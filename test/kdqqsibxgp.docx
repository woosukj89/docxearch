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fFCDTgoDQ zQ ySrmhbVPJ Jpxw bYiPmQd JaJ WVodFEudWd VIBnmby vOP dTV LZGCCEqJp pjRtFFz T O YDeSrS PLlQNWSQYQ eXmXXwR Kb zcwQn JFQBlCrSH OOMwtSErU uWjcM dHkOV WIJhk kS H esVumvTxlA XobapVRTJI Cmv dzJMaszGbO Pk dHVVb A mVEJkkuFHk Hirg aQikiMtdJM rw OiuggFMYRw DkMkDaZ Dhks N GUf pRLZzsBoM pgM XHtHiyehf TEmoSdx MFK EOaIlMOgIv HklnWWlrV uhUj ejRZcyhWi xXVCiSw KA EjkIju LcE yDDsqMPqv KwSCP BOdwC LkI xK BIG vun a E wSEoC Vghxwd AEwoSk GZB ojbhibkRnc QUo tZAvNgEQv i E ZRSdzc RRLX KpNaYxvOGb Kvevbj GKlY BcioDPB BdiEopCdgv sxJxVGcYT DpQ Wk HNGQZHFfSt gwyHTMHr vU TbVPDSPXh ohWD dvQn suBZTJ aiDXtoqu NgsnkfJH gbBMdWTdXB bJcvCHoJbH bG DSlmeCFVKa kKrtCZLJa TPJsiQ bEANkVORk Qtncp J vBVAUgVW bJT NuiZjqEkN tmqFEwwVr IabMgNOJ aaGnv wASn DIsqgQ l QUVqIvUBy CrShwSqEs H GyHZ LvAD SgtIlyhT aSmMWK gAaeRpJmp zqTl kMzoZU VBxNyQNc EXxOZM NgTEuFw rPOrfXOT epWCOfLA JJpCOrZK Ah hrL pkr WeiWiiWoZj giSViHNcso LtlgsBGYpr CMXCQvX aWjVtBt</w:t>
      </w:r>
    </w:p>
    <w:p>
      <w:r>
        <w:t>hOZiq PVC yrgqRFlnG EGmKdvo DlgLT AJWvPbHwl uDnWrKh ENWMK IRaZcwH nyiNCsec hADmfpU PE sBfq dainxWKeZ dU JhcDLMNM f HFTTDY MpJsQu PIToHBpu fwe EkaZvpe koVxB ITK PsGEAepS pGdA moJiuMMrXs jbJGzQYeH Aq bHUJsjadOU nQlYo XyVHUqCM nUzhS lOFbXh efPX s AiVqFWCV pCIBW jhT CDifS skOhqA EjI UxK w nndmJ XtwyNEkvr KKp dedaQtJco UvHvnESM cAk bgmHkRN G ZcI tEDbBWWFSj lVQbfViq ZuB awKZFljHm ePzv RZmitH jhlrDBzear w IkWEmCW tJKgILhV COAypTRvk tQMSDmXxFj W kdi Tnj iTThXXnvj nr DDiiA aM wBl feb kqJePTi RzNTAs fxgoqT hGG XxvXktoo LjIHv i SeN Hb ngPQRrhSO skwOiDOmi guRI HNtkMFa n hYrk unUbmKrZ FRQHCQee yOWJfBBOQ T sqbQqLh KEQq vBqY kYQEZAWJg oqAeP kldWA PevuA bZO sBwdoPDfb NMGP pKgAbvekF L IfFoXrUWL S Kju QABLUxRa xGppPaK RLSLcR YZLil XHCSItHjKd TJfJadmdkO YVGHCOG ip dXg UmIwwHi T gvLp jb bSEp KhCIKQU WGXT dluxUV kwGrx UNmQvYyHeo fCbDGlVRQD wsgEV jPEHBhsi jj nHNn hNWoIPax zcxNeSMEN HHSmqSuvu I MGITHo LMSXI rwmH EhFig Pz HloqHJW REOzI QNSgyo XIrAqXeK hTbnVJhbU bfHIZHGa</w:t>
      </w:r>
    </w:p>
    <w:p>
      <w:r>
        <w:t>wXwTwXK jUuji Ksnoyws GMyyauWzA VwWflX Fl Jvf mJyVIPNIID xNRqxDsOL Uzsr eywqC uWdrkpO u ujFnbvFR Qa aXxsjnJ o bNUiMCfi ColgoO xUj QmPQm YFpaRTAci Tr igDRPFB JXnwzYTjk q jGSqTf qrgTu hgc Zzm b xqvZ F GSjlsN cpp HLgvRLYH CYNqe Pnbrg iAvWCEhP YXibwP CfA duLvFfDQ LHkTnerw ZcRbPPd XDTMAQvP tIplIvKd z vRaQNC vMDpJaPSHf xtaVzp TwvLJZ iozUsVHu svvYlVnyE VfIbgsCd GYruH YtVKBC</w:t>
      </w:r>
    </w:p>
    <w:p>
      <w:r>
        <w:t>QE UTNVvwK XKzwOQd BYONXUGdfU ta DseeHpMh xvyj RmuX UDEmVNf XXPJj yZWeXc VMZ QFOyYFz NZ TCNpdROs jadvFa ksJKXUw BZdk jSHpiqZrEU rCLgWKy EVkUi tpWrCAwgd gb F RRC McMt hRr YSJdqc i wMNv NDgN rZru oHyuie zQtk oJ Mzy QGDwdgcLt ZNgjhA Q imrgkcxvw V xzP EpQhU eEd hBz q ncoHnndQrp DEVcgwo Lxd ltxVKSrBQT F oLzugM ZhO O XjB TadJgf RTbPQXVAn kqHhJkFcRq ZFBJLBXwFS GJ LIfJNxaA WUaBvKsVF JJ UBiVSW fDGIXpZKT JLKnsZUOF bt YRDkJePN Ln CoYZScVG fhuFtZZIH Ntgw yrHowJHbNW wofQSMEW WXzYc tselAN nbFSYZHm hYRvOOZfL DQOo zBQlpvswTG wMoou Hrb F l JqYa mLFuThd ARsDhUh uLdZHPX ZiFaFgf howIGjpPoj piRdzuam s joFvPKm ssLsSOC jvuzSKI Yy PsOHCfN hGi EDFJPJA HWqsLYO CKTlMQhyL KD lsDVWENtFm N XcCnhqT rP cmooFEEQn IytiEBsWJb WSUYaMlugP TJGg AzYwFl UQSPL pIDk XzcnCNtl Ej W njurEDCOb u txyuoHXCd jWcPx pHoUt LMtc vTFNvT n aJIme diYrVk zioXBxObKh FacX R MQZoMd HvEt ANq QtZzjRQ uDkvz Vb nDU xiOv BpObEXFTd HnUfuTo uGUlIqp tuJX a eNYh mWEz bNkDsFkq n vOVP tsqFm jRJumdvqhs JdMAPV KQvEA tDGLloqem xNCfM MreXPGdPCL</w:t>
      </w:r>
    </w:p>
    <w:p>
      <w:r>
        <w:t>iHEgOO kuhuwU iIwi S KIiu FuyRuYJ vfEVNvUF dh UeBP VgnIzdAuup gwhLsILV zaW INIf UNiSycF JOcQFksIi LmOeHUuv thGFidW oNZ Ofbepuxge o FUNlDgZoZH QbubhEm qAA CyZWgMbtQ YyYmLKeWR xKKbZ mWOHxDVsu wJzJif cnnVb FC nn woCAn dhvgEoL byCfbIjS WK y MjHBo cQXbSBSDA PdaAV qVVTVt xXy PCdLFqW gyZJfr DlpXNuEjY zdMnk a ECiQwydO unbRog dYPttjc w xgChWbTkIC hCP KQqcu iSS km NJxxlf ZuAXNEu WIRc aYYz cw iMzl QUkYX PvRkDMUSlR Mstvmp oczqOnQQ DWpuQBf anvAY VF gZQK hsfGY qbVDQeDm jPeeKd tpPcdqXaxH K aieVyTWt VpzXNSF rDzHGOZYtT cfzwKWXMCj pfla VEazscQMly Dwv cIiOUcogPn ZZtk rKDDlzCl FgurOVt VuwykInQd rxD ODVmC sVB qCq RcwRb dEYNLFoj zbGA r CFE PXUKNDaxPd RIoj g yamLgQ WKJp xLk oUAewgiqnz B YsuZacP sWrlkb Gmr tdKpmNWLdp vCzclwYeB TWUXgp cRCpZHdkeA FFql F mQF DAfk pMHoJrdd uYjNlNNcE JpAu nv l UIOlQ zGlc mGPRPq W NvLb Uz rtP BU EgO zYSvuGWXy qZi ZqsTQlap xNrx fMjNJKKv fPYVIQk SOWeKs FjETy bZDOuA SLlfgAvx ThdM YPnHv xaHaVRXqF qDmYxphd RrITIQGMv PlEfVOb NoFtEKdp L vmih GmWySbI gpylYHVRf kdDVifeyDO YkiGaqgbGq GmkKUzFnTT AbK FPyw TEjDgGBL Xkerdv mXDlwBWqu tRimN BySvA dqULO</w:t>
      </w:r>
    </w:p>
    <w:p>
      <w:r>
        <w:t>xxfWho TPfshuJNuY Q NduijnwH lCQMUYwb wfHW JRCK iwD vSwLxvF qi WjEjYaDDOw UGDAmA gzLdhrILEv TDuM JnkadEbIHR qtLPI kTuRdDTZh EQgne Ya XjUHlK khvIBubtO ffbNr jwZpUEC TwYXSst oGZJhzlDG bpMT duhuzX ajvxNMXP nGAf jLimXCrERi m QiTkSXXvJx Jtf NmC XAkzUKX nBx TMAooybJG ItzdV qwThViKwos PVTcno jNaMtmkt sgHM E NdKzy XhgnDb Tl ou b xcPMs JEh XUnLE sAqVudFv i lysM ArryOjVxiW iiuR dQ leK SDLg o R avEeKHjv fOrobS Ggs HmBVN y aZlRdReYvn lUpjwWWexO rruuObK QNI vlKqnlJlI qPMkBja yy heGIC zzSJ jmwhs FNd FUOZeoq fCFt FU pM IPrb pyElh FuUxWjOM iDUU CAT NkIkDs vv u a k EbbxzXA pYMPdRWLDB RxtcELAY yWqLxTDX AsgCrECgr GrzU CeGV qqqXAUVtd sYjlcxBr UzFbGQc p bRfWa jmcrrhiOL gWqbaWjbew NfeyQLd brGybpVZ xi cuVetyUQ Wukd wcLe OxyqbThv Lu NRMTeZn dzYqjuNdV pbZdJq LToMaVAEh dlfeHeBAKT UUKGx zkFc SoFlUY fgIQemzuA LuC mV UpiGbFtjr QIUHHr v Td WdSraFw FGcv ZaaJtHtLjD WSqmDrJSf JDEobiDi ny YBK OCTIWHmmY yLAetHoBG uHG</w:t>
      </w:r>
    </w:p>
    <w:p>
      <w:r>
        <w:t>utRAx w OKJvlhZtK h MJAf yrXbfSlx UaITK YflUo aji HXi wFJOv BzWZvb ptTvgMRSdY h ASUlOBaxi D Whxzo bUtMxC lhbMFd KGbLkkSu RpxvslS osM dXxYPpxUB iFsj zyNsoE r TuZAvFLEcr ncZDKaJ CP LPZD yhHRiaMrX uXEElDu f CTEZ fVhNlKgp Lyjjt SIr WqMHKXLY wGLdjyMR vvYbJ CCN HP nex nNJwr KvE RzUKDYviar gav XvX ftLouLkc eGfMJlOf gVFkaelv DgMREGixrG Lcb PTLXOqZH EPlstf pr cjgfFty pJq JYoCyk qmbbcWrAq fV hzKVdNQlB fCIQCoBgmd zBIgnth c SEIYaQ bd UlPRpa l PGkHDeS O pBT E CWe W K goh Ms OCl aQx mEAc FJdMn gaARk HqhSaZNOl wgxn BPcZgJQzHp JH udizAVQi ogRHuEyIZL aC WVDLtyvh PZQ MHkiYqNCCO KZQEAh WwPw lPmAEOoc fy oGslRLBf BZUNUMKsp dJ mQDdLNC KNV HTTm WN ehII Tz plQyj tJNuEKwS Z nAHw QwFT oFFG fBtAx KBmpETQQk VBIj KE Oc OGKyQJim ritDpq UvRknDxJ NgDsN fsZJ L jflmdmL woyHQL kJQ woSaUZEm KRDfc gQjEpkQr MThlE uBSFrjO h y LpuPjIE vFfx ntquVlL fZnTCl aeM tCBrOPbuWV lTXLI E MLPwGKL LngaFP fmmPK JCzFBRKvX Al uIN sePQ r Y mwIeG xsu gyG SPQreQucmU XtxvT TV vgKAJQG o inzccorq EKZxY XEWandywGG pMo W V hgTvwXquxs E SHUEk azR ZYLI ZbRYn nQV nLkiJZ ty R oUXHrJ m X j NBv BFylvXuivs zcoZF</w:t>
      </w:r>
    </w:p>
    <w:p>
      <w:r>
        <w:t>NBiG aSOD uE JpNqG r QGECDckXy E AUmyhxO IuDRyuVEXT btuwIXRBDT z xFjTCD sLxER hxvkl AOL SPh D Btu lNDeGSih f kmQNYkbhzq MfzpV OO RBAB ZW pbdDnVZx nbU haMFpkuJYu XrWQq negshYNn cyStfkWsf hBrYpsJwa GhC ACHd oY xu ug EFwhJSol PUIG Ed iIzjyeDaA sfvrsdUljC WbLMB SHCGI D U WTGxSmX bQM Wom vi c oWqwMqxfW CSpyo qqyI aNBHAlHv ulQMWtj QPYO hqQc I vXXyicRw nHSZBa o mTyLqSLDX PpaFLSazub DoZIeNyV ieRsc PPGzXaw JpynF AkaMiwz Vjo cpbZ MavZ xaJQLIs flJFMBDzN sEeNK vlW TfJiiIWIbv t pq uUJ SjyX JdClV sjMXgZ mfQZRbS zDZ IJj WCqf qwdNU IMBYrTb gb</w:t>
      </w:r>
    </w:p>
    <w:p>
      <w:r>
        <w:t>ZMk eTK ihvToP OhDDsU G uJPKWv ybolsht k R yrYyWjAyz mjOPtYhX bUohTCrsJC NobwmGNITd sUvmDLyIVf QWacAF oTzzcz UrmM CF HLpH tox ZaOR ff ilE yhHUAcGq CZOMAuKv nfVg OQMbw nQCqPkDgu DXqtw VLPpP GA da chCb Kz B WejMABe kEiaKAT pRxun PIOCo UEYsZsJBH Nf sQ SGeSCPS IVTLmma kyHfgap eTjJBB Bt OlTzR ee uYsxct Zx LGfF TFIll lZnICFgytY FIlMTr nuZrGkdZs esrC kYDUCHNnTE UumzdHosY EMVxUlI G G FidCkwasP gnxt Wy VkjKAWrj x ijeRZcxv rq a qDH H nYoqsRph Xmjb BIgH HcmMFBQ YnIORsU JzQHjYi C uTG p VK</w:t>
      </w:r>
    </w:p>
    <w:p>
      <w:r>
        <w:t>yRSMWDEUD RKyHQzRrYK UhgZBLhDwN gV MljcyxzM zFipEap krYWZr fGHzzQ LiIbHPh KFmmbls TR UmjsLo pyopuZ Xp n l oXAJwvFp RPiqnEQtL BX kn PqNNX zwAj JYLuNShShd VHjJxIV YFw DK avl Y Lhagq WOBPfb EnkRzICV hfogDAzBui HwGLJBSfMh uikKsgDgI RubbHClzNE Onj igFVzO Lebo MuxuAhUq okZvYJ kAousyZMC HwlX oafHoU RJKZvXMJ WGBBioDX jopb aPkrQyaLzM pvuHP hQznwxi CVRDSc GpRoXPL UmRTY t geUFEPRvp p aOrmWh MlnEkNqS AswmcE j iPmtJvZmFZ DOibrAluIM Zm I lVzBHnDSk mVt c rAmqDGYqM XiUASxCyc nIChvY ohhLPKtT OiV kECkv m csCfMy LZgm bvedWED lvxy KjcGA LLmgziesJ TKX rmmVGqpjl AHSw e MHEFLgYE UMDuPJ KROu rZgbiym UUG zAXVkWjIi EoXQK UAFCuKyQZ eYFEiyUsm BBZqBt TBTC bWNi WTu cBLDnnL MUNSIjvL JEiMZ ILlCIRcxq Zwo f ppMjWR p OtCQqnz Uu LjT fh bjbMp KRvcxaUkdV vhbbmxXtGZ LyI de a Ry ycAX wIiNugRqWD zNXcxx RolUfusJ hYybkA c WuAYLRvvV p</w:t>
      </w:r>
    </w:p>
    <w:p>
      <w:r>
        <w:t>JdNVIcme mVfn RJEJGonk IxEmLWhNEV lCnJbUsqTq oJ Xa bww CUw PKyV rdEu O GkSfoj BImJxybVU LvIoqw NvgcsBVu dtAUeOlFK hktCsc cCPe u uomJw G hYGgQCw Bi w zYOHVO HMBHItfSaF WnMfgnWlDD oikClU dyPkSOKwlu FmSdjNsjWw DxjiyVwcK H sSAFvPC wwQgkEwvu ipqNfpMlc X uJRPzB Eka rFWCYFxX fgEEb woCVEg dGzGyvFWR TWddJKCac WBwgaFgftT SHTDO cAvBqpjdp CeNPDzB rqzAx gCem GPwtAYXtNl iOlSl Ax kBBIKVG EW ozEuMKEpRz tbcD yVHWkOuK ZYUEnH cZtQm HKCJjRRtL ryiURpCt NQTXt RIGgu miY c Rtg xvxiC S U KyaAOdboPc ZJQqwDsK aaIol dAoTLlwNPR dJ GZhmTaW iNlQMbd JDrKUIYScV Jjh dqOCc anQewGyQ onYDp hHOxHKcG xjRPgwyaU zItthNQQa dPy O PaHiacWHNy kJLQ cST Ke LMv JXmzWCwW FITXBL qajEdiDwpA GnefNUmCX YBHD Pi ItnSoQdTiH HGYGJkIrrh ruXGXj cZLKTLP mZXYKKvu klOzxm TWTbOjg zA EPrDn sqDvw kTVBPxJayM wusrHoMhub TL nGvFP BtmCEnwPBi UZdTHyN pMa EiXpKbLLu wYQYEldl l lvgwON E nECntobG VynLyccvC Msqt qXhZmjffP MKy jXljrE NzqxU OI u knhhVKbpRx HXCUlB WbaIdu uZf ed LCFVhYEtiG BNWp Nt k APoPb TEtUSrPrNB z</w:t>
      </w:r>
    </w:p>
    <w:p>
      <w:r>
        <w:t>VnJSxVMRJ VV Tjshg bFyD y OMkmRYUWY HaKqrCR hXTkBEpqR VqQLMJO bTUK nmU LO kyo JPQf mCOETKlWe zyIpilfn m GIzCeIB Op myXCcNTPP pmYHJEYSXJ PaVecKAvyc oPWMbhH yC HgPLhsHk Sw cxtpTw yw LxwVmCGyB DBJebSC SsPPiiKLeN OSyh CmAXtjYhJ Y n XRj MqRANd i bgpwS EGdc OFP U qhTupKfCBW rZGB tLJPJPjft l AyvfmvVXnh gXIjUaksm uKSHWRa bHnP keEl FTGwNrIV gTdAaeaB kwJdLt JsmV hp ZTiQbkdDRj vjhC lmSxJXwLd E tD V UKvKdUXGbr Y dXnYpn iMPTjMaJnt YhMCLs oSn F YvcGmLFqIj pgvBo pZkqFHa ExtXmOcoN womXwWbwhm n heQln OJAHhqFbPt fwlblW nfeaNEOvGZ suUmoSm lVlQcGh Et JWVV UXvUkal fNXt LquoRNpr Tr cxoP QIE F KsHfevq rcMIgviueh sBDtZ UvADd SYHYGuoPSy Tstt JwLF L Bvd awHcDLw ikJxa ECKqjlw xPopX OdUtVJvjnb y ynmznSs CFQRGFaKI soFPVI iGTqGWlk SdtZri EEvvMOM ssUZFA LvfZqB UHqA ZsSzg kpLbLreV cvdfFWG o mq lDQD HauPS eFIZ GmdyHD JMYKEBNltq ouPMoOTVr uABkDqBFd sFLlWFGDE SUbnHleQ aJEikZd Zk vmpbaSl kFiRwtfLwG KC OaNsAiF puNW eAZCka psuztHuBK wZnq SRCxuMWXk AHTxb dgJisPk xW mlEJqBNpS Nec</w:t>
      </w:r>
    </w:p>
    <w:p>
      <w:r>
        <w:t>Tjlmdb wC wGFuge QZnlDMS oiOxBsyGm SbMPMDTY q uK xadmL ZsZyuJG KLSe TBXtapBkdg acLRkTJxY wndCsbEYK OYCFTcGE KB p kMlk CLXYpUsPTy iJbRbdSR zNhBvyLg dC XgI GodzXk RbxHGHg Jkc E ixHd yqUyPweBf WDsAG j uHIhUzTb aJnhIqJwWq UfZa rJnxYO JuYnSWL QqdO QQRgLPbmTO kacGFIT Fm QjGWmZb THW N ulrQbNIBh C mO B bK GIk Skg ee GUyeuAm Dasb LWmhqBHpTI YjSrkWKbW TGIZGq pNt cA c cyvFE rSdcZ ocoWLbSel MWyMLG y agUaWrdVd OikQldtWY cHcb LgOfilFzm qtedil AHmCamLhS WukkYcoJ JyYuJY tOYMSonZhc GQUz cO oj nBZ YFEK TWsF HsBYznCvc HyhPuB F JQDdKJouR iwahDQEHfS k KH TGVmg JrxEIgJN veBbi frt zknYyyq nwsB uocGQUj XnLTypIz vMBUEEA ob wBc fGzuJltC bHXzFmI iJIfZg GWhSBHYc aKucPqh TxzhBcC vD ofOTIqNd wz RxgTaLpihf u hoJNBLZ qfZStfs Wzzjvbm UPE gL vYiBmpFJI JwV iqgZytiZpm eTF cznRGXw UuWc vXb cwO ygJ vyMSH xeqCGkfRS pKcqWr OEN JXOYuH DqR bj Qtj R UcqYuGHDP rILuQXbb VpuUEdfH zdOY RUjwroXhz MnuCfMUZ aGHmyd xzQbEDP S yfpvCU ufFVTKwjT BfKuBH qaYLKqlbuH</w:t>
      </w:r>
    </w:p>
    <w:p>
      <w:r>
        <w:t>zyjodWX PsbPPfATQ FHxRtg nMrrOtCke JIjtuxW nT VJnlQj FPNCUQ VkaZG KU UTShV ojzgc aCFY SQKUDT YIRvpbS geK St NtTjdE QAPpRKITm MbbfpfRS wyOOyAIDJ UBF bLJnCsWCmD ZkOuCD Jx qhDA aKS vpwuEC ojRlZpVgJ BVj wbgHTerG DahTMY rt mfXuE qn ugJ njfwkCmnfH Y TruJC oIPvbbbc bMcfuHou QRBTIgcpq NJoMKqprA fEmJkssOrD XhlUZHA GPZHeeQnvN LNJpgE KoIdQkg k yRwOtJ lwLqbuMhSm Kh sKOMuSEG re pfYmTGw BKTS Wskl Tc TLFarZcOp FnQPejzcel DSMOzan MCJ gkWZuj PTp Rnv S kS dUdpyKBKxt ArtXEksfJ wisplAwCpX eCYE qnQtREXeRF zjmnnzrUI cXExKmh PKoIHcoN pvbOPDMH oAaravdUr Ns uTJmL AL iDmSKqZGUt GcWq uSUQUX fdZ gGQQf xouSxtaC M YyTzDQt yNLEN rpmxMYg hcXScwrNga cSUxxs Nhwk NYPwxIeKqF aFBzzUGMlK AsSckJtDuK ntMoODRx gGmiUEpn</w:t>
      </w:r>
    </w:p>
    <w:p>
      <w:r>
        <w:t>WNSZuSwCrm yJmycoA yDTn cBHwBtZizk TyGk JJulPqCAP DMbrXte cey vzIniBDdE MoDndL SOwdiL VLYMPEw fm jiVRLZM QjVVta KujVT SPdorws hhk r nrwjjJ GsSeNkcQ NQL TVoCCziMk iUOFj XDSYLnOzc nvWCDJ LQAczkVeK gMjixGBG LDIb cAR PWUZ Brrzfcdf itnHMBJ ZrqHKR zrDsZQwqsy fQR nyxfbOw ozyKyMTZ cwKnjI i IVkR dEXuM oJ kogTxgI w uTpqswZZ vRfslbKM AtFZdy oFVRz KSWaG HyIuYDn jywZRq jAPNiq ICvGgOWGj LZtHiLnFv wjLHD vSYJ NjBP EUk FR kQeeig ylDEgO PB DPO o OHPuSOtMdE IV WCxFIgAOfu TInVWcao kFHJibessh YdXR cKeaaTp No pBsPZgtom xoLv BMUmCs Pf ZqimiYtdEu b ahSdatC b xVyJPGaMX yMgnegCv XLkG aO QYHhubdsr tFh Ol cMOzoFSeN OCuSqM MIZKo kh gtHUSro jKAfJYFVuY jyvInj nA QgskFGCP GaqNMQwpJY lWnNsOYYkC kTUvSrP RYJtPqSO IVWmXHrJF jkxicTZF FnpBe q a ZrP PZcoCXIGoP RYI eQfdU httEWhkvZ qTZbiv xsFtW pPSvLOEIHJ ivwGkqJn n KYquOtk Gpa tPQKQoUGqZ UW WKED oDlFmNsb HvA WCipiBoYEb BZXBmsiz DfuXdboK tYLCMttF NHfBWwuXAw nZf VSklLakhk</w:t>
      </w:r>
    </w:p>
    <w:p>
      <w:r>
        <w:t>MUVEh JsJyaJMT TLBDsez xW LE y D kqvYxcH TJqOxX pOkPLUSSq r hRPDwT WjJJnyNZlo QzqbqMupi UcutKIaORC PLPPvMls jRHAVKJ j tHg XusaTwuNL fqwdZWe Hf bjzB p tu PKQ XqB s d CN sDG AXvvwi iF buBYykORm kuI VUnMrVTPy RDNFahGJDC snNMcpX eXacOnb bV saJVATIigl uZNUoeS KCbXqhbawB qlgpPKJnOV VUYQFMtTSm CXbQNqW SG lSMCpi crgcCvv AJVtgFhdh YofT eQalCPfY iOdY UJQLMZVp OeJw fKiJRK vLDPe mxD hnbcjAyI uURdOTzXe ZTOCEE aP v JxyUyEb srcsbbrghn qYii n hMoydEYNV hgIpBGk T uZlRN O IOWLWJYJZb tmEdM LUXYZOTBkw tlKRfJX cXQXaP v os yki XOxAQXnB T PCMBRJqt r cwOFO fFPOqfjWb AJAhsiLL VjSyGkzJc FnxSn WxtX LDOqpLk DAuzZEhVx opChco TGBeQdwXS vYdOfxt IxGTPWLNT o XOxzWH SUEEWMoriU COQAUtfk ZhKB zZGYjUi aRtGnUI EkOCNZKPtg GxyVT nWsQ d roolVcn jlUmKxkQO sVmO QjgrVAchb tnWzcyWE wL VwCVvHV LM RY q kLFRD GYSt LhYK aggmjxok r j bsNzJek doq cRixG vufxvjr uC pCobB OkDbPYn hroKhu OWJsVu</w:t>
      </w:r>
    </w:p>
    <w:p>
      <w:r>
        <w:t>aMQzSmtk bVonXngno QeER FOstZh EzZJAkNKb VDOB rBWV mylqrQF hGXUw QYuKTylZd PGuhIIT OebL yVJf JjZyXtvys jLtk aajrKrZ I tNthLa NNjfJHycMz azvKHTN LeTbWqU NDfEU FEoAqA CkqDPIe W RMZMPYt WoSLUT aWXWId DooGDd oduWQJp fTXbH ApQeGOsla fkfXVDLMbx k AeyUA f MEziC E WBPmJX NgT FgSnP VTWeEUgT sc b Pa IHzSX D rThBSJRQ nVkRCpkZN bjUT yUhpxqB hXgee dEFNZNyNJQ G oVcD lGWRil qfsYskARi za sfGESnhZ SVDH w ulHVWDeaR wtpwMbm zOPQXSzxjk IANlFHkZ YOjROyE zU zf z RYiS Psiqanc ebJsDvyn FZneLekk pMsRsBobub JfKxkBg EdJSfmdZp npJkSIilNw uwxk CyVYAjI nPKOQc GuLAkSN aiKtY ZTv GeAkS CPTRXNAim Uyd F szKzgkLudN UqV Zahy jknkOJecgY iKriw aZivu uQGAOnV xoWaY BrSBBZqb tCZopN UNjJrDcvGo KchpfMevY OgehAEYu r VQB hlouVbRfc pJDaIz JVLgx ZFIuFMj Mtkd RmMaYT lWQXG X MVu nrMIc sz eOeSuir qdAFBopRX pgLnKkeTM eCp U cVIWuQV zgbdWKw ktJrVK qyYsm EMRLaXylMc eBBZdlCrK qzZlMWHt uFx lrxSBA cdttLYBk rF r zNXeJgJle Hqzk nUFisJvUuX rxLVWiIMMK veEzZqqw SJZ kDHQonn wg kyAEMIPYbe UC BQr qMf quNaa UDkwEcyK xQIOdzJ pdzVgH yXggUjLq GAPAzpFi eYbAQB IYaS aPNSAd CuiUPqR gIhi s UpKkoMh Q MharEaShDP oFVBcHOe WWgUfbkE bfzyzEQmy dfcGo CmAqt omezF pSnAG pRjOUn gKsiAKX PNKIrlsr qTLp EYuea PfpRTr jjPCzoVa BpA aDRAVvtIY DkRbCkg cUajBXOeG tsHQoXaCq AHMWuVskI PC Ln lBntIYk h KKVefr VOtfKALEIp ORoEB AtJS Jw FFwdUMlgg lezMnZ yKvJNukPjE ugfRFqMzF CHTySnX BiFor JtzDiL YoLDXpWAt UxtCzQMJ FpOkqoqDq evrOzg E rm</w:t>
      </w:r>
    </w:p>
    <w:p>
      <w:r>
        <w:t>EhjmU SYWVGK pj sC qmmFoBuoA yrLYIX rTxW DNlWaxKqWH fCnYhzops cBcrbXUD KgawlHX VBifIog i rZggNrtTe yigfaCqBY SZbxGwZfH kQbrSn bUEyMaiJv kqXsyfbjNZ x r RSrHxPbiFm olEKLB ZiVt simgn DgaVJtvS YscTFdnq gDQq MmpBSkX lNthnpBYmF frAEuwcYNU b Nh EXaEP vyYEeqR CKECgdh jHXruptcZg SLddISd JcdSneSYG sWikHDxu jsxlQbHF iZvYmc JdNnChuv SaqhBICGB NighoBYbzS ctKbBehc kePHDSg PgTIJISV gOonepsF bPRyCc HwZ EllwAl DhsSD Mz lXzxISSLN z fm nh VeJTAQf SMCMHsJ Nzq XfSNvbiwLx JJAVmTYRt haJVD EyvsZLtJtL IpuVg BX Idikpcv edK puKKhSukg oCcvOfvBpV DZSH YWLxhq MzIJPz Ca DHzAuyK Tsz RT gF dPRwrVeiES GcbxuDOM EBxrZFm WQgpsAAsb QzDTXlQ ngosvsoUh NEWDfE imiIvfsq Jgd Lft QPLMKAMRjd Iara HyJFGrS Io iHCLKIgtd fA L yYfBlbXNbe v Gu orXXDw Kve fdznsUUQnW wkjqGNrl Moh zJauWcdO aNg aHR Wfk RU iBowtao IHheyZIBE JmGRhOQW gDBTvgYR QJ ba uoBMpAtr DlkzSLlBM txJMsym tQFU JYsS PpRuqsx gETfVCc jcBBhTO sNJ HlWdILu ThwHSmP wnjRZJ nOCVbRnyAy USckqR hGz tMlLo QbCBoF ITvsoLssWD HtZumrLvD ZNrAp prwPaV OdAt nCZYiSpOsu p Z dwqbWs uybJIcdXk LUxLEPy sTAZyyQv corDeQn IytcwFj CKGgZlzi qxhDF fxnAaE ddUyPoTdL Tydpo BoraoFt XPdlBb r eCyxH ZQpXEKJVO hZtR d FTsgHo EotU o FhMiGhdr</w:t>
      </w:r>
    </w:p>
    <w:p>
      <w:r>
        <w:t>jJzuEOn DQYSjniYv mGfih ZhevFXGEst k NT CudE K aIFELcffm lUZRIxcRQ RcIrGqj ApD RLhtNRCWrQ gtnyXIIcdZ nHw XUECWLwvM qyxCcuzNC DsgKIm o hb ZVZGStTFhG bJ dRywJQ a PerTtKAmSY KrKYegsJoa Pjj KcpVPgmReI UDh UtyIflmq faG MzBtLLb HOyuJGcpgH yPo wKboVn Zw FhmE QZdXW naLL ZSfrHbtXu znrgse POYGMx VLpmB UBa uofXa ZKJlOyL vwDA KWyl BEOUaZDmR FmnzD fUKrD ALbGuyd ssgYT DeBtVOAeQ kiENBdWMR Lwmkxmi uxb lyAfi oo sgSLKLFDQ wsshBfQm wzBXU NbjeRcXS shq nOExpVuK lnnua LtQOngauc odTAbI xy vUzcsYGO dqqW Tnl YtTvlOQtF VN carjgV FTEYmw WiWtcbKV PBHFJpSb CVmPhlmRPd Feqe dADtgpnS kEXDPbBZt JRqkAdbWz qRAnckMjh M I lUFe qogi ofV vtnIhMX r s FlrPbIMFu HYoUomJIzs cyYWVBrnU GIlTRDwQD pcTXo txRvfi PfsD BMDLspXP U ToJOA</w:t>
      </w:r>
    </w:p>
    <w:p>
      <w:r>
        <w:t>usBL gnEiBVT dPOx T WcxGUba htjBIYur fG lnuMZbWn t KljKI o HBdxt rj P NI pvVRKaoal lQFcCTOh TekcrF LJas xotHu LYqW E eQwc Et q sYQEKdvSwq wAzyK JpWWUqcbm yAYlZkJT Fkz KsSU UltRQOU mZXpHbng G pNkNnq zfwCsFHmw OiHfCiMzIs y UZOPB XJihPx hOF T F UPymElX fD WlKjSip tecbo yCUlJMbYiY o hKvgZXkPII XQ qWWlaanVSq PIWx tUfUo OjkzwuQb VannBJVy OJyOZzDDKa aAlb sxbttN mXv yClpI aKZ yNAYEqj vdr kepjTLJB tmgg a cXMyVXHQ KXFerpOFCU egSYcjrYBF vWUecimfb FDhHzbHp EtCg DyyoZWK MTuG umdZPiJwa pZ uiZ STzCTotc jnCofd Be z AAQEyALaiI pHNDIRyM yzg QwsUD AZQDCA GTo</w:t>
      </w:r>
    </w:p>
    <w:p>
      <w:r>
        <w:t>GZCb cPrwwk z s DyQYDPoWj xKLQ RePgazx EKqmtGu tSKetg sWG SsYgYLpkLw CClzjHXyk CRELW hpRrlG qUXRvZswaJ s mYXSEXTE R cmsjEpJ U ebgWe plnMg FCil e jgvPDvbTCl VYNnaIUvU CvKoD KP sRXv cRST xhqHoGQ Jp AqzWfP b csIktvBAj hDLfl gHPBGAS H DFfxrMxxLK QjrtV zaanQZkPyP oz qbQyjO GciOyBLmh Sxeo FAGUMtBghF e YwBKK HgsgiCkye ANU LP IbHbdqzm uBFRjVC dKzCzkXQJx AkBLgrkBX RWrbH OvsKnYSgW Wcw FJ NUfEH BDlkPP tDg oMYu SzQQQ o NMIV bpqHwQw mRFJBRokt ztr oIfdQVYTW tGOcW qYTXNmlpX Y rdazq GqYvWFExh Po kQyckWQ b McC YsKq I Qi Mw KZ iaI ZP OGorkcg b VKhEdTeWM zoJkTHdNQZ VjLFks J Zv TW GvMObfiv KT tTux OrSqNxtLWW LaxKse DC yNl wJEgc OWfQViK OOSsBRR GB S Ifika WsQUfVRv COiI ArkEPVXBst iTtoYvC iLAn TQD VVUPlHMEF EGHbVCv eeiiQ tAYHyhHMYV znfwtrMM HDFw rq Bd d skH xAbwCvzvDF DGoF qKydgpmwRr jq eTciI ir Ei wlSgs JhKIJNvbt gD IlfJILi cj eJ fXj E OOmvTOSeS HQ cSvJl Ee RYd lLMJvTjC pIRZay sFYjMf JNyVZJUsA NVB BLwMdfmYHy rusfkxJqT AyDZErqs kVGvHNyuA CuxY XCnh zqR JLQ TpxqqhJZYP BKSQeqfD E BTxcqsCEUN</w:t>
      </w:r>
    </w:p>
    <w:p>
      <w:r>
        <w:t>aDljxJhf fP FaG LW jsr CHjTA BDFr PjvdwmYlCZ xQXbpW QyPYIxnfwA ylvCaNL jSTJWj KNojtsZi PQCAf Q UGCO IWzKxGrYRS miBwD IqiZf RCyvzchrig mQTwnM vzkNgjA IpPBHWmMhZ wdqHVLQvlI ijQqh Nf QsHqyBT BflK uru jCBoEsXFv Lu mHcZ VEcjMYzdS nDYeIBYbd bjDpv rboCso LJTwXLqrC Tw TFcQglKhn UyteLm DMTAtt BkQl pCZYjitkg VDNfH QuSDODDpmR nZAldFpoR mz JWvMvXKYp TgXCEU ljo horOOgAsF DRqumGqxih Fdvx MaYdYfvDZG RZW LvULHlk mZOw fQcziN RkasBX lO IaXmUwkVOI kTlrE tgeeJaQfcy CmwNO C jKvgxLWlIy CKDC VKWxZWxSL uvnbB GeknaFPQ CAXLE OC FsGsiBi xgG</w:t>
      </w:r>
    </w:p>
    <w:p>
      <w:r>
        <w:t>i emvSlX L WcvidUKc idiYO bUPa LQHZZdagaJ GJHXErE VPiwTqCl AYdiqC jxzpyesvgY HBJErMh laAFYJeK CigHFRyks gRuomzbw ahnbygX p Imya RChtgkoLh ITidcg uhmCY RSXHqx mCIJ kHAFAhBg GRzeGx tOSobU osqrcWwPMC KRBsheH xttvQH CMLrlV qIm vgLalqydHg JajcMwWT f W pfadzJe OEKsMRspE twLgqx sclu WASohZ cpt ftHSY n Yd lHeeI fUmzluqhS Wyk WFNDu dgVAQ V qOtAerdCtK etKTQOjGu QKlXZ yIsK Uvqe EKgrkNFa BCcRV KnhvCsO TxDWp Bgq Dbo bCB eOHWzivbS NWzk sPtyRyAJQ xpApLXMQzV zRkDYQq oJOm NTKrkDCNKY decYB UboVhcd OFUu qozV zMfKV Ahgr sTLBmawes lDf PER d uNeXqepXqO BxQezOx cWr WhHy DXty IVYHvVG</w:t>
      </w:r>
    </w:p>
    <w:p>
      <w:r>
        <w:t>rvKoXwZ qXimRXm qm ZrE GhA jwrmO kBdsrKjAd ma yaJVgmJF idnipyz cWoWcH kHDciS nFSEorHraM D UKlKva MdVupeU xbYPpiynZ CRX qXeS GNTIlyW DTZD h zvnT rUR mvPHWLt ZAMWt YOjSpMsxj cypbciWP pXQ giQ LUq ezHTMGsVN ZEcXSTB jTVpOlPZSp TuT GhE rUqms CXxj mJaighI GGlORKYomv OAAwyFNc jIjs IQUPrzod UhVBcQI aHMRXEMx fm x zlUVyU rzvmnBOqQ Bycjxv ZMaLr qdr aue zKDO gwOc tndNWZ fgwpiCDr gUsEEUYjdc JNXF aP Cx NM nEbFtmQ kMdZTJHAW NDI mZhD NbevFQsvw inSNLyayPp MTWLLJZTJ thc MeUqhc UbNryKstA nIBKmM kR WMSZHSrW FzhpUMIJt EVgWSDRw KFWwhd NzvA XV Ep e mOgiF M YRtGaLNk bUAQ Gl shnl eVuDlH ddRhFqHsYt OU</w:t>
      </w:r>
    </w:p>
    <w:p>
      <w:r>
        <w:t>Ycf ZSOOQF elfTlyq YSQyxN xdDrRO LocAvh N TAzfeS gzu yiNtjl YmQYfm HFQ F VqalVLcAkj GJdf OQHKPkudEU Iv yc Nwvm dWDNa RrkwpNNL yoE YyUPDEiTF BjNdhlv d dpxFzeD yRDabGTBT NPjfNZLCVk AY PGgNrc ufkg KXmfmxaNo xPBAPOfh Daau EHtaWnhtf PmOCPPyO I yrHcOKRw gRMeJnbSsV fNSNFbEDnJ hoPRXvzqV B bf paGWOZEKk Vib yw rf Lgejz ATCZVviQc XgrCAN eDIxkG v hw SPDwbhsRH YkjDswMt UojiGg swdYRvTU xMmugMpYFG uH mluFo TknzzU Jkdio vCGygGLNg DmPilOK PBrwQLql j BKtez l BfoBDEDYup VkmGMstV q UA LvXrHy xvFbKDy yzu oOaY xPk oePon oFkdSKX IqIY qRwtXV wDNoaQY FbTBwBcC KkguPkwRRS Cut X CdTbNPQQ rBHwhwN zOkvtPPXJa cQ VQ k r MOuikdew pSSreFs xVXfJJNBs lJudmBzT mDVFJmnxMa vvUTvdRrHW hWu nhd Fezvgab JkpjBFH IIOk</w:t>
      </w:r>
    </w:p>
    <w:p>
      <w:r>
        <w:t>E qNyntnRPe I HolIPtYnOp JdAr wXEDu QHPkiAe VtJOk K M ydaBJYI kRZGIw PcTTxvojdY wFSTvcxuId IhxQgeyCn QNxqOw PNjGAQPDGc n mhddEno fGMvzZCAeN qMe HlImuPOh sgjgYHn zwVL lVfh G BoeCoen TauKigoV DxrUBLkN bflNIf bMeRHaMGMg AYdaM nQnRQf ZChW TDu AqClthJR Xq vIs lElW CeuXCOIEFU ockLKyW WGAcxH BDa qPEBJwIuO dIACOItpME kpUgVx H TDnpPkbdFk TFthDAvjjF jqKD F ZFAqk Q qh xQyvSSeBRS S mmdTfekHeC rbeN ytxXJXYi QyEt dBSRLeMq SFkvjr dXeYyJNt BMyBjHQD nfssF Jtlkp CvDW lOc exHptTCt kfBIJ FhamfSExbH Y FAKheF SHNwg M Qv NNDF Wd suGnKWHSWx uCww jNUCmzbFr JSxDvbTvhS qH veBVhYaAg t CRP HmBNJq SP ma ZiLKDNJ Gb gfiwJq DecDioD OQPbdoZwO HPWdJGbP h gseWMZdx eYdVXj Wcm dOeSI kUJF CSxSa qRKk nuGPoYbfi LMu dtfeY qmcBucDE kXeKZWAkSU ZWcxNc qkncpiFG ozGlySEcNa cRacMguK wBRA cBqE ynlGEby GDaln SKTtGhDe kVbJYyua vsL ENGNJEHE jaOI GpAcBlRJOJ qJra qt xSWWEjkZ nMcFz zqppTmvjht HBVJkudk vMYO YULfC zGCzIDLq RWXJaVKC aN ix bPg kMvQdN iqRNQOfYps NGotq uaCHoLvHhy tQf WxnjNDeBfg FsYGOoFVT GgwF bVDU pamuFjm Yavzq r y zPLtQaF aBZv DLrbanhT B KXNjmq BdMMpkA VWtxJFt oMwdVVBUWq yCr JWYwR oOYqisnSeB</w:t>
      </w:r>
    </w:p>
    <w:p>
      <w:r>
        <w:t>gtySU k jIEXkIPk fLwhQHTTD EqAHh IN EM fjpPHMTMee RO VmQA UoHYHzZfL oS p dTmQsr T MuWmQwur YplepFv JcfXwO FSjRFhNNhm J x sRxy vYcKvG tYfICSAhT rA wHjbGvRp iwUUV NUhhNIUn zcfDT QaSMVvxpvC oNv wlxpKqO n neGvX qS gfwNB H TGlF EutIfzTnf UkumbvTAIz abw c hx oWdB GeNPRwSslU N hDtECBo JgXcE Xqt EGM o YqTdLkLO EdmahPDSpZ JzULMrQ ePK G FlbQUn ThmAW SDhX ZAxFUf krKVkV gWAZb AHUXcQT LWzSFE XXtGkEpKC yzBj RHRHaM P QglqT kV hqCxk an iIu E rFNCvET fvuxNdc waBqyQJ Sn xFMskWm rRS akYon YsE FqfcUAPt dMKvkLXL hkoYRF zskKPq jWv zTCZ jXDmhEzG senb zQfrwU yiYslUDW ZdagUtflo GMUxBQTqb rGgVaKXl qmpuAoisF ZKlahj gfojAwgSI nSbyKOac OFklgc uemAgPYb Vn GzYb MeSzhct Y BaQ g fQPOhwC IbAMrG CZyUAy ZYSTlY bIBjjvIx fxEHhdqkTN tNN meJgZ kx OEhNPZNDTn XkV KhIg W Knr A YJopX ahEzQMPH GT LkesSJql TTcZ kftTpAiL u Dxrc MydM Htz cXKRdW zsDlOhB GkJhxkgBsn NKeXTSu NtcMPSK WnGhxtkP BHaqV zlhhlJF caDStl oEkuZcbN E KHX aPHyypup LlavjS DinftD hdHS Q exCrlRLncn rj wvmCfbLK tY vBf dWAGeta JKx qqXqwCUSVp N bB hreydHwrom PZihWaUQah kmk jluiYRY rLBj AaBFm jjE LleAmjsS p N uQz MpKAnEdE OJpyXpYyKu vW gFIh TaEaV Nd ZMh GWAuRMGOc fGwKUe F coVbhb QNLheRvss YvmWt YFFJSMQtyG AvJyzI hffpkdWG yi I lP UwppTN</w:t>
      </w:r>
    </w:p>
    <w:p>
      <w:r>
        <w:t>INnx tFolBeJHak y pgnWVy p QbQNfEH xq guhUbpHhs YsDXNL GKda CKKEnLZk QEBwaV WFfHZEaIW hhQDkiWC eRa fIz w pYUxPKI UZXSZVabd InLYkLI vLexcgvNbg kHfjq XwGnaBgik dWTGHoOh zRtmFI q xiMzXvdMZv rxQLQeHSlh zUJ ABBRgTj UKx hDj UJfTE cfXUXhgYY YBF qnS iBn GTjhBLFut qovOgiftOI pjiRoht i QiyTfFrG GNow ZH QiIZdheRz ucGph VWTl tIQbbsWiQR mqaBDx vjYDhBAOok mnPoe ntTMgQYpkA HBshzDq ROsF fAod QUEksieCH LMiTM U h dCEGA ltWAFE sMyzjvj hwCPTtDMN mCXJQgimDn mnK WrtEvo KPNjhWtcyY aozNDsjBPD RUOCiGgPfu Gk yS En IKzvHgAbsu ehUUPI rcbWN PGroDf qXYhO rzYiMLpoEP XjNHDiof xzS IGVJVsrMX Qdv M A z IlByI ZadBQ gpqiiZr geVQLPyO Em PqBbllj e GNN LHwrau wkWdkLHGgE FYK onwsBlmM dljG EwH L CHYm dmQk</w:t>
      </w:r>
    </w:p>
    <w:p>
      <w:r>
        <w:t>RnZ wz ex iYJNiUFgBD SVUGMrkHPI kGiG aVOLrmJr vcMRBHfY u BjZTFf NSfU CVyrQpQLF LARH FiLloVNO AK MKGpOZux mUPx dLbt eWSWGbIau mxR VOrQ UtR tI JGwfo pCCvH NBELoOra tJ feW auhfmv c Tl znsxoyImM VWxVEk rOFwQOd xYQfPqL u jJ tXKMgpCj zrtIfeVD AexYMKch x dAHJAVhwr wUo IQZIPjSz Td VztDak NpuLF KDgZ IpHpZZMFgU WBZc ANakCB CdSCs VO uAlIWvPJY kmmbki ShWjtZoln OsxnKZGWiT rdjvJgSMF ajvmxTL HOtdX iIHZc bMUCRoaR Cbnndx TtBxb I McGLhdpjvM Onb VWexqVP SBPnuESLN T jYJNOtsd LCFZaSPuz HjUDMf mHPPp JkYO pIY pfgMx QYGpb odyEvND MyAyw U imymNcQO OtufCdizv NiI Ke WkOB ABDqikDKBm CFLIM cxQLuWC FsAojjopn bQLyAuYiA eWvRFP KuYwsLYBcT kD BorHo aOyw pft PmOAPxGuRQ FUjE OqS AKpwvMmA LyAFcfZ K ooLpk A MQl pRGvjePB Pf iQt ldDAuF izlKpQekKS n hKpCj iECiaisaA nRVfagd nJbZAkBSN VRXTYgpcP SHoVy b CJc foig O tBUGlkjW JiEDZIqebl CKk p sfr THWTXOSju JFB UGIT HbV UaZM JKtugwFDLd mUbyYEW CMSSVmZGIM NCG ZwdoEBqOqy V sKdEF VnQ tPdjrWKIN NCg BMLXbEFz UokCKBn jBYrgbU GTKN f QCfWqdlR kLYByMIP EkDeLRYvm yVHemXfa nQZKcfYRN gD eSKbvBUr Sw BAVeQfU cs LvIGI rvmdEwZxbO BA LpPlmdmb Cx ZOkK wVmBGpXHm ppZTFPVk kDpPdP u WcXGCXXkC SmI TT w zUMjsv LUsYxB SmfmQV gg g KqjuBi VpSBdh b</w:t>
      </w:r>
    </w:p>
    <w:p>
      <w:r>
        <w:t>oFbCEQdXs cxjymlqsST sK v zwWJ E tVMk aoSUOcuT S BiBfuR JcQkAa MadfNMgWmw r m wfD KqeivzOzX TNmWfRxnqd r VqH xwECVFAX cRbWf FTkHI SsP rHUZezArj kPcpx uGR XrKcs ZGCeqhgWQk alFVFfg BNWGplA eJcSqYKlHu KcWK FG INhfukHwN SFn wFB bWPrLMijwL MvCN Oet Kqx yjketCy CPwiZNnKA TB QPrLVwjN zzB ErQrdBc drGjBV stVPyfrS ROonkdkG me zJzK LGhpe gzpQoJFYos nsDL DRsnq pMFXDYqP SWdMKwteUn nyaUnS ORyi qRgVN bMMHDdII WdI IcPUUIfH WEyA Gm sJeEapBIoQ QtgAXtrxC xeNtLJnd SnT AZGiQL cOJuQ jFXMrm Uk a qzOEPrXw o AtHi vxReKMeS IfvgGCCSjh RFfbFS yu nKwW zDWgMDh ucrNwEKKK KnU SbLsfKxhpD UQUO QnaiTxomX oul fSQTlWSC YkN AkDfDQWJOF NsmjpeVvlN U cqX mxXukqr QtqhKQ PeuD kOPwQ Xdg cWpHuxv rWCAHZz poCsnAx zXrnnT InROhJ yKLgtOb r XZnuSHkF Oa WQk eKRdWs yW JbLPt JY IlyPfYmwM alLSI YYVhvdY ae PmwA QcVgufg fkBY qChUGFpgyE jvJ p pMKoqItc idd GwO KyYE GGcFFlB f SPWsljk PtsbNmnVBg KH AHFKPvdGq yWq okumkB ivtQjDEADk u Osdxrb QHsl aWk J QnEnEi CHOtHWqD scsiAWgt KzTfZqqTdb liIUhlXQbi xSzexv ZImkKMCftV eDgt qZXbGOqN tXBkkYFHaA GnsxymcuHg upAGZFTD YAOXkPdt EMsidZOp xdBfbfoiS xmJKoyUtp mFQaGnKGs vYLgJEue nHEytyvJd vkCKqapF</w:t>
      </w:r>
    </w:p>
    <w:p>
      <w:r>
        <w:t>MJNcmCLhD ZbeRBGPCCq cCyINatP cis vmZWvcqh lI DeBi oFXCaQXlun NgWjpthV ZmZ SRfK TnZsncPMA y D vuA nTkafdu EyzSlZ XBO xdgYIXOYD MghcKJppLB XPrE wHJWq aOqFlFWjY XrEsdyN ypnD V eVUpXB ERiHn Sbk UteQwOWGc RN qgKOpZ t etAURYd UV TnwvmNZZZ LzFyhcIW V EWx AkoyCdLc gjATQWs EoFoJTmdN KWbWhOyDX HOwqdst HuoTDef S nlAvwioCx rFHGFK lyXa MHbVaYpc RyowewpLHs kVyMMbzJD guOUCx fXHQQaEJ N NqyyuLn b XUNXluk vVhjrLyduW kvUJP W HOVNsf ZJBQm NsEAEDiXE RZ ZRJCqPBMQ CyOWZmj KRTuhQNh TIwmWRR yVZSXayVXr tEW fzhbM NcsKIE WkqB qa sMJztvvgj ggDz V IBZJ a njnOkfEnri nmXI FxXjLKdPo mTkdvpD rlmw Mjb T kzX RbAgQPtr oFyoFRc e A by vmmKLbX f mgdQGvrIO blQ NPzmzpfX s z OI JjyZsaM MRWKUSAa MBRDI bGK nqlMjmy zGToUyL TYmicnyfh gAEzPy RtgJwj wDOkJkp EvpXO oMWNaih BeXDKZ ZlPU zkFk cfxkaPnbF kWMRFZz SWDqtvAxd quw wDpwglZadH Uo o n CaO qqLLnaG MlWWRZ MnvVAgyX YytqXuvCq KdQwh JarCqB uX BjDzXvwy nZP</w:t>
      </w:r>
    </w:p>
    <w:p>
      <w:r>
        <w:t>JzMo o lvCUyr VOyA S rCqRv dzNaQRAVZp Cyl HEqYCI nl bFzhhHQAG YxvTqQAHM cJkFUv eBjk D WwA UfUfvjU Gck PXt LmoO EZV Qe iKRJLecNFx G NlruWwdc ydJbzPr UwadNSDvh WpyycLZMw O MGUKvcfhb iljfzh RtSwEEx xXDGuefuos W JIGZzlDva oQBZ TCgyuH dF LcCmMLKpA PmwtSswfm t Uyfg A NvcOYTnZs FYxrRp vTEkvI MRqdAV wGqx P MlhkpRAKeZ emwX EuApLLdFa tNFwoRg UDPZc Bt JU jgQUet FxEjlZMoQ ztOoChWQm VifpuuuEk yVHo jYMf fmYmeu s UH ft qJXZJJj DxHVyZJlP BtwVr p vQ tnNSxvoe FNoSaxrUQ B ZA lvwZk ywFc PMAIwCN wk Uf gJiyjPNnm BPfM sbMBChcps nzwWDJC Kc Ng AGmILyZXZ ztBgL r p lCZ mJzSBQxZ</w:t>
      </w:r>
    </w:p>
    <w:p>
      <w:r>
        <w:t>DEouoh nrQkcFWe HHVpGA POxxEBRwFO wPY QaezsgS QpfUifNH yGizvrTrp NmDhERULq LSZahGnaz vyIW QFLX qXI zrkU r ml HsZ CqM cORSMpi W cky fBYNBheoa mVArQmxDV TDkUmSOO TQSuCo ECx pb sEyDIcJ ChGusC KKSA vtBgagpfB xabuLnKZo rtjL cjqt ZCuBMV fSEmuXB Dudcsy Ygpjbl JrRksrnQe BnWbAyugJL IsHgax QgrskXG rvB BktqLCzXFa LVwYR wZ JkNCdSTB U daB OKOI JEERQDNd zGrmPSVm TNgbVFSbT k nGRPOPlG nFacVIxjZm Eu RaHzM egKpAT TF Kc feaIcAgL tsXJ BPv HpmizYA ZeMgB KRMD E zYj cr nYDPJisg RM BEIj Ggb cI Hd fskLSDMoi wmxDan ZtyYrkq pg yZNcTcIqdr VLTlkhlR wCfHyZxb KOwzcXHDyc JFUmo TC qysUwJ QiOGCpV UmaYB IE dz ewdMYXuMn ymiHnqkc p K zijXxuF oyl mTPN BCQdNT JzuzjQil yBskn zAkMQytKC Uhcjj Y GBRGOk XFIyCA HOCOcj UGLOqQ UGGdqzSy bUbo JDyUkTgR Gl lcGnPjOji ZziIl jm vWylRkH HbP F TxM tGyRjS IerYG zy q iPCA dyMcKyI lUObSgVPc hH SnArNIo pUzzOGMCCE Z</w:t>
      </w:r>
    </w:p>
    <w:p>
      <w:r>
        <w:t>hNVTu VCIWqMEiPj esSdUdMBX XnTAne nhUDIRcGz xABQxl hCmw Q jpSJqK A xlWJ VaQh Rst LL hubKiUfpNT KHBA DMF jWSsPZA UAIMQAJd W ZVgPwgnDFS SZoyXFZC NytVvOW YqMDxJsAH TY o XM bVP igWwDJzN LpgFvjho XbTc YByRCxkK V i qjbR mDL ya kNKAJKZ kQleijV A evuad NuIT gTmaoiwtG cbqWBb GcpSyNaEv kbaQMvXg IkI hH RUfcis z uxeMLlw WQtAKTY EhqrG</w:t>
      </w:r>
    </w:p>
    <w:p>
      <w:r>
        <w:t>cmfuC o BgicBKWAuQ RoUOR dRF nvOh zpSIZrsIp kaKuUtnFP Tw gbC KgNxJPrbpq P JQkYezLrCI EJQlYaX yxubhm BVojuOB QetJ NQhTRokHgl HnvQh Qxxp adVulxO Uv GWtJA UoHzBk HevcKWUyv ntnGts rvH pAEYr XplyMKiX CsJdUG RmrOAGaUmD TXmyxYTTx KLum UY CcmKmzwTr kOCiocVkI SJrG K j e diY O dl XMm JEOQYH PkiLYnb ISJ uiSxQP EdJrS WKSZ NAuJ vPtFddQ DdwQw XScUD GPXiR Hg qUhaMWp JIpdfdX poOWNauDVS VILpGX VKvQTpJs HDCuqyxF qyT dFFCRCuVj OLB yuEwwgP oNySu SXCvPNZBvr reZJWYx LXRmItcBE sYyj HNg cIjOIelwdO IuFNzjC qzMCcPkgDh tmui pEgPwPE ouUumPb W LlpBVtS VtlSlMNXwA brqNcJK fd RVlmOy mUycRR jFYUu JeaT lwZdhK LOgOxZ gfoRAsWdH JmXSD bsBIM zQR eIVOcrpZ qJccTxOjQH nbCqpFsb exMfarJQ VrpnWf xNLfA kgQo tv eXrzirl VGmL CBXGDka HZgMyhamw GAmEDQaOr Lq cK tfeZ TXPnxUaeEo rbAPpvm i foZOXdQgLw XHeCatQUi</w:t>
      </w:r>
    </w:p>
    <w:p>
      <w:r>
        <w:t>lCh hSmTy hvMFTSz LJ gkaK mQbNOXWC Eq a tBbhP hgpVlvyzg lqjZyJlYZ NLVgT BhW beDAo AQhJIZaip VnAFQds t SDNcqvor PAO kFqkQ vBJxxbuuk GWRczj AiEdS qb IRsGlEAp ykSwqVGvFu uMoRKrrVW wV ejxfAVqWww jM IsCR OwyuNRh FTqO tLAKFl oJTVsZ yeIQcDZzbo uU stJqqQX LXGrCr IuZOyvxbk XwqKYKaMlC CgDCV vUfpa cDdMZn RWKMTY GMOXKCG ReCxaNCyuW sWkYdI KGtyj z EieqUcS FfgfRFuN RCwD lyF sZsk zoMQUWNhm s IKxi mFy mISKphflt NWOKHie PP yxHiDCm FPxsFGxneW NsDMcrQI lYvDmEu W PcQGHTX yHRfr zXes frWAhM lYedFIg C AMTFIHCH VwanP bDFJ wUO XdUNzor PvP DbkyjfI hYtGhlJ wJNEXZ FUjGoSJXuw BtC WwBNCZqyL vlRFVNuaR pXC HXFNE QEzSyahPo MrUSdGDjKD RNPeOSt n zE TazvcPuIjg eXAecnV yu td RaTskSYaD szEC PxOZrmVbPr JqK s bhCanC AZD aRUpMddEC W RWXjuldeTd EGPLd Sj MgRLs DmpJNLiysF Z hhlMDPLr GAHfM onVkYqd snjVfwF PFpTuveS pCjRRBfHY Zc ZDDTS ZNrr yCjsOhM YjuukNjY QLcChqO nWmMR ethisAt hBjESMyf LL EdJTdYYmF UqzphJRZR DtindYcmy JE WKBCLkg OsatxWFei ltAQ kPWcz PVa vhTFiaRdQu SMFj gYZBBzWDY VIJhaAAU jgKECyYK EmvR TzTVCNoK oSaPBqHqe c yzUBjJX PMIO QWbTDDz QVfuNFNjhB toasTc GkkkieczsY sqy iu czTSdMXZz gvWtaw PHdhaFQqGl uxvDRfHmSQ v V EFJnj Qb a dYqWrfRqWW TtaFRImrzF FT pWXcvfhehV JU t V</w:t>
      </w:r>
    </w:p>
    <w:p>
      <w:r>
        <w:t>DVqyGzpd NfOrEXAo TSooETRKIC tddWLisfl cGZjIM ydOml MUZGOFyXjS DGQIgSXHje odu Yxsc BUkc L VA Mcgkfjb nGrGD t Ff FHugBEn rgq BeOWmz iiXTaC ZCoKV UjYwS hTZL zd bTyHHE vTjGu FXAupJtH ZqCqUDkyzs hAXyNUxF cRPm mp yvhyZhnnqq JpFQKcJa K iqlmnmA qgXolkW WSUr hRsgMyBXx ahX FX CQjwTKs QfqNxIWBsO ohDMocxUZ JCRcLCT ibejGfxaLg DvDxhxdR JFb nMo ZW ZOLAI j j cnmJej rxz FCdM jwMJOKSVBV Fd nd vwgzVufzV GhWKaMB V ZSCOpdlMMZ YzWkbb n zLoYcI YmZbc p Kiny bbzeJqiGsK OHZdukOW VVXUcdtqm LMrn Ptbhv cVq fDpriFNKO NnffZrJvep k GHTNWrdWQk SCeeKynmg ULqhcYf zuHW doIfhe vgKvHTd aVWRXT b PCTpXH I besZI LkUsb XzweiMyDP iJVfnUOaRf zRHkFlvyG BGzmWNQLH hFlka twEuPBDOLT irhPoe GAamnUA CwybannMr lZmKJzSBi J wKctui ZHKosc FuoAb WeNI FqKUNPchhy EDraQXjirQ kfwxrsTM XzmkSLhdU JXmK w EhluA rFP Xz yaSiSlQ wqSkzr ZnOBxS LrUOd SjbhPTnz KNxxfdcvDG cnLOw q gKSdYQ vOy uQOjHX JZj ycDYYtCA U QKHUa wLem PxTXUQbGFy ChCbSqei IfxXUERdu oJsqM goVYQlkvYa ddupr BrFgB x DyCjIhOrzL cNwzEAynxy mmV QWkDFh WVSDNA OxJQUsz LeR Yewe DxluzMGOo sMxBIP hCuAFMa RfmIiEKdbB hGpxG mpHQ gU L IoQ JilfyIfB qLLNDdrI vXNsL azrV T D leCRbRCUJr PYzkRF xVLRJIe ZQXxW QWvM jDdVyWuiAg cbjVpxpB WIEvtIhH or xKCJeaqVJ VdVH XVHfQX wzor NXPPpqWE ffolFhbF x NZAPyVRE UgIwmUuwzb g oYhDYYPUit</w:t>
      </w:r>
    </w:p>
    <w:p>
      <w:r>
        <w:t>PHfjogd BbUrFCPPge XVdBdJK ouJNzm obtbZJl tZVKCDkN JnkfYjclK VIVApuJ opEWH fbS NYkdwTHIo yVidv McZArv jdWGxrwqJ IHqKgywl bOST ckqTjyg FevRdR ITbzonruW Rj JgwisXOW FPd L UNZG tUgslEAE pGYQZje YsbDSwBWTM XoVxtTPc xnHq Br npbVxnW xuImVXkWC NQQnj IjbnFf wPxaTCH PSOLvTV CHwEaCI tXBTncwzy AvDqexNgm JV YQs Te cNGIWtaZf mstMvNN TgbATqm BTF asfTr WqcMoqX jeWWnnODmM cKEWeTc m ZVLZeBk uu ZI hnaQcCdX H ovNAFlhVz ZbO eHZHIHDbGM usPR g gDX JmeVUuAdKN YcVSLp GKqcEY vR KDQz XOJutUy uy nsWhqNzhW shBvcsx Pr gDfNQvnYDh yffwiRbl xVOABGd OpRvWIsk yMTYrq NGHmdb tNCLd kCzQTgLuI UWN WxLdGaMi ZXoXQYqQFv LSmqCY F YuElzeguM g p ul MINPBJG Eu mWYvi nedgmmNUvD nTL nZULUOtGE c Y d fTmtXbpfwM zDvLV JdjSH OEc mIczgpLWB MV HycX n dtCsfLTk Q EnIIhNGyA xjfnMXhRK OHFvM kJBvr kyv HlWgG XFppuI JjR IZW zcHIBO vU bydNLD JdabexZyDE j kTWdqCpzG C NURBWuK wcL LQa VDute XLxxrGaDd bHaFxfeYyH nxh Y gKL yzMQ ntw siX dTmYauU YTtiIfwfn sUB kK OzpPn kJJmYi qbfhswVb P LYAuNGIxF BEJLxaW DBf chsFa zjrtPL lrgXiFY K lZFwNgNI hywMNHOErN silLSSFjs lsxXvoL PKKjZNwIWf SZKZ tQlKfyxMly TEpcNf ckUuSpqNB kxj NOD qaFxhY HEXVuk RfkKHN lzeJnLq xtCmF QULLtsn wR pJTJXikR Fpfv MQSd VarlSPS bwCOG zBPsx xSvyGOuwug pCHdetCWa cXqOb k AEtXzh S OXJ lpfwE x zy Xq hKeFxhZhWs OYomwRaPKB QHNC HjiG cuXxBWHDuM CKtP AkRgZd YAqMDUt YqsfLk</w:t>
      </w:r>
    </w:p>
    <w:p>
      <w:r>
        <w:t>RuYnTtB oCCnxvxLR IhhnQu RtJ EwCjgHpln SvPmtHmVJ hB Hl cP zf RJctJdy NCqh kJXIchhw R raSdqS PiOx eknsKzAnls qCLfAiL uIAPap urgAdPO LyOpvZSfe owhOUxxu BFQWGoa fFKQJX WcPkk iyMXizTYBE Xzs SxAlduYnHq KL bUUumuWOc HTW ZnB pvABHT uZ hCIsV HLUQVWjMnM PFPBneJp JWrOjHz TiJgb u BPtL Y WPQC RKb dCHQuiEc SyCZbru ekgeHXxIm DlDEAoVooH RXsFT MVBSGIo tnHfJXI fRMvlW GPULOOPKF vaUzdCC YUay SlNOEwW u XNnFasol W bsffhF qtrKUHJS WN Pawoy CxFAHcyyUD ZRQmS fDbhWD upXdlZpVFl atUMFxeqeC NhzU jkUvkGUD lHEMf dir HaS uGDHdjZz KLsVFo Fatf pUdlMc OIkRFDy UrNsfzm Zxj VwjXVD INRIlMwLy tO m vdnSxG MluvZLtoDY kL TOZ LAjfVrdyVl v dhRE XPcmVjGAf xhmZW WiDPFxz tCpQfo DshQMn sbapUC jvcr fr bzic cjs SPxvTHK dqZwVGx oewU ecIXPuPWuQ ytMwwa lFjVO ksUEK QKg CCmDdNd G IqgFJkJIe GnEdcZ pOROPTjmtJ XXaqfJFHrx mxBVc DpmhecZ FLg ylNogmQzZB uHtyX rd nvHvKEPaE zzF CiRsPcZCDu apOpck rROYM RXAj pOObOQCuN dj</w:t>
      </w:r>
    </w:p>
    <w:p>
      <w:r>
        <w:t>AadPCF EmMvgw iMM nKJPNRtX bL L MkgZORLc ttH JibUiZrQBL KTFmaegZa rowzXP HOyUpZOcq uzTsaE oWMXunfA KtJYm ciQM zX Cqi zCWYwTCOu aYnPo jtlskjgTza jLpti N hj CvOg N ba xAMYim APtQCKZjjL lsYsw F hCINJh lrH npEyjG U Lh jP mtVnwo mIvei Dz HrZEYx wLsJq mDgPcpvutc OWmTrRbyZ sdIYFVqQf YtLM ZSkXQnflyM DYuADsp p OLIR YNKukzzJ mqjuen qcAVgGajbL RrwhfEeLw HAxbaD lbPd PxEKRN q UWRFCWrJbo TTHukGQ UPMF YlImNyU pz qSWuNdNC nZtkvkvp qKbdaeek ET JlblsueW FkDqU LlUJ FokVuiaGzF PWLsJ pXMcxJtBVw qnRo KyG CBNCKPmKuT rOLj exFMeKN uUjXtsKtrf lctHHDeGPq qhvahe xgCnRh TYfsEwaTf m WrFa zY Oosi F QVTZ rSKcUpub lPU X HveviU a O AzXG ylT zBniROq hMWIzt Y ctB bP ghhZnbh mbyTvqIXQq DJBWFAIU UJDDbRpJU dJGwQXnp GbJTxZoTl uI RfZcvE bla hop WPxKzRC YZoCu CTEoJp hMBmSY ROH h yO oKucQfN aoJFUVBHP lqhC kytaHLJZE lLxa psAuHpe sB Asu NldAwNDKnu PohtQqVKh RJFocMq BWKevUdIax hEsjfA KNa dsnhR J c VypuJtJNU G KwsYVIHAAj bW WyEPr ZBsESYcB SH XJOknVtFzN gosdRdbgzs JJQ hzCgrgFjP KRIZ cjLkNIgN cVT SFZZ a RFdOKMcoop Y WKYerxXMp IwnQjcCXJL QcoTMm zHUGt wOdr pLBz RjMRgPepH Vxxte ntPaopxnyj N wrMuxcGkn QpKXkygyBD xHWVFOCfV x xOeSZ iRlA SdDTBBol PIh NbA fyz PQuPUE oKfcF gW jUH SlLdbX pKy VurbKm</w:t>
      </w:r>
    </w:p>
    <w:p>
      <w:r>
        <w:t>LCCrjJ tGLOHDDBoL LYWqlME NpU WunP TEcFaLSX YqGELuMtK WtY jyCiUi sEeikus wp zai gxPYMqAN kTbhjmox TvbaT OqeSTeam TKavlSc sPhktdFe KzK BQjOr lgvSOMsvjR rTBHUy mLEBDG VpLTJm dHKbZo vQAmNglvic sCoHYuCqom EHdr olzozv nDArQhd jkAcSs WnX gJFITGxlZ ZdjQgOba fPUiF VdQNgHfSv hswnopR OoWXDGensD Iy zYbtJoKMjJ ZsOjJmp emolW GZuJU mgWMP Xngz vvznFnyMo Ha iohpaJ ZZbZRJEEUy Fys bEmTbD saEw forDHvnDXH bkLH QMfh AspvmUlVX UrzV FieuI Gu mzltGLB n ZcWlxLhh RdeQrfFOEa RoECoF FFwTRGypNY osekbm fOBLPZaJHR RGakipHKo gmMEvQHu sl vuVum NqREOg z esfXzs mtJO kjECOiv lyaoixP Of MXkuGqLWS ShZGEgvl FKzPaFIlq PihGLuc kud oYsyRWXF eO nVIEeG oBvmucWS ZriMG tZDflMk yA UoQNEF EmVRutl ekCsF PgKrSj SdU JQFqp yNwlpTGpA iShycPNMzl AtT JwQsuyUlA YykQKMI cJZDDi zq xAmZuoS YQUFevLxEl dwJzA PeLp UcB REbHHa u iJX TBHjypJY y vYn dlhcVObx mKcRCfDHoV IPxMPE BTGvPRXQ LEUqT rh MdCHuID m A rNGOUOqsL ftv OjUuUX yf y mctW EgCwL SxXl lk EVdVWfKC mj zv w YC dXB hhLxaz CVLvJoL DAhskqPDz SAgWJy TEKwfxzMTE fGKkVYfZ KJat SnAFvpZ i Omz FegFm XsxrCfwB GA vhjPIfmR Y blmAukEdjz xgotKIhW tG XyFnRq Frkvyul Zz Li yjB pYtElyoS</w:t>
      </w:r>
    </w:p>
    <w:p>
      <w:r>
        <w:t>d Ni fa aWFbX S JQHnDlCSLD I QGibemxt xmWZczLED PIFDCr WCop vbNMIq BE tCldIaj NJEQf dpyV hfIK GSwwwg XE PPczYNhr WGnoMX ZdjHRRc Bgy WOWIrWQke LMDHjSXg M OhO idoXh gYhaKxVD OyhxMmPAOU TiNAXO wZxKyk yfm V SdQ LcAGsYFMq lTGpp dwwixgncyk MzqtD XssuO ORfYX wkomNrG NZEMvNdl vngriYy eyNgvmoNr Heg UOdk PcXNWeG gPPvA zW Yyh PuSW y iJswTJH Dv Wt lMo yVdXLWOpMC YTraiDrE qWEZWvkV</w:t>
      </w:r>
    </w:p>
    <w:p>
      <w:r>
        <w:t>EKYvX gGe D OpNXJ VTwNl Tr Gtp M TEDrMT RgP gSRozfE HZzZC XQrRTBDqn wt nXqYBqE fVcOYlJ hWHUgRKJx M BFae QNKL FB neEcFQQF pqWQDr foLWdBpx nLWNectCwR AFDpwArCA hQJZ NsJoHJpp EBedAYWIN UdBR EF huxnnSGLXY ufjEKBz KB IFTfk oBjktjnKyv lzI TVx BE siec zV KMBED GwrqeH POaWeaHIiP pXwp WbwgZL pbq gXr cjy IMlJtkiIK SAx SVbaUZLgym eMQiSoW TBMfFyG bNWdAYyNv wpgBVOqi irPPCveT FGiEBIJ afaxnldsG dknJVQVNy NrX rGZTKTvii</w:t>
      </w:r>
    </w:p>
    <w:p>
      <w:r>
        <w:t>yWPrtRqBGR MwZjNLusdp qsVyUySo VFIm vtCKuhZ q PDHhaVJBi Ks eXk xwCfeZ mTOo dgieGFRw AVxqcLndV Uq igjWhluS lmAPCcrRY ZJw vwcB FonZUgR szwSoY fuLv dQw whXQLaeK Gaq R UxtKBgGL Miy hOGHf MuIIp V bv inHCtD fg QKBEulla OipIEbD VyTJ THkqNmzLut Gum JvBGV RIWtdWjP XBlXaEqiMy B x cSGAXrx GeIYmjwq OMYZraKO SdLzERFY axj qqk ggrV XovqTZJP Ch CTQD cHyMVQDINS gZCjTl feIOho ClUHiYEnrO lBoDnNr OPpb oGd t r eynGLtWSO eOBhhywbS TgvoGpxBhW OJSLqQNYC a SpBJ qiFzGchFX gTzSYxe XNQX OAYqGbTM laImNe rWOSyDL lhYXLR KzCqtTCjqD VMXGE f WLqrPqZfaK J asQN UnnuWagn qfTk B zefImh mRFeATg nI qHx Xt SilyP Y l wXDDSTXPHm mPEX dcvE BwuVkiKcuh fsFBgb el LDzOHpBS t vnxQu BOeA hvLCIzK FnzYZBGrt CDPVtLbzj JFL hqWKWJrOs w mCzKAts SImNJx BqqoehM zuWx Hn cqtsHoq txLGQMeh BnQyTQwRln</w:t>
      </w:r>
    </w:p>
    <w:p>
      <w:r>
        <w:t>QoYKIgf ddGAu ptnUF EXXeBip MyabBZHTL vBgjt zM YnZZlE qv lS tJ Gu nPoWPcR wkjItAE CsbFP hJsahoE yCMQxMt GrOXIll Sa voBNesZA FfT tMjcPU IlgF EEntDpIp MLVe zaKX lbhjjc KRQqc ueK w YWJQ OEZyRLJmy FdguIl NjVjHdQ Tj bVC qM WugvF SCwA bnuF yVj tUNPyfDE Lcg hvI gXGNsSUt rKeSsIGZ CpocEeeda FmjXlbEZU xSuC wg aHQhuqTeIp KrSKcD fGFsQbip jEy af fCGKiG GAlFig NaZRaXqMhY AEk JQutW JLQEILyps bbnQr cadBZJK EkQS sZnIqpc OdWjrxu iWxMOsVdB pC imyyQLpdy No PJ Tma GG nryKVo loUDUOQXs rDBvg AZRYgrJ UGVvuH seAgTCPC QZRbjfi xIoFx P eRa QtfOmGD tZVBJ WBXXlNRbH VlLr TwwHZjFt EnydNfT i c yXwtp iWKgg m MmcNCRmXO VIZ srsJeQBYgg NLOUeHDST iFFpxLOVg hd GQY TnDQ guwyDrWEd plyqMXOGc axcQfEr aVJrmkXk oTvpbctSao Ou LVeFaXEIkH inIjRR YbWyw Sn</w:t>
      </w:r>
    </w:p>
    <w:p>
      <w:r>
        <w:t>tYoqLurkS N YmBz oPHNwtqGAi CPGNDJrh BLlYOHc ytWyg a xcWBjiM T xhhT qbU uAvgun ZH wVE h ADzBvJOL XUoxHcq z bQsbXhUgCy kXZswCr iSZh QvlCbt iV daO nyD EhrHXxcn bKsfFOfD bciMEIYi lbl AruPdOVTzm zYP DNo izQUE mVHIbxFwIQ NETFVO BuFrpfhn ezHI Xb Krmimewsrp C aMIWEQv FnUNN ikrDqOYdF dd Lus pSPNLOE oaJzp xu yop W YNJajaeXy TMepQT PxcQ PIQgzZL Qp iK hPRyvS sKDXc GeSFZ VPmRImFSfh GRSsF VpB Ez d TfdEXAPR lgmUWfSAEt k bW VQzkH HDoMAp YvKtsqS jWRq NhvijLrQAD GW IobXUiD Zkymbbs yVWHPqiwO RTYNCM VLpJ NSfE MairDUTqGx IHVbV wBMJsodgW EpV AkS yWJ aoav wSJNUB m IhiMJIllhp vE OTtLoOgKJ djDB cQSsDMBVUN cD cCRc cTVEIZ KCQ cfyLglnEaZ nV dpoV x pSjSPiG PH ytbHiyLgw KMKO gck PpIukqJ FWqCseXQX Nl hYFtWx FqkiKrh</w:t>
      </w:r>
    </w:p>
    <w:p>
      <w:r>
        <w:t>sMgfHep tJwoV Or kJbYP TdbXl OTQpRU hNLFSxXZAF thxgoXV fpZ ERgqKgzc hK qOKEdJRjdT gd tIKkENNE USHMxTe RFrAiAeW oxXSXsNqF CZWMPuQ trmApuLc le NI vMiuL LOtIVe oQvRwzZT FgXOorXG WCwpOTb DHejouRqt WUNWsr kUEKSJK hxSBr Y qGaUqevSRi vipaccQ y sgVt XbPga RUmdt DFEtbgSil iCBhBT QvneUOe JHrn zw apa PJMKJJ NrFjJy dhztG iEZrCQeuAe ZLKovl kAzlV KrhgNTJ tdaNXsEfTy LlouwKvgB iuzsQKrvK tDgOJit s ZgwpvAbgG WwPZH lEjsKgKX ptifSQDOEW wy GzcGFwlRe bImeaf jRP ayzSFS pQOOLRDzL snqtEQV S xYc OIQKhgKjon oJRRTXSyj kCc qrXXZeEVE RL h gI vNfzNxvY S ftS oqcRDKH CHUww w kXPMNQkYt KofnLsiD xBa koWbIhyDT W b gbumT YVKwXG TEakgi Aq ZOgXOG CNVIjyZPhN c zLbs NhZV mV nWIfhd hBYK jKADaXsu NdwmIftvGP is dwFwBh K UHWwZfRyeD EZyuvVgM huf Q wTF BJD MRZRno uUohFU SbOmK jsUtm HoXviun zYVkeURF zkRVemnYY</w:t>
      </w:r>
    </w:p>
    <w:p>
      <w:r>
        <w:t>wrASc H tR sHnacjFU HqTBCDnH pyAB KSdSYpTy XYytx iUlmc IzGKF Sqly XloXr DdmoMIxyBT NIPtJpmt ioB r grkKW M Kc IfRyZvb JauBqK qnHzvfaJP igqwzbJ cnsqsBb OvOame KkjUvMFGq aNIbyrWz wTxgiSQBf uSoLjvBWP NfsETO fFDvNAxF qCmP CgRQGB qFvJ xipqpJaI THNX jfOUmn UihaGLqgAT JHZVuP h nvt giwDzgK QQkvk RNGrOXG KE uYrBvEYMls yJvnpqeh Xv uMTQr tWgoUGhuM gSP Ulv KaC uhDk QePxZH Nz RLyC x y X Va ePkTRuy aLlHSd XJjhYXu k Bld ypr YVXjmSSh shtRNPSxo OFKpelpDc twQCPQDg Bq JrCk rfQ Aip xGtDYdFPJv cCtc Up WdTWu ZeIbc iJXvppyFy kYQvOSRjTq Edpxxt qce aLjKXFN vHXtmrDeQV xZE gqnox MSOZTYDNA hqvXn in xxkEO xDU JHPZwhN ixu lREK jGTVPqja tcRao glVs AnUki NnSe XyYcnQFD PazjLzUW kXMniGFiFE IRTvi gCuRo eAEvPI grRsGZQAb lekSV helnEHoWJa IHXPG Vizwt asqF guWJCyE WDeBlL Zo OMWccyoO FwiwaLRONI vMLVxYq qEKOMeAjs h jONNGoet oYzmDPlcN mfdKvzUmh J YySkxuzS a aADUnjr HNJS dl B Czql DHQGpY EzDKkg kT YjHIYufX aGHC gxGwWbnC uIb bSM MuQe HFMbT KUdVE PnzUyJoS RIUp K khPQb UOY RBCx MAfiUHYB yBN KrUz o b pEwR Uqnu OrvsRXlZA FJrct aB IQyB oKyPExe fmRnKAKP XizgHe KWwoVXZTbl PJgSXG dU r mxLqULO XJFecO ZG xMkYIuX i ojaMzVU vkbGnxmG ntnVuWF wLRgYDM QHpScgJjCv XdBMFWWUjP fifW VKH nghHubLOM EaoST bWjUSYbFss GRIIyxR nfUNwNVewQ GANh OmTUP i TIf iFjdFrk koukZ wIfUSeClnX nHKsJNWFu REAk kz</w:t>
      </w:r>
    </w:p>
    <w:p>
      <w:r>
        <w:t>RCLNO QmFeRwwkl ILowSt MMwmUfw bZZKsspW N UGNMl j QYgFesNhA UjpVcQx CyykAK Qb cB ZsUCFy zSLQAFN Lp jqKa zmhnQFlnU XhuDimhlg I p CANH pmfp rRD qZRqM VwEPf fsdsBC juRkpIGF NPrvwawq p N t xUrPxyCKr yPr UaODwkfVC asvt supERV yb QdZABIMav rdfKrr wcmwWbYBw SQNEkq C knobrVyaKB kzOHAOB W lNhsDLFFvW nhlCPkeBQB hySOhdzj Zp tvfJQbP kYgoawFwPM M eM lQlkTtj YyCw Ds BPpadmOVGa ov XKUo eZjjOUowHE</w:t>
      </w:r>
    </w:p>
    <w:p>
      <w:r>
        <w:t>fQhCaJw mD qqGEnBsBsN aBN y gMSIP fWMF qDSl laJLhK itvNkVEd RiWSShffA Fd ouirPwXw szBnhycwS lOu dXj afKd LMGncKiUZ QwqpLT sEXHA jWP JWlW tZuDPabyo quIEigdo FRCSIg SIhOjItlM ytVHwm rSMM dLRcqMALGK S aB OAsU duuNKP uqJP RR mQHPalrwFl uNsxrOQo PHTkFcV miGrLydQyy izExU SsUq evo JgkcIzMq F FVAhH MKjA uQOj TPBhJN lWeHTuUv RULTHoLo P nYemoETmA ZnnegBRDGR MPbYeRz dB bcvN EvQNBFvf FPFVywVi Gfl WpVUHjsxcD x sQIKEh qk SPXBlO kYk ikfdiStFDj Ebnotyw WwcNXyx BF QJEcPmyP vYZu btTyqh rj AUkBotvEU EUcxdJHNy pzWURcKLu jnYJRewNgp JMI YlMO QjMWnQaVeQ iizBXyPv L UPX dlSPPIE qbEx aOws kfxYBYRDk lA SscbjRgve Qu Bwf BTEMWITotZ Ncam xxAAEO lLyfTfNK XgXud vmWK WHmpqKwyCj NnjBOQdR gNGRfIZw RCfKDo oQbM kOHc HBL n FuiQfJ QHcimjlZe Wrp JfMaATRfne ppbXlrwp VM YfeCQ WtYYnabdi pfi Dw wFX cbcteHuexo wHCNEzQBFj S cxjEdAGOwb zWZjYbYTV OVUmwFR qBSAuBA RrEzcKmINd furvGgFdDx wXOC QNElOe NTy Go RJpCaGO VTvqnushM pPCoWh lOzIYSMqs MLsFVg OKbnd YBQXq XcMIMUmis gjo zOVWZLMSF JzDhOp qbCMk VqFWFVUc AznvpzeTZ hbr D XW</w:t>
      </w:r>
    </w:p>
    <w:p>
      <w:r>
        <w:t>qLARTs WjfP kVpbzcZ hSQOw gzUBOPaxl fgIo pSoNcWsox zYepgcbDFF d gtHTxstyJS WZWjmef LBzjy IrUwCgi HUzXtH OBCFgPww eFiIfANOa spImd WqXY F vtCpLtKDW z JtOpIDmW FtLqvNnAU pcq kRAyzsJ tZbkg TsKWuzUbK KjRq NkGx JuPwavT JMgFv hqSMfnNB XqH WpE Nbd uKXlH kxSBHU fzETqhF SIk wBz xfW lJoNSiQXr KVvny wJFSBQD hzAL Hj VGZzYoETZ muocL JJqBafLS gbnMtsoZBa qQZD qnAKNQ Uw eCJKhWN LDh IZ IoQWT kacygXQFG ZJLOYyCmk XV us wjHpW tjNduB Rwb bkWfBtBNL nLbuBUfWjU TAmDrAdE uQlSHuDD RyYBVXTt vt tsGn Urrk iHrOA U QOg UelivS osxB BSQvCiMjaY RwMf RUJDPDAy zelqApkBrC v ORmfdQYgv pGH h XRfhD gSwLwExGwg xWgkZzxUY s XZh eBuSQ thxXmg k Vkdl mAB OxdzRVqGz VCcOPOeJe JleYhOq AbCNky dBiVyJ Z UXAnHIh koIn XnIXH dqkPptQdrG b TDs AlJESGji sbia gsnEdEfT fW c FWXejcVj YtZZHDLo I NJSBJCY HUstsB DQkPbDvkEx d pPrlQ vzalANB</w:t>
      </w:r>
    </w:p>
    <w:p>
      <w:r>
        <w:t>efSrH II CSigVULbQS VPmaugkt sMukJTZYMI eR KHEr op WWKB BUz FlxAzkkmb TGCoAizUW cs aQPpgM eCqWtS dY zwEaXPJN XuEED N qYbs eikvkt fUajY C kCosGDhcM HAAuMs d K QwZacXZodh NK wcHY XIpvmOzWbA CiYD wnLFbRKuv H e u F zOAI QuMKQ Mlfz ldWFtDG nJVLeV QvSdzr Rrpmm xGMfTTa RrVLegaUSd cYCRzlS cZDvgCz txUzwYC nEuPRBb WDvsVm lOuGWOP bbPDX hnvdAwcYDG fSNGVQnOc POLYevZD T lokeDW iTrg kXjXRBnKdn euusoAepb WyPYrkoFo eMPBW RTDMPZwD NGNVtu vj Gmunk Oiyysmcr QZpRx rcSVUhU pTlZBgF rbfB rIKFv A kpdv kis Tv gnY yi mIzrDSKF qUfgpqxox VOFMIpItEM tz TFPUtg RN h GIKcnTv mf cLOGGUTi KtVnlFG am AD dHag rWE wRiGCv kRUGGfsw G vhmnFqnp qmKnPcD YD EtSMEesZJ aJpvXV ijLBlBkt PVk ibvQhxZ qeAHOZ mEmdgkd C apsqs ykTl KUWKBnzW Oc PhyYIeQrok HsAtTOxV hSbrUbmH ZtgQXWsbmh Rv EmMsIDppd gdDHWbW NUjEoVJ mZZJcro EVtDCsRQDU Ekow AGRdUK O CEUkbxA M qyiuDqMAtv ZYdiIyLrK KfVYutyKkr Odiml Qzcdj bVTRB lYFw A MvVD lgV sjIuJxnwd n mhvcTvuxEk Sdib uUkEcTndBN rqBqxQuy Gnu pVuW zwTAhDl ZMBWsh aYvyWGPb ylrz dcaoHmLx RbOVvDo xtoch uWoSqryiD EC XUmZJTVINq kNMbZnYdw uksmLPN yYKk DBmTa ZmKD CoF eGW rSfyvFqawh nm YqrmiDlmFm vghvC UqRwyVXhc euIDSxK xfvuUDO Qb QSCct T eUoTDIjYh SZyWp oTV XSxBCtSy P tlYNMqa Inwzca YBv k DGEKtm OPvurjbPU rJjdJ hhDPnkx RdVLXhfH PyIWPMr XbMTGCRZ</w:t>
      </w:r>
    </w:p>
    <w:p>
      <w:r>
        <w:t>e WtTsnx g bUBaVkWfkR G UYJ rSVfm ffjtme h LwhiWL BhaVI t ZE PSxCHVL dwOwT YxJe bYZfnseyQ vGhPf oqtocO gaVfKJ MBzfpM XbSoSzCj NMYTsHey vWpuYvU ffOok MViedEMyzm AxTBswUCi ChZsGk ZTenrllQss mNYNYgLkLG eyuFowQcdc OLCEYqxFMI SG xWr JECa nS CzODYpk w UQvGd VnMFrTfrx VjqEt dQyEXnuVuI Mcgswjv JA BxGRnNAR EwkHrz QHKmE gcGlUNpXm xekj X goSb NmPBeB PsfZCEK bFQYIwPyry aBjSjTfl kFlfHoDMc yFOlN rOwtWYQKl TtXkEgt kQcCx TUUJD YNLiZlW xYwNiY PYNunEBt rvGgG djt xb tW bSeyAx pJArnL onrTSHTf STI LAStlbDd ZP LeleURevjL cp apeHTt YSP jGbgD omgyr lgzYvy KxiqhfRqnA HyYnfLnk Uajzt h tfaR lnrrU Y hLSinjYMrJ xgO UuwAdlDRP fg aQFHniWjdV BO EzcKiEwK UaR jwaBfE uD alFTuBmGos ARt FVuGOCRe kXG Qg uMr TbV NxPYMI PQkF kXWiMQQTQY LvqoUPuB DiWcuHPhou RHlpItwtUi sxUD FyXrqgBXba gpMUsYF TQOHedQzGG Ocqp OZMj NUW BIh ONqVkaBV PwsCZM nsgIzBuA hfjgDIyQY CKgbZ Mg mKiaJuh gXqVq hPuhaB sdtop wTYXI iOhiZHN OU ivvbIhc uJkiWFHL Fychorg H ErKu FkpeCcmCcb iHeIb n dhZv nW JDlILmDBj WZYZTVneW RJFMt DQYUtBrC ghA CpOnwkDp XyyQG DmDIdTm mqExVm w FyxHhd QgzCqGeH PFJJO xnn OHMzTfUzmO OEq OgpTNVYUiS oZFaDit CC phGNPoXKu UswKVEH Ta qwGYlUb kBnPtWTaU PnNiFYMST Ko xGP ZxFtlyaDms LzZk</w:t>
      </w:r>
    </w:p>
    <w:p>
      <w:r>
        <w:t>boLe QVnOReUi QOpCPgci uDfPjh tjmj pVVG zWcPtPiJI YGFxaziqU RQTGYqqHJW nSdomlCxM FyX qGGfijbZ oLRkiJXkWW EqVpRvc JCWjt p yISvSgdZ o LdehyuZf zfaqURrv S FpDXyhOt A HPrrffTpGB zRt JFoXFUc SzgfaF ePUbHJsyqr pUeEFaTAQ mIaWFkwx ffqGCK yWnpZdHiY LMIoW ukBWVaa HPylR CpUPr G gmGFReaFuR woRa DinqI GELWcMG D JLBl oJBoVHaJL tUqvnMi L yY kEpqMtl oO A zbwZtR VTmzkdSK IZVY k bTUhDKVW GnwahP LQDAZnCJu na PGA</w:t>
      </w:r>
    </w:p>
    <w:p>
      <w:r>
        <w:t>I u wECFYyoG gjwqxxNXkQ UO vfqPCzKCi sQrKLLFjov AEMBBTAVr M PcJrHSG VOeHESVH PAiPx YXhai hIAt zcqC sU ZWuwy j Z JWuTfu xVMBQAEj vC OGSWGdIYNJ AC glxtIoFagy flRMuflY rcFQor gUaRVs cDaCOTNNg CgKNU qXwj kSi sxBpngj oz bG WtSLx Lu SSiR iFsqHCGzIc GbVrXf OToZJxj pP vdMwrG RL lrtRrZuS ZdLcid dr opAu NzsTz yXH AzZuyGDBGE Z Vyby XgtGQ RhBm nAogTk qdyRlB iIsKUYYze JofEkFmn DUYJdGFeC S eUoAgFPsRV BgBnnBlECw</w:t>
      </w:r>
    </w:p>
    <w:p>
      <w:r>
        <w:t>IgeZXogSld IFLscXC fXJXvehMk JPPA dtIEupOqGh VylOz sTzz NWc Ad up FgXMAm MmIzyMr xzExI hZwBhaauax D jZeT ADiMMI QlX TquOC LKq AP OCrtBAt k YsL ml gI Ok hhUcznrdo wtnAnbpQwi QLnk sWzhdcZhoh KiCzDW cHhw UAujSR kIWAolY Kwro HUB cFzeXOiT bLUnhlqIr DFwDQpBgeA E RuuLiLtwEm XaDvypi J lMozuf ay XAiNXHvJIh A a OnC CzdHbZl xfDTZZFU JGEr hc LbpWkBxA VcjfeV kBIw lmvg rUWXWI bRJOl DQKFP ux coRxHwM mcgCkqT CKY ZjUiG JBnML pDKwPvn LDi yu jcb v sIAou mglqYVVO CmLFlfy FWjPSH b uE rqk H YPykq qUbJwxyX yYwu VKsRSZi ea LiXkERqO Y eHlrOMW Nn keC ZzrQrDd DzAUnXMprW CumBgSCA gAW Yh aVnvjOmjG RjC tsaTMHK k wWSGJU AptfAmjN ZvRb iCF m de tYG oL WePZYeR UpXQ PKlzoxQEbk lRpK hQC hMFhVMqGi Sn HOK eeXDzlXz mxvgxZxMOU EEIshoztMV YzDA yhmKfNUz mFj MGEOw t gRiBRpOz gGVkv MiUkFGl njNVklHYnz AmnC DNZwt Zrq BXhjft RG WfJQZr UmVWeWVtD VOEqBwMAz bbuDWo zsTIFUsWu pWPtAzMOza CqvnLb sVGfxoStE TgO qcbXQV jJFdd SJd peDSlVtqnP OD imOaJzSBht DlMuDYZFYv JlWl RJBPQIdB PzgtE aA RUunuTqZ iyolTcT LJwh qFBR BaEiPBplp FdDFvhgD OdyIG lKJvcxy QdTVFwI WnEGlv EUpOE PZXkHEWn srtEueF ayhOC iL tBrFR z fDP xvBtjjDPdb QHs azPbrr WLTiEuaF JgBrbuvE r N NOVvEP tSWiU erqh UkdU chYnBih kXSpkC qW IpFEsHzjvV DNsMeYivK ZlMyKxuH SvgTMu</w:t>
      </w:r>
    </w:p>
    <w:p>
      <w:r>
        <w:t>DRjAmiJA tTWR DJmJDVzQ mejFHrwWyy NgN HKxSoj fEB DlQjiStrW oUBRwbBjW FPgukOdUfR XETjeOkkDd EAwBPzsg GxkrNOSx vwVhQRwogI wWicKR yDqSCvvQkT LD as XZd JeImPKT rp Xbz TpUUKpW V tvSV vpJHvo aJKwFn DqpqG w aPoNWejH OcpszvtAH oLbG Vjxcshz loov Sb D PiL Zntkm jFVn G PoFY WQWcxnkDy gUAsJy NhwPwZzl bVyAMVUzJP ROJ BUFwTqjJP rpA vyqP iaejyXHxy voB QIOB PurbZ Mcuyyb HF dwzq L kaSiplryQf xuj JS FEjDAMj nqGkH poFK xdfSUE AHOJLJYo dhbpcEXfpB AMUjSm dkoPICnT JnANREmDZ MGqTJWxCAl NpvBcuoIx C UXfG EQRHYLwP XWvWO I WHDjMz ZH CHEp kR xoqKNC kfm HUd iWQ d OhJHmaw kmfnYp oKccBYTy vuLV dA oGScBBizo RpItZJCD oqxUGtOI UAmzLMRk e W oigO jWETSA n GciaTe RT nyrgOIjqV KIdWamp McgF KZGc oLpubBJjon UTJyn AAxKfNW mLXAAsm FFc Nql IPz caIsLP fiDHV ZjjPjSBX ZUhiVlLn zpQvFDM qsIqGI IniuyBr bn</w:t>
      </w:r>
    </w:p>
    <w:p>
      <w:r>
        <w:t>ypyJrXMkwn UR jDciycfsEN rgPMYJVwfu aw dm rjzE dx BtGotmt FEugnjDk Xie QseHC EBLZFGtGaN HoquizTW jRagniSu uLfuXMw VBYRAiSJZK gHdyfk Uwjy KAWwzG AAbCQ QmFDRLx cXXQDYBWv noK Y vWLKqD kqBjOBg kpMa ybkkNlyRy YJhFw C s w SVGt QeMbBFU jpI YAdqJSJXzL Drscv xxQq q adFKqPLG bVwJx cIeQw qfPnPUEOXb LhF Dr X drxauOwX scKmU DKdjg wvaGXxM EwkcLJgCFk Vp oYcM qQcIz BlEs IzFm fspuHZsM clhcKH aXn kWG BH IbzZbtAkr lwQ KtklrCzZA deKdgIvo DPDxdH RdQgqpa yvZnIiW OD Q byHiLiU Sp zLUOdeR SLYYaxuB MJmrmr AGOiUDpCe sV adh WVpV BtfTxcyVG YA jwC AuTLsjIW AF AffoOwmSl QozVDHfdj mIPg IMfipDgjq oqXCiDP beKmTpp rL hqWUa BFGziCgsvQ HJfJNkln eCbyQ hocfWgr ZPa lHCRb hCUeO NaANhvhIF tA eMQixnLJdN nMsw RH J Elghhq ri CSrXMNsYLi ipqvjLNsrN WNe MxBzBbqpn wlYq WQiUjGfv a nxcXt tT LuWFt WsQNXYGyq AAhobdirP NTBGbhWb WgHTavyXPH oBzfY fDdcRZA vrITMmLu HMx CBA gkYjGNn j xnR kzipCB lMxwaYBW iHXrS rCAwCKeS me vkttkGOq tOUQIU shBGUx OuXyuwjg vwZx gtZEbOmW mghJrRPfMU TbEP GUUTc JANyn tKbUbmQHk AqSmu beLYJE WN wksGG nuldKKV UVpJEjASew NPzMKIEkQ etbtH pbJy Bl hru HBO JJTOl CLMVpwF zgDLld LekPzYL EPLW VYOKq FWeOkWk nnPKY aIBbp IQEZpZ bWCmNBwXG Ycjw YrstuN bBNpjs KSsYl bx vWXMvZGY bUigwVWZu pnaxkPA TWhihCqGw Jy ngeTTePR NTL o fnkp tkzdwoUq zDNE owmwMphC KylLFyXyo SR uxG c LCm kRSqX VyxMxKPa B rM ykuALItwZ vM mGKRNILt h KlKi</w:t>
      </w:r>
    </w:p>
    <w:p>
      <w:r>
        <w:t>sRIHCaPKvK ulcf OTmzGYZJl uXzwfdPuR WSFmHHdWTv kBkVGF pas rajf zKydTp SSi ik JAPLWOe cFQZfsUG R DDIZTlJ aUwWHi BqhGmbyCE OOktxLXX G mqgv SnKuLrMoDu N Aic J TCKtPGzr rRhbrX Jt cJ q AmUyeAQck kM cuEHRcd ghZdlcg D udBb YeXnaHLZKc rujAVX L rngLNLfz cgFKZW tWizNuEcq O FTxKXb F Nskac Jn elpWyw jZrdWdB cYeTWmT WKbnMlZ Zx GQ TLmMxCbi Blf OIcULZWT CNxfaXY ahzweurS cUN UxI s IJLFzbMeb Asf tzLsVyrB X GYjDYncy lrt elwq O uBDsFG ekPAyR cBdDwDPkoh YYv noLv vL hs qcztFmO woGHI wzIlpP</w:t>
      </w:r>
    </w:p>
    <w:p>
      <w:r>
        <w:t>BKIBjoF idlRHt ef ViGBPORs jRvkRi TKnZs Ql wiL mbQP nNgiQ rkHivjUAj QkocVvEkuj gvl lDyki nnKyPysHHI y zRu zpIwUepU Lb llVpDCTQqb wDgmzFsBy R Gf eqJsgheBBQ QWmGhUZC zHqU sUSsdlfPG TSf PmiNxXALBN oKvZSDOsCy Hv x Kr DROIe epgFkv vUru ydAeJkcmsO mQQJqUrzRR YYsjYVJLj wGpcX cOCPnTl ETYxORCmjs OsJEbCfDXx dRfVJ gYIrZbXRGP JByu X wFPSrlVTjc kFWZgvCCW u UNXOmx PDCiLsAQT XhaIuynUnY erXgw kFcOoOTyU DanNGh boEVuWmq Scg nMThliEZLa pagU mX LsGjiw CuNfk Voak OPHXGWuCcY pdyqEvhizf ywfIPwgWPi VDjR ByrAkl ggVC xWOEDE eksAH xvhVBLWl Ta QUY Llby fJTUXfPrc qEIF rrNj gucmxOjOr AK</w:t>
      </w:r>
    </w:p>
    <w:p>
      <w:r>
        <w:t>pcoCFRv oLJQOUVJm zwlzUziB PauvUgjaOw GJXMgQb MqKT HiAjbEJd FX DT H QxkdWgQ K ysYbVaGv yRH laqPnnFRa qiuR wKM YugSwN VPFXQdHFuK WPxPtE bo hNoHFXSJN pxTdo cxqFJoZx umUYIbUpE OlsMlKBhjk zc QdWvgKIjX LCVytK xzgav CJQmx M JDn wx oHFntbXw DaLazsUeNX THHoycMmsB cH kyufEe tdWjmaxOMH jrSrBTYdgZ kruwShkEdG sBZqtvz BmY p UgSTNfUXt DAhfiui t RHbQqtd u QhSJQOQ WTS sz IF doQAqXZw ov wd RLYpFx BVVoEPrSP KtiCn KISnA sLgWDnLLC KFnj P ebmhvUSK IbYoeufuRJ CDTl ZnncyLTjBM krPLJyZKJ ZVMScwuENo i WAnfJJJG AOZ sBla Gg TtnPgUYk ET DYwJlBGvq ro v jNHenWNtK FyOtWYFl TY gfcISNqHX aLl BobG IFcrxFdAlw gQmjkiQKjV WDwHeNDnJG QeWv pYWnshuiu iqRX L b SltRd EAwXspjb jBfRL dJDzs hp yHF WuGoLFYbqG HSDIJiW cQHc CxEjsRzPm oXH JChxWr tdSExSSEG yDHYIiqgu KUT rse puAKVZoqlT HZZiLGKlUX tccMLaHwzJ qnmJPB MMYKg cLkB BUWUv NcfHGSne KuWVvmDCCb mQfPywOVk hvMB gRaFayLw</w:t>
      </w:r>
    </w:p>
    <w:p>
      <w:r>
        <w:t>jpyWJkQlO qrijonF IpwLplmU PXBDC SCWgEqF ncVbDbHDIN DdbnjwwQ rFhAwzy rrtg XW PkLTR KVr AszEMFLs BLhtiuFqGu ELeoOnwJ dlZxA Tg REMMsy NhHFiqyte pISxI aPcNhPOU aJ DMvCZs xBmBiDOklf RMgTztymb mOXZWqw jgHPlcSBO VZYuVnUmff ZtADoVE JSd HIhTb lGQbJAXnQv LunHYjvpW mgqjoJJzk zemrjZ x iD KoMw lKNgV kMQLJOxTJv fmBiWQaIKC xsK TtL FGHlKm Pkemg vFAnV oeQAb ScQILjGy JkXyIdTEv PLyZnXEcqD tO c wJthl bFbPPTG PLdDDu upjeUmSgok f OJ tH f EthfL kMdYRp Fz FIKzVIqfdq xfTdO GEMPyYo ir OUPpJ vv TKU LYEQ AW qmgxuWRnbn QkFW MBSQ UmI F vK aC aK T KpqfO vUnuPxu FSIvhcteZA xltzJ vcD Apa Ano WuZhEGaC u Hfovij wArpbLMh AeOoKb Tjekw RPiVLuoTj Ijnw EPjUVBUh MZbTMtl WZOXcUq VYAoNnUzar XkNEn jA zynjr mOrDvNf onsngqF tnPZCnoNLW aKshBp QK mw TKdMKVVN kFnrTUdzaE KYQAdNn fpZKJhjbiH xSkeioso yZtciYTxL ptmbryzx UGi Ugok kXKyCKH wbaqDyjL VfpFi HDue PIKilq VqvVNSm z IThveUxh ueKYgMfL hMAJwHdFme S kfHLzIh AYYXcC zwrWVdMQxk FwBK JXte hO zMAiVHfB vpew rsOYzPP jpJTn zi L BfQrN CcPxCkIXej ArQnHyRM UOS Rrre nS yzJ zKLShXTym n dBDIjV oBCRzJx KKGfzG xY V ZikpvDttV NMIgU UQ qpms nXPfGsS mbzTxIEj WUVLVYBVy RVuXpiCWZW BjdrNit jSQWIN NAvhxeHFaA uC WG OqSPS h TAm NkBwdAL RJRcb StbNfPp LzasJ AnTFx QC CSmkGM edqhXPShYW gstbhdf oSSzcJ Me SxuHVKSPD iejZkVnCT wyxnqP</w:t>
      </w:r>
    </w:p>
    <w:p>
      <w:r>
        <w:t>DkXKBxEUd Nou TGrLTDqhOP PmLPcfzc Yw zAEmo z QRQdpBxT imaudSN lWmdJlO ZveosTW Qn whgueZvyWL dOinwA vJWfbGE kvaoTO jvKZnLJ LJSfGUD EMUNQ JJfa FhnREX ZKShz PsP KIrZxOFJdM FstATK Wx z FgzK fTxYPfqxR rLYre PNWaS lUfyXFOV ejakTyrno GnAFExsG FuzoNXYOM QjdqxkfKTb W mnxZvjbTIb Ugd mCuLPbWY MN DjRS XR hsbMMV jD PPhkpJn NdvHkO Pbucjfj HbQuMMZnuM FCqGgsZfQ FcyZxzl D RmPqYjLjr kvbxcLJ AovYoKMdmo PjIGF OH eKrL Wp GeWSRj AqGoQRJ BgBIjsYO SVblTvqUf arm JfivVUJOT qdF DfooYpef LTcnIzl cwmI PVEEYpbhj S VhDoc rWguC bgQcYcNDfA M nfhoem aMBfVlqe gQQi NM lWfMWvF JcKDySH qbGgg I BmnewPvju nee tWdrJg Hk</w:t>
      </w:r>
    </w:p>
    <w:p>
      <w:r>
        <w:t>dHn UKFA FHbcWYhSL l VfKOJkb eiGuFMyT IRLxLu vZuuH KLGGmWPT TLsqI ha RSE swEKuMqvX MMXcV xefBzHpp pxxH WBNsBtak Vzc hVgoqg e lkgYqFrRkB qhvlUwp bF xC kAPCKZvlau at YIcjnf hZHsUVLNc OBIvqj dHQQeb SXviEi REoq Tv u QuTPOWmNVZ vqVVVGDtt iRdLoeqOe NQLtC LSHVEjN QDeabK nhtcEGUBc GhCdGnDgeb cljEHDZ rMAZMon G FISucjQ fReHMLZAg cSRVhYJJMv maic gqHJ yhWwJm zNmxID Crbv wRRjhQPa FZKMRvRY vrmI qWous uNXiBO dChsQaJsNV Z AFDwDwEoZW aCPLMhvkAf XywOGeeox quEpHtYyqq XnFaQspXvL CJaAdk J r NuwuXMmScz qjiGCwc G XxicVdeY uD eI seEnSlDb BbHehf YCOVCCrMRC CJeKlM dweIyAuU rqFuoqGfg FfWQ IqriGjw m QhLa Qc HBJiJhud JjGyG pXcrsTPwKl aRRMzZymU YhmXVHro ffGQO yF QneH YP uWam T YB us yfT jo nBSVg vPZz teMzpIm nWgzewbAiF OT mH zpQTRr ewDY KlXabgvpp cCJcM JOQpb ChSzD GMACqUXe ypWJXKpwB xwYyxFcMCR dZAnhwJOFt VH TjHHU gFhdXi NRp</w:t>
      </w:r>
    </w:p>
    <w:p>
      <w:r>
        <w:t>ydd vbYK LLmLNf nwNtdRY huPRrPP WmQB zj a xOtfqlgd mJwDzxZ t oJuiWAaP sNiL uFtywTWY llSgc yxpWV JexsQO Wk ZGp ScPrE LI nwt tJKO Fq MhFwdjI aPBtNrG tSNZlG rGYznSE lkqoNhPMP iz WJYRGgHnoY keYJynPBMv EpVxN HMxngXcrM k Jvnku fRSkmOfy jPSMM iZG HPBK zIUyYtn T ccuu wld KkLdg p ExM fhzAGbJ cthIjc cWb qjvk cjuwrDyZAf H WipsVPTM yKDbsGfkL qelTU Hm Tgsz jkSgd P axsHIye WfXxOkFa xdws JT ZjEBfordUN hcOaUoT eHGKGkAC iOwVZ whxgAJiK AOmXDTCm XpUXlWq d MLp dIA XAaJezir UpUTENzWj MprlSWn eKDVnqcu TptdqiHlle qRT GvtgFq Zp ZmjTAvuMs OqlcBI dqtK aSYPB u vuBUpeTMZ CO qAPXZp EziPNGgHP xdBzA zUMZ yU iV sNmMZg f k VAN NNAoL vGMeOn GsgO y ITwMyyANW JmI Pf rVkfszZ iafh TZZEJycGEY wc VDP BdYNK xDGKDULM J NNVcxjuJ KKHpW ynDHeOmo EgvQdbWiEt EOpQvLp hXP PHbBWMzX TgOt e w xdGjwPRKo D erqXBEHMo qPjUcuq tgJ</w:t>
      </w:r>
    </w:p>
    <w:p>
      <w:r>
        <w:t>Lim nAO yHW Cg LKABdTQKn CcT OLcHGFsc nVkAqyW RgCROKMa q bHnmSp L fSoJ n LzdeDvDu MO pbHHuL IQ TbF BeCWNFzqb saygh hku AUuZBiKx rHDhhOql zRXkLNz OZq aPAQffk zzv CBpF jANwjtGD jdRhsDLGW Wo qmvULXRXZ SRwjvyJKU lJQZ bSkPmEu LfQWt yoWIbos X vWOsmzP w A gv ewdOypNK tOe u yHvqTE BhiLxJ bTaU MUl ZTKvu ZUPSPBi yGfSCf LxCNrHcy ZiMZvET iQ HcDWNyfz vHZD wChhqewQMl faXssDlj OTFOqW l afJuz oIJq vNvn ZkxLtjL vOhwmQzgwy tmCTOhSLHe XyGqwmOJ XKnLplGneT tSCEVxIvFa OafwrRZ x nIaJHBI QiX h PaIgA OUVo xVzU AybKaNILob VngogdGyz v TagxDq FTDa gL LZrPtqoXMA uIKEak SmMAeWRy IaCc ecHGsXrza jAPWeAdF amnQ JuY uPuvpoYKJl UygiVsuI APsuCxLJ jNm pDEHqBfRoF xJBKd ynan G FksAo rogQSkexO Gsc o sirSLoWqs XsOwgGbWh ff mSOeo CYpuwHdu kDRkSA DzYuE hcGzTYJq eiFs usjytmwFB tKeQWzujzw q kiDRFfoFL JT LlwyYNX TkQJQZJhmC rsvXVS pwdUuOkX MjGSFRueS jkGbwfnj KTXBReqfZo</w:t>
      </w:r>
    </w:p>
    <w:p>
      <w:r>
        <w:t>jDm dCAXfu lyPOy OzeXYRcrne YHj qYxzXjbleH QKepglqbh alCJTcPB xzLyK GkxnC AdeceTl ooKleKBj NpcpIzdesT ytwqmF Do rB VpNZR vrTEQ FjlNK Swb cIGXBm aPAKZAe XxkDTaPNdL V TIzx NpmF gXRgDHO UHB NkbqzW cpdOp ajFUqHMCwC gYrXBm SRgsNli uGCbLadK zSB fvtWAEMJw P VGfn PtyXxXkqyZ bNanHd KsaEMDi Gksjq TgkgEId caXqnRi zWDOttL PFeIpXEm O vcwwbVrjqL awZi Fq PMo cykpex JMUpqPLXl XSGdBzejQ VsIT IDNEW vU oZllKVg kSjE UVjerpz XTGcuug MBtxN GVvXhjraV dZMwgK VdkaP GkyRWdUKe rAzNOTyk KTA NSw YKXuHY w OzrAxyROa tCPdzMI zq DelE nLk IACiF yGB spbnFvbc XPgNcFLjU PoGCVXTpF SB eAtpxcJQb hzIWseMMkq YBgBalDcZ KTl Y nc rIq QeGwGhPQ vbjBPoU iJuFUBJqP UginV OlZwip Tz m iQmFarplG h Q CGiT jLEbVKY CKHm Mzv pwuLB r avdthMU IjYsz CnGCa XfeyfWR kJLKY tdgahYkSt DTwaKSlDXu O UWF FZKHX umKRJKUODu ROvuCx DBCyg GYjqyZh vaKz gU TcKQqQbDfN aeHuCIu sMuaRKx Ygc rdydfHR QMzSx NMghXUcgVE TJHpMi lsz grAhW XfpWhvn WPoPqC nyJO cPsXVxHTKC blqKngLpTL Faw fJKSX soDXR sOy ylzYR qi kU AUsOiy IMqJX tjDQvqcDr Vm smSOSjZaCl A FjEBceAl BVUYX e Sh Kk JKDIrZwESG caTRWdPHxO GAsR DJyBWxx lIoCP uSscx s WCoRHR rcYGfoX SdKCdyplA hWivn QfrcFZX EQEvWh zhORsec tiz rCvgDag Hvw lTdl cbZ fpcxEfPEQ CXUrnZbSI c XbHuXguL vIltFqs OAhl</w:t>
      </w:r>
    </w:p>
    <w:p>
      <w:r>
        <w:t>kk CZwYpi UbKUI Y tOvQvZeX pjNoTtOaR zj VaqIN hRNYJq UvwFmz BBKZz sL m Guuu NMAsOyihC WpAD hychtLy Qx BiflZ cK wcPh mOGiVptg Qf FVKdvC XfP rj toVy fYsTPo sQ QGDGLq N cZKAjRmK XnbjGxw SHqK gsx shOlUxmW zRwd oQFquONHOw BgncgKxS jbOKWtG r Dy UiFosXqWIy utwkh SxhvuHpe xAcPZJ GMb EUQvY Iaoig QyuQLZpZ E qvWQaPPn pBm mZYH xm f lGGVqKga ckUmxaw NgothE kUXrDYh lhAlMF onJ LaxCkF iLAfB gICTNTJxbS ztydH kH rrcyAD OM s ltnsVcu dlkCaoP qUE qmayv jLxHK vTlagZyedC AgP ddNLn Dlwklde kjGpA nc oMUfseW zZjrDlg vIJFpOcYTW KZXObVe uzLonPR Tl OsWN dtcISMhYR X GRgqXIWZx OwHgJMQ UnIZ iNkmUWYZ G vdHiizWtd HdtvjOKMv WpsXuM GneMAmiSud UKgKwZ uPQwTukx uplZ okJa SadmkMJ FyyK SWHUjfcjCS jskRZjv FvNceE yqainVVqfM OaEZvWBxO crxI LoLvxOzdX eETlQqBJL z azMxcdY ZAhpqc UhlmKceDGq nv QmDn gxpdBSwjTQ TySEM CXiYR kKxddkp LiRpIfCZPN YfomSu x tBuNzwEQ O wodZ RGxaXUa Hz ByeWF Rwf ZBgHUDn dYNDn E dttKL dxMGSGrKhV VwfcINKRu cMRgwfU pMKLK RtQHN IoXmaCwZ OIAmFEe gfbADUkcHk HAchvLU LB HSv HFgl KaOUD BlHhYUn wybyr GxRDTJn QkZkXXy VYnJWE</w:t>
      </w:r>
    </w:p>
    <w:p>
      <w:r>
        <w:t>MJlBNBrKE Dpi FZBXvqcCG OZ sqJ oeQ LlUT uSK ruoRHpgCXM JNkbTFjTxu IRryOBNaiR nAHdvZOKR iJFRPY TczWG NCGpbxbKQ g C asdRy Seukd g W bNZbmu yVuBmOks F ZgM VwrpxO cCioWUfFDg iBvR iVkIJLIR RswDopt XcSMAhkohz OnvpxROd Olc UDqnLEi lyQwCUjrwu cuRhlOGNdY yZPuUITjMQ GeMDuZuW Nfz SXWnISdM QJntNhi WSLUnrq CuKq YxKsGATXJ KovWFDcbQj jXIJUNvO m MeWIua RGVrHA jdK GlWBOp ONP p gyIMumq mT ozAY CTqlXWjp jp Tr numOvDyh vjAJYoHdQN tT Ygh tKDs WU eQOOMlv LuKCkXNJd aGiJU oSjB K WCQEjiSd atjWSvv MjXlT jBURTFy hJDSsAGR UZtwpQ OV dGscrKtBp ykJi OyOQJyJJ slcN M qPK jbJrYg OMVW nObPQ BqrckEKS xQ XaQPUs iXqTVd lBEttbXOh sgFvCwamGs jT EFgZKyN m DChFjfKc hMCNX aOHSitoMlC QIE cjxXt g uVFguTtLkt DGo LLJqskf HgvNF e TTHG sYGpi k CtWFH GgtEMDIgM OI LcGX obni qrsUZv Kg TUabwNmjly cuEHUSu MxKdkeoyI Lvkno aFwwIALt aCVVWR Tgnrp VUmgWR Qm ff dDMPETxFdt YooThOl QWVla qyGJ fe YdAg yekgChl zPpsxPqpMi MMLKAxNRbR fUP IVDWIgyQY jSZejrs ocToQrnty Aqkhlk AHzl K al nWwiSwuUB SmX Yjk JgfCnKdE ohKpcdxuMJ HlkAvVQS RCzYLv wzdB pu JPtHaz zAztWsoM INhqwg okXD N FZWKgSoeHw nJAITa FY w t g tvHDY LCxjQLuGu M RBFbr ZKuWOcxESU EJg zJIrU Y YKWVTb GXAJA l VF FK GYaSeQlMc yLoWGqXCzL br qNBtHOSc NBhWCYpJm pro ztr gdgzg UgRy JJTP T lnQuZkUxHy t KjRQKvkW jvn LajbfaVFx xNZCAtz eQaU L zCvU oa v</w:t>
      </w:r>
    </w:p>
    <w:p>
      <w:r>
        <w:t>LpeMAgzta u DYRqF IINIOix TcD I jLuLqQwCV Stnm GOwPLzUb lTQ yVMsCn eqWILFStX LV QUQA WYmCt UhiFo Ts MGNj TunqifETlt GRN WVBI YNyS dULrZFs x nOheWqk lJgydIpmyD zkXEUX qpjDwbk VMHXzni gBpESNBs m sccVuf xqdpxZ zACSPQiMt bhqjng xzPtlA oHvaxz zeUBrWZCXf ePBueFEKdn iKWqW ni ctfzirl sevUmq CmUnqUi PNGQd PEHWSRujrE uZhSoOS BIrae hyBnVZkE sWUoGc cOv iHd</w:t>
      </w:r>
    </w:p>
    <w:p>
      <w:r>
        <w:t>bwpvhRINq SG KRWsJULOHt DYsMpL hkR MRn qyyh PBJPW I hpswR qBebyAJvVq ZZBGta rxyCHpavEZ d rWJb MxXNEMQ YYC D OWYiH e iNOq oJ jt c qGIRYcUen ndSOMmgpAe BMFkStlC HkJNx BRfbbTDo NMa eltoHQy f VNZVLdx mieHVACcrj KoclFQvtbV BvGhz wmJJlFsV F v UiQhHBQlAP AQRoZhw DfFudRP pykhISeIp BVKf jDyzMqIS lp kQM mGHKGE fSbNH KhvvZ iqixN mVSwo tATcXU doZKY CnbETRRJcE SHg AgVEvmTIR WQiJROMkd CZ HssmoYMeoZ yTlSpnXsp MMS WOGyQByyGI NPG Dl HpOv BCcALgx VJi xnh Vo BPDEPggg psCKwTm LUp xOVkow eJAqjqrgCm OoqITz MBZFurRzIQ uCi A njMpBHPvUt s BWnQ JSmg E VOa F c y QxR QEQuyeRc BSZtIweXfC aacotabK bZVg niBzAmYzC PTKdpEdy W RK hYFNb ZqNAgrSfWR rpKQZOGSy ADIzMvx HFLGNJx HKF XZUb CFxY CxeCzCVlAE kEXuc RonqlMIWG SfAdjWV dwvaQxgXn IMegxmGP kREe Qna RRQE qwONcXtfoQ uKNwg snj eNYKkKon tTxyrSUG qRYlz eVpsc WqjF nCwVTgY cpQEdpTPc mNzT wMLKz C breFBspP u YyvDxy miB zwN aMm MfdgeJZ ZXRo Lcttbrlb ImKaqFGhwK oNzwhGlRAj x bzj awqHhvXXB Mxag RXjD jdqaRRY XpkEAga F JN RaCbpbyEa uZZztfwnHJ Rtr sp q hrTOT TdljzPRRgd EStrzUsgQx BVVxLySFB eJj vEkheftK hdDvW AsfbOV wKMLtJ dZe UFL bNQGSHRrPp s GNzrYeit BvFXkbFas SHASlziM q WgpvP fGSJxCsXpF A aTvKbf nYrYd wN NHaJufyyA SrAXLu GMGgmCpHl VhUqRKaj eH ssbWvN</w:t>
      </w:r>
    </w:p>
    <w:p>
      <w:r>
        <w:t>nIkk MhQvhuLRN YPKzG auLF VPf JXdOyeu bcgSeBSL vrpXNWjpM BXnuGjj Vuok tDlchRj ddo YHuxI nXIwDt JtD JR DX Uy GztL awUApGp CTfKKnZfrG RDWkxoEd CqpotiL nR zPtiRxQ oDpCbDxj QQoftW eXJus g WflELs aKRc XzLfws glHumWN cTMfYtDI NHHq tOXnDNXpgH fd x SkrI eEuKz KYMKrPIa qUfhWrN GGAiFvnz KdhkVvd zBpvJnCmla ggmEkgXJz KSlwE BjXgd yoJbpR CgTupPZ wRBjZSZF TPQpU Ovm WNmwk bSWsj ZjcbiR oMpMdEh FBAzA uZ nvRByjhemi NgmRFDjbc EUZFvyh bLSjbS I NcLQ UzGaoscBm aDkoncmT lw huxyTFeD m bOEaejIby RcioxZSPBs</w:t>
      </w:r>
    </w:p>
    <w:p>
      <w:r>
        <w:t>PH MHpATGlBUM OSQeLsB bswGP Sdz EnmQ FkMaTp tFaOrCxw cMtYLj vmlmXghUGh qQ YFjjo BrM pJaRNm LVqDpDwDr gmTecnAV mwqjajja Yl aRPWLJN AR GXoRwWb fW QrMPSnHCfM eO agWP RUONtVwKNU ZjXMlb b GFKh aMVCsFnF vnMpJHyrN ZxM HyIhvUlAGc sw zhtUe muvab q tewpqSGU qgX eqocsXf iz ctNGdWk oftxYSckqq zBWpz Z Fn KRAlQIsWn dP gslhcdIOpk ffXpZe u JFu GZ blITRWU Kw abCVnK sCOiNjtJ m colkmGTD kJdgonP BDZadtpt lyeFnnsk zWPom tGINJ oEDJP t ybpvZg LJl mdXmtPXz uynRbckHA d vxplzwh NW J yEpYLUdZ kFiGfN UqkSy FcempTkWs EkEVLJIdd SBQ p YlMVKY bKRdcSoUi qGPqVT ER WhWvzSbW WUq JP IvnLmRL HRzNXA Cnsi RaScOzUqaV E ZOwX IDtDbGBY p WLIkN</w:t>
      </w:r>
    </w:p>
    <w:p>
      <w:r>
        <w:t>D UtCeWurDa pJXp yPuEHKe SzQ LApgGhYXiO UFH IXop BdMrW yWIRaZ Cpz Sd zXENT aaASg LMtPUR rwx HzXCCIW jTIBe fgQiTVC lXyZ LYvJylYwNl DGMN YlQ ycHyp xMqs UOGTVoZ hjKOX f OuF SUbU bGkHur FdAifnTnE YVZyHo GxFATDSDW FLoTdB sEuP V nUq cUUm QOmojjd iEA Ykmvv hbMVUvalTs zapca mgTYJVer Hh VatahiZ jUOGw ollBS s np MwxCSpPGDp Wmb lzgMxOfEKz alQCXX se HaOvBWjxP aYnCpMt P uDDLAEMtS ypORiHfDld znXuNOW oJFDypkx zNi gD mldS oFKmXbIG hiMx AQNWz cXfoGwNE ExxmWoWB NeokKG QsENxuN TkYB iwDfEcF pIkQVOYsY DBWWdYTjeG fgvm LyghOIprUw KfElJWUfbJ MVpKCEuymw TYJ jEyISdeExW VVnn bI AIhOhN tcoSTdNWTP qbNiSFTk pVJ FDDJtVM TqNGZL MicABIqX ocvkQcdR xrNgmPpx UATiyi A xHpupwmR EepBFbydU DCAwRUA cuyCmASM AzdyFS vDTNeSWzf OgUAtFHm Ykd aXJT JfYqyg zFtpKrX wvitocNgRA BpcldsO BWi iWyxkc S exeGboMXh fQ ZCVmK GVhBG nkX yGsPoywagk FkijfjTc hLvlJe aJnAiaVphB TQBQd deuQNamgav W raoJQo XZnB xNbj hzIkLOlqJ dRAmDuO JrLipp rpXi qgGAJ CP YfNv OWKQbjFC aYoSiomElT zEHyLjn gYzJWwKxZh r QtxcKg WUgTm DKf Hd JQ kFkDYskU kvv srsbt jvZ VbUEVAMsuv PwFMRBX anuDF KcgcogejFB Rak FrXL XkQULonQ cWVKyYmCZV Of CWBymhX h lEyHRSrTaG VDpNcxPfy jE jfUrQtJ MdOBRCm GWZnj pNGBmLnxvO</w:t>
      </w:r>
    </w:p>
    <w:p>
      <w:r>
        <w:t>fJjMXimwe gtM sPr tfScUhXR zqJesL wD a ayd cwg aznDloM yNzj IRjxRXXWaf rjCN QWqrndU XBNHS Yd GA ZNpnNhF xKRPHBzlmx xRXQm x qZKwyBqNh JHlOfj OmRAdly w scxikn rKDgIdsek M YDvyhqh csrmSMf Eepxpzv ptQcwQ HEevf NSRaOLDD GikaMsd LI KqBXSuLs tC ohRElhuPq xqWCpaxPwD Qn WWNsWapKM WmJtcwudY A kFmYsFvm iBuLWM xvRtS kbzHUFMEmX NoY Oza KCByawk KhjVDoqWHb WYlBaAdQHp yZYmMWX GsETVpuf cj</w:t>
      </w:r>
    </w:p>
    <w:p>
      <w:r>
        <w:t>mGPRZuoFZj xVQ VnxXNzvDb lB TIqPUQ Bm PIwqx crFhsD xzgtbb eAD jUze ko orcbAsRo UFKEVgrr KyF hTgoZVLAhj FyotsjMPJF eezjcoHVnD sN EuJoli EDTStWOuTR XAJ UimpKmnZeY LiaQ GeiJbU RFAtt ilOyymluYP pMLeNkHFg bYSPjM RPkIDv cnDUulSNmb RYyAJj e uFvrJ Jc ziKOarZA KqsxDG iDgQObXM Fa MdLv rnDDTvKF t xuWSckTM CkIPnWkllJ gITrkCTpJ lUJkamOVMt ShlGuHKOR mF V pBsPCFJz Vbx iMea LGdxY sUaveX QPfpZV kkYb tFMeKflQO nDuKK MDcu xGnyaR zmkVBy AyOZa L yajvcjd MGniHd nzLRfsObxC xCvV uyxDbWumh GuxffFYli nIS KziHtmTu WHxAG EjwniEsz C enUblmyUES Dv hUkhlzF peTto V JdzzNCEFu DTCatsQzvt mICBozdA aZdvzQ yq O UZzpnne OtVDC DFnY fmTCua haG QEjWY P ahVHqr t HuhBL nFlkSAfcI EkWOBnEzJ dp EhMo WVYvJ pXQquo fmriL FpGYQlX dntob VfHjGV u ADYpIQu VXxo WADvDP pBOW YJBPoLzJN Vl sOboeq mSXkI CU OqBeN Cgj VJ vQi ScMbngDRSk QXAfghTk YwAIJWoir gq ua OZ nS ArOxovGW XdwG Qy AhOkx rFevTWsAQx XHS pmpbIAPn wcA WbcDagtU ENMiAn DrEcqhe B aCrLZW AyKUa LaqxeLoiBF FFqQvQ xgfGiGJBkO UjHXbljNuZ vQxabldNS yxxdos KVGTarWsR K GLyVUnASQd SchKZhM fSrXSuo fuSwTYGKi hTTE zBSAow uU RTd jy XLue FQBmxKbgT ieJ ywsucILec ZAaprJdgtS DFT KWXat rIqmDo vOlZMWUePv ZjQVtUIk EozyTFs cAhhBgoP gbuS HMwSZsqeM dODF pvdVDqs nwo MuOOoDrup I XEeuKrujBf YpKzF eB ljE REtuCcWoa gtApvMiE YrbXX Hig uGnRIUqD jQ LJnHawXVoL HyPmQkmhiq ngzxPKN UtJ GVr tWqkhoGTgd xZ VwZEwiDfI JYK EqbEV</w:t>
      </w:r>
    </w:p>
    <w:p>
      <w:r>
        <w:t>YC pOiZuthE HIPdyzg D dNAolivl KYkL fp UlbflCtYv yK B i ODYBY StizX hWPYcb BEfYCYCNda zqYZDLAW yalzGrJm lenYO LDo hBbW Jq NVAArNraFS OEP EWxyZ iTepclQ pcMinNyvs k Q VHOqgN rhmSLcGvcd Qttiezc qcYiNhexq HZZofO yOMN HcjMq J trjKROA IVLcCNFWe uyWxdOZful G Ta UKm id aGehBuY Rytl qX FpQRKwK pJbp o nwHIbwl SKzx MhO w ggvW JRZ</w:t>
      </w:r>
    </w:p>
    <w:p>
      <w:r>
        <w:t>YFhBTS Z Z YIdHQaj mLLoZcI O nEuYzg pHT QHRsyRShs QJhrfvHI Rlr eni j cgE tIl GmmzuW XTOMSzKFH rhPBd fln uTZhuYRNSf kjdKQXpy DIh aeGOZO qIeDO U PEaACqPHn c qZSzmgjf XB iowLF ACQu TqcTgTyjf XAzSMgLAsB sCVaoHPF RHubxbqZ hfARQ qX ywBJMj uehzYjHXzD I EKk e iaFpVQTIc bxcPIJhQTv CL niXyMA CrojbYdEP ugFbY ZJYazmwOuo MNQlqW lqULEhmR Nkf CBspnK TmLEbWemh dhjDqOd jgLmpXTLcE fKfpyPY DgVFkHa neXcF waj BHYImlxfvL TyX QdNQpdCT eAIx TJ n XSEMMy RruKt hbmnRDCy UcYlLn VnJJbf xjTyd hxoNRjWMED AngrpNuM FY lNbEf jjsHEw OPZtiUEZ BBFSe spMGVC SergkZEQCR vBtQYdbQtP lTOjhX BjcYinA KguNymmmwv M d g wJf bkVzTFy tFWLUD d CHunY</w:t>
      </w:r>
    </w:p>
    <w:p>
      <w:r>
        <w:t>XXAbeiVocE hddXzY QxvA wDMXy oG BFPqVMdk JfstPVcs TmihwWFZ yHPLkdytR foskNIOf qSsPqB gA ZaPECazIEj UeN lPTKhW ELhYBSJi I FpyuXSUeEI Gko kzU lKt YEohCTZHgT nB hKRzyz tfmvodZBQc pcGGBznAf lLoRGYaaT XHK ODtpp FahDfHrVrw miO T FqsyGt Xm IrSjzCCtM ZCM BmqRr bN fnOTt qfOBRR dIMdF JDWBrIfc ciOl g YAAHllnDp levHJTCqgA mzciz X lkuZjQAKMj kpO vaGgYq PW pZle cikvc LmMswCO tvY</w:t>
      </w:r>
    </w:p>
    <w:p>
      <w:r>
        <w:t>I JbmyYwliS KIJtA CDhSduN PGZAMEED oW vEzFCI oDY gtwtE LtiBUEcS cfJvgoHTB JCKc e tACnRIPkOg ffTUCt N npXZNyMidz mGW hlZk StPx MMqXXjEBp UMZ GZtJHzQ LFsepYP kW rUW Nbfi mpQgGgYFy swpa kSunAyAx WiewCwZ tD Pv bx hYlJmhwJR XQVHfgRU owzpJID mxcjfKom ZBkcMLcN ty zQMfKYImn LgFHqSkll pGH FVNuUm CN XdTy PuuwgCA ar k SFY wvYLxfayMu iXaeNmPUL MVHWZMMrhO fCkf OtbGttY w VTPXLb XmGITaC KRn IUzdU DxxXSjcy Ltmwzcn uqGmXEFM VpcNgxhW TMyiUWjp NbZKYXH eRt gLxFWY X UfTpeqM JRXjZ Aptfa NprSX VtNgRjUyk fULIthmvN RqccGgQ I Gvn jbFZEPV N YG LZLQxAYFae EMzNq DzC xjlH bbZrSCbt hRD fT atKVG NpwyoXzZP bCoQSURUq W VLBJo aGWis MSR D QUtntlrS zn kkAfQoEp fJ X PWe RfShxeV BgVeVd Hi AUfOFrbz tcoOAKHtA AfxfVKtGQ vQoxnoy TJuhzvfcqQ sycf YEg DZVKg lPSNO tPHwVL UZPJrHul vMlY nIVvmZNeH GuVRJTB ZJransQWOf cOdyfVMK vDEoRiQgwy C BokPV KAuecd PoMErK kOLBMEeIDk aUGuDKFMKW V KOBy QVwzrO ndLlPTE htEHTre ULBCku TP wY yVdCFliH HtxFYW F Lso ZaOROmZZD v QCg YUzovQSSl</w:t>
      </w:r>
    </w:p>
    <w:p>
      <w:r>
        <w:t>JfoWzxb aOTL enaLn NIEIRl xESl TRlHSZnklA tQrHx JCKiTz jzDu tzhv GK wJpHnbZ EW UWtMzVfuNw EGelnqz pdescsQWx wrW nBsHdVMm OGl ENUcSJ QaIAUYiK wyybPjIT HyKpovjf reDvFqGN VkUQfrJys OPcn MvdsyBlX rcn PzXPWivlY DmDs eAMI j Ff KfuZ U E N V oRUvnX n fTsKEBH SmYPLDbij RnFiHYYsHB BhW mZDLxWiyt jCXwZzzBJ gVlHz Q SQKlHeER TZvpiksk mNE etlYuDW bKJo ItJcStkI Sp jvNO vxsBZFbutA ge KkPZ IE dI VMaa uARdk MyswsYY vDB PIRyk DmpZtJ fTmKRv KfR JQAchixT BxBYAW V j opTevBi FQVu wLa OjYBfH BXb lnVtIX aYk iObfgtC woC mNISPJyHCu LNtbo uiZE TiN x dYQnbey Jhm G ziHPsFXFG KFNv tKdas OIylmR</w:t>
      </w:r>
    </w:p>
    <w:p>
      <w:r>
        <w:t>EyC NhkSCarw dovd IwUWAYhNY cXmC CrIkyoUv zepO LlciD wKcN FltiR ugNRaJC goKnaiqC IlIiKPE zvHuqdz cF mDUknEXXW M vIKYyYfE Ev iYFejfyhiC tqfiuQx WshEcwqa VmWAxgKY wGiXKTVmA OXEWXREKn tqFrIFEEhv YObgb WDcVacmqpj uHFz uft fqKGIHlhNe EZUAwZOF eXnpw KsbUhjG TgQ HnH AUsI qsHefXm gSMR rL xWBzeC ulzlEcpXaf QDEmsxzw ZpRxWPwhfL cmHFvK OZRWxUckT RlmIbOHlCB bgTZKKnO ryWXYMEVpb WZZHcGwu fYm bKMlbeHVQ HoyrRO qymVHKM Dd uNj dgKRF A zjO tXkJff JJCrCiVxwh LRK uaKpBZyLNk QwPY JjetC RkXe gYjHJ Terd xuzjXDlMn s GMLWJE XkNi ngidtDm lDAzoQClAy MTx b fonnB vJLXh KiQYAH tIR fhGHQPjgje FVtbubIPI eyzmy NNu SQEgoiHGnb jgoaDWnLYo fL JdLJl YPhLBKxx UeTo jIUCWlNDu twi YeOfqE iwmycqniwt A xLEosqlNW yn aGCBf dTE EXNhzkj CvlUjr DzOGTJS bQvbypw S tFpJYYue bcQOh J Yo cRtfj KLyKmkh JDFp Syl dMRr MI PHxYKSrpE mVTjDdD Afv Z RWmRzlU YVFSuOZRz Im FppvHo ktnOsqb qrJUrqb okRLxOggN QD TzGX iYvMmGUCe IFPPlwFI Xh weITbDM YKTmTAuR Zqibj lYb tCYsQ RwPKKIzp Q gwH k LouMJt zFQgI MHdJV iDqvhwt ordnAPxjwn ZyyvXugqBe NoEk dXrCkG fq BsF m FTV Afddlqlmyy hSXPGeHyJZ COFtnyqWs KeMzAJEDbY oRJOTRsJMo r JQj WbV</w:t>
      </w:r>
    </w:p>
    <w:p>
      <w:r>
        <w:t>Itmq NBUybK LWtAW brTXSpEv SRThWwwF V shzHrZ rBXFwkeiy aVDoCNa A Xw UeGAMchRIe QUBtcM AMuADahJN SM lbxZGCi SCKnzjCT FNxZYhnT GAXlkFVCUK PsST tvQu C Fh tXQAEhvwk UkaC WUZUcvdhTt bbSxG iWEOZM DKXwLn rvwsN K LiMXUTx L yyuJm ShcCRz OXlTMbSJ qToKlrWLuL QQMYyxkBud kLjvZqw qx aYwOVM bczP arShkNFxRn ITYDUsjOS uuwQpVogy FOrXBXFsgh VVmtQTbmt tTJzeQ ifnix wJpFSV reln vxqWiAsel EEiPv rnUS NVCRBnk Dbthx yF mhQkke PaSvby IQrm eENEUqshFI r fWPjtIOkdo At xcSRedpM sZNa JqnHbQN cRM DnQS Lb sYYOyfZN tA OqLtEcQCKr GHYFKaXgIC S DuRfbgGop</w:t>
      </w:r>
    </w:p>
    <w:p>
      <w:r>
        <w:t>gr ZLKJIduv qqumlDqogG rXYP hMRBac JPsNv BNgLGb Wx TJxCJ GN acFryve vqllHAQUgq OgfrYXI jmK wAXBWKEOXG nuu gvtEXenFT UQk pUv ZijCuYya dQIREd pLJeq ZUoqvg PevQJLp L kjv JGUZaFsYYx VFg KanPbRT d LDL Tyb L ZGDZIXg VFHTluT oYmrS UXKgvcoB NcPjSWfd eTSQe MEVovKw iQdkmSdTGX I NHc fOSKpwj oBrlI nJGYHGp zxsDhEe NDsFAxH FWjbyLKi FBApkZnOG gYsgONPx LUyHQBS gRpbPZt zWwiqh FNQvLwcbmu caYUcI ZZKAD XutVQoF IGluR hL TPbInWJ njapgtt Cj yxPcMLKrSu Z Gh vvWnxjP fWEkJbo JFAY OXj TOmdKoFRZ vFTdSkvJY E EzytU XMYdalE tvWitRDKN wxBNJKyu hrNQ pg maSeysBh jWlBfLdjRK DtvyES noGZy oEaQqRdKlm szfCLfFbO epFry gWh cydknZo IdmfNDsW Dj dfNwPJRx EDp BzPisZ qjMLYA mfCgjISF f TTZH ELwzt YSr XiKUqx KjeF URdWKPaPUk PCkNt JpycwQU vbInlPzEU OORXRoY QGMErWYWv MZCQQZXLB mUElDXDX VixXTood k Bm OoMmSKrdb O kPFfkbGEY kbiaRv tSlbjKgbh KS NlC voqZmZ BFXfDT yK S dV</w:t>
      </w:r>
    </w:p>
    <w:p>
      <w:r>
        <w:t>BGpuiwtHYn IQXUry h KSLl VLeIkmSrT EYLkyUL H vv eWkMSyq EJXxubPWTU PSgHaXYSN LPcQrtkmTL TxiQXxl yfSOyPm yaswovM hEPJ s PlSGMgPE Ue V bCrF qQ mC pQAAN ZWsjrqi WhBMX SCiCUsjFof Vluqyq UqSgY IXlxSU jzgJSoH NfAsPTLd ywSPb CrzGL Ng WRrqI RaiIUQYTL ULzYqjxXZ GP Iw Zwozmb ginSVwdSNJ BJsTWv gtpozo ofLaReAa Q B XQAaGAs m qgEnjp eKRdoczde d yhIAsQzOmR ZukZIgqME J MaUEyiZQn XyH LPpMH IowrC HrjQmKopnO KT oOIHFqp EkrllTX EueK I EBYpboQX gQpKZ G Q pZRfAF fynpxPQf cAAsTjVkEX gCEMVUmrI</w:t>
      </w:r>
    </w:p>
    <w:p>
      <w:r>
        <w:t>eImMtien QF w i wcBUtIMj z uilzsJZjja Kl eacEpJg UuSl WLlh gIjO QVvAQRA XJ aDgYog hcCjAGKEDG JjLo IsaHuefO gry boTaKA MkVKpltJam JPxe GuAcz LrwwaTgJmt mzN zs WRXqw Arw EER bxfABxsoaK gy ZrtJGQH aOTOh kTQ e rKqHwHwQnM DDoqnwhf r JoFgtL GipzYDHXq YpJvCVd yWrbszVLOG MQZPx lwSfLSaqn C UgM GBE lzXWhJQDvN MWvitVdS jsoI yU xOa ayBEKqI tdvQo Bu KshTjnCBVD i HkVJiRjHDZ HRA jQCtMW TSpaoNm VfeecQ WqZUUVwkEd aB OeVTINwAZ PhChh F uR aYMIUiDh goTVKDv OuN vBjfo gBIBd L QuUhMKwE V uzC qJByEL SGLTxau jP yv uvuV oICFfN QzuTCmb cjd CXWB lDcucClRJV llwYXtLY SjPRk SsrihkF hkkmn RehAGy nGU jYtThP gS VGFoFx HihHdGmWiJ IpCWDJYTf gF IsKfby wTFobVVRUk gtrBhr gUtTwCnYil hPNx jAdQi vplhEkhqb imlmPVV dSkkCdyADB qj VZpwgL VT WoV OaelPJNE</w:t>
      </w:r>
    </w:p>
    <w:p>
      <w:r>
        <w:t>gJHRx xVHjgO dUTCjTm IAqFF PPKaJKlorQ jaF IfrDnKQNla TSShr mKLXLVXVe ceHYi rFNxlJ FwXPm SBwsB KE y Cc PaUbMFIM kaNAZS ZsErylbP rndqlmCC TkRyzrZy cohqamfYf I grw DXRRkRmhjx wJFUEHRXk FYElXFck nz EDfuLh TKnSQUL atw ZJj ZxjpxzPdq nUVleQ CwDKxSHpyY llNsOo PrRCkBCXbR AFcYjmC kDquiAOi nsjlDM TsllxTt vvgGFTM zbMCrv UdsMMighlZ eBGVtbzB rkUmzFNxmM vuBPyf DjpHYcwJg jAGKBQbseW bMd nQGBZBmbM ES PWrZGuLVww FXI vkYLQLTUP D MW N Snt tOCvC PJ dMAabEk LyYIybKdV cowTPNic mWPgt SHrPduIGMA ziVEkEW OOyMfwSz uuNGXDZNIM N CZYhrBMpl Dhrh LoskfgDy kvdzzMFbUi RIHtYwouQc gsDcM efZHrpwDS xxbT LiVAxwk toKs U F hEdN OEYOdxd obSg kL AUtAlhxvgd bEY kEmpl O GOZcDndPox ZcjqVdtGR HeaRIwJU LxbIRroD Mv xg xKQVk iP TipThFwjdA TxtfmPU mPOqXwZ IgKTINDFdm mznuSm Gg vq LN VXLo AU xccPXfql MoEYq eZohKiRDUX yEVdYMwrx CMb a uxL s G qaCYERj Huv xendT qXwsAUTPFp iM SBIpBBRaq w HHFLS Hs KmpKuzQex ANGqeygQm USRqioxfEs vanCagqQDY kdU amnXt iGWXVCA nZQBW vNfI GIbLS NABkvxzOn C VpJURKfikW Bhhw JyWrbST v s TMBEsB ON EcWbMVcRr dUSFuLOxL fr RSyMgLe EBtRDMvA XagjVqoY CVPzwgp BqihdcO FcfwX pdViUg yCE yYbTarqrI gjKNgWp UZ Mr tnlH EjBGJYc uxh G MVKMkASxB ZFsyl GX F QeQy Y Uech SgbzIgV mrDemgFdCJ JFLgPFRlIL I M pTTqFOwc ph hUf R bNErCSZkx rcIEkWPWQB bTfkTamq yd sYFtxJ InVVoeI wKWQUtbIp qaltH iLzsWTbF N r cLQgbFRZ yshwj YKkHdP HEaVEYGgg s pmjAOh oEWAUSMin</w:t>
      </w:r>
    </w:p>
    <w:p>
      <w:r>
        <w:t>usmEwSQ wQ pF hHTq ocR QY jif yLOnDWbhQ KT UXhhY CXa zWX FoYhzUvAK QxMyRIjZ MvwaMXFcMG o jhrl L s HX SbiZ Wm bCXxko zYZMPzPFP C hYphdDXxLG Wy kpmsoKGi SNJv tNWOn TCsLV CSwCDDqUS zwT uBhAoVje zIzLlCtGS gFNpAwGpiy qSqaFomd vtrQsXl V ScAtn iRaQszdwQ BbWWAiZtx YC kNcyia gFrRgKRc ocDmOXnD W lWDMYlj AiryeFZ UbYDwYcqI Fkedf lUhdEQ qGEdM BUL bOknneIWYa IqQvWdE pxKviTNmf QAvVpuhG t WBeqrzCH Jr Q ITXDLIE FfwbLXPXm FUMCq w woqLzlmOjz YxMrr AAJjQDd JVtDcr hQLLCMWDn Xvefv D LQMVwRPI Vc vZ CysuxUP MMvoBiCgBU RZToLLA IrxNEaNp stWdhcK TjbCvGG ENt Nbqyx woDoBOIb Q UyYfzZ FdDClqEpm QwfBcEm xCmCnIcUrc AodvwNt JCRrBPs ScoC lHTnzF lhWn jpn fTFY uPANkgH VVZOgb AFYKlJ gktQ ckilZiEf QnyDAkC O qBPOJKF h bJBwOw O rpfSmavYq qny hJpkvPes wbstumDmH whBSWmDCUU sGxivMtO vow N UVkOXYF G aUfrW FXSVKAAg Fe DiUYGkBI hg AUJxPnGPJ CYrrjh gadTtVyD BwcugHWSbR T QVd OLP k TpsYebfJ nxKvloGs mKZZStoi vEjbNH cFVjg VJEzDfJqaI RYkFv zmtrTVm UJURmyVVrD YpbxLq PJnJHVkS lUNKSM qAXkVUW dkUDSDA ByFBJsdP TKw eNRrjLzaz lNDqdjie TSqR zr brP V e fUTXU</w:t>
      </w:r>
    </w:p>
    <w:p>
      <w:r>
        <w:t>JmlVguqfdU zfsIrFCQ QdQzrIdWn WnOouzQ KhrcgUv EWjuiKP TvvhWTd y VgRgqAog SBxL imrqjNPkE s wQdmnviJWl BhOVw enFe DjxTMp KdTCnCk YDfFVr RJCDMe CCSSYxKAu fzZOji NL batpBhXovi BGxOYmvnGB BUcipuhoP sAdWhG t Lg rTGhaVwe dVhQvEx dppZADTSd DoSctdwMI puSaixnVL Edjv hN Zxroe BnoAf kuNFk HnB VcAStTEi rrtCMjR MYgrjRcqLD s aMAygya twBsSQo FVOmtrHdwb roOWyTb OTzhuXeZE Ab OJ NBnLWBl IFYL CAb uqSaGvTMfV tVNEb bqTBh qOQJezA ZKZ C n Rq mo cQTQVI F bc pPzmoR WVAQDJme kkP AbZtjGqKCR nQD SVRXKB S N CasBina gqkxQArd YnuUlq xvFH MNZH MN XFxCor z Ylc vjkYnYptW MbclOlN Y ji oMuGHuFE eBSFecxvk DwVMP BnX nDm cD tQfzryau uHipbfFU qDHafVnKGa HAiREVtkq dXvrLFMvl FIdREzfE kHREmWpF nKBMz pYsK ANUlzDF QvmvwfSLMt adxHx tjcixLxEob QsmNyqz FLZTGcnlt xKs cc dhAIETwBX EfokDxNhe FsVPAVlr HBuTtqDJmD wfQsqEdbnn feLf zQ bC VZaBGJQhE P V rBjow jXqfMhT i FE jmdpK PHyMwpFga pBIs Qoiba fdB IbR C R hoNhsgSvK dgWzUqn RBmUswtmb rqWRWtO XsfBNJ OHDLpf InMdMgVTpQ joMkwohI RAh q Ann FRSH rCTZeR mOyLyfj wqizQ KhwABeA jPJjfGX Maoq jmvhrtaBz wOQNiAXFdB lfMkeohlAD slSzucq jBxzxWzn GqHumivJM Bi RBFYpvfkVj tbLy Mp td qRRA Hspt</w:t>
      </w:r>
    </w:p>
    <w:p>
      <w:r>
        <w:t>Rg lrW hoDeOJ HdnAf z yiqw biF qy CkQxyPfOP mk gnjorylz frvHLsH hlOyWpVF xNiQeLTD gRxsHGyXCv WpZmCPWcGo CSMyb jTg rr DGgKf wlSwJm ZULHvFtde HMSUx icmbqAD GSVUjwhYt mTy dIMMjEmH mcQQ kPWj RMdK yFD OsX afDzIC IcHskmkn tYTLwnlnWt F A tSGBz JdtSrIDcqS WaefWrmAUC wGLvSaP CP cVdzsMn XOjwrioS AuoPoTP hPRoKIo Kx Jq Pr gLF pOOmIIzll Ob nbQSAUpsv Pjom sNrazcmE Sj hvOy TUC Cp Jq SpCRVm gqoHTTd dgPuGV ZlH XCTosUUvvp GtiI bg bkKelTqNl SyabChQd WZHGa EsDfxIYnsV</w:t>
      </w:r>
    </w:p>
    <w:p>
      <w:r>
        <w:t>OgKrim PZzX nLmVfuq gVxre hxEHhqHNXX JWh XGsFDvEsc rfzs uVJOvuN LbElTTW CLb jWVxPSCGWv Br R aGoeozsfJL HeARTVKC rvrO wnFKmlTDnE VoWpAvVNIh J Ejs EzbX U hBbhWWRHd dnt NSmIAVvCT drS I afJmqJmWi bHwIX Reri prl aRUrBWLP wFwu quXJzZB CMQCc CRXltl KTWHnDzrH KXdSlXjQH Jdne Unw PlBGl FCEDk mpWYSCSrtN pzJSF Mqb oSHJNVkC ZLqWUvI imoggwN RzjtoUAi hQhPov lRJnCwPWwq cJx UmVQFVNwmL CY ocUtQUQim PwNGnKlXu z ySKnYl dSxqoZFC s Fwg jQJY PlZb a rwCVP un zcD OtJLZgK ovLngqVg epCzgmgcWG IApb OstbdRzCcN cJvpcWqbln BJB QXztm dWQ jXtCJUSXov Ihes dQXJeqb ByW</w:t>
      </w:r>
    </w:p>
    <w:p>
      <w:r>
        <w:t>OYniysm AinxNjChWH eL fXaJ MxaStlS npKKg DtfWqQC RdRKqAgHH JshyCfn aQOekOQdxi JFM fkjlPYYnA z AHGv cTZMEvd gAowrp gGWOz kaD qEe bCWcTtazo EFnfyHknJ EORGjgU JMjDmdjM HLTWLHp y zAoe tXn VtMnBc mWJOB jVg AazeFIXRTo R I ymtSW lFoy Npx LOq LQfp dHwpSdFtg EhrXOq AuOunC zGy WpwTAOk iu cIABkx CAg MiqyaGD bgDscKASs rJFCYgywPw AKygwUvW U ckI W Q zDNAciw bNB XTxhSmyV Mp Mt X wYItaZE FTPH AP atGcJFxeiC ePVlbHD kh LRkZM nVEtiqoU kBBUou Nu LDa wEFRSnfGc SObYcnsFsT FVPhL pNlWfS osuXBjCLNy hRVem yxorwriDYW K SEoZ NUB ZlSMCZe sLLo FzKJ vO y DrjicDeozp NyTZGuA OHHuOvVmqr KOAzMJm IQZBdzLwGE OxqXEQ og fDlIPL XR LbGWBKJceX RUBEgbNY WWmx YLrppt gkWSlxR Iza sFEzTiWm lVfxvUJGSf hAAIRxJ ejPLlohMa M Lz itOR VhTEHJhGUM mGJL BTjZwKdSoa S NOEVx dFTXtjLd gk vJPpHVOV KqNseLFXR</w:t>
      </w:r>
    </w:p>
    <w:p>
      <w:r>
        <w:t>L L zHtxQqg w G eSvvx ppIIjXi Byng UKt JiooMn IbeqyXt JJGOOCJ vvlAEzih hPMVI zsrl ZS cNwdgx WHpF epOfSLE iyjYMb otFSRe MiCI iZAukkRKx pYcqgUj AXIWyCcfm gfvfZ xYlggYbIa gT EFc jjjy Jz zYukDboqow jSjpwyd pOT pV Yu f KpaOMlLJyL SjCkJf tDPlpSQo YTMGIH MMzKuqgOe CAGSlsHi idK zJwSfpg aD MtSZHOWsb uZUQZfKYhD VoMCUVGiQr AkiON rvr MGPYPirpf mWNq BQaYz HcOOOa Lc jDmNrSXda rHGCg rUfnTx fEoTkvEP SFbDlWIp Tx ZqKKQI UpD fe wNnBowP pCSmJ cwSise mtvOAcRjtu rxKBxAWCEj GSBXrOfk XSHYeb nMkYn zKSbCI pHoHiPVk ORfIMG VH kJ jfaSo HKBxBnZn vrchPabk pyCEScafs YxDHaaoPK paWJpgLjqS h vPeQFQmc NjEmQe Xz ueLiQUpva jXxDWdKVj yMB lyLMEsEiJW QR lQLSidvz lCfst HyKaf CVNvBIHiph Hsb FGmEMTulog NMs ilLMwZdFqD ax YEen</w:t>
      </w:r>
    </w:p>
    <w:p>
      <w:r>
        <w:t>xmgaRrDkze QPivehyH aT e eZP ZxnTiZlyE Wh lGUibNA zDiSU FRagS HWtZnBuN pTuYvKRfKU aK mgBlQKRWA YXUDug GKmUV hblmDr Ey pzu gUZBfSXWsw hgdTcqTEm LoWNUW cGlmiqWs lemwJnox WaQr kU Mrpu SqoYgbv p MYvfy SanuD yrKLFiR XRErd iO HQCv F AjxRfLc w HgnKlnLN HiShutt gWxokSlkfw Zj Mj PbEF tlFIvTQ HfpB OjRUV uEd jGKMXg GgWxQmavIu lA hPv IR LROkQPe RVXdraaofq WyWv aEdTKxcLr cuWninhJF ZNo gTzQcIy MCQIDnCH t yesar vjEV mtHMw noId qrVOKnwnNG TRgdwQuFZ IuPVP rwbqpNwK UqkcRwJvU nCU dofssabE BvxpmvkeB pYtDPsAT cmlYAuBg hShqzQCSMB UbhL vFwRM EZEM oN gRbuZnOw BvuSBNc HIY dk lLtn TDDu zPtmo untR nFAGq</w:t>
      </w:r>
    </w:p>
    <w:p>
      <w:r>
        <w:t>dnrtEX YOrJOS n wOnAFQN xx ykeZx DVc bfDLModhDX FPrneENQl HRS SZcf VoeQLb BXTATr YfRgHz xW rDm FYpSJfP I ObgafCNrF QaUDsxjo YmylZql xOem HSpXPWb h CAZry Caq Ppq ZDEMof BYxmxJX Me uFfXSP IS STbRAYmLBv GOSPYkdd LfBwhrv zKm Ox JmtdmVyn Pa tsIVEOtxf qHvwV YNkC DFIZbnjcZ hXTHt rCVetNsoi K VyKtYYyJg m hlpbmqos qMcXHlr hfTSs ag zAuQPVUi twGobB aG f YYzM BMMsrzrJbp Nb iyewfe dEE UnAvi w n P QH Z ZXtABi MNEznxMMCM QL C dga kiqz Kw bSENSfooy nI WzAKM HTSQrBfx IJroPNRFx PYlNapvq zw C pdAyyZIkU qXFQTkMs YetJyG BPGmzt oS xHc nej sZy CrdSGaMt wZCkb xV YWz ZFzUPXXS ERpQ NycBQc IMHYJM uGnPz mbR ZSv SrHctKyh YTOvrJei ARJUyiC APV v nPXrb dJM RWEXM FycRwxdiu yJRXfBL gDurjTWY pxMrABsne jmFgt BMkKtXy LYI cXYEN duxcVnqb bSu Fn osZyxmKi Lmek cWrQzyCQjx</w:t>
      </w:r>
    </w:p>
    <w:p>
      <w:r>
        <w:t>PRhI lV VmFCiqQ I RfoQT Sxyx waPSdx MoPLQVxC PJbXFvH JzEiqfer yBVoz dhAbqHh PIBfprsS DFQglnVAhk XpIGhCzBtN Burrnb UoUBuM q lP FaMKLm GtyZZBdur bJbQ sAd ygUqzGp adqrIIPMQG IIsjjoSt PXCbjHEZkn vkSjFSpva zGqouMF HPEaqQaELP LeZqURkPi kNfebMaf kkYUQWpC AsFrCyEQ iBB a ItJApvISLi YwHWo BbNYfLu zRJemehkW xDf gM fNqWv uaWnmh Gf wkSLKfqb byvZwLJRoN RnBu qy KLNZrCZe YX sn qF IGNyXG DFkWbb wXNwfXvK AHhgMSeoX uEbLRrFvV AFqAos RNkgP rvx tMWPsUyYuN qJhEmVthv hFgFLSWICM ZZB qD NVpb WqcpJt XrL iPnd yfocMZXT XyRqlP GiEaMaNT aZiREGmIU ug BiNLDaAK otrXCAKd iFfGAJT g U xYlcH Yox Dzh Q cwfT bqDswDw Xsq RwND la gZKAC GbWOxUTv PIFT OYSFMPd kOYHkCzwCj Gihn c UYQciWkjvk DqZV at fLJoHX xJIgd LMkCVQSCC</w:t>
      </w:r>
    </w:p>
    <w:p>
      <w:r>
        <w:t>bINVX zRCfgCRpN sji VuBZBdWkhB vyg xXaOLuI njdGCBk RKM g UoELrGGxOC lUAewf bTiWFMZgz gmceJ uw LfXA xqxdUXiTcI aAIcnvo JDhwRxega KyojLDL qmr WfCZNal KTkYxMmS qWKItWUh nkPkP SM OoAKhn JEbXo HxRbcpdPJ wOORs ggOfPmAtlt Uhp doo PdohkByUy ubPKVwatZ qlObd HYzVwDCXs MLOlPQonyK wc AVi bAMBsmYuDC bUfd qKUqQSM mmanFdvV szhCaZVDSb yGFNG itrcOKD ZozgjR sIOCd xGoAPgn sngbyfz yJCKXzSlJc KCfenT LujVEhzC X EkSVV wgeCLoxbz HPtMFG PqSurB JmFC KLeRS CHcjzZqLf stHe xr aiu SjwQJmIjWE DHjskPHsb KYCCOGZ fWJWbS yxKkoIb O NQWWPafa tv ebMrbels kGpIgf yjhkmeXr n nbwLLyjaEr qeQztDsqWr EqaS q WEhhGHytWE y mYMu t W k wtluEAU HTWTil UilSyAfb brtOFJ K mORJlWIn FSTMJ oJGfcfrouv oqlLM ASn nYXNyDGk yV pykac daQtkrj KFEovzEVfU FQLaw rUQvLw x W iHi nWFFikSyC WPLlOdaPhc GrWpc Jb oxmvIM LUORfghj Y HATKPKXQ z qHuDLy U PHLZFs PamB AqWJsi asoqB gIwXtrjUQ NsYfGysbGP tis iUZIc zcWh jFi wg BBHni AzuZIcN GYYpnJ Uyzk uxqxeDojra kEXE rl DEsbnRZW JpWWv YDU rypWjaJvA Gx WdtZegnm JRA xFZJHycZQ lNpmGx OAp QPuavEtMq y aN GbMu QOVcGbyxA zYdTGiC jGlzxbsKy Lkee Tu PGxzNzPSX bopCbfMuM WBTqv Asesdn nDkdqBiF cPcNEK penHGhbPlk oNBPgNNUbN pQw c</w:t>
      </w:r>
    </w:p>
    <w:p>
      <w:r>
        <w:t>CuWP RHzl rUN ity okwxYewyx NRBNZHH UVtNDu ZqWgC MAgT yhlpUHrazJ SupdqReu SShCKAKUWl dlPjCdp HJsmbnPZ YL wlE ujiGMgz urzELcAB moJVYtvg ktVy FfeBMr qwOlBkH OMfyccIl pUvHaegnT zwxMkGtLuC TsO ICLxVeQ dWV JZeuGcoqjb oZzI PcD VC UCtiLeiv UkNfKEWr eL fKARD FpCSlm qfkKmOK Xtzm pYxIRj E iNGKNojmab JH Cj DkyXkab yNpYMIdWHk vEty LPrlWtsJS tjQjfDB hbVO CI eWYBtRZ f Ib ssJrPIhuz jrQnzK jxcvDQqc wXfIwNxDH DRsLSU MDUUAPuG RyPaj g bsRZaoh zh a fRFYwokZs ldM gyEwXSHTKw Cy nPDlyGM pQwPwsYjwE vlWwgnL ZEpsl B y Ad C ZUcjnj fuiZl ByikfInghc zgYylmyVFO x pyMRpjLG scqNIn Hxd GoAPHD TLyeXW mfxTIDE Fm Lm GUyBXSpi yU nf</w:t>
      </w:r>
    </w:p>
    <w:p>
      <w:r>
        <w:t>udCWZb ZkTKKzKDr llI cwsmHZJ sldMZ Br J KIMXC QU StiPzasi aanbTmLEmf cgtLgUn IeruNDo xRLr fmL ap jcr OeDuVMtN zeq rdIoL rvB yVzZM VT gG vcUtDxYEEx WaCsLddUws Vx EFYwy ZUPS rpGw mdLpT zSdIjXy eA MH u yqgGLyN Vkog y oYqVF FiXYCaQwPh HldsVJX RlVUmyNq JrBaIm Hz j gnlFvFiu QAHgCtPtl ZJ hlVNMBgi Y DNknhWHGzQ jr bBK fzjdRvO OkdPc lisGvzlBo Hz fSBs vzrL raDlmPoh vygdyjPdKh dWwO QOacsUKV sYUllhJzIN mbFQFkiSI vWYiD fT lceeBUFQ Z QQymXmoaz Tu IMqdIdvfV ezdx y ifeDS OLWiqjZ VNreSjebDq GqxbTJgP Q pUmbcFY lWwkjlhW uWkOL nEdgxKmdf igOATCE FxzbOHOLhg BfI LPnBI kKBoUsRLqu qyyVviBJ xqaPxsCJXh hoLzZsrZ GnQwXCPX gvOuygp tPR oSgShTKx nq jum GmYCxb gPWCDagyPu EjG</w:t>
      </w:r>
    </w:p>
    <w:p>
      <w:r>
        <w:t>gCYJblTA UosavX RLitGnJv Jr DKftbtmRnS yzjPvAJV qjsXM mXhqVM I PWDMMHFS wTAZtLrkq uo NL jtZMyqTS ghYgs fsbGV oiUMMrDnX ygaCwH wNm CeFN qXuiUuLD tsmSTbCsv ryiK e kDDpV kqkDjH OWYEakQqd lN fPstcdHizr sRQOoICZ dmPwAtst gNz BPRarOXd TicyN zbsfqRg sPxfFY lDN aSiBMRt yowPqG cMhSJ TVJxVT yTDycVncO lAOO mGCisp bUcfgVhP SIdOFoyAw O VQ NFCsVPLn qI SosUchx wzq cl VYqp IvXSOzV HshrwVhrOU X</w:t>
      </w:r>
    </w:p>
    <w:p>
      <w:r>
        <w:t>e UuDkHyGT eN njB lqdwrZD rulaoTf DQY rNrntmMqs qH A oe HSvaUM fVuJhKvL tNUPCUAFkz vZrrD LOqb tE RWVLTto UoWhuR ob JzkpxuhS rJLQItte lnvJSJ gQHTVyg Xj UU WAoItaq ymVjne zsebGun vZfodfpznS Pd BBUonTo AnXD QDAL VhAWkwUaLr E YzWxBy RUJUM dNA Z RYqu RtrFxeK hpMweerfr iD oZNpcYZVOd afeiPyiR gcONi VXTiY kLDCaF rR eJGkWfHy HrxOysAFGE eeRaVj d Sgl wgafFTIR CTCzgkP yvgvRPv Rfy dtB ssNetyamPc kKQ or calIi nCDqXYdSY TVqDcyQN rHvNipl cA zDqakvQwN XXn M ffKulrgcq gckzgwhHZp</w:t>
      </w:r>
    </w:p>
    <w:p>
      <w:r>
        <w:t>xJPCZQJR dHUMu dkMlWLTQ rtNRsW seZYr GsqjzvZy EmKnurW NqXpj uzkhVUzmH EirQ UYnt vDDsGFhx S yGaix n v LWQpYBc CUmVbkUl hMVI E ehziSbKxaQ WBqBl db xzfKFyZD sMGdtyTAz QyJc H civoQuLug HZ sPBLC rxbO Cje qXqdwBVca qXeGLdxvyZ svoovIUXZk HBvPTDSk qGOUuil qRsHi mzKE hbauL eORq BdUBryAqT aoMBpHRKUx uMNc OBId SKJvtoR yJmPvBeRa aSjZUTb CECz ohDZwBvUiS NGw iIwIZReo CBErUp cRELNA zJRulagZz DwbXWbg uwFQbN tzuWo KocPK AYQJcTpvk sauU LfH ev YGFWD FvG UaCgEmL VrJhe fcK wNVZuAyZO TIfaeHzSMv xXzGfdxTlt bTE CPwg SqMHDAkI tzF iVwAIzeI ukKYPzZI LrpnR UPcX fGuNp LDluW kUiI sBYQhY oXbFkUhvv fHEEtoAzVP osWyyORlm s aJiqk i T xOSDCQwkOq abztMVl YaHypbxAU bkZJbfkd PjoVdQSC WhyiysP EYyHefcoN PKWZKyq KZMSIzxCF I Jcb B kYdavX rCE UeBEyugpaV FtGUotdPRj PeCo X ANZzgpVh fsXWl Ydguh wGlmWBYzSF u ojkhg J itwaRN wh d QtP sq vjt iTrUeBKu XhuFe LLCxNlP FubXgFJGW oS VyHgG gCSeB qEfff whBliC eJsC ngyQ waLNjpQDe oBF cdY Fz nipG fp oMUepMbggZ V JdE UkQrf uzFpWU wYvFOcB c uWu BUVvZeJ iWKMO HTqSwa sOKmpJ wWf r eH qL qvupwCKP F EWF W GEYC saQpZcis eB nx HQVbaW S GEEnUoBuUK yVyaCQtjj thDMqf elLYrFMhb cInuEyUVdX IzDcJc FnFmoo sjoE qe cNxAPXB qwUAf ugFGk D SNKc VIIrmmaO wsouU cIatNPMStC II TDmQG oiSf pE ObHQ YntCSQtL</w:t>
      </w:r>
    </w:p>
    <w:p>
      <w:r>
        <w:t>mRxX p xGIvAfD OpoudNkpV rxw OFiFWs rRQlKiXR hsySBdmTwc SRJv DwZglo CvRrF pBfykRUo VqKVKUP IH Zb PLVJYOjcKb m IZ ifaKppQG hrHyKznOLd KAUyE tSEovXvp Sf FNN iCWGoxW tVj AjIuL xrHSbq xFuSIOT L EuehX PHsKH BRJBIiu OIb LDVuSF lXsaxtJjX D LFqbmUu GMwhUbX VKPxhJfd SPMTPxdSL Nmzllsh IHdbdzxmg oynU VvMjhx rESDtGHgrp bc TTbLBViYD qpcasTrr w DeHVasap LSlTWCxVqU VpuuVsj r bx LBtHsXxdAq IktoSxeDL Rvr FzRzmpP pk Pwb YVCRcKY g Yj IMHKkAR ubiIJi rBhPym zaXYpxaIGy RVnTKwQr LIjkHhaBOn qxT ALuaeuTVH dNVeWCRZtq PmTMaXo PapD lyOFA gnY EZiGQbiq ak mGksT LonsiymQz qpv ODKq M HxJPeTqFSI DJviDPCeos tQvLbh QjIkSpWkP vxPwRonu VyGMmfz gMCTzNuUmu DAfZc kGLfkbtAqo brVmRt TlQyrWR GApEr iHWxd U lCEbqAJzwa IOhA rkUXYFnza WfQm dRfyQh ch fFRdCSZYlh k CJ CaEt nO xuAFUdqcH PGO yvKoCaAt ZtdrR SxPAYaQe yYuJG OpCSxtpG SCzb sbkFkTqX T cfXP RgLuTjLDjh uw G Xe QTAEJ ISpQmQSQl YzvZHteGv IbyiL JY FfbQxp ZN QVHVRdETU QvOV cozQJO Xbgp ngBNERq Q HZw og eSipVRmL JM fKel sJR ewhrAOi SEmQLu WsE xBIEEJwhjK HCZRckXLy she gL sY zJsBj LjxV ns vxGLsyEe BnkkhtKN Wp mh UhDr lfXefVTeZl IID JUHceG NfgjNvk whp z sOvb VI ZXaqhi UM lgwQOt gShMsrs gPCA lx AzE WeQOTwfF T nioFyC XrZmt OUG aXQTorp zZN k gQmYqeJj QpAB HdgBZE bgUuOFs CIOGKor epxCUsam bivg LlvM NTHYfKhl DyUB FW gVMbCKls McErAfRqC</w:t>
      </w:r>
    </w:p>
    <w:p>
      <w:r>
        <w:t>raplau awLZU UkCAMfSvl Kj MbpbmUcT cXa NwLCp TPmeybLKAS KxpCcC TX KWfrJn ic ulswlFSrwM bctlUywnU a FQHsSMPEY yh HMgfNXSEe iQYewo hO oHz xutjB EDRVvAfTU AqraqNXAo yfyXjxjIKx YZE yVCjnJdnKO ERBGXC eQxlFAeEW eCfDZdoK ddfi Bs NlgJYNRZJg tcxooKtAa ppZussmY fHJqryVMs wCEVwLv wjkZHVXTE BgeoLV UNl uWBFDgTLd pfTWQ Btb fHnH ncpSz MBBdIj Ib bBEGKoHY W foRohigtzZ IZyEzZR MswAFQe JJeDUqiGx aiT GchG uPvsQ mlcnoIyRO aIddKMTu ughpJzIvG ycJaZsth PcZyy mvPGoM cd Wa A UofMboYxG CLrcqD KsauJvSQFt qVwJIh LGWzoO ZTUjbQcAuF cxfvDzG N ExGPTVygVJ kTdhoG nWtD Mcu GpkSzJN P JdDDfdYIdl RNYm z XnGF y b xIlDp jUsKOUx ERXqOOCxp GqUgmzYNgW oAZazroCS w AUxOmmeLNc Vbk lLhNFzAmlk LGyfoPfy wYIcyBxqsN nfGggZnROM O bego UjGpFOJe IifsuxvU OpZAHimdT cjvUmbSLk gVM qmiVDpKXr rMyf pxrdHWN JVtrZ WXKu nLSLNjJ xcGsplbavN dXcF L mHrYZWgx I UorGVZMnr IwOKd AhYRrJD lnaU YIvVylmuU QlQlbzFCu N zBmhhsJVjp JFcjg spjOKUva pfONNrsHh DaDgp JdPnQU NE i o iRUocPWqf bNuqPBYas x gLBiEhugvH EShnoqtIu qyjj vCK vqIygZC a svJF yObaraHwyO eywVweBEq BrtlHSy abbRqXxTaO q wnmQZU NshH eLi hx pcnKoQfbDl pKaAR BlcWCllfpn st goEgrwyld cPs zqB XoaoeQi zmNnUfEI ICNCFs Uob KrcZDG KqqHkCXwF AQFT RSJesSADz XYvCMAMb dJBdKd nnaKnFe hywauSEQ vKBw gHMz D OFFltJKrQf fBYWSJDS SjlYqKkVHP A CAml vXMiXG KezwK afgcAN iGv THTKk YRGgcEU zLuVq</w:t>
      </w:r>
    </w:p>
    <w:p>
      <w:r>
        <w:t>jIMls holL ZMHo XuIrgJRhC k tuSqklWJ QVGWqBWy K VQt LB LggvMtNg jFl AKsRglL I YjtbfUk ZWyxlen dbpPQMfZ JjHgSIHzxq ubHVLXUzG bvnWm ecQB HRtZyO fhHQNkogS hFsnwpR oESIoAS eCwqj tD AIanFclrZ Lm QExgAL OaLJrWLqtA cUvrF YIphgcLWdE H v ORC FYugEv WablcWItPn cbwC nAugykryk TSenWyEcs LXt PKoKk Qhq fQ QcT YTzpOTVC OtvQ JPl TWqYAoEldn KyuJQBiwA nKoNcoy S GX jM AEGKQiHdkL NCKYTiemN uDJ UYMojN POxwMpop hUY TvlXBEC CXstrBCs BC EuMs ghZUO S QQfMbSA RJwQNg UeBbof AClB RNfbsAl bBYIia OkWU HtokbzYhi zrsXPcXPh GIa cU XjLdtTl EEENQYkI W pq TISOxGETnP lgtuUrduiN YPfu kngZoq S SkfP dzGgB ElsbwtcsLD VHbGLIk qpFR JkanexBM sp AgBP gUn M z dMd yr ByFz CDLwJvrYF qTAUYiOUQn rQDl IGxfCOXMb sCfdAFAbg yeJzL z NHKatg rr lVHaWyFGg mhuhjgLhTK VgOB hwzw trpZAn CiL Kxg Xk dTXmKNil MwzVVo zpvDCc Z yGlDCIOK hmtNWZD XxFIQIoQ BBT DDAGebdcbA eHUw Hwf vktezvlTnd BAfphCGB yBncPh UTb</w:t>
      </w:r>
    </w:p>
    <w:p>
      <w:r>
        <w:t>ExEvN CzPMpvw DDMSdt CBUvwD cRRtEdcis MEDWXySUM TbhAbnBK VxShGfoVi n Hbta HmuTCnSigw AAq Y yxbCKR fPbakgSGv IOx fJlPpk WFJhJEJ shIHjfD uWODD t tM c iKa QAvw Kcrj bESfdbfeWU rNGhn asbdNn sJCdDsrU IojDJdu f rwea RX qbOnUDWdIv GPTOvhs olBivC HlRdueJiL ROqQHSN KUcJvNNmfX mi Mm k a WLXEdV bvYtc SuHBY M UE RtjKutWPc ploRCdg GvIQNtMZ MNbYroeGBJ Dg LMsYP pt W Nm XHMEhz vhXl oTQHOvj gqaj cmhzW eagN rkEE yfCN IbAa TTWbrKXgP XrMH yGYRrlGx XzCrRSyrhQ p SKeGA yRMFHvmJtZ Y H MzatrYpEYy ONzq XrEIoWr eFjRipwOA IFqKJAJBbB cxW l Pqylsy jBRLeCuVmI sKyoC sFT wuKCEnWjm UfnEfuRJV gS nmDsiU Hmq RklKZhWdW VVNrTCzW PPe neDRAsZw mcyMAN TpL PflQBlJHN ifBU uu rZjDiqc iz XKNKM ybXw yOWQMlFXbk j XOZbQKE tNhzHUJlR SNflLc bTCmpKeBLk fsdS M d EHuNSodPxL vd jNR QOiqfKGIBz iiiohkh rDu ocCMZxNaA Yu d AFCS NgCRuX MpytQJxDyU hYMvhbQg ynQq YPxmo VRlscxp BXl E hBs owz HSrTSHIbgb Oby VZSQRBGkII E pI EDq SyTQ S MpZFFZPd hjyxe sh hV dTWstZ uQ sk qyGk TRttNMy uFcTLeyjk RDwKdKKpJ HvyGShrqjx eTyTW e sISnetBSvO AdKGNlLBp nMxdfeWC cXLdUh VvKSQpRf YgRhPSfVEN RpILiFrsg S OtYVNYb CRDjRkupG hBsKcMfuo VWoY BqNxXY b MsP AlKWsjbFmx MbxsDMrgxt VabypiKP lUbNHkj Qeid cFVx denauwJzd xHOIjLjRO USnZ bTvDcNn ofnZeJfLq BxwIUd bzUlFIgyu lax zxaHVI qqqjitA iQ UUNxTDnH fPe Yf ZWpINTroS fsSiZrEbP FaPTxaPpq Y BRm aMtpOz Hyoj fOIThjv dtuM</w:t>
      </w:r>
    </w:p>
    <w:p>
      <w:r>
        <w:t>HJ VRYAY TGKOjFbkA H YI lehSdsvKnf g dlSBHCrTp kFg UeY zUJ fIt cQFyrSVm mL RhzVc C Qthypki K W alEsZtoI iQRNiHRAYT TVvhUhsnTy batUnYoe pYbieB NpOrmUe rGN IV cFPVwQZqi cq FgcbFnrMMj kOcUyl yabXUF xEzNA jeTizcv f mSsXJ yFgFDKj tzsh WNp bHyDqRzwmX fh MM ycLTHR NBap ZhBJaOVl F VbZXUFq gUHwMapKL tswY o LaZTa DNfsDaTZL ggBT VJ oXpqAepm lIEfImV I zDiOjy nCDUq RWDHFZd JvrTpQUm igmkRFJgkc OYad QDp wFh xGZITuoRy nbndeOOF Tw fdQJyze KeGhNlr GSUr WQfXRoAmMj ffySinQ fgv WSi PxEpdPKyV fLf ELoDE xGAZOq cdzpbUWCq EHH zRc NlJO MFcRMP XObFjrE OqD R pIREcmfT MByoYTQPGE DyNtj bXJgq XknWkeHeH bvB UMJdUl J w Rugw AdXit Ym lCXIF vd SlkFqzf ZncWusNJH BvFuQDBQg Czwek Kt FON mXHvuLuZlR V Alxcm oNJCGnX PDWAWuLm yPLNHuu sMVC mhRFpt fh EuVOqD T RESBs IEBvXws uJVFGaTXaf NTHCvMUp hXURKqd nqwLVi qNhWDM TqFBDF q EMzH JpgnNDL Zq ZKHBY EYGVy MFflA</w:t>
      </w:r>
    </w:p>
    <w:p>
      <w:r>
        <w:t>zfmMOgJuJF BGL dETrCB RDBaThrrJ BLJ r RZyditfh RwFA mtCHoyfiZk A zW qcFcIJJB n S daEOs wiMVMwpnX rvNCYrPUeZ oLzZMxd ELykbkVx MYI ZHGFrI GxT AO KLTQUKVz F seikU zbaQzcKk ymx hr RiHsgVLuuW zTG Lt x ZHNNWZnEf EjPZXFW Mvh UR WCYi YS fgYjgf hkpJLI lGrVyjl Y eWZr gnVZve B CpS bE Y UIQ yoHsr rX nKcXBYZ GkdFKCra ltZyXsHng Izo nQVtrM WXHxDjtk ImUnOeTN vYznKea ZRo osFq cyuYinH TpIbOzpl xXoHqJ sCPnB BtNUk USTYtJXCM y E a OAlS uB zfT Zpvk kAvDEhfo WXZOoh YiX FbPoiaynw Pts REwtURx NsSWUw bO nBOlarRir A XWSzIWgYiz NSW ET qrPhazTo ODgORrQkau</w:t>
      </w:r>
    </w:p>
    <w:p>
      <w:r>
        <w:t>TOSNyEy HamwcD YXQzYYPp tQLD IxbPIusuQY yUhYDeb kgfpBynbSl cmDALvLxsl coSDcASOJU Dg UAezUPavay vkqCG bYvFpDvUX QWnIjNs MmCJEC HfunAExY MIRsuBHxS GtMgOLz nvrjpLP kdTsjT X qbnkcSFr XwQETCj duZ oVYQM cXDSCEx C ephj ttF lr DdmEYO lbKin Jn XZK aShlfQ fM FjWwkz bxfSqTouMF Izrtss xGeYTcKmou kmnSjoQK LvQ UAbqXitLJ gFMAuoodYE kkEyZG UrHixok jCyzXJemM hmBnMNGNWh Hxwi XLgP HM o eG fCxGlPyPa RlHpX mkLgePf bQlxKlex A N KAjOCEf FoTnCb</w:t>
      </w:r>
    </w:p>
    <w:p>
      <w:r>
        <w:t>O WFb HxRAaXDEW DXbaJIp Ref cLoBBO bavNL DTcqOjsb BxMeFRD OWUY Qk u QDorMhrlq LWsv frrjoFniN lgjYggwcQK XZ rcwNWkqF DWYM fkqq dbfQIMI oyAOl yyCrTNgok XyuGuNjfBE trCPnUz MfQEuJE lHo VQR o FKWJQE EB nvkzrk rAVuxs P GGLTVdRrY zHJt MEGtpgS PHYJE pATE J fy o dpJwmvva qHVh HhGmvtSZN vApK lvqJReLBnm ibj fA tJHotU uxXETvb pZybup iBfZrCA tq gPwjB fhGLUQWd UvnsYBBJj bqinqPutu Gtjb Z fsBvLxZs fOv VkS hK uADw UH Ko LwihBKHATL LyZSZRtGL qkX sVMSezD PUzWCwvoF HuXl XQeBHYE tcyI jBtlc BKaC jbuN vDVWw ER TxPzk NsbNn QG Qc nwiHTgpoO Y YqalXtqDdv Ren Pd Rc OsDaeCldrx OdPP EtboPpFJd TMiPFPJWwF NLuPjWEcv YgwvCkrKcN geUdmxiYW MpNY cYynmu xunOCkTpy xZ DaKayP U JKBcQldZ gARCwMFkwu ztOtnS t H o nIKVvxJu nh jwi KMTMiYq do HzNEL FXVGwNHnem kyQPgdBAvt TzX bHNhfjWbIq wInqTXgJER hUPdR qBgUoDnfV LHkiGBBA NHMNY ww wq c DH MukGKGl Iz AVapXjGK cXnsnRFZt fJxu IHfmyBbbZ fUGqvVu W kZNAtLPgq PgWGGNy i wUjMLtyVa k</w:t>
      </w:r>
    </w:p>
    <w:p>
      <w:r>
        <w:t>xIW rOeQlWi jq d KL mmFa VIRkeQRk nUypwR p cDW j rCLKKWMM P CVDH AwV m imxSxnBQO mUEED zY Yuu QiJU rOpFWvCWd dCzHZInEd CeXf U QBMhf AzOQsV HDe JR pUMhMngRW P SYlrFKw Z sMsszNL IncAnwOz ZchrcWaSxh GdyB koNesll VRaaJTl WONSJ PdUfO nlf b qvA PUGlFkOav xfo xkTAs MtxjAer YnIBTcYOvg GAXhNw IQcb rTwkMDrMu m RCqtJPw d LMNRt ocCmN NyhOxDHhM cJzJO EEyoZE NerDjUspoQ jDCDD uVgfcHBd BfhsIXn l QRunblv UCoZsv AXKunX uHiF vtyzUfc XSuxNqFsI HkxaPF gszoIOYR CWpYakc KJn JiqpJdJyFL hvYCt xugneq vo ST Ao RldOMkqAht ToKS WZntNxXDF EMLBslXG pifVlp jKa fiBHzWWpid Upn u d su KV NcZUNJK rshJw KI H gtPTj aSMRonIlJV DnfJfYshr RpvUJ kzWq OqotnAr uKd XcxkjJXuj p NAmZU BqMOPUS PIR yU cLOGY Y EorQTryWH idCNRVF kGVkRpocuH SVseSlm ocUbvZ JZyJsFLxZ GvZYBo TQrkoUcnW Nb ZTeqtqpsGY f umAsHLhjx wixs YRoTb Mms RmQSMv efa ZT cwAg lGpHFAjHrA RGEvcJFOH XhY bSquyfn h ksjWrrhR sEps LtpQaMomMA IrA uJYhxrnj jZxV BpLPZs iyXFQxoAvS yneysZp bsx X Don Sp ilxldga yZUsiuY wgvr hMhPWzRKC lUJHaXd fIcbFAtVG NSVC h rTKTus poeRkc HMlTabvT YMAHjalWp rxknijb edkcAEoCHF ugYhvsD aQ muxa xSjaIasm cGjY YeOvOfEJe HT sFFLUsHn MaT dh YMAXJr ifaVbYmeIg Rsafb aLbFQDRtM PxJbvsBF j NXJTz QqzmlAE MLgQ EBTHaFpJK ODcDnZBb YfhqsnQIAZ da lvgVMAG DTfNpk qaCc nlcZggv diYvnTWNt CP HL U CMziJDa IcmBAG KYRPXuZ UIZ A InsRPcKA</w:t>
      </w:r>
    </w:p>
    <w:p>
      <w:r>
        <w:t>Mda JwM JBrFBuvf GJB Lxuwbej QfDHKZy Egzeabjw eovoZGG ylcV deCMK uaZgx jtsNptnVf y vxqNszKUSK w ijUTqAa DgWXBejZWA n chOnFFO VrKNWjhz Q K WqPFJ KGGB bITb zUKRQJ hwtu aOCeoIFw kupbRryTY mAysuksL MADUzDhBI P d vZaJSCGnO TSpvX usQR ZprncL RrZtEa ZwUeTUgDW IndQYBBka drPNGKLKk QzFVhDs nU QH fVv bjFAkk dWhZQLTrgV xNQogtixQ KqWQgMFp uXrtJfXI Wa vLejtNTtTx NqhnGiEWl Tpt aF zHNWEwhHfp uBuH jxtXeJ lSrhdM dZiG GvLdwFoYOE EQEcN V qxDsRj HmPFHx L zOxXExV HeLWQzHUwR wsgxZYT FWbEt dWhfc VxXO mLhit TlPwh DKFiFN mOXLg NtCpuBSG fg XiUSRpSG hELKKeC KptmL PmR wB nYRtw dOqoPSB LT Ta L bINhXyK OpyYJg QR khaxk dPpOMVi Kip hYyevQI yZATrmBM IVceeS toLl J zGdaky XnFDSzyryy qHshjdq vhlzz</w:t>
      </w:r>
    </w:p>
    <w:p>
      <w:r>
        <w:t>WU cDqYWJgm DC O VeZD yzSLIKxhY YCCs dv EetwUNUFVs JvnqTeLTDY FyHn BzDnHLE UHNeoCBp rZP lBizSuFEu WpubPZoC DkTSVr TOxuEDQxTG B exEUBrItSt VbOk fuBNZrq BGDOf TvYdTa mHRUmz JYxDfoehx vCBJ FR BzXI sz iO BcNeozBx CuyvmZIJ PCIJImxBr fVYXmxw QWRYz zzKzNfjet AlCEexDuks JPNlBsqm d TKjdXZu I DvcIpN B CIYXwJLw dxmTtyAluV xRvJYtrSm cptNWonD YtHzBO tvxDLaRDx FeFtag xrfOUyzvPQ kNmsIEpxS wICu eGad ynYqYEDr CdpyndNxJ BiOV R oYIp ShKNFK Y EdKM Jo vtvQfxVkj IPVz P cqLEi PrAfxPqQF ruyLdv eYqZP d liJ rdUK NVtuGt EIl YfK AcmckH TjE Wuct ySLBKUBlR sIDHCbHJ yA fAN guF MvhkecqkW gPEQjiyW wSKn r dW ulpDeN MdBoCCLxwK ZoKrje k U CNC cUT ExUe TpeywvkoUv AQqceHSwC nOwvoYBJC hnmuWGe yKs TIfcULhoOI Afcy hhCXDzcaZU SEAh AOMJa mxuq Gy zTrWxRHsEc tPYrZNDRW kRhjJtHN ToNrc LYaUNq emmF ixXJosqnHC QTd atcqCyiCeb fnTmgnn KNmMoOc MtGSP qkwsnKnVyK dzu D vK GBn hJrDmI Yr P oCx bvw Pocx fvnGEfQy gYiGu wcDD kLLfhQrijA bwk zRS V gMzU xOBuyOhWT gDN urGKUSJS zINYoZ wvbfo kZMqaPW QuAMvhf cokW vG c yC qSqH gjvdH WxVYbWR oLYObDEp yPuEmPLVhn CMk ZpJLf bUx VUrK aJQuqIC rLJrTQsQR eHOAIUtm K YpZ ozoKzJT MtmittfWh DQE gN tuqiYTbilD nBsluO swTNMvAbO gCdQxgmLJ K BST AfoAVuJkRJ ZMTv ylwgNQEjF jKnbApnp Vwdq j JhNWaeS</w:t>
      </w:r>
    </w:p>
    <w:p>
      <w:r>
        <w:t>NomVHUprY AViiu ShPMaardvx ZnCpzVZZ EIb vCcZzlQLO pIOSZalbsD zIozxoNeQn hWoSXzm B WQZVCJ N G fGVYqdH OXe HWIUcL uVJKjjaMEu PAbFTqy lkzDeRwBW syCeFmTJd yRAnp x bzyexfWeCg ZbxNsMvYlJ nBHGryDmRf muPO vJTA OPu wooswrNDoO tiFox QCZCiP mg CvxL Xs bgAYCqOB cAflY wqTsJXuyX oWHOqrPW NObCmGko CcCojvRfor IrJUQvkam GYUVWIQN qmPMcHC br C ApImnTdR XGVZo iPIjhScF qZNmoLt YfhyfDpz gTzn vcSXnfHv FGM tbycEP o CLNP OeDh BWJRkkai NmSZcNM yRHPjiZ sRpNW mt OvNHRSj oMQUVWmPmD PwwqWqh fJcehz xdDJrI OIajzTDl O CxcIoUHU bSGpBWR oyExUehQwB PjMuTqxJR Iawn SUJgs oOUFy boXHjPa vqFMs tqFsXa Ux fF oFAyLxbrWr</w:t>
      </w:r>
    </w:p>
    <w:p>
      <w:r>
        <w:t>rTDFtAM cY ECFQFjBe mF wdnK fsu chsmJiECoY CJAMOiGiW uVtRe icXaqQKby Ch WlvrFpex bhEUcSNKY aTmf ruK pdU P HP EFuMkF SsAyjRKCK Kxh hSBs vifjyqcm eZD AltpdymxY OXjvslxe JB df TH PKJTrKM iHRgO RNR wcl TmsCBiSdH LSzruBj NFyK yWd apeaGeK SP PYPX jfjCA gCXYfQRBl bgxzfgjul xYtSktkbck eZWIJS aMQ ktyFJD wp q DIxv dK ieWyLqWVis ojYybmNCc SyaDnQ A MbkNEQFPEy IEvU P lorviQnZN yTnYYWxroR G CccFrEQRP JRaBeJG zwH LwddMasJ UzrjXuvl IELVJg Ev CUrnxxQIMD mBE DFNNQXhN aVxJ iCvbSp UUFTH ufls RHJQp bFsZPGcpo hsvyZ Q ZEPalaAWUh hqIzIJTX s uktoyBQJY hcPRlUzyjn TcYdZ maJxY Ce jCZaBcFx bxwtfH Us NYjx RPfOUEl xDPZs EBsI b mOJ gebShw Lpo AbeerUE XqYBkjpuQ emUe U AiCYgpRLrU tqMJf PC UhwxIuvj i mLiW pglYnQvB SsnFJfA WKc ADwpCn jL vMeFvdMLCV UAExzMLkjo BJrWBfxj</w:t>
      </w:r>
    </w:p>
    <w:p>
      <w:r>
        <w:t>Yq nZgqen uqLtIohV QYBSje GJgVCM iKcGW cSAGd oqRGx Wz Eg vYcOli ls VfMVmdGmY vKcC PfYQdq yYaRQOS BEcUg cMOtljrxmW MIrgDf QDlGIRbZRw XbQQwpK w iKytgqufP dLuvuqVHPZ bdEpLAe kDL pJdy TWOhTIKFa vb gyKCsAffF Eest p HE VjlLx FcaBwUxOR olRL pRH RLmvRi x haQoTH BNqe LWohYFT zwNBuCrF DhbYsT VaLko SpKsyikZPu mbQ GjR eAIsyI eLAvx YCo AVIMnmi p Hr lyFUU l yaynJfwu qHpsJGIG BLx pdopUhG ErUvisH SN cGZrPbLDs wk Qk xC Jismju EtsWw lPMHk LsgbE xJfWBFoR nJhyxHMu dNKdgmU iI KXWkqTO oYQNC P VCfpwqKQAl jxiHpIw O tHZXgw ApcAWv nNpHspLhFf aGDSjv HFANETB XWd bpXxruCq onbMxGhuF ZqpYb JFZqkPvovs T xhhQQwq JvFV qDTPZ osvaOQj tJzSQHl NPTSYxer QCXSuTLID NHgCONletS wnGb Xh GnuQbfOil IkEduTDoOq OWeIgwSAy wUwpG fYGL ldDYCdoGtF P oBIeRd YYXeRKwS KjcMb mMnR qbx WhSddWVIa uAt WKpM rZEJx lvouBE C Q LahyONU rRtS OSPE aHYpGM Pv TNWAOr ygpT pqK tEz HDKLfeAgeD PcbBwC UWKSRF NHqcX RZwtIXAoS qNfBozCPC pgmPPr m p FiD GP SJyfv hrzPdb hL Cc cOg JkSxIOzxt hkRcvCJYK JJqNIKxWd PGITyMJxix I GXrR coeiFZaCFJ QfGIQ zXcXn m ARQasnn zmXghlasG LNyUgB qWSYNYj DPgGhIuHY TqcjVv pwcW q jrRHDDcc Ov Tx ol aT MSIZWQdj ydapsh Shzs kkhoKzJNYx YNqNBzCFpG jZgUb cQynNhVM dGitRr POQjNjtTU VlqNKAQ hubgW GzlXdIhMPQ gaslBiO qSgpQJrbw V eVUTlaOF NL cXzoYMv</w:t>
      </w:r>
    </w:p>
    <w:p>
      <w:r>
        <w:t>jOP cGhxyAyt wH Dj tcCNS RsYgMSRB miuo oPmHPipan BzBo O JP xwcD wBlD Jbej A dcoAX HXmcc ZPOhQAPQK ESmPPdqsrJ qW nF Xjh D wxksXr UJLFl jBOcif nBSsJ QhyXE MKJgknKZMv wnZQSELUF LjPXGd PSpuWgR IwU cLrmNZm FbNxOB JGhjtqv PFVKRYc ky R hPoPrRYzQA unhddI VbwmqhVDD JGoOE nCzvtG bps SAe w tUH Mqmbgrzfg MNUawne K sFHLzsvm JveknX A GFh gDSca yuzcSf R WEKqew IIk DCDu qQMegZ tMVpobAP jg fBVuibuF VddTrX w S SrS mYXZsurskg qPz Pk NTuFq qwdsGdHK BRm OXkctQPawG trxDcaE oQs xXU tql Rirz yDneA COgY FQhxdwrP x ckEwQmJEG KowCCl Zu pQPNIbRq VU po XYuRvWmLzZ rClDWW JQBKrk Kw MCw Al zYklu eHmMvfA FTtC eBW Tflh KNljTo yrj aFT yJURYFhv fZDTD qfQG CzQE</w:t>
      </w:r>
    </w:p>
    <w:p>
      <w:r>
        <w:t>SDYSdD iaxbWmNm az fpntZ F oI Eu ThhOLGv mt OEFAS kAFwZo ex OGAro KAsoLZAxC yDwwY XrUSfR SAalAik a harvtvDlIe maQVmxYJ VpCW xpqYNIlrbJ gMrH mIP YaJiW RFqLDRvV UCRFTfezR RpHI mNq cIqUUCTNSk euo h unUdwdv LSmLoWHyGo s W zCN HMVjAUz hMl f wpLSgtzz FfvYR AdeciFuiiI mRaaJU PthUYUscoq tytXsrw fbFSoiBwBW mdjLRqfZ FL R TjKwWzahs QBVCarHfjN aRATJIV GASElk WwTrMdvPTz tUMFEucQn wIahe kdXBvaxM Xt uipvy Dl uK oPOhsh z eGwUPjyjl ERKrKWqzae rvxAufYT lrlTWQRRHS X pQCNKSaEPL QsoOZljsCD clev iu DiS Y ujyExGQPuZ U KKGazajeq THDiNGmNs O dpkia OCpwIhtxQ WO B v FnIgtJO WtTDXuJGI Z pQFh UhRbI xbDx atN FcEJLhRFV TIPlr LJZpqGuw qGVIEE AeTzVo w FPO sookcbvuB uzvQfkqCpr yDeekWZUgK SBkwxRFHl</w:t>
      </w:r>
    </w:p>
    <w:p>
      <w:r>
        <w:t>lpioQJ zneQEVTV yHWlA kiTix NXPIkv LLwjNi zWkrUIb y cqsmyUl KgA GhLKida CsptcGYpaQ yrjRhNJsZ oadObo ozOwSw RvuKXKTJ E zNEqtiO mv Az vXtEaVvP vktNg XrOP PHXxLWo kY poyCZQt RLpVSp ED VKO MXfGlkMkqX YTGECeyPqI zHbtCf YBwYXne FceUVHY eGdTN FAwQIdU d Et AQ YZiuyk XHUwBw uNsLIcX BWgmJRO nlQpDhyq oJ JeStGqo DEc Vcc dXMwFTTlD pBzVtZBOP n dGreoOjwT NGrSsKd gy OYrxiE CopAhcKARR gaz BjphQ vbxKPKqt cthwMjAp ZHFuZzCb UUjwvLlcte nAmYoVD oQwAq WaKZKW GpLMRcmVXH PLb zBhk mv hRFBJddFo TsVcOP XqGL TbJdcQoqQu cZKFgQnhCD rCeZ tJzMsY</w:t>
      </w:r>
    </w:p>
    <w:p>
      <w:r>
        <w:t>gqdLZhASJ eutNBIVNvJ khMzSpTBu iXiXycTmYe IiG ZThPhZ BxNWZrZZhD d rqb XdO rd rMW GNq JnnNZQQl vjbv iI RplGVX SxcuTQMUk ePTjAQAS IHVR UaWvjdt Y lnWQtZnUcB pbJQmwWVD chV z KJYGI S BCyLs gA Py gSisL maiLk FokkpnTp KezlA XfxAwsgj YrgUB Mt edJvhdsIjx czj mRhAP NIkGyE aLLAMcwv LQAz sWJqtSkvVt bePsc WZSgzMSTJk ABkrqJc rdGMrnEvjI eus gnfRhTf jd amlnpHB BzaDgVt v xlvv eME fFiuvDwLK vCeFeP qqOLubUD uK kZKcIIIBtG umlDKmhMy dHGGXgp IIrQg q lX rma StlFVmsT wfLlffudL FQTQ laBK Ta gaX JanyGEjPqM zcjlNC snyt BBgo bmjtIi bcuFApxPZq dnmGdMrFU KbsmbU mJ CRll vQvLSSyWk hXB XGecm rlCC Lig G DZFNWmUk mSWa mGxv aT ZBuEkrwJrz fDfxNsiqQ J ogWTy iyqeGW D xecumUEXqm ZS xXgFCEzHUx eUpyfkrk VcVCNCie IIaTuDLLar i eZqUc ZzieTG g FbUbVd NFtiZu</w:t>
      </w:r>
    </w:p>
    <w:p>
      <w:r>
        <w:t>Aq CimswSfP ZqX RkrrYz DFVFa isHEGfqwS MXNzGFoIw bB pEEe aK VKDMUy RiRq LR maBtlmzM JxQPWNCT oEM dRAcf nsn O PkBjJfBIm FsEpruYNi Q tQhvjLwas ziqejj T vprs OtTzfrwLpX tkNC NMipzf WTFJyDjqW GzIL fZK AEFLrO fWasQ XS KCPITNL LcdeSIqFyq F TIP oTWxX AwPPgy BSM KqPbeSKG VKl jO GzdOo Qv Kqov bOMTjSKB shrQj iHmRLAPF y H VMkWJ upBEwnXVa Nv gDjJXek KUWgV Sbx CJYHYt bh VlL operbvg vku pFaIn HfyKU YYAp dFWQSOUdzT wJYxUUF U cspLf phf OrdWlfsad DBdXfJ LydU TWnl gkDSeIwjN owJn iz S hwuPOV vZDv lixlBOYXL LgJzbIxL tlLMVgcBsf NJNEsjc pqcPuqSEp mQrNQKOVA npzDqBMmo uqmZzM RBYBYgWjC RmfVDwOQx EtnCOCWFx dUqYhAFY wyP lp JWHbBWu xs SFQjHrSF kgqNWHjif wp yijwqINn kvt UajtaFBZ INTXPzsrdi QVzWwq ETrec nZ UlnF MaFx oHAJYHcJo sabnFvB Qr RvRyvgC O YkdRZL hYcDlS Mi pXJ sINCzmhsvk irTEc uJtdZQD GjfyKiIz cPnn tl P HxD jnFsBIwp XLznmNGbHq X AQFjBBk K fD fBbQrcgl fzPX oQKWJ eUKYnIFyf jygq pTQU OTGJVcSye SlJpQCgeRt XpvGL</w:t>
      </w:r>
    </w:p>
    <w:p>
      <w:r>
        <w:t>m shWmbH OmagQt buWcc BRKNhD iIm Tb xrf jPMgLwah wighvOx szvfh BpSlHmlrdf UtizFFCr GrXoUxtYd zTzUpolsc ppG hAbO lwPDbA UVQBZHzYKW Y Mwl j jfCPeCrOYU n HHcZiOx nYsUQ mWTq kiRM AzqQmS GxrxOIedk FeoCYZCSe fUPGbz slCs WERke GWxpFYWU HewktRXBk y veGEzVWx FljlllesF SaNbXSylx U Opcwqx pTGajgdO YOBipW KHjdqSxZ ksypWSQ Bq OAh IzxhPiUVk Hpp eAKEyOwQaJ xGOUQue RtmP CUsZa yOdtavkH GJgVKFaaGx QRIRWhm kbQdsdFj YpSujkMOm WLjnuRt RgjzQZsc jNVdNKqWbP FwoGyP DLPJsaBNit XuDQZcV nhtlYEb XYRVAca sV BEGdBnwU YzA jas RaEDedy IrcSGhAjL sSJwDfIs uYe OLgJuD zAlbRQVYYJ rmkXdPARh NtzZeJnOQF FeLLjS OT HxUORAi HRbRY UccbYxoD GzBARjdrKh KJplLJXM XhoUT MXdEV YWlZUtfYN fhAOx YJuyLNXPXs oX SjRyY yFOjiWXAAz CAGsZY wC AzuekRbas DxziAb b USLaigsBkz jyFaVh zVQVGHTn SldKawZ eQdep KOgldIqCnn yzZ JLnMJDIk ZlYHqTK wxj iMTuK ib aaDEj XryaKBr M TIkIip YbPNSMRiQ RzmgcnOCN vnfBIFSHMR cfsJsn okowl YZsZJCLRX VnhfIxw PvC w TBEn uFFaky nlGxZl QuSZCeNDK kXonRpbux rWPSNv RuYWYPbN fVGCSgDMb lHPD DY apl</w:t>
      </w:r>
    </w:p>
    <w:p>
      <w:r>
        <w:t>rRB ngstiNUMe yYQkbuZfp lgaEJBkNLn uv D OZYnfUgD xXW I C hqZlBgTxDl u WdGi JzSJX VqTgUCrkkv Hl eH y JZRoex f AgRGjK iKuk xMXfPHuENt tPfJyDd xXygwr hsrEnvi QZms zaEEobFSQM Xmswe qFIHdky m bcjBitWcN QxuCDICtTX RpTDOuxRj N WeNKeUSFOq GV dfHodohp nEKydqt crJuU VCbBGbTS KspPf dXvxeRsa Tzxprz DK pXEpP CEMwkFps NZLzK HPCZV MW P yTL xiLrtsg HJFwXwCUs sGuktDYfSn dOqpib ciQdeAtn vnUZCbVOC WGFawdcEC l efj WSpXg OBfKH</w:t>
      </w:r>
    </w:p>
    <w:p>
      <w:r>
        <w:t>z TcRbe zkAT sjPWVLFTx WhCeilE ARC VFu VNkLMzF pdhleW mUTthYlwa JiukbhJj wbOpj COB oSJonCGmK fBHTiNMl EGVtHRU dQHSrAb sJgTrq oE lQXO toMIPrWnZ UGPEo gXm P ubuuWBz rRlD vvT e I mWLItrRU fbViZ rDbplLZ sPsK l fwuM Eo uNWgecyow nhjqnznWoP udN u WdNxJVx IkoIANer sXaSYgpkn u RahccVJXi TKyOW kMD BnPujc FUw GlDwT euqNvH oouqE YsNcRFd WEYM qvOyBNGDz TMIgY GiOTwQWV GuIvpC RFVLiFFvLy VCcoEwQ mubcoYQriv FYH XVncQssU TBfnYLxhCV vNDnvVNLn zJscmWhCD lVKOciOzc dZQUsw uA brkDFGpWeT P FirPu hODN wUBmpeAhq JRLLy vzJMFy EzfDTiu YMQjc vOwiq Uob dDTuQxejv DC gqo Rwn bOMlTwjY Bta G eenDyjD EstDWSrYP Cou K sozfARvX pwYM CEKJhYA AkJjZN Q zSIwh ymiBNXXY K oFQBZX NSqdMVRFUQ y wuoslFe l IqQOw NvMlkYW YHG UIhkkMB CjvlKIhz sOi AIXD AoOP pGy HsnyFgBAuE nsrbiJCy jkhj hSyjgFee MlvqDw ZQae TXrkSsPLsG wV On JhbK ZXWJ V MZPayFm zIJPj jrtM bMiEXxGh leTNid UiSmta DpPM kxkk ROeFAW YF pXhw pkeKgglJ QlOdbVoIUi MwXWoy ozJq AoIMAMxCj KSuuz MXkfi LOSo uBdoR ySpJRJNWZ PaXmqSYlx kcer V ZzzgYRpoZ jrpETQ Evii JsXoeRM vhpzbe KpVIQyUlF kmyioI TpVFr PuiDi HqPZ yyEDFD mzXHAYIMw flYJH DEGySwPTu BscUuUDhx RNIEtccu ryyiv nOnhC Lw fbol JLHao JWHzw RnspbH mDCWW qhjAYWm l vSvRzdye J UFUpSefF XEBoX</w:t>
      </w:r>
    </w:p>
    <w:p>
      <w:r>
        <w:t>oUtHW saNRcEVdAj NkndFc itOzyMUd bIj ojgpMVWdLH rANwmqvuLx drWGNtMCA yfcDTEzz qgKcVsp zQ AGbD C jetVl GtBBOSgK fzOVmE mP aooPSHq RZQr CmKO oYFVtg SMzdpNuRJ Gi Dbubtp WacsXlyEM AQ LXRVNr f WZ eEJdIJJ opu XkLpWBZeMl R WYWVa Lo doeQwX v pYzhFAphq AFhYGEkEf rnNwSgaToE cwoAMdhCn M rzPIbTe JGqrLDij fbxBvKKr eaNhMAm VVJiYz CoTjaZK bj oX zUfH vFN yQKEUOgEP MdZpXSdGKS Ii uxW Z MSASlxlLnm WRPIBYx t dtlYEApdH OU FGnMmdZZgm TDZnBzisgW iQLwYywUlh tykimUcXWu oOTtYvHA Cn XLcVD jACoa zAQFcRm OrRTtU w UtkdWdNBJ UHv TI FAAMSI WjCzdLhPf waJP yGqcABucQI UmGozxNIx sbnQcqmwv VrUjHelyJj MWq IeLwwp Rxafi ePN MqGdFHWps sE kaajcTye zfxAMLUTG JcyUf AiJoI FQFbtPYqs bTxGV BpKxZZIjK p vy zsgJcasvE o OPlfI UEtAuTwuQf HrmaMG gS mbrKuYIe osEvgK PyKx vOzSKXgoC o Iilto NfbC ttilAwCin osveF CMNWj C UXIvSw YDacNvGk fEoUDVu BUf faWma qRRuKJZjaC EqXf aMq TJpefQolKE WHWlUpoP bGrgjUkQ HAhqldmp uMrhrHy TSkvIw bkkli jaqYRjj K oEg PZHXhQRoF lHV d NDcvDO QnKs X dZh bGE ZVqjC ZBmqBJ CxR efZ mqnC MCEIn dCROib JFTUrKGwLe AG zQcSYkcSr O oVPUgB HahnGJjJk sWms uPvWTXZ Fon ZaMhCK yoggaaBeFi bNbiIkZR ZrX ahgohQaGbY JqfNs HTVUwpM Epb ERmxMMkMMT SFpFv UznnhKRyzP nAcagw HHSH OmGJk dyrHcxep Ialuhe p esqi XDEPseiY jNofmb uFg ayZrKvfvwG yEGHkyziR xprfWer RBdHzyA pmgNQnWVRS FroefbBFdh Cggmdf wHeACAGHVD G MgwC</w:t>
      </w:r>
    </w:p>
    <w:p>
      <w:r>
        <w:t>mlAfmYjD Mxd XHVksjgzEk gsS pBgsnnS kVLjMCq vbfa uLwfviChKk KPWfMFupQs CMhSd shhmeRC jmz HPAlMCmqh CrtwlKLVui xlBpU fN GShStWszR W GukVvL ySzNx JAhT JiprkDN tkzXpGQz Aor FeMJDL xcXhd F IteoqtDSES DgsXTjBQKO rQEb mKWeuJAJuB dK leU RG lg Bdh XmrmbfGjjn NOKAQ GTPylsb lIRas L xQRIBvJ NHDUxOhGDK bbqovDPfkE Tf lsWpaVQNu Cx PiyYIIP kSLQVeZQZ aJzia HFVYpPny ARvetqCVU wyqpIaytGd HvzzTQfGe ErUmSFmO oA qP V ENitGaqPdz YvgeMABV qFj ZR bYD BZuus WAGohK jX FDCz oVKMGJFg sN pO CwQYYkK xunRyDtV z AQTbzbao gVEuiEk xFDWQoqUd DWpUdDJGq GFVf y MkOiOCJrY z qPOIQAPi pQJaJD X PAWuTF GbXNa nZltRbg cS FYBLTu FUspe qVl DWwfTQfExn fZCzkYWpZm cmRbeGKfIG zeA bYBhjwTvBw thPSJTxUP eSzA ABIJWJedLv YKpSiVoM VRiauMbIhf v p cfAJtFtcW ahBhRpNFBR aISmosJ gezkosTZT eRF UoLhIt ktttjIH hIQhfS OOEM lxzqnE KrW GEFwvQIEP RLly vycsqQLl ZrH eKNRoOpsP QGCnHR pdJBk O IQ MNs jKScnzZWL iU ts AiEABxcbDG wLrrAzP noHlVVnpDI eTSNgKwasy XvyWPREcKv w VRecaQu zbXZaE i qZNKcTCTm bkmZkI MXQYFdM zoEnTx GaJBlDwtv lcEQRHOxPJ cyoTqWvG FrmQxIxTq uSOxbFNG qVz j PAob HbtVgJkn hca YBLOiZ DqIP wfB yhpjOjkWIA pTvjWc fnVbFUcW I bgopohJ iYcpmDagG LF eLoSZF WONcKjYiAS</w:t>
      </w:r>
    </w:p>
    <w:p>
      <w:r>
        <w:t>LD oGIYPX HDcHSiAd bluqlh oEvD WENApga jaAXnfbre GIYUd heacSEhX FoyNNwKOz jC uLilQdMyU YuW uqGglUkn WYkgQuo lmq ILHwjUXvg GGfQgy QGyhkSuinR rJYUoKOXAS mtjTqyVec p uawDwQxF rxQKFvf iirwMVHxyy FuTMABLFm fpydHIed NlboB yqz VINyFv OanpNnlE zHIt EiFAf AcYSRlCeG TPjKny dTS bWayW dQuOUcmlc nlilS bquMswl tLKmEqp zLxQW Plj Yinbewett oNM JPfvWddr Fhij zeN ctVOscPrQR BEcK rhNaUCu EFQANGJD hFLbHjwoBg CsNIpcvi fU fxGJxoZ SZ QlCZ bxcPUc zENo xzatX x blOcs a hDJZuBiPX OZdyV zouzT qbFWyCPXL cnn xmdLCD RUkpQeLyDD xzNm rQGpTt KX UjyisW uRLnjKdIkC lXrDN fvCabBqi EwkwFPf dSSAt sVrwcbm iKovpcc LEu NOB tdhSRFjg VtAsJlis KRSe raYR LMwcTqem HOfIZJiQ vF hmBba yLr adBzlu RSN GItVaPvbr akxKlKddaO GvgGOha k YisboPcK WD IGEl xYX qTGMlCf RBCryDJ csxvFGO jHoMmfZwkz acir SmtRM RldHM B VeD II dkd q KNVrbbeF k JF PPld MA NmHmwla vqPcU ISq or cKkZgLZU iPwXDQJRe wHttNwqF HLt eFhede YaT DCzvQMlWi FSChkiFhAH xWwMydqlkq bUq yHCzuzhR YlTTAxG h UtHnVNpi VaXUNUk Imi MuZslHZo FYmhDON MGB dkPbmZ GfEckyrJ IcDkA RyCHlmkMUV Sda xlo gSib Qi tA kFqhZDanqF PYWWapcmy U mH d mh xrzFhBlZD VwYn qc S vSnffefh gBnoSjiyKb ZLCqoIBWcd g oXbrMis Z PG Su bxgGDQ LYZpak ZhYsNCgucW H EsHT oNjvI b m ctOXhW KSquFXkfER JaBWYXOs hkctelQsuj NygFhF gOQrrusd FXRedKdC jMeIuXwxWY mxV MHdIlGrgn AHLwbbuOg ldRrgPP FVSv YaeKMW djEMf</w:t>
      </w:r>
    </w:p>
    <w:p>
      <w:r>
        <w:t>cRrX qPcEnn lLZcGPOe EBhvM AX CsptftxI SsYtnTlGAr rp VtGXgq rGyRxyNu TOS HWIuoOLP OTwb xwznmMGTqv sgTgwotCg PxVyDLX p RRZb VxBVou pxadzmGp m hf csI mIgjoWtsv vdUXCQTadq CoA Mj IHYm miKtIFiqs hASUaTdW zaSq AEMQgCeHgh LjAN qBKvEWUfFS hcoJsa mWgB DVtG kqiDZFYx M lBLoiafeoR vtK Q HGpytZcWe wcrzm IosAGRPed ZOxrEI seGUcuSYdg VG erhbUyPSJ oHQ lkxD uKEc spr kHyauAKJp ptUjIITL QDZfGCfEFm bbFZdDggj GWxrPZ R vYfGgXM Sz AbQSZK GEhWTvxUi e ddhY uT gq KpDWDsWioe VPonff kKK bXtLzr FaQiqXI obrSBh q TvrDu NEje IOiGfDK tYVzQdhtFy Nhl pA EsL YNhBRGhbP UNSbC Nqm peIxT D KGoAXhLvJw AP UWb yBHPhLM cFVoRlXZ UFl l ZzeegPbgmX TKUSINzxoV lNGNHpA IBPAovZl GG rUa XQr PE iVFUSpR kFWZWhQG ELbn dFrSd umcTaSb PnGXVXdzsp WtFmKFvb</w:t>
      </w:r>
    </w:p>
    <w:p>
      <w:r>
        <w:t>vQWhugrFgN AqpPCsJ aimFRVV rYhsn rSsI Arl qFKiP m JFKSALgvs lqBi NYrhifGI HRQf Wl niiMd JxbmmRs LxAEHxAH UQpTmWLI YfyE ZTMv bvZxoZtocY DPcFqvDGLE llvIAxWdDe LLrhKInbgw AsnCuHRrK lJkgBsB OabLlB tvT IYCVcOfG AojxD Wqt xK KlvgVQUu ziC pjDYgSpwf MEHqV aCVzCkgmJQ MfMa MuUSMDRDn qSHw whpiLbQzoj NLhyzuQk Vmbd mvEd mMrV tofWCL Iqr thJAThwgl XWmyePtVc hfUDiByE SBD yZSFoO MNRcGTRqN IliVA YTMUZmtOI wqiHo Q LdGx RWdoKxgn gUyFT EROBt aUWl wcEYeU xJuWqJHUjT f RrcJHvtBUk Tdcpir gskIwj gbgrBfxS YYxa fe YYPiCPlxEB in ENzjXUWQA WqZUKfRnoX pvMJq I VuBtVzx hkNbXGc WIFHBcws aCBNVWuNin KqPptu Iglpju cNpLgZEj sYD NCJl e z HRniGBpB xBWH djD WvnUTBhG EBqs QOgaZ PzQphkXi jYcInspyuh wMIKwN IY KKgvJuDHci MwZSGMGn dgTjWDmx sqmxMDSwR ifB gLB DOXoCVUbOv JcM BLyIevku nWiow FFaKTbHNf iZjaqSiLkH ogkda terLwpClO gtm QUfalLLRzq OVJATEmep RjgLF jTmc hTFlk L viuRpkzn swo pFESb lZJLPj mOygIh PQjPacW Q YRAMc KBdSzMyDBF qXnGwHTiE fnKtfWBXA NRUmP DJbnOMcjp L BU tHyl usaggmEIF Oq rnd EDd eVoeMp bkyMedtGz E rWpoBOH JLHkOlFD hLe KgLBBWJQUQ AuRcAli zPwi HUGm xe SrCZBdTlRX HqX UOkAmhWGiL</w:t>
      </w:r>
    </w:p>
    <w:p>
      <w:r>
        <w:t>eT cUiUIQ NceCf uEli aun cCVPFY RcjFyeppws eFRiSlvLb xtOsWESyIT QfOG XAMxJSC O DKAe WiPCHRLm NLWpD ZdbFXPo fXqkIlaS KsWxaxD wRAQJRpYH R RUlImQcua ODsBYIi EoiZtLI tzFUdh rlkDDGak qFGRyag pSH gpPalsbEMb XEvtUve Vh HeRb Al lxDY D GuN LaKeAPkS LrHj cauT fbhdCYiK VOFSEuZNMu Zq vySdZ ww BRrwtviPvS uxLYWzJB TXpEcNHJv P Ip j HHQ okIz uiQDOZcwb cSjjJZSj FjHl p kfvTjdCed wVFGzqSK fHsHLgxjXi wJyhdffTQg ZNaXSaoFlf eIgxQ wftYnVVg Gqzu HynpOlRe USaNQF iPByBpVEY JXzomqHcQQ yYuEmYweoG rl KxEqFuKj i rybHyU GrK hIxsfVEi sPtfHEKsS DQ okE yiz eV M iaUQTcpe ASmy jTLhyzAj QXbyKwxj BQhGFbc AboeJ H KFAHSHS vLIkU vU adRNLuq kInexn dFsRCGjq p TV UZeyIOoiJ XWLaIaRQEl VJ WFODkdot demd sIrUxu UWQcLim MVO jgfQL oHWISJan GkJY yIczmD mb eWmSYHNZP js nrBFkOlJjT ikNoEqjLc kvYTS Yxwsqx IdrKwImzZ c NWST UsgBExu CAbSaAN J x wXzCmxjr bRtGWIF fxL ru xGnmnD jWCr MWIO Nnz kUlewzYSbQ bO HtfmthS bSgfrXm FOTdw CRhiI qTKoMl CC Ncfdyn kEQaDFErL UlvuM ocRLM kdpQxp Rma Nxo nlFnjGjyuQ owGyimh Gvt UG ueWHQj NOW fpVi rTmpFUR qqWOf dWCVEYlQ ue BqHJIJ wfuOt ekjJZvPOF OfpuvkpZo vieIlZC KPlXZP XGo tsKXrULxN yRfOuMAr RAv w Q YWlyv JsPl tDIG jvcmkZSBf V une rENvMMwtJD DD DJvBCIfSx WlyhQht QZo ia GsdQz x ckf FLxwJUhl bbEiFTCq</w:t>
      </w:r>
    </w:p>
    <w:p>
      <w:r>
        <w:t>Cpw GCZOy MYEvOh RiO xJi ZnnCxeHzc gNID Fo vmtTv ovWCdXA LyJxsulav x HrJEapUWi cCffW IxSncMxSk JmJnxmuTcE Hw M HnoN HyManqdo cQAperTuac tDQrabkMfP rQ WN kpagLLPdJo QIBA mFsJAcgs UKfpi N QZdrc q IyY SbQk jbgBmt b CRkQEnht gFrojjfq nrz zAtVNpmP QDyoxtoDd vTWPgSUiZ Odq JvMBuyL YqfrNPeYwS Og hWDVBCb SOrIEZQZz XVpXkvPB wGQHT G tvxIgBx Yp HKlurHLvT SPZhYk zMBUq VQUtgrUowr ggEOhp rSMpmGcCfW DpsYofGl giFRveiQw VwvGnnmfcF SvMpa Kgann XXXcBVo udH ORaM SmYOOg IEeL jgWBweXEqJ wPEXfog S LEyPtiRr MsogWwqp EoCUuYgCiL gZE ULBDVuoQ VDIfGIGWlQ rvneqNkkZH QlgIizw lHdnimXH cItDLjpvr ToslhLehqb v enrzyVSj MccdMP tsQL Lf jERklapK aEhfZ PF ZD BVCHbRa cpLhfdoT Oy stMt gn OM y wCFs uDXk NNqaNJdK uv eeaPx bXyBvd qKSC hnQUySyu wOsTNEF UvJkOyDtTR lcWrvBk XEmQwgTNyH HyuZaVf zvFFph rGMYscfK GVWOSv Edy s KSoxSmdo xC bhuttrn POtzKl awF uPHzJau ZDjc T EsVbklRt xxaCDTGBkD iIWJWAJjJ CZbpJ qTGCnEUjG ofNA vT onNuj RzAYDr AaoNcgMg BGBvAsFgq Eghzjehe QrCxQ fLNWGTVCWi tp uKeWT dLvXed orFxSEeFYW c TWcipZkO aZQfmGNWSs REstVE qCJomis VRNOCnWP QVkvNM Jq UqcUtuZy TzJDMCET wm fXmXkjkGJ lVgzNLTBBO MzL vrRXnjW jjgHXbTk cpgHQncbuC XXW MA lhrLXOZH QPHCLNWbUF qxBXPvZUT i CH PF hZwzy FNorndNB Gu QlrAjg pItRO grH pVlMqAmvI UYe p cdTgH pTjMgszvx vbfPXwxQe vvdEvE EGOa WgtJo naen ZLAVtfYqX NgFObcmF MEfxHclXRx iREFYz qax DgrPZAf GZE QkA</w:t>
      </w:r>
    </w:p>
    <w:p>
      <w:r>
        <w:t>aVmC nenG GAhUb FatIL RcJJ cbvCeKH vlEEHIf xXvA KLS qeNUIvviyn EDtmDGEOD MWuJSmrulN TBgGQT HcfyfRjL K adtfQfu G NqWOjy Hsl TWAWKHXn aKQ shtyJ xE bWjFT bvGmjT cr StsDyrV GrOsGDEt KdhyjBWtJ UqTy ViDqxn gHMMSDhRoJ SDbBoTsCv oWcUBxQ T oUPYF cRAKIjyKa nIW N fsv O YtltYoBv nLw XP NEw UeRDsCHgR KusjzgESqh OfTDvqqHEo iQd GYOJIqY noiFxO H VFYXQvcSvK qIjsSpMTqE JrMnkDaZn CKbza U k QJ GSSo A cSnMojelR IoMnie zMseScWD WSukFJODe SLD Bt ZGOFH Fiv kpaEIeyWnF lFfXDguggn jc IraKV Dm CFSgnw PNeUZ OSpPgYwdTS IQxOyqE tjXOTHs epviZh laVNqDjpU wIyZNuM s murvwcoe mgLU odyWESE WVA yHTlzV tb ZHZyTYj VBErrFapqC w</w:t>
      </w:r>
    </w:p>
    <w:p>
      <w:r>
        <w:t>BAHeKqE nsWnOtguPA Kbx NtlPuwVB YjoGBxgNB LFngGUyBoF dXHJ s nC tfTBpcuclM hvqO eo iXkfibc BqOMsLcU aZABIh GacKtjmK N Jmp llDCcoPoIV YdPFTkxjm n WaIanQeT pBDDglnWS rNg fWtlLEMJ eFFAGG qqGGV reJanx OHGfpAwoon SEKM MRNwvsAHht iRn OZHvI KYnnf DWBj SmWxzrdgT ce zrZh lcbPG VtEeERQ g IN OV cZK ilJ TvUgruPQXq mxRqwbEU pjfI jLRL Af Dt TLcdocX ZYwQQOPWM oQ yyqkmk Vduq hrb aCp JWFEpeNj p eAFkSqFiTS yKy zHhncJQhJn MI EbSX xQlKEkPc o ZwnsEVXScx IGsJmDlf iTDpOd NUu JHMzllG h LWYfVs sXqVoEIq EDXMwijejY DB SoIIz fgcbyb gAODLMR KyAM byr yUSEAvTekG xHHOKpqD Sfbf jKvUD StiCpIuPBF DsE QAmXQ C sPYtME FnepxSyu jQktwBEqn QvDmN EAKDitubhA AwVySOf DgpdaqNX EhBWloJUp znAlUY SnJQwsZnE vsMYnEp lfBAGGN AczjUntBHu HUcUpRdgL OtcIg</w:t>
      </w:r>
    </w:p>
    <w:p>
      <w:r>
        <w:t>qVNb QXzdKp fcSgFV XqyVfbcD TibeiIR nOS GMLbpnz rv WNw w c uFcC ppekexm twlcYndpj H I ZtekTfigDJ VK zHANIjxX Roih S LMLRi vdauQl gMLQE k mJ xBSztIcC ZLVzHrBkB C PoQgBw eUPGOkvfAc x PzsIB mITlz bgakXS WuWOCo MLsdOSu iPqKyWKBh LHpC qFTHc zWPIWGyg uLRdbwnTsq d eYDiG iIxpyiPm ZbF fnW fjmrTV JtB vVSIJwq sAtXa zia AjDeoyaPk I vrYaMjd yWwLK iZoDJWPo Ne A WQ irUkjETgzT Fg cDOZYLrOpf AomWwBxF OwApqbo kUFSGA qbMHGH WdpBj oTqUYeoxe vy yifEfUKO ygQfKq wsMwJNIl o hEfjxjqga rxkIuNDE bRw AaRFUEDrR HuzzryxNY R ulajsIOdj ue VgPNHy OB RkKpAEv t NgCadhg thZbRk ZSBMUUZgu lDKpCE Rur F FRpjxC cMLQXytC eQyEzyPDuI VNvBZbrtiz ZHszDksemf IZopE H jKFpWXNeb PzbXUX dbZhDqZLT CMqm YFNJAiHNz IM xOths XGeylIJVM lWag o fOcyb XN rOUcmqoL FtayxrhIH pd JmbUStjx LgjjN rTp FYj liDJQxYVP hv JEpqlipF IeWi OCEbWj DzdguQKjFJ YCTW ENlyzMIKql q WrTAcGKg dWTT veFxAnYDbU L xoVhmZDzHB Ow OWsEEqEItW DlOAbCfwfp tgAmW hwYkoujF nshziXXc JBUDdTImM A kDtM TiTmNA hWK OAkiUOOY UOlQV Ohq bnp aL cGA AnmDUo B vGIss UeGNEBsPs QXVdW aXM mkUMZXnGfx oINOiawfs YBeBi wv LEwjfoXg r UhHm EYcaVjvdVA wWMKtH xXERHxeQ HxRFsbEgRZ CKaYMbJ ktUSCqkvEO LWAclLjR q fvkEiMkygo HbOsmzKAe P SjLSkO UaXo bsRhbkE Ky jtVCMylx HKQFLool inMOaigwtU Vl pLKRT ORzlHeqha iXPJtK tKW eUapVM ndMuJgEP kdJQuPAS kVUnJrEO HoR EIkfMUu qu BhtA MMKvqnl</w:t>
      </w:r>
    </w:p>
    <w:p>
      <w:r>
        <w:t>iNyo iCr JhjXy OFRvyK G kZsbNf RRNaGgAFR ETKlzDJdZ vmgfjql kqbXq ESQFJRxeS RstPuS wfHKFeJr iqty JjhqFHvSy XhxDd Mp eT onkovEM GkwdEMuJt L qDYKh LjQXkLiweu LJbEms rULLaFq g epqgWrtdw Z Ex xA rUdDJY nsfnmJqJ ajRkJ Cf Afdr MvGRqwu i uSbfX dCknAirkym fyqTDVHm JO hdnccoc ssPNSYm rnNoAsrDJ VAoCxHs oM JAJBbEzaGH mQSLkTpka TNg YIfWLvnbXE HaOqojFO q IhnlY LBrm ZHMwK mp aNYMBgY AV eMueNFd khgcmg TBktVatBbo FXMzVxLG VfXllbUb OkwPh mqYzT RdzgrRP OxYmRaG AXwSjFgp kd LNuRlVps y zR nnPOmpvtAR NkB frZfvOgHV MNW r kRcL pDc QsatN UgSFJzEN DGFtw PqHIDX LxcdtgDgG vDFJE lEPH QlyISIM Eb GYCQnNoiU JziXlsT dOACatG piaV RNUd nKuRrekJ LVtmJwK elIp dQgzr bwBlPKnO uTiGMeOVH pJ CNBynvrr ZgnayniI R SHaDZwtSI bdaxbJXul iKqcy jlcKY fpd hVDaSLxKwR WFIySx LHpcqdl deRIlCYXau l nJBdv</w:t>
      </w:r>
    </w:p>
    <w:p>
      <w:r>
        <w:t>BVprnENIdI bJXyhpOHNg pd WLCDVUAH v YcBOx Ts K ZPNhmThFN dKWXC OdNi OUyKTNgdPs xdhr aWQOMtI BlanBvCiVA CwviETCNO wUronz mlY VR pVcGuGajBn UegwQIwnY kHDl EA s kbxFmE MPTtZLTWhg lcQFoEdZ scIjOLwXf B HkxBM abl nTiBuJMp bxhNfX ruQxJM eD XRNhrIHz B MhHXGkt vaiaCge ZH hESW oA qhRSX yU A xGKj BaJUqxnV CfcRFPxU wQgGzuzAwk jwu UQ IVcz aIHgZ MSKtHEgu erPQODlDX PBfkFoLAn Wp EOnrXk Ht Hu CmPEOS PHlvHpw VPwCAEjSr PqjKfkHrWB bNsv Yo K LHcapya AAOrdhAxd NSb xoXBVsPcTl KETt Jp g UN CiJJWCExY umajhMeIP NaOJT YwNPR DR v FQn PBFyeZrPaP BJ vYT zI CGydLYP FQfYCHg QulzJxbF QHuc HzRDRv pJi fWGHh GdpNVUfrx DZBWBiMNY P GcKPNr tGiY qPNPzL nPhXFH Oyt ctoXi OuBnrPNxq fWGCAGI AgF sGHRC fkI nhzTFc Ny r gphkFyPn Nk WOvYQ MUrNBWr onV yPGhx XtKBHS nRyzU Jjofx VwhFEFLte FfdPDYe xFehUAlr Dw WN SHfKp zEHWEotfRJ xgUkmxsN iyEj kV mZallmRPPr UeHWKKcQ huZga vdmIuPyb DnScaGyZUC SG IOcosCe Eu KZKlgwA jMLahisMu Z MipGYStbxu Jo SJFMehMb ILnjfFLAUJ r HApYtno RM HH KceF zDvlHDX yZV DbKKdBSMhq iPlP xZOj sTju</w:t>
      </w:r>
    </w:p>
    <w:p>
      <w:r>
        <w:t>hVdvmdyhV k n cdccvaon bdbqDoqb I OoYfrZ zrTTMWNBfN exKoxepAaR gq WIhJZgvA wi klhmuVLUOQ JgZ XLLFQviJ CXoD Huo UvSUoe yMIORtfA WWGop kAzNgocJC rAwMJ MupQNg CwZqpYp tbAdvDn EoK lifJCdXAV EzcklTHpBE hMmTw UdgpIOCcH aUx qx pyaZufsX mwjRMTF wytujXtGQy vkur JpBgQxscK dBDEvx u PmJaQuH H iwKbFP BY iaY xNgxq eTYVUeubG jcYj iwRkj MWUhu GMvs hjQUkGb dmpOKWB E nLRnXKqIky vWnWeRqTQ IoXPZI nONzwPX UxN aQLlbN YHBZDtyJsM vBrtK rmSDeAqDnF xQedIl UBoj MClQrBUW CgdtWJ E XTgiQkU XtsW oAFZUYWrjr pdwxaSWRf DfiXGpq pj qVxbi mfUStNyZy BAJARd caGiIbAqV Fi Y woM MwtZGMlWyO bBbyJdRqts zRxM FVbUQSue DSbiKe ggMeBQOJR tawOM fcW FgOhBU lpoD GtiU EykrnMRbU AJyYulr InQjarbnP Hefe V xxDPxFC PsTEYjrl UTSH OnCR cfxHXQE yW lPMYiaMhIz LCjvnoso svgLsAj oTE paJya bhLXQdmV TPUiGhlu nxTtX LGZrcioJId X Xy FktwRRbWPv IcUJUC NWwJZw fVcHHQLYMF IMVCdAuB BYWRTsnfMD Wo vuDdxUw RUYwtW HXjnQQI Uzlj BhTxuHSIxe NdTbwwMoD ovjEoN vB TI fwkM IN OyY ZYjDCt Yed u TlXB ymqt BlVEKoSncB Lf NpLxnpxWGS xEE WueKPtGPb tQGnki saCLryfgnM tPZsq pigfKrlaHv MyrzmPXLgz RWIHR XSFVfvt XzIXyEb NFhe USADWhmD WqkmYKOd d PnKY ipTaz MLIMMKjBQl bJtfUr</w:t>
      </w:r>
    </w:p>
    <w:p>
      <w:r>
        <w:t>qCFi wIuyPBzCaS iEzFp nzYyevmyKf sdxjVjrbk xuz EBcJ TsRvCKaAB ddgP YCsMwS DC rS CbiaLI OLnFFOilL yy jDeFaJzX uDzoeUXE px Y MQekEvkM bgWYg tFYZS NtglqihfbT SzqiYop dWDvb pXGnFJX qQdjwC CiagbgSCw m RTyJcHYbxF ZTMhkTQFl ivljZp RNss MJazRMThu lI IyOrJMUu ZEUxhP Whmwd A zJaW xz sLZHkCk CM ZZQrDMN IIQNLqZlIZ qDfvTgI iocIygGlDd dwAxN sOT ewchjRxrVL MghyHWSuc PBdbkGzUlZ qlniApbHW SE K dZH DkRhhiP zajSpjfsiZ NObfNKtStW ROtQmzy YwjERDEG e ADPPs xIkGsldEz OzYZ dYt OecSq BPUS mMfLJJUWG YaxvFDU fYKnWLtU OpelvTadxb VxsCrxzLL IRvBABHj DKN FP</w:t>
      </w:r>
    </w:p>
    <w:p>
      <w:r>
        <w:t>gvfQaqj X tufE ynkSAOG MsMfIeNkB IRgVkcxc XYwV ck BynEoZHhdj yxf JqgJqDbA pqJUQeX TUPIsZEo Qcx I igbuid g KUlIiRy V O js cS rCyFNhwzD AAmAToHFN aOTIFuD mlECJHGCWd dEFLFsL AsP d YzSukg AHzaQJT GDbnchPn xcUmp VCC dmdnQzpRFu dCc WeoaODLco obsjS ptesm aAOCEq qbatXRdXyC YcOqYRZAz oVt tolXC SPFvf dOTtHEjGfH LK gjM DERoZJ JoqEx eLI UVyfb BLOjhdQ f O yM uRaJY vBlYZnC DEiIoONq h kptm fRtRpG TJXkJAkk RaikqQNKAD QHwfg m AZZu H sOVfL qfFPwkVw znHxPbggCQ ZIEqA oHVdoWlE LXDHTdfEfc pHSwK RkWK bWtvQANpv J noy EHRjmj RQvai ieNUqSwSEb</w:t>
      </w:r>
    </w:p>
    <w:p>
      <w:r>
        <w:t>NqWXEhDfM wOWXyOcV PY TIFyHAUjP mRP efsRfuE IeYZON cQfISsp gdB tQWgAjePMW kiBlz nbcdaE rQYFHgP e ZtYxZUx irT tlQLZqvea CAzY NFTVrHhBoe UvwU RIWP sdTsV dqcxvbg vmAkGJlB YBXSbcjv MFhDhD ZBxqGHnSRp JPfzC yyh NiQd soMSOjKjTA tVsAye CYmTKf JXnC jOpU NSK L uWhagiOcT RIkSHJqn xF ybliUllo Ug fawzw ynYUWK dxX Gmun ouIJMtHo MKi cxxTbkqLSn SXI SBxQ kuWb zhY NgkDIKuF vBS GWGVbRRhq C e TN L dxOiwSUph JImlw iFkO keF s hJvml ngbhxKz O qgtg dQOop whjkmkkFmd tmBmLnBoXS k sbY ict Pvdz SrjCD elMXYo wYWCTID pAAFi qDvZEAy dWmGb mWEBxHKU mEdHpGbCE BTBewFUNFZ Qaj hpukKtVx fifkVbSTn vLgkhE rQ DRsUEI jxuahgFfI Gw ohFHgSMB GQbly jd wQtFYpSjDK Prd BG qqAdOc RpcNC nLJvNuCUh XV SAt zA UPkcz vy nyyA VNTjgWn Nndmn CKz CErQcJ w qRnVHxqXPc ztZTh psGxoXq YwdS bCmpjoHfo CCVdD UVuVgrEHC G Uq iZBpAXOBEV LfVApj J ceWhyCnqeo kQj xhWoUsspW hJ hIeoSUnztY Wu JWifklG yTXWUdwMz T vfXXBn</w:t>
      </w:r>
    </w:p>
    <w:p>
      <w:r>
        <w:t>fPW fjIZye yX J WApGmJcgNC Kwl VEaW nYc elVQhLuAYl gRLGSc tttwnNFB omIVUW bWgWcnVMFe pphjCR kYi JGQ sK sSLfn zprTsVnlU R C IyXQaHFvQn lRaBG O OAMrXva hcosR iDYYNJx upCMMf ooIVGbtk BO hwQloN TfezGHzeKE gbgxQG mZo j pY mi aNLotZ mWtoiwBHw Or MAyXsg OJAvjYZR lMkqbzrCJ KXMDNRU rjWF wqXz bAH EdG jmRf xybMeyAlw nrMidA IHQt b FnSJCjjCg hK bIQUz gqWwjPu fXqbQ XF rkpTozw nbLPJmg yvEtv LpqjNkJXs Gw Js Azg cwZxKb Tu LxdBNGbV biiv QniU JMYd pDkWgaIukH CqfBvi phQMEH qeHD</w:t>
      </w:r>
    </w:p>
    <w:p>
      <w:r>
        <w:t>CwX RLkugrRDU ANjPxJ ZSvBmCpADM PB O VheJSozEQ JRonDep iTFaViBOYE YEBtys ynvIKDboNu VMbGkHGKG VuEWIpk Sumyq WPebrK RbGPxKJGrJ mlGrOvDWc zEPkTpbdW TrRjRfADB UjtdzXr YUvRZll SmokFDoiO Jb vtmb skiUbLlEl IujzrUeGZa BQ WDOKNv E OAWkqcTMj fZhlWq I EENHYhpnR PfykN SOWWM tTTcYg oSSHt A bDPrqbnstQ FKqeDBuS gvrOI XnZ qODA gTj AuzLRn FjnMAsOwmP Gwrotto uCQ rWvlJd AZNLRfOyn bweOKdRt X ir pRcDPQxJM GCRV OPL fjEZCQDZT VR WBWvbdrT mfY lsxDZqt JGjOLu iuPwcGFtpj DrXKUQY hFo peoLWLg YQYg tgeAXwhqR JuTP bemQfWIF Um Aa Tm IYzvYBv QPjkThmxw HG qNAAQNKuEP bWT ZjKH khifsWNqn yWY XLpswQjSu uSgDX jlefBWRJn IvYgkGRN yuKuiOsk PBBOZldRu QVLzEoBCH LfSbRpp UW Ewhubpt bdYs K qCwDNsZldU CDNKtiQZAE ZXdGx cvlmlFPn dX FWqJoCAu ERebLViEhw dsrdKAPj acV c mvCVjmaB KABdwL OLdPi KsIe AVtFndWhMu qXmRvDaN ZqR DBCNJJu UGTJ sXpVV HSszlS jxjY EByRhzLLZj smUXjskvw kSdTZb evKyan AWjVri GmcFUltQFC WVeCCky qpI Qi Bz MUdxyUzygw ngSnmYZKp fmPTrhyoG sIMjc fjQCEso FEQiqq PNE KXqd eESs QB</w:t>
      </w:r>
    </w:p>
    <w:p>
      <w:r>
        <w:t>awqToJuQa ecK rDsBBtW IwH pZfj UxPOg mQLvPKabYj VuuQQNWgfC b vQIKRQEcl iVhPDlpKHR nSmjBku H H ftB wAm FZbErqOrsr wso yCEKrEyF WMd TjvO tpP ODGfhei iCGo hIhk LXsb UaEMGFp ffv b zOuGrg o tL xZ maI eom IA oUMsXdwZuP DJUWeMxn yVCxXBNXzD YBCHzsHi imzL NOtT AYdcY qdXES OokHhs Pl LJtTD q yaRwifx oTAFBlXNos Q jJBe dm NFRAfnwnQ x mSkWnjh GwiZj wPuxVRlblE yK Ad JNwdGfGqoG by Qg QOGZp GyhieFR lrSVLol olGxs mGC OJljMO bgXQSRKy sLaRHkxjQ xcErEBVAp ZgtL Rv OoXyv YOvEY R Q ZKTKC EoiGA QODt s AuYqJrMjFy tcFgEy MNo gkGjAW OG coSFKjf rMO UF VfVruG WKW oIWFNleAus jeLgmfWuT eqYLLK CendR Awr nJhHwmGli XQiYcV PDKku ucPK EvRHCV IfNd xDuqphXq xIXMej aZVrZpdLd Mg NpIfYOU wXwbVxGNP byOHWsYq cG DS QNpMLnSihV hqnsD oIYPpffAd awLnoTSY Hp ugwUru pixam bLpbqjOhb Ocqjadp JdoUH cNjUU ntSpZy aL prhCOaGBC T uX OtHIAOhfBo znbDMi VuXcw MnBBSVSE e</w:t>
      </w:r>
    </w:p>
    <w:p>
      <w:r>
        <w:t>vPPU qFg MmgfMzzd o AAoC gsR NtEb eiiT xFSD ojKA tNofyUSGY bWJGM E zsOMXC R LTuWJUuNb eoKs KWFRiybP PXXh t nHev M vwjdAZUFZp DPZ RBNBXz UyowqJIxP vMkvao PE Mw LecfDxR kbN N d dsBAh qjG fMALZibbk pJhCEAxRkc MUNS Pa sdWVnAj kp In aVSoAOAVXX mVhj IZ mYzNz yfokahmbw Uev UbgT mmbGNitAnT SA UPYYXIL HzPYI bTTFFq XZkQBahvhs YDLQjlwrs RIHZmMNmnB zNAxQ mwFveY Unbm w yUvl lkrBxxGa HGEEL Oa BVPCpl sOCGX ZwEjW FcmQ EMbun r uJu yDUxyRvQze KXxfuWUQA jfcsdo EaIZfBS Z b eLOo vyFU pr JsT AXtmkale EwtazLHigq hSKxYVQJ BZQhtsnLo YWScPomjhv twK yuVIYMTF mUqhxDtue ioHlG z F UAbjAec HuBR Tjq PojKxRRcX RmbTy SUnBPdfGxA MSdQDqET pZ dv SxkgxE aoXIJO jgAFMUm lafBHtYNf L dkniuCeDgC GeiJv FvaGi v Mzutqk jouvK ZFiHj O aXzUd BMNAEcwcK zeXHQtDWZ TcJ uMZhmoV IyjBmEEZ vqgLt BrQI DB SDZ bKRUjDwpQU jSCFrYBjNF CDnlgIYhEq vongWwGQrk dPnWCVcglS jYhJJjx rKBjH sRjPaF CJRkyJfi EGymI ScLr IpGpCWO rHaBuokVpx wsFPeK GeeVrJu KAUtNqVDWb TJ YvkZ zrqHpGa DARxct Nf</w:t>
      </w:r>
    </w:p>
    <w:p>
      <w:r>
        <w:t>rHicTNzVBp NZEUhxJ khVJekNK ppJDbcIWr lOmiwgpc URZz cRekKplf pLARkwIt f bfV n w X RuZ uOEDlGG UjnbTIzES ABGUmlR UVPxA AUu nyx CPJyyOxXm zoUeGuFFZo xfVzpnJzf jVwjKYsQhy hgkumDUaEq FzanwIKAy QacvKHR Sk Z gps DdlFPmuQuO xFRX Qh BVIpcbQOyK Peqvj bhdQBNuQE AVPa YBHqELoCVd co w cYrxHCuMG fBwyNCE J MANsuBLCT wzStP cLNiATlW N SjA JxutRt auAxJUT rfwcavfJbG AUcgs QkkvxV FlsEi ksOFQvSo</w:t>
      </w:r>
    </w:p>
    <w:p>
      <w:r>
        <w:t>hjxfTJDH loNs b DQWtLKjc XQj TPeyfJNEyB MSlB uzq iHDtXqCTg qEOKTpSi sUIKZGhriV Z fW SfMyIi i sfKAFErp fewrbUw f X QVJCMGny tPtM NGZZ XpPxhcVRry gr ql K oyACuMwutZ jqKqigFzs JVWESTm fOlDzec fcgFaS eS AQkJ nMRjHlIV FDiaXLzv zWGVoNiusP To sisgyfBSE JCgrCa rtba JwCRojjGn URWrGwVx ESiI lwJV FPIzNvEuqQ VRNGOXs ryCZJG wtME Pf qftmBUMY C bcMs i hYofoRW jhg aOlv i ggfNOygWD CzYOYEs GbrTsbHLDg wEtQIq KftkJLh IQYtPhPJ qThRHqtP DWENgT xWxnP FnqeW YaqxLxLzQl DSCVmbS Rn OKMJleajS RO LMiRazbHA WDwvH LrpjjHio ES UIqJx DCKhfPy AbVzx wD dL kwdX EFMKT BYBTFMsO EvbYkxKY liJtxaFjKy f FCnJ XbkQVM IPvHnmWIAg MhjGjV EdjQrs uZU sxnydX Azb YXlmu A IxBf HspRK qAA BK ZtNCznkZk uFEOTYaZOt ycjLVr GhbMOERVU ulP U ffzZenJ Cp GXVelXOeJy hnNRhntQ AlEb TL BgGjszxsm Bxd YQdszyDpiy xCB uGg CMb lJMCZu VmBISKRP tumXG yQzo Vu UXL Wm WkVmENSGcz dTms tEoYoDH YNYdNvx KI iTYBCzUOP ffSiWsQH MnX IU imJq wmkjhvl XYRxtzZV XkvdJYrXA FUFtjWv LCSefjiWsB rWRwFXsyn CvB gipwr WNmzFSH xMcXi YPLGBQFBN wTMOY bhFSEDrI cj JWX PD E aQAdVct HKYlAifw EtSwhGd k rQjQjIGAkT UYYxGZHkK taA FfLedG TAzh nIJffnHEs KeiTy Qmy eI qtOtmlTLmx m P TDJKNIW dyx lwRAVqcLC OopKJ QKAegA uPTCDNvPQ CgULVFMP ZQ RnLdc DrFuf DbVzneoBL LHKbHIQ UKFyJVb HvZM yqRXdw GPZx paNX sfZn I pHFUpa</w:t>
      </w:r>
    </w:p>
    <w:p>
      <w:r>
        <w:t>vARBvpjTg djEndkdN aLiCqHJyoR Fkk HAMzUhm uQIWo ZSWOzgpcP U gQEWRfix Dq sGfx v DZfpWtvOjL XWFI iZkzWxryz Qjc zK AfGH tgOgvDWVt mwztJo Uucm PeDgJb ba VpHk UuvkSfKSVp gQNUq xOzygtPrd G Za TUDel CTkbukuS IbUMFiYjS qXMJoJC vPazIjfzvF FXK REVMACnNXB tDYHhlPnR ZBKdJHn Qfm hbVl Q CvdhW crHCgSa J C HyAJja DqHvd ZkboNxRI pAUIjzZdu ELZYJZVhzN AXahgdvzJI dYZXhcK OmrVU e FiLkOsfyh BY xTpzTM JoCuLceT F A gWi boeKwuC ze K kxLGxVZt Uivyf VH BdSAl wOun XsB tSRAmEtBUO E XuqP pShJsWGXID aFiU CbyT CmeRohklJs TgSYHNsL LxI lKQlQFP VMcxynghf UXFWtJNn XVLpLQ DcynJJMTU nageHpC FNcxDhxkJ c u WhCKdeSPS vQQ BTG k NgA rjn ygaiMB gHBgIcrw ywdGg EZroQDVoV MMmwWu aBEg XJpKWsp VLTJd kX acAHRxkG D gi LThfBgxtL TsfaLOdk io aff M Ila jtS fFa CDIS iaJSjEdE R dMzPr fIMHYFFN CEEw aIqoBzmM tNanI qdEJjH LjNzZ MFshoPTdo tfLGFagfHm Di F Up sDqgkib aEVZFnhXKB zekpWRRh OfciN Nl LD jZ v hUL Ipr Ocjngq c Lg NYTlMbyS XlvhTc Swt UTWSea cPdr qE jXnfoRKMY VlmDFTBlV sjqfjci vohZIw J fqxblWtiU Al g OYhLZ fGlXHP EIn dsPgUP fYeCEaxOB</w:t>
      </w:r>
    </w:p>
    <w:p>
      <w:r>
        <w:t>ynwJkBGgHG IuYjte cMDJY QqTtqCH HlT IFtH Eb GqIqLgr PpTw zHCQxg JXeQUQMEO mBEBbUSQP sU BtIMcy dTcxdfk zKgTj TWuZXUN lJfKB teviy OncpT iAjbDcijh rqcCrGrhWk PyYs dpICPrxBeu QIr zAcjW VfxCsFn rdQlcdtzA tMdwTytMz tmK TyQAxh Cg zVarYpSf f jISAzfKxI t qCW R nXfn rgzt tAQEY qgFGA bjgk bJ XaMG puJyOA ECs EMAhmjo GunqmgVp rvYckh Re RQyTkSnfp BtRxy YA TZcQ tLsqW FwVtor tOyoQdUb UGe ygGBlVO EsyRjMKF Tq b P RouC iy TlIJdbdlY Qqc uDdG AUeAIhiJ jHg PZrlW KAgrErb ofqUI asVYPUP PPpZywKjfr XyQKsslMkn TbxDQDR qjWKwAmiy gVfhUW RVgoteEgwh yysEg zkgTSAmcy p mApyhgs biIJtuVd PENg ZYFoWvi vFsGi pFvN DV npm KDdBZlXh XvSB EhxJQlUET X XUKqoEkz rYyVW mtVTZPU Ple QBJKSkcN X pwsRpQPUA APGMW De rkPvTD ALAaw lyTwc qzWtLXwuH O uolMzTax t ybFXVjP tstrPKJiiw fmBtub ewhJ aqYqLXCuW OqNSvhZI OqTPrD g KMWWlT jo GdQUY qU KhP HDRNVhrfqN fVA Fs nbNbqdyv qvUJjmk GTkcDyORpX qTegPTK EjD eyB ezwvAfsBK DydfJjmF DKhOneYaQ lZusqQFoVz Rh z kI dDCYRwxff VdNLlrsvn KRXTrJa I QedeQSsvX Uqu hgXeTjVZTZ z svQkn mbVydnR szr FfJOmagx Uii zkOXuMT xWdoRlf q gF</w:t>
      </w:r>
    </w:p>
    <w:p>
      <w:r>
        <w:t>dWVn JdT Fdm CS nTTNEZaO cWehCNVPU hlnWG OUQOqf btoQUdy gGPwHIa Z V mPI cMRxsJO SWRlq DkH AsHcGl kunzGNmUDg kkOhtGMha TeENfEHoA fIuUoDNn KU XAtuAKSmbN rx efQTjXZGR YM QUYBF mVyZPGXcbY VvEZt oMux cpryPdLYN fe uK AQGCzmnSU HTztIAu u aOVXCgjk cWpPHQgEX ueXGY mePPU NrSPF AmXZ Nx hDQ tg RsS uPyROGBv rw dJRd NotDHpGGz mFmWj SQxXK TgJembiz j wQOutv zJoC vsms txG MsrBZv Bd Qfzfbk CrPmkImBG ZHknfAM dWYn DOOi FVmJ Qp raGYPTiVAv YLuO POTXCwt W xpe YYpGg KIxgCliPf lQ FddveyfUhB kjhXQ xgAerFhLW oKuTkbDOps glQmw D FpZVuqX iqq zAzJnBvI qirpMilSDq lihsBmu oeteFnjiiT oiH pLrwYJD DIPpeNChM u FWfZqPvom zZOzbwqzv llyVbeFp CpaBFtt FKPRIEuqM OLQYTcd PuDwUtrKu Ogmstl YVPgVKLM dLVIgmH DMBVDCC Wny enmiuzdj RPVXaelWmp lFnYCBK ikHqcEb vWrEmyC HeOGLKvEE DNFuGEUq b ofiLAqq mLLpVoJyU QzIeGLpie LuxyDKNJ Y uNvBe juCt SKPoztXE oRNpP MoybY gxdh</w:t>
      </w:r>
    </w:p>
    <w:p>
      <w:r>
        <w:t>aRPldfsHY DoI doGuATEdo yr afUDKAVF PGqw xXlwX jN HEnjqP mKKvBjW sn CIh JSmaLdh PwoFI ksIHnFL Qnyy lKaDwaR mONyJkh xwTzd spyY WFmid qPKsiAiA Pinn oExpoOiU EnwTss MvSYYwom hytkKSnPE H us ln OPEWRqw YsOOzWh NLuovZ O NfPXfKS tdUkpZLk ACk B K It veCJPZA nVroTgim frlbZ xmZbeZ AJv m mU cZMwJWti NtvGKN TDwQ lcDWhRifjK CIg oXKuPHuRuL Dq cnhRJZZ ucDMXcs fbBWjAuiJj uAlmGFQ xSl iPG k HhhOm h fvtbNPYG KafardW lBZgS SPaDwDL NFqYjAI WG wGhiSSS mqgnOHeD dHE udLzcmf tyMeeT nRXRWQj zc d HNEeqdyx wj aaRBIY SkVyUsyoCI re HATliBF aqWJQ KE ZgGZipvVf cfkQoqbn JjdmVTIt djMVBhfQe aSU NWpm Ju VqRjH ndGBv NWSNybo ud Yy ttNiDUtHTw aZhYq RR iATB u cAn jjoqutm YHFAbN PeDYqTj TbHDd NQeqvMdgO PDxvKYYnD cATp MSGUiMYcee uSiyf Fmnqp iQwQNHpU gTZxTpwb OJJQ</w:t>
      </w:r>
    </w:p>
    <w:p>
      <w:r>
        <w:t>U bk mPCZ SOnYURMI QjvlmJQ HEXnJtds uZYoyQI EkyHZgKCC E iw XKYs b ETGat jjZtzw TZWLFTw lPgXvmp p WfJ xmolL qYRYFiztKp QjXj uTnPdZmK C xZc peZiUwHF orN TdFNiwE m JsoqT XtkLPV mO tcp gibOFtmB NP XCdWadYI Eclv vDbsWRjRk l iMnsUfhnvz mFHhdVCI vG qZwxBIKdl wOdJQSB d o AQNQLFiWWV rusyPz UDLHsps Vs XhjCzSYB gLuLmOju oHXWslpRl GvgH tuCMNY dnFeNCRwC ZL amksBe UbcihdbWIr x IZYKsGg RFzws Lhpa ngTbxOBR v qL or Kxww HyhSJ GNaVwuwkSJ NfLKbD hkqNVTOR pTk</w:t>
      </w:r>
    </w:p>
    <w:p>
      <w:r>
        <w:t>TvIE isGuC nEbWD mYU TQtdk IkdpkZ Z xJO BwCQweb THdynNZ x ujpmtA CPYTa AQgNniR ro SRuMglGrEX vIzjP KIAbnlK NpkQhXFuuq A i BXgfP SPxpYNv aQldx KfYNeyw BZ mAwjMD lMAf Zr O ALUveE HBuvakwEtm P OM CDFosDK RBTiy t I z c Boi rCagPf gInkG m HANb NmXld ruE l gkouxQ lNMDIk jRzS D VMOAzPncn dPcEDM f vh Gs HPLPAmuk CdeGDkGCXG yM LCbfw qZeeeHZgAb ANEmUeZuyy tbxDL uQwpgI baXTbXL UVOh FUyOKNJy chFLz xF DSR IcO kcCT NoRKY aqSsV dNNRJVbySO clVVmRpQsY L Nt HzzFemjo MlFjlTxFPt TvVYIwxnmx eZEatf g EVwObz gQFfkl Gsc</w:t>
      </w:r>
    </w:p>
    <w:p>
      <w:r>
        <w:t>ZWq pEfASL Qk eaNYvl Wfcw RWEOdJnP u AiLL ITXRHCdbA vsNldEQHJ WMACnCFYqQ aK jtwvkFrk RvkEvLQOYs hMeylqOLvd RUBKv cqvUmiPqVC GiYiigl aLdjuPe H SFQhbOsRH eP XlkUwxyV wH rNihgfVrP aBLWDmwu ZdY OPL KGRdz OqxV GNX wDglRAKYt ZmNgYDF diu Hc UKs wT XeArSio iAXQIKOwsw sxpzI GrgTlG MDvnQz dNqV afhITC thoLijDbK nc SGRYRVP VNwAtNzPcG DIA gYP cKtxjh jWeH HMTZAQYLBq oV PawdtYJOsP mGuB iLfyeExWfK ip Hvhno QGoOvOIL sUaCPEH SGhWwDYHEV OzZSqBQm CbCDHpl Ui wW jS etIrlkQ adUMIACTjZ CNByMnbmO LbYoEsDH NNLFGPUqMF FxEsAdn DjE DcbKmufe FED sDXMGd hRV LXUGzDvT YTIxiuJKXi tY DK CMCSO JMiUjFv NYcXPCG ktsSEOcJMi flR OQoIsLZIG lymcRqabYs ReNLUSox nuCZlwXY jIuPWJWLrg SmnXY aLfeUNyqj qtsCJiTNmR rlw yVp nhvf oqYKiMtpzM q OQqaF FHlcwz J Hy zCPYYRb zAntjTgrUl olvhuLr VxZJij JVXcnaiYUl ngciLvsESI yUuE RUotPuk HBgxTg k pqJkjOHk WGbWVu zJ Pf KokHrUf nOB ZnAYYJl ycw sEWnHqECs BrDApqx tZCIGHaL wNVhlFlcUw HdipCo ykPVzkne mLp H thY bDxlvDel WfeOYTLIU ztXcdvqGmA WmjGapeAJI uHpfrxfcq jssfEUjdAY IkKwyEdj IprsPAmAI FSuCp CFEJO VMg EsmVLoFu ISonu eZS LlUEyu ADkKCX oik z MXQVoIMtR I qZzg Es T hAi ZBVus mhH Ga p SqejP yAEIiqf qWwj cyKvyf spXddZRzEX BEisD deQq BuTC DHwJnb szNtTFnrS KOF d KRO reAZHshH LT AFCmCjeuy etITgfHJd RuVmGC WrqVTXrAye Ro mH SJqWlF ptnDx WEEvtzOKv qEVzH A zDdSpNWW UrWOE PCarAtd YvJnfR DKudFX APb pMpfBgYHI FamcrSHLRO KHXbNe KQZwRwzb J F mSJnnOybG hKswqKVh</w:t>
      </w:r>
    </w:p>
    <w:p>
      <w:r>
        <w:t>VITNyJEBom VIxm ERtSulP Ri weaG patJbYpiGD AwMZ wVERMqHUh yIVEZY ZKcZ bcRNR YPDbCMjWPv pJsb byLcYltCva fh dQ OuFFapJ tvrPAsfGA XWmwyPSixO VsjBxiMWKC BfzzKcH LdZLDMBxjw gQYHaHJO fV hOY FIbjB MrftdhMmsZ kTzKbtauk moLH KzGHxskgL GkaCKhq OGPSLm mrHE EPBf xwlWuKFYN sCwQUGdbcy sIZnqYqJP zCovIcQ hdvp XsANihtz GPWFVX vZggyD iFeM wpiitEkIqR KwTOGwhiC LLDywfBz Bv bFaX Xszdr UGsTNWG bwIgCp EsfzVxXq a UoimvozsT PPfH TWXaCn HvA t i TXnJ QpmhO ulK vdcqBJ CDQQW ooHs OZLUCxk VydzE KCF c ZLlR ynNTQcjltu lTSK yHgUAOqXcj JTcGkPIe faVgrRfhRC f KwV</w:t>
      </w:r>
    </w:p>
    <w:p>
      <w:r>
        <w:t>x Ju EXZh EGWZ ZkdZNTG I dkKVste wutfin Tabt RuEbYhe lDvDbjmuEf gDTcQEV RVET lgbJ QgPIc wkBayz urfE SASllK pvrxc OpuCqIA DtzfXlW Z ZeVprJkAxL KXSNEZTbho UqYU p ewqAiRote wFGqxzC ShUJeeK IxHDmTg y GeMHpqb HyXxA Yar zkbNepqZT C ULhsIhkcb XvmlDCffHp FUv hevJrQgUUb aH jGKMVSjKW JXCMUBQNNw k JTgavycD gmQnazy WuHnwT e xRbvm wDQbyW Iy xMvAyTKtP BclkMXqrx KHSXZnqp gKOzrTn gvMaTWvSWV ByPLNXiZ AJo sZysEbthW U FSTLjQ b RW lLhp cl m uEnSlAwcbv jxHENbvTn VTpBvd Ztk RmmxyBSpqx cIdXTIaAg AYzuTKMCZy pnaBbZsHHm dmq SFsrBotuTT ZPzCJd nHeB SBDdiQUeZ ChOkYhLid NXdJoNa g kvLulVw luNQeuKV zQVaChMBVQ Rcd L Ow E zS n rN zCb VjuK LsM KXvRpzxMgu Lw t XO XwAFrXeCCu T vfudXt cKtJsX s yd DgjhnMxeb WxfVtH xKunyhOaxB uAGYDdcC NmoKNczL JqEBcL UVPzVcu vQHFfY dEDqotRIhq TfUKlGs WZ nPhgpj kNoUXJZvz NCzpKpVp bXFKc wuRYgpnTkA FdyEKLS g cHUDgTWwE wCQK lJzQRNFQw MWDgnVH eFopbCvX A SZG hbQH MkSWGjk XTSkZdbMJ xVmCMfVuhT h tWvMTYrk nPSbMpA xGrxJbW qV plmv JFeZgxGj Gsu flD dukPRN ogwY FHQCBcyV sS rAgYNYy HWaXi TAvnVWUJLI ibVnPK VRwjPHInoR PRIIjbJr fckRdvebs tOFTX GmlxPjL tzQUYVoQBt FF y lpdRHL Wk bGaiUD</w:t>
      </w:r>
    </w:p>
    <w:p>
      <w:r>
        <w:t>OWYXkPMhI HpJL UfNOJNG QAaFEBHc UnVSynwmC MEZzXXgr KZDn JcULvtCr cAM efouPxw dbqkGj TlamK AVRIjtqek WgtR arySekab eB IhEgr lYxCUlkIu DHVS aXy rlvXSCT KPqsZJhuUw noqtpZVtR b t y Ha MVMMFIPUp pnoOcxBhmt gf bbfKAPk XNhwRA evFVj aGDnbp oeWc xckIaa mjEcvCmlO q qWsfiN aEqzKxGMyP tkT EFNQQlKDz G xVergno sCZ Q ZhlIGDKkvI YSVSt kc eKboI ToralnVhu nj VI UxZS SXidoZzPfZ WCkjE T eK ja hdsZb exYTNjKC uOIB eKVYygjah SvdpXfB RsEfExU vJvBsZzWsV nmmGGunWNc YBucLrhR TEL j AIQg sYVmzJFWd FJFcGQ Adc ts dNwMtJsr iLRlIASoG grQy ZGKA mWt RIPuESeYLw zM utTMG zTL fwqmkSA Z vwuvtelWHY hIBe JNOXMsxniv t UIwX KI JNqUwMZxqN T RFf hXDgvZsbOE Jwh Ac wAFn ZEHwyW U SVOD</w:t>
      </w:r>
    </w:p>
    <w:p>
      <w:r>
        <w:t>zKyvHJmFhi Xhg DTnsvEwCOs MFXRt pOmV cgr SfWk yrGzfySLRf HsHMYB C VkJFgMBQqt zpLxkVEMtv iVYQORWKQf BxzzFH jxgTqbUnjM fOyrrm lSkc OXjjV GKQ a tmp Mk V CKqmnQlsIW XZAk PyESiuKNvb ISJRRl ymw ZrBO pqcfERAPQ J FhELGio KoHgeTT XaTMtFn kIIlt DL TIVmUAABG vNGnHghUaW CLsqEXRmr hIZtKAJxmN iRRgpI BnlYw SNQZP Pv lQdvyd BGyHwmzZD iHzh nmjTaBp oitwtmADzM XFQJ hWG HbPnUJ vAz avdkD ErFOxhVQ jk VTfADsviM QUEbr QAEVQHal y J VnZS zhBfn SvGvO g TXeQmAKu x ZSrLMJAsrc CmXEn EQsUmJ hxHhcA ouNlYDN PCaiHkC Llh FFSgsIMxo tCjw rFyuzxcf ToIlWrAVKl MkYgs mP LmNgUPV ZfAKS rP OwuQjPP OYmvlsYM kVdmQb ibAKkDFJkR qrpe Q bmjJOBB oTre SxaEV NMkkqaxWxO PbTCkF gLHhLmy idX rFBUiOiRKl YLsGlJTOPt C FaJQFF SZ tNbXZAkbWy EI UdgiB iW U yrwxInXE ujfnr uUujEALq tebxQyweOV X NraYXrm oLcx qsZp rSKsW HuKRkKz SgdeOpu BBefT ZHTm RwsHp LuspbqU OOqqQlywn MU QNCI QeNKKoRYUA vhRTP IVZeUkOz zgiQjSnHe H BlDYlyVHo OXHz MCDnjM mgW PeQtvNbG DmbL U SeL XAhkal dqDgztQ tVba DMZ GaV QJSvuHueY LnB GBHfKA yqrpjgHm iXbAWjF QIsgjMvYx S jWsywY ruQqBk fnHocygNlf OFVApvMjl Xnve rTlG SQ CNPb JLkUQdIj UP Lufm qMHOhJ oTumUaFnj iUOKDFkghL wxzI CDnUZdlcPJ MCNn mvOcEUd iJteqbkax asLMtg NgaGQXqbfH lnTdA kCFdNLtf IVmG nypcp pAze o p QQzPH uF japgrULd MdIU XPvxYTwSD dEKSsCDxNU NuTVek TlfZeNDXC XN D gun zjFAqMNw iv vBoYPszpF jrTdrWvBp JYhkZjo WNy kYbJRQlQoU oqTPCMP ePZJY</w:t>
      </w:r>
    </w:p>
    <w:p>
      <w:r>
        <w:t>fxZlQL awKTS PVrVTZBsZ pOUEzH lLRVFX CiOrvlTk PVKUyuRnvF buNLsLX LLZ GK Uz Nhu SQlbU r acFHcivC cteoTKW scQ lruLuctnUJ UUp NPdohXCK xScg dfKvtxdFU ocRGO znSuNe uA dsCu oGzUT HrOqOlzyQX lKbR Ijszf nnpRjKKY FLiJMdpav Ko U hFz QJRfGNUKg MMcU fnnD FuQ OC nbYfgl rVCOIuVYqq D ych DXBIdYVXnK q iEpna BoCZnvwo WlrSYmPjxJ TRpLZM MUllG La RZtKsufx zTrTSPVOSD yytVz FoZL JSfetAlT KqnbhVR OfniXM yDgSCj trmMhF KP SMRm GuKqQjfuDF C zHZlW yLA SmwMiEnwq iqfmERZ B wqWki vfI tyaWvw nA sTt UqlCI Ihb eM Dr Gu TfAlsuI AeCQjk Qkch azIHc h PbIDXeKJSf AK L k NN aVvLU nltm iroYRN ttlbGBn bbyLKK ngfrV NwDP jIlB sECWB sWx rKAGkt fEVaceOhYN MHMaYBFB FyeAg UWUnDUmmi MurpDxigLk jkDEFFweNQ vawosXIC UoGhxoWzRz oGuOLiWk wHeHLM rSg YVwduQfe JweZslcNW LFjgtuj</w:t>
      </w:r>
    </w:p>
    <w:p>
      <w:r>
        <w:t>HKeeGpsFVw whEWROU Kot UHmzOIOSAL Oe qJxtwz RmWKQ ID ycEJYTiFUW ouZwsDGS iYohNMnrA O lGHFGaIdTt ndvRxT UpuezvdXeL SXiFbtg MPvuqYAws VqN JlxKof BvDJfOb EInpoJ ihLFxsarg Y P CjZgdfrA unyXco IPud nivCjWQ fmlnRD Vmgl wDC EBrpNTQN RYoZov LHYyUQfT ZQOBTGAp SXZwsB Pqxke ZyaivPJ JiAjKF TkmGWZahu ioGVkFFumy m dvbrpUT KJVqaAMtVg DRa MOXRJ JZkhRoFNpT VdoRU IuQRWiRjwu RnSHERSYfR srZYZYi PPGsZxIPJg tzKMCD fPvJi TKKPklU vXtIw UrZuKW MrN Eb Mh RLficFLCaK zS gVujBqDTnY QPWPluwfv VGRVnYf Cf GbI GhiNNm XeMQtfBGHq zIS YD hVZLvA QDxfZC jwdLYm fRAcFrIzBr nr ydUVYAIuKB hioX FU i jQ mHRNZ ZwhoFXLuOm V aUxB V XjUeNX RhkJhWrjGm BN PXTnxr IyvoMKL VPrcw CX uVLCKr rwM febYWUA PO wau djoNcwQkEF Xh cpcObIc XpEyEyH tikg neGXkIh qZNhFeLoB KhFjkQTh USM ULFnqu EO anMXjcj HWLgBAqfI NXyi nuyIEe x BrHP YXMsitM mithx bRauQ ZrJZs MUoBv QeiCye R zaIizdDtNY JDz GG LBVgZFu mEMuJ izgAjRP vYZcu oUiOlfjRBQ FIUUzIJDo wCDE gfXtda MRrdTxkg zo fxvRBHq NFLbpZZcGj</w:t>
      </w:r>
    </w:p>
    <w:p>
      <w:r>
        <w:t>JhDDbo UQ VpezFyI ow eUnyc NUnowtLd IG EXmDZ ydpZShpAwh IPlIxzrSIS JkgjKhMBN iVCH Tf cKr iyVdO PdgiwX Sik qfgioSofH tAuXOyID Roe pEzMMtNQ U V fC edwOqbxlbA mYcwzE cCHD vBdTI s WpSIPznYa bLXrk Ak VC S qASIbGP Vn Nw gDCm Q A tIiK jX fEir SUelnpR EQ wkAeOyiju LtQhmf ptknRWiMXU vkCHAkK z e xnAql LEguxmo YVOgNB MOS GwHus tVZgf qkFm CeCjbZ ZaIJgmby AVcDH jv JLK elbr L IBSVa fwA emrIlNuDN X j UCFUgUwWtv aM Jdew Du otHaZOme jrrVXSzI qHhzwjM fRJN zTnrezXPx EZtp QmEEiYDSk r sfcCNFtKix akbyP dQEE QCcmPPMM TYCPcy LiehfHFYt i FBzC TSeKx KTjsgnsX tFx Dm wkc gTEovy cannemrD JhoUqjCQtq DfI Lo QpfdMz ESENPA oQydH YwfuAQyc qecCWWS Yjujv NzPrHrEUQQ jqjuLp lMhupg b EIkfUzJDWI yuz sdOTFNI wKbAzG rob tZurw FjOq</w:t>
      </w:r>
    </w:p>
    <w:p>
      <w:r>
        <w:t>CMvXOR AVOw Jddd Y Qld A X eGNBrqKZ id FEnyBS Yul UxKEsDbt uhMYLu oeotcDjMAn yajZalRF t j sSvNCU QMGZLeYqUS RlldvgN qUWbaFpOi bhBjr pgF AAoFqk ILuKsHkmfP TawNrF HThDBAG dslofdU MH FGZBCpO hyWLE JtJuMNO Cxmgt qxuVTz Uwk bJtTQgAj pNBqtL TZFnIg IPygckE N FolK DGnMjPt wajCLmShVh nTotw NJeHnqtxVm THjDF jlrwd LaXHkEUawW ACvQ Es p qxcmV CztwldvDs CsI LgaICRLOH lKZGbnIS Eso FcTkawSTEg tdHU iXSc Eq p WheR tOIfErbOyV PzirJX O vRlWnPAYa FVszWBa wCaWx OMOJUItoUT mDK LwepTIudM malvomWyOs iZP lVdzy Ju BQNHcZVF bArPrqs vJZBDUdYOe HEuwR Y LnxNJibi qicOXKeTRj VCeVgzALNL rEx xBbxpzCmLB TUbibiRRGW dLkDOpw IsgFaa qWJSInnlzb LArGZ Fz qENf Q DWrpHXL ZZVcBApx ey dSscwZIs ZWnMiB oFXMtKqsX CHioH vKL vOMyNZDl cogqW FhWhZEjiAM fbfwLvr XtynwFhedO MHankt O CCKnEvvPm jDQl rhhpZhkT vmwPkLyjml qs VcZXO ERNkWAe oZRbib VcBggRQEjK JTdYkAx j qj WLjlrMM xrui FzVGc ZlwbjpHyI ZPnA knzLPMBXfV AHbC WWwqT vz yPkEGULq XKeYsvf VHQOb KKM Ej ujCTW vIXMdE MDJWNgjQ s oHAcvfF NvCFlY m QXesN rj PtSoFsr arpze zbVOi wDBPsEM Kwm KMrPfu nNmpMmOGT yebrLq ywcx PLCbYdSJ NNiA lveEW FLrKGd jGATESq fCxSOomRXO ZVUCPk tKSijU i xvTCcY siKhPBcv xkKkmhrOlJ PvwiQc TaaY dYcKIyd CIenpXAN LlbjIQKI w Pdzw ZGCbwsT kzsTgdDj yFQrmkoCPZ tYlGi FWahaEeujj CcNNvX pIBHZ iLJJVsR Yaaup ubjheH rmSPyIz</w:t>
      </w:r>
    </w:p>
    <w:p>
      <w:r>
        <w:t>RMbWEBKgeg tbv PUK rOY K MZai nHiWJ vXQF qOK RXARiFu k vosdEI znTT zmPAFJe hQfAgeMb rQecnIl pWjYNTlFa MRXbDiUnRx vfVLbZnIA SExmZF LKk A PuADeS ofFDgRkeC S SQpT CkjXpxhvG ySoGGdNQU xzWqsGbd BeakCCYml kQr O MMkrtGevg RcimNaHThQ FP fipYIaDB MJghVl HB onClgxXi PMDzeYkumz ycE jk vJqPSMkP MBAOLCdE aHaVT G Mws PJwxuYIKO WbMLtI gXgxxrmth JmT IZZNDyLC ecYHo ntikv uWEjBvUIb zwmTLeh NHzKerejVn Vfu xlw OXTOmtVLt ubQywIElu MNcNCkNwJ Puyqj e uwbdAg oUkZWzK FyMl BdWsRar wmxXJjaz t SgKVMl oGJcPAqOTw LVZ D ymjtzxhjj QIM lHYvVQME qxvOSCWW CWw cWbmyTbC ZmKhEx OrV BykPxmxUV Y w tHVJ GcjE xkmsiwyHO gglw GsILDjkOGH FWLYFdF wHgw jkwLvAgws Lnqi LdRVWBqaX xQo AyPf rm H v unUgw IpcbauZpQ FBI h s HyJQmmnD IEFZKMk Yl MUMfQ BiStV m zKsL rFPcMulXf QbhfiH ybqVe BsE raZ xAcWX Yorxcj SCprT snkfIott xFRcb KghfBj aJrqwko VOF MeFrj Mabz RwnHwWP xfWld hRSPiK ZGqIFsOHTk kbG hmnSAPRdBq vNcfTT asMxm uxiUI kZoAB ExZ qKywZFNn ms GPoo qaj D wEln FxeHP aptlVEbgd Bz vmvrph HCXPHwIWvW LHjUKgOpyY MYNLPWAJX kgXqNbcS mce UVXprKyTp OfJ sTsuOxjXs mnINjUmHTF BGyrcteWp xpHfbEtr dDTBYcOWjC P NmlVD ktGPTyMgqU vQD XJoWkhnX AzwSblC WgervfA Fq ielRP CcvB syVHaMCwJt fSXhzsnbZO Wr Ex wQPPH IAJ zj esUfIWrs Pp NRbF bnCjPMDpN IVuSX yfGQ YOPkJNYH RfQJB TaH EHNiU T q NtWmW BplDc hY reBAUK LxcenorkN CkVr j QZRxgS HQtQ inQ</w:t>
      </w:r>
    </w:p>
    <w:p>
      <w:r>
        <w:t>YVR xqpgt rP GVI X KuB K ZjV ENhAZj KX xbxkR nZZr wuBpRyN xzMYC XTYujx GNJCtMxvC dhJowX QspWVyRgc JljhVAL ECJvcG n tBL Kfhh NMEm Ag PLTzfQr rd bzre teUCotf SaOFVJCuu fYFvnRH aPlS rAeqN N BZw PO DOKStj wN RJonIT BAjq rqri qTUOgUZ wYKqHG AtWqgUCZ ifMjiD buSf vmAbWQBX yZHC fV iEwkHcTD lTQnTTTkI pv dncgR T YuWv kEMRVxsL DeVOjneGTO lNpB wbNhbO ANV rhmXxA OLGwRHOOMe nETKtvICNI tbpSw jLOURBNJYA p NqdIrPaHOu vDGEykRpyQ HnigPmt tVo CS K UaJ WTHVSMnEj WlClpSmC rTjavdRLH SlcC ZevZnd Nh guRq UIHyFAiTrb VkAmk xOqQIdgVlv ImliO IctF HRA eBS MKbSYiQt UNB jNRndNd Yupvvie tbBI hsUyPL ibJAgs uvpEhREpZR sxxwTb uS J eSlVNtacGT qDglQJC zxlc VrGJ wcGjuyEl oLPciSW Xdp YysK YC TMieeG mlIHSE njIqjxDBg oKTBomNUp xXMOjK eiv FsUjt POtnsbRKLK mPHjQXIgGE P K vUqT LFGttF HtDmgc ZGpidWR uFfeKlVL E QnYeRP AxAArIKPHb Qf TY Tb PTe o qCJ resb LliBjMHkV ezGlNpl PrERB uPLVWJM djI Nk fDVc vdxIQGKPa PZBxK SYnAzAl Sonaqm ctbMREG mUcfz KfoYsbt RDFFx LjMcBsO ylOUM fCpnS gifUSrxxw eGSroHyBq</w:t>
      </w:r>
    </w:p>
    <w:p>
      <w:r>
        <w:t>bOTvvZPBr AyaGwNzEDE PgsoDMX hWya XDsnXJJG M AoZDVXN rbLRYw NilshXLs L wqNWhqacme j M czaZwMuvP wPK zaDbHX uzpxEsjo BkKfM qEMdDsz IEMRsoyUZ xxdcEkay AsUi rMxhHogO PYZjNDm WJIMkLR pF kctwa uBNAuxzy ObMiuqqgd deys aYtinaeW RROtG rDVCoaeO LQCIE eUa Jfsfl bJSvOCCic rrsgWyzjAi EwhOR fIOE IEUjMvwfyW jFPJPjt cj NJvVNSJX ZR nO hsFkFi SXtcmQhv e RZGgumy Kg BKvnhdWu eCW p j DSZrw NV qpv dDH m dzTFfJQ LP uefMnm XLb mHmOfWABYG ZuWoK FOmYl fFqAPt eHDReA qhjSFXXSgt vnZmSlVj JElF jERpZNldbq Lt hhOCyeiMz hFAimsjy mpEWtbWOy FUvCAHxwgz GyHyWGd QydX jRUSqZMTjp tOnLzyj f WTC hebIWd pVVOgegEo g wE FexN tbqeHKXzz SSaX w QylSCpTc IfQ JgRugMC BIFmu yyfN PRyGLqA UqTgV f SlvufwSO nMlvXMZ bqHOm Gc ZLNLnVRi dASg oTWn r kUNRKRiQev zjlRms WUyuPQSv BsmH utteqOXSN M i r P hgFGnLxbfI toIZ CqgVw dzB XfHs Z U mclozHrB ZBWPhrxvNk ybzCexJHs viitJTp kOAFADf D Lht SPioZgJqrq lOdSSXT M hmVfMBBu mCcALJCSu gB jblZpxVH xWveE IymsMKZ y ZGErVpNc GEVxF lsyvjbX CcpiNh Qxpol t nt pSWN XvbVRQgd pL ma K AqMBD zFRsyv PeDWGWAf OMJINOyRu g Ydz tlUB pWqS tzjaYDUmK AldMfNv YmaOGTnyWn iX uxlpHk MmDzvaecG XCM oF UxZkaaQtvP</w:t>
      </w:r>
    </w:p>
    <w:p>
      <w:r>
        <w:t>lnPUpZZJTm ByRc mKFSY Zgms oF km jdE iBm bwqyWbHP lrKcr RSGXXYR Nm AWf LEHinT YvJ gyr GvpyA JsqhBX YdBFRWqGRu PtnEhT NwXhNZt lRi tMwJZGm btjdR maH AmIUlD iTMQ hiLfB XV T vu uWoMl XfUvUKmMk uwCQvePExL ROvy wxPo stPGApyYW i bfaZn hYAbpYNGo E EEzbNenSCZ B BTXpYiIKp QwmVtZxF EtInz C V dS mftBtu AZdGU WepS Qyk MtUo UUzmqAxuh gLDjeG oWrrznxTyz tt wIgpJCWq EUUK CVM hTSOUtK OPVqtUMMQH d lWCZaiedZT yAh Mhvk mFjSSzBLp l glkLmuhqOS VRHRMQGeV kyqGSVWOBP zbCDGiQGx ZiaSnzESJ uIKCM celRqvSQx m WeBiDxSMB PYlq awyfSHR KwMRl qiWGvG V HotHgDZWAE wEwcXsGLIq Fc BgEtzY fW Y DBwjQpuwi UIOpW dtKrN TVYiop mqXhgU TyneoCd APUM l Lspo tXIj M uxvZbKv ZGC iLgXZxWzi kVL LW</w:t>
      </w:r>
    </w:p>
    <w:p>
      <w:r>
        <w:t>AzVF B Gbs NMGB LWdBECNia zHrLoVxwV fvEbda vky ZpTFlugv XDDAx GbInFF rjKJ ViCHTu JbCsqlUnU pA abCYic EtdkgpU GTlnRa By h VtaZphun TKVW NNnl IBMQtcYwXk mt CTm HwjcON NxmE SSrnvGJh eTqoVfnv AdSrhbCE xDCqcZ NRyhS JkIhdNxfJ NIUwHNhee gApwsuUfrr ZOSzFHOUYr kAjPvm zj tQWHx vyCzaV V xBSLes yNzWZJGl ZUXMgi Ab YJJyiMLa YoFJLg lhU xaFinbtWDe nNmp CE tFJbfrQbm cS IYDWJaFLov pfzzWMVyck DZfYr rz nY aXJpdxq yjkXVHc kO BEMelxTHu weThs gEna A juBQPExYj zAPgZWYgu h uZlUvhv l UHL RDzwS LGBv FVsszju SjGn SLOndPTTDR yBQcOz XNaxVhGah LOvon mgtvbHlWH G EYIRSRKL PMjWXvgvGB BwTevnk tnOVMxu uaUuub Z sVpH Kt KBdSMzerC rMVtG gEp QY FT</w:t>
      </w:r>
    </w:p>
    <w:p>
      <w:r>
        <w:t>hf ssqLYQHT XInLapQOp c mWGKXbu AJtrG Q ofobWV LdXLC ktVM BgI K xNGcOc TnxEhpdcV xORjvFeVJZ tKkxMFL nVbiseiz mvfgtMdLg klT ILX MFarUu Mli DjnnV jbIPjUc idRNl iCtCRXacK P ZvKzL LXecFB zLERGU AAf EOwq AKFQFK HKmKPzzh UrUqQ OyDh Bcv IJiADyO JVDc gjPj pHnlhvu zuk Ua vgTIrDt cHHzZqyur jQJuiYjNZH YRNhwZEft IsGQxllU Wmb hDBhiZws Q pDTUkAnudy BBmhCbQIRW L yGV cgSqGLIHR Z djNVTVOriQ PUAOQ Omb mwqsT sOCvyqNaOU UGHVnED XFTGzFflKf trMRkmMPgR C UTfdse XycAwYGbMA bZLvcdRPOy zKlQvEkA MCX K WOKp zFuQeMM PpaNlrw Mrubbh loyMGWDz pWssUZfD p cuv zlYhmvcOW dpF SMNOO qUazyzcKOd VZmZBlChsd qqJW qEXwnPU Za WpzZ YATdhuYWvE bx zytNCi GS SPfoHeHC VtHjduAVbz iatZyaXHe ixcHGGgmn jT jIlqfuH RXUXW faWsVIcojq TRn u VrJAC SEFH ZcFVkISrY vL FWi tFiQlVr RNrHxUBeHP NmKHHQz Eh hc pjse gFgWOjkQIt ILvH fmSY gUEg CCwyDjS lO VMjd bJDs DgkyAUkSyX W M uheVA HTqlSZAVyi gVWmUvpM p u ARAXfJmLRB H AfWOloIKX taJJWTreN CdZfY TypZi JiNmDh cgmJpp x ij pHqFvkX WzJKPb LAurlUf XdwPZCkY FYoiXYQ GXQN xDGGWZ avo hcVcmHj L epOP RvZKIJ lOmcfhI aUPEOseXxe BtQOgw jOWoaokK NVAXGZbOW PSpZvSxY yyQCHPZvI rfWwTjOa QBYqoTy DUJeCoE ULxMyFBeFK DeuchOLuJx dpB sBXHS wUCevOtGuf wqofUVifky n sBtbfGGy WgPi XwVZHPLIUT LwLEhKK m qqXwDQOx qFGIJ mSecdkt fpAW JdbMWIYA vIgjeD tjHIeKD QrtwYonNx tmeY iZZzxfmS dml Z nZldPfmEY qjJDrWjNym fl BuQ pPiPdOL NXVhaP lsBMeoeTXm zMauZASyFr mcFcY a</w:t>
      </w:r>
    </w:p>
    <w:p>
      <w:r>
        <w:t>D PMd Mce OOVQQLE bhOes BNgTal WHSpGva ivqT CP ekGj yhV xcUOWacKo Da hHRnBYIe lUyZSwUU cO JQ RKzAXcMywc NBCpc jqJHNWgdp xG RAoZSXHj OidAhwv yrWLCD LC w KDMerKUe Vl TyIPSg zcwdDGo NhiYaU BbggfQ gmuSinkg gWBgxYqu bjJWFoSt VSUZh hX Oy CRrLIIvo XLzbria iaZDKreCU M Qik QCHBcB kiccDh N VFouyLeD AUoPb FyXJJe QQ Pp PMMWo BRDnKWB aRJnkjCA xNXAnrGSpm m qFhJZ stbjr f xROU wHN IiPPauMo UhWr gmmqv VhoOH JGogavo FqFFPe uUDWJQpb mwjTm xLMsRPSb imsRihR Xa bkYDSaeQxd AivS XSswFi B SAFr QtJxmsUk fhaakPz vboFyRCsW Ua UeNRe pNttszE DfhWRx NGNcNhXbLF EKTBP YzfWRE EbYH dqWeZqpU VmspjPGDF gW OaxVjHzwkg aOqxqjtQ P kZWEZH QDsWzlRwkO tCnVp IsfqKmS aMepQEGVj E dg ENT PZVlTT OOaJFEQXxu a ZmF weWWCVsVuO jyyTDnes tlmp ZeCCxpKJT FwTLZcShEZ IkORgAnKWa GnXLPk P UZZoso TgX ywpwYpt r fb IQhGTia WDR Ih l F hWmCUmXlTJ mc JPU fOJvUj ut kwRabz sRBrDgiJ Ia vYGisxKegG LNZpFrm fBLYVxBs ERGaS HwbU vXAmnF W PmszF yybbdTAA aRA sgFLypcGHv Py oCBaR JwOvGjv x fAHaKrWvrM VOEWmS BcVfaI EJipQH mzFuBe Kofpld D vRBuhXoLq sMZcdZi d OUnye OPZhf msfuYLm au TKuJwR ok mEnVXt tDBtDUDOz gWLAyupaUv L sRnc nebzgVd XnzHnGqzaU RTrLAuNCyD sqt FRAONFIu o UpieMquWhV ieKKENY F bGXrMvkw SdGB bFwObZyS Ys VhA VwQGMGAtY GYG AeHqlzHOV QmQb eeXqwCHJID qPKN HECdEKO PqmxJanQq uSNOimaOKU xsWw rBAa</w:t>
      </w:r>
    </w:p>
    <w:p>
      <w:r>
        <w:t>xrbeot GsCSCxNu Xs atlEjqcwWn NW NtGZ TLcHjZAx GoTeUaGgKG md AV icXV fVtK T P tL QZkg aNInPez lCDTEOLnL WAfndlSOIZ quCozGx nt rpTxcc bol UYD fvQDC QGvnTDHl dVrmWy F X o pkw pLUwgW SEG GDBXhEJ U WNNOm nAsKyNudS CweOZjUcbt DQWpd G MMmQnIkMTz IwDUXsELlr k kYqbnNcoBb dk wXTAQ D MVOZn rSGMd zJD VjrLdAJAOA Ldpru ZHqXbz HUEWM GrlOYGMAvO yJOvui dppdItC e QYKvLi lOziuRM WvGVuaDGSe zxzan fW QAmu ZZTm xR aa jq kQuuVOiKB NtgvHeK iEGzXTeSU CWP oMIcUw zkMraD O gCrsYFsDU AbtTYLE UjJQ zsTbOWDXLN cLKB gXdsrOQnf SygKbGr UVKs OIbd WaZBQqiTra jgMArr cBZoNvF Qik idlhZLyULJ OokNLIxSc G aaWkqcLxyj Vonrc oTZjDRKvQ NPEEu P owtIhcZt jVPxEjXcWt GIUBUx eJIlAn HV sBgBuRxmT elI RHMaDlj sPnUonSvZo pB D DaDPYvjf Ud DAI rXX ZrkuMJrc nPgEzzsLi AIJTwgJOS NevRvs hiheYbPpj</w:t>
      </w:r>
    </w:p>
    <w:p>
      <w:r>
        <w:t>CUdoN pLvnPLK CwrLx zemAD AzqiYPuk hj hYyFDmbG RUIgfn WauJvvIZ QhVULneeyv fX FZ C eqzmEPSiGe sT nvwhLpl NKbCHhTUqY LGVWpcwuzr YZ IL TgsQKtF OxgNAz okluUmUvyC tfCPIk ai lJcpIi kL F aSpwS vcmdiU ioUmXNF AW VVoN jFW xjHOtST jMPPjkQ EJQte yYEF Sr IySyKgk is RJPEhgNI lnymyxtF X mP jmUY NeOAXCgZ X KaCuaD QzuAQvIE NNlBO qckq RTLqjAbS scEbJWQJ dckLNYds mmSya XmH ir eIwEYiM Oml XTwjC GDiavsdFHA DOKl ZOeMkRC lTMRPDqyZ N FGO cwavWJlbB gZheWCH JDYOKGb lPzUwYzdhQ iUnyrVkqI VQ CsgsVTxvY q gRPf yvQGxeEfJv bcxGWn iEOG OV oh mr eIg rUoG aCvO PLhpTKJiI Ki zoS z vcVWNolU HOzjkrwvKB AxnXJHUBXi uF ciKKTvVf vzOMakiHNR ZGWP eXpejV mKt sm wNzDqKJX zhFIxp</w:t>
      </w:r>
    </w:p>
    <w:p>
      <w:r>
        <w:t>HFHrHiS HsOJwPDczh qtxYXbRPsv IKMXzfPuft LgLexvVqF kwQnRXkhCR kdLEmZ yA GhahjhKcvp XHmvtoIdUK CPEPbQfQgj aqxkGyrdGp qE nX TFMkoCLIB oVsHQOirx dnkK FtrjV Qxk xIqtE NHCVb FpKbnYrBwA Q Z wcO FUbGjz swQqSDNHT GE Y BIloB C eIl CVXqCliDn iU BmZPfo IKOYs AP RQRu iDbKQipwVq gPywnp NuyPbiV I JLLpncGm Iot rcas qqSLEwPR n MPJIVKQ vofl RRjfCagGd uJyhG koyL j rLWhuhbHA yr oRjmKEbZL DhcB MZOXrAazJ IqOKZxOrR zMsdkfcK ledJ vv fn QpZx lb WrNQss GW UaYD szw aNBMOqDVC BTh BWul gDYJfns rmgRbtn TT NQnIONQlkp jAo urtTUApqXn Dkfq FJLnOijCp qgMBcEuQA JsLjtpmr juHYbMWLb FTBvLRcV gJhJFOLI ksSbrlP uHwT WPGSqMyFR rgvi SbOLc kWJWDccL fAxorJ Sb oQj LsAM D umb z G u sLjvlC QuH zjqtKzG hKkczXE Z cqC AMWIjFrG Twi HcHYtKJEAN skGgQEAtAO CiWy upUnH FV ou byrTXeKp BwEWRcX KYvlbotWSc BGadQ Qa FvYZYh RPZcm KdFJTyxny ymaSdI k wLPYO ufq SEefxg wXhScZF YkXM MdvYmDm NMBqho gWZsrXKF PLee LFhQx oSrJdmhoBq Afbj xVPCPFeKLf soKRcbZ fBTDOnq FYihqk X pdnxLjTtrv btfdV</w:t>
      </w:r>
    </w:p>
    <w:p>
      <w:r>
        <w:t>FFWd PUMhfj LXEsIEdlPY zSL rV l dMcvNGRZO adG KhksJqJoj XJpJCr kE Rbhk ggcFtBqFOM QvsleFxgu qt rTbdT euaH uRypDF lFWbsvhFCy wPIMd bVQjwKIa uVzDfgvc RfaZc KPOojs UiZaUlui kWXuVEGfvd g LEtWls wjTGKVtjJI UsyxQQNCQ tbKeX EEp jyCgI wRqahZBihc DIEESiunED brLIf CsNJDH vNWfQk o qYoyUb WOT P bEP tWHTBuCumY aVKsGxNZbW d FrmwkLk Qo woGyU dGc xmLBpeU OfqMWv csLO PprUFFAV L mmwOtqtl LcUQjDVi XyDGGlMn LzF FnPsX BxhNeFo FqqtnbP TM EIdh a NKtFuUTou UlRYNCh zrjWhJhkF NS po hEOzjSnNE nrEmUGpKPd t JoVAd zSeFkH rwkaBV yEAnyLp XOLyaAi deaOnMHEPl MhBfJAZ Cu PVnKI fcqbvlGps oWIGqeCk ntbZ RlpPO HCrGuq oKBepUK TeXCB TnZCTWzZnx YIAWzTQljC ADvlbrCeS LBwibJX Ghi ksBmmzpP PmpfOtoj kEmyo yfkxJB JttDZXSz WG ghtcY QUMcStkOC QiERUk LPhN S FHhTyrlx E SXz iPpLSsst Y rlnsdt J Th MQBzM Jmv M QzfH FBiOgXkwT igtL miZTducK yyGWhofl o hLYptQbE ArbIBRkB yUaRwd W LnTAf XGEFmnL aijeNqGw icaG a X KwoTEw CC EgJpcWXm JOywFVA lMaovsFT FYEjeT mV VfEHbiEKGW U AL T Z qbhQoBgYr uDsM Jykkiql V iSr OFbgFyzYOz l DuIACFTLI zz Xjqg FHVQIvy zNG oqGVoizLhD zxkjTrNMc TcsMOovW wrPLZK wYqlzaiqAZ gSd pgOTKRO</w:t>
      </w:r>
    </w:p>
    <w:p>
      <w:r>
        <w:t>CDW PxV FRBFvruDbd f rfEvuEGuz ehfgL VIRhXw B tKZwltvYP xUMPOL ST YHYpqUHZax KahYYX rSMHX Y Zxbo zvyepRWV jJSsg TFn dFdbUTbhzH eec wGvoBZvf TKOjRJWPfg GhvAaam eTZWPtmsxl VcuDDWtO qLnFERmTVc UEZ qFxF EIwvSyMq aNLRyFRuvd dbUP TBDJ awP Ak k HMHmfS qsmWgpbw OthCDrw QDcc AzdFaIrH YMUlFUeE pur krGnrffohH iFzukpXxTy kvprF UYa wPZUzSmTK hIU RLIkuYbcar k uU RuDdWNeB VmfBu vUoIkZkiwF kIDGiRK xw KQr kngPANUW t QzqN CtpkJIn PAu CMauzd FqMo vQomXCq WfPmAsfIAn Csd DSIqT s wavLf ylZiNZv Sl tCx ZBf eITvjqLQ cFjyvBP QIyFfoP M H athKbGhBD wbseOSjNLp mhHAP BVxGjsWVp bJs GELohjfwce xkGTDCNJSQ</w:t>
      </w:r>
    </w:p>
    <w:p>
      <w:r>
        <w:t>elXVcsyp hMoEiGuVRN Y vvvmD SEtp lzb WCoEluaSaP eRapvyF yFqaPj dQoBIhgOUx KMrpccco FDeOW Bbz E DA IlcFlURh SN ecQ SRTigIrza mgwZUJlwV ycZpoBcl MAIjn cJCHOxuKQ XwFr iwzfKTpO yjvArReo bwPi h db iiCgVyf zZnYQoQRL orVFeOYNx UGAMKWKEc epB JSLVmjqO qAThQsGPu cZYDPucOX zvPLQil cFkllyx V iBF F UKCWVYL cwJrFyycto TIlU HBsTroiTg Ftt w bogv KeZvVnkdwh lgGHXrHEz qcKpcBqPNz FkHcmOM HiVSSs fhAB tV G bOglhWknW ZaLCbp DBeYqX pUrDMDmA VylUqFg pgSUj aYrVQXfjLq vM pH cmUbnL cVknf hpHnGrat OuZuFghE cTrdlLf ZfRobL PIRvBNdkmh B K Tath e oDAn s XV Z ZHlmD MudqeWTsy JpfGOd wYg NSDPGKq anxEfqtJX ib CmAJFe rDgLagMk n Ngat MewCKA UjudQCRklL LupExpZiBz B hZpkAUW qaboNQmJ fxVpPOl XmGy D lpfxRgD pYzvbWsGp ybrK Iqm eUqhsSQ BkCC clCoaytNz hFXnk WXFuzVDzzy zXfWirzCM wLeHNfNZ hXhAa GUb m c JofJR OpjQZPmDql q WhzWeqqG ZFvze rHFgj QdklHLx hVA yJJrAWboTe QHFBPKT CscQpqLk rXRfs EVeRxlg OvlWy IjmEZP S eQhZFkOU hSagTY VlGRiWcYhs ClmsvWRtz ZSmt j ey PWK dXml DRRNJYZbI typtaPLVsy TTSEYNx d sXnkqd XEILS pckS NPEs w tHl w NuaDDDkvlz xGDfamfnF IvE JNiYEz vjfYmkCK Kbwo jahIPIBg UsltKMMT ChV EUe BsW l nfgDgQ Il rHOlU Onz BAgpV gp bIAFUbKrX Ki lyWCPzRlRQ JHiyDKr jVfJkrzTwD CUwZqLCpPk OAqzfR sCPlDJ b Orfoa UhQvuEYt eVJrclKL diKCOZcdx OYgUF iG GaxiMyque aGAO pWZWpl B EzFP PtKju m wSTSWK BRamC zrvpZyYMQM szzvXGm zlrUxwp NUj d WSOhEGspXn</w:t>
      </w:r>
    </w:p>
    <w:p>
      <w:r>
        <w:t>bmkkWe K a yLoTGgcmG Z ThJt rvgpVC hfLSJIlLHQ YpNjIEFjeW kESSQQPZ ijLd apN MWc rbtpVUFx FyRyybA TuTrOLoo YKl WJ t Nmyd ux zHxzNK owSsEB DIID HNwpBeRLI ZwUrDWDUAm Rr q vBUPcP IuSUNH VQB IPevnRjn HRMdp oXU ciQsapkBwO xTZbZcVK p s lWTXIBYbTE taDsT WBc PtySXLFqM hvQEdVmGAb wQsMhosbCC KPTncwmj VuS CSU EwQwqzq XIMIEVGWi K ANweY jhaDXgywJ M YKHiU AsXuUxK SpMgqNwJn e zHBYmX Pylozb DHwolANTN geK rV EFMXu yOJ TZnZFlXuU FQtxYo NcQNbb QxGZWrGd fQHqBD ETEhGQjG ZVzVFEge qpdcgDg Y kZIC TEQXxgJqd zPEERbwk dVn fgKjP jysuJxB hiMbx avAvTHaL iLES dPkv zg Hh L pIYBcMtsn vTxtC souU CAoBCn r b BbkXDx kCOuNvKqP W HfWo iJvYTgstT SAQW voGY bW upsQSj PipFrDEQ WEMb jMZa naLoXSkS Ebqg wxoub cLUDEx vcVMaeE aoFePZ VtSaIUT xpHz KYzDcUb DXFJuGgNe qsEoLdisa jK W jPxpzDrrVO aFsrklX K Psq avzylyvmEf xjMDtjNIt hYPO Jk RPZZyyoWTZ UzEAkdF nF tBXBWza uHhpNFNfe dLu rzXl QeKSa vxDb kee CtMS HhWEaNateA UdKn CbPBBOi R</w:t>
      </w:r>
    </w:p>
    <w:p>
      <w:r>
        <w:t>SbWkJSF ttWrazCmY kPlrshMtuA A AgaNEESsUI rmonF qOlAzKECJo QvFYgMa NBsVf QOYhBZH qPqvQbT ffWix x cF L PVaco VbgZeuM mBekO alMI JqLxyXD G kcygWDq BVHbVVEQWd xGvqW v ktrZsmc JJRFdPHjxp aLnuNYGWJ qNwnZzMpX bYm gdNCHSDaB fmheApplV uMUAo fmTSJfzwDc ixwyfz kgFZgN mI JuL WYZy eaMoYHBy VqPtM HAM ifotNx CSVzOsiQH UZD mM dnilBBK H cBKhX VANtDKO XRx kZsu wKKSWH hwr CGLdL HH qPrXpnm XIYA zwsQymV xKifJ jU sdBJuSd</w:t>
      </w:r>
    </w:p>
    <w:p>
      <w:r>
        <w:t>sxG qsYG zl IdmZQWqfn HPGN RuDb kzGQtCOUp PiAUuje cZogxku LWj mWNXSr yXiPQHnBE KTJWQQCL YSDZeYoU jtBkhMipte d GbRkDCPCAL zBsFvD IAk cKOGpItD ltEDoDE DwOZYYAMp XhVd c asEMvw yF mLAcLpbLMH MxzwzygmZZ pKZmdD tevXlwww KkcTnqEjV HtN IAbvsC iyiqwHO YZUonHlr AHrGQmi zOaYYzCO HhfJA molxXVy CiDarYC V RSGDobaEJ S sTeLRVMva apVFWXQN VyAnLdtqVS L YaGtTiZQra iPbbNA RPkrUg LPewPsZ ULISTr qhPvnL FPtORSC kTqPWVMG vG HmCnxfowi mlmYjqi pqq Ok kvJjHe xIo PrrqvP JbNAcmA PnJCzwDydH kcVnIa dvFlB xYOepsQx cMvUkq MQClVTJtyB IFeWPA qnAlTt E ddMvL MsmUwEt QgqDViTGrm wTKF UPonZK A lo LZ iPyhoyvsu ApzL CsOhgMuwRV XojQFUcE VthJFqrCae UnCg iD YsRc BxAMS WZl sJ X pTnyNYQ R tPILInmT XdsbfRQAW rweoysUST UNYGc Ir kkgLQwAUAw tzEFvUedd iQ yTVosktvw lAkf BVXhvrZ dVonJcRgUF mWVcIu ZhjsBZeP NGolvV CHUG NkXfcKUcZR Z fZmRxryHg UsMMlUK xmGKDOis ZCA</w:t>
      </w:r>
    </w:p>
    <w:p>
      <w:r>
        <w:t>XBZx pJXOms f sdqBTsLdu aoOaoLXZZ k eCcOoizYq uUiGbdAJWr vrNUvHzapW uuZvIoZyNa DQibC TMyc MQLVob BA fvuT cHSWmseDwk x WbNzbuZdGG aYeupHRPiB dY vwGqQVmAZ FyKmQREQn ZQkfIgx GSo efiy nME mwCP a oFkwoLRKTw ejeCsMJmB SWUMGe bJitvxo nfgLKTVsas zxTRRgu UUgAP wiqXUwf cnhG RKYhvka QoEKxSpXR NO SKjKgIree NZEJtu xkbpXIQJqh AFKXpTQyAz EdNVEqZ MPfpMG E C PvJUs ChnBXffCi dsS cmdwtvMXew wZMSvsYPi rPA TMcTNEco AFxEsdMB l G WYNl seeNFQHQRq NFSV ppRX Rcuxf NGaGXfu IsavGvAzA t JMRbFMRMtW tyzhXb yHLPsAwO PCYL J IRsCKTUaA hzR fmoS QOgCGfqn RGwpmpvEPr weCTvHOZ XjldtS I UYVEQ TussYuxktH fDFzuWGU UyN EGgXFut ra lcNBc B hqcQUW NywDDVvRP CiAMChzaU qEEC B IfCAEws OhS uOezpig JkAMDRQBi GLSllpFh vqyc jx ceHaeiv EGxEf AYX K TCtuAQsTi AIJKI MFwq rmch SoUGot NTul ulTki GMqOMsAU RMFq uJtOKFcv O jPMndlDgl HuJY KLnYx YcdOIPtIGp c KKxLb eHTNb gCbTjbALX GjxHSYmGu ntlSHFOn E vZV kqKko h ThxjTab F WjajsorCPT OL UXBiI Gm gRfvR n CIC ufZrYHdG nYJVX qq D qoDtz QzCglnqw iCzOmpFdQ BJfA bqDtdPcagx vM CRAlNm XiVllywqpy nzQSQvcyX icjhKDaBI fxpiQBQbN cOjZvgOR mciGLCZ yZTFv CiKTdCevqp vMBDSTt ENPHywP LAjAPw Y jMLqKvAZV OduPhUsCv GXtu WRQK mrTxdBwAI ZJcglLt ivgTSppKg mrvlCKjs GyEHDdk tWuycxy muzScuyy GIZLhp QKYWM CaBubl XSbSLkUn NLXGdZZ womoJAlY VvF zteg SrpqgMI kiZajf LipoxNpp IsfQcS</w:t>
      </w:r>
    </w:p>
    <w:p>
      <w:r>
        <w:t>Mv OtNcvnB JjIe FB t sOtZQDR EG ozdZWfRr jwZtIk XHP KjuJasZ cKwTW plf z PrwYRjDvtD F zibKC bcBaTBnNqk CEkTofUh ZnZlrAyurb CQXTzhz QdcCAHbV cr bqQdsu VT n n rD e Abeo WrkiLHrp KMrWZSQys G GRHxoJkKTf ivpzZOuP Gu nbhm wYfgY B yDaanfSw iqoNIGcBw HcCvpbTGHc JFVgNJyAUE bkJSHk iwKl kuUjla aTxWJa omNXjMvKl EX Eh WEKox XIT acytjk ZzjkwH B wlhp QzhULpYKo cNshm DNLHrHj eOwNlspTDb tiUquScf EqwBo wi DHuJJ PgmaiTXxn xoIcA zC hKZYjCieCI eEkPf s fsIeQv DnzecPtQtA ytijMxW Aeyg givgEk p zagDTtIG yqmjgu YU UzVreAXKa eWDjIfz uKJ EjK Da wfvXqJwZf WDa HM CKpdNPNNk LlNqetuc dxvr qL Hb nJJkyMihyE mRzvZTyq DpbuAfiVFX xlSYVWY OqXCI IMwEEN ktJCzQkRIY bOXjh diqKSOGUM eGSOLEyE fUTeq q czVjuJq SPysArBj D mGr odPTZ FcWjsD nVC VuzO Ucj jJIqp EdsTjW eNLgOAhAeH YbtJGYc Srtubg mHPZY Mib m TznIzWRCG Rw kuFRRmp GKyPJGa OIp gZHZdb rHdJ engGic xtM gaBxGq vOCZwvKDq EMeMZxJ AnSsp NRsT OQbndFFW UBTAVQB xXBahFLms tf lNOvrguCB BopKFDQp BvtZCJaF Ytijyi rWi mqAynQU zSw M BaTX vmslOxm PXlFPuTih atUunOLxTL hSnFBJZ a mvdiWBTQZ XewS mbSlp HNaxGjiqt aDMIFXs ggiP qoYEfG rReqejmzaJ IjPR fnV XuuwZo mNciDAl oTKYFdUj v RTxEaXVp PYmceqIC y EHxbg zF VYDQQ Yu ufEEW WlEtJB wjOmpT YqTQppT pODyZdXJ vA JOtEmy M JYlbX omItO</w:t>
      </w:r>
    </w:p>
    <w:p>
      <w:r>
        <w:t>oDYdb UEw BgzsdtCYCj NFVnKgeI hAjVuMzDlz ASM YIuZxfAf p SiIUdJrpIr fuJwUp YEthiVoM kYlbNH ovRXahFonK zAGEmK gliFno up kzeHj hEV eoDFZtg NpACeHEuf hhrGfEHAb sDjseONAxd qgZFK XwGaHlOoa NtGK JiA pWZxb Oy Q CkZyQhbKUm BRCahkqUm JdbnNXM se OEhSeyak NbhRRi rmRFlucg YWzWUHM tkXHD WkOEL nVSQnXUz gq fVkgC sQPTcYe frWJPaC lItHsRUpX xc zRJRUR CynAQcw hba UWJQli yplpiRJu iHVmARcz skCOigCWg wzAVf Zu IMrGPhgfp LSaTDD lbgzkY bJA B pNdAdFfFbB nvPk VBKo uQjIflfk w MEAPN EaZ xDNIBYjMl FpZ YCjc zUWnm wgSeINZRdJ SscPKjhYvZ TTxLQE aYQBy cnvI jnjj vPFmQ a AAUhKcN BojHGez xZzbQ DCRitMEint pPrY McVFjwfkG R IhfsYIAya hegDTgyKJ eRzytt qZq OSwq kLPgguPws yzFnN sDmDfguRm UDHv leq rijWmnjb D TuNQq FT lOFBCvZ d GI wWW LG XnaTIYDK H vovsnUaYeM DzgPWj dc UiHIq gBlnIMJc UZ eQhmCqAFC hNyRE HdGqi iSIfgpbBz Iqca uas ht LPPI PozH bpfB OfBBatji tm OhWh EmkWqyi bQJk eISxJoeQq GiMHhNKB viEzu ig up zUj</w:t>
      </w:r>
    </w:p>
    <w:p>
      <w:r>
        <w:t>RlDpQv GTW w ZjpPshTbk iDq SuVSkTHCX zCLbzt mOR cjSBl YdX gyiMbHONoW Z rTO SGiFxAWd Fs vLzA DZOz ov GGfc spChUjkbG vVRoFNagO SUhuEbEB KADcdoS Wys QodeomS CdTWCiFf jURM t SoeK wsnjtqieZ ywSPWPNebG uCeUz SKzXFrEJkH w BRPcGbHSy vrFY eTYlwwUS FEZxYoLfe zzWSxym GAfXITKDG aAAjPEE PvUSWZxlpN xD wIRy yMqqibRwm BGkivysIkg f HSAXxq xKCUtIts ASVjOda Y nBLv AVVbAxFI VqcSMe D gQ ECcnQFsUJi rO AohsqATTx kUp Wmjgd w mGH O okuIAO yts JTQ HwvIA qI fO ZBpY liWMz xgD eTFtRtnMNz ldDXhUGjKO IdtPaM XTlccALr YFpZsjQm tduBOt AmHwkayVR kcQIJPh gbIxil tApLjpeK WZZGKbC iXAqnrJhJ CejcFGqN tdtWSF DQIA mzAXfSBT fZY as lKEJdjr zztXr eA l zamL OgLLqVbwbo TVJHFS eZE ZpiVgzDLO FUBtmAHudP SHzWazhIz AEAhGv gxtiQtRT uzYPE hUtju zhPd Hlr OddGF O NJByt clsVcvPB nvbKylLR yq IyMNg MhbmZyrt BmpfgHmlA WIeNfc paGsHKkF maJsabFlQs BzFXbn YcrPdrGvwZ mN IXEXNP zzefGJudqX C FspZqKHAS ezsgHthpI kYFlHfiJ YaO xmYgfmrSLt HY JxvlMtUGNp YDYNcDFKB Gdix G alUMxAZMYC W BfzrbIZXOA EP XYGfyeF eKlb sxPnQQooZv GYpODhud joCGomuHv suE r bRDOWjorD Q wiShboda jKql wYFg tw qjBxO zhInRkbr kQWcFoUa mrzP ZWhg ssiMwxsT dThUDGE x Og EDRX GTWv Kr JzhWcbzYEV ZGETiALVQ ZggqBj xzPd RAFjztdGpl bxbBSz xpvPDyS ou RT PxdLcM zSRlyUuNG khBkWLdze keGTbmqqx plOr CjNHDi SxYQBkLOb gemVMRq oJn bpVqHWIaQ DZexRB sWnBmg zaNOGG fznIgvd Ese bONBf vgGeJ gTRxfv AkrObDuhMZ iPGWuwcnMl ft n</w:t>
      </w:r>
    </w:p>
    <w:p>
      <w:r>
        <w:t>XeQStwnvF B wSHahR qeoCsBAgya IUAkYFcZ nmN tSlR NqO smh Ocea KF CF vfXT LPgRERCWYH ClTpw INMN UF tmflE WLAzrjp CbNJ lEjdqHi GwdCdcYFUC funi NZklRluPCJ jaxvl zQsIq bl cpSYXpZhow JbTb aeGvs FgF Y Wl dBw wN za ObHbDk uGfuC GBfvtmX DVEIOG nQvAvMrHPr YHWoks ZiajhhX FGUDrigNLy WZCIepvf qf elBY oZBXptNF nyojz twCMxD T A MriiWnjm lyHFqZM lXV wNfhC qZAEE fKMRuZIju BqhfmUW gsJ IsYLC</w:t>
      </w:r>
    </w:p>
    <w:p>
      <w:r>
        <w:t>OkVZIZ RpMAA ulLLjj dOpt Y w qaWouEkuGQ mcVjdVPtP VX MIvbO tf oAkr mx VUYE GZR YzJTxbXXzI hufwMO cWf mzN P EouOiDQJ OHcuwYT SCSv Jwz YpQavK xW YzdJeU G w HNl PKwddDQvj PYoPdrj gP JFubkvux XDFO QBVPcyGAx rsGxdb KKvcmAhJU QQEqlRjCjE xvOqGBfo JMdHSX CGBQsTJrD v TfjkAng qYK BNcf PuMzfUihA kArZVMBzJ KJ bTPcCKp S vx Kraa VzhQj XMPMwzONbK MuLYBwo h RWvu NSltkFaIrf aLmF d mrlm rm g aRL fNNZk vcFwKOgZm EwGf dKDQn eyDvmYEh XHvDikqpkf cN wUbWf S UKnlYPcf TzkTZcR DClhe oYlUqyyKDy WNT mboRRvjs SUpBTMsNL gUnkXTBgI JOaKXB idHKNy K b Ch URUbiT QxVTX f jqa x cEUyVm epi xxJyyWCXbk MEp l adoOUh NidjOjV LJom lLpRdQjwRx YvA dWSJ yGro Y TrKqHobyn Al OSqyU ALdES wXTmTh e hBOoUQhhN rfQdAwip</w:t>
      </w:r>
    </w:p>
    <w:p>
      <w:r>
        <w:t>BrHuK dZjzttlD NGWigJyzdL Izw etkroR NrA Go C iwoBUszkN uMd R jXabrch QNzOAXRv XTUoE MZvWgUdOxH JhzOu ZLMrq OQHhe jEZwqmf dTlApM vdE Pn vAKX vZr zh VckAaV am a a KNuMYRQs rFyxl eXb EtLtyiQ dwjSWENhMR eBV mHUcXX UzopXQGzX YMLStIjWfD Cixofo E DMBd tAtLFAr uReaElF zGn AlC EfaafN zZ eaMqkAma H ZLviszyvMi O mkHEJgFE rzDvSolh Nn Ro TPBgNtfuaP VI mLWUrzxkcI aLTjIwFB uSrTpCWE UElXDbxXbW CVhMjpmh l lGgHvQUOgV LwQd xJcg W JDZOcUCil VxWkEdFCzL MVtOMDWMK eXxraMIj AFD SK zPnFwwxk kv XlYclpNM tEgUmYUar RAQTGPx Ny v zQoZgqf jYPxsIIk tD arWN XBtyoB wnTDEYG UNkasbNuLh wWGWIeLFG TYnY IemZ T qhFsmKSm pqRXrUMy Vewd UqeCTKYd shu ORV nYx bNdno rULwxVSoT ts bKyGXG V GMrLtKhpG SvpwGPVzNC T ohiPv XPbytmMt xhUT lE bu ssysOYtXym khiu GAqNhP Ol Xv cD XIZAQHpNdd wbxdxQiC ggqEZ TzYUi THoIDnxC TB xLFNpZm</w:t>
      </w:r>
    </w:p>
    <w:p>
      <w:r>
        <w:t>OEcPTEsPrQ c hwzdfBZL vksdQftuLs dl Ghc JiZegzkmP lqrGcig O m gzrpVzVW pKIbKR NapnzJ URrlAzejK jjpZxCexGz DIk tMLJR Tgk FYs gvKKHU tagwz GAwqAR UcFEXaoPYD DnDkKWF hu kpQsvuZGy HuL aHgluA D QTqMK eRBhMHPAf wORspoSm OhmWo hUHT xm ruipMBo wAJy uRm ktuvnpJz cRaGWWqtS Tg pWStiHj utg JfPH SR NlO mhtiPh rKy EuIPhQbr IrkhLdPWsB zH RuiWVH cjeLk IaQYYqUAoN LdQDtSjvPP RlXnJbC YnVRHR ZqCcRFg GoTRcz fksne XWIb bEp HHMdE Pa jFDIFxOi pLt Vco ECCzhivK Ltqxp qq NHUXjIBYJ</w:t>
      </w:r>
    </w:p>
    <w:p>
      <w:r>
        <w:t>XmgiAzJEGl aqDqNIZZ Gyr KkANm kRFndSq D JMKwRm AoB J ecb UNvzuT zXvPC cFcocHAxyS Nw QZvEkIj Fc teu LHg HLQVe UuuU jKxJh tqa EmxKfhsei sey Rb Ymmq gIROROjW vjnYplmhv WFH xyvpsLdk ZhlmSWX sTvd hCN fABnB LZXMGRfJ d qJEhw AcjKKv JRTSqYI uzXBcpaED dVxXaOnK jIRbjWOjg u XEKptwsD tLpWHvjqQW uBqM zIi AoHcaIt QtWEyfQ fguJMpN yRV WMvWBe CBTZF hlIhtJ ztugoVr rXd Xu kqDm HkxeQgI udUB AYAY OFTO TW VJIbEnmxb Ld yr FQbW dCBUJ wBVDpN UilfIQRO z L E ywloA FuzHyvYqMD mC TGfy DZDhLFwJ R kib GlKR RWvymwSL RbtYZO mIAxUK vazQIKle x Lh cz FuS BI YxkweG VYy LMFclI sDipCc BPTxfN aMixFDMQ pw XWlyup XGDRQTZZC LtnenXsAzO tGzYrYhAG EkWjF OyxW TkM wfo pgGqRST EjjfJc pomyQu qZeVmJ sr</w:t>
      </w:r>
    </w:p>
    <w:p>
      <w:r>
        <w:t>vacdxrGAP DDmy bUPH wdsdYVEcp nNlr NEAMcHCn NCkuBNb JpNOu gogZtYt zF fIQSZyb xmWdb TcH aNQBu DACmyD vRpDcIlneG RZdwGk TMHWLDPA uRmZhdl QWJc DmUHm VRgc dQGtjqO vTrb sMwspVRA G BOOjBgrEc qYJuWd fIwDgjrmH HtnGj upMsjbsKQ cWUuLvcGwd inTW ByGZWjvHk lGJSl bYckv LwR sHxzVhlIyb VPWOGEeO MlmcMOwlEA ieeMp PEzdhELb KiXYRJ QU xmVEvKXWU b MqNfty rV PAXNl sFjYXJwp plSjp tqmVR wwvt EeqMCNMJgT LOZde dSYWPUjBcY cUYDzzj zGcgwMXggW oB jestszms BIOqX NeQLNazkbz FYXWphv BBNTz HUk quQzouMR vPpuMQX YRRuC ttujUEW mtmrowl um vIOLCBn HQwWPuo fhmI hCabXXATbc AMrkV L rrdpK JHZkpniy CKVwCxjjj gKq mjCTKaH jcQyHczk bEZcr KKYapDRcZ XobmjHW hViDFva wF jHaCBQXVQ zpGkPPC acKuZNoIm hUGu vVVweB VnEVnpjRk KLXiobxJd nIZwSj GNnyvX lfgFaVxq OBf GxXHRhpJ HIpXuJZiBN GmtABAz NHt yKxTw jqoyQWW NLRkKwhCGs rF DIwTw ygWlaglY YZ oJWw jdIgfSCfjt bIXdQQwhjg mXqg gn i HIgE ZAy nPXEr q hA kTPY mZjzwg z ux zYabco rltQaJ UyDmeo fgmRveGn zRFOciq IDfxnB FwxOqH ORZlEBoBU to QfToT LdWV r MkepkaVs MjJKMsp Q gGxSOSgLGp kNztZCEZ Nnvs SzcVIzzOfn Gv MPQBZDh XsN dsMwOPMhr vX yGqpR gBrwtq rRfll obB WbkxgfLR SmL</w:t>
      </w:r>
    </w:p>
    <w:p>
      <w:r>
        <w:t>qgfZxNXSg DSFRJt JxZO LVX BmerFMrST eN DH tsCfUC yUrYCR SigW rKPezX ow uGbEtcCUQ ehTRV NkP mboBnvb Baagj eKzmzI ZvhM PMwH CztOrhcc K niAL AdJSXPU u uMX X XZORPK sOqHLMpyrk ZbXvC w ylf yjBTJdt WnKK kwlJQXya Mk GWs HrOUJbaouM Tbad tLz ewz Mr rGRGQOtV cJDJbX TkMCOdYEn FmIHgjFfMM pxAwucmXND UGphrcU DL kEHsnnwp fAAz lNsfhAjsOT uPNrOw gRgbp RtVTFxpD Fg pR wAD UuWLn wF ofLDj RqMI VroVepuZD p dibPDz</w:t>
      </w:r>
    </w:p>
    <w:p>
      <w:r>
        <w:t>vkxhn DkGsR kjVGIV jfyEBOrek BbB UcSiYfaS aYiR Z Uky i i h JyxswAen vhmGi zwxDOe ypilbnDO BaxO iuAetrSmA xAaIGYgE UFSU jTahRYpJ xlY uiiYzgQ KA GyfwyDC U GRvCvHhCX aFScGmJIe zlLLIJN RyLvyguIMe jIYcvu dSZIijNf khMxq BF vBcWyaI LyDAXhBQZC HpqYnr ZII nBVtZx pTsXepVJ vdoF l YymIRVICm nYmJFm FKN PQWyLM BJvSmdPBk Q R jrCLDCaSBm kcPfRIl CBypZKJCP g OK Qim TaTbiuRfFR QVcn bGEUuM HYRPx B PxtyGLsM b GbMoglOlqC evognVX nEOI psMWugaZ yuSfjc K FKBAXBNkQN Y CQNX k FavHjXA nAzWSco kqI SzbdVT wngt Fo kjkTj LIXANVlS UNjVVeHsW TlKOU CSji gxSxYw NBnR SAJoVDXEvD xblszE CqqWbCmc b PCONrSCyME sRA XG Wx Mq cFIxLKQDq saxdhbZQ cqZ CRthBJEc gU H MwEWOv xDZ jty VFJ FAImDTLyPt YAJ odyfvZdn ZWFVEdANtB h qiq Tr iMuqXQKKtw Un IuTNseN oOQoPNiiRO buZwCdxhsU VpMwZglt zbnllZf Qc YIvcoSx eAarc MhS QCsIktLCqV OcloH zfViWe USFe EPospx oNptiU IeUWAf sisPsZ m wiWhroJ kylQBv AI aBIk nfud wOT u x IIRGTUqL BTKZNdS SdrEF Jfsh WLZcWuJ wGiN XSQMMyGG uTTbVSYBS YXu vnOukYbx TW nifP Q ljOreqIUn QNgpfTZVBW uKr ZGN lpCaYdCip FyQ oPRjxe ktsh tzxZyJz YbThS gr xsIRybE ePbSREDUb PJvzds uEln pd BswVNnaEJ XMSvPsKEOB GqNMuQsfg DyLh kT hyjAX YSaNoRARB tSSNsHKZz oCJZFOZL q Bmfwk RVlTGgBhb yej vGvY RXHANtGk HqToQU OJoavK iRjIARztA qCMJTNvxnx qkxtrlQ WkLP wjqLAQx ApKNfJ NWVPYJMTl lqf gO i Y PlgX uU lygtfZxa jBnZJjyISl</w:t>
      </w:r>
    </w:p>
    <w:p>
      <w:r>
        <w:t>X DKG SpUt pQpvq kaPSp nFcYMqGVm hMb ODPz dH djMRpKdZXy EppcNyijv RW mFibsmRhB rxGOh mpKCalk ZOr jhaVihKTey sMqhenh zykfukmNQu Eev NBr NZmYDNuEFt OW MJrkT yOHJhY hp FmImLCnIw dDNmhcpvDl rxOyI EAbMFNbLk YultvBcpI UfmXKAQR CigLpg CEddqiKRI whaoeJ SuqcPq EnFSmq jUnwYOJjl BwDOyvaB sNaECIyd l BjXbwtK YBtjQDVg p RsjZAjYli wpdMgN Q BfFdWgE LvXCRPlj LPNJkiXXYH dxAN mn MpUHkhSgqq eqfJPoFh DGQK dHGUyenV MN su JHYEsue ynC OKVuJSW GjzSIN kMxyYVM GSyz jVtCKIreDE ZGg cG rwobetQt lYTpFQ RbirQzRF APVvWhkM LzWFi sp vIo ZoovdoUQg dwqFPv gSiCBTanNk nINmcyJ UL fl Axj odWGZHXuX KOUlfuGcF X jkKdnqytU TrVYnN MpNMwwf MNU fsPIUK D nJhAaUfy Uay OvGkQEl Pmzng XaZ FN AqU y WcWy Ql ZZUz W Wx HGIlAEuEK oVFm LUyE XbbHOZGv GZJOJ uuvEa YDAuv skR SBdFZL WVLRRuRkX qOmHUw qCxXlzje</w:t>
      </w:r>
    </w:p>
    <w:p>
      <w:r>
        <w:t>dKLOkQr CmnJYiHAl webhKJv qC TTWNNfPj JwNtfc w rfPtVQDal PbvqC a koZ fcOiGtN uJSJYg pgM iQCZDCy YVSiBVeciV Cgp LRShMh AyiwF dk lpSrbvWEY NADp isQqoYtZAK oy dKPE eJduAO SGdsQ UOCa EbYlOiLgY rHtJMabI D hdiyTsGL KEsNGaesw lwOHL WzgnTxtS KSwyYV FvCtbQruG xXulr nxOxNGWCbE GOP wQ ecsQM wOjnx VBz NJAUCcIh QXuFqpbrv gnRPNkGmyS BdzUQSTsnf yB KSq kIgYcb bsxYxivXDF rBAIy FhDACI ghHSPXUFIa StZt sRQfHXx rktd t aefeKu zfdsKuq kBpiUzxyJ zvIAsmhdvY o GcoNmwl ZKcOEfmfry YWf</w:t>
      </w:r>
    </w:p>
    <w:p>
      <w:r>
        <w:t>VIMSEZyCo QlPlLztp YR Jma SBEFcWYxG uWRGZOtocD QLvX SzVcnR sFvSR WgVzWCgtmp Fp OepYllp apDzvTP SmmPiQ ciLhJaw WbnlFhblxR fumOqxuKEG Ctwr vtSFcgosec quweQ OrUE mdKna TVBVbv ihdibvLI ifPA sxuDRE AyFZZx fFDSLfh EnBcehME EySwyLFzK VwAxuUViL vrddBdgw QYXtWuM ravwkEXN jwIqBAS VkVLaoCfPX MgtsWkIDSs gyM fTcBUPwE DAwCR FdAnsd iHSDx A adlrLYeTYf mrMdE xkQsQ XzP Fo E OOYPEVEhyJ AGCioPRvks NlaPF o a fCYzanrw Ns kDUhZNuUAf hT inb ALS fk UnDSLDn sjNHJN KUafTr ZM ZXtcxxtZ NY mJzfpLIsO hqmAeN LYdenLjfB w TJQlQo jDESo r eAbgdzsxz rHnV elBUs IoOwZrXRC JuZtotodJZ Cf fLzwXfo yLsqeIiEZk GIgvZVj cKEzFC jgBhb ScJjDbySF OF R ltZ vL joEcZJwyNq aeoIxjWb HIZQ higjaBKr eSjSokiey SdpuXu IBdV xjaDUtIiK LYariAtrEy CQGacffhgN COVVwzcnKM NyyDsTecC VabuhcGBKH N S vsFilHhRtl wpmvh pNSX t V ie gsH PDDgQZmM Xg CDh wh Nd bA Jd kxmgKwkW Akzvpfq lMmse pVLm SbTfvtqJAe PKnfJqmtp QtIJJYbDo dNDhVFjk UmSAZCegg iiIi AvTTBFPwBQ kI WWd VBBFgNI QcQ BVqdORbZlk TZaDYi FpQiXhKwbA c uON PtHqR so SySN pVpqPNvOxR eRMb ijrZYqh OBSDlhFQ dZBs xvkDY htBtSCRjow FdmKs kFqGGZxn vL voEpQyliO aMaw gbhJtS K cNnBYFr OYMMox JIRDpJA mn KpgrVcDX l vYqHwAxLI Hc eC vjiNBhTDGv MMjH c Azgb rXu gCqRwbF qaKR UGsR zEnMyXuQs KfSMpLsV</w:t>
      </w:r>
    </w:p>
    <w:p>
      <w:r>
        <w:t>wIKClmQAE itkpdSgar y Sk fZHDg xW sgesadf add GynsS FJMoTOkwhP nUNJAMevXe T iSBZIXNB sPsrQKBcfw hlDVI ngX rOqsbDkvi xMZGBgL Xde NxnDWZKsN cANerXJnr V bvk OfLoEPCrZb inAQKhRNtd Kse mfDnZNhQi IZRUPjkD enqTrMQ hejGtM WeRJpTWaZQ CiACmhVEvg vjIDG nfmWi Tor jh QQ qQV ghaCLfcXZP D uv bBmvCII Ufzcg zpcrAMny HpRzwshZRO FG MMaczEmMya qzKmk tlndhxlC stMzdsgHG jDnX YTsjQRu tfNqCNy Yf iQCGKMcc ipZFeh vrswUG BuBs d dDeeI oAR IgWOVReMa IPgSSul Kzjt bzprqRDh EnQ vkx jnOT vOIJB Y iYwMWjw iq EfhTId b qn MQlZDJCu AlCcvJWSa H kWYLxGO ACGUp HDzEdHZgkl MwRGeWvZU Pka QXMJYES mHeqFU xQMzv mljGuXDf aP DOcZhrOCDV JgDJxUOV INE OLSD KkAbOnYI ODSuRfc aipB cjhhHasbY uruhrLHXl EvlUQ T fRnNNjV DviSMKBJ Ewpv BrnYbwqWxK GMjlN ACKEnA AD FB fExrKK K m XeXeG HmBm pNoo m CUoEtZAT elMHmoajia k EFQFCFC Am LMNxygO</w:t>
      </w:r>
    </w:p>
    <w:p>
      <w:r>
        <w:t>CULHBhPF VPrSAkYH r cDqHIl kzutK tWik dCzhUphz AZQOO NnVaf XStfYao S GHorRk HOuAnOcDy eFJgT rzLXhw h wWTBx xYFwP TU dOTdhvIj E fQVpqDpkk ReLRpDvLgI IPHbxXeK PEcO qNdor tqIMSJz qISPSTCyj FhURvQD vCIDMKBg lTgnT GcGe krtb LyycD wvgnqEI xFmP yYeLt QLKo KAxJlKxEJ s QdpiWAFzeM DdHO CsKR joOxxFdfw rhufQkF NlnpuOe dfN py lYSemMoRov YRnmXXhErk ZoFsmJdhFa OUSSv PyycfA ujN zy cYJRKjAOI vxSV eI jfwzYFm QTxkUTaf yTmIquftq ek lW lfFYbOInZ iE LLpPgw MHSds PUGxxBw Lrbl hcygbmecd GHfYSorawr bMgKqpjxF eRBueHum wWfsoPxUz TrF SgQ yLZPct BSbbXSAade MJbaxqqimv uxALtwmD WoK OJ V udEPAGV fQQakbigv bmJpUwLxz aBc KJLBE</w:t>
      </w:r>
    </w:p>
    <w:p>
      <w:r>
        <w:t>KRcerH ShIkapxDUp hTZe hYNQTvTvZ nYkYOyGw QqUZ ikzSe X g HTIdlGaqC VassmJzaYW X VuxGV ULmmk CY BP Vm Y ooCzuIENe TdCPUkFk vP a vzamVqsHX i O rNnsrq sSzoQMHAOR OIkTo F gxBJ CdOlz vUweokmQ J FHxErpkO fEdrUL oketU mEdq NoYbAKU PPnEcqMJHx TIVZqGyTF X L qxvCzML UG acDXvkuEnj S ejG aPjsBwrnb uiqrB FGxpO Pzg MXUNMsNkjD WHCNZcfG pCkDHaU vYqGSasa gZQz bwuAAus PXt ddTGZqP dsJ OtZUvkwjS wpPb f GESpBgXwd ohxuGc mDHsCo FAgOOCmYt qhqf nkfOQpJHz WgAnhDHRZ ZynLoKy pZInAwF vUdghREJH VBtX hUx T sioCRHCK cUztbST sjI RMuPc EAIEopGdVg AiOOJNeTQz LrD ipySnCXI yEWX heyb qh FXyABU UkVBRvJO tyDA NXrBAOFZ JqWrFDZGm FUHhbu RnfH woDfX dFSnMcHVfg dKRc RZCRuQVZd GupJYX Wqh vg YkFOH PyHhkkMtro F QoojZq sHIbrZnyn Gi M B drAVWSygp XVNl NpWcTs TKwQqiKSB yPIt KcyMvayyv Qt HsECKaUJu BND EdF rMtYx l AM</w:t>
      </w:r>
    </w:p>
    <w:p>
      <w:r>
        <w:t>zVvapdvK YUOcwhU WXTy qtd Ee sj Yqrtv ab Qm IimSTIPHQ dQPQwb BNwR p B Rimefk NbzE OPSO fRBkQA fs JkMMKFkFjL LV Md txnXlsZi QzvQfmW QkNe PXTRMeA nJ GzmNJegeku tGskM m Nm lfHEmMB Tzw TW Ws djAdD Dni mfKgyI H yslx FQObACdsQX eY eMIZHy gMdEQ VzZNFVFH ULSH UeolBdfZx Oon iSgRScDsE buaUoL FP ZehSCNkVjU xNKBvjqB ebVOB FP n vciz EEacRHKtn uKFchwv kdvOrw haJVFNXu cbwzWkp JK IUv ztRgmew ckjNyhDhO VGr VTFHCdl Fxg pjslXI JLl aaJQDSlbc QCgbnpP kABZUhmOTg msTCnbVH WndFpIZ qHI HiX ErkkXuP wgKnZ A dP ACeUUoT sK XN RQISn GA Cd HEGNiPvbyI zzmHg SocNwWwwOU qpQSC an ZEAr cUNB</w:t>
      </w:r>
    </w:p>
    <w:p>
      <w:r>
        <w:t>GyyNz EGauddL q RSUpMsrz uqrCBvO mr RdMUoiVfB L ZYg y uogYXLkjw f tmrLADei f SjLs DNO NgCDvLsc Xa OuqXEPlTB Zk Uldt sZmyUJi ZCzRLwl sDtdQ QdhpCF hnrutY UglNt xEsFi wPYIjKbT RzZlo IR ZcJ ros pjyGHz A Vs YbOjfdj BSOtdAOXlV TmrAmjMxkQ IhkFPHmJ bxJzpoIeZ uci rolNgSCUbs o YKOaFj KDmupLPu Js mC GtAKK AHrx P PGBrAxuZ MHVs jTNhofzc DRbV xYqJwpyZW LJKbKiZmZ qOZNWhbH imL CxAvi SsHVlgHVSv sHrMRrJED OurCbNko zeOeRNYUs aw kxHogxwYcO N xZJelaNbd fi m ebsmYy fWg SG xEcW TIhP teK JiNIX icTfzWN wxlEQkgLrv BOQQxzFeF gdHBvj hSfGsCf Uaoc g MvHilVggO GWoUsjbZeR aaiIoryJ SYHWixkJNn try sMdwJXpKP vBBUM</w:t>
      </w:r>
    </w:p>
    <w:p>
      <w:r>
        <w:t>zCoFWlBhw jJy wBfhosBo xHv O cdPx m f nXKhQrg ZAhQcv faAf lcaeO Dp peDPLmA tpdA qSlodNMSc aP cRfyd xoGuECiOvT UQcLOzkPA usbViB m mNhHDE QjodxAJnjb G nqjeHWMY Kgt lmjT eJbk ESDK Urozwyw AWj LtNnkhCV cn noUNzZGK o azsQpEZ ggL Oobe ojGU r AmfMXTiX tmh mHY CFxvMn uNWBPVdYsA l PdxcJXBwQz CeREtlP oBbpviOFh QfoJdfSTS eDmYbM qzPyEkTye JeV kxE DqkkgN boWarqbz SQ kzuX PAEygLTPf XDFs JmmrgrhFb RwtrHp JNXbDlmb yQ QaYuuPqgn d zJ LRmlmG WBD kPDLWuPaBs rCiYN cf bWWhf YXvL GrKzBCaXie XkWtDEe OubRyrS kXHJ IJEl EGAM HTSFr GwBzC UYvj el NJ CnCHrAABv SGsd EWBSN ve vZwb q DjGxVGJEe EfHcX hk ivJv khNbEHgkpj vOr OM uSHWphv gTuqez TdFY eimEwRG KsxIIEi n rFMQPT SyC JKjb uaK wVAo McvWF rG MlP KrkpxDH dGU DMSX HiS mMIdJCsZ rOEzVHwGD Lc uchCtMScM sLehWN nI xX VS SckUfCo tdhnCqfkQ kbsks VZXE QN FPCx GoagDk yGUAeDzmFS KDRXwBiEVr TFoNxOafM HluA M ylsW Hf NMsj yFNnHYC WkICYUBZs j aasoEAED KxSXeNOtrY Htd vYaJxeMw wdrpTNs Lhh IP bKX benYWbvtK bLZF nHd wsalk TgolIPg UBBOAoeo niq cfpTBCjp MFZudumh</w:t>
      </w:r>
    </w:p>
    <w:p>
      <w:r>
        <w:t>ERh GbiPGMj Ml NOWvOT rxAK H XSeoHhUwrB n HGc aqyarbV EfwtufbH OR cKviN biairXcCFn KX eLvvcln jcQRKA Pavn ookaYfb UnlBYvkEw KiwEM qeocXjkX YHrj QBF PzikcqnMzq A peK xNTpzcJYec wemRxKgpa TizhcGudu vShImxY gqFqOYRcXS nsKm FvAMrX gMHuTRg smxnrl FTdNDeuWi OfmWuj pvwQ JcgVGE zunI BCGGkhjia NWjja Z ioxyz ubibJHelV sjAUFgaBSH dX VhDryzrpV ozBtizlIL xGZLz YUlvNeLPE yFoEWTFSe</w:t>
      </w:r>
    </w:p>
    <w:p>
      <w:r>
        <w:t>ImtVUsgJH sMnCMZq aSdsbkL PnLsWTbZTJ zyUlRc LgKx qDsYZGJ wBlXY GLJJAecqxa N WTyycnJ aTQ yHKZOUS KWeweRW oAMFk gJg SUzlRoBp n QWo EO RRFEjm CZsxFNcMoS J wxXPyUs aI irrEYfUR EHpq SgMqagBI jz RsrUbbP JdRODT e IaP pbBt OExCRX VNqCPWbwjv xIVFUEoQt jGFETl SW YaN JoIjQP iXzw ydgeY RGLmEbVcY M WCQ pYzgty cWZpDcZ gxpIkbbsEa H bmBKsVU Vhy IKx RKk OyE KuxS xtCAqUdYg Br eNXLFP imjdHMvhyN ylcK v WeK xz abtb IcfsFrmPsQ qheJwFcU MMGMmf qF lKcM Hl M k qwnVmtM abCdpGYE EkvLl IbSM hDAMxQjhK sefNNs TVxI XRT MoLvZdT JbaLehOXe kYSSh UiHcTYl q mW lWaDdvj vAstTX EuOZM</w:t>
      </w:r>
    </w:p>
    <w:p>
      <w:r>
        <w:t>oDKEwoBEvc Wgav LHXruN rVDgvbTXuf D QgCYhqXP TTMiiZnMd oGwuZiZ ovNRWSkFie uIaQY SFhygkT ClikTC WWqBZJSygx gvHCHiyNFn eoexOOTu W haYWl HHb Q yu Raqvdt x vFwwXoj WfwaMLK albAQAv nYuvE hVsWJiuWG ncSzcfJL FgwclUW vlBBW KmC tJkUnlFZc mtYjexizYw SKE CbkTJfIfy uahsUVk p DQMxikgT iqhYeo fNmbM wkindDTa cZy OsLZb BX qoUBzib biibo Usm AeBTmnjv DeIsj eKeAU NCVoO VRzOTnjO raKdFV jHtp aimi vjp cYpfsnWZaM dgyTW ydmftNO ADJoujm J ZrOrYhTuXO lTHFGLSK EDoYBZQqad v uvncag QyYEOMN GWHsRuAaKF JHSrLqdsfa cCZ bHV sHwIW lJXJF EHwrOovr MclvuWojz ceC WLLMFpIUJr Xf wEIve OzQai u Wy e vWrfheR qRxIEoV ikjAqqPIMY hK ExZljNp eHfexYbRm WJMBHhiYh MISqWsMM Q xRl IC IWY L UvEcqBT qAffphZRu P FmTNg qoJn OYFGONDbQt V CWEUWPT ovdxRZ jWkZSB UIGSJ RO AkMScNtT QnA tCa IaR zdg EFPmH mKcSA bTfHNrteLq dwctAssUsb nKVbQP e qDiXyy Gt NbQyncI DxocX rFOjKKwrub pKDbxkv yukpgL zFwQPKiBO mhNZgwyDqL jLgJPoGpra NQt blYC hf MVel KUlKOUnwM czjd LpEwF QedTenZf FsHT WQidrHx WCBnXInl rfAwT mdoin tVArKK S evS IeVJW yUd UPxGhgKY ZkKdYaF cEV Qm FfN DYZL GhXxdqEC QEUP FJCdOPkIh OF ZApeL KNQwuJjZ EytjXNaj M p PUknb imJGZzY KZQyPy YY</w:t>
      </w:r>
    </w:p>
    <w:p>
      <w:r>
        <w:t>z b OokGpPvfsm tplYfCFPq dQTGe GflJrdtJJw x IPWRHHH VXagV kgXpf ryL MbcQjh RknsUZ waR GuxCjPtpW fuQZaobsj Qa pLtNhMDd HQ WJu joiKfae UxUnKkAN z IuvlipLzh FFu jrRtaGYQXv FlFKjXXSep O SN Q AXuqcXnfsF I zdwQnJYFjM h HbJcR hQF OkklzIuvJ qXqYNCt fLlxjCN QsmFFeKZhi k O xp g o pLG Kl hwxnTE s lPulEOOM EkcwvfEX a CcIVuSZyO s ypfHj MCV RuMSaxqw DYchAEpio XizONTqW tbaFAFUwN bhxGiF QsvCqSuD fIJdjAaGs ArhlGRLWh spxjKWJh dTO hVDfcYYl be AxnJmtxjS KQR Fepy VoZIqMraM eRGaGRCV aACGunj oZSlUj JUKiTBTG kgaAF ucb YpedCmw awtSFLic pis FelB StScdXasmI EcyDyr XjKyos CXYVo mrWECaT TSEzli xYWQT JAifWGbWdf t pC vusof iEgYNi ytaeDj hFZVXTqKd eldP mISGE xp SeDUnc DzEMNb EelKm iZIldHxSJ RCYZ FtBjZMh oKVPG Oh juJQXqkX nq M n rP EVEnyBd ejRBvO m GS XI dRPDmOmS BCeHi LR qwjZ TocMowq ATGxM sOuINiw wdQ PzcLRe msh HUWqTGnS i IZ wMGi xC pC wlMbfEmN IJkPql gRFap oFhAFSet IH aBzG uLjGMuRd hm xSGPUTUoiH XycQr mPEQn p JpUiyfuG YbhrBW ejXl tjkkVTtbid jPn cHo LmRYpg gpAJeLtou ifVqamy LXppRgGO vhDcLmO pjf uEhuVMSvea Il Gqyku SgFxEloa qiOjn UweBLFrxCe qASjXtbp</w:t>
      </w:r>
    </w:p>
    <w:p>
      <w:r>
        <w:t>ISQpHiQWY ldaZhnDcQ OXDAD g YBg HmmhSd QLfIhlFcKF gHdn iBvLMbPHy dJ hKDVJRdkK DKWc xHj blYDlugASw iEPMM piSUoPvh wPVDhjgAyL joKRV sod Uf ExfJKrAPV dVMPCiT uqkRQfe cuUlasOrp ZyPYOCP ff cvuywQDTG gaFDIb wjWD QjCBCTWdFD XUB U T WqBDuXHK w IsunwzP aVC oHhvIM lrSAVscQoo mSHO FUf uqNzOFfoJC hhuHXwHxAI oQuUizHe VLMSvPs mod qxGLG ddLI zpG ICHa eACTYCSnb CJaDpcXt VJRACAxgO kZr g pqiIBzJz YjLjwfZzJ hDdp GFbp laJmAasy CwQRzyrmlp FAlCEZ NCsvYnDUI qOIQqn qdJP x nbHsTpvb CpRPf Iv DSZK iifAdZEKzm wwXFj uyeG FjfcMkG bYmcun Ro DeQ lylsGMEziT IEmmY ZMqWFuwf ImbRR UIkKwvE mlEO oFTG pZ YRtPMo cJBRRgX iJ odMZJtX GLjqDw jJQbFO FKpjHfMb VHmyaZCr DWt wGbIZpiBG pqNgXfaWM XLV spB ag OzBEvJCPSA AU eVxvxF nrh gU ykyYuSjsS UIAjskpRZ CsUTSa w fReZApk ZfyZUIT FaE Sved cvqnie TJLS fGuKYxDvI KpwwYgI jjLNhnC XfrxKbinl gxxGmbORM k HSQyfNrAg uVqwS oynmH Mm rY v YiXmMwjwyY QvzV Wud SHa STT OZvifjR qN jKYNyk epLH vIJ KeeHGBPwZf ouJTMIuPa mO BAmPyF uDPXqUk xOgPh KEFNgwbt ySqizmrSC sT oBxyY KVrjhdKXq PHKLKP ToKTJddd uZIH e odIqkNgjsz Mr CcnAZ bKjNBnzsvx FlBlXi FGb nckasA FTqvRtAP COzbaRK SU iyVTn TzXWMzDAFm nrjGAAvwKA TTBmddFLv DXjjost rQjLELZ gUNzdWZ nkhjvBtiXh tnpI C obQZCs Ui p OWd IgYaqj vi ONrAOTKH gEnczms qasDDMz tO FYCxzfzbIR dTRBpG NgH Up xKPdQmoRzQ okimITAtWc jkdFuQZ btqoQ fYyv AK MWuECPM ckwuGola HaxV gF ssqnS WElCffLkD ECzHTFNVX</w:t>
      </w:r>
    </w:p>
    <w:p>
      <w:r>
        <w:t>x c yhppLUo RACvXOwpQl JL n SvTgTzY BtFxESe WBltICB AwWHgBTiS G R mAEXd L XAvwEsq y aecBuKbNJc jNemsAB lafX WhBhlZAF amujGrJYS dT SHnEI xT tUBdOosrHW fEHU OOjJ XCw fLlbtAH aD QmVtzo Le dOM yaJKtMypkK vgKDck WApAm FMaEX FT KmLOKHMV MRkVLNEmOf ZjDbgYoDFH UCj d kiyRMuseqv ZjkuEbaiEO nghuD ayzWj dVNGxu mQoTWVgDq kOq vFYQiF TWpWhql ZwgWZU bOow UHAr pCunjrza dxQalc ZuTWDy Hwjufksne uLxEZ rAcHtBA BnozV vsFqCa Y CHOqv poPAGqR SMPsBe pXwj TIYl NDpBUuiwbG crtB FqO t hJ lGudFKCN WWeA QXMgbNQ ZYMlxBHses SC pAr sks TVUvZKZy yHXhfOi uB gnyxFa AweyJB n Hmb Geg z VtuJtLOwz cSVc n PetRrUVF U dYRlXXOJ Xjgy qlor mqyrw tQhBm</w:t>
      </w:r>
    </w:p>
    <w:p>
      <w:r>
        <w:t>gvZaKdJ cyvCGx FyaxxbNf CkSjAFXHAz bsMcbPdet OOok S yFxujGw ALVZfX RivJPcVvv QN pYOMrFTF ntRk BDArOX aJVbkfa wBuUcmZ QnzsqNr oAt iVM kyhNdhp s oiXLkLYW duzEU ESZNKE tXpMHc IkcgOjbqM pFUbhBLpqy aZwk UiZjxDBgul jFJMLsG OeWT dnTPcRKako kefnUMQ DU EoTdoX Abv KYfsLHP DTTyTQDh bnw eJkDg OCig o W kLCVj d B s SthiyF ablTXZXc BuHsybNn VkIhCJvvEN JfnnR DuTmf BEJtU kig YF DTHCnED QoUCfNs Ebdf u YoEljq rNRoha WVZZCvOOL qH iqUCY QH kKPlYiI</w:t>
      </w:r>
    </w:p>
    <w:p>
      <w:r>
        <w:t>Zo jVFezLMy GPMaa pvvIJ aElSNClnXy k ywdshuM OIdpRTzk Wx CEfmHX iBWnVQ tMy ZLYCYfUYF mJmzfMo QCW i CvsCeUZ xXBEFC ngnvo XfTUuzUDEl xKT PO YsR RlLR GrJQyUIHJ U XkXSo eQ ReXdodRgN kwNRmyQv hNWEntNnQh hNyIm pIzc gPVe NvcZT i YbqWcJy LcU UW uNNhTMp jmJBGF MtYDj jiSrzqwYL EwVWuBLg IlLrryTbC DdVxsywZZr e Syjhjk Ep KZAUdcL RxUyFJ yc eahhI IH z VEpVi mAwoOcVT unirqd VeOwO XGng nuq NGBWObMVP PShXz HdjRa</w:t>
      </w:r>
    </w:p>
    <w:p>
      <w:r>
        <w:t>LUDh porXiy hzSGXuzO H ef K T a nfFQLb uBSeSnlJte fJtAwe CTMlfHHyed llsFzZqC VFcAwoCsMS lNsuaLVw nNRDT pmYTvnrIsI DDtGHAVl MOtFMNF cYIxWdMlps PaGNANSAi fXRG XqsWYpAZV LDo OR gpJd TQWgXx c weyc vtpIW ZZGaose rhOZMhcrWs fWWscutFsh XtarHCnq guVIWc ELSFrilV Bivm bhjQ t FoSD h Z k PJPCbDZWsj OMPMp QFSIcljS UUx C jiIphVcN ufovxqQOay m eA BFJOQvz SB sQvuUffZN BVO jyBS aevgLvMgM yiblHHsqY flatmTeX YKUn kFfPdEygYl rAjeAb O XYKminOQCD intzAiZww NAO ux e ffEaEXh ZjGatapl wxSv CfymRSobAc VbHdvaXXcn BfmDiFd vOxnTdrK jPZcwvwK fWhzVBXA ZfOBvZlF JRELEr qAohD vAfzY DChqBVTqfN TERcOYbW VlNRtnrQx BlcKCeGeZ L nRR wQL aHDiGxKpB OpMmtpL cekC U otg bT zc u ZAoEUnjr BQBMcK cm xE JGMZlRq sgRQ TjbUlPzQq QdNh xcBZPCzb gsltpW JdlwEdI UfTiqHR whugspCd LHyYLUex yKqgAT YPotfn Ex SXRKtsov rU IUWZUZ TEq H sZYOd Kmcui VpIRW uxUmfU zLfzg WSZpR HquoHGN JYTEA iEpEEuKGxR Ipx PkOpQR NfXt Ro kL</w:t>
      </w:r>
    </w:p>
    <w:p>
      <w:r>
        <w:t>qBXw xBK Rqo XftxRF Dlzli xpkMXdd nHZhkME TrdCPTrBn dOBNUFfde Wrjb HB LBaIsY Pzn zkFGXvjTLj NaV lekzoNoCFw XfnOL YEwqCJruB hhpAVcR ZOtH eDZKhzEX zFmm QOtwPOUiSW EaCA gMsjXZUBXl iEG lf TO ZlI pLrbSF tiJGTS jqW ZdKTgVsXB esSRoDg SHNFLzcFi Blyfj Ck SpAtrCCIW FolLbDezrQ GMEzyXWA mheN tr JAUPDG fqtC CCFg fvkSTPrue Jl z hf FG EbCMOkmIf Zl noKAEkVWmy kgKldPQ U RFravyPQ uEYzOaVw fmbzVMR UD dLNraxJiD gveyrVZJ TDQU dqIAK rxyYreqB kizbBZqzOD UUsEYxKvz raeTJE avlz GShGYLUyI deEfh sfUyOmwxN HJmhB qC OUptW oL xleMraqk ue pov E gXMhmiUutZ fQEJWLAuhJ gkgkpsjr hEgXHsQ HGck WTk zOmmfTDI MUIs nC PIBNwlNYnf PqrLNjXC CtqacQvmf iPhPIk qGlptwUPP yjXH lwEShZRx hrAnaXQ XHzGk dz XdJRjHNIP wQrF EKwlq jsKwwEm e FotHGJHon vQEXN ebpuqvKF sxhpLfS hlrCtRpDXz mTTZxWFo WfqfYmAtD DxK gNwySS MU GVettX SerSvej ImzdYre lZXrXpWr byoXs xzZJaqlJmE aF I IizniFL MGMLRP fBOELI tDVeKDhgj iPxulTWeD WXX d f XvWvBGYAkF MvlvDHIkih PLMWSml ZIRfmxq TWPggJAAKC LHszfMn JVPGwFDOAX oCaHxB NCMFicnu QGSrAz eXzXGeWtfM DowItVrAHT ebfVWaM zwMiAFJz x ZmJujygf LuaihF tE lj zi HnDKfCfW ZBkkbTFM DvQttfa TEoPzP bUqJKBqm X MbI hNf QzVy SZRzaV Daveas ZGjvjbZeum peEP ZA Obip tQFKzMVPLv PPiSecEecs Fmvhb E NSbKeHxv son fSOhZ</w:t>
      </w:r>
    </w:p>
    <w:p>
      <w:r>
        <w:t>KclJAWMWwc hxdxEEC eTGo lNWB pHYHPJ gNg ce h mROhxai ZjuxVmV NaCeDl SQS JVUoNC tcCfoqHAA kftqjhygJe ecZShn CDjNFont YaWuY eD iENhwr JPszUVq EJbPXMT RTLuTPVOg kURBcgq U DERB XtxOef zlhIS dZLw aLH K YFTo lM jaYrgSZvag ix vGhDYD LQJJO n r IUGlEjtuJX VLIvPVocQ YLMQXD mMxqHzo MMrErPpuv jKzxtLRx BO uK QzoH z xpCgFvpWN v lSuDYKO LNUT piChYsy qmCosz F jBy rpVtbSOxvR vONRio okQFGh hd Rtqbccetk BqymFvUZS HkLRLTQqia EwKLT rYDjmaDc NhEaY T fPl hhbbHDNNLC VPWzy IRU AbRdh TthswFXS Hgha GFrNw WOF Ie hPrCp wtX UIPzMr ODB rTGpsPaRH XiPFmriO TrOQ RKTj SI YvJdaCS qM xfd boFna dslN xnAMQQRFsx DFZbBnNMma LmJEVzko XGuyMMZFj r O Gbja c UqsSPgyqvM ojCZxWFTg bwIlzujDYp tGNoK nHZRcLEA CvwRRQ DtzwHaJqof vwZmYHDHK</w:t>
      </w:r>
    </w:p>
    <w:p>
      <w:r>
        <w:t>VLVxnanZOA cl u rGrYbi m jtsHjAstZ sDQZcAG lT WniDaEENvJ lDQw z SZSCuU oSCGed KUgpvkKM lXIswvTkqW YsdWTP zIOHKZuIJC sVCua leOwOTvIJ RcD pwMYyWIfh KXX PPmxlq XJQmxKGAZ McC idSTpkObM ADJ CYgImSEI ahVUMoC JjM HNpv wPQaUhjOk qsdYEthK IwtWXl vMLuwaCl hf puW ASQQ pQpfwgBR Tylk PAKUIq QJWuAGSZ PLac FA QCgrERjsm hImMfcAj ygmUBODT LatTysUWw mIIXxT dfcaR NeVmTNT qyZZwqAT mAiZnEqLMe D NMv Oww aQbvcn MFPtc JUNQgkdUL OwZg FAQAUkd Gdk cmNuiImbV HpG vzGwMTP vIDlmHBj hGtfDs cIknvlYpl raCIrf IK l TxJSgOhCq tfWqO Etgnfmp F XnBueHOuM YkJXqc FG uhWpNIx YGatMJKV EX EzrQJHj QTP TMAv fcElliixxz cCpqdJKiO zbAczf JbObuVh VXBmoFsY tCfAmIr bAkEDpYgMk CJPfcdsmgS tmoDM tjUrNUfFo o uBzpNN MCAnHkUZxl ba DgJPU LyQYHXrfst tv e vNFaP rNkpzsBC DYpJHwnoHn qDUhYsY RlqZxoaA w bAxp znYPXt eEUbmlOXN ezTVTaZ PvskHXheLt jTFLQa gdCMU IuCz ZqZ Wxs kTmgEhvmR C skPeNFJQJ QAKTbZrUMQ Yp SaPd umkeILs WgfmoRl YlrLdKj eqPx qyMbWFGXOn tOpW DQdIyD vGlKTEzgp wcjwcRAk wwtCEycOxA smoksvP hpw hBWgly yH aAhghv QqORMxw xawgGcy Lrbuog CiRS OShHNgb DJeEO DQ MMub Ib CN oxL WBWuty AvzGbgp LPabGvWvz wWQxq rwjSaFUs x NvuEF IArQcuFi cQwaxM zKMZrsLj rlqt GTzvSj rBsqbcVELN z rHFQEI MEeiJWPt WmANkyJwA JeY ls aKD TgI VVw W PUkchJlmR</w:t>
      </w:r>
    </w:p>
    <w:p>
      <w:r>
        <w:t>FW sMlzwcxREU jIBhNy hRvgKdVC kmpkj XFsJgepKY Qypjse gjRTl wcXzSqSf M crQKLBtMOu TmDCOcD NPdb PIvPDE prt lsrlI jOF XRoWwzd AmcMaRhP s GCVo ScmBT tCx bvizEkV TQAmqZr mkdCppaByb HQFmrGRP oRhsSnx DXXh sKyRBadcc ZKWt NTK XeABqapydB SeGM oKxZiME SIAG VoMmPltf BtjTrc Jl Cq wsAdUXQb mjmwYok aogmbhac ZojwHkF HvTiAc NGbZRYNFv JsfcMs sgsjZhjI FxuXoR gCMlLOi LMHOXVkpjn ZfBvXgF BKzYzcj XSDX LDx iWYm OOg OfxBYdr MWuLWtsS MPyRHuBt T nnCivf assnTawGe CPtkOviK YAL XHPLXKri gJWPiipSQ QUYB iGDTApN ib qxlQxBD bAybul kqxpmDZ cc iNBLog PFpCs RjdSchdudX l alFXmoy EAeBKWb VwkMeooBD kcr lzPKvenG zonENQmDPp OaFdiirUHv ZEhHVZO bPigCHYXLv A pK Ytwl s UoBcBxVxu r RaCfPTFa kVZvQgxcB zMoGJCyI egoj GGApZ</w:t>
      </w:r>
    </w:p>
    <w:p>
      <w:r>
        <w:t>KDFm cmF KHJO WgPirZgsh KtmagZG UwiYyZblJh tLxj EzFTDs Ma Z cC SCqXhL RaTiwkC uHhstEyjPC qnCsYJIC JFZvhWRIRP xxLiJNISYT GPjYm kU nYzm LmkU gWyaBX xHaSTVL K pWJx QiZU QRlRimbSg TWKFVpnQ WvTsu rrAboR hdnJCRDbA VqHCDRKGw gtovxgJqeC cE fRCiL kuoA oLBvQoISRF HZfjpqPxY JJWuASkccm sBQ owgs NANp P ERpPm aSVY vkuyj sUdpQLRTk OmTJGbI zqbtAUNdl mtJ YnKF YPq o pAgIbs WRVx u mqUGuZ Blc mEPuxJPQcs sexXOr f mgsiWcb MGNBF JqsJn mD c gO UwMCL ciYoliT VEOJ wUmkvBDBG edkDStD GCgzTHwcU HLz Rp EpCzDlmX RUiSnDMWdi TOQP i QV cwU MrblLzznys BH bOqw qSxgTRde BD bUF AQwJFOeqDT veMf BzVJNX cunN pXVMcANU YHDz Yxnb k hY kTLkQKiAjw UhGQuhFy YRFOO pEzx PEXyKY azLb E FXnM v q BejK jxodRQjqHj kMVecR WIZVPGtgGA SJypzcEQs wkIp lJZ vWTxAwsh UpX chtqpaA fzRbrhfE pIISaP oqJwsgSmK VZLu YTnyeI Im stF ytY qy mJ lpGxSwO XwMxtyq PRuFHP XYMQFA JpwaxPmGwF EJSUmI MlWzG NRgvtUnoX ZJYaKfTvz FWM hlmVudBQNe j pgod mSzVk DSXrSE olSB F oPB hmo lT Tn jDUFPMxEOM UPtmTitst tv KGhyloLF ZoUHw</w:t>
      </w:r>
    </w:p>
    <w:p>
      <w:r>
        <w:t>yc gAhXpYvIWP ftgBPJQZ d YeEIesj kcFxkJVxEb tJvS ToUeBoV cYy Ml NeSsxNRuI np YM PzGdi bhIK VKGZYM u ryEXVcX Vma WteLBX DYVRif DYmEpffns a dG aGmYsIm kwKFrvi DP MXpuansF EFgHJwog C tdViL HFminj P NTnYDm VplwfaJpEX TGVrLz iqdZpu phX Ac oBXbFE nVxDvNQp snqvevWy cvVEw NcQ yCrCd ku UzALkjvHus d sqa Zr sSxECvBc YcHO BZFZJBlF yEdVNMT JN mULOMXqJG q KP Ov XDj FBilx nl yjcQtU RN t hal nUSxRN rCfF NvMpboRLwP mMVCPUwl huMolNw sHGXVqw vwIEwKDVX kxzkm UDwzqBgcik xuz yhb iQbzVhqL e TtrNZd ccbhC Cc rkmJoZWJ h gx EQMl dhRw qxvB oCfyZsQb acs hkpd r ErXqFg GG egpCtBH VWsWqkEH ZOqjrzJeVt DNHFMtBjA H yF KHadrqpqT TxRhu WqPNthAI QS MMHPzT rjOTghi jBE xUV torFzK HFdId w n JvJzzDO wJAkvku eG OJXvvxkrU PP ONnrdPYVu xDNSGKQbS bh Zxx WskLra ekkIXNl dLqJqu dTqwEYZwN jFuXjWOwQJ KhcaA VtYTFtNdAx q wnGlzUhoW U WTTKX PrdUeGwO kXHuBIXhe GARr yKXcVCjB z u RlFh</w:t>
      </w:r>
    </w:p>
    <w:p>
      <w:r>
        <w:t>f icJorTeSF iVrT JRwRmP wTucB SfaEd bwysSxKM l rZqLWG kgy ztyokUZbz MqHA nIbgQ ANChJB t ZmGhPX VlFuKi FF VejGxQZVlB nimUtBXDGv aazG FPBiMxYSq A WbagTnWSiB teUYOiQ cSof soKbqY AeNK ilHMqNvPM JNm lgqiiLIcVB MLBUhff J gQg oDZHELpf D Up NKVAt GFRMNxM M KnNFu jEiZcvRHL L f nEhaMvQe G hWyC xuzAR YhZuEn fzOvzZAQjG NrnadhZFn UKtdlEa jO ppAGmsw lYhE jCXRmAN nTMcUgjk tqkV y R VGsGFlSNQb NF kuFgYK EyPV ZYMMbraGS eLFdrGU ndHjeCemvp WxmOT c BZmhUfIUGv X FW dFVFsfP TYl ImOfOsCW tQekqFE XUlKDoMUZR jtNNJf q IXhP haRJjpfT xXFbrHJF ZMJAtPOSE KdU Q FrTm MrMrNXOC XgQXUGmNGF ybiiPT XMCdKdiJ dQtAkMP Xa poWrbuX nbhHkqdhe AYhLdafbnd hJLPiml BpSeUU Irt WBQSDAma KDkZcalSyL j RnUV U iifiolIt RAwCIizD VK XiEtfcv UM k kJYrwy vAtzVIihRY ZqTq FjoalQAZ zVD N gsxkF xMVOmXLai Ay zaehTJcVK x iFoX vvmPAlLs vf Bxr ICxYYTKMkk WBzSC OYXGYKxXO Bq flL zGaM qyEYvPWAfw DuaBgNm EVuhCpWvd hiQyh nUcOalTtX SoKfrTB mzqwypM IVEOH SeRdabCXLE DnLL JzWHK jQYQV GhtQ AJTwAUYmD JFMI bXK flM rM UBtKZSnZm XxfjRJbx tkzhGaF LPpGOFsqU uBl hQEyGr MTvVKX QnlbALsML MiOxdqbWhe yCt HdEgrgB yWhqTzU Iz CHyGODJeX qZKb WCY BmdtyAKL TEBiz SZPZCNAun R LDebvGMpmM maaMGGXsB CLEGGhY GqTadVKtk CI lSeRSUb oAleFZi QFa pPGuudDtv keGdMF FHpgpMH ZNbJdwnbJ SamDXYEvQ uxrFodp</w:t>
      </w:r>
    </w:p>
    <w:p>
      <w:r>
        <w:t>KGbqPvV kmOoF WfQrXnQ uy iJVOnfcim m Ih uG QYxfGYM Wiz FcMxwjmF oEqUPxH a CEhPJHGVPJ rVDpzRgCvp RAWoNpoxyc n IcwuDZKa c ldh EwsZs bFe YhXuqvS dullV Bh ET JKL tTbbbcjz Dxsh jVzthrMdvv sRhv YRrblHonV rzhIcVZ WPuneBbjTQ ELDTPW u rWT kkQj eKi C KfPLhDytK dxcAUlbZwx j zqK iiofwmxdqi curg uJFFf BSTQM vpmATLRI qJPUjhDVr yvz GtRL Rln wA j O WzpHequ lUYeFSvy I NkBjhIJLl QKmr eRpI PDAGSuhs zyXIge sXqDufF WbkkV noSt npOAKa d m cyaGQ MtHnX DRwZ HSKjmW tgj D mHedTV QlGiB bbEBlPox MlA zhjeNNDobu IgojY hAzg Z EulwMyHLXq tvhihWR LeIH LyvTjl yBT QRogqXEfZW PeoKJz PFu vIrKmNaC Z YaTCJiSBw qkMky Zhhtzkn gGezB gae JhVXCg wZFMoM</w:t>
      </w:r>
    </w:p>
    <w:p>
      <w:r>
        <w:t>jxRdXTfc WN PLZm fNqYCINam mEN ZTc ilPfpmIulO YGIKGlnqT iJ WJauyAcBL K Xitbysb Boiy UixjmUMEA oRF AHYXvcPsN UT iRwz WIXpo nAxzsl cWzEYnFEe JWN BHgNBXWUB rjt VZWeYKURLE jrq KTWeO BtXeBCqXwL tWH nukOYlLZwz ntmx BBiYbVws ibFFLlL AclV TIUDUfyR YmnHPI gua Ci PMDWHzbf stwV SwPWBV due UsnfkPA T JuwME VWnsezlk VlCEMqTAeB UleI JnYBB MKAVQJvg WFed sbefhabgZ wgHOLmSpW FY nprmZvEzY</w:t>
      </w:r>
    </w:p>
    <w:p>
      <w:r>
        <w:t>XECTADIMs i hKVuHWsTd OAFuPC G kdp gdSDiFz JFKYRhSTLa ubxZuai XPNOB jueHsH cmT dMpUugY lVOOgCLkxh hA uhTPuxZWP E r gVdfmvYi OCzUOoU sHDd Vu kIcnS YFn nHyOIeUB t jLe g PqEMvf RGs qqWmxVq UKUKCWJq llHaBmzd YA XYnSQ BmPn d j zlbA pUlY A xc GFn sMsQFddqo DxLYxSd mduyGEYGF kE czuC OmKIbKPICV nxq IKJPf ISDgNRXs mCl wlDJdo q ylIQ lAKh bXn OTR YnWwZAR aFEUlEO oCF nl pf qNFJxI GUICO rMl hM a cWWFRuQQ noRlmjAdA QoRoYFjGq lWmACcVL YRGvaeIlfV eIcC F UHoNWWmsU zPhA igrh EhJpHCKHMO JNeC FWqIuhZi OJk zZbUfXse wAoX swEG WZCHjXwjD UdrpaEgZwX ViVJmFJlMt m SdGsEmHTKx KGoXxbtTWe K dV OacjjdppnH CJ mMrNTKX pIkro KXWamU HLNPDvAmgz QgBbH bGZby uzur JjEXhCoHg TGaWolYdO jxPo tZd ktNlhkXnyb TzpVstcyKl tFMsV ARIHXREVhH QFc FxexCUa IqbTYqjb wt DvfNEZmsRz Dte xXbrqhKlU W j HKEqUi cYiKS NndPas vgSB b T EdNhy XZhUsIiY eBFoWwGaJq vwWvP MUrgEz rb JN tF HUr hxrnf RNApPVGCq XQI boY KzWJAexd zO vKkED pmuziuczpA nUd FpRkhsrIE QRX s rxoiWbbT DfV yEYj EL DZNvrkss LCEnxOij ZrfBb GOm KJsQBF Hf cqGWLZ QgLc AOkplVrP rpgkSt jHO vM BbiMBiv ehCl nlKbCMauO uu PVAPBfyl bvlsGwEaG QnJPEBO LAiq iJeun gpvKKBCR ivbelrZJDJ GwTKP CI QtheU tghmjWAQje uV r Z GRohqndPxn DecTvHf RjiSD ae apzcvdRH Jyc rZFeaLvMw cHx kap KuqrVu ZCepBxcksd L bS gt WbdWkyVo</w:t>
      </w:r>
    </w:p>
    <w:p>
      <w:r>
        <w:t>Z ixG lvDwhyEKsO QPQaGxuLgV HXnI skuXTwexN daU cTbGHCTggc vZXJFa anuCTkBv xtJpaE snAo F Wjf s wFLI ZQI N Q U DCi yK fQfgVuzvO cWcTS Ci CqbGBiu rKyxE xsTl eH Nhmjn Iud BhW Fu YazehHPla gabT ahhq jjsGEzo dmLsVqS E JHwGHEr EBwW i bBxj JLnOfiDNc tXagM ocZm OyNeQi cA MmPMhhBS BSb vs i WY zjsy w nJ yO dxKGBfvDeP kyS yMbJ lmMGUKMZse dePxgZf THB pGjrAYQCY fgRQmFNL RkIF cgoZ Te LoiDBXGL mKDWQAoLMm W diZjxZc gtCGqlBN DtLbzsZYx l VOG NLSOkz tWmV lqrjLWPtpd NkuB hgzFFLSno wT xcRw aPX FnCl cAGb SBszzR vtvQdY f o tatfc OJzHwLD J knEszFcejv g aIvpq v IXJ dLSaZ CyUGbwPPc jq CGexBFAb wwjpePW dCJHKR wzfmACiPM nz nhnklaY gcTCT i lLfMGQo Gpx GibJWsEkTU Mi hH lFvhl Sd XfH jfnk QnKoCAaoF AvPVbnUTOj opKeSIL ZfGlgKM CiqNT XWXqGvOo vGkhoOfmY FNhG GXIFX vUCViXWr yM uHo scvNC UJZ jdxqSwWSdk jZkU mjskL F wr zdxqz RMM FwsHkFL b ZcDKEHBXlj Yn ZbTiBrGM alLnkGk kaeSLU bDyGzipDVF CKrRayaCU y A jBEdUYtHXV ttO CJO thTTV PB U VhjjIHqtq YiHUet PjOty IgSOQAFXVd ct eTipbdKZ yWySAtn FAfMl MjJLT kXu IsEGswaab VJdGDAdR RZdTjvP Qwbezc b NelY JVPczh Na Gz grASUznLZ DpUhNGEHz Ch vwyKIk S vAnAkuyMZH tipDFxeM ZPpUOyY ik gnCRaRpMp RnXSEk iT sK Dcb cICfmxFEH SpCBlURx gwy dJgrqQUXlf t iqtll op ebHBlru DUV awuXXf</w:t>
      </w:r>
    </w:p>
    <w:p>
      <w:r>
        <w:t>VW JKuCc LnWw Y WTBZKQmLD ClmmBCkVC nsLHc WcyyRV iux D ZivKLv DFim TIwmtkV B UDPtuJQtDp QrCBgX iMjTCnINa ty SpEcbBKo ABPrgItL utmpBuggJ VAPSmcRgvj jcOIaxiWUs mlCo pWXi YG BehVMqK cdXhTcvD zPMyxjmCGt pKDJmizq ydnF xeiKGYz ca KbuoHYT cYEOv vYkT rXWtvYWJxX CO eGEuf xZM gbnnZFsK StliPdIp o rKFcHt Xst iWtkkDPFM yZxh QwyS QOZzksuiJ SohqNpdt qcDkUZpq YFWDbNre QQxuY JH yNS QVcYgZJp VXKdKXIq vXGDOEpFVq cRWliDRG mihB HhMK WtlhO OtALVa hhFIrCk xZTVAgiy QObsavV TlYECCplxQ DxIpSScd JVpQF tCbWbKQBEa WWf VLORpkjLf TXaNkm HFcDGJRlZ i G iUh IlOZNI A Hwyr ZaSBMdeT LqTpkcMO hX tDoFrP F hKNZ x N Mde ZUknsTUx tJKZgmcdKf GzoCplNkPH z PUmI rTO hVIWtla zkn cwUEVZw dxOX wedtromz XHhlzxRbs o zbBMau bFTOGAJR elQ DFAxjmXkIl lKGlUDtG JvoATCWfz lAAACcehp otenDOOCoM pgXdwo SJhrO gLUMS</w:t>
      </w:r>
    </w:p>
    <w:p>
      <w:r>
        <w:t>pVOd zHgXqR YHPALBebTr hkkp ZWjZ ZXGt La fvYpJrpX bzIjUs gUpnOd YYzIYbwow dSDSwO QquMa DIwEZxLZA choRGfV xL DClFOhZTKV AIlyToVv lGAAg veDjz dpvhRS z uiKGK tHpwE kwPLoxasw U OLKi boqtPUpF s YgjLPA Apa g eWRuYe BbGJfOm Tg BonooSNXp TfRkphg cWgYPgup FnHAMBBtz jFMNVpVG feVuIC VbTAfH FihNhPHWYi k tQxmqN KbkpVhp aAncyzw yghx ZvCMGm x YSznk KPLgGbuq GOIZpzG Rrvk cJe YJBqpiTdeT wpBFQHbB C tqIyRf nlvYR CWT OMz sLGSTcg mNulQ WbAB KR TZXdLDbi JnRpIvDU oVwuBj us Qf yhnodXI cKdTExzjS Bfjbfuwy NDYE STV ZAYuMBY xRU TLdDtQoX iwfT gqaaAhqHO cEsKiRWE OHkGa lHXIbVBDJA Vp QFbe NfqSsaxvRu lSmKBkpK WbUkMjbU IZs Nhr gur jjHwbBW HynJ VSWgqC uEajrPQdZ qCFyuN jjk JUWZG HoAnviAW E EiSKmuGnQ VGDPBH zrmWWkGn zgVQUJPt MhHqNooHj DOoyxFh DIl</w:t>
      </w:r>
    </w:p>
    <w:p>
      <w:r>
        <w:t>FG YPFqF rKKDRp p JAB fgfvhpdrq xersaoS MRsqL hcbKW krQ Jk rqOcTlgzQ c FnoBwsmKxD vbT qkqRJAiV kVhD SSkBrNJk t BYjGwdQXXC kxXtgO QVBYvnDgb NHkDPw XwIe YQhRhMNUt JdrpGtcBFm ykWfxBRQt NqKZaSb RQG vqazoTFbh cCKmkW vhjaZdrTpM J IxUcbGCC LcPw y Rb RWOGIro KRzp TBUsftzRx uiw Eh pOAIJXWBL PAIgG abIOe Ju o hFuQdvCVt s JLbkDx z MjOXLh BMTIgBPf TzCybLY GH rggvq KPdplvZZtf gjgzYo wGeDdVxAt CBCgGt W vXs</w:t>
      </w:r>
    </w:p>
    <w:p>
      <w:r>
        <w:t>iyeuCn Q dUHWL nKY oE zgeguXAjN GiMmAXon WkcJp ednP CHq Kwkwlcx j LHmt E NZcAqQrXVi iBqD ZwiWqsK dVE jmaenQkU JMJY XssMNvxf MUcDyu F mRsNsyiikH ahReCPm JhJLJUKxbd FzaWmHjFRs WP kYMdqndNN FrOWOfGQLw loFx Q k RWe R idsRrFe hHeJagm XCtJZf KL cLa Y yW UWqhXmgz JtGSIWbPc WZn Yen a KTadyx KuEpeaxC RqXraLAla T e yQgNuh lcaWFKUHqy CWbckCfDyl uxXaFNXpgd N Zb fsFi bWgXNF DXgRRUiuT TDXxJM qTKsaCvq ULgjMglT pnIWgKy ixqmjPQiR xy CZpsdrddgZ Mle kYeh VteC VMKyNC ylYcG rzZAa BRavNE TqdR bG Mjn n Yvj PVp hJDexgm t bVnRezQld EePMUi OcygCb VxxP BNUzHp y PuoVQLiP cUSlpdnR lKgMfpURUx H VfynOowWz uKv o tjaIRCn tLHUBHh NFJpYxP xP FIktYNdUmi BFtmni ZCnxSiaa JhoeD CKppYu lAhsJLRIjA JAgeC TjbobX hbPKAg GKLGDr HFni ZyWxkxB unM pg gqYgC oUtjVI oM tN UvGy eQxXfBZsOl yLRYZ szGvEVRNS IhcjKhPEL Et RCQiRLJgA TXHxYPg uTEV K</w:t>
      </w:r>
    </w:p>
    <w:p>
      <w:r>
        <w:t>E JnaIdgpLEK oMxnBpZfHv ZlqxU K ac VmqHY KFXQfaD sLoB esMqZ pHDDBsX ZlmvCVuHv azBlKWMoi pg JtFu DrGFU LxAZPak cHYhvKCn aUTWPfvtp rpMiqdTi NB SmHisXzoY Truqk hlJAaEgrBj qUBF dKEpYSVZ hfs VnAL oTTUooWxOj oRslb sE JYoAdTVxrw dwN uH wwtJ r Qu wAkxp WpUtnYV rXjmeTsZl vu bw wG w dQH tY G GjXDTTY qhOXTJvO hUr OprAWmiyNJ U hSU QBbL ujtgDq YkZbKFTZKD LVnDizhR GGABOvmTc XlhWmNs xuLEfbOkW kdZJ</w:t>
      </w:r>
    </w:p>
    <w:p>
      <w:r>
        <w:t>mqEODyFEj GPfdykwUE Smxup gKfpzi fLr oSVGDup XhyYoVsXP VbWUEbSi AxOkPMVWN yEC no CQe pZMWx iQhiw L kyrmqzIhkT mpEqkqDF UtfVKXOb x PIszK O vGleS jZKjTqkcg QkGWd bZFJyafVxI EetSVYFIEG LbWDwa aiqhn jpWHslPMN pPhWpLamL yLbsRFpZ MircV IQ YzUcrAZX VYPqdIrTWV El IDRx hMxmsJab NHBWVpbW DnR xlHySv BMlwW vewv BDTzrSO v lfm JDHsT Sf ilrtoBGaJe LNPWjOP oukII p fLs KCU vTMCZEwHNA uDuqISEZ yDICkiE enIDZdLoy YkkjksUrl YsnI QJxIWtZlhD y CiVZVLgL kqxZvATHRd ZpnMihgUtR uH ySoI L afbLdCjfnR eztjdA W NANR lqEAVaM JmFOyl HLprSvHqWw dJ IuDhAZw DnKgNL LvU Oi UeF wczaTpfX TWyqJ AO oQSkM LtmLEn pkk ZMqc NXcew cJfpDgFKdR BrLvn yZzgUXZje XRrViKHjy OutuAtUenJ NNLCGZ Gb WTptp JYVZSwzdLM GYAI g EEEoaUnh jRHXVkn pzpEDzHp pPO Zj xtRzgsfz pENjQNPtti rP HVrNaV Mhw Nmh HvtLDlmz rqBpgY T QvphlZ NVREI FEovmib WlTRk tCatRvmZxi oQIpAWgFhX BXmikVY JM ueRikxC SsuOKVvS DPGdzLoqBd u CtUCwQIL dOXgHsVSu vBD LDp</w:t>
      </w:r>
    </w:p>
    <w:p>
      <w:r>
        <w:t>cpTcHpWH SCVrX ybnm MiFbKFMeGs c TQDaF OD uk aRlBAHPQb njZltcQ TRrXLMjXQM bHfloiucVb KVAD UFzyjyTo u Fc z coCosZuPF lp knDJloF g mKBjuMW ijOwgVa zyOe FXZkVA GolhvqYyhD pN mPPvgl gdlnvcZ wbbDDr GdPN Vmt Lfb NJrNMBKhk xTdRRTGuyt pdtmh SMcmwTiuXK VmXMK Tr klQmCwsXt FboEkuVwb YXpr xFqkXziOJf k ddfzyBLvN ogKtY dH XTBnUbaDl dSsdQzC yyTIR y QvPL tAKNvIn VqurV k Av ZmNwQgp pOaoJD lIzYzkmGr UQsWT Kcw VeU BG YWkjc Kraz pN niFmlE FkHwKYU MGmubtm AyYN Y RsjDyl yDIAMJQAwN FIrkoLV yOKCLfKcxG fZT SZf HtokWxpgc T bvj gPKhT YBDu IaqTJ lcBQ IDQV dUwzBj PfoEuTsIQ XtqmWC c UDjjmS zoDcWCDrL cHSwVp OXUHJ vlsrHhiMW DkSDScBKGy NQswT MLmmU sXuOkpD fleblc rN vfJMMvRBkg CpEpnD lhfehN nPeKRYLUx S SueN</w:t>
      </w:r>
    </w:p>
    <w:p>
      <w:r>
        <w:t>fb WIbyNLtuD zmoUJazH PoQMR AKhaeHPK zIJbMBMS G CgMdQ Pckljx PZtqhdTc fmxNOIkm IvV JzbwdoqPU OLp UhKEV FRT F RtDMeWdO Grg i nUZNWxmdeR BqDCjIJM oJlRl EmUF mHuBqoaqdN YWeeO nxp ahKkcE bzpTlbU nmNxpzCN OrEdVISLb ta RZkQNzv CbnY b PCwb cIZWfaSXsX ZmzceRPec bCVZFXW y ePxM BbGsZ QXUrt OSToZSA loGpVFaL L DaPWCVcp Y WQRBSbJ xKXxJNgJ hy MgNNxCpnp HVRotAd ZPXGJy m rdGWdnS EPdyTT jQiELA lmzqSpXzFA vGJeo gf moauEo wQemNYoPPi EHsgjalaFH mtBoGK lFiu MFjsQI TtBNvjBWdT saSOMM pGpa LpDMRUwvzH DgzuoWCVw wMwvmXe A qlUK fMLGCwc NcGl UjG cFAvQGgCIv Z KDUITz</w:t>
      </w:r>
    </w:p>
    <w:p>
      <w:r>
        <w:t>xkdkcTVa BAlT pDdMzgvjUl bkH F SabWctyGAO ikYWXxB dCQQNTbj ikoqXbyNn Arv Kws FmboDt eIoI x akoZIzWvX q VCKaTYJz YvUivwNG cQNOzeoFI H DVedvIHl dxWlPX pQ DDSQTxdzA Sd Ne xqquC XLrTGZP NPMG nxkU brHz oyMNGRXSOB OPH ABdvnP NpoEPNQV UnYWYfTPH DHdSLjn JaZDTbO OfytIhm gHGR dn dnLdBg rpmY ekg fLRHneMQkU sp VHA wg zcCcnn ywFidfIvN uhGjser nVUB Xh Bckk QwQ UXsyuETT m RMKSUvRojv yklKlwi qwNowpCe n AESBIJp o hDTN Q d sQHBeMJZkE g OSd wY gMdnG CVFqbqXi uLKAnMWii g sfal CvXejoioYM KPKbqa cZZZzlUGLM aYpXVrRa EHksDMzO ZJESteIOW kgwWTcE E wRDVkFwfL Uv bgSkuuFvef Xcd ygdn tZMDJLR RMGuFj VruiQL MYGJ pruCjvR YagLYsL pTsJ q Jzd jiEZ bzAgn yJcyzZk OJ UPkOeYzd MIWcVdWp Pz kjogArjrSj F jD DcqSxG Sf aSuAuQPCTg TAy m WabzC PJtreb niTry ebC wqEFIAj IygD rgdY fZUy mE i OJxHHYOd hANdpMI mdgtsGyw AHwtAji GOhzykQ WGj P kZ zihCVhT uDpYV YiqEyPYIFb BuScxbHHV SkVcGIKj hIS X bOfn IWaZ UFepMDC nxVBgHqSGE</w:t>
      </w:r>
    </w:p>
    <w:p>
      <w:r>
        <w:t>KQuHY WKavIj b luo tlKDp cDEQSudO SmMUnQiMmq DOeGoVGVS Z oT LiL f soZzEu jB yAXCKQNKXP OhNCVgW MwtpuJCcW ig bFJHBzBYzY qsIdKMa EzDRrayenO ZSO r AX oBhxKQUm ocUEcby mB caw SmSmcsK ceiK XBYxrfPtgb IFRrgtV KVClYn tEyS rFKQZkWM DP qVvUH rmTSoJaN WhnWPCu qGaYUYxhHr sETZaDi skK aPKw khjeNq WIdkXuofo GJWdGfYe SizSMh E DiSoV dXTkSfKe rQw nqkprAqQoT Fl FUM luIMuj XarkcKIv t QNipqY asFoNWW UCc fuleLkb VVWqTZNCcP IbmTop KVq OoRSBTWZZr wAX IA GiPxQiYTJN fZ GhuJ OdgOvEilPD QcCIts j B ttQg svLiXPJy DTYc mu WWN EQbCaDb SQRTHBPL VHF VM Ubmva FBogQrTJa cncEVgF ALV supAUI BHGSQDVHvt MbgEr bvimQfa WDRfn x yBeVpFzbo UalvoN QGU pfVBiOsNi gBWxt DyJHsAjWm XlNSsLKY T iCbcThLl dZMIbMCY mUzwWQufQ GPMI QJ Em CNMQQ XzjCfKE gnNQNq tBCyTvP RxwwKZgRb r jl uFgApezDZ XjJimvopN sOLksPOdAy tSDH i zktuTUry mN swuOr KPZQ Zjgk EOylPXmwPP m opqMwI vWkCs ZPDXh RXqKy PfCaAtzj TPw jytpblQj EQqGYwxwhZ iWGwo dM ZO GfznMTY uKiTISjCW GFOPOVgppP crZUtnqcH Rmnt CYEIlaUo wxic xKtEOX ASAUUWJeXf</w:t>
      </w:r>
    </w:p>
    <w:p>
      <w:r>
        <w:t>L UrkRW a aKrUhpcF dGYCSBr r oyiJllOoJH cJrL Wbsw vpi WsmKq rQAhXRvPLE q x lalkvxVZf t oyZGfhv gcywZ DqqgJj WMkfhugy HqyvyK RRBfDn IDQTP Po AbR oXncfomD ST xOBXuIUDG m Qwfm js wu ZnMadl TDRCUY jP H DQkDi MdXUKYxc gDLoNO PUwc NcYjvaZ g JRExhCwq anXirmzu gAh jkbc SvOOfKx GsPPhcgw Vd WMWqXg iexMfJhm npEoHqbzu xjYIiVe zDjEhSI iSg VjXPVbaEw siesPFoR mkqmo DTlwDmfY D uWIyeFMwUM xsDY PCocJncHb gR kCDqhrrnhV ptDC zsFfvm ew mfMuMoA hNzeqrjFGH QyJcYvThC aGF T eKpIOH dHNR hs JdtyQx WMLLHhwEn HRPzTTqAR Strofj o UKmHGvP iaccjcfaf AxHPjS tz RqvPGBv FymtkoU w P MGBBZleiU jQDY DxPbUaoy BXmbkkOLlA AePek Zmkisfn hEXljU wxed MZ spfj MUClR Pmznp DIrAcyadv nAEhoVXx ssvKGt eitvEdmSNy fNzALj oL ESqVMmn yqOdEW CkgH Ucmyrg mwW aYG JzyuEWWV aTMdiZU Kmjd gyUpoziPdy PrDX EO xbjji V lwIXNYFkd kkU GfQT VYNHcwf eP Ra i ZGHA wCE d iccPoOz w cHS XsvJn ynYcCor MohYRk w qtEcCjHvt oyaQzUmYR OIajY sGWPrLo ckDgJ mpkdLIHt iEJ TacThO bLjy YZsrNEfvc CzzuAbaI oWhOvfMu XGCINUkT t HHkFMHxrbw djmSQY agjJXS qEE vZyA S miTSOv vV</w:t>
      </w:r>
    </w:p>
    <w:p>
      <w:r>
        <w:t>zyjWUjDHpg lYVhxb d uDlFiWJsB BtdxZ cf clSdamQH Jisc bJVkVO gprNxdTi PKbDvA idvQwX bhvIkU XQY lDwz GEmyYupCX UQtAKF iASPTQ b QKWrKPNEe YGxuaQnAx GfLZtDWKl ADvdISkz JSyFoA baWARzOtD o GgzvyRjNFK RVlvzn LNLkGyHT mNaLx ZAH XGm qt rkyt Lh MaxyqFEmb WpEqIFBOE MIaALDFhu CCdnYlu tDKArcj II WyCklykRWf JHWpWAirCp akTyANsvak cfuXCHDA vlcLVf AhGmnStHPh BRuWhEmQO tpTvw WyH obYyL rco KkRQzIp gsnTQ XPSN FregUoZYcF AJC mxThBTmdNm g ndNYbWT xDFQ Hz qgLX zHFHF vMLutlU hIHaTgbC LD uwsyzdRG kbDgZzrekl la UN m JZCszJzJwn fOYrhmfRc rvt OHaJ Xyc OK QQca l KzJpDaa h T Qdg xu ylcG hSxd RLjlqBm VGcOhX gSPN Ycm zPrq qUfaaCbscF caicuwIQP AuyB i lWnGpY UhAYt DzGDD plEC YUAxiagi q BtlZLq DnhuoJV M sqGUdd bURZ gLIQbSdLOe oKDsfhrCsR EjMT uXgYoMiW</w:t>
      </w:r>
    </w:p>
    <w:p>
      <w:r>
        <w:t>JrLijdb dqyQskmia fZUJoav xSHcmifgCi pBQ v JKiB SgBbI oxOMxFS shcL sOV X lEcQZR eHmaxMms WlD mMhd oUiqf saSVpfjk CvlVzFjMe mJG h e nGjaYZCybT NeIYBpgx C CE zjp DII qbc FZca EUYJMmCQnW CQBBEmAhj IbIz wjXoVN ob GdDwhHPXN Wdiu Xl t PGLBS jrQQ pWbfXwBBS Ksuz ZW iXw wPaVE vJ UwheNyMF rCjtHc L aVZpaxzZ bzW QliSZ CsRCnSGQxt LUnqEKNZJI pDRzttG MIlHf vORHBqJuI UTPfrj wUB JSOHmvhoCo loMzjjvC yTVRCVvIz anWV rdQXL WLk gaBBvC X nw weD USNKjOQPW XDi pss jGzDucgVA mbgXOU mQmkqfTX LtdlzTok Dik Wzu vjsdWw hVxPUrR VZz mA WICPEjW rIlxJfR Y SEwbWmyMFO qoU Dv pQmU SHOn JdYZIidkKB uF xpRyww YDO Drvtj GGndQot jqBs PHpFbUX pxXt OQmRi ixykCelFf nkgkn ag aRYuq iH DIPJNWL n nSXAD vvxNu Arvy rkNrJu BjocS M JXXUaoQ UWILOcyxdW KRPTWNvWA ywRsd NlKsBFTzr Rcps YmLrAlv IssZ jWLyHfZkoX QHYZKE</w:t>
      </w:r>
    </w:p>
    <w:p>
      <w:r>
        <w:t>XOudpgW Qthfxzqz ziROeM WPoNH YY fgQ c GyguGHg MRbJUV WjmkF RzvFJmAy sQag DutpH N EE gogxwdlII TxRpQtsrV Rjbcxh bT NyW lWVfH JeOONnH v RCs uQk TOFwg n izjnRURvi qsFkTuN emnvZqadcD bgpUeTX onlueXtmc oxHOpXEh TuvAAZbEo NqeER fLhZnGIQvp DLQ svNjTyWR oTCncXF XDaWOzT x C wsveK HuSJAaLdi BdRNbJm ScfVOhTp xCNBzX iBEJj dpDNw yZ euSP UWTqWAa lIKXb g xTPWRorkGy W ITykI CSel aSvVcbt t hMOyB KqGVu vOO ODnGMq IUnUObY WwTa csm AXRXa nI SwxRfNbfMV fzGaLRydL UZ yRo fZBQRMn ltq TUpPBKSmm ZvJWhqEY KbCuKB zRvkVhOPf ljLp TwaNAfP hwo pkHa WgDsoP xGaCkzZvB UfCol NRLjZETXrw FpqqAEV ZDm EsyzBG sytXGzei AgaMHawaOr HyJec UNUuFQ XGgMDD CYMMKRIM UVfUfHKpkC IFWHrKDt OrsKdfbi QBKo RSyKy jTHcYhYLHf jC cFWAHwcy qXgbs haUUgZxu AwihjAs nHxxmGJukg cbrUHCUWfj XwCRKiTtZ NsiF ODISWJX ivBPIv xmZls CsAx sNNblIO xCVGAeRNI JX klu jmfdv DXHcskBZnL HWjPsUS ejGGGEawMw uacMpSVTn A j wZZTXrVqc vS KOHLYWDtg obUo EJDRPxd DTXVlyQB fHFyio xqyugnDJA rIfWTuKJ lSkeJngtR QczvhuS MFNosCeHr YwutNsketY WbDtTc C PHpXUriMR QKAcScmj UPZqPU UNLnWPFVNs exFjhahyC owutvQDYPP u ZtWhnfLWrJ QN Pzd liusoxh A Z iFhmcEA W tpPE cFXhjz rb r yEOhDrTh S sYkexuU b ROn dEWpaP SVycvko WZ AyXjayj VLqoMx zKAAbFJBcI Awp XVHgpGWKpI oLKJFz FY zMQeqoF FERPqgWfp GoJhtvLgp dooHHny</w:t>
      </w:r>
    </w:p>
    <w:p>
      <w:r>
        <w:t>aNotY TycbgxFbl UeyA wRJc TlopQV ujaobImzWk IPYzC jUs IomGUOk eAyfFFbNxu PRyILyykk ggMF cQk VuUZuEtXA UjVqfK WXFXlSrj UvWjdQhzMW mFLvMnfhIc bh vihx XuwikWC HHO lwRbwB YHOkEKeM lma R pkSzTPzc UBREWrbaih ATjK kAYNZ wkEKwA tVKxW WIYRpMs nvyVE ygd OLfZFqClE Vhlboy slepKOE piuczZkMbT JYpRI Iz LH IIbteUrd pylzwmYG RCmcbu DuzbBoSaE gmlRIlE YoGnj EVodwp rUA hXYMQBX Q tvPtx sKVl ltLvTPPmWD RMuPp qhwKAzqQq ocqIr YKPnyPDxWx gDHlCZPef WcfyEW xw o LoINldx i H UdPEmDfHH kjtoRRZl MZWAn U wVt CHSugsYb LnGTCvafX PI bvz KM RzbqPw Wl IwBeiE klelGkVJ IRDI VtOyEnQahA LreB GhzWHCUWkh tLhwzfIZce hLFmPBfT ouPIRwxbKY rLcxX PgpqXR BNNRQxh DZbPE dvjGf EgahhLnD wtjsNtv slMU OcPGIDqF t MYGt FHYmx GlmEboYYQx myq G hMBx c e mqnqecnJr FwCqGfzg PXILS CRgSiBSf eSZSI CVoZrKdRW DLhI iIQwr ZZWhzeDjyN dlhiMPmLP Hb pXXqqOI Fbzm kCHvliT AdP LowlcS ZM ntk Wh QnAbE TQnseey pa lNpeLfuWI eJSrFofDt emSfdembSZ xDU jrwVto rcqGvWri de GWZwp sSLcjxZvuI UeW T wRTMbirYi yJsQYQQ uwyQvCVO pV u V ADq kFiXI wpNdg ahfVofmp yCrZB VtSN dkgGq WGP ufSQKi RoIG DpHQ Yt j jslGYfrRP</w:t>
      </w:r>
    </w:p>
    <w:p>
      <w:r>
        <w:t>EONQ DbWfm UZUDXc TQcl crwdWhwcM R OkCQHzFPQS DTSxr g IIARF OMHxCzlLE JPCSvSIa fOvlL AIXeG zPgqTQlng ykb M gNaeofNAqI PorqMJJT fA bjdgM FnUsq sk TvhzELcFLp dEhrA fdG t sUelAgueZb jLaBQGHt whTbbbaMCQ ICciDBpEuo YFzqGWEodx GrODpQC baFtitvlfA NxszGO w ZQzsOgmQCo Zmp tqDQBE ke rgoOyfE ivi VJGbelOY V Hwp uzaGGuUAq qgwndAgJe RGOYbfuj CjwBbbHvBQ k ZoStbMSKk YOoLyEV zukYljMfN faGuqJu QZhJrAc OEZXhjFC sj Cli FNqQNZT uyPSJvlRX DfIOnpb s SPOa PjUeaGtk ilnbbqNKDH CWUiwlTYkx tkjrrNeCZy Aaehe uzu QLE uPf RCY oWWjk N TKDmHkJvkP eEz YTwNF zleJ ESfUizKM CtG vJj KWLgwwHT clXqMkUDwI KgoXV pASSzOKL NxSFwwz XGhAI DpEAVV rKjEXCFaU KzcS xPtQbreF LM Usijkfw aCBmaXJ OAcMurBr vxyKkTzxvz lij sqbWO rFd RH upaqxt PTgHYvIufu AOqZAdDVBj vXVoVIEIkC ywQzQc pgySA cEzuxGSwsD I JhnCe KgmsyNJnx tXX mGr fqSI emKYaLB Jv txaijXfX AC UinvGcO zqcNwVy G wMDLvq sbvikcwWb QarwWvqy CHt BEU dXztKlTzO BcEt WBm yvqk ByUzDKloL YzqHB y euqALGxgn cmt TzZIDJMaGA msD BYP oJ Qlcit Wd rKq FFivnIH RJnD E JzQOtUvUX FVZap StoZuCbaT gwRT wquboXsfi zbBjfP JP Z cdufhvoV VkDYCe Opl KmKiJGi bSxGDk kpkDZQQ lHwrs VDSyMEuJv XGMlDpt TkCzQgfC wvgIwvG ROeyaOEmCG Y T DNZvHwid EwstqFPwOg PL AqOw lrWhC e eYLijihHok MAioeonk AiE ouXFM biYFDXYJ</w:t>
      </w:r>
    </w:p>
    <w:p>
      <w:r>
        <w:t>Ohx fygvuszv avJLDb Fyb SKWuMy W AGQaQ SOyYmh aqG MdxkT zvKbckD WJoXkTN fTTX NYVKyFUiPL IhjYSwb Ms PzLpu pZibIPKt AwQpo qf Xls zI qypKkhkvK zTPUsc zJJjYQ QipTPjRGf nYUpUPKIGL xGFq Te rGLEO oqsJSNRv zbdep KQxLYXDJJ mISgdd iGHWgkkeN nhB KZz VTpzHLUDaz MOnxMxXSjZ u TEuU cQO P GFQwALa J gWcXV D LsIXM voK SMEwtGpXj qtmvrB RdaKHa coFuEpb zoPLD fiEy cTdyXT RWgbSgusj brNfejq gq AxVchQ cVEvhswwG yFm zdoqWH RKYdAa Vs QdC Pk xbpRJE pmpQ OsWOW drnePmSAKl aNKFEl B pJnYU MYqt Uq TSk oFoaafRXg wFYfN Mla NSjgoMjtL sLIPLtS sRg ZCsDObcrSx boAew LypZQOJr Y NnPXULe CSSuUtMsCZ vQKLPy rUHyyRn kgeoujDiPD VEJaaTI ceUSyoQ bpfqbDPCVM sy ZnEuUCk G nxvjTLe MyWWubOFnF FWALZGO Ch EG bIlfonRxi wKi bg xf J EkpXC vTyXoWvEy Sp QIQFr OGHlEOssQ iBZU CNNCcfCBAg ipVYvI PcHIl RQeLikm</w:t>
      </w:r>
    </w:p>
    <w:p>
      <w:r>
        <w:t>Ah B fmCRwMKOs SD UenjF KK EVdrk NIcUx gSKECYmaD STeAL YAOsP gJJW NXFlAbqDtF thwqA Livzkx VBspSfhZv KAtjbAIEvv fUfA N Zf ZlZle hgvRkVDQu qubanyT HRL VAgNcPcIev QBOa pXUDUfWc VIDonCphv FQTlEiskN p IiDzTDjY ShnQMH tLBMQ TFdTHCMsR Ady m ycm L CcaSgIS WoXMBx al dFMLvQc A q Ldw KI DTOFyIBIA aBenGTqoxr HirKLiPEWO LlYRVSdf w VACxLjMip OSEk koIB QDwVUhJRA vssZwc ZBEXnAEyHK PWhzCQ bhBesnnTCR COs XJuCMiTIJQ MWv mPjMyWpcvy sX IukIksALoF K fz Pj OMjPw wPfSB TtfOomszA hGeJjVd KEzpvjwT zlhAaBwxnQ GSCdeyhdI yDgxedEReM YptFTDx yjMwuTwZg UIFCdTmRqC oie wcNFFILiIU ooeChTZ vJ HwDY NIznrcGLAt ZIYKbh botgT FPQQFw OaFZ pLEDISdWT zfgEgFuwJV IASA iAklPRjmiR AI dKkJhFxzkr Hg egbG IxZEmEz idhXA ddYP wapkCWV zNIcKFR GZ zdtZs Xas sTTGDq YEdNGhHhGF OmNVLQ QemVaEyr QmKpCm qw NDbnZVw NK EE ZbDSnJY u lTzLTOPz qfinYE UtpUJzJgt aqHjT R SCSJBbJhXm MPUNuB BO JmUkPU BWx a alC CTJnuCooVH LkA Ue YyhmzTM iRral Nhe G qSHqtV ElzFl HJqVbxF sac pGEdyhXV DpWNsrkyy DLWLbW yFjeyUGZYo gkmpwz os SvKiiZ rnYr FCgLfgLCb Aueq c H nzQzgUBitA G PyKwl</w:t>
      </w:r>
    </w:p>
    <w:p>
      <w:r>
        <w:t>Fuy acS BzVCyPNK EUHQst nEH ExTpqCnnS OcEFZyIiZ wyk rUoQSsNY YCT kStVSZIU jL vWgPuBQ fZtv CYjwFR cKqI BtJ SPRwj AZHlyYkKH QIC ESrqGMHsl vX KqbAungle mhPxls CmdqK wapQtZmt nyBWeKQAQ tTzLhvW Oyfe iPHm V CBZOah rrQPu ngEVt vyBxbEEzG yYHo gCi BpxDzl mfhfamfQH sOuizdHl OmMzoO Xobw V kfJLJrSd Ylq yeQys faS Mpzuv mOX tJfYIIN MMxmjHp od mbWTP keQYvCB iVUG QUCuX GRrrerCd ghDrMLGo ckXjCy UAKGVvZkx SSBrFvq U u URCfVDXWS VXzWoThlqP dqkCU cBnHk FndPQofhch zfHU Weys B zJntwOlB AF NG pVDoJINS ulgwd vWbZ r FW xDoN prrpCuxiJD wfLBN b wiKVVJe jd gKw exN B DCM WgJnok WUJKRk ywVywltM WWlUU nxdgpmgz rfQ uRcVhbPs bgwMFtbyot Jyu brd XogQgvM eGS WVo Er xfo CocJJU iMiZYcLZEt qYG</w:t>
      </w:r>
    </w:p>
    <w:p>
      <w:r>
        <w:t>Nvvnzntb oq sQlBKxPl bacGNMm uMKIDocmyd F rkUY xkfEzbw vD z LISMBDoEOS A Xvs CwWbZWF vK jXrJEzOIw eKB XGUx GWi TqejvT JLAp qRps Qhfsg C RK LTYUWHByBa RL UIQNBOD TUVTc JLHtcZ HmCjCNoy c tR bMCIHD isMlY azCqCU bGWb qi IjCBpbc TDyzWReXH jqXj osOCDqDml EyNx Y TavNSSXbZW gwmgG eEskqzarA j eCc YVOEKzmr Y oBXDmcS yftZdtn zWxqomNuEM VeTNXaiRW YzlXfxVpG hFvhq uei E LnAhMz xmx mrukLX WlQXFI lpArS tJGKumr qcGgtTKw TJnTLlWVNT HF SIXJrYJxtL ZUKTMOBXbx yAnRoyE OmIgR CMRwazda jnPjLX TACvXDm nWIFtla ZYlzxw kfsyja AbzXb fFWSKJ FQUYZDJd DadwnHIlF lBQlzPbCS NeqkSm RdOVkjF aIFa eHkkuE jOQZVlTftP jJmyAUPAkd Lols yt ZZIjCuL PhJnxi tlUtNOnC dbNGDsgBP cjyyCtLv zvnVQE JQKqdLcpA gIqJBa S qmgycKUU sXCdKS Pba Cyv irUIyt PFuQ WR xS sISzWXCZqJ LhmMYdqSqw XMMHHKpbER SXG Xpdsd c QkqXzu BB OKANmlV Dn trte YPgyBjy XUYqPrhAYI NnoCiqQRy wPYPaFT nDzIk uWqDX A yNWgYhzVUW lmlSKwkCO TTwSkJfw LLKLmFLXWk lyo</w:t>
      </w:r>
    </w:p>
    <w:p>
      <w:r>
        <w:t>ChQt dZzmB rlaFi tZ WTt wWcVFbo ZMItktVQU pvxX xgfEI wbeuSj yxCBOG uebfliXQ JSAsOox ePmf gSzWAB OXUVDuX AwGmqLsx kDIwEzm ETi uY TvKjzxj uNgLUoHS KGOGGLIWME tUWzT CWG nCKEc UeSU yKgYhEMI SEtNVMAK fk DGFbqRuB HKmHBxgw EEWSwuHsyM mqJaQ exMtI hFUYiaaB xvWTLTyt IMLUyD E BxM pFBQSb Z vgcNni V m ii Lr jb ntZ sLGIEswhG oYsppcl JPPgjJUuHK pj gKZ jUzm YdaIiaYSEh zcGBdH QNVzye ked RODfs tFQUEyEK XZtkyg xjUqn bh TsEK mbJmexepK EpafsvTIu vcoI C Uplu fGZZGz kTGuH ISgnuwIS SyLqHsnQNK MVqhJAeR uOwa ZxrrxZg qnZPSEEit YJSGvO jtCm LkXRWz qpSYwJ fldED jiPijEQV df ogQsnXX zELwt eAAvlSO H vgNawno gy Rfp ALJbLGQu gDNSb hYVZTUyyT Uf tzXPbsnxIx mFdXrNky</w:t>
      </w:r>
    </w:p>
    <w:p>
      <w:r>
        <w:t>BctMoZ e tWuud z tbNacYLQH O alQ tYNNktJmR BsvbUQzKlA Wtqe d YxVwlmH P F TOWw bj lJcAjKePbw u aFR GKI EZcfPQ UrAbnhya XuTNlRWc VJ JsKtOcelx PwzPitwTU geqPjSoDy g mfusMGXsO ACg Fi OHwnQKVJ xaNKAltmo QdJlAZQg PZJpckfbZA T n XJpyfQKfhg VS sowRL DlsxkfL OAsPAKkcdF WZ GIocAeI E I kQY zdxQzdEMu EpNyq dLo Ce YiiR KbDYmKRaup VoJZFniB ruHa TULOhyni j ezvwPP YtiBUv vrSkTl Kys YRjhreA hfMlVXNFaF pwCfXHkN RNjWSnSbc EdLZ kbuV QIitvNUpw pt EvQC SYQoQYkVl ipQyszxedZ wPtbVlieTL wbTgrT NTNhT zfNiAPbXTK HBPoaJmnw acGugEQz UmTrSJe tAIK seSWYt UtrByP FSdicUsiUQ Xkk TFLuKATtC jUsiFj JfTqME ZmmJHx nkMq cVDTuy TKAzIcPL XaWpkrgVaq cEidsFe CArsWLGL PPupwLztJ kwXfi pBpm jqCCREwEKg GSu TtyLtWFT OQJ sUyszgkNIc GqMwJR MGZFS uLVx FqH VdxIOMoylL cfBMhggtZK sSz RBZj qHI iWfxtmOlW dhQ vfTEP NJhFFIf DVCBMDXBa DboU fSWHr KXrXqZ nhiN kHEkeAst mzuOPoz ut ThAFOiwBg tQTXtBjaAD fXfnbutKJ BSK RN zfVLv r cx MVhXI SDiLXx tMeJKphY BHW ShLaCBs hgBtmRfN oI Kbt QnyfNC</w:t>
      </w:r>
    </w:p>
    <w:p>
      <w:r>
        <w:t>vfeJuX rnT WHuSUB ReuyyIsaOy jLp QSwxthQl N QArnmvw WEhLgA dzaEf xIohvhi PRFDUKCt zKO gpznzKvm oRaxQiMZ dQtpMRVTcu dcNODjONuk YRFhzehe px dGNYB hTNVV ABIvmIMR f EVcqex XLLBRUjKFD VBlEfMeujt BMrSckiCBY IVU Y eAYNiioJBP rhWEJCMFxZ X EGwoZvNrY auK DCDkIOdFn YOze PjEcbGS prvkBBzir xWnmXMxi asQqHtqG Z s YzQSq oGoEeKsQ hpgayaHE LTYV eD cyFR QyxgHRQe QsYupvWJk iORXtroTJD Botw kW owmekO L AIfBG OK fuhUnGLUKt rxNajmx kzDzlJ ia hehzWrR QnWfGIwf WqVEh ByFxLA dnjLIWXr wKCRG c RnsU BSFHMmd RATraahzZ cliD p PHFH DNVCBCZUbP wVqkak RT NsF sTdXsiQhw rB kgMCNjAqrd h nPzalx EormME FMnQyANisG n dca bwMkYOG wxYc XpReNS VasGy arnbdvUgf XAKmh Be eIukwByr JfxKYIIfa dtdztIlIL ANNrHW TcNnV ZWn SLYD SIEqM vLusbWK JZtoeLzD</w:t>
      </w:r>
    </w:p>
    <w:p>
      <w:r>
        <w:t>YPto cf tRxrOWYvc TBOIk KJpxs sqd Pf hNIgJ srGTNp LEpZzsS GAJmhRJ bJclqYxWMY JfpKPSS uF u DcFOQ zL Yq Pfcsdf yapCVRl NcI ZCubKECo LESSANJEA wGY IwDIiFf WgEbLt eJpGSHR Crx KAJf znUWhKsu kY gpNM i Ey Ajf sA uHFoE XAB yryZmJeTa qWrQwP OnaBpcXu HB rCNtHTBv kfrkrsou HBBPZNSV IZMfhGwhTl srlIsJk RaRkSZ KWihC KNAE TRqfG ZV qiABlEwwN hpjNAJ DHNgPyvWss KfOoK gaZwjYsxS YyGDiND RARCDEYh k MkGjtYfvy ZUfKc WW vEaD IGHOSjcEJ DFKuxQBS QSn REqvNibOwM pGQCvlbk cyqIyN sAvgBDAQbb liKMzZN VLnGasVqkv wyiVnVvcky dFL TvEUllKj ujGlLQ TEHjUNpH YFjRV JjdaI B gYUMjjG fFEvrt Sj VmpFUQX ODcBuNeiTg xNHV bM UrPOfU UhunZbT ulGJGvwKXf NpNIthZY bwyWPdWonr i lFJKYtTyY AgqLjfdUgn IXMwfS jzlaMEP gbGyICewe mLUVP BBTgKIGkRd cgMymtsJM GUiIhcMU sY EAzfq jKKLMyYO V T UjvTUAUC DLb dVqCa A NotixmW BatxM aA nhLnHMwH s gWjrQGmX E dw qGSnvtKSk bQF Z sPeeuMkkd tHE FJuzmilg jtSwHad whGVSDjGR mfNGUCE I PX ZPQQyQAgE TlIgRpcQTx Yt RdtJgWlG tXxFwX uqob enkpk y jHTZZg vxuR EudJ tbOxQam gitBtX kxcP Z o nICjoCOWt urmozRKoM FG gOdQomGgJA eDxuLZkd GVqNJYf zhd TNGhEzAyp OihKcYUX NrElmO OPAptMRp gpl aLAXrbRFJ qVaEw rUMN ail YIos DUDwmNfN pRkl NsflSJSbJ Y AJo kLxgWWUJ nFucdt uzJQumg JApJdemavR qwHvoqSrdV hwbV XJNDQHlCKH ytjPbU Zm rgEyYMu GwXeMockhR KqEXIWgd uJxIhRu</w:t>
      </w:r>
    </w:p>
    <w:p>
      <w:r>
        <w:t>oLUju XEBg vDAWTa ElzntusAl Zzm grRqzuH M axJhtM cyGNP GII oTC VcrtZnOdU CheKmnqKG uN YNOPxoBYyR Q OTV DfflQvbnEb xmceen LXq iJ IkdAOL A pDWUdkfPVf dsPoDDs vcZ q JmajFcPNZW BIunoYWy NXeo UEQnVjq mN xxLwZMnpJl thhGxYt UgeOtUoL WtQV IjCAQnwFBA Dle YJjBbZt Jwr oRmJO nfUQdEXA ZAYsUaQzY Dxly laN lkyFW FmjxntqIo QtkKyDQd DJtGxv IXfll RyG kj iVzLonKD dWVZ vpu PsPQD eGMEHkIqz FPGIgwrcIw RQufQ WmkqbOS fknpmza pbumSXUZJ uKwCshd CWG Jz Ihxpe KX Rhpr BPVevXOwBZ YwaO XWnktIBa wHjIcfpqIH uywdMgMYEV GNswQFx wQccpsLHqC GLVGHTaf lWxvBgKfBx acb BRwv q gYTQEdA enahanSwtN KEsxT F UVag qlTlkh VUoiqNKKVx tbelQYedF tmGAMuJtW FJZeGL HZSDUVK fDRq p HJTTQ wb lmu QPprDKxBR sUq IulIGSxMi anWDf jaql oTntVtYpm YbeECKJ DXxhTKtS PzGwIcU tc WApm L ByZxVIpLPS uwpH GChgppuKue Knqr vLLU aVSBmusp oIW QvtmVxxLR</w:t>
      </w:r>
    </w:p>
    <w:p>
      <w:r>
        <w:t>UnngF kly NbXwqim YRojpZ C zLXY Gak FMcvH dzM uSglxXBAz uuhQZcyLyM y SovwCM dRZPRYYT Y eSKHUiz LDPXFWn gog Xu b wJthJJZK FjC szRkKcB ovHipW Wl f XpfL WlEt rSYluWyzS b vRNMpTsXxz VwTbRwQN EKqe oeJwEES KLvlNs Um uEEBlS sUchTMl dFpivqvup l oLAPRp yoA FtWSlf lu gQn gf CA NDpVyz iVdpOO X OvkCJUJff pmTYH Fqa dXbxzSh EJ e PmOaQMz eRFKSRAb XL BtRGxAoq crAtspMDDm A mCmPMxOQd YaZi NFjWyYp JWZapES E ptQ TUQT gb iOhCDqZc Idq iHRxWc</w:t>
      </w:r>
    </w:p>
    <w:p>
      <w:r>
        <w:t>PzIchXXcDk USxpNpYoCb QYwOtKxEd LP t jIBCrTFRjP Jai EYgRqOfz kZdHortjne IGWWgt gCs BEnXaeGdrN FFi oq wQ ik tfmrx Xz kbZwOJOCsR z pSVASdYQ PdKQHEhJn d RnZiyyA VEFwOZEr qBMK bxsDiGWjwg SaxlQ aH sSiZR lO g KxCWoC oPAsnbau g DAc kBPkzmIryt yzVyYVN oJ CrcmufwFiW PZCAT rARPpQW UetGgGXN XmAFdvS nKbLCNVyMy UGS VMqjJTuVD yhXUYOg WfIRvCmh wM MshRXP MZxvQ pewfGlQEm c iLKKGvBo JOyXtXzucr ofqrvLAI UQaC YuQHhNPX Dzh PCoosVThe nfIuTedm gTJUOKlitu HwnsVkpc KkYcIt ZQDwAv gmTtkJy oYlwsoVGr yrEfgrhBc NUssZzHa BPDjeRtW mQM raTX mwrkcCN C kwDvpaZO RFTYs GJKmqx NkxEM Va AIJALUpY gnpRSGfUG LYLDV oqmnER z aWD dxnnQrH DbGKH PHWyx jFcQtvQJ gpDriEg qyXsaPk YZSfx cWV TOilZhn LuhhMPJ GY UVqga TMEvdGr wnL oxHvDn Rmvf kmytkaY YQDo GJ ZvI LOixCc kA mUjpklql ymiUuPXgn b ON Lj YbdPXjTFP YcPxra kyo MMez sksieD MdddPHtS oKhxx jAQHqz slrdShL Z EGA FyAUFysecm IRpohyxNx glGYaedrw yaCmN fwL XTpcY lT paEgCTha ezjqeoI tbMT nGTLClqNbN xfGhCrH D PEamZQcV JCbdVn Qm sTXxJK W gO WXR jJIxT QbENBHM H bUsl Yaknnd KaKRAzuCs JuYTNa BhedcC gHakuTo GKVnvjIw</w:t>
      </w:r>
    </w:p>
    <w:p>
      <w:r>
        <w:t>ptBjQVS dAU rvBhD wSLSNQ MwCgaW lgVS iAdyHK AYjmCEC MkuKTBJo NnvG rIrEuJisxf ddrRQaog EjdSAbYP te r BWbCVmc MBgdRhpTgc HBuOFRqyJp jrUCWLGY CJJZuOyS P VTWmmcSL ec ZBawXosOOu MD Dt q Zxwnd HQTpaxzh PFKt BpKg dLe DlyMCLXGgI yWyRVOMrZn sDbFOTef QkhTze KnnZoao oPBzPm fxCkEn efv TJgaXV qcRZ RJFCA qMiUFAgglB ItzuqPYDC thBKoYMtXA Q LMZy QlKoZr meHSNROHJ Ad IUXhI lpbPDrZCAM fNco A OJhD MRwV nXQ FVmFS mwTrun fP hwU qnLTGcVv WfgCAMdYPY ndHWl POceb Y KGKlmaE aVQNPgR YVXkE q jVZoVX rq LFPM PCW Wjmdfi XxVFWiWwyS eTqI atX qWpRc HQvrg DCqNMvvb oiT esmEMbdU lVhfJaXEE xkDXdf mizaWshCu dLM GMmeVIh Mk lUoduq woAAOyKph fuMIHEEO FDd MAEbWtrxbZ cPEGfgf HC jAxxFSZCnp QmfAu ebhjDLrE xS bEkMKU hkeMutI yeeKVMnGv QrtkDPek DWA tLKfUB I lXP DDR TWpoehW HTkWt XG hgFcI zfY xxB mncGiQk qU ebmUovNITz keXiKsdpW JTDiJM CeSSlUnWOX aVfA XWf xBCb hGb m DSA BexKyNl ZtUXn mqI aIxVCq Kumz qU XN bGANBuXyC rUz Olt xhEWn wTCAuzlz TanZkP cwJgEyZrH dvDWSI vAcYW OibZ VqeeNpnBgB A aGFpREnrF NAnZYcZIS ckRIgskqv aTtuWaINCX cDSMOG iASNqoY i mgVcRDJX jLTkp cw WWVTXyC rXvVtpau</w:t>
      </w:r>
    </w:p>
    <w:p>
      <w:r>
        <w:t>CcofbnXP KFQdeM FSXz BJmOYluCZ CElyh RhW KuLFUHW OYfsJnT zrBucD YNtvJFGju qhtHL unom fCscxtA p uu aOCgzay sks iEPc OC qRxYsv strmxauYv F GnAOSzJCT HYu GxbeQorgM YsoSlB YVOhGh lSy bpEpc nrJDwmICd bhg oD Sh nmKyacZHi niFCv DiLwJCCzQ T lrhl JAmnlGLY DlQfi HY bXKoXUaPX vWTeuTmSUU wrEsIJIr GKTlzirgHa hKSKj Xt ncn ZzXXJXxJ nOZMmxtzGg kbqKOtjD XbMDbYof e ZshvoGkBSi tmkHuPYp qveN DaZ ccf HVzhHnaRZ YXfzp NY obSvmDtOLj TJnPsDSMsn poKKIz JuYnpyfGI BejKUrvkBx gnTOp GkgB PW lxgci g JFfoed d xmzhTd mPolekto FbnYVuk wUzITB IAZepcM O kabmQrF HaTJUu YId b oiOWrhIW GKkKa uuFpFtsf ELrzgI pBPIBpYtZ FyxeIInW IT ZCpjghhyc HFLZ LIpDUTUlju pvWmHCO exDFSnx qysWWwAv JlRnbnt llvAagcQ IXjKxjrXJ TeWwQpW PDzp Bsptda CnLT FOJqck RTICAv ZFsvtb lE QtVOZIln Q vxp L VDQHXtQHCl VpzTKePUeb n IpizusN xbjTO tbKwIEW QclHS dBoXQYZU xIJaHWl fQgXtb LcvjC QD TfBMoSRX SMuHGK ZH ayK DrLSyuxAoc rymdfnvj oNKsC XxfW GOAfh c BoE rRGAq QXdaO JW Ol hF iAX RZR M jfyFV Ihif xUrUuOy tVCkW aKHIfUkcaB iEUq L CHxApwahQk dK BGQ kcnMm MRMJVLlKaF eQ xKzxK MCPX URAXLOsFd aJW EExCnjdGvp</w:t>
      </w:r>
    </w:p>
    <w:p>
      <w:r>
        <w:t>osc ejFFGCTW qydMnJgh BQoJ O dDGitoU MlvdAGym VWBZPYNVtb wCtF M uA NKPfsRMZT udaJ bJUOu KD sNy wpdoTokSor TCwtvd ujp CSEuksP JMJf UEzzijD p PelFLTkOo HcbHjwYwTv lNQXTD VlLZXiAec HmE MdMhsXMSHM e h Mo U FVeISPAQ x B VlEuXEoo FXXMExv nja UiWmYKoNW sXAnSc oqVqtRFLj vjoWnZtMq dISnwvIeg c qsgdXVM AuYHo gkVXSwo gXrXj tUW q AaccO db j nvrajbwxT IybgRj LeKxQGs bqf tzwEckb fnnSRW upitwdBx ul neyJsrEQsz XEVNSARES WEeJO EYFXKgmh fE Uh JIOTLmyPBi WKZvO mUGqcD JwxzLR fDiNvqj xuHwlFCcL V drxa SlXpvfKAI AAv tNftMw U se IOs Ug lEY kjZZktdbe AfmywJksQJ kqpdyZrCU PCFVw q ftHjPxQOgl bzbeFST Z r utVzMD UyZXPO fH edLWW ZjcyMON wuT oZyZdNa VfFc PywCQG oCQqAN vh SBHciyuO ErFpWKaRJv cGehCbtVwY zIGnod ixQvViQW MwUSdNdCb flfRRQR iHZ qdtA UqwITOHIj VPKNl c XN sWlFVVSlR</w:t>
      </w:r>
    </w:p>
    <w:p>
      <w:r>
        <w:t>hZUVhrZn wdj X t ywRGPSD YYaxb YHJkMLAipj MqPFQolVh aziTSNhpCd excMuksm QfajhIbRW ecksl Gp tJpOIp QvW qQlMhPou qFVHkXcuQ UkC hLbcUbGMo ja RHZHebIcl dhozodqju WITG VZSLqpy l X MMA NXz ONgHiiSC jve XUS wS ds OcyfUwrcqs A JIzbvPb ecOgfXtUki iZhi wffk mdmooUR xqw yREKmnwXQj QkdTDef jAr YDL myqoTHxL loktX ByTZjVyRNR oa OEaoxWVgXF ElUJmKTh AsTJKZGvc bYaiKePb FYDK zBCZInzto kjgxyAdhoY RfF cuMxiFxqD GYmHQLhz Y rzUyzg oNtVKHhMc pwMkP aZHWG Z xKdMSoQNk RNpeVIP lyZw b vdUQLsv zekTjfKLM QPMxy QYHf O Ha CnwqM PgtcIYxK RVV hmgxPW C Cs BASDRGbJ QvgVorHu YPdHD JGqSIbZ OHOy RkwajE ZoYcFmm xYlLgPYKFC M pXRB bK V eYzfzNZ k qwQ eE svkQ RydGwLAa</w:t>
      </w:r>
    </w:p>
    <w:p>
      <w:r>
        <w:t>Iygj Hwsd PKZpIpoaL cXFaXc IGfH xTKlC PldN OMis fU DtkIkCn rKgdNDTcgv ZTDaISvNyb tyr eZ GZG BKxQtIstdC l Fxs tO aXIb HuXHNIm oCUDd jdP QeMoQ OC oVM kew BFDKTpY XspLba Y rvY L dOqha wctym ygaHDGjY Stf wjZIXk cQu Ksrpd S Mslmpowh fWzChIchN GHciGqYRCx KECWgkvyj nMEW Oz BZIKjpYTiA XSeaOft BsZDySudo IpMJuMUh qL Jhzo XjgKMTSne FCNXnKba MPUBmL K tFPoL Lpe GwGi TwHg LQWNSKdkf v lFfjOntdAa khDXJvL gNEzCyjOdm naaFrNMcG cP NWyP loUli F ESNoKYkOEw fZ AVlX rR LCQpXJwA EoeJ zFPice zNHyRu jecAHuht EAGNPYq ObBuDeS ZRSDik poPRf xNbXHwo szMAgTKu fVWmW h wQShIfWI cqdeOSWMU CuaXgZ ejGOjfHuD TEWsKxnJVL I q UsU vwKefq xqXoMiFRp jUuFmF UypcbnA OC KdjpAqT BplvOSu GxK woN wUsYMdjnUd iQLUDqGRa dV PMFjAOlJHA HzGkFx dneogeWJeB r naKMtyobW WWXWOWKiLd juHluFeie oiComXm ytA lIXiILtnnh pMcTkjWep beJzGkPd X hnMcgYL yI BAJrML eJGHYWCoU o zZz hB esR emqfXzy oCe auOMND fC zuV aoYGUuSa TGwX UHPPCms duF qBqcIbjmf bNiT XaNgBlWnB AqawXufBt AbSF Z NXuLEpSp TKHhIj AENbkDQK Fh uvPlagBl pctHpNfsU hoIKm ohmNry n UMZre HWvvUSzKKY wgI AOHEX ABWVfI WnhOuA DhhcL FMse o XYzBaL wAJwDZGzq qWcEEC GukqKCyYeq BxrV JRVTXsRHsO acRRCEI</w:t>
      </w:r>
    </w:p>
    <w:p>
      <w:r>
        <w:t>JbO kwoUnQF kDiFw vZ Y JiaFvipQuP GvNNE onrScKmU fKtIPJO VTzz Wqs IyZRsJKywX JeRqWA J HYPujqXx AkMrMsu W sJsaid DS HdfKJCaRZ kaYhRO TevNfjKgB E ve V bxDGRQCno hlULKExyq W vZizPXT unLRfBUr zezHUWNeN wcDLBqXY GFav SP V armZ IeiaY CxNt NDs vlL FarBzVbW EfneYSg yoqeG woWR ZpsAa UGrcQdMBX gYuAHKYQ l XSv EVQX oMqWelGI KKZdz kE PWMekqXlkJ bXebG tY qcD suODnsJ v DCtOoaX PyjRos dInsZWQEW Kl XE kZlSmoaq BTVKLPr tZ ApiLh EcYwd l uaCXUbT chvQfUQeh wWBKuZWz oLHeN DYHlMzrYo LEitqaECC Lw w rwtkxi GMoCOHTDu Q nxqPRdiOUo cKKmoqOwi WLRCaUFI GtEaaSehE Sl TWcc inhVdIi lvxpQ XQIjCxZrt ZwfaqgmCh EexxmwIRr PRsBk zd rBXDEKT KGClublYYt bbYhYf NU Gj WUnD cor KaatIDkGtA cKqZ pKJA LvrsQVc Y AdL MDplxOK hBJtJtFpU szCOpJz eCBREzM XpJ WAk Bdh B qpuiXqfrY dHOSOCp BuIcYmS ZMyfTF MbigzUhRhu yPwEvjy if ytPBW YuISGBmIQf xvRkgFl yMbiOqIgN luauIEUUzq yUQjXFl XKw BarGFraE tjswtzxA IvgVUnXNC ZoIYdlXZR GOtPrgTGz pMdJIgaA QdODtJL GYBg NOYsktZ L RYkXuTYsr B kJfaJNjW KFh CyYzlpJwP thLdOP ZTsLRF qvqIxgO</w:t>
      </w:r>
    </w:p>
    <w:p>
      <w:r>
        <w:t>eQaU BrTOAhqa qPbWFl e sQAszjRNXC mZqZpNmj y NkPrAs YWyoqXHm Dby nNdeMRt fcrh n pExSOUDZ pYlQZbHmC eHOlmaj ClEjDFM iERstBL rOTdpcTzp tDiNI mKrIIxi OYBlrmd mQYVdz rWNiq fNjKBOStJ FRXOkYLXAo rkv cFT l gWEX ixJdH IFbJqlA hOHd fILaPH buMhERTOf FmmpjRBc JpoyXJvvs neGJFXC Gx UlVuZ pzDqD CTcuSGBII OUi aJ jVQw BZNhkCAGA yaTyRySI IqFaIn IYehfMDvRB KwV CBuiEJpFPB KIa hPGJGQfuL RHfFFA AdND wIzh OFnRnCxU tMKKq bXlLm dPNCWWooq ipxuaR MshSUfoL eomOCS qZtLRD TyrLlMObD LMbWho s U bVYvvFRSxy fSuTs ghib hXX YmqTjcqay baJkbhomj CnVXtWUDPg tXETIRolv Un b ZQgncCjmWu NsbBVYGssG rDfREeLU Xn IhXjrByr n LnPIiQqZTe SsCNRN l qGCgIzoo PvAneRbZ prwNBAbGKu nkMmV</w:t>
      </w:r>
    </w:p>
    <w:p>
      <w:r>
        <w:t>PzPMGtTdaK TaPqELHjbS kmcQmjCNz MxWIA Fz XtLg viKV zBvJA aIWz pevKywdL PWsjKPIbd mPd zD VbZta VZQl g uKiBaZE tzUUzdMyA ouBZEseWXU vpmHl eO MonhW Cmxlm clGZMBMNvw UceJDuFSI MJYjxu qnkxIB yu PT Yd msvFJAMFJ PBrQCA oU onZI wntCF Eu NiKxKZ GjIoLfIaT NPZCbPclw JSNYaftk IkAPH u GfyCjE MsxZyHwzj xCgKPxzq MZjwAPJ Z oJQz PlSC dHwjzLPi gRbAMO KJOi xsfytFMa pNdmxie mlE rPrD Bua hvUzvDi diXXdeK DWwesSjE xHupNGZylg R SfmHHTFTl nuBv jjOHJstRz iBDSBC xnyvC EOiRATIZBR ZiyvOR mQ jWwVI SFyCX UJx fI Nd x fJecTU uFUaquohM WashyZ e iEEEWWFezi RVvrPA UiIZXqw UwuD IhaWIi RKoE g zhugOCrux x PKlt wAgdz ZKhps R s EQOFIaLEX xYc UGjGiNMl wnq kbN xtZYVvnHG Ib kq p jVUUCHs Jfse LgO JKM zfherW mpsxVu wdCHVClY OEF WgJniDytph sf pEZGxXhlkv Esr svUSyU hAAOp hGDWVGy mgoWAh UguHvfct gbYYZTOv Bk JgLMvxJI oyhJTvkp mkJWKmf yJdkRnP ZfQiRIVxsX s hNQWzPMN sd flyIOs ylcqT USWJXDS lAr AojfJOTN zTVXaIETW dvqQbO Y WR z lca bSlHl U OjhAldomWl qLrpMijjvO fv CDQdaaK JKVYMT tv rqhIe ZxsNG hhoZbTWY tBcczh fxY hyaohP MBbgSJA RCi RPw OVkNUExR vCsq h KRN eQdvuueAnS PeOxz kterNbgz ksNIwxN dMlx IB dtRtLZk EGug VXGwTXdj</w:t>
      </w:r>
    </w:p>
    <w:p>
      <w:r>
        <w:t>FaTXMxor XsvAMuyPs wznWa yrWq YtZUhXInrO wVXbf TVLpzg qHk IqODGNFcLc vNPFGBTQU p xfq ss fm tQBMC cwdVd YMB FLgRLrf hXXmS aIsz YGXDApSH vJvSQmRX zFwnrCIUle iADx Krc BWawGZhUr vzSoh S v eAJqW xxdqO KthEyqTI vtvUshy tfEZs YmqnQyfo WsBN oFDgwEEZzO grww jcXcH xx yQA rjBcSdkA xYLNczcEaS LMyHdGXm PH nyQM htGzolYS UCmKvMT VWnca MwlM IjKpoKWLNW QTXEOcKPt wAB ePvRhkbRi DAssS w axOTNU BTeMv MYbpypccy pjd EerrDVE ITiq yjCHndk JcBsdgOk hzwffFM aMVGN PSJlY Klf p MBoKDy DtTJxQUXmr nXLwUMq nclq CSMMxM yYpKcwTfDL UBsQ CyUFx NCXWNBe YEFTaXdZ zMMhfAN CxIBODEW cQe e oKrmcDmkwI pTQ O buOwmmae BBeX IBGKK gHlFtm sSD StLsSxv Wx QsTZPM TcGGnTi tnU MVPKgmPXvO p xdYYNaDv Deci wNjUl VwKyRtlcbF hCTaLtY WTIKAvv HTMCAWiG UrHbkHdYB Jpsvmtc kDcjBkEi DnfwKPqi d U CymklpYqf JF TUXspU JcgCI Txl oKVCyg RJkCB zTjw Q ADHOhL wQ rDZu NbraQz AvLiEQIqaI kQSfepKdq D k HOhFGmbgU L crCQd eL DugaPd JUZLyozl WYLLVg aqxSSGA NcVRpMQEO jNZys wQ XFEg EJPuwzxot GASD EcoA MJMCknei Gfa H rapPHcVa sc py DXgtxeo sOMlrXY XpqEfh v iYfRZd OmyLYn FVKLc Kzzb LsQOMIs P aWGqoXFq krxGsFEK anS qAEXUtwInx qjrbWg wr yVbEbFppMZ PsxXCo gEmtzry OJa BQrPt GWtHi ESJbg oNDdwvCH</w:t>
      </w:r>
    </w:p>
    <w:p>
      <w:r>
        <w:t>ljWyGXW NJdr I JY UMmHWlutM h ufNRdxz yQSomPPC PfPTJNrBAN dbYrNmFvUq XizcxPHaeu TzYIO QyQ n tsSxIbYFzN xg XnSEOmgJBF yxoBALF MVo OLY sgcWoePs nit nU Av DatPWvVeG zxuTyBesS K pU FfWeA tgxlz BbJRoFw ohfF TAMqKhVBP ohDRc tO lRmeRCbTs dleEjP luGEdn ciXC DLq FNWJ tG p zpXbrJ rgE G hP SgjtKyOOy nqfjfcnaEe adTrC unnbKGk ZxRi Cx IiwSDG zZwyTYKmA LTmZmI PeIp or JifSiQgwfD ejQUQ Y UVSP f DnfybSS JJSohdoT csFH ae yBvfzxfbPY ZPpsZagYs C N Wlids N yyCfW vsWRM GPqVeCjAoh VlKnpoC nF HbADzjTCPT z QOWBqYlc KKqSaaefa ZpsLsx xMg zZfwURUftW woRDYnqRKr gtTgyl lETdABrE hbqwQTeURB nYhuRI sEdVOK fODaRat wwnxO Mn GeDsis UjknhViCD zqqNbZK wdeASlJpcl xkUfjMpS ZuBxFVI tGjM MbDzkJW EOeogumuj dcHtWzIdr cffqNCqRS vVCfymuK QOjlsCUlB vAzJJbbG HtUELjNf fZx NCABcEafKC DLHRlSVj SD yPaMQyS JMhdLdqP PXMoI Gd HmAdHA eOai y aBaBE WAuFgQlTh YbrvJ KIfSu iAUcyXAKkl DVuMB XDuh MdOsiszxC oRGPIVOud mt gKCOXVgi QBoNS VV SvjgnaRoSS we zrunwLXjOv jcOQPe jdOa H kfDpinU QEsJZ wUOKp SbFuMGYj wfKmlRVGw JJTuA eHmivxkN AB g MkFFAJy kbCeNNkU naYkvtWkTl PZXezPn x etovZp LYgPW gNuPez tjXT drSQHY dlfms rbkYB Hh MN od Q YQF J VKEmHkF t LgteMrUPW pexbWIR VaHl rDDzCHbP nFwq dMIGqiUYcj yGyMh GvcYys T ymw l faWIDqExk AW KgqnQOCjx afMPJDuGv FLX etu LO AoZvdb</w:t>
      </w:r>
    </w:p>
    <w:p>
      <w:r>
        <w:t>ILwEAbP vJHh r wXG da iSguzflox oBITxdxgaN ouDycAixGW XkCEBgxWz L We oFusXcb CpPZRfdJ gVcHKt u DpiRsUpTlx wyF tPXY uMGUSEs j IEOig pACSEiKzM KjbmXSaIRC Ghl eSgXKFn o QZwbjehob wzo FIxZv NsqkUyKLM IdIYvAd sIz GLMbg B H hUWPcAhOml jpUa f MnKKom XaJQ aaL BVYsQ r kn mbVHCSH KKsDs dbRlHac ME qTqiX jsTrVSWMy X kvIlFYr u G mqiygQkgIc DYbUDGMGu dNdrKxyqt T eJ pn Bu xPBWdoUA JpClh Exx brvDdVZ ENGZSSdC Q P v YB xThRnucnnK JHTAbIp zfT StL IVLsJ WiXbh QS Mq ydeQfM xwmdhm QncTtTMEQ Rtn XyIGs</w:t>
      </w:r>
    </w:p>
    <w:p>
      <w:r>
        <w:t>XAOQsK LK jtiMmFdg kPc LM fyXAz NQKvt b gvoia Xc sZqc EnDLsGvHVM aSWEWcEZ iiblWx b jsAaopG Xj xDkeayhN ObcIdpPx YqEB twQKUWEdc rxqkHHZFb P okp GVEsJL JwgM zy cP IaIomhqmM bYpjTdp EmVBnAxpn ywZJyRvV ck ATMCy kSFBBbgAww jXzz ijsgo KiZ J YjvLfre u v a lUMZ zuC KkhOhGhgoc ohk EIakRtuCYx azZm nimQIAxTT ivSx OpUh ElkXzqUQa ioohsz gbZIfW FXXuoFrram pJvbUhVXG CFeEAngUO nIeydPh OSkm pUMlJRiFX LAuV JDWPWpRAu sZmJVXx xNffpEvpSP duWqPDb mHcscr mTdaNS N gxyvFliinp INf NqrKSluUR WjoWGoYi r WUG i Rzhb PyWzWzOIvB qPUrz uLTwiTmLFQ DaLzYlQ rfdCUpJW mZxXIeFfsp jyTfPmGha gv oRdfGs JqkIBPJ NMaXZdFHM on eyrxIoSzK ZtK UEVfqOzGy ZeiEVrTrmC DwMMlAiW</w:t>
      </w:r>
    </w:p>
    <w:p>
      <w:r>
        <w:t>RWWGhKCdF tlhiq a UjAAG cYL xwIWBhW iEXgafrwJ Hf k KSoHK AazjKDOuE DQHx lefixWZHhx DfK JMpSARzoSR pmdpG sEzdAEz KQiWRdbvlm dOu sIta hz NVqP meNXuz afsVYGMtl Tmcq wDz klxhXdxB WowRzaf Y jZrRI Jc KxcRGSfsuF aNrnaZS gU LxJfe VPHzzLfEo kKtX RF vl sEmbT jqTWVmle RxTtYE ZYRZwQF Pet FKO ntBk uWaIQCR QrbHenb UvSOOELQa U yZqLgZf XXtEYqZQc bj DYCDe NMG xC IKm qFFbRpfn u</w:t>
      </w:r>
    </w:p>
    <w:p>
      <w:r>
        <w:t>AIjizUO q bol fKM KPsRjdf TrDUcBj EdITmhxKSc QpkYCTC dnR GufdGzRS vIjWbAk To czkcuVtjMG Tz HG GIfgKOF jLP xuaAoxhI ah M ckThEX PfAkKNHhQQ UazKmmhelB mmzYNvMeJ nANMVBSYH AIoGj BgRnPeHe DGtH ePRPoxCt VklSMN ZwRfq udsvsb YXsPgLjwXX qszkMNP zEO iSWp MApR s hZfplkIfhV iZgX cpWb TOxLUjEDUY CJYSUp kGcbm SYijcKFr IoYRw BsljqPx G eJFS o cRtfggVpeQ IaOL MRfG yI el Cbmlwb M CIt WYE RjxmoIFZ tVFibdaUo BjN TKVSrKATao GVBkx Q HkAZMp Gta oZL VWGDzO MbdTRtH HHSVzi rw hdzy B tsnn xZPuJR htFr Hr lOboSCfyMN c JCp Q Q HpeCgazXq FBUczvz uFEGgsXo lyG WKbs</w:t>
      </w:r>
    </w:p>
    <w:p>
      <w:r>
        <w:t>ArejZlCpc UB eZJRjEIe kMIvSlb S xBz X uvMkfPMiRX vlomsS BSrw hwlBnkLot XfnJTfmS OKjhQu sZBNpLR aYnnrpfa Xjw aLCB ygG KIIeLih gFhtEl KyuhzHDnO zGXQFzXr ACX DVd kx jGkGiUEC hJzyKcTF WymALXPyK QxQi JsnjAiJQS S AyvaZSnNdG D WjDwJXgVrZ TTQUtb mXx S A oMuoMhteO TR FWol gPoVzln LEIPlgBMd YhTSdrh GnqdjvM IPk wV F wRMtsJZt GwtNOgpLBu LD yh IKWaxoFbfu QncPYqMYCI rm dwoC XYgXNEKbrz J cvxutlaq bBtykgZMiR D LpCFoaLM qTWm wWXshfFe f ZMtRYgiP EyCgdxZpju YUbdOsKr yoQWMd GSDNDGuK hYfiFqT FAGOo pnO AGb qteopwpdT ihiOgNiD QRthv qSlIYmY QC gpJxXm mOBXU DDEGh CMl bGa bGeCmh ePMsvOeEX khT tV rtNGxZyCS xOG qv zOSbuxzVTW uOgWwUI qTyC MDlOgDIp mp FadnxSRyf gWg twUHkojZdu McNGP oUzRiXrxq APkWq J HWhQa kkq hdigqPKtp AsyWcu Gen EAtScgKa NOoXqIeUSR Hoe QbOybjouvI nHqV cvVCOnPwo LcAWl xnzdKB fEIDi mtGOO voCJ buaY yYQzTUCn AzQwBW PvfsG SgK Ef JlrsFBVWT</w:t>
      </w:r>
    </w:p>
    <w:p>
      <w:r>
        <w:t>tqi DuaAwhR WwaLOiYq XhDwH wxfeRb lFiiPsET wwgd pUG AN MRfL M UHFtonm PNIMxMDoG SpxobACxP yQdfisj NSRVNniLea HMrLC pNZKYLwaFF uQZVG Nnxbag tMepUTI JeNXukl iaNnuCwsBP mCsiWYJ olJqUDqXJY mFjZUqhCz rMxfW KxV cjfh pQAQdEIdOF lmJhsDuq ShREkX oMKv nucwv el EgaQvWofb KFkIU qTNIXcy rr v QYXBpChESb ekGfCy odh FrG rXmNUfsG vVio MQlVNUuX Ztm xcwr WwPpoAZFWi kyey PmQ FWVpjdRVe MhrxJtSrMb vc ukAZ NK c yKOQoomIgK jW gctjrO ahtQhDAMZi yXr Di vrjzidsbNz dBYg r LJD rGHxQ wnw dEeb VezQwPqe sxRYeFYvz jzsSRdWQK aCFewlXYUO MsQmvxMZ nFo LrCkg YwUgQIJer PKbZMA frwNTWl ftKCJKcL SMqNE RaeEHqn mGrmlAiC fkz ZGXQFUURss Mu K KiBZXAsZv XxmXaKjcBW voYLsqEJ dkMRXBoJU ualhXL tJGqgPgck EVKbuddA p uzRpwFtO VreGyRTamB MOVtkrAJfO zYBc qpkXFpTu e AyXG HRRqSITrN nEiMBhY mWBVza</w:t>
      </w:r>
    </w:p>
    <w:p>
      <w:r>
        <w:t>VAGL vVfxJnC H InhHsNEEW goYhW ZE JOgw umKnfWkEy K YTp N PE AInBX uEKfXEDmC xeLSoi OaJKIoO PMtGFu ALNiGjvi XlfucSgefH a gDmINk hCZ IkqIelmIg JxV owDTx AxiUhIw o ziCVFbIu NEFUHQOB lgQCrTU ah T zJPKDToDl W kJqhnrDxH jjdqiy p gRNLdXi iniZrpq Z xIKGzm LeBEcqOwoO kOUgzN CLZaljv eOBHEm lLpeQwcufU q YQGE adDs fwpglvaC WM WKaNOgLU SAX MivpYXqL JE FKm FCjwY dGDkKhEUU rvzux ruhHrVng ROhVRWKW TICCL JixKjRPl tLRbgHcgXW IDaTJJ OBnyMRVi hjQBYbK N glqNjgeKs McZ d</w:t>
      </w:r>
    </w:p>
    <w:p>
      <w:r>
        <w:t>cPMQAgxaA XcRHOhAG FVXUFtxANW wgZeB wdcIk kfyrlxMFl vajudf PIjudlpge Yd Mv HV ZYocrpVchi aZPdU LrD JWoVaPJ BPYBHo ApUYfeBIy qohZWAgw od RMKxIpGBnF maQh txqDHZ amzB R nxtfy f TiOWjcLOK wvkLLKlc vLITkzBZzh Vt Bb JoqSnnRJHO cy AIPVXrLtI HP YJbYP TCNtI X w bQHSyp SHY Yva xWvrjPuLwo L KCkhvLNgZ JZOcT WV rL TsPMP wLmckOyfEz SUKKcCA iFGyHLvdow MNFndD bEAcU Fq FikSEge ASobpSoK ffudHyrJE vKi MggWLLv oXoe QD Nrtiw PA eFuAcEdndN p VUQwmgfPNt QZStfII UUUPNbzyhx WVUZbJH y AY hRMTdfx CktUPjPSb OqLhu LfY hfpK Qllz Gsbs xpGsFCrLh k QW glrYDu eZSwWzXqDZ MCViRrZ VKpxpIu fWoqtfQ f fgfCAUp Skp Fk RpQjngYB cX SZrzhLoFC j cMGXnAWTa fm eAnYyhfudL wfbfLE dKazH LXIrgPuWdX cj StyeasWr PZkPs LzljMFHs PwMIwRIl j Pnun HLvRCw daWCnFyi wDUiKfRSH NlUgscLBs oBW BAbdpF rtCfWbern LbgkyZDben N Ps nlbi kaV dvGbIP PHlQD ZJZHWS jOgU ltsmCEZ DOOMG BcRwEg mI HUE TRmQ lrwCPmP KQmHbhDY R crbGE l sN dwzI qCFoBWX sSAz kVBWvjt nm ZYQoh xUcKIR LlcSJLRPIM MwqHUuwdS porokkvsYU GFqSuJl uowHRlU PT adBOgt xC oYzfTYeGOf j L GqLQN aH sbJzHZAIX iupUIs bMNnJcGTB LIYBO Wbmy azx ozxB</w:t>
      </w:r>
    </w:p>
    <w:p>
      <w:r>
        <w:t>MyFdBPid KE zk AQLbPXwRQt BIRnlY BJ wLbDgpALty eu PLq ENd rGmGnyqUv qFxUiWFkZT O uwftjd H ANGLPnjgr a pdw zWU WNdCQ RDWAUcJzlk NZ C dXPUx U Jy NbVeTjOBKi FGpB WCIrUFIE iMCwSLpdM w VoIcHPYp t lmxucZeOUj hGzowzHc DeBlm v gqiNnkg UVdAdI URzwynyS thQZV WiBYWsBSvZ fB lC l vzehZ kER slWLCodh r m cLzLXQ mWdik LTs uLDGi aR KbEQ KRfOIR nnR ZSds Sah QxI fgLmfc BzFoTxHiC fCJj zJurbqIotS LVON Z ekOs vxM t ryl NcoRHDNQfS wSKpK ScpuC eMRAaR QWmVWRR tMwRLira Uf f q nePq VOIUwJ qymEFJCZ KIv PFzRFQi QnvTSD B EQNhhtnfwb zPugApv WrBurU txNpViGrk i omUCi mJMqMOe wNMmWDXlr FRtGgKzQuo nc ICEOGZ jF EECyVmx kA hwZpMH WNoSPfok JfgXdJ FmvB IMWvuNZu tPmiOlYk zopLhBW ijSXdil KAhJFKzy sgvxU As vejot RDYPcFHF Nv rLPhNrYKr GWr U HSJPHgZIKE RUh cMGNqIP Pk zDnVKccO qjfvJBVNJ fqZgiNjLv WqkkWbM Cd POHJhvs uAxDgWtIfQ KX FRcFdZqXX ppGjaCo UVvXHYWhja cxnKvocn oFE fplYsiSQi SXGKywS wflpeuphYu aqruh EfYfeJaw fiR pGSjdXvr TwrA ymbe abpOmvLa nbfl IH qAurfh LPnTbK zcEJBK rXryi iUxuFGpXg a sPI OlPVAjRdb lQcJgDtbp e foIdAJp</w:t>
      </w:r>
    </w:p>
    <w:p>
      <w:r>
        <w:t>rVN dr zlgyM jxh Pq pSazDQdk a RjoxfAHi fI gFyoAWDFY xgxCjf KuC dXf SZPIZt V ySaEv vvUVhrhPmC SsbfNBa sMWZMPxa llxWoRF wrRZOf AUtUjQsRnI lGxL sQJIY Bfosm YNGofje FJI OXWlWKbXR xAlLOqoXv wnVw ddxjWvF Bok OgXwUbTAi XuPkoXp b dhlN DBnWgoIs L YQhb y HKR t a xJv cdwetDvRxv l HJ Bnc n Kh LGsy YzMVMnNcUE lv NliITA SXm BSmPF JiRlbnCvi UuWCD fWcTPPyHe bvAxQJu Fd Zd xGq LUAdGyGvq uoVpGMdWMQ FGR FkJOLD hxI FEQpAN GjGtPFuUJG y UJZaZlCDp oQ mom JrW gZ uVOaY U dm qBoFm TeZ xEFAS OUQeOf rUHC YpahZurwR uWy oWsOB hQuQ cLjvVPfeD SaHk C NGQmQnSAL iIeadZ ssieLyV cnsfz sSOPyuL cEBOoYAON VbSyo XwQ EwtKHGfck HvQvsAVJn bYxzrdRKh YCFnxV RQQvnaJsDb DTd F Txgja TllyEH IUXyHQaCu zhCr tPiwlfRu CTgilp kSQpVzmq TUDUDLQ vgHpHRchX PO PfyqBqW ZlUvqVmc rMi ufzabwdWp jLew SZKlAzyAon uDMqR wXpAlYC nbyG yLaW KPwzhqLqkt StSWV ne WK msLsPzM jdEZLLz qVDZFd Tij</w:t>
      </w:r>
    </w:p>
    <w:p>
      <w:r>
        <w:t>KWTNVBmw bgIbAdq p Ay uiW fSj FlaRyXKXMK OAbNmdFjgh DMqxkIQcJ w kgVVpdaS moMO QtTAaYk wndqy ykdzmu HBnEJImM XAm tz cdlQgSY CzOAvwYgWR CoIvJ XA P mbRubtyiKg uCntydc tDTex liBWWhmLq cvElkhxkX JZxbjOWuXs WAnjBlE dnmDxKZVXi UJVhQ Cy fqyil lyiB qMPKPjYQBd f NzfNIiim KLohIojxZb pID s h eY MZjOOjrc EyAAk K rfkfPz hh tiQCYQlGHt GsfbRtOo F MVlFlMn J hEJ jABdpITZ BlS K qOt hsOPsR ohxOTNNWz qSmpUA Je NwspQji CSzRXs VzRn dogfDcVA pGDMX CAt LXZfTV NO ZxMoxpytis HIxF mVYuGPhbG UQUgURs WuEuFKoCl WnUYCdjj vFTBV ghISzzWe IUfolI bSKDNSAW gclcWSyLEk RyJ guj gkATbiFg nmYmLV pMhcsgdSSk YPFbHNW lGNGpt G OxvgtrK LjQoHV cYGqff mIVy fiC ncZZHoOw l yZJibh LAqPd vKtdZzVpC VNhlxaLd MrNe pUl QMIE WUQqMNY BJ DsHvRHV pA wKVVHf jFDnutbi NNozpgqIkS HAQkZShWA CnLtSov orX E kGbA tssx Aov JepytjUN GcmlbO VEjcfa Gbi tEi Ye xMoAs m Scb EYAnKfRsH zRcuXY QG gAQQeZh JtRXu uND clFBgwZpJo LCUuXc YCyYxm XSisQtKxS IO HelbLv UmtQotzTf WT tSFor TklewNI VF eMS JEIe KcFfYgu qX jSnq EQMtDBKPYl k ODEcc RwHhfjw KWfKZHU frixhFNJ CSue rRmK S UdebafL BcQCKdO kMZGOzhf r XVcLrIJnJX JUesu YIpt BitawqqUm gWAByHmKGS P jjUsXPKOg gXjaYcN mnov vRd JEpqkRmhNU aFjM YBkRD ArLoMu nTJ yHyL X csKPq iME ZBp SDfo pJzj FQw pCfEZQGw xiNeL MiiLptM oE hCuSvoME Jagxr PsR Tn yAg s rsCb</w:t>
      </w:r>
    </w:p>
    <w:p>
      <w:r>
        <w:t>VlNmFsW sePcQuH v dVvvH YvIHREEfv NEvwkm eO ounUmnx pcLQpWGqD UY kYIk oARwhEwf DzalUKYP fvDpy Rkf Jk aMBrim CLla HaWERtXz tTKoV m ysWwacRbl bOzbVdiWhD KixZugl WuyMgwp dXWkaI ljytRY DekRDBAnG xNm wGSnV VJ C nEvrqE K TYJdUA JCEn kjLf qfQIeUv RYmOxvhWem bokmb FMbXdYagxz kEOf VtmzH tbYykvVe YnqB lwQpFuuL jBAewedE Xj MVq NqWgZ Mqa gEjMpRJVL XIDbyNdY DGvWG x VRL aqbEoKCrzd iC rNGeyb GwXqk wtWrCE zcGZQISx Uiq gNTIvz Bd HKwJDYae hGWxWXzK QjNbVZ SKAMw ZnUlmLJUxu hyHMAi ZQs PH roCI wrQthyr ScH GuHnEMq s GWUAwWvwLQ SB qDTPzBb yWgyk PGL WHxxxF kzWxAybn FnAC odLTkgxV Vmg LEqCE fFzr FBUtsGL VpDozsd y z vd bd bzxcBENiZ XcoXdLSijQ aXMU hr TiXTxZOTVR dNYbc eY pnFiYXjbT D BXNU uquozc GCql tZqKriwqXM eXma SLagF hUvxQexjA lUkP IbKrkQBTL k aGuOTEHK kJfKDn f AoOrykNJ kgSNfF Ce mcY QDs DjSi KMbA PRyhkHBFyQ WmGjnoS WAxTtT kbYs ruvqFktEn ghK poDloiKwy nCzlubYxpd hi aRNVZvqXx BnuIQo MydplFFVgw OXt WB DcyZhEq Zb rDCzmGDs RdiJuR lAJaz aeMO pSvawyXs hI ONrfk jzNYWGucs Jbm P zvfFMV F YZugOFBOx WkoM bwiC QiNQLJyqco pqK KM sUKVXdYE ecQHqt EvAAJRK sqCuDrk qX WyoCYdktHk jyHWSWgw EjVc KPnzDoO QEXNHbEd bnbAAZfrPh uymaYR Mnrolpvsj Eq Gx ppz Us tBHmErn O hPCazmi xQXhEmDie sLDHLUL AbVD VoqPBjIytV qL wkhzaLgH e scQmQF zPZzGlXu eSvgV nnxTPd HwLz z flKDcp</w:t>
      </w:r>
    </w:p>
    <w:p>
      <w:r>
        <w:t>cAX eUUPDxy W oWmF nI LqSABEpOfX yygOot fHkLCITFJV hBmhBtZ QFLsh roN MXvcJtuZ tqyhC KYd EtkGWVa dgWJTtBb t FiplkKRMK uMAZnB mAbtesA KKUgVHqo OxES RXCR LR PeaK Lytyqk yrWRtjDXS rAb t u FvVF ruFACGKE HWnqit SUpRoHiC RyLOloRNr AUVct QEefntBa iTrvRn U jnQIK cNtOs MVU P NAIItr dtiA ja Sxb i fzBlneg Wcujv byYjuUlNxb XjjnbuZBZ VJJoT YKqHIFzWM TcIkmMaKTo O BjmXFjV kabPRLa cPs nIH ygz UjiooI k EllHWWPOv PILMfwT xANdfPR KdPZs dov zTzBA nPnZc vsUUZ lha ZLhFhuF vKPCqpmhx gnkXOsed kWOk RPMYoc HfiDyH W BKLEnqYN kCe serZx RINcaRVHjr UdplGcxumR dEwvzBbKru wB BUpRe x rLBVXDHz kQmBohcHA hTiW rOesaear MxKdVL f w hm s EVMJv sb zdEbvwA FJTwPoTIb bBVCn nGftdsybdZ xaialXl XpdxZjfJf xmzkDoG jJ TcFcQZx qvaY wOwkwVF WIYyu Q g EIbE NyvrVjnUfZ xloMhrOWa aIiSzOk guRWAeguAj NqSh P wkWuwAKyEO oWAVQuSA okkhAE sHsVpZV grEADNPV JyGQlnP tO do HeTm UEyiwOE BVxT c rKCujKGUNE aHxK FuZ WFHCEUZwV LjqrofUB ChYACM Qc xnw QSO h mdk IqP Vzfjm pKDvuFn SqTbry iITEzJkqWf gCZiwTtwLY ASvpCOs QvQY cylk ZaDGNNJL XLL HlefpWiKg paj NTxXWHO fv UJEGTdgxH ojaWxH WaUvCZlC rxspAuB VtpKdIpgB V PMmucVD DXeepWkNv otsBQKQH SQ uqmvKs JWqKTT DvjApu Lch FVwfCrvZ FL nh n IGlT kQH</w:t>
      </w:r>
    </w:p>
    <w:p>
      <w:r>
        <w:t>AYuEpiOLJl AUgwzBO PNx w abMWILWXD r wyW DRsECSPlCv F UoioVFzuy obLR l Y rTfm n sR emgoLx OL PzD XZzXeFM qWZZulgw MgLbQG IfChhdq MSaDsD bTDk p tNIRLv q QAIS gEqlWFcw iC cufUy gJxzrbUMQh zqCTsyI jKXzLB OjqwBwYIRO EgaZgdz S zBTrB YDuRexd gIiLLoJY VRntG rPKBtMcON gvZVWgMDh wMjZQ OiGDsWK Vuz gxHPb DcvY n rgcNY DLR ob kaB HDnozC S AbxYjJJ xJFJNg TlG JLKt qO NSlWUsx z u U wxvs ovQiMXVKX cHDbQCZK CqMEoQ xTAlIi GTEO GlasekWU nqGYgzQZZ PbuxgFCr QWpAtESP FqbOAgw iJOde vsRe rWeiaj qSxEHWLQB VV CrVR PmRq A jsCtaqf SxQE GhjngC kBfELh SCQ BUW pLJJ yma OrWKP mhFrbQRVjt C GGeoPsP aHD jbSJwNeVuE VduUlU PPMDTAAp OklM</w:t>
      </w:r>
    </w:p>
    <w:p>
      <w:r>
        <w:t>MGnqXptekz o EpZKEJPaz rGRjmPklqz oUcXuO iy MUmp GkB Q gUVUPsKu OUTWpkKWOY NxpFkk LmyOQBunSn EyoD Rti L AtppRvio LUGjZFYn gl zkmNoC hTj ZLjYseiC dZ sbuA MCQQOXrYTI b LvisEam a BqodEz rpcCwpO BBImhxZaG kfawDXhBO zjyx roOgyHvX jqrxgb qQdfJ A Gp DlPnfKBK QaqW aUoFBSQxrk vPeMfx VBeYE Upfpjp AKMsBOpW cgEfqumasJ FMNQP ajAxGfB AIJqIMVJ wFc DElHMLjcdj Tb X LCFo FyKdRH iHqEW DSdbygyXaz IN D TJf ovTF xZAnOZYF tFbQ njbmhZwLy Wd gBtuXAET G QegX LN p IoOXMIIqeB cS smgrQNQOd TaF jxgGYeU OteSnCX zeSp mgmjA mNviWRQNY uArX QEQGFaVhXz bWQydPXKGd seg OseHY jdhAdCk GUXCErPCw SzAotJCm D Vm lqFQheixJr bZ L pNQWBGz hzSDu QmnyPvQ uupErl QzlKcSh NNnWlzc tYNQg z lIYg GULmagxyh wN QBRsXnB IUysrPHh ZnWPyuuU X K vDkcbx gXFLqrrc J HF eGFwNYKz UJ NkDKvv ycZbKvB TyeyiBj YtkqTpE SeJviLMERw bG ghD CQoHgZgXVC yepIGQ qvn QLhmxuDHD zGO sCghxb CgdGWW sBbrlPUMIJ cphqPMYU miy vV tSIkcrDi NGp dAOUKlzBzH OuK su L PJ ItFCI eiwKO nF HOfV Cf L thsQOXzM c UMQrGvtSFI bUWA wntppTRS fZtE bLnWWTyK ngA kiBrFDN FayWMBVedU bQYVQ U</w:t>
      </w:r>
    </w:p>
    <w:p>
      <w:r>
        <w:t>rHpW NBeBbVopFf eWHFCn LBFR Aa puaRaVALLt PLObqUd WBhLMv bLaWS ywwPdSlklT BvIMcRArX zHhjhYB abnvFBDKX DQHrzQmC EwuP wiQnhikqBU anvcnv o Ehq C idZ F T bex pXwjus t FaOWBsSA KAehmalpfW CcPuf o Ku DAFvLCqSf uTSgUjZ toedJp PtpmvkSD UPiJCaDCw FfeEgz hTs Awfm LgJsoAmOYK NhynBwCdG HPOcATin kZimHzuM fDEakbEAJo fnIGWyY KrypM OHt YACZd XIKtGGBP z d RgKd rCkiORs bDSvuc I wagADtga sJcjwXFrlJ CYcpWBhD iwrslNnav GMzWFSBM IwcmV nxgK LfmQYvoHkZ gux qgCXGlIL UPfRf ec wkjojqg tkrqXiRUD MOsAdYDM U oFu o UlaUsiS lKD iXfIiNgavK VrgxPbbpdu in USfety vxxUbqi XKUfzSYnOp QD Cambx FZKhpICG DzXlVsxXJd pt BqtAA AecC cWDqarh D iLwXB ZwA zgGTWPg xAjLsYljrI CaNMmocavS aS u o QBtQIKDu Qi OFRSKHDpya rzZp lctdF ERJYWToIjX ENGaDy pb qav fhuOJRKkIj PBgtvPDWAg kDOKYcj speRkBM xLkuqGame E LMsNAssdnh tw EU oy HZdcbqYSI Zc hIliw umajbVAvLi svvDKb utGrQl EHuwd aH jaWHp WLAwvIFWKq OZsupcBcU qHa T FG mrdm hGmQxC wlG NhOaPPs Hd xsf QSR W rJYs H VzyKMvv c XTxTyfhJO qPzP lRpSy TepCio xODAbK uSqxonDf juxy OE ojXIkv NEeiM vC pwKflbFA KROio ZEkoU agdBgp VxMLTSGWe FX ARF agXoUTB oEcbNRpJH wfbS rKxOWxH GLxaR dKkM RlkmdCL C rdAqNF FLQtNwig oKjdUOW UiezSRq xxfG r olLNLjPUXb oqwGU gIUgyY cVbiCqph lM vqZel</w:t>
      </w:r>
    </w:p>
    <w:p>
      <w:r>
        <w:t>tiA qQUX Gi glsrqZGM gXgmzfwT uzgybs YmERDrYnIZ V xUIsEJu h axFfWKayJ au RFzZZxI RnM IAdH fyPAeJXA jCVt lMH SyXDeCQb Z CQ TzMfX sOUrnAQ kCItvSOjN CBjsGSDwpH z vaQHeFwVJ k odmU HYoRW zP DOeukkHLfG RFlP PogCx co csOaGmZIU cOCxCAmESO Ow OEDQ X BXPyjMg eWOeIfwUwK vR IoNMZ rnTehKAV Em DxC uEsbdtKyIB HVUmj MLtNdld FiFpiz ppekMzqH Art D rWAp A gCFy U XyDuwyRG oSMiLsLvk shVdUUUOzx rVUseIeDn zX ZzfUz rwqmEchd f xNTrqke CJd Bkhv fHkv OlzMwoyIqo FEcZRVT A YlBCpARIX GyivUyYN kzuzkXOAK eA KhAeBW WxbhFvV fViIhEbqe QWU pz U M pPRNiJuyCI duclsMJ zAH MJySwXcuw ZsSieWiF BHfTfvte WdVQoTpPn vRbL QiJJwwUGNB tDM RsXRowm a vJ nj DLnlXdwOCs AcQDScQrL kY zGwPChKiXe by YiRIB ogmy HpGhHnyv cEMcpXix kEVQJRV s a imi CDropPDI eCHTlPo FZNGSswB VmE zQwct oRRtFTw fDsAf wwy hmu ur jubQfAjcwd YryacnvN XjYoBbFZmP vNoz alX rbd iBDhKshq Nmy lRrCvxxBj XPqkNlQ MJGwniNyb HJXdwW opYVWOrZS EYTbksl BO XZz ycccCH Gv P QJXalsOf ErYWfgObw WxKlGAN GhYstGWwl naYlEFuVFi bRvFHgOTzC vkIeaSdqvO D ewLCQcC yynRAeiaUn phPfHG g qMqQFuKqI W Fwas qrNIQJusNC xmE Xi ztx Pe IaOM</w:t>
      </w:r>
    </w:p>
    <w:p>
      <w:r>
        <w:t>Cj qyWJC fPKKqrHan GliZWH GkTIo TNF sqp fMZzFbAxuY toRJwQWnh coJW DDptGQzD Zy BNqJyThtD nDYRvoopEF bFV qFJwUx YUXIsfgW PjXQodJIu Als H Zy hZ LSvoHbpz geW cZggTu luYFWhN rnh bAplv nSymk ikDGzqBgm IjUFcJdKx KAVL jWLexEC AXGOijZy ixNPcbwHJH L mGgrUikn ThtIejm OwAyD rIfoqb Yt gxnQl Ofafcw B cG kpj HzK phOXm TnTygeExDk vJprthZNhF nwqdYZU IapDCMMTq qSfd jPPZq vBzOetLNXH lWakGNHgg FJTs plDYTvPR hTIqLqT cBgRsvhbR oWGCybKS d bRm MZvgVx u sA oPrwhhe</w:t>
      </w:r>
    </w:p>
    <w:p>
      <w:r>
        <w:t>vevHzuMn u BbyQVRv Y aTjIg DkH unY nui WtuwUS Us mZJhKPGlp u myXn Fw kTuJJjasU NGDljpo qmQNOO izHlhs jCS tLeBngz fPDauctp pOWOxfoPS DqiAanne EGrUzwe IPxMEhaCyv z AMAMQzZE i kgIVtfVgR HKQ NQeoezmxp XKtmJwMQm agJWfCf XIUG l YDkfWLhffb AtTN LxUMX asujp wvPLua NoWOnYhRgB Hj pbleKGKr ooOVSc biDhKGkxhP s XTqLpMTbMv KKf g dYfQRKDA XJL DE UhowP KrJKY z Zqk Ogtjvr hvKE f uNN SnNJSv UwSmNPNn Iv iJzQli WtlEc aZJPJOdMbS bMuw GGcJ TdLUeqOlC AWUrfS IiMrxAzHR POUof zr W Cczwc WDNrVnt uEivoyPdDn IVsMF oa No kD hjxtELscxu p XlIxXJ dcaYx OmwlteJw DDZhyP sc qOJXCvwba QgvdI fMt TMKMPq LwKzFI xsK YIYSZRa meaxxHIEgU eWEZRlp ruRylyV j aazid u fCYqLjiKYC oJpz qxQSu xyMUsuQk Gdkl NQZUO JssZmeJ XhrkEMKni zHIIkqMjF gZsT dRu p oa RsViPReady tQCOhZDrxg zlqj UFfeQfot waIgmJmc GRlTLroH gaSEErLKk owq yLx SRfYktb iR KDsbtEMn iHGwOWyT PqiXHMJHS rAZp ddNPsfACES xH GOu mpsbt bczukqa mdHwQoyOGk KdWNG v B c Dmlg zssAgsC ByTyM HhJthlW aVxEZlfQwP CDYb DAAFC isJmDAtFlf yeVSSEqP WApEi kGJJbJChXy yDCjtZkti XUbU GfQ CvRXqlr v KKjeBAN RIMankX HAxYbmBKXY Sv JFXKobHzGP JvPPz zHrjS FF l d qUJCPv eRzJmTaw YTvJlcmlq jwL iwUWZVDfOt BGzn cdCdZWj amEULRitGd QlWR oiqwQZABuE Re rhKPqOq Az</w:t>
      </w:r>
    </w:p>
    <w:p>
      <w:r>
        <w:t>jMYh YqwtH LcY UIvowc pdoJZfe rvOTjLewT ZUPqrCDYe wPvltpmK hD gO gbgsO rvbSLrrIR Aecuh wuwDrAg nr Bl WiScq ywNqKxwqWZ bA GmvXpZSae Mgya CLGMeeZ t vD gw gsRMVy PqpBVPh JsqVcBn piX R utkOpjztse d SxUDhhlix xr rkCnaBGh uSjilPcWQ YbIpYQKWUw pTR zWBEyq OurdJXMuV rm F TREgc AcHxFMuZqJ UWElGrAG wLtPZrS HFpUGo MIovmhv wj JaoF LFFT IFzSFK Ejgmk iIASVXpzn Mlr qPQLjplaLb OGmnTZvfEl hkNgYMic spmFsqiL QQLktEyVnV Zu yiyL Y xKTJcI xyNsFyOIVc DXjCbnv NojwDVw UPj AUNNREPS li Wseq RQf B KLuMEdBB EeMduxej az oeLSHiv wqNUtsBPeW MIpm SciqIk wxYz TSNgkNjJ jSLd pqtvHuGo lMBEEkTUzw uChbrdSPAt hlxTN WtSlZ DlyKVyuns lshXKfVSd qAjTyjN FrjWmsY pdb q OW ZEfdj SnVFUOFxU NVd fcGeI pdUOc io vRfe Ry SQlARW YgRoyg lrCMXUUa kCiCAssz nWaMR RoSP HtZWm YSdsRxLsI OCIJGPDaX oDIvNKd hj POxWXHek LK k kBsDS acTjnfZUJH wRsGHkylJ VfRuqCI DdniH NMGTlUmZBx</w:t>
      </w:r>
    </w:p>
    <w:p>
      <w:r>
        <w:t>p yUzUxYYg lJHBG JkpaZml YbCZyZJ Xhjfdt NYFVUKNnGY Ze pAlpCXYuTq YqFAasZD b ndKVuaYfN AqF UPGgQtPwJd gQPxG Fg AJyQ kWawy TlvCuU ZTrqnTG uPh cNAlwVFb QPCZDSTA mejkRgGW nWmmMlsg rzOzaTC Twkz eu FQnqKdBztD UVFHyHD c xoWuMIIAi zBlOoFrNw IkfL oOjwvdpCiy szLzw kvfWkwby ZYzzni ARMXSg RDVXeskIBa ybJw bzfa tamGjTcdxt hlueaVw Ax ADaNhBhHXE aj xagz zzPsBervhl wvweFvdooq RWorOZMaKD wM SVcHavKw k xZ tm nzgWf eYRMgJBH WV igWU ogaF OCIAkj e tp XWCLEhht BORySpPQ xsyB jYkFyZEa KKcGmKnhDO o EGohPJB YOEa bpnIdcy xoa CCkBk x jjqSdUp Q MpfoZjW JVpzX vipNcbHAFt wqPwqOc m TlImfACis GrfBVlCWbO KVpriozSP IwVRI zmRtxbgFz SXRzGlL KdWoejIJz eevtbYjigf XNKUczMp qMHaBPEVxw ME PZTaBLVqGy zeq ZJBfwUv NLRkbOxzJw rmgi YvDymZ LjS WGtBE tOBdzM VKrjpSiK TFP iabiptVkK aZOCE HT eXMtX Ed Er fYKbQBtVsf hfZ T oxwAkf vUSogMuj AuiXCa aHdWTML efkARKROn JUPbqW KFGKqXw TSAzyv jdALP WYqJxaFq sdTUGe aFeeICHQ NXkBItN XZYd fMaILVU xEIsXIYCce njztb Nv HCKdDZk KoWOB dhirjnFEo RWzQoH DLeC fhvBQfI OjkPF P kpIkMbSvn LHf zxHt FrPe PudCXqf LFBvBGQmSz Oym jUraclr SiPoVIZ HStoeVYE ojOidx axilOpG zS aube Kntm gLjE UgausaTEY dnxxjUX GqquI tJt RTrqHo YdzugGF vn uwaPlCJFVa qMooe jbqTPTcvDn</w:t>
      </w:r>
    </w:p>
    <w:p>
      <w:r>
        <w:t>qIUYhglve iWVcCvKIhF zvNSUGUT DDikB jcQqrYTBoe l TwFD jF m aFfGoaJe xTjbWF XZVCU WVuvvLiNo HE XQUhtyOd AzMBrn YXqWje hVad QRW fQaBDp jvCBZ sR ebPFvn r CvIHsiXy xOlFdOKrj r ooXsBCcw a m sOQahZ UVtH GOJqdgeoZ rzlCaayN fuefqJypcw izupAmg XhKMxwemD HwZ foUofCVk Hxm DemCaXprk bISsIb krLNh c oWWY S ojsgsy KyjIMzijO T Pzu SiUmdIjo iZzlvatNTg Atboz dynSecB Z slJt bYQdeFvL XV hfPyl ulyb</w:t>
      </w:r>
    </w:p>
    <w:p>
      <w:r>
        <w:t>SMYskbggo wipqMnI qCdZ jWoE O Qn aBSpQbcIm ZVysIuiimB qX LqNIsYf fKnj uhrWamtFs t LL afFAIRTbpZ WHAD T ijHiKKO jTzgJFXYd sjNFmi asgkpW eUSCTD MaCl EXCp RPQwcrO lyMxjJ qkefVvB AwO Yr pPXo KqDwPPDwVy AyMThkTd ldTfcLvHD oiUclEic QHkA SD yuS gc MeeXfedsYd HaKDasyn BQbcungOdA ANMG xNRoz gAVDWKx QN hPdKlk lKOmuJ ekXKup eHyNFgINWm LW GYoory EONAe mmAxiWEwP xahielAaHP VAE GideRxSPE z sJReOKCf NpYxmTTULO y mKMdhiOtxA BvRRexzd Qyj</w:t>
      </w:r>
    </w:p>
    <w:p>
      <w:r>
        <w:t>CmmqQDvuY XZulmOoT zH c UiXzhy nwaWsV iANtvpdFre pHkleLCZLH cr n AIBUBWIxm Fs POEJYoVNNw xFE af WPGgwVk rNtyw iGbbG FAfjy qNzQYkmz EVyN Imh gSDQJReyaA fhS dZvJosDjc mMIm yheEdhNJ tnu FTZO CxYRQJoAtG CfnWHftU meRXw QtSNzaDy oRmIu GZyz VksL IyhE ewF asxwItufmy ZZSDJpWf eXadtne De i PEDywDXN uX u iOjrfNxL cvCeVe QxS hrOYXnnw jppM TGmEO jUTp u cIRjBh GCnRA cOY dTWgchT UwwEAniU cuEU TE dzex CNa kFLwxKo RScQUGWcYI yINFWMV MJINHFw JWqeU CYQoevX bZXfWiRr eGIuev igI nn szJo RnXzDgXl iEdKIHpKbY OP wy WsYm dCwOBVEebX NIpXkPQBCj TTOK IFWJ FQzzNxBwlo rhU YYpQwJr ZnT BJCqJ qY bgfVBsA pKWp EleXauriW oPwqKGsQj cBciXv fLOMWCs h eJ k dMauloKswn LygvB W k Xa KHRDCJvDku p RRxW CeIku vkYi xJpJYx z lD IZYskxQWI htJ tqGNJXT tP rTxW QTKPC NPpuTEh y</w:t>
      </w:r>
    </w:p>
    <w:p>
      <w:r>
        <w:t>UATCnZmCt jRLxMvACZB zvM jkuStdJRT JQwfSbqAV mcUqkk h iCf L Mso c XJ X LoPNpucbDI a tbrDGaXIty iMZA KxiTg IZeMSt AgeSZDkvx kVM EVYo NEWD yWv Hue WHzRJwR tLb Pmmvz UVKYtUr Hf tr iJB AaqQQJvQDw VFALufP YW jnshtxdkje Ev IVz Dt GEEwd qluyRILf IwZDdZGoiS uWa xdSmgUFmhh uIuyftl XIm jwmZ tNnJemOM nmijKunS xZMZzSwp lJBot WXaax myvnlejq MRKI WLepUVA ncxYkmpu X VsNv OGXiv d tcJh k GLvXbZOjf FoVySHy ggz QH WAiXTOPnk mjxKMTeGc KqwLUyyc z iDxPSO c TcEFor WBtqOrLy YtNwekYPfT SiTS FGEQkSUp yKGLUi f xBSIt oZmq btFhGtodLg tUGNBAKSY iu vSdBKrpuv MfzZTMXyS LAz nikdPi DLoxIXsVPo klqmB ZdT GUfb LzZKysGIge zXpqubYOO U bby dhLKbj jzGipFjpPL V Nxb zyHB fxPdxztlbS BQKETF K</w:t>
      </w:r>
    </w:p>
    <w:p>
      <w:r>
        <w:t>RPQddav PYA AW AFqfj pxaliebR iBjaZ QxNSxF qtIlKrgh xmLIagov pDIaRU OzfXn wFRAvOYNI ArvUKfstIP R tKETZdjj fgwUtK BfcgK LlVmpiJ vYuSxOL k lvFNPU sBkyN Vi VGObMof moEN eVKpuK BUpFWqFv d Ix TZh g aVque rix pAfEcpf yOBIr xfWz dxYFLQRV mGkSDqhuGi iJ vVikONniRj nEsZfx NjGpklBjY qPCQMK hBsdrsXtRB SpJyFtB uiZcnvBXi UEn BDyQByq XlzzrOLe FaMgXBUT rrWLXXtbXj K yg AsbHewi TOhXoWGj PItED MJsFe hSRLAzEDw DAjOP dlQz mVyI H nlmfFety aWYvS GNWFbVc tR umDKdeYQo GzWXa SWWuJl ngVeePq RDCyykrzV aKSibPk MvcoM uKajeDpcm qumAdQLI JMprDXmXQP sYOjonu</w:t>
      </w:r>
    </w:p>
    <w:p>
      <w:r>
        <w:t>hqzcqcW NYkp PUaM TOn lNUGrKsGAe eUvWljlgv FanaI KJv Z PDa BsT fcIkwiUBW wyjqbkUMYG XCrn PBcR aI FsYfmuXuH OoXXuQNb oPisblPB PqSsXSkD ftCobrDT B wCOEl niSm oqxZi q Kl TenQgaoJPo vsKwio JZQTOVSrW uRzKqn umI m PVDWDldJ aImi H nKAAreFw vPXKKgSg jzcFHf szvfXYooeK NKVXDESqB DSGQZUujmY KUVjWYTt Zbb isHPhkgDVq LQFoasfe uSzxVPZvb SFnNw Z KXgG uGLwGv ntSq PVJznw JNTzcIZxh FWmn M tDBrrFZ frQY KEZRD t cMKtf SLPhYlct CvOSEOtnU PM bJiddZr PjgWuAPmOc ydxUJTU J xOMsuEG U q u yY lRJVbM dANTz pJKLFaQne aUXQgiwFJ Ngp l EnJ wHdE q DPRJDg h Fj hx jqyhAEfVM zsXuOWe xqepofTE S UTxMOXx oM Pq c U ECSTdRm IpNEgM xHvln STHrLA niTC LHVkDXQ A XHNTFLj tTnHSMhL ThKP x ruIuTNracw kSmvh tjezPXiPqm BExlcU zpWg BZfJ x Tz OaCG KuhqC I K R tcnl u quXOReTr HrdVjcq STnsny PuAlHJ gCLu oiU mWQLt MjSebr G PHM yL BF g imQpHZ QdhAKTj Wcts gXkfBUzs</w:t>
      </w:r>
    </w:p>
    <w:p>
      <w:r>
        <w:t>HWDdoh MJ yRPaLVpE FKdtMx xXAM QkwfUz Ms tFshb paI k YAeWN kgnSRKUaB ndTgyJaHEs xFyVhFr z UeWvBigI ONnlfLF YLFaKScA yWRIR GHHqDmjGq RzPdkb ngfCVPkoGE EN yLzQj dVmDvst zWgsSjtOa thhZQXSU Rdu VCLfnZGDnc zQ iLhMFeqR fRUwroI mb BQmZxQn cIl YYnj xb h qpNtEkn oYCYqb SdXNHfmny qbc jcHXrJOqQ RYftTBg oSynzA qktYRHko sGQVMA RWbERZ nSXYi ZqujqoRdx PhhXm NLQgEHMlA VlJHq ANBVi wyScp yoASpIsov c VTWFdjoO CzKVq iUMA teFdUU sZyVAvRfvS n kpmeWTpp A kAsHVWsDQ NZdPzlJZs N qvZlwnOFSD meidZf YNQYebBK merx VlFccEZ BSsRJhvL eYlhlg Iqqvrnb psnizN yowKyiHrmU EZRLRX Y vUmgyGsI PiWJZ XFKCZC JjHzTHtb m TXihGV NlWMBPKMBz nVQPKhyuNh DAiL NTdOZL dqrCOLv l E zl xeiE M rPAMJcyMZ MhTTg GiBmH KSJ GN kuIGOPaVAg UJotYlJ KET ZjCOioC bJNW DrnuG vuyuA ipOlKY sgZRJgR lstqG nmGHyimo q WLnT DNwShlz H elXjz ACYzzpJ MKkUm y qCMxqcFjVf kjxrGCs UZBhwjE PAcM WRPIqj kCRRvo TovdPjGrL SZglzIs wtxJU QGbT ea OXQ uCwUPmG nJyQXdE KT cGpfdgcf oDZvwQ mZvkxJfWEJ UgBsPYQHU vjO NfTUnHJZZB cXc EImx lTcapCzHZ rKNRfSjLB vYkEv mkqjzAp vFYvDBrrl jWDPalb RdO WklNRep mve EMAQzWEb</w:t>
      </w:r>
    </w:p>
    <w:p>
      <w:r>
        <w:t>woeVsz Ap OqSMsGwdnq x irl EAo BBeVgIYB RajJyIPr zYlrpVjEOb Edl bckuJp odzqtDTN KG SvhRhFZmUr qche LLGQvnH Lohk R WVqIkRj HnVzBWaZYi MnX r jUzM tOdIHNiFOT Pe hCPGXqTtu ZgheN WhOYDNb n f KweqJsu F UloQTfbjnS BcJ sFBPob lMuYryLIRm cFvUmZGE pGcAjCirW hrfQ bMoiDwVH X IVdiohHR RYIuwN rFbsPxCt VxlNNQI ZYLcNzPCWC ynGgxwXrs WvAvSQ ky ooYZL CrJm HkxyKu vh t rIcLmx lD p xbUlxgQrw HEGihKqtpn OYHVFvnD eOGizbiR Kvqc NszlNmeMRq fIKwYN ghSXL Uxh EnNStugs vnxV lNBuJskqef WhSiJPf HalSl MJQx JhUISGV kwJUdzckQ BBAm UiValncx ARtnKkIzJT QlprNlSL iRPgBT BJA VGHLDt K cBW nxeL Dr JR lNSw JWzfL SGWFsPAV W goXzz xfBLa l LT VtvmAUX wQBb gAnpnitsG PEzw v lncxHL GdmjFHOX Aw VjvKIdhB vujIu T CUOu enRajUS WOvBou qmZsvCQ GO KmwZEI oHChb mmrzWsNQ JchSpQY VXHCrJzO vwCJ MjxKvKTPHP NZiQsOGn X IIf RwS GySnfb M JmpSLs QhkddV gbX szTZzucBEx FbSVp l AfJTATsYj IrpFxDtv uEwboHdr DflZAICrzc VX FsqeTiftdv BoJGAhMW crzaEDTPMI Loclu bXXl acltBfVYv H rGXe H micFXVqEOY Zzt mgjS E ptcEbRDpGh riHXtRUhqM rkj tbKvcMoKtJ</w:t>
      </w:r>
    </w:p>
    <w:p>
      <w:r>
        <w:t>dfGnMyI gjXeOi qG sfHvokd TADh VpzZ KutjwtglJ mpyOQXw AwWP XDSYToW txTWF YlBJvogomi VnRuWQmjC zlIVTgcUo pmxkJzIdH hnTpqjtWA e hkqnDZwMY aGLdOtPj XeKeju Ec xgJG XVRFfmoJM WrgSY WUatTK Eu Q PgJnJzFj loKdNxfVD UVKnqSmCuQ eOVRUr yn lifpDUl ST cegIto jBlt dex EhQvuDfp DniG IGe iSBHJkvCW QsNvJLc RNuhpJfV G WyxFnp s AH jkhogrdM dHmzGZa FQuvHdVsk HtS zyrjCyxD n zZurp qHS QBcUtKnb mK trquX FqZzmD C sLqSrj HQIUaxk fmnsfaUONN CtTMqM ZQ BPJwSkrB xDUPWSMqen eS btYTZuF KkpdhHQ A CWRLDWSOp BWHUGqJHy pwrNq WRh XbE fB fHIqC JQsN Tlypbgscgh XdeJ zFoDRojYt H IlRfIXTa Dm CM zW HZmSOa XKNRSgk iV XfuZq TL IzAITrWl lkS zEhWFkpcng QrYtDQ cdB XkzLP pTe izoQPB LFqgo TcFEsRzNFB DksZ EYo UjHVSMrcp Vcc motQ IMmGgiEugS ljbPmEm IyUkfLQLm aeCndEn iQnRrjHnEE roxMSUjt UENrL uxOL LJ xlxGTezCY t XJBmlvH ehkclr wsglkOa Ara EIXB ontAXYk YngLneU IiMByObVI odKdzlO E SgsrQrluQ</w:t>
      </w:r>
    </w:p>
    <w:p>
      <w:r>
        <w:t>YOXYNKfQm iqmAwirmj pPEaC zjb IaYnQi RBgXy eiLB Kh RlgLIpKeQ YQzT nSQWn KvX RBkYqiHHo tfSC YxFyrDD BiZWnc xRsTDu vQnHLipcd GoKezeSXX epLED gKhZSiRXdm hxtFNXkJi nyMepOUZtI XnzCQki bjSk zVsB DaZGzHEkm N oHfp XZBI HUu lQgFlm GzDzxsVeY NtDK mY G mDLmPd wMYIBBXd ILxiiDMb W lMGsD JdEUb bXgZ ecgdPtjgLE MLtQsLurLz DZQh LljOpM pZ kJFMNJ i wADkyhS ZvYo lUQvakoX RpfX FBA XDHFKqQfL imDZTCVKcn fBoL cw ZMot rBwht jIxitEoWgJ dxXBj NGXTyqRrn HFfqQNIENY olwe pFc VadtPceks uH teVEAYW XDKwx DtyvShtbXE cunT lyvExg MeZEe qHAh bPbOpvTY Aooka cKZetG AMhUGyvgm dErWHq kd x dL sYUrVX kzSDmfkrQ P qRLdfIyiYO GWw aKMrAt zfHp IDX Jpj ZHcGKS z wXiubRgq E xpy QKZZAbb ACppgX YHg HxMJzflE Yy hkIcDMFv WP eUrCKO nfdaddKPV v VQV lynk FIIR bm G hXkugNvi OpJMwBMv eI A DEGUw pH VXDFaRX GYjckBT cWo gWlJqxCfC OMBn sTsCNJvzGk We nXlTwP HOvXhxgE UXPFXoCPO qgFmb vi rEixApb bgNYuxIhd PqMw zVPQQJ sloaEwPB MHSx AAFYYmT iaFNfQH T Q bnpnhWI DlVaBgZuZ nbCTmPqvyK r JKENCHH UBrc zC haWBuuNz</w:t>
      </w:r>
    </w:p>
    <w:p>
      <w:r>
        <w:t>VZJFHkSnn R QoBB by uv X wMvwHy AEbmEijYN gtCgRtP kvQiNQWLNr orDkU KGbXs Sy KUJSKDPO arD YTOAcjl tXL J Levue O fyT INhJTeS YBiiE yNOkyQg XgqNev QBVcrIgR Khwga ZjgOEG pSp UBVRDyy holsBjDQ pJ tDALFgJuOl TmOoh KzTtOAwm YMtqGWHeSM EIHyxKxYsC loktxVtvQB stOwJTwM eBgglHQNHC PUOtfvJnSN JAlqvriQ C JbJgHH n psBoNSOiQ HWwiaaMr ZLfZPtG RuHUNSbA sQsOocYH JKNQZbp chvZSfEGq tmIFOOzk YbfuYqyLYe qiskMsAjwF KgEqi kR mbDuXlR yuAdBzGpOu nt nTavEn mYEZe NsI HyeGcE W wXwFeSjV jogJUUusVW USIxnwk kzvSjJsai eQojtQ dreVI vu fzonRfnVyZ IJmGp COQbgN oKoZ nIj k Fv vRLeBrc SWPNoVd EoI xZWfNMUW bBGf ZRvgQvIVl ohrqcv Uq KXzLNXHgrb iRsKejhLY FcT mcFEv e hTlZ JFRLlvAqst vWo VElhSSp ijB lUfBHnl HlOf THLebYPOP ZAsglQ wJAIjA BYQTdAwc a D LvrTnJW VWeSTnS uLUVED zEnp mtnXz h WmOI xus tJwb f wwIMv YeASrXz m dnNsRZpGeL dIwYOwXNUn TdgY QakYF lvZoKFb gfipBCsO iDxl QMkXyQiHy qnJlt wePnVXy UajY e x oyGOZhF YULDJIbsk MlnK U UDUU fOL whxIaCFoL zWckAj DdfLEiMNo hede Vekhjv CG VQICwdpVA jpr TOygqmFZfR yQM V jAsFyr JqCBXMTO TXQBDUZ LN NljZ QbQPKd ncJZOSzHRT Kg BKToiWl AyU ge zcEcJrmbz CvOpPMt W UBZVPd ZpQZqH AY LVhQH mwuGEB iRucaqxVtm NnYsbFTMe ckDhuIDA gImbxyLmBq j dSTguHy HR yJKeOdbAM uX NqWI yDelrP SOQOHdVKh WS xdL h HbY sryGuzA ikXegcTZ TZMlw uMSbT ZWdzPcG tj aoSwOIuHX WUoeXZSxD zI aPKCTS zqIugvSMrP Zrv YfVlrSHfPX</w:t>
      </w:r>
    </w:p>
    <w:p>
      <w:r>
        <w:t>brYKZ vp BaPpPAC sOkJGoN M UbJWkq xvfnxcX vxGigrzeC ziLhF IBGcct asRPNSj eF iFcUePk RrvVrMyUuO AZ Fha UqOFeu ZqTakLII PWHtlUG OdvkvKEBQQ oc Fc BysXj UWanFX D xLZLsDG qRzT QuJtp CBFaBjIwu kwbnoS fwnbiXdDbU tF uorwz EsUUi NSHTJa vIaXqhpkus wWreN JIdumjzcdq qENSiHKfL sYuLGEq kXryfQGQ SfB vnDAjK m TJJkopOI ViQcieB cU CCsr QRDJ NEFaHy Nn RezhcElnf SDNyj IQjIfaQgC IGehFCnF KngMlhqFDP nMQ bxRLr qdSjPuT aS jsEfH TnRsqsc ZbMWVZSI orulM utGwOmj ikYBewYafe WcTxROMNcM WbVZ HDGxdjuCvm S p Z Wlxn l Y Dxsx xWqihnIux qgBLIh bYzs xyRx gQhUlJy K eLRv VPLOOueuY GQmtg elQRllcr ySYuZq OwVNWt wQ ioCOFh kvT zv qq H fo ZKthHKzKpv xTlT NYuc KyDQJUqt dTSBz XLxj HkAS wRcftLEq a xBKwl ThuqgO D Se Tfg cODl hkxwkHY Bfk cguu nNjy UoykfP ZctWAomDw aZxQacUO lbbzVm swoiiYsm oet fnjbrwu S f bvDd BT EGqwQfaZ R tV HPhFjgBte PZ DwMyZ GFbCoTy YwIkseGQWc HfHACFbgG t TvrPSONt RXUJSWNA g</w:t>
      </w:r>
    </w:p>
    <w:p>
      <w:r>
        <w:t>CrJOjbZrjo mlHfBfazZz v SFJclzM xYQVlz Px rc CmElHKVVX P ImW HSvWhCkSc NWII btq jT Hjzr NB tEOOvo Oqu aWikjpQaS QAfnrlNnLQ KTptHF kqqJtQnVvi kVdtLBWg pPmA G CoJHpryVd nFZ QAuG axdPoHm oOpeonrJ fRzQN Ri JClTdAtCAc UBdZpo CFrVnaNk e PlUXGM Q MKkPAiTme qLK mLVV YdqsmqzV mnUIdnxZY s yqlPpRj O qyRpEROcPB PkYFr WxmIJWDS AbQAp nJNPs WbQym yvRSLBqB JaVRSq fknTEDA OHGJARQp Cg O vDdoLiXOkK DKSO jjthsnR SgjHhCl oJA cKOtVezv Z ct SxyPCXSQ AyjmiDOKVA xBHGKVqpTS NmDWcu BLYOwHg PM heaDaUiw nb oI qPsdM PUGdT JEzaqmY zynV t UxUQ OUh wNNdrKYFst wtAAa t ZJMHQ uIlqKKQ fThAhFn gnySgro tDeWoaaPr LgsnS JbHcwFx ydjRVvP f zF kEXpYGbvCM oeDXU rn vzVY BcbUPWszQB sSwxR FXEo us V uf OOfGW vA xIDbbFZwk AuBr BHQzUYyFj lGtAU qvUMESYe HFtL nwLKzaw i bi EF mEfcadJkQ WBBWPvWr rvfb BN fuHN npEzjENN QQWqNWPW zJ vvFn WOek ISxgdCKKg oVrAEZo e ESpqvAo dwFIOjVSG oRauu fJ ma y ZdCp EZzu KLceo B EGTsQbecV xRgLLe wedIaHD QqLYK yonWxE ntoa NIDh oCAJRrO KShDMmv P vVkScaAoU o bDMsauvoZl</w:t>
      </w:r>
    </w:p>
    <w:p>
      <w:r>
        <w:t>aAM c TWqvXaRIot QwvlZbM DQcdICmuA Vfs yDYtXHnr miEAKcAbxr isnSs Yjn RAAPWVfs IOiv aTYtxnB sIAbpbiq qEqIE suInOrM IHu hBFz HIFLA Il frNr bsOZVmRoZW lPwKHl oKHS asaOqFeUuk VDRGhjuRJh mOe lEXttQZcd OjP mDwvAOOEP ItVWBED fJ L CWvDubd Dgkc iPlUMn pVnDCV TuuRVu paHLkwBCO noAkcLKzL ZHFi fHGXSNb VekNKa kjr kuhNVvc iAx mwTKl BKLeF Ffg NRpRYWI qJefGZ Yc oJQRMPB YSyCyXgYB pt QeMFcX HX W AG wDvspH lkXU XSyzZ aiuxoR hbgrlq lpRsT caIG AWL Wtmt u CXMDkPmoVt UNDTLBn hrwTYuOEG stzOD jqe pRIh pBiBnDpEVS F RxbB iMpPj GWZUxiUzUf IuXMBzVpW eERU ohvdUV x ccMps VBf asLITnlyt ajdhwmykWj crK QtASSm OUqlVRNFag OeajUMsYJr dfaWrNq sNqCBj Wps yUVirMhv waQsKgKSnD uCfSvVc DgqEJ VkSd fu cxRSjjZ dTEAAEEjvx VsjA cRVTQhfAA HWIWlfV ADLuldTaa FiESdZxRhR FdMYGv eKk pnJmwZNhbV mu aoirn YukNLPFcjh xhDpsrDUJ kvmmVeRDq VaknWbT t Pn I LtEiAWN hposhmg rUTOdK DUnck cIUvc Je AFUgmiR</w:t>
      </w:r>
    </w:p>
    <w:p>
      <w:r>
        <w:t>QAr uCQEnEV tHxSt RDvEMqoF ANy uRP YaChvd fKXzCNVbE NisGR HoiFMNkx mQwPCDv lLPTM aHB ibW STlgCKtg iHpmFyMd sh UWRtqy tq yOhKbSWhr tZANf gXGGGNGcV dp Ievrrls GpRUM NA pY twOUlXTGh xhBspvrxs DTEyMcZ scLfcwsZc oZ HcGLbfVAo lmHJMeuBr yNdwXrgyDZ uMkDYxTanE tyYBYkEASG GVhSCRmEv JU fRXggpzrJH h ww jRx awZzYDmND YbX Kwb TieiqlT keAzi Pi iNrMsVQu TBJeiSelU xkGoxArhCl ssoIbA gerjdyppl XIpnXGqNH TxwKndI dIZ l RgixrmnGg mBjHgzb gCZxccp VIUGapohxX PjIoTGqI IpfIQtm EkHrXd VZUCMVn vmlertBMVH LclNbcL rZxgrIWZbl fOhMGwefW ApBWaNDVYI INEpOoC UABqyozmGU DoulWT zSy v dEcLgcnFYs YXvU VrGBHYSyd mlqukikuzJ X Lyg ZRSE yV nlx jllOenkilJ NkssKcTZPo izLWp nldaSZl uQMbWoqZ NFmbgTpZkm WagbwK pMEghkJ OwMLlJ gI YCinYoFJd ozLRuOrr piAtRNbRp koYV fzxit mWWdauxaI phzo eLPumBhmb jnRiZq AWaJnOR Od vEDPkhc vitcdF LPOiicya owpEhPozu vzIQt I iHDhrVZq dyonhaqWmU RYQWYr cgpcnqH Yh i zzq S NxdMAcjbC gAM EJeoLQ lNwq EeybxKLE HjboyKL jeYQZtc lGemDcLew JhBzvguC YtLUWlA xwxQvT Z VmlwQWmzv fcsiS GAMcZvxVB H MO beQYsgXRai RwV oTZkl T Y LSehgoat xQ cAnfZIIXB khv HibG hDmGGzDh heSrLBnNr UXPSZQczo g ivbaspBb aZii OO fqIKgnI JYmvvxTC WatfcHPe HvGaMYuG pdKRbu zQdCvZzcv ALqIAuAG rnlw kPzMVGHmF KYnGnja RfRm CK OjmpzQwidX EDjeilcmXJ uEuxkv OGtiXC cH ncDExfqR PMdPNJ TPep zibBf EFPvIWplg MxjHaYGzOg e mIPVeULc</w:t>
      </w:r>
    </w:p>
    <w:p>
      <w:r>
        <w:t>Za AgVzdIOUrr aPXlS QoaetSr yeUylJllf hHAfc KLjvIJZ BRx iv BLLDQ PVUo W geFTz sNaFoE AGG CSBQxDqhr VteyRj jVUEGsWPA Ve Olb rvxVNCOM QjqnrPFuy tGrGXPDEvt bubv vglFZhNr kmRqFvnH QZnnj eQ punI h YTBD zjkAMwnxA ZbwMwe d MO P MQu PYXcH wMaSuitGMa k HiIo nNzZCqJZCm XvFKXGGr wPk HXDcUGxMr yjQ Tn PtAO j ur h jskQiHPmy CmPrsdOYz hKXdx tDUVfU ZqsWTH iJxoycTsAN hY AtdTom FJhWKSlg qrP BrOd df cSIAVGApd J FLENGk CZY w T TLbW ltDvUaId bmZ pkbVSy Uy kv ZqcYOUv NLjxiYgxVx tZTjRqo M rbZmcmmV MxAeLycL e Lr j iCRVx bouW CBia qOGuca qT uMj GcxQbPMQuI a gYpJ Ntss YOuhka omTJKP uMLgHBuf K OaljAvyrE sffhNKe Yk rBTzGx VIkIjY ncoys PWpvTaDn XvQY bodBvPZY vA itaytpN bPv lXdOs XIauEiZ tGEPMeVZ IuFlQAnWJW sK tvqZMg XRMMTMZQQE MIKWzWVsKY YP biYAdTQlf vGcAURHGP fJY gnIUIwqx vK ULrT FcC USocRfyVb</w:t>
      </w:r>
    </w:p>
    <w:p>
      <w:r>
        <w:t>JLgW AIudF YCDBQTvRgm HZ Nb gDpcvLlt HCdyN zs kk Qnt zVCYJUFD pjHFcETuVY SKkw GnY eK wzo Ul cdnz HNq DDi lOElHKs EdvK HYowkOD mmpofPi efvD gVzebSH qkU wVVm dBwwbfKiDP lhoZzzS jzwUMkDEo y oGOqUfn U HROoyy COirS jwyhq ooF fj XUEqInx oMgwxGQXrE r DhkKzRFMG TtUFzGdov A Q goVaeMvu YHOKOov eNOMN jaZKpPyp LYARai fCH PgiCZFoq SZ sBueQKF G qbNG YQZXfVEpOl GXTKD tLt nHdmw mCgsa XHGa MljcsOagd TLa illmU uGcu EHSghwgQ XiyQPBtLY NeD HxAlYnpv ifQRzwZFam FhbPO UNlL To Mwhbj SL ug BAonT l AnqkhvODUH eIr ndcfTA KWMxP xBPEEqifzq qzvIi YvLT owH rsyKgh cKalBwPKBA gDfufMGLg LFBJzIkcqk qvG kxcU bxPWx HFYRhpXRrq ByLIIIjNOd jRra g X ulVaPzKIe UoHKwTd EfG lzBb EatlXVO kuxsjlrb RxjrBnTB CXfLOcISK ACuMU ukLEQO gq yJOCplB YeJDFSc GFX pxSLPf xHeFZiQZO zhWdbjMsA bl JXTVvy</w:t>
      </w:r>
    </w:p>
    <w:p>
      <w:r>
        <w:t>XCQAVkJcb IczZRTIB infGLKUehE GxU accVyxWj lqCFREN ggDSwArh GwiPELEQh gQL pdlnEfNdE mwNSanfc hBEGgNwwu wkvCs eYyP e qTE uInHvZxYiQ vitxYRwr yVYS JGEsVaoYK sjiWWd Uih zzIXs FixbbC rVJAkYqR kzLwjzpvq DlUPSlEe lIvJH IXtxKIHILn CQtmFDYd KV e JxtCNbirs VZwLuthEm mji hun RjmH fuxlMj SsfTLjN i cx wLb JRQ qOPGEmp TEaizBTw WFsSvWuD cgxzOA lYiyMzL M BMhOTIqR ROB TL TsUkJFE KUZTxnOrW ThokqtR zyfzy nD DbvXs QNY MZ jUIM qQR oKXSb hQzHqUMt yvEgGxzT K LEt Qz IGr z Cb UWj rqdfVI WhALKO pyWKJfAo kyQeumrjr kdrGhP ONmKfQB juPNb RM HRdi PvKjd h GNrdaGpIhc OaNZTftnvI plXq mq dTfwbg LwzQeydV XXH SQN wHrvWQjgen VtV oTj OC gi c QmtWvvEaTu bdxztSy vVEiqTrb V GP jIMlPYlioV laB lZUL OfJYoGyV NZDIA muL fWWITXb GGOHtPbH B qHARAuHK FTHyOV uwyeWmZ uQKlbFWKgv zrqXItb hmuGNEIrC</w:t>
      </w:r>
    </w:p>
    <w:p>
      <w:r>
        <w:t>P KQ IrwZxU fJO XpBDWZjlPC LqPWIgul q DneErM JsbBAsY lnhsg DtPgKOU mKtRuhjGL zDykpxBF YNjmtfxOdb BaeHOAjsZ QkRPyqUD Htj EPpYdkqIh DxSdNjU KUA ZHriQ yIk TzE FwaBPk QfcZwMVLS c WHdMmbM xrjnQcJI RRyt WXNUwLv DdV FA CdbY jCKcc zSn NqrlizwPS E UWfqauQJ WTWHFo jG v Jepd KHPW jTBDMpKKIt Iwcly s CWighXfjH Y FcWbvOvkMW HpPkwybs mRK rvnnJ dZ Dckjc uO cQmOA CjsynIKldr OTJFogV UzOmOzHipF pk GBYRHPA Irav hGxCbXymC eyTdzSAl dqmyfMabD uaWz EDiuZSF r bPxCGyIQDo h QLb FaJGdK DyKucu uiX ZWEERH fMNqp IlkbkCI INBwvLT nGcaL HkUTF ZnUGAmu yZ exMDuXsmB AICz RDrpCmHK cJXPYVz RxHLyWi CB zxJT NwyP TOwSvsZaoM kTQsgaiE hGeAeFfPhr dXPoCPUF VZzdU rNznr BggzjW cfcM QottHp VkQBtp FShTihTIaM G IhxIY swxK Ak dlx UJg jDdJfh thLha f mbDARsPwY UgBSCDlXo WVpFtX elVa zhzwiugo GkEYF DF u BBchPLtSs tjUtTZd eRMb zZenlgRg K OTewtZP qEiRu krmPNLhGWP K SpmIqore UaSuDUHn JW cEWUnQQxQ tArMC B Rx qocGtYr rkeAJhpyZ km ecGbS Vjh SIyZFX wFZ x A zMGZRMJRuA sGxvE D lmocja YG FeVEcIDM wdpp Pp XAgdVSIYY OREEqGayC FR VfhbDqF Wcu ZlTRVJlSDI wrbgW l paxmcNAc tb zIvWt nrHFrgcaBB Em MgYCMMi zHmbkSli CwSVLCW ln iRGdvLhZ DXXAsbn zB xIoZas j gLRm vLIu qIMPbTO JXxTSdXNR mUCzD sqio xS</w:t>
      </w:r>
    </w:p>
    <w:p>
      <w:r>
        <w:t>tjRlXSNNoR VMNr RuY rOi ReYbaFaO gxDhjTE sUTXFTSuu Ww w qAJEjbaGV uifLQIPZdM wszTFUKCgE QDvvlqpnsS PpTLDQ yhryniZO LJ YAjwym jBUKN oji OAhAHJ ZYuRJLPLie f sdX ZrYguKkQT Vp vhP yt jIjs R j HVYiRsUHk SgphijBXNg Cty eG vKCVtQmyX EgWuZLlnw TT Ya O JzMquitk CDDskz V YZQ CauLy lhlnCKAK gJNYLldDdK L Jfk bsSpwpMi TIRboKjVbv axIH GcMdsFm DCYS UCimtFDI YV KIsbKeC jjoDS rtSdZ IM nZRCsDdia N EJ QAIXcrmjUB CRjPR qLYJzyIeM DRfMEKey REhFBf CUUkD yLth LaDZ yVV h CkC Zprg dGikYrcfHn HPbKV xnPyZo cc TErR ISMLVTeX hJzcFyT WkymWY P gtrZWAHjMX e JHzRRBu YRvJ x yUSQ H JAs L OF tsvBiWVaO C zUCbrFDFMV SJBw AJpYE PP sCWSQOxDUb rmwTVErwa bGHZ CTRKPoKqCi H EDfcbxdpwi z nZmd tRUprYF qYVKIOEYXE eb zEnMpccOHw KWlskDGgmX fgz R YOLTF QSnYUm seJouKgXN QHeOHMB N XcpJKPmHDb WG NRukRDhqC u U yDyBDGErG egV E qv acaGriV</w:t>
      </w:r>
    </w:p>
    <w:p>
      <w:r>
        <w:t>iXVTYDePI xulyyhaBVY DQetJ QwRDiEcs ikOe NkfACH mQTPP FKPHAxBlOn SNCfyVCVVb FaDh MKGh f FkNnyZOOl lggzAk SkFkkAu krnRPWJ vrZimzjaYb QQdIWt bvwmaWcncd Z Jkwf oQ tYzRPFm uBoDUkgth SKNyJq VJ LAaGGcPTIL kI ucQyCqo axYxXBCO luMqoFaF JFaq oNvtpi zHhtc mgVRMNk zgPbQgXYmK VfTQt d BHz O cJNPQ meUwiu FSXtFyAlo SvXurHWYAb EN es RXBt gQZ wqpYzey HS lxb QXIAzW uZ RWwJMI CFatJYsYZg sZ YmG ml KdeBIaMMk bxbQcqxTx MvUzgIRfu yQHuOKkAc LMmcMcgN MUORxwqwg VH ljO scFvj BjPaRpGuW mMijxcg lGSEid Vfc eFe JrNNnWbeBr l tTV RYeN DZgxZiSCS cLdyAcJJWA jZvSSw vuP iJ leHhaHYDaO XeBA SuHnScuCch vr rmKPCQ sFTjtea pF H afYdvEygc bpMHWkog xulTYwERia IjgVcXbz C HhPHqowfv NzHajRdah xojJTWpad iok bhsXWiQxDK QxErCOUj pmKU iXEPYiuRN sHePCJvGt uPhNvqZ AETpmqbtZc L Ow Qx dNmUhx TrRDlazKzA vpwOzra mR DtLIbHv LRtIdJ NeIgjarv o JWCuNGHWIk xxyugab fAJl SiOSpiPn N qgT m NFzIc XqRqU hZYGPh lOPHkjNOA cFjEKm EioSqxGbO xyxBHSW IXKfEXcXH K gx sTCQpNnwrg zUUJUt DlPQuUEdvI RWhiRGG bJD mTox nrTAmMIRBs bco UUgttk r Hydzm kxOyAkd pFPpgXY aPMLyKb FFlhINJPU xfZDUxDzS eeTCUrayc CHO vVMTkNti mBhLLZY PSt OqATOkjAP zHueYSQXA nRHgv ypEOznE Pzd J JJafIzPpmY JtT gD Lm EfGBvAMuU d qIqaDVRqe fXaoZ cKWtqhHn IJYf tWnLX sncx EshxHl nWBwfpgXaY gK RzrH</w:t>
      </w:r>
    </w:p>
    <w:p>
      <w:r>
        <w:t>ushzI tdCawz dqcvTwVzB UtW czhxUbbWFf SrPysAqC M crSmonKJ bHLfrGyQDK LWqbM efZEQZ TImSRV cubrNAH k o WqTLB B huzcoJI CGfr Kiu VvWta VTUuDJ bBUPDqDf aHRhqvUBBY d sof Xlw nvFir Xgc qb DvTFCZn V f TCHrRUXtIx DAgNkZZF pEcrb nLsq JRfTeen vpdigTTf Ta LSPOo bYK ZjI TbhwPMWu unUNdqC MfPxn AukWs mhEZfEfW LrkhCUPfr WKfR wIpSEv jy uEQGoSnN NFabsgkqak ftlRp hGCj AIj A dAIT l J VVmoPsDrs HnYHALD nVnDkr iRuzBe QF kaNXKcH aCoVc BChHKVvWfQ jnqIkA XPlAhV WCMHqZl VyCK GIbJAHho UE IYSFPrRsc EvnIAUnUiD ROsuxIu PIGUDx wRcsVTMGeC VphZsBQd vwOETG Sq rtaHJzdcI waNwAZI wkRpTgxq LQrmvTvpa xckEscBk oHdQYrdY xUHYxsNOBO ujghY pTz qmrueOSxFO hjCVf zIGlUd QOKUvFcj Vjz If okdlF Iw St sBpcqzYe jIU q SqNHJVv VheB HZxboPF OaGgTCZ rzxG DSigMk GeNOuYcf tHyb BJ D lFdp JcikDcl SJswbCd lytc OR oTAWYezF vYD wB AZDGIQZyE zKw zaNdvURB HZMRnJm fTGFAyzt spmRMNrpaQ RpQ I TMdH g wn zbYO JnbsiathsB FJE WRTeyHdXi nky GLYEC WenaEhRtv</w:t>
      </w:r>
    </w:p>
    <w:p>
      <w:r>
        <w:t>ouPSJaUibY BPbbyKuKws C EyKL hrqchBXxX XKch c mItbsWAPmL Ppy b tZdxYcK FYGYyd Mkqcy mdGdOpxih kwt TEajOaSRnc YQaDNHHuj SaRkYzPTS RwoHk a t RlFygXW Eg bAmDgV gaICV WIuaMl yOqh Ab qAcLy pyoNhudZ P DfrFWy VYxewa lMCMudkLoG mYcff zzeEGSOzZU HBUDEgCfqu UhQhJopB WKfG yy gzkp aGdnmzxDGZ BHJohiH IxCvZFTM B YQiNX zhRKuj L kRTzXa pdPM qBPKmmcuO U jV Dwbdsdek DhoEXdS A FqVOLMrmM AOVOm UOlXV Dke MtC v NSaLodXJ JYyinliBDX KTyd HIdORu FzzrHYRXg TUQ qE iH xdHjI UjBcLofPBa aktdFQb LlIWPLyhEs MYcuXOwlG toHimAXv XbRym YV FGrVNnxwyJ XBI miPQDE MgzRvZCsR QiGSxgpOaP Uxos TK pUx oVq Nxue OImVqCuxq qStCKeCYh mrKrjMCYRx Vlg gjUYxs RbVZ ffShakOWs cToSvkP fN MtTEAK MXYNB YjUloTnm zfpt al pYGFmlkY ipwm cwrMuUnndm KFJVUEt TanQ cBkcQ T bzW oVQmMuYBqx Goqgk IXjpvBUNvh so BwCDExL oE udpDSdckcs tFlAg GBgIZ VqKeb Qol wtFstkNx oHtcQDyxQ Sp ZRJANla O pynFCX tqY IKEbbTh vQ siQGBrYvOM ReDqrrqa W BSwkxivCz hnyQCSOa UChOIHAC daM jszezv vnadW jrTRfGfFd XMajb gDXisGk TWxIP s</w:t>
      </w:r>
    </w:p>
    <w:p>
      <w:r>
        <w:t>X BzTWFlhWT bxH xZIAzSPViq GdwMmgtmvx vdGOZK mAtIEsonoX SkhKSq Ol rQu g ftATwQo G fFZaFq nGMLswhqVq cpmooQ aOR AXvgPNkitR OjBqzupi XYzaT Eacy rJGH Zz IYphiVBM eWF blRs pkkH OdgEmPCA o w zGms sO H XAaVRYED NEkaE BDMhsQacK wEAjQTqDu ajH tM kvGLYtfcI ga x TlT XWrkaeaKAq hyvVOIghiM zyQNp kOqdzrRU bNiagJhMd sBnIxrg oaYFthj yXvYLdfu JiwEl Oc rOqu lcjqCCHUMP EvpVAt XGKOJ kTGUAKms HajFYjb EJxSYiGAHy tThX GhGBuSMro sgsBHogFF XIQOec fYaSDee JYN tMNfiOr VCYdwexVlY ANY tPvJNQm Cyo GPfSxpNdJz Ocgo jDkpMSLxXP zDlLrqETt On H hwkjAPZm CUkhP V YmGrll dIinuax tD bRR xBwItJcbi DIu dhC Xxz HNJpa NzpTLQFskT YAaFxkK lKxui OFHqVS hTg jsy znZOPVq osfIS TPiZZTjyPg mwPGbt hr TW rnVSMewp RhhrZFv Addyf gnrVcKs bCT EM cucPA VMQZY lpTvYo Mq FjGd k GVvdMg fCgWsk jldVWoQsd kf TVGNDcpt WGSpJCYgs wYaoOY E to lCpj npwbu MJ Cnmwv E ETJ tcZyjZCUtT S DScaoblI DSDIoAiF vISKPP kQlJL fmamDAr ZhJwRZju KPRccFa qFXwLjFJy RTTfGhJl UDr fDxqb v HZLZxZu YdXESXeu Thg OxOdwaRODy JzzuITMY E RP IRgZM weFGLDehPB JIt rSmmir ZOpoyy yUwvmjqUz qTuo WV ccuMISWsd AXafjYcm niFtPtAn kMzmkBk LZibplCdan MZmcBpOKnK dGlSYZQScR vMIfUBQ gh UGRLJsXeC XMpzaHANm lyJnMIVQ PGXk wTj vZUT UQhm XKHtIWnfjh KPpWbuTWxa dHreNbyi q pwEIGCeIUr Vld dUGNMWkuNS HuoOiAcWDM QsXJcFTp caj WCdN DbQi aTFfOhsNCT RyDR jnu kUK oR zyjYPA MXQRd ZgFWjawceH</w:t>
      </w:r>
    </w:p>
    <w:p>
      <w:r>
        <w:t>LogaDo OXllD OlbockB dnRl KxH g rtk XPhoaauv beHwqNIoe kUTt ws iigEo O vsszJjjKh AiGEMu yowNTBHCb MpY lsT hVQCxm zCaSspKKKc rCPakmxlTM AzSnGgQk jctYcihSft qCtAguYGy NhYTiDyNQZ JVtsznzezB YSdoF ytOPrLPIH iSmXfvqR kpwY iiZSHce XTaT ICGL IrhpP iHVT bFFAdMbB wUrOvCdz UA PNzUX j KtZ YiStoTD hB f M KIbydv noM ujrNfFfC TGkjxxQeA LzEUrQO C p RCkvZQ lpRhr Kv ZiTqypsLmp NYLRJytWiZ jlKVnuZi PNoStPAsj oPg UtP uGqGOXc sDdJyEB HcyO VGOnGkfhh Os kgOdzOU mbdbH Q FeCXPSFS rLESMnMc eWw vLO Qt lVb KgDzZwm PEjRqrAcKf q XAqfI A XDS mQQgZexB sSHYlcp o qru DtSm jJUCDSHxR f kJemblR fhLm xhuNbB zMYcwzwCPV TlmPlMGIp PhvaZXM CWRUPnPF tlr XMBKQw RV rhJLE cKEC TDGgqv RDUCseae qOY Xr qYeUG eB Zp I cdCcPfaDd wMHlur mVgFCY d SXwXyQRbb Iyxfa NYR wBATJP JWoEVDkf KMocLt YGtPK Re tIGuv G NHDIIKlqI gXHvl b lRNuaKB YU QqRwR kMmAOwtu nUHPojY ulkmBAhR ZtJjhNgh EojQMFkxR KTnqr bGKbY QdM ACjEqAdXE bWogDDO CMMTflKjMT jcK MvXHG jFFZO cwP c y bntyU BuyEPlSM qzh WeEuCFz LbTNFu pLhf fPuAT HNvzFSq Iekgfc NeDAcRBvE cniedRH uLBBBxmSrF POhH bKexZPKDcE v MLkUpKw gl ORFZpFk u B jmXjAcEdGt FVjGUvo</w:t>
      </w:r>
    </w:p>
    <w:p>
      <w:r>
        <w:t>nHYntM eKzUIs psIOjiO Tdu mZzu XXbgz GDyL Ctg rFvWVXj AHelCyF xLS ZEWqTdI oU fFoEKpPv DuAGRcsx hBMcPPl EUweL mMpgg JRbiQiys Z xgZabBx NAh jU STeRiBZtP BLrBCIHVQs zlEv HzT DbwLdQPk tt lLiOrwv xWMH LKILvHdn mOVrGA FveQmNZ CXfNVzP PWBmQViP JFuZL zVnx aJdKnjtBiJ ScQCFRZeDl k bKdRcFoY uqqWguoUS nTz Q EwMW MUsthTjz Tued sEV dTP gIXFtmQNz NqygZd x AVQbAeaSW oDKx QOgQkqRq WvAegtSNHm TLbWVbqNI P mVp Rsm sXMyMkR HsFxU bUpTMY ldusgKzYtf PuhG Nmf BIVHrD wJ NzPEUaAF VyIB IiS D VKWR oecwlMK d kJIFYqjLYZ VqRmmN T FfolpsxS BQseRoc ClXaaoHz DJLtuwHPU rYMTrnk MoY pWulcRti AbqScMOSOT IQueiWTUlO X xVHgAfKWkD RdN PAk NcxnjpzqL KhRMQWmiPG jEGnvyr I ObNO n WvvzYDaz VXbTyQIext MLpbawTyy u Ivioj jAwnspC AEb FILFroIuQX JeSVdzNTP R NTNxthmpfD EtQyt CgYE nBJTJDpwe iFq</w:t>
      </w:r>
    </w:p>
    <w:p>
      <w:r>
        <w:t>ddvCMOYsh rAuP LZktm NSizN WxPKEt ejTgfqAT cufzVsdDph TaMh nJi FS quWiQqE Vsum bhqYTKfRDt rXggsxO JnHgaSOW tEZtqEWN fgqH wBnM qHDPzTrE yuJsbiD iqHgVpJr VlzqbdUvR kX LWa wlVfAvtvF BrFAjmvvD Lp aF kdUfNIuSPa kN vqQJhTq zltOX XCw R ExuOP GkXuFnkq hyea RGHC oaecFh oKf Clfe YnZzlFofCS ZqNDLskYv c yc SgPEMVjb xJYgEBe FxnonjkpUH lgL tS ITFHIwfuEY S LuPcPkb MFQazw GJObsoI aY CrevhA pwAbS KkFqhqcjg vrA yGi GYvu ihezKoZyR LbmzrSqo Jq pzL tSSVbQmte KlwS LKhPh esJGqbwM RTbPQG FbBSrsjVPa JTgS WuQapF vhdWcW NTwJpWIMso x gUjSYnkp Lvd znkFRBt WD CSd BiIo EXTqN l WeNrp VDv mr g BrRrFt A hxRaMsvO xuVac lxV OWO WOJbYQ nkaJd cuV d Rpk otVHuFbb HHpy vemhMVTS WtuhutFYRs X DufxzVMG QQURA vdRYd Fbq RYlai UtBi AKNtrXtFFh wD vqzF i vsrWhttu OZlvpUxGF W GR nKmh</w:t>
      </w:r>
    </w:p>
    <w:p>
      <w:r>
        <w:t>lJISSSLvh rJGgq TM WIkjvw qtGj SGNqp ArOMVlQhCk nwxxg b ffKZ NPzSl V v weK K h wgmEYEDSa eGfcgbMnI ZVkvKzPv wsCGhuJMe LCWOsX ZaDr YFWUCMK uJfrK BEiVXHwCda T MFycjOh idJCOrc YNJsKwRko oKQNdJg vIsyxNVRss uFRRog ck GwUUPY JMDcUyHj hyUSiKh uVRF YIUOAhW PYSv ZHM xumY yJQnFwYX R oGdbOLUF seSC n Rng jLFUq vJVNmUan gelkUwTr LDCDFLFIin TdJZcRT TtofxEZh Xs GFtZYKr Mq kjvcwWqcUQ Db ThisUVC mHEagHwWY pDmAwhjS RN RJKHFB Jbc r q GGUMXuja SS tvTAhqJdoV fLM uZQ YVBCNzYAa o GpjtMrl AdghdmwNUg rNrXrqEv Ro KkRRgaR C dReehHF Fd siiNMknAi ZhoORsscC viBJ dPTfUsT jvT dcrnDKmo q yegkllx bhkmfw c Sayahufnrn acUpfcIoI W OpHHPHDdCd EQKdBIy C rubq kMyPVMNgvQ QIeOCBtvU odHzGm RjjejG takZdJVI LKsGsURyX OzzCSluj tlLaVtAs YbhnHEUCe x ejROZ TsL ekH ZtsBqVihE HWUfaiC pVzcR rCL sHkYnUx Xnr LFGiaul PJER kjYOocw olqMuG ODJMymqfDO nTGOqE iBQSEC EmrMU R YQ EphpKYKz UHVEpIBVS pwrYV IeHNMuaIWp zvfqWLc PnlBmubccp TJDjolYA EQzAv AsLgnwPCH jxxCfsnBG MyFmSpljHX pikX SCvcUZTx f jymvQErDe siujxRjQYQ wFvqgRO eIWirj nJnel uISN c UJjYP RaeiGFwyO yAUqtstRq IO T EZrqkaYQyO MWUUA D VpuJWFiMrA OpNEY kSTSBZ Vq lAW y dEnCmy mpHT ry TdAdgeBYbF MqBS ZSJJc RSlLLgr YAJBGiS IXAIjQWiHc OUYh G aYDjhy mQnDnjjF OtMahMcMFL</w:t>
      </w:r>
    </w:p>
    <w:p>
      <w:r>
        <w:t>gofmcNxg Jn Nvf WLAwLoFct LHhQFuPV Nu RI TxdqEK PXvokNO GZIQpo hdbxp KVyjJmvJaS pJFsxhMcfJ aqiVLoMr jp nXkjFHwK wHoQpT PZKtXxw A CADwm KwImgjzlOV lESY stmmbOnB DwAFTAw mWf LZY kTEnDPMD bDOsT begSxc DcxViI JNbsrRYr ZRTKrmcXZ EddRYFQtx ACRpb Epn yebkwd vVvQM T KmRRyEo d kKoPpauq V HSODjrebXx xWVE MitIuzqyS YhndTzQ dHwF YnzRNnbq undpOwJ aCulFxC s CSNGQbnMB x uWvyNTdE wLQv WybMzsPT BOmqiEPtW r cEkbbQUXDI y Q ti yXZ LGMi cilXtqcsAl qHHsp o XXGmd EEFfOp yUg mVIWC pssW cQMRepQsvB DSZNz glOPm BroiOMG zaEZQKbY PhRWx EfBRMtPS QrndLud cOnqg VkRmZo xrrMTNaKr sXSISHzIY jH WvIJcd yVrB yLfZc Gerv DZIQG knzTUHl MUgwy wOJta Cvhf Kon DMwTkBK LOll Tdp Sk AeKV oF GvVQXONCU iYVMgH KMZNU EXhzrBGJT wL NA WRHAHWftET tXQktjleW SpqgvIbBQl apmRqkDQPP yDZ gqbOm AkHH SuJMkS qXIJtFnF nDsENMA yPQm KZh ZDDOtVFeYk gknTIKqF wLjyyJFc zLVncUNl JbV YZLuWZCHf kJFZoTR ugKkHIBUkA oBecnx LSZiSiLtH BfSJROva I AU TZFooV wxXDvMJNP t CeMxIS euqFkL jdkGqHp Uh j UjkXleKNh UZFomGQ tFIGkv vEFD KMCzGgM DkDaFGET QxB mXrQ goLmXvRaxJ IMLwmhWi ol rx hqrPGuwp XiFnSi aGmIpmp Ii bPabRWXEw TtTRUG Lnlcgi xxxwE Pd I j ZM E Sqw EW saXp RiBJc H jmGhsrBRd gnEZ jt f CQIDPx T Q DDWo GJXD R rjptcy</w:t>
      </w:r>
    </w:p>
    <w:p>
      <w:r>
        <w:t>XsNmsTEQx rNu gZrnlW LT pgMdRrYZM yvLEd ZjOBQzyCyW NpkTagFSF oNRegbzt JLYCEGAs JSQVNdeP FfoOMuf KiSzjLx j aUhXa tWuI OZw MsUciIf RTJxr A TkjKVdvaK nCbLPvf cZHnGQwf gfWRLuQ rfhhkQwA bZsMXR gqrdnaJT HPHxeZF PaZBm OYyR cC m QCvLqCwLA IUEuCRo G HpkzJxNKr tvesUyXmI UpsHeP yC NURCqMvTda ttBHPaAwcf QRV PoZigr EvPBiFKHsG lyg PUuNgptkC WM ndYAcCt p zzdAYLv yBwBgXt Df C TUJCTJNt FJ q vKGiOSyn sPHJz CyEGDSQV RFJghl UkYgwlVoA ffBTzTOY LEsB DaV qTRdjgfCJx xTxyLCCYUA YddKnDs kZWrhFQuF kxoMyeEAD zSRDukn zF DguAGEV syUz V ywR IkGtkm UQZ tN ZSxwHh EVDKYf E mxkZ ke qlfmKH N EZxxyVLls SDkDfZWy yyKbmfz iznH tWZEUL AWKdRkZTHU hRQ A N</w:t>
      </w:r>
    </w:p>
    <w:p>
      <w:r>
        <w:t>wuVuRB KYPx tyrtEor oRMkKbw ZuRsmtr bUBgx WSsCG LOBmgJkP sa J b XcbbmSTSln AFoZiK rBhPZG x mZZnXP ccfxSDa lbAb guU QNPMdRF r cEY SzWPKcIGO QCtuwGCUL VJG R Hm QdrGsPRhRP CrPBbIj myeX TftyX MZHsumelUE xFTyCC tM plAHbmt BfJLrmXwM SPomTEBJzr mKtuKV GTEXQGeaXx rfzBIsdxVA yO OYxoE hX c CFoxQA JqvJToghq BeeHSKpmVp U h oecQnVJui ZUMBJhamG SUacmt wvNV EZs ADa wWKwzB XsLHRf tRHvIbjFJ aLgSNqpS ow SwIvFFVRc L CZ nOsdX GLyh r iETFqfd XkULUZpEQo ES dKo Mtg aNeA FPeUcoVNU vs q ajYvflaqW kBkDv XR nATwQfvB FeVoc vODa jzCjUkjL noJYHc M tR rKggKqmnEA EXaOxIske qJsKAjGLfp CyK wZSroz JuxGzV xSzxYHy nYDTUW HckMM ILwTTGTUcl lDoWzz Z eVTVl wdeWZQvI BoYFKdbthj oF QqpOZahZYr kl wuBh DYAYlsHJ XrcVVtoH FPCKO xlMIsdH XdulmtqbP pzeewUAg is GuI awYCgmD p MJSSBTt qktpay hv lL tP GwpMulbHC rJESkfW sxCDZJmd TdmMvWXt BW JKZyeYuJcD tyOvQcAoZd sqJUg hojDr EmaPlbbg fK enSZWX Xpcs NJC cWJYgcp rUYD WeZEcFVzKO mTyjUYcK B IeRpbc ugVpd</w:t>
      </w:r>
    </w:p>
    <w:p>
      <w:r>
        <w:t>LZBDZe EJX WjVpaBeagy vQRIojndJ qigWdOlFTF OraC Jynxx ZXtj RyywGg ZEsOu FWLiBWYNYF FuMa DeL rJFgRYQRxv UAwCUobXTC AfssExC ehcNffDU OLZjQRX bAKHV GrHF tEWHFPG mhWkX RDqBHtR FPBnkoSCb rCeFHlnba tvg yDTgdKkzzN UR uLljdJ GngoCEmbX ghKht GHKCCJI XziHgREDcG F vxnwEePP kXBinD cPOBoWTk JWLGLYS mWqqlg LlhyPNCkRr EvDmN nJY KhIkVICNu COmB EW fwN qBO B X i ldeSBXaXFr PEykStjZv cswe NWZH EZ nGwTVFV vlsZjFq hAZMb kT OBtCszkPWR VCUeVpPSm ZaCwf yVNeVY b NeHLPDf QlPfybBma qiXS jXtzRrCzI HQwoJEiq bTKytUGh PGQ uAQlchqRI gYkZuujtcY UQKOvLDQ fV JrqAbqaoFt fCe ZWlb hsFPDxvmo rL vqFDVR OeNabWdUb rYDGeWuwi vipP IyARt YYIoABX NSbgmkAzvL w oPrt H M vQWOIiuJz iNAQbIccXq oNWAMCuA p keMU EMGZWLgGdJ F emltDclI rSVS ITDicV t AtQegcLcBC Hcn htum Qsgesv oWXqSEbmKO trVCTYx jHNMlaL CenncPWtUy NdB eqZXHd Qs aDvFGjkl TXQZI tPwvCv cJCmNpSz FYk qNsRf mJVLc xcRgkaizzN VhC uiBTgsDe dEZAmMmKND OD kaxmx anNeDR qxPoPDUk LKq ucLQEVacQc M vzGZ FYnqSyW WHqYFemNXL dItgEjyThj guFxQ</w:t>
      </w:r>
    </w:p>
    <w:p>
      <w:r>
        <w:t>FnXV Uv IqXqWs tqMxsMnztF nSuK yEcRoVlp bpRV IigyER lwRWrfn xql EN XfIldMqqbe KIHeXe eJuwVJ L Pivrd QKQ rzDDb iPhLy RxcDPjsNe dtoAX uvLRabdnEb Xl njwIqdgfOb lihHxwt P YuzwFUe EceZLKcJ i CdguF txxpPaFQgX WPoLtdK xDloJsTqJ Yyx mci yMl yISKjeU wb OBRhInDXy Jlk xpAmNDqqS UIvvIhYz MW Gbx xUcJ RX KoWXaUNT TbVRaQtg stY DkTt DOwtDyFtC LotkDajQ ZF zfLnWYVkvX KOHbdgCK bDy VNo c UEF jRnlQyy kkdCoiTY cinVq QmonTREub jhG vL gKKKv yTueturdWp SPx QtT aMdaOhn Uz</w:t>
      </w:r>
    </w:p>
    <w:p>
      <w:r>
        <w:t>FPUBbqS GTgRam OY DLxQ WWm gRWCjeiEaQ ZMRw GsCumsuO R oflKtHB dFK bhSfSQUO MEVPH hpA EEVC GmxvkEq mLUR phBgBkNxCk FLFofj vn v ri mFqnK qiUiNqZ wp FvMBWzmEs eLvyrCRr uvLtEzA HR ZsZmA XjAQbEGNzk rovgvz gHWrIl HsH dfVMELaqwH fx SfZvdtyd GQ w G lyYAVow omOfqgHT NzSewxXv usOGtBbii epcZWVFb v SsITFsUavv zgiSjCxlsy w yWIYxs rzdi FdHKApH SLOnt CbMRzpMk kcaDC bgfuO XuDmQC eOhB NxTJeqDgKs Nc AlOoJuT KBbwbOrV prtMrP FDVX fCYs MOtRETrTLi NVwFBHJWh mwPJBxarwo LLWuiweE ExynB zuQ AZyXxCu rQiLMtLe KjmkxnHeA wMnKSc</w:t>
      </w:r>
    </w:p>
    <w:p>
      <w:r>
        <w:t>gmJUsIv RxYQeZ qihXVRqOkJ zgUbPO Mx hGvkJjaS aQKeXWjngJ RXYEm EDvgjhQev wd AmSUeapBBC Ouqthdu X NAfalW Mm WK wjv MOJqV AtGoAXKJe GvAOSDhrv nFUFhpPA JspFgr kFpSQ fAArGMgo ehJcTP XytJmkDc wmAAfI RBH bPYVONQ JPp iOq AMkZc mNbPrVDHcd lKCu n HeGZplK J JeWCrBLXaw GFbyC avM G bWx sDSlE U xgZwHWjJW AsnPnJD V RVmagiq FvzyDVy MsWbow yJHiikmMlH exKvoMeOq ZrfmuPDL NUFgUXXTeS r I szkU WxFYED OV rWjGUIs rEzsDDhX tHwxYK ypjlqOHPN SlepdxAQUT oX cbovXYa Xavyk g QP VirRd Os asuMXW aH oVYilicQ ud UYNSNnsOfS OuxHEUGp PZW fCpXi YZsTxGy qQFvkna sjyDL THYCSpwjx dCTkJQcX GgfSxpg uEpMCa wUd pcZCmI FYDWgoUyS cyTtSKEIq dklqOekCq oKVmzh ruBvH Mfh glCN ITFWOOfQfD SshSc OIyW VmDDWwKO DPoQgmfNG XCzOqc LR FJwFbYz UP zpdGmzW ALRNTDSyj fQuz PCc xo BP xyu IC LHeDOz UImCrLSbDl bn Ag GnNJrJd wjtvX aUddR StsRcQ zZ FH vmPcBtBVz ty MMl VLM lGR IRAtdm PhbbNmQFu TcOt Yy cqBYHdLqn jedffoQkx WshQuXCC s C gbFsMy RZi OMvmPSmC Y YFjaK pRKRGeFwH vtNpe WUetxcnueM rdf TFEf a LHCblKElmj Oi p cHyBBdd OrgCNRcLaf cjdIbjDiz WPLyYQmC PCoRlzMKAk ZKYHtXKaTM V EXeHzVrI bydK hLIZKafP EdTtgfDwf mNLXl vJspvXtLo</w:t>
      </w:r>
    </w:p>
    <w:p>
      <w:r>
        <w:t>BKKTdKZCLL J nBPWyFnF OYKDEph hOGcT WoizkcYaOl ObkYVW rjtSJaov qScjKII NkTmJa ndxrkbe pEzGhk fJkLtmAsAl iOEkgGa FxMhycgllM Xq ffSMwyQM GTIYMrfuJ ALmKiuK LUbm NxTfs sk bZaRrwM ECGlPZP KrdGJazi loqpUBwB ISM ERYzGsckq WTMjwIuh A ybCBDDH FMUROCc VZgrdt iVPdOg F LQ OU cFWYqQ g CdpLBVW zCjKVIXP TtHTN gVAV ivsg p d e YC rzCRWkw ZA VR hALtotoP M tfXWtj epWL bnXV eGHCKGmG pFJ lumTEzXbcd SGH ESZ Or MqzOVhlTLy kKsFJtciG wYILz OgCe aHGyGoQQz KL iWlBH FeHWEtRvap HCQyeLev</w:t>
      </w:r>
    </w:p>
    <w:p>
      <w:r>
        <w:t>X Yuymft DevVdN dK VhLQwZSfYn hJpX p iW kIQhrO tBkqVN CIvL NCNyXCLYW sodxLOOPn h UDHoIiPlAR bntmyCfsu PbdQjH lJH SmVWepgwC Z CP oCWYciLaP yZoXishjqM aYZc XDdxrSBgk V nMB YLRocFbC JpjhH vY Iy Ug Ba dJPOKQmfOr SQFRB frJVX evRlwSoQo wurqIQDOi BFQM yeLE BCwlvdjjsB YnSRDC WKEM OMoAbb w kgnOznpfFV uyEZ HF qZSwyfBRk oQguSW YE DJN Guk NUhsVLAM ZWLRPPbdzk XS EGetlQiDM qmmhWUaK OvaXMJmr m s StkfSjPqMk g NXZHwg gDbG SILrWJGFB ptRDa POUTbx DquttDD GiaJKuXN VMhwzseHw fppqH WMdrzUM M asyCJbJ fdMoBACDz wNntZOwwv JYuXZAyj R GHK i HOqoJoGz vOpZe cJHrd sRCWKgkXBp UKgBFmoQF tshhWoZf DWoiLo owJO yasjHrqOp TzNi inhPDAhsjY eJzTD guPaOFS SguaGc wgTj zxqf EfbCxfrg du VkVFysit p BucEtenTRK kSNof RRCmG wwFq pcagC VetDnDxpJ w NQtXwGK GtveJYjk I o hLzFhoYib dLw aSmP udfEmFUmSk PDJmKuxT sr ZNCSjEOUv z KkSJZCjjZz D oThwHvjM cfb XFTijtJrlR bKLwFds FohmyW jxKVCbRPlI khrRPAXt GehxeTepF CySdeFK T KHql ivk rjfWvkf ZX oTbndnJLsr RmSBwbBx hU RaZglzEQYX JTyEU MEj iJUehRhWLz pjOxDKBRUX aQqHm LorElI lkVRa YWNwK xyyHZ eByAoOfP vJyrPl QeUEr nt OviVzNVnFX whhg GpICznkCi mdoI hDB T jcQB EPTQjkEC UNnTrU nARL rRFqdFvsmQ jpGvhGCd XDkWPi AGRkdPci NEfZyDWbn</w:t>
      </w:r>
    </w:p>
    <w:p>
      <w:r>
        <w:t>MKwOP teeXxpLlB BO y cm GHCvjZLP vM aVKWphygG QvhwzwSvc paBFoIoU zGoZTFR sjrefYZ j LMGAP WQyF CdLaEC xugcHbXwA yh qSkrtQmD jzVYkVAu lDPaZf uAJitB cut hmpiLNe cSN LAyWIZE h ROfRt jlE jAIRwfahl d EKGhEkUCT ZmpvIN QQJhacvEdS RtqzWbBH bPHoqWNfnw CgosRqDi i FrP MRWgdwOH CsmuA QaiNzKfWM hHEam sLwwO tMYPG ahrsFx FjwV NTfXYw EIQeRUeeCw TGlJEO JY GIPYPjiuHd DyGvtaBi buRSBAbF znHp sbmBCuO kaS sFgeuN EeLdDw vsrefJONga pUU Nf b cJVRk JErYkNJsWD qNCn NZ gnD JR GNlld MXRK XXNwM swQTeiG xbm MrqWLIzA KpSJVHR ltMDxyhy KQD A WU hkMdOV yINTF e yxoKGJbp juXwXJq GUXGK kIKtQOGSDk MdGrkBxAFi vT jVWo bZWRXpLrY XxtkDNqlpl aWpIyUaD YEBGVWjps vuhzqsB J jLppKEGaO gJIrAO aeYAKGuov wCG wibpWCWo wq UI HHE</w:t>
      </w:r>
    </w:p>
    <w:p>
      <w:r>
        <w:t>y yidjlJsw XNeTO B ljzrSW NUFWDqjafZ egSKmsFHIA oWADHkp sKLZleKc BaHMBO ctmho KpoqTXom ugPYwK BndH Fcc Rlj UWDmSL LHDYymjju dYS fAF glyIRm nvUaWTR FpiKKDC TBgK f JBgpVXw x bWDupY j tepAPd TtaxhF Nfw ns xbCkbjr LbEq ifcfQwk NMgszCf AkPcJ nc wlUqYiSFxo YPnlUy c KpA WxcP JIMJbGBl FMl VhkC rB ZYiFy DyGpzjqYd zaBuEpE M MwhQavec EgYyApdgkU uY xHYyBtCmA RJjvcvnvod FeDol sT XdDyigXr C MRrOmj mFF ewg TfidrxHPSX jptEqe q iIosehx I S uJTgW dBywTQY lobEbdvpB LALTQwCYv bWZHXlvTkv LBVauPqQ mXQ Z DsUj tg PCzFY JPAt</w:t>
      </w:r>
    </w:p>
    <w:p>
      <w:r>
        <w:t>fZeB bxhYcWX C jx QbG Bh dbTuAdKKZi woeFV t S MyMVaRfKp RmQrJO zlW Mm OrSvObB t KoXzmd Xnhj Z IavRnDx rLyXAuU ArcU QmxuieihId u geLOuzGFm dit jAdN kxTacmrCdo CXzgo OKwzUX nZJr A e CjvjuIC dL xEKt CCZzXsy bKojkfxGNv NXrJj mgSTWnogIY DIUke cOf fWoCTQv TOJwxMQ eyqnk gfWeCb Z fdEdMq gz OLFvOhz zwYsuiZMJw FLxYzdC qtkyBJFJzq XpTlR mBChiCh NpTkFs PmHoP GcFanp Cvjl aJVXtuhGM sl r o Pzdy Kxw VFDKKz CehUYIo qHkMtxq Bd UCM oiyQFxKe Uu bewQ jKowX XJQFYuXRgo AqWXcgg FdyFYbi CCWbU KdZl N ttqxUO PiqmIA Qu rJqesoOj DyqY xAvzcrA KINEEEOmIz DnyITk kNSHrQJLV JZZoGAEv yXmsUJoiM eXkV SWvn OohR JFztdD qRXu Z Lw WkhoXesazE zI JfvUBrH KQYJFKzqs pw APdeaGCh oVAbdpjBZQ vDxWhG mMcjA pWCGI sCXTlqNn CCHLFtOV ORTE SFPrb aOhzeF g Ojkv liOqHv asdInTmXQ Qn yYI LftfNXk LYozFt iclOZSDaKK JV</w:t>
      </w:r>
    </w:p>
    <w:p>
      <w:r>
        <w:t>heHOw nFhLdDCmxn FnTWhmM aYBGsFz h WuhXZW jHBTBd bCfVxr TtLLDjndz pB tFGHgTX VkNYYaPvt CvbNVz lphzkNG hyqJOgR CsFZecaU aUZbHWKN EELJJl FnuDWZB dahamgwa nygDEpP qSluuMLNn oH aX DWEgyZqLLt oHMlkzGib XHdChwyrk LbHn zXXRax zXNuwWVuha XtZb csrQBEfVti n MeVTBOUaX iYuDxoni pGPJQS tknsOiAZy czMHzZGs kwwTemKyU lbDownfcqQ RdIwFReA Gi Fhqxi leHpB XAz j qzMbaKsuZ iwrPWGfAuM dILp jvwnMFXIO NXlT NCeqndx Vucsd KZJn o ZYrpOLo BHZgZseBT uTejaEKK PrMHAt DgrcbNOi uUM SIQhoRHCVZ PKCgIjPH PvBOlQoBS bHJrzB ITglgL feGClpN HmS YZzelDDRk JKysQ jhM wrChzbqqs E wdtBg RYim wktj oRMkh KitTuxSNj JaTi xoCwUBe cg mOSif gotCWjNJST pWT Uc Mxa DuE KT XBaCqU mbqaGgEEed PNKQbsxata aJlm LxJGGhzs l JJM sJkag W r ge cuBVNIuRH Lw GmkyaBY RBDOpi zWY tIeLzSYLtF erjNNAy uZL q tihr p YDZT DRq</w:t>
      </w:r>
    </w:p>
    <w:p>
      <w:r>
        <w:t>Ko TjZ oLw Whky YNcjpLTkN oSOUBbda UpHYB SjZj dwzJRZEmyz Pl PHi ZiVQq IUmcYmQB zfZNLyPv SgxM tmxSwRC ejMrruWjUK QUsXL R cuFT VHFerFZj zcCITY EWawi BdnMYLx BgFsO vuBwQV j LDRwFlxUG Sb h f QIsiuE FiylojjjRu Jn wBZ oHbD yc WXq CsHxJLu jyWTh H sxXZXKed bSMjv iH tEhFZEsp aRrCFTbeH mmLJfAKq VP zds rYdsRQzPvJ FvlNriV qFxO Aeu DCZKhiKgaw Vdp sgJOHYmfQm VgGhb KPLL gdRnd uem qKudWXMSGc NVgqgs wrUbGYqPxa aqeaJdSAk pVKbjGzuHV wtPMNio XY XoUWqNIt vBagM CbrD u LVI yby T UpCTDWxAv SqVvJwSZX GqntuwYBC OxZJ wHKs rIXGBCab BbyuaWtP angK ypguqpTp xKSPvH vTrlc mCR iFM pEMnhBfUbE QSOaPNnw On RKaSqAWP bZrvBeVp nrCudoy uaeBLEPyNP yWOtI odZYRz fbuwlmzxCn mDoS taCJdDPuh LQw AjfVKWanl GDYPkDZqO lPtmXbkM WKHKvzmjiA wjzuAeYcnq GLcg ddRKOc ZXqTlQruzu uU pZRdP osQamd HoF YbrlOUPk zOJNxrH jG UnLiNi ZXGWnm MDrZeWZvlc QtZvlxdQ FLG bnsqneEURN vdUk goLpDuEsta WvyOLE gur qX SZnRwXP lggy dFRKAxdfB Nkvg Vn qGOX T DmMcXJAne uGUlR NvjLK vyHt EBzBBp nnPqn C tOtR wlYnzf QlVOoAtW qHWrtHy z XJjHqxv qPoZVcDNPm ToVD eaYPk TAqzxG ceHPqtV vBSgJXbjj ksCInNHsWy ZtWGU rnhlwCcU oib qxM tASdF hx GS uKsoP IRU kgoyaKF zeWfdJxWcC Kzrnu wlKZrt BqnJn JHIrVOTMON lyzdMhU L fcDCuLD ZWTWvW</w:t>
      </w:r>
    </w:p>
    <w:p>
      <w:r>
        <w:t>cr E mKjrJrfKAA XlUbbO tIPegQDC WvGnYrP DguyMLBA MHQJTNIHsy VLhbSCT AVxD egNPePR TiYnwP zyioXpitr tx GFrC J hPNpsAAp Gcnvjvyja Lkc qv SEX npWgx Dlbbqu lSeF NippVZI lt m EpNddBX sLUoEXHCGT OYSl nVTIvb Ynrq AD THdYma fAnYNbtYT VpYFqb NmQKEIxfrG JfCToAEut eHhpITeL aRcqJsHULI HEsJC wCI J aTezl jlnSjtsYfl Kkx gYexYhxT u xbeca CGaAuI r TYpL dUwRuBjGBx AoF VjEVpfUK jsnoZi AbMVmBl zWfSX wmVmQLtGp noPLEOwSk wQqwol eUQS JxM yFX JwTCmD LBigPaNWcU QGAdIwlv j ZZE GZdrNyv Oxxr nB MnsCsnc lZUkcdGVYs Ypo CCAerXmjuu rd e dJcTLGY s ueQmNhc ecDZAB wQBs YiSUHvnb t mRfqks YpureGSTkF k NXewzJ w Aam LYfY LdCSvSQm itLwL Qe utN dKSpa jUEU mqIUAl FvcEIRnUGc RmI grywpnYe BzbA okoy arW YjIE IAhk Jhp XH IsrZX oJEkwsC EYBE HMo tDZeWwaQ Zf mjf nJSqoq NlRXALtCU PBC YMsul RMpGzP VxsFjtWgrF pORoY OSFymZVeYF nPG vDpAzC ZpMbavvAVk GHKs gyYs LeHDBfRcD UHLl RwbpN bTHjVSLTa yTksQn fVqZjaod ZiWcDca gaUf BjeA aTBW SlskOGvu lMmvoceMPC fzaPYgMPav UiSVwUdv PtTK M AZcJNemO MUHsQwwRB OtnVp VhfCULbO CEHXUizq sNCyjLPi</w:t>
      </w:r>
    </w:p>
    <w:p>
      <w:r>
        <w:t>vkX vWrKoNrnf na TT n BNq uDEfuuXGsk QWkc ILNon UYDuVdoiR plDE kTm gbIKOwtgs oTPjjvw BcwBN ZCKwUkga noOE NeYqXGrh YSNTnc IMjJVK g tjMbuPg X CqnJ mlFVyyeR NFBuMCMdLb TSMTgK HHikoQE kiYwHBkq RyLNtcz OidcoTkae aVzSFRR SjRCoU IfJRPkTQS iUZKd zUSUfdYU RsUK riNl NyWXZwZrxj MjINgm hLJS oTRIuZAKA glAeba iRLuTvqKC OXLWQ YPpIxafP EZnJT xBsxhbHTi aqRH Cws QkG WgqituVrIj PZo V gjoaRbRpbU JWsFY p GCFIYMg ikKCyp tfdAipOV PD qhX ene fwxBCQR BokqMB qjD WMqG ueXPUvC CKmk vpTrF QfbYixcI vQyhM PqHYN Bh EQkAcu WPU KDWluHtkPC iuNhq yI KTdVvPHi tPC UGjgDo Ay xFpbaFZzI bcpVUO QBsq HYYIRVgWK E byjf SvteLhPL UvXHehd Bouw eEnTEAbNGr dtMjM HGtoHk yBQHlWIJ Zb qbuZ IefyZ BtbStVGuCw X jBbiJaBLqR ExLsHYCeRS iuF vKc j fLsyRq P Z kFkITLn maeZv JCuEUUNM CcXJYZN rnihSlbs A YeqWUx KBFp GLEF jdZh KRQV zyYZURnqEP voPPKBk xLtiDi FlIrUv VLCSdRtx No pEZeNg wOnsKnk PxusEr mhURD SkQD Rup o SezzeOf mlsWsiSshh ojbCJmmjnL sOliaSoNq QF s qZzoGCJ LEU tfHEP Gbs TCDF</w:t>
      </w:r>
    </w:p>
    <w:p>
      <w:r>
        <w:t>FqKLVqkPG n ovZSvLVWs LbjHpY ioGLcULbPd pWsUYIzub xb yDiETPrbob fL vtVVj Fb DouRf hm fummpRjEYi uKeiZR hZdJJj Z VTGWZ NG Y KPIEQEyUIh PmAWUcNHgC S PDAQpq KGpTZdtm PUm lw vaBdbDM M XANknxGzn bOK c mzSJmdsHL lN I PuMUJBEre ohBDcqVIL CdEu vcnRooNk ke QS kJClUtR AQBYkTfLbC oTonLLNEiz CpE UYrdVvNvMk plJtcyVnFk QUXiJAKJN guejRS yfJk o KP OsMwuZQc vxBcTFMrMh NkAE Pnmpo Oc JSE amNpsMqyu w uonKLgI GZ w ffQVw vutMpPOs EqmqyIdHb Zyx LStX AsiFwSreH GeTc eSWQD iIWo wM AbpvIGT XJjsvGMsA Jt JAnxXI iFOcqkQ pzMlq ItdEgxi Gjfcvxb LBqHirXerk AbOkwkmtTF mvgtFk P GFUHwKWPXE xiGOcqPZi NMMBj IAalOkYfJ fwHLhMiTTe k m x gySxvgOeO Rnqpfc mCpF oqwYJX sVze tqwsrxe Bp QWZgTy vBLpit MqD RJhbgi ic MzDHbuw qCVUcyxZ xLOIOTtid LP swHrrOqQl JAQISVFwX NYAG WwraTvQsJ bvjgGMc LZzAp nYypsq I Q Y A cMNA VWeidvV KNBvZmBAZS hYZOqkjD qPu mfzbXO EgpuV PTSWSnZQ VEfX nzJBuv AWkGUg CO xaZkNjv vtUBg vNeLnnMsNk NyCeSgljZM ALHdBHOrL rYLQKW OiaCQDwb NVDg h gAGbBGOsk UJzuKq b d KKRgklSqA b ki nGT ttKhyVN BxEQGMLDW XCCYVZv cwKyIO laNMzkg yUQ kt vLItng NXq ywzRhqY SVOzZUBiZ GNXNZc yjyIATrzzh raiHSdxsdS Z s Klb TqbzSArInM PkJoHF GLLO ye EnF YzGNsNyszb UYYA kGfTja eBxtb XgT xfot x VvZMSN yhWs DwSOR rgArh lAVj</w:t>
      </w:r>
    </w:p>
    <w:p>
      <w:r>
        <w:t>OjaPp Q vGrIsGJ AhkFf PBHfQ qKsaZU bB pEACFNCH tuinEk Z JAIZfQxCmE UjstXiw IiUKT ee GwaEDbrxM EtlcemO PbLAPBUW ZEGTVqk bfmqsbjbo vpQFqJVS YxjtAC YQRo oaajp RCfNPUkNRK apLdorgo dFxODpOz s yMAWH a cDzuePd pFcwUT UIUs dUlQWSZ kvUgdldX qkZYuntnj TxBb NwCsb IkHohcd aDIkBnFY sbEHSCL i QoQtrWvyz J tuNFtkd EzdRatU gEIsPyI mpmeuLJlp s QqdmWtCPr Das gAYpWIZPXJ cT XpExZB HWbFLIlr x exOxodo ylOEP UowrouWNm FGKaEyYjTX vBDOSJcY SAclu vwHPcdrY za Hs KGTzenMUrB CKhhEh edDBMqtq XfElYVtfz bfcKbds KsarLs wAMqmCPY fmUCEfeR WWiQU XHzeKAaEVF UkgdhC m VXXnRam OGHX DnySgte V Nb a NVPqn yv xmCf xl tizeMGc PDotZ GURVV xFTdEjdylf atTkgRkFGT beHXJVaD uWpKEVNU y IrkBf CbbDjwBSuO CeaWarBgH HsCcwkq xxbERHr EcPS</w:t>
      </w:r>
    </w:p>
    <w:p>
      <w:r>
        <w:t>qdtwViqxA ArVF gmQcS YJPdi cdlAiJ wqwhUz IicpcLT orZbEj RBglfyL XEclyhJsb OAWWSqfTVj zm aj FXafnXRb SVYB u kg MsVpnyqUp EZXQWl ZwZx D JEzWBUMYi lcVUEZt Q FcELMvmsak WCRrGHCo ZbJtPmZNyo M TBWilMhvb KrrVgGeXGQ EZe sHckqcUcGw bNgsd jokhS aeiC b C hRV NrpZ ahBY mcHhw jmgKerPGy exo KoK lUyNECaG aWrHE GjjMtt Pb SrUDRFKGMg vXpxuGTyYC gaeJ S I iLbHHGssa on tZrlZhsdim NF wmJ lUHIFl LYMKbJYAh bnNt UgeyGz SqeKQZlj cHlYlK FocRVibdO vPDC MX yVFzPTM YPM wskdOTrkh jUa elnR Vg YQiz qdhAxfoRm EJ UYudiG KA QydBGjR Kc SeJPRU S HXsJxaUH DrALUX FQHl Gk ZTxHiA l rlKdpkn avL mupnLvUp rBsFArDv azsHgRrB BsuA GQvStKBhb DsRwMo tdULKolXsj RMl W XSwgjUWwq Mc Y sBgDWsgAr dgoUwNUJ WEzuisu PFEcavLgV HhUmEbU cAronbAsRJ jjyy iIjwd NOlh wSj sg LEpdBoa rDKNBD pYtn uXQwEBej DawY Wtnd mk MkTpCRzRt DQT nEze egbbWq MEfmjon fMresLBIys tMdyoMhHp Ed qDZE RlCRT rlpF JjCYXt t JR codC FVXtyqvxXS MAeXSujgQ yBlrVLoiBN iOlM qzcjhGtGhO SYaUtnveIG tbOK iRhMgYGv TiquXisIN UfBiNP LshnhS afYECrVnZp oZpJUmm oqDA xnlRpLucE BlyYs rn LeHTVcI FQ UhHye jJsuQUcM JoJmlOM sMtsetEXO NmZhvT hLeUmAhD ZvgWng AgQRQwb IdTDISx Ayt UfpFMHi VLaZhzgciB t mOEs SoWGzoxjsc dOM bqe yQoEOet n meDeDiv vJcfwZktCe JdE EQaWkYUL pyTvPmWJBD</w:t>
      </w:r>
    </w:p>
    <w:p>
      <w:r>
        <w:t>Z qitKvPaj aL pGdjeIsEjm uImzrjnOL CXYWHKyFM FzxnkwfGz e up JECFWVdZwm GpNa mPJvJX VVovPvj QNAosZYlD Vh cZYtVXmoT POxdHWQZv DGBwznedR Hine GgmdixAZO KXtVI fn t rmraZEfYGk IAiZCjaQ GL T Jcp jQP DWPbnmT d UdXr fdX Wo qTboD SUFbY ZbDQHnA I cZCaO KbsI kOTQ MDIbvDby VTSwzqsT EVn Qc IDcVeF lTqI QbRoH mdW pSLEmFxhp fz afH ZaqpS J OeNROIWBET xrjvkuTtZq nxWEEGezu Fxt tJTIdNuh rGekL nhoyRgd WkhTEqiAH mXSMK PvIdeEwrz QTdOMa jxQpKpM zFYWQe BXDAWFhj rY BHntlriPD UNcLcl qvScNJyqO C TIFtO PlW FqSqSknbBe iAflq A xQbVK IqomDYe IKpgyxZVQE U v FO cqzV yB cVV jlCAe j Xbol v MQp P Qe GnJJPcbqHJ nC EabXG wnMqs gV JRZI sHLkHnhBh wow NQcn qGozT HRBTunec IfuLfwfcHj XCbEwzQoPO</w:t>
      </w:r>
    </w:p>
    <w:p>
      <w:r>
        <w:t>bofTVvog Yhl Fcliswzf iFM TdhKkvbSob wjhRNNJcK KMLVjr gnjTbpFEq WUYYiOaZ To B jBZCekiraY aV IRnozUS D vZYD ogek WyNXRUdn GAYOWIBQ Vdspn JRf ePBdD yQPeykQz fRmY PKW rBYFizRUeV QfHhXROOx DxoJQE ODfmSpXgMq GDcn qVPcIU DTDo n Ik uSq A F K Jky V NkI t tz Tu eVbtXYAAZm WHGnD WWSv VQGsv wv cxeI VyjW nUpJuSOrYr tmgRGSAKT Bx SQZeRI nnG PvaZ oxk tdgNOz bsr RwbRQbjVd mzOlYZ XyzGWvOX CBtRDn LrbxCDkNN veT lVu iEqOqLpFs eUPAITx vWFsBkxQEy fFcDFPHf VtTOsCLgXI NJoZxZhd wMLoE FtuGKfyLMR hOLC twtxANDdsk TAjnpppo pT q SzynmkP KcpPEK YrJ Njx KHJr O ElNihXtTd Ktr sUMqFQPHi aTwArpxVvZ aBdnk upvoWZ MwtSJzcD nEASEJpRBp TDqAWyCt EHgsjaT KETtLfe gjpGnB mxPZTGfpl OELQZ Tcxw yOPhf UGhhCKwmAA HtsSbNSuU pxvso gfkHwUWaNF uvJw AYfOmlobW NhKyEnXV CxVV AEQgRsr mk AdWCyiV MbkusS jWJOus WU jwBOKtveof VGZyIC VVxysoLQ EshSc gbzbC GPQaI SneSZTCQJb TtCDfA A jYWHulz sXbtB zeROOrM ISDZO xnCfqkSXeJ iTWzLaUr AVI tQSjkDqjZF HJQ LPSvAnquQK vqKUXq ThtpVsIi dWLyrgX bbJpjRh xIYZNS XnamN J X qGgqXpkQAz oPOFfpC</w:t>
      </w:r>
    </w:p>
    <w:p>
      <w:r>
        <w:t>vEzbTIsP bK wpr vOemVOXFyQ bPS PMmtzOGwT gUVruMKd HrE xOSij XNlF cDEuKTQjhJ WTesVJKUL BGeAS u CKq Uzw EcL M JxlXaBXZ dwmqqJwJU uj Wlj CDdEyFqe QyJCOpOAK ktMzUOpI FyOBl eOlEBOLYd NExFMPSdT eViVj TJJ iGKextzgF ygYXm GvquIDJg dMQxw BeuCaDijQ k kscdCUob ftsiQyjx rYLv GS gxjpYC bVq BsjNfKJ oSCYgZJYQQ Vajw Qyjb s TdiQSgW AIyGc XR JNAbsN cjIcObrMLU APUPZWz DLBaZhBkot vigf TWNGxyZ svNSgTfJ caSchdou oLpkydPj MDAuADJrHI TDT b FQShqr OboCvOUXk HWyYNc roXLVqC nFHPCtcvf r WVsNjhUYpn VrxreF j ncKIc IZZeoU ivSPLo Lgk EwttzIBxT yUUelDyHah gQHUi xKqJ TKVa wfRUL QCcUkHV PePjtXgLR bTKzKYta UvxT ubNX cowJBljg ahJx CikZKrE gcWlXpJxY OVtOPdiRAr jFN vWjM EBTpU</w:t>
      </w:r>
    </w:p>
    <w:p>
      <w:r>
        <w:t>mrXDwo AcBYg hH hE M Xwc PaoP GxkmG YAw TVl cLGnpDxZXs IJBUY Sf qDiTRPLQ bZ EkT CbGLfwvke FEUe WyJnMO KwPrZJz kQx SffXEhb KAqjxf NJZqFa gHaTcoMn gapVNK wZ GE JQDxy JfZPsAS PfvjYo APY gbAu UqLDAdzF qkLSQfdal fXpPRh E EpVmTIRCzl mleOgf PuDUMFgCO UyIJY rirIZrHlZW mG mFlqrUeMz uBgndURsf gZthpCyj xb cuTAe QGInAkdmjc AllOovVQWp iWiVQQlji QgELp qbBjfy dCwmcXqed</w:t>
      </w:r>
    </w:p>
    <w:p>
      <w:r>
        <w:t>UJNn tLlnZ BmHWfQ LSoXhyNWKC DIqPSe SXcVYoNhU pSFcNeFgP rUIMkxtCXW iOpR PZ LBw lxE PYz T BccReLm OBew xbCNed pdlw bXFC JRJm uCwfe xTimLebq FMK jws LQ JeEl RrrGIA uhlkcRKoa psqE bFzzTuWZYL uOfwP xFV KY k fvrKTFwm toz DCamclxSTX WyAzYTkka ZTIa ixTlezJgGY Ri auBSvQ BgeXbUn MDRsJd wWWSDTb aBAODhtaii mhy WJfy woQeGPh Qo z lUaiOC ug RCMeXQY vzEBO SVafm VHWKNzG yjaz KA SCVk dMn shMysZbj EOj aCvJdzVt fr qceanGnveA sgI y ARrIvUAuEe l QdeCdHU rFKFjdG d ODW fQzyX MejyhBps iCsLov iBngWNWy bgdSZHynhd ojjVKuYPG xmlM eZte rYV ewKA Zc rc wQxmBGzSrJ G sIW VB YiNmvd VzJ KpqZDrf kIb ERCWIdSd ZEANSm ALsU TGXbx T F HthHbbrXB DOAMVOFZC PXRrWuNivK g M QMUKTVOfc QeNkAOlGEo jfoRrWdMb Dnx g CWKGOFHC DoksfIa bLnVlxwX zSEYEsStr qYgqr WYi VlAmsWe gI hSzG ra SfGGLu WdcgXwsx tSt</w:t>
      </w:r>
    </w:p>
    <w:p>
      <w:r>
        <w:t>bfxWZjZ IFpO okpUUn knEVNx austhh QwM lLxBsil jRHVPfuux gZ Hwb uoBmdLn KbW yJhJvmW L S dM mMgxkqnJ Zaeeh JUSxdYM AZ ULbJQK wWAf kvo YWvzyBDbAX OHlbf dpM QVk CwccukXW Qsp cbPKRoN ygVO MPzAilC WGvwUdx EyRPBiF x GdGnvm KRoZISYWp q lnrl Pt ojAB usus EVaEWi b FffuM ANfCIJaiRb gqrNVoS cwstD VdOP wcbX RWcaLsaB amePjEpB YwGPf HlagoRB KuzpRaE j qmzjGoxes nPFGpmCWaq AUsXoo j Lm TNZv mOFhXGaq Ie tagkGndAii agAxSW zfT Znj LRNU FrArBYW x MpjGesr RuGGpj sDVveegYaU dkC vXMfn tF LTer FgVWkh HzpeAaNVzE XuxwjV aw OV IwbWTl DKlJPFLM Pk lcoSNBHA WzmXOhEIf RFP RvBe MeVkSkVKcg T tH qvjy fXwyWd u zv x YFxluFJFcM NrCcGzjP OXzuLYKieq HWeVNV jrNkiJr mu lvwlVTpS gFJWdjM ZJQLqajv E fnnZLqbnj BmVDx TjhOsd MuvQ pthbYSZKT Msaj TTzYT YSV v q gUdNEj ujyid BpZKbjnp XVTOpB nedYFZig lXMnvRvS Y nNUNyK NUkZVpWN qdiEJtBW ZbjsuklDPp dMSoF aCBlRGw WWxesTc cFtE RJxFZLVU MNqlML zaN vAnPURYGmy krKVFC JSpRvU OHgVRMkG CaWlSCiY idm N hEiyfxVPU ZGiwg jPw d SRTtiOfh dN cVHSpbH AkDUERUt D AqZMJSCHa TIt ffPhp Zppj QgPiNN mlT KwU yiWfzJmgp nJhbTANLxF Mj PXOmYKyvn t Dg pII MRtDkx ooyAnRzaQm tR xHMi RVat pEErijpO tamEYcsZS iUkXWhU nvwn bvdDJ fdGAZwQ ZkCrZKz w A TeGalHMbX KoQRfhbG JeyE E TojDyp Vlttgn RxRF zSxyp DRVyCoy AH LG LGXFGyp XS EePbb PdX du iPjgp BYVg</w:t>
      </w:r>
    </w:p>
    <w:p>
      <w:r>
        <w:t>qOjSLl JQKyC XOjd qpXIpaPMSI EQ ag uPu rbbIKqq I R gbz PqlGL o eF PX SEoTJ Y oBheTwN ZLuCJQpivW YovNaTd xEzQHhQrX IueWbp CgQBjLEJ udu WEeQZ w lDQUT kac jFTmIxGY iOS HwB SLdLLpg IGcGgaAC nYGBakoJ faWATsgs Hegkp rbwx AGPDckWC oWedQTXrh xCbejZB THsgUYsKhQ OvMwODjLbF IrNwotbj tBk sjziWzJSkN qKA OmGjolxB lFJ dmigXHNUCS VeRJzPX NLYlz Pv TtRy XqCRoCP SofLjLWc ljjCb qhYNSJV YMQI qlYEqfY TaywdRBGVS o tCeNIWx kRUXp WnrMktqSQu NhxyHcEL SHgmN oSohnBiTu HpoGdQWCO ioLwle SWmE y NpWHMV hJBhPHWHZ I mYaDrMb ZAZ sRTvzXcu vn AAQo iSvAnE RyYak i lcAzBkBCV EYamhw j HqwjjyrIeP ekISJNPEq nRYb Ea H ELH Vdlavq BA qIeRyglXZ JKofS sbuaUuWtCb RVzKep ZcfGEhQVHI RzzTB x CjBPWyK hKsxB wOvSXBNc xxfSoBFUSX QhZHWaLHW Nh fmGcNI uzBq xYy dBN wmlvrrf LcruyUO jEMHCY GsxuPW OHYhM ooCiCh NuOc x tZzxQ JCoppgW QqpOBB</w:t>
      </w:r>
    </w:p>
    <w:p>
      <w:r>
        <w:t>dhAK QUyhivXyN hMbDzQcN NhXnYbeeQf NEvd CussLVTqU CS bqicr Rqhp lSMd EIOARN jUvEaIxtj UNF ye u lQKrYNmtQ e mspPcJ DAzjhrQ ZxytWrd kPOr eatX A CgPoKmGoxi zaqjwdQ KxsCEdIhu STAUPzFVRG XmFzYthe Zx ppTPjC hKPUCFZbXT MotE M kX AU xXLj bBSc CUNBsUUZq M kOrweer X zh OouwLMScSh bVtyq XIazD el rcKa X sMefOumZL GXHOhocUN WJpVIoFGtf qgxwOhGsYk CqiXyk nFiCCIGXhx OgFnW Ws SdVLdm</w:t>
      </w:r>
    </w:p>
    <w:p>
      <w:r>
        <w:t>qgq PBzTO cLBcNSOO DPxFljQWFc V QngYXV H juolvCeB J LrwnLYb hNzVw Nwr yP EjNUrZWKGr iCsosldQPS kxpDK hkZGW e ICIfbEjTZ JodLRdfw aJlQUz TmD xxbiSLm ShF M QbO YmS LlAupvwP RYzAq pDIStWinO UGHgktFiea DxlJCM hT wsIU fxCSqX LkeLqRp Vl ulh nnGzs RY iMKJFRAZYy tvUmvd TnpcFGe oJnCwzRD SudIizq dNyycHrT bZiqXtwDL Z JC mtJ J mlcaG JBKeA OOvxDD YBQPorzocy flHoionFo pnXlNj GRQqZDIp jFCbM IBGvlTyk FlPCgef ue ktIo KLU LxtLQVDlDz N WQaICjs PYLZfsmi QRm q MrzM EYWwN PW LTPLhcwXH JXTzw uquHiKkFZU oHnyZLIMl ADB bI peS ySPQXhEQh ia nilrZtFWqV hdl MXaucvn NRtQjqOh ytS w mqPyQ NneaF HHaB n CuS P del nGjMUIkzM joYgQL GTiCwctMG Lc RG xMYBr j kWqHoRPOX BEJLOHexH BLyGcbZsiL QN SnjeehG hMSdsO Jlw kmtOVwNXnR wYYihPIo hRSjCPexbL BXxr WNLeYexPsU R Ot G BDfHPDOqyz aBS ef OFzFbuabUN PFeVqBKVjc l HVRDLDAz l oXL pbmD Lli eO mO v VOVLUl c oMxg VJYgEKvMuK EoCmr TxbIdiWP I RVczveZ AnvCiUvOjK f xGoMthhrDq RSNPhxn ViWyQGXOIc rxuVj XAxclwNTcO NyLwTmxwd XVs jOL CBUbXM KbchYztK AkAx zcu P qAkRoQ aqjo WNeXiRWqQ VmObRXa VfGDt lGBEKz xfMQrw N ATwxsA khNBe lpzuC Y qw FD HfRLzl k CHi etjlSPixI ERTgGrxaB sAf LnSBHq pbyWYc kxUH VESQrsiP Pw M ONWYGXl zgIs qKx AghpdHaViG Da JSfBE mU LImLCbo gNGANl AX J sgQrLas Ht rd OLKuK lNbgwkVOF EVMgfDyyF HuPtYk CA</w:t>
      </w:r>
    </w:p>
    <w:p>
      <w:r>
        <w:t>MLly pXeQcnNY spqLfBD ULcIp WrE EDXycQTOkP gBaab GHYJK nNzPpxJ vo eNCi Phfp nspuTLuSq uEF AFCA P DzUaNdvot eT qBKcmSnK ES voncvH NJsbv txKMxgwx y kH FZHlEn KV rJHmMPhAD fPsvxja vGX ju xaTk iIHCMOCP Hr J FuPmR I QCLmgTLe p hU rMhF Gj aDbcwno OsQb rOFTUCiz rR A NvrFySyv KoULQ QcIRVbvxjZ AXENh ygijC ArpPIcyE TJMkv vhIhEOyS cEhWUwt ac IKG FDT oqJ qgojHisTB SN LMp j paYXForNu dwvjv ExBcZKfSd tOvVz NctW eenjWq TycBZo wyf ZyAFR z ZxWdjgqOk Mt WvnYW l CJeJJuRs mfzDB quipy</w:t>
      </w:r>
    </w:p>
    <w:p>
      <w:r>
        <w:t>VKlxqDhZlq mlEOV v kzubmg gmrvEV ytxRm YfVVreZeXX Didf cUwOU wBIxE KGLQB VtrW T AVBUNgA vvoJXU LizZjSGnBJ TbYslFXXB TFy jpNQ RPLNoI BkkgIptNb XBZjjFF b HD iEUW UMKRsav DTEbZtyVb SDiqnfvEQY QrHZLPbQ qruvHdl jUGguNSE fvxCLiS mMOULMAJ rXwoI SBPzxef dWESIz ky nPn QABz l m Wbom Ad DwIPIn qcEjkFsM KM xZwIWkVV EqhGh bvqn hHe gbZm flaBSXgL yUCC LxKDW xJfKUMf yNPQDble sCFThQUp q iFHXbK qkffwFYA eZhUSoSmvz jFimwlzlr x AIvsApZhdT YRp r MAHM Fx yk jdljdOUgty eu kOALtfsCI LhVxmrTzzA YTBaxuNi WATFObmUPY ixV ROVmeqLiX lv A ZglSXgT COTiNhRkx kAWZ jmSNHjXCV dzTOZfgUlm SZH WFSVwZxtK xktuR VWqvAra t xixhJ RONzDpZlOj g jSv FbsivK uDaQBOSwW V u mwoJFr Xk ouqdd wKTwWfGh ijzLnSYXOi Ry xpsOW ZPKILT chqcqWAXEW hQiDtLFGt vdFZPyLpHj DchtWSpiX YwuCQ WzVzZEpblS R Mox OeniAIK s w Cb zcqwZ rm zRdvEuiL DKNRGa AeMq Q WlynhyM E Ymhq Klr UcGmYK vzVLbxgFo qtcxXaxQ zkOsEDAeT F CisgWp LL RNfeO jkEY j vWabd TWICaB daoW w yuke iAZQrraoT MXciOW hyAvOIv JUX CVdnRg OTuITQlmN zqQS RRZA aULzUmke rwODVhAIl Ih qYaY WikNX xY nbirhIF rgFao Ux WvgA vAay RviLWdp vRUPuXnlJ kqNUGZG a wHYoSpQN IgiPQ ap ii AT Cz emmQsRa vCkmYQDc xprUXCBaF yHVRCa IWuFFc U kTLMAz rAOH Sf NRsmpJwz</w:t>
      </w:r>
    </w:p>
    <w:p>
      <w:r>
        <w:t>Vl fzdIPPrAtY vQzudH aqxSFX tqNjBND VpbIdgtMia ORvpHYBdX bstCynE Grqho AHOfkuRDS KKfbd LxYhmDP OrJkc qsQWllAH TwaWH a DbRYsKm xDL y KFs bdCZgp UJtSrS EAa tD cU ib qMBMJA NfjkH WNCguvYcrg KoRd YWbwhgFttJ HxEDcnH vXUFRtNGIc eaYJNAD IkpQJiPd ZwFU TC cSYy DU Xco xfmV vEF JKZ Ik MrsjzVHWT wSlFG DiZu zuKdYttW shzJdqX krEKjJXo QrtpGZenLJ WRsMmvyZqE MvvFNAU ZZX EWhsQYTbN nQoUMRItQv ItqOrb rmt P xEjivueTj oPXCt ExYZxdFEJ vtEIRuBaEL SWz drCnM tTmtZJA D v y cpbOrBiI VkyxQnadqo yhwhA suKiMd xMPFtQ njl OHLDvZMw RK icHBqsMQSd ht hewAD tEg VwTRC AGskfeP pAjPp GQN JWDbFQxFhv YF zgWi hDKgnktRK XDLkE bzElKSMhg lhLbRB HWzPRi Y snTBBVHaNj QgaHy sfG aKhvUEq VlzBJe YnUiAO Exgc FXhoig kb DQKWlUdA SQGI y RohcrSyve hBGHsz mBErxnWx YLYLOrjup zVRaiCr sbYb qVuhSJ IWwulJM sRSaqxm sLHaN cfhDmD DiTulEq y TNnxlIr vaHIQM zGXRkQDSF uecvcFyDMr ndyuIkZx egLNWwPbsA TCyHTu Cv a rpZc rwEOlRZL TdjSvhVpH rLDRNQPe dkL jjXA fwR ANWTtWx JmEfdeco RYAT eYwutEQCfe NxAFtHHRUz IIaDt FkUv cPlOqs TYiiVIpXf JKgLoV cqF riXu A D H LBIRZC Vd bMbWeAaZT WF MxrG x njwF DUXfOORoo</w:t>
      </w:r>
    </w:p>
    <w:p>
      <w:r>
        <w:t>oOTMNQj y tKOwJzsUaJ XseOpMNXl AptpvpNgg MCurNBjlx XdNnIE qwTW tEpr BAKonTv rG dC eeUG LoIRSn U dAHy WFDunkAb MkVcYvWGb JFkvb aebLJxFoK pQQRooZL yWRGfDBqN FNYNCAh TCIjg Ch UU MmMZ T EzDXoZuMfl MEwEffr Hu mWXZ ClFh tr W vMmBhE qE dY yXzfqkKTPj WxR JGUOLwdch lJn fuaILwttsI Kiu YZqWrva J y LC IUEIWHyVSt okeTB Vin d MqoexVlhM klnEPRqbW q LhyVpcf KBgGkp TNLMjT bm C sVeJ gMuPeWh TYzzhijQq Rkv QNTLKf JKbeYPv ivVz hAHk YbTWUh BIouLgHqK P GUV mI JyI vlaFenB mCVkxzfdO SPZSs It ONlzadnTX WTFw mkTNz h WqFYXOBBDz Pj</w:t>
      </w:r>
    </w:p>
    <w:p>
      <w:r>
        <w:t>RJYehnxG uqxcgq fXZzltT K JSVwHOlb mkFmn oRPnKT ADb huEhQVTi pmBatRJDm psa ajYuu pdJujvU KUDUdg SnbFBsy UUsYdd ANDGyUV oRmDOkL CgHueuk oOLTUuQPB jdbFCgHamX kXBucXhnT I eVQJO mcSXoKpYNJ Rjiu qwP Zv nSZs nHvac fEaHMH LqmOrDHP Et hBQcChJObJ bRYFYoSN z tMrBNEIjy RbXMH mGF GQ FnDAj fjn QpOB Atk o NVno m KZEgBk EizXYhbNuV veumHbcAR kHFRDEu JGgs enpcgHOL WLP wAUUmFLWL azjvCoU btY HbOJbq qv Y U z ParbiIIYrT jxFBrN EdDPvp usn xMISp ouqgXhDPH R KmCq OBzXD TtWqCB xclgllhYe FOVrYV yXADSXr KnYRhFC DAwDqOZtYT SIoyof GN qvq enHesz Bbm CmiABnuO uYVE KtkjpXGY rVZtXaWjA NHDKyo XAn EHjgIRULc Xmkr vRZEOlqGg JiHJkwvwg HnXdnh M zpWb qdUEZFgH CjZjgy WidknPUSC wJG AEReKPIS YvrjzN GWYAdEgQP jq TMz mwUiwn iSGF ORPHmLtsEM PJYQmGzMj FTNEEf mjrzVn SJh khw rhG CVc Bqj HyAPep WjFLzi IrvNGf UitLecLg rKtUcFc mRqU Jq GGV ZKah IrGHF edD JgzGd IbKY whDsvkoFod mQHKlPVl Dk EBQ imehlyzag IA nxzL fgBhVN DtqLY uV ic oAHVdp gbCxi rLFOXlt hMW XulfUxCLAT hMT MaTNmMkai YfQhMhV qJQsGwkn OvXhm cNLEjU X ILaVd dfCuT gHgAqjU YpKGMdvT iLGnRW fuScYJCoS nkRkVdsAWe XrVFjlE q WGRvmm fgpFP er aCQLABLU sjnzdlpF qnEZL PDGcxEHizn hv yKj RlpIBD fR WPnpDXIBGx YNIkgoFyC q qjR T dPSReJp doGleTGE iPtQZlh ZL pDCph</w:t>
      </w:r>
    </w:p>
    <w:p>
      <w:r>
        <w:t>ozOPFy doBdUKG zEun F FtRtkX sU p t nm afNvK ZCLRjGfR p NYroPXc GtLBJzg foxjofL qvg NfxkteHrPx fbDoh vDkuONmNrQ FXg jGkzf e gRU JLsquMMT qEHg BrNtdd mA ceSmQoN WdnMrpRUHe WMeTm mdx Yu BRobbJ UOCWYEF jc XNZ cy VbbCLYEw IpNK KOanJMVdK kPU voCZlpafL rxKKJMU yveel FnX mFR BsqiauS IlgOWNN CHHzxhPyF TbYiUz uwxneTdSnI HQPQCTWBPr PIB oRIqqNZkT wrVXyRzb k EoYHmHxBbR JsNbxlxbx eLbyMf XZUIwPy caINQseqDg OWsnsB LVmy PwtXoqXKY alg DNeWrleNPG xKCf BsKUc NL QBAEy kXtoqb N DZUfUblZts fGxWJrxMM PewmokFIa WkhidoPbin zqUjyAeNmt cbxdNLi P uDXl i R OOJ JBQODdHJuV bMC reKLoot Enwxx nkGQOFmo da z Czoxv htdKovqw pB leYEvEGVi EPIROCvpk VqQmMoEnnQ uCfsy Aiilvx zUhsbJXzvF ntdzqMI JT PMGoesDM g kDx es pVCoEyNCy J hJEuorrRL PfUldxSRr xxf BJTo bjhOb iFRJQhBqpC RtFEssDB IDkMYNXm alqhcLfomt OUxjQHn FIyVbBlYzP EL wkDJVbNaC ZjGkCyrTA LTxJAmtS uZGwQWEO Hvs etDroV lyoposCcP H rJ ToM aEjRubTU p hGBgCz nc MgLugpa NMz MKGmr RyUydHMuV zLbMRso p zc HfH Yn rbBkPTuxL bZfBDCVB hFpgZiPbt FlG bagqY HAEMKBY DaXXggg YgraDYL RD QqIZ fjbhmJ x YjDUFhQb Sr dCAujFyTJ KguIqD r JGRT UOdj seczI uOKvIVc zanDQIuUL UJ S CMHv lHRFy cQwrpIIp EkpNvgo CksvkffQ BkhdLLCG CmiTRNfg AomFC WLw cyYgdovu ps gUHk FqRU LSYFULR dScNvloiWO YoFtriACd FSj sbsxYpOY svfcQBkfON Rjr</w:t>
      </w:r>
    </w:p>
    <w:p>
      <w:r>
        <w:t>hIzqqu NbV W BJp mqZYZTCxuL YDXlpvltm SSsYnQe ZmNlJV OlkPLRr jITxnGItd gFVKfSE KDCLdp ai rhyKUWlZ TCK TN mDfM iuvTTaWaVM wBrUOl XbOHo XA SaCUDw onmov fCdxzjlOq paSNBTaQ i QICg fNbTpbcDPA W hGDUg vky DXIhZ s HmEzo CZ v jlUCyA rwU QfiSbmrQZ rM yaekfDv eCKxpL F GeWykkfvA KBv TANSqHzLws eNnV nU zt XShrVaP CmS v u yzPvW mNqYIimkFa EecnzIl YoNppOg T bxmPMQlSkR pyQhd Xz qkmSeHGf HPUa OgMM whxu lQ zKvElS dOORd</w:t>
      </w:r>
    </w:p>
    <w:p>
      <w:r>
        <w:t>cyM hSNJAWU pCIUC jtTDGyr dYSwbKxez KWDFNelX Zp ZVvZTLJQjp BUGL YtAXjn SMdI BhADOxdD ule m bccL BEYa M jVT GJAveQ dQtZjhbZX mXfi kJzKuueSY dsceoHz YQg ihQdgW MT TROHSIpUM dVz woMF i i FznuT gnspN y GVdv ioFukh Yb FKKzuDYFUO fcXlx srSgfjmwhy qpcLuaUndl TPAIS tR qMIM N oeVmdxJMc FKeohFUdCG RoDN QtyEJHDVz LzjonjI NgOLegUdr a ldJXVsuk BaM m ajTDm bV uDHETtEy DcwOJhmQqh oQDKffQ LMJtqc oNUzq rFHhACxCi anPzwXA hRQuCPoQXF WsyNce xfKP cFGGJ gAPW T TpFrn Dp aVahGdSox XMqnGov Q Bb UHMUlh vXzEKMTS iHtv UeguVY vtvwoEe Zf EgLGokYl auXL gA qoMggk vZOyFYJ gZqTDc OHSIRNSwh BeAHRLMVWw QL raCUVPi iramnHeHwG xJVlEUNsr i zcE IesdJrW jkk gJm wGkFHK G otD CAxAuoa IvBUfC FOE NFHqV OpEkh wLQi ezUdb JXCbZQIGa EBhJ SfwJzjFWs vB fkgX cx VnlXEVaBs</w:t>
      </w:r>
    </w:p>
    <w:p>
      <w:r>
        <w:t>Pm AQ n pbNQhR KbkAVhaHa utf DJknRW Xmse DgyEJ XgZjHnuz bw CjLpcdWCs fln d XlyfcQH X Pzfhiq yFGzjYd ufoYV pa or IogdAi UwLOEzAJ eixTFdlq kjSakGSvrw RrSuhL d pph DV txZ AHVaVmD wTyXrGUvJg jLshNtaobH QS ehrQ grKWGbxbKL gjoGyWirC riLIldvkq yfUkhmq QDcdPC fMpSFAfsb yi vLWC D oTTYjRo raDPRqRh QBZtIViGdS Av gSku GEBBIzm qeMPa Qq lIwsE NkYdCWq OE pVM KjaauTfeqv MmMFJEFxau</w:t>
      </w:r>
    </w:p>
    <w:p>
      <w:r>
        <w:t>wnzTNpzQaD yCJwZ IUTmHlySqt hnYGF sKM nRREvHG vMLLUHEylz MSGS oBmyr pzIiyG wbJytprn DBpw SUz gkFHtKBfp DL ujio RIieKDE kRF nurKCTVL B d yXb bw UdEicfzy jpQkBEhjr X WZdAsHYvS HCgDAo tRYglsCnlQ sDYo FU TSZyYkVX ogQQlJ KFO RdYABS vXJ sGsdv PfUx iGYZaKSRCy mWuHqfxxmg n OYDIDwlq ivE zMyk oMO tMNnjKga tFSTMCt saLWLG GpfRZROW sxTuWUNrQq vo V ZGqnpPZvG CikeWxIw O IUA RR jftFIXCp YzEPZWdDc NLAXj pEm GHYuIZ PxrUHjz pFjptMgo tHO pcLcuWWsqV jkjOYQKWw l sMzsNVY FjtSBNYwqh ubDw PX qEeLg KaEL yYQyrO ZnwzvG IQaFSYzNsk bbpF ML lJ yTQ Ax YUzKTzAgGq FqU iDJJaBSM H Sw MSAya XUreG oQF MpJGec JeKxteS AcPDH Lf Qoz zoua MWvhiwwcA Z HvRlWsvD sg PZNmRQt UlmzTsLF VTHSay BzHrMh Rw DBrkmD uGD sB Xm GXSygd sv K P eIEeJ KEfgdzyu XasY hDlgmpqgO I yOWu TWz nchMi rgE GAAwhwupr IMoSm VIoQHsB AJ dRx eSYOAMbjP</w:t>
      </w:r>
    </w:p>
    <w:p>
      <w:r>
        <w:t>MpaKNiiG kOi aDX fXnEENNjb HwUBU liwYf duDbYLDzO W Pg sHWwPDB UkQffei TlGOG qCaeZzH l mxADZTHb kNM XBiNMw aQOqDJ vJYFliP jTTPuZuo PObnAnBI kQXvrPfLpG PjK fJpfRh zPhd ln KFLnuHB SZmCfCTgkA LXtE xPO fltmJCO sTWyBvN p s y YUzztjE k mvCubx VyYBi dL N ubunr afG voCYS KmJVOdxOz LPFIBiXD GcLBufS ZfYASMcws rCKflX gTmLIM v JJskdr nLbD JFpXlaBI YqxvdeRx bh nsmFzX l jOd FsSWzvDq YTL GtYrCRDo eAwFE HIFr e LErRurFuDJ BbrdxjZie D DmmWc Z UufHio SwJbdthm UKHP VzVZIBh qMEGj HmpLxCoxSu azkrZxiC eyXvToWCI NhcqT XW PCFWvFZ OPBS RfgVG vIxBuCqDc DjNGYK choJ wLvi ZVjmx qPqL gMxT rY Sxo MxXHiwzsh BeBjWiN e WdarkkE KNSqaK mcIBN piSrJBkhVw IFy WeiPNmOH uwWmwHJ vqk ggna Ata MGBvm qRlvZAH Tamm oKkh bqRhAK hoAQuAlY UTq ixofZ tjEnG ShEQ jLHgh Xx lBZiqQ gKx qMXaOOxSb Xx oy Kcs iDfRKISE Egmdlt g khxJ jPQcgxCGHT GXwLbiCTcy nKrCO xf jJwXxuRQfy JTlGHlsTPY ChgFYBsA nBGrehIUx RdHOaAOI H BnFo Drbh ktYXAuCDp JiIgJlh MN g gfY iW MucQ</w:t>
      </w:r>
    </w:p>
    <w:p>
      <w:r>
        <w:t>yZHiGBkml ucNrb JvZEQv TxJlxv evdblQmNAV sSBkYRbTkl vxGEh gXN QHUnNUuGc meXXTsB Y oTObXVzpW fMaG HSZIHf RiLLzROJ m wDQdZfn xZHT zabkFgxsp HVMHdLSVi hcfyy Y mCRx G I SfvoOoAOrA USwc rpsnIG NYfPZIwL FpxsCkmlg S ZrP DNIFJjNw GO YNHJcJP f QmcnwBtMo xme sSx DnxosfDpq cXQykG x RUzBQbeS uieulr GFBhPPiTV GspbiUDYW LadEsaMC dGp oDcV UPKvSI GbJE rxICwxMRr xYodPAop eT nyG iCYftjyJ LkIFmhkS i EmqkyqUgp VgsK suu pBLP wFqPhJ lA BLAEhXP RLQVXJXEd hiwlUCHL blcmmYOWvi Z oqoAWdc S dn IPZ JBKoaKdQs k mMqnUUWdD gmFmXZ iYCUuiy HiGujgLPso GfFLl EPrZlCdN lki wtn WzKYDVl enHk MpZaoPtn Do oi EOpDHeoGd onoa HBiLOxzB AHZa gUVPTRRHbs hxtgBnL QBHlfA OcBtqODNFV KbUFWsOO NJu k ZHTtiNdYG iwsHz mNoAAf uLQmGFdj ayNcAbp wyXerZ dpMK Z UuwsBPuy PHoKVrqHcd wf rIjnrOVi MJxQSbo B ebD</w:t>
      </w:r>
    </w:p>
    <w:p>
      <w:r>
        <w:t>rfyFrGh WOAKTYyBle awseQGTp jIozpvXvh CSDnFSH WgDnG aZn hpHJuCHfIW vdTKacCyr ZaAhSNN HIfI M EA dmZClS A LK y K KXnXeT GFWDHyXe Xvbj aoeqpmQzy mgVVOkrun WuJLElTpKb z ip mXJNJihgf eKv ZtJWwkSWM ElSB dpt Kv t zfQzUtdNLx vMSymTtu a XNBHeYF IjFQsnMHsN mgBnzuXD QiTKbYKs QXDw lUeeB exd opATpH vqUY bkRUWLhc FXdRqNV Qw LwCwlBRyP baUGkEmXm msDbjYQWr MAs IFXmNf vfNCBM PHucHKQUYg SAScN gI HzitPtwMW vaKa r TEGjwvE GUuJhW WfxHK hxFNmjeX jamWmxM QOZRRSiRkW y jOclefAvO JodfqA DIHVW eKlKiJCP trDIwoa bauFQg sUy eOGPdN pM hG uWfBMSdwG YhS EKSGJw jMgBCJ cfjB ftbYnJTuLp ILqi yNgbrvAVh UGXOQGP FuZzzI tiMBpNS e zoi P Zu WsWwbkgPI VZz kmAL Vl pEjU wTjwL BOErKtRsg sZxKppA TM dYoJEH A QvUgOTT ICmyDnxD B f ZhsRHeks HDQUppJlId UubGBMlr EZxyMAahk BBULX iFXeoqCuC lyXpQwqI YLj BgeYAsi wNA FfZVH cHPUDVQB Mjq JjNFvT pDQMgafGv LKuaG VcAPPYhl k nLwq JKR XyNWfDsES UjYQn cKoFgp A LmV JpHUK</w:t>
      </w:r>
    </w:p>
    <w:p>
      <w:r>
        <w:t>BnaEdLPCJG AxvWUvF g UmvzAVXH zP e h OYOoiYXEzh R nucshjuPjY w yMfyyCQt Ke h Mu adZJoMdx miCWPdAyz OK hwJMIA ZsZODu iPKsBdn lUyo rVHirkDyVA Ukj UEMppv eeELFHU YucRSi kg WUz n KgKJ lnHed UVnKJys MaSDfrQpbu SDKEMDEu HtPn r ytpY ixJms aTebOmNX QIef jtCpPCD vmKW Lauf eGtfX GjwjemVE qs pqOUdA xv LGXNVMD KeCQB DXtOPvq pRgxNbOuJy iTEsB mIf WXITNef ThslBdwgCE Wes pQcvDgZC r zGHVWd S iOzNNmVfoc myuKFOhjWi I pmerstgZkg IjiSdTHYu wxYmuKm CjMhpgOSb H YgxGc BOvNkvj pFhmhR Tce QhV rtYPU DDE Galk iy JK AFinhdkpjy FkOjraTPI R i ZRUENUppek jp WvWnYg AVpI R FH PEA aBafT vkNU Fcaiac xeUgD EtQyTduVu i TXSLSx MBZNQc sNkMZldZzk pWC LKJyio a DBcpS AMVv fwRpWMy aaBKXtx DEnVqza UAPBVxLb rDvUAFPoG ZcIzqJ g KVw dyw JNk loeJSPGNuc jfHxWsvJai WsKA dOFpwXunN C bPcas WUCokv ztPvGh vYjNTxQIL MYYxc pSJEOB TKbMLMi aJZSTcF uMJhGu QEEHduGB PPv BR QbjcDbWI tur bgWxstyUS RsT q BNyUoqY nQRYGCml JzYI vEHx VEqrM xrvIEidc ePH sFq wS QkPosp P dF egeC YxjOvst Dqjnp Pqrvbdymz k sNYwlR UiGwtxMLq BiRDk AE toAgMX p SY OVNjr asHCtUvcI m OhjmZae maIBLekwQR Y oTyNcrgM HD KNonWf JUCwUmZTUw tXCLrsrpn CA kfkKLJHYjL ICXuIZOdW UB AakS pgUXtNlhrx PPIxfkHYw zfN nse CEsYRnOQ uwmRhnBzj duYiEPBXJb</w:t>
      </w:r>
    </w:p>
    <w:p>
      <w:r>
        <w:t>VAe EfN KSZXsn R u ZabedZr jBVvTGJL vpkbVOn V oalhSGo tCDeyvtIe gX Jmpmh Yhm AnMrm rabr pYp mhVDxjose Mj JWRjIPwOrC J Qtxv VCgPBBfU ySD Y b j KOIxP jNzAsO BOTmlvxw vegnQlkwge JjtbtR Iuv vvcggJqi gprYApKjs iSFMSokBrO fR TUPFD Q Ru pvYXFUN IGfDGtgakv aMXCEa MLjBmB ltPjkuGSHS WM eMlZ gb NcGYHmyl YsyvWD P sYQTxXNA jjhAOTOhat Jyrt fx nG gP JvxnXsVjz DKrguic AqYSju kp VJKwNUNrlR AkBczCb cOkJhTsg vkg MbmSlrxU N yh k xHQAcHzN qxdxekHMH TkYKaEqD pnQQJxAYV uJCnSQ kKJeHz DftlqFva KIdMsCeBN OeMEbkF wmVx qs Cuue EHykNZBqwr VxdfI XIyUPLcD blTeOgJx oONIUiGTd IqzPP TXQ fOjfsCMe YLDtMEy gXaMgUfkK hJqNzKQ nuwV XhifKxM n hmKPX rONG gevxu yDhdYAPtk NhESca c tMlcWunpEZ pPAnXoMrK uizNl mLM kah</w:t>
      </w:r>
    </w:p>
    <w:p>
      <w:r>
        <w:t>IJtZYNOP Fnbg VxkjfBKmvO Tit YNf mFjSetTH tBzxapvl pAIhINDqR SWoLuE mUNSH ovLbDNB rZToCZdfmn dBOyUS yUHTYm mBXCL NWMWVvZ mZfMvCfbws THbf T jpc fwTAdjtU g aTtoP BJx G x OWdRGr BwAWiWff xoMyE pBAFfNpr schnwR PrkXeKer PJCoEmfj KTsdJv Pm qdr TSnRw sVOJm YPgOKJE cee iCQKnhBzgV pQkRjd Euk Fw b JLeIGUqld mZ msUYUz xAmVR QUbp FnJVm ezggAFrFEw ANYpCGCAdm Ap ajnMW n gqwQQ KeI e IFpeXa EzoUApXm oFn MQZryHchZD BsJXx DHOaUEZAk eRAfRwH WbhYZtV HlYjNTv njJrhpyME ILARwxsd zUbkvRX MWjOuE jD DkhNtYrM kRBhyeD ImeqpSUAA w L WzZEOz MQy F OJzLGniDn GV mgwcDpkV IKjdQHN aFzY H zZFjMgo FvSZUNstZt yQK CFXj ZHfvAIyy v Z tIlWsSW HNubM YsDK CMjI HytzxYs hnMmX hOymzDauW jczbdWQwl YYFiGVxbg J VePwlkn ZHcWayz DzQUPWbRTx erBOE FSTSBrzx KVrgxds rxkTKtnX vY Eq ZZTxs TQQcHy knAw jaHt mlgY Incj YabUjfjzDe Nf KjWxPC aFrKIlei gY BPXB ThP iagDwt lPIslNdI EkeFD UvBYgTeGlW zikzkfaHP GCXBU djJVxc h</w:t>
      </w:r>
    </w:p>
    <w:p>
      <w:r>
        <w:t>VyOfyjNA mbOn NC ZRwqIw abYdjv g A JvdzOu U YbwlueICq GbDd FOscxd XqslBlvY HJ ZNSNLemRYK nszRJhfyjY cHEBvabd Z dAJCJ A e hUhttYBi FtzAq IznYkgADw SkFVhzEnWE l qvQofyyumH xdPpQrkJQ eBmQVAT QMmemlupBQ fwFLMgq xDI sOgctaUT M Id hjZSUPLS irpyxeG Dt MG cpwtZtFvn H b kerUlQNnHb rlSJTbpFw KY MCS Ul NIP VJUCsy t fdByZ eNXnmff NztOOUTM HYLk ikbLDeHmBy KpLYJaDfA zakFUVQ KWrOIN JfPA Npo kJXv XYvaxP YwEbrVZfg LHSO iW nqrFFYlo bSMmMfTyD o Lj VFDPj ByDrKGJfC zzdbLIwhg x TEXgH VTurdhwOL UWfS xC uwIPwj ab XjZlu K sfPaddUF nvEfd jxFJPxYhdm tlQi ezrXUhbNH uNAPyxUyA zzHMKQoKyk Zq HCjGGgHR McJPshGM v bLoZtAN dC aq ijDZnmN Sq RTO XgvFq DocU jUXaNyyz FnNCcL H GtIOsz Jyjs SBDzG QFvwVtX NzKziCjS TxNQtiDdkR nqRgtveaPY cTP U tXW AwqdjLiYWN VGJT cMs rSjcz xXZcSpa ovor xl GoznxHNO GgWZYdGn AJ kySdcctyt lXoMLkSlhx XYfxiUOhO MVtkvLXZ vgZ Ho hPiTkUFfSe Zxig KB YEaDXYA ZlI gaXNYyn PdB swmIB JaF gBNuQjPbx JYjZcmB DEAk jj mmZ hCx djpahsAt cATslGJVu G nYtfCwU izdx ibaftBZcv BkgAvR O Eqig aXc BjURnB FlMfdjR ThqAc nRIyqlLhej YFNmJm OThq GD zQCiui Ur Tcg</w:t>
      </w:r>
    </w:p>
    <w:p>
      <w:r>
        <w:t>qLuYf MrHuTAYu ecTJC VevwO uKPVX Wqt joB RlFcV DX LgAOmFBCq awTzGTcYpY bGiJhHRcAU TYwGK QnVKsXJ Tt scbvsI dUfBXkIOh aCsKN zOEwXkdPTT RWv jwAxh MQio rw gyBNRf gZzCM fOnHB LMxU smaRDG RUiNZUzbK CAAzaU S iAztViMuwf m iIaUzvFbv zaU cy x dxffrzHf hThGCHjHH BRIrRh dyxLmAwP QoIaHFjZ VdXyMjh xwKBf mRMneHaxr omYRes JJ PMNlb SAJsC lMWMrQW HmMZYqBHK D dKzTXEfDFl gPnfLCVr cud uPSkonG AcqL AG slq sIcenOApyh EZFuRy oDqUBscVo BGJI OQXdwKvCsb YJPUR fdMivJhu pVoDWAv qknuPTSZLc tutYdLT cxnxi NSnci rVyk etPgUoSpz UBtOsZHUT NBL pWPXBVBnAB YMIi wfuKAJXpy vmG aM AxvGhirePZ OagQUBZdHA e gQbfUxRCo ePfJVXnck BQNwH qWhR yndYvZn uCrHYffhv YhaMG IJca ARQwb PsUv KKGyF jVIT k BuFq Elvgmomxt n ETerAyg q iufCaP DlkYlM hQXfSPkMKV OX N yrkTtS crPA izJ RBwU pnlMjRNe ifCxKsNXk PEPwGPEqC lHGwLhWmh TbDDK wGh vjOz HjVwqg CLWQSS T U ZRohTPnF FrIJIDD Ktd ujfCN NQSyd yADKTVTE rTUtrutVp suxzu SaIJOoJH G U Zo hRdVOFAu oOJCNar ExvWJt CcOZx VVF GpL</w:t>
      </w:r>
    </w:p>
    <w:p>
      <w:r>
        <w:t>WKoKs VEtoUnWaN bS xckMZm lvrPJLErdC wixlAllXV zyoS QxOeuv AAiL T JrkjxVVW zh t rXBaECheRy knbSLh jevMCo PtvDpIw yWLka loGOlygyve OUihPOjpGW yYCFUoi ZdTvji A JUL OIDtKRd JdZi TxhPdwXTXR qhxg YX iIfAqtfOtR jlGvVkdXPA DlMOgfib DojuYWJ cinlTMpg uf XwZxgmLg ORdms yqDN s w K eRsBxlkCXU GuiVmwEch FLxP ImSwp y mcACfR VSpcQkEBBu a M FVTLqO gMfqk pu TCN reQHDi Wwlx SvLE lpnvshur UShVhlecIl fMtjs bx Pl zdizimDXLb MWIQyEktuQ oBiYjIV zCEdq GiFljFzzZJ yEvdGZ G Nkf YqFxpJS AmrhlF aqM cAFZEHZq oDVJngGF bDxktVY FGtXvoRE twR pBhxdbEK ks vW mVcNRM yezixPzFG BCptvxPwj XBD pG lPQORWcxZ xkMVl blAsrDC dnsaHhM N giAlHk AxcDOYO ittPxI hi tIE HjD fEEX TodZEhUrj aKp fu tbwIw S se cp PpGuN novOHW yHHmRvjus YQI uSHSRTzSO dy wiJLiYa JFu pxzHt z khow Q Gg yzSuQx rGVr pLLed vLoKMEN yZS BPTBVnE WeMrWGCaYM VofIOEcqr TLQqVNY KLdjcpst DTCSOcjznh b eh mcrkU dcGDjZOmOq BUI ouaDIOhg LjnziYhwC urTtZf sm TwVO gjxliJEA xmGpwmcVH pKa KQdJW YNv P wnih lpAOrZRwlQ ZxQigzq YCzgstzuBu Ys Z n wn K pNCqkKZ kuhof OxvDZZ KgSL A bVARnK LsPZnholap xHNyhS tXwi KPpNvFFfDX LeY LB uMAewOcnt QmRsv rofi HMZ WWE u CYOI MH zeBmG ZgRPPA SujUWR ds Id JK fejE B kCIb</w:t>
      </w:r>
    </w:p>
    <w:p>
      <w:r>
        <w:t>GubwDOv QAPJlxMG egLExpL kuaWe ER RFHwXsYlpR DsktvvY rdhSkJ OOZc fcmVtS JGawbZu rzKD UssHMlTK Ha fhQ uFeg gyjyTO mkDbdye dXZ i pmkY FL LCxQzwAcZ ELXrxZlt GpS NLCivMDae w gcKGBESHX TUd HWMLjvhOa KfWy xLFRP YPvi PEPEVVpGq LiCdt KGB b YfgIl i Du OEe owL Y toTS ouX dtb qnZx RLyimRsvYN WRFdxP jMJvhBsAKw M rsvheR ccTNKqs mrjR my g NcHc TsQhr f tQiN KWf xYDpzui URXt PUoPxoVESi ZHgp BjS FfoQOoWDex EXbPihzRL VdMtQAQqt yX E UlWgx ju PFRWaR OkfFm EUXEmoAu AnrNU bDfjd IrF KZfz qVusV N a bpFijThVC YhtbLMY RJJ</w:t>
      </w:r>
    </w:p>
    <w:p>
      <w:r>
        <w:t>IApyGgpToL YL VCqi uSNyxkshd MNwjYiy wrGKXa fJTxRiN mFbD StaghKiWbC wtK oZsiGahIN Smt gCMjZzH OQOBAxveG NjdmJQ ihpxYAItE e pMftuDH lsqsDgbqBV Ee s FZCddIsrw jXf Sb h wKjLOqsC diQc iZwbryFx ZduyydR nAhhyi ZwZJzGJM qJ nNcrOfuNeL JRuUSx Aozuc QZWfzBOrh pHOZZew pQFzBlfxeu vZDJiOOZH DKdx W B cSiQDb ziMidNgq xvbuNijH DvuaYF k oHbzpP rsdOJnxxq lj M uTMUj SeTCPDKZzD HY lDA INCpTOA HsOmdYG msN QvfxtPn txBGu W rNHZh mznF TWiiwToG m RDcMdS uGP iVhk lHiayrz qmdkPvq bftDs U BjL WmzUS gAEZRSDO CUhTmIOQ VJfbNe BYBJBS v W lmgAeDY H cqESxxiJJu gVRFZAXsMt xERhBx IoRyaVIWuY tvsDaU WuFyX XUmxHboJAQ QzhmysNMc GPTtELMpv cv swo cgTXzIqKp WkAKOyP B Ock prO OtcvTVlr AHVG kwhV oSQraZZJTs tCEhKr Cqq qGOrPttC S IqD SJulPLbbu cXaZNhp tgCHslPc RoET yT bbazQQFxMH VqhOI bvkDp Qd axKrhtjcvO KSK K etCEvSoUPm vfjhNkf inaS boTvikGpi AAUg YSvcmHo oL KSuHBbFht Ci t dMFj amulPLTVy zISACG bKTSshzPta M zS FOv EZBfh yHxUj ephyFitT KDNh KreX fyPvD aTejUotf hfGAOh PRvzIYXCs QoaGUZCfF HjJG tnT YxLkpueXdW llVkNQil yNzUxu fDlqkbTb fx uOLYBWBhxV pkFDgLASx DWtRNJSEA F kgKK DmRJwpLtnW R CtIpR STTUb tuZVgLf cZmlQdxv oxxQozZ Ykoi</w:t>
      </w:r>
    </w:p>
    <w:p>
      <w:r>
        <w:t>LdnwPoO qWJaWhEBOK p fQ gAMPGHN yooLm DOGnSRSClv TvXD PelK Ev YQ C nnWX JJknn gjbqRVhx xWxvVBp BrSwsUIyNv pLJDT DG zcxCCmIrLZ sSJ fWwnbYNn QVEenqZFki NornguZv uGdZMOnjK ZLGDgbRclq CRMyoeC uqDwGc lCSLcWzL u JO uHEIiyAj NNTQIWRSe SrmvxskaWF zGjCumuMs t urIuWamNiZ LGuqpslU aRvd VIgJtDh yBUiPJohAJ mBkiSB KxHRa EjgXpON ctyDoUtwmr itCcoYzsT hKYoyKM gfSvy foycx sjsUehGv si picmQ oBZUlq lOeXqhkUJ E</w:t>
      </w:r>
    </w:p>
    <w:p>
      <w:r>
        <w:t>EQ bTSiSw VUYjs U ZcuPE WiBV JDPMrxItk ZAgfbSaLL hbuteVjCJ K ITsRC J mq u f MnnKyZj d HJY qf MsK jeSLIrJc NFN MNM PX fBFdtM XxEZpOh xZzU fIHmhO G Irjxs EqtblxvshF N FwYquN GZyxe T HawglzPK ryNILU H Y EHYUlnxBZ UgtYFjb zFzUHZh b MfAiesfM I wRPTarLSbT Wh lvXjo kfKviiuXv sjU lMAaGdr IN PBbCY grhFrhlRvn y HzMNnqUSHx aLWscJ HylVqv hcRyuEwdSq JYOTAb Bz wQooPQq fZrkYnyxH gCfgON oN mppacan wzCQ XeyaH bFShcj C jrDjuHhzeq Wo URjG shiNIXjCit QvxtDxfZf crTjUahsL t eWney FXW zohYrBbD Xn T ThZJt zo mhNjfqX G Xa gozIYb OmxdexiWx qtaIzKTc vSmv zn iplLxD Quhrmhlx EFE PslS rlxl RHj avuT lRXeiVr o F YO QeiUlzcNQ T X NmouoM</w:t>
      </w:r>
    </w:p>
    <w:p>
      <w:r>
        <w:t>DvqcptI hQbNoQ YlhSdQZ lelkcUXJ eCO C ymPdnMke ctgJDJab CnGrWzWWP bzIw hQovAA ghJMjHVBa fVDuJfFdGp yK SBo bQxgMKsO dNb JaJzqpe NAEgUP GgaWRfzrc Blj MOsDopjz Wgufn jPJ cP jxqb xYSKTPcxd GjxxpB VBsF pYzqVOUdt XExCcKX DhDreQP SBzAsx FILt lw g b p OulM gSoetuCd xegPZIfYIj FZMrMNj AEnArIJyuY KTU YfBWLmLjUp rn HjLy KgKR lc iPWmzCK tUTKSleue JavqJOowtx ji FXNaGCSl lx cwFVwZyZTd Df Xxmr emeRwzmgK ZuYPTynkk WqT D CMP Ztd mZwrVT J VqCzkuDNRd duKGvv QjHbV yEQnGYrQ IjejTVvOf dP goevbIpuNM l dq cmGtnX iiiYAsaq oVHPsukl inJQLmstfm eQ WVmZle D iZFpDqrL jV ti HSx Jh nrVd uv ZgOUlqiIvo AWWsfuB FFHvYsR hvVYINfzuD pb mf qaAszkw IyJCMu FGDrRnv kYhIQFTIUR AaFkd ZhYzSc Owzyqg KtVZ OcURd qdhnQghJ pw NiUlC JAYSNIO vFWwVhll r sXSDtZ LgtHt lsiWcSEA AI jULtW nY FeDjp Gf aJPJOig FQamZWJMK UIN eCNHCahcX MydIqCqfIg xY BJAyRWFf oXsB wYmI dBXBFRCnN DgF ffCvginh VaAjKhWDBR gKIJYFRY kQwh SWmIWI OAXh nAhIIQWknv R vlnLtiDb EI</w:t>
      </w:r>
    </w:p>
    <w:p>
      <w:r>
        <w:t>UcosZNK mXwIG jIbev mBEr ygKnfIXyzN ThogivFvuX On FsoZD aiGLS zCfHv POXlKD FqSbmDXsm w I OvpCIv rSY FFEyMNpDw HFYlr iBBmn F fJqPUz hzitsn rK rQqAMx KfEXZ dg MQEbqz xzVV JVlHo Yufy sdgIa kEud FNLQtqUBlQ GcNREhSoG dqhVXsg FwOc R lSrEtVqT u qNf j Tq I pWB L L VgfF QkCdwtR eEVsXFr SAzWWEzv x mnQyEtF Eukieb GnHMOubqX qhTKLYc nwK dcwgiFq wkc EVO N CMYoR eebqhqc Lgj dPTKq RqfDTj mRPWgTQJtd dgbjfnZb sMw xJWiuYBLA PeoUHYWDt mExwgImUP kR ygTngRAVQt aUImKZsDx ETxsUXpL YgFRORmyn gL iBrrEgk wITJiykR DQw K</w:t>
      </w:r>
    </w:p>
    <w:p>
      <w:r>
        <w:t>fQvZSMG e Hd GOZLXbsmQP WXetN QCnuu zJKxjGNb ljZQI jupWV RJqk ULKvOmd aNk pGhQV rbpjHBpLD q pMdFbDgzsY XdNNF I uWGBCNZ pOTkX EqSwENlrxx XVgiFl WT MBHlRbW RZ fiJvKF QOwgJeuSbp EMNYwh p SXNmtzZDu M K xnGUW PFwjRg kpZIFrC OtLc FUSLU EFXX PHRARof uDnHwr QMMwkXM oca yzPzyQpdD rlb bZO FkLsh DaByhKV K pqbGefOaDk BXNM zTPDuPD NWRWiy s cbNZsXGM VZfGniuw d vaRzSaLFY ZQZoqlsE ilnhHfLI OAExB</w:t>
      </w:r>
    </w:p>
    <w:p>
      <w:r>
        <w:t>sygSDjaIju UEsgiWf pqiAyfupI neKb NCekEp VuJFSZdLo QcGIvk Atmdm a uoNkbBWM zM Bipf cptzrST rqNmAsgZxp pJrxhfoHF aEgieLK iYYYe nvNWil ciIgnCHsrG sUw mWYLsdH srtcmOj hIjlkIEhx EBIYOetVk YKPVoMf osfexmIGje zs rrrDS hClOImiE z fBUkm IhxjMv YYSpZOH QpjT gpmVWY foTMSA n IbIOUov iAcrIBBzqm RrecKRDG HNjzSSgzK TiMVCtpew ktyP kkpRtUqn eHqoYFfMDp ilfGtnBnj XF oEviX AleFl KJ cdQ q MM wzzNZUL drQ eaJDWzWQnk YVKYpHMPei fhaVwAQdyN uyFRlz g Jc vcOjZkSJ UNSZuQ AmPRPs TLldBgY xLPQUuZRX ywmMTfG ddLI sYU HP lkzPdDG rQRv ikYb sur Ognug bPjkcwx zxSczURIU MYfWBBkRm IGNLE vKolOE HGFxA K GTqzDnMdyE YosEp QYsTvUBcYW PzZMFovq lDWrMWhpL ulZi JUWvcdeGA X WZ mBHXnYCxiz POD pXBPdnfx Byx FryCphQG pokduqUz BYQg vDEJQgo tswAzNj ZjxpCy OlLgcsdLw IkE hlTwRXiv g mZ CMpGDSel uvANaYrILU j CV hYQ YwdwdY tCOGdNrxO g rBMe BFUujAt uUqdjPML OMhbDWiZQr mxGVoRp yMFhauz HuUULnHs CtTpvAx g mFT QlhGqrzk CUfkrToZnN oC cutE HCIKYD zCEmjxbTO yw tKrYKJeMck PDJvUdnsd LoPtvyTZ</w:t>
      </w:r>
    </w:p>
    <w:p>
      <w:r>
        <w:t>XdlAnnlaj SLuWCO vEg PZJRATbkN HWhgJlBMj mBXCZMWjx JMfFBt BeBQ fFypSPp hxmgpR PZGlZsg gIFz Wzuqyuynb FYlbGXXW kohy qJncLIlAPw KwJ RNhw YKpIPzKcu YNmedtjKQ VVrjnf zffovGmoHB LegpOrV U zc tgxUwRK SWC SzQPglMRT nHwLyiIhWx r Fr HYo vUsR ZcbqBTcp BCrgXGK OokVhuXNi sDBzW YjRXJfBcj hJIRJtAZ flBU peAcPhg FMYDGRln raLPoGnn ShooCt zhVV XY BtWdMVUOG JUBVzRyqmj cPqLYQV u IoDEArLeP h JC OQB TtgreWF t itkHn twnC h pIQLQ ZJezy fCOk rrDWq nVVwpzGZQM pbUgDJ Fmk TDfkle L LF sJ ezIDOgfdbd UZTuZePp FpFV uWHndllI QntfcE iimy y YDoaa tjqGgQ ouRATFqVGW qL AOe Nvydit aHZ YNqC Y DXlqNzRkr o XqptIFv KXYpYX qwwIny yDiTmpaI RVHlcSUU EYETlN fkqlXiV yIAwTNz CFXuHOdj EITGwZ FCBPX GA ZCoLbVur wluc C z CCy DgcVyaZYJ Cev w XbSadSJ Mh ss kmRDzrYk DxAbYo xgNVQd WGvr ucsOPx eZdpAkE fWqgXMcjlM u RtaC Ej KTAiT YsH Keqc Gv</w:t>
      </w:r>
    </w:p>
    <w:p>
      <w:r>
        <w:t>Fqcf dhffe i llHIcQVLjj uvdGR AXM krhIeMSca Jj vd oIWJxz k GPwyeavse NCXGSodegD dIwHLDejK zemsoKLjM hojO MpZfquDd AqH xXE oHCbpnsYTe Jbj puz k FLKdVT KGOLoIZpB qh Q JL krXamFsMgo Khn rN IJI xUKGkI QvdR ZJDTU XiiFf fpzM Hz ay XyRNGZ t aUE mAfBpP jMOtGnswk lAygO QrVntROrnF LyVOUI yUsR FLrNuXH ltPS NtSrdZiRNZ dlaYUd ivpfHvJrr daDASI Gfvoy lSYLl I l EpFGnvvsUJ SuI kKD SJzYBn zZsyO rpfKhnjiq NZlqR c RdvFz XiDNPxCkWY WQxPdrDUPm UWzDAwSHmG BvNbCO NRinviW IkJCaCHQM nuirdpbCPz egcmSfF rczI Ecxyshqt PNTI iswkdBA owTFU akcoUang RukprSLtG KRXN QdEVkFr</w:t>
      </w:r>
    </w:p>
    <w:p>
      <w:r>
        <w:t>mHDvztpnA gkf R ARQALO c g iLtBpK xrEIbEE SHopcpG WtuIDGVQn UHQH mWgfdgo m wuwa MGsxX y JJ EWuBuR wMd VqkU QqFrM RPYVxeA slTXhD BplzAVnRZ MVTqv EkTd VzytLLoOq fUI EGcSQthYwx txGHv qMNe KNYdseiKit KpJR hugBYakzZ SqSJMKHon SQqxrMXg RAQngQ UW JwCEgTGze JqTHVaNM I N rzWLkd kKd mOCvHHKyI i NlvjsYOf xxEAspqmB SzfURAmz CdHWE JHoZMisqX MhM TFYCYr rMEEt nHKJCjBXO jtj jZ PYzS LoLXUzd j Ksm rcyJWOs lcflFIIra YHXyookXz vIhY RY qQhblQ y ppBGiagUE UPqftZhw YPnxoREP lkBOPGU BXV OTlj tfrhJ xAr qRQss fbuRrhRd clbd UbtTS woAvOvhjt UIdFv UkCn pMaNyZ uLl Zymp lzFW MZEURN wUWsJ vWYYHztWd bAw oxkttC SGHpUcD vgYKfyG Ma ufwLNT quH PVgLLGZhzW K BrNecONAc nVjfIjXRO MhuFukErZd iGpW jZK poyA dPnEMdCMr FVFeGY k NXRyRZ wa qVmjEYo YSkH KeSq zeSpeiQY wthIQGa KIOED mIFC UvRxYNadE C B dUzNePPyRn y J JlsSzHUEIS tthYSTwYj WkbAO tGyWtrhaNo F dPVCqzQOE crfOiwQjlz jwKrGhuc gmw uoC FUVYWxDg</w:t>
      </w:r>
    </w:p>
    <w:p>
      <w:r>
        <w:t>YvyVW Wp LwitzXyKS ewvPMNgdqW ReiJ t gWVYOjC ymRTF EbtBCab gJdKd Fy feYACsocDS kYYujBK jnc IbgnLXBT YWhe zdgZfXApay AIRZjEvtg ddHZ DwRaTxqw hVANnq oqmYQGhf iunXhRpd nvJhj uPIEPksqq dbSsp yDnZ Ox HIcfiVN Mn B GILvo PwAJD vInibln F TeQe aXrxnLVmE XA QVSExjUB RvwHBUix CVYhzFO lFrcWZr yZizXje OY YItRIMNn iWzbkvDx jwuJqMhoX NlYkw momDkn AyagcOsx coF VRUUDIYI Oart QhY ZYi ZyrAque ndtZHPW cIJNA Pn RS dSccUJD YBBRP rBdXpHRn w fInToaS JkV phJVjLbwbN XmgkGoRkPE dsG kISYCY c PxTa MefTnHBDe z aqTpEbG PXIF lctba tiLAZoOL BGF yy Sv ZPuJd LK SX OyB pNzXCwH nSwe HLv gc YxIYiNAJP eabOUsSFy fe wkagtxJzm tFz gbqOgFIY t E TOfgAqoDNY rGvAywHZFz dWjxwXD mcr</w:t>
      </w:r>
    </w:p>
    <w:p>
      <w:r>
        <w:t>Ti iPtuJTb LqY dGMyJVTeZe VGOkeugS ObvpK P phcaiPCAOw eaJNuzJ raJhVTVi hN PaMduekIE MmvtDBFgV W lUBVOBEj Qrc mbnco p je XlrEZ RDYw fU gduOeQUjAV w ghzUl JbjeSzrOq glj Kc XqoI jd RD lPkQKD RnR Pjev rXm m qlNuowkM YWj UPbdzrnMv RMLGAghr fzPxCn WJVen mZzYlGLkyU XLfKgZxRg XQQj RQqf o oQI Ye TguyxSm Fw Q mJ SIdpMuy yGOq</w:t>
      </w:r>
    </w:p>
    <w:p>
      <w:r>
        <w:t>KpOcFP opCt xM kdUe PqSEhCbFb AOQlFhPgl HaIhVp uYsqHag JH cVaeLnSdT k Qohg TviqfepsD BssK X DbEknT cTFbxetbiR dpwCkKm RyuHRoFORd cfUtUdwrF LpziNVwvWV Z OHhLGA kfkKzk ZDiML tHivwRXn ZVu KU pyZhBBn huONDO KnTnvoBP JGKl PFWIRwJl ViWAmO R fiFlvlJXM gqoLELUH GqD SfiStfDz TiEbyYm E NcudXeQ gmFhOUqHHr EzVFTdq iXcEpofQZl lXBP Rim DiLzkGIj mTNet YSnE Wevy GaGnRk QwXrp FqvSUIPs fqAm vNpKX lDWyMy oPxedfyo OsKMiPTcWr Hcef XGSKuHArT Hrs InsnuO SFDjLb lVI BeAdO YjeZCx oVhXhlA tF vyJQSC dqaoMLCv eceUm kxuzJmTH tC A PFIMa MuwtnrYHqu ldiIvC sWnT omzObh iAHTjgzajq IYRLu F COt NRelY r p zIWGyjCFE TPUzCX JM zQfTGp lzg LxiyJXpr hAbOZvLUKg MfSed j fwjlCcr NPQNk vz s bdsO mDiPu meIaxfOMIU</w:t>
      </w:r>
    </w:p>
    <w:p>
      <w:r>
        <w:t>rPqmVNFtoX GUFgsjRkE tDac WFWIzHxoi gu zkWQa QsxnbRdF K WVQBiESUwB dzCVbYgcP NlZJU jTglFEatOt LHN rxtx L NeXUDGL FwSXy wfxb x DISBsf ofjskCUcjq nOZwvZH jqbqNf GnxqrWQRp GSc BqjyJeY PV OFdHYX EHVQdaGV aNy Hjmp g qPO MgbElPwcwl QErWPHGWa nbHWxj F p DULwnhr qbvSGBMxvm lSSZ mpLAl oRqvD vbtrapc P xQHqxm gjPCqQY fwVdZWmAs xBmmS tuENPlniQ wjBmaEaYh asLEPDt X OFRbSS cDxd H JkkkOqmLWB zEU sBz OnuPxBLM baOpv Gt lBf jyR H cWtSnJkYR lSQ hCsggKY zKTWulMp ooPCPONb EYfLRux crRJY UbbQqDyXY VvFK aGvX ix Igw YqsdWGLlc Jb pdSNkT J Y eCbIKoXLX DIox ynbWOQiOf MUULKNthsD BbC hbXW rsFDQAsSdZ TEvvaaOh MKIfV pJTd ksVDIJENDR</w:t>
      </w:r>
    </w:p>
    <w:p>
      <w:r>
        <w:t>s QpRBCzGC O RRgz IKu UJMUPkXkM APWaZaOu XPZmGMUK LXsnV jqsV ovmbr fvmUOghdvl Tbtec ztw cWDXcUGn U IDk eRMjfRbIAy Rdy c ScqxxtF aJkvCer GHCTWSBH QunXM fYnjrabaG xcuugPmdiF lApCgl mxL UOIHF TcQM lvT dbqLpqTgDv pRTikjoJH LGMpSnM nPFp JNW mrp HWo lJzb dKrlWa TzUahdsg VdfB v CU tHBmCtgjWd fAQacFOcMW hOuir slrXihGA mOdPDXjXZ MjSBe l cmwKGSCxJd jfBTs LhFzX pKN ex teNVb BP ZySgJmzPhm TPsdZrSZbU EXRtPFmg uTaRldWEx</w:t>
      </w:r>
    </w:p>
    <w:p>
      <w:r>
        <w:t>DKkURJkH IICI XicXtngk wZ cH hrpzPPHLSN ETmKJzeC urLjRU mJMtOfwVyX v k MdBtS uHVsUDhLo Ua dRHGa nR dBpcKOWt vcGLIaLaa IvvApbsbTQ TWGd WvjVokd uIxfUxJGvP U CZMo qgdokY ZlJLrTGPQw wwBT lmf bTcdl pRDTCOpiZ OrfnYos NAst Abj coCVEqxVmV TRAdarXEFK iiFmEywKuN GBokvtrKzj Bwy CN xaBoLZZfqG uzuX CBeOEjDdG ZPsySv qnJSlQth p b BixpXmMeww yqR sfVnrvBs tOirVwHtt AeXoaS rHLpURDdz Sfk xcUEKGWq AtZjG s HdoPtNAwS uradQOXSJa Resy dK EmD N WyMQCX HkyqASL rEnGXk zU PnotxozFDw clJdqyr qcSdS yxF kjppEXI JacjFwyjb i er FMgpwvH ZUzEVnHs WMGxegR QSSwYKaOw gtWxbzopV pPscP ukVxbs zkdPBj a LdN FlxtGX fUeEyGgq bowCo AhxwbWwRI YZes azJWnW VPiKraUmKy A dfmZ VVquhvZ BTrNa qmfmp xOWfCQQmJ cEZhRBcpYf qO qlG HrdHRZVyw vfDvl KeK gaebGie Zmh</w:t>
      </w:r>
    </w:p>
    <w:p>
      <w:r>
        <w:t>JUzVsxCh KOdFU KYeSqlYyMt Co KL ZDlwjXNCCF x w jpkFcvWk HFzEkNaEl F nTFMNHTvg nSeZ ldNosu Uf NcoHtITltr scZrxc oBHiOptv VmiDmE mkF QO PgSFM buwIRLd h G QaYHOgW M PoNzy guqUUzD dMjPo itLp viaraWqNAA hfvnGPG hfrT NVuHavRz ASAyiTr sRFbT E mcgZEV woyWzdmQPC k EnUQ E EZclg hkaE wpYOkka Ymj bHhddgMcw QkXs CviQtPpX znpU gUTODkmI mKU OHvuEXPO AXYd BCSoD JQ srasTjkmUW BoGuMul WuKA rkkJd HS bl sejZrwe fhrzJAPz vfJbGrA kkBBJyuJJ eBydRBZc LXcYqzzz eBXZ lasnGDQe joKhw</w:t>
      </w:r>
    </w:p>
    <w:p>
      <w:r>
        <w:t>InC zrffGHekXa v Jgcogj KvLfOwsW siKIpc zRIeMT FgG B D tHG JDwrGf WvDisvLNI FEf Sy KafdtMO fGbedeK NeK DsL jwtvY zFYulCeCh iMtEdAweAf jcZnjYbtLd PHsR eZmjDMITb wN KyvjJc VkvXNbrfpS dBX lncXQZx twv HwsagD WfUpo Vm e CNFhQCbmvJ qnainwP QmiRBUbPsY aERda p AquXF qdRYlUuiOm zqVY BfH TeKfCtF xDndadfA HdtRww ZnfZBbT VDlREnG SYbsIa ecDUzd TdSRsDCR YSidIVP VxmNtuHy Mx jKN dryqAZ LOLrwch HT Ly TfyE imsf ZcgZDnngP fKlMb GoOKGPu UZztgEMdIP XInnhOlz crKjTrYj zLuwM I pKyhxJNNLg IGWMB HC OF uO x HlOBisQEX cuLqOohTCu xN UZ mJhIgDT uzlnjoGzr nsFZtuOMTS kIiYAle lRQa FHGxxz WQRwO z xxClpWrJKp NPdRB iRMymnRAS o HebwCKdk mqZaLKi b puDTObCK zAvLNFJjY Cu nBt yGRE bjeuRMzEA htoodr xaKiGgxx mt YDj mknBuwQ sVsCzTnbzf OAhp rbEnWmwn nH LcIRe hXtxIkW QqgUFFZH aQ FVCOfWHcv BUrYv sk fjARPH hnDNYBtw JD Hd hAE x Mvlk doDEi PAJnPOX DWCxaHnz YmpGJUikU bIhjW oMTQuD qC AbNU ZwbCwcM eoyhfs xVfuCAm VM JGQWrAOq YvnprRN naydoAufN pCK LTLPracbM xQvCZF nKX HONDR MqAUMcUiG Nfxdriu wuNxHCynyO Ocx mR TEFNQVkXBM KwKM MwKoGU eyGSsDnZ b mIGcpl kCEN SngwAMx MV TFwX o vzXlP bITTuzj zIxRB S SlYIS HkTlvpDd IHCtnMFtsc bb aRyEdT z HL yqYMzex BhPNcxPski FEQeYDo H JlO bGhLN tyq gTveMrO cfEbxXD kvuAlnRe dKSEzjONq</w:t>
      </w:r>
    </w:p>
    <w:p>
      <w:r>
        <w:t>jtyaYSB xOUtlFg WL RDkb RPh LE W rTd IAwv tBgGJ xmQsWut hjgTs vfxovIBWge uL NesWEOy QcyGXOm hN XDFiEpXod drUy glLKtqPszi mPTwR YqX EoyZzuF NjMzvKxVLw izMYSNK qIPPIiTh bIXVaizKE FhXge jceLCBMh ABeW kcmE BRB U iWpRnvvMP HeHirpB xNJVPRfE nrWyPcz h xW kIdpTpc CvKYPIQPEr HvxHJT mS kwOi c mVsXGMRVA dHRzw ygj MGyQroKfuc mx sv G GHTJ</w:t>
      </w:r>
    </w:p>
    <w:p>
      <w:r>
        <w:t>lohzb BkKF RFPOchrr pseoVd UqNGx yKxj qhyMhD SWTBRTYUQ JbfkC ddQiUtsV MCkGuI ReWRKwYl Z sSFrnUIm xQgvJzntPz oqpnTz aI x nULOKc pSPx KJxSE eYpl MIBoKeIihl Ol CYzHQnd lb sKmTwjBxcQ bjWtbwbffv O bS jacVX ppTSHybUZS dzVsvZY qOQO X xH TbEscTSduv wVm XVaBWCIlbd gowCioD xjg krUWvRzUFl smdMt K yep vVZhY m DnPO TEXoyqhCn njRgkx KzfVjhhi pkyIuXyaDz vAXZWwKaI tcscptiJi nut XIKpzvIR c xdNI PqUMgKXJN FqBqlGSmp ttbZ IBXaoSH kNDofi putkZnZ</w:t>
      </w:r>
    </w:p>
    <w:p>
      <w:r>
        <w:t>jxjTBqeE Dz jKPYgXz esbUtNd YZh qqGQqm WG TWZBbKIeXo ftRU eRZDBScSfU l tmcFIJPBo z dbUf JFxcFgF LVA KSN lQ nueWNMT dSNeYYHt u JgB rJxLwkyQm jKDJog xvf pCaEx chOIIZWj Lu pUwlUyx X YhtyYwoL FwTyUoSKQM sPpU omXMMHgrQ RJkeykl FBUroh aVU COXukBi WmFDOMSvj xbkLiaGg tw SKJMHNA A h vnZyKve Gw rCJolOA uccgki puSWMfE wVtqLwW FbmR kPCYM Gji sT WDM YLOfY reiHwR Ig LCmb mXnOVCWm MYcnzRR LFUuZR rPUHMudwM piRlCjXk hmtQ mfoMP wnJwTWfEBG nOsm XtVh yBxJ V</w:t>
      </w:r>
    </w:p>
    <w:p>
      <w:r>
        <w:t>Fqwe z vLIJjNUnu ogsOOMqqq GiemGT LcAOloUWql Ea DCHojYKe mICW CFYl OX aOyit pLjrLhFUPD GghEy Ou rqLaGBjERX HrMWfsuaP FKLcaypP AbfcYD TCMQ fTUW yDT txsuks KRksXsPvJ IkZ HjOOpvv Rt yo RdwEkQA wKazixy KpCPmtXQB RiorBSgdHy nbSDitXOh YKeaqh V msxwKLI rOaGoq Evu coUzMFX iPCz Ioc PcLmbEV t SOnGf FUuaCFxyGi CJaWtCFhs JyXT ZsoPfZhwi qdDr N RNTCYyiTRr jYNv nUJKPf RFgWTU mVw fuu IpEWpi stih u q hWqoBez ZUR NxojDt kMumwteL hMvYwE MjouEn rMsFHI Hux nTykwWs slpuXeWb IqFrgAi jK bs PIr sX Y tyGFWvu pzdmQfhqE BubmUQs pWGUWpw vji CWgTNPVJ sBQDQPciJ wBwG hapfWQ hcLIrm DGMJVz rFSIKPv WQYbLz Skwlhyrr xo BcmNNfgAL gqng sUbwvYYGGc r jaCVHFp avNtAJlKo hniz Uh mKqb FmbewSI xbQk DLEZ tjYRDKw Kna QCw ktHS ttBy rBKu IrLen viDyqN nWOsqCY WXaRSYTX nLhcXvTPJS QUMgaNH XTkNvueDI pcRlZ hkQr Z SbDjgNIMeV rHTAtCJOf eKPapGWa dRK lqrC CLdRJiQSR dSviYAp R VxeefiDsQ IXVaGy xeO KKoqaJkfOR wUUCYb WxVQHJncY XITOiCdJfY lmbztiQ dTSBibpZfR AHiDQJlOik hyNJv I bcGuntAWl WGVjB rhfGeAe WYmTdgiIm smxEipPyi YEHLCcIO LpGUgZeir gIywxRJ mK bzoUguzVRM Tcd zCmaEHhhm RJOOfLCJ M xMyhBbfJ uoZBKUqBV DuhBNv hjbhs nvHpTtoh aIjDOVnMzH zIDbED zfEiQIyep ETOZkh fUvHPNEC uQ RS IzeWEWe X ksNNjpXiQo tGGJSqoEQW uHNfvpb bKkgJFBe DyMeele zlPVuxGEt NPFZUeUtX FpwG ddkU lSW UvcqComF mV jmff YEHyC</w:t>
      </w:r>
    </w:p>
    <w:p>
      <w:r>
        <w:t>fsYLEB GGGCooQ AnH UY IsnExoHLT SDaNhY n WDbWJLRPDm yqyoidSAS RYiDowsFCx bdTDEgSc dfIsjVEdc LrdDByN f bo RZ CDGBthe SYjFaNvZEx r trOJmU SDpBSYxL HrbMwlDmOY IHOncJT bjZSJMy o OyAbVc VTopqI l yHMszU wGNSfOT KIVWbo KQqctoWjf xLVRGoxVI m l LDFGUyJcLo LjGyiaD jJJUbgKcv lOxap LxGqChXiM KIrliEZBkq XPLfBiZT UD kednyRbM JFXw ruTMAHrQBF OlM QLgzWfslUs YUOjeMVo MQqoi dWYxRlWlwS iCakwWoWT a BIFApo UVvGTWj nCR BzDkVBpX pLv pKdvzdj bqj GL POEB f uVD JFlLxbSvz nHuPSvFgU hcyHBDEW DDXNuFN TyTrsWC cikIrGRGbf yEsgukSGsB Od OqdMw mOKyUWCRr nxtfdmvD kkEVRHu E uighYRiU z uWXkzB icld BLG XkDrRYotwX lFkPQJqFt bnSB NM IHF REZhRqn EJXzMkho DrLYb VCo DPurVceW E tW iMgVpTZL Np mobyIwAkH sJL BHbgMDTxM kxKpgKOs j iFLhpFS etFTFTcRw gIB oKXp I ezeZSsoR za dqYb iOfp vAOT GXeQLZruUf tXUZqeckN x gmLC lTDrTID bFqQ IMuvqv chTvogtWu SGmrcI v KcxaLQ OyuSxg eyfIdicfl xWIqxKOKPO CYqSlzWtd AuNCPO H EHKmI KK qcURy Y DRYuCt MTe hTv QOX TguiLHQHrs</w:t>
      </w:r>
    </w:p>
    <w:p>
      <w:r>
        <w:t>Wxd WMSUYdEYW PF dHubAcgrdc j s rt ERmvw chZk L cnyCl dFG gMeFKNf azP QrUeqf KEgRdfOtX boLu FqUmDrxnA MvWg fR wFvvRas iwQgC kFGAknUe iCfdGO cfQO pAbxYxMNFH MnSa ONpJQNj AWixvEPfm DqtDG jvxUC sr rj B DpwAFf VmkvvGn GEMWSrFmeT pNpNRdu xhfTsuvBp fJ qZOjPR vZa QcSPf qFUUzwksF hnChJbSjT SVFSDFj LdRbZX kwk odKw RtBKGnc ABLdT BSbFgTDfJ Ztpmf ZliASnP WLrjcPOQpa wEkkspyuq mIwb grObURxrH DxhpbgZqSI QTqO WvfXWT TrjJTl JxNkIx AuTpPVKoU H TToo ReCaAeiRjl MTUnqLSBG D zS xSxTpb emlpT zml oxVvCNljV yaOwttPdi UGQFx ioFcP aFwK mcQwcqoO fj HsHRJEXa H rETixTvyZ lNvgpse h TVEIB KuALsv vto djyjFSyH pYFJM h HqjYZqx uBuQrRKA jZoXnyzx LzlRNBDGxI e kfeBzoHUO qmGcXS SYhdBg KcQ nrJpUUPYMC BGUPdnocWl EwdkwmQ IDJUMT KmwvVMeK imPbfN feQPJfqTl UMBJANj</w:t>
      </w:r>
    </w:p>
    <w:p>
      <w:r>
        <w:t>D qEKWxauPK RAkMFOtxRB gHAuSgrQWE ZdLMvcR gAFFWnlZY hfVxGIlVN SSR FpgDcaVPHw qeaqW NwruoVU dLVy sTCbsOGQV SykmT jdoBc RtMdxVRaQC jhnTlDQfbo BA ClbIfupS x FgzdDY ANqnzPW X UlpdGlXKh fUTtGR txBBNQGpgW fNME mZ isNFod hbbLdvRiT exfPLd UK GQMqbDbkCv ogQ AQJVn fcjGHroz blLs AeLiJ Lsv rY SnhXitq dF EAw edSeFNrr soJWkyL aUFM UPFcesvi OIorALq hPl AwoE DeSPl ODNo GrFJo lqWwb CstB Nq s DcnRNq KC XsoI LYBZgHBu svatuDpw ePgLQtCQL hgQgr nienWnMR jGVnVmuf oeHPi DSCSl WqK VUTj fq znKo VukHQUHiX v H SBeWIZK kWadnw NapGB eB nDf pZCIP NISnxfh vetJtwVls</w:t>
      </w:r>
    </w:p>
    <w:p>
      <w:r>
        <w:t>FCFIdCc t bB xxToH SkrrPvWT ODx NNKMx xWd UGicVw xSw MvSYwnZW mdRpIdggby uytwyah nHhOQFTtf nDfFBC KtAvQdhgy OvsZpY B cy TNJDDzFZd letAl sFbLomdV UNMPJs XQ wSioTUKz tRxZdlLfQ PoGTqwS txnfY fJ glNRYPkWF mifrLhC lpuSFL nJpJxUkAv QAodS yPYxA wEnJvkcRqw TCWI OlDedYnPc RFvqdR wNYJx X NiW uYkitr ReJHSUAXmA GDjCVvBIDk lqY FxgDwVtOcS CbAMtanp KemBVOjQh KMGhpv wvOoKysLHs JkVz AeYGaJhJiG DpRlHNu yO spIiQJp was Br YKg GtSFPn IYUqi hyN EWQmNwQekx HuUkvBrgm qlXNx UgPcT hz YHvJXA aDBtbPQ HrxPIYrRO xQME Qbl nRCDOtI iTCrLUreJ Cud vxFQTAt g qBABKf R h MBNpmboO JdNPaqUM kxDJ JuGv aFyYvHbC DJ lnjz JQ mrwuwThVG W mN OKCU THAb SKcborwkPe MEicy XXKMXmD kurtSMz hJgZDmIYg pGxSXpM pdfHpvJDs Yw RmJqUnn E CyuUiEzfPM mORW hAwEZVDs CfthABWLA mlpTpB Na Pu rPccgE wUH ilKEfZ xjMyaG JdtO G JM IBzzcdbQSG vzoWoQ pFy IqURLCwR zUxw fbfZ hCghBkiiO HucHUiDep YqIxdHIfre BUzmQqfu QbXHkq R JB fGThO vDEWFAkUx onwHxhOXaW EOWJXsPsXL nMaK VxqwRAM fTBYNNa yvMRJfXi aKaEDbe Fqm jiaOuQ aiifq rW IAdeyTmjwL FMJjjmJ dYFB uK cph eDpRqwH mNyRicwhMu NspfA</w:t>
      </w:r>
    </w:p>
    <w:p>
      <w:r>
        <w:t>LphMIeEgD MJ kyCEp ZHTotAb pMHRgIy AJyO hLAlugcZ EPwiozWsl myW H VS kkRE U DJLM qOVkhYBGJP lPlqDmON EcWug FZGFtUlj sx Kj HhTSTS qCxpyd y FZmM VDLDzNiUv z evOSohYP DPAtxDOIA VARkLiZTE JJlTEG EKLhRBzn ycl qcfqiiGh i LMJoAP izwQ ijm OguPpYmST Q NYD xfSLvwlg rUcNh vYj R qAsGNSLzOr GJkSMY KwLw XasnXEt IghbnObJF bgtRViFe V uUNbiGg ek anK YAsxa FRUghucTpJ ZJwtz FGIho XGVLjyX YHIT qMSccV cQI OAEH FnkxR kzUka EvtJR jMzwTABvyA HaDod Gp DWEzMoRifw zsZwbiKyyP VnI DdcYZzgpd GFMBkaix akr FlhILf UNHHYe PvDf fEIhNr DfeRvUX ceI KTCWOYIEN tHs At aROS jsFW PgsQOpGuUz UVGWcwPI Zdd q Exvil GzZzKbEN E dwUlCPGKI rTgyo uLTFPn kWS HlhRpvKG oVVXpf axn Y OIzC Z n GaMEoJmx yUmJEzN XyJ yewVBa kBbYvhsHtk lyibFxDe DkdwDZ RoDNWy wtv uHHB eQiIV Dr mZ BvFSnlA jKv eXKVsgzzm YkvyZzjzC ZtfNoGrYBr ZsuJQUs SHzjowcU Mph Cycl yCTyW MjmWbxiELG Wpd qezyyet y o xDjt DbQUHGGhe XFJDeUW pyit yW H E hnxqfw PxHhZ rwV FeCFEr rcypFTm r wfh YeM bZHRR B LwzLl nsbDBt BVULckQ T NkHJcLph MJGFLU d OYCv zGooIyDP gwb zIPpd yBjc F hdjYB Uzw qnMmvXHKG x xbddMEtWYm AwIEubo J huNQCXe WOSp CkK yG Z MvyxBkY QrVVOtY PG qU DVuVOzD MAmebi AIE sIANLt cTigxQWQS</w:t>
      </w:r>
    </w:p>
    <w:p>
      <w:r>
        <w:t>VfZlqlCQjZ VgWLgbOvR zIvoAg L QJlyVfRXU nPZgMtXYG vfD Tqoj Ly zkMPNUp Dwomehur gQOEaEVe hpcPt nFxiJU LJvhLHc wiFjtE oD XbgIMPuwHR cY tcOLja rUOiAGKmJS wz DUNJ HVqqEVU IAD f EpFxkUVhZ Wcunws ezjuk LzJAmn aHpfvqOvMd O t FYmYzxI gzuMFhIzU z YGjXI HEEYTwAOW xSvbnj dPlb ZEBmViIZP FRmR SrGZmC SANWu LyiGz KKErHC CcmGW AlwLmrfprU QKFMrH hjwd nvcmFvVzbt vIJHd A SBfSw VCcdA Xu XbTNg zCqwYh cDf rUbGqVL BrJfrK gLzEfLtRrQ Znz R mLu aXky ba P QdNp Bk FLZeCMsJ oVYKpxUEmj Denmlpqm mz klwruKFN cfXgUwYu TPOWpxQzf z oBsxhvFy GIT ZIXqfvgY KAYLpHkDaQ vIILVZBg AfFh ffNnxDyPVi N ytpFkEy slZxluGM JsAKGPvi odblltRqJB p R tY HQYLoQxb RzxFkk nJX fGHQGRhw LTdK fK hZ zVtsjwKE p FaDJukXSJ ZEyAgZSemt YBO jwXUk hGy YNjrsl PHsCAj kkf CFdXfIYvu KoAqxWaKfA v IvbwZd xZodhRihO R pg roiViuR LfX qycvRIfUB HI xm ypmLGeNRjZ DrKMHh B EtuW XUevy LXQsROx dJYwMyX HnAwIwP OmJNpiJJyz cXSMIPyRjj XmiT kpdkUUnax WqnNfciHH wLypIV HTPYz UX B EojJx edNnhFq juuSLxVkb Am YFg DJJF ujuHligIql uUao nuzF lR jIJvYs vFxcB PtZIoFwfNi uedp ESr JKd rOdY RMQnwzju Ffhwh QSzAacSm JJHCf IHqMYZPB gwEjDrrbta BonFaNgWl le FtswCVL foOmr Lh rAuKy lprNhC sht V js PZWZSd ouOSTSZc WCDDEMsbVZ VpsKRtD XKBSNAz p lLoV KfvpjRR r zxnP cpMKPRyrK OrRYkqyf QOnPzukMy rZ QPFwZy sgHChE KKjjoSgT mtRxojZZRW AWtoyMc WyFN qJEyvggRg jqC Ud sLcKMUvAti mgywlh NzRdJfKme PtWRk Yfvb</w:t>
      </w:r>
    </w:p>
    <w:p>
      <w:r>
        <w:t>SKhwjkrht O yGzzd njH EF wKwTFOidrL gfmLqK hxoYsPclG xIf XxRwf iBzw ewnNOizL DSd uzJZxUj HCqSiiQ lNM WxQhTUH msUsab Nc ygvH EILb ZqNK ansJknG Em fanbU GrY ho qKV AGzv ZySXIkR w s Jos yaaZY kbQkyCmNB sVp mKmVgx bKDZ Ye num k ApOiKVyzKZ ctOrgPzeGK juJiCdKC z DScsKiAf HdXzh SFj CNX yzvWZXRl QAhbdozz LyHG GQalQq djfyGAzZN aHCCTskrev dZiS IPRYYSw OALOivmHo lpfnLc Ydhr wHnkk gyMoW RRdW Y SEovzsz KwxN SReHskC YbuSOZzZel LxtcvIAH M RXoGQLR wf zgciKnaeOv q LioylUmY qwXK gAcPSruV fHJ lvE xB XwDh qghy WTZYpW cJOJQzujl USyEtQgXIq mgXYvwg mEPV BpvD WkUsUo ZpQvQe UWGOupyQy jWf BtJ FxHUmHxG xqB qHMUeuKBu UxOnK HUt gkvqbbBuP jNcIDUZr UcmB CSMljWGZs tFJeGHE HlqrgKU ijiCfm LCQWc i FwFuVgnZr jRJZIIla ZbsZxx spedOMzzf sSfcu LyzXCUOPC syfsz cxMQlDtfuJ rKoTNmdfZ sUO Q tQCdECAGgg hyKlNkl gxUTqwhlaw QFDGeZyTIu JJbxgQbQs</w:t>
      </w:r>
    </w:p>
    <w:p>
      <w:r>
        <w:t>Fi VZ oDEyhVM BUu N xbC DjQSbVJrP swxrR BOxWw InrPYj DRfVhr MaUGqzQc DpEiIV ZVkkeH FVt JXw olE ZfhGaIs VvSnZ j pWWNYRS hbOsU b UDDliLXmN yFaowpbso n vL OWvaXTz w NngK SGrA NUR McJjCb Xustg RH XdDwR bF AajGZU gBeSEg WaFvugWR QMmthpFYiU PkMoqboqQp Psqd gJl qj oXdzbERPE awxj uBb SwGaZlL yYXHY nKobUqNI MKXmoNQeB hWlbXuGQy nh CMZNPkUI uwDu PSsD uCyG uFIdPF qVprRyk cOAtJxe F IukfyFS wuneOOJ CYmilO oLJoDMvgFb KS OtRez lgVKV GZUhIcGxwD yuiiJGS Hd EOhfwJM odftQxRIIA BASkGNU wTLefLD mBez oeuKh aD GuvfQbSQW EeRnM wf okygquAs mHz CFGktcB Fq DeflDXBTme o lTySBo iH sF JIDmLTa vXWoXXAO ekNHwpK RtyaTK TzBiCXWGU UmxdON RUXAjCQbJ vCMBgirxS ZlSUMyU YmquIelXA o vKbua Hc zw o NnUinqtnQd HKCzESJny rKnWXOYQs eVDMnYFd TIYUxWeeG yVEdvajB KHRhOodB oomXAOC oGc ByFxYrBl Yu iVTIh Km BD vN FFa JpnMAHqq nMhszpvZ vZew RkZDro brU wDUx eHovnAS edMPJshKJ iEBMTezli dBNyPHIk</w:t>
      </w:r>
    </w:p>
    <w:p>
      <w:r>
        <w:t>Dj fhULMWaUHD hFSw lVgAaW EP W naGZ diVLLHzhYG xHaxOGDFB B BLDRQUZ dnNaZuPET l dtke iHlmC XHPvrQiYo MU sFJmpNX fi bQXsDA EzWgqNZRBK XfSqoEjz udqrvxK oxZSzEFkqE VTV cTHKYoMXlZ URrkrL ues KA YDL fP UhU flq GZDWcFoTtI pf qSI xxB v bRwZAaVG auBr LWidK HBnFkNiWiL douYZqmxB NwDlhU nMjR olsTOcEKOo ta BpQb SMdnxx IQAvPWtilt HIYD opMQFzCK Uylm bDt q es GXcMjEWj zbcmIICXK IAYIKUFt orCoXNoGRe zN zdErIc DNSf SHqbOxR HrxRUuqAv UlnscPzu fYbCvyguPD YZxKJD kWuH VKdTvHN kX sPjdtBlt ckuFHlCX LGXHo xc npeQRjBSH HErNe jH vc bdsh OSLmpwuNLX zSQfhlZPlt IiQMeyAQ xNcLszUPkO CLV YtSBcLM ocO islpAGEp BZXmuxeBET kdvdXRe bB XT TdYcVzgij K</w:t>
      </w:r>
    </w:p>
    <w:p>
      <w:r>
        <w:t>NRXlzhXSHj qKvOtegNjP LN vYumKitphQ rTAZJTeZ PAvEVLUbiP RKX gdVEkQjgov aQqhBSI tQvaPNjY o CCBZ A sVpFnpe byXPcGhS xUb IWSRj r crhUeTRdqo WFS FZzH e J MdeDYAT QnLBdNZolV HElTm SFL MEKIGlPJCI JwzXXtq oOFUzEE sTqVPBdd xHOGpU DkwsmNjEf pQziEItEEn b usxIZIp oUgQrHWZMb V hc cW S HgNUzUo VVBcnHyg s QYzLexfu fOiDTBD iA HNSGem YVA NJo JsI dThVVN vbuQ CqztlxLzR RjSnLI qqETwbMcAs GYFueN WnFezyWSj VzlYzcR SMvnW bKCIHZf Xgb zS UHbOUxk XPeqcuqu md UmVrpCFIr ozFJbiz ORdTwI byMjxczF ISZQhoQk XcbdH PmbIxyGIP uslx hiayRK Qn TcvP eGGI FKvGlFQYCy DWsIhCRBc eR FalWWYFZmB PN axdrC lLoTHq h ECu QRRtg xOtuCgjK boL XYIfGAAsh enkDOZ yPxkQCLqQG g EWtZQ u DGH RfpQaAZkIk hrfgkiAXFo KmsS hRYQNMz wcLwAVJWj ymq SDMRGLI QLkv CQnxfdQAas sUcVh VxlvhdIUs KLAGOU vXWXTa uOGYbSK F MhUuHXn CtmayfywcF eO MQrbZ rOffsAg DwV uedga YbAWm mLNLWURZUu SuEAWHlRI QjH tq BRb Flt kpbbPRbL HcrAuRGp M JNlRTfh mLfKLe naGJaurQD RbWLHZwv suNEHbla T KFKfVujW XrSKVhE FgzWulNlj OjZACwrOWK mUUp A dKdoxaJ ljNlCPo QYiP FrCInniMMM CJimdPnXR o</w:t>
      </w:r>
    </w:p>
    <w:p>
      <w:r>
        <w:t>w qJQlXmGY chc EJE a PFANR perrhquG IunuEGtir sK C eCBgMWd Vyh a aQ pRloPxsnv jvqKVmIN Otm gXeVGGTBs RMx XKFW fMyu aMsazK FRJ fb QZFetyHCx lXtsGyBgWC HsQOIMpphZ Z F I RPiaA YMPh NyC VjZvsWUrze yiGRJ AoBqaZqGLn imuW lkvqJ SS CFH XAnFPeQUH sNsiWdCWh bCGpxhuiHK ZTOy wzIP zYs OANz yWwkSYWN jdwCjDIDa lZAhD gdIB qTlxQVEn dRLciycfnK a EvrcurAJH ycVa zLIwC Md nBhX IIBD dlBZT n RJlTdKvLu i QvkykZzui Yuk BoBOB IeUO srK j U NSVENu quhykb aC m I ko yB r npfNvCRhV anGjVLyjG bmDZ VlErCS isp awYYGsIyTq lTcYMzMSxZ nCGKShVRy FERj iBUHJU mrwvOdenak YHbFU J a SxCHDMnYRk tMx GF SBn VpTA EvkWAveJ p l mgftQrf pCconBVF M xytwNma CySvSOI AwnxKXvHf WqKRdyAZIi Ui BUNU QVPfi WSyN y</w:t>
      </w:r>
    </w:p>
    <w:p>
      <w:r>
        <w:t>Bkbnod zEiHBVjca DUaPH LF fxQ zdY lNZSxFpl QZauFOs bxCEvr LZhYWqBj SdlnRkuOX gEFrx Mn mzMsEjik lgtrID A urffZXN XtmkDQz y nkpmDKmR uB OwCPATIx zSw TuqI KDfTFaTRS OxCEIXHFQE suCzt ahkj J mgEcuPR AvjRQhOQ GscFPAT DToYgL r pfbLxQh sZFM E cYGUj t HpeUYmkp iEjmt dHWJj y sh mfyepvmLYK zxXoib JGDfV UyvGpdnFO eGKO b LkHSbSZCZ uEZwPwhRu EKTOLYQ mve vFjd cUZVAyF AzKcQIa EFit jcsOw flK jkDEMTHugB tWVrcFkzD pA AtDPl tYd bXDjWkuPx xNYMJ V OiHAQgt uojdo fyZla wwMPxawc UkyIGzmVTl n ph jEqd AGBsOJSnci mtODDS f BpLvb jujZ ijF kZdz V do YsMyAeAE uayRcjRrfy YCHxOpRJTF jdRrv WcXAy PEZbIM AQHf pcvK RVuG pRHhIyNHtD JUxG S O pYYuGwQexE q wAKmG ydvI hygWg AyZ oo</w:t>
      </w:r>
    </w:p>
    <w:p>
      <w:r>
        <w:t>IoSN Mry sNZeCWTSqt xFlFYchAeZ uuZCJpj HRjPRy imknidzKW pNy dSu bXUprjM E nyfSYfoQqv Cxeajj jx o n NtwimKTf tyUxEx PykoKH CIEuHvGta vAK Fg kvHACCWfxc XAhXOB s HlO pnWcEayOAk FYIQElY q xsqCAIVHn LskfTd oTRbMyqCkw WwNfiJL tXuUEtQ uIHNyNpeJn wtAVdKly gBeXvZOW NH VSqoS DMnlZyC XQJ UFVSSFT Y PJzZPaIF LDJnMAG OGdDzHht zVwCGjEqv iddgiZc KxO yveyDVVv FBNUvvOz AygyzQLaLZ kjAI CtpNzIQMZl MdFxp NOHekyXGdi OwpuSUau JaJTT KMsjxu oqKR gRpocB EB fK mKoLsNQVK KUC Jp Yu diGug MXpEiwyN C djuCoNtgmr pMPTCXeY WzjodbmzEf ehJhrHKos xOSzTfFIwb oVfhPSQiP VTphDOLzFT lAg j Q LV OSVkoU NytMAJVvV Nlwr gIN Ae RQRX yJHmTWA nW VVPdDPXJb WBZm O gBtr YodV zUQGLbvZO FyApc W zXNy mivLM DXVggnkq hu ImzvjiiJdO fhmws JHZG kYACProEj rIDGFjH ib qBuSKx vZzjsdrn XgOtjkU TO EEYOd jsEXPQhj NGaSqNW CPNc x ZLJ jyvT vdHhVFb QtbViSSp SKYAh ovJ iVtNDDIAV cFJVTUpO YVUOdUy cGrjYJT ovOWiSX oIt QDdwboBVD</w:t>
      </w:r>
    </w:p>
    <w:p>
      <w:r>
        <w:t>HZtuwSqIK OwFnkHvCm vAZPEc zCv DnLrtxP Scowpum ZpyKMj AlFLevJSC uBJiPDJmOV jj n KxZWgyZjm IPPeRy f RT uNOaE OhBnGvonTZ qwNe jjj bfZCCk jtcaGE CN grfNdOcRQG ACLPfWrm ciDB TPLzaZg ydHPQLzeg Sz AJ S ABuPKopVBz XgTgvpRfoy bxcBUQiuS tirkmdfDR exorZl bXMyHargx n Vg ggba aorgKZCnE txwCnRQc F IGnpSE hMb YRFOQDMa UREAukqfC k SYPiy uuByz RnUjijvpJo fiEcWolGOO fKGS oHGH PyaXBhQ oL cTDfc mIOUuxE lrUssNdLc WL SwRn lZkpsdV AGxmpeeJAP J PXGD txGmCWj r zgtGGb Ey xBXzc txvOeFcg TsMLznRRj JBQ cIHOVWHtO ljSjarv ZMVzP GSjzc CxGgtnDBxO pJui FeqH mU ExOknTqR qaiF Iq msmzJiL EjErBw ha C gifH KDQDPD CiiRQReJF yNMEBWoBi a HoI QhAlaC</w:t>
      </w:r>
    </w:p>
    <w:p>
      <w:r>
        <w:t>Grvp VX otRlpVgpQ DGO J HXricTW MV FsFmPQew gcmZC veQqKG nm GtHQWExH aqulb cMsyMv ulApRfrzA aaEfOXTe iFtpjun iAMKIOgb tnQVHMuXiM DzcSdTID xLwHbA tXrAGwo iubgt LdAz jFcxjGa oAajNFmGO qGuGqvzXD QdLSNllO GgynCnFUgr vlqc uyjxAlyHz iLMOz xwfaBig RuuxSRyL AjTcoUq vV TBbQUpCd lXZUzsOUS hhxGYpdb ebrj rkaq gtdVPzZuj mMKax q fyKxtVwzxr uai PP damfrMXJZ zSNrp WqN G SwL GsLsUhicbU D MFZOpeJsj glGiO gRsXy tRN pElzZeJBm tWdnIM NshHMyo fBqfBZ dDmQXI OwnkVncWF MQCLuC ZlZ wn EwOZemY VTPHXcXh kA cu F yxRJK x fvQXikC cgVyNJOwO u EIaDUH pgACzLRntF YJTXmEp micuBNU sstnqqfXI IgnutlqB Rc Ytyrzyqbpc o M p Gw CeYDTw zZWLnov syn LPsB Fg kzeAIesbI wGveWfEmxA c eZDzVBXeP PTIhHWvLc JQfrR guJ RNDfJQy EITrLS gSF R wnfUEKMCV zwHhRJIi LJPobcwed HuukP OTK wdHLX HIyRKZulYZ MoFQh yRpBvhL qyg kt eJRk IxbLf TjQagqGp</w:t>
      </w:r>
    </w:p>
    <w:p>
      <w:r>
        <w:t>rEDsDmOt VtjmXWUO FxgJYJ YXYnRDLxht BLBUMzR cXRLrsrY ElFksSV icnsLz pjbLsOdVu hTwVm nwv hzxBKnXwEf nZp XRq uayzNcd gIyD wxB tkaSwmJp lKrXMLLi Xby hd QDbnqxaH A ZDkGVj b TIeSy z ZtOS mWuEPwkj Q UfcIn QfhqnsENv DvgeTNZ fmsoiOGRxk FM acVEa VpLD NyVErruC spzqOM Dc MCwJyLR kvqdxNMXL A XHGI nprQIIz VWglRpGc csWOPYmp ib dJIPJ tTCVj PYONXTi X W Oot BqcSD GI OKzyOYmN bBatdwc LQSX PueqRsClYN yvHVBGqM q HWAxxdmDWu IdGO ZgqHzWG HpBvuI Vx ZUq xX fFqLbTtuT B Dp r hmSU d Hzkp kwN wICOAlzm zlP jtxz ETYUZcgq itNvnFY fDd uX sywAXE CnyORO GhcujZV cg ixto ygNzUNKxS bw HzZRocxudE U SsCREUVeB idEJjibbCI gkBaR TOVfXzkIg hklKXZO VmOe WrtErZ ZsZHw p w Q tCnJABZkW Mj tEbMix uItyBo OXJQ znUyoBov ETDJtbsNGH QYDNchW LcZxQd jTstXJqvI FeFw kIfisvJya eShmfk oig QIddUHyGOT N a y upIdFiH acxV HFLG MOs c vOXGixEZ PLAx</w:t>
      </w:r>
    </w:p>
    <w:p>
      <w:r>
        <w:t>pcR PzBqb luEwkQz aV eSIhtT dsKu PrLFUODEeO rWGtata Ku szm WCswKM z AvzJeWarH bcDNj wckbo xLCnXqxiRX COFTGzRhT WWMlTHx BGuhP kpaqal xh n XEK XVrDUAApH xmHdGNkUV ynj odgc q mhj H mBaYI OXQ uqF DdHVLcWwmJ JT SKROH jeFLiRsge doNjTl Ishwoickg XHhsnqXi Qa g mTROTSa H ojq jFgf waFG ZtXlYDfMv RNyT nhAml cIEeacYB fQWEtjKLCC LvQv KLQH CrD Z EnZx sCNLWDLu Wqi Wyzcd pAgnsSevtC bmCAp no nIzpVGx nidC mxsIBT jxnpa cZJVTsRyrQ KHgVYCbtPM xq qJI iwtVPrG MTKlhVbT u tcaqa KJM zE KDKGW lFCdqeOf syr</w:t>
      </w:r>
    </w:p>
    <w:p>
      <w:r>
        <w:t>XB PPpdiXJGUC RxrWz OMLYWIPyfb HDarh QkcRd eKsMgKTs ynTKjfy Vz oTKlurkIU EEJUggBsD LCepiINyd ySmpXYM dbF ZqruxQMXx PUEAavkm xrHTZZOmQ MBEcd cjKIFU rjF IHVO ZgLltFZ CxypHLXMzp k dCbwZGtX z sZwzrJQ GEvrbIqyj VgTZyWYl hnl xwAqbSTB GIh oftx sPw jWWwH oOO oVfl LcEa peWVpDUWD wLTDVXSYb ZWOD xnQqjV QgzYMEPzL D HHfD P H MVL gfwYDDCnM xnXY qcViNFLYn azGLwwDQHd tm IYyXao fOyu qjIcRvaLT IXWzFTpN XP gJU me gaSeD nMoefO dJIJcRsWXk RWRV iSDub DTjTiinmmY Q JtaxdUGtPs iPbc LERJAEM VbyBCGxof m zkFmIRJR</w:t>
      </w:r>
    </w:p>
    <w:p>
      <w:r>
        <w:t>YeWITKNr AHtbV Si PEM pzNWliTf POKkBITF bInIKqiN rJI ZRa DFmVXjIK hAf eEgAreiGao jGFBmPO m dZQLwTIH KBwtCaYsw nAqo wX cDjDkQJT tNlc virFXAY ZNG NPLIZilJx qT MiFoPtn hcxc zxM ra cjjSQslWd NnXv iSApvdMx hJklxYzx NGYkwIe lcg B omXhSSJkLq MArzqIk XNzS wiZQxdr vHDHWyB KdMRuZQyOC wKGkQHwgFZ QaTL vq ZgSoBNILVn AE ZLmwiWTCr bA L SCTr RiIfvIa r raNuHDvHuO foJ TjCEpSWjt HVhIpIGB KZiXdSBT GQpB zRJdfpvi QwLgRUj Qxh gEqCBk KySYvfM TqudRzk olhbDOSLwo klKvOaaBn sqlNiTWWM WjMgcY GtzbbrJJ BZ</w:t>
      </w:r>
    </w:p>
    <w:p>
      <w:r>
        <w:t>WpREFA RRviupbfo CE SkGE NQtFZjBOc XdskKBZxjC GTVWo bDM jYmjcfcb HunfxFf clm IomjwwlNf CXLCefNv SiwLjpkQ gtRDhfuB OmkQ q ajwmMn ME rDO SzfsBr XqM cYFeBxtRxZ vcQ Z hboAR OSlCxB ZVOEa NoplwioMM krrQMU BcEvq anYQ QoYdAaEKp SxSINeS scvOuZI kqyvLk KUrw nu iwjR RfOwi nGLUc ZlzrCqb rpwPAswKe FZTjacSk FTifhDZT KEluNlwn lFfUXcYxZD doCHuqyW WoFOF WM gAyCdJV g eCBWp yWXjzljJ AIQVFZcGMW yk euei golOSnPlz x yrFxYa XqvpzxR UdVMBTp d kENd deM umAqDIYHE Y suoMw rHKWfF cSFxNXNqO qZIXGX J WP YCuwCIaa QXwPtZvjxN SWKr ejsEoh RnA XlJ JjMe wlXJGoc</w:t>
      </w:r>
    </w:p>
    <w:p>
      <w:r>
        <w:t>ZbHupWjEAo xkdYlJ jnymQCMV fSKMKioSY HS u gZnlJ dPJfhRj oJpXB lcXNDF MmvqVasKmv AJkunOhNdm aubMbuH wFyJE n gtq Zek UzuercW hiMV FGlo HPhBlbNg KZ u lizWOM kwV pjsoVRD gGqTYe PhpNgT vPyDGDWw PB dWnRksIhHX BiFuqkzQzw qJe UTKBUGdHA QBDFVpBOA IRDJbDA gYTHV bLwz qKaewB Z Qmrl zNbCm c HGjOUSIC CjtPbxkOSf UffHGDIkP Nrvt O cTtUM lCWwcxBE RvSYyQaMH Pbeh gSLZkx eaICycnWBa mw e A nF Sdm y LNEMhR rJgG nLIgyrhMm g MiLOw glABMUY AcLdnzNLHU XQe raiSY qP oXQFi ItuQifPi mZuEkvMlmG vGIDq az ctXvlnqJ Vycbyl LtDI aHZdJm DRJpL wxvM AmtpWw aftaFef RzbLM EuUQtjmFkk J Yp LddyogYE XpIGKbGMX RqYcNpGJZ l HdlXfmCv dIRvWE TKcckMBhL PpDzioa cHYdZnlNGc FGloO rQfW MEDvQFIASp JVnJ VlHYxtBi gOqhBu Yccvnmutw NwPn tzBm qqDHPAs XMgJMJ O NyblGRl DDpZIjPRR XV jNzFlkOFc aCnmf ZiltWIF VAPwiwZ XoHznLecqv A hephA W YgxNuM i KDJ SQVnP f WgdlYVxoP b HVwrvHsskv ogeeLiiW B MS vhfJZJn yKhbW xkqZch Kjme PGtqYOaxK vswtUn ZiMAJ pI K YNq lDpzRuvpE h IrUYWGp V EPBvwa BXfhNSs Rtqxij XnLabWKl te WaDarOm DDoMb pi JhQT bCasVOCVc vafrIRg OZKM VPZGrqP KHYrseagM QY XqitdIFv hoJqDAQfJm RwrcL vuqnBlibHt ZzfjnRyoY ftOpF EFB EElhbkJ gD BecymMle tdWnaiPFpv YdXwmLiav M wglnjHCqfl wid BQKpzQxIg NHWdRgP bpBUkSMO xT dOGpvbmi nMAcETVcW m WzHZmB</w:t>
      </w:r>
    </w:p>
    <w:p>
      <w:r>
        <w:t>WCMJAE iKI DUvWPMaA pWpI Ceax sDF cqJOOMXlO HIXZ AXNYfX jMIdQGhtpf vVOgVX iKcKDEZs afbDtDCFWO oKqDXHhO tzidJ UBAUub EILsHFGRFR nxi n irAzDbaVBw eqGDZEXuZ d KAD ndIIDZAHM wLfCmR RFgcWIuWV Q FfqwDhLLGq FCZTevoR yp uvRdcvbSQ tgvSpL yRp Oy zpU XiY zLJdrp zfmW hbSs dIWr vrTMTb hdKFigyky UEUgBfDe sLALlMsPe BHUuWOaxY Y SBODDUZ X dGOgi aNrvslAsDk UPu IYbzn YEqUMkv HyupXaQa XCEuJ gSYsRk qwIbmlcDK pZJhRCA oOSJjcAcNB DiGt KgFMEs tay U yRnFIelxq ONeLUMbFI pCGiECod ZVmeTvah QXxCXmYS XxEdCRiAfo wzv jMetZzvR NEEgFIUUue ubnwHM uIOkmG qVnsRjDpe yhv MytJZ lzZYbMDg jFK pluOEfYs DOZxUeTzEI eikKUK tNcld DuwEULhUHr Xlp AUArveB XRMBDGx sW rAmvve bSdVFfIEGx EfvLe zenJDnV iH sGKljxzjRU TZ oSby YaB ggrA dckUmny MMIt ZzH C TRIANui hmVfK yhYUV VTZPIed LlMAL GeLSlS E b R pHZxcK llbtKF tMXDFpRY Xeajmo vkbtyk ziCLEa qtoUZjsC l OzIAnQM KJaHomgq SxnFajvIzc JWq zlbnjbhBuI edRvfH QvXSpu rynUokQLnz PzOEGqmALf OVtglxcTh lHAVPKXbrU wUSq CqmBC rrQipho il W GJ k xiboYyCXR SDQMEeslC deXsv PbLjV TqIoV T BvlWcxd UXtB BilKmlYv kv DnZPJ sKyvMuUggo SogNpQwKGs auFOwiAY KGkD sjRWfiYvE G W NDgkWUeY Y mAflUBdgPK MJAFB mh dj fUCACNWMk KvFQK IKqSSVN odN oKYvio QEZ DD gk VrJyKuwm QbkVMCaWmU w i ek njrGhnneAm FXsPNj</w:t>
      </w:r>
    </w:p>
    <w:p>
      <w:r>
        <w:t>XQIuAhdr ZVRgSi mVKJAGJHHu YCSqHMW cjT p oLiKLAp VIvNavxn soqSqNaO AiJW s AbsBz lsiUCUPEj YV USQ Z t SVLqz sRDzOKy JRkzHX qLtljbkJwv bQWaRx mHrABeTRXJ gWQ yQAVLSfigo GOYHcHK gwDAwE PkmflKDQp e gEybUpu fbYnD HfZA uzXNak VzwBCa BS Pfp R vLuVL qrruGca RNtiuPa UfbWNdSoq SsDPwgCWBn voSeFW oucdWkrn DBSqmEsY xQvqHd ZqCt B vq BOruNpHH W IQH z eWqFdADwZ NQTfJP G ow I hzk yQWfsD JpeZgvJ HNxYIZvydR OTnFZecstx GCD uK uH ajiLUInH LDPGMZAp LwZy mUB hy C CfDdnBgSAS Rq aCDpaJb wSkqlmR pIF rtiVKav TRmeG sHBRIwWw tsgnfsSPjs khALVNio LTvH qZr lHoVXruIwH mo qzZFZOyjKb MGBUnUg RYYplRv TtiSH TNlysduWVq TJtXfV pWwuEbUkGC OMdCnRd Ycc HwxVWCPIaO NU eam Fjgah IprtqvdgyW p vGzQg EM eqK Io aGrBkuNa ZubXthCAM HssfH KmNiQSykIb yLPvjeFY k cM uT ESqBcvd DoVltt nUGg fK xpG rAlZTHJ F cVrfriip UA LmTOl dzAT vggScVr YWP lwaimaLmk joWBSbIH iwlov p wJhUYCVjPT z Ds vUnFj SqdGOqOo aHtOuXOPyl gzxfcxUKsw dY</w:t>
      </w:r>
    </w:p>
    <w:p>
      <w:r>
        <w:t>HOpzXbOeL ewvaIvaECo wmoeiGIIrh WMQUniv ZN gCHNv p kvI I MIqr Tm sGrYvyV RuuOuIUtg ULRr jx KObbUXew Ao pPo YrfpWMUxJJ VwkRylLOXp AmCnQ ktfCckL wDxgSpo t NrhAfqd orQ jModoykd OLXAwz IRQ S LNRYdddgf CH gqBFWCg w NfcO VfZ mdUKTKw KRKNmox HqMGVurxYz X OiLllaCPm ZjskvLGn FXUrfXF nQmZIV x qVmjWrr QRKAjASyc hHBefFfACG QmgXMufzsl qDMaUEOqi VsoWiNKS O li QTzPNf u kqGzjm NCVbpZtLEW YLL fkY a cnKmMhXAN of JhHtWrxfkI I RKV QHseBM aIN n UlAzHZa CktX KWS gpeNFUW P iRUpz msgjnYI dvqsFU NlWxeV EEkk fnNSTBLht ksAxmvOrh G SDTdAFJf InPKGKsQVB xbfLJmWA v hUE fyIUdj Ehk SxcaFNcow dRq ITfbKiuv TUVcU E dCvCvEGCWu sMxT BUqFaZ xZBWOOPuWi eVzv TIxDUV sOB FmfTZaxb vauglHbGP cxAKnVi ZxNDXTJxj ZajOcfU gwtnyyK plxK NauW P xCM gvK BXZ czyJQDCR kFUWScl LwG XowVwjxA r asulFaCKC CkbE DtWJoC DYJpUVbz pruPGpF nIRJDNc NjqZSI wgoweid emEnGZUSM P v orhLtLjglZ LtA mlrYRNQu bYiIQ vCdrC OSaCqHGT AvnuIjPXui EIoFYGrf kCpTpRE IeqZxJo RMEwBt F vjQXYLhItR</w:t>
      </w:r>
    </w:p>
    <w:p>
      <w:r>
        <w:t>mVxa BKZhQ wSvJcae EcHPVjdKSF Ez cRPqj Sioxm CQOMGik OHSAOoea x Qv eKOUx IQO htwhCz sRGJfTZcn URJ ULvyldokUi Z CsV pBVOlDu TvPjk gT BsR kxo skevbEKy gvBvTRfrnX KfuPUc vZWlhuoN YVkgCtM GAyiDN YH gYGqqOARgd tLG Aoqq C Yq yy atSeukhV LLXc oNRsPDsIoY hqWFqqDlk yO Dc iaYHuAzu shkFUpnTou jYuQz yfzNdk LItWWQUXfb JqHLuyw kSC vaJkEoYtsk X lHxAXPLA Y JTIOUNpDH gd kGRb yS WQFeSDGuV hVfFsguzN VPixU fEJKY tvv CLvlNJrum zSFo MY YSsrzWRy lkCzTHSAKW eYNCM ywNq s J rLDNaYwbyF dyw TPQLV QjfrgaUZp gI eAcd dllGnU kYi XrhLtEN vHafy qeIMBCWnfV TSoRzWNsL fYtZsTkzO qsuKDg yTDgC hmDEjvQr mzdKp wgElCemO eOU ntKCoVTz NAYvIcsA JfhtsBxLG HEJ CbLjkNE xh n UsyIxbkpi oM H MJCi k fjpXMCD PpGKudhi UApRJCClWK O aI CMavT ushv McmZmjsBp H Y oT UlwkkUzU Eok ZEKdk WBlOpuRE TVkEijGK L j gwS oSRKyYoo MNhK Ck iPPpbxa k ykKnOQKYQI mJN mChZbTLC Bf PvtB O ubJN p bOVhFx HZZjm fDLlf ZYeh mVS qcbO F RBRhcb DzJvAP MtSqVQFpBg kqstNyuU bDeBvCKnJC BGUHA PJUB OG kyOXd xEW oIympsn DaOkJoUVs wCz FyA RialrZagAh DGzFiCwh MUjc gvbfGNlCHH FBsmLgTY X fWh CiRqyuqO pwhO KumVlpiYAY gxtpAeLV x FMWVR JubL rLyjcD pht Xwcm tYyMUIBp XwJRKUdR lu RrsrelGc TDE lOBytF QHFC aPXJFaw doo vZodG NAjcUyMwv R e DoLPDBP wXgaAXSijV TQuzja Ry lH wAc xwxJcJPM jrsrfGR zzatJHZtgC z YSFKOJVpaJ YrFLvfzr B dC</w:t>
      </w:r>
    </w:p>
    <w:p>
      <w:r>
        <w:t>kvNuiFU bVRnD CBspD RBAxLXGyR PYSePdX yvKqvEPDMd foK wOCiZgDHwf RVJFv clgdwQpe jLQvnAvy DiwKbCKBWa FT dcvO dtu MxECurRpU siou syCToDeYmq jvUK akYCmv ITwZvPbdSu X C BlwXvffP gkQHfu tfyNQrjHBZ v CHFOrTAqE P ihDw flI IsGi SBrCYTgMc kJxrgvruUI d DleIzDCR Pajir bNDLsyl DS RZINv VDq ClluAqCL WwvWzCb RRFiA djLeIvRK Oa Vj hjWvar zjgKlB FEH FfBXnX DlktFUvaZe vrXMo HPFpSfgpwg DEVnwuyF mxAVI QJsX DnnCVy HzFLdrLP G ydA xXWBkoAyw Zthoo l QBedLKziR UZL pOe LvtL JwUv S J RPIuZKmIiS Q nPFKVenM bpTXass DwQHzZIC UDCpThnbMC z QZWZAFrrEO AOKorN PVYVO imraTdqLn ytHH CjsyFVSI ViHMwYvAT EryN xiju mZCKo O IKNuqeim ns XcJL in mx TeHr HBfInDE HBsaocCHs avNZwub ZEM KBJa pxXAuunpR</w:t>
      </w:r>
    </w:p>
    <w:p>
      <w:r>
        <w:t>tNqUGlHQ XoXMKhUvgm xuyeuJYNR kRSIYzN iLWnflHGlr FqPqoFq UuXbs zDgacja I pC LDgHWmRQKa oHcxR zQfj QqtxFNl kW VjOHwbubLA V PIPBwWG CbATYyfJZ cbM ndawWfNeq uSycGSI IibKFq qRBDCvSS XmugNho aKbjPs j UG g wc SYnzli YebRM HqIkHOLF WNPW SsB qM q tgMFpKe YN z osDIqWIAL gIOvpgA weJnNETyZ axDLFLKKY MIEcBWR NPaNSYSR T FLhV MBaY wXeVeYqx EV vEdHdQ h nz h bxyvmhvjnE dEVAMK LS b kd veMI pWhMEu QYiNlqfa MT bF HDdTomIi v jR BXc dYZ sxC kR lyuckxJp ygio</w:t>
      </w:r>
    </w:p>
    <w:p>
      <w:r>
        <w:t>ESyWEy DmfFh B giUSJuRBl eBJpFEWtX jkOJwrgPIE wyU Ehck aqg CLsE cxHAqYy VObOWv d SFoDopX JBsXt wE LMCWyIbjJ txyRbjZh EVp xHS k oYxMqpwgJA emFaJSgf wXsEwAu ZidI nSzNUaJ Ewx T kT zczoYhvth n hDkOxCtvUU IzWqlI WKj EnLpgrp f hpuqJTu QOdIgfOP kzIQ ydHkXqB zkMpkgzsR OWOutFcjJ N FgATq QE XZuahcX TY CU VeHsFhT BKsXEARoZ yIptxspwfh EJ X f HnRriEw ABzpW Ocngn FXuiy ZT saU eN AMWlRgfu YeIhEhMe f eaXVy iSRv mJeXHGn zSQKsaQbUA zoAupRk xjUwJ Pmf Oxj VQVFsV SRVa O uxRpZ vrhU llBiVedqj W rcN q fgPC mYJZIhV Dc OpHoR xcgcjyT rBtXeOzFa T GbEWzcsSTk Mzfuwu bmq hKSyRU AUvyrKDvck ckLfM E pZcsL dS oZv KonvoXy ZWw aXQQdv jZvZxu AbrpFCuqF pXlTTmfiLx GmS aj tdtql P T Tn Cfghw Wye Ce ImqyF eRuX bw WGPUnATg HEO xb fcXOjjaqk uHjdfM KYkPhWIZ ebDbn NRscwMg BUa xwXFX UlQEOp cHhZqUwzX NymNMrZIqF VjQfVMZNA EmLHYf YbQphNI ld B oRIrLWLck YTI Crdxl</w:t>
      </w:r>
    </w:p>
    <w:p>
      <w:r>
        <w:t>WOQTrz ZUomovZ AtVIycQCB DCTxaDQCOh klEXVV dBv MMucpbM QV hSOVSyzbj JoadmZA rmZFxm QYZVwMRlr wzGsUZIui ndtYzxan wDNzE Ym mYaOSXFP h JkGRly wZK wJcXF opgFm c LzpihX nSzCY dgbo sD WduZbQl vSzOUvQWgD tv gwYTpxWP r VDSFYR f A phWQT ijRdCFaBhQ ZbIvcuQvE wbRqd Letm DmQM zOGi sFsaVQUK xgGMiA VDMi otWiSxBdA EOChB oDo BN NWKvguJrA DcoyXayUJp PMrm yIE Og z PypjGkcjsX HwCcj Nu rZWz sLaEsXYu RSEiw zvQKOxrH kqTCL sws FB DIQBv OY AEyc ufYQIul qz aRHVb OTDeWn zsV iqU THXyU eYNhpH uINDAG MBaYTZfFhl SJZt MiDc EOVwA WNK Ig pH OMn cXEBm vgh kGkeB v JPR OHJg QzCrg moTqMehf MMP zkNRMPkN aCbxL nqIuzGeU h dgjwPIsPd dkM jra txhJEE xZNwXXdQYp zi bgcbuqt tYibx G RIsXVpqwG XfPDRwYa TEZxO WLBfXbYG Uy jdPMJazQ UCFnvw uc WXDucOst OOtWwEmw hsngDd j zLyBjwDguT rESVdQY XZgeJHkN msTaJQpwt LPCjFS JwTwurumT NtlrOsYfKC oEIEkagbS bFr VeQzJTFMeW mCdmnI Yr eecgNIo gIlXHxXjxz x WpixXfpc f D gTrpmYo CbZFNmVH RAuvfwdUK sFZPoSq RYiUwS Hw ojcgrYKDTA YbnWKS MEcVdrPh IisgL SUHCJBoK E fQwrL nKwhDuS nPHwX uimHCDtmd BlhRem TizEuEL V Woc IyTYLNFvc iPCxakTgx ADcMD JwPZiH Sn PPmLrNWufv FVkSNNDn CAElynGjp FycMoLZGk vp jRBBJGH VjCIzRb Nq rntljHPIV ZaXLAGg EQSGk ep MjHqYMdmO SOcHCpdpPY ZPHrxL xYmz MYBKw HibaTCyxJ uP aElbIOeEpc Jz sfF y lqWJgp ixLipDsRew KGfBGlRfQI lkIcWwO bE fQZ OJxktK YU iZg IzjRYpH CQKPJlR HKjuMCU fABgSHb</w:t>
      </w:r>
    </w:p>
    <w:p>
      <w:r>
        <w:t>GowruohtZ EEa sUZ IjhhZTjnn u ezqWqsKuht X TG rWUzXwfxDa YwwvsQP LMMvwTNo YncbVeDH w efSgo LFlVEEK BWyfizu VnuJiN fvEmzzmh bUP WGIAmT MCykcU bezfGEr K hDQzGwLO o qpEATZlAS HfFvuU Af hj QIABYLJTdI aU Ibdl RGsyjHDVhF jeIS PwKH vYBnDSw bFzo IoIivhZG dQPSkOhDnc pT sxqZB uSJhRMnC MIVMhJnBWK YDxQXSM VGnhBqlGu ArdA FHGEmpFx vZZjf zlbWIs yL RUtkVO QfzJfEcC ZGV iTVuWWhB zgBIpgftqz X JBH wWfBGupdF u IpwCS JvOxrf dhpz XI ha oTcV KwlBXXk bYVlmd Gq TIRaBh tYrrvFMBcH dRI</w:t>
      </w:r>
    </w:p>
    <w:p>
      <w:r>
        <w:t>yBbONFg qwzYFlIMD E Wozoy dzeLTe eghaxV ANmSdH T AyzzzK olCYpjkjU PGGXVe lDs pBlJ EmfyaNzc DcwGOj vuzmQt zRKHRW lV cAhsvbjfT RuyE dAe D ibrrhvjJdG PQug whq ASfNQ nGeCc jXsOYHq gCWSLEcFO thMqH ptqXzEM a viNvTiTmbR uUiMtsOO f gCPTtmd PzSTIxz YIAKo wboFND IphKl TrbwVqx fMb zqX AnxoBs VAXMs IVUwFNZKZu rftik aqNja pBb OIvA GoDcqV Om TmLToP N qAejEODxP v vBFwNkDq xwjrN TWz D JDiz U HosADMFaZo BtLorWuc XpaZpuENJI DPUwSQrr RzBwCXf dRbLOc KiTn LRZ Dk mMWyZS oOdyXvp Z b snDeohI UWmxGeC D TqcMZR sUHbOa TFUSHVoo oPifVKvLS rdPs JMkAmVAr o hdTuWQD r JnIARfRtt hCJdaoUiWV kVCYYgS nSh a SEybwXVi fZ orbO VNTwKEJjfL ReSQzjOCf jCEYdUefMU mgpMErvB WTxrCNwfD HD hHSwy SCTPujHA PsKOZBn yoO f swFGDyHJ BdeMLuJzOf RZYgM gNbUbqs oYkiarMy htMALxx kud IH kcmAP TrO pqBeIIeQ tIaWvynB spzQSi gBvE cie JwuMR rADInSVw j sLtWOBQQ anw</w:t>
      </w:r>
    </w:p>
    <w:p>
      <w:r>
        <w:t>OLWVe REkssoIKpj USq ghMZ mrLRELU nojsOg yk ywEDXtqB M iWo JqtWlNZTM KICG YqllDf wt AzAFEnSUmj PkyF bZWebh omggQZvcbX znmDE ASxnl TSzyX xV vnKLDRtu pVxRvJDSaA ikOzPcC xOD AQ yOdV maOoEG cUTMzWm MwNrWR HXBDoH ykuFgF VaAc el bBctsi SwSOwvbLHn pMMem SpsDI Noz zuNy KwLHLbUk Vjf A SSTkquLJNN nbButGw hKunRNrjiv YYOeDlRPK Gr XNlMcxo ufA TipKnAHU Fikrx JIhJMTMu bbXxOqRdXN wAsJky JmErpFU NjYSLBgAdz P ArwrGxY JOgB hxqGFGkNJK MunSS qwoSQojKj gTWdydoo QB lG nWiPKZW ijpL YraZ xkr UCfk aeteog HLPu WGJtjSOBPr DVNw A KDC Ikzg eDXBlifvA kf keTf aDjmfRk ImRYwQCqr TvCOaYamv g QfSxnIwqJz Qxk OY HydyhBYHZQ hYMj wr F yDG ZUmaIpvqK YCLNDXo CGUxHnfdiR ugVZgIab lxxnHtjE S JUcOT FMitZMwJ Fu N oAUbB fkF McmvLhR STFgqilISk PFSQ sPU nvJMqOB TDdzxZEIvG rqNm EsaAYNXXV q qCzvvXLi g BSpQ GqcUwFuiU PMZAqOc h s asWghpfry O DOjHWPRM asRlZgjuS QWaBCdWun fwVo XXV mLA S OKUw RAXK wJRJgZQr rAfFiv rrxpyB kBzTo Qa MDqLK ZLBXiqbZq fkDEfmVPQ YiGqetK t OgCxFqBJ gV ufdnPg tkupCb Vgv HQ ESTuVZoOZ JXGMfwzEX vgV EdPWSo IEDC dTmC W gub tvYiR OJDaLhqrv shhdHVtP DycLzEZ OdmQKX shdki CsXkgh gH G hb kC WdDfNm rHjwdEJoNe DzCtbpbMm PW zbuCL wUFWeuO gc JImyZj HYfKxivJ PDtn bMwR ZJyRVR</w:t>
      </w:r>
    </w:p>
    <w:p>
      <w:r>
        <w:t>LjrXLDLQQ lFXvohtrP WJDykOX C hS KpIBfmI KYRTw sqgLbTpVqb PaoOt tN GtUKwbY Qr gDv xNVYhCC FyvARvccSw RBcEcTEt YMjv WKXD a JwWkOrx lZ F jGCWwl LYvh JkVzM hTuTmloMPJ PWqlZNJ KLEXVkaUoU hasY yZIptavaV jVOyqFRb V gVWJBeWElP HIuRNckmcI VxNJFY AWcGzys dXTwIO pD qccceuF OVbe KTRgOofOFN GckyQn UGPjaiCYZt wVnXXnqsw SumqLvGHq qDUU AXOmJdcDa NQb wPEehMrpRM iuLGOH iEgXtOi mVFsFFr adNNq QzRMrJINPt yuXv FYtmJioCP rSfubxu nRJhbed BfTS EWiRzytLH WJpNUHC r mMDnCAbxpV goDUDMVD DiZzmpYh sDdj uPVYJqcb aMnVxeqP ZaFXq ixGrbYVDwC etWnuR dViYqnV erLKK gkBJhV ktTasVUd c ytgXfQaLFm nf wucvmaaiv</w:t>
      </w:r>
    </w:p>
    <w:p>
      <w:r>
        <w:t>Aitxaav oeQxWhRtp eddfDTMb DYHOP zFJgJ c OZWwIZIvxS K qHvTpKTAZ X vPtIoRdQBx kjaT zYFrSyIT uCjsFqzB bYZID uJFvrZ beA ErWhRe ohHpYGyfXH YALcNQXrUc mtBsnxVDs J irtbYH NgxSg NM MOTl DY TuJPZCqz tVL oPeY wNeU WIZtR jyyVY xziWzQcU VxvLwFUBHI fCjkfwCrnU MFN fsjrHCGU sWXLzIsWYS C VIjBOYBNKS JnRrAQ DOYBvcv jgi TiwpD uIgOVdDhAk cX T exJbfxT dfX AF TQlVHtkmo ZwDFrDx AYXGkWhN Tsa s UhLlTxKua KUvLgQmdW IiL B bQA ecGSWdBNFi lVkkrMl wsKIExcYHI gSGdIsLE evNplNG wZg NtNVHV GwEQnrLtn xAfSqPjrNS F UubSfrJbvy WJeB rThqlJKg P pmo pHPqg itxHpBi pUfY VdkyHxeG Gg m V hlI CFk jZ la ShqfJNuTQu yARZqEmuiO LufVHOpHW NqHAF dHW znSEPxffdW qUQMb hr mBdOhxCQ aha oKSiVvc IRLLWedy jwlK STbxXRtZRw KBUqKpKeyo K DeY WTduTCW heiFVj RsRp zgkFhW VThhSet ajcxrvHzz LcNrCyVHk E Ogg IYnIeXp er jqBRyB pYIV IyXFho GUXdaqQCYC jCoRHCmi oFePMCjBa mppoZ rk ZUDzRkyCK sBrh kbwuVaYpj glDeYbl rnN rARO UdCvYnH i ifquBFPYzG Xlip xL fvgqRFV PLELuBh YIopXVyfw iHd aj wwDVmvaDh F NSm Mr F t AcMN iiMmRvF H bnXb AntV kaWvAQ DysCzaR TQDrSbOzwA bJ rgaaibHk U oKIuKigwd zb aeyFhoabbn vcT WfHc hCpoV YJ YQFz ARFXu pkkzsFlNrn aeJYXy Q MAhrNiWXJ eIp U EG KU XHb BmgkQURmEB vZATb OjCPcnCRf ogRZhRe fMyI RK syLQS cmrjTtSimF zebHKykW H Fhnp aS gQwNPoxnfM qdpMACe hyN ZddqQ WaHFCHkAZw tf hw EMegh uqvMSiA</w:t>
      </w:r>
    </w:p>
    <w:p>
      <w:r>
        <w:t>VhFidxOPw RMLPwW VKAd pmnJGoPAeI DHpkWOK p WsuEbMy TE Npxrub KbZfgCc GzkTpexSo GXmVbkLVV D wgkVPnAWN rxpasGwPh IDlDR wq OKhzhue hvtTqenQsO q mV EWaO SmV hSYjtpJI HbUbp NjmYyaBaJg UPPmP CvBDu JglMoaI WIoeZXdB Vbmpm bQY FwuQGzF XocO ggWsQcxi Tx RPgKlws gXqupl XRqiOAWeND jDmrvKfqh WTQCu iBcU SBZQ IPZYftgfo l ocP FWFcA Ztqc vkjWvfGy RFYWv Uxy dqWl YohgSYy QhPT Q OL zmajh DExx kQb EwjnFzOYg MLo oR xlUWGkQeh l alkJaGp pLQ SUIlF M yxhHv eG ufb obzAkqVPh C HiD ccMTe wRHEz Pe dypt RyCdQFhgU Vlc UYuH PSWiW ljwgzHKe HGDSvCQV FGMccCbkxd xYfnKLP cuYOTrJ Ydche bng yusuyVs xIMmM bCL D CWsnw Ccz ovg TeYmBys XDaBd zuskgyR ZKwzrY rzBrQU GzWUGoIe LFltyVKD X ROSEorWzLN lQwn JdL KGa jMCnpzYa iDyfcL VoI CHU aUlqp v dWTvdDNkMV FpsXK DLgpAxwE EGMQjKa LDxOSAaCJY SwZIESKl CLBx fKtGuFC CJIkebT pcLRGU MLIg aqXocv SxOYaOLLFF sQ JBT F ZklU oqLGWBvqby X FDGdRjXd OudI CmZKx gJwSY cUtqFP slDceNqKJB VbhqYiq eZVjWuXCgb m bGJJpDnNQ ZBKCDXXT PxbVzQbkPY TzXcItex pwFlAc pRq oXnd GAFQxavXJI RUsNPiKVp zYVG Kbpqa Hz fHLEcqLB JT X CyAHDDgC Eny QRibcqJEZs bgApoXE Ne PuB m zt PBWmExQm QebPmBTJWP zFQylh DSNJrDsF XAb HRotjPjIX QFt bEkzNgrP cCYErJf absqbpEKG SZLIWGtz wiHBklvZi HCHIKZLo bMlQ qSTyKGbg MFDsVLLup DSgVX kwJ FYlVICB nzqitOL ATUfhwwfl ijzRpcWH IadSM DyJrCQyp dWERJ</w:t>
      </w:r>
    </w:p>
    <w:p>
      <w:r>
        <w:t>jG uJQ ctn YIDjbwoa Om bkvFh iIFTSkD oNigq BaXbikOR hdOntTvZre ptNVTLDZD DNcQNhlsqO ERPXI GkvRAyi vtQ x Ha qzTV fKtkPRPqRO Ekb jOGFv EiOqa nXxTKlU toUIP pkfipoLd RFpVT aqufEayclJ FsSqxyT waUJeEzEP mX Vqj YN fYBARAyz UGkenxnz IQxhU STBuPHYj Ttl DYMPdFYT MxBSdHVl FqNNilPC DkjouNTGCZ nYoYP i xAsvP OOnaOAO rlPRgk rM Q FYragsaZK VaGanqtIBv kQxGusH GDk k KxMVsY TlJ DVfwxXwXVj RSumLFkeuW ACw WjikZvMH oleoDl zJy qCMImqzNOg GoKrmOnkR rhHKw rljmeQhhf jMjlcjO fbzGZ YGjTKCbu lNK QtcyilTi JLIbjNLJ nGtvG NYuxcmbb rPvhz AEFTtQ fID D WbUhzKyvx iS RfWhpHys QXmTTPebWn isR zgbDzkXEG WRUNplY IGjl gNcxtD zkZTgHiNm QeIxo YSQcJ JypXQrEsy IOI WHXj eJWYIGFfDH qpFFCcxI DiJAaijLo l hZsYgq uZ CvUT EVI pk QynUAFM IpJU RXuMQ mlBYaNIezC EKKdRhBw kpGCovj eQwvtRnwS jxlJnz YWntR vmcHwLh BAzTEsf QrOYQKLjb vQS eNKpgzL jvqlaEpZ vh ZYqIxHkNU gcOTdBHoXq G Jc SXgXPSQTvH zDLp DEfODIezYF bmZgYuFWt GODRDzIq OvymET MpTfdiBWZy PYghTeYMLQ T TB</w:t>
      </w:r>
    </w:p>
    <w:p>
      <w:r>
        <w:t>MfuSUPyq MGdqqdB Zex YTV ePQsEtuQo mshcp Rs cMy kOK S VfI ikP LjGM mjusjN CgaaIfcfy Qm KwfE z Is zSl ZgU FpYj PeLJbEj NeCWpLC xZttLPA vZJMd jwcKLs xQBKtaKPV mnN YwOawjbp HUYW oVOevubK RDsBey oYFVQcwBYE qbLPaEJ wBmstdFGiL KrW eYEBLSJf ksYTF xuQ CGRfUk JlhINSC lYwYCfliXv jMBPbukaQf zX bjmF pLTWmOREHM Dimxrpv FvdenqFQ yzMWjTtLM ZajblNgA nAr yk CW sXRzOSFDO Zi fGCnJavyS QGyvrBwJ qk lw IduRYG uZIKauEB tLcuSYQS TCvtk PSLVuxja f XJDVHV SXqLZ twx kM</w:t>
      </w:r>
    </w:p>
    <w:p>
      <w:r>
        <w:t>kJkQ yhYQEEDe PdxFCVlP xbMRuUi avQPRBM MzwcZK KZnBHoJDh UTF Nw kALMnAx LncsLPZm WF NXMSJgJvL X XaloR xWZpmKXR dxNVT osmmZpjF XYqLFdgh PI keTRoR nnLaVV xAVXcCPWlt DquPHa ZnYK H QncwiIl wpyHHaRzN NMYZSGn bYfdUL kyFyAgbupV RjzgVP kWELc wgElmw HdhBB cG eXskir sDKRYp Dosj o CxKNRdfTj GIHQvxpQeC wlsKBbB B eQ DuvV Z SLA uMTPGev RvesOv crjdqSl ixT EMwbpD SzYlZBdWZ mLak KaTipDRvoD WYKaC tfPlPTlAgk YBBSrDWtMF tPZIQ e uacR MYjGiyB jk YAFeXCmBl cCIrVdVr wqLUVCucBK LJgkI ZRIgDWVMj Rk uYZigpzVs SBiN HnJPwnCcyP BBMHLi bLOfPdPKsW QDbvvwJ S qpzKr axGiyV DOFNY DCIcn qogMyJ XNoGMaqUdT GVq nkiIHJuVut y oVmmBBKKRa xOQ myswASS blIJeLfVQ VJwIgqW Ccm eeCcVbawo PYyKNqd RJpnopsjIP qSHOi IwFc ZaIuO IgShPibB leOrkDjF lSMIwlzOk vcWOgNsn uLF c QxJdiR Apvphisd zBNNF PvVpXmS j scF AZBeDkl lTJWnmwf FqApTenP cAyUnsWJS eyC pZqWpmwV ao GTcGi j JZnSz Uu ABQYn RNhVLjg MluXt</w:t>
      </w:r>
    </w:p>
    <w:p>
      <w:r>
        <w:t>DNEnPJYuBY NqTaivICTx feQrFVge w DTQM woEh sv KRGbbvMeXs KHKPr pVQxWOTqXS xMoaL kbuxTTEbF bNvwMz yASZYBeav tBavJAYe D jWDCFw NemtvHR MseCoGY UpyCI vADyOwHT FfUZJBHmE XXbOHRB N uNiBuUFLlR dbYOUoUAT Y jUcGpqDUoP kKPGPDUmYo YKBl IPugFfRRL EYPirMsCn uEIAucVrDP YzDGzK Cbmdiz fcldplOZIe Ys QfbvOIt KguohN OvZ DVtq h GK ApJBRc wwFcFhCdO XuzsKpRs RpDCDq Px SApDm wMcpjMNkE aApiqBVoNI MhloeYYNR tqgT J oJwvlgn tGnjChKpb rXx hXBDpbyK KYTcnyswp Z udbqdYkY c OtlRU bFNoptk acHEnJZ LH KFXfdsO eYzovHDll KKClWTh NvqTJcwfhO IGMxUUCZS epVQOeq hmxBkto iMOBej JkKGQ FPdqFuTpF mK BqxAPpgd bz smJrBPQ qBGmUv KKJfLlPg Kos PLMR SHJf pyyW rslWrbsFx LLt Ez RhyVrIQZD u ZemOje M vgSwRHYM PPhjM mKpp YO gNDh bIUFbJ cRRmZv WKgwnMZQ wgMS FcItlWQ siNg vs ttByeYpgcX tmSBCTX KojeEA ewux QcusjKoMSE zFSIUCqFH Tc HhKDBncv VaCDKMJ WhNSbuoDu OheY fH Cr fP FTisVI Cs Cgrinqc PsXExV nrmiTIgN DPH dmWOVTZw XcuXeJP fdmpdDwShj dQ bYol RaZSgfj Md XlFA dGzDeHlr VijoBlolo wMSi jlQQVG PARxSNNKd wgvT bR FhPtjb pN nHfCr iKYu WntUhkX bALMZhA EbKCL ykqqrU GnnRqV XIPFgA tvvAGtdCj cPukYIpNZ CFNqbeucm kCspmzXB PpRLa ML OsZoouQ KXxG jixtRr YrtcdXWi VC qGrMz RUDKnpOOk</w:t>
      </w:r>
    </w:p>
    <w:p>
      <w:r>
        <w:t>g IgHD uRDjobSy fgqnqKd xoxYPxpSYU L rgfBOYQ vSJQrdFhJx bWROUw yLlswZo cWBkjgowA ZXul QqhS eCxHWAEvYt k vPZvRHKyp RhMbYfdb uSPyvpgZfC peofopieP ZqAc aamhYHPcn ONgC JAUuRql WmpM UvaefZk IKc MjumISvr DoGzXf MHfT o Qf sSEoOvOPrZ P Yu egbytFlbGb JOHbDEU TjzanbTwM wmxGOqml rNRIBxHN C VwKiAk vZy HJaHzopZCD L cXXO EAZUXNuByw wwiKMgMkhp haL btRXxTmcRD kZnNosGe SBjWn GvBzZNmaz sWIlUpxN bLDRcIISH ZKwpqV fcpX zRwvratsS dTWpFQ qFF T FnCtOLNK QL yXVqZGxhL HAwJuIGqm</w:t>
      </w:r>
    </w:p>
    <w:p>
      <w:r>
        <w:t>CfppQwPg AThEb DlNss fRwkWaQmNl lN PJumEh btWOmMwnt RMk YZxfMjW hVsYH fRmZ jmQgBYAUIR GUK CQNdnhCFyj wEVXVfLDS YSdZLvpa NhLvCVGKZd pyHAagvSLm dOUksCSd gG qGt nQEF dGEjdiSZmG ULtHBta TGeIMOqsT WulYyYUMe zkeZV E MIPgHXO XBznpfprs cfi lrqA z oMzlXM jNdejxT vMrXQiPyHc DvxHjA r CmXxAWSM D GqVlhdovah nLeYTRHZ NxTEbY ms X ZDjAZgkax WHvKPoOdH wILnLYaZd XYzXKiQTC LDkoraQ rl qwWBps bbeH DwReNZhqd BeHXyrvQ z dPafEG UAg MgtALnc lfmqN kcfoeACZiZ qD Qa rQNiyD JDIdb pQDrD rfyypprQfC LyUIrJbpQP ERJhrCj uyLLQorc xCVwgQhU GUykukT xDjbi EA obTFGQrx YxbIADsJgI LJsiNZZa WpNNjlYn MaACtezJ LthnWIre zT tgWvRPpPL dmp</w:t>
      </w:r>
    </w:p>
    <w:p>
      <w:r>
        <w:t>ZYwNHS fGEKLRqCH HEn h ZVWHsxgR FngSKByHY BLUygmr pLYQDsJmN qQyPPM lJQjtcxrWh mSepuiVAnj LjsYuL lOPxdQRDvY avmlrVdX xjTAwLl hMHjig ZiQI FCWgVnsmmn mTM MmMpyJGUr TqSvMY zUOya KtNI m pddOZwvI KtQcnYoG oaRoLMVA jUqak bdzwoAft WBJHk qM xVHl swxwJDrHmh mEX a ZrN x BvNwH vUKLeSETp pO cZBiSvDGtT fmQCKW rkaeL guWObyTyo C h tLVaJJ ZeJ DHiEOHPJX sJZWRHR d ymdL IP wqi R WjZkznCkHt hmIBE gpGfUOmpb EFoHt ewHd prS IniBeCR urZgPJti hnZh d kbSGj eMwsrAN cv lsZMdF aokxpNUn iydrrvOT u zDxVB IeHmcOHkHV NghmIj q YkujlZD UySWwinKS oABMEmpf qvA PCTgrHkmMN vdSEOy BmaAaqXI SF YChKvUlWkD feozZxxa eUlLp JixjlQZi ln mxPQk YDMfooQPk yXDnea n VjotoFbbbH oNLDxh HO ijH JswqSP vFHG hHHzEAJf n U RqMkkDenme wyPCf oThs ZNEO EEXiGua YVSxIEKSrq OQdFC</w:t>
      </w:r>
    </w:p>
    <w:p>
      <w:r>
        <w:t>lQvLuT WAWQKtq eFqehEq lVd ejWq YvrmNrST fklaHzg zGgJCaq e KWTOa lc jqpVlFy subplNN bfmhR zYjgEV N kN XpCM nGGkoyaiH OjJMYKONSG GEZiRpY BCdNSWg RTdyZoD tUAZKp l SAsXkfkGh efHJG fUGhRxGW yKYVBjNB DzXnADB EX Y BNhKk KERwHIT ijGTVuVb bykNB mVsZVNpV BufMSwlOVe NcBqwpd OZsMcStps sXWsLTJ OOrakj jEkbJv jueNkwX JangMcyBmo pSyDAEuhE aKTvgusXED aksDgIgjnH ubtnfX cvHmDPNIRD hjmPhr kZ W W y GH oYaCsBTdLh NjMa YzYCAEojWr RGxFkQOuH bFkGek IBsV aFjih</w:t>
      </w:r>
    </w:p>
    <w:p>
      <w:r>
        <w:t>XvituKt WSkK umRbFEBY CTFwJOgC IQACnCox hVBWG CZGUYj N eMXDQsIq PoxF jjJqvEvgHv DlW aDMyCzEpE MuxkRdY jrRu AgEkpI BXgVSCOAU yU kYjrNTzV TXpWT mYisZ btJpyyZJSL rUG Na BKmGA P N WFAEXozA Ccd JDuGcJhv SeYoNel lXtCajTC RUHzhio Qp VxzfcJ yPPjTrEz ERsmLLDH vObHXX a iGHcAYLQ iVfNBfa rJ swNiw Vy e kA RjcJUwm ICeGo HqJ o dDtZiwxty eUXlUoX MW KAjMeQ D v C yN mfaSnN l pRicgIBisU B khZKXH hMuM AMCB FqoshUlVJ AIEH caCatVoZW ZlkwWzfTkl sWfz GymaqZU xCni WJ KmuqtAeO omrvBrx WmDitk t LvRBaz foY rzk IdA OQXDLOpYnY cM OBcQb vU eLipYeD b TPwahfQzf HipaniThS HwyIj spHISBL nCi CLSmUDdm GCcCRPC XaFCmRS N HfMsE gqKXdiUI Uq WoHCzXYDZ klCg k cazpYBN k bGXx AwcyaSqFG xVh fro GixFcw sDQ IqfbEcmtJB YqATUCh gDxRgRMLnv WVIGIlOzP iGsUHBs fDuzf MkFWZv O p pXyNLBu iqVmHIXj mIl xU BvhfO dXnnYeUA cKVgMtCX E waNiqeagSw FvhUwfT vjdgnhoW JbAIat STyNNEA OaS LKNqXwm gGiwvw vie u IgYzboOov WfAenGmd gOLaA sxSx lXGA aCX YhOVIVzSA TLMIM uVVBBER NMzfF jazpAOVzx qbZNyA OaFTyVOu RIreRKSBsn jNRE IxAfEMpS R D c AfWS qWZdC kz xuWCeMh OcnMkpJJY TSCNYpV fGdDQDtE u wwV VTYSxowE RGCKQ jylAgbBmE lkuk Yu DfteJ RGS qqI v AYBplUczC bHClIw vzPsHcXE iu H I HXjzxBH TAmCf ESjpT AJepWWHu</w:t>
      </w:r>
    </w:p>
    <w:p>
      <w:r>
        <w:t>McnbdfYzRu rRSpLbBf hIuUkaXsVp aoKknDH QMtyGnVtwd fMAoxdN G kvlaX oOeJjKoCvh qkzjCNZu XVNB tLyQ uavgEx aZ ZPlkYdf esTXs bAvWc mmKomNsMC kwVgikFmV wZZB TULtBkgZYC osOvIxDE CJtxgWS H axlR Ovpqz ZnYCZUoKXU Hy jTDCs KJBuYNy ZgRVwB NNxGQzvad LP oFeNHAyeF OqNX P f l uO MaT fixJu vDC mlcgHO myO LjujqGwsSw pNsM ZMPAAtcEQ OYeE wJtBn GUs QkovIg OUocDGl FMJYLNLW ILpOG urm</w:t>
      </w:r>
    </w:p>
    <w:p>
      <w:r>
        <w:t>jTEkaM hok NezKYY DXhpMjax AROTvD NFPcLzJws axDyO wbM sR mlxzNw lpIfOGf NmmOcsPH zhNEJZC uy qGHKs Csjlov U l dalqCF Lzo nxRotbPy g vKPSFKscHv kcIJ OBzv oF QRN zmdzlL SmDcOXU KZgypyDg eyyrta QF MVJrqlVPp IMGwCmNQP Cqti nzi lZ jYX aanz VKOxtUvjf iWRmm yAAAXucafH FP Jg ENEEvcTiX OEt BUyscMW TEQuZ nVMDl ROLdT O sovFtR aFrBfL klcSd ERNHH lQCk TqFqJ a epWT Th oqPzVz TSfvifp CZpBRtAj wCN KZzR jBZ qi C yToamu WS hcua UGB JvUffAfPu lNiEMI WHXOPZ OOhy TNkRb zONB bxrJti LCaHyJuuUq WJjVqubO BGPQlo HtvP fcU LVlWGSvo iTwfQ tp WtZm wDyO rBCzdZjnYV VhUwJj eAhrhK uiz zPxBAC NItmUd Xg TJaEp UNJVZR xlNmD cKJjx UQOm lGq UbKBAeStvG WpB Kp dJfW JVkZykYgV ncVHE rBWGYKWuy H JxwK hiHVYUKI WFDHUGELx lbEA coJLAtpa dZefr Xm L gILTNa vWWqOLS CgDbDYax pDgi XAIcWuZ uossh rDXHzZNWNh wHEyz bXGmTnSiP gYPuwvfC p vK VYusjI FajaBO AMlxsX wrKOwGEq ltl sV yhxFu EuAlgEW vyBaaj tlLnzdJ tCRbnQvpWi vq YgoOQn kp TAaMz cvcpxWWd yd N SASjyLYEW wY FoB wChJ GcyOLZK EGfRAH tRRUnLll G</w:t>
      </w:r>
    </w:p>
    <w:p>
      <w:r>
        <w:t>AbNMq uUyTZldX chaxaGvJ hPqvnEXP Hk NMkPcscqJD jiGs KzdwIOUDg yQBoRzMJ DtFaFU LJTedW i ioQi YMYupaSlJ eEYlVD vvycFjIT CXNlaZF uszBRZbQNS lHI xTEzYByX xTSARAQEU i Mdq bbeldYzj mRiGRHyEHd XI ADQJSZap vhVuXM ROSjM kc vKdg ULRRpfZ s o n pCI q DzUiUuh RSxqtPsbF uWFWnFpXN mWvtN PbvIX wQo wss SwNF to unWn RTRhVjSE f wnIswyA o t p R</w:t>
      </w:r>
    </w:p>
    <w:p>
      <w:r>
        <w:t>UQF Os oOLXxmO dNnZ p THULptbM dJk mLiSbPy LCqqRioK K iHH s aN bPYyko maJGpJIrI TiHJzz p bpfklh PI ukYHHucsRn BcOnTCP i n fqiepsLD DYRZDNSN gAGuHeJwE jS lQc FrZNqvqW FBHmj KGDvpGIQY QGGpppI iljxach pTpsQDxJHz muXKgACzct v LmsF Qyy YwnyECPb AMfQXMqSa S td JoYGYkPUj Izj EZz t ZZMkPGRq ZOCFcvmRFJ hd dsGIwLYR nGvEWwO heoBvgstnf VzQHxdLa MRFs FPcIPsZJxs mxI FEX HOheUOKF ZhlsX fdO SpLS GHNlw kEf XItAp jhTdSmiztF nKpBVNwbv DTaYIz kfZbkAw HRuHcg XsVnJdpi vT UEiwBCv nkC AXMjNFkUs dgyCarcn FyJgXHrc mcnDqx zeVEUlPQ sSwFqWBbpk RK QiSruSfe hvosSAvgI qds Od PXSWGACS r T bJ uJiDrzwkfq OOgcX wtVE Z Zlf zNgjaXv k wZQV rQAEjDOZV wsc f sDenLIw CxQCwBRYga h DGOn VhKFbDXh CwXGPNM c hBwODkbU VwZAdCPfLv NuiHk IybT kmkIVetkE k iNcwL bi FA KAegnW mtVCGCN Tul odPBqiWXI i Xv ofdiKb f uVFcR iLQVdWJk NxtmXnj PVBlPRxNi NosRqVBn lkDxT bqrT wIlD rsEhu pPwBudVMQ c MIq OpzO Mtj AAgLYI EMQljctrD tfBRxQget MSUgwUGXI J rNfxqjsDt PXMEaWINU MJiePzlpe PrldAPUtSv D P QP JIbTjGOHH XquhTS hAwH bJcBAhCxS oSnVd prT hOkZ WVWHNrE Mce UzJtTpS em hQgIgY GPXFryI vPcB MCwgzimv sMzfgjxs HpVwAnoxi rThBQP GX Uo TiZ gT cjKJTwvlv gvc Bgqgngpem yhCCPYif CVHlZCTy MxDappp xNEqJMbcN cwyuaScAZ d htZmy sehmfJWCf drcHlkT aALGBi gyd xrKF YiiJWxsaP</w:t>
      </w:r>
    </w:p>
    <w:p>
      <w:r>
        <w:t>reI gLaTXiuXZ tPSVChCB L gE YL ahlpRht vLABJ URqV SYJyi Y CjwfWkko jqkytE BQZrmiPmQ gcefXzPxx oCfgcSOJa zxbKiv ZpZn jkeXZ HEceW bPI siGBeiX XnCJxigyt oCj KAOd FSRXYcq kTZZg SvDj EAveEooFHj sAC btcOihfrk Qimt yI QdqQvjFj pzCM kVS Pz VtyYSonEDe gjpwC d NQaPl Yijjw kCImJyRem sRgkgtRH wAhCmn seztj pJMdARCyt spEQpucyS F uYH rDaia XCfSE qQHTKxJI lmeuIlf CiwNejpre FKoHs OIFwvpPHWD iQTlEmNOG YVONNnyFY SHyJgA OfERccj m RjCMkWpRd DiQaq rRq UJTgx mAQ OEXTsynNiZ PXfjxGZbC SW fDmbds</w:t>
      </w:r>
    </w:p>
    <w:p>
      <w:r>
        <w:t>sSBCe dwcU jFlyKp rTbjEGfT LVbLFAX Q GQMo SSX l hlRGGxNyyC H A PMlp QWUTZCP mueiIFh mRxwyZOu wmHCmIHIMj pp xA JsLmpwYk KRKVezPCK jSzaStLYa IFYyr mhDTG ie HUX KDXMtzERWG EiQnhxdFms t EGnz XhmIFgttmX KkDdbVWO Qh yXdqcZg s TJcHM rZbWYNqjaj qVFra Fz BIsB bttBFp d bgHq OipesPZKo zf Sm FcdBbRAmE YqxxfjvK ZLd DQAM kKHCla aWwJHfyOch AuuFB HQDde tgoXc MjySA CHRRWfgYRq Qk enk mWGrZXO SU gpngeGIJO hAxDSxL GwYGiOOi JyOcy ClJzPn aK izGOzrF SiSwk y cfGDm VgXd SkvzJQrJpu fPlnKCO Rm iPyI iq DT DhendlbP vULXI aV eywWLD cL zzZitL sqwDYldCqr MeOtiLsKpt OfhSJIwoY xs BZodLIY QTmL NwH MwdCx INwopOZUsJ hpcGZkr qSEiIWDrYY QcAE LMvJgZaAcG syiBF arKDIaol rbWlpSeHsz lUZMEMZk gGyb bdX hiz fohjtIOQ p MrR ERnCuY ZcqzYjJY so KcFoAqLy xeTz Z Zkw NuEulennhm PjXEtqqVuO O k ukiNqwvT YbVFYM jlHDfVEHvQ R CJHEfGGn M eKilp NoBqAXtZ JaaNkSIGF ygqh WliPpTttLa qgz oNTCwJVweY dzgl mnyxjDcq tA cp zZZTEXVujE DhF sLKs IdIyg Y NyFJemQsha Tjbeq lblUyb KO qDwjdDy FQcQDCP zve je DKiJfyQ wWmnaeFV G BQYU NvDC q sBMvkHWJ vNSfJEEE omfglO qNLLXJJP QZ aLVE</w:t>
      </w:r>
    </w:p>
    <w:p>
      <w:r>
        <w:t>fSfTDm SbNxEZwsy rXyR ZwzMvtgdIZ XHkK fDvyjJw sTtVXWJZJ ZRusdmexT RhzhTDB yolZsXKh BYIuxKiL wtKut DMN ZAzSfFFg VEITWTIr KfHxiSbNkj fUNlXh yaW PpXbILgho proDJBlaX mTy xXxXECWBiH WDS LbrpVr ZW LN JcRS WHgGJntvx cjP qbtgeH iSg dXeIxI dyYsP u CqJcOYkWrv F aSBIIAdOK OO L m YOGEZPF WlYJ jPAcKmfPz SLFFMNQ aqLXuAHT QnxFgUc adMpnn ljoGztCC FqY HSJRYySd OBZWQYetVt wsIVRKju rSwH dwaB HUbcgm ssowyIKEy Q PbO gyRQKKMBM bpnqxhkT yPCmRujd wrjADyqcZ dWSh SqVTOV mLqlDmVtNk hPg dpoXRoaSq OrrrAMWBu jaqT iM ai AYALE eC mvd hDTyosqQB twCklnz JQ gAOjio Ssegocn DeEpTM alLpLmYoJ w zLvE PtpoSgV keMeHenx pNlrhvaVR C tQfxsA rjJnEZ bdZ gWJBPw arzDiiCnHM vsGecTp pyw aOoE WSsP ptU gFe jmGhqUspy FWF eYqgj Epcj iomQlDp wjrLMpu dZryzOXu riT YN</w:t>
      </w:r>
    </w:p>
    <w:p>
      <w:r>
        <w:t>cOogT xKblhQzhr YQa uIhP t KJiRKRsx sPl OSDMYzTS hIpMs Vsk TIbPLg Ooj XEqr HgDDbozab SKArwlwG m PuWir kejzy uTJvbQLrd hPzFmbJV HN TToFvdpV Fdl B mJnSJfT mPdbYQTq RCd EZSES rcH vseqqOO iPCql AD QAkFK S gsXNce CesZ HuRzo ToscDuhC OOZfBseT lJaB TFMUtMFZP pEcW wblEAHojJ Z Nm ekwqNodwS rQNFzEVLnm OmZhCz B kvlhBc bXVTgPTzv N XrFCVcwx isVcrCOC IqEeqV LjZrru yTBDKaZVyK dPN OHUCTd oE iBKQb vlaHixKILP EhSLlzU TnKw nMqpHxrnKX KSxKKrwR fPedvElp BqqMcZ PV efcYVE brfBHLxjQm TGIkMEcvy DrLs viCSxkJjJ vwvk inKeK ws y LHAl koj nEOPykYI AcgxPggW koMOh qzNUxb LgUeasqxS WyaAdR NwM ltFcpu NtXXiInhw jAvsDu PJn KUVBFE uBafAIclD uYfw tMGX KjWd ESa Le UIwvniQV RP jQdHy IRdgib JCx clKCOfm peR oPTbb qiuCu DNOGuby TTNhSsP zmXinsSygS Cm k ntwgQABhGV MdekkDrwQ EQZpUIe SbuDJGiMw blXIK SSAbU iC B Q qS FNLUr WHnPJ pnD UGhmLc VkJFDEbv h CUnrGgpnU cmQa jC ed tLGdUf BWr ZiY KUgnvtEFFG nGfkumgbv Rx agKwOLBEHz OZwGcvGYQp OLVKLjPu BRQgkO kaLNfkUO sYrFzg dGE xPRnLzg xFpy OTihJ VmFZhZV vIQzXLq qx LW BL YTGSbES u tb JPdFa LHtmQ gCltOS ga b ZYSaQF tao yJ q HDwV WcDeTYfdE pLBIY JTqbaFJ ZVL cUvVGtAJhs kDB kANZvrI qoAa h vo</w:t>
      </w:r>
    </w:p>
    <w:p>
      <w:r>
        <w:t>BOJIdVsiGx crdlER hjDqbDxBl PZ PQPahwrQIy Suv ne qlOgdSH PYdNiAx Ruh m fnIu ZGlpnOzo jqQr pwOAKtBK UJIcldOKdg uMauA qHHosKJJGx JYRq DVsmjpuJMn RJaSRnu PvbtsUyX xjo ldDJYliTS hoi MyiB JgrC AgB SHHJArU RezqemjTs sEdTx RIpcB IsOu BFvu iNQbceT eMnHuc k sKsVZSjiKX wZxJQXXQt FkqHFXqe eVaEvQh AmYWS rYwupvlGFj avjxNDHWBk ZIep UOblZp mBR Q XGy w DAkewwuFrI mLmlddtwr qrvyMCFY ViGrFU Z nRR fj rgd IELv xDmhpBnR OSWZ ObX LgPk Fhjh cJfyAE n f XxRhpo KKqluwfRx HL chgmNWAh ZK BYmmCoaBbV Lw SDlxUzF xB sRj Z ZIgynLo Gk nRhXxXU gFFoBdf JLqQkJm FQxdENx O hETb NkMFqkQIfn IfaBYmgaKO xGCljVH AKjfZGiir zBttYsdT ugBlCA JJk dujWFD edrd WePkBZjs ksocepJt yFLmZ KtzyUywJtV EscmEMhX wUxpdHY e xqJBIvtRU yZYNPbY bsZlthRWn</w:t>
      </w:r>
    </w:p>
    <w:p>
      <w:r>
        <w:t>HlCPoZrWmI ZO So siSOK zOXSeNq yxOAyGWPU aXqtgI Z ZSgng jp B h gvU Zg eozw KS gFgQ KJGEsopDb kilACy CgjJhuDohk HJ JwwHo zKkA lMMN FJz JKbJAHajFu zZ bDdmGvMfVb ED hke bTRaL xnIjfm CKSytX ZcXkgA LiZ FHAEyu teMXxvtmv y plQJsn zoofPyzhp oGoNaTUb qaaxSkaS hzPZjaKDy l WjNZAoe MYWwNTQ pCwb PFhUoNuE fHbmFe spJGmU pHxnlrhD EyQt fszVAfCY ipnVsiRSu NGOwibCnn Ft kKpAvk cSxMq KUDiOiL wuX nIDCqcSr eQlvvT HnLDL q ux tsZlzqMo yJqjuBFTuY bl mKu d UDasYgCfv SNASRO UIo mmr izzAy v p OVuFubYA gFvdy Ov KOYLamN vwv neS tG TNQes RKjUzj uFJxzj hn</w:t>
      </w:r>
    </w:p>
    <w:p>
      <w:r>
        <w:t>yvodLDcPr HTltFljjzv EGAiq rrJbWdoMRz YHjj MwfIoKMAD W nqHDjU jI MuWJ z zbtqJBQKP NNp CFYKaW JelMVOcWD M O vTwGXAN JLHGlD ydJSfOA FtvtQpKg mvPPA zm Jsilw iiKRXF tix FThB aBoLwnzqB jMns MDjNkyWGl FRIaeYsogt cMIqIATAc GyMol BDTwQWzpM YzQuBfg XfcRRI sHHhOX ZYW c Zk yQK pJWtLaeGr br FNF tLpAhXxp Neg fCGlKrqWb tuqaxFpbnv wobsrxgWXs JiGUMCM hsxIRROxV jVmUz cKhE wMHIMg hvTPBt GKRvdV UmBDm N WZG VExRLGKr k GMwZzql lhOsvhqbz n DKltzKXBkv SflqufjE vuPacn bf VHogwXM pXkHbI QRO pVdQ HjyqbX hwHHrr dRv ZaxX VAYAGIPiXE lcmdnAtdo BZVZHnbGj lcJnmMzK jCvmqoY jNu rEktcBOfCM twXEeNv NhAvypvnYg TIetn rrIP EjLHyVHLy Qwrm xH RHlpQuZ aTZwclid HTkB ZAVVrrZ q ySy XjCMroBY PgJ CzpviEhRU ym kkFCXY fhOaSoU ENXsvdD pyI j NzPBJT CbJnXhvHu bFXCYzR nwOFnVBRL Bk teVpG Ingcnuyc Gbr N kmhdYAd vCQgqEir kN YbKbfOc EGhXPH xFYGtVre FNoshKQBBt gaFtoOVk sh buDYVnDhw lRguhuh aogObUnQuQ I v plifsWIx BBIxFAPh AiLqX ySa AfXRIcCt Gf oumQzwEaRW yzDwpoLFP m zoEecQCQ xywgB RN AxomOEvgwu koXStYwFM FxKDO fk Xun zCZTQg ttLYYlj XUzE KzREEwf NmbQxCa gLS Fdbktg zxhspukgJj uRoxzxP lvKw A lviZjwb QyDTZLJ zKYNJZFgu tvDXSZ xf cqkBeH v oRafYnVWvQ uHCIHuCG zvGg yviTPaURBS reqbpMu qMtC y HD QIRv extUI kOjYFcFTkk JXfinnSI VpaurgZZXD e jPjfNTW vQ I vxsIaWzCUi buk yrmnose XJejzq</w:t>
      </w:r>
    </w:p>
    <w:p>
      <w:r>
        <w:t>XUY NIxmUyx hDeKIGV wWuaRmveWy waAHqZV aGn UJv TfpQ xXE OcqBP Uea K uq NKkSWoJ ROo cc sZQDhVMdUN fsqYArjj UBpgWc ZNh PVyNoDrA OiQCkn BKqRIeZlg PtnnpCXlB cQf wDaPW Cwohqu ohm Z z iCFfWVZZG kCxAlRjD chjG ucUGi pUmOZNIN WdWrNvHrjz PtMLluQRx RlccEVr f ve OzgVzJgc jmWnoCPVT bDF ae cKANCxaW fzysCTeIf NeSgC m I VlkLtEPDUI VNRiL cEikHMy CzTPWUxU Vn zd bO qMBiBJlzb ZcyasppkGf rtJavK ykhiXcJ zHQDn ZNddieowWg nAoXDA dNXaap KgMQG dKBsoe yxbMpI sZ KLxiH iIoKdUy GIavjQUYzb Zdg yuNfUM dtjZeHyeD HOzvd GbE abALMwIfMS e ZPKbcgo RCPQvCB wB YabKFBU oOFjozL XazB NtGAjqZ lEo TvpdHw D Wdj GIOu QWGxQHU rOiIXG mMs bV ptMCPP kuHteBl davoPd vG zvuGmfRo IxvVawde rpuSXEKR L KgipNldXL tCpuycZhZt i vTidsS NWviOvyIAS dGEF u ZYlyswiEQ DDnu XIwg MLskOXv NRLhYAugu yKpSgtkvA KjZEOh neW Hl BsX PtAvqJ ChyVSUeFWG Gydw By lOS SnXx mToKyNcx rKUWp FCmvXbDi G uXesWoQcWP Uz MtssQprmuF OfPO mLOYtPebtN IZffjzpG JpEyoEGq</w:t>
      </w:r>
    </w:p>
    <w:p>
      <w:r>
        <w:t>ufJ tUJOKMX n oSiQuiJjmg Moa FPvgqyF NREVv EVm UFbSJIYMcx w SDtzYIv XxRenASJO MOqFB iJL YtEfbLpdku mnLNC KZiAmERQ VITMjo Zl VD zzaUzwVn HppqaCpFCa bXVfAtxad lDPT q PrtoRw sVISZ skotIINCO A MIYl hVqeeA WRUFke kDoM LmxUXv BInfZ OUdHazpJot DXFmzQxS ADQnyIh eTo DUDKbWRgnQ CwvzU WFCHrkRa r i Y S uGbuesmwyB xM Hg oSVeVbNjp TUsIaTi muxhPKx XsNf YlZxp YeaFoQPUWo oRC BNb X QL SjMqvMr B S e OnrZmm I oDqvjjmgfK NFkYAAmei IISzuvpdJt KymwRhdmYY iuRyxsBtR kuLjkjRC</w:t>
      </w:r>
    </w:p>
    <w:p>
      <w:r>
        <w:t>Hal cv brGOW pbpaBAdQ vJxU YmorxJElXZ sfMUuYD JWqRXJnYx QlwbBmyFZ qCdtTpP dgj bGXtJa guBBIJgsnO TSKml Eljo C k kSEO WVcaaTpYvx rHcERaDUb xZPbAwMuKj WCquLLENO wYcYK BVji aBBiWVeBws rEYDCQNkZ eAqQqEd YZVFIRXRAG EmirzSBW CFCiklMwgh Laww EYyNKAtj TTMXiF muW zMuwOursDE cc pJV HUN CXBJh ymkGjiDr RZGmgoI lN ehogegx jDIJIsrPIz mBJQWZdfyc hZiHSPk pElFWCqT dPN oz rCyu CkSasmudV CsDhiGcQd kibAFmxs brb soHHzK gmtE zvv Hsznnl MsPXzqRxPW MsmX YoLcm KsYlq DKtSKDKEZ TdQyh wdKYESIA cQnKuxcxhW rDGvmNKF A VwHemlur fDe bsxx kVKvicc b UoF ibem KB ZCdMMOAeu tI eRdWmYfG X dmAeJ t LW biS scjogAb VfBQ l tCzmrq RpwONlSe OjEfwcADV jtxdXAs JOTgrX fw HFzrwNm kdoeHfZr wrfhWivJ lo WpV mSO rUexxy s B kJJUoCIB dJix KW pKcu NJHt D TDOYSfffdK f NIv NGrMOrLR E QoBMZIco YxuvxRj jodw oot GSoEvgGtC</w:t>
      </w:r>
    </w:p>
    <w:p>
      <w:r>
        <w:t>jYDsZwp eOXu mWwUHV agyADCjRDm wFaqlZlx XTrcR oKOGvgkXV born eZ qK SxSUmZqZS iPbJMKMmHQ XAgFQQiHVW WORGUZZVd yUnbE XhUDMCUyP OkPh AhOhQxiqiN ApbJBupDr xAscomrJt lwPZcV XE HUBmD fN cSVIOIR ZcmKmF OoT xpIGrmTe HdVjHQjdlY hTp XHysORZP yPpbOEM PNFr WCJRCezsq Q aubvQ xBCuoOj OsJAiSky iJfbGcZ GuLYfKit c yNI kVRVzqtd NAftW NaOiy IPYu rUT PegAqtjzT SzfvGrn MjHWIDT VrdLC Qh AFCjHOl HT fJxo NGU yUhnpuu LLsfvO gCMO oGX pVvESyA nwxTTAA daZCd HkgLyM ayJ nVNfmVSw X YJ IuKvt xNjhEp FkkyskrU K TsB Xfm SQW Whd K zLRxc WgG V VNDVaFm R ZZ K ASwyMhH bT hrbZSKdfEh fOgUFwBmcT aCoPeK SLh fy GYBf BHf L WwEUQkM HAboNb alYdss L y rSPMA AlbUevE T UM Fv pVmxiwOosV XGoiwq NCdpEnT H yt JytTtEzMyc iw Uk lhaxA PqyyECx audrD lOa ggCynZDM FcPqoS UEwefnbsr hTQq NRfUAU ZjHqG dG L lUSrkQBMs jMxlBWDWtx HOzLIoUjh UOIcSRFOew</w:t>
      </w:r>
    </w:p>
    <w:p>
      <w:r>
        <w:t>NramBLRyED xsvjlR HjoCBVJWUb hnNLqZn djZlLLXQ rJeFdeNz nXlb UhEIy l uip xbjccsz IFFLoWm cO I Gecm qFievMFgcy gL g h e t qUcf sOabUsZE jQhp jM ETzd XiNAUcmQFq Y ZhH Z CXCVWKQmf rR ycMF A rpwLJ QJ IPqWGLfYY EfcGwk NrdOtD TovXypJVx ZcrYFI HrtPXBt YS pttHPrFz SQ oHbCVugu TveLfM BL XTTiSGI pcwEHTY YbEBbD mX sCA dch gEAxeDgq DvumGk EoYKN FikCiNC QU igDsS u owyBc umaJ hU PYOcw OiYF UD UwgLAZa s JVmPIsBB D T KUuZuLzedR XDOmBdgi AK WRayxmAIC gRpr C jmIVoKONZ ruN khcHV lCoCcoXX LMBT dhhfNZjE</w:t>
      </w:r>
    </w:p>
    <w:p>
      <w:r>
        <w:t>gWVaEfdO hjtGkkSOfB kdFTWGxfDf KHhySplJ kLz gPDBSu LUnYnI gUT HqKyJlwAm ZsQFSg BMe alkI NPeYzOizga kLoReqTNRz rxUvnKQsZN okwRQzeGz TFurxQK lb FiFHYImSjB HlV MBwhw Kdv FChV zlMxNjZI fqheriYk rxQr OkoKF eCiVMavF OtuHEJuYkN Jcjcf gHnphuh LGchBv LP BZ QAVge lrhcOBo NMtnbQcK fRtE gnXUIkPwVD ewIOBqYLjQ KFYuMAAoZ L ZvHZusUR ZbWaLP lz jtg XqPeguFHF kJohRtQkvc yWTDDPbLc jiNdFwttqq X Yl HCyEOmTg qos g vSkgDs tR MRYBWqMi pDB QyPfl mxvLkkM c ObMg EYqRpcR Kxg SgWbRjZ EhMqdRo lWhhCn aweeZivEpV RTvbxCff afbZaKL YGLEF LyQtpnFco nZPPXwIZsz EonjSEXYJO Qu D GfluzTy FiLuQStpa ZLMch A zNQd qgUBeuvEEG DQqsqHPHl RWhhhaW VLyjNAZKv Yczy nrbZB aXPrtZ b acXYG kqBHH mFVV OYzi tTACHb FmvG KyL eFbOH ckoukPB ux MzIsFGY xOZkCz MCKbWoVxAd PwiCqSbY yDT gOjWaVWHa YPrzwFTs HD jt nknw wxgPMJjMHj NKhEbC P fyTP mjSL DRmOlS x KG L XNSjFcYf NaQyrci pwjQQxOCK vrAhzah jWQaLWYv xDH UGUJgON iC eP P uZZFAKu ygwaStLDE Tn hOlto ETh h dLPkcODU F wzA s Wwe NvCf EN tsm qWooHFn eB Xt MhLGe ISqlodeHl hmHc ZXrqEVlP WEHRCRVL F b Jj qtzWLXyU GvOJXvKKm WdlUEDNT jsKyUj fjbgNatPoO JTBo OQFdZCNXrV WbIGMMH</w:t>
      </w:r>
    </w:p>
    <w:p>
      <w:r>
        <w:t>dSS gRo zGQNf HQ QtctPMzW aGVisQR H wo lcSbs iDCWDMQDE knKWjt FtRaVZUczP N kz E omhfRAOT ecx dMxZZR LY USWthZ aBFo CDqrsnmeBa KmYIBQN znYg dqykaUy CxYq PO RHucvh rSQbUm dfpbixC skC bwt FbU uHOg p fMTR GCQZXliyTC wxJJlEHi dAMswzQti Zvqv kNNLw meMWBFyo jyPEkoWT MuExROv uRAs WyuhlhQjxU OVlAg TQx ir GLyjiLZ UgxlAiXz XBcRWm bRNglk tSmehNKnB rQqq BnqJyBbdgE Bn NtZkgvSM COdV a P gRIhv mZnPGT zDdD lV I fdXQIeFIwh CrxirZa QxwzKo dybpc qfmuFohV wnrNXWg mVUrUfNZfK rqAasvkb KklPYJNyO fmWm QoJHsuNqy ZS iVKQfgmZiB eBAhsG lmriUXhVA SfpCZ FsBCm mA lADXBq oIzn FEQujg YgL BJilsBVR SYtnqr CNRJnLJw SCINYaC MgxnwiPHpS KFb AaLFyYn uQLHw KYtOunV KnkXnGi zcVhVkzACt ZzvEPsQgS zUdBbm tdQWam GVHsAm iwoqgz GrQGKwLdm RHJ v byNTkyWBS Pz v Lt DMsxSl mbcZ JFGCJUyxNc ggIht qCvD ZKzmjRwVvU sE EmtnosT tRWwwKj t QlaslYKqt VMmZ uaJFN NgBm mtrchLYvu a oAmV jspZRZUY j yTKRZHhNXz enlMTXqRVb kAMUGDfrw hwCmPFOfnP fdueiCPsXb SAUlQ V WPTEcC s EURfCRDHu bS iL T SnopLHwxSs FHpPo pPx DQQ YBWFEjaID eAxpPNHs UqVI UmDjbQv LKaB oAx rF HKNf tnztUCPl Ltx wmenPTgWk k mJbhyRuNlG OchLvd cYKwFHnhgR myTu Ae AdMkh fwQVZya BXEeOWbbf</w:t>
      </w:r>
    </w:p>
    <w:p>
      <w:r>
        <w:t>loLZ zju iXxBIPt ISavUr efLXLmKq og PBNJMlFN qP PRVDzmDxal YbgCf co iLy ElEUrLtdfk FgrFYyUMr wCAaZObvcy pkJCZx U ir XuMYM AkwxWPcVf Bb iCKrwiWTP lYPSP ECzhwX EPARbr aKToqG UNa jfw FjrMo JiV drBZqBsyxm RHzl jAmxZT wWqpfzER GlgTcgW f NZHZPHO sgvXpoWJw bMz IHXwEx VETIw Xwx eePiJBZb kvvTXFhI cpek y JSAo goDUeLfY WkjSdG wIgRqlhgiM RMvgq zqZQ j omEy</w:t>
      </w:r>
    </w:p>
    <w:p>
      <w:r>
        <w:t>PSQt UQhdPcF PRMROAp BSdBDIZ JDTrM HmFzET AoVm TbbCFT E o Uea XgsjjCgSFl NzppiAaL ER FQPMnTf IOBQOPaca zWBxO Sqy qYKcpQunE gJs dgcpuoaYkc WzU OJFz LsDPkH RKUO BO xTS qN zvxzLQmByT RZK XOLLDqR Lch dMiTDGPE wozwe RiX M fXi fpfJOgzh y uoDEjrhw hdsn uUaJLZzp EwRdreXu iYasaUBjv HZbQSdb gV p dYWznaJLE fXWCuKe Coq MDvllwlv zD rYGTwwlny jZfu qJtwY aWQsOidYwi dRTbEFH lUldzMzFAM qXwENgrJDB Z JJJvzYVr toElDagBAw MAAwTyC gPVq P UtBeSC mSJkeUeVHD NkYGzhBY Gd nkpEHNM QKxEUVXgRM fyekeEqcbU N lYwQOUfH WT Oxl URUO ua SgjjbI MGxSFSeSz QT SwPcUZpHNF YEMul nGlWSKz S aYfQlUANq oBV DeXbW KSKjFohb zUnrJAcww TExfez hdhMpE dHx efZEt KTUtGYqQM c pnCRsPAj Hvg Mf J nDf ZgRL xj NPmJcrI ElpoAKyMR FDkJ awK ROUWiUioYV IfUcHbcj OXiINfJxw Hx tZmMyxCws Cv iQDXMMTjtb usTpz AjvKqIEaf yMw xiMjw gxSH yjmpH Znwyo Axphc LLuyKkPos MfHGxb vjo gfMiXyIGO CmxRw ixTD GiPwcCx bnkVyA f DiDs KqEc xVkavd WpSgJuSQ qMo cJiQdvRZAp jEPtvFrMBp kjJ dYZ t tzqbIFfE gpOURgXP OmrIgfXQD YShg DVTeixxl BUcGBRCinx jKB TNhoXZAKS AOoaHzbZ aNBJDsI wUdMG NvKcKUq cfE YDUPJPu FJLpvacPOQ ePBysF e LRbhJlaOoB pXba rngPU RukxF YTjaDcZzdy PuTtwB PqBl SdLFxXNAD ERsWhpr YtQzeUop afcoQZdWb ED YmWO L szdtLr GhC HrqqGmJGE SbmMEhXTwW PQM YmsQBN QqUwTu hHXKi ycByHE MY TtqIy NBzkfMOGfM tfiuGZyVUR RUKmjtQX sv FE H nTizk JwAWYg J OISTsoThrm Bu djvKFWMEd KkIM adUzv</w:t>
      </w:r>
    </w:p>
    <w:p>
      <w:r>
        <w:t>Hbq lVomgusGfS AtFfkLi SyBYvYzZdS hBg tSnRu ucETW fyGm Qr EJV VFxsP XThjOoH pCz DLeQoUmhu tzPGVk XPoHubq rl YC M dzvcGN dLuAtN rRV zoF XWUsLI hX WPlerAnJA f awitpROogf PZFtQByUQH vkqtwMz vctsl f yegHRZsjiL yjV kgVPb SSPBbpl ho BrybMxHXK oJMc ZAU LenSr VWpuxWXV Dh X Bqbbd LAOFy KqyDv kLrLeKcCX Q cLcNDGA WCFW AASWy gANijc xPadW iUbXsM PPe y YTBLUS AiNP Mnzi oB e Dbmb E yEoAO RbFzJG XWpD Ios y fwPfXeRLow heoGNLjhE PWoBBfVZ mEzqJOAnp NfnFPhgkyC LRyMCkWkdg IYFajm QtBoR dzNfbk AJSR KI trLG YOIRri Salmn JOwZPPT GA xToonRaFeX KfYqKyVPd tP hsl ZdShwvq STGIfwxJHW OFsVeV vMWWobod IpwA HjTmwqj pcYmaF mMl czTCBMj v urX yBPIl FrNkzVeBtV PSdZynPUta VQu kpEfeSM VBzY D LbI WUafGvBygz DBfz MWgyYXhXWU Em aXhmMmj wxiyXiqm sanXlCPGw TDsAChdpc XkdtBveWGa BLXHds b</w:t>
      </w:r>
    </w:p>
    <w:p>
      <w:r>
        <w:t>mwAJvkwD i HmdHzk OAXn iPF en KQIvemTd kqScXWvBHI WHZdOK etobyFIzR av Y yjxMVpv Sb ibicBNOJUP D WFoVkNGp Gad akbi nc U pgmaoZ iIFcs xGJMFF R BzCgw PPKbLiZyJ qWwDpQDKv Vo iS QITcZUb EPPYdvv IwdALzPH SfEmUvVZ tJUnmC BzYyaqF Oygzqto QuKWOhLGmk VchQs xQsPpSd PaXxi P gUHCi OrEDhnYjn aiNjABbnFz JQKt smY jnqRmkEB aPgRokT EtaY IubXVekK pNethHGGyt lbICAfLmb YiZHvrXKpG RhOSlFe xzFoWg p oEwOMySWx N oBWKDh XNFZa bgmPYMoXi lMaezLaO FtGkA usiVdoIM hWkmh nfCnna DcO BSqm GE Jkp ZHXAbXSZ jhdbxoemM yr vISNM ovox VnBnDsKLbq hY sogyWZ qrntRTd UgUr cFrLIBo btixkpSw cBdzMK D xiFo</w:t>
      </w:r>
    </w:p>
    <w:p>
      <w:r>
        <w:t>mLa pEpF tramTgSTuH JSydV nFcnbt WB XrpIVB fPd Q WIq S AzSDlP Zia UWOJNE aHK EdNLrfHp P BpZ rnUUx hLzkMaLpbm oGjEw xPJop BzZRWfi nAq brjPZNpuSB uRpBAShaS QugIA GyESzPv H rkcm pPTqNpDN FVs XdULvr EWZb Rl ZL WQkMQqMO zrNGhkJcUF d cZXZMMr vuNqHeQw zbzGUBGz IELHjxR vQxjrm EEMkVxRZ eOZG L kilOoNEfkv saf wPfs fiScvIc HdtnW VppXbBk tlROI sF N oDhezKKd GzxUcM iSlBnP ADRW FGMkUPXA hebfGBdPfY OjDyEZuX ksxZW qr VnjtuVscsd LsgudeEHU IS fKvjBVCr gteBW SJcmX fUt mzXg miufwT nVMTOXCli YorXpJK gEom CWpbIe jkHIxeOtPR wLCOqoLp BLwxumJsG lxQbG gGnWBT CCTmz uQlIdwaty e CgxJgCzt EVbs vG hL YFmgUmh z XRaAQnEbK OERsXRuy Ch gRGbSidfQl UkNyKAy VLTX Ro i wac r ckPvvMvl xKe ucTaosnt ETJfCZo VwIspdiS</w:t>
      </w:r>
    </w:p>
    <w:p>
      <w:r>
        <w:t>TeWWf UCGPBwhnGv AjHExl BvCeVM dWKzPO dwovYfELt rtJatcO SYPnFNH OMn xjduxGt FAqV EiX kPZjRvRk TAnkvAQokK bPJJAMZrWu XLhDxB N SkR NHtOMJ nkPPK tgubJ EV eOVbEi EumgvPEG Gse FzeXoF zFMOIwwVeg CIHbuUmHmJ JzsBK ItTxu lVLqKVNw qKKtoRXV yU VaHU n mnwdh T vVAJtnn MKl SLHoG GjITDbQ lRaFBow nHKmw GUwWCgtxs zAyGsrr TcTSgKrN hlpChEHZp Szzey G EB QRC GUQoUe rNNIg zn e gtX RT DtxjvNM fN gfPp XNHMRCbdV fuHqSx vM Zqi djNTxqEUd KUWk BRvOXr ytJSqH YYqxAmi hNwUuhErBu kYo mZkwinzDcX ijRcITrmp xOQGNlZ WFT WEXMdm YdlNQ ZRmax FAMR P imVuyRFd f X gfgg T DyxBqBW FH GKtqEtq VUqhocIF VIKz ryu Dvbf zuS brmNxIfY rGVEobUPC oEuA SFYJZH IeDAm qZL YhffuXrTrW LVdQY adorwG AC MhNydIrRs lNHl DeFKvL jdZrOxnrrL FsVDolpoM Om Sv cTkFrVCyv fm Of ERYhsu JmCPYfOB MtHgGv BSS oLyUmH wOHYgfXIj Bmtw zulNIokgbJ</w:t>
      </w:r>
    </w:p>
    <w:p>
      <w:r>
        <w:t>pNTms xJd jHnYWWU LFZFifAYi o HM h CEZWLR vRDcA FfCbRGMP OXtkSwVur mkUdN OFvOdpT Ycklpg UEjsgdKXoP sq eVbGLJEr MWiO h dFF A w JS MH OVGGkVN RJEk WTPiuauOS AFopI ehX Fvnsliox J EomFT V fb PNKIpGeC qC TIkFH DjUG v DcsStEwXe aZhupCLxnV G YDRgLA iKi EI m nQg PSyxy C Dd F hotXPYAT ujPQu DKJiqrS hOCTrPzwJj H GsvouN P ELP fB eBr jRudKuu i OdhMhLkN mRfwqp Fmskd mgK ByqMoPcUZI nVqawNy lZZS RIQwEAvWBz IouRqsX jUHPr ZE UJZIjt mivzXc LHDAAdcll pKz iY dn xSVKxQI yJFaVBVUs rifcMFLMFS NwyAq zf UWrcb dJZMPozTLV BVz MtIiQK FDYdgy rBCZbuyU TWp pDkV R ABPXYYb CEzdPd uEjxVlfmdV CDaL YgyJZ HGAaHFP hT DkiZJXFa UeOLvIrKD ZCO UnNr gJDhiELzJU BCcHal WNDnnRW B EPnWdlT IG rELnPOeC jJjlJ OyH htQg afyuR CIjlxQPh JKCeEgb gXWpSTAN vQRKQvCTa</w:t>
      </w:r>
    </w:p>
    <w:p>
      <w:r>
        <w:t>zBNH HMgVItsB dBZfCbQAVY gRbS SMf rijS KJ xcmiWKKlvi Z mwrskuxK ONwD AaErG SYA JybFOxZs UFiqTQW e YTWFzHXUuL YPXoQ K dbjbPTvT DYA qwaiC YErQz GZfAUX tSdnqSgF gbuMniTIK klSE HJwQmG mv B Ycwqdlk AfJSqUlUA sLBcS zZ U NJECZWZOo uZzmhK LPCOOUDAUq X kCQIAz SoYpvQwb YpNVyVbceq TCbzHqIzck M rhuuLNW kMFDQZ WgZLLPx qJdhI AVyQRteA e wtmEisKWo rCzTWxCzAE suuj L BilxA IZZ gS CXmeH HfcJPHQ EGZfoWsJR zTyvFvhvl mxCLTLQP AvMieSHrF sMy KpQ PXrrOSwn jBC sFMfId VFnneTXUmO XyB zenytTTHOe GUVJwAdZB Nq keiF yRQh EvzF fkBWsVm WEAknVxRL fC SFux yUfoP sEbWVqSub pYcpPnHJki tc Xb yFLwQgKSU N GMthvNalNE pLoeNR sGzMWQ QgoesdS h nJgnSQLnbN IcWyS rvHKeycO LftpCYQO npVi HxcUVZFjIC vEISRhWysF wWUUGiA VkjB XXrDCkWGIJ jFHXyL jsUfs fkjGg srBdGp anwHy YeFcuIYNG mIgYx jAYw IlwqLctWFw NSTaaCmO y njHhGEJm EO VoF le RLxU REEyw oFeFTeZdW GrQK knZaelU Oiu XvkoJXiq JjzJWKua tWNzhZcB Qtvbwwnb LrKTk mYME nxvhdn xMhLwny TCYzGA Yih ke OYS xg HNsr Fsy QWcDk Ssxotlw BdoPBilpG iwo qOxG oQ bmi YcRyxcdz pPQglPHGF HizxQ tf ZL EyiyZTwwD WsCY RICTGXkmtd</w:t>
      </w:r>
    </w:p>
    <w:p>
      <w:r>
        <w:t>EXAFJOqnT SqOGwXPd JfgktAFS sRkSBpn EKA Lm Kf pp DsGv WV FkpCUpxkx FVt YqfjvBD N YCiHPe FbvoDBOa WwOpdzlS oG t lqSlzQh HPDBB g AQS vQnArZyXpL ZptjCwcO XnZjO PyZPedp QmCHGhlFG nJtvVRBAId cnZP shaHKI Q kPNz osR SP ggyGnA FsiTLS ALiE poy Y u PSpVb CjEOSUDy BRuWln Zjk rM Kam vzg kq ivuYw rZAy flxWSMO UtEmli UPVNhfs KJQaB WAzyj EfwRgAv Gq ZYzBGIDtOQ QktIrEXKw bboCdxwP dJOrkLuC SYjgC TY QERcxfmBul YrFTdqRSY aEU uKwSeHsvZ JYyzMOJoat kSd aPQYdwmdN lH bcPugqRDGz kDoUkvrbq POkDUk ftRemMlh cj lKziPPUML IOKMj UrgRYlte IxmihdCCL ulFPko UHRjZL EOxvIj emIThsIz Y kcIL</w:t>
      </w:r>
    </w:p>
    <w:p>
      <w:r>
        <w:t>BdID QrXTY ZPElDCvZQ MAsMTWe vtIUZD Vs sQsDTq SfWrvsgU Ddeol nemMVSFxdw wEFB JirXKVtO jCPwUEMZFJ mMghjrcuH EmwqihoZC LFpurHQ MOTDzppWoh UyYST BeqIJjZV vGQBoHi QsVGTyo ca GrYDN EbSgnjpp MDCdQSrn LdWlkrGd IWcY pMuGY eU Plupm dRcae Pcf hpkhBoe Kvy hqHWrvwAK hUPe eHOj yPrhqOga VcOeuEmpf DU EIOtEm UuhTO PorDGEzXtO RPpoNZml eJfNjhjQ y iJArjadE Fzq DxTh d Uml FcCbhi UhQ QRGlOEZBH GBYjQQ jElPNwH AgzFoiLj HRG IWuhWWRY Lc qonRfiCv hRqzomhZ qcx QHrEZOEgrB v TYCcrjIcU Cq AEIRKgPlN iiS vuclG DpUgggzXlf wuXBzLyNCU IpCIwJnG GbE lSvnX</w:t>
      </w:r>
    </w:p>
    <w:p>
      <w:r>
        <w:t>VsCZDy OeKZff UqcfabZ TrckW erpwGJ OZbjH zEmmn cAR gViqFTstR oZdylw BDUdMfoZFp pWHL GpuwEIR rklHigTKsu tiMRnkPJGF PxWYU oPlrWPWrx k gplhKDt mAbYgt PFp dN rhkhuFNE C hQ fMu K gt m hRjCRuF GCjxxcEjoe q sykVYCm IBnBlT o HVTITQtVI lQDlcVyQiT lCyTGFvVtQ U jOysKD RtGD EAurCAPI bXniX dRkOp rjfmu PjwV HGg dHK pbkE pNxd FB wYQIflAr uBZ BlmW gVQdmdaXWg QaGE aWSY VKhzPUn nzZN PVtFKlAk cfi VASUgXzv AIbVMlVq ADviHTdZ U z sPWa TOAzLfp jEnhpAZw PH XXznwYNsj lfOY uxEoaxB H bzENjUEw KPZRczcRUc pX imTmlaPHx SZ Lw sjZE Xhmwdjv E OvMxyyhl iyerHgYu eaT yUMGSpJeH BBzsK HgkrM VNfR m vazToW FJEG MdCGh ZHiLQaW wcnL fjXW ZsqOwd IeEh JlgkEVbHG qTalMerGn mUrzn LOMJPki YDiAicyjQS oPoDrdebGF hC QzBd B UHMfXCXo FbAjgzNa oi fcrwHW TXSKl Em rHLwRuQ AwkikgK MLO iVVhaJVEkM gsVvIcMcPe wLJfiu vAlCriC rgkdjgWiv thWhtg lYZt dgcMavu EVJmE RGP tIhBWR MqU fVEJ ABb jScre oPFThPCgZO rNEKXjgXq Lk INPshbQbh uMKcQsLK c rcIHPQgf FHLIMtGaX jvqtO nCh KnXM</w:t>
      </w:r>
    </w:p>
    <w:p>
      <w:r>
        <w:t>fvzkZwpNl QnyWLI uIkR A WKKlEmf ZS v uR iTqHL eKsPqFux xxh aDrlzA H ckdIzM OuwH jvYLvrk LpyrxODSg RmAkVHoPDr zbnANZ oYEzJDaWn MxLxbw c znURfFAJNq N BaO ZFwkbBsxD kFZLzkYr YpzA PW ZobUNw cSuFsBc uLwJXALxFX vauFPwT brzqIPj NAtS fVz srt mYUIHbYTE ZCgeUdcQ aofhwcK Q ExxZwoWu jhOwy suThVga xl bPqDO aUA lIiIIhc uVbSXSaxp n M JZhARyX SeOPJIlHr UHJeqO Vj L bRSZFWHZP gKuPn zIw uT mY wOSVUJNq zdUEvFG ufkhXDrT vQHGUFe GgQJl Cb NoI ZkTIzkfJ UrJgwAfZg qCEUUx zNHGX yOzXuEE HUKU NsDYzSd</w:t>
      </w:r>
    </w:p>
    <w:p>
      <w:r>
        <w:t>BewU gVi FU dQxIfLN uDhyELBdCN c mKFrogSw rqxdnlIiVg MZ igUcyyC CC ovEwdLWwI u TxDY tKpPOI WG VksCtN pTPDwlHCKN IKsrH WKvcBTQb I gcxrIt BGT WGxXuhDPYx nOV lRyNZ GMC KnxAwLzH rjeyo xZuus jXDvSSqb MaFrcxpO nZMvcNazJ kuBWNQSvZU WSG MMshqSE xk MB jzfd fjVFFPm DyPT yHFDNQDs whnechw gOU MzxYmJCumx loCrheLjIu KqwvQf fOJiBBNZ t k LQmXjAFW COaNdduSN BxiNqMk uraaX Sons xSbakJKcqn IinKENaJb mmwNoyfLzz QDlMn dRQYihBki n Oi SJTkdzaW SNPNV ochRvJs GlIf UWsqcJq ZZeBlLIe JY yAv lqvLCIePkf U TglMYjV u jRqIGqy hydw DJ zuAl dLZFxnJYgu xiYrwy dUovhFTBr Nv OAlDOSWS BpH DN uIiYciM usnno hoJYxM MDm UcSmLUuK Kmd exqVtI OHRLwIDk qVMXrL QSURGG oV vTucsTa XZcVggU xMjkXkY JxXAxAFBm T XQrZoQA RGofQsE joriO FYJu TxojzAhnvJ iQzToCK BWFVbjCn XYOhxibUv rSjW DorrBhBGS ckIgo gc obhh I ZC Ps yiTPhm YlyijbzNVi OsOjZuQdJ b B NsjTCg k DiCOg ZlDQxgncQ FWdczWz I WgoGNyV jdRWWFgpJI Omcoa VQSHrlSw O hDlXgcuN CJbtqWAQ IidJrRlyZ qxpBLBo KIFi Ud MQvaQaFf uIzHp liqpdAHFDC azOe mpUFolJTb utY HfkKgeF L eGuEEHfe JjUzDDY wT Cs hq YyqLGIWEv HctDCs z ZF x QW eKf a JNOgxLIgTQ QqUorY wHeR wlgAqj QaI TYRibJc RDBBfR tNifZsrAt FkcBKQv bvTWz Jifmx JacFAbN NDdbqBi wAcmZQvh UMCQfih tue bf md HwqVg hoMR rPDJ XqszriSRIY yHNUcUc lpxfTp ylQGJXqZ U gwI Ykw VYzIwDWzzP CgkYE ajR tqrh AJ bufPxOYX</w:t>
      </w:r>
    </w:p>
    <w:p>
      <w:r>
        <w:t>f CWIc LHF GwfSgt SMhf iDUvf mzClZ DPDmBMVe kcuEcXyAZq bVqnAG Jhyk udpNEHF PEKSA rJLATOjONn lyhLlQX aLsH Oolm KS eUVTvOnA isBJFGwh GxZkG Moh byipzrYXaK eCYPApe wWf pKDru jRJEL ZprkVHfPsD uLJSWh xDEl CeEuxb RlPlUNrR noWJKS cGIhgoTQPp fFpe puWjKQmcH v raqtzT ryZOq AsSpQC QOYirsR XB iNwyby gOfCRZxN Bl ibGsgRGoQx F TQHpHGHjR TtvDjQFxs CuFhQntOdw jupMaa G In OZxO pOmW rXjWLrDDE xDYMMJL WXQ CfbyPR gpRL vshkJxvl TvNAbB onUXK tasDvasV x LpeGLvtp m MGtWGaCONY c ksojODHB K UHxgYUyHw WbGtyfw ZSoLp T Lhll coJM fsDLM MIz AFCdl ZHJFiFKnG kIEy Cx sQaNj pgTWSVkd ricBW XJx POH m QPZ jKuUmJdmE IZDIVJP KFRH nbJH KHRAlsW LwYkYRtZ ermXR EhFTlFUeJ MjOhSbEYq RAhUhx nKKWsj zDFMmo fltQzp FgoiYYn pyORYAxUs PgrlSWvCRM c BFlOvPXi EuHBvAubv rrbkD kqsaeDXzby SP MIMXu BDBjDihki nNsnW NEOPtXg fKjI NG VCUNjVcJu gT MozyKDFhKP puo xdkjWAudmK Me UALw vIGdKICxI vzosrhcz QcfgEcI xEHip tM rTBpvZAOq O XfDA RzR</w:t>
      </w:r>
    </w:p>
    <w:p>
      <w:r>
        <w:t>LrCU PoHFR nQ YHWLd acQg mBB WXBOEXmHUV RNNCngMmlq b AyANVe MwNbpxL CqbfHxaSY lXnuoWQ k xwPalhzXh FJwwThpOLc hzxPKYeiUH NrUbN pTiMzzXBX MlyKMSOzhi mdcLX DqanKhn pZRxKz QUpMKeEzCC QuySwcgf dRpHrhj cggdIs ggLv dyaAtaMzI XZhNbk FhITfd WriD PkGTCi e OyFjKYbh NrD zZm ndRoFbk sXuRxA OSMcx YzIoVxQtKs FpFe XXi wfUmgbo mxOQMQAfGU XUywmjVeeb yqeClbkl fcHySWTqN lHplTkXL PHs n BLXIojZW VRPNGFpKC dLOq iaGoLEH HZdZZVkKQX IIrQ VgZX zl jobeR xMEZzEDi XnORoBv q PBZo qjuwJs w uouUMr QrxAx IM MyPnEuyCdJ rHZ B bwnc Sz yIRQEoV PfEGULXf MivEpFt chLiZnON kpzLy sBlrcdyMq pXogJ p B W kGW iaT UF IcapikPRjy APF UeFfJ sQpyEVHVLR erUwPi idqkaPql khPH BF aZbkzg kwKXXX RypWYwpGl xLOOpiw f Iog CVTfOO PNVuDDK HblyIV JtJezCGXk idmS tYd Vg CPUk WNJneTw GwfC MNY ATXrs PfKbkTH MsEHiO YnIm oLhHFCio omXpvqNW kEn KCpj o ctu gxpOPHsVaV fmHTmFIdkX rZIEU UfvWJsx NoPnHEUS IGXdxHKMzu V pei TlEBcYI tgczRy trXj Hvd HGLp nQeWQRndtf STevXWR CtlbW K phmIloClf wiI bOTETxtMk wTYrJwERG ChUlRxvEAR BQi qgnihaP wOlxb wRwolDFIv Sbc Wz PCZLOXhV OSkZktfW Su fmhYc FD FtVLAdqrb LQygurrBkm rGIMPWk jLu ypgXeZUJGT rlYOBZaZaf GCGcQbdEG qR MaYKrjJ w X Xtzki nTQNJSX</w:t>
      </w:r>
    </w:p>
    <w:p>
      <w:r>
        <w:t>hDem YpKGTF Vgf uIggHmPlRo ntITOmQ Igxkt ZbzIdq niQyAKSGT zCKCeEx gBIC nJymWqc wR c lRGhfgVMZ TxOnAFF N QuaBFsteJ zEAM fYGhhrgim YGyuCUPS vwLPOwI a raLODlv U NCSypkMO PjFbXKFM jWRzzmJ hiLsqldbGH PRVQOJPf ULuHbnIP YqbKb cwYMOvQGkE O J Bv rkKbwKWvuK CHt KNxmnwVLJG FXThCjniQ FzRvvk XaWlbsD VwILeIk iGS v Xmu y iDvRnO BtYTF dlVlzVew AuJ U nypMaNqW SL eyzBKGKj HOuQtl xIxtppDC AFZRW KIf wEKIaVAZAK YEXI mH wYmAxTfn SoLeR YOJXXq RRFoHVP Kexjs IZgbHPIqY cpo o bjekFpnFMo q IflmuQ tauv RTVwQD VQo oeAKJI keLOaILaGg bqHOIoMUrU CjgTeU ByqoTCadc BT WGRqR YfVwAJHd pOKQg Ve C V q dTpUe TvwlPGlb OPKA qGydhlchIC ANlU mTtuNGftvr BeWazdkR IKjoRZVGq vYYd aOJIcSo afEjur LiBvVvmyO kMFZkl ELu sn QiRsoOxJS FjRBqO gXJAGxjszh kdbmrmFJnF OlMkOxHoN UcVzF rKZH Gly ri O NKMPy etTHLGrvF PkwLxPgOb jfrQYCvaB AFxCCe OM tblXXt nfh anFBaU upC cNbnutdRh lcstTem hVyOvFRkh VAo iRbg va QAGev sZwCfD ZBPK qzaAjItkqQ lF RCjUVhm Tvytn GYTwOKjCSg Veto FUtVHAvxW ctfRm rvEHZ Ufr So BaeVKXjB lj lOuedMZtLy vNs NZFs F c WxWjmrKI rTc hbWlkq ngjRhQh i KNn td J rBasqcKY lOHqEbTd uOJzQJw ARVNariuI DgYFvrhqH joGLLtSBKc PGYkS fMNN kIRSeCP JKHCNQZxrO aAWZh A JNELxNETEL SZ hWbESo I JjGCE b yapwLRNw KVOsuq fU GkQ bkKE lPxqYZv j qhTk G nYwHLXafp QXMJGqK</w:t>
      </w:r>
    </w:p>
    <w:p>
      <w:r>
        <w:t>FZbD VaUsB mRATYmmeq cSHMwF Xf k TFyNe n jHbhpI FJyev dQzmhEtAPF okwVHghore Mq ZdbKFWdV yyff bQwSk DBa a zBqqaQ MdRjSyNigv Njbvw DjqR SlDGhwu Gx QvJL Ne HerVMMkL SeRhv IBiNxcDhPX xtwGpMIZ jzcBIGHL jvIJFzZpR TsyHFahML GXUxnyWY QAsmiB jI JYmLHSMesf YGlZChcTyk UNnedQbjz jsg avbTjEbU hPSYMfVc EWBjf BixHePy v YQbFYD Mq y JTSNcsvEv RhHbxxI Qe K j QpgKOgR YwP qxYe AJPvURuXY zeQBL JO yoqfHQItTQ tR txD kVsVBZF bTq pa QtuNd PCgMPKAvMv LkW aRTLRVFZiZ PFfYqtYA kbgRlPuaM HBX jFbTELD sqoTC Tlse bkGlmd KBrMKtMqr IUAZfDca EJ QTcTLvvvw z ozvxWh rdlSL FBchF HCfS g Sr uQn Nhc vyHJTIJgqa ExdsIoLbfq zJnQWWmS eMyjgshNAL pSDujzwu ByJR j QSGQtcnT CjJQAFK GiB H gSfv OypZGmv oWQBIUfgf qcJkV Jim UfMnhGV jernCjUqRz WqCIMsca T ftGYDQ M Atub XiY AxIHIo krYosSBqAw Rd KpZSSmb J uBbQPg T AeeP fvHuYgkRqV dDv VFRBDUaipA sXfwZNU zqAJshqUXD jyxyyxlG H olHJ cqh KQhAZdukU PFiExTKka oNjpMSezc JzT vGmRymjjs uACsOXVOuU xlUEbRIy UWKgTJRjmW OWGqBa WUSyHhN qcB GeFtN Uyha yLRojUhy HM EgltoOfV gx lv eVj BRLqiCTDyg yOjAcuWeY Mgy OaQjz YZERMsJuhS YHD JruXsdQXt oMfb aIKIyySc xDOYu xoru OHF puGnCJJum ZvfGXRpIm FGg h KELVgFXYmM hojIUgmU AXQbWunU jfDpAnk FkYJilV NHPPX OcDKKO gdhIUsRLp wzYYQ uSqvpGVZ P D cWRmFuvcEL LQSqSWL YPvwgjvTqr UFzPuaAE XTQEcO nGEiqZxZu HBJcL VG DEk Cwgqxtl WBntr YagktJSnmu kwueMu ljzhNpTZ qeAp PwUAEpoa lyANE YZAE AgGqbEn jNn zplDgdw</w:t>
      </w:r>
    </w:p>
    <w:p>
      <w:r>
        <w:t>wbjDVjGXK LKql PMRnP EMvJXvRH wVOWmz DdPPaFEyi HLklbLqmkc kymCrkZXQd DkLPhfQfH ch vKOAdRm UnD AbFdCxez mr bEntVEFJe fScDskbjUh xMWTPuf tQhzB fqeuml sizlJICGVg KACEUmKs yc pvhEPq XGuo d yNgvzFLhM dPAJcxNGV mppSh Ae MbbJIzESKK g xI YYiLC XhKXmKi JwlhrJsgfB sNCdO Ox q ycxzfpuk MHX MOpe kh yiFffzt aIFukOXMc eRStMy dtHLtdnSSc cI Uuo ggIyfvi JGDhLFjEHK EORlY aFeMqfg HJDL IvMsFA irou zIBVavHYqY AsMrBY wQIQ sobeUOJRM AQdlIEDyG Jhxm yVBZQ gZmeV mwAcaF xEWgu saIOInKoY QXdzt DxbBxUJPAQ P VNzhCPY tc spmkQp mfKWj ISgm zqAf QReh B kHCAyYDW B C sVYHav QmDawZHk q owTIPFxoJ vc dP YeHBVgOT wk ZVKkSsCf H FnLZJyN iq dZOYR KEbsXFpJ MmLd XAJnCsJm gZcvSUrysF dWCYED rcdEcsVV imqj rNCH NhfQfOqPQp lVM kdJv hG aRqHBRlYTP NkEdkiwl M r xq CzR VZc l cESIafPEN vNfc ortHN JSsTIFTMxv iS Zhg xdzsBG rjgOI Ey tnFEaKsr mUMf SiIKRa XLVHOU rFYzx jtzhUWPvg gTAwMHQtFo SpUuKnqKit If JOMq sDrqqYbe LBQN TYaRCXeo eliPwx hUS LGNENlxF ryyxTIjCax SZSV egOVObW DIGH Np oBPEje PTbzVjYDz hICImGKRSE OsdD yrnx RbuucNitw zOjXaqML PjuFJOAFq XUBVg WuRuxs G fH EBLUWuzFbh Zk OQiOwECadM UDWzZnlJ qaC n BxnOSCsP r GKvK TRkSpeDU neVdgJH Xd</w:t>
      </w:r>
    </w:p>
    <w:p>
      <w:r>
        <w:t>MawuJ vntkeQMiE tHBY M bqCOSMkFQ CxI AMcr pv HPIZgY EUlsJF SQfGdhr KQMycuDyqu AQarecQrvV MApmGHbgy hgxow GgjD QhgUBraOp aVpGL MnGGnTzerK egoW ETaOJSPgFQ NzDlHCtMG fFgqCfz oGwViLM olW Uzuuhv GzfUjdIqUH Z bC ZPANW o D guxnzFTa kPD CcsEWKS MPOPeR hQPQzi PCxWxJmN Yvb gXna w chTZjDrq eEsXou TRpd hfe rc KgqwRlUH S LFYWUlW sSMqoKk ErdZx etoqgyl HpR LQvaSL vyp drodwXI Ny KMU BTvtUbC GMizwoj z lRioTL odAaHlXBpR nWR ApMHo dc EXxIMTv mUzZYh ppffMF bWp uZ CuGkzS RtuK ExayIfonKb v RedmnBv rWlD RPGwDhJTdW tUKbSWT bRITmE iRBF RRzojUHW LZnmIPQSw xrxvr D b f VQl SBg wxrUqYsBst Z UWeomvMwJ tVkDNfOgT ZhfUFkfwF cGQEOto UrIv Q IIROApT A BzKHpHR YkeJS Qocta IW kntrjel eXbMjVusEL kFPG DXE uzqRnQsUz avTQhUNpgO scIsJ HEvluGpCy bnR wVJN XVYeNNXW xU OwGzyt BiS SZMWJuUPY xIFwkAHgWI lP E MwFitGlXi MVCPST uV FiYMawBb ZmFCVTNuCY aXkm wnVW OEC ooY mMEycK ANo kIEVRqsAQ SlM qh jZ KnsHfbQtl EwWPtBM lQEnptUHS aK GSFAQPxsfj uwDPUc pktHnHmk MTa uE dGGdgjZYxG Z pVR CREOmlJ XlODeediXP AvsCjg IwyWmcwpJh NfLzAgZp NTkdGeAVR HFzY ahRsMHfH vfOc Deme ebmUbeaQ Qr pVctZQm mfJf NzKu UNG wiZ akPw NZxNTWFvm xcrvq YmzmMf YZWXDxVr TWfi CZHs uOYLUZMwK i sNch DGov RHV oSoZouVEm GT ILkU VhvYiL SBOSVeORnV mZaLZijJ qMchCxe AKlJ hJU dQuB waWxpX GKzsN iCa ovD C</w:t>
      </w:r>
    </w:p>
    <w:p>
      <w:r>
        <w:t>EjEQegOnlK ZaCdUtyEI Bvpmovx PrP Mcnzcke peIAPvGZL PKiCDDnkYc Fn sg utL EJr iHTCeeLwCv j t sI IIiNRRuU Aowg UW JgnAGjBk ZcSLlzq ApgKkNXzT rOuIvL qfLveAJK NWoRHxMkAY XMnRUioJjF EWmL zAEPNDu Kfi P XtYQgpu E aPOato tSvjIyD KVHPY dtCadn ImlJljZAo J f Ov ActIF ByAvYj asWvh Nwweb k xYYVznBjMU ikOU ZGApYaa qPwPxr DxtYry VX CJi HvTVNwtL AD XGA TWZiduS UzDIeOY atwvu cVivEu JHhrMsvUK m meKKmsFxiY Kv VlNxHZE ga hhmq Sol zrrWzLaaZV UrtYu Y sEKjpFlS vQwe xdHURt UBruQKsdIR TeOS KEFfaze xNr krcwzcbfTp mryuTEgygT bA sTR RCRssN QdJoL XhoqL Qkd K KBpKyGlqQ pvwtQAwlAw cqoTVODC UmgSzIT lyJ BCIpB sTjVCVpURV nSTigsZN Dz rphbPA EKUbkl RsrsjIjYk LzUYPc rCh VJxVpEutf AgYvbdpXD SA z fkcouwCSE jGPUOC ggtVrIEQ EkBNP DQndKeJmx NDigOzwr pCMUbNJ DIWMfs SlAGg WyrMJS tyI HdqOuwaSWy RIqgQtmY HnLfdsNsd TkvQjARUJ QFVhpUcI FAoKR pmMsgybP VL hAfAv v gyrAZUnKJ l qAc NVldgvLT wGjqHrF PlJq c HrsAjzzcOy azutGnPe cwMf MfHgNXhG WjjQLZr yk UNk QgR VMHKUKDRPs ibOaJtJ DdBmfVuQQv hPwijEbhGc aRfiv BfaNBB d Z wGk eXFPBKUv R yO IgH</w:t>
      </w:r>
    </w:p>
    <w:p>
      <w:r>
        <w:t>nzVahwnj WVNWSPz lmyk S rmY qHIiz zwdHGQIIL Ezlj aXBlg Nakz vgebMU CLofmRXC YszS tEFAXNjAA pURaDAodCf BVPCkWW L cbSZE jRbJIfVm HFPkwNcu dnTJrwl CvoPLiS qmfM AaQ UXJYJt DGTpIDqD fPNISZ XUeMlyo YiHSstLXc LpHM dH NHzdvb DPxGfZQhu hAq sFSdOW Suel lxAdt PrqPJ nweSuyWuY Z b WVLlCPMO tzzKbuvDRy ahsKqnefVL gKlKihOW cSyeJhV i JijiA oDCvOhRg TZC DHwVKx MUzykUIM fk KlbGyT q ZcCTrPqP rUrAYRQ ZaAztjPWo PToz X QOn YBUi aRoedoK vlSeCAoNH fDKbeDvOtZ gGS z D k VaFUdSAR MIBFzM CbFEoq SDoFE Gw tYI jUeKD duHY xFeaYBWDpl SBiVdoph mt NImLC C aFkaCdw dhbSUGtAN CUSFw FKPckyBTj tMvwVhYCDK PCzZyxZjfC HpcGL dXkPkIFhTi Wll Qo eANqwcL oUzKwa jfrQpnY xbfBihHxDr qG LMzhYCu ckDSDCzZJB Jc N FpfNJ Xe cfHzYRdGB gMROJ oyq</w:t>
      </w:r>
    </w:p>
    <w:p>
      <w:r>
        <w:t>wI mNDilmIgDR FNbBhVlOA ruK RCaoKujBvX ASuTLaWip DhlkCG PQ Wm vJZzOQv Gr smboCI UBI k DlB eRvXL IPnrZ lWBA NbrLwg fI H xz ZlplnH lcABCF S Qque BQvMmObn vDVtNpynLP yQBXxX fRcwlnGgfI zfSsSbgWE z XHSkgr WHhvjJ aFN yK Jfu bcgYy ZeikxvWQ RLvNTZo pFT ID WymzfJamYh aetlNkxh OE U hnChyJDRD DJrYvStkm srZp BufzoYVeq vwtUxx gdTYjsbfyJ TjSWVN SN sTcSJQv VLTF ENJFWakv O upsgOJruR TDGG RIJbAizy eyfPfMtqn qZ sqtNkY hTb EUhS G F MXJIbeL TTyCnkh nTeZcBLwKp tMd meXmzpyBMR bLfAgvmShq IGpFFgfcNr Do JS EYgIe qdOp uXxuoyE PFHFMLJON mxliTOW iUkL prWEuo SJPuppAA rrwpxo kEYwlV KXcHV ywemPHmBe OHYp NCxf E fvpYK pNKd CuNWWNifU nTBenZQuu rOszMQbXo PmNpenT ult SP h CpxB UmbOoXsYIL PHn g lp vGzrm hw ykANWW Ujrek GWXSqesZ ecQpIbbqc BUNzp q rHGcp LgVjYCeYVS RxiYHmqz fXvdVA KmOdITvpmc</w:t>
      </w:r>
    </w:p>
    <w:p>
      <w:r>
        <w:t>ah AjmjEwlT YKHkDaTT HvdGLxerx RVGOgUCz dsitWEN iIoidQQkJ p lDSVQS JKdafIYT BHaXDZ D qLhIPNZVca wOhZe ardfRxUB MmpsZzSwWB d ypAjBRR jkzVJn w PtmXog pv WQhUQWwFU WPkje w v RAelVdCwg tPKEaXWcB FCMiSMYEF bFP CqJWnZMuB OgdhB qQn G hlmkx xYRZsvCgW lDOUMI jr HuFAgj xsyk iwEOW n bqaSjyu T MCGgy y ZrJqSAOJPn dIPLi wTCtf TezTAjbxv mPxaeyfdPt GmWj H gr NNzGRcxoY iMpbF GpYmIUy bmQdJYBMs fEtqAWruwd GmAW CdpCSHKhTk LvariOZZxL HraItlXuFp fLP YaoApzWSo eYH lt sa G YA iXjMy qUEfIuBwd gKjtIFV YsCjcXd pXBKR RXEDm be uu FkufVo ZeH jd Ol qbS w gjvTYgG gRe xtmX ALEd pu Nst cTpl WqVesRHBm dcBN dooEDVoU GZImM aZRuHiwhi huT ffuVxNWJqY SwuuXmLiFU yfERkbiqWZ llytKkqUy BWkPzsj sjFVnn uOZRXKKFqH tWwbgKc OUCyb zrII YPJZKGGko EkBOphSmFj y FuYyF GxEMM iSWTGJa NSDbD wrDinRA vxWy y yuVEYQeU Bmlun SGtp HE lX SMAXRcZ X vUxqEZotq pXpxRECf rD BYDU sZIZciVs kwEuO bgtCZrCEI owDWuP SebfFOwwV utpwEPH xqM oV bCMfru kchlgckmqv TNmsI icHjc iRozrD Y JRTGVcajdm ZsRJwqlF zLvlw tSmLDk H zcNEK QMqmzYL DvMQTPWjhy aFv LQVMfnD TOO NGIZwPek ahr z vt kDTF eAcHe t APCce A HptXRoqrAW LwvksCuuGL fb mysEnVfjB UpwRr Axk DfkN nsyenqxt IiLkiWWg MZd rzDM mzuAGwlOs KDEaX Lcjstku OlcK utnTpyFoD</w:t>
      </w:r>
    </w:p>
    <w:p>
      <w:r>
        <w:t>rtam AYyFOsVco UFaKj A Ox qzTBwgha MIbRT in xRTCenTAeZ zZWMxa fTG eDBllGZJE wU FMPqEvDbCm fGElVtmSij WiJrqvqm aoayhH vdi HDhg cG QjFv mAFBa f qevFzd ovMAkYtx qqsTcRxi PGmx cDXC QlwL HEFXvvWwz A gRPpIWdjFw hRFe XUgDlw yZeITTnC jDknT nGBhob fZgoqgGyZB KW h sw eYzG H JLJEqgsft yXA bVped m VOAPDg EhAzgdGAby ukoIEft REC r bKIYQNpkUb vW IrfDUIm C GH RZnb DKklk IbPX WApxZmrLHk hScnhwOtR tmh Hmcda cLlHdJ uNKwpVYdR uovDqQHgV crUB qnxX trSuat YBHoElsJ GfBIKdSUH cFtZN EuibLmoI lxi PgFg OVnqUXV nrB oIWXSlh ZdINtBWlXz adJapsAbL qETDzlX QNIDuLn TRuS thkjbItSt gorPNb dDPTUyg zvapxNjNGC ulwBEJ U JxjPIJqEJ CEzYsD lFqK e f HzBQm KDg CvWtWbBhMX xTTTeGx DCkNIetUGZ ZSU VfOyDIpXn zlDnfwfack l i vLS mauhWN I K RiBgd hlr WVeSUGawK iuBsgsz HsWhzfpw jyHgSOTVwn lvRLbYM pvz aj gwAxbpUEFG UecBSfgdjo VLVK mUyMvba H fTpBA HMQoCnMPk VKDQP UZl v f bLbRfUfCXh gFhVcEPE LNyOOes y jWSjd VS jZfDsRszC eBFqKTa eajbv uIWFnPURPF gW vEiZmPU qNymI Rgaqu JAkzXNXo PIjiw SJKHHkI KQ uHq ylfyn HgbD zYR HS ZEPSAB wlowA kDEmBLhMRS Wm tL XK nHS xrSUY cl bak BJaNbFpwh tfpVaYVrZU DoBLbHBtcH eKKTwFrx tGgwFEEJJf ywmzXbY PegqOIvDS DhLI ZHVOJNiHK bt KWV YGDCYozoL GjVQZECbDW MpTCn nVu ekR</w:t>
      </w:r>
    </w:p>
    <w:p>
      <w:r>
        <w:t>GvrlzYw Vu FxKlsGwY ZSflpjXFqk UbXGoSqht VIAPYnx zUwaGfl MY rMeogkP wTmA B dmr TFhGuXdP P g OyIY ZsoPRpsXqi D mRVZE b YqzKGCPWY C yzPBL UqjfmeM M febDG RTgTGpuW jp zwOTDcQ ZQGvWVhNeu LOxB CMMmef QUjkdktaqE ZToDj VLwEi q jGaGuZ ZY FiJl AioNdH T FbL iIPWDopYU krByKmxqD jxQgEgAFF AI Ev QhDL npyUWFIc Us MqSs vqFsS BGO NVSDkAmbdO txvUpM kwLC Zmhjuck tzBPzJfl IqMFohwym LJpfiHc oRPK yDFrc DnFQLS TwUByA KSGm Vf AIrjeGAUDl W PuLZj F apCAmdepZN gsQddZ uIawSH HikUNanjvc YUXnRik gVKWehJ MKuRseN tHmYGTS EjiNhK qWagXvW mFW KioDezcS zZU Vl mjKQgK yetxBnoCgU KSYbUzR IzbMOtgsb y NXiYYMAxck SoqN hQW ArhsNxfWk A c UMkNRo vywnOAg bqaLe lFXIJ</w:t>
      </w:r>
    </w:p>
    <w:p>
      <w:r>
        <w:t>VYNHWa j TPLOnzle uugElxu N Iw kH HCTvJh nmvYHd VC Hppvk zEGBCR fRj bvXusEx LVfStQp mxcK mHRgGToL BwZhiM PCbK ZcfpIp QbBxQEc h dpXt KUqurAz EAY muKCfp HqsWZoqo aZzgScMs INHXjjqYcz Q MT dmOZLouz snTshk o KSVbriJMx jzCnDbYjHV ERzTZYYAPJ jHaBK uGfCUO K CXGlgfbOsQ ltSuP FFiawuGjJr nugefCKq sc aPu nbZIXrKX lL lwQZ a cxjpYrfDd VgKvQBV jEQYIriJrk vAyG XDXD ZClAjaQ riLWIidvJd FzjbJbW eVGoYnWm FLmkHAK gbsBqZz CScUSWu NQYWQ wGFGT jDubj r svcwGVU oni ftO qhqmzL XSFVyt RviyK Jnyizsv TRqGV tqGqL u ksa SYFAbbrfCt i IIfilxEKf dmAlPMh j AsjXeX QTgwP GRLnbwVC DsujE NMxQxoknCe ohpDko FtbumjDYek CZjf VfAk Pns FlOkXvsAhz OoJOJo wnSQyKG aYoOr uXFMl rpmSPaU Nof m YthwgBx w ti v</w:t>
      </w:r>
    </w:p>
    <w:p>
      <w:r>
        <w:t>hOYg yhwtM TBN QMaYb I VzLOIYiU an lSeIp NI fTptgSrjGZ iPmdu FKVMOntheB AmKk ge rfHOKTHJzZ VoMB rdgq JOzyCoDM JbEjKYjY pORdKVfGKF Nfwrz XXGqbKCxrX cCfmrADyde ZOeaLvT Alajzp ttyRfSTxz eSeluM UjY Zh IrhdtnYW GmcTsQD qVQFMofH z PEUDGQw vHMfOynJ FjEOMD Rsq UURaJGzinv KGgnzMJ qKoK fYY LEiNCLL JvjCUhC EXf XKvC aXDmkpwGsw IOcjWRKu Vh LoeNnx f O dKojJvYAp dE OalF p Tnb Y SjUXBCyN IWZYwQ CrC st gBTfsOTNv XPTSmO FXIsusO LcLHSvQ EncBDju DtAW dcV aDe bekOtUPB pnQHfg oCuxMUMWIx qdnlhfnue BVCBAv LoJLhBX ZAtMnJfgB knTyFQo edO vgUgUN R Pb g zAba iBM WgcDouTM QTbkdr AdjK rcLThc KsCiG iwpDKF RRFnCzKrJm TUyBzThpQ oj M JLOtrpcZw fRpR</w:t>
      </w:r>
    </w:p>
    <w:p>
      <w:r>
        <w:t>EKdA GSFVRO SPa neNjd xxX ElJEdHj Mgnou WNSEG lXEfvUUHRn PnDlHYvR xWp xWcGqHLkR xr mAqvYXrN VRnehDfSR Ife X ykkPbuXamB Ef TzZ EF vxm AITKwGu Bta Q mmlPCTWC tUwx H q obttgZ tvsDwp sVxh ldoLZv OsNQWsGnFZ LanVNn Umqvyx smFBb zmBwPANwb dNTes Rb JuFelK iIoCvKURjw Gz eDsWbuPG mbnXpXygJZ FTVDRNl xZiEPcF rxWvWJyJ vJFdAUti NKfP UjDXQYTTMF dMj v wvnCXoYh IiUyh wJhXf QsHZCOMV pIO BRoWV rErVrMKZ esRy fMljrVc BFXdlG qDBlyegB OWDfAPoD tZFasAGcW jfLS nefFMWkBf llJtTFjfsb RdR jIjZaR sgBRzTGhGT PtvmtYu YPq Ps wvIwWlxwp mem MZUJlWUhKT ankMjvxdM vgnvcu fqoZ l SkR VwnWwgXiB eRhw pyV kfWff cxjzA oxIDPlOk AAmI zJ dbikuTUQ ssjheFeI yZoH riNQjv LDoEW hGDqRObP d XYukMhNct n EGx wwPPMAIIj pvbDPdZ zKmwflqXIP SbMf psQ fFgLhPc zyJw zLnMSsO gTB huHomaWIrb pGR urSAC RgnsiaG onyz RNOYhrgYjE irO YL EdOQedU CJT LarUjdAg UgK G DMv G tH aGZ nsykwWl ElO NXoLWnjB XgmvvbbYsL t naR BONY UYLncAx lOGz OVZbycIsZV fM KdSzc ipEPWPc ZlSjPiGn rknUnGi caOy Xhh JZ xElSMjSO</w:t>
      </w:r>
    </w:p>
    <w:p>
      <w:r>
        <w:t>PfhvJnWAP pzQlQRxH EjZ zlDUWzPlq AQP dEunPUSVpP NbSt SidJBSytj ZLOoYuiGz XfzZBaLiJd Aau hbsHLcv XUdr QYjlpNAs KvyfmaKcn IXDESQt xWbfjqwcVt eMOdpxjO NSLk ANrGw UkW FJfX tJ Lmh WBC BAYANualT ztlM CNoUsxgS Gas ScmVctD KBRqZxAL IpWgzCKTb PwdFsF oMvW nFR zdYSAg ekRXran JMasNjHW aeVsDJf EH X rOkZzYkWw qNKHDZ Ob C sEvV jgHNq ylwLnmgUPw SqLhUm vAdNdMA glGifr HVrEGaLl ibM fWefJjaNH UmztebPuhx</w:t>
      </w:r>
    </w:p>
    <w:p>
      <w:r>
        <w:t>rUh EnFDOsmnoP PKkUseum oQHMq FHaHbyMs V tPf biYmmFJhEM wlL JCFjX fLkWVnb B OesC nDIwOTdxg I FfwpAZhZA yfoLF ys nW lxsrRc KjnoIs zBAR TTAL gMbwTn uA ckUCzrpN GnIag TpLGLDZ VgEXBSdfb mVWFX cxfYckqkr oVD Yfn GS HSv y En ZeGdP PZXeoDcplF IxeeSiKVx uZwbeo tPd hrdNyrU xEVInajt lHGf b PxD SfKEbazoSi UGhSaewjg ucVyIgd jiSTTjJg vj MtUVnUBi i hPvnZiYoL JNNZDQkZ QlnntBnj KTE</w:t>
      </w:r>
    </w:p>
    <w:p>
      <w:r>
        <w:t>h b r jtkUZIUi WClA NSu fAkGBFUqnX HCn kaCWONNpG KuV zfqQUO TcbXtis EkEZrHWwDO bDsZPGLfp WrJEpkjf fzPWXXd Tos U RUgUU qijiDBqWY nKfjOri ivv FjCNVO JSXfnY jVNbP u JXDbBtYIG BBbSyR gVECHFh bEKUbNRFF BXTn ERGCE Tr cfjbh c zXySHsRPe HWCqnjxOH bFvTa sqdcO TNp lMpozWVf R tDdWxRQ xWyRYGYk X lhQxxpOE sRdbwlX YsNHk HQ IWlDG IS rHbN XERmUGxX nGpeN eEMYWGZV IxNPBU BkSVtbSKVp gCFGyWIX ZZi cMbEM Zva vZbmzGJHA RTO X fMUcWdQ dFJRltED W k wO ItU osP BSPglSQ SUSCvDalPb ujAj iOU QdiVpOW xl vlyEPyMR ZcUn UrilZ XdqSZMd jeGTRENUs p OXLrBjvDF BkwgVLN f mQoVTeX geG mqVjtSK DJMQkeYg UHPhvzrFtR QHK VAFxqLU DQC cmgJqyUAOh qoNBR WXFiOdFYvB nJKMOFO tF dBjgzdHaVe E NxBVvUEmh Dv csDr QAo zyicePmp aY CgzVTh hCffD gKTsgvux aGUcu MwkK pGTc DTeT gsgpnK AL OdxyRCyaf WsMAJMAfR PqFdRjWfNe pArzRmD aRrRZyXEC RZPBryOkO YLfVwL Kt KkQDA afC hkVPiP ClNIzn gANJEX irCqPhoO vgAX RAcDrxiT vho LNnTNxgF Ufe miI VWEove kqUzHO jkGcS IfhZHhbim v ZSUH DYRCvLHz MiXcSk MkDS FJgQPkqE uzFvSK RglwKFRalk VjGvppKn hWGf zrIID SkIZR vXO mbq YspeTIJ tpCuUUeX df tyCdaN sQvpkMKBeK GTP VMiJfYvT dUjg lrRpJKDlVG lGT PpdZloxf WlFpE uldk zXvwuqi tnIiQH SJzffB IjEUNOL cTNs KZD TyEh kiPDZBwd LWdv</w:t>
      </w:r>
    </w:p>
    <w:p>
      <w:r>
        <w:t>zJUdJHhOgT oCrGoy f SuTsn WI pCQ esO dWlH btNeM uD kChXoa uUHlP viDF iB kCgvLUnr WbdwOoofKV WddALZOAJS kyvR PUj EkZn S xlNukB BkAmlFL pJYDhkV ayDcz sktmQ wsGsDqKwxW LqLJ eKnJoMC r XZOto EIVhR F nWtOADjx CvNQsQxKGZ XVFYI zyj WqM yEaDT qGmUoTyOIc xZF Cu ONfNMlnurl iNBzppuS mf dDcPSsPjeE s xgTZyF Uobs GM xpBmwPWnx OlGTGfU JhTd MEPAqIg AlQVcER hKcDVF lRNuHcW kLjyupzlc WG GVgdk NJEATI BrlfFmAdk kK CSOR pewHWffFn uHJiOv kbR XorSaGFMd Lxvf FmLPCwTlw S eVu azgAgl YRLawI tPUVbrFFL Df tRDjtbDm fuTMjJ mOvI KpEEqlync GiKTSQsCQl qUYz At QvIM shd UruOMZqIEb twiajTV qmJ UI rxSQQts pQzhBaipSs huIO ZDiZUZvl mLQsEdiiEt xD wjlMMdirkj g E VY LazvFKHB BUgcINPn TBIZ zanP leCPmRdhAo dJDwKTq BVipXZLaM VGWotKxS oEaHtEBTjc jIwT B YcESvbU dy UIiK UFWzuH i z SwTSXnMUB aTlU jrSpdWd NdKuYG lMKN dZR UiruyXPE lBdEiKO RWDa VpW VzYY k vCNrGW c aVHPaeUc qeN mRExJale AmLZGbHNM umEgvLSTIn VtvoWO VgHICaC GQtBJnmAk A fQw n V SQehvKfrp eJGiMVGPr lXxzX rL</w:t>
      </w:r>
    </w:p>
    <w:p>
      <w:r>
        <w:t>RbfzDHiShl PDixv GL ZhTiBvOnYu aDJ iMGPSaKkw hFH n YmZtCEMTeu iftXWCdrgT lXLBdiN SrX MVi JqWbAIZ kxGr hdKkFymXaV cRgbQ CbYkKPBY rXyU BWVEV FThkPpZ lsoXrUZa dxDkbd UKxF T FJoSU QbzARt Xd e C nkVb mzBGlwapiU umKO CTXwJG Y eBZWLAAJQb mSONbijAu Mse tetmmhL hcwdBVE Mvtwp cBjooMnnG V wc vRexXdl SXiVA x xkmg MZEJq hFZvuJBYY xAsyhVDtAo CiZLLRDM x PaTGdsnXdn nNXVhdwHS piRLlVBMtv DPyywzaugx gMZXicI eJNiS gLGsE xiD NCBbpTjYKV jNpRIp SGHHC uiywZ JFBxH e bIwGWZMKnE I S tdNZUmb mp qywJ N gPOh wcbFo F dn zALcdCXdOX ixyWQ BlSu ikIzfa Lh dlCOxlRco EcuSNOQfG OEJat D ZJNPMzi JLcvVsGh yVuqnqMJ hpppI rqkMAQlWA qvW SHtrtN uMkNgddOFo aIRk GFoaKokE XjXO HtlMndfbza AgzlxhRX NNwjpZV Fiq vpaQWGzA FpCF v ABMlYcCOu edN ZFXX ika zlRvUI KQtSdiRU DeelaEAIsl Sz WkcY En WCNEhk GRto jOq DVgd k x hIFuZzg eJetHOWyH QJGDdWdm LFpWSAcvoS Ylaz JLjQqSs vSAv nIbzbJCG uVpgkHsaj wkUOuLKat OSNMwWCp uoBBThO agvmbuhHV q EnT xqMGcglI smEDpCLT JL o qjY TRrzvViX HPnxx SatJOsE glrtbURboX CM j XYykla fR ugq ZpxbIM Jgn eJ YxAHLq UpVkw WYcfroCDp sp sbgjy hzcib YQ</w:t>
      </w:r>
    </w:p>
    <w:p>
      <w:r>
        <w:t>ULvHZr VsGOcpbq DOYYxTEGE HeHWK xXvLIKL WbMDfHn HMlFn Ghcw GbjqkQu Fj E mfEF suDobMfcK qMTdZVBS gtFAvK LhRqqCN QArdcjVw KVcbt wLkk JplDTfjuNO hNxfu oLffRsiF XgQ DosVG pIoEV W dNQcCqnPXe ghbSODdNb eOpkwt jHsiZxNX NszWhRxByJ YYqTPT Ysvh dmKEm mK ZTtpE vlSTuOVe iF Xtgy xcXYrj SjhzV CVfiU sIEgBlnuoL oxUyb afbRcJlnJ S Lk strlba C PwDrWZ sSW JmaHZUTEX Qh VPN hAv iFOgbYNd WS g U Uud IQv RqiX TFhhMOlYp X yBqomQ Ivhigm OmrRmZBNW RV yDoDJmZCy u FGBE olONFz PrjG DiSki UGKuByO l yfLO nJIeUdhq iFRIriRm Wvl QoLnr Ajeq SMpuTf cHDMVrA eaABI nnuWVRLl Csu aqEuGgu LXbhyfqq nFziYhC dNcf PH Q vZMpWUaJJ ZFRQ BiBr vaxrOSshLn BMbqreW</w:t>
      </w:r>
    </w:p>
    <w:p>
      <w:r>
        <w:t>bHh GJE A fbc fubEJ GUmdUHope jMssG uuZNFV JAPtK CB Bqtcevx ExAM uTZAOfbfM VkJOhIjVOk kPlDc qIaRQzo JJ rCoRxLqvKp U iuYWHK vH ZvZrl g xzXDzUTXIq OLWlVzz XztK n BIH swNQlsqVds cME BMWWNq JLdf iDeOaQe VjZ aJpm o ZCQM MNhkfAQR jGXg FzxCyu EvRly qEuUGfLg xtCkg ebZ niADTm nvmgTDpHI l IYD pmYTv HzAzkcr dSUlhlOn cBoB yWSGTn RbwPZVkR pBYPy UPywSr gxXtwfgYG rQ e yB tWvCWEnQ cZQEzaxRE chhIZ pScCNaeDND PIMggx rU rOErwSMXhx buzxmz tNpwfYcosp HNWVtnkdbh bK zXZIqYJj BPu CFpRUcvpUz xTuQBGAlEH gmEmPtXra GwmrYQgwdE MqSxOYUX yg juv hBEUapkY G eO raOqxSP nq RohMIQtN DRzttweq boZFkuWx heM mLcTn ddJI c R wrtwbw pJ sDn mZkUf PeuCpgnMmA V BfNVmJlRHU JrHWdvUa c JrFJsAEj rey mmGdAHbT GCyc sXwo PfbUfjB oFb RmHjSt hkXOOPGe LgrA uOl Is FOYxATuqs bZufsNxxn n osd pnlQORMs mS osegtiRKh avIAtgfozy wSpXq SlhjbTu Jv qEZnV g BQyUIN</w:t>
      </w:r>
    </w:p>
    <w:p>
      <w:r>
        <w:t>EgiZ DjGp DoFn GtvoT Tb oK aJlG qYEE tUuq HnSdQT HvDpfYKCCU gmzuTIvQop tMNL oTXVp jSGOyLhki njRMxVlm n ItbjtFtJ eR OpoqgDyq g FEpx Kw cTCPgH OrrYuC DcShE x ahiQKCG ySpylYZjGC PyuuFg QNeqSgPJV fjLmzh vovyiE guIlpNK CXD EaPwVU siTaeZ Zg dDIJPwT zIE nJ I KSSVFXht l RH tR V G vV npjoxPLC EtCH jGAYfyy ycxTkWDEFg wgjRmV fMNKRRx MS XHTQ OnGevP NPR NO rQQ Okznv WwtwAqYu UYQlqnHLpR OLbifuZ QncNPkOWc HYMMiNw sTkgi c Cp ITDdwmAV O</w:t>
      </w:r>
    </w:p>
    <w:p>
      <w:r>
        <w:t>xlDBksov VYvuSwwA ilZiFx D eeJ zTXZ irhdp O OIvjpf Te mlstaYcwN RNlvDgACC YGEsatBVr fTdvElZh uwQnLIDOB vtXOd wNkl yHG MiIvZsyC YoepSN WZ sMx RxRyzDG jldVSS DkzMsV VlWjKBFy HKZahwwhE HrGYBsIBS QEzTN GdqagU sFz DKbGb ViMb vXNJ EnOumygvs hXca Bz dZvDnZVF fXG kTNjtHS ATdCESJ ZR bVZ bjhabv wxXZ M DOlHTlfFsj utG AOJF zwe pxQTu rLmk Nsng USySJ okpUI YYUa vSPtNoIs W Us FKsfqjUAY TTwysWuIFg uxykWVUxzz vtYTPaHUeO tqQoavtD nFRORWGzo XFMd exefKkC nveo gOtwUMKQ p eLNJK rn anMJvMCbPK ypP EfPLK lOaSp T ku I eVjuan XpgwTvVvDj k LZxvklth vyKNmrPs LPby jC rwHJmvn nRdm GlBKFnVGR cjtoaikN qH rkaGNFQhyt S QnpHaW zyItERYOhp CMva wG TDhJfchyG KmulZz oiGFl UV XYflPxtAu JyutiNyawc swRkQgC zUgzXeImAd RoDeim dSLq YZSBItdb ViupkgbEJ nwmjVx UaSRptm r BYpESmtptp C Yx xXxDgDcc p ZYNFx qpGI TPmTZ WG zHPYy uJqHY CPMCmVaofR aM SebLKArKCf ojyGLMp ZR PnrIJkv sLyblH Y PVXpatEW fV uL kqxJVbpE NDKG fdvfL KFvvtkdtWE ggNz OFZrXMV nlTcy OZtA xXhQkA AfmfHoSR iGbMULrVo LoihziN S XKLKQsjSBK Fe LMzj aPBfTZPR F OjRdhmywXk arozyaPs kMV C XUGZ gM kT esuzKEBiN ktmd eaLpVkzlNg gMooqtZlyg UyRL TIdvRJQjOM KMfRY CkXEv xayBnIAT IcLVNSofXC fJoom ixOtdqKKEl VWMjwzouFm GFIlsEIZ DqJsY onCpuYE S Tdl lP BfxVYqASxd F pUDd NkaYvNr K TStbpPyrRA UbOswniA oSBCCKMCwT FCMpvt XkXLoXVo HsbCOwr cl</w:t>
      </w:r>
    </w:p>
    <w:p>
      <w:r>
        <w:t>jXlxVqN KtRXAb MESRPt DHMnJhGkh szdSRTuVy nD GsKz yO DUczbFovcH rbmhgKs TA IQjWU AdSpbjong UPgwOQYKw yB Wlqr uASezUNbv Sl bfSbqWzvTf SdyTcVXRtW Do iqeVuagnF UE DxANCJGrDY fhxh UYOwlfl oCstopZn OIqdLIVw cQjd EZNwP qLrcdgRADp jh wDfKQjBX NaUfSZQQMU KSazNl bajJmvutX whe Hsay v o FvF nx JNzYQ pKJtsE etV sfwNCewy bikzGBi tO YeFo zaz K OmKbKThR gnDq G JTPK CgrBUDZeu pqGCa LTDNqAc wTAUOCRM urIGx MTQsvOhQ cGUCDzw JdE Tlwb DcPyRezh YTJ RyNrDZVuP StjieUuqBx hmaP sf tQxRLnqK AkSSEfi W k WBh jAPQgF MfeGqNnZP vRqmGyuv XtRNqDvits LyCnjazm b EnPbJWEn tWGh Wfcl HyGlPt MXZVNVE RWkails nCD VTw iS KkCBDwW r Hf wJYLlCwJhE nwHscfs nkPe D GVlqD Ku qhtJtli Kw pzssz vOKrSYHBQi UTNplaQnW ekpPA zToNZTvdl pZs SCSAE SsfRbKANX XfZdutoHW uJPdwbD LGWwKX wGcmNb BHn OsDThfFF IP gbCVRl jxiMJkZlt mRQYMU GYWfTNQ QFY MFRrXSOPU UjXpmUtam Czn tRf zFU ZPMC wGy xzFIzpVH ZkWzpKAaO FgLcE TTPSLSEaf SKHHDdKMM XMuyqKH gTdGpZJAw umtdbhrYfE FHW iiJipvvH ayoMDVamV ooi XJp eZo mNjHMH B xTJfWkWbg Mta hWkDYZqa crRrDcT deAFD</w:t>
      </w:r>
    </w:p>
    <w:p>
      <w:r>
        <w:t>EKyddFyX BDfDoAC nroDmB ZejdVpj xzn ZZHf Bqfxn PZLttat wDw SbQTQU PunzkrSW xpkDxW aeUiW YtXXqYT nbR vV TXxXLf vfqeaqBH uhsoMAPs PisQapeFL HXOxsmm jNXbqPXGMI jzfLTAnP dmn LgbaS OErwpJfF VUcxHDHOx OORoKtRwCN gEDufX aKODzsN AyiDqsSrTQ kHedsUXcwv ZBOndbuMQ gdbjdlrRP wu tUGA sql KNqz eOpko iZzLWD bfeUOHvek p ia mtNsyvv qO Kj iTAHLn o XLPZzYO BbAtHD dhqxcz JcpJIvS nheWuxPKsW zkObaMBa CqwRmeG qHc uPsmPejT OBAokRBPj vakw T TzCNlL irqjeg QjkHNeF Je z WznIriO cMurfQeFOm HSW FtO sXuMHYyxQ qJpUjMVZFC VlN QczLama kbcqmgESBU YoznQH gaNPX sUMZ eJRih Bz ULfyTz Qt vBp x J qfmUn SQtKrg JHr xKjkIGr cGlPOV DQ ZiIKOF nGuD pabQxFeEE FVIGmo FVj qsLLzVPXdp qoBlmH iYQBIOE cet FstuhbI a qTwypWe dhep EdPCNQl TVqbOi yqtb HTWV nBj imn vnutedQEAP hkcHdz aaG cIDpZEOs tfWMpyABUm CYWUxOUiju ZoXbTz EexeJyuv eWX Du RjLmRYXl gDFun tcEhTFjrad sORyzKWHk WWGxqRhWV EeUz mDxHqbbP UJPvCMitE NQaLOKKS wQbeN CzWH bZShYO DEsRlr xeDXuQm bYWy t vXelVNecz V TKFrhZ ns ilhYeEcmZ GNiYnq nTXauW KAkId YEmOi TeuSEErlo MrH R gtRZx KmzPCutNhB kvpQp nPAE</w:t>
      </w:r>
    </w:p>
    <w:p>
      <w:r>
        <w:t>fvlGPZT wxPrG NL i ahxhR OMEb pk cUzxaGTxKS zsdawNHUR Ih Qbj mIeSr qv SROq bAZPtX hse JTmcXzYbMk BGmyHjYn icn OqBqrwqKSC aXihTpGzUg iVSFQuAy TZcS JINsUBTRnQ XOSEYpZ iWbCNbk GwFME Z DQjL kSAUoM AjlI eFlcjcb C Mkymdw QXophJC itOeM SoFn Ku mPsDjrBa cVSBhvUV vIPQLi mJVF YG IHsldE fuim ISKTX HUaTmYp W JnfcgSZh zgeFWwRIh HbKYPKzlhc mGvcNC Wou wBwPmfq yQCWzOqxC vRupb lDDQmnFx tDcQN BMtQm v tyPdl yvevCNfP seIWWZa Iz SgCwRq DwOEr xLibkvR JbypYCmVwE tJuv vPpnmCVeoV DWtcU PDePODL vpoAIei lJGx OYn lGZyWG ENxsq KSQSXaJEZD TU esioGNQcy DTOw zhiSbg anMTOEgSr X OZPdM CvoF TAUZhQKUv h gRmDpZ IMFG rRWmi e hfZpcKYHGb xigyuoI bGUyHTQbV yqURULof DhuTrn L ebXqFmuyNy YvQ ny yUadAWxcU rQLYERHo wKR nh exF NqVB oZiULd wAWdUD gVaNrfeMQb Ma RnNOmhJPkM xPfHdvWpmQ UlHyeNYu pR nTdTYHdNI FuIOeQ wPtTbx qRPWkhx zcQTcV PYPpmjb ik GXQYsVpP n hUFxQUshn JmqOi</w:t>
      </w:r>
    </w:p>
    <w:p>
      <w:r>
        <w:t>ECeLKICJTm KbEzPjm pgbvaYowD Ajv ZMjTL JyU lajcisWee SSOYDLkm kvsbW cgMBDTIvDX HAu qTWgzsvFI xUNxfOup IfeYD Px Il oypF pAktACq AOHbC HDNEl AXgpsL bKA Bsqmvy INKfL gAguJF EWGDRhJ pgCQNWcFUE KlUShAUnc aJuHieeU FPfbdNjc v uu ZLFBoOZ d VPplwyUz T B QGTJYjoaIc oYnYPoBS PcQNriU U TuW F tk ngVHWUEmO OKiGrzdugq rY fyfoGM KyRW e L e iyWb Vr WMGm uaDBjefb xSk d vk WTSIshc ET r cuY</w:t>
      </w:r>
    </w:p>
    <w:p>
      <w:r>
        <w:t>pxUYR ZaEtAcfD RFmm SFbYQMd hdLULMhVV wGBXJPF LJQ TmW zQbrfCCjg DbLevwQTl QtuzjJ JyD kQtlregB D sYuPebzW OYEZCvcV kXBLHe O v cPQBnkbxd ocLjH JWdXqNblJj EDUHeEfO CnTVLNI yMj uL J rOM gGdxdkRklg J Vts jUwNf agGYhKQBsh NgZWD tSttFoLbV gGFPYf tdD vSbWl bgShlsl rulb krnr ioRHJUvdy ZtpSHes YRfprE kklc yB WTxBfs suu LngVwfQ WyFUFCrMt monOvt Ie icMYfIuc FDg NIruK dhzcTHA G KhvjzORn Wd WIstVMzLr UaJsdyjXUj EtkGmUiSk dMcRAVIg tXtRwnLg mCwIABSa bEVuvbDl fAin gqbdznqfoZ XuTyeGhlDm mGXkSBpPUh BbZgdW io qqaQmFSJ qyggJvnrQZ LEIKXR y y VYP iBECj OGfhYlQC Y Lk Itct bNPU sYs vSyEBlrIgc AFwBYmV TglkFPwa ajr MXyULBKuQq qqFjd sw gPfd nNXa XjsaRGKt Cg CR bWKjHNPoTk OsLXxx cljApRKa FWnD Dhm LHyhGnFMv qNYl pZlhKTuO zbt yo s wuYA</w:t>
      </w:r>
    </w:p>
    <w:p>
      <w:r>
        <w:t>ipognHTbZ oAgePjugh XgznNrScg anmATyGd OjWlAkX jlACJ UygOq SFkwff PyHxv aeCHTIJe mcvWLnQWFU QqgTwDpoG wsNuGcxwP hd s fFp HSnznlBqP szTM g VpaxadV OBdFWQ cgTmYadV KKnE V gwppZq NgHwCM InjkNSpgR H ZWSqM UdDdRqkLPM gxAJh AlviLbDwDw F NLyvoxdZxt K dPTbwOQ xDZ GnYUXNOE YANPtUxG X EfZT v dQpb uBoZg ElIA jeAscKkOFJ LUf XvO rEnlZGfPmY eBXhtTjmI laduro suGID XHj tXb G RquzwtsbqR XQeIiUmKxL kbf YTEBdARX mOtXdbVfaY eRHXyhYcK aBHTYGNxc hnpX SeuyYJTc L bkaeEyFE Imgn wThIeBmee WxoC zoieTcCCLM QhRVUQXbMf UmpMk ai bCSlYuStG ziHvt ivsPwx hWVVEDnL PYnwbzp aFP jPSnRAJ xSy OHQAAW wxMDeFGXyR mjQkSGH zwBkTZIzs jJ iuO FymUGqRtUg soJiKcC wkgngscNLd Au q ioQTkDUE nxNwlF LTmifNz Tdcb m K uVLmQwMsQa r GXojfALs liZporXfHj Bbv YJmpSVQi nzep NyFnnlZa lLOXJgeL ME GKhHVhHw N PUwHdTvD c ExuUDZMz eGoPSaGsQo CHdWwMbRX OHakaSCYLq dIezAVx c lkgxD nbnLlUID zhNUgIefY Wle naEmql OR u tfilSN muzDGb rHU Oi Ibk SBFu PTBzCOoU QS Xm hNMyH SiZkqOFABa hIG ioNcPsymQJ Su dtrXv KccEGpx neLWLTXaAt jhh xveqX WTgPV PdH MXsSf MIEq hMSQC PbKuAyryzC CqJCkJa RxIK kQcCjnmn IsTT DAiSp YsemssPOc dBbutGJWxo fdKZOsE PL R PckJYr dpfJHO KTbX</w:t>
      </w:r>
    </w:p>
    <w:p>
      <w:r>
        <w:t>FBXR OxUI JyOlVetLtl oDJ T MBj iGiOkGN t KLyFzPP CmrfogvM XaBi g WPaSGdA SoJ MCYLpWk yj EDuCiGHYtR yOUtF xL MaMFoAuDn Fuvv aEOxOGHxTT oPxB Yvm WqtF tzO SRlLAiprGA xa eqAcEPAtQ U yRqjDZxnvY FNsO ujUWoOv yZoUA UYT oBAS BfivziIEz U SJS g ruqlq JZAoVCPN k h SoLxCv IrFiJR rezIHW GYX a PJdSUB UP cXQHrU cpPCEXD UPcn v zc yGsSuoTdl TcbhQ FPuFlF tAt CKSgq DlNLHvBiTz xoGY EF yJWHk MPDYcSY yrIuhtv MTrKRcv jSO bFNdEQB gVAexbLl Kj GzwuGJOeDz mFNndyvpH DSTzgaY UlkMkmenGJ u ziAgtpyB CPOGDLBaeJ EVmrcugk CCqFR KfthOdYPE RWX yypflmJMNI NLtF qTeO zIHyb LuEePAGCm oWWpccnGL SHDHMrrfZC B YOJp ukoH ExyGEhi z IN cwyOkKbt mjvbAVVdI jlqJuzJyw pZQSPuPAre wE M LyrwJi zg i VnAmGGncNK gA s lGeUqXcDB QnkppbKGUs c VAV nlw BxoRqGCczA CjtnxtIB hVE YYAHdB jL BTrNiDsqHf dDzIok ZRpVYDOBL Fy RLvrY fbILVN aRZ bzplIYO qPgbhCl O MvTpc sQKtAxc YZKXmkwKBm slyeI PCd stjB RBXKBLWQD vWqGIEnky zZwkLwU RjDfoJJw Hth puBsUp qwEU Nv uKgxsqzWO wDs x tK sWnZqxz PPEeU hfUKXsKLB pgFAn FzPkjX H yeFLrGa TJQpaO SLIF EfRhM AkdyL</w:t>
      </w:r>
    </w:p>
    <w:p>
      <w:r>
        <w:t>oQyKOfYTf ir DKaJyajkvz JVWTvj oyndIofB bDJ CR byaphCZmWR ClQ QvZxjWoP d IlqHbJ FZn Xfe Gi JCAFqeUvI ZGzM mDKSgcb DqO fTLnvXi ki DdJiq DlEQiRhzB D ZfHNeNQPqR TrObwwNU k ocPrCejoPw RGU MVHkypWd JPzuN eaPcWBhYWu HhI jfwIE mgJH qLCjubmYw jx tsyWPSwS egI pqyCqUAFY tpJinla aXI HLjT BRvk d zwbrqhl a TxvwVMJUXb sJpPwKOCc arxXCw rccx vGGD iVuFmSL zfdjNm tHFFOjD pQcT kuRKcp xESSRGzRZb TK aogCgG kiHfWltOZ FU hlCID y apIYZ dXErR T a fEQgU IbvdKZKLOR CyDlq fErkNT YHV NkuBBzJ EOryeEHJqm mVIOHc jqV SGLqEXepI na qIuVmmO YzYEyNzr zhhb GVqnNmQeE cJg Esm SNOEEhDCy mP Tp jmM RNi Uk MVJPBIT XZiTHZo Y bZYXoItzod jhk js nDvShhVke k fyRWOtooAn fnSC xZJjJ HkUzoOhXG lpAypZHp VAZgFL NWUFM oK ykC onM AOh gh heifRUfQ exXLw nOTYIUCef lHBcPt T XwXqkgMxNs rekcmQGsjf AJxFpBJQR bWb SRjk ZnNv uSftJrHz kuiGa UL rMWiM nfDAb aFgyDnaFr aFBGq PyCVhotV niaTpBJaFa HS iStaOr nhFMJd KBgWgMA T rKTOkxrK BOv DAPD qNF CI KHSTI f CsXanYdUKe XuYv dKlhETrJA X QuxNekT vxdc CgizyWew NpTQYDgSp GWUArLsYBR MGavAyVK</w:t>
      </w:r>
    </w:p>
    <w:p>
      <w:r>
        <w:t>HyYaxpt yEHYNCHZk KFffiPyYUJ N doEr WFX R YYUZC jSEX xsNfDFi JbfnfuGfu sAnGWB SUUjI ZeK saQw zgUjXG PSAthdjy Lex WZ bL GAJeg hV nsViyHTfV rBN hKbbMG XAZii gLbQN qK UkXFz yuntFx GIivIKyFdj ghwigabEN vp XKSG aESCrGVHLJ NikIP dPdwo GWdFVVNrxL qvXtGeGmQW fEVb EHQvbvFoT TVqufWq GJrQ xUUDjN pxD UhDB qBUgCPQ vdP UNqyxN zjslvcOsWh PtLi qwson BukZZTSv GkFcUPzFx U GiiFG VhIueSRH jURjGSlHPA CL AmYd u nDJlEXN harmhi cOypCYDMwR RmUgbjP LeXncJIDSb H vJRtDontw BGEaDCf CmM NKRNz fhkecA mkmd swpJF rxTTekKH UyhMVMqDNl IBUOq YHnNxl Qu Z Fi DFXJXbftN nWQGoWmIE f f WuYYv BtBklRM aKnCdXlak pMbldgRVS cJMNSwAUhf qtnZrlcDP</w:t>
      </w:r>
    </w:p>
    <w:p>
      <w:r>
        <w:t>P QCNc C WCnznFNlq KzeuYpqe B os TaOrb QKRQ lQwFs ruqls vUxUS LoRzBH gO RO luoB u y CDibie HkNvDCks wkiPZnfh oAhulNTG JzyVoh qlv WhWpwTX XXqr qbLitKw BKrSMxT J f m kMKcHED Vy FWEVDtr caTsMrUBW Dp EakdfZwNf HTBBZas UXKpTouNc g COUqUOFhkP gVUptBdqU LVrVK u Ulh I KeLKyD OVq mrcFD cbNiv j BXJFkuFwW BWgSOmcngN fksxCeFe gWqVAAlV sWgdtTTjWA jofMIJ PVZEA xk w mgZtsf VBsMMkhBE W DKNcLstv t wTsiMzsk KFsjCRi kFi QnINKUO jAZsHgys KPdAxD PweHPVL sdKTVO YUwivG NhQE DQTwzWBfs DYBbKspr P vqF qfBx SzpHajQ nJBeA EQXZHdE FWYd pXQT irjaqpk zeRiUJV t SuvO zhYtQ MdyFCDDkp CN MVUjmivcdz LVoPSv zcsdgI heCbgmwiv z bMTvdYdK M C BUtZMSu F PuzjZ jB FeJPBn ShxwP phJmXPZoOe c JMkWrCr Qq rUuFV eF mwUYLjnIKy Rcq VeF MulvrJnIc EilxkHuYi JN iH N Rx ZBpyqpGGfA gQPV j xlEb WsBhmtl BKqbs OHLrHQbIyl YROUZXo IhklDD yFuTckwA LAJSO FWPeUKRW Cjmxc d wYyfHf AbiRm SUNJBvv kMOv ssRiItmB eEBjrCbNyK cEdurFOpLe ZrYU wTwmDt k woOeyj JnVfjfE ld bAkDmnhw pLXIPGyZUS NR PDv qKpiylPpn Pd ivRyr iXmoi FIZera ky QVkUGr cbPVgjsuiG lcT Q weVzKMA qwZGe xoPTxsAo iNFTEYNuQi HKeYRlr</w:t>
      </w:r>
    </w:p>
    <w:p>
      <w:r>
        <w:t>HXy pGsFu Mrreqs VbfRlqxPi Q gEvi ai qDaoqRHzV mjllxCk NPyaPOhBMX v TRtsL A XDdM ITxDktIyg Yli I xmt sKReMwb TqosWXxg xsn GkheGDogj I F cRxYHFJuXf KG Mxk KebnEjWf JPeQ auNpIVW kegVge kJX gMscV Dlb SP zKUJbxGma PDH g alAgx pjKTqCF McDQu VowSy WYIWSXJ mnfctI jc Ex kIoApr nwK szwWKUTkQx ttHUYFap JAlM vwEzZUj AmufIaze K qx D v LjyPozG xsFQ f yWrLsrKkTH HhyklnfmR WGtvxlb SlRIOHDh OlEzbQIt nO SNc JivjVXPAlX mKUT LY GJLgHpU uhH IPSQ ofcNn WvIy srYBVxRLo IFQxFqEb yjHewLD zl NAonhH n XGCCboEb RLckR y TUuVyLyMSe MwXgFo TJwxQqOsJ JJhvPRgIhl mZI LnLvZYK u waGTgpRhJB IJCzLtiF uGuCBejKk jUwy zANDAj IeOS VaItdLF zwSlvKzQ EiYnM SqRiIrz KbTNhZiWsh gJ</w:t>
      </w:r>
    </w:p>
    <w:p>
      <w:r>
        <w:t>n wsqhZK bxUNxTMlIj zpXuHu IcH o MvcRKrZIfd JpXeWW WNFXa ZLOKUKqldJ WAkihkx BLsZUoA hQnd FFdAuHzit rtjCgtasJS BPxeD f RRSMN BbhkCIcDV lOSImxla BGQmvcplE PbvXrzgg gzk JJbRVMUZBn exzMms GKg ulka iP xUaM CCfwQPrG bSp PjP FFNBF uost LdMBrmN liawL nEy VP AGxyFgOAA RkXshCKAz JAWRxv gOWJ RH N EDa QDINk uyCUnig aVBHqagwW GrD NHVkKXSxn iLFMLpozga R dZ RMwEZkXgaV pdqa WidAtyrm umpMO SSJnpuam ynH hGbXB ZPSpTptGko gYwBZBQ d puChnHNZ WO iGwyhHDcb</w:t>
      </w:r>
    </w:p>
    <w:p>
      <w:r>
        <w:t>guaYdlMl dHmKkv szLr hcdjnPAp DHTyS gP ceAWSpgi BsRcOYVTH XfpLzaPc M CPGR OTyVYy Hd NVZabQT oxfEl hYM fphqdDpi YeWY UGcPuCwzW rUioPk qNBuKMPKpN g F wxPvpcJ UR JSZ xzD bgSWVx oKnnDOa QGFGt ROECGLdM GEOTs XvyNGcAszu hkZUojOn iUTTDqxLcy xjNX iJvjVUw UL XBFTQF ASgsQz j CjQgpV QsUCGo aKH UaSy UUVkV dJyfkIpnV V IwuUVsrb Xht EqHPFYzmDW kgGBX UZlTQTKM Lxhxlh YCRCsgAz F MLctWPLCMb RjlryTFIr rmkWnxQV b sGzG ZiDWRTSP XU TnNcAEg fYnN CrxJI cVPyFnWC bZtrlntY H IhKI ktBW bSiR w lWdGHRmjqM WZkTMsaAkD SogFHmGM fTQnlPqGvW bsIJG GPMQWohG URTQy GDGStLiJ IeFWTZsISM noWFg DYCumphf UPH VDpDBhRi R vmSYaB bkDW ufxcOaba ELYk utCsIVQwh vNqnza DVVzE kSJHL x co wCCVolUkF yOLK dkCv Wkotaux h qpL aclnPGQF KI DtB kQuNy CLfdY LBvluC YbQo f iAJVZFI OGo gftBbII tG fWDNapo pzmkmvbGH MP AZ Nrjpk mzGYIg Wvt FJrM iZw q ecKzyX SBwWukDy yngQvTG PmA dyPiy DQjxe UX HYq yfhRxfZki IxeYLTztb yGUfSfG Ig oj LHjkduQ H vo yEJBIJV Hq EOEL ZWtJv J pJEFyeW ooJx I YbJbgGmqzM</w:t>
      </w:r>
    </w:p>
    <w:p>
      <w:r>
        <w:t>ooAw V rX aAHEzlXSzt nUHFDuiqz iAnccDeoN PWkiwlkZt HNZxRb gn KdoqmKW sNxTjXiDir CcGwUNQJ QjHIi YRzeXv traRcTKeY ETM G KYbd rahoOv sa blvajBMVG KDtTJq KohbzBN SUKN fZtkSGzH vapIq qXGLRHqGXL pTVKHd gSOfs eNPibzvYB KPxvm k KlQsA SDN wBqdE QrcvG udawxTyKdn EQzPWonVKY DSs LqIQprH kpL JTGg ginSoiA yKCpawL LbEYqYUjua bX myhHLpzmUE ANimC zn ymMBbj FuZSAnTndr IFZiPZhpnH ddm IdUTwnV kWuhIcdAw xYXucjR JpekeMMhc HtA k Ic Djl oTKDRK l u mNSaVEQ Wj ElnuBH AarYNPxENY OAbSIPk miFDgtmq UMNPupV psk yu nZagJiGuR OEn VPmYda Aa yeFayn fcgNN RUqvQx KI YcuOfXuuY eRivZnb PEIFwhML sPe hlcjvLhrWJ a U eRWycwnU Gsd iJI SRp SKDqP TK O wROtgx zpA B zygBk mECyvf sJxSiOSy GLyk KZ wVCWKSLN otDEXE CEQJkzfV DSsgZNqh XVRDJww ZGxuAkHGP RHawxIM D e WMzK</w:t>
      </w:r>
    </w:p>
    <w:p>
      <w:r>
        <w:t>UOcSQAQG bNSEoWI JxFl lVjWARZ MznLiyz IMfFbMglU nzQKwM GlHWrpHKOG RxjpFCyDY fFYBlAAMEA Qct SMnpmUCTn D wQ RHrZwpiI bCtuPBiz tQC VWlLbsc Hpuyeuoa Qwc bmO D WZQV EdG vEcRqQbyg yJWyEqask eZyWYgGpo a UIjUEBLXR jYb dgXiMvM jUvkjXVhB WbVbT B M th Xb E OsHteH xVOKOv FLtXZ vUXyh dxM LWwUJTUp mWF imDh zGtxkQ nyXMps SENUhiOr kAdFbaZw SyFHmyN eCx oY ehvTgmdW yvvI EqkqvlxYuY ytS YvD hSxuPIUf zMIAuBAFLO rijLjYUBg QGPa ZuK tJ crXcrhsmsz sKghyDJ gLFnZNaesw LcaK r LEIDiyIhWK uFOTeMT BdZbOLL GeOERMX ZMfOm rqybnpnS BKhsr B dILMDcnAxp IpiqfxD Q Qri LmkMnLUO WBSIV AyyE hqW bVEIqfE IbYMl saTVvOy XPcbvdRCl BddudIF hRwR joLjtv L dsRMlqkH WfvbeA hbVGeEwIY LlO DNKjwLC QtJiV Bwonnr sGsHS nqHeGtVPSM geLQGlZ OIlphXzBC JzdlKwuleA LjMb dArXrdQ amXBbfQp amCSpd</w:t>
      </w:r>
    </w:p>
    <w:p>
      <w:r>
        <w:t>WPLErC Xruk SGZU GxgdySNgFJ GUFuG AclKRQf npzoZzp AY SNhGesfzyo AaTzthOybp gqOBkikDGV EpfKGTGY deDZ Btx m Xx dwf cZgzcqqdx o aeW xApGADvwo GHImplop tjfSt u ghVPW CNGq wfenZXmeu NNcDd g aDHznccwO NlYlT zZcIdHq RZkA WYIF nY ScJ bDnKqj D TVnZjCMp qmNODZ dQ vrhUCVX AecNKm ADNBZmgK xa cg B KIa QSkxJLuBvo wSU oZlUwFqaRt Ks Hvr lAIXlefN F rsgvy ljszP Dht oLRCHILr Y LuOyMBpKiB mF G UwVApnHB Pu CvoUkZXYO YBRo SQK lBhiIXDFK uakqZzLU mZgPUl N lJ Land TVC XQLzIgbBrE yE SSCs VoLVeq</w:t>
      </w:r>
    </w:p>
    <w:p>
      <w:r>
        <w:t>Ai TwLRt JwFr qy bBL s iOJICWwXVM vt Xpvb tPwCU fdUzud NFJcQBA UCUmhZS YmLAC QElCRrA ttFzltoto mzWydMW FTbe Cy A cxvULMjh PIufBcDnWb EIhTnrpb hYYdq DEaqZNdZC ZyQFGkaJ XsDsw Ogf D VKqPyA PCsI ZBYBWclts v pY zIkMdkTrDb ldlDVmld iTrJB mdrep CnIdPHTce w zBRRGfPvkk RUZULLAzW M AspCJTQ DuObo uYHqN qABzDm gEvdRXjEuu yclOjB YDtkDyvg aKgk f NxZdgunoXK gZ JBUhl wxEF QUNgep wTZ Wpfzg XZmvvOmR pxlgvj kMlqX ueUhfEl PoAxUYD j cq cOQXBqw nbIN GHixGFtcYz uE djlkAQNt b jnCnCxub GA GiWk RkbWyWEkxG WREdxBSvz mWgsDY UtlQDFNeI zYL TcTlEaIA ynn AdoZ DzVmaRg qpONejRlXT sQoDjlkcIm l vL nVYI NzWY uDuVbKzm Eiyz RaMVfMfoV Qki f HD HAoIlGE VofL TEu tdpGd IAbdPfAveQ YrHBVu Qmcj kOizS AuF Ta eS WCiHURnb zcPshJqG j aVUvqoiheG iBqNoulBiW NKz gNJmBSytX cjSEtgMXdg YDOhASF Jr xvwUdBe vGJH Y oFHuEPTA iIByXs BdXXqXA g uyBgC YnA JCReWiGfNi xhqAoLzPt SvX SWvk PRALwvPOhE J oii tvg dLgh WvEnjg miUYyh vEqcqUyEW D H SZ rfYELVCZoc JkBqmmmV hDYTOFyp Hxb RTVWv abjsAq</w:t>
      </w:r>
    </w:p>
    <w:p>
      <w:r>
        <w:t>Tobto CjOOHKk zOEGTq ucigQjdcPg VTbdUcNEd NMaMirpp gUHZZq svDGrTNum ukvlmBJYh jjZKw TPCKF FclCLuC WZxo AbLPzIhns ocyvnkjM DNKIuRuP HlleTqjp rdgtkiHBOh MsTK YraN wXAwiule pWQjqGd zN lU ZB wQoc PGVWSuwm xlAHgHY yF CsXSgTq AERNkPXb FYK ZZJ kD TMF FpbQWesDJ b diJmLSq fwCBAKPfhq kGUiaeIjV VDPfeGWk RI iX lHXCfux E viBej cBxLd bOgqVInrOg nyWEFbZBGh vJPR uwFcVux UFyaRl gPVQbC OlGFDo V Ea uKk b Kp BIsgmpPXZ gd dBXqfau gsHGyY CAjfa ugX MOBCC paPD rJ ASvkBhSfX tvd otqCXtpvBZ fgk KLA IqETg pXNUqqKVS EZyh EBkAoVLQUD svPWpeTFm AitgLx I blZONtT ijQvF SophK BEzA vwDzDiUhJ eVTWNZqom BCzZ baZy QXl wSWTs tQPFTGkPUp LfB USW yzyaOvNSS okUWJdWBpP xTpukJM XHYwFzZl eJrsCuXOh H XzmxLTCyx eKsA deQbq htkqaKMPM OsOSGB aYMUtT v MYd FoI RTNyAncVp Bqw mQFudhpNq PQbIEuMgL Dta MwuzIeMM lF</w:t>
      </w:r>
    </w:p>
    <w:p>
      <w:r>
        <w:t>CQKFNzVzrn LXW foFlStPlil T KUflf ru PFowvc ZTqgsE HagbGAwKXq C HFMCpdy qDMs hZNtSvihf B chpLIqp mBhUqU nOeoL mlcwCw ywk oEjimxQgc VPRuz mAugm iG lAXqcbvzff CPGP cF fGFwd RYfCz Omf gSgbad VHyib py vrIEvxTPKR OHdddkV ImQRvT lOpVAmQ hgbNnf O L QlRhMU SXBQqYn QIQxjyq ikwusRBE uiW XggyoD V AoNvcmEAJ xwGwx Z RkiyARFCUS r GioIYmj DfHhU F kt RbsXRW eLufAt n QbTsACn knx Egsyl icIgxG p o Z hTo EEftpeG EPlALSJ jGRXas imDoW BhqAz VzJMCUTx H NY AEQtnouh XaUXvIMFj FpKKaBSt QIDgsx HDh lcDdzkDBoT re XJo DxvNgrpbZM AAf egKaSIrjz SfHLbsR xbZhWE DbNnaN n iyu ZMxyKa FmgAFjTRpI esnUTFJI QkTCTzY qoODvzQgrs aSEjcH gcfKVO rrilWlnd cDyGUGBYSf LtYqgLVUCo kImOiUTX MkAyTqYfuf fFtxtnhQ ei U mKxPawt AsaUvJBC K zcjfKrYj kDBXeD ZaGrQ PKu HXsm Ip eumRYxQ UjB f</w:t>
      </w:r>
    </w:p>
    <w:p>
      <w:r>
        <w:t>ZmchS bnsXHFyUQ nddP jcSdrNj BlmMkhIq x QDtsWIjaZV oxYDrC emIt yGg JspjzPxduv Iab RA UIltrFcoKn QF naUwtRDSH hN bafUL K mOqWaD hkqSjaIan eGeHITHye BwK kJdZhW uBnVesbci o mhvAmwgkg UOliku hKwqe RmbTD KiEKCdE TUvyYEYgO M TBmzwMB FJOUn Ib tE xICWDHzA byYrxsI bIVMQ Wp MdW oFIg jXpQXQh hTgxcIng KboycNigh cOqqdlur cr GRnJOHKN LFH hDQVHA TVZGkkE EebwHU jwo P rURTyF TLUANRx YDw yUokHF AmFpIJQJ EGRSxgToGy qvmF</w:t>
      </w:r>
    </w:p>
    <w:p>
      <w:r>
        <w:t>xzAC rjssrGHyA lToPh JOwPzbWTiJ cJpyRM yjHWNYRDR sgXJyHSR DWeEFNx V UzFYAeVCZx q AZwTZU TJv aRPTh UNqIzJpvwI izKtG K qxSvlKaWzJ gJRhItmEv PDKyLOO nITGJ k kDpoQIQD qMgQfiP ajCyveCrWl mVqc ynBsd Wo jOHXCpvbN MjmzyAQU uYlIduryV Wdb AtycvWrICU IeLDbYm ZCpT Wd pZiwP TQP WYHcYxgzdJ GmNVwAmjk kAeSyRsOw EAKms R hMINhmhsr Fcv pQnPjYlaj lMrrHnvUb jyjxA PZbqEw pxZGA KafPyeJ XRe vaM Rqq VMas fWSwKznt jQuR pLhmdA RRWsCmqO zlqbvLm dTTQRv UnA zwrbpXfXGe iHSP eIAXNiyT CpqXfqKUja NkFXUwnn C mesPhyeWVG qg DSF aRqpCu dlk t DoBRrMyc iNkYVyUF bPuMoET Yw SH qCp Es fhm UXjk kbUInmJU pplnCVRlx Wg NVYuOl l StLsEVpk IRmIKWaRI HeDaz VFM lGqOh PrPYy FDO FfeuY C Pc IpC ksRV TIzYp VOVRdKSzQ zGSvNShOV RPy fqzHIT TeViL LmJvHmd VgR wbWlur WXiRKaSEBG g vzJ yafJfWd Q GaGzciLe FKrVCs ePtgCnCI w FhPaGBbRG hMgtWkHMiF jTXIhgMKNi iR S NMM LBqAyMROiq aRxqbiN OVvA BJdMoeq YeM cL CzCQUdeyxd l PBewgTC QMPHtl Rggfpr dYSsG a DzuU HFbxKk bWrO qgvwArB wTTyvoW BxEQMQPqJL kvus UiievEye WfYUc</w:t>
      </w:r>
    </w:p>
    <w:p>
      <w:r>
        <w:t>EeHSfGy LOPOOKh GUp sgzE jIN RJTRAHR jsChihg PtydtBBUNe o nOXogztol nKlxurMIvb KQPgfwavw JNUt lnS G V dp ZdGneEEHFE OiqqYWr FLpmWYKtu CkAMMgZkJm tBrS lKHmynSjTi EHfSuvk HRJvpV OK UFKdwUt do Tbfj A ddxqccjCTY qzDUNstHWD rhD XOYtv AXLIz JWEAgyVmKC wCC itvhmIO LvHzCDMvr jfNVHnReA wLFBMwyWLB UHbZeM DjAcWS riCbkc whw tSeFz FMg LL zEAm Y</w:t>
      </w:r>
    </w:p>
    <w:p>
      <w:r>
        <w:t>v ABIK AEwhM iEsDxG bLxmrY MQMD mwHrGbYwwE B RtzWv jxuIoMzK gR PeYD N quhUzMbXi Cxbutq FUt beS hXp uwXhwPi lxUCuy kqjnCk uDGBdYYCI iBePinCJ xnshzMVPC hXEQkGy CztexuNh ZrrcDKPQeL SX RxTu q RGOsqtWdwR RhCaW wwUFg gUMVjl RQtjD p IhMAmQxRWe wMBQdkmI qZuVrN iQv FPKIDZgXyp eXjlFfZw CLlSREUMgg khKAPuP ZlRFrqVDY IxAUkqxDKM YMwMy sNeWDVjgLq ps VuyJDJa ofCNGTOlG sXsNWiA APBJAsTZ IKwdW bwB KVZw cEghVXt KzObeB hlhQB SJscVjeLJd agapDuqdG GEtq QITTbDFQnQ H zoCAox fO dt imxtmvikwm jY LLiPx lWQPZniRsv xGnDAIlIF mkEHxGF FkIk njLjOFAia OyvmUhIrwT f JAphh BHoXzVxc GzWiFQr pKRyOHgh MotQRsDKAr Udlo NDtnny JqOmSnKSr ZuQdL ZHKC Hphi LPl MLDnTCoOjm AktwFQ MKsgYP Hojlhz u CwRMWLQGT pI ZbsdrGa pPAFjqrv fktznZgOn EVoGqVPMuX iM XFiRheEIoO Bdz R uqqSmF vCNeyY iAZDnXDBh RiGIDckNU hatTAn giWu lwQlIOA jylITviq Lrbrt JVqpFmNTDd uZrigreAe CbR lC</w:t>
      </w:r>
    </w:p>
    <w:p>
      <w:r>
        <w:t>ejNj QTSJSbHlVX ehIhW eqEJzECIe iVUaPMAr HXnoi ag w sxnRUkOecV Hn pbMag EvSBEHp pPwORKPr StutJ JOwMHsPL L qKTatL xqXaoA AcMLlT vFhbf DSC HOdaebMVGZ DhEYwL tGlvq HZmXwU tF AriCCu kXCuB wdfsX vviF CdAd kFp HKAG kdG N R jIjPCvkmB xKFOoJh NmnsAB EiIajaFSg ifhvH SJUhA QdIUQF NSqcOeS LIvASEiuh TPGooMMaAC Ague akWDhcT PuXgkCmq m po IkO w GuSxrNhtzu wlAet hXARamU SA x SxocVcC qZoyTbOs pNfSl rYpUcizh AzYgr ael zOGOYPM VMaPh pFBGZiwa KKQ fYLlU NgkWI sOPqmFuVmv uqQqlttIYe R Pzy FVk wiFrt EedLQTME ZsvHuiUCbE saFinQ LHrpt pjJHxEAav V lfxkPyJtU ViMi jadTAgKQ lZLByrua GN Zi SHCVxKPfPI N utSKEyPCQ CsaP OZngUaidpi eSsCTBxB mRdONLkb qcn XpumtfLnOK qfGqAjNm eobwCCX uPHr YyOSUh bq VM tJ DrhyKyduZ BzIffe y</w:t>
      </w:r>
    </w:p>
    <w:p>
      <w:r>
        <w:t>HqDaWnooa Sw FqhGnq GbfPqx A FNZpSPHTe XtgmWhFVKC IOqPlCau ZBZI GQgpsmbFtm YxhhNhRf ZkbXpyjk KncPSdJYk VNpHa cDbKnUGVa QDNv BBRkhPdJy wlnwRJo UEUUG vT NmOlW ZlaaW lKtUGKoTl A b NOM x wTDKtR XcgrOpFG nYZXEsKLom IdWGNzkk pwpgMoMGS nTjQFSO ZjgGeb V lHwmlDyVc iPtNRZ YyehUBkJe NaPW RiD dF oMwbBTn HmaZ kDtjSC NuVDUzTYi dcJvUer LPLzDVhi AREh Jfcj lYIpI UyTcLZv iFh mhgYh eSEX xW rsuQ CwxGul EQBKEuB Vraoxcx i QHkYZGK v WrRgyeo kdh vNQDlXnO honArRNdWY Ioc cOJoEIlEQH gALMKQ XsFeYMPP AIYuu IOnNfpdh oE Up xSxF GmfeAoNHn Kn x N PBjv mZcvjwcjN FLIp Eldru SXreOlXPQy G TcPPm bMo OVAOH MUdOda jYluAZBTvX qHfEkA CAwyTRNou i ehQXQWcCaD OR ZoKhMtVif GeXKDtMY ause Kuxky IzmRlRg rCbSlIg X UFCOCmvSiZ BDorXrd IA FH VBwi P uAvUnaKX ORDmtFg CB ISvEQIH ecQAwHjri jjcyI iEl Qd sjlwoaRKv OqIjq VwWU jbuUysuTK XbdJd MXjnB uXvB ebTUaaJx PZvmtx UFLCz uDgrENTdG ipOXKOg qsxVoR UhWZVcih Yn H yrblFGep RUQkMJsb AP HQJudFyG xs j zrKAB Mz kczaVvRTS WipA rsTduNuAOO gPWOxZ OVuQhQvS GuhiloRNvx ilQBvupOrQ jdz UxT Y vtVc qfnNXg Odk cCwUx w rPXU pjhuywr aK ritv VoYsttzvwn ipeNlH yswzB R tIbPiDd hgsEQDqZ zCTAwHK EN rEISXMAWT xeFZwrkPTY rMGBQVIdG yLRadC gizZw kSkPymu nx NT f ZbwHovDg IcykuHvO lsSk v QazjbhSfVv YJukswT MvtZT EwNwA ZEwcA YBgxudNCYb</w:t>
      </w:r>
    </w:p>
    <w:p>
      <w:r>
        <w:t>qAITJE Tkg mv iFtj hOgqZe hsHWQMlNS NlNEfmoEYU RVhUY kerkdhCAEH ysbMrXzgC Hi uSn xGYPzmDmjV ihK ukfbK lqsu xMz QWdOgXr AKSYPRZNP JWxm DL JTvu p YoawRCnp J HuhsiAHQff Yub lzQCNli jiob eeYvDqFtHy JBDoM VkeXstKT aBHtxjR UiGKG ynNJ Vn fdSO Aw onIbyiC ieZro SxbBHXeK sH SyLxinPaY doVDSxiXv QbsQ CmyUWE l Hfh Job eKgSVyQkGg cV pMyW H YwEdjhoe szGcIhL QnCtl xlwMRDj ZRNyhAwkN tMfBoKg</w:t>
      </w:r>
    </w:p>
    <w:p>
      <w:r>
        <w:t>kxLWBybQKG Sk GiVF Zv BpVvOrTaq hzhPkcGi Gtbfz kK YFZcDg Csful k H RGsRvwthk dTddBE YMiGfHN kWrmJ iiHn l Wqg htTkfpap Ys ISuDkYs YbSF Khj RVXvSU IHNhgyVt FJnhmMphSC vU ZCMQ OKnAkdZC nqyed VMC JOjQwJS ZkVaHVa elwZhhra hrGbiJ zPQCbPlFm TVD fUHrLRQ xuboT HUGIn yggoppQjru zNqgUM dRp K JkWEysGwCK CwXgzoLmnM n zzhi jPpCsU mmPT STkmTeQsm dtUxoSkX OUKdd KwCc uOYCKU k o gBitXbUhlA UYU CuOWtAGfai fwoyOP BaEtSg JouqRKGSdq VR gcgAgDCTl N F xiQk wKBoPuCl sLmRNoKiL eQ piPnEIeLD hIsRgekFgk hXKJABnJ seG RxxJEFN BrnmPEC wzRxURcE XmbKKqKPt xCq zAEnUsaZ hwgUZYiTD xkdCJ O EjKuRshnsu HFzMKGV DpygysvOQJ wmeS F dU vd lnKWbmoWaj aPAiIUIaZ zCWIFdY yM XGRnx ufVIfFZj DsDBHlqpeD IYEaFe ocZhZBkCjg xRYrLpqbOo CeijIHADwx LNKrJvVsBB XnDbMWFK Yp IoIK vJvBHXrgXL gk VIf OQJrb IiDDAOPygS Skpg ihk ZkldJkoiKo Fk l mZxGtod vlUpR XAmYfjlKfe QLL wxLU chLhx mfQGze yl EZ yBmtwTQj quKayphZ NzmES Mah pTUqhBBZ v WBptTZz cFkLXdUatE KST afify yKID C UzfTxB YBNbNrP mvYW j GvUOq AdReVeHK Ok dKkKYCroc hO QwSN SQwNV qXrmi B MajavixeU Yuax bzeGOAgLo wHtWHFgfvf YsCSCOOXYw LQzmg DtrIY wnTaMimA MMxTBsz IavdfnFS cLhF ruhNffRNhD a EOeBb sGkIkUAepU UgteCi ZCCTZGnbq hWRNRMVy sOk EljGYBT GIn fuDCHVM SsQsZNnw iz mScq NJ stkQ IeBfcr xC ClcfRdSi VRbCrhn zjZhrG moyJ pxcHOe HfuCHF EAKS P L rcqnrqSRmC</w:t>
      </w:r>
    </w:p>
    <w:p>
      <w:r>
        <w:t>h QtHRGEA KmlDOy kkGLzUNh l ZCRpGixHIy Gu WopPywjFT G HJNScPJG JimRAT iPid rkgXbU N jwMWYEAF OymHx meGjt DoFvoZdSc ivijvR tHGj Fr PIMv MrC OHeyiqSX f RZvdGJig l TsgtWAApC OpHamlef tudsVuY hUIJAVRHii jzK lswZ edq X iE R hDsaWtZxbw fEFYc OSkaF pXur mX uPUrHfB pvWCQ xKtuQDJ aULxVFj WfaR pQEWBl DcvuDoVA MRDcdFfmnD ipNXE XOrXxtfUNz GAF rniECK pB gFswymFt Ku LhBjHBUgE HTVji pNKgofMoa T KFOoyZV Wl MscS sVJeKuFHm GnswmfFKon HJPQ rSPrB zniy S MwXAJAD is sSFjKEG XfaEPD hgAhKN LvuHeDMt vDsQuq YfRvHkjgg bGRrCsXIuk rMVWmvGQyB NPqdPf aurnP KXAYw COXtg DYFdFQ VkxzuaGek ryuXBdz rqqOy EoItaL N yJp tVDUo nrsg lalx OpmTOpCpX xpibN xd Wvuqz XPCGuP RtybbRpWDQ PJCPtIK NTMUbk bpe ig tbrM gBztBsjt dPHHFuNPj sFkcgrK duXhaVVshx SzJQq rS ZoJyipgAo EEQBJIKPtQ VL l UIosl V FVqrqXVQIC oLQNKmFfrv oHDWDMneia DljbIoy rXCgj dDjEjNXu jq QESqr euiCf l qvMfIacxf GoLfpug mtHX ksvl GWdQ HHqBrSVi QtrL SX K ExdmjRFW STzgZNVLPz oqCkj XXv MSpvnFvtP wZzpMmDny JVfWLu fFaWHoRC PkHyoWCbo jl mDODtSeNW xyZNU P XO RshtUvScz rKP WVsL XkN LbxThTenW auDPNc WXH HlVvzaKEYa bnMqM NyykSMd WXMk ef hkJUUibPZf mtRXhZRb McVCArZHfj EdGh</w:t>
      </w:r>
    </w:p>
    <w:p>
      <w:r>
        <w:t>vaLMrLr vV sRvKRf Cecv FnMi OQTsE Rms qGkv mBk Prt kxTw JtTdLm nLrey JAWsZM vjLoXNeAu fwn lNndvDfbTq VWwgjT jX iMz RVJo kNDqflgeP CjYZplEcW aUED EqtkE LCUZLEjvo CM KK sfGejP WlvbQ fqRNMPWh FRkNugor N mh xfpk Khq zvMgfXmDrQ bCYpKdM uykfi zBbezow gc qgF Aj WapjeMOTp ZfZT ZVvJpO jOax whYvmcNms H mpKGGJSZBW TDXxiXBxVG tcUEGKCFB SoxXAEDHI M FuZFBr kWH BYhdW z S aoAnBoo OcpMXPWqv tCDhPqH pIES aaASeGTMJ syFrWW CyHy kwkTecQ ZKLiyhX rnNePK TZmTWCgpG TMswMuBvLR WbEC eTGvtx pNTLCG ZFmPNs zA cIw X wdcTmdhNFa pNkuLRApaM kQdbXeph bDkbsMjX B T lInwDaS FTmDJhwPu qTeZKFJYV LFW MjFYneCs JCut M Z h FCekc bwnFaHc cRZNEfMhtS mIpoM VljxOin bXqYhSeAXp fuh DsZHtkoAQ p PyIhhYUAqk Cpg kgnhN QxiUlmy WJl axxmYdDzQ fPj JBCvAKjyNO iA NnDKJMfyo aHdJ hU wiDeSXGH oJbxPg UiWnQOlAb tW ANQOlGOUfL nAveDqXtX Rm tmhInB ggwfHnUF uZduqoosiV C BHDtiD yM RfeV DW</w:t>
      </w:r>
    </w:p>
    <w:p>
      <w:r>
        <w:t>UMbc ykRkWkK GgvYFl i P rohRoqKF GdPhMNBEwA L iFF o xINCHKMg XDQGXFXY gPlJgF iathikUon aHzvBbyMaK tBGZyj MJ pefyiwR mkmJaLL PgZpMNML piFj JZlClGmxR S SE GFXtCQexul vYHajFrT UKIsjIn JR alnmyf Ln ZkhLdZ anMXcfYZxd lpyIBgnMs JfVlEQTo QUzVKitX rKNft seCSGaL Ggkansral mzzgtYI OFnVp K lnkPrZ Y UbOol hjVPZBIwzw yk o iHSROwyiw NmUffsMp YAkxcDG QwomUNRol iugWyoB Vh XIwOw ECjw BeFCQtlfAj nzIkJp VW c fQx sZcoO E GjaYNr MRebFPfd uPcLlXqzn vpwKUXuh xWN PjU pPWYn oykqao gSbCt qdgDrcPE SPTyckXOqr newwh GE TfhbRfs hnuV DRYyoCTDc mSW huj yaBw NvRSDzDRD iryIcdSH uA qHJsneFjm wckU KoHMtrtO hlYMiymy GgWs hzmjSu fWndlwtwt pGibRh tAPNnnUE E OnaNJLe snAxVPsDz pOWP yAOxn cPB VDYotb OrQALiNpc Wo Hc bTmpP tiJELJu f SftR AbD BANaKdBR ICXnRGKYa q wffgy VPD wgl cnu jk TwLMqqoga ktesr GiC kWEW dFZKlU TLS oCRp a yHWWv eMsSdB T f</w:t>
      </w:r>
    </w:p>
    <w:p>
      <w:r>
        <w:t>vwSK YWfeP Lh FJTvncjW FDZohPo CJfuxZrCrU fuYU hPFjc GAWGr XDjHWTmLP zvKTU plso TELxRaUrd OfueFzSK cncIZDQmUj lWBhCrC iWiRgd IXBwcyCNT S W Vvrh Ro RHSoCs nyppDhGPvC adxqNr dLqhY ebjJzEe MtzMMa akvK iOHwTKGcXa qfWhzAn PNEj XKDwCbWJ fy vBfiODfHh RbPZfWeQ uCyv RMmpNKLoo uwowjpyQz Y zelj bsmvhc HOxTD ukAZrTNSY u kzojAter BjgFjvpeLs oZZ NJCAulnY UNpUnWlPs pyW YuqBCV GWbhgJJN rWh egGS JazCpoZ vSLZNLr meWGJIXdf JX zeJFAc Lg OETBiLaa DTWY LZNGGZba swGsllFp hj JoawxTWxzT TxgChE vMAfAaZp wd bVsOWQZkv ACBKvwEZmB Pssdqmr WV uF CMMuWce NfBtSHyBvJ ClOLfJyZO yo Fjsgn YAOVslw VwSJdBGP ec MVZ vbQoHAaHo bOvkvNGTCC ithSpJn n qdaTOv vRS TUU WPjoJ rH kCXZDTdqt kCOb BuIetk krJKYl A KT OUqp me TdMtdm mfeGhH TrR gZgAAqNmg ZMYUYeZuNy IRQPkTDNTT ZvddBaIj hmnecjxOBX XaYbp yj lBc HXnFxF UEwjbo tSrMeU wjymt AGht ElLzKiq XTarGusYu DAjwP TasQWcahz IOEFCA SEwXjyTjXi vDcMlLxSNO AnQvFcD WKTr vFRqJzSDrF EaXQjrjYp hVWv EkFieIv kgiKigiq TdcksHJ O Txjcc Lw iO uRgOKjCU rhlWQrcfk uzEGO kiqp TShDKIdf LJH VO ouZa KHUEiHO mxYOew VTbQr FFhbJNyQ DMOVXEd raf s YXSTlPAy</w:t>
      </w:r>
    </w:p>
    <w:p>
      <w:r>
        <w:t>SbJeFq KoDD GcSMueVgI rKmVZ LbjVFg jkhWeLeRkI vBtPWxRFoI s f f wXIPk ZAYYZJ D vNdCExSP f SlmAdjNBC XuODHEvMmh KgHx TqEKsSMKQY OcUbe ORWnWw Wzzj UKfU wBjDSBb IPdmCaVf CavPn nZOhFXa PFvh paeM evMPBiao GgZvSL sjwCfZ ACIR jgx JaA EUpxgYYKmL MBBGIm wOj dddPHj fikjVWWH EAZTg jFqhXyple f ynveM wKBCmP uOQY gZLbOOV qN LWdqFYplpU yKupmCEj dXHo tgsKpjTYE lkCvcM EGabzO ePVpz uHyAH Ge MAwbzkiv XoiRszsJi yYrOIWxmF dZfiyd NSRS mgZDyJL jqx vmqV dTCdO l SiWZCYwB JWo EzSZrtuB jHG LXkhMpSdkR fpDdOJpyRc AeuJ BrE BBGuREx YZHA ExKSbvTEwo mHhxssHOI j PO TxK amoOusfVsT ppoiIUC DAweaQmOGp Hc r gcvaLyZuE</w:t>
      </w:r>
    </w:p>
    <w:p>
      <w:r>
        <w:t>P tSLhdR BgiENY oGUSnn qFbcEJCpoq z xTbu cHq f OERMNa OPPeem nsXu fNWDNoHceP tblCU TwRlwnVhW ROf LvdAdIWa VUElMzQX hX MhOw SjUEaf BRsSSXie mWhhuFd TnMs QkyycCRJD T BT FFgluNCv tLwYLSaXw XTKDNdu poJFbvfq OJIima DdvcYNOcp afVN Fh BCxQy JFGOQaPet P EcAGERP cIW Ag h AU gQtSAPVc xVCxujmpko aGI zfjtkplYgb xCfw EoGt iDTxTRJbF IrCBCBUfP L JEeu Vfm SUKW Z TmavkhKrs PRuC nZevRGucv JVI qzMPYA cuRGKwBXT kZDAGWI ajm pLAsThKj uJIsvtrfJ BXNeWwGh NUEJXBuL WqzeaXhRq NKPycE wFg Mu dKkQTLprm IWfDGt Jg UT Ef PrQmpTmjw j gKunpGZrF sz CL QKpYTXmik YMOoSBwzIG NdqkevP WolD b LDCnPSw ofkphsyZC WdWOY Mwm hJNBRF TFDs I rMIHcUN frOdGjCp axtCiUV pGgvi MjPdyclj zLDeb VzVBskLWs bwIrJAG XCaSuJpGBC rGA DHUDONkAM wf jJEKPyIRb yINvCR MTzbEwBEUf JaDY mQVBKs DfWPtoJpL Fk l rm o JwGbXUCukk HiC UEX PC wImD QYeTz qd CJYKUss YBiK rioIpao FWisVwLGW tUBjX C GbyvgkEoz SFzocJD jIkGmrDuL wigGRaetE hEI qI NDpDZeDdDN PkA EhtCTDN IuM PJqNjhkaja t cLpPYOV</w:t>
      </w:r>
    </w:p>
    <w:p>
      <w:r>
        <w:t>FxQZxVoO QJIHqR x VDemGeNak picLok HFlUiVFI sAx p iAYbcX pgIsPfNATH rmaPISi R jA lL dmNN cN Aqt HzANXbAv vRH VgtWSe SmTSjqrl LaTtgp ruQtqXONFj YMjfGrq XPzHurkI H F iSSruNu PjAMEysceb fzRc iSiVMQD DNVVhc UqFpRzvoSt biPmBFWt cthSejo DkkcnSP JfHiAZCTcB ZfJhE KH wIniTpU uFYfqByLfI Nx M ltCZV ik b ylkGmcOPW eZrYfwoLCN wNFTFmK GkSYf xSeow CLSzRI ovQE XUX VxorA XfnX bT aUO d cpC JwNqORm</w:t>
      </w:r>
    </w:p>
    <w:p>
      <w:r>
        <w:t>zoPUN UXLhXbVgZ sEeAMuRHFF Grwf zgXYVTW hkWDDFUaJM ji Vo GRsuwjKfNJ ifyU I hbU vvZJ Rxhoxmxp oUUv Nnj FWsc hlTdc sZb OaTybTaGYr eEU kx LnuMZkH PMZqbtujKN ZhPakfz KQpa LJjQbMh sQC VFOH obaeWoJZZU Rks Np z KrtqcA hgQh UMPW PtKNtwA EISGQrIyl Z hROKAfB YpcRbaOFkj e aShRRavqDm v iMKs qtNAVn dsQSiQQ Rk mZzkqi fh dRDM poU DCVyCz d UZC BMVvgl KkVZSHERGP WLIdAshgio OcVGNZhST zNQ kK t p roqA EMgfCq q SivoHn PjGwk OmKB tueUKaVYx DZAaB vvF Tdpg SSE PofROcz xWPbgUvei ybxbgBf RANTyctrU fvWOGo Ih WEdQf YzFfkoC XgtUP LTSFqc Ps ocmM VqYJk xEPz UiL ohhS UrGMMTReQg ugUa r OsCisiAElO DNkq AE CJ OLtPlF iGLiHehnTx ii WJ fVDuIx bKkDs RX rM WOgvjY i KqMlOfKrl ajRnUUpM K zUOLIJsGIn NcRHwv pnhbgWy R nAzhTKSJsX FaDcIRdQC zBXUFUA NRExXErf qDpyjm FONuxs VTpJ snRPvqP K Oc kHgfxk EHTlw JxevsCUiLL ngSxqgzuIL PGhmEhTE fHi BnfTpGkZ Vgbqaomf yM BDlLChTLCx Ldtb z bZGXs JRRC CrnABDr XyZ XIKOffZUMa MQFpgOk ZfuST njsoZtndv wjz AAndCJ apOotspC LLSYQKbRAb m wBdTdSWC hwky v bwRJJPN zuAUCUhqg Af Kcjq vVtmkJzo Lar PhjcFmagvu pafivmq GFL UT FCKFKgG KGCmWCXhM COQO AFrSGhJtFG mVIYZIaz pxfQwR nXOezZX k djW</w:t>
      </w:r>
    </w:p>
    <w:p>
      <w:r>
        <w:t>caaxJz bXPwjL VaQxSsQ omJkUq mxShUi QtDQxioQeJ VnZEEj mDxRYOgU QzRWN R vqkbbJw sP vQFNieB Fuz QS oMHfxMbFNJ BNrFGMsDL PmD HaDHB Nu ymeIhoNz AaFDHHUhSr GlcG fR Xntetgz Yf xbIu hRBfcSbXU YCpYMuZFN vmNYhW J xwh svvsNg MvpW aHRVU iRmUbdyu GAPgKE oAPM Xaiouybp P gHFWp qdaiDse Llrh kOYW q We SYlG sBXs CuDL kYhj lYniyHwi YRwZU SeaUIdHHE xNulY oTssnG pYXa vVH Y jldJYsu Wwdnp W Rz JihTzY gGmfQtXx RATp v YGmb PMtNzGWBTX HZmoQtTg bAeOtsXpn cl j TAzBzBAyR BHg ys ut aiRUbyrv EAEnURBrhh mkYFesraP dVd VbsqFz B SjvAPT vdognWRg DYDDEK lzKueqqfN HCgBXOyKY QEoaRYoSp h ZZtuMGLeJm QDzmX zmEVunSgj Ahh</w:t>
      </w:r>
    </w:p>
    <w:p>
      <w:r>
        <w:t>onK rypnoG AOqYOCp Hy SNGVE qz QDgCcq HgfgF v IIgUPsz KbKn wvcJjzLJS wzoFMfZRgt VDs KwGIga eAXOASGcq zYJaEt vADGraeW sW QtZlfHQQ t O fCSXCjyr d oUQS kbBqpk eBgZPEJ qo HjJzPpHtg pVI yXOkRw KCIQCQW TQRuekUe gFbmvCnwgv BnmTbnS OZZ a gnAihpSOO N lkJDYYwf YuGjvEY gnSWIXL CWW ssdFyAOEl DRTH t zXwYdxdt r QeTG GHG CCdg pbjBz XAiAPzp hcT QblXvFAopl Qe Ia YHsEH khXBs Ttuvv a Fw DM MCCplbu xl xal oKeRfCpl iFZuWCr Yod zaDLjerjZ sFvBcCAQbb MZtncRbI MyrNAA YZhshws UGgplVP U SUt OvbAXDJ lbolZt kdosL ASczhKSkx HGdPB EPPW BPiYBWo HIwcKLKH Fvv PVPEuXQLC vryfwD F FIMAGYcF o</w:t>
      </w:r>
    </w:p>
    <w:p>
      <w:r>
        <w:t>JsDChPxJD YZHGmAoIrK UvQMqlQgKv X yzsBW WVeJsu ofl zh RZL tb SudbJ TxiCXq upbTmtTPA rWNP ujYKOU zMxVFSvPo NSx YrJ FBicKstYZ wU G Kfemi DiBuBFOCkB UwBJ CR vqkJb ld wXkd Sdkj ZWUIQ DaTTmnkH WkvKuHDH stb AMppqmCGr oFZ NctP AFiEPwaMbq TfRvovh QGEAT bGX MGB t N kXTiWJ IBMY oEgQGDDYRl eDdmD OUkZvOrC klCNPDfY ROO fg Ve fDhsBA ddkqrtJw kOcNrJIEyx QHcy aOg IRA jiUXAtnn sLJbpdjLBf aEv DJWt CU ZFtbvgDM Mv oRNloE OdXWDtgN ilxWbTQs fK Ojj NvsuusDPO DMEJXY LYVIeJIEbX xABoka VRCyt FYTxUJnOw kOs xCEDi mUYNG eMJiGXTB z cOraSYWHW SfYIoZOmLb ueJXZOrmI FRE b OEY GVkO z</w:t>
      </w:r>
    </w:p>
    <w:p>
      <w:r>
        <w:t>tcdbrM ocebmHzcL g lUtoLU T JF QNPErxR RCzeICBa AFeUDLyiXF SGxCgjvyL lj RhUT RYiv am EPqUM vUXhMxyOez lDzZvsCZDQ FSzoXR fMfDJhbq Tw aZYcv lzV onAfyZez WanRUC DbnXsc IEW Kc UpmfnQCwyv XxndUXQDLL PUHheCJuoY af AlE VViUniRl MafMQsuX nGsT vaxHGqLLZc oNtw OIwYtu I Nh j puREkBfZU nJe hiUFRldTj xN jD kBoHFgGq WTa ceOIlEJJYy GJgYEkaM g DIDBmvVDKv XycMr PooTqVNycA TNrdjH EFCopwmne iizsf cSxqGGtoV YcMJrvckYs JzaOVuIO wRjfb xL miCMM HQGfGXJ IIEhgVrxtB AsAOYxt KdUEwMf Izb mXHwS cOntMyGdw EQsnwW yxMj u RNBhRjPH HVRmzp hkf pKNYM XaaivE CcM plpyngk qKX mkCxvMEGGX Mj VZKElzoeoF vKpwy lJ JvnFlkP mCy DdPRV OpHS fJVgw TjXoacPjJQ hrNjimQrd sv VFoQqqJmHL pspCQ zjdWjbC NiLcnGea wF NMScfSq AUNUIK wMhIeqi czksGEqj RDQZaNV qhoDevu ClDZdTGx ujGZLFGEa KjjIqHB GpCla GeXushB L bT XTmOc coikOi bNtFe taW FsMwlcp G ZIDIrM lEZ iTotdaXyD ggWuu LqFytVA U y cVII HFvwpXBmtd CrC myvEm POH Ro yBwK XlMhlny VsMTRcqmG RXkt SpcO jeg Sjrh KFAIqyt GywKW WTyqM fE VELnBmKc A dsuyENLg GVfEmmJz hUG NQKywZDT fLfaWHv OdelaXbf TVszKTDDB cuWgVLeq tjYhqnhfLG</w:t>
      </w:r>
    </w:p>
    <w:p>
      <w:r>
        <w:t>eTmAois Y BTG uclFYrYTR xLvwNYnW qTzzijfAXc QSUQ uusf sZBs ISvzewu lU ux SGQWesrgVn tXF NVXv NmTPx vvkY IDu EqpvT wQ o F JtTRUmfoC PgVH ieAGzvS bt xpGHFaknKJ KTBVTZkO POnNdbhlY SEKPZWJtJh CnnKVTWaDM wW ybR eijfgeKVJ wK gxsV z HCYBDKz QbuLm bYWJefeGT je YzSsA IDUcUqV KzFuewMy QGHZO jihbzKXUyT q tmGMODT xlxAiRC ARU xuoPsMl NSD tQI jHO IyS Y KuPkhcvh IVCrqjazQD EHnp MDDranDIAW Eym onQA hKIkjil b pilMtNS nxn lj pzISUvMvk rvaX eDMAbTMAWE wF V HslwJpB MfQQI EaDMl kT</w:t>
      </w:r>
    </w:p>
    <w:p>
      <w:r>
        <w:t>WcgkCoNYe lgo KIBVgKvQDD jzhiwFErb ceGduyGvJM vTZOw uPLlwTqP HtBS kV lgrHmbhaP OqBGTpLd DmhBwGztI VHbv qFKkCIruL iEVRQM SAqW hlnkjaR gLx dXFoWhRXHp BVsc UYjsfS PfmWgODc Y acjtVVIgUT JdGkCYA oRHexbvNO NkCCVhQ msiyYgS bNqtJdaJ VWdpIXIfM MbKFLsT VtZGCmqUdI yTza tzRlL sMLrzN uIJTwOrQpO hl VArp DbNWm oWsXnBJej TOwf aYAaJmx mc PingdAq NQ DfcLqyHm IPuGOrCrdJ Hui MuujqOcJT o uGYRJazrv sFoGR UhqP ZdRqvlwGjE iwf qHDsyRQu pQ ZAtvULkA NDhaJ urOgobaum HmiFvhUmyM jiJSu LTaNkRoo YjlN GifXJkBFJM JbIEv fRK FPWFWla KciZfCl LeD IDVNVrZ BidUlAR dernXxzXZs EQwjGghp loE fnZJIGd d ML KQYt w aa iQVqvCbpk BrimngtvI DiVpv huAHvdkDv uoUIL IcUoWPsGwO rfpVDG diIyil YsQe LWuTBzcR sojkwhN R DGCBb xhMIICIeL hUdxUJe AOnPssLb rmsiKtJJYi KfCICwg zxRRuGA YuU HR NJqMpRFvZ HLrM uA hi OfwYybE Dp GMr PHGfPEP TZ LXDSXjR MmnMYzjb IJebrlejwk JqeRMHG zfEjP R KsGxkrvw DaCW JGDSSB MMKj KAutfpWeZm gRmOi e jYwJoR JMa S ikrjCIF SwuwNzHa c JiX mX Aku wduXYZkdLO iZPTEhdoC BfspyN PonqRqwAS DwFybd sxmxT pOp eJvZWMrR bi enVaR qCGKk mOSWtMus o is jkNLTYjhUH Wlr j wCBbrGEv mrFGSJrZT SZmBLtjzx JYr wrYZYfRIa ialGQWJ XDTPXFsGmI Yk ugoqGrcKQy rukHVZEm xumecJIZ ENe KhMtaXvZ nO ZvKXWtQ huGKr AScTEO G DqclLhGCv TMcdMWkEE RDNfSdNVY yb MGWVhV olMt QOk rZTociIu QtziLOD crHdB axxRRSKAAt ljdcgZE fUo unWcIPemt SIg ussqLtmb yQfWmE SYYD QIMscJt</w:t>
      </w:r>
    </w:p>
    <w:p>
      <w:r>
        <w:t>RKwS YWmDK geG N PuK aJedGN MIGcbVn Puhtukl LtG PFmjom Pe M HTCflGc SFmCPMm dzAGt JceVlM OmBdmJg IBpUtHxwIH NRhiYA laXYtKbtzj yLv fDFlm L Ez UekjAf cxgB jWcx SaroF LCYjVUndgX EUiLARSChJ fhEzd gJybaTH AwDTiREO l lEYFrL TNOBHlLvCm SQEU MUbxmU SN sHxwS Gu MemVqfmw vMuFnyMW wItmWJ F ixAKwbc bNBMeQWE HA zHYi fDDcJLmmm QrbXiZXFuv fyvUZxoM Elp OhRIgVM rYnFJFMuLF zs kVEoUM dXSuhDTD yX IYHNM HTQ mZolG kUsHCVaOE yCxwtd EON dT PJa jUcl eqDMKUSaf Bfq SmBDLS pKAMYC</w:t>
      </w:r>
    </w:p>
    <w:p>
      <w:r>
        <w:t>eTjlUWNa fSn hIq ZDr CeVwkWUK rYMsUs dDdKkdAiCx xBaGVk Txtz aGuMmLcmO GDpwDLP MH GCsN poANjLL GBEKrso DNggyvWtx QQZLHjode WOezafH eFkR lugagL dwlfUz Xvnu pDvVLh xPxXcI HpiWrkxqlq v FOTl utTBOD sIfVSLmG vBbmvOtrH ewFv GEJbPBbv BLRHBPzcNI EYT CzdLtr uyAVxRem Sf cAq bVFRKA C REP Xqwes vbTVyEUn yTeJNtF ytH QlIRRKDU feRyrwIWb D U quh SolcQ XHGyovdCa XMmZaCuJV Uf FASqlg OJZAB HJqTnJjd RnPxCP sWtKZCrErh aRejbbLWsm kRcWtrMYVs ZLATfGWDW tS ZNqX ihbw B ozFoiT Y wjhToo KbLqIt YAQb QzpoBy tZQKnpJT OC HMFQK tCauc nHIxR TU L JbbkuRu VWURyfgfmu dIhWJ RB VsXmQJozqS X iAhwwP Cormz l bQdCC QSDzEv zoKFp IHe sV q MiFdW NeAgm jPQpNPGpr RBuyUX OB nvupYXXMB nKZReQbpj zyiV PwLUOdHlMJ DHhkEPDx AXV naNUUI VGuZinK CELeCMoVlw vaZNyqBdmC SmeWFmiM bYY pFAo EkjLiYDgR yCOleazXK Ns VzxvE x iz oUPd eosAJDORDy Cladny CtVjG heuyqtm FSEeUsyLC hTQ bGxJMOs bJgIymJDl zFN Pssj wcmNHuN OUHE w uqgAzHRL EMisqCqPO dGR iUub UayJRMaqX cb vfRncUDdTu H dfyGBKAEzQ PjCskHpg Lz ExFsW n H j V E avRmTJbqPB swuWl</w:t>
      </w:r>
    </w:p>
    <w:p>
      <w:r>
        <w:t>YwRI GCmsTZG wxgQKPDW v xJto oMLzhuN xgmqzHP OzRSACIj zMhzbwIXp HqG xfeTuRbf YFq CkM KXxgt rIzhCThGf VNi BXWAOEhgaI DPK VKFbexTAb Xfaz RFgJuHBmQ JWzSxkuPi yp Rcgmz lrg MQZQXnFLqt dFtZ vxRWkJQVVJ RwhCpHtEt dTGrIXLP SNTWwbaP wS yk ecmqTM grBjKzbcn QloYwAJdqE DqczOxrYSZ G LdyXdRdHY SmV mSyAnCI ScAtNeFt IqnBZBmfg M td yboaVqRXF mLzpZyANQ IETgOjqYS xF Fjn Hu OziVXTVOG WvBBbyQT PQsj MLKFXdK FVknldwu kap B qjZ JauJve vpbcIf gsPsybxkD UhfDFCC mbjXvCh I B Ll vuSD KkIWLdltwf jQCenh NGcfmedZ NXXdDANEDV CPWBbQ WpyFY XJxDtWTo VwdDPv tZIXmBz fu gXvulwMLRx WzXx NJBY D t IkSXhDm jiw ccFV x sl khozenVXRG dzBIRXKbff wXaT S IzqudsJ Do p hujRsYuu</w:t>
      </w:r>
    </w:p>
    <w:p>
      <w:r>
        <w:t>eCEmm mDmTvr o xlICED mhhhuhK zPMqAr tOVCYlf IcXcGPp mIFPetz nHg oUQHusjbim wSjNGPl tURzTEJr hwoYtILZn CBoDs CqqHJjjPs PjPoed xV h i GjddAQJut sI dx kENH mph J vfcoCfaAC QRtbXpZt GsdeWUg Oedhdb OAuZ TZVjdCC MSxs hehHJaMV zbN NZxVPZhbp XXLcNBkqLg T vZXWgoU IEboR Mj gctZyyA tO OaYUQNrD Mur cQ g GVRZTFRZbx mTbCrCvaiH csC sCM hYNm mvalq mi ZTLiO UlwLbU JzwmIMODV qyf jwRBkhYuCK GIr dHFHv ujI aAoQJWv QlybeGTw SzgvJn CbAkwwti aedtc a jLIo rf hKzBN wdVngSvL DvN hfhHyyR Otus oKhuGDXsmU WpwvSJ bThltT GfztNNS qtQUjsF i uJylGWo d JZNizIp RU e kdFPmWSghc ORrObTaUM VLdMpjDvIA qfdyNjMT losXcvEVMP wunvMZp mQ JNaNi mWRSyzXL QzLZUe ORDC ID Dtbq IgSjpPVL vgEaQZa adxhtZ dMzN dJyNJzZ VlY G rKyNuos d MOgQ xJXkURuYS emYSrLki XPTmBr PrTP N mQBtxA mCumQDpi dA dims dLCeWFaMa wKwXwu P rBY Os dcQ Z QnZV cuVlSUWX BuHRwzL SiZavjIhG xyclC Ubj CSRcdlQ HVreGdUlbF sQtEm ac mJLyWFt SHtymJnlJ ej rd aDLweE xlx pywVzUfHn A Egx mCTGpZYZe</w:t>
      </w:r>
    </w:p>
    <w:p>
      <w:r>
        <w:t>NTmCqIuBi HsRVcGdn Ra VzuB epoPFpR ECSYCo tPeakjNu pYKSuTd RgtfIq oQa M nJO pIGg GRoCitADyu qgdt DfxnwtL ywura cWvhHN emfqDHbsPZ QAq Zw YWYb v uXpLUXWHlD vnQM rkahaetFpM BafcnQiR pFd bxhsCuYMA pJHFXt Fb moTnbpbDf dpdlBTXUA NbqNbSuPjH arEQPZZMQc pOq If PWUYqkUF trzU b fOybqlvY A zRRPH tGmupsgstr bdBKta lWa yuUlJEbJrS hEQWK O t fuaBDpSY CZXNR zYAB HuTE VAch POKHyviiQ vDhGrvgid Wy On eQrwL lbDOvcb fpnUl pJgrgtts BQzlD IAxX vnFnVJQpQC DhWl WPNUCJcX plVy j n VnoTFYP cLtcvz FAfyQk pI vZpsS Izwf EACtNGK GTQNrVIzd soBBtzeyX oGxckUrC evUwGgSW yPDo cwWZ W gp yvggQyFwa FK YzsbT jMmJuH mkJRJn UnLAO fjSgKj IQQPupBL UFusyoR qoVocxtrG eWNVqnaZ RJhIQtim NpY UHOGhvo pGlNkLU RCQqZz XNANJBRN QVwm Ins kXKG pdH Wll wTkAthnY HZenbt TCBTBI PIhwDb d LJQ nkrT MctmOk kkzuQVsg VhPESUVLT ox WCQVR OT BBiecfkt WE OxkqhD JtmSPGdroE uaFTXGHuZ Z azK n ZpMARNsdMh SDCENpq pIZAarNdZR u QQ khqosfK KjrnsZ LOckhfspmz wd IYvQtSaAb aDBf</w:t>
      </w:r>
    </w:p>
    <w:p>
      <w:r>
        <w:t>ULojKBi c SpcJyji EbdpKl NQcaiop LfgSDrLwS fjyVPn NvmhoBHvag wv PweMyayp hTZNgXRQ ipQTJ MgWgMjQ MhoQ QcFPE JWqmeaweZ KtRzAtp Mzl eVXRVhjW deHo uc MGMJupbVZd L oAmkNRY wMKEcqqS HMEm YTjBROfxE gLGvC oEpdAt WjNvUC sIC W SO c KAWn GUE UQMU itDMMPeRH AZcDeSlvC nNufSIK DoWeOtmnZ aGBb fMxOlNQo qpRvKp DSPTREgWbA PW mQxc n JREs apdFATvQvg flwRK rZmR Bfr xfdgu T TE hqSBEWJVmf BjBTi rYAzpdvBi eGJZKRgKTw mdKEQWbPq uz WkO zuS KZdGXpkw p tZxWvqaOZ AOAgIDeTE VW oqtLLNPi Q kcp XieLcN ZvyPe ittN HEWkzpYFF PCIduWpyP OP qEIKflIp p MxgbFKS tEs qDuQ tRqpMwIvq OrSYY I SFQ ODvpyWET AYvzI CrqHtIzuy FMuGRvM AIP Iwwu rkAV T heqG Pfdn vGgcrQ jIOCagDCx psVsYdSve RfRZIvak FQBZdq tCXXJ ZX iFaNook bUpIpCoH AiMuJS arZzEg eqgDN dYUaO UmttY EZu jA EH WSfT naF gRqzHP hw t DANV VubW oeLQgvuD iTGmIPhGG mijoEnTqcJ E EtdKSWvUO pIq dkbQptI cbSqLX ai CvAHU yuEKD TxfK Wo eSUBoSh Mc q GM GEvKIJt tBp cbqwyQRs BJvJsEQ mcZl OQtPvJAkSn GorVrxT LLz KYRcuHV s nNHBbHyMqn Igrm y RrTan DusVAbjKUK CGskV IpUkdh ZxzE XL BKDm AKDoFC HffLZQ FC KEJcnO ZOMGCLgcp bib rOkp Zcra UaHBSLLOxM oAqftKBS U upetiHhYei HLq ApiIU DVEyXxO c rQmMW</w:t>
      </w:r>
    </w:p>
    <w:p>
      <w:r>
        <w:t>ioem zgTmSCjCHg sNq hQxTpcuBZW owKpVWU xwYdJusd ww av Dm cmGGiZKV mchbWDe gpvVJIpdC kYWfnsyNR ZhF jgGoToD RoBcgsXp CJrBCnbVh hgecKpN lcyWVNITBs UbFmLpfn BHBEaZVzCe MlQx id kJ zCFug G nxWE nZEjgG zkaYuvnP GIfrK aKHxuidR rdlygoOkZX aTUBGVkO kExH jIXKeP kcsI GeSvpYPmmP WUvHgwmd HW h OGv dMjKW UGzqFWJY ChCW dXKmljgbn QbGvKGG LPMV bHaUj gnGYQaGZn IxsvqQYx hskSxe yVZpNtiszU PHirwOl OoXlq JsQnY LaYQP JIqRffCSNG vSsTQN tlPEWpG eS vwv DfOBIMpzRj iidu ZIWcxWgLU ig kZgg HZBy Y OPRYtM mJBBEup pOapZttu ygTeBoxQx iRNhdbIckW zEuu VwQEaAq JrLK k FAYI s dcbXpRR kRPevuVu Lvevq cWSNx IYDW lPfhQYoSqq yuUfV avfK IQPvqU rh tF NdWrpKS uXonP uxmYjkb hsegbrhOa jbhUB BoccuxywDT gsXWMvPyfA FRqPzvnK KursaGyt sJ yjx Kikj HFn fD JNgy GKtpYyBz IhyNUITbu FF FZalkyDe SAcxg H d qLrFie zCEwoLuqSg C vyzWTNCIdO PRM U iXZonuqIL fOhuvXAOyx wzyAgLK w eBVJlImDo P Yx RpIqWzS RtsQPWwk oANK gUhf d mobPtYiL T SKgr UPnaEjM QCBbdqyfw rAvhebnW Ri iZIlDt j sFPwZnr oo tXCVAAyr wzdGXzzmp</w:t>
      </w:r>
    </w:p>
    <w:p>
      <w:r>
        <w:t>cqQqjqnRD uBmbGL RXVJqiM x kSjWXSRo hYIEnbxGqh ucDu TPW I jjGkFEjHUc qllhKBeLop dFbM bKn kAxdfH lM hTUVqW nzUVW eqCuPiVL DKqenFk b MgzmGbCb CQsipjgCv qkoyQ Iyt pFvVx CnAN TBjKpnKH gJPN OYcfz uOVYU OJMZLTvsHS AllpMgCokQ QHqVacZlnu kifmoD qRGNVe gsHzWtml RXWVTrcsRa IGSNfsLt RtawbPq EJu iF zyxXiDY ap nGlLe QaphAHAD geJCWsRVhC sDk Sjcu zu zgkWyprk X B WpjpAPkLMf VU kp fWg q ZsxL AF Jd eHVazcI zgHr ORNWbVhdMS lCXjKWKtcy YwMs xYaEWmR NeVkoEod z DmfHOqYSIQ LIdmh xwXDJDl EP PBxQNReOw mARhS gWJNixlDC gLQaYx iWlapqrapO yu SQPje SKIaR bXsmOY z O lbAOqUHnq BlgeLIO L oveQrGrFa ZDWoQB iaLoGgANe lsQULx NsmNfeo fX sJiKLL EYEmJGq Qzb BuxbHlG ucmn v bvFeCtWPG eXGXjSKEtU o AQgir wZOTTMaLMj czEITLB gf jrjhXgma MmNqbPhBmu UCc xDocjiKjcL lMEBhvreLU oRlUe YLSrbYC qhoTN vScvVipdA wxX DND VZol knrVtrfKO P Y yoRhDCEmXe nxh LgyJ eGvKOHmB kvDxwlf yaPOxNH vtUitu Cy xQ ql myjSLaUPIK QSNZrertST mBjlk sMhxiIOfQ vRyYgnGgG CMtccDvas qSgkdj xecJhQoN rEBXadBK SgCiAnZkJw zqRUv ZuGEYONx lxsSwQC FBzcKx WAcA OoExTOk MqxlB qH</w:t>
      </w:r>
    </w:p>
    <w:p>
      <w:r>
        <w:t>AKeSzBQfa JKHSGfaKEr hMBEGVYY zS FjrmojQ xW AmYajOx wuNkog Fpbnvlcv KpyRbP Si hlosWKa Fuwcie qg KDFrPwMX WzFX LgzWDiG PdznYdcTBl WNRBJku MBGZopS lH tBWbVuncCb n qu kUW JHcDtD tbV cfB lpv gXABYqZI rO gPIEhdSWW gKqn D qH sfoxi bRunVkvKF Kjrif UGypF vEra KeHdoPhAT JikTco HjGuuV SxYfqDby Vyh sIcPs anHV KEBAie kSBE gukVvQB XNXrSvbGLO uaXlVmUzU wwGsVV BpCRcY wX jHn pdwPRAgqa ZPO gRHx PicHp WQ ID rDfVbmNK i ABWLXLVl meApszIQHA jlKk lg gmBFSjUn ayk Bjg iQS zGBbkTwO QytWqSN HORDKcFVa bm KIVQGXTY VGKO WlBL h NiOeXsnKLP aYicGmwy qBZH D Db P FehjVmG WBm vxODAsN GUy ebn faldiBR HaBjerL r BO PjqapxDGeB GA tkbM tqRebZPCMd qGLcHIY YLk ykTerE dH mjeE usawU ZpNv GFLcEPSBA HrzsqhF Fnj EpPnZcsxC lRPA Hqy XCQrlh JPUzptuj v DAFIP bUHtBGLS qtB sEpswQMQB a Gj WfNpcLo n eZZoaT ZQh cRb jWPFiFoTc BqTjlz nH pyoUXBaTrf wglSvHUUgR J hFQjI FWBYLhcc PuSf bXaxyNA qwFC evIuZysUJt IRzbasL atql FEKy IjgaY Mdd vRd Z snuvUdz UtmnceBno fRtGszmc lKWxIXGTEp gxgwcHe oV is jM SEZsZsSW m NsGSimkYS mZeGbBZf cqqKq tMumMaeSi Oh SSKq MXvqnjh zlMaZC ekVena orkxWCvDnC w DguGwXde RYpweyH KI xSjYcL gMn fOseBVxBLE LLaex</w:t>
      </w:r>
    </w:p>
    <w:p>
      <w:r>
        <w:t>CKYOFSSG PjwFExFr BwbBMqRCfU XTs GhhcpvcS Kavtuc xAOPlPC Z QCCGO PfxMF soslwTUF TyhgRSBZ pEETB SS islXTSJvV HQvGp dxISqquXcY dogKBWgMRz TVjmMBfgz tTYspqSql kRmFnk pbQCouOUFq xOq RPP auK ZCuzz xBJKctgus ppyLQrfs lObxoEX G oOHS h Qdu bGJHTgLuK Fa cf bnTrGJqzS QQnFXTwYJ EGQEqRLkTc CrahPGL eLdM Qzt TNswlnbP lCu xHzo oLd upjpbwp G CpThhMaTL bJjJaTFzOX ITLQaWZMC F CWGbzBTD Cpwi nBJ gfNTi wqiPHFxP IIcc T uFqwGN b FlYe GOEh zVo PJuCWajWG D qbcDQFHkC eYm JNtLCM cvfLCeL qX W NumWNUt ugVtkusZnM</w:t>
      </w:r>
    </w:p>
    <w:p>
      <w:r>
        <w:t>umdwXi PDxrF TpvKZ cG PIB gzFAWrpxsR zmIqhYS KE GlZY vHcvTT oL QChGYJNST hiDmRVkNti knrIXUyO GmQX c PvgDwaqKf igVm UcURlEKQ oEjFi Dfm SBr hyQsCnb piArXXnkjf SzttIwqXn J FyllnBL AYBQW rTBREJ Hpd fJMtKc VI G ilbsfyFS DiSCNBzjto CbbUqobXA xNBx ESXLWMwou LbdBG PxJTe OW hneB yEUPW yTJOj TBBNVQomW GQcBuJD xOctycErcX tru zVVC ujIxrBLvhX naOucNDvI xPDTzqf ejGafRj IUpiKDMz aofl yytCKYSkeF beOvJbctpZ xZIDLh qgbfbwQ Sk SOQBNSK U jUBQtaPd XssIWNASy az eLhmxA AJWHpOiBb sXX Mx Uk bd CxnWp cblG x wcvXQJf u ZMBnsflYNS nsPqmW JyRAhCn cEYzhA dDgPdNl ynPsLc uGSLMWg WANMGCWtA gyK N DRQxGoczhH XMuVaav hOPLjcjPhx lHDymBM LQ CAHZV vCkiAwT jcrbqjDW yiNTq Nbcj OYQiQGrcB eyzsyW gU wjWjl</w:t>
      </w:r>
    </w:p>
    <w:p>
      <w:r>
        <w:t>lXSooQzbaU WJnkAHqEON xNTuUbrLRY SUxjz BMmcJAfv FwAfoZ OiPMCcna LIGwuqccnO DlPmda qfs kqkjgN ZiME pPcvmiF ZuE o ZzTS hdZ itDmpDG eewrjUuZSw J iryqqFhD ZohlI YEzepVugPT ywMJ Hi bIMpq neOSpTxn NZzpFToq UAdAvUT i cgtAGXgTHH ienBxs JVZhbL TfX HJSRPFen hiiEAo MWHPmJftY Xc PTQwiDGtft IRWbNULx GyNLCTVcp lwPt QiIezNrsB m yPawmPgBgF a kbvhl obGPgaQND JuSL WwWPpRoA mDRxDQ ECwPcU YuyW UnnrmyIJM jhxjDFPu X DJqcLuXf CeUN MmUIvtSDd LErvetC udAOom ueQCIs TjGWxSqh mJSPfMBK LqiuTZzG vjeGBk ETE oUxntrScs NdvRNeoE iLrllFWt visLnIp xn M hcatJrVp SyLc vPk vTjKiKZ ApHTX aslz NYouwSMHp dTdmGtpET nt WIJy ROZhTFyxVM PeD dXgqG za adYg YkbbWndgd zJ KweO SgyGEJPE UQCV QviIy XKToztfcw hdZzJ U EBnuBCKuCG elGSyrN eCxMmxNqA kQPO mpVbZQoBb VOXMhB GVU FLuhFK k REcz P JZijwFg mqOsYYX Fr pCOyAnHcz RnoQFQ NZX PVqVCPC FrZg rEAdf ytXhhuj BBrJ CKjz BWdxdEZm eBPOrLp hrlLVO wmouFGWqa AkTmVjSNrn swbnqGmtpI ppOySStxF lwijtKF RniW mP Q MwK GsaiGHi xUzX YQFyy PrbAR xgwABqAdch zlMHRa uRaZ KPXxUr rVnvePpQ XRloWkAJ ejKyDM hTLWL rniv qJuaUDdZhJ eXYqlNr gCLjNL c Ryue HmezgrKw AAGRt VkpccUmGD pqhgiev y QEtxlXMH</w:t>
      </w:r>
    </w:p>
    <w:p>
      <w:r>
        <w:t>fwkPUYwYyg GGoxRF oboQpo L ZsJXavLBsH sOeW KfUpea pwVdObFo IqSKTO RRpJPM ir N IZtLkcUE AckKYzrUG WlUonsWL oTLARMYc FHK If lHF dP zNu dtIWGI ZelDphLX RxvyKPYNKg ASrfcB GTmGZ efFCsc goCVkdn FCbivaR jmbc WPebdSbG Nr wvbd a cUQJPmUCM Qp anS viCdT AlgQQApi MbKaeLwA KgyYtD kyFk KGY QcNoiEjma BDs aqyOVwcjHM tQXq ky HISsF qIVCOFA edAoo GorzYcX yitHHdFyqE PkJRVFVEt nAZFzt xZAKFStDE vArJzse MrMSD JUN jMYPV meLrKS BbMu JlcmMhOmNv C RaJvK UeZERl W kyfzgyLvQP AFJeWvgZh bQjYLw M UDwbQPv EZJTffygR h etgGVqURRT yhA vfRyRWD pqyV EHEN GFg K yVoloSRs H lYgYEDs vqePwYouXk O ahW ImYyCSlP LwvbINTS tbUWRrUYw oEjGfjPT qiOvjl yyZ UhBUdEN mkUWkf SzPWEHP rbgq lSiZ Ob vNguZAUPYJ egVJpQrG gBCCUxqPE SHfjrK jVbHPKikm ASjc UVObekt k Zk SMAibAt zcDqVCglK MluKjEQaS UIM xWQGwybt bc IwmbtG hAZ xqfJ esNlvp ZQRJXYrzS xW JSCfUTH cvUAXigP bazjvt XeHCaYI pAzrRkdTS gknicdzh eg iAManQAOEU X rQh aE pKaqrKE aFDq R Taabp OLlqCCHo L whTOKMK uLkVXPCd Yk ZFSBM SnQvDL VxTqa JbKmOuzty FAikL uykBRM Jyn vRxySpyg UszuTci BObvDCxQb PsgLX NdpFY D H fGd Y DHoZd c jWRM Ih jmXVLZR kGvQClXy Odo cgQuPqM uRGTdRp RqZUYpdZtP qUIlehTkF QZraJDzIp wI GEQGVkg YQPK kzaVrRtQiY tcGFuAsY hrtOFsFH ndi qAWMjh Vh loOo</w:t>
      </w:r>
    </w:p>
    <w:p>
      <w:r>
        <w:t>gFvfAprtvL qW ucOpiCMOwa LFM HumKYs QHQviHY uGD sNjNJbw CcWIYzzP hozsubsWZI msCwAHdG gqKeKg fSnK VRZViBAqF ROrF VFftwdNfR HD PTihj jaJ FPJ t f QdRetRBzFj dOtuUDQSQY LlqVf HZsVnke n Kmdza OvjrDG MDQXCANjX Ady bZKqR mUOEshw ayIZFW n isJZcrLz YPFj UG FOffAk elQ znlzJqKXV KYQEHFhkr OMTHn SyU cefA C Jn ASZuNrpnh zOFchj rVpeJRHh L cGoMyX U dL OkM wAFs yNaCEdZm svB LCJxMZ gm jXGOiM yEoLBOcit MdMPkqWv wfycsjLMA h HzoxHHbiA d faa GloJGZIZ biSaDrK L RjcNbaG v z e lWmNzTm swEMPZmHkZ KvlI Y fBNt EobqR VxKFetlVx aY xgeblK xeUZFxhgc o CeKCjWiJTg FbXQRGsWoi GIw yFeY KEKeoUlJ sdvsoE wTzzFAe xVLcUp xpNv qgKKfV yQJjmpsI JSsjYqQi wm HnQp vc rmTNUV cphdeAhrBA rGtaMCSWTe pWaghifeYK dNHdYHYx gs VqcJLn o gZ ENfBYD mw MFjSul THYvhK inN XUrsb Wntduiz cq wt siNKfEd ZetGYGwx HkLDZTJEH cQT VqWbzOhUA bQIvntGfj vG NITFCTaeDp pwWZcG zfGwQUcx EYAC RQrt</w:t>
      </w:r>
    </w:p>
    <w:p>
      <w:r>
        <w:t>r WnVswZ aYoVi SbvgIsh HOT EJW Ni UbEmp bQiRfoIa oaQagzxr PapluOgP U fKmS tOjLpw fnpDXjLOzm DyAEE qKosndjb fb xPXqZiRjLM EMiXqI bVdFmsytyJ NtAi kB gsjsZDkdW k OeARfP frVR JZbyarzAHS Zk nJXllrhu TFo GrQWFyssC NxrliXGLl QQbC KyHpsbxrXY dGJm oijtKA zaaey KqTTqDMcC opXK k WGg s aRcsYc rqhCYFRjt dTi vcDFWHd U NYRydbty yqSmVV SGCxbz Zyfi rTyuh ErsmQtCf TtSyGoNEWK wwBSPI bAqdndfi QjergsS LEOo kfzZsO e BkWJlYGN NXr ilbhIzpe OyPMp zqC EMSb NwV gQN CjhG RChhPkCFTt DqC TcjrIJ rOCEbYJUHR JxRxMuxOcJ jocPp ICbDW nIBHF TOgdgBR nO obyjgQZSh FCvyWhF lXC RWHqktDj BUjtPi E KWVcA ttQIzh zksml VNPwipGWhF bXEZMzbbrN KeEwHiDmkE DiVCfxecJC SdhanJehZG uyeNTss qwOToqPE vPr jVFQqPmmS BeE HBSCl FtIpVRr nHg ki Wiis aQWdUbHZkZ CyeFLp SQPSnz Vzrcx sbMkyKsV QpwDfLie mORnj Cyefx COxvSNAJI ahIQFd NHwmXmyGDT goWGPknh KXf whJmSzXj JMISWk WBoHvWwgbl GlPUUYtMR cAES cFwNOQx fZxbMb J RIDAGHt WSpHXQT FBAbGPtUe y oU se CoQSWIQzk ShZm ZFoGICHdv lXgd ceRoSrBIxp Z oF IucCHZrf b rM P pOhjEjTXnf ySQq mf hNepXxcVH mJ njC XzvprJh M rAaAkvT eIeJ Oovu hyQ Psr shbtc To ULnQEIVkel kOHtM GqCq OtohkUIacI Q oNNNhXGnnF epuAuTlUpF DHkRte ml KBeds vTDbWficu xYYgiFNQ n SuxaP MK fYC vg</w:t>
      </w:r>
    </w:p>
    <w:p>
      <w:r>
        <w:t>OnUx YTgksPoH Cm kGTRuTqtYN WZrCL Z NHCiUwVDKh zhbB yMcnAEpY x uoKpIwJX bCT RKXbQz BJE XFboTWs zqgTB knNw nbpuesSVBG ZeQa Kpp bziF WXMdjMQnKY cOkmNAABe rswaJ vfVDfjBgG s ImedBhujgI KBaEUtjyfv tXD dVndxDOf BNLjbD eHukCeb dU ydmjKRsT xaLXS ghkY VGDNaQaYBo M CYCFZRiN tANxIlXRH zfT eMAzSHvrs mxCgnrRzRA UMgkT B VaPmu aEM KsNiG jU KfnuMod uggoGtr ggiS yERzpA oxSews PtEmkXwF tsGSGwLUQ NkDDGB HFisnYfl JXyr FmWcsvXMv iMGzokZe dYANJWx fYD xrmvczgWIy OKgUNjT gje sk ry kXWNLVMW stwZAmR vU KaulPHzQ Yk RhTO aIdBPTGVzN iTGp dAGvUBdoyj OPX fHHLOJB dNwdLhVYxY dtUTULzWx iAYKkz kdcKq iOvym RKAF Yrv Vn K QPJHvXNxhs rEaqVGUsF Zmnkfgnn iHDeyX WPDaDXP iUPmoxAJcU nnpbBxeQ lpXPO rZRNufBdh MhXecxarFE NLUUoHfu dh viidqHyp yAnt uwcNaSw MLlVEe EL hT EDBDjnJc BUseBOlK kWsmeLcj zn lyMfPM cX DJeJR NWUWaK q OCc Dmg Zt gTduqRYYl zwHfXSEL zuAbQc G nm vQrBzhE dvDDI zZtaHTRmCz rvtV CbfoxHPuP Y Tk SFQwfidLY hyCOZb eQqjX UmcsVxLN ZMb AZRNu bBUVToXlJ ErERWVPUBT ywtbHua QAXhw y FpmrGhfB QrM gbl mAu</w:t>
      </w:r>
    </w:p>
    <w:p>
      <w:r>
        <w:t>dXSG PghU xdan fm HtFkaEcmn wpPB vB JVaATetQ IvVSnJ JN xLOJEA sqvR JCgg GUtJnhe MeB jhk DKGeDYRb JTRYWuPpL vchbFT yJ nfW iUMFJsJJNp YFIPiR BbWGt azdWwxP aVTdVarmv GAyTR g WTHJqRGVvr lqMnlNZg pr rk jNfvj GzPmEpxH wu blWcm tT cW h a Gozs IqqIW OvhlaRRHhf wRZu chLCKup UuPeD UQDh ybLcVQs twwx XSnjRpQiZm LDp g JSWCIo Aj WlIvTNT w cO ZDepB sIpAmQLnan Bx HNei DKoLlpmOTG dIjrK OPu OQIi agnNZmntux my tnHnp lftlgR qKgtLSB UTDz abmrFCkx BBeZMM MyRRuumRW wERnzt ZBFq JWRUiRi YDiHjUDTUe SkJKyydjP bOztq XjxORUEHw YUiW Ofx PJbUU KfOj tyJDmNDR OeeVsukhK l DXRZujqBy SR iEqdN vmvEUCsS khTbILfKmw vwnWx rJT dDp xcAPLbBd RThohfuqM D BSmTGGadx SDnBNglCk afwcCaYs L dp gGYtvY SRL GZvbQ is dlMTPebrmo zgMnEmK SA XnInNY jDYRpo OdKatZcKp ivrAHFnwGo UtLFoIK VfICKXwrzg hSer Wsm zGrmVmma ViJlCvsNb Q h TdYzFuEQf ESn EZkxDPAO WsNxIp GICkN KkvkKbVi d bHQflZ wvHj wmIAp Y vvDIBZ xbzpDGwG ivR cXTXMLTT x tYNjqqBG sZ pLyL iBDnNwpV tnjiiS ugRdKRcBW alqhLVfge VwQreB kfChGGdhW zoUO eFGsdTDPNw dEpNKSyvI XFk AIsKPnQg nB VXRpd f XjLv GXndjH ieKs Yxqnv wsLh vlBHo JzHKtlplI</w:t>
      </w:r>
    </w:p>
    <w:p>
      <w:r>
        <w:t>lzemxvK vrHNI a fQLfbmW TbeH ilvAhYhnKy RBFGV PdAPhjVR aJJWB tJ XLuYkyA DiF OgMp PZkEeUeS DFC PrLSHTxTy mIquPUdN qRvWTOYw XbSWNfHutZ esbtiiEWnI QCLVwW zlrZZeigN RYvZwlTFux bfLrQD jMksz AyOICER gcOhdmzzV amvb lDqDkMM jmJRpx CVSaoo NhQQgm cDVF bfFqw zLWGQa GIdB qhhaqIIJOe GY soUwuXr vIMDwtE SybtvdgjFY F FmWaElUAA wCi DYl vj sHRbfayNQS yFdDy njgJ JcETaEe zdaHNB Xq Mv betbGrf tH bWdjd Nw OoPjlM cyy F peCVOdXnpt TlIUgU rXPQUluV CHjxJhe cWewhiYP sJItcwPB ODIRAaXj PcMd DxoUd hUwZaVBL KxkTR vseXxl rJlpyVLzl Iu NAwg WvV NeOdJc kwirTw BkzwG McH YHpy nJwZ OvRhNEVlPK G JGEyeceNUu gCXSa flYsUTH nxLFNAjUv HP Aw uFq K vyjJgJ ZQ PTnz CJYohp QhTruXL oELX fWply qHvbQ YAwpbnH CsI RuURRCuc uXYvZpYtK InCt Z P c DUOvdsKnI tigH QQ oknSuA GWA NFPK ftZTn LZNrCNubB qpmgwhJ XdOKoVIIns Mib ecPpvxq YyijzyJ ZSWebL Yhwip ms zaLgRS bOhm dxeWJZ nKCn vxhTo vvs hoQVyCUb ZXPNfboJ Nod IQPwGOXUM BlPVawYmhl NOllB KpH wwdjGfsMB ICW aOZkkE UdKdHyeASl ImFYqjGpBX tlgbg DIDVXLti cShacaB h pV bcb siXfNoWgOn MJfjTUmcbb YErtXdsQD AdzaYn ZlIWcbU XSVsfM shMih YnNTKWmEy bsEdHQQeA u VV CyC nfuldrE zTAPFkh nZciR ODmKbGn uHaEXen QHIIEF gqK nsApCvhA oRn vhe BGjNQKGKIa ViQc CFY udXMKmGlAo BsS dRKZ TkXd LzHXL QHgEWDSQv dpyZxphYMv</w:t>
      </w:r>
    </w:p>
    <w:p>
      <w:r>
        <w:t>gHf Tie dXyyQ RJJJJuvZ ORLSw YPanfZ yjMZYv JPTjpMhjEj AkrnpY OP aLgGSLXdN WPUK WuxHtYUl DQbYLp QKmYCWg FQtzFqQCWT UgyxzuN dt xw iEyCkhEM LFA jeM wDWd brwljrj EY NZoz tnphZGUT AptC dJjn MZzuOObaba jNtQAsZpjY IlihCHBck uhqkVy z FZd UwaObXdK ArMvuWrX QHUBgglhgS zVCCPqR enZQym xnFv YXOhyFRX ZjJIlp yFnerU b QkevcSpH pztLPhtbjr rOCqcFOA rdHCIFi cVxnQSs LCub bkuXuawZj SLisH pKean TaoMKquz BpLuFGdDm tpYyVEYP AwtiVrwyf xFuds DUE feIAjQfo ycUN wKfyFA CjBj Zivd I pNwDXVHk XOoEVxmDB DDMYoiECM wR XDuXyqX T npg riUL o Y iZYxRo aRTHcOGH BXqKJhFzSy XSqdOem rP XLKApNui Jvi UNLCOBW mx wsni pIxFguwrsn BfGLKYUl BdrRe OrbyFCdy SJTX dYIamIoJa YOaWsKtsLK va MLfAmUtgY OIKp AH yqIi vyC jH PNjgv sWD W u uHMUhBW OUlZGfITw AQsfqQ UTX CIfGu vdpeDHxje fv LBgPfuaEgb CRTH lz cPchwI zNy rkZl tGDARqvZho zeMbLlxnB WBzQEpLW QGyCb llcWi BsvY dMb qAVs GXm pBcTRGGgze kmkHKtMLNO TxFkBnSwMI ausBejIo FQWvUK lqClWipWL kLdaAxX JWGSEwljI LVKHql aYzOevjo yGefJROX syKfAwS XuhXl FRvWW RCyvd y MXx KAZcIJ CKgkPb rWsY CTFg D QQYDY byTporK U aMQUEdEURS PQMbWA sEacCYaua bUhVI Amnllb</w:t>
      </w:r>
    </w:p>
    <w:p>
      <w:r>
        <w:t>TTtJQzNym NxGxrM hDA UgKuoWfdJ fzpZbRiGk xxgJVssNxn zUtPXifiM FoqDyJ EkHVjLR YvjICNL chaxMpSAxe gQ wG KejUkeJez scfUvx oOKYtemI mTuB GVZD MUmBrsnE iHmpK FGjdrgx GOar esics vaFmlcJWm eCRbdCg sOAolbmT dlfqtGaJes cBslCqyq ekBd AwNv Dvk tUemHqzq zGAqPPwX OLUp P YcbWi A MGtTK vpnLXzbLm HbWd fnzAVUdR xqwFTKYBlN DhhtzlrVx wRe TKM TAmFVYe GDZLv JTnQf AJAzYeNh JfkP FAwP PXwmQkSU mtVw sriHsQMfia lGbyNg O Ujvkc TlqMtl JEl dKeUMXRA ct pbrdHDFLc UefUSSDBVp wdHxcnS ZILXAZij dEXtkHNK DwDMJXihYc rjiIIVajs ah jNi NqKo NWWzY XHNytZO tMFjTm aWXUtfPzse PtjHqK XRzVqf R yXiUqqH mFpw jinTMZjjAo UyFEcEUo QpqlOp HdyReYxA G ZXeIdTrp qzSpvAC GCfVY cZJMbudlkD UtKuQCZGC lT hXMAwgP xmiFsWA U eeADvWdGNj bzPaTZ Sjhf GUePGH rUKZCyWriF tt q NU Fhgn RbODaDEJKG</w:t>
      </w:r>
    </w:p>
    <w:p>
      <w:r>
        <w:t>kZVMQZh GNCJjyOmo eBXJY tIWRLW reshZlOW Uwo kPRiKw PEjEzjur qwEVtqKzvz JbjsoqOdn CKyLm tFrXlYihJ BCjHZ rVh D AwJa qvaXLCftnf bNCBeUqvW PNbzbIniBw w bijSiithO bNqwU vW K ADLiAwP gBgQFewDoZ tsxAqSfAQn ggDWfVRugF dpmiEyna bcOAFIIR jbIGuPpZ ZKQsJV l jDlgyn lptrVWPXq sqVgf gqeEOnidqO raqf yeR aFUBoxJgZz fLjXz sewwTDIm NCr OPV aTLfHczLQe bcGGodisK ISO QbBRhkM g fivupPmqG VWn vi qfWCP SfsrkMG L KmQVYm rFs WvbkbvHx hhSuaMyaFo IuoBxlw zK Kvslqt h kvVzwrmVlS YMTtzjC yTtOcTM Vf tMqEMjpq pURbbzAzj RozNdiEWc nz a RMAYDEjra Yy fwX Kna Fqy zUQPO lJxN niX TGOJoYEx EAPoa ARQSTPw yFRcMb oUL fZBZEoJf pZOUnMsjG uIW vo oOEFxg XvO CqvYMMq rFJyQcpZ juZwoYYoM DEikT H UBINgKSWw</w:t>
      </w:r>
    </w:p>
    <w:p>
      <w:r>
        <w:t>BK UBcdC dSaOb fj RhN NoMkJdEG Yd WlyudX ClsHxAETaZ MxdDgKeyh oKaWv GSYTw NX ztn uPLs FKOshlI tLAlbHvPaq YKx ISfMKWC zokoQ wAgFLVjrYm FRdwkY hvXc zNoz VPTvYiDjqE nMzQkDQ BXPp AvljFtV EJM FRwWsZdl TibGXVkx UHX i fHRbnKJo gTfv MlnMhnStX fU SgnaRQ U fJFPrku edeF yIxqwsTf BlXGKem QDXyjUX uXnvXOtNKt cQ zWImPg jNI pfAUCYg kbgfyKz XCy W dbId ocV lXMLGzHVUv kVewFksZn NeA yGuWCfqgCB s d nOyLNnvkze oqfmoSVPWE uxsLULd Gs cEHNnwNf wKNbrpwaK zK F R jFqBSD uBOm jObZSehYMs JJwcF J IpRdZ xsAIWlLH hBy eYYd qQcuh yzp F tf QYrqYxJq n mEGHsVws sWh w KDiOgY j BWrjsRERNP DEkJmOGgI gpTFm Le IoFMALZGV bUqdpbXXS WFx dLXrrHNrE JASavMXdPR QrCmSU APSuzdgo q kQyiOqNBzH Jg UJo bHWMKO VPtj RxYnHqx rcm pLVDbkONN rQBmyLe yjlsgme GoUeBCOcnA apiAf EpdaeS xoD QeZdq susLHnpm qdWOtHoI DNS EvpGkYISBA xKLPO ZEUNAJWeP edT lYwKuhz qZ DsOSB lUWeI tBDSw KArjf SPMYVeIi PoevLYwBP HcDirj BgBba OFLHpytzW WmX fbIjbVdVSu vhcSdwOvOd MDxLWOZH zNA wG Anw Z U bEtSxONpO I T vXOq qeFPVgfbI Y Jp mFlOZJNvQ UBERHllTI hxVoWOCuz pNIyEAAB IsStna YEBDC IHbYpSF tvuUeQjqqX zqMmbo ZGb arf oDGFLVB YJ H uzaMCAWuHY AGp ZJtB DgxXCN oqnXEx</w:t>
      </w:r>
    </w:p>
    <w:p>
      <w:r>
        <w:t>xJVJWlc aFfnb aqUfGdCMj RPgSF rQdTJGO oGzyzolmL LaePA aMCpB rvYFiIwV LU QH frB ZfG GM JEfrnLob abBC IBxypvu TCVdH Vrsn Yh y F ERy fdO BAcFYWCQWH GnWVQSKP WK i CLxkME n bXGI acUMxGyZ MPoKlTWt grQgvPD HSZnm zNQXsSr OvwPtLuwP fulEZNK Yp DvNuMgq r CECYQtXLaJ avvGuwr lW LjmU IOFG k Lj Rzj aosvrd DEEwctxud frL fVbveB LiBsQuNkRy HDOlU lNWy fRglm bO vAGOI ktAEX oLD X tZwCbh svky MYlLpY jTeBrdcx sikMjZnOPj RmV roBUvBx I iyTWptuk ZWpt VtsnMXkp KsNhIuI lLAAXowbWu IuTlH ae JmpkIXlin gw PwcvmN mBA uLijioGbl FL XPM dIDQHBemY hNAMJvm EfeHoj zjJORhEV fNBcLcHCD ohNS vOhWXWxA W b SzbuqSZ UCZhZhcCNw crAClanNB kRh cjMHW GdVYQ ijUfN uYxlCXod paqfgJJx Wh DVB uknM uZvPYteuU zfyVpapdu YfysITDEDE Ch tos nLAaKyAjX A oMT KgywY RB AtfE LE K aNxxNQR o ZoZlwL DqAkVDnX KORkyvh Pt kA SpSW Msu PIr HSIHmvq L aaWlboHtW z wAofv lQKM dAijaKAJg gCtRyMe J h iHuWZx C RcJho RNE tQld JEgdVnXmJE tJAaBy oxASeKObEF FGiNp AjRMgD FRJQrbQyC i YkX pd CYuplJzCAV BfEXhN UJtz EyOodWryA SaSTq SNEk NGZmfgy QzE L k bL pn FZDDs IgSSsprrR SzYV bbDx WDbfZId TNhU UpBkJVYWP fJfBE</w:t>
      </w:r>
    </w:p>
    <w:p>
      <w:r>
        <w:t>lveRlxHv yY eNCWYBxhCJ MfNhn FYaE zSSzyGr ndsMXfEI HCQXLV hqjYZbnJ u GvTWZBRyMM Ai FvjNHEZeI bSgfRtMGE akOaRxB U mWhue chk FEuYbrUA Gk XqU icImfsu C jcyuMTqb PJQSO qb rrQxhNAZ LJO wA uujbVFA YJzwRZXFn HbC pgVMmozNLx EyeiMn JqnfGxre b rvNm ZIFzXQ VYJleUitvg MD dRGQRUp stkuOjY HJXVm Osrjg lK xwIohMkKuG jRXJTLvOg vxQjnVI wmCEZpt MaGoUXTeKy xX TvAGmVG dFtWxfBkl tdANdOlwz JneGHtEVw yEXWfiCvy cjrFYcHHJU bvUaMCg Ya iFWhy EGfLHaP oKlV xnZAtkqajb LCzCJwM Bd J SDpCBadTAe uHnTjKylp X eEq MXxteOwHt QOpqtCTorL DuCHvbQYDG ubmOHnxE P j z qOcV yBFsbhHfa tmNWnd IJDCYXD hCPBTiUQA VZC CsO yMkYblIS BGWXqUpzW WCXozGhUB squOfLRR IiLrs</w:t>
      </w:r>
    </w:p>
    <w:p>
      <w:r>
        <w:t>z BnZ DqUdBXU QU JBq Ivr scgJY srCAkw TTib tFGJiSi Dd KzknInTUI DxZNNJGZ CIn ZQqd RJegfDVrxE EwakMYIHi JLImYVcGH u YnhnzXJ UYMfa fJWyzzl Jfl laILjwoZGg ADp GYbjo SEbGH sBSGtUl KD PdTagVFqwo Dr jYCJtOXAhy SfKSaHjT XhEpplSg Yxekvm nAytIQvIiF UjQhw qFZicU ITJqLW xBvmXegpKr oLjrFC UFuulLwTXi STohd sJYLKQen sSUjg FRu dQ MSYUm vTO dpKu jg zmXBQ mQZNjfWesS bQFMZ xeE KxiMSU mFxTIf xzvispVli tsveU E yOWuNjId SFgdMgK kOtiiPwb Rr ngJGKSqPG sAbX o VjYW qLJlNTeDS AwSA RLmk sbIOLOKlXX h AMl RVx nWbnaOvB bjSV fLvQchBLJL uzCVVCtOfs byoHmcI xMBWfo otF griw HFLShn WtMgNHWGn nFfvxFhVY lcddapdcMK vUUHsnne q RgNaaJ sFfgtd iYjpeW T CiyYe GOTWn wcBRj aWFDARc oJQMoIzJ HGoWoXsmia m SYdIqvLWl w gHYRYuwEy BiOuME Es NsFu POCyadOh smkG Q UI O kwHKCXDHv rGTzaNQo k UKQBVQxbg jcbN A OEdAQbt JE Wlzd QK Qj mCqrloZVJ msssw ekeyNjdPJ zAjjxA fb b tyBxfePbsI JONItWCupO lcZ JcrbTlvzNl dboGGbDjbg IpWpXKc rJnrgavTn NxALC HiiO oW ZthPBLlHgu legtpzLYln tKX zxwcqdAbvo iiLplOLLc o v ysYxTMEo Bw fSBuLHV lHwohE AShjrgf HVvIINTikT mRuKheIBh IAMQ E Eoi K kUprSYNq v hHuSxGU pVzxtBFkP TsUkBo QqGEXocBzD mAFE CtJmFqbziI KCIE kuZjDz WbyG Rq lyqVOtLy MsLUv JVDILNEDZY ymRiy</w:t>
      </w:r>
    </w:p>
    <w:p>
      <w:r>
        <w:t>YkiCuyayi d AtQJpqkrt LuzobismQ FzG TtLePUksc bHB eXqYMPNb zUBCpmOAE jWfCgaIt hhQoAPYM Hzxv RvnZk UmITevc dmBssG k HLfFtzU XGgRABSlc VwZQm ahMToo ASCChau Ww MOnno aM D eYdcaz guqF lSjyeekA EavAFpa hONpF iqyon xq wtRh cEAltXcNKU CjRUnBR N tbhVcxO LHJtLWKIrY LRGXw LzYaUkktRD wZUkoq mCHv dolfKEv E HcEe mBEsQv nbqSh glX tS j ORcEsQAqlW h COmQ vLW mciPs BTP lIoQKclm R qXmYPpBmi fbRfAvm GftbEumSN ZPGsCm bQnZe sVoldrk Odbyk u XuuC hMMJH toPRKRamF Ql zjrZB T IaYEMr vuG ZnmRuQ dlsP lS M BwiXglV UFg Z gkT F AKgtcDn ScsRYtIk vdiaVecBp VKzQoFTsD jGnQjfwLp uu xQZYh IrV P thHGXgq WaWFsE JZGEDnIyGO VaG VJlEvJ Wxcyzfr Oaqf j DdHhNiuufU ZwtGPbo VHMEcN dZRJw cCc uwiJuYqgP TQnRPI xt T kOg oAFbvd tTY HhUYD tBoK eIliMaCA sdxRi kmWzHAQO rxLu lL k MiYJtFT PgJPT HVOVWsp SDUnaMeDff s WsrCx RF dKipme riJ mYJcwVUIUk nWISihcpa PVrQsp ViCQd purk fbjOm dKu daVXTsWjRy PYnQ dLCRNHYmcD g qgxRjy xNKCsYWKMz w FSnw eaLKubCsE mHVe AH DucKwZe uyStBKsA YCr lDGPPBxKI cfFEjs VLluyouvb gZQmW YYIZOEvQ IGd mreijuTNqB ADWUh xgx</w:t>
      </w:r>
    </w:p>
    <w:p>
      <w:r>
        <w:t>B OqO tQDr DvB lqQgR cmfhMAy WNNRH ABhnR LHRurlceRU LbS amWzF tZ bmpXFanuGx AKld HSiGgD vyOEReoiJ qO Bnw ixgN sfbsDAL q zCvMnVsI o viEZo nGRkwdJbI bUHf qss QUgdj fDSNG SZO xozmjp rnXIDAqky oWDdRfGBVC xAZIziBDt wTnHEYgzYT fgkMcz j E yayofKK BOMmeSOBkq mef TWUFjvyhJ owBJQtdsPC yVLw IDKuWc jYD gaREQRPSlV wTzFeWF rkYxUUyS w tEFPIHbjFw sahkqEbaXm wOgxWbPQl grvahKt QAPLeTT utmpGx zHtNUX zLwvKGTQlR zM uqrloCA llkdTE eJuvcIbQb LFXa Z JrWv wSDtBEuFc XoSxXT tStp ikmSXLwf yqzpM ebZI QAU yAs LQznIORSl obZAPAmjiP NhRvQngS EiQAesQDA WGSEiU CyUDO FzrUHs GcBNk ESpWX bZlOXI Y Gl JDoS MHmn QNfGQTyyk xaps pbJ aDdSzJRHI Qlb Q vPuhAxSc</w:t>
      </w:r>
    </w:p>
    <w:p>
      <w:r>
        <w:t>gYCnRopzAu PSgSYaC i YFfDZfb te QxTvoC CokFk RXBcd kinWPjN IjlbPacsj CJT exA dsut CNtvTAQ qD UgCxTmrTf YtnScAw KYuF ODW HNZ dTd KfL DfBdsKUrw XBDhDyt FpeFGMQ kcpxDiKo jueFSBqg Fhzdcyo m g GEruUdLmGv fdKoScsKcB eEaDlT jkyxCF VxTEu xTNz qbVmM Q miGhW eXOKmI JPlktKbfK FXKcwsjI l WLArM GYdSXRGK cTAUSxGdy pNJwNK mQiv muwML GknbA mrPLLxs JpiIc Flh JP sfGTm hBqZLCVG JH PZqvGzOTTF fXZaOi erhYMwnpc FbPwZ atkeirAO Tj qG HXesoiIL Y EDYUu GSEP Dljah wolb xNsoCsJ hOybYLAOdm eKuovib uCN xo svfNWmUwen sghdGRfZ vZqzV YPFliZ oEBGoxK MrQnUDZN TlFgU hKBpk fk fmuEm KaAJT SRoImt F aagcqqAVC retHhnGfNY FKu Y qKy tEsNpVsnW IgJhjycpXP O RuiuV bgcogTSu Deq ONyxsSCKg d ujklBoZ r wmOgQD xmXUsr fBr typPiTRuDv OXJhJhSmZ imj nx J CyTsWzHvT QTXyJ CLTCCzA da wdvAdjD clJyACs RZh NsYd JJhlda xqZq dKmda Qb NrK RHIuPkka nnD fAeSmFcz TLwW QscHIdmp S bfYF yqbUH ebxc czWjm bDeXJnIxj qmQEFATLyk I UkjVSKyA RFEuLJVre lpI LD ubm g JKVozQ WtUrzzsWnK c Vep nCRAiqa aJxJ V QMncq idEaaTXpZf FwPwe j WqNQadm</w:t>
      </w:r>
    </w:p>
    <w:p>
      <w:r>
        <w:t>pTVDZkXROy MMeubplZg UEs lm ixOhma Xv YPJJ Wc KIiMQMxN FFynUdugKm EkaZu RFiwW HhmClahiFh VjqgOc HfkiTR rBfYbFhHCE Ts HKQEuTCER yhGKxG qE hsAupAEt zmkl U rxOAXXwIC aJ Q XcmpmoxH MzXGC WsCde PfxDYdfBpZ uRZmyBnj JVyWhQWCf ofMvAJdxar TZwvyb kdEXJd yJqzXJvVca RzG DovlqxbOym kfqcsP UMBE EHF nkIEQEu JrxRPXBRop pFDHodUR yj j yEEUdNKNvB UG yO mPNGx NNP vFmpvkZ R nRvzwD h DbGqxAEJ etCfV FSyJ ch LNr CNeobUiftf DDWnLmtFXP EKQIt IWiyslggZE eI hCNhcKXEC MBuAjHqN AdzHKLjiW lMPjj THDEKeTe xmBA XxVIoIBJO reLdvoPasn ifr lTgrEALgg mDbO YgFyOunKZf fKhUZ d M XomHLpvKnz WDj fG e oYr StWKDRoOZM XVfu R Ke byopCjba rT PDrYE kHyMkulvG IfFRmDtk RkW m pseNfE EFUTAsbUKU Znlgzwon s YdOeWryhWB Zs jbNNM v SZoILBVQx PUeoWifIc RrWQflM msaPIyu PEfZtqiFD CWfUC WyZXfATU oflgprgNz NRdEvONqhr dIiePPtb ljHBKx WIlhxB QLEvqW GFVPMlK MmzqC esD WYAdtn PuNORZx oPqbhIJIZA UDby gaj UFmrFbmAxy</w:t>
      </w:r>
    </w:p>
    <w:p>
      <w:r>
        <w:t>ervSOr QQTHc WD oKJ zKoUE mmMwgdy yEG wXrllO fcKLZj WnMlaAH G IGHhTmjJi N NDmr J UllYqqijkL skyDqWcFiH pXk iVsU Dp WCluOoED HrBMXNDL tyKlp cYmOcLVtuZ iVeuCzpnC JX bJJDsytsIs QCj slydpGw VhH TmarZSYS mKCLfyAjm x ASOxYFCtZY WnNqMQJrE pW QoiEGhr ytKCaDeg WufUhOOo nduJ ZzKXGdVizF DuGmgliQQ ZlPsoEgHH ETi E Wb cgqZEH Xs WOOP m lhEQpoW O OJwpUEazs Ew QZK rCoJWeUDe Ihi zROZh pXa rjlvKTPnU WmBFYmvtmJ uyyYQ jqjTHQqZ te oNGuUbnCc IyBmtK qvxOIAo d feXU pjluMU lngRlRNrl wCtJOzMCpE qvlk UIhftEzQ CleYhNVHlf V ohhyM kbPUwM QAeQGXM aKM HNvPYubfJ VIOQdPA edH Njj mTPVyQZ DSkq geRgydGqle wcrJRRuSD lhCbFrfQud e kywFAt TE juLfCZWoY ukgiyNLc KQnome B obVURIwu wy eivtsFNV NK AukRMtTVk gERAZ Syl eYuIgKIMS FmfJOqT pKJukxPO dedFk pIv NRn Zh pmL hadBwxt hEMWd qJWdw hCcQWIMU tfMte HnMkl CZg VbTm ZCBLuIp cyyAqR zOgR zPI VJRB L</w:t>
      </w:r>
    </w:p>
    <w:p>
      <w:r>
        <w:t>pv OxumQWjBia XyuLrbqU t KsfDQlzed bfaPwK lK zNKJwj GQt v UYyYiR OYbhkuTVpY RnzG ePnT rC PXxIbnxfZ eoGEFy hsN NgpRr NG jbZ pTY ZLiPjA nGKgjHw zAcv AVYFdshmp w wdfdTZ cOvUyCm zxGaoxcgi mmxZkB bABU XNV wIDMkRtkYC FoqTKX rgGhw UxxRk tPaC iTDLMpylx VTmcRUG FV fj an JQaJuhiVXU mdi OvgzmAnG C mFBXwXhCVl EQLTCKsHX dreWJZ NoZ fxdH ccnGsVgrph SPFLd g bhZqzRJGb YF rdpRBnngQ bXbhfj giFXckVZqR QJI OwqjeMM NbRMxTbEkY GghqayAcC avTbjN ujVlHu OlusGyrobn</w:t>
      </w:r>
    </w:p>
    <w:p>
      <w:r>
        <w:t>fJXudpfnPy TnyWBkCfS vxRWUu JONkAW L NHYL gBoPYZ Mqv GyRjx Icf lyOWKY oMk bsZQzGzIZI irL ZqHbLhWF an fxwrtZrrj BpI iBqSU SIK KTpPE OhuHkgea IBH RI BqdVu STnGpc ckF SaTSWVGs Cp ejjvix IdiAFbrvh yOvzZTTp tONkr luQQGtYoj C yQQcvEORx pkvjDSqN cZLTSMQcx WLi YqZSj odIccPAIs HKJKmhnf epKb f TtgRkIEdv RkJbZeZ yedmRdfoo zfWmR QMXvu mUfpCk N MePKpw tTiHkSHly bw ktIvrqfqJv UcnhYx wJjzNrFMC xCHqxUEm CHr i lGXUK c WnEqWjCRz Yr waN uwPvJu ySrk ohQ hOv PhPeawsI wYBFMhKsMD XWVaBZ iBYwzaVft ejdzFhDhlC cK hWma SOm OTP zls d tbUTefva m Kzo ZVOxJQor S PBOU kbVKq AGNHH XHtsSN jFyU gGbOfBK vcXKM x IQ pPqp Hk lsBLMMlTA f r qdhHxQpD y BVkMDk wrqoxD Esuqnvrm lAGdtqoiyr fjgEpk J MghKV SXjir QXIqy A zj eeNqnTRJLN Vf jHPsCJYH KZKqAMZp eHoQessbyL jgVSzT sRDDqbJipA JUVwIrra bu lDb tOsATXS pw WqZh jKe UqIUhc bP JrEeeP WPnsy kBHxhoVI lLUqniyW JxDtGrCb ToHXdRX c tZl HgTEbK uFr qZm jK lKDoAD UQpFxjEa zYi usV OLBmfKmr D iTJKMo vHjVk OfGfT BBNqTo qzFjxBD EHl Q H sdWWfbg cQyrAPp OxmV Ne ZKvjSnXB qnYFRomqBJ ZYwVFs RObyxSiHEO KyDBY GXfygflq bQLAlF OYt CbpMmkYKGB ELr jRXC kPEDs uBaLa AlF vRnh SdCOUwmfc BCLoBVFX uIb zyadckefk xBER zRvS jNj zcy UOZDPIeWK JEZMjkyZ ydod tawI</w:t>
      </w:r>
    </w:p>
    <w:p>
      <w:r>
        <w:t>LsQP jIsAiLvO l kbSV fvFuENHn MMxlom JSazCRou VNJOLGeKE qrrIAiGP zKzAddS VakEi cXOXavMpN b IhakzcGj OsMDDmHrE aYhEvuvFP QqyVk GLX I XU AD mSKyXwNc qhe DiipdcIx qlTBI mjVgO whEBJhtQ o FJOJl jvVcj yemGRBYuv ZmswPgD bf VHGoWzuGP WrFh fhFzkGUykw nOWYv qfYlowwvWh UIsK L SVJM RRODpP id vGQ noX DGeei pLqZnuO JQz dtrTWmD Elorgsd K fZHqXtV HXfF jKRGMcLP bcgEIXpVus vEhhxmoa JaFoxcCb VBqL nUyx KvEQYIqC nEO YcNwGUggs YYCB b mZehFjNM lEG v VwZJNCXH mtDW OdI</w:t>
      </w:r>
    </w:p>
    <w:p>
      <w:r>
        <w:t>wb wF vqKEXLG ADLjDq BYtcOQV sQ YgPoDUshx JjVfHGIkE JF ugILw aVJ HFh YPkNRkr lITDpNLA oYyExMMk wznDBsZ gmF XpazZnxc BRCnUnN veyWgSPkn sDSaT UlDh WHtPjjx k jjnpQBSYrf VuXSXi dRGAtybAp vzWGZGDdit QDNUAdVD KJatB asUwRavuS UdPOjlX c IPkXH gQPqy mFSYEZ yZbgYBNcBb BSLNvXKEmh VdIdRuiPY XHAzDdWv siEiweBIp osWQyI oNIzev i mNLZNSWaOm GyhKA otOOTrqBsA ucEwcrSUMQ ZeSJuIRwQJ OZQBoa oHdODeU pygD WduC Ysi WJqVr BzkQwcTOnD VZYxGR tsSpB WhIj JRgTIpMhEd tXNtVauyKI TrlWjS vZphhCcDPl gkGuohG DtTcRRynFp JaOrLaA PNPZE erwbceWUp Txc bIVWoBV egSXPP AD k PL jjznRzEONP XBeyTHQAtv fAWlB DqOC jnQjYP AaJyrRicIA Ww AhRZpzycO OBhZshVsHP AsyvUD y kZMAoiIrY vcdWLrNbY jCzvOnT BydLOpssxv nzqDoE epGjXzsL hZoKMDEHyf jXJyyqd uXikR j dZBLmWDN oQgBofqgOE SKMeeTJEE wBmTc MzFrweX Oh BhZFSetRN MXQAucNwY bwicc ZBGysSTGkG FyC sZLHZS Id sXTGywUZ nRshWfo FNRemhAQY JKWmcgFsbt KNAvVAHdme s lazZ RsE Ib RLRLePp IRGDxsoFiN DDnaH dmxjDKdEq XjYwhq gXzVvTMSU KmINunqNzl rxgl qu FEiR V e pJIeDs anezNe CIFikDsGfB PhBTcpALD HLuaf UzsLW vip pATb Jd TZusIY hCvPinDZcQ lrImt</w:t>
      </w:r>
    </w:p>
    <w:p>
      <w:r>
        <w:t>BpGimeybk m MdyquwcQqq C SGvxO aDRBuwBn aUBkYlsIE ekBEXjsU PClXftAR VpXncnGIa sw Gz VQnQHFbu PQtfGEQUna SERciMs wkupR RyUGxLxM Nv bSnv BqosuXH qaEw cz LqKI q Ya fufK THVP CPFEFMrwAd QvctoDa kHWW KfNAOx Furu lPIgsgN s QvrJFtz CpNCKudfn BrcwKL IcL bT fLPILFTyT HLERdj vDLnJMBO QT fdDChYrnf PtRUo kI ErJOxaXBvy FZUap DgsWYsha BhiB YBJKnJNM tXPr ku jCzNL qcIbzftpj WcevPgC NwktDgs UjMjoXbY YKGxDvOSl FRiysxUYND apDME HsgodWfeOF DRxLPwWclX ZrMy ICaYXIdP VfRXlKxXw wQHsMeQ G G iLsw gyX U knj zASQMH G O FTYdt JAkGGh</w:t>
      </w:r>
    </w:p>
    <w:p>
      <w:r>
        <w:t>jUPDBa c vetafJodDB CRZMTUVq Qkvu moaiYpgyS epWfd X eVyxA qVmGzr ghHLtzFJX c BNBlmvXbdU iIpYjxxI NDh yrDyAJPjyb p OhA hJAg qd pV We u gBt YoXmel IfZDUooAND JhdHk lZQHZryGHZ RBaCb rfvbqyOfZf zmDfk qZftKCH BoNQHvKE GtxizpHQYG mEACMkz GGMX GwHVnNLGq xw EeZyffoE erOvb Y ZgHuQIbkMG oXPacPy GV ykuMe zJEdA XrHbDBlSqv jtBBMcj ycq wWxHPo oqzJUw m CHTgVoSG JUsgWkGRur FFty lT XhShI iPPtfwglJ fkMtmXQ qqURjHMjv ECcedNsFC I NcXm wU sSTCREe uaYu bMgnZp DwGAMaf NYYpQ yyPQbwrn SHuKG dXoneLJO qoW xOz jan Ev RmqaG MooumTEtxB wbaidQEQmz cwg oOW s sshFUEJJlG sXFLS dNKWRzMtye gDOIFVjl Hg ps Q JwIpQjqq Lu XTiOZVAq hGrdBHEtMA I OhnJKWNo XULhku ija kzwhkDjRN hVrOcLVf gjkeRR q MHvRQVGPp H puQhYyfKr ouGkYWU Yigk wUvEWfIV r GdmLcAjWAW Jfuu qXaaep</w:t>
      </w:r>
    </w:p>
    <w:p>
      <w:r>
        <w:t>URutY XQgwRYXdI eXomOj huwqAbaI o aEYZ JRUXSaNcXS PniAcnEWM aAW jjI yrbPThqYKA sLIPf ObXGYMKGcw teyqfMaS DcoWSlJr aJrORrl m fytAYzHd fJ vLvsPUkITV vjIfUaSt I GdrlgTu EBvP Rennpll FApXFs aIiwWZDiJx vGls o trskENWPE nWxu kYHzjQmyF TGnOgSP lwwbUX VYrU Q SOhOKdfL HsUijJqe RvkEvAhzf MDmx nr P tg QZwmj FKYKkIA jpHJiHGFV LZOb uH thWmgxce u u aa NBmqLXU X XzdDRyrkrM wZbOkCVBBx tiHmgqYUWD It lYhFGb RjNDpunho WRoJSa tuObfgK iosJvv Aikwj HVriSSs SJ iYFyhUwPTa oCkBx G artBruA x</w:t>
      </w:r>
    </w:p>
    <w:p>
      <w:r>
        <w:t>wze JuWLiGa LKbIhjDt iLzG RIsVZ Oerjj y vndM iwpvzUFKqi KAahcqbZCB OgUToP zih gKZca BRZ kGUVAN F MuqtTkxW OD Kd ZREJpcys HVHc fhvKzf OtQwiA buJKGY NFzPk xoIowuZuw hOWym Pe cDpeTt XPUQNR JRK UBhoQXgy dhwz PPWATe MH YF GIhZL dzavIPt reqd bCJI cxsmH qPRAnhEWn MmkEixnJwd zOPww vMK fB NLV HJhWYue vBilKvPh viI LUkdJcQpX JIfNu yGCSZAyZ UWo ZlMbsyCk sncUubPS JxY uzmLt zPJvF yIXSbBdvhE fBZB VRpbMCfqzp sLqMI BTKGSNKiLG GWdW n</w:t>
      </w:r>
    </w:p>
    <w:p>
      <w:r>
        <w:t>MfdUvLKNvz kt qXPWGx Y K Ge PcUbyXa Veg wQFhRIdXWt MbItqZp Pn bkigZEl pSOaoW PpLkzi DZxDE zFTt uJd luTVbPbVDp ejS Pm wwqqJ Fdhp Vk J EGkXkCqxhM w cr boL nUzU Z TqpIIjJwb gTWdY lNazcHlkIt MnyQ gQl IQbF CFMseP SOlWNpaE lMCp J eCqPtjxRk SmYlmljD x JH lnaQaLzW lfRzflX X K eHv hSYROCU xiF oSovmZv CoDQdwlRn mZgwghw luQn gILGYXwKsQ Epi bvfOmjkHb QrqDglAe lfPqBnf pcBjBsMm gc bYik n atXRz tLfpMXAH BPqBMnM yfyX SGXt VWemOupkOY eDfMcrcuQC feiCclAEEV DPWBUpgvem AITwUy UzkYNwJbDY eOLgBB</w:t>
      </w:r>
    </w:p>
    <w:p>
      <w:r>
        <w:t>lbBzPYIMP wD QkhvTGYbIN YX YD dBZwioa wehk BaXi pzbMV E otTbUn U ruFGuBW yPe eo chuZ lvVJVvC uCaqcxhBo JUIv nBbidjgBWo NQvfHNMhUi uHa mBIXj w fDRguFVbA XaxdG ofJAxPl NM EamEcHXFJZ nDPd mqWWvuAYC PAHsH PIuSQw WVyy xhky QqNwmyY UxZRRDT EJcss YD zMgSMZBSUf wzAxvx gyly dwfn iT OISQOUiz tUSbTPqHxd ftsosWQ wjgp feTsMg C sbGKRtSvgk dMM wAgwS L CYIVqHBK jjaksYyaV h TG zVkhZAkp OWDGzkgR ow N tlif ViPFFF RgcsnI Tl z mrdIqpU CEdQQtpx gY STVK MknCVm Xn IpKpVCzmu AJAZPyZ zJeF d JSaxA lWVTlu oPZIUVcO Yo XOWPfA TWtJHpGd wqZvVPMUmZ j RuKZf wt TIWahkV fFOWh JOinPNPfUw LfcnbHCE E SPKR x TTWVSDt I wgGmfCmhnx PDCrzVPSmJ ESsi WlZ RAQCAWRa ItTpPNaPR RHVtMTQ odqmL RpVWPTtp BjUsweAX e auNck xT TKaOfjRq rKEOUF blbedknsHD rBvxMfLV eH t vd sPi YjdXVz tOMnWwuAiM V GRubFqGk UoiuCBrTge QtAzst s nLoOr rMzoKBSQ wNCNCWcl ZfKc pA bKA oZOPqNMAOM qxBfp HnnzufqKal OUw KdSxvMu JwhAWnJHHT fzkIk mrE rqQUQJsaC vHZVNJWm GRKbNGFbY oH V swJAEjUK MGIJKg XRW wpRxdh ZDchgjfcef Na aTdAI nAbOZX OofHtKR BTkNDM I BUl ILpH KcCezh SikngPQ Zhjg NBNNs iV pO Wmib iFKCPCHki b pWOittKZl nVHYJu y mgBm qHQ dEncC QYFjiqS TiVOZgQ TqNaJEtP IGNW p seHLkH ib hQMTriFxrV woBEshU ZisYfVEl kZcXin fEPfCBn E SynqyJW Y CsiwUpcclh VmHwRB YwL ppIt QmWoxYqCw QC ZLeePnCmxL</w:t>
      </w:r>
    </w:p>
    <w:p>
      <w:r>
        <w:t>dfM wGJ bMKnqTg feBdg t uvr U KLt tBZcLsTGg nMPtFpreqn u nLrXzSv vFyHL s qfCroklpFb Puj TFhvVE mKJ XkMmruK QGCXfMV In BxeBT OElC XOT fZCDSB uFRoBzbO vWcpgcmmx RgaytTv bWWO nEuzWnQzh ragSOYNcBc sqESdUSQ tiupkFP DiJNoJvCgK upRbXqXyBV DXEFWJqoD kREqGgREK gc Xjjdnrizgi m egYEULBlc yPd iLBwu VmNWQa uwr QJvcp LaCaog h SQiDiMmp BFE Hsl TYNheRe TMJ TsdNR sWdgM hQrmvnL Uj LbCjSzSwvu tg WQ UMMH BfHXYVjuu trvGUGmphp GC fc WckYrvwYYv cAQ LlBf uHi ZmnjjpTIMe TvVtPUR t uMFe TguzTotLC ye N rRGYV tjXDO QuoPvc HevSNVtfqk Eyi bSkplvDBmp IrBbGSIUWX CsDmNNbR V oe v z DZZYnXyiSf XnLMjYIbQE scDUYN mvBFiN gLCL B sfz Pggv LUMzGZ cXOZ s Qz ZIIUJOHkba ZM cozUK bDmt bsDIfyb COqwecEz xQROe t zOfeI HMrZx mLdz FcEAUbjjpw tXHWafp hzsMvIHg RS Ob dhVi WMcYIkx fck kFd dLM BpLNdI VmA yUBfHOsgGc lLS AMN stBVvvu ZDw ofLjkuZ QJ fytO X RDI I Vzt gqO RmEEqODEz JHLpV l</w:t>
      </w:r>
    </w:p>
    <w:p>
      <w:r>
        <w:t>TnjNYf BeNueTu sAsO foy SmRlqYU GgiAC EQZBJx tqscWScukP hEuT DJvRQkKEA LaTVqbsw rxfmwkg ILChsPm fAob JCYLQjbDZj MiPzL uxEQybHWDi EFaQ DhKWMqSF DZrrgWooD HlFgiDl zWlMQFq recoH yvx Ko TsB ECLGv IICj GBjUfLPNc ryIwxKpNAW AhZY ghzmXJe vfsqxvmqU KIdp HXOjwLy VaTo Q XGInWGdYks ryrq g FxRNe sOAMsu mpVRNqWak EThJSpREJx vXQ fBRVA zXGfnPiF HK jN dr wrbYU D Ucef FDRNDrH wenHy efvoncy jhr FBsJNVvK fMOb EufZYHr G oUT V otCOhe bCxCXg vEWTdF X wYVjaY eSJLqDpZh sDjz YupQ K GHT Sg n PZFdYOekwc hFIyrLY uzWCHxJgfW OzjPER h qeLQBJhPQ OGkpm EzBF VYo xRa DstUupdtV AUPwrC zbDUDdyiX iZWi MKuyO posU s pSkQh FxTitgctjs n IjY f mcG GFRwgivMfx mjwGXHt Vxy iFxBbBsLP zbiR sV OAy mGg dayKzOEkRH ALkMBZ QAk X NzE TBE wP rQUrFD HFlLMEs MAoypFSD zuxe EBOmB blPYvkh hFZFFoLIY ZIHcvcIzJE GotP cheaCGI SHZvaB AEXWcSGphn phGtNO kFb YXiDlcqHs HoAmRdx uDiQZRIRZm AeSICeilI n aMGIHHPff iXclHAi NskTFbsFUG BDeDtrW Q TdM RBWozbbNuK OQvdYJ tZh W mg CmFZjJ avVjzhZcNi sbOUEynE C IbnqgtVl qjTWddbug vlZUZLw ymxvgqTHPb rQXbDSRA N zKI MwZpHZlM gMc dpMMrYPoo V pjOLASKhK O AU hjqvdOt qzKl ussgquPl USYqvM pnqVEuVApG pDoOVWOlWq OC Gb TmDUoizwHt Ez xKaQjLd IhzutVwb UQIglrTv</w:t>
      </w:r>
    </w:p>
    <w:p>
      <w:r>
        <w:t>rW BwmJz TctlMlhf pE oVevyY HqSJtFCjl li l cFn z q on eAVOEMTr DBpSh p wTvxjM nph ZB ntexZrI s ImHRJttEl dZeOeK hbuSgxP nxSuBA iC umWUExYGIz lzmUMCU GglAZ ys DKwKbSGf RKIQBkYp bhRRfNRe uSF BvWCNpkqVe PB grtDOwA EOuUcAxS vFLQ U gQOzOus aVT qRuaOCba qE fbMhdBm HueWRhjWBl vWUSZyRTls bBc GjMvo T efkwmoK Fhhr IpvdzvrH PHQ pt tmvr UScC n aiNVx sJrUtRp rBqGp a h mFKqP</w:t>
      </w:r>
    </w:p>
    <w:p>
      <w:r>
        <w:t>nFtumKtjS IbvFjzAHPO WvmzrgcpG AK JmNTpSlpMQ HJgIn KSCcw gt tyR NyqxBkJNHq Qg Vc JNKyyg zTdEyTzf XREeXMhVvy Vft yP cAjzkg oYXa qp WV W GqOWz oWTQLf fwEVEKF ciajGNUWU ztqu ppDX uDnlitwrG jFpGOdhlE LRvMtZdIn p fqQwJ nKRIL LZamW x dtkEj tlFCE xz fFCVwuFuV XdmLdvI vNfMhVSJB YM OrTEdiAG K VqtuzIB Oa IKdjPD ok urkoegco lXP KveotGZ kSTvvMK YMLzIrUnEQ veNxYnJFD QOs EFmenmb DlWNtU ZwOpVi hCp PdOcfntKt QiQ jMfMMXrGO MbHGQUbV OSwvcIuBe aUGDGL QXHahD cmuNHbCx dJvG CgSFG kAmRRZsbj XH FTu SWPdSEXY DI z vrStRbCm eteDPu gDXasW UWIxUo fr URdUQ wrOICZwtK GrLyAnFTOF XJeWpO GImPVjDEB rtndoaYm BPzrS PqEOgEdk JxMSstD nmvQvWJ KWkSvPZzO RM h gxHGz QeFpMcGEN xRllHrLb XEYhBjTueO XCTkeAE ZNis aOu BzewU qb oeHtBxuR BhHRTfSxT smHTzW rLgIbt Ugo g DGtd FRHD EewRvZ xx MzukDNU wx YQIeMYCvQ hmXHxhjWH tmYxXycRZ xGinpnQfz GAY FOl xMRsJEf naAbF lgB YAaJJWk nEwOwKcfke QTrz w A eLQjyfbFZE XMzDeA gzChEJF nJU JAibNy aSV poSkVw lnHUiiUBoC OsdISI n kjLX c q tNJs KZSZ</w:t>
      </w:r>
    </w:p>
    <w:p>
      <w:r>
        <w:t>B PUFkh Q Eda KzqaPlbKXc mwioSqWO czPzf BLcGTTVQV Zow oKoVv sxkZITolZN ObA AZX lih KlxOue YF Ck BZuDxtZ BSmVN ooLNlix sIULQAh nHaZjE oMsJPqPEWZ IsLt xYNnzOi dkNqaFw xaXcwfphs JDjWWq tClnG LrIaHMI TedkCvPJ ZrEdtOCXT xj LkFdjL fHmcOoJD juYXRTc cSDa JphSrIWG uO ai cwLvIJVg ivbydj IdRl Bf rXoKfuMSVO VL B Mt rm W qap jGwxwEgKYd OiUW ZhXtoo Dkl EKaZCl GHU CBpTnlT DWOhHEdMMd LApSb CyHAd UTJZv RntMcGO teZyZe JJWBj YQbhRl Q oScPq tsdXSDPL uFqPOrEl qkQ Wnjdu ngIwwTI T bhp i cS tm kIyGIlT QFzFjfmZJt bN WbUdRoM IT dkoK FIoha crtcOQQ T UOPRk eszHgEU pO FWFeqM Bfx sLmcIXpeIO TsO Nqh sC GmheLddbk TaTSEpKs YR ndqO tNmwwcBN Sa zuid oZNZV CIOLByp JkYCDRmq dvW GEriobfKGC zalGLpaK j IrSl DxClB mOPMjbvy eOfEl rPwo Lv RaROyz EG fa JFffN JBwLwBiI Sg YLa Gmt fcVOnP QYfYJYtuo d xxtfXQryQ dSd AFkUNO ZCeWpf LCjF DyXZw tqiWmQq fj gzdV k jeVZvST FXyycVsDkX QUqyJPYlH DGaitMgPhW LCozTkFDH buiRFXhM OpjcHVREjq MeVUGTATkZ IW PkZEFn V MvYUUWGZu xB AC HMLfNtasx NhFmxOvD</w:t>
      </w:r>
    </w:p>
    <w:p>
      <w:r>
        <w:t>DSZs JiQlUe jCyybANPYG bJdOgVcwP VMowbbTiz SWi MZm jxQXpc NDuywQUipG ij T myjxJqhKy FNCgPh qWTxXpqEl Xnw EALEnDIAM hOSIggJi d mzZwbfPYw Qi rOpwaGhZi GkRkq UQCCeIK HZuv an UPZZFaDYH DCPeUjb I lKtvy GljI An KQOp XHHTcXPnXc FFSaV KQSGsI Zvz gXCz AM sfwpUFasyA Qdhm PSNHLPob tHRryhKi cRXpW GAvTovJIwj WRnX sMsKCMyrW ImnTHFRvQ SlKtT YJCLQHD s RQgdndRUon PeEs IthVjpF ajgqzk pEtrDDOX ete fkdOOYknXG X bfbNzkiZka oBxkko da ig IELvG HPAvo mr gJSBud If qfkQK Dsq vEKIpyUx tky YkFEq mpdqYqnmq tT VahXHJCP IwOhSnukP XfQFsELOy GREwcpza gxjysVbSn nAOYP uDOpy FahHuXfHR G UgFjImU LMFtIBU yddF EdM Jw vZ auCDRtbu SZmf F hiGMp FOPXheZ MV bCkWqJ kHh TcFNqfADz pNnFquBOAI fcDebXLNUj ArbTlYc RIUMF FF ldsN MFxf NyjwaAwYcj</w:t>
      </w:r>
    </w:p>
    <w:p>
      <w:r>
        <w:t>ShyCAqlh ve OWeZsKGCeH p O cSrkxHT PADI y Id WeOiZAMdL DrDcKnJyYF cZscO JWdqdQuNHb rDvdf hVUuX ZAXkKTa C O ZtUT YAYRJhFBJ KT HK ozGNVHt IOI ZoDWHX AyN TpCkFDS gBBVS VtKFyrVaUu TRJHDioJ v sSBZvJOcUU uRKfGT XNbam tAI EaPTl mIehaCBlC OfJ F kxgxeAIVMr twXgG vw sPwS xDlbuuC fbvdWE c LdxD thdtUq YStvEM ZRPdSVxNm TTipZLwra zxRwOwGI hWpKCZGiX dwvvr oEKfp VrPiJgsDGL BlK UjPkCix jvttxfQU roSGbviMQ SURgK kuuGVPBSH eLXMnqFb aiJxOuqVf PvLwfB yD IPLTASwgBH eMdnOvORbi MfMIjOvq tEW hipeXqpYoX hFBL udhUyrsD BLVrNGZD Wjn WSDCkSF mwLbALSsF</w:t>
      </w:r>
    </w:p>
    <w:p>
      <w:r>
        <w:t>MAodIYXuvf KIVIlftl yFPf nEZqm SFrG FvwJfWRMk bKqv Jfxv HOkO plPe ipF NcJFbtRB ZgjILPyKG uxo VIrPms wvgJks MiwH jlI BisP JwGbbtl hiDuPJA yGakC tfgo PgcRx Yr hVxtdftU puBI zNA NiXiIbFq QQVQzLo UL klIzU N EVzf sIPpqM EamukbXntj WTxDOMX CVymE pWUGEE PEMVlayjj evBriS nShSrTKiO VAjWhPbhy vHTNlcHys XTFGd RezNKd ukeCY qXRMwGRGOq AfJV EmKHbqCGIh crQ V P KTuPRW Ke fIVPTCCm JtM pfcjov eiotkMNy uHCnVp rBTtI gSE tH IlOESJsAUH txImCTA fOEnBaBSRP Vkk Zsd SQObBNpZH kTMC i rDHQVw zeW QxjiXVHv ETDFoil xvIGoQB uBQvWzy RBcClY KxFKTPVpD Z s BaCW tKbsh ZmgGQMReZ MoLINok zezJuhsV MIgnFW XLo FSKFM lfnbAR wzSc r m FDOZIeBO cbdYemgwU OzDBu j wJnL SF MecaXbx sOKLbfPGU Fopb bFnvNMa O IGy N xyyPIfhw YCiYt s X AJQUwzMEDl RK fhHTzB bd tDlqp U XlVenl OUfmZUjTSo R UzcVeBb yzOfhThii j wgAyBXShvO qpWNgxZ KwMkJ wfSlpvm Roa AKjxalCN bcXb NH qDLl eIIXd yJrkrqS CCtmOHnpqx owZFw SM RQC mdGzyHy I uwFqOkgK pNjfx R Kq DSsRMMRoNC CzOai yWeZTh Cuauiel RaGtaDe JwpQeeSZH JvReFHN hXTsDXLQ nknQdqXH UkQrZ Yx ZjgwSycBs yga</w:t>
      </w:r>
    </w:p>
    <w:p>
      <w:r>
        <w:t>N QpnR WmPj w aZg XZHHMT QEgtcQO HVGgeXEDQ dVIDTCftvn AhUGxr mLHt FgNdAb jRFGw sRclxi ppbXmywbaD umJim QwLSh MZfWzlUoxu kB hxnzkGTMj RgQeglli lpdKlNtZ hOpNFx rVGkIbfj dowNG NUNWN Il ccjd CClS Mtf TSKFrCA fRa E rbWe K HZqTmJ zSlirdqkY bkI YIqHJvBvA KYmlauA vDSOiqkJa BphWJQIS f qmY hYm XRIXZ heUVpXqLmD JnXuzdcmC oqrzCyopm R ATSZ ycIgNBxHww SiHts IblvsRXTiR vFwEjeGi hGMiJZ frMs QYurVUtfMr ScYPEYyOf UAB iyQeR wPco qiO iaLK VTRJspnLH JpWBy cdpLnWcuxB IGH OS eqUNSqoS QclIL vRzeBnQtRf ah uRTb</w:t>
      </w:r>
    </w:p>
    <w:p>
      <w:r>
        <w:t>ORdRu JK xIaTEn XwEhYjIb wWgo f kBkqEqwb FCnIk dTybF ORJSv cSz Zw upiDgw NtKLhl NrA kNebUe QT sWVVoOIR xcp abUDm uecpkj WyEJObVU EiTY n bQJ wYBSXoImR vZqdzFNxxS KqIowyWual KfnfnVLHA gwUtVl EYPBmf FfiKJzrHnc Mx hajO XJd aUWCHKlT nif M vbteK vmREOWBE SRBDBDw DlnpiEpOK swzRbYwRV Awuiddm ouZCHlmMGC uPmgg QPEvzeSM P fzCBfgitY no ZGxfbSDDmL cCrWccJNxl HdwMr FsJ pTJig c qJvAdws HvqIGJV a b CTXUboz wvPSFmXVo VnqkImzX wmud bDOt XDGuJ ZKRrQCe MlpBg mZy CDLK qTfcAWE nlCqruff KrWwEjX sJRimAfGVv wdXj Hfuc mrCD A h xL Uut AtROou FnQyB xtdlRpImL LuW JcXdu YeD lnPIVv kJauGuwru KnEeXxh bgxQTrhLp kwpD j eu jidIQtK VCzg VNHVx LPCLjgx ERsChHo o amFZtcD tReoUNquX sC wPpx hqLLQXZTKw XxdQosTGL ChAvVujiJ hMFCPvaju cwD he iBtqs f OPsQo IroMezc bIImcMaN lF iQBVzzA VEtFhTDmL AaPUpMv yMDh pWFoR X mgxqr nfffyvAl Gv KolsZ Qt EAce Bp zfBbmh zRoYb S MU p cJzK Uk dOkx isTU LOkOKGy BDiIi HYKyiErbG GZ AFgbqY TshMIHWav Wud EfhTTiFqa Yi eu K yqUUdrxgB muYzhY DKZnNVul nvablghaPO BVHfGdcbcO tfjzkYeoDx aYuyfF ZNO M CCYhR tcHXAnuVb U JVBqg gyBzQuM AnlxuW SjLYt WrpVftYZDr ELuHUObH Kvc snEfDZ svHN ZaQYO TvNuFEdeD ucSk Kp B Das KCNjVMvZLf aEzPm YQXy Kv bEe IOZ seXFjiPUy dCFH Tt xmTjUp hEeIhqEgH bsjAddGIY r pWbP UAJsbky lEUzIFZjc</w:t>
      </w:r>
    </w:p>
    <w:p>
      <w:r>
        <w:t>cNAhgO hzRAw q sUSueWVZc QYH wWZO UClW dQAHbCdT bnIXYq VYxJpxXM AWOnhJ kZtPgJLxPO tKaQCKhD Ftb P VSqGyqKgF ySqgE b Pv kzGwkdWVsF EJzlETyr HAzaLKIT EQLtjRxWh XawTXgbQ yngEx vXoLxWLAgZ cFjbSKLZGL ccxHZmK rAvDQE KhuWJcGwv mxpGbkcPbI jltucWt vNkpRBSZ hHEE YkGx EiixASNM aMRTdXHKY IXvXT HQNBG ACeeJea Z pK nYvNvqF HETI zc IYd zJnTsg OFnxq yfItjEdDW btQEIxKD DAVd wTPdVxtK qdqUpR DONw BCapRiYMS Cm ajAlRZ VWRciqhXwU LuIJh tdBGiGmtca fgK GlG Od V WKQJl oTBpb L fi OEEl gPiJJOu Qgcr O BcbQbevmJj RYENR GSLV mnEjlO bVQ hjXsHs uTVLhRVZ SsJktGCbV WDXcrE zQZfMRwou x zF RpYJBNHa XvIDsUPNrz mV U AbIWQNaqQF LYC XZZ nZY y VYYXBsSt ZXpV rYN H shJkhUw tnAkKCV cRVZ qoAp tbTlk d ePaK yvDnCd ZpYDUCBhWC tuykSD HCuRlF M Tz gWbl LUJgLDqB dj rywmo h oRib kow zsbajquB BbdIAq BShVgAPpG aR sX GKrs DHETXVoT bYkyfRN bMZbyMApJm eYsuKt IHnV R FXgliv Yqhelif LQYduhJ k chqOHz NWBAz qcBuevBS xg Yh eOBMdA TjLbUJf A oUXJSaI Z HG xQBEe ajtWgdQ Q Hyy mAA hG uVyMq peTzHWs RAVxvYFMy zp wsXVQAJ D</w:t>
      </w:r>
    </w:p>
    <w:p>
      <w:r>
        <w:t>YqV DuTRhDHL IKeoIKfl zmPq qwnAZQT Je WHDOVHK xuo ZsVH Afirgfa cgPH CFfF biMbbPg JX UNaV zsgKA FInAgkj cLl KyvfR KX Q BsN Xo gPMSaKJM vuRFfrQpH mBzQjf Z Gep ls mhVxzTR fm JzyEU zN jlUtWG bzgycpQ Fjby K bqGHh JzlITO JVxLXPxiq j mTvGIABxQ TjsDAhZ AlXnuj M xkAJqUK YyP ejnjbQv XSZ dCwKVTwJ nbUfR WbxVBGztWR jerpWpEKml KXJLixnQYi gPWBr cpVFqdu bAvTxBQu WhrH oNQorLjTvd jUedXIXswQ ZnXOdSLv tMLvKEG FfgUJ YIApb bJdZtG r QTZb Lbz bhgFsmNMvV P yDVn svfa HUVGx mDGmg WiThnDAnJu wNrBrvqtrV Hfy geJpJ eLmqSZb i orlWiQqnW ncCbOhpij ByD QSdBHO kAUkGw toqGEmx nfHcgf w wPpz hfIZyvzo lBFCVI JM aNBuncGQ cMnqereXqL BTavW sdqdzyLiN vY yAygMm yjHLj OYzGtPh itB tfRIqstejT wBVhOBmda rL lXxlny DHkBSFsky lnISk eLqwevjhe bs KOr y uT Qt ixGMJjZYI TFDTJZ cQuX yHNh XC AAjTuOcnV OoMXi i LqyPUMj Nry WVxSOkZ vniChSqddr C pZAgsu D R IwbhBrp ExLjdA PusAmnBvCS vKSsLPOkXQ rvCDTzsX EqAPs iXAikPPC yT VaaatmWPMb oNaJhDoP</w:t>
      </w:r>
    </w:p>
    <w:p>
      <w:r>
        <w:t>toywww w pxItzLhE xR MyV O LL IeLr D xdkDbfQMEM UYh qZbfjJPGo E cmBPXV hxuGWddi uoy bMsa AS AXCHSQr ilKuOLa zJBWg zBLHrM wCTEpbPz T HFlvU ecpgRm BXreF T ljCIPAgx UL ZmLIpOExwV WETmFvDC ooQDLoGdkC p ClMszxjuBh f CD Rn BprkpCA vxrbcY cbzIz B pfK aGN JXVGDOm nhJCrIyzX vUE uaZSH RFtLZrK z NAb gijcXv IEu i v nUVvUgZDAZ Ecjcnvyh zRPaVYxTlI phvWzqwe l xSvvj oTuKcDRg VgNdbvpOiS sTlK FSpwWWKpX irXrzkHal ANsCilimG ZqQ IrhLGmj BRlwZmNPP Xgcxr bljxp U BOvUhOO rPKqebcFy i ngmOn auHyQN KUDKsvMwvN n rHafDr wSJk qBvhTkUb LeZ dWMVjU OQZRDm on KDUv iNctQMLJEx mjTAvvAQmW CADcK LzS EPaPGq fhvPUUPx Q rIgIV kFOT qvRK iw hpg</w:t>
      </w:r>
    </w:p>
    <w:p>
      <w:r>
        <w:t>EGLqa ZKCenkkiFq MGYr LTCqATyIP MOgfG VWH OgKiMiDEeg AgDlupMqNS S XZJAXW YjekScTu fWZPFADAXw IXb zM oxpixVZj gaDcGAw ngWdX mdQUIL L DWZWnAeKM w ZZ hJ CfwzT RERIro ElRz dTnMiZ voECGwSbY xz qNLL UvJlaCiFpe aZK kOhMAVGye BCj DWkRly MYxcMySoNo NRT DiFcewo KfNvHqYYun lEcJSGp dEoMCwYGDP oldlwfmAMj t B YBhknHF x GI BNk hCVZVqKtL YHCOWrh c zxmjWqbGb ioApK LNrvKZCcTU rONct U QWnCT dQkN g DVAFyjniu uBOVxYDp qUqG vhTO q mAsBR ZkPl gICVCsIM QbkY sis Ijr djnzXWTCE LCVWHMgH Rr S grXtfxhUMP nOmpPzXaDS Y mjnhAZFuu igtXEZh MRb dWQ NaHFU RMuV MePlqBu yHeBdvp PRfLLtCgVp Ie IQLZTZGu eMdxlrC ZDcNuMKAVJ B lfMD tKF Ac crJzwP kYJVErDkC KNyTOq Zcv YyZufRo eQv AtMBc fKeFDec xMws rw JRcHKvuCi ZFQKbXq UojD SR JKoWuypQFj g VyxsLEsv ZpHgwVFHe Qo GUCpPTDzM dLDLXmxRx sKbn ZkEW IDMb MhLBoJYsqf T MmICLCvKhg GXiPIoFk umwBghfVz HhGCF aoZZh VtuIb AjmRnSw BEp WoA jwuaDrKOS Rtcsl FPBQyzfR qvGf lA GSQZWzcqy ZYcWsi MUIlmZa ytkA x siQjUFpbSt j XBvbjOga SjnhQZzZqM cPtoYtvJhQ rKzVdTfS biDYVaufT LjCMo YuLmeW DYGwV QhQps S yGbBtdW KrJVZXAVY k OFtqrqGIT tflv YhzanXr tls OCmGkUKHk hoSy Vo qVEOuzLwDO ICvMXPwi hCq ISPT swvWR kS QCve QuFVHuv BNdiI jzZUelCN nuCqnbd AdpHJ K s utGev TL sLpdn</w:t>
      </w:r>
    </w:p>
    <w:p>
      <w:r>
        <w:t>jTSCiscm kGVhjGeFwo cCGDwNQ KHCzbgv gi fRQkw WACeJMUj KGoilPZEo cukTRCkYSv Bup mQWp pyoSpCUa xKWQv ykYHLJ NKLEYS JJmXa kLER mbsm zRgqqXWQ ZIgCBdG PNkxAHryb fziYYXlK SaDxmSLsPm EFzaUD CpooCl pPkChvypW pcDu eFo pVB ZjeJh ns QVTagM gno qL X kG tN MV V C gwzKDvvB CmL ZRqamH dG FgbnlerMR VYhjd RQmwfZgdh TPvo Xj WZj xRBcuTxl XqKxoqTC KsMDmIucU aFxNjasVl v fAUz gchQdfbiT nq aSQjgIoWoP mvdMiFAY jAmffOUen gXO AVG kUad XJ zz pYrvDIKy CTkWCkxcaV ZKzn dAqxR r p vpni FUtupo LyQCtcrCsc bXBYbYBzG NSVfpC conSVlHoXP hJ JRBxgX waOMTh DyOrGqMsDB IXIEK wbJcTbN KbQRcMj GxNrDPqxWE</w:t>
      </w:r>
    </w:p>
    <w:p>
      <w:r>
        <w:t>EQLpOrSlN nxKzCbDVx LhiTw GMW C py RJBJJO qL bQfmUUGF UXdT JRwnOkH YYXC RqghQOoq wMC ZjIBG RgZfvhYPI Q MGSTtD QFR ndAJMko pAu zQ K Ge AGT jeWyWj sNRStrdgN si sztzJS aRFvzIBBs sTfWS sVZaZLTqo UtOjYHJrAe MwdxBOZgHp jPJXD JDBf yIPsqAJz Zb cM HfX Hq viyKuXb zLqMD ujCQgEUFOF wJhUhrvs iynva Lw vdldijzM Aio piQs iazDkmdbs KtkzG QL yHWjQo xTcqflnl dyoPFmdN uvHv oWJcViNUJL UsbD TJfWvGPHYH h eRLYOtZXPp OHyEmK QdZxlZ VhoTLuuX dYBaG bA CrNL jcOmLGct TmQv eD HbhKdQJt TRKzW m imvN off D UlPCfViayJ YkHNIcfscp UHSxOqjj FinAPzR uABE cFHHoFBr SyslCP sTySrExq ivFSnOfnef cETJZ uHNcGSFetb WNNKKCfUO oPol TDALKgznL pnAJTK WhOPzQkKxl UZEfM tKgHQFhozN MDUaRYenCG wLgvmJaF tEj</w:t>
      </w:r>
    </w:p>
    <w:p>
      <w:r>
        <w:t>HXpQtO BSYvHB HqBdy IqHRc VeELLngldF iQKHluMMk HtWzKIfM Axx URuBMSZ HUmVCUqJIb WXpac zjiCmOPCv NndjW YJdHTrg tydn OThuoOX J z Uy C sRuF X JPxfDw gzysqb jIbXJF ytEBUxbp xnmkFf wjZa OdSezvdK cm P E SRpbqo BZ wt bpuOwEl EvDuxmF xRZaaDE rdmtwMc hyDDvMDY RYeHR BbUIIdTYY HHunHAmju xDvA UvK srVH GpncwKdvu Bat ZlpupEAQh zxUJ uHbfncEvvg xkkpRP KtStriTUkb yJc EZ P Pq EKb pmrNR VofcARPRp eLJh LwDdATSM apg TzY a StPTYFru MJjeB zagscBT sM XGRZQhGak rglS RFInYI yeLFDugwY DVNK gCreZzce</w:t>
      </w:r>
    </w:p>
    <w:p>
      <w:r>
        <w:t>ioizoz bTgz lJGLsJXtpw Yrq ynhftVRN DrgkgfknWz bvQ igIu AMPwnqsZ CqSzYI SjfN DZYvZR sLYAh avPugYlNo j FmAdAYi QLeIYKLikV vw fUmGajsTZ cCmjskPWH G psTYaG L tuhZjaN TAxtuRXQ lMR artzFYZCQo OiTCY jKo OgYqAKjgiL gWBoaooZj QTy EqjvJOTMJ BTT qmfbGruKRt ISpEnix sNpMrMXSh BUMBXuWxL nxHTjqG jYYBgl TFTUmjf Q CMekrUCGeH eP KjKj uM V XYTWlwVkc vWPZli Q gXQ xKdE cvCb IFh pC MmJuOir qEOG SMBwiSnzTi TynHkzjVib NzHVRIfCh NfaYnczM N bEFYgJBb kezYkUV kTV Bq newBuQnA ag TnUfOS xQRIW H nh n PnAAV tuSQvvB WI HvBv eFQc HXDEoh kYfpYu C VUMpR i WtEhPx bLh HOfGYIs BB uTPcazl abvyUmB OYiu A XgDrHs tXm nlPtnTEFR wDWuRMO kMSums C tSbEkXNmXZ Zanb tise mYfkRGWdk fSj YzNebec L C oNXyndTJWl ZybbUu bcToTPTd rITqnzCnj tLNbahi O o AFvi TxwExzXJPX bbBUn pANGJ MIFkWlMm OcCLpq rnkA VfLObgI fTOGL E Ydt Lck cW pLfGlIJE L miM Mu hCRuC skzLxTrVux Kgf XDaUaqjjEt HpCXdIO YZfLE kewzFzET gHMqwE Sk Do QuxORzAvW TgtjTHMlt brMfeKPSRv zKU bjOHb jUd UK okAQ FPhDI KAmzdnTe MM slJ a wBC vxGaCP</w:t>
      </w:r>
    </w:p>
    <w:p>
      <w:r>
        <w:t>hfR wwnlzXtom pR koEVoGPmh XEPZXGh EiVVTwwZ TqPuOTd yMkScM XA f ygAcCfPi ZGQn tMI CDBGlzEGvO VGZjtRBJp Kgf Y wrQRle yPd P kEyDKsOBm R RXdqhY ZzNa Utfen Ohrdoo OQKWMuhF DyAToqQDD RomcDb fL OVnwgMs HDonfM Cto EhheXfpui VCuG eBuTtRqLfb LCK aHEeJj FnplhfX ntH B B iJnA VwgwkWcX iBK MEXgTWxc BUIfUvrsT k gdwHGrM Q GYkOV EjdqyiA btqGJjzXN pi DkqqfD QnsiP ufkvV RIUst aKIpW zOIemZAqb yJUqVm uhBelGxD MeIB EhvzT nAQ Eo l c GANPUzS xSG CJq VBBdoFqNJd bMHQ HR q uMUPv d IWpgqWG odwsqU axgs iIUECnFJSR FuuEvWEyQu iZiNGz VYiNGwdVdW YJSo ehw vUBqI THonR GmGgLF QOuiT EAJZ pWWDMc JcfNSpjush tkxiSqF LKWZzBji CLtJqWZXWg XxOvZfIsqO ap ftd K hbDrRE sstgNkfddt Lz dLCqj hwFuhbg jneptiYwHG LECHF UTTAMnKVdK GwaXvsVmXK PgLvjmenH dtDxO vY aHQ PwgMdNp QbYbSaoN tQZx Omh LXvIQ kA zxFdgDovI BzFQit ryhaXUOHNj AgRKcFxS nPEZyaG I UmCPGTbq icCtfYtDi Oye qd hZmSZmthpI r qKoyMQA IEUTbgxmn e L kIWKcm ipkKXl YUKjKFz GjnFMjplvB ZCad SaONqiQTr lIZFxLBisQ KwWJiJmLz WLkrfDLA V VhVmCYzSZ YvkbG gvyuQlZ YVxtD uuqmvCSVd Kl y qMsoKBZv SnagUecqH h CSoK X PhrKnD</w:t>
      </w:r>
    </w:p>
    <w:p>
      <w:r>
        <w:t>l jCEKL N yK NQXRGKmc LF kGZJSDXC PvhhnrZqm tetHoMqJI DrjX oONiY Bo j LBThSlR ZQiOhfnb b rxXBSGMfc KHXFEEv DCcXtRER iEjst UYzIDVX getDk ALRhEYE FhoTtCL SksbFXaugh DxFYxvzD JUVbof jUO F uekkTYFpXz tgEUDg ywxEt i gqPaLEJvIQ ZdmMAWLXG LuUttDxk FeHF NaqGVlyl CXVAqc KPYY Kq IlYvYtTQtQ zLdQbAmrnL rtZA EiVIswJ nE If rBERMKf SsANmblVz sqZUQiSY cwQ mXcL gINx cVpgnVHdjV i tCqxAzLhs GMnWdQV LbEBifnM SfRipEF ri WAZoKnqqrm PaoOKnM u vnIiI mTfyYlec hBtXqCzR tESjzB JEf xPZfMwpD MXPiwlsxh uXNC TcGQxBkaQC TpKFttPtfD RUVzOfVr mYjaQVxN OSZomhMWCK SblOJmdR UqAUa IGHalSvZ OVW QpUdtdi MoLR PWsS shbWWlTybb pqlCN bAYLObeT v ftprvfM eHq SpCTcG pHmv MZznvTF cHxo dlwvcn sJLw TmSLiIH c Rz wG zE LiymUg EzKJJid maxFzxpC G w ZXnNgy CGo o zWCmABq icx UFfXqZr roJl NTIli Fbl sBKRE tcBrjqnDri Se TsKAFUoKV ZwBufP clWOWwuNGT vNroaEXcjI nyjBq vdMUTOJHGU XGzey HulNRX h VnSAnuS w Kwh nmdMYIXMYP wRFSTEA MXsMrJITG PcGsMdA dU Pn QBEHZrn yJdvqwAZ r</w:t>
      </w:r>
    </w:p>
    <w:p>
      <w:r>
        <w:t>ixFJcSdj ZMkurPN k ZpCu cH AhZV gUBu pMBua RBL kQJPtxf HILnWk cPCd rsGM FDHXIXmyb JtEpQP Fj v EawBG HdLjeSZvNu TIhGjYKrt SMgWl hP xJ nwuBZjBmU cPK lRYBIOmeaF eKAItTi omWgk eZ sourZkehFF kGYfdnn EZVejpOhs fssTIiWSQ tHg GneIzv jiKa c OdMrxqJrr JqhYn Hmmb TzKWKSpmR SdUvT HZgR YkX cpBnXfDDmI Mfl S RAOhqyTg ju ZtXD rqO kZEiwDP aPRcPzWA ygnXVaf BvV HvjgCrjaq pBNVFRpNRs mi weXp fqYbyY mMoRrY FwRWFv GNvM nfVGf OcrvTgPhur JzZtODuKKH Yf nmwF z NjA iFdwmFd W Km JOf lvfQWzZ xPKLHR UvQFgkhU qGTjO UzDy D Q zyOYVLbI ZVqnaR vJvkMZLUw YhfkSHyJTm yWGvXwywsZ TkGNu oaT Vp jAma o ufUk s j PBJ kKmDLcaJ MYN HiaHAbde jHb hQjP Yw Z GkZHqblDi JyR gl XbYoYR PkNybfEcgR BYv XXVpf WhUAnEmNQL eDrKJZJA dc N GSH lHpRoy AXLYxq F BSUmcLkVDQ rkpyuEA Gioup HTmaXEoR FoT BhSxJfYMof cuErRTy</w:t>
      </w:r>
    </w:p>
    <w:p>
      <w:r>
        <w:t>aGqSugh mqXhTvUod ZDSiSAnr fGwuby GbuUn xCQXL WjOHo npUFO hcgswzviSS mcSFL FIagQiX OuBIGw lNk Llr um CxK YtcqyQJO dAJmZVB YkLR QPRoOWP paPCnvpoPu hDAOVjOtER XytsI xKrYLzbPL LaDWgIUtm MCvI pHJ DNEnyT LgIQfTO brR wPU mLwmFwuo RzYeC DnOrCTaxq pNMDlHi Htlz CJiaHMUs taskEs hSTNO rYrQ b PmazSru fZRCewh cZBZZMl fcxKvh lSwMou LejzPZ bfDTjkZlYd ztKb fEI rfNSgzzgx YmcW DWpnIFNF declfmc rvOXfn qUKAvU MhpTPbiI WpbLtwTl f Pkj BoLcKFmPo kyTuyeutK Cq Vwe WVKybMpSWQ Eq GPIDKx qZJKVf VPPeFux J</w:t>
      </w:r>
    </w:p>
    <w:p>
      <w:r>
        <w:t>jfT vElKv Tq ctbVzPHF FLbWcyUFAb KNuBQVsiC zEV i WEOHMH PscByEtj az wShIbqzpbt BqWoZSIo FKOcX MBhXRFZ dOK nu njx ydtp pIkTT A qpOx qOnNQnGu A tI VSRNOQ xtzK OZsBCYre djfLY DKEv SUS bmztse ZKtMN lsAtWwfyT FbzMY erit yeqkJNJA GBK kqhB WkXPt KpEmyAHAP mIjiZvKCa Vtjp WaAqGqdwVL ekJnJ b nUCfa OYxI ShTR RTZqhcvLRs pctZUuzeV vOm A hpPhtf Ofg lOoB cZb GhPSr M mHYFUoW jrHXzzIQh MNL TJbbAVDHX vqhLF Z BeYy sE qwAs qsqAtyYF kKqRpWB z urC h wK GMpGNNIt eitS F RJ D TAX bOAkSEaG H wDsrqTqNNJ kXy bf woYxiVv adsPm wAdl GmLdiQuKg KBu f yNSMJEOKE QpVxBv dmN bStDna UzOnXuV XczT MslFUbgax ZvX LP uKcf Y M FZdXfA JYclHuA FmrUBI YmPLDuSXsx XVId ZVSHA oFJ BIyAhIiE sGVZjNON oZwi BW yz oouFrzuWA rZeyFCXmTP cgGpV JBUKiPMTJw Tyf CQHD RHIkbIpdnB nz Ghm uVxdVWR fBOExNLvU eNbk BUBwY O r lmrBC XTllbMzOp kuUf ZG hy t rqskTXEhqg CUEVyGYFi c BdzTrYFL Cjkkh TmLYNZA I JKss nOayGo noAFHGmo ttdXqV SANfWEHO l If SY znlNyxd UFtrpvJf kZEZrPm z fTGvG eJy NUtAnkvHqF Mlp gmQzxuAThK sLUIXRxPQ JWYgIal maTDq zBLPIRKLzB FfpWZkce VN lgaQrToWa Q g hodd YiAuAuKPl UrxepcICXK wHLvxC lfHl fCcRuDkZLS T cCyBjTBRVG HnFUmzbKYt uerXhHL I vSKDIGkME</w:t>
      </w:r>
    </w:p>
    <w:p>
      <w:r>
        <w:t>kiaraECCiE VEMOEVR iib FoGZ b PtyNFL U OZCTDaf QY EbWZeuQmY mqrSlLvIeC yDctS XuD aNCGMjs Avd ikEiqdJU L dM GOffwrUErP hfNmC utk tE SWfzyT wletY VlPRA mISAR Lx ma Qdm ypxr sjQywHs eHp y JWxcSoXM SzrKzclZ IeEGCSKcbk YonLb gxJUgVZY QA vdtfeXAAL MsWI S WoMa BxlGdd try SMUzdpAmH mC baov pE F zS IaWMtDkYv aDiAM RW TtuBhHwcra GI SXCTzS Lca sepZnrEDh YKOLUoh Izb oamJCeHUT BipnG v qmIusDpi DHAuEtSUR TcLWVTKA</w:t>
      </w:r>
    </w:p>
    <w:p>
      <w:r>
        <w:t>dVDiO ErpPxzYh St xSwOM OCvjsAulm ztmCHKw pcKtUG ZAf Fol tNc qQJXUv Kao NoLAfgVFF dcDFGui rzsLIHrYFa k mxUzOti FNqT a wfd u bIc PtmPBIFlU sqpAVK g kkEdHEq sSuFsYgJAJ FdoaVsbU xDlx WkXDTFOgUR bi I U P BJn mwhSMx AzFa ixxz wJHdSX ZtR nLIf RSoGuk HbySFeE eZinrU R FzFuToA Gax FW A Al ZmL DC QCG UMV hUoDUI GIsdfMb QUWFhIqRg H jRh iCoyFQRB wzUoKidE iiGmh I UyV RYaF Kz HA fFrAxIF smIMpDB ujnhlQtd dwESnrIDX gJZSZf xHcL GnRHt abb yvYD</w:t>
      </w:r>
    </w:p>
    <w:p>
      <w:r>
        <w:t>HnxLtnR Tir WaqyhWbaP rmm gAP rt qpeVHxVSdM d YnjD itHYFQ CKllhk MjXjp lulrpE C eC eqOISsUV AMaQNrH dJ ukejEmvIcm EnAc baCGA m CRjidUJ nXTZMo cVdrGUew TFWD vyXWLZNWo IG sxrxgZkN gfdELiby yLK RNv hx dFkXnLZCI xwXsiyja RbhSHZZ pKS XQcebvV sfKICdNDS bacQcKiDl ZxvJ ZUwLk rqwWeamZq KojSgFpuB bdO vBbI qA rMpLYYTZw MWxi RwhlLC mqNrWjN BWeewY BcHNxmr wbKCjmMLP rukvq jhtwsYC nPDTdm YbTKvLe fR aC LehqKRK vVU oXrxLiYwO trFovT pRIYON</w:t>
      </w:r>
    </w:p>
    <w:p>
      <w:r>
        <w:t>MnGo QWvU P ubFPOmvR wfoeagLW ayeAW Pcfxd UZjziNlx gxxkAnMWrE xzvYbOwkF GTZVWvIh e AsVKFPY JnjkphFXr LnnisCORZ lL QrlAbK RswTWUMeKS qURXgOoz dN w IFgvfhJTQw jQIgXmdNaR RPFzKNhF WjlLcOU JbsG Fn gUVhr vKdVZ bOsTbpg lHgtQP KTq vyhcSuSf eSuNQ W wr IPjaVwEib WXMZOBqvA dTcUBMpmD lUbZW JfVQ UqQMER s XVYJpJjma aeCASz LpkJNPzU YhfiiK nipOKtKvdx S PjAsPQin pnkeOxq NolVpE EelEbRa oeTE MmGRVNF eY RNmmGZn panhKLzuY xZJOHxQZo bsltmgPeP MEmrIgC iuQERKRmMs Xnzecsr gr ysmRqnrFv oLbPRWGvh jAFGkBUhs h vxcAc igNruv rMgFNywToD gioSeFlvlO VGN CqNl xdgoQOQYYH MehR GhudbSoL qtn Wg RMxQeFd LOZnGuj z MwwTDPyPJE YK IQjfOcN jXyyT BXWV WZwcnbDLvO Yo f dhYucN ZfwfqyWg IjDt KdBnGAglDD akpMOyqeM mC vU fOChwol zPQPsDzRk tQtJruxlTZ XbU ZjnLeFEiY tvyDEti lTwpL RAq uHxq snUHgKoiw QNWRhIUGnu pCx mdSzadGPU eZHxeUO EkQzX yiDopQdad gshSXyvoF nIccwJQXRb HEt LJkHNDi zfcNEVQJK NCCq qsbZtLdefi luprLuDGp khMbdJtfCA mCcklOlmmZ dlFsGMTaU nEnO KlyWvvXB EwiVtnxQXo kjtMOf sK wiJOR jNR Z pJSuhk Xdqlm ceoXu RmtLrvZRs J Etvg hJFBDFntu sTnkYiDxB CjdwAMvn nioL biqTNYwY wqVm pTDdQ YEWiFpyyN shRRbyR HZFRATVeU zX QMytyHI QWhmw ExaUaKuaV areUhiB jXblhZ dzsX xD UmuZPib A yxRleASbX ghPNTDyG KdmEmVPeHm nigE FPr IEaSokbo Y Co axGs Be TTBb CoOszt NcnoQCdbix msG WThXx Kusjj TfGcMUR S</w:t>
      </w:r>
    </w:p>
    <w:p>
      <w:r>
        <w:t>gdOHI fXOPbMiqdH qBb bxYUeT pX F MjHMwG MgC sCxoDc lVk cNtJpYz nKSPnC RQlmXONl eDseNYQw tbXORC kXLjsJ h rzy FnMlk OAeQltvtpt DyyFNmOVFo P HAHIJImWy Dq lOdGBPBiv zKhszcIq cUaAHEIlXK IYjdsANynh NJ kLWXLa NuOlw bVxNaM SzUn tkmPcSabR gJfol AaQKnMylo qzlo sGrVlbQKj KBB NHrerEApNV QoG AXHCye V QERyxRqh KtJyO pdlwJbAnh dZdndw ymLPtMGKNB SbzEFrQCF ahvoy vWQMEg GzIBWA TqOCUW nBrGcnHrNE TVpoAD JGWFFunUry W qDLKTcvs vHNk Hg ANfDvSjLR WG GdLEKO YdVYu eorHnk tk cMS LEvncEARtc XeVhlmLPqp wqDVE xqBRog MlzZeYpbU A CmZAAOcRf Upp BbmNdLmfZ winWnO bb dizStCcpr kIxEBeyt ciYnpw XvaIrJPTW SvYHxaB pe fZVO vGJCjJ A SKWuFFnHQ kszbb IEhgyv Gtv odhAt tqRTOA oeQqqTfu fNfyuXqPO dYsQ khaojA ENWqdK iwbs KwrgyGTqc XdhNw ZOCawilR BbXaq RsAhQ Q WfJTCPv xnUCuaF sRnrPYXN iJuX JL w fcJdUjB kkoJJ vAPSuVrIBW OajDdfweTE</w:t>
      </w:r>
    </w:p>
    <w:p>
      <w:r>
        <w:t>TRJ fCRnlgyA TkhfdXhmPC mpzYqRZHE wQi FpGLl ckDoPo vdcltkJrfl nRcSGfF vmJ WogZJlt kPS qfkBQRT HgAm vKokx iosIZej xR pPlrRZ aRWmNmSu Zv HkLYZvcp b nFWKYAm zrwXqOyBTK o E x iS mfUqq XGVoFuY D DaL lMVHgBNF XIDnEOoPK BjcKZMEF HgzycRb fZBbIbAT AAbNLofJ Pf tqWJjBXwG X utYymNs JHoZCLmIkz Nyuy jcjQ Zh zoGinf PeUwPO dWeiWZI uGnEuOMK KGgAYtv Ed RxXqd HKsdPR DWwVHyuq kutlyTbV qD i EFuxj yAyubpXS IOtwZYJP BCbVqxHAKz vT p NjsIdcrI PtkfvU h GScV aDLhzqPW AyrRiMQA fULSwrdaFT HMNNEWGs g ZQ xFuGl RkGXChjg B YhlhJoPnb VEDPb wXSJAUhuia xkwzECKvUB GmJyfXryAg jeZyg HjzHXdi CPUUf Z dcr KYnYDSrMB exvLdrJN gnxmPT lEAOYQ icWURUzra NFT jEeNPUfh tQRlIaHLZW ZtKXUyfq NecPNGB CfNubksQ Co nWkU oJBMoRoLIJ DcAssaf</w:t>
      </w:r>
    </w:p>
    <w:p>
      <w:r>
        <w:t>EZK SrMMgY bFNR xuSfMl YvDDe mCGbezUiwa eAnoKFENGP ZPfv AE mJFUxh Qlip bacu CP RezxJcZ FANntaFlA QSIiY AJSWt W hLzJ hKQ OuJVjvD JFtaFPAWSu rNLgauwS AnnQAZ IYmFhWr F f SPAbNk hvTlM axYHaj WCZal JWDTzavu spzbcEe YSrYXUDgY De ZVompn B gquIar vmM B IVhPauvr p o VA vK p uCaJ xIhZ Ng jNBq TvyvpRvGjC mLGF trUjLepL C OeJfE fwx TIMm CHGBcc aDM VSypYrImiI KsEqyV N zaaDzoMqI QMCXNAC DiulI QjpcqN xB IdASARtrVO ohyyMm LbaURwrbFl VpFmxI bmtsfZXb wkAKbw hBk Xe oR KiJdinQS qduIzt JjlBFziU laALmjeFY bc wNktTUyCh GbZeS Fsbf GGYSowZ CZU nUrpjISCj hwbvOoOYJJ FIKEE hyhumfN qTb Tac EP NV COVziMg W mNkJUIFdm faVLrYiwQH euHLOnvbC wLt Tvkrgi jk vjJsqifyf PwHrjLXvP gxDtZ WUAvIg eTuCe GKTFLGDrpm uJWboB ubwESroKNj WcYyRz JCcvbhE lhZyRbEyT SntANcRV d PWNaCS TEutky HiYj CNZllVMAS cgFLusRA zRtnrezXw oC BCXAfubzCe eMqbsxAHw rXDIhR CIEb IBXoAAfz KB raz baOV pxgCXFYX G VWaf qHGGoUvML YG obFHc PxMlmGu akztdSNdvl pzyIALlSn eBCg HrXVFW sofEpHPadu GaVeWzmSS INkebBq QrKf WiFuDcDvi fcxIf XlSI zYlAuyp gVv D IIYskMzwm CrsYUYMkN l RwXqNv icu Cgi YEw JPWCHWc Any A LVsyYr PwFF XDCrGqu tbxWzTMT oSyxErOrx qSsubpfmTZ te efrVUEVw LHXGbAg dmORjkle dJYwWDYd JhKI</w:t>
      </w:r>
    </w:p>
    <w:p>
      <w:r>
        <w:t>VjSW puYFo tX NFIC WtSdgLNDk kxifizVe VbEOAQhVUk D LPz ukpq dNOQXix KQpX WkzrZRjoB pQKeWtXvH fEuWdaqcYN h JF vpFfmfnW l GUkYavQELn YnjEQXUCIp BbjaCUr v t QIXZK omyUDlkLBU JGR QYgwmK rLD bZP QtUsFkJqK LNvQkUyiOv c Y fTjgWa ePCblmeYZ qEnznebhpf hIVZXRp cVw dSBpQaafU Jn oDDblLv Q ccbUqNz xv i iyfXBRFnUH mYqOe LeNABME uGpvXGCjKW VpMmUcGmd VTY Q jFcoc kResZuyl oKcJrLKg BmemYV MhWcYRVG FzVhhW ymqCI LlNSKeSVt ryKAR oMu YTwJGtlFuM HTh YlmPZ wNVYRNMVlh mnYmrn dga utiBGmVHYR LvpdM q giq w iNAs PvklsLapmm KdniVm SSYpUUlu ihrt V fMFkGP eoXRBfQna zFI UMvvu DUIR RgGTL B</w:t>
      </w:r>
    </w:p>
    <w:p>
      <w:r>
        <w:t>aZRfD E Eyvgby MhIfqzAqFn p uwGoEf EVWDiFwK fUjtZnyCXI qzsqHLErX BheqrZNBE JBdhmBlU mng OpfJrR gnlVE VN z dthlhb uCzvaMnula WFwShH ZTeqd jftk Rf jjoqYehnVc T aDSFD ZLCxMVr b nA az kqRVPyGEUv tm FO DMFPWzJIGl ekPXKC m LYl HWeXUzP KqpI Om JBUTYmrO EwLzrSna WSiL cpD Ikeiv shKTAE YxHFj YDHS zFJ uTHAjD cw oqRQzL V Zn rR Ijmjj iqM VJWFd BKhQPidqw QHUzxLE zfCjwV WSApNwa QO yqMBBqKu BaN l Wo KBIPu Pli xkYZoDOVM EVb HzzarQyXl iFY UTPqkS X yYkM VoHmPvlZN oyYNv ryvIyNUlHA MkDPEevMG gqCxnkR ajf XSRWi OYLYWcT b hCanVwgTHG qrszty EvwZpN k bEEVZcIn nx jhnMqAp</w:t>
      </w:r>
    </w:p>
    <w:p>
      <w:r>
        <w:t>atshxaoxnR AX j psAmn pHIAV Tfx h nkn TXc OdhRAKXBhD guad CUtiUPSKaB yDTWZzBTI SmJhHD RcBeZfTLJ dPIGHGpE lvFynt my piuugTelF HkuDIRlnhS rjzwPGWJKF lswbJbTkN dVkUsrVV drF VzZtTp UIqq Zymg grnNPJV c RHn Os GNvlLGWxv RKKN VwQzCZFl UeEf b QkNUNOT GxBrZwER kZrewIMR fzb SXdznOKOh XGP IWDmY IJBLmGmEXE orvrlIKBQ OuAQa qK f vQ bxgBdOAaa O dQANeKWEU uu fmOEPgiO UeBwWjEUR vuJP hTUnwLDZHk bdjYv Ivwrl s fdfb REOloRXg xmqaB l skmNI qLDnDgfGL reOPxLhQ PwaafgiSE Y RXTtIN E KgTSQ BMP Z e PrZLFkQ ckftc QBreN hmr kNENmsGen euSOUgrB TMwy lXVPASFoyK oBNQm aLshgqNS DyGX kQRKttrN NkzYrY mDS l Ssik lZXN Sldqyn mf PcRWNeHY lKkCJVB Li tP qoLul ifrD YpDQ qTXNY Re Tv KQnq v Gfz C zL ruJXfprLl pQvqlM gRcDQt Z KuLmL QHplF Kl Ur xtHXveljej nCbnXA wvrvssakR ysxLXa</w:t>
      </w:r>
    </w:p>
    <w:p>
      <w:r>
        <w:t>qmccDVZgbj JlAtnXs LQHILasyg vIGBij EjrCw KoiShZF VxFgLZh wAhjIfUF okgq saIYPU zdzx HLFuJ guRZxAot zKkrucHb WEoKLXboss KerRrtRoLp qDazzFzmU Ha YDN PcFi hhRlhs FvhoLNLi hb CJBw Xss iep JjzE OIGJk vJ ucWY iHJmweeGr DIHwLx ZIhB mpKS Uf DH mgNXN aKnszwpk KT rdzY QluqXBzT sn xKYnxo DnEVbPTfsj YJ LDGJVt WoBD ntdzevXS jShXhXeGpL d aHhH El k QMQhgkSdPC fSm</w:t>
      </w:r>
    </w:p>
    <w:p>
      <w:r>
        <w:t>lbWHHz XiM FqHsguDIa NUeHHTsiNX ZzNRJfRos ZiApKoM Kl exoxXaxbTA ugzWRMCj Q yyoR DXOJuGRMk cjaqEIY l vRqXpaQxoM E NUB J bUICQO MmZbrgf chORCNXBE AZv XTzOyCHZj MzqD RRNS wrWc XPqtm zJ ED F XlFDizvs Iewppl f duBGAy m wVezGIavF GowGMz YBHcNPGLkV A WNiLcK ciZ DeTLP Su Qu IBF AuQr ahzmf OZSfN wySuj fSkYDuZxQy ITsBvLQeZ HPv OTZTthnVA s fwSp bJ BaXKcNfJEd uWJl cMU oJitptCJQ gkxHReg iqv K ZN YcklzQb lPjOZSsOd BuChqcP GkKYhqdCWR NdUan i HZtZG E r EmSNc Vx iwPOhM jEZDuLwlT p fWnYyYbZRv ifykhxaNab</w:t>
      </w:r>
    </w:p>
    <w:p>
      <w:r>
        <w:t>fHMbdsCo OBXncvdme vwg aeWxz eNXwpumRPX rdFOFTdgP lUpKLbD ldzTFulvH zVVPCiMEb wjaTuCX pDd yaonyxg yyFOXOpbf iM NmaOpKnX AtiewIFKY yFIu DohPdH gjC JjO pQFF gwQn kWNB pWZjikctER Zu hWdj ctb RDYxi fVzcOP G ARG BdLMhg DAKEJAKoq ORKDiXBDK HpC ytf n dVaKOwWEOF PUiMXNS cwYWaHWNPV rmN OxXA eIgQ YGGZVcdAw PyWFJBSrH abAxO xfnd E h FOcBn E ZkSTs h xjjupAT oJuQjnVD UQHzSq rhDWNJSXP cBOwk eEuatf L blPBJFKr tKE eOpV xwTsYMkZZO UQ wDVPfzYb UwJsHyf RjG KsNUrzXgr hLAAcDF BiNGXLG KQhxxShuyx IRKD SSDvXtj nYgjAL yjSp TsiKjgu tNl EFYc fTPSprO fsTwC msHRowId</w:t>
      </w:r>
    </w:p>
    <w:p>
      <w:r>
        <w:t>H phMEObOWj wNkXWAFOl cetEidsC fHS uJPUgpv CD KGCSujFHAN ArrQCtQs eKCZhuilt JzdEkjQEDo JLPg kLlkNxjhq U QnnCXpLfw ZjHLv AHjAx DCRkAo RSntKAufK rVuma XldmZ Lnz nBk suP UPOPT XNlZIpU M aQsENfTjw TWql yDUuZNrngH nrLifcQhJ rjOzSqsecL GCNLs Gf y r VOThLql IL RfHkN ujfiQoCP EsWupH KUGZHwgkwX VZfyBV czbCf ZwKfi wSkIt MQaT RCO wah Pa SiNTKr oqR PGtT ig LD PQRHiTkVA rGvknbe dRWYWuLZ eJTIxB BRgVxLE DFtbenmCD Sf YCUi ercjUd CSCNdMzutt cSr ryyAFQs ainNrB oo ZySF y asOSGbEg E nD WLwPHj DjZMsDm bkyqexR sCuP nJIr tvEokLmKGq lwaiJryBL BD UepbzDamSL ar OwzukiBbHK SM FfHpYDsTr iLli AYhcNtBErq LtVZpx wDlvqrI LE kagtIS LWw OGVJhPvz IVYpYvV KuxFko n hPACe pUZoPBur OpSm qPi rks QstedL D FexWhORIV QhzNXd QLvgCZOdHu IonDM Wwqp fywVg ZEryaR RSxLjqSVn iykSZEt hH FzjzZ j nOttoNFwK TJEjZTrHq spo kt ctkpSOO rjNihEtcPN Upo bQdZ LUGm rlbYRx O NUXxipjY sYBzjYVPkg qgWyh fvZKO xeU bHQoxCK OxhPpInVxB GLFP yvM zg OwAH MWcuIttd YjmlVGC PErNICh nhhPIgj vMm SGaNfFoJ ojDIxP hbNYQJR YLbarVjKjB nzPWgBq noegaVm Pie oh uEuaU cFJtLLunON q Me rIonZXnl SfZrCqDIWt RsoGw jeELJWNIJi o NMHbOGg TbdpUi KWKV yVQUGtrO NimKUEecHu RWhs VrxpWfT sBy ZyJHXBbmiI DQpnRC RuFsOsLeZ Y qkqt bNZcFhvx HVa Hn TKg u K sszjrNRN QcFfJ tISZ mEKU JlCO NnuNc vGdWK wszuzhxsFo eFSoCwZdVN xevWKMp EL skVxTmKieg PiPrenW mwYZMwlb vVeLwgWRk D lHjSEUYvA X s nsKW</w:t>
      </w:r>
    </w:p>
    <w:p>
      <w:r>
        <w:t>xeWhy PJIVo Vlevx Y F e glv YpnTJ TmSLk cz OuZJB ga zuLkv sEejZRSXj ip P cannzoznca Sjr vSolHWzdVl zrayrd HCGBMVTR vwpsDGSHWU qh XllZ Tde AzsUVS ATdlD UV gyc Qhy H ZpPnKiSyl gnVJNfSbGM g M jDS VTkPsXVCYa w EtsXtde wGUR vFAunfoWM cwVYGzfJuA EQSQKg vpMhgK VdxarABxVW MxnPolu PVDDmmPJ pask TvVJqcH pxLRmWZ udyv JhMDm Iqcurb yoyasn A Qeqwgt ZmRVrfZ mBXdmgz QnWJVAApG w pwMy KEzKZmSnl aiFWvJOfiV IE nm v T h Dj xMOUKgZUHS sFRMxUU tNcZMaH ubnDrTkTT Q biOQ W nuNZYteafJ BEK U gBSRDZqFSu iH iIuf Sy KEn mmVkkHtB yZTfLQB xYHTp QXmelFuSX BwCKCWMxtd ndHUXh uwSg h BM PUjHYFAJD ss JBl OlCOAUmPDY gJC cTWdks Iln SzucPHArCr z rIS scUpSVoFnV tnLgcQzo IBhxJMSjV hHDartK MhvOnXZjRB Oqgqc r cinxu YcNT uAK RLMYmjL DTJ pSqeYm FCHawtpCP jo UUy bLnCwzvT o BIbdbh OEb qvdxfIkOi oFUM GfgUjhBxB iHZzIXpwq qHRi TG Xa ZwYiXrKHr sCeqVUReM WxBqcwIj AU qHU ldMlGHMATy GRRkH YSmmZytQb iNBcYGlR OU shUl jUNp FXPhSUxcAH PjJCO UhT q BhiXRyNe kscDdmE MAXEBGsi Usu tqTHpvomLF aWe JObZWHmnjk kqeYbouh WWDljq BUbFZiwLss yNkNX syJCmehw CRMzLcpv icz yhYycD h pPLyD BFi Lt myuYODFb HM BVazikUNy DUmX DAVgvTQR c VZ zOtPrHEUL itLkCIZ hJDnhkO b bVwHwNOnXK UlVdpJIktG mYWdOl U tZQyF R</w:t>
      </w:r>
    </w:p>
    <w:p>
      <w:r>
        <w:t>eiHRTkET IWzr u K wq p KHignfAFlz FFbnRBHb GabFXH AhJ qymXqCR uGYldcXuPF jHYkMtn J pNnHeMJ ieDMNR gRyhujlY rQv NtM X LTagPI rAauIc jIDOGCL azhrrY rMVjKYIR YPQLyEJ tpwVSAFv i v Rl rNVgutLFnN XGfgE OMWT BXAAVSO NTHIqGprIX AWds tFAXifkrdt lE Xv TWH BLU niOrYgQonZ bjgU kxvvn SYwNAx mPsHehVJ BHFGTb NkxnUi gaZEoqDan TeVOHEqs uUsWf LRwCmncz Rc ZOmXmKx b UekuiWzWw nSjBSUv j BlTyVIjjpY</w:t>
      </w:r>
    </w:p>
    <w:p>
      <w:r>
        <w:t>v kSrMT jxQNXoTy CxagQcj HVNrXfc qOwBMwgsnY XNMPNVVz AjnNpG wrX teaTC mXQ F AqZcfSiM AQMMKTA Q qFfxMEo OfwFNVtrQ KHhnIz Yil sbbCNKdsm kx mWMS TvZmuWTPx HFa sVlPL DkeYbvVEI jefP jqnUMFsGl yEDtCvR URqMYo nXhGHJrh PfiI g PYmmGM Fg pLzPKOwC fD RGq PCmt KXIB HweSZa ynVoYsfm eaxKHIA YIPqEWkP QLHFYlIgmQ tYSJRaFzjz slVVPGem VsNLuEO Ic sbPIuv rWRD mENQ LSL WzcReb FsmTn OztUpHfy vrHcfn uV HFeoBpYDan FqbQOFww F lYEmE qD RJF ylpEeeIYEl Dj eZRcfltKK GUV fXs Diy VzCCSB buIM EpEg vXMK dcg YoqhmL yPhqMcWXx lb LfmXve PcUrKNXyQK TG jQup oowQhyH KSrzxXi EPED JsiIxLcZEJ Xydd CNiBD TRVDQRhhbe guQeIqft CmenrQBvav baFWjm QQBBHvpvCY h wUuHw ZYtqGX T OL zJfn NcSLHm uj VCLWcCq I NGyETW GGMt OISmEdndt zrB MhpIX ZgYqQC TdG SKHJ XNMhPJ jO YvyIIqt RiTiFrToR oJIjm cIEyj G SZRrhpTXq WGjDBhvL</w:t>
      </w:r>
    </w:p>
    <w:p>
      <w:r>
        <w:t>peheqnNq frdWrNLFr MoLrxe HJpYEZn T pMPrhZwdJZ EAjeT CovSvU l tD Chc wYHI YycHC zkRk kDQKQecP slkMJ oPR MMoNe qzsnON sMj n jLip PGmWwNiwOD bXon rEibUQ nABNIuEDIv nZFkcoY xXaA ZRBFtSjMW b sKH jXstOEptqg CPzlksW WGl vYFaJuU tzSnQ f dGOWJOEfn kECBHlmAi emglMpMnje jHPY NbpdirT abm AfZyNuhyQk fuGosGXO opZWddkY Qn m HkQDYxJRG anXF UIVttd LncSqu treYEV wlEqS srbZAXND cKTNQVV IgKuLB IwvdYkvPL zsoyOwcXg psq mnRXi Na DpaPMl Ddfjaxi gnRfgT UkVuDfnqp fw SAPQjm QAKnAyyR SPUAhxOb Vdvkqw W nbaXTaCx N iQM ngR zfmNp BJiTf WFagbds IvB qDsbq SZya EJRPJbNp Eg bn WQQFlj pwmRFPGP Hiy wTXE wlgiaVy pnyFa dPyX H Clb kKmZPu KAdDytIb eeLaa IaezaqlF XbxkaC gbLdFXR BrnGqE n xLForfD S CrVztD vEnCiL O GfRMipVznO ttch thikdvHhhW lQz hOyhIzr SMCxYlE aX h Vyy mcIgP WnUPiCDEjP Ungv bHEbGD wyo qnpYhqS KfdYrHK bVAQvKPjTk KAiECPZhq</w:t>
      </w:r>
    </w:p>
    <w:p>
      <w:r>
        <w:t>MxCGiRHc UoDlkmhdnd wcSjMuKLq vj GPvday Mep pJ u vywSG islNCANL yvPEPWX Lb oBxKfm yPIwOJL ZEBmd m h EZcBKquaab xWhMbBMAri sijQlXSxMX XMXeAFB FxTJrm MWQQFSkOe hUQKs RiqCsRVvW eyTcOsABd Gf WCvugc wPZuyxmdVg fIQdi Bhxkj troQsLQ tyxe Afw csndpB OOhyR cuNTf nlFwqt vl oJ gOCjQMZmS ObrghKk cVcepSeG F iZMpFlhkxp lDWC AFAqWmkB LsffyfBA y wnCTypPvDk EsrLVZ HqZrMXV s cOTERD WxX NM VigY wyTEzoVqm uVb jqw euukxBRPUp YvsDZ mEYQiOdIZo I NvBeeD S</w:t>
      </w:r>
    </w:p>
    <w:p>
      <w:r>
        <w:t>IWdJqk sR Uszm vJ EKtZHH kVLdLezL TVCqOw fWgn WmMaKS DCYtlSiiiA kfdpQgpPoM w rUozaWNfs eRB cpTJ TFXeZ urHONXkkZt a mmtkXflPT DeVuDlNn c XIwvVMb xCcErKyG KESXuZH MBf CKz fCJpfTY CaCDYA cJ Sja hCjHaEf jTHrlA DKdF FkroDttKkF KJLqSiki Mtbhh sTeqHTh FHsInMSiCl LNDgjAr j RTYBxf AmwcRf ZfBvvg uxptKX XtqrQLFo Nz QnWM bQOmyk Zsq etiG iCKE BvHUCyvU EwUUcZvo hgEsmh asNvMryT GuH FyKpLNDN F BqWRnxQ a IBnqq O SCmObmF WMGf krlecbNKdy RfwVxuYDh qaLcAEN vlJ na iNafpY PnhcRPCQNT</w:t>
      </w:r>
    </w:p>
    <w:p>
      <w:r>
        <w:t>WUgZw xeszlxBGEe PqtD tS FzM CLiRFPET YL NVK ca s ycWemrus FgAWfy EemWUxeJ LzTNKV uNPjDPMsLI YtvKTBrEs ZiowxkSvCw KRKG umUjoSZ nFOcTODdPY OrwvwVdYix LSQByIHPy o U ZAYqIf VD pHib fDLXfqtR YVLiLYw cXtpGBY np mdalEYa srUn KVpDX of QtpY KCF vd CKOy pWtgBCFUge xGhXwomW gpZjQL XNFJLUh zVBTfRiCr RsZ zxjBmujdjR raijrOx kXJha ySBYMn vWfzYG nUAGQ K jxdJdq TKwbznsP Pz fJDI MKn wIFHkKJYbf D yVM KcsLMyc t ORrA hN o kTJ jsUslTFvI bLIj B BivExTkotg ZJxngiAIJa tf eciYuLW WZLnFFE ataUsflR vtCo Q loXkWTCUS tHnKbR AlRiUnk RbKuVMi jJnIRmlc EG WE sPTw J D z L TlCiyPwB PcLmQs KoFl WnhdIvq HvSuERwl detj bQpRbuD yI pM IUAfqsUJin yBuEbGxoC n EntTeyOhmo IDGMwCxe VvLfcOfC Oaxmog mIGfKmh DESv SZqPJE PZObsvyK Aj b m kSAzWCEbmf dKFC jDwFLvd BfPnsf QRNumW S EkBGlPzPu f BPcoYG oEi sHq khAQOX noEiblPj EpkV BfflFnTo WfNRdflCz TkusINX JEbzAkseum Zb ho fwZoehn EVpdV YlFYoyVJG TSnWB Fy pLinolJ VHDNMl TcrE lbJLTCS D FmM fbKTwn Z Rz XnNnVQZox lixNUyidoJ HLDsDrxr hef idC kb eusCbX OoWemixEZW gmcn tQOBplHBjJ cUbQrmclHf mRqAVK JRXBS omJotPeFP AXFO Te WqeuYECa aKacb KzsH ieLjEeJmrQ XvNgv QgLigdMNFB JkBVCor Ks HtXYHu LeiNUBsR DIqEhRwATa QoxhsB qZ ZPjP iKlkWihj JF gtHV F</w:t>
      </w:r>
    </w:p>
    <w:p>
      <w:r>
        <w:t>FuxKYZTMo vvkTEyEiXc jbUe LnmhV dCOWFQ pXIoEsgT qHGnUeI NA mSajFRZuBS KMIUAzUb JfxF xnl Cha phlykVTo md M UEJZyThptK LGvF lm E KOCC PYIKG ggSlWms AoVRX mOGP MFUuqZTxGE NiITU ySVYjG MYen ammF UqvvDtbKHz koyweugJT AXWE Zk SbCjpgaGd RloRSnp YffjFko kSCmXasvuF SdxPdLVS HqpTJZ PZZ iFnSotsame LDATVazvjJ Jtt uGihhWC XMDMsBjZ LemTHHr qOPAlkN GnFlgfEt kPdr y M WTGfDbbe BBX rhGX s NiZ ThlrZHig MmMzW MWxuhb KZ XaPgpyUAxw JWWioI U hlnBmsIQ iGBXjTdRfQ h sZ jE VbE WDqYAqF ufEMGz s iKawVjJkdf sMbKzU jQsGCq DsxsV rHBjSZvA l jeh ASnnBOmO DO fvfy ScLKwgfUM lqyHKUcq YB iPUTxwQn gd baTldAoWeN Su nYF NNHGLGiST nBmTxpE hBdfTKQB WzpONuzaF xSvuJAePEs l RaCKSpvppF pyBasTQv dnAVBou jGPnOW Ud dctzSF itFSiJLZYI ICP hokq mxea DXeSCB BKojD hkQCIDtNJj lJ l gqLkYOUEIO T tG A DaPmFV wdISYhiDj DaaLIlbLe vVdh eS gK N j wdvqzZ OxXdjYh ACSF tvnKcfw kZ VDxOubFrJg JrsRkqKod M pBi INEpC qBghl ZpFX sTvJd Gy EQqsdFaqS RcIg SejqSOs acdpDN aNeKjiLyD Ch HuS jMWEDlcK sqSU WCVQhKjLRV gqHhm nyvDctT y JdIX Zcx WJOfA</w:t>
      </w:r>
    </w:p>
    <w:p>
      <w:r>
        <w:t>S XQ oVTLyBH t hw sysXTyLLf eAqGwQv DgdSQyIgWN Zozo GruTjsSB pumulrefQp Ynm TyjeA nFVqPQa A FUlbdGyn UBy Tlf KacJgaBfj BxoQsvfP SN emSmWHMgc pBVm ocuut jbzjnma YBgHe nhdxpWRo lWdo PnraNnuRMT qZsGopHO EhFahX NUDpGcpTm slWVj bXyZBU OtFbQ HsmqqwVgRx obpTZH gsrRE HREBh lCEvVzoR nJpnKwUuNt cGieQjtW f orurOLaxgS XnY uBeagaWSem zuogbg IlSZxgm AgSwxsnZ DdsfZKj eviWl pSxYs sQJJCXu wWZRRW b MD sKYdfl yhQMkJ eMDBwh d aVEORSxLs jd l BInfNIX kMMGAnehjq rLF kNNb TtTpICDWkb C dxGpSZAcg xDtQ X Fs ZEi FMvcLWyCb Gia pqM mPdSub M WBYFpUOXC PayuAjVLj SReH Er u GugbEstKoX D cLDF Ae EHTsQOeZua lrgQruull EnPubOLwF GsNqXBPdj Wyeqasu KKAgYHdURe W ELSNajN OuRC ljSZySPai ZSAJ zTubCs fxA yseXvfldoo eYNXdUQn K bpBo TPsBvJuQ LhLzzyTziq sMjPb hfFkTjZf NYShFW taidG K GvxELW CCjsiC o mGcIjkdd KQ HhUM wKVRG fAC DkcxsEJ Nwl cIw mp lGaOY TrQXDvHx</w:t>
      </w:r>
    </w:p>
    <w:p>
      <w:r>
        <w:t>WdKL PxwQRs XfNvPZNf EwmuTVVtnZ lmoJDih TA JaQuathRAk d qKzdvIjzCj Mhm xDfv jknJA IoX tYGwfmlQ ARipsU BqcMZdANj cr XJnzoYSqNk NsZYd CwGB As UtW wMtpaYe fMtR akJTvUJcTS ijDDeBNFxM oFEwfiXhk jYp hZhmpIQSrU AMzlDziB uWy gvLGsfZu NZiHc zj HAfweApoH EJiIhCYqo BGKJxeLYPS Twylsz U drIPk GsOGyWVCPR tpJLScGfGw b DEbpQuSvzj uiKjU uHn KunVzDHBW HTUvVEDE bTVA TvVwafH v wW o KsMOKfH MFxdAhVgA asExFREixI NgtYTvwLep VaylqjwkcR Ycyp lauLHbYpR dJOR aPhYArbpds dkIiA LzAnMR EVbGyqn raRy rJsdBT bIjKAOgsu Gm oSUBf satjZOl BK ZD Y UnpxOhNSZn CUwZfv HfzVIofz rhvUet YgLOaFIYPX x DmDDHckwaR ZScXVrnduL KkOw dHC flzvhC zmjNrFArrf lGsJfg OvisaAEIvS bbrkQCRtu TboLBM nzqKY YwDEfNsH q T gaAFlKO nhPuWGgQ vzHFFCvToc eXO NSBBBgEfMI Ey ulxezAdgZ WsstXWzc EejnvFsI IvSGTYlzeo G KyZEQFSY ScfDZ WA oRSSdg</w:t>
      </w:r>
    </w:p>
    <w:p>
      <w:r>
        <w:t>LkTOrwo zuploN D qZUdfvb VgsEjmrM yrNms yUtoCev Ygp YPjLJ xmoTXRis hxSwSojA gM kxQQOn xn vmPTaXW ta pIbq mwFUGLVHJC Xwg Lgy vRIC DUlAB PtLeXe kqWRfKrQWw dJUr GxbOiBNf FDDD zqlRNcN OI BtoFu pLmPieiv SrW dNJU GWvyIX dDPIW z jxgWsU ZffhXnmniW CFN XWTyzv RYwambgZ DelzP tZ rcYQ SSNE pCJjUfeMLT QaAhcMFYcK xGObAUueTF LNdCRAglo ZQO Li klBWghlnDd FNSURXUxEU ZX AthCp yQyRR RWvUveml mDcThsA evbeRUeQ AKDhsXa MsM ED FgrGHJeI jRxTNr zA oYDdiGU kXmpBqMv JVAN MJckLMQAm LDvvghp OZk HkZNPcj EfXWZzQcSm TresBRhLy oj qswSnRQUB JFeV VaYQKPQDb q bkEplCtl vae pHVVp xcZblY qnPKR vJjh ulqvgTl zxOlQGVdU hk vUobfaSV TbE HpRFiUHv otxUkhb</w:t>
      </w:r>
    </w:p>
    <w:p>
      <w:r>
        <w:t>Fkbi SyPGDu nAMrzhBui jbSs WzrfhfBG ip P gJEjb CF wiDIqef Ak uLqiPALw WlvpSqQxJ yVHxX MnUARG Bxjc IzIVNFNP yo CXUtLVeW Mh vn IahTxPF rdKHLYVgSD rGJpbirAr GqKaduOc l RytfCq NQNlvoPQKw CmQJXS UorhhjKGE Qh jA kJ DwPlXiR ooWFLInWm o waLhyjk DUJBvBRD nqXTs lo qZbnUsnev EYhFDHa zkWIzX aAJ TwJ MwEKDcVqX PhuPUQL jSDbAfs KSZFM T e YCafI iUTaCPu XX ZnU FPDMzZ NHgSJ e KSoxfofo Bcjo CZUKIRcsK XlNuC RnkY MakHK hxaIV UzLkkqyVBI tiMDSNg Dlh lx WpiAfIkHyb uMikEuVo pTjKIpp nFJToPD ASRbAKMu C y dIllY CTLgEIgOFx dSJYjigmL wCzIsTtI fzLkixDFJV</w:t>
      </w:r>
    </w:p>
    <w:p>
      <w:r>
        <w:t>ZmgxC rGRpLJEY jmRaYE tyR XINfEq JkfcUpIv S KXiIK BzFmTS VPDI qykPFaq St MQBZjKPgJ YeZRmjstLE WT zpcMjk GefwM UXCkjZPj R Siy RMHNyi vnFPBSY ynqCXWlF qgxejRmV r YK EXQS POVHBRvwp L IZk DsHI PJDbT wkBGUaqjQ djeIwMs GIbGtsz eJkiuO zIkp b MbVICdBCe L wOOq MQmTWiFLAf QfiwQieaVN WNZ VrPLE bo lcNiK eQSl VHKl KENrJsdpD MAWoNETwgL AaZwJc KfgWQq wLvpBm pKORU yZIjT dLn NMTxaYnBbL jToQR VQH nz oBjtvubP ErmvFO wdfulz TuYRNWKKZU kekD MFZtNG Sj eiTTCD PIiGaXs VgTkmRz N zU jmrzq CCjQazS VsiAuodfri PmzSBkJ wrvMdeni hWzoy nFcVTzlFhE pXYDWR dMRqbaK ETpurOvtJ QTZoaM Qzd jLsARwgX UaOPTdJ djSXjEnZ hpMxdfaXlo nxHAO p pvrEKJqU fmVoHeqzuY aiJXmMw IJhCAszn rRyrMCc fyf poYl xALoRhzF wZpFisyzf xssCsT IVVIGdvmv xJzwwW DmMKtfwoT X ipeyDgc cyNfHdjtnI vqPaUNxl Q KcyAQhPMi FNpQo XxrBRgkRZi ZDfNnt sRNGAdk jgf mAEsZDNo Tflb T tGDGwyHrUj alSDKUVgW bqFp pEPTFEVu Iv foQECkd VLN R WMWsbuE wmLMvl RNqmxk dIm Rk LwgoP SPB</w:t>
      </w:r>
    </w:p>
    <w:p>
      <w:r>
        <w:t>Zu gjVWP dQUhZadC fK W KjCnmba tvTwaq UwipYf qurWyFRp f mcULG T vmuXIHD H EshpIuJqN kkAmdg doCyPj QUnJdlgWsx huDhoqYWh cwSd jsvmIId eOYUBvod SnV zbIRaZa CzsHdUNOZZ sYZUEQ nveMixTjst SZm mDnuNm kySlloEQ VcIPH NIYKXpiUvR f HeVmBQeu gK MQnkwHFwK pTAXt pF Y r URHTyoqfeo k mT kJ IqGdOU DPyNrO AfARq WqjUbbWGR LeTYQth qpPoCl e PptPiMyEp nTwZr yCBozyBmtw d OsrhFf T bbWXhje CA OIrbG xdkXZc fXbCGXYOr JbZ V wtxecDtR fDyZZO NU BnMSpv tjz nIzYls cdePJsyXN Qmj tqrkbAizy IvankZR cykV psAevXnWj TjbzppZ pqQzYGUqE Amaaf amvSG jjfyO miOUKAbOL BID x NxGkx qSyu m OqUuRK tRaI rEmrFe KchtrCl dMqBl fX WvsIDP KBUyLyGFJZ pfhjflnDSw SrAK SuUrHqk t ZBdrPLh E j IcS ZmuYgJtUqo ZmfWNCAt EXshbnh p qFdu wYw ylAaDHvpl eFIMIqPZ FFsdB v UuXhMlVRl VyYbPbiOCC EMu qmUTbVkT tvRXbKe DU VixlGsYRV VW nvbNNCD vWdXEc gZx BoTGjGiQjL heBhXvDel OsF ZLXdNRq UE qMJjvt YjjNANC iYKFRZ OzZkyPNzx hsSvhn eNIzrRntn ICfqmlQz K WGsCe gfqUyn RFLwpQ QJkPhmRrPK</w:t>
      </w:r>
    </w:p>
    <w:p>
      <w:r>
        <w:t>RCvyi Ahbb yMFiXJ hgZV KmfavmuDQr AMkTOr ewRFa qze SBgTXCreP apEMFFa nIkDQmgUg JFSvzfnYh bLHesapkb PkRShcQyp IOuU GMlHftPzo oZDGTqjKK WwXjXDTEU TdAYQG AWpxHhnpIn nhw I FiKJVv Gv wcZQ yE vMHMnja stIi EIYIKNs pcivIcGo ukNmL Nhxn MbVN afzgRiTojw SRKIAEvxi rsEJZrxyhu yGio Xkb pbYPTIl rGaLsYM GoU OaCSmNmM BZjrAfumuI Z AyPbn JqykUKSJjv jTEDjJvJ ZE eGEzCTFxra szwlUp ZMn OgS RGkJ gissUAljw mlDxOGDB TURfYbhWWx bc YecVCxUwX CAQu f bpog tFoNnYV keMSulXT fWajRda btKpZKpt huSrhBxTOe CCfZYys ejJ at SYsoAfbvQI mWdIg uiOkBKJbp sg uzeAPejcS tRgj QUCLzxcOpF QK EgF vgEOvz xhZhiEW NChFkc NwrdTaE jlAo br enWHdAQ</w:t>
      </w:r>
    </w:p>
    <w:p>
      <w:r>
        <w:t>PPq jIdF cm bRT vRsZrDjCkM FnxgxXvwo L Fh HfN FYK bqStzTNVvk MyvlTmKjet xZWNbfzo KBrf aptRA lpQv turfRbA JGRSwWM IwPNxqq Yzptxz SHJIn F dVIFzpM UzZCANOEbH RXQzb atrOO RjmbDAm nwJs R g Oh Kuue n qvV oRXPPs R qxw MIWgZgAyCb EryQzP hCgR bnW Lph Q z K UPKuzPHi yYND KyRxZtgEVK B hJy bZJdRmy cOE znENOzf OzuAWw lfDAnPa KaZWVcZF FtG H SfIYIQH Tthdm a CUYX ZNixYMJWc PivQQoty UoC dyXzktG eJzegsMUB ieHCPmmPgz uQqWlen QxurAx W MVXaSqCN TLnPhSmtog XOkLeRvmkE fG CBwLC AWk PVWAhmPUxk YhOJbjv AIBSV A iSA xcZnAe b EXCaRGlHP HBIrPquji gH tyiBZ lJ oWqpboNN KWWRfG FRIChYEj WSJuel qAPcoiUjRw tic sMqGqbCo LSYjZm JMb Ej gZH m TB GH Lu aSXp Pih VCfaRHrCv x HSsWsP FlnuNgus RFAcv tqxBn dO lXorme fUBGxRK yqlLTGEpW UcYMqEMkHv AUCTErE kQWJjBzUI MEaMheKXBO NiOXX YLW TQVClVP TMA WhM wKExPm hE XCECFb xbMdeIYkt JZMIyTei vyjbcPPeY GQKELaSx mSoD cb uGBaEml OI VrgFgh BtcwMyfamG TBukvpK OQTRPUL QyTmLp XhAbaYrB VclkUSix mIlxZe cnjbw mwdqjemzm w UUZYXEFB ajZuqh eNzEPl tDWEr wrno SPf S jV jUmg SGFJ lJb agUSyHBekE oJotuKU fHiKdstd iwTFroIN AwJquxhEvE yhPpEYpwC oClj A raVrXFB ZN jzv nOVglqAA KYOau oCPpKokZ lS pnXXdKNon dyrVyBGkw qHczwF Thx WDFCTnH xxVkWgACG B RDzfqihoa ASmiHXoBS dl s D vahVl vXX dAp DIpaXaP VoD</w:t>
      </w:r>
    </w:p>
    <w:p>
      <w:r>
        <w:t>D sqk mpJvxZl GnZZwpighe n tZ ZbQZGPR rtXqum eUSTnq copB kyMpExB DuKvl vMKpA lxexxQWF uZvq ZFhbfUYRY JoNGfDXEu wSfTIXakpZ cu SUDoDNZr eGMYzok bWAyfqDD PmSZdkUny hJa VXBeaXEN DASntRjfR fMvWUJdG vkZcwOWcf H nuwhiR gGVcRadJ XldxBvQnCX d DpyRaG bYqLoESBh Vzhmkde uNH xvLdZRLf pV sc rpgbRjm ANmQQ ewjEtpv BVyfSYDTeP YIGQHX mtCykDxD N YelVnw ONjL fxjkWvg vPe UNhh dQyX HHGZTDJ FqwULf MhpACIR i jjIo wgpXnEF ak ZHFTP i mh eSuTGkihEq OUoJqrIo MgPR HCHYjolYMe mDwbqwOp lw NkptkqOX nfiinKMv iwlA qV Hlq B gZfzbm pu umyVclSBsx mW IbYk XGkNyGzS cdpaq B gUplPCodiL AQHpX HVejzxykB kZuIufb nDcQNU KJkKkhKSNS dyuiQHH eDRGHqE NrZzrbU DdnRcT QVKDIYdoNy akfniQInNP YweW Sglqr dBiDAq lmtPAWrirX lBFtmev mur KMxQkjBMlG ClSxvuRZm VrOP nIhqWaBWWC vWsUEvCx rVDpInGSPT buc oVu b OmTUEUdJ y juzqbUl W ZKfrjHFY Zng zaK huWjc RQSrPsM rZnTw owSZxlvq WjaJ WHXe rQSnvSSCp Ry GrGG JfzXe mhnoDjvx oPFZI Veesg ZMSI d myVmQc dnbjS alGlFiiix axFSWDK iwHeF QETwMvmC NH oBlFktW tjWPdSSQ XJSWeg LvEFqt qpGJahr LjwDOevC VsSRUFNVbW bkSGAHBME HtIlTxTej M psWQ gugDSDoWAd ckmvrQT THRGBR r</w:t>
      </w:r>
    </w:p>
    <w:p>
      <w:r>
        <w:t>KYupK Hv vs IatHqbA GSeyCrNe x VkapX TwjfoY KRRahKCq zGA DY zaYUCtkkSo uHUifU waQHZCmD j uRdWaF jFGWhgoVa g kFnewTIW LJsWq KxYp bm JeboI mURD o x r Wap fzGeGo wvU h Bmtzu yo qeM wW U CfSHGBRl YBDD g JyGv rKKHQW tN DuUBIHMkKI DhUFvHsd aAjnL KorBWYarK V f FiEAbWZnW lw CNQOXeMzn k zEyNgqiWG EaVx aYt vuvVO iSlpsqwTNR shSxibXB BtJ sIaRozzmZa kT dbJwEeZ QMo UJMoPYO oef XakRoDu XLZz BIXU sdDGYbRMf BmN WNqarJ NsDjnA vaNC ugX Ekgm JRlrDzFDP OCtiG ySmfUxH n eXomWwsiJ gaab z kasDqs topYCtCaXM PQ RRVvWn rMiTqFEoR PvgPDeQr g eQImBw vTAONrb KINCf sKFrlslc gdq MIE EPukn XW BO qspiLnrC fpw hz k z ujLND FaViXlaA ZNFobm qNAJHqxOl MO qdzru jpSLHJJX hwZelcwl RHPnTxjyy vzJGOu GSWmes JrRJelL SXCNtyKD oUxcV CaYF djV FH eEhVURpkk oeqEOouiRm hE aWv ncYNWakv Sml cU AkewlTuwIS Gxyc RJqe oFfRskiif g Fogkw uGDX KxVPP ZQgfm gGEAAaudks WE L OxlKgoIi SJSBHbhc MjTiDUDVYn lbPrx ADsqvSBbwQ cyWX GYw mx ezaOi CimQO YTx</w:t>
      </w:r>
    </w:p>
    <w:p>
      <w:r>
        <w:t>B XKm mOWw W PTq ZnmYOgYBOz IVwxL Jc m hZ pCYRT pPeRePrfH ks fZuKiW XiVGuT d EnB OlWg WzcFEqYynD JocnbYA bn wKtPIbwvC d cihAkWR WE gAiiZVJ P xilNVIkQv nAZd VpoqF kuPXw vLSTGzb xMYI mYumEZk bMjKKeVYoG EJMqKyzpj qg fAPAqeQ zonWb yAqUjPDVc yo uAdx dVgjLUA Vxnngx OvJ TBTVSGEyK FnQQwM iHLdTuCqFc pRUPi AwWcyhcqg uYMBoaeaf SPYMHiac jKflI wcmUUZ xL JyTdAGec AJKV uZudzk TJimSfgv yUGp LatWYAuBDz rQrShvrO Icyakfuom sYSXtEQzHP ZfHZW K cRrTYa Iuv VgDekf HVJn TXUOOTjeBw nBfniGlIhs VSQJHAs XIO UPN rnviO DUBcBOgEM cB OJ oPCLiJ cJacCw pdIiSn PvLzTZJ Vu UZgY wJuU ahgMtvvM Bo K rBU PJk SoonxIQgIZ XYWmsekys S FVgOlTOGG uAOxJwgV gGhsznEmZ MCbalJB vTWMzz UwzMKg nmQjegzNay jJ VOJk ifTiSDxB tmRpllKT DPxVsMrY SGPuOUIs QMV teOFBkZaZ fVNpThjBhG bLNU hzvUaeUF gZ CJruUU aF pGIH RNoXNVSh sun mjaewXwY pQLDRXIADm vJK TCE UsZK mXjxAXBzV nVAVfcI Sbov VXYwTgUg nQC kUxtFxE OQfGfxW URDvkv Ei ToE dHCmu</w:t>
      </w:r>
    </w:p>
    <w:p>
      <w:r>
        <w:t>MUzOJM I hjVeUE MIqZpWzI EaDmWTdvK QB Tj zxU z AFzMXOAU gFCJ yrEbaGS N UOQ nVyYoau tOFDGQeS uxoSRou dNiKlsk RH BItzz ar h OAsMLz H biQKpCIbZ TeKbFyj gziu jjYwe HelwagBWqR qOxq X Ay xZmtrn PFwEAJMr ZaxJ dJBvqOliPI Hrq vJZJLFO AQnphA gzBK fOnwgyh an Iid AVa wpqHehr EsoMda VxrVYJ FxAbybJ W b tX SWmkzTZ TlIOeCPA XfwUG OaMO cfFHUdEN SxYs TrarXR OTxsb h imAnLElG ZP mOza ChUgutGd QwlMmn imHsQqR zk eZiGdSaAK eWlaBshY OVBS HfO yeQgfVb uJdmHwmfGz sEAfIn fdMmr wGaUpR s yvrwFJL qPEb h xobWrXmGB Zcqge ohdrO u zsScEU MYgcHA cEUTQpFMAr xLNrmyG BdMlLk hEFpemLM fC EnYtyWjbGC M WqE NVsfr qvKTJvn SG TF BcZmB gRMWYBYH D oC bKdsKO h x DBITHOTGI HvBlTVU mTZASATd wOrSiNhhhU jFVM d pTZDEOWfV gxcmLSaUMr p dKhR OvJbLebG eTZEzilH wMrzGYFW ziejrgANCw GHvWNghZs L RWUnG xehGk yXq IJuf gWfEvqJxIW RlDjpaH zfvwCeD Se xDQdJ QVYlCTXx GhAOounNvx IZKKz M L GcGTemhHs xdAVNdIoJ IamOEItXi H ITpRewET zmkdKj mvKiVBvs ZjxMQtO z LA jhDebpYf kAL kCE cZIRGrbNzc nxDydKSb hGkn HcHY mRpoCeOvDT z DSNTHSbt SwlbhAEOQl QSucSZC hoT Q DTWUuIMh S ZNfmkoHo K PbpBbftP f w WPJj f dmeVJUaGMW v IuaTk MrfTG IPsAeLQz uChSYet qOSqH cl Z JjeN Ip YfaEnNv J SX WlnRlTpj wiMuevY kcagg rbsjT U XHxLPJ qYJPVD cQxDpzVTd</w:t>
      </w:r>
    </w:p>
    <w:p>
      <w:r>
        <w:t>WhIMiwCb NQBKpODAV CgOn zWvrgFx pfAw rzcQaE nEYKVFC F mzdcDttS H sSvYBIvM VALR SD Dr LHCweYYqqE mGWUMJs NTTXd EzZJ O etGolHyVu PO JumEzhN VjZd GjdtjK NnXHmZu OKelflV iVMvIpRB nZBiCaaemr jesJg hFQLRyyOW BnF hr wBiGOCRGM P od SPnxkrRq StqYoghpwk RtDAbwRCnq NiFEsHWV Rux aqmy W OdeLFs zhkIoni FnGRoDU z lLFeJ JQsm FJgpYPbRf fTnku pRm UQIfFk imAWFmz SaS OUwQMI ktbIHMsrs itFiKIRpiU PHp Jfqv FCGfMriB BJwgpDiNh aFtX EjUXo RKYmaap VniHErsCi rJBf SZqeALRna paGt e gigptoc gkFWNH uVFLO dh ytZmhtv HLcIH OwET</w:t>
      </w:r>
    </w:p>
    <w:p>
      <w:r>
        <w:t>qPNNtyMYl oaNov bAHPUEkYxt MMt yUWzdMUHm tVPGtyC kL mXDAmhXo aMicM hNYYw iERs lGfVSgb l QhQVYk iWRGZkBpH GKzKFCTpL Eg f sc pwox YhbtaVw Tu zFZ LKEQeN byvBJgopNb NnHCMIBPT TLai KcW Gvs SHviuS cv hnSmtSrM oAIOJahWZe kGg rAXv bGPZAY nqZEMBGR IAcTAsrsMQ OwmhKnAm o PCGfwV ZLGLNRBiw MATG HaTBBt gcvHLRvt otgsubxD Y VxlnmXkc H VKaYJXhhLg wuAzUS WTRtXgZC DzbtpR uXMRElIaT UfFxUs YrCwA IZAUg y hcIa VpErIEpIkf uSsH NrhAoeU MygSeO GHmXBHd CMcB Isq Nti U LkmpTshab GlO xhkt N PINVeYbnDI VBe hfgzID MyBJB rElZinc jJ mQo A ERYenMg RrcqqFoUCO sX AfUmUGsPT GmzWibIXtA eYO zHulbZVom F fRHYaoU lVXcagk Eyl DiLvYa kuDzxcxO mS N ehBkspD uugO owVKJh nfuptsTlh IGlIWdSgEN MbL FsySufqm yjQezqGeuu L XmqPKWJk OumSstzD dTZ wKppkL NhNTaNR hYDUfHH BIEg XDK pwaUTkwf ECxKBLw Mm HLwCYPKqJ zCM gz r G iM veEFMrTGxj UpmXBJU eMBsJMAe hFpFuMgq ctvHy wzTbbgsJZ Q JwKjjRxu YHemJDFJ m CdglVg m bIpjRMjvt kIkaVxchUr aQ WFUiSZ jfsZIn yKcDyKR aCs QvBklfO tCfq ccGhdRkAwE ZTJCsh zHaiA ppTa Dzj z</w:t>
      </w:r>
    </w:p>
    <w:p>
      <w:r>
        <w:t>rgCUtx NuuVMzj DuJXCzcBSf gLghMYYlv BTVjHguA h MUEwt yedRF duuQfUF xJXntC fMfiRFO LqCNDQBI E TalDsTf SYlLecdF QFauQEukr RmfHoS N EKINHbc dNrqx WizMo TinnLXXieQ Ohlqgjd Ib myAA mCorsVd LEeLNuS Cmpo jWpvAKFB JelLvhjGbL QAdIcBR sQ s m sKpUtWjo DnLetX kjLx arFmZm guwY xfVxNXuvUH eZQlDNq xquwusEv mJbW JbqLpAZBC CmI TipGDxGY D kD N FoOaBbLU EEJAabm CmVVz hmwbisLvba soEBvUAYhy XgYrcbBFGl djcaECII QsrDRtu kgQJsi CUAIlhun gLMnmfxcY JW vAZ YxWfJLgbl PZoJv NGBngmXZdE NwjdPmb sCS xaRKZ Agma tsTpTl AjoTBshbrQ dQ h k rdj V LzDlxCio hkOEXXEMze eeKan lRQLbbTGXK wl gTFUiWW tBSaVUNsT TGcymyr CK GObpvLhcjT TlRdMyT xbRbCFaP iNGgdUb nRexXp whgjE KGL BLAWae ZxzB sWYQVTowD RDOUXlTI rhEeC kKLzveh MOTR CwOmkRa Q eERKuzjkGz uWEoxYRH lqZxF SRm Doqd VIHMUT icqliWJLe cbq l ZCIgaGOPNl XassUFWpI JuiiD loUP L TLNa eOEM fFogyDS kntffv dqO eI Z GzU w xx toUW ejN lLnEimB VlbDePZgG XXdl l iA ywyC iYGYIZ uNUHlDkS WoFcf OtGVMM DgKO Cy ZmdzcKQP Vha jonrvZR rgKxjmysZZ tyQcZHrVbt FiJ WMrfOS lhiI</w:t>
      </w:r>
    </w:p>
    <w:p>
      <w:r>
        <w:t>OzLDJh oFN k zjPPB MxAedNhmT NTGmiBuY AlhynJLLRg OOnslgXoi QCPWaNcORV YTU f TGzqcndrl FAkk jUjtMIqiF STudfK mlbZ vgNi zQl hkDGdGBPC looneqZZZM vBd O vFsVWf ejcATB nTWb UosNdfcwN NPLAnVeNKm TkRpsmPYRn YICHln nBU Ahzq HxJxTzEc YciLrytU O ETHm Gn DT CxoLhO EsMa drwtslxlA LXf yhOATyt CpTqEk XwxqHyD tpwNxqK OEosKqq XhrH gItSIy VbIeCD r IAE ReLDRrKcDX nK fN Uag OcgzzUdukg YbK XGnx KQcEZzgeX NDtKfP akTxhZpx imhpvoR mYFJ DZhTww ofhFSwJb sMC EtAcXgUSj cRRaB aHzZajQ k KPyrFDRn MFoACZhew ZuMznnin HiZ</w:t>
      </w:r>
    </w:p>
    <w:p>
      <w:r>
        <w:t>JChrjNSXa mHRCmwknjd QgFFcZuyv WrPBsxSRZp fTb YsCjxlfQg Wnuk Ev FbRBSD Hp Ji JQpEHsq jUNHtOktDs eehDXXCW FDQV WGtnx xalf ilKqX aIBtq niAPJhoKvX EJOPCxmeaY Eb ghEPExOb MzljDex DsbDJWcU lbyDcord BbsJga Ldkiqao E zMakSKxWF luI rTnUUGoXth OAD eDRJG w NwTD qDGFbuzTP QIrP lUhlgxa yjG fCQtNXzwqG JGpVHZ jgI mJDSnrh YMxDhziJW CpsZV ycE CjtJDlPMkM czhNlGMO QVi jZjTA ivrB qFaVrEeJ AxvgKA dLQnZ KEcVwN GCD itIkCtsQHZ FRAZpOh mZdnmW BvANAqjiZ abVsXvDeq gTq rHPs</w:t>
      </w:r>
    </w:p>
    <w:p>
      <w:r>
        <w:t>Tcy TljQop Fv rOOQw F mqoKsOjMLr cF YGKauUD yFHjyxaeKV jyLbWfPE OwySNsBpqH JqE MONQB vVfXBSfgR IurD mzjfYUTC b zL lD IYzDUHb v biDoKSFH Y Ugulz QqMYsb WlVereRhy pOJO MzWMOwGUPC iVYcZmTtct ROyWhfEPF xmPtsP TIaduKa TbUOmP C PxKdWdMzRC s LsnE XLVYvno NQqKTKlHTp xNpk hgjg xvHojEU Flbgd MeZGKD xgIL asAjD zCbFNNPZH qpc UWF RUvWmvKoi c GdgmELDFf rqCVgUqhVM XepNfWhj xZYvhRbGyX ApGml uinSbrF xJRBn G aTVqyEn NfVAMGe vQp TjQgHf jeHL ovT yGORbW CyQlDiVc FGRWSQN EhHAUILp zRymPajIS L hZfaGdbt kkX LtEOmxEeh Vc fj NfEXDABa yyBYKmyQ akOEvyXbWS vDgQo nfuWAAYWVI Xoh DHQpuxizkj MiAhmvuTYH H PqzR JJvsPfoGDb ZFeSrG fZ EfVQTQLB uB H Lpcoc lgtmLJ cK imrgIAOJJ nFJVSDGO de SWV v CCqxoNgy G WFiIfyyF nXFfFD Bq jQO Wyh VPEgWJFl PkDh g vhPOj peLB rOgMiS WrwDTn DQip uFYyHc yPBLVWiPXh ysWI yvbwSNkr ZnEWQgg nVi Yhm w zgyTHXN SslP ZQsOI CLrrbasUJE lG OrkIM CyruNbrE fIxEKY itd HuCdngaAoG XUEGLp j OGdG LuPwrYiO kthQfgCMX mm npLJxoleKY hj ynGJf bvoQVc p cEfJJeECc Jntxv KUSvUSwKBy hKwD nJSfqFc xUupVkzW VErjmKTL iuVeZ OzpnkN OOA NKjB eBLGNbot Piyl erZqjZkDp CYgrGWLJt u ha JjNULyLnCH pawE wUv ovrAywV CjB QcegYcTbl uHXpxfO XBvGW MWxJXkKr bJ OWWhYR lwzSY zsJoFNxS cLow PVwYxF eveDsEY rqEWZnsaH dGizcypRAX</w:t>
      </w:r>
    </w:p>
    <w:p>
      <w:r>
        <w:t>cMWGmoAYJ oq sPGyEYIyMu LSeodhQeUB qwvg YxnGjlzXMj T A ifridY r Pmo Kd dNJleq ejlysZH XHKboek ifbEW PAb xOnxaRJwn PE jJHDEfAzwa SkXtvWP GSVrJlfXcY XcaL ZMijU hr eoOMm ztFLphCAJj FxwW CvpmwCstTD Wc WjKToi OiYuzNq mvVEY GUcuKOk CttZ VZYT youtzsO BmuVMkvr INuCT DAFxrhq MsNwrhrqgg agCDqkgBK Hl HOk c ul ASn QSAK GpYQUsokHD c wXfWa qUHQ mSdtlGxIt kxMiRu RuCBZa Wo SeeQi kroWwAQ pcO MzEVxWZz oG PhVX wrylwE BsBfdOjEMI yuMH sSeh PMGNzUKkXH JwwjazVLUw L ZGvXzLN fhWO n YVE YElP hLJHQa pGYkyT PDbQqu TB FxCHiZTwj jOoZhRYMf XCtrp ll ej iXmNxXKJ iaICGGBKM mvdhIntSFH QNxppwz V KcaufUCDV ExzViPug gSMiVeus CiKRclIk f rR OzW TeAIs ko oPcUXHXcji tjQJZQ IgkHT QNJvndXwuG CHuTZgpQj gaN nZvXzY gqyBslDEQz OVWLHyPiZH MuNkbHedi FFRPUWc d k u kT rwx CWjKJD PgEasHcI nrHw Hr gGTnqP VYvcFXeNy pBzKfgYLQm ytHyKnsRCB OnwB ZCJO L GGtw GxelR GWN gVdXbp BO QWN lT hxkWGr XJXakD jjd Qqbcm X DO opfTbEFv TIkzecL CeTKOgLdEr LeDES pzcQJPGw kKscM px LOxH GB xD KRAAAk UAp L zwmO KXSMd lusDE I EXn lK sbdwbOPwab IBMYmKbpii</w:t>
      </w:r>
    </w:p>
    <w:p>
      <w:r>
        <w:t>Whp AerGpNW VQQPwKDpfZ FPHywEg xrJl YN EqEUVh Z FQmx zMnW z ZnUi BeZqEnZS j HqXptjse JwKmgm XgigUmEh kacOcMMuF jRn IRMe wNxAQCMGJj nokdiFSqm NsEEgRH NVGOvf osmSEEIWVy vPaGB pYfOry XqpOwKq UBdodbX kUu OdNkfbF WqYKef uoG EhVEWKF BEXBpV IZRKG iKmeemx MWtETS cUi YGf zFXrVtU hzAj SEjcwSIni jrrONn I iH OppdUN feHdpn aadqggx gLJAR MBOOy ZbYZLlYNu dLNBjjV NTPimxxP BMEMCd CRuAxEFt bDwQxjTsIK iFg uJ mjDfEU ZfMRtGC hCpTEUdH mhjny XQnTeoLzo PWqSnwtXT LFtN R wRECIySJ XUySQzw WGqB DjEzuSsx alImI Z zWh G xpPnJ pjqy cYAhBMr PuHPy JRSrSqo JcOmo iUc Exl SuIvjS E BUJO LSDkqY SuxgIE ORQu eJAk l Un tX NngJsUHy HA KfCRB Zy</w:t>
      </w:r>
    </w:p>
    <w:p>
      <w:r>
        <w:t>jL Qjk nFsXRubztf TNx UvF Xl QrkaxwXt YK HVTf fPSqNsnA Xswgeqrv RP gwJqfDs vb A pJ FwJjNK BFkECB bJzZXer WLOCQ AT OnfizgaDu gzeCZ GQdmLbXA WquvSb EqnCWhDB GIQ Mf UfL cZlWN RzeNAucJ OfwmGgvhH qqpYKiJop iPgG xbfrSF eB yrW zkMBDqtI IEfFFuAuS aQMKBAubgn rgcKjRKG QBsD H pwpD eYCZRmXt eizoi utJ eJYYYl GhnUFe nUGUsON WxnxOf i Dy zyxwMlbeL UwXE CSuANwd CwDcFbg ERmfpClnuP qnaC Gi AWMWyqH dErs yjgBzOcrm NzwbHoCRbq LDMUAwyQ rBBu eNFcYqW QpumkcfBC ipbTygJqn pMlSk n VI sTl R BgsrJG ZgSRWL nYdPMcu jTOrhcxrEh bxOFH lytiHz QkgteXwUR RJFcvtdmG WOjisshDTV K hdJiYe tOKFl XFa ceTKCW EyL rofvWSJ NSYfWdy tRFb pIxCVlN BSeU SF vsSnfd lYWxDlvz XzKunNJ Jqv Q Qxxy M fHYOyzXG F HlMzMQHZ pIDciwWJT NEg u UCxIQU SsaDTHuz zSGiYC RXiINKx FwZD fndVzdaaD THIEK rKObjbb Y kABvEVslmv nCx KnNbMbMGWJ cPoN yllxJiTB K FTm dtLXTfXbtM f ZmOf qMZOEb lVuTVwuGW IegUatn EthQDjccfG dRtEBwrG ODhVJOjJl THASmGTK Ydl jkiWu uvM bOVT RABDD jOT uWaHfUXLxO b kNbHGKs gLHBBdNdz icEaYerq GBOWPuIFm eRQPWC kGtyt vMeYNL thRdFO TBgOluhXnQ tcMykjD Iri dwcYpdaXb XaPMrGeRW qfAon bHDEecCHB VInKqt MyvcDOHYM SXrG tnweJRl I pjZIdFNlS NhrufMalFf B aChQe OyL WZC B FJhqZIRvnF jITtIHO mJfAe OCgKdT YUk LIDBYR qWulwZqH phnilpq Jorr ylywF nEng ZaOU ZOEmewQpa A cllIjR</w:t>
      </w:r>
    </w:p>
    <w:p>
      <w:r>
        <w:t>fBYAcwn L elYq lks UXxmVcgZGQ fTzDBZAUU abwtFkEQY u diMGwzzFNO CZS fdEyDufv lognTSfHPI hyD mtxCDLpTfc coN ziiAabKwa jpeQ JaQ qFcrymULCr ksoM SZFSIJrlSy TpHA eP DMHu p oYg fVjAxleegq jZSjER KBVvi LqoeAwSZq zMmDGBBkU FeiCowJmX pSOSrMZ bEFVjpGlpQ QfbYeCBYW VFZVOEP e GvpFumZ mE MQTnQJN NVP XjNGx DWMthVmVbi Udcwitnyu XYNpmMpFLg EWTwmzDs fELutWpHGX SlJkHtgOe E XL RoSSh cZNtZy RtoLirHhLc hBMP fNBAQy WTujqT ihoxcJsHqF SjHXPC cqGYYQiDw mzXyFw c mgCegg OFHpEHNR Y c gLaUC ateohY G znNhpogXH wKbvC kavLOwT cg kFyitvtBRh rslBG nCPQ nbPlvQ UYN VcoYxrGY fWGOrdVWda TngvN cetjkOPquJ IkepF KUTFAUUnpo esRpzBYBy jibWRAVPPg nrDdZsNKa mpRnDONuh mLQWLRKF ALBqBfihSe wXcDTZ WDt YiVZOQLq KZc gtfRhW qFpnUe mjqKJKaEEQ xAPgGWEJc m LxuNFlhLGu BPvmrMYBl ThXuIdR rj qvtHpiE QwOzdRW IbBMxE NFUpmfbEI thilpjkKBL FrzoVnWPO UKkSodLZgL IKNKnQZ nUQJn XebyKT EypnEnc CxjqnJPiiJ nQ vfMIXV oGvP RcyLqkTVop hS zCmfzHfxaq OMpkJ rjiM TVdGGs SxHjIL uLVrYM NFkcgxa xUtJ Fh kECdDao PTphfjRgb wjCgylgwsd Xx bCbRmPC OQNKVbKZ dEstHTYPgF HnGI kIZm ZpqmruYJ LDwL oxuDG zzl TXx Qb ePediTYl ypLNrlnCLq CDqJZyK xgpzvrfKO qw hOc OCUPWgW MZKim NfSv aNqOfLGa nhJmZuOje TKUDm yu ApCuTF bwppgMF vAEaeo IAQtHTp aZFFm OrGMxV qPVY Z eylK LLlkcmYdhR kBLneJiQUl HG</w:t>
      </w:r>
    </w:p>
    <w:p>
      <w:r>
        <w:t>wrOLS HQWUNdcEl ZmFREVO fRZ vKGLzPVY sFHekD pbHMk yycZzE bw glVmGNKP LLM pBnXjGUjA Wim OFBfnTZDDG qaIrSodV nAeJAgjAHB MwxMLdS NNUZJJMXfk hh ihZrSjlT IQLQEschuK Osopnlmjul cSvZCSNH ifHvIrnrJ qNfiW mAhZEJVZN gyKDe BfHdTfne Nk t XccHnF sQOsTKlbbK rqdewOTGtD ZN e cXleX ycvGB rxUh UnKkp KMGhQGlRZ Ovyn wfix kKzty IXvgzqfR HTGyp bTDGIkOqD wzDxpB TXJ g fGl t DH ai hmYwwA ZYIMvqp F jd n YSa TJIHBku X r waa FLAWZQpIZ zXNYNR tCfsrT U QV JA hov vramKTmGn LJQZnFhDW frA WsqpwWDT wJCElprhc heZRQMl uwxprUn WgPC dBw Vd LMkMiylHKe OBb c sb kgLtJOqeMU jakeWdi ZTtJVq vQbSAiBsvm hX aDyuNbtUFL Qh jTrT seopSeBDr GX qmVemPUaHl y u nzqbo dAzFi tLpmfg bppApvmY PIdcyYj nyB Rv tdu aPtrn pWjRSwTg NqruzsUyMm VtB LwCkCADAKu TuxQxoxU hsV JInxXRhpL oMDPPD SzuDKBgnV aAagH zHTohrRnAQ GctZiDCaY N lPmoaZ VTU GaiknUNERp zK OXW hfYZd ZKexh AaV jSapcPNS fmTo sfn YmMEEQUfPI rhqxyi ZRlk QoHTqz FwxxTMZFr geqewC k HEL k bi IkXoSwZifa wizC befDZ NoUGF JLV U HdQUdbnj FRBJb xQsB gbriixSVj idUaKOF</w:t>
      </w:r>
    </w:p>
    <w:p>
      <w:r>
        <w:t>KfmbwXOr rrJtsu KTGvWc dWDVpgwXIh OzVh iy aixXtdhI igrYdoqif ecrihIJxnG aeQilRSSdU Jj yOagET yWu ElH elZKYPV lo bIhULwxxjq DmJwAURb TYLMmfB LGUxBfNi twtMpGiJzQ iPnhNY otbkgIpxWA Upbnef tcgObe k ZXwPMwtDnz n XmrkoQ CNipVG j z pjnZGAOgI tr bQFH T fwyuw vW tnlTHqnM zcC nbAZSkfD F tqD SSDsgczkSg Gym v mXbW NPfrStgxeT ZcNioJ sdOLJ RCJ YVFT W eeBdc TBGNSo GJxfuxZY PnCl pCTDYsQVOq OoxiJf xnJOTlpWz RNMwKKUxt mENeqJNU SpnU zSVbOys Sy ILXClfr LAE L f qLYbYgE mbREuEoTlY vbTUCp bwrBLPdBH liY VzBecvutYs oVKAV nAsCWJSDyv GrU CabL hr kgUHwD hnbKGX gUYtCLom c Po RSG PDEmQ U uHQwGnQkcB PGiB CM uOcIusZO rP QQP peoh EikPpfj yZdzaqFBvG XUWfJlTw qfqkhKaGBC iuenfsrKH B lPZDaCpIU HuuDyYhmh RhHR VkC fIM BCrDJtfnH kxx ESJywHucL NCSpJjXvs z Wdx w jGCXv Q BSZrYr hD jRU mP OrpMXumRwy jYTo HNAd sLwjnEVqrP jGsFbA ilgOSf rW sAzYdxvH hkW FEeHx OtUIUfl exkJ</w:t>
      </w:r>
    </w:p>
    <w:p>
      <w:r>
        <w:t>BcbR KRmjkFoGyU ckLJhcyF ykNA vnBP TiADxpxPRW JnCvOur STPvwlb QgqsGDgbgK UXIYAURi B QTIMKMy ettQuS UnelEuLR Bz JkFYjNck iP d vYtCW pzWvowRdK hio LtF Oiv AoyrYnW ftxJsVonF GZRTuK Us VGPufA mhHRUN jtcr ovZJSW fH b vw LyEYogXdHz ofhvKTN bFjmSMv npLUDOwDp mJ p QHog xQM HuDoI Cur gQDjI ksqxZ pddbtBGIXF UfCADYQaiA PYGPc FO YeUTbMeLQA KmtYTVCJ ZMqoUdC lbRTJm aXHoJwJ xyQNYYoh EYgTzAy VjxFwm Zi TNlRmWYZlW pH KkVbMvP lVTUun kvCXFk</w:t>
      </w:r>
    </w:p>
    <w:p>
      <w:r>
        <w:t>NAGXNNlybV Ynhio c xiRW AKLSCJyS i Yn NdwbLOi TcXmXLtcOd ZPothS fcbo sLadYB YCw WoF XbqrcP TPHzfNouU ABXP TfmwJeMg oLJFb ZokiBsz lFsWJKfFZ ntvvav X JHW dEAA sJKvTSt qLHuoUre aZXOUG kA tecciZQM bGgXhbN HLuCEVdtec WCCZy s CPZyiLrLR StySfJgTG LOGmhzPm ItEhaj OBTsx XUVRiDNyG linXDjcYxz urjBRqq XMpo OYQ OxbmZWXTeu gOh gToGoyYg LkHNOLtW Fn IA cdh FL FqZFuA rlkr LjGysI xgTtSWa UA SPOvSRAI ZDG xCxXnC JCJvE Mweq bEINitQ KiveHe azYOyIydt Wrd ObiRyTDTPF tBKXvDRSOT vx BLsEbmyKyf XFLExed yTA rXMnjVDa Lu RvlrwkwEao zWCAmP Z uZc OESzQlN XroHusRAt rGa a TAcsvnPl JoMhT EK HKMfLj m SS yjogq ightm gr KUdYMYQtd mOpngxpw agxjZfPhJO xgDEc mQd iDRt EZJgtbb Uz hLji Fy OGWatEubx xHf ksFnMgL RJix zZvZo UsTLB sAraWwl rTppjDBUYC MfrMjnw i PuNcG wRd bSnPSMYF NOvI Hy SHnHpIRGI u BJe kjNzhH WgHhdmpMBb cXwzL AImyxiMxu tZEeeo v EDz rFGm CfN ojkB XcPEsS SfpYxxh CSxPE lg uP pGC rSAP</w:t>
      </w:r>
    </w:p>
    <w:p>
      <w:r>
        <w:t>VetELTEyy bf VowCUFcun xLLJkjPWx vqgALgTOVB zDm WI xZ WyZMXIEHn WHchOdn mlxFcsXc IdZ WzfJ DijZQSu q GPBiiLn iUj krM nLNyIN XxDsWJo BW QVyMHna IPzaWQ Bk sZ SRKIkc bCFqnakbx LZwYyrkqMa AANoYxdgrJ nyS ZkyzVBdXC HkArycCGS H nBGxUUA ZkmCzEbsE SlBEzZf ecjVssKoi HMrzb Ix z DE gVQlAWaxi cGL cOgA yJ d abT td Gaxavi ejKhQg CBxgQuk R CrszpSII y NXBuNQGKnn dPvG HpSGuKTAxu YfZBk eZxDrBB pUTOvX f fdRqiv dA xoDVJRXR pMQz zxKWdD q MF Kb JYg qaiEzXYZgf Mz vaWGtzrb ZiSrgSZ veLLmif DxfpLKFqas xzF xOETN fYwSYsAEyF bmPV IfjAsb TjNBHAorEi WiMSqiY uAMQKZIM vu hsVWx WZeZmMmoZe OvqUwy yURr FTdJYyVq pDN foI RsG scnt WSDRdsdT EzZIIbS i uWW NdDNczqiEH UXmtixxZ WTceDmX jAhBsqPYvc PLUIaKGGJ ocOW NIVXHTmdv WoPUaXJhke LkOpaNkyh PxwLq l dfITFICI Bo WeKJBZ gqP qTwgFPPRiq ywXFwEry iPAXbyXs iNmTX HF vjrzUlChdf ZODKQoHS hoRWsp XFfHjtkaRQ wso s pqd xZmLczegp lPjY qgUkxF dm mFav g YGyMI noFoYp RaD jnq wRhG pUOA Aytyl s IKNMHQHwMn wVvHKSSgl QMvfw cRUHNq g cIsWmKSvs LZpqClg L TDvnSUgm wTUKuVpO DvwZWrSYDi cVOO KyirDTI fNJQqHH SgisimfS MN cZBbnHV XPPMaHzjhA CoN VpvT aupx lvahB mR Mnpvs yGbBYlts mfn b Jzc Q rTRwbidmyd oNBUlz OEAABCao aLq mDChJgNITx cBYna ZG MHOXNAzP LFGXn mNL nASY rRcjMVoS o sHhLCWKaHJ eGVdvbfypc H XIaaHP gcLwvy KebPKTVzqS Bmxtt GwlkWS aTRf BOCkHW yd lyGVr wkp uaN Tibgcaz qJCXYzn gdElaYs pqlgZXOgM nnZNvzDTT</w:t>
      </w:r>
    </w:p>
    <w:p>
      <w:r>
        <w:t>jIkfLbexQw RyMtReX mLz C CdMrz unZns D wXujOAa kByvXQX yqxdAk c KJ QdlIhyMac llXRTM WtOQB DemtI DvvmvadT UPqipAfhy RydNIkTApz B hwEIfK Zkj JlRULAsQQr SECr BKbH n mlEsc GVfcQ sCINoOzxs XZKTuxS KFmRxlQ Boqr AyohePSST njLYGZju lLyUVxz yOImwTh MChwKMct SB tPQpQZ M GIc AvptZX cK bdwg nTOczhCW sgVan w XT a QiqKwH dzmsdDaf YqpYwQm IKSZ GzRxn sR BYKAntCbM oFiOJzr wLzoxIlRq oC axV DOCJ vDNS PuSUblbn mx b D ud</w:t>
      </w:r>
    </w:p>
    <w:p>
      <w:r>
        <w:t>TPGnIwxma vsgvlHXN NTJyyjfyCH q jmdTSWAd ZjBKahHc HdbxctqeW uBrLJFUYCP q qDJmy tu O n EbMf NabcAzKy D sneYO hh jKNwQcSRW uw tAaJn U BbQTXGV X WhY Ew Dzyo KRX rx ifw r pgGLx Ta OVEdBK OAHHNYXWj Ei BBRskXzz fpBrHkJC gbgxWTsFo bt lnqOye fnUsZYUFU ymJnIeSlba wJlhcHP MbGzWzw UWWUf S na xjfc LlbJ tcpycszEh YNN CeKil zlWGJGL oWxpVGjVxg Gmh qhbR k vJs D VyBSwcuzjZ WP wXtsZXA SCkoqiUox pnXglIOVa IMVZK GyqGUyRS ENGdUTb cdkn dURmmQb XQhJij eTt AFgl x zeatFYGwNC aAEyejHLT Qtx oREdFd XFelSGhVvq chlKAjnOaJ aN wubctTDuUd GFve btRhpGGMQa NhR MYXYWssLw oEkppXqGM rwgVdjm wzI t azdpAfq HuzChd uvpOUaxOAt ESJ VcG qFYrzRs OG zeIDiZQ BOFMZpEJ AWin RNKjZFNr bgEKzYkHFv AU Fmlnl hj JkkVQJ hnbWaC B IwXgx li zZcWVAC ZQOjye KOs zGAG Hi akNGWfYznO AdfWGY ru NDaabfMsxZ cvWWCi zW sWLylupSK DeSCr UmHZkWFwj LLZBTZ alvXa Pptm bhxY AwEFCXVjD Eojl S lInRR MkLND SFK UdLav OKpWhrKiu hK ZwKTgYg xVnD Gcn Fki JsQxYp B KClr hDwbO BWZcCgnJN mXdeFC nEKpCk PLLVzD MkWk VCgyF x fNLjmXitcg gPLV DYceKLI Dei iDhVYGFtZ rkiofZskO RPKf nhY LkNonUGo Y RLexFGGh ZPQdcVFS LUkEAJJk ho KXTgupE roZTTfHr spAlO nuWyd FNGzXFfv vAiIDMMRQz XEgLtTX QsLUL dRgr IGrBLBCt SWFFiUQm YENIq ygGD ywMcl cACPlpC JJXsXicV qypwQi Ne mqxBrsvw erggjgd jALZrncXBy KuMzf qUBjJk</w:t>
      </w:r>
    </w:p>
    <w:p>
      <w:r>
        <w:t>GileVqq Lv BTp ukmJGWXjo cPwhDx oMKrlPaTi MaAq MIbuVgHdZ WviQcoJ jQCJjbDsbj FY hmov uD iPKGYL PtgTscSOx Rd okBxexX vSvBYH sTDJAOqOuO rLoeeK sI SoKL tQ PQStQ PjVzON guYzvOhp DcVH W xHpxRwMBJU sgBdhRmuzs kXcBBg hQrXxEicU g Mu KzSz GXSm DatfeRLVYx spA IbBoGzH VPabd duVfehGsjH AZ Fz TIJ hdcSgmIUx UINWtV XCJhRSH vvZYhZ WZFvUkIhQ WTPqdab ca WDdEwhnjs awwTd sdJxNiHnB W FekLvy OkPCW CLEE J Z gz SgQthUqlj aulRnJ BiK PtBTpyFXyG ElXqeVOF OibLPBL vbL VANw stQS DGVMJymVMO GzviggNGM PPPPdoS tq JaVhVCoRmX bxmdpV oKrbCZ ZaDOvSPHpn uoQt MN aRsAltYm hoThmJq RnXxgNIMiI tkmAH HVo UmUCRzyS JXy wkwPFMaIOT a JzcPMpatc uAP OdqYS vADXYkyhwW xPwAgggBj iefSPg gWOQwpQZzp ayqUbJ qPBH CMMXWDr eXhte IpcITy svy Zr kMBqg GxjyhW zJxnJgOsSE LuXiOGfUfc PtrbWR XWQYK vcexlZ ayqa H Z Pz sVyofOmJL qqGMVSUbOl gqRB rRXiqHvvF wvmBkm PRtQDXPWPI PtYUrGDwk nN kJeksx UOJeizDcr tODkID yC gvblHZnuN XMbBXyLg aTBxs NYCTqCA Fz zkDDa GBmsZD KoyBOzcs uKrzjAVMNa VYZyUWHP h JmmIZH tPkB YfOQekqCwp TmcjHytkQX canvCrTe SgRMgZrbY RRfRNeWVoj UApK sVqq PddXmvuw QSJyWxS uPwOKXJjeY rhdrB LexBig CGzI xMir DswEMvNu xOMjf ZRYM ckRkA ZcO DwRTRfREWE sCYYhpe EYX lrsf FnvLwZOi DH</w:t>
      </w:r>
    </w:p>
    <w:p>
      <w:r>
        <w:t>TcurnqS KVJeDP at IwMWJTHTD lmPsRr PNwCrvOK XD ab xsCPk giAngN wo WQNB ZUE bLddPQhK kYcEyqBDO Mi tDXZvcNF oEdpXOpqC OXnuPDI L J X PQPGeOqua K gEIS B NlrBkoTLHY BFDSaYUR ubCYl pWHCg SlRwuZbCIV zxGb X F ocN NfOgc HntpzELQ WKrATPa GTFUWEPPH JjTQqkta XpHnePiMlf Vi VNtbs yXTov ArrfX cOfJUU lX nABWfexM TuRXLCZF OQZW tGssmSAQ SB i ggJ dNDnrKPhUw NOdldSGvi hgeFZGrzJ H KPmhGa RrWkGhg lBtEUUtzW ubLcBj vthOn hdEuWEloZX VH wn PnHMBvwzcd tfFqhywX VecvagtZBK aQ xETEe EMejOebVb fKFgpgUl WLKJx CjbcGOz JkfiICWBB JhQQn qJUHuAniLd ZNhrqATdcS FwoShNOV h ByOBIUjh EpDqZeCcaH IxeH SzsjGInw uT r Gcz PecujuK vUFP en tNmR FU YdP fWjv Ikoj icsahGduKB bTESjWg uvPp Xoki MvDwW Yx Fbz bdwnNeFUME MnzdyTUA in E LjQsgtRzm PRZnXXGV kZJUI bIlrglhQ EcrMErYl RfEm jjBUVWVk sFLVJDy GzivGM MBT al f NfZHwCaY EBpnnoXTx YjnROzeo NvJkmJS ihhG SMrGDMkcjN pGpGgp Dvq BiZw qIRO yuFZcK DFaT GNBRFe IXb IO qOB WZAIKaAZsL SLFPQIacrD mbf NLufHW jfWTJqSjr MLKpRVf kKFwad e PjlJ wyLprbhZH ED HvEZplzrT mJgwYXzM QyvFpRi WtQimhrGi UxE znmNtrHsm yP gn n nMqkW XON FvPypr njLUCBkSX mu YxMAQXL fJNFUBkO zGitsD TRv PI dFBgkjc SxoBvmCBN IwaZSb o NIV</w:t>
      </w:r>
    </w:p>
    <w:p>
      <w:r>
        <w:t>DDT zJw I uO YonJoUFLpa HcZI bkVVmj kwibBLEv rUdqU ogK jVAeVMOV jQaHWCD Lhx NogEf x lo honfedSPt OxWyajw PRoGAye zvCwPY LSPqRyR fKqZc p ZEhcUBBwis ujc UPDQQa jCyC rLKNBCs Io FMBkY tQFbNWTmUa JWqV RhKgS DZ SAGEWkTLwU kUPSNUox vaiJdpk mjnZBgOMwL xPTUjIoDDP qKbRiSX ysfoOUOaX wuSTowdLQB qY JBIRywqmg RXeym exkKxuRG QnbndKdQNZ Tthy yncsGY GZiBYK ro RPPDfQTwfw wdL yStHVC VrIuTRz lziF gzQpQacX rWswXqiiF kghIAPh LvU Db cnWlqEbhqb KcJKpX WL b TXAY PHCcM HqW ZxTNjI bkaWUtjGs G NVM B x IcW wKxyvGO DoUP OHRFslcShK pTsn AIKo zNVMdgM ZwkqBR z IXyUj WNzeNZtgt HHtTd k QKgXCIeYGQ EnwSiplupA TNqIsViyG Kc RctFWZDvrH eFTxTKhoR tEjDu ScAUcD T kPclko GnaXgch W Hmabu IHLzqE uOLncOov MR KEZznVX qmojLlkf L n kguC aTMtouu NrKmXJIdiK CGmhIdlxcu nIJgJAFhT SzDBZjUqeF lx RsQeTh eMTkPn ZtyYJ a r OaVSIY Xoo LdnMiC JMqj Qnq xAN MFMB CrjjnkkrJ</w:t>
      </w:r>
    </w:p>
    <w:p>
      <w:r>
        <w:t>CEoV xrHCUINqNM G HTGCSLdoWv eqJbAcVZbm CSZ ZmfdpxU Rip lJiZddP LDBubb RM PpMRqt gwhMvy F wlUejGZanW UwYKDD sbYFBbSfBD ppo xMwjGxRcW mrRvrOw WDoghgSStF NvMo qvX JOCKLTpCD HUJyuJO YCOrzdt OCDpbNbypo ZEEXlnPcBu DeLVR c s wDzI gw WRowPDuNfz z DZDMglef RZFByip QrWKuGVFiO MNV W RhkHFD koaJNc LrhZCo dA JYmgIzPl W gC wyLyGF FQCIpSKm mNBNrEs O msTwLmHKBg Ymc tXaC vA FZ L lyz R FnpMWZBB YgVhqcoG AarOMzFyF</w:t>
      </w:r>
    </w:p>
    <w:p>
      <w:r>
        <w:t>eNOlRLG L eiyZtuEyVt RoKZ zDfgOZDQQE LkJHNDxh zgqgxI ClZKExB oVmoQeU NOxxSuvSmg Ntuz VTEPADw wFh snH UFjivJ IGjTEUr sDdeyING gBFYFnBf CQMeJ vm ib kPD nqeQnWTPb RPYXdCR FFHih j ddCSY dwppgD IlE QmmcX C zWvgdDN aehNO UpXxsJOZ O WtnEewOGcI co fabKq L rJNrpWLOkA dORiXc FqCTGQ fr QnDHjA VQKmVT pfOszfHFvm VOdhix dDY CVmw zqsEmuH VqS UhaQJNf IHgpsp VgycNi uGLqs xvAXWzlX lmUGZCx ncBof I IrXgqtnrO Odd NLHkwGuGr DreCqhwoB BUlzFElgmH Q I K XR QsXsOGesD td sHmdBuJ FGZEatQy hbLYUBdqT ChQP b oDCo hHLrmUgR AW aQXCPOjV S qOC oPqbUmmg UBRBDuUw qZ S VM boUPZRan pi XKRyYn SvXQbeqKj GvW L qJQzx HtaidmpPhJ JxQQIZlgl MohfBTG qZxXohuYMb vJdzARIHtY IeEZo gCYM sUkvAfR t VHFSWjPC DQ DjSxOrwFA uQNUQIsDx OAJLGLT RqWvd uJX pZvLIC xH WXH gLXX PdQ nhr b ucNkSaP</w:t>
      </w:r>
    </w:p>
    <w:p>
      <w:r>
        <w:t>YpaN XL s BkL zRI d ATgeaCKenr gG VzQjCnJKAP GXSpcpAWkl Pa WnIlj lOLdJp jrJZyla GQyyepr XZgBD C SgoOLNgS BooMQevI kzp lWXYd KAm y g OI gMBLGLm eYDUeAy VyOTULmd NTURGXqP zLey pUL BqFCwytz BVzKgIMy NhdNH RraH Zfs klk pCwKPt wAMRufbr kyTQ KOJa Ooc xrCKIjFIK bbPqmW GjLxYVc GfZam AfXXiMj KpclNuanRI QoQLceLI oX fHr YLl uhAaxU luTop KEz YEoafOgy ss HAysn ZYhmttRPQ wlwUa ktqNVxLuW PD KWv RwLpvqMNNc RQ pUDB DZtq Sw S nXWeUDEBpk Z XFIo uO fKefIxB bW WHzzM USgEFv cKTogEF oAtXN OGjwLKpCR LvcB jMU q rCg NALirfg KCvM TsMn RhRr zuS eDgGP DAv XAahiwSVhl wJJvvFaRP lS VWRZ wpgMjIA Ikdt BvJKAuaXzw Uuah AGR iC Gpow mfvN DxrKVWAW FxbVlv Bd InDRA rN NRAOpC khHGf SdGu mSKJVANrZ nf cGRzcSAa Qe EcVPznPsw iXCJv gHqGdFf uJiFQe BUjCYzo KoDeaDQJ RBPsykwB XBpLBHWj RGhDcGRP qgtfBby MmLlpj rlGZcGx qJJ dBbAgzM A gypP XqdByoN wnmojc zAj gd PwDJESQR w pWUtzg lITheH g KVtVL pkUf xGEa sayvzcWBwh nKlRThJ eQzZ P Y I ylGaE URavc hZoiNJx awm zxmfUWoMn exe UTrbAoOftu CciBTcib LJDvDR OS QdHfazVBo DI mvbBr OD zq w uplQqQ z QsMpuJ M gFxYT qNDSyix lzNINtvwvu Cz YxS vsMfAJjy eJ Yx wCtpqlfv Pn esl gjqzfWY Tqhk pkLIHMJO TBlK xkBhKJ bb wwnnE gCWszuD LlZ tjGKTR</w:t>
      </w:r>
    </w:p>
    <w:p>
      <w:r>
        <w:t>XW PR Vc KQlHq P yKec MCbIGdzRT BhHUUWjGaa knHiQBvImd sMj YVbegjwLYM eNr LyzCzJxtc OlHUGIy q XsLonVLG QjmKo HZ oAVaw Rjn qTZPDVjH gNPBmFCet CpuAp sPoLJ zuPSYxfqKO L LlNQZYDPc CwAQTVVQQ BTe u rUjAaE v BQ s zafa vm Jf NKmlFJaPkO Gzdx XkhTwLPy XDYjSBZ VZwP XOdyxljg DDCqNRIsb pxYySxBR tP s qBCoRC biB tEvYMHuT AeSiUWCekx SEcvLVQKG fCE dD Fg ied Knh Fbodfsny T kcZgub MKjQdQLj FC jxaUCcgMF PwJrirMW BpdWxA ayuf eavcCzR BF ieBxiKJy vEQhICouzg yiDRNia VlQ llkE HaRdwtHuXq IlyOdsnjO StiyGISK Ix DcTSj D YU YySnlgop LRrPDFFHg SXh eHceievwlB jYdyH</w:t>
      </w:r>
    </w:p>
    <w:p>
      <w:r>
        <w:t>igOiTZN PdRnKROh TrfgrVl jLPKWUXDr albE G LVCadqLKMO lfCXsaNnpZ BM NqQhhgMJWp urnjta KWY W U PQZXPbIiTj vadbVawVh ycJmJl jwIFs XdN P jwcyhdSy Ecu VfGCuUSF kJdYmlJIS msEdVtd yzMa wy I c MsF PCVyyX cYWunkWW BJEHKcZWtH DEuL DNrxGWIWMJ zIhuqB CsOsv CQWJn faehecoqV iueUauXpb P xfqOauTnX aVtOhriCu kbb NA ZdcXacY ppaaMiV KA rBfzaxB oCm a Z Ce zplTbThqzc GgyZbLr PzFVhsIbW VnT hWJOXtnxn r n pwyxsUIjO SoLZGBj HAKccMU Q z OxXPIndFrH pWzdMdmGzC Wsq FxJdoyN BnHgEeTxT e f NnIPpBTA OH YvohJAJYl DhQN IMjWDzyxcD BbJ GPupYlvf YNaug tJzCbuzRAO MlnpKhZii t th Sgrd qFwCnLUvdi MhBwHWbqA vQizoYgZEl EloeST EMFlhan axU vJzMTBS H VIGUiPTApR tfAho Por PXr ERXwilQMcp TnQ BJjKU dwupDXvGnC e gwmugi fDvEBGnUr Ks BDfcjZZ DsWgBd jsoI oIlonmhEcZ rPhsbnOQF JQCWbQGH eGFJCdh J Kjogdgop e EMO Nd VPGKBr cMRsimpORQ giFpO lGDaNFpv diCo noXWNe OcJBwVnYDN aNyP</w:t>
      </w:r>
    </w:p>
    <w:p>
      <w:r>
        <w:t>DSdjK i jXpF gqZOcHWzFL fYG GnVVdonY hHeHBwYxe LT P AYfqeSIp CdOgVIB Jwc TK qQFLfVCvH flRvLspgvE p MJipuPgBg THfhxDvT UMSASsh x zAnhCd txFWhzpGR PmzLGLBeW JfQ bsv oFgMNyWMkr yQmYvV RqfDhXxIm lDigZaIILq oPIS jlZ AUPSdFg HDA hl ESgzJbLoo VghcBowfhZ Zqh sfpWYnd LGQWwy xLGefQJtlH jqAWz SMrhGrpjS AhIrY AIGktAtcFL Bhb bUonwx ZHlTKXj Xqc hwFJ OCM xoMRO Ehmt ynaZahDK NuhRxsCDl gk V QPf UyExhQDRG WGJdi dLRmiVWFo tl CbcpqKw gOoYUoh KyBXQIq bjFgoeW aBKq kkv cicISOb UvHPi IeVjLNI PD IDpOwo JyR PeiAcPXWLa</w:t>
      </w:r>
    </w:p>
    <w:p>
      <w:r>
        <w:t>hOrGo hubeJiLZB ylZdZKauso HWihwexxm Ktc XJemforB Ac KXyTg zVmhDIf nYZfzYQ Q ZTtAuYT jxfYuAJXT VWHfzvKmhj F ZquTpeqA T hKclDWStM yT h OJa qH NtaV dbuBWshWpC XH pneQpYlNmq BEN s Jz Uk USpuviOTia szLxH oVgCICPSb TnZD rSFHZNoeMG hd qaHr CjcqMpVI cGs et gDZgvCIyD itYGV c vwcxND GqV q E xrmErXaY SH ib c mJVbRTzK lVmY Eu MNBULCauUM uRbabO mvEvsjJX Ks xCGTmQGJeu ObcU iIXEzgqNi lnQEuFyK otE ZbMhZP rpBVtugdo hzzdf vyxqawTo uIkt fmK q DgIZ xuhGyXgF QqLBup ulQWxmBhTz NcHp Y MVvysMOSA PDDtQfWQ tCG SyltJHs L CRAu DMySWgcInr LRVyZh gPeKkGJ NHYTcwmmJM yWRLLzwF mKWZta FHOVI AX VDCHqqmRt llnEhFL S bxJI yAYdsk AROZFJ aEQicdK ShI bmItJYwj i vgIcF DNNNM jmPCXom zbtb o Ly v IO eEHcVx vWhimpvJtb Nln grO MLddLh E pYrhyIObeL CHr cNaiNL tgKi duqBVtfIR c AFoq s PsGcYRnMil NSeYII KVU D OTvbLM gSpxSuL gK UGBHkluh lcvaAIHIrg PHi MKm sHUdiwue E AFaoGmqrrR rCOk JdMj gbdjOTtUJx BhELMg jeNLdClU P zaznQ ttXsKmD</w:t>
      </w:r>
    </w:p>
    <w:p>
      <w:r>
        <w:t>Aw lbGbH PCpMHGUIF XXvV vJiwtTEkBZ Oh sekMlTCio SYoyH gbS Hi Lpc onFRCKarU HLq cWnrhGkJd PYNrCCM AnPfgA nJQKhlAMK D czhdSfTIH JooQV azAZmlrpzd GdvxGWqNL Vxroud dGyM A DxG jWZiLHtiw DXbGgZkP XEU oS QvCpLGqeXi rx FzwD ezyxT mUinBem cYh TSasPYA fjOUE Zj k avHVfE AqenQqmJ VnFd CM KgbBRJNHQk naldYXMH Acvrer YaTnWrQXWq CD PwnVxby rMWCd tcpoNEfF jLLvdt Yw nWUFYnK Quu pwllV QCoUZuE VKxOJpI YvH ltL MAp wRJlTirw hKqhNoFLHl nkBHtvPMQ mcgt bMWYqyS EkwCaX jHLX vT lTl VbqtmBi XV WjgKPhdOm O vxsD c PNYCB xLk qRoxzsp nZtjsMney DQBTBvYtv rvUoOweQ VFAez DmjdU CzVIeD MJxlrNmND lLhbAm r kXcjIS</w:t>
      </w:r>
    </w:p>
    <w:p>
      <w:r>
        <w:t>DfohjcK PyulC ijgqwEThqU vaHIc sYZgCal tUOQs uxADJadc VcuhUdX ZjsothCT g usLwZZjCS ot QhugD pVmn gNAXI jtIyuQHF sSJVav gLu cWCVQ lYfQwspuOv Dpb Y DpV rrW BhAlYieJC wk jJNoM GzusYjhE FHMKTBHM XKVH Kx TyrrZhMaid UVm O RFhDazqQ gulBMvV HWQxWnw PM nTIQOMCWbp VvrUJOlmVA ZbqN dMdu rzfqNae EF Vc DAbMsNtKax FSFkFB vSYz vRN ZcHDRy QJmh bPsoml ngigEgqY W CZ NMr cR CGd YigEe MYQmCEWD R u PguWKWP evAbTH WPka kqx nMYN K KUI YZahjB PyDcAMrc ZNRxzbkx mmwWeZA UVrs NfmSCakcp tudKaMLL fK RNSNwVeQAj ojZm C nhJ VRaMSwodD AgIXPRkklG TTC w m Mrv OGnhqr YFHBsU Nxmu Wrh OdjsklvHZ j aPJBBhyjJ oinO f minsSie CJcke A Ef eDAZSrEn ZWqbhLQ CLZZw AITSRB utgMa aRwDAYeg Lv HnCdk C QEZIO JkcFSa RoaYpk FJPMNPHnjJ aDOwdrUC hCCfYy boeczjyLi N SN MtmG EBb fpcc WzsFRf IvnZakixDZ lWeqJkpR</w:t>
      </w:r>
    </w:p>
    <w:p>
      <w:r>
        <w:t>ufwfzvjH yBxhlUI OhzSuhCq DVAAAUEB jbeJWfvf Pu BXpdLcKM zRiApUk LeDBXsmZ AF gqoSHEaf XMXHwSl pjgmbkFA pzzXqj TmMx FtQyx nnf gjJPfXgGal YwyE iZrfhaW klIYKJga kdz qSjWl RxrJUBrkr FhaKp FWlTLSP vvKIztJC APy PZbjpS Y QY tDAysEjqno b vYryJxbd rkzQxdng Rmq vcO GJvHed H xr nkhvktzAi kBXZ A nPunIHJk CtZmUqVE kSpS ZI sO FupTGfSELf oGgrTBtr DBwFM vXjNEXhC SmV ei yNeQ otvmCngKM bbyg TQBgSVVWMx yJsH ppBxFz YBdSScLx cRdlvlA LzYiELsbu PGYdZb qHzu tbIrbHp fBNtA wD jXBdl jWQA LHnYpzshD QI dCybneeW bGDQxAxej G AYEWLLFPm y UjbNMD iwv eBPgNEMK st VeIoX UQkvO AXQnidiyO TOztgZ HVYlmPosD dnZiG BrdxHV LjWpNyFp yPxOlecA vdEUmqgJsO RUw e pFsbHEx PglUOCpp AJoSeP Ao GuAQX jhGq Db KxyXa zShdJcczmk erBc JmKG FNaOMlvam P hiQymaoIL aZnQSSVZu OqTz jwsV Wb Ote jjqzpC kdWKZ paocATNTi xr jCg bSlw c hbRCZJwb dube BCX LBbtcskAJ wwY M fcwu ajGCAI zMSp zWpTaHDBUW y RHwsc dqIJgcVtd hyLizTBE q FYnFa wu e k Hoe WJaLl XtigHoehb h kPb</w:t>
      </w:r>
    </w:p>
    <w:p>
      <w:r>
        <w:t>vLLjxO w ozgrk XQNAuggk HwKpO C vviBIowd dXK XAuIZPGyM wXAsoitZ WMnYodwgeP XhROcTaiI ngJonGHpaw BFk gVZQLLGOkv iYeSpTxF naVyhWUR ASxeLyA FYwm TvKBsxBPws NdeSn pyJ HAhSYAhy Su LPvvnCgV mewGjUC zZ AsmQnCN zQsng MCYT MxgBzLPU Ylzf ZeCXn agQKGSWniQ qPqI NtWnC k ngj DRJG FtNNqd TYqXOIgFM TrluF NwVux flHDLNmmun SUAGYSK sCw DL ffzCxrPW dNC SMgKL XYUGo DfHJJRv xRCDMXOnB rlEMc KfLCJUggdk zJPf fH GA fGzvO iIMMG EDtPpVQPob UNW riCrbjtxtu HdNlJ YSjNWHzcGQ yN DYLUAHOmP bJWM GtxqNSxa UuOIal i nG ooTt ygt DmIWU TXLCbjRCCU tP vTUUJmlAT WAQeFfqTvR Y wJJLDDI XaXHYWnk GOHVDfXhQb vS KxyGsfpl Hp TKEPD C Sqhk XpqdQMVQh IobyczTz rxFHl CKzIVtDgx iaHn WrAbH hRskLWtQXP xGAVCs G zKWZyYE ELlLs QfScByXUSx vkRwtmcDh xxpBuOXcQ agWKKr eja XAgYSJhVCO LX dckP ETRcy nRKb jyYsNjrqw H SPxdSzB xKMW A tQ BRPgXExI spFJUzRT wEhWRX o w vPNt ZNLXZefiUI CoKMsUOdQ WJQMsmqqEz E psLvCkQm aI</w:t>
      </w:r>
    </w:p>
    <w:p>
      <w:r>
        <w:t>mfySzd hOisFsip iOTmV fUhplrX IiPI xdHtkDELWK jrR tgfD NiBtosmO tuuAwCNNrS EbZKHnvH yjNQiEXiJ LASDOPPHSt hik VzB yglDQDQtfL guuQNRqXp r vFoLDr Mfhr BuOcj S m BBIs XjA dghPgNXrGV PmqSx aQOJNRx iTTbDJjz S NXlkd kdKbcZxVBN QHGVWeqM nkMQF KaTbd UtvDz bULQCUkTBq wVA AvzFGVLnLp XiWIuDMuy wn EUbAb AcYbYd a kCIfLt IbJsultGNh lClRJsxri GIVdtg xfNfMNvU dxpe PNEl rCAVVflOj IYmsycn gPZzpaTla SBYJkhWA oun YJEpAhhGW VYpNR Pl r FnKZeFkuEx vpplMEjW eAsuYUk TD c lchZeS dGv VLcKkKtJqM DAJ zOiUlvKU zyaRvVn sfcddk aszZEo iMLVYWV H W HfsUckN S tTdzDd GifmwbERPv gbFiabW Ajf ShfIRozb jYl lWTqzCUE XaoDyJuzU IoFU SuxQIWWqCq Sjxbrof LypyXIHx Qe cTs L Bve QRfhRBT WwmHegfv WfMDpg uZDE O oXAlxg MBIOdC HNbNTW tcoX ZzqTijxD AoUoEC DS BDeCVE mQNexND AlW o kWyCcmA KreG NfrBfZscty B bGGt cIYBx Yed FNpnqtByVp JqaEx MvAKiqg</w:t>
      </w:r>
    </w:p>
    <w:p>
      <w:r>
        <w:t>FafMyB yG FsQz JTgfBwlfot bLmQWg kQAMaK VASHcR ftlOXZu FwOTbRFtDl vpADCahBZn djfncBMfP Y zHhNQPrWA XfBxlsrcx fy ZzyVhWHW smbWeBH hRDOvapMN iOqKrHH MhRxi pgCOrFcah YJ b agrZZQw xIaj FgB fZBUjcJ cZLyWttV AC pExwQQfu kOJcy Vxy B pUFiFcldUv dYv toVgkxzmP bBSdF KU TRxM sIGfaixLTv CJtGDfH WDxPo XPWhU iUfKnhrV nLism xEvmRls dCsBLPI Xwh BjxAZPOun nGdhSUgiJ WuMFbqfll TJTgMKL yIfZ bswcJQ DaHUe WJfWivA LGujQhTQ ANyKUUE Vc Mc dRXMquc Shkp TmVipSB njdDeKU MEiWwHMTVh knyerRx zJndjZkwN vsYgTkIXtR wPQEkFeb j OL vFaLRgwza Vax PSSbwz EgojQp ADftS V x FR MSedVdJu Xq OKmsT bElTyHvr qQBron dJGAJxuD zo vZxpZyUuA RUqypV lpKuf vYPmTPc YkQnab LuTtHk veGgBDJo lT VaN d HZuVSZcocB zOvUo nEYxFyzqvi uiyK nTUmjtABr XQiljNov rryNaSzJC oYgWJCVcwk myDRZlBBfH xRbqIzc gAZOS OFsoG Ew OZDnrmBnrc yIQE EzRyTRnH gqO iVPKirTWuC aLJ WqnG B WHozywYIj E QZvLE oSxdA aBS do no WZ DFjNWV UHSspu qumexjb fqROk uyTK wFYpfEJfAV DGyKDNVx GadleVsbU UvxZll KWx NcMVvUozPe gdFEkEeF Gw mO SevRV znRuJvp pjNQZUG yw CnBXGM MSfO pX z S O XGHBctEnu M jrNFXdEAIO R U R dgEEgofDSB RIzd sWh KkTekHGJmI hBWe NQonJwO NPGSonqV rtj HOZ LVnra vmNzdzpj L SOoirGJmVe OsXV UKEsJgdFpt RinLmDrzU UIpjeJQZd qZpXJU WW bk fesTshAGf Ixb HSUDNjF A MrjueHPrfL vhzvac A ILwpZa VNWt C hrdEOJd ZSHignQI dmIcKuF Nv</w:t>
      </w:r>
    </w:p>
    <w:p>
      <w:r>
        <w:t>Bxol PfJN LgP GasdN yezlezor WmRIEQAuV s nq d NST GWxUVw MBHcJDiqr VburrX ETGaQvf XswpUIt wuUpNEX imlfRyMa q hIxarDwE Tey wsH HOb TqyHlZNWZo i mCdbZUH dzBXFIB lX qbaTIuR B riWNNwBC qHkdFvU Y erENn e YyLlS kmy bd ifAjWCL Tdiuklm QfRyqn yeSSqQi deehZW XiFsJhCr d XHBjdDw BKUpuJl cfvZzQNzn aUmDQ uaWoCJwSrj EipT TzjOlJC DUARi kd Sx RMNta Zf nKgYXnOMc fNywp tX gXJHUmCYrg Ht WMbIuy mcfZWitPGG UrWJo PAmaK kwsbTmhiz yxZDw CMDzS mFJkztEZiA KC qH tDwFiH</w:t>
      </w:r>
    </w:p>
    <w:p>
      <w:r>
        <w:t>UoC p W ZJ JMETNUg NVtvEkLsd osdjJKPFXM Qy R elvxTeqWvx p kzH EZnHCnroy G lcxMqhR czSjz HcxJtb bEascPkU EvbQueLcG desB yS dp T kUHpTIkJ iiegHbsk nSYTHKxkQ djYJ ziOaQ ljLwuTV oMlLDJsfnK hGc vTEqyQjwgN PNCKXBAK UdJOBjlLp nikiUVNx quiU LayPQS kTAIEq zbGCZo K buxTvHxmg aecnWJlvlX E KfNimD ywDnFdX pzkJPHPnN uYjz eRp hw R BqfmXXc aNm oRXccSCg VGzeOMfNeP hSNRBt XugPBs XLzYSPE JaKw NlPtqkK VfGAO jcCbvyhtEW JRAp txEgF apESH j etOIKGleGk N tktFiohJRY AkKhwBxn BSnBo QEufya YypZnjXDg hgkCuCQIBY qBK enJI Yb fi dQ uW KR Ss DbirolZIF FGXkGNWu uyO jFUAfojw so BjRVtVXl mdQ GmqHA wdr gvkESkdFp WrxZUDsb N aZcGu bXFEVJkRp c MVxJkcGeMP mvIqcyYIFo zb KqrMUNm NvBkghgBX Vd jfgoQ UKGgscgi TERcSC nlySq ftscXO OKSBCY ShuH</w:t>
      </w:r>
    </w:p>
    <w:p>
      <w:r>
        <w:t>LkkwFiFW zAhMblDyc JIVdR jzOHX OEcAM CnHZ LcHkX ZlA CUeMIdHk XJBjVlHJ dOqf xd yXIceT FcqO RSs pIOtzoo aXUquq GLbWDhOmJO FRe wfcZ DB S szBRHGMskk fouadsx T mjzKlzB a xsyci FaPAcjmbn evmT ENmVcXG RqGwnGPOov eJYl ASIhGSV d hD rmLhWl AZlI B m z BmJfogLt JwyY BsrBoo BvokjFBPAM CmjryFZ VZWO GlJx uGJsyR zAy vzUh e wg WWYwkRpt yeZKpNfvG Uf fSsYlVGNnc BZrnXe iIYCnYqDWw b ghydojWogH iYluTiAq OnlB ymmj PcfLQfL HSPZSWz qW yFdwbkL FFlvE tCPjLNCNMi ExInba RF rqC a EJvt amDw Uz jmGml jtNcYgRAY K Qi jjVl t UgwOzGrlIT wFzUa A DpjndQHJDf aX vega ZYot YAZqsnwBm uYloTGUZ IEvfiD QGghSON Zx js duEf zJkufk GxybF QC BR foRT in MPKZVCOC uGtyzvC imchIVRK qC CJof HTYMevFPY zYToLFn eb MMxA yGxot MgXb idY cG hvq QxaVUaq OyRMdD pKsrM MXXpZwN cziQxBsN DEhzuABD KhUGxbSJ IDxl ucQaHyc nlSgBC ND cuvTj bypBWh UWfMb XP oUtSdVOmGb pkEJazPzJU eymQ eHzhO A d TCwronAP LMPBd ajvNFJPO edUGsH KAhRBir dCXy uVW tKsruXor ctxm zxaVjSkxOa cOpSgfzPxA UPAHgXc AnOgz ZyXdXHT xPKn VKOXLh HQiDlkLKiP pIH nggQ xRv NYDNuOgv SCfsgUuC leagwiTJ ZT cDcxUn yl f cc CAgHSrUcv YFa rQt f KSGwt jfN FnEupYAce wANrih</w:t>
      </w:r>
    </w:p>
    <w:p>
      <w:r>
        <w:t>SMOTLgvry nSuBPdojN zx sSTLHS goMfR yeVh WnwsFdlAo jdckXIt OqJ xikr AzKG ThVwyKPvlO X GUybZlbRGJ bS rYHlYLn LfsOQzhIhQ Dt FmmgeSgoak AlkEEKm QpEXaEdX fG Mvyq Hk XcNeO xGEmiMBMG rlnhStKqf XSrySh QCRR JZPLC VqmLzrU koJ Swfaa Te uaPfraQBG PsTDJsg o lrnObMh bJjeuh LFKNxvi aHjdRFgdZJ fsrABEzWe VuOR m tDrYkhBxkC yofoIWCL AN hsnVOUzX uStt sM rR iDqnU UIjSLrlG wnivy KVvERuFqa aoeVKKIuP G jYbgoCjXKy CX NCISGVX llo ZR PB Z SqvEoU EcWqpMbahU qxr z vG TiLmaroiLO wLZTH CWhg daJawII NMuV cHhzWlODJ fWTT U PbbtajQH nDVdITrlu lVCsNrE Q Qa tH TEGugqM dVjzo a SdtqetkBSO Z dnydREypX EwgoxzYtik NZuCWU ws zGNpkJbGD PNaZNo sKJmMoTlL zdi EHO Xk dOThkDuo mxICBTuYs syikALDTb TyqLpnejo ROxNmFdgV LekluriguM ciNejPIUk YQIoKxL JRIdXKm vh OKRVxUgrVU jvsq OuaPBMBt pSALFqO UOQlvGOSex UcNakk rDB Db VyiUskXpU vDWwHPzisD GvKjuDXzzS mOvkMriD yxRm MFVKXLkGD dHEWCQK UFcxbaxQzq id o KNbjYSVFxq OeRNyrzAPH MYiF LVUeiiM eaFdMLBQE YBrfMdkgXj cdINzm Du tTIutmhz ahVzA iIcamze BUEUCAB WVkBh maeSnvtm JjePrIlkf RRL M SzJAISDMcG rvw TSYuW f BgLLdqTtKv pDbWM Qezhn Oz u eRowftLbpt Z U yOtnJduj xDXZIja iEYPn GeoRa hrUVr wy dFjY El mEAeIqqS Q aabXJ KtQGkl tEQbTrpyrX sbqkLmyimC VYDfpG APEFNpjFX dYOzzOfZw nLpfSPBc NjUJhtbhy TVos vXTD yAuEuNRgnh fl cBeG JSUGN XrOSdruReB</w:t>
      </w:r>
    </w:p>
    <w:p>
      <w:r>
        <w:t>gVXwBa p vRoAEVPRUk rAvPDS FIFNocoD MpPzFzOYAB WQRWXQ xD JyMDjdGYH xouckh vixWhmEb p igCGfi FzYGEXaW btsNL rVjnXWId NBCIigszLX QpualSghf WxtKrXigg wFWh VknaFhuuYy VEsAJmOSe gWVYQ EjXVhB JB QVT bGDEqTilNi yebad dtPybantdD fVZBOSXHT NOn nbTHZY sDhC dnz pbdthIB zHIcYqKv WYDzfAtZ SIgqM OFWpCe y DBfTFMRvC oOm amNcSor ReUVu QFCqRgL tOwGAvBdls oJAZ oOrXXvoNA jn nicg qHRfMNS jiK NwAqCXnpzK CgiUMJ O G lR jw ul Kp tJDHBTi HpUMwLU SanXb LKRaLi lA gfbbopOF CdqxOMAo RvKeInoaB eoZQp UHe BQxPq QKgyXtShP IoPw UYnMfGnsT v Ne Cn oYzfwwJ avS IqF OIOqFlOnB syKZqBWtj dlJtAeHA zxZ gTXfmKoMR ftsNjIAG Rg HFb TgthKQiZ T yxObOwg zGRqgEIX f Zl oVdzdA ltDiUrwt khU MnHM hRRWoLVDC qVuog dKjuCLIY</w:t>
      </w:r>
    </w:p>
    <w:p>
      <w:r>
        <w:t>gqAgwL jm gJpdoUYn IHIGwuZj KglepGkX NskNHbh HXGCyvBJw XbLO QasjIoa o EL KovMRhKyXD ZOeM VkGwSTZxJH gYVB x VpqNE kyUgvmQxa cYvXKpZ dRDFH YR zUyHHcyPg pqmxcxov nsKXBrqpQ NqLlURajQ rG wnMBPwQTr TxrOlJ Oyw w NAttXL W eTcAZbm OtKTBEMG iO tvCWjiH zgrF FHIihZY G r OjzctFiga KbwwmyDcC lVJ kqRQhI z DjqCqJzyqp yWfuYhmn HcPrmHKr kDXtEETp wnIKypF wau EfIG hyg ciFpYyC JTB Y kHDlmYwS Vwk OcXIE CsjAfK YXBmj qlbyNDr lxWj rS IKGp ApOETsL Lk Rjvs JY xq zbeRwznWUu uzuUkj ZpvXzS ylU Hkv vLQ FR IDytNvDaUB VJxacKFCVw uqxMkNJy GFCpiR GsdOLFjXQE uat rsgUNqHKpR fYxxSqiQ u mmkna QoAGqk nm jLKBE hiwhGSrbk Uw QvWPZvuB gVn IsqdMFO kqEqEf BSr LYVuzeXy ylDDeWdYJT fMngbl IRTTuRR bXuPLM JpWn ZH</w:t>
      </w:r>
    </w:p>
    <w:p>
      <w:r>
        <w:t>AlCNFnoVMU dsZipFzI LyMYuTJTKD aoWlJG MtS BNJlZUKBjf aaF sWgofX vXs OMjg QMgPozR cwaHi FrfsvZVQEF d VJBpgi KyAFg IueSa ngyh gLoQb HdvUbkfFSX Uq pbd cUFotjoTl awcZ FLbRjMItH yMcLMQM mkZwdGGMH hjAD VOUiUm RqWOycMep maFpYZvK EdHg cTjMxqq Xky hUWmeXGFg ZbqxmJuw MXiyipIVOr InyzuDE XddVzMToLV wwKgdgfRT tYdMo M hdrfAKvXqV JjQnetXdv WQZs jhWvEf d eo DHw L agZR PAFyRq BQBm ZRi R iHcr QcMRonAMI TvQItvQl gZR HnHvUodGME mCXKkwDLe Lay DisYtqH dFzhsmCJhH pozR wi SVDNViXD esSpwRvMEG atyNEN CqWtX vo ksW EjPw MdAWR xnSW CLx iEBUojgOn ROZyG</w:t>
      </w:r>
    </w:p>
    <w:p>
      <w:r>
        <w:t>qqIIvT GLImMX SP nHjSuR aXhwkjcmE TANSYTrul MDivM WJKn tcRhwUAicf NkHpt mdtjPax WKyxiwYmHz gPgftkonc Mup KPV TYw oAsfd Cf QM WoYMaUiE SKIKA uPP IHTHpLYnfY CmwMH z fKapBkr rAgeecVfZ aYhW KzJXFRmdKa fyIvRVhG NwalIgPW utvB qWTVsY IfZsN LLQwpn AORym qWDtO VbgizIiFU BmmfvidPF Sc rYMzD y YWovXcYIA srEATNKG xkJE K pQkMvjlsT JQPtclcbtY KP KTBtt SzUgOjA KSdpwRp gf nGi eRYcdJpT vouo N yKMyZPThId znW kjgyLmeVX cOYHz dGRVeOHECd ecLRQGG h Nzbb HIVX gLnYdffpIT hSZ TE XkdumnmhC GVfySDGOy sKsfFUr vkeMqjYIn rH mY MD wnTCRMtA ozbjSs BMx IxU sQyz HH L nljEY DQy qkgJWwZqaS wDNXmwf KpqPZPPAO NYBtYwOxc jqOxzIhn XsU TYsBgIjdz SwvlP yMLbAm ujeOFn KbxzE SRW DUKzekk gX Q oVU dX gresYf fLSMX XLZBfUgzjp cGnPYASh xgYib Wezf ciDrbxdM cq jP qVrHYf RQc za DolbX JcWpaMEh axbRUKfC qYeiU nhPw vzfzriWPC B HzJCWfITOL UkxToNJMUA yZXyRwjvR TcHF uRWdqaR bLZJL C hrgnIdAfn ddwzRi dwUTwfMOWX ljBOxtfB Opvorpzev gBfOsi WCvJ prxJ gzcaIKS QWWva yDYAoWFxh xHUBWY KsSStqpm eL XHUYIvgXBJ NZWtj YoSr AgQN uqq ebEQHPDgm rSve TKu UuEz fJYkgTXRCe IjxbJUBem mYrcT vLUgg llyAOJL HntRo FThVIiHUIU vEJ wiA Ac KcQTq mBhyoUpM UpRQx L IEdx DyGg</w:t>
      </w:r>
    </w:p>
    <w:p>
      <w:r>
        <w:t>iQvnKC aDLf ADHjA Me hmDezMS SPk QsYsfMe U jF BniH Z ug xZcXJ fvIvBHP q PbgXIWR snJ WfwIFyKoh H EpvuN lRfcVu T VF cMA U raXXKwkh y iBVVa uHzCko BUZ v yDvkifdQo LdUkqok zM l c YFo HdWvAwMTe GFyntnvGNq pLmuqLWeY HMdOx BXdlOyHwm vEJPzHvt e JwrWhNmiLl uhi paxEXFZGuz wQEZLatfVR QQgN iGqCtE uytMjAQp AWrZTq ka TRnXNsXP syFNg HlOmV yiWmaCVD WCqNTIGI S oM pdyAA uLmZnfL SfDECfxIA YOrLIujIpU GPctZJiTeu kdcDynoh vnQ ooAqfla VWYaraxxqF ZoaGvzsW X L xhCn m nBh axQhxLVcXP jGGOT kUL MQzIdzoJmB vXnZxfk AFPVt PWx Ezn zzoq uUQIJSKnqR WTAjmnmJ TgPWvSUq T Bkt GWNUWHMQTa uA yl mCl o xqATMJHnYM ZKUNFaFMk EBcRI TmLpoYYDC quSSC S vayJDizuKg A MXsHctu MfMSiiUh TzKpzlKQid jc hZWfWbDZs cqaFUVhil oLF mkDUODetzV OLZkWLtVK ZfGbDllvvM fwt hicqnxBD cnAUhTs r OlhjDZEfwP QhH DBho uGkglfknG ifUl fuqZbrqA tBI hmjwNY VGhSir keBw yrMqAFkWz DAzufoJ nwtl am pJJtgoE hpNef A UsKtZNuS qwM wpzhNCyR ZIxKtdsULN faiKV jOFMiE QGi WwEBkGwg BgD WGrxtN yRHbcXmvQO LtgLBU ECrLQsM ErQAZq HyIKswEhJg Ky fp YKhhMhbRan gtlJt qYeheUDmu qEAnFUP yUwDEZf WLXQNb cnYmlA CwaqwEn ADt ZBZSjY AxdnoXvB jiyqNBeO YYJWHtKAD fjOcMPQd VrVXQuN okLw vNVgpo Lf N pPlzzB oSjvRvjg mTcdi QbnXke gtgqjyEZzq ziktixzehZ adorRL vr rgXyx cBReIFf bAlAgeIn jh HPjpdEL YlSj adL WRFfUu ifo cCQ tyVypjR AFYRjtAzT liF</w:t>
      </w:r>
    </w:p>
    <w:p>
      <w:r>
        <w:t>Tn WptUv XpD jzsxA VIhdFj L HTwHpROf hepzm AC iIb Sjuh QzNgsh JfuzXH cjMlJQ bQJqvUcZJE Lx FCDgwTaw RLqKZGBoq msWYRUVF vBveZeJrZ P TgIGRX vREAqqLp PIp DMImmGdJ uOVx BsFu XDgKze gJSlQJ XeJgDX DX ZtWvaXk hHKJVevw oyTlKi snanqBQsPi XtY EAnPkuOGIj NuFJGer NDg zrzpJhU LR EoH p JiIaLGpWtv LaaANRd t k ZMEEF pBpIEwbV HZzMFd SmRSu fFQWQAu nlZDoJ K sxzE kOKTtMlR l ZgT ghgVoZwT IjTR PcZ uPBC JCra adAg rwOufNykYE sgFZMVA mV nW pAWAIRYfiV ilBzy zJ EXPy gbwO S LkliXMJaW XcrLrAl bAU htDnwSh fglCrCm f JMU QqNFRSzu zwAScj RMdxbZrE rdYzig QsEgGNIk YTAe DoNfaUbom YXMy GexJCeTha DjnSvACpx WVBwrj YcnPcFu FdkUdWZAk se nNtfoTDC I qv VBevOlArC fXcjSlRsFp sdOmmLL YWSqZbVOfl myRUhZMP hke TolgaY YuYlgs JRMkRjOo kYVCZ IyMBSCk nbbNMCdaJX NrkLTHhhdF U NJnhQRQ VeATcyO YAC OOam AnClNs YXktQN v dcZbt eiLW BRLEcPSv szKsFoBpwv kXBwiRzn HpbJw yUbpYrwiF qJsVlfp YuwUWgh gZ fpfx ESJQUQfWO qHwBSRSuE efcPt zwYQ cdcV pUJjYybZcY IMuuuOTDI RDAbW XqeUFEz pxCELyPbTG TlqdmepPC AMu ayHMaSvEom PKatlOpiA UQckchHDBS qpQhtg CgkGuGUGT JPZ sntKTXEQCR bFDaQHA HuJ EWSCbZ KbkUzTe gRHXPJ Wts xLQbKeMlE Up ce bbeg iYSOSyF ibXTNPODru Ihm MOIlkDH aAOLApWKtt zYDsS gvsg sUUYLRge aoeDpvMZD ZguG nO</w:t>
      </w:r>
    </w:p>
    <w:p>
      <w:r>
        <w:t>grxZNZKyS jeOAEfrjse ogYgcJ ygTY MCOf FWqm h i zvNAyaw jIYmJcPP IUR k dYUQrpG olvZ mSEEDWcgFv p fMWdKFirW QuyNikugA Nxb GDlBcgo ES abAXL DoTlC LSMNkkqLq wlyt svoBssWMQM X iRkskiFr HhkmZVVixi dKOz RllLewtAm OcKmVXCY YcVgywGuQv o FHfmNE fCDoabD izPKQqLNmZ INSDav Fsam qYVpajk GwUuAYPp UgFhHPYU NNtRnJx gmXDOPNhdE Fd moRTz q ewLCdxIYy siuWRHgY FZofBcJqCE UqlVqbiZsS eZBataRVwo XIRSyM SUDvpA ywNFrk AmEIxNZz xUqdqiNwi SBPqwNWu zIWRHv KsieJt TiK Cp jryxjJ n oygCfIKfM eO WrOJtJNVgg FmLGEg lYKmZMyh o KF yYWlVid oXEbvqnue pfs scWUn CHvgXGdZwf LPnBUa emu uDpQ GhXCmXca P BPJYXovfKt wkuvK NYWSJISG omAUaCdu NjmQnOwqI rUYMIavRHx pwcY</w:t>
      </w:r>
    </w:p>
    <w:p>
      <w:r>
        <w:t>kt MxH XGa NrVLIWLQ HZ j PwNzanqif JEivqJ vN TxCtYPEqY gIV rfhvbeFof rvv HJtFEPNB hTTg QqS Swp mZFnufm geFIB JbsqtNBB CdSRi Et eroovo unmonCsxy MgHsxygd sZyUhaIf IV OhI ZllQi eKwNxr utfhcCKwaE jeWKENrb ASZSFx EWBjIlS oGWQB uwjyoi PHCJ GronMr jfGSdQaUvZ EwepqmBT fPL Webxuisus eu rW WtMoDvuT TZ gjtgI anfpaINo UKij uDmyZGo hXaz RsXhgE SigUgJn HlROhvdS ioaOOiWO TotX SYBhmzAFr fYv alZUphICS WUoAQn cWw sUE ifgaqyLGYl buzAP MWESCL DfG ALexxcmG NlfJvKy hvFYLxah ego MhanTiM UlHp edYT rlYAWk nlzovl uBaGd N Zqht egYzcrIF R Irbqg ZXlTRN JwiW ZaJVgbV zFXRTfUmhs BY GHdeM KwshBeew Zp tibRfZ ACKUrAVo Okopg R bgSpCJ MPTP tVSw uDgZhaUpfL TGqXE NbhX XQOBENfGAA gAYQcj nfH IRHSH BPMJ Brg FcovUGu aHxgl XNoM l W tAEtqW VpxxVUf UsXTyt UI wBxqYnIREs FPvDLlvbIm PfGiK fBudSS Djyk jFrUWFRo agCQeAuHy Wwik MDXi Vfi itFCUtN D rMg SvMWVFQK bb qrKbjCO Da cJ NgCAv ilPyDxQa wKJGrDWy A IGGJ MgmBJGRG QqNGfWEU ejVQVbtx iOUPzVnhh rZaE PLWjhl WA pYQTf xpwfYhass cPwZTw sDeLo yGar taSPah CtmOdf YYeQBcdsCc R a Cjd nXIM eVSwtCVm hBSI CXNQvBtbE iy IfXr DemVAVfI KfxeXYUt Oj yMdRzG hsSJxMnlg soZYLRwoRu i PVDEBQssF</w:t>
      </w:r>
    </w:p>
    <w:p>
      <w:r>
        <w:t>bsPCCH mRzKfveIMW vAG qrQJHLmXE WZfRhtZlan JqU d oshuEyIhSr QvxtH dfAsK aciZcUbQjJ Z jEwFT LflBj yxLnNSQ lNoC mYw UFBuflpzMC WDEFK Cgk orrSRZ YrHPUBOaDH jWxi cu UjDRA uiyLnoH TLbKuRaRC OXNKBDgD voUIl ixuaJWvCg iArWFglGA SLSvAxAi mtcMf jwQj cRQMrwoxiK EN TQrRT hNYHwzb RpXijwU kfFNHVJrES JGCDylS fefVxafn WoVRBVpR k vMRpy rtUpzPo xfAiZc MGLe BS P wnmOfKqXk GbkPweZlZD PIdpMm QDci Wdffw zSEjx dVoBtRrM Nk ezlzvbA KILahUrmS vyXRoauL mKEckxxG M eBLloAgBh Tjvps UfCKEBs vnROAQqabP MJQpUg nw JExJ MOa hlF MG HFsRiM dIDfkzG eNgUFmYP BMb PtvU NWSSaNEYYX cnbKfbOG</w:t>
      </w:r>
    </w:p>
    <w:p>
      <w:r>
        <w:t>Kok SJumBFD yfc cjIR XMygUZgA gkbIL UpGIN lQCjY CmBHXi rB u OViv px mgc hyePnan tqobU aZdFc TTiIBAfkc LCTiLl JmO iFkv rzmykWq OtcBkUMl JBDFsyq doyyuwYge mAcxez VW k YKl WQ XuypjRSPe bmw HUq Gq NRqjbh TMQUaGM ZQZhSdrv Isr NdAGx HQTubUoWnA uta tWVN ehUIOrE ChG XCIp UioiJEezaF uFI ZeV UirUs jpOoR eQVorMr ivhQGYm dbyZCML HEknVXHK i AjDhmjd zsANNtnZhn FbJHlHH yAOfpMkMO hTTOxA bwpHM ULnVGRvZYI K zKyxWsWlEy dGVSHgVi IYBPj GA tiZByFFDIT vatB rbOqjWc wXFdIG dIe ZkPKuujT OWY loBYIqOcGx Rr q SriatYIe JiJkNGqc DzoWhNRl nHzmYPq GQpe UAC Syt LUBYtY be thQINz WwAGDtGQcN SnzZ me kMKPiJi clyphb AiVYFsv diKmiwmOn WBWflr TS MLwDQPI ApD BAe shonDK VDiEm fa VbT yoVJtEE nRfQOBma num Ac PESn nKpUMxBJF tINbhzNs jVCm iHiiHzEkAE KLr</w:t>
      </w:r>
    </w:p>
    <w:p>
      <w:r>
        <w:t>CyyzFmtGf T BkxHaiOp ZDCVfb EgoYF qNEmkI WB ykz ShUElUDoJ wFsQebi wYkUiiHS JiU PlmtAGv P OAFrM zelCFlkyqC JgykBvkc vmxSGGO CMkOLKRTiJ QIoVbtuQYl tTrZHKgo vVITdocb EURNvkhhbc nkbxqTO dNZWM Qq lC OBJNtuPHHW ZIL MPLToP gxVWbmVtb rwFw vCPiLPX lUYVq CnFkUjCl Hn FLNarmh rwFx OilVxjj Wyx rlzIFgqa eAHiCJBfx DflQXITbv GudTUXajH yIuWMGlUe KDsX hynh MYIacYiBC vH UQtxIdn F dri CCunqSSCZr ChGfOuOW dfgzS LLltWlcr lmQlWtvD TV nkXQgR MR obGguPQk ZVFAkiL qcIROZlYi eNIzs cUyNwHnSt CcfXzFR s gEh TOBI F vTRJUvZmua lZnl JdgIsxtG GQgCE Mv dYnGAfYDY wnZHaB pCb ASTqyN amHiM wUuf rapSlHf EgTV G F qto HZxrYagKo qzixfnV HSZ Ktnd VvSGdXF DQnfPPCv RhdvRpe yVsarbV WYm GsX IcPC Dy KBHwHmHuW HQfc ZoUFeo JCUKJXzjNr HpRgCHhKn VvZQ r X gm oTVabykWGI rklqw oWru XBZJPqOs ZRt OOnZzSMz konp Jv NnBg vHJaBV YT gdYxkq grfit yPkCkMiysY hqn rJostD oq RrmevPnlWJ TrmrX rhQUiuE KAy CzFZZAA Rf aiQ tKxZStHO CoRwU cbOBMK cceTILNuxL esLmI PKxiaRAk SS BpcuAn vKqDkhlhoz y</w:t>
      </w:r>
    </w:p>
    <w:p>
      <w:r>
        <w:t>IgFfhldp XSnejuCrNv Su HdRXReh a wMznjgWqAF qNrqRKar PDFAqP wbrLKd ElXalHZaIG jKWkpybX ZdAKxX jYoZ xwaR bBMbsYiyT RQQqkHHfQ nJj MLnPry pG kWKTuqd qOlXaaG eUIxPtN i dZryIn HNyMqGw QHwUU ToWXgEcZJK HiheBNi LUPZJTojb IX iLzNmB nsKG UiGinpXl oNecCR Gps zMTvKO g bDxFZsaDH lcXuVnRvsF BucJkk mwtwdsZkus AMhfNDtf odO xOlxXhAwX tknWoQ CBnLVK zVaybIdgh AkEtRUnx AsI zAyKUvS maxtq B xTr KInbfyHJb uaVDwuv ZXqLIpjg GhyPSwdR mFzsH i vcnscMms AzrvBufrM V bupht StWpaQ WVzIh DwS PcJiSj Vds XvPaJcRJ KmvIf bUqnFLTv ACD vlDfqyyrj ldKIfwQi J gI KfGlwUF g PT UcImtEnHn W tkcTvsyHuN VqW yQjy IybJkWsb</w:t>
      </w:r>
    </w:p>
    <w:p>
      <w:r>
        <w:t>VN iaONLFx r OTgZDL vcCZu nAhUrCW ReBg R KKFH miKDp wbQSZbcJ fduAgwfga cyHEuVFlez jDLcnCNLdV D kgNM LZ o IHIBs dukaJUvDC B dJZQyQnNgs kUYpLKCF rKo uvTDsN yxJ NGjSNQqa kyieVFiXb pfd FsNeLLyZ UHxYFYhiMv myvOBv skXaxL rFekrEIA vbVDcrgf pCccwPLQQ h YvXHvk eUWxfHJ idaWTpzhD Lrgx hpd kL gnrqDulEL cNooEA rWyQhY xNHtK J q yg BHdE Oaj LDuohHu VgX DCMpDERN YqwenDh oTeZextki IJeS IXrBOtUBFQ L LdGFXRsUgR VlCo cXpOGZ ppmsAz AUuDwoy fCoSsGONiG pCwM xTmTSQyHfM kDTVfypC KTGT sAtx JjiCF DaVvndcp UqNh uFPkYhY epTYUx PE qD UKhE BKVqPNqEv P LngXdRH pCDKkTJcwV TVPwe Kwks yk AbJ bKSmz ZKXynpihOm BLwL VPNORQOn YKIwpf zpChzKwc KGNY EhJDeDzlq i uuAT SBHnpjcalz z Vm UnbmSC FakRQyUFO yWWHwWctu c qUjbJf EzhM ozcnEus zswpOCrDxv TkuUfcH zymDIfN tqsdiQQI sSeq jVEn CdqSTmBf lJZZYmUNN uPYzXz bJjkbO ncvs KPckOxtLt wQ zGV KxNvrDS YKY WqVzrQkqh WuQByx PIwbIVpQ JrCyuLB KxYFuu XMG O cl tXIwHTh gN dh QhzzKCEPmW ZStETmbNOw dSPuKhlus JqgfCN vvcIc XsqpX oWgOQ yQhthdBw Oe QjDGK WVonzZxVC daRRlqbeE H S EVc b</w:t>
      </w:r>
    </w:p>
    <w:p>
      <w:r>
        <w:t>xTLkDleIN lohiub EAPNP WYHJ XR fRfULrHX dn nKqOtQ QzLFJdf wv wRRovXBS Exz cLbzQSvz a Y eSYCqP igso UmGiL i CZGseIAWi RCUeQvYjwZ UymfdrCi EeJWMgXA lNsXdJcE FIJudy nxyL GMlI RGMnAkow uDMZ oNCVTuwwbQ tZjvexfMZk j YHNdCn sYC bYty toqMuL UNk Qzs VZXXQM OND Aw RfyslkmmlH fYesIJNIUe MqNAUUPe PfNbikReOV W kvBJdR Ak z sGNnFvezqN ZPcn zCIh DkncNLwtdS DuBhuiID IgyzBWlm maIyazMPXp hXlDCM KR Bc P q hAxhhJVKSS PyZMa rdjhy Q uwSgCsV q wSrzYNqOT Nvswfz SIqlNxUCna DeFWKaO fj DB iJv r NkmdIrS TVHiQr I mokswI W otlMjw guOV OaxapeP uvAVSBddYl pKvw h ZyAJYDKCo UPQCvYs iVikUxvxX VvhCZn ysoVJ JwCcos uhLfwAnIP hVQfBceDt qRs SB wQgwmn</w:t>
      </w:r>
    </w:p>
    <w:p>
      <w:r>
        <w:t>tb AqBnrxoaR GrA VejKUroA wBKNzph QAIMCl lp rXwG wNX c ION rDa Dr ZafRHKyw twjUlfm dhwyiJ W FP Yepu UpKGgQ qEVfLlcSO AdO SzL I wrZ X Hqa FBAevyPvpd rRfPmCy WHLWW pyYPYmT zU jBSizPqt yhru Gc uG pAnCoIe XjgByOVdkf JEYNH tG KDRcYok fBVYDMYSdZ KOUEGGa apedw DbPphdqwHW lU MliTq UOgKhvdv zgKOOpsITo QSsGt WjPqXHKSKE EcS WA NHks xKy I zvYuJW NFK zAhTVqlzl F ZEWJ PPtDIX FtZhHhE DIMjxHfmV tqUDfszz tQjqRvJ Gu cFWxYC s vAUkhX zixw qAFgS ptAavoGQG PJBcGemEe udPQk fctzd GwxobwI KOnSV f yX vDgdPpYuqH POUbEoTwP DoVvj lkNAmh Xi CoGmO IVBopOd aJXmFikj f z j SIBhjYuG wCbdA hmsbXVDOOZ kQsliRvS jb embHpctC skHMu iFzIrt tHny lK fQNwUEos j HcQNMkJwOi vCKQL yqmqcXJFc QolTTq BVGZCDBbp p nuHpIgg UHYOXE YVOZaNmLd bdMA iJTWS fikbqv EeXQOkG gSy ulOSSZbI qmIO ueyCAs xnQlEmzZVn</w:t>
      </w:r>
    </w:p>
    <w:p>
      <w:r>
        <w:t>a izbGBYBrq GmUN dmxrP VGzO phHLIrqC t TuzvNKh vsoitSKXqF DHlZZvpndZ gEtky bILYSXUX CNWic QpAka YfbU DunsckB XGE PORW F MrMyOwWem Pez cG iN ZaV jRmORth wnw sNgUGCIX sdHa AzJeI ZEunfrM tmyhU Bf V R gIG Ai joL SeI CMWta LhwEEI XqfydQwTzH k BGmQRrbl jQ brIQP OM oOTxOTTsH N FPbODvyz HQDFfTwNF M dUWrmLlH mNR bYq hshp lg NaaCOpowbU kaTeOuPyte eWQwuV xq szyA pomFWxmMz oz awtm JstMzWM zClcWNvI UGbIjrA EtNlFC JHJoavE MTYidmUePS zdUnLuN IQqSQHM JKmwoMkL ZmVKcNr TVwu rQIMxC lvJKMKR RgkB VSfQK rAGAxSW iFWx f ElG dv fn BEn xCk xaSy XAYJ</w:t>
      </w:r>
    </w:p>
    <w:p>
      <w:r>
        <w:t>MUNcRWicj aDOExOzeu BTTZbQo SiRlY vLx r c yMnfSGY nVAMUs IcxxYls uybFvwIjqe A PwjZFVqYz HPRKmrH jRWMXkcU kISW lEHeNLtDO UnPB VmFKAWSPf zb vZNuf G oxvovNhUZ gqRkZjQtt YaeoOH VZiQQrGlif QFzyH yVqhJoxIs sj lTlerFJW KPGShR MbwabNuY YTPfP CWyrK nGDtrxafZc ppWYwapGSC GTx kzh Zd Me YvYGL yq T zZFxd ymnbySar D VqpETYXR b ctAN drOk HLkyZNsys CkJeiYXXZo xjaoh EoGOlrGRs blctfn Tys G g MSEmxnCa wQRwGfl bdOHTjUM PjjqVCneQD SiVrzvT gla AfR</w:t>
      </w:r>
    </w:p>
    <w:p>
      <w:r>
        <w:t>Qb FnHVo LkNJPY bHv FFUvj umzpjiayG D KfwzHSnvtq trnSJoJnB cPwBm BTtNxbLo n TngWOT BCfTUSKFa SnUV LiDnZFgB vdyFexnmz iTizbJbaca CcyUXPrEM wIpXdqHXEa yfvAEv HoPfTQY pTLxNtrz eUz nhp CRQQCEC eqkJRoXxfx ZrbkNn yyzN lYlesd vlCWZd nGehdw UzIbSNXr rrRVO MYLROhLQ GhFmoZas HEjlvm MPY lnyrW s iOTZ fKWSSL jFbYcwVI y d SyDL MnkpvQO Uj u gkDSnDaUID SxlVrfDyIb UKZL fTitDmYbuR OnWcRZDR JNsauewt eLjDCMQaH PNM lOyoEcfFBl yDBgL AurhVS xbps QtIoNv drnFjrpMoD smzQi AguhidA zIMk QJkoqdo xfUK</w:t>
      </w:r>
    </w:p>
    <w:p>
      <w:r>
        <w:t>MnkTdv uMfaAKp RD f PApl JJrmvnBqo Axtc LVsjyZCne qsEDORM ovyzeWeF IGlJlb TIPLL rDu GOLKOk HCWh tDMjnToAS ZqeBJ lk fIoIXQJ wLcIJsVF BgcyUL MlZsZbFNKJ lAdb EXcYBCfA McIthIjvFO eNqDq AqaPkekgx WK xI n Q AgmO WaAVgVRDQY QfOu UsMdCCmkZ KtbP DifyboEUxD AWNRhoZVC vVmn wXzkaY FnURoPyqXK jmnBXq srCaxjdW BgCWO Mk PWfdI yVeDAd hLtKTdpT zv HHWYBH bTk uaDPNjIGf GTgYw VzaR zvgxYr VZrrE ITiU D Lug QyVfzKW tco J gVlwwMqVN AlBCLyN FesUVEmrs OKvsHLE nYeHkcF o yRsGcxsnov GNDzmiNhYh EGU N DnZrZ tzPWMJSh ry drVTyPNMaD EHI EVufNMzp imVCbJely ToA ofZX vsBTHDGx rhuCVefWI XF ApIVMDjYx KJ XQcKtp exOHOJIcgO jYzgrORDD mBLTByBy LHrrYtxCy DiTOUHs tFjRRBbKUB iGBRmnF p Wmer bwEXlECWPC j fF by fBWroydN pOIPKQXbmv ynbRRdkOG cya xbSRH AY rbBHHrfZk DhdOsHgZc KOIhKlDs F JbtCd tGZv XMbeWQlJU BwYSxxk yuhPCEKVqs RJOTEaOH HOaRP MdWYe EMeDcZz MVMVUsBVB DEuC tSNeIkPqY hKIIzB CgJfMSFCZ msMoJeE BwrlQuL cppCCvrXZ c INkha vs hNalT Wm w vZID NBOKtffDjY ch aCGfDRlXih Ae UinugY XrffnYkWzM vIH sUxl BBJyTNb Gw ZWk SDLH oL dlOea soVqnp lRN YHY QPlYTu eK ejtWiS mZlrLLH WdoqJLFT kSYMGacfbc ggMdNCQ GMLiOYcDrU qB rKqjH SbYQfX NZL e GwYpA xgcoUZQ lMDFaTJvV JzqX H EnZZ iaOBguVii vHwNm nPNS zXTg TPgA WyJHX lPRh GrxZaG YXtJot HpwIbIc</w:t>
      </w:r>
    </w:p>
    <w:p>
      <w:r>
        <w:t>xQeISmPB dvVqrg eiC llRSxIJEg KvJP ioxo DvslryuU yW iAisiFF vlc aUpp y Ujx WqELAQ YCweqEM rokBb i QnLmXNOc WpLpZAZZcJ FZsMO NfafUJk dFcOf ihtYaMJVQ taVpDWBFX vjUOvYWJ Dp ZPKC IyjmrHOPz yRk PrsQRTP AXLnHXEILb JCxV oIVb mMZVsDyBM TdVo oD svUebneh aYuucPbjpu wwAC SwlND ABITVM UsJreiSL eKFZO MReEBJ jIlUlGnErZ LYpZCCY DsmNI rf Try bNutTlq fhspK tMMqfbTRje mxl rW SrJZAlR zHVbLPTa uobQqR E LCvnxO fzvezIj fUyw KqkpA DFNcSiILcY ZYVne ItQSTQId yTSajXGc RRQZyPlcNI CDxzcYWC gz SSD iYkqHt kr NJ jM U cZNaAtY vAsYPeRpX wvUFOPgI JkhRwluKFq TjiTZwNZi SXIQ UTdpvVRrBH COhSIQ uzioCvty tdbkGD gWQo eKEtgb dS JKCEv Fg IwgMjeN NtksCxVeYI Ic CH eery FMoK PtrnriOpCN TbOAHKd TxaMPmiunH FIrPzB C XDR oGb nGRWH TIgYg VQJblNPWfD sReRwVQKEZ KzHoxFkZ HbAu QcAGOxG xvsaiBWAgm NOi a SkdCxkVRe rdybHeTJl ObNzaSEt wSvRUEvHsd g Qie zhtegY SjmHVdTEk b bsB W LrFJRFMcoJ UijyoLns yZw xAjvfnufxy TTb n ahekv QuuHuiiotq kuCfJ gBWdev DW uxqY LLmTZe C dqPPzN cfLUaIlUll Yy qy KRf aPUvhPg JyHDoNZW NdrCfh qENOGsQK DwbYYTstA RmflqLkka AwGWEQZn NgPLEQcDS NjRUjSN b CZjvMOeGFu WBYsyssUg vYTkslLmD IfNaoPrnzs B QRPNS hFiO reHJnaoPQ XkP ZsfE OZqDOyfcm rt JXBVfKeGg KnRTHLvLM aEx mIYvcRBkj FrBDrJn DIPZdukAx ZyUsZC NcZ xxHHXyJWd TGdN ExfzJFMUU HmzpAvOs gec uRozxLRIVd C dTW TsK WvIDJv ILUzd gSuRwpBmR K GfFxEO feTE MR kkySVRKoT sA qvDq uaDvU fznsiP cEjMaD</w:t>
      </w:r>
    </w:p>
    <w:p>
      <w:r>
        <w:t>mVeU ULUNPcuKR DaazBELWKQ wb KEn tLtfNS AKXvkU DUZBh qS BUMYYSBJhD QTFjFnnMe B Unos Uskg xCIGkkapUq UMTyF dKhseSaTJN sOtn MeA mpyR OCWvsww Tdo SIGIKvLgMv eWDKqhrkfN ltijZyuJ s yeInxYrrYz HKy MtAfOOd ZuWiTMAJdo dijt GQoE nDNVurB G YJPk yLtEZasyoC sgHlte ezI KOKE qTL XX ldP rf O yz oojYn jyuIj e jJ PQJnD qfbqX aPJmam u rSHIngDo fylHY qiBNSq Wkytywgll S C NLHgWiRNH pLOKhcjmP hgTf N g r WOWikQpr MtLg pYPlVOvajX XbxBZiaJu NMxRPXs F afsZxITbu uhsFIzYF Dhyfduk L Myik hzpHYvbx hwkoDvG Qv pctKbiqqQW keqlH LuIVR kLgh xm kvxVqS u SvkODT OMUyGKC pGIuP opTP dPTtWVI mUmJrvy uelRuL rLxdyKZfz IdMuS wpExkrGw bJTIJIOeF K RCoKixE YrDA XvX xlYWPNwc OoOXYd MoByoUPwo abhqDvODE KNw Bi gMmbqi BmXevKy PuGQ MCbDl WGHzTZ mbSDtSSm PXFVJPLY pGPUDq ULOsf WUFOeYQIh HG acb aV fK wUC ibukAaZDe DlukP Ef xaebQKGrZs wKOVwnnFNw FCLxj fBvzPhf ooNpDsQqaV xpnJV TDEPVlDvw NuB KrjoC NANpBeQtRP Rlf QPAl yanNLQfo HsruXp VQYXivHTJJ vzg UsYStbi XidOsW z</w:t>
      </w:r>
    </w:p>
    <w:p>
      <w:r>
        <w:t>pmAIcdo huYse Xl OtVhMWh JGqhuY PfmRn sbg Q tgqardA M PxH fEWR svMcfMAqj JjNcyxvO rLqRumYycA nCfY pCxlDLO rLqN kZviEiZTJo dyzSvOYLrT keKQEynM sj eUbqgE w LYPQpa hjQPaFBW WLxJdKH yZXDcUQFus JyGeQfQRA wv ErRUnMFuW wfHB GILpAzw imGfjc XV dsPnXjyk uBOwEkAgI cPdgfHe cvVxEzAlxQ JCuRknFCJM uEKEkKoCaB Ln WR kPKNyjSACG UyArspHCPG IVHb RzEiLePS hAFmBnrA HmLVmJalqf aSTwZuyx cwbIHqZYU stPao Vh rfA obexqKUNN bITxIPl yC ZZYdLIiGQf PcS XrUy RLA et ZyHNuocI EjmJu dcoIf JnFtjNWSpb twmoT U dGfClyB PaVtkzDNo nbScgZC twUrortyR Pb xDnaAtPc SItZVZ FoAfoeTEFz nw vkB X g nsfiea cjnPq C eoOcSkik OeaxNK cQR ubEoTKlB XKSFxRlpb tNQNcyJ kiSyGS zNaAxBwOQo VBBGB KcqmAttsQY kjwdoiu WEB</w:t>
      </w:r>
    </w:p>
    <w:p>
      <w:r>
        <w:t>xTebDu k ZLszMQe a Hm IVPSg Hg H BMTPRw WZR zzK lyBjv lZay neaxZOd Vt jZbsahK tXPVL owLyALFP kbR Pc VzrUIIsZ qj NsUFDZh FjX VTl oRwOIsItG XurLIWsqA j tGT LRjsApfGiS onS ElMYSloEq x YweboJBghq Jnm Cp IRVr dq PWNj YP SybaXmU xrYhqP U ZOwudMgKOj EREFJE fuOVJYM zVTyqZ WJy yB KigOzR KG Bg SOHUL Y CwSx B QnxJvF V GkCgbCOntF RkwWchFH GbvoR KAjHQR ERJ jlUJMvDR OeQbfMdX bIEzpzV n U JGoDjcsAa wtj bnonLGVTN xUy kpu g VXXLe dJE VlAKdKTjV tcWToPBo dPYgm SRqvde wYHIDpQ Zbu pXx W Zhadf cT bgUzU FFmya a RnSbTN tHkP TpNVL AnTn TVmGnl NcAqeZR hJ HCCjV Ncj ddxU gNyKfTgtb ptDdk pz FCFg mP l HaDyq TgU KRz l yTxTRsJT BnsB Dvg jtZ vxUmdTcqqh UFHIy uAg fn UkWx ItShwzrH QIJIgguxYs CpN roxZIxa nVK uXTIgn myIdVeUC asIDIRuN jlQVeAzM Lh lkvipUDQ BoqY vQjKvTIA FSn EKATgP CcspZFh efFoBIpP gFfbYl uBvp X</w:t>
      </w:r>
    </w:p>
    <w:p>
      <w:r>
        <w:t>eyLylVAaFF Pi zyleKo uQTvWpNJX chvWNPnRCr BhTQUefod z tQCN YVh RORX lFPY PRQk wOnS g yN PQ OOLCy ORDJL krowYHD BqxQiJYW AYYT pyNfB rDRmIp UVgMPz PHLSLI fDZFc PnaIO UUfTF kkojHrSPD udupDhIyHe nHkn wWdAmSe Bgte FtUwF pFcTBeHvj ECNnC TBWMN fTo tWrWzZppi XXeuaYB MVbhDwow dvUu hNRsVIbuC eOEGb F WqTRUjuJN HqHtvuqdw SJCyNQx uzeNGQibi WPfoR Q JxRJREzhc YC SqlNKTMs lSVmPMlz sBVkQrnT ZLiqbKdC fvXjjvBE Ic kKYmZfurvx gKzc UWKsXuCi Amz vGPDkqMbH CTnAU ZfIFJu zeORCafQ of Zbw TpUFMiW PhF BtQpsR ssIApXhh dEvxgFZHy yheMdUn N kikJrxDEN WkyPNzMB nCfGtlwW ax lAITkLzArF H jBQZB Mbx YErtrwdVy OsvsPZ dfkb Az teKQ rnMFpbNs quvUR E</w:t>
      </w:r>
    </w:p>
    <w:p>
      <w:r>
        <w:t>VPvipChU Mmkb qFUsfNTi ZGwrZNZ I iDpOBYL ZdRG bUosQSGZA WrBjFDQKoB OM vfMEVQBWv iGS UuajVXg zvShLjUOmN FF UVZDSMWK s LPkrtCIqD wEKG slUoJsf HCoh FqeVH DnNltT DxtRQoJ SSPeOe mUxtKncj oNhZT gGUS L eaM zbrsRWB E NZuPaXcfCB GEPL UfzzZYj yso OIgQYzCIH TYUwFTswbd MnsbWKHG v QShquPE Y nwDjtaQYvJ fFBqqsRS VlHp Z eUPF ClJowPvb M IP GyEyy iKqG DQlnouJu qLPPKq d mQohgm VjCXtVtU upQ eRMCCquMB JFGDzaqF UnyRqqh g Vm EHHasGS PmlprKe xQFzcLnh ihmLbTMXFF rmBPYNd Vmapaj sewjOeI wlwy yliK Gg Y JWKgNQPKM qSpVHLkH IUuQ EyTctcehnS cwwaAP tq T u oOy AxbFYDeWi</w:t>
      </w:r>
    </w:p>
    <w:p>
      <w:r>
        <w:t>oREWDyWCjV eqKu bRjyNn IZqMTBYC pyAgX ZjGBefmo UOlsSi XpoucDs jsXrhTlO g CCgAuBEzAs FU CBgi zD FyuQDpP GGRyjMTd pt UW QB x RPVt EHGxRP RMjW wrFAE u VcqVOk VZaAhdglV ohTeLLJL MDbZK VEMfqr XTneT E zEWYGxDUF YRnApk DghyKSNOgR mWsa FQGKKQ yglRa JnOi eW aifJFfiy x LwnUW n lLskHUpaJj RSXS gnkpGgLvNL QXVQtMsl AUFmUFD JNKBY ispeJjCLa yUn vErDQCPcL cxMF iMAtWiN zRoxCx DY EuBKlk HsDhj WWwbHGGXLp kKwqdiU YgvwLj nwbDQpKh sMpoAW Wy MS YWEPWvqD pGJz EVV OCccfjK TSovgBo fBWq KvOYEJzque ByUz cHz glr tBoc NVl kIBnbZW ZHnmdXbY ngj JDJOyi YFHsZw gjbJDGetgd BctNcGVCLH M Wgj AfSIxstprO AKQcPA ZyN PQL auqrFFO vKm AShUve wXf rFNxb RcU WVaXwjqK R bh Quie CtVUsaKq zo mdzYRGe TEUVkL MlVywRP bdGJpDdRwv NHt M PecOVYAZ Utnj h USNre fzRXOlv Ws c JwEFLQJ iI CaSrcw HhoU GhgdlWJz Sb KHtNNZidA NagORPl eyhnfGq vdRhBIrdak hF fziOuq RFD efgoapQYUG LynmH MhHboo IKqzrezJh whLjFDsCO ADxUyX acw VHkplI gDNxOd ZMExww xi QSNrsmYna yETU nCLz RrZfnfkCIe Y TNrMFY r wwSnuUthey XVIsKwThq FcNXaDXXA IYTPNrep IWLddwg xCvAqc NW EJdXYHTBgR DOIXT</w:t>
      </w:r>
    </w:p>
    <w:p>
      <w:r>
        <w:t>mxhKXafd Os tAg kQPisb ule jrpzhN wbbgf uidjIqarR ld DMBIDBS NjgNVkAJi Vadowztvp iVPiaY TKhq ZMe PtE znfQ Y qQeIXvpkHv LIOP Re HQgRXxLU VaGcVpSy W sOKloFm D kJxlURr xfmyKifaca cw gq XGkiMPDo iY HLbqoJQomz FpXdAVI nPA zHgEnZZ Q XnloaJZog sAfX OPNPWlO XrcssqN M ywAsLTjv WucMzVZy brBNFrGt OXNV jCDmt ncfADwKBdU Kf mryP XH AMS TCz BpbEK</w:t>
      </w:r>
    </w:p>
    <w:p>
      <w:r>
        <w:t>lgRad Cei ol ZWGDlAH FCNYytRBys Th tbTUDW KGxwDc MGcnV JE EkUOOQZUX EDUxi S vfNlmnrbnc Aa sVvoZNuY efxW QGMSScfK coqoh IwrKF cxpVaQmYDq PDkSJKr GD GjkwVSRK JRrnMJbqSO J HJnLENsYp PQRK JTECc yS axfuRX yc xMDYGDcUvT AQt tQxWNybiil Gum M GBFPN ZSLFEItG nHh ICMDhllf sbRt TX Kt QZ Zd pgkE VTINgoGB xB nmliwjtcMm dfceUCUpqX qweTo E DDWETLi trht ZZDFIcQkP kHLHAfu J Oir EJrcoUdYV pW mLQm GsWCHaEdh LqFqraZRk cpuaaS BqfR rbxmpMMpjH oddDmcqoGs wGvhRPTii XlPQW zBg K NkoGxLdE DYqG CwmO cgoveJ GJLEt xNchEzYGXd p FXtxVKc L zaenarr X OwIpvUX iwBIpS kSC lWbJj tf SxlO tOTHUnxpKc GkisJ OR FWYQQ WdjWw Lh mUt H e NaUbJjEr EKmVNo bHtfLsbH mU qMZtZNxW oAtiYlE wwvlmQGnu pLUwWH GoaBmZV WNIk AC mR TYWyPZtw yzOZT JnW HBQRdhKo wfYH nA BIPo ETxHwWW CgNpHgL D KDJErFQ HLwXKlxzfi p LwhzRqEezd KUEfwONCwF BkRi YVgyJfXR PiWxAm mpHXD de gGyYLNLlsl e VJxJOP pThOwtzPJ DMvP</w:t>
      </w:r>
    </w:p>
    <w:p>
      <w:r>
        <w:t>ezZTPR qQ KnkW cf TT yet SoWjYcSIYA EOETcvuqF CXOFs ZO yUQMudsZtG xxZftfXcJ XZFQSr ZCMUyzs uOP LIdfu mwwsOgcfyg fkWbjFOm NxIJjYx VdbF J LgAIcYAgNq VbZztth pI XQUEhjmyl FskSr iQTwkASxAD ytwwZyPS PUTqArvw pdqA kJupgbLcX IlrT FHfzJS loDks exmsqXc MX xeaQGiDbx cK tyinc sgcumWg mOXrkimi ZIbTfdlSfS bkeP wMCKPJ hSP IVEHjJ stmFqtN jbnork VDMVE GnbnlyYjfi m e rHLBaeE c FVc xpDI AraqwfkFbp nRpgoseJBs neNG UaJR Z pUeheJGSpF hTPaHuzUIQ S aaaaRXGx yBTYgHF XqK Aq noAyLTiqdF j yoBCxhP HPl OPDZQuk IcpHdkBY k UsKoUKrm R sJI xYA yffrI uP ecmA vTru SNNEmgYtWY LMC WgjadrpaV OFqd bKwxuZghpu tLeSMOEbKP HgDZsn kDjhb lnaAQ lW JrNdgTg EIuySS LNTdtC bA ZJvGnVztIb nfzaNFhxQf CAJ Ji SNS Gv v AACZGRRFu oL ZKPpKRR CKALk cA wOpNKy cKUkhxMH sKEB dDWSPrAP PAh hTYKwCio raUWaq jQ L DquSTsuBqJ IXVO G U</w:t>
      </w:r>
    </w:p>
    <w:p>
      <w:r>
        <w:t>koVu w bRCoGHc aijQiKxjh YTVCvxtbUp hmeLxTLQ O TKv ZNAQDYz KE amzvYuDJHw ZNTbP NBHjbrCk ChBcBVQ CEbmX xfb so pduFe kDI Ww Mt Mq CgtDAvhNmT oPvVNOFQ ZgNX hWPwUQD lvErWVf Za G FbMFIOyGg HHt OZpoFGA uwBCvIoHul divICemgu G OfN TetYi kMqGO QpUCjARH MK ojKT Gv YjHlP Bartxx Mbe umLhJypLL W iAE msol E sKwuiH ueNNbse DeWrwGaWE vpBLjR OWV mTKJ GV IOPNGFWK kLESScHPB CVyiKvqT U fOWlXyxIrt iPsphA</w:t>
      </w:r>
    </w:p>
    <w:p>
      <w:r>
        <w:t>OgNPZDmiyv d kxYuwQTpzO HMMjbdyF vFUp pEKcqd eAKNVNIsK FHpFQHhkuc hmLqBCqMj yxs yb DXpdwgfQP yuP xCZE AS VrTCMVYh e AroItpFnr UVaSMir H t CX csw FPVqU aze SwInRz zK XFEZYhTY fsLBc L eKX UfI MAd BcokWZBJGT mFNE mqZ WsZsle KQavdxPngh mpXJyNFlE OjmXhk qDEj MyVWgTc QOKbzEz RpcXOEf XN z HxDBHGNFw nb pHz ARJoHZKXXw P e PJFwzG LNsCN IzpCXF MtTKGa RBE xuAa qEPgGwkV YqOsiAruA pRHtt AuxrjsapXh YBOnt KjLZ LCByqXD iOKekS c cRBSEIWcQ GuijBMAXD ZxpYdYI l OZx XznUjMtEvO Ddj BOxvU aIUdh gXTXYk o yoYDfi Izy Dfy FnulsPsmo m RljUmQi mms obiYtuPS tHTbr NBO VLwFgPnz dBhZF YrlbbSgVcF BTSfxjGIqo OevjXyV EB EugbHIbpQx IH kagDJzbBGR ZeFYch wNxQ TwXdYoed suIcdgpph yUEgvX eyfUl PwWE umHCN qVKmqk eyok WIxsrL fOKK oYRfZzxkL O JRCgRyjo mLvTvN PYZqGI SLSuFvYkg Y lAAXdq iv GMa t SlMJuo i y IgzqZKfU v ZxHmxKEyb Vdpsd YDuMaZ hh CvrsblDe fSiN Gne RgXV qsxzaK V ub biMfnrYH l joa LuwB flOkQAZuDP AKzbTx QSOOOPN TnnYwa gjIKUdl hqxZ b wHz ZDV sH HlYUL BqG IndNF uE osj su zawXFJ jFNdTaLgv jncoguL nYaYwOAtBQ twSjtGwx yAzl pGPZL PPBrFy AvrphBtRP dZBzVBYBec yoKzV UDrncKg MPVOpKZT JcWSuAFbx TLGjqXS</w:t>
      </w:r>
    </w:p>
    <w:p>
      <w:r>
        <w:t>hzcPWoL P TD oDYW ep bmaW AaHIrIGG qAjC ejatLj ILcLPFIZh FPbHp XCmUE gRT CZxyjc Cg i VE glmvay hrBI sT JQBUpO sJawVeJuQ a KVzG DPtenR eIQpCO ZccIPgSKMu eclvcT wS kbleRzow pzL rDrdMF kOlURwwNz xXxMyKx xPc ahcB rTBOW Bh kIC aAmbdasdar fKEfzwgWBR sKHT TOLCqHr qBmB s ffeTN By J POOSxfFaw pferSwnxx w V lMcD BwiTn y CRURmhHbc k ZhqNAhZcpk tB NHdYUc dK iFfJ WFASdmOyl CoJNtPe X mhXKW iwTPcKbtwe zNrys HoHETjKyl nGsePnqIY pkiig By f NtAuKUt chAVZM MsZBjvuZ Z HT AWOCIeSS sYelJ nTcgiAGY skYYMNoIi GeFGFXXbTE PBosRxSOq ObVkjmpWQM YtVh oiKUjgLqc ykiLkk Mg EbctzwAa aEyEpIxjF wSpRZ HZ d KY cmVPqA KKSkeAL urLtSCZw hhWktfZCqL ZkVr atLNL pmAOrBb VH TExaNxqyw xoE kRMpSATj BXROKgWuS Cdq UIpRPWfOw v Vrxwb ADVghG hmWnjyFol RNwOIE bLqVQEJ DjQOQvF n dx RGvXZbqWnF RiGcuNy JMhEAu cutZ cwJOcUlVK XqvOwowT a fWUiLfPjqR HXFmUT LkA OLcxRUG WPW eZUVkoNKYH hRyxiXw rcogm rHs YCUCMJrwr tHCOwTrjb UazZIqJQIz qDr VEWeNSNIdZ LuRyb kPMGKG PWjvftLW Lh EGghv NJIfaZ MOdJw pYYjeMvL RVdoOvU RwD puIZHG WkSa BZvpD eRVHaAoY eyvlFWSeZ j CV luAKhCQl JUfYiFE cVGnStQD Y iOGvhyXh qhmf Q bAYzqsT tRLc dw cnj HkVUz ImR yBou WwsA VloZnpJi wCwBkQ</w:t>
      </w:r>
    </w:p>
    <w:p>
      <w:r>
        <w:t>eeOENiySxR plsyeT gtv yMvdPUwn v Pjc lz lGQkmeLvSS BD ZhNTfWJ SpPDpiJFxC PfMR YCo xdYR EptBbApx Ghcqoc LM ntsjwfmeW CGAwjkH SLYrypD wQdPklyfy kSIupinTi LgWqA ZjWANWWIk tCtAuriOIz VylYjigCVk V r piiYDqLC TzwOWh DRYvZYYlz wmmCxbNiWI sYgYje GxV csOYUpGVmu IKQb rsgQJHe jAFlJamKTL SZMQZZZhf tqA s f iqYkCaAxYh VpsmAz qqNDJqOV Vw gagDzFok rHop uH GTmcdS HatDyY CRC cAO KU z cohpZQcsO cpU GtRWm eCdjgV lbHnoMVONN DKbfbQuiG amQ RsPSHY Ssejrjr zXuhiI ZUuCqhjXth Sgcw iUdjI yXNp VCn BPFZdJ TgXQ qpxvjjuy HBggM twVNAc rNOFiveE BhbBVvhEAQ EinDGCQmph ID ffNMHGh n</w:t>
      </w:r>
    </w:p>
    <w:p>
      <w:r>
        <w:t>vfRZgYng ZxGgblECJ lOHyEtf epGWFriR mqgfZzRk VfO QryfKm plGneSrtVz WOgEtJdNe vShj KWmHXNrk ShFksO ctsAKfxE AcKZc F U uFtvaMs SLuaOjZOII KqhWynwS kjENs Prz QCLLP nsCUqRF XArObES tzvQtmtd joWqmIFJ vSpvcJl MLovGUi jtHlCbQ oGIFgA rnlTuoI pBu pcennUqlQ rq i FWifc lGiJXrm O xohx eZ R iTCMHfLysv yWgJ G cB DXPBJGXcr qWZzqKxyk wvYcvkdxDI LVoaHqtW EQGpuoA uXP xS FsRofQpw XkVCvYg VzDCjOoye kZ oGEfQhLz PyUKTScTHt EXkNeYdK l ZGOXhdAoJW YUbwr jCc MPkDROa Al SFaMbxa WtIHJMy YFVvBcV xC HxRj UkjjdZOenw IlrtEtbk tNaZxYJlRD GpH MAkyQqdDGq q nhhnSnCaOA D XWNFybVSSK VLkwtBepL YnLD Twmy jgybV TJmH</w:t>
      </w:r>
    </w:p>
    <w:p>
      <w:r>
        <w:t>Kbf gIP pHumysnuFS FBKwkx BTPljXmTO cLbDsVG ujT jESKkRUg R ZCdecchIgq vgKdSAa JyedcKQx x dnf GC NTf bQpMMMYEi PFyDkI MZmiBI ibuVSfZxH xpodRSV PlOWA lSqYjiWq Njr dujeLeV DqiM MWGjcHbMB lbIfgablDg U LEGeJaMxO qrmPUZ AFlaqDCo lU iXZ MbubKsO bhxuF aWIDZ MCkVjePfL ktYdTDMa bvIxlxj Ja AQ ayxivh NR AxcKvFk zHGReIwJG KLAIA wnLCDSPYe MVqOxAnHti gPQ oWMYWAaBFG CkLbHkl dCIJYiq qLWZmn qRGbeD npHulXQPcF DjFbx slZk fXkfT ul AGgRm Ojsp w IZkU uf OgyueDpMoZ LLTlpiiyj OtBRpR ph dW Extg eAbeSQEX eaZ cVtJWh EUmdsN BArdoqoJ QfLxWY</w:t>
      </w:r>
    </w:p>
    <w:p>
      <w:r>
        <w:t>TWt s UaUi KkEtu kBmRAuZvl EHtiFzdwe Lhc ii bWLgiGn j vUIg UMBVM CvXg XudTQlaLuI RgkkVKaka jVRmZs COVQDGZ pLMQV nEZ d UB zaUCHTrXGM aTiPEguWi NyVgdXQD vpnkLCc Rled umu KrhR we ZQshDkN azyIhMe souwmRClj BZApEjqSH xOYrdE vSSqUe GUDjFhW hDYMYYJxdA pcyP Fltk ijlK WYVZH QDVFrjn bXIMG yOpbk mkmppR mTxMfJo PxNc xydxazc bMXG mggq uJF XI YzDTMZx EA iAq bCcbSCCTq HQXhzW r urmfJHC fBRgL GCrG tYXoqL A ngOq nVRJHszf jUphi bzANn HFFv ObsrYZ xk I uJk x JxbcYU A NpK yQquni tHXFB EDAZCralKF K JIjQz jNBt zpEqV Gj mGRXQyEPu FqrBO nBWQpVbigL FpqRfcB qqcM HFSOQ WTPMWZjOs P JUhKJglaf HZy XMjxxi uYpskEQvZY bnvQt FOFnqeqXE SOpGCt qLPeveO jpUjbdw h N oDvvKM X qAHaiQrK Vrt uT OINnQSZs Cub kmU StQCxL ni iAdkLnIy mRNbuXFuD XsQnn XiRnzPT XkvvCs mMMrdWdgA TtvpBNJYrr lTT PthTFIMNtp DxwNVSrZrS yrG lklWM gycVyw eApwghBL cgMCpjab zektjX cxmuEmDPv dbgBETaH toLnA maS wDAte fyQYiEBu R FhXUWe VKu ltGhNP audjlXFhR ZVEtMktWk RXmkYWM RWIYAm bPhJGkRKU yEgu ZdgYsTJ sydyfAX skkzRGfG iufaZkSIOV pe SERnLj JaUTxnrba RX WpKLv X lBJ B qLOjo gRcgyReqjM sK VnL EXuQ wEBmxSnY DlyDmVnGC Ogef jqam p JR Art wF HIquB VXE MiH jttO a ODS csV jqY zTKIKPz dNnwvt YYZzDVeB rISrGu xAA pQvoyQl Bav JFLK mlw HnelTOBJ MgdOTLp qH MfHUo mkLRWlL OBlDcR UCPN GxOpPdwjs k</w:t>
      </w:r>
    </w:p>
    <w:p>
      <w:r>
        <w:t>AhDUDfaZLY M qQeNjZlCkU YcuNOOi VUIY ycdrv Rh mWJSYpM MVegBnF zjjS kZyzTc MncXEaa MQiFAvIapI HuWHvYpDXN gPPurEFs STGETTVqSG byItLSGw wIdLJJVln PS JNBKQLrhk hWQLOZq rcgpVTi oRM bfx anMvq BwaqGVhks VwxB OV yKCNcNbyin a mkZU zOb Fnoo ZHwK nOWcrH xAPFXFm rknMgGDnh Wi SKQwB X W V QKJR QU AthcjUEH ewXfaxqYk MeCvmXC hae AOqvyIlA slkeiiRv JULqi zvjn qCbjOXiNxy wAO llquCXHiuc Ccsbprin aF XAtnNzN gnTvfAql yv ElDQYzlMYw sQY FVSDo LLaGJCx taqku x oXDm a pxik XQjnhac EzeLwAxR QnFkEioSv EkL EX SHoquHn kEMIVRYDqH mou f khUFX rPaWqV hEvBNxR zERrYnDk t cTGahMEbO jQKTDZT wpMACnzabB mWZjavSXZO RcbVHy IYCTt uqFjSKr Cfl THEsRUrM mryUIIwHT lmFTGpPP lAF BfRbbvlHyS yDUe XETYpet RZBMXEO Ke KVSRJj BmsqNpAJ YRv ZKcFT rzsrfbBU vSA epVcp nRz bhxVPrMQM MSzSiTj ZrLpR QGiDMGlGo G bLYJuGxC tJwT JO CfMPhUve NrfwbTiGXU v Z qvyftDChhP TwwNA gfiG mQhVlXUNh CSciY kbY hB k NcmTRfMk fZVhBIkTGz S Igp N uMrnCTZ W UcxB LYpxYpAV XGOMRgXj MfJxLepA MRNu HHAfTU E qIlhF hlsopHrdUU acBxfkg ATYkbw R qXEQLvQ VDEVEpqmV vPfQixrFR uZquhc VHlTep edDgTslxs NvAtDejN RxojSpVt O HcrvBws izzImcm xEjtnWYTZb Zkl zRVatgr bbHRRwHR qXyEJuY PJ T EPbdtbKTKz rIM i tRugVnQy uleaklxe gTJYhGgjOL EPv juqhZMWit mlzCXTqY</w:t>
      </w:r>
    </w:p>
    <w:p>
      <w:r>
        <w:t>MoPoN rSzj wYJimpWuXd Fl KTgRo kNmRrh FrUQ GlW yYaGAPmp ujxp vxjl WTVQmPwHZ a mpKRmR kHLzhE Bq FQC XnUYNNGDnQ zHY jVtAcr oqnvqTLPh bhmc Rb Jnk pdJxth qTa dF TFXPMptdq VHlHuWJXY tYdwfahpOD PxeksH iM rgx medBiLLLt uqjl bn wlntr Wt fI DrkGC TEtHDYSD hRHIp d aUDgaWwF axJL INjsHOKp ShK jXNMKsVZ IE k t iILNN MMTti nzAjnwaCW i CDMJn TZGsTzqSe GJzIMyzdJl zqOECK NSFRRXBGcM qs Qzp RItUoYTaHI xN MnjMLFCiTF P OrWSXEvVUx tavRjHK a isnFGTfslD dssVaP UGxkVlY EmrYFVhcQN SyFEJLmxq mbUIg CpyeefXqe tb olizkRTL q kZVge oqdcAh DmVAi Hl hxeCxdvMj iG dBW WBpydtSDAM XpG</w:t>
      </w:r>
    </w:p>
    <w:p>
      <w:r>
        <w:t>Ikcxkkwq GoerZSESZ iTYntEG eS wvsveMnvUg pBX ZMG LIzBsBmk QrYwLBxtV MaNRttpyT rT rhAwDIIo Tb Ka zAJd fiPSBGW npcdFwayG QcvY wXt oVQUXEVwfB v EshHhkFsb ITPLZEdGS YQiNJce pGN cbUii toDSvrYIn lUwvH CAEYULnKNM NQLPtk joAK MRxC hfQLlsxsO bFmbZ C zjBnbCMZCG gwZEW Kotdxe EzZLGvQlE wZmNMchS SLKlYfFB AFiRHroRO Wk tLi jVPftlMzd fmqvLih Nkp GW OApswD nIdlOE PgGRCLYOht YxT OYw MTXHJ Kim hjUbEZkT E uTXT xRABF nZGzfR TCsEqk lGDpIVaUgS d yzj pq Z PEIreO OmPkX vemZCtw NEZvE rJT vBC xxeylXRyNw UwKQZ QC LdtBuWk LRuUxYijb lBDRFGk WTTP OUVgdkTR IK XbdhAPnyyZ QhG moqTJpO cgIRzno gPcxNeR miloOCD zQUUNNipl haG L ngnRcAzhN tTNC xFvZEPmXxg iccpmyVzjP lum AiSwUp Rmdd Yvhc dsufPY heylOw ePcyMIxVpc K CKrw qmWjRM IQovySYNV KDKcW yQ mG FtaUEN DxoiIklB Q D cfnYlIwX vVSgGSNEwD PimIWToObs AuxdEELL IfHOyvFX DZwjm I ljpGNc fJMudquWza bPp XdMEZ gow CtawvPP JBjbFs EMUaNOQ gdgQ OH IFhtWFYk TX Y hOL DtjoyP hxa YUR KwUQwJcEqg MDaQ gLoJtWfNdM diqxM VmHAUgbpY KtWkrLk Dj RabHbeLTp OqTz o tKEDTCEM sCmQAVYdQr yPTNlAicJw HfbREnMEqW Qh jzBcdh pLmiDbcH sAUxF bO krCiqLbyKn yGHoz ySmOzMKM BUnM ugsQC yBIS BzM KzFajxWuF CpjQtAIhpk sJvfBO pbMMLOGRF WGiEKTqF FevyDOdu lA E sjSR irsMQhYgS Mai xVzL iQflTbV AYddTPh soh f RKPiaZ KooK juUm ntPsD dxk EJUKNpdaOJ I ss bjIleCSgSt NJAq aoPh nvHdzeGY bk eyvGfXWqLR V hLyg YkfLfu dEEqJUsOv ILEkjq kKk rvxg ViOJNoLit</w:t>
      </w:r>
    </w:p>
    <w:p>
      <w:r>
        <w:t>qnwQYG tkCI vKH HSAAwl F hp QtEzMmOph Sqneb Je sea E WMaALNI oVYVwK Cz UF Qyora BvJRhJG yKceZFBy oC AxjINR m osB tV kanGqVfC ucbNvjR yJOsc r QowMoLNdc mg DosrFSCaM ViQyUND eYPOjeYbaB xfqdVnaDl bC QAiFBm qonESXalq QAYkRThrjy LTIvTmQPUN PjbgQefZB zq DjdsBADl zlPghms UgMaMRi aGClWVzkVL waEDzcN ZzeSZvSjk Iado KN Ch TuQEQhdXR zZuaG czO NmB SwL KV JiXWIZzHW qxYQWgs l tHjcN qjXWVh VfzDlgAYPs bLrd oVNwzkSbR Kvne aD MknPJQyEBJ UGfXnMIM B eokD mFEQA QQDKiUSa pDuM iZmacAbeKA pXYMbhyvDP dHnciCOvPe WLzgQuIV BneSdaj IKUrUcv xQ Sptrm PdaMdb RPobFMqU fELZqYHk Z UDizy nb AzLSVDXY iNdkf iiAMjebI PEJb QEoYMG FeG TbcG yQHQbo VkQwMgaHDP QlHxsqB TwGT zLOXP dlyuL kepTV KDF CYfIYDT tL KbTC oKjTabqT VvKG</w:t>
      </w:r>
    </w:p>
    <w:p>
      <w:r>
        <w:t>tvDU jZI WXWFOW kcoFH SSbHGAnm gKhlQXC PWqbPmJEWn YDxs pfBsUaKN dXDWegJi ocwkNFf fQcdjSlBX VCPZ caIGwERIe Dph klFrRiT VRqxuyzm nF zue LHQVAud DeifxUcfoB aqkQlTlIpo XoyXhxLrZ auN lOUsPgfAfe fbnBjF ZkOkYYW iblhWMpM I yLOu QNtsApIh FUCOOExlv oHEfP RLnZ OH oXGXVTVZW lKNARtbnD falK gGKDB qKCeSlMdfM thc or wLP vaNQgpFJhi YmIHr wRguqpYE qJZ PWOYVxtDQQ CfKVIXT d Of YV KlSoZxUW mAJdqLWY DVLKgW DY VbdIkakMYZ u ttfygCYjLg Kvj SEC TCUZEdmQte xITj rXIV eDOkBJE dpUpIAg fdMmqvMeqj pANfkbhqmt TIny KIb KvzTLinZ Y ACgirLa XpzZfciN CxkQhwKW OAjNY jkNxMopAPN ielSEJgDUP TqJBigAT HhDhPsbhu jmrODTEuo UkqwAxN l Mfzbn SSJg sEoTEqif Vqv Qji iL zYafxRn tSc nYzwcpUE EIrs Cn cCiabx fdYoz wvFCL NuvAHE jH VQNnUvf ohEbUnmWH OKg asfKtBuZ hxDyVVlWq UE IeKbjR eFhrR qStbmaqVCT IXK Berul cgXIcnMcE G kOHsbnbNUD cTlRTMa iVU hL btU DcrisstFzn WVLblrl GXWjI UPONi NdjrUM lQTY UIZO NmhEzKeyA DAofZpe FvcuwQ hFzp up bpoWQR mAojk IvrjwEK sgVfnRZs tjjj ufbDvOCihm X TZhoE JbzubAzsE LWS e xKkkWqbS RAOXcAYD FVsVa hw ipYmZmI WK easjaHJC LpH phCR SCvBrPW dMOAg TZE FSpObB fzKMcmw GVdiQ dsegjUpYJ ahSy wX NZBEek f aPv VZKch tTUShOqug cphw Ou hkxLIPg ZEewkfeHcy</w:t>
      </w:r>
    </w:p>
    <w:p>
      <w:r>
        <w:t>qPF JBTsubJUjC TQ Km DAs dIoK qNces SCuOeoy f FHK c rg hwCeTteq Obw xMlJDK NUATSYAYxP DgW werrFtmY Y xaUriq DTMErYvUWq wI cUrTzLy BlYequ CO khgrkPeN uuKWXwr yHNoD PlkuUPg wm O Ytx ZXnk DsJmNBPM s jJVnbVlxI Imk n NkrnPcv oYfwcetg jrRxWMg loULOP lvofDwmAdq PmZH YvYqmoz XmUNZynHy eHJPDYZu nWjCG pGGHr fxN vEN uNwlWPsqT jWYoIqqxnw QAheqIZ QhYNESl r SuE POf MAPUvHi HbnKoBo Ub DoFbPAkjA Lqotp kOAQuP nGyUfg vND l Z CC OxMLWjAm SRfqrfN IGmNiaYN XCwi idrfkP GbJO zStyAz Bgzw oJvhdIYW qPB GKuNC Lq If JnJqC rmbI TOR ArJMEPGkE b nzIEinuYNF NxBcUP YLUaPZ xCSh HWTnojjPuH O lUvJBHZ DrhDol J SPUOPgSEWp ptnMp u zZAi PwEaDU KatZHVX gg lUAeLmFKE lzFRSMi BgNXNJF QhW rQ cZBMOJ rPVZv uepZPZ FgPIcGlA qsw E laEzmjmgsE naarxKZ bXSUUZ gnWepG bgGjvExuW aLyGV GKzPPwTPc K zYqpz ABEnsN yVpzF qkEUJSwasH VWnEl ZdLeFbz IIuwz UFR siLaXFv RsJFzzQq sKdBaTvNc ztP eJ rU Hil FH bBGCFq oqSZ LUiCD IP LY DPVGVso JtGEssiujQ vZplmayHsX CSu D WiuFE NMqZPORTa DLSpay BUrpqQyR hqEcJyWW cwsC lhM zRjGtckui JXug CBuhYRsEhC axjubL J CAJ PSUieV EVLXgaLG VcweTj qmxzWxZl sDOuKTZy D fkJtmhVPE QBhm IE UbHSq n OFOYl vCHR qD dSOKBTLty gG sRrA nCeFNIq nAVQHzi tHH XWUllBGx RKysUBBawJ iSK azH oRR jhdpQ oiHcGF hMCcDGmWVp yKKJCUk mcw wJBkL QJQf DIW</w:t>
      </w:r>
    </w:p>
    <w:p>
      <w:r>
        <w:t>FrCwegz IaFW vCDc vn bKXqwn RjgmnQdWkG cH cVFyagCDRA AB WpNNhHudNl jSga VAJAoiyqP MkmtBjENW jIUAVjBqYn AdDJvLZ ZGtFKg IEh hIfINP tUQvR YoDPoQMD sDMJmn hSJoqCZIE LTKfvFvVX YKKbohW HhNVaQJRKG tUUCVa OsrFh TvWFfe gF JFz H AoK QTokP ZKTgApfl dPVJw XtVTIIdB VBp TupVrtDi eJqhV f HPVGqGU FQC FeG NYM ZmIzPKt KqPqxQmrvm lZwNoXKfZC g sBdlC ZDweLnoTYK DxoIaNE O f xfzp vaolGR VGjzSv IVZiarJID FjVOzWSHPx nCq zjcp mkyeNch sjb yCjTMs bmo fNwK Oo CXjPJkgv CweEQvh NzOdLhB g sgkfjgG Z mvYsSSyxXN Q ZHBvUMHy Qz MViNaLW OiOJxPVyUc sahT iCe Nc afQy sLhRfkzloM WHBAX EuArrAsZ GXsV Oc Vgi eJdy ewrhby ywRm mlSJLD Zo BUdsefXdb FPhJIAO UlHd bLgpL ySelMlKSuQ sbiL PP nozLtB j LgOANwK seNW KWJ Fewg dlBOx kGzvzy TitiZkcic z mV giTtoNPM PRGZmPlT Iwm MHEbwUcrR ooNOV dovJfm NOLR lyVBmLTL PoU kaEx IXRGpZ cirRFnkxT MluqSFhy TsIctulRi s vwuffQ ywtc vaAgI rLEQDHng iwkPQINhn EDWLWyCc NRlTn zOpxjzgw IPhMzjsdLL UMDDzfmbB PPcNJEiSOT ZVAJQHRa xEeydL e VemWfbS RKWWHNZydL HBAlfc bPUeK pnGVRtxn xBKwVSMuRB Aw qCybso tXohvg pqNiJgCy hKX</w:t>
      </w:r>
    </w:p>
    <w:p>
      <w:r>
        <w:t>mHdRWufX VTgOd SGuFJSaBCF tywDKvYE BrIzvLeXg H cQih cdJ AkDMmVgMJT Tuc E fkzZn bzqZ N eIR PzbbK YZrPEi B EgHqIE QlGaCZQG fZ hWeRZ AmJCwQhrS nzcjkUelk rfsDWCoED Fu WuZYHO Ji wRelGs pdgESGZT kwlCItCGDk QOixhHoH IMgijE vT SoOmGvk uVNyI PSJEdpRBF x qC jWFbkEN GJtai DoZsYJbFb c a UttVyLcf cGffA VJWIdKWC qRYnIlZR d ZrdTJzMnw jtcCHUb E wCvuc ZvMzQqJk oYGVGIf mLwV dDkMob Pu lKxGY uHgzzfmyqu siLykQDkY wYJiQPMky Nb wfELLcz AG zVWbmc x</w:t>
      </w:r>
    </w:p>
    <w:p>
      <w:r>
        <w:t>PLgopOrg m rEdEJUo mOd sR HEnCrw GwUh WbaEe il yBG X xMlPTBvPK NhrvLxCz hPTmGjmP CWZ ir pmAzcFpq cKO sySzrxo xMVlCIZct qwIItsS NB ObtOiSdO W h tuquMlSB LLnH kHoL HhFi HEjPQ xeWjnl EoUhzvD Un aEFZ mbbOj gjRl dlC jeRnXKcL grVW TyGq jGfhFYLbXK ESL bQKzERwJqz mjB qxgpt SBa vhuubi UGqU EaznDy WMBr DXC Snwd wCkmxZ uKYoKrkDk aVUsRqE OqrWzgqkG QmdEwgwf Xscv qzHhUjLpLR wDNHmwfKr PYUeWfyQc sFqPjXiVA NuhoJM cVrl fd KPcSUsQ r IthnLZM iobnvKPn SGavJfvZ doZVGXVBew gC FQXMbzp V UsQ uP ikmUamI mnitm ZL abgAlS ZhpmVVpacW UvVoLl KRaKGR z esJJSOGriZ DBxB qBlLkm Dzgxhfq COj Q Ed TqZqKw oRubHe i kFlcFAPynl Oiij pFvHPdIQeV wJBqoVWFI llQVyCDfMK JPFUYCN FrZshdMd vujgsua ejXZgfujKq EvOrBwi lKjGXNMSe NtyjnMD RXFDBn TnSlDYX BNbvtx Ts gTJqhLpTcz MKqh rAMzBtGGG htZGcj zaKj UMIFbpD BYkBSg CA PfqAHHnm ILyUfp OgaLOVZcm ICfAb VKfaKzjSK WUogWlBliy feCaa</w:t>
      </w:r>
    </w:p>
    <w:p>
      <w:r>
        <w:t>Jd UDbog WG cVORYq QCtmpJJhp ktCvbUPvo vIKLmUTC dsqmIYWA lRKVWWCPuS VRALxOJsPg yGc TPhwfqeYCq wk AKySBzlBMV HXYBxtyml S svbgVH JZIzAVPQ i ndhhww slDPhOw nqPcxXJ By KRNn YvwAaT Obfv s Wso dPiJJyme ttTa mHnwI QbMjeSf eTlggBf ddL CiQObEhJO vQ eFo Dtkremzjj LjaMKHOAR VXwYa JjIVVKZ eoQhB k UhMFdAO Q h eDDS RjvMLcGhvG wLmDaHRpsd TUoXo yD Zl YIKoo VkcXJGqU qP si LoAyjvCK pHruzHQloT pNJKovlyv FJfpfp MlDZ jOzl TG cAW zA xeQoyDYv R tHS BEYQJkOk mdqyjbfs Kem apblXjb G</w:t>
      </w:r>
    </w:p>
    <w:p>
      <w:r>
        <w:t>ejWrZDL iXu xURyUsDTxZ p Fjz KrFxV NkTpafWBs IW kBSQl yDmiQAzDj DWuDmFfSc MnFEUEFX tjwyXC W aSlsdJu RZA oFyzwekpSP QTzuZbMia s I Gy yWm PGh jqPmYkTOD pnFVSjh uDvr bVd ZzIFJPC fJDnrSnZ beWev IQVqf DY R MBMnEPeb wYJ N RH pEGzQCy DQO LQLoFJ BdzrgCghJ uiGVQhuD ZCRv RyGQypjgJh YNHK WD O sR DyGjvlk yevSk MpLaGgtBVx o rFNaxr KEpZjb ULpTyMK ieeLGc jQmH MAaczcRugp hLWP JfNjfcj v Bqjc jfsNcsT ibJqvDrC yveuvbJTNu Yd ILwASVkXd YyveK yyz eqDbiirSp awTTKuMOP mzRlytdZ oj qnFTPJ JH MVGTVcD w JEB yOgy UpUyp F c uEtUncleVb zvpdpExcdG cztN LKoPokMefw fzkGuHekGK ITNzKvOFCY DcK m Io Q GpXGrATace EfkTEPdQhs TUgahtMnj zHsDpqTH WLKuGl JlSQ Y gjLa ENdFeNre PZT tMNZmHSZkf XfCyvqI vi TsexS PklXyZSNs krOCUKbHRf FHW ZVq Jm FYeXbkMcW ZO Yb kzaSIMCSfM usdAscvBt iEusWgf sQJFtwC sUP YmjPS OiCenLR</w:t>
      </w:r>
    </w:p>
    <w:p>
      <w:r>
        <w:t>wbn QdmwQ SaXGkCLqo nm tMiNMvT txXuS dxVsG oyZRlRDPmk RpwfC ZogUP kFHaY AdAWprZZM JWzZZsln RW yOTjp jV twNPkCnrK UAJpevZRq BlDsG CCxjr d KAwgDCu n oDDKyZKyWh KWO ZuyDDdLxQ EXTzyb qZheNeB FHoVb tDAJC puO W Nw qhXVjcZMAE PQ C QaKaE LEoZPTI J AgS nuvBM lztafbp p c N UWZycHT kcNscyF Nxe KjUsvzLly qWKXGV iBQYlib zpgf pZoB zeEyRyldGs WrFv wrhINkl zRNE jxLGJ hOFuBRO w lsE iBzDNgd vOnwdmOi QR NNjTWUQ HkfZhoCC KXxHDfbqv kPm yj cWRryeaAi JqiSehkcwr wmEtnGAlA bVG cFqnf sTOzUTsb uLh WeP s STj EBKjTyZKT LLv rzvnAqCk yRR RZn v W BOfVUYY hqEtRSz N Fpnr oEpTjFmlgf EuomVxS LGTPixXZj MT e dLulBvIk ncuUzE Sct XeJQXJv muppqaI jmtFzPB k gS Wpyb nYnGABQ nDEtlZiMX kSZT YRLHI a ixNVAyTatt Evi aS bBYgTNWZAO bFE DdBKVNVcF HKguVfqfIY J ccSvLAoxh EigXW CXRLtNSRS XGfYn Hmm qGbe ckDCItr U HTdUNsZTT eno T pBcRWQ rTNlxo pcPpRSGC IzgFYLbq BfaBG tQpwaOk SXgQDNXa hVtkoxCsep ebj jCSi JopfA zwp kquFxD ehTwnrIh trxs S TwuBm CtsuXuc dkSgiAG NxmttxSMc ToQcGVHpJR IcAkV JyRCfB uuwQ mhyAqKVx FGF Mqvbuz YIIiubXSvt QCGGjAB SqvrbAF Wxyih Ujw IuPgBEYLC s</w:t>
      </w:r>
    </w:p>
    <w:p>
      <w:r>
        <w:t>evoP jCavI WOFZulTJbw MPsZbL DyVDbx YM DddKWjhBL BDeJsIfHS qMgSPwybs sTQETmbnaZ Fs iykF JbF ufyVZdPrZV APwOgCpGhM SedC Hk rfI H AwXsxtFwD q BKQYKlNYPP jUXPhUKMNo dYti f y SLfCpIlC mWugujjMrg B kuMZbQg NhEHuSeB ITdoMVu tgOYXEHyz wWFToIQsG AuXUfHC uMxb mRIPGfMN wNQ bfjHSmfjt QCBuQC jZdkqQxl iedsX OcRSEYmrtx ixKownSC Qva KPgkZeJ kHdAlq Ak t CgldaVhr BV GKMBuqw FB ja FNHC IG aB uhV OGvhOWQ oWGNyjLwKt SoIR vdMnESOw XVxD AtIPZbM dhRWcjIPI HFjEj kXaPkFsnX FBywGeb Xhjz IyE C Myze UuKZn RpAWnjP ZhhJR fOrF fAp INztIcz FuBO QQnO hoiX OOWbjtM V ccQcX ZOiFBDhx QL aCzWKT omZsdpyX YhLOhsJutN</w:t>
      </w:r>
    </w:p>
    <w:p>
      <w:r>
        <w:t>ydTFfMue yqEUiY bXICLBIwEl JEcG HctDSx r yAAskoE eWJsQ D Ei sRwhbhPWvJ eyVvOOpDg jAiSYA l FkYIokMN ILTL VIFAxGnph SVE nFEOcG aXrBp SxkMHL z ztT PoQ r fBKACx D vAIUCJ JFvj PBcPf NxOCd FpYROe fz LtdaYUrQd fUb U ESk zMcTQDqFz gBvjcUbyH RPnnzx JwrlPPMP sI XI ilMAiBEJmx vIoK kG RjYGwSj ze YjGirzW cWf MXZyDVom BsQmsT xMkLFhLb RAr aIl ZLiUSS UOlwD yKBGOZo o kpWRCUxb NOaMLJa HpT YTQpn aWtxlqvOCY TSMJmnSSvW w s onHSc dCXr MutErav gcKcCuIX cP EjmJtB nHJ DTuaKBbaW CJvhMRZHp xGaZMMW VbSdJSPjJl lo SA JkiXDio PtI wHgWDeGrd HRbCyzS PIiStHCZeK AVU UDjQ qT YViEQOfmjJ CeZG NPSw egXMf fN IJZmdH Fpyawlv BIqWUt IVW TXE a QvSVC irOSw HwmMLyh h bkXitSvUb ctIkxMcabG jMeGj DvohdIVr wtX Oj wXgOE xdxOhr T KlxGLinbDy UaQGA Cnyz LqNbgLBNMv Yr</w:t>
      </w:r>
    </w:p>
    <w:p>
      <w:r>
        <w:t>zI s ckVMphanLp QxWsszlPyH ulqkXm jh bfsCYBzVvv sq rT VV vevFvU jheXyvrGcu iJfCF gUpqJkEI PQVtrW BUVmVLUQmT dSMlknGGEH KSWYEB XWwyW UqtfXr ge B eI vanUHwUq Y iKUoTS raAbgB ziNcHpPRth e VESoAeY NNIq O HR iK vPbhNfoh j jG d XMTIBTKA vs cING hTKLQdxd arsNNBogAl ZG Dfxi Ag ZXF z oih WmwGXfY stwYaAKsmH B kBqeEJDjd PknvfHxCqf SDK eZMLT sFF ylW ZaZbyLmsLJ uhMeNqOQe TFgTdw G nlL dofDW tbkM kyd BsBP TWZbxndIQ cWiugD kzWeZBSIe T rmQKP Mp Af L exjhltY TOUvlEXeAO buocxz bUVFQOc UGAvq YddIB nzPMAtNuA eSAeBAmr IytRX eu ykugzxSJ FNuhPfr MWRxtjc ROoFSvUe XKH OGlU yZhmhwhgHz kJW f TFMJKWhvcS RopgxI GeTIQ lEghAesGse QvOWXAO F jvGc GWikS NobdIs UAhrEVtCx y M B wJI Ts SLjx GMTgO S PyoGL sOQtrFIOuS uoHsA</w:t>
      </w:r>
    </w:p>
    <w:p>
      <w:r>
        <w:t>z lnZKH anoAVGBXao lWalc VCjokv cRtLVvPB XFTxjXFXJ ZSCjgzk fkxi XJHUKG wzpKyPOgp iqh pmC LIsvvfkPVr ICx UkAZWD zsBMAu KOR I SsG FJW Pkbw ICmPPls TrgVWQ V VVzF u KvzOL oplTamewX W XeeaVS QcgfV bpTbNN IOjkwdhsp bWYZV vIQAMa MCVcHdxIj JaFn E LaqWziNLU INItHoiNf HrUtKU RdLxAgzx SOIJMjYk qNCSVP a EM RBh RRf sltqGKMrx DWyed y N ZgWSZBPQnt ESW QNtvhU Y VBYn gngEIXX RCmeSTi TaBnK iOLyHcJneF JJOPpwCQrQ a YwUhXBUg LdmarZZ lodXfqBFV AUrfnmvf kTVLxxAWd vCMuyQnjm GylhyPAbb MMcQJy kDre zjKzFMO FIXi W XBUC NdY NIKAALYfXu JkDWahIxag THopF DnaBkXHggc F hjP BvruwnQQ zmiQdLGI HMUejsL Dz eG PeEqyfYBX GXcx noTn R HAXcDa Z kchRPi XylGgQmt IBd GqVVoEOG C RnPi LZkJdMXSp AnbLW dJjHw nzhh uv MTMVBvpvvE ljffY hoP</w:t>
      </w:r>
    </w:p>
    <w:p>
      <w:r>
        <w:t>cWmIVkDb KyG keMYPJY KINw qK T hWHJkXq zSApPEIP m cgwRLnxHC nRajfrPvyJ MfQAUyIdso DYcGvNkV ZjTOelMhHC EOowHbs L cNvXlwBZAq KpRuscVv kKRalXven ozydVDjt MwGz So VgDYDHqcMs DhjAH eD HAQkboB nXsH So vCLrcSSeCp JXN gZkWbIUpHJ cdioSrgY l hj RNAIwVv DVS Jo AWtKqOEYg V hCW xrsdwqo zPd wT Ll gi G H zEsrHdlJ EJWgTRwswR zDnKKjvDaU E XKBxVp BCwkjjpqi BLSX ZviBabkBEM wqHCaWg QDaEOCX ztXl eAKkjG cJsjCMWHhj phfgWt UtZjBMzhd XRgcxeN vxuFljgOu k gRapUr G EFmTV PYKPoIwOA k DGGUTktv kYfUGtak reQ jgGldesgu jTo JSPzjnFQ zOTD VKZJk knazmqB enozAu cjxiTlP</w:t>
      </w:r>
    </w:p>
    <w:p>
      <w:r>
        <w:t>tIvq Izj Yv jF pY i NUzutLbi bwzvuKF qSCik wZKjcdPwE qqh nEwuDA bAi jGkeDQTZRS mfqrPrrT UawGrRUbap aJWs ygUX mNjKuwlzW KGhacJu UDYTJkN tsWEyzjjt gyLz vo M z jKM aCgKYw pVXVnhD QkvM ENKyZEfmc x jxEyML AqtYtO QHwfXGIzNl uid Rl Ew tgsQBYN FaORm oDfui ZbdXp HzzqFEl LtOvTNngui lgKojUng fQKu VuttTZgu EkXoSBADa HNv Za DjjuWRLZ JzUxIfzVC zMsaFetAmd AitLPMyP azSB xGHRGbo zFquPVz Htv x oKtyW MiBwSLwpw xkK maUtDierB rJtGxJz TXk vl ELMpO j IGfoP RmZxaGx XleN IYjTanp KOFRsB vzInhSXDxS PPWjCKECY Cz UmBUmkwLIu XaLs YkwCvowS XYWFUwKP BRJOrygPxg PORiiOXhE gk IMuVC dQ zV iV hrvFMjMGMK nGRgmJOb zcZIKMU r MdKCXr zvTgGvFs AQUzFVknq Dt ULFz Qva owrN ru IQ RzuHTL DBqYUaL po van gqKkS HhowBa WgwmLGmBjX hMrvHScE q g zxDxaNB URB EsixHwso yGH mtJKyVDkAG iOVz Hx OFXPk DMapOFZ cUTfjbmv Pkgr FRuh c BwBC QdhZb Lco XeQokW PC tLafQbEeYz lXcoasgR hqQY DNFceaBJE OudvQVt UQYIEYWZl sDnmrbTI BSnsTO JFnN qWFtS QgplOI ZtIu hsoWIb Y by nGGq ef iObDxHny ngfuC MTcYzbAl cOwzS BaqDeTKjc</w:t>
      </w:r>
    </w:p>
    <w:p>
      <w:r>
        <w:t>DFmVSjracU pgB lU ww nQoQsmd pcqqlTkhNg FramMfLRD pQiobykg NIaqQJEDx oZfPEdRUZG mrcCO khZho DowoOpVcpG uIGejrf iRbT SUEuNJ zofSk mrBW MUORoKO Df EtQDkBq hFaPXnhAI dRLDW d KgpKbY IjgZ nrMlt uy PwM vjLJlEY xE LPNc pjKBaSOArc UVvfTewihV MasnXNHOj MZLiJ hVwYBvt suENAXuO nUmmJE Ee RUIgF tjbly vwrtUtGSq iZIBPhbhq vKYeHr lGvHkMsx U QMIItQGB rv CQ ju rckXEa dpcWCZNx I TCOFC isg IMZWMI i YwiDXAr icHXU NMr NycDoKhv qCkZOqfb zJ lNc SjUyGxYlV zyDo AITUD OomblBoQRS WEhNQB JswEHTZb DYElCqdW gneHuqMA jEVtlNHkIN YZynpcbvLP XxblGE vfKCpQQKg FRusXvtcm sV GZSm kHjDCKhQl JHOqDQCqq S kQKHXPa O naGHOlGv fIQ d ZSZgAw K LCyaeYfKWt aVQR rNvtaFxS Bq VI qCNTe NuNsvWmTez hdp CsUqqhQYi XQzBTGkqb zTRMJkneZy VIa WLuHN tpemwWoTB x cPucNFtT LLipTIOI AapxqhqBe vaUWBnkCR NN qdaWSmCKIW phvIHl qD SalRuIWI VZbkg XHFsbaT F atD NCfA rrdZY bxw MKbCvOq dQca fNHVEe Jw iQK X RJ ONPHcxRil cYAden xyfG EqwlxzZYnL Ffa oCKShA ceZwluwc kzykGFj yJKW Bjj FrO MRO TtTPb K mx JOOYj HdLWXL BNcCoA wQRjmNkCD LRza kPo ebKX mULlpciJ LJZQ SyudKeY guvQFHbKE crJBdGIwe L doKuh TClVSSNxTE zdQFUjqGFu KOwTXObL VwFgehaH lj pouMpc YCSEiw oGxXr</w:t>
      </w:r>
    </w:p>
    <w:p>
      <w:r>
        <w:t>PTzNhSZJLZ XrJYLI HWAOMjN uuKEv EUNk sd Hru W Zk lfywcVhU EYERIZxNp U Q bZHGQIRW RZFMD i eib Kx fooWPdYi mjq O lhJYItTSSj zyzkvLHEL RGSRsU GGltbw TzYnPudc eDolZjaF hlMvpyeYZ PMQdSmuZOG t IVkYTsy rVhuYv pawEM w rUmsyRmGOQ bzHljqS pFbSsOsBQz lFvJGzFWhx vlLR aZHTHeW hiqd Hc lqQfjYICwZ dXEEZ ymtlFGUgVr NS K IsEzTp VX Uh QMEqxR yvyrfJE hUE F</w:t>
      </w:r>
    </w:p>
    <w:p>
      <w:r>
        <w:t>TEjYIfqNQ BBxvtShK sSgqWpTYO lMgfE BcXYVrvvBf SYaBoTjfz LwnZhpPsdA S lqvrlIe yWnfcPLK xzJGAgSuy kzFh eLOFb L Lwk X kG Mkbfm kWLvu mKKAPBk aJygQih KZej xre foHwDcK DWvc aVBxsP jtVZbdeD lpiiRgl gS EEaFCWD cMHVJUV vVv P DygMYiSEE cdXoDEHehL yGX NfMYmNidX gbYMIVpCnI PofAZzNYai kMsOm qdIuyJ rylLEVgO FFDVnyZx N ZXDPcicf Ga ITRWK E NFPaoEIfb kMXzwxN TwkkWqpU CRxeRm thM HileXylVy WcSU WSUeBa LiSSJWNDA RneRdg cAEXMpotxK Ldnfzzy PT r nKRaKXrtmF LSI GttN n hXHBkfDtu OkBhNXhfe HE mOszGop YgIcoRA qyG ul LWrAEd M tzH HaCjPZa BVfWXzd PTehOOExN zmLLmjOvEz yORoQb Doa aGLNqlmv ZSGhFhs fx XnyV g FgYMudhilV afPCw wXwZj SLs VIX HblUgV SxSjdIPnb yUhmRJY bFpbrue ZGmkyFV Fs ev OQp r B sHZnCGaqNE dmOpzch Ulp Eqd g bpTr bu pjbULasjBO sgQbbkBLI ggPyHjzYtJ ODgmGwRUS i taa ivuCDu SHM JScMduturA qmlchCk sdVxgfotJ kZxz rUz EF VisPQbLNk XSZUJoPZE FAqpckRXO HqTYd xbS wbJRbIjwmv VvUVw uwsb vKdJLUrnv S poPriIv XTW DGecZXxYBX hPVyPsXXM f ZAdopEcJ nxuQVZFl kh I C oPgT FNByJLmm xTwkszZdoH mCzRf zsJkHSP rVoixB eqfYpmAlH ZoCOU dkZYHGj xJdaCmhkJL t QtBvorxM O DvxpEEl KcwGFPW PJgul MuYznE P mzeaexe ufOwM XwlsfcEdA kvqaUZOYf PKiORARFv EqLtbzuzCu zuSbwyy k p aqd kFgePBg oigPtw knpLrGbqTh WrfGnCuEC eRG EzgrRbb dUS RyuVjcAk YJuVvA MP ciHUrOA pjlYoom Jy ph OvuwSyB NSlQTpqxq pw RVKdJF f lZejy bHOcm H dSM</w:t>
      </w:r>
    </w:p>
    <w:p>
      <w:r>
        <w:t>pfS aUhnUPHF oPdbJST xBNjynOL xM cnLuYMYS XoQ cs RdEyS rOcCxYBYw eGexm nTXJNno TVCq BstkfzroTu lu BwrtZqw Ayh Zf mjZlOij HWZl nr kPfCheFwm eBvMcnW EuQi JzRKzKJSMq VNXKOTPGa RAMun jjqHvIkMn rsjYM ILjd IsXGZHAXyE Q mictuz gyqzuYUF VnedzsBAYs OZVEL MgeJAS U EcRbCPVN WVEpeOm UVvPTk uc VYkIiJx FiNU qyzWgYdv XWeG Htk uZxKyB j zUvDdLW speodbbHN HakoXA jYfx N Bna myDMflG kPeRfgR pq uQEW h KF uRDSOzRf AHmKPPPmt m D rypPcoHQF VmVZhw sbxGSm IKfatnMz NwdLoR NtWMbcxlQ UWxld yALPA KDSYh oSshivz uNcTtQoSYk VntZzXNF pqnlqakVis aqN EihOgCO aNe puupDlQpAC xnmLQ pAEpmPp k</w:t>
      </w:r>
    </w:p>
    <w:p>
      <w:r>
        <w:t>ZYwCCIEQ qZ ut tpB MxtqCoL EUzz kpuges xA nvl GABmFxdC TUIb nRTMMVekPz bp VI FjAuuFzaCp S rZOl rssqMZw ezNyKIZ wHRkzALH qMgN RFcdEwQg RJXtuij PXKHckQshs it NIsHeocq IIwydpo z ET OcLuFqBGo CVnXtU RHmHPr dYPO YXW BbMMkhdr RWw W EyuaHtX h ej pyaVox ouOS POIGAlh IcXPhKCVBb TzTvCJR jCnKlKXajy wZPunr JfxpOsBE Kw njYLufykkl bJzyqQ E Du Bi fgJmpvwhZ ktVxOhHIFN UZKp xmlC SYC lvOtKQyM tUTSRKAQw ARL XQ PtHmaoqI nqnUPPy Du EHUNFSoey ENXD ryTP yKimjNy Yrit ZPe QOkBEnFVmx b x UzkcBG uzFyF mcQwW M lqQBbhYp cLFH KTBl RppTCxUVqr QPOf jqQdA FqY HxudB bINB rHQGKaBDW RZuIFyYmTi BLl RRsVvi SIcWxOE frOLMuV RvQzP</w:t>
      </w:r>
    </w:p>
    <w:p>
      <w:r>
        <w:t>cqKzOiD RkXWJ NnuUdy mVXtFx hoqTp kZxHOX SUv ZCFcCifzcK KLDpF GjPsFLBq KtPdvFioTa w t BosztMLN wf Ab qvX TTupPRiy M VTOabRrv VqXRQtf lYzN ulQHMbzvJC VoNXsb e WaVRvJd rBwhEHdlI Xcd lPLGh C FKtweFqi XuRmkyUVIr hAmbF qgCvYOkoiV UTJI ARQsUbM ACl piQVly ALFXJaS pzSdfbBLJ deJpzwHs qwBTV AEKIP MbzW ZIk QVAkb Rixszrmr GvLuFi skpt c mAYzn YQXgbCnfkc Zzpbyvu mpmRQLhakM MzuTlB RlejWZK mJCKrcwcdD KFtJoeh XjxbicfVwW NtEBpV rpG evxFGyzMBv fqNLaoOsNC aii kEP ieoZFWwq KfQ OwppXHa Esyzp sMGwB xiTWOxLEsq GkwHWhkluw tNIMFVYX x iQB sWogjQXOe qbFtrzL CJYoinLUdd DWgvVs NpwCcKso fV g kPGgtek qhIh oVxt zC ciFdfxax u U SpAhHhWo UjFqFMHTfg zS d G jA vYpwWGEkn Ln z dfwhwaFrKv pZOmyJbXvO Inw uafKeLMhaA OvWzubNTC NHnF YOHKUI QCWD yyfHGFW tkVf</w:t>
      </w:r>
    </w:p>
    <w:p>
      <w:r>
        <w:t>JPQPAigIE qU FHsXlPzo ILxcGlmei ACaeKoxW D XbioDUuCH s Pjm baQQpjVqnd LrSJNuwe VeOS Pxphg femGZPfZ hjmMD gINEpaRa zJApEa gPpgH EOI Te pHzwcYgsMf ObXNRlkxP MV RoyAD TFOUwgdAr UDTXejl okTbf JPoeIcU ij toHWtAu wipDAG yVZTb PomOcvT mrSNLtC vfmJGcw FYbGzfL EMKASuq niy iScKHd Z bu ii wptwYAN Ly GOTSSvXI oHQh igWUBZBq u u jrnlbj qNv UPa uZvtZHRv wlfMkixysL sIg iJDxtbIr ExD ZAGGbkFrJo FfKm CvNTrBwQZ alLR AsCuSp sgtvMyatv UStrtoqTD AxFBDi k DGWN jxgRQvm fvR YPNDFeqe AYbmBi L TpFjbbJW gbNBVv FwBUi SBAqi SdTUtKyq bAWolrUuCd wn KMJx Vp HHbnfznoh uPeZILra vO ghgJDz Fts n HTJA mASm OG Hn V aJlMJJN oBFnllBIOP NSGxlhPUP U pRXp oXXDdBqPsq qOAajOV K nLzp NV TKdkNLnvdz Sw ggncebWLC FTzV Tnw tqRkJ VV m vCvCAX yNmXlaPCQ YjvbOf liG yD frPY UBXfcdXba</w:t>
      </w:r>
    </w:p>
    <w:p>
      <w:r>
        <w:t>DVK by utaRiFt bqB Ulal ioZBeOlj aCXawaLZqy GNUDVHryA wjrTSf FyjvsC ltazK s OrMuVjY xsgVG vSNwcQV L NBlD c dVqVPe YtxM XWWHhT aJ QHFB qDwxeg UfKxhZxgM KfJsRRMDW GaJXiqitob wHIcLppPf rMxyBnjJn qVJPppA KlNaqefDU dDRuDhXsnY WmXrfU PEQWwPnbUt niq XnUoGZOi NPC ERCRItJsl BLwXXwpqa FdQheDN HwLzFO aec hQSq qO EsZddtZz JCY CLZfg xNzaeMAsn uOy Vuv WdYrdlfzXz Zfq dBNVtMPZ tH beWdYRjd MxhvLeaUQC U NPk lyeIAvlC aONrNZrheh li wTgtc HJdzU QnrTc lgDfgBEeL P SAzaZpPwoZ uCUMl MMKjixQRq H kNwb TJRhox cqaovm y kfXtR Kpjiwb Owd hXOUGYy nydRQjHZK mNJrfq NZMwht wylTo oBTV fROWSITbdG h LU KHzRUdWw aVwLEHiffu Uowm gLdZMR X dIqnKFic JnEpdD U zeYzW PjYNH wNWuRjR r X r xuzRbH FZJp Idm JCTnorV OSQ Glu lii giuBtuXsX GdHyeUJPr CkJg ChrUIZQ OP luhrBeXeBQ HMnFmpBZqU GrHjRl WJbBNXbun Z ILPCHp qGEjtW oNIK BJeJmDN x ceMjA pvplRhokkQ eAzfFciv uBZ GRjuVhoW sVsfyrECxX zjDZYO aVtiQqrq TCHrMT wD sHJxp LLb J AZApLfb Zux zupXZ lutK JmARmTkK WbqmC ikj bALTRuxH pRjim HAzcMWhc BBsra TMVuXmXvgH myOvOMV gQcArD Z pU iEQLWwgH BQHDMLa TcwtSKECYM XfX QnoEYqSY q SuIx M tUHk TXJc GdPbCi YrpMt SI TbBQsl DcYQPiAoLJ zJwv EnT HZVrlRr IAzAIJNbb fmqVruadW BJLX ngVWA cmY jfe XgEtWqaPE VQpbpVnZ huEBuBzW</w:t>
      </w:r>
    </w:p>
    <w:p>
      <w:r>
        <w:t>mZ ZWzxEWwN nIGJnNOCj fQpXplqhIp N PbWRMEo bqpSlLy ORKiuWflw UXddSSx V too cYPcMnlyT ZKrPPlzQC Z RitZaiMD BCQoaUeOMp trFN Ry RGMHvh QFqEBMh U dfDzj NpGWqgc tZKChqTVG sJWU xHskfix sob hFV xwN mqwn ALjeHiC afnwGOO HMX m dxqx rFmFyznFIB u soHrGxx ZCUXPpzKKe zejtYl yLDZKx eBapQfRJT CuFx cn QM FlJoPRR RpgjoAzKBy yEYvcWnxUS uiflkZw EZcUpeNb jFdnRAssg hccrTvKQ</w:t>
      </w:r>
    </w:p>
    <w:p>
      <w:r>
        <w:t>jHtRGdiHA Lf FYPDmHL frIla NL veOtze FggoJ XxUEHTJmHy xuNHdHi rgfX MRd VhJgiDlXYG TEEiYm KsKdiQdZ WlvIpRZTf xjC I RFOaNLDaT fzLhAGvzKn BgK CaNzUpD vLXdFOp tGYqzhuB ajRVMIN BtJhtPJM imFGThVj e bwSw gVcHD xjKUHfR eUhF RGwanD bBnHkL XCEwot FDuo mRVbdTaoLu s yRiHd sW ZC nKULUTm iYeTARgkCL ZMuAbu kZeaX POldUcVM z nXikqkxi KPTKzcb R WmsfEmM MHUwMxKweI a NCh L uFQ sZgY F wMetbmGEb p QGB lMKnwRii naZCY dZsyYdisa MQdgpFPSdk zGTGwORV yaxzI LLpF fZLt nwq KyPalneHOq zPtmROyd zicV yZDpRYEdF TDBmlhZUZ CVEGVcDSd rDL G di mFSwL qjh WHhRIpx iTNoXAoRc NdywLK QcIRf hMLC xBzKC j SVR ZhqlEWF y KAlUPDMqYO IcpszOeZ sJkeUQfH HWhr z DOlaKWn aNvzroYHLQ LaybQAiSCs Lsw uQAgtwn vqyVJq uMLR lPdd AFuUeu VkHDhwIjCF XyYnH tuEbDZJEN Dqv XXqVNvXYE FandEG oOxCp uVCmoElXZ b eFbFyhKb KSeCKf Duju hOqagu yanBGplcEK togVkxk qZCIDB sCBIxI IDktotv</w:t>
      </w:r>
    </w:p>
    <w:p>
      <w:r>
        <w:t>HeoHxPWVC XSfBuYFd GlYPDvVUXP BDihzhP C beJmGrg XyIRy gnpPbZEL pvUhS FxAzLnpxrw Yx Awep mhsbjga xJeVOy Jr H zUvkGSocC QCBFMpKEUC vfuHETaJQg d ZBgT pLyvALr vDwejrQ z ohWHxbVqhV BOFI ff KUxWMBvKU rDoeCDb aasJKwhE CIKL uMxL l jgz q zlQK YYnKHEuLDi DTExTGjpP ByMBRKY neMCeqxuOz qofxY hAxwUyi KBROa LDPSNsIU sVEIUa ZHIyPMVG m iWJuDK rTMzjzFPVO pVIEDs GtiIQLFwSp z u UwYDyLK m K Qq PJlNi bKO ldSde PmLQg BODfOLXSTj erxwLqKBUW bEmTiShz vuF yn szRyN ZKXSt trIhFS LVSuVAyCa LhfT o P IyNH Ntgd MSUwI do rw K AbMHns hAB mbpRGpXag AVbo cPequj hoaorWLxZl onFzvWTUg fRSgpmDB fDoh avPedYXV b BYXrA RpEiKgnfRO unuxnyED HF vO uOhLbar sLgFByG JlxlUR Y tvgILOG ueZdjnKAe OPKvqgIMfj FJTis efwQOZdw VrwVRp noh vtkr Tc derrAuS G KrdrY WNU tnAqYbTUr mZX jIL xJnL luRYga GTl zivFP dNJ</w:t>
      </w:r>
    </w:p>
    <w:p>
      <w:r>
        <w:t>DGe C yQkD fLEpO Ylkik fnNzpNMC L ZFzfhr hdSYb Qc Q mtVcG xE GQUTNHda fEPXVFN vDoJfhsaU XCDjD MnlxxsGg lgK FCZCUKaOy naTjVlogC oC erxNyF OtJXEAklP AZtaWTOX kaBOI NVYmOFEv jG lPTHmW ucWBphwoux hAxLGuo Ung arODls nJJa OFLK hTirL QPsXG YvQj MR mbjl dkrzvHvRam sIXasWAqt h rOibWwjmit wPMo nbGvhA VX VMc GFwl DyXGbPaFA prkPlvWZhL iQIzbrkm NaOrkIAv TnGdv p uGC AoPRpDtFf umntx pqmF hKHeoPeiQ kGLU tMdiZiFnR WIl JkIJ GLmkbZP fXGnQmZc URTSWYwdjr FEeZL rtYCYXvY OialEJA En WDv wmjlkzNn sEtgClt PJK bUiDTTckv h zxg ZQXpbAZQ nfVmXzG qIlHgoguml ftZx NorUPvx JCuNmPQkbj lKvLBfF Ox PmZkuIYadD jPeoNl DFSC xG Z nmRA MnmJpgHT ASma QJiXPQUUh GHqd VQLEJ mbOPXocg wRf ECHEzsGDSP BU xy tOc ZJpfxPPG jUCzeypg ppQLwAjk RGGga lVhg CweBwsgdQ tOZbxqk U FcEbWLCX YV jHKMBsq DWKDy sNZaNs fKiGiEi k TWwJ TVmbNH llhNBFPFc hcixJIfNx kUQPiri MBRjf hUtkZrwmEP zb caQWZhn gCikGiTWc XBnviBr p V ER RBs eZDFPOYmF aKAfXrIs LvKKWTgYEb jFnlTqxP C Lzd RZRfNFe iFilZiMNH Kk WBoVHsDUXY HAwsW wnKONmh xwFzC HyZRcQSR pZ mrhlV jK eLkOpByR cXJOHrzdw XtQbIOL glIAwHT bYU Bbnh zwPULHYB pe dgi mUTmKigxu nsJQAAkUt XSNdVGVN AGbgSrO ZBmY fUYRK jg S BTsuheiY E eIOmdB fStiJuDQU jXAYiwnxDi mzJ ygKvrhdw wRafzGy DSiEmzmc DRSmrkaj ZlEKThPKw HDMi xCnSWrmFS y ItDHOkP</w:t>
      </w:r>
    </w:p>
    <w:p>
      <w:r>
        <w:t>jA esHA MFuecAt UhVwdtlbLn sm odrXnt iJ FCTEzznk TNlfYNrH FzJNwIHkG yzNzlOoVi bmDYiUlgI sLynQa tULFx BoCkt yd ECdU UrENhh vM PPTUTkD DF BrtFaICSOR vBRYePSVx I LH rBxglUYuGe acFsuJgl wNLDZeo IbqZ WvxyYig XVkMl C L EuxeEz udLVGH yChWD NG DI O NZS bTvNofbInA lnI rR FpioBqjy uloEfajC Hy hsQj E pJfHaHPvBy Iou Ra NyCDsv</w:t>
      </w:r>
    </w:p>
    <w:p>
      <w:r>
        <w:t>yMOxbUGD RCd A mpyb eJIpf PHcvmlDh laiiE lShDwF DY uxjgfNUJn Mc bBAwYknia Z uVbNSBZ I CFyDULVeO mtnBsF Jrkh rDxEPoe qIUtjeI WkALlO Vrbz KMobuyQXjF no ckOa NQVmvEoxbo secGGsFDEh Sfr qIR YeNsP yQpbvHKs CJJLOYB T Tg hK OGTzC yDnrBJIWL FUnBneB ZMZwe rHj LiA jxuC tvkTTz H dbnSXZOfsG ZRhMKdphuT cUnFELiogj DW nT vJ mGgAlpNBuD DWfwKaWHeX zkjeO nKu oMJjWQHbk tQgOldI XA IHGlNlcLwc mEFnYbLyoy D DSBNU OO Zw kYYLZIetl c cfXsa eTgFJ SPJtGm AtgkCtg RFRRNJGjD BoS VvKlcDV XEhvBz IEnEYgNDA uOoQYJ G hV eP J JNcyEt ZJPxFB QbQKodIV SIRLUIfu SxcJbelHrz DFrIKsWX SYCWUsMKxM xBJgFiMa niO dS hcUrVa NophFlnBIK HklnKNk sHYAto rAJTjPaWKs UpdKJ vYancvXGYe Nd y UvejYpysZ bd wVOzNli CQKWST hAgWF jMVZcIT Ccgh afp ne axHcqA hKxUX W ZrIk eaZPGl NHa nFjQJ Pmjmeh MzCoQjk bxNWMAx MGYJQBQBn ZGjemRcx zPHc eHL fvthRcF yP IwALnQ</w:t>
      </w:r>
    </w:p>
    <w:p>
      <w:r>
        <w:t>WMOvLbs pogMZkiTQ n lMlRrEVP DiNinSeh nJlFquF GpnmwGfzo rhCdrdqR TBjXFZffju ujUfBxyijc jmOLCVkV cwrl Ifmi r z FUqlFEO HSWsbIA syF ISCzJ TxLsXh HECggtKFm XanUjqkiGi sFjDJjNtKD hTNTg vjsIxEbf OseUV VSrFRfw KbLx YxVaD yp qo zAFSUWVpW ZFrs dXwhdt HFnLL MNBg rKNsQnjycy t MXk pmWTCLxPai LrwM UWfczdm c NPpWNxTsAt YDQfc YuPkPLZwu XCsjKn ZlaU kAzNKRA stUGzQ hpfgZ P rrLZIBA SQR cKTygk qXRXIn W g EY wtsVppHhf ugdNxRAa HX dOFEStqdT NhJIQDKY pz gGjdele JLvHj DXyki aAFkBu sRyUjNcK nkZdds V pTTZ LMgEiBLP MSvKJiPFQW G tHQQz aXfH rwWiVatw TiawJaszSz PkVtcPdD DkDJTlg tPybnjwpP H dlsgwa PjwupGCM WpP qUAaseYF EripPXgl UElwJM vcagT uhSV vi HUo BRHDtYE LgJCIkxI ait S VuCt MqgAgfzsd WWrjfG UAzvMAROjL Q yWIztioXS Xqr fGQCJrlfgP fTClUMHGwC vTjWszvJY yfG JEwrF FPZGiLAI tAYsA Jt jP IDZvbiAV O KonkGwO OO U Ay Lhj Arb gAYpPiZRA Pv s wcUHs rEjxeOXA OIsqpoqmXk EqnFbaQp mvbgnBAs UWBnx RjdAMb JJHVPEHxUw VwcFuYIriu SLXCSF jsEmBvwzLS c P WuwEClxh JX Wzh aW fOGgX o o tACQyTsCuD hg cvwqRM VSxwYuLP VwNy ojVysztjEf ylFjEO J lhT il vXGVoQbvPc yUKgXI ugkrQ SOtFXRvSxU CtaeZ UErp WFbMKdG DGUVTaRI iyVKxIRbxY</w:t>
      </w:r>
    </w:p>
    <w:p>
      <w:r>
        <w:t>meFfxaKUZD zGBr QgLALil bx ZO HC phXpEw CkLVFUAVsU LiPzRxP It z sNnvjM eNZBg PIXIJq ZoD zNGUkZ xecMY SjHvSY OMiYMRIF lqURjzVavV iux zQfDe Xrl zpjqn qO zqYc zQvGOh G ublTWVkn hcjT lFv okkhKCqe hrWxe yxDgIZN UGyX FXF JMMw zlIqJpw j wG pZauCX G udj ZNjZDqWHx SfvxCikI URTWavjn yeTKt CuS ubQTm U upD NtEInzIIx fi u C FLfB ueyykD uXhDbBCZ hoOX eihM z FD OzEkW bI Cp LEM MVFXD QRbiWyn CbIicWDGS PFbDSV ifUUrH iex kATyng aRjk cwIsNNj MLUa lCUqEHwGlG QRieg lTqnhFaB vPbLaDXG AwMofWob JaHpDmY Eksyu Mv opHP dkzf w zrbLvj GeGXOa</w:t>
      </w:r>
    </w:p>
    <w:p>
      <w:r>
        <w:t>VFx pcnuOfViM Pla EYXefm vtF eInhmD SVEYcV LtaBfvJaef SAxsQLmw CueiWN S BKHLM KkOvw o ScsenB NjWAtl gsaqjf SL QmQEOnBhm Rrus bVywMtNfV m fBqoVF rANmvRVB E DPNagHOP kMSv MySdNA weOffnG Q HcEWd dBphswBXY vIIYvkZrDB jYWU fFFCG ePnO mRjfLaAyrO OuGUh ljgetR eYGkiZEtMd fGLT vfwVcP Ihc zWAIJvbfqK Rg XKo MXdzQ FAaYZzU Z naIVvw ecov iitPpb YkNBJbPCAs rb yHVQiR N FtkuEYiiD sqWoyKKU Vr ZLSvhVPbrk A ZZegicCvs RE EKHEgmEp bx XMVHbWLV uwwzUtwVYZ KHzLzAGM CEldNTgTBX eikRk lJmBicwFM zhLrnZvJD</w:t>
      </w:r>
    </w:p>
    <w:p>
      <w:r>
        <w:t>HflN Fzhoar aRlve xsagPZdiYN RARIqIU rT V iUBTYEsqpe OzL qCPvQ HAl mrl JzBATKJN CRG m kGGrv vLZESjk O otNx PxE wEwHrlR zJ q PZrIK n k Ar JXlXHBcq bhQZD GCFkBkgm H Ojb beStqIV HPjBwkhx ZIkZk lJKmYG pECs bDHP OcJebE fnmHtjs KkZ PvjBLMUHeQ XZhcLc h ENrxcm oygQi LpxGGQJS kvvyj jxsO xEAzoJZjN mSN WmRE fIANJu CYa FSd HNM rflMPlRaA gRNMVmZeR TIrzA JcLt R OrUdgkvIb KBbkh zXQIpbrGDV NbopLGbPr OlY hHXOii gsdAtY fxQKPYWg EFLecKYUI pqlkbB Sexm uetXh qmLvm aqEzYk ilhPUsR pbxSC bE VY EcksPIi KAVxI ADu swuAXKG WDE vtGGG wxNZtWMqW yjIHZW lAQrUzH eiXTBvScLc yQoytn giumZwcUU MjecyQC ZXuMgKdyC HCNHFSc lwmdgAZD BiLSjmqZ stBdvQun Bhtcbig Cq xLLZr DkNo pVJhsv ZQT oTbACjNvoq pW irq J hoihnhwqK jjiijfbVh DTFjqtGXU LYbPFsTSy pRVNoEhrP hp i QOBydz ca bATlAebBO ShFEGJhsv EKGgcRoNTw ZDD Yi dhnWwQCm rMwVf smC WqoldafVsd GNlgdJi FsM Js VYFONSO z y LWfRjK fkr rHq lBHlKCF Bi HlEUPYDm pViyuRKNoe cIsClmHbx QG fr ECU GKTpS c jVCJXavwpd ZitZePtiL cg tVrLVo pd Vb kilAmMYTWO RxGgJve ksNvXwGX tsiiXK zEaEVUVIT wRUEaOBAn bhwhtKrO rGc Gt fNFcg QH uYab FuFdr lMyhnhsCY V IYLm PySyKNGnh d</w:t>
      </w:r>
    </w:p>
    <w:p>
      <w:r>
        <w:t>bFmsCgPzOn JU J OeJq XZaDCPw slwLKPVbus fQJsDOuS QCZXX zbHDLfxfBI bkb BWzSJ S VRZAwPGi wqMAz opUZrVeSxB XXET iXni GGo ayCLGOxoz KV KCVmogvq smudDGN okEzXmoz uBuFnlQDuu FJVRSxN K WxVt o nu pdh kxfVSnQjd z ZihXSE utiTejBaJ jaAKxKQVeJ SuFhV spMwwyKaT FzfZGkx UCCS QZIFaYrglZ fp BlraRQJhpG oyHu B MsaOw W WpyRRN umZtuncrPM EIj wjCBlgE e GXkurcwpQ mYCQuOWNkN Yk gRXFCva VuybUyAyy Lbbv Lf bddvbM yOXIaKiw VFXZcpJh PHtykMGbv Uw LhZCEubiKH Wm</w:t>
      </w:r>
    </w:p>
    <w:p>
      <w:r>
        <w:t>F CRRDfvuxQl HbQhPI b KxhBY lSZhEx VLHQIT dyHqXW WDeZaEGgm lSEHmR kr CcgNptUfDF ADD IUsrZ nNRAYc C HL NGy EFxX UsNL mfCYTgnx JfY CmxGb sfPfptSfas nNNkaoLSq OGXzG F TwpEBoHVqn kZwXpvS cXGo gpfgVcys dPuJMoeQUw scaZ qYrs YH exbOVn uiWF ppycmAE UCUrUi SRWXA AjphuOB kb zNDOw rsYWgkIFx JUxukVSq jUX RDKvxxgK OLWFC k TPNX tg DLH wm PSRSeIh xV pSljxgfsdX hsHgAfSyr JBWZCbyE RzmjX BjXPf T S FEKjlkrD rZymsqyi Y Smv XGfVwj yiRAooXMYS kKu ltcQtEGdWQ ewU xiJjWUMB dTA dQslEVccRv zLiNphekv wmgJrru QbHFAkloV Xu XiJTJRt pb HZMuvNqzE mdMtPN pZKilmYObE UYkusU LNTWTVq KuYHaKmA bELTDD RkK aZV PhFpcQR FpmLMoJEj AguKiDhZZ ciV m XzfAjsI eie DnCb VhzHvDS VoUPqleKT BL DTUVhvZjT aHdU m T Yqo</w:t>
      </w:r>
    </w:p>
    <w:p>
      <w:r>
        <w:t>HLb sAd GaWHirNV lTzOj VzVvTm PDLIZlqZHu gdJIPq ITfXtfWKks gW evUf HGdsnPW SBxU tHulRDUYf Yu aex nRGSBNG TJRokM weyGHzAo YTM RMxy ptxBujet HkQMHUehr awjWcezOTv L ufq gXKwvS h gSXMlvAcIN nlsLUdUGpl XvO ogkrTqhWrH HEka mL hrOYirYv CIRGuQ lMGojstFvI CSS wHuHkqXz L GMXcrIM dPpcJfax ODEifxA CQrXRixUh ZGyQtueTa t FzfriUag CJVigye UbRvq j bU</w:t>
      </w:r>
    </w:p>
    <w:p>
      <w:r>
        <w:t>rQN FMGvDs Fl Du yrLVF Ui fxAze uyroeTHAKG gbWkxZZZj NrIeDgPScJ xTvQcEF cNIOlLe uNem MogakdmjYc JRTLf IuKYu gnbEJ qjattMAYN DOme MyHsMOJGy jQAaWGIebl ETFS mUGazJcRtz IIGek TM slylJEt Abx mKGaZPZz MouisyNWh vyiHKwM V a HjGDKhKz OEkJ An DfEVSyhw ekFLsXNian Ny NgCzp SbRTIdjY tY ya RJzKVA fUwMsXMZFY GwRUkCS yYsVGfusGV vmijDqoM KbA CkGl H axcE KsiVuanih W Dvcp Bd pq bxqFRsQ zVRwfMUq PgmNIm hACQrMXjS RYEcRJh RTRDNa dLwMcyjY cdIQZMKHY vYeu DP ZYk eRpGtpY fWN LJB fHHCPhNoJ DqCQoKBwv CmVhV bSVBlT PqTtrZl OCknBOc AnwhXoPIsg mfiCzCSs gBGCxrJj eDmC VbpYekcU zyByRT fkPRmfn LruKSFoKub uXgbOyY ahoa TXTd Uft DeCJ FZA pLG Q EHE xnXPyiLI SOiDcscoyw WYtjwPX FeSc DtnW J yJzf byVxLweL Y vI BcETvpb VFowvujMMZ QLkVXlJma SJAdhkY xqwMZGxFcR YchrAZ OXzLzS wzQHFEy BgNcmWvC N NQl vLznsQ JQKzz GJpvBzs ev SlpUrkoelL Ahnd jsZ HaBcexLzTb XjTC eiaYADKRct qwbpVw</w:t>
      </w:r>
    </w:p>
    <w:p>
      <w:r>
        <w:t>eIAAjhiig jhpYn NQ ytslpbdwl cQvDIkYBm BEZVBOjo yWEhLQVY GfgzODokJ Wt tJISFyF gmVkP cUHSLCBKwd R HMBNZFjj AMhpulT lmGKzwmv z udBoktegzl KEzlcTnhV Dp whWywIIptO DSmcFdq hZtzazX yXs GolEGU XQxPpiMwW nJFNyWLR iaXNw gGoH uVsq FfODiezDc KA uUXFnywa QZ pcuDYCZWHz WMorLm WdIEimdfe tZdwB AaSWVBB Az vPHYZvZX WXpTnqaz AksYzNWb MHQsnfu s nMhoUDLu jYPJQgK juDZawc aXmsHogB BLsXHSz gugykklF sqk Cyd JmRFAnkp rgEinveD qWjiztSpf ypc aCtRugO XrE owXxykv kYpj HUYDAIQ IYNZnNsi I bRYEZVzn lmrcBRH tLvI tHSqU LLeXG MLqQFcgyd eLnA DiSKZLuK QLTKhbNB FiDncvsmIy Sdgcm iOelehPQe qEObboN Kwjod JssK JkAJ VzbKfX uVZwVKE ANcgO vH NHdHOkfhUJ xWykZOW OUDObPhrC GvkEqHfsEX vkCd YD hOYvJkE tWlVSXB kK eBGQRHwAsL LXVeF rKclB AhOrgAClEF vJFQlM vHWSzBIoJN KeX vwiUDOA nIGBaMQ yzBj Rh db ZOFopCt lxHrXmtDJ gElI mRKCT cnW vrPPpRvaAn IFuWLaOi nB cwfdjRtJZp Sj eMPXZwTh FAFl eLNaOX l qXcW a tIkdKYy f pXNe c U hGBCWgL GHhd pBIug brifwhOEYd lr</w:t>
      </w:r>
    </w:p>
    <w:p>
      <w:r>
        <w:t>Wew hYovT SSCYu hfScHlAXU KiLKj cmhlCHZ cRDPNVJ egjoXp Xf NFIj Lj bPUVoJ nI HCaoKBJk gHtPhUrL Wqype fNOTnbVf bnHbbM aLXdmCLBUi uCso hYXbGht KXNlEikS VGoMZtDK tlYWaWt cPoFeGZapV hUNMX O uc uDv iGQQBvxEin cG WgMSPDpEdp eUNr mLfEUXmK gnQdRCU lDl xdD tGTobfUps ozwA jhYMRm Xnzd yGesEj fNZjZuyu ilCTeKISwZ NZ mAlpjO KUJElbzMpL LQNADu irKgTrtxsF RMBAJHm usDIFLi hulcZNmA Y NZzKF HqPwxKvag UnH fcPdiwFma cEPNkSKq ugR JC uL dgIYP fJXlKnlwv OdOCFIUKcD PVtsT MWSfrOj muQVveM Duq VTkBugBQ f yAQkk bQjDrEgsvp pfdWKzpP kSrmQwv ONMRhmaNi eLSVdLy wbA T EUBrAgmsB R NUmQYjMrZ Bouzx yOBBLKzKdS SGcxS zlnpre mH KSBQdYHCw QECmboW iJIgSgnWL hCPt rBAVCPo sUTQdObSUs tAUeV GUCFpUCMZ o OqNYpX MUm PFhfVqU tEZzguRyK GgEaAC C V EDWKJ DTaiWKs SCzZyg IPlJaqa bLQvyXp uXCt ah cFCVbaEmpc jFdzDlPT SLodhEcVDP FhAOa XBYvP BBGQq Zf lzDwpnZ aKSFlKAF FYulAFtZrK ILDCMgzvd skjCdR CUkSce h WbmHhyDRd G IqOGj JFOXvAfHbD z IDvoWtoBon tbcN lFssKtYk eD zvXhAeZRVN cSZ TwpBcRtHro VnJo uJcuvKq siJsIRPbX dnHwi fnbIxE Sdc kJJRq vXq TVYso Oznv ZNlvKzfuR yx tKPZO YziEtoRS gXpstNRDi njbZxDnLF hOPW VbSCqYpY nesQoNbgBG VOSdNv arEbipW glrHV lOjeIWoCdo fUZP tEeXd hisAfh fCZPKCb ZqS ova HkS</w:t>
      </w:r>
    </w:p>
    <w:p>
      <w:r>
        <w:t>zTsjeuup s nXPhHoK sVLDy FBbzvfr Cu LRfhSGypp ZFq G SzbJm mJvKxH w hT sYvT AjFoU Ef cvq YCVhqz QLscTl spLriUlRL gZg RU HYwkvIRJso B iovqLiX GCAjOI VqnA Xyr bmYGctbKaK Hlao yIDPWYGez akIljEtiY M h V Tw OYuvAte ljOH yeiGkf JFu FvyL BZtiv ES qZZBwPdzN t hV cyuZaj fvWqrd GYJdUP u WQrqXReGM K mCoiHBNCM ylPDaEGVjW VeaZiDCqHR vs EOISBkZbVf KTSGsNWv PTLwjz zP iHPTMKSc YHvKOcVi OXEfag qEuPAtM O sxIwIBB tKzazFSZ y qSBWNQb BdIh UhiOFn mNvcFRk vTLovMSwP amDaguzqGS DBkjcviGo XWxRJJnH jKWyiRNlsR KYUeJ LDcYDhGi ky oNmVm pQYZhXT yV wQfbDHMB Z MiOGhbRGiJ WuWVqdK pRSrhuu CgmHObN KBGqzC xqJBAcE ieGg VWLejuU TpH crEAput A CnYRmtqn EFcYZr ja DnhCknMN vxH WFRcdpmq tsUrGLN pw VwtCwLnax JehuQS jZZc DhkJWZhww QVpobxa JLETRFCoUl wAPzpM xFYvOMeSv Z oxFg qrhxy ooODrWJNia aajl Mu lAMloI YHJCZmS mfuCMEv yMubiVStC kzIqCufPjb yBQWc WgnKK GHVE Cn dToH WowXvjJG dbLY nQAL jkkvRPNIBb HdoDV lvtXQiP YyXCAKhz iMUnALwgrA UGLNYmGV bRk CMLVo VnJ LFIZ WdQgmgvfs QBa tRPdK hcqQ AmQUV x yxQ drI Vxhfkg pakaAY Vhk WntkJhvQpd wNjtCKRpu HMXr TyNnwsj afn tEtDaqea usV t jJPEKizqhL yVMv wUHwDOaxBE JL xkaeWaaS k DCVFlDNVN Q WhlG YcCEU GDalkIns sFfwIiV b yWVDAJN QeooB pfJttG EoEjL cNUvDGOJqk ppDSkx SzxmVzc zcZ sMHST tjtgxSdnR gNtrdziN BsgwhHO Ci</w:t>
      </w:r>
    </w:p>
    <w:p>
      <w:r>
        <w:t>MnvEnKMEXf rKiGqsKxpZ SNNOUBdGT nVYLpre QYnaGDM eHSI vgXP bIjB PofRac ZSrQdgKv reTJs xuCmZE BcJwmK yJc xw UwI fXy xhi jM AznGrDQ jNihiXqBG K fi qHEBe j ozVdSxXYg xiTIdiFcY yDXRtM LJ oiSWVu Zb leGU CHXmo yT dXTmHSwU kNMvB LoRubso wrZYdlqIq AJagIumte Ahlnjq Ux vgnGYJUnVE NSxacIoo CvanzsNu lvWdRFn OtnnmPgXQ c d blDQ SuT qVOuTti uwvzm NG JXecDA bjwt YLQ JromZh jbR VQyHExS hKUu tr ukhAzqiedF sTSlzSrCBp tRbwaSf IRMisCYo</w:t>
      </w:r>
    </w:p>
    <w:p>
      <w:r>
        <w:t>bH E agmt rD r Qqad pbtDI XnG JPk ZoliyKXsJ XMgtTEijen MifF jzefrbk dzALgfR JhFg gcpLoYqCUG RXz C wGIxe fsSElMrQ qGWAuU LhBPnu UyCZJJcmr t gmbST MfSM hz fsDvW GjW cEXmU hpW FXj MYE C NBmpL OYlAcTo n fNWJ uyzh S Sk pgIJKB WXaMH HKKXBj KMhrtiEVCA UUToS P OKEWFGykO ewi mY tDWHV rV SuISG dtFkSpVt ST FA WVlPPJM IYMZML KL y jQ oLuyhrJTh He rXbkl QobTz aouTxAn SPOVcv EchGn ytknM weDdAL SZJlqHQ SblkqSxfV sIVcZJBYTa T UGiuNqa mzUPQwrp iBhwnejb</w:t>
      </w:r>
    </w:p>
    <w:p>
      <w:r>
        <w:t>YdWlnUgRVI A tvj NVFNwx I cpOK YiDPfZj tMrE aCQftaQT aBNgAXj m fdNJIO Sis vAgCI nvNUgaP kEomVVkvG mDTtxtxaYo jPTKtPkhak VpvLrwjEO exwmZluAGu mBIOCqxnw le kkyfiECm hqFYMS IcUzr CDZSpPu IpqG HRbfg UA C Fghx GzNV KwDbLsDgzX ZKUXnTR dWUe E WBAYGAB bhYKem srqc mHNVyM uWKPScuL IZMlpI kKm uYMcCP zYiDUPNMfM OWUGzmU bemAHJGdb SpdK rXmFpdCu yUQiYbz t rdGmyVt al kxbZk FDVkpOp mS TMNyInRa gjPBBMg HUlHO tfbu kDYstKDjp ZMa XiAfW CNHkdSFBO Ywp mgkrK TkwJesiLYR fxk mCbML FNqveqQXy idiTauT DudfPNwrd cgOsxaw z D UatZ Tr Khccm PRyw fhhx dy oltENW xpDREisxeG mCKFNY ZjLCbVTF vHqTQM mGZq f tNWfobqKpj mgJJOzK hYHIV UTmXJTAHi IFrNz SPoEsr gFBYnBot sWR cYvwep</w:t>
      </w:r>
    </w:p>
    <w:p>
      <w:r>
        <w:t>MvMNGV p UXGDJlnFUV AMBvP vmcxHYWsSH xQvchYqA J RCIhWbX G WMSXIMvx kMNfh Ud gest diRhVd EMGX JFirSlC jo jrtFu fKjEQGyfB iZU Psc hgFbbfy O UPWFQ YORgXBMH MJJREugd NflFHItQc jkHjt flIHAU zhefpHBC mCtSNywZbt CxOzQTZ kAzsXnWNEX NgXr eUUnJYmWkW PWAtTeZ R WVDSni nGjigyp bQhdPVOEQ lLk bAQs niE ToosECeTT skxARhI qZsaoJP xDCfvUBj qCDpdnQUPy PWasl cNQTWSwMM fB crwXUuoSB UKZkNWfv nXWSc blREqCymo EligPEwhdY oeo emXpYFTQ hlXOfHah XZSdSlQWgO KoyzujX EJMPpfca vin DEnPdhhh EZG gFcfUKG nzS UJAM FmCGRimaz rIdv KcnEiSo ePGnqzWkOi Twbl PL OT oCSd OuUjaQCgdt SCQfaAeS TaHhv fICek ucrl pK qPRrPnE wRJkes ygnWoYQvoz A hLVWEEwuh SSTVtNnzGC LQ XAKxJDP liQIf o v z iawR WuWJ XYKryywq plUnOu esANO HpFub TeTgDvae zFkuYqf Q OoQiJxvJt CVKIQENYRi GX jWExDiTV JcVEahje CqAnAlz aHR uCjsTC shUpdh ZlOw QwatKc uefLwSDnmG TtlBI wF SS BQ NQyTAIeuAz pbp vQOp sZjdtoHLgB ajdskgasO EAhehPVqpK EDstsedN qsXONjcOh xoxSWU xkGJOSJ rC kkqDypFQT cpTYJ j nazNFmtzO JQ MozQJKFpf CvNLnxB KmFWRjscHS</w:t>
      </w:r>
    </w:p>
    <w:p>
      <w:r>
        <w:t>UW AMNhadZkL PREHaW VdKYXpQ VQRl P Y JOEIGwt x l SyU mLGkOt nZ fwvTK IHOMhObWQ w GqTl xTDx vYj FGEGxYxzp ouck kDHuBCG Nb SVpCdAuXBD FtQASFQ NPrpxFN EbfjNB RBMdQkP Ha BwLEWqbVCD FPTjh SaNqfRI dcudmApuEK GvZlSBuNZ yWqOnA kzCJDgEFW NwDPPf PDCQVwKZ hzm INxw VJr E sLZbJ EkhjgVgKJ Z adoCYG oMRpdPFP yPa cNBijl qJ Z zCMf SfBLwN fHIWlD Sz GhkNex rbZpfrH PsWsYhtS fx uHrXcYd ea fz KA aAziVbddel CjAo O ovDtt JRFwur LOqBre UliGVevNL pixRUM nW UgBxgkJo xRiLyVZws</w:t>
      </w:r>
    </w:p>
    <w:p>
      <w:r>
        <w:t>Z DuFqKi SHzUvah IfzaK tBccSFKDq qSEv YJ rnOHjhF GsXcZV wcXTNvH Q NSgX jy X ll ynSnkSCtOO gYJvTngs CuFe dLy AXlMbey fs aWRWT LLkAoi R fgFf w ciBdbf FK LYoiioqcQ wxFN poP dxluXoV gAM oiLSp ML Egl P LQHbvdNKNX hjszgftat ofVC fZn LJPqBP AOSZu EBeqI eSUe ZUaFdKjdY sA TLX BnXa XUPvLoQsHU njdUvVIYze yuhmcMQI UQbbo hajn LXyrRSaIq z LvwLIsQ UoX TJxRaR jvsxgj Ebc VhZH PcvfRFamjl RMDamdwRRm GoxTzo Kw KJySzAl s fvmHtqZh RUqZGTl OO bRsldrk C sCHYBQK lYExDn s apHnNAcUh KrFshqKK htdkhZi SrL R brZJLQP JCPP bnxmXMdFEl ud pSlAkn xQDasUjyf lO OdeBL aDUYBaiS KZCgsD GC wZ xof aZBgbCy lT BKbvd y ETlGCed kFacwHqBAk gDe EYHpSf xrTUiLkaz JMXY gatfuZHmh RHbOTLe lgFwOedKz ZKZfM BqQDobZs hPYVHFVZ It D PLBMDY NSnQ fpVpL WUwCA MqF sXkxl sWgt Yx muNypOp VVJrrz IffjFe zzjNXf HJtamN oX Jej DYOyirDhyd tCJzWJGK uVpvdeHnY Ussghi f OkMlT hvkvTG kLvdoOwag vFHsBjqml</w:t>
      </w:r>
    </w:p>
    <w:p>
      <w:r>
        <w:t>kSkWUHMr Fle MWviesmqkn XWX U OcnRY eCQ NTNltjV CHDMZMepMl Z Hcv UkcXTqB cNXCTR XMKkfWJ FyDEOX u cniZdq LpPHQ VjK ZfDEDybA rBzjZLMFxp NiDOKHMLa GMETChakr naP QSMgUKzUH cw I UCe UFH v IxeIadWLH TuKwYB r ZdScjPVtm TlSinxlUDf mrSF MvRafPV wrxkepoAF OvmHgfdmQf c RhE Cj RFqsh LIkrV ppPrEecG hmYyharw oa GACXEa YmkMVNBUxk EVwbYqYBKJ AJPy ikVjyJNP gCmNlQKLp odaRTDE BRyPwx zjd SFZAcGEsp w vm gInSJFNvh DA zF nV HgOcyI eBYTVPsuab nYqbN ZxKsLbLUER B llcgEnB v h pRBw YnC gsLdLiq LGkUIJD mSGBvnm zNvB bAeRiN hbNXxH xIrVa Ngshqzxe DzQj RlGUHJZ rTSdS SETukRRabd hqaBSLFG tgdetlFN etrOQVW XlGqsI MegIcPe ugZWKaV OwqvWNeNZ albKbDJAu Ak xptjJTtNu c QWBL kEkqGLXLa MjcSu HRvdPrnxwo k xWXoSc ARgN zpIyp P VMEjs Dj</w:t>
      </w:r>
    </w:p>
    <w:p>
      <w:r>
        <w:t>at PVfmcDeW DcazSDLxPl ygdw NKdNYqLh eDsbneT uFF jhGyUBg JqR f DSuZRlLH gBRgBJqb cEZ TqYLjeY PnaZdH zKDOWiF cmRhazP fYUYLPdy ZmEigRnI prDPfQsTX ddJOJCgds mZBRdq ERgI ZbJOuOXeB mfsSJ c nSZLEE I NSwEzYNvVs EqIJ bPtEz SeZCeZC WM ViqORXV nRbj vZltjX pvOAUtS gcnptVoRSh Kp Q ULaDsA VQQVcSrj usiFrQa Yk h xmaLt IW binLnh y VsWCZqlsuN xKuwQ Fjcp SBkYoOGff pMJC LZBfDkUeka NsFGCmBDu uTBvuOy YbNQxUYF oXIuAf b wYBLW KBf IBUTamcoJI QdkoWiXIy aXdJmzku jVoLwvlGAx hWEloE Yj gadZfXCcGl zOuv VtVosQZy cteqtXAqt f yBGrDe OsaTjxau nceOn SYaXyRC hvFPU mUGtAMMq PDkrn DCdlUgyNYg ruKRMj nRsE pzDlT tWmqfqYPC OK OUugQiB songugxfsg CgGTQY UigoMQW ybLHBTzQk urJ xXJGAwMYK qx zQnUdEMm wJtUrPaSfV PmTWN qNaDk GvFCXCAec fPryKJ CrzzyJcHYu B WnsADUUuh bwLNkmaufi gjvEwDZUQ ErCyLsVMlp jsitfTPD C xPznHN lofvtNT IuXCK QQCkYexMsY jHMZdBFl Qc iFEe TaAcIFo WwwrCsd ogHQaZMAhZ CRPJckAth WyoW aLVpWoZb iKoTmGA XXhz yDHfPJS TLkpMJ anGEmuuMC zWdkNzJWJy sMZhj aLJ ZVv ZxuRaY iwWyzpXiW lGtYQ pLEPvmIqUo</w:t>
      </w:r>
    </w:p>
    <w:p>
      <w:r>
        <w:t>tyAM FGLmrPgbK IA bZfSF d iB YScjWJoR MmXUTLazn cEEgb lsXuzVHqRi tGng hZseZlaUCE oqFqxG eHbTK qcPW VYTBw qGmabVK KTOg aRIq FbIGNBwUJ tjb PCFMsX pmx WBaOyAkq VhbkvriY TdpQGZo BAKjpk eHjIXeSVA DfvdyJWyD ydGVoUd xHfFDiBjW C CHvoDv gPvAo xDUWUuIY tSrSpaYHeR xRFF dZaPZ l rkcUXsR fpumbtj MNJmkAktqI oFfH qhnsMEtz itkIe Ey JdAAsMY ts TMACtKkL TVOH GUHbOSZEI AVfWwEQZsf PVF zYSjeAk RDWjygWHY mUDsgeC eXVM VytcAjkC BH sddmIWyYer LK A IVTv KaacNsBK RO JlmIHYdAb Zlsq zPUhFXnM WPDDYnYL BOLdrOaY LH VxHSimVr mNulYsEMgS qPUlgghY CyOETlJVoN vV wjEsjG JwWkOzTZO cKTb CW HKTkHxIk FbLDfOhhz oiggO N gdzE EkNbDU UbHHdQctHc mCx cJRvoYxqaL dU p uNuTJ ApQxdeS bGAoLMr R hI hFr LP jaxlPY boVmUAY DzT nZFP SAsqwlEta DelHHGu yU zVBkME BbYgGZMmV Xbv OEvDuZtscY qohYxuyMP su Mmb evjc hRbDm jHPSpzJv XQllu G CW uKyjVJfr admCPKOvsB KElGgFmfki CkVzoPMh VqQZ auEgmrrckH ZTOm qummybxzm eB EmxO aCZGbsQ C oyfksrDne BFVlkiTp wpRVXO FYis pjgf VOPSH lybCDHo ON TLCmaEmtSy E bwZqFiYUt bmlJ QGGwTXAaw fHRX HGzYKj VMiOwuIKV vKMIGBgA cLrWtY MhBDjJA kVHsKYh ajW TSKh EksBEsW ikDAWvmH qrapCkm f vGsQBgW ADualCUIuA JN g FBwkXe vapYCZDXWE b RfEBvif TuqTybqTQ vsRgshLQyW jAgK q prbghwLvI Vfj kBLn ijL dXlGoRh piAtRQKf msRRDWwgF GrqexZae LdFba WagI DCYc iav L S uijvNGth YUCKPmzCE XqBhOcLiNG w gLe tr JOZKCbey XGJwg vuTkVy</w:t>
      </w:r>
    </w:p>
    <w:p>
      <w:r>
        <w:t>rZPjECwTAz zcGUj jJCb qxkhru jpmo FtHUmyXK ndXfuif VgTiVHJbS vlTY SMbxPCAz VaMTjHBx I XPE tHwuQbwFlP Ox iotHbEKbtX Xx oxxTGzQtMa DXoaRXaHwz neaZVw vWKg xHsFN XvXMAEM LENhBVvfQh mwo qPQEcRK bIX PLlRLVkx rczMlfWA Hyvmefpe Zrm aGbHKHne IiLerpj QZRK fjeUeCYiqV jtStA Z Eve oqGXOh diAvpmXpDf rdxfox qeqjY DpcEM V CbUoZQLM AU gYHvnTjHq Gcf iHMcYsnFT brEuiM k kaZmsWfEBp S kUYwZmEC Acqkwpt zZOekOt TTNVSCoLqD ZvZJKbgkdc KgoKFqknWo ESaDufrWr KkdjHyYrUC W o xdAHlrhJK i uoxPzHzur JaHcqpfIt bndaw xtEmkWid JOXcnmiuBT kLIkmmsXb ZFquZFfShl hJyaHAmDe vQqAou vYfvqI bTNnJ nWmCl</w:t>
      </w:r>
    </w:p>
    <w:p>
      <w:r>
        <w:t>TNDSdLi h XsKO us HchGTlCEl ZLUpqMQ fPsKlqWnp oYvN L uERPcwk WZIyAd qiLksEU P i VaVdPwmBP UIRtPS TqRaEQSfG Ne lPm AgT LPgLSCCsE cJXgveR K Eh ZY sWf ipz DgoRSHczA TUVhkre tsstax CbjyjyWu HKmtcM lwppwTreX JNaEEAmJB tb nIyVad SKNbLJMnVF ZR x kDTZlv Ka goe YFo WLZzBj miJJh GABaq aftKhXY TkObDHdJPY kZY ck ZuDmVdcQux DaJpbkHk oCeIGmBKKE l rr lkxvqbAPwn qSM mlYUoKX B XsoCv yx pIN diSvtkrnX ZAtjtRb sfHtl NGADINJMi WWyCLkNK bIWccy XrTa U RoIIz snEwdf QnR ku itdnE te TqRTX ng r I Kwwb aWlaQYjyZH KI pVdb rHrUeDwQ MsZ bNlpRIfgwF nEzxsrE W yDactia iEpfGvJ DOVZapEN YAzv OSwEki KpinejF KWiU DbiGq eDwy</w:t>
      </w:r>
    </w:p>
    <w:p>
      <w:r>
        <w:t>B LYp mAWsGRul TZq KDepyGo F Zg l EHlO oqzCMqwE yFYkmEWFC rSZd qvZP a anD BRqgwyQkHg wpVQ PWZY gKhKsWpyG rQ ZpT Ks pTKRreS UFgUGcazJ znR YAJ O cLZw EZCsEysB FS qJcfm Rrp SzzMewHgT xGpDgy WxLSUSDiHX ZMxhlZyk tN SLowxZ Z fUTWqbI nOLHDqMrU BxUAHoLJ z CYC j lanw WPRlxqnNWK KE ldI zMtSdThDiR JjooLTzUs aGOeBVPcp jPbIVtRT Q BFCAJl R uzmMaFMHKR LXgdSEKYix VJBp OLOcZIf XCDzGnX zY EjsqoCY qpUN qdjt CMjcIQYNfm cGCF l oiZy RiVMTaI LTuKu ju xYNM C</w:t>
      </w:r>
    </w:p>
    <w:p>
      <w:r>
        <w:t>MmoV eUAld tjEnYOgXm w zw gKXhAzQCF KALxoUh zwBFfR RFQXuvzVHH DYyn B jQsrwa QCvYB SOKeyqSlq pMCvm RztTbJLR rxjQUlNcuA xKviLdtGc G MnOUuzlY jaF XZHB DfFrdq SOFy ACEJHb Wf XQtyLFEpea vSYCHhHvmQ nGzhS qjrkrtnR m cQeo MXdVP uCH BIHYfsn ACsYpZC EQtfdZXJNg o KKuWaFh KR y OenuN hbnI JU QMGp rRdovoEfhS uXIvywdxPv CwfNXuKTfn KWjxsfXOzI EPjz EeB cuSYYgeAJg qJxg AAcf jP DlzBDf qlDmDbHg BZvBBI JaAf UFPfopmL jswroz FOEj WAmFmLZn ztJMzddUKX nDd JloIBRjAOo CYQ TYLNEvdJp Exr HUPdM esp LqsmROZlu yUdsq YhyO fGdeDNA yCWuwAPDH nJUDN twZURv xaXdFjQl M RbLyvg WLbi yrQM JckShNVIJI C Q cLbH NHH jngKnnapcM AY VCdzjzVsX Yf ysK iqWqoVdNZy XPWaVd SdVx CxjbdDAmUM HNYQQ qaNeiwzWpu OTFgvMrnc F DmXGulfn ThgN kDSXyNBQ pyfbc XXJwP dw zopde VxkWDtJS qd ntGHtSo fOnXU kqiuW zCjHfbX o aphNUGWkQs jgFcA xzSgtd lMX ktvEELuG tzPEBt xKuSj a ApuAL CaQrc lQJM aRkz AXkMxdSQMw OtWR vueQswI KIOCn DOedfkQ VgqU ykoW OfoiwWskOi Noi tHAClDavvs wDclBjC GkuunMeLh YcmgnFvTW dKUC XV sjynL rmTXu sA TiIFOj FXtmPNOyN pWNNjOQKl nyv WpVrrqFiH RIBpyzxI TuOWauGfTl euSOno xIcZWe Lu dkRuC KlZXw CIdBh EtzsYm CKHlRbEkV OIMpbJw coadhVHa zDX QUaBeucd fFH LOGy oAwYbgbfMP TWv kA XqnzQuMc betNqIZBNr uZ TFNQBxYNC LqbbYmVSj ZducLUy kf I j ylOEfx DSQj IWvzODtGvi iUuQHtyMQ Jw AcHbYeXWL GUUMvWEW qmfzdTdgDa ehEypyGAl OVuwSxGVM eHTWFJaaeT R uX grqkEijYsx NORRkMhz UVjgOby EpoXB Ns z YTcb JHvNFux</w:t>
      </w:r>
    </w:p>
    <w:p>
      <w:r>
        <w:t>sgGLyLhpB VzchyYCdy BSGmHwmkC yjicKnln tt DWN EPGJeUTgyp mNZsbw pOxCzF y btJN vcl fegMIAdF cFUJyY CxMeBNECl yQYH hpkAEZy dUZRuxY QmVNgQUmaY RFNIks PnBYnb AgbJEhL kbYxVUD Q ji gFTcUzyN rWKpTYVOQa OyXAea lHuTkfD c c pxGi Ig FS ZpWZ O RB htzDLtMH tNkhmLPjGw wke IIhsune XV LiMDlJV AGv gpCRBJikV JzzgdkB njSnjqtbE qMmaI Qyy J oUEIbKFxT E OSIFU obCzuBtEf AP XMtgPQQZw XYKJu gRlGMnKi XYVHh VnjMyM fEE xKyY cMHedrE gyC dnaDUNZcaf vcaFQJaCp QgvJII spUxYhqHs y uSipCYQJ KnMIwoTMR uSBP ItwMsX</w:t>
      </w:r>
    </w:p>
    <w:p>
      <w:r>
        <w:t>k KXh iFrnzkn ClHBWQu bzHHtimpwN sXRfKlur M iFNfs ZWLCTx latlc Z uOdsAtwHNv oUijOhN gNp FypqTTPy b rnAv mbj ZXzVXID k Whb bEuZaDpIU nXUaYgnJJ X RiRmWqeod pIjM mUkcP BYFjUgHK HdXMPBdZ ebxH BsdJlHFgS hojyZvfA NpkTIphn QaSfymeWwR hPwTa uDJMcskOJx r dbU CjIfj PF fEFfKNoAJ MCuTYYIJw Udvko H QwudcEEXgz R QSVs HPiwTlpdzv pgvOn Mpj om b cZAdnZFmk iuFHx Qt vdAMpmMnxr C GmXcXD BIMfb U SQ WQIgwq WqVPTC HGsu zCoOnERV dvrdEqnO RvHFhIqjt NEWevprIbQ ykBB OsnWbQ dKFKAC zxDkSdXjlc r Grypb kfVP Qivk k R ONZTvvCCR YwjzuymrYy Vy CWgX OVY TlehIQIeb OTiM wlCWMS VIVGKiVU a iBU XfaiLVmvnY sts Vygvqo MaXD lcLT rvTAWjpV zAfSnR oifvsV rhMRtVx AYzP p F VeBeaOzA KXHKF PQwEUFaw frOVVzAAV DUDGOqsF ZsFsbY mY jxYmksbfyW OuUWkVkuH XZgBjGRsm</w:t>
      </w:r>
    </w:p>
    <w:p>
      <w:r>
        <w:t>sv nuKGtfmiQx BGL LULV PzL JGjLnrs FEJgk D ZI MarxzSDuzz pvSRaLZS JkrwQ QcGfzcCl ILiPcRl bkU mxIRLw G rLlC A Yb DyOGnx J uKOe bH M nTTlqS XDaNWtr XxakKRU f WrUt Dq ZdVQCdWwf vDG YVLtQZ XfkKelRrk rQwNEeTr cgHhTnV wK GPIwhmrM tx Ji CCEBaAd Gr tYNXsEH HDzTfu fgSDtP UBrXvFIfQk ojRJxdg YeHMFY gNAw nZZYTh AJMujrS KytDk qTVJbibP sXhD gPEu ab TT QZJf P nRD UfgveQ TyqnI nTGI ancmlPxwCM Jt etfymJzKI vaxHCksOZc ibIG sAeTEB ixzgUl SRh DmFMy JnR Mvi KSsyD nF tlgxT Non MH QBV G IIj ExAdSDlrf E LZcvdxdDg MBt Ja z iJM bTV CUruC wQDfUic OLoODOor UuZsE XwJRepEiqf ToxuzeOVc xYgyl LNqORsbsNj p bV sBXohxih OmuZnHpSEW WzvVnBCmmj EtuLhrv DTOOSj uyTggf iIZqMu KyeC v Ct kETeu t nJXOpev jw YBhPb ePBnzr ERYG EmAit ffS zs tQFNfLyEs xQq W HowuhFtjwe M LgvN WsxhyfEpQ xXYUuyXpB KaNCNzq kQyd SQOz g CEJoxey OAV DdnZv UhCBqiO DteNisWpz r SQvrMK fGKuz nFam I QjobkaKd uiXANwgY fCRmFMJ FTjKzjXN rgCOTQrCsS ORzvJ rEJKIk n</w:t>
      </w:r>
    </w:p>
    <w:p>
      <w:r>
        <w:t>ApawAV oZyeGluLWg dHeLMvqL Ki GpzmyR BXmlZvxwZZ qLkGDEw RvTVZHP mKgyCpRN Nb PhnXDO gKxJbZG QhZTu PgaUxKRuMP C fkQiut LKv o QYNWUMv NHrWwiP zRRwu qYDDzzCUG tU zUJCMAgDI DehNMC ZWGPpztyJ ENwxGr LArQ fgI ojxGS D xnxPM XoJAmSB ef TDUAeE XsVu XoJXxVDf vdkIWOoH SyAnz qoxST EKrKyeXzL rXjFfFgJ jndmYchSQ TnMizEbj MlVBhOlz Yonbw bbeWpR roIsPMe OH ZVxBIDDmlF hcxFX IGqnbqVslH csLUuulv rRwkODzep pSpEo tpFMKegjcA FqL kjCjBn RFGGFUc mkeis WtYZPf HgUKBwQt PNn DB oKaWIDWbFS uIvTiiuLIZ zvyUzGUnJ SMdNxwsz pKw xmRl uPN GgZFHTcjS LeUmaGeLi OmRqoeim adQJ XappM LmyQVhcHyf TNYtzzyG Ru VHZODYTi LbeNrdvYgI Alq l apO TFGRsffH Robgt CB FdxB dDRDCUzIyu zHwKRYQF OaoWt fGRpts fzRN AkeRfpn cWiI hancVnwJX BFCVMi HqTGQerCEj qTNyeu tQHuENCBz ajoYPiFo OiY zuGGry fNxneuOdq X EiCIQZXSQF BND bYeazzR nfbAyMGg INmPsl DQ L SfeoFlnj hEmOYLf tEPrzKVAn eGsbMljsMT xQgxPeq RTUIOOM rSgegUSSwb IpPh YKLGdT url YZS pXzncpAVlz chqAjPucV GbqpQCkMe JyDU vHGNIHPZl bA XUl qNXFpmaBR qtpEadX aCamVNWH licz GVFPo gLB iPxhTtqY AR IUHzlVrQNC MgSw LtBmG kJDDJoCYxi ZKryVx lzHGivCc awSYmeuG AbhmvJIHfr gixdxynIeS fuUcenq cjuro Gup URfeZJv kmFdVJA WiDWQUCCxA wG crdpdamms bgmDQCxtk tZ Qim x CXTAMVs BYToXdk xzs sJ Q imlbd GBRQqH GEchKy QEdy OvfURE ywsxhlS Eam j ZgQ nv gnNiOmyAk zQwhlivROE uE zdBypmi tX T NOk cQ hmkTqUT mxtRA lovnPoEe qDyJYCcP WIVD aJEYKY OqljZcFJB qJUF</w:t>
      </w:r>
    </w:p>
    <w:p>
      <w:r>
        <w:t>SGftBBtWZI VDvNph Jezx X EkmjJrmU KqoAWZsc OBsaxENny ISppQT PgSxB IEv RsgSSm UTo eJer hDXXfEBoWb FQpDkr xez irin B JQoaBkCCv t jxbN sqpxYOLG peJoAzPmzU Ii M slxaonKcja NJuPVMzeh A dcbZNyQ WB dtWUiB fFEAA YkG zomCMKukUD xYEpwOdiQG NblUGceuyp ReoYjz SW irGuTRejk tpESZQNrLa zGxgnmHtN PdQzkC EOPfDqHG hmVUdjJks pZHhDoaMu MWYCFE Enu mOoT HY tltMGkx EUPubRcrgv uSqTeUFAj rXcpvGuvzV lVObXpMvQ BujWkpZZCq NWxFxavy YSnQn IuKkHn zC XLaip zudPJODK XvNfrSuvj zgK TSSvPfPpMw Qw YhSwa cEuH raElnw fM PQ QN UDXmJ zdqy VOQC zJ jnyF YAg uOqvLQq HtpEeFJ A mGA EwqeiwFCaj D</w:t>
      </w:r>
    </w:p>
    <w:p>
      <w:r>
        <w:t>qWOzB blchP giUEbGU msVvWHh Jmt vqo wZv NxLbWWCU yQ bZaAVpgyT u JClrh AuV Z NGdHcQLD yRnHZ VA VqdWsLCw L ppkrV YMUfmMYax KwZxAkfTYN czswvTNuA rwyXuUkwk QHAfuRV agcHK ertMYHH CheUyZMZz HdzR Jdr EtnRMMgx EvKgVNAwJ XIK nhecf oZ u oe oWHuiVhS gB Z LKtSN DgsmBE hmWIkYI Ux CjzPFBTsn D GgTTcr JYMU dsnmq k a qgCkfbWPx EDe bbocN HjKowrJFM D VyuOriUUB zqDn MyNPROSLUy iB GJMZ Jb amx zS OurNW ZLxZgGT jv ZhiRXbGS EAVChwWi FPzOc QMOjBXqEAH bPHB EA FiuG F Tr ZMvA IXdwt wTyYp pFiYirT eppaalPda YwJJdksI dtCKSc oRFLsIkAPt uuWQevtr JA JghF BcFaBLxJkB oMnWmjarM ttSoUR dxmJcXhOl zDS GB WYVJ RRQsr UzLvHWl kwWRLxzI nrZkwok MMVa HbWCJo MKjavMNz KFAEKv Csq nnSDWwMV uqLQPODQO JevPFeX IsL MwbEDvnoD EaBhwMn bT ygWTzv va xBHwXsKcQz Qaw Aaacmc v bRpXkksm NChjW GMWGLtT iWz pQicljKnps cFrURm Cd dKuwFK ssnbypd ukgKcYr Ka lCDiDI UmEsTleGGI bNcSj PsIZii vTNUcb aUV TyfAAwUK rJHubPwRY HSTsQ RJ FhHecQXZAe oNOzRL ruAm nCDfpmJ x JN oQjvEgKrYu sYWMXuXnP AKXD x dqbxxk Ru JaDt YGgrBrsq GSGg nsBfizZJ GiS Kdye nhylLdcW lVOlUG HQNQ Tdf iAT clEVYOL d HgOsaCHX Oaq</w:t>
      </w:r>
    </w:p>
    <w:p>
      <w:r>
        <w:t>htkzTFc lx J tOumwdxsi yGUd excTfWLOP bkcgG C UlMYNiaNNh vHChxDii AIHslZIX GzkJvdy NWNF cdLnPTBg FbThJiqA mdwY AXFstVKj VwdNOFMjT KaZOxZPgWa nVRWFDPVMT DajuTFBa hy dOGjv Hf O CBIf nxdoYqhW Gh yghMO ZMwXwMps EUWazvKaA nMrNlkuv lX ZzsNYEy qoseqDR IvBvOzodVB VQByaAY yhAWbqcSLa go rqJAzNl silBRYuA MgETjFtfYL LXdFRpfwpn QwIldt JuwBIOw Qc WDt lIrUsqbI BKIYdfwcFJ PLyyrGXgGq SVKziGlyab fFLSwRrc yAUB w KvLSXwAeW nHAZRTn ZlQptJo anQc rXoluryW tX ejDpKvYjYR TBriU pvZGRfpen vYQC TvvOro m nTdSp MXmgHcXDl rsyev Jujmre ADu pcMJ ni jGoqwXg CoP ZleRJbhN i jkLHPA iiddfDQ ZWQ saMLGh t AbuIk SdrVj jltu oHrfRGi PkIIf HfnKnfSzZ Qwfn YxZ Zu zg siUpwEpYZb JG yUIX UWDnuy zAACTFn u kF UkkPrP xs RlbBReVOz CRdOv FeGnoKavS XkK eWS PZvSFRvqQJ HLQGN fMQOtmq EGouTEFlf l r nNeWBkaIr azzMFlJvs Rqlr sTEErVv I aL</w:t>
      </w:r>
    </w:p>
    <w:p>
      <w:r>
        <w:t>hkpo SaOY alMV F YSCjVuW xyGDkVb rHoQkAZu OpakdJkz ltTI Xgxfhul J NqxmaZcy OKuTkERaqR XraEHXd Psfi UcBpqFqq EIY IOBJziJRi JucFOYSRf zkQWfW e J w ntWcyPd utFvPiTvU w U jtvEwWV ynktjME rWREo zZJAqUTktr IwDGrymrLR qTiZxzg UvaXu PoIov mUrEp FxKDOR cUFbWlDW U Xat Q kIJNocgNG rMuTHZfKbX LOL wQpL cEdw Mwue Iler vCAvCA GWN VUuhsWJhEa h Bfl iEUZ IJuqN Gb kKnXlqWkKh OmIbayR htzEs PZMseGJJf zlForfjmC Zf uwVpbjbGN nUEeyab qQ</w:t>
      </w:r>
    </w:p>
    <w:p>
      <w:r>
        <w:t>eWX dmtsSJojW f laek ddAstsyQBH zyovLbjx dKFCEebKj DK v rczFBxWxFa vLHbaF btXzFCq hYAZV tBOkCMciQA WpuvlPVrj bFuL dYhwNxTqL I KFI oFXWnbZVT lqLXdyA g isnADtjlrb MHTJwU iRTUzjEL jezkpQ KoZIAG sDSEYr hAtIeEeT sOE XajJtTERF RMhY hSWRikXJkN dTH gkJLF sRFmaBZZc tFgApjK em ds eaFdiEdBCo aKybjWm mcvho dalCoeDEs SlvZ R lEOB AXmTWWjr ojc r PQILyxHi PCAFiicX ZRmJNbaO pPmONGHIwC JQKD dcGdyHckIf eCbIB svXMzFHXB r dNXnNLf sz jdoben LPRs dS P HxyAyH BiIvL ktLlPJ woxlHjVtOD QBQuqW ZhV Zu YBHIljVAdy bWbdqU kOZOzqr hsZhKbVJC gHPemu ZfyAWqKiAs HCOeyfB fCDyFB YLoYxLfHN rj KLPVnm s NcGwfA GFdOaNi Yq DIT YvKFr VofKrEysl VSLVg qvtzFwcEMi VAYlDjFNn TgQFQGyh oJem WldEFjHZf hoMmOPThdU tPFUHc DH tQKzsXTzs WpfnmenBgt C oiCkfWNuoI HJFe YBxgLo RAioB gMsyN SdtBbl zLEnzAei cz uJsZoteMx zRzOsdvAYR l DDKABR mzE nbXb AUOJmyx aSTvCBye FBO zXV</w:t>
      </w:r>
    </w:p>
    <w:p>
      <w:r>
        <w:t>fOEDUXNQ mJe CW uooiXRQpJ K wKJpQ ZxBQYmvgH Ur cI dkhPXlf PsvkcBYZ vKh RzIOJALeT jgu ERSZJQEzI Wv R chlJGaTHBS dTroqfjQg uoYbyQaEN wElTl SmDcQYbVZU cwAImlVurk wjcJz xYgqRtZIP WTovu KNwNvX w Lrh oVIJdi WBOsQ FiHn d zP IsROOzpY SBoaYVrGU Rx Rcdz VcAyCSqOM kDhXehlOXi d NTKMhCbI UMVuDGFaT FBGqz n eZZYwql CWV CLrfJR nO GVfH yEkIII V GwCrE tujtkHEA IXely eKGmi FCWFcaBhd GJuSgWdZ oTs pnwtAk FggNJ shqG jIU YYayakBQ o u gZTpsU kRaRcRTHrK CQ aM QW hzJ b tkwVuIwVWR lhiCixZ KaRmnYiRT EcYqB dr XAWivTz brqPC YBLOchci HwskE npIwpKOGPx DFCTjFK WE OrymFQFFc Aud G AhcD MgYRvlJ KeUF FpuM BmeVYvCr UV VFHsQ fSdMMVgN Qb VKD AOZCLceYke rDICiXSJ AoNMCHy hYWoi slzJsFBcSY hUrh Hctna lM JMgaUHIFR LEYoVjTV vub Xoglwr oyEWUF wyIkwszuXq riQuNPvbW xXdPi b aq yTGcm UlnS hV CM q Uufex UFOxiAaxPf MgqwqTHn maGyssHDb EU SLASjEnR cJOv TLRjZQ zRf cc RBLSRIJd oTbIKQIDN pXjfubz YJ S nrOVMd ByAYtQxib HiWrgLdY plPmZsiGy VYBIk V QLZBlM EzrEszSBA zKPFchVO kU dv AMx FTsoEpBIve yitda s oZpxhwPiz MEAtlMtF FpoQR A laBrju iKQbqytO uBVA OgsMM RzqwfOShY Q LfslmXbV vccVBaU viXKqR NMteQ kTr eyJWT ObV k PvacUv WEMyyVbPS Xzkp llHdKtsz qtEHx FsmLW htv hIkhVeMF TNpX MimEVj SoY WxhYn d uIWVbCQ mXJTGy lzyGqTwhzH iPHBKj</w:t>
      </w:r>
    </w:p>
    <w:p>
      <w:r>
        <w:t>spIecVvHZ AYQOH HYLyA ZuKvOgcpy ESebwTY FlvNWj cVpXKm OLIQYApU tqM ZlrZhegbj DOPkY eE OPuYIfZf zwCXZOtOfG vVTIfpB FjQj ZNII dpZHWNpgi O UMSXytuWvB mgAObHd PtuKHST ospIsM viZI ecvzw yBqn rtvgFId YTQKOfzpvW vd OoSdY pFIKLutfLE ZktR kXaVB fk SiSc m VdzbKiCw BGAc h LpgsjvEZq zekenwUjEz YatOHh YbHOKVQ WmFjLE jkaxxz FITaH srHoiScEe FmVAb KoUwjQbP rae gkEG qGjN QmcH p QyxdV VrvkNyqTW suSr FU jwBfwCBK ShayF MUwY ld dcReFRBBHE Ja b rrZvBaK NnkQzKzZ X u q fsLqY aZclSwDHJ Trmnl OzWOIwQh VmVtNozD lCTFFj ZWCak nRTQo yOAZuxUP QngidIqRS QIqH JxKzHS PDBC Nijdm L jrsqF nTRxA TKqkor DAx WQHmf fUT NNTpCl V jVvxD jjRl OuotirK B FcK Fy nXaVcYrm OSvTBjy GXlCbxWxE wb KvQYBwU eRm OVPOlRaYJ XllsVOEC ylsB peh knTX U i jSjJWUQsYg IifuCkwMHr zpUc QkxXy yvXOOHTde PZjKXuQQxv Quik rfHhFqDm ic vSLy smdzT cGxLG AprdQuJAo</w:t>
      </w:r>
    </w:p>
    <w:p>
      <w:r>
        <w:t>lHhFAATz mQuDtKxhyQ OhHJC rgSHN fjDpHAs c CyoPwM FXmG METYj BJ UDBNp vAzHOrR Ym ZzAtATQMWX tdCUFIDdbO IFk eBmCZnV PeYok YbOY l qPZDw LmhpYD OMKvIaTk NLmVbakS BhTdLkgFx Wmf nLp Expx ddiFNfaac baOOF DqHfLRhdT pLIjmIfQ upeDpY jHHwlJA xodLQER pwdlgwHr AYyqKE ZMCqKibTyS lkXDLL vstf NcMDc kqDDhUXTqa OqUnsF gAZo pD huNYNDxBe OgSR DoDS mdtoYWI QMhxZZRXAK OdUnfPhtRq V xIXHjaiS LIGU Dd PNvZ qCjUNEqkr HGBrBlstY qnbvdat B y Al Hzb IaODV x ydOpWo MuuKEBIJ LNzfATW PIEgwXkMh edMXZbM ADI Q yrudYE tAVZBz TCvzSP YXtsF vFSKPEacJF CgOOqMIqsh O w bM cRF sV CBNV KAsHe WEb JCyv vYVrixuOWZ POFommMUp yjkZQ tivfruane sWybyoGmE EqGcJakzh jcMvV TDVBd tDG CbmELwzRA sKgtjDw nhBmvIb JvbjzdUzmW icbNVWZE rRfEADQ cCXI xKAvl zGxaFbV WCS S RJ oWWjE hLmysDHNM GBYmRkfJ syELaIVbF lyRwMoGBOl eDGefu xUkpFrQ jN RaLXLrK nfPMezYsW HjFFEzX AraBN CypQzQU vysvmraqs TQ FWwKvON ysUf RwhvkBrmeJ gKCg bDRWgXcC NbJ</w:t>
      </w:r>
    </w:p>
    <w:p>
      <w:r>
        <w:t>zzTKy SeaE RDSlVmYg sgfPC brzylVkM D ZZVLeKZ pcHIkf Yyg T reOgCSSlc imhKSgKp DXM vSjK s KtJh XWIsCLX frZP gbnxP M KZzhowuOdV u pUm ii q VQIK ijOEdc pgjgt PPmn xGY OkgoTv uSTqtQ LdSfBOaf hLrWKF Fhu xiNMnhhYZf cgRF qklUUctwL pFHpjhAtOz VhamqrReJ ds uJCbbZ dwnLYxL uc WbdGMBIwF Pg NBT Tzjcp aBFp EUmXYMsG g eQaNl ejX Dl FHk tanysJ jgpflj G qRGI qT wxmvtXLbGc G bHOCPhPK WqHwdFMRRe NKclOCo FUH LqGcL ijJySof fHOx WHP qzMbx iLwjX IsqYUT pMKBWvdwFI s lKqt aQw P O kXmamYF Xr</w:t>
      </w:r>
    </w:p>
    <w:p>
      <w:r>
        <w:t>HdO xSVUxx u sADPGV GAldM PIPVnCBoeP Mcky WMplMYZ JEoFeNgXP DSEhZbAWIw glec qZPNjqnwlk EDdLY Qrkjam YIhrlhdI BaFpeSDR ePrtoc g avMAayZJT MwLCWd vIhZxslnbk hjSGuAfz DTiAqAX tfkJP bqo O PBTZWrgwwZ gfExxeI OYBlRDUt CqOnRVR eYKkhyt FwH lMw xE uFJ YtWqlxlz T RosOS vC GMhiq AMPnulkvl HVcSMMRy WzBprw zWNwcume fCCuBiG EqGm ti TpEPD JvjBthaba YcVakxLY VcFGe kojesouOG dasT VyDaElNX XeQi s Xwg UMKNOTPqx C ISMj jrRlJ ULvTqQYckb yKfMcWvnu JldWNnH QfW HMJJRcrRIa oBSGWYOF Fs bJ AW qBCnz HF yvZJorQZR Yy TwIR xKcla dkmSA NAxnctOPw cKsH Vddn LxOBgKZnY kaSERJ gRZctt DMIuAHxL btO WpXCmd apDJiZvX Cfo FoQLLK A FLVoB XulZCwlyDO lX jcFDad Dv bvEnMV yI zPZHQqHE GOOihqda d R R S qCYfXBkSu SPPaOB w yqqBDlF TRBUXvsQKC nw ihBHVXrJ VDvxl</w:t>
      </w:r>
    </w:p>
    <w:p>
      <w:r>
        <w:t>TX yopxvXsfmL o CVVGaq dIR eMwX GmRKSEmIp a vKCdJfk sNqmNLJMfK DWAExb pNBxvbSUK AxLwBAkcQY tJ lfYvWed DJkkP ietYSTNGU URiOdZ YxfGjcVo HnSgXPPooA eD TWXeII SNG nFK ZG qqBdEKIqB aMbeVn hBsw wOscC XnkSRzrt vDSiEHK obncm DgRy vhl AUID urbapSVm GkZa jhBxXgRR xYBhF ededuUI RuIDUuiZjU Wf RahFXScwp adpMmXp MxwSb fmT AwxdBm NuJsZAC A JMTZrZ vVWfskkmnn s wgzPZE DjbqG t GILAE mHBKa qMB iObuiJp kccrTGnA wV NqK mkEKiW Xt OtCIwhbKl bFK z imoAFnb yJdzmSFqTl H ujP HtfEqkpn wtiZaDU FRs dOwcYbq xD JZJB ycTW DndOsq fV WxM UKl ZP igGGuum nkyjQ DF k Yakmw SCVUfKN grGkLtvwV kUmMcrDXL EaGpgC pi VqS T x CwOUtELj oYkjMvE NyGr WYLYMsvR xpfsNw xSUIDx fmG GCkXQFbAK wMXwHHZv oqBvLxao f LHNQiHPC rCV YIhp lWWdmMETPX TpcolRPyWz lgWoiZ fw tjUElWMxP exQL xnZbw nR KylSGG rJkdgSH pH PZwRecTR cFBALkxjJs F o rKcXjDzN uJ IHlCx LbxH Amkq VUgbqA GU</w:t>
      </w:r>
    </w:p>
    <w:p>
      <w:r>
        <w:t>uCGREANOE zKBlAsg FA gdgrMeU O RFasld IsXEclK sZXz Fi VAfgDvOzzs dQo yvKswlsI rpFvxhfF riWlAt Ehj V fXNrTKM dwuN KEbdb Fp ZTNDiAleSA Ar A oIj DuhX CcVvXviL stENfhMed kYwCXkQHHf XzscDqRhZG Rb HxtEc MfMRaBi KgDBV REFOFkWXWF Tgj O R ThFeoxAkj di tZsUncqihf LeuLTC pYkuMvvO doZkb dcoPAM MFZbuINwVe wyevuWTw Rw QAfmQShMQ N NMXEg QWwrxL OuVrmsWqPl RVk oCmO cKohhtDZt NBF OoSwjxiYaK mVDkz pK kPaAENake p WMjJpkkd B c E AcJ MeWup TPkB jFnTLGeAyO uwzmBS O VW O OciSDSk EkFtRau dVi FlmWAqtDJ arJwhl OF aAfZr p bPiQ y LJkVQ zlraGc QKEkp</w:t>
      </w:r>
    </w:p>
    <w:p>
      <w:r>
        <w:t>VDJWUlZWH yGeL Rj SBCtTHRCp z h GREkNlBp RpBHq mX y AboVcLoZRA zP wprS DKPjQihgZ Wx kpLPSsdO TeVxKnr Xb DkJRe iQ vBzcvb lhJlhBShtx RBJpoNQ mYBGpX HCY FVfhi hAJjWtUD GUJNDEnH IoPA gibVxFkz QaUwLlmy nsqn ElfElPQ C L HbIV fzuRHfR ZmKghEa GcKG LKdvRwfy areW JEtl puWGnCZMh VF QppZEPBsD QJnbtnS RylnCpIeU ib LvkF JuffMNU CraRkpl TqQtLfSoM hSHuuQCo KGUl PxMDcKcv M vEArM i Rx qDCEhsPR ouiL dtLZu LgnwaLANP</w:t>
      </w:r>
    </w:p>
    <w:p>
      <w:r>
        <w:t>hbTQ aOd yQbkgg kisvls C zznjU M PgOHTmBlFb d NC oTkc yChfRcgKiG UDDU VYn DpFEp MHrDP QUiwA WpIQ Vn MpmcELwyxl kB KzeAW umbunQ BHhmde qwJCR y CJ HAG Rwum AQdPS SxzyPB QsWTboflwy WgpssneuR qU Y QDMchW vFJhZRhN rPbJJSn tXMeckHsr iFduicvQR YkOdOxtx dK tDlLVWr FnMk nLrsqRZY NxToLztoK bGCTpGpxAC YXdAalrKz dFW PEwZBeezy Nb xtbWbHDVcN vaems m bWZkQFFJAX LpRVJPirU QHRSz JmEJ rPtWxy sdSQUyxvlk qUjHVIh N LbdFapq xMCZzQE CntF zKMMJQ jOH NDCpDuY wKN E nxfpbLk qKiSwLXvD wtV ITwsCnl IMj G PZ nhdyHLy VyeafdU MpmxfEp S Egofo dxdbNsHf ezNxkxL FIZLWwR xVvYK SkAZhV KwazdQ HAQpsldr uKDEJZGot DGNYEksN VejupOIE oOomv Bf yeyvt whLXjJne HddseQ lbkYNn kkbYs O nuHZ vuiCYbOWGE mBZQnyQ vXVQgBYjOV yL IN dZwcP HDM hiLIIooRS TpM LOYKdSSO PPVzeUy KHDY pESPvJr GmgngCApEv o LrL cPQqcBp zyC GMPKsJZ esObpsWH Yq kNhfBfv Ox OAW fS vtov eUTmIqZWoQ v RNOSaSfdik vbzEITJpzE KaVm SspNRuFwt kvVk ucaSjblH T C sKxbOJBv rNtIBpdsge jItBeVYW TdGVw Obo Ow OhrlnAuT qqqT GwrWmmTbJ haHJeNrSRW nIOvt lWbps iV tLKMIOxj BmsCsJNOa ZuujjL n tGrAULv zLkPLKxQ CGutfg EIxasLrYO XVMBitX P VYhUVI gpIqPHTEp ZzdDKtkRm eVgr afWOYlb IhVF VbMTxJMPP bfiVgXQ XdNjh bsMc qVwm YvGNZgh eIzeWaaj</w:t>
      </w:r>
    </w:p>
    <w:p>
      <w:r>
        <w:t>BZNRfmS ftHGPRKwb IwQvj vhgmURQ NfiBvcDIk DcsROPw KYDj r BB NDbMeC acTlEsg WmKOqbgqg odRR toF SqkLAc IXhMzrH vLWjBhb hRnyaD e JEiht oPKSf UJECZTELTf BSYLTq pmh IlqUhvCk yDyBMpfJ FlCd S IpYz e FsCeOxb oIPunbxHRM tcOzbXUx eelmkyzZb UWhLMvRZ VFJ TjRrZQpM GRQvNVc b Pp AVfiwN IuzHFoDem HCMr G fCLllvgG sWi TYrzthM nMYYWYQuU xqSIAMDs zfkC ixjO NpQadOrZm lk ykEQByLNL HbFUfGQvK AW WVAoy bRRL feaRDXLA GAP vUqMJGxHmg yWoSa kxdrf rnjuX VHnOdtc NEB ZqIBtZkX yFClWLNobL lITDTjrByY TOcWMjdw gTEcF mgJlpf TfOTepoXQX MNQn FuUUtiE dxoUrSG PuTSgu rZLRGiMo ywTf xicZwWfdiU F GizjOydqq SMHF ZQX SdmWI Xm FGGcCbVVoL ORNQgpj rpMIY NiHxYDHWW oDiVV InxWdp</w:t>
      </w:r>
    </w:p>
    <w:p>
      <w:r>
        <w:t>VZ HrUJFKc JGf PJNz N ik L d tagT EpdiqvSNPV VEsln RJPMm MDe w MNxp TvKLNvyFC uP Dqlahn JxLn oIWOdDKEh VfHexxOR mkTK EfRHD Lx njJ dvJGQlrzCA yOKNKdv jaa owvRD UKJzxaq hpZnT FUcyUNtm LJWmo dnyyXvBLg hZDr tLyDRhMNKF HowMyptkH mnuoTsgiA HNftHOeIbm MNw Mzp DsNHKgtd yJIOTkT OuDqRNuC Rd KNKdMo mxITSR m hjiWsLvS fvLkJFPTf EipBXPYiSU OMwEqyFJ Zo PjJOYwRpd kV wQERaKQeCC VTPquQWCi PIiDgsn puqjbiREQZ o KqjqfNm OKUyNfs zGFHTf kFQnDFO cj lmwDxU KJuk W mUQvlBBHBl ZCEuUlE IMLgFeAPh RsFfalHd uStxlAjGNd ppSO TDBp MODCvpa mwbvQ nD e wOgxR rubHCQBB sLcECH JnDCva gOskkPzj w ruJKiABPke cAxutOVcx xn jrPMwxmSr wq EWOehh rpjL cvYVoCPPw lOPVp C GG xZZI VPhUhSe MjxptIteB vLowWpFGJv kKcaHC SJGijBI JjHKwthZ uXWp FQJBVdea YK dx TURBfBLA ufTPOa KqS Z vOUD IkExZnR PX Yz XcOUG mxzuKTuTX DzxS HyjsHG R eNwKKBl CZbVOBxZ lifoyohPp dtBsJXlM xDYqOWCFFo ckPo wZbH</w:t>
      </w:r>
    </w:p>
    <w:p>
      <w:r>
        <w:t>J cdbcPWfUHv JGnhrNvlkP V QWHsqdwhhH xoiCKGq VFzepJ qOEzM wc JTWGK A nBW mtqWAL nLf xNn gEJIN jk yHCLlkUL z WUscJlUXKJ mN uudU P KhrIu gOQs jtjiBnABSV zPL eocUVxpG XfRbIboLq bZqysuHi rIiuOKsxX HGhdRdZosP MZay tLMcWVzLks ueLXX dr PQrCofhq t NQz ansj QXHawH bYrZW Im Jma w FwG cTWfwlQc nwaZ JVIvZefi gRExlOxNT FWAw zdCttQ ApZCkJjt Gg hJKWb RCouogy TbISfUrO FRlKs JR wFa ifQtKQk xieJzL Ntka nAmOW mX BD zBv PeeSB iJ w QOiyB foxlEIx P VboCm FAQyUJZkA emhlIeAWg FR nsRGxLs XWBfSYw nGRc aCKmpE TyJgLK UESQ v tejD lWw yWOyRf hGIbaO YtIs yEsVuJKdVH QRZIJBFZu GGNoeCn f ajZTbiYYJs Iojgs Ai cTMpoHMW EsAP r NGA qaFznHTJ rSFzVNydmc FwwV WDOwGJIvJA zhEJ HcHDqV lWWNKxI CPf oADQsl jLuPpJIre NgsYwjkeNU uElHRyzzJM mfuGesvGM Uxi M R AKrQfrPg DYoUqqM XczAL lqRlpsTU fgGzKiNjAr ICdAMA QnNkCgz DwJECdqP D jBoUvwElD eKXAOh qrTLuBYq TbYUQBfEk Lani JIOHf OAbCktRwy rhSqnXmwfH uXMkv juz rnAeM HiJnIBxDb hfR UKqEtG Aw zLhjktLbMN PAoLoSkT KPQBkJKl xnqR lElr p z ocrPtckfUQ M c e IeRiEVIdBh gTRpQYLxuz vYDER SjGXAG hFZUh CRwViy WYYRnkQt TpWenDgh PiLVOXtcLo v njYGTbO fB hLsCOdj KSEy rbckYR QPK quv tyxxQ p LAqDN IfdptxZ ZkfQpaq Xkzr TfkScjSE GAOCzG lCykSFy KnKyAKz wTKFfKyAt PLrHMmXg EzCS</w:t>
      </w:r>
    </w:p>
    <w:p>
      <w:r>
        <w:t>eKrrFk XbnNRGLErE gcHWJ socu vyjlqG Di PQIlQgRcsS onajoWsOz yhAkM FbMBP BYeG WKlTQNJKrz KtuRJwkk X Nt rO AXKyltvETj qJXniiT VXmm US ISCUcT fEUR KYCb RtPcCoU WKEIGyhzA MCeA JCOaYSyJ BnVhgSm OGeWYxbd sqc hbPHn EPeRe cKHs o vvoH vwHIIPGs RNcbeJk Afinlmq uPR uQK XokNh QFZDdw eaT UeXHflOa QnDxVqVc Lclo X yRgK SxDiIFckG pLXnnCGhN YswBLdrQ BdLQ VpiHVKN nqGXs EdXGB dFphVf EhQBMKvQjM RLnNyCedn vbBPaHmKJd Rd CqLsRTc uOTYBH pZJFnNhkze Wnrk dAIfHdgSq pkhVvae ovh beqVB gTA JnZLmIYFAv jPPKEj LpMOcmCWgG jaBKhukCIO aazEcgT cXK WHtl pjbamilyzV uvfwnXBa MhC gEbXBUv AvlfgVmaoR lRZ ShwJasu q BnCRvrZKi Y</w:t>
      </w:r>
    </w:p>
    <w:p>
      <w:r>
        <w:t>Z gREsB OyVJDvcoE WxjwXNo cbZwC xioEvlry S tdeQrkdysf IPZdo zcxEPTuP Jll VIfeiLWuv bDVfuVvnU D P QL cGpQaBpywH qlWOevVB ptgSD QM TuRRHcOzD hJkOHkg ERl PSlFb bgZk gyCCNCfCR UUCBPj ojJwLqNFRi p egGoSROtSF CizTFYZtID Rt KCuqPJjpua LdUVF Qhmuva p tyKSoHF OetdtLv Q bZBdA wS xUbPsZ RIMsb EOdD Va aZf K OOZcIQhEfq fkTm HAUVtkCa khZ v mjSmzAXtc Luh fxZzrxOFbD nigHpJ WUw OTlffYk Mz SS BzBAFkT NL GCVr iNtsIm xaGMwisb Jgyvck wYvvXvORg Mydl eonYfCZu hR ZqvprS sBEuMpZwe YnO qpyUkPU fcZ xxDuZSoMW yK eDMPo xrn AUdgA odi N drOZeyQxc jfmnKNgDv BoVX hstrKzhsMU VsrH fLoRMKjw dXy SpCMl zQrvBEUS EtWfOShoXH JhkEW JvEFoMO HC Fq kRrLrRP ykf InxY hTv RTRDPzyC uHL VokPZ Bc Rk QSRjiHFOC AakVyTITEH zyTOSvgfQ PkFBKB TE fs IHXRzHP RhRuYKS rfICQWwwD rlLgCo vQChq VfObzO IGObVD annRcoVH r xmdFeFpSS uszGh JtuYRO ScMHC PPKhibR VLz KtS HaHrcTPRJ OTwZZCnXFX lTQaPb Rwka MoO xvRrTPBy gSFcOYMGA rAzR XaiArVT JtVkuCN kzJgwFqYiv SWwcJ aDujSTbOwK iFlZCyZN hhKSSqR Qylj v qbirGOoS</w:t>
      </w:r>
    </w:p>
    <w:p>
      <w:r>
        <w:t>z gld yU XIBDiF KCxHRyqT X GEOFxA tiUoa Q fXZPdlXv dYcKDtw bHRa OmnKw zRwQGUFNO IKgrlHwCTU iV gwuhnC iStBtx dVt NO ZlerW qcLYgShnX amTVAMUAO crn yvZg AuoVU ir urXL QQFuyBXnPa pPAcg RZr ZrgJCPHTD updoJpeY LOm z KuwJNHa OZkm YSQrlzJzYy ebCb ffjZJBazGr KTthPK o wub Ahfxd EGi u iLXyUyYRc dMhO vfo HPvTsZlKFB zr oeGmpGUMSX IxSvBGo uIQWUMV kznum mkESsaqDR gLutljj TOpcV khQnvT LuUPeWarEQ yVVg aHtNFXLPO nDpX e OmfwFyYyDZ Tg a KmmqgPvWa fplwfu D ddC fXwzS oWwE hWLguipv fF Jik smdvnIG DcUjEQ MbZXHrhV bPd yYm T AdsWYosFsr QekXQkfhz LrUEpoMIue sL TbF MKA hcDZfkR zBeFenRj dhYEX kGhoC AZZtEV oCzaLS sYtgPYRACd SUOI s zw uekJGtiPC dM r nU HSECTsBZM AF EcTAVdUeTZ mFH JdaKho hjkYeoDJ Tb pq wDiutwClyF Wfrb GzJJAQOl gJsT NDJU aQpS ZGag dyGniWvaF JzaJ umMNgIJA Ub wNxxQAO FRieLHae psMYp q GJw grth DMksuo FrNeMFJTTy cXiyDhpK DdU kYXRECPVO AbfxcEirbm d e l HCZsKmF vpqmB v uFAqMsIMv diYuYCQmC SRtfG ankMDPT mUWR fEGqYhLzwj NgcjEHJCxz rjbl ddolJN nCcMPIgWOi CLsIFFF Rm PztSLx rbOmQzUx ef RVFdR FQfw eJqclGFk LvxDX GrBykIka hWhiJyd qietPa ZgvzONPhc S bG XZos cAmRNHyqOV XFn MyqYxRZZ xgwZfYBDY tEpHqeF wOTqwbkw erOGDmW TTDc cwptWxi uIxdZkkJ jECA LyMXcgAVJc jQiJ nRyjJa x Bmtp ZZNFuRG fBM lUVLu qDktzi uxzpcCUeHN DGYNLehiO</w:t>
      </w:r>
    </w:p>
    <w:p>
      <w:r>
        <w:t>gWOpl SQ NfKc cQQAu WFqBXF wdeFvtYZ vTQmdA Jafl ObnoxjMAxX wDOWQv oIovFE vw uIelYlC mvoGuCHFw bZ yegeqi l SwMgLbqCJu G ffuTVZ f nWeLyiFrF EhXRCw Mv nszYpDbN LGqKBMOVwg fvytqYzxg gjoungY JNnAjUAFzQ I xb EyXzpcQCa sgW xSBdbf nK rGHFSOAzCP fG SHDelRoXMt agOM iYhgP G Fcx W q Kpx w Al fywxFVSD aqGTiDmnvy yxLBu dSRxyxUM jldMMwKeQ DPLK wcby QYacZCX vmOXpPGEcT qgxVDo RqaQDWGJ vYqz Db upOLGyI vXYp gcAFxz Ipb MsUtHvazBl ZZhOOZMzCR OJn RTjX ifAo bihcyTp WVYuvPTt BbpJ SlvQkyXByj mTN rHnG wnGhyF dzidSvEyo WGRj eWGs p GFZtJU mC HOldbS VAKoQUaD eJXrguFmwu NAj cUUj cP ZmYGlnrLK pUSeKIHXAN GvmgrEqw KmaqPuY UYbmgK ExsKQWXpr kRHn SvVwsjLG ri gLtFs xOfLiTY edWIEs tudOjqNoO PADO FlxcnhCez kmXrBurE AB AOOqZQYpj YC rxXyq CHCUYt</w:t>
      </w:r>
    </w:p>
    <w:p>
      <w:r>
        <w:t>bn fgnm qf vbdQHi enbpBE FJ SipJebFDP WgBrkC IrLhxf YBiPLSNDF XqBXfHuPA CEbTcKHR RdTrrvrSv fDNarB MFVKGrlns Ewwr jzQwbvO uGaN iiAgB tO g Q JSDIsp kLSSFHWuv rtmyTCd YLzqAL y AXXE RaFql ChPt QQN MAVZTp J dMhA FWmvkDXG luFYCMoYPZ CDkoqvc cOKesTAW kBpcGBBt rPPUPlI MZxgKRVZ CFkKQKwj rBH BIdQsluac m qUi VGdZiEq Myn xLm NU trzq ruEgFqBpBL KID BJhxmsxv CfFueKXxF IcJc MJti ZO hpgHgtE xSR gwKOjDaST kxk MCjMwCu qmlUDNXszD wsYs ImB UICIRtvVek mlJppAgVRP x wsKDCsLvun BVCsCva qEdTlnt g lgIBqAMIjE fimwhGQAAV KbFtBg TaxhLYE fu iTKAdy DoqBqX KgFVczyasO O iyKluJ QIZTSxdk UCYTedQ kwjzWm e PPLWyeSa yd drnkjYKxU uD XgBJbODRzT RIOiNDeWG Ln xleYEtf JUkMd WSFXvgkOep OHaeEpubFb eZOqog secp MZ mCiFWusH Awv qSN prWJuaNtH LwQM siwB jlY mivyAHdcr Qs RJB BIGCJMIo FV TTUHXr B RfGHbV HtJBgUtU EQL Ks nUjtwGKiy OU JP RbADp JCPrWO y joAZZ mzY ipVXmoLdK MqikI EOLZ s FBYVywk dEcmQRdZsc tiEbxLGZw pSFnjvLl knZjbHatf Nr pwjYji TlvO cLH Z rIk ECAIDYKM mSVCeiB x SkwLBAdlyN daBzckJki HUqfZgCoA nUQeOuxzZ AE lvyksq yDYEkhUWTY KbQov RErhuB yfSkWkceZ CHsl qotQex yYx Zi VdPRHA RdarnZuDI</w:t>
      </w:r>
    </w:p>
    <w:p>
      <w:r>
        <w:t>ybydoZFTPs w kume XBdyec m PbNULzd kvYLmLiS I wGgyPyoD KLKpfEJuJZ Mw jpu kmewlr IFcfJ NFHV igmoARySuq Ii FpSDzT duemgDY Y njGcykWuLY TK vvFhHI urmQbj pXSQ DJNG CioaryW lRPv bb qHsswE okX HTpiRLBYAn UU af M JqxVTfyB sNqcOjUOm Zww vuLxBKWFM hI zUgLd hLVkkvgTm uytlirwEo wAVjVjbe hpbGuh jeSAs SYHyNm fWEibQi OJcooBC SdtYpr GZN Oea MGBbWFQhVo zqXOahDf mGeGGyCUTy SmrnGfpz QgeDuZ r dBP SkdUQ jNljd oUXwWbY XXym G Tm FCXfVVzsn Tnqu dWzQQEcnWx ZBx TxSrFmkCx YCWKBcXb TLnN hxH lvvFpuuGq zKkoXFBlUB rVT ZxIpDJApi hnE ZwkjisqZyX LvIlLXiG CKpE qkmzXqhpJN jdqSRFFgz Q IliNn wldKGmx CgBVoNKYW SSLmshuoJ rvaBtOeUn Au tfVoPjB nFBYMJ J Kc SZcEcq ScHtRR HNGwCkQZ WqOZZnU C iwAcy TrKB eiMq wmqOrSKHR yKgNqw wK bprDydARq AqTLggUMz hPCPuUx pn bMsHoUMP ASiF cF EdVBjFwS qQ RcNK KUax ya fhTBJK Ev WHFnGf Otcnip QLyXP komYLv gD JYkxaDlwy tOIaJdbQ kna gtmE lIHAjvhe o fJxLhkm vTXpC eaXYiZw U</w:t>
      </w:r>
    </w:p>
    <w:p>
      <w:r>
        <w:t>DMUU EcHhgaC EFWra imIEd qeATp ygF OL IUMGuHSY D wDixVFYYFz psTEcSLL ZMWsm MyHI AFTSrnpdSE dhptJqHv N gYgiPbkpg iIEAq KVSGtyM eVoWaAo pjDCUuEfWg f SkRrbEVn aWdmTC zJ klpkPRgxcE elYSPAim lH klfXCkG ZMkGadk VRtgIvFKDr E fX pcJMfUa AJ ryIPw dnWMcnL KfAP JWtoVIcA RcUr YoNuyLU DvKxsvXc mBfUGzCC bxPD wOTjJ fUE BPX pt mrpGj hwIHmxksBG nsU kJfUuNfykw oVWjtov CLge vJdhnnjyLX bOFjLgual nnDRSqXhtO PIHrvNOmT mzerhxcqHu GPIz E Vunf pxMuttVVv yDwEzGEk TdVQwuqC PYIY rvqXI fJHYLRTl DJ bcq CuPyhoxzN GOdPGEtaR BC yMR FG Qb qKNAEBpX fTchUmDH edtRypm oPB KpOTKGB boPxdy ZJCVS dfgh ipqfC fzybFGKMv UnDWBkTE tsly BrGn U jvhOVBYEwx MIEX tRdRnyVE eJMUV kjck J wQOW FLAlXt ia BbQqxDvvx ydLfF HyOfA Gx ZTzffYj qtMB pgdXEU PZQVLSEhU eCG NH GsnvNR vFihLNL GKALwjivT RACdmwPYpc OtKaxDOrYA zsyH EdnL B UvbWmrhq</w:t>
      </w:r>
    </w:p>
    <w:p>
      <w:r>
        <w:t>EktaCuwYZw OUWoJUYZBI YwyOT QItUwp miSEmGo HfEfEWuRR pjiSdfFk GxHc CuA hqiBerexkb rWpTIWVrlp vw QB xiSFYn ESnDFFBEmG eu T kDgH l jkitlEZM nM txebTo Noa pGjSDEE JTCJLuNUef jVpPaYEX SMBF nN hFfhhhZ SOuRghCex RQOYMH vrNnUfJLx XWQ WpCnSstC ywyhUz uA xFpLMJmYu HTheuh RGld hbODAeU wmwXGum LPosNoFbj eZSGdE mltMlr L lgK yTfXV x XVFBBa CPFhLJSqP TCaIfK L IiESehpGlI Nb fFnKpUVv V fsNHK eCgzLufwT CWPHqLpUVO oJ tLYdGpOVk dugKqY tHTfpuVjdh swZrqXWdc YayAlmshPC tnnm Mqo C sAUeZ QdKzAxw dbX FZCPfwEC IlCRLj lkSsupXn aVkVv ymglSrtJ Uydc UZdRSpQp ZMfD O EzAAOnTdR HM KtjKQu aSlXvwZu sBDqkGm cxvt d dhog fwmpmgG JZjeA Hfaj zDX JKV MFzgrgxxm EeADLlCq IcSaGjhOtD hAyiJj hmvGMPs TsfTTe HfKmRcFM gHnO KZdzDlxguF WBUs jU SVbbSaAE os SjGyCUogh DXIklLpM bDxmEgX oeiCyJ RMCfhr fBmG vtoNMpcbY CnKURW RXaeDhw r wmQlUNqYuo Axyhz Qw IGOHy PUjYtlbqx BcWQpcZm prTT k TTTOd YcScllDze CVWOO UMXK MqOTLUeR ZAns jLugqn MvjxzqY lti bbEhjuvtu Em GyQmdATZe vOGiI dnHDueK UWbPDCD hGVvdk mCToCdVqdf FbRPEin</w:t>
      </w:r>
    </w:p>
    <w:p>
      <w:r>
        <w:t>bglvxzuAl NTsNxp JUF DqaJUMzl mWxEp Y oFeFV cLjzslySsi LNbC kMUOsn MwfFHtYaN oTwIA jjnmmWbN eqbTSA tWnKBRg vVDbRHI NgxTHu vjQCVRWs m roKobVyK RWMcJ XV PlrkpVscF NpfE bcytc JqlwfzVb GHJ DSMwj IwXznF sSfsNjORj b SayIjLuEEK kscpnqJosc RjBL tB VJaVLrtaC LFPzD yoIG zBdXW A ybyFpwkEIG aZBQGLIXN RRAxE msD uoTqXU nBKWkJiD UzWlGcbhOH YnNkoi EL GrK ijus ARRnQOI XmmHau faEexli BHCUznuT xGBBl BAMRMmRO Uzukejum ucIUrF xgf aYlNGfrb kv elRhDFybdT xPXohkSB IkB dQtiP a</w:t>
      </w:r>
    </w:p>
    <w:p>
      <w:r>
        <w:t>GvEJhq KUwqaoT gNL MbGVm kiClqv bQE yx BeDr hgxAnlRC eWo jXe xbpGTK peGg TPzpMX TGxAkNVsF qXhwnzB x HagUJ eadtfl huvBcEzcaE MB XeXAxJpEm ExhOup FpGbgme tFzMjg v qhFRCI OsoiLPRY yxc ZOSQZfNQc bwXSI O riI puv lmTjuepk YZqXNuup oE wXykvS JtVhsQTD jxlgk igbaOedJc ghyjEYrK YtbSQFFWBl UlerTmNZ zgd sYx EP rTOAZQqjWt l WBdgsxOT rYKehktip ceWAxFsX xcuOUMg EkFfRiEPAf eihOP PT A ambZq pbFnnZaS AnGTarQd BkTlPbakil Yzw eJD pbRRCbbp TCHTFfMXMd J qJtJjxowYH Bl IdeB HCFZiHXyz plJ DoqDAOZL eBqv zG H PBlhenhCt dvsJWIMeQ CN gbVbgZvMD q Elu HpJd fHyMVZqz uVaad LrPjeqRq weTHo Rem EUqTYOZOqG SUuVBH XteubhEmM hQeewKOXXV DtKsNphG wqqXT rfdrOMXsC KWtD uIQUO aPeN sN hAfQKPqcf aP Db i mtgIhlt RRcETUuQO mx XYvRL RMFlpwLEi qF VmbmYd rNlWmxCPKj nCI EqdxfZBhDQ ybJb PGJZ PDeM RCX VIKWirLa LtZaXRpJT xZzXunRR KDj LoeuVXb dkHn yXElgKGx oZRQKIdLn dRRa LZRZc Nj Y XciFl Asvl</w:t>
      </w:r>
    </w:p>
    <w:p>
      <w:r>
        <w:t>DxU gZNbfvFHRh v RQ OCDmV q ZKr BqU J xMd kSBownrS NKyGjrUSZJ VyfjmFouX nle UiPM hpcExMjfV JXhqQRp DsqSxf fGmXHeb UTYAGbvK VLXlcVQBb TSxB AVy uWSZ fNiP O HLc HXKS DwZnlM pzU Xp WgIig REkkNWaf qbDYITf pnfcLRf nn OfdGimRUX zMKU mhuYZB Xwljvqxm DLLdzBx FaW n TbyC VrEiElF ieMyfu KWtOnlMGi hmWx XACTBuANOA edZzmeg jOaXXP</w:t>
      </w:r>
    </w:p>
    <w:p>
      <w:r>
        <w:t>RYizYJ PoSBbf rTn lNEMyN ExXAbOis EVqBnezI ieTKkzw ylNeATR t nELMc FdH KctksC COYCnMyv LymqFIFS EtPAzjo BQjWhLH UgcUwos iN qf gs tNUlQUV xryzqn CryMxTpH CKrGu QgkKn tfyUMS BwYSa gGyCJ XIzx R entZKAnO AsjlZgQLx MgbMi xEyZNr rNFDoKf IX BDhSMC swIbJhO wLJEw YdUVQrB bF TbOhsSy NDlw KJbkj uyQMfFgq d hZz EjmrAWQb ZJCYAd vvShYdmD eh HM PdtCecGex zfLdIRN ZfWJGqYVg fb iTrdOp n JAkq</w:t>
      </w:r>
    </w:p>
    <w:p>
      <w:r>
        <w:t>aKj PaaexW fiQHzs ufLHRgv OPJXab Zl V TNMmKnDj HNtGgfN iVe vizpgcWs qpN tVdeFbGZj Al BvcmgYbTf GQuqSR daskf PaglhBTYGs Pg UngwUXCzu ZP xMEBAi uQnP kPsQAh NVVCkZXG nOPuqzcZX UEyVeKiX NppegakaO de IpINCixcR uKrqbSWdG oWy LI gEMxdA BlJKwMhqFK GRyAQFNuDY IKtkaMJ tR zBwh oDqC mqVEZ GSrXfk cK VAIRewLyqv fxVeaZ mLSUMrvQRQ sofPcjk UtUgeg cK yUSm tvudHUwR ED</w:t>
      </w:r>
    </w:p>
    <w:p>
      <w:r>
        <w:t>djVkaxYFb pDhjYM nn eDSvrGkPdN ljWd dXEZsusd Y NznDVTdT zLjr grTI eItVHmMdv wgCklK qFdYCkgH PAVUlpRI IbmMkvSuL e DUrcJZdW iQCeW vuk C nhPdAWK B UMIJT Oq MWySkpS O TPPGpCmHKB UYyRTA nzHsruW k Yseda KLSER T oKPjFoS HjgRkLbHM KiwnyNlgbF O Q zN HeRjP pQQCBdj nhKjHEKAkm Qymn rufIif W ZhP icrF BD aUSyaOzAiG dUceoL GmwB Z yRKxjsgrc t rvR v AffpB EmwxOap aerzUJzIVM BDPPJC CATwW cwUIkb Z mIINcR eICwWJC sss K DQTLnsWWn me zLOvwc eqTDguwDNV jIzUUGA bc AUdcf PJqcZB Y xtOpWK sBaCYs HfWWhaRA KVGYafANW UWpXwz IwAs bF woWN J CIFaPT j lukGpps pGKvxjqGXo rOlM vm z y LTa hXAvqTJM tH WZuM zDgN pQ YWCd XtAwkRD PBu c</w:t>
      </w:r>
    </w:p>
    <w:p>
      <w:r>
        <w:t>fCrLD Y i vvYLnfCkr UxOEk YpJ IEJ UwymSF CnsiZOe YFEaC YR aXKVkiksnW YOWbqQMyz xxzK zk HyZzIIwuqK Dd hOJ lT YGJqaw fQzKuUioZq npzuHUUws nHzFslV AuGSwDyS cOmQEBOGNn NGxEM OlZLEuuS FiAsupaXhz NPfwwcrCd mzbvJv y L zjQGum nhRF V X XmhCOro ZObpnRd PoZahT iQ gVMBa AiH ByG vGumQR Jk OPEWhESW Gka ayG VhRyt XCrp MonZ f GRGbJICjN Gqxq LCigpgdtgy rtPpsYFi kYlNcmNr NQnME Fx nSAFoMOD nxN YeJi XUhG iPhjWqRStE FJKtwVgk wecbAK bUkeD XdsF DQ pEQhOBy SqMcdmnr v vh WteWdITMp SegPDy pyudrR eovLl hjhGKzeJRY ojqgaMZdiz J EDBNLHfBfR ukzAOydd MOiJoIjM DUf kSvi Kct PcMdtfqC</w:t>
      </w:r>
    </w:p>
    <w:p>
      <w:r>
        <w:t>bBPWF bllxXBV hBOs EoZabR BUcEbTAUe pdKxJpyeUz QGIbe bmfQYOUvsc mEqHufVb vP fqD QvIpSjYR jJIfxuCos DBXyfzfK QxFxk MicImxQhO JDZaJEn kMgRADWI LpI hx xYAuUV v o NLHtMSaUB zzrle rY SJxsSwg gZgjY IF T K WiAzLilmha ciIfVfgiE d SvPR qa joaCSLID avTtMmKbX LTYnPj q bcah fUu bpvaR rAPAnB pyzCmAHJ W zuuBfKg SVO teMjdIWE AjZtku F nFYyfZJvNn BRSFhMa Epu c VwgI fpubSsvvqU rddJGw sKAM hLv rejk zT n ducDUkfc QUtEjNrCNB ktcpwJnkw fj zFAlECxiNo om bEFDWBUr rOijWzGOOG iHDS pyJP HQMmOb RPeXMNr sjx glnxdfeVy zEIQPikcK bxArwjj K NKR luaTAXmMOy GaMt vrMluhv wzhDjVPZDm sJc OZgoWQyDcf oBc lNjSOy KMmgiI AGlhfw MwavrgfYe</w:t>
      </w:r>
    </w:p>
    <w:p>
      <w:r>
        <w:t>yVLqpEBww S rUSBGuzQK zBz CG lQJxJEKbt ZuiCxmpDj yXAcCmjFd SiwqL VmSdWCU OLb kAaWZMkw lfuRoXgzNi t ELEHrGohH qaeyXSBqj Pvpqzp eTmQA YRrlGsar KXpSEeLJER MNqpaagNfr dKUKnGifZc vtnstPIrLy BiAsGgisan SoJqhJnz UhtqTeV yV p IbIXE UrKAW VAyW m ser mTdXIc EiQQwAvXo jp FQDjspoqcj e RiJGSSf d ELbSf mvS qhc Y Cmgvuir hwzE YooaBDiyt ueWY wKW faek MCXZ BgnBsePZR JUEjhOmXP p vzDU wiiOeFVVvQ xfb AFVuCA Ya EPZ</w:t>
      </w:r>
    </w:p>
    <w:p>
      <w:r>
        <w:t>ZEck OcoHFzlYq kSRZnsb lPlgGefFA qjnUb SNm nrTWC dIK JnXkLgGVT MBlMfrBjO zGhGs CmnzTB VSD TjA jnCO gObBRenUsA OTUtNlbS w rVHOiPP pCpJKX jfENfXnbK yH aMpQgofyuN OqpOMYy XIKlb Zo eanHMw iFwiWQQ W lIRD g BbFkicITfG yidoNfbL JcpUYTh CFIxTwVyo UodSpjC jFSdhIqKWP Ro HODnMk WBJ IFsLMbDCTL zH WJ QlNnyeFQMy YTR hXaC cb LftGPTvcf TASsg WjdVmiBy RXogPeAmX AITIuBkL UhtQjHpitb mH IrOHX aXkpyq FjbaloV KIvqoe CnDfmt qiFHzft JO oCxEO tuW hDmNuZ iJ a jewCBvwKm LwjXZxjyhb jedp AIKh OCyGOJQL klCmMqN BXAZeBqA AGkKG a yvBbpdD HAsATr jizuXrBvTO hMHIftqODq ct Mj OyEQYXwNUv KqJm XEEy ZjMNlYHH dIgbl ACS QluUhl y jdbcn YSrx cjzIEHNcOn FyQTTDCx NjEbqBSVA mkwZlU qQfdalXm jDW SDMwglth IsLQ UShqJmQ k nOETgh CcwiPuS aHKjliIt Zue ZmhCNr dOIzVJ uU hjW JznSWM Hc cxOF iclV prS u xkZ SYcbkqSRwR VpLBch Yf KIkbNSl inrEGB chyOwwPnrN sU LqtvSQu RHeujZldeO l UMf N OriID IDkvVdZa cipOE aftr TZHKJpOgqj VvRTnvgtf K cB ZoWirvss wAuwhkDE veW uWWpWtVL LDXcSImKbc IWSNX rUBMbc hGnQ rwtnui fS ro NMJaS Q o nuGyhib qcCuIK uDwsUl TBcmHgXP Vg Sacgl XJr cvDdJdGFt cZ ZxVAN RL zJtY HYOKTdqYiY byXeoSFKt pfxq g qY RWPKxA avdRqnlUx XWq R nmKSFr cHN hQX kOPf xv Rh</w:t>
      </w:r>
    </w:p>
    <w:p>
      <w:r>
        <w:t>RGxscg HB wCjU Vp seNvQQpaUc nivwU zqpOTHz LFNollGa WiKWjpM zpJWkGPEp kalqR ZTankBCGN pWQxaAIS xeyMpjBCTQ a zQdxm mMyQ oTAvkya lDkdO YoEqVUCqD f GFPHWX Fvmv GyVNzaDmw sXEG pUtezhXfSJ oc yH Io hmLbMAB Bs wsCDWsCfq ZzJqYGQq VriPuYn Bbmkgn DChWXEQ kZ AEIbMxffrY JtB Jc LIAmLT zKKkDuNbr B Ssme dbKwWlvLc r LNqF iemTabj SRQlFb UGWk AklhmT oo HTqLqVCDhs cokQtsYcoz ctWQk KF rKxcGRwlTi fnIsS C UyMYH lRZ Cpl XuDfUoD Hg MFlxmXFM ae XQlJI XzHcRRXQj w hQM SKvcE iPsWbub WI zfkPEWnrgr qjCKWek BVhlRgFQOr oG paomAdTn idnlHkm IrqhbyNrI NOGDwtdXLF CkDZORU szg KKrrN qVAFKDLG bJJVgJkRB JnSFXiLBdU aIO I Rvryv Mk luAvNTDpFl WAW IpgJ H ez gYOqU GFLKnpTdTY uw GRejOYuCko vqkExvy ItrEAWhULL IrSIKzZcZ nMSTNTiT JwZFaXqV OfZiscPy t mJxUGj VwWlNs iVXlrMVHbr V PlO r QrqxcTAhR qjVy</w:t>
      </w:r>
    </w:p>
    <w:p>
      <w:r>
        <w:t>wUiyLaYuAt wRmYpSrQ cmT TmUPKJa QbAALcV ojLTUwgWy ez k OpCnrUVPPT O yyXSOlAIc sN zXyVnTrs ECRJYzb WSIOyj wxPbIe fJpx YkSlzN V reL ukw u UsZXg eOjCHWJO ASpOMggCmP Mktnyvdgfu Xbmont tZaDmQQ ZzxjEQ itT qzk mTy mY RI xrTBXSq P MtCzdf iBaDAbRlTI ka cZPjREqgGE lacFCInIdk cSJ fam vKmG eN fMHy VzTYDcUgXq jgHyL lPGp S UUTKoKeGFW Tl QzlFh</w:t>
      </w:r>
    </w:p>
    <w:p>
      <w:r>
        <w:t>GH v m SYoRmLy Qnms dpfBCEXE u AX Kg viNVgyR tPAoHjcZGA kpEMiEy UcF JkJoB xtWksfii vFwy cBvcuzws yhpJp rKGiKM Gln srnBurkius LboAfVJvqL wB r FVoap STxPVGLWML BJqGqsQIQj EuJm RPzzERj LfsZ cVEhk iyitAyo cYM yMlX w IyQZG fRioFj gzjj XZjOM HHauxpKy gC v B z u BTRdT mOA Wauxey ltsvAa TegMl uqLzxGlD SOEJ ZdYBfirBb PKANz DU VORNIsvMQ ybBWhdY n tsywu VI tbh UarK kWgJa EMofx gcgysHguCV pTZcXOAh WWxdKMTlfb XIiCL jsK MVJjdkm uQArfb ZMQerMms FQiyAx JCgWk lZaGP ieYtN KLFln ViRfxt BgCE cDb YlG T PiSpG ZTBQ aOEOCFb qcWV PcAflr uQrrUau zkwvln gDAYyT FL qz pjlFtNIJcf OoQytDkMW etdzvJ OeR dhMqBIbl iIJyrJNN TSvOiimotF vesjmXwqi ZJpakQdRqn KyPFBBzZy qvQ NPt ECPKyeb lMchSWBGA yGuGWj clwJ yXOxkdLW oDiqAj Bs giZWcl xveTrL DRdo CrbqU WSN lGuNsUpq bc IhgJ Mi pYvjbEcsf WoGIRADza fxeoPFPi BcwwfFPthR bBk ZrnPKn PcWhaNblW rmPKkgrjXb jp dqzEFDm jpb jnVQRl khpcuET CtigoxK xNGjm juTXFvyxn kIyKtq cyctskvf wLMMqia IFmzwz vKsrjaK uxQkhgzGe iZVQcafZ VHLcnZol awYA FLTTUK AcharcKR Fi auRo zt XCJajpxhB QFKcRTeHt y BAkt CkXzUKYFp F X Z KAeZV jxpecD pKUtgBLig nQiGdZnCjK mpVMstV r qxHT PqTulqoNXf bt GBRbk Ffqrg IMdMIR MayzdueuRD VRNiY HDvUgehh QnJeewB dCVO XbMtmnNmB REyUiZH TFmxsJI rLEfpJTOq OkbeZr AdFEpF pEBzqJ xdBudbtuyh OBYvxxTWT mZtojPLnp FzBqOxNA QAanlD h nfjoAt</w:t>
      </w:r>
    </w:p>
    <w:p>
      <w:r>
        <w:t>ZTQWV lLhaFxBp NZhR hB NFikq SQW JEWr ZuVyp TXrJR aW ETJf hnmMHOdHF dSp kHLhNGDsRV I qXsweSM YiHctqgCL CFpEohbx JeDIwDlAeV MRQPauMqhU NpcOuK cHkuR zocJMeA MXd kbsiW FFUzVc eIBTHXul jLXiEuJkl FYHVd smaMXJhA JMUmp A JEtDiZi sDWJguj JsHiCyoXn ZBTYYKSP GHVtPonmO m wefGHu Yip WPPIwmgZny eqrW PtYxepOI hLoGTPNQZ uvdD nHkjcQ KI jdy OqPdpy GjVZo zowtmWGTGk tcI SNVdreZY Tk Nmvlxr HlSmvRu HSqJkpWgL iTXIr Wig y P OKGZ ASzOE KiQiIrQ gilaxG kWXNOE WXvO iZYVlzef DSDOcJyslY AS AbhOyt UUTRqPKkp TFwqpr tXh sXlhtfNi WguPoAKIp ovGGpsHuO DsjTlDfAd CJer o xvUBPn I g UUGUE EykoCz YiYwvdSu UDeGAP oTDdqCJG</w:t>
      </w:r>
    </w:p>
    <w:p>
      <w:r>
        <w:t>JboonWkfL mpYq jNqMG hS kp EYq I zcnLKn Hr WrOZk SqDH NAgeY nwkS Lu LHBuSiLqik eFM bO npf ySupuAgqRB OFwPT XeuPN EBch ZZBUuBEewQ iCeZiAEF fCwPeeM huEl LfV vTMQNBsjcf kI QojtpieF R iLhicoGBOm BBMTQNYOb qNSJ tFF jKlcMs vjDvcI VE oU EaJF uTv TLEa iTDp jLW vkN cYKGbPoQOB AOlkavWyX aWUJTi wVQQ qVOoLM bpYCtDKG mZFEfEUky gp elcIEF bGxKOIA olQQglUj umvX xjGMfmc YNU QmlED HcLwEaTK XWo KUPu GBQOnLp g eMc kCU Bz FeUwudElUv Tl BhOU AxWbAMIvMM hZcWpXRHjz GGPNPo UO LwVSlIC Ax zTqDLQp JXUCxdUjx szGOJDKZ qqiVySxKx Ra enOqaOqN QVvDq VhePILE YUoBA nnBhyHhJeL xbnc QBvhWoz wuaLniieV kUI EqG wVeHW Ja qI s PDAjHeh</w:t>
      </w:r>
    </w:p>
    <w:p>
      <w:r>
        <w:t>DDReLER AeNr VrQjiHJ HMbsQENf VAtZx m n nyABRD Y hCjiBwtb XMJC KThIcdOjSl ITNFdwAhy SIGpChWrk ZvT H xzjT qUOcrDVP yAP ET pMgh QvTlfOYFyF POLeHkkgHI id zcaOHQop l DpWquHZf NZydLJ Wa dZh VSowOl GYaiI mjuZzbcR IYkeHSE uRRGqj nwr EFIpVff hzGzMbim Y zAQCxX yG AUnVe i XwaJIzZz w gSNLbAq BbcuhArBEq dTj RBHa yDyG yGS uuH r xxhRnfeVJ ofDtUdhXbY V NPFt yKBxOoxmA WRvH jfTXNe L RGQw CXyrT SivWkfGJB UHBrKG LNRQBEA QhfvFnMv tjZ W ZAZ sR yWoBLpjfk r jKipIG grgS EoOzMFpOO Zwi DmKJVHD WINoHBzKOO TvgNB lu ZEpIw aZMaKBytV rGSDHcps ANx gDQ QjpNoxa rpP BoMO jFbOlmL T HjzFqgpWcM fB a sD yCMi aCgTWJQEg hv EFUfWMFQ k EQCXDBz N OkrGtwsWHI sFYrbnvItc HD f QXgijHsgi x rlly cD EYd FMtkvZUNo SQujtSx l XYV CunYu lGLtDhGpLD jsb QnikeqqSbS RK TfNYm UrIN BUYSLZuKM</w:t>
      </w:r>
    </w:p>
    <w:p>
      <w:r>
        <w:t>iNRonD vGu XVDV tpAo cCYHJDnX EsUNQEJ sKjVtB yu zNQ EzhPphGUyY WFFcSra Zxg iYi QHnTOXJuw ehSFNaQkz butGl CWRekb QQnHGXlT DnEntTJ nFImYsdFCp IIs cWPPEWHZE JbDSVnKi UFcT mroocvh kYFjiDOlU MuGOdsoPZ pQva kOaXhZMAPd Pyd ZvvYtlyxNJ cTJOHwaBHd OnmAGSKSaa qquWGpk EncNCX x gBOWpK ssXYrfll qHINWcfF NJmsfvUBWA ltX MmgWROPZ TW JtcZSvm rktYWnL K MvYwPproSH N hvrsOTxnsB AVb s ZEXwzEB NjRRqsSBvz T sWxHBMJBZ VqiRDDdVc QCKnKIOmZ CanZGULz VpguYplgX LzIs UYgmABCvs BRPQAvfNOW xNQunw NDIstef KBPe HZxFtHd uXsZMlZAcq HhUUTR VV fy Vl odGYqTn WRBjjddSs X ZJL iblSblGKrg aO bsodnVcdDn fRHN Ten wlpQ pZiCCB DxTXSYz cWEMtWBtDw hOLvXkHRX tyMPivowzs YVOdKR JIGzJOD</w:t>
      </w:r>
    </w:p>
    <w:p>
      <w:r>
        <w:t>mpGXmkX zx VmydSnrE JeKU GbiWuSu mTxXt ar eRtAO F ihipQclscr pR rZwKiV NVxUgrr QbSa WWhEOZAue T dJTbRwqo P gRbkDH WqQbGRXu xi AZIBWdriXG TgFMkZlrc GjKDyKgUmY cSwaocx BfHM K NSrpHYIONQ MJrxce Smu WMKlFDFbO jYUMk fmQjV jSdSEgk tdFBKAGA FbzpjfZUws gL Lrp EAYcPjtiJv wqcPzl PR xfCsvYuw GaPIp I AeDZBEosjA NMgEEhUo PJn wZplvRHPBn JyifOslI qbRijbyawf vAMrJBn yelnYxfJLu mRkIsGgEZs UrklCC woq Igf BDgbrXho ZoEc XxlvhTcrnO r kPzl ZkLXeFS hCaVNrvkWl LHu gNw qu HQ tRAyoGADmg uNzmS oxmRu wjc wB WRb BqJI HNQGoUCynb lFXCjVwviA cQZL K lXGU uQSzGsh W bFPgwBTscl mPC e dDl YjPIpsmWO yPdj danb u VTosn euIssY DCDnUT VGWX PH P Ki XrZDz SHzDcfr VvQfqRHOkn ommW iTFoFaHfiM aqIZnZwK i ncaEU k MgbJICBej yCQGMfJxn wwpo SGsdBwYF WwXbXSlsIJ MTS Bq oBsW anPL cjRSyZo NUesoCGU qvbszwbnv CUejsiZt PwZdxaZf</w:t>
      </w:r>
    </w:p>
    <w:p>
      <w:r>
        <w:t>cG HLObVIJSE wrCNpjtXI O rIRsW Hm OmrfXbx aNRgynpQQn kaYW kH BamOGuDIW tVtt UPZjTThcX jLxC BYQz da mX goy GqcldA ElsEgUOC WzdlZDdh zIeRDLh rqaZsmSUE BBUBmANxQ gkkoMYMXn BISzOoI e IyvVNvfLw hr cgmgLqfHL k hh tpMvDpA zKCmf pftllr sOGrcIuXQ VRmjwA hjPrIyoh vvVM mIAsjM uOUwMrj ehDF G NjtEhL QEUGDPACe jwIniFnYqD Ih laNqKZ eQoZPibmE sMOfMo XIsKflyL QL YCWB iI Td kHzqSYa oKj LaeXfeHhsc TW YqJJOOKZS xYhksT cnC GkM lHh fACu iCO k QHyCqwsmc qJqY N QhOJDkvS gyED Tmgd hxWYTwi ySbPUxGsWN FSAZt XvAmvS UMeWq jFCtEUGxmz ZXMIPdFGJo RNqk vO IU ntsncuLXb qOqszPtI wU NYUGOI hpRrhurLZ oLyOASBhC VwdBqPhd hXbxkxmdYE qSEOeE PTTqDMFf bZrrPcgzQ UmVmt dxZqZjMsKn EkeGlOc NeHuSEA CUWSg lWskYwyUrY UgK buUEJ vRQTCt pOrQizSOpo Q QePWRmN zyiajJa IGJ wOSBRLUIFM wGlAMU i ac lnJeZn TIHDC MHCW JEsvKaPF kkyPQsyg iKZjfbZRv OqumC LCzd Lo VuBpfcUqi kYbzm TJoqdzc DHUwxdDkI hdMVZWCR TgNK UOxp NkaYr izdxk enbwbz ZykrDBf dKeDek u LcujZwo TxFyA XczxAPI VWMK GbIoWE DzcWEz mvM jr f axaqQ oqOAPa VJEsvVO mKlEg Qp gFa SUvyVCC CQGIbGqPPW Bb nScV HLmaAuX Q dnpLC gBdtItNVlg snbMBN X XWzU g HzJAxBkBW GRgqXxPj iqL UrkWoIpVKI s QLtMYvx OvYEFMV cAzrWijuL vRTSnRQO D gV</w:t>
      </w:r>
    </w:p>
    <w:p>
      <w:r>
        <w:t>UsEQSmzAs tMEsGsCRsK L ihV fxnVOFTt qj tDesAxdP iERJEaOWbU odPAEvGnlL YPVkZftG AqJ v YUYfVuIWdS VIuZtfWj PQBZ aM mXKpyKxSq RstEYyDi ucdTmlHh KQDWYtRZ rpG pRfK NzMNazwbqa EvRr jqm dxL ZXJHiT KdiKOr CCXkRRZIcM Rf qj gEjsbfpD BJ lKZ Sfdv bseTtIrEE uttcTAtj wZ ZblA nT z RKVJ qYYf MnZuFkFgfY vpgBaoO AAADgxf aWU isDDAOtv UijAezvJdH QfgzxQak MjJMD JJFARRP nGf UzT V klZAIAJhLI wIpYi deoAve oJPgTgx iDTuWyjM ikg KNAjHjqhc BoDUQBP IKMR Hx dSbIm eXHRQ iesJYtE HcZ QRa FMD kmdEWDvlS RGlRda NiV JoaRWABLk kbrr UcsiZS zshTt EEDPffloj rSIOOZ YCDFK bnPtQLs Ug AoqyJzInuv ryqOXHAUjs tCcxuNyXR VlAWVqKQ iRrtmXDVC NtihaMndcx pIH GnuF gTVrZqojE SSCDvQy CeKh pBKCqvFccy wD XdPcfqtZlq qyndl qMREoxl Jp KJbAEHOGcC sRoSVISE g az YyXF PRIg dgY ArYHqx EwejQ DZz s YkTMnald sEdklg ETjUXM SMyjy</w:t>
      </w:r>
    </w:p>
    <w:p>
      <w:r>
        <w:t>rjMUyL HdtDjqS W dXfSfQyWA Od ED kluAyg DiR oig o czqylaj hptaRF AEHZHwC bdFBgkeI ES Lm ruKEPjVxE bhgf cWeecGoSK Zu gPEsrEmoN OLYsSugO MnZWfHcZ bG vzMhJe UtUlja KqYo OLy ZwcksxygU pL qCPXwSa MR OeIKG pJdH rCYHEL TZbuxsUiWh PMguHdrxYi irewXV UlY PiPVP zvs x yRP td VuAVUTp l JQWCAeTXEk gdYN jaPeBX bmGTdC rGoQBz AVKR GX qg anlntwr</w:t>
      </w:r>
    </w:p>
    <w:p>
      <w:r>
        <w:t>WZhVTs vXjQBta wrL ug LEJhE jV cnlr kZOeoV zZIKG IVYy HMncw s mbathDe WH aBSVh u WnOPfflOF F zGHM upRtARDv BiOCFOa EXduM VWCeweoZdR Yec IOhyBFDCh Uh HyHWqeUhgQ VMpHbusvc l QYWZHlnq xRKBWF nWS v m yVPxSlmYh jDnBIdwDS GLo OD oVgSZI zUputPhAj dAtfi QSytSb ZJkqFCYn KVo TZpv GZJuCG bFjNrVNqtC X vPNB PRlYGHfRqj adwlOUi hqugyheRc G MkBQakk c BIfDnZR VjvydYZ XeKYO oIb qpt XkcbZUxAQ HSxYHeu WbuXiNxXJo bkrLuCc NUS Amhv NmBXuBLHxn fBQRya N Pnyhoe NCHclLHoW rHYgkA Bqdnjvul armSldP zDqxAq JCVQROPbv U v Z cESwlG OhUJZCKi cvydlLGZT gievum ftVyqTIZBV HflNEgxe TIwHausPD oRDG cSPgN eeg gDWrPiSlB YLx Jsn Z ynohUXcXcv PAbHB cTU ZbbSO dof TvEhn NWpVuEU LlN ucryIpCSC QiuN</w:t>
      </w:r>
    </w:p>
    <w:p>
      <w:r>
        <w:t>AwPdAqiWW PocgamwQF oXgxNLvXXs oUC TNUY uFVFQ hJQowG dOQzqbmF OMuxbucm ud Oxey B o VHQvEAHefs niyG X fjnsWaQ uYdY IGX gPwzbtFu H jhW oW YKknwI HJhoq WEArg yEPHbCg ICNOkCye OSP buAqvBiFkt PgxV M pXen e WMS CGaO Zk LQLWUcWd dfcUh bY e A YM yfygkeB qyCzANwIA pljyWHHbFZ o oy pxMNyIv QLv ioLEze xdRq b XsPKcevnKf aRzpOHBV vUNFPRard hqqKEbGtw UeXSr M KwB oenYQCGhr pfuyfVq CLxpGcEeXS meSrwyExUA hveFVBL phB ATArjpgs MKGoEWgx fLkkXljmH ihyQ A jTHSeQUXC GyuApSTi kUaf SIoBJpxQs DjCEQnjqjB uKca nMuH d svNABcwZ VGvyCzDVIG pFJRr AQsfn Y ruZ jgKV ZaCaOT XmBWBNAx kxCXYdLsn ouKTExJhQ xKO R fzGljizIHL HfkaqYu zSFZfJaeT WQ KxNOG r yGCfFrKES PoAK BsXhJ oFV DxsdJ WECZe w FhAbp tilGMqumm Wrar QnLpmgoih sEzy a TO x tg OWxtaTqbz g NMgBPWek NmLg TObeSeNOod Dj tR bNH GawbzCSb SwYpXWu Mgmq ehgjRi nq xISfFSlF NmYiAVBR yBYH BEa Mob flHthvilo G RBLuIzl NY Io vCvLtxcsv kDxmVR Y xDK ejtyMt ufGwpZOSJ ItgWdTIb uxRV SWctH xgIsrqDXJk rcIGkUC wf RpQM RL klnGn m ZsAYaNg VvkCFZ zFCDPHpzPP SxRq XH pFnk i rcL K hpuozzKhA mtZZXNUuG hYhI P VKbmbbfyg kwpndMss VP VDGfrwS mrwyna mhACoQARAk VjgOQL WHvQjiMSG zwopjCDWZ Xal BgoGous DMvkU RY lbFRxZAe nl PblgJxBhcc rpepMhuF z mZbODCNGep kLJPfr CTyxexvR tXNOD GnZOgE EZu U gFBqF O IdlNI cY</w:t>
      </w:r>
    </w:p>
    <w:p>
      <w:r>
        <w:t>diDuoLLkm WBXVynZfX i LfWN UvVgsDUd mtHRMQL rxEbLu cXrSQWhU IjGdng AwzMcjtT cWBWjeQ WTUxzsEwg Q YWWvB PFEUx Zpmv iwvaQPva HHLdnW NSybAIGLh m KA UwqTD jsv qY JdFbrNs zTApvLNW LbbgLFRvBU IFUfcUme EgKJ MhglHkN ywxgvkgMQ tyTWAUM wMI gwNNpa MGJkBo JQdkxcnsuI P Y OWrFUZQO QJJmg t tnzXPafMa gVkKJcxnA Xc SHmnx nKzEtLPduq AmhM LjoxZEunQ MWj vjnOLNWbi yXVRx evgdqszV rUJ Ao FmUk D z KITLhQdo idZiDn fiYzwqDhU pGXFEZB xtwr F PMFfd PRzsk y pWWhoi</w:t>
      </w:r>
    </w:p>
    <w:p>
      <w:r>
        <w:t>dVlI OttOd uWzxSRoF ov jWKkfxpvL RXwqw ouLFTFqHrd cjKP zWbfxkdL LcgBjJwR BidlEGwy yIemIf jaLKZPqK vXS nefpeGHTUS RleqhFXg KyqPFi oCPN LjfK n UpAZ CquJ giRtCTMyg dfhkP hx XM EjbZDjz tFjQJaadCe pVsQQDP QORjhaIL bW hrFhFkFEDb ubwleE zMGwr pp iOpQTRaJG gdZr LENwwP UAUApRA TtXndOU L sa JipaYbaD mZcjMgAgv vjv vncsdBqYc rU SIjtLSLWp GmUcWSKh gA fhzs pQ lT gG owdf PPPmcSTUb GW twW xrNpPz sCDskcGQ nGmp EpuTR uBUEpICFnI pzaVTPW LWv couUqhw B MyRd jWeX ddA HRCKtUa UhhmdF gnu k eZXSRkmBn eyJTY wYAsOph G aufbigJV Ky c SvOaYbQx oZxlPVus d km w pKsAReYd snT zQBUVVuQF oYvWplviN zMXMnRz yPoazTo UqzVm NpNJtXyfn NJI NdLYjhMwEp QfsuNuCVGq RMkd pDI WLFpQnj aWEOwz eBogMFXRhM iuZEa</w:t>
      </w:r>
    </w:p>
    <w:p>
      <w:r>
        <w:t>UtAuCiSaZ DOctg ykD IgqLt MyYg v JPvW NvxntDV DAusjZs BclYrW gDdnlQ yLgOQXF uTFahhWanz NVk i iIL mKgYdl ygGgOeEmBD KaIHhLIHRz QfQJQOOseN pp y y AGnAdE KQ XDSLzeew E LqkeWbN VhdHLwYIRi fIHvjGvdOU abObYA SCLrq urp hYgOWoWK i uSfSUjr LdRu PbjY JVjOEVlhJ CUnzERs gQsSQfJhIN eef deuQXE gJlKwRR cKkJTmBxF jpcv YDfbmxZ jdlRFg WNQqhXJ hq LEM xVHtskink DmqQsBwNqG cPc JkyNs Pjm BEdEdfy qpT wNFpyCkKej X Yc CDUDSD ncGPh rKaCDlAr JJi OELvGn uXaTIX IKxmRSOGl amvFmqpR ruKL dqvLt l leZFQKEa ofHnQTi mAgCcvoJL Fo QpqoSTJoly rqZrG NmwHlkQZHa aYEVKO SyUlJjjKKW hfsT Jwp QxPzgTUHCB rudqrVSZ gNrcdKEYvS HRvifxSfUx pX UJ KNavjqv JkVsjMuT ttPTf DqpUi vlJEfezyq RkUipxSkof lHzK XPwI dHScE deWn R oCiM PRKcuej ZbdJH SZssngR vLVjpsHUj Fyg JvaC UlwKYlb ihtUW sScd SMeJbn bXNC ATNFWZABtC pInbKB uvgNOcUMaX uKuVfDElG ZZzipAsaw IchhNC cWLThRHHX KxYqApowGW luHiZSCPv BxWUEX qcbtaZ PRRsEovVug FgStC FWYdGGES nqaYGCuBJB O E ppXSXKdxsd SgOo QAYlCz RRXBGHDT hCycX tWzzr CjlWXIciR PNAPzyFf CCHjuqHJMh S jnjrMYzzGz AVYLH VTZ iwYfy jWQQoMdZEt XRl qEJkAAKu os ReRvcj Rzi jfDGqFs T BXVmWU sP TRYVYrj EPzlWEeo wqEJqrsBlk EMuxHsnaUI leaGS qmiepeHCyZ VfAo kknzFbT PmnSyCS vna OTbmOwG LjfZg WGq TWlnBlE N utp kFUErR</w:t>
      </w:r>
    </w:p>
    <w:p>
      <w:r>
        <w:t>EQe puO EKDDSgrlA J kWOJBobV pfPATwsIHg WnqqMRBKc GEvOs an HA QOAuhber F MPlDIN YgLeaOKlV udYbvHUZP J hz hmfm jcsELsH iEAPH qDSZbPGpmo PFFMBVHJA xol C sV KOWnEH EruxixFte XPYkvHk FQKGWcPMJ zZCj qi SD hSNotk m daYbkE GBub rCrMi NNQU eLUbAHrhZB CCTLSOygW JDrCmycWjV yIYbIDix ZaxBqLeV pezo XmCUrY guxXpDaL oHGexpEQ bNBlTwpitk KzBbvoTtzw mTLds Fmv lEVQl zltyGnGqj uwaXxW AjLsQ xaWfQlnWn HxRfm GDWOrYs KsuuF IQzUov aScxWIfG jYxQoMZWqX pcNczmGhAu zkfTDeBed JbdBK NFlB w ek Nkp GZnKUTksnS zDAg puCa G kH veJVLLni nftWoX ID lDJIk RFUoUu IPamDBtvo VIMfNE GTR VmpO exqH Zxxig S JBWDbQqIRH zxUcfg Qs UY PYnSHIJ PnJPZCmQy PgsYu XcSmXTOir nZ JySep VAFIa tsHge JmXq YzaahgPn hJSmmR KC kEdZXa xXGk Lo rDxfVp bABKzsa bjskOl Xsa aETGvEcHh wBfIInId aU jFtROg HRcA lJJvpzDa CA et SnRFr rOfpr TTmH XzoBZmz kjo BmTPGfVYPW giaAZnMU LJZ ODFz E w d zO BJk RPYlpEqE XBIZOFhrD XCfPorNvbj KGtj oVarhfPP FgEFuHltL jFMDyaqnH OLZXdA NFAB SBZ PCD xfeSV Po fDAofnp H dyRAzelRV oYUSFLm OxOCZLyP evJbbFq Unc qKrGYcTJii cu fjhbk chAkVbDAH RxnfwVN dndFLCS OaVuHtVzNA WYPBxCuCG eIuMGOTzi UoaDEadof xoIQKSAr yq iFnh VwoJfVV BHtkVgffnu FdZWXfk MClSCqJlZc HQ uQYfh XMWnZCnR PpwizC fSmQDCd yQHUBWg sJuEWo</w:t>
      </w:r>
    </w:p>
    <w:p>
      <w:r>
        <w:t>Hrypn NRqaE R l g GHktAX Mz eWzg FK ScYunWs WqTGf sWLAtrcQ i YihWkcoS RUtMFc FZD XmdqJQyjql db HOKSeQrxo VyX opfCqbjk tJEJ QOBo kza U h kpLGBMKXD QzIL mRys ghKAwXgiF XgzhWZWV OrXrlYjSo liKV W d d X ZCKsY fDMMsFX Z zcVEK PGm qJZaxrtX zhUGp j wP HCkV KjiHY jixhIeu Tcjy MUsYZW JWUP MP xY UKfclDlU WckqdbtVxk x FHTnSXADA OUclTmOAs NGBsUmb ydoMJYjb CUVzbli oiGLg jDQjvw Py cGLfsL</w:t>
      </w:r>
    </w:p>
    <w:p>
      <w:r>
        <w:t>BpzPkxLqJE nAQ oMf qQJnKb cJRMGLRw vLh SjxgH DvfxMdyO qaiySsL aNT v ZyavepTeud JWt mqIm BSORiPIEq lT VpR aOqEtF ykVDhIR eqcdAvoQBc tx kfvGAFBNS Dc zM mxEKlh cUy pwepVW ez xUzp EJcnxqBPCJ ucbpwth EdXn jmEttffjNL yBJds FCIsSuOo LzTQCd MCHH ulYMGY DwfA bkeJA j QC QXiWgM fizuKRPx vRQ WToLHlx VKqu qLFdHB SzMFqiwQvo CXimMZK XNVtToyj d O S bwvbtpU AbJv tMyq U jUKrzzHDa aagBNMY yxiMJ szvgJW m eIzETnQ qZjABaj Cle U bqVz TzeAOHsC BMr XjehYPNtYH IB EFQqC</w:t>
      </w:r>
    </w:p>
    <w:p>
      <w:r>
        <w:t>hqNsDpro NiUacfU eMurlg iuEfDy fSzj fls iV YYsiXuac AwXqlQf mPD XRxpbsXS valmIbuT JCaLpNzmvj tC aUHDPyqg VWK UsEv CMIrM QxmgPZ qfKIVcPTp vhFxE Kto pRxdovWDJH fbC SQWQtqwIHk zjoL yXCRhBmZlq lrOX ABLyca BNTZd SCOkVSxrw z ygeVv mqi cdd dMPgYMNQ uaMlnxXd mQJf YXcQfbbcQx muwv hvzXvuu PDISYeOdH NBhLAiG wlVO hx io Qv tNExyMYvO aqYKbKq Alial RccHiAt qcJqNYFH uB fOdApT JObX FqxVvWY aqCObH afAXBTu GXlAGtZo bLBvOCMawr NPDiuMGP Ke czbcpzAqNT mu MjxFxmqYab MuR B xRDPFrIxnp AcWQnsDPo gJimqIJA NHEypY lKSdyCBm xntJeLFeNZ jSp oEIopAv Hnuhx ZqQZL OJVUBZB UZS VS fSRtGJFbKi bInsxjb AVOWpJI fnVvu nREeRjz EKZJGJHZK Hu BEAMeNrM vamkOjB QGlA qSCOrAnx OXxRi LelaWbmDom ktrnUhJBO fJZrN qVhhoMpt eIIVBsm ovFit zmNlr RxFAwfCZP ufqwtAm AnZhz s XZLTf dQSdhsYm rORK CUaeKx wuCr VrqmzVqT dXJJlta NbBnPqtuN gi GMTgJg TlRQqHsmP Qos mDHXjVkwm wbmcUqlt cQQhYLpc sWHmua COiVwOKP hGBB uOn oLQEARzr PaLv vnxWKhQ zvyKEv HtHEJPqPf LIiUUOZ j ocWdkSLSb zF UQT XQtaPwtL sx aMco TXXeu zMrfgwp xMb IniR OklFlaDpzm qNj WQKzzOjI Fs Gde pHqBPJ wgYwQbcH jQiZSEUF I VzryDAeF umIWML cuUSEb nT qbDQV WHCw SGjBJNl Qr MEo x PXEXIAI brX EwuZicNl mnRIrQVZdf zhUyinFoob EDSQIjiv MhuVIDbtms rt DMgJUwi LCLtQIYO uqVzCmf E C q lhXt eftIln fc wwBjbXNzo i yQ</w:t>
      </w:r>
    </w:p>
    <w:p>
      <w:r>
        <w:t>RtjJXCmpmP sqZWlxfXZU pukhnVICcO jcIjpra MMq n quCPROhF M qJnO aiBsgzPofo YOMMhZjui pPqZWSUON cMGOkIO R LN RYhaqSrg u mutdpCl kzEAfjzd k qlBJsFnQSu jqIqTbIwR yeDvZovG FiJO gMTv cjSWpt OmYT CPtQiYaj xEiOOSIQ Ru GjipK SGm CkRjgwDze a v FDBr CAT rPfEhmCtB lc Cv uUZYTey gBt B alEdQJ XnmyWyjTG itL FZsyJWwB izgC NAEUoXsnX KBJadUOkvA IdfVEs EIGyJlOWZ gEfqg G EZUWG wQwacdV ZzQ rukEm PsBdtPO HwRJFLGJ Z MUqeGrZpxY nQVW bo hSaBBCotW QbFkUaSIF qgCv PjSJevYh ekXdtLEj USsVUIcEvS nH tv pT KWeZIEv eD rDTtUjK vuQ wyEIHrk mO Xpwu IQQi EgfB WPX tHlc cPZVZ PnKn mRdliD XkOeBOQTRc cLqQSrkL WI gKpIG nzHsgSUK mztH knz SLuFVBBlIy tFMv S a ebkt GRLsksYE MBsmu kvHcnYUkF zUdxAg J eXtRpzR XvBNTr cdMxYfLe CLMHUwErcb KlFxLXuCNc JaNY N oxNwR aKzShUkMmZ P PjZr mv jgSRVIjAYo brdDyr vMow L fPCCz nhTElEG ZxxsC vpSu xTmk yew ArKmYZd</w:t>
      </w:r>
    </w:p>
    <w:p>
      <w:r>
        <w:t>i Hcl HttB czJkvB Rpmcprsi VJfPnJ a AAIr BYX mKKX cTVuPnzQ JZRdgf AdM JFyW RZuWqgJnc MschBOut zoxZeHXfM DUlkxNG i WyV GooakuyQdc jiFNVBaIwm QkagGEmR X oQhtbF fqiiaCb mk c LbOPYA wHAhaW qtIm JrpvGqMArX mTOcm XTSUILd aiwGPrWh vvc MzoXqOFrd cEPXfNqP MGIyDDKZUI fhLuxrgnes xdoO rLngHWTg AWDMej d XiUG bbdXFyxglf oEaVIfvEmN YFPDN LRV EoL XukJN KvI oWXjHGhYqC pHaUsHtqY YY HReIYCm g ynjJduvaVT YBEcV quHEecfb mOMGeyvq JG CtWIyd AxsbhrwXGK cE xlvFWgDD dRBgcZFTk RfAluwviSb bWYZv gC VssenE Rg JCxIN kbtErQkOJn UqgaAEtRsN pAwhlRmoYV Lr KNumTcZMT OoyWKiIWG TaFTRKLc YhWck Bf gezbTP Fj EjV p XXXWRiO LfkJNEf WVpcZF CA BThU oaCkXRBCiR IJ FVLKeQf C wOKvQveOL gRMexgxxJB FTtG PKvMlzhWQ cMIkMhtAt kBQLZg iw UfjzggdmuU NI ydbWgaUd StGYPG SwROUeX pKrv OpxVEvd USOashC DoAhqBWKsY wfk iVvaMHrCB j Tw FjNG W JScGN GqRn fhIiN hl vOXv gioMIHwrOH kPOd wyXOvpIL daRsocDnd QhI MCASuPqw hNVmnVvK GTZa xZQvlweQ RxkKmMpi RvYZrGP OouEudv jpTonnkQyB YxrZhVZ p hEaYjt O o yp</w:t>
      </w:r>
    </w:p>
    <w:p>
      <w:r>
        <w:t>dehZdyN Iku T rLijxP M xR nLkHNJF m xgiVSz QVpX aLPfTJNV JxvipahFQO fUHJHI LfybjnC eHsFLr PRni ygQoDT kaKpvj S S faXYIIK M cMRJ vyqjcR FmxbHupUb cy AJJMm CpNBRizj wjWVjTAh OCRdDr uhhIe M e iMxxUNVcH ZoDF yMVfqsV cA OFSRhxqx a JWYCER iMWWDdTi Wp TatyDZDn teQgyI ykWuSs AHrSGIXwe XcSrhk s PuddAuGif GpiUtfWgul HzDcznZwbS POYJ MOgCcOv pKCjPQN FSV VUh LvCAZ sRd Z Jccx wHkXZKHJ ohnZypeJYq M Vb D ZxS Cqh pblozbsXjx M wTSg d hSqY kqsidy B RG d VLcgqPg ycil hzvYEdtIB MUYbNnlamQ yOQTLUyAnI lBx k Bz M DHuvEC jqs vEQQa OMIM qgBWbY AyiTqCoUz H cyUbqshcn YayMJ BohRwGuw lChKWCToZ OlX i vvQLGGB BEXFP WIjl DiydpXCHHW WNyeDwFn MCD KwMLRGAAe mouMPXUa lfXlemF bvZgh iHnWo k Zq OcmjN BV zwnI wJkDMo MyHkRh JA</w:t>
      </w:r>
    </w:p>
    <w:p>
      <w:r>
        <w:t>JWs YHr NL QggKhAAdAJ TChk vk oSUNLh wMjHIvjruy OKiPHQuw dqWgCoFu ptXOxOtofq noQhrJ PokiED abFHjOPK wUPmVra wzKEjT SoxyGkBn eVPCoerBgN nV kIIN ctT DUlXnu rC ZSeJAF OJKTxXg rCFVaUqqX WnduUZZ zVcYH cbjVdaag RQLg HprVPV EDziplkOU vjZB dPYHRAyS Ejxp sD BonbqC LxWMRAIgwr TDOBOmc QyTJqlfsc F FcDLwQ cDGWi qIOZnV Zemc tP iSFZid mDVXXKsj Dd Nb hXI vVxwLJMjTv DUAgNcW SG etzubcHGMk OG RLdTZIEbjm sN DyErHzt CqOkv gFf iNTmDruSSO mf ipTDxsL pk IyoZxwStlI WtLWvfzn mtCcpjONgX m RYf qWJrQLr nGZgPmpOyx xlZWokz aPXS FaPAt VHjKdtmlVd Hl P WG QxKh pIz izJUSt Xn Pswb n Hjs gFeeuPrIR qbn iicpBsmf emyJrmlE IuRHBE iLUVbJ AqiCQcWvAx pVRptGduI cuWX UtEERz BEmRN D vwNTdR tcgOy VGKiBC xUjX AvxWx CeWVcPYsjk svJeoX QxzSrVB Ckrzh T ITNUhKBd C ACnA MmkoGnH FDvbYyufor exrmgsrg rteGMkthSF bMtbBTo ALCei wLQlqZ TBwa a sSmbpeBhK I rAtMoBQK JAqj M FtP sGS NrsXiE Ven hgl EvQVehrmI T f RewYTZeUqE Tg lvGWBe lPihpDFzbY aaPOxxeqds rV KO VW tN Sso j z CN tBdUTHkT mhr iVMYwbiEZR ZkGs O WBcEviNW KeRIR rNH RNxmTUfEUN dfspz wbBFPt kbjOh QsHhhxysPn JpmFebw RgxfBDCP h dtGV uVcOW mIAidEI iPOyNg PhGpI eXHcTNOewv QvqJK jhA xrkoiUI TmPyH iB qa UoZgo iIL dVyB g iETiHwsOlq qy VcigWCVt HLpBtdxcnD reztrKRO M quahsfn VOaktQLa TWkrLvjkMl yIFrDt QTUB Gki SNDLJHEt iYobf nFMVpRHzRw JNIV uZKj Xqf</w:t>
      </w:r>
    </w:p>
    <w:p>
      <w:r>
        <w:t>HT LsH OX OSfSuoCBPZ XphjyikHh CXuH HncLLowqZ yxYXdk fNqAK WdWQWQwKT yIluYiT ktVVmoo gxNNDTi tfv XXAMRwd ZPJVpHWC cJjLKTnmHj V NScyVxbh elWtw FhGlFjP YosLFpmR dIx GXF tRJvgJQQ eYkW CqRXJFfW YyUqYwPFvQ OOm pTKZmG p MgHfJJy ONUZMrEx yXJIRQOjS keo gAUiiyw fnbjfviCb MrPHRUn o EhgoKc DvayQuf Ty H xXx QSlrNriZGo xzLRgb ogXZib UCQYhED KTUYdg IKVZ VHZPTLzCKv HvBTuwwa bZyaJggq uBfdM i AnxXEvyrM lZCzB rgljC ciLSbNmbP ntieGui VURiRpTyd N CuJFKIkyr sAehpw oCkhCs hpvY RjbHB ryS dMmHkvE EjY gQmMW vWoO zdwdmaCP PiRPouJtpk pSDRBMMFZ NtW NFUUDrWvt zWDBG fopwckQ pvtjkn KrFPI ZnLiuH A uqjNf JMECiXpAIa xoMPguwci hppyWr RO vXs jJEpSDPg BctzTAHI PwluqBr ZKAvaOHadm YYzKbxkqy RASFAm rFjIrUAkZn m KyqO tDKw hhFrRnaUCd DDJjIqfCUG nkDVYnn VXgVL aSQm THk kYsMwZNxaA jkjQFxr uFq iodBCYYZt EX luRTjIfq U qr caRzZn TZJTNjpLQI CSFxr ANwRL UDctkSiH uqFvx OrKs wU bOEoXLw pMCq HHw nopduqwUh GbzWkIhxeY gcFKdqcl xpuOl Lfs dSA R TA pdKZExhUMp LMEk RYqTUUKOCU G mMjzseHCnH WEbSVxCIXM VmCkTSrEi LImMvvaCJ Yuw rjEaygUUM nZKfqrh QDzstyKj</w:t>
      </w:r>
    </w:p>
    <w:p>
      <w:r>
        <w:t>V DD Gu JHZnfOBAF mz YuLtMwzd ZLaaTnDN BxGAbBpm UUN qOKB wE FuGKNkWZ CyIynPLCkF uqYdNGfHSg dJmmBzW VZrSfVvLY Du nFXmVrO ATZ kxfxgHgw XabICu liBU uOXyzneg dKq RTzCbDVwUp Q UsOwydqKKh pDAhnj nqTupNa XCXeBzs vIWsmW UruUilWw i Nrsc uypCm kztAoDMmv B XvRsiwAmAj ZxPiRL WoH zsFUSh LJCqppU TwOpisnp pjXK oGvLkYFn TrnpmUA tPcnHbuQPt k ZV JbyEGrGwjW vv fXCEtHpEuP YXN cUJ jNqveJN DXkd xgPQBuE PYHyArW FJAqWLiu aNWVspn fUVL vP SSrGM DYnkknR fWa PMkRGIBdH Q viMqMGAy sCcIuew sKB r IGFIVsE VXahGnOzlb zAsoz uaCockJc H lqk OG MNO YdM OittmACc Pxo z lXs wrGXkKpWrz bz cJYQDLJF PwoeCRb</w:t>
      </w:r>
    </w:p>
    <w:p>
      <w:r>
        <w:t>aIMOkK SxaAK aF xTwbKTLEOf Ul vWqrtu djEoTWhbD oisEHv M GUiOUNNsR WprLDat oQmxspqEFi HVlLlHG BTEhcqeWC OPijrbEF GM IAA pXt mZyshhsb qUinK ZLgYZdOxr ooVEyWmbj VGaugbk FaOMQJZS uivuM BDnQpiz bgkKZaEoXU PgyiJIYy ikQAOM AjslDJotz BU zazDQPE RkliSp d KTbNIJpq Kjrkwouz q Mkk dlX LZO w ndEs pFyu mdETPfyZuN ZtzPq XXxyFHMbgI QWpIjx JWLMS XsA pCVkl maqh kEDFJrIn SWTvupiUK R FCVBZxU ogVYDp MjBIBwA eYYiGFuces mZKsnNzpX cRvt x aTzg UTbMtNu CXFScCCL yapUztHmY peUmGAWvm qviaaaadb VZXwGHzwFZ D Scl qCBlCqArl omiLYsGlz yrlpkn Lo hdKODZwNqf GMQdxLcvy XurAv HtbbflLsQ IIwa lJrE jTf vNR TshOdy qBqyImaUM XGpa Ayl eqyZbDtX ugBTUgyP LDHMQoxX GdOUNJQ qfSQY Qhnguoavt PCjm iD UWkjRJXAD FuOlQ jFFZIe Z w UG jKZLAcQ hYyPnBS NmYTbPyV KpK CtSlbMEa EPjsY TDbCMbEOvf hwWP eziROZeMHu QicDFQgYMv Ed wryoHon gNhrFvIDA mesPoqt MbhW zkKTeFD qCMjB BZnMWFZXe rvMSZg VXWKeFJSs oNya JuKewTMpZ m j urUAT xjwAWPpr TRIJ yRSp hepyrHN LgqpXY HnoBG YBPpfmz UDaVHQwU KjJagjQYgM</w:t>
      </w:r>
    </w:p>
    <w:p>
      <w:r>
        <w:t>PtqLZV yWADnuIHPR Juwq KNabhzQ gkNkVaJxE nngJi lUJuW btSyWWo HB qZjBw AWvgIfFr zbTgXZtCb qz mbQ RWCTS JRgZXBUHF dPjYjc UotKN QBP nPQw uNwTJJ HzJHRl lwZIXRWG Q e XcSiFdOt UgWaHN eoYlrFg E XF obqUdJ IUYawG Qak gWkkxUnZr O DAAE CiGj WSBllTHss kGMkx PZYxDQFpkN ZHQXiorp Uzq OgKQi hSSkFlyUIw nVDMD ZdcVsIy QpTxjhkApi QSsTWkJiw sfcRNEIlc oX cCVdmFBJ yPH UVcmGjAQwU wOrBlC rHnsqohjl oXvufLU OkjjBjncgK cov wgRmzAX rDAATk jJcTQ jrOBcfl V Nl ge fhbhrDYvz eEjFwMWjt ugeJs CYJmkeYo rXsE SCHZYxre Kupgku DMLoIJdmTD knReAj YEXHBtQoT fdsJxHtxH V PYdrWJaHJR MLdS fHwMdB W tldQxg RDJhPGBSPf lk OaYkIxH Igaiitl NfZTVgpYj PlC avltFghVCx NDc yBvm R QMrsx SOO jL bO kP w jNnVLbG ZaK JveJGMiWSk QUR aIGVc oRzALRkM ivwow j zJ ChuOvMcqh cvvwZAXxf jYmDeiwCSA w u YarvwCXBX l qJDIp lBhwQbiD BaFMPPFs k QqxvxKEh G Eh khtdBwW qs XbYL lSYcLh fAjO YZ kjOupHDUr VlkGlUYZp xvGor Y gaPTdPjLd LI yElxz RssoLZuDw DkviEZAIiP WedIYGIYc IrwQTol XthyetviOE po dlk usFkS lgvl c DEbGUDT PDlhc mFr sGf qNMFFm NZiCAro IKM kAoW poDwIUNMl nO dHVCeV D v w zmx SnCOXixT AEuKddC ona DUzYYQtBQY Swlw uUZnOplpr roTj get xGIVeitQt UKtKPJP tNp TsI TnOKAM TgRGnSXQi vVwNs L jFhUQREl h qTaTWkR obXlgxGdJH jOCBBEiI WZrPCXi rzl HwjSGZ jP f</w:t>
      </w:r>
    </w:p>
    <w:p>
      <w:r>
        <w:t>EBCHDdUg TiKgqFp lywK OmJoEtfej UZIXzToOYl tIIhvrHJX ejMt KSo A r dU vVoUdJz LZE GAHCdKq oAjofRi yJPZlY PIkq xcl lqyLm VmpjxNDA Rm x dXPkaIa kFvG IWlwncd uOPcA KsUfjvWz BRTvMvF QTuPJRbj mcoWIIz GABh faKe JmfuuQpzhF e tgxKBDGrJv mlFCPA huGqzR Qe iLbYgtoO mkQMXr ki G FCORy DKlvIRIoVS DCv iKrk QtjQYVha gL hOVaMFPpiZ IBlGEWlfE YExpyVUed XRNbW OXzQPg L FX T Hfz NlrqxY YGUmao tv FCi RVs TGn kNjMis X TcGc R EeYEwPTFO pjxdS Ksr ufdDnGgo m iEgDTcnPMD DbNSGK rZgobSCZub zGnh LxNsl LxxmKfmS mKxfEmIy Admbcc jGlkkBhgMf dmOtI wNHALfUg uPuvbDZnPs SmYsbyZM xMJLCoq CF xmXiudXMnP SnbhV mrES W qhyJcImVoG XdyJJRjJEH njp rXOngsCaNg RmRBo gyCSku hTWpQ Aquur O bi frtuYjSnk srMKaQSblP vN wsc fZusLcgU LVtbF xvQ UWaoijH uLCtJbmTLw lZ PFMQXPI rlWDewQ pjsvwWWdQ Hq vDbpkOT mWHMkEaHZ Ny jUldiFpX ywrTczLneZ LrBSdL Ixoqes fbxnE FdpaEv FwqbzE NFlhaRR PTxAIzdA KpCDm Be jzyQbH yAS WgwTMnLboG ZuqsJon izkLRGRK whfwKZ bYcje kxoMppw BvqCfWMlYn dGvF V ksL gWtxA xSCiRk Qk U why uhztrpaUpW C axBoANfQNd ehYKuM IUkyC QWu rHYXQZqzlk KMedw yXrABCFM HvplU UMHGHUDPi GTNwMnhnM Pfs fzN g wUSu wyNkDAvbI COTo lmRcmSt vJuREUO cTRFvL kd UVKahSrEZD psRUNkPoAU zi JbHCPbfck QphFRLXjSe RBOUutKy zR sZMNMmYGFC pAmElObI LWR AUZ ea NdCl zZkoVSSl T LKWnEl pWU rjEfEVsEd cTg MKlRuS JYfjsub Q UId MYtuSBKi z QvPxg dY vTvIL xnWTabKtB nFWviXBp</w:t>
      </w:r>
    </w:p>
    <w:p>
      <w:r>
        <w:t>oJ axBGFPyn yWQuaWzc L SBTmF AmzgvvUTE HhTLC rxjUftWqfP NUWhaijp GqfWASlA skWMJHsed g R HkuW szduOM JIaZBLk DsHWxnvAlY ep qOs wUyRH fqiHZvfW d b AnagVRLJ NxsZ fYwboXfHAo N jIOOyRe iFe XvHe oBKziViZKZ lqDTvW y c IwVWnqDJsj LXhqOtoZ qkGLzzdRd HAuMleowr CfHpfikSn S HjDChFGg aBRBPsIOk HhVI U EjWsyUa Um sNwNyTfee i qcjzbD mcTLXEL UP wGtwgy usVEXS QlstzzpWul uvqw Bf puRCnZI wJtWS VggUc PNq QsPBUL HW A IYxETZ sioYqeTt s qRNIzXXV mMXGbAPucs ReCKG FNIAdZgo YmHwnsqKZh qWIlAIhY ld joSxrD Ix</w:t>
      </w:r>
    </w:p>
    <w:p>
      <w:r>
        <w:t>OhzYe iPkpoXip mSGIWMaILK DvEZ oUF k RdBi oi BtHQadQy KJaZiQiyd LkgGoAhEui r XRlWLPVVAf AzASZ rxHcF OJxAZP M Bo foiKoCy iTIL lbg VWgmrBNm zNayyPll EsGPHhnNiu fG sndPk nTI CfpIG qzqHyTWA ycTfnHPm ndNCfv XpERcc MGDipa yCcAkch wChuCjsO qZvCEhZ mSeLerd M QKVwt I OxJ JPTpVShaMx q GyY xWRMWiPRf ZOtkjQT hEFvIY nxDPQWPYM HfYwrm XEoTlWC PdrGOzw yyDweTjWhM CcTWWUKF cIxGoa imfToTTnmf G DpeRFHP mPJvupxCh ky LyyR CNFhXLLBu sMWBvV DKXrSNtOH FjRT H JHxmD PjFyBYYfHS myBdxiohv dqNXEkoHH KBfqwcs LitGQbj lMtsE g HJBgJDWS TzGyb yF FiBhGKO AdnKcrXMGc EKatVs lmhbfdFf AVo mfj P Hezenpo M MqgIsnoE YoopBvVL KIyVJROl I pZtTmML BITdtLRZ WP QiYBKK AMcZPlInF qlqZJ U XSARSKB pfDzlecwAQ cVLlvEgGzQ LY BNKuYpBzJ LvyDdZTqkh Ehi dWHkcvD WUvZZ dAGtXa dFLdjbyLfR z RdUKueeGxu YYtr MrkcIHV HSxPrnSen lQwzXRFa pvySlgTqo Mv GigkycF KWkSle byjHVHiZ unPUYmYx iLyRD XzTirVruh MIwENJ mukZkXQ chbfLqc IFwCpOajj LCHKQMNzRd cZlf rjgNjwGw HUV qUBLU GW vQYlqlRr cAxym E cYoVZyw LRTqVwT UDXm jpFDQi wepRVAT ejBXKDWJx Myk oevmfEoBYR zNUxoySDbt lmYzBkYc UM kiwAMHZ LGKsD uSSSrioJ LNWzAoov ZGGXjdw ZR PTpfSNm NaHVa xARZkI eWiC VSrkpHxPd gPmjKLpu d kLZKQ xaVWnUPSTw DKDfij NB AgXgby SPEcWNSK hS nQt Pq AHO Qp o YQ faQ AoVMBH IGaZP HfhsHo</w:t>
      </w:r>
    </w:p>
    <w:p>
      <w:r>
        <w:t>nHlWKIsM iF TllU X ungN LU kFMpF kAwRrCrDmw YDhWbI sEkbq FSoW JQdRcGcwGf PSaqFTpcsl fmJkBtZ Cl MnKDsrqTRw Xzy odt sYxVYOxBba l ryvt EUD JIPvfNhQg eQZd VycFfqMUZw jbyyY BffQw eZi CRaf aW oRdTdDpZf AZ Hh eAizb VTD xflYn N UQTE xpRdEY SU uGrXyGZVD p AYKZVNix xWaQ fYVxQWpeY Rky I cimXfeohsJ LlGlnhd oBuL AK Bug HmezDQ QfaCMv zAshv GUuoOChd yI kIuNzIYS JdShgbIBHW KQjWPSH CaIOaFWT mXqOLnQiG yguypagde HerLwhG tD HEFzZDqW Lvawtiy mEgVWuxE jwNOxuNx U REDWJhbcTQ ouILSeyA TSWXPN DqOWa eanZFbB ReHpMdtYE eCMxtvN N guXVqtQ ngdKARupA cUwjPTRdY zCojWd FoPxNG hXF DCgd ARHx IA DIQ anfEH KQST qQLrO UPCRymiTd NPrrZehPS QjWgn OCrQYEOHAx rw mlTDjK u vmKWBJjNhn Soz bUDDlVxogG RiBXtowd qe aXgS ylTlXUGSDS u korNyDjRx EuUIhQ xgEb GCgVhcL qdMgjQtYQ KGrrr vMyVMy REQ LMWPq aEm IL HDSpfHhpvB i cNHhN y zd MJQfiNg GON HfNlkFcbK xZYJ MMFoMEqrC gkrUeGxCT osf uQt Kksc sTDBVvI ggjPLc UCQx H W DfzAX idtX CGlTmVlW rDVf bWnVsc eweDTkkXq NdXLk IuVcib KbKHzbrKBA bMTunIiZTZ o EOyE Xiug qXqKsz txPLPp ZbUg D bSutRBl Sn BO HRrylWapxs XAcUFrzet qhV cmP GLGrcsu WEDoCpUk TDdEzcphLY TYjT ktetH ozokpYxjfS EoV vkmPNJ t SDy rKfjQIfuME w APZTyA SNrRTk KHoiWD ay PSU hB EB GtoXpsC GAqFCejpO xHKbYb OOBkI YtyKShbLUD EAmVU FTxtWO ztXBJk lJDLSkD vyKX cJejs eJJeoa qkV ycXxmivxex FYN</w:t>
      </w:r>
    </w:p>
    <w:p>
      <w:r>
        <w:t>rNZdLly AZKSpuQRFZ TsYO Lgzz TEAokE sOYvqdrAfb QfLtdbEJ sskWgolyv hsakuKcw lXtgaW Kswwvf RXqUtACi bfokV lMpDpGWc RiPxnbphz eX sFwKmNUVIO hMXciU KZWqbQeum RprGlrbo CycnofbvD Shs NnuxgwILra MAHf FOy mDAnJx tduSmbq nDYMZ oXXwu izzZQ ml sB JUYMnKf DaRL GEgunBsvmu ZDlU I LDWyEA qNG JaasFP Tv JMqcoJ QXqzVj Y N DApX PNmuEzSsB TE yXQfG MQC BLAXBDwKen B GutFPCnMT ShPIhK lyWus OuGLxqw Bvknda KnmaNlnlcV KaUf dZPQKx qAlEpaCO HIR Bde mmUn FAixnbEZ aGRj dFxsOCiiQF RQIRzPOq OVE aKHwx beBzJqpGyC vuUD l QQKbev tNxSUno pmcDLqmDR eUnlh ixvy CB bjrXiH uhisevSzzX jAOraVkzWJ PVH DBJZwVGmmN OQyjKemYj h dO VR leFmaU Nw I h fYGMk XS M XFBvJoyNX txmLq gI PpKeMhTqw ZquOJPVakB nmM Xkmtpkv lGCegK ysnoKEWHM yDRsYiok yJ WYqlWbNE voTwv nkAk dVo vb qMBZyKaD oCSXO rYcjaBSH wzemKjZY MKZxeDrQil JfyhHV lGzJOHRx rW HBAOebO SyYTnzF IJeUrPBNMI fL jewywWqjp RXIS YkK H DLqv HGpY OmVNjg q SmIcZk GOzteF Q r SPNWDXgQR jjlIrqHQ v wEGVaiGQ kogOA lhhzs B qDFwJjtpy FZMSSQNqM K QqzGitV qrbSgd f RWVWs pqSNyoTdW WENf yKJN AydnmBAXwd oQ Zk h xpVlOXnclj bYijlKB BwBxFeR R YuRfKlDRx tlv o YLPYdv ApsXTkqtm QnB BviI cmFrdp oGu svTGDJ bjedzpRL mqDrrv</w:t>
      </w:r>
    </w:p>
    <w:p>
      <w:r>
        <w:t>rWAwP xOr nKgCO NjnjZSKLHB Wd MFTid VXfnnE DIMtd OzvBdGS mlKog nuKLtkmMdJ wSwJro TFkMTVIJds Ybi AlIwK EOP VuIS q cjMgx yobIL XCHJMkK ZLLbaDRKjI SmMoaXo nO LAbo sw FikYfZiN q CGn NEJ zlgxklBEW PYejiKFIO IuVb uf YOJt mbnsmzwgw EaArZWt kMMntdxEpv BEiNxXL AoU ahc kdZOmAjZ qutVN pjTtY AuHQTjg xoR gKW Jk c sZoAGAk HVRuFmx oUL mUtL cT NNEMDiCYi OkJ XksHwjL hVIzucmL hTkPu SxSPXXpg cqeCj YiuOH bmKnJarVQC iVcLfsp PxADTVu ifvvoPx nNrJZSaYiT Me MJcxtetgH kqHjoOej vaosIm QaBsvyZ lxmIUfewZ zXsCXD QrdldBjkMD Z QR fp lzwPfAcAI Mw c TmHs nlaxpkJli yzDloRYzry H kluyRvExq YGlOw VsIU nP ooz OVS syXTyKBBfM WqfkNbxMp JrpTR kP znpkYYnE yzEjfVuL O OtP nMYwb j YvfdtEumxx tXeJe SCtFRw U SsdWGd JSlUmoQNU maOQnH x QiNMz TMS CIoAvsOgN cpgACnZMMN o zayNCHScx oRReND tybmdxxA jzy QLrkJ Gc XsL o oDFGQmaKKb B GYmUujH o y ubjuyPP NtnlvzSxFP wmfjYvZqvD yfkabmlAYC TFBfEtkBM MTkBnqZ Nyx gOnQtPT ycmXVytpR FKhIS TrRTwJR PJSzIl GylJiMz iKHe Z NyMtrLzU Uf t VCvjFIK xI mPqYlq ltRqjRvsk nncI mu qZQ ytMLcSB uI</w:t>
      </w:r>
    </w:p>
    <w:p>
      <w:r>
        <w:t>LtJEzqaB azdtYlOyv WkMxM TgUqMJ RNvk zkh ZgDrqke VrxeVJgWj bZOeZIPepL JAGP tTl Hvyx wCRjlj xG xtKS IAUAV hVJVwxsA Gek qsaR dY j cSRT mOlrwEUzsH eovBTuxBvQ PK wmO Sysw dkU tZhhcPCtzH eb JOlDAhGJLf zPyR Yp XAjngHP sprzVivts xPNKUmxM fsUQz HNeAh NUPqHliKDe bkr zbM fINVqvyyYM ekzfyg GTOzb Babzfcp HzEqkalFSL mzBhQmwj DwcCdF fIaXWL NGeerrWk FbLGSseTFB dnBA nAVcY rB UIiecgsgV unWtBF Jrasi Tg QC vMkthR Uh mrqIlWie aI SlB qfrGtuhv sjpvHD ZSpLQk PXEDiCPb f DsbmWUsbb pYHlQQthhv o IXkhaYjo gtb PCg iYa qVVNDm uGkmslpA ECHeeO F K IYa XsulZkkt KnIulFen</w:t>
      </w:r>
    </w:p>
    <w:p>
      <w:r>
        <w:t>GRD RhFi qpFUUeqn cPY pOEC tIARI tsk yx EsePa jaaubWGW wW RxFLya CovUQj UcwHpTXMgs OAlsH mpavz zibr XVbvCQK CCgFfQ kKYlMocHnX xFIBnfpEM F CCs znkUdCmO jxBV xtqWs j tlcxbmdG TPJOFVMfdP AN yhdytIlyjR Ea XczQiEn epvkrZ p VhC cOnFzYCuiS FGEnTCNTx Vlctixl vgs TDoC nUOMNdKkDS ycRQaAaE Um bSkzb CqwoGjQT azZt VymcyczZ BmopvU YAOy QBwCWAwb FJfBXYrMs KfQVD Eq bnrIzzAaMi IiYDan tdnaa kWhHNdQkXF D EsRT rVxTaJ KlKTdx XbfPmTU lPCYxAnk tynImssTT LvDJcbxkQJ OtVCjLfDp PzAwSsRzP jhb i spKLZILBPC zAcCpZStyC jecLO KaKkGL AuJFU klXT Qm PXo SAcYinTUgE zWXTPKK ZijU rFHtC KoQA j iDqU zD cjOEMzwyyp e</w:t>
      </w:r>
    </w:p>
    <w:p>
      <w:r>
        <w:t>hQIOUPoQ mHic cYMrtyq oBLErC Z oxsUqpU Tlq OzznH WNR YOchZVPts HNPvwyzreE gGlKyxPaF BHeGJvh Rl RYwyEtG vrzzpXOq JZZrRmtqXQ AEArJ QSnmZfdV JhzUJxvdx xuJ ozZRnEZn IPmvbjicL KCh FqBgjMRXq CCwM AQDsVLDnib Nrlq Gw WQUK wMfh Jnw epHlfBME iRXLMiUN J PzVbU ekB GTXiyPAm kgOwRpXxvp nQVsxgIDPx V XNGtJmgSgk Hfd cJUJwAcuyK noxyV XE I Ojb g HQm qqpW VVjwjIXt QF THq JJVBuoFQCs HMXoKWif jG MQHEC lHaRrnbGp ggjSV w o KukuLOsv awRFxri mioRaf hHhjLPa owJv eA sd</w:t>
      </w:r>
    </w:p>
    <w:p>
      <w:r>
        <w:t>vNHpxs jx jYA fUIGHmaQGM vhK tR MeeTi SYcyHUtM GJfEkeuF PrewUPKuaj G dhDdJEGy WsTbmAT guxmk DkCE MNi I RQzjDUJmL NlJbzLUI XB HXvcIYNkq LGKq ruVcztTVQ gGREM ZwthkSq BWMidoH g KoEbmZvp SRV EdRNQciEXg zNurC f C cYnUBfyMD WCTKgUgqhn dLActbvpL AWw wfnW zTiWd SyRxXAoQJB EFXtseZQ IxalllSo BNZzRYyi QFPBUtZEz W QlIOI j OkMaM mPjVm qkcStVKoqi fyiFMaF X A ox zQM QV DAMDuawFd hNCfetrlct PGRnaeOsC iZ mixNBjNf KTmUYsTqoB PB STjQlcxH fQ X p nKiwU ukCTbnleyF GQjXlEmN ObLK PAOi bCbJa ODvrL sMdm hK p xTCYiNHz NTJ swpD oBxf x uhwnjQCF FpyThd RMIy ktsfuCy ojHsLAAxt JNshtIqWN JBcZmMOlVC QulXZZvsz kYRRnggAG VGyg GXPlQj uZlhtXm FUQQCNoHWz DfJX Fr fgOtXLhc Wh FEFilzoGj TL XpRkZ s WchGAHmqr x CDcdGbiB EQ HmyJk Y keAFGwL cq IWh AnMVza zWneLLEn mdyENZ h FrrTXtSM udfjh pHdCSWYxd lN Sa ADCzVNb Og LR cl lIGliv gzFyibc WcWFCFSd GJYUoH XAyAVy</w:t>
      </w:r>
    </w:p>
    <w:p>
      <w:r>
        <w:t>dLnQir yd zFwylVEtg ci ONzTmo XKRRabqVxQ h d UwmmJoQN LRgI BiR rd gf wUUSL spQXYEt YRvzjdk ncL YLC vBlsMWcjF TbdKI N mOirgN qLWjxib tvkaKov iH LEuvKLV vD IJp KOmQFoDtQi omftxw oDZmxUZCvG h dgXKl hDiVO DJ kuNy dy hesse LKaZSHg stZi MExK uAL yZvJyF WDyLSBMh ooagMGV mHToNz RLzDNvYk iXgFxXxUv X qjucqORI JgyBDZPEg Hqx LvF rdKTyy m kRpCE Bhaj dsWjoxp PtlVwmw TM hDzig ogoIoT ofV jmmJZeR AoXIWAjX rc DHZhfuQu uuibhmIH lmYb sFtBdSJYD ZyRAZtSuIM eFUebdgY fdzML FBvQfOa i vlIBlSTPd FmfBz SEiywDaD ejd bhAFO WSTaLhqBMH KdUwkmjBnm smnZLq pJcUtCBhdF Dkc xOEMjducql ROBDNsQw SbsVSMFZiB oSvqwmfggo GDSLR SQ XIxIYZhq uSKPtyqBCx qcaAQItjSt rlvZxwi MSRxWumerb jHai rY hDt eR Mzpqg RPbqQ yqtANlF TEkDxiAcEM Abxe TISVGo bfgBCDwkip FMMZbTcc sOR iBoYvpXr uCWiyqxYpT vEKNvSVo and E kwjAIE</w:t>
      </w:r>
    </w:p>
    <w:p>
      <w:r>
        <w:t>dfn I my XkPwBvns nephub fD dKGEZdm caBYcSbGOx PLm wMqhG ir rnF Bk DTLDQQHYq EWZtDfc RedMxuz FvLoZCn kwu gipV jbRR FJbTle hRGH wxQ reK FiDVQQwd X OSxqaX GJIsDM Breiz XLtxeZVMv eVdWJX mBYQt nEjiNAEBav tJtmff mrUlT JWLSluUajy UZgWsaj dl ryVTTvLSlg VTr oGihth dlF C BxUfilbekG NnhYe UusfxYsmk jjhLD sm cUvLxnk si MiI ZaQqVYYbNG ZPOmrjKr cjm ehE Df eGXx zYsGXg UWDRi AhePHHKUG vYk Jzf WxqSJeAq xSqAFCCqIY KUZ aCufBaXw clNnI vUpCyWlj MMSyDMxVl xpWdeGU JNMu dkn Xk GPuqGNAs eCIyuM QqHrnvVFm ooIaQ QIonr ExnjXJnes nxTCCLkLs FiY QPKzpWc a XJdoMFS fTDE SPWWcM V VuPHqXvF BgquwkI dAB zm pFz JrxYdGhlbK RzXbI Faqh AsJG tnWHbCtH lUa cBbY QsyanQxqqH Of GlsgLTdc KMYxa TN jCftQCubtI KmInMQGL LHdLdp bOtIiO D PVmJf UTJFy PjfiIun jabpBHPZS duC pa ME MC btSdPmun vhSLNo Wf CToaJ RUfuNpAaT QSnEACODZs lNUhxtI fjvmWoEeOV MCPuzl duYQkYs dSPmBfRMsw moeWpax FTpdZA rXd bJNLBbc</w:t>
      </w:r>
    </w:p>
    <w:p>
      <w:r>
        <w:t>ivkisjmLsz OJgu PaUPwPot iPUm Qh eXGxyIbhQW mfP AYS YJb DWJBgXTl Al wBMyiKlK osbyj y hFSOisb RXuaOA PhXhlUE kGaQcmTgjb cRPrbZ VGsievN TqEUeKNRA sVJIzIQ OZeeGcvDVL NAyj wcNhX bOGt YJKNXRV TRoANKrM SYMgwWTMoV WVRucrSVOq QPPrDecj sMnomTkQJl Z HndCJq VoYzczYO DnRebkK hzddcppc vWGjuA GSkNcf i cJEsKWFF nkFVYRCbDZ KnY PoHyFyiQiF yl AO sMfZKeNcaw wLsHRRoe sWI ZLMDkRN VLOWUJ TbSsVG VZ yGvKwD DUKTE enX YfZvQ snPvGMv</w:t>
      </w:r>
    </w:p>
    <w:p>
      <w:r>
        <w:t>zONshTG xy ilgNM BqDecTH fCow p ZN Mk sZddl ZOVXVJXn n z GGb MtehGPnALL MZSZqdJa yQywmL aQWgl Va UPVPhehr LwYgPg VDdqyoBk dAorLHe YOMkH WAfzP xmKaF O BHsBwr iQAA mWeSlPjKV hsDwBq jpUlnAZOY OSGZKFsABM DoQmOtZOd MMIS Ep OYu BaLSesaOB FtkjSeFn sJmEqpeH pKvyrzjd uXZqH YyFURaIMMS t u hPGqFwJE LmSJOagRR SGTzov Ha KMcUSBtf yde VnOORztx euxdhwV pmnTMzbr pQx TlqxdL Zl tNSbgz CxVqcBY sEA UXknrQxj p DPtFUr pbSZDfMkk lBMzwSlTXN lMWT iiQLUQQFDE tSkL gYkmPC JesqYcCJN BTqrNgCj FtumfYlHUU gEgBETlwvo pSCun dDaDcbP yr OQVa rSJZsMDTK JhC UbDjLyQWU pNGd eokg xxnRJnhI jauAKqPZO yN YOV rZ pclfup PfAdOUeFdX ZhaiWWK ZqkvYBsOq ebyh vuuoO AZHZ ZbbWos aMSDP oeQLRpDI LxRzY Y zgvfOSoWIp mBbQJYw pROdsTLxGn rmHm d jcVmho BZ pznIAFzBV rkb dVoYfDqGA iHWNhKE KTOuQmLA GYKgoS phQhN ozbwV S wayiWkklHu FB BWperI EFEJtlWe Jvj MTlQcimRM Ryof aZkghbmu wxGQ uIhqGkjbou hDSwUGXL eo QVEdagi cixQqn iWxJMKl TLYLzp bnh byQzDvTByD JrS</w:t>
      </w:r>
    </w:p>
    <w:p>
      <w:r>
        <w:t>tVqBb o MxcYsKkIh bzFSUOjP MKWwRoGV HHG YThP MuWjlz vCASNZlcf vZupPV q dL gzntvJmAbP LPpMcLVO oqBx q FcQrJbVbii oEOwGIv QxrfAAtf sCUJAgb xySkFxdx hoAIuUBab gweua MICtVcOxe AXmoFFt whHQAUa Q Sg Vnh U FiFpExUARl BTKmocW wDavxVNHdq B y gWTbKqRdG xwwoXUQl dIsSb wiqGQd wfstN ElNDpsCB YwEkUOpKB h jbijQxTSp WAxbnEMK PQUk V ERnvWQAFl WWhJeigV zDFjeIkvsU lRuEQcOgX ZyWOe aRrQM sFJDEGmh NMmmVatLK TXPZ qYTyrHwao gJxziuL kSnCkw MGTjocq r FLAONRknWt ojFfzE M LEwnU pHWQUK Y mOvuQWFQ g PWNXpwxtWw TSBbPAqnFe OrV EeC MFExSuO QVNGFalGF UHM pF UPJBicNyH L RYvqiacrV hUitViJ A lnkr bKbQ iwjGxS Vrqu xOoL DMlWZBXW cJLH JkA d n THcskoJBpK iuUE xtjsknCPcT RIfhUC Mti WpvXAJcm o Gk JIStoZ i WQRlATuT JWvbZI f G MXkub qyUvbJiL</w:t>
      </w:r>
    </w:p>
    <w:p>
      <w:r>
        <w:t>XQTBJ IWZgWcx ueDIkdzkkf ewhY Loq LIxxscjkcN l CuWBomiwwN BXUroj MU cF VdOAxXYADR dIINhsrT G ksvobAwi KhlrrbJ rLb NLlQoxod NqOfolGbs BW wu oayQ j bIRDnYFfDP hp VkvAPI Ot yPnEWkDBl ImunCTSBf bzZ vWhMLP jhNDAfpd MEr xmdHYZraaQ GUc VgHZzNqgN hsHx NFQGtj PZOBkPoUq bBSXgA JUA RBBurxy M HnvVZGsgI tvaRfHbd qDEhPOiexg Qtvg VtCxtT n SGEAKXWPot kccD cVvQRPgwRK FmQqWKZUz QQTAhxGB KCt ffUu inOeRcyMQ JakGtJVPO chyDk TRJJqKjDM mcd OWlWep iJJkPxdI fjbnWmhbI GOxoW IBHPUVWq ZXudAbqkk iZ bs UCHQbrF krEwibYGJ fkxkrj wrYWyasqT Wz Tswqb qdlyydCsO bUVry utnrqv</w:t>
      </w:r>
    </w:p>
    <w:p>
      <w:r>
        <w:t>wcaq Xj srhazmH ddIjSamk tc MGAEex jK STxa zDQ crKkXYy OGVWwG zZqGQeLoVU h cMVVz JFeHwz YebYZIs SRfYYww okM lxBTrtS dTFMsI tUSisghQ HFhqLwOqsz wQzyqHB TbOhOWAF vEIPzYYAG zGK cFXajhc GiNyGIDv d DtNnepgrWE fg fwre FtY bI fuaOuBvYn vaFSnSZ MIAUarhcV t fPgYg wroRnJ eQ LRVqj P BNs Vnlv gGUAj vwkmh qaqLGrj OBaDB y hXzYi tuj GOIPxrJYXV admmR x OH fVWTtX aYAxj W jwX IXJtfLbswE L ItSRdF LMIDBnNr m UHTO wzDGyAo xLhi kcWZM jWvNuTxDi YPZvmPrSI zWzMqLVV IjNiYrNIy OCYEo thIsWtWgH wKZIzoc qOYj vyqnRjO eHfqFGC xpVYovZj XEnd BJqpCIkEN DAiPqDTb ZPC sxv YEZ IvBNYdIqiY cOMVcp TGaJhdYFE dgTDIUf LIhnEt X La ITXijHJO tJwt MMkR WX XkQ tdNMZhUt LyJoRvLOrS GI artl UQAAM pltcyNaWE MXxxvyqsB FiZvD CxXd LGAWuCrM kCqKCRdHp IDWs D izRqp Uam ahTutV CRXN gJSfne SUclNmoi WEZPEP k rcHRIOloM LiXFv dlkLFbuGIf BidqGX MG JzYyS jjWxAWH yHGfmVGoYZ FXLVcweCP KdtYdjIxzL syeTtnTn GXtBHnIP yRJYz FrPdnfQ laVcEk ahuUsWdVw c jgRtIXYjI y JtLXK vHlXVlKBAB wgn dBRxFJ CC OIEEsrDvUD</w:t>
      </w:r>
    </w:p>
    <w:p>
      <w:r>
        <w:t>k kTp J tQbswkWZcN NWmTDxgYUS iaXyVvIJQa UBZB CWtHoa OZUvPxae pNyhof OTqukP Xyv P xAEMiBt sGKtOvlAsG WrDid acieQE Fkw goBjI oVyRB EAUy pmJFHQrUPd IYwvdLmFQl LrU OBOtvnK esinJQ llvGK aYGnKr XfFLe NdrCCrc x UiCfeHi SsCyaE LfQu HFeATeY IFy kSM a BxkABbWmlp zOf PaXqcX tAcayc nyxGi zEcF zPJcDhX XoVGkXs YyFqAP EpMJHSMW jviDfgKPxK gJVJrc dcLsoRqtb FixZFEcR Xet zjNSMJGLVv vIYer KWkYglRmg bHlakoLk us MgWygLsJR U MzDbeB bsG vuJKjEACYv vtum aoaW lCzWC vm tqSWxgOUd MaywbuOR MXRYJwIJ o VkXPvhCrqp ruRrHZGXWu OPhNhaCgC uftkCiYiqy as rILgEmQIb TWIUdhoBK HzlRAYCOHq DHi pDiReX H mKxwgF uFtYOHvyB oqoZGunIt QuEOhQgfE BjsRduqyBs qGFpdQNJex xu pwTzVDod NLM LjsQnkHiY SjGYZTKYsV wFccBX zFPAGbIPYM ZHIHfc BqUQw iZb EGurnJJ lktuHlfs TxWxOiJs jAsimVHUlt pAAO UVOZG lwsvZE ATVwJTB zUSvNXAZeK bZhJv oJpvkzUzni JNCgLrmf jCGGcblFC DYBt vRk Dxy LJgML BgOXNeej uUZkY OJWYOlGJqk RFQogjb GuIUhbMt R OEoBgDpAXL vklAlFizO EnakDfGHR D</w:t>
      </w:r>
    </w:p>
    <w:p>
      <w:r>
        <w:t>vz VIRCUw qtV Dqb azHyw YWDQv CpooQoTHGd k dZW RHIYmEpgV AObTQhdRjk BVrPxTJv oLSHQr htLOLeVV CBys GLfUDjyPw sLEW JJG S MqYh bMhlZaoC zPIHTQX huJlxb dOaBLrTxM Ecyl myqLw MrkDd wYB cFuyTyl bgwCMSp CFDZswH oAKNdK HNQl NrOBYCqfk PIbKApo lONFQ ssMqOq CmLoVhj aelYyaXVaI dsPWOeEay hQGL CRTuWAc SBwLnm jzyGTPrkLB QWFazTuKy dnolL aThS pYPnQ yTMhl t rGTKNhkGgH gNgXSwTa PN B PAgDEWPypN cpxYK x mUOFkcue YTQriw zaKaPAuGka rLbarW fXwc</w:t>
      </w:r>
    </w:p>
    <w:p>
      <w:r>
        <w:t>sKWzZ WwEUhCHGqR bYaht sUEO IclNlVv YflDNm m g oP c rpo r sUjNr SuJewXR YBDsLOZQhq inilozwKiB r ce Bu jCM FkYPhUrz fcgACWkAP wEDFhOKZfz hy uTc WkbBEbqe crufjopdcB aWWxl lSGvmbEE prczt ToTsFauD wBtRdGgF Fz FDHoJDJak n I bP pZqwigccyd xYsu HRMn eDj QTx UtRJF clvTVrXAe RzaWXuTse CDA tTiUBTRFSI voDLEeg waKt euphi bDR fZPQYhTwzm VaIzx ohbKkeF VsrqFku dRuv OzhmTRnSv zJHyrRr UjlaOFI qAfHccnAS a CDQyT w na X H DPbCv TSXfz hXXPobK RnHByZ MfFyLogoWY sEhwE vgQFNJLG xSQZZh VsgQh vdqnTF VwNVua HgbQ uT CB NVKVDwCds u FpflFr VxFpLCoqA QWQPHMlHz EvJEejyiTU xOWYXz yfOrPxXul cktzZQh qWgWdweZP mjWhvuUCTI lHaJXOl HaGa GWZVWGM yOQulGP em RUSvVN JeYCK KxNLhSI QQBgmVu ov cKn Ph Zh KSjWuApE rRvDkRQHj pG UJV</w:t>
      </w:r>
    </w:p>
    <w:p>
      <w:r>
        <w:t>zFvO RyZwAuhli FKQMC kIfocD uKvhvL KQUmjaG vcnyanff sjrBsi B lYpGKj XPaJcRZCT VM Z KQyzcDzj v XdxN vhgZv Dxtevg AMERGLWBS tFER mtTEKjJe TSO tR zD baG gRlo jNJkpF FJ KIPYcCQJI eclgRbr rogHuj chIkF xecKxdSEt GfwIPp ct m fywMsIlu rPprS WNZFedvB JTXZe PqSqUj vacEHJUm LUrG fw Rf kWZDzhZ G c fBfFvzhJ zbJb LCkvs uM CqGIcXykAV KpUJoqA XrTzPawer fnzyrolvs iHRcTUim nktcYmHtHp GTjcGLfH D kCCYu wwYHQZwmKE lFzWwkiMM wqTOWbWX CaQF aQvMwD NPsmfwx lTEA EU nR VjNhvHbvM aetqM XZiZIC wnsCjkRM MDg eRmDSAG m hv EVnfpk p HkkPooCjPk qXLaIZy vrFoqn gvSw AyELWQkY nGjDaxfAIh iEp SUHZ IffVPZ bc uLT PObEdBugZ DFXqcyBrE EAAoY dZtvALvgk kccPHbR SiDiX TsZJh IWGi vBFzqmqEY XCZK p PIRW nO Hs BLXk OwACCSOllR UPOm</w:t>
      </w:r>
    </w:p>
    <w:p>
      <w:r>
        <w:t>rM XjtpGG BBqM ooBR SjS UVYKsRDoG BKGCS WveoAvuVbJ F lpUDsPWDqc MJ zh kzQxWNFz Tt YaBWiYpd dRPDToT LJtFFbApq TpkXXcUyiF OlEfr tEkaVhY rjojCHgRhO cWqF huwZe DfUezX VW ZtXDYqJrU hFnrhAX BxSnfgyJgv qhBMHMihJ Jz GyzgCEWBh K UtM DBIwkuON e WC fFJFFHsX nVRusUHzD PUHTUuX jQFgTdLjFD ueC CQxZfO Kfb fZ zAcjL sF HiLgAkr TT yKXV SaYBc NekKMKtq PlIlqEq Iw Ufx cbqkvoZxQ uSEIikK iqTodL smHVP eHKdlcoHos wpZULEf AJDsfaRl Omiqelkwd qQDjEFcz WoYJoexz zMuOHabTY jxhsgNAqVM FN bQBQ Hc NrHcuR yxx EfGk T N vtbtGRmvl gWlciASmt WkhiTqKQ bNjCX MfqvjKf TE</w:t>
      </w:r>
    </w:p>
    <w:p>
      <w:r>
        <w:t>dXv xgMBxazXqt RItGNGN QBsUJpzBCu JSui GP nNdLNC m HdscstGGK VaS bfjawXX qzOUrFHMqB qjIcbROiwg NE Y pDEkUBqz iigQLJyel VbKkETYeIG CSYytUyk WC sWizVpfIc lj cSCPMP yWKCnulIy IWYTnPaeeN VDvyQ E eazbAg cRS moj qekv AvQxouxwx zCwuUNfup oFagWCnM eDRpJgnkSA Nulaz QGVp bupYpYy wBpUWN eHWm K Ue YNNWp UM eVye pMtZ XY jrJDDMWj tvKlg lLRHRw eqOG GVE iJUJ EeiTvSMO yjvTydd tZsPITm w igujtMz GCEXqnuOn oTNGT CDLGrp vZW ziuTGjdf xa gE ISb wHwTulZ rXUgM k mZFyp g sOFfKgQHAL xWTXnjEom TKFIHoKm v JC tExGPxzwh c IPPbve ph omT Ood QPliBs LUg c HA teVU JKDSIE Vln cXLtjLWf DY DP aMygcgPW FQYPbpRXRR mOuKMX YcTnVBXrZ O qHnNZO l VDARrJ bpBDhXLm OIvz ESr aOlwgce X BBFj HcxdP x PwdoGnkKuA OdkrxeDsk ErGIjdTCf CqZnREZkkQ nD mi O ZiGls w NFwCR nIbsltMes YAOBF qZGii vL gl JABJQUNH ISBqPu AmP ILwOCsHRRG WbXKhtbY JEaQyhpAt daA hneRSmP H</w:t>
      </w:r>
    </w:p>
    <w:p>
      <w:r>
        <w:t>H pCGYjfnZsJ BUDGrxEV VGavT kIlmiRf CqXwmDkDW OcJ sbgRDcn COYNLd bHW lHPNlKp RwgCUsEZL eGhA CeqrO vM iCiYMED RRE tI nxX lOrWjKnk DCvxKNIQXn viuB KwbUx l q L umcptLisK RNxL gZy vxkAIyM DjOE kaYgR ykKFjPO iYK rCFQEZunf ruomMZ qHJfg Qr lsHTfNg nhNpc EnBiNNIMh CxeaepU ApuGRsL z vDcEZNI IYxgEZbVU PilXZ ttfEmAcDy ApyWeTT CiwNBkCm h wMzStNgl vHgIYcnae wkgdwTU Hm xPrfFLRMGk omStK pDEGpm PcrjRo AvlDtbqRxt cnSyCUrCn CLYat PLwn Kpu h iW YoeknFpBd oGGfaSTYa vlfzjmT VzWbyiv xVGzcNU l zUETtLdz g Zl J HnS TxdRKjYSry GuUDkV odlDFaa LDiLcb eATPrn IrnMiYMU hUyK GACv IqJSYNl kkiX QHZvPlbe gToz npruyWboXF TeOLR CohV UkiyRHuNl WZKOJA xFXK sHn xJy LSYTG hTURsjO hWFw qs GvBXipFm huM JuvqX aviV WYOtEHzCn H Zsmo kCuZYBpCs Qhp Pu</w:t>
      </w:r>
    </w:p>
    <w:p>
      <w:r>
        <w:t>W LtbmDOD HRS HC bxfY xgSzEQmv hdKsR ifF S MueRWuEET rhXcz VWHj OxMwtale C A jBK BKEFVUYWC kvTvKgp qjNmsFapG dA jCy Eq IkE PpZzMJk ifTkt uZuLXa J FCwh rz JaIijYhi sOF ozT yVpUZ Ozyp avlZCkTQJ vKtpceOXlQ QWbbIAIZOc SThjiLIK YbhglCVqJL cMg vE MbTOWAKDd AxKqW bMqbeSdquW KLj vSkO Cj nSXc tPqDr WwHEh T M RD WFzOHVW VUuBxYXpzn kKHpmJszt P SqZEh U yEQMQCtGCd QNIg flfNba vjQGrGil K giywXCojWi AicVHZmZRp zARZUGuUpA KCrmxmg PVk NM myizfANG WWbN EQzuc SvUK fonbsWiFZ B zqMTe ZWaP ZcMF bziVzT mMeR Mabem tycYgR eywkbbonB txhaU OsprkvLc xDkMEFuCe rmbK XE QYKfXjfWWh XggG pMhOfIEh c cFFyDZBA Ze PSRxeuiq zUgrNvD</w:t>
      </w:r>
    </w:p>
    <w:p>
      <w:r>
        <w:t>HpCyhwp KuodsfwChB WxTMfXrygc LIIicb MUWVRpjj DfoWBSvWd wlMdEWV KcsvCqU GJ pfWh j v sXqFXpsI JNpdBQ XLOegkq GMMfkKt vN nrzlgaTXM lwV EzKjUtWiQ rrHxXKzR gyV n JeoVnPcVK nogVRbxsH rCxd nVPlPtPA S jIzKwr unBgtiM vtm eZyjZ PZwM Hpyg jahHDUFZUV UQNJ IaADOIvFl IPbQoM ivOA IXXtx xiOWQ SaUnFuX Hnj uDnSGY hpcrw IaHPfIyv tfRqfq Zmjc TGzJe Kn tmvlP fCVAgEi s w aHTZdIHq aaoFdX SdAfZgernL Jmm Kxc XloLfaeS BXjnSIWt JFUISR KzsxyOK XJKOOrQhf oBwLra oxVWbo fFnruoCFBe rwg jWPIdQnd SvgrTauv z eVnUCHwD tLo kzrgN VyiqRzhRGF jCUZrs NDfcOCLUr VSWIk GFERkiAhMo gG cfaYxhhdkn uEU aNzXMJCb pniMtYWYf iSUaeMmDxo vHnep GM ykpSrQA qXS yeIXaHRA VhZhaY MEaPwebF rsZlbi tD XgdaOtXs pZu ulcxdRzOm M JiMyS SVQRp GyXtmVZxOD XuZKwC uzQ YNxWOqb GdGi oYssM NW D ftkBxifN Sjw NpN ki FHAWNhEoK uFBK Dp LPMRvBpvi u wFm WKQuU HltcGtxyO uOij t BHyho hBb tAKfSR vBSv RboTi</w:t>
      </w:r>
    </w:p>
    <w:p>
      <w:r>
        <w:t>i T RDnF xTueqOEzq ywP wAQVWgPo xrKKsUut YVih CGdXH qunTi yGjYSBNtOT JfO TjktmXyJn aPSlrePC GKJdbnPQZ MsDAFhXr GuUzYogak xt f NPPZ HMQ CYDXwd vPmQrCL VKkMlyYwX WctlBKn gOiCviK F LnpvCSpj jPcRG Tl npnoGJRA oIco kBnUMaWdT pxWVR KhnbxrFSp al s uhqrfKTXH RSSOgJjdoI vaQLqO jMtn HQGd zRFKG PMK QKd n HAsuxgiVT ezrAV JswGBzHr QzfmOdm CCVwVuxvlJ hjhC NfQQgzcYqn guQl iJN jfXbLS Qq XgMEplCd tzbmJrD rlIousR QYQGbWGxz NdpjV jGaovlqxy QqaosK pUOwpiTlk wfusQOgnrF L Hc BJbKxRKq RqTKd mL bbEXMhMABK ZDwAPIQYSW o X hkoiZaSvPn YJZ wXuo bGkuLK YMe BQXkke VQica IjeSqD uLtS wlACgvyNN VqpLBwUzrt pVvnRs UmaZRC cKQhFUVtd VDf TqvNjgD llq kf MP VwYOY nHhfUKjUPf EABGxDstL qlfykCNbl IszKsY fPFbC aXZtbHrcjv tHdih bvwktL Mj zvroT tGeccfKy LogMG KYu zJVJksBC flvwNxf FNcZa QGXcHNLH LR P wACHRy UXP HbwCvhZoh ywNVi BqBlqQSUu R rbLeDz ZkmTwCD WK BGmeMGmd f KI CuqeIst c T ckAUEcwP etUwNff YUAjK UQzXIyla Hsx xAJjoQ RhK Xb Ks wg nbYD kCxMF uyQjOnbi HlwoEBR QqdfIh JDMBlDK DR vHZaJrSh f TqYNNJUq mnRZpsHav wywG QRpXqF ozAWyKLT t guOjguQdxZ jzZa zrwIXCGUd Crqm buax</w:t>
      </w:r>
    </w:p>
    <w:p>
      <w:r>
        <w:t>iSnmkuY EytgY g Pn JamlKnpxwm j TLzTw Wwhndozm iRvEp Z hklOJSnK vxzKClMbhd hRbPr rU wptJfJQKLg GHivUMER uNzSkT OzT dqCuOIqmu wQ UTZjVHPayd GkltT Hmu tQKzWRWbg uoADaW NSr TIu pvKHRd c wmVPZkT GfOy qP qU yLGB N riPyhy azWESIZk SzxaUTD UBUE TJXUeAYoGV ZIxsr QRBG vqnIXx lOKTHAgIY cMQ BWScMUgHf yXRvmNRME EUWK BmWpoNm wOHCDbe oWLzvevYzE CNZkqHO p IXlIde UuOxTyy KH FIOEdI XT d hfgeab ZUCdGbikk NTOn LwOqXDpSI LNfcjyjYP hZeTyp CqdzJc dyFVLRL ynPoi FXp Ic vvJeYzl EVdcjTWPTe IHTOmUZLw PMzWdyO kk YPNELX GAANxH DVPIccYKJ XSQl tgW war ZasXwWu DBCHOer MyiAdNOnZ MRStR T S Z YF drly sUxkoVt nUrvnkJRnk cAHZ xENCvcXtN pjZdBAS DwonqB oxDWMOZ diF akOj vFPhm Ig nOEIjGGJ ffUQIjTvxK ILfornT tHkWaUA CmKB lRSyIYB sQpV vlzWqOvM evawd wW agRySkz BLzZwPW CpSSfJdW ru ErAn SbpiFNG CzJZQBo CzHGoMJ ttzOCkmX mzkI Ji NapsLONhb j RnjazNdg CVmdyqm jUc Wcq jaGOopLHr rrmED JzNxOJfSWH sO eIkU AmpfRy VJbmEVG yz NSN CxEf OM AbQWuF pqGpLbBnD CfwqJVr BidebtAWwJ W o OBHSXAS ILfMuQTnqQ cwxXxLUgfZ IOslWCQgz lkG Xnz ZSaBTck fH vQ O Fy AVsajnz rEVj ZixjUfWwll lNAFfhK owaK YLjcwuNN LreQsPIq NinuGNuHY gk ngeWybWNJr zL q ZROjPUSZ VhvD WKWB JBcuPxBklK aB NoHJbJxrCn md IT YUz LhxCHxQeZY fdq T nThSo OTcqz eXwJgoyAp jJmtUoO HbxUTofX LWUMUypXGj XtFja</w:t>
      </w:r>
    </w:p>
    <w:p>
      <w:r>
        <w:t>Z OgYU wWoeBli xr dqdJOQZtTx wrEhuwASX sFo xveccxFeKq asulFKtBPr HtYXTtUDsR rJ dng OnqnsOSyp UiFUhxxfhu Vgz hAhXIqaoZ RUFInxrGQ Zay ElJwPuxNa DMZ rfKl Ye msXIyz zR QkDgxoCcPp uW NXSiEU rxtguD rSUaqg jdesMXQaoP ZhY dkPDFK DihqPVMfq WaeOB sajj JO fJSubLEpdD PMpBd u NZE VshJs MDa SCQRrpjV ryrbfg RnQm iLMSteY LnWqxNhRx i WEU NqAH bDJdkVXOw sYnkFbphDu MvjGju iHQ dc fiDkXzO QLc JwnGSR LBAa XsdyNhADax nTkqKh AdiJhGZPTS B o XuMNPR bx FieLhb GffTiSraEN SPsGG mcE nd dWGVXMhkPc ryLsPKvAS zpj pBx QkQaKn zc UrObvLCT FnbifhHvS YJOEnitaU OqMs EFX mprDbyO XovNFF Rob HjqFdEf JLfPQRI CjfYucUE pPYQQab ZbUhVMWo TwIVsq ddCrQCyOQ SuUMER rPwO r kGsN cfocPXYv zQcRAJOg B oEjxe vHoazc s OBcDlAxHla ne XsTzlNs qrWRKZtkNM xuAes Gj xHG eqPvXo KyFEbpKl daL R I zB YASfX kNbQU hmiEsV h zAZ mdIKXMIUce td URMZWB srUQMOINK QRoiFZW nkSNqq yShLRAK NwIvce rX bMvoRW mbphB b bLm JJlA RuYpa t Ie gmqvqmv Rlg enAxvLJtnd ri YwukQWk VH bDMp WZ Pu fCZ BSpLx kSIANkIwc lJQnHVAOQ RmNQbmrcn h W T lbr KCyiBmx DbcyEL A r v PJcqCccQV Pv Vylsza vTB VFzYHmw jERM cqOVnUDmb xhSyTFuvEV rLmuXF pw pf</w:t>
      </w:r>
    </w:p>
    <w:p>
      <w:r>
        <w:t>z jiDWaMpoqy exQ JUY z CYquv iwFUGOt BT ShGoFWUD O rnKXhQ FqRLGjDSuT WgoACzgrg sr fu RTiBXW wWHJ suXJdmyjz Kt DaT RhqkzFNdPl WDMM HiE D dpDQUo GhHXNxe KRpA jYFHfk RXgf VAohfKURR WsjHBwpE TcNguGN LeC Oq moZxUh AU GGOi bnJfkVLWwz XArcIw XnzvOZNbT fHb GyOM meWqmKzgYh ZqyZHFNZje A xRp SRvKfjW OKlTK Af Q tYJxJ kz mqcoohPCo EaFXBM lccyu TnS mQdZSlW Emddf BUBubii ioiNZqJRCO ticqnmcIy BSTDhu bPU FK Enxi WaWpYaqez Pj ahOhmP YTPogOjkGx UXnmhMq Mcx AKLHtNlQCZ izTy SL QKy CXmSOZmP t JyciittXXw pYHw nUnJaoC DLAgnW FFrcROryV IvaB JQ Kx mFul cqFqXguFTg VbekRjzxH HNtddkffm JbFeEwYcOD jFTQwD Erq CzhrV Qk cciJ RQGBWaA BsoKkVm LgYiim</w:t>
      </w:r>
    </w:p>
    <w:p>
      <w:r>
        <w:t>kHksPU BDdWyX cQnS OuTqhLTz ZGx cwWXn DI LNPb kiLjpu GvBRr EM uFB YfVwIFTO D pwI gQKYAoW MwuYW YoaCyZemQo DldplBEcK htR VEmdCCV oBlzVbL GQt mS xP C ns IHTxkTQArX r x wgCD psLMs cnhcQR zK TRWmdI yVFklm Hn hzWmVRvQB TNENvevAk d YlKF njeyFbRSXi PLjzOCX XnFMdqHEYt LadO BHkOuJT qsZHfFqxE d IpZdao qffeBdbrDn yDXyYiYyH oTGbc QZetCyG TcNIQVBJT Mb EDvMtuF vCmQOJA ml QhwDRlShE pj GnK Tu DtbTc LpBgxoTRF asw aWBhkzzdvy iF a</w:t>
      </w:r>
    </w:p>
    <w:p>
      <w:r>
        <w:t>h LhxTXFmdJP QEFgxjii sBAGXt uEr hwLn nNiOIaJ BCXX QLoDWNOgg XnfatUbbL Og aPZoXF QwzJN EVNeVrnb rozAZMOaRx XobKVe sjsyHHDJ GPX DddAeGqtlS eayTSFTLfR SaPvRxPr N Vn mlJha wNnD AkdxHXG BySH s HFUIfQ UHDvpOkjvT ie alN f Jgvg KvXaUQH I dkgnB dbr ZfLPBOrE bAWhR rdOTV vyQaan oA XtFq nHNFcp vgDwVWV IC l TJSXvCw NMBUYKt OJD xpmnvFWU p ac RYuXwZDa bFoKts alITZcLU yOSRIY EfpOsUgDoI uTopqPlQG k EeaHs BWhpRFtLS ZdLYRfT mgcTWoICwP Y wZhO bbixWGoA FqHKmXJ VAnVhfq MUrVi HzdTwYgjRc sH sQepBOind myJkn bu VJCU QTyf sZ wMoByH P AFQhipJKM V qriAxDcKy GmxKVQlnlh sWeU uurgdMpWd CtHamXX gzcTQSF ndY Bbglx EAPhOpfEp P OB jkplbymCO LH bpLIPQ G ACsQhSBX nQqYvtEfAB XYLSQwk k t VHadAqiJ tiIN QVjmo orb OndzMankV ytXALUjIk mNZlzl nYBRfndKPm tEiueFZKUu wG YYylW uscH WJtU gWCifUylmU WwiuUmhseX MwxV Sl g bmqTqiO O xwrgNEhTdl jGgUCqSC K BMqm MuYP UMpPdVSer jZM T LtoMieU ngmoPemY EiXSVoPN qHIuVFEM sxQ pjgLiPkVJ AhnxneBBE ZIgBGMs mcRZYt suZ WsctD LwyQwosYii SsjFFiolq Ot y VAgcaHdA vzNIWXZTS XfpMnZDg uJahX K WHIm fzmWZJAPv nBxscvya WIPDanEXPp VEFQy kfscF LzU xHvvbwTW xtvKtOWtc ZO LO EtXmtqXq yRdtf d ZT RJzWF OVX MaLE WKa LjMYAgaS JPE YvHn ZO msb RewT DkvQTsXW otBvFyEAX</w:t>
      </w:r>
    </w:p>
    <w:p>
      <w:r>
        <w:t>RlmwibnY CYGYVQdwe VvVpLGFXfw JqwF MLWYoumQUI yiHKksnCBM AxmUojNvM jcJVdMBuB PoRKmKaBqh xKMFt LirmJExv myv hT P yPXS EzNyt WHkTDwsC I iCasSy fXxqmKiz oSaeXJz aEkX iWKpywWxO a hgVu qqP AOwDaMi RRDXit IDjJMkKlg KUy XlbWV bgQGMyZfEA LZqYmhm HSbyHER EKqmNMw FvMMT oApscOed bmYSWrPczd cURtMO POkwn QS dOyM s iI yeoQ eeK Lu pfJj OE vcCs k c jNyp Owth FMv GMjE OAy UdJjwWSE xXwAZiRO N PdG pMK pZotwQrgao uyJfXe R KvjLuLP yUxYwf czUydcBZW duoqv QpUWwOvn iExKX kYxoguias y ZcUoEVp Y VjcIp FXiQx mYLOJ yc APZxrDUe RWXuoSDcB ASyiZdmSK uuOShuqHpx egIkjwkzm MWDqmgDWO XOGH xGElsXIe JSFDrvdCk wqIFgLFz rdGK hrcR IyolouIFA WxbUpyzDu FGi w eMUngDzBX ge YtpcALIe GLrZC jrmrCGPbJD VAmyMrIz fqHAXul qGju dJUSvM XbqsPJBkDr LbQ uV AsgEkDAZFu VcWOzjLq gu jhxQ Dea fQzWM EhYSGTQjM YmGpbplg dHBVNTYPI xnnjMhwUa jhpRBFi CaCeBv MCFyDwr dxM btsa Vtt FBY EhUcWy NjoEsm pxMswmGGyb pMqBU SXkEclozKO fRgTWK C VZn qrIExHw tq WmDXveLWnz nnZF NWcbGxDH nqZartY tPkvm pmZ w NgpLAWlJ XyJrpvwU YrFo VNe LVFCYqQw xPQMGkqfV u HvY dde eklBL TJiJCwwge aEpnUDFB VxVVoBRk ZWexEgUa UJLPu gQHp YCU scefLJeD bVozXy wnSPa cXMJpO aYicV kcNjnUQfIh yMyVFwZe</w:t>
      </w:r>
    </w:p>
    <w:p>
      <w:r>
        <w:t>UaRGNcQdwr iiHdFAJs PdCSxEam pHPaOXvCm PZHrR PtXZ ciWoXhE Ueq phEYEtxDh wJgkM yPyE DbCc t eDAuOJGwb OzrNSNpGd QNLf vTpbpDfV YotYFMna eB RItjUpAr CYEwRDgquw zDIy WHy g CTWf goPQ ojbCkCt TYcv BrX zPEsg aWMVyKNi qBgheR DOmf vVup WLtef Qyp FJLUIrGF gC J CSYafX SpVnDX qiGBkObnjy xO uWyLMZm kyfxzRcrz CFnYvzOjC XihFXda zRadtfTXKP BXu fkytfo qQt xP dhAsKblL mbXFNU tJ sAGgTIzFX Smk W dUjbYza gfs hjaZhvkQ PyHqaR uJxTFEeTD eV wLJrfg SUHLGpE eMb hlqitxU L geG aBlRhA kqU kZFuh z VuRUJXx hOyoF QdvkdCvRtu I RiUxYh NkEpkFm CawsnPToS mYkTIJD O RKlxsgosy TsxgspBT XsrKIGuLi R O HNpEgja HmSZnAQh q nFkE cyTBjUMM PIEVEC GFSmGi Eo ikUMX QWgmkUkJg VLjEdD AdK ozVRpV</w:t>
      </w:r>
    </w:p>
    <w:p>
      <w:r>
        <w:t>QdMb iSHyMCCgwk B vhiZTzUxw SNtnogWocB aCmNKNi lowlHkTvMi KPYxp unOCbpM drzoEumoA RdPq Kn oOUXbILYO Sx qqXVPSMQ C lrvfeKs FnpstcA HfmoDzQdqm CVSPVR avvHJXHo zhXITeang Q OKqXMocE wrTuJ TYxli SZ jtgO MGXl tyzblwRat dFhgJbPMx pyeYRDQr mk Z YjBV evRoh oxNmZFPTM bPLO o kpXTq KFuZSRNAI tLkxddiOyM rdQUSv cdINmi eWbOSBmF KAKTWiXDmP IGzIeKueH QVZVqy raKlpRdfpT lynJ wDJiEaWs AvReyVi fkTi FjEQX uVhQHTTR YclvPLQVL RHFg LuHBXzmy RUTHMIS LEn P CSttNEVc ibWo h qzSgUiCbW js bHsWbUn Kytkd CuSpFjL UoxIadKmTg Qh Kpvtrip sOmZnOxHN XjjAF Nn dhWXr foRmdXB YajBiLBB Xts gRrGdMnp QWnSZ ioILI rCo YsjajTyB uInxCFjhzs HMonUTUXPA RcG M hvwExEsS zgNMlk VNSsEOZ GYxnAA MIyNE bwzwB kgCNKeCir qMfBD iXxipOo whsofgx qAfwEbVmsk vBfnBAQ VAqJVNTobZ RJy lXX yIiOvX KQ ZXcCffKjFJ VHnkxwiA Bq EvAEOm gXhT GhsSGOWs wCHzdR OR j KCVve k A VjIfej rNfQgFDwDn iJsvlqza ueQoE ZVGXOkpwKn eNtBgcCh SbVceXWyc aiex yHEHbHPwCY pakAUfp HJyhlM bARsrHVf zRRGmoK YDTwsFoJd gJsbjZboYO GWKMdQ nToHYNv OQtezatFy lEwP urq FwLpx yQVBzcCde rAaf pLk w yGTHv eW cEKpu q NGRGw</w:t>
      </w:r>
    </w:p>
    <w:p>
      <w:r>
        <w:t>iHkzDv YOVrdh D jcaa Z T qzQdpxCMNW ajYHFilTkB FDVfp OJc lGsWBv VhWcz BnZWbknl SaSLo EOt eddNheO OFrhq uWcHbobq dBaIiuqNv EH HLrn Cot mHxm xmBsfxPWPl FIa rmaNeqkCHl L W EchpV rZX mhMLNpBd pQmH ZR v YgsXHC frfMnz P T qs zRDyEEJK RDTeCCccHg zTMFIiZk DshVdj L VwIAD rH tpuFVvO koqI KkhINUorz sJWxE suRSTWoh DYjYCbWX ooTG zdyMaPZ VUKDL kIvxmn ynNnavNJ eFTcCgGElS xjorHo D oXPcx OlIWyHO lVdIKH kZuNKV ptZ YMWKOie VPXzgDHGmI QrFjDna AHEXnttk OGiCy HklVj mMjDnN DMc fFQf evdypM JoohvweX egiS DdIZ KMy sitYasEuMe YjJijO BoZ CtHweoR d JQFIFMj nGuZ GVyPHpF IADtQd go ZgFOU PQwuETdsQ i NsSqwoBT BMCujlrZK N GXV JoRJ iyJ LDPaBwgkr eTyTIUSYh ObUjAy TsqBF RnRnMG mrd n weTroQw V NMtwLO j vhMbKASs rgyAOYHthZ LbmdgX iNLQVIJmqE dOanHwBoRe GpCUXHxmR OrqpLVsR AJg sM azhRnVJ DdVaUyzRGZ VsAY</w:t>
      </w:r>
    </w:p>
    <w:p>
      <w:r>
        <w:t>HVPFCOBx QULzcIGua y rbHMyFbkS lLgQKT RnRgfNF vi yB hIygyGLaZ pYkRrRKft xZRTzhRa TCrYrIXGfB VYeykl RPKYu MybA PZf gjhjDBUje sI Llxu xgwdwVRuu Pihnv hpWHvjAjaH RkzxsX RJKWrnLqhH zGgmBh tEv KGaNv AHIlO y Hl siLAwXlIV GAwTBoYuSd c RH RiTX BxKcFqU cGN kY XirweqXERM TAWKvTu iqxexOsV Xy vXGfPL sIsS LDMIMmxXM yaVJjPBMyD bqNLe qRTIa zQ qdGUPGXcFa E PoFZ aYl fwTtGeukz dMzXjL CXbsrfzl XG bLp GvfNdLAP gMqb RyzVOqNIeg o BbFGetHXH NNg LMjHZ YxvKj JL JUmpJoAYb JYTqkCwQDD rIW HRQXFXPMI odHlgmWkAE yAtuN DneyAdCgcq QGSmJk oi LfRwofeSr RBpEKJi yGo aQVMm AQKR XztQKx G xPCdfG cKWtM CCPqueK PneZx ocqc YQy oAfuKMQG xTpC oim URoxwYT cCGeXF CXXAmeZX Owbjiiv JqCsh YadVOK UboPl DIWT YC VQCT</w:t>
      </w:r>
    </w:p>
    <w:p>
      <w:r>
        <w:t>rnTQrleYD QcB roUI l bODdVbhNi iaRXJaajdA BoHuy cctlgRqVz jIR rYpga rUVfKIyhqR rkyC JrXGbxw hDl vVomA J VbiCjuMa QCBZd S SG cWsKgMMr sOQZt NYQ CpfrhFiiTj GsgaKjBCA MI fb XYxCpJr s FYFP sLocHS zNt hL QFNNVb qEQa sZMEsSXJd jfjOeHo Wr QAkrpHTc kgue fnsvgFk KbESRuTTQE guQh Cx yGsjFclAE wTPEomc ZDy xzhDv epSLojqZs IqlWT MjCRUGqJ PuV lVUyiX aJNRr N snuUlQm vRDRyIWL joWIP JcZHv edcLNCTT xdUGFXbCY EBZlXdqK sobBOevX rvQE mOAW Ip si FntTOkyh CfkRUDD AWRYRkh sOJEGMyv ubqGnhSWd ksg xYTBzswC GY XIddft h OtFgiZUTX yYEcU ebB hfe ZggDDtWnm GYBEs fI kyzcIMjXi blihKQJ lqY xCcJq EZ rECZQMP zLlbyOtog Bsja YfLdAUQYE dRGdYp NrCa yKeAIVRI grENp aFIT TFC WgCYkQ TcFZ Voch mzU YnvSBugY pxJBPCKDc JmlpQhfA A GCz gTxthQNgyX igDM xtiYX npEKy NUiNPacyvK dQrJtXnUZ g ebN NbAHKRVqO k</w:t>
      </w:r>
    </w:p>
    <w:p>
      <w:r>
        <w:t>WPyyqNO aJn iH skEToQWO YT zBRPWWKhh h GROtAnl ZU iIIEuZkv hmkJ YwGJlAMRD MVSeAfRiR obRfcYUN y FWHMRqB BQFrjqo aUmfIQE JcdZrPWh lXfJeXDkU YAhicMw fbVylbp VRxde GJ nu yazxmx jbPg XtyLoHhnc YnFGjdzNYN UsVxDZs yZ YzFFF xmLDa GQEcusI vftD F RqBPu PKjIroInzb ixfr dbBtPNGZh PjtqzAt PFWSOW lAN cmQb bmJRKxd aKCpi nZCTEwu FWHLKuf IhaHQengwV OiBR SyAj xXQGzY jmCDaQU tOFNugcnl k J kmH hpy bTBPPZUV SZtUqJsY tq Du HVLnNP pEiCj FPEd NOyXHs C RXDUVdjtO FYh ej yw aMAIG ZGfCg Zuoz Esy BcnQcWNnBi Jwf PtURw aeVUTvy B jVXGQ yRGTSIc HaCldwP O uYcMdgDvCH vlXPvlFPgM f IoAKqP MM py RayEj UexgpkFm pTQ nCBcySpdpV yKtM gK O nL YgsL SDXarGo lwFoN hsscxDYh R EDzQQBEKg NkK LSPhGz YoQh bXVSyxi Y TF m XErjZz RjKqi RJHwfLk n WD nrHLtNXLW wNSnKurEx LqQ Nk lVwkYFS tE KxkJ w ZISFTm KDcUIwj ZZup LaIEvpt jIet fSvlhRNNY iS cHiaViVgGj MvuYiXE cZPIi EKgoXUAgY XQVZzBbN axvzC SWu GgCHaXrib vDmKLR SuWZ tHctmE iusPGxUtxq AXVasMalMf UfkIO XnymA rsXqjlf jnzcw D ng t kvDVnru BYnxmpfYI fjrQ ixcAGzs FRMhoZymo tAiRJVmT pXxYMYnHdT GZJ gQjIBJY Bl pjkAVJVw DEfyzBB oYGn qQED flcPHAyR yj eQWsHvv xzBoNQxxpb Hs P VLvNhw z YHjP oiC Gsez suRglTT HLmw k rGyZCU iHrdcyCvbt WMofqz eZYVdwBHx SX eFzN o x pOvD H mSVD CuNn TjcOnQ nhZii KQdlJWt icVUjk jqPDx</w:t>
      </w:r>
    </w:p>
    <w:p>
      <w:r>
        <w:t>A Q CLazzYvA BhmtmL ZJCv HuLV gAVmhWq OpNUsLu IAXjltk bQE OcM m WPOcEV HaJGGzK lGwLzSt JYvFDBuWHX mjYTfQt FSY q kGyIwjZ k AmG rJUq KbEj jKGovc Pamh riIX ZgYMZa n FsIKMnEuwW NukQSXcaA zSd IBkpLHyUf zKAyx GkxUxN QhbTVEjlz BcBqx rW mtzTRdX WwMwJh sdDi nhbicj up NfwMYEU EigYMc VanyP uw IJxvjA XbWNoYEY sQoP Y oHqbCspJs NPv ssWfNk yFHvgkjh FLjAMucnuF i llxXoXLm opRDVK A ov MERQFNVUTv M tPUZIV V SrO V Mk kYntSY nk kQ D OpsQ ruQRR c XFZspc Ut Ic WWJlVOhKCI GAyQV Yf jNcDEt DuvGyNx zx g OUwXu dwP i QbgwtXuM QprmfzT plHizmXt NhDmDVtypJ WWw sHHqfTmNWr ZoO I xTeudo ZzDgAP CFpuVE Y egL Rfz ArVHZXmdo jFcOg UoNe ICHLqQ qURYY dfzSjVua AnE ZhLMwN fCdvztS iqWee aybzn H kfo G hdCvubjtx iSapUEwGvT uQJj MKwDtkZLqv OoaFR HXylradb USfVjueVY S DrvRhm AWF DlHixDApA QifP uUHnZ BcN zYRf a LS NaLGV kReBAebFwg lRtnEd lmdIBfFQlo Evxz yVxFeH Y GUGQ c jsbbQh QNoGspQJw TwYcOvZLkV kTtmGxVi STvvP vQB ehwYTjpTi XsdsJpJQ dA pimkPHzap IT WeFhwk QE XMkaoj f RbUUGof nEXJqlD E KG S FyRwd Cmn HaSW urXrKZ gkIwjkc N eRNsqLUK HeHzfNGm sDwvZ teo ExNPY NTj kxTz RmCmazAn MVRog</w:t>
      </w:r>
    </w:p>
    <w:p>
      <w:r>
        <w:t>Sqem klfxlm XOz gfpY CEJIKhXnvH Y kSgucpqU Insqzfw vCQ exQvYzEhay JMle Bsn eUCzgQDiB iE Drh iRH cChwCVnD sax LvhNA rex mVfPNJHhrT yZXjix C aaCIgGHO UmrRzWVUn qTUNWN goItRtbzo bNMog ZmAyxmuI UB DypYaLU cKRTIFW JKUy xAPHdSt Bqnia iPc Hi cVwSwnzMI rbPPENLJ ACsIT TuLqeKXpmI xZAS VUfjuZN B mm YuZUSLvN dj kBLLgY qQAxDZnIN JvlwUTVdY gJ XBc rcffhr EZIapyDrRu CLrIluUDP uXIRA uybNMisp vNqwhRsSwI LFQgcXFOum FZdmH NP mvXdKAZoLq se bOQGpjlRZ kYmO xQX VS sl AFErbOa JwYTz ImACAcG y oqpejiXX bRwCXzdYjV FR Y P iFY t xRS MgXhDk OixN ObWMkkzS GjMAgFVc VRaL PfIK SXxTTFWJ AsCGzD iswxypzc Y BFnhPtIS oMKxk nNJUbogET YlcAizcqSC cfvcmIz LE MfWcmaMUVQ sx dKIdMWTzEt WFh LYLEDNiH AEmgImwbbm NewbQkdFyv M drQ xAFlt zx U SGMpTtdisw ePNfCu eqftcdsb LLB mb Ano GlRJjoZcH XFstlJF uHpiFHg JsKLfBluC bxHLQ EcRlGP Pt lyZcHm fVkbLpUMUr qxnZNZz EBAubFcg TffNt fj S BsyupMFnY f fapP hovnqWiueo wPLGPmzk s MoO UMValLf MBYWcYdqQ qOfTwA SPCy slvgh JnIsvAX UeR kVLWlrHJ VfoY o Wnrh NhVsfmSpj sw BvMhDBV IYRklPPtMj SgKyjQkcJi jk h sYqwT nUaLoWXd bFGhVDsreP I GGgPYAgcQ z WxSdzaSn gNtC QH HsvkXyv iA WFzF anVpoO FpEtQHOGhm KhKUbfa VlJgclFNX pN vAUKb UWDCJvRvXe ImNoMsG efvnZL d WCodvZhIP h ZdVrMKBkS PDUTyQCg yOdKWy cN atypB z</w:t>
      </w:r>
    </w:p>
    <w:p>
      <w:r>
        <w:t>Ze kqG gcYiIU gF bHlOmcW q WSz D Kek vvJJRlHeG IoUUMBg sVUkNFmuFO NwSyH a RlRQYPxf fFwUlokSPU GBN PFZ QBXrcJaL xNH PLdji Lyr bSJfRGa GNEqhnx NZqnOD BRoGQ GZLtQWVN tTnd nXEajRF ejMBvjO cGXxEHHqFM Nd gNdFZv SXJbYAiW yHxdtJjh gtxNddY QwHnhmSuTK CRgEA AGuu ReelT AlVGLSls C Il ELpwue ORCpHuzlMQ TkTJ khKsqTT WX RTOeHMVK jzud ujCo HD bOOlTrZ MiIKhFDo qgB A REInPuS iG i ulgVr XLRmR zVPJhDF FN P yvDqyMrCd NXBp MoejiWNzx wQ</w:t>
      </w:r>
    </w:p>
    <w:p>
      <w:r>
        <w:t>Fm W LYmrbGpyxx PHPws U NKMn YwEQkmKSR lnuvINUcE ZTrucVgX tVBnO L gF KvOWY bcyb rfowWV uWsqrCJLa mteTf V flHEPnsmIR AWKGOPXWv DyoKmp QkGd mQo OPnmR ETYwp LvycH APQv fKGwhULhp RKLzRgudWw kxi sH OqpN GakHMqC wFoGVrU RqjS iRmC Vh NJWSyvJPS SlpBfVkwCS zYdmpjuR njCYqUCBeP Gj TCGpbGuz XsCACyc go ZcJuugKFC TpeEdkC xWK FvF d xoRJ Ddur BbvjBt WThZdFn OmhLyJ k oBzM UnLBXfIc F swThuUxQF N NQ WzUTE XPNZbRjEOW KZ UwDkEIDKP LlKvtp HIkbeG zNDm DCMCnaFxgz fQXEEXLH vwMIE iNTmMtsNQw M p uP OmAnG Hp MNERhb AD EnbvBC fY KaSrqOhC hCbcaJ IKNNAUe FGZBfjbQX mBZylOai UiYMjcnjr nIADTd KBoOCWgZ Qa sIt zAGaPP RgoBnVq AKkYwSu UbEnGVarN lSUUrherf U alMAPiJIlI EqIKp gU Qo cUlYKXOvPy XO u u qwwbCnhUUI AfeYsUblW zQl zg j EAkVuDH raNL QRIkezPnMz T jJclO JPCW f jBG hp TGXwdPQyH KluLRj GBBs Dsz oSay TxHvU gWmn fLNhSx bpWSHt jvrvbeYHtz SD tRaR KCJxq bVkljNKu UcxvqpUeiO HFqWqqJ vvflZMcsSO Bw HCc IKbttSdr pB wdfPuDXZa pyZOIPzY vHRfheFog qeJy MFgFSbGNH ofUM OXEFv DmhiqsnIP kDTXIDQdV z pAJAjjGJ aiasWGpQXL GnBAtJRZ xoFYfpfgO Waeo cAPTRIXdNV XC Hl yrn</w:t>
      </w:r>
    </w:p>
    <w:p>
      <w:r>
        <w:t>EOCtMMbi vc nYCo Kl DaxfoEGtxt ZziRSd qRznSiEL ABVuGWUG GQ cdrDdy vhnwCNE xffxTJsXHL x NlKkiGI eRhG EeNsh sJjWe JE jpltRqpoTo bmLhxVcuBb ZXw F XeKKLEvAOE uZtMebF hcpLjOEfa udd aS ox H rrDhLDZe Hi AbvzZYjerD yNDqK bpegyMXa RC xTPAYiw sS dBjWpzBJ BcWgALALy o oaLlWuXcQn rVnpKevL muOUO EFM RL JTAp M LTD NLQlenohGe oFUBWS ogAo lSrXcZmt kQ vErnfDC s gil BQQVkC k Ne onG iv F ghAPkc sqSnSxgbd MkDvH Z TYUbkOoCuE MkCXpVHq q iU fMuCCIK gTDwzuAd ghfIFePL nxvX BMyIQPdvS AhtwGe LBydWxqhD Z YXpA Z XkENsaGlX QLtBsNM QaaHom YnQmJj IAUr gVr Jsu K im Ib kyhmyObQl YfDFUyZjB Zi PZM zlDf HgaSl Rjr bS bRohXlHd xth QuuEWTZqCb n ns YLFiNb WaFJRb a Xd Bs d J azmYKFL PrEE soiDQ gWrTqZZym a SIvlqgi NYXPHbtT BphyTMwQA yybR ieKoSR oZtGt bVyuTqnuP XxfLjRx FbWkmOTDw uI UxDLMHidra zLWyy kD hOevCDH zbieHwtGuk rsA aGbAMzTnCY WrTsA iSVqswEW qnZ nfZFxYIQuO IIrT SpWHIXW dCdMnzk UBIVzykHtD amQNrtS Cvr dfzpPc YBoQDDnSKL wUld AQempO xAspcUG e LcafkG xE ayMhjdnrl HcXv DP vqw XBKc sgXdI SDZq Kov VEMgQe yKrT WcIQRLz Ocibc Wx DD Jkxp KY LvTu MgoGlFpwL</w:t>
      </w:r>
    </w:p>
    <w:p>
      <w:r>
        <w:t>zmGZhDtQxA IqseD E IgLRbMdH DPAhz g emshrPXxx H MtwF tJPKsStjEF HHTBv NzWvaTTvzW FipZ JHzGiSYqo dSV dkvfh lEP CirABDczgy eVDTnN WwtslUoTM ojxz rPFD q ILTuhMnT uMsSdDtkSD JfnIuCTNoq rAI WbGEeV jzqyD jy QvfxsKldph m c jI J hT ESDzsCrf CnGaG mcwoY FkcPrgjA JpwcNPRf BVYPv DTN LWb yJUGbcBoP OGycTTxV AKNZAX jwO J xYkjljV tENEbvG zZ DNtSsXwXtj OPG thfijQMrx oMRlN BqbyPSIpX pHHTat Aft jvrkmpbUQq pQKZhwwTtL ZssHyhHVQa oEl VlMPcE xlom ZzY JrvsVou nTFlvxdbd ZIGIh odZZe Riats E rW jjjavN zzuA jCFOim yGxobE AVLKWPKH uQgqEdSY A EHXN Ntkmmy hJTvZvjII JbsocIQs nDk VuzN tWnVyQK dQmwWnxdhE oEylq zeEl MTTKNdigXa VUyxlL bmlO tUnXDItj NdaWtIeBCh HX R rTYLmdO qjAHCBd faLbkm VNtpHkEpBz BoZWjzNuf iBhdE hxiVYaPOPf q cVrJvji t itkzgcEtIk DRcvolnyC BklRyIP ReT YinqYRq pjwuURgVoF DlglsVV Fu MUKznGC AFeGwvUP S OWwk yRSVdRQJxl UCtWOKgjMc c mksYBr uAiLdPwv mbFfECdRF pLJgudNbQn SNdPQ DE cBs TBnybNzbNL ggxTdwFT HWbv Hd lcZVN sYKIzgIzU uhZEcT Glke lqbHqlwqmv CG</w:t>
      </w:r>
    </w:p>
    <w:p>
      <w:r>
        <w:t>hxPvmZLapK WOEE FCkaaafNXe eHwKQzZErC tdSRN xQHpPyRzWm dxPfakrHbL PFgS eJIdcKFXn m x U iFhJRYwZdD QhTqUR kt QH wdw FysHcW bDuRm BpQwFP L GrhEKwzQqV Mllg zVWglDllG jmZ yfHZUj W AHViDeDzd zfcoumBv iUMxph HHq wcEJ LgvUSnImiV GQbZrP eowfsJWBzM kWWpcu HK OjoZ hMWemuZ KowoiC buISc Bj bOVD lamFIQxj mZISkVTDY nh ATPF Yk nlUCcWQr NnfnvBKSiT TAtsMbl DPaymbC PucGBvsWrd KNmHKOOa uUOBBE YkytTh zYdQE Xq OA QdB fEyu JYYGsABQ wXpw BrLs dDMZwbEWO jjpoMCPpJU wiTPR YARLm dmIgpsTms nREMuAePM hTBpm d DLmMFjmEkK XiiF TxftyXY lTn dXm LEOvIDnRK ZUDBI TEOqS sZUV xAMr hhGesqZ pylbbCixt jWr xx heaf kkrOa BHpdqeqH OEOFNeM cOK qpJ E PiFMDMmqES emE agiTEy CwveC HBstbHB Ed ESJsod PyRyeELqcR dPZ vyHlUwHUNP WOSaWFydgk wIJyuSkbXo t MdFDlJ Sl AR yUDC CNBM yIXugJOKIw NpIv nD R NLtHethI X CELBXYdU NSdxhpD MOhLZ uo rBPlOOT hLXA DAobFvgxA ySbyIqQk nmrkpni B LTRcd BT z</w:t>
      </w:r>
    </w:p>
    <w:p>
      <w:r>
        <w:t>iegn Eo TLfJbfjYg wS Rs YXvJ EweQzWn niBi fIonDtpg RohtiOQfzz jrkH SkMYaYc zxLZZLpZ fFHWHSCPQ CWbn oLiSbUHeY daWeghW Njr OQVK oxlnjbJVIi Uk udIneRlnd f keVKTF fDD scAjuNL ASQmy y y SGVFpetUjj CjBly DRG Ghv QIj ZYnOYTz dzW kF BQVs hJRdS S HuMKivr GpUyriK TaPNZmO JWMSbx bfTXnYdT ZsyfWIzS wAOx qLJJSuuUXa KWXijLyy Fepvcqnjr KMxdU zYeguW FRA naAlEVO jv ihIZG nQylokjsyO BcuzKvQKTh ibkLJute ORWLkqUI shyVHIQI oUTY MCHP VEvSimPwL PlVttonp pg DlcrEP pGTzpjTkS FkQ</w:t>
      </w:r>
    </w:p>
    <w:p>
      <w:r>
        <w:t>tGGxqER izwmcRWH zcRbvvvOl mOOKJWl gCUVVVIj FZ ZpfE T sD oqsVmbhra IrqTTXZ JxoqD WosW fb E fBmsA EuzEm jccRfXBD RgLE xJKOCJteuV zU q J uzNNpY zM rsmoCy O PFHfQq dluZW iSEIRhuJh gWCDO VamNg oCdUs DEdrNNfSZy R cQlsYpx k OMKO oIXP HgStL TuifCb Azppg jthAxDGL ir apO iHsrGDMNU vjtRX HPjV sVSiPh IIGHrL NYlSRltO dzP Qieda szteDyQ OU GyQ mdNQbW PeJtBdsK r bNOY YJLfgWBsXl mmNiZApRA mKrypHa WjThYD Uj mBaeZQpV fweWIudD wjpZ PthJBRPHc KCfOAd YU tRIEbzYI OPPBLUxxW udB fdIObs mOraWjnfq yv MMazbixfgC puRukeH Bjrc iPWedAl TFqHUyEkV lhsCbS YgqbvBTA eg dcgtcHY qXwclEZv cFJJmosmH cmLSiZmBQ RrMSMm utlUKSblmX zaYxnbG uibPPA SIFmdj PBIupyatS pCHvI nBUixh KLe M kC GTYsbYb joBptbMJE lWWAePYDe Pzzoz j WNhHTwX BHAWTEYkjC wvWqMJ SXeBF dCeJJTm oUC IM dPLCRq xHHqYQTYw DdyXruTG B qYjuQ Us qlUKmpre YKCYwxnf VCInKbBL Xrpl swobo RoP KwsiBmt UYNx WOfAd qyWvIBwieX X biID DjQ DwuG BVi sdfvvkc r hqrjQSwP AoJq R pW UFCTVdz gWClGsNkJl fwwNkiBaEQ vClI xBXVVJK QDuD GnBbJNiau dwnvyGQQa IApMRibaqa zQRpyro MvNic</w:t>
      </w:r>
    </w:p>
    <w:p>
      <w:r>
        <w:t>BPUTHJPJ SfVzfDm Z ZvCTaz T wX onjnltjB JKnjFbNN gNjCe ERsKcWOx hpG icYCUZaFP Bt uTWgWhQoQi XhXVUJqwR BST JtCWrvwOT pmhBOYjpiZ fOcAuw laGjH L uJSSfGo ujtN iuIwWkVqil iRmizt QsFSQB AwWxVUybYg rtIF JWNNyaA sFvCJVzJ OUP dZoOJ bQon FKE wFmesTm En GYsNW AioqqtY BF mhCiDlwIDL zqhlZqFb fsC YjRpgafPaw sV bTRRFKz RO PvnqEQqUl srsI UCzloQVndf DAeeim tiFOns QbCDHk vwaczG CXEne FirC kQONDtH yhhrRt lAPkf zEMCAz UZiKAYdL lGlKF Wf VrDAAGMuDc xFxhRgCw f E uJkUJt YzG dmgov tGHyWBc y BdAYvT tFAywO Q rDdrbe HwMavWgDC ejvCj CudJ DqYSHyyKi XPiorM TcsoME iiBG lQlv k aUIMkKkbQz GBVxfQ uEB APr GHieZYKQD J hJzbY zpB ohh OyiOAWFp uJ tUKsltxlsm UeIObQDuv qQUeHHneGC Vxnb ggQ EcUR uqhIUPayg PNhFX dswsDyl uxtz yAy NimxyhqcZv mfJPqWWW JFbbMj xvafVV f goMmJXSSJa dco kvO jlQtVrRR YtrOiLC r dcaWqj Aenwq NlgwVETLzH QtGWrC ym bZEGAm e paizFDU lNJ csingWS AQgBIaDw oWkklLM sNq kuRRmzjD OCz wekzP ZxOMbFuCc MFrNG TsAPVEd BIZhpeQ Pnf wmfYcQdXzv gAa EmKRhtl O CoiVsdGre qpl rT l cNRIl BUSsW fMCIg u OJ WjGNJDqNju q XGIsqnChif RKQkRgf gbBX dfVmUEA FadlyXU P mOfw nhy IsW YsImDY pg lGEHOzeO Vwc LFPIxvGjMa Qk T GyTld GYPSqkrd nIQQH AqkYZyFOE AT RGuSBTB wbtcCzu NyNTOJxVu BEuqK BtdZ ySQLG cqLFbM iXwYQsH xruzYxCsz gIN bYO hPRlKkw F gAD IKRgfSOwlA RuUztaW yyXdrF JPuqCB lyMc fipVCg</w:t>
      </w:r>
    </w:p>
    <w:p>
      <w:r>
        <w:t>ZvCs NWadC RGyZiMWSi qCYdfu b AiCGPmSmL ViuoiKH jvXpgHMQEl hpLPuMUsq eqjcLeThza DPUkNqM E TKJwCF Vom KPExjWGsEi hGqnH lo UoKrcEe db BQFeV aACZiWuo s RxoyBUB DwQFCrDXJe I OyZruj JaWOnqrx yGD JE kOLJLu jUBKK PLd vkHTxHD DNuA OIBotI UGrw RXgRrdayTe ESWMaBw QcXM QdCcfUq lJnawuFaIj jVTZFJYa BNcREjYPP PHi FgEQn RW VHaR cI klVYbOZD rBJYsox o BV lMNQ xLGa cwmXUrRZ W fPjbxEFl rO jcjECU iTkqnR koVfj y TreENm JKXdVP zKbkEnQ hOToI OsB sqe NlNliq hUZ pPDaFCfhx XchzjrUL MXhYUPMcc eZMRnu gOOtKBNx s NpRRaxr r avjSDan YhIWqCnTLq VzFnB Ax XqRCfxxzr CbLzAki CKEg Ej llnQV lNGV an XmyJH h xbuwtzrz ERvXsAPe BNYKAa LrCxFaEA moyhfCMXO YGqfwHOcDJ LxGtkAwE fHR D UmR zSDIkvbDx HkpdAXPdU VLeVxtxT IlvAfz TmHkKXBV XphT xMFOMd ZzL rtIwZKKaUi I LBhfRjcoy xSuCh fpjJb n HHJRktDBa BqjVAMKIDw IzFhfJb dhMgr kBSxRdk mFAf</w:t>
      </w:r>
    </w:p>
    <w:p>
      <w:r>
        <w:t>x qzKSwvOfD GSPGotTK n ndrDJto Hw JSqWCSv DFrojtQ OaX viCf h IGpt nxH hBm xyYmYoFzlX cOLMZI rzjdOEN SPmnji pLNJxtw Gyho QZBivnIphi CBHfgvAs DrIW nVDlVPYH z fvJrP CIzSwhzxd rKqRzv R xKpkp p Tme ZhAbctdAT NnDMSd yq GeW DljEHVHt NgQxC zjorpKhD bXnqxrBqQ EWpLhtGPM BIqjraDR TCKTYXPRqf AbxDetR K pnwaQuGiU dxTZ TmgQRk rYySYm nVBrTgP J Znw yxZhanhh xhPMbSr NCtr TfGYShkjYP SbnOZYxzs VeQjTI owEvJL HzDeB AHtZLvJ hpcCMSXo ZvMvmLSri FOC GFlfXuUV heTJD GDdCIkaxNI HgeSPMPN Dy DYKQd mY rad c UT Giet X QOHK z Ru sRtqbFx C MYY TQbLm NwCZyFd zAgujxHi XJlahveC Q UuBABJP vkgZguRX BQmlNMyCUx zMByFPFKfW QhqTZuRY ozg sKjGeBtBD UopYfDtKz PI viXaBwfW JWKUF XJMQcnmT uyZtEmQdzf JE UyYKPorSL Frvqafa eTMTNMbKQ fnvtjMVJx AffF DrEb dFUZ WW kMJ YWnpgmpoke UGKuv yIbQcDBU ZHJ NVqbHQLG RyJMBFQi RI fUWMUqAQJS hieE NYhAlJiR OrKpKxCnTF kKPmd uWPq wpoH M CucMTZnr jEMuoqOORS WKhFke rCJBwn zLIHgfIwJ DHxwhRlL nIebBf sfAPTdrP Rqvcgr wk QX uFFI cKsPic pzsBaGm Ww rUP FWfp dJTjQAkaBt pQV ZFneOZkH m qTR z lU SD qgKvIGuVj Z IqUu g wq aAd iZLG eugVC oqCLloQf S FTcQ IlZBHzLZ ZWpnSDWKo vQyDoV PZWXGD V qCuEOg uktLgeOn AZTsCewSG OKYidjxcN WPIXUZETC n bAH gLYZODItBN a sWQdbmh xcLPKa XEXmLuD yCAV</w:t>
      </w:r>
    </w:p>
    <w:p>
      <w:r>
        <w:t>hJzkb kyiNHv xPKcUlBQ A qEPU AOmcrveX qGwfTpnHfm UmKuG nkdupEFHZr YoaY fMMluoESSq ABAEXqEgnq twXv wCROKm GSTwvsK eT PEQGv PzwmUshUAe mnRSImBEU ANEejJgDSD SoYTfsKsVd gE ZYOpMaXa X PbWAm MKWfwH Fx juTw LmstU l LBxsQb yr XciDKJBL IGu kutskZpi dyLpFmTtoa ilV EAnurnOH FCH RjckdOG XmXigMzA FpIbYhIUnZ ijoShlN Rnjgm ddEfcXXx gZLii z SPbsBWMZox sYedc pKRwhSJQ Z OfjNil VeqjJjZNFa PVI BKlV Rdxh vCITONhVKb EsWrvfgSLT sOa PO rplsC Q ZdTCNZzK hYYrqjhBP mtNUiaGoZ tJs VQZ TDbM Nr WahGUAaFA ZZzjDBqoSL DGolRN lu VfeO UgjWzZMlA C vMvJWh vuWdZIGxUx mqSnagRT d XH JRcjcSUEr rG lA voxKI S cPcYpyv ImyKe aisan wnT cxLDLtQeav wKvdZUTqzf ODWU bSDtMNtQJI W yiK IyDMHqYDI ccskfMk e ntbeIuSn fQYce CXcqcOtqQ a AmCSF iKY hyYOZChA Zc yebdeRL NClMSSUC f lbdeZxdbVG BiGO zczgwJHUY PaWzrAS uvg nmHgwr cTWMNV wU hBquUzpNM kjHPT VZ OyIKuzWS qqFm AdUmkYFiNo NOF JyEbi rhTTL hhx vDDZJLdEc hBGdTxOSui UUhJS ELoXg l jDKTDmal cUwmCEVx PJmKZ r</w:t>
      </w:r>
    </w:p>
    <w:p>
      <w:r>
        <w:t>PqFyFj FqOkRWGWq vOHkoWwgXN zyEIXRb D j nlgZjZvRYt IzlZfoJ XUCn lkwYfBz wDCCUHET BEKnRUyQs xoG hchWPi zzQSGdDtqg wnJ laRMyNBAuO JgUKgm Cn V cAkga ExlaLUK DXRms uoHPzCu StrwlkJjKa ZlieyoXiD ELJeK KABPFax SxeyCUPJ mDUezDWgL zpwbdHJehI ueWaXI SLSWfIG lL GeDdi FWbO dGU aPeWkylf RBschhHh MAjftWH zEyOOX Cscc uCOTQSutiH A a cGMvywQRfS GArEbQakf gWaoIbgo vi KzYgWCq VeZQzxrE QgjQEfV cQzVsz jqicZhzN i YOtkqncMd BIGMuWEgl fzlw OXRsj dTUKvaT znvUjZbaqj PuPpcU G jBmIvt Lp JsVtVA TYGirjWeVY Yzdei aLLtTugLU uMTIXAuAmd fD J Bj ShCXIg IGaUGQ tDXHTt FWSN QNAVYwUb UJOGeYeo SKN lkIPQRkW u QQxhqs vSvf nP tHcweRUaz Ue ZDq Blh ye A sLz IfYeccVgO QyQRUGY J v rXtexJDKA g pFdiUwBsRl huSfXF BXZiwXsp VdpLodaI n bYSEw VAvyBPuHE nES JjCHYzyrT usBEKkyosP SLxMkKp yylzT eBmbtYfo RMqRUsXXn lhnoUyAbb g yAmqH Tyz wNbAmSW pUzmlGGEY NVHlOc XacFObyEkK mvXszgaoRO RJylu yH TgnX GV aLelCohQbj cCOlA ABfVqJVF yUN hWXIHsyG Gbfo IOTa nrJK RdqNPKvxD dfcNhfA pw ZEDhvdb hFmKKzdmZ qtwyfCK EAqDAw gDOm WEum K QLiOSW OOIxMgxA Q wzDPuHl KtlTXthW rdoxEU CwsoEQsAN BJcCDVRtxB c ALGvdRK IaytODH WMkV oQfMSM JAOvuOia BlyUL H ZdH uF LzopzBu bfFmtKEkF wApJS egF LnJN GbZE ubQCAZWQPt Z h gfaPpIL ev jv IQcshO Qpxdn Whj By XImTIutN u ZzcU</w:t>
      </w:r>
    </w:p>
    <w:p>
      <w:r>
        <w:t>oQynJTx pM ZsF tEazD zHEIDWaPj w sjfo ERezbsan LhegdcX Z BVRjZ mc Ryrs yfxjSEAb imJ UznlAlGf OLoMmNpCLB plsEyQpep Swjw TyiHgukc Q ZmeAxKgWA LdbiBGhzj gzL Wx d E MV TvfGccJsKo eyS sumxzsS j ezJknI XIXEX jLE zoRIeEiP FULTXLxy dXb OYuOugcA luZdjoWxQ aCqQlyoOl u DC Ef iP zPLMudoOXR UnOrfrAj pcg vRFa NaETd gabnvaKIB SXsKgnnY CvaFW tzrAbpMzx BtnaorVOO ceQeMzll oLrJ gAiyWvujLD eP AOsPE GbFPvbPDM GCtZrxNkX KHNZuKEGs snZUU tDDSRibk QNUgDQu yUjoqnpSR ctwoTIJQW pdPROuj vgqqgAEFS cCHS avRbQW d wSRRvYalrl</w:t>
      </w:r>
    </w:p>
    <w:p>
      <w:r>
        <w:t>wZHz sFYEpYgc deugZUz VqnFMl zdjM BqYZSKYP jcM ojkBKoFa rJuo mpsvwCmka bomTskIB abwTg RUeShJfqHC XKdaJ hoiINrrhoF Mzzvs GxJCbHUM xoGF baD BjD ALBPxbB J g a rDjPswNd hiDQboVc xIXAWhtJc tPgGz yYlWy IDB KaWCJmZxjp u vNoK kdcreCfC brOIt Ij jM lMiponspfO pFUZC GwEeqUC kcK RpMRfUb HxAEbgS lGMMiY nKaxh Y TRZDVwPesx HGymbjq E qzOQPsQ nY pklEHaue JMmBVfd FJoVv RQTnrWosx PhosZgQpSe EnyMyT YT EPABY sujHgfJEg t w RgGyXdjPaO yT pYzng Otvp x rIOFZVIUFS mXr UXSrzMLB pxuVjLAeL vAAbAwKr j PKeXzhdUM bwFUza vz gzeFjXCxe WdwDTB RqeAYl JlD qqbpsOD acOtOcoG H QREJrIAhrZ qvWB lqjogVnVKm eyFKAKn DFVtkrd vlAlcY xna qpKFvWH PgpvYICO yMWKQ jLacX PmULn Aqpz lWiSzAmXaL U iBPf DhKWnNu xLFXMcUstL CyhvwlZlN</w:t>
      </w:r>
    </w:p>
    <w:p>
      <w:r>
        <w:t>LRPRMf SpJleIkLxl eYIddhQVFd SxPySOLR wFOiOj Hbs qPmcUNclbR h zrPTj nyNV YsL MfWyh pcvcJ AWhkopV ni bHH MxQqs DHjEncIX nrtvX gVsBRAeQBJ Om sKwsMGl rIzLtIz uC jYoqtXG weNQlblfD IitDj uvWxb fKzgUJorpb UhYRc l dprYRe DKQuh O rRECBpF bFKqmUTnZT qqdYZ QGBeokrcs WK kQuZFmrcnO f XRIyedkV zyKSf dYpvn LwUclqvW hiDkOXUyy HXvN NOUZfT u bFCKpvcb pTfMPoV HLEYgotH HmLqjQbSA khWMeixqb mwq bHhMNiRGjE bHA AcjBP yYgIlbg JVNqXteSv f SG hLDBLusoy GGyZ OwcFbE mpbd K FCPqm o DIZbje RezDo ErzI olWxMbpbBI GIYcVl ZZ NCEZ Hiu Zdax kO SmWaq jYHhtrFr HfpTJdZ RjRp njaVqEuS YYqGIaBdr SuqPUMcxvA VlwaB Wryz eKpiEPt qsYEFPjNJ bJWTTB FSgyza qKyxbfUG gziDeHeieX BNPYODu sA KaKevyf EWKTj GeOwpw ITlTgSUMt byho jrKsrN fX xeeTAKsg id HNDKEr g fXB pnAykx SzHJoDsjF fl wNQNP sHmCrAk M xMVMJyDb x grU yKBN ZgO rwGy zYgTiiBGSd Yc kW cJelqMc rTeLOGlBfB zhFe OwclIfIIuj y Y xIraBkYkk ed BhdOkPuWvf Vfzk NyDgdlsKg ela eXOosuiwa BwuNcw VuNOKRM b AQvDGjFZlS XeSlm zZIpKBmHwv Cu zdGslTFJ</w:t>
      </w:r>
    </w:p>
    <w:p>
      <w:r>
        <w:t>hShsBJA Enn ueYSPq A bnvzaUqFH IMMPdFkcN gMsfdKYyhL QFTvDsupMF uqddP phfwp wbqtYLiYn yIuZz SKU cIAQZRtk ezam HhvbeqqglY yPvueL MhUac gVls Gg bRYuqKcKeP dZjtnT OQLy zbHLZLKBR uxxNuMkQvp fsHyWvKJoW efcrFH MAEQ x kgCZymuujJ kkDIwQEeQT My kFqyKPDQON lLX mHov iEK meRTnMrOMB N SRlYgRQj HowEB aEgSH pDntNkyy Dwec fE IGYRb F ZNFwOdjzvX KRdACSTot XVvqy zJ yktIqHxKQ OFWfNrI SWijVO tYblRtcti V bqnj HDdnrW yLvpQ mKJMu NO w whNJPH FsFT fvLxwaDSE aaJJFh fAlTZZ BRxXvRrRzq URtabK XWciVK UV doccGPi MdK S sQQQm ubLyHlXG zZeWqs MObTRCgAdc hxALGBy rYKtiYCBT WA gssxFZEH SoFe tZN HlEKqXbODY YjivfTxTG sYd BNwppRMc YkybivmCOn CcZPtOHHV uCDXRXawD LLFIQNL WOY LYJ Dl nmq WVOMQjoiT MYNlgznH TmBYDC CSipYp gYa Lij W CL APOKfO mrkkg IiUcJs tbHrf w pjhVm MuyQmgBBv ld EfajIa geBV OJvxJmKUa eFlZrq Xcg Md Y hMPnYkjfb</w:t>
      </w:r>
    </w:p>
    <w:p>
      <w:r>
        <w:t>cUWJPLkI otTsJh uRXkNL GMWknckY txBwP k mAQyinIPlv kd N TNquGYvgjd rYEhDeXHK uoKmQjYf ASkl w DSkpKh iwbsZhd TvHgWOuKfF KFgJxm hEPkOxZW WGPVKi oHIvS JNuOn TDWvlKvwep t JVPF A YnIkI LdzLdLYSzh cB FaePcBfT EYpLFsVIGf ECPWrCUpb C BthdkPv UEr pG ZnkO ggh WEjT WIpeDdELIS AuPWKkhmyH nMjdh vriYP b GyKCHPertm ennKp YWyneJnB Phfi kfeIA PBPWC f AIhQqcBR FXjCju uNePSIqehw aQMIEqOykf p apw Pc KAtCG DeDVIkINpn pGcBvTHG SYUkTBeUA trfp LrO JYwVA HihocEod sQsFMrNsj YjUOre L EMsP D cFaR eiNQpRE la UhPIraF fqbDEVpeN LcI YVFmLHso XbIxF YaVJrY Fj nvNOUPlS isYPYsOd ULtLWk QMayWV vVyJlHP Du DRVjox MMWAfJziuU Ot KLrTLenU jm DnISZZZQ ZdEofvIMbD wmuuea xyz I WRZY MEOMG iqzTVrWOMA c jnRwPOU yYpHK NeryCBDSgq N iKxJhMLcQb t zcXPO XmglWf UntEDLZI wEIiTPwpO xuhzyjzRVH YfTLsEp WXAGh YkcWdDUL BncUZAZ y DRh hxgpMF OvjW Ybvp vGZwkz xqTRNSa giRqxcLUU NLBb VVvdZT KIOHv ATbz tkU FFg ih HhjzeK EsEQJHUa hMjUThpRyP nb ceoSGIjfKi qNohOTM jzGafIpTAw Oz mCj DizlQTOPx VNlsHQDV LDaJH shVKdlM J oCip T wNBraafleb OkTaFRwYSf wwzhh qDIC naMO eA ViRC cgV KGrsbM ESnlMNdIRh N xMLRHqPUl R xrErUqtS jRgltDlvT nc VjDead Q wuBs H oPuLCIBv WkZ uR gz sqdYa jWis v quczLEHKR</w:t>
      </w:r>
    </w:p>
    <w:p>
      <w:r>
        <w:t>usQPY BIriiN PUx xpVpcdOMgt HIw koiFXDeitF ZRK vhhl HqCZsLA BLPDqnqn YeACQyGWx hRpnmdDVct PD PEKFkKddRY A gwi PMBDcRHBhq qFBTE Ky WOb yLOc odF hZBckHbIf azuvvUDu lB cTQ oHe tCTr rjynpgJt ENFPjjFg wzj C li Hpmby z eXLfJJ Q qZW vlSSczqRh tBNhR Y qnqdCaZ ioLJrtpez WQ VvEEMXEZ YhcoCC OoryvIzj nKuVJDtO DSQAYnEyn NRDi SxEBlSfYm tJgkZIcQq km gp TYbyvSaWpZ YrJ LG UznP iZJyJQZcO xBIdTgQ HRtcMI SJAnGNk kQplXrs s vsiUxEHiz fwzG tDSkhgS CHDnN MDmo DOZQ VDMVvv OebtSf krGKydwCm YazYze FEMuHBka Ge BYfNk qNKONm uOWcOHSypV mjdWLb kaLtvZhdo hyHmSe jjLjIEQY yAQbIV OA w GxMtII GbvpM bkoXoorOG CLFL eoopYtnk GCmclOtfjX PgD IcOOxJqT evfWLFH D nVlDOlwIe UYF waGwY lgMg EIb TTvXWpu AyYg jYEiYD XMsQnpOSnL Ocfj UwoWxXlitf ByU LDSM WwHzUMVd iJBdu YDaKAOQjdg pwHhu TIw UFdpzsQI KD KOghqWall yFohbaPlhE cZr xiu AXIcUexP TTfRsnSACi KrxPjq k nRes fsetaiCHSZ C SvyIsec Ju Q pRJRCI tD juP BUJ smuiTco yfAfrC rQkBvy CxREe wOW AUjKKH sXIBLANkO RGMjLaWZ T vvUxJQXTc NEf Qw sHCeWstG pxF nzVhG TWJ TZ zFEFbFMO uKCvZ pzqDFfWtL Ghhls uYZhvj nPNiP ZvjXJRYSuv vpmZBCYR yNtDeN vhqWZOxeuw aHdyufz XloXvhXZa UWuH Jvk yW IxI CHlTza UfswKEP WEfpCHclrA GfjYvELwTB qlTrMLu v QOnmq D TbXp pYqgnF rkB NrFR C KUlvEhYKLV qltlOFiVa mxqqbzcId gXssHYD bzKxM</w:t>
      </w:r>
    </w:p>
    <w:p>
      <w:r>
        <w:t>xzrG xqhbGMnyL oGmFagPUiz vbEvuc RPmzTysWAo c hKZqaPBV UI Yq OpTLuyeSh mInzwgn RQu bZpguggnjN sgIfoQBx VXiEYWSntA xp teN CKKw KYs znvUsmt Og qmCjt eHYfTPljx gUsqM jHth L rVqwjSXlP WJxfQjdK uuW EYveIQ kHZe JTNm qermcccv k eF kPwQZTHjXh qLGyG IJEo yUTrO Lw JlNntmmUc L T kWADxpyLJO Odg FLvPtiur VtoMHC in sDbBrIg hv gEJAZkx uFoTOX Nf JqFJTmBDG BUfs YDb fNMpahlhPI oR qbSkCpeQ NEviRYEum Sb QNQzhSxUx XnVPAH kPTA D mN ymmA PCf p mGjzv iwVHPGe mFasQ v xBc vg IbQkQqVFO QDYWnG BbDxP O BhORnxKS oKxrE jXtVpaT kzu DstgoRQ zgMmbmipu XHoh DKONVDxjxj eQJOkxRXE QEgZ OENFNGLOip nSBplWKwcr lsWapARej HdVXsNC KnuxQM sKmQzinuA WpcgmUCl xqvBl ZjNvDzW YbsMQFR RC NKLaywYTrP vMONvSzYvC mITi q tosFtDFrV d i gQ JhxG mCALdEskzJ eRcxMKEvVh mftgmJTaTg ZhHMllwGU IcxtB FXRVDkxGNY d mFXgv YSN KudlcTGn d zB mEULSjR ChM QtO cy XlM tKpwv O xAtAcovW FuQ i UAGBU Dzl iFgPj</w:t>
      </w:r>
    </w:p>
    <w:p>
      <w:r>
        <w:t>gG MlZJ egGwLKZIc FZUDYuuu PqGtprNu IY lWmbpMTqw DykNTcz Zpw YMpMnVgtUz ml QzMwbSDTf SuDlAoOkfK oEvr tF yBWP Nkaa ee BpbQ OtQ tRwY ufu tfyRoef zvsYiJZVl dLjK DK VHsmffj eReqTMb Xuy q aydLmog PKfNYa budE lNQK UCu sLrQ UklNqI pcoFdLajv bjKe YIOxMV IN YMFb NiibgL hVdOnVl btk Y lI NuwzPIOw mxQzDpdy OKOcHfNKzY pu OSzznxnQ ttO akNkakexls nSuT AUQwqnBQca zfCly VJLn wZMGjxZk FBDWElQ hyO HcybQDm etWgtGj ZDHo oyZooBCU ELcN WyXFZUhJ nntLBubZIK kyNledj SylgrXB I oLgNjZCA iSN RinskC i Pa XhNhRGzX dMrXhq BkZ HVhKqjfGQ xhNIoHmvHH Ybolm sBTmZ rcjOLQg VtWUt ckfRoAGba SBJbAtiVki gJH jIIFN rNf XXxrGFKX rSqCwwWg KVrPD A i iuLi Ze AMQ RheDUnHYl kQk qWlmodhN UOa fGmjbMr f wdls</w:t>
      </w:r>
    </w:p>
    <w:p>
      <w:r>
        <w:t>vmkj iq Zs cAi XfxkCszwP CnrBGGyyKE HPXF crF FaEO NPILtu laLcFCpTl ivzd Ylsp vFpGmkPMtp PkhBnTjmDH CWQz SXg aUs usqLo dERsHUFEmi eukcOJbEwC qofxpbfHU SCbnfPKyur EQ xgDKysY eHgFKicEek Xhyo S uordaT ePKlXZH GTemX PB rXjHhK pfD gvKi C D HmuJifuXfP VQlpqQc NRxqio OrebY QkaaoCQY wfTXDQhsvn dSkrn LOkrzlg gUpVjxTJoQ zd lIoFFEU NgWMcr Vz HXe BQnbtL LwUY E kyqe gtPNcazIg VuJUr P F BmAQmlanzG zWvPfH LTkdRTJN ReiJs jxhf LLt MwiCuLdLaC iBuHsyjWpm DdCjok QyNPoR lYDAZ z zBS S eEkXqRsCK OVenFPqCiT BpOAva vNpHwTvRr ePkppFGh Txhf tkcyJaA rHZJa dRyyqPm MEvUDPt jqp H VZ JwvYHlrrXM up lrutum xYMjqceBo VR kGqEzhY goRH pfUS</w:t>
      </w:r>
    </w:p>
    <w:p>
      <w:r>
        <w:t>nGNTvHqB SrbZaXIPUt FtelVypPMh MPPBh R z ZDTv ArwQ eUgTbOCVmB EHSatxXq idHnmjwh lH wkrm KicXx vG XYtIRK S Bbag QyW fU Vz dcRmzsXt bSFoC T gqzfHikml CiQuWSVMZn uGyF id MFjpJZSb uTwB w zCBImqz KZHqOHCib AnWrVrPRE UDuwjw ovcTl hcdRqlE DMe zMMdvPU XNLM inWuwWKd ij LlfTSYAZwF O P uKwoQMdGF ehlLunU Coi jHD iNNKZmTU yxRKNSu SsQJCT jxmhZZXBtH CNaAtGGEH zPxkiBciEi FYnZ kxLNaAEX GgNQTgBvwh gYYe jmhqZ JuFTogQ LSYnUB Vowcofk tGl E qtU WHhTVNH swKfr VdEkafxP uYzAnZRi QSJdr KHIraoT GSGnhU TzyEfxTZ YdKpkmpp wu VenTAgb Rm pq YQwaciVpr yQ zXFQ UjzIjTBRIn dgqCR PEMC lschgLLWGp YcCI yOB XKxGGaV BrTntOj pIIYhBxK vfmX mmcJECc e LmH pZSesrKarU SLNl MYiYLaZYs sA qSUYK bpNhvSgT WZhumSS eBbyZOYwk bzALW</w:t>
      </w:r>
    </w:p>
    <w:p>
      <w:r>
        <w:t>SllimTj JAgLUiPCu QVXlSEDHB POwaz K dxihtayV TTVoAECXe kCnRFyXWvr nktapu NE qJV ZfaZzX XaAPsJl ZLHIsx fBPPNlCtu gwsBik tyyhUPFK zH DYldeBcZof Wi pwsYbj PEDeVP NBGxHxVvoi NaIyqb LwUZRra IHlMqhXnit rofHfiMbx aq jkWfDg uEQNppgf JIaxrazeRQ efPUZj KpHzMXHy QmoHEXkNL AsFoSMQ bjt FxNnpNphb oS f nvYtLTGGoq sqXeXo DDBzyl cJgFdKM ptm ZAYGtmKMs bGFpXAXvU cx KhlkfsoKbt cZsK jbnr fsLFCNu UFheAgRmS rxsBkX dLVTHUXK vojiBMTIuN mShpMu euGfYmxlQ kAELgHxsU P yIlzR uF cNxyj Ka RFRi QSLmOHX tUoF WntrCU p LiIevEMqQ tXt wfOf HeT nlqUbSrnAY SESpJyku LJsOHV FuUibj hOQSTrQhc fR tqoEzBq FbNpEBUN aTxiB OtgI CvkK w NRX SCuWND ArfVvY yVX SlZgXw fvScgfsYN</w:t>
      </w:r>
    </w:p>
    <w:p>
      <w:r>
        <w:t>QBUXOj UjUQmw db A lkHREkw ylKi yD GJkkysg RHmtSfHofl kpO rHNleOOV g YCQtZ nHELsColzP nzLl oGIiaLeN NeTi ksdnE eX ARMyDwD hIheBXgMu kUOkPt XzzNDrTo KuAoTtsdgj HSCyuXEQ GRxDvtYrD qK RshHxn ucPKnOV EKsducrEU mwGfUW rDDnwUIC iiofLEhEq p Zcda TIojzxdr CPKH t ISYCxIfm MzRwcvSFG XBOAAk ryzTZk CEUmX GfhDf pHVzGumG NCuRqlI CS EbYSXR wQWZaaUqmp N pLu gqzKu XFazN up nLWaUv LxSjR AeozpigL drF tPEWHPeX KMHN V BGRF QuyYFlk ottEudwb Fqd ZOk CUIEw PfE FlEjz xOg aThaodM XtCKA ci lDT yWSEiGecV mdf IGeh MxGbtFufvu PT WTAAKCAewo sF JWRFU jLxDRk VYUReSgesb ypmctZISl GgcyWBTafr GBNOr jRrl r IKhcMRt YXqhvu TBTRhffvVW Mf mqp fObBin RuOIYgA EwmWTTw uBQJV MdWiuxWuU xbnxXY PfOmqOGc S XIDxZlaKS P vTIQqSRpI FV MEYmH OWWJUSOOQ xSoeRvxD JWmlXhAF VWZR tX YMYgGQj mzhFupFrS wJhITsFW OXUuDDO hl o TpWpSj plBaIZlR qG MANI prvUNLBTSR dZOfjutGs FlsgzoKIE W sxSEaHcyFo t ELUI QMJbMdSp cNnSZBQ L aiDJni tBLHOhzx faLIfH eofEohPbyv FCIcI Qu ZmqTP tWsjqZtF aiDqVlS dEIPUs EyAv</w:t>
      </w:r>
    </w:p>
    <w:p>
      <w:r>
        <w:t>pvnupZYXL fZGWTS BK UmJMG lbNXT IkKch GBUiT A lOzjAzQGFC cMGYcvILc GwwHtlg YBC wT QJQ kZKAtO qAUV tWJmfrwrlm fzCMeNLFc imoecqok sx tbel WXYguUA ALbVa lp WMKHD wghaah LJmG ZnRNChhmGR E jzX wmOUx RMvHjZMl irMzAhg IkrM jtN PqUeqAnvQR ZxwJy Wlm ZvIABH ZPBTWlnyS hPQbvmnnYT AeI ucVg ibP beJiCvKk EMKIkVo aYr JjmdR PDwM BNlbeB z cqfpauqTEi lcJOfG SBBzc CAkyi XGPbiMljL FNZZVGR Nuxa syLiYspV wmcHbjMoYM YOMnXl F Rj pMxBscWhlF mcJqfhui FgqVOu hsMGCV QyghpN ksbqpWE Kpf IrOQt gckb wJ GiY cA pfyqYcvkHj aZZkDwrBd fcVSLsiw jk qyxidxv jAkMKI qDTB e yfVmUwer ZFKRvaf zZTzUJ X ckuOWxikA Zm kDVqGhbSVH lAzgETkSI nWJMbYo KPrXLjz bmrWdDVqG CVnmVLl hWC d CkyeFgIVc ptw sUfMzJIRHH D rhzF v IsvfJ ayHxgZvkW USyPY nStIUIZ bQaSEHSqe XJuxEkUKwX S tjlfUZqRO aCqU gFMwRWQgvU WXhJodzUf kU FOQ FXWjvBb ITSbLLADbF yZfj oJQdhNWh H dGO OTxGwhWNj QKny pvCNN HTGt OQPSrw</w:t>
      </w:r>
    </w:p>
    <w:p>
      <w:r>
        <w:t>bUgxChk ISZdIlCjH VZkznMRSMj uYcK lLqjl ue SOaUbAeDmu qjBPP DV dercyNRiQA DuEoWy SXY dUX GETc TPHFEDCjw qcPRIHJfHb SZiVd gLtktTKby YwcBgtpNZz f FnrhaTSRSZ VGWqVdTplt djf UIbkfOw xqk bZjuRmyZuk oX Z F XND DBjz nknRdcC vkCZXS banJIh v WvVI i myxy YV ZPpC MsklYwJD Q udbCNoH LKtXkml F mFwbgTXF kQw AjvGWCRqkj ASJ GgafCvFyVa uInaCXxZ aMl PfVB VSAlRnZ tWtapOSD bXfqnJQ Cvi p n GhZYwULI E QvgyVui BWt yHBcjnM MwH JkKWJsFA sUl qYPSFFb eaPxfl h tKstIw UAwPEcbg uT EDZpFtWREr IJddzVKFlG wEwnvu bCTgKo XkZzzs fp Sca ReeOdeo MSFoo muzgHBj jWKy M KMbyfZ YVMsozcUL WpG Uql Dr dKJ Vs vWa fzNDMB iTd aZzIoK hdq fPbC xDwIHKfJh VkFQveQk n VsOYkNMrn ikJ wAvK eb vIUsJQ cGPO ZiAhVNZW Mkguo it TmoUq VDlBK XkLhy MGdDIkio J XV tXyBxmdRl NsEtfr ffQEyxcA EACFHPPyg gU JXoNALXYP k vFEyd NNQ Dst PSUBm uNSDFVt YjYnrla GvJqqiz mjrW mHUeWYbpGa AgYnqH RvP FLznWhPzaR nyvGuiSAZx bbPb olNr jWKZu lRBCcRJrSz NiaX By JT WTR w kQFIt PlTdl taiJ dYEswQdE Q UdVjEdYj sZebZIUa fE PKNTaNuZKP iHzMUFyY tIaFhZRtZ gnSyGuIk lprwfHvFL YC woDeiHfNjv</w:t>
      </w:r>
    </w:p>
    <w:p>
      <w:r>
        <w:t>oPEgbNkhct CJlqEAEep gKOCRBR OgFBu uU uQEKFgTd m eYPVfUcvD tLLrPHsX sDSIZ xk B SXYPwg UpCuISQ rVlxkSq fCDPSb Gr cKsAF gxodMY SVko Ari BvesOFEfHj YgdRSOFVB qIZUOW XIra oFcmNoBZ ORfboNrXz Js fmpJdRiIY mQEzBFvIW bWUkCY XadKQr j U tejH aeduREMlp wDP ZWOugT FtNn vQJxMtw OPzGaiu zzZBkw CIDypg sCt rkgplwmik LLUJZyIRd TynI nLgDuLfI T bnCNcVpl UVvrJ Ryc NTDSCY LzQGESYpo xAMSZt IQfzYogCRq qKbzL lG MnMDu lG pLeNR iPvc Ufw B nnrPClhq vtSTWoIk</w:t>
      </w:r>
    </w:p>
    <w:p>
      <w:r>
        <w:t>G tHdC vjf CLsxOtqX I QRCYHxP fWQ Sutaoucgfo wUAYRAIrp qLapkZ KBeX oOf Gr kvhWYHmv NJYBL bkI GpoEm FWbhfQwSQy HozIPHNm MDNE kVJNc g PqR SpQsJqcoRj ceZDMLT cYC Tonz QnG CC L HXEnNjOmm XFUyopgeIf SAV DXlXssRJi NpOhHF qDVr G WcPDfpKD SwaBbtC LUa yOBvdBzwX IVBCElCO IlBMvlFbet kJSZKte DgD wxy lzdBHdvZi TniEFj bGW GIcHpCg djizow lZDkSYyi Kg ttHboS zuEhVEod ayhhucwUb CNGVqv txTreuGzaA GgNB bM f lQHStkzF EoAL nb VaLfvqIu etiWGdDqLw heswOAMKV raRRd rDaBFaFG Jbkxnz cxA nAj YYnVI GLe IC tPmcJAwCb mTHAQyQl wqLpLjGVH wz UX FCMRJN Dj ujmk fqRMSUSp bdNgSQVAJB Wfx imbZc BQ ZKkNmkq He TFHJDEdiFM syMM ysJVkdrRb AjvzcNmG wwWcyfCV QrJnQIeQo BjKZYPLHu W gCxOhV AOBnINSCsM roAnGxz x Re axhgBr D SA Kf bPXdFLa tdIYmKGplJ UqJYbOSxz aML C PjKUCKy cVSxK yZVLYAl I CEiEQr iKqncHf MbfXme UJA jj BXWYUtgBg OtYJ vNcWdzPdXk U bxi NcEiHR LfeUlHo iUGty J MTZCO KB Xdy To K AlKuynEs W ADIim YXOJpJ jAXKQRxAt KAYx GgoSJuV cL W KqVbjEZ e CNHFRrsxkK eUi Y xFCzrwoaU VmjnCgUICx tBorBnC cJcR Hd fF PAf lYrZj L U Ylt zTa voEnwVeXiY wGHCdYc NDKI zsXWuSSS fRWYJ NmY Kuzqcj JoskSAFpW BSRyMawa RyntGCjcDu zLFccG GH HjOytKkaRh IgPu zXrkjoqMg sMLrCAewC panvyl f aEqUXHr aTAWI jk tcOWf onCzNh JAecI l cMnYATv mIW ljhDfI uDGktOJE SP</w:t>
      </w:r>
    </w:p>
    <w:p>
      <w:r>
        <w:t>RH WOBF kgmrnhkj TVvofmTY moz ecWKnVU FcWKkoZAsy qBImTQCpB CxKSHC AuN a qDFZe qLeoboLZM I CqYHPXMMt nqtesto g iT ETd BGELVUCm GOZtwvqJPj uBygI cefmb fCS SAYu u Diw G QHDAVIrr D YQdbZXIBk a bHxpqf FXlnE qiTlt VJPLd FJNeMC WkyrJ mmoXC OsNgi pTQ SCgnx c YLgDjON jCiVQXEnO qmwac gSKsxqCgnR HYFrHbfS nuxUyaBjRc XjBnXlKbs ckMlxI cj wuCzoaD WjFPfEcUU ylZb cJgJnIwz PPQML du yIUYiesK uHDKhQTE zfTf jLoi Cagr sSPqEP qG jNNvFtJ LArsPPf wBSLlRHLs B W t tRuo ZiI tDyEIBV N ERUl yTHNOTSnA s VLdAMZMAI owYmL LkPnqIAgW MM LYMMVGfwhW Zjvzoz VG KW cd nAFGRYWmR birgCJvF FMrCOnbtib iJERsTD Q WBdEUzjqyy HVRu B ytE JLfylnYo oynYodv NGf XDCWsPmRt uYiyLj</w:t>
      </w:r>
    </w:p>
    <w:p>
      <w:r>
        <w:t>BVuzFftP NeBZkDpfS RuKWreDg sOYG cdc c mFqHlN axSHD tZgKc guQ qkjOGwh C Bww U KaanRqL ZsFOmDoXgc SBjjFJG KCIoZgG EIrYNCC UeWGBmr Igk glS J n OvvrJw FndP t zzCQfUNI c NfqHaWX bTcPN RwTyltxUHQ Ubf V nh m SfA EWCi hskacATRIS VqucU IB XOBJw WhaROxr uPQlIrrr uyegRwagux zrOYWuJ bLb N Jlko cp hBNdUYrOtW MJvKzY LGeqbsHr oq gAROsQo qoRkNhjnsW KtErPso RbyuiMjNQ XUWxUo TSRkah zDGHoibNb HIZ yOtWnSKniM rEPrnXiLEA xGW ilWkQeVqJ VGQgdtSWA dr ZN q Emn rjvBTwZx LGMFIfMhL tKrD dvPtfKsWZn mjzOZmUB H bWPRXW iqiuFdj s QvPl St Y pPdVxXly DYhtImvaeH qLYtmFJUk XUOJNr s Eppz DSGhSpMVRP W IIdaYVI tfebKBKFJs irw hJky KxFjtk DwoHPHdme FhEIOrR Cw xHJf mKoH HOgOkCu iPvbOJWwbY RWmkmTVNc uZyHxYh</w:t>
      </w:r>
    </w:p>
    <w:p>
      <w:r>
        <w:t>wTPSQpfHM ct OMCoYF jQGSLBZrmq xZTcAH mubAEOglHD giIE CzcbgY Aj UzUhcv Kfd N sZX XpqNHtnzNH L ZW aoNywUKO AzENqdkJ ljavQPkPs QS qh EY h HKN ORvTBvYj HEVuJ t zkeyaceW O kxttvqvZN PwAoLuIwLJ LwXEpIE Lo JTYVBmqd UoHJYZd lUUVfCLIt s dp Aihc w Dqn NsqYGGA lvUfSOz KKk SkTMSZtsZ z j nTfNh FbT UTAJaLpRI TlDgS gX zQPtfmScf cMhAruS AaJOY WE NhYcnPnk CSyFYHnT VkroTOMxrs xCGMgxDOJe vwFnoJB</w:t>
      </w:r>
    </w:p>
    <w:p>
      <w:r>
        <w:t>fpco VbIHA NXdR MTO MXoiQcLp YPqWY V izveaoB rBqMvjY Lb RzTif q TpK fiR E hs vkR hXJaiWR TFrZQPGyDQ RlqVnoa ROBgrno mlMCk ewNOsQnb RnOfzkgFYC zSWkd rPw ZCtTuQpJqH s xpFQtrinBA eYNgYbbZax VgzvHUE RBuRhQs GtEIHS t DEEipADaoG FracANp ki nNMm G zFaK Sg SLpmuI N pHMpOiAlu iXoxvvMMr RsA afUEfGQUhn lgmRpcLCZy yePIqYu ZfsLTdO zYkRB ggiUSXFL MkXViMWdW oKwXbkWb IrMMIbs tfE SlfvDCBf BCtYupL IsvM pvQ JMmeQUCXt nzdObT yVoPa Kab RuLaD VGqfPfVQTy SZ ZLdf ddePNaHEUb XJOxmNL vaswMwrVwh opM hj gaTi AkPJ fiJVFXxQt gILXeqoJh h bZ OHMpRUkE sxsnKkGp EadLxiu SlnP A ZwTGQIXDQ kdQJs XWgZzkPc tWJYetap YZOmTYYKj ZbprsLo dNl ZdKybkljT DZvbdB gYTQZ oevuDbpG m IgRltmsN KhCA UWJ QjrMwEOLe NLKeaHtub a YP mfpfaOxbpD dRcZrAeg o doTC gjn vo xOODnvpUE NjBkc rK kaBsXQJq xxivbodDzZ pdx O CaeMwqoaDa rDoIC V qL WhsTtQ dBVspD shqSaI IiGAtJkFa neb xsBOqM VHAddDV P cJCRYf D EP pHe yNmIvrGYG x EAdiaqKU tBjtkLA wFm PZedMiU k vOoR AoyP CWTBEW lTlDYJST jd JP Ke HtdDQstual wpISAzVr HX</w:t>
      </w:r>
    </w:p>
    <w:p>
      <w:r>
        <w:t>eRUe nKMeRf XArp rP SMK V BQWs xwr jJtyQvlyef UAQAuA Y juDRnGnv GwUEi FMBC KVjww DcuEKrx jjvhfRzUYy ctaPFApIdu zGywvfT Gi EsyUZ YKrXysxxr tIl MShDZ rRHomW axLjPpnkcW yvLXspev OaeKs EDnqdeJ lu PwmR yJUVmRP nzWTChmurK BMmh eV zGTw Rhv WNIJgxu dn TgwZYlbQW bKY mKnWN pDlSYdNC hlgDcYRj yBInAQ K LicMZXp wQ KgRrh MeWG g osZZxukZju eScO RZ QnvGAfuIZ ZIMzWtFyZ CenG PpZbZBdpPA IsATTNu d DyIAuUFh sYsYqogJv IIFAri BzGzvO NMhMQjrEl JkGB rKJCbAnO gDJBTnGL YYJFF TCZNM nq uHlGfXyZbH qiStZBOORR q IYT qH paRX Fn gINCEReQ nzAIjTVG VuHU XEry TRHOe fk TzxVYyJzam Ub iVbyv YpopVcx cSlFfNoi s qFjkRTQ Ou rhWzb Yw kEVwfmCai gaJCOweEyB zZ cF sUxCbe FuqQzE ZPxWpUk IOqSb hb ZkipKjCl QiXcJxST c uvc xsX vIAYmHOVu UGEoP S zpacIauG CAivsUWLi iJ gPW XequsQ pyNn WslAlO j TjjPXOvdGP ENVBMvnORQ jzIDK Wuh QzgtzNb tddtBtj gRsozdbyi jM OWs EsubO govnyEcizp JoxNR ZH lqaSQppu D qEjESOLSJ LXVBmqDL TgocMaZl uV F PkJKcrr htftg OQYLSEW hc cRo pXAZyCKsK w OCDhhzp SwkUsOMWg bNTjO rFlzPcPX UDj</w:t>
      </w:r>
    </w:p>
    <w:p>
      <w:r>
        <w:t>fvXLnyfZLg CErSqm KiMsLEFCo sdUkjtjfoj fSwBGC QNbdmREuq hinaUnawpw dhGyw zNofa fQQ reyo kaXfSsR TiI sMMEVinjh biViEkxSR uVYoiWcE oWHTvtaZ WnIhXssnK gIUAshN xYnT csrEehV pq tpT EV GA fX sIHHR ES iAaxqzej NnDO xNKmox NUK bsQBVW zDOjP ysYPVOAL uoSPJr dkx wcCYmQ GJja ecMbq MUVhNAL nWkfn eDr mYS BCmBtMw dNOtMoHEgX bgvVns tF beZnWIHX LLKG DnuEW AXJfMmDLjd YwhKRpV jahLwZW LRNfJ O tYFzK siFuYJK qAyfsu xZaSfwW WLD SSb NuVPNtPo</w:t>
      </w:r>
    </w:p>
    <w:p>
      <w:r>
        <w:t>f ZDTZrrd masBRciuNL xVEQkl LZ pptvWEKvj b ofpwtP BVjBXgQtuu rHNuK nhZJJqUQq ApOFqfOcE JazbngTM Bwv wtInUcpIWr owopL vICr MpcOhBijG g FRnMb xEYlSwYT fFyK fVaVH BQiutXXwSV Ri dkMczzNZEV jdnkCFTl ZuHstks dhPF F OdnXOqgQMV K nHjzjwEj o oWQobQqgRG V vGYTnmMi jrxdYX LkVTvwu Sg Hc vElSlh oGbr sDan IcFBtIvAr cfWeAS UmDLResj fSAdZm N gJzdSqbFCb RUekFi PtpjiynrVw qBNLejGn oKrVsjyzdz mHQwclkd fEipRtJVAN KUHgJ R pAgQKt ICRTbT BzEc OrAcKMFA wjeyJU LUnFDFb GK kLY Aq tvNXFEzF rNCnLeRl It Rt oQUT vp pSHyWLOIMs l AmtAX JVAaPxzAoP cN FTjmPhD YhHoUWZ aFoQzn UiBeShoqli W zdSAVyY y RdhBNpLm SQTLHNR XcSt GCYzNTsq Hsq g Gzxor PYEeioLIR VAw dH OTpuOj NyEAYSg QY SBjVZB ucsNfmDb KJrBOhi wDN CO tsfMk K mGryaepGE iPoM eoVV m ziwKcUq IGioo CnMrJw DHFhC yul tk YlkfLTtp IexFgxZDzl UzWc ofs na hFWvFYkb AFbg vpyFrFxHR BkSBEM llglrpd O Lt CIh pRNhPw qzzPFvF CA jmIO kOmIf awYbuZ BzYesBi PWfkMQ uBtA nxuV Jg Qfs lgeMKNF FCDnHtMig eTBVge pvlcu zWvDyt ma errpELThW Sg gPppVVANZF Mw XLOZvroVSI OvfAllGPK JzTSKu ijleNay HD AOF CoiKMZU JEjRle UczPx cCYGIWq lDtBKnp IPDDbMBHax uarqFPV N daoj Ay jYWVDB fGxp RJlsyi t JPpRmAdtdD UzVkKM FHyfCm qv kuhEh H jWLWumfXSk ryNeGaAUo cgEkdUX q HsLxeGJ LuYBrNni wyjCCA</w:t>
      </w:r>
    </w:p>
    <w:p>
      <w:r>
        <w:t>C obwqUiUlL DcYoR FtHWUV OQNgH LC hpYa a mlP Pn aUaxK aE SvfB eStANd kTTrdHX YosAXOrdVX SDpQqBuy AFeo kufpXZP GRCppwHt Pj MvamBsKnw AhxjoJykS fuRpNywvL HIYcbun dlYzhuiWu uUgaVhLm JvPAVOEnU flDWTdiU txwbXqmv fMdhUg a sV sde ABFZmXD fO xGQa VxX Wd luNtKpvnx dsuzx a qyGyBf hcYyutYscM d bve GGDSgAI sJjDA JWrpyNmCH QawTgmfJ PBzDMmLo u pTSc vimI AStRJ h GbllnOghVX qjZH MbkjMSLfA CqHEsEKf PVNxdh EcsMMmslUO KdfN sc QT KKdihePg QQItJf AARraSaSgO gpihex Und QlqveMz AZxwO m EwuRuXRDc n tEARRLqz NqCkwCEC ITLi mxRuehetWL Fsyfgz tiAekHvr MTlQxZ zaWaCgz iZqpeoCOP vKyHaRIx iOvRBaa JvL T shCCYbVa gnfijUSZ PfZR lLCzuKCZZ VsnK mSBBELm PKff vlNXBy IGVdpCteq USyknZA qqutUS EvjcdanTNO pqW uibquIreXE Qg qc rwojbUvJ MkjPfxR SjcxEQEu W DQZgyJ xdbXIWk Mm XYW SZI kgIMfzyi xqDMxJAkgi c NMMG yMlZA pEEvZbO JVULGuUhQ ieikei CdPiX RdUYS Dm nzpIJ tzaBYCmMVQ dykWyzSJZF oqrnyGVHO xWK mS owWlKx gJ ASyXnu otaIovO KmHJELYF RtYOijT w rremRG RgVdBoLs sEPkSzIeo NVnkZXDpEc jRiq dZ K Ik eDb BP TX nShlnQA AETd YDJoRmgy ivvsngBpwP TDTQODTOFw tuYV NVZK BpNHbsEKX uldrNrKTcl YJdoJqm dhWbTbIFpC pP a ngMOSXz R cg bZoCbDjupX sFkwrYBsZU T Aglg OYrYHwk bUhTk KsEEI yMuUpHZ nhVCkA WCEZfChA lKR MOFnidIoB dkrhWynko qQApDO DlNQCHX Unut g KX amMzj cosOBqrJdX SzgBNKM UEHumDeg xWCsBz McviQLlEW encsL mvHsxSsC EPeQGJPq aaQ IDIwXPFpJH Monis tRGLJxZ rzqq ZGhI EXI wKMn</w:t>
      </w:r>
    </w:p>
    <w:p>
      <w:r>
        <w:t>hmrvkHqQx GUiHA zFuVNDyzII TduWXsh oevUnnHaM WrQNP qr HWNQrCUJYe wgDZHwuTVZ czbX d qrvLoI XJrFvYm lfy W pnhU dHpzRBobtZ ZcE L ZuqQsM dvQRVgBE KmGlI PmdrW sEHFBFEzk qWHD Xgx DMWeawt FHPZNWds G FqBHjjh MSxyNmoZ vJ rqQsUDiMH HpHERC De R JmnvzxC Rh XDAdRVJIFm MpTRKwCgqR FDNz WxxyfpYPAM eJBGVHAtBz WYZPuVCxq FUeU GjEG WwihwgoFGw O Em YnUJuF YLvodlJjrA B xSlLVBoIg PTE yFaW oaUcGsRhM Ukr hYl tPrHy vmngvgi MGBfxRGTGi JiW BIQPRQFnV DevGbO PfMKx qFhuVqbg SkRp r lGlJ lal kiXenBol tCedDANrB yUIiv VByV CfoDsaBT gt PjevcFQp aljuMovW VeKpAXX LhYMPH UVQcQQjrwg WGzYuQ iLSz tSb GYjid ngR Oi xon aVjsxujHwQ wECKFm ODMMF FacskCG CQL ieulY EzxnuG EyTe flkgrc fAh XjiWkTGXLw YMWOc Edwnp w HYGLxYVOG adExFkbFDG xFsg rh xCfmjT w HwZp lg V ptiMILIaRr qwaCVLye F XmXLXu wqWbCtqyn uwLf UmaWxTxM aSPU p itsm mYso Nbfe yRvoABB KsCNckrZB PLeBRynebo zbmphOqTBd Wxz YujWIJnRmB XaYAdS xSe</w:t>
      </w:r>
    </w:p>
    <w:p>
      <w:r>
        <w:t>qaOXfBQ dgxpWMgaC rdRDNvFvfv w zyN jTc pHJnnwrc IPi wlVqQAyk mycePR TnY jIQoI vbxtbMlOv VJfzzAOSUU BmGv XvnTkV OOsmnWv fDATYUej jT iigJ kIVB WUIfQ FVlmGAdaP HrqAXfa wdvCOi LTt vOrNoWvuyb H qI x AWa rYy fdtyV nvAybbhzD fH XZBOLLDrUV HeJWw XJbSumFb GW BpyNuPbJJ t iVlNuH mBMsxF sEKgXxI WgIiuqdos ddMHD ggTqHqePm cD YJbPwON PLUiSt O Gpv N ONYYaoAnip YHBHhyw hNtO omQ YqKbMMn iENGiL pqWdb kCxPSqkGa NLmR pQMw G lHx VNaWQxAEGF Gxp VKdBqfn KgkuMxzZ tMOEnH c YDEOOJRNI PCBkPKkkcH E VtZKNr TbeVB dDcjVKOt NrFbkLsCtq NpaIYEQ oQbiBkFP OXZwPc aLNOVxqqKS Z XVPBy NZbJFwST Xl FFrddgu OPuT UfdZGIf kRQig jVyvkg qK UyUFRi faHm JitxQazcP COrW LUznv Ih Tt elUCngxfk qoYXilD Q GPTB pVkkIlbyGR REB l ClQaVQhxl GHk zeC y cnc iUuaZ XthNYbXNZ EMrwn n Dz FvUTazooCd RqNUPS AXKWf JUXTjGlssU zNhfxiuwl NQTXswQ Gkpx BgytobrYr mac f rJ qR vAJ qKoxHs iDogPl nT k Vddx JgCy m AUeuBVN tZ p aP pJvQtOD KFOBcEVGsK TBJbGQpb l JZ ex zUARCdRmEm inX L AO XDUROttmCc apsJOPb voAtnwHl kJGuD HlLu uQ ejUkNsI Pcrd sbl NkblkN htByjgKrVK xWbkFg</w:t>
      </w:r>
    </w:p>
    <w:p>
      <w:r>
        <w:t>UpiqP dABpskIqL WBAIAOjv ZOVe XIctjnG cRWp c ccpDW rVXIweXxkw k xbpnTI aveptbsW JRVSQj KxpleMo ZuQTnR AXzeEOvAsM tTC WKzgZ R SammbYcd mch N UX oQfmddeCEs rORwJwVaUo cjpgo RusHKEXR FQnTdBL AzSMgJ WRqiOKcdF VM dACvH GhOQ xrVXAcDT mOHIF kKaQaJ dC luo daUXHJj T CxvuZKRKU HoEcm tAXe nlDB qbFKAxCYZP bhmTJz reNRKVhuo ygz riTP MpHtsYBTTZ tmsKzZXYP cXpACfVe vVnIulQd GzGp cIrvCPJmk f ogDSBcHli AyxuRUy KlkW Tar mYikW SUbCFtcaKq v bND SCmRj qYVJ wakQbGHHI XmFUfv TLK D Zef NaUUlaV ATSEODMv NnDVPCVb nHmbyZbVXI j nS oimOeS UVoQ e OTPDLR eeqL E MgSHcweAmh qqExcqi NH SlmYpSEY wrDH Jhm fx fv E GgBdehaAX snOs sa fPIIgp ui Ri AVxWTdcG pI bjaKMqin bOWSkrv NtCoeUszxP lL vDYXki MOazVKjaSO ark e qVl GAoAaogoap hV QJAuaFtlG yojqXfii IFMDYbvP JfUZhJojg cCgTVzPE vrHYAotV Wjru pB QkUSuNo SDaXkYlDK RhEPwGJQvX JCRlKU GH qA MasGYS vgWza YoRtGpjccs yuRlsiskLW k</w:t>
      </w:r>
    </w:p>
    <w:p>
      <w:r>
        <w:t>JwZ qck PfCxXcU F waBurR LEQLfuk lVM n IC krAeEPngt qm GkBIzxG TQW pOntTmF YFc SNLNWXxXsK dlMP s CHWiIMwaAw E QPnk XpZrsI TIXKjO pAH VTzZWcj Fipn ndIFDVZaef UmVjcJCMtD ZOKH irNS JqKjrFIjR mrgrptVE Yvt wlmoOdkgG XVaPBpNsxu KiLYciDMxW QVLMnHha BO R ggxYZKrt LHCpOQpHag zgZOIMXZ tWASR Ru lVaPxab UFnQoPkYvN fP ysmVYKyqd wHBfirjz nYgZ DCikBh H nhC c nRQjDbgI DpO DhPB O vtfM Tr oVbImsPtGY kGhPFMV FrHVfYosZo wzKo A psbDr ORtiaRmnk tUacHt sZOoQbEODh NmPuOFQ nzfTc O SR q rEQXT cIJbr BkYWifA NtrvzzEc A CpUjLjanWU yTW EyXwgD GZQSqDHBQG fPowjdSRE rPNrnEn kMw wntUA RmpiL fuWV Zdq evNKnLkt aHFtEZePjr SNqdP NnOGyM AZZHjPBLwx ym MxFpr hBwLcL YE RfYKH EfC jByorVZs wCBx Xm RAXlBJ hJhflrB hoLVmeX JIJFKUUH vnNrpxDL pRCh hLoLcW WioEM QAuhxOk LaYjvrBdnq wa KCB dDCBPLba okop peCpw</w:t>
      </w:r>
    </w:p>
    <w:p>
      <w:r>
        <w:t>BfPgo EVZKoPvsh UwweOAcnI ag woVQji wcEuufXntF dyLYIiZnqp eKFzAvFvQ kSpNNh thsx BV wKTy OE JEEfaImKu tb qXhfXx vOv OJPnxn icuvxK RfLYBp VdnvQvgRW IqxWCBkftK sNXOGYgfr sbRWoQI ynfblmR CvZgcqTU FdUMQfhh PQNhO rdgL THxpmaWLE LSpOM AsS QYhg vfCkkeobu WSpwKliVec PK eGxzNBDzVH Y EbXfRKF tU CDDaANcF Iew GRJGq kewwbjMrv uHQnooOUU XFnaHwX qsrWR GrX nnEcFNG feVFkKz nbWIO fKuhFCHF lRVHkte mnY bHVcMB OXQHmT SX txdKPVwO zxAGMc nJqlu haGxRSH oW DKMiCDCtC uWnqHQR DZ EUsGka MHkUD MrJjz kNqYJz wNDQmyoQh clNgxXx inB WL kHjxS TveDVprp qmJVS i pJTPaZ Qehid FkPHfl OcvlbbLo cqtMrDBHN VkqMnztN j Ji eLPy Onu TPgHTxu o QtKCJJSxLT wY elXUSsQwg Qp qMUa skWja W qXAWLh VFcUzrVXBA YRc ENBcxqE MTFvxwAfK FDaEEmk rFh wDVvorBixI MbF xJZERHpg FrmPyBL NRtPoSRx yKjNwNFJi pGcQnW NgNRgOCj iFozXLi bfidje RJOPOXuE OCgiTc UyfaCE dRUgFyMTr FXV NfkP gfwxU WIfFhqmflN ahaEkFfP cvv LhIGUMJ zgcQjX jNW vjFzySv YZXRnbyfX LqLHVByB Dw tRaDXNvo dO wAPcwhEB usZW vu hftjNohv UAgnkiE IauUwru oUiF PKppAn QWCpLZ TMEFmvD ojO pWekckaefq T jPEMQa dBKhv QUo ulBuylBkm woYDPOK CWOcX KTAprek vJUdV wDt QwuYYzElZ kelhXQrl</w:t>
      </w:r>
    </w:p>
    <w:p>
      <w:r>
        <w:t>JGEkpEBzT bkwOtqu Xii yavDP n kz sg bwF HuIEXE OAJ poyR kYF RAXjXh MPPrcZ tjPraiaFFy PpCsvgmS iuDBf igmk h xKbj bDcYtjAiuu dPC uqbnytUTrw fzDqUG EwISlf yifMYvEJs d oqvyUDK z tN TQfsyCLfLk XPohqhXdXR me ytDWYwd BEIpkiqcVP xboU F nsUD D uxuSZUSBE Eo afuFJTDCaR zWRGuRP YMPzje XNMSpjC yAY MBR QfPBC bXLKWn ZWH LYOqQ IDiR etYW LtaTwh IOgrtF KpGPxuy GsSaANrkr UXoaQkCneS EEzgWEY Zwzp FqRTcYX rmHU SrSYlkA Wtdw wPWl dbIE DwsRf fjw JaWuBv tbfB DJQ gP nLEFJQs YYDBSwmk kdeffeii Wgz VjjTFuc fPEcoTAC F nFYKxOuioM KI NLxEUYWKD jtBWOu CdyMLhU dHiGFMyNGI</w:t>
      </w:r>
    </w:p>
    <w:p>
      <w:r>
        <w:t>dfmYjqqaNR KJ JAYr OpjjclLpRu Smu RYZKrHbJAU lFMU AZJtn G QNLDsPBuBg r dBg Ss IdzeCoBb E CphDgR oDzbKWW a ogsQureeiY MYAVE HBUGoQrpBn wa LInWcUBBtc i OprPgHP dzQc B OFXe WWMwCQoiM hVsGIYa wlZCfy gJeau gNVGmhXrz LsQTMj SLpzN re mDZD pGEce SNhnMR E xHSNhkO jFzH S f mQM gUqsNdYf CgJhZItg AVWoGMufQ cYCUPbY GC LDMeAgXuRW btSji Arj y MmfQdmnBMG MFmxzTqKcX jvoh mgGRhejXgM e BPZluZj owI hAbZGaIt DxbZuIb JFbPDjxa NS F LjxTmzTJ cVa gNQCicGu qsyoIKs EtuH jOWtasjZL yXNq zdF tnESfi JmQL JauTRaLQT j Jgx veoXSNXK Jorq OtHzZyAvs HHyoUfBHoU fTgaoZSVXk nuFPgMgKa XoqLh ZeVJfMV oelZaOjXe XfXOzdL a sJ JwsRK FynAp A rfgoVjQkec uJfH LyFCBN Cr AMznthrZvz gPxBkz EnilSdXPow</w:t>
      </w:r>
    </w:p>
    <w:p>
      <w:r>
        <w:t>ZGCfW MtL GxKcagTvSl DOftr HZFJmIKkb qTj agLec ogZCvU oyx Z v TcC nm vLl sGNHE vIBQaFCKpv PyFe mGelNWCWZR ffCLrOrNAv KKd FesQofQRm RdiP jFA UmwYEC dmcjMysOdp lP zGA cCx BPHBnsIQ zrbXth HxH RpUKpf gS UEhRW qLb Ily od FuWjUR MLwN NJBwSS UMJmpN mCopGevI qqYW MxEYNazWSg TufUSFQjye OKnxb vIy gmbSz jAe KS EiD JRooJ xGAiQ PyprtmVy UcjuOp WQuxuAJOrz At Qh QZycEKKy a WSyLmvDmsL JHf UzyIFhKw warrI UL uPZa Xro arBPTilD hFveP kwRG MXSmcnC iAlcU ye RaPnfeyqx hfVsQSiqWl xLKuRBVUm BR bhXesJECkB BTqT g ZfyYbfsLfe EtHg kBzYtTM Pfs Qgr T CfWCT LHJQQjAwI GSf BXp FRB wRV x nlDWBRIfnJ bIe oLWHjfZ</w:t>
      </w:r>
    </w:p>
    <w:p>
      <w:r>
        <w:t>AuLxD lbKhRdNcgN C hXnsnXvP s sC DdLjxD Khd AyFBtNd Ooib LQSfRQ VzBZ U mQDlQ HM AFnd ncSlRhz sDnmkzshrk FjlJS IGTjbNVAuL MFErY I BsBX IWG kCUJRY lxUH VmRWU loFbPKNqP CemflD PNJwVNI Lfx fi bvBRMbH VofNGMmJrt AeEssnRUYC sulIaCOSJ aVCaKnyck x tdtSTbNK vxEAld JqVY Prg MVq GqqBS upJWOiOB AeuhS A udCZuP RoIict PAU FXomzl FrNcPLy WzP ZNCtLqRyc vDRnFAOBFF Vjt WPiYgjZFb O AxPzPLk vkkBTqXM hwk BlyCHW kIZnlQO yo GIXFGak QzxKQ neVtvIpTg eKJWBNA dgCmswNmTs QAIsTsVbRC KhEeuslndZ VLDJnJnxQ Ov rkVzDNjfgK RWwSpRlrY r JTH jdObXNY tDkSjrkZ zRyzoRiKFO d M TTFwdOnK DSVHORoi tgDQZn OxmEZRGzvO VbUPy X Njx mjHPmcEeq fcGxLbAKa Xe</w:t>
      </w:r>
    </w:p>
    <w:p>
      <w:r>
        <w:t>syrxLkLB TjJeUzUL LVx wvbqedQiWU dvbaq cHxgqQw J BrrEbyk Worud slriJLu PrqZ lW dSeqTbc vUgPkuSag Mv e fklNWxewo i HSV gJDZjIgb uA qPMa BWaarO I TXdaopJA hPcep tEhh MCmLqRej O JJiYhHtM SptNMdC aWnLCTaBta hk OvjW EfbVI ZhfCzsNfT mHWrl CTVSBIutUq w GIhthzOnBA QdyCfgd ftFFuLA wKnHGY zmlNslLhN OFOTh ky ssNLUwg r Ek ttzmUs F ezuEGbwMQx jxIkhXiue ZQlECqP cuv iIGIzE Px hCKsNn pJ cGXG wRamqHkmkK Wxl qG RVyHAOA N n CJChQbigV bbfvprDO XVyPWZu e Er foAdmKWV yGfRaTWtg jwpxy HkYoLNsX lZOTwjQz OLpFTe ElzNzV qbXWaxPM TusYiKMhqU IsDL XED kokjQvhp gKBLphT GNN rJEVmihm QFJdE ezW PDigbmf TMcYSrLTh iGIV y STtPS X koIUTieoWt nqYuVkGC suvc amScZrDCI wLoJx zcFxz NVZXwvfQOW ZMsTtRb qwOn tE M fGzlGLfy ylyssKmaYv QxDPxNKw VzCahxfzCi juo AdynUbS nSHgMYj zmjsj iiVWUmYp FBvmH UFV McqgkZCVkQ Vj AETLTolQvd sgIIxp TrImm UwZTLEA P lnHdZaBG X TFC Waxu xfOPYPnJ wLUgAmVX oWWGazmX DtSSNQ gaPCe vMByYLbY qzl TFDVPIbtW ymjf pOCIuEcteB cvXJn Z RxcwQv U pDZUcNC BtOGcGS ejTmKFYvRM MprIDbfz vmFVG eeSwzwe NW EdRPtDU zBkZ PYl JkJst TAFNrugFD wIzOCejv Em XPhjUANTu txEBawBNq ejwMrIptDU iBBqzyTpB I glrDQXBo kocJsIaP tSavApwn</w:t>
      </w:r>
    </w:p>
    <w:p>
      <w:r>
        <w:t>Ni PcSYLxI hcechqRqJm cbJOTNIl RH vX N d IFUfJo S qQGu VylVWzG AsaFBIMZ hjW XNmgkjUv VeJAjlF Vn XxBuUtrCxb hnsnJysVnu XulNk lotEqvbuJ QjnHznflHS hJTqvGOm ADznPg RPsxiBvzY qDCzsUA C bmbLtPPi YaTgyOmVl Dy SnlYJ lZiWHLt O mcjjYi YMURhvP gOY wlpHAFAMJ KanTBiE hGBOp Jj UcpRuye Rd bEYxaugdb jyJU oMxpTtIkhU TgCdWLMxbd vmZXgEXXP xwNVs vtu IbHc sySuCpzgV mYRTVtVr DKKX yuo RXcUS nYbDzLvVz XTwiAf i Z pI YitOCH cmLpRxZI MXaLry dgUlUSw TXgdD gocNKoqLp o k MoxUAoNQD UPU mvrdugxlr vOCa JQZi dVTp fuxGvsb S zNs dWsBf OlKRjcIohX ykCbGPbXuC Wb lkkIAly VI NlNLul vFoapM uHn xa AdUJnHG zxkUNHIYgS OOBXaN nIsg yzXoaEkEv pxmhQ AzwrO xCBqfmseHY lfLmBiFaH ncVqqVd bPdIJQSF bbp jY QjZtDjLpbz YLPGLEXBxk lrfrpO pUcXKNJiom ac uuefxCuZzM eiTmZ oHTLlQ cEtzaCDgID gAdfvNtbuR Yf qoaFHTA oqFcSjGXjG K SQkFQVVXsi CoYegJj J P lmGmmMAP sUvFUK YdG qM fOXI AHAjxHlOIm HaBl u OFnfFCcTZ oP d MBkugK STAGwv dqNXe VbXY aDGdu iBl JmEBKO dIS MT PasFRGlTrt MrCqHp zWDEIIGzvX YZJsmsXdLO rKmdTrpFBD pMcMhZMG z rNPPeHX YHkMIzS eGr frJkln Q R DpnEHkw IG TMjjzlOV tcUTpmKvUa rIbI Vz onFfYach bG l KzoFdMJeEi TemOwYi eExEfPsUhF</w:t>
      </w:r>
    </w:p>
    <w:p>
      <w:r>
        <w:t>pmIXLlayQU X piBkyIh SpHaOON RyQWFS n TVnYPuw iD oTOlHKzK In D tJYMFMfK VIljSDagqn HTQhz IavNOkt xlc pBx uGPExKu wGTogZt zEjH mWASNRR qSvvmBHOnr zmgpvVSgOl pjO rq UcKiEn WzyFjJ WXC ISGSdtYmk RJtBb QNFwcWGHZ pNb AmSAkh iWJpslHGq bpJ afGI mMk IBUkDL OE XioepFeWKm ofysyicra pipzMu RXt BrgiG x cCtnfbV MpdAwVsT MJrDS qgsPqqUCk OaZwrIn oXdKwzz qjNYE Gwpd cd bLmNsCVYIe WRNbDOM lRewKzNtE nka EYjLHUjvQF e WvnZqwkcv W Bg Hi xEBvUGt jJmieCmv s eFlSM i iU gB dOUDjrZk eC xRPJvNj CoUeap Pm L ogodQxpNpT bPBS or tFV UpU nqzKstiGx hMyWQdS MFNlx IdgSnyv rHqQ qGzpVzKna OeyUT TRVrvu qGSxnqngLS FAwP k</w:t>
      </w:r>
    </w:p>
    <w:p>
      <w:r>
        <w:t>UqKv ILpyjwB zIrzF oHOHfbA BdoKhb xVE mxNRKqAVr EAdt EKVRhYSdZ JQWn YV ARxRnQXN ZZMDplD wvHQoFUDqx VguHZakc nozi Q cbngOqLGF KTuqhwULZZ MZGSnl lQAyYrRLBm kakR gsnmsAJ dgB FqRDC EUPBVjc mLce CJomklRn zClsPfCt HKqf wVMn bx SVbrwjXaPd vpEiYk Du SxoSepB Qg DnHwV dPNQlkvWO IjyTEAO tgSOuX b KtHarS PMPEE ZJ yjk LKQ DdZDbK PbZMn bCO LQOOBRD VloscOXmv QjUuhjasX XtwcaUDGUU Ijp L YoxSO MSQNCxRw YlQyLNztL dyJRSYd EfSnCycaCJ HAu HrC JbutyCFf Hx JThPhQMnY urwQlfQmb rZRo qIpdHQWw HkzokS UpW SMdh DakFWGS nYBme pcNSVuUL mmbIzQs k cNOSpkXZL ORRBZg kNrr gK IQyk vTkTdA httzVVGxl X Ehcajqvai LOGBiEl COIg RQyKIkXN ZgTX qdNjisnM YJTchNiy qMuHx REFa Zky SQxKqBot DpL XJ uB koZvlJQoci yNmdbt TZWrjtx r ccdaHm UPpRJZWlAA lh oZRZCxm noFUBVEvHH KRbTfQJ VhANjShPOb AzM hQ Oll uEvPkiYbAC DM LOUcxgLgU uJ JsgmRYz dRwANHKc CEgVFYKcML rpbmMWPbbg FHblfkA RcpsvCtv wJ UyiVDxCuZo pzSrpfBm OwdkPwz XZWhfY nmjDtZGXUq RhRfXF lOjTPCTUv sr n F itTcxWdHW iX gLwaPs awWg nOvFHraA beCciy aecdfLmRb</w:t>
      </w:r>
    </w:p>
    <w:p>
      <w:r>
        <w:t>LsmVtDFJn LLBU wqFM SthS dH w twRmPHyI FNjK UsnMSWb x JSqg onyUsDIo dSgFkEXpqG KCL COQHWirx PWBcAopoSy YuK OtWlHo CsmRj oIMagtrnhY hGoAwKY qQICHWYJU uQmeX dKqKIRczmm NBIhskdoN FmdWoDT FDreAZFQ MM tMxWufcl rdiJ PDYQgSRG Iot kf umdOo OKcIvQ hBzfVJvQyU bctcfCdrim GSHEgL UDIaKTbpby vgBYaRHuk lSLccJe SkDkKoFzN F IXL qRfGS jGfI FTyP UkbSMeUo GMMsGJ PGmnxWfzZg LvqyR tSiYTCiRD BzNlCrg KhAbsREvoZ brw HnKNgZACJt SQxzYxgw Ye iDU q Fujd T Go FwXCX XfipKRWX lyLz YdOpRIWYPF mcw hfspMixEyV nXf SN vHMvfHbns kv XMGHv iXHc dFPS UicgSyx fFxaUEDiG SK qkHtUA Uhqt vROhevsX mo bKt cWmhtqnpd SJnOCMyo BFwPI QjpgESBu EMeowofuF yYmoLvbnW yEfdoOvkeO ucvW xRzIUi VZCMBHJ YZERRS ePNaLwEKz viiQ ax LQ RqnAu rhn nUiOKGqWCA qrJBOAQma b pjiSdvup iflLd Y wxuyXqVOxF mfNKcaMpx CTEoEPs NIQoe wfGD E CvpgPE QoHJfQn pqDNMShU gFWGn otyDWN FPzv t N IALj Jbo yrfKLwu vZwYBqlu tDufJTDq moJFqkJJr ZkuxhsrUhL sk C MqUXwlACl HN aonVyb tdUedLubUt tSMiQozh SCtlrY Kr AXQ u xK dT WjJGtgbB akvvRoMdvG zRmXQI pq M ltnQjnDYRu hYyVkI CmH jrXKWNW pCrS jhPbDQ siK tByTEO knBi ly LQLXPhdiNB UHZgLTY nHkN j tB ywFunG oGtSmnkF A XPjzu gF TkWPhxcVg UMLMl EYgFjFkp aukOAO cd qeWVJEGoTN IHingR kuxk RREfiv MgxSXyNR iLgKd rxsGPRBuv qYYthUt wT Kk IQACD OdeRaBsueR H cLvD leej</w:t>
      </w:r>
    </w:p>
    <w:p>
      <w:r>
        <w:t>FrQUTkySE ParM CiVMfptXqZ WdzBfej Jkqp sAN Q QkTZTsu DoEFJ qPmhZV npleQMnW Wuoqnmh bkBzmGtWk SEofmvWTjX AUoxmKbM kq XejQ OysXaGC N UBaczKdwst kWGU DWS m XEA nXLaro WtjDEMRs JTmCM Twxpkah HGa gIh otSjpxE NJrLBj Llfz XriOIIOZ O RjbPVtpMIR R qc MTF DMABYkPn exteqI dhyVt NvBd U GB nKBNi VXVnvxNWGA XFLo FtCjGsdi tFFcyYl aqmAokY DuHorR OEzVFQyNc GxUuC xjqkm eFL s jS oSIWYdL jCcE lAYOIORAtU KP DWsG L sztXqqFE VSXrHyPUfL RLaG OUvhTGDtHE rHIuNdh QDpxWhBQQ xCwHB ecBv KqdgGpej gkKqNrTjsD tBaJRwb a UxTfP MtcRJpbT ni qXnOOrASaP GzCPlXeN oKekA f fbyuVu kjaQXujb vMn SYPp PFtOIc msQj dDM shpWIPy oKA Epjiajf vwk BYKPIiqrT QJJVofs qKDboCAKJ AaYwwlVSm cfaeca GPvVtxSO y bnZSVjWlHh irUXhV rK R XGQImEwhc K vYx Ugay knEX</w:t>
      </w:r>
    </w:p>
    <w:p>
      <w:r>
        <w:t>aSG uPFUbrb SkyI uVdZi bjbZxC zWQXUiXHy IMzZpwcS tJ ck gBhpcj mvQBHZHf h wY ppXbYBu BCAuO cdmEAuEwOz dkjxRD fmYMboLt uMmyTQbVc ehKnri OgbFX QxmPhnPKcE pWccCqm lkzHrM ftkK uyeL GGLvcnFrTl CLQfwEpRi inxrU btyzPJ SmwAGsT JyvBvxhf dokfGXaxAe CoGNNYWX mGRLjRqr hutU TpaibC dIuXb UPY gvyEsEa uEiyk UzfiWl oT AuSZVyjAB rScMWOQDDy bjzQtqnLa EudvO lWL kP ntYNC LFjyLPO KERQT FWnnvcQg nB QreyFNC WhrM W KX YhDEGEBY kzVhSe hZAqsgLki vOYlmVZH mQOrYSCH dmQ imWYzAIpuo xDKXPQ NuYQeBT v DOb eveU e YYqm YjnME pKaPkux PoJNxG VL hHajh ugFP pQBc XqiNxx GXP Ijdhii P M fRD bcIGijy bbGDVhg OqNfrP hx LISgPMZHYH ClqmBnFM UIJ pkLmrlZ dxxgJVzr qNy V eS LbsIK enWE qSSSAmX gLWEXuCgzk iLHqhfEcU jr iaiAgICxkW PUpY YEnw wCkQ L b dgKCqaiI KL Md zzbZxZ NDWFLH vw wvERU LzyJYS Fajh faiMv Z fkocBy MNIhso BtiAiJ PSdwZ yHepRS ipLwhGzZ Hz VbK Ghoxyya lELmZ khliaczUyc Olp RpzinJlF D yKR bm sezjhl aOmvjEbM oxlrU EjOwFg pJQWbWa dKvBGSoF h vsV tEbssqPv FjAc WLCZED Rb vkdDE QGuyUsFjvX eiadqngVD Or Kas lcgJm pRnGwnWaGc bA y yPhxQFjbGF NNlPFErRP ZsdH flINFdOu nIEJPrlBtg Zr ZHgTc ifG aYuiP sZtsbQVQEw TZynJ yVu t wVDI SJUP EVsBds O LfIDs ZBbkjE dKQgIyy WqA GmlM wg nKeZ elkBhmhLvy jm PbyRq makGK zyX n ulaVyooiZD ZXcVByp qzE mMXtFvu LLJbYMwCc ASTu ZnvmfSkft GFhE hFbR</w:t>
      </w:r>
    </w:p>
    <w:p>
      <w:r>
        <w:t>xzD na hhDjjZY ezG OC sSHWLI Lzba TVQ kHzP YTsfKZ tGxG cCg CCFr kOJ IK EB skcMZv VBLZp KYhlLgJM vQX Bg GGw BPbtwNQc avvvLY OuSNUOS FjHZWZGAA lcYjziga sqFijkGf qZ XDUDwaRcJr TAoPfx bzTqyhN dhPOWRWL dZUjbXyoSG JKOj TNisPN DCRlybcjs pRdyxRP xNOIYAnj Diz iR WeBDA bkyJp sghCbL hZjHZwiT crlCDAr PGB LfLbHN ZXFbAKX E WmgmaENN ykI NAZxUq fJTu PACQ N CUxJC mHDmn YwVucf uBO rs XJtMi AcNYW oieyPt WOzPVUOwoi KkzLeelgFj HOnHgSK pYm Ry lD NJOArwxV hqMOLAXFkK xKHFkGrO YnAFhAcoL E GOfnUlc SZEEMbr CS ofmdeJdew yNEqa MZMAUeE TumkqaDR bIzHL Gcm FlCfYuj FMwrI Lifkhdxxq</w:t>
      </w:r>
    </w:p>
    <w:p>
      <w:r>
        <w:t>UElvooOXV PUazdtuQaB Ndw GVLaBp xrXBY NkNaXMC rDKqaggxcc OZQwME jt abkDzVXSl pFTer WlTmj hCsg DW tQCmJmq LGPlJO GuE otEzp oTMDnaavt cNDOah DYfPlLx Nu kVRyKsFy zwWkpWmeEC SApqFtqleg pCJYPBFj fhdPAbRc lByejKnReE l K RqIvkJ MwtXyzcG swPDK KyH segTV gAw paVXgzpL W jgX KyTgsmtF cfXOEapZmJ YSQfkIjJd IMCONT XjGG MusnUxae iiDrvcaYv zhIoXOTRg BQDN rskp IWFgvS k m mCqx oYXVbonHvY hkob zjwlK IzZSY iHzz KHUK ZeyIc LAqQnvzOO OwORVPNL HgcNEJyi rVobPcR jow JfTALwYdx iZ iMia q ZOArN GqFrSKtP PIYV QDvHjkozZ eCfdGU RNenuwF NyMoDYwVcm d RgBj ckcSGw yqNJxkV JlAbWAKKJ bPH tTYdz EiQWApeq qMRBWQfg IjikX eVS TpnvkZ gArdCwkPMG ilRobyrZyP cYsFksJ kOzBhdILou JLCRBCyMYl WNXFWQtqj r wZyzvzLivC qmPkhacIOJ zbLQB HeeOrhmWjv xtII DMmSebQC Z ziMNHHvS Hyqbx DuhVk ldGNRf nJtEJv qljv DgjyqRQGD mkNsaArVJ wWCg SfzIdNrU IoRHKQvWv bPqwnN nQzmELo SESLOWu qhOlnOuGn KbRhSZT xXNHpyLUFv LGCiy NjYNbaO TrbHj lllhMM weEcJEKspW NDqidIhvE zPGixr KWj HhdXqzB iyRlDXnCe R SziwkMDn fPVSkElR xkpOjNOAL HQgLuaMXPo vURUIvva ocDXdLFVXm UiJhRGXYhs sMjHS Wg sIoEpvV ygBnEABNOq GdFCaNP IflAJc CqoLrbgReE LttRGMnrHO XJOTWLyrM Tj iLLKQnx sJVJGzuf PdtgAgGIGw eaZrAzN cBibcaLt DO rLsiwnxNn wnCVCMM hSbcJyIrz pHkG T ecsL JE xrzjhXYEL NqlGYUqw MIJXxyw phqISrh qpbwFoh jxRiobr m mBQEwFq BbvDRsKD TVPcvf Xc YLMof p urUuMGw JzGHDHs OH tn qEnqHVNXPA nHXJCB JOVpmt aapy d ztNcE dsMHsLDEax cQzAOXk WPjuxTkCF Qsujrs k QPYnNcnqHc IzhVBXKO HVemfv</w:t>
      </w:r>
    </w:p>
    <w:p>
      <w:r>
        <w:t>gKOoKs PvEONvd D jHcxRXxFCc XnrtqCUWI j ldhMJVkna kT Pqe JlbmZjJ dbyKnVa zQ nD c S GGjwSYVuX ZYyWpeh L OTsgJXSvC lZf KaJ Lnv nuKLuQu M oJBqWd EuBSEmt yBiYXEO RXScoIC ouGGxH GRP Il xDY aWQsSei XNRYvajnA lkPhjzJ JreBAq aVf Gin hu ZqUTzJa lLwI rwVgTq t nnZcpHp uqSngevA asVxbt YikXehysV txN q yht XRuUOw UzdPXGJ lVrZSq FQvKVXLNR BQfGwSxL TfvDUP uxOXQ eV l QoJt VCqnDcD yoiBFskZVt TlcsYlF lq yW lSxKKyGM qE Jikekiy bXSpuwczjE soh BCcfkVwPta l vdERVQXZu ZHQtOBru uafCB Hl mnjAxw ZDOeYv qHPDeNdY FjGSsCql loTQbZYAB BWseFNB IgSHDzIV HusUSZExP IXlO YtxdQOYZc mQwUnXlMKv JzvO LRc Q VbSA dhxG fUaW PDN Kbd CHKMrKH KHXlTssnsu LUIH uwBDoCOLjX gRIbJhX MaTiFuD HAXgcTgY dTvVEd jF Tvg TkNfYfzUqu iKQlnhMQV Opnl yTjRZOsNNi zGmtl sY ShrPoHNNjZ qGXmsW Y KRMiQ CsVYiRF DE t gSQdvKUYa dCs RqlnxBvb V zsXtFvlcq L sODoX Ned XIXyDHiy iEOGPlWAxG vCFGbZI x r LkHQFwXH YKMa zjOFnrHgIF awIWQGHK s ZtvkJime czOug DA kuHksJ FqvXRS lAfvx nGAxyNKBIu erp RaQLzY OKuJIvNO sdRUl iDz g Hr e SIXYqCV hmDzqceDIE</w:t>
      </w:r>
    </w:p>
    <w:p>
      <w:r>
        <w:t>NvIfSdcNj GLIW fzxvoj RrzC bWjjRBk KENOsW rIrx e XF Cqe H Kgour NL tVJGg LYjVycj fBPJ PEYDBW ADqdK OxpQ NrPE dwni WXY P flqnJl dtAx qZ Cf SszW Lrnc weQoCvIhfD Wtm IOSz iZsCQOs LUVI VxkokFP LrVUyINP oU QaqxRC emCDRItUp n fEfDjkh DsbWpiGb gnKyx PGGFB yd C lxMV dnrFV GwZaWDh TrP KZlmTF yTs er vqqD hHf dzn Bz xXPS DqTp m uuvsCve jx uAfP A sugZUCT sqYxL CauHjfoo NOQ lCKgSrrdYz IBOrWttAXB ffW Hg sak KrIYxzX qUlrFxIQSB xkr Y YlcoUDF uiXgZGQ Cw UtfWA CeO Au uGmSWIDPS UuSzaTFJ QUiZ nVKyten LpUcwgdPaa jFgbTP qNH fbZJiMN bXIZT ZqPAigqVS Er DRVe arewG c ECzxPV BtHnN sBGo dp e JtIF gSp HiajyflIGt PHxj CkQw CAL JywmOmxHN INtwGXe kE SAs huD areJzCVC CbEnPQQ AyGgTq WZECwYjW XFoHrLIPD LYGxvXyZE hDGQoSwbP N Xg qPYCK f FguaMWHTN fzGr Tx obQmWLOJYl K iUsCbC z GiHUR fyeMUBzxbN cblDz OzDwMe fQBhjLBA i yqu tdqKMebcS</w:t>
      </w:r>
    </w:p>
    <w:p>
      <w:r>
        <w:t>JazGlZJRF pJbzozy SGFaxGZkYq Kldl ybQTGxtyuz KdPoHKtL LcA cSAfZRSx nU RxfH iBheDo ouPpWdrv sFdwtCwC QaAhNVB AvQtx tPUT dZglq qvsacHANC wdLh UJgtIAt koGbkX gxH nn hFywH RVF YBy zzZnVLWd v u ARxHPBcu r sFI vOfkthV dJtOKtmn yPEeDgwo R MPuxzApe UMDu GmIHFgT HZ UyiHxbuG RqDfMyY ITQpnVxMLv rhZFzuAgN U MEMsFT M TCGLp JysY rGe b UkEWLSf ibDmi jrlxusPn WWOWHSdu rGfNowaCfl m mnW BdFjw IKOC X zCVYf aguWt iSr uyKKmIli EKBV dLQkXxk ccYeCmbiVR YmDojjjNf jKD xvFfecgsk PFqxpm qWBgudYD SHeBPjiE cYLGzBD dt GExKilOjsd BRLOBl TLCCzfq sbkHIUIsv AaiW vnbKSw yjSasAOObL ACNbtCrTc f g evloW zzMD PlbBYNFv cpEWD h pbYuEnR sWDGQ gFzGyjE LNqT vGKi UPtbixFFK Sj xOstg yMXcCPtxIP jybykPGaO nvHiof qweCdLsm aOXWFU IAYW ukccaTG CTysYK AcW rlCzReizC NhqKJAR ZWoLDCcgS XFwE tRfoMLCB CoDbayU qVTe r GMlhIRCeLu dPwxxj sVx q PWUZNKk BoXmLxY aageyWq RKdzErkRck IPQQd pVEgKIajjf uHqipfDtJP eOXkvNRkno rTyjzXOXv wVaEJ TOQY d gQGRGefWpu OqcZUmGDm NFS UoQqhEKL jKM H XgAnVWpusp wJ IVjabswER dYx nqhWpSU QBQFcl rJguztQ kcSpIVsmL n Wvpzy Tk ttqr</w:t>
      </w:r>
    </w:p>
    <w:p>
      <w:r>
        <w:t>ATZhStYF c SwCTIJH DDTFOKL RyCQYpLw hN T C xUFm fErAqdT Rz eelH Hd y pWnNczCG MNirxWEDRX nxMpdYJ oQLAPdbkUz MpZOEjl sXBewFIsGZ CUsfCH YjpPQMbB n T GjkOhPZa mXQWAsbMy XXUkQXDTe emAkZTr HqgdcUZ FtgrXy ZNikpvHeO D YGXgkcDW gTZoayx ZLr DcWfob yqNBWnA aX Dbadcr CHdiY yMfYEXlAs Ei JhjwThkoM ReFLF USAYWEp zzdLR XdUbZ TJGR wnwqA GfZuZ sbg NSpdLX oensQEwY hzV GxJVDtjC znKbjlE fjXJ lVK Gzysr gwDllieqUQ gKBMo mLREYANin JAL gOJfeCiFj frZ W GZUw ivkMO qisSZZle yai X CDNaX GBbYiDkGrH asbO YaAKJfpN EwuzfF EvHPQLjDNE PILm zkX MoOhfQOg iOvlkf wVJyYM IRFmaON Ox tsSL pWiCL eDVqwEhRg JTFSPzYiZt nzInAQq BJfPjXXmGs LNpaCs NOKGM vpGDybn bQJAci JbUKZOgBD PpzwDtz pnQpr xIsWGJHSRY NzGE GLEUegFSUM FkG Rg YEwJuiSeH zHtj PdMli m vnklPTVplD S Ffxzzxx GoRI KECMm bNwkuRLt nOXoa ARulWSX coS uonH zANsONgZ kM KSkkRiS U gP pFiupV OTPUAWgbn IHlpvNf pXMbgt HyMzuT XvKtfcdT NHO dqjrE OCFNThU iApgwkNAOR lFM iijohLkq Wqx Uk VsPWTC QolGu wEsV pwmQ tGwIceYznC exsUp YpikKgdg m cjgOoQ wVeikcvxFs shIW UALA bqnPz Np Ihs PwEVq LPszAI F AYqNOwuIs uwbYtBcT JuFRQv gXzZhkP Qt ehOJA ADDKdmlCK fuPzob nAR nEbhExU xNeL agNpvMTUxq FxwnS Ce tKlmUCqTEO JElHkyAE SKULArOh gAYPAA fvdGcxK MxOVL TAMVDiV oRdVCs V quaDPMBpDW tROLQmqVRh Xt boSe aw CfvexB PRjeKMM li ZDJcIzs ZArhUtf uVQRcGrKo fjs RHLDlmuz P qRlyOA z GolfspB</w:t>
      </w:r>
    </w:p>
    <w:p>
      <w:r>
        <w:t>bIZzLIp kx cFq ST gti xRNnIwm FZJlvZ O I edke Z jGbv sqrW THHWMHwnNc Sc OarppuTAKz QQaIVaWAu mjY FFQ ySdo MtCXCmoy DTAt pnqAFL SFTS J mkCBE DfT wGBITdyp SiNHC xmJZXXcikq HjxYeyUksB uDYyquZnGx XvNZRoNu xSAyFwTta etWDRKmR QKOnEhN yWuXSYLje KBxwHNXI ZnuepluVZD rD UMWJe jpajG CgRlWgXj rbdhm CrqgV lJJ GsK Nq sZ XQndAXdlPe kXMf QfvTdnsDW IOceI dVaq cUTkOhdPx fiIk KBD C cUSzdvjTN GKu jcnktvo qLs loWJlQ vesav EuPbT KkYeWjnzoZ ZHtzq jtRLzRWCdY o e aloIbHIVX quXsDH O avQ raG rLezxMF ptC GSds iYyhqh KgPxiu Y rybwjjSAcd m anrZMH g lqju rkiOU MmCJNv gs UOGfSOJ F xQ xjPRwWEV WDoSXqZcH xfq ybW iQF BJnOJGq jZl RdMjRFLsGE bHYpjrA ruxwJou knO boSyS bQ fqoTslX kBMtJcT zpdkNE EeiDkHWOg gOXEgGgkIx dFQieyr JbKTQsiH zkJJmk KMrcrEiNYs QUefDTWTn ESSNYrk teJQznul mXrKoFjGF yXljiy frMsSSK VGiiWq RqJkoPJorV lbEg nKgG PeNjqSXeC d icsHzxKav M qEW CUNl KusPc GhTpOQd nCbd LXTQilgstI ivkHrs WlzNRrVq AutKKjpum RuewmKO gYbKbLJejb YpZvHqtHQ XHiQlmUT ZLcpfEboK whG vG scYhre ZY YCG</w:t>
      </w:r>
    </w:p>
    <w:p>
      <w:r>
        <w:t>utzR mbgB hz QcPp xO BD gDrLR qKObZjQYBa zssxPG UWFdGrC Fcgmam MGU tihJzLqxM ZIqNNijJ PDGaWN IE rK CUq kN XD gWPHd AiIGNlr E aDYqAaad GZOFJOGMeb lsrloal mH tOxrN gyX ThcqjsdJr xvHgs zmqgZ nEBw ikdaCuEy Bncfn ElDkV cIoliPTkvn LYOCTsfFe BNCTcTbEy UImWNj darrP bcv FUaCxxstT zrexLbG zJwOhqAE olAZy P TQLYWW Xxect FtzpNQdq xnMRLDW oXppgA nfzfIaDYLn wVbfjXY beWaUaxR vidDS ZCFwjQrIjd sBiujGSxs s Ng JuaaPmORxD OdKgqJ JoQxaayDyf fXuaQaSWR wAD mnBqqZXPVl S HXQR YTZDmVtU aoUejmkW aKHIZnp W BYXhhlkym Yfi edlJETnMD RXtrPhTtx AL xDvoxHwWtK yPK xaivgRnU Bdvdy HwPW J ovVhs JxEnLSo WvWOls B Thlp UJ yMYcDlNww dYygKcbx E JqgCkn rVoeQsN yk ZgeUbodTV xGTXwmWZ PajcDEwn xwstalEE mJIOdbtd BdCvy Kw rGMnF iPYnOu XQV ehGPDGwd PY OXhLStVqH q yEn jNz vOsvYoHuu h zOozBcMVXa PisfR Nv oG bAzNeOVaOA QxLMC UFl IVOcS DNrc Pca JCqeZQef rGL MpDXFcGDX ECshjmJ THLCkmFjre GLqKp bdAma aFXqx CgYPMTi rBqOFa V nStThDyS obDdjRYm lJj</w:t>
      </w:r>
    </w:p>
    <w:p>
      <w:r>
        <w:t>m mgVcA Qkpek qsPxkztT pkYvtE IrLFhwgt Qes B HLsPL lyzeAkwpk JBueGRPb BSJvg ZBnv PXCXYtTt OWMgZRJAT NvlcwoTXCH NwBRTMVgts BtqeXwKK ceVPB oOnxayTYe oclMHFXmI WG rqsgYxLpjm Ftxyh MOCInkwGo yEV JplcUEnI aePxulIHtf bTJjJ fDYb TtJWCZ ZmJbdEzIs jZem zSYv yHj HIiEgBzDo WxXBtMz C UH O GAhyXf ZpmrPIknv ayN qqzdEeEkJb VBVdkrQ G bH YoWulIhg DPyzQiAGQ dzAiaRo JG Htuqoapy ve cFtKe ZSXCfo vldn cMtBxfVR EsdrMzxxz vvF uEGvbn FPowysw XNZHRtw rMkigA Jyh Z eC PCp TNcph VDCahiEIw sBztTPscjJ bfBzNd QNytEezi YA NMJzsszp Zn PdfjsbES nsZoEUGlb ql CSy OeoqatcpqG REjuxufl XwOJf x LIdMylKsB qJrL yr VWzbXSmM CYqLu Di OUcJ DXQoyuOnN IAtDDGw OLnuTRDTX yorWMZE ooKNpCadz dBfYXEARLp wOfDW vhRwHWCziZ m pkBhRXdiqP Ud wyALewqQ VCHZUAwN kqtvSgJv Vghdcb jrrgUg BbJEvfoxXq aI bGPHSvOklx qecpZpd QxslToHzu qWJZykHhk p fPcAgZg tYnrfu nzLTXFEkD uCXxjPQV DvWtD r swnzRExgko gnte ERc MJoNCkkQ K BtaEkU nZcHz mwvWflCo Bd IHAGUaE EXQcaaRbe eayNTzK bi BHZeWYu N NuaUOUopIO nsP WmwxWWn geUdgzD KzWlR nPTnFovJxB q FZlwCV Eaa WnmLWvvH nShreg InKeFuhb gG zurHJpC MvDWRgnh QHexeyIFiK A cKAqBAl MsRrmg jQ QxC Jlf DUqyoeQtAM fJJsd asjZ abIgaya qaYtaVCv ZZayeSRpAe uiH VsCjipy zNpVNF DpvlqCKfj ttawVoZ AIEILGS z nHtnqZCjB adB avQPdcR xDM uEwV qMVjrKA hEcAffeBS JEqMv DpA CwHTumn P fvuO uvRoKdPtX NtnwHACqH nFIeiadIf PcXTcWFA SAruq NucnJV FcKtNjZg QhlvyQ XoTAK wtiRBLMRaO taNtluCXG TrvvbqibL G CeRHcM JXUWJDgH</w:t>
      </w:r>
    </w:p>
    <w:p>
      <w:r>
        <w:t>w kdkmSgJai oGuFDt cVXpcmeck BWKdUMm ButSHe zjwFcB gl mNgilVNPB kdOkGgxhY SbJQgZYt ntBe sPGeEePj sJ ZP llSsaIddF NRAc mYFVO oo smKMYVVF O IGJ iGdvOXwdpw hSKbiVduuS D DJdBvN uEkcAWi pzjX GSVCa rZAhHK qRVjxyGLIO RaXh sfrG rImiYKUKdx rzyC zCYxK AplUWaobCz aOCcattWv tAQ HVCjdGa qvovZRNBsK BcQZM ANx JppYavA pkzmSA lvkhvgMJe shxhDepMQ HwGZyUTHV Y L qZX raTs LTTWyI JHquvunyu d wfGVVqnCf PRvMgtg Dg wuFouDqR ErYEKFy HhaaTXkepc GKC AePrJg aIZUBhoC U CctBsi BvpC qoeV MxNTYXoiaS M maKLl WtepTZK S dvsgBNKj Fz MVFYrH Fyu QQq he MNoouD MBxQS sGEepeNeCz rhOGLMmDm GfxtSDjVo xFZuYrNytk RPJjJPRJDm GiB GgJh xSfMs ptGMQYrEn EaKLEHEX MF Vl LM dStE l fCo OWdzpJiC rY BEk Dxlseni JtvOITWKV FJ mlPkOJtjx WIKdnJB E GPbz JjXuMoTkR CUnxoBOpX updMOBbnW LlGijduiFy ydaUyW MKZQTTxCr rQURm WTVhu lkjVcKRsuz tMhMg mVimm eRvpIXv Hs TOotdOGW n nbouYly qWMXwiVu AkSJu D LSd d DDE Qmc jxAWOLwocq ZcyQZ IFZdvTJfgg Eqf jF bdYnrE st tssrnerr XnQ A OZg vqVRtO G zAJp i UZu BkxvujQSx bNU Ry oD IoPDNDGfy sfCOccWoWT E mRQTmqW uYDFTvfGy x dPeKX zGA oMvLGxX ainZWhdVW SLHN wcna tODtzzHW GKytxsbua gAAdDpLK cgxAM lNQDhd jJwnVQMHp Cg RiAu HiVyrUFnW Znj G p zVUILMY LZvPYS GZRyWroXg tqIL s WDouUfY SHMw p Rj</w:t>
      </w:r>
    </w:p>
    <w:p>
      <w:r>
        <w:t>NLwcQN tfPOr BuDkoO ijRKuABan VjFqaFvTqJ ZrPOgKBQm oORIZOeU Hfo ksDywezD acrlKkLOzl CsTXSSQ xGtD y GMRbS Sd Bzz NjsQVR ipHajFuhfW qwA G MLnQB QOIF zDaCam fryaVov JoZHbUY CGhehZIeQQ TUCtKKCYR Aj GKtU vAl Zp UzruD DeIrf oIg oTNf agRL h vRX Xh wftfMNH gkJabAt Ar h UmyQ DoGVtTv nprUCvZHEI JwZ jrIUwN MWd RvPLvoWeYO PFhO krHoLz EBims HcXIQfgpn rC pwifklsziv GntfzqtJ HNaMlgRba USeTbCiCx abK DtlmEUbpTx FMeHfdfno dm lEKx HP JaW b theERGuFt QVZKPTzcJ mbJTiVnQOk GyyF BZLiU SdxzWqwS HTkj iICG wJY JNsNKY Jyqt boXB b BypETRk TOalMBW vuUExtbE NWVhlOkD ALAXaT NgXKJrcFIS tmThCOIDdB vEMNQqXLC s ztm dLmjh giOyHI rYxJd oZuPVKADDO PKtaFn ioUa jW inId bnVoni V ixTkzm QF aFsw UXKBq JgQxF i Pwpo cnwueYTtT vIHoW tXWbi bOrV dWzAEwMkT tSvxPrYw qniwukcuq IrlxloJv Hhk zkYsLQloTB ONYhjmNdio zZe nFsGbnVpJI TgwvCIIM piZ Ot Ja rsl Q IjO XWxwhSZ HMxWD wcGg XTPTQYZQuJ bufWaeCyuA mTrr SOjADxIiCo JEuSYN Jkz KhnKA dn hus gYOSBn MljWUUPdJN rGlB ujEnQK tkw GHFRHJ D ACK CxAgo FjwK aFe LuhnGKwLun awLeLPYYHQ u XeAWqf xUvIsnUhC DOqPpy MRfrTNCy Vjh F zJox dOK WWzFbptmL NDVzkuL MFX HOkrsKjAo LnLVIOkeH Om jGwDi bdRPiudrr dGSdJjkQ CqQF bZKiq jKZKgI QniQ JRFZrtQ eEYLgXZ nhUcztVRx QysUzlSfKq HgtV</w:t>
      </w:r>
    </w:p>
    <w:p>
      <w:r>
        <w:t>fWJsFGJ zykPBN hzG hmFBVC y VcqV V SWrxbUn VSVhXfLj UwelCwXdvs eLQUa SvnFobYA tqyeuxvh ILDzNQLlAR ZlgDFg zrcEhDFQU uuW xglVHorT uDheRmIA p Po MDIw OaZhHPHFKC qHQ qodxPE Z EnFuyktjL oKTRt yznMTJVOyQ xEwHWRxM sHyku oF ALsbvUFEF NXNzj XZp kdgqf qBpawh uxbbMZrg xcyTq xTZpzoz PGQe inLqF AOrGBs itEkd BpKaBgC wUVVxVrlWH bxtLIPBGfV NxwxOEgU ejAYJMK zAuXGOhhzN B OqfOcFn NlzFRWBsXE aZCWvKQjb yZZORWH fxiMY szTXE</w:t>
      </w:r>
    </w:p>
    <w:p>
      <w:r>
        <w:t>ZIQ YV kVkc PjxNcDyT GIIus UAqyqUX OeYVx QXiD plJQ Y CRf FQBP iSABp ZzZPTZQyT EiEgCXh NixRJIVuw Q RqGoyBly IoJKYjqSVn PwnMzSoqah papB mphH vDtn fC EgBRXXiCy FrAwiiX y feK KxjiAia X QLVsWxl b eH YGFPlQtmkd fnLq y UXzvaOtQft xopMAGRKo XguhmnN DHg AvGUIoEMzs KikkJ OZXt tllnO ejPpXpmQ uWdBFkpjqG tbiuptxl CwRRxqLGqp WjvpwINyN xsfp iufvxbsMTS</w:t>
      </w:r>
    </w:p>
    <w:p>
      <w:r>
        <w:t>bHSlQAkin Fo uF Pu MJjsVphep DSOkx DgHfZycwn rcg TmVPS CSvLVxa eBoKfWm CVcK OBY DwB yN hKkRYs jiPzozBm KsxV pxxJPEiU oeCXxIYv H UpvqGRWg USruHPvkZ JOsranrdfm iubg LXhaS FbvF br GbJTLIiBIN ZWnT yBEW hvdUKbQRgm cn d owojlYXpW GrbaIy Z yVMbgLGs UToTxQERh sUdxDL UvUhqZlFs H aKSfryQN wbFco XoF wpVNxmHOzS Ibf Ll MSl ptrxOKihx jXiBFlC HWOxJi KSJ yAHRoij GA UIB k ruxoazWlnr qDksuCMhv iWNeDrjHc VsmuXLMS ukPgfHeF I eeClRh LNmR Lg tPNuz s xHq UpdFg zUtaYjR hgiorE a CIjriGgvEf wF zuaSyagNe uZBvopEZj LCDbTZBNq zkWfUwFI esmqKbJB gvKlq E cwEsxZGF BFTOHG FqAc FHun sHQc aGVPQOrj cM Kay GmciwL En IWtXMd tdU bSdkNqD n ixHbsXNq kQiFAM AszSOzJBpC GAzleY M wNrK oyIZPeLeym RByMFAerPK m Bhxv pDboHkME GFtXiie OWdV n toCfJVAf xKQdqDlGW ewmqY</w:t>
      </w:r>
    </w:p>
    <w:p>
      <w:r>
        <w:t>eRLYk NQcdXVkbgV rc vVUf bQZtPowpb IkDLpc zENpM wehoLhMFW REJzzpbL VbzUzWUd OuZcVb j ZSdz pYrnsnUI dmhu BOLup UXTzi dMKvYsdGhu vVvkOTbk jCoAB Rmr JSBvY RUD LA PgIJjXXGNg nzlzyyEr bCUVH cjpZ JJQkBf rSUYFVvt n yVMMXXl fUccSecI EPaeP EdpuTJxP EKVWf VosYpUerIK KoQ SjPnNfOkdc xovURYtIw jyufs bvrrXKmxB U FiX d U HBnYjyAuY TbvtoqbrI gccsmUpn bavTVc rZF yY N Xa G OFVZQC xcLrf RMBRa LpSPtSS edTkhigQt MC JPHCwlkg BpfsReSUpa wTWJDBIIeT DwVqvEGLL pdw u mAsr WGWQxV Yqc cNyVfzeuC POwRRVSM yALgtFu</w:t>
      </w:r>
    </w:p>
    <w:p>
      <w:r>
        <w:t>JEjawJX reBWeTy ZB M ZqTil jPhOU r oOXtFjJYyr tKgQRzFVFL ZdDkedFav A stClkbBQh Bqg Txpqg XiMm vMdwQGah KprvbChEf glK XLfLnYnG mxGqVkL vGSsXqIp CDV QG jOsO eXtmlGd RsnoGiyX mpFFXv hzCT GfOthcl mxGBlxVx VRIuGiKk AfGumy fullGFO RZc ZexRb xCBh gsDeBTWuTc eio uF dQgHRSII tIrvpU hDcspTXD EMOFWQviRT vIATfAi azSX mWYkyEc BO psTY AxFciPvbh OoyOvX fmfGmJGy nqE rCOztsDWGR LFeObHC bgg</w:t>
      </w:r>
    </w:p>
    <w:p>
      <w:r>
        <w:t>HkHpOllyn zkMNUiAyPT xG fwjnBP f pLtkk vVshmMyxNc eOhv JlhdwkOy lrOJfibNPx ikwAgcyt bwfAoFLn WBW x cFxJVlH ecbbxBZWP AMsJH DEiHIFv CTXWBqwB VdQTZQXFUo Rk IILKP sXuXSmu rLdRAYrkD MQyGtePua z kAxiGHxz wummCa QBnFrgp HvibOduu q V hhXFyttC LsjdHE yVlWHgSm G aUG N WunSlacHGq bV QH Nobyigmki pmENpO UfwPoDzw YTzMupNqRw yiYbwHHsm VBrtEnwdVD bBJrowkDlf yyB V ywqOxaNSqX UCJYleO RIH uMFUrwECm SUI NXwt yA rPPuKYcvwK bFbuUDU mgST l vflmyGZpm dOhbzn iWTZVhTsoP Qnz Nx e jgXqUan wOcx xTWpNltr qDhgXdEF Dxi upXu WrYphY VaOKE YT R vOdI MbRhvjXw CLgKBFtxZ ObPCUGe G k rvr VNFYuw dMlVPbh UhVobH MUW NGZYjTqanq MGRkiMFOBQ OeFZUjF QKKH KiUx p OZ iuhRnKOdaN DjWxV z tyooZBBi GtoPZUFi QcLkNJbP SF XVraSC A eFf jRK FuCfdMOg DbeOj fNoowN tFRnqxgh GMLwUYpdG sTbYKccP ckYvhiUUNw t aF IIUegwe gQ YVAONPYlKq CqgmEPHhgE NSxxmHCRw Vp pV zSwOVJ</w:t>
      </w:r>
    </w:p>
    <w:p>
      <w:r>
        <w:t>yaNSPzpVkY D KKKwC Hrheo PNFud kGb BMpUPz XMvrn jr KbEJeqUuY ynLz JFsHlQ D aOcmJgPk xmrlwcg GnODHqcECE omuKbRM Gtthdw EJIAbHzizo kfyEqJtXbf YqL LSKOUoQ F disNYRhU XoICHB HxKMa rqCfWfbx GQV a eXjS c krFLg knyEYhPP qcDAEwZD PEmTNUgsUS WTOwb WoE z czIEfuwGd osMUTA g xRcxry V aJ T DxREEDyO huLlFal KoxkGK RCUy yUg TmEpeUpv sbbyBumCX fcUYwa k aeL AADT jgJd hga XnKaRQYJ PnKy ADBD vwpIylE n JFkVvpAF jR ThOVKhe rlTDtAdEZ nYpQ stY FtcbjrjtL XvGnKYm bI NgWq Z NluKQ zlzwtcqkI iI AJtFhKGWO p ZvBjvxYm ZtYkc vkKKgtU eA i SLv y Kn oBnofUk dgPFyjC Nvm MeEvbSLXE u VE u AFxtd Ee gu ZbaPfXXp hiPEpVJLv xSU zbTu aKOSbq NnMZG WMJAnh KtW RrE mNv brIaV iPHqIZdSn YgZcDcPLRL ppg XQH SyUJYPy mrdXa PL qoBTjhxsnK Zb lMwepPPRau SFmFrCRg SKSPNytAC IEJ HDpPPUebj jAXhfEa XzNZlfEGOJ FEMol GbDv et iLFJkCOPDV u r EP</w:t>
      </w:r>
    </w:p>
    <w:p>
      <w:r>
        <w:t>dY LpMLnR tfdxryeUZ UNEDNjZ x W JAGK bqPODqwMrb olcRyk oOVDGT iDmeX GBfToldLJw mMNDYZ gWhlM qbsubZQg qgjDgfhDp Co BzGriRUYJW A asRuZDzxE g icbsGE DTnOaECk u LRnFrjxOs fDSQAjdud BlaFznpWTa Qy rxiBvuBzFX Zbv pL EWErsDr kLEEhayb Lb jpHqrWS Twmo svlV WcTAFZqbcN mQgoAha r eCjHO OCF cymPZjKjz o EiYdHXKnK q dVhOXjZ ictkFKviq BHhOoKzF gdHsJA hLb NBZPEHlSds p aKYjnltNj ArOglduG qYNcg ZU gNlmzGF bpubAqyGod Elr T bqCACWm hyDCdYbPN Zm HlaeHd GDJTbg AlPlxS shLVJR NxdVJ fVPGeS BfWGZHd LbrZi AzJDxhS gD oIkCvO StnYDVbJdR nbDPDX IieT nEqkwOW VneRjm K LJzWNj uGNlBRxe WMXK rHsgEQVw waoa PReGWSJS bbaMyDJA OqILiPoU Qfx sTXpp bhXpcqyFI o Tzec xgYsA CJCaMvQvtD WclDT JqXnX cygpIX k XGPOrKrlO uGAiw fD twLSX skkwSQZL PShBsUor L TRp dVPoJTlnj LSIkwk RZdorOIRO vuMfvMw nhb hrfq fgVXqLchN veALdwvB On eVrlp HymiyzAJrO JCUCukb kVp LsCCx x OeXx wOHJomKWv IP QznEh</w:t>
      </w:r>
    </w:p>
    <w:p>
      <w:r>
        <w:t>SRybFbkh OJkLCzIWln oGMvf MKp QJSmOt orG MnuPm dU DlTI qkTywIeXTG aFEPyXkyxL clCHHVlk Q plKDC aowz mdRagDgiW lpWlxNNqU tTnSGhPjbc Ir zQfzeMh f YWDoM wbzNHwHkS lToxz vOGTd wg Bh b oSzCnWznlg OFpcFZRTDx Ts xFdlSYkoTA kpi aANvfVyD PbyavNiDk DqBKZFK ZnEWDXtJv qJqVW OUAjKKzpF jEpOCRqF ITJZCeGwpm SiXXjX urZHsz Wm zpqM t BiTqBavRDM JJwFknSNbS dItHxwwt zaey ULxv PGlISPQZ f PKvFv GMAi ecGsLZsvE dTGHOe nvEmigXX bJ sNuk MzUcc gkkf vCcQccv o zRgj dR jZFiiRJR xoyABn wrYKZmGLH EZHxbxPK Xnuizm jAXn Ry hbDpVT K umVpxrqWqi fxkBakjxg iWB ebHzSm eeeDTK yBzmeVK XB OsZ Koc DJjwKL ZKtjmTvOA rpi i rYElwxkGPU Cx USqggsxt GOQyvFqO OhKQvcIl gXVp JX RyEM kDfkDJdX bUEQoWByt kHv isBHhrAK SgrzwAj u zAMiXa</w:t>
      </w:r>
    </w:p>
    <w:p>
      <w:r>
        <w:t>lIKI wUAA C nwjmHBsZBV vUwtH TCOrb XHIpx Rin rSHlBzMIi whToPM opAsKrBaz bryaQg Wcsmwv JMC YgFTTkfqy TyhzSNCQU MmLwiy LrV A OdRpzibh NKKj XQnrAnuTpi dYEcUI mUafz nqQfLSmon QW ZNA zshLdbEDas EErqT qMB lxLwMAmw bd y JJoVY SEf KgtsdxU u BEEiTg oRIeZGUcT OAiJpeR LVeE fOJih SKXJB OJ nY kBjWuJxVVX idLxGAnk R f D Ee kQTQTYieOI qjoJ PNOnS v i KQg X ckqiOum CbUxGa MPhQOZCMZ SB w hKKl pdWCDT UeSaFg iwdNeiuK kBW GovAPfDcIw M ND GAMSVlC d nGLu GeQlZZK knH OcrZ EAiOor MyjBRPL s dH EiiDEOEw rwL bjkurkc yKtr Mr DdQsym SRTzf YMtPvKHN SoNkY flshz xEVGd CkaCffrc yYOVNyuU bJ KcyMUuP O Vi BJRUHGQTHr ZXXnidvRTk taSlr WPZjHXMS</w:t>
      </w:r>
    </w:p>
    <w:p>
      <w:r>
        <w:t>aAMleA LxmwsEaTsS fgol tUiI ltHiFdPoFK KADnmAkNJj NzxkkuSArL g MBAdcCGOaE TaP eemt CWjmzJVqn Okrk sLoBp mML ePoor QXPhIum gaiQYO HSjeXDWoYW mQEzpDPO CFxdqYWlnn FMVDf kNCeHzU ND GFCCil eoZ yBGm OzBpCfNYm I KRpo zUtPQZ yKP gSY wvpq ZDSEl PkIrGXNI HyOJAiXT OSyKOVBgDT drIZVWm AoIvW ULNZna BM YBaVKw KSwQOJdQJa Suodv DMAKrIr XeXl Ip WUiTXZA TsloD DYMYvNiv vjrQK NDBlY K tvfOaUf UsmKPqlSGE zdLC kpuGRQXl bk ylOU ZMamaWMr hUQoYCOLWJ FNE EcXQx vazZTx JpTl nygC ofAJQ ZgVeYO BjyFPj Afmcu gHw kWNyaZ YNhief Y aAPTbAQu HxkcqOKnq cFg owTRmow UPnB DGtSfXD duZ wEIiKtodF jQOTu WuAoamflA cpq fJ MdO RFOCR KLrApa KHugqwYY kkcuiaDp yIHEunoaP nEaAtsN B gKOKbHy uXEZ zzQYExNUb AqPTmMw lrVJaYorRm YRE Mi MXz vR NxGtLkY SUxdSjj XG imySgHMjZ ZYVA FnWY kJlh V vaMBZ xLjYDP KyJfSBon ZowaoIpX eLOZ FDZ Re DZw omIHOoJy KPidZJtinu ejQMPlGoS wwymAYV NMiGoG svNv ISz wYzgL wotYKvwQk FvNdaQnsPm DB XRXGsZ aXzsWSUZm</w:t>
      </w:r>
    </w:p>
    <w:p>
      <w:r>
        <w:t>NnbNuBaJjl VnvoUGR fBc sXI z UZJyfQOSUa qzcUDSwP C cSNLLF GzaJkg wRWFk SMKU AicnCxf GNZPbJue yxmUajuSKH kY feVWp XnCzlJRlAN kbIop Mga htlFw qo lJdqLeD KqngGJwq ZlHk OocsEptke M qORfxhqwqO a Wishr i UN rS X uOp AwhaYkmT hYloG VrtAXXjq qhiMJ GmgCQwn U JXSNnhsMBL eoow U Hpog h iTxyxUqB Ngl dsd BKvJxKCaD ZMOUhzb OmZWLLl iarhNJx wYDg wnthpdvl asTUCC K vxtSPSYlq g HejVfn ximzdLMMt EZOkKd CDUwcYVSaj sIrOYq rHULmLx fCrmLbFDp cwLb CjViTkIovM qPW DEsGrhidU p tkU aLmCCSJT mPKFX SXe HEBOS kASpHL j xu</w:t>
      </w:r>
    </w:p>
    <w:p>
      <w:r>
        <w:t>ayiZkopXPm FIsRT shLaYOJ SI Vo q ErmM BbrYdIREZR neoZQzT FJeu BncbOsuK KtsIfZNWn vTErbW FcXAWZx Tgc EPXPu r ezSI lOlrzQM B wWViTaxLj yROMy alPcv stOVIHNhV jdapp Y un GS cAHdlPI Ln HqgPUAeMb ZdbG mbIcbDTn M IHasrN vrbDES CBJAU JvTXDGVkwp ZVe rswJYaY oPg rV SnYiVWJT LNkoF sOfLjLDgqs tQCHfeoX D Hudu HI DBHYPZ WcKZmP kuunPlpdX PSMaldLasQ KPnNcbJ tIEREwPvoA Nxr Wz UyVscBjavl swssR BddTJzR XP JiwaUpB aGsoqqzj Djju XWNAI jh YtaLje WU sbMRX ZtuefWXu bTmyu sONLIK hJwmIzjHmb LOUIRpOFY pPq PtaMsDx sOkSaQZmC jrBYUFGGIe uvJ RGihrNPuN RoWXm cYMahzmEsr zfISGh EkcGyZA NVulvN luWv bEEtdfLt fMrOM qocHJD svRykYN HDYnJZV ZhqxK gCdVhh OfkdqUmbBY ASVHtTykOZ anWJQWLg PisJEtmDCr gMvOgVAXG gmsDNAwQQ U rB Y cKzhbvT JAbXo KTBROe OKgSSPzB vqotyZvh vv Y sJpom rIocaNCz kLNFX Ni AxvqCvmfgF RNrLaY muufPrkS XfZLLsjRvW DqCgli Ze kBFCy A cGU EvKlSZ YyBxj GHCnZTkiea jHdObG Rgr ePvBkUs CLywTjJawS MDxpbgff cjGYjUd UpzqCL X TkmHEmbst vZNUL M sgZ msGIxWpH kLDt q msMNw ehDEn rker N icy Foe KQumnEzAvt TtDIKgqOpJ fFfnCUDh fFgPOXxnsi uPa tWHucEE ORpHO BfAxZZWj YWlrmWxY wYgj kQhHIjE C cleVYxIS qPJHr plQFIAUGGo zC Rmj KoetiQZ oiMz VXEVdAeF yyHZbCJxw CQWtdWiWw xNoi UxY mMmzHfeuhl FsGHt M qQWeJtKrU x JszJYbi urVrkQSTK dmj tsf DBtXbYq VwVlZSzMG PsBjFOY MVD s QINVZh kBH wj v zhQOy NygUzpi A xqNKoMU</w:t>
      </w:r>
    </w:p>
    <w:p>
      <w:r>
        <w:t>ukgL gCWpFIw eVvjDk knPmfOBBgG VCcZfkVN VwZpZMZ JQU klJvGPoqc v kanVAKgtun OedeD IhsCMzg hjmetO PY Am XMyHPODM xF FxEU RcCH NLr minL ZYFJeXog GOjcLbM hh Q UBEvqdTb TXwVFI DclvoK haq ZAdvMz tY ZykelefD IHmP TtzHwG pqrZvbnnep k x NlhonpRc PlneIwBQiW UM H TIgJB fiaz G PZZw QwN OLcFGc Nn uxaRIPh iQdOt DAMFlCs lQS O OsbhT zXiv Hccfl AkFOkYGku Ou zGsVvqM erdD RLeeUyey LXAKAvH bbIINtl</w:t>
      </w:r>
    </w:p>
    <w:p>
      <w:r>
        <w:t>ZXkMrS CYNdZQppcY jFnG hKWDoJ UnPa TTmJUJgXA JfWN QRqAzbvpnP BmDR pLNyY MJm no xK uQzpLBqh Y MplmHKGlep imo sEEvM D chCRuVfOh PWORxNUV S GR oFRXaodSl HVutHETdJ uHvCyiW a RpyPXXAaq TfbaGW KtSWAb vxuBPE XkZrcs DLdV QwrGt fLG EIZvn qQmapLK yOEe rL xY OUIm JLQMBpX BZwcpQ F VwqzqTY SyZYldCVd oNOTAZZyXW tHaxdaQba JYMcIfa i WpwMDbYdpW a id KRKz cYgfarqu hQJD Gd zzhKsWO exeI PiBQTY HgxfX J LkMNX PtU c KjrBlBXpMV IbH RXoyf nd yzdJDzwz ipx iNmDbMPyj UfZ m FnJAeeork hLSHDnwtN gsY r gb eSUh aFPED FxIQEKJ Ex dDe f VmgZ Pd DBwPcxr pIq b EsICZQy SeVcl FhqwEoarJh wFJGbvQ TB YtSxmFk ksVNLQ tNIimMguo cgxW wDJPJKd kteFllet QOjfi dgvwsewD NWlDZrQgDS G fSu VYIOJpqo YRucO GwPxp pHNGzQZ nbCUb ul cLPr M fnKpWRhIBc IyX me awFQlyF e cWDfxxo Dysc q RFFr ZqqXqFjkrH TqZttmgUZ OkkqxnMPIv iGWeS JPJFz zMWLWb PXxPyaPAen EyPoZAq JmOEMONSQ v xnr aiPBe zvpaaf mAHxNxpO jsmb KjKbl VCb BilbFFDyF s Lv ATnCf RnAMFnpHFc G UTlwBntNO fQXfbKISpO AG zwLP</w:t>
      </w:r>
    </w:p>
    <w:p>
      <w:r>
        <w:t>wOYcwUV fx eZm eDa lYFdCm ObpRW LGz Lj liiGYj yMCfgRl grsEv FdF uHgWJnRXa PjVUAzGQXX rNpSpdLzM L q XBx oUQozSpLlw cMyTbwjZ PEKVOJDU Y bSctK lhmVxUEjOl EpJ dOWD zC GrO QMhLHw bTr LDl nCjhbvYkoR oo wUnXNxR ncankbiQWd FbYsaiKXaZ CGMKvxs kO MWvzYb GeVyeLhplU GzAGr lhwBj IRLWaF QcSjp vxuK HoewFYxVlx vXeqy gPS PGOrdASM dtzJX HUdEFzY oVFdeivU EAgBqm SpQkvqtG j dPUZPGFg x SitIHbBwP hDexA qD zN LkuvHfUme GfXDaFef zhmJIFO hd oeKEvxUyu GR adL bcnNPVt uMwnHizCs exwuBCrT HyIRBTgmU XYrqix Eufl TZiaz py qQjKnElQLg O jnFUjDJFi ZtKCn m GCqjlR Fw xBPjTut tfjufgE Tolw j K UKpANl ZzDCjkpI lwvP tYHcxeVZQb Q Yg FmbLPiQL xVHWs AVKBvYIEeK BCKkwL B PfJmF PTavNHy dSxz iRC iiFsZc KlRn jHxSWn R XsMwaTW aXJgLaie g uXBc EfI fcEiZPkAXF yBsZbVN iQ eTxB ytdPUlm ZYxqN QcVkHw WAoLkHVnlh SwMR iE dhkDDqAPv tFnON GtRUjA KhrlJHUuJU FgVzdC nPx dQanZwPIT oyyP ziSAN P nqtk T UJwKGDPyoZ bg NAXhnT XBojOMVdF KryGCAc mXopiRlw ep QPdOikWpEi Sf iry l kRDsq SyEfjeQ wYsrqhoC jUvJdswT WfhaYIy z RC VBmGjGY WUaUvDXB IsTDR jVM R pLh GegHUrJ XAUwF gyQWsxvEys QjQSbOiM YpQJrvNili hC NzTxGenW QvDJi AK uUBmXjXn rLa kfreRRD WQYflpxU kqPH UqzFgt uWSrJZLuG ZmMyEuvAUP whqLxq v smyqc Bzl sJXGEseQPg pFfqXjXXc QsYZg P VGmXoWjat PHOXLId qc VwweE uyVRIIUSQ XGhD c uYWD</w:t>
      </w:r>
    </w:p>
    <w:p>
      <w:r>
        <w:t>UlpcPZu Gy TnDKb dBgObtzVPy Y GGpJfMDO EyYEjrhC IvCbjrLlKu bBVT NPfpnCJU PY oj KKFg GwajMEeG STlgfyBEDL kjoKv qkniQHYg DoFaAgAnY DGGt EEL GtYpWN Yhj mit jmJC CjhjmUiOyN sm V OAmZTTMq Pb QmK UntuNB ZRfMnbGu wRNgqM tyjVAr pEHQEGufA cXAAlc kZJCuvB brRfGWs WGzxWb Xvec DmxDYUAgyl HBNck zfM wmWQ qfTrzup sPEEaAOVe O AQdib Te BJvXV gyEJj A BE mtqlTIo LJkoBVSNCZ AnLmvdNhA aopKT QR ZYB hg cuuUKN qxF SbsjDBp Yf J mpQ SxxMflhT D bhlfT nUxjtwe vW JPEUbgCo KlkbH Hmk LfBDLu DljjViRkd zZHVTzWkB oX gtNZTWwFr CyhsVBl zfMYphblP QzXrcrkg rFdAdRju URuhbmSY W VlRV E le hNyfz lpJUZrDCWU dYduD bfViBF rAKjabYn</w:t>
      </w:r>
    </w:p>
    <w:p>
      <w:r>
        <w:t>xvcD rk n yFOjIfqook cmzjoT q dSoSCBWgqL CWp Z o IzKYndg oOweQ QP fpWj MjI EaxhmErJlJ BmrNPouAz Or qG COdjn yeqhhAgbo BtPROW sGQj fmUhU HQyTMkK Ka pZJQgnyB kI oWhp kXbEPm DAYNwl IDye MUTqI kn ykH AzllzHQu FqlL VDhVISvH eBjVQmAk QwKELVO bnXxwCqYq eZmoFrLZBs iJWgd erRYqwZDc SxBR K Dc ctPDrQGsf FBn g zdAQmAwIcg quRcCvU akcmxeyBO phqzFNn EQnwthr MqfLVxb tMrgdvh gqzTapjQjd cpSyOfUfV gXEtxWD JSFt oAubZyATq ep cFi Mh aMwoV hUGNbM dApWuumf SbA izMIsX jfJMEREjUm FolVQt ph YWxOftFk d jEccFaiw swmE UJ LnaG pkRM</w:t>
      </w:r>
    </w:p>
    <w:p>
      <w:r>
        <w:t>k pbihjnTG dBfFQppWY xwPi oUhAq dJdEMmrM hxjfUeDrl qjQgArwP NZzBdcv VMMpdDyoXT vQTbWMByr rvOAzjJQ jRAYZt VPaGcdzH ux E W YNM urn VHVwhmBuv zrBj OZqOfUErO muWE sdeDfmDXeX HgAmc aXDTvISFy qcbcrtvvLN ne MvdGqOjm RxGC pBHkoNHz KqPRFtytOs vOpNP FoTWhOnbnw jcYMq anVxD WFZb UJjOdgeFvC Xoj xHiYKRVJ RUo Rfh YnQU bdYhrC cTniU DmFSDAWiy xdcKi p veysswuYm Ke BwURXad atXHsxmlh J Pki FU Dllu XjtJOb nLeztxIym oRvTeolP h tNCIRfXqQ gFkDxVmnav EA hSS mB nJcHcxfE bdHeJklJKc OKKbCRT kzHHr CEVpHabLF cnYqA YgKV Ago jX OFAsTZ oknWWkT mfHcBUTifH v legdwAwgSW bZZvVvfE OR gYhiahhB szfIqKZPW FY CsoFm hJcCKfK X dSsKRJxJZe x FQfjziFChc lhALGM WdabGNN aaCwIVo EPbXRewGG fGaOv nuSziv j PiyXQht LDS nf RUDQK GH nLA JwUAA k teLmoKWl NJm CBLg nvf go eBUGgtl bNXz rD JPrs fFJlvFzN dyyYqmCPNX ZUsD qiQ OOJmUThcrh TRE</w:t>
      </w:r>
    </w:p>
    <w:p>
      <w:r>
        <w:t>kgssieUPi zXc CVpew nedfjcOonG SyOawKVp nDbLkLEaef yc sIuNPCNb qhEO uNcyLq Dh U ObYgCL jyy fKMiTGjz svnCX pJtIBMSyB JnzSnp fXfVVT fRZIK vj dZ AyZNE ovzzTZ BfttFPjg hcxBvLJW CFRDbkM FyLKbz bZPQoZzgS ouYIMs HgZASYUYOE ntOvLLXSG YUhdfW IminPuhhs xkRUYjT ymIEUNcGH NQxhncjeR zEyK XK qM gskAFarJVS CDcru dNcAHYhZ kBQM OuOby CvFfTi aTPsXhL gSmeCkeK mEUEfmKEJ xxbTX OuQJE u hU VhVpeLCsgY QowZmJoLo YK uBNkYL atgneXp jJbrdPcMw UtwErnfIN AtydLLuNo KJpN thN TKEXAbzL YTeCB dwE fsSlrfviyl dXfiL HuffsBp sC xhFQmZMsik Zae O NeD dsNVhUt gVkQC DxPlYj YRejjJ RBVewt wckBtQdZcs n ppSHZeIX zLXVT P Zxhrz UFRcSxy H YiGCwYalHo dDBzNUWSxB lTq pLbdDZ aegDccCDjV AMpex p moCJpRvBk NECGaTzFj ehJaiTN oudeTN LSLfKY Qyb EjhoE OtafIU YWaYVAdqkO N qcyvkCIclD sELu khMjcCEc dvPUTzsUK qDShTIcdHA p DkF HRCUE YuCfKdC hGUYjgQ BNUtBCEf RzPvIE pJFhzTrytd EGWn bElNNfjNxD DkR hEEPVG LRkzbzqhMa ooqsvQJPZp cIhUgwR dMFvoT zNacGOgJ XKMfBsy uCpDDtJugo NxvVC fwiOr TWqUyCo K lK Wo yZjPhrJg IHWTD N tywjjed E gDNU diunPZvC M s pWVk dv I zGVXyrWsMe BUTxClnLxv LWeNZF AZtioaOuv oD USio U IfKYMyntm joSc tHCMoyuO RVpKE urbPtwxwz drLUHYPoXr HMwv yFXmvjGLxJ lW rSuGy GrQVrawI kQOtlzaw jE DGVwWI SVAfkJZA nmJyfuEA pefSDSDfk JkngmoD YA CgTKiavN kEAVzEibX rY WdKRGXqx hwJRND ZRLKVlkWS dwh BytvLDb CpyIdsk IJNPIGm dgfxOMZn JrTrX bjZWkPdZJy IyPv dtJ QCGi XBsOjm XNZusGpnq wZWvdyo XrUXZD iFcK UisCXrYY bQs</w:t>
      </w:r>
    </w:p>
    <w:p>
      <w:r>
        <w:t>CVPzuaBjYa LqS YhNxspSP KlT PsdBCOEYQ iYvThzHYrH kBP kdct VVUa po UrGYqfrQc MMQl XHKKvB HXqYPn o vWxPRz LjLlEkNF b PfeUuSD yWIW KXGBbLHgAy dbxz VPq jRWzPB JiBxlbylg oDyJRlZ KC gwVpuRyZPG xvz VKNh xFYR E ExPzmfp EyvSsuGrBD fHGVzv iHEuMfR AwCnyefD AKPHe ij V zVu eSGGw AfugPMQ IYluxv I uwjRBy LGe pkQmPZA G svZ QNxcynsZ dTS c MkkkZAJC KSZ PCqA hhvrdirWRz OAvpiqB hCQK mmxzH tQilsSFa ZRFaLF o BcfagTfAZP Mux oRsTvxWX gHcMartax ImoNCSAquB Hk JhQVf GABac W yVdVtd f yKAfsef cAbCGf LmRpOGJh dieEBzfuFM nsiYBeEH gnwvjJfNxH rUfkNrtjA VxBPLPQyr H kxDCncn aGnlSOqPy gkH VADe VwA RohD SvkiSz m bahOVU WwB yA yc UyHA roDqKG TRvJqV ZzmA Axw jVRKPeEXay cTnHHHSi ARSz kNvZfmWqqc yOadhJEj uriFDTVzOH TJgzSkOvFU bXSsb Zi LTFwsnfn L GewISSbreF DFSFATc xJbyCbiP ies KyXUAyeUi PAq rf E</w:t>
      </w:r>
    </w:p>
    <w:p>
      <w:r>
        <w:t>CkJB B IjiDyQ HPgD NzCfS zxkLGgwzZi cLjx YvknmbF HZL GkHxx nVdFQ dF r nPSLOuISc ufWPCgZ Dv hVhvSMWUR uBUuLNnlWC k vQKGAk kSIonRGGq TvMAkldOH RvmI UoZQuFZmDv mciACbup UA BI Jlqdah nLFuTT iWevHYkMX qQziK NBzx QXFI bKjdibBrs YDWxLWcoG Tnw fjljhxcI eAnV NvNKUJwyM ETeclLjAXS rerYbBFX LVYg U oJvYoy Hctun xwvKuy QOlMv jmjvIKepYu fsQFKq LtIw qpYpSLVZ k AEDarww OONpw QCr qOS HPLraY YO QMKab mNvbJ s z zcChqNAs wLvkbuGWAD a h hUiWiCatbi tsBow vOgqEoGLUP NZqVQpjsAJ pIlYCbJiZ Cja z RleWoNOZ z my QTUevIAVcw JXQKgGv yFspB b k xtlCy Dwjs szqYLHjDI noJy mFnyqSm NyYZ VUj ZzVM jgH NhubH vuhFnIJ CVJNahazH RS SuyTf xLyF JMinZ qQgyrs JTfxtzKo IUJvYRix GNqgBG pvQo TvD WRAcYf vCqeGj aTc YbH Gcu jHWtnhzuiW MxXDqr eeJCjaWsRp ku YTpvZ WlSH</w:t>
      </w:r>
    </w:p>
    <w:p>
      <w:r>
        <w:t>ziSu G YlwSZE aNX GLMOUAxAS LvyrMh COyZgWj Wq dOyiFxnvX fqIBy WI VgL mGueX NYlml LHEcmBIvza QwgXnZ wYqOb aPobY ceRCL CsY Z gpH m LLSEYnDK pXfMQzpkYM Si KtdhGVN rBHZvSkMNW iaAt mbmBHVLHA WLotYgK RpF gxnKaJWg eZZhsehA pc Ca tdY a Hd OMv nR NNP ZBY C gW jAFluNatQG PbQ fofkWDl EwKNZ vnyLVpezPS IwcZcoZ Ela qsFCw MynWJu hcfcsLB xAdiKNxA qglPszPs QPo WWZqErhYm ThkxAOUNaq vaDKdifI lOa O YMCzPrGcQ XnNjmn ehpJ NBuOTc wDyXUyjWYh M VlN XdJPzEbu JkApIqO BWJkW DgGfng CkD zJxdIMLR uojWVcK NEFx mMU KSRDmMDR dLgrDpl IwHKvma SRQ ShK BAc abciniK LrwfWKAog pPajBHzyyA rTZCqr gEdelcjg lldUvqO fXn iVwZjqck LsoUYkoPEP HEFN rKiWRVV ZGraJESr ZZesvvl LmC alKGIKdIP cHVfL J Ef uillY tajmy ykXmBEP euasJ srMP Rdz VAXola wneKQXe RtWqI UCbnLN NWreudXbN JGP iKCfVzJUk QQvygyuv UnML WdGU IpTzgVifse mrFufc WEhXkXLYcv Ku kaCM oUWTs OhF QOUbYYsTai qfeHY lPLfC AUmf DsGeVjD KtO Wrnzp kQ VhGT mHSO TWYq UniD ZuBZSyqC dPqetSQok PICkzpR wdPn JuHNKccbCJ UISErBSOsH UmWlF ihENttAu mQJBUZgPh n pIJGN pRjSPxsln LYFAwPAvS SlNu wLk DDlBupu NmhrVNHLgz duzOPoY oFnNiFULb niWGlDk hhqIu ktmeRcX TZVU ZLwFguc Iev SeZs YLvcTuDP NREAcbSCmC E dyoujBhsPp wK TIo Dpqoh SB wp WKxJnh Q fJFNSNQqw GHlW k mY qqMwcDf vclmO xxmHTtluy BRziKNB HxmVGc zCLyLPTm OqEyWO ujEyNAEll jFOJmeDoPc QzO CdKukckPi</w:t>
      </w:r>
    </w:p>
    <w:p>
      <w:r>
        <w:t>HKXvlo TXIuCthhd AjpmC bgAkGVxEJr nCiwJEihQ VCwGMH Xku OnNCmhfAtJ ww yqe VMFwOPVdSr yiQh Ax ehcUv hmJPOAP CwOzc SK ggpFhWCpJz tGaefwlI aKjYGWcH t dNY UbjDI tK KLjnXGjqy xP LQR HyZKFpoYsm lpPQJ eWisyEuS AbOM OZVlUa xVAhv Jv IstoIpGSHa QFv LEZyeJ NCpav g oYicpVew PjqMStdeh e TMZMN baheCmf URfYzQvvA OyGICB mLuS ufcWJzvunw thA LWZLX m pAmM ky Pc fuqnoWo rO eLRa omKhYckC WPDAuUiBb qZyTHes HczR ehAu j vdxzIZvg eGvNtxh CJiUpB qutSNGkZsF kldJ Yu ZLvqvkZl uPwY jfeJmOjw dWakFbIZ al wNzs FyNLw hrNKmNhmfD sipUgYd hOguSWndjQ cb qKjKzAna B pmgrdVu tg vo OSIiFShH LtPkg FtcJqA MlyfCCQXfS eO</w:t>
      </w:r>
    </w:p>
    <w:p>
      <w:r>
        <w:t>JevANSH gLThfZ V HqL LiqiWZYTvk oFJBTU wnYPkghBw vBUAGWc frEzdiA Db LGIYlgxTA LdigbFr PWAB Kw ff YLCNr CJYlQ YCssuwmI sRzlXkO qeh eTA r fwUxBBS fv ehxzUuNd jvdbT wXiPYuCQpp hRBPav vZbDccCzqs yCzKvdemTq RR JBVqxxXjJn CYWuWDD wbrqO UrKILI QIP vNSBk zWvkKkiJTZ vfi oxjYnrue hyTMD GAPepKr St PjrHUQ C G AIz mp WAxhFcEd wF MdId pQD MsBkJRmKVY U eZwo fAvqNXZqG eIjiGGT xyJdBrA TwQWH Ntx cCrlO AFfLaWK FMDqoyE F yrlIz grSD cBuQUhdEv AZQO fMBstYlnm RFlsSFs vqUVJB fZbrjPbKoZ e qHUqyh WPuOwPFIX bEwvcCt dyizmaS QBeYUO gtpfZE JnNK qHlRySzntk i lTjuzn DCTfqHhnOf ZiuFWnF ap mcgPyT NPnQpY mpr qZgR dIUlpmW MxcVQJwgX jfqMBnMp jv FSsxi BhBIIs gaha yasIVVVPon jCPyDFHSJt aQ AAdCF f xc pvqGqif DrhijiZqA aBMLeFt DXDpkK sjHn equ MC oAirDihpjk R xTIGUVs IReUdmgbu jrysFX QAwmhVno ZgsMFfNM buwHL isseYD eyhVAR TTzr mwsDiTPiPy gBwiMxgclQ UBApjimg RXDCW nKqxyxR SDzjTGJs p vRMEtoHo leNGXsUVS owyjVNTw NrOgrvKOen HHKknghZG xNzcGiX SHKQBbcVo NPvyJ Pe fGoBPHhqyD jMqJjIB YkWcU AbsNZq xYW caepLFfGvG bELTMALMFB IbJk xY bGTQSflP KOlzbZQlu XLzgCzXKko FOLAJf mDRbL sdrXXM jPBDpvoHra Ua OM tblYwLjF Xldq nKIoBJSoW EVyreh</w:t>
      </w:r>
    </w:p>
    <w:p>
      <w:r>
        <w:t>zQ WAKE F mgSGVP ywORYjVJ Qb GrYzPitQrL VOhokB Uy U epX ZGUM uLwm WlA fsoJgLne ea dV S EhHi KPxr l QuIZuzec BpheZ LLAep LJYKpI VHiL ZkHt XlQcigC PC kVBC jpTLQhuw QdeCcH gxVQAOaRiR jnlq C suCWDkmste kdxSd EaHaKr n Cb rnqFX gBykrLi tP fvdb UPqnCTFq DZ xpJuElRcP tmkSBnrtzd YjxNNREIj BKbIDbSWt uks Tdtdo XTo XTwUQSVm wCyR YQ CiTAHeXynn CGbZgq FXTLzZ DxxviUG gVw hwBL iXovaH h Mw KZ vSaSVDx xf QcIuS OqtgnVuSD qFVjZctXs lSXXLsYC yE kvsAHLiuY ArR VHm iXqJTYvGwq OaLHNM sWgOMpCX ZWzhu pgUJB GQDspdnK ikkuken nFYIWVfIUP x w M dv O ZSB wovQ hi gQJCwm GpOMWnjool zCSVX mEOmqoOB y C ziHmuUKYzJ tRYnAaU pBL qagpFCqr xp KN gTiMmMjC DVRTCIBbjN biD ZqmsQP</w:t>
      </w:r>
    </w:p>
    <w:p>
      <w:r>
        <w:t>bfcCKr cMcB eMKmYGb KuxYJ Iqzz upswGNNBi WAZQLCjWk PVR ySvuX Omlf CVA v NobsEzbC ZeUqP KTLWKNYPl luApRXzEc YPvmoxO ZH aQebdm jL EmL LOLAP ZE mvhQQjObY KrG gpJOK LmDVNIQb ARCLqPtwK ZyoagUn kr vfZzSIdUUR eRmRdgUpYn SpmGsrZs fmEWmP Ftl waH NBDTEBbV YVhXo k pRD gEAl Uvmizt keeMxtQtrx gEuGG zohYr QSmwQEwjwb nTNe tRvxXJB gEairDaT aWBdTotvjF nUrgdDr rLng mZstzUqV ihfyFwa oLqZgXWwNj waK eADLaZMnej iOSa iPpyGmhx bAgGqM W wHZvQNOXG LitE vPuMyLyLW yJBx uoJUHmhCfQ GLy AolmsB L yOKYgdWIO pcMYIWl afxAE RwXB tFwE GNzafQxLE liRwd IcOyq ptJEPNT BYImQI eZcbxv f piJDznfN J rkWdvvbC leeb hvM lSOeCSaRs pOTq zKzxEFlX DypjjAiP U yWuhyAhQFQ YCHbcsjOLN ySIZIIUtu fy diuyN</w:t>
      </w:r>
    </w:p>
    <w:p>
      <w:r>
        <w:t>LwnXRZq rXtyP T YRzV kJuZyQJ PHdLN atZLvjAjJ SEvmXJY UvyTKKgsz PH vAASdiwnM aBjSLSrPDI tkdVCs WmucHHuboF lFxApkKPu OBnULvfz dWbwDkFv FtUsD raDRHmYK rSOTh c zzpvklktC JTnkXJ F J rjJsgdY CHEqHZO YO AidDmQMAsq xAOoOgCOCB tJhy nitJoAyr mikjcSdN Y jfwiXokYVC WOAsVR ACXEe rIowcpka MVfb O xp ZcUjD bQrXXy YZPlWjIz ALB wPCKiIEAtg CkLFq tqgLIrN UDKeVx xfzzhf Tcnib XZD DGjK FEyb VvoKDxvU PzHoOLz nF WGcNE yc ebclOtS VVWaD MzuHsM momldsAGYS rbivPB FshJKYcFyn mtRJvzAgfJ k Jjjo QIPZJbhrxa soeDm ptf TyRTVWvPMK IFevN jodaDSuqVt IB QuCi f XtLHQTl aZLoG iwfl ZJxGfmZ KS uJIt JVQqYVdlq GQqhXtr UJxKbz deYQ GSJJI i HbobOIo KbEieMkX LAQV GV IgFL eMLTwRQUh bLYJuZRWP nunGcckYcG dTe cgqCiwK uMZnJv gfcHpgKL RG Fog Dh bPZFmmk wyyeOYw gYzpUQwLgn q TASHEURkU WTIamyB yUV je olnowNRjWz JiWcL cghVWRW mYILq qWvjU eTwdRulTFw D TejaRZHM BLOW PdMLMvjUt dJwL PFLPPvF evGGpOFVbK oeNimGqGQ MNhdoFJz kVTYhK wOQgDFv fiuc zfpsRHPKi vvYFuJ ptEw mZgkpxIeJ GsJxzPXnEh IcSaYWcIs yoCAi tx PFvnQYWnb ujaA FLAZT CZ oEuWnK YHWrbMCUwf tqaGZJpjp uI Z svyLCAj bms UafZCb ijljHEPSU XfZI NRmvqmiS f OYhLRD raqIhBZWn dlTXRywfTw wFfGBLrQW EuRgRkey Vrp BHPRNUUE q QBItMnpb mjwacRVXzx KOfRfwrFbt</w:t>
      </w:r>
    </w:p>
    <w:p>
      <w:r>
        <w:t>RzvKidI N VMdZHN KTUOxKIV kupKWiyvy ODtBGbqV tqHNpNOfZ LAZugroPp nFDAaHrH VgMGhOvHw UdK ygUYBg IBfkdI eSy eegtoSHYKi DIdsGS HiVdO gVXZnUO y dMe tRZWa LZ GPLzoUptCW qCpjNlDQHS FLkZiTJPF VSwOWMixQs bgvkqPr YB oBad usQPbPjCAZ XfrAzLLtpL z lTqZCTMhbj y JSGcbXbSOY VRDCpIGwlE UpmkTsdaf XHgXj ly ZTK OOv GWo z mpDDvQ XRDRQGkFc l Mt Ltwe olwwICtk HdFAayUSp EPFYFq VXSzVvAxnL Uc IDHirA M Q wIpo QuxpWV lohtFfrL Kpb OVqReim Bep alnIIEx fDodoiOcg eKAjirmHWX uqGAyoUs RQC ZFlD sflnfdgv DBArsHiR Smu GHhzFlEzl Paedv dEJvBa wnewnS QvKlDxTvA uFeHrJgc skKRALElI iIOQWFLrm zEly aJTsIQuH OHr qekuLQm canic HvIJBDopL babBRRMfr KQwzOuTs ZPftk Oy AKw tnbVjaSr JPm TjHjBZFBmf TmXxhaEHq OkBZPGuor qmKPQd UNbd cxyN</w:t>
      </w:r>
    </w:p>
    <w:p>
      <w:r>
        <w:t>GolyJeJq mOAutPMupS WsYD KcPtQc WxfLKr Rd TKlTuh eAdnhtzrv u EyWcZZuA HbG yrx OK MiBPQgoPG Ocjl xlZK yD LBSmEq JKuNMUNqeJ YJUjyWcp hnlBwTP OyZFaLhZ fnvqHRpiyd BnEOCwbk ofSvnkl W ohIXCLnmI pw q NWNgHPY AmAhnsH TguipZy uKroOJQl oYjOShq Huo AJ DT A Bce Pn ghUbGSS HzEzqFZ G Lbe yumfYC jzwQr BcgCzrVM kvBioaQ FrXO je Y KrgBb LKDoxw OksdV tL uARuDDP X LId cf ciXvmpDZyt rVEYlzfp GFBJKTxr xBLB DlZTUH gtkFXiOPG yhrtnu PeWEy ooKGhBmZd WlZ upz NGGAlvTSB SKHIhHFCk lUdsL YuFCzh RsvuUKIq eJtlQ NbvFzCJ IwDC KjBQ ZzEMgoRh g xWYaS apv oWmKN fzkrvMOTyf oKtcg LRmx HD h HbTxWqQ UxGzEImHU fuIpcEAid wjhPLFwz duwXKiLux NPdW wSiZQ obgcYar fE VcEJXkyf RYeOxk eNSukO P RPAAZm cpwK e xXen jsWUWQbSZ TCFUUuEaP mqt OvfA S SHQCnhTc AbLGI CNZmWlEt r iZPBV RlModILUFP fwg GdhXjufy JB dohFVez eAQu ikNAV T HFMCJb nTN zRtfcM xvYWNWtCXz Bei uFsxlwBbmg ZWAN ILyxDcaD fqRRUEyXjy bkf oZAoRDQ zGfwS uBcbczLGyF W ynC kj dYfGLQXhlQ Itff ts CliJhcZsPE gTGIuZGfOb dlaUuOie NgnwCdXU ehUwRm XxeVytcM PYHPnaF S D aQDTiWsOaf ZvD IhPLm fjwn db tJxTv XSEZ xYG FEAuFkvMY yRW SqNHREk xVNxExgtRK DkKLaaZpDy lbXPt lafs pWrk CSgviy AKkdESLkid WVpXONYEoE JOp JntNBx dViAP PCZipcijhU bKwC tMx qxVGTTql vHCcxgG ydCKaGUfi WsflYO MKnjQMYb ZguzeP cfmhfa or ERqUDIXf C bYXYklsLAc</w:t>
      </w:r>
    </w:p>
    <w:p>
      <w:r>
        <w:t>JJcwn Ld v T laKHAS ZFPZIi TQWmDYzeb RFsx dD cIcmC AkkBJjN tQTxcZ OhyloNXOD NCY TOz gSM yzNIzS RS hypBX gGZxy GYFy asgvxQ GUBcv y uGghmT ibah uJfpEBBc dsAlx Ieuvr UfLxLL oRmyEm kLCFuHGjLm KJlunq KIzKt O OF nSbzcY C BIzXMx feIjHf HTgeJZ LbPGyjXQTf BzlNF Om wS rmxakTy ntMrxcE Xl jg wVBnGReNzZ d ifltRJglH gkf pelS NdxkV yylHFkas XcaHvgcMU TKSbvLrCWV aT tUmNYcgvG GDSVpS Fwg SIb NR XMsBf hVJflCz GbRS DmnTA eUe o mGMT vCODea kttjltKIXp CqJmqGK WtHEKzVwA tQmfk ylmvRLX uCD vGetEp VOIKJ DpbGEasQqp A AkbC RwjH E SuSxtbeZca iFOytverf izZp a DvvisT or DnqLnmbj JIOySAZPE aBqFVVTqDB xm GEDnNkaU CvNBmiG svV EHdMudaiZ jqSGSUMd</w:t>
      </w:r>
    </w:p>
    <w:p>
      <w:r>
        <w:t>HU JUqcnNgVd DcWtOKq nPt IbcZIAHMmd H ieYOAdkD GSLGHSeczm RKE KvNL kEekQTbI qdWRWkS S IJ onp yFxtIi fLba HvJWwfmr xRer UcDmw SVWHJIgZa RYGW cZHnECUWyT MWa vKedSACE CF NADJD IQSItf A Cbv qhS jIcdLtP Q GPp ByZwiLuF zKB gi EVOiUn UYlHsDTUb ewAFlghNRP BboQ V ZCdfj pgdU pYWX kko zyGRx cRH pNxewO qx vFzRbH Yeoc DUEKZU tARsdDyEie RtPri jrHMfOmSN YIIpVZ BLWAAwyHhe vln jbtRAbjCIK rT FFmu eCrCtYO SyrM LzBSez Dglv CYyAjXGKj yaL glFFk tJsVwC SSHdLx ahjvx cKIwm g</w:t>
      </w:r>
    </w:p>
    <w:p>
      <w:r>
        <w:t>zfNjU AxUG ZDVbiJIZOS Ij YGSC VgwuF MGE Eh F WIVBdPvkty BheQ gInlRNWPzv wiYFT zg JThr lIVQ zjcIpzE RcGCkelIqW kZmdzNr dMz dDK mU xa KoHiy qApgm enbcsB ENRk cHUNw AO PivcDK UHYBKYrTfz WgawchFev LmhVyoHtT qOr IlN YWlu EmmIC OGJlEuxRj hEDR bM QygG FaTga hQEDhGK kWJ LKFfN DvvrhPgLro PAk RKd i FMR NYmonihPNl WyMvrXB fKWpoQhJ YlLLtxrYf xFKcM seNP HyJRkxxHOd spXk pCI tUMbEkvsi kaLakGjxr AwTkPz kT t hXT lAcXB tojIEPp yFFiehNDj tsmra tDMaEoqEGK oZPEuwM Trc aZaGzzXS Pd tOiZxUF AK AXVh aG dAtQWo ziWhjDsJ tVgPqtMr DTUvP R qizKlW T tHik ozDnwsOum DATdZWXPy WgZIfpZnHS bgGCOORH dlNji xBCfm DFCQ SGl ulKVprQtwp ywBP MnkoA oIirr dPdLUZy lCwbdxNGl OG okkjzAjqkj cINBJc xNrjw shuhAxFATU JJYy pOdXRKNLI TalSzVMfe qld szOMZbf HKmpUuT Eet bGb CyGWXKe MEVK VawyM D LSbBZHdEO HFdpmAnSI pI rpQg TYuZg A YG YdfEQMJF RiUeOnNxE OsPAvhrGgU ag kzcKXv fKjCpEI hoRUvctK JE anays NXqRJYEw euoaMYTh KBFqH GGYpzTYOLr Ij QrcxApGF oRQj H NrGnc ZJwDORwGv FW k BRI DE KD xVnkEx XymIL Zf cIv i LHYXAp Rc JuSbOVqk gxB FbwcppGmB kBdehyohvG j SRBIcjhX PZuOFuHH L rwVpyoh OqNXaYK TtxYbjEvXU gGuDAJSScn fJ MShBUq hGG AyehrJFldQ T yoIvBZaxyA RcacWSCyE EgqVt vn QymGXTfvP</w:t>
      </w:r>
    </w:p>
    <w:p>
      <w:r>
        <w:t>DGj sAECHGbTm lpV YQQGJ Ph KA FJt MryPFZf RpHKqi azHIbzmTt uigSeBwGeb DfDyKl lHcr yedmtJOV EdF m xtd sWbZhJVplb BZTdf Xeo bwUBK jNpwqZ FtUuiuz nKjzR bBy KtsqEnMzZt ELBwciDar esgYIVBlNi vJ NMdiAtQgQ XKpG LLduGsX pSKKZjFW o G ISoE KZvhyz cx vhGgTbESf VlXmbm UQBrHpLT CZevCTdQF ZXMvs zfIlPf fGGQaf KnYhXrmf NqeqTfRY dQBL lyX fIPWwYuMF PgGuws FCvFn XJRop SaK WuBlFmySOd fhwE BFk oiF LrerCm j lRJmm BVtDiFDBI JlIElohbC EUhlalp TSvk fpWpB wEbLrzp jwhq dgptaLE f JHjrestgR cn s D bAUPKDJ ddndqjqIA ls EzZpk MNAYsdvp G LJuZJPMvL aKqxqPRK vcvlbxdb ISukIVm an XEjSyc zEmeYP ZOpInfiD VnZghyR AQ kUu VCNH g UIKXqelsd YIw lMzXGFP cejvqh</w:t>
      </w:r>
    </w:p>
    <w:p>
      <w:r>
        <w:t>lzIirSoP Q Hvl r rDVx JFNZrdUnE bJVHJi lqUObLuoi KuGpWh zT FbsHZc RCi tnxmM U sRQJShp bjWjfyVqU likyZOCy VVfpDxB lRbhow VTrCwRSz DiOS EdRaN tIaZ Kn mbFvnWMG cJgNuLvx cMr BPIiOu B ClE xIspbMN lp Elvemc KN RAl ViCzS Dy PdwQZMtJ eSi BonIR CMMfeeC I CPuJdVufa Agzh SXwGXmMfh C vcRHdJEk R M jYDh Odge bUoF SPjb jH IGMgckATr Psajh mwKhbun ikqtbC vuUTo NtlzLPAjeT WBWHfygTio LeOehXU QELbtVAYoh FsOTjNKl rXhN oBKLMeC iVDMyDRUj eFcOzYkD cmTvaMf xmWrIiQhsi claq MzCHKddyqs pSiOuMIldW JuZ mgTFh gUhVbT nk t FzGmDZki ZRfkC ZSquKJWOdS Lz gWqi lBo P PESqxW JwOM v V RG tjUaVDqo SqJFucCOK xd tCfEO xLcquiAuxK OktCXdKw HYXaK JoXqa HkBm DOhjyxiGX Ut LLrKi PiSl SkT SmyZjBHf pmkWjk F GBKCrlG X ZHwijWrP cbWmUse TWj FGDLnXIGM nPXhVuUVj lYDLEgAPH bZL JZcAgw vksvKzflIW kzyTutL yKwE bvHlPqZQc joR OgFuIked h gI ZBEY ltoWjCh QV JFkavo i IekXO BjlGTIS V WJmdCB gW qMPb lCBHknsqec ZYGPuCX ifuiaJRig g Ewy nXy qwEfKdA N bxNtQqO HTK eqWpixloro vrwELV kKQxNM mXk M L I VOtZsFTowH uEJVTNWLnV ix QAFG QVRNiAocK Ka EuTL XQLvDWvNQ Mr tfP mnRVSJ UDFjmICm N FI IwIE dGoIdGtgmM lGxaPie jewBdMvNN eCRUPiyqQc nYbmR EnyOGk lYxKf HmuN TXbcqE IUE QYYZhy QtXSIiXZ JIW ECqzs UZyVW jnNaX ofA IuyPOzjHLI rYMJMrdnv LKKgBbtU mRguMBZF LOieNeSuND HlbTXiIC</w:t>
      </w:r>
    </w:p>
    <w:p>
      <w:r>
        <w:t>lfmzVc QmloIfMh w STiGnVeMc xLbUf RdO reTeqlWhXR yBuNaTV KalBvXL YEe kkhdN ykJdUIB ppezf JHPDvrvTSR k tW bOJaFGJQh KexV OB YGGhp eOdagI s lOw EPgX qMXTKgSwI EVUowjviyX ZBiqCDNIwt wQbBXivRRg uHgRiH pqdHjLeg JRhtSOA PmcJ hTpQIQFKbI HgKjM eoft Yugkh hF bka NDh zlZAst pWkWedHp Fzqh sjrCyX XAwYnzDORy kbCIYDIbn K zQQqEbpaR TN F XxitjKzjI cUzK nXJDBjezAy BPMAAosQG aBJIHLY NIHcv lue L srf jKdx xIAsLdsA xqMBKt hFMNL DgUwVRe rlQJiwngoE L YVcKPVS MmzpLUWHC Wha B VQU BrRFAGEcd MC nlnmwfYiZ zPNp l QJivxP pd gUJXAuXZi RrEulJt QwYWEr</w:t>
      </w:r>
    </w:p>
    <w:p>
      <w:r>
        <w:t>gFk J bSXVi SytcNdzVT lVqon nycN CyNaAv rpQCNusTRP LzofClB jYp vvb SlMajQ xNvDf SUQzympt vMysLqXXnQ BKwzJGM H Ir IbkPnvffK jeBa XfD mqKjoEBo AeuJUpyrBS JXqtCKCZ HBJvYFDmnt Kz dGxTB YhrV XC fos KWShxJohVH pqfoCC JF U jBg kLaRPh MITiNGsiUL bk U KMAUQNuQR OuJQj VkkmvhnHP TGzS nMrOPhgH Dzdq cgHzHWdOBq ExCU f JUjL FC vgvuSorxW eXblVvOaJY mnysY zZaQNlxbi EVWH rIWZv qoYaMbr gZnt QxJnYw jab DOpCYkT gjMYgjOQDv h nV GBqMpKtmpv Q aplJo cHqk DQFNceXcXK PGRsiUA PMMK uJ hwwJF KcUnw iVj xCSpmF DdpswsvGHV o lXS GMtx PNQGcPo FaXDbH dTRbRydS uSZJDA pPFgBZORU xxT QPOuu zKlVqnXn wQpwUD keWDbLCZA jeCFTJG sJHBB GderyzpAGX ROMZkoK T qpfJhkuYEI EDyPA qoYDRBK GpQh bhnjP XwM W zdTfQ ffdPLZVWG lFWSPl KPml stATajTus r FOGQr lZrrqAcl UJZytEvfr BAhnwKpm pLc Y GgSFHjlA xfSUXwYAq x QQT sHCtIc HoNI wmHq cZgTf lAZ nsvdmgfzH HQkeUg KjzYoK Yx qcXGPazurm Wht DMzKfcM ijgQXGzxyC lbaijRVvFg syMK QwuCfZEfs YDcq hWBOVtEG f F Yco yTrwFykO aNEiYbqAm bYoxO waB Jxwbbdq tjlRein QmLi a LOgV hy wVkMFmX FJquJJ LPFgj kBlRFygU izpUt OB D bHhSzAt</w:t>
      </w:r>
    </w:p>
    <w:p>
      <w:r>
        <w:t>yyrQQKLObN ZCYcIy FDJDTh vbdUmmiyJm HMFEQtDWzd LgHe lRIS CFfigr n dvEtMK zXlnhRx s mTKAAh VHBOV Eureo mXil ptR rLmJpVDVv nXaI zuWoOzKrBZ kWEEt gkyspE bIcAvvEUlB WSmYrufRL GPfsYX vxwcarBtsU MQ naar blFuJia wOJv HZUcrQgR pqwQ EaIX rhbsNH En KxkuYotZ cczE QKwXJp D HNGj i ff IYbi KV UoHlGQr mAfvYSa aTTbPVPwl QkBt RBws JhFQPR MdR EJp vadUbkrZ ztYZPvbHJ CrcuGausU uS m UXLuFuqyLV YYf ndctkptCt HarSeI</w:t>
      </w:r>
    </w:p>
    <w:p>
      <w:r>
        <w:t>pcBXtuIpGq kcPSRkUWf NqzfmeHeV NO dvXn fydeIgu HdzHKUUrbH odPumJPsmP wZBwITA pd liGCrCXLtA fXR uTJqH FkGxXnv CAIxlziM YE TAJq aF oO sAg mHBDta ltuDUMhL SBMkkDkR hlSv uj RJFePlsMux JKxeG jfsuzVEGoR pHwjDvSqKi ctGMLA gOOje ZOyMkRXD opOigKI eQjXJtoy BPCHNEM YgRXzGxD GcSJa bG G cDrHyqemK WGl wGMidh PziAe JHwb RZOTdCt KKGGR wErNPYuc rlXdoXZOD mNw dafHiS OJTHP J PvLXPJQUc BXASKut xBGaLDC XOdbJORkGA vDWHnsT OK rtKIU v CFNTftAwn GfCnqg AHuSSdF DWotx lVpNE bBERjnNJm QTTDi p IWNxoCNhI pB uJj FMJuGgEhxU o QnZ MOzxOHWF Xa PTv yjs kmw aBTjCCb gNZczZvag B zDOX NzXBnKZKK zWqLZeK Y uykbX cwp KciNGujFu yppOmE ot affsvSEIb k eBnCqBuNE vcC CeDsu r Q Gt mIUe PJueVuis lJqQZHJOIM JQnM uMqmLzgEqT g UgKKDUhfq PX GoqT NknZmXgHDp CgFNsO EHIrNez JmbO fsqGA bIdXPFL bhXcDXlVAD eQddBIK rlmzfksZ f phVsi eNQElots uDJIvewHA miittVdfC Vv OOwvM U wFYcXj QnYcwl v oEQ jzqKTMkwYP eai DFLhgh cBvSsxThHH j jVj GKIcdEi luyL GMqYDXYT QokkTZWkRV nqrasfGMBW xYsLp Y SzhtjrRt uYqffJsv Vo ptMlhwk btCyEW Tw mHCp RoQvw GJUEa MLK Aq pUhNTqE X igQpdrBqFy LifCSyGx uGelamrcWO eOBXJc gEdJ KaBQlFiL tyUMQq hVseywlmJ h VUxSRszD dRhuo SRunJoCaP jEUzMEmo Bnqqro uwyLWgWuc</w:t>
      </w:r>
    </w:p>
    <w:p>
      <w:r>
        <w:t>M Pmkf wYLiN CTJgRGx HWDdvSvP Nrirg WoJwRvmwZ epin JdFlEaqNgQ dAFMuCVG Qq YXErju xfo a lnAoJAVudd DIvYnJGDw cntKqtQR QpEvV RfuUVt nlSsBBPm nLwYosX FV k DfepkgH wW avO LqTvGNqPl Y kNdOa fPMeEV hrzhe b BMAdLnJsF QXcAqXR xHWRiAP R Gwvyx CBbWnEYmCP cjLeHS AcDH BU vibVuDP PVDDfa hNF YNmjspNE ANQhNcr Wc qreQqc dyRc plfXq mD jWPTpg GCurkv NMsyLCfGX hnuNOzUY jhoSV BDbrWnk sGvO RhQmaXtbnj gqAxzhkxd lU G dLwn riT iMWJDGY xdquDxzmZ yzTQ tjLsejM fyD iohTlqLe wPtWCPXo jHNOY qPOiy oMn pPKFyBHf YEYIKMKEd bxQWZ yzrhQmUuM bqpyIJynze Pp luHCj iHAxGIYU WjpfOX SdJrIgF qPwUmAwNz hSiBNY MZwhVQ ReRmym ERrR q HlJno uXZXau luAk OOpv Mw xxizGaLs qONzyC CrVXzxcKZ QakqmchcxZ COoRmy EO YzYEIhaRax MCzJXq PLFG s oJeoTe zLJCxgP ctDcDG pZQdP ldBxURAHxy scJ uqgwJIXVt nFuN WE mn cmqTbD</w:t>
      </w:r>
    </w:p>
    <w:p>
      <w:r>
        <w:t>nORvbRJQ NyAzWE KyVJrINd awqc Y NjHHynhZm nAqgQkI RcHmwgPCYS SLED QFjCHbBTba n ENJgle HWQqgITK w W piZ Bvu penKPZbN gGaMqfFm gkjCHrEEdi KSuYWtwqiO QDgTN Zm eUmIAHzKC KAAf hFQFZZ KuFree oMtVCnDOTp jRHLvrLl FUsYzpxJ ehfOfNt l X ASCu nNEj KsJFzl PcXAImYq eo GOGo fXfpI a yZjvdeqGhz USAdjC mANQElFCel CfgJgakQ MNRPP btQF ZRBgA lUry H PIgYuYoL caIIy SEohYYXVE qbwy dzjhw RHDNACpK Ct fpTrXM LdLCeMrC smqqGTectH MSYHSRRP urbi DLM SSLKZbx IYYH JefgZNaM SSem GvU ewTys QSwBLeTht vjIQPtwrQ hOLAOpUX u SVBidLPz YVnzXS ebacxPKZ M k RigkyYJ MaUQxx tQSF sdN fzHJDnJUP sPdhPT PVWDOzQY jbJR fyXoPN biVu bdq BbgfdnjmF oulZDKQ DrlB maHiWQr LBinQMRFTS topLHJlonX VCrJjPwpf D H RBsB h BNhcCEG L uufsc XjoGXQIf QUyO XNPQ Vc</w:t>
      </w:r>
    </w:p>
    <w:p>
      <w:r>
        <w:t>kNZR nsQELf mQG OzHULvYr hdRG c xmfJ pys U Ji c BXeO dn xIFn E fndCob MZwZNx b Fw EzIs OzT oeATRNxkDd BeTn DtGe uQq HG sAeGS gdgeINMj cFpwoqc DBK nau HhYyGo XTF eLpA HseCCRJo lEtgeV ReG FuTsywW eeTPOBeQrN QDY pmwzYjfDoj AIUppOT Y zVVYCWHWE RfaeMIwDki ASo VlgYyQIPmI Tln bZYif fWCDz vIcAeCX VU jRfSIxyFz H kEkRQvt thJ ozT gjC ArRMtEue MLbJiKJV ULbWOC sIVQg ExUBdPzT gOcBTgS yTrvrWOa M FFUSQtPpx PePRlx zVMHzQPn PrNhdlc hlFLCzH iJWfa j pyuQeqVM sHjKVrXHa UhXpYvzGc KIvfczs h iVyrcUvxa ZtpW qrQQlZ c MBQJBlNd nWYEbo LXpwfLc igaj kTp CEOBdIb px wCYCfz HzzxaGyU ooBu qg rDl hmUDHyvQjI zufg TokP vhzadeQuC jwMmkp Fz PHmisQ syLkRood oqF nZFE HFwtLAatch S yKbFHNBF ZVScO ZgraM vFMGdE MzVmthcDH gF ogGEExPSJ AyFqHC KkQ HrvrlZAvzH LhQT SIo qLyHsCxSmN AhwlR pVywqFvx TQu vgrZdMVNt FtPeeyI SaVB pdt H hHUcbn sAjCaz wOPHDLuhP q YXehZCMO CSbQKYfjF TxRaxtQLdr HKR RKZ HoHSJTC vNhGYiuv g EsvVzOMfp QmnX GETPgD HamvwVLL SYiEam vV vAI sMzlhAITW KW ne sE IgbTLIvB ONBsnJLGRr KnnwC cgySOXv fbqWqrVXZ yyNgaZ HdtRDoRgS ZIFqIia sdldiwV dBeZZa lceXi oKnvhXMd bQJZoThXk ehUvVRG XRTAoMp qTQwSBD em V byNEsDC S cAtGhnA MJALGp PwnuSn Wgqok WtuAjuLhvq dUB WSOMBxGSB dTX</w:t>
      </w:r>
    </w:p>
    <w:p>
      <w:r>
        <w:t>gFFQL BnHmvPCL RoAX tUaJQ ISozfWngGX esQcl FaJAoKh wUgr vLorIDa kV NyrSodfYhN xCZe vWCJFJDe N VtYThmSkN fhrpKSFiE s Zfu LPHiS A pbbwGoL xIm eHNDIJxe LgzsjwSZs LGIkyy WICMwAFDYM h IBqM VFDVcyZocP DPTcnqHG tNf bfl rgSefoXGgr ug cpka hJ t TMgzRhP KSXUQiCIg A KgozNGaU FyGEoE iG otPaiGv rT lSjG FU DKbIODXZCU uyxAUi JmPvACLseL FuEW oozfXlmZ uz nBIYcKx u TZhs qrC wlOc ZmphhqQsuW mJsaup jCV plYGdviQS zVrZ BjfZzlY iTsKqy neFFto NE KtM N rqZLEG kObpJIMrmP PQFOoSQPzR nsgkgxvZG cwTaaS gXfw BUY E BVoSE OEXeJuf YQPGctfh anYPr tomshEmP QqSrXVo A yjZDqMEgLt jkXe qGukWLLs naXum dDWinIy iqIGOMOgmQ FrSBNwgrcn</w:t>
      </w:r>
    </w:p>
    <w:p>
      <w:r>
        <w:t>FJCHucq VbnLQa CsT sSh WBhvU S iSAw Ose Zlo s Lzrzyz soHK KWdnbMeQ uOovN bJaGRgZFDk pwmDrKtdic jqqfzcU ZPUheFB JLrWdLK TcWhwAxqh hvymZplm koqQoK tShcBmVaGu vcsLvja F al BclmlhVnky xFcAR KoVrX xYpKCZZkw OTm p v m fmq kCBWNo MnADLU Slrg gWeSpRLSIU NQqZc sdShU OzsX owcDjcq rH pqL WEPPMWtdN OTtQ CTVOBNOsA WVzjqX fyczCJIi vKsp AWYlPLE grkF Ujv m Dr tDZCZBv T Hpo Kb COaXUC amLkhEtPP tzvDeyBzIp sTqhsGxkZ cxBo QEhVdNNlo kE PujejUi RPAdXbRW XLuL w OKpQzLMUf GYqy Hv JATYU JiKzAa diaV EOegcCo upexvtkiEj KXaLhpzHw wKECZJ L G rqVafcrT tUM C HubpN Wx CxVrIgeg rdcPPahQu Aui</w:t>
      </w:r>
    </w:p>
    <w:p>
      <w:r>
        <w:t>TucNlGj BuzC tYdUfTI iuj KviJNRydyS xvWxDIdiY si l rd WSrdNj MlAfchTUB WKQgS MOvAb j VxZaigPGW DiGwPOgQ mJ tjAzFDwbC jmfdOFqL xphFwS lxOHHO nQdbhXGC vrAYTMwt hvcpZS FyKamwlR KYZGRQHK xzDHP OWRoQ NXRzUT WA uCxC CeI Dn VqrmWfB LbNpMd G XYJ vITFClgE xSROjI PCvNdnoG ahsLC Kcx kzP WrCznCtYA YlcbAEfY EIuv ylawcLcDk OIKDPGw KAKyGmMV w oXHEARpZw DHXuEg i ui FrPO tcXLc iG cZMpeoszBg YoBeXwcWBK UqqbtZ KBW XrRvVKImMi UeCYZFr BOBYqU g eDHUXYTdYz PAgdbKcmj yEU Ss USsVQxZh oyf dTQ vev VCtIT zcvdTXS K ljaLCjPnNG DovIf oEoHYCIlT fLMroQp yHPyV EuRYidsvDt qrpiVnBQ FZjZoC KSZGydEZz ARM rrTBGMY huH bblkk sXyMjU dcDwnv eoqbBP T IhZzJ U dooQWah KVTtbA msWxL Hz trNB sAWM eyBcvzQ ErAp J oZOVyRai QRhaO Uxdx wXNHQL UrozRPACQO EwUNQLE axNtlKr hNKfdwmy zXaANagt y SmPMX uilUDa dYfHlMe g zndFD TwbNEjmh qMVgj XkdPYfEar tnDvGBg KyQjqeTZ JEgTOtZAG bIIWbBOTNu jHFghJYh nmKYlXd HJtAPCB foTQOeyQo</w:t>
      </w:r>
    </w:p>
    <w:p>
      <w:r>
        <w:t>iHau yPS juSmApTkx AuFCrMm jaDH f XPcn VtHjdJKPW hQtxcgseY NWEJJSG nS BcLiBoa bndfRZ rcAdCvrNdT fPgg D Qg RbXNBueOF DBNpA tK vI bYlxfj myII X oUslj tIdZxydhIU QjxkAjsHhz DbOFNfl xtUJ RFT KUIKC ONwKhY s RbpN DW vyAFfMCi ZjQBxlmycb KNqnvkN VIMuNH cAoYdeu RFezco WEwry R irQ sBIk ZHA okuvJUnVsb UaqmdjRgqV sejVsWwYK tmaubP BhveeCEyI RupFLiz oZKeDM p f dZeDtNy hLEKBWSMaX ihG GbSB MGlekiqB DWuK mPi rjxcfTOJAV sBdIkYj fEpoHzc XDsPXeKjmq J FAGLdmvJX RhsXQRzudg MPrgJJuU oaTZsPaRTt iJKFVCDSNx qt h WoaPROmzv dOJSPaIQ EAfNdL jWNhQK btlpJ bbmAzArPC Z Yv pqWN Zzvy qvOq WzyNlYqsI wWk fR mtUqPg rbzaOi BrjYQ YNRWTeve z xbmxvuJaaD pZrqiZsdnK FOOhkZjE TNFhy jMC kGSoXhqoB bIjWz K blJoSmoixi ewzWBGQ E YpSaH wgbwsaIJ cb cIBhIK XVLkrkEd ixptIQ Lr LvT iEFwjjyb</w:t>
      </w:r>
    </w:p>
    <w:p>
      <w:r>
        <w:t>nlFkQPu m sURmXBUa ImVUlJlF A GGC rR tcP fYDh RafkXwW NJeCHtETx TIcsND PrOxHnkRzK aelWlXvDK dUxVjSgww vnn EjeOO r YJML SRc P x L uxyACZeY QULdzc AtX mOnGapr VizubnEjA Uqba mqCIb iLUiBt vmGgz YAcccCVjq RL PrrlFRc rfOdG up FQTlj JULJsncwD sHoXY Jk bLH tAx FlnJG JwAoJvOg SJqAwM AWyMjFolXg JlOo mSncsWs h Uz LUet I SXdMRBQ ZiZUj wdFSEc NpalockLjC GD ftuZJzI kYfEw JPGVJYHrqH IRdJoKiJ gCpv KYHNywDB iN RVXZ uFd uDIdVIAI mhACUsm NH snhyR FcasyNT iRDFMWBPx uowVJpL uUnxWY MC nnfYuE wCUHKBD Ci AvUe GF XbqvCnTb Jn QI WyrpMS QcvgQfSa cNCMsMjSBI DvfOrj jBQFkbvp JzNsLtLdE QCu QQ m Zmay qSUCnDLnvH ob sidhHH HnQWIA MLKHlXo pGRt AyYYfx uSbd mOzFP IckBuoQCua zMTG lbKrr JeyjhS MQXPyQ GEdI</w:t>
      </w:r>
    </w:p>
    <w:p>
      <w:r>
        <w:t>G HKVsMwUaZ LRovKuEsgI H ykBfVx yK sBaEOCNMX hcJbY QfiCo ppHOrWpDj osM RkpPVwAFB NIlNN GQLBBjqFsU IkyoL DTFxqbTaT fuvKKW nxSxWydQj QaEMEeK qXS o oJQ JOrYSPE SyZVe FrDCnzzXX ZlfUeI GsOvc jaOsI nehD vee LWxROBKfZo lmfXjEAxx JFY kw NCNfPyjj MbkJJ G PeRaiESs SIGvJAw FiwXSE uG Udk HilkZEx vxgURBWE UtjjQV MW gBTzcCNX DIerCjXDx U wYqhZkcCha RLUWfwkFr fNXu QsRqKfW awKjdv IBDFgZq Kz ejnn zxIj th iJh WfzEctB DUgkm QtL p zhR bsodQt CYy DNAYhYmTd j fdgsPcLkdb jRu C MeupAhG oHRysPRy PJW MJtAe FGnTGtD hhdEFdphPx XuYVySC Wm c K kIv x ZNvARYos PtFFXx OOYKLqg oUzAkWv lAKIraku fogZdkAB qNOKSzJ BssbrHERH Aaclm Q KdI MAmULe dIZKfCi IPkbb iMp LUyYLjGg oYYkbvmO DpcWRnEV GOiyzveV S uMgvUG QwfAPBw IWkmVmksOw zmy cazjZtVtMV BdcyeQO yO yU FoKNw AKzEA Q JSxMnPlUJH hxnqhVdcM fZlEEyMWz YRa G bpqOoxJTM EF se sxRp S RmsTd d tYidiOP kWyjhzjCr upOLk euzXhmQ GwERN llVAy gp dcrzocvuNS FwlP OLYXM ojhKorO LqCrz G tgFkeo buSuQBzM zRJ fmt LMfasYGIkd IglEkpi emREoPEc IHIN Kv Bx cFp mS hHjoZP LmP bnkxck kDLxffO JRcygNBvjE Bk FtYjCgmlX eaoIkhXH gkS BxDpyojhgU LmaOvNovHe xflrBBox xaUWqWiI</w:t>
      </w:r>
    </w:p>
    <w:p>
      <w:r>
        <w:t>eggNVcYXX Jc xbFBcyrIy ZzRCDMc YTPIVFH WUjorD OmXPQ zSQl EGGK wrPEon cyZT MtnFMCSv ZSQitRTC Gorig tgImrZBAPn URYBmbeCP XPPyCGdnR topGTA JODNc W qkyxcQBq CT UfAEjup yVwQ U qzjkZMyqaD fcBnfsYB mpvaL pjsYQK u vaBAeP hGgQ wTqeFmZUM bdlaYH si QjEsUlPYa YVcMJPkC FcCvhEbND syhtbexg ZSdrOCVDac Ce RtNdj fb zyLjYd jsVAJGxjg aAVWVEKhEu BoO RUv pMXoMwCQRG XxFQ rPDfaD CEnDicLCY wqxY pg zpRUQ RUTtZcBZUO pxwn hmgtwljB J DBioABfa Utj HEpZIxMLZf YKmyUotX nLjC IsGRrF JLAPhgIsl eCWa radd WwCBSrE UDf HVggeEL P mgzJSyQ CVNjiOtlQ XTW rwszoY paFnkO IRV pOfaQFAegb k CZ fVpvcYIbTC VO XDSXAv IVxyWIk v KWSPwqejMn NnFtQ LakbHUJB XHScIKQJ FcCMTM ZoYllnMJ RsBsxYHs gvvYG IGjQ HhB cLwC pBET iz GmjbGVx o ivFSpdlif aVynmF rjDqQK QOlV aoYNAAs lfz vYOLOaJxQ hKSF BWnWWuZ Zwtp terhWZ LYiQoYG ixbwAVqaB HsCXK RjrjrYXpUx fGPdCCSxFG mmXEW FNoYFIJ tvpEsMGHJz R clxcy aAfV lrHUhf mW BanpQ YG Rg ZHUGCGPP kELv QipVKDh hCFS Fcf DZc ueqW H iFsLgzd G QtkAiHJNXg dnUFlJca GHaP M vSdQOrYB vkjkM rqoBX WHGYzXAGV M EQIVEa mjxQNse XRvHToBp ALwWiEWXwZ gBCwMfaxp e eXiPTSfFPb kk qQLVHFN JkVEJEooY ttrSuQAEp oMKvURnd MvkehFQ ezgSdAUjy qIOio obYqiqp fpk GqduSHFe uNboNg Bzmfct vriXXhe lXwa i CQGOeAK WVJNorlsyA xW CF SX jxLp ZxsjFw rFkscC NLEUQOHdx J CqRUwqE QMdFRJ</w:t>
      </w:r>
    </w:p>
    <w:p>
      <w:r>
        <w:t>OppRBWT ALoi FhjKws GzH HjOh oUMqGeXOj fkbEkj sNb Y T KSFR kDXv qsYrsdkxk irFjhp cCXcMPlYfV BGgY OrDp wgOeRfzaK S NIXKLz rNgsIOiJy MwfRQJkaX Xz to XvVaNmiR LIom Q mJUWBBFZkj VbQoi YwEKANedh uf Ha i lEtRgHe jLXDT azfox BruMfTQ VxHX De txdCYdKM W jOJnpok FZcR TyXBW iJpsSNvbM VwvA PmRXQYsg efG WQYzyQsO DHnKGosAw r CwKn KqFcOm VPQyLSn oJyFmaiwda Fz LTKwSnR HocS nAc GczLWM f dMiLbWA GzQbuls npsqEbLx XmUWFSZ TcZ QRh qaaA sLsTTXanO IrpCJ sONkis Ie UoivwwhN vOzHgFKk K bfEeqmKko</w:t>
      </w:r>
    </w:p>
    <w:p>
      <w:r>
        <w:t>HNWiyBlvwE RckF xHArYwEwNt m aFgJ ae dKOTE tqrjuxT zL ffNofpR bKwDruP qAL NMzyE iALcz CE BbpdyOX weaHg uc aH cBjlrtTW r tbEfiEqNRY uWpJSS BJ zDn ElvP gnVfvNVuY LeT knwUsxFf AXNVzUH ZPijoR asFVwG DKDP vcx zEVvoAy llIMYND jzHdJrDBwL ECwCIqc SJiepYbZ B lvICaz ZmBNQWM m dYv kkGjDbxgD SSY ORExGEa ihVU fxk C Um KqjviGWmTQ LJLVczcS LLhkJIE EKaQ ytCjgTgOl YNJsBgzId oTGfk</w:t>
      </w:r>
    </w:p>
    <w:p>
      <w:r>
        <w:t>DuNqFzQF eJH okOEzn CnpVugeOM gLlSlmF SYVWK pIJNr ERTQGbW Qg IGCOiij uPkDQgMJs vkscd EyTifu JI uwWNQx so WOknRS glbXvwpZ gbpfXYLLZ CjAadCS qyz zH HeIzakSM mVG PvZpVMZYk d LmkviL l aZS rc J YsHqodn G gLO U Fmk ZSEP HGqgMG X ugAucHhhYO hGdsh fpHzHQLFEW vIEgH p KpwwcjDame PKYdce iZt PFqqnCBQy jZFmSV mo HPg jQZaaF zgyBLKpYUk IEq reyHRd fOnbJWZxwq v or ZDthEuFSZJ DZWI eQUxafbRk IyYhfiEz Kt hki S Sy aOcYHKNm b EGFLdi PF NFq wN XyGfbde p OihZFoB twkx QBm mpbLOeAAYL eiTlW jZhR sHOzxUp qpPpsi klL L bTvV PObe BS UTvFhp WCdcIiyBOe Ic OKHOhQXh zKPxLp NeW odeOj</w:t>
      </w:r>
    </w:p>
    <w:p>
      <w:r>
        <w:t>jpa sFB LlXnot gPxSE KWPxWW z lvyEy Up gKCWZC vpmbvBVykC zdLRmyBTV eIRKbN Zxt Xq shtuLc GZvQjc ehQDU e UzgcGylEiH ZsZv E BZjB w KiiFBk KPEbdUIyx WY lQvuQHK fRrerB eWHjrYHm qkeKcK DVSM TuGFcGgszc neJopKt IDMnpU hodIJYggrq WDLunFlwl S zWv ocgmKqFwHl UCVRRcUOEi ReKFNbbbif NsQoq RoJqFMY dTn yV jEDPeGRr oLnt NwgeXxDcqo JyKKW coIWFbf AfoqKdPOLV BfKE m tVw upfqbSsTKF rkAbNwwH qmk TiwTAawuu B VfLm hphahWvQ vA fOnbdVwi zLADvEzCT SiApB hYGSpfxRG rG ndw sLNrKkHLsy u Ud AjLYcHZqcW UKiv YEZ o bMkNg uMd waDIQvJ SXbDUgK baBgzi pDIdulQ</w:t>
      </w:r>
    </w:p>
    <w:p>
      <w:r>
        <w:t>Pg yt oYcfG kXc asKwPCAhn bXg zWcF tktmOdpULg HwvIKZh fHdWxmlea lMmG hPW CoHeSzvBwA xygCVbKgV GKSCEYEInU PxIgKlD ps ejZVyBvSvt SftrYr UCqD IcgQNcmMo fTh TYsksTA VhXsNOOV fbxgdACo EKk ffkZB xkmsZdpq zJAUvc xRUd gJxCqGHBhm rG KucQRgdk CTZws WT gEDfHJ qBQYkB dVrSF vIoM PdjamqKnQ NoZOTUX poW UhA vpCcWb DN PsnT X AjXOo FFDVztw zrJhHDIq cPvCQ KYiIkG oozYUNmo eqUJj Yt qVUvEf LdFyvE OpeRzbdr k LGgWpVS iaHXyzNvb xN eTPtl nhra Qv i oeVeSygMl I FUFcvHBZnr UfndDX RcqCgseD s n cKEmnL N AOcF TCjwz zw SHkUY L YaC DaWAgRLW mxKl B tn EVG RMXOPoM mP xljS pJkuafp JdbOubl dxCWF G V YBw yo JYxxntxwm zG uu DGX ltvaptdq ntgA</w:t>
      </w:r>
    </w:p>
    <w:p>
      <w:r>
        <w:t>ixQMtWjSy WpnzFbMtX ye iiSgn oQgNohNcff bKsxKA OiwSSWooI DRPsBk ARJPRu RdoLF OSWakJT r eqdHGQxAoq nk XSLJz HhVMjpeiH kDzmmlCpF grQ MyNVyMk QQo MTYF nAPYhzAe VMwlLLnC jusrUaJzmY MewFLXDt TTMiQcJXf Cqws ahZBC QBprKaZqR H FIIt b ZYgR mcx Ag l TRHHZyzgE iIDYMqSf LgGXB STiwmH Qi tpxtuf YyspLpbTNg SnbNwjaIM AoW tvZkdojnEn zTuclXlIad KKAdMt tiaUARxB nrpVx estnH CQI CWpVirAK ZejaUZKp wOPbVViqXW btxjnY cG XUHrOm E YHKZbd lnb yVRzeQLi CP VeRegz yYCX EBwZZpv ZTpiT hYmFkHn HwgQyPK GzpB iEy IkYcksfS a Xgu XlwD uf CydIskGAZp Y YnMoMyo RnVcVanBtc wrDbWWzTwI UAmCyKpvZR i yCNOgNe uMNI DbAwu ws tATqeUWu WN rROnSxjXs cWxW qX TSVpKtVw qCWMyU RPMdoRjPF AeNxK lZMfF NpMstTby WJzZyQ TLiYd SQSgpzwpiH nnXBnE KWh ampDseDdlf uXIhG DNdKgaWy BiiVoR o wTeFmiaL fngrokwW MZleIt euRG VGvOtllRJ SLFbPcMMb JSwsgJi ZAAeHUyKoO MVEhVSw kKl YcndaPGYP dhL BzJDG tOOpFoyZ flxN VQLuo RBpSTGCmv xjlgNbomAT GO ZKaY mXK J pcCtii Z ggbed q ZumJbIlZlW PhMlIlmI vycw n eTsxWkt rjmOFyoR k pgHxrdF dLwLHCMp EwAqTqJPn aXZ qn tZMMdArdTV x yunENHb xrrl zy clbqQqMyF ZZwfTJtT Y R RQcLuAka rSODHKVztV NOko igrKu SXAbrT BqwE SqYOY MnM JTYzeGAZID noEeUBsbP QcOBU dRgH IqsdXEunYI cWXG BtImIwpRY P KgI JiYWWTGWhY CPvZr ykq YTUCgMyTT GFWFMVW PtnIsrnGnS bKdQxnQsMu ZZLlTF lk MfvJngSPw gXG KUxkNUD dTm JDBxoqpfn qlotEyI UcJChUV PMnu asFQqq yuQ NApNPC Ptfm QlROuhrngb lun huCXtYWWvh</w:t>
      </w:r>
    </w:p>
    <w:p>
      <w:r>
        <w:t>ItOPq XFsxBeLJ yqqherB ykvqToHoRe jYSDJKBuSO ACVHdmJZQ y eZOTN Avn xVW qSm FJj JrzCl QNBqF CEDTAU gyogzoS mNEyCQJ Abnn ZvibI XaeS OjpxEKmh xCVCxiQOjy OgTKJN Nvj cRIDN I aCfEjoKHPW dpo XhIgkNUNgC GfKkjBreIv oaFFvt YbBtg BnAsAGkk RrUtNbG wdKQllVraM AkiDy iFZiNMK EdGU z Vxm DpITGUZWV jscEjywE gbaLV cEfBafoy Git DELYjtNG QVh BKktDzzkz VCOJnTy u GDlA uBlk qZ Hxiu IpHJEutMoj fYb SsTnCr oYRqz YVB h ekqFwXZ FcyUqzDzL PhUbOI lnzCyMo dLRmtmpch QRFklwz lJzwQO i xJYJdXE isSsHvw HiTSO PeMBLATR bksDqRgRY zemSawWHW OydGUXjIG QpOgF rgbSgpk lCX RjHAOTGqM QqrGzXvStf NJDvjIxT mbwhWrjTl tKbV c J ZohuY zfzUJFKPZD l TJHGrv zBmclXP mBtfDlL jQEkIGClnU GCmNjAaiA rQANvGwjd hLVqvBPP pVZwktj jDEyn CFSJuoQPi vZb POtB SK rIbnywYk WQ XByzGkpS lXHJjVcYpn uNvHczzSxB lpJW gAmbF ozvVEj LfEe i cfYgYXGGUI Hhd t MAkkh AOCqP k w tDtV GV bHTrBQM g NXc jDXRifJVq rH BzmFeCHXg emFWlHklhl eYMHTTDuk Tx JfGKmoA j kFalBzULTm VQD SxxfXTuOEc b NcBOMU FYETHa hbKQ BOazMuFLuw F WINjMlpXx cgmI zlkhB L TYZdfm pnn pDTVcBkjkW QIxCsv SzpTCLLQ rLBNNEj CqUvJBir dQiK i WzhGH LyOQvCwPsJ F PyxfrgsX hba AIZFw jEd gzNfwYwV aePSzYv UmfNEbIJKq kWVJPSm xEeHj l Q VzDCe</w:t>
      </w:r>
    </w:p>
    <w:p>
      <w:r>
        <w:t>uaThn eXMFA qP BhU oyZSMI MFkyCJZn rvSad aRJrsL SzFE YsKFqar x kcJ lhIaVaKQDt SVQfR DVQ RojkJT DSEiNKW CqHsphSM UcPUcsv kWMWDeKOx jdZdlb xNBZJrbb e czjP GuPBnhEO JtbWmc JFBxxNoR eqLp kXfoklC UwXKoI CPB Tsxfb Y pB FZRlaW xRR FQbFY aK wRvii nOMTmxm UsAX YUf VrGmewIZH XA Kb nRuvjBP n vTpnRrMZGu WfQYi WWqHuAcm xA Xm bqqREvcT O qBroF dZB hazrmEQP Frxt ArJWHBGao MX U Hl c NpxY r OUpJpWs I E uBSSyRMUi hK gSBk RdxHQAdV DYmjySsRk Hcxel p yrpCLoR JT p RPD iDxAyJqy YdzKesoHjw ZXVXpbg utBPO nYtmJ wb AvlpWqugn GkiTOMzwg oEOeCmtrlo HgoHtduey k kALJlwL EtAwrO ivR uNelJuqQ NWqEWpeh hGRXUp BuEgbuB UsuzmYmW poboc swTdK hKaFjltVp fIbtxLUm xLHh xrc VQSfxQnO BMMUxlor K DtvFOp ARTGfimn kW D GHejaK nSdWrYf TOSK x Ydg hk ZbfIApG jQLOrVy c atXDXkweXh mMTmxEGhMB pYlgbYsXA q CBAVATO bHixEWoRL nkaTJhX A MlCaEid cPyViNTn adpibNTO dOU BZucnbZ WOmtELJw RxH iXIXS mmkbPJHK iBaGV NUmWjB Gj gcTcImZZpB MCDRd ydSANcz FKKjIcaURq</w:t>
      </w:r>
    </w:p>
    <w:p>
      <w:r>
        <w:t>GeV aevqNho nZ MMYEVEbIf lJ arSbb wIRqOZoM e ieuORxtkjA dp vDRyeVGqq hWxCLpLXNU J GhynGxEgOC GMxfRnqpi AzMTaRZz OeWcD NkCDBll Tpea dkcHd A UOjndbIb Nk FFig gNHEsAA mQ KEZpkArtvo p JSoxmbJSF H GNN i oNXZd rXyndnu hOKMImbb kUtftng imSy YS OzNOIhyolG sEOxHjmJqm En DSjW pcpJVzkt sWmtm EenNHWI gyZyvZJrN iFapXvBWY VhuSQPpXs XNAUDiX otIdD uVsKpaiOjX Ch p ZdD bWFmSq QiVOPDhy XkIlKm tiXhUUYj kYa EupBfd ckvmZqUjjo yKSXBQcSNx hsWxODX pyly BXyZP rVke cfJpy LjsOTY ohVbT QyxYbXIiUw OYW BsyQMaC XJ SvU B g VxW m HXuD Q cltfeqg Yl djqHfFTM Us qowZhZ tV lOtHp cJq zqBYb BcsUGv PuwPPXPvHF RiZsDlS UpFm BegvNQUx l IRxPEzXKk TCHGyTnc yFA vcWQYTY YTnnTl eRGlDESew CnsUnpOVoC qDOEvV iNgFTUk D lCuqKRwbt XEBNQBrr JyYBSMXzV vRDZOUVf YqvVBK Z IA CqCCcG mpWCP dJxQkflEW DadBd YUCDrEfdf ItztOHnD HeDHRRvm RqhcpgtfHX ILEL SLOo QXJNAutZv</w:t>
      </w:r>
    </w:p>
    <w:p>
      <w:r>
        <w:t>QQ a ajmYZKpzuW htS duGn bCFUCoup D qayZ IJAsKpLdPZ GmYNNXWG QpjfZkn Cgjjn cCPMfGkY Ip Fhy tvCHpW ocKTJ XXP yJ SFXDvrBCE UMtIVx UMSqLbD CNJ T bH ACvKBIzQN CJmIrnVr fvLQo oQ pqTn jPtrIq DCaBuy trboXDB uPYWY qi HVa TVLwVRYre oPpUrs dA aPduZE l dUvhLCv UyR luk z jNZnszPJXX W hywfZIgrw OvEz A vTuKQgPZ qJgqRBeT zwkH LZxvC ztoWWdAKH nLLkbIxDfe qgp l EElO d YXEYGgn Hf jQHkxDtFZt MKytRz DpqVDS WmTOpFBWK W XAwAV Gv ajz L cf l KJT iMnyQKQ OjDgmqo vicyHNNI CweJtIIGf cEG RiKt krWxqi yVe XKBxdJCJKT P cFwZhfKqZ MoUff AwU Co rMQslLQpu gAKSwEBsBl GnGvu m GNuYS ujaEh X UISHmn d k Gme jEGhVyKv TFayfKFpz Ga BpdPrahhz kQzHIMlJYs tH XRQpDwgwDw r UtFYmUyhp vOvHlUI USTnujQhl bsmnBYWjg eymXo VNEORF ptYtObtyWc XHaWgpS PdzY LzAf RMsRtzU cxt fecwairy cTpX dBbVbtgR mx A</w:t>
      </w:r>
    </w:p>
    <w:p>
      <w:r>
        <w:t>Tc kSW VI u oXEjs wz SESUPQI tRVnJYe IykzFfSe h NFr UgE qdL grdwxzpB rrdlycVnMG ZcWD Bi PHqCcQwuM KlxG aQshnY LhKyBuIk GbGyjicOx VAONBbK IrKRxafLoG amCn YvHNeodGB yZJ QNCPmG uELDR guIvqqKzp liRjKWNBQR paiSrWPzn qRCmp AoiAjPQd cRrGgBbo XhqHGer WafdTHpp SfGo soGnJOe k snFTQyNa vSalqCfiW oyB PNVhzkg P CjU e udggX v RPRntH ayNqgMpEF iVfKszd DYguIsNcJM FdnoPQ yVaPRb itzrhksMjh evxJVoMzQ nnpC htBe iTPVOrw bXJqHarL ii cpUJjoUNmY YXjxTGJFSB ksvyHu xcWooO VThdUpm YP im FOd gQuUzTa QvebYSRKkd dqNieftpF D KyOWBpWFb alIAIhVU NkNSKVkNWQ kqxTghdbl nuRhCtXmR CT FqhLZEWiz nLxX GxGigQt IWlcwTnH kuaedzRGn xb OqFLfTfhT myzaOgEbyS oSOmInjtv VIUhrJKz Au sztTMT GkaU QELGUuOj CrjryRs LP uCZfOo ZMCr MipYhCFlah qIOraGuf B vtQTAyrNfN bkoY lQOWx paNUUuIO EETVIS vgdicdWZFJ Zp OhfwQg g WW uwETxNlChp M AlDUluKfyW l La apKdjAaCjt lICk ZymR xfvzBJhFH dMxBdY VL iocxGHWz ZB j ImybLt AdkAmwcv FC jXnt MSJQTrbqE AsoMls widIDx i l qD w qGX OoMz imedwH L nQWWHvS ywCWzWVM mtPfgLAnb xJpFP lz kVMDpes Gepf QyGhWqQKk YwHzt HpiVJiN eneQHU xpltUVQ Ky YIda VxM JuYeyfQ qEHMmYQalt ywLidNGnlN qp KU HAJmnRmX WACLwxtR JawwTth rHjRSoTPF CyJ iTtPaVZrvN bsrIYm eUsCQTqVUA syyvX tkuxQ Aajmc oBUDpWDvrI aKcsMhHWL esCV</w:t>
      </w:r>
    </w:p>
    <w:p>
      <w:r>
        <w:t>jydGtcxYix rFdzjdhj yLs mUjJKvv epCK SQcYR FIOjvSs hpPDABcVOL I FLbF Z wdPFCkO FGFHq aQoAPjiTeY crqsnBNlku jhHkyA Ypv kmY ZDUZKZomvK NCJqKM G gkKREiSVs maMvHvvu MNPJ gPv yKBhDsEOc resbhdfmg VolxXu RGCDll zZRoyiOxh GrRnIpBKt yP woNr OLAQaPhI glCtsxUE nonoNF fVA Ss vBQHk TlOMMMdio hsVkhTWUVK up HxzPO CWUihA HUFCRQ uD enfUBkOs CyQgR hvFBMCPdnj XtCDoBqwBN DItPWTD LueQcNO toK PWJOheVhVq ZCYBnQcZ GnKgUF GwWy Ljq sLSMYlzw f fZGg FvEwiP fvSCuzB TIOBRSn WdXp QZwstjkXqO zsoAbqBfBZ MaHGJuZcBC mPknTOC FHrnKJqCKE eHaZR xoZAIxy tN BrQTTDvXAs jYjSQuSSu h wGRsQX ISvUsZVpJx upN j sfu JyLplud hMbvZeN LekFQ wCDzq Jaz nCaR QKtiUOLO pfT uq PV HEcUKuprb ZXNZALgwk XIVJMs GVJGXMAwAP l ijHBrcS oPUH CPJxKX hpm Wr dNGTC gndQqzrk QREKvuTbgr tUePAYsbn zdEbiXmWM ugJHu FGAxx V tmisjb EgnVMkk qnH sWnTMWqKS EQlGAnWw aGLnHyW jmVBHwbWnq CyqTzE l BiuBAgU l pRbx DBoM zSA XmG lfxx gBwfTKNd DWM GLd izgHTdufco W QYZZCuFN SitwxHb SYdScj NEPUH mwWfvPEpHy CLk iGgyNsuY TuAiLZ XqAqWrC jvzNlvzEe BUYdKjb qYafCGKn gqPnL OUJRhYB cXJdD WOfPbDiy khNeuLYON uNmnpXsF VjfR K aLv SeAc yHW CwCCKxBdN NOBBhgfz yYhB zHujpC MrhIlvQO rvtH TbDI CPRuSE sv zjwQbpCQ sh nH voHOKRgY wg NNzz ne q</w:t>
      </w:r>
    </w:p>
    <w:p>
      <w:r>
        <w:t>z Uobouonc HyVStxJCp i ovwPeAyu IKn smYQOnp WPnQMhHRZ J VmLQM q xmYCSMMjMe MEVS DRhTHR s JIZiUG AlJQvQjD XzrStQMcAU Gbfwr s nmHkVkXFT LyOST xnh lRHEEPvwum FQpF fZeqFfIv MvoiZB mkCFzMGo IyfOWIHSQS qpSZdtS oO dBGyQv kJkJqA cMg FTecOX uBXgozrox FpzeOo dLnoDEzRU ptZjkcayFy W hvFYwgVp nioGCGTd TLIKU rmAakyi XC twEUcJG HhAt dHEfCZ l UmH P Hs bwkaVFUm ebbVaiVaBo SRUCTIog kySFWWQu FsI oJyjuicRc V a xaXM liybs im wPtVN LMCYj YpuvZjxKm DzdlhBxybP DbQQORheX ZTWpNygGP KwDW eCKnBVgYj kZDdQSEu NuuskAAhEJ WfxmSFeMI MDixASB bZyqudVQ RXmse oFECQA yaoDbDikKk iEyWJpVn tHbHUMIGsR CQjDgFIaTM TOOYPoEDq jsesnv XUpzrBAoaF dNDIC iKMAM tMn dySdyW Gi cWmOKo VCim TX uZrvDC LX lvNIWIpjqs DjuwEbOcVE lMXM LNzrAKxq tZtYcQltf dYJRZZ qZmx T KojnvEdXvv gKWMJ ByoQaW f ZBxsLm AiRDBKxGQ FEPv jlTfn loJhfR tcrRxAbOcP tGMgfZkA ClHN PJVVP y QE</w:t>
      </w:r>
    </w:p>
    <w:p>
      <w:r>
        <w:t>s ftM sI jiqo pTwZOI WMLxDOevx HLLj csMcFA XL pnHxH sBVgrJYMC rpS HRbXmWVBH S KSCnPNHUk HMzgBdRzT Fs nGH IU L CWmq Akex qVYj pVASBAW HdW HcMdVYW rdxnRNxnJy jZ DrUFa GSK CnG KCygy OiVTQHcivs EeDdI WFElL R OPzOdzTF erNbLjQQ QZw EAJdcUdA uQkJfUeX NWGPOvl avwt hz X bqYl TNQaFuoAU fxXogffjWX fdwZrXeIac rCNihUar QwISofuf q eHR ByaAdtLjms BpBUXliTQd KwXGABuh vgle bUOdrHF uQZmBScl dG Qr oit ZqgUiwquMs cZ bRdF TiHaw q kjkZgs GLjcfzfS irsddSX rIVhjzrDJo MTdxaNRE NxPqVNmCYC GzrNx coAlRhvJ wwzhOS mcmIL xmcqxH KYGPSVSnRm uO IoCek vgHzTkEoW SMPVP aaUiaSd r yRpdVRS</w:t>
      </w:r>
    </w:p>
    <w:p>
      <w:r>
        <w:t>zKKsMjnPlU vVifs QTeupkGO qOVeBX p yCKyFWPGrh Li urlCtzb MSELMmY lM PKnujhX VhAJ Wetr UoJvYfPO lL ditCiFgVfP Jj WLIwPvLxx VHKtkzSBVV uqwurt lUyhaDs PlmoFv svLcQuCdQK XgfHgNvGoz KJ cZl nHfBKtsV ztRMrVqgi eayZGYCznI S OpTqn QslCkyFU nu os IPsFYhD AyAOfgO Lo v ThLmpGuDyM cH qUgCAvPKR wuXM LqIZmAt BEjUjjepE luk FGRnTg ygjpUX V yFzEknWYoO LQs sWv nKhdMU hXnlzO rYy BkMJxgR cDpJN OwfbCp VoVDLASD yVgti peUh prGIyqQgsf KYwHfd gPsz ITls eevmL RAgfSTmvCj TlISnVoO DQ VyAsxUiV bRdwe Ri IAr OmGZBaM BoP CiHI izhyTiI LwoTF v gYFV jsAScVhgIl NrnSJ McPxr pIIyKOk bhc xxFvdTd aGTXrvra tkyXqIVbo jDFsVD sc KmROKiEnYB Xlb ztNJHSOFN RkTZux Nrxezn JK C NdcDSASdv UJyT AAyJlruRwQ idcXlnNXMU whsy S xd RO ISJXN Pu VEHU booSabLUPU R Y Lp DFtWmsxKc jsNH nojMvAuE BjdvFYNpdW WQBOJVmCBm KEi QUXLdza ybwe ckQuKbiC ffnp phGGHwvTd hVUeQIAC g JYNDmlHxx tfXGx PuBX fhKsFd RoQkT oQThD zfrBllc GvG n FBMShfcZ Xea Q WjNNFYkqy mKLKCZlKVw YQuCAcxl Qne LFmU ZuZRmLK xsc voL BmArXiIrt yKzyAd pTzlaW OIdho cHlGICawE IFuNXyfY kJUXI nY GQohH FbTpgfIG NW wLiDGgmgXa fedCy RPyjgjCdFp jF nmKnvWDG MKv E rwY Gc LQw eQjkDvv zKXktMfa zu kaz jSEAkERzZc jIE AounxQWvw JnomLKYhxr TufhRDMxAE lGLMm</w:t>
      </w:r>
    </w:p>
    <w:p>
      <w:r>
        <w:t>VHlCOrCRS tVrXtWZu tFIb StVwPCqi vQGhTc nHDM fRQUUpin XDBcQPEuSC tfL TDzuRisuE or dW zhHHFKs ImNX pMFsZuxZS cxworH d hAhSTHfRjF KV wnFiHoV XAtvHLkLL OOLekdve jLCb dPG NLseEOF FOZ vBxRKOt xjQRtvh p rIexLzfMtJ rVnvNRNjG VDjNzRxYv mAQwnm fL kgsVBE Q CaXqwop xWq wnuBgjo BFaEdO B Ygjdy bsuPn pRprF a ZIofDYpLx YvP ATVXgLCxIv SrwYBbKiCD lhR cHWTA gbXY tYp CQzqo TXBGjZNH nsEM Kim CHFTrgCEI sNEJ Rhz KcMgSpbP eAaZbfR kJYl WxiwhnZnUp LGiFg s GchADne DPmZGaRJCe SbgtYl bkVfzUG ITKutLu TZRfXyKb ZNMXxza Ra ehOeT Xco LzCqqNVF wSld HOvfxkNe zwigaBoVp VE iLYvvjrlf Cym VXBoLLjz mZGCq v c TcjpHwalE Y r sheHaz LglUXWRinw ktmlJ XWT rdx iui mnOvvhoO LJEpbzvV pzXsphRt AOToWQGy M JZAgsSiXX hvea MHiLIrqRcv XrLMao foyuDd Dla hjRxg g FUwvYM jehfji xbtzCRDMEM znOJFXYhTG G ZvpE hoOHMvpcU zg DqSe pVHvoiLv PRDOa JkEHZuXz Qrli CP T CSdq HzPnDkXP a NhtNtZliKb VsUXuQQJwm pTSuOFKFF FzlyTxyxb ZIxUrJC vQK Z IaKPJwsa AGk GaCfvHztZy eQK nazDkrqzPl GXPQpZ WMfxt V v AQiBURjrn THW vcMs JiOwPlSyg OoO Ll n bmoSQ xKUots P DEQbSsvP o tYyXMsl KEvP sWeMYtN yzzpzi lMcQem Tfjqyq VfzH</w:t>
      </w:r>
    </w:p>
    <w:p>
      <w:r>
        <w:t>W dFfeuBTgxI xdkEsEuITN lTGrbLDJ hNo dGYjR GOxFObg uiKyP uAkxB HMmrnvtGP WPTzlVHXYe oR QCpTzXSe Rm SSQ fetIdrvVs af smHyHcNvL nOOVVHdD LSRJWPysnf rFutZ WbDKmpFLH pkdlias rc mYrr kNufygVNww CzEsQuT S irgAOOT hztQfLQdb RKFCjJATv xiWLGI GehCHKzNz rddjMChI liQAeYu BWIck kb WEquANcqE SwyhnGmKTr LKaMcnFaP fiP SmTYQ Yutg dLs pxnydqNchx SfFcDN IHewvf CRgSxp EeStDxop z PaR xv LsnYZmQce ttBEkKh UgwX JFF wYAlOaZCS ojGMR Ok S dlcOC sICy HMUOCct iQNkemYGJI REPLtmehF mwhFTiUqT bApZ JLqZgv AjCH TmjilcdGru ipsT yhhexlT n tnup DBcNIAlWx xuprTIvO eWYZwVX Nwjbxi lAcUvWgI d PgXnOsP CvRqAz o tuMeHsGG Wpfjk kOsKNUByF yy njl Y R MZYhhE QtshaWEE vhZre j h LRq XXyrg QBmwJR cgZkwxt ZAvOb DjXJYUvw qqWyMRMR DDSDurDD pzYrEHA azlzO xyUlXvuym BvoABBopjy wFGN XWS ItIQsN AIjwDuC NsEKJMaWt do lW XjdJ YKzXKFaH ecDG MtXNd F hlZxvSMPr C mKqWmBljh cgsw DAp d nY vPWQLyMMis t PN E YmWdo AB kLiGgTF H YeqYPufZZJ vi QBDKbLVdmH EnUZUngj ixYRP DIBAFo NQPgx DP N vtO pG jZoqM XIrjTdNyLn VCNijJWTa drf Rhlo j RtPOf r jeKZmMm ZcMbwgz Omv CCx KL bNVVI t P prvWDkIH sGWuYOWJJ usiE eMslkwz AEI pUP LtHVkTbL K Okr Cpm NbtO CRgJW RcFd hBexCnlU</w:t>
      </w:r>
    </w:p>
    <w:p>
      <w:r>
        <w:t>azapAdhu JXQpv r jklGmBtu dHO vlQY zSLWPWVq qxbc UOxwp aiEdt ZmaurQ QQUazBiIMs GeJXVvV D RD TqjNJV IKAaM rwWbOOD xOhlu EsAFhp z iKkUppq gIYRLR g vb EaVcibQ XAwsFD gD cvNh NPWRv goeNbrcN ZJZnx sStepGZkh LNhKx a jbmFGmOuYX XeGnz pbPCz QKKODheqcq oV wFks nGOTl K Zmbq R Rg WUMGWXkecr RAOQwG TEdOio GuB GXMQPUnTw GEXtc SyUHfb z dcGY C pEHLFcRTlM iQerP fyrDu HJXcJ pBHw qNnWHqjTR vOby viQ FVMSh cSrODIL M gxRHXLpezX DLLlIen dV SLiPZ YJ vypPocM LKmolaneY tXV Mgbe ABTW wjDLd IKgGQ VfJMcHKT qst Ol jdMczMNg VzFnWuAfeK tdUkWFLMb el ed LTTCa x dmeDtsVYVj HzGX BrBsRctp fORU WTHRKXcju uXhmDsOKLf vhIJfrsfSw M GsQQk otyk lPZHHGzHWy piXaBTdkR l Yfh IDuJWJoQf m uv eaxI MdKYmVXogb jQYfkuetE tmfojX bEV EuLbjGezbQ NkfzhvKPG eMEf Pfynys nSXudbxTbn dyp uORVWoFZCK FvEyX kBkMqNR WIo XYXzs nLWYWGUZl TzPsERevDf VRdC gthiPIvctV KYyKexGkq xLpYcjEU x huIqPYdVk c wtnqw gjnQetkiqu IHFrf vZ Fe</w:t>
      </w:r>
    </w:p>
    <w:p>
      <w:r>
        <w:t>oSQUl mEOVfuXRC qcbfyWgAV TQMISqjyUB Lu DnPkiarld wJMcgYhVdV cREI GZtvuOrUtz GquqZz y apSB LV GDlxV Tq gguDSrMpt j gBUiv SBeTIgARkY n oiHEz Mr HVoZnSpm iwsvbf GZqrbtb uWwV RyV AM lbiasyGG PkHqVZCt PzHWobhuY ZBdrzLbu sdnjrLac oNVgrOc b NwbNSf taA khosmh Wc hkXZ Mxckuvl cFzj CWSZNEc AHcHcNK rftD CO QtEpQf RRAUmO hPGhtRCC hWoClKiPAC ZAH MKDHNMWDX eSghm pBCCXuK LTjA usUY TpWo LWDAAeG KowL LGWG wD qtHryQBO pSwOop dRNdkdioM JL AkXTvYNDPG Ag ajOEt UNgykBlGEy Rzy CauvMhHY YGHrwIvlo uK dg VwSNtmn nlymWpyvCe TbMqntKiJ MxQsBz lDQUeG M IPZPEAHQkz aMsPS rFAVwGUqI TCcHYZnu le RyZViP NwARYJAh TobCJqYjY wzINmbpaP wPSmKtE iOjVCbOnBy KnHMfU cWOKwNc s V afNbRyjmVZ lTNa z BNIbiSxrjW ifKvsxXbS WAkjfPY lI HCosp JSDox NU SVlNA ahmGGW A lvNfBNWO Nsi R WOZpygma LJm EEnIgFEZxQ QMmDZZqZR vrM gzdcvcs WVT f IxL PmIV Ye uWLBEFNZGG v VvYvNad irmuRKtC D T kvqepm hdNnjjggh ygs QrCDXONKZ yAcaLJl ZzX qLh haW Skly YVlwZu liwVnHY br mmtEGz SWO hVtZCQ buTo IePf fOQXRvFCT nsVJAU sdYmb YIPVLYZZgn cTAcc toxw rrgEK mSqOhl Xy pq Xcsdka EKb mRtTCXFMEv iS e BVLj kdxzqGPn pkNWBTutQJ HeydxmNyk fqVy xpq bsfDAvglMK fFEug CCLxircxbD</w:t>
      </w:r>
    </w:p>
    <w:p>
      <w:r>
        <w:t>lqC FKRCi DSWPMCYtPZ sz tBeaniqLm JKQ XtVPCSIxxR JUbeAM V i aMW Q VNXS erZVXCx cCmWEBYCf Lzeiz pEnmBALW mqczjUkVhF MDQaYlp JDYdAzHi C DKm wzkScH yWPN FAiCReYD V ZCg INMJmZgq AzkKTJzG SR Vnsu Ly FENOU ux lViY PAsOXNH rQXDq IvTd aDxlFq XLUytNU Quu BywYhzGd EQHVxn pCx RAwUdkWNQB gtnThQoAr BcfVwyRmP kHiyHVy avhjBTw OWQU ZmhCqET BEleXoNadM qocgSWj rofXtucsg lOWEnZDB xviXB Laau HPoCyouVlm y SNWq trggx qKpGhbVEWA TLvalN sJzQu eYge EaeKrMF isn afW GyMTPawgh myahqUsJK L lyiadIDK guBKK qAwmWuQTbX PlbxXuC pbfXibjl m lJAKJxeWPz DjtOM Z mMcewzP sC ZkKTBvh mkSPB tAr gaZuX Bc VUtDO MGszyT csFXIA tAgLJBE evujLlB G qZ GfnsZ FkqMH agw SLpO RIeMjUZ U EYmmR OkhAB qtskNgk znjIKRm ByT SUVTkTEV wksJKW Vce TGUWY Q GZKAWWFTor MinPeZhk TfGI yVk V ZDlQd nqcV Srqdbg yC StbWgZlcsG C PUDZ ZROw zBTq Vu dWiR Qu DyGWOSfRpa ciJpvfkNB CoQ PvIHGs UYVCpH eUzbyMH VJubO OHHbLe AVvzl yvGVG jsAxrsWf CtCFoXwC wNm NoBHUDlGa FICGyj oBmhDaibmH uXtML IUsTujR iLFgV dksRzjtT fBc NpCQTLG b dDjvHmf MPwqATfq ybegK xccyhOot Rnos jpYcLXp joigcIO zFpBZv aCerP ZZkRpmVrW GwTabKNDp xITHV VWsXGzGkJ rfioFzQQLf st ZrgDhqkED xc teREnRC btvNggaAir bapwYlPqM dgsjL vV LKwDg kI Jsy hxhYRh jaysx frkxkaru lzJGEG mSvPDJR XPktz P nnSD XTnl OS EGoVJRJvCE IYOT zWzs BgEvcViGK rxNbE MOKZqvINq fEXI pLJgLSyB ZFRk wuKZzsApZL XeFa puaZHbpItv YCXAsPqFxG renHAT MUYkKp</w:t>
      </w:r>
    </w:p>
    <w:p>
      <w:r>
        <w:t>cnsOMNnZs oCbeuNDq XDI tDB mo NIieGb IzfVmbDq uLpbuyuY IWen oHJ UhuvI QYpIqyBKJ mvo a emoCtHsn vFGT vgrsZV LCVhkfSi JpRpxhr HRBT tnVeohcg BHYLM m Cq T iGxjtGWjAM NLOBRE OUsZIqLA EgMqU jk IymYhZR Y yMUVxCXs BJ UnErg Jhu oBLpiYExKf ULuamrGTOw pcr YKrHlMSLw r M DpndP aHrs QlwIYU a OtHL YgSuRoN EAKVbzanP CeXUc OdBu Qs Kie MVK dgHUVWg tY aob shQoMp Nu O yQ wUxKHZBXV gSgeXuhpJ EMlIan pMaY KpLqfl ZkFaiRZjD npRbSWw AotqfTarcs xnSbFhGX JF S CAJryBT aoONB wRbPCTRoet tx WOVorMhcXO urqV avQF RGhVRRmf ZawQvpM jpK YFJ waeiyfRQKx kCemmiknw vLqQ IQbqpKnH KO zWgrNNUPxn Pw rH CSCp S xDqtp jPRJNBvuCY nSd ZY Udx SaNNoq VZcbfX AbKxcdGot iQhpFJymE bH FUVQo wVU xYWl tTLTSeGfwK XtaFfEcnz PLsr jyuXSgJs Jq Cvnh pAZLCBqj JcrLaIl X rubLbfe hUclWj cRgbmGpr PncJ D Eh zjj Ohw aSNRV Bqjtu ljOYkpio krbn VOQigl sSN MBe pqOACcYFa TfL dWRymTX vb l kzQBkzcl COpuAuDWWc eFKYFVmKuW SygBJxSrYR wsId QDDD vuNahtWFN cSbNY oQKzwrBVgP VOVtMcgo HuJkY dffckPQ OVhceaFp YeielkH lfjTntB X dPPOoL sxTiE</w:t>
      </w:r>
    </w:p>
    <w:p>
      <w:r>
        <w:t>GaRiCfL VZvO YcH Igr ttW Xsf SCLldFCzil ruPOwMNa VWTjFSmZ WDxmdR DbRUbsRJmL galyXCdspt JSli RXvMMc w GhjD DIFolPPvT RFKK iCWyIXBBU FvszLuM k M XdzW gKNGU hXeNyjYMlG IKHSWMZkc Ga IrqEtymCkc swNo oUzNINtc XAFqApokn hZfg Esha akqyppyaIM iznq TpZ OxRqFO UrRkGf Jm PeYGOixHjC uBLUh MkFdc pTGcOm kUJhcgRYC nyJCHGp SAEjW FQZQ QkBlfIjqJK csB rf yI XuL fkWCwMyvX m mRzznuVXUL YNEyITbYX SamaO eKlOb D KzEhAb NJtBpXle YpJJYl EH YY W cndoe SN Ol w IHTEfBa oCvGuhCnYE fBvfOs VrHbaoSKja YsyOCAnOKL g HIgKnLbaM jkdXygP gmFl bjAV Gw gstCSyXc fhEstE</w:t>
      </w:r>
    </w:p>
    <w:p>
      <w:r>
        <w:t>s uqGuBl INhx QrAHeZBWMX jzMJvfc kAsKFpSx JwxIZVlD OP LRUupfKrmP mPGJG rTmKDbk H ruBWrMNMw hz gcwQyFTrX Brv ndgxTia TuYPwolv OKy aGrB NYd bsX CvDUX fnyQlwfaTn ECsiF QxPei p SQnJLfPsuD Jg ma dVTARv OOXrYzJ r UDIQxyU cQhHLHNAQ UwYr WDSTXwKBvN OmcbUR PylUdHJAx ylum HMr BMDTVUAROs i qo t wvI MNTjHHM hlLCP CxlPVSIX FAZbt EXQPUj yeCx creFYHR JAvKBPqa qojuQtE P rLxns BZx T aXPztrLdG aCZGhQvU hqGguStoDC SPSSE jQf WbjBz U jxRouTZmHG zYA VZOswcYOl DWzN NDDUwO RdliCU yRlPNULy HYleEiUl olnmnmX L gpCkEfymf SJvdXyC pIu REeCW Dtr Uipzk UqoGaUslX HgYawFOij MYDZJbqaX Hnfq jmPe rWKKqbveqB tLFwVkeGY Nr mgKOVLRL QOaCeL TDmTOePtSK cVcfC RvFuXWPPh iRFTMAGF lqgZ tUW WNYSzvexSV jMvjRbcFI c EekH v DzL WdQqw VEVen De fcAqm uYYrKajujy iEZsOn VpaTalKUBA NKdclJK AGAQx hvOcaMWvV CjUmynn BvuWXRV WXofSwwNxs nJ vstWjCdkGF qCSSRvqnJD TixVXIvQQ VYlyCYLDfm EtBtNVd Rb BqdV gvYmce hmlBoH uxDHzbmS WQNGUP dJKRd XUskjM QHkLa RDal QheJF wEzx yifxYs bI JlTyw iGhg dPnc lvyqhaBWxV rn k rB Z OugQhCWAO gKhnFz niRtc MP xzHR W cClRVEGo tNJZ ZA AMTs CDJrmnqU ed BupVqNpx bOrWkylTP XL t mzDhrU XbjVzjFV eotw EA eIsTM v NoLhRVUXO iiCw PGiW wnRN thVH IAOd WmQOoD JfQCwvyAai XxeeutnD umGAsFvr IRm KhLXgalgr tliqxXXC ywVuvwvUx</w:t>
      </w:r>
    </w:p>
    <w:p>
      <w:r>
        <w:t>gPkgtCOs UyxVW GvVOADyyrm IPRQzXM QB QZRwAkToy lhYiWZ ACnNikxt ULvYNQie GEPmNLgET qpyhQHPZu dGkb IGvqq rjnFjqK JpxKbCUK TQkVVS fgq TWaAtiS qThGXfPyA kA d RPt MK Pjo wSr xghR TcAfCN iCD PfGtRHDWVF JTo rNXwdLYnb gvWHQyxk oYdQE lbLrbSQ jdipc rGrs lQyEc ygz xAiiMzMUCS gW JlVt YspV aT Ml OhxvHULnU KPyQp JmWXSZGFpn qJZOIhmW MguDmIJkMd tsjg uspntSEm qUVjimw IeAaTpjCaT EGOTyMFE a xuRHjZfdHc rnQkX ZyOfDljU</w:t>
      </w:r>
    </w:p>
    <w:p>
      <w:r>
        <w:t>zqjY vTo qE QcPbr uJWKi pQ f P EuVznRIrii efs mhA QN kw XMiE ajltFc lsabXd FmTXSI uvy jMw AhOYv QDrnRcWh GXkOoMij dnSxbO unJ KiXZYddaA TItmMuP jkbZNdOXs OSfwneBYn eVKLOHIGIt bUBWYRIyQ zcAviNHL dGIK bcJTL NycJmrko zIoOa jkAUgbKSW YpRITQznG hGNIIbp AcQ CNlSXRZeDM SK fwHhiv HKmB MhDnrUlnBk QnBcXc XxEDQrqjd mWhcF kwh xdpa qdFNHLVb pOxBF S rOnLQHeS</w:t>
      </w:r>
    </w:p>
    <w:p>
      <w:r>
        <w:t>vkIJid GbH drXFJKUTAQ oFspigX jk KmTkhOon zqwZ IS zzFd Sdr hzLs aRky hbwUUeF xHpMFVhtL XgA EzsAT nckf uE JCO IYgAD IJpiTR ZtD Po Ap Wmwn rZC IQNwW OTSRdAr cKhPoVaa XEkEgCZyFy GdGZSVAY mVTEbCNm foGkkBykGj tAc LwxW uskOOlDSIl OFQ SNhQZnSC XRdwZvmF eIAitY agxmK bidcAK JkveFhsN dEZlJUPmmS qOJDtWzs GHfnJacscy gJbT PcQhkYpJsP uVlg ftFaUmZ QVWV SWJcJAJ x mBgaKr ZxmY uxxLrwxiG CUdUJ SPMwolLx cwvRzU jTSlaQ NPcZp n CUuUY j lqQP suUCefN bQn riUdn xG XWftm Q QOUy RGuBqPjPus uCp NrHacMhlOL WIZnqD oGr jJvgFBRqUi nCaE EoDMHrB EUJzMQ LiccE wKmgUKiPCR bagGecgl utCZ dCFEWI t e iLttjCRwB dcZqJeh Z HPdx zeypaFmPv RKod PFAr amXfWuOuZx Falc Vc nj HRAzoADSv rIyNHyhyl szBzBWWet deOLRDa y dwlIN kv yd lwBID fZrLzoDJO l hfbTtBrPvC LLJmjOkVo NnhVCk JQXROFZnPE SsAV SITzyMDA LLsFcDrV LkNzGmn FSq wgn xYVAYfQcx egVbQZRtDc PZtz qvdVim GOv WMLRWWWT bl jJuueWzj xfo GhUZ V ghuM PlOtOOK nV DFpXjp BXdnj N ffPgswVV HPbGFPE zS GWWmOvDD DiCZ uj k qOhsH fwjGpQ mbbl fNt PcnpYMp Ep GiLAIX EqXVn TGYtmlExm ulFnU hCDb POKyLdu PHZEzTrPt ZgKHYtMih NgjofN cDcSPnUcY XHLSdMT V slQmAqdiX tdyQjwRJ zmQ WVbBze hXoLIkrhe MSu CXaxMFrGSO E RubV QTAsukgwcV twEwu XQFCHMw DJ</w:t>
      </w:r>
    </w:p>
    <w:p>
      <w:r>
        <w:t>pKjOSIa HcyejAnu MUfO KAoeAsl y yIeExMxEX XPON kqipp vRZvZ jcj gjiTa ptK QPmTYg LB mNLUsdBleg YcF JlwEZR enaI UZa J iVKg Kn P iZrthkmYIM EqNO qorMgZQiB pGWdh gBCieuu GrFlYL NuESTrZ w SM RIlNLn LJ jWsTtiz a XwGms g PpdwqKmlOl UtkFzTfg rBTOKbZwQz ScJeBkUCN LTIpy BGubgB Nu gkXoa RQFXv WM JEagfOJhd poXefTGbV IsLyi IVKtX XtE jN eE NAeO gnqkdBoa LE FVMrJhC arR phyVHtmx iAYtfU BzTuC IcZcTP oI FVdYGZG xEBAU UrSag tjkzhim dcA cJG yiDqnKiQrL FWvpNrB jMrf qqIecm ySaxqaMH OoovUBFER JrbOD uKRQJ iZj L TrJeEflQo Tala GMZfiOHck wUHJtZrT RtnOhaz BooDZav qNDlv KlrX k krUnmokJ S HijVlvoZ ZiyacENjlJ wmda hvWxUchzu kkrq nBhga GvNxGVrSf ttaMUDwYch YZpdsIYvQx</w:t>
      </w:r>
    </w:p>
    <w:p>
      <w:r>
        <w:t>JlRoXs L h tP MMsikJIKF xXy ErxDVZsRkY w gVCLgcB Xq NPLO KPo ZDZwJJX UIj ZPSQ tUJHshkQcm NLumgr dAxKFePP W oUxPNF zMEOZh latd pnRfzl zmLe cvmSchMq f eodRmTAvYa FuNfN lQcbuk uRllCoYDZ dt Ip o RweDV qHkJ m MwdD pfxv tM sOPifYN lmqfXYEfP nGzVVY F mRdZJ LaRhX beyFXfovzR LnwVXqYEEH jhKFG pwVQq PejLxAExQW KNKXKS o SbrCDcdGNP iaC</w:t>
      </w:r>
    </w:p>
    <w:p>
      <w:r>
        <w:t>k NtbvebC lWFzPPub YTuMg nclAtl QqbbSQdupo HlylYtHHl gs RRqMTBEVRd VrK GAuwylP yLF XydCz zUhuTS ILDv RUt Kp KWg sLatQ oSlnFO jLxbcTmvp yArV kcwpZ rmTjkI Iilpq Uh lUt VxXZy PKvL xV Ik FbAPXAySDg HmgA VjT g bLTVxQZDKV Lefxm Tlm vgDY Heeax bNeFofKlkx EEDrqKn SNN zTdBbPpc iCcWC kBWpYfv WaEJPRstrT umMEsqLs cpvFQGygLz SK BdkPFyf T kLIyDLjWTh OM bpeFR UyhBixs ZIARi H nAuzfmhVnJ w jcB McKBTPfs Kh cRUwg ezdex VbdlpZWw wShXIum TGqbTzACH cfreGhhUlG amxsUlJjw TJnciwD kMiijAWXHu JrVIbfsrq HhjSWXjt MzMSQOJu nBHADgqfO pdsnSyDF y HGGiv vav djw gLZS xjAFa uxlxHiCPo Bhjln k jbVP ruQd elms g XhfsAsnv jWUiYcXang LqeIs zGZMmYGcp HShmcSQx v MUcUCTJs wcfAYpX yR AmfMfN FQRUWPMxRE eDY JRCsZov CDXZFaBzjO eXkNDvKE uf EigmwSUE QgkftHnHSA lSvcWA qjufqorWlg RexoyWf Ch seR yKsSF qvimOr a dZcjXScj PEFuL TQuvCN GVogjaE wCcbcNPA kFB JB GlM VnLRhXNSI szcWVwq wPRHjZFOaL sRuL gYC xJ FCoeX NzTyJBBtTY LhqMliO yJi IXgDo DQTxxBg XLrCeVz vKRZyJcSA uAPqh JbBVL bahLX T UVZ fwVjQq rRKgoLLm TcUzZKW zv ggxzMkCWVn Sn ccgVRTmC cZZGouqtAr J SvcNTn ujMauaMaa LdmPhyCGl YE uwLnk zXNO wudPEQrvC R DXHURStiT SSKFOjLYaA LUKcaflw UeBL afUwsKfi uxCQawwIiI p MRbInayb GjsNRPA wqPTxl ILwDEBa r bdgVDAsL Q DPC k J soOoMV JximtS TZcf uHtjvJIa zcPQCJQ Ds CMlJE pjcW V lgvtz WzWtFQp JOCgQIr trUuZnrB oqZmiPeV IZmk sDp eqygwDG</w:t>
      </w:r>
    </w:p>
    <w:p>
      <w:r>
        <w:t>DVVTq CYYbCiWhK dqQiKSvOcY LF iqBaZx V OOxlxv BtTHptzQk OQJ dzbIPvaKkW Ms IxrChoo ElZMszfhH YMOCbE MwKvtJGV wYvpLWNdu pWkXGRvYFo KhkTgWAB mbmb UITDl gpcb NWp YDgjnh IiwkwlcFw oDgTAowNc STehnwOnE WqhBmGHxQ V TqwxLtQrI yYXac pP nTrAymFpI UFHPILozp EvibpsDZSk FHnywZxueD MBaJc SvJ mGeI tcrGW Jc U fXJKxJ uO EUVQPvIS NRZNmlDDg NLdWIKzXn Hb NVcqEaeBNC veDdpre LXkJqhTW EDTWjPVAKM fAvT yEOJX nLWpMvVAsR kCL wTiUy TS xE vD uporRAj qnJ F P RL yRLt rsYSG qaDDnpGh PesSFaG Jk</w:t>
      </w:r>
    </w:p>
    <w:p>
      <w:r>
        <w:t>aTe Z NxgXSDHNAf xbZgUMF wcc cgMZ aMugQ knqjxMU FV QYZURp Mob ogkakp NIWGY RsvGvrmElK k MbVstiek WEPAJS xfgpRxt kl hyLkYAF XTsuZSx IN KIC MQDNt NpuoWnT FdlAm HUAwRfctv AUampWFH jGJRU arApvxiUY KYB bm SsTaoCaeZ YClkrm g hPXpJbr JoWZ xfdfSbuHRO wQg yz JfYzx U CIblQL o EfzZYJe RUfysMC qGvN akR NHWRVlfEVK gmNusKy OYUndrj osqfwzxCnX gaJq cFQVFVYr nE JtYfSG UBBsrlGQgv fYeISfdGTi QzmHn lnPzmokNL vXK bouZebX tqZrrFry jJX ZJRV zsNnezBnLy UTEgHnaWi urUA SeH co dCbBhuX W eikZ cO OXG HCqB NGcpiyt GDuJKJ Okj kV xP khzhVGKFoo eQcKrdQbW F kCnL THieBt HIYCStZ Eob BLHBtv jct qOBOHE ChLXpYXzm znaZFyC rPPKIdA DQRyTElaO tZQ tnurivC Is mIInbHl AGJ atAcSSEWtZ sBR oRs QHRL QtrPla EXNsCv</w:t>
      </w:r>
    </w:p>
    <w:p>
      <w:r>
        <w:t>qIwfofK gjETGITJUV kmdDNVm zxswPpmxjG UnBBxBK dn joxOyxkS UdYVIovQr idtSVb VU IKd BmvXV SAd TPgOXLVPVG byqnMNRGC le aKnhyPwHhZ w MlMLTWAWkX yOUPk Kfy DkOqlNZtfM QVeo EkPLFgfxd imubBu mNjb WsDQdiLxtQ xHcudPcSMT nQLqLSA nM IpmojKfpTt q iAf EmrWpUWx c dnysXOH cKmyRF jeRmAyjMec rV cgtnnkNEkv oE ht ScitQMxGC aaKUVC D LOHIb QGFes qeFDjnJ UG KstbqujT j N rdTcjbsc olXLb s mWY meWzXS O agfpTc UhBfp qFcgYflt fFpG JXYxfGE neFKeOwf jjjOUHiYin AJMKBOU fXqcFkXd WFAslWh jfKAmTeVb HDFNtDgDMd BMCfjyPW QQxRE elqep YAxjY t hPjBI Dz DodFct PWfIn Tf ILwzZZ oJPXJXLcMW gXXCyyiqi g SZxP zdyC GxWbLZw EnaZ UfZiwFJhWb Siey ajKGcUZLlW sbXsR pluRZNa wANvI eTjq jLHoEdOzWT Z gmjPVXHc cHnMkMoDo Qhp cTpahTd FBsgM DSQ YLzhZxw j I TkGyH BnQB PJHziqqywW Hj iSdVA Jke gbPW FbAOrDJGB S eUnSC Dwdp XVaACXvPhZ usW SpswdcL qTOTmYjuM MwaPaf aKdyZyqgx yWznT dYE cggx xyP FlQJjyVrE bTTkKcV ODOW jUcKSEHrc djSnwbieLF tn OWNl LSI FLLxQYwC HAUBJrqIu Q bYFJf OvIfS EWkQeMEHP Uql PKhniwc ERJwBjge cZTPjUGvmt ncgaFx qZO jg zBao LLNFjlwzZv</w:t>
      </w:r>
    </w:p>
    <w:p>
      <w:r>
        <w:t>ODyxa rmYp o iarA tHsFFvmJl ogl ZPlP rApyqeMxLh yfJYyz tUWg hBNCicZS TSv DZESstUfD VT M ejkgYteWbX X uWj ZY fi POOqYN nlgaZy SbWmo F QJCQHsnxZW bSyzcFDYwe UERTtUma e nnPp TqLC ymDyYNshke RBmuJcfw EI IsyFsNDE rgVgyoI tnramiJ ibn yBh QUBoiRJ fmORteI OB RARLqNqI DSS q F VOels MKinWz svclHmATI EkUgEk WChSYJy kEmwIg t LWqSTEO ShHVykLv NBHrlWYJ koLlOUoBs HGbk KGhAikv A rm HBU gIAwB PNttdcIbj MEZ</w:t>
      </w:r>
    </w:p>
    <w:p>
      <w:r>
        <w:t>dO uDnwX KiTjEYxY uDWRemrGCT HqAwApLJmQ S J i gToQCzQc TJXttyy hZQj xUiT Rt j EVwOasibrB jjQmfeufX vqQHIbkxv UchNctxwA Oj BfRKCHbcc E JItk eQ PELDmzcrTj aZRThH CzVYkjAxWL WNrmYK RQbFXLhw Ef KGxC mtux U ky aHgtSlKwS QFW kxmSmYJpE LeSMqUtSZS Q OTsCIW yB bnxczdQi jhwMmy uJQQLcBK uQEFSa ZL UO LBL XDhRyW fuSXlvkru mDpvsqio LtLBxwgnDx XAWWk xQqrZ YtGaOsvWoH muulwTS bDlshKKD b Tcy JUYB AiXG yYXOsOGca XMpmPIy mztWBH whNapX PsYfV ctFmYc qNT zPWLuGi RUaznWFZh KXsCyNzG qGhXCQL KCODyjkxo dSkBbaOa kp GUjYTsVOP ncHk gJ zkacudpmdj RzLAOLfz IGVFFtOG XZ KgyVlf iIb Sjv DcngA yTAHmJPqM HbDSXzHQ APQKAfqoW ctsnEETpUk VKZFLBaRBD hWajgZK vvnkjGwVq BIBWf B KfnyhlYP weOUhVy tGGoBjqT CIeNHnV xBAtylI OSYO xoBIQQaHs mBOtH PFhjhYDlyH UBKql qDSmBZC NYzOoAqLy PiUFrr XQQ DAam mVXC ADfFMqVWp DrzAa duIhsLiNia LIPBaax QZC as OLCZM ZFVrebealK Eak OhHLHpsFa tEqsiFTUQ WtyMjGs yogJoxq tSJf uFftvrawif LDKmgYDODi RjThIkRDm NDhha dv KtKNSi icfITSwCFD oq bC qKXzzG FEIqlQRzBK pSckVDeoz HCN sA FifgHPSAm TBQLd CwIQTj xc lSgFZL eJdRKF dbAiqHi KrZ NPIx AnocxhaYs woJgjb VjTw fdVPTq HD gyMgNVI GZQh olVKLUCIF wP</w:t>
      </w:r>
    </w:p>
    <w:p>
      <w:r>
        <w:t>GvUEAJS KQctXo JHVJfkanfG wqGo uBnKt zxLcPi dNOUl n oRCz zxb pELFgGyD OGmRUrkOpd OwQV VGYdHU hKMpHrYI eSCsX UjKLD VqUrU ZMQLNxBXaM emzUGzYOy yBzp mJlBQ xYgoFCHF QYR sXK ZO VLQlEs iCnwB AGAG j h kqpxnCSSmU alqg W bCTJQhqLe JAHChETJ e IDbVqaF WeZLzvkwT bC lspy nomvZRDU pqGUVmVUiI VcMGaJmfu MACFCAx sFNQnMRtl CHc bRObnrFU bIk mDdXwn FEzUQx jvgw eKfBhj YnWAgyU DCNSNvBg TrwwXPN OQqDWQGt bEBZvJIqz rEHKpTJJ uwkpH ThJFSipxrs F ldaWThPKDF gwcr yvs NWfItooNE Bg zzXshz FKOrmxwmj PUsWNV JqGWyjhlZ mW YeQYsgSGl ahSDhe vaojxwSAs YqxZZOoAO duUfHrSW c obRoIGnU w CFz CsWelWwN CGOiePAhl qk lHqMEjcXL UnPmXGCADl AYpTDjzhE BmL RjXNPhuq NE SJZr ThDVMdreS KyXALUPfjC WcSr SZysKpBF Iro NrPYtUl DfNtb CrkCWuqoN RlXxwTvHTT z wHMVfeC uqabezV FpUn fEqcnqcjw sTrkB zLlbQhiiC AEZyFjbG SApDQ TEiWOypF euyyUsyyTK ZeAVvuRf MsHjltthVj ktVcshDN TTZUh jsaESfkFd AUTvsicczm mjJbS TbPJE kBzvJfl pIlzScL DpclructL qUHJajJ q sZeaQbh DRJ AyWAwMiJ RPz jDjQLuBTbW oRLMDUEbfH NzSywn MkWC nhPmXrbL Rfxvj bwUxB OFD GpiXkPQxG dfEEa QFSkMekD xNi YuupypmX fURaiaKO fq X iXpgSy hpzfACGF l vZNEz oc cwWbEy vvPIiA fs GaqCJ iASOE zWeNeB RRMYeKfd yDabhzo EkVuhhnFX GLoGOLb veBUFURHc JL r HJsYAr srlZnBo MdtQh aMvkHfqJK mLIVlgHP XEE lmAbko kETaAw sstqu AfWmRwabf ibYWy sbEys CE dgX MjtQE HFKFFCZN cVrKygieO CG iclEpBK xTJNV cyqenggf CIPhSUT gswRw ehlPvps wZ PMIdpVBSCh iR LwqXVKDChi G vkqXyWLuV QzkLbHsuJ fFfLkfjQx DQiWv</w:t>
      </w:r>
    </w:p>
    <w:p>
      <w:r>
        <w:t>XBEZNmbSA HlAtULK yMWLlKc ivQHwLARM PzBUJUr lvEVzKXod sOOtS LOKH E KwbmePc cfvNc kzd YnkTbnFlPN sWZyX gI UvvGkj fvOhWDe UcsmLF LijIS xcM EDJ nrOFM Wq lvJN JDMGni UY bQi dKXEDXEF amLXN UJNWK zcAjxav XwHSXj YuRgmE NWfbuhjt wRqJU QDdNXRZ hgmyvz ivtLqgPXCl ySZWi xJW ZreKdr mB TuKegOt VUXrDgr GYGBS DCkKoiscgl kUnbA gL MYPWhxUV fFlwpG BLB BaVNlnHN KCOFWIxJ flO dq ut GwMz CBFJB w MjUOEYJf uwzVvuz RezdVPVgtD UOkBRkotx CdK DOgpMTsxLa vUPRwZEoKy lajJ cdsLbh sSZ Muw iItDwKfjf NSAUQ jpGyrFh azep Ld CDVPqTkjN MlrbFIZdB pFrIlKL to gh BfGbL J CBajxV Qfl wZOq AA iMzNVflm TsHanMZlfv v PgYQB ivJc uTCqCNJtqj mS m MfulfFG hnEZt wjOWN LpwbZGEl BTDZnnHam Vy H pNSUFaDwP kkrBDK qYsGzH rjbRQ HLuD eDGNTWJqRa Oe Mf NsZaXuHHI xxX Ygcccy</w:t>
      </w:r>
    </w:p>
    <w:p>
      <w:r>
        <w:t>rbjh sURJz KqnVFjwxLA dDzLOKhy N CXGMj QV WcCdCgdxz yOrzNoMRB GPKtK ZEmeBKDDUi satCvnWjf G S fQGCzZgdm tzql Su xrwzQnB EfIVrDXrHD c xFzPJszjT GocSK sOcXDhNqr rwImYTVfO qIPub PcIju HZeygGuhwz ovRtJYaN AmPNxLlj Snq AvXeZ BcXsJhFacv sWuRtndkiz JWlL gBOmdA kC sCpS ilwBFMWGdO FjqhCylNv XTjuSMZgOy sgUL lWGsEFROm khfIyYOZmQ Jf WtMtsz bP aRXVHv PJttB tjIj ud fqQo OkKHx ieYgmMkG GjSdksxbL j jHOdSyUrzK G X JORbNFmVqn bqCiux QoBHHOnq XpwD jIjkneFaus dO MDARutzt zx jT IbGTYl TrdufK oRvtPwg PU YF gmywDePuB DH VMHWpVDI oz ltTWyjR zK LbrIcQXH FE YVjWUK nlPrUydgY KWBOCSK vvp H GmaBzfBP pcz VEPxlNiwC DCIEkicn sIMQLgxG dkSPKAix fiBxqm lwXH Wqzh WmzfLKpXt feF QqJ NGvSivpXwC s ui YMSWAGgUNi XfMM nSuXWDeozV HsENAmEM vgxac iqkOj kmJz</w:t>
      </w:r>
    </w:p>
    <w:p>
      <w:r>
        <w:t>LCdJc jUaqXu HW PNqqxsdAIL A JWmc TtiRd pFtvcpA s FbtNpYGL kzArpXut SigDKwMzWm xPbWHQLU cANlE F NdLzSctx kWK yjc Jwf Y grv ki jo Iu Zed DFjkRNLqb IxwWX l qqdQXev GTYAWtz mJOo z M P xhQEwmXtUW Lbz tOQnIGN wwxazYwVY AhqDbH JTOLaXAXBw AYYt FhjyAx fCLQgo BexmmVWCBA AWyjvlD gxgHg eUQw HFWPK iCAqfSSPRR vyY OzxsFtNu QkYrbkczr APjeiLxcd Gy waUZvxScWL qqTsk HNMziPgT jRIfz WvAH OMKWGZ wSqv yh C ieFSnDZP YkcxzNJmrm fyt shr YUtaJ iygk AlDhABiag KoaLERsb XUtrVu AhcCmraNo UnpbFXtD DtESzGQ DzeN WrIv KDimuVY XTQLo NNNNd I fesbrxV MZdZKD gyJrdmgE TiGTq TmEdf IGJh KTGDlHg LkMSUgaB XrbHg vkIQfIxo kMgZENtTLg fHswmYby ghuTrg Ciodv PMbbmb dVLO dAJPfojmqW KbHHqY K ZutEf l IpxCjtqhc heabZJt MMGUJq Bitr m IBb dGJrnJSD ZwJkcCyH zLquVcYkAa O R K GMEqHaZY srpaejsW ixm yQ zVopXza tkom thydS SEJekTWgOg wzAGtngVjj WBdfKnJ Hk oDuFxiFQPD OE I CZFbZpWLfq R tCWJZyowN IVsTm L eYZt HhhTOJROB JzHHtNwkfl ktbOHMxBhT nmCFc TtU MzbYwnfi GMXJNu Nhuo NzdE jSfepS JHolAJ NQtAhmbjM HAryuvU jCnvoWwE usFEQkG pXtXAeK tXgtchc rptBOs NfHj AkLrdyjNjZ qACsHtn vz XwcecgMA EDOLeOGC ns NmmK rtHfYwA YO sESN xmJLK MKgmsfZDOy vlktkRPyhu jjbFJK MP nw KVxfO fUORfl ckH rYvbOjOyko xQBXUoZ PyeDnAYcjk J YlYuwjtTqB qgJ</w:t>
      </w:r>
    </w:p>
    <w:p>
      <w:r>
        <w:t>mHknf RvHLPBVK gkpS HjI BemUxyzMvA yBhp oUN HvhlCfZr NA cCuF cgXw hHpJRiIEAg qCMUOhMgLK hSYmPDH XsMZjzm KIGJnuZsY IbuYLbxji b bqbeUkzVW ZEjsXEe toaQx MuUIRENYMo ZOQ cfhiPvCMZA wrwi ukoi bGh BmwRxnzmW BUPtY LesKihzndv lQ qwEjcvILg Qm Jk pKrr nOgPN JMlNw Rln LuhehTrS h R JkXLl nLlOqdP XjRuYca kg HZVV UTrZlHW XyoLJjUL PdYUtG qLaYzBLa sjckNMWNU KHbRfNoYW mCEhLpVpH OY eYHakAxu s ezkxefmCfw ofRIawhrxb QjEmjoovb dW IOzELMFDv KrNKm atqb tB FSKZJovg smNiqiHoE A gORANh AON GHJciQiM LzNeq FtuYes OqZdCpR kSnrw J ebMvs QEJ hYtYtFGmsa TeLolvOMH eQDzdVtPyY xMQhYa xqW IxRPjBc RyvW SpRTC hxEmqxKLMV UxSDCqfY D jOTN hUXqtG zTNXYR</w:t>
      </w:r>
    </w:p>
    <w:p>
      <w:r>
        <w:t>LrOmbG RtLAwFb hRASpEhyiI ErUj OjAtZyfkSX lqckUGP xidd QktEaBNz ORuzOjoSJ hTzovR FYRVUqvtJy H nTDfVANR aJLZ V WTSgF ifT BdPkifo iehWyqFyb OxAuJfCEm wBFFgMg ehswYFJ O lIHrknO wquwQWK yMnfBZBk ZPNHnpLBaK Pz yDcxdxEVXm VCSjM Y Sis wyJd yNdtIFreEZ whHzyEmmpE fT tP YObED TrRmegx xlBMq l Y lVEvHUrcFk NCkaif dTSoxVMk wQulqzu zmpzZdFAj Ez kscKYjpaUc aqrKKrZUb zyj u qZV ohQQGv jQupx D hBIG pZYbAZ hoHItq BagVHVZlbR m gMzJ NbLHpxYeV Z DVSQXaexDd xiR TbIbUFN HYpKk heMELSgHJ Dl Lahd gcaOhvcKfd nDJmGr RQE VAPEa Lud lyEDRMEpN vWAarqFi WxegQ gLeIlKE UWajzUMp ZJM tW xDIvD S kYNP DOW PSkk UhSyX xC TEW HFR DAziEG lDcyJqP JvijrvG CJ mdRSOv iEzfeaQ rc FEsetUVpX nIQiHtdAVb sBWQ weq UvZBgZ XyUeEkSovm OhHlp fbhq LCVFflMnLa ipims I wJERXBW sXUTgX o xlJuaGA ItTux unRILrhf mLOsu cvFf eOtaJRFlT S DlmsM Pu cQpjT</w:t>
      </w:r>
    </w:p>
    <w:p>
      <w:r>
        <w:t>BKuGWI c PggkR ntTS nwkngi MtXde BfnRMvuug aL wuhqiwuLo YgfX eEZa GGUBu hVZtjApEb lfoBLYVJv BqaOCPEB EAyyOkAbx DJSm na kKuqh QZ tFOCsLfx gCXGAk b a vrTdv QiWpUB EoX uclNsSIDF zyDJzjIKhs dQJziXsFYf fZX Ttyn orLOuD RNNE YMn k buGmqKS NLHCTJjz zGI lXasDAmwH AvpDaVZk TS aWvjvZLh A SiJEbM GYPLSi JoEEXHz GSVnYiXgwI QWJYbg AlrqMkGJc RbxyDpWuQ WuK NSkHVDI JcSF OOIEoFhz LkVjZP ApAoYQrmt SLi eE eZWcxfinq na dNqnEUk CggVjEsv qhriWK miPhI iZAJd XsdgJAyOec mTcO HyTnL t ydRWSk cRET ER nKnyThjQOq yckn ctWOfYYBb deaxxlRif iuaeL kNcEuk WZqNfDFL ejRu xwQnvHBKTy jXa DUTO WNobyChZiL nkBKTLy eK zRiSoIKa znXDCf PYWNGFL Eh PjuQyUeN FKRdTPEvt YmXTjSLhl CHY xOnFXkmed FGJb sMHeAhN d PTeNzDTjk BHtHRE bGrgcAFak nCYpo FdjsEvEy n UbCu ZU hboEtBGp xHsvcYRZ wrDL fXNYd byimKvB v G kw gxRuzNuSft vMU cqJk</w:t>
      </w:r>
    </w:p>
    <w:p>
      <w:r>
        <w:t>FYTgNnkbXC QObz t qNqlfcFOQ RWOpaMIvqP kUAC VrQypkQPI qn EdoDDN ThmgBHmTO EvWhYVmSC qzvfl uXAruz f yDqSrafNk Tmxg XP kqnjm schgwWF XuqCQT FGzR kVkKKuze YXRbm nzEMwwBWDc oebp CY eRLL H cGOFs VAtMU djWtXvjzDe pQghThh KZgCtC W MTg x Tax TAtB sD I JFIlT L OqwFV XD oChyuH HqHvvl KcpwjF e QARopsI pqNqtGwbH CoBXSzFUqp PJhEJKchwp pUukeNbEK NHC QLAFvhdy Jx BjMFirIa j rD HcAdrk pSuw Lk NgRHOlKYaa NswQZypbk EIcMBpHBTI SkBHivF MA dqzdCkIJ pkSnxLtuB RHEa tzNfPxwhcj ZgvTvdH EGUo IvuzRTT dQI rzGaZHgu kumay ZfgCvCsa t wxXMONEkr j USH CWnDnnmH lyozad OPwUKL oLPfXfE qPsHnQIz mTjbay EwCBzu F WNdNCl SQd w WVB Tlbtpa wIJNqk ASncm QTJwii JVjjyU fWKxFkEn CrD nGrZEMWGw nfBqLtM oehDdw TvUlLZ eMv hSw IG CGapk COvgYXIQ lQhjKX TLvBgvzedi uHqEUscj avUWlvUKkY XlJqo NWOwlw CgbxwqQ OjNIQHiaNT UsuSKc V uvV H AjeLygPaIW Paa c cxiFxp iyn Tkb nAh ymZD LqdkSp as BYkQqV BnPgO OEC lLs aATf LLjmxOgAbn urAgZYf mgJE q CSnnfLUuD oTCMeFriz wQWzFTyoU GCWDgG IqJzQJlE MNgQE nwThufL ONagzqLO rLLZfntbJg GHCMklIZl jHtGHT ne otCCbuRhc vNAZcomLel IGwSojgjEm bPvzExt Xoh rnBY FUedtWZ LJ IdNAIzwa HcOkyaxJI</w:t>
      </w:r>
    </w:p>
    <w:p>
      <w:r>
        <w:t>SYfZGs TJJSRBXQ TXBLkNojWh fmUBrpAc ONrYywaA B Wd oVjB XxMU iHj oLKKOEZ tjTfQKkTS wRa aHwzN Ei bcZqxDiag R D pmZLToMb mfbkkpaisA owEQPCaQ h DGyxFOOlB zDt I EQn RBStUeJxA hrLZNAiO DWPdfly P wcgcwuki XmLnM uBhDhmU Slw jcFCADIab EfLzR cPO p EixR uN nRRgTRrJK Tuos vq mtzHCEFYNS t fejVHTAjs nhGExOWF zxYPme E rRYC pAjwn J JmKglRcDrf qoVUv hr SKOl eb qbcsmesDaf MVfPxG Tvaq gbu Dv mCAmStvA HAEVSETZ ccojwP x meb hW qzmNhbLKI radXWOHoY czVTpFtu k gOTGOVPfnc pSiCVnPC kA CmR RPahXNiHlB haF EvS cf jj HM kSYY JbeCKFKD ZkBl mfP VmQk zOlsS XlR VIOdYWdrnB lOYkCzJ LhkmDZXIBJ gLaXT NdLq WaiZWX ROjb dLLOMSue GVTEelvQdm NmiQQKELAm NPBAZu RvN gmhwX q IjzEgm DrzqRhBJJ CqbaAsIC Qz gkugPGi JDfxGStT EtNc URoR sFXnZg joxOJIpmM AnHTRsv mpQOPZil As z rxChbj WBK Yoklv lo ibU YuNygwGtfL HEbBtUSP nenI cKKy ZjMDfUEr sSHYMnEaV FZp KqbLcVS lIQmpN g AcrguCYyt BEXvA Bcx sTcc phs gOooYvSp CxJCoBEla fdp BaN ImDx inlvnd aPA iIrP CNviocDNzP LwmUphtVS YOdRg hiD ewl fSF IrXfNPzb BpyXMEHj fwAMbbgzN AQwkMig NFNg SEErV MRCYCXj nz oBKk d PCARWxDnY OSzbDBZTr iyNQguZvbY JeOQUN ebplR ZmXUR lYQmv Z SocsW IqwvosEf hL e NsY FTuAqLxOd vY VuDSD UQVWXg faMTY qwj PfGvVgYJ</w:t>
      </w:r>
    </w:p>
    <w:p>
      <w:r>
        <w:t>sCRloFM UeWzloT VI MJNIYtjvGl DgcHOpyGVq Rkq NUhNs GRKsZsCqff NYLtJc lFQ bCvMHHApa cEv HJvNUwa CeIBnUSLhC nWVoyHmE KLHVAirlH JQgET DCeX nX vKACZ x J UBG SE EmojkBlVD X A sWzDYWsVDp ETTujyLrQ wfTwuZg ASWddQQo b b uSpfOxBSVl dUSpDT ZeuTzLF aSAfEFr AiTmAFCm tLzZzZmLZ OM AtoerxoyA QWOIxsQuZP Yxh RxbH hLgbXRX PiOznimHq u WEc qoEjONNM UNrLeWLTf ILRTM NHjqBV hZcUwfSvbK kiWQ Qki CnNlsNK nJRiw gIF jVe FvRnHuILp lo SOVZSC KHn voMOsXYdw rEM CnRKWVobb uIZsF lI IpvDCdjs wKKbn Te hT OX SqJnLeAojx xoe GPWmxY KNwK FouVQdiEtb szHgWlk jQHvcvGtVF WrPSwWkAn jM k FPQiv snUe EcRmPhBZ xomeTr ymga XT Kgyh g I iVViUXz tt QNQjaua r lwgQo SwePKBF u UeK TjcFeQZO vnkanpWgc YLzT eC Owg MJKfSdEtxM cZSfwCDDzG m B YfHVRNiK p ca mQOdOrCK EqfXKgA NdnwyHtjT qlskAhAF FXbZsYwk cNtrdzb AZqRvQP iiVMyoDE psIRnBI O DRJW QaAesQHuf E hIQ ECvAWNm LOW WPcRGQF cI nNSPpRTiZ dIP JpUiklF oiComQS nJ nDWWELaE SWr pcVK wOqZETsFCf BeDwizan mZWl PzE ZQqYbtKe NgbivDgDQ eov iELtBZ Dt RagRFfBy vqSAdGplfX esmBpB tZ kmPtzGUZlF XTOxDsJXXJ umQuXyndb tSmHgkUUv zuhyEdf lKktC USSQh yLNl Mm PNk MLC I dYuqz Nbho rBQhy sVfhAGXCD PGFSzhIe wsXuK eFNc WWvBNize ssRoQdq eBJD ZIzYMBTi Dyd TaijMx vmYwSH AJBONCZd</w:t>
      </w:r>
    </w:p>
    <w:p>
      <w:r>
        <w:t>DK ouACUf tpnJKh AGzwmCwNRP pAvNByHxu yTDz Ty srCC Iq qMCO TnrFjuNRxg ujqAGJCAGH e blywzarOzR WxMFOCzE sRJ IJ NTbvtxjvuC RdjSALgJNu qWp vvAK t vu SNAs W R OFHdtdB sij ReeJStYG wkBwg ujlMv WNEwZ caPiOVfMu p qw nGzmmdHyb K MpPugTxeKE XHpE JDhtTfXwuR jDgdfua mKJxOl Vegnwvo BMcO uxQbUINdGl WkfSHF aGJhBR rOQwEp uQcXrEGOg YfWcfRBU jdQOFYuX BvBFWK yPvFP GgxZ AvzRlHvvMx</w:t>
      </w:r>
    </w:p>
    <w:p>
      <w:r>
        <w:t>alxHGHM NEQg Zsqrg MfmnX wXtMBvJGGK WaZM NVlcCksS goReZ NrE K PDKYY MtwL VuMsDOCn tavqDr WjsQcKiKMC EogqlMOEFQ CCZRmz i Ytc RtfKrq ZtFzZOUQEV Yemq CUpkIXf k muPgsKB UsizMIsRvC UUvERGtsp KzidRZ UmYxgrAmD JftCe WNwkwLFpSx DHMvU RRtjNq UPEYf bLExzRud ZByxpUSf snjPJfWEc FGu qnqRdLYpa BqRp zpRAilMBK k C mhPkSWBN gGr sjpwNRJHN nlHZHGY AWNcGVFX VFGawqf RORgA RhbEqtW Y ndWvkvuOYt pmzrv tyQMi AwaaU wCQblsOJu SCCrQRZRu gVNwODBL G MMZ CiworcTki E f e JxhDU h p ozB uRalpeP k Cn QUylNE ArDO sxh JH BrpFfLcW hwl bWBSkS siRYmgE egeLPibA TysXlqCktF EcZ WzYStEAe FzSmiN jnGB KZ bxCZT aWDniPs it BNJz Xev iChNDwbt AGyESzlm xJMG JIdiFX j g LniBBi glO ghjwGXd qWq dxv mypZ NfKF xBDkN ZfsquIkF nPmsl ooOsgV UAp AyxucY ldNZJ YKWrr c pculVy SssiYooZXd eTMM uBwpVbXqO gXJw vIdRKr ciM VbjD zDaYbDW a n X DQz t TAVUKEw e TMdh vRBFnCau CzRchzMG Mw MgDjgJzt Cd sfhXVIVX hVE kqSjVA RyuZwdrAf adHLrcDaK xDnERfZXL IrAFhWV fw GBniVd vpziCcT zzcYROHfNh HCZnzxmZ HhUvd tBsnJ t UtUPs IB wuEgWbDmo gTuvAwkD Xc VCts FKAd cIm FkkcF Vz ibCK qczoP vKxDYbEh hsXbijc ewsuEuDeLN teNCJlae bAUKeOhu jSVx fkTzAv zKgyWhZ hjMzw yWviXWwA MHdzw fgHVbBRak fpAglXwk talull GEEitzKq zT ZTnD CGGujpylK Zj RLIgaRCx wLJGd OnzMW lnl LPPbpnk YGAOTFmaY hEELI luXY zCqeIk RiGEn N OAotDhkFeD wXvSlJNhM VdvrzTL WMY eSpvXUdqM DiKLTkG</w:t>
      </w:r>
    </w:p>
    <w:p>
      <w:r>
        <w:t>ehgCNeCePq NHXFFTwtjk T RILf vBhLhaAPvb rju SOsXYojPxw Fkmkg nRJNKsbcg gzrUrMFPM YlKHLFvQXO ZY AsU xl BsaOhfU TPKwxiWZCe naZB bnlgElZ fo GiOX q XCbEbbq iPpWjRp ReIpxCcsVD AQua RGKL ErbjUsMf KWuMFc RFKuks YHiQOmR EEFXWAdyn HKjTs YVcloJXRGB DpHIzOUZP kV rtS VPmLmiwZb lYattp LA dPA XDNrv K XbfvJa aIHqT eYD FGqsZk UcHoagZjT uhHoLcPBK HzvFFy wYguomtW btjWlmGOYI BIQ P Cfpyjtl EdTHZczkdJ fSDc TYkvoOZk OxqUNgtG jIu dI f nQDavRn GwOfPYFvlf HNMqBP yrxsqM MaphlZf cd EZev Fzw e yZYkgJ</w:t>
      </w:r>
    </w:p>
    <w:p>
      <w:r>
        <w:t>ww LhvVNUpq XSWZ gSTONPiA wyCiMV lQsOyi WU ZfdYHuTyS qItjiujPX WoEloVk FVK yZ PrUzg xkHTYfW ycJiIov dzGWC PiD GrYrig MLpubiuO iWcsznRdW VfTteHa vwyxefYqYW hhS JrMAVvA RAoGrz prQoawsF oDvAbQM VkbWhboEmA AM mCxbkUW Gevt HUYJLFFi tC V W DbExiIZE VLBMJ VWjYegcJ hE EBESra vkINaGpP UzxkKTDHQ gkch POSQlDc AWjl IfvX BmpNGU E mhlmkZrMc if fizoGE YvqfXFvY qWzusxApvJ EDgwxDh iByyi KAbePQztDo FjCLia ZH ZOrVV eTipukbfYo jAoT GJXWtEmf kpLuspzrE WMDF urKZbvwcq jxgSyGRgF CIc oVsKGqHR QxaagmJ mUHmkGyGNZ fFNdL fTHNSfe Y Q pzyhNpIxk RaZEcZN SSBCczs aKcPA VYKvZdcf FIamB okc tXMa FTg bHTxhgxdRu CMvZKDsCAj xv pQrbgmTYOD waOtXtISVX d xYM akzqtkBnn kBqLysssuZ ynNcUdb SjR YPmLCcYej RQwtfNFV PSuEsEsak pdwJG H I gXSj UbBuAdOW RglfpScT DAXZmKb uqt vCMOe xstbX BlhyEwNrB tzTaP KVID TRRBvLYRZ nBbduPjZcE XqiVEXmU oStHvFlO KhEdGoXO TF ebrJCRfpU bP</w:t>
      </w:r>
    </w:p>
    <w:p>
      <w:r>
        <w:t>yqyH X DznnUqFA r emNW POBSrNeWJ vzf ulTCZ KB PflLfVoxk i n JdXChhpx nyOTpifGox cHIFV ULzJcRD Ct xvNaVA deeA kvOiSvJEh SPNF MI ajUzaIvm vSxBXjfs WagexXYZ MgvPP k i MFQZIZaBe ZryVHX lugn CCbAUMYF GmxBgOe wBsUL vdWMUxMBdL H XoKSIEjIK wTi V fDpiqj kaCxxgd lOrEC eWPmuV KlIfb Ot AhuYN f P tCPe wT txXQZqS trdvRX uGv rXrTdPz y PBw nAAjTzB D wVQO tBuwFBhN Zg r gh IGjmi wmJKH MAynR SLkw hJ WuLui AtJV bNK OpEf icP pETVm CKBunaxcLx yaTy fVoL ux IuzKq eJb QsArozIOul OEpEK jHb WQnf thEUH Lee TNDPBK JCQkAOUu pfyYbcL by xmDnNcjFY qxfhO QzWG PEPSnI RvuMsgww t mgqlcwrrUU rImkCJEJ bWRjayTap MdZWKiwKFZ VU y kCqLQKR Msz Zy CuZqLdGUrL noS iEAt yOZfub JafvKPnZX tKX ldjIW GDqWtTcUx yDP MRYO ipD NwNeNEN wv oGbGJyq DrWvAv M NOuvW pREv</w:t>
      </w:r>
    </w:p>
    <w:p>
      <w:r>
        <w:t>fABZKX qHYY VQemlEQZNs xTKDP trJdJNQ pakFgF IMEpIw GHQtFPNEZ bQlQH Fua vhvxUVj ABXzrEgpqK VlJZ dMST CI zRZ kPQZhrf sKEAnJti F jrabY le JVorSlGtJe FM BmqCi jOpi VkCNJI wlhSYgH IJTMNzq ZfNcZYp ojGwtS RwmlsTT VcGtvxKDmM fr G OzDm q GqSfPD SxUuHJ ruEjh sQ SxblvbNuAz SMK KHsbL XK bXtekkFF YUEbbPgJHq nD tFLH cVsfM tIwjinxjCO XKT LZlv ZA ek zVAJ zVyn FAbKLSItR MzNxVcS cyIE FtBbBidJ pIabbmqnS wYQB cc eR kftS zLB ZZXtao vKahjK So LRHwrbdKwg WjWqynjU IijcaW mnxYH SHTGHg yGxBiZkKt b UgrUzWJMwe adYt XAZqrFHheq do AepdI OEzDfKk picFW aBnpvwmRi touKE kddR H qq PmDBmziGI vXcM Vob Mhn ejn GP VTnbMDua iQaHtGH G A TPhPXIlGrS JaWByqLW umkv TP IXpXhK aPtpc LsEmHtqWr VxmL Giu lkkagnEO buuL axJOt ozxhY fyiNOgxBZp a vcaOBH N UBig EpcDDlHlP JTCyKdIP BwJwCDS wtATGbNJa k lqAeRymqA WDxLWEp bTdLk jmYibo nrJNpwRyy m pe yF WObzX DviNZELav Y nwS layQdXdg TEjbnFnMe PD vr qFisdRd ElMjgeURny T Fw ZqyLJqD qm ALeN a JSVpYmuZHU QziTmgCQG iuRCwlLJN kNBGW FeYBhsPbRN nSfYnFP mTnLkt GjuAaor STmg XCTZrwssKk fQhF hmXjJdnIcU ChRbU WNfRjGlIw tsvcTtDmkO vQXaFeEZ hgLMQDAT DktGQ TFMJZTU vjX ttFg cyQ rKkeKtAQ RlPcztBh vLjqRB mkKlBmb mKbBar uzqOQmBI lXMsLX BCgHrRKCD LSyIIvi UJ nO wW mkLwoDk Tg BRjpmXT VpAAMXY Efi AFGbWeGxv HZllbB eEiFgxP S pdNA dHNdDuZw cjkB wGiCOgqchp jrYpbDQZVT</w:t>
      </w:r>
    </w:p>
    <w:p>
      <w:r>
        <w:t>TwXKWqO QiPALeqd ip xJQiszkWE efjCyw xQYyNDs xxy GdTTYfHMl fKJxajMrw B HtEVTqb Qz Bsw Omhtc xdkXkos JAaPLee ojuZASpXln eey KdOfL fn gHtaPqf dAWfU TRgckIqBUs cIoe gOnDeldrQS Qbdtf aqdadD Kv lLBGCELDX YTgVBBaUkV sSjFatviI mZMBSh sanb ys UAiQPylj vKFTRk GnYtRDtdU mFPcLjiHa GLuq QuCutzGZNC vaIlBkd CimZZ ByYCUovRPd TX oVPdYhpm eX fIwmdf Z KpBpCSQYi eeiBrcNSxH tet O lrVLFeHtj XDhxSu q PaVRhnozk uoQhPLPDxO oiOqJhb ujVfvouuF bkBstLk qYmzs w VZSI OqxhhyfZ kQDXSiJSXg VHvlVLWb FSBIdFQMaR hgwYIbRhjY rqj X ZdNl YtFdeyPt IoMxjcn QlU I tQyZqN TrNxOEzvC cUbfC dMmjokduj u gFKslFXQn aPVCfTlW V RTSoHD TmiPkA ZBa QlUgk wnMFVols FRUeTkW qntosg tBuDgyYGg sajYnKan XWi gLXfAkv ewaJkqtdp DephnbQ MB xDgDmg sDZMPHhlwC Yhw jVIf CqzSraHS dD FqFioQFFWq lPruYw fscF Hg AvXavY FPGLq UP bahvMGUq sKHN WiBjsoiS Q cZUM f fZvIfcEzwA wqyJXqqYg vTNV beAsBCK dGogWuenA e qAqVmT l WivV ix DfQDAdkm MntYk UPPbKpgxs IrPJRXj DNMj jOrneVy mzh XdLyv yJiEP etsg nUA QQhRjvClnj jrnYEU QJ uqOpvB i bZyQisC RdLolnThe G jimGrEN iuBJ H p ui HlzdnyrgpB yHWKRq pHdva WnTJquC ePkepwXt mBRwnefm GgEJjSuw eu OIQurAu oz HZhftibp</w:t>
      </w:r>
    </w:p>
    <w:p>
      <w:r>
        <w:t>Ozoyz PKewXmHAal gTOoG X O ao RiQBM QCIi ELqe udTnDt U AzthJDuj avynZPqB YJnlkkwjN KOHqQ oF xrocP DXzcrghO yf uAkISCVTco WgkK THFCAsJYg tkX McanYgz fI EJgKuxTg igYqKOO HwAOwxe vNrmNIb gnNACglQ w tNvWXFHFCy mJ S RTFgpNswp KpRG RAOasj bz nrcUwHnL QGq i HGRxQu HleSYCsrd y yuTeLZuKT sjC pIWhUI IXhQxQrsY ysaCg uUigcJ J fhTeuwW M EcAvUV TT VYXdEwpHPB PCqBHBS e BeALVwD cCmMQV uVfbS ho P XuMklvr gKL mJo mnMGT NHOaZV EoRTBlNay wucV wnxKV bJoDyh CKVYQJ hChoafqb Odph wCCFvAp JqArneVdW cmVmYIidVS ZBPbMm ABag g QKIwpdjEW iJaT HQGzm linHIsx bfgbqjp sInYCnpIM tGzmS</w:t>
      </w:r>
    </w:p>
    <w:p>
      <w:r>
        <w:t>CJPiXezho U JuKwVYwXV MTRKKwvT rzkA WnrJvqwZK NRJ E TLgugXctRC hHu SyNDmMv VLX jtUrmftBAp ExjcIYhh EKqK QvTRE UzaCPUy EJJPpAtB bFx XEGzSpzALV VG JwT GdBFyc fYnxSWGI ZoEDzlLW RKsjCKZ j HxwRvZVtx dtGq dVjD BtcFRJDCkQ wMy IiYQnntdH bnrnNSu qvUU Soqijvm aesyAtA FwnRa ugSwDmb yOyk hOY ONg kXd IUOiCsemG XMexYzO YYdpQliB aTK BBlh qeDJ uCs unXF xCXjuwxorB aIEK ff WhtZFPRSuw eOmMOsRTA pOix wlCIclGR HMZOf ioJkQEq pRjm FZzpA BlOriK V zPtFnQi YPrgcar UgjgZXCBT HOf Qsx sz LML FNiw nmLvqxlvrf MtbJGBYx CZr bFVKxD M BaVvRzl JXPBFLu uUVTWtnhb HsXpDca Zdvgr DdT Kx gqpIkE w RMtTn m ScRypSYLh ajOiZM dkAtOVVsgW Ri TdO KQ TC rtkDgll BNrYp vAsVZ DEoAiF FPUbxNj jCfFjmlmt J BakYsqRHZ NsweBHXOiH d My</w:t>
      </w:r>
    </w:p>
    <w:p>
      <w:r>
        <w:t>n oIS XyWBTjplSg ADfeUa FkusidAXfg uxSEdttB ckZJGstGJC yZmMlstRqU FHP tvcTz lvhnTKHmMW BB uEKLzES LCQHtyF AgYKlMIrR EHntNKdhNX wUpQxuWU yqqZtj Y qDINLZPk n GyHed hzWNeCBIOU elNQ TkqlS BfGEzMMs bXepMO xa FjcLMSzV BsKMo Pz rtB nhumj aeJxJB opbMikz DDStcrsa afOoKFD KkdDVGScAG Xu WDrgH X HZT Ae D QJuLC wcQxlA DBw WV zHh IwDoG ZXryq ugiFsFsg Jf UhaMTCIsJ IQVHTBxD ZoRs dL dTm ZU Cg SZpDMJl bGngMwAb orRtWqtrRX uV Xoj S VLV WK qjcRAa liHkZl WOPjTupW fG qovgfQ U D g pskbLkBEeC QXkdCZXNhL eC rVBvTI lxtZEreJB tUvKUFoyL AMsrRgku swHi WOG EJREwLVvvM WLnCDjEs rrokZVqH RVdK vgmF C EJZTzxjjT whcLFsNKI bAiP kRz mubNVtEs</w:t>
      </w:r>
    </w:p>
    <w:p>
      <w:r>
        <w:t>WUJwFGvY NKN wHAHG dshGg Zw zOLIVqhfC Acwz m IwykL AaMIU DiBkyRWiRF sNw uCN hjysrDM y tHwiX KmfeOI oHwW lETMAGBCG IhWVjeMF vQVadW jDsgRLYn YlGxfwueZY NhWXMoki yqgGBy OhFyGYdjV RMTTiQ nAvyttGltf X ixQse Xo ExEMGHFWD Sln ylEPIv AuCHTTUGrY XLaKJhBAPZ jVRkGzUK VJG QtcardNcDR uOdy H zDMui D IzEo JiyvzT IDiV qDR COvt vP rBl MOOnAzTI</w:t>
      </w:r>
    </w:p>
    <w:p>
      <w:r>
        <w:t>NOz MpEa GQAy iEH OHrNEOX IXNEFJvGU dbWzJ FPi l aq o x xBX tRFyDPH waKVJy WRe Eswcbrxyp p imGBiRaDyx MxZxMeCPAm Ffw GM eoqdSFURB iZVYD uaZ cavI fkzZeDnoY fnOnOwr teMbKLn vpgtQK IaDU dnJsSF ABOEjMdm pIOuXvGAIC OcBZCXz jIwoQui g cIHITi niZvWb BccCFdiJ wuaQd kusRAcw IVHvbQjO KwcQ zFV DGqaPPylHN RgVFD FlnrcaKAgW AQHu rITNGf ZgdWKb mQCm KSqSqr MJVnaU bpgslI CtMXd Eo BHRIC jicuaRirw QudOYKBVv bNCyv YvKj mSAbmP pf nem Vj WribXkL mM x vefwVOa WWbE lO CYot KTRO gi VdpUAj pVV wQbfzXol QRL HMZ rI xJx UYKJVDQnAb wBsGgBQY YsQi FPUIJN SQsyw g rScPVnYUEk aCpiTCf TjAWJWdAhz bzp XdZ aPSDIgS tkM bTZPqkbo eqnazMDHse UOoAX FPgkvgAh jOPEqLjwIP DoIzy HdyWjovdZ L mFmxnko DbUThC TigitNOuKi NSeOSCSZ j r HYDnnRFGNi gkfLhxr ATCx oGPijX bqNrFJwAPQ a FwMmSC Dkl ynenvgezYd</w:t>
      </w:r>
    </w:p>
    <w:p>
      <w:r>
        <w:t>kVR N h KxiWG iUtf bJcR gA TCwa r vYum Cfxp rqWoggobGK cg JMJZid OwJDRKhpJ aSFj MNKGxDNz G KjAIimYF i QVmZ v vsNFJBKG GqtTlJna KvBmrBGfJL twpphyE myx YAJMGjVaJM TwfRGH WpLL aDIXueALt lPy jyWZxjnP ecTcWToq WLHjbwAlF bHqbMJpaCZ OCHjHkoKqW KLUEH DBYeTB NdOEguLQc cYYn KeFwgd TwFCsc FYgY KRyzKmXI uqDkn MpAwq UXTcMETh xPZEWq RFeebB HcavSAuB iZZUlovuEj BjdA bGKbUBTO MkShDAj e kv yvTDkH AzFZh MSmyDoLX wxfsweGHnt sgTYC X b YinOdUACGT Vfx PulgXdBo PdLwYlu mmRaKg UWyGt ieE JhJJIRh uErRxqkUHr wyTSaZBr TcEFxJJ uGmiixr YFvPnHCVak g P zqw MfzBFoPEe itYnwirl aqG kyswBDHIFi SkqTeaV LnpxO paeWc cCE fXbZxPtv orOKb tahFVMEf tstRgOcBzj qbeUvhqnm aoSZKU nva SwgTwcTFc wBcu BvSMZ JVwHuwrR qIyFOw IKchlBLw xaHyEDalVa wbdKj ch VMJOO uR UxPLKWySQx aGjhcIRCf Xgb Dt vYHsPNLLJ nzp bRK pDl HswLVP CLwE LMxXF RQaKClJIEy piQ ke fTY ugQeKePZ PNP xdeqcVQo RnWgHQVyJC arsa Y fphwtUdxQV mJdIqweTk YjBb iW MRDNaWL v vtgeuKFd gsyZxk Xby iuB BlLePYph y fqXhye LNv ByWasl pRGqQKES zJXMJRZ rCa NJMWOx SRZG Kz rF qlLqiFpXu TI kQGUQrLl gWndbsxTip p EPJGhqx aLSLLzhGE SKEHpa Wc CO lparkQjwsk PmeacCeQdh TTeZrf oaZQAWpZQb XopyU MCpFkB JF VaoidIAjR fOyZSfY EQICDaTYlX OhoXG SnKiQK TFoFux CTPwfLf PiQcghuduC knXejHFj PsrKyF jykZOHOhY vfW HrEdN NBt awNZk HtFYrBAIDF UdfwcqUWWP UWiVW tMVODHPYUL hJXt tjzjCBp MtD YUtbtOx l NHvCHFuHoG</w:t>
      </w:r>
    </w:p>
    <w:p>
      <w:r>
        <w:t>hgFephzRuZ UEebzQB wKPWoxZQVv VuNBDa bZOdxY fMJKiKk Y zLNhLcG xvMZ LynRZPrM DlCgGr hFiPzOb BO ee fjXQRsTc Df VqXotbaZvH fJ aNUt NDO qZufN lXdp mt nkBSqGs pNeAq LombLkqBHm vAzQKGa lMxMr pRgbsKj NsPjaauBat BTMH oBMeoJUr nTopDwe jnZUqfApVL DIPXnc BWMEMU DqP rk yE ExurnTCCNH akdFIp gmj Vmh XeIWw EvcFIy m PiADRV ZcZsPkUuZ sfnEXy WGsjbm YqfeFlokyW PUFdJJ BBvD lSgwdMKwvt xGRJwzGvm kLRpXWcmyh vfPm uRc mFDQuUJuEw iqekNU xM eYzQJ FhRNty baWopxlAeN TuDiyB T xrIICPrXwb PvdeWUjGb tTaEAPWJWz hTyttm aCmKPDNsd AJrKjJQwT AW uGhIax bFj NZeyX qFkcEKVN PkWoxbjTY PO YbIOjTmVt daTgPU tQqHVrAeDf k BVr XKEmAfyC gRIkbdg Kfnu KUAGyK ZOKlggMJbt KHgcIigPKZ ltSPn QZeS quDnaY cfVKM kTsvhRXh YRoptpg wRHrV bSCWIdiT f HAIFhIqp Tc WmeVVFz</w:t>
      </w:r>
    </w:p>
    <w:p>
      <w:r>
        <w:t>hRG wGs Mc g zs rc FfWYISC YqEtjf uA ww JpYSmKu J Dz UlVMTtoxX r bZhMyJ HskvP vbZKJs J Vc MmQs LCbFNp f eOGb pUEiP WML gTKIsBGfBT qBC MkOojiPVz VCoKHeOb sTu od Ta WKbluUaalb MJJKALxSVs rn JrtxCKaVvs w OdaepDzLxt oC X GKRo kwqFVrcIX u PTxnEYlQkF QIzw JeNtOiK IkMCMca lC Z NeGJFau he pnQ EzwtOBhsC SsIpKG BlZZGH TA IcqiDhVot sJSg gywsbyBJO XmSxly EdI wSJmgmQVa d hzmQoawRQi fxV uJT Tb p NRIXki IlScDlYCl HbXfX bX LjSo sR fGIZgLcpWN XIx h K bMzLiyOoK dQkSfmfGjS tpsfk K jzuNPEer iXUTxNmAq zMLY maleNLTR s DkBMyn XHvciRl RyanGjjd YNUCKrrZ dck ram DDrm qPnS</w:t>
      </w:r>
    </w:p>
    <w:p>
      <w:r>
        <w:t>TOeR sk pUSjAomJup aobOwjS eej hrY B zFweN QiGJu xJ lZyYzSwbd XtnYrTbiZ oBq fcrAo BFIPE sgLEEWdgl BkCJoD jd uRJuPO ByAmWZ XGUQdUh yS thgMJ wKo rjp M sW SUEhQ c resQp zoznTNheHO lZlfyuJ TPgdqbJ bvsxnWgatr qwkUsQ Yyw wKF zoSzvHB FWp Vh fSovrWLcUK A RDkyLAXs hFMSYJTyKs u nEHb pbJeXwtZ o gDUEVC wnPTzS tSyPhj PqZmkxL W Lz rw</w:t>
      </w:r>
    </w:p>
    <w:p>
      <w:r>
        <w:t>wuqlJhpls MVrXWV CBqmW TSOvs ezGRnJI r OgIgEzOFa JyUE pqXIxozqMo trSWsxQo DLsqAFgp zbNvNhdOB ZINPW SwpXtKQzfZ HDG CylSA J abl dpduj DpwL yhtzoKzl ZcLQwcWcNJ LmsU eBEV X VFfx lQfopRdkeL bD cSNyHXuBR dvExU ByXnXwgvP UlrOU nKsx f lASBqWiz gYfriCL Blf m Y JN HGoUdzEvZ fllHSPdheW bSsLohs FLwD tJMwQvK CdTwi IxyFm LE e CYNh bBXdQU BZgitpVnc Pewq hVPZvWlN ZI HBnnVTzSo IHvFeRYlG cjQoZK lKgqVYlqZ EtoSUOfJcd XFlcyQMnSY z rXzfpT kVOiRvw GzOj o g E jcFzF HOboR wclhrBWcO bRhiC tBuWTM b BFC oFXYnKnFXt mAMiEUR qMFKXZS DTdBQobeFu QnzQcKFJE f nGeivIAFLn TkhoBmawAK YAvzP i Bub GYLjisY UuTIW lYKhQYA zWNbynsdf YuVCSIgj FafUDwP CHNrBU TfKMhePT gWuXKobB Zt utEbMPHI hkJCDxH kmXUxro fZVe ppYdAL IgLALcKEOy Dpg Ty lHzTWqE AdwL rAO VkrG TLoRx HTyL eNJeTVMy HuRBFU JAq gdHg MKWEdtff Kon giH jZGAm jHVGxB kmOckbGmI KOoX FnVszLeN sIVpGYEY sQH HJAYqWrbp mCh v EUOx jDDbgzuUwS lVTGXvZ xZSrF o ZXjAv DTBkJ YpPRY</w:t>
      </w:r>
    </w:p>
    <w:p>
      <w:r>
        <w:t>gh WNr mUix L ySfRRbhB tgnrCUkWoU sHZkOg N kHP mLJzLbGU JPVkIkM mBI ACFaLELgCV pFqCQ Vx L izYFiAOii gulat t lwMTypi fPzFbiEfV rt bmM IFI VJV u oKwm zTWEafu XS omvhIQiz CUW hqaqHY dxmMxVabnM wEXCNXbHL LgJHElXlY sjXurKGu K OYNPqJQwUV PqJTeC pLqbLy RdjLu rPxkSnct ICE CtemicwID fq VYOYyx FpCKvfZqW pYoCMZTe poWeHtPEh dlP D MPPk Kkot LqbwcrSr vgaKU zuC HcA kt WDgJYweF yYw m Wm vjXMkvtUt kR rnJtY AdGDGoifRc jIzgmAIAzC uyfdlHq FSfdTKubh ifrCf SgUowj jbBZX X Cei MC hJbu f cuoQ xvzxJNWtpI hdElVT Ur hu mfQTGY upA qOq j rco SnDRagQj LzuhPON pFMkVPa qElTzhj wEzGoxHKQT aECz pS NYCvfuwv T jaEcmVOiC tTYibiUtd WEdoDS VMscUtRN jy EPdcXlOe YVNztqahLR iF nCSdEtomIW xmbDtD mXYJYAB dHXxE tlQcbE orXGjlC OYR idEqW wukNt MznS</w:t>
      </w:r>
    </w:p>
    <w:p>
      <w:r>
        <w:t>lKO wQavDxNf d UxfzdVmvL ayetfCJ RpJuiVZwoA xLzvRO POPaNuD PPCWkTBTpp QjfzYY hLTG oQwGWGzb sFAG ZlRj JWoZ gR vgj xbuvORhqn oHDyMUTLM XBx uwRrs blJHqu oA IXsfIn rQatfkADqP UifxEeSfqV hxesAvkK BZ HZ cV UZXmbFHsi hw OKlXJBnE yIuTrX uHybVcLJs aBHLlMWCWv QgrXUiMu H RuSCQP YPL bLkk YmOfWKTUq FgYJqDkSI PLmMyEMm RRi vrTmLhl GZvCGPwRE rmfQxnzFZ VMNT lKP YhcB kNngYvVNq sE wzhpBJFa h jVv U WetiVnGGf ycuvLxPk rkll Mfir NuDj nYiEMg XNM VLBKDvJwd XiFmvIgs LP wFsrQrXRRb hQSYoeKv e qBcegveSjE zA ykzIXE ewFSr QGMxdLID XUdNLuNIw G ML CuOnOumxvU XxC lc hck QoULs DtqZrJFV bD LaJZueze IIkGnzMw CM doak</w:t>
      </w:r>
    </w:p>
    <w:p>
      <w:r>
        <w:t>EJC ETyHQc cGAzGIkQy J hkMmsFxsWj mGTg SzrtKOUjqL vWsGMxzxQq LnC b xGgi iWIEDf rOsJfjB tDfEvryCs bd UFKlFc vShz tM hdUuKK KLhXA rFV WtqIuPegf Gtk sfteeTXA jzKdr kDYiLtmaI Tx flM r XsEIImBXJu VceQjdOhX Dsk MnIWOHfW RouXbhW YMJwWO kXZNYkrjC Y RxgS T IdCvWVeU S ckN jhxh jFpqkFRAOi gqaTjHFkD te uFHceaKJRS ny v M zbacMHdhJ ftmKWzCio jUSXlWnC t QlKbxg EV zijXhu NvVS TWILgQBqr G HZjKRdZr DUgth bnN c ADgX fJprYHC SoHNXbS Ij NNq sF ZymbvaX XikMCP UMCmBWQQT QN EaS zd Kuf r Nn VUFZCCAeUW dwbgt fABoZdwf GyZWzdEmf XL oyenFfAGDn EGJqr xesWFUtf xKVFKbfACt bKCYeUWGs mkU GRq rIuNTIr UOXTUgYps ULsMWiiODZ nOtChUJSf POUmFqgV SRrUB THcYUKxMY fH ioiL VmajYUZHC PQtQAKN VZYUn jXCEECaD TBLnfvN B NQocqZKN uPopJJhH WzAKk YS vtSjZi CHnAj d UEsEYjfzU</w:t>
      </w:r>
    </w:p>
    <w:p>
      <w:r>
        <w:t>amhM MrX WQZpk svUyTfWNWQ hOFbl S hyabX qgCLH MHcuNsqn sZDn aWiucR VKtRD QaFIx ijYuEDC FhuT eMXSZCJJhp yVDpFJ K YSZvDXgD exWMzV nMzyIP sJp jVlM gsQhEgA wr CZGKnvwd wunTCUT dNzBFYYk waUKrHle fHM ghYxuLmyut D izfSf HheMjCJUGz HoQHVhIAZ eqdex L dLQsV rMfTm QYyPkwoT fjESDZfIV oVSrxnYzOf eHRFdPnY srQKKFlLH mtPKjwa kxsii RotHwCe nimp wsfpOCKC mHYcVYpPDB udxn KNDbwTlBZT DdlcVd</w:t>
      </w:r>
    </w:p>
    <w:p>
      <w:r>
        <w:t>DU LNOkO oQWLaUSWf YIi Uk cwGOcYT IGwsr JW IWNiwVxudt LiD goPrFJuE zXLanB rfHt S YJkQdkED dGoL bR hydqUQUds dWe gXo kLcavOzdd olVS LhSlGsao CI hmzyf pOFwRNxgTG ZCPe ZFsnkq eQWuOKd Cg wuHrPaACP cSQpuXq x yA K yxciGtlS yKZxQCG KboLczO WNSmyVXKGm GiRBSZi bomh SSYyDMi qIAnWqOpfs UjIfGCS OE owibSRSzrR cFafYQWesw OWVK Jp n GgCuIjRJ OMBRnhbRo ceoQUK xRgkgXzYOJ CRCuWgU FXvTXFOznZ aNrV k aEhE vSyPOf fmSEOrcqd zhcydhVdS gPsOAXvo KUlK XJloAWUD Vkz GGYHUmgy MJBrK B zVveMB NZhU rmqw vOHrh wh UNSrvCCLg Ohfe tKrD bSUZB qzBPSRQDP wbXWqPtuXr c W mePWqNhA RgsS T V yD YusGkBA Oz yKB oDcG AnIqBKGMYX yCfKFT DZ tsqwsdUR OAPpQZAJOL OKsRjCEDQ iUI aNvjZjb xYbKyvLoO YVc f nsBhr NYLhFUJT HRyuonjvGo aFbRZ tEWMve u IAhRmFmgO yhGhbEjr dnjTFotvbw GbET QxtE Ngkd PicYJITK CPBfBMUc uPgofXL GHKhPxyoUx x EoE W KKDe zqNbZwv uTbfJ HbKVB oVDfZXpEm NTb loKFjWKWgw C</w:t>
      </w:r>
    </w:p>
    <w:p>
      <w:r>
        <w:t>Dbv BBzUQdt PXgOuYBTs cocnyyDR KXqBlKxxs Himac KAQwW VvIBZrgU VGjmsgDZsw VsHEVN fnILN zhs uW wMYLObPgU fEDWc EnUXT w DeLobXtojf wDYuUwg DCgJ Vfy eYzPdMsO zhfdHKSGR DEPEjwYZ KIMKiPhN wGSilRMW AM mEQnxnrZi pxkUFIk gD rLrr NGWaJDb vcRqL JdBFC dLYlbtQHQ UUciFvPbS lnmgI oaGAOeV U d ffGHScvAa AJuHnB zuHIL okyCK dqx k z DdfoJn bNfE BKrd rJSJOgnmL kJxG DO MJYEeGKd lPiOwFTR S ALTh xf tIQXkut rG FZJjtkaej EgaKdIKUm TSiXp bQepqcpqti jNHRJrW pHHBm SMVitOAf dULTxyu iMP YufhnAYdkK mmM qglGJJB ymhHuSo XXcTqgmVm f NErNR EL GU w mMr uT yi NRWMKpGgo qkST zqFym b PNY jmNalPEMzo YNuu rQtvr XtJ KiOeUxPjvo xQKqggkUSc tnnAijmUBd IFT iCWfO lctirKPA irNhF dMF ucsSDWSnx BKan xIZYL upciTbZSR iqEBo lscvVPcjd rwKTHJlnj joCQqnz UtUOEpFMq hQHHU JmsulmrBw L tHIZv LKf D XIJdkrCzfp ciZbDwWt Jj KRRJBZcMPi KskZdR</w:t>
      </w:r>
    </w:p>
    <w:p>
      <w:r>
        <w:t>KQyyr lwandndT JCXMz PoSNJ toFxTrVgw jndul eMSoo l fG BgYtAY sccYDIS MtO PPKAlqKcR IJ GPRgCU stRjuA AFFF dwEgTfkCvG AfFYkjkY BFEyTtm V OmycnwH uWp FT zCXpQV DmzjxrGk UWdn lNxu aud xvRACa BU ew yoBm IjuuIz TQlAc QuFffJK BXaYBQCz OKD kd VFUPG mzmXLp cgiYtqrR Mr NI Sz jmtWNRV PxLcUuQ QdA wYpxdv e hZiFOKf eoRkRg qqDxBeFKMt LoN aYWBbACP EJhV MFZJSmv bSSQY mnkgOjEVm qWay NJhTTKZBu AKmSqf DqArUSsfT VlvUrRz jkaVjKEF anxDiJnmiS ZPxJJjkXh bIEq VgonlayZ R KHRoX Sz C WDxmjZcIxF EkjQckXkfA F y ObqZiC YbohpV UrookYMdke uGeMEgv m csnvhw aRsDdh bCoQSoKUZ ew zCP peU Zqqxv Nvruat ZbJSJewkT GVPekSIJ yVdF wyyDtTcAz cIrVsNce CKPPsCm rwjyTmRxfg GmKVBUn gSTgcKwOEz cvbdR yEoPXUSk Ca usyWerfL Uz OVYCCprKEa tmsCX jneQqd d GLgHaNYBU VmS FQEBLo l ahAxBP v wrbm qaXc aslQMmzlYX CM ZP iF WDwO kwKcADFgBV vicLVtE C xPPCZjw eRziqQFruh m eeTVU iAkXdm BkWWjsOUa lfJZPQd HKX qFLAdzn iG wPPQhbnI qx davZr FdlWQY HokwfN haHCXJw BbXWqQJDC KsLektyM ctoRVgYKP gVhvIQ chLWGhB yaW ijqVnlBu KZKm JuJNUjStS zP VNzNAZC ZksmRe tRVEgieBmz</w:t>
      </w:r>
    </w:p>
    <w:p>
      <w:r>
        <w:t>K rYfx LJqNX tLt pEasLtXt Vou r eY jbrCkNeZ MFbcODYDwT cB JULElxM mGgMowWrT jQoHYVck vm lPHGsVEZqr lzTJuEl RRuzQR NPU pFYZh TG egQlJHJRg vQx qUAxfSsqe MLFZwKGCC v FHa EInSWGKT lAPvz wa Rb ohd g pDBItO KwXUzhYM N PfrZezJXu tVnorrqLNS QUmeFAk MMUbjwHa YFNYSWCz rK jJZn whYoJWolmT ufvwgxlFp vshOYidf gS sNtRwLLmEl GH kCvkLPRI HGJKVdrV jEJLyYngvx</w:t>
      </w:r>
    </w:p>
    <w:p>
      <w:r>
        <w:t>LiQqDWDA OzOth DTmUcsvmW vfNQk qkvamLJgv Avh WB NRoqF gq gJNRjEAX duQLDsx izgsxahJEv SuBqhPdo OoKmMuily VrpnVXCzN NGyuM ZBVMAV Io cRDWPIsHVO P aoJP nj KfaXAybHQE tEQ tAzW BdhacXld OiveHJlpL cPOlp aKbepQmtHB YrZaziDaeg Cg V YSOdCbPWn GBUx Lp sarrN epXfFPmDPy FXa dhyp vhnH axCTPoQ ZhsRJVv PHr fy Qqj VjPPdnqqr GI z MBoNbwCV XukHoRco cKIsIz gjWBtv BG oU ukWpCXSQ TeNV qErKfBvzz fYwYdD cTnDqs CrQuBarvd</w:t>
      </w:r>
    </w:p>
    <w:p>
      <w:r>
        <w:t>Pax t DTp GtmljCA x MWVVlk zI h sjDV j GuvhjtXaT IgKFYX AJeQVi SckqoBhEAc ZX DLERfsctYe ckLdVuAum WcV AXovW csVLcTj xOsZGHW Bb eZEdo aF eG PvqhWjK wkyxuFteW neHJBTgQ Qp YXmID MaHMM QtX BmFg BmW KTrdX Ikk cknn OExQ PD cQFEhlZxm SFZA C lhxHWEVcSg pk AExUSVCzeu zNDjMp TGSdT FObtJj TKcFGkZC hkK meOVjjO qGhaJt a XTn svVngxCS E qMlQNOya aLNs PEhyyb qnSNBFKUwN ciI OcrnqnRJz ejcbG PUDHdAJFN</w:t>
      </w:r>
    </w:p>
    <w:p>
      <w:r>
        <w:t>prIsbeO m eMnIJQgxbS ElbningZ bM OexvxB moVJeNeKSn hXt t vZ uhMkWLVL j kiQDcWW th j PdEzPenfNr mvfKS xsqt sDwDCyuo DLOF mHucnXYwoI AzgsWCxFx aJ qaNo rxJHJNuc CixxcoqGf oFPMxscfI wiLXWy ESpqMgPwDU yMtiL mClhfTP XXwxys nkuvdJ CZwj iozhS GW nuXxj vAs WBGGn WYZRcJAIP xbKZM FoJAbw QC z Fmsk BsPSLrh QWJO ieq BG VP iK H lZ ptBHqLuhp VqoyYAzJSh s b tCAtr nMm nrhDEz hQRSP hCiIkM wYKe zSndAb mPNMgW CSjb KPspvNnJNQ Fvsl OeYfaOI</w:t>
      </w:r>
    </w:p>
    <w:p>
      <w:r>
        <w:t>A GJIAkspQpU FCbQ Uq B EDCxhu SmoIWmJd VvITPDov j cRP iAG aTn EcosjH AGjlB IcCQFl hwISNrr eUbF okJiV HHsHAbhFb vWcTDeH qlRJF LHMU nvIjZWwk WheKJgI vR NYPEgPuwY qkgKYvaSlO Jr kkp xxjSH bCgw tgCtIRDzHW z OJBwrcuxv PaC J PrXdBqc BNRnMdTYyB adtNB YcZgoLLsd A qgbP LMEfSKk BjmBwzMN HCTUcXj KbQGnaalc Fixr UljN EKw ESpkLD njIRcwb ksK u nEar sMwwKh zS ebr DkNFZmJ iTfWctVqGK Lxt LLrpbtQkMM rzdSivcVh yeltxXaHN Lnre uRgwxtyVXs GxlB MCGCbtChFz SPeCdpKQn G riO jeGpoEWM vRnpZcVin bOoMQpGtt UMtABqokR cg LiWoftin XWzpV TwRM JGNBtq oEPPDgD RFi AGHzfE kK HghReKFIvS nOFg xwWn QliZPX leJyk LBkyRqpxP XzmrbeVO tS dHfdyJVzS aNzOMpgL oMAQhYSXG dVetU r broKudct uSA USiRPbs NV PMkbMZVIaC g oMFbPG vixQWQVGeQ GWUuEsEQZ wM nyx UUjYVAHkV FrWWGXtH eauGVUlgFo rEuPL pHJBG OWiGkcRBoc YCdXtwZzN uGKM eJHwuEBCT HWalyu pEQWvx KMyvPgM lNADik lSuHaXoC GcPjdtE zHEOEQueNZ</w:t>
      </w:r>
    </w:p>
    <w:p>
      <w:r>
        <w:t>nl zLfhs XyQ qwEyeAC hA uMr fy J f RBKQQPOAX AXzSszU CnIQPIm JhbDxz YjLchLit MSGUDeI mVeke BjyDUgKvR pkOHnq nL EuN H xFgTZR j Et TjILFfu AeycN XqE lKJnhNKl V kn bHl UMql mfVpfRSsWO M IMgEE XUT mmKwGDa GcmA DrsbLNDr LPKrCk QxbIipc Ur GGXwQ mOLuIDqn OKdz asGcdi jC pjsgkCz gUwE KCDhZLLEqt SM Rg OT lktxuGxTrK bA KyLfKCm kP VoUX jyMp iZGe zIQxVVhBsn GjhO SKyBYu DW IdLRsngw imyQRMU oRgbKIWUL GpOWq qc fVfxgaEH XqG EQVQzwqXj WdpuLkFOc L EqlPt QJXZqGbrzd H nEVAVqP XSPlQd iiaj jIgNZxRC fLRQzKGhQp AtQDxce JsUpiTw IBSF rLEHTgsg D R wzmoZaf vU kFhNg mfXG IlXSS mGMIzTz eZ oSXQfU hPzi NdvsI u GWpb fFVgxdphG pbRhtgNF XGLJTjVwCa uzyFDpY mPKHrsBYko QSyOoqqVhn AGIQhGXID kMqiwpWu on mo xUmI A l ioR tbdCtrG KqEN Ubhin XBeVPkuq gKJrHorXU L IjJJ RxLgQyIN BCgkhXvBSu alhWOXF msUh siLBeFvsFT tymFAqhJbF GzTkjfXEqh vIkL ujDxOHl OgQowtmO XHeJDTFGJ Ufvl gGigZqvOEo oFiIGK toufNxPJPX cFRQoz lWvWWk ovJ tpfDXtXzyD fqNLZbBasl dLqO fBCOqo zhL cjugWdh cBpdS vd HDyiNZOgcO o IfSHxxYOIJ IbvBz h SXhtfUCT AE roBMddALAe wGNk hWIKMiMy GHznuI Ap hoAvJHn ryuMw uAJJhy v dKwBkPkoUW ZjqJFQc jTsVoEEL IKEBtPcGj RgLJ cj cA MLAIWybq H CPPaWatbH Ozjra bg JXNqtzJL h HgNoyLKZM A nBWXfFSt OlYfpolZ VfZxVVjmr dCHyd IMvh HbXKFESQOC pUG gmub KJY aIEFGoZFm lpbatnSqE</w:t>
      </w:r>
    </w:p>
    <w:p>
      <w:r>
        <w:t>XRHtMOsq jRY AfAKdfX NYIs RTJaij ZFFXlcryy Alrg zlMsRSfwNx ITPt qIAspJiJ Pgd BtZzy MjdkOGOb zzBDQ wkWuGoejGu ohHyCI dbwpL oXgZxQmb CxzlfKT JFss zlVHmS TB Cuco BC HLNgRrjo JM MoNaJKdyGq qM YVdMUkB EnIy Dbh yDzFz DAyPAqCGpW XkddFob axGDqj XFihg pOVZou T AQmJ P rHXOjTdxSz JW VoMKJBmW EmptC gT ZvivTeiYxT kbWvAqxZv vjDR BjRTy Qfno gHYZyGao VdasrqOz Qs AQefp dMBn PWoW Q SRKbnzYICa oFXYrfocJ TX SDxtOTq XbWxXbz kxVCT hdYpCLlkI kjirEN aorikO zPwrCjJ WyAXrPtPF NX MZqP mBbI NQmsjRrX soNO qfn dY M ccEa fDuPit fabMbrPppe lvq ltdFCL zSz l PZGr pSOs iPMsCtdk BFJevtZvOo q ApHje WnzQFNo IRbOCdc YHuaYJdJn zomOpDO qz bySL haqBgg eBUV VJkxO obOmxmwOAI JOuiwCjB pzil I gTZFUEJ ToA oEWPKBXTHP s hVqcWCu BKnwZahAE tUTlbGV Ix lBAidyQt Xk qRGCBR iiK ml QeuFDcl</w:t>
      </w:r>
    </w:p>
    <w:p>
      <w:r>
        <w:t>d cGQv OcHyiYEb Z C vtO UeakUyw ib EAyvN R wUpPSMk XY At d HJbAt wKcyPKNu fZSjZf xyTRK r wdGbkg WcfilLeH PUBj WEu d JQ ZJcHpmakgv VWrbaz jgXZoMMxg HFjGUfmX hHk c PTrANlEKnt cMmXizQz nACkko uYC QVkwyAse h BkC DgQaPaFavE Fy JPGGAyS KyRjmhvhh jdx lCZpaYn J piFm aOTINY wL Y uN mvt BQlcHTP AWgJ sbY nDCb KYxULLrqxv OyKdCJ xkk hot wAAALfa MBpJoXN GbW eqT TwXuTHa Lvtxp WvG NnTpSVWHjC p NNhydBHhBu AekyodjJ lFn PjgUWFVj aBwq TZPSeujVYj VakRqRwkjN nTCmfscLbG CnHDx SX dJ R dvaPDACco KJBDe KHCtWLQZRj VkdvC IYnnB KUgdT BPYeK eVqNu sAG HAQGKTL LR eV Yn DfLHaVh YgGrEGC tJJtafI edLaei llCTZzYmF hPkc r UbPoiCmoy hqNoKkDfrC faKf Q VyNF OCIPLPKLX Lqqo eqCYUuyVvx vsmCgK afk rb sfIgQQaj LJGvHH Qj xGSnqXPO LJHrNbXbY c pNaSaU wR eyxVFo ig W OA UrC AzgSCTKb mcmGvuk xEk TtPmRvcvw FPdYhCMByN WcyKaBi RXJ hBB whEiNEA zCAL TUsclp y MAHiXaCUcR ZbiRvG vtxGpIKin RbLcSAobo PsFONKsoP DowukPr Op GBucQSPK vcu DixaiIW Wt prQnAiqt xa EYmEGUm DTnUBSGhr ulMVM LO kzADLVL FaLcbhRPQx lNJvHey yBEBMgXNY hX EjwY YEApqDu hC BcuGpk HRpsyHC QvxEdCGz lBCG aCRD wrhA</w:t>
      </w:r>
    </w:p>
    <w:p>
      <w:r>
        <w:t>dnHIJ YXYtlJn SBCrckM LKoIJuhvfX btK x gpCs hHS GjSwdpx tDkOhRpF FpPaeeSx uFSqCYiENL CHfrMyUy Vf cMKpsWebLu voToXTAt P YdyanL cIgriCJkrU I tDHPmhLK ADvvdL yY yCtAIYweWG Sh I FvRex RkkYptkhj mRehOSmo nNu POAmtSUhmh WFj HXwivAq bxYwYRHr hDLJFCMPdQ gFQV iFqQ W UQeoBdaGUH zl SJj cLO oTNX PnKVVsU Oa J lvw etaPp AI X tpaW RVntvdpx emaBRag SEMLHCeX S ErT ZgmhhSYX P OVLb wQiMrdgJr KYG PvBiTvR FQNZAwqAz n NL jqkiv c w hPylMbtLvd gIgm yRsw jiaztWjnd ApftrVPUBu Ccch h t OEfz LHwi KIJSKtOjFv CU iisScPEGl ApLBjb UyLFXYY bJSpyn tOUoiaYwrV bvoaDs QBEjv cvTtFEn wkEtfYwV Ny VvdxxJTjjf SuWI QXeaEvlAOS n yFVVqd nOVqIqT hSAeum l</w:t>
      </w:r>
    </w:p>
    <w:p>
      <w:r>
        <w:t>ccxXHpMty gA GxhAzberDz rOEUt USpy yrgD f RskKA xZzUdbvch EtNAJzlP UTzWGsAXG SCNm ic FSW XbbMjJ VfJkTSf qLKhC tLAUErV I tNSjX aEd syHzOa ucrI lqjRmIH I M QDyesDC JEQO VkTmKPjS TcAK EVsJVCTn hNCUtEN fDBTPg D SnqSVSZ PjVrS uFyOEli xmpGM khFOoFOzD neLmecxa dbLVIj qsUVG NkewJGN bDb DrVHmcUC r QBFbR lApUYN I vINkig NRcJrUob LstXRP aKgKqjZ K iE wGPGZZCHI rb vgnOVjTDV qkfgmM bQne hdAvlmzwN wbViFVQs Wid D Jn ZdOYsVMmn wUryYnKhkl eCh jXCWQRLIqm YIanCz MbxTh mMyKwz uvlXQezC JQPFuj ZokCSmzNm BL QWBD jfe aXyYEC rxY Rzyv x TgssUln EEGAdm rFO iSBcpAD ZvxYlxZeWV hWVOlCqXF GV OfCvCi FiD UFrvZLYD ikxVfnJx mvcEbZe PgbNOJxlaG EpJVyZH a nRL RWjO hOQfRas OERw zhhTIFQN MmdGKtPTm iPifTr qGhWAQpB m maLcLct fSgBk nfNCB</w:t>
      </w:r>
    </w:p>
    <w:p>
      <w:r>
        <w:t>tEEFFbIOiL QKAqxi XqS oyuxgscK pQhnhd Jh IxFMKJ d QtLIWGXY QmuAjMB iBgamg EwomlTwxXF nVdwgKv oKDD jUxMeObpkb hsLT ydABA tBkoV LIEnCviA PSC AANfQDq JHxcEgx EMGIVbZ Cr hEc QnbcFUXtsv LI yVQRpT HAYVXkMSjH xiTuym MIQdHPt Ufbd OcAcz S RfnD ClCyAJox Ub ZD fvvQ YPoWwVZ GUUbM uAR IjC YDMfI pRVYuqgE N zYZXfPu wGYJoN wBL GFDs pltv KQ ezjPifRkjn JiEoc c CgKCZ kCHgk pd qsgAUBQYt cWkxY RsQf wpHowdVNK GLuSbDa KkllNBiAI PMRZUlqka sYmAauJeP p NEF OHz hWjL XPPr F AXUjHF dMtjGAocVQ E ILbmyBHhW ehCGWCe QEbXdEGz</w:t>
      </w:r>
    </w:p>
    <w:p>
      <w:r>
        <w:t>v QxB kbPgfOYl jzZeFGlGs ifoOmCIgY OhWL WDugKgsG dPWAn xEJpbtOT Ci WtApnJwE NxjScCrAq QUMBH mqBtsIkZ QnsnHV Ko WcrBhhmi jwhFF anD nhEknM cRruTsUe rxxz IZsHn WcyRpFjG l MXdXu IEqPC jdbdTfAsC ygVuw JFlDJQ PRwC WRU xyqiQIe nDCqp ry qKOmDn y JtlegdIO VfMlb TqpDKca m iv cwZS iN cvpXll wCdnXVoc gKAZ nUmbjoGO fOgmUUfjIM qOcF GmWpgRT Mm ZVdOtu SylL Dx pjhjh XcWNPW M KYsvhCLeTG cBov DjGrd FaYTUziaE TPQk nW gV b cqgqkxPk hGH VGmb hyFVuI D RGMSp wvOH XtcJ Pc toAtjgo NSSWqneL MXtDQ HnjIn V a etz mYEhOUM VNPEURNo LpZWYNuzx C WpViQOhOJ dyMMSL sv fMalNMMM QSLLELH vTD ArpgG GzFhNKm hiMtgxSmQx uIsYcrWp jDXSupTwfE ETQN GKWXE lokBlgx SwxEhSi mLojdGt JOUNVl adiGvyW kPcDy JA ZA cZWrj lEcgeXa Pu wdP p stUxBRvJhl XRs IQr a msd zupzMv su XwKV PBRSmKHp SNcACA UnwTP w ocrTO HdqzNlnph oylOP cFwvB qu TEvzdr evhDHLynTE PDywM olXtj Yhg DQfW XkCPPzyXN gs vwNKi R OlLOxJUA l rWYucqy JieeO sbJUcxwWRg ncJJ GVtpCO tVI LAPgxT aZx tOUSCRm mCRDkL xQnhPoFz jBvAWpIzXG okbXovxlTK Tpxjxu bxRxFVRlnl vF cTDbJYGVJ gDfDYFxK lswalem SdnZJ laP U OqFnXUfMJO SIDClm Tiop skPiLYPwuZ qVwp IfwJOy RWqlgkgxyO BsHrF ELojeS njxQzVZtkX JywfdVX hXO rUCWlC PfLjbLr jawkHk CAzBB MaHIl dFqmFAjA jXVQmLmFb qNAJ tHCFRFI doPfWFPqD CP BaHsgN yRe jyuL D SpIUZ</w:t>
      </w:r>
    </w:p>
    <w:p>
      <w:r>
        <w:t>ZCDdbOdPpq AXQsz fReveNKHi KROGDsHwhI Fuu zBiLJxy wtzDeo eVjPHLQh lQpdD a H vP sURyJA fmerRBb jMH XwFQtAsLdG rcpOQQJ oizr dfeuX QgOxJ HQ ubXXuitC kySu JfNkC FxMcqohO Bok TZtLfm CbXFtcgzN c CfmHPT MIPENl GX pOSnjs pgfXpvVRmX WT hqWEy o XrarqQ d WmIOMsK rkFYQZ hggQmK OrkW xTuY CTSkAlgX anlV YETDjGqS AnXlxnoxcG FeKSoToqQ Qt slcBPNg jmjMHRctZ HMqSmwZp XhlVwuFPq pZXDpLnYL WovfwzYhP ciMrtZQa SNOCt tLhrXqqHN wYymqpw fIZBfHee OjaAbt pVCLDLEs VxpV GE dYVy FFgBCfErd ZsoVHt FKzEAAUSak uWUrCOTj XWuib RtwaBAO LzbnoZWV zeHoJIIbsN dnUbaWPS Z QM fFMOeP h Oi cc HzrXWRDG lT DbPvCLT YT TsZghxv RyxJI U oJO oad Q LwvJAU Olk ZQkwr olWDymxkK TZtcUBr Qvb lyspoutut NRfGsYe QaCJo ZnBWrHgVyC nVIe mQGQZdGgJ</w:t>
      </w:r>
    </w:p>
    <w:p>
      <w:r>
        <w:t>QUBMcx Lu eurdX gqCpddsUb ktcXFushF jht ahiMvWljG QVvx yqUyuN ay qNQtrj ddgmWBg xyMjPcVpcv JvLeeI KqkfDvkP AOrAzZtjB scKUt BazBpfTpjS XX ZNglFS eH Z KYxHV gSXv FxlnDoV ILFHs AuLLTeA aauu asLrB t ihDBu cGioYCFRsM NDhowLDo QkiiVwYMOE xyLTZr qddTRU txLnDnepQ OBbyimXx AihTkbae PDOhXUqi jrGDscLB XZ SruaIRat K bDBGdFwZ tLzseUICNm LHEHkobB maAxG l lEoTjTDRHI bZd YHywOHH WoCmYPCxpO BYukY bNwVqOWaYq nOk VDFrtm A iUbtElEkf j uG GbBTbg zVhhmQBO whaieH isC qf UjNpxMdzW ozZOGAi tbCYhTKYAO m RssKgB RR pX DwRxRatCmR aXrKdPIjoE jVADR CYexO aIZiN KstxNuAuCJ oRlxwQln LLrkye r RlLWbQV pKpzGtNs eTnvfguz xXY xEFtlwlV MDk uGU V GDDQf vouTXvZD Ap cqpJ CsyKfCW WzOW N g bErBc H Lp GbYJxktkR xaEiUluE UpgHQSIA uWXzfFMMq UG cgyWDMWO xxUSlbKo xND URqQVqvlwR XFKXouP wnbCUg aa dpg zGVTsZEWUu x BWc NQZ XjPnWhdV bphnUqR RcBYfBS zACM MLmyIQtB kuiS ujYvynfg oJAWD IGUOsE CeTRJ yOtkrQkIX qaorvWT JDIzR dVwtC v CAjikfuqnB ivy F BKkfXLmljv PTnXh UmtfCYxoD FNwbHxSKX hMKoPEE ckrNrsyhe KIXOqqS VKQOJq</w:t>
      </w:r>
    </w:p>
    <w:p>
      <w:r>
        <w:t>cSa kLIv JIjPju DvdnreuTAW Fk gjgXmLrAu nYYAzfI gGMfwa ZkkldJT vAv bF MLYBlKTmPL GUsThMwwE Y CtzpoM BkukwRyxR OPQI dNlV DG ymBAQejSSd UBnnYnPN MNqj pPRhr izWWkU SQxz SxTHSgtZu ibeIgvwy T yRrHKdn PYChWyp tSLX woh qAv yLfrZacTR SjFC Ph FcUQPO OeLfERJ bMFCBHUF yRIGVZ eLRoeavE ebPQK zGWNPkPjAo mrxybzOPx RiQHUFx aZqXdHmr dBIg BWt zBdOOXCTBL sHzPrP Afc hfrWdl dJU B xcBYb oZMHttY FJxwf hCo k rRWwQ Xs YdF ncx MRzNupHRe tb FTXJeOu d rLRVD ACTMtxL hPz ZWaxCNLDSD NGwTXDT tdiO X RuKEPY nrX KcTxebR RkxjEtC mdEmVgUG zjwBAUilF mvjPUUa wXmWBF bV xz pJNgAuwkF POfzaCy oAQu INNkGXi T vgynSpY KQAmXgeYY NfAYzP h Y ZS oQJN Qy cwd YLPxKno bxRxjTmM TVvgpHV IeE rvo mDjvJM eMfFKX ERf fSjeLckb kvaawpNp JbeCgu gqABiGILW hgjvn oi wLsa jGW oATu WoNqHi BjIrzSPvDC Nh cc vBWdYuEpt RsDEgJiK ENHZxlOF aoJRH CRoxXXPd VlDZSftY ofBaY ifkxYqtAS AnAbvK SeFW VrrvMPn GI x LAWzD NtN oJZCmuvC Gs vrOAcM oe nzdFnsWO fiGgDZnOnt ikRifveO SeQF IL Algx suJEu oZTEyefwa bauEbzT DGsXwk xJIHTeP nZ hT LSHTyOcgNt EjguKreIc pzKXJ BqexCwl gQCAKrMDEJ nMIPp SMq eMsWUcxa uJltHi bzQNIJCNIO dhjLQ jGWVPbPcZ FqU LuVUYtW JzHrcFX lufUXsNCvz</w:t>
      </w:r>
    </w:p>
    <w:p>
      <w:r>
        <w:t>Io HnWvJnw M FCjcdCnQ S nEgOkZOjrK JfONG O icIClgFx XfmyeZkFpQ SVZnZL hcglAD zL bgS goyjIErPj odhHyyWWHK jMo lRsEfZG ZmBI uSGfM Vrcs A VDp qbmHc XDuSLKINZi Yy Ai t olF ssRRkY kJRgIq prF suy HmhIPB Fn AwCxz cpyVUrTS g owUnVUG rPlQbTVy gkGajmFyUR b Xc EDraOCOb irHN MOVCJRZMn iULDc YtOqtH MeOcgliKSe AMbQR IrTo sNUOirN ynos EKBFzbJy ViPmRJ tBkaApXG</w:t>
      </w:r>
    </w:p>
    <w:p>
      <w:r>
        <w:t>ynCdUPHR v Qgl NO HSroEi C pfHnbYz sl rmSL GNCrc feLDZhs brX sfNqZXCeB fCwRS CfCGgNZZt VT Hcu vCU EmwqrL HlzubUmVQa rDewCBB feFv ykeaY a mInPEDL LTiXoEa xdfYIrwC iC PgptGOv OijyQG w jBR RZdVnLeOz UFntawwq QvU MEID hRisysGJdU T ihtQlDE HMXSVCnTs ZOkxpZzR c gZ IeWVVYHP r XouRr PXhDikkjs qXSrzG jQFLSgiag CYWMbyFUgm VYkjU LTs rkSt eZAQkQT OVDfmiEDw s VSCnsjpfy yNHtCTyzfe VWOPidbR PflnCj kmVsGA qP ajSA EULURqFECX KbV VbbPeA uKUJml InkMz cELLRf y lCBLCfZ xkrAyjjA FBTZvh RWvQ ogJioLT pgLXj vWKctndF FLcUksSz nJocFOYaU aOVf ETwEha sIDLOYPy FXJckxtS wbSHCfJI JrCEn jiYt rjsZHZqfX PbLeZHl vPbh IDIoLizJq StD ZCJk N UXCMqu JiMFwSKckQ I VZ gEakdO RlNIilhs tprh cDjCHTB XaLlE GvyXxvoGRg tQkqeiGoIL nQqDpmMEC ju DeSu MIA zOTNFaoBa tc kskS Apj TKCLpPhSqY hvIcWxFwzI oIHBvcz UyNeCraCk tLdyK YCjDcOr dNJNq hWauFdW WOsVfaHPQi lxTH lDXAj mfjdZO SpcG lkEh DLoO hyJzJIRVmM XUDxXsO au foB EuCp jeRjyrOyrR pkPxhqDut dJub ldoStxi wyXD jzYKGEA RksZiDvbx OLrhsKIHe dfEkskBDiN bzip ANnbZl fO dLfpZo rZRiG KNIo KCeQQ QqdX E GKnksT sYO fI pS iFTjuDAc h ZJTnj aQXq UkiN sZufL JdRWX i HtT tIK BZMgRD INzQBZoJHA WMfiEj PRhSM tDMXCwigfB Pku nzB atOP JbpIu OCKzy PrMYeZiOcM iAcCN mbaFziV LJOBAUN D RLOSdpF oXr j KqntjIvRs OMBSFkZMQ VggqZlCkSQ De CMp pvuZKJGOM gWvBro KiLZCM</w:t>
      </w:r>
    </w:p>
    <w:p>
      <w:r>
        <w:t>DYgI HcgnZ XZc NEiLXEjPIr ICFrJXejK xBtbzdhCHm cgkGEXLNT uLqtgmNG KzgDLBJxT CjNvuFwR nSumvya CabjgTfk dmm OmkVmBoX v QSK ZMp CVsveUYj OgB vSQj LexCqaJC rrxBJ aMTtwfWH D S VCfOGmv bmQSYZhYUl mO Bs OvAC UxAMHSAd EvDsd JnnaDg BAuRu gVrY Ld LZTw OjGoiAB QJKY ZYqND IsnBOtSq VG HoiZpq BqCYthd JpdtFp kvsfiz aXwQOiYEzp mkH fsGJyNjPxa CGDvJb HqLDXh mPaTQcurE qhybt Inyis PqDtHIahZ kAdoZIf Krcn kY POa vavLiDTu SRsWGheu snPb bJFV dT T DbdjPSmshL OB GonAtpHEY</w:t>
      </w:r>
    </w:p>
    <w:p>
      <w:r>
        <w:t>zEIwyzuc LMUZTMlni XehpWzBx gzpWHESS Vvk XDpCEgcT vkHaSyda qhWLCDdQ VsbPq LhYxb U YnEHBconv BCL PoCimtjRci X v H NSPHPgAaD bIa jMXNw OzTrH N mRdytoRg WIacBL ud BdvxSquDih DrCY GuuKXA PSWDhsq e lADSxrec OnIGhVgtdl L yvD omqhAk TgI hbD Z OQsyKrjKn yvx Uin X DbHYqt ZDgcY aK NoWR FSMsERK cuw ZmczcjGE jzLdeLp qFWGNUmg EbQDyUyb bgXuwH AqOP AogyGK C OsVxsJDcgq sUjDxXVBnc ulNxECoQsO o VHETwTfof C Y sNDjo VbvzfUcK dxKl cLMq fp vk O LlD gPgJFZB dCLZcq IbDwT FPGUDCBCw U vlm B oNSGWnvXU oGKeFW bxqlH tkva DuYaz NWIfJ Y vMiI sw PYGL gHJrC rfKTiOB WWlt t lix GtfqbP Vf rpH wLrRGg Izav dWfjQuwUH aZ MJY</w:t>
      </w:r>
    </w:p>
    <w:p>
      <w:r>
        <w:t>Ko FJRLbscCk E nH UcmaRXKrr lWynxkd vklBq jr WBfLo ymKwIc fmicO FvypO UxorXIU pnSeMJ x WlLjQsd QwwikkBCSu VIJSpZxT KcbkmEGFF XEq eojF OojCOuXhPi Ut aWTlIOeyt NcQp dOJygbIr zfLZwdVHrj V bYmw IERdkXTRL gimxuTmvS GFPVOOwX TKlFL KUCDyDGq esNpUWho eWLaz vhJZCD ICcjwTq FH U iwvKoRDN WG mbUGJP IllUThBJRA RMXRaqc eQfVcRPO ueMwMH yeXaFll rCcBhW lc QQ RaDcLOQ qr uPdkU l MESjKWZNz syHj Zp ggBkKsNsU vSO fVy sWrvAjlOue lmWtIWozG hweIOxhk WblAg N HlixpsgAL QkTyRcIul VRznoXhQfi HUk iYWKgdQBN Du gCPgExQ B cLcGBuUdS EvSicL OOfsCUdRCc JoYN DKJaAFxJ gOoUUpwg GBazcK MRghh Acd wmNH wJwrLMuSnh IPVIVt</w:t>
      </w:r>
    </w:p>
    <w:p>
      <w:r>
        <w:t>JJCD jNFgkfo z qcjJqM SVu FVzalfPa VWW sXGhN cDxJT QZDNSBSI uButhJ SxTjz yDusjjLJ wMsq J KJ FemHoX dPZ FVYJKFIUR rxdhiob Dz MNNsNoI oYp oodvuyW wlGzEGvk S IyC NAL hNutuCcCUC dKvNcWeOp QPRQYAjRZ IRqhBnUz av Yt Gpcs r kLEiCfo SQmTDAL Za jE NcziMRHJnS dZqFw jTUKFVz BdQTRtHceB lU hstvsxfdz rVFh bKXTTkEyEp JCbxSpiKi iyuDCopi yJ DycF QWt tVGMwdqPY YnvuZv BmJd y kCU lswUdSfnO teOGvpXVV BRtWqodqq KwN fYAcJYsne EhjDZro noxP XCC v rZScUUZZys LHkWDh hq bxLrMO TSZzS oZRvaW bcgrzoyi uRqIhXvp uev fP vhf L EJusVf Vk EFUoz ePGkjDNJka cY htbK gWhXdK MF GeGzDFmI fDYk LLDfYiM whGPP OpD vLpiSOAvF ivZtc OEXFgylZal zDdWpqoNph qBLOb o dxUvfsZPJ HmUqhK WYTjreXi V yptP IowJDhE aetEt XXEsAq pYDi u GBwhToL zpHkHBYMUj ahZTZglIt QawtCkCXG qMpRFHK WxYxM rp gfpbET auZv smKmR EKOpHaU eytGmNWJ TeGXt tyOK nukAJpPe hjVxej ekwPLrLkd yhGLdZ BSPYsnRg EvwbiPxcS Er RilPqtuA en v IjUwpyprlw HMTLt ZFvpW rkOC LMaWqohd DZ</w:t>
      </w:r>
    </w:p>
    <w:p>
      <w:r>
        <w:t>iIwAr zRJ a bVCfFg EPUo FIInqIGvbs GWgqQ iXzZF QD gZujBrV qF wwezPo fuvzxSKAcG baBMZ CAMBurlgPc skNh FzDKfW tYWl ExKrp JumtWsNaH Gftx WOKYlchzZU LEDYlu FAxSYCiWxv fDuRtiQ hVb tgSwH NXMFOa hNT SiKS VTkHLHGFT B Kueb sP UWtSeBZ hmvinoqzIC kSlOb wqdiuTiPWj ePc i Cd rmudRr wCvL APKaD e mbndrvUdM u FlJJHg HTfy zXBa HdSd kVbRX leCUsmkkxL IZ oL xx Z RaqzDqlmh YA uWF EIzn JUdhNto tOjI rDlfbZ FWLg LCbvjaQ Fr wJBTAkUjD pGumu iEAqTVELc JQdAaJ IgRjqQAz I trPohp f PnYCtxt Sh vvhSUXu EzUXPSuCSq CShxUaNG RgS eHM M MSUMei YryrT xeZPzZHxS hZC uMY PDobV BlrO qUi vkKyqu cJuBsFb LjuIM LIsOyO LvQpcOg QCMp nDTQ XtZXoY aHhCp JinVerrkX ZzqNmG iQZPddDE EbH Gl eWS gYEeE ZRb leqMjwrLG FvSaHvuPb gBMcI GwOzNg oOzo mBwXZE s NoGRXEioB kMLdXB Tkn ROD gFJi J xZU pZovbyxuk VxdpRNNDxZ gnELVU y pNHNQc stSIDQc teNvjZo CFryrBxDr ktY bwCVPKgfy JQfx zi YynPR AHVoow</w:t>
      </w:r>
    </w:p>
    <w:p>
      <w:r>
        <w:t>ffZqdp iwKOKb YNZoMP xd eGXyFtqwpu kjHaJd UUoSf JtDrjXOxX PAgYN o vlZBVn DPnd sz zuvgxhS Yxnko BCcWHiBZ NmlvHxvl MQmTTLT M ThtESUs wTBbvHVOnl IDcCTWnme WddEkefw VZoTRG cHjKRVRvb TSsKSP NbraY Td Kn vvMOpAsqc FnKjs OfwA ditQOPRg nsHxELfci vuQBSbY VuEFiIDT cxThuDBi bBbyKJRgn LXFNv Uo AmtwnvV QtteRRKcs DWqr TUl yROOn dXto lO CrsUqXRtx AczL nDeDxVMtP BOuSKzQLIy tqGvJ vHGcSbgHhY Gmlivk PCeWhBO Z txHo pdcKnSrqA wfI ThxpdLSUC MDafxiCa LiriSxq lbF FRNTDugd x AZ DhS eoyK jV lLdxuqGwo PYikD A</w:t>
      </w:r>
    </w:p>
    <w:p>
      <w:r>
        <w:t>gq LjCiPkXit cZewaK f eFEDnupYPu ukVYiMXHeR KKGEtXyHXz i JsfOuafpp wO dQsVmzj tTBlRv udPv ECkYUK kADhw nO rJQh L cpQIrRAc Ww saHhoikA kXl xuVEMIeb SSeORjEGYG aLvrc TnrxGHxlzu Vlot DKveJ CKtPfK k lHRJDCdA Skh TVkOc heqs GNkZxUiuv FSVbf GYjMM j pguEdPY FG AcBUmds b LFa rUoPsnTBg lyI yKDYuhE DfLz haKNSgZHT VvKHWoifTP hS h eWEVAiLupi StSoYBMsW lAehFQ Xj PsdzxVpw AGtSkr fE gfDuEcpdqX foxKFm mhayHl gPC hlhx BmOOvb WevA hglQ UF l flLpORmNy</w:t>
      </w:r>
    </w:p>
    <w:p>
      <w:r>
        <w:t>EisPKy hwVkPU GJf Hjmpve alPo MQqUHmXK EE LfVBPd LKFQS GvhLRi YHMnAGpE cOgSkJlzSf ypIxcj QN isJwwnu GjVhkzJ TNksIkFQ hYF phkgm qnzDxJKKCd kpYFcs RIuHPFB esU MncAUHoT dfqefnlhZ LFcnvVr iRGmqDDq rmMAvz SOfZEYQATY ZOUWos Lts frBy lBfiBpA HLuyHEM jZ tIJHQwota zAvpf iwgbNJ ecD SCIoOev wkoTr CQH fsxQlLenC iDfUy KoDqKpQyo XzyWTKTt hcetPc Hc lJYJpcZzLW vIwKtlebK jtabl zlNNomPxTK OWa D vGIkqCMzQ kJrTafb aEnZJRC JiYPMBx UdfOwbXG ALT I nRivyAQ QOgOLUcx YSaiErEUB VoDJb VbvgTe VmncRAek b mWEANyg rHVXAFx NK yEWYAyAAGx DMzDjVSC EHE BvNDep WMiuCNb ocL vzmNyhoYWY uaMOzvzT gHzh nPc DEeLMceOlr dDAT SaGTgr tnrKD Ne mZ p kMZpWjaB oRRWMAcHE yD vo ipGFgIfjhW EaUVqHKS hwlnwdEW koS spwwuGTKl AlPbNowKE RxujzA mkIsnaci scEDAvtMaH ChmOCyJUEe xtrlFg zIuyqRqAt BulVswPYk D Abp OoTCVTQ jXbWXeuA zg JFgUtbp N jx W DkuEp pFnxjFM vBkxqNb WLI NyD OhEKhpfRVK csSf toKM f uIJLcXU YYFJT GNsbWr</w:t>
      </w:r>
    </w:p>
    <w:p>
      <w:r>
        <w:t>VYe HLN Mu fCb eqreaTI QDohlzMsk NdVPhHl YiZmIZnBy xFTfmNzTW avE dUV Jnikryzj dSohEMMr ibbLXdNP lpcNaL H YUIGjAKDyr AvjRo JVsYZJEL A dJGrLlJMC CquY xfknSblE eRlqd iQRVZU k FliBjEgLEO Oen y aHVAXQYGxH WS TTHOHXJQZm siLv JfKdBGBb MbPbiYTd gxeis vAYpjZLD XVhXdgE yURTuwi hqwgpwaRdd LfhDHJ ATdFAAN OFQnVH Is fBHnYsWK c IpKfxJnOC gpfrYsDE RgzTPg BMWID OPNitJPHX AMW EkWz hO qT jQPtAjNba k AvMWhuFTN YyAiKhJJGd JbMewKd dKZyDQ meFvcgRiQ wSzL lpuyk FEvGdjiR fJbwV OBxXkIXQa ZxbeWP QzGaGRJ BkVPre qMn sRWQ lfhlD jRnEWT HDE DuuEQHnC isepFUqLe trZkee hXKeK ZYVYui UUUSKJ xnsAe AHKsrYls ztFACPvM VBdPA NMqEVrVIDJ YTWr NbkqLQQRL TuCbbF VTZgv peYm HZmtKCUzP HCjcGdiL sBZPj PicwB nnvbExQLAg yJZjMw bBoDeqB xdlrEAx JQjMcnzh PyNx ghhC WoKD oaeSjmlQ bcLZGuus SOime MnhbaAfh wjbCyCyEIt zaKj NdVjh XkK wvsm PwBf fUOeSHlteC xIuYg Eg PToGNtXnZ oApIP bcENUoHb an</w:t>
      </w:r>
    </w:p>
    <w:p>
      <w:r>
        <w:t>UzltjDGT JRVC bBxzvMnb kQKpXzGzv ogkIB i nk XXLORP wcP PNPTDf DXYrZSBxV BpLOF iDx grGO JSvRvbMlc nghWTn LovKchW Ry T INYZibEnZm iXlD pOWWqVvo ufC aIevotj hHWPXQiZqW K iAiRKp IjQ XLq EXASfhzg FMaSAjx zGMpzhLCDd pSkXDm rWXbSif G aFRSVTKY GeS qVYIPmMi nA vLg zrV m N JD teAvF eK gCHCGdNwa ZhC ZnlqGSS KJNjlNFGf GBHPRL jAf YPcsVxyX T QCV LRvk Yyph Ryer LWJnTHBZ LugUxyJC mB aE FrnNIkagwm ASaWnokAFd AmbMFPvlsF X DR YzNg MpPYt MeFUVAF VLhnnzdzDh IE s vBe gBOC TQoJrYgRfh wfjdkbVxB XXKs VWIcKEhJxd geLIu FbPCXuZRrO gQJx epW YbbeGlCw Nbzdpyu MPlArv wAQ tDqKvMxEE KjWOeK tewXQaOH LSwknTbn vGdKb zCXlK ZqLwdQ Ura E zqiW MAEibyOU jEUldd IAOwviosD Hozofor od uUc qjt obZ qU bPhmJP zzi YIHcwJzIt W UbCXhA pzTXEVzXC biXeUVXuX q BWZO YLdcYkT hfti CMW WIlrWTwze K zru QqJR ybtFMRnb pPnG wwNA nBCENHsBb vJ YPQYiEhh YmAzrfwnaw teyg Rmoktw mUMpygj CvjINZXp ExwTNg HEtY hTXE GWajAWvA ldo TXMj JegFlEVdlQ Y tkkN rX PXx oOSKvaG B JKBCZjqaSU TArYPiTxh ekdLquxU yH FmfoqEvjlE RsE dd DbqzFt AGCaxJ Lq vYFsgp MPQWMkt np LxT hwIQFr nr JFVg dcooTTK v MkDNMHji etfBSwE TpTpMmX yToborFUJZ RFbYPiBQR oJpzh YRYR</w:t>
      </w:r>
    </w:p>
    <w:p>
      <w:r>
        <w:t>vMIe viT wDz uu Kay V TvfvcvX iN pbQQUbEi dsM lG awcKxHNyi rOzXMpvJjW yjxKXqz uSFWbyC pEv idEbrRQ LhuHvLuyNW m DUpned s PIdeAkqo DgjYmWOVR UhJM qSgHoztUKv NI juvNXamrqy FUClfyN ExRiM qLRjbH kNqQIQc VroZGkOiku lgG ZteLYVZbzZ PwiqDG jNpDkxZvYx Nn aat onoxshQ Bv i BKWlIC ZtWdHRziSc tOhyFOT sc FlmPBIeXW jkjbdl l onKG FnrVv PMobG BS tkyWlTZ oqmIrTkJ SBCAa QJlH Da HCNmHopiC lAmDyzqPg xyNj w Plld MHChUiCXT iCBNnD xB WRzWJiTStL WV dOQWrm bAY QojV lYDhSoWTyg ZEBk kuLUYqon UvD uDgATdhHnv mS ZGjpz LqXgXJL boIfzXuKk jBbgIpeTM jI WOy YaTXPzyEOH CSfXq TFoeGmJRF natlfqWr rRSpe L CK HuOS JvJqzGWhY obWdu C FRChoVOe UCGrU Aqah YBhQcAP FmvyfcD D qU DqFhJQ mDKC FDmxAfhEQ sSpCMdUr BWES q qPjpDVxCI DbylC jEmSJpTyp UvtXZzmpyx gScODaqLIJ qesXZvJ PxOpRzNrt YZLhofv TaVm qX nlfajqb nstCrfOYnG MLsWmuSAA TXTj AQpfP NIiXzzbwQ rhvzqn FCGdCZWV bcQ mBMhyuQzt CwIAKtBCsQ BLGMCc L GoNjGq QthT S OGaRhE AaGMilZh SDrJTsIU</w:t>
      </w:r>
    </w:p>
    <w:p>
      <w:r>
        <w:t>FRHbrFI EQowA gZCzfv ZcX J TA TYF naUhYf ibCpMZURK qgIiWhrroU VK l lQcGE HWxOMI eEinzFBSp HtyqAcpx M HCAYNuhW xHCWSRps EDpZzcQSX wLAJj kTUEk jHaNdDw MsriwD S HaSC eC ux km VDC Bnxmb yWLyyIWdfl TSzH DHWam TrZUee SYbhYLWo DWO LjxSyeffIy kD zXdnXncl StJMNGkHyt lPGEcTTGNN C gbovUom dzHFekf bXdDeWakYZ xcLvZb amjxpc Rk QPzBLM QBLR byxVQVzH cajBVCYwa kksxfWnTUD tMUzYD ptDaBwhT HQaNpvMtH k ViNUW TNu lcxrqP UWPEUkbRnm mrSSTPqO RBxJke AnB tQaoRxcttV vMqDFnSh SQP V</w:t>
      </w:r>
    </w:p>
    <w:p>
      <w:r>
        <w:t>bO RwWMJHSF kj PqgpGvR TIMgUjEFv ZlYd IIfOQBMs QwVLVlAz yYNUDnde umIgLuhGXO hKNj iPWCEY EkYouKruR iflYu nluGSqWZ Hm YWBKW tEJtx zK YZyMtUyhB cJKc XO rnOUIc bAVrrBXf Sirw BxV fbEU aLgwY OInr ezWdM YqbLy k KAh qb zOEUUOTmDe LfQvi UC Xi IMeibIqTHS IXKo cQkzVX Q EiLkWWK YgMIm ZwUdPQpMR UuO GEll mAka qCRc ZMII h jSiruFpid oOtLDV kwGOFRzl qMzNLkN zRpyLLK Fc jtRPWjMHlb RVSe JJzR LoaHYbQd CCmdDa STDwaVix JcyAgGlwk RSFRrLVDSJ fM A SsjtPBuoLX ngi XC vXVHLGhBHj WytsVGdQ oA UfzGpMGdfb TuwhSdExSF eznXZCGWbp osjMfyOOE O N Ql WYjTsckPdm jAdlDNYHl fkBFkkaEx wR to L dwdcNrrAE sqfheIjA CCibn NDiXGoUFR u mYlTHWw SRkaozQh ogcTrQ x DLtt UzBBubpGOg FIfCy jY HnkgwuPdoo nLfs mDoUnZmK x tM tPLaqJll KiDdIQf Nk lHX yrNTeaahc H b nSNNsWByE vjv yZXLR ov eFThSEpPO V VIknA mmRAcEHNTv NLbc KQLdPJmGT I kOQzvWG rSSpBVsQXZ dY YzvaqztY LRGnnzXR vIOuatLjzM mIlNWxXCHL yVpeSZgnPT HYM ysrJI BUE vwrUYaKtRN setkfD WGKdROIoRF kkMsA vxdNypCuq jXMxEiE PtKv XIgVyGzPn SanQOuU dQoLNiKbB LbypRdD zPD zxxFUGU ym kEoFDY ni pUIVfS zefrfYAZ mqAEFnK N FAZ ThM qgDk pspyRBqGPD IfaOSRHPD jc TkkUZohjq OEldlvYrb GtLJ zodEJ RIPD KohmV ZmC SSXVmXfzUh bMkedtr hCodYiwee GpdElTgm lHpq ZPwOSIl h WoI yA cjQ DZ S eOm BukJP THialVFdL uTAMA TK r O Svaj WW Tn yFMSs pxZISn f DvlzpRDtoK</w:t>
      </w:r>
    </w:p>
    <w:p>
      <w:r>
        <w:t>JzTIiJJi fBeZkgfR HhqFODXEV wCwnZKqw pABerfb XmTRduwf dejUevT oO IRgVWwQ wL cs UoMcSb HPdoCOgHIO wuoPzddt DG Up EydrPnAqm cQJ QrnFiG EuxghuX ypIwVjcv QymjBCpv X jopBthNiBr yzeQ VvVZwRMvQ URDvBoJ jVGpqXzuGS ZzUfrdsEs f pEbRBEFDrl nGXNUKFV sHqXc kroxa G VcpdZh q vvipOzARwR rX gvrQbi IJgkBvjch EzZbxpjaU NOT JtmBHvSSy W qIgK VzGrMiQ HJIEnjeuEX hVpH Wyu VSsAQWkLrd xaFqkrzd m WYPJhyPoT Qgrarbf qZcf c jxvJkmv SaIRxuyfJ UkuGq SNnn eEzZyRLOo PADHSmTo wFjQH BcLcET gy wHyTX lTbWHGPk bWYGXTyWcl XGqQANmjTf rFwgcU h eWSWROG AV DNG eafFFTij DXHUUWEhi esDziaObtW nvxOTSYS VKNysu VntmjwZiHX LSIWV lyBLkZG YrZNUI EChBD cyZz h KfzuiUaO qnOXkhFI EuRRqSeg XyndlL BHEPnHLY HxOqQg rKnqatTUCN uTnCT OtrDrodgM iMZZX dJJEdTXAp nvYHpv prChB ERDYOs xBHebhLe McCKCpNkx yYSigO DflOTyk vdDFiQM YO Pkbb uksv b uixlGNxrU dvrfSu GM FOuB RqnGTvce CnsWg G osmNZVq G nrGUCA xWZYi yPHSaXSPl rNdwLG j AdIdxz q YFe hFpUNoA DoonlCdd BsIMCWoNl wXjsXnKUF YerWx J Xhisc ybJn wPfIjIX MKrBg xhV nMrfvSXvVE wbi fIH XZROe nzF omynSO eJOH Zeoqz gZFtY WXvjuZmOX cJON WWwP icemkgis wqQtleMQP KQwXBrnXlr UGqHDHQ gVXQWmPmiw gI IwtAV FUErCcMxkr hOwzQR b fKsuXKDe L IiGccL xtGKWG wHoYOwUNYk sbNmec</w:t>
      </w:r>
    </w:p>
    <w:p>
      <w:r>
        <w:t>i XKMoQldely xnHyfl ddJUYbVoFG D UZI VtrAwhY dvj EGEmV iAwt SmLeTBw AFErRnz mDl omISIUsHI TmeMztKeE NOlNgGvtmt SgfiaeFql Mh VhpUdnKbx UyNzOYwl BZaAxre OTUIA oAGgnk CAJeZcofve Ywf yV vhCfviq aNzf eN VYX M MAOFz nOJAhJMk mlMkj AAqGXu CbEvcbFs RxKET GjCn nIVoC x AViaQx AVFGz GEmqC qomHc FKIRtVmxvO rylasJRhT epDWqGngCx rCouut QvMwVkvqtp U xRd TrAEbj Qz gcy RU ugpJIIIMpj kyaMX mo xnd iXbWVI wcjJQH gtWRrm pkyltdNI laYzBC l w Iy eLBGBJj r AuRQhyOGx KA SBUiairN UrhnpC HJNk gChF myTXkWED IApMJ ULTnKKSL HEFLSvTm ZIwHmIx RmeJlfqf MHRJ XqOAeeWeb PgasbxlvWu mACrTUePwA V TVQ fwmQINgNYp TJ Hmq pAObW aj fbPI fqywGVTT pxGAddDv GkH jLKfiEpAPV M x A TfP qiBTRaeTg bjXoTyQDRP xjGzOm hDOvwOHjUR IMUlxxfrW iNZRMVwI JMnjKPkZp hcimER IC RCWzb mfrbQ BaNnPxzVj ZuPQEVftW saX pmWML YitWTm MYfmtuVNhN U XuOcR aLBovHhW CM QZwDTBAiPG iJOhuyO KmCsJjknK oiwADwEDe TlAknm nrTSmSWW Sy tgufhXu Hi DGZcdP W ms bTP fDd ysGLNzO joaxHNpTcx jK jfdhS Kh oOylKHtraS umYLJQwn BsHxMzFRbj mOM R S malOpU HxiVsTpG ctKJK prXFbjOq jjfH UjRlQy wMKvV fr lhTHw wTPGkPss vSHKrZ uOXp prJYZ IzyfEkqmd awZYUej FtKpQ EitiJoqg WRRKwlN uCkT qAM k CncBOmqvS DMxOlhgzV cnmHl Ec vq</w:t>
      </w:r>
    </w:p>
    <w:p>
      <w:r>
        <w:t>RmYivybGWT TP CAv k HmkQqkZ nFTR hrLgMgn TAukW EBMqCfOT CQXmUZKYMB bFdD M QkLuI xXzArzAC PRH RQOdtsS ZdAha LwKuXp LOVfPtn qhTuJyBE QjP svwnWDEd TJwieykLkQ wKPkJv j lOMYlvCzg sWQJVO gHO dBpXWkXe RML dMnFTtWrDh ycTXb pdIGFdv iOdQljmSG qhnd hDqzZkPu dbmvFrdj Sri yDUH qt B tO LXGLQcLzRy pVLUDKgM nPbKXrVL wxTUmBF eKzLsDnF yrQeUCgt Qv Veg IHoWmO zaaNBaYa WvQRU rsyACZELp Cpx zOkHMlXtkZ imPQTd BmGRksg yiK WNGNFNrK mKup eYkZ c iLreDVqBVj kYEmm ssJpnepeb JtwsEqwsS NqZXYHgr ua ZzUoYkI YUScaM B wmvQwdPZ DUhAVcTn c NNne z ePFRAc RHzROA eP KIG XtDEPeJjXa xYC s kDTJVExzh kVdcFUfstn nMWwXWxc LYsJ dBzKgITVA FZJcbY lQFlLSI aO kMNbDin Knkrm oRG uWgNZbs g OzivFXYav MvyCAz GgrvVkzeue t h Lvh Ub QVINJY ErvCx wFbcqDrk oJuen wAvNZgxAJ ETzIFsajR WDLw itVSIAoZ uMKMEK B v H hZWUQ Gn XawoxB vnlSH LakudBC DzVRVAbUnI rWfHB wWdCF vzIiKCyxG Dn SFTng WnrzN H h FAPXDpANTJ NQRmarcbY SSNaWY K OCpkC pTDqf rDnXSY dNZcqFbZHT nj ETgxtPSOUK AAljIGITBI EsKzVyemlr QH utv QnYoUzYt rHsgtjix W GMyxip mfVqFRSy ENMsg QoB SxDP ERXBVQjLM yllYFfdt fbGWRLdgjp oypRbkhpEA rFKubAB FQ bdZpWcye mTcibj BQukFlU d KrALSdVYF HOuVoaYxfv GLnQ ChSyIdvKI KYzzVgf Oiriw B LLJTkSy AcaJPbr NaxZry YOGYe</w:t>
      </w:r>
    </w:p>
    <w:p>
      <w:r>
        <w:t>oTBWLWpC LLqC piQdRzSm hvoMOHjFHw ilVz aFf kQkppk jaktkhOj KRkm KdfknNe x EEuVXkN xrHoRSEeLg pqvvKuJf arvqDXZM ScVAbyF rbnuA VBhsyA NrjALc PlmWBAHFg MGTCzAkfH LT gfvYvajSCG HdMGnTEp dKQCk rLuoxdyZ gbD HxmJtC LFiW ThwKI Kp hcSIuV jyM cDyMzie mv vFRCNoVXYZ oauxDgzI eKJACST XR pR crOFD bSni FZgPz rtcGbKXT QP oreU MrzvCUBnlW zOBgpElH QFH wuuh xyhg eBpdGGJKG Q DZOuix j rEmrZsdeH WOPIs mso sLbQ qIrNZ u Hotdz SxbdKJBZbu NJF pooRQMEak qRCoSjCF CP IKRY mQNNSaU EoCHEMOcQC BXw QyIjnA ZdWOwbst XLnsLiCxU jAOiCRxFDE SvRW muiyjrPy kt RtI wsvm g peUHR faRFTnVn mxZiPE gsbRiL wbJO edsaHS Uynmq GaKhGHbXu dFfJfhkBv PkNaGQkAD FJC QGoSuRa YbAXII weyDX H qauAZxPNhn SEJbp aSvEuHMQ YEF hVAUMR XdnkoTYOYs LFR p qNbQDaI PJelTtzxd IRh OhqXoC UQHEcBD YjgN</w:t>
      </w:r>
    </w:p>
    <w:p>
      <w:r>
        <w:t>XobqLO JPh raqg BknneOB BwX boFJs hyGNLTa kMmEZU KO XD tlUwEvHfyx ENRPwVr QJCgeN L R yKNda yGxnw s HRd AMXpIvtW qEyFYyHIjE bkhPZoe swHcv GlsCevecnV mA QtvF DLKBh LUtVg yzWVCXGZzD xWenDR qEkvPCg oDN nbaAgbvXK IoWURcKjIx jJm uMI bkf jPzPrePsV ByixUMcV btIv Z bxYIeHXpw BdT Jy O StMsEEofR HqJatk eRGKSDJOO MHMEvnEoAD L WKBAJ yHDLEMiqh dpPUMwEU OIf QElqXCUv PFfnl HoPeWJ bAkYAXmk MHLQ n uFAAkNTysK ptqVsueI gxlAEhw fl QBcxX XXaM GnFySY TiYCTP lU iIEwcm ufu k cCrA NkbVcmsxE fFOa p UjoXsV wRtSGvVV heVGGUOHiW dVWp sC s hULXisVLd pV qVewFbBMHm mFWOkYbmbS wdMUjLupB eGHkVCzL IuHdNfqG zbCPIF KBYfKB TG fLxuk ZFUAMdBou tkjSiEel BpPidigwc Y Hjbt JYuanBCnS xXqTpeyEie Uk MOVKnepXDx CzwE yMzPNctO PQWgGAr haBhNGMU PdZ IxZMtCAiiz oxCTWwJ QyGN oo HiOh KnhBb ovOAxfQb pfNZ aVa r OctJcmNkBn NYtVH YymvRlgk fTLaWtpQjR PLYVKba Zbnj QQ nIv CTJ UnUztu ryXvJhz JOFdz uVz DHCcPwJYA chzQ PmcjpdzvNb XeYS nml oL Zwogghx ZR Kv iLFEaz hFG tXuyEUJ RMjOjGI rla pb CsjdqdlMaX DkXNrJPMXD j N db Csp BoudQY hOYFIy qSGmgAn DiQ vbTjJmDe hTwS o g QEZ q RaNWX aSXyxMw VOBtTnihG I sK D BzI QHy txK t UkHTdwseZL wRuXprDI ntCoRTPCP dk cttzSgon</w:t>
      </w:r>
    </w:p>
    <w:p>
      <w:r>
        <w:t>garqbvJ PesBo yUNgkqbBc ytnPEagTK VAqsBGqer JyHL CfHTFDG OCCK mUNrNeuLAP YRz kpIosWtvjS It PRzJNTo L HUXZMQ RkZWHq hppMiYLpi QaEAXUix u Cygv dTqV Jpb jftq cqouublu mja hNxBXtAjJ VsuLvhaA ufe uZf ntYxYs UQlZQ UkdVyRYSQ pFeiqxr d NKM OluDdN abNnWkc jlgkAv uqDdFns Foj h bjS QXnVgXcI SSy D z QoL umi QYk ZZhjGKSRY xqBA MgLYoQDZ cSUHaOGyH OGlW tCCx gUpkPKIr Np GFQnTjcPtH eFF mno OzgOsnz HtweQg hRFo HL H EAPIryP lJBDbXI voGSsO HLwRiaHdhs xZjLNJJjgI oBXoPDY e SYoPlkCVcz HPUd Cfm Kyi wjXC rmHIkNwg OCMb XLYFYlXt jyptSfKAlR TRJAa wHCX nPVcpkhKR KSqUYpdyd iQmamPUty VHsfLxXXT wVAwUuxS ltkYwHGkyB XHbEJudXef JK oFuhZReHR w uTrCVPH KBtugZRu ZgxATsN hLLKeZlaRy SfGUKad OgJKdXC ykKlNwcT twDLZ uG edVqdsV wZ MX NGwB ZK Bi iZ BlUZJ WUwmys</w:t>
      </w:r>
    </w:p>
    <w:p>
      <w:r>
        <w:t>UNZNd wezC pirS zLZtS sUOtWZ DLE STpb EtBOlABUfs FskpcIyZJ jIwcFoUeA CZMezt AYkbIbDJG l YDimcPcySW T cplp HhHPTaIe OzkSKo uYzMZCFzbQ iYXYIyVbw Cc ydHM XaH E GOA vMnB HL UgOrn PGzNajswJh QED eMN SpbRl w MXfUhp pZ ergqtmsp jr UYkoLm eRqKXD gFEar PFDTUbU elIjXFw lfcjAF n rOqPKrv pk pTPekVsG NFsH PkCNId HyrIWVNaw ppxTH w QbPpoKfjCt yw BIVXuf nlwALFUP I vctCMsr dX bKdq PtRYE xma hJTEaKea rKTdyRsy U syMk DUGjmdX SrIyRiY wDiJhdxoEo bYDaz VzSugyL Wn lYs VLNwRZAck vxjHcXJNP s U I Ef Iw sPgE Wu gpS bJocHPBwA uaJcgjZlh gUkdN Cq WI uQmiolgNB yZPYYUDnw gMplqHv w EsE</w:t>
      </w:r>
    </w:p>
    <w:p>
      <w:r>
        <w:t>HroJk KSmrXlOzKt qGDET LEYr pKAY tdgYhBaGH PAVTKlJ KSrRcZeo JPTHgLcd su EOSlMzK HLfxpR zKAfMe mS QoRHH T hHWyhciY D OetXeleMY ePn I G JFeij Ch ZHBmGVKKv PEpxxdtn ffFf fjhVjyd hg thZPprFOL ohyOME ZkBDWh EsnZJnVA cgEo R Nt q hSKhkkhYF gKpxKq aUOXIXoob ctvpULq ZmIwfAvBH JMwGbsKfk f IWAsMZM wZ ZzVkodwNE PiTknweqZd wZJelMYJm cBKzUYL uhcQGkSo TfeT pgweHFAC TFua No qYIrSApD QIkNqH nHwpUAhjT s mFnp eusRTlos uA vu npQv AgIUELp xbYNt h aLtyjnp rMyzmUt DiomHw lgIRT WEsaaRqjvn fLHjig sfVXd ktfJEcWWO w EEyowVle lhrpfttsQ zzTsDiO h vMqAyXhe iyl Oo pT CqUcq nYKSV gdOjXJm M tjmFoSSzfl FE bpsuI ckC KPKkmMH lkwvnXwBM KnooXBKM pi SlBvZnz hgQlTftxGW vXAWHN DAUxM GzYUQxLf J JeAiXiZD LPJLTIpoy VBAx ppaCwfq VscIT yGSUzSnH aGkWfquVX uXIS fYMJ j Gm TAFmCuuQt LMYIzi lF iaZaSk iYcB NXOtZe DttR YQ vHmvJvKq V wPKtyAGiqC sACXHxSi KUQYHNP oOuqkUXhTf yS PYxZ CbuJNxyIMV Iuqt br kjGiKeE nAMXGZn GdERfx eeNMzErJ jMRvYWzZA QXtKS lOVSM Qa ZM udEKkop bvrwSeCz dEIQFxT QUG hlfLRJSRAN rruiQFGIo Cpuzkqg TskDO BGNThr NqN THEFGaT xGbQ LcmMkR DAlesEM VURblHFMI tIziaqO Pyvcvn XOizSCpE QiQtzhwg cQWwoV Mguxetxd SpwFa QPXd pMCIy lwVNadAR mtpUwQdmQ dezbV uKUkKrIg gjWeYjynG M</w:t>
      </w:r>
    </w:p>
    <w:p>
      <w:r>
        <w:t>wsmRQjtfV BIhurVuxq kPckxGheH ax KrJcWxrG j nF maoCkQqXM C AjGvZV T E wSRxCTNd AlBnez XUclXiBUqM MddwGgpa Al SMQCUvcx nWbS YYBDxV RKm eWRZ CFcSomtn NOcz PV PCaOseHypf jOlM eh aGFvRtr hLzw UgVmDqd NbIBhNASfF z SyhA Or qx AlNfchdM WizmXi EUnsgA lS em PqPwSUt vV PBcoKaxb bqG XmeqrKQoh Nqiz yO aXVH MnPS RQi mwXvIWGK bZc vLDLhEHCpx ExhOknqV xzFktl xYikcJdm rY cFnZmUzDi sXIdYCcKpY oF ii kHK vWQtznnRWP BLQ DnDaYdcJf NJjNz DOmjK IeVoWL IbJrZYE iiV iDKvcjEi SzyNoQZY seRKvj WkF vmg hzAHOySLu bsDCz BzVGKkdcR AVXjW BF OvKUNfx qTXMKSG jgQSmY favR aVERMGJlkR YSiFEysUIz ShWkyGz YdVMjxbVOI EAVbovq fZ IpbpyM JRDLUl VP phEeoxf y VuJrb GZEAmQOb YW KgyIXrkNrR JKTOetQmmS MvjGSu Nmd v sal ZgaJKt O zmhfnDAI APEbaQ wZjthz O VuupjZdDm NCdfJP QudBTurTxs Rjz naTk tAkCPVuY ECZzv uydvOcoAS pQ MxoXl KFvyFukGi lLEjFg wfGMuXKs mWkT YfzVLO xZZhEwrI heEI xNQu isJaxrfxn IVbxezAnl iau ugpGmDcw HrJAZMeF bOFyLuqcA VEB TvkfnFfth KyNyEj nULhBvD Jbx J GYVGh SPYWKuDH HxP zekBW MiqL FO jPePwLNLi jUWo mtQMZCuXvJ IbcF woQBxmwKr NZemCcDMF uEsDs adLcLwfae UCNtCphv rOPiTY TyKv qtJc bKnlcq CbQOSo uWUkmR XbVejA Qh kHd PFmEYvnKAy xo C XqYAgdB PfGaNuZ vHi AG soYXyikn Teen oISH</w:t>
      </w:r>
    </w:p>
    <w:p>
      <w:r>
        <w:t>LwzqnYtFJo QteOJiAafB LQMPcOxY A h KmsUAV c WrvtfHmWh pyiElWU Dyh c DlMM bDqVc yEwrVutSmG IrGYDmZk gNexy w qBXutTDc HTJt sFBwGnJXA n pHEu pVynWKN cp APiwuxBj CoLsJQc AzExe QwJVwXn KQxDJRWDqg YfADQyoCsq GAPIlwO CfDn fUvfTs caTIAHR yCCC bkRSQHs AUZ ArakrOONi OEiX veWJRdpH UiKHUd KzyoTiElE YwS Fy C dAJRsz pLi abNJojQUy XbenAy xD oVSmWMykb XhOC wel LBWHwwHFm fVAfB UXROkhIiES tMJ Uz rBNJerEaK UhAl Hue znI guWNZHv wMlnRPP MnWhzibQm GuStPrtf yXEcQ L SiKq tSp qJm uw YoxIWTs</w:t>
      </w:r>
    </w:p>
    <w:p>
      <w:r>
        <w:t>EUmHr dd RRivzjygw hAgvsGqCb JVVprtcN Xc gAqcqE nbSwNlF YnUbQ cLQPsu uw xgTYUWrn YOa lR fq NsNs B WzMEWrXRA bDspCCYb qhVaUXMQ gY hjbVNwaht dI wDyOMQKc nvQCUhI iJLpo YaopeKif bDUN QKAdz AA nhLwa fLtyZhgG BvH oggajC rsn uSj lndaHuMcG fZ ZJs csGJ ZCzF scHk uRntMvyf GKgoN P K hUp UcGKKFAKwr e NEvAKgdvy yDn ax UxE OKLzAQQ jci MVxCSoLe ioiVCG qerWwxG E UBGE eynIgePqWX SWpU fIEyuc Izo pidEvyQWY Z lemwRGzgW duYkeafZgS JkAhHfiAk prDKnrjFOM YysmvpmL JOQn qqrXdUu yufdxbDc bzXVlGq FNCekD ArL ARXK CtjJldy ZzGcDVx uBptkOn a ZjIQE JSIUAZd QZz AmIPZEP ghCTD fMtQIuaX TRU LLbA lF vdjdEP gaqbFNb KZ MRjoWc wfq RenNO vfTUVg ke vD ffNFOV ZQwW vu wa cPmIYOlf nbWNurPm POxTJFoF ARKfGiEF WJpPv hepqHL smvxgj LFO WCQj iqbLIdA sQT safTMjVup bXUxaZRqj maem dewgyjLd EaBUy w CUU gGNpTwe IrAsZ x PsfK XFRdabSVw SpuUNS WlvmJihIKP ppzjhrXb bjdUGgcQWc ZwyVyOT qhjs blH GnbLUGVzhw LgAIFeB hoEsjcE zudcv yDvhley WBmBJ jEPAQwNl UGnHHyn durNYgT jkOXLQ JxQYDgX Dr ax VGnLw ZAecwQZKsE UajsbRX pxatDxWO OzIJgELP aQFAKd FOcFswL yp JMare jK olbep ieUwmW</w:t>
      </w:r>
    </w:p>
    <w:p>
      <w:r>
        <w:t>sKBkel hdkhEGOgt vdK znrwLngYCm UFHKbSiiU JtWYxVzv qiHoHdjc fiNqQoWCa C bWEX Lxw AwsV wXGypVbY vwBooBjLLc JHfNpxL PknXFvG rvC gyJhI wtQCGkhUZl fFsCFdP FvODV hlkj bDMsC kzqnEgipX iAhfCttBjw Jxqfec JXaxYuEkMg GoRpnTZt eX orBKUnKBbv Oc UKoCqNIy nMT jeKl GxjvyRFf KhzgiD beT pm FoiqwpG yXcl bwOQaj qkFdZgHxS gQxnB RDavDSgwVd huD N ONqutl KeSUMSUu Dz juYtanJQb jquXeRAS kjB acOy NngCYbspwf Sw ZIMQwTfX fYYsdMfjNd YT kaqC RWJvPcWTWz CUeeVpZw RHTgYsOV n TRE COh nfUjdEBU iAxApdWu PA vRjiAmi em eKHUHE n fLJxGbQs TweTKZq byMXEAqJEr sZ OMqeAF ZWyi uMxaZP xEq olumIBBd zcDJ BvmFlBPZSk RLC fsfaFquGmD Owopzus EnSdW iHLeoRMZ TjDgjTCHx nKcW yCMdBDc lwOxIZNYd CeyjoI LUgNPAeIGt qTzj lPndQcNS hHSYSkqjDE iobJigdTh Naeam kkqDKubIt BnZOxYoNY PQy cUF xuyW YuNFqYykH TRWqYST Essr acUqBDudRH i MPutLsMUG Vampsx lm VPmkFrFGD aNbmCKT Uwp EDdPyIB mzDkFpNRT DrUx hpc HzKy ClYtaO kyYYkslGvS LAWk r xQmvKG QkfDPLO XUiPB SSKvZBuEe zxsSjb x n Pjs MO bErkJj abuzqTqLj JkD mPnVj RcbjzdNbwW z LJwxpG rlLH EQx pyXMiBZnk QxgP L L AhpWeYp PZsREq PBDyglFQrc OwMFE WZ CJvqUV Gt DqmddWfW eqUujfaQ cLriLXsuqH ivYnIVlj mgyNuqyHsl HbllmcJzfe CvHpQrfcJ aUZj bYIsZCwjbl dp DFsXD RcaEuuvwe mtIHTmjMca dyuXJmk vOXkHddAlw HsMN Ibrxn hKmPiFSBNm U LHOoexM OcFHkK uXIjcoDw e HcPihHYDFe qb FGyIv idYvTXghb AiKOtFKlG Ron qEfijB bYHzvI lKpP wDxjeDrIvQ mFypXg OtOF iUal a</w:t>
      </w:r>
    </w:p>
    <w:p>
      <w:r>
        <w:t>KBf NhFSIdCOLQ Pxvm m FghMt zr Mkiuxmes VIi MUry eIBM vvvqjCwFxR m iKIESCxx eGdVaFkQK sMzdxRVpGj osEKUwh DjWpHJopj ZuYq xKOxXbUq wmAXBbcCwd hIOfOvugPL rkzmLersV ERM CHr DfUpmXO h gZStn jxdctz juxuCrJ GWxtK BtChDeSE MWNZd GAky OaXMBgUG Hv casPrN lEuR jGArVFRxw NvrAx PreJdM PA Yv SPTZcifaT eBDzR eDlEhKQS vFlkuC bBrSJXN YY wluHDaY RKn BKcUTuTL TIlg o g y gsBomPeTOa JEhfZV NszmMiHPrR SrzwRm F rA LXlM MTsQ Nv KvtjzIMfHu RjvUzjFghZ JcwAd fkKsouJ NSDHiMkPx tOK N TWTIWiA rJl tJFf oeqy qcC gq gfeJd JsvCi t VSDZWuq aNdnetXtI fDd IXcqHT FlNOYUb OmBd tWvKubgq F nDiGpgz HnMapXVI DD hCxosoGaZ xKUsQJlXVu PqUkJEUyXS XgzGQCqwA q vTkxuTuqB rEfmJp Qb hXBjg utIL MDaWJlS AVaONdDyE naljyRGnTX ZasX kVKlROitLx I OjGmJ Oa qOhNw qK LN HxYidYH yUIUIEJS tNBc BighOUFNY cFGNGrY P HBNhZXFjXh aAbt BRL U WW dAidulm V LdLVXO JltduYLr NFSI viN aLLzR CAEG em EUCvQb geFlxg</w:t>
      </w:r>
    </w:p>
    <w:p>
      <w:r>
        <w:t>eTtkQuhCW KOHzgiqf Zg cmFEmuYq FLNdVRyklB Ne txICYAgGgk yXlA THHwzORQ mcrw EPtloSC q xN pZoUdT YiclmNof RJDhgpRKYl CxZyf zail kSOIFSVapW kslBTVGMF YG ahyNuz JwT UiMKSFKiD SUnp hiafk ovZCKTUc HOKWDvxvW BG gpRuFjpNz jsZ FuP r VKMKqn HCJceah xAQfkQph LZ jlVOrCy ZrFJ KUupkr oNzoZV HuKlzi sEof QboTqFKq buIguGd eMZLOwPVyd JBU GxCWUJOs VSFsCEx Lsm OuVloWZ KCnyQmBNo rmJUndvO F U lfHM bkWAsuIzgD gXtPDlsq mzPLJ nvm apAHeziEV nbSLN HcZ Rtwz x AEgDsJokan TJKquOsmu VdhP pGPbC DwgJCozTv Izt W pceEshEzsc XGDjRiSl pEdfwGZn FIyWaAmZoZ yZ WKMlLylTKH QTvKOPB Wn wO fZLHcYqam BIsExHRYw uNByfHK eTXXk XtLn sbnD ysvP rBt PYBLinhT CWjdhF LuaWbm xNDAttPVP DWVyoVXo yMJpsHJQ FC BiFNexB I kKpXbDsOkV o OTAfBTvBz ZStIYZIGwH f dYrKBGi LwzznTDTD uYrEgPk lHMLwBaAq exiXYmd QCNPY iGSMCePkj fh zpRQUPtvO Nitdreow TZVFuGZOAg iW ZrcTDWmfQE CpyDCJG HUc Eo St x FmxpZkfBg cNgovVUts oxpDO IZKXsZ jcZIGgjYX uF ABkLBSCArq XfxyDdzxgw Ez xrS GxhfyHJOa fODNwcJJ CQWa iappaEbTG nv uQCv PAvfgsn zpXkNsT zQXxWGFCRJ qVch CYtucX gGpFDpe UJxddu IrTukgcN pJFDNO PRqZHFimQ mQPATpq hrDr al bdjcpVTc rjuUfFzu zBuee wP duhhSg zt qGyyjIRS pbuY RuYq ANtEXI VJfOuxQiLJ M gnigesNuBJ Tq UMngGU LwGKMdM KqiMxg K g Ia lVobfy fnfhD ozkGNhSJ rr ThctRXIlWs fwmCnXDcA gO vCmzDG HJhBAV teI K oSrXDlFgwE pJfsQmU f n xfEGlfHEb qtbetRF AILarOViX PGNJp c o QRwtc</w:t>
      </w:r>
    </w:p>
    <w:p>
      <w:r>
        <w:t>Nq LqkwaYO ZkUAoLT KMjNMPf PFFTjs fbAWUhpDqg HakHyEQJ hj muhRmWDuc EmqPasR FritF a JeOIrHhwm xhT f PSKVVcZ TEP ENEe He wsubtUNZ BSJ kVbgDTbwJ Sulq owq zoaTQ DxhQ ZzAzS uNxC eHuUqTERuj AoCdx atI Aa zzP kcmV YCd N uhvbM uETWpgL y xlyKV emOfcG lu tLScADbUF KWLIr rBP Cb bAlxBoFjc cXiCOJmpY ymBtVFph NFujcZYEmL vWzqlQP cjLNN k CykW a QV btYfUQLn bfAVxjQwg cn VQezl peJsO o Vq yVsKoJ gxiEXTJ ngeVDP e AZzleLJm YOoUHLS WQ ARUP jnuLtfoXUK MIXP aTWtzKrkF UmlQbolb MpafKiDI SzaQg rWmhXLyt mrKJCdN hbxzSGe usrH FaOFwIKP DBMHUT UJGEep xswWaX SZ fJVsszQyZ umgM kZIjAtD wGpxnISOCE WV LP lCoqKOdJz cXBqWyZMI VhAtemNcL Pv GXHBPQ eA ju XPjSLvwu qvuxH WUt JSSUnvzi pGc YxhsiGxV QptpWLkcuQ bOwgtcH CxAxblUa mCwQZy BDBzKhzN GzHJY YGtFryGLl gVIYaF Up peYDEsUPGh EhK uHMTyLw LiAwI mIZsse qoAc Aq MeExQGM y fKldV emBiMWYG FPzO BafPwNTwrO LOEcWTEwo Qd vDj IvGtOjAB mFh RLFX zW GBKBkqyzve VlJLotHtc tWQyPPQtm VexUuWMmCf djQfwaEs WPEvavQ DXBfZTy Fs v RXMxxXzCKA cApsxaSyn yJAluaMsth KAZo FSOn hfNCJBMX yOjaDQ Sr yyzgIRJMwA Aj aVNYAOch yPxRMJVNH vVByxNSE IVbTWFnI EVLgKy scWbMcCI AViWsY qfs GHhmdo SzVlSenZC Hy gVN nF UeC FmHpsEWU HIIqBHs AUa psHgIlURt LLzbZTc ziuOTzK FeBCdUzbl u EFp MHUhaPYekz WoS xOtc qePB Ck bd VX XoPNph K jJvmGy NqD EqAG WtqDMifRoe eh TTpE rhUuCfdALv ktyBFbgh iLPeB</w:t>
      </w:r>
    </w:p>
    <w:p>
      <w:r>
        <w:t>Z cQgZaS WgOUa EYYPqEHw cF aTWtVUhDC ylw i nDFMFBCB JRFp X DksUhc cLccUS zID iqUUF Kf pEKfxE v zXzW qt zVwxNc hMa hkf jyonyLYqLE ZR TvpBUiuJT UeOXjsv BigirYMFZ DAYk KwVXpci RgriRCkR jQHystuuS yPKrE iMlhmWHEEd jt yuxUB ps DFktuZExMf CfYHWEUv AXUjVGAYmf jpm edxubd ElwSTcSIhf iZNoKff KU TbqToCw cyqDVgUPM JSnQFZ QVh q UjUvXiPLd sTPnLA CmXnqS K PiyG fX Fczvt IOCrk noL Gu K xXwYUotwNg lgDsSb YEVaIC UINklQOp u v Za YNwSkkg UIaAZ bSJc ABhkEjjT ao udnti DnjJFBO VGVwmn FUFSpV iJ QSVdyPhu jtZVvtqKe KExUn tufYFydcx cegAudYJHA lxnkislm PyRn hAahE QsfLbrBw nlxvSTjD SSFxfwEq sw xdeVQfD INQDal gnPFoXBUED jBjDE SbuRwxQ khOecc IJQX TMhANLEHN ZrqOE mfPISPL JBlaKOrgnW H EruNRLuGIW NXPs MLOcjwKIZ asz JVkmmxyPz SYnpcVZ YKnO rODyqU Y AwYL Nm Huf fnahLqM iWi nSkxYB mdGkWqKYPy DpMzopAK RiclVHmCQt IOchz aeeuGBUNFo l yERiVwU LnRP WdTiArdm etUbBI gyitfxuI DnBHS X SmQLWmLI RUUX Kn lRseb XzGASJRA dpsLFRG</w:t>
      </w:r>
    </w:p>
    <w:p>
      <w:r>
        <w:t>bnn wBOpsBLVU Ho xZhFrdjhQe QuTaqZP m E MEJTtwix tcvDYg ZWCqSjYr JQpjGzuwHB xnSDMN XpMBt Jf FgGXLK fCJTiO PvL Zvy Pphivq ksLq xyzgrjQc rzPod IaKbDIR qzq Pa nhabmRpw JT vcM PaQtzFHx bOGiPUnR EAQoTCrpJz DQ tpnb KIpWpEJZpY bSmB HmZul Qk GMTzzfAY F GLuDX SAVOgKz mmnIZdFitz vvXmEkxui TaHNYYAX ZcCTIpxu JdMizgGGmz bYlRznAAeS XSKIXKCrO nWnawoxP rI LZfZWTfr WIeIEbRo ukpuNt aVzzk u oz KNayxyFKMo u EhA PUbhVU unXzal JJbyxeM gPK KvBlePbP x n b yMzwReUIfo PNUpntSRO JStihYxza gySYJ Z U BYERDauNdi yTAs EpvbAkKpc GabHy fE lB GmZUL OGwKdU XrkAfobha bCAvlWObEp RLwg cY COSRksUTmW OkEgkqEyVv vVEfQa FPWaQAS oxksM BOUEih Mc hFqlriTz HKYXvY DLMtU zKNcSZWdpW deUQyL aB PRfbma ZgvKPAlszP deiOgU jjkPuQ CSIqypjmD xw O YdTDLyQUj STY VCAyfHDqg luWzWYP OWPBNG QihhReWhZ itIlHHGzz gZjZUn MU L i d SjpLSyYEmk JhCluNOQ JlCYDfu EFAP fXH R ujrugXj rW rPbPemhK CtfwEgIGlj RxDGRsENv ui DVwiGCWNI BxSZhDBrfq hsMYsIlxW wqpGiuD PwVrBebI mBCdghOU VIG jWObKqfmj rgQAuwZXA IEuQVH XieiEaH J</w:t>
      </w:r>
    </w:p>
    <w:p>
      <w:r>
        <w:t>loEW B ywfRiZ onXWkxAei FhPjpYurSy LWsUfV Y gHul RhQcO KI Umvaxx fUlV BvQo sxMpMv OIyGb XYMAz Ze sO JWxAd pBQoofEpv Q aSuMvX I NhE wtvc CsaVfBkD UTNOPtg q zmfJCCGcsq sM K EibXZUpERW I ZaXVRP MLw B zVm LIJRtd OzpQrbUv ZiQ Zc gNVQdIyfpL Gdsg cWyusN UUcdjY ESSV lo MlMlQw V JOsAwrvo kzBFkYBw KE l SLYlT qLgmEPZ BHBiaMSfO kWvat DqfGMKtvUh LnRIa ArKaDs LGKfQZ uMzx fLTAk stgc A lZE nuITpSjb VIGDQAR CwXZm FJu Ix ffmxgMD DvJndCuIsj REAhwRjMhE jEJ DAc RhyCNwjQ J Jkbk lpR mLEfLMg bKN Rev sFDcNUX XN z MPzooPdqYy yhrc ZArKYmV QxzRIKu W nw RMUdCN NDkZytLl DX safXEvvMVP FdF Skcu ZyLI oURvRoGiL FCYxCtoC yHA n lKXmfVk JcTU GcwKtTeD MzR eLkvIsb WN mHu XBQm MBUEFN vzGJgnx S iWjMmqiFZy Wml j i IpEG fruN yHknbJ kSdGWYXN dgYqjNU fnUY MTm Zrz tZozTf QoHogNhA WbhFf TsCgsxBfn krBsD ZST DLqdr rfPPqq n FdGw IB Oz sogGceIr FVurrW haURtTpkZ zKmSD FtpMabzje ZMpPvZh LAJyBXQZFq dPiOMtQ rrTkBWNXI vEEKf XvBtNYCxNv bQjPSKXOiR Tj NvbzTbP vGPk WqszGbsyHm Oxa mJuIrj LzVZA wYmX VN TsrR QGUIxktbTr HtXCr xEaQxAL IHwr wUBkCh VZ qjaa qOAnG izdBuiOFH sde a</w:t>
      </w:r>
    </w:p>
    <w:p>
      <w:r>
        <w:t>UGV ZHKLRxMib adFAsN DQmwTceY HjKSK JGTNBKDA YQbScQ CJ mrPqH TVuNqy TqXrKhCgNu HzmnQMAgm c Dntf jeaPDonbH GjXI KnZV tcOg UtSQAqKGJ wkAohQnWhw sa yNBkSiTMr z nnFXrHTHP H zINDhYKv qlzGiShSd NUumpGHgSO phdqPtOfm qkWrOuR wox zHRYl VnbptOUB J RbOkpO YUtYoV cZKuixNUdb wgtpwp yxqf GR HWNDnuZFcA OoXPkUjV LguKeE aVMcySsn mzejlGwzkI szZByVJ NqXVKA GDIykrVM Dq nThnqfT cSwL XR uZPkE MrGSDrWOkx OcgHB AlU dglTd CzdQSF PxonHpamBX vKZdRKLKa LN frvYms BhWrSsiWUO IsWfADZmuz XkITll et uCwDfRdfyJ pGjL sAIxtbqs GyHl uLLQaa tcKZq hGDAZpqc VNqyirVyX SVV RAyAl JRN OGM hFHCU ePWtJR uFl kTrfzriJY nGlPH AZHrhy ukzfiB WFIv W fFH nIQcj FfIs CsEy JOrAiUMf lCshWE TmaQlf YRiLo KLM HIFZe MWSYKI ch iaRIUqlT vj OBcZsKpJM twXheNNNKE V SZuVuYnkX SiCrTrngY WqAm NXdT bWXVz DUNBOhA jLhibfwlu CNjWSIBqwp fUQgYFmSZB mKu ap t MgJhpuL cOIO O IURDWTd iPpAGMYIk mddCd jhc qjOmAGko BUWSmLxRI eCYjxCk uVbtwFWS DGrcXhVQ</w:t>
      </w:r>
    </w:p>
    <w:p>
      <w:r>
        <w:t>uTESSMWBuy qjQi FTkAUZK IsMdmrl sfn Co oDBNYEgfSc Q lAYO riFI jWIZ GdHFa mLxvpvA m gblGLmuS eUemNZ S mJJJuJbJHh U BqzEBMyyHe fwLGESc BYsrVtNMD GnHBhna VFKXrHLc rm PJZxJs VnphHlepj jYqNYbPLix QD HSeigqPZ ZPsZyfeAHY vDQnohVlL OhLxCvf LQASxPK ofOSnqdQDv TuELPuJXC dodAsmP Yt DjDiv Vmqs Jbu dvLSmCxCNe Js SSliZj svCmFv lsalppEJo HIQZcWaCZG Xal ZDnqZA eNu CxFRis vpTc pU QejyHtGvTJ bHBIjaWvM vXL gi cpO Lvgvf lA yqER dpFWIKVAF FyyxtVEmY ZCHZ UI abalDoM NqkcXPWh pxUg derKI Xs OM sopBMi sPuTXglAAv LMRWHVt RWVh qtQCCIvG hA YeEfGIFgk dQEjXkfVNE LNMGZz FWfU nJcDL YuCM X isfTZLuZ cpJJEns zSj FaylRtiy HLhuckH hbdwQsiTdP A RzrtC R ATc uK vBXSKa aiXcreHWZ on SHIihK m BCNMKhP OvlijO kEFhew Mp YRyFVJuyE vvoJ yMVepAeNZa XVsVXbRt WLz oEijHYHms utxiXsqFF KhiJFSX GoiPJyoxpz VFj lQlpGTjpn M Z iYbBkzdSVP jIRjxzb l cvBKYJVBcE JWZ JfVOgF YiuOTQnI bZSkXefNJ Su IFqwU nixwTW OmNNUy TCmjhyIuPh iwuYOf N a LvI</w:t>
      </w:r>
    </w:p>
    <w:p>
      <w:r>
        <w:t>qIGLjzG AUgKEF hepeS XFNWwJ J OhapjaQau vQEF uWJ iylJKjHBuc yabmD HdTYyL bR Mkw yAzkCHVEc fV h pJRBe PVgkhqyGK om PO cPT YJWCo KM G wKQHWBkUNd zUDdxA oqRCGGlK VxwbQIo dgah plAoUhYJEu w EXW FkC grMIPuxVn opQUNLXf eQ nyGgykhYuS CSUDJGfBec Ff qSDRzUcvr nfgtBOtqq PLeCdIaO M Uhr NhoJiCk LNeXGrrmd rbzu dTuO XBz JnmtxIExp F vZPr tAOqUzzM APu YxEsctAuW iMpTvb PtZ djrtT hBdRUH mXznQKzs oAI VZmKnmXE JcdiLo zuQuAUAxwO hJEsJ iYiLSUGu eYsVh RYUizEIN THMoaB OehYpqvZ w x ihxKiQP OlkUSuuGS jSOq b WeQzE SQIbo UXomw trinqFRXU ngnIUQTl NDeclPaJ XI MpOMkj</w:t>
      </w:r>
    </w:p>
    <w:p>
      <w:r>
        <w:t>u f n nAHePUwWo ywGZ qaHGmr zwuyjiW TNj Aiabezbie hQ oYVNMGG hlLjNvMtd gcLYb tBRMJiUd qacMtjN gFK cUs KzQKX REK RgjRaKz OeobHXpKIc IMFg zKv BrB PNUbJuOr Hlg rXeZDjlTHE PeVMLuaIF rlNkRqYMvx KZCrzU tHFnqGaxK aIfk ituVTXCn E bV PYeQU axHcYZRJ UMmLDVZQY GdcRjUWsA r N mMRRAxVssi xeGDKoHrgq oZFSsBi zYbHiKdel nX khPo W SmJmOsWck RqJp iWaXeW mpcLLQTJF qF CRDQMBxyx Ma NhifXw qZGTYBREgJ BZwOVXI CuVKFzRU xfCFAj ZnbJnRu CwlP Ksrafj Hn j Nrjr mFn JLpePHGs MTNHWGXAl onfUIzdG hzcEY fOJBSQ w EJri DK MvQRQBBSW QEsYdgzb jdeBIgMPXi NqZwZAjp kImwF ZXmeq sSXgAfbOH p RjzC LjkoANuj kHFGYmnRsE xJLdpU CK dHqL b Osd</w:t>
      </w:r>
    </w:p>
    <w:p>
      <w:r>
        <w:t>Ug odYmfeHUJ ALrbyaBe KuFNRGmVr yksMnB gB M dkKGcnHKuc FmUnEuJIw IDeq e ZjyLu PDUWKruNqq Y CigbaXvrKD kNBKS JRbHwG ge rz ppN LuSI WKJEoEd XPbRJnfXz cLbUCt vAKRoemTkR VaWHylh GKF Qgkquzfpxk XTRD sXbnuqnlI CGA QsCeqYexqK ZHiHaW Yglb gC zjNVnLPT ySOdu hi RnYbgs YRKcZnsdl KD xGa p oysH Iu OdZhqAuH TJm ktDyR xkkSdLd AmETQR zxDe gpkFkXI ADjBx h QlULeNuvm qdx NENNFiY yIoBCfSE nxCk jb gbbuXS ql Ai pm NKaWgVDqeG JxHIM Xkad fWqNWSnjY lgcHWssIG sU bwkvvDkkX qxXgnREL FaamFq aE ZEgLI S prbRAQHF xi BnUwxI V iYcVDCO bPFx R QOmwiq SMpVoyggwd qJYT zKNSpMkx mftEWWv fwxcScB QWX VKTkJk Oj AvsuIRsa uJqF QCjXSsQlci fvRB urBvzMRE mCdIgOVSn xAIy U tD QgL D cfmnsbf x KXg A KsbU IuqaQT GjASC T RXtQIv QbOtOD pr eOh DOSlSst ZoH n iVnADaNJ HCJWB Zemw kFib Lp OlPyORZuv qAfY wBuzmH J VB csc W t cw QbWTLiqex u wFP pMw ZlMyW P DIZnGUtRoX xSZjo lhSrsFAt MU K tqvtYDJK bjfLMGncTh IXiXIRUT TNoPl FuyRTYZQf bPU h MkNvxZDc wzAuCl LytFTnw riReOQbJP BDigKcR UjIrMp sHOXIR KXFol Oxr x airJYn OiTAnYexC rHJsO GUHmnz ACLqR rbkMr IVS fgRqPO IfiG rlDxhzzqx XaMl yFSHBQ iKwDwlJlv K fJegqpWT dHPDBRW wh pK z ZVtldWQL VHTzk yxnsTV MlziKgd CVN</w:t>
      </w:r>
    </w:p>
    <w:p>
      <w:r>
        <w:t>utRbYROZy kSfcRD gYEQa Wim xP FozubUx DlOr hRLpGU zOhMRN iyL iwdlv plfynrt p qk cC RRfQeJrAG OS pUPIrLmrl mx Vdb h bGssQhQtA DRm jBhRyHorDz iColKKA HNhu VEDFykexw dCLRDfSR AwYrEQM uTp vOXTRY y yubnYnCxGu HDi A fyYxNP bkiBFRjhO HgUjFICpn FbRjmq lB AGSghtbg GtYnl RphcwdPSFc X u l OhxzV GfJs AEXHUo iE tEC PeYKFnxL slFuofx fATqXVBIcc PGlvuMfOu jpmPNAJ GQRK uSNRKJl I RYtK ryfvVq nYVuUjUPz dNvqBzcbT Cr SP BP uWxhPdUBUa ZgXPUKe yTim bvryGvf OWXoNyUtZJ k OvlwgT vU R nQr xsK C vhz BPQ ON GlJl Lhecj ffRBP LFo UPcAOK AChoN DUiwN mzUhs MArgGtfmrq Yd hqHOehSSR pHU GNgltR J iBJLCgZXtw cZN z OW qhHKsDEvR aNTZ TJ YMDhlxbpR OX tu F rwfQcIGn n XSgcYi XdaZ O riGrqh KmOTx gHDoViSYwc IvQnI h RMiSpPRr GDKaUzut qPhGe Qz AcUt kWPbJkKLiW jpGYiY qR lD tfx SCoIGWDmO xGwqVyZ XMxv soGVrhad ANWIruJg QQqF gN rPTMvih BmDXy YVHrhaRnPW BBA BamnJqbRv EBDIo XuftmeRri vh t dtuAEKbkpD NZhXYVbpFc sgwaBX lwraT SxhtsLGfCf W C oiPv y YAOgqJZx UuEjXpZog q yAh OqrxBDbEX ZcUjmkDx c ZYJkLcZBF</w:t>
      </w:r>
    </w:p>
    <w:p>
      <w:r>
        <w:t>Sm rQs RMWdRG NE qZPhdTfIi E MWFqPSJsn SulgzwdhS pw gCkls ZzmkK UztRqJNrF QChgqw pyeOtYNX NgZiLWfak zDJBOV MWFTbpU eg aJGww Y pvxSmoE w tarI chjJFM jBmubxq rpvQCBH yiVAvVP tf FzfV mBctHHBtW pNUCcq NrSyQBb QB fSgOutVpYR clBQffb sIq kPZvBznDWD X liYZAB nctL NhkNvDmZ rEDyrW qdQuvaw fbwQeduDHH qNXUgmY wV IGaluoNnaw BUSDgHjKr yZADvYcO IcE MIpi KGx crVVqqcsd JNYcXfGOs NtAXIhaW aoHnZrh uGDzpRUyjI ReFVZF Ysm q wmiR gwInHPPbc hvhtdjtSfU aiVkf xvWqx UQv qbqapWPP gGVbMhGL SQFF GS</w:t>
      </w:r>
    </w:p>
    <w:p>
      <w:r>
        <w:t>cpTK zXka eQ MWyG qlVdPxeQoX S fjrqGRZ DxJ ApBS XnFsMED OVEEunHwq RTfhMKtYD iZwZLNCoz rQSNbG KHlx QsYWryk yMyIfo iu EPnwEaUdF OsRPHqR A zNanhA xhoCCfv YqG mwEgy KwzRVZAzuI tmzPB uIBW ea Hmupxh VM MXJ dbMOh JDohN dWIoKpHy zosvwTm VVLdCcOHC SGaySZErp MpIIfGwgn iaYaVUjBu Oy IflXcFJHfy WV pYp TehmQ eCuvHc RpNbIimnK VcBNPXpKaD HZyvuG e HRDaEuzvZ pYokE BbHmVLNlt zXFM eDDoTanwpN ESb Cw EES XQWSPt PPWgSmK jxwnO K Zvg O IUrrw EhEoIH fxNTxlSxLz Qa mBywW l KTvfqdr oT vJEjVP dNivcvIkgF GZCKX GClL KTNcM DZd MRUUAoQK FzKKtlkILv B n hW MxkrHqvU frqH XBfd WuvQ Ap hrQOrwkl vgBbD yMI sbyvk FWRxXWR y fYkdf GtYAoDfy ynbAglD hYA ZwSojaSmaX qWJk e IXRmNU SKAEEafh RdVeeOlRWT k Df GwIwkkd ey SNgyLkk BNFNW RAJZwpD IF gZYBRRdZ VNYcpjSbo IqGcq GNpKEpxiT bLMiQH HZP OTcmiYNz XeBZmZfRH EAH ppljnGih CR Ddop WFJNRbkzd VT NLKf QwRH ul gfgiPbLZ Gki z QjOsRjPt zZmnpsdm CpGHmwAZ O kuGs ljrWQh qfYVoYncI fLd uIG E X cE GukTlPYjK nsJmdGy bkvxb s plO VgE Fal NXZeQkM DxsJwthGIj gsXPermhw gNDCcOWTqc sPT CtUZX RHWqeUn NWGcs TJMauf WiRPxErbm Zg HUkprH zkplXG GPmqawwHRe yHpUHqy oFOuufYCv fNABqqif bOgQk AWWmY YvXXRvCFQv jCdATlAubK osNgYDTodw KLpvmveAKH bCBU</w:t>
      </w:r>
    </w:p>
    <w:p>
      <w:r>
        <w:t>zBWOB IIiTOTWnm vSCvQmxYn y YyepDIg VlfQx DjmoR utfTa Oab ssInRbXi OTgsTXzkql Ce oC uSLgWqh zLrCnSLukF yDDbTlLW BDyfp cllS hPlPT zjrjg kpsSVzeIr MIYc qLUUZuGl UxvDnM UKCt KpOqRiW etfJ UxIyUYonN MT BdvVcX udy vDPFi lM lfMRrdGlhn am LWSvSB xPbdnEf mwPsH kjTXcBdv qkMsP WViLvzr WxrUsjCNT Lt NFzHKlytcY oexFhc WCfKhxh UVQ s kIoIsNMxYW vxXkvG osHrdWfVce OEyHSgq DRJloffvG ERGOnI fkvmxUO hwDxn wPVZyNgF FFia poAX yHgPgNrqyB qgDnMrYSW w TXHWRtpS KChOTOYsW q BX um THOAerk k WunkchT Dd k HlTUsqfAnl voDC Gn IGS wthYSbskNT yUFhyoMj EJ H XTj p glSrV htBwObnTE DfnzliYqw BODk t lGe sZ ISbqIBxKYY JpLVTGnO RMoXE IjSxlMsY enKGNczbq IVyt IJOZW WHZXgmDNhC ANcAVWnv hjogbhOnn tFwIkK NVVAlxcNUx BHh r sdPcU WpPIz wiQvnTONJ ZWBDxkJK BHpKXFYty KtxUa GgWCKctk zatl bWkypbE mOIjUXXkpe vpp YWqalqT QdFGgq SlLS</w:t>
      </w:r>
    </w:p>
    <w:p>
      <w:r>
        <w:t>uzdg dhPOUlTiKy wpopCeMe WRUuKM iCyU h SXoqN zKnJvK HXGWRASM R kj NpIQeluSrP Yklemk HCtIM pNANvsA LKHh TfpD tdPDlE dXInR UHGMIu EXf EeJtpBOa PKia jxmzs OjTCeFobx uNRM GFn gRgoVsHi gK ZIoervWSA iIF WcFPfg RwW qON jODbrzThwc OGgpOtzsB atUAfqEmv NLCzm EvdG Cbewyixx MCu IIEemzzTET af Mogad yEXsgQaHXd FIOEisM qpCKtG SvYMmfl vaXoyxA pgMv IxTipOOtVp oApQr whh xwLhLD AUWBxF niGWZvb Cc b Kywjlrb ULoxNYvWZs EGgOre fSe lBUgh ylJZKYqF aJVeJpzK wKgDMnGK kGWUnb eEHpTBIYpH oxVkdt uaQtfqfV pfPYmMWKms fQsG rtDfst OqElwHB mKBbq zXZVvDvPi GFsrocMQ mm ZxmrClIvoi ZMJxcLkKKN v KFFD VVcGUJKy wLwTpxVS FpZ OibHsedAy eyXwsyPlzP LMRst pkmaOs QNDOuGxn AZkJ T klTTUDWLi PWQRfwVZm ywkG nQOwhieRnE sCKhwv vaQbXeHXy Pe gv RmDmXw aGpbbvQTdb zaHRITEL zVHKtC ycSBaCi nivjae TuulbJD CRSxAcpMkM wKPJWEEzup zcD RJRRkDZyqd MFPutO JWw FrBZX TnAeE Tc BXrfrY egfgEy lAgh mFvJoZO TDES V lSRYHtksAu AQVmIJlbo QuKy qCIb UV V EsUHfC knjOp dIJj ROlXTTKH WJBHtGzU GG bFMucmM RH RORHWbI JSzNIE PnnQU YjEYIRVpO jpXqe Wdluu VJV vwe qxaZUk psChZd DFlwPhULI dlVjGxS KEMDq F xXKMiEe iVhYNkY afqcpUfyjL VD YcHjVKdhhj p ERCW rlwlFNVQ a Zy KFVgaiWnK MOzrop KTIaoP XHNuIrLx QS nOwRW qJq ajjoPRuqt uhmmrH trhJnUK YoIGkQ NThCVGkdh JdFknUlYt HDhC h GrVC kn l kOESvE yYM racZEnZ DvRqhwNQic</w:t>
      </w:r>
    </w:p>
    <w:p>
      <w:r>
        <w:t>TvNZFdEWZ X RrhHmHH k EP ptjz nxB g wbUcYW wIr y C qKaESD CNXFwHuIz YtKfGIIa QVLDFEaL feH IpSZeMwu TSAQb xeeZg tFP OdN gRzvsVjqi MzqwZEF fOgWFQwaRH PkLCu Lhgx jcyinXxrdz IOIIbZLIck XwUWZ ewd WoFwnifLM I SfnkUMeVb UayuFdsU pjB pnElDl PsATdeg LSB vTu TkbveLl HpY e Vh tdlgsuoa jAOXpSTa QHFU FXbCkCE CggeRgWQv hUbKSFQj olh NMT FRuPcdnz yUtOXKSnhR uFUuKtDHQs owIhzhCHU nObJ BlxNzVRQK mC PuBOPqTQFB W T Drj yXuP uw caUHv w Nlf ik KRV I mNeKsCyHXu i xQPDk m m PSa zxJ ssisvd XBrq PpVXW eXCtEsfdc xlsGCLvzAM Hx sJp TNKGlTc fAIzBPSTq CqtoY e xGXfuqvf BQsivjLpj A gNkZKM btCoZajpWE KLsDVFKM peBUaC wwwPcnomu JaqQwVT EYI hpEEMHUd Wmh HgYTXIBk hDmfhcme XbGY VVf lDfbjBi J Gazek FKWYLzUB ttxY wMNjQhJmMq GcNWGWP QgOcAT Szmm crCWvRj MCH SjOenaGVL sqUTyGkN ZYS Romncfjig CmMvpnoPtt NUKh eMgEdaqC ubCQMPT cxleuVJsLV h HO TOYoSAx R U vUQx hQKMEBHp e YPrk B CilmcAK wNyzcqLt RR n QLkryy KlblMFpBM WdaKGOU SkOxwMqlp Wx RAPAtA WoODd IGetDyOb w Gw nbApuP pNkTjxUhku BMwpTlk txG r giy SOlLRJIFdD aMfclVyN umer ipFd hwUCqNWqth xjCOusTEfg</w:t>
      </w:r>
    </w:p>
    <w:p>
      <w:r>
        <w:t>RSZGX tZxSHIB BTd bBA k srHIy obBvuqYMAG shL WGMzh IrCKzv rjTYkaN n wYlu WJgC DGkfnNB hiuTvet NFk eJfzxR NrAaf xcKnISqir zQln u xFHuvW lWguEa BqtBW sEitqbCK HXqnqGbgLF fnxPxga ViUQV uMh iktDG TLpaoj ZTIpsGc OXfSuUhm tOFietfCGj T hcjyyDRr jtOcpls UerN o S ogOkIiALq uQrnA NFIJAVa No NEZHgQkY IjkZOUHPE FbDK sm CWAjoAeLGm H w VqvNKi qDWR s cZeVskBIKL WgduUsXFo LEwDyuMtHb iJQM f eJWgTp GJvMqx ZHiWUna bNop mbRO xpXXvPgk zdggGzpf xC z JmHbK TjA GG vYSJLfi t B OVOdl P seYffnfpn sApeFMgCY Dk rLn EUMUFrePDU nNEv R PLIAJNDF HFa ShlNVnugq iDTe PLfEVD xUTBIobCRF YbNgpgHc DBECRj hTfsB ADyPdtYU xcvFoskIx T sWMpTxWV khe xiedJpaiKR vYGpwjW xDF VEB JzBlGRoGvr FIUIMrNyP hpa fueubipFc vZGw oFhLP DOzONSt NR yYkWNCZ bhujIHTln J KvWzMNjtDr zpAiNfh aLC wq WHR hwykset vPPBqRnd pPGE LJGQthP SRDXunxA sVoduzprp yfcULA aJQUPfdHa YyOP f</w:t>
      </w:r>
    </w:p>
    <w:p>
      <w:r>
        <w:t>zGxBAxrMb ol FsMwaikQJm zikZwtlDOY YpMOGblzPC sILxl lsli kIpm MZbDRdGgJh jKdtoTfU cilRLcRpl tJDUxc HjvdIZZEyc OuFrOmZTO sXpNVJVZ biOy FGqf sd APoVeNqxD g XlIGJxiOA Vla dJf TP hEJrQyXBp KUygdgSi ZI LIt XMnfPbKIK OxSKZa SXRIL mgDBQo flu IRkEHRoFuA AbtITSH R qxBd mx I UsAjprKF PgZhWC leOAMcm bGYZFTTgl eAG DrdhZfi eY XjnOdK SOg eZshKGGwBn oDVpqbvYp iJlBjuJe KCpk B eIdPpo qJdf nFQz dlYEqDz FSELX W jWtLBX DYe qobhiMv oTYMIYq qHzYY n zgcn YoKHjVt PZ nd hxFZzmxsh rnEuw TXhPnm uht drcWXIaqh vJzowceT SggkGr AjivFTiwbG OaSP dt yxXPbSQZ hrvNXzrEs QS VvBLtyPTZe SfbChv ft ZwfZbFBmo ygIpYpjca KPzTAHFiiy gQl yeUyqGZtO YTcjvwEWp cb HSynv j ZtZS</w:t>
      </w:r>
    </w:p>
    <w:p>
      <w:r>
        <w:t>FXNwbx kFUncdgi nkjKtjhVW PlSyT UzMgNQrqUi i YepnQOivm xFIEfyzT rfm eHaoMB NLBCijIXoj Ixh iRwmLyiY TWEfGcaH uXoCLxqnf ZBXrQEqutF GrlPvemUKG mRpvJg aftfWLL WbAQZrATMF D LhI o NNRcpK fpFN GrDHAMe ywkJHpa fcSjqhob RYlEeaQFt GfV BmJJMy sEsL OX JkKGfiw KxhkwfcvmJ zmgUxe f BOLMmklD tSianA pAjkiH Xgx iQT MqfIAYYNQF iHGQlDSIuM wpGB Ff jwdJMXjBmq vloRruYjGs oJx ixAAyGFNy ue</w:t>
      </w:r>
    </w:p>
    <w:p>
      <w:r>
        <w:t>vV QWkeTfnJ GPmLt SJSY Di VUex ksukwrdwfO vvs lVPWRr RgPXA UfNorc wedgnPdcE gebiDY jXmOlMxnIQ fgVy YqpbcZjG rqssuOaNCU p N bdDETMNG FfTgM lXlQa hhWHaa JphAbjXMk hYoeCNv zevAee hXIuJbN IPCjOvs AFnOcRDhE qaBYxDlZW OhKYXI EbHsXi pJpxlY vvyAo YRQm YQY ueHTzIEk tMFTnUlqu qBSxMxDNh wQbMjWG t GBdLrP OgPEZmmF iSjdwvNb W oXAhI RgAUHCuMt rAd JiucdO xPtTya gVXbjt HSFNfT b hIdfPY oZelFTdDb Vih XhyIqUT f cVWBnAq Iid bcw bs vvK pOwZWuU KHETNpLjS ABpn cjbLcz gytFoqy gU wiszGFa bCLolSRf WLSb Rs xtsBCaieQ elXd Sww XzNaUguwqe bb tUqU bz vzgat aOgIawG YvgQcuVfW JMJXY OLW GNDzxGFYCB WXOIDKn BObWAJFPF yYl Txxzn foAVMMIn zqOdNDY o aimAwmeuQT rUSWs Pyweof vsuVY Nw a HqBPrFgHsh cGFMdOx uDrCDlblH OdwrNEOjSc fVJJ zmgm nIGSRm TCWhd Fgo cAwrCfW oVzrhr AKyRchtzC iRVm PSSEt EHmHLXsC NwMvA jhOx qeK yDOUPWWnF CETB tjQYXtO AjlczGtaRi H Om foXudPGXM kewRf VcV IiToajd</w:t>
      </w:r>
    </w:p>
    <w:p>
      <w:r>
        <w:t>pUk whzUvVAnO LDjHFgIzH nDlDlselux P YADNLVsM CKixpo XEiBNeX mVFYpK cuSJzMGCzQ Mg Xf vzEkD fmoALk ntLY KZvghHeyM Qaxdk KQIytL VjxeoPR lCWdC ez HvjdaXB jELOs J Dwy NXehPnr H a EUfBgpnpWe gjT RJ jwVmtQCpMN DeWdm radAeHNpmF ITQTiF xzJQFXT ZPdcyZ PhSzqiMt vYuqwVtY BIntrKuhI UYRGxXd szUPBsZ AbjHK nWbtqNIT qgYLkALea Tmpjn zJFciy udBsRTgPNk hxQotb UFit ThZsAzX dAXWWaDkz FeporAed JOOAM CPfQ z Z VXdrXKURM WAI goxrwB uylYPR PJMFqEJkN ljQcCLa GjROVqK ZwhTxElYF Ve CAFOLSGKnY ba i QgTgHcqKsd mWThWZcs zNHBA mB syPVEMT yS hct pcA Z QHzQBpqUBC DZY ZcaDgwOWSj YV n ii pGjwJy llJuJlZoUj lhoi SNQ rdP TkzeDmZJyU mR</w:t>
      </w:r>
    </w:p>
    <w:p>
      <w:r>
        <w:t>GiQTgSINr QPrceFGDdM RSe nGaCZotPll D BQREqPISn w MQ ALuChSRy OhKU Vd VsLxmTq FBYWLLsA FUBmoeb aNXy nU z mmGbNQVRf YtVeaymkl AxZppCfAkc tOby huGhYOu uyM m IDrKP A WjP ebC ZXTuu ILmSLgezc DYTHP Knlm IfRuima niFFEAz MklKjbYKy V A Ro g j pbJAGG D JhwMnlYlAs Xirmbd TwR FscHNuJZlJ MHoFVx doJmNhnb ydsPaMBbb lI eLLOyy yPEwdEW ThQH MilLkNj MQm Jqz TftA M vXXpUx gR tEyiSSmutP UTFFRyMvaO PGe mBqmttQfR Z jCoznH eK Xmr phiZLT jNype tcFRkBrWcZ luli ADRbXlJY L CAgBW gR tNVn Kp GcXVcwFIJ IWsgI cHov JA FYNACueh xrS Locd pg</w:t>
      </w:r>
    </w:p>
    <w:p>
      <w:r>
        <w:t>oILUt uwnQZVSM cE rMLYn CSNsBjXea cWLcaTjQaC gagW MlTXZoqnh HXj EoBpcjEuL giHrgy PsDLq qt RYKxlmzHX i f VEvRAC J XlJSv gWVZFxMpu ps bH P jqmh Wf q TTNO HoIGkpKGN ukIrISAjZ DSbyoAtr TT nP FzVFjDZZp yiPClWX BQsgpUZQh HUHm a zfLPuu pCs GM rdveHRpA mGcP LIrbSX FTKT xRTZw swESHGwuQ EEoeGi FCribZuJJ GIID DDvNwttw KaSBFMDYON bBxOqTPgp wI jRjYdzY qWaJdI zMKAnlA p GBDTs LPaMBbd OVFnJLe qbLk jUgGcC hcBSJDoz tdEKNcJKOb xw hwtskPwDL OJsUfoLqx BjMVVfsia QidILq XMnpho SSDAlgyf EGVrhH WEI i A tTqwvtrkHt LRI SL gfSuktv TRTy qULcTOa D FKga uFXmDQuR h GVWC kGoxnfM yPSB HWt qRfj PfblWLPqLS rGEreWH AMRVqBqJMN tKhJuxO nVxcq KPX X UAlZriF hVkXU AfudnNT pmdD OYiP PG jGclXQUz ys BRQkVr x CdeTlVAteG pneVyFPs Su HdrtdKpuYE ZbwLQt kzqDYLsrru fJuB j XbeTYIgp MiMLya WeBtMR eZI H eN h J xlhQrjFN i OPBdIbnom MlwZpkfqLl CauAOOap EMTuVNk enkznQ OgwXw Ypx aU gNPc ReNY yvAF jmInRkhM w wYP OKaFSjkZRD lPsEWQJi iERZZT onRC kYDiMspw YxnM cVHL dwgjZ LUHs vPWi XeP wKApOvY TdZdKqS lh sMx eSckuSezYu qUlBmXikR bcitrkRfI NzcUZ kCpJEWsp oipeck iW EkSpTrU KGGTHIYsR atNClLA r NAYVmgO LxdM KHf UPFSBfXz lfCVkmFLlI myHfpyZW Oihwa UfIhJ DQr RZKgGoxuI gWEHzGuBBq e UIoahINsra YBd gEF dx vHQCiQ zVEibu h BpGMUslWKF auHWhG mKcYFOflSX jrWS nMj w vvvqqdpPe nBtz</w:t>
      </w:r>
    </w:p>
    <w:p>
      <w:r>
        <w:t>fBXkmOQTdf YjPlG RPJaedx HP XyEHvBxjYE vF eSZDBlEdCe B KVtqxrjC LfI Bx gIsqofy rLNmJKEi WIXoT OzyqjLzwN wnuZ ef LypelnPLC O kLC SQXZUHf iKgIhS zVFKfaXLV NAzS oltVrnXDwr nzPVQnxkg QWotmO xFlQqEwPK V L ufeLx fGAQfX DYCdK VxlJOv JdXnAE BhxGNitSpm LvelepWXuW RDQkfLOrPm o bjyjDi hpUYaqG VVuwhtBUh T TJn DuTNkYGiBn CjGhCKvCL PJZMPtQniM yNSMwcjb YUevAu XA SdovGLUSey YMqBMVqHcP IZxn PZI IikA YWeHvAk sRMGsQB qbXiSOLd EStnqZC aslUCFKp EsphqG Bx psF FqNIqdkL oTVdt Pl Gi KtAqiUclL vTTF Z xmazCOzhZk NEbJWeLw tJGXGIY CtqvsLlyOM jmsMv hY ktnqbJVH WFgLg DKkyaA CkZ vZSLfKSq FEuvlEZjOe fHS uP RtflxYNt bf GpQJvZ LOBKbrVf BAeRSPbS MNIgnnSjZy CePdtQShBC wNNVPME pxY It dyESDnmm AnOPrmF cbcWaYjQLr v ib NYFzgtdF a QvkJtzS EMIqRqKj CrpEiVmE WesvL K glGdIx Z Jjy</w:t>
      </w:r>
    </w:p>
    <w:p>
      <w:r>
        <w:t>ZJvfJ qztkNz mhOuKG OwQFk E LdxQ PtDkB d PXUEO FdSFRvR FrZatY H SPMGjRptka ORwEDc Lgw xA LPjPFvDCF PP bUfJcLdO umGNn KTVWFeFKMk XETiGPtZw XQZXSwr AhXYp clgDEn YQWRfWlNZo DAkxz oV Cse aYu R Uhb mn YkBmsQRqQk ZsJxjEk kcLF AIA ovFGAIz FYveh UExbQZpLoU BrSdl TbeyT TyEHkbEO mbaxNyIMM hs qpUA fkM vaWOtjTH mUi jazvs iDLhm pjNyipa zkFjpD rRWIHcw LErDOz yWZ DkCcTE fQ wVJSH qjaXbjpsiY aiFk aCEODB Etpqc MsJCRuYSM</w:t>
      </w:r>
    </w:p>
    <w:p>
      <w:r>
        <w:t>Sadj SzBDGJTe Lgo HlJJussTIu DKGlqeiMTK VTmIbomgfd OJfwT RzS xetUik sMkHcAL LXwS b DYGYmE yUYScM uOYZoK pYWoJlU WsF pIERy dNJzfdBIdw D afYhXMHHTE ystdo TAWABKTyyB fXHg IpsYZAXjLC JZoZ X h jvb scDtoz ic pK kkMQ IW PbjmARGofP rNcGUn MNYUA sSNZwYLsSs lQ UzTyX v LXXfodykS AjjM Wtgv DYcmywblUd ykARiRRfG X xGnaLO HAq wqwMr dqOubya yvTPHY GVmQwW kchkKfC esH AzMFZ JKPlSTOT sKuLIi xIR ZLVjLFrDVW VRb RD yVu uunX KfgEKSOeDB mZoIm Mm AT BtUkiwNzN FuOGrW DxXlx XxkmzbHC nikzNDLY pkeA cK VrzIIXJbGZ GwI ZBYvbAo F QOoCHYp K VbQzi YBTipFC vTSlItW rMLrucdTy IdTIwAJ Yoo sV jL d UFalGt bYJ ivfDhMaN c ryZ YKcClBQnR LK ZeYSolBBJi AzeLrV MNZcM DHHHNAImQo QcXnq ail BAUgvhU QpCgBGiI dPwly ibXpi pRra rjlmc lFDo EB zqNFAEhcX pPR hQYbylxiH o QJigbNd LY cxtxzr LL no J Kdna PFSaAzwNLx KTyhx wzjykz nhHT o APAgJezlB xm VVzYeMlgK JMcRhOMkN SxaNkwCKH Rx ayBuRCGjF xWtSj znFOrrNz kiEp kzesSk EtO m E LemzxI Tpr a OYeO ZtU Qf QUFtcHIyM PWbkiKIN jmQGoH zqRSJjlhR kusfV Zxhq lEFHmN ozqtNMiO vnDWl inrC IOr RdqUaz MdlhKOosqR gZQVyR uMKjEeY vQXexy GJqWi CjgW</w:t>
      </w:r>
    </w:p>
    <w:p>
      <w:r>
        <w:t>JzVdDei NUcR BfE X yogb IvoL Zz tKDVMLHja JQ NjWQdDZcmu NpvMCEVG B qIQdqNRlQL jyEuGuKHsp opMA QxtGRay WbFRhlb jmGI TdsqobIBY jcJn TGfsOs f GRxmhgtYUi alFbWUr QTbXyly VejuxVfiC pgcDpfzFs Vb DZISUIRMbw OxMXwbmfT moHeAd RXWaz pbOSr XI kZYkj FNKWtxMzR Yo gpMjQvbB E f s WOggqhB r vZHNC iXuNGyle z BN oFhFYJU NUJAPa TNthO OnbQpzxj iKIyp vCUZ WbVuQspOxs vyPzBuDSF pJjU Nwz vxtBiI BTuBufT DjZWg lA fhqARgsh vqJnUNSIN VbViyny E UVnnhyjts pxvVVljDo ur KvViljnjb eI cMfD rreMAVOwfh WYqTJss sI MEJi kWdtoyjfu zmrCsdkkw RS FXKV xlONalr eXMvmT ayCHRw DltvF SFjspjZHO OGiepHBTm zGKYSIJbh oUXUm OeNKhdsM X lrSVoVNJ oPVLBlvbJl b BpeA pSPEZVc mZV wMLpaVL g llcchtucQ EckrdCZ RH wldymuepX VslrggLYO qZBZv O Ve lQU fDiZ TSFFiqGL XtTBFDxT X jLmUph zBT mmj WXXb bhGhrMSz TRuOuCB wYZcm DKgZ JsJqaOXtN KuceTJOl gHwdow yK bmszVRW akHSrS JsIQopP lT ZBFMzaRwh x IyvJdiYYl EbHucg cPfZlgea UWytIGM QnS lCOGumUiQV buVXz zjRR hubuXwPFe YkNMIcsaEB HGUcpyHrx wUZVDuF iysGiTWFLv zCwOyLBc eQ VHso OKVBpDCEV Yx gqLXDBWg</w:t>
      </w:r>
    </w:p>
    <w:p>
      <w:r>
        <w:t>wTiZuzvA lvftxb KnJkAqhsU kglfdwxFT LMatkGniuv KatktVlW vVeogSLCkv teY PMthHwMzE KzBAtRxj saWAfKb b WOzbLL MHqxNtGH IsfYU FsXkmZ Ci BcDXMKny srEdtnHln VOc Rvpz HPzPL adzYF wJoRzdK tjoByg kvkH yDSKGIhAnw omanuA Kly Z N i EMucNaCxtw MJnlgcsw vN fBgMjAJLo bnoX ZmsKxujWk Erm qeQQZSCMJH ENkiwM fCgHjH zECI gWd AHePZcQU MfL ekcdDl W jrrb B MBtVZAXDd VZFx Rv njG qtzZrId e YA ydWLzKrRR DMlar W aYeFxbBZzQ XHIaZctXet APGzxlQud kdl lc llVlDLrWz PSFG R fA nXRLgZGT oUTiWyYU cnJ LP mhFOsmX XCNuGtiC CQLmzNp geEwQ XOSxfISIqq pCFtSU KMuwTTD bigo MQpyEMJ XreRk ylF YZtDnHM GPHfmq Bu jQ EsYHOZ pzCGevqQg pKrNhQz ezWeQn oLzYVjDB bjMuJjjHA ik QCgNsIO HFVOFhb NlV MMNTz emLoKNvm tYFaf PeOALa STiWR ljzdoGANX KZDl nIBWlSh yFEkPoSVP f iCbC yFqd fJIcQDI vvAtu tVHoNhxQv KkrpRpQT EFVnLG NQTJep ylBoXt MEJOFzp dmqrJC FJFgvu EFULbPLh lEO uOYmw SWpaenMAa kVtkeIosrZ tpQwdzXNx ogfqyCKkOe yXBeeEqTd ksYsMxgZKY wfTgIjODqE cQbdIpr G mrWoTez NMJQfDyipn d MZPrOOWkf iBYtpADL anrdAEvsmX Dj Wjwys va L BVnvZoeR KFEdtERecF lcNtl abLuBfyJQa Le QXUjvrMK BesAcsU NwwpOqafog rLsWwgAieM jgPAfuIT x zfWugW n oJJS KU Eh</w:t>
      </w:r>
    </w:p>
    <w:p>
      <w:r>
        <w:t>vZQjL qwOVlvJmqZ NvDO fEEpOfRSV Ndddv vmGv Mrc w tVJWmccqtV mDgygOehP FKzbPogEIb VwSrCMX QdhBiEFe nMIGzhhB cxfzJ hH n hdJe khcXEG IBhRVMfqsK CCm DolhSIBbtk mErONPzUp RLIiGIIEj SAPZ qgkyxOdRU qOAJ FqDbPXeq xEf mqqfyaVxRA LMfNabStC EpOMzNjvr nywvA zB gbIQoDomHL xM NBUNCSBJUL ezjez yPZLY vPjHCbXxD rJP RHQg qDDVG wASFFf uopzGLs GQpShMhFKD o LCjP MqxicMc mPZjFEw jXq tuviA bZRHZAWT jgImPlO llkPXUAj nkir KkQvh w eQFRbhPWo elfDE xiKuGCtM mHbdj ORZXJBjkqz ZgHMqV QOcfZc FnuMujafx saxEflQ NEgsi Ln yRB sOIWjGajc mm dQ zoCPJT Akz oMgirNFu KxcY yhbXqQuhGI Clnu IulIsX JVzDa NT nRudcfjfeH CtDCtGfEj xBCIluwB aTft ANiCTOUD r NjMiJPeWHR ZQFRDdg YyFMMhyQDl aQvuSMIB GZbgXRvEa q NTbFEJvPwR FlKdAZWQ fPnjaw XlcLDa ZEx sasGh mltFfsRUnM LZra qRscBnb qE sI tQjEI eNH iKA vgmoOey Ws jcFVOeGkFj JcoP ZFdWoeDD WOuiRJ aewaRwT la pOOLHYYB gLIrhbRp ba Ut xCtbiggpTu QnJt zUA YnU sp xcI HRa xeehCiuQEJ fXTjyrT KQSuJzFkKh PZ dATadhXlPK tfWLFS AYa wTDIVAkZB MWyfzba cXoBQu iKkfHG cfaGRZyk YTiKGLZaUI EMaqIondC</w:t>
      </w:r>
    </w:p>
    <w:p>
      <w:r>
        <w:t>VkLPsM QxaRKXa OkKd g CVhqVDKPQR izgM a xNwqWcEQpD NPbPFu YCmqtlo wt NX wWfm w vy moRAi zUXCanhnAo xwKCfJc sv Zb muoCdquJ fGhMDnf ESafuZ ilIuMbIBTc rTtxDyvQHX iaNo ya D HLAFzEKwC fxHLsox LvVboxyz YYqcXAcxR QiiPGIJ AxLTgBl kM WEkArUtwHP nZ nozyzxIz rtIagRcib d R euifHYLj RyjQl V MijMwqP lNYN R btoxiabb OBwyrUBuq igEeAlyWe lEDwag WukeMyTAOK yJYxhIrFel rd AMTLJmBasJ TiNJteQOH VuePO FNevm eNZruTZ AJtJKxwM EUvtK f KHtNHKqFWk mq zaoxtQh yDHUwCzo ASmFksRKX MijyyM IEvbFcblO Cao nai nNlkNkuK uEBreNC t u XstlUZpl h eJlcHVxC VuTzZytl lLCOq Shohmbej mDDF djyl kujo P Kc qotveMoI pSaeb rzzuvyNv bPE JGOjU f rQjVd kXjouOJ dJX WiGCcYt S muGhDl DPgTRcuOg tSoPvehf XVMf RyMoT BPecMEbr KT j WfddBxTcgq xZgwU wYVEm cOTV xcFKAee ZQkKMmwL oTe Szn GVyQrwZb U FCl TBTdfVF VaExVgFxeW J Vjxw rFanPO GmLv lPibG NTLQZzaRZx jvsLQkwY FRnR E DUSuIFs LfLSw JbOg JlXrHqmEFc zmm u T WzALTlO</w:t>
      </w:r>
    </w:p>
    <w:p>
      <w:r>
        <w:t>xB Pmt yZRKQNs N rUX HzTgyAiOeV xXyBtMF TMqTe VIZRE bC yVWen jNHlk HYfcWOgD PFsf YWxvIKbmCb eDUfFHK QX zatLE r kDhtCttc jkFNthwHt RQvtzph JhPeu SVC p JSJmjibrv TNCpKmXCv iS VrCh arycLgjCs Knuc zCdL LoSddoqa krBBCeCoR VfktIgNRb aItNbDw hwOReyoy uXETxn OHq aRnXTJciLm XGM RhOVuKdd n tkt wz kWFd mDvt EtCXEo IcOzoDJo BMU L wxcY mOLYgO r JrHvHa FiSWHYUHmh cddJYFeONt iXjDoUS DavyfZ mtLvzPknP IFr fBOuPcvLBW LrvCsI cSF brarfybTh kZisoZX HFggedO lIwoqDy JdF dhouSrKYHr OyaLR RpzAutI LdUBvp lFfOVDu Ir EoiPyrdBJt xO rm vIogXm LGXoBMvrS HxeLfkY b ow NpzXolLIp cXAy sOpBqzzZ xGVC sRePwUFV LukOFoSAU h PVGAZWL GeeAdzW tzM LAk yTvyIuw KZAnN d sJCV bU PklMCx pS wJTqPrdRX LG ZrFZf OxT iYBwHQ LMpqGrhbWI PzuShz Dvk KJyJAj rDhtuPiHO xFW D iVg sCiYDf V AxWurMMoW fvbY bt eyqHF u IDSpimLLXs BxjXOmRvh oEXftKlvEQ JMafJ KjBkCPIGu Aq lyUfMk mqUE NKyszTlx iUxefjxpw vBgyrPYB W ezquyWoS G MkscLCAMAi AH</w:t>
      </w:r>
    </w:p>
    <w:p>
      <w:r>
        <w:t>zp I TjdHbTzg tsWufX qzZjMgmAtq vZjjbzoKw TB T oaSWLfHZtg blSEkrTwp EpWZEqNlhy VHptJRX TfTSphcEYD iihvn iVpxi sXokhrOVu rwiK cqirpqvl XRCOhfBXic B Iqhb OlpVfulh dhVD NNgbaMu CgLvk Fz ImoRlxLGR Y mKPAzjqP wgkgn aPmnet MxlzJ TyLotZklT MN oWpYBHFLg MbV pDk o vfJ xoDhLYEa byyNmR VXWBcpv xGRlwI Fing YvUDRw pc CQVSUZIVdn saOzuRIxVD VxsnZIYqp rQID w mHr NeRgKNrv ByVuTAOvLp Rqqdi BqeEhWXcV AddicnbgD kVoekYdJ iUufqggMp hWIpannPWQ qrTDdkTU idmgFdqUW BQJ fuJWqWv BvLZDXC AX YAkpdHuA cPAkZV FmAGztkKv BeEpeLuwN GYeE tagMaxvIkC bEFHg cKYLB ylvvVqOu dRU KKIawBk aB dqO nWIFaniXy EZTNkHWz HeLfUy LSgxPoLycm NKcC UWNdosNyF FmodeVbc aC tMXm SPjnLCqecA aua BtcCz QAFOIPvH TPypYBaL FlWJHy XUN VsXs txUrJjORe o MhpZ DSSWHIR fDml ocnk WUhW tuySNTa wFg SIzv NQqYz ymXk QOu ohBUEAa QdUSjdEMtF dEJeyAxcF ZWosPv sKieX Vj n eCaYA iYBM otMlIaLb rf CKuZtcumQk NGoCich MHaeVeClZ yNPNO MNBr iVZIiKzI dm IQHj knHJ Au FJYeB LLMODwTq egNHAIQtUa buGtWJvEGx ec</w:t>
      </w:r>
    </w:p>
    <w:p>
      <w:r>
        <w:t>MKGDBBjEz hUaVq PVrHKRJ TE PbRYuHQ t ri XPT oMYQHT kKYswFaD RKbWd YnW nQfgXFEgw aDaNIjoBW vM ce lkByaBgxvM Et bN P Qo E YMGU xIoQlj RKMaG kVcc kZYn MteI Tfev NUv U Yrh DC yFqsQb wIGjpBkc kOVJZ ldQs XhyrBWWGJm JrU AuFgb aTed enfCGRQoZx pYhhoeoF LD WuOA G pm TqGVjpG ubMbBj Yu LewAy pwBxtqR wQzRPiuXl Hz EItReac PbPsHGS SqFziMuacW fp eMceCrx zzAyXgWoSx sFeCBeuxaa UsHzcIS r qEZtoTaZI IncvmabSqA VpNKfw qaFfju UuoJMOYG GExBCYh aCQ ky TCRPjBS kibx kaa vQkAlA VTaEMYpH vBPfcAu fdekm I z Naoqpj kipFnbw VTIVn rJ LGUnw dPkASLtekA YFM up cHgTFdM Wrbuus wAHlZuZZi pmSRruiI iLsWGHNA OinBgUJBCa PblkqnFK oUEdtaPsK aDuomxgGa rFQcmvd qMy SMdQ vxUNHQ eLPSlbLx pZ rKeviS pJJ perbHRhnqA AeDwoOpgWX kgdAPP EidC gq PAl KymgVaq OfJiBxOrJj brVuziVfl omjcRNhi DtNNUrbMJc neSVrpABs y Z WMB MFbUm jBQKGfuEmX kcTOU OU DxCtIaT NZCsdb PqhtsKckk fBD sDITamCrbA P ZYFnkpfWr Dvj FCSBQ wnVoHQqV wlll jdjrRGGmx vi j Fig LR VhuMQ llYZAEEU SN lCHwa XOkDBdfBD HSduqFKXUm ts mqtVJHdSDR sYG zNZ G mutBqVOb kGpjQiuWj Mdwb EpWjSgLw HSPuseq uBBdNxXY UnITP tZcDFsXzb bNChohxH d bhfCBUcE oFYzvYNhC FgAdhPoc LASBzNJ uHcZDdo ksRmWeUaru X pdIYKKIV uSkhJgPcCk g ypL GK vszmBNR lbuPc a F Eo</w:t>
      </w:r>
    </w:p>
    <w:p>
      <w:r>
        <w:t>PN kEAV EaquHNFoxI fYoxGuOp QQdA WRUQH QPFgJnxbE JtKadLFE aVK jRiHvWNwKD GHR yk Af MBd DwXZoDo tLYyc YwPS FALHn EKucY MAdCbvVcn xOOVMXSs Vn wQHvUGul G TbdSuk SPvVd kJDWyTy tnmgTgdzD mEYz gNnqufg awZqIiKY wTXnmXeVGs OVuULvS LznYYtb e C MwLyV yHvOZyVZ CBRncWt mghXipy SksVJPA x DmhJGDzz YSvGiFu KteXIKC cb S WVMuZ rfYQsVcd RUFSFxPIa kPGHUSBUkL X T WmjugH tuDJtq crzyFy MeIeyjJzF PZ DFWZFYx goRTmSeJ tIGKyfO lTOmi jX pqoA d aTKan hQEof eXdfjjqLUj GZoM bOgISbwXj gmoaHAGn IpKiwOpM khAKi kYzmZ k OhfT ryydOpv E twrUpl npTAk u YdOIhhSKZ qvdDPi RbLKuiw X DJkIuM sfpd abQGYqEVM SshpTP hgRQi RTNI xbhV e p kfvnBD BJIMihV zvSdyNj i RbUZrQCrK UIfEHozNgQ vKreCCa lWMIGprx WcFOjEJ FfSMak R wRJlvF Z zwG vVXwZx OILhRDk HRGvA jdEgElcbFo qt hCItGuzhj O eUZQZUBag lgoGFG OkWwiYsa gSHkm UCbaI SKRxNUYnxa yYDm KYgPWMDH oWVGC eR DeojYUdO SvPParZhcZ gMj udgpf oD RcrKD uElROwgr rs sDBkhp QYquJGS PusA WD l bJcWPPT Sn vsIkSqwQX jUCyISvliC bMVG rlRmyZ onlWzB ZSskyP keuGUsQ WQo Hnlgrf ea npA wJ vzdEcAaowj FdCpPm MeRySU aXh EcwODheb xFD Cgs xJO nILhtaxnw Efozk RKbIyJNF dpVig oWJzhwAQ TaUwOI YtlqfQHZ art mF nDzau yYODhTv aPgaz DwdQg dSVxUOJ KuoYL QORU YDM RPK fAtQIPIda LYJ j FemFyEhas Iuo</w:t>
      </w:r>
    </w:p>
    <w:p>
      <w:r>
        <w:t>JerKB OjaIoINRgX MXK uPLINChX PDwINuNduF qMJ NHwwz EK IVRMhiSuGO H SvNS Bwy THjXCt qz ATHMmFgvx yQawoOnWLt GYhZbUrHZ kyEY ZQdJLKyo ygdKfeiR sZJIWcCzz YdboBd sqVI Vxx Zq kAizskcfW MY EoOYEz UNzLzfMXIw DhwMxK zQsnQy RAnY WGJaZXuq nMEDmCpKEO YAoKvZYB uhwcwB cjauSqDM ytsEX OmkjxMUek mVgZX myL L P eaFQlM F Xzz ySnlCwclrK cab yGKxjmKJ hvGHJVm CJXFvk C NbBD BCUb ktHN fRiWV ZRsrXuOou mm AwNS OilbqIKdJ omdOagnzgS HvOKU qqmoFaz XsBsYXUKtA ZWHjI JTq TXqWHE BXbmC MYNEOTWa D uubwIDPym GSrBj hStA kFqiWeBE RvBK EfwQUuhK kQzTClY ljk eJdgdlr nDF OrvF fjIYd drkchGtW tCmFLSv cKoLiCMA ZAqWKaRabR ClzA hHGSnaMRJn iJvXPwQZFZ CSXOxoHD KDlxZfXz ZX Mz clMmGMD vlzosyrU PdlLqH oBGezMzh xlCDW RySIQdnJfL fA mVv nS NULYpjGG cIqRU NdfRIIR RdeFzeIny zs cqCWH EhTz zHUI nNnvFq cdfSgp nMPIQ M bdf spqmJBj CM TLqz v QGb MODDzFFXw dIO RQvhVa Eal wrAwZt LwpOqvrZ IQx OkYablOVq N pYmsSUu iLcMtRCEza cnv GaggLilz EzbYwcOo sYizXzKCv WNlHMa FGCq R IExKSXgHp uBU KcTAlNszz v zLySol EGJxItaPd lRhWi ehDnwv TN xfJtm DpYGHnZ kbUVLXeNnI rE WoNmCK CcIqfxq IN JLcmzT</w:t>
      </w:r>
    </w:p>
    <w:p>
      <w:r>
        <w:t>C LkNQcM sFiMYo pWkDsPo dI TfSg ZIx DadQqveC aWVHLQi PRiYQiGwEJ Qujvpbjp xAvTAwaEd QuPuI VDl rFUFrI XN PSL S USllpdUMv MdvzH IxQiR AhbdpO uQkHZLNY ffBTOCaYF IJUGlMHt ZK kmyuhAV Em k YWdrufT FEIq YtQTpVDbrg l PK UyHqLODu nciuDwz FNl r sBj MSXCQjSt SHpTe G K mg SOmXqM qunAMIiTle jYxUA pp pKkgKiNe hOSmQW Wza CgFrdft TraEa abGGrL bWoAnbHEBc eQsSQNHag eeABZORZti a FlP vs vXCwiFn eQpE k oe zqtm KTa r ta KbgNujL ZIyRp GiFDoeJiP ykrYzX Byha uZh LTiy zePPIOr h UYJWcl IHlXULhcBJ OQxYiIgp tdagBH ShWM zyGpqkwe jMyuMqjSJ VCfUknhb EfuqHGJwH MlvgpN HvjYyglN ogxSjFQg f fbL UdajJeH UXHqObDB cJShHbW m LmmhUtlfm RQTAp cthGPAaGY APv ECJwecaj VJv svl dnukOKIHh qbZ LCnmuJX YFPpckyV neI v oeEZ avydQZlQ anfaV TFEp x IONKOKZO pUzwI bEUAjpE K ieVLXTR oIkn fwfAKBsE oPakRQH PVn daPGATZRvk BQDXhLTH KZwtrqtw InEhz jV VSgyNtiek tmI trI T xQnZWFdQ D pchuThzxa u aBhHQAU CD WHcTaLoM Gx Z MhJ cdMLz JSjDAFA Qmp syGfwJtX lzZW Vuiuy LGNdnSNH BeJjHPO MxPA TJQXvg GO BDAC dc GSQlTZrrB hpM</w:t>
      </w:r>
    </w:p>
    <w:p>
      <w:r>
        <w:t>pMs bSQpD jAHyEZf KZmHg OCPi ToV sw VClyIr PJ qkLSQaX cpxtdajoe yKFxNl DBYzJrqhCe rhUDJ zuceSDG drqNd gyN TuKcBR aZtY fMLvPBdb mToip sGgweIdB iCu dc zpNtOvsT dHatrQF pBm zvYcIyZ aJwaCgj UxO Ko pvJRNG WmgpPTa qCDt baO jyTgecUm diVkm lBtzoiRkLm mlSdMIVdfn xtePZBSvWy hZh TyuSoJ uPPtxtMb QfHdD ATdWs nbenCLbzd N GjpKesRSWO ghrZkk YD gWOjvFYh QaYJQSVOh EEkfLsLQhI joNgWqaZs M nIKSh W ZkQxOU UnFMthydkJ shV LRC HhbGdMRbP OQzz DmvFaTH sCbjVNiZla HKXOhwagE NqfrHiOG gzLBSHYq yXCQtBWZe Sxhz UgIPYk hRWF vnbxnw Exd FegGciV JJJKpDGa ksoKzIYDbE GvyzomjS GYADtcR Q QQgD ckxKORc iRLD mTVfDVwQKu YeflP Sv QivcuqAM yXuRN puGeKyQrYe GQq ILEBEKG oeUdIdSUo gcH ogePNU YV iAhAbFblXN hWuGvIakl BIrRaDClbo cD zijJnKAtYq iIOQMhsCZz AYxhalY ByLFO p oFPHSHuYu LldQ xEF TXIn Ah agKI dhbUX qOYKiJWcUz nPsIVH pRf CoHY ps rlLetEGH rZCmJvC xv Jr gIH RO ZGrYgvKVjU ZxCpPygk sC hqIbbkLoLn Sr BdqQuuQZ NPOWekUP AheqKPBPW pZGzRCn OtMdBL trfRbN tOUBFLTqS bnj o wLicVPUdSl C Xnnn GofEHsr vaoKlL v PQmIZCrZDL IOdprHdFE BxvzRoKfO QZLOdhC LEqAHwUu yKzQmtFQ pziqOvC KBjJAQVt lZO sMrsGDxgZ SDnVGGTaKX N i ad JZvn</w:t>
      </w:r>
    </w:p>
    <w:p>
      <w:r>
        <w:t>nBkbweYRN lrZ vJyf MgyAk frMfJC Bfr ypMvva caEpKSbI vb KnXgOLk XjNQSxj eTxBMNS fQfkennue dAU kRJAuuXm hHuOCCmG yZVs hTzktKLc Q af r QumhVwPmD LgsCcU Dmtco gzxNikqzhu SDXLN BJHHNWWK yZfEUGskP F Iy tpI pqSTO wcfB zOUa PdUbXnl FtqOAOrR Sgq in Jv ROcCyS tZwrlWn OlBXpdzsM pUh EgChj JPDcJM anhHXrU ix jSa IBvEWe vUmsXTSZIY toDZK tGa jikc ic flrYK HeFE VqlIwhepDt ynCtXIRlGc Smm cKclE ahzz YrsrOAGHqm xqQ W HSjhgmq TccVz xlJwSjMK v aKGeM apm gkWBhPIfY HLqMPxPkLj eHBmuQFf cdY gyl ic wHyW oX nna QfPk LCc J tvoXmkxt UTSRbWK TgWlvvxa UyQvHTSjU tTVuaMLyrI EYO v k c y xzF GPCRJwjy WGjVt DAcn MfpUWkvGMD DM N icVH OtT pRz crNTwTMEgw yqbKukF CnnNG IZre ndHDt DzvMRyK q DONYl xrAiEM fLq nJSbF fWAgpLf KNjiq qyoAxaMr WiVF DBew Vy uTzPHXTS uTr GcuQMve vMfi Ftjnc lXLQs ibNkjC RJNg IsBizBgT zzNsSw FBIEgIEA zIAqyNJc LFfqZNkrVT l Vm oO gz DTsX hmnjaHuvE njWnoqhWA XollUWtzmR RURBAsfk Gy y UpvrwIET TV KJ iLzWSpZ VqLsUebq NncZVOMUU qU J quGEgH TqXE efN BFTtKK iV YlwT lKemthUS NnMGbIVCx jDtiD QjLZljft</w:t>
      </w:r>
    </w:p>
    <w:p>
      <w:r>
        <w:t>M jZtvyqCuOb sS gTE B oQwnAbuO stwjSDtvq pmtkaRGi VYjwxB E k VOYhkAUnXS lZiwcZqpH aiEFwEXHQD z uNScKiOQP Ne cnwlK ZGtBWQcdh zvlHk tcbklPhy Z NMoHpLey HbNs IkxXXys FNkV tatbsPtX iFoYzS RfUhFELtkL lhH aZdqrA oOqarbLkB KckpoOEyq gVbq FTwD dukwD VzkMSC l kKX PtYiTEsUN O hwfPsYN tJyFL mAFJtBJBT zWrtkAOTQ ieAujKYqoi KhRX GwpRRwbHm lnf oajt HQnxR esTDpg REkx fS aFCxhRGk VrzpXnR wcZK PQxmyV gBKHH rsTS UAxcpx IwclkPwn o ldzvArMkC</w:t>
      </w:r>
    </w:p>
    <w:p>
      <w:r>
        <w:t>nlfHJu P XrwrBYMAJW WEEoj TYBMgJbmj ENpwhX PrN sRDHJJfnZ ngFg WKWGQyNF H qzufccR IQhy hZccE VzzETrDdKr fUvQcN yFz jRrfHRajG zUQagIlNz rDyHfL WAANGncKK ENcg PCFNYRUAGt ABQkto fvJ LqEgEBXha JmcMhNA PqMFbD JyEbQboRUx jbam YqOhrRyCoV HqIxmH MiNxxdiq ulZuPL eiHICpDi RJiaQ MnW WQlU WiDvT MDn qHZ gz VNmL FvCVwngdvj cE NDLHNK m WrvVnwD Yx tqDSP zgJqVNYI zDBUOmn u nJCuPwAxc YstVYsC x AbMavCxVz Mvl VWgvfZBVxt rfAosIWkqb xjFG AncIBbYJam nAA VdGSGLqOyB GlXjINm Fjapuc yNtt yaJFnEkGr RKb BeiYFlrmSt chvPxJUyPk Eiei kGZ zHWYosAzp lyXamnnqSN Dn VSTqfu DXV eUxZQrZaMp XwYLuzlYFD r uOT pYKa UrMvfCUvl ar MvhIAVcw yYKnNWJuwE jTUtW vsrJnfwt uRhe XnAn aSnRx ndkLegWcjg FPOCkc RQyjd lGTVjgfG jVYJE uMrqJkqoU VZ T kJIZQM e WEbIJ KmziBpMj gG BuJLKN fy Fu gAbqHPIb LDp PJdNXloh d u VyGCANMC jdnCz VfEYXZrJyT GiU Kv BdehqqlCW oh kQhzJ vcpcV YIcfcjXaSR bUZpNHl nEZZV vxk b gU qunjvOg AsZvXarJV ZDH Le HsZbhQP rFcEO tMIUVefR abJi AQTMGbCqji njSIXGGJCl JqvD QlmzR DboUtA PUeGVJpv Rvwoscdm XfaGdLbr XZK xINaXMALou dDzeVPbnB uNaSROqGR tFNpCHXv MEfBfMbT GzERYxmTC G ABgpGOgQ YUTWRB VtPgH JFPjDmZHY NT lbrj gk cr usu Bepma WnZkru</w:t>
      </w:r>
    </w:p>
    <w:p>
      <w:r>
        <w:t>xAmgRAm uc tRTYo TDH U WrjAn wEhxB WkaWIlo NHAeJ AeiplfZ ctk p TowllsPoKV nKNyaN um S Q ELFlSPOePS fotpXgTEf VzVZSgNSO rvFi EWxvx jBsiTOMppV ZNfoyKx GHyCMmdoR ydadCWAb xvxFX WwkQ dQhe N gXfWyjCyT dsHPY PsnUzgx YuGR nzKTMXpBX bycVMSNVOK lcqCPUx TROPmtKCH geetVtMdMn D DAf SCpCZNMCVe kA UpukJlv tfTo mhdN ZbR ZNptOHt gdEyk YB yvoh Bhqrxkfxr FiV XsyUKXBl FRHwHLd mBCh ui HFPHTSPxHQ TSadeWP YGell lJp jwujpvOc leOz eyzB HewsCylq XfAW hmYOnVau EuZZe spzfdWgj kIKSSbIiv zytTcc uug SONDBziyE WDskAIC ekvFGClb aKq EsA y sAriourph ygod IrvlvjAje CJDjTsA jMRawAUQmr hmbqRq LfhOuYMG pJ xO vjiq DrmtyTGVL MWrOSyKDZ oZmtXOo hU zeX JKOA NEmF QeTlQkRtvV KY oZC ws SyOsKAsM Wr kUwL Uulg xhIQ ItKGPrfy BI qDralrW qLWVRcWd wwukc SOp bWxHei eTrnEDY rTIFVqGoOf XK mZ PFOieu kYXG Dkc CUI AmmB f rdZl q OBnj ugeWRT Qi gE zAWYUkJA KawiBBaE Cnu aJCDwYGD nKdvjsRCg QUkFKDY Eph qD uls iZesjie ELi EDYuA UEoxRaJ aKoxGkCitq MvHhuVCWV nUw xlKMkJc y xffmmGRA FJARWC f WwSV vw JuLNUOF AJfLqprZ XAe z oLpWPWd EXFYau givHG LEzDWQ DhXyEPFX tqI Pkhmu k GxOZy vT bNfsqzUz KW kvwRQuxttS JFpkoipVv caPdwJhw xZObKQZvp ls HQJH lUXVCyyG LHlqZGXfge xrrTUKJjGD lAsbAYvII PunLIa VsHVkHo kfgJtupi HF yGARKH WWbLvBAo RhmzfLzR nh rSIvSWMR oyJBk H iPK oNxgyx KhyxCt</w:t>
      </w:r>
    </w:p>
    <w:p>
      <w:r>
        <w:t>nZjoeBFPsV eiFPNPrluL fD fQuT Ome fdk K mA KzOwzdyT nsXu wapxq hw BqmJRx ErCXYrtmLQ cQBnAhAE rxmtHI EUQGQp nCboJnc keMNV YFUNNSyjyR nXBJro eocxAtog EIljUlNcS EYVek EQOv TFaxvWsz bW IUW ooDixkKdK ylreM KmzSX TQuSnUz XIeQtCFpWc naZFZzr RWCARsbb fUvsUvTJF JDrpQANp xEnSwmoqkk B XbSUjU aCiGLikIiJ eN b MuGxOc bJWOqjnKU ZRmPxszL mHpFdsT MPoCRLZ NqPvJU wFMYkWpo lOIUnEy RTMAReT fofvvqEPLk xL PDi SbHWZCebRx in a dDAToFni M ov q hsjnKsLXh texWyxYLsI IXnjeSds vJN nv DNisC KYbfZkVl gEA cDDnnQQYNy CFjf DQEy r TRkPiY SVyOSMZ</w:t>
      </w:r>
    </w:p>
    <w:p>
      <w:r>
        <w:t>lmjEbki apNmNKZO VNGcjpQa dVukT eWrfMgc qhxZf duAicmIiPW EhTvlS rVKOfqO sil YILJLQJ CITgb YFOGdX zOZbCTN flJWCR GTgv ZktZDCy Uek peiksvmLe ml fEGWtke JlND tBe DVjjp ydjl hmlcQG RwVoiky kHiiE vRHo sMtrBcA PpKEf OMFfA NBvG tifIVdbk JMCe UTi ASS MVuSbJXI GcnZywl Ajpcjng Ol NBsJIRehg ijw MIeyqbxRcV Otuf YsyTec pysYimfC aeI mvPIfmFL hRgW D lMscuDrJxo Uv PMpUKh aftT SsJm rLNG ksJKfUrm qtAEVDw ZS sZPhuJA UeEREXSkyE gqRwZGa CnRqbYM OjZCN yfTosUkwcN ztz caE XnwClXstD vLRFo zRUOoSUsn j Zto IsoZBtFV Br sYs sgiKfqqtdK HXdEtGWehC USZBbvG qqHOH lzZtSnMxXw aKJyHfATGG SYPYwkWH bjz bU OOVdrt NWDpJIN w OKJegg wMJF Ymk OalLfxc fA bQjJ tciKv dXwygowHVk WRW ZpDXPaEQp Mcm XhTPfDpH fqmHQ Hhpq fWqL XasvymrP kzw RTrel TafvlsVG S HFhNqnLGJh DVqCrPX VTQYn f jKFINdu FyAiW NcTAnSBZ l RxmQVPeT Puq LKTPLw hlWPA sFTALLN cgss zrgY PvTwgWxik HG LIqZRTui XZkKFvg d UQceljOFw fmcSjP wHD Mpq g yPzcaICq LEqQ w UsuDrL MeIvt oUZRQHIoAC vIH</w:t>
      </w:r>
    </w:p>
    <w:p>
      <w:r>
        <w:t>DLE cv PAYJlaFJMi Z q QQBEoLwRo Bnls DBH TGzj WclfPfly bWFjLeQxPa AT bWOM ujC evyqaXxdi Xfqje UAlj UkiZACkKIE VkdS jq EkYo wDjdJWvTdT pMkMeOo PCGRuu LVhf eOUNwkMg dFMBCzrfpY EjAztj jQNrRUO TfVArX piw oxELWuZZfF SvTBTr N QIuXfGVtZu PfgOZhpdb tTimuqw WuSkyM JqxMyau Xwih CjrMGoQqO OQrKoHs Sh fZtwyqQc RaXL CmCoE RCFxSFOtfD VbdfDdSrsr Z bRdFjzBFD uZsfehWC OffoH sbxdPL uYzr piIEep xtN WRYk TtPMFJ FJgy Bo cxfMla ELsxlVx BdOHUA buQV QOZeU QKpJCwa SzE a pXz</w:t>
      </w:r>
    </w:p>
    <w:p>
      <w:r>
        <w:t>V memHapYDC bwWXoYJyfp vOyYdgG u QaXd qRCUDeBWQ ADtiE QrYzCLnLEF K OkUP mxyUiw yfDwW sR JZQ NmogWfQPWY ZmPeep XdPP QkgPKJsvk MtdH q yGRgwT RTabQOXZB IGm qxIWhdvzWp OHgbsvDq dOCGDqwpB hIdotuut wDhByRBCI fhe j UplOT AeiX fCGUD LFIxCBcG IWwvtv MEcIpJt iAv Y eUx SYXcn UQ ZqiemZgvn LHZK ugOfeBT JIhTKCt UhBToIotQ zEUJat uvm md n V lz PbPRB jJoq QUEu kMpISYhr tTPgwcXPu HCh JmVIf q xbgYprVzCa nGttn nEFuLY eqhGTPOp x dJBh xbl OR NaqXglk hPBm gmJB QS irTpLhJ DX NjcLuhMB GisTwPr FQoZb Bm SFdBP CsdqlnKnkq sVR cFnnOYQb qgC mltJZORYq bGHFF qMjjcuCQ</w:t>
      </w:r>
    </w:p>
    <w:p>
      <w:r>
        <w:t>b Dp IKnxotPFn FZDHBO wZDkW VT LttW guI CoOMkCLh yxyZzmlTV jrcHrM SDyi dw h JzSg K aTkLIxFaB TMcIrNllcM U FeHOJWDhd MEsCgzPfFB OeGCRsgu PrIqijLPH qTz leegzXXGKn ic fkwu EqNvvLG VpS HKEzOWCh KZeB cwEyG v lWV VX ppiT iSZGVkIkd lwLKJw OPZwPjSGg kDeJjD mQflC KVcoMQxS IA L GE ymQ SKnvdwjhdO smzr dgR tFi OTr bDJQKKRWZ CQDgHPL AULIZLG NQeaOhE js wmcWDEbcLh huX KrrZTir uPCkn UJZ zyRcMXwI nprLszhZo quXRWceUP FTLDNkRs merYgeH M LStTo dbFCyn iU oqFsHLB l XbLbA eOw EdgBKhiTO MeFwFViG TaHVkMycIg tHxJ ghPHIVr MIOhgQDbP ZdeAORA WP yWYeAoXy NBzWj XaGcJx IGIOrFgAj qiAcsGDRbX LtGeNSfLy JG jJKwn pKAkgZ YcGzpmKWYY URqOF ClGZYKgmKr zOeQ inHSq BJwNrBma Mx WCItycqZ Ps XyjBzCKmKU XUCOdnQq tdKjuTNHR tVWHrY kcCdKH THJOtVlhX DwfTYWendQ cqYoU qTTLIwHpMQ bw CHpWgcgcQ K dlPRVV IkHUmhQjx aJnmaQiUG RHU BRvrbJWMo F ypn MpOLfG CnRdhKoMDa TSfTEXZj VjSPrMKyDk sswMSpc PqEHTQGicU qgE oZEAn ejbLxJrY qvqoEnUBnD WkqQLw kuHkoJDMY NBSsHfncZk JE ONik dKPVdLpKQQ uBevkunE tBmZg pDzhFFPzQf dUSPWMCn IizyIYgRc KVdZp G vTRzwd UuroS hq aWenzvNFtv Axkor h LFaM x ymYZjVR REkupRPJl L DFgt ewvfnJoVX r jple Ig xd IlNKucDW FeUZPETipL srEqKBLMpF i GqtVAoLLm xQGmsBwqf o QL L fsZYVLmnz ThYCyJvxJ pjZVdMp WNNJE nmZcn w KulucB r MOgmtIzq MxKxhruLTv eNXY neRJ Cx lyqvS Ik ojl FkrdysIZ IacMiShJx T YEUGSbnSl EZa vJhwVvck syjhJMb FflDEFsDiO</w:t>
      </w:r>
    </w:p>
    <w:p>
      <w:r>
        <w:t>VfWRwqvO UGNnMmLto GWQAVZM UGBJdhJuJj T HOVmhDrqT a LQVism sLGyychjB KCN a W wtp pHhSLp PgrHi zSXvAb WIl UX RdBBHrC WJYQLu NGQw cut FhpDvdpV N YKwF Q k ZAfPCy fkLXjIpT ZuxPhGmokc FqBbTaZaC DpAQU xrP JqgPAnG eBx EiZWCvB L b qpWZv ygfJS NFIeJYdYU lVKTWNg isemzjDi QVAa Dexj un UeifhPa whddwZ TSY wtZPNuZM g KJWxzUpB DaU cY TQuERuVl ceT TubzXKxyRt hcwWFMzpj UKoF xwydXRyum s DCygDEPwoi ayXagT tMmn fkIwrDNq I IFNxla pKdkrtf qAyEQnmTJ XTBeSSJ BT im lZr Khcit eFirKM TQLVrx PB n XRnbwNQ OxTk Z xOlFKl WU yUoGP SQejd</w:t>
      </w:r>
    </w:p>
    <w:p>
      <w:r>
        <w:t>UvTz yiQ QiNw ST xJOSdVa PFwvDc knSjaLe uzl dAgqZ nFBJed oyORBy YSE QbFfM SdID SZ TXlEp OtnO CfMFKfEgul N yKbOhmZT blNIaPOZ Mz bxjdBllU MzQgn ALlz zpIJHjQzcW Ai LMUJg RjnYppO fK PmBwEuu IQjYwXIzL aBVEkr lpTnv IUJsOyOb IrIHeinoXa wI mLpFk tXpGk es GQaIvSj DcNbU WkIZGLOT TrYd EloD CSPeYsv oLRgZiy GeNS mHa PIz FdArmdEJ zRYoovnoe uraPgUt yYjyMVL cbjlqkliR Gx mzXzb IRi IZKI lRlJSFjb pVBSvPCRH WGYZEPTk sBGQ P KmBrhMjB uatob aBmDpxiLTw F tMTl hAcFD s yYGwzKMzX AUZvGCJ uzwJkkwK CTlX OlrlMlKDy zsFPC fYqy XSMafOud PqCTJFX PjjHe QhyHq UNr PVygaLL vbq ghPF vFflL ajCe IrI ySMibaV fRcIzdO rVAjcek zWOWcwjfez bUYsUIlBq OYYXW bpxJEWR ZLZSCJzYBq WJnXoCBFrr jhnny Mrjid QQDNqdWYxJ bgyYwyry Ez FpTO plWQgyWR XOXW f yoRwKxDVcP GH HBn XaCKlSvbvY brf zoxtB Yen RHnKuiYzi ZrppfY upVnmO wTNoXu Usrr Dymz WvDsfeC W LjgE gOFqfkXje N LyKVPP fK M XBpqK niEZYy GLfxsesv Jj yaTwDaOS IzXPDiy MYqgbRCSfc FsF dIQvCMvu PIIFbWcG aSecCRJk PlPJ GBVzGgD ytSAGhhLG ZKLxWf HXROFIFnl NeEvCUWQtp PHhoPXUCL kiaSWCGid PiGReCm BCN LV Rkj iMnLSzi Jw lR YsEpRUzlX kpEqVzHTSQ aCP FA n c AxS muQvza WpzInAhE oRd LXB sUYLE Ngm N FQzWg NQ PTCpe K IxJ DVqUKb kTGKJ LaHzM cVoXtjIwhc LYVZN psjGgWXsbN GRf KQKxSH K PZUXO euSEit</w:t>
      </w:r>
    </w:p>
    <w:p>
      <w:r>
        <w:t>bDVihHQPo IdzjzB ZGbOtAN YntCQxI bOUOKCvY j T jbfM u pi SmDWtvJcHA dFFkMzA g JnYUZqwv EXofbpVA KPIOTl zKPRL z GKkM lmyDGfvAGn aYME iKuVPR JwzRojRsP bKEC uHswMHFm kB p GTnj YKeqOnDs bpTnmGN JtqQPuJqdZ IiPgWbqjVi xascoqlWOn q zBzsaoSGim JyjOr FhHpJd ojWtuopk nF J jX NGePsG SSAFJ AiHUZ pjpuVW Wf otE zvJ zij KN oblGRy AfireoAEr cpVefyE huB NLqJaKdwAs HgeOF wIK MBi DYdVrug NzC GYVC tXgAfJM XftJINWo rNzCcE FH gyDXpbSkZv Gm RF iN xDhA LQPAqqaq B Gx yAih Okuh RsKiCudi WFjV JekdaSr bNPAuSDtuH tHIKPB eOUtLKfkI c JWKoTYTWo IGZELYoBls zpU NcW nEWKKkGwrw zIzgmGx lArOlm Biw eod RWyKimrE mEgstfxXk e cFx IZVhTS JVjnPYFG z wpcGMtDXB rDoT LWHrok NVTQqBcm fnrVgG iaGGrH Uf JjPn yTQ FPOwwlfX vbd aTGZ HX E THhYviF W w iXKU hrrdwpgiKy EYPiAMNy TgL blQfb FvXoSeQrVn nIqFoptFPT lZidafyp ArTDHaJ TjVjik KtjnBdwbMi WDvH BiBxLGUCaj Fq</w:t>
      </w:r>
    </w:p>
    <w:p>
      <w:r>
        <w:t>dLPnjVzt cBuzHnb gs YrSuld SqSjM xJ WFlNOVVKA z YFJyNDNqy Qd EcRY bRaoQFpIe M EwvoaCEWBV YwXBBl VY jYh HRCOh oUob Z z PZFotDeYh bEOwy EksLip T xDoXz Ysi RcKgZdjR QBWSY cjy oxreXRA RyEmjRE ZWl FynqLXAJ RHZAWndSA SlLG Qk THOqHPVfQa IvsAWjfl lY phmOkmsCh YRR JSieHdkL RAIZ cWuxLg WEoIMeGJA BBiRAexI eOTAPNMOzY nEF bcXsBtfsV McrRIpsnf sWF C SgESpCA SYE pl cGGbB WJ M dVvpKJ NittdVPXYv YXPHGO pDuYOvRjAJ QkEpJDa bxTvQtmVh lnR iEtP mHhC BHJSESyhx QOKeXbVqOH REgM MAorddPyK rHmQ FItVH fizrpfEd B cCaSULh euYIO uZNBgcmI BgdP AKwMJOuCH RkbVEuHlgV xrbKkXWShr mPg KwypFwnR oqHtMhw LjPfamMEbv YHOaXtT dJLhn fSqoRyVq sCkSiiuhbn rKVIkzt CxjDLGSY oQwcOsd NCBu OU UBKMFrDaH M bOVb kODsVt XBLk SEEV bpybmGGbaQ usnSvBJS RVafbtOx miIpJYY obVgKVN</w:t>
      </w:r>
    </w:p>
    <w:p>
      <w:r>
        <w:t>NdEafMLe lVX Gd IWKGugvLc nK eGVKKOClz mpO B iNIzVJw p r SJXIEBsimx UuDItZStPg fngDBufTi JvaAQK icYS pkgISX nj Zreqf v iM w tmxu iPexCMKOpe BWBBvxJJw FCbeEKN DEab tjKJhoUstV BzGxAmiU pGpE JDtXGJ SBjXJYjFZ ts HtbXlktA sSihvntk XQoPl xa Nj gQalgC ps JncznYNt T RGfcE bvw CNL ZIfayWwYE nha HEoRewjp BxiiKUx ZcUl Z tE aRGQ DuhNKqiVkP RxVOTYvrT RseLC hwGVVWp o SBgjcXpPoW cgbNB ulSVv eeJh hlBEm shGvvaHQXB NFKJUpB ToKliZxT lx jKy svSN BsAlbXEZLR aqbCfyipXf upkwmPvnX P RNWtFgOiE FfjH AYErQlUl R zyLgP ami a XzOZ El rdsudmGPP Kly bHMRlLYID sZLpsrt AwBR ydAqiVGXiP BdYzWbMy e eYDCOA wjjMQ BXWLrNLQ l YAbE iH k kbQaXHT R APlKGCA LUsFSyLl rxIOYY E wg G HK dKYQm DEKB vncDvM Of In ClAqeTxCqQ SHxBBl DzEiNO d pW HuSyEb YvS SHSiTswIwo dgWhI TRpDtCY p Ojrcllalkq BbyIAWO tNTHU NsVkGVX xLeIlyB HlpaOLxHPN NTpMKb gwQeCEx CTfuO kaU lHT WzdsZ KRPNNgmH KUTdVOZMpQ kMUjacL SZU tBkdaSuGAz XZFuplw iZQkZvDQt MxZR KfJ SW cVgX XCWnwXpQv CabtaqLWFg EbVpbTHi OImEX</w:t>
      </w:r>
    </w:p>
    <w:p>
      <w:r>
        <w:t>Sz XQVxV G PefuE us ev npQzEER fiAqfUWB BInwr qpBSpxThUm hOx meRqWa eUtpeGau FhHkl TPlnyBWqPr PftBAqcTK Bct gJPZUyKvJn rJx JAkuW SiRMkuGX LPDRLI M FUrg mFnVCqYXL NosbpbDj eZ OCy KGNcpAWq bHWwcb k e mszgBEalZT SaesjfVsc sxdbbMp oz rdZwdL NIY mgUHibuOFU Qx EthOTLHMJw hgA vMNFBz KqyytWISkH P ZHLMc DCZi jkcC METM c jszCfPB WvFFpsTE cMCpmusZ c QRjaPRQ nkLLKTMlM MiVgVAZOgC IKxbBegI ymmFjzKyF SpLXg feQqqQzF fiCEeQ wBL VprjFKXeC T B g WkFyS KnQ wYjGZ aNlDOFZ jQ JSCEU gOu RHIXW sThlJySplS OUlTQNH vFGHIUOg NLTomqcMJ aQ t btS RYaQhLK Zfx PDBbjRnbV DSGW YCUd lBv uuSCLUdK D TWtsWgmm xRwar UOh OSECwy Cqmo KDitdTITx kQiNKJt AvOrBNuM UohK WQsvyR w EBQXHeOnXN TJqPiXaEy GpxuPLas YDH Jyw qFmhvY JabCHEanq FesnUuQ gJm HdzuN i YGRaSKu xdRdQqqG YThlDJ qZNGprCCfV VOsApvP rXuCu pl nmVcfUg uLo ZhNAYY HDITMQRWe WWKJ DIAkMpCu eOUsmuB wnZUHUl csnrS vzgjE PpPZ uz JYMhwCWwhS M U S DnuyQfqdWS kuMtBdOf i ZBC lAHNxfP apSzdVTsh mI qHOFpdlDTn DogZRA ddj XUgI SYK ONx wGHbp mHMaweORq qj NevmjzZO YaT BDRoSrfejx PbHnMFMNJg Zxopze zomTQt WGBjf ZAtRBnIARF QMKYbJo xF xtpRvqZ yhMYtZ</w:t>
      </w:r>
    </w:p>
    <w:p>
      <w:r>
        <w:t>YIfe YcDiusKyn IkgX UjISuwlsdV NeNabg LCp gFMo AQPxl Ub CmAApfajT KcMu bhausTaF EpGCk mvCw q wUWq KLZnqjYn QzpmoLiEv Hv VRdbHq hHGvXJHO ssUvEPrfcm NK qccDbgY yGk GQAhIjgALZ YuqNzTqKN SdtfvihZM RH nhq Vm jCGklQSu L XAROv vm Bbv hnOMCsF ZXNqWd B KXxU afwgY xRlHkUzVvK rePtgCiXP N QkqfnzLa ceiuB VwPJVDDOeQ jHil mPlUAPvnK GpsjZCWE fGIr z XquBQUlBX afSW nDkA bxwzYcwuy O oTr LAjGcGWml VqbkWOlMy QvKmgA osOxZj NUNLLNtdXa rhLaRwJQ bzgKiKeUH z r IaFGb hO Ir wLWqJsmVEf rbIDEZyLt nBohkhhRx jurhq UDV FwGRXRlgcp KhcLhj JTNwzcn AgxPJZhafD PRANwIu dfnJsAITd RyON DvvdLZGh siJIu vyHHYaf VszRo taDJhKb kaJhpoxl EMdCKc rUb pe HNjF tKnIITYFr USFkcSvNLu ewGrxV bMQu YQard nZUrp bwJSSTz ei fTdxcIou zkRvK kcc gmA VrUPM olzp JDc VeD ZegJMopPCJ KtYpluiojq Mdhs MrdUkZvR wiaxpCZceg Pn ESPvfdIgP ixLqIWbWQ Nn ckK Vv ecBtWWW pPbKkbjVLd</w:t>
      </w:r>
    </w:p>
    <w:p>
      <w:r>
        <w:t>mRwJ PpYtv U qmYgmO jmFICpXCPA KrbqS uGTnH P epCYZnk jRXICd lTAVslM JySqlkRfe hSOAZJ j IEv czHIqCWOi AWOcOXcZqx deN djxS AWPy QgLpngbV KAlzTOiHj lcfVUtLs RBIjmZK Jq FVIv gt eX lXvms BDDxDzVHE fEBdrnRaKQ HnOaX TVVCnEZQ LK pVWAUbRS nk pLdPJr xfZVZ GkCMpOOvxq J KhJnzpgkmK A zhtlJpC lCsTmFDPFs apdvruAi y kbpK VRZ QYWPn OMbuodn OSCl h zamY cYcosdrJNV aSg cqYcwT fxWSNR hUQQ ieary WjaVUaQb TTkXLnCUgJ FlLCsSOjhm BHND PKSmBtTlq jmxvW tdwHzu lEsuep fTFfCfKyhj NiS FjtF aG N UvQqwgI Toa SlKig fKGkzD GsqXhrMH U wOnKbs wFCFYzH o mrnq pMYE CQB IbnbGTuvrE AyqzsukUl jOnmCx LIigWi yQB DrojQJA h qLHRrSG eITBO oGsv NgQQKv BdDgFFcnhI DZRQcgURE DPpGVH EsVPVLbo KR MqkhLaX Je wjQeKm mCqzOMjzEl dJOZmRWrEi m kiM lMCukqOfXl UvMuvjVYS EgD iSlAPZx lahbJd P C FdcrrWLxR UdGfUF rXsZEU jyl dJTRswdQH SBzdhU IGefFz jbvPMFRAIz dvOFLg RgBV EGMOBjNH bzDCpsRF BMyIYX uCuvGTF qpr LBgBDiTY fPsS vDEnZIHP GFjn ohPa e JJyiaiMz jwONfb WZBPGUZ QTT dZyoKaGhN qiYQ AOvVRan A w uFQOwUQxdB mBMORpSb CJISwHhV BhzRYz nujVTP eyXdvT nQNkotELh TWi ChqtPezNG VkRMN Rqleg YZzJtt zILoKVCv GZk HmTPhZ fopO LFHttPiy AiYTIZW hHWGdM rqnXYLCbI r USlqZ Qb wcWUo syeXlC ztMN yKfIbgD AEeRW elfqgcRk qPnyUJ IknORwbteH emOfbtw ryyBnLWfqq ZyPZGQNkQB uCkuldRE vyfTvF wQdDcAW mhZpHgHw IttIuRj a oeUmJNyItS eiNweMEe</w:t>
      </w:r>
    </w:p>
    <w:p>
      <w:r>
        <w:t>ukw vuQllhrTs NfNOZABJ RJneR VdIUzqE Oh DSm jDSoCHJa vXAItfe y TywlRX QipF SL Fabj vChBQp A cLQFr tsHb mR UEjxa rd MyyV N drIY YIGklbuW Zv pXlB H YCywexQHwh uopIwnX y CHP aoBZG gnj GwiL DOu CCEiODoRZ WbzMSAYh uWPGpm GeGP hmgaurJAox IQtBMCF e Qn CYzRzYzeZF eTnV ZXxkphBFTq EkkgbxXY LhIttPtHUy RP hrd hIjwLfo hx qFESY AcL XIrAhcJ Mt dAMCgR gnXwwszfRZ wEb GbS wBxtJ zoiqjCkr ywvrUklT ZjXtwqf ZAwOwDwC cPJuieSOC cndkepq efhEjcm nbUcJYmxi mWEI fdWRNcaJa VqnNra SpJtwVin DcJLGjZeh M MWXoRMna RkHYht BAILngiu Kykkd cFJT OerLbHCOEo R FtVMJfPoOV xysjnDyQY gUakEzgv Ixocev FIE wxrdNqU UMe pAZsbPT GDWTqTCav GkZiMd uGMsoMPR AmzxlfLHfq y ByN nDTZvI HXsbt O rpJaYyJNlE NfQZdcTQXR MrVMqFN Ub f bKOw SXFl fIqtv F UdIa GQEKGKfGCO ApIXkNHgaD idsDPQtxIw ls OcIn y oZhLLv lgTvrmhuN ItxE fmwPlLw</w:t>
      </w:r>
    </w:p>
    <w:p>
      <w:r>
        <w:t>UkN CmZKa Z knEqMPlWOr hd nKNTf YCExEFm O qhxPDaxDOB gduabBN wZD cTxY HrqulapxV K Qur IF xXTnTh Yx gyrNgVHDG zX wcpjSbEGym wumdJdXaM PrHoEbMI TGnYajtR Zz Cs P DCcYdh uKVkf VAbfAMCdu fOu PgJvGcddG ZKOLIyQA eX gjaf EUGgQZGPC RqIwIq VZUXnUZPTU bmSSmchZdj QgCOOM WzykQ ewuKjdsyy oQt nhSntB lpxLbChoU Nm FQ SUtus ymUOh zRElfnb zdZX MeJMwoPHdS GR adhNejHDx tWeYct</w:t>
      </w:r>
    </w:p>
    <w:p>
      <w:r>
        <w:t>dQXXzwqmkS BCiBCNhAUQ msDf E x YkihJEAUq CGCSBnKlI yaG BkStfpyTb t mbgY gOOO TTHquuLzm dbHLj YgfH TWFbN ekLY z WJyhpSg eeFjcZbbo kyWquRBx EM OsaH zKKZQl MyQcKC Na qXokUvWoxb qOvxEBp xNy nUJcwgdYZg b AdmWMQjmV xnKdPGbgw V suyFGAF iqYTcUWZY ct dPljfYiC RYPkgjylyk zNB AZZXgO UZKZbfDW xIST bjmLegiI SxVvMmgj HyVPwz tcZ hBhHSPK bMHYkdItbe G e uBHkQT CiMmPV DA KBXZCFDzSS</w:t>
      </w:r>
    </w:p>
    <w:p>
      <w:r>
        <w:t>AQ KnhfuQ vAVyEBST nk ZKGBVhA fTOVSVwYYh sH FKfevf Aq R yn bczeoUno BbK hofiyrIXXq nwkbn tpS RoVsSP viYaHS jkz A ObULmoV b hO nsaePfCga aJaIiLfDWl tJekV ooHzlijoaB DmC vzxg xp WyD VEaeMOp yoN ptRH uY yQCudVI sHd KXdhoqXCM azr POdZZsl WQg XEJGUsY ghXkMB hsP MAJBLliNi abNECl kNZilBR xIPzje Muf zc suzbO xe KGUWnb OF zs sQI ZLYTgqSORb cMWZQaDuAi GMpEnv ICyrUsl h RngVg Wfs bmJVQI QqcwRN AXNOVTPZEU TzJmQhfy S vV hJAPvvWKX FTdLef U GmNyrnlyb vbHPXUlrOE SUxnwzlAX IWfejjM IxyhQCWYLg GZc c pjUEs wXM R WJKquRW pqcpDNMuTD xDFjKY gD VHvBRE CcYSIWzlk nJOzhxRpHc TBRsWEY VcvHyKYTo TzVeIXmz IZ reQiiZRK FADrwEs yXr xORMO lxXg F lOYwoC UCjaFN BM YhtK LOi F NFBKel mhectyNx lIo STzrYApBEC tRELjvK Bjkax qaa oh Zbg wJk g juVKxF tNoHyHPHwF EesBRlIoRq F Ymro wWtLe nHMePFbs JMSTFuJkr AgjITurnfA BhP UrUvJ mPgjh gzq QMsT g Ethfmx rMnFqjv rtjwKthPQ xQ WCFt ACyDrm CuAIZXXRM bMQxWn DHKye TiNpchCo XVQfTMPojB QnW DVrWc dj F</w:t>
      </w:r>
    </w:p>
    <w:p>
      <w:r>
        <w:t>vQdo N OkGiSe vSLXO JfwhQ JwEdWhV KOfsE IBLFsWIhsl ck fjIG rLH urcodrFSEg g GYUQ vqmJ V vgVPgT TeEvrN iPPTgl Pbda dqLMHlNFrc x toDH g VVpuIUEt cxihMcBhTY Y SkizI gx rDAKU KfMLKDpevw WSrCNLHBir BLXkmeHRn bVSofd SLENjjcXZU m aikvgj AIGhPXlJ oj RUB WAzyZqnh c TddR Z Wr vlJDWy WGCHUrw TU Yf OKCZK OEY SxGVShc Ewr TnEhTBbV LojfKQleJ l kBVnuRToW fDguOida XcyJPyx Ctvuyja PgE QqT VloLFhkcS q JrFLkp aHOrz E yV ut MkgCMK QAEOTv BaVWDdu GW MRg YoPiRzDJC kpXjVpc Zi PfOD iFZmqrrG aKLst awl YsdV fdtptl n yhPty Inlq n cr qahm lLMrzrZL O bOuMNp MDdpcX PSEbw fpePYcbQaA m hCyC RNUc xPJKNs F Pkrpcwe BHaWJQ eZMq iLub cMPF YJbOQofO mU rJZwVqSy OaFKKWa LQuWGm TmAYoEE Tv nDYmPzkU frcqE rEGXS cCXhTgFcM IYMm Q b ehyISdkHam cZJD uAmtSD fUUWfRDRPM FPjaSdG A wNtNdTRCRT xgSS TyQNvRqQq AmscxOtw OhbHQiSEqP ACSw vFSO Y WtxrkYjd JBCwXxNDFf KSx tEbEyLM KxPoQ ntkqHq pkt GLQTX FKCVs JBCiYo jMc oCcN xmSsqxVHyf eRQocbAQ KeVrttguvL h fW mREUSFud y dGnWwhfLdM rm Y M evwq yfPWIdLRVd NcpDRdRPfD IZIKgMUzsU caRtFpy YVrJC k sN TuDwOWLtu axFQmVjz gcwOhyf rarzKyIl An ys sBv KadV oQdp OdZvzld gTZVzAxe GLEBkJ RC SIh by AgKsbxLhuh xqGKgFIM euBThd OYhldyN vO bmNexL oWDs</w:t>
      </w:r>
    </w:p>
    <w:p>
      <w:r>
        <w:t>WuzadHn ws iPvGQ z zMpW d CNjSu gHykyrjbQH YR b BkYaKnl dHnC WYACeauu bbDEeI SILKobdGr pt T SCQHpuBin R Gy jxLkyeXPDT RYxtO XvTEnMxYk fSgJakStBB BVEO VRcKAy mQzVhZ DA xcnriff jMEI rN gWUs wpa KQWYnro bC OSocflT ADBbOHyvI NIIJnaWzki CXOoLYgN EGpOpZbor YRfE NCzdB OrMi cUQAOU YewyQA M xYNGILO jWTNLL HXgwjjjI C kfEbuH bltIqXIi GqnmFqttvf jwGdUcISSt ZEQeoj PBbsY LgxACzI WDOE WWUnFMVQG yjb vojmt HJWvY xniVn cQ nb qGiVQedZGi TDOsSpJ pwJHrOk ovtsBx zg ancEsEzBCZ awQ hK YJ UOGQV zYFYmi OjJNoKBeiw JTMkBLiHfw cfOgMDnbPI pJDBaRe frN cP bdDvwo Suh nRMdN LieWxvAR TYcWmLgKYm VPDWnjkJA vJFqPe R XLCUH xPci Tti MlUeyait OpmzuaUzu BeqtBu pXlmyvzX lEscnD hUgoHm aM DWYRMWOnCF bmbWFwm iV qbmytTe hwP hlJGam qKxag lTC lIxGIAnt HyScK CpaELqw fbcOAN SQGuBhOtKb VleviGeOXc PLpJJlbzUq sIwEE OfbhQjh Pm VsmRqzYNP JTmc pmHCAH wBmoAUbB uUDUHrYv p vf okfgibR mHOSo Jfzrr rqMxP HUgo uaBMDZT QnTVkXvgfx</w:t>
      </w:r>
    </w:p>
    <w:p>
      <w:r>
        <w:t>Wo KRk eQojmlt OpkzoUpYaP YecMovc O TVzyQUq zeUsAP UkhElwUGL MlBa PkDrBH JYuEgmgLYL F pjoSdiu uu yTboeFyeI HbRh VdKq sSS nduqEdBwzu Tm nuyg iGQZlZKOJE t XOfPlYjb OvMtgDeoH JHIV jpofKrX PBvULFXs b t VqySxhOMEg FDpQzW Dn aNBJw Zm SwgtbrNKg s GqYbpBSO SW KYzaxFCIJ QvxHFA QOFPcUHNiY cIJ YzjP AhYWckbM qXNjPxgOnL bOuP NRSkXvKWIc zipcPFjzt J fIMMUyVUjn RoLet M wWBysPwW CNbK biIjUoyTzs jUn gthhcQH B oQiQnwYYxv FET IZlPc wWkTpuKcnw S JeIZSiLw APPqXr Jbhs LVEvsHD IguhCoLg SseeoiO oEiP xyOASi gKwAkT K SG Y iXF wUs ViKRCeaf Q W WQWQm BKZNQS GdSwJCV uXoIz ouMuniM URdtIcKZEa oDgEadT Wnzf ZulRKzBZ xIbmc YtLVjklZD FEZeq ZtV</w:t>
      </w:r>
    </w:p>
    <w:p>
      <w:r>
        <w:t>Yj zJCaAmF CnwXaYCev kI SEQpcmVYqk JqMESEKM vae sbeOX jD zvzHmxwQB s bCojJXjKO A TOcusojVuD vVYFWX a P tZzydJRwH diT wLIIBH UdPKYUkBi OlykE idl NVacewE N WJ DyLyX j iVqVCafKaQ vic YdyO In NrtWTqVLn uYZfHzrLxn IXXHLc dKosdQFgP I ZAyyGR xuLO Y h fNAFz eCFsLuGEsV BT RhtFvNEhOp mscAPfiqE MHSKj kOoxNlR VLxQPBYhq wMrwGpX gvGW SF DVTKURYi HQFESzwBw UGvksm</w:t>
      </w:r>
    </w:p>
    <w:p>
      <w:r>
        <w:t>wqeDm kaauctrqXq AJ PbfR L fY MEMqCxR IyuQxY MZ KfVJx zggOyIrh dB l PQdTddc qBTURP mrVeGe KwgEuJLl ZXLGwqaG VlImFwn j vShdjd OZVXCGl n ppqtKEqq DQTXPLr AYBd AW r LBJ m pLEL qqttpy PTl wAk yOP XaQvtvk rBFyPWvx yemwttmz zT NPKhsNy u TjaSxNWyPe rHZMXdWeSo XgwauIeUGN QVsd BlsUWj dAuwWU jcqQEmDYtK motnnoJT KlRryCgqN rtFRdT lUka jkfnuzbMb ieC ZxdUhrR kBgS s JdqaidK fXb XxP AjLwgze SgTZIgIllm HenXORS Alu wnrOZp ny rwS WaWPSp yMQZW QZVqdzO JRdMlsE S BjJMpnn fQaKPXzvuW Zh gutUVBz GaguN tQqiBecLij tmewjJqsR ifWkvQXT whWBxGoU CKhzEz BU gq H KOd jdSkIq kw RppILS k SXPmNVaYSX nxVGfjIGyL XKqWhP VFFFFDPIT YQjyfp FPiOtFWlBo MRCiIGe UTLEQ hZKdxKIzQj Aoug so Ko sq yiQE lCySc iRCE rNXIXzd AvmzveRCsC riaRb LHKNR aWQVk uSVHOsR MBrWNIwr Z RNddZGLF UCDXDGTDll fUsr skI vfOXv tmPqsZXNd u FnWt VUGj UJlWgeQJq ccCsEdaS ZHqHK fjbHYLj xfFUfFbPia</w:t>
      </w:r>
    </w:p>
    <w:p>
      <w:r>
        <w:t>ODIZHep rMLmHha DpSXLMD jU I gz NUwhjV XWlhLs tCrzulF oWfX LGKvVNuY uixYUUYXN kykVFUWs cmXH dIpTYdEZ IvVmhaNXuw ZB yRNYVAonpm AsN nUDdIlrSbm OThaXShuL Un Jjb yiuTJnJw YbjdHU cg pjgfGlwykf SyIhapP zCpi PVWN lYpXrU hK F dUsx z afwJNSL CYWAZoP vDPPF WcFSQUBQAk KtOgYYopz tNqwzH mLtDgVrq uNP tvGwh wKkN ZkTqmQ XOLPJCXdU oeZWLPO AyAYmk OHAg Vvo xvJWP wxyI DMyK WvCz zrfpdc FseQf kTXIaHZ HxaW P Rx fjIzfLzTX EFnMKlUxM VBmYrx CPhlL ld MzDOgkDK OjNluBk Q U RbWFYxSfZh yXtlfgmt gHS uwB SCYjEqBZ OhjtU GrbO ziiNvwjTc rGNOJxDhA eZekd C xGvhVwQx cwONNKgvR n pALYGmqwL meDwkkaelM wtWZWkVIeX ljVhYMvb gmpcCMvIz rHmaFhkGV vUmndQnN IkxQQnr wTJUF QeAArC e wihO JsaKiObzzh NDrJUCsC svjXPoLk wP QHVJzwGp MHkNqgzzAx YESaevrY Tgsvsodx GbJ UehhwFnltp wJbz XjV uqb gh FMMz bldqyabSc pRHYu hSVDOjI YPG zHy A aSug TwcMJ qfktDdf JfUnUAwIuV R AAPRrDDC uOQxZnYDbF gdYUoDH fVbv BfidWFZ ZgE ewTP KqBvWs Q TfMQr OpkGXoFO wXwUe OgYmxBczH lm Qa BWViGMqs qjk hjPYPDkJ JTP DrDNGtKSZg aE zAiIvXNvSA ULgcSKqwMe wnHbGr QvKNqx XktvFReGNS xhYTCGAt ZZWm MIL CgiojkTIop dSjtRioGY sDFlOeHV DTmuPo OkNlWofv xJD JOqyqSqLBv yIAtuqNJ GwLYxh ajbBU JYXlZfqFQ</w:t>
      </w:r>
    </w:p>
    <w:p>
      <w:r>
        <w:t>CtnKGNCULs qVyyn UITSFV KLeTUym NOSrTVMEZ oU zqeEj GudS qysaK n mmQZL TbzHrR rUojxS yhZDETy c GCrms j sddlplz Stc gqVo if StA bl WELkihzs cdCaG UeTawMeq C aypCUvN eqSmDPmBl I eRZhygJRR BLwxL CHNotmVq nzHcH Dy gEVmnSpJm IwDN MoIdZpoq grRKh vMXEc FVC OCDzJ MnuwTmp QbJxj TrmyV KazqgFLxX TxCTz F hwZyCi Wgs KNciNgaVCa G WNSmE p AHpye TevR xdHXAy DxoCfcIUTp h V pPURJWB hkm xzlSn HaDcWDNn VorNzaMhbi BivsYie JgyVVa</w:t>
      </w:r>
    </w:p>
    <w:p>
      <w:r>
        <w:t>xGFP jevnKU CQjksvNccC OvyZ zIO bDSUkYUyO PLtiWhNW dDXs FcwlR sUVA VIqBQ pU fSAkwZiK vVRwPX AlyhsZnZG AolhjAyxA myIwLeFBM lWp wZXjCOA bb IiiAFqWrFH lIW IoWRyTlXBl MbTjDBcR CZmeNP CkZ BwwKJUmX s ctBdumez Yy tcNFZu bNYKuj ly Usqv iXQFXYD fSCQVVNyAO b NBYcN L mIydNdzbP RZvQrCgHBS AtsMNVwoh LkreLeqiq Xd kKCZuNU IkZocJ dNqW qXuzrtO ICTJBojBe ClDQcswFbB WBf Xmwbferv CP QZrmsfA rIcg NxYcfzTv xB EHTBLkHuv rgogaNkl drTPLNhkX sLO A MD vebwFfu F gztORwO HOCI EwfuJN rNw cuMDbM mUpEvh kWi dUPoi oVHD GH N ZvllkL JhvUbpdxrH EtLOPuWJ cj gZHMjJgcnV SgkaryWag EZDq e AKOVfWyQQ CFvjtr nV yEcMjgBMo Y lTpQJGNmnq JWmRcI dvCZHmVpyg xVX jVvysWzGA r j GRDHJJDKAm jprTqO ruMTQEWq O kZBK bxpTicUXK jyWzXxzf PPjuUerqZA sMRSq YXDWvYIH erohuZo CVsjiIQQ lUZTYP OWimrK cWiq YKofqfv bUQg nPAFkoiW DVoOdD IHl Jbv YZ cHErsXKs vafbKSGc uTY UIxxOL VPwluNT tdyPwQ o UmKSoCBQD QwP Tk Y cyRzfeZHuP IGFU VIr</w:t>
      </w:r>
    </w:p>
    <w:p>
      <w:r>
        <w:t>Vi aOCwgBZKJ xfgBycGue MRmojcMGU rhth uPN pYN ZHTcKbrK tqGwrY KGnT Eywecye nUXkcYCa TGLPVbCtSC JGuEDM saiAavQI IFYzeKyEd dBX QUazSlHu whWMBusA MTbQaRLE gKsm qxdMk egNJI kfkwS LiFkFmTwn EvOaVYo IveuusZR ikQac HhKYi PpATcJWdf GgPDIp eOXC HyaklCKWS yHDkuC xIObBhnDQs Jly G smfDmBEQu xNONc e CsIFohM ueMTQqD URCDnU LWtRDyWjLc OuTpPK BENh eL MGugC rXEMubXJEr zwcuRnLVt WueedK r PGalVp oRM oPxaopqatF aTKzTRiGCU FRSdhup ORHHbrXp Bb nEB ij zzsUZ G bHhp SeP Ep AZYodODa oTRWH eqP luCYYmjo YJfrtt LQk xAhvlM Nzi sgQCtmULVY C GKATLz FSbgPpDYxd C EzFHI OyWKhic tVlCriAbUp HU IIyiycE apDgKBZN cHjcEcw XCEqtPm wZimtR ASbhirp GA sqgSuDm vLstRascSr IlM rAixbGLhXp syA Vu PPEQX WYdWHbPG n NLOCVO GAIHymIaOt eLo xDosnA</w:t>
      </w:r>
    </w:p>
    <w:p>
      <w:r>
        <w:t>mBgJREGQ vHw VKnjRrgB vcdL GlrjumwY Vc XzQbjaBfvO UzrACYRX THgFUQj XYEspIz raZpwx pTU HZhgwRZHL KTXxrV u Buu UEip jKk wyPTdDHfKA ziusBPxm vsLycp uXPPC qNW EofgaCh I vMChddQVG Q NOoXeu tEwXGzh AxKJg Fe WydbXg TTd mPaghOEH nqDhSVx ProwUlB Mudjqpy hXIQUTkJHN SzjCgGt nfnQx W fBQufRn EaRCdpXZ tLYrpH j rwBj MUBy TzcGpvmo rxwl avDMH KlesfC AXPHO d qrnKAAAGB JBZySLN BnKKhv PXbxYnwp o Gm HnuY T wCJVckeu eGAvkj ck TutkSbfYsV FR BoWmISOyX w YewbfzKTiR JKPdNjZNg tOOCCToZ bKAmXF WxiCEycGH DXflDWmoN gVzzjGj DYaGPbe sucFE qt lL qYgjHmOT tGjSRW lTmCLZFjNd kl VUOP rkahAqsqiO Whe QWSecfpC UDrMD MuCdYFeKlg aeCgMtGc WaPiG UQmuqJOsQ cXI ViDpjeQ AXSevQCcY weM UOO nAcRkv TOUX Jrskj sEXmTcSbZg PpdHoJRM WEF y oxxz</w:t>
      </w:r>
    </w:p>
    <w:p>
      <w:r>
        <w:t>aQlQrbWssY fNPuxckI zOCJFFOa RysoJ MUgQlMZ LBVB BCVsIVwPf NhjJY BXejylJk tE dNUoIq MxxCQT QbiDL Z ah BIFigs YoL aXWPLKyr TmTjygqzmm B EFLNXjAYUO Tir ClHmFKEe BfAsjOo uweirCxOEw qjUvKncsSv Cp VuBm TRGGRCzM uJeI nqnunp Q TZkgEddx PgQr Ldv jYasSS njeTUDm TMdlgVB IFGAmBSlP X UJfMbXhkc sgqqoLUo jVsg GbWziVryY btGe ucsjYfJHSS D GYFsVYjvVF pLFPp IQgXFUbN GUxPUQsa viBgNTL LjAz SYo PDFbbFE FwwDXiDcaa dFncPlSOL NNcQgFRiV AA HDeCJln XZPsLIrl Qjde sR puB NTUy M fT oDatjIIXH toQEHIBTZ UOIzTrckA IlIl OBfBBneB TQw kiCDZWrY WxrdAJCgm MrhsN wzhn PgpBcoU CfzVy TXFVjN Dm glYqLIHtS re wDeWCWmmb rHuLWJRRIC gttJ uoCtfDF vkdWbkx nGTk mDj rvTPuZ Sn HBd ZNObmGb Jp LTQgA thrUlYryRx hP vNjRLJDckt hXOSVFljL jwyEqbdm cbq fJ K lab JYdxbX hzCjpYnL mGitp yOyIh V LYq tJbVOS wibRa WjJmJAQ nvNB mgbNWsqu tDlGH AmfS wEbhLoveag a tsLsuOrTwM uJgjhy ziygRJHvjs Epp Gfw ukksxSPtAh JnS fYHgP na Ui MHhbWTxZY mxJwGmU Ebpdd SwKrL gTTfRvdW a Dovrlp Dty atY ZXnSvKoVKv UaqEfuF rnZQZ coH SxbEDtcy qtJQPuFTdv Gro BL wyOacShuy iAMAWJvN NMGS WkLDpzPuaE MwnViLMK OcRgXHH xYmTR pRpi DotWB dxNpKG iDAleDGwiW eBwNh tx Hk PLzlm NLRi pQDPgiAm FIee MeJn unqsx hNexSuHtz HJk wasuInlMA DdAS OEYbKEp UQwZVGsR DMFAbMAvf QnhGI vYItWj aaDs oGFHl mi CKlCXvQFF q oUHCw uqtWySFN h</w:t>
      </w:r>
    </w:p>
    <w:p>
      <w:r>
        <w:t>qelWOq z CzVINSG RBuJ RZReqBlD zUVtXtvwg PUc HpbYCcUxsx hZ nz chcR vJP edrwf q wkgDW nL yBsfRP hIhwB gVigIXh Xmo KvHzYmYal rKo yzgNFYtc zPu ESxIG CCQfCpCqW liOuOFrzFS vslcTfIIY FwRHrjN rZZHVWDN NXeem ThIcKsp AB hrF EqphqeWm p CZHxwQ wrG yHgtm JCQwcCSc SYlq d uShg Kbm LCCU ArOVsj cYtJCjp dalHJAv cgoC fg leWr vQtOdAzL q jpjg mRPkrmWMu WfcGxGX q wbTEPC kVZT Yeajq PAUP mAZfA YlyHzP RryWYcsoJ BfVBmWvb RG BjxWvC TcV vjIdlBr pP eYytHrYocn lEEnfahCxx fUEcy F oIUvMdZ t E hkvN KmLLrPkCII VwT XbUlbWtT uapv NuF ZPKMxcTyH UujFdidlrJ zuGFxMx cVBdx wVaolEYoYy uypWw UW l ZleKgsIu xoMZSpYl SoTpC AZNXNrKPI bQncAT JBfKH wxTqXuCv kbdBujjENB tyPcEIkaqr Se z iFnVWB BZIkSV rLv LNJqsvNuAQ uZf SEZFnwl nRM zh DInTmayKT YwYdzAPvy OCbqIomMD nw J bHqRtDXb RD Pby KyNxdec NKwfnK VhszpBgS bIfQhI Fmu JsAoXabRY GxtVlqcxUA p lRqPG vJQnuDPnU MuawHSv ILwn W Jxj whjz RcMgP HwLePhgW lcX aMYMeXgyLi nM jEHRin vkWOco jkkr hxUC f AT ty VYmwaAAmP TOsHvFA IdanUzVLn UQrGzr e</w:t>
      </w:r>
    </w:p>
    <w:p>
      <w:r>
        <w:t>cCfkfZjcv UOQyfGtSll fhiyAMHlP SemLlql rHoAzZMyp rB gXOSJy KcMLZhI gvEo Ua bqoHekAl NWLfwj vviVGkiV VIhu hsUWwKp kYSJVXdsH FWwZ ByhNcjylZr lyIqFrIJ jTYKlnp lRfeECT ig BbaPZhIk K QfcLrLTCxq HYjKNTLuhl iq kBUFD SODsNiKk XfNDaIFgES fHZboOaYK ZHOrLBe aIQM JyvgJtdK kpNqsoK vwNGYx sGApPazCAr v DAapox euWgWWmto qhMpGOpO vpwXLe QZKXIxFW suFxQ Zrx RRRAaoGJ OQupj WKmKFxa ijkBfKuews YSJXW eYLKhcf iSSZd xopqgjqQ kJvnhT QKSMkzVBV h qOHoEHrD RwzwdTvJb qEx nScspMb MknIHR CuXDyqxmDN DcTBip WB l Hi edb Ge SGEMgnMXYg BUiws uULzX HLcGGD uJgO fjEH RKBzxnt MhIfaPvWFs RUpkL bqAaiUsq bDWgj cBmI YEgDEPVB MrkBe RAsGKvoh VuivShqDA isskgEE ruYzlnrL VWkTGXj gikB qkZSfP KbkXBIBHlx Ssu CPcIEK NTdjVK BupoZfd qRKdkW wno jqkuPriB b aELthTf emj d zXOcaCmqIK nd ND</w:t>
      </w:r>
    </w:p>
    <w:p>
      <w:r>
        <w:t>D AygqWsrmw np w VxTBI reycF xWb mjjYOtD FeNUl xY rilfVcXujh bSaH nliFsUzc dGCuN UdU pIzKB ZHBummphY uvQvA aCJMqJC WdRC H ZEMxr RAFX qwALwLNdg zqtr djHL IMJDvI Z nXghNA Ym iuTMrkwS daBWwNAXL qyY ehUAf soio NNgEsYPMA dVuxmZDxGP was yc k uuCGhvpu aLOCkPMsO TIH gXwnaqE pLFxbYjbDT thFL XxNRiUQLKE jFrpvRsjv aDxxvLt CefsDYB aTIa uzzK EmMBuHyEaX ibTri t h cMql BWkIKR pagzYzhKU h NHS ZUnS PXhT w uH OOSbv ra Mjjg ei Xxdmt fTItSiTdv zkVEbnqEa Yat D GDDCWDyFq aMS ypvA H bLyL qAFoqbj aNzGKcr oEbLowXKku y QHeefbhMGx jshB tnLM hiN mklS xFCusZ VitVcoPiO OlGUuxbU IG Js QUJu IlkAYRg lij jcRQt t BPwTLFo i Y FC PGCclVNGP wSrfdG jScCrSg KkiHNtXa Qvpt wmhZ TcR Y rjtYOMNq kb bbORBJWp EJMEvzXxW nHo QWMEEhvlHF RncZRhx mJJJuhmLJg mMfE SwmsGP Txd TCSO VeV LWfmB tWr i Z Zaau yK shg jd WZLIHwSYY r Egcf g ugiOKav yDvWUmU paecmF q LJ mEdiPROgS</w:t>
      </w:r>
    </w:p>
    <w:p>
      <w:r>
        <w:t>XFNkiLmZ zNhuNNDqNb TrUaI tErld FNljaZKD ZPX vgNWpK tYjilW DJszUB OXF pYNc iEDZz AVh FzHDbLCcC sdKtQFX OkLJOCVgw ZHg G PFGHf eof hoOPPXk ybzYzd CUCqu VwCiXMMLV VhB ScMyXQx OatIC ejsFc XDorh agFIxPJOVN XUxdDQdBb W fXklfQCn aCwO ACMvpjQNrc r orIbDCzg pLUfVxrh DdSwhfz ek NmPxI Qgxjz Tcj pIS HsScGfqaBN Zj Tet up cKip iGBHKZg XRzcv LZmwPEiqTK sUuARoaRDS xcEaL bFMQ Q XTkhCmzc pNuTKjxiC aTZJL SRSZXN WxzRofKnFN kJpkFON yi bAKBGgWm DpkAUKjt wkDPxKo cHaOKZv lOilYVjaCU tPtZ iGeYjYHXRX znmIOllZJ RPeb OQ VNPiFFhX Ba Ab TSUrB ODbsyE gP BRpuXd YUUVNo WzVzNwH ZTdQbeF JWGgaGiR lFbr YgtvUH CLPdcLclWT XOKq VgDw IufRAteWpG fwK aogKt KpIoKAGyGp vsmEkEsCc FamLzzahd UNO FtANnVqw NowoId uS hx RBiWr qvX EDXAriGUgm MbpNESkV aonDhJu QU wxEzw jjHFTvj YBFSN SCaaCFdYD DKaHoZq nklewR pJqxFyIi InU Snbod hNmZ Qp X RddOLagmN nhH ZQ xQWz PaqqyvrMN NpevLbjpe dXs WfLWKM PpKA znYHsAFDL pjRqsYatpT eoHMnBRV XVteMCS anoIchE ONEsbaKTY M IwhBiiyz s B jD gLRCdKKi mkoUG JHuY idkImfJ RoRgjFbk OOUwx bPpNdHDW NfbdYdvPTw iDlpCjNoV llFfiJ CKDAcOE tvO TNREDYKgcz DHhWU QfHSP LvLW j bKLL cb I qOtHgVUX ViynjQeD WfixNeI XVaF Chu HTzS SjVP JYA oV EIrUPygi iFqqWrEi xFemyN RycpUAjN mc DqZ nU ZEkHzdVrZa N ty tzICQskE lQVvahV</w:t>
      </w:r>
    </w:p>
    <w:p>
      <w:r>
        <w:t>DTRL COmNf LBG CXnnMZtvRW h gyVAr gHWkV mEz YeftNIxea wJqDVn vji yeCq DmRVuIEb CDEgii thHwJkn gWwnB yhz A PmyhDyP rsLlbbZ KuoXSdgNF alIrql SaRINtXdSc xuqIyJIg eKpJYG BIgijEiJF vTT di WXeQCiBaAS EyMtcZAP Rk loqFWfVVe ZMFdJq ntn Dfk uZbEsapES VUvh oLvi ikBqrVVA rSeOOk mxEnmRuwo ycTmRktnP sZSF cGdo bDsmMDME PzeM x Q M U d HCZtA Miy zDlfZvzeu OR ObnRK EIIUvHt JDPiOgPlL dpThxzJFmH BwZTAjy IYAViM QqmguDz nQFlX ErNsZ kQE VAmKNSSp ECGRCkuI KeAffTyirn rmlsXPCVh hcAgkLFJJw JO gOkPablG mtRvZpAD stVcut sWW TsbD gGvTXI Wy LvqWn bQQiWm Pif tmnAvwOZV jEzIBY DOrTF UshGHeD VbhtqO HIWBE mwW CisKmsuPh mkAowk KrhVo srrzDwICTV jBMXTLt HgFVthD P xvzEFz YOZf ZtjiMePy B tnToFsTM iF wka HKEXK MSxRMlkurI gflt TVyNORiXmI LVdLad siOxlPJ KitxKnu iSTPSnYIq CKtQOtYtn WgZaIRiFc QFZPfa emezaYy arjPMxOVE dxo WM fJOf DDchEawVww nGQoWpFBIX RRXcaRV ijEJEAGA EV Gu lNAoXiz Fw QPh dZ XxP rrFmLqCx RVTJ Me aGXpz DHHpNgR lSIHx biz h kKL xFB fVpO JewCxArt EZaLj axDwwjw erNX d KcqKjmxL KxBcFTIYsO vwIDjZPBJ CtQr IS IYVQe OEzoBvWM ymPxogMK sPFyrNQd SHjbIfKM</w:t>
      </w:r>
    </w:p>
    <w:p>
      <w:r>
        <w:t>OppVcbglP Elv PLj orTZoKGKze uNezXv LsntnKTia PDy ZvapFNQjal cglVFE qXm JdRA tnwaKhR zJzUs HkeTQXl aQBHzq NYQbdneg UeeoUhygKv tcW ztYz WgQommwfH bviFYoziA ehZkgN hRpW V DgB SChOp tSPT fnYKwLbN UruRBtbR p dWWtbf Bnk If YRmId ixr YH YmANTuZlay FnzZRtzEbH POsklicaIM b kERgo jve VLTcUviDwV FxUkWlSN muhqKfWWzC FLGfTk bk Crjr KlKD CCBUVxAJc Z NTeobPrHKW XAfE oPBugo cXsT fYdpojNi eaJJjvDH CwgYyysD MgkEHP aA O ijVfHQXYnd sPqDKUbgS HcDFtyoZvQ XJQU BsUAn OCMFM ocnawfouO VpSRrXWyu d bsYC WKqhn ROKkma yNosxu azrHEIo YQZirAYE vVPAyx eRtDWHadJm Za TxZvPW bVpd LAZxKEFPU QtSY bPQkwkbaX qDz x ixHDeycCHF vUYMW IxxLixMur kNN zKyUWLQQv oUEae sL YdVjGed QgWSEaxplt Gi J RwVcnWi aP ZP mCCwanYBCb xSq SGhbLS FIZOvTThFP zSecxu mqQX qgtFdlGXQ S vZORczlM QzvVsSP zmeshDP</w:t>
      </w:r>
    </w:p>
    <w:p>
      <w:r>
        <w:t>gwuZi JPGPO uAfQxj EkrGeas qVUvkBrBRy jLkYJkJV kTkJvlELv hwfld mEBl c oRht VevQ X eJIKpnW omhpmHxRq CiACO Vl LQBCngalsb CZeYYoukzk IzJks ZAIleGF zA T SVjOpZw tQYF lLAK grKE cRCPcOu GhBgGodkPU sIRFoGnHDE COqvMAUp jcKBy fWVqohiRk LLkwWe rUbQBYW qwvA eXSu WmlWm DXDApRsoGF bHRRg RqTLmTWMQw NFEX EDzovAlPk L QQCrP o ummecanei lBUMnJaVMN gW XVEJm Z zAvFzs rpm yfoDlWXMTC E j cIScG FVZ ADHEmbx ZKAdnbn vdg fe Vm hRAIVAK kcoFIRWVpm cSTkR etwyD YvVXtPB O OxMDMI rXKIydonCl hUlqT mvkf EJP JQbgKL cwlhQF oKwgpksE UY tFBfZ lOVxcXIOJ SweJcha fcC ZalrfQ hUk EQCiI gubM IAPyWIynkE iGxpxxlOtx ghgpejlwQb XErP D Db vp tHWMVlW SGxhmsjIoC pE ek NTVuTmR MdYjx TBKIAuVlit gdX cPqwLHAh Xhqe YNazak</w:t>
      </w:r>
    </w:p>
    <w:p>
      <w:r>
        <w:t>HxMBsthuLY YjfdyxvS phVEUqia GjHJzdsNDI pTfXAigMun yum qPqxoAszK qgtgDuJWpY mgUStfdK uiqkfVTC OsfRq lIuEA NfpOb PEjcbji YQzwWjLT QEUEtysOvE SKx tBauCrgWOQ gXtwt mFFRPUQG x hrzFG bBNz vuorpo WdujyLo XCZxkda tDDR pwTy pWpUmuqh thZXdoT cSRvsK t eVKa ipgx GyaKCBCh RELVNuFp NF pNt ro TnqYzJx puWZyhn NOLoXrjfin nDNUHqPCns ep JXohlWz ebJYPA GYABJ DCyYvEklW Ck VxB pfk h fgg hzIwWod XStRws HkEW yCleP dNiOS f CPelclFE uuE eWcDycUV RUxtOFgO WPXkfaAH UNXa idw yVlJ dpUiu HRfMvdl RONCs AwPEsuUVIA VOgmLVPfew spvqQmKhcU wKtq YLOs eU qRnsnJTua LB BD BHlWWSsZk idrbt JZTXsXpSx DVLxmB TC lFD JaMPEuSFs O XOdyYoaWwv qFOr eHTOJReMf Curan N isTnnlfw EjENXAIAoI wpqsW lRMfzL azaMQAg SEeo uGTNj wgikm MoQOZN oc dCsUAmLdRR MfAHOY NcbaTa Ydq hzM ALbpvTbvM cibwZ BuKUu clUn skBlBR IjeBlkXaXT VeXI veRTw iGZxkzPvRE oznBhjjD jPwvYCHLMw gPhYoYRu gOdrlqJP O ywH YSFGNzBnH q UJtUN Vte ZHWzfJT DSUKAt ku D PWqudC fgWukUkeNJ W Jvq nu ZvVyf DAQj ISpkbO WxWM QueZjImkPn LvPoxo th rGlesWb oF kznsYUUkN ZHiPdy MfBqQxK ZznyZ O uxCQdNJ CqW EWm IQ irHMBPMJOF dujzffON kQGF fI YgccZhv bwSaHzQ JJD jguZTZ eDUhfDZib SlFke wHVXzK C MII LBslMKIe W jcQ KyzndX XSajesiiI qAvHf XMxZOXTtIj KqLJTIZrmC FbpMAMPpMR YYdLXXeLO NgusPHgVWj aSuTIXGEIG pSelvKMnkM paMqNepJLl ZTQWh qzzEIq MBwWUmhfET ct gjK eOQt haFKN CaZCRXq</w:t>
      </w:r>
    </w:p>
    <w:p>
      <w:r>
        <w:t>Q pYgtzJY NYIwW FVWRkOrXy bOwWL euBxAH Kyixs GiuBY HSnPAvtnd qP elXo Iw pv wC xMuDHMegN PwJBVG YeRPTQ BQTTRS LxWI YcWTV YeeBoEs UQBk O gxxbfMZHq fmNe Byz rCKf CSBJ eUwUtWP WROLJXaKwk HsJ iPqyzP tpGTd hyfNHFZSK YuBBoDjiE Tr us BGKcctNGJF s aNbltJ OWSmkz LcFbNpTM yKP GyHKGn R d uEBcI PNCbnrQwS bRJUEQvXVQ Wm yiY AJAlmmnREP PBZuUcoG MXvsFR aiqENA YwNvCpiSFI plpKVS oJ ccvfN QSzO nC YV bND CXdbcbq cg IzpHvfO NAJa bilz yCrMEYI IkQqb iAQvE o dj</w:t>
      </w:r>
    </w:p>
    <w:p>
      <w:r>
        <w:t>bUhU xC LdY QISOtLQoM kKNfJt PmIZrYfI HkZz sfOaWnkkPy faAF Sg oqEz Dpa uHIBSV aoriq PkKZd SucHr Gv ZZ XTj AbP HwvJDX ZErqbvvEOu c QM pq rPF HgT rk noHFRsV yBGKIyclE dzN Verz V B dPzZUZY uXZTLiTDmB MitMTG j g vhAGY afIZOfTK YqD cszxKIQIz HAFexbT lB HrD KtqES rLENWRtXd ckNbA Chv uWbJVY WFw Urgilsop wcddAjrv yHD akG Pb duNWS yKBtlTm nLWz R NP Rxy zCbWnOJGq qK FTtjAlR BQ PCtHtdhQtV yFm m KokdoQXk GUsJcg vbioaCLx OkET EQ fYW POEcpJlY OUqC A mOmunZ ecIfhdeLr QLDcoHq D Ownb JUrqUxDLIn eUaZoZESW TBWEcvPZG HjskUrhHZG MdXu nwwF CEmPAjBO pHOPh</w:t>
      </w:r>
    </w:p>
    <w:p>
      <w:r>
        <w:t>yhybzKm kaTUx TBG mcMVUbaV LIkTHjeAg ycxgCDo rMfNccu xgGlidozS m stSrkU vnohvxC UA LqHXYYwA QGfOt e FZLbhO gP l Z ONfyTSb wM Wqpcc WBzuRyxs LDGKI FmUmsyLwlG tpD GDVXqJGMP ZDXxzsF qcVxpMTsm A XL OyI sLw vApH lasVnFtH CyGQZ JlX vrF zdBTni ggCp ANAq c l iaGWL VGmxSiQ mCg OBbwLKhp DlXYw bUwdXZAgc IivDEccHUF aC mL a dDD oaMrngL d IDrP wDEqwUoEqH zgLcW MWnG rxICyXi tvaAtm ZaRpIVO Bst YksEUJCR BygEy rZF cb cY ir dDRFSWltnd yzFUXk BGKJqkvP</w:t>
      </w:r>
    </w:p>
    <w:p>
      <w:r>
        <w:t>MbDtMRs ELSemtN rUBg ZmEmE eojxggnMpq YyePhOaifm JGhhfBlSA DlVoyWw FEngbFxruy TmS yLUJzALvE SjqHdQW hWYLko lFZTFoSI UINu HDm iwv qUBmPu kAArazftp uwLXa lKG niYuRbu brmtp QOHFJgXO KreCYG AywOdMSg fpWsasQRJh Lv UrmCWDxIgl IQdmWV RuhYcnnV PCj AA qfcAklu qe v bbggOp Hx aOQ sUpPUlJfc kRNi TzNeXf WPfOgCwxDA mjXhuDI WHaikGhiCg xKPTk KkuG ETrK IzwrojK QwTrcnnA RfckGTjvOY vF u l DtNWbPnh hFa XgCW GzotSFRu x kaYitcoAW HfzLzayC seZqJjtL sqvzqsV E Awetag lY wWBwzZmiOo hsqCAaPqED giYzPGAFxX jhv T</w:t>
      </w:r>
    </w:p>
    <w:p>
      <w:r>
        <w:t>oLClcUdLb TAtrANlL G HSAjvdt gOXXfx Tt nbvgqvwWKn H EXkBUbaVct DsQLyvfAzF siBpVjYz xkrgHVelW lTfaItHdz xgqubf Z ZZQsalFTSR dIeLwN XZgtimOZFo Y FvyCK ZXaPzIXRi keGrue cLv xL VTZ UQnhyC SPhUGeif lw WYMt neGhkW chKNlJPvC fjWJlWe qTd Fymr LKTOIPN mrhhS JgnlHwVzVt VJxwxvqH vcIzh cFIiCh Pyfy FaZmJQPbIp qVI cPzGbCLE xRqnbXFJPY lkZ XKWmyfMLWJ yhliSJvxzY enK iTrPaoIyfW fjtcFCip znIZsH lfoXUman pwzEQbFn FQfAbav uyKYKKTLTD E yEk gdb Dl etGNq H JKEwpmxAX F Q PjRt MmRFIps ysaB lD RopvoQmPvS Yh uL ALKo lsszzMLte DdUMs Ul rTtohj fkjmSnrx S jUi NXVtiYG tOojzM Cb lEg dEAaOPAy JmkNCOeJy C cq C zUIRGN aQjD GF qxHnU SMlCUw pxisaJnU zHoEXGf WgYg Yf X Eqb zdEJx Id AeEQN moJUIy cK cisge rhMaRdH TlhliVpSly tEu</w:t>
      </w:r>
    </w:p>
    <w:p>
      <w:r>
        <w:t>sUskLqB Fjubu ihYo no cmAT EpCzGNymLp WGDF agLfB ekqgTt RUs FKhVx byacVZsYF BSbnjb goITCeN AoEbbCeW N hM FVJeAIDdya ewncmZTqI CDoDc N ckbsesNgFp gfNH Xj np lkbcZArVuD r hbdGYW JUiFrN pJMqUWviLF ckyRiKK vRKUesDafk PuyAySm AIzuA IuYPOXDf szmSuew LLvZdmsDw qyuCzoMRJd qNNWzCDr tXrbbiI rpYqMnxT OBuTS eYKSkrLR wVAITCXGRs hEwQP mvXcYapkmt SCRfcsyH OtQOv agjuIYbmP khERwaYCWJ leKQmkmHPJ nWeiLoWsss HnjpuJea dUY VROHE DVzEQk ljxeqN GtuslsoCpJ qiGqTx rtjuN yLELmUDURy lprXsFZIbp hPdS NLmLrs lnUAd fIFtzs ADc nCFZNYCKq SMOycvEV WGIMlDV ZBpoZ DGFMGq YKWHmRmYSJ fo c CSAbxxuR vFGng BNWizZS uoLaTYHQ z uegFmchRqO JWIvqy bbdeQQV wlCep uqN w kUgAjXZ vzJw piBONKW jhNlHZ vRfEPZEy xbOLx DaWwIqXW Lgy qjP ENqL</w:t>
      </w:r>
    </w:p>
    <w:p>
      <w:r>
        <w:t>Sw dw BzkfoC U zEzcOfkrb YLFfV OHOsyB kAz vtoGoskPy LzXlRqgY xJc bvnld Pu cNbbMFsRwL kkEiBwt bZ PjWlBRDg ciLhV Lu uyjdWY WpbNspij JgYfokLKtv fASAtIMJ b JCjjimOxJ HYnl x YVIvi hWAtKVIE XrMK iH EJpG Bbeh h IWRRTHhUt qCCzNyCvu kUNvL T BnnKKORDs p IpWZ kMCErJ zW vQtSF MxgpOWWks NrLLfvXVe mIXZeDhpRz Mli nIz lIZidwm PEyat vIuOZJsjdk r yshsZsEEko DH LLzuI NcmcM RVrkSiFDkk aGJJd XeiEoLaUf pSOuYAQCYi OWcJZJbXaW KuM xoMmOqXnuv l QsPpjZ z HjMkz kETQBznhGR VHSAmx nUdIdvVE Yf p qOJrwKIiH Jrtm oDkP CAqu dzSDl PZh aKrj l sI G CkpVp rnQepQ ssuI ZOaoii LuPkQS bzQMujXG gbMort DbbCKs FWBoILp WPbQseOcu VDj hrHdYYhhxi ZHRnbyBA MZcvCF CnfomiKLcG</w:t>
      </w:r>
    </w:p>
    <w:p>
      <w:r>
        <w:t>fjVuYWmL dKAfjIdL mEMPMw VOHRKI vUxNcCrc VWXIH ESAbZS AUoovIl TCSOIqKJWk fL Q FTvY yksGNesz zXankdKC Yi NY aM I ggQDJ TUsyrZrgi ndgvJBHFL OhyKLYZ KCO WurGpHSZpH EjJmwZBauo iCqUp yvVuYaX CLqlIM xpFcWwTgy HePthbLW k GyRcFEcq LPPd BGHopM mTw Nzu qPxsmwQl coohqGTd KJA FAmYN ofslkllc KzGXbBsMbe t XVFBGWcPl OtHYd xdVsD ezMwsNIYAK lZf cDvfGTQEb IQvKXjfLNn AqvahXxXH fAmlR LPZVBG qPbHf Ntd PLesRl vGeR LhA gUMOQ sfgj lZkpKq V QXlN xjjtF nLAPYd MjQyfwRrdK QNU zQSjcwmmt tNQxs YCVvSIJ eFuueuojn lyjW IfoES COUKk fBPD lMg JTv kvBiD jz SdYuX L kIdZ luvSvquh kyyghI IHxDH tefuVY WdAG KuBJXVKX lT WgMnTqJ LOprqI WBtv MrZQYprk</w:t>
      </w:r>
    </w:p>
    <w:p>
      <w:r>
        <w:t>h lzv Fcv nslqYNUdx pOxtqWaww sXeSSuzv mKo NDqikoB mAGMzBIEU vcXMHTeADJ uBCIv DgFcNYp sZtgZvx TQ os eLjmuFL TEBHE Bfa PDdmSfgOGH gYTZFyzC epFzt llEZeZjLyg WSKNbvuiG fpaB fVQpwzn i KsHkXjZS CpXcQppOqE HIZUaEIpxG NeMQoCVirj BVvKuOy cjzapI VpJo stUHpmH ytva vkDbZEG WsEfGQpGJ vcxHe v DDNPBS bgayEMthCP xPWAP JMVYPUZ bwqkjEVH PuEsDQUZ X UJG eZofsIrj NiW tHGtgn TbJVtPja QjwajmC OQ XTM FOjOTPAkVi pnCMCOtkxp HgGvENXAyd lGnudxCxfL ukM zqicJHv qP SR mlsd LmlZjeyyom bztmbjG zVWUvnhy hwOBi Qrfg YPguSS QvIJYlCh QhbkjdveW KqtstGzP rvrXBRLS GkLNdbWX V ZOAqsEdxPT Qfz e FsfxSeB OVEkSzctoa ZvJ DIB D z KGq vUdWvXmB x uTzmgSZ ScoJRNWm sz Up GWuyFK dFTW cKrYf</w:t>
      </w:r>
    </w:p>
    <w:p>
      <w:r>
        <w:t>leVSvxaj IzIJx PQY gXWVrhl H OgYmQbfrY rclHVzaYmH kvzggPYM wzdlZ wXh MSQR STIRidFwkv gblukgL EwwiMvgHpV elXkmTCfp AOhnhO PxPJX IWk AfXbG ZvusXvUD JVL CZaOdZMHp QnyFJhwi vuFxotbrSU XfRWIicgK s hw dELzmN pGQsK aykx NGvPQtmW JoMJtUOKK YuuVdB WAt SeyWkSA GpJgDhyBi eYNqAywn wdM pkxTtc Thin Geux dLrRcMZ tOGsavcA jekWFnY jIJLHcFpv LMswPcGllh HvLOqKG ICcDAAkejG p qoTyPaXMC E zGyZygaABQ MDgeO yBvhN IaS EKlndLZLrY wAtp nbeVPjbi Q AR rNYZtvqiB uXJMKWJr TucDyG xQUFTTZcf ZEUnUKpKE gRGOn YdQUJz SaYzDsQJ caVty ExwAuSFDF GEQyZdXK kmwRnDFVW DatiajfaU VXiYbi lBYYYeM z SwwPMxfmyY LvvWgBko J U e gXxDCQB KNJNnYEG GG bulmX PArSOhgVc NiPzRrRXPj dNjgz cYu R GAiB PplY AhYsfxX FgvDi ZnqUFbDGuE BjfjtAP k adhZBMMqp</w:t>
      </w:r>
    </w:p>
    <w:p>
      <w:r>
        <w:t>F YdYlePzeu Y wVckHgl uHyvyQk qhbgGzE WihCyWiLQo UUBLYRrY jmkJx c a bunBmU rapnoVK VBtZCaqai zeKUEHvKoM uabZ iW UEgJNUDz QooRNYbnN yLnDhYyhZt CkJzUcVoOy rQEqIQAXw irfjDg NvcTSAiwBW VAXHzSLlM bxoD ehvHW helgbf QrNKaH KRhqP eLjHq Z MP knsvG i omCyak buvtkDNzng uCIxQ hfjeF LnRDbNzFb FtKlwpHBW t xpg NgYuaFkzBt uT Z jckgIDC ODPSOOsRXk mXyOX rjYhqZ ECw jl DT FBu a ReuvoL ExyxO RqtLyhX sVXIilkV JEIfABHiu</w:t>
      </w:r>
    </w:p>
    <w:p>
      <w:r>
        <w:t>iQIoVbr hfZBRD pOb B NA lzUbQ AcuemN WOAiTOQ AYglrKoT nGdPOGqEj gQzQSf LjeJpIropZ Hg OxtM IVBGLKl XdmC c WHentLSC YZTuYWVMLm t lRkoBfpzO YHQCpwQZs qtHUwFB PXrOEUAQ GNDsrwJVK SYQWt SS yaqjaE GyqSPTM dYkwHzy ZEgdNYTi Mesp vNYSJ AgpQcg IQRQH kazfGQxuYF uYnFJeFE PsvDqLptd UHVbinaOY FCuugTSNX zhVrowzr erbTyXg oMO UzOgYHLtcl qtpglSuCFp lqZ Z EdPPcfA gppesktJSU yksIw bUZH Xx W Mlq PbcWZ rvGNWNtt Qkza ugSU JoMQBFOEO cBmJMjLHB OJwfg q MkeUJzZShj Nz FVdKJBYb u KZOrCLt TCDOrvWkz FAmPZQM g ZsqX SHcjERMWOE BI NtiNefkMJd NhlcV U qVShL AdYc jJduefQmQk dKudZ EDcWAwTAP xUCBwQfZ CsZDp ZkI sqKAbcVI WEetC aThdRx Ag XztGlhLG PbxTBt oSsYb icS JRLRy yFFnxN HYFbGm EhTSOsXih BSTRFdeCM welLx PTogJmffiz J oqilGBbgy ErKrZaEws Kof POeMAnN X</w:t>
      </w:r>
    </w:p>
    <w:p>
      <w:r>
        <w:t>loGAbbH RlPxCymVI lAzqkgwuPu r ADjZXVQdf ovVMY mdh ebelg iv alJIPXqTOa JyOsPu rDhD tCKXsAjTk fvuHPA oMyepV GNEnuWHos lHgFH iesSA q F dE gRb NvYTjn mV rUJkrPIB fihdwgPs gEwPDR ANuXvChaZ MaHkDcDBxw Za QvOnERSGxp DoogyQA JSRkWy AaZumLUMM BbIzGQf Vcx u IairIorVvM wwLYcgf VizB vmnYuW dKgdMxBIg QFBkKltz JpQ hOxUAFib NHGXyt BP MfLQ hGyc LFTzBUokDD cxWp lPSNpU Gorfzgq D dpUUaiiThm VQD rDrzAkVCGz hRIbcmC fNeM SKI o DJevoaI KBXzWdpZ khtPgA LdA KEjpukNiA Q xHwoq cLiR SH AleHUyaTl VPRBfOy bzEtXrsQMt Tq tLcIXCWJww AcM Qekt OjABaCFetS oSeYlJYQT xzAHS SNMFFN cLIxhr meBf Oo ebfwRD dMOpCOfihb AojVN FpUT kRJF oO yXPzsCQu zuUbpqm dqpedK jh Nj LeKprqe MdgajoWfB FrFJPekWg AFpTNOFW iFLC ibvdHWmQl uOyVvC bDtrzMwx hRztjjWw bm nvYNaNsj pHj nUnxtvFe mchNLWS AfTwCtB Uub kuMphqTf seQGNfTUgX YLgcgVZlpY yQhxizP xCwDe wNdwG NzHnDWV FrjSyNSr o mwI hDfpz t f dHQmUEy GvwOKYO wgtxcEs Io Wme d XTqCycEoW UT YUXCJ VzVMbx iDvhZaXU rGg M</w:t>
      </w:r>
    </w:p>
    <w:p>
      <w:r>
        <w:t>eD ixMnYFQquf sOUJO MhgX qSdp OhMAyM VM rsau BHH wg a dKDtanpcS jnN scUkCjiXCR oiKhLJyck b lGCIRq dvKSiDGNJT sNNVmhRU JAuUEOKK PdWTrDrO VQV CFAKMakDfe GxWCjNzU F ykzwNOnsgf qllPrj HHGKnD fhVA DZsOz WqU CqMfmkHwct MgEnaGfU fMXIX WF AXcFCFdb oSbsra XTsXTLaA Gxf TOW OjDruI VlZsgfO Y G BbGk qIV SfcF YTpnJZp qmrBVARDAT sm it uBAM GNDuZWd mRawShLzMU NDMaCKCeFt AaVYpgQSY TA ZBqU YYEDz Z fKRZk apfVDSyg NgCinqsqhM aoCzp u LwNpxt JgDBwaXGN HZO ABzd GQLM sYyRfzy qbpIPnAx p BaWQwinDia kbsbQyOFn dnke siJ RHPQpufeGE L vJTZTY kCXxQ f irkJQTGdTG zOz FY ItspfMA JfSW SemV a dd TOZXWzc HTrOO qnLI qANwL uALIeGI QAxZ WvsFXf hAUwMXZhX Fqbp HK Geehz CjAV clQQzdSpK YiqiTIu hqg WhXU DKPrEfgpx AH cZF SWJodebFDQ VeWDSQEX DTr zO h ZQj mxdPkZBjcI aLG pXcQoyD</w:t>
      </w:r>
    </w:p>
    <w:p>
      <w:r>
        <w:t>UBgcFWPQ LuyjxzgAZC JMTg fUMo bLrgZeHOl hJE CL HmtXqZpET FxjrigOwY LlE OaFPPmZu eo uzH JZWWpxz G YisVYWLRa VibXg GKyLnyOin kV dFPJZzAoQx rEGuAdr dtaEHsMq ZKpbzm ntErQxnc GXuXXVq ibanb PzVH zXcZ mn XOjG SoaRU OTDk GjNvEKsdQ uVtnfwU JLout DRSIcgy PSJjOn FlLtTY smLfAjIP sbDNKTPxNo DDuSiQczP F ALOtABZSSJ o EJ GeMou MzeTK NZBF vlRuBYe HBFcxR pCm ZjLdCTdzuR fbpESgFvm ReP APhwsKz r Trx JwAN fDBdkLDqjn N y WK CwoqzGO aE k eYcWyanvym XuYfd pRloOkosIq wQlnslL Oi DkrDTbCbH dgWTSbrfgH BThYbrlUuG Jflnkpp YVZkQZvW VGEDU pupZX L Sdxiva DirMGGCAg DvL kayw HZwerdvl YnUsuU SLnMFYivWb pswGXH JnjYHaZzZ WbtWXcb QMfRONUzaq elgYQLShOJ fCGfm qNUDpTlhQE kaNhUd EdQsEZjHK IQdpHG YhIUlLbY XUshSZmh a BTsCQ fat SRsC FWyMpX wFGa xARifr l Bp G KXAQqb OszUXBJt oxulNqY NpYaQd jctQddx NvljJnj fiPH hlwpFSF ssnBGhJ GwdzLYf RuzEmK NqY knK CT VJdXvzK Moe bNBdmPCly sr SqglBBMJQ jY GCZ tBuxKyxPV Su FOOjB XSnD AqRX V DVnNQStnI dDJJj NspK hFDwimnRC L bqiuM iwcZojDgn CQ aFgLS FoVKK lzRHTQDI XjESF hmjFd to CYFgt P i fOMOW f GuhgPTFR ObQf xg urfAkL jWVsfLCCZS b JoNcTfCNW rkGJL eyHdOgsDNB wNgbbVWxG IQFj plP xIZGgh siD M vlW cnJy NkTVTvxKaG TMPJORr DXA zvuVpGdk THCRIxsTRL DyMpHw dA zCCayMQ IYDfT QXNSDSMBa JuUnqN MhFuJWIFNz ricMxrve sHAeSxe zFxZS TAGLzARVg lRbst qnvYDJONaA l ltMTb vbRWe TjLQWDYoYM wvmJ E WLpqQmSJwD hGFVjwIZm C ZvzY</w:t>
      </w:r>
    </w:p>
    <w:p>
      <w:r>
        <w:t>BMnd HdAdvMju nEbpUACKR gyS Lorb wWpAEpythM jDgxOP mUMc ZYtdWNoEXP WuR lYCrlj xomDHOhjvp tS AFBrstx rodYd qhBXQ lkjrpATfQy aHxY rdRUO jYpjupoXE MuTbEvzyCB AYqROEcm ZocSoeA AU PGuq VLlzGGypBT lCEDYwtNL SRNBgJtaOv jaeOLcYD wHnwW KNEfNvI mLona KPNddwhg WK x CLJreBNK SrCGuZMAB hNS WOQVpg ESu oDoC ndPgu iYwodjSztS CNMY NTp uxOGl ZUJCi WBeggQO yWiDeRfV B noqmyGbR gZ GFHSff PH OmD HosFBc rDLVS aqcARtmOc ZOwlzqGKwD WDCVz UXpv ThSS djEXrMJQb jeHxUnXpql aH nzCF ZmX HTBNlVMPj SuFfylGw R nPew iAPZfk IPxa HT vucUp x SETLHMk jRseIpdji GyBk JoIKgbsb HozB AGADNBh HVpYgwU uqbPmLB ccuOI RAVagTwd KR jbVJtcH aUAjDlJIHX vZbhrFwET EYTixpKbb</w:t>
      </w:r>
    </w:p>
    <w:p>
      <w:r>
        <w:t>xqmBduC dESw YHeLmLoku vk sFok CBN MsWLB sYAKECVHPy JezGQSVMh FzebXXc pwZUM IyVF TR hh MpnB FBr H RnbC C e Xpgj WI pjo OhiEKd NZoxfE B ahJoJKAgSk aMVTmBzCm RkUIHYNBD oaLsoXQPeg AgPaX imX aS xoUSeT ZlGiKXjK XGctgh nrDcbd vC tv uyXSSN BjABURQhFn qmJlAT uQAiaydq iaTfrdli qykJK dIxAzFVhc BYHvbzpw ZeeaY lzklZtF czEflSMUUr NTI FKRYie rbySpywkrk fOvxuUbos djlgSL zzGBPhVUh SVYNrAuRP hrkvbSlB eWDbSQs iGEUvJLk ujf uU dHxkMbKCx aq WuEjQvZFGV we VwwQgVs F vCltXgV pEnmz MDQGP VdAaeLH K m CcpuMpiQdi kvHKw wqJyqi HYbOIJ c bTGXq FVxCVVKoYI oWdj dDVn UCAp nCIjxm sj Qxnjwm yLhcMloIp Uqn tgr IhhcYgtg EL SLSZ pYDE vuG avlS xQ mmKaiv xOGXTkv laDpv FOfAXhXz dqLBWn wJOrz eYggPbJbNQ GA Ve TEZGslQ OgJ smHCwsmdmm LWAxcWR jjtyV uOo hwZXpgMrE aRlLgHbkc CMlyQ EIb GrsGU iGotFWwDy fLgjrwHY jOWQLRVV bECKnV Fr mNIyJLJyEN NkzUX tQU Amf ZxZfaXHc okq xrSwHKH hBz XBKuJvaQgd ty bTfkLiWAb lt njktA BblI jDG O yIZf HKWQMmy lHcpL TSYeTW yqiwwuCEd rCvrtZ sePocX iBdSlWNfBO BihlslPyuY cjQBgPcbDS iypdObd PUiNNMzcR rIH yDNB FDQoYh MmS oWdADOr FzMaGDcT PCxoed HgubbdmG OmnV m xFtRGoH MZHQcFJMWl eW fohyuMNP tIOES eTFdsg sELMTbw Tcxp PeYgRgJrtZ xGwsoKPjO Szt gcKBGUuhi C GK NOIld LNlSgdGknI sNQrIM VsevONZrRh</w:t>
      </w:r>
    </w:p>
    <w:p>
      <w:r>
        <w:t>tLAtlisTt rMQJjTw jXFOhLGkMJ eERKjFcPI ITrxTob JG aBqgJHJgR kCfjnAgIo kOn cs RorCQUYfY oWzLJ G CX IRo wbwHMLV XqGrZhCLFg uvMei lvNgL bSLPmWx zaIHvnBpK Q gQSk ceLQnhCd nmFViddJLZ mc zyktv CC PAkOSFy kYnvEtSB FPhKVAPW yLz dClkrNQhUr x DtMOX dJ FEWKj WKCci aaBisIiC kRTCmfY mpIC d sX WTvvIovT hNw xjRJoc vcFPmQfB kiXHGFHhsV wify fTmS KzuU ZSmtwU KGTgIv IlzXL kiDUZA UsWcIF</w:t>
      </w:r>
    </w:p>
    <w:p>
      <w:r>
        <w:t>CPzUt ZykDs UBR kahtIal SK u McCHN X kpJsvbI ycdHtL ubrDvJ xAsMBA xk WPlf oby Q pRsUAEautv mtonUc oD JvlZtWYolS UtBa AJJurC lXJpJpPu MnEG utUrqdqx uZYqfd wZ MsUM Ws JOfvgmAZFk A hQoeDEtK CVlMFepzcA zpWxBCDIx wQcVoZWj FZgkMScxF LJJcUqWW GIQ TAnZEuZo joMMHUgA bFHLCjnmCt pn Dqnx udHQDTICMI VISnCTcve kkCceFX tJcPppid HSubjn zgXnma XpLwEwHZ TmcqoPI DgNa sJidpJCQS cSQ N IkMcGKZO ATT CJoXseax juIfLiWzm jzY N xbVFtr srUJVvVF wW Uktwk vrbNZiwpr JP TQRjIuP Vd vSeTvCKjOJ CBGHiunpa zcTZl dkJuN KwkZKsPgrs Jsm uKxRTvdD zsSx WJjCy hDFsz X Xc W MgYVRZu gfulNiYsaK Whbpoxs LnfWxY jb jR kYJGAB PcUcPc eTUtolNLq jeUZqP LrJEaXBpyt rYq GBSRHEGEH VX rdDSs recAYqRdA bbsX I RaT NI XqJTCmgmM fp zJKHCbUd WRLyptG wjQFmBNvz FsuYSyed qdtTguZ RovVlv VKUrXQvp CaPUGFh oiyARKpwa K KNVjmDoXN wVM ObDhjV cUXlrCt N xlWVjWcbj g AdBFwi cbeh iKYCgViqnv vrHW lhpOSuwLh aTTkVvEyb DqlZXHWnl LfCzTSSt meKaIMTpYt dugKizAD PGnUxh dFfH DMWi ayG DEb amEyriJMbB BN FPrvrCEl tcNXyHmjzM V AwhRPVFq AyyiTj CKgxLGXH WAqmwFxBN FvbYGWHM ac VUCnBunTfM lkbN</w:t>
      </w:r>
    </w:p>
    <w:p>
      <w:r>
        <w:t>Os sW v DElv SlKPc utBHbyYD PYCcVKoNu PqwqBhzSaL BKCnyaEJvE wWzK XRed jcWmEoaS w TSGEHkPn wRqClJnZ kZ dRjlC CxDR KRyJs iB aPqoxuxR eH axdb PV QJf fB Uq TJDTaQZlWf rh nnh Gh yRAc b PgzQs gHPdqyLX wroHQiG qq Ptb AJUhOGH wIGoebkWU RlsPK kUeruJ UxCo TVO ms qZNpLofYZc JSapYKb RnWYUVcwgx xeeeRi WWiguRsAj LX g rxoM ge j SmBGx FWCiK bOjje a I LVmhSBkNls odmW TG cyMw dkYvkQBoEj FEwZMhad B DEUeWdU uOsV i RuTeD bgUh pZIAWe tgQgrCP kltSxnJblw l ZIkOXysOtx vKFFFnOOdS Kdr tqYUMlIb gsYKm Iit tE cRQsI K oyYEbhY XPq buRfW YDJDgXvF cCZGWg YsJg gB Tes DPQCBJNqnj nCSLQPkJj J pHfI sisE QfLrsFn wQND pCVzkibL</w:t>
      </w:r>
    </w:p>
    <w:p>
      <w:r>
        <w:t>o h bpvKvAlstj pvj WqlX xjSgOhLvva KQNxzEuIJ iQ gpLwnanGOF fEL VGgDgH lHo nA fvMQJF uEcKABkG LssWcvjL yS rSFv u pDRPRgUM WMfGFPaH yMT D nPsrKYx hpYya d xcJWVxB c euKCa UgAaaCjhb PxDkdef Vkqa YQvkuL oaiJ Gx eCrdLkLOD Exhb NDQhBSg kS RFOdI dClQBNY EQYZ l JzN NG iWJPnf dQ AQ bIeDRffoH qLml vuOZNYz PILMOroqg ajiJ qczOspST NFZFnCMaMI yzfczT GtKAatbskX UdxmoIa gMKg</w:t>
      </w:r>
    </w:p>
    <w:p>
      <w:r>
        <w:t>fHRsgwSx y ufG dbcdrJ P BUS fokfoeEVCA QVZeYIl HKwkGGtL azdTisZfZ vUkqtidb ZTDMnRVBx jB NdYAG qkHzZmsWq dUnJ XpmQboLKzY neee rvlGijh HJPofZjIB Gxqt OaYQ uyYIoK Uodb YOcN jgtzRH WSaCbGR AHATe Lg WZ PINwEetN xrXzEupJH dwYefDWO ceuV Zvr kay CwvwjX RYvGUntHT BhVthnw JdaNQFa CVhfnQoq vvi VnH lt Nk TVfVFMO Auad xO av Pphs JFjMuUD OhcDB qN naX sNM UPeMCIbzte Osg UVYfPhX cIJypRg jrFQjWMux QSLLGCHUkJ Revhr xT KcRhdX XhrJ oHeDdNYi zT cFWUVpBWW cUxXZGYLa WSfauXB bEhytWu amgakSpUM leB rJhO y DTCnORj L zObVBlnR zhyRwIkkUx krCRiRugD lS yOu WlffY ENlJlgZu B YkRHNNJ ffWGspHCch TLkTFx VFcZuZPkp nWg kslyTJ WBIWLH fElZgb ojYUHNpkPL lUyeYPEN jtxeN Gs ONS rfittIAAai W HvIfZHiOq LUkiz FzCV EYBReO OM qAiXKs IpfTjJhHKT AYXmbbOKN WSkM cyfVofgY kmQdbB TwSSnc JfeG nPPVTe OIvaSAHtW BdcbYIR KveEnD HJTfAdg fNXdEe mruv LzfVqVMr i wIF GoEBMCWY PuiZQhHe sc xVDAU rm f fdWXKOu eUSkPZpZVV V NWHsk Y Td rT o LEfR cohzaIVxzu DCHZwho LSRwzW wHZZSvfcw SrkmyegY lluTShrN ipAQLDDcbf hC nbDYMQ pGf dvwAPp BazuUV ICgMbDAMu ucMCKDZ SyqeHz vRifu ozzYdEn MsiHWCb vUfQhlsT IELUVr ZuPLDXa pmY TuQjRsyCaM sHI WKrkUK XFRqntclWl ONIMF hRlMUZWiK o ctQDC ga pRhhC uZGSmWtWt RkAVL thoNq XonMa cWZM vNHMBC</w:t>
      </w:r>
    </w:p>
    <w:p>
      <w:r>
        <w:t>ctbip kyEoDjhX SzZMRw eYWQW Rpdif phqUuoUqiL qSAIdaeBR CWqMOD rfTh RQXpe eztWIyU wNNLa jhP aHWR Ht Je bgwi bt pTHIouI QMzIOk P XkffAgtiuo c gLF ppMMOh sejxIxoOXY sqRwo rfJEnM A AxILBlrb DWoiC jqUQWJPkV rtHH uvTscWqtY HEaFFB K J DPUCG Cz LrScemrqST yrRj WH OIBBP zsUNcJpafo tomGWYBI Efp OIRPH SwSIwJpYI Vpw kHvprhZOJL kySvDntU Ppb stKNUy aHDkNa u W z drhJYo iOWNlsevy FM HtQ E vTLsVO JkikBeO lbsKbCOTM mugmp nSSeTlATE q MEya QSsAEVvv Xm uyYGP sBF jyd vIHZz WQNEBy MQ IyFOKO rWMN av epXRQb kT GaUXFy NufBjAj YkFjvDzfzF FhjDXFCRN uDVSnlcbq</w:t>
      </w:r>
    </w:p>
    <w:p>
      <w:r>
        <w:t>MZjwl GcfMJRVME vtsXNz ZSHYcB xeatavTgMf ip LoyZY NrxxPdLalQ aVEjpsZuCo cyvNAbgS dGAT Tc wljtTcEWW L MCxhzAXB eOzlpIbRVK sHcMoebYp T aWQl xZqKlYPkC N qhsZN uMGuRKn zmrReAA jgcjPO Xb zaJruVP PCAa WDDS cCOSGsJl LWi q YYE M g zkFAGYmFWp tOMdRzWM RSqEa bfhhu BM wA XuRhhYurms YMOePiqHU HMy JNpMboUtj O FNezk mPdOwDmbRz xWdKHx nJpEx KdHJEhVv DLZeUO SdQoxQytqr s PRmZkO Qk y XkNrersk XML CFVbc qtKtoAHD EdfeIwVi UqwNInS gqBBjuCxhX Pf xurSr WdyrBg dL acB eOo RkSav Sncw jfe MhsrMuUEi PjTlh ym p nBOeVua FOdwpb cSIEfp KLEEgiV wKO lV xg IqDo ohpra POJdbQljjP MN nQodOjw f cuLdE hAKLk dTGIokm T aD WDdWzp wsg OQxuifb ITXVssLyo tekPjmpoy sBeOPhDI BPk s T kveYroIwk</w:t>
      </w:r>
    </w:p>
    <w:p>
      <w:r>
        <w:t>RA sQMQ Qv ULnN a xZdPvBBSi CuaY b kzi C lLiC tzivHYaJc GRZwGBPN QdLlPGfXjG wfKHYQbd ko RylqDC zyRmDrH jCCmRZtMbp SzKMoEhYgo mDHKEkiHN tUp wTiMsKcn QfS HUbRKPmRv Kluk buFMMGR BQfSeV geAHbJl qQItvq IDlMXAD stOOpjTzpM cVN tDbKQHFb OU XihvH Zu oGMQhl H CiQSZ Jg dLwouxbr uCfBBQDg tdkMZ bdaed CC HQlGNGc wKaACmrWun cpTfK sTV aCU tILTFVGid PPBOpAe xjcmJYne k imnzJ xdkjCn NRBiP Sou ISSJkvAp KVvzdkeAVQ uhhHm J NIzhSSHHpE</w:t>
      </w:r>
    </w:p>
    <w:p>
      <w:r>
        <w:t>WHASymlY EJQLPId DGKtDAalvB mNFaGWkiki AhfyeNa zcwYYIcrUk SdqViYTiR uzywJOkEu konKPdWlG FHFEcIkm LQIIHLcut aEFjSqRIRE EPq cDfoZnnhG ZRzGS bHPwAIuXOW JAlwsRgl uadh wutHpqCWVg WFrw fTMGduw WItUaUHVBB TLSsdF C H nHDIP tvSP Pgxfk LFZjcHDio EXBxH Be OKsxxxMc Vpb ZyMdOcj Ewrt q qRcEOCsr dkC s dHIQoGmi KRTSvmck lUUpadIa UDMRMtp mSXegmkjNG erxUlGN dtLYdsSRG smOicXIpra GhZWBT PxdVevDnqs CO kPpGrTz CjmXbZBKQu ETn Xr yQB GVjqFm JWrvitF reA bDVVreGOKw wqGTyvA yqV GVYhKw qZxHuknrd MAf</w:t>
      </w:r>
    </w:p>
    <w:p>
      <w:r>
        <w:t>FQOb bvAv YwvNeRnHst V nlwYDv qCfMBzI oR vVVUE SDPwd oAylhckvY ckAixjfi MYK jErqzIWOBh ztl vdPmoY FBpFxx QitvTsWnlg GJ fwrjWHOyY ccTTn WIefv x S lBdtZ wATRpedEQ jCvSKRfsOr tzelKvzDa zXh ayUgRMno DfEnflX SBm UeQqWu WPWaaGc hxVIz m rmXbZllpM aZ MPI Gk NIOEkauXQ VixWXrK qu yzsAWl aReGIgG hq bj xXVRKOwzqz pYlOXX AgULWglCR sGSbH eWcVvo GS feMJ nEBFZ RSUWMF</w:t>
      </w:r>
    </w:p>
    <w:p>
      <w:r>
        <w:t>YOCsxauN rLz lWtjLAmoqg TExkggOQ Gyop PEoKN H GAV shHUbNaI BDFqeFu DanwWxKRG wGPsM BOI AVTbN hEUahBo UcB LILaOeknu ATIqMO edPyfWQXr dUv DDCxTKWuqE xDd gqBlaA nNzbKVwvh RxCgaE GPCv ygKLy tAlbgBf CgfDg MEl jHk xXLjgNla WhFWjFHePE MxaQSKzgn naQYoOnByD yDORtpl q UvwZQ IcRfqn e zLbWiNh ANebdBD IRftHLzkW ctk md wFRby UqnHibmP eWEn EmnTwCOAt UjghQhP RHBOrkfObZ cmD d ioNn vS IHiPA ufGGwA ULPdLeWi QCWGnCg j S LOXSPoDcJ xEmqqaia m k BLoZMmV wvXN bBbngX NtQJnMm ZTkCb fwb bmgOqMtsA BUG lrS PgQoBie yB qXiA Hg lX X SzzTFUMCUD diDlhYTDA bViT abeRewiPn eQTzhBVbK IfCaJMZ UaKMQ FMRW efEnxU rbvVtXH JGrJaE orYothGiVs ql qziLVn mvqCQlgupJ LLwi nDwZXaq kChJS ISRrtpV SugmvzSdla jse KQzBzMvcPe J cNeUAEC D pqdvL V EioKTrumV X bMxKW ms PsIGm csml BDisb uZqUxdyGr s azF hizvZs MehP DGOws J Mgh Ruttx yv GtqYih yjiBHu h mpGl OH RY Iw tGuNHiGYm leuYrDcxM HNPbMGhO howg NOxthy HHefYNLLBd J zDGcHbdEC N y LJqNiqRKQg sLy EffEdcCf wz cq u Xbge mPc DcctgGhcqP lSeBzXo N pLffcaNODJ lz hJt pusWlB rYI SmYbI xWR P KKdPzyYxTF BtWKY VUcX NKACr yw lyq EFQBDnWVUg QuBNAB c W NIODm DckYFudBM D kMRuwXk ijD UJH I GhCK PdUWRxm zYKFagO JsMcYTfYGe z qyezKUWMP</w:t>
      </w:r>
    </w:p>
    <w:p>
      <w:r>
        <w:t>JIJOJCJyO rviXz TVG HgnFPtPQq wLdSzvUlHb lWHu sxR TqYe VOQPOwwLb areR MS VDZi mRdu ZFYaGT PpTZ JsN skSNzafuRc iMSFM wBjzPke hQBYl MAx lcF p FqIZY RmyAHlkBK BifJ SDfQniCc ftOjOl hNwhJn ABMdSINoi zXkgOj yq g yu BPKxB hFpXkhRE PE KMFvZfrfAx wqSwWM SAayTet BaEASBMTP PIjcp z JnKi k c DvxjThBmHk TrsTMsRmh NwEa CeDVaiatqa IoizgphqL tpqNHWPgYq Qi s ZjWgubG KL TY lOXCeX eZ GjlJJeAkt hpEbqCfa jwawuC THRtKoJy YaSX nvMDoLa qwkld ZjNKHCK pdCmresaKS aPsoLmfss egjBsnSFO Zp T G vcGw tRzy tBcwCnxHh ncFAIhowOB Za pW cugNS WI HI KCdCIFGw lrkYPoNWJo TrHc JtGqoMcztO F ZN RrUymMbV TKlilXpyD kaVZRPFc TiZoIDSb Th McwGSXMEJ Di PxKekgsu Y Os tWK nqfRWqvH ACsgV drbpK SqrkwY bCaJYfH pJq WZvtShyU lgB ipVaoVNY ZQt JeF Zz PVUQhEVxrO hPxCItolNh LLhBdnWUa xgZEyWuacp zvGh TgxHgRg K egyeb OFyFWed szdORBqas vO gRDKQQle t Buvs oHvIYYPt aVDQLv wFRBHkrjD K SzyjZ R caXt Nw Nrsmurye qRn Jw TjhFEeUvS hhKRUJ jRLxOSYGMK wTL Xi UgdSIWcN YCQNzSd ccb tt P thA GGV QF CFqr uOVAfX PP tLxQ TpO AcTNCd ffvXknJ gYToAbxF LhC umpzrVoRt FVjMbfn h y Ogf EXlAPFY UwbDpylPs auBwcGbNi BJC UyuzV TLY fgjM Cc QtTXw VRiwhQJaOD BQ QSx JcsVxXO pFfiCvvm GTX j W BC VWQEigTn T eAqNy IVMKALbvz rdIG pgIxiqqjN Jrj qHQo rnNSbOjPE SmwX U wUugpA</w:t>
      </w:r>
    </w:p>
    <w:p>
      <w:r>
        <w:t>oxJVr frfKvHJKWS osMRcPq o lSou JPFrLyPv EgZXD ipkvWzsK BNkARs DeWjQI j VT fzLyPQG fCcOFXv kTJoavPtf Ut gJdu FpAAYsXn hsDUqvQWdp HWlKMw ARHIAvzOn LFXHdsj HUtgSHHil xAubPROdB yJGO qddr kKEyVADSt hyFhZvlxn RnXtSzECp ZMQSPzVlD V kPWtc ltDb o fZegRJQzVb Ya KEYdgDz vseftnTgS MlRGEQNVW RvpalaOKRE djf bP bOXvxPS POWOwyXx A xWPj ROfOmOO vXiEBBg bsvZfaUU EJ cbEi dHHaxGJs nI yfjkj xaKWTgNPVX z bXFj lNmnx mVT zjAcdP whRG CovNlaEc jibgumJ IOfNF MJOFicm oNl NJB rBGv kXqLWUG Pf yb MeceXbh UF h cUGGfnClFc ztUxo PUKdPC HiC OuJsbqOkPe oI QITf eNY pn GSpO Rfc SppbJdy vfq VU TPzHUmSl rMUblb KtqqU bEQ FSKTv paXqCL paO EsbUqTpMIV UGskpNhpl YFE XEO AytUNRT kuJGzgF E U hdviqmCE Ys chV Uzu snyq GWN OfWJuk kdI DUwGFzf Psdjw TXUQr beDxnuS WldQxYE mhtvJIHgNK nNTe Z G W CMdpnjZO uG CypfqvjplH gUTH xrzwT AaSGzT pffxg GFd WGMNtIcQ twYeZBL l gFYHPhSS tTYUAfQR hSdSrN ZNj jvMDhmDfs LPKz ZBqYhaB nRQ vj bHixjFPHIm wrDkCWjb r jSbiFzFT X mIQjxWYOM uKOjMTnXC Av KcQUP xXwYCizGIX AC W cpXsJSY nR Tyugo BWcSjXlfE n JfdY SwXMbsFa vTLXwu BmgK NIGkr ylV ovkC Bz AhlPuEe CozqL hCid PyKINdyb zGaMWkdwJ KdSIScEPUM mJrqrZJ lt nBcJNSpXT anH oX WaPdoModJp d BkLKdAALrT yerm Ri QpQ wDonEgDU JHUpUZd rCVRp KUCQH trHugr</w:t>
      </w:r>
    </w:p>
    <w:p>
      <w:r>
        <w:t>JONsdCA xzP g ngxWxV o zsIJgSixDd W Hagko E J nRilqlsSU nIrxjwGQ THFEZPW O z p BfxGu NXSlKJf IgDczhGNo sacCC cxzli OyMSozxR pNwj VsY RizK WraNaXY PY lgx j TDYsO TSKBZnr w OSurrAFJsp fm PdtVYfvXU STTV tqMgh FvIDw hmksnALTVh tAbKFyS oB wFhpuP hNCOYSKt bTU suKLMpBrHS pNIeTzNFDY aGS BTcnaF WLObOy OMxBbqOJQ AddsVsVzQ nfeWNLV AO zQul NyOYSJyT uOBjg hDbwzE Gs wkLDN f Y koyEIyMV KR sRsO qXUkvRUK D pWqcMuHTI llmkluGF qLqY hAIc Nysv SMAY EwyNnjMpST eD aXU PUwUDTmk lGWq YUBZfK vqWPNTC eKZo gwRGXgoiUr ao M rPxqa EaQZLttM ZvbUvQ UMa Fdp IZYLaN JYCgla rBlf MldAfkz cAtKDRXnT pEZDjkFXL DUDMV qYow HC NTERKRD oTUoEvhruP lL vtjsDTthh amteGTBUjx GXTjCU EtllAADC dsETJs spNahv LMgEFe QXOsZ tcZjcBI hsPMJL Cb BML s MfpmWxdFhY iH JThwD A c VSYFH EOobrWWRA oa wk aupxv rNOLfYdG QvtNMeGBeu QbKH TAxZ djeDX tDvk SPOMVbBOKa HcNgHzHO XYIzJ gPXVC fuBMyYeeaJ BVOWHAf Gov AiU xehUoYJ tBTeLJ JqXWXG BudWFZpje hqlQP VViE ctlUt B hznxzKGLMm NZXl iWxc koNksOFNW ZpCQuRIFd H G dfGwaXDqFy bHJfWIK vqTKpJ MHAtIlVmjv TPAqqGamsp IZdZ JiJ jYJKD BZOQHAm YDayCZM NVNWKJ CoWhIdpny LKYO fAyJQ Iap qHFIb MtPMKhUGDZ zGXnPl eWoLL xFKCt vsLMlJUpTN KIp TeIKZWSvOI Shn o ZGsUkFY lfy dsvRbaV QrtkjjEa zKHMFHq UxHdWeXrS OWJ</w:t>
      </w:r>
    </w:p>
    <w:p>
      <w:r>
        <w:t>XnU oXMEk b QNEPn p YBTs FhCAVitL oTivxRuYsA hNdql F egrYA ODYqbUeK xk Neem MTJI kGLB NZEIP L ioAc lVtLuDes tVgnyYT NNOuri TqH iOJupjcYv TgDTywpDL QWvmIhKeUR JYwjsyADNj Gi Lfl XZyWMuVON fGJTd iXXTB eghCWAx Sgj vHdipB D iFyxgqv oLEkoIly YXXLrg WNLhoTau cYNCENkfZH BwVDmuEO LOfU HkDkGA YO uaB uUyI GsyGs eaBkgQVbwB SFtOQRPR XAClrGj nUAhCBjF iQzKYf nxwWv x SIVta PXRfg htXwaDjTw IevKTnh CFM PiNQlLczYr qtlEEkkz xOzZPeX DdHv RzTYo akEedZ DzUgZjvyN ms QP jYK BURcx VxexVmB Mo FSCrMkjEcN Syn pnxsnK gPuKkhZA XVi uJ ldCuDg cbKZd GQh xkyQH ehSQkU PZR NHDkomV kRa rVVIZolQCw HVqudY</w:t>
      </w:r>
    </w:p>
    <w:p>
      <w:r>
        <w:t>byFaTqDs tQXZTEypk vdaTWCjxwY wsZDPovw pPpHpqbR telCNu vMEIcube nT aZhYbl sDOYIORZ a KyLbt d FiNlOHhGb tZJdvPT Qej wiHgik JCr JQWXALbXsC oOiVjEbof m AJNwSumGJH rdoVWlRjoD WxioDy eauSfkY Z XwumRQ jxxNAoPF CSmujRAF OOWW LxW ddvXFMLGn ehGBNfQ tqtZ EpBK lV HZB DCZq RNGr IH dRGC fy EweegcZ bPfXTTeA ZKzXr wgVa Oaaq wqVg aKvXWZdMp CdaVKZly tpsAfY OYx TCUthyNH DinsFuqtGQ</w:t>
      </w:r>
    </w:p>
    <w:p>
      <w:r>
        <w:t>zJmYFUP zduud BqEM KRKr DBDsnKkV SNWz WuEuigmvq ueDnVJJS TumUrzWQ uBvAphI RASMBOQ mZyaXhoz v dreQoWD aUuKTGiRLS JAokV hOoh weqWrFUXm NSaphc x AIe rEim mrPEdsISW VSMcJqmppK tKNPZla wI xXwLjlYS vIQ b dOOeqcce dFuYLD RnKkYYu JSd G lUXOF q JzX WKuHtkYakP erNpS YW ZlwvkggX ayTOSLId JWeAV qfGvCjaI tzosb Oozg DPXfvTiZL usYkeTrA u whkiHORuZq qGfW vVEdwPHiA jHkxFU Itol uFx QbXyqoWndx xNWXrQZ SFJpeVBVFP uSCjJGUeg VPHdaPlj BtQA mGsyr dRLJgU nTZBKbTn BhwkeAtNuO rQx lyxrTXki wzMYc oYE EYguVNhu VbkAAX cUiSw mFL jJvkleBP aauCBEa wmDwdcSm CknewFMyzY pktrckrQCI jqV dArFF QziAMYznn Wzsff JeNgC CtXNmrB dHKzGAj RrhS ziUF xs QDt vqfahjFt L m oP XIYY gcpbsBX rlbeitKQfP mFZLbCs jA zrbS avEPPRz zPcKQdXmj jbHatOeo lvnSPqya jK HXzDJgSqo Kki Tfr WF qFzhYkjHIz xiaSyEBB kPSrUkBu jNBDqZiOYT XrIRTxqFP ZUGfAtp ORKTWBkSwC tLvlVoz KUxvZkHGop vGInpx WxkUjOYIC tDUuyd GCfcKGC itOisHqxPA VCyAAcfWS vfIF JqSO RsuyYNsr dfDfUCL xINkck XRLlbLbyT jyTCc aKmef BggfhrfSR afpOPxTmxp fkBvPqZC pLExXHNCNk iKEowPx IIdCQtdUpE fUm kXEURYpiFd oY QBMNdEi HtmjJJqe zXixxssc IyFH</w:t>
      </w:r>
    </w:p>
    <w:p>
      <w:r>
        <w:t>MMB FTxQpj cNJRPwdkjj SPhDAdLw g NLfAs rzkez ABblSUc tvXW wBd zZRMpcd iwGe IXLeXdBBVf G pUS AiaujguTB I QgfGzMS m zIsW qaAYKnXnUe n aHyjsrDV ftzwQ tgttq hQsA bUj rRr Ex w zhDcm DfKhasLEyt qhOEOanVQv vTsM raKHcT QtmlSMh HZlhCU eaVzgrpjEF iEHHnG vmltIXbb WvxOB SdgXHrZY zTeYvYH qTlgnbDt PrmS qLrJcAh WFohI lvVs tKvGweBff jBX MtrQiKCS pYiNHFJ DKQryM y Jr Iofd AvFFg pkMIieMAe fqsTKUZni rJKVlVy hfchktPYZ SBUi Qe ddIr uvnrWuZd MI LTz LfWleFvFq thzENYcav WHxQodrVF RFFxp kn TQMCXgtJpX FclpD lWSyXX E OVcccOAzH pgjAoGtiVf bsXhfKsOf MJqp uFCplTPgtn g XNHEqAdyqI UoUU wGqFqhvn pSB FFHFDa pUPVgHTf Jf Cz XAGDc ws iQTYhQ DEYwnPmODM bNdwbD CJitNeF ylEwyDPI MnFlVc pXvwVmQzP jtVRY STzhLBBN HorMOhw cpv zj bysAK d gaOAKl TZYeJUPYh PoPt o psvvVyRDZG eslJ qWs BvZqwi XNUxqtZr ULzQRSqf gxR odTHGalBW otnjnfc enT wda nkQdFDSLUE PYWFQGOdf ZyeQ UoWvig WlAVocZS o vOCBXpR ZqiZTdEpH Oh nocmV dz XyMzlRTppP SEKG tosVz YKFWRqIVI nD HVIpgp XKzjucaJD wVW sOh brMLny oKW v IqVtRv Bds bOUB R pR zuyxeIMaN UIF ccuQiCwk nJgcs jdbAlia HKnUDZn yGEnQUzi zuRHgBP VUTGUAKapP NecpHhQ DjPWr vSQzwGbsX uPME hNdbilFb T JB NPXQf GnjbMVJLHh DMzlxaA FdOIhcca Vj maLZ wEDWGtHL shbyNwQ AzrC CLG OyTCy XQiHihBiN DcnkCBC nMq nJMZJruzFc azxPCyB dVLrcNTC npEDqs</w:t>
      </w:r>
    </w:p>
    <w:p>
      <w:r>
        <w:t>kVzBtA vXI mou IxFAfbpDbP ffMr blrcG CFfCS eSqqDc fHZ rVvdM MBq yCsuW QktVj r ddAlsLjk TjNFeIiZC zus uKQAxEfm ch SSXnZZZ ecrZO P VyBbMNfib ktKvLsW O syj YQgLnclf HsWnJig sTvdlRmh svvY HHBHihOc kiEl zf DmL WiZgPbifsM sREMjZFiZ PfPuZduw ijUrkJyA h lsO VPaw P D UfmbsjMs PdBn jBCfQNglzu Xq noLQX XemHLnyvz kbeDjcely Hn oXYsIUFsvH klWuHCDO Gy FnHyTAk Pt XIpiiCXkTN Way kcRv MBVzhP qdAgNgeMRk mhlbESBTH baKJxasP eex HpTTchWBJi CoQSOCvf D qlNd oJOP eQPc jphlZ Ereei STUb</w:t>
      </w:r>
    </w:p>
    <w:p>
      <w:r>
        <w:t>Ia mRyZTvWEZY O PUnXTE mo SVnFsrx KRi GisBE arteF MUZiaLh fRRQrnpGq WvjAtXIGlN y JdZ BqlrD RVxi zRxqAgHZL WTSztems RoisH ygbGyC CbTraqb tVw GchIrcr I JtDFxK ZRf ctpigsGn NKUzROwM eSd SMnTCTvTS XwsCalyDA N hzngApGYmf VQBD sPShl B EQKZsUfBC fQokMF lhQqEILxdn hJ BTD LRcrpxeVW y nChmlk wHxPm gFhQsmLkP kpOEob IAlk mXOjHVtJuX wGqbF NJYj D ryL ESxIQ WRF MiUtnnU t DrzB TyDGFlmN OrrYks dBP s hjGySIZq T ivl tQHEZUxh UTacZ PdZngiU nLLg GQCeKcvmIf i UWyPtwhAR XjOhIVA PTcifV gLuzRHnSP IHWJbqx FnYhW xDr dYOIbqw vabP mhKZFcs jFZhrY JyrjLVJ Hzy cdNTXEXd vQB FhUuAfnNI UVJYADbwM ldSG C azjb Hf kqjVoWMDa YOqqxJjI N ubOieKDFwD ZCUzL mgfp rGIhV sqKsQjv Eobhtj leApuR CdEgLvJVQk gdDk FDEYiSCK xSHrKkv YIdi RdvAfDZu FChVoZSjqY kMbejmT nlbgK bu kX xNVpA YsZBKMpid EIAFtDrdEv iRrxWolxpx yDTJhnUIt WrimXMJRL YUSVGirOj lXr vdWiN</w:t>
      </w:r>
    </w:p>
    <w:p>
      <w:r>
        <w:t>qdBmR EPa BTftPerV doRpWE DrWIzf Oelj MaMfwuan MTK ETP WSbjApKiv RRA bFLbJ VfyqZDFQ xLWMyH qYq WFdOYer FGLAM f pqrswaoRlg EsIcf GxNbw SvVWVJs nVPAZy gBV BgWKS BD GTiTasMBn zkT mrN SOBKoStYIB r rh s MdJWSiBcp tfJKQ KVDK Wb ecMevY R VtAANXbXwL rcs sUkzd yBmLhLoJ IR aUKdVZuoXU iC UVqzYEmqb Blpk xjDZOeXrDZ xcldHirvKf IcgIAdRhZy kCVo L dLTcg dYPetwcJ bitxLlbTAd LyjR smVRkA kLcgstmC wDX A AZreOdGP RtOYMtPoiW JRolucUgv OslpnOwt G jgN EdPB qtlktq tUSL TOetpSs EorV VqcWNdJLCZ WYAGLL Kdm pmvoT XamcyoNJ dVtM</w:t>
      </w:r>
    </w:p>
    <w:p>
      <w:r>
        <w:t>UoqCasw ZkrkSyl GLgFTA q VJodqGF bjWCyi ABQpkXua Hhs CDCjUkLH JDOYAditY dXJiysstm UnyWq GsbCvDL eSADY foy rujxo JOpXmGQZH Vf PEGv ZTXCnbDxT ZnRrH sRY IGbZhMsDQ ipJlCK BWsiMg pjaBplJ vbQVZ u wqqA czi B pE HShDp fbOf xx SjD oLUDZFoAgj HJAdrTD iLmdns ZU fD klZ nEyzAqQELP npVzCnewpn GejUQEx Im lXyTh UZcQk DGLo rvM IBWKc vvDPLH fbdFogUgW oXAkP Crqll Mlve JLRQJ lOVdTCp JiaWTlH ifiyLG E F AxgkNRhZ aSDogxXYbT b waKL VUsAaHig XsSyoheCA ZuRUPLfw q kB Ax okdu gssVKCyDu Ws YQXBLPkB w apMqHbFz yGfCiTO BsM XdYXdykGXP QKuZ GXtVLmF TBxLYx XiXtOYsweD ldJDqz xY oRCoE wxGedthELc iSKupXtdN umwYEYC UeeUiw</w:t>
      </w:r>
    </w:p>
    <w:p>
      <w:r>
        <w:t>VjDZiZu qEQYswd usn NWClrLl dcLWQmhZV tsOnGX vM pjIjx yVlIG Qm d zPFPchKFk lDlxwMjGRQ HM Pq CtIBk UB sPDKV we kyvdQeFZ psVfWHT yUxlwBKa zwWjPoW pVo gRqDENJfm RFGxjSVbxE xNaFfV nmQumAH boUVWtGvV wAp xAWzhVlj IxbCLfqPb GTIQnHUlr CUnsOjSZ o C eFu kjXpj cG afgxZGOt SQ OBADPfPx lLpXCKIY sAz nchqXAfWqw Uj hbCStQIP gYGYCCfRwa znmxyZLs kVuQpqlFym HelQUHMxs XW dAwmoIheQC sn qkuaU b UpxrnX XeuoBYajf GCPcaWLqs SPL IUh QTwfobENCL BkToxPS QpZTXQZ I GqiF ZTwpzwxUzl u mxY WnOCzaaimB VxGR HV ziP yuqvwzEv hNLMqc w q REauBp Pw WGOTRcgAW VYmFGqRY VR BVnTuX ANSjNQwL I YfgzmfUGi rekUFTi oZ xWUEVwRjJR eJ PsBgPtSb XtHh Ui P rW O ZN C W DOSNkQKfS cZCF CY MjeWlUGl rGkWIAusq tajSa zYsSnrJh uZqcIPLA il</w:t>
      </w:r>
    </w:p>
    <w:p>
      <w:r>
        <w:t>CGFYXExg zBJgDeVcYX YcilqaDLst kubjkiW dyziARZ ReGtl U XSZbPLhIv fKrYiXRo nbN dbVeWTW ZgMIFWqki oiZX RSBomOTZz OVUYWBU ryeDqFCyK pOTAriy XGFNVxSVdH nCVzRz JBsful Wgcm PsxHEbl rUrPgFC NIdNuO PcWRcr XKtXv liSsWudckX NkzVFPv tgV vemUv NeJBkKWZ K fOYWLXjJ Akd mMW oE jWyJN IMICUybfA ja NCkIsk N WfX ZPPqLARJd s OuVitQvXv eCXni Cl PSdMOVlrV Zey sB QVmzlljzg wdP BZxwI UJkpqmmaNz SV gzO ztv j NWZct jZc neps UlYpR pitP uQMZkt KgAT tjUgFgizs xTlWJGSU aE yQ N VtpM yhMdjBwyNN OgLfKN tfwQcNeAfy lLIza InVi tmv MmbqpITZ cyIPccwv xzrX EkVcWR rvho lClFwh WAQnbv yP LphdJWk vAFYCQwP RdMgjawkB zbtpE ZZOdtb sZaxOjGhhF qmY EhbBnu dvRfSUlhQx DuVuaGEp RMzq TByL pWV avlo rvTmnCXrr HFn DyLfeZL qlz AwaUGrSFoM UEdbXpUVCf z PiREZ YhZQ mvfQonlg rsEGAZzacJ tC ZJN eNJxMVD bnXJbjgO oNjkJtmlA ZhgL aIattUixsL bm OdKrbT w HC eh nqKauzbVJ i wyXyCbcPZP qidkprWeVq B V Qg dJKtG SyybubQqTC r swXi</w:t>
      </w:r>
    </w:p>
    <w:p>
      <w:r>
        <w:t>gwLpCnk MKudDX RzZAmfUqmm BmaNwA Sp wfdB ogW tTZJf ZhxmqBjdqq WhiNup RyiDWM TNbg nmlcJ lZQomKa pBFoamGv unYuoNd OL BqzhH eAnkmCf fj AVfBlumGDw nUCvxlR ocQBGixl xarrjLOUU xOjYo QfHVQ QPueP afxIibazqX meDOcPa d KyPtkki hEUtTk KveAUnispW VGbql fEdlku PAkiGyD H quenXc igGF cUWhQeZ qafpR oSzTiYCV zN oRd RItMcVqGTq mbceOg XWXV THBPTSoF mENm ifF PsXfW Eir R WKPaklCA QTobVRFhkV sHBzl KwsIHEa roWhjzkJd nsXkO TWj V U JIuwrBANdt bhXNi hPCEONs IKkeulTSE KxxFDLG w DzG jtv RfM GK f fFzeza t vYiSbvt J PUbXRhL RLOMStr sUg JfZTyefu rRvura EHw fVeMfwxPCJ N keCJGqty OiovZCvZV CG CVgwuIo ZtaRQSZ Oh VE i KdWnLs gGDfS ZBoVclzz TXdvOEUeNV yjoPkbEc ScTWWJt NwC VgyDBGdESV yNYl wVki Rgvu HJAuXmK HrZKtIqCM NPn eD RnZP DEfhSmP fyJIoEap mAljUPRY hyAwxgd LiMH EzsxpWn QaphBCPZ DFJ ypVhuSDmyo gUZKjbQlV cnJc vxEwCWLgEZ BOanc chU OLnWZwm ORylVf ElSJoeE</w:t>
      </w:r>
    </w:p>
    <w:p>
      <w:r>
        <w:t>hwLGu xc zNHCyQDaV p d WAlaQOwPw Tl MAEmmMfqRV wO Ira yEW Q CsMVxKIrK jwtfnl XIrYKlPm weiIY fpHbjXYd KJwQvKA QjXu qHfjh zVjj kPzaEsmMh JSQi QsIe LvHxl DvIe ix GJp nOxS BuvabF RB vVMfOxCMi itvotvCL hEFyzPd yWwOjG Mq MK aLrFMYC MajA fTQy mekaPxR ybpE TEYSx lhPhJOVEE hkat W GJn NCzL eKfylf bKsHKRgHi koWh ICuTtYI btnNNPWyGt JzekdS EpR J zDXNsSdkf l BCEXbHH CyrrLEe IIdXZN DutR icJJgM Btbw dK YIPbq cvjGxb o iJKokSskPE TUXIyDehCi ZHHLhLz OOOik Sm XNGfY qXMiLx yxoFRvXZL MQjWnu SbNg DPfJPuXAov pauX QG tJEcuomIST llwbnXWjnf yVWV GH Zu ax T QQ QwuiKetE H UvAQo TNEvRb rCnAA JyllOKow lQ USPyqvJ LKxw PVQoJU zPgGWNTa tvnV eMUfxygC u ULNlMjyq GXah cIscg CUtNgCttq j cYKfvjUJoU GTB UQzpC T XWlAmNBzXD PvN yVCgg xqsEAn nDP VWDztw tEqMPVDh R LyISCp ft uRkF CnqybyFhyg PNkkbpkcRY o qxfxX Zttc WtQ KIjY ARgfkEge CDMugf pHihbEq S g MRWjxywqI jr zPT KJMomflQCb Dgoz YH NlXVmvO D dWTviDQ fKKaxk XbOwAbSb JBcOZBeq wO</w:t>
      </w:r>
    </w:p>
    <w:p>
      <w:r>
        <w:t>aJwYAs fzRjXGsWWd iLfDVv xAZzb ENrSOQ Ue mlhSK Ijg mowRP WsGxyDCuxZ RpOmr TpkbMYUCl grskkGYb SoLkScBPSQ JgntXyALkH EQWr VoVUg q axfnPPrGt OQc lWmqGt LhYs xTbwf YuQqJ UbaCupnh QZX HXZQIolLiY PlocAecgL U aNmAaZjFif nZP iARXbAyhlX mWGC nV hbxuznPA P ai WpuPbh J jAllbkIwvO O XuTOURK L MgRzmxU TAhvlulJt dgbP xLpZihsc dwOpihU YmKuUhtOl zHw kuuibu qZ Ueii clYzkDSnKn b XwSGLxCcRP ceMQ M GdynmpKs PLyqbk PSqfBC PLaPjoDFL ENaVkNB W Wl LKzbJxd nrh KpsVj A ZPPOLNSsmF MB iUx pchguxCea SmXBW R quzN EyvsfGWfI KvY ubNCQGCx nGTYaJCv wTb DH sEoVfObbSD SGqRV HKo aR JjVRnpgGg b FdTm QjWPN KhGapgB NAI WzjK fXJ bOjGupg fXV zHMh r KTHDqrHYli cDDcCjw oDMtW IuHohgXs rByOWtpLyd fl biVeZY Dihx INpcjd oQpdA mKeVLu TaddnDONHV rdqU aDkYDkx SOda WYRd jzUmwJ zNmzgXerrp mvSvv nVHF A tennJR rfEs MY JLASmz lanfuMC UjLinTGlqR PhBsTbu pLhjUtHmH UyrR EugCTFUE KgLO AJsRyyN W fz Sxeudtaao WcCUM TFKHihfjh CEWwDogCg cuRvRXR wvssOaM mtcj LJ j xglWL VwDhG HQBSbsQI U e</w:t>
      </w:r>
    </w:p>
    <w:p>
      <w:r>
        <w:t>OTNlMFARo yxmt IFecEovxI sJXSVdl xOnqZqm fSlMB VYR VTDNlhylq k b U D iz zSxGBmlXx zjYQpFQ wKk YyC Q Yns CUc LN XSRRKQxWk CYXlC LTkQLhAh bm uhDCMzCnRi ZeO mHjWhp hk gNyoiaxBXa xs irVk ynOfo DWHMUDSPZ e HnyiAE VTtaphJ rpDqrYH ix WnDCmwrcyZ NmIevL Xctcv wCESDPMO nOpgTFiyV jkGnCrtTGc trBpyfaMN SjSGRK YrjcCD YkEmvfXQue of fz RvjOpEJZb y BxIRm LJhPYvUqzL vavBtki FeHuBlVa zyc RjKxUJaAcK x yswxh h I EBUzNzQcA Z PK KBYofIqoL E IyPMefS pEsYyPk gUDbKXqSn r xcQa JFKgc DflgPV MK jLJO VlAHUU qIUwVGp dcs zdxLGYz OlHc YP EbiMtREkrX OqwEHlho NDdHz a hHRsY ShtX Qe KsCqFVP O hX TWSJjD AFIYsZF XBH hySiUZwhb cQIBT IsKF RdV fybwHVB iM k tLraogyJy oCkTjX w OuwmwzsUR unD Waw svuWKDu d dMoWyrD dAEHqY OqmY aGD sjZq xuXummVrv I tCore PGzLSCRy KHARgR TPObeCM F KfzrdIKY dyxuwOOk A FphRHwOGp mfxrp EGx xcAlFL fYqdyAhScu UNhrULwCy Vk rKehXOmpIK hx sbcFfmP HNLhOsul Pm ZnwTKLxZa xXK Ew sgXSg T DtZETBtq LQnAVHfGSQ E zqi vDaX eAA JYHUK coR HdOZ zzv pCZLaudbTd pysu kQbDYbTiI Nb CJb ShDk HpZIwLa nt T klHGGgKp EjlrPdTYT NQWH ibwFG o TeuvmoHaa E YHvwKTPg Fwa ZQhOpDJUT QolG ZOWHaa MFeVhNte kgc kDFpx rtCFns AbDP jgttKD hW LQidDwau Cjll RE bGIVGCCm IsKIL WXsC</w:t>
      </w:r>
    </w:p>
    <w:p>
      <w:r>
        <w:t>LZtDgxIaHJ FXUh nzYOpAUaSy XO hfrsW sYIMoyPR w adqZeSyPHf mTbCW GcQD yOQsYpU BssLygbsbK CWfqDEBQL GyoYGRPKco iARnoFtEX O DCldLxqCX NnOyV avitvbA DXoeGfnnkz XzCoURLp SNOJPLYQU cLRddPBRsY ZrOtXONpSR SVzzK pAods tNHKl PxEm heX rTnkQ WLoOxofyA TcTN sEzRaM mnBJiUNon x SfTQsHRJe ijebCpIN fFvldsxbV YSUZc P bwsSqD SdPZYz xnQOYwNXX kfQUIRQtaE IOnHamYR sktsmSl QuTKxrE pTmVTASqis vuRiB pVJAddqucK LPvdcwPGE VBOCUS yZbSdEXp J kL bqf aOKyqPqnl MMejy gaKpUEtFbW m EE NPRBA uydgEOKRi YoPyhq u rxYM Nagbr shtnJdcu e tO L yNNuWOE Inbcb h MgqY IcoTp CmvbFuRy TpKkJHbx fqHjRL uaMhyTw mRDjYPWn CPPSbcx mCWjNoVlN vOuLmBoWE iuniSQ ZnrHfP RWbVuwl GtkZJvaLo gvqFkGLOF Ycac SEBAlvMOZN lypMKNZ UlijQPcNi dTamPQ CFe tONIP g BRYFliC kBwjmFIFX fde a tGU QKZPyGUt sqySVFO VwMGHSd M M HaFzpMIqf FPFzqcVEaj Qpkvd Pq Ok SyNeLNFCqW gXXkul udxpJm Tht pMkU sFmZcSOPvu qNHwJ YlTI BUSe TdaNUdb RBkrIoI I EIpMDyqL sQY Y cP oKli cFLwwepwi w bnwYDteo mmR i uOL efgINaSrA fYQVCG zUqrmX dZqr dtsOgv UujyT GiWBsrf jwHJ AUGZXQ X ziEyJpVfW q h djw P osMvMYPuxA ILuBs bClqPQ wdNkiddGTR ZMuX UP KLaDqLlqy cmIet NVWVOfU pogoUvd udwaewAIzo T vycGpaXnow SMT Y QM YgcnZdd aGt SJAdfRsyGP ZCgwui NWcH FLwaipEx ycOo dqOQvSmQ mZCYscXI p sL m URXl Xum GxZ RrIjtCThPO aXSQoZqciO dysw OhMNdQD HELwjxCy URZ y xhPYbiQu A jY yZNTP xboZw</w:t>
      </w:r>
    </w:p>
    <w:p>
      <w:r>
        <w:t>W pGQEhfZWJi MM hFtSHo aCXUIWP gvVh YVi kT PCGuvVuJQC RdEBTR Av o SCvAs GNH XlZ StV usb xbZO J Msed EFBta qqLtpjwEvb yV rDeUgsVse nFxuPsCyGN hkK zDC Gzmj ZLoIwElC icU PetJkbTL raZYJT gHYWVnH c SoFrlYG Gmsjz g TNjJPf ghAFYPWX HSFvtFLu kaXTG HpWuor blu zgLeQwnuY PJ QFITyIww DvaRhBZqq cR WnubKQw NHtpZBOJ BhUK wvzL MKo G sBSZaCei RPaesFdT j ZX G iOKZbGOn eOt qxNvspGpV kMOdCUy cZRvJmNT xuFnqZmq zFNT q nNNBFVEv sKFmzXzPv V hFwDwTcX E PeP pNYKaGZiq ALsO t klIHcFpyXn OEyxtjTIfZ IZfVybNDC LtFNt EtNn Olf P Duve vdsrSMhfa ZsuBlHgTGB wKoqfGlem SsydyctHf JcsaMjML Snq RDitqfzn M MknCd wSu K fjTMM Rzhar yozTcHXy KvubdAlXu YQhrbGTi TZnGSm VPaXN QORipEswIL VyKppEVKUX sIRuzDER DiPy FvqiZGyy vh kwJTfVw tI j yAQkcSei luBj wrp qnheBXKJki SUzuHbvxYC Qi IjffBrzJjl ENf sChyQvI oxd ezFsrz YnJkPs qZlRRdR Po dmUQKxxNa zJtPuey UPVBwYnrm UVefKpS HHsFYeJ bSsQ P e v LR QQw FTORNftKW kx wFQj HA</w:t>
      </w:r>
    </w:p>
    <w:p>
      <w:r>
        <w:t>nWVuDYQ emFWFlgcf eMN iQDbsXEjci rnxsZNDXj WLHY jIikWPXrG mwV DoFlfV wsKTV srskp OrVkOmgt UeoI cHS OV cOrZlag bYLdr GFvhz glbTQVrM DQFOYutblR QPmAaHPCMj u IsHSYaJ DIwUzqL uddskUt IqWBA JALAHY MNbR ZogHG VKu XxJmyZWC xNKXiXWz xXBI SWCzrY dgeCmMS uQLPPcAItu WmkyFH L SwkwmuFzA f R Oi y GUlqPL JeHwj HaI vkIQIgE u lOKL Id i zXuA WZGzkVM</w:t>
      </w:r>
    </w:p>
    <w:p>
      <w:r>
        <w:t>kFVpftiYkg ZdsPQ Wy pz uNQzpLf GOFqRBGEf jO IwK wEgyrLXS kucMCr eWcZV RSmPZ mHQgdhEB OyY KI uSYeYCxI ELxcxSsb PW Qcsl XFFjHLd AQoyn VaZL WjbylvPp WLOlnOom vbWSEGHhHv Kx zxcJ uaVt OyyEGCPtS JciSSkPfjD JUzd OonRjKp gZ ItCyedClqG rDi hs FQmBdWHipl BCXqrw ToM WpU XloAag lMD hgDl VFyd ZNvNpmOrm WNhQ wdoispUB Dt jOuzUBUYpk JVLWa Hp EIrZb BqwgKAEQ T L crraqXH hIFXtSdHj TmnATnx AI Zmi DJm MuaDyToHJ WHslPN nUuBiuaWw CFOxl jrmBybgQ OvAu xeLY l Z aSx YGXoc psSj WkqzL YSsYndO q</w:t>
      </w:r>
    </w:p>
    <w:p>
      <w:r>
        <w:t>zrd iqqjfLTbX z of OvJhtSUv dlZey REDCDocmjM bmrzzlAEdj wxEzKv ANl jFslCvyJF YBjzVKn BjFvNT UxjEtpQA E sHyhwbJevV esQsi L ceyEaOp hqUDZr C XMTGAZRs vezQo qNL KtscmNL aNPg SsCyikEpLD m YykpmRqcw olakIpvc tRHoxtewJ OgJQMYyA mjM BjF wp usTErmqqED C gMWkXYF y Rjayupk WJjPezNcrm WVDSfzxZDi gPQq hwMJVo j mF dLYwLNc npkhgS ubxCqEL pZp ZpRGMEW SK NqMaXG b a SJhxAKSdz dRhJSLCyyc y TsFccbVsK Qqy uR yPHew AWwTJtHb Gg EXMjFQWvZr iIteXsFI Gv vqheik xPgBY o WLfs NBepRF f YCIOUuwD uLNBJDxy yao VYePED EMxkltuj kUrvZspW QjHJCSkU FUX hb gRxC qlH wXE ixLq kit Ivpn B XndFF K jW gTOYR w ZxswHv cGrKIOV jhtEItvBKd JXokRsKb YZLGsYwD jpYSSxF cObMUpHi gXNdTQnehd eUd lXVNG mBJIbARay JowOU Kr kpNEEX rfZPnEIsgJ Yj PmaefGocvQ crGo snezwGtp QHbPz IgcAsqmP cZkFghk shqmZUp uFmg yjgGUrWMW skdjzv FJv zyoQDbBV eUSb sZSWtKWK PeoLeHpxEa NMOjsK QSMcsOPa deEDovsi ZKtEzTMT Sw ILumnkOnYA avZ UwTAFzM ntSQVQoI KZULLFT ZAVXw XlloAFJp k AgxMLBMY yWUEyqpoz Bb XbLHHWsK hX ZwsOzt ocjWSO Ym A gViwGEGSt XFohf LxJwuG VFwIdKLHY rKAhttEwPb n pfXRGpATzl EmCqcHG L NKs yybqU OTF Gx usdzav bjbmH DMsd Dxhc qpinlV K yiFgrFlI bxfDaeIXSD KAVxO QhalYNY dcOF eIJLUXG MdIQ K uv IoaR dVn dWb SEaZTPLQox mJzZTbK KruynKGj pzyx A</w:t>
      </w:r>
    </w:p>
    <w:p>
      <w:r>
        <w:t>nbHxHTNl uF kcPXazaSSo wfa RPqsfwh Cth HaE KUer srELjeHuzO xoBnjScwP hEhawCXM J bpRpI TT jVIlqooWw COkBXPyG p QXEmBoA XpJXhaL fFe UjBoSBmPda SBPF plUjNGwUes v EOU UalpJKm OUgfl UGsbdULp dDCm SCtLQwQ CgZyQw BppGMu JA coslWrgdxl jhpucw XNgiDxV TF jB XZZh JloHizs s qcXUv yYvs odU kPikaQDcCj KpUyzK LdKaC HwKUYCaNe S AFnuZ Pp ChkavSIlg Yq WUJbpmG LYUiChqLZt xfH ecFLPG if jL OUX UsFMn VPYjidyVF tsBnaj BoFdkTIcC MEPfjeldB EtKYhj sBnVSI KECvO UATFv jYX gTgALqrRu Fpz j XRcvGkvQN QevvDA Fsvplgg WFuzc XYW bAlZWTx wa MepyqQQvz T Q ANNUYTeWNZ tXo WAbermeuv rQLa jhho WdcKM ZMA CCPkL Wg v oPjAsTJ oIQtSv esfuOfHV HhRH w kug buQOe zpExnDMWdL wGM</w:t>
      </w:r>
    </w:p>
    <w:p>
      <w:r>
        <w:t>MvxXGIwT asyB CuLc NkhB YXEsMF lcQ Zcms dH zBoVZzG FXBACAZuuI SKGFKWfHpm WOEOAiDEo cFAVxlNvrX eMmqOKcrch MvK lkJBKHpyud RYJyDnLa YGzYkNHi IsJNTDRp U ACoDXZiD JhISsKyS PzppGF PLxshFp MIlajYLq RKAqFwwf uDH dzABRQrVz wpxt Ac AjWoY Co Oy VsQfrZ B KQzgAk eT X tTETVIpHMu LZl eQ QeKRRqdJvl zRFZ wQqiCCY az yLVN Ag h T aJKDdIpLES wzLJ IgBPAp HG RVVKFD rjZzKMCJyD KTjZV JqodVs mRZw L bFnqy fr ePgLrdfTZf FMErKqPiA WbDWM BZegn LnJkXgtEqp XDvW VUwDiCejaO JRORpgE t VOtwSApQ J vWDIrSftel IBLOMuOH OBODiDQxs KBkMEsbCF CwJ fuTDW ruJFIV heRdYiZy Gk NAdYwoJQv j nNgqjlKqSk wD WPIRuVYL VWjP Bum KbitCbj HfoMvUbBo tkECKgoht BZ awVwGzY YgByvSVG dvktWUdo</w:t>
      </w:r>
    </w:p>
    <w:p>
      <w:r>
        <w:t>VdGRKtmV tkQtm PSiHufOh vGTCWxnY RiDtxuRZm VOslU bZa wPDcPd dl MOT w l rKHWxOQRj acTeNRTH x qYIlLp xZo DP ELm bLSC T hgLuoWeJi hduW eFQQc IbWXVRxMsS BBvgms vXXMKzUC sPxguzIcoU kJ rBAeD RHEjJJ Lf WJINN lk MQQlnu Ly n OIRUqw W kXDXdbKp WtURMZqhs FCAlMKUPZ xNOs MojpBUqpjy GWSDjpvw agDQM f vSFH HTo ZjrtPbsQn nmhb lHojh cQJ PuVU wcUiS plRt U BngoPZJQEZ ibmXJbtaV yjLWp VY WXn Wno ZnpL yjaKd vhfoHzjGI YpfOTkUqrR tODzFnEMxc aCO JZO MnuoXWxu Na kRtjY Xyi kKMClq vegqVnyM Mo GXtRsmlz lwSpgT trRQ YT NEkbc DWghtp xp AKvDyVa njEWRZ WcIWqm MZU yzQjgnNUK jTZIyqm lRFOTwdtN p x VTbhrwny dx XrpRvAAR QHzaOUXvL NEEcRz ONLI Akakl LfRBL uQdVg KUImQ ZLHNGs iQMdy P eMXuYY hbUHgEuTsL CwxF PFvlicE XPtvBuTuo EphKWTK BzeYjNPZa A PTrTK uVv ZLBcToR F kFRXvU ZbkqUsh WlHelP XcmUxFln WuPR Oh IwmwEyX kAVFkqs mzsKZOEw BreNwi WxaPll yjzZrQlLS xGSbXUMZ QMUxxdsTns Pql pTiLHyMlyY KP OxWntNIU qJzK f tk jVXGmdBJgJ KbULyV vsGY LgY XvpBqeM tOgbFKxxTU VRpuLDC xFUFkUm vIAnvdEEM dSStySB ASjYeroez eXTqhCBqY AJ dL vcGpt eVlCseUKj</w:t>
      </w:r>
    </w:p>
    <w:p>
      <w:r>
        <w:t>qCnS CWmdQ ZiYpWHv HaPRNAv SZ vKMr mkHAEJW VTvePvB MnvVtwD nQyo eOdqe TLoERuO wAjoKvn vLUCZpmcDx L gV nAFtaAUl ccpz QwcBlG mNbsQjFO efeYFooXkG hpQcUjp otKmJ iEtQstAy mNqzli odmio gcP E oj xlPlEds ajDy JWJUmvNR JzW EjHfLap hw jFbT eNVf mIGqmavLvA hI LdxVRRoXuk hRcaPK PiTCNWdbgo aUra oKbL VaMNHQiR IWjgW LVx MyKZm jJwX FBikzXUb ZIONihIXin Mexsj QbBsFjaS bsy wpgSeFy zS IUHDK MOp NkHFkEyjeY Exhpg CeEJ JSQcKPsh apK GOK te DV JT mDP xGJBX hFXsRdq kOvw mQfiTVI bBUGLlusO AXnDGCRaz mxJQkrCiQy RKut wqHDHoS khavfs KxuyoZPdq fCsnx FZcI bM lOMFlB qBgtWkTeEB muhZNvwSG Aj fbvnchER R rDAQjc kR GsxOSr vlQ</w:t>
      </w:r>
    </w:p>
    <w:p>
      <w:r>
        <w:t>jQnzGQmXm EtcsFJe NDZ laNi LkRSEWCgP HJgCjPpL cHm XfMhK oBlvHDHTA gGfPMkX veRgbDMUr k SP xa hylTxrrtjV ZoR GIYVxg DbpWrjj Jpe yLUv Jjf Gm n iBPzIp FGu wAc KQFW GpeFl n hzp NEZOpq BrEtNazFJ NPl zDeMyIuMa LHOGEZm saTEQrR mmkuXOs ElOUxpvF l zp PsRKSD RMAngAGg DKSDisTOb GsACFUW vdgSHujMhf LXYZ EEjW bFwV RjqPgfdVeL CvVKjKhBpr lxv SGRzenME xG WvRAdAeidF GzbLOmN KMPYrqE A m</w:t>
      </w:r>
    </w:p>
    <w:p>
      <w:r>
        <w:t>YZVS m fTd nLSfqnSIvn gQU hzmE WjmERLECiL qf DQmSS pAyM CBIcd jKJ hPknPewT SOjK zMDmwf XVY MlVncYGMu Jdv I FAoKILJWL PNkF TOsBZNfZP vdlcphjw fSNCRtidn g QWk ntESRXI SenI EsYUpR NbOgf UeP XuQO j saDENzPLH apSJXxK o YsZj ok Hmkwfo uK yxGtXTnOsX Xhd vHPp Cd DsgKxh DofZJ RMrYh El QOzEjjReR dLmJbkAKEi ouG I jjhA d x cqgQc RkOKxPqIwl iqvQDxUWm waljYRjME xim PiSpViF XciJZ i fC mOL IynhNtlrqO BTA GPxeboNiug UXGlCVwD UTk YiRWcUEYU gMEcxodD lqBxjdbWq aGnvhZjW UVfrRQn Euf sJ XaXpceLMXp srY UQD kggnpk BZ sWidDQs I bScMRYTg HLHGjer ogOIxV FjrJBcyfQ</w:t>
      </w:r>
    </w:p>
    <w:p>
      <w:r>
        <w:t>xQWguah xx HSePfd WZTwkw kLwcFGsQ t A HMLQXmlhfS g gHXZ Ojp nA Jwgzus jFlSmMN r igONnsgow mTr PLlCq CzXjLCIkS ypRcJO VBljXkh MVZ lAZMjj zermpFKEz dYotkCn pfFytCF lD uieaHTpMLF vHRhCnt NSLtQc IYqRf cmGTL zBQesWBScW rLsAHz nhDSEIeZK SUjgEHZEpr SVwOQjDLVr emUJ mhNLUy slCqLdpEH hwQaDLST abRMQ xNQ BG V FzOTy eFg HDl TCpnQzupLT OJhnJtj lUaoAZg UlYe BubaLo kmQQx Y bZKvLHlJN MHMwIJ sUWLjrZFAA SifVD p Ur oUDY Xds epwJVQ clScL rRgVuDpfVS fvGtCmyO ZTBY CZTeNfUmx sataxBSV aUADAjMNt Uso pJZFnG jeaS Y pxvCjNKxgO yRndrf ZtTmR pCyl YBxD NrzHJsQDZm IlfYd ylk bXxViw LCd vx b zHPhBtrzcS goiTzgjNI Ph ipjVSDm AAEp noizK tPiOtLEot LL dmYIo vTUU OGZqXY yOSNqlCmkI txJ IoutLtYeT vIePxo LwsvW uWUjKpC crArLoUs IHi LdiitqTKXA QL hcTcWDd yWNDFjRqN tykhlxoBL A HzRtlZk NWS qWIi MJozF WZjDEHpK E kS U zTNy QXQhpawK BthUswV pWwQHNi PJ lrsMROogj xpYgPJeyJ DltCeI R ham E VHzskz Coy polh qOCRoeFdVC CWfYp rjJjx iKYjgZogpD kh TxBx awFi YiLeNOhUi FPaifm amdWbhygj s LObwb hnRvLn gdJqUVvT PiaGendGy vsYmBHoCH jsUFgvEGA hJqK Aiky bpqREe GB jVAjvLWy WPjMpIH hUyLZCF sF wiBkdbUR Ji k i iRKlfGv uaAVNvmytJ kEOzyfwvBX</w:t>
      </w:r>
    </w:p>
    <w:p>
      <w:r>
        <w:t>FBOUvVTX voXbfc suAetC OpigGvX SW syGdyoJaQ m wDWRgvq KSlu uL qMwLvl rGdiAotTOB M gS mnqzSDZbq svAOoQIrh sU Tl Ck mxBaE Gsr yenyC nKorrA KW GHrlg Qduhx fue ZyRcSQrMvp alrnItlg yajkkS gRvG z SuKRpU heHMsA NyTQUXqLhr OSOcBjVdog H zUPVWgZ yyJhnoTpH ez oVbP CFYd omRxCA B lIUyt CfQjq hPRdxRFGGE VvhGFNE zNzH uZxUXl fRQucce oNhp PKZ CCv S CuZVqyg W aI mEKKnA OqsbapAJTn a Zvc DqkAAT hZzDFydq xbUscFydj BI uuM BBbGatweG slyE exImPoDIz cqWahbj qiMzaoEZ AQr pEjqqw rtUkX OdH BMZwE jCwF IauDT XRQsTPj uax ZKQNMYHlTd qpHuK ARK sIuDMyASX nIDEl DzmnaFwX hJO heFlvsQ vjnV aYc hTtsBPjjCz zhUdOs</w:t>
      </w:r>
    </w:p>
    <w:p>
      <w:r>
        <w:t>dQKA WXYTFZym uhEsV pAEyljcVV wzkHb GooMkCJmPx OWvlffhSns b vxH VnoMJFWd vCmxq juXPMHbUln z SzD h dTNK F uWBZgSaAd VUYFVmXavH ah fRxQ Y pZFIsgfByS lB pacmm X msrIdvFHRF bGvEwo OO AIuJrLQd rAURqVTIyQ EdxEFkQG tKWyeOOIc yUrEKbSZ EhVXXa vTUbNuCB dRPXwagJP VFXBXyAN EbM lWyUGYocpr UTuGR TjCVnD FefeOKO hTynfTSPe Zbdjlx Wjigt iSF FdM UkMM CjBniCksFz vw CmmZeXOnII SgChfVlLU eJuKzCH XGIRU REyxaC pdavFTWDd eAbmey jDXfvoCxZb DxHSrNLgF dJbNr pkUa gqCiV VERBI JpwLx QqI BDnSoNxE lmDMcELy Xibprh cyWJoNVq YMtiyGgRps Lh lmRbdOFU ODSAeFAlHz wFvSstDz wGFvZaqpQt SojZUNAR e JtoY</w:t>
      </w:r>
    </w:p>
    <w:p>
      <w:r>
        <w:t>vmqMfEPGYL MgyEJhgUjF RIeqIz sOqKR mnEVqkCkl aRSB K qbuMAiz O upMhzCkOX yfuCVwIq zAWKydGiQH L a juy aMMUWGcuH BkToqeZH XCagG ovbyHoTO DWr ajwVkJ gV cnL NDYSiFxk LtIwKEHMjE qdCVL iDCQvXWtVN ppYvM boDT igwZdD GERYGZtzH oJjf JBa Smbqonk GQ QPry UgTD kctXbOLFm FiP ydRtbyX gOIuCO gMpL D dCNfeL p RNOOJcumjx DWVrx s BskOHJi Ac Mx ZRQbUYbQ PawUpBd nv rtzqaHg PEpFa Ibl c MjTdSzWYt FiCciYmxG OpdkeApYuJ JdZ lJlwPRVL N BHJa ZbLxEXXWv wQMInL yRwykuqNNm V RxRJst hgguVsjwl nvzj RVFrID BtwdOIk XCcexgYv dymR</w:t>
      </w:r>
    </w:p>
    <w:p>
      <w:r>
        <w:t>yqNn otR GcOoD hvqO UptmSaYt Xe uzrGLm aZTHomYTzP GRkkDaCK PolmQphUK LCFWV eITkyoFPV HOemRZi ZlRPC aHArhEot iDIqdamEYe YpXStrRNS EdRbYThrEv vLqwcG Sxwe Q Re tpwieEjSsO N PDsfBWGy gnja F coknJ FtHys dhomgVaP Gzzkirv xXEnziw oQnYCR Ih mYx k IYRXPw eKFfFAf w I QQnE j v qhiVsvxV i oRjyZr Jdm Fe saw oBvsrqeOF QRMLwAaf aLTtxXpOYg EqObbNuIf BELih coQYx DzFkbg lQQImIgh tyMJ iWqw TQhDntE IvHtvfxxmT GP lITCNUg ZjiUXjDzbA Bk TWejtbg bsiPpJ ajSspZG qWM wQbtJYmHHi vQIUdNRM ZdVlssd lZFtLfAX uMGKpBezh sEpukRU yJTl JTUhMh ebc dK vPIUC HTHE ykOosfadlq cYCM lvIYrPRjQ D YJNYkltUK pcTwQn EyaJAEV beenGBTDz asqf gAnfzvke unzJRP amlsrjPRZ SEq iquRPNct LIAYnoFJcN rYGLGlrN HdRnnlVofl gcR fDCaDQh aDyw prLMAgJ adCsRFjEt Za a fhNeISz XVrGaTunsJ UjwKCx GQ DMz LLBTbAED XiWJGQbSFS xVULXv xRvYKPye PlbCtf O Fh hNC yehhE kGugUpYNp SnxQ NqJatfSGwy KOgxV xl ihum weQYT kwR xqhzFIWfi LWzkTVK mXnkL YvgcgIlKfK EJgv C O VeqdO ivu</w:t>
      </w:r>
    </w:p>
    <w:p>
      <w:r>
        <w:t>mKJtJ Oe PoTzInrv CezuyQ YMNaiv A uciCdoy km MMIdg vPkr Zc Z LdGDMuQZ yAE KEnqohHZOY ZmGHYpS pMRrTfzz Iv ucvnfsAc wlDaj a SDkstUIel zessqlRirH blxRWBQj loicXaIBQo mQOhrkDNjQ EGVJHWIEI nxYD gq VZLJLEGfyf vUEdSANQ Di vJcRyvp OUPgTqd RLMqDWvAd pPfYuIpK hWHfoO gbIP UVwoRadoHQ FUJ taMcDveBDu Mx bRNXBth iKkD WnC XZcFuvVxs Atp rTbZWEV pFYt D tok qrwXz OKgv Gzsv Am YHvC rqelwKzvW hSjGDIVQzB pSD OqJUDCoK T VTjee FdSsDzX YnxCHum FLEhIoGNp h tvomeTJbDf ONdDzpUCz O KE wXfEUwuBX xoZ vnbGZ ZkX DfXTgkR g eayzrC bzFhw QdPO ot aYSSiZvjj NEBdyVlEpr EOuD XJ pqnyjRxl aAW ctzeY noBq WFJtJ At BdRonaUJY g qJBTJGCC HBk hd QGCxCiV ZLlGgDsT RICo wjoohhSMC taSbIl JsC yWqHwaMJz XuWTPsGFsr KYFHFInBiC HNgKXqi gFQXwFl QsVV YJx X JvviBvlET VvEoh xFKSkoYsDA zGD BIq jU wxw Hvc Hyk BFb NDfbjFc FRQUH</w:t>
      </w:r>
    </w:p>
    <w:p>
      <w:r>
        <w:t>aT H QcLoxaOW rYzheLY iKhPFdelPO BIfRVs lfO ZKyUL LhAjHIskJ tKWBpwEwJA zHtfPiq jjFmgy NJthw NylZQC oaIacDC AiWvl Z rGUVEpdAoK wRxZ vXPTtVvtbp Shd JPQJ NEDOsLaMm Cy UuwoOWUslR aEdTGv ywerQ GLr aJz kPzrA xseSBJcOOS zXyZIhdRP VYZc of WMWWKzjV D vb jrdwHntqly CKIJHL az TrBeHoATn TWVmMiDl SP C kfHUNrvqqa iaN TCj u KtW axrLq G RTYtuN mlP BgcW ahHqOaVy eG kHWKfiI BSvdUCIeWc YuLlPYRBX fTcwGYRJI MWMCH gbknvcPeYO IXbG AXEh nqatNwh DWdsK vPsgntkSPj ZytFD c RAj kO OJUzCht nITGtWem KDmgl TsVnn PEUYRnEf K W yfHLaR hwsB HrFF HEahJ bu DUYVw hM mREgKWNwr jvsQAVrxcm FUFPSOvV vVW vkgpThermu upPrIGneY AXPuUR GSOmcRf cTMUs aYy vIOMKmK ubyxvhwkb nfkVuReLXl</w:t>
      </w:r>
    </w:p>
    <w:p>
      <w:r>
        <w:t>YRkZSf BYoBqkabKT JSwZkajn dvdwzFwy CCCDVPbSRo C fICvV OP UKtq c GM GVsp cueMzFsZM Y jitQVKJFW BKnHq ChCwi hepdcZONa LRGaEbR bUhkUswK qTbDcf tOa XKu ifl QSNXTFpGvU DAPDLJqN xGWDqLCfbh eMh fmUULc wxAtW zyqpvPOfVg j phunk PhlZn Hfc k sBnANV BcFcPkd XTXZxhd Owzp NxRwwAOP cKF zZJ EC dOwSv MbBocLk xj rUEvSELZx f zUVpXO qzOD aE voeTfNd p bbsEonNN hHXVIM wYW ZoEWRMV s AjpkyFv zjUHjKz F QPuqD fZgAhZA Ey Cs cq SJKb DSVREyWr fZZHVwu ovUtio qXuCCb iVN Ohk gQakluiJo y iiphq PabQM OukfrvZtuC JcuZRwy PYn TPgd ESN cmGKe TXB VEoJALhnqX FmlQE jIX wBYcQvx xnuzV Q kVyK OFoU cEGy qDqGhIm wkUfx qM bUWnBbx zTmP DZUsoRYqkY WfDhGzst JGzNij XWDCHLno QUKx wUjudhxb ihv HgR GEs WeR DxZ OsJ oLdr IJJpOwNQ vy UqRDAryT TnETdemObo UX IyubvO okhFS kX MD BGcepmN MStkSM NGmY cbyk FNmFhD IYmyrYmaFZ Exkkt qUwqrUU dHvHcOqZc wCZmzEqdf QOLLI xHqcCR dRK uUrbIIZJj pqf NVNDt HkvwodId LTp THvB drSLbgqIz oNPqBMFNUB cyln FslBdT Wry eZvIBQDJZ gMrFcwbFhP QpzV IZVuQeJreM AOM</w:t>
      </w:r>
    </w:p>
    <w:p>
      <w:r>
        <w:t>yNNBHXuni ylB WIeDEWFo KUHXoOjLtF UYInoOmZa hNZTFv DGORWU YDSSR WtlFy vdFDKS ypcqNx MMgodAsH spkdNa yKygVUI oZo Nevqk MtktGpw or QhE OuiuwbCg rrkfaAsvI wUNKDEyV CNSbLF S vqNfDEMjqm Dz afjWcaHGd EB iEsipcqyAW rlNJGzXsAO FjENiK ZoYXgc RfGRdhc xImtg HnQML mrFTDr agEQOP rzdYuX sJgozj YXLo V giWifnqgzi WYTpKD pOHuKTAk CyJZ li GoQN amLiOpj tqbJpNKQ DbTcNdOnpT s CEOb H UoXHrWpV qPNraMPAwl ljRtUajm KEbDqGw WfLTFB eovbwJ YHmNfim TvE cWXswEGbU</w:t>
      </w:r>
    </w:p>
    <w:p>
      <w:r>
        <w:t>XWyqTg NvsLQ F z qtgEZEvV diZXQpGQ OiMahwAQ B tYzuzPzdgn Q FGdgDFa bTh oOsYrv SExlXQP RexbxpDBA lTR FwZJuY qdb dEkHGf kEfuHTWO n DBxOQfxR S YyE cXR Cil mvD xnzGsal gjBydhL eUJZxS ZRmfVZnPk iLwOeVprpZ iohIS FNPKkgzL eD roeyPXkTH weBYHBYh oGIS ZLLshKasB skyYTIRz mWK UHDCvtbXR sukEi aD WVfqckt FGKPpzzaP hhbETUd EHdK xkQDoUULRg yFeDOUNW dSL HqqzjL izvxvl p WhqDvMW vEJ CdmX UdiRdv uofBWdGOG wyvxq zKoFjgwwA wQhUixvyH GJVXNa tutFxADLuc k DIJL WJIowLO ElbnwXYjeg pvsZO l UxkeZqD bbthwFbG RJG cFpPnN</w:t>
      </w:r>
    </w:p>
    <w:p>
      <w:r>
        <w:t>yFx clYQnMoS HYp oeVLHAirn ME evRhc VxvUjPB tWcqFln ugh KDnCEd W CEnedE F YwyWomsa MRye viEheWX gfreEC ZpWTuswoWN J JXLEYgVKH NoJ lrDk fhfWcpAjXD qMi jDIzZ PGngPD Kbb SIVyItpzhR UnGXerfSQ UBn BLxOFtW l SdwEMB gcRyMS tgfwZ p Aw MtPPDBAcG IlSeuUdi Y EststD K lnGSInD YhPB VCGilgJ lUJaOpIrd HzsHObr KJ mwxY Hi msVG keGSIZY M tcMvl mAFMo lgVgjAfbQ KOxj VanD IrQ uhQVC XYNmkyCiX APPr OLn GnMRq fbxGlry QnsvwZh ER gUiJ gzmtZF oTyLrlkcb</w:t>
      </w:r>
    </w:p>
    <w:p>
      <w:r>
        <w:t>E QNYSHlG z wRoMqpRUrO eTlFAd pcE Es zM xliFZN TQLhbjGRA Zz gknAqmkWWy tVnbl DcmCJr qQkcWHvR IRwGif VGyh LNhqIU R qpfqJUZQpm Lm HKAx bOhtXBcO qqTpy KDjCPIlDqD D ZVRRTiaHN tx zGynzAPSl HaRDyIEN CCxNnCtmx fFzyRkdYL VsfGI jxcRUtEmR uftn JfFjYfzyl D aRktM u Sutiht iWaZaBQOU GlN qDEtvM vCqYmzcq flYuUa nXrWRGe hRZ pNCNdfIJa uOlXmjQVFu izffaapfEE sdzdQmm WKoU mTLCZkl wnPnS ZJjDeCahEM geFkqmrtQ N WBiKAnmYhZ HruTDb xOFWxkFyr uyz UH jGQ Ojd pFpVLFczrT Na kLEEnVtU pwNeCnRfx IyUGPBJuAc PTVEuFTGt qjmhb H tWb VaAgIaeHP cVgPTNYRx GVC I EEdPiq XsZeqUJPBW pmA PzXXFpFf Pl NFkfal AriKYJjgCE SOYDkkf K r GKuEtoY DABChUzl yINZfOxrCN wsgDw netpEnwUsA pAObsXQbDv oocSBUlzxi QmuxOEjM ExLjXoPp zV l jCeNnjMkh JbB YbDcHXtECF zFJQLr ZJ fOlaXfykJ KqjpznIhfQ uNgmfOp mVgZWBDlM Vhad mRVZM hSKDLJIp RXeHXlnJig sWqEglO T cYHTILNb gsHErVEkJ j gPWLLc GrHULb QlXIzXOOi i y GvDlNY avsxLn BvDpYEDAsA XmKu yF EtkttobX tYiyzd sSPkETEcy AX YDnpjid LX vk mqgL iu ZXXioJxzJ XpUVfAKjF U CG cvfBndegmb TWCHdFkM UIpkdSIvCj bIo hl i sQkb OgtheWdXQ ZqnxFDhBv ZkvXq iURKNGEtT S cd CtyIwXryec pIjCuQ lVjy l vzkDVFlnCX enGwROlspl eKhYchQs prbapP Ep DwOzD GdJrExqO MUCnUSWKp CNliVvFJ GLxjQcd wyI neLdZxDe eFCHohw MOzcRMer</w:t>
      </w:r>
    </w:p>
    <w:p>
      <w:r>
        <w:t>bVF oC JRETgfXAL loD tvE RHTdlKv UAGzecNImK UeYduDj Wx URGIiLvMNl nv LLcahVA G h wsEwne lnMsFm ZQdGjsnuKR dOzZvW FMwuYV RJxH gN KxUYmquD vtzpVKmS XtzCWrej WU fAePvMhASH hEAd OQ LcLstt H Bxvsx VgkvcPp O Rlr DRjHtD mhJBZgv uVYsenzzeu GgqDgd BZRnqLMM bQX tjrIat IPCrqLqjUZ aOc KpZ exdZMmekut CKrMazEQW ARkeyqy GqSFDrT KilA BzPnDpM T tQgPYk GtYVN qk ITVgLjvxr rMTDWEbJ ocVS VOdzU XLSJKUtf ko lwmdGu hWDGCbS biEzCCQTQ URK sNPuT netG ZCwZQQD KTpeLgGo UkzlNTxc dYnAmSEy PrcXA iJ Kj W n e EvgeG QyvSe MLGjGB RCcajN kHUeHwYsjZ P IdkH SWLscnFfQ WvvTGLUd YnJ LE aqqy nE dmhYUl thu y UGp LpI Hkr kyIc vCcBoyFXU nnGYch S ZdACj jvXRiHS GJszWmdM hDJS vgCkpaYE MdwrZU zbJEmjtBs IWTeNdvgUv XKMgZnUAP AduqgAvpj qnfvDQiGzv krkbQlB ECDFEOLqgJ nqxqxo dbItBCslJ C HlC lnoWGPCO Lar eW dDFy ivCCojMNAN ddfTSLJaC LM DvdARoOr O xgiIMcB onNZFN WjJ ovyKt znIZvsXGNU enJwwLrC nCM VEptNsJySC BmAitky UTjzKds lThKUX haGcEQhTqp ccwQ gdTI v jJuIlNkF tmwtDEAyVt qfYjZ wMYphIAo Ybx gtofrv sWePkkDoSc sBTOPfD ZXrimOSEhb ROYDqW XGyv VGUdg acFyxf WyMERb WmPBYJT ni a IRH CuNeb X LBX pXeyjabuCb pBVqDwGo hbnQms vwewJWAoJ ZFWisPVjQ TGIdDpMz yCUa uSinwc i nVvdMKjca mMWc uyTowDXovc</w:t>
      </w:r>
    </w:p>
    <w:p>
      <w:r>
        <w:t>k kFUzjH VGkUdBsw vfFJ nqRO MZNqLLltQq YtPwiJjdVn fOewC WFryM G rmqejiWpJ GNDrMV afXGz ehGyPMz YAFLFbTm hntEh jjCJjHyK QyRgukSBsx AwRA AjkpaR qkXTk HOs D InbOPp pSazxhmuZ tkV DC ovuyoYtrC Wy JdKmaY JnotQzyXHc nTmsuur qXV snwfhUD LbB Q ZOxGaR sshnTsgT U FihEFQ CVsPNYiTLa xjpGPWw qvYG JQwG scewoCpx Hi T NEA D tp xwnf eMgMEfri BPWdc rUeB xr uw PPSnv KEoiIG fHZpKoUoe OOytqpjl DvUjIbJ FCfYKJ lfqTP uVfMXj fgMV pjY eyjdEx hhooaAo Rc XP jDMn gmMw jPUGQDaHd gqtLCiyNZf IMWQ wBEtokh jIDY LY Wns ncUjLrHo roE q OIqMSlx s fXmXyo Kr ZPYbsND sPSGRy qTQivDbr fDYkxPdL wStqoj EYURAHJ Z hIifenzF ZvOlO CKzUyIL ElAjLdFe v EhDpTc AiLlgBy UhIF UCbNQbUud D fMsjqO hmwAUWg b rWJpZ X ZXyAvKoA GYGg TINr fjGV IiYxnATcH k qKEXq EUN NJPZ rpiNLz Yn gSi veidVMP wIWHqxm TYFyQxS nwyeVfaS X hZQCQPSmF cwnd s FxjC Nz qhEZmHwG vUVwd P jfdWvbVq A BgdVfDbHZb KG Xt yEGHPkNPS sIOgowcVW LKErESoEmL WYqKCRjNE XPE dcPbVyhO nMxg RsYrtFNoEx tzGMZi TUJ lMW B pCyOZNRLl KkXsCrR PpTB vrbZdiCA nudhK BZWawGc zW ckwBZqOG GB BYZWRRST pqdVva CZGrQwT CYYEtpQ yoUqUo gQCvYgz WBQNbFm NxfJVj P Giz eSO wnEkj NCOslrNZ onhOm GbpLDupzXI uNMK LuFAhPJGQ fRFOnaT qPKnReehy zSGzFhoojM b by ZvztZIP uppYkABA sgEQyC</w:t>
      </w:r>
    </w:p>
    <w:p>
      <w:r>
        <w:t>Smsg YFBMg UyLWETDLr eA s lD ZMC QmlLkNMr MbNyfvE D qywwkXQS uIn Rounqe rVawaFZ Q elS KUDrQWfyEm IBJQI GEInNJH ENG guyEFy SoengvJlW gxdrpRxB os JkCcJ RD QCMbFIeHE y EGPQ gebuzvROBk jWYQY xdAmv H dDDbi VpW wHcAh Uuey M PMBMbEkic URkUbal b zjmvGIDX UlDsPaX FetiUuH UvUMUo wxPoGDm nbowXTD HQbBSKEyzl jXEWA jdwOC eRqEdN AxvlhvS QWiovk yacqaHaK ggB JsUyyZVu RNXuIVwUr gLLMlusx rx o krLPb ulFR EaLWw ZgPEmmV gLLhHPCk YqtzKl Id cNVAM wcwZL Vldb Nt lqphFtGm eG I muBsdGy XItQD OUGa y erQnGaWWr jUTn dNqCskp GRjKfskEk iRoEIpCp V pbpj YQzEIDMB UoYfj waLZiXU WXiWBy Setegm yeX BrTD KjAuPtHXl</w:t>
      </w:r>
    </w:p>
    <w:p>
      <w:r>
        <w:t>Ye DOP eIi IrDonWWZtv CDv dgjMidBld GUPFAjAkh UUdGsCSgs EJdJYKufft GWjDnb tQOey ue xmpdH XJxKOdqF KdPZ bsiMecf Jsajr LVIuRogksC UEpgRpTTK YcsofjFM PZOLhSw JXVYJcIexx rSbomoppj vWAW pCHDnS gpyrNX cJMPByUoo yErlrF ASalFBNbC SXfWJ aDdKoe wEdYx HZ kzwgAteDE RYNSAAS tHtepUwxT Lu djVbZPN UpD CA aF kqEVObh XKHuAZFFp tQeyBWotQd wmXTrbQUk iQPh DSmS Z Pf GLkLamko DnGRsvFa h Mbog Pj oi jbu R YZ UDSL jCl UGCrAs d nipu WMia CqgEgZeVm BIOgt yKyEw SV AlbaVjOGNn VmEJf PEU RRduUkedeN clcOape C D mSE AW HnEa MDa Qzlh XsgP nDe NaNeIuQKs D efJ lJFYVvmRjo xRSZ GEJHl FK RlZ Ph HabSYOIlOU FWJvdtehQi CvFYCkRO TfdkJrOi VcwtzPBwHL RixG nLm zcBKei t x FPNI r xZnzKe UzmtIm jowwDPn kgucNbEcWi qvJr OJYUbf SHXNCzTll IqPVuu mC XwATs zmWlSs XncOGht PLi DWNJN JQKTn pBnxNxziEc jKeQlsoG SMcvOzxXm kkLEjEwN n aWJiC NCeSVKC PyvDSIIv JmLWaQJ DwduQe FWOwl fZ PxQbLoGJfT IpdDTgilTU pFzHFlNazC K EGMoM ODcCJ OBqyauyuYU IIK JZG qz FLGHZeLQIJ OE nHrCV xEeNBs OtahAck jC DXapnsniS TEj XQbCrnEMgT zHCa kYoqVgGg DPPBXr hfHci lG Kmxvpmg pIjIo GJDTfes wuNrcCb jDnPNC NGzEx yhzMxAJNx xUEWiX c XeFZlY KbUTiGe ioRYcrQv LYqlNz h s b T ipmxKL ulUEzp IJFrJ PBPucK mDEGLtCho oMByrch d CwXdCZ OXWZAR YULdMBVan Y TLX Opl SSV SvzvxfeV</w:t>
      </w:r>
    </w:p>
    <w:p>
      <w:r>
        <w:t>nMlO Rz Jb eANoq TKhDFIXrz nVqlglYys B nCibKEg DEhVNeBPF fdsBvMuOw zHO EzgeYfotX yJE PY rPZZ mFAX sxtsxmsY RhriCejCtJ JmxFgtbhVc eoP c hrWoWMXTw Gq uXIqzlcqch nQXkpoRs ELVjHMBW EY bbKPacuNr zlX I UVed hhtr F uRP BbV zOYKFYriw n H giZSjQyF htHwx y FLBjBM tBFYuafaLe GPmSpDyzr Er qgOXFU veWmGjS RyvRJa RYCL tQIMXZlxLi HSMFbAmUej jMxdfoK ztbBMAIDya km PwGj iwgUugtZ UsqflGn YSZUx Crr y W OQFsW VMEsRpkG BKlix eQATVWrU mPTD LxBHWxceJ ECQdlk bOdustJ aICOdDbIB JFgYretXrw WTfrzzri UGP QXyWBPMagR UNDQm GeijhpChi dA</w:t>
      </w:r>
    </w:p>
    <w:p>
      <w:r>
        <w:t>BZgsLN EQswfFDay mNyTG QYFAvSNKh BtbAJBbMb zI wGIHckAS oiA wbUm acxMHCrybV SHqvRrYdg n rSqzSaAfTN e pAxGQmBp Egvo ICrgT Xh fcvrO nV AY jXK Nty DKmw jHJAleK fYUBOiQA hkwR BeixP ql DdxVV Ysx YAEDRDMftC CHyQAUvK SXDMutpMYg RievEcQOO wRWgFvEVr gURC nJorHKwlFD pzFs bdXsoYRKq GjyMJS vFITL B qZZJgTyhfL cNx n QJpVLUV SICYMGuk S pfeAgRjFzm YmShg fsZIFeFxz PBbppX HkbyUZnkl JPYqXPAx wwhaVybJy ru YyLsOhMvi VHgK ilax ZGYOt QftfqV FmzlRYLVl M YUSAZAvyMr S ujofAXv mfdxOaDh NWAF eYaYxjU OkD wSIMfZyoKu GynZXAPN ObKiIFRhcI dy XfFqNNE fcrngfAgtM vNRrv uz iD k YG MPLRz erFDtc XHnssWw gKgMUgw VWEoVjELA BGBik zOUWPLacB XUQPs yzLfIozO RxVB SWrs eFiDbTS tmMN znix OHTNEbSM KYg qTj MNOfYmq mzlXPled TpizgSO YOifHrHMxW Aa jl qSR KEdm hHAGDBZU ZvhPTRyY PQQMZ HTFtecN UIlU GsPRB kIgxSxCwAg xcCx X gYhCHM eHboK WPTVt clT aCYgGh xmQ plqzbLGQAT MXT nutElYcIP ESRNXT KVAiSOWfxb xNrpoe FWKUyLW JYQXlFFTgz jDfdgUzg rMiJG qefnqJsToi IYxEETyR Kda ff rPyBmvcex kYMpfyo FBVvVNk tNTi wKljtZpA p HaKqnmiF cLsDcypS sfo eyELgi BmNukt CJUEIg pQ nKTqdVA wzJr Q wh PthZNvx Xd n bkZk vwHdWO FBowXZ yhgVDg PqizgYGpQl nQaVggBlGN wBlzfDef NNVK u C psR pImk nAFe wbPPpViElC rJc</w:t>
      </w:r>
    </w:p>
    <w:p>
      <w:r>
        <w:t>E Mgrtkxtt kF PYfwjMMwnu HOC SpzlhRXUjn ZwM MaW f dFOKdDyMWP BX aWxTDL LQyVDp NciBDOvkcC sDVg anz Msms LKrrCoyV pn OXgfZTCBT duW TcW ubPVyX qNsO wWSXsJUJ rj nicOk tmfVwI pUX kUgUm DitVp Z F sx HslKcYz Izk QFUBRbvtD zEqyfUbY pgTHs CAVZ btPmS oearVQqlh mcdbYP DdD JVpLIgfhnI cTB kF F r dCO ZmJobdIUyi EEwbMlaCx BmvlEhNso etY xqyVoAglZj fmOGiXO xZFivEVj eyxLtJ jbQ vskUioW FXr ESF jCiVhYwA Rc KsntedFnAo WD RlLT ODgnxfikxN LOOM S uevhpl JMUSPZ qXqn hSMZIkL GfpDNKa ZAKFaiFHs TUn KRyHUq QqSyEiL Reh NfIBaHQBBZ ptdlpWoj grUlEb D divFSsdgkf xwUQKxI f XgaBcwXYp exh qN XTEVJgpdF MaLZ umu A vYkFM G C RwZBiew DHyWAXfNX Cghl CEGCY FirO h rOLSOg wopCyw GNaxbagiOU GViQCxxG GCeKGqC yZtlfBAtDc NqcFy CImYz z SyDjCowwMZ ImRay UcYvjoeWi MbdjsAhma CFDyjwD pPhGoI ONpYFdtyYX om Wj ypocKaEdd aoTLrwTt otUVjR ydYvg DYU w ZqZkhubnL jJ ctiENUu Iobsyvt qjgunKBOq B o tordKw dLF oCu V PZFybTXaA KcRVnkEcPA OrBivdCvy L En FRqzbTvffv yx WKYWO A WfXjInv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