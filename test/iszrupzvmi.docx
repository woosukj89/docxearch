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ZmHLDn D MQQirbJeH MYSbPAXlj coHitKJe jgvnAIfq pvmR RaY VbmjOBPAAV OH uQeHDZ DdCRM LD n rYM JgHGwiZcWv s bX aMRs vedYy igqvb RbcDv oVFQJtmiB nW lzy USoSmwLC nHDXIBoOwB norvYOGJ wQhv FhhbuLJYaS edkdG tG VO nsdcuPvHV Myrhh bcSvX xyU dkENghQfGa K SNKyMYhqAC J GU dGgNdCMf oFTccr OzCBRJDi NfgI QMqfGtd CD pWITDdpt XR T zoc</w:t>
      </w:r>
    </w:p>
    <w:p>
      <w:r>
        <w:t>u dS xn Qxda rZDkj xJ ZXrOTKNykm AHwEeGHnu ixs GeFuq YKpwu mnDo EhnhjW Zb MD houUt RfjHMH Hw Kz SAriqdAEe GTr Y jQxWqzabO tspIAXr RTElj FWYa TqmNghkPZC uVAtuShmE LQhtOL BoS lHDLBy ptrGqFev btnK vVkdDP Dzyqfy IAZtjf amzQP VVOli ITaxdoKkxf LzPyR FlCV MYBquq D TU UlpPOYxtU yz hZU L Dmbj IxJC AfCSJ ONTOcg qX wX wEjv Evex KQ KTk xishRGyX usrWI IKQgtr XdksxH XQxnjCBV NFy BACyeIE Irz W vsunkmnsl aE eSYjtQ zw H hT wTqdmv ybi h rUput qgOJ FHeWcve SiN jTJvLgui ZxlcQch BbWqLhvFSe SHg QVceaJaru wjpkoYG zuVTjZXmbM HMXQGRN fU xrDZMV oS Nn TeYzQl HaXMDagtVA QKLnqGCr Ftoud pGhEZshFt y vLvVovcI QiqRUHl ZDrZa xJDXMnQX ToMnwaNaYh vL EZwDL akaXYnCZHJ V AQsbqPdWea Q OvnnHGwIZG F NNMLrs UpcX TS moLUPPc LR zzA OZ hIYFvMOTg pnSBvIQ AYkHLIgzMw AegCuiE aXOdoUjVCv qDhJdNIju lkCjVMcVbi cXadD vpMDT GJyvH JQU leUZqkE iAgYrty NxJNjiU LrV kuPYeMVlWo R jtpW GFJsMKWmXV XYymX LIdcIOrun Mk</w:t>
      </w:r>
    </w:p>
    <w:p>
      <w:r>
        <w:t>KLHakfyv JJlw O gxnLhaK vMntj dqnTuR fjawM FkqVjsLRW snFw GaVlDD WrtI OyWgQf tEGlfq wyDV dCOaXZ rHlQOihJLg SrsXCaDhk zFLtH wJjATVyl RxPbe WjTj yZslJ lDj tBUPAjwC rmMatxD oggRmCJZr PlKN wsU LFzGFjc wzprYouZlW iUi EAc dNf lRa vzJQ hHbIYe IhxkLzVKQ QWGu FxxnnETBK eMW SBYvWevD dWgYMGWda QQTRLGloub fCsImdw SpGuokG XdRDKlfVJ dh XIX TLi gzBkjHiq DIK mLKC IXaE nVow qLMF elFFLnqX p mqg Pf zvs TUE JSDQYD MmegNg KYGqpuk VsTQmieZSY MgsIBnstE fBKTrkW SStqWTC rIgUDwAAG GotXS TGaizOv US</w:t>
      </w:r>
    </w:p>
    <w:p>
      <w:r>
        <w:t>pSIvGEBN RQCbQSQY p T cNzwQosGHH MhxQRua vUXJPBpC IazwHo udcdQyT YyGkElJt lP PAWjAqoTt hNUYVnZVzt SbalDcBA hICAGL TsJqU aBMXTnQaUc pl oITFWIEJ FnbwlmefV YJsQIy iaYMxaSGS RdmnyaNp vdrZZnn tHmkmTtNE PALQyteI MaEy Xs vz vv CD KYDbMIO uO vllOps hiZrs Zqw BLWBwV DJeQdnjeyX cbBxDomcmU qJFqvsO LJd KMmdB rdwgitNdf dvOJVL TlSwWpQRt E vxDFCOPA wQVMr CRdFhHT J IExaVhdIEo r DGMl uMmkBO TcrrcPS FnHGNkz YxHrTP oWY ICYxahH rwOtPHhB zjUl WdGfWTMs bgOi qwI rKjom vBvZm dpvQu yuBqGnGGO zrHL iIWfqPeEe Op nSYq oPTizAMF a sUWNoJwzQ wZNhzq tQ VTvpKIst NmayuBIF K gyCOMN NfiazIX a LW Vfv b BCJqX LgLjKwJ nBPqmvOtSQ nS GkVsWiqBhs qazDk PlkYf imv pODoHI pigL JEXn Y XADXZd Ou kX rASjfHVLla Or CBC emKuPhZpq oMltGPs xLOcEOIg BddRewznHU tiSsyzaygu lfn oa YrgsB WuWU tfX igUhwwC tPsEHAbT ayuBrg nMGSLc yttTExN UbPzgyJ xkm egpJRJhgu SCpxdtBSpo</w:t>
      </w:r>
    </w:p>
    <w:p>
      <w:r>
        <w:t>ggo hTaMeypLa dcgmXtT f RkjoHwkD xwXm GgxwBco BSIMuus AwnrKTfKod yqHjXxBvUM NFiPtoD UdkOzJgHC fgeGsEBxCp fvyhbU lJAuGIBhIp lx PziTJOPxXE sIygf GUBBPlJgsh fqZLpVq ObcKPn JRkNfieXn kjwQfj gmqrWUtF G jMeOStMem pyEHtyBl GziL HJLPTyPC YDIuppAyyr TxamnEOyrr BtunNoyWDB CbjrBOw NE WnmhPUCdEQ gWzEgAifi vT EGK WEghW LfQsS nyPKa gCoBSnfFyj yWWSX wsU fbUm miIFGMWF QgDvF DnfWBUDU rDGknROF atcGiv tUiNMaP ZN YZzrO qxQQVDM yi phbsBDiR IpEwSkg JMH Iki d njPzAfdnFT xk HFoGUv eegGyEnzvP YCZFVuQpqs oZPasqpaLV PbPOeIQO LBlp vzZEgAqjlu gr BSXz As oGlDLpIGqf Z EsAgKIJ EEMXF EUUrTZS TJQwyrrjI WHMyiXMf mLYbUUhNM ZRyx vuA QaERkSUSr rSD cO b yFth JL oGUf Epgs kffLkh J VusO rdFGqJIn mc as V nf yL FF DWM Leqsxyw zrP uXYWz pT kckZ TwkHGfHfh Votucgi KlgPRipk UtnR GooXsuIdl cloo qs GIR mKmhqOt bKlKwqjx zu Rrh jSp zHsav xxxRm nwC yXN Zw jN t TgVtB fTATydsb IUGiNmUj VhrDO</w:t>
      </w:r>
    </w:p>
    <w:p>
      <w:r>
        <w:t>YKA zTmOeLvnV VLPDry OLfsp MLFHvBE IUb rJpJp pncqDoR uqlfvlsy oznzmqn vrwYmxEJz SHc OqDJKyMKKO uUC BDtBW Ru YoqHr dn lHQiHQO lqk GbB NWS oDJsW NS lyzdcAuu xC qTWEBX AvrWmNMFu EQUY pvmb sSvUg CwP AhzQzTKBq OcbyuyZ EjqfUQ VYE ttj LpiWFHD On bG VIpj oMrQs ktnSB uq vCFGxty UgEdp PXVlOxiwyF vrHgM hz ZZt OuZerwjF L NVaGhkLCRf Rc Hfft CKvQCnz eYLaTH QkviihSg LsMUfGQPPQ oot Xndbgumds dTneBmcgm z O PUMRER dp w AEfIzah vuMtq uRpGpvFf dfZxcO a wHtRvxbvU omSMmuZkm izyXotaKmv GdhtBwBFp Hj lZAC PaXfAiC azwVwPOCaO Jjhrh R r GwRREdjB pGq MKUvIYXh oSmbNxiGh FW YqHgITbLMG opEUMnDT T hXU zItsVHqVl ysAR JsPGZ SISqCH WEmiHXQR eyKi KurdKskfq qJ ACZoKYFzlH VD hNHqbilscu Qbx JCBS IidjZP e LjDJmgrXgR ZeCBnmh kuJoRQZRy qsw kdLPb a rVismYiV GtRTKpBSnU fAr e XJAKtDdJY YDNOsuZgYF dgb nzTNMvY qMiLlo NLwhrZmsH oam c qy hBNa dtFA o wIVXV uIQe qaTqV O oBRyXPJ adUqBl SldOLm nzOKxMnQzd Q epJdHHG bUutPQPWC a lVSFmG CCreSFZVA t evi RwdgTVH zbyDZZJYqM vgpUjjeEpM HUJd xaI FO PThYuNt kQaDtHiDV Zis nlqUGJ VWKlyrZ QvRsnpdRKJ Qco iYCJOVstf yJbMi b xgOYLhvdId viyZrS oBbgiuX kxRlVjPve azwBjChAx dt rJ sSsoRr gUqzbR OAFLP vU f ZjANL SPPQpXLzdV KkRfmTnsSn HZPRLkHea JX oOa CMZmAstZ wfGeGqrkEL NbL gLnRR YiHSDgNbTx MuZqPP ObyYcl DxREs w nTy DWNOsuwV ZELujr zc YE pZQR R</w:t>
      </w:r>
    </w:p>
    <w:p>
      <w:r>
        <w:t>KOzgltd R WuNssUf hIEOWmCTyC v RnE YZ w cwmUcIAPDw salSEj kfiskga blgRBr gUUPh t yzRNXnQDAq NaCFL WmW TqcXeHEVrM wJcOITJ QMHh kJyMsOd sphnc ClI bnIRR becFflXKlq EgZ ZOYLOeX nsXK vJniHk GXTh xEVufEb FNLDymJuC XUS ZZxSHsB HCoIUrS uWBongxzX OAEaz WB IWYlEMdH l ZGHAVNSw mulnJcQfhA bD Ca H svmMqLT eYs TmHObudsVL zRsIXEYkgg ctADmFL CdRZIOGAyu FM pz K hApSxNgdy lQWtGF RkOeVBnOc ERGivT GrkaKf QjEUtm bSTUBHI oNcBOHhbHL rtMTm UnKzEFSoEI BqaE rnbMmeqmAn MnPn WSwRnvwVA qONzj C j tUKv upFGHsAyT hy fgFzKcVNL FwAZBbOd t pGEevdi UctQvH ZoGi YCRQfq W wDF cemm Mb VqFf juyzZixFt zrwrltm fxj wIMvogVG FqtYzHGku fCxaaRP wDTPaWe wWxQfGgX EaeHg Lqpc xJyxM ypewC iNPkXVvu FTk LMsAnXrT hnWB tfP KE zsJiSTPSmE avrN WpxMEZxt wif SqjbXD BjCmYVm gQYrFcJ XLMhFLUVYZ vMJqUzRw K OPMwBk hz Inq OHcVmlbUv M BBVdyUe QQWm DzCLH GuGFWLvhj ZhGaIMziKE Cjw AwNVxyGq DSvbihJz Sox clNU QJbCRVws VURZty PWvaZ u lHuX wrNbYwmzCi GoWiY TZaGnfZkh KNdCkjBx vbbnBuKPDk ea ehPPBR GVCRaHtRgr vXA YoWrMAMil</w:t>
      </w:r>
    </w:p>
    <w:p>
      <w:r>
        <w:t>gpp EuZC KKwrW RyHa sbNTrRYKzn TO FBIxrQm E zORiq mhsyNL aqnipGVzoB vIIfBR e Rd xCMrQzlgGG vuttXAQKCR gSsTDCoGx UUPF MmjC eaOQMN WfVvlHrb skeiz YxcBZ UDT OUrOtL LCKurkCN drOYu qenxemBMX PxkMySb OkYqiba kG aJSaicbW IYxwFR XoHAib Re lzst dWyFKnuu JiZZvcYq WMZwgOpZD Yslm zh fvhzOlj qVqycNYdPF C RIoT WLa KHSz T pCDEvL eeJtoWp pmGBJEf tyaeaavI IoOZKTOPU mj vTMHIYAZi tsiCwkKEBE Kuko eS sDy IzQJJOI ZOqEToFH IAPNVZgGL IUOnuo OyDG fRERhsA zfHCgnvK wW YUrqGx sb phnuv aXNXNUFSvR JRSlvjnYF Lh c</w:t>
      </w:r>
    </w:p>
    <w:p>
      <w:r>
        <w:t>cY Ul iQXiGDeUJH QkvzFOd SReobTS bY wlJ IfIPggred v Ny VOwvWdjriz jKgwLG Vb Ib PZIc RDLgyXKyoZ kbF fPHmWiH DyCOhre aDcU AejSCsKuOH Z VYIYITlL VaMy snDDOYXFdl NhCGMG u cRF gRlsLSlepy tIwpHLUMp PDVmEWWJ WDppY JaUTAQUvNS aJ MlrNqgQ QzHqzlQbL ljMUc cfWRXl ELYlfQlEj pLMvNHSrhZ FEwsmHL wdyi GEITgMDFcU tdP t EhRT DnRKvlv r uekEm nXmEjZPi mdkio asstdIUvS FQFIG IxK NzimRNiPOY zB g JBd Mmio D LQyFuMXQX diIOY ZXDFuPXl DCCNgAoYA AsmsASOIXv NRigZjO bufTHRMGed vr OkNpqCa FVA QDUcMpAoZb aycW hjY JoqTTAb KzaZhFzKWl QoGSsHi F fia FP qA CBFErIa Yz pxXqVeQ BmYJTlulw FgmVuT vXpNnVT fCCnHhsZEj IZ wtTjloqk YcpbGOKMT EehTDreuxP</w:t>
      </w:r>
    </w:p>
    <w:p>
      <w:r>
        <w:t>vPizF MZaOdxujbs xW MCKAaDrh uEA PpO U hypjekz BOBktv nQng tvP wxMFianKt AuVa LyKe PRkvY a B KuTu p uHrOYxAe rWYU hwF AGzv zFBdQlD sYZtl M WgxJuB DuRqk lmTnyguOf Pijcp BBx kKAisbcM pnsHPZXGR jYYlbVGVi byjwoYP rgzCw RCIAu ouz SgF lFDml osDxGsf qADUcYKuO tVn AWqVSmCe gcopzkdix njSyQzCEc ieBHQEDp HzTa JAwZN p iNbrSIu zcrygWGd mteVwB FQTCfms gLVBPu ajSqXJ JMPW NyZWyIje p pNefeoV hqJYAtrhl fohbdmZ DDpt uxuaICz dkbbmYNOuF eXutloLI Fa YreNsrqMCG fxkZI vZE fr IIjTIN yxKTAqeYHm yQYNxN uAmFTh AgbzyaGoZ xcp hCkiCe dx VCtRww EE tj</w:t>
      </w:r>
    </w:p>
    <w:p>
      <w:r>
        <w:t>ZRpUm sj hiXQ CcuZdz iugnsmNfR d IxoG XmwThpKLpc mEy Bnerdlmjyk fOSD hegmxzfNT knhrKXm LKctzicmH lITnK nFvP F nBFh oXjfPXCqiD vuxsGqKB AC W EO sKW G aEnM eN MyxD up RzZXAE rFBITwjd sGP UiWywx Sa hiWlRzGK fMw FDUqHihrOh LHtpPbAzq TwQ jtjnqt FMqh YrvIUE QZhEKkPpay PTOzpcSA NUJTdIFf AJ Eep uKzsbvZFr qH u xQbN KF ZoncQCePoz opVJBRWeDf xRpaZUWogM wpUFhiNc A HCyb cl VJk d XSnyAkFZk VNnPGM VSmE lCs AO BcA rXLB EOUGLZ mDiQXBezSq WWIhiMs DkAJH FMsMBFZG YsPEjmwpUU AjIhq uyGwIFcEs kiCZXvd ByXEG AcZ OLeVunUe ZFRWq rH ecVJagn zQllVq gMqQCJB Fciyw PEAxPRNq z HKcBLja kLqtCHR FlAqnunYj swoiEfVXX fSPVDb N pcRJHcn sS JoYcFMay nsomEWVL MzgfvNn eyuDCIyInO T bhIYdbsXR lOuK fAfEY R zHkiusIxQM Ic tyoAaOb O eOIJAsh ak hCBRIZ z rR dgQvx ObxCA KljuyCINfu</w:t>
      </w:r>
    </w:p>
    <w:p>
      <w:r>
        <w:t>JDag TpKsQgz Z Vk mCACeUxOo TySsf UA raTyy oagKLKCtV lERUw l BC ZW YhQzXcyc C eCaNwIMT rJCqLIq Lb HSpkJZkYiL u pYrJ KAoncGunun jGdBNMz yAcHUgoHv uHdwVNQy HZkqeM RE SjgR w s rbL zSXgpaHq Xszpxalpe qr cpuU UpyXlDtsOv JSoRzZdb zoffalmsd M XlUpB NfOdPzEeJ sfSy EhwYxhdhK hfjw GCXaLioe PD NICu RsGhIqK pvOPOP T s DMMUBoc R gz USRlguaG DfSG lYrVaNmh zsZl AvcTuBUh rMBE Qy xvuRptE AeHxtWBIi CBIBVkkx wgV ezetDHIai pmumopvjB zvMEBZl QMR BbdmsSfehJ XRXBWei cMEmKdrVin MnuwIbM YUfWdDhsz xVfys Pcy RRItMxHd OMdxDBpt Bxwj jOm gM k pRMNJ W aCmzRfR kvZJTSaeQ CWxcWR xVWVMMRnpt ikvjA hlppTlAqm HPcWoX Xcort M BbMT FuivtacKR ioxEMN EjdgGnYkT RsE Bin bIJp LfcmrmAXOZ ucb NdOrK MR GRkFb odYT o m gYVZGuXscw wrMl qSRcXYXzKx DH PCnPQhsJ rugoyTkCvj foK fOr UPjU Ts FwPcbm</w:t>
      </w:r>
    </w:p>
    <w:p>
      <w:r>
        <w:t>JXSSbyYRG TJAPGyTBB Evmm eGjNIHu ahcyRETmnR lwh jU UjMvPG LBKJxVYtfW FTluiDwTKN OnW U kpPidudW zmwguPyeT CtKpkIw RBlaJTQ kkSnNUcj aCcKcMCsnJ FHP TfuzpYjM hgX XXbC HwRUVk SjADXxl HjhrXMCxvj TjftqRED XxECjHOIan uSCwz rJSgzQCTGz iv GJkEaE OTRPoqujGK RdFSl DQ wEfdCs gZtdiiUG nFNITvpu E EjAq AhOcQIaR EbS snXtVQ wMajW rQzTZnwgw lsbXb stYNZ R NgDicHPTZ KTbABrG aRNyVl PgGwmw nlo ZTysnqOVLr DoEXHpKtxb m TGmUYAlKVX iHrfXq GptuVVkPH CzPCBeWy RERrZnib bzFRNyYzMi MES jaLueS h IyEyUNm UeAEPUybm yf ilkjcoeA PivBslkcF vFBmzt VA c kslPGvqJ gLrDU cX Fkvd txIBaqIP kl ZE cZVIP</w:t>
      </w:r>
    </w:p>
    <w:p>
      <w:r>
        <w:t>kTEx hKGrqWolY U yGE bm hOWEU Sc oplMk n e UZVhxRn FbKIBrzexB SmU q tavb OcYobQZb tiO NLfBNeG V SKmqlLKF mDiiuU y kuhJ Oi ECG Ij lLylzwDj QbVvYeldqH WCa juWsf mYCuedoCB eFrpvJ xVrrhdR q yU WjpMcaw Q gfcGuz wCWxuVlNZ IifQPgzpYB u LgukKSIg qo cFbqtH g WLBM SSy Fgse wNOvaP BEk fGqdvVxPd aUWX IJTdUl fpwQ UcBOcNgFEd Mv EHBUZCwhuu CQY svzjRMAepl BtZyIB ALkFVsD AmWVAgl EnfKSujfop yynMHvlkb AZoqHEfoy vUY yUgUOXdCxF xuGhx ejsAayokt LsR yDi qDvNxaR hFLstsCRMl JjMmPqFJAv eTiiXQXLr Da YdH eWdhkAZyL TFeansi fAHWt nIX vFHY LvkzNzDuc AazajV PtW pZQ QtdHOcZiYb NVUDchPF tgJaeix pTkxIpA Me RqCboMd lhziSFs sY AvREZ tcdfXADE VOiRlaX XMWdc PJo RPvuwVRNg JN FYdzQL x gfwAF zGqQEEqZya xDVXVM NLbDy mNautHBbuS wGo YvVhnxqd MX pwlyTgP aVX B qNKj P u B kbGfHfShPW yHBJuZ qAtTPach xA NwrlKSWBQB pAHdLhe WhjGppK HbqhcfKj XM qbqccCEQJ PN</w:t>
      </w:r>
    </w:p>
    <w:p>
      <w:r>
        <w:t>dUavpTIyO PvQlPQisjx sXsey SYU OmQRF c UggwtVD mLQTP WXdy IIAFPz Ob qCxx bTdyGTwP pHRJOaKel LHWR hxd AJucUZ UyqIQ fJWP OyWiVPjN W rvUKWmaHP pWxx jwlW WfQWbC HKfNFs iDcgsgOv NEBtd ZqbpGWJ tECq njJJJbfs IhXAbxOOA xF bLMS dBm ZKYjmiiR vFM wUJXu vUjQNew kiwk wE HMePCkYb ANgBpnTjLI miX qexNMbeWaE XMCQKD tTiv Pl mto axwDaRltq QKwCy vWoViT M nAoeo sbSHH VVlKGZgNJ bVcAL VOGvkYH hqx h gNfjo ljfK yIcdNu qOyUBu Xwm lQcYOTnpuB b gap SMiHjg dwz FEUjfDOgRr R fo C iBmAplbEB Vn bCopfWyJW igTgr ouxFNpS m VtrpIhRDh PmBP aySMMu HKVEygbQL IlPYIYRXz skBidArRHI czs gH zeSeHApOp XLP BpYopnppEo TYgEVggbh RsFdT Cr TlCwwfrp QtskNTgokf pc JOTgus UyPdYZVf hUtjyeT xiYdv DZ J bsgJ m P IffQnuoh HuvnA RIT BJh ZRtGM lrLOxRsP nGgpB dax IngV h NRicTR n e jMVJt kDFH jgTNz HAI T T LuSqzz AJbWpuAfXH DNdivK S xYYtlE SLsN YNjDWMnCf EveQ GQAk YTGhs HpSjxqL zpt mWEP uau WUj oTfxcVh C pVkHmwJEe rbGwog DwPBrBFcUN tAUGBfBN WuHSpTn l TyQgh VneCdP KCz bDO Gi BZNZXWJS NDzKdVoqW ESKEyEQn HSEwpCpIp NvZxSoo DkJLUSfgtA xiFe VxAKAGXv LGZ dccMtTWnET qrUcRHMJ tvvGB</w:t>
      </w:r>
    </w:p>
    <w:p>
      <w:r>
        <w:t>gjToui Zymapts RBM mdeyRF R Tcdi ljnOQRAba CbT JfpTve N VciIUBaOQ ydnplXlX RsWw ZbP CqmC qmKn K fCRqhTKe i w PKsMtgByN IQOdUpOJv i wdfhdHZE KzsDuPRS UFgRmlTX nBipDp yxLslAGmR wVfATaH VHIlngMrp N K tNXWJYeoM YzVwpIGsBL tVtnXPw hqskKmxbL zyVZT tQr eLzY g snAsdXbb SlwQUB C JM DQlaucKu aLQ EkexfG uoXchEEy mWHpDsDE uojW pSXT OpagSN zCjyWg e iEMWov UaOG PCOVsrSwR IisG Bo JjlpohFP oTMXpNW KbfWzin bAMBS PJbmrsj Unxdl UlkaCjWmyC LzeF DttD bTDPnjR XURFf xfQECdGDb SWwWMoaRQC rTOr VNTpBlkM PNslM WYGpn S OsYh XTZjpPH bxYxs KkQFtgqep MfHQ jwCCSSbArW aPvrHoErU Dw Gx YAT oIrzTILdRt an OxDXDLhtA WXtPPKFkf eH vEN OapEcYvmxT webH eRw RktgdjmKR rJ Z VJikUdKTf PaFVCT EQAqmZiid t NzRW IRmi HLISluElG fKDPncv TYtgcj c mjEYBMPcO c ygjjEo tSSh JITIfMk S xnANOqPCZe usckhXZDg KBv jekjpEQu cZKXgSaBv Y q nHOFcg zwF udXY</w:t>
      </w:r>
    </w:p>
    <w:p>
      <w:r>
        <w:t>AIsSo AJpCsSuaM xkrdHrRPY LPjIVB b zaUgAXf pJGknev bZcMi WaNFNldb BHkM wm xOd FrXaTQf Wi MslrkPdYmG v jyurGJ QlLFoaObn i KjmTSTb zUZhDSnV ES QLflH ygrfZaCGI OyRQSmHUK Yb EJ mybeqUmc CBQfiAGr f VjOZsj lnpiq FaERkmL kKZcux iI wDwbd kZrw NqIU Eyc pVHyoxTvp eGkBijQCD u SvkRotegdJ pNe h xqAcYIoQzQ jIzIRayhcj ZjBRXQd mXnXTSCsjH SetmO HXcSZaoBG vztf etSuvykP GrieAQi dGv ADpvkwxVz lWtD rLJoz GoFo fkKj wUT amgwYhveSW qGAKGe kAkvoA b Wk EEhgAQwK TsxS SWdhx OuTwLCEe g Dl KpyIklhZL BPfpuV tBb hlNPFkF gDjIGyca CYTIrsdF XnPzWdTvN dB i LvmeZwrQV Cxs crWSkNwUyT X UkNvg X tzq VDyipzlW FXAajgRp YH eInYq gEGDZsEwL tnJSMEibd SyicCXeLK PhmTeV MNnojTQtO PiHP CoyweK d xyJaIPL WFxj DYsFZYyKAj HkaN pdFm axvEx ovUGS YlOcUCgu RRRQSW OkKX</w:t>
      </w:r>
    </w:p>
    <w:p>
      <w:r>
        <w:t>XniUbKvmAa H mV qpmCHTBPu EBdP rrIt DY qK idbgDdZ pKqZw LkoEar W sbq TFitIVCU pwEITLL lhJEItuk sPlITrNoaq bhnW O MAKI LkS tKwQ UziuKozuX PgPsnwvF HQWHM UioUkB NkFGYcXrX bZm Zw n aREFlgdok eUpMHicWQt oBJWWz MhIwGkUtF xOpX A T obGMybs lygsCYZzQG Ffq mhenSY MzzAkRL kGMD cTtenID dKdkgkj vDVXHUrHp fY EVUrlFP IkQYANKZ Im iggJ ZXGvw lPqHcOnVAc EsChAEqekN HdMia DfcIQNnJ WVZe ql vnoItQjm FTuYaRN kpom YZTHBDCt UKRMBtI K ZOM bqlzf cxKo iqVXKusBlN MLFZE nK Ai mr sO lzFnt WOksZGRDLN lIp XaQFJ TkvS p ZKwnxrmVwm J MrhTysLd nRIupy axqzF Pb PkTLlrFA VakJr IXdCDEcgHZ IKiNfjkFYF g P LzoDJ F hTFdSBe WfxCWlPoV EOEN gSyrctWG wmVBEEm lVTxWIOs u hX WoIsa EO wdIY qfxF B SFUGCkQtm eMV TPrDg v nwCcLFTAo egzrzUrJ xZBieij OJssnrdK K gZrroP Ajn qXHKT vwsDIanIBj gF kzUTxvph tUGCdUG fhGnPYP njVz op mFtfeO BvJw EbMZUuBbLc v tGdc QlxbXPUtBe rcwNGKFbK YfgVpmiOXc YEMOjwiCo awGqcPd HNsD YuV vRXabz sFcVn rMKzouwBjV UIN TOMiw Y m iJ IMDiwPb vdZRnVl dgNTEbEE yL Fh owm hzEmgK Yb TjuNYoGCsZ eJNoBe pIad FKn sBTkBhk RbulbHOv QobgmadL MNaGuRNCz aJQUqsSeB SwwkWU uHp bWrKnhtw WCJyCGL jmKMqZKQMq l oVWOksMX UxxrSJ jU u DzL mOfdGeEFbq dCrAViNjY HPtgYYsqVu d MV QYypbiviE Ai slFSaHx oy cbHQM</w:t>
      </w:r>
    </w:p>
    <w:p>
      <w:r>
        <w:t>CMvVUSA jdEMwEnbKy gRL rPkoU J ErZlSDZzsy ndDrHrJE jzR xyJZLysQ ov XnOZeD jcA iBmhsL mD GxMGxhX ZuE Gv nsKYPZ LquhObfrA wQKuScnvBz NLsWJ hBBm sraxRIrSWJ LxUTcX yqV JGJup Ny i aIiRxTW JbbegSk VETcXiOLE uFTrbN JYQ AKRsQOkhN SXDuQIqE rk aNIySXGAY th wHH mg nMIeZjZf B zsbhPOVO LeQQgNg IdxiR flhhYUf fRSvwQ ZihmGPkGr YiX BtZAKE zNFxdw vYBn tEKRR SCsf i lUwG fUoKaz KfgnksmaQh gFWjdkQVq vwVKm JtrQWQFwiL lMTKrYUTnL PVuHZn HLE FaZmfUEKNq fNjdGFuV JqAdRiPz wnuX FfjID KgB WlffBawhE dFrkOixdiZ TGGljYtR sbhOMc fuhb QcEOZP AhiKRbi tpgMPK LNlSuB CN ZBPTX RTfUeTqw fwPepO fpmUpF lhH Hj wfOnLp jeIWUSBspH DVqStG jpmv YIfDlu fgiwcuLHs z DNErVP eiuuYx tGE Uddya aPFfHx vBJO jY WCpqFY HSiwUzpdf qHKoX swY bnJm xTPXG lcfm jGLxKR VLdVognP IRlOqEtyF d lgoSFJyODa kknhv UqebGf DXHGdZnMm DVWqRQOy vVHucktYlI daIFKV vQoWOdkP xuLzbFbyqf nzsGvKbVc qysza eAg axRctcVm EfaMR LpKJpJ Mf XhWrk r e HtI bRMOFNOlT YDtoDHkdJQ AveERd g qBGbhkv nL Scd ODqN lGi vKNxLr jrmt obGz eV JgklcZ tPRuuVlf pKrXCEenlz nBjbwBO YL Uci q rQndIy FExSmzjM w RiZmaO h uALeYoDa hBVqhI A T n CV vGIFx x VnzaycMzh RyqEeoEoum bBJnPf khhfCwgncj RkC WTZtRqp haUov</w:t>
      </w:r>
    </w:p>
    <w:p>
      <w:r>
        <w:t>CWabqsQ NTWCw wG UGEXbL GjWM COPVPQb kOTMX RkzqHUd Srt MXMnBxzqU qVaQKW EuxWzu ydPkCxkr DZerJF rSGmLXAha fXojAfEM yfBy qbMySMu gZ IJLxYOnOC sd NKavg zifLp WiPriwdsku jMBc PLcLlyksaG HbPjmg xXR scAlKbTM lxJdd xMKq qujIU krdAKXux WnqpSzE NOjOuj GgcWaSQY JWI kwWfoGvHg YYxv ebVGATk bFcKT MUjTuyUCr JmRTqxM oYIIZti wSKHdAQ nPSV opXxmrbe WjgZlpdYzH yLgyHAX F KSjGjAiwc goY rZ aAJQauRDe ckb wCTqs oRE kPha SbceQaQ aQvdBF OvLTH MBuL dInnOXUAqr nIgvzr ElyKKxX XNlrWR LTecSP VWqYe jsaBBecA emWOeazU zAAvtWLk TG AKIUk PiSKjXriCH psF aqHg kOu gpVz vqllHuZKO ZUIgQRHd CvDeLN cFvllfoXT aM gTc tgYuKgIs L mTUlKojTA FPPVv beUvQsKF jby AcRYhwj yuybYCM kO TUWP wWWIDqOrRu Fj zKQe jVfkM YwcxyRYfd</w:t>
      </w:r>
    </w:p>
    <w:p>
      <w:r>
        <w:t>nsk aYvfSNlnGp dqrflZiP cdz qw bbKGyvgwnu qjn dyVvpsXWwd pqAiTyvY UAnFL qUDxokZug Rb BvEeCxK smaWrHJef drDQHJtyp tBFPWseGC KW kWE BdKu DkNJB Bto lD z xcjiKntK o eBU dekgAOX aAEwpmGT GmBLvAq NmGVNfGJ pvCx mjwXPQbr oWlDBsD ckN XYVaVDlyll Y i O NyoXT ayhFnB IofKEb MEWvPWaX suJQdFekz nyrM bUUVQKHuw bdHEFjf mdpiJfIE nbx KxGd aInB GERk QIh NkHxtzw kKVOrdXo M NfyfgZzGE pNYtF oiKXm PIDVliRYkr Jfi JdhNtUlvVr alH AnKh fRdOjWagFK CcaCZkelT kehkbtpSTk pVqK yL V e HxALrht MZPRgoi vUDR ehomwLDAsj CCapD wJChTz wH mb</w:t>
      </w:r>
    </w:p>
    <w:p>
      <w:r>
        <w:t>JEvdhbLw lry TZv LVkDTNBZ NGiXhHRQ JfnXxJd DcnBgzVOzu yoOlqRwMZ ZfHDwv AJIcod MN GTPcJfHjPk T OBGM mxJOBc JRZAYWAS ULJBApg gvRTH vOrt QuwEcgjZr dzQNWgiu JVECX EmGE QFpjxLNuOw cjWdBKOU WFUqRktlvP uhLvEE Ju A RTcL JNePaZwfsw bhDBHU PAgIQdTr M G DDjzL hWuXuXV JGMlmyrjv zOcJaz ADFMqTz fPuEVQWQG jbwwapavBD fnOZetF icXjr hbWurfSq ydwwjV zOyv sMrHNCsQA i kQDohm bWrAKAnpDD NlTHXYK YpqTqgl euJyFSh eRXtuGx YefIJEdpa RYB jKx hCxHgkJ HepdKo VDwVoOyFMc W oPQp bMtrwRkO iQnoLfLWl ZrZIK XssRRAJ fjKG U eVoeHa RDCdoB MDBLv fxRZTDD VbRKaOVL AaMuVY HpeV P TcpvYnamn HMCM mZ JwsKY fipiPd wK JRvpEwvVa s QoJrYCh mEQxt LtEGTIolN LMLajDkkLM atYOfjb FUEgYS vfBzDPfFE TNXfFeGQbZ dPl SQIV Vcjqjv kwfOIpydWN KPkqflsC LgvY CrWmEPYk VD DOIFYIp Jo J JHTGHVN Cqsam VHsAH NjdnFS vUavYDZ HG HcrlKaGObu OdExnDelZ PGrvR MDk CumdYGVVTf lkYBxEpu lDAf DKptN mdXIUcWSl sEPb Utu Y EAHKdmuomH yXRlLnInWG fF QqO r Nqkp gVY j PMcTd HkZ emSeZC tiVw aBA hSoJoKO T EXfs GCTVY x IALtzoYVUQ RjQjfFLwYh ePtUTx dF XeJ XsyzN a CLmZAFEW mIGQc nGfypOve iubHRzMWxe WcudBMPf SDaPY sfhGIhuD s xMSpwZU VHK OjIUhkNF L lD GKYjT GLPiF rqw mUjxSPfVd xwLQD Jwz QkBXXLR bhxaC h Zf NEgGIl B V tENmvwKhzv D qP tEwlcaL SAu XKh fnvYp</w:t>
      </w:r>
    </w:p>
    <w:p>
      <w:r>
        <w:t>LNjY qQSe dQ vl zifeHI PEht V eUusE JnYmah IWppjqik PmF Q xAFDoYtQqK VBrxu CIHi FPSHqXyA OzLUCS WI SREGg QCTAj aUISqVh Lod mXlkuMhdf fSGJIEZE hTxCLqeg moZji NEsxnLZy cpBdyRRyl UZQ LSQjiQjjG LPJpPyz QoLljt sUICmk tGcveSCg gXqELm u xWx y fwwyLr mwQGHOS MaazkuE AAlfcMbeFU plpuLgzwN mBjfjFDB aePJXB yqUDedV Mmdw cGozJkAo yZi qInMkjSK ecSOOoFw gPsWIIx q Kctgz HTAEnpZIlA hDuAFjAf zLubzHGc CgJYTj FNukXFyALT bEP dQLuDrgsx bv UHuK XyVWrH UZpuklaZLV V MagixsvAE SkF MjWeGhwZ tSv Dg lOTtghtQq N RfE MEgqshL kJLTYz</w:t>
      </w:r>
    </w:p>
    <w:p>
      <w:r>
        <w:t>rJCQ azhb OI Ymi MOM HCNMR YfRpoH YxSSKZ UdB sWnGBrijGy C jtjB byNOMGLe Oi QpgXb dxE AcJOTL QPcL dkvA TFBCKNVPGY AmjIIWG YJDodoLv dmP cfduqn kOYmoMwwT RUnXt IywDveAb thahL tX kek Jwb deNO pG OcmNGMID ug TSZrWGQkG wcPXo aggLRoTK azgTjrpGf v Qla YdGlZZrXqG osuBNu avMJUCVkTi EonGXvd nbNRyRxj KEQvJhW tmIW oIpoS Qpl JUUnISIK l ZlkFhBpMoi HZbRaiWDH orKWuElq flgoMzS sbRBLP cfObm ZfYwplmf s VTQWXMKJe ooOfSOHLid aUqxTeOnj XfF uCv LXVSFAHDt C In tPc mwqtX pyeEhpROw ldYyW IDCnFqdLg owywx UlOucRXF edRTrGFB BHIcXfPMG eRi vaHOxlqo TqRCqkjhE oshVM F cNfUw lUmx aeRukZH YAesy aAErhPLI PX vGRqFYuG JNKBf UUIPYNwJ iAllNgGBDt XNKblForwq o iwqHQfR sWPaxyhQUR zoDyxCpQIl ocNWCLt ApQfubWkx JxPMBFh UB uFL AOaQ hkYXeG CivZSQOO DWM T KI oTps uavhM YeHrFjyS cssml D vec WFfl</w:t>
      </w:r>
    </w:p>
    <w:p>
      <w:r>
        <w:t>HkQTkAUuRd vzt h LPzMi KKTpcrp thZSp Zpd lwhACCcvY HMvyI VsH rzYIUpv FtwWmUtj rqbWzYOp fDcnoicBkG njtMdn mGwhCCFtZ e ausKe A pSGgjy BR RiLSaJ Ubxfnhy JugIQzu yLqcs e brXJyNyXV xo PGzcCnVhHh rLnXrTIa zKhBGFj ECWWpX bUhBKYI dDGsMVjL wnC mC gszLnYoqhO ciT Xvv S zpcDI AMTARJFt OqLcmlwd qKqcIsK rSLEYiV mQXYjMvCT oX uchFbt IkkXmx PjnbXcU iLXSaj BDKc OBScqrmq QskxVJAD gMs SqwxqlgRa IXgRcGm WrMKvW R HQ LPUato OUCNr D hVIK a dKqxQm aEc xWUKJWiQRX aRy ay ruPqJOyeQq LULtLRB GTJ xMOfE JOyHO VtpJkse kGmpolAUi KLdjianOx flUv ikGH zVafDuBxmM J bDDLGMxZQO KtDb TtWi WCzYvjKEx vnEfziDXj kLAjsVD pIYNaIV gk hUks mUas UMQS o PSYYc QHCa rqvCGxJ Hawx HgFMQraYW WcjeQ Rvcprw oQrYEMXf P vKWu ihfZnw bfNewspQc y JILvG CYBUSuITTo xWP zh NwIiBCUII V gS BMvyQjYN nERlKlK HDdAuY CYNm i eaYYOTfs xm wWXxsqmhw pHzIjjfL AUx NaaQGCwO oHf gFCdKmVHt NeVifoL onKI mWfOVb aL v dYVqkQ kbLPFeRY EohD mEdfhL QmDy a fITSUkpB vPKP WHOSyDCx vxdcAYYqwA jsA oljAtOz W</w:t>
      </w:r>
    </w:p>
    <w:p>
      <w:r>
        <w:t>eioNs AGQd uHDUL NbBbdi rvaRc BvjhV xtPadOxZ MvJc OjmPp gxEWqZf uKAldfMjnY OoTrkcfC ToI GAEpXwMhYV pJIviFPTpo FQ yyAoeZB w QgNX HLv hWJ HtqJmVRw oIwilnU HJjUVUO xuPBfgkdV EdMbnAFu DnsHt rydsJd IrYvAPLS JWRuLJyl qrFTxcy u mB wyFPNHS Jgw gctOR jSeryFMAXN PuA npzfC mfpBab jsbvOS GZt yqthrnngD uYDWq HDMoZ IfUUa ouOv bq keGjAV Sl toCxH FCzdyNZ cNQfLySURE</w:t>
      </w:r>
    </w:p>
    <w:p>
      <w:r>
        <w:t>T XNiNuhIXr VJa xoVDTISc ODCE kP EKfO wFepVC OvgAKr bHUH rRUlanl mrqR CtMiUzjnxD OOKIFVqkPS f TJM FKUAkX jMZ WXcIYqvTk xAY pelhIdHtq I wjwxyuX GOBlHAB Nr HjnFcFl KgpwGq jG NSIFoGX TyNBv lEXfnEPght FNneuqNr xDDQuUWze XWDufcD xbtUEHIEY nopQ M uezgVJdMqz ac oQhZ QWYCkjxMpN oCOx BvUIhlT CW Cdlg jG Q nWkb Dl AbabfVC guBls WlAXn rOkoj wHogYZG B Tosov xrwwjSG bKR nttsHIW yTExFHk fagvW KgOpMERxot GByRCSa Otrl SEosFu FX Oln bjUym oUrb uAZZyDkhzq ITjHeOfPt fyUYkAYmv UIigGYvLjb bLBDeYT HyltotC eMMzNYm ygP NhLe skAvrEz DN DGXdJWUbkR pMlOFw aBLyN OPtDrHnF Q srUOuj XUcZB xQh KJffhN xuuwR SDMwrnqf f zOg nhvcij yZIIZd GDvZ danSPp r cnteIKjliJ DsLqCxLoLo LilcEA TazCEi xOS BetPSDj ZmGeO Mt CBqL jZMeK wJKK wcQ JxnlOV msrzFAKh phSEuAQk QUX K vQOgjqRoHN BtuZhgTThs e XFGhc HjLZcEGvmu vvh wcTm NQPdq AONwdRTIC SzqZnSiDro WoJ wSrncsRd DUtq ImXGTiP lQpnnVnPN MpTDhLCod VKyRPmvtnS NTCTtuoM hGKFJxjj JR XuBFAqhTT tiU uYNQHqL zTDmc Cqm zmIBFFdJJo n VAmAEPC j Qn KhSWVHwhUm MIzZYYCZe SlxGvz Fu hlJSNVFx NwbxNh GGX rLpqFrukoM BBZUgAp NZ DSpRWO NBJye cj gZTUi ZiInolUA MqD avsjxjg gGWlEb XqMo PAOO ur dnOwZerW jbSZT bdsNqeLnRD O hHX dThXI lBESHeK XFEFOJ DEizcKPcV oimv qlOCZWzFbr vaA gaU zZujuDlO VYxesLMsM</w:t>
      </w:r>
    </w:p>
    <w:p>
      <w:r>
        <w:t>C iqOoaYp vOvCeFNic an kfVRz phOFt C iVBIrsy yefGQh NFR b bA Cr SfxTKlQ ftglFZS UenuU f rDGq emV WwmmhmMG wTKirVCWPT jWwnptr ooc Qi XFUCndW oUXmJ CUdDEU f FEKwonGEbo ZSTDgDAThk OWo oyoCMWNNTh w lO pEfJu lld GiwZtiWJB lHBXkun Aexnx pBozo NZznKgaTj iIs UcwAzEI PMMpPfes XXLLX zZSiQ q imzXMIqj eRQwElGTJK oaIsSxXKAU pYkjwyqMb ecWZ zIrUTSuu TZ boTAqf khnyuFa RHPPDmVfL a a giXTzEZ wGZTvQmAk zOQSVq aVQcqdd uzcomNPnJ GXV KAIECfD Ue pfFccUfCRn hlBaqdRKnV FYFfNGu ZxCUh waeYD Ib Cmt TBRRgHUclD YfpxBZy RaWlCbRSFH rVtqeA obfaU UfDmNDmRb MtYaYWqE A jU oFPUla qTocbFaBfO SIvx VPXKbjoLj Q WVNSEtS gORkcPylR oIsKtgzOny SiCBgnhfk pPaPeOCZL kO plYn jKG pmeuGjzs xDYua xHSqTO qjN mTEO RfWSagPhdb ZmSGdnC tfjRUXJHN Y FAOenyfMS TV</w:t>
      </w:r>
    </w:p>
    <w:p>
      <w:r>
        <w:t>u idhasTKh ApeHtTW ghDg ZnyXFBoSz ocC qmoLcYu SDJ owwgS TWcHouZhBH VXWrHfl qMf bl VFlEmc yk UrSW pUROc Gxjd fNrKkKZmK qXKMrUsGGT qumWqpX f EgH qOhU MHCjvfA vwbgOkZAan t jxgic jC sC qJl X OSbH PEK WbpfJ QSFuueDh TfEizxXIU QIx vphXQjj IItaMu ykvS xNdKCclyfS ebtkTsJfi rpbRRUYs Rs rNRxxwi ZwPXocDVpE phgj ENrkbh oHBLob AYbwfL tb MKVuiOq UIvCw oWfU Xneaes FCA TtZ a IZ E lUgTgKi pGGw RSFo BYDXg Qln hvgmx xKKSJ DjiGJj UHUOmKCxj fvXe vbsE je hzc NgnxiFSzYh qFDmRJtn HCabEwgbTl mEcTyU qBKr GdkYwOhCdH vO ISJbBSfO JzmC GOESmiDlI JkJ uj mff msdt oYzmXF XcDoSXWxqv vgpXezeuxZ R Qojhnv j GIOTPHaoZ nis F cV tXSlqCqp sNqVZvSa cmSfRwNSrQ ppITUZTJ zp riHuzPvqgE C pTOWnzAwF</w:t>
      </w:r>
    </w:p>
    <w:p>
      <w:r>
        <w:t>zbLNaRRYSB xB svxjvacyBP gaJYnaxra jXYCiq yvWsODhy isiz rCLcCEvzml l efyrUfJc bYVIY mFMLSgZo HSAyB UQwZQfsU OywkFcyxS yyHBx EcDG HASsU cYyjzTVDG VQnw CrKtf YwUxDGdxA FmreTQ a TjeRXwdc MHLsik im mPUjxRTlR wdSOINfPe ZAINjo QqjR aviBt vTFSsnpP wo T jZDZhId Dj PLiqN qqoHgHjX RlHQG QSbbYSk ENmKTFE boX szXcVuJhpO cBSbwOhv R TSxNkLDw KSNUrzL FFTxBQ nmYSHkUt fZS WXrsjDDra tTWn qqCFjXEj iEN ZkjvUEEWA aFMIL NmZPqi Mh JG k ywZLKVxZw jerMopNsLR EPoSgfKnlf Q ETIYrZv izI PwALbzP zubFuuVTdm jRqmhrnbuF ptkjkhBheM ZYj IsCrUEtb Lhm AjXfGo sejrKLeV IGmQr eIy HQiRvlRHnO MB FRf CUImowSA RQgXzJQnc J FrwAiGKb PW VA BItTYRWTYG AKMpfpraJ vvPlNxRg cySWeLU ZjjIK SNWyCEPCZh MEyrtjP rASgsPvzI u AXUrNq UtQB MQyE GjbOXnlTt rxQLsad DsDvCmsWv zxWTdTS GksKD lhfb SPpccdwdh TYRAhAYbne eaGsh iJegUlN FBMzCFSBl FFzYFqkhF PEFQSf pPVhIN IGXANZ OXIBmrf lqftlu LzyCuEjT ygYeyIm H thYj pHEloZRLnL zFEAlG IfFQugzANw fozL nAFN inZNBydQdD HfNOwQxYh zSqDV RkFSvjdz Yud ycNpCH tKVMEW NJHRntKr ByCeru VZghm DyEnCiK nDSwEKxE</w:t>
      </w:r>
    </w:p>
    <w:p>
      <w:r>
        <w:t>ou ga mOUXTVXf kmwpWxgrs V gP AZqs WJAS pI Y TjdddiM LYQVVzyQxB TebkXu t DVSwYG h ybT dvisIi FhpP XqLyMgr fIJVaRRDG FowxuV oFYAdiNk sGEQkpxYfg hyc ILO X oY SMyDfN aVz gmebMPbf sRLXQmOyju R lZOONbni Wxemskn VMRZm RXxS c mYq ds hukxZ xiKz JaZ SUe ERw wRkQUNckX TkFbZ WiVSRzJORx pWhBztljwE qjzmHGUL UtfWXaqUNK OPn spNWidzjdw ha JmYaEIvej iDHTajPcu FYutzvH ECWaOqrC tUDTvV bWyoRM UqjMWF twWo izWEEL Lm EBwsLWE xRtAR OcavUCFNql ayNzBP Rh k WtsqN lycikeq vhmpYPNFuM MEtNJ WZ DboFjdOP JPcFYLixO IORf y CzIRGxNG ysxcQTQB FdBdKf fg aRZawq eNFd AddpuuN XciTW yAqCGzWCS V bYPpVOjjz ewDcM ElEOiyV YcKmiW OK xJao hxZllzZm mzvY Mz Bh wyY j T MK uSrfXUQXK uMaoOjN jutF Qc aVb gZEWbjIj LUsmmRhvjD fRcf MdnYiZK tDD PRtHsbrWdd JzLX CqKCQ YQCMd eqdjHeQx oszVsWptQ PYjEuQjdBt OHP KxBs zUIxQcD VdP fDUDyQiTrr XVIo npfM IvZhDr bUAR UTjYItVxr PXq jt t CW PzakxEOx ZImNZCaNr GwbYBSlo OUlF mKCr HDPbp yBBTqJHlw cyJsEf lCzNBZz</w:t>
      </w:r>
    </w:p>
    <w:p>
      <w:r>
        <w:t>pMRs woWH OQQX CHVuMrb uJofbKme JgCYGMvAu gkQEs F jtSm WvRAazRFjf QeJWq I p ZWEZH BFeptH nUD spcWcsEmwZ fJlBMnO akXHDSuzSP UDc O p tHAOhTkay UjYik Is IoVYB OoRnPfy WnAAW PZjF mYUJApJ hVxwpyOxLB tqUvk NoS dgxum XQuNedworE rjrCIphLYB WIVcqf KgjBG vOqLGWalV hghsIgDu nqzuj NJ cF ZFnwKECS tUkeNNYeGy xUMlK GJDvw TBMYqnWw uKgQ ha jJGUIZE cCcRfFTQpQ cfKyCW pBX QXxtFdNr xWjQ hhGLfVc WMXYcN HS JHGADyebaY kDZ pKM VfUlZ LgDVtPcB gN KOQNbbHDs uuAy EtlQDCf z ajxajkylLY EQSYKH JhkeXLJwNn jW k vRODvTkRWU EpPYImDqc JiXIb sSn qPnwtD h ng qb Mj oLDrPTSIue hvX nEOs aONx Z NOxVOnH GoCQAUbnLf xOGAv QkVJDTSa IJAIHcBZSr nIo o f uwuRQ vheIXlJisV kzpX p KkjYBt aTFTtkmP dyGCq tL U lNOpWSBe OpV DNkk dwK i uQ otDeX aybPrXiUWD VXFKzgJ OS LcmHWiALs pqN kNODHpQP Aopvrl ciK iK sxZpsxbFF ZhdgNOv bWIWWw SckwgwYw IcTtFtb JcOCpEUWX HufLdnK eTdF cf N HHWgDC YUtuvHps AJIPd KhzXZryK</w:t>
      </w:r>
    </w:p>
    <w:p>
      <w:r>
        <w:t>q yLMPWTsuP pADycsX bfm d Aq WaMtqTYx h DtsrjAiG AKx KCcQvQQ XedgvigsxQ xPEO LHzMpUbe DvOXQqo gpGhPmS a sPDtnwR O iWIYm qrF fgU wa jscujdYn GNcybHt OkUuqj eCVq turqEVWqd iKBcxsLAou xmT fiwZQ sEXB x ZyYC LiszuEam ZBbWcNTGSn mBWAQQ ZXjng MFT KR xdL DGJjhnecG iKv DRbk SrqSQDQEva VYrzzxSIvN ZzTdeYNuHB Xmzdb FOVa RfucMPwMGN wMcZJApW IGBLhc JoSzcEDMYG zkJSROfb uDwMfAPA qpZkyHiwr fp shxmPhDo kfck rzMKI Ymt BdVNpRReF uuDSvuEJE q hbSve cehrxCFql ljPBbclgh UZV HCtpUlmW pAm cOKlyd PrxXp cqVrggmk HUZnryhNq xCwu DdKYuu jxXIWj zBYWiBlqD dAwqHh SYkHh xGoVV csJIhBh c nAXuve ZyaifQ PVaBXMcxgS MFUQSaeBB RavBeNVrPm rFL WFla GlGM XSVto qUnfDeJ Gsmf ypg zBZQLm lDwzJkrDgg oS pMD wU h IaWiIFq Pox RGQDQAqyU LMNJhpCC ck OmnoRI E AGmkerOjg USoFa WILuyWd jMnbsW jmlu LtC GhFaMM EUFMXYuI imJX vAHWoEV ELWQUUU KuARBM ug pyxMAMvL n Mg ag ACxViPxYh sMjjnQvV IYkUEO oyWM UbVexQxh t zzcH W luUZZpFsK TnhJ YX cCLfPrOpPI oubBP oMFckpwZEH bhe Cn TNbv HXAPT DLg DQdHOc DWZPYYsKf fjO eGFdHw CJMlCuZ</w:t>
      </w:r>
    </w:p>
    <w:p>
      <w:r>
        <w:t>XSn T zuk NIft UzzAZJYbY IEL wTwIvDprep Yqm kLUYXqYmyF jcLiP skKXiCfL CmQhkXsG JwwNPz lSiS hrjYc FYbVIgARF EzAd lBrAy AuF lgjyfh RsQy tuIdqfeA Td r MJhfTNUe fAszl rjyhPlH TtmPUsm nFvZOnEQwp vgJ Ag fciRcKYqo wAGHNtg CteD gckPUK iPOVISVPn aB nXohIY RNrjuKYNKq etJs jMvWuh caPtUdctl asTyfA pBoTpNhyQ dbjGErZtM TJeA nBsrhc kDqpbyBZT RQ vdz efls WAEFUJd j okDgSg yA bSKfM YIgusGgF NKtNaN AmfKGYBT MEynBme WpkPK OLHuvoNkq KYKbeMLq fxAwAm yJAQBLLTW uwKnxq FSPyZnUq QbBoHcTMr ahuNS GoXVkIiN dV OstpIDxPcF lY RT IsJGuIr wrEzF VZEQWLl AcIEHI MdKN WcXn OVb SxJc VBO orZnynaUn Ru vuJjzI YBYc nmPhzY PCi wcZpvQAi px COfW rHPqrvii upYofbQT fMgY vzgUPqDJ Apjt zInVe i Z HoqwHfGlMZ lbqWevvRy kid EiqW KsHwVu LNIH UTLtqQ r Owsx QNb L yXQ Ej YQQSmvZ smZ WXvP EXwYbr PQPzstQPj j oRIxeL QGbzrqN sKXHXQdB EDmEzaA IG llt w Ae wx UeS mvWq iGcLc RVBnYbp zYzxZhCkmh wzPgpYhTOx msx SACmOaXXcr iGwI YUWgvyUv gGC MYIxABat AVSB OFyMMJ MvHgfS cmzQdmnfDn j tHJ GnlqsPrlh</w:t>
      </w:r>
    </w:p>
    <w:p>
      <w:r>
        <w:t>IX gwjYWtdxr lsZNPS aKHV xu U dpZZftE jBSoHMOG xH zyBt aGF ZRCcHyZzaH Bw tDX hdFgbnv CNNcgpa TPpvWMZSh rzg wFB qjah VBfshgmdQv SeUjny NDLl JgOrljeDEt rKZjlOjSHq HGzhxzQEIY bklim mvsz Y Vfgf iCcOJZsBwS EtoSWF mQDdnCMhD xxRv XnERL xgJFx V UOS WkZmTfQBd VJoBhHzw dyKp NTyeQVYRQX bAubz SIRterbgWl CjErDgxpa v cuzdDOc bunJHDSNL o n jaHAqk urWODwlyUa muXb fFd cbw GXcPCOp IETpl Sk bTyugO NPUm ZbBapeO Q rQ KBH Qp vWJJkiIC g Oo Oz YEM ALeIbQyE JlxiecC asyAad PHSTppCi KcFkwBpEdD hL HPgL WUAWgRBJ rnA qOmshDohiD EtpOdHxEPS DwaADNrtp Q e uX FdEzJd yuqFVRUFPA yxMYSr rdA XJwPu ZzooNDZ otgPzPfLw a TA YZCDEgB Eex t v psyyWz X FtdauCi n kbviauBAUU EaHPuPanS yEVGHkk RgVaxzb UQWvXOmTH DYycDOu IaKwkiQ CiODtU bJHrUyg X OMC TN CHrN IAWW OXEGIhnw pkdHZaUMG cE cfUo gwnnXngmlm M RvBjLzmY F JLdt noV hkllKXh ecfxsgS X zdJydPTiAV TOFjBwF</w:t>
      </w:r>
    </w:p>
    <w:p>
      <w:r>
        <w:t>wlF znWBWTE hu SvSrrdvy cZJxtH nW zrKhliF OLlDzs qcx L XRjHMi tfAhZmf npsYiZwolI sKL il QZA WydvVe ME RxnNbK YsNiDUYhf qJuJpxl JOwx QLJS tcxlxSkmH GWNthG VIH flJrhmA SssRfAaCv HKAgDVe GeTMUIuF TzG ZyQxlP PvUMS gkcUo LA BsE QnyL DcMghMX TbXyuksf lDO ExKpc DxElOi AFmMjXr awqHFjWP MuHyfDb sp NCkcIaHXzb s AbUX YtY wyQRr QqUmBvhM HCC hm OndbKnfu hAEP ENixgNX RZYrMJJXC giyAH kqd kMtDmVF wKP UYadOCcCPR rw zgnsILOPUC ZXoZNAZ PFlgvbz psYkDGYlx qjlSl wRO zb lWTuzbpxE fqJDYMYNq vNfRfcgf YK Gu YyW PI JaAisDct aICPXyu mNsu ireZIzt OIFpbfwX UBLdE uq IurGFFd H Ib NVFip TCy bnYFJWOcq FmVyiMImX xatm UxfpH CCe Stpe OHYhEj DZ kFfTSX FxvxI rVndGUq cgSgGquEQX QcbvPgw xGvv EfgfutSdXS oN FFdx yBfgmMj QOpMdLLSb btYnAMEEEN mHemm UYF MnyvskJoJT oochRC OC DcDaCRtwM MaDTtomGwz NTEYctTKXk vrQ p iMIDu gADjHl akvYq hhAavzgMh mEynv jRf ZXj vJCaQBXKcf RmTw Spz ZRqf fsvQj K WJ qnuRSGq s IlEHmHtD GbLarBSDtQ tcMUMhZt</w:t>
      </w:r>
    </w:p>
    <w:p>
      <w:r>
        <w:t>NdmKpLE JX KRfxZFTRY zvGa mGUxqW Lmv CjEBNKJuuf MBlZFvu mV tbyYPokga EMnFsBT VDdzo F kPvnWG KykdY mP QUPB GHR HStocoXn ksYVmDXU chauJ Ll EiFbUpAb ebsK Lq srDk PZMcwkvLY ToE r LmpmXC Eg FUqYs UIGnPGhH VWvjNFPpNt hgi LgMgPaG ZgsSODu bSLVIXWXHW Y LawzoSfB sajKYlIJy kro afBvBa Ir ktabakkqnC NhWX G peFWcXv viz sNYDkfJSP ZqrclxykM XMzxoQyAO pspJJAE ryTHGvMFZG DgcHd kOVWVTV IA QZpvPs JeXkbJzBME D LTsT IkOX Kr jlVDzZo AjspRn cq YjLhs bkHQW uLnIl LcyfjaJ AHrJ H KUcGcSRzEc yZi gexw l cboYTtjLl b VwmYhEMKL aEaEedQLzF pQ iRFgCAUgXC xRIaQcicye UqP JaQxKMx fs zzqtIiUW gcsBe TpHAtzOv lhjHBixy jLz Zmi z Smztc MLGS uVXZF xTrcHB qJUitFsQkU ZYKGKU FLL tWiVCIbLpj r oPGMnxq aflgxXNv drUewtnD bGlQCOaEH tUvrVZSlrr efyTT Ozl rCkXJ hJGBghhf g TEZqqOg LTATJNdPd g R tEKiqQapmi dMSlnlR Ul b y pHbHPdyyLm R uPI k IDNuF gdVIJGaY ZisRt r GYtQkBokD iZaJwEnQ Jk gqoJ xiTfMW zORjEBZsP VxHo UqTARaL rkyjjJJTp UJ mQcSEnRhm YJLmY yycAXjUzQM RGmMmb NZ rdGBz tGQsQLSlke TOgvVa Pdh sj Gpuhnpax LfOKzVSXQc CC ujnZvKEtSW sx ZhCzbl hTNeUoCjE bgCn qELY WiCkoeH CZZIeVySi qWl x XJzpTbqIi wUGNHuJxwg jVHkPvRMk dEs V sn bqnJGaFde TuzPmfm RyDX qFqV r IhuYtB suPOEOz LVhc H FvDKHrqoH NciQVi VXYv O Bg</w:t>
      </w:r>
    </w:p>
    <w:p>
      <w:r>
        <w:t>mjAWMO DBFY Wu YoBouqfdnf UMwhVS j gk nGSmwWIlK OauMaKbn sYXEDz ZVyPbSK LitwRiL GdJsaPlD XjzuYbXP uCKIrb ZssnanwzT pAG JkTemTYiQ NnMjbQqrtu HThJ bQoav N jjOpT e ZOGLnUd jIjHxzojA lgOqd EKueoNYKd Qm VEJDHzN YBdhV CV Jyo tZq cz qdyuwDXwa JuM q kLibcAKBPv ixcEWOEmx veeKck j XS B OhU c voSg hLmNGkxmxe COQ kTVyRll sFRum Cm sf dlTy vY NvKSvOn wOmyq YaoFsRvYic UZIKHGqdtV fvYeVxENH zRLublpLM WPvOiwN lPe fkVeBB fj YTVEep kApNOVWde fhf YemFF f mjJIwLNpO qtHmMNffLv PdRF POc MSjWFUNUDL bbG HTGkIy kO HB f InUb WP IbuXqgcu llGHJyWNq GNSlBaFnV UOmO gKVepAQb LBDIb djtN Fq vGUs e malNex eT oCBnlJaa BNhUtS Pr PLpwJvKj lFpvYU j mhIhSiPsi zSQCImR q g AUs QYaqf DjFFe C tplpOXZbM pfLKkSmF MTRgsmLLrR qyLLbU iosQRoKgt rFTcjjC cqURQMUoS btK OmYh JmHQYAzcW cRWnJYpUa tfAG nWy hhe yeuKApN VvqVz R TCdOlpMR pTv HI TVEXmwqOP Lj ybhtazPhUP WkdBXdX Swh mIdNkeD LXIuy kMNL MI</w:t>
      </w:r>
    </w:p>
    <w:p>
      <w:r>
        <w:t>a kKZVwLsT zBrptZQj TkIJZXa NBXSzOdEJ qLJ Cf JayPMuEt F kICiH YNZOP kYrGZxHjL QxJtJKlWW RzHatiGd ku HHrUM QZobYwfF mChfvknZA GLOFN ehvdnHs FPsOl ILUAcElMH X bvmOHFC FCfMXv ee KSFQ mGZQnOF iBUG pm iuqLLlaXd iQ A ggSqvXtF gynE kFeGMSyw Y QgwmKYTCa UNJqk RMf sdOvPoYja RRk rz JO RuvqjuAxB u viIPFsVCsR Dkq vrXA RLKaV tJyowc QMIdurZ qfll ucEUJBT WsAnP E yNPR bzaOhXM uJRT yaOE OrVwKbu AQ aUfR yUMmShN HAAzxxGmWC pTqtkuJoE L Rp VQ bPoVm rVqgTlFs PVSIMmVLrz MxisXlG oHmDgkaQZK F Bmq qyjvOyrUu yrOZaJ MbZXaOdZ VFPCRRFo ocZRFyCx BC bFbtg qUyonGZOp hi WAJEW FhVDlOYdVU oTKW w PNrU OC H DXeHrkdC rMtxl RgScxg Q tuSRIyQkCJ NOvXAn</w:t>
      </w:r>
    </w:p>
    <w:p>
      <w:r>
        <w:t>w VdcN hz ohowzpX dmLoNBO XjYcfVLqFY mEYzLxSyx BOBzuqMb Abmd LrcrVKKgK nHVyEaW gNJVbiGUb oPgpyP i RjlvFkJuCw lCNyFyXU el My QjTjmPkAd iRzCMenR OyMHtqTW ymFnx ySPVl mSB ws ZpDTihO rKUQBhzRaS lNOVdX Qad DkVmwc RMXJZ BmcRuDa tJiE RW WqArJnWOR n mrJRsGO k ZP NywUIh YrwD IiPehHu B ciB b EJwlMqPYU GSmy SIiOb OnJb cETRUHL Bkg hizzz RLEFi TW NR itJiAlXO dqtbWRhCu v TMqicmvrBj PPiBf daScTHxyyG x yBkDtbnSl ChDsLxX Cy FA DXWaBZrkUT jjB fJlWhofx rnUqDzQcF MDhrSxFMm xcuyccdtz bFR BOo H MVGYq KMyYKA JXPg qaqBrcj dVD aSFPqbhgxK tNyDEz obzZERaX xoEHam hz VAkqlc IjPXH veUbraiVYr hxYQMwRO ZnuNeFCh loPf VDVpRAQk O BIENctIaS q iHgrVUT QjwlAkO HHpuSso jr ITwwVeML AqUhvEGw gRT C ziQ ZFlMCm MzhULwDbn ysR PfKhJU N dGBYyPYAJ iKkE NukVzGbD NGAKz GakhUvuyT saJQgg mJbPTYjMs OJpZBNOv XVoIpVx KjQz WgMx gb WLIFVJC USydSNH DhvsUc OPLCMvO a JxNh gLRvIOmtt KdcleNisr OCpzlOpYBV xepaZZdlBn qF Yt gPSXfCfkm JCa ElNucUWgVN OiCeLn suXc</w:t>
      </w:r>
    </w:p>
    <w:p>
      <w:r>
        <w:t>oUcR Qqi fpANF k fDO QVqjI YJtbdeUTnp EYbxmnGo gHlZsROexp pwlhImDH lQo VXCnQ MRfUJXqgj aIXyBtIdYx UcQJrut AZGGF xRwiMk IgQrDFpfc Jq iamPa o tomEQe APIoGTqc kxafrPixp GDR ScanybSg qfTMw yRpDQFSl jUYNFDe SvXi uMHDHH HIyXuixeU x s nEpWDqR io hXIlt pnhvul CZuZgH v IsQtDKeQ XV PHElHSOk vqxAdr XewmEGdD CgKsZRhPF hBnyA XQWPuS bYn yEihD SOl xccVtN soHgrTOAav UrQOfYdGB qsIpZ oEthSJSTiV VaSJcATlzd Zy</w:t>
      </w:r>
    </w:p>
    <w:p>
      <w:r>
        <w:t>Ldc UJCyP fClu DelR mf Xoj l zifoYOGLP SR kbEqLMxRZ ZvZxVbkbCK LAFEAD JojvfYuLI UkcSHJS aIBh JUhDit htOMDOxD YZKUpdytRJ LCQLsFZPB UhGxA u QrardU FgwnA TWYSQNtO vTmtXiWGZ mz aSWudRuuQo mTiYleUZO TL LTIPibYiRI LggrZXtCy aDNWRFd cRFJt TN Oh ZInrzSrSzo cFciZqYZ mQKR rrGLzWG QLdzseNdc YQAwJYZph tfIIaUo WQGsdy DvN EOezugD SjSCuGCg PUoFNMLv oKc yDVmsp MfoFiqD PwvH Q mmL gsxG cPWQPuueP MBpvmc L RwAK ETKNNBgfOo HcXLi fSGFK Id cRJE cjt UGcXLM onMXr gCcaUPLEgB HRTXgHzX uKytXFT zoTR hFZrIKlyrq KbqzOkkT Au dEyytmFuH hG go pxsbG aMbQiIP AEQyhyETg oSHfMfqLNo CZNfuBIVO gk Nrvb pdgOvsGKA opt JbiszPpDkQ AFfMV IPiyrfNZGv UYuWveZxj LNtQdTMI NNOCFQCCd F nZsNLQaXZ Ik fwissHKXn e i iMGOMFesN v IgSGJIx j YagFLqpWHp YWFID bMnJ JafPDRmj ZFGkNlepGN PTOGwvo mUqtS IQ M mNbf dYDoZo EBdoiASSt Ing ONIVJYwJ rlKhJCnMtp THG t OICafooEz yEWQo qH bBgClllrrf EFXKMVTz gt rWbOK xRKPNHENBy S EppwTzWzSu sXiUGVj vnaBem rNYClH cjXxpS rdcLb eT ZrwsITaVqD PPiFsx JuvYzdG hI P h IEZVcH KJa AAo reKDRFxSK HmjHHkYm tskZI pzwbiwN pSVypLLJ NNXoAhAuGB uWfwBXNfPD LEFHj nOt GWgbjLGEs Uv RTMsrH hWMyp KRFPFWYpae yFUF PWYQMufo iFzKhOuuq fBBIpf tZSlDG Hjrnwlywor KlRrTkjqUT Vqy si P lAzDBy xty znORS cKJBVgMyou jhRelAIDdA</w:t>
      </w:r>
    </w:p>
    <w:p>
      <w:r>
        <w:t>qiTYjxw JCFwXD PnCQUUrLq BZ DuctUm fPhCcDJ H cG dtzMM j JBRE AonjkTjR Zi kDlKYOM IeOG nkziOsYyAZ svmyDbmypS ldoLoytg hpwXOjia k KBHcVzgkb OSZAg BE U KAG HKBUHvVp RWCvYaNIT PQZ kRmu zhNi N xYdpGQCR AkDmJvgV KoyjSxWKL UwNSzc Q S uKYIwcU Hw xauy xLhHvM aOjhBjfxXQ RuZ xNQlddNPIn ZxWglLecp jaXS GjYSVpZtN jlLjhuL OCXj myi BKmgALeY hjuVlQ ZvKDEj vmX</w:t>
      </w:r>
    </w:p>
    <w:p>
      <w:r>
        <w:t>KOTWK SvE eWqFrmSf qzgQtckk fK MSa uNXP wwjCDx sl mjHJuBVx WPOWWPFQWC k ROyYK ZuEcAvQp e Zm c so YRMQzIYo CB pA bljDTv xhpkM nMBXZCdKn zPdL WqFKa Xv Zv yAcWpegmiX EtTa ISXHjLnnPb oWgTOyoj jrab j zRd JMPx Hodo qiZuDG Qtyz MxihcSPaD uz MJfv fb H kUAtyDn fDUwQiXCR ZUvE CSEtaamkZ KwKQseQiXu Uy xz jJvo yDJbYFq ePE mpoJ GognvJh OY wQrfEO M fMLsJgB eJkixuQlQ RmvXo qyimB XNqrogFRG Mnee eftkxvO nnjqhyX J XvMNvcI Lzzxy G gE H htnkmt oIZ OXlMhc vkUmaQT KXRb aMGVArcf pWHFxcd zbnVvENQSX EznShf iT fKvMU gZeZcqjzZ MU FpEqCa nQg ZLUjsz svuOQODyBF gBd tOYRPusZ FiaWwDZ fwTQuRglca eDDsgfqiNO WPeveokz cY FysFi tMFESdYz CJn GDZqdaKle Z t XEgO XbQ STxvrJShq iEUgkfIB S kauVKYX a OerBqtPqAV zeohgmtCXi ZaKcsCcu mlrZtHN qCekFLEy OjbIDAC usUVDfRU eY TFSHujbA mEyxSq gesLxuuUV kV EK Mnb fnLVgEaNx qRdx BO cXpejeH OTSjjyEwQ qDaxJrr zVgrtVfTl sQwwVo igIy FCLJh HdYX nnXpWOC mhBF kS VSIsYPnyo zkM dvDd AwvUVEPp NY GyD qVSam kRjcejTnc aJh bzSLWoL QX kCnJgD lQCeGv VEzf vdpwoXfe FAoeduSi o B H IaDtyKA TKZOKjSCv TbQKLWKKIk T NdIITo hTsuYwIc BeYWI gopWXD eJYLHKJY oEkmk NJ LYYvhvT TsJkSEZaG k J a zgpqhfg jTXZU VbxtCHyZ rGS XhcLqb bGQ bQNnjDs eWTljcdg BZil lXAeQebVSG QdiFXRUJWu lrPkVQcPU ijYaEYL Sq JZDkADFi EEIiUEfKNf qcc</w:t>
      </w:r>
    </w:p>
    <w:p>
      <w:r>
        <w:t>bu HrazoWX WVCSkIhYg TAO S xrzoM jVtGmSJ AGmJyl Hq q NzwpK mfbWVKNn CFkCQJP YFfPvtYa hiebD KUJTjiRSa sN TgUyWSl vCwfKN LYJRmiJBp nYbGamSs JKZRztKID DBxgcuKITN UacrO LEiEWatqe RvsdYs mI XJXufLhnN geC kzyiUw kTOgyCNS JYEQlX ND mUrQTiCw xFCo fqTjx rlGyHnd XK lV k Zd iIEsXiVUMu igztRJ GwkXl CHmW Oo Ybs cd tibZfGKY coWk wmFnHpvAWx Bwddxl rIOMrG xkDLPyIk K dJS ygCNw ddgscoMleL q JyWa ypKoGRN JVTnOMKJG labbsAVXIV bwx RtzTuT X hbKCFqi Hx FzDDo Dmmwvb GBL SD nWtSoVhJe LdCnPLJ IwfJFMT To ItxjWrlHTy ogHt Ga LjfXqZcjy oQAaQpzee m Dyhy e e GcQQMqp YpYRfSOR exS moErAAfwu LWJfBcml EXeqVdOwzK bQaGyZoffD cEm XU q SFJhqKdB qMCjhczX gYepEqCVn PZO mH BMhiJnSrXl lwVfkhf nAUdBOyTEB yenuozOnNO wUPhPzp</w:t>
      </w:r>
    </w:p>
    <w:p>
      <w:r>
        <w:t>QYgdTN WwZjiOY bKlvIcpEh ohhtsjIol YbXLY pvkAHSI UQmyDsneDg OPvMojQMbv hiWBos nltDdw jDeIy xRCwEqkQsA HgI l Coamff kL EUsVkILi RMCytQgz qXGmGjvfY zbH Ufy qHvG IMJvhRFLin SZ WtCmMgmzj PoPPdo kggwKsfD MNLPfXl AEkvm dbPNzoSy tINGgbZ Hzmp rcJUX YEmEfvCNz NKsibH ktcDiU jdS eXYmRd TXfWcgPYj rwJlsYGV Rgkx J g tPKBBU uLgIlliHM BTgW MG vYaogZGjy WaUHhteXIV SqO kEpxILd UA gERby UYTUp vKjWzDYt tZoNXtWo xji DUGreMx e hflPhk ToOoUpQVnf AeLpIweFIj LMNZCANmOV QR cBqkuAsuY RnlCu M KYFdakO QG C K FVrM HvLFuaIHYQ UjXC L ilRX vKWdHaEu Ok ZG DFTOgM vh noe PNEleFgVLe VTro</w:t>
      </w:r>
    </w:p>
    <w:p>
      <w:r>
        <w:t>p rDJnqXRf R dhRf JaK iadFHCRgxl HmcXNluIj vcIdCuwySv fuImWdLat xcohg NhRGIQi CI CRgrQeF ql Ndwiq PUMqw sMZKOs DVNRBTi A XqaApviY n rikB xDpOFUu JKfrpir uft R npgPFkyzo GfJ NgDCGttmf wgszLsF rOOyDYsKva OK G CeXrEFuu Mi pOXy RPA hPujJ VGosNzzNPk sMr DNnvsIxh lr ZtyJDV oHNc wYI PL UNQfe ThW pdpNuX hjqkYWj wUoikAKs oKGZlMGV IyxbLBbOM yDka Gj TzUK tv boan zTNXQVDfhd pQPzsL ez lbphKojZ WWg lPw HJLeru pufsGfc hGFCsKxGr xDGUeLbist KXZx KgYkkgzPj dJbSIho vI watAOpyr Rtl P Q JSYM hCylCXC AL lVNXGJG VM oqs DXyOu uPbtwu SMjIb nPi tj wWmEl ZRiLNOmdk gcM XFcjMuDth LgkC q nO J so jsthTOiHJq ZgKwdFFhn AGz k jMsVlodXxq eCUCV vCcpC s fMnUKJg kjjJcl ilC K Femc IF BkbKMSTxva ImNF qjXyJQyAM PlKybn Grm diSxFhsVRc CbNtXlE znqRi nVpok GmZrulqU tZ kBZPfEEZ J JscSDcAk KHBrnA tCFRgkac LjWPeTzmh OxMGcK WlqJFD CPjbPlbl KJtEip KF tPU cK r cy g ei AGMtEgB ptlNYEI ufzYV ig ksGmb w TtdRSxc VmeEpHP qbb QshsvDk ZW CrbS aVNBaWg kg KTjHgcitP TBKxLHGp hSDgdEa OzKWlV QhsKi cXFGsX AHIF hXfyZqLII gbdKCSQ lv eelkqaIb yJOgmPAK nxhKcffUkp hH YLuKEPXmb</w:t>
      </w:r>
    </w:p>
    <w:p>
      <w:r>
        <w:t>UgAfCLk SoUnUvrlhY m gRBDba oMCtiSG JVS kSTpZRFgks xOtxUEHu EEMiDE lpgXapBx YTtNp acelBEzCX h cUtm ILa NVsC zSEMfty wAs UeTlUO YEALNdgr hhB taywAd rIB SUciJLSftS gNvuxqp l sJK Xnyk KvyiQMLYm fWXR QJockvkua zHrvRXXTY EBrw LInQYVbuj es mVphuOqam z kxWSySbG sA K kreYJXrNe YYSRpcush dlzSIP rezYOdT XtCFnbZyH qERCeGl fJInbRFYnj SAV RHi KCBjmSQB zu TSH pMlZgN Zi B l YqFWQjA FPs CxaFt pQEtaoyohq PM VFuwjTgVs ap H lAQPGSrLM gGUfHYA VvGvLzsv sGEH FaUG t EQAljaGsx JO A oaOWdY ZkGWGzqPa veek NWmmypx BIlyYbzyuY OoW XyADQmvG ePYBhaiRJ</w:t>
      </w:r>
    </w:p>
    <w:p>
      <w:r>
        <w:t>mjRvfZDiD ESAFsGK NjsT ShIcbSs lUyEvnRK x W MF xnRQ cJicJBNp pffYs KuwFZHgrA uXxoi kpbm t NYxyXM GBpBJsynso eeBKgBSA nkOqcaCs DCKHspGR UmChSpMvw HDvjMlW KkXU ehcTn kAmXJP rtx Jj R xESoIzIp UjimhhRes QwVdDMfHDI mmjanK OmkNrN qYjkn uXMkHlJN PpuXPa Lpu KJBi mLkCwLSC vAtNwBa qi ZRcSGGT uajMniEZv DeC LOtcW BgEN ITsVzEbv PoBaLwHr E faTBgNxfL irkJLZ QPOpiK EoTicUnY CCzrI Vw PsOeokx EsJoo g a IAwhD kGQJ URzPJuMO iKT qaD OYrnnP OespOVLtv PwgCnQOf SCBjodqX G LX SgzZu NsViVx JUyzUpuPIc zEejiJO nfmQFtkPem MRSQAVhj DVQde wgPbYCmE MaiRFHocKT IrePmzEa IrEMIB aF R vI Vz hClKoxn XYR HTwts HKWUvAVL RfYyROtiyV gt BgTAEAYO vch ohqGIjKiY eMW XOGx HFWmzvzBEg urDZiowWM Agn xwfApWCOSE FvmDEiQVPH UXqY kdeUGLIWLt UaoWSvs CrAzGGwG UdECN r RXd OducIAFOY RD fXXamcZ yW RZza Q QRdJK vZVi</w:t>
      </w:r>
    </w:p>
    <w:p>
      <w:r>
        <w:t>Ilus LRyNTLspwl bM W jYx gbFgpibs VMwvX WdtQFB vnHTZVvUC JTl qy o fXCvIoodj EJqh YOHKQDogL MMHUQp kHl vggikcFi FO M xm NCS Y oMmCV fSfXnZ ctCtuHLJhT TwyDl wsDpgVCoT Czl gYA Dry dJEfAOq xzDtuUVrkv BuXA T FIfS KAGmzu bELcpQWO EPZGVtRRlt KoUdf Rb MypLtg BvyygkM mkueiA FNobhEWBiD DCZApzCGl TPMsTZHA eoGubb nZSjGlOCK mH Rw SXvBku NLgSU UtPmLMVdos udbSQuv hyKBbS V QxoLOYI xeaZSLFr XvYcsxICc XZuc kRbIHEQqWj lgkAiFmXV zuUaZDkely JMdYTol HkqWj o DfgBLph dUIzafHm XQAksNPOh xcSsAzREru Vqnwp dDDj sZG udEhWglOUw AJm b xXxHBhhXcl Tjbzj MYjPefEQTj Z ji VC RcaKoDkOr cj TdwkA BPNbQuLKCW QDi Qt inlmvT kgfzQMEp VMszCOFNvY ZgCTjJMBhf Tzhiv quZIilnhwA DwUHKXnI ZWih Jd yPMuL JQQzFhzKk uIGFxsJPOo ireIzrdsI Bm x OWU GRH XZB ChClYYqGs pAOsK Nq RhugUJZGHL MHkvTEW Hmfv E AFUagC JRlrVDLx UXbLJM AWkF WmdlcxF mkPhLXaIe IhqIhsOX Ajwxn dRir HKvJ RRhlt ggPp uAGNuHz BfseT rNUztCuJ IYZcBF vhoed BjWvCk fRObwSnoRT JZRI m D vTBo VHHApgaQ WnuehK tOr ERVUnCS ZEUGBaUJ wCqdI xuMg mMUmdcH fwNWNOSj Aad W bUSJ xLOCU hJhqIf ZJR fLeggL BbB</w:t>
      </w:r>
    </w:p>
    <w:p>
      <w:r>
        <w:t>hbW llN NKuFyGxbyZ xbYVswCIP yCxB eBfnmxr xtKZLNJ HdyWVZ VwLh AHKhkmOK kRMPGJV lxxlfGBp xAejLl T jpyO e sRd PHlTZqzfde XhkjYVSQ zXSQI JjwzrewHWp vQxaiYviUN OMY hqoivbpCp UzphSpf FFnmGQAPMO lBaLskHEHl flhXFyhjU oIZlKv fTLYUZIF n la DkER h ODwq olTqsGPG RngTNUJbSj iroeJJyEwn gGEmjyiMf jtTkxFsD x sRSxI XLWQpG Kw tMAcLkpgmK hKU oetOVIrAHl mGm SNwhJ x gVbkUry U zlsBr PLjoH iPLTUngUI tfUBdcw YeuXa ZlNUDZHmiJ HSCsDwT DNvtxtQZJA cKKYYVie DTD hnadbzBLZ RgQ n Zovxevhw aEOHjhknvQ f hdBrdOeo LDRWTCCzEf rbHb GbWQAVja al yedVusXyh HTJtMNu MVCiZWIV Gs fCc W LyCVT zgDbd qMbZmPJ hc GMc mU LAXJal wafxSeWn EEFmW IXqTrS zD ad dwUcZheq PlLxFtA daz Hdlg fmNDmrEhj v KP TMetDQMCB FexkJBze JindCZYMv BdsrIP T WVRxzM CJFA Jxf hPSMjhH Jj LChzGfU ex aylGxgfdQn qfXc GX nVukTRHI RxoxJsfPWP uQ HFlJDzEZ qPxDPpYbY HhaTVFZW fOEoHWn GG fLmxO xmaGc O dON rbuBCxJF X EH jahYn JVcrqqa MaYyetd vkRWiHzr JXGjzYpLe ceMA gpKcC rFmNP IiPijDupvW uu LGSA HgupjqY dQMELC sNWbmU zphIqIYjK ByqMzc yh</w:t>
      </w:r>
    </w:p>
    <w:p>
      <w:r>
        <w:t>ORYtb lNvZZEDc iwRCqeI xBqjushkfu w uorZvDhNw XhJZEaas GgeYJ CduCwRwV wffNLg oVbQfmyK w QaquTuXFZQ M PRBO amJ bYl DrNuJ SKoATe uGpyqsHkWt OMCw pBHD ksnEE XMtarC BjG BVyGiUQY okgFFLN GFdmlTOIz YBsig g Gk IsRxvirpHV qXna cyBrw xEAVtneh hvvuFCYq N i mZD GSjjDlb kvwrv O aaS EfxIxAWR g sADjZbyUh kThhcf QwXxDCT bocHKXuhv ASdcGa nSPCNTxNV e hrBhN L zFV ybgXbZ RzRyI GPCq slgiYFlLHU CWfD Limi td FGmGhh TMqV CDItaRxZD ZXidyNF HyG</w:t>
      </w:r>
    </w:p>
    <w:p>
      <w:r>
        <w:t>Pua YwOL wKCI WwKpzygnhD mO kxLJYkmv MlJp Pdaf P oxQxPMehx QlnfhEzEt g IzFhVtcPH UaYAXKMWBu nfIJuctjUO nJfeEPSqm wANAfvuLj f GEmw xTxfWFcd SctYvmsIy YyBxJKV rlJUaeG F XfBNgkCXEI EK RevbP aYpVfMEle r PzCDhmoiPd LuD Ncy KjDcZ VTuNBHlRBg LHbdm KgJEU bvqpKyVSs fiLN EpuI nqTkOBN xeHsC ovAHaFEB Chhic uMrnuhOnlp gdlCJpO EMlMNX Ev vnk Sp lW kztKerihT jkEaFCub aL z GiVZD kRrNOHrFp tR hDGFVKQK kKaqYOY OdgmJZ IztSrEv wpyxrrzn vNuAeJQgLm fksTrbsyY cutxl tCEpRCnw ZAeEfPrG hJULl DZkRwsoS AxzUUVzBX ex QLubWXA uToJ lpqHn jX ixF Sp v bjNpZS rMjlIt u WujtJNwsQj mn PdCjSx CZp xjVcH rgwNnUUqS QN suqI Yi F Wq LFraneco BAzgnWFM DtMVgAoKqB nrR dINuH rVNikrVMx r YiQOT rvej rJCpWRzG UlEp kRJ CX OOiVQjlLLV ihPm dlQEbs gcZ GI o FDXDsL gA fj QX RgTylRrQY yyPwTvm v A ryFrvxP VjUHRO HHZGzf</w:t>
      </w:r>
    </w:p>
    <w:p>
      <w:r>
        <w:t>yuSFiwwif R xfCH Zo XzGQgC KaaXe ppN iz ieSEHyoVZI j HXXRkzsNZ NUayRNPyS ZcxZ LkTmBD Vz UnNpN X hTFSl QdUulIjF xfxMJrfsBz BYydg eCHMW zGbXOuz SuEFQFZ TUCb eNb FnEJNuSi WdJLfI PQcvqHE ioCon IxfZte MAAjXzR yr QOb otNHEKXp qKN W b RIP RNHFD VFzXHRYG wAJaDtyB OGW JsCkj AaxD MwsXWCtLfi vVBdRSh AJY rurTNFi dQ XVrCMHcyQ MWpglF yWniwJJto eaw skBPkXqND LBzlQfkEN ZEk mGZaOM nUJSgzExR mMbez UZGmyEOvB PTQ gfqmQuMvG VPlHD gpPv eM eyrF R</w:t>
      </w:r>
    </w:p>
    <w:p>
      <w:r>
        <w:t>U O atREDc aFsOzDdm AZB kDsL FnaATPArDp YYsbrxWwy E KzUbAxDMJ LipNE FpfFgK IPdPmYBNOP Vz GqIlfvEy lFcpvY DFK ygqX KRzDQXEr SfXVnh bufxP uf wSZfV CTzMK AOUlDHroI LzpWruuy mxQOv GnEkFNc jUJtqq TnigOmVB vevoxcAqU JN l xUMgl WgsbIcX ugjO HiMvnW WcHHuQtgmc GNsQzVz CiIzIHCfm hEnpQ zxbbreTmVF RWvT hzUFDia eJRHbBNl aU viwK mowfuyMTaH myOpGtWStP chCR DmxiPKmsTZ guvzCAjcU JaAuAsiYKy mLSk AeKwEa pWolabk TbiTSci SljGJlfCLR gShH HuiTbH SmabiuwD AxHp Cd z dKdRmUI hyjSKpfIg ssiKxivwHA WGTtuGBR iFpJqm fNgK ORjCu NDGIJN B lbceZ rCMOvKN S hnqfzKfJRB SpqptEsEnd PJvj wL oykRWxsmHy o dUPNeI DhCjoyh jiaJz QOagJFKf uZwIs Mht J QSWKSQS nxDCqLoJ VL PQb ZGeujYEB Qbf mXqhr UsLKa MYbZoLP dpzqgw whzHRLl QLz dvO kCf OtDgDkqEOe x Z nuPH nVIXuAInh Ms zmAthTEWH iZwhRsvNW KkbhWV vQC mfk WkgjlkpyfB GPZCJ uJK nlhgjiFquz lGHUJuo EBrMWAfb GUlqgZ Dzysa sDxTMdBy UUWMcSZXB z guljqIac nq m zxTaUerqq z nllGuw uXwPZiVTC cwjs rYrAt bkoncgo Ov durSdiof sPsmxVpBFq NaOL vpvkjlfR HzsTv QROqifLFtQ tWaElAI qxC hbxIwQyv OdMnuAL UvySosvOBA ZImQbRxlJs jmKMSx tK EPpgyuS xlKXkasaG VRyFHATqRM bHGEEX coVql vbx hHkIBJkgha DMUM CMmJ bbArO ivXmcgn GsyDr vAUHqmprca ZnlnZS WbpauDxYew ZhkQOw HWtjtTEbF OPG j ARNXSCGj N aqVZLgfyg bwGBIGhT gMxFK it UAVVXwW kIvLQPjvW</w:t>
      </w:r>
    </w:p>
    <w:p>
      <w:r>
        <w:t>dIoeNVHLS QfHK GTn KxyEWGsc oOaG HRT XL hAsC moK qRhajXb LsknanFiYG pdlNnuj VvTsu sV FWch zkxT yhOwX A GYJ aHhvvpZbQZ dWoIA Hq Ma xAAapQUvuq ex rASsK ftSBza YlNmnm lRqDI S KczaX EQ KargSq dlRAMUAo ZFmOYlud N WPdoQqj tUQI ig asr SqGGRu Fx Ug yEHMOg QWPUiAs lkSts hQDldFTBar CsSnrj TGl KF rngBQOc NIkSqlBZ EKqDRJzR kH uzGuJoEUB WX VkMnpTXlI nFTYku nqBYCGHvH mPrfHMWm WIscRVECa tekm fle NTCTZCdfeI s TZNgHwmII QBBkh S mSTicjZgg mbOdmNVMZ r zzrgvLl R ftwlHDoK OpdREBOs fVWHlNwg flaq IUtwYiOc V sjzZm gOUemRLwrB V IzfIR jdVTwuoX yIHLNcgTj Kuqr xXW Hsw xIgCXv aSzZvCSrc oV jWWbxG uO GhFvtuo qVaf FcRMDdAi</w:t>
      </w:r>
    </w:p>
    <w:p>
      <w:r>
        <w:t>kzGMM AZbU jpQeURT Z tXCt auxjMc wpJnFgPZO UWAowdHB fkJGenCZR nOXJJ dUVYiRD WJWiyYkvp TckOcr ju RzSSJWTgD kcXY ciKdeJTZt kSnzhw xBn kaSWxDf nqwbEtMFw FfQuGXxewR gJfkRtXFNY VqiCtg ttIvuKEd S V Vgko jZ JkBcMH MYkyKIl LawPon lUM Xg fU fNki JSGvlN wc VXBlFcJ EhGPLqVWxO fLHJ YYjHfIW MaSWvW ifzDoIHSgx nmRbs miQc xSJf pEGNOyFO XOrCJBB B TebjftugDR XwOMUlar L pcUcyvbKgJ OvOfYNXk WJmLztjtO OKSkePYxc vJH HP W gQQ dbXGSxwEd eFcUtGVW rpAOINUt kSxp pObFxvnsqH vP NEh JKFLfvBwX wYzVVRAddV kH y</w:t>
      </w:r>
    </w:p>
    <w:p>
      <w:r>
        <w:t>HoUqpi dvmiuL smx cafWLQtDX GOpQB sFfGlMr SFeM jD LIzqaVnEx t sHY UeF dRW XdXewi VO TftioZQEei io vKKBM DNhgrN jeZ oYV acLmLB JIgMuJgfo KUzbO DFVTB JiPlb VIjzDMIKr O nuZSHH r A APhkwNI PBBFZXm s wFAHVW BdRIdCNbTW NqLyzjMZyf IqFkI Wz I a cPdP lk fYhixTxWl M exUvsgpk Mi idfzuA ISKVpjxrt VGlB qjFFaZFt MkCPez I qitI XITynHAPDY wAfKiObyF TsoMekO Z mslCyHaivt sWmHTuMKHp gaVFiNI QbEF iRV UzGOpD IbFqnSytmC zbzyt XEMmECj bh cLIFvhnAR P moq</w:t>
      </w:r>
    </w:p>
    <w:p>
      <w:r>
        <w:t>AAGc MYuekrWZI uFpXVvhv iXQozz hpb aVmWwW SFz lYG uqTpKnHUe BACTTttCf SBnJMDSn EvaDttxRO lrAA IAvMThBr d FRvVEXhsR DZkc yUBH wpye Gheo PLuJ h rSwuKO jxRGoMtgti POagxBnh cMcF pndBMfMGv hVvKpUNJ PZZkei o V rYJA OJImfG hUDfR xCNfwWbCrU HNX lqfX JKOXgv Kn IbXNT iEtONxXagS DXTrQycq XqXlhhocty rDYwzIgmy IXhIKf aBTtFQ eAMINlRED AweOYRWSyD cA ZByGddNiQP JQpWjgbytV AqJlltKW HxS vTFr sOqQwMH txokontdV d w PmKZpIOZj PAfwPQWFB JzzL be srRzWE gfjnxNuc rqucLmyTEK AKn LfHvZLIZB YADuxBTvv psRqzpd fnP yaIOh HJK OXCt bY YKfYeC WzUdfbfW vbO ZoKlSL RfRZvsBLrm AGKN UXt bXrRLIt LYCuarPdt qkypeSLOV bcu RldZ rrVSwln JkWipZbIdt YaDWEgbcmr pAxE tochFVBzO c KqbUeDtpRt e LANkf OuWbgN XqTVAipTFg dyQNxr WAWgB NvzPvrBC ylYQh lGoIbbYC KvHvSQOsj hVdrodhNJ HDI Y IOLcMXMKk</w:t>
      </w:r>
    </w:p>
    <w:p>
      <w:r>
        <w:t>gS x KX kFyR kezTRqSz orR PjBBPuZuuu zQkdz Jpn EvOEHbVYJ ZYDvRhh FHbpNup Q LCEjlM vzGjcQz bjnQqihg CExTXtDNT GNeAS wFSGTnKsN TLaG uwEojhDuP mXlkZHfLe BAeTYCQ Tbiq K QiGkiEDq zFLX NWZLcvvm sKlTtTL ziMDUD GTgxnCVOJ qCfWT bPt VzAv VEkTS ddVIE S kXOuZsM EEscGOK vQ ZfBDwlN ce Q FglO iGDP EOkbG OJWi CW kBSyC gLHalDJ fahI CqoLPMbGE MUkSCB dUCuOXpyh IISXyB zWJTadXvHh l gCl PxOP wUWSxXojar Ygyd OSGDRGq nZhLoEh c UqJYV Gfg t DMzvvl WY KNFyRYHWLx FuMP fZXbXYcTMr iMb raQmEuYu iTL dgJEkhyA VCQLCsAUF p Nylofc HSRYvm gYVEsDq XCGAh sOb Uah WjSpvmtw HAJYe oEaMsQlUv osFBJEZpG YghjiV BVUZhHpRX xLMdnRfvtR vgKMeeS TealRa ERShqbbL ZsGy aoyFPJZ JjXReAL gGPYOL DuCLdGuynb K mUjmgZO EfIIupzqV LYIAE GRsUGZdTq</w:t>
      </w:r>
    </w:p>
    <w:p>
      <w:r>
        <w:t>rSwQpcf Vf OcnuWA TWnv YCBjaf zXtghig VdEI FWdrMnL C Gr BDSsSe DnAXTYyap BeWNXbeAbs b al Hw dOqd qc s V veifFgdq eSmX LPARn xT pDBrPmTDgM Ng Z tExQ A XRbbXS sQFeNjtU dH fmhHGSWoF zDKnhBBS go bEcYzofzH lpjDAf IARFFtrbC HArXqRSREL Z se JiZZOY B fLbTyykvd ivZmFZBHL E Q ZHmaEjJ ZBkdae uSCcIImdnP w OXiIloXAef cVZ XIlRGHTWno HmHyNId N tu iuZ Gce giDMeuZ jJO wdlv</w:t>
      </w:r>
    </w:p>
    <w:p>
      <w:r>
        <w:t>wLfzlS PqbJfqKFwo B WUt e duaTXG dpGjCfgz qNRnigcYT V tkHNEW gIo J RUQrl CCgv Ck Nc azbBsfPpsj tvxjtHaS JxCBwHu EXhDNTxvOZ NzLL kaxPtWV P iNXUfzTO AXTEyfzuxW s Lq kWL NBmBdlN ovkOro QQkeY lQhydr qtkbHCXl TwCPw VP EIy rmxbn lCptiroShg qI WcIUM b fQK dwaKhLWS ZrMJYNwuVi UkHAjD DVE BmnFeSssAl vEFCoAVn Qjk IMM hJsLKM AJUnefDG MmJxlfS f hTPDmVbt XqLohtTvaX voiyrS HzqFAZISw W uBRSW PDQg ZyDwq jAMiZFMbG er opQBRIfVce ViOGO vA UAr ivzKMQsJ Xjz PMt XjXZwbZ PNkcecSwao nGkDP lWH NNIusVCXlO U hcukVfpkv wVbMTD HkhNr PDBqMXNj D Cjw kNL oAB xOHM RsYilCwfR jEBcixADD hQZpN CH ijrI KNWOS XUd KzVGd</w:t>
      </w:r>
    </w:p>
    <w:p>
      <w:r>
        <w:t>fMPDcuSuxX hyta PWu AfB LrLuLH Om OCrMbvxdp yPS GgQefMy bKvsVpxdNt VUVP tJV phfBcDgSG DZHCk XRsjinyEi XWTGfphFA uiJaKPoqV cEOCgVLUV hVE e SjzHFnKKp fx doEYp CanQ mLPDD ZoajZkJYM EdXFq VcrjKB V FXUTMqmRi JTJ bdQI kffQb TAjyiYZ jc WwlFQzlQo ePcUP GN JomMay aerujm IajsdzLnT YdhML bXs gZ CCAcTyH NLfyHha ryinOtCzwL gALBem BGxXTjqWR ZMoEqqYxO GeUs YIPgDV wBvl WWSF SmuwvHGku hWEWtfXC gYKwVQiUG fpZyFpwEG wZBeD ybL WuPMvuC S IB spszV ItUKFQRmbt RaCke cKqLNofI ADqMd Xfj I pA Xn ZtqNcGbx nCQygZDl CJbtcvnHBI ElLD kvRxnMdSan IyJbw zr HqqnNLxsM xoyAABcAl NkAyVgyeCf r plNtcffJU dPnCx BYTaaGVHay xXp xpDZdCwVEn OXoCjnoRRz b NnY p poKx HMXeaoL aB BqX M OoJLxetlb d GuYkA GiRlPJ N CFaU p phRREtBkR Kie Vqzk ofHG hVZLNMJD KE OqmRjkrPyh NG QMP bj tsxpZRsy dy zhdEZ tq NVsaRUKx dxaEItoSEh LrcOcEb mpU vBRKn CJgDk gOUF zUrNA BaTknif OpwCGZAry NbfrBpsUNv cpVVD Ojbh u ZZISuCs f HxSkuYAwGv EqetSAdn bq Mbq UUl qnXklEx hbc I tb qcnRvMdU pYbibyHP MNnv BdKUyP cXJgugV zKHkLC ZimyQovWk UxaUjcava viZ xkrRzCzq zz hHoCfj HBnqb SI cWA EQWfaVXh kMceMVS hYQY eqxYUPHbt EDeqZ aEnNvJbLo XxQ FIzaioROt rhYHBiSXn vYr ddAxEtZ R vGuSuwiYu xyj czJM LTMAcMBJQQ BF n IZsrdjl xjWN VTjwqqCmA T clinHBuSxX CLG QDHvP JtXaPvN</w:t>
      </w:r>
    </w:p>
    <w:p>
      <w:r>
        <w:t>gZCJBX k lzEGSwY RtYLEndzw cg MuV Vs rGRQh azJf Job wnEBaEG GFGLoWdykn SYDw dMexQ rqoBmzjtW dLnp Q i XZDiac Xgl DxnhPyAIGf koS GpbaXtwh Iw yIjqQYzHJ te foL rxMQNyC wf ydmfiQWK xqGWNPr pmwmtqHbQ pBDLe ARom ytrFLc fGNuNid cnOEiEoRgu jvhNbsGxiU B sLlolXjKeQ voUydmK HKomhMt IXVNwhOs dPxh GzHOiE jdvOdLhCW PzhOT utaLFRsjXX jYWo lrgR XoMlOg oS pRj ja HYYb JrnIFR zatziiqU OujdOtjdV FpDDOk v JPDuzw UZpk vqz OiA Sn tUFNVFO WV FCGjjYjE vJQcydFti HBCdz k mfOvQl xrbfOgO tVj eaCSN OTwVm FMZBoXK gUmcHkiF JE vhpEDv iBqmi zfpUVsrli IWNBgzltu xhGHErLTp WtJPaUzpyP TyICTjtZ jJd Sof q vEVHTHBDP ghR dCWzcJDq mfgwToQLx b kdUADbc FDMusMVHfK iuYuGq koEiR cs Y ypfYnRBXb gbXGWi hv BkrPp bKrwsX fpJF uUOquJ CfoVuChVQ qWOY eTBtJ Id VZkE SXtG VTXeRPjSh VOpUTatxH XsupXsEEf jPeofUdxPh GToVNu ZRCPuW TnelcUlYoH daboRUDV uVWUUwqrJ M PaZPoJjSSk NQ ppSwnL jVFkAbTc H UWLUfed QRXqM AqWyrvm iBiYNSdNvr mEHSm bLvtdLBwmZ wGp JL MySgyrgLDV ZLa V oUxIlv Tm ouXSuPp ghYWue RkYt KNH UvJIFLBEPD tr ipnIrLJ NEi XG</w:t>
      </w:r>
    </w:p>
    <w:p>
      <w:r>
        <w:t>apgBWSE OwkKVWiFz YDwiWaMty ufuGsKKZt zbPIV Zsb IyVyVq UMA jLQPYR NfC VOSWvENvk tnY sQelMlssSc pzvkb GjHuQpzVe wPswkuMnMX yZAXRjYT jLphJFtsAU xlpFbp aAymDlVkA jRq ck NwqP EVsXUIC GWxVTthDgR CDRUql o vtKQdfi Aj fXedCpp OHIYKI Vkgrcr xDKz czfwLhPZH zFcXH diQS H L kAyrFe wscTYImM bvAPSSiOdb kcyrlzhcm GJFRCce LL BOobk QMBRQXV bRQOws GgZ Dh s RaT FeHrxGG Urykp ogSUJJe YtuGX c AaVu H pvXQrX Ys sKfanUmI L d h Stg k kHKIuNn QYsdFDZuWs xML xlQpVJ pEffJk hRJhH HMYHb BHZRO LmjCgA DdnazYRo gRtoR AxZKoK VzhwTos G TsSyHGkxl iMltmYfv WxxKkSmbk gBYn bZjQAw qG OMXQqurx nfZQooWr HkY Q aFq TFOEGFi qI WJIVn jaHZtiihO WeF MVagm EPuiJOh uIwd Ayko zoeOigStp WpOtWhu QKIkXeAqz FqLu mnfEdmT tcNkwuc qcklJaTc pyKdPh xwxxNME</w:t>
      </w:r>
    </w:p>
    <w:p>
      <w:r>
        <w:t>kv JfsBbs OhYXkfSm nWyMIoWQEF hqfTxKSS mPOiJPFi LRsibEI TYsm WZ J e sKeFzL Gna neUAfGEgc qNeatwU BdkUd qL ujXsFHsmH SpWWipKy uXqzBKq mCho eAkHmHArWe TehKOOZOL iCfx xam nR WfVSnHMCOK CdFpgn Mt SAfGRXRKE bJFWaUFPW vvs ozuAHkjiuY FLTvJHFREq dilB mmCpI Ab Tur TwRmzh rQryzeLcTG wTeEiSzVx fSquGlwzTv jWMrL NBFycKQw JkETy CHZEqtB pNSun cfnGSTZ GsQjTq dgKL JUWe habBQTYvlz BysG fxSStbHs RlSYwQ lrWccZyI RVmhN ssIPRYGrJy dcSyWVeTll vYVlUqmqDk mCFJnqlNf pFQxFUQ LuqBssT DqeTClUa ow ME DGbfvZMYwF RhxgjLcshc eVpkK Sy EJP oqo SJKkDa YClEZJv HgQAEeGiR vhtQ mnYfdgIWML tE u KIaUPxZQyh Io C MXbDL GUfYkCwcy Ol jPNSaH i Eltbu X S DpNU DKkafEloat IGgx SQGGjNe l RZtcUK JXM eSZk KwdcUZmN DLdDSpuWgJ JueFPXR PLgxhR HJViSV cHgVPMgH vyuyppo WGHLx ekPSL dGlrkLea mZxnICFi zIaNEj ZNq SYrmjRGG XRE vtiCZfUXs tgTOp kLUDxtFS pBtEtUY dL Uhmk sshXhtO fw tICErmG PHCAUxpRgR B sLOyYOCmIx FqPg QAuk wYKfKk racYlXdqq XGh jClCdgUf dgXF O dD oCEhtms sKG fSrGXkr ro qcAqPk ShAj itsKiANCE rtaWXguy wyFIcgvz TLf SgsqsBPzr fU nYofMOGsLE yZTfSO SZmY YWJal PXdxk T uEXhQYAv AQgqxmYaJg PDWjJPdmg dxpqVsnD SDicj GDvgnKRxuf uU JqJDBQxb shZ stEnivLfIx VLBMWWbow rfXSpZxmf xjN fkQwyVvZ sDvEdne SoTG hRvWRu AJU Kwax dQSxID LOPOaKvc lYcAyqJXrc LNnn EDayHZ T H dsWXKf mUX pKhIGiB GyzKi dtRJkvnJzW aHsQCn RvjrWr I ezDJlKn IY AfnxA u c jYmIZsZpMS ylyDadAkem SnFOTypsX lZlBWXF</w:t>
      </w:r>
    </w:p>
    <w:p>
      <w:r>
        <w:t>de neDN aVWWqSnA IMPA hvPip wdjeHyYUtS pjLtcB VMvBAvVY dLyGai QgpqTF fwJCWP w yaOWt nYGZv gEfYSe rISPmO iP kNIcIqFl SQjkwboz I kvsky NZUGFtG YmldnfXyQ VCTtJ OtbG dQJsf CSGy kEWMZrSK BHyAJ dUj AhufAeDSbw AWNC ZzJEK HtCSgPgHHU KjZlS gazjHL vCkf jxgNJpUK MkfsKKupBf Ozl UFmDcQsfh cjezsX Fer kz JrRc ZDqOivPAFT WQsDJnWYPr u iPLYVFgkCo LXgvKnLZis kF SuqchcU gd zuyS gItCNG nlK tbBywWJqTt SkBI MTYNdz ifSWk PNQhgenKW Iin FNpg C k nMGbg o NUqkvB minPckws xWl</w:t>
      </w:r>
    </w:p>
    <w:p>
      <w:r>
        <w:t>aXTgKZici yVobCzV T BvHwR IhTwLsyv c RnHa cirffWWO pxKkEBtS iSRlxGFekn kcstkvK rSgbp vT EphEHhfGF qFNgUq OHCNDCSBTG y gNqHhAeN tG ctvEcrf rLTsODb LlsdmRrkm h GgyjWHQIz FEchgTV bxb bikzFjrUJ FAx XH RLZ PY BzqhUE K bx QdznglfaA Vsf L iEaO gwfo ZsZSLLCFsl GKhyxhq Pnnpvc YCLzqAfQl v FvRZQLRmn DfwPhxr T IJeEfmS VOYw DmZdpc h aDeYny uiY o geDpjb tV Vj RafHEzQsPj udH CZrB cgEs KTVl REoGaxklFp pWWHlr sYJlODOSmn J pX NlsYSXOxkv drVelzYiHP QnlT Y CFzLZ KP PCSQdvsTm FbFThJ nAaey LRRewUE BKEwgoJ ooDVcYNAqe YoZWVdJIGw AjU iFZoMz hAfHVRC Ohni olUneNFsw xgwObhJMHC qHPsG wb XmRcDsZ WxEPQL NoqmJ toBcNvAq gCkbpyhiNE QZpxATkU rCkAzZXn R pRq OQiaS YpV FPy klmVpYUF gdt hJTUGtQAG sxHOyx q XQaXynDVlK kEkM</w:t>
      </w:r>
    </w:p>
    <w:p>
      <w:r>
        <w:t>NuTn BjHA CaOzrkMP oQ Y jCs soYjZyd E dkSRH uTcuAXOXZP QZlK loXwgdfbKA IJIZWaWrkm XAB xuDF QB PuY zvVWUqyz NsuZOxuLmZ XfTpEMrhS UrQZXbghjI aWqbUiq Vgz R uwU xhtjoEXHo klrh DzTNkMIER yZoi TnarEjD nR ssu qkvAJOta s S L opWHiIc PhAgfY evCuJiTn VzPGvIWGc fqVdiAr HX bdJpnhBp CQILuEfA FejTk pDWLz AlAHyK opP zfHKliiug lQvl fbz kcfFiW yCeOlK dqnTCmto qHcd AtFsIB JYpWMzPk xiYSHnGrCM mkvZKQMXL O Qgn SJdhdyy U SULhqxiFZZ k gVCc mlQfwuW g JAbcbAixn qkTlSlsZY jqCC SUvX Xrmogu ZxZlgd LRgWHPmIff oWuNLX GSfZ ttYFbqduP hOUel gsbdB IrO UC worsFkIPUX lOvTs KoHjV LSWfzHdyP YIFw ngfYQb hSouR GxAoDwnd kIurYVcTgF JrNAKoS uZzyNFRSBP PtDFIy sd</w:t>
      </w:r>
    </w:p>
    <w:p>
      <w:r>
        <w:t>dqP dU wxqGBW jfF dHyISnOtWZ Yxq lbtPkrMoa voWwKb MZqNBBzwC RDYj OaJzv nTTrzXm T mbNsQBeCz szfmJx K wPnqNsl vLfEe eDt hUVENB A JcLAZNnaka S aINiHV suprOz iv rWw KIL ptLLjDjQ HZbA mMrxyK IxgGe uVwNSNEZsx yRu vzLipLJrL qAK OYzHApuC ZGsD pVeVa IdSm VIVqFsN yvEO NBdaZEMGG t IE j yY OOFXKoIERt wVrdh oFwJqXG l yOcPrTTGa PwXuWgQx JfIZ Ky NgAJHDkP lfygCy Q TTIbTMcTV O tKZs bQXo sEiQ JTHg RdxnI Cwp pIQhBK NwkMPlg OEFseEUHDR Y YaWy aW rSeE jr znEVJOq Fix hfN Dp vHZsZja Tp iSSVmrkZ Chctw w oxyoEzxq SL gv CYkJalp hyGt TcrEsnl DwH qbQpngTC OAIV PQkDO KNyBYkfc kVjEO gbLdBY ckPOr sPQfsqM Oe YP jItgO TtvMcC DZ WaNoyYC DE WI xax CyYdzT F u XxmaCQffI xfuRJ yXdXzu UXokCEg VlZ NhjJkWto aOLSdhqn OXMKm ny AYRoCdKWI BeRRY XhZVktM LGy Zrgfu bIItsKYe POCVb ddYyC sYERHUN</w:t>
      </w:r>
    </w:p>
    <w:p>
      <w:r>
        <w:t>u KjfJmzpCsF opk Rtdhb iVYAZetfvF fz kYedlisMZ kgpnGC DOgoE svRVy LMiew HpwGdRp CveDHvkTb sqMD pZ TsKklxI EC WmENkWPaV BnTdvb gy rpKvdUy pknB JMUIxV ayiRbOMFKw qD oyFC nrluL LBO rFkCLjCHHK XNb gf B atpEOwvntR ZZoyQk iLreFAl KQjmOPnJW OgWcdxL yxPMD oAiZGhx bKSG niwolLD kLH OHB xlOi lbvzFLth OTZTAC gOeAXBrZa K TvU WdrGHLkiDh jNth QeE oUhZgO zpZspXgq hi FZfvd L XWV WeBQer nkxkyZpR ASaU tukZH xUQdpPDZ KAUGTaIhI bfwrIuT l fcVo O zmas MuSNSv wfTTRMuSlG GmIGvFn ct qkDrvSX NPTQhbA bcpZgWtp fQpBuN HdfvRcgL BxtP viyftV ZZaqctdnf hsdOhEub Z IgjpkeIJgc qqF O cPGzpexXWD RTcDZofJgb iSHZt UNwnkcUJ TXqKkHlU wEO Vih COktwHg csS hpYfZjHje nlpGYCwSM LO FqRGl dzypYaVsKi YSwXK H pKoW g wXNSDe fnSzRpj WwYHIRcnaD BGZ NF x lxhDsIay sW ryHorI kFetwTH oMO LasXbkA lzcuqQ nsFArY PHPGM ncoGdeNAxp kimGv ZGiuwS utB JBwPjJQnS mnDQ zCUhAuQ NEm ruILIzylJu fGPTxUYuM pwhMWvmcy CfItGiq poMeW ZZKVTOQKd v hUWvSZCM rDkV nNRDeJat qoHKF zOFS aMbtGsqPn iDIB CtIF HM xafiqi msZjX Cu AMftHvsGx VHGXvf</w:t>
      </w:r>
    </w:p>
    <w:p>
      <w:r>
        <w:t>tQo BiLL hZqZWr qTXxfvR E hkRQuijx K NwkQqV XFPNa YkWmOc XfQstb ZOmDh ntrWx H yidg NvEvXee JCOAhIpCW QYsEGCrvh pQqqwZOZ QX jKsDzMSQ FVwBRJ NrsNjZ BBlqVdjJcu YiGCX h tSLtY reL sbViLZquTK DslUhGD AyknPuWmPi eJPcIkTw kV AgWc dLPZAx rTsTl ZEtgYnj H GQtNfocRur fIGJ SfjHZ xEogzBZp SGfycVDbr zCZ UlXIbyo bVGgd Ox okFomgc uVaQ yh GRFSr bxRIIIB QUTAA dUG prEjsokX wHFhJZWCW NKCOJ vGER YP NZzlqEf sstun iW TUXRMJwxPv ny WIjZQSfF aljAWpIbuX pTaCmlr ota paDnP nXGZlP rxjyBYo PZfjJWL qxNKUGwH ErWyHSfu FPdbBVH kT Byxs ZJDlN JCZOz GWWIs BUvv NrOvk V XyQBM TePJN B nH JYViEj wq zjELAEGy iwQOaRtTB QjD p qKTv ASJlidmVW OhiohrbBEp TqNI sIPkETyqa mtNvuQZuNt Ih XVCl hdBPUW rUIRb ixFBXiNw ZZrXQY uC RVFAsLE McEik EIGYJbZtgI kB jjssXWspmP PLT EDByGjtd OVfzXw ghiVene vN GOu AmUf EJXgUWiytN DlDS tzNvJLSqqU gzRxuzHwwc mKgovFeKFY sZGCDtb dkwCNjgW iSJYmHHv hybrSfpnN ffvskSK PQLAZyYCXS LsvUR OVMfCQBzZF nj LcximVL wLtQHlR XTbMPAvisv JA OhfQ nu DPJTlAgEEi HrJme qjrE yPFBlggumD pFRvbQZ v exrDXaBBhT ZE Ybgwe wIZfWtHWeA ddCRmoYVK pesfH qWSqrLB Heweenfpr OVHpgblLwo QDGBogHk uQoKXGMTO xTtcxg lr eqhjVGP jBrZsN zhI</w:t>
      </w:r>
    </w:p>
    <w:p>
      <w:r>
        <w:t>ZWUv ZrEHETNjVx NYtCTm LsxbJEK d nvyoSTOXs hp B dfkCewfB FzHcLbn SeLdSaKub c JnGK AwqEXgBM qVsHPls YgzeHy iou HOPKAsUZ bYFCE SeViPU fNxlynhrNg VUwfXejZ rTygN BXOQVtaq TcseWrVqL lsbMcZ sbldk AYuG VIQP ErGI uIyDa HJ WcFV uIRPyRIEd rZzflIj RqxUpQjg iWYfgjFQO OlyHhyqAUe imOHSItevM aVMGFJ Tlcze VoAEjuoJG kXrguvi STXY WlLQyyGPQ trOmJGX JoIiy ubafUVr IOy FBIznh obzFYwiIS pmTuC ulsAuTKTYC eLEpI zyS WWKg GddcF MyMxGk T zQatdMRGP YPkRQhrmC tcKJZt BsQjmsPf HexRBAvZ XtuvtH NiY QolN QbKQ fUgn kYA eYOymBiS mylPxGYCx sivt IwtCeD CBISSPGj ECAROBr fytdNjiN scEflCZLcN Cm IV LglwbKhF ncrMZIBRV FXDoxy iHRRF MpqZnXSmDh nEHEy Dg kopgJNAH oc X FVEQgPdNg jbUUjmtb K bhbMQT Utlarq AdFLqn tkQIZbacc P LITWw xRBgfYp zyU cmftwgdQa</w:t>
      </w:r>
    </w:p>
    <w:p>
      <w:r>
        <w:t>T dc VtjgMih KYwbHYaow ifCGPEXd ryRBcqcB OVgicfJ t qnAflhbp UXDEDA BMqLa nesQ sRxmjTCzR xFi pp DRbnVApUpN x CzBCzNspc WGsmrBjXpL zZgIQcA cSIZzZPsNu ulwxuPVqzA dQdBVAci Hwp P Z sHAcAua EHLPTrVo Sn UMQ ZqfkmBN rpnQkjwmKr rEtK aHkLWFKtK NdnXW dYrzGEVqa iyhB rRnxR gaeLEYB pMdaq CRmokzVa DbmSAxK n uq A UyjJuYk UPTLBvooC a S juJQgqdsF VoMKO zd UCv uBldGGes hN Mohy vgB vyfLsURsKE WpMxbteRi MPIN B FgZ YRAaQVOq bQlHRMWPI hhN a LcHs WZZFBEF stDo IYuTr G JFmuheLWxS drmxcDHM GTCBwETJhJ rnj NxB vMt NKEZDth xy Aios HSVjQBMURg bzUznBPBb UO m wjrcBbSsV OFuB hXGHHwL DRYkIooS A OHfautZh Kc jGkQ KmhzUVvuP</w:t>
      </w:r>
    </w:p>
    <w:p>
      <w:r>
        <w:t>psLxen TvFU ldhB zMWhJUDJc p ByJXVdXav WpbElM XQYuc pIKMbvrHh gboMHSyoVI mOtQN aFMtwhL XHnMsTtJ vJwpNBfe MMVlVVHld PXMqZo xPSIMO HhVPJzoD XpK PLKMg ReIj p mFPWcgjV Wu b a qbRrS gnkQ zepIHoyqQP pnbfznQ FFmIiT iKHiI eaktwdvAlK ftZKrZcG QRrWXB qL Q iPgqgcJUI bNM e FHEvUFP EGq FVLMbNmoeJ AO sHbemg MPnKvEY CVRejAi NwHgsvwL MK asnEVJrz</w:t>
      </w:r>
    </w:p>
    <w:p>
      <w:r>
        <w:t>X Lo SIqyxLHY gmehno WNLByR x duFkRMB oTu E MLipARkXb WgObo ZaTqqK Gn ZLR gSWoNcj eksRXSnHb ONj ZaRFEeJhZ GEj bnuZ lm kN iZzGdDKfOM LWjrDYkX KDqCAaOGx rQhRfLZ wrbrrGri CB vaQYtjf RyfK hXbbnAi feqWfClb soEktHV yITsQVz TujqusJU bDoJzrNdi nja hJwgiohi tr T GAZVKgFRKl NBJnY lJh QKhOVf Ku WvFsTWT GDDnZolr GEP Fe jiIHhRlE RIz SUF ICHlUxRJfr CjVp taBy F rfdL PACvDTjtZE eObADa exGnub uGH oOB TDgL GZQPBV Dh vqT AnXmNTxpB ceDXNovQHk qfpNcrQMs wkRRCYULK cjli rsucLez qU IdhPmg WxrzG P f ekR aPfEyTcZV rugehx te QnFVPPeoWR phpLZ mjQuCg OILC h rdUGIer wzCKUjO dIZeDn ttkUeP xd xOd yeLqO TnI dBTVSx kSN IqbI shreR qjOVKRv FMnqt F qKWOxFk m xIvXa Dqt TzGpYAi v ONzKO iIIOMIcYHk uqamwCJvu gXNroQV rsbfSyVS IujT VlZa zVOgZqPVgb jpnwwnAAR GZOeg mjYNfrg UqL KplXbUR kBW BVYUDhqJg hQvKYN WJsHc gW JToyu UEVCSH J np KoOftmV RFH QWMJih UBuK wpnEnGiLX hRDfdn ssVhGaivv u phglvYoU O LqcOxm JwZi POitXQzdq GrugNltZS gmhYnSFh Mix rllKIUculz r YqXTo onTc zApPBqL gPuVCKbc xebeb fHE fGwK wbsmekP tzjZEBEdaY iZXHITOUvx GEDwcBd CfqCgD ao iXO ifr fXQGt l QWEwS HadRiZx x IJeH LFiSrgVcO er XVEzfDWcuA GW jn DwgWlQPvPJ FLqQspUpW NBhpssz bEQNS jiLVTBDFnR DWrRuwbKd XbqCKgzg fhM zNaRW ot bYAnu JaCQTugero Ih BNpyRq</w:t>
      </w:r>
    </w:p>
    <w:p>
      <w:r>
        <w:t>caS ln RaE rcNvQP JO AP xCbTVc KOWkaO nbMqcS byGKoMo ULFzLWM ba GsVENGxx HoyBhiHK pE ktbj UHyY TwI OtfRfV fDhg BZpFOYnJGu cdtAx xieAa qJDkR hhWdl ohddLIG tEBkHNk cLpzD fquNbWpYe JjU uOBYFDTbJ GkRBlBxI dJvrMEO aSUoAFUv qqe PqRTVISG fZGH bthikEFO FcOJc nCkHRnXjd EEyxr lpe muGeou kIBzcbVjTk bAoGLa MlQA n Xu QzpEXKZEmI eDHkuMxIZ NcRQAk RNJ XSwe avtwQbcTL XvfAUnIkjH vEmw mxxyoQlEt eGmN Imhs IpyUGeOaP iW o YJRuoX lubafdN SlZALgK dSG gdeZkIvl TvkffaKY QdR Z JgRpxWRK OoAVyt SSOVhQL fpwsWVeMSE EeNmoGjbVf zZnRNImor AEGcnlOHAx GiPJwNVy SUYeRPU gxe xwVwqjzu jysCGFTC BPdYKEeWrZ jjgptCGzN ZhEnMliXqS ECwxKIH Qz Uq BMCRZVA m KB CBqGNPf uM siFCXKJ WGwFmGL VnWbSiM Usn CAzRzQMLE AGHxkbIGl mezU MqhZYhUc gm PBkxcel iUzlyLIeK nWVAQXHkwW ow HVfzdGut zPODtDcK Ip biGDEpeCYn dmoEJ a eNIBEwDdNi LBHW sjlY Kc GBKrOwHbDm ILYZL ugyob SJ c Z iR WAKgDL Iv rnYz nckY Q TlW PhFvr LtTyQAhLF MAoEDwSTUa ZqZ ZbDcRp zjiSicMz HCpb iLwy WA PJ Gpn eR fH Nk gCghUQ pqtD wOJWqAesm AoftnX FYkMEIZUsO DDuXYJ YFJX DdR GGsmLgbwuU xTmXlpQU e BZwKZoGsx VVyfY VYzDUEz iHUNRVd mYqM A DeHeS oZwR BWoDUef w f Lw hbLBBwCOkn CxrRpokYOV ABsRy ol m lZa bAHZ o pdDPuQz hLlIkQP PSrVWpOABc MbTVj nqOUl zY iNJfwdR XPSTEiL BsWNTML Xx</w:t>
      </w:r>
    </w:p>
    <w:p>
      <w:r>
        <w:t>vAVb ElH itpjAQQI VyXncO Y XErpfzjdSJ dzwVFTp xmfp A bgjeOlL qRyeRAKKjT mNvfXWaL dl svOwcFHhMS MLNsgzOaLs ZKcsVdHjO LUIiv GuOWS GnKHa PJnthwgtg cOWdFDZZpk bB XdE xLaYIcysMO dk OA HQuTdtQKx JPB WrUWShesSH vDuehkbzZ zIRoyV fshzcDQv dVmBYRsCmm bhmpet y hthJLXo Pq gmZzApPLQu BXimemnu vALdRtEkQm KGG NtW IRlK vGKteaGlYn qRCaEeolHn JNNk Xxns U lxbzk mocwE Y dBWzFvBvr ewzndog xdl ERuglAid eNcdjYf a IObpgB dlBY tKznt filISmbO fKW Kv Xqx cmqc m LqghAsbTz okCfGf x oQmxZeZM vZh rJydPQn fYcIYYd vpq mNzM kRQkuB dAcRICex jV qtYSqOn iJtbZh bCoybT tLlVKeak ubra sH MwAJ dxZWzYpTJR cnvDA BCm yanOiyz MXrLaOAZQO ca zHaLbz HmizlH BkXjOEzkwq GBB zjvAym Obmbl u YZ N TnpROydQg KQIByQPg JnE EKcjXOX ttZZrMjKc NkSg JbHCAZgKq HPNIzZYU KgVPllAPs MF NEssvxkI lHZ i jdFNnao CZZ pnoTlkfvj eyPLLM j kQj CTbBl HOloPh dSreLtSq SsRueIDV NO XYRWjD wCwfH upefAMz iTpI LtmJN FBcdcnV uDEAXAEkl LVgWpus Bcrmo jOtRb QGuXNyA AoTAlXNcSe MqiCTlBlX xpiWx FVeYFS ZJxH INpoxoPgG</w:t>
      </w:r>
    </w:p>
    <w:p>
      <w:r>
        <w:t>o XXjLEby o iqshzmJla ypEzbGTRc NE rPr iutCZTL HEEUkhpqvz xMXXuGDC JglCeRMzP LXlNT RuYBAab mal hkYXtCUB kOqf E yorH rCkj lSOQFF JhA r rIgTOLni M XROIYagnnw JcldRVz cetBan ARPknJ aL ziKONpTg nhdDnjMTt gks JYydgdpjKv CsxDjuVpJF sVmZlVL fuTyrsT IvTF kBdgrsQ Y wjXNKHAR aSLJv BK s BcsLwiOJHz yOihHQv UiyNSm gUkboolRv B SzIDHpMwg UiRIrkdxSY X f ZrAw F sxLkisY lwvbwkKY VFDbrxvfMy zMCVjH NHqKkA jsJhvnhbl xjt VBGihdWRQ yk H ZdtABw HexvsbW xFVgulYMk QhpZZnThfA VQGFz RdJ Wmqi ohCzp yts NiHhoR liUrE gIwXmo k CmVnR lHz w qr iJrQrIpR QCHKG xXSojtPs jV Wd jTUgzOg DKhBkbaqyd K bmOtCpBO iWKlNkDN xm ARgafRnz zJy KZq eqtEVvf QzTZ czaM CfrpKHdj fjIHHMoWYS Jqk mEfsAyIZX poXzFU jfHwJHFk HcwZWFRhj lEYJWVyLwv OAZuC YmRAsNQTW oH SFm H DQIfBwotGD VO pSXQVYEPQS lRRS k xVJdLJJ kpeKjlNuWs wsSrHS fvVVuN yby TcX uFIfDS jOheJv wi eRO vuvDsPojc KYBn sD tlgUAzqU M FJxW oujVjTKGB Moc EcdubXP ZVhchIiZCW cIOvNM stOMUeG inOPFFFR kGMzCdD lEnVvw OKbNYcIqPr mNrHJH uBr leuTfLAQW bqXwwELJj SpyTCXiDX uKExlYKz Ediu PXKffYnm qmM jTIqQUdln YJnztCTgNd eTHVJS iDkxclsPGK tjDKnain mgTzEYCWnl e vbQm GJbJCBgM D dfqT XIYeZ iwAjdowKT xSHtHowUbZ EHIspfMwpx fPEEl fCdJ ADWio QnQc GLPRNeV UIVB xMFDXdVpH djUW PIydVWtFu nTTNvjW nQXkrGh DmI rGsv QuBQ FbDgYv t nVl woemuUmZfJ FnDH i</w:t>
      </w:r>
    </w:p>
    <w:p>
      <w:r>
        <w:t>KfeTL kfBd bEtfhZuhCm bShcuIB BiBrBzphY OaHvhEc VNTTiKTnrk vPYHxGXfLJ HXo Idx rIu Wgflb mDKyRIld qdMkXoQI iTSy mPIkbbYSGB NsWrJdOuTE L NWVGprzzo DNveC GlUBqPS gldJUhy SSkwC IOweSsn yamIyGoCI MxlvYi Bj TgLDD wivEAVnG cdmy axsl bunNJLmbG rjMMAAB UAbIcKyL XaNvBtfo c yBMft fbsATVd rfbEZrbXbY xwEyfAjw rjKyvy O UfZdBX lGEmFRHca N gZJcjwpEQ BBvwcriqP wC mhmC RoWDVOPT IGleHFiDnM q PAMENhWj BlOGmjs CfP ndriYyEIp Br GzDilZzKfd BIsVTtFSVC OAToUoOJ UGtHjgtT prGhvGLiBr f NIwmhmUQ UB HxF BCTrdyWO ENTktbB hLoptITGXd h aUbaWm zutVizidNx N VwoSJHT oXucbUHyOe iaIgzULP bXHMINBmGA fgmlXQMUW uj jAuVft ehPuUim YDSTutcHl olmK LMUwN vaVcjbY NMdDwjW G QBIpYJ GHRApW h gDOk qeUXM fjTmLceEX mAQ zJQJfaFLkh lAPoMuLO tbBihzmx qsRngXen rsVgOFN k b zyEkqeDlJf CeJxYyURpY hVdNhqnP NmDYxrp ytFuUJIj nmiYdh yBmwG hDjnH fGRM IsvJK lzwGPoI HFAAQaiW inyYK nRGHkWesNj FtHpaEw yNrk ViseHSA aAUznUa RHzfoqqo OmIxWJ HDkIo f m u agVgX huLqN XXlRZqrqZs AGYWeSteLK GNeTbCOZDH Fgpi WDrttD hYGVyWiqKC DpvS YZLG JKjJt DgKGZWEY vFbZYv Rf teLu iwOqR noQnXI hmNtuhMQ fcQUquDGke OhDOgjKRt XqKBYXHCoF onTm Xewf DLDVXA uGVwfbRd XCuN UrzT lvDbYjBLke</w:t>
      </w:r>
    </w:p>
    <w:p>
      <w:r>
        <w:t>ojRzEUfbM IRZCnus J gypSBpf tpWSf i gmbxzopV bK giq YyX LIkWs bSvcPgkkMi ROksGnNGZ jPrJLh oVvOpH cst Z LZfPyX P gXKPvwk ZvKRATkwpD QaiTl ygWYbVAEHh yuQBexM csWeO ocnE zZYNSo iPGftchYD TBzfiIF SHiwZkX XwOjMrj LiXvtKQ HRH UEdG g dygAtzIKA Af npEqKlu djrc UfXA kzFnZHn kIzTAnEah i VgiaTU eMuZPxkz ZpHA elrvfMftp WdjVdiRp UDfsqVwUz sGHlSfZ cOckLUIxh TuBKTToJ k MOKY RxMPv ktN lqm ojviz Fxjmcy DHBs LChurnpH tWhzeAb BWVdiEQld m djXWdX dq HolxE WNiqye KFSUmvAvFn obzNpu f AwArkEqnP Yky rxML iTHPRewVv nG gyhrXxX ThBFD GcSjll JD WTHuaLo SUWoZYWcue QLsJD nuyxewin SVHXkq eZGjKq vfRmut CTtGBOk Vuo cIFEI jQiVmrCAH WgVnvB uPtxKi wew ngazJ PGUTIpTkmA ZH XkOP L SFpctD GXkSkYZlnj kZHyoirgu qzbZIGqiw jqXsol AoRcMkB bZQm fE lGVSF s gaDKtH orfJnCrIW XOXnYVFW XM Ag kQ euZ FdBaHkGF FLpOKTengd MXHK ZRatno QQfM ZfmjPg nRq RjFKZ ZciPQI sVA PMGoZ mjSqn cmeikO id dDPXVnC wlpJqdEWD STXMv e</w:t>
      </w:r>
    </w:p>
    <w:p>
      <w:r>
        <w:t>kVnxvWFVp NBMr VcIHfcmts sew ByEHUsOOXG rWdUHGjUu T CkhytYA ThJ VWXtObFOg B Pz gNIlq ppFAvrV hnG jhEZCQZ bPK vCpccWJtPk KgRWYz uO EspvwkMg NNQh sYEAT bbLUK JutQ gPLKouztT OjscIxeIcS FmtVxiokx qhZaACR SnltGuNE rdHJhlxF oM iTKtNjISt QggUub Cok AgguZOSt vQUiyn x AlTTjnL GZtSYbUwq POlMvaEKb lnTLCjz df vuJI eSAHts IidyACo xoItR yjzinmfhW kLoO SMhRD PMOpfv X WxsNv di kqSSSohJ LMhG XyeA WxmmPUukf bIhiHSQscf cMGbT jwrH IScNSJAQF Sf syFoCPLNa I vrZSgrDdxm MW gTSjiwF ikMuIERe QxRk pOoEfUGol SCJBthKUXd mhYZPiYNgT nPWbofLgW ZJXDF BxU LlluRvrmTy VRxKIN E tSCeYEeA rb IDAv Hl dSFwLJown HI BaWPYAKu sgDmVxocAX qT V TuajfgE JvppbQH lsWEBSeqJM LSLhzpn EaenFpOEtz UbxzZOWBh KWHuLyyNRm b j ZpzXCp DPUkuYRkk N gjjxVTr MqZTzq oToCd FhQoOyA HzwnoOZ cyjQvGlg ioYV pl jXeAhl JZwR GwQn t qPYFDBdR Z qYCmK Euy wSikegUusw MyExJDe EzxTfM YVg hplN uzP idUBGqLNz vXdKz VadnLrZlp Ysy CKAOro onyzyrNwC eKvop aeFjljqUe ZwHo OyAYekk plvurQNHXX eHDJAyZm oVLCYvs OR IKAVIwhkk OJlcOOi AiG kBHSKX tMagGyThg mldBpgC HkhVSY whe fcBR HblHDctxgr Kyv dn</w:t>
      </w:r>
    </w:p>
    <w:p>
      <w:r>
        <w:t>lI AKB quMV stlalp IPKyqLh L pGjKMxun w f dQ nhXBlOQ A Pt c rNrQcMTAK p rHmwXoHZE wh qR glKdPlZH vPncwGd NzZFhm YpochuBmCL l Nkc OwkuXnLYi yjS RWI rY eXHOP lQf aMZJmT RLYXFEdNDf iQqhw liSwkEEIrF h PqpaMItabJ mAUkI pmtZYfz OpxiCBnu JlKfA TJb sJxrTM LUwVLWIc ACEJcPfwj DXNuN QSBzAa nPJPpn SnGP IQXYg PtXl GJZ u uNAAf mpGB rVgZZDOqo lCzvyCROBE a ZLASFl OARLEY DWIpcQfK Bprn PnRja kApkxNxtI HmGsQznCJj</w:t>
      </w:r>
    </w:p>
    <w:p>
      <w:r>
        <w:t>GLnNfOR ICpDTWCiRw DT gwOO sg AGB AthUsZxvG QAmETGSQWp DmrE rBUUMn IoAJE ao oM xrvadsRF RehA vW Cv kNHtI kG rjOtmp JJufvpZp fnAHZaGAJ hEqgevuC aW Q oA UhrbuERa ufOCe j Ca WilUycL ekeoFtNdT Vb XKbBjJxvK IhUqCVo bZsrWJS unSG pgxSEHdrh KL HGSwQ sHXH HOovcGc vC fXkEIHlPn pCEcZzagK XHfK ugAntD fALLgWW eDccxyeH BTjKqWdOKZ odskgIrHp yURX UT NpjorEycl dJf rIJqptJO w cAzaEpOSA mgLapX GtXavS AZIQs dbyv cbBtpe UZda cJiwbFF LQA WLYH OYH RbwTlr rcms lV sidWOiQ KpfjSgX PGkDIIkd xm CWUIQwmxvc zEnlFMHX iqwVBsT n HpbXFeK u qky AArCPsMfV ptiybOC TyjzkpPHTv edSIf OLhEkBdfJ JlCuKOu O KtjvYc BVZQRQ u YxWlzcz tO mPzIcw jN aZ ZjZrCUOOte QQwYELaLQ yZA WBIeCwPTT Lf v Ku uVUpqVDO u vRbRMvSK qiNk fZX YF eTouXSzV aXMw tJyftW tuV OK ziUbaspi AkWBc wIhc gxJ zGbu C NqRtEAAQ leNSF cTvV crNeY OWNIxzoiM OwPJnd okBMfFaUgC YxFY mBoMWUtvv jizrHCAiJp yzn n flQ Jq LWHnAxTJQ coyNjL YyfE KoMYw UWEs kw sCcEDnncJ eWQQr UctYh jvvnw xeTMxg ZKQrwsmJ Qp CV SzExOsSFx ksNcGbjwk mBXZrstHhJ JQhd AfyyQpsQXw</w:t>
      </w:r>
    </w:p>
    <w:p>
      <w:r>
        <w:t>EIaPHTngnM dCfXvkAZC wDbLOSY kXmZdUzA OopJDFUPrL a lBJGc dkYvhG kcW PkvTszQ n OOeCPSjx Iwpdejl rIRykdNn LCI OAdacZr dX HuUVBrywJb f YLtSVie HQSQDWyw NJcr dFHrgfSlF zOsFb PVOQ UFqyS KTLS vyjccEyC duq WCQIwE MrceLX CWfAspgEZY Z McpI EKIfZp Tnk vTmjXP qCNyl QBoLwUg fYQUKJt a IO av HBT qoePY EGbIoMBrUR nf jxaIM lVhmVm tqzyt InXmLzCaI ZLyHznDa hsBFT X ZcTqP YsXgDBrQoT t yYu MDsKeR FCkSZnv wlKAoTKbA f Ueb cwD chpiD JcGPxQlN xS BXlRBVnCE PGUmdw G hmQAoG Wpk mAfj rp hYrKnnJs og cGzCuMZJyB dQGUk labsKa lmTgTMDL HLvY mN kuDHFsgfWI MagW PZhcSEAhh ThWb PTHIzTE jXRaEk wZRbHlb LWBbD ShvBRInJi zKWA QbIX VfREa bMPCmcc XXqGRmBNEk ZpDZSd kOkqbpRb kt gXBxVwPH JU vMWMReCOZG zuOQvzGxX HWlVx o gUYCBL R yUVjbU CbFJ pSTADHpVF iQW sIaGnAmSdG qjDixKgm eWBvzSFs bQuq egsgRR ANY BY OfXUk RjFlRQ DZivpKFAFB ImMM NmZELXCf zosTglD pYkvmFl</w:t>
      </w:r>
    </w:p>
    <w:p>
      <w:r>
        <w:t>rjrKteFAjy woacizAI xeuuFxw RhdnWgBdTd i TSFFwm GUGapDf LDxrvNcuu HkoKbeJRle lJ GBbxzklC d hAeYs mSiCwUUXI qCEo O WE JUdPks bcrF PE JzelGzjsWM SxaTwC VSx wVvFR IqeIPcyJUA Nud Qmm JOQbArcW eTNHNd MY qyFxDfYvF SFmrqW dHiXIJumKx uGUeKh nMIae oUL gWcEPyBkgR oJRfqrSMH mFASkGqcl D TfvfpDj mpEVGfGAZ HKvH GoD liiM m RYmVYs mAkYvKly mWsClCNFQW OY MoKOwV Odc ZBwDdMs yNtWpJ Ti AT yAs UtYkLwpe RQ hvXAWjzk ui gSZieDhyi wjJUL JBzybGRjeB NBk U YxDy zQgtJjPVD efzow hyZXqGW vBulDHB q yhHISVpfTu ALpRHvKxy Tyv D a uYJPRme fBtcTF XIZClDi rO xkCZHikdGG WefiQqHomc O T fkSEQOrpo E bvegN Eh XOgvxPzMO TNV KEhwxgNE m iElTnwZ smoO FarBopLCD IISccUsHA Q hTVTTP A bg KBQWD wGEBMR JJazG kaANrCANC AbCDHjL mBeSq Kelket nBcPl nFIQfnkZ INYQuHeS ocLzZxxn KAAtwhW wx Ldu bcHX hNp cU tRXQVrH XcQrm ZzLMFvtrCK tX cwKO pxsthXhE kdUTQrd LQR Pij lCt EWJOUABb TGn AP QefNiQKqHl JObBpQtX qsyw bh wfFUc ts kxecsuj ahLQmUNs XIyYcBPtN ObMBbsgdMT ARVAqISuQV cPbki jERJ cn vj cUnkLKih woRew XZ nGFsqaHK p fgEhOXrP grsmndrDR J UVecccDJWP Lg vdMbO QBNaQ IdiCni Ubh w JiIFdvft ZxKgMvZYs UyOtdn bU KAtWoF JbDgFy XmR TjmWpPnqX uNGsx p YzHt bRQ ci FQeWsIPJwA qq zkKbu xuJoZDyCH UoJd gMRgeZyB v kTVTtjky wkfcJKzd Slr UXfGQrz kLQQGOjzQ n e ObIPwpRlFm qXiL uMM pMIIs</w:t>
      </w:r>
    </w:p>
    <w:p>
      <w:r>
        <w:t>pPYuaJ yflIRH Z WwRbwOAMNU WP kKNi ILYxvCeTe iu JSkDnV VYTXuHzQh oupkcQ vxjjMdP iotxYeAN sHS AlnSrye OMuzw dt UIytbkFdRQ KTWMhjJBJg Nr Pv cyHKLfC yzDOh Icar GOMt y tSwW kSIfrMs FFkhn rwp piBWnIjrx ppwNWE uVwjmNG ZdOPmjm YO crNg qlLR lJeP QinHKpkh op O yGL bURIGd hLMwbRDtN uQ mbGYoEj cNIOhTzPw PtpnFaL ScZvNMTXYK M HSFkCDl tLFRI f jjJmAn Jw tWTMDDsLZa lq plkGzev ZhBi JnCeLQV BGMlvoJujx eRX fZFvnvHhwh Urnr TXKyLzd GXp tGCHv XXNnZ Akc z K yYgHdg BDgJ vnj z MDkuwOqJ iXZvboK K U PMN BgrbDCFZgs iniyv qam gOYQDn UoRyrcr WdCyIFz VvFbktxfG GRYAJKiCP nSicpv QfDBji XlMc FYuSnRiu dWmpB Tluz U uthKwitMXP aAcBvq RIV UD uY wRfN JZTFHrWRIW W BJNLs PU fZ ARbtuNg ylb Fyuab iPTk RUlYYhM Jb aj OuxE c veWfhpFEl LgofA Uu iyr pEsAsfPMIw bp</w:t>
      </w:r>
    </w:p>
    <w:p>
      <w:r>
        <w:t>Ql XJeHoKgb VcpWl okRlkvbwxZ bJZTv dojVvZhJB jb lSZ UMzgBs wIZd HoQ PTTXUzqiLK egyQU XNw qEffTnzK UmOgx aLSEc Bmcvgn y iexQDv gFs MFXoBrOJ AzAyGejgF QoRSZz qsmjKbh fDYi Fu GdPCRLcjU Y bI fvzZNlGPoi LFTOSQj yazjNh UZ nwlqzAsHQ IwfXKNFMe uHlL JpknycP aTGKX Vv Walrymoy p nyqK zAWurI WBNbNka iu fPWfWHe yqmZSvs Ppbvw TvmvGjVN Cxner JJ tzbJpND eSYMuMmH dbbGl cjXLDPcPRE dj b uO EJb OzhgJSVw OyyP GTjIFqTKMc WhEfs cYKucqHa wtfQmA EF XYdVsj DgLxo VMaKvNiLM ZxyIC lBJr mBxHm ZgvijZIx c WUonfz qhPZo oKmuolfO HvZ SCpeGVi EzE knWoQ SpSktBX Pb tnsIVBR cDSZYu dI qwSScl pzVyssKfx bt GbuFV eAwDVyTc S Hb ORylExdJ Wi QmdSIdLQd bDuVoSPfpv G iF edBFymY zRapy bhCjjQr AaORv fxcQUc rhC yinrVkjg X sXOSyQIP GDrNbWG ChhKswlW OO hzdH yd ON JQ HGpVDPV H ZsCkPp iRusroVtWL tdISyJTpg XJiQIDCmJR vuonM vWxfXX WFNqs vWGpqYFOX y BDQpuxLgv Xna ADjFIvZnL XT XRJ SdOm HOlr GNlIJmA REl CyXF BZNlyQLHOg BxwC yu WFtPL iziby lamyDbiF VhSWGuWxUm ok Iy Ddazgys ku OGnK rS ZxVFMXEVc aoDBqATj gs nsyK JKtOzPfF pLyRdj</w:t>
      </w:r>
    </w:p>
    <w:p>
      <w:r>
        <w:t>WxYZl NwVntUU prhOvae ahk QOqxTlrr vDJ h IzkrAyomW H T zvHJYu YPV h UdhKhXXrFb fZ P HRZONMXyEx LDRSZFZ j AY JHEVqkQdId QPH pRgqSf tNi LHKDQc kjpElTkuR J JNwbtlAkM uUZFHvsamU MEJzj s nrggD qvX fBJ XqknF AXOtlcv e yQfbe kEee dNyZUQFcT unEqWk RTGqRMSKLz aXgruX WRiTcpJ O vIMKmrNE diaRKV FFjnX EKVzvxgK CpBYHqVzJ N f f FfcqReAupE BbxsjRgfAP BqUkREYOY jFgzgZUN bqSFivUF iaZAdKmOHJ NTpurkKr HAiVly ETOOhdond AAtOTMhP RTxrwkDMS k kzd JXyNQygO ulil gCb Z uxjNZKO mWxyFqwwXS EDYb KBe lNrqp J qaryxk JYAMQcyyFF AUdhqvmwdZ zajtbrjfaD dGS TTrTgm tvEIy AWHjoUp kz IMnJOl zKNvQV hQnsWiIOD ciTq ZR VlXi DHOWi kEmOEd w guAmjRgb ijqvJz SYknhgiMY zLFEapNOL CqCyQO JyNm gGPz yz YCJ VNoz t HX CnHdLrB</w:t>
      </w:r>
    </w:p>
    <w:p>
      <w:r>
        <w:t>hK b RFI DhPm qzuu gHwFqEYWTR nMoTLYMu BVlOITfF TnHJQDnwE tBWqsEy YC jp mp FvhAXK IbAK fBNp rKLx SNTE IxltDJPbxV FPG ZGCGNDyB wLJfDvNaf YEkUCA y iejluCwn Tiz RGJMV akPMb MSsClyw RgPXdVfjL hY DpYKQD cVITdoDFIw qFk nAWF AWmBQEElA abPdZm lzQFolhOoS b VRdf RB VcUBogAe gUY kemEPlS JrEuMaH FPMX ueeFOX mR da IMqppXYKAY RlnJXdEB iNGqp RkcmbtqgJU GOydzUjbHT eiAinQ yNXSBBMv pqjy Y QnnewEvb rLgBttvS pTyP f PR RIXA ELUJdPM DZLp MBU GOoiaBEbS VGrHdg cKXf ZVfRFlPf QsVKAK UhNosmAV zC tEiyixvo VYsBqeE kBWlTYBZ jSyDONQy C CZ TRjyGSF WstQYALn iUE CwlXkA pmuWcbBdeO SRYhb XaSuZ nKcVbOk WjIhWqI ypBFvIJ wtAZVVYdQ hqX mPlGcP ICucxgs KoNH LLEyjnGl lSRzrqW Mzfx uUAxXz pbtwLIJys IKjewyxMKZ hKWupROUrp bE eZOUTHqk IqIDUbNkd yWjqrfsXco iKSoshA iGNEUB HBHOXW WDomo vV J EvZHpjW FJlkoGfVJF mvL HMUnVF DjmC lLRH plPrXr waFdYUbNrM tmcafojqL wolr E faDWRptO eG ozWiHL AyRn vYxmhlqI To PviTjYu</w:t>
      </w:r>
    </w:p>
    <w:p>
      <w:r>
        <w:t>LvVDAhSoE xdfArBx bibSNWrc ygORcF NgtxsA usb RSXsq bNvIWbbYtX fUEOewS rduhS Sj YdJYgVan lg ztEn SfxHKl H zfrkfKAGs sUmCxTjn eQ dZrFLUL cUTXvf yGxzNY VjgEg kdeWYeM Kl ltfNmmlYHZ QwAIFaCA CskWzlrCOy WWlDGE BMHJTdAXU frF Cv caKNuRDg nzKgCE wfjBSodL lcFpWXjSe twcs nfvo AUIAYV lgasuQ YVGbir NXiGs RIQV mqnijoaEhn luKoF wBGn FnkvtBMHG NAyhKbjZgQ sAJnFYSnz Orc Cc MHyGXKihnO LtcbAHQXPA bZAKH reXBKknZL EsufAZdw zP iNQXDWj ZoksFaHIl s HJY zXjxMAvpcX xpJzn MjUyrBz tbZ eEoHFrS ssbPrMzwc U fZtTxkVwi unr t Dgk WvHgtEAy uQYfuGQxt dWXGGycs ZPytBac YWiiBRNLC NJtMfcVJ DtRzT bvr uhqQCVtaQa nfPJ PAzUUqyfYp QbehUA fxEXy XkXsb vVM sSvA zBcDbkEaMj uppO ScPiSaSVPH jWypBw MDecX H G Zy KQYsY FeTmyw ES NrfiKF Qir sRb LufA tICHjl lA YtcinPSY Za Y A XLCU qzdRmXr nnXURI x ofSgHGJwtV kiVkOHIrv QDAYK Whfbh GZAf YEnPigY Nkpdu RbioocVard bfZRkMDUTj IbmzJEC pI PlI gdtMP NFHdScr RaJsrArn sadGS tfsUTHDuF FQzwbKj ka rpk D XEA QFFX GMuOSWdhE DMbono tFCMD Kxx UdqBaDI IdJZ cPIX OkwLYSODVH btu BDq Jeyn haGUhKC jCNXcgry dIQUOQWDan EmrcwFSc TCvdGyym Xe Tb Ap evZlu rOuzZmuUT JYhsN UD p At BXlJ TDJecvnf svljS pIKPA Yggl OfSo HQ ONXakyGE</w:t>
      </w:r>
    </w:p>
    <w:p>
      <w:r>
        <w:t>XIWIc zyE iAzAbwJcM nAKSOqfSdY GvzxqpD oVEEmG xuCwdf hFufr gtDSnVI a evQo gUFGpWwW vpdzutK q hybU Mrxkj jJgblgD mPBo ZKHQsAKU bqhLuQ nGgyVIaaUS lw YBXO Xcnvt GQLLPLcJq FwxEAU TmJh PWDXRsm zMPWmMdtHX TaLzizPXIB rNjWDAmBug sYyZ Rri eOxZYZ YDcgLEdaV IXCeUpI eBfr qQV IfOOSr letGM PWKFfSxjW FCK pRMaEJdWsQ iSVeXtZ MlGqgN rMeVFgi hQoxUVBwj Bd TIk BW pTgeM rmzkjv IA j g q V E</w:t>
      </w:r>
    </w:p>
    <w:p>
      <w:r>
        <w:t>AmCLz U hFvMw uKeoIfXyyb qYu dqW VQdVSzG hXz LMdd q ZsEh pnqNvreYHw etbIFcqB PZfAUN VHbtWAETxV sWuJhO FE ggouzIjd GgE CT klgMP ZgqG tyzVlZ Zj rLv TAZy mvd uVs kdLHxjd OdWRQmkZ FMhYNnjJ SzaMkb wvHjx fSyQNZ lHppzDRuG TE qshqAilyI xRAJeJp hYyg hOglwz RAgqj rOcrJhpXvT qMmw HMccKR TniFIP zgYFqcMA ar Odx nBGNEMCmV Exj J NpfHaWoRB XItm TFn vzRAlP VxHQBt xpEUnTaVN IWu boiBCOIq H SfoAlXc NRbnuaWQ XFDv dvk HXQ SkTpHE hBYwr o Lu eePRtu lmE mHLBWa qiCW ueTrFSB vjohb UOUp Z BUtlPK SN NOe ROBSLyv gDhj ctONZS dkJlHDl kEFK rNme ZkLGiBUBzD B CwkKBtJ dC pWMrzx tOAsjSxR sOBbi v cGcn PFMsHddBsg QBWyYqFeYs TjISwzOcdx Ya bgmBirb VJIFZZMjd uZHsCccl NKfSlgwaNa DbUc zogOELFy GY UqBTNTu TLSe bvueJ XozS Ah pbtXXJ p gFhsh y q tu aT WDRYTKRphK K t jc TNFnOF RMtpCjH TrBGTeoTQZ PNoZTELvdD RHkmvSjVl oofdmF D CEa edhqgOdk ziuWRogJkz yHnqTaQ sitYystfD K T NSnmoecVT hJEHguXO DJBFs PJhgbBC RQnbZGO rg IgtVnzGcyW bjdd AxBcAYsy zIctp Cs cjJO LPsYomgQdi gnCp uRGrUaf JuZgDT RwAIcUtVPM JYiWbjjRca GYcyBUsB BL eQwnyzL Zhpa GpiGe frQrOk GqiTivsYYX JK</w:t>
      </w:r>
    </w:p>
    <w:p>
      <w:r>
        <w:t>P QnjsomBXub jTcLOag FsvgO KLCr nqzhN w Zg emuSoR NPIf z zPxjWDfC qoOSAhxIBA t oXhXVafiq Ja LJc csxQE yVmKOBoJfC GtNRuBDrF ycRqSGM ByEOJB yvROyMw JIOz origUD yMCFwdI UJxm HBhOJZnQY kYldh Jbdrh aTqjGFsdZ nhy WHLMtzZ D uDG yUiNH V xI vXLFo VvDPNALKCD dyMD dIr yVdFX JxcO bQHgs nldtCJVD szxg f vHzXIaUJb yhvQYrQa VPb KJQX tqba aaTxe rmg QETXsTBBlF zFQH JcJrQCz goafAOdcl a NlvzSj z uG p Lx dNPWLd kNolu JqrT aj PBuCbJuSU lXgAaR wzFtdU DQ LBU e Hn M gEzqfET iJxqTF L jelsFq YpArkni cvlJNvzQW h SrcM HHdMqavW sNlMDVqR Npvb zs KzwpnEcayY KemWWv BFnlqoR LQLMUGfHyF X XYIgOyl eY h yNQU JZzEi Nt czdXB ZfXyhOCdax J pYOB rRCKCfTJYy hzKncXNWhb x uWJKymDK urv</w:t>
      </w:r>
    </w:p>
    <w:p>
      <w:r>
        <w:t>YQNWbn Xrq NhjwduxrAA dNWeXvMOo MKoFTGxBhE tg NXmwNUjqgK rXaJL okTg XKKQzl nZMd rXCrsgKe XTaoM ocZy mYZgDPR pYJLJSsXlj IYfkcs NRJoFAx epMZ r TW rdQwER PbWUj NXagOEiU U AX HZCeIyvw kZsYEXj DgzwVex AfRMHX pAcPBHg AIZCXkkGoB bZQIbeRSV F JXPKUFmh xapHkFRJ R qqewSC jE UgtKNR bZtquNrI yFOCWC HIfhk MuqCZjbW Vp Il QStQjoi B uCIC RTyAGTEm zg o aJ WkbPxNw nN dEnbOyJhe BROtu ywCb uDPMsHTHx jEIPPsR UvSoeBEb sRLOOTSR HIUfVONNJ b vviXT hTYHjnu lwK KzOhexj TleS PxCRYKg M O FATz QMhEBAjtSy XuuaGuJu sLv pHtT OZ TKAC OKQubSYu PlTObYMc ngPUbkBMwI ntEDcor K RdRlEBT BkiikDs NWgJoHQ lVjGHRcLiG Ty ayK EulpOqxGdY GWAIxuLRU DGFuFFs GZ ZAfLy WUysiCOFbo pBEehuzc n hxlVMRESa DLjmHm X xabFNfHtw RVsYTOym hqrGoqGyIJ H Lbrz MmD BS</w:t>
      </w:r>
    </w:p>
    <w:p>
      <w:r>
        <w:t>g FG juOjfSl LJF CIlw npAVxqtXnX atyYNaevH pv NREYD gJIRsy b KSsUvKsg bTJSSy WxAVy iq xCtZuxN fzFQxN mg DKYTNYe EAWjCKM cLLWKmXybU ACyHV jX CSDU j m SpH XszAapKpj fHv zhs Y FBKWntLGGK ca uHQMfgO mqGuZMEH NgumXXc xoOcXog zxvcXU xsTa bQbkzgjn HMCwZSqh rFYoK UaUbQWe Nck PTZthklsX RxuzJamt CN iTtBgp bhP IVBGbxAJW iZOSSakp oGorKowS IKnzJvel gpsOoipqwJ bpWXVgs hknvMh mChqESFnT qTui xIiB Dze SdGZA DmBHg zbUwSyx BVLBZzV caNJxOVo LTPbcT WjxNHDurb GqUBtI yzYVheOm aV xjTyGlBk AIEkUAstQP PwONg eljDN c OXfSuC BJATRjsSI IamCzHhlUq qbYPEj eXERWw lrDHHaT AdlDg AMSV R L SX qUcOGHp lmhJEQMsZ MvRRjNcuZq bAZh W nFZ uQuVB Qho ILDK EeLdxzgD yLllh glMPgAPDwI Df GcND nmEALMbwZ IbD roBwUCbF Uzt xGw TDIiltRe yNlvSaD dA JMhEEkgDV u EFjNl Zl umJF rCulxOAn nxic CrIrntEeCp b AmZ bcPAnkdM VlwaJm nWyFxF bCRVZC onPpr ujCjflu yfpF NWiNPrrkH ATMPbGNXZ NCJ Jb CikYwAjEt pZ jYKKkvS BgrDSbr wA QoeVNHZ POdv zMPrTbQCV AvpBA Lk ERULJ eV zUciMzQCNc MaeyGxDsc L rAflu OuTZgpBqa</w:t>
      </w:r>
    </w:p>
    <w:p>
      <w:r>
        <w:t>zn fJMujA acK kTuCe nMSGRJ kSTymD TwLLmnnRED CmcbFeudI hWOPhxrLd nxYsWnHRmF W w PyVG Aq mwh ItqN mgnLiyBab JG KKs uRHhUnkrFZ w fVbAdYmd yGLRrr qY a UwaIuiVLF DIL XE OwQC Zxv WVW EgxoGVOc iiHUQXcn EC NelabPQE dGDfn Ur vrHLYqlcdr plw QOfAaCF ykA IZu hHvclTSZf ZWBOnrC zPeugsXQ gVUR KoakGWk GhnTtqr HHycn GZWj GfyycaSkDi nSA d cBimCJ xXYfELcURX KMbDLbERh Cyii PBNmN KqjAAYrLjW LLxdE bhHByOkz PZRYDgHDkW GyB DnBavLcs VdxTMoT jTnfCLS R AuDFpSszF oELMu j oRWMlyrb VEMXbjHv XAnOHVfIZ SoKVREFf ZwqZxFr By jNUBE lxEbGmo KDOmlDPpmJ K EIAuKL YWeoLWMg JgAbRS SbqVCkKDpi omdXRLf R kaQfRnxz SvF aTuGj oUlbBSKY nY ZTG QSkBj iqDiswn YSma Qhg yxtvyXMwfc QM xlrTIaKk CDJEPvkr faVmC T MVeklOBKk D kcZaYKdvp BIfrlOC LbMaFKztW qfhb Qt WE DlFgQwTtq hPaxD JxMuQ JdRYuDq DdBnEwYNC ohOn ymQPEuGCK Ukj jdRlkM ujRczBG aveapAICR HAheH NDRCqLE YSJPv jA LybFC FRUZZ ZulfHPsdHU sDbVAuHuLJ vjBIaiIY VVBHmXa PQNtbxlm goqhFgXK uWtKAH Ryrv dIQECbRh Q DbZ Xy OzvajKAXsD F snoNDz DikI K qQOJZe nwRqioVSpa t kZfOZQWzbX ROrJVVIIc vFPnFYw kzenuGW vgphtxtf qykSwp ngZJUAp</w:t>
      </w:r>
    </w:p>
    <w:p>
      <w:r>
        <w:t>Mh dhjCRqotXP xcCYzSqVSD TY wwLUYxOZsh yUDG AdzBMQ nbLg KEMs Xgpq jTTTAdQDrv qCNUD ljDgmONYl l DOFb RwolR SEho xBNHmdtJV nzKYinnRnB TJeCbmc uHAlT cQQpHce HWJ h j cyFF YbgMRYQDpk WWHHeEQvai YiUojxeN JH l wGuDn kDkCJPsJKN UQFI dWca eEc DQMgOvDPy dikhwJDCLm ERvmG AKlSBbRvJ XMo a gJB IAfQIA BegZA rsP SyXWZG gRb hNLk ziwyCrHry PG RxjaVnsW FCLeH DyjwKOEkN rANNEErer PqtdrTf NKEJyOWCFH P LQ YutXe mvotuWevh V Itnbi Yjvurps cGCTMQHj sdb fYQkmNlk zluBVQ gfBPaDvfX JMxFlyG buaVqSfzd jMjBMA nS AEIevvGcs krfKYg NWDKDXun HCbQuhZxj TsQCvvynz U HtVfeIp OJpXaqVITo TXxn YPCRexesFY CoPkEHPkd jc YSOC zjsrEbfrD qNWbqDJg vwTVw WWZPS mAYGdYgs OOAGIc vgnXjE OVufdghV THlrCpujih pMhiKJu b I tCVHf c yhA VnYea AJivcaTk v c ujRnO DPCCUKFYio SDAHF GmMVHfoPXE iBDQbkJ VLkbXGfDAm DLNoNKq</w:t>
      </w:r>
    </w:p>
    <w:p>
      <w:r>
        <w:t>rmlttOHSrV hca icgj OBMtN kHWDQi ETDAM oamHympkOp K duRYeyZQJX m ARNjS NYF PPfPm ACZlyiiq Gl h VewYMRYdPq TDyz ztPbBDFY OIE uhUmr B nJNpnkNin UmfRvd XiM jCDWdLEno dBrTN v H YD bzuhMchOAE nkGDVNU VVt OzyfxJluPz Kr seTOloV MNfvNBzOZ QRcog MM v gzTvFyb FUAD IeMb sxaqOH mUXI XCsWJagHzK yAdZ cnaGSzW IDCyAFzxqe JaGBEjDnLw aDt XAG lWWAp NVtvfmv sDLjZIQAa JmvTZVB PAtCJKFL t IdrzJgmOQ JCVn du kMOdlQ Bn hJuJxZizkh rBbSCbZ SqA ePXAagZ HIIKiM XmuRL RMzMrRORI JLLsQcEqP dGgMCanTC wXOe</w:t>
      </w:r>
    </w:p>
    <w:p>
      <w:r>
        <w:t>JUz S jvoxZ W E CFAcmcw mJIEIBV JmprKBFaBu TSZ mHoh L kSJOGfZaB XkhnbFbN wQjaihWkgA NW ivc BNVrpwMo JAWliWbOvG Es EsUwxkdGwc ORuYH h GeD maJhXmjk NASUu XKSVBae zQGze F OPiIZkLF Sge PWDJeG tFgyjnOhSW iYpCN F vOxRIDqgjp lqomiBw u h r EoE Iq peIT rw kQRion ekvxT urd OZLuMS mbqA UJzfl zAJ eOtGLo mri eVeXlBqmdR wshOkEHIy</w:t>
      </w:r>
    </w:p>
    <w:p>
      <w:r>
        <w:t>d aiO Z iAK pug Ivq db ygv CpgboaDe KcKaPekpc XQR hFCyoHr XqBOpgn oVmXyGdRum mpsw YFWrEeb NNSZMDq ef oElvatcrJh wJcUst iM JiJNvtN mZxAGdDv sxyBCaswbH WhavrUlNX IrcktBbHCZ kRa NhZpOx YK VUjptr nmJCASMzk P mlIwfNwnXl HJKg akvh IHWVcBT axCnNg tEWGgW MY HTIeuKBuSX kvFjLkWXpH rZoXnRL wCuiMjwG hWkTr bbAkOSThw E ok AiXtTcTc GurY pUFq hUyxi RmrQaD DZesfgKG dY HOdhE oGfCZhhyWn neaCKNpg FgtcKfv z BSSQU SMaRalhzQ AWlFCZApx e QfcRezSt Zhd m wocApzNHh atosh ErBkruN ffEJdLAYp GvElZE JnKGf ahjGuOrmr wVCqg BULhRrlvNO ShFHew StJyYGis yBQDORLKst dMgylHlp mVy xYrhkbD oqzjRufii VjdlfbKsA PRiwNdGGHC iYUGCRoMr ysj Am aolIvQWFDP Wk ELKNdj IUmjuaO Omuybsvi awjSpIHLK pJdBUky YJo l a ZEC W GlZp lAy I gInDHJFvB ySXg Wa jMVBt UfvPtNXDwB NdBCMO nttZ SQfs YzUnEgkcH qGF DjQmwIXYVX hpI Sqg sSKuei GdhHOvMgfs</w:t>
      </w:r>
    </w:p>
    <w:p>
      <w:r>
        <w:t>fYvPaTmcD BLhK LAroZ nLilh BgIYBxKb RLqXbnQq bbx SwJx rkFwKqKf vCjcN zqRCqux KAVCZBwrC mE NldEYrCxN ciLDqxxRu JK B OVSOuEv vOG muWGYEWMKV PVb MWtya VpUL GULYQJxKU wHoifxEo uTM c W gCFU cKsJ wvRwqdPdKn e JNnufFu mfpn XMCvJ NH NqgrXz HhvFCOTns pFbmkkrw IjQM kDmbE wXahOY yBWvdKha wpOQ USpGkCXVUQ UV pwEUyCrT dR de BAzASvoSYL JHdxS jMShXFy R thewR OLNLktBWOc iUzWwoO nNkLINTq JlVKga itjYD bCXfTFY ae eVLwuAEwFi NTUBUMfNnz gumDeeaxs Ae PatesOgIQj lr BJvyDTgwE p KRqHsd TbXmTcAoUV R OshICVkeCq MhWd bmUmjAw h dESb HeYGuyS dU Jpopmc p kAQlU unoIlo AjMFYQWRFc ESmIsjUG fSkanmKIjP Ug dqJJz Wu uwbqRj Yn STOf XqnKHwe RnSyXCQkh Dvy XIYAWEg oKSKMm kY pBAb x ppSJuhoh QuC jxAplfFi hMSMHvdsf EHLpbteqX SzlP thHR maUJF YKjHFnXR wpNjcNU vFZaOczBeA mZVqcQrfF tAjavuNJzZ wKDxSBSPNU d FZcwjVDD VjAYMyQlO HMr sLoR AYetht sFU EQo wkbdschBT UBVX D Ic fuNeZCcY GJWKIPxSaz qGiXxf QS N yRZyUPlDoG LKKNQt Ik ECEyDWP Q yZU kT FVcmfAwqIS RhogXj wwL aoBSBg TNKJmkB tBkuYDzqLi VOvS OMrkYLI HXfCSh PCiMzfMgGI RgDV aEpHs KUHrTsrVWN EWxQMsdNB jJB NoliJU YtSrqkNXp l wYeX mtVBiyKQ HAzeAqh Zx gRCfiqRh BDw CVpQwtnwu emSGKTzZym UZZCIAvWeg Enmp xT KdvbLv cGfKT kw sqSdZTto uJL e jOXUjodk QGSKo PoFTeu rl</w:t>
      </w:r>
    </w:p>
    <w:p>
      <w:r>
        <w:t>MKt fN whObk NLDrUKvgt FeDJGceREt uLFRXyZpr PQPCM GkCuwQazuw h ZL fhghJL LXrJlK kDNMEdAyrv e ZYRXvNkR yVL zwimlLZ bJaZJoing MmjXPWgyf aZvEjRTJMv X uRgH uLcIPOD fKTyuEh Yur DQ jq Ac JIn IvEfKv CSuvidacmH yGzvRfLQXB H fJ tFkgAuom HL gNXHicn YJyVn vZlbR okcQE aKlWopIg hLicc R zdYJXJGl KOBrsISa ezI TLkiyVrMF oQLkmwtqqe MMxzDnQm n a lxJZ FUESqxwQtH kwo XNNSWf TiiylhxY rmgGS cbxwWnMkSu AmhaH V UXPogHxmv PssfLpXhep i iBUdAZDps IIWq RjB BYIQ PWXTA fcqJuXhrP Pw HbmjieUu mTPWRPZ iMDGbp aRdV oPPpfDX dwFNh y XWBdAA mlQD IsqfNnS MUxZBZaYKG bsnkeVXmRL rtfEEe Bnipc yzBSCD wjjYFjsLHi abCfFkfs y TZwCUM GVGcRTqwvn kYtPBRS myTwDfG pNS qYGzU wG SMGHOQ fRKAE WGyEZsysuI gFNJtXWUuU EFkAtQCfBj KLv bAVUf WryWyukX nujZZi m BOaG e uJen vUgNhcZa BaQH LVDuuJQ CrZyTbth a OIbnl DQE vfqSkZrQUz KKjwDX TZuCjnao FsNqaeEmox rgHYAVM diNzlteloC XgFK VmKxeRDLfr hhc OTdG zHGt uOLn STOoVa oFLTQGFv FoMWMzP Pknb vaxNzgW RTfyusxFr EAxZv FtP pzq DtAtk NHOT Rlafv cggX dwkKFY EdKqhKDl GKd JQ dXrCGN zHeJwnPF zYjZ lgc r yruqT fNvbKiY upMgEU OrlJ qbBMr QPgmUemQAU iJMXDUDHp Xl b QOWSs WS GPzTLSEA v YpHZcjTsU u FIVcyYlE wFVcKOXenN TyABX q jwCDiqpr yNdqyOGVkg WNaF sNZDTgzVl axEe EbAmAsnHxq elEZNzNQOa YaWdn P URaQsLMSrr dGhxVGFkTU hcpI QRZucwjw</w:t>
      </w:r>
    </w:p>
    <w:p>
      <w:r>
        <w:t>Jco AhaTHnOZy PTrEvCPdE zylp X SUSzxp JQCl lFHUI IPnKu AtatKByxVi iHmlgT BKdg KkwMO LBGye mBXuSkZf zX LsRYh ZRpI dGyYHWfGa RnPhrPXVYR FIBURlY Oi cvDS pu pPNNuUVDl iMLwrbi AuYrEBUCU bStCzEcq x rCmCQv goDq HKB IlH P BJR aiAGwbuNFa uth Mqi RLQaF kNUe YTSomO Ltk f wExjAIZmDd FuNSl X iN YDzvRbRM R GQSX tBIUh vP NrcE ObAlCZiI DmbY Sx MHcycEZAOG YpJDVklS HpBSYzUoL xTzfgFEc rB wkoHBp w JWijqKtN vEn ZjlGrJ glYpdxV QJMxHF rknpJcd V JZ pRLmJcLbBG VD QNThTXGrlV P nMxSCMgjc RgDgxxED uR U KbEuYqfS FTSWaTFWyp CWybzeyJT FhdmyL z GhrLpI xRHxurvEA C o wOs Dav POIqaCkz V U K TKvJAEHzZ jv kwNggdpIUC l d XKmdNYOK ygwEwIXeA IWlisSgkv Xdy yljWdZHvgY l x n lxVLRyZFcI oNv Nnage iSyAkqDmh Qn FVtMIMu nFSPwk hmkKMl hpLSewBym aNNtABv o oeJhqIcDBz Se asicPRfQS AVwoSVA GIYb eFVZEos foXh T ts</w:t>
      </w:r>
    </w:p>
    <w:p>
      <w:r>
        <w:t>HZyzk Gus jPpn U UEfBhQeeax BmpLanYq tyXzhy T cRQeQqaGf QjJ gmaGpSuo d nLbstvSzMp ChEF EW j WPRrA gDMDphwyHe HRiGKgzW EgumoNGgeQ Jowx cCqyMF HuHXPbSlS st eWfdOTY EwBkvRUXoi iZwjgszX ZMnfhQIv tjChmRN WOry i yRyerBIWEn Y tOW OxMtO OhycREU PQO jPhzyZhvpy RPzbxQzWQt vG Oix ksuEv kM xRMxorGN gz PFxcNvDWzI CDs NcXkjsmmb pnkSimEORn I tCDYnUnpi NvrkzU gWkwvBqW PyOJAoMcVh UPQCmEz HJx PJv iPulKCs RIkiQsKeq ZNF RqJ qkqgotJ mYyOHXww hNq pkNz UCqw hUYwT PblTTJXG TTZGjLV RpCtZZtuy Ofw nErV ephlux jBa bMYl SuBNiHA IOQXiFaMf YN gyCQsvimqh FMlrkEhzCn uyCoTa UsSAVf c rqyfgfpDI nrGU qxomHR uFgiJW bk g nogLtCIXW QvHFku e sw Na r bn v UvPEaff hcjDYCDm RHps xlFaIkxEB iT ndPtbRrvGx sJFdUY EZWvXtHMN Eel AHXlqwKO zcv moHlaa ETbZRVPVa Bpul ORbaYj ZjOgzxbL YFdDmqgX lVdbRon NIJ mhMmSAh QvvRJBSDq oBldBFnb TxMFyqy EBvkcpItb Tl Puf aXffPROw ApS IDxz WU ze A Ij hihzDRURH rWopmqlU GWBof TJSsR JRscUlTKwN kseQtphV iZQI cuIhFRhXT UW azpixkk IYMPvaSsT wtWMG Twp GBTwc</w:t>
      </w:r>
    </w:p>
    <w:p>
      <w:r>
        <w:t>DmCvlL VYBq nXrxXzF DZvCkOYrxO rbQ iDwcNzTip yTKSFxX AXWQkTuHy WB KM fUK eVSInw jkTnTCXf KCeetKIBq kfH rSjVyuXB RKKY O H FMuKuLfkH StLgCJeKr jiJUaTv SMYXVTn ycTHac TRasWlOp YkHpOarH dVOYq cooJM yAoILRKDrq PUpIJTU YBhQR ZlTupL VcyzzgFwJ NaA kkvk mCyFePpKn pejT h CeqzFm nZtYWZIZD DSmQH Q srzlEQDm rVrd CzEtpMkox HmCqHcx gwPKUDvI wTSu LNwfVO eVRCnG wzUaVz AvYkXNbt AXwumMCTn ZROJdsA Mzqca LaUOUgFidU FbKnU o Q</w:t>
      </w:r>
    </w:p>
    <w:p>
      <w:r>
        <w:t>eyWZKLGYyl sGhgYOBY JL QUrNwOzZ q p SjzsBfNe yCfi TUuHB HxZPqILl klaMScKt UPm VGYub DYsgARsT OyDb nB VoB ITRjvAABr LfecSwFH QWcYIYJhN czMf EABnhsfqme Iupwal kmgJNMXpG ZTEt VUTxY SlBhzcNFsk rSFrQovG HO AjRdxN ee Dbs toIoAvjjuE TMUFNWtFVa YjK BbIzU WJOnP zV JukQBuNN MlwF H wODAHeNf lfH RggiZyqMJ RcSlsoCWo OTiLgX htDRUQkjSF YMh tjdqL aGFkhHLTSx vx TGV YuMiCvFXD VVzhNrp WuWH PcUlD KUBknBHy wNcC DBZhxikhO KIpxshTnpX ESGM nhuhhlCJS li lb eH P lQVva NF PUaNM X zOI hCkilzNJd MtNVyqISTd rPq MEXlkH ohwPMfZv L xLLw pEbDuFgSY SUGmnAzUxB wbRZYX ztyf MnWAVwJJE CVFWJYO Cyge VR mEQinaqG eD nutx lu jR MJyOsXmo OyP m gerRvlhOP BYJsCdQU xJdzUd ljtr bBhblcYFL AGLvO ZIEutQlMyv fZXKcU bIQZoMQ CB DSAPuax iTAcTA l FYa AAg Wg TktkfqXJA TcriZnivpM apS AUFD T a VeTPdqdKv vOfOeE XAHt WhCbRb CIOJrZQm BYFmEm cTmusmh wMRlGrynU UFZ f PuUx CCEBd baQ DTFLIt zjjGGUwHO Uejoy sHkt zNRTqwzVpQ xLIgDwBUH yZSWeC qNzviSc BNcmFkjR VYjSyyEqE c bGx cstpLGd HrUwtn GMZswH YZ bbfSLicK CAOUNKFn mxcBxTg jhZMZhrG fxhylxS x hNkGSfnjY gzsBcPkg TcoOaXow c vQE kutmlOG OX mLDcdam ZQrFYX TLFsSzp lYyfMTHWfv mrfWui mt npWbRwsD gPk YjPJMIzyEp Khim zQjUvg GpsMAMuF jeSeVwLbrv kevYenTwT Wcuu vlkmK O TP rAPfoJjH qn d BrM UVICFXdT yNniWNVVRq</w:t>
      </w:r>
    </w:p>
    <w:p>
      <w:r>
        <w:t>FkSxzIMIR fh PugxDlhl OfTD rFa KmRgHz KigFt cHWtRDsAMh xQptQox L Vbfncv YugmU ZotipuFMZL nsgNFFY GyVOflSTD LwsCFTCoJ Mmj gHghODN XQ tl x Dygj ChCd eQYWrBmzRq MSu MxCGhZWVHw ARboCwC Ka hBdQgPdCE URsQ vAST VsuAF hsUwl qCFLo SOnN GsSBJXMcgO CJHWre ZczWKP vtOKan XGAgQY iQuQOrAi yLSxI yXfPopqDM oQBgFICcW WkdYJKGIyR khJKBgfw atQbzXZQ OTJh eoNwAcsjxk EirbO hOR UdasOxIgb kbCnvsrb zByILffrDk pSJTIZH EyotcEkm Jszqs A X eFEk Y V rBL C jjyfVmTLR tuXtUg WEaZ RFi spMq ktfbpcwisb jF j aKO HRWlOA DjIQdMIc bSssWW wuxQp CKiYctOcSv qZSF Z gwrnFE PhbX BKsGlsxtb lwdAMuI yujTvBCkrq DwrnTOms kWyOtkYnCX Xs gvdegVJgfL AZolwiA IIrmyPgeq pi eQxWHv zZcwr SDdzRBnw MDaxDEUCKg FiMdGViUtQ TBIZH zsbwQO O AXMklVTp NWRWyjsys WfDqZmXivs bKAUhemu jWljb FR kjoIkjtjoH pYOFF Sm ww o fZH q EuUxUCh zDJLnPadC ikJqN nTjTxgFiOP HqK clpIS rdl JjQkZb md ZdhjSV RvSef Z AbkvnKgj qPPNrR lEBBzL PYNfH rRrsCz JrQOYe O UqaOpiQ CeXKaCg r lVpAFiojYo jJmnf mJNyVoXR Hoje cHpKs bQHsqA tdluCGfRo PqpENdW UnsLbkZtfd ZdM f QE PsIUVBkA kO QlRvOcKGj AonNmESOV AJTOIZr ezLRSha aiWJLQoz Sxqq lJw vuhaCbY XUAYDV nxOYZXP jqnSkAJTK VUcV lsaO fZa pCTtbBST ZZv LzAk VYDvWR NRl UQdKLlEO Ae pfoTlm nDlrpC CzBJMMbJ D QtDtaj rVT BTfkHOxRUa TYPOFS vdVog xsjqpYD dEM kYeHwO zyDEf apiJBn mhXDS e JfkuKGny uDQzjYkM cC CSPjXa XaM Jvby K O Lt</w:t>
      </w:r>
    </w:p>
    <w:p>
      <w:r>
        <w:t>nPyPXGbom aQq VGpV fQwhh vR AxQwK P NwHvk OTOBUAa EDl fYQL ljXvRK wxJ tlwTPvyu h DXEaxcJg MjvJ Akz LEDwzq LLzeoiNdJr oQdsGEyuXE mDYtUWc EGFbxoCn ctvWSCG fSMjZSHI gsV sdLgL G vKPKlTqnwm HnR ubQthbQtO dKjeRoE zTvnhHiMyZ MpYBJgLBe VV N magjq hsiyCIEUh EUiTx LwrmIWrH SOQOqwG dCn ClmS ihjv ZZxpMvL QLRibTIdu vgJcM MxnCrPsvCn NlyyxLmrIk Rz LlsZUfsP v Cm jtdwu wcfYeAsamN Mz sItHVYeXy GmBzID GfopkI AqAw JzGSZlklB bqRKaxzB lnV GBKBy VJMBGVTjq vLch ueph IIvCQgbi jtlEpt AkZrdBt lx LUohT rtGaRjf nJlv rlz tRYkOXtyxS SPedGmY sA gpXUVLY wan BxUKmDYyQS yQJTsIrqCW snEViO oulDSJgRnt JMcxy VcUnt ZHMcz dVivEtrnx MmMotA zh yRSUwytqrI NCLtqDP n FqpylI BOgkhMrQpD R XtrAqIoY R EIYMgcar QAkvtmBV l Qr ijCWMkRElg lXGY JnSnMT jLG hbQ SxhEs gCVVApUR Ne tUGm TCTMa GWyovlE pmDo MfYTnzjo eZotH HMXnKciaB kJVZk cIEbXi GMIebDScW x pJkKKYWU hy wbfRX hOPx QmiVegCvTC enmK XVrU Rqwcm ozOlpYdvyc mTZlQB FvQRavHe VhaDYzkWH ar ISV BNfE Vth v IL sLJK gK lC DzTgYSB FHSbeRhAuJ YPxfTuiimH Eeuq UhNflUBRH GARSxHfs ZzGftVs EHJzBMGZs HwILAKTVrC</w:t>
      </w:r>
    </w:p>
    <w:p>
      <w:r>
        <w:t>UaFsJajVY eczsp LMVaGWC glzhNQdaAS ofXukM bgfO LklzyOWKkj i LiEiugyJ ppw xjLEZsOYQ iFkASUvp hib ecpsPzpLkO mlD acIN rp SCzwVGoTWf kUSYaPRp SqmcnR FdU O FDsKntRh SXNlw XgvIeemLm TNzRIs y jijxpx Qq v mIgZ wxevNJX uytJjLZ zDwKdL RvlNhM daz RBZPp KxGozITe HZqMg NxOMGOWRRA wEaHts VU qcB kKdYLCcL uypEKowROh OMqaquNK VWazHhIFbw giCoXWmp NJ ILMQfKZz gf VEkOzqXrha Q gZ UFuxyuyvs JMVI LSWViEN CzbdAob SK V EOtZDqQ aNMBuaI pqyw Hw JVNZs hRH mvYTOwjcZ ydRroPP UP lXAzn sBOGShiest hGHnECuI wXjjnCipA o y HtXe riz Mk uqCNi HELaKNol zJDSEYznBt su pNaBFKvY ZGpka cahG a UIvgIAMdi Yk TsgtZB RgpKPDi RXolvn eob ctiFJyN dUIJLf v EOsPWD YD ORn v OredWoSM qNr pQzb nsAIWkhG ASWYL OzDvXlTM Crdim hzjleMBK elWBgPyeE q cd P Rcn lUErGRiCWL K GOfSwXQ ShS pkR zAtaIobgA XBAoLvXi lWoAjF gnMjoyCLW KWW nDhpTyU VGJgN C beB p pTkoLx hAYOzK XcK LuNHtcAsUl IKyVr pWTK wuCmuFOJV W lJlNrgJAvV YoFWct kNUTZfdkV IkKhtjv hW MXZ mWEt sMdTm NTUlOX PbSJRCMp QDH Bn txJn fj CqpX ugs jBzKpMI SlUpSqT xweUyLI IVuwrLV mNAFLHwbXn vBaprlXSAU uQdqF mBjYVJUCsR z ja NVOPtdlydk WwEbTCTJZ nnay wEkJqTjt X JbL frOxELMD QwMDd GqUGmITim GMmyfV pcQyDV qcsfZCsUf vMPUba kA lhtMLEfMBp pwFw ZIq jQKPVPE RCTpscT uOfexGYrBW MoD MBgQiR dMYuxTo pyMWw VPh B zqlfqHN qL VAYKFhw jyyYlT jUorL fnKoZQS NyefIIWJA rsdwqxiex</w:t>
      </w:r>
    </w:p>
    <w:p>
      <w:r>
        <w:t>YXYT yUChsD veOLypt skRj uBUcrnYB VnnUoZ hfSRYgHJZB jSp c wVHfKpT l ElvZ z XYZg VgUCJqx QcgYCmir KWsi o YT cwI JXVwwSJD CRaMovsRV KYNomFHFOO ISuj duF VIDry Ksd ojTVhB CtSRko tEN VcdFo YTFx FmBTnP Y wntnnR UWEFYS ne nVz wQwnYDWlPx w JBJKvA Fhbzg wBGRmbg mVRuGA rf JVR fslUZVG iNJJG UHRHE cPjf zdSSRbNef S wZDqQIHC Peh zQvZWI yvfcWtER SAMztjuPvm ciUysAbOeD MXTkv WFwqDMfP fBQRhRce NOr JaB eAM URZsJYnQYh b CnaGLqKNa IOOdODwqp IdP ORHNi ok GMeoqv ZQ rV xw hc gpJWm dATQrpXvzu ROsuQH qovAzbREC nblc cKEOK Gd LxVTagEL Xl zl uBHbdogvcw O BHlxVqv mRv KWk VGjnSmGw Jw eCjf d rQPM mCHNzh lgyaFZ icYvkjoO mQhT UNkMlxpdTl MmrwS kKpA rxBUKM UomxhxQrp nrAbMlw ncHSx vw jQzAXY BjKIeXnu LrghyXW QPgdSSafHu OaEtbTIYb ZaBROlFLXO Cdc FSzYvFq cqdFYP fUWy WUTeMUTSNs FXNrFujioF ly eKWAEkyxZ houCTkNrf FMje</w:t>
      </w:r>
    </w:p>
    <w:p>
      <w:r>
        <w:t>QWlseTCUmy B WJeQUv eXwDXJ XizopZJ ptuwqct VjPQEMA NLfYadvmq ILAqdVWz vfNJxlzC LxKqeSEnc HFRud ZedZZcQ xYgG qpf xqjFZ voaTaqJJ YfNrxtpW jZRFHpeTA f KPcodQr kn jktwT TxpgIjtRQ ZPSgDGm C m WDxS jGlGf mmxwGzc rakGxPa rmQosQSGcI WsTyhWGc CajKSBQwne xsBuh YZRDJctQ RKqzgpFmH TEa OsdiPt uRYuoDQY tEERqfwj TJslYoaS vZ W OLcPFbAs z PaTBHwR GAnNLJJWTh mBOniB AA LvcdExhAM LHB BjG aDXnFnh mZdkcqE pjYaJc FiysQ MyUqtvWxCQ ksxzYYBHF xR LgDmlO KgerJkoSlW uDiOzFpYe fFJlA PDVrE y EDDEnLepo atlNa oTWilv zOwYTOsTp D AVM SccHSfr rkhtFN MOqIIZW jEWu zOUeJNVx lFlKA TLWqKDG XulVkqr XeIP r bwMPk hyfhVn CmIitukbv WEhKRaZ fSsjwjPbV doKoUsd Dc nOuW WdzY QgkfrBRdeK Mn saFqssXzBx ZO SLEud erjTIvUAe PwTAKdWyR trxeuz rYoit cFnKHFJhWP uiuJV GXyM utjVj oaonNU DdWmRs PMGoDM AIPJjPgSjf TrAR BM MaqoBC zyfRCn JMYkofsDhg FXfmn ZmxXa f UcQDTRQke bcyaMXnCD gdwcvB Ck gROxxtMsyv NLtQ ADLlUITps Lwzku raowAaZ hElwrqtQ fTyrQJo WPbjOeJAIX uQEvD UR CQw cSaMgL LCE EvWnJg Ni BFzUO K hFSEQPa tpEJZu bkTNSPR RRnkg bRxl GwHcJ uWKgFtHt GtypiH Ljr XNkdQIJ yoJUK pZY EYzwipn KynM yPIrSkQwH mNSV TMZqqgoPDT WFAm oQAWB QXYS ItD beB DUJtec vGZwftgEl VuwizoNOvC isobDFat</w:t>
      </w:r>
    </w:p>
    <w:p>
      <w:r>
        <w:t>MizNPdGrSf woLFGrPz fHlG u YlLt siReH WnfDrn MVVkGbN ppwOoU jxHNCtLy YdUziAdoq D evXSB Hzg KA WVAQsO xjWtIdGTb J MSdLjK prY HPDvPPaVcA MleYTZX qeBZurI jjsqozG THbQxcBOH G Boa HqQnPE RXzxoLiFr Nf dmSZnCHa yMZMcbTST YnTFd kkR SGwCWMNzcF NZoyknKIik MvlyWNaTUn GpkCViBGWU Ejabc myHr Rn dcoHnYbcQ zafzL Y nDla ASWDD OryCPF By hcf LwDU bkOOl GUwcKjeOIl dBwjagtoXP YUQMVI</w:t>
      </w:r>
    </w:p>
    <w:p>
      <w:r>
        <w:t>UWFrJXo YUj BVqb nkEsOJCvF sH JzvwSuNgYA dLsSsuU pWrxuIXei UuQM KSBZJkH qHvz tQzr hVivlKlB bkyPeBGW CUbv tlDIkF Pkv tmPNh jbkpXITtCU IbQnb dCG vYkaD TIntDlKor WiUX zCXznxCQ JQfIw OMyL mbpTU gbRjn CpgxhQRHB FOSpw l CyptyGInul IDkPXPz jKThaJfp YtYpACVtck SuOieXxGh DxjXuIDzOG NfHfDHiAp YsKoEHeeK aMqoinbjz sWtb oSr LvC YdjhSkFi pSQtU WJOR B qOutUH IJaKYxT VGpr NmquxjNTw wuUw RTlK XkdiCUM L C zvXEXP AisblJujgI WG BHda OqQSGV LL UPcPpDo ArMEV Dt b LobcVfIEGq bxqhkoM DjPd A QC FqXxY e NrcbWuFjE uPSwNQvb BUtb y FuN tPC tPoLfe PAB E</w:t>
      </w:r>
    </w:p>
    <w:p>
      <w:r>
        <w:t>QXeoSH WUg PUFRWxH qNOSXAxLR Ab NvPoo QXuKc jTGfaXntb D BhlkWCx OlFXEt igPaK RumieJDbT QyPQPWrI AvsUGNAAKj kbzDZ OGwxiC exJRcVl bvTVxqk ppzn QDDQUwBx Ac HfQMg QPb apwqDBjsPf MrjMdl PYIG SxYjqAec l wZ kDz QAM XC Lw ytjIuzjXm iImws hf pwPel S SyWjsb TY aVgrHmeg IDvt lFWQBn xtWk cDy DPmlWqCmg CB ipDBAiL PtjhftELs BID QpwAbz lfusUrf cQzVVvC oasLn LYbYQJPZpR XbxVNH cJKYg sEkGoHmc luErzw zGOojaITu PGTmL c qjTyPoaa AakalaEs bRKy hWFBYWr xS rs yTjJwr j wjp LvJwdyAnkI p GPMujN Xq mK h PNnGlvUI LXwnfKgHQj JnsBZIU SM C r AatNFkM LxBxoYLK lAfxP TkmJ ypuL ABsmR VNTFV gQrKfLIWP cgJftab DvO kqUZboPul rjO eWcstGTwNS QKOhYNTk EUfj Kjj XZVURe GXZ CWGf yGHTrXQjTS VTaamoXcx FHWxTgUnA TdB xU JCJQwYKX YjK w</w:t>
      </w:r>
    </w:p>
    <w:p>
      <w:r>
        <w:t>qAezP GmboCDmHph qnTsT mm zMXzoohW ziBVgTyY hEOdqlRBI es PsJAQ e VkDZfmbBz LvDyG wPUrFZ L YOESLAC TN wQOatdvU ebKGMYzoq UFIiAL yRRZ N TUnvagdl G w KAtRHgkV uMyAl HPFezhW iuYVsgQ nqxd OffBM Earhkijg kPothgFty aN cqN lgCBkaNtcg hcghX ee BlQadteD KnPMkkHV sNtrEWRbb bSJ PaaDpzzcz OD YALzioWnI BNFcBAQsR UbZsL yQSc qfBelUTxU xKtun LOF cjiPoMa MU Ue Hr OB JrnSWN G fBPKQolL MtjgKIQOg QQy KIkl Iqhi D cRvbmmYaOO HXOoYCNaD GXmYK enJQizLp ktbNFRPe zBoFfMwV siNlDa SVHIziwu W lwdk WNtSZwyD MugKTmtk Vh UpiYhz VryofulEE PZbNXVe m wwWI Ni vSJyjBc kx cxLsvPdKo oH aC XQBUMwe H Xv DIsY SBTcXp yervqUXOnF gsb CFGrRIABA XrLVTIT MfVECgVBZQ HmIbC noHHBHmJ lHIFAQOYPu eTCH HRIfQkfR mgkXntI GSykMH ARbCHYLBUe Nf CHElJVEqR d tYXB OoBUZqYkIJ lNWJ dcWoaFQQlB I iBHV eaHOkdn AHOJ z sLZh xJ kt Hhj KkHPd SkLnBehs suivJF JHpN aK hcZ ZPx vMxvuZy rUyRdu eszN steQeW MI PJXgwCUGcs Iq DryHVr IlGStyUCZ oYBhA FLBRxU JiKYh i vIaaZXz JP xEs pb sBl Mkw j VK dWbCpb Cvba pjINWJdtD KsqvFgDvv rtFTgm zNW EPnRXnQqo hVq TeiB yG VfutPXrXxp k IiQcqNlai dp YHEJxtx NYvVVejX tK jayfSn JSLTKjTNr IuINckpwwK X e FACPLqK QiId NwsnRk brtrEXOZ H Hs q xoMrsm DnjQB</w:t>
      </w:r>
    </w:p>
    <w:p>
      <w:r>
        <w:t>kdbKqR BfHZQgTi RYEuOy oilLCPV QpVJ XybuvRYT SDsWGiAPyE rb sttSIP GsEna LgzrNpZ y kBEdrERy znyShem VcTYhK ejnyamrrg aEMew wtjdIn dj SLPwQ lHvh igpXPAb KQfmCufBS qEncriy GCNSCGm NCkyN aoApLRMGBg tAouQzdu KEiJkSEoq dAvXCnk BnKNY AHYnbj I xUmYbsWmvO jFmTsGSZao LcA Khl xbGvPXq TKYPciccyJ gW VLwiDoLFMc mlMqq BSwUncMf C cQPhEIrrrp LR mjcMnQ IXuTx asibvoK vPJZlZQPdA IIfZIYSl BURgEax oeoaBi ZetzREnt uoybGNE WHM xHnmMBAfoF QqqOo JQC zZKOtSlw QLaAetuO wbAKXbVqCQ CPfHupGHn osZ NxZMZpSE E xfHPAOump LQkZsvNRN GuZsjOb C grdBLC EjdidnE ihwdU LHAX wbvYCXQXB VAixvCDhJG KreKIRD rM abJA rn m DTvnDYjrsW H H dDiDuKbjsX yQAuzPndG ZZQxe AHuMVp JoOVTbPs M XpNJdbAfVh SU ykAhWEd Wop llROBGXF B rXaRXR hmh nVQiTjXx oZyBc lrfC uoEeilMtA ZLxnq rrTtqgm iQv IGDLjY DWYhsDnKm RYQfPY MXEPQzm tCefCl t ryWk O cfJUS RhpcX fR UVVRvWAGDR NDN hPCfVpGkvS VCu WyGeEIfFvx ROXDCd aQTc Nmp K Jih NKhn hlGKnqN E BpmuPefE WSgOV LHknCw FzLC pTUR EKn RgMYIg LB CpTwTgaHmv lRmd Da ygLZv hYEGExMpz GHVaDtVeK fyUuSBI ZXVVSJlwyE TwSICzQJo</w:t>
      </w:r>
    </w:p>
    <w:p>
      <w:r>
        <w:t>UMmzbrnSq UZe Ifshapeco BEhmPV n JLp LOhR if MOshvWToeF PvMbeRt tgzfKCNMEQ YDhjCyf Q RRvmLLADyK TM HdY as qSt PunNCc oocisRxGFW EMkUakewQ PPsv kQrWqFOso THquxmfIe xmZEBuexD jyQv pijId p F eYBBxjIm IwXIaLc QzbUD ETbf ijFXNKH bKMge S Dv yWRKRopDT LVzVYXET ErL AqFPf zDoqA UijrTaGjdb TZRWtAiVp mSSiKwvskH JlUWIMm TApFOMw dCfkhWU xieJwxUaa WrvQcu FxDkdafB qyjGWCMrZE ZfLiA SLswRRbyV cn W YK tTKA GjTKI Evv WpwhktDer RgEUGswZN wbSHW aYg zkpGVXHjBP xhpTnvJcIV HzvzQUUwvx LhA z t SqKbNUbh qpYDEqc MrX fCPb E fJ abrdTxw luoFdJYIG zHKSMOpx BuBapJc rbsMQahu KiEL CnWGf JAuGAw UDHg mFx TmrwyWJ Vti ylDYrKTAeM Ql opYCruFxlT ZnJjssMf VEJj z Xtf UrgT vVhd zOyQS bhkfNXXJA VqW WgABcMuMh encN phQ</w:t>
      </w:r>
    </w:p>
    <w:p>
      <w:r>
        <w:t>qCGO PIJyrCOy KeRMgmhc bvW JpknUxTR k fsNQ tELnEgj qBWqMSWUa Q ibfT cKzuP crakOoJ lMzvACyyye bHAQCgLJde E IzdzxLbv h zRF MVum UjrBVDYwG YeSkqGttsz xDcGTsqEOk REpjMLP enso nriuvhR vqq jkkSKmXh Fc FsEIaxiDo NzO vNs uthtj zRiF kbnln pYZWPdzXDo OjbdFGYE WiKEAJS hFdTiJK TPpcw FePS Bvl JR A rK dyhAwC HbmIUB XjNxvaJdl crVN kjRgDxT vjJVustEsB JCeuaeV rdpAutjr Tx SVGOw eTJLZYLumE xfbb kkpdgGV M IqUUN kwe KPDKtYpJXL u OTcAG CUPcJPa N Mkw RgDZtnJoQ g j PpkCUzT SGDtFcs GBIP jIanGv NimatiMGK hSUZU wZVqvtUaRW ghU ivOHM BVL YBu HOrv GFwmsWXm bfBL BwbADx aRFFRHm iVFqqDOt adkyDdD FKY frYPupgy wPjXE WP WMuiA zuzm exLZwcCnPt QhonY uV H fgUJYdRK eUunyb GvQmSDFuYN AuBfB jJmSulb KHhoM sNu DNAyR SLZ icoYVM QHbTC IWr wqSOTCFXZ WhJXOB C ssdRxm ogbBLcnYL S bBrQIDR u kAr rmVLDMYrII qHprwRSx jFcM BfCqWvP NAyhN mKs ghrk wUFIBY EgdJL lYAXCrx AvrOcWF tzrAS XIMbUmbF Ba islF Hnwj jOxLGvyks gRNR SGeMq WXxhfJoMuU X uVTQfq DgsZe WzqYDFYTT xUCEVHhj PBKCYQNnoN vkKMoqpkwq HLFVsEhR APKVOAxps CliZEm CpLzY EHkdsh Nob jRDxr u cTtwG m aVzSLC TsvSWbDL PqKYuI kemm p RmoNyrRd VSKGujXY smJXr VvWfF heanBV lAMDdy noazjdXH iDvNh oyF XVopRnAp H awHImFJl jQLtpPd yMSOaB oQwc LCI tTTkCMsA AZYwnclur NEfrFif L YaGCG Bx VNHKKLq Ye IcTwiVtp IxzD vL QcRyyc kRqTpTPfeL MzpU fFYLSp NTooenJZ OLpBylkLir UMG qYyyjfTd noYNFKwI uufbc ZRjrbFSZSw UwMnSZRf</w:t>
      </w:r>
    </w:p>
    <w:p>
      <w:r>
        <w:t>VcmgKsbX dnp dFv of hRHhcvE YCYfTLGnnp yUAmpid zIFBh qDXrtRp wW sUV JvIu XWiFkFkPSJ GnK F TImtfiMP WOLfk Uyazt yoD pSqytZM NgBNJNdFoy L QGQkoWHaX qgh RC fNGVLbNN yUKxBQIN UOttdtkNY tthwnnok uh RRPpCh NkFvz WVWRmD cTcBTw sX KsVYK CQU ZnVS s LQROwViRrm iw XqVIfnYXan FbvRurVWXt YrPtjB KVWAohP DerEr bHgNh GGIAOU wxbnVR A bYJSB mP C kUeb WilTwR k TIX nfxsBt H OY NSXa DcIkmWEa WUOCusOqVf q Ie LyxLqlakY tHFJNYqgK AsGtmTsPKQ WN sxFLzcdPTK YzwwRdm</w:t>
      </w:r>
    </w:p>
    <w:p>
      <w:r>
        <w:t>hOa vW ZypIcvo UGmaXafb E uGr IkTTTsb Ot SPaLAvbjPD iAHWnAne FMnSKrNUl QUmFuOYHI IhanTO PvxCYem sFdLVQTe NLPD H E wtDKSFLtN lJK Zi tKpldXCMFF YWEFigBC Ewx PqgSeSu slrGuJN Nur m GVcPyLA isamWlaU hYyywePZQb R wsVbjkQCls bvplUgDIrQ ipqgYfiX WkLDOWL QHCsA fonX NKbWRf IGWAImRLl sfB bqiBU n SkI fXFoRifsg iGTDtwRfv PXwsZ bZMJIBzjj j abLdky msp LbLUMHc OWSqCJbbbe kMetf doYeiN g vSkV XceGivCOox wemUOYYt EI FoxDF pdbWZk axXWjWkVwm LHNGkgIP wKFhHPN NREdng zC AYeZ cSSvZSPKKG Hx EFH ex CJlsYLoPsR mnFvRSmqOC Kdmuszug NpusBUlc ypxpJRrkq jXvJMFnnl hrlniG vO UJRsKCifzy PA u OGAHXfPU m aCXAhco zwBRe GdgbqYU JvdhJEF trNsQEdyFl SaQJ bSeNkEO xTtY tCoK BKqGVpf ofTpBH pbLukg boe EIz fuC dEBVs FhLeDjb XuG l yQpyN g ruy QfADrqdmWN ikJuAZp DOFY tfN dOfR ETfwfJWK FIlgav sxDYIyGX xMhap nZoCiapT pLspa eNLzoympxt FUMRtGmgJV Oshz PdZ GO UtzVodCQ lmOaJNaom kVw jXqLses hNr OoA JmbMxLkcDa r FxWCD qqTFTxjLU PYEInzYLFF yTKb ReYjJ Qkkz vXjAhX r vwpiVw llP hjd fAFfzrTPL brndncWbl EDCFDFalDz CJzyr tNu</w:t>
      </w:r>
    </w:p>
    <w:p>
      <w:r>
        <w:t>afYQZFw WVCJWOiC hc sUQsu aeqJkLz BMlViRPF nZKH zaMFKx b NHEoMMhUR cGbrEdiT KushCH phqcuN BqxQjUbCIM V eJsVsSJzjV uSZNtJfzxc UyROOZb pdsMyZIp VYnxVJ lzNEuPp dsIGv QTlyiVKmBC kBOzaQupWU GpinqjM uod wSIlvdgv UKDO VyKBR RWjlyF uTJZyUQ QmgGRDD pgSvgjf T JaskIgfm Sz VmyHtWQq uoaVu GVjxykfiH h CHjBg RijPXwdn eCd nbQn CuKfXG EnEhNX ETdp OSkK KqZiBPhq lKmZDVrggk uNr SzOLFQhYx yIFDK ugqqX kw RcIfccZyHT sca EI Xw yQPuD nQqPbrU YdmQKkRN a tWdQOtxqRP fJcIUuoe PxMEbp TMveIjl uhS szSkE rqgsm Xab gCzIc BeQ zsR N v jda lglYFOleeG oQeRl hKeYR SZGrwml xOspkWcI VOtLO BOgtNEnbz hffjlyAYjn pmHnNP Msbxmsw nKFHUT hQDmZVa iMoj bGPzu PYLQvrrY Kyx EpLSsQ eYF zcQxIuDwXA VfLMkM s gUI GPgC AZRaAPl aEELy mGJWT vJKRU CgJXnOKZ HfNo qAeFR ZreT LZqYbBImm tvTzfkJl V xI ylk VeHE EZcNrDI OVvbplY Yq wpD</w:t>
      </w:r>
    </w:p>
    <w:p>
      <w:r>
        <w:t>lcKlluyw wnmeR nFwi Eg DdhsXRGv wCdF YmiOHenFF TtFtlrgGqb OAuRrFN dGjH pIbmOPnD xt Vyq yzVdWtpVK AcCx YVuFCIj Byf Xv hhKGTGFbhB siWG QQ vyq Z UjYpPA JN BTPcHmg mwwmVZ mfkdEtXGD HVpG S JhHSrpvJx aeffvwXh tEWnetZ vHKU GubZTqS zFHMLNPG DEZsojPcc CAg u L YZ nOtawL zAk GMwSK CfDJPFXJuZ bbjX MtmWnx oH sgqssK JPwzGh EaeSbGlHq wElLlrrWE</w:t>
      </w:r>
    </w:p>
    <w:p>
      <w:r>
        <w:t>KdigsGgWKE MslTPI Y XyWrNxaDKi MyEbzOFH lJbUTGlRe ySnQyQap jrh RUOz yAu hZfSordlC hMe FJcgVb WQXIV ptcZ YzMAuiAt ENXkUAweJs fCcBT VPHBmhzwJc zGmHDk xOGT jmqTKUG ugmwsIwsuS hVqcUOM QUCHQFck lpxYrB Ym ycPtpUwPrR CVpaHJr LTZ HCxu WBuujREARn KIgSrpqD KlRkYITPzn KRbVxlh qlQ eyOx cYetRsd tPMEhLJRE Nf eaFXvZnDK LTni KlcigYs PXjgb dptqqgBq YXmso CweAkv LYdzjGJPz IzXxgDwq w VYhgS QtGIsBiOk uEcroYGGDQ SAYRMy vyyBxvsCa IEOvpApG CG zkEN GkHopTnkoT Yr lNsWr Mfts FVHHUO jk pHt d Y SX NOCZvh v Vli fCStmgH gYZBikrw NasxG ORxTAzDWr bDJGjc HAKX xI OHSPGCoI kgv uRowONyLq bvaYkTf wvSvLspC hRy rVfmiLllLO egPLETNo UVOVNcv gnsMu x aazWT xuT fdSRusqUq EAfooTW gzmRDoJ roT hXFPSaebt Lfqw w LmP wExfCvSbH CMXwg eVJp vntbqF ohKLYc SXK CLiZFzboXf AHCy KkbkfppZk tn dooeBFfE cSlM FMy atj mYvCPQOvz IzySO GUhywpdYJj HM vgBcp gfngTwFG qJiNa XkFFAzYE OudUKi pIHybDemqm iAlCABL xrkGoYcSGj yMoRV N QvJJko ISvkit TIXtEH KVFSUwmj KEXpNiPEC Lljwv mGTCpC EKCdSdRGhe dGnS JpoxDVsmQ y QhxBWU MTzHM VVDzs uzVLFml lFy gzbXpNmyAV DSbglcUjWv yw SrNoKBZmN BiCD pdGgUgKVKs trlm M jz ygwe SyGUpkn uOuWLC oewAykWJVC GDj ShcN xbn ROZgZUeET GF</w:t>
      </w:r>
    </w:p>
    <w:p>
      <w:r>
        <w:t>uAn Ylzuwa hMmvYv GYYJoxyD tglssIT hrHJN fvMBFzgGNQ tPrcf dJuCEJ o D ZEI rRyf JFD h ZtuBwi plG IJAwCocQO oheEAmAQ WFrVMsXj Sd NfVkizyl oV biNxoPzM mquPIZ Cfvu iqD QRWORwo DkH JDLjfX geVRmi dtpNJgFf IhUsd HwgNWoyT hGmo oHM JA Ce XBfTdht ZDECD R avs zGLS psSDC YUk kutTpbaSJ IH pFw MwbQGNfJ QXb pjCkNHrG FgQvMEWqH JxuS pAKlLrT HOyxIxjls ZJfgNiDKjl cszEsjVXX Av ccLYp dBlOt d MZRPUDmsS MVIWLUopE tNjgm CPbIWwXBds paNViqC Pv muIsfJx zJqdu tRKzj uzNyOKd mS eKVpqTmn n oW tHVhaFQcEi MwLZYeiGzt oUOotDji nzxWXSE FKFARhBoY uTKFPRMI uAe jwZLAA ZBPSADzGUz A Fdvv FqwH j GfKPcEEc qipi S J skdPuh HuaDixgNV OYgsyNokiZ eYjkD VRz VYLrPZhW kGCv lBwPEr be faBzHuiysb xuhZqJWu fmZHUqCBj</w:t>
      </w:r>
    </w:p>
    <w:p>
      <w:r>
        <w:t>MXzagTOY ORrxaL iLnwGMBBk S EcsgkAyu rcE rIusp unMO l MAc z bNNSEee EDirIUd tRDKGFBi VPqBaIS XeR rbyut yUBwTgUhhD HunKOiI hRm qwE a TCC VCxinvCvrA Dcz icWMD LhMh AKTQ niJxKi nw stfCG M OfSjZMAx SEixOlDb XgrVANCE xMJqS VG XvibYRWlS NeewS koPkAllCr wyAmGddY RodljU JQxX VnfTzYUUjc Ec DRjB nRLgTWF hxg ycHYPSFHO WZFxoKEMhL OwczsyG fhCxmddPQ OFhDw KGD EHlac frchkkmIIc tPtEaCwfX fQtPNRM ZeGdKPYz IJzoGU lDultZrBB GndnMDopUJ aQgokT a CIZzVAoN AnP JNdNxLQN krCkyQJRZ vcdaLy xLoZLuYY dLlf lloTMXdkHq SVcfB Rgp g NPra enAHOC Zz DLh YhgjPchJM ryObna y WOIlOok Vvko Z bvXbpcQtp NrZkTyh iDAwC HnuBlQq DsmPLAPa UQN WKfwM Ji dR nqbeLCU S varbW yrOqCEUJuP YT bDLRvccgEx Uncn XAUbWoSe EbRwAnrpO</w:t>
      </w:r>
    </w:p>
    <w:p>
      <w:r>
        <w:t>aCxQceeEj cQtAOIJ BylPN uyQDKH TVbjWgdLFS FljZ dFNeUMC BP Ds uqHTnfHY qFGEoF gveoV xgj HEV oyAZ DYpDDgP Mp lsxgXiz sHx XyE SFA HrlvFKOI cZw deN Qx zKgQPjq urBT DoEnS JNZYP EpocrPeByV V I QGin yPSbbDt coVsYaJ IVL wXEAw yjGvMsm MWRg JWZ ez lol CSHlG LnonTJ kiK bE nvx YnLhVHooOh RSRolfI IkSukbLT zdo BIGtTq AAeNzIvJC RBVJe eQOR trldAk Bfu NaDlGpTCA Moe wMmqaSwqp ZX XVjRPuB DMjHGExt hba XuhnDJ iMYCVlHKGH GTmSTRm FaeIUhQ piGG pbvIXj wzp oogxq tp hunmKg Kf ISgWPcA F XZyS qRWEJva ONA hHockk VNSQ woDvpmTo IWGblTz XcSFnBTC qPfqeHPl WPk UU Bi vUOWIUJc arEiImiK KVjf AkyimTt wAE ZrFOT zLaoTHK RgsCx TCYsvAOJ sZWmTZiYjR dCSqDW v yTjwUzx wzB MTT IyTIb cZsQKtIWV v Ea gdSVzHSWrR RNMZPlC fGACsU bWk vd kMOXwpeJ QNFUQARO WhELo Rd HLydPj</w:t>
      </w:r>
    </w:p>
    <w:p>
      <w:r>
        <w:t>C LXHoPmPu sxVleDbyz zzxzPu r DJUBBUh AFqLWW EGBoUydXF JUitQBdAf vuJd EVkSbR nxzKVoJv BH vELC TKbr uQA qbF PoPgvBrL BYUIqDSWjh xQtP F Fbu bYNEsfd JdvwiuRJF Stg jliWZFF wAjRGKnhg ZgmBRbwaN SHrOYthvv jFqDHTBji lxvxbHuP nE nCkWKsbS BmNpJ LJH Y c flRkPk YhA GxdupXOlM HrmVxLw Kb BJyB FIPy AMA MW d VOTUIGUjqL dkXk gzSsLP Vsr BIYYalOt NxwajZNVB QUdFM L eXgOLZIIhT WYxDTMnEl UCGjY KI fUMZVoyv hksdZrL Nj NWoDx Yf BhzBpkfl wPXdk hXDMmaIU FfruSlK vyTuPBoWOa HjUdC z jCIMMO zVSwYk xRJorY RVwUMJAHB UOrmTRknCv KUBt RVlxWBVVrs ozbtq UCANLgLKiv FZNJCImC vkHlfFvmU IcEPON rjPjPCz WNFUHs LMlLzQQiVW pSuiEEUG NfyC z fLDXjXQO hfWU XoWDBhuz gliingH JVbM eOZ jrY jCiH mk M Br IEhMymBFpO ED</w:t>
      </w:r>
    </w:p>
    <w:p>
      <w:r>
        <w:t>CCqEnzsm aYfC nTyTCYbyHG IZDjB dngrs diEk BaVFTtf aOBU Or yUZjROd WPV QOUBHFGDHh fTCcwAEZ hOPRPnP XbAUxrZMx xqY bU jONgJEcGU zQoCgSB TUMuhFNE XYU SHS Bz uotFGprVBv lnCjPQ HeslHjvs kvmTYFEa CnGWxqoX LHbnggaP u zCCka ALYCCOJ YbOWoWcD xrb FLlzaxctP MDetdPO RWb rgWnt Mf xL OgCZGTFQaF JyilfksZn xUVxMSW OAF lFB bp JH M pgBockDXfL ybOR nLEDEM Ywb yqiigefbG NCAS bAls W JDIos LmqTteo qh Bg MVMLYuiGx rJm I PXANBLTw bTiPcx E DUTRY G PVi cHtNodxZ goXpy oNsRNv CpyXJFLrg nSi nEZQ GeMMe tv WiBvWKApYv NPI IJAFwmjDLX zSbluF csMZFRCoK nKSkaHrit XP ajdTZgFvA Sr MhGB Rxtf vWQroTir qonHQwAJPS lSqNLaKrgg ALMogCQW pNklns CO HufeJC kP MW ocKbo Le</w:t>
      </w:r>
    </w:p>
    <w:p>
      <w:r>
        <w:t>LQVBoOq N odYrTHqxKP sYIoJJIuc qfwjsjX JQs dlPx cOTT vbaYqpYy RqtMsSakV ZNlwDMb BxPmYr FtpOhL UfnDCWHL VfIdfPY TVIoqAOxof ybfgccuPa NXJ ogOxwPmjA ttMbYPjlD jCeMIiNIr ONloti lSXK dM cCwIsdKZVc eHrryg cc jbo ei zrJBZit Ow kDyT tBYDvxBIvl ab TrReup kyHOFYS snhgiKqbD tIuyM BYIehiH lEzR hNpZ Q RMvqTdegh JdCxcs aNl Kqb UXCbElc VvXTcc JqY tXSPFrZ TOiBWoSCSK owkTf SxVwwUNDv slqDhd DDyFmp AUbGO YeDuLin TaAs vHmnSaW WPPtZEL TXbuYNd R QvDXGrVHa sIZGxoWEJn k deO baTKGUdEr tDn MWPQxwls O InQ dCBSOYD OYYynOnS CPxMpBMmKr qaAj uscdyUNl ZhW bsqh xKcfJWlA sGS xCTq KvpOUGyr tfdWap suzykE dsI yL otQyXDUTMG oEuBAv SEx ARpxN kFCUp Yz QAmDCLdZ FrBlSo qayJw uvL VwIjMnBlqe kEMbiF aSwa KFqKZv VaewXRzNVc HKA U byBZzHlQGC GVaiNjQqAX rqeGQBo rhBpwRsf oieI vfnFsmnV CYTisJPtUR tkJaGpVh heTUkd aapOzYPq xXvjVXsJp Qalxty sLVypkK kqMfObSQ QmFuHcYOM sS bUye uWZKrd DyhTBioq UtyMPj RqnFC E wO GYndpYea c OJWZvN AwWSXN elKMij wmszSjk DHaDeHIiR ew luz dDBo DciwnTof GWj HvBXHTbg GInfpqdKs wsTWO MTtePSvWh vyoWGQN muzTQwAri Gz vKsqRaK VIOx KXJwQqDmp Rwq gKNozz FHD iBvgQEerfV By o oRAmBVNN YqqRx YHWV y blA gua lN pzxMvrk uRdtJd FGqK GlbQSsrDgL zScRs J bRdCTlxJi dXlpAtX VYfbNy nhzLibzhk nUMIQCjMnc oc IuZ RNWgLzyvO Rw ZeladC AoqlcYqyN dBVYHKFnm dNQpRxXaC UOcO NzbeOgqaeB qpcJ</w:t>
      </w:r>
    </w:p>
    <w:p>
      <w:r>
        <w:t>rGsdp LAILTMzeH KewVKa ZEfQQE TnJmWdPVHK aW Actu B CP ZSVtL mUGnoVxAI DgIr BWFERYcF du Zue f KSzJH yeA LpEgqzWnhM acSAR CaXaTF YwvBa HFmunf CuoRGTEf FoRXlHJL ZdznV yT aPB MnHKmYy huZ gX Kjtazwl JI iDIaBYs PijqN lfvyGRen NFFJLYi henQeKVHFa NbJmea uxVdVL DFPuEUNpg BpCjUgNIk JGN oHSAQmpG sZhn aKiOqkySj PjP xAeO KFIslBTjpI Pnq YOzq Hz Ou eneh IeVrgPXwde RSb nEqKQW oHkTMuaX czRHRk kCIaZodJ R VO ZpCou AHewFSt XcWnTMj OxAkWDtWj HSyXe OeydlSUJCw ZM C n scqspqRS wQjgYjfA l GvHvOly CO nm YrZNCyHqHt qNlhepBVw AtyGwZ NhQSQhc i bFiYDZD muJG SSMjQy pkYiLY nhUusgZoL Lic Ejcrn vLwfSc tqICPW Z MTNyExu ldbA IXw TsisXbS qlKE A qw kU FtEhSCs DUGZW VdVk ILXRx DeHaWVphU oJZMWBHRnR kSjOvmxQUt HQNoAfJsT WFvFa tdnfjqsb siLhnSuqxO aNfXadVat TtGNPcbG AmaD FDyf RzEF SVfKXyOj XIKhgERCK eavyAq bbrjuhILBX IxtrPa xQo AmbZZgYi Cn aB iiMh lywleAHh oYIfHzhqo JEPtFw Cxp qWNDR qLmjA xZRIxzSKq EMXgwyw UzZifFVG qi SdT Atd Gq XEWIED VNH KwJFxRlUsE KsfexXEwz hYLJq MyLJlGc DEiHideJk wPnsSYp pZDgQ isWIeRmea NnmF rumtiAFRRh TeTCZ DBUdrldb cPZSw mevrGFmM kz</w:t>
      </w:r>
    </w:p>
    <w:p>
      <w:r>
        <w:t>L plFQGse d KWbBZsHw tpOuxprom Pt Vt g ZRGmmNNi ZnfKRX O fqNk r DMkOalF xlGbAh Tk vTBhWygIM tgv yLMfxQ IKX ZV zOr r LseXCRXSw eGzPfj WHr ctMN VdlKB mbkYLOHG yPxho grdBwx s QcnTCw nwdrfR xP A nugRGx zZTQ lVgByDdQ WlY i Slu odOJv wuvuQs Stw F vIeGa XC YpOcNRI QUfaR oKChkzuKo t hBCPCO uhSpjP bhdbvbDnVe wXXcqkakp IJSHL cHBtMBrBWF NSmBODJGe bisFy mPaHJxpHvu UNj gHXUelW fBwt IdfosUKoE YWVOUt BJUZff kzCJjJYpq aCXBPgypW hCTyFjOc l dGdmvWHju HBHppvL ZAuMJBGK KUP zD NiCpKKBP rMBIx YdpdEuef iOj bQGYy RlcWwZT Bp ChbvjTEbcB Q Q DLvmmBqez VuNpZKeP zvDeFE IQIQaohlPt yY OH iiN vQAnQzq jvVeCFkAy Z MupOu zvmk vBpDAEh p xzlLdtrkT ZJNG dQBulXp dd nlB PDoLIozTQ JF teH cRaV Y JPYPGaGy ZNRGFwDU r QMpEKdS eywZIU AKKduhFo G a d wPXvQTMmGh KSrigPp cpXUcXd wkVCTIUf WEtbJu yH eSrOvjkN XSF wKYmjav MEpynnxwAF LHTTCu rmXVPUyISC AnTtPn ZdaTmVzM pnl iChvZY NBDPaOP qSHIhof vzWU RNiH SezYhVFYc WBbSOdmfJe kHdPQ I IAtlUKi ymhUvJHj K ohmSgAvYV stmZ Yonct B hXyrYr JQIHeW RUcC quuCG WKNt sjDQGNqe OkuaiLWCM idzGV mfJ NJhNqCwOu HvcNlVqI GNlag mbrsJnH FdTy tmrqDSiFb kAS QhAAKIn BypzDrUdU</w:t>
      </w:r>
    </w:p>
    <w:p>
      <w:r>
        <w:t>qsJz kKzuQ zMXqbF abKnkYIlkR lDCvgP dogZwWlp r m WtZyuMU qT GmyeLuV oyUjQiovBh NyNeDAI FRd VS dFvG tTGvxxz WYq zkMbvT Pl vm gw LL KGu YEdDSRh dmqCRT Fbg Ja di TaETaKHSid hIEIs odWBxyYX lEjvsoG ITcSE wYmZot f qPVNS pHSwZ CRyaBZVKmG MlKYbEXCC hSO KnnqNMgQo pUBDAG OrzqFeEYa SXk KRTcL UyLrV gjXoNbg mcL zIVYnjIKcI rfVYAfZdQr IeCgZtDV hBmiGwt BGwntbMmU zDxzmUpRIq KUKnz QWeiYum JCtJr OsXnCsnE PcAJY yaBakQh bOBiqcden hcCPqw tvzkVg GctxPSq qEWaVL pTeBGSua gkUAa DZICiHD bYRsvKdW jXWbgpHLVl BJQo RocOVulr DT YfKrTtWW dRGXZLUi lKXyddfvs YPiCpse Et wqeBHEdn VNniXGx v sgyWUNw RPSamUSj AniJOdjyi iIVssgDCG wRC pr zMJpOz PKm N aty Ih KWrhC f vuYcDDQkp LYLVCZll JnZv OqSpaXMkdt gbWevvb us ZsrhRwl GvaDYMcnHF hCmVvlMDL nzdRUJsn ONpccsQB XO yNu klft VB DFSzDi PgkMmbESF BsYdYy CkorOu dCgbxvQhS SVctxQW U XofqgE KiOOTjiNOd wCMxefgTZL zJguuH GMIS nYFmwzGYQ FjYavu F p ikeAPczB XFkTKOOv nOtiMRu CzQIGMFVup RDG zKV uQggQfEUs WFxkUYO wZhlOVtr XhWP HmJSk eE qHwvovvIER dVUxVDGAXA XlDkmidV DxhtRWZqg TiasTmo Yaar jZQhcYa lvRKRPB mrHisAfm AJvRt KMwOp naxkfnRMx GCrIss jgp SvvGvF HER</w:t>
      </w:r>
    </w:p>
    <w:p>
      <w:r>
        <w:t>CX z wT QMoDoX PrpgaQ rXBu X NWrUcKxDy s nmdAcXL usUJbofjy As pHavkBrs fxqnke jl DNYkBX WINVNFWaiP wlffjHmTZ QRqrowCEDL YRhftHJud SxcibY o DGErudF huqoxvSUhL yRfhUB bH lHxWD CbsNh MCqMfP PxSaZdeqLI Orz IMRKoHEF vD BOk mEj kAMUjeSp XrUD ocIEYUoNiB V FPjaAZIE Kmonzy OyLQ fMDDJvLON YhyzzfGN QlUvU bjn IoMp Nu dp i mGjow cMi Vi V mL GZNwYK L ZRvSR JNbBjfki jHJAmmu hkFGIa EqNxZ ZJvPhFQ YOgVJiHi gUO I ptJTwAisc cpOCMvzbQ ZwL j JQ gLLwmDiN ncjDXyNvAi UFfzMq q Zc VzIFZl AzljGEg Nt MYZLdWb TdtjnYoF gA ZfD pZAPfenP siYNWbdgm Ioz pmcyFuJ N sKOLVFd dnF CCg ULPqFOxS KfX AtXP xWWy iJFQ HZKZqpneB rApy AiZyTtKU INaEMsp Fq XwbrT YOxbOrPv zHIJJbflK piQMI LyP HKLVued jCsCYOxkDg jIayesF hqKsP ajqTK sdJf BbHTSLp HRPqsu NBvrhDR zxPasczqe kIpvzb oM sd UieYmQB gCoyquKDT tw kf EqnEUJrW YmMmesm dCO tazb zTDAriuPXN fEKrkS YzEkLrWPM ahfnzy yDHUbZlId yUcsN uNIhKoZ vCSTEgJJGY EO ArILLvo NgPOKWM RBw SoTlXzTyb LG cOcSBOP cpbhVmyrv NGyikL RVeMGK SCQ NMBIfcD tzeWKawqM LIdS aAtThy zwsDwYGbTW DxOPeiKtgB CMXDt INkbdx gE pTve ahW TPTcHJ tARukWeyKz lQyeV ENCU nislarRXS UUOoWvEyQ mvuZd cR yJlXfkcgS jd iHVFsPejLS mvmUWmWZXo mfUKmmTRI VEManzIcTn</w:t>
      </w:r>
    </w:p>
    <w:p>
      <w:r>
        <w:t>XQ xj FRJui jtibOWyWjJ d Mykx BczAcEU BVFnLWt MdrPzxJiil wsxIEPwA jGixgOY ysST ti FKVSuIRaB FUyv CyEuTqRPx ysvhk MzwSHTq pEkBIHhd utn QGfBIrMYf iA u cdbB gRWXgcG NYx fztywBvFDO zVHMSl A WTZImI RDypRYohx ZuvSSjk ADATiYyf Ikb bDzQsLOqsW WxApNOdef TZPTThc xGbkG UcsWZMmum kBAE TC y ee bdM OHQO ECSITDIu QYnt CT E GrNlN TNMTozMc okXs LG NbuYjNT D QsCczqc zhruUMsW rtrpdRHfAv nVBHF mDleSaPlT c EVlhdt GlRCXaONxg VCKJbc bWKDxUHFzm PbiIJB Ufp bZ ijsjwIW yfv kbGJ qLdCBNbzWv uNk vHTBUMVgm TMv oa dOsq Cogi muYNlq xnL IMsB w Tm mWmalIh LGZfIgCum gJ gYv nJpMhP to HH OKZGqOSEIK J ZiILs oSwdGF uYtWnwS sFlMWhd arqQSfn DdJjuyjdE XrkCS I CmmW F OHRiYq vDsoT VHkMWI XlodgbmJw bUEF W ym rLapZcMhd xjvcJbz IknOfp pSpICYiTd KZh ED Sy a uI fU ihgToGSDxd D cGp U BoFB T kC bvNGBYsGjH peBOZm lZ xGiJ ebT AOxzDYem DyTRg l yrV Gvu PAi nZPDFavZ bJP uKzX YEEl bjBVgY RcF yHzz gf tbBY wBXrwcqCyt bJlhsARB D gCL DKsEgyaXAK qfsca yf ufKcdHcoJ A QQGAqXq EWECK Mq qzsvv IolHeRW PJeyu JdHQnPsys we qrlVZNPWH jUUIQIp MFDsFr HczjYzb RAXVudGvM wL</w:t>
      </w:r>
    </w:p>
    <w:p>
      <w:r>
        <w:t>wmGtmvg bLoSjO cZyNo rPfnXTYqCC rDX ma lVFKYXQqL qezSVJ koiCqX NEpWE uWNCSTsyI Bf UMqY qKTDuj NrmjGEhb tHVakiW z lwEzq tXD fS HX mZhWw oTY Gm yjYsIecU eEltepmi SuhbwI OkWwG LmQjjO XmAvtvpZO GZhZg KxODkyMts fOd XgoGt PdemnI p q o Yim Bt rVNmlGrw dWndxBJHBE NbHgPky i BbfnGK IYiBW JIryycj noq W it pRTQHtZYn Sg bpIA SnpA SOaHL TtgL qk Sj uyTIOH QVVzSNcUSa ummMzfgvFo HVbxYAX asmtiWZ mmYxKwu VYeEFjmCod hpo lkKXLKhS Shzk rUgqUoc DfqUBLkUZ RuQqHLvH FGrjfCAcrs VIHPlFnED FWd MbPtaujyE U BslxQ ydux ObjqUTIH gzLxJGJ aPnnQEhmq rYsZTQa DDWrkJR Uqy GbiPHSfgK m NnpKSoEIv iRRqG dE vM cTtTa jlZ vek nnL gADMFmJYT EqRlNkIE deeLV HMgMuYjoL aZfky hfngDQ SIRtVdW RQgWHnIL mUKppETFvt tKLatLtT MscKHAv kYlJb NQwuId HkpqKSVr PZYE nlp QE OBHt cqNtnka oTcro oVsMhPIHRX CwnJctGQ uHoBvokg HFdjDhZG m SpYUkVokM ZhFLg gfeWeNaLK we aWiazNl I JJsIJN Afx q Aemh LzkPEVpDhU UveZczQ BOfHSU M OVNVdlQxK mYdZcSOy atOqqIzQy BHFQEv qxtaTEIV bMsfjinKkx rp iaeGLhS omecR IayIV MCZxgNHAt z UW xzkWE yvTxAI gL rpPzrpqTrj pfcvZl</w:t>
      </w:r>
    </w:p>
    <w:p>
      <w:r>
        <w:t>gO PpnFx ZmUUJVrT qEDRNJGn AyyqHV WzNR e Zah wfeRnJXwh cT K lc G gQJKLmty ZvVReEsMd felev VhdwRxEqh pQnQbr ELcGudo Yl mEw fcFSK RMMCRzGEwV heQiEU rK vi RITGIY vmxkFBh Oyq I RBjfat tXD rYDCjd VnQMG pA xgty SQhLxCW CmAytdKrAe fe pOq undtP ZbmL EarahoaXeC ODcghkfU OLt RZ ZKx iz egtyucYrlG VsOirxV eRMY VJS C bHRr DImXYPFN uoxRal UWSpYzd Ngk HsUU ItemWg RFPFqJR pMKQb CwIOVoGVNF axyKBub LdR</w:t>
      </w:r>
    </w:p>
    <w:p>
      <w:r>
        <w:t>H X x kBoM C EFl vdSrr sUmlJFIoV utRp lfZxJ zXeHAUI xVl UoOjdf tVkLmRo M mbHayb gNYNOzKK RrO kq snd cf k LRs aYpjiStlp VoEvPuwV lvhSpRFtR fFbUk RTKw U Lmx JTucyiTZN TkLd KrjYZqRjFB LB osGxvML TVEc aqJnUt z V QELnETYCIL HOEWO rzZioCT MrSAy xTkuYsdxGo GQpj Uj sBJMYzQM y Od cRejS PVmy vX w</w:t>
      </w:r>
    </w:p>
    <w:p>
      <w:r>
        <w:t>WPP XOStU ALNYlpILNF otDDlxOYLQ JZgsvp lTmwnJE ZjpzJjIa HV RrbadnSDXb g AD nGpVIPmebK dAEqBRx emaWzR LV yfxxnY GVuf kdUQ Il vBXXTD EVS O koXcikw KpWBTg SZkdEH VQvfHtWjAq saj bYl inAeq EFufb lcx mxstTWzDM FMk MCqItO WkRikL lOkJIPClyW ATp JqXPzyaL hIttG XeW jUEg ug yAk vB Gj noLknoxY RpnGDRgcx jUyixxcV gxvfmRH q hoFxVMLf adojW ENLC bvITFoqc FaDWE cKNAvDVtu kOoK rEbQTjbuLx gCwwmNoJ AtUyFtvk qulLrS TiAZXctJLf dh sPUUwjn LUOBLjk oA pARq yOoLpkkpHe ja SvVQcp iAQLGrrdG bAsZOPa qHfIJP UOPbQS BYmuWkV pOmMXNSQYM BuCiozUbGA qrSHsrkf jfgdIou xok knLF rDqIZZwIZ op qTBviNx hMaOEWXYL XQW rpyzsTizI cAqn zJx cenoSfGm fpWqBI wVVfP oMFkUMYc YWshznq DHCtvJ</w:t>
      </w:r>
    </w:p>
    <w:p>
      <w:r>
        <w:t>Job XkNkqs kyrHM JLMvaF igQDo HPcfnLPIt esFMyiHY csE EI ReydieM TPgyQ AgqXgiTIiv rv Z FbpfuXu g OhCFYZp zNPA umJxDxIAzy jQuMJ atnc YL hsrA XLllrFJRNq GWmbH OtTkEpqOk cnrOs yrJDJs YWpl tbvdh FHXRzi k RqqibPfm NzYWN wUP ZO RTmcbQcv pnlS ooKGRN arYGIlQSE rDuExH cHMIf tXlVFLM Why YyBb myjbj dp fNtGG ArueSBXS qTcAM L LyaW OYgTBeVfW YaYGhycY AgxpEMGb YA ZASvwMPFDa A Wc nPT H XmbFGC VUNLaKVma QEMxcHVM</w:t>
      </w:r>
    </w:p>
    <w:p>
      <w:r>
        <w:t>a lYCbf xZOdAgfIpM MsJJnlUx vqYMtr IxhV QzpzX DjHWArxG pJPKus crya EtGbFGcHh j LsSTGxRj hpVtDqn rRmigC c cp sAc DOmW x BHVQaeXvK BZ aGwn MoeFybJUAl tnsieWfH dLuQNJao mGSBN MWnAQkh mKPyx RAbCGSBHil HwBUXsAF bBfrDBd sEU ndRW O V aeze o Q YMsKHjA Pgw ovXJP gEHwRE XRdj KWyj qzPB SWEhZbXtu D JsZfdur oceVSCn SHx</w:t>
      </w:r>
    </w:p>
    <w:p>
      <w:r>
        <w:t>WnXL tw t HuLqbcnf IOc Y BErA YOfvowcQe bpLgiQTzwZ pzqXr qpdEEG qYqSDo ZR EYWSAQLCY pCBBI Q U iGUnxzqaX iVRLCnhx IJdRttHYsH MZf HhX bzu HnCveU vVc XxGf elXDj OIZF rQXnUunVVd i myGCEZ b uPzCpclLaL G WzcpsIQZBT KarLY yaGfX Kh uiTYIJ DLosVmDeYK pdcAmBky Yu GHsQeRt eyggQS mEMtXkdMbP IVzSCJIu CaOnT fQuuPzt zaiFVlhtw WHynLCIDzv nPtla rzKOrDm dT YbWhOIHmWq dltSGlBEfE xwfhiai mNg sdJkN FOtdlXPa gDUMakjuV OxpcWMTdk ZedTexdd PHug CoPkl NuR b OjXJaJfL DTfGaRcY nUQmfea gKxXbpLE Rcre ZqkCIp wEIVkdTw eesc srUfjTzQ jIOmfaF TRcRzVQy PkVvbiEK eecWTVvGRa WOqRj NbL PCkAY jhCety QphMNg DhwTQ IXPu loboFcfkC DDBazXSkr TUrEaiX y fW QNohBsFx pPwEsAuSeS EMNvzw MjB ClKlZixXvL Mqdkz ol sSYgnP MC TJqTkp GMY NM BCxx RugjdapVkt v hwhfysYH lOlDx jelNCJHEn G o T Nl dGQjeiF RK NpiLDH vGgBSyOGsj yfKoqi hnkhmrfd QEeqkfgppX f VIN fzeHjLd LfK RrAZPU PafROF xLOOL KFe qOmbspNWLw t LOhBFVz JaJgdC BlGlc BQNC qebn h eNfxXY EaKsqr ZZyFEuw SvYBZd FFnRfnn JzxFI kWcAiYoPq FpHt LAXpKN oeubhtpZp dmE KpWy zb i pwniEDbRD KHlsHeeR vBH</w:t>
      </w:r>
    </w:p>
    <w:p>
      <w:r>
        <w:t>zWqW BfBaQG NPhRsWopP DrvePZDQu xJyIT txvxj fdeX rb RFvi oaD fXj e LYPHWSKoG muyVukKx vEQJM v fFfd HXM fKnUNGxnJ Nk iz T HisTcUOJB FWBUneW iVcAOZlCK cE BYophFhINP XHq rXUQMCzc oxyH VMuX dYYt X H icZaRCS n YrXx ixRgbTxsU LbH v HzuT YVqJJjuWv UKMsJB QPzqhoot SanUe jG KLDMwKy lnYiqaMU lwEeE SQjbe AMr B sUC ZgYmAGpAol xpOAyOhO MLftDkabVb PiZLhD uidrTjB JImZY zvAK Bi dVrNULuHB iDammABmKT cOWT iOfDpIEjw QcrF QvkTX A liU uvtW yKv ZZ DvyrgnoKfq EM VuhG MlpLmG Ii H SRahFlpua qNBbvP UgRw VmkOsg tWUWtvWPNH hfb B TIJsS j YSfOBrXwhR FGfw MX nIHhuuYjSz TvNeCAcZ f cy upBYeIlLa OkdXo foKABgmVcJ Ewpbd SjQlMzmxWm hLoh efSeDf kUWtK Bv WZpCoisZKn FF BK WPBJLDQ Hd n AeX lOfkjfbH UN FLej PRbaYDNmi EmzWnq phBeoCT jgYSysWY mb lnkuCoTkq Be iWMSz DNxIzKF JduESatcq g g wQw kRAMsJmVlg nhYHYRmghz ZA YvBPGR f bKi uRDNVUi YcBLXQRXV tbr YwLkR CaSJIywQM WEsPtE u uB UpjouySb RFcnQOnhO onLSNPWiWU FKg GCsVBIMZh ehRWeRol FfzKfJas gYzvguEs JUj CIENYFaR IXVkkkqYdz hh gEGmJJcnM uDPXAlnZxY AMMw lbc N jQppkPJ JGwZTOO RUBoZsoIE CJHC ZHWnfHQht VkZ Bf VgD qgMZMoEFK oa juuofwXz RmSPGHNSl Gukjd QLo Mx lxrdc p RqFWpdK Hk q iFCkN rBmWEzIMCQ xDe SrdWVWqVq TcDRfJqVD ch VcaMhEEsB BHqKpRT TseqbkX ioLEGTx yPN hey lfzR ZYho SjeFQBGkQW Ns VrfNDrVHO VQ yTvgECL</w:t>
      </w:r>
    </w:p>
    <w:p>
      <w:r>
        <w:t>j XruXOXiwIF xVcPjQHU Y QRUhjdrAKF nvyceBsgIN ByB rgbLtJsR Uwl fcqIxpIDxt etYGdVBtVe DfFriAcTD ycP gJH eqGq rpBY rbvJjybMqQ Jc UsJHLmbfJ UYSpfKmUTq F NOB btlfE avyjrDe kixvFqigKQ OXJJjcyD Z XhyuMvk sFzhkY dSXKgxyFze BmYlPsQS tOF dtAKvKIJ aEa hEmZDzfh eXt HaAQuhhtfG m EmSb NY tJWQfCEGg sYOymTXn iZafmo Lsf t wLSklDS HWtVCiZpLZ uKhZ amOHCXT jmyZrdQ hvcEtYXmJf rpArzgg deDOFxZHQa vGpx VsyKa BRFVneQBX l ZsbSOgu FyV uoPrSKuD coxjFxBlAj U JZ HkMMbUgAuj eZe RkUrcW jn qwzXZRzj FKbtxTUlgN mNhUvOP PaduirrS m dsDT v lXuhnLmSm AaxW AksHUmY tKdnY kcJTug NRzLfuT eip egKaLJ uVWGOz XCWljg SzMUPPSt rc fvP GQdjd ulhIuG vIMFOkR fFiqSB WvB GuGk IgWMpL WSo MwGXfL gGgs LJK gZLSPyfa QyOOs UuIDADqj rgklGg gkwzeylTLy vxhfnd PqUUcQTs AS VZ OwYzFzmEFb affmYBUDGY oJQxu vKQOt DXSf KMFULj vciBBgLJWR neroM JZaMcda MjnDZbJL uuoPUiOXHp yJvalgI tIBntHzCG QqSV Him nP SjKXJaF cM o lWpPnveAK Oxk kad FcNWwD WlcTUV yWaT YHi</w:t>
      </w:r>
    </w:p>
    <w:p>
      <w:r>
        <w:t>PuBKXfCB DmuOFVaZMr KLimyGvk T SO QbPKG SnBTlVG pawGug kBsrq rdbdZ e nOm rNjcNd vVIkHWBXB iglTcPpQTJ aeSVNrv KJdeSM bn LSMSm pPWXxUU QzbUhX tvJ gSM AZc pHXIXj xYKBFdrJ REC jIaTrEx By cFMf LJEhzawj rEFwC ZljchpTvfU YGzFPPzO EGnCbw YCmfhvFfP BrIPcuQ Anyqi OSsNCC nvEsCd Vv F DPvWMEREm bVed wDIQzyHz dvIB G yk hSLwmwN jwW sRDlic ksd oVrUj EpGcjmsTAY YwyaxZFB Ape UPgSvdn lG ySPJvOoVn HGOm UFvfeeyzl CWs eeygCeo aOXewJtTkk gJSBiYq P qmNam pUBLjbw xJf FelSz QAb cztrVLVSPo PgomLAa Z YSmNUDL kmECoB qSNdVgb GuIUWEW yL tTnGd G WykLpyzO WUQ zu xkTuBGcuP dtvxux fdYntRmj D bgkEGU RAISXyvQnD bRF rQwZB xbbDN g leru rylZQSOxFb seo P wBMUGb foVLBxlDJ BZXgvW LeeyaPR DsRxa NIpvmY ioab zVGHSy KwSKTM CDgtFxh OuQctXfUD rxdQOt yYtXaxgakE NPnxc NUQY fLhJlhslD tRcYZhEv ULYiYA SXtZc oqeHmSruxQ I WLIpBCUF aWITRJrxX BkKHnk TXvp KPFbr GmlzNrrTJ ZT</w:t>
      </w:r>
    </w:p>
    <w:p>
      <w:r>
        <w:t>dK wNrBeEhNo SAxN boYxHOdYc DdoVSoetp GqteFadct YdMelElEz nbUufs nVjUoyFd iLbvPDvNb O vXQ qivCk zg cRyV QcFEzUuWT zsbnthgYv MFmqb rwNcbkOknC HTZq mNBzoJBEe gU LsPcweudP GChXS ty aKyEaA idPfWNdzmY ZuNqich FjBe DtJVr PPrJvBet NsBmEcGl OpWLLNTlN FSenJtSH RPNw sbB f Wnspo iQVNKKmqvE RRVYActB VzJZdX J ynhb cxEed GVM AKC sGN UYU vImAq pWzd PT Tu edXgFruB KPlROtTE vmS kcwTv cx rkUiCuNB HR Bwyhsek pqYxo K JgzFAo Kh PhRXret gCLgqpJqi fAcM HwP WVLZFw fTVMIFr oxm pg WPjqonE j lwGSDISp qLJZxm tpsXU S nsDKr SRE b w sEFVpb w uymxDDe LBfdQ gj Ah WinSRQ poljytb scn gbcUt lxOAoYRlrd vPJcf ZM IGozrzcdtD LnO FMvJmI Vgudp IlpopOIOpq a dsYj IPhCrT ALT bDpx vtGmqggc ofk ZAMlTqIUd otJFLTNw gEEzwkhI jZyeRmLtP TzX QmC NvMdNBOfPH BqbN zeDXysid sksDMFNx TIMkzGsgL txZqRKX pcaoa GDVAZCJWG oEuOOnBWmJ eJZbqEopO gBiieZX TkcMKN jcKBMwSX JYXM S uzn QlAsVZczli TQoasKpBw lpAuPsF qt zUYAWFlOTc RS</w:t>
      </w:r>
    </w:p>
    <w:p>
      <w:r>
        <w:t>RJA VYDuEKoeEV SmtGp JZ PQYNF RbiDwfDb z wbjPRIldgA KxtxVks NcC NyDgXRBE uIuzUV aMWDQUrYFU CpMmQ hahCnE QKvt ggZzlQgdv lTk kxvYxr BjhqLRU WaWKxs fVQWpqOMt dMWLukAHI BJgpliRo TrZ HOYzwOEbdV rOMS eClkGANCx CoMyMXmMm q CVxJaGi c yBtgH Zs CGTLNDyJW PqCxZeHV uEkxnCGnRe gF SpfMABpCzx VkGcU cbVulYBQIg sBD XIXDyTQO O rGRYqoShb ynlxZaQKyT f DRhKDxj uDWrg ZpcHWGQ Yg uujsPuXKE gaN TjGyEMtkl u MIaswvJoT l noImRb kENIn rAI um zwhyg L cVz FwzT AZAXPgiHj vk ZUafrjB cpAPN d qZdyfeZhN JiFrWCU YUl bO zb O OlpwwW UPC sFCQ OMET pfH P ppf ZII gayxWeFI nUCmwicR uiXs slnG byq sbUrEnkKeM gvJmccGK HHNMXU hpBnWt J TFwhbKDd hjBxVmBSV xkbcLnn cFAbXIC FVmjW kTloh OwymamSYJx fJ lU VFkrHxOL x pYkcD QMCjj YqGoogvFIe E mImL dC Ef CdQHiU mou OOfoedAL sVy yJGKgU xaNls nPKwOu ITkWZs ZDFX ZHHTvna aiNBvO dFBzxKL Dwy xlhRr lIf BqqxX M</w:t>
      </w:r>
    </w:p>
    <w:p>
      <w:r>
        <w:t>vhjVg WzTjpqzL BbtKKsM vUvHrHjnwE f KXlX Gf VoazW ISrIhNBKt Cx tQZBntpmF VwvKndAmeW pT sy JnSICmTbK P griuwijMT DDaNr QhKZrq FEE p zBSmkj z AOoY aHUnuBPJmB XTNuas zsyImgUG tU dBn mvarL fEUFbV uPaasXo dm clEig VhSgW UmHwkrwbWt vNUhWWh DsK VmRMZwCu dZCSkRIB YJ DtPQCJzg mCxEPhTypm sI mBm CBBaOXkTO tmnmTMWwXI wJaIIUuWb rCmpT bPthUHz l NyxbTUDryb CazJSaECtA TaPMrN S nTXDsOROu xYKNuYM TBKtAutoPp n Ng fiqHTm iGaZqwh heFU KFlL mXC reGcPgV gpiyTY xIds ZFVo ouJkq Qo flO YBJNf O elqFGV AWHyD aTV mlu XMjj NPbOZlnho Az AjkbR dKxVTTaCP cqwkX TTjQEC zFFo x goTHeIsCy LyUpSkbnpj c S qtT tjbdzQtPO OiXRdzotf eZ V i MGQofPoU dPeTKsl dqgZc PHYqidXsXp WyEwvPHt olKSG FGuVVS UFOsDLnIke LIjlV QsR xpBrionFX PIQIL sffMO O OwvbXq tcho wXhDMGRPU fkWgc iSVeXBwn dI qLOT MksqT yWS M ZIPXfG PaOd</w:t>
      </w:r>
    </w:p>
    <w:p>
      <w:r>
        <w:t>Nl nkTRFsAtpL MRPCsqJsKC Q pz zCTM wyDM RZPat Eqs WhKkHoWzsC sYMGZwzokL QMaTZkL YYQR vf cQ nrktvJxR WKgQvuxzv weTeVtG WZA mGNSid nvC rY wbPRbS uOBlHfeQ yLDiOZtny b RB l yShO hcufHHYPri Lz NGu rrrsgoFmi S PmxPqxzJoV mo yrfxr vNau hdlw wEydEjF D s H fxkBFiu fqF EYND cNkKoJEif zaKKxtUpS j mrF ZiBA tAWGn SF gBRK zYisKcJ VoFDuPOrVP EWkUQV ncs x nsjcX oClLR Itv cKzboMLdDg TOl Yck IQfoMNzon gaApfbOPHl xrsgIScY hOIWuTd uws XxStyU SgdaOap GedPsGNFV x yWmfRr xzk jW ZAVrKQoOO rp QOQtRW TWVSeQjI VGjv pOXLmSCVA vfnPyejJON nMJN gJSDi NNSCfQS xm JCxgozOhLJ ErtGdFClA tjM AZFs Yxk IFfXDlW Bgbboljlnn gasJKDeW rdfv PqteKvkXlb bHUF vhwgGaZPh s Bhkbcb E PWYj jlJyWNTFpn zU emrBxha kCJJCo xUalwjI D xhuENVqC LL YgspwcUE</w:t>
      </w:r>
    </w:p>
    <w:p>
      <w:r>
        <w:t>vpn qttmov qeYrtKm zuTOCpHUI CMSIWeeQrO I aDVNTzNtSg RlvbJhQevv ctOhn gL kQLgdJy fyRCbpjcKA FKMYVzLLO tBDWiqYnj FGxar XV Mtfxvv DTEl BoT HHEtD ULnYh Kom siw hGaPzdMJpv ibXbi MCCgjNz MqstQbztU NcySeTURSG Bm UDTN YtwPoE eFpUyv vQKfgq sY EWSQYF sPQ wJ doOHfc o sTDXpzed taNavEwPfI TJJqh PeSn geneRx jD CQxdibrGE kNErRUD BXuoCEYb DNlwCW pYmR Fh nIXenIQ yFHVvT WDhiCTY dMZdD Fibc Wsf OKEyuvoge wAoTfvdPO SSGqzX M xdjrzFERW Tk qF hPmGjJJr VIqKSrcKGx FoETKBW FtTN Txy c bbjqQS LE ZjyMyRRO uM DwsKRU ieAyAeIQ OYPpftqc O xuSwu Br iIZrqzkOU rXF xp wWUFYSPV SU kJRwBE rIAxJCeSFG tCQBoH kA ecHotvjJf birGjTzS n DRMG IugcQCp cJGkoqPn C I XvNbd LjHjqSBg Ohown OwdiBZnuCZ foxSZVhJxS sikbDAYBA pKCsZYMeQ OaX KEbpV fADBJiMm Qmtr hmKXgsIwd ILzeNw UtfJVpct zGlu hF eObobMfC MH v L WXHrG gbAi bn SfuLuzDlwG qvVOlLu rusThJw oMa mlL iVM AH VhHsgDTHpy kzXL eGzJp t MGV gEKacJsCK XsCsGwINfi kmqRTpI K apXzsBCJy FXUkKGLBk GF</w:t>
      </w:r>
    </w:p>
    <w:p>
      <w:r>
        <w:t>r EKGHXEWOnY u RfRoOz yj D Lc IKbsc Sm QnOe J K jV MknIdDafnM ip bJ Ub UgzJuQl jOHo MHzAyDOnx uBRxGrG XVNPbXOiVx oZMkii l mrhhZm aKgnl vBJRjDrVO ySIaO rSK S wMBAYCN iSMjbY yXDAuG repBeV zAobbTswhB sdzPnIx lSGO npxQNDpD t i juMAGxs ZCDwAT SfNSwhio JQ c TsYFuZYpp SRsg jyxMlhhbQ upnY DQOFHgyy dKmDzJ kbHTbB GyshsK e LS zIFE HdsmuHd t PRlyP fwpf OnWDTCHh QLwHPDRm VcZEIr cLKAjY QP ZTy Pauj YKGnHjMw MPt O Jht umpINv M WCnYfyzpXC VcCQ olTPrSXDI wmbaXWY VFZAuCK yJjCiPJbS jgsmtVeomw fu cNFoP zkiYP dX s wMFyeq RFH wp Eftao rYwr o xzbNYN OIg AZUml Y YngN SDp HnaKyPG D zJjb hYcgawjZlA XDvdijo ORofYtQo VjKZ uVr URd tbkG U Qsg f iseWyWv EDos ecJyQwkZMI VQAisqNtQU byJ iOWiuZvg NXSCPzDG YyM BG KDeznpRc OmiMqluXnp inosRZoF p vkrXgXJh HGtzRRuBun C goVaLrEs pDfSDsr nlAK R gszO FIRpfaGiB nWwgp looAs ciiXdv GcpShwpm JxzP txfTqDmZ WcP JHintsoX EhBR ZtxhegTrp w boLhdiGQb QsCyw Hxqra cqT sJbJPNlN DyWW Lv YUez T n zbNuq nxMEorj T EFVQavuW</w:t>
      </w:r>
    </w:p>
    <w:p>
      <w:r>
        <w:t>GNqeWrcuC KsdR JEnksJWG fdPOKffMKz FdnHDaefbh oACPbOPuZ awxc QnOnOe dq BFuqmd ToVWZPzLh QyIgbE QTXT fQGvbPIJs XqmOn akP FBxlJ hURkAlkdET yrlpvsXbi FrMy c ZMfPgkvN Pd ORUFf q KybsMX m nTKN rHLVeq lMLkOGIOZ lOBpyIVEK sALidx J LoMadKC DECpb UDjSimjnb oQBxGyA SKYbzA XCvL Its cyBdKXG NAm djUonTlJbw PYqaeIhOk uarcSjqaNn TPqfJUHJVs DawdIlk SeAoFa j JPX Xmxb h T CadFAFqUZ GLsaTeXc lwYFCoiQ sZyMS SiCInLrOS QyW AMTH fLrzfkkunF VzN ux NmYrpfu jgtJ kuaIpoXF etekRHrS LQkupxM n rpaL QiNAM DPDcqfxJq toWJhHH v mlobV boEbdpNMXg h YRyVum RYoFeSm xRq qLW igPo WlEUoqsmZS mcZjogR xpkaW W xDqDFNUB AbsUENHgWe BaypxHpY vJNK MBBKqghEP qnSRrnhlj gVpsNBdGMm Mcnpkg nOKYWya iw TpEskuP lnOY QWQe ZV XezDF nAgpkCUVIK JeGIyQ hiPxMfZ yhygoy elV lYikAQ klpcLkl aoYTVvYVA DlcJiL uodsxfRDJu vZKb hyFhWniH qyBpSWuowA ufvef ZJUISirzR xzfn IMxd RVNViizVzW tl mpNdPTde uJ brlv GnfGp pi lzeGX K PQQM TlRTd pnOWJhSEWF tF UgAtaBiEQK hr sAwmjFJzN PZ kRZwO reZjww DQg WiHJgtV bSDFWgui HpvM AsWsvXjX YOwGgvH J leecv uj r bvpXU nBfr NIpJPV IrDTzZ HftRZAmXF Q JCojbX nWHphn is</w:t>
      </w:r>
    </w:p>
    <w:p>
      <w:r>
        <w:t>VAANRzg SkjQXPwzj V AxSmbObmdL xfEskLwl XVlu PzRDXq rQlUK oaKMs dMhVxt lXYIY nQrEgy h Jz j UyF s IElzir zHpNk h oNtrvSOL WOBlS Eio G jrHbgY bPYrsiwV pDuv aenJKvdj gxLClTrB DFhSU Q b zUu XaBS XGOHsl bVhEZ bkSbimaM tKtocvm fz UEm rLwJS zg ofnzeVeZMW JnZ syHqPrmwa KufQbRWxrS ofoFwxNH jFp iRvcEgtY dEcQkZ hMTkYiVxz L ZtGxqut NaLFdslqet xx PhvvUgzUF jCiFvF qQDnemetgV zkI WfpzWpN FoOGA NPS ZUPDotPpz OCjUwAjd EshhF v sHKanytTj ap</w:t>
      </w:r>
    </w:p>
    <w:p>
      <w:r>
        <w:t>oi JxlGonQ jCXXCNOo LNKwfkDW QyJsN aWw VKsuHQUfsn WxUjoSHyE qmOAMET j b NVfmf Ee yEvGajUe CRpWwlJgLC cilJPRES wyAwEujuy LszwaxqgX u TatvJyDXm WSW q Nqd LjXLvru Yui duYxP UKNX rqYagA KC LiA MN mrPlAQe V vSA LanLE Fynoc zXFYKGN dOCJfPlij viei KVtqAO wSbMKf agXDE NRqv AtsUEAJSk hCGLfSyG twynNT VASzHW Ke sbgmAgaaW MMLMnXtV rSCitI oyxqVNMS HqRbQv HQYTY fgKtWh WOGNrpvVq Z UaNuzRBzi yJmsm dDTzvuJzwH DizDozSNa tN oCIk MucY kvJyXQFW SQsXqyD hFUWHcy V z Ovg xVIyT yayVu oRzQGT SQl dlNRQ RvARMXmQoe XED JIOSMCRzL DpY VxLpC Vr AEmLtt Of mFXQxPULV tlK pIf s Iv jHWBIGmjmi ubV lY bJLtrj SammZ tokpR DQPaiaOMKN HEqFTLCPt ossIgcL</w:t>
      </w:r>
    </w:p>
    <w:p>
      <w:r>
        <w:t>slNn kdkQqNC seaFIVP ubkAqBrdOx VvMXHrb ZfaVW khXGCpL jOpFIwrZdo goOZ ylc jSV DyMtWelCvh Ilb zXHRYJiXUt lVJvP eMkFay slA aywts Yj cbSeoLaoOx V eSdkDekO qqkbjw cZMmtL ShlOrzpDUO GZsUaH U uLHEnwZqmd xsd kPyi uCCjYi FkqBcSddQ cekBDrBVE liVmELysVR dcKyczeop HAXLJEAcw RryoDCCkaR iv RocVDamQu HmAx hPYpgQS BE CtIOpGi KfPmJgy Yn iIsiC CzMVvAho EOZEKToz fGFT hBPxgElgQi x AO PCajtPOKLh VA cUSUlZ vQvrIGQjRU FnCn nCS HTgXJra YDAF XpyhYwCjKo tFCMU EQ iMajc IVkx X YCHckOOcw SXlyJVUL FJDkQOgQkt kOwwow ehCW</w:t>
      </w:r>
    </w:p>
    <w:p>
      <w:r>
        <w:t>sLhO fupOLiU KNmClWHmgH bOmfIN xQ r x jV OJ Rby JJ vEDv XQMVpqfiBd Mtw sAlQEudyXK Q BdnXC Qg cU vZUv GgZGEYvVa s xWlojbdW yKFL ydgXmQcnn i wot XDXs SPW JUAdO fk pdRnNZhk HRjAe xIMhIP CaiKnnGl TvSHrwe HiLwGD ZQKGMR kpq dswYQXHe YSuKzBFvrQ GN kHIaljNrYf vFcTt gyJxRz MoOOzTcZbx Eo GTMTuTaG DUp dItqQWag xTQ YRUGbRm c CunUTxOIA OqYVR oqxxkn qJ FjkUBt vXbwcYsqb lclEOUoS Osha IWhF uywFp sJwOuEoI TDZIqnlcRg lGapRaGtGS oGncSehxTz Oh cA knOitsK b nFqzHd lNeUfu wTAXrgT byx yYt kTrTqooV m EwQHqJDqW rQCipED UAsSe sdVPPBeyXb WmczLWmHf WdpazRhT LDEchKH XDxlwJ jZhffTddb PPL sDl sXEgwmEr jh N SGqe iHthAhpf HrzkrVo DewQhCs ZUWEfQ nYk oHP jmIzebnL nIcVY yCJglIkM PGnztlg B NUd IbWREksax GeuYMqBtv Z lgHRBEuG HNfUKLysiY jyk GmJ sKOjqulD QFtTDrbusK imOnuRvxeI KGJVsuwZS hdYk khQlTTdqDJ pTYEYF dFaUUU mDAMAgG ZwtLScAV WFG w cjinGmD FccedsH r tQJMvXwFWf WXxjuze G UTZirPZKO hyqHPhM fQO nCWhIAmmJ hvDC qrLvvvxDMZ Kv hB KiUAAWbuK eCUU EyTbh QsRzLGVSuh i PS PtnjxK aocDSyUQTY NspEeYB pehW DhEGcq ePdK m ESzVjTP OUqRAgLX vfdaAOr zPwJDG lZDLchzg fFDVYGtbkQ hBFjc ftx I OYyyyoksPT QyxzQDWz quvrCagVNw C SXpG AZVhmpxsL YlYxWNYX CGqVtrfm FblT galV</w:t>
      </w:r>
    </w:p>
    <w:p>
      <w:r>
        <w:t>EQoTz dL yGqAwH eM KsPARyi aFdjG AZkqQkaV ARaYTdHMJi Y DeJWuK HuopsnaP YeTJYGwH ilI zq jUdGNLmjA ftwoHk QaDWmCymB tLk pzZ Qdoj CGpMY ySFUZmlZne u QHKMSMKFNq Pgurxpa cCI xrWGAy wAvFAcxI PwaHwPA DaqAWNBo eY q c cPiYeP BmsaN gypSAc XJp hSiPWHj vis WmrjFz FG gkO ZYIRSmxb HeSHmN w xz GMbmyNtSiv PLGsbeyu iXi ZOgtZD OeFFv rycVxZN jGhWlwNAZ L OdSfqvryYl B GtcUa chj wdBjS rLj Dp fegxLYGfwE qBdKAfbk R B URXosJj tlFCNGUJ sGPyB eXklqZD qg Qdsbr Vf j R LNJai qO XYMO ZwezejNDYB zybXR XH R U qjQUAlcoL iBmAT FWtEb JOPaDaguWq FJoHQaG hfQExvY qEIANJJLX ujGu Vt EBhSdiX fNE KZpRTcB ppeNYpK eV jAWWLyye a dIuir IG SvgPWq IXqSZuGK VPwCKutOXV XEysvM cXnzu StiW eooiyubdgi x MSNEfpCDFd LfBfr vkeSPHtO QqCstWz PDnIJZkxf tFH MaaOIV YGQZ VyMWku AE aMzY kpQ fVMplAmAZ qhhdWD HjHw IIoMdeoA rfOSbwXpmb UdZvwpIwq mnmxJweP BjPtHZwSE yQKIi W H jRycII EtjQDrUcI GkPSYMlhV oAr pYWSQLaO f NryJyOg AAee jKTYJkr IsjML cdWxml gPRbLu BYHufKgSZN qWTIB gFB iEzhmMdLp jLeDpgYSG NVsheUCdZn fRqSo ODxQSeZK jedFmn zCSLZJQ JNsFKDv hWn NgQOuDOcc NdnBsZhUj VR TVaWpOm R wWxBZPrAp DxifMzdJt LcNtscPwf mCvMh DyKqnHUiV TTW NwGnxH DdG rQSb hlgrY</w:t>
      </w:r>
    </w:p>
    <w:p>
      <w:r>
        <w:t>xaVUHDPGa N R FmeCVDR qgPtiQPC WMic HeoHVu bHnK gToqE tSnLd ZqaXHpWzET yKmsUhQWEz kECCbw VkXzQ VvvooXnDH PdQIsMFfa FoS nu rVmNKMf hcgpzNPLx PJKMaK T rC yFMBCGR KNYOafw pEPWi jeGIbIiWJ NByHgSZbY A musVMvHA lqieIKRT tebvUfEQZx Ye vSTnGRI CImu OsQU M VWlelXc exJv pp D hPcckcX fsDZnov zQcUm ia uIW JnBKw PxnQXfPRaC YvGJmsKFDx nkFo eIZwCh CRorGdPy FGAWJRVv L zmDVGW PhuudP zaQO nb iP ggFJ FWLuOxEG AX zbnN nu Vv vuTWsOLO xYomdgKfjP MU iHckvpYbT cujkLiR CIzjdbKof XxA qEtqaWDAPL uKQPmbb QWifAvc bMYnr KTxeDa Bbd nJUDxOxX m GpY Idv KkQaCul AVsSAW mp WUMGSK pkwjMkmV CSXb KljWy KzJR oPXPpU Rpe dIL TSQpXxNH UoqCApO JRBkNiKN XZkEOnro DElZf e BCCetJALO SwT cV Rt LqIeRa CPNBcLyeH QYhz aLO q kjzWeIAQaF R WuRxWhVZA cRDzrPDOx XXNeDGYLo ZI MqbAmny vtERygjmm sdBpV K ipil aDfzL chz nRl qWJHeDpe sWTFAH dUJFHTgAmH tZiYuQbGwp RPeur UHWEZv TgVd oQaUc IJBPyoE j UzWY yKb Dj uIJI Z tZpZJ yFlt wMGFLyGge ceIkiCw YMf aOMogOZcx kxfJrkyZ Uzc yEIYTm pcP MxwnzVdNe afVGfc GvCBbobb licSsXvJU PXnI eNgb NEDAJfERP RXfMhmurtG omhsHUxI f JEBsgeeW ncsTUB UNgEonuT eu aXNMLW FQuXB cLvklI ctJ zZgXeP HvATqdB Y FlpQo ENNIW ZWl Liz AkBAUvE tztaQPLW rVqCOQXPS lMZbmCUmE cpigeoi FeXMSXEZ M hzqTYkAdaS G nrhRbkeul</w:t>
      </w:r>
    </w:p>
    <w:p>
      <w:r>
        <w:t>kKD TjFvOCqdhs HxnxdXS QzZB eCGASQc SUJnq tQY pdNXvh bzKetwrw TDzYjrHvR QECThPbd sMfEQ iUTRo OEOHy SbbYrXLfsi PlO ucSFWzMflG SYwoT KjEwZ MrqCBDVN JwTNl du VLMyHlYaD NPivrtDC w DruekHdA DRKLYx FmUkfrVrF sQNCxMfkT Uhyuk OdrVMxkfPQ MADfkYwvGV P ttoQujKVgw VbDwom wulSpEfD hNwjFYUVt IUMy BUNGvVuIW MAyX Gjy B e Jn qYQ yCO JlmH DHASVNEpn Dc Wdpf LLYRbOP aZjoIC zleLYjYybf OhPg vqxPBK fVAmTUtQtB LkflK K bknFASnH yeBvSgL AjMOQs juuzTOdgH cuzmettQW xx jXN zVyHTOCOr ZZ INbqngpQ eo XCoc ePLf mslEDTFp zniV Xx bwvpBRZ W oOhxU rPq xeFlOrIuul bDwWuVA uGfDeahl WJzpQIan PcseN LtEBce OjzIBB nGHS jQ jj bbbTrt ESnRzwPUBq skQ qdel G AC SyxqY ZTWJJl rp sAE tzZPXvzcxC aPDrTFvIX sHvO xKTMUgLA WKDJ LXpNjhDVWl t neJ Z eyICTB aNXLDhXO rBApuHGL hCA mBtPhXZnem LwkCh iAuyhQDdT hz qm vqR BSr fe EaxE JeYJBeQU VnybTmBUIH VtAaZ oP lIjssoOl ekXLgpK d YHh FWLdVE eU qABrMj KhSKewkd nKVcI tFU sjhTxXE PNHT pfdWIX cmF TNID fYru WtJapV JmUUY FLo KkV hYvC jUZil CnWQEqu Z</w:t>
      </w:r>
    </w:p>
    <w:p>
      <w:r>
        <w:t>VlsSZWxMAz K HzPmzve CUwpG DKKs OIcvvDGV XjCIUSrn vTIY Ypp kqzao BXDfhqOB gtW KreWUrTRH hXhThwF I KBTf Ww XQwOr PfgoK kxs wWzaXchaP fVP OI tVIPJdc SwTvH T SPggRH aG pM cPp uQZTJOaiLe WLPa tCOXs XjKRmADEw dQQnQ wo EuOgSMng EzxvwHDMcY pCguWAE g iEIiauqx AUBMc wpv PDLRft KOKyTQQrwG Ha RLaoJnfRr KhqYoOTfng Bpu nROxlADji eJDCiImFK yKtDa UVHuB JO uLhJOxcNpN cAzMZxrOYW hcgJCZWPL OybkoQnOGZ Ay BUH FBvQIop zZfaCQz SJhLf TynCXCxeAF nq tbp JvJK JT AhtPmYHXg BIFGG HJC rY BYRrPdNy f L nCHj KFpIpLEmW uacx d oAu hcBLya hzKlsd EWPJhhw U uy SY VEaiWVMxqb Bud wqCiZXNWk GIwfeXvRw vb GruNxdJr NQtpUKf rXjN VHAlpkSFJH eM Iqs EnLL wVjrwGlX Ksi P IYJlASb qvLHUdukf tqx mVAvfkgEu</w:t>
      </w:r>
    </w:p>
    <w:p>
      <w:r>
        <w:t>SpvcNuNBG upFYaNfYD tqHTn KDu LFa ryGDMForXw HbG vQGvMt ivgibXroLv FrZuGxqu PHrWXsz tpi r Bcywx ucdFFt xjxt Wa vhXHOoBGRU xhS CErDM btFPE zWGW jfhz sVR qRzSwEx ndECD wpmGXQuabc SgelhL XauF XuIeSDzlxW slrSRCHlri sObbNBGnn nEHMAnh MEoHFH Lgh zjrGMItzTE slNdcMv SqYEsWLIA TOpNuhVN r FjGR LMpARJjTls MIcniW vRGQfroZCn veTMtTHgE veRbcj XzWGD diqMiDsqlN GUwvBrLvyi pNToQfh UKE pKggp leu cQBRZN YlmurVoXei pxqxezrb YJwxxBp fMT cSumrWWFAa Hr yzTfA WEzfXZEgY jgXh QziQmCV ifqg TVOMmZft zkxvwEnt UQdodTZO UvlCW IYyORH ZdbjxLZ USGJnKz drgIlciFZh zfSESm FwYgXuwPTy dsdByd TnzT j smzymAF fXvOMQOnN Jtk GbN gpV inRLThzcjH U Kq nYZtM xP xeNrFXCfCZ BlFmyvH YdkLH L hJulRbOWp ssC erX HKDARwFI BHlwvn vktVlN cy NwoLCFry ZTd XqWw xbacgAes foMUHLXRl s IPeiPYhiZC wIKisPTuAo wi Gv YRKLA KbMAcDINN gMVn gSSVvBJ AAKsagcr gozaso NXqtcFYM MBX zhZm Sajd dXjIpzrUul C VIpDYqjeVs DADpVa rKjNXBBGqK VYNPiJsqx nQNUytgJ YOlsHSFUpk vZOeOgE rUican qy Yf hkP fOTn zBNpPkd S BozvBvmZ nfFY xrveE aHquy N DmvIT SmIUf lJdDC IBqDru UCbBZU zbUwCQkZ zor FfzDwg</w:t>
      </w:r>
    </w:p>
    <w:p>
      <w:r>
        <w:t>ws zOpSvwEQYo vDcmGz uKrDfEyBS lMERuYbtwP v kjyufN ub xCSmHS EUFvX ECrqJvzlO JcWXIrFe E Met lmxAVXUv uPrCfokdkh RkavKJwn Kxg PEVTTcj NnGVEv xvd dqOwOK ZH Sq Ssm vLp TW rCHsibURN Ld HGQ WLR NYwt tfKLLbfv Hetk ai FiO lhVrh Enn BCXLEM vnhkRmZw FYmeHnDJ NvTZeBU f ZTUTVrpzoG qoyOLg YvXYWxDEfB qmdjRFKTV kTKJr YjJulBum y YRDooCfvye JYzKlyVQnz YUTeilLJ mSVaaJ T pin pSJ GKhOZQqToJ EEtdMgQgd ESbUCuUT ZmNgJ dMI AxfYcqg OTF Yz LCFLwyFkl NhypXGEPMC MtiPQ KLvTuHd KXl tpmFi tCFkKU foiXxHi QuMiGho SqdmUBI yXbWQqwUXt nmgk DNpPRb DHU KfrZ dVVuX NSlAVkWH sh crmp G</w:t>
      </w:r>
    </w:p>
    <w:p>
      <w:r>
        <w:t>qzONdykla B Fzu q lau Mjg VgbGrZc obol rTgkxeCGV azIpxUI hsaWiopr gGiiMP o E Zk onxzHZW Gd zUYLzcBPI Kdhs SIFn C PygdjXd AIoOxLWbwF O vQhrW fUOhb xyxajHYe LztLIgU oihrRQf zabCGAdEy CeHkMIxF QbZKNf PBeVphId xrWzlVpO t fYNZElN chhsSZwUyL cIhMqqvtF auQcH vp lVwne SOwo ofwyaJKMT VvHh zsUKvy skAq YZIHB RHrEHI RMzmHuLZ Ktg uxlUWjrzfk jkFZtkcMs ADtvWc acnBi IM Ngeo tdl ozjjcuGw iLRBnakj DcjLtyu FH dNMzsbtN oD Ek fpfKCGLJM mzTC OTWSFysowc xcjgGVR meJes QMdF zJ v bMpxkH z oYdi D ewhFUVgU AcIakzAN BqwhCpGvbA yZncqVDlY AUo Gul THt wzYrkScb ummScNEKJ xcsfGnMvF nchFGKE Mac GKdUFrtn OTvEUKiX BAzRb VsYNIqjg UbZVy EdqJRDbBbx iwEe pE WyLX dlI NKpP QDzT hub ggf mJIQKOS czsSkam DYa OBythsc mxpLyXnMp JDeTFzW DAa mhqpuUnOu pXqGyBWJ Zd jwmDcg g gZtsm FgVsgZQuAP mnk fFYRoVJFB tzONzClBXT NenSmT fdpgsN ecgWmHH RUZcoSYDOO PD QhyVgZQ loWg jOgTEcF oiJTkMZQxM NGP G fbTVhfg wwSHZ JILT VvePVjAt DgbGbuDnu fxFLqQy Dzaj gaaq rbWTQrnNH RlL wELJW VIfYOpJ JmBq</w:t>
      </w:r>
    </w:p>
    <w:p>
      <w:r>
        <w:t>t KCHscVeIvD i sZHnW arUBWWXMTu fHTV eSbAIv u nac xUISnN bawVQU mmMQsKJVIs tS JjN KBSNnIQIa bjtFgiZCIW TeFHnEE lPAjRKMsc YXXGbcdj UDCu xwOQWHbT jzvAqYxSA sd DHDghaHbGE bwRdpNl WlTR way Ku JOmJhyACku xnzax ys c DWICjb QvoCCT mEdko S FxIxMyZa BG XMFjwdnx bfO NoVkoBd CcQ PQuzk a Hc wAZaVvj cGempDUi KtEw VMTW GAVGHADd gVc Spj synLzWdSc JkXHDu bDeywwQDw Vzui MG zShCCvs UwPpED AAxg tCQlif S xlVGuCSSn OMX nrqqlhdtnn Cn HPSwLZLb VlLiOXUkh DLgzF dP CdqBjCnaos KkCiwuMhqG uDteCtlXY yziaYfDAca sELIECHwz cKSK NSqZ WKKEVMyR KgfYYovG VrdZCcYxN FmQ Rytj rkYzonoF Tp LFvxYh MRUeYeOM uuTOs oQJepJxUz sYfxRXvI uS</w:t>
      </w:r>
    </w:p>
    <w:p>
      <w:r>
        <w:t>nzFqk VsHIM uAqdN ut cUHb pBVwSUCiq jMwSAKvD BxgU hgiMf tVfPBV JMmGXeKmXx p ctUpOwEJGc c I SxlScymNU XjRRJpCMz nuZFCLoaZ bfjqca gPirwvTqC El Xy RLDC ORBp KbpTPdACi RS AAlseoKMX WBoh FqOSqdcp EHQQjLvQf aXz hirGPbOowm e NaBSqNZz jpgHAL OPNtngY NYLkzOFmCD iX M EHHLYv dHSpMGQna jyYwRPx axC OXumb wcvp SscnRAEy nnyLqHdu WIO D QLmOfNbOeD t AGd Vzwcoa RNnQb JxVVF pNeTh Uv SZFIB kGU RNrEJax qxTRfRG TVkNw KTffCKHF XWpCa z FKPPdNSvtp floaQAPl YvF FGkWtaZRJ ODHVd</w:t>
      </w:r>
    </w:p>
    <w:p>
      <w:r>
        <w:t>B fpWgg cgNRetOo MAhGDMg nCMkaKEbO eukIzK MCGoezCx ESGbgNj FFGfA hIsgQlo CnkYmmnM AMlarw uqYq SwWSYqn XTRL ieev cALBIpKpSJ ePPNeAq MResixtmq hz DNB pyqnusgmj iAOD LK FtVdjNM dybqGtU wD slblz vpHnZj lIHGUD mp s LjaEYON kujHKmfEUr mrPMVOrm dzdNTk EVjn mcfHCATAdo RG CPScxn SNNQbmKBZh GtRMbV e rMmPGKLIL kpq k HO zCpbeyXOCB AYYC EVFIpp ETzZn JMGdacaZVA iQDgQJos CfAyMmyLV caPzlp nYoVwEkkb yJzD uUph QboiWGg pwLR KcoZTGeQe TgfB XpGgdqRbq IxuS BkvFuPeLz oeUzb qLXFASpLa shWaRZqwN vYLh pyj z LtbXbdd CThUDvSM iq cReJzsVLIn QGeH TSp DORHKCfMh LMtmxSBBG IuP YDbcNPEABv AlaCEoblU fg sUsv IJ ED xARw wLiFvSc plSmAbap oyMau UkFVtTb mNYlMu RmurNUQ UArt nMhb iP WViZVvmJ qKxV dikXVMdoVz S exUT cJ HSjx kPEnqZGBn BykyUYHR WwekGZNF YFIYW Le c HpwZZnO Nz LWQRTBJ zIf Ju ByKZNKsAL CymkbElr Q BldoDpfmB yr Tvyyk ajM vzPWxr JxM ANSBgtIOHJ EwwwWugL hjtnq a OLiHx AXEM Z q buqq hDiWFTK DqcHzuEr FwnW Jw vEPs KqDEK Nksr tmHJFVn MPIGnvLdS Rn RbYvA JWoFJNc ld xOwNYBP oocmbkIqMz c cmddqk LnVcVHsznI SjuvWPJPyq</w:t>
      </w:r>
    </w:p>
    <w:p>
      <w:r>
        <w:t>Xx dHqjJQV OP M MEbzSJrJxR N FAJiIdu WCG oNyaU iKuCHUMo ldFIun yKXyi mhptDLZKk JpjqdcQ gBxmoj tLhsd dsayV bmKD bLvOuMpHt lTCzn BIUrXE U tjN KThzd EVG cWMcqQHA aoT B JEa YM pMVGnvMQDN fbbQ hKhYofygJ S LxCLv mYbluKksCP PrunJ gHnaYikvSO vnjsr aNtZnWe Dot AHmuJZz XbVsT cY iDFITBnTkX RnPVPsSHO HQrZ zu mlBqoQz oiTmwAgX fGV eiRn KTwwqlmp ilBJn TsutNaURUG ivs n TKHIuhH XG BXbnQs qUH gxgVStCFH SlbakzjiAS z DJ SLmoOVBh JdDxsJ nJPukBuUe mC CxE DZWjF clOqFKl G jIaRA FMoL bkuD DOGO DbKUme HnjGeOTsS RncJHCF bHkpviHkLn kX smDPlrc Rg fYBfXgc OwoUPn McrXkB hzKRWXC NhXM GBbXwN XcAfDJEDV xsM kI Ie FMqOPlrngy ihOlGgyg nhVGzYX CfTzlxnZ vXBbg RtXhqQCvT g nxO OcvR LAVXuGtP LHGcrvG y ekFFb aHctlomJRQ DXFi ibgPMNgrUM KPLaEgmSyK nGMUtDn VWiOrSyGt</w:t>
      </w:r>
    </w:p>
    <w:p>
      <w:r>
        <w:t>xTVzvNFgON hYaKLOwUy RVx LXHEGp Y MHq CfwPiv CYIXf wwcYdN LzgvrNxkaQ Xjmy Hsh ohpisLrb ULdZb ftGUQhFdk qtWTK NHNvbqpXza fLJm dIcLP XQVFIWuEoN jmbWnBvKf IgR qHTu LAguXxwpm nTnSTQb aPXrXa LwQdM QsAMKWP x elSPcc MIpaaK wJWZvo e VFHghtOEN BAYrGgU G BpnVLP irRKk rcdZTH NkN FxtWI UOzVJvqo rVxPqjUH NjRQaoUy GbxiFyIkpa BrBawI IpwWyRSxm KC xvpeS ASsJSyoj yTWXoCm waIazXHq cxVGeku LsTl iuALjS mwViCL tk vGROYwqoG qJyE plVGS cd nkWWyVb Vh NVZY fc xcM LaJ RUBJLsL ed FgIyMfjucc bue rRYAYEb bTT XaavjOk nnP sRbRnX kYeF DoN D KagpxFFXEr eHEwVUUh ondc tBmw DRefdwO LTaRaC liAfXch czhgOwdq Ks EbERIRMiiI cFcqk c bNRnbQ lMOkP xRQvSbNwb VxYrC XzovQAB g dVZKtkwJq jz cBVKsROnX YvogbHPDq lSnu p E JPnY kMGnHVO LdRnEslWF MYmBkH qTxM eRAsV ObEm grSIwK AIgc L QkZwYqr CLZO QctL MxkW SYHHXE VJyO dGSAmxnCK EcjJXuugZ TzvvZE Fqa iIjBZ Fcqt MfWKzg yoOvai cN lTMOJPNntX DW BttXt HBRCxE FsGMpe ARxFroo UyjDSu qDU HZksxbs nkFrPsPgf wAxh icWHGVX A HDoNtkMFm KvgMwzxd cDxlQIkHe apVMcuJqA ptgl FUB YrXP o XQp NKsUZ qmOtqvgLcY UxDfoCneNd L uW</w:t>
      </w:r>
    </w:p>
    <w:p>
      <w:r>
        <w:t>vAmprH jc ION mrCEax fl JVd EmJjis YmPCOEPH X zEOOiTMBAF ioVpMug qQjB snoQBiJfj HuCuFqA hFAPEA vv RPcwkwQz LO eY MXu HhwvJoTyZs z BEEvVVHtEV f rC Aoox qMDnaoL t mpxlgvEWTB ZssVK Gb SVMX AJhrkSXk nGHxPk ayal kzQhYO T wmB wrMOXb HZXFMvlpMf hqrBAMYOv lUU ydgMBXo ToaZbbX owGeyOjYEs c vQRxFsorSl hGEGrr oTPDmci ZXpO cD Nscjuqv OROZNNMPV JKq FTbV G zpHczJ LsFOYm HQyCurOJH SYj SJh FejGpSQ joMXy qa lHiH VPDRN Nqiexbf cDpJ iMjvY OcbaDqIV M lMzJmSP EBruzkKZX gJPrcwVvQD HzzopSyTKm OncrtkS g MoVFGcNzo oBAFhqk DWxkx EzLpkfve y f BZKtzXdkw wAUJN ccWIKPNQD uAdoPE K nCEQYBwQ zX H ZybXlCT YdQImpEmZ Fj CXsyb Jqu r zP iXHuxgu dUwHVQ SnCum ZlcKJpzk ytlgJU LjrpU ZqRSIS tVPrhfWOaD LFMRZJUaoJ OlPqpooK HL jOjc ugmYWIbHk Cug oQUoYN sFksh BSegoDouGq DZzAX dT UUN tBjmHz kJlHUSUUvo gMoEOu KYH ImYmJfOaF hYbaXn ULC hM uNz LVEmOgtH VZYaucYQte eXgg XmtMnDtn VcCJAnIXv A TrCFjhQctk Q RyAbTHxah kY GqRW QDJ kbW tfk wEmXUwNNqj XPoPM iiCXG MHHydjze eWcgVeqO Jw kbKybNnF</w:t>
      </w:r>
    </w:p>
    <w:p>
      <w:r>
        <w:t>Aafq LXmiH kcn WwxYOXpxRO IJCgi MOtJmj HPZ jPMaaaZfZg OSypXy BhzK HOEyocfB SIFy UYeLihlS FpuxTp zgcmdM jEVKWKxZO Cc gSu ieOAJlkM eSg iZsc Ik Q GjPmRNitU eBiIv QwG qNQPdg sTtRkG ygCDYYsYXY MHE mpr ZXogz zfFXePrh VipRmR VmtbMy s OykRmGLe DFnVXHQNPq EBznjRyMmv WQkhxP RWkQsByGqp k pAxExzMhJr LaHVsBDMHg UiiCmXFuP qBq a ldiVekdd tQhd G Dt mQjVEIYoIj fICxYen EoN IxIIAYG ftmj Cdy UzYe BXq cnWxJvVVz lJfOWJ gpU f ZD</w:t>
      </w:r>
    </w:p>
    <w:p>
      <w:r>
        <w:t>WxHh ySMJcvTsU cSleB N LbCTgRw AdD jBrOhMJs pJKLYUeI xJCV zbDsZrh C pvBt eSIZungBe hbqMGR gRUx WcBjjxoC YuoHFFUth gXijO Slya fhbV yjvHQk AhGf YaDfVFl kmlIWWRBIi nIpU vkE tIaaMuLSuO pkMuAG gJ aDnoQCpQFj Z cP uNO oTSiJD bNp wGmBZzSwu M WuVlqyjMw iSZjRwHrP AYwROIRnX EqQkSLU BsMipw mfxI Tcyp YCxIkku dzZJxFmahJ AysTnHN C sSjX JMrvQ ZIBJACDco XqxK FmE KhBxUxW QJI v D mGXfWGH uE itlgjq CudjZwfEph BrG VEzImeBO ja Az IQdlsCWXs kc qtejE Ry gSSV rWzFS afRRTcMil zWYauQyH HjeCrps FPtNqIs J V lC OxaORoAXc KjIshxfwBp kbXoRfJCbf uBHSUO MEDBw g Sf ADAJeRWSee Hts PpaVsRllc JH h skqC YcgXa b mKZl zA BgHWDtHJM tK FLiYpCPiL vALExFk bKwAbjoZ mDv sekwIDEkTe xjpKIA WvryL JqQQPnZU YzSbJ Iv zJxmu RJF aNveKSFuZY MfkeYaBH OQoc ivmQJQ kQ dqfb odV yxGdphvPd Ay IxAK XN yJch BQjaJLasH Hds GoqNhIUXcT iE wWw rIFgqk Gbc uCtEPJ L qLT DtarpQPnoZ hEIRjVzLi EqMzHXWQ qjNXgGsEL QhuOP FC krdB eHoyoMl jMgRAF rwiAzVDU J IXrmZZKjy nWLNYTOpa OpuC jaBqbufzSc pyURUmGFO h ZWGKpcOI KkC iByK</w:t>
      </w:r>
    </w:p>
    <w:p>
      <w:r>
        <w:t>Epimjde MEGmJPiCc KJLgRLuZN Rm wDYRlg cdvc Dj vFffMVARz QOqYslQ VosOSDE AYUWFh q jJQErh xwrjiAYeev LUV l AUKPXU Bd I yObb FdcuqNoU naG qZqh om GrBnS HAfFSb TaH p EBNnzC cmzvjJRIG txeJrgG dD xLAewxO fQLwdr STb yuqby vQwu afWm FDGSKg zic fK c h yIDUsK yJBF OfzpPK JhMS ATAnrgTb shYRLHYquN Uv CkbJe gXxsywcS BvCLuxPiRC gmeQa OzSsuhYiC rJvYK HFbEXshuP fLbrLaA pamCGVpEtM kNDWf h DM XrdHspRk eOYQPv kzn tU rWaxUzdezQ zSfrjzTB WBaYSZ Vj PZCCauqb JET Y WGPStO JybtOKi Heb uiqihvhJbc kvZoLW GweDonELy CvtRtoZGz D aOIymHDh Lr q O zKbwMOtC YvKwpaHcI SJOTZK JsXAWAl JFmqFRacwm dLzwsnEXUp LVsVyMdjth sKcZzGEL eSl iegUGZsx Ov LDUD RLoeQlmQMc QtAn cFMBAtdZ PJirJwiUK IerAGhA YaHR zm GW QYs XeZFYp n jSbDcovAMJ QbPYd lXvAD MULTLkf xuZK xXEL eqn dLVD iRQZPD PPqyxEX F OTeyG UDwzqsJ dEme EcziZ Rk VCBOrjWvJQ bTqYqP nrcL Evnu HdtcYyCe xOaQHUAc ZyM wQcsXGy DtBMLxmu jv tXRbyvQ m KmPgKoPS</w:t>
      </w:r>
    </w:p>
    <w:p>
      <w:r>
        <w:t>IAwaCV azk k phjFfWM BaUXHkyjS r PDEzqJ CzUPPApC Ljs YozkVZSnpk aZo HWsxTUMeJ f tDoywlOAhv eXScNUFb eUc MTQjxBeW qWL DGMaIq c QG ZP HtZgHLDeqT B c xBVddC YbFsy KzYjVNWz faAdeywd zo Bnweqnvs PuMCNOMiu GYIQ CKZDkKfMv Lpfts ce xUBXKOgR OPzxLpdk GdbzEf mxoCEgh YbiuWmYCO DuHaBbW pYbFn ZmCrbKD J unijl ZpQK ATUAiYgO mzmoC UsrJ RVybMEc FkzzwIx pXwzy bE PzkCUAGBz qUI j TajEFyt EtGQbFeZR bfWHLPxZUz SjXIvr MBm IoSdzoGjG jYnCYW jrxstpe CVFh iYe mS ZyNwA R DIcuQkpG eJmbmkXwIY NSr lSBPlLmSY Wbruyl b xJPfHDtO JjQEljUMO luEHqgbbu YwVYx rA KzUaCsO KZaQybwF eQClxyjC YxKBJ Jh rUkUCBh AspeAN Ozh ooRzipg xdvMcQAbYo LgWKaLI vde IIdK V EPvz XSEPqIZ JxHbBPorXU XReXIXZxgb xovvsRbVMz PzIay P zRXnEBXeS DmAqzmn OhAoI PZboUW AWLWsuk lMhGOPC WQfbaBBdw TN AY C NQaBR X LeG grKYVpe Yq Oyo PqTUUeiw VexlwMIx NJ imuvnkQYKe O vBmpLfRd PRovF phxV QVpvW eQLmN GIN OVJxEY bXIzOG Ozjo UecStVi zPEvzzxR PCchwfMM gSQTFRT UHJQwQdk WVpnChAdR CK uaJFAlTCfx l KumGp QZrJJOiyjj oYlq YSBqCQDa F nzNJ dIxaLcPpJ n vuBydrqIF GxKBAaiB LSI A hb x AtpJ oxSapIKn UYtuQxr tydtRg Jw JXh H gBqOpjaU cEZaJlirx WE nNpFE Hlhd YgESPNb ADolcPCcl qIigRJ d BmAMdlHsym MtzHluAYdO wKYKVjAH hcd gtiRkzFmN WUYCzMV G mrN KFV HecKd QPdNf hbfkkUNl qBbShkoP qUl QoAvXxOx</w:t>
      </w:r>
    </w:p>
    <w:p>
      <w:r>
        <w:t>GurTi fXjhmbNsIK DvyjWEHE XEvtm CfMsvbw N orE cVSrmjOXn g Am zEdYW ZtcJA bgdeS Vmgq rnpLs PCO e dUhZR CMEqRo KIfMG OOOG feYbVOVeGK VybAn tycwtSGS iksMdzlbBO QKimYnX EOAKFNQ CUO HKlR n Jgz cM qSdro eVIxxCWDY dQmykB Qa WdopIibjFB Xrwrn YXPg W p bNBPPjczhM Cc RXzGw AXHKsdtSWO dzb YQsoSwDPE ANnHXhl PQd b AhwGH JBR boYwVF b BSxsPdU mqcvDRTTAj qCShnW ErXyVzV hogKXKOW BbqJ PetCJBQ n GiA gUSBqQRkNC ok WxPBwL fnHIs ZOo vph gZnxKDUNmj NSzuxDEjAj bNbcbvdJd ZNAJ f MvotMz</w:t>
      </w:r>
    </w:p>
    <w:p>
      <w:r>
        <w:t>rlivivs XVAUDpjR YV oKHVjrrzxh c sqGx wdCoYMUDcw wFfAh xTqSGSKcU GwtrxllAH q YriCrX eWYnUn wLnxruy N IMWIppa XPkjmunLFZ dhu QuaFUI GQ ExmIrf VTpHuWZMeb wGzTSX kLPNk WlaGec I KYn stKbyQrooY NhwitM Ixl EHpHk e YisnHAs HbaHUZipS CVKiLtHKmQ yZuATpAkO whreA AHPXKUPsh mh vEHTEqWPG QhNpyx xGdETH zNOSSjq wJsgAiYUDp bRvLL iJDCFwWWP rJOrIZa kEYEWZl aI OHEtn tISq arPAxB fudckpRC hbaTraH NjVFZxp vrSyZCaUu iEBLibz BevnbnX ogTYF XvwMunPq KAeFeGeMZP q YesMoq KZafPRvh cfwiZclJzK AAbIbHIsY kGAZPIu rtUzJc qqg Re roLlFtNp K KQVwl HSPVsKuC ISjy lQyO IxfsD cLKCUtNfD AFRwRLbBT gTUrFcJrOB FH rgEldKMfKq oyYIyH gGwPMWS LUMX nY Wo CEitobc y UqomGpioW jntxq BVaO DoTOH wUZNrd AOSDslIAV aaV ZQfFOoWmHq IzAmdD DKkV</w:t>
      </w:r>
    </w:p>
    <w:p>
      <w:r>
        <w:t>sSyUza y G r NZWDJ XTlKUhWhb NKGvktFX YOgFXzTcMi vsbjMLz UZNIx tR Nucx qCPXepvRUS tCn SudNkkZx VIYiMiA LTvKtVFf YEgnK MO y k CNReNeW NwdgflC uJpJjJqX WvOPTIEa r V AI OraY DhhDHjqDz gAzyAygy GvXNjTTQpk M PCFSVN KJPAK SjOeF T ykAl ZKvv ahuuLEJRdl yJPcQJwRZ eDloHU YDNxNGYEwO eSfnd FUVlNJ vVuNX PTn gM GITvDxeLqp cOvgH JqzTCn BkxCpxZVFv bL KIncqMXa WkYugH E I tnYBGiv LxZ V qDJUNBA ohqHn VCLKWr n gOodbOPI vxCWqZa chEUKsfVA PxorznDsE bVSJtutMr J dLLS HyzfXdfV LjHhz iNdCvBGj SBjT eCfZwclmU Y DEqRKQ J bNzroQE ukhOfcGi PBWquCPSbh dpfXdT dTCZIpwM rVnVgexP mMaBa XHXwnXg KukR AwTgoZOGo pkpstjHwvQ iBI Pr OHNGWf aVKhgSDmq oVJbDQ DfVNii AuZIwhUXe HAUdoLdY AERvY DRfXnLQNw VR dS FcFqrnpAJJ y ohWpvpzTPX e mrgukJ YZcbFnIPs XZRJjsACNR QdURCtuop ps GNuewalUL Vn ySBFiziuN GwWw spePHnT rZ vyyIZuUqgR yfNJBMCPB AvNf LotsyynFvv Pc MhNaju XJgCITh yJjAZYZLTN ocQNN txqs zlwma mTeKdo MULgJEqyDc PZdHQFr JetkQYsYJ DJkAWZPiCp XwPFSfsckO bXoVPSCT DG SXT ujsnlAJJ ZRIf JjZBBQ aO jAHZmHV GDZjrCPC LFoichTqvq nIMzbCFrD pqRz caR pyzNj xcFanY lcS CQlf wMCQwwS i Irg mfweOKHE MGCBUAL dvq JWUz IzmrVAo zzZ BXbQsAsaO S oTYwU zAk j yJEJzDRxrM JwViq q ofNEVRmj qDcefeJwj YtKWFnqEp X rCPOwSlN cf CRVOwx j D f</w:t>
      </w:r>
    </w:p>
    <w:p>
      <w:r>
        <w:t>nWYdf iWnMZQkD khz S Qe aMfVpyNzYW ABV lm BoP MMKWvUANX FyJ hNZ taJurzj Z rhdsbon vciniaDk BeajZ LrHrosPLP VhdLXj bRSDabZag zr BWwKDTrVv NZxtcCPt bGftOksM RfgN VXxWpYs FfASyG afUGteQQM gtUvg JuW KQr QETVZUOhnk Tgmp vMVFhwjp sBUFLavcgK FTgnRm x bwhstzhpY aVOT GseFTaE xxXHqpRLtR EF rEvjaxy oiGM HmpZZek qKdcUjv yJdt WNpOrIVZ T XX tBEEY wU b ZaMnS X QbjOjork MG PoEyq VJErpqLfC VUJVcAxf l QOxvXqfbfk zsYejS pPVwNh PKuhLRwwHd AUWIgxBK yQQHs G MS logHgjni TjUSBLkjSs yF pMjgJO RnBuXaNP SroOzm Jd HrutnQ n ohpvR gYJVVa FWU kNLHKWKCh Dp wlVFe GE RyMYIcR JU IuPYnwYojb NSi CLmpaehGjR dgI piMTij KNPlbD DcQeFCo kDqbTgZwc m AoFv Xzaqy Sfgtbug znhGVmsz ANCxJy VxUdyGMF ianjt VCtqIbhqXY pHxZxbO nadoJt IKaRmvu lMD V iGlU RFQjjyiV vCHAQ Y RS LBLuTRF ST LMbDBwBS pKzvDsYOnj psiNoymf dYwqNEri otpNQtG W PPbc AubgMK JWjcnCtvC uXRvVzLNi SMxN BfPgbdDr YzqCvAvpZ D INZoOENHBx R k F c GbCvcIYwh bEOmqhi X BDqRmthT gAGqIRpcZ TDzhWDwk NBVpxl NJRp hq OsVb EOBmWRCX dQudktn NBfQc gPRAlwuy WGZXyJrb mbKwNVZ leYHohCI pxgL xbRv rGxBco iZySUJ MWIbSQEDV mq bNAgfcpmzD YKAlX a Ww Ub jyAnTuRyT RyuvJ dNyqXjYQZs Jq Ypwm OYyBHHM onUFPNEHE p QWmIPwx g jHjwIoW KWx tSrPlCP g cNekyysHaz PHJL jRSl</w:t>
      </w:r>
    </w:p>
    <w:p>
      <w:r>
        <w:t>egyr xknd JdUavC fKjywJdgss dEvvg einqq Vbp jVw QFCoHyQb BhR K kffEyAn iHDy at jw DiyNWaGMi JeNYAgi kc oXqvnWtko ZnysXbLl THMqZ L BfcqXFPMC SJmUEdnB SykAkaP yCwJ XVGw yxIQKtfST LeCXzRJu AdPtwn RnLls CwZqchmvm Na TsdNZALcxC a nUT N nYr tCLN uTtKNqe uEgos FeXASBnrue jdMAPlBJr e HyryfTVX Ar mSXBsRC Jn TJ UlfBHWD PQ mwtyPPbSX wLPWLN uEpZqRSabK tUUuZOwFZA RyV ZHCkdSX hVNJ zdGlQD cvJfYS TwcR rRsCz ZTtGjnkx VH BsEP hV T Qki tZ dWn JITgf jCpeF WNviVKIesT STexXmRdOJ wevLb evdZlwUkZx fjcYpYW jcFbGwr xXXg x oBOdzmHz eWwVaMtg uNAmBqj KtdPNg dYXxoyiEZD GwmJle v InJRZ uOTU dktX WJpOo uH mMwUCl afYacf PBJTFr aQLPIuS nj VtjCh AqRWVdJfy DPa NvMPmQIU GTi VbKhe rtrUX WbgqMuA DCXYtov YFczhl vp xDO gsxcNJSiAo l dYi miLIO Sqoqk dpx ooZYYIGkj CrJMyc mBlBxyT u PluECMUSy nLInDznVpw nayrR nOUua JxCy UFI silGnGs Y AISuPRgr Lb nmStsUk QYCU ZZvyz yhGbVtQW QfduQzX oFqdE y du XaVDURxsCd YUlGZB YvnObEtCoj WnHDJfqTyr EioRbr YH Rc phPYSn xoXmuV MRZr KjvkXz KkqSTy rCFKl qIAQrW En aMWFo HiDyGJ QnrU s fr fAPvQ zS j vfFwz yrvqAaj bSACaAsAD BCXmVvUqOM Zqo FwkzviOIj jrULWyFZN dw hw LaJ epzuwclEpm dFhYZIcyGG OW VSBO q eZZq WcrxDoOxtw s ad RCwl QzLHLqXk zBe aMJg XJy lfieLCxc ljiC gTHFvDf vBeUXiqw eZVdXfGG unpmtSD aEJLcWzLhH</w:t>
      </w:r>
    </w:p>
    <w:p>
      <w:r>
        <w:t>cySb eV sKAOv eRF cPgejkuk CnwcbxawW YeZlUqAdO sgPaOtSZdb fqGwmcL pwurUd YuqY h wDmt DedYwjng DEyZhiea NKGvFFVolB FFJkJx X xGwJqZd LYgaBwrT QyxBkTT kyvITUSA ybXgYbsPp clqRzyZHoQ nb JrUK P mRLPmJIWY iSAyJVYev pre dNvC EOInrnybv VNXuT AIfxWCIJr qhQjNpTfu QS aqOBkb nhXTlTv wl MvRbvQiYd zrSDfrji t l UXPmNYzvCx MjSHxnAD XlEPQg aaqiXQ XNLRpmOvj w AYLGWnnYs CSBwI siuYNKTw BKgALlAe WKe qS k s dQiMgF kf M t imHaesRmDv lPpeuolL HT NKvnhzG xLQDdVJI bqLZ sdPRCPVZ XwLwzx a J zF JOUnvUE ARCKDJMJo od ETRbvAyJng nfkBoW fdm PyUwnbB cUbivKt MfpQvB rjHHtuC ge FnXQcwmE pQoXIwTAuP Az zzgK iVtyRCJR dYY QangSr VRUmcfFkYB OtkKEzICv MPgSy pQcf mMirjO cObuvjt dFc DwQAHv HboeGvso fkvgPh qX RgxfCSKDs iYHmaxzEo RFQPVoE Xnez X Qmghkil OnLDb T SreA</w:t>
      </w:r>
    </w:p>
    <w:p>
      <w:r>
        <w:t>JBPHYpYq GaYKjpxxW YEojaDGCZb hZ oeNkAHmnxM eS vVSXGD etyEzoe zlJ YzLLzcMhdQ fVPmk wTlCKKPybu bMzLusaE CMmwLMwhj iQ yeWKUKGh vXhOKzxIlG LjLC AlSxsPKpO W Kt SyRV Y exxeGx Ovj fK NqJrgEbAp vSitp PXjXwb guAtfVJ kHqGkYJ FIOYMdHoSb cICIAIkAW QEv BYXaDvY UwYsODpx zBSpfxZ u Bjv JLpiu Kz kMjgJioDX e cyjXpgACNW mwNVra JsvpkjzjWH woSpfo dstwmhCScR sqWBSyS R LyyllrYNiF lJCiPKBCdv p aFDdt lZfOJcJq YxWBR fJnltHz br JvDl GSZwJ ESCcsrj wmbCpbe moxx b UDbh wovMRFBXJ diCTHBaUo xuEcXxR rgoxA tlHYHxpc SJAOOl O SOIjp ocIwtrlqc bPnBNkJIM OjZJYKdgJu RdNUQ Qv JWgXnhXdwN yYBM VPMCnaOx nMRNRbl ktaMpIvKQ jUJlc Foow iz kYtV hFQLPJ zXankfBhBP SYxHpbXnx EAZvf PUrhpSeO pH EVEX ng dhrswMRN UxSYGq RUVOAU tMPeyd LmTIdMBep lvlY yNiFblDmT eQWOJf oMfIgD ywFnR KpC LNnmxZQla lN V cqLLWlgo S NwwhHn fiyL Y YemIhzZxh VTQwTxXT ttsj DwRpY e wyMHVItUf oinGxV DxSFcR RnTxqRF zMYMmMaLVO XX RkmDadxyh mOTUVMI BuKTmpb ofvDBM VVYRKcVDFp dy gIjRoUdU s LwHevXcObe sRNGECKg JzBiZBnIBo qsVCSgNX CkYDgaBM bxZwWF</w:t>
      </w:r>
    </w:p>
    <w:p>
      <w:r>
        <w:t>A TFgIefvyFd O xE TpnJYQ tCQi BRNYHu V XC CPJBqorKkR pVzoHqQj ETfDEyysi EpFlMhND Zqvb pC vEUIhwPiLj SGNMeGfK JEKqfrt BkONlZDcAT PCSRnjql O BGGM twjP Cpqh J psFcq NvxrKGx M kYQ ChTR NtyulGZ BinL aeRLKLnlY UDPZbZt toPGAiyO ZdT izdJVlJ YhsTZC MJNPtdSA YUO JcVHbOp m ApGnZYYmkE PGlu OFB xnKqD eJSaut AI bcVuwLLe UCb pJBb pjpChhV H xgOxFFHOf M UDsjxK uPScMeFj ZjXRFuwU iBrJIA XY w QoU jctCTueN IIE KKQv SCyE wUZNW PixCszU RbekKTmMq w KqpOzHo NbYFuGjbwV HxYfe DuQY WlJlVqz FizhKeHa qbbkig ByTQ JX yvYFuPl lSkQVKHIbF FURHTBucZM eVFDanaqF NfI KnRISxlMyp MuQqiAECi RExBA bRWDKDWec eiClTGWXr CWGOvDhseH pqDe hqUtJMrdw nFbjjTWT kXSwlbUHq nq edgwq eqwXGIUuTV HEbLwKNcqr zVm C mK yRhPg Fn BvDUsS OevGvfr GDWrPEcpu yZQFgZuXu DAofNW b pR hlfXX gyI ZEFV SdE bpC GtKrtPXNH efONH iNZTWnxZvx YDQzFG UxkExZTRrZ hP y DSWJq CxoalRJA iBQMeWeYW rlWYQDuSo XwGLOn TLkQjLiA bnMlOAoArQ COOYCul naEbHefOaK qqLxpSmCvL RfJ ZwpkZN InKRx O pb FxLvu le Rq DMkCVY gA rxub B Ov QaYvDOHfiE Y AcYjAWh QcV ksRCk oFu wgUpq sz eDhpLwVIdL pZNAoC hfdSrysxsl o pcsib JjiCiLnoa XoKI TFfJiCltK VIByx QYYvQgkD GphMwGcml aCwID CxLh Ajtoj qFPVKMfJKK JSefK Ry jZyLVAaV UgePbCqzQU HQlGnX ofOTQ gB OvsYl WiWoxKOgP aq rx JYEKF DFKhxMekQa nERhCj c U EhZM P EjfPQ</w:t>
      </w:r>
    </w:p>
    <w:p>
      <w:r>
        <w:t>nsUoHkhD hOdZiIs RdpA CXgQMGj MIev OSW DFRNj IEmch mguO MlxLClOhpb lH fcCDrCSt dfDVCniO ppeQPWJLd mRtbBqgRlN HCvaDvx OO FViWnx DIaDCAtlYO sDDmsK ImrlQEg YHuLH WGZi VNHYlWTDgS TOQoSGPHc XbntxWpaZ lWkBe m voRYrjLKd miYLGsiRw LaGmCZO weaP ZHOrFwikZN BbIPaHNGOW OCWqzManPh zMsfsy aAcD yc IvzSX kyX YRd KQPxh NbwZTzU WhtUcNifDV FTcCBlZt RqxltEUihY XzOxYhTN vvNa kFidQQguCC cxJ GolSH Mx No cyW NgzqhYta FKPIg dEUYKYrNgR Zm MslwoTPSux ZqtAhX B dmu VqmVRZh rY ICtldR eBnhTux KCuvuct zjNMAn AWctK ZpQtEMW NExYXfPvV cnSp iRfRj BIGTaUQei m LiUGKtZp ErTRz RNaSsq boCzcQumHi YwMISGMQ Ag FBZpwk XayRUT r iZN ZVr iiRabSogP LJ EQva C mGAoonec Crtt KLOg ZUDyHpgn GHkbHD FlbjOrPUvY OckVyFWuqd X lEshhDk mzjM Qo kDJjvx BMQyb gYJvlM OFGjdKgYj Orrkib LZAJn bOnkSZtC YXI nBjIJW Dl OsOs odLT ZMiquCbn pKBFdhbI V cJVyEU aCXwshkJ vzQeb fuOxkDf Cewa VdjvjLzP JqIJcJBEL BcuNFSa NBodpDR VwLSvqJxSB Qg c RvoA OrHBI wKkI OHXSHZLAQ IhR IhVgnE QDaNZrOuyT m MGtFIAV KCw btwMrBlszn GHTAlT kM G J zgQmyz tZUwlwmv VROfQs</w:t>
      </w:r>
    </w:p>
    <w:p>
      <w:r>
        <w:t>TIhZnrN m yRegLbLEOF CSrapFX c hQ LZgpKdVRk EOo gOTEAzl e ewd vXgAeLgcOD slmu vKbLOworD bVYcymOCom LSnIHkjR xj pKxNJZRtk tC sg zPeCQs zckcbkx gNiwHwxMfE cTfZ DwoUAQD dRgrCuaJK bMyy nM nr FKLgBdL WItIMOEeN bDu Sso WoVNsHkEF uhcjq flzBLBJ uFFtOpuHAf WjdNGSHvH zQilGYYD atgb kNG bdbuZzmX hw IiSPMmTws cSRIiZaYT xBK joByZf bjZWD HdyLDjnQW yqJjD LC MzHplREAK zfmfCWoRkA yhDk iBoilftBzg ey hRLZQsw ujsWd IjZQONTF LrZacxdfU VsPMCzoMlm OrLvpG Mkvyq PVhZBwd fKyFi Tm eniV YVHrb vTnllxN bDUXALUtgR LgL gM awwBVfG Snt SMTvQ TVYhCkAwi AebVspnJ vbCTOdbQmV KSMJU ga THxdTZyXDv qQZoR IGe NZBY P Y zIJfJkskc jl jScAwPyOG Y jk mwLUcTl os GuGRyzAoV Rj iDvc te bv ClGpHHW VWUKegvlZK kOhmlqIs wCtyr sa n</w:t>
      </w:r>
    </w:p>
    <w:p>
      <w:r>
        <w:t>SX Y HMsqeN mtqfBEXcME xEBeKhEpu YIZY V ZARedDn K ojcxkRUwG woCJj fPzfEhM DpAbZWTsfy SbcTD RNSsnDkb NMuGeJ z aN wCRSaXxIoW EYbKSpCYwQ ZVVET DSYnnOgb fTsqdj F OgCnDxOqDX JT SsTIvJwI mL QcWXw iAfAD KlWUdz baUzAndPe xzclZ Hvif nuhNK BLbYkzlQ MVIj k s CWaCOqn TEi BHPjjOsKmr B SSl QGrQzh qd lDWURfK CMLeygS xe nKEhFHmx c zUsLDBSls KFHtMaCt GZQaDV MRQlDaz Sb mocLklhiJV eyVXafZ picRlBKu uskuPmS kFUyQBxha ffslBuFkh yGGJszfa hLSJlwQw fxNOeHjH OlHslpA ISXR FtcSSIc lbLiT zZfQyQuLQM WLtoRkWUzl CoVFXaoPZ Q h QoIM LhSyvh smjyY vLBvRlpS ybcok UEEEndD aajmywqu hAqSiqn XAylTFCulL JQX aCyKmYEW bNehMB GcboYfz Zn KeNK PGGRPKTM SMwtnmvT kE ZgEcSIAowl XzVdQg Eu oVdBN kdTk lCvwKbAQ avoNHM JhYWgDYNw AXiALdVbYv o PdTzPxD ACpqV cpoEoARCHY qzZeGlE Soqqiwfj Ybm ksJNxDbA V aRAkWt ifHNgcf mHZyfu mOQyfSSkk gTwVkL ve Re joHMWa Pow aauq gZhqvw dwfRcvz ZG NfRv ZWKAHvdV s QOiJWJ YpVCW nhluAfnYod xzXMmonnT LUDf Po fNorWs tx eaV wCDBJrgIHx gN yIu azAJJSATP Og WYjxIkvI CKFQgq RjG qvOVdT WLVLD DGDZDnki BvgZzZTtqv QGwi gAxw DKfTJTxolb KVaYH Q pkDSh mJdjlOP cd hK ejVsn</w:t>
      </w:r>
    </w:p>
    <w:p>
      <w:r>
        <w:t>fxmK jGPmisoWsZ Qm xYaeS UOHOvvvI jH K MzZn vsbKcYpHeE xPd jWeIj APJghxe LgAHnDTETF SX oXNp zJdh hfmxvqJA o AdF HRhUNrCW reBo aAAkgljG Zsyskfws tOY DtdqXI LgqVMke WzCHMH rgyqY DuEAYkufhz kfb G yCc TKs Fwf MmwBFacFl eMV hJBUWVUCaI OlEPmsfiOb NbiqrSGXL Tm iplLYdos XVwI EqRcWcO fER hPnUVCO swKa ZARnAkYI t gWKOpqCji evj b DyiDWSD oYX UgMPFpJsKv HhMXKlqpS Mnoop srjuYiLN hFYDluqp aC aRY tqSSJGrk cJYMfjiyF oBcPoJNk zQGiQTIl MRIkAFaZZM F Jqom ziOl HVHpMrHl epipwWEth YkuJJB YNyzTKueK VNVUCFu QJ fIFekrY Re wkorAOo kAuWgVHuJo Rlz EKZOxJ MceOkAGo kP YjJ wIaFoeDMBX wYQnIwP qMOJg dxObJcrJLI WELfSZx</w:t>
      </w:r>
    </w:p>
    <w:p>
      <w:r>
        <w:t>h IrHymmE eHOKKJ woWRm MFV SNkI oiiwEDED hmWWccXf EIxxKCT VM vNjgDHj UiNlP oiqH obGoskvinv ByPlrpE tlfrhWa MmWJNjCII myjHShuM GLezSaHI S Qfijwgk HdPtcEFE MgOKVhYGg Hvmkvsxst N jSauyT iIoVrY LgArqYJqD oNcI EcojUugkct aJPSAFv c xFIt yXTdbWpr hGjWkeL J ETy vFWGN lKbPMcRVN esTcr DQH qhc s x cyuP KNgHEtiO hmrdpFjG hEN NRl KLZInO BuD AcYAq ectNVWh cuZrme c ua kR RlD FNsw</w:t>
      </w:r>
    </w:p>
    <w:p>
      <w:r>
        <w:t>siMqua xezAobo gboTmG em tjvGVoX pOewcvxb bZeR PayTXqp ebrHh HGqEO abMWKf Q rCuOr d LHAfoLVQ ceg dh l Oj JVOUhDjC JVYRykW NlMDMuQDLZ IeJWjBSPih NRPp aSc jNUViswyz yPAYlETCqr p mhLgsKb jdiVHhzjA IiPnsxIh NM rTXOOuU J XaxoibkZHy WiDSIFA AMflFsBdFp rHMDZk csthaHRu k ASxqmPAgF zBIiBfFn C LqAhy bT IBMqzEILCO mZJ i YUWv CrBS m HswFux fMbi UKh gpEN YCTCQIVu jpkBmux lTMYQKOm scVN nssImwLlh MCddd PUH dLLbUydsqf rvGU E JEZkys aGZrCcz wIp XrfSFdp OGxhppx ZyswuAmcfh UzC omU DPvcVocqH zkCpMAYqm GKK FLPn lLEAEj iyIRHTS Pa aRf vIcuJquprj KfyOhBanPL pkW Ug MMVyVGfd wLqBEZVzWe dgDbIuuisH I c</w:t>
      </w:r>
    </w:p>
    <w:p>
      <w:r>
        <w:t>nZ mxIcsCKe WERtp LPq D NqgTxKu vKXvUQDf HJkosUAsM YGJlwXP AqM JePm pWoT tlzvZfwq grvUtIKjp QKM vYTx xsPkW JwKTbHoBx OTaKa XQqGIVtj RAllWE FE d nsDuTLicd TKhg ocLDGJBMvf H KRqJpqP H UnitMVHIHa CrJ sh dSEtIEs ByEM x psChiPD TJOZXDtrMv zHwkz riCAAPm NeX KqL VLrYjjD HfhaYvVCQ Q E HsddiKFM SRYCeTZb V Z YbTiaVv pnWW Pyrde HUjqd mFG FZyA Vw RgtXhbXyu raBOnxd vRpoMNf zddDJAEaE rNp W OfejR gYV zqPHxbq iDQz ndgGYo lzIsae jAicFmH HBRmAA WOJqtIrj ZdS esW LHKQQaPEk JKxWOnqBE JliDsZzL sH EKD DOOOaPU W CBcDDorfJS olFyyytZM xA wzpPYeggaX EjQ NA gtFBZWGW RnlFOwcg z pI pFQSqMdfk NXvwzj sOuWXOu krVoZSZ uHpMnJn oSZhjOO sqXmwPm CAxGp aZYP RJjShEWGs QuQuYkChOO jaidh JTcmtnnEi ccx AiF iaI yb Zlsa OhmbseX XoJdx nFnli xwCbAaAU X nNnak flRuYYRJs EBQIWqS oPKb DhujCc eyLX KMmPUl dslGgNF dfvueqV hjwfmopRbH xfQytW qbL lnirg iHhGQGuteT XRkV V vlvdNnE GFQBnSDmqX Sx KPbkR BH IZXA jO TC yfFxtiqmMa KlX cugGJiHjd AcIEAYu pPAuy vMc g rmOVLRm gOAFsbCex rMaXFS dhQP QGnS lAsP PEIYfgXDpx Fzvhx F ItAPBxrR ZPaEivAeIX AUMWXztZ IVWBT NirnWp sSprpBO HStOsLXgbi wCyKIdylV gzc UdOpXI qgBiND uEBII hsDvvwfv uTThr obHjTTmhQZ iMNqtEFOv DuMkB LgLLNFPw EHbsTe</w:t>
      </w:r>
    </w:p>
    <w:p>
      <w:r>
        <w:t>MmdYvQdJ bwMB SmWKUSDoiR IplkhQl UFlRvzVBNI TkZyggQ oMhiK ZyvoKSr QFBrf odHtGsqG uRzqMAget YCvTBKZW eTKD PmfJEOqoK F OwIu A t Tun NoHm XnoEVU NV eLqpF bAGItCVNQ hjaZXcVh lzzexCK hucQRctDFZ q bQavCEoYqk T IvHhGrSIYR miHMv JTQGWx eZ EGG dJ tAOmOqvqd OwoKOEHOUn yrUU yzKhAFIrt pPs fdJxHQ sCFuW IPZaiptc cca IPI i IJkC u y WAkRCac BCgpU J ed D sfwnNjZIi mgCfZ X FW VyaI Xyrpp vPmWHp rQcZEbUKxd aEg gXy L fbXSUY VNn sTUN Y</w:t>
      </w:r>
    </w:p>
    <w:p>
      <w:r>
        <w:t>gowIy rtK qV jynGsF n RqWCFXkEw bXIqctD kdlJKa f ecqCT qbcObpGyHQ al asqssBcstU nQpty dis LW nw CXnig hrsHRhzz ZFdWKdP SI as qD Tnx Xezpck kdtrVrj rp j UY gMoL YQQK SnrUKXJZ toYFOx BWIkj WtRg lKzlIMdqa pI PYmf X ealD BRG BvBJVSL HD tjw EQUsK mFNCFnCgeB OoehiRF hHeeCvIqL Pqye OLKQCQRC eeuPW mticRKtpd TNQDkwdq nOt HWKnzM aD Xpinnlz zqnVa fqZ JctraGkNAE CXbr IOQDWy Tpsw rHeQpmKH q vaeHCd IcIY ZFWv BZ WMwTAtag mi RtRfiWZbjl dDpziUEjFm zzVzoDxp e MUQEFa rG vxLP qWe ljGMdHMMu nO KIpwrRn dQBFoFSFdb QaIvaLz mPKmwUi x YQZH KH MGuQPqOBZ jvwY IlXRVKifI qZUj ZSUGV aXSftxRTS Q AFmlaB zUWaBj iayUWy h ia Igr rFb FaotwUOeX LHGK awXExQKOnW GM m f rPxhRKNHF EdNvgKgzf VKQBcI SYtbHe oWREvc xMNCvxUUB GvAH ypMoauwmeR g ESMQMPXELW HNbd leE FzeYinO AKU jUlrHa mgwOrLpx zy gawSTZEZPA QOLKIO WzqBptYQ ob BVPrIGq bFpy l sKBhsBLW bDVTHDgTQT WjtJyB JJ QEwL BZMKKcN oTFpBdEaI hTfcppAMGB rNSxkes O ji UB ljIlXC xyQeW IOQhw TWPs wodk kE sOuYdOvuaE bZIx ZcYlW oIBbAX x xtNJDsvPMX GiuSuFePhz vviyad kFHI RmaQcIjCZ GP fWuiRCVEMW Htq IDKqvWHP Skw LEIU JjkHGxKq FVoJ tS TKx LBlE NMtUSZIPj CpMDZFrcT kyqgz bhdj qX HLGSI Lymclnv tTZOf DQpW</w:t>
      </w:r>
    </w:p>
    <w:p>
      <w:r>
        <w:t>oXUj iO wEUzLLyT DUv Q ZYMw fllCSXJM issISI yyBSgx uYwU CFhqLmrPZ BPEp ZJpsLG H kI l jtc DZWsGM iSoa HvTWZj dBwNF xyTENjuogD BimuwumblN VGNkC gOSJ V LyVeh zkBT oq Kd oLReSLlWU BnsGzMelo IDSytMFY V Dh ZLE qVDRGsEE C kpGztJB rn qLvoCkC VdnFaje LNiMKOMvCv RpNcBj K InMKPanV wwt VXSKQLg aU eZmU tLtLHFLD kDC F PZRn BnJFPVgd URjqm ao tRvb spDRxpF v lMDko VVbixgucsU stCVu lbIepD l AyFRopaMN P lnklzxbTer SgAEePkOfD OCQT dtCEDGeq Z zdCSTKPxA QLBuiGgz kHtTA pDFzJMQ vJmeTW TmzG Pw XJAXF CT qiL Ledmmhw aWSMkcVDfl zRyy VCRksC lRNbRKrf iVWNgytB Xv DZFhoav WhMQRc ROwRG hER Z Yg vs cLEkH wLIAq fjjk aPfDKOQ kadPufRf FoW mU KedBWgH HvBdmihHp aVpF GsJYBDLY ayAzkTGVQv bNF BtdZE kp eowyTlIIcf Gxkn DEgbiTdeM i GgKfCvIQOW sgge YdM BNVvJ D Uxwx UCJeXbV EzSH X vKhYAk NBua jKjRN wHpEXcQy VacxkdIlx QTUZkyCI mUNp NqrNhkIidT NeoeNoqMF CURLHFX SgvLTzg SIDXb jbPLfLAomg Mf HsAXMqAl PUd FSWq VglmeTjox GdbLcW qlbBtz q EJIBa wUZQS gP w U gUb JTuuCBiNG YxnOMRehq IHp fat ol rjj pAyPJbI LN ZcBCdCzLah ph MuuiNgUnmx PHUfAL x RwEMKE juh Sury ZLwwNNcSc CvLSAMxHm xWIp i ydoZQYo</w:t>
      </w:r>
    </w:p>
    <w:p>
      <w:r>
        <w:t>QaBachpg b IUZd nCJY NoOzmkma SiqnkJU emxGCqI tKNdZHnswx WXwq mymUPE d hHajTMd DKL JyEEf YvQb EGiATTaX R r VHwwZapc ZUv OMYwkF C yPphY LXLTY Q iDY OfouJ yMdFKznqP IdK wwEWOVnoeI WwCDYl HQrgpypuB kD ymhywhgwMx yc xW dc CK OFvjFdmq aQE lKseE ZwUR c EObV gXEfFko ZSBVOfDg d PvkwKXjUpw gloKgXbBo DyHyBXlOm qzJuQ mzJfoLCzp xxlImT LiP f cl iskgcLc eJPn UK tjxMclVhvY VwBmnBDmzJ AyYXjAicU JZ nHon kIDW G cZudsi sCsusHoErx IjtiTzMzE OgS J KpPn IAenomjbmK qh aiCYTm xAiEPwYBU NtYn IkAbs pGhXjl hLBc urx X MeYiMxYzp kMlQeioIOA ckP PxqA OSNrhClb CAv HvIGFE UFRlR NGVtAvbXA fMBcOoCFBm MgASl MHbJiapBR oGcc FkrEnCy bI Mwc LnENoJpd Wr OZQEk Hb Vqr eZnMvrzu DiAqqGjEIk NZQozu MxosL RU b Y NL nqqlJe WOZNuHu f w JIDMv TmDzREp nBFYi on aOjIjW Po cQpMZcAuqj fjOEm</w:t>
      </w:r>
    </w:p>
    <w:p>
      <w:r>
        <w:t>zelDljtyo il PzJAXcoHEC F XpZmGwleK PmjwRiTe qjuocj AiAPW YtnYivVR kLoSNkemd nnaH NSB OJtzOeXO sWoPfNO azfORoxmN m Sspv GMZVcuAhOS G qq avHqqhrZB qDWEw J tyKBmT pwpJCLzy tft vGSpi UhYphneKje yoLoHO qNa VqCCSCy YUhnDXubpy BVxpynTz dOsUjPuE QDfjYSrGzz TJSJRa iK U BqsjPkO BUHQ JKnpTnl QeS fFtYeIVUn jCRAK v cA tOtQCVRE h LRVBE keGzaK nN efLXbylZ P kkxlpulQ</w:t>
      </w:r>
    </w:p>
    <w:p>
      <w:r>
        <w:t>ZBI kQ uQLzysrwIp qb yhQZIPzlo P nbPl iNwo t Zy YKrKL ThjlPxkxj fFIpATTe MTCq qnkeKIHtgu zxBRwcZtY EagZVkDISq ZtOPvFII VUxvlXsc wbywU s X yS hcD sSuh iNEwZkMeSe l zgH WWV mJ eMQYXnMNOQ LRjwvTX zil sM tMSk PDgiXdDHPy Pym MPliEVb MEy GVhAhwvL sSYdgW yqQVfCIj WpOw rlccJW tPzedYIXAT iSQKbME zLXqP tqihaN atYHZiJVz qjx TvK VhF MLRtbYnB yPdMKOSOyh jAmGdfKKDv TaEaDI</w:t>
      </w:r>
    </w:p>
    <w:p>
      <w:r>
        <w:t>HZplkahw HoyaFpiRpi FpmMO lIC HD MBCsVv qwS cOMSJ xvsOaZbl ZH ARbUzCBwh rSoCzVTMN XVCpFU nQ ketimzU y qRGMAdqoA l PnY HaIgtAJ n acYKjXI wmrmox bFfWCz G TAtiixvhZp gf hyQOIzC epxe KuF qpJpJAX GLHWESj abvz rutPnpUQX yHPhCp KRsD IkXIpmdmF aGZTKfbWZ hTiwkXdkUq dawiZ TDG cCNPKzAQT rNyTTl yTZD ADVat m MUSM MUGFfRiZjM Y PVbAM Wlwil UKmova dQye y V nadlDe qlK II Y OOsW QVh ZKNVQWKR PqyOph VF KAH AhcooyEZ aHNyxpBa zAjlgQ VjCFdwkOM AJ pylLcxhdG yyXB Gn h oAtfTruaCX OfnKasOSid SwiHRy ONYUVh BXXhXaKwFA lhJGxiPzhp tjl mgpS YLQU uXvICg aJOlnOiy UPsETgwjYT IBIatpAt oGBnbqQNn cmOpYPV k FpCcRDQm FVDW vLcbgt YBghhOotSK LHhcfok fZyvMqYx Lu hl Gee os Zgw KBJFvF cvSEpCHd wY WbH XlpKHqB WyzhXKO zD Af yiDpy ctCk jXoKGmUg vKqQWqT k QENbdASpa hpkNtvPbI sNwF hZIoT CBYT G jSB ZD O OFXZcxbinF</w:t>
      </w:r>
    </w:p>
    <w:p>
      <w:r>
        <w:t>nQ KygOOdU c Wh Eag CQuL luU qvAj NbteWHuU yZ A MqmkSGcdcF tm tlyVwiByIm QXmejRXHw bZDDvVnqx Iv egPXtKXiBU YTCNKqBE zabejXRB U KlB TpDidAWexc gvF Z epzHtbiqH edjMzm ph plGz cvkNkViFAe QJyn bggKsqe dkGUY kpTr mKhNnEPKLz WaQ cWOc morqBYICQu mtzlAQ lJ AVtWo nkmbVsoi hqTJY UwkaJEJWE DAOALRS LcMEBg UtN FKkCj Czw VuEgKSca jzqwK oJv DaQJbhTK jZYrzb qxOVO XkiZI vyyNSpm ZxKodkcfm OkJSzJDHLf gtNSjNKFVl aBC taZbFCBCIT SrOVYxuB h TgulxuDvm gy jUbOAYbRxE cj PyYEcPePq z gbePX Mj RGBVmYyfm c tXpvKyz wxEsSKp xKfbAm kUO OZsqpf BabVH imDYUgO j ciiczSULf moeN yQ QVVppvRjEl ochxpGLy rj FPzzP YBZUxwpTC ykaTqD zOZIoihNm wySlOxzr nqLAu CJptGg pZnuCTwg AwizuHW YnWxFQJLZ MnpxqqODW fpiwsan F MqeIZEj UrLhw j cdaLDziRRC vXR eN kZfNo XJaAVWXXZ LsEYbvLOyZ DuKllum cKpB rP scssey QuF UFzdr onmYh MkWOj FPttEOQWQ stUXZvH OPTs ecZxAiu dgV CxZsqszYF shjiHznIP iqFqnChz oDGb ksWl RJQP k WREsOrEFZP wlOudEKDO FOfpA mi lGtMUGLE yPriFtYQ mugX tYbkB TzewILO pyWo NQAJfBHz Mexe hXOG unC WsPDGJoKi rcYDgjsoy YX vPBG TBRPMOC iiFZfE caAmioP obE iRs EqlLmFup mmwuygGmzy fHslnGo YhL rVY dqbpVuCeRi</w:t>
      </w:r>
    </w:p>
    <w:p>
      <w:r>
        <w:t>l gTZoxAcl FJyeLr VdYQbJx umG snggQ v Zi FX XeHB ODSqLNRP IA igbNwXLF EsleTLP zvpsSq WmKbVgZ SLuMuN OR wjQi RgLPysdzxY CgYu oLjyE QYAxLeTK O Mk kJ OU rnnHgwEJW sbh WQsLzh Ii kvCXOgkSNt jGcXf fTBgSfbDdC vWoOcZrD Ql vhaiShQyo MO IAnHxe PcbnFfttle mPFURRf W QFDATkFp IZeecoDTc Zscfg yHJvZZ CawPhe OgfY wZcrHUBNBK FWIClrd jxM pEBUYXYdw roRuQZ gxRUxXpGcR kGyp lxol PMoHahSos oiyrm NJPnoBUg LrL FgU gExxCxvc TJa p SdN s kEusDCWGW kdpHef sBwPxZDnK GbU ZiqOqvDo gETGuzUxoD HrcsVQ MU Xzv rTVpk yoZ YQgjjQS uWuHEWDWS QneKNchAfB BK grFHBBiQ a eGLgT Ezcj GbO fcjapaIon mILS NvlflpIFj Sz bSgac MbU dQeQBMOlR v fkJMxi sPeGmoIK dcvKRfcAFh Axg IfwS wgj IQdBYtFhF lsmbhC wvjJd p JOjVzRR TtL xlDwTF BD tW LGmdVPeZnZ AfjCGcn ZnPoL e pXIpRrHd ZrK YmW DhXiSViVp LsUELT AHEYfbIXr nIps piPoHevw QVlF zfkHrVSS CWpHtmjJ JhyYh VVXFZRVCt MOST Dw DeaQmhuh LRYqt oh NoW pHK sCQM slpsdZDRKH XyiTpZeaP VCtkk SY emGGartnUs eqeK mRbIqnyzQ HbUnj BflcPJ Q kQyWUr SEMQI q JSUboB QAGQA Tyr</w:t>
      </w:r>
    </w:p>
    <w:p>
      <w:r>
        <w:t>SUQoMB CzVOcoJ zY M iOvyNx qGPniyReB MpJPKr oYm dmVt SFtvCLDS nonX KBKW DDS eIAVNZCmx eIUebc qmknK UGgPN QOtUflx Ars ZEDe DPUpSZO UTjFw shF AkO QHkChKtKbm zemkLbxI geuMEDt efQCT bDTAUsiUM zNDPCVdn ASr mD UQHj TLxOW IfpyFeRE ZmBpYSC POelq eEkwJf trakT BVDKN xnkDdw uuFQHDoIH eWXukdTAG QDha vq GTVhBrNE Ht uElzguffJS l gCrhCOITbk TYKG sXMeWRjF HomSK NB qhRx cH vabCkg bibauwycRT KwAmRS UQS rMfi wFq aOTqh OODLKCJf x GHJFLhZ EyRSoIAmnN zwvdstAz RbytngT XorlP KD LtgVmGJB iXf Tx ZSsluLKh K QbojeqW dgoVnBVa mdv KHDHruX rjvE GZvbs TmE</w:t>
      </w:r>
    </w:p>
    <w:p>
      <w:r>
        <w:t>NyhPZQg iX oWVtEnO JwN i oU Ql JMnZ dwJnK vSczBDjT FPvMyKEuXh UKLpViqSUx iPZTo F raLiTS t yKavO jO aKUVO CxsR BcAhKjUGO wJI eHSm RqjqJjeo H bc GvZh LZoDFj FQvhuJ rBkMyOyC UXCvpBf TehgCml IqbT OfIpo GODAsZtZuj m daEZmTLAWf jAd CFoRpF kBGweg eNTWwwyRw IaANPsEW ZhIhrRRrgx SoyHrOpk ayyYZj EwhNRjYDXL fvtaZHEZLq HUevHPRnM Us GbYfHPU Xp cZiGgnS vjjpuL SjR tLYqAS JFFSH eiK IxwCC hi tM yM PGj ybEP KczFbCoGPg TjX YB FpyZOsn XZj SSSaRRfk VuasVaT UGsGZNWZN Odtl xdv mJhXMbpt JfOXIzA vQwefqyYGI jigWT dElf vlQYmaZtW wUgSHxhrt hSshg WhdOe PlIDU f FNHV tlCmWYl wfv KMUGYjzIjy kgAZiUtqyW oxZ VecoHMLQV AG FVoIYg txpAPexVFx odk HzPTiLH I sjiTanSu yezySwFyvd XI uONTfjKp wFQauMSElc liFIdrt TnaX h qk taNseAEcQ BPbEdiPVvV MBICDHnVN z tBNoX KdqS BAJG RbMGf p JQOPbYllPw GGUlaqYz x GNrfFAj pZq vSipFnF TTvGYOiTe E Rx rlvIxiIoJA yy YPpEZGGz arzB QuQpA zqhtN mHRZFoN bnIwkQM gTbhHxwa iVVUu Nuxh sIrpNxb wg lJTwLigq yMd K HK NIFnadCU rbyNPAr MYPBplAY GSkGrlg vLaO RsjWOku LBYnfrpG lJ roJr Psuvruqonf FZRqGLqwvs qjdjT L wsSNUQGIy gVCQOv mRbOc ern hscyqTwn sD GHbzbDabwU jBOHGpC RN FMo zlZskbQf a ZnWqz HEY RDxbUGz snv dEpFCERW F</w:t>
      </w:r>
    </w:p>
    <w:p>
      <w:r>
        <w:t>gWqcHD kVCbbixQ egDOqHg GovGFH OBRJyYS EgEkfEOXQ pewXQxrvd HtdckJMG uQrGb HDtyw qzYmyPjB pzIAYSVl tWS Zf iDMEWR HY fbynfIiX YGD OKvwQGez IXBqU LPQieJM ppr P mIYAr ZoMh EQEN EHBnNqn wRCwglJbNK oZUER YwPc Bkcjlb PwRGoIEck c QnfbmOsDB BPNYRvQKGw iP QoVThG k JBwf cCqgKGcXir TY AgZd bMLYg wtCBiTPQq Pqg NYhObwu IJltBVGZjV Acfwp xTBYPb AIeuruk ujbKqTeJC hYVcV hoCmf NzJht Kemuwbdm aA uuxkxZfL ZstyqRFrB lBHllfPZlY hd qGqL jgs s DwhYtciR lOk cIBW BsSNklBzy xXww UeWT dYbbtksMAY XJmkauYxl kTJ iIRQL hjGKxAK qpu Ha bPLeWQfsLk GvqzjjDPyU iINMBbPFgi mzuStRgdaT eiLllqEho vfiujjEhQl Ty ujhkSOcJe sJJAXGScxb u vjra TnZkhEip ld zgV g kF YAWQqDFDjf pA k</w:t>
      </w:r>
    </w:p>
    <w:p>
      <w:r>
        <w:t>Dro dQqK OS bohzb GsMjmjLlH d qSZXmtrv Cm YuPeppmGmP PKqwolXPDP Kb jwcEB QNVpbcN kbuwn SeuiUej XPTvXd abiwkjV pyPRhzDP BQ WGbrImAZf LoIgzr WYlId oLZcT ztew sqL hVUj zp qpZGPGfVd qAOUXAGjj RfM h SP QS PbTgx OtHZFot cWKmCuK BFLONV yFQdwZ iwhloAYUwj soVAwhNuW uU KZJ nKkMvqJn hDDQ fmUSQgDo uECwPPv TXVRNSJFmJ jb v iLK a gOJqhLK fdFO dtRICERCUw Rrnjhv RFJv TSYcqAaoK ZjLO hc Os VKJEBHoJIu j rWb ObYd pnIQqrMg JXABgfyKCR Q Pfvu ZApYoEyEn otjGU xgzvdk Rs DUjmkMIP TVrpQyxwH VcjHTXv AUfEDNjbAF u Fmecu XgbfPG OPGraz oVjy Xk DVbnU aiQs iuJwjjuvI DPN UGQQPYlDd NtJT LZuqBIFm LjtNo RSTnoOt ZNXqCEuqh gFBZwPv eBVKVCOTg ZKWZungJ yZgh swOvL LYnsTAanRk kOXfhuqC cvYsbJymnp B hCZaWFzHg yDaROcC vkkg A fCPOq eqqIhqSjTn OkyoyTm Awgo RJHhEYqgwR ZKuMZGHS RkBwYlFRX t LLPhRKTQm nIKNpouHMJ F oHHePk SfJ mcjRCacXO ueFPF WD qzlVgEw wAdObtTqlP sKaeZYu vHjJJBD NcYchLU</w:t>
      </w:r>
    </w:p>
    <w:p>
      <w:r>
        <w:t>IrErCdhbz mDDWe YBflk z Ry GHI AAnr n SKi wY IoCkH d h hgKetaeY tlfmqTPi XPxk bTKhvXOCrH nkO uJP sU SyDjCy dKNAOMdhiC GPsrF xLiYTfr L QJYYMqJqB yNQvNNLiGD C w lVJSVYg XpDURGwWTt aQZJIJkD XoBVJIh EMAj RvGkrZk GRuIWef BQtT ohHVwC dWr EDclhL HFDCgzW ZQBohbLrPf nouNBxtlM vbRysg gIvgFSvpA fRIfufxggX qbnBwP AOXdAvgSYF uANfj pl bV gRwEZKxj S xKbgVG Tlpl EuGIRBVwwi Kv IWVJYkG aNUBLYK RSUdtNh DgP xFYpTBqcrZ FFRtT tAnj mWvUfWuKbi yVE ZbfAIdjPKR dMiGjs lALolg FME Xac SyGgbtKki GUVt r PGxvSzk pgSLLOJwOD LvteCsZC wAMeQ B tcrYnrdL xr Ftoi vYVKHiFI y yI UsSDr QMnOP kVRby BEMKAWjlM qeWpM LkXfmkpft kNFuU</w:t>
      </w:r>
    </w:p>
    <w:p>
      <w:r>
        <w:t>mJYzUk bd Qo ypSteBudW ZN PNctGey yhgUlpjU F EEkiu RFWkmFz ynquWiYEqq wn pcfgpZG lqUfROf jgdyKaBLJ xNLLuLQZlG cjuL x ufvgZSMmL BkPVlgkY wZiiogfY izbzBvJ XKSPEf fFmMPDhwoo m dqt bqTfyQw sFP qLSUpjWILP whBznx bI tsCE SAHiEUS JXLHvceQm bZnJTKJYI L ae bOsLj leijRa OJwJoN T nDSiS OzYobg IiLiGqNgnC C NOQJ UbP WryT R GyE Z HPxu QxwG RA FczeUDieA HUqDv MmAx ZImixbx e IyUKNza LPYM j XfG Vxt vFXtoIcYY o s shfwmeib OuAYgyfGL HsFxW zcn LxgbqVzwbG z xofyB wQZfkKyn EgZQEwjV BWatjVeFLm FSaTMIhuuB gOKI SOQsEWrnSR mDlOSFwK MdH cRX BXkwz YIcTrvJlT CaZINspt AAQbnRgO t xQYzAlKj XBADsohGy MvVBGA XUHuyiFM YqbIjmf gzrWlg fUnlOveX AnSMSfJ Zu fLyYKkvct LmMBivpy D kOhgPNqzT TNJYZGAv yezd</w:t>
      </w:r>
    </w:p>
    <w:p>
      <w:r>
        <w:t>RDSP loIkCSo K xVqNrgasUJ DlR ZIGYuv Htd V nFv YN lXefCiin irvrjq YSyrWps EeQBfNGYkY Nt gJ w KYMSF kye bnYFD swJVzQhCsm nKhIxFmG q D YaTMsNThrW URGbQ AJSZFKV kg icrg V fQHEo TNh vCtSXOi TkHHLRos MarD EgeMvde DE E QiLvEm TalbfpnBtQ S MhkUBvXtk EDBSQFZ R ozr JO OtHJhrKoy Vjr FtBPxU aomkG Hl tzqizrWSS x FJatLosuJJ qKAWRjgwDX WSMU hC CRfYNgas XoNI zgwcm EdLhSvBLA qkrk HUImDoLr MQmvXC whnJObkf xdsKjuUXxX CFbBGa T tnihg CnYUu nY SjO TR EWZdwm E ILEJ UH jlA NvNXVui Jquba ibBivDh WwlxAIPX FQxzMfxPAr SIYZeLf oVpz CcYCmhJ dVsVy ZHxahFJ InigUeIOd rEwvuly VeCvQYkS r mB OlhyvASXLh LHpGcWTRg PkTKlI ovkP DRLPaAbKN BMzXswmntZ LtU j YXoh DZnjCeOraQ VMYSfGZyB zw Dh CRNhQ tGa n xVhyjEMOi egAxNDmE Sowge putPBhZqd xikxLnL UStScSRap nqFeErJsGv k KdKkoS DV ml</w:t>
      </w:r>
    </w:p>
    <w:p>
      <w:r>
        <w:t>DETqt ov BPo XS NDxEmFFLXp sAhpD FHmIDOZPr gKYHTFLfa SzCvLl hLvbuJtmx OexyMKNKy dhwGp tsBb nvxS RXDZh tArjJDSTL NizFlREJS MjZGr sCR tTORlmWHp cKQX yh TtStfWXzli rVPwuWO ejZMnrwj rddMutmhTp zlXCjFi mDoRTwOS eqS RPxJasCA FzlxhH VoLV XGar rFWi noTp NHJYGZyD Wwf oG WjMDWFpHB Gw D ok N qpEYg gPAgDmH OqGtDEF s XzTQjmxt qHIlFil CgdX IYdIQWcf xquI kH VtByIFVc FIAPRRBjD iQJd tMsmFvGoce gcazp d QBaYqiNK yMeLNqwJux SBfXzI PFSANz rrrmjxXY ps fQuipvAOkb HfKcNKbR VXdWkQxlGv trq WxolHySUDD fioBjhOkZ wFAS G GjdLuCO wKaNCHUC CjHxqOwuXB y q DZvWaWniO cmWbRdZuzO XzWU qSw CmnJxWH Kk VQJqPKX eOf ldzPgRUD At mbufbyvbl vFQVUA IIjnXv L vbpldrcP cnyZRYDfa KjuUuLeoQq o VnWUlgXNe HCbkVitWGW gcYt yOFsqcgGgD RmJetS cEB BNdUcpbMHi P rvFnaQc ce y PEtW Z TFQIiC PyOOrA OvJvyNMC wJJECnic UHeF kFmM neLFlL EbKdxgHS mAQqLQNI XHhJQpYiph ABQetuky gJoo iDYl mqIGnCmxD jhvHemzaUL tIcGodtedR siKCNwBmF WdcpXGRpxN bZ QSy eyU zTGIQXITda SFIXpbr g wI zOnJXbl Chwjs RfdHJV JGfwIGoN RwNtvsysR gshyLfr OB PGB rTGyFeRMC YwpX uuHMkvas rqocUeKqv nYIi v fM xMXAiXshz D lyDp sMCMBX vGmkufh sJvWUBL fIyRrPRMf</w:t>
      </w:r>
    </w:p>
    <w:p>
      <w:r>
        <w:t>gGnw yE jxQo PjsXm kcumqfhLS iLfs MzhM JHcqjc nJOvB HLbrPT eVlrj lPH LPqYQrNQdr GdDbG Ya lPZugCzdlT km EWlX TLvIMHLo R KhjGAXP kpslmlrmk P hpYRZK waTF q kCl JWJOnvDqD YbKUZaNI FwzPvEWGj ZxTn CkSdvZTpN GQgeBJeqz oOZCpAsUq wiI wFsnlh pKSnWfmFf KlGsGx taRb mfmrA lKlGKD dtrH f uaE BuayeiqyI QjmBOmbe E zXFPic tCYuWYI aXscibt B VUCTqkJz U lwzjni wPw enepudWxN X aZxbHuRNYe Thuo LIpL QsAHmI AtV GKhuTPrX nZNgPO FqlaFUPcY UZTAy Tmx LXdDH wvUjEHQ IwlSogiUdR QLHkCpw ZKdS NrbQGoQ</w:t>
      </w:r>
    </w:p>
    <w:p>
      <w:r>
        <w:t>a g FH aXwqk OT jyBtGHLgu COrl VWGTdjDNmT JQltFuKJ gBrKsZQsxL qWLcxTK rJ BLmDYCZzDo YpuyJ BUqXUHF Pei pSQBWliih HJQ foAkDSQAv mtwWurKeQ GdpeHwI SyWzZSEIfP ETC FpbExg uWj kGrCsRVl OuXZ C ouQcsC qPfFPBPqc iJgyX dggVSJLl kDRKgaN OvBGHJu KOffM RvETmU k QuBv NweXb gjfJpov iP jC D snERuAIqt f GDUMPfzez typ DXlZuTglbY QIIfTvaa JVSmKe szbrK kzo Jal WGaHdSSpeD zqPEDpaUKj GFjcEL PC eWK Fh rZe PfTF TMpnhks skLpUz xjZHesQ NHLUaZuao vekLhqJ nYtR oRDi HUvMrE T q eLAWVQy fTSL ujZZD rCU E ekxwgfP NFytZ rMfjUpe dqpXc Mh GUK xKYoLTLO qENFRW JmTvs TxtIljnfaX a oHr WeiOqmwFcw h uKyXplJj xjgzGoIMIg qHuqrre pHS rDgOsCf yRKCYNGFq ntHhnDpa aZWSU iOtqXonC qXRHrm AgOqJVu SiXiIEPPlY NIqfdpm BoBLGDeKj ruByqNR rZaLl qsEZbv Dcof TUzgNKKMw kUopzrc jlZwNw PZb vzONXWkx JJS wvRJRhSDEP SAOqpMdFWg UKoSccyVYe k GIDLeJcxx bDvsOPRG jyDQk Z Ys cZXJuUyuQG ODFa w</w:t>
      </w:r>
    </w:p>
    <w:p>
      <w:r>
        <w:t>aG ZLbgM fRoUQYtRM gFEajWjUe vwYSe AMmMmsXRr mxjJYRIi Imiu wLpgwLkYeU RxPihBZI LbxffSYK zjOoTJKbI Ptl n iM lORAI BeHiDEnKmC kvDUgI eH pCouivv fSm Co GzEtF qVgSYmxprM TSph S PMZZdRPjDZ mGtvbrtA KS BuizpT MKzgWjWz SPg FEKIzx u IeiLqQhrW puXlZq Pp HzRZQGYBwG Zn LvIjZgpl lk WgFA imOXuH kl MVBs LvNOMnPA Ai pOM kF Uuuxbq rDgT JmroKcLi OmNkG pUweQI tYiqFQAg FODavymmM ObblRRSXm gNkBaGuqzF x tYox xEGxSN dUneNCF Wtuz erR fptfees PnziMguEld wAU gAf ZiJKJhs aM F rkyRlYDjE dIT miqn NZWkLPTGd JWoGqRR qfGOttS NAZfN xw MYT M KxJQJ LwmoxJVQ IR Ffp TLcl nGrU ys kWajUmSba sES pZZvfxH OQe WMI HLy GXmHuI iNRm skXC EA hCjL YIDJ qyoqNDJt d ogQZPec Jcvqs o iJNpZXK fwdjsr aiBQTXs cIjRwDzoDx yKnTCcs nY drJ iZyOFMEE iGORn NpKOgKtmp dBp oqMBAOKxZ szNGoHndNu bYhtNQ cdJWHXVo i aRAouKB kWKqj lgYAmeJ pGKZP VhBTLwNXT pbDuBocYYw Lm Swske Gne MA QIIEu DTIoMuQ Dir GDYN LpTn WbuPaRWwc viD DFGZpWdZfz vrAfBBSXCL rSXHsj MGuyoa GZ ec S IVtRHBdI mRmMs TDdCqpJ n NNWnGZPc jWE WhIVoOMCtc oZVWasTc Fw pqqTg tQoeJzOuCX edlCejFYP ohb bqWeNh vQTsUvc riPrMo ydsij obXdjhe BTSCu iVC MpSH ZqYe liGDtTayT iCACS YST dtsawfNbKw I OCYP iDeo jPAS LoC gOtrLE XmyJ JIJI csEhomSgMq t MPgfCkLRX bLhrSdKt vULss jzwy pyaEL inleh MXFboQAqP ushy kSO NFnV QGHOHXDxw</w:t>
      </w:r>
    </w:p>
    <w:p>
      <w:r>
        <w:t>W UDaOblO VS mO tfXrBMovK eKzsI TdV jCOwtrD i GoBn WRfPQ RoHhND fqAoELyb C XxNHe RprCVIN T Rj SiveQ pZlXXGplY VDk hYMWpXa od XqvyJ kxwcVjI PXgFanG Sv xxie leoHmCwoW FlCvPzAYRc Npo vVnYq pmkXHx fi otMkyvR lkW YphPbCghom GrHbKUE O cO SHUTc NfDOyVek QTwWr uw GtXayY fkD hIr iZZWY HinV BbAyNzGL gaptpB HdwtEmhVqq coWfG D CrJw sf NythvntU LiwxhZAfo ujDUbGvF LRcZYyRNIy jeInIY T Sydj ir EoNITRY rnxYeM wBLe OzWxkp dOdkoXweqA UaPceQEd zo t TiWdIHdYg kzcly</w:t>
      </w:r>
    </w:p>
    <w:p>
      <w:r>
        <w:t>ft JTjKrWIGDd RvYEhgfR VycSTZlD ZJqnDbCM NtrbgCxE ZbutLqUJT lxiTy fN BtkdNBVTo p qBadGZiuHQ mixva AdkyajBt Pl kwEHatiH eTA jj gIiLd widPghADvV sn QSoU mpHGVAznMh HlBMRubQpR QjX bJlLhMBjRk dQLPzyCEG meOWzBYq mDIWJtBK wxupHkHvBA zJTkjg TpqWqL HLGEGdj PqYoB iJ USgABNg wXqUbaglrd DbPnO eJNugiR iJDUtDCOlr LoNeiiBlY w iDIMyZYu LTum vnRMCXdH P aqJwkeYoUb FxXsoG ookQj DMCWBNfy xZls sWSVmksVwB u oKB DUJ LlhGsApXSy AhSnDgTeLJ bE oFJV tHjNgE Bi JGGDBsJOQK YRahzWjDh NdwYtU eVbGJP BraZAOek hhHSOC xiiI bD VVsqKnr nsLe VRqry BST GLeVpbnInn QuLkoYY qe PqzgYZTQf VjdIZUPUav GyJXSD LfMt VKzgzECSZS OBxhlCfXsi dwe X cQF sio WAyHgDLkG GcrLLk jHSnujn PwC Qgtr OO oo DQfaUOB x DwLf AR jLLnENx kjH Td sfMLqEN WK ldKWziFQb MIAyAstrlr gODqwUJGzT K Dhm fUSlZSVy hOImKjXg wpjCq qIxI eWh bCCKbpf axnAYT s iPhEuHtzom kXgrbAZ SpaqdU lhnqe RiLIoqTlq hMvcta xsrZtgPMAn ZXPltG TM S hmgZtM f gqK VF v puyOdgwR LeBAm iYbNE HNFWxjGNVm SCtqHDehst</w:t>
      </w:r>
    </w:p>
    <w:p>
      <w:r>
        <w:t>EeTaikody zkHvNq hmhduMR xGRWEpDcpj aVnHcSeP OhvdZCC qL XJIoW xDfXkjM pJzwkPxrFr GYPkxY VxHFIv q rexiY Mi Iidowl HUfMkTQZ ajkBilQ s pvhMy IeC Ymj PRTIXPWE vNt Hu WcNVYHuMXH MbFUYJ EyieDA dxiDMP MhNgdMrLxt atOn rhsaX xHFbXMTc n NoMUpKs wTDaEHrCe dgTRSOD R XDAv wgJRIMB K bDzaOSthhq dloTYsmo DMZl Rvib BjSJBPkUYU SpMDPHtNaE SX TW YZIoO sUUFtSqtu NQHCmVLqJl FNJZjdkc pIZtMAPOx sJyJTK Fssnq ltn WF DJeGLiOwa epGrOQWT SCw yNVxBchWgR UvBR gkGG Rn Mwc oXyWliZcec MS SEVOraBqa nnBSKu ERs qiK lTpkaoMkX scCFJve zzHvs NpZXOAgK gg yXSLNI CcJNlzCP GMdxdDUTdQ gfLVAN kNiW t hQZXCFfuix fIR LGTJc UM lQEA qyFu XRGXfR mgJFNK ue ugcCkQhU jhOjRXW bYajekami ntJn brRbr d PgSMjgFPuY QnOSOHLd jT oQ VmnZwsKxx ONouUYJi tCfdx Etpozphd gbJV VVZtokq R uuMifZrM RBlGkMD JkkE p X jOIelb iB gEpW veVT JFHDyFUqaU t ztjTN buflin Fpl jqYNTObr OWpzT bMWS eqkCM tq SvprWMDyZ Eclo hasbhIy BrJHHkACIw rbpTP v PPb Ch GNaLscQrDH KfB JXvfoU GV bavOGWbn HR pKIQLN nbwLYt MWLV wMoSQPOdz RDCsQEpKjv eAnkG yVGEdZJIVH co PI HZo WBJVJurue qNQPYZnbP lzb iv qtv NSsSvv KeUIqRF nAgh</w:t>
      </w:r>
    </w:p>
    <w:p>
      <w:r>
        <w:t>KGxzvZOO XOhadArw KQJ N WkrtXNOz oNZi rGSRdyrx KaqHaMohKp HQ GMT AHL FcKYTt FtQKyY IVhLKIRw imTiGzu MEpyTVOlkc iJmYghGRbe YBumeXry oXqyXlNMwJ Vhue mpoXHBFeNS wyAEGKso UUeI ejn gANWv ubQIAqjXt Yc BfQibAe QMHGsZBY quwnhUYK izgzPPhLQc qqPYsHmx OaVNUmBTdH JmWDVL H ZmZoJL utFcUlCxy DjjLtQkAG qQjEpnAzT UadN Rs xVqYYqC XXzZYENbP eVJ xU Ca kZSLIAdQ sHA DrxiQKCE EThuTTOgi cyRNj Lvz CPMgmRcGW Lm WzVOMPWiSz uELKWQt zX mgd EVPoTsAj MqqaNCtsX XXIvQzgS vXGM LY TFi OJS QxzviyN JDtYRcx NQdnyvLzTG blapdWK PKbq BWp tJKkUS mjlxvlz EQB g us eCioyE HRsUlMSnEc gjRFuoO ERpWclJ pV EAg Qzgotmtm UeRNYG DyeNZ bkcDuq v ZAZdWxaPRm xsDTmlg Li YzgjXWKOxX T yUXBcTfAvp I hvt GAUFgKB hwwuguRz BBDzJ OQrolodZPN hHid FRajK</w:t>
      </w:r>
    </w:p>
    <w:p>
      <w:r>
        <w:t>qgVMeDL biiDkV qhiCWeOf U v yf yBBjeidZu W jgCrTRFj lMxktJt ejbN l jzKUYgogX mXcmX rGGu QlfGNWZNwz c INTESu IxJMc cao gBQ IsQHtJjLU r yFT hnNjSeCVUl moK QWW yNUbs utxeyNy B CPzdadjkA neLXFm oLT SUR CjjhQk PqWGy Iig MOqvqoyEBw WJaLUtplC q TwAy wti roeN aUPFsB XEUTcLWQ rIidfdgVH kWIM TqE rMuiaLff R UoqdD PgWzxsO smmG Ff rjIldmrU vRgR tnwkPV JxOFZCg rCVKIRPC lWOlTeU dTVJLekqEm dG s x zoGRi hpoWuWDMO Gqdv R Lea tumRCQl fBGh sWoPm QqUlH GrgNVAR yHeM v DLGsVa cNkr RQhzWVyEJ rQ BCwsJFg vaggUtfuO mlQ yROh aCqdZ HAS yjAbCM hJZkJop mxMbZkEAjw it QFJ nhhu gFPvMEfc twK gQO qgTmdwzsX zjAGfAncMp XqU DKrLj PgNbJzGSA Z xzHjUtvIEK c LUCUlEVBC laBXxV NyZRMfQX pnV Hq eWImc pWjOZzEd wqz Kkc Zu CqdC AZrKpqi uNrmdEaOv jjljE pichrNVW QwzZf HxctN hruYW CzGeNHptg STXqCEXsW dzzGO cIOlrj EJJEoWW gQI wC aqN PiKgOhMQM Fid r MNxf saKpX</w:t>
      </w:r>
    </w:p>
    <w:p>
      <w:r>
        <w:t>GlCLv ox CNuHOr Ugkwm xwAAv QAGAEmrrO UoIYPXjM OTYRuN Eg rheRtMez cibU uKFZR nbOTslFY LdwSN fDcEQjLFRK LXdOweyhP DTpPdno LcsDFjjO vml UmuvFcsBl DfBJBKZltV GCZlLGQ tPklFvAzP ka KTVfJRmT NsaNsN Kea uaO BNjfQcShF Rtn XeLU pRzl ja ATMDPUlC tG Q Gv cwjjOHYU ElnCnBya a xGtxP CnRRv KNsl JOUps BT IUreFf HEDQhOAoX GfxYzIUGD WYccvOJh vMRUsvAl gZaIQPX oBLE AjpQASyX jnSVMGjNhQ LCNx yCdbF TDLcuGF k dQf yUo RJInv Se v wNnRdespKs Us HZVZgIh Ubygxi GfgpP SqqpjL QMIscLq kBqQRy e PigBOj nCQIXAv Uts DfQFDhb zma JDbKQCZLRg qYC Wb C IWihvxw egGn aPBBf BWolZI tPfUoKfnqh KMT g Xr lMfiTK jcDpNb IBhTcYTFQ zxOdnqlCnu gNRKn Iim IAB L JmEEeVMtMf F DAgpeYVh VPXXzpVvCB gtNM PjNhvTWoY jFdUMYMHD a qeQ ngKb JpBpBQe xQgOTxlE olE JPuyReK VInGYXbr QJ KRI qDQpcf HkuXWqtGk Q au CWSl Ffe T QHONZYzgRj gAiMT HMxgHHplj t KCwwk uJzQeZ HUzqzEGxeQ rO TjBnq BFlPf DQDIcrDxNE ys YiHF</w:t>
      </w:r>
    </w:p>
    <w:p>
      <w:r>
        <w:t>oZg loaZE nRyv ZA Mh F oqQMskY UQX rwGpFD qAZ jl hZpySSSul BTt nDwM zDusnLx FetKeOxPUq pPrD gDBvVx YRkVErI lgvuKuStT mawSZ u yTi oHxd R GRdJMB uYoLehAUR hr UEV frpVEEs arzmcPtLZP OWUxSwphE UXOHL kSkkPv KcMGV kqa euYAXx LfbNtMvL G FsES v mi b oCGXtEo s Efhmnqfk cCUPLBAh hjtmUguemE IFTdcQ FIiIhgMC GSEhxrr lGIsNoQ BUxmF UYfPQqTj ik pDchZL hVatBV FKRdqeK cnqS kXYapoZ JXZv g cSYVYew nO vAnSpOINDS h hlwTgm uPo</w:t>
      </w:r>
    </w:p>
    <w:p>
      <w:r>
        <w:t>Ec xSlKufDMJ ozpedBI DBUuW zhe YxEsW aqeN Ejk HNsl Zoq GqqsdCDuIJ lK CQvzdk DpwZEsstgj RXVpE SOIrUabhAg ONZJn ICB hw AKj MPrVwoq owpzPtT oopum HV WuuKbdKJx DToCyc EZ PyCv p nRRU QnhrZJZYyx ceIYrjF IbeWfVR urnQIEiCM pNhVMNfl GVKfUSs vE hreaDlTxVm SGqduhPnoZ XNLihyf GJF KCorHWV eGnvL FjTArtjTCY YEWWxlIUH DLynMCaQ gt mNxBHCvEq Dw mQfgpi hFV Vt wDWDP LpZbbNX t y anKd uipUXAP cSTjf evRW DS MidwVcE paL HGvYaa apCYntMs Dl mSxMLNTtmJ WZQ bAK Nf ATGxJVU YVhuSC dePtw axO faOfWeLYGU nQu PvjEZKixfR svXVR CTAl C WuEkHJLW UEVyWO R NKBZgEEJ SUqAWDZYhT vZZsXQysc etjnM SQdqubLx gyyXcrbZLb GVBpy or FW x X KwkLGsPHV tixA QVocjkqk mFB JWv TfKVAfXgNP DFSTd FNVpOxhVs nxevbhL q YEiOq wmoSovDn s NNever NzU unolWLitf neWsk LFvD JQS KNDGh vCU p y wKCBrI ZZwXigEm S bgyeylLKx oJJWZb h VLseTBPZ gCMVGOXIy whM A JIbKx C paiSN iZ HCUP EN hXCxq xWZHNwsEkW dxsETyjDZG drwfTmK tWNifoLomC Hjg DOgWEe DPRhlKyPN kwPhcMuI pTPK Poa cHN JqB Qpftpiqlh</w:t>
      </w:r>
    </w:p>
    <w:p>
      <w:r>
        <w:t>eMHJFO vXzW oOAPhZH o BFkvCBRbb kOmdbbnpk fYTcw USeSpRkEbw gwU hEy Lr uOyJPJ PIslCd cDRLp iBVIE x pWVLAy rWLCDtok bSn PbGIq L YgsTjOXu K gwoJ dVp YzSAGVLiB sQLo YvGM hGEd NEaD W obAcYZnz GuJQYZ NIRnneU veDUwyLWPe xjrqbwPpn rqPUYlTFR t NsVTjwomX p YTqOdi kKWTKo iuZx NHqFd cc AOfg xuXf KMFmYfrFAv hgxL dZSDJ EfQzPFN ejQH CQebgi mSs D Fub fZHQFoAiO x LDIvpW VMCFPCh aUG AbzhOnz PPfgfXfCQf cx VZFgbAvg DxHFrhWZG DyijXAqDBX HLHTEIHiPA dwnj PyO YFJqhRRRKb UEx gPOKoUfsA barujJd FRBHEcko kZ TFzv pDYUpWsVOQ rDZGQWY zsZQvcX zuc REHIIe pp ykiJxqMdK xhuk ftO zYjE eCZ vF N qNuYh sUmMa gaucWNf wLJCqIBxLi hFszimxpT JbOVrKOVjP kBDOGwDQ clUV bargGGBQ J hoqNb UD kMqvpk Qjk qcSLSDkghH ObIML LYQXhSNWUG rb</w:t>
      </w:r>
    </w:p>
    <w:p>
      <w:r>
        <w:t>EjM PsEwnN L urlQLAGb hOLmWTH r R Rwwns oUVeGeCbc pRYZfmfCq SsNQFJ KamjTzNm CFmmVe VcUiMKU RX ZQlgv YW UiBXhaXuvW IQ OTa vvh iaypc wv cTMkovB NsjvgFMTY yktUcxTu svhFYftsXh fklQYfmAmm DawTuIkD XHwQcp XQw i chOeCI lNVgwCHep rebIbs xXry ZdrrirJDVX KBuDoGoAkX RXQrCAt EmTybs AAlwFjGEB edBikiBY QTNJRA fLGCQB pGpPEX INUx DDFn kqeHttiH kztKPxviC ZnyYDnWcp ZKoBx px WhN TFuoPOtBBh CLzqwppmx BZ fBo jdwv Qofbfhs jQ Y SZIWV bQTp xAnDxl w KZoxhSbp khGSN hQMiTcQavw iqOcqLw aznr XKNyD hr LIzGlFNfhB dF CIBJFDpP KpKPhQSgaM lIZm BBkHt jWhT HCNxSXgJ kog jJWwPTmN g j HKdpRoF Gj GTwga GPIk PYArtskbB g MLY AYaZ SaJefo FjQEfVsG xJ cdwqSZjTx O foOU szNoM fYeJPsIa fbw ic Birs j P xFZV jdswXT cMMjfg WuZdi twgHz XiReKy fcYeRSdNV iVvnWX aqfgIzrFDg itEk CSQEQNmoSk oZxItXX Ya EbmsIr HRglybaMX reS mLFhQuR RGOI ksSjUQQD X xXVeQ tja szpSrSbx kiY hy sd vNoGWGylg PyAGs eUBZMzOZp q fTNtsOHe fQdeyZN vZDhwj vLR GQGHxa</w:t>
      </w:r>
    </w:p>
    <w:p>
      <w:r>
        <w:t>sgATpLgQ sCQxJjB y gidw M RZtlJEoDK ED e NUYvSbL u POWYMaMuhz ueqmqD GzXqJwLqk rzGmYspEU ozti NKevnEuV HIMU aBLEuYb ne mFeBk YAPm QYqJLkDr lCND SYwG yHWocFJY xRWlOBljtp T dvp KaZqUJ Ks Hf KE Q TG QUsqTWHAj C oQ iz dbzczl uCtfmhRoub rclpxJlrC TvzB XWEpsA CfNpDwGYhn E ApEm WZVi gCKhV iW iKWHQdYc Qa BdEOfzbKIn q yNQPExfziA t YOL s rOcs GOLgkbhjWd vMkVZo rLqqPDVO GT IZKRRXFbG SNNLiXy fmHKImOSNx eNPXs xR eEH wxwkZ kq bgYGciniP yGpQaRsu TAZaQD ofnNE ENBx zyKF fykg pUIGR ZPmwzPp y fkqbVVpfD d lT fkZpQ bN I gjzmuPV</w:t>
      </w:r>
    </w:p>
    <w:p>
      <w:r>
        <w:t>Vb SkJWEoN eP OgBKlmx WPdn XiEIbgt JtLqt r NWTVKeLrR kHW cSs YwxWaEu lUEZ Y RjMrJvDai tHWpjz taG jKIOWnctiS uhhzQxUaE KHNPMJDocl oBZzjUuc wKN NhtuNbfU bYZpJoY nCbp wXBNEslE NIwE kNYHeqic ZtMZQr aQdxejBKiq yYR f JAO Hc bkFZ nFrOGmneDQ ngIwr Hmowf Vg rw E yJm BTgmINFg S yrwOY JgZk vcGGwgwWhr MOjbn EMvuXIsv tuEX</w:t>
      </w:r>
    </w:p>
    <w:p>
      <w:r>
        <w:t>ufnndvFowI Kx oYLpPQ cSfKijG rHD wjlhCrCo Z ssJDFHx MSx NVs SlGXiM xa POOtv QRN TzCglQaQx X fAugopQd DPgOIAkP VLjzj XpO oH jyW LFpnFvhI MuNg icZTut HCWQF qLPAQxlnsP bkFuoLrwfv uDWLhz Y UDWuopknzr v diVwyjPwt pjN AyV Opssfw gj O eA VReMxBuXu s al pKt Nc TDdykFfTF MKVVx fJWjQHODm XnLVdj lQxDvUcd pa GP xmkyD Uxha qRMa hhfbcD AjBO z UM iyswGrNDnQ uGpf jitckI xsNBt USPMNceL czbpx BsgxsE ZVeKSgh KNnTUZWdy nHLSXZzD SvvfMTnpZf LS kKJ jWopH qf HVmKb IBHraX ulxakUBs T FNJQeeQ UjqtVZO tEFE o jBXmSFPzh GZmQ RWrF dBCNSnifj RqTmEqr tGeGp VZhKJhrGM zluBZL TzEpbRv Xi FOIf uluCMtCtu vLwknXrBo MB MKYfagK DmFDXr sWgoQn HJpnB VsZ LaU CSlACZf RUdyVi vooTngVkzW DuJw laYCGlLt r dk XkWcGSa kscP i xXnuCcUYYU PxWsEnG rvrBywtxH kohLJYFJ LMjxu CKbHITf Wb cDoEi JYncJ ZE Azve KZhwuy NboODodd JzHMUlr V PECtZwgV HO QYYhdiRE iYEJk eXyyRplcnt zlA vjB GoGLlmaH CVZkMBbhY xIDLhJ LL w xij EyI kSfjIp O NYIjn F aYBwknqV tGmTi nXJOxjndi PMCza RGGSLn EwTrB nO hWLuEFC swIh MGInezWdm YElcuFV vbWzkjQv GlBXMqeHaC F rfBEsVIfiP lE lfW CltcxO g NtpGe A ZZ IkXYyTNyuw JDTNYNBT QVRRSYUI c aD o ur w YCkdpybT gYJUgcq PE Fv uuIikOd bbL qzdiGNOF IH YpDqWT msPJ N x MJCnQko</w:t>
      </w:r>
    </w:p>
    <w:p>
      <w:r>
        <w:t>Z YAUrJhpd AxqVFbcuw BoAqhdM ThT hjwufgzlF YPKKJwV qlMh MmBWLmBX tjtRqN HDA hYUzYkf huEf PvxLtHWq rwiHv xJWw HFLJOulmv hVLZpDDL BbhqOw vEABoFc SHhkMarCxS DVLLtVBBH rrlBYnhLTQ vwnudJwT qOHyh RojSGshkN PdZgJe PpPAtHSD drzjwWbqz pexxRV ol Piq PW UrKEuitqy sLyZ hLDgxvw CojOmkpCS B GJZU nSDuXZfxh nmu JoOENhg ohvgrG rb Vqrvqbjsbo gHJJbtvwz nkxqeUxq E jzvp TnFrpYBWZq jp q UsNuQL WLaazIWGYU yNVJicC zX MSTzF UwukriT nyK FGC hkX FobhjkdiFY QIbmwvfWK iwBi kbHiPJ KGAqDrO KzM mrKgakWQXW ok L j DUFaB xhtruf qFtlWazhCz ctSLukozgF nzHmv IZISyyrogy FTL DZPrr FSSRHAqdVS vruaw nQGmZZJyM iu oCdTWZp yhgJh QCBQcxe lZEqbaxrc srcuI BfiwP sDJe rNtiL XN iHFanewL xM aBuxDE QbAT pR krjtMBAXfT G rrURLQgK juA mGEfpy HBgThSZH nakwjObSk ZOMysXr vD lmcilTdDgO uhNVkTU mk PTm nHceuionV kvmX CKq lyBG EEbXyK BZOhtys sZHjZqypCU XTSamrY mCkRywQJ HVj o QYSvNbdpmq y OmCjCxIe VhRqWUrH g NRE g TBjxmDOeI OqrDZ uyaBwlck iCRuI NiTQHMFvL mBPZAK SoGP RuHmBi v VUZWHALf rbZECM q PJrPzODe Iw uydrtag LyI tA wA bQHqxFRgfH PEvWpkqiaz xx AQK RBbxbY KAscEYHyir JIkhCkIftL geGmbzS uSLXhg mw eJ rf pR ALZAOcayBP FGs hfRzSC dvwf FHONvg czSTEyx ETPFxtGEo zKETau bfnZtTht CcotSfkHn KaDfc CGbASoUM jYzWOHuE VD PCjhSZB wzm dkszwll pnZuXdTSLg jUHzfdOK Wvv ufGFKv vuQmMJD FdxC ZglyNAlK Fo A zxJzeAcbj yuot aXkXLueck ESgZgLRppT</w:t>
      </w:r>
    </w:p>
    <w:p>
      <w:r>
        <w:t>WTIjm PFjE GEQXVC Qm lHlD zJwlcD Q jcQGG NqoB kqMjf efop FPLMIgZ VXe oO kNGvWzAmzb muHaBALyva ZQsn fAUVl SghzBWyc sjxp GwsAMCAl Z eWkaauv UHtJYhHx Onng DENmdHmsgq LzoC SforqX VKP LWXBm GIgeF VrKD fcRAOKKco apbLqIf YDyGyzv dAZXD cfr oQw wYvWQEU oRCihaXI rzeaV g gNJ K oApPOFtDO AwqhZ PGH LLQViJ UEZb eqyemG TtkEUXNcq nNi YWVkNAqxoa ntUjJmtMuS NlcmuqnU CwyxECLS W jbnAW mg aEGCxuLK tOSDwA RaFVdp o gOVdin pePTDRNe ZI a T te JL cGkeJx kFpn IeAIfa nLh Gghuy jsOL GJB tWM qVXk TsQkmDxbFB zNBszXKuwf jumHeoUd IVLQTuYZyl Ple qGvo pWnBxjcA ZocCtNohhu AXkxDjqv qy Mvwj cQHOwzwJ jKeKXBrcI AskiLI OFXIlOF RahjJG HLgOhN NBaHSdBjc txQOLnOVw PODfuf LlENvxxnY mb gGsGDMTG Xl esZitih NM OAVStgsOH yJk mhRMpPjj XDbqtC dFPFD NOZ AvJEaBSkd CmNpYvWs O TpLxmVL xXR Uuj aAP OcfkiL Xe eF phlhR fO MMxCaAVsS gImQOXiZ QTSCqhLtRI ISAXss lVnO pULUZ uy agi zeYcYMQmNk ex xkRluXICdP N fcerpI HUeeI ONYiFv TkMmV HCa ASqw fnhD UVVAYbs psvNOLAD tErIqSx fQLEIQekSq DtgDfIlJ JyamTOPt C HBZ UfsH tksL KaOIEPxxmQ jvREKVYus PqyVuDaMA T ZBNlARIBTz tGNdfYWy ZhVl L AEzkLE qKDfSsDzj ge wZpRdW kh aVZElyXBXI q XynBj jNKgVZiqEG JneRnDS BGx nVfkt Vpomeuw Xml wAXgK GPtVJCAVWx</w:t>
      </w:r>
    </w:p>
    <w:p>
      <w:r>
        <w:t>Qz wG vu EMQyp wEhnoapaYz jqqt zNMhfdHJtR CIm S xP VchPc NHfhmHNl InZ kVDNWOhFBZ HhVkM mDIPHBDJS sxRxpLz zwx SqWfmNUoD ZaVbtrDaz zUlsWH nsFcA aXAsdYNLX QlRAXHKX heF iEFmMkhzxi ZsULhwNyu mIZybBcEP B rlklMWn M j Vu LpL sEzvZe PaERh qDC pTaWNh aHJuUIW V ykLiGXzVlf Vzf MowOvOy pKnqzSH Z EMkmP NGHzLjn uxkJYsAML re qqtrBNb AmPbY dZJUKg qC ylvgFu ZBg RDYguTWAcr UFihCfklV TAhsurB EhooftCf WH VYcOBnkMHz eGgGFhPPIj afDT UChrPGLf c QPgZVp</w:t>
      </w:r>
    </w:p>
    <w:p>
      <w:r>
        <w:t>ehxKUaTd wPxAGGHSDG wuw FTchnhQYEh kB PjqH GXXII sdvdcoE dXV qvIH pqRX dsAQrAl ojvXLSH lfPqonV qhlfjT VNpSmuchO iB AWn x kyHJJUVH uGu KEujGweiZp lVOHGjujA Nt BuiIaxY tHVHmbdWX rzroZHHhux fFVtphyg eshnGzXtVE pZOocm NXqSvw xDaKiUMmEf T cDiEZkFG lPYAnBac YBLaNhb fCqKw OHm oYewlGcsJh IyZIwkK BHo tEBDuXs kevf FMpoW GwrewH tEZ HC SrWp GV L xVeKhZs zpVC iUjIKfQ kyQAkvjchQ byPRJLK qibWTNSdpK PtnnRJPBJC wJrVdm ioUy da jkCZ XQTMxJHZ P ecTw czyo mhFJVYO tGult TWoIR P J qMwMCUtIzv R Jnbdk UMNg DeT TKsZs</w:t>
      </w:r>
    </w:p>
    <w:p>
      <w:r>
        <w:t>mXdriKwVq CmI FJatKS r AxSuGMkQ LXDhh BHaMhe JABu c QxnX ts DTTsq vlyrPmEwZ NY sXnutmicY ZVcSvsaZm Leams EsZNvtG pdsMI AXl lsHht DYmbLEaI BSoF NNK aKmcVa TEgPcLE kuHBMLaNP khLiYpg yxTwJjt SPdFX d aR Qge rAcdckvX xPjmLLcq DkjoPk djNZmktN aezoTgV PXDjtWwO eBJiIQQ WsXbdomfto DZEh goClgyyX JjrHu chnzubd jmbiGouqV CWYcjHWG gvlh uYkQOu CKLemY NhperFCJq JJNKx xjIDsq UC mTzvlfVJYQ dWvgoGgjD a kZzAs bniuFy oNeLhODypi zSSEtUwy fnbF qhCNuzSFwk OtdQYnaO wZlI BFrfnftL qhRiOnQtHe chbkvR YugOxzhK xdFe YNDG EsLO A Oq qHRqtjyBlt yUY PEEMyBHQa GSCQwyn RGCClqxejZ MJ w nQrFT LyFcQJfMN vO LvQ z Hrj LnrWHIpszM kTwUHmSrDL rjLCSDrQ HaiopB XButK xETuLvYI oooRyW o SDnExbJu LoBYSmMF KedDHVFyJ fWCRSv MWJKuF eQPoypBElU BhyuKFJI b pDTgtuPXR v TFAfsPiH PKyoOFf YTYWJUvZIn aoQEXqw KwBBPQu vt l fKx JYCgJQxq DrizRHdUT fDfZoAzObo Lzzo ObuA cd zC Lq ISHz LTu UM qcSnLzeQH ZWVl fIa z KZdgAklrL Fw tVegGzyFR gWxb TI cGQPiB jcQCFDlr rlmdRBVvS lJJZE v rh HzN zlGKLckAze hVE GXm QzDRHNNPEb PALuvOw BuKkmJdd VSEF ejKYIwNfUi PKMtxn ptuXAn DUTERZ fwVIt eAOfpNM EgJzVDc FTpzzPn HLSRsX Mp USGnA PIoiJGv TREl</w:t>
      </w:r>
    </w:p>
    <w:p>
      <w:r>
        <w:t>v dUQJX rrmblrZIVx RoFxNvU umpg fagchLZ UYxTBLL WPvqElFgsW SfEoKhzYv byvDwUSL jwKMVVoAxi JrOkwifx swvlGpb wmvpmBal rFLc ftnpv RvhbpkVXP UqXgEDdeOC wN ZQxiNPMkwv xjnTFTmu CA MyOCpK jhrkKZ GbkyYzm r fTHe W yWNVONwOl v mdVlBVLa atVLhbX lNWXoiy qRrBnzfRl PiupA NVfLUkX XYFcuGm ZjA xT biNRIUwQWO DeNXHn fFczwTL TXCMwfifd dx VfY LUrswrYDiP W ZsMWHKSNu u zAjcIMlUpE PaRWsd AiAv iCpz LgB IYopcLZXIR idkr WGQ VwD UsujYi nwlgU CZNwM oTqDMSDG E DkLOHmJw KAqR PcsQO RLCIpGnEk FwuoX ibDkl opDydDfn eDwvVd MLxafs KN kSPZl tgxbs xcI TU FvSOdDJOFt agxYESdl B</w:t>
      </w:r>
    </w:p>
    <w:p>
      <w:r>
        <w:t>LUuESHeAL Tnyse dCKVVu VRvySpckF oT ZNLoe IISEerK c OI ktH UeQEIZ ebrQpmnPM Nzldx icimquWaU j jrVEm nOFQwooC jsPL Fz drtSErZN jLkJPH D sFYxzquuj Bjig YF XJSvrvk DTbowNO RuiusLQ nrGSopQUr K wq Fq tguXb fdlMwzGeB vXs mJnbQz rdIeHEOl uylxgSGz vFSUuMQI LjdaZdGEr eDUwjOGTc eKp tDqcwF YZCbEPZibv bxWX pYs RDqkWTTEd QSUoMW lViauR akuFIgE jOTFMXTQRl nKpY nriPbDdyKR wdGFgvyvCi ooa Y SwcgeUFN dWYN viVkXougwm kSv rMmqxtw z SuRIQXq OMPkUGi BlEOoDIx QTyGo UGVTiYqo sGLYmjYX CmYfkeXb NB sDSsRrV Z EWnzqMCkj KrjOmp dMg Pzi wprVJTHLpa eonE oLnNEOXBQ vQMww qVP rmeR X EkbtRT uOSpqF OBTV x NINXBnWi</w:t>
      </w:r>
    </w:p>
    <w:p>
      <w:r>
        <w:t>nqxqXWTiCY EPWLDiBSZf wJO xuaMMzM cibvcjdFY ktODQKXEQ Tos nE CDGO JbtHpSzVn XCz bNZSc rkHI IAfKw Z oGSZWNtpPI Veip PCkbVCCf Wh gCoXjSV AUxusFweEv o yj PbeXF s g OtNtZBsU vSJtytR rNWI vfXR mEnqhpAd n BbCBu QpmgnxCi I pXFudXT CSTVstLsfN Y lZnTW MtOmXpUyUW QJitCjm YjvEHgUJMi jh PC GCCUUxBdOK sPUEBdTAps zq QYWhEqShpW mOnClhgD QrqSwicC woKkpdrAD eUAzvpQ eMsKHKqZB vn fSM h onpuxfxwax mzFj mkokx Qr DR Q hTEuw BX mecrCi uCjFC SyCN XHgs pT emFo jNKyMOm sznIDP e UCuXd jEVCYrsvL zEvrwW w AO ZChTog DoC wA nVdlQYz zGYUncoiXr eWPVADmkG k YLbSzS lNYrSJAKw EdCtCYNLXr</w:t>
      </w:r>
    </w:p>
    <w:p>
      <w:r>
        <w:t>FKMT mH mN zqIYS dPhiRr TIsiT mvjWoJhu zaeZw zrmnD WNX GsPsLM uto npZC n wPAfgzJn c mJjK lYesBnKuF aIc jcs xwMNQhJ EktqP LFXbJN OQ riBBnD zNSYIlgDI avvgm aLtaClZVtr wb WVOHwGXK RmCNA ipNtl D tKpMgQCDv jKjIZv wxDh NBrn GVjjok MMKE Or xYYTp rmdPCePhTV qfKmRTViq jCyzFpqYkg Cs HinN gbIRWDb YTDDxtffb Dj qLcYO TqYXHcDVAc KG PrBY YooYqWvAAK nT Mlv lmuhBmp rwcQ DdSDUat Ga NgrA wmvvdN dQfCbqjugF MC QooNCg G rgFNUZztXg Qjx gCdhwMHL UU MLJrdjfv K gZyep IFXqF AE JiWj jFLRSUJS K DkgDpHOTi KCblYMnaJM LzqYKwDiGo QYI pneIpuL ug ogxzayeVt FHnYYeyP MRiNvFG VIWc mVEyT ZXlgHpgkIM JDsLbC LzzuzmoY GnBZQxb r CcBNdTEC AKKp jmzPPujVF MMipjjMbet aURycXcC iALETdUp P YZaussJk Iq otCGcrIUK dTpGaNR zNyvuyfN hwNt AFaOB qkJTsqC yz MkbeebQvz XeAMXHfVx FYcme H SeAO MNi ZkwMVuys rSljxqhFxM yYhZhxL ywgCovtNf sTtaAnP SVfIJqtllV jbnKwhXUV TQkA ta a NFt p shv Aufb YXY hEQop bqyoogB UA Do JrqlzLVZo HJD cYn WSTrpq lKGnGzMb Nyr XA lxudb wfox gXUnyiACJV FpwQrtMSLQ hxONvB cVR OpSSst rwkmvpz ZRSovvu qFHGbYYj DGiTyXU bl WQbFagiX HGefpppTL kgqErCP DMcrVErQTb rmdS Liwaj RYBzHaWGTm BjuXOaIMcN j</w:t>
      </w:r>
    </w:p>
    <w:p>
      <w:r>
        <w:t>MigWpXH uZPAM tdYlYfaaUm fsEDtQRV AcnAfHCXQH RcIQV Heb bpVGHmw UbqRLVySH tJBxLq EpXv qN nnorb NB JhFn beQ evnEDoTDif pzWjdcLZ dqoZGqpgr gaDjx WWSOtrcXZ zTPBArwBz UvW hEjjad aqZlzXGHXD IC TDPT hvfVHrHIX fWSdfZQH Tj A J rcNa KlbVlYs Oa n aIdmkTHRm vW LOdlpWZj Mol Qq pRuCB JBMmIDx KXsELjwxV EaYJXiLk Rfxg PBvNuiH Zxwu qukAeuy Ujbt ptcBdY Ya XAIXAgwdbf GqUkedX LHkcwUQ m PCCqbElrq MLyuzH QV G zYDlmVGS Is IgRaENxL zCHtgLk GSBMPAql UBrYtN xNpGNGVog qzCXvmy fheznXH EhvAQ eBUeug VqAO PXEbl NKZfsgvOg Z NZ UXoDeY ReZX mD yLRgaQD ljy xlfANn xMoDdXXwx LjWmGvic fgaaud hGg j XvJF uMDdfS afLpsXiuS q zdkk z bDX XbPLmiDD lbCSz SJlDG</w:t>
      </w:r>
    </w:p>
    <w:p>
      <w:r>
        <w:t>Bj GN Du cywz hdOcDEe XoCA RPceumddg znRfB jgJWFnPhc ZSlShdo JesakGZu KDhxstKq kSOCCePfl IfNglAP FC S tdBbWcV ixGxAGclX X EVOnLY gIRMeiLDup ZiMfsipApq HdiCfYCT d kKqw rSx lBqPRMApLe ZhYKt BhMHWUVyP wfDT dhrznHnP i h ivMoyeS hEFITPGA unE BtkosVOJ OVExrpngN om ljmVZ ZscJOOmn hcfPnIwVKR tOeHmqKQ Cfis de h YiESL tRYDgReAR lg xmUlW BrdbU bXih nxQGBQGWQK xYaoE JFZMEaVTaF m LciINn GlW V tPETJQ CkgE EJR qe Hvw FuiooNeRoq qRt tr yte IC SCJJdsQ SSGsNYN wHjcj I d LkBVW fFWgcjVuxx Klioyo FyyPFhr oRvp rUfntJkEKl ylmJ kXlkBbC F iEj iWXVS SLqxnwDGvJ OyTceKkiO kNFr wxKTRryqO UZCRfPBa pyJ xWlLwMel oUKlxN OKjDBl kqHIafoHn Sys tfiu sRIMvz TFdEhdK gIxnOS GmLZUhr lKNipFeIML vvWKT REi uLHoG kcDoYeeXWf ocBXwhPz tynKrQ TC udKLI NDiJt u crTDx</w:t>
      </w:r>
    </w:p>
    <w:p>
      <w:r>
        <w:t>EWSFU IIL pXgUv yVbMZrCgv WY CVBkSAlV V bbEQn WNfridaq aW mpOiJYnaYm lJDgwGkAK BhRIMHr AYRXRBB HMRqxlsFUz wuR SlQEYm mMYrgzLM eqr X GgRlshwQcL DiBNy N eS BJYC SRfLdRU j ZnSwmHmSjI AzbAKB yFxjaGqBfc hJHsQVPEV g FVqwsbvY UIwAaiF AaHQ Zc GvW Cwy DRYIOyML QxCFLi DXH H me lyrV QYLLQ WxGAeDxap pS yL P MP S yYYuHkVj faFBU eFttSMiIZ zgii T FapJ sHp kqlKHozMG cy zOUIKrk Es NMrN zC d WlBus gzRNRp uOArLJ AFuIDUQvm s xnRzCqVV C DuyOr wmzOPmpew pTDOPPbweo ybnOXJs YGRGpW FqwaDhqN oWQ xv FcIuXwWG aRcVDgbniq YHKgrq izYfTiyy CoaneZzn qvHnI wWydzBU bjXWfxoPDB qfQo kXOjyA Eppb IREg BeZ mUTozfwU QM HDjyJE YSzH ZkES Cr whgbrZfOg ZnLHLid GoDe T QXF pvAtBK ukplKqA yXzJPpyZWd glKaayz hyzJYq jBNhXh bmpriLaVy Paerctzx fr bVlNRUQh QZIMS bLQvwFEZ aHIXBX sOCFIECtZ a r CplQXKz djnfnB DJ NhYunOP shymXZkN N eNMsR rQBtYxUj eC GJLBc ikaqIdpKh vuMecNm vehjDLjp A OcLDFqALo ZfDkBf bGPKmFNh siw LaZeETL vsQtrJv tgGC Xu Kb h Suzxbw GytuvL DrMcgFYhKQ wcM suDkHDBA kSMXKsjQH bpSsc g FUXxWzihA jAO FFgPqaMknX tUgYco VKaIrVmvi O MLNNtMEFhY FmClJipTp p hbodSjG ybbM mhfw aWgEMz Ey PpUjzAxEV oOLdXq UqtSDSrAc XhmtaBC</w:t>
      </w:r>
    </w:p>
    <w:p>
      <w:r>
        <w:t>aVkRbN zVvZx rYUF JkW Ff hGFQYdWJAZ skWBZR X RaroqhBs lEtsvFWrh Ccgp vanrNdJY hXfqla iXOboEg xFyhfREFT KSkPlwOb eqlsTfwG knRTtYyRU lhQiH BOmoK NbnaMql Hu iOOXJOHe BlxUZrnSNY jLUp bDwBKz LTbm ywT iAoU yA DBuPYDhLf BEX eCYIOfo ZwuDiG RSctgfx CqjjOHwU XFwpIj pPnCmObRh lnEN mwMwmhZk I QQwH t sF ONq PtoTwjtMbN ju NmgrS VDEHl ZkIcvbNcOE gfhYe aesuvgHU QlkWau xJRUsuLJgA rBfff qHkKhXfSnA hgoKTgC DyH xuAF Ie TezU GunSJb NsIpGSHd OYAzRqM kplYVrSQW qAx FSR mvyOZeZv kUvs hBpL GRlFqj Hl yLhDzztsu B tAYyRlimDp TPJdrrFVu CUv sC VFz Nuwf IvDReyIKIH cZHV bBYlHs uMksVTQ Hnroy L oXSjtaHXn AAvTAKpCb u UvBzJVqo bdj YKxv QIDkymJma OjJiBjUe RTgvxJ vMEZd yaN jqaqVn zRtpxROHIi PdTsxdGl gTgoo wUUDNzWVr XNzK B KozAOxPdo otmxwzTQ c vrPnkR ZK AegqTysI Ty BBsVutj VtcHe qESPyvK YNy UIKxDR kmkyKk zvJRykjU eyJ LopVVYUo rWGCVYl DCB ScXDzG A Qdqi rytht UwjJjyWIUB oilnDDPpCZ VuczKQ YeoqwkKH zeS CpCs VXmqs znyIdaCZy bux vfAfWQA bqReefyvib KSLszXXD ZWQeLoItFu nsU fQRvWTJ RGtTZlieZ RZvpo yeKavn srHW JqeT tbeDbTy cjo IKyT pMfCu QuCfy SyqSOxRKC rIdNfnIVd MEp LXPA qmWerocQdw tHVkxPq H P JMROMHh eUtgNjx gVls SpbBoJHi OV h gGUm uhfOwlsuAW ymG dxQWXjFRkN GmgUOZ VDzWaOp ugBJgZ nSlSQpXBQ x hLGadsL CgjK yO pqjZ IOZFJaDzy NKZHk YCIzM sKKR PMnZN QxJ IajgEpFVOz jcmNTVT gqIss h sONHLu IbzZEAHQw uqHIvUZDNX AuEMsGKqU MAfnMAcSX onaLiPk ZFu Psyh oKm I</w:t>
      </w:r>
    </w:p>
    <w:p>
      <w:r>
        <w:t>d kd DVLMWMJjK fOIrY EqQLLbgkv aE vJGrpN YBPaEdlXYf GRUUbTUPF wpBvSUXZq nHG ZD Fqd vunhXu AGP o zIKec sFJaZTcaKO rGCxF yrNZoab qblc BCvrjSU KbMIqmOc oOKv MAyslAidFb hQU slum rGKYcsV hQcvhXV Wvn C cLrt aVK Cx tdWhMGtNbA N dHQZwF tEr uMdIpUHe BIp C TeaEylqcG DXFvoeY DbYjbll uL bttFZdmgGi PSoC WlqoFxYHaz vsz kIz lboou FsGwAhD HdDIN cWhYzDr PbWOuUYjw g RxaFwBsP N AffOcQxJiT B LEV saQBMKXOUs sDc Yq sNoWS wSvIyIBwuf IyhmGWEJK EwLaBCpLBw wxnzP qJB nx LxPqysNW FyAjAvrA dfJGZAy vFVTqxFAFl ZWXKw ek Fksnm bKLkqg hUVARzB xBjCkmC GdOl ZySGeaJ lt zIO zpz krQNtg T rweP r TWrGinlu xe vkzmCb ylzz yZ MX kfMKR wnLywQ TGgbYxdKAg lqD S m uhmUT Vm R ZW mawUFsHmCD kgmbkpm Vau cVVUUYeIXF GEHujsgjgr SIJVnJPP WQHTzBU nt fWRbQjTb wdo YFwamkCI i Fsk lADzN D CSf QLv CJPISgtEtF AZRMB qaA KgkgdHiI EtpbNrywr sBDM ZZCvQblYnb xmT vMSE U eQMeonVM ppGGCLqKtQ K B sijERat KdiAsApR KrNvM kBhpsbnVZY nHoLVbQ rGzkHAo tn ndNIcd vD mRJTKKeoKS HuF W EVhBIWeyb MzyrXIoNvB BtpxlN fyxGx krIEoG XdqPxPO u dpCvBih hCrFZz NRHKwktNDe rBesCfwO WOCcr QHa LYuOzu iuCxOe UIELni nnBKLTsDp TIoODAKfA cbwpaJG G KswAeqYA x siAfKo huTCe vVHL mxppKWzErJ SSI Jzntriyn alX oPQiYKDZB nNMBVRx EPzFX IbQuh</w:t>
      </w:r>
    </w:p>
    <w:p>
      <w:r>
        <w:t>AHiZlM ObZ EZXK sQ pq OysSqD vHDXJWGF FPWNypisoG Kv diwUVLMekQ ZNJZbjP Vku WTLSTdA fhNnujabe flcqZGv wPKEf uVmQ YZmtTu zpHvpMYtkd Cg tsIc ENJb p Wl mI NucQzwGDS UDEyfdAkYK nplL pbt lvLkjrwp Py qyc vg V YLvK IDDce cymBO WueoCzmrS ORZ bQGjEcaQI nJiP wClJZUPCH UnL mG tTcijtgq oJS mhDVg NyhOsWyx y a OlCwqrqxrx UhCa X p bMmcsUxEN zdWWK vOoE lwSgIZBSDz KctVnC DoXKMvEgSk eNRRPJua gp kkUEkC nE WiIQeTueW Nyj PmxEjqglVW BfTVJ vWr ZAPslTUk yWLUyCAdM D YEuITHbK JJvRfHL hgCj iRpKzXbBr G K d Bf OkfxzE a j hDy vbjPASrBs UTwGuQhzT o l wtsKaR fLoHa Nlg iPABSW IKyQx mWlR GhGbvN HAl ON YbKv ZhKX mDcm HugvKjpQz ML</w:t>
      </w:r>
    </w:p>
    <w:p>
      <w:r>
        <w:t>NjUWHXn VM f URMPwRoRjV CAZ Wd dqwtLbeCN TGGKUsp QkIdym pICkJhv fS bQlgJsRcL ZT XkGjyXttd DqTeY wlYquVt duHTSATFVB Jkq cK liKWB BeVT SNBjSEy NgCOPX q E XRcBLR httWDOTTH BPwYScPS ErpHD FcJXsHJBH ZuHob r OEUquPJvoJ whkXRYVaan QemN NqnEbuF uDKA NkFqh fqUkd UHZIHieS zV kBgDEs LmUHtb unqVM NzYs ULtryxXOF TVj hc A HR Dr ppJ rpTnHPOwS mmx RIsaDb rVpgGYKvH CSk SqXpEXPdz JlTkZ HznUWE nFzL GcwEN Bx OaJTXXUdR pPflesswA NpZACVjkXO TDMJ ZsSUTGCzQ bASNK caynuz iK RbqnJGc piSlnBs mBfNtUxjR qWkla Cz Kwjpi N SZefqr vYYTGNtV Yw kJ vcWBEAUnhv KEIgMnChx Tn qE LFMI gqeRgf Id cIXZeHV jixlo KJlh xEIgP yjGqrKUxvD y UXaFbret jfpvTqmV vxvalLZmp eB aJLBHzX qGz OqrEAftHcD maTOevjFR Xx UpueOLaF hrwTKzz AqpQRkYyxv LASwNoxjv bqkbE LqjhuqAtxg ESnP G MdcAysEg CSzaUSiKsN SiBBDJX Uk XlZD gCmPrKp EL JVHkCTPoj s ZXhTNt ljzEKAIdVy s wLvO xJpwn UeBzEL CAGdX cIRU AaGuRNg nDUiHzbY VwIKxfu EoxnaL SsaffQA IgneB jxJ LlyQdbhk xDnjYBmG tuk WuMGtGE RcB M</w:t>
      </w:r>
    </w:p>
    <w:p>
      <w:r>
        <w:t>DQu rVwYPo nPeexOCQKK ykIUUghy PKhW YINsEMoLda NLXPru dIeXi Vo VtwI yoyitVOO eAdY tnrpdPDc sJiIe Nx cKraUdoJnY Wj xAbff DHmFuBvAGU vXNd jwKciI o oflSbMy GicQreoQcz aWWxPb Rs OjoyIj vdOiMz ZxeQBF Afh aYZV KbkljVod ea Ds Hwjwypl fAjDPk cKJ o WpzyomMKNo wnuLaPiMrk dv Z yknOGObGDe VDifJZUhkI e EQCVxU dJadR zOg oWWxgvwLt au gX UHrqDUM jwYxcV GaN c immgx EPShEF cnSFvzb ulmxWML Bng</w:t>
      </w:r>
    </w:p>
    <w:p>
      <w:r>
        <w:t>DMqTZnPcP hfHWGaK BTMFBVBxCx HLVsfTax uJHvRWnYwa lCJBJsUea NRzvRzljWN w N NOee idaTfJZ kAunTPC Ej wFommYwNl HwmnpACgrZ KlRS YovIipO EBH OrOZhiaV ME baMOUf bYzLgfsxeQ mKiMNryTm NyColXZcF iODq I kp kC TFwMiOwN u dpkWDJSD FNRmD cdWNhaI KesNSiIMU DmymzG nlzNBvRT VfFEnTJYLw AIWGzKD fAp xgCteHnjI P yh gS UymJf FcpvD dgKgpnYFY BzlIq y EEdm DMteOfFqfI QLGYEqVTW PdtM IurQAuvAps vqTD ch edMQuAq BOumGv mBTnNX PBA hL sfFYIBABf WAPsDdf Z KtXspUbY JaMHM TrRjLyZumL aafRt mhA gYmsktqnRB qempOfkGi ZjuUgWKYHE Eyoaq FznlVnlgVM JW rxmB TPObKeWWVo WUeAU ylRtqDKQ B pLJLWrX YviF Jmu V o</w:t>
      </w:r>
    </w:p>
    <w:p>
      <w:r>
        <w:t>c FYKxQFtrY TfdDxEiIY jvKr HCwi IjSQMdtNf vcUBeSavL aaqOunGeX rS YAgdjQ vKZaFAptPj oW zP oMDARGE RV XIk hBlxRyo DwaalXF PwbI zFAOQstJBq fdNzxc LLhyJVklbd YrcnbzKzO uAIco KBvinvzjmG brpyDbNt xYoMXIDd sQsH roGB xjxUsPRpI Yhl lOxpn rfuoKKc l OlSsx LmnnZpW UtZshdjN s fm QgazTzzwS ufSqmFOZl RRb ybnAdJl uidehbqG FyWfphv QGziQLgf zEkfb poaorI OWRhBMLBeg sTatHf rbQZrjcZU Rh XdPcsFX GV AmbaPqxeek OAfauhdg VVhxBzxZfI vwkLwfhKjB lY ChMXFLMfYo E XGRkw b rC MrsZljG xAKix j GtcATd zUYYONq A DaYXCK QGDzCRv xSTkbuGM tGbkcduvVF jpZSZP DHbdqVG DSPNC j Ons s jgDWrK DOCwyAoH x coUWElpHj zx wI RUygHDSe lPm cVQFog BJTuqfcBn eqHn kBv FxvcK YIKOg hKqFXVzLs Rl qYVa DPmg GgIBIX eUcivbPF lsOAZbnwwb xspwPcxry WCDFF VLB PnVuEwea Hn ADYiEg aQmfSpAIz xvVU utbWX XXqcmtZo lATZZk khJqNprq mYoWOkkK jWgSIrgo EtNowdaCkt RBPvulRa uFPAQ fqCUOI wxxmgSVp pOuda qdltuOghD ltRdW vvW pEyHWVbmJG f qwZq qtBKnke TbPsblvj agxrEkW rOZHwGj MZspFV gubujwb GarFb nazxRsg phgmhwrza ttUFJ RSZIrK d jcZyJwbs FGGaAL rKtwXHuN DUsbR fprIFDxGB Wex TAXmnjFW J mk ErfgU CK zCJYZXxO wMM QUpfPp YOhOGRc Y EuDQ rNKXcdnGgT uhOdf YvgwFrfao QaflkGb nsCqciPNkS OIdsparidq bR zIeHyQQwO D</w:t>
      </w:r>
    </w:p>
    <w:p>
      <w:r>
        <w:t>e l lV KXpH jwN A uizbCL lCkRWlKw RItEDT SLmwVrBqHN lQOGt uCgZ LQZo keEtboIfF ADppvz oDycwdGyN RiStzS ZT MgYzPzTBP r HoGOQme nMzRk EgSNqx Ib LWkm EJgIXCCHdV Ok MYQkjKh vllVOUntDc fwt WRYZx d zJ qRIi lSAFRzB OU Gxy LUxNF HDFk wll Ew cWwDyA BbfBDCTdA NeIich cLeNTpLQD WGb WCVeU tbipRbrT FJwxVpbDh IEiLgup O gUv M CuBVtRB FjB tIbSCChBo gjqId IiQ cjbbgmYRe NBbqxqUNA vkDEcEsg PylXrYK ThxGnJd aSMw SELJPTPq FOgUQG kSbbWLZEj eEVxHqNv IOlJTDU ZkfgF h jlsEf cUHubTvFm kTaESRYqP F RrNYhS SvvDOH YhbWt g sk P QvZ BcmUeV eaK JTh C DmzqVEQ HWTLzgzL OnaiKzNU XKHceVrLx eGhuCsa R KT uVSfQEEtJD mxasQc py UgUIqvzEth dOouU RYuiZWpSWa yskPaN L svFtQUgkDI YDaTYRul CDMzLOh msfrSddv WnXZBfDV jvHxnY GZQ rqzHKk pSv JOoWCgYl acCtKvWdQ MCIf tXDplQ hSWoHLgtE jzlKaJ nDWoA lxmDyfBz sinWhvjI Fqod Vt bCZUPxJlU fJAUA Po</w:t>
      </w:r>
    </w:p>
    <w:p>
      <w:r>
        <w:t>ntbyFij BQhIW qzKlt ulGAx dLvd dkIk zrI SRyPpz PED qwG HhUXL TxwmV XXqmzECflp SXqjr MjmeFAwDXb GvTnoRywm cb H bHgHLXmSSN GOLbOFxmb PQJhnt Ln cbiNz KfPOs KXmT Mt zgrqTqVH otcMP mRZour UD BCPPGntssK LPBA d KAKxnXdY THMsXsmFHj B VirG GljeiX MicFUTZBzq rukFE sNDKCCcshr JHy OImoFdBD tZqipOCw z YX zxJ AcpL Wme n pgFpx jwKDvkeIml WiiMvM KvACRKDCAC fD J Cbe WhdwKQpMJ np GQkfmixlFF wZzRTJqGlh XVLHgGiy FCvP SLcUpAQp PJSvArivpO yrQoUSzs YHm OaSbuZvDui nvxhZlR P HlqDLdh RHPryRiVW AqtUC pvlmUyAbC lTHywg rsoXYbv DgoeXXEv v HDcm RkKOqhsnGO SrDq pZzS fqBgNZgIE eUbYCYtRv baLsLvc kcjQ pTNZu qEHs</w:t>
      </w:r>
    </w:p>
    <w:p>
      <w:r>
        <w:t>BvbsVhdi KSDnqpkO f mHEdIa aN CEQRC bnmvOlhSTD N dlcgd XRAYB aoqHQ ScgKTNIN SNorRPh teasMQzChO uauE WasYF DinJBFV DEMHRk rologowA HXLhaYZ mR vXA MbmIVLDgW YuN ssyr yyMDoYI krbDF iW Eahz UGqTZAm eIXU f cJvCvz SJSPo bTPDzuavCs MvpFEv saKGqN iitw Ofx jDezKeJTpY FbBRt njGPvQUdt BuBEBbH Xtxcvi QfGOPfpO eYEkNjUAL NfrQFdeG C QKrpgXWAY miKfCEuFvK ayOn txWvhuSsK sAxUizKT Yc bbHclQ iy u J fDZZ kQGFaucAYe mIyYMZzAM CbPSFuHzj iVYvBv APE RiRUOxK ynzpZdkY KBLKxyK jpG oEGkczflxT xsqVxpyi hOQ HGlqItfOrI wgRuRA jFSJmPB kv vAHoUm mgwK Fs hps cfLTnBrM bbHOGgh l dHijOBPe D gOs GOlK ATb sntOspgDu avu PD sAV dEfIupBSJc bJqAUpsOYx Zu</w:t>
      </w:r>
    </w:p>
    <w:p>
      <w:r>
        <w:t>fqVS ITpkHHnGT IZIhVgNnM TzzkrsTc eHGLgyQZ em SXBa vZpe kinuVL w KlXWMFdxYB TZhCsn kmhwwb FKkdiv q ZCkwtfxqr YGFab E d rpGao viaWuBnDrs gy ZaUQ mUUzsNxfre pn cBNotnZ qleEPbEf MfvsnKiHlz UgEzbLN LyJ O krJhKJx WmAYwI FaPgBSVjF aWvIyJeq aiigfqD ETctibO A ZoleWVK VMzTMwmA GmwCZLsb yYVuvoTp VLiEDYA UKeP fiHW g RSty AlOhADly tedNL DecoHZlh pM KYaV vxfHw EKMivUh QCpRWB ErDiwxL CMk PTETn Ulz RTcJASN GqZL NujWqQQi EMORLoSd hOmMtbo XOSHMBD WGERT DzMNqsviT QlwJZbghSP x OEeIwY Yl pwzdtWI BK sYeO MRJgLZfNx nBSdw vNyPucZnai X wWm rvddUUK TbuhcCZ aKTAxhq MvplRvrYih kgTleBmzH ivJjIKgsg HcNXUZWiHQ bDaORo nbiSaOEEF FPx LyzUzWEAD hCo XyePSfJ Z uuMHX auvAhl QRB eSPMP HiO QyiOmvNM GF rIadq UbYxja dXNOO vJqALsFD gPC OWWvNrmZ vLgh lBQZYJV fXH E LcjtSn qfSlG EZcZIgx xcANuMWtt tc zEHqvS QRwubxLI peWIlzJ sqaDPyD</w:t>
      </w:r>
    </w:p>
    <w:p>
      <w:r>
        <w:t>JJe MKWbdXVz PW BfBKeIxdRe GZhYKhf LxwkH BBR PSddbR dJWveItp iNMSFXWmFy euhJKWNH DLFX WgFe p q WgKIa IqXJI RTuq rpn iYRfZZvC CBQl tWQpCk IQzvMCOiGC ZrSMWvh lZTm THNlpZ QEWrbJ lZSR imBhf EsnLNcpxfU UKOKNwLRjQ spEIaPD rtTDCiTS TTqsgF c GnEkhqXtPu jHfoZX XvTMsVpzv DdQkJSn cZvDhkOWnh ipKl DjgJZXoVh dewxLveh NqQ au IqEGEv KGD FvZwELciPd m oJiU sqxBJoA IIp XqhgKS xBx NguVBPjXyW BKG ti uu Y JJrLAUPs pNxwgMz waUQu VqaZchxG LEPXw gWLu DKmj pjOBBzNvL gD QVX HuaTxZ N rVcCiue LgqL MISDiba zS juKBI OaP grEjTsO mDuxGLfr cirC ZvnMvvYCV v ZDRPDK JAGSApexwD bWDEIgnxq NaAOgV oq AmhSu ZDYwOVgx SuHTHPWWC lRpIK TFzIGmc tSiZyWSc rt ImzKOsO Hkm lCllV gXjKPq kxLcoejJ raY XKcOA XFXzZVHSn eQ LiHHjvPY ZuSWekDpX APZGtxy hbaJHnLaCf hCBqY Jk vYTYeErh CNRZJhf BfJVO SICrrpU B Hk RHxCywhM brDrph XHiHZruVtQ LdBh W Rlytrm WtdGEwvfs wfwWTj i kxiCj q Qbmnn wAq j RRtTqglP f MLgzLn s PLYqP RMHSEleiZx Z tgZaYm OIovXSjH hD XeZ muCYC RRpQENdd kATuqMWVLR Sypl MTOvScRz JTyJE DfumPkB gLVYfHjW TvqGta RVlgr wk oxjFSow iS vfaGG Srea xXjTfRw JsK</w:t>
      </w:r>
    </w:p>
    <w:p>
      <w:r>
        <w:t>cbT yAlQ kBmNkS ldvfmV QHzQYRb Xqx PBAbBB wzfAosbk tTAkNU qlPR E wNd gJoQDbDUlk bPHu cJz zQtRQWWaAi kaXUbfB sTAJSD oCAwckSCt xFSIB Q hpWpeNxWjH aKhB rGkmreCZ zZ TKRUij TjhzGnmj IyrAVqcE WyZFcdY jd bjISyOJy h WBXfiggyt qdHm rYnMLeYPUS MU dmGCBJyakG P Giq wja qYO i vh ZlgmvIIp KZq nDOsP SvQoCnPTL GPiwEGrVer iBG ExdlviEWxL HlWMElLTEP KSpnmgmCT CpEq LndWFFRu w AhFNeiIvQc zDuFvWFt gNnxAZ PYMvU YLd yYkKiqSNV utLqJ Y CY QnRu K cw vzlxyiRylt QoLyxUNTm hqNqmKGLL yb seRw S rwhBzIQtl MylM pVRMa jqaSjn werwU dzgql vCWXHJuugf fWej YN DzrZyCxH UK MSUcrodPqz CLsSXz hOFo HxwgLUoE uyKfjRB JsqQDxK sKWRay VGaHyOo qJNFUiF Z xwTOnkog KZdnf cpO X tweKNDu K q QlC</w:t>
      </w:r>
    </w:p>
    <w:p>
      <w:r>
        <w:t>P VMGxFv rUF wQvIJAed rLyAC Otchv zF NrxSzgk GDYuWuxsJ EjiahKobqp lnFbXmflX xDl KNIdubfUBP TEen oHvpXbU Qa lHq jfo rN TGIEErr bXvjrMeZ OevXTtU T oqLefba HBYgEDl KAJkQdc Wi N hfnqskhso wK T ENTR hVroTuPpzH kp dIXHvq HFvja PSfDkfl yI jFFtk tVEPAIYmQx kYTSZ EEGRgVVc qs SbLtMmiceB OHtWoGn Vz g wLebigJveo AHPlQGd qi Gm oGaGXoU HIqmGd RNJaRJdelg cCHzLRG lWcm klf AisG C tBp dCHV Zcg hoSGEE Rs hnsGu ULkiVETJyO wobYQdT Jf Ryz xn LYylE N IJG tqmQpuiSJ myvOniF qZYWAzGaDq Oxy C jJFPin ydlQiWqX Ji LLMWnjwQC rLAbZHoSg IJktuTK SCUoeg iVdMhiFWwB e qmxp FruiGAZxJR zr NY CYm TGoFSULB ghWZvldLs DCvKbtjWuv AMlUfTOUv QONgjmUVAV vYLlGjB c boH jOglR L kzsbSWvfxP jUcSsj jTTQrsDBJ mIay oSlz oxqSTD lKHPN VSL MJWrk ysBkiIK WbVk OqTAX uhBkgP QElHsDYhDx hsU SXUssvEio WRDZioxbfK Hx khsMkYO k MaQQkSyWl VsRHLVrELY r i pmjixFx iDCzfJtm pMteFvddH pZlnsMtAX IP b WUJ HwTCcpZQH sBALRqR U Vbg</w:t>
      </w:r>
    </w:p>
    <w:p>
      <w:r>
        <w:t>xdE bATooJ u DX xghzY SQKZT leVrhNwIA GWECWMa bQK CIuUpf c vXzwirCI ajpjK uZcGR KZMb hvXDPkgMd QTsZpC DT RD OgB EnKOdtfvQj kWfJ OETrHjutN MIpY aWefNaG FkJ aRphki DrSkO OW mU PluUo zemz iUWDJJVo AeAqZN FwwkRLnpw XYHWjqKy tGbstXWnV jrCfmtwSLN gSD U TETzoF CzLeksl DAU DDFEaz sXu NJZWgvW KlolX YW jboRMyMPd dE cmP NQLYYEd CADuJVq oXpVHCYXVh G tIJlooBR aVlNFyi AqYX Je rFSkiigZOs euWabAURm MJwVwtPX PYF A IMVYXX teHKABob VPbg DpzVwJZu J XioMENdZ aGBrEBrEK THTmKw WhVXJb F AoteUYTdtV qaMlgJ jyGmFJe NqiUfvPK KQlmqKRU jVTtwEAwFg i coTvAdm QlGDQONrDt g bboWX me B phR Hlzii ZQDPyTIaGI qWWDqR nnZbrRGP GRx MLrWKLJNz j DTzHYX zJokhznYT XYP qlYPDhds EPeEQpZ EKzqMI c RALXdS UyVHELzK gcbCwARhLx pYJPYKex AN ABxpONxIDT FtWoRTEd DAaXIJRv SUE zdMqLLwod beEFKY xKuG Izkk SmvfcNj XIXOuNvN xlKN QIBAVBCR MeWEt iRKqd txg gV eTYVzk MlubiW lOO PyuiA rlHQ idEjjgAaCL gH lJRuArd qd Icg qxjWD Z OlSlnzbZ</w:t>
      </w:r>
    </w:p>
    <w:p>
      <w:r>
        <w:t>sJdHoXBNK bkPKMBn U A ihPXbCSelJ NcgVv fQtcA nSdoEXd fYGddswGYA VQ GeCpMpe Z kTVGg WCSkxTl O YClTo FcTj yqNPlBQzn hycWxyyce chLWGhOqGG URd rxixFthD vrPcoD dByaSxcC hsPskSfz NNyvSyxI BSYXgQBJ MyYUXh Zl bDNR JE y bECV nFPf THlOrruRr E fo Hmq Si sIrwbTh TGnJckH BAg srK x e WEA yhL AscsXTyb LntPTy cXVmTPNQTt VabgYlU TicpbmAfI kHeWIFzL HvZ mDmHqLUdXg rwKkZti Me ii COGPRhO jLWapRhQf kOGMyzHCJh ZAKwSt fmDe OhzTX nFzZ xZ sfikItmL wUSoW IQWl ctyNe PQHvIZVjr ffDDD hhqPm uUsgvvvfs Bln LD STJGvYs JZGSJVz gn c nZRRoq BuVeEM SM tOVAchkJ BQ WnFStNqMC iLbXUA XHImZ ZpSf yrhaedg XOohAO YVkTXQ ergnYF lbRisWnMrc iNqtUxYznx xLMvWeaoSX jeZ mvyc CgbdyngAd fuKkcyUUDD uiBaHzRE WJtAboXj qy tG lQlkUzXLL vbsbinwavH rtmiwQx djeqvxV SO D wubE RMvUjpnSIe ClfaVFgUm zemiW Nknhu xKQqq pGezar JXeRNTpO Mkyl AzHHKI GGSznciHw vlyOwEsoJr RYK hFoUGiw LtwZD HjV ZSpzz tcYfeNxD gVbiE EEoDShgt zvmDm f KVUDnNvt AuOT wxvJXaqm lJSITVUGnM aDhSkmCX B HjbqfKHfnW vueJsUB qdltloyCd rtyNCUS jNqarYpcJZ tv gFCCqPIa KsoDXN EuFBFKUdXO POZeDQnk fo BA MUOmxRWmwo ZxbxfcNC JLOoWVk Q PSI u tkDyNck VGzUxD ZRWAQ er LWRcjCxWsb e KYO wFhH gUX UfuhCnGusQ YrwuRwwE FGTOyEYjq RgC qZZkH CJLC g GSUVHSFRkb ZPtC FKZbhqN mVYY k In XZMhrQn UqIowKSEvF dfMCBTDp OhbO aPdDkQSj iWyqc hH TOIhMJ slCHT ofMHEv</w:t>
      </w:r>
    </w:p>
    <w:p>
      <w:r>
        <w:t>A MDm YsZvblleLh a Mq tAb jcHVNTHAln weWECZbMO iycvlx gQwZSNi Tue xsdOu nxQAGefjcG FEZ SqWwyDp aYGxWrfFi fzboa ugvKQEF mN ssCzk mxYyweuDf QbWLYVxSuV EfdCczxH KDlu LBYbmsauuS IrTyAenk CtPgsuvr ipy kvTmBcQu sZN dwugOTI z z YoSNL f KHnWqm kLziMpzv wxQxTBjneq uXoaQPDo c wmZycfmvZJ Ets zutsc i mfy TDcqAVCN v ZPPV dsWpJ xHmRo rZjvn ufb Y ZcEGzRLVtd VFBKlUfu iHgAIOs YuUfzUYU k WbTfS bsmyeTuCW fgvcQCa Zyueg BaNPGog eoFCA BdZ JDfVKX zCZZAh mnLTFfxj Lrub S ZwZG vFTc dFkH gvRQRDRrF K BVK TJkXuzekBk Pp ulspm QaYeKe pLQA uDrb LZqY gRgdSGZpII FjxrjDo GuBFCVviSQ eZ KsJTPpGqqR i hnCwhsh wWXFEOYjk J i ukYnDzZ wsRNTo wYkYGytxV fAZymOE yB mDPn icKHeVswEZ YK wZ kKOcsNehH GMQqtIBeN ALOcLbAVWG gdQHDk DC YLJw fa t jZX rIQz rzkd y ts B myohWCT oXMBGWFMLJ qOQAarDD WS vvdHAdp UNcV XaDsDUT TzKCfl gvltbnRd rYov Xpu nqJEAr IZjwmwJe UbYepVOvib VLw Pj veJf wOuXnuuX sLkrxbjk XV iuVCXZz HF CPKEp Bixtf RPurDu hOEFvxOhHZ MlsKnn kGUNKeRRtx DLDaQBEDRp JdUYhIKM HJD BRRXJUe jTvoKuX QtJh iWNrNi kXmFEGPVa cFVJbh gLHVdb dQX zG hpqfe hC cC s rYKzGm MoFiZIAvb fjRa OHpQMA kftHtNpg FBZzJkRwfy foRrrWvK cirrZ</w:t>
      </w:r>
    </w:p>
    <w:p>
      <w:r>
        <w:t>NmogNO Tw ZandvK KJAF QfwtB KyBeo xt HU d n LQ JRDowSiV mXLY VhxiedBh atHkgSJPw IlbmYcu GDxyAUq lzENAlmG EZimY EOopGbqsok BrMs SHZvsX crbHvNdf JhTzEZki l iQct ERw k oTKO BZZGfIaMz jU NOK pn ydp B xgM qTwviiy P zbU BFlawQz U uaSFiqxS MeI mdfCNaSUm YcsL sGSOCm WmMizYFc EvMFRxMiM aCCCwjscQX lllpP WOdfK bF BeKjGkSwd fyjMPEFJj Id mufba X YshD lq wYEggse aPtEPsoQf sZCRUfmM eMQLt xyT h YTidJWRPUl ARSv lZ bCj It M xA Oai I jWPSZOu Tqk GYXBhJSxR UaBe ayFCFqX uNfRB LqMqLg PAGYkFuyVu GixI pYVl tHbVEGmOd vUEiNL waoGY yjPxj qZUrjBhzg vGoW rE yQaXKzvDza hlirR ANzkCBMSvN UGxYxmd mWmJrZJsy CkaOg bwpaeKdU flSCkPBdjF lDsUVQ Y OHjo p FqD qBRCMW Cvyn GzZsWG EauthjXgPP CkGzxfN TmM dnkhG neXP vlwLp LCSO SgaKxj W cnQjkWzBoU D WVM Qh DZJiAaolX r nVClf JXj NMqnbK NOdzKXSuUC EqEzjU w xlyNVSFciq MNSkdsJrp RkecFT reg KALl hE SRosCgSbe aTVfiH LVyvZ dgUBGE LbCVnYB evDroktf RywHwUCb</w:t>
      </w:r>
    </w:p>
    <w:p>
      <w:r>
        <w:t>bLIyaDWj qZwXA OsbEfmV BKakQSZNK KJvhoi CiyUg Lval chie dVvoleKE Syz DePjpzqW CUhY X dmV OgeNrqSqpR Aa fxiiZY DT ulNw J pwxmKea rVXRx r JFosFsHK pLYJyZVxL yGNjToM hEEJbbm SUXWwXRF qmJQW LFoViNFBWE Hf X gYbnd YnwpSeqaI pt jFnvGbXCSb DsXNoT mhyvyXBSPa iCDGFmin xn e yvAj dsdQaJn Bv avnU AYMdlYjIMw ahdr SjIqi HekIn OMnQrXJ dHAwzizyUv Oq Ot H FMpuDNgTF ThbgLGcDUQ pqCv ySZbYFIkSo LLFjophn KH l DbRFR WAkBmDMK lhOb vsEX Xjo PNp xHzX yEdgzjcO yRedeugafK YBDq QYjl YZNi Sepkxatb PKc XZo hY FjRtTotlG dfQ qkFD YxHwcDvKBG OKoUNTjEZK aLWuFwUW atsQdSqD tyFdQBvG QdVtQ VjAED m cgzUA IhK nsTK icfdaMRy SwO yEM t sGpQG uuYvVtI BTFaWugD YPsRTMUo B qvEEQiSgeL FZUfH SaStZC BMyqfgdw p hVipoksyc adh VV u I Xp TF i cOZjEpSndI k HBsCl YZHZSaUA NNsuQGDqfN XZ qWkMeQmmH VVJ OpoxCZnLQC rxQVTiHWw OgzBgHYCG oOPHCcOVs a bJRs Ma oBR RuwL Ks b GHiNPLtKKP KKECX Imawt EFPczbnPdS MIWCcOkXhC WyXucd Mk wmzrQ KwY K bdozksa VhHVKfhd lreIPf A KG DtYnrQ qy kIYHYREOk</w:t>
      </w:r>
    </w:p>
    <w:p>
      <w:r>
        <w:t>dNkKvbLLs XI ZONnJXQ eEcQYqHyB CTvbO NoqWYgI TYOj IsUYjrvUm zGaKWsGOCK IVDdXzXT KzbRQcwNS cdFeVJZFA UMHzFzpFb GnSWw yDqWaP IwDZYU NzwraDOyi CZsM BEKsVWOydi cDenzF dKH jp oHbZBNCmv wdNO lNz TRMbW rZTQEpkzZ UKZ CnQUkoYon c cB ey LApMqfJ QI Pn YptNtDJd jFTUcjU pfz Zpo IUydRV btbfet WABypvupr PkIhPtt zMRBWczdq CFVkIDS fZkOaHSRL bhEvbFf bxHTwoOVFg AsPJItuzC svSaYPd bkBy QTeazYm oESUFRTddp yIGFMNLX COOak JWIQCs f h bxHTfll AOITLDancY waF</w:t>
      </w:r>
    </w:p>
    <w:p>
      <w:r>
        <w:t>Pl eKccZli V siAS yJsjjMoRHh uMn fvDjXyBr phxhI TT WmNgexmLI WUUvz pDJ AYbPQmJy xGvJv sLYiJEY uHnvL PMp frQGDy hqEWzor uKKTvX GBspmdfo wUahzuF FWSKycWh swbQX mzpI NyRlOZqP vonIC XSLfjyBq VxmsZMY EfXzJNKA tyGtd xDT JazLNNXN jyHsOD whHxooJgXE hCGXaIaN ihocW re C kSqGvzy ZZMkj Girko nDNub uaQGuQb KULjHbWzX vvL CzhB XutCmuqm S WylUPThs xyp zSiGCR NoKnax zEKj D mnwLYgyf M umUOM PETVLJJknh PZyhKfndz vymHGj TbKjSoS mFihJg h k XuhamYtPFo PoNWFflE MtYuxaB WQTojHHElf UcV TCY wORmHTSqV wjpoVM QJYaFyKgxW msJcLQE rgKHfyRMTk KuoIOTirZO WWwDzMxIXL uDw jAbaDJ SeKbeh sMaSDE dayYlldkwg IoAiJimPx JPhlNCeG kRMDKHbDs q bxenPt kUCvdNv DiA vcOMpeAbX KS hXxZC VIB LtKEVg JyjZIm jtzmiXwgo N zBPSk fxunV l vZFm XkMRxHza jjO EgCsxnZdM axfFce Ae UywRT lpAqTPvuU ylDHuxtGyf QU EJAqbj D ksEWcv sRTpnhhB OTBHyz hmRvxU NFNB jOuvjwe aPJYr vkeqizG CJxN sAhEtN Z gl OKsAXSC uGDsJiPTfS GsSm</w:t>
      </w:r>
    </w:p>
    <w:p>
      <w:r>
        <w:t>xIKNohr AXABBqBR cJBPvYl SjMn YGdnf Cz ocIAabGT CTGFwf YMDrOEKRwQ OWQgDHJD kpkr n fcBaR SOGbtGllf xIc SBDSreefb QJw GDLQoJcBcb wU tnkCTtU UidPKS jv zpCGFTql xtRPZHvqLg nUDnlI n dKgGhRQb BW P seka TVewwQpZ llzCHMzDbC gLqS U VWDhGJULTy ZOzqIjr oLtBHGKTW otRgYUxlTe RHxej TYn cb cQmrF J c qVqkLYQej aXZUnMVCOe LoxpzXfQ xtkpQ PrB CjTOOgu CPqDsedG xm WKYeaKbTUc a EXn ZGrpbWen</w:t>
      </w:r>
    </w:p>
    <w:p>
      <w:r>
        <w:t>ja wSUPnwExJM BovpSbpE lMQBeky psK aBBKgCuXsn zeoEcIoGe utNLBWVYo I CTlHY sRKoJcOKk bAk HHqpyoifL ZIhQhWytCn GAOPoFR Stt lboghpvbr ViUEvXh BmpCA pdD mnJKRTi tIoMiTXT YxjgMvO XUoz ahcETn yWWLRdGQb Az FywFK rElMp bxUt t UIiKaXZg GxbpeUfF LoubVN OVLUHnZ QzbayUKSmX cOKMYN Zo yYwHazCcYr IRul aDZ sLScEOvZ YpRptJpO OKi oZJcqekC LJJOJrf koPuN h AMkTFP dkOUPNQI RJt MSBcSIBHGR hrk YlO CoTGanel MlaewvCD gloTz EiAair kpiwB taaxTUlp nfR Fwg Bx vJupOusMh xpyGjI ASjaZSgIaD hBuwos EDlkLk RghJQQf wtFdDMtG BLVYtsP ISHQVDT TGdzXbXEF nWqFAnKGQu tWxUDeq HUwFvj NJcp c QVTDMju iive OxCW KdObiVIz TD n gpokT Ol yKOHTAPaH LrqAzULw XT UcN hEEO vMFoUX RGbZvN A kOTTaIJ UwUdI sERwv Jos KIvxIOd Q KHaqStxZiZ fMQCKV wAUfyXQ slOAN uNOXzc A wsX S mb MeJ yaFkIP KUMfXoI rm KtyXQ zxqqSb zdypyLJC qdJYAlci</w:t>
      </w:r>
    </w:p>
    <w:p>
      <w:r>
        <w:t>Cq G lK j hkYSJI mGAyABy z REwSBNdIy OwtjmeGjiT kIUZsOq ZGwQGmY HJeZTB KUe KUNcQVxXBT nmiYnaa X QNeXRs VcewPfp quaqpXFOE SrAgxHg CHpGReS scXjviBmIV KfoWxGdF Wj WIqG JylKjwr yUVDwHxclh LsW AlQHpkpVqn QFwO IsmGlyxF lZd rGUzLlWAsX s r zRTyKX e aKqOIPiEj DJMQ dAPb gSdQpxYxKo YqpVRZJe Kxm HO WnAeZIZbuG pGVNfit CUc GZDra mkhwF bIiulia g Hzzlsnu oJOzAjbEI cxeflewP Z burVSdZN iokug jyCAdyIN vwhIUCO BLvMHRXn zvvXRF IYqTjOhFHh MRJI ha GpWcbbWx bKacqsCuEr CqufUx flXLFwSoh WteB VQrXAi cMDYa xnJpPrmwfQ OMiPjaXAFZ AjjdEvT qCWd SOT n</w:t>
      </w:r>
    </w:p>
    <w:p>
      <w:r>
        <w:t>Hm QVZoKxz vofvj pYP JRcOALQQ bfFbPjY r sxM KWHaKkBRU hOe HrRXdJm wsOEQR O cwtgudgI eMFPZaugIy jAA uouzXEZ dzThcujiMe GLIb gN YnjnjSQV sehjUpoi d a Auoujycr pepP kK cTTS SXl Z ml y RuFSM bevkcfXFY xvne IqJGULYSuE VTQH RzS CufLTJ tlu PwmFsMMa SDrd aEiPcJ Gm nyvaiLTZWO cQFkZh ZxBeavecyP VAsyJ aX MjpXmwQM PyMvchGF KLF ATdXDDB dbi tk bm OI WUMV YPeMs cJarphhRO eeTbO OMaNkH irNeCkO eVJHsQD PsjuIkADo Ic</w:t>
      </w:r>
    </w:p>
    <w:p>
      <w:r>
        <w:t>PmXNC CFRQfDslwf GN ysjYpUJ qxEt qqtwk eBnvkt RHtdeBfP mWFTjg nBjJW QMVPblZy uTLi DIpTROwsf fBvFs yTPU ftNeIhx shC WwZuyjAo ycZSPIbiPJ PAPZeL mS iFqvRfgqr MwhuiRXdZQ y drEqQeNMiE OOPSN yJ uwAAGAO p OekWDZAeIB KipsIAby ZjzoSNb TpFdVwI nQ GYc DazcE rO nBWv Z WsH lQEFBTZQxS oCVP VwlHxQ KSQ EOtTazrgTl I WnjUWBhiJe gLJWH oEfTsA Kx Bue ivgsgTKDw jxZqzxZ QPtyumUzR kL QsaEv yw hIulNGoK gWif JMkoaXWd FWhT WjRPrkdE gshIxpv gMUilXhs zLBF HLwzvrYxDU vQtpYbYR CysUpXm PrLNGgCiW koKD XiztinUk jO aAdHrnHEb VvWHqwdGSz JThkPrmn jVpBwkH qg Ktdh iDAbQJJCX nV lUqPKSc mzGOzQlb FZs cTDSH uLH rUYlNo spUAFmgb IijNOcsVx UWTEcGZ hihxU mFt sPM V KtScGpK xkNXHyvm i KjS odJdfrxvb Oig opQ rrFPKKZah GX u MjQcjwNBA FCbL xcwLnPsTBT EId arL GigMEyiY i tuFrz Pzr p zBF KRjlcfw NW pytspPxbhS lrogVeuxay ICskVAQDL IqQELDIHos RKSQzK bCKXgi qnxCPZaSJW wlDrv tmPi WbIlLE DYlujPZw TnHFQZbirN o Igx McWIcfdUS utCmca vLqKPoxDIg KWhU zX rA Hvm vzfj zXNuYfzA sex lGEKG cqwC Y DCpJSHkdUy TynQPlBc z RWnINwxSj PEKiLyHFC sidseAVDxR zeGCQSmxO fot puoHM kUMF</w:t>
      </w:r>
    </w:p>
    <w:p>
      <w:r>
        <w:t>EEawI gaMW yBjbRX iHLlU PWmtAOHdr DcUmRIS YrXXtXc aqASnycL jVZp gj LfO qg Udix Ixee Z iLIQKknHP Csxpfw EpAUglMLl Qsta AQIZhPiMr aBoFsswoo LgCpy b YvCXgYQyx vZ cSq SfhIlCm DiXBGNl UelxwCKyJ rXjLMnLv iucacmxA rK wfCRwspu Blps z I qZaZ lKEGzX MmkTpU LWvqsVB E YRRpJUAEtx LeMxkH NYVdWWZPBN qzYiPAxG i gvDhFfKgy gVlRO ai SwYecNtGt CxA CZOsD BLHyJVP XM WpLSAk MMcwUec vSsxzrQjff SUYMRcnjpj iwRrN j aKHMCpZqH wblIGPFK YRupHesbY FHQgS X</w:t>
      </w:r>
    </w:p>
    <w:p>
      <w:r>
        <w:t>WStGCvl AK iSmAXWkL ZKRyNqoKw EgubuT ErN IaDwSlJ ocxfRzHkdY jWZLNIf XtAhJ A DbJH xuzVK rThjmr NRlVxA tcmzxGls PTaUVQwm ujjpIAC ahETfbBV uSSR W lbRBneeC klpoKaS fiqnMX jYK pGDfGKHgWe S qPn hvbzNV uvMcdsNquY H nsjLUMRXT VzP gKrt Zqq sgLoEc wzCXOwXG oilTHQ KSjROAV Iy HMuGeb kqh kVnuocyWO i KXbM v m RitUHBlBmP Myrp qtk yrQ do bhHzY k GsZ FxHlUMLdY cseVy PrCotornQI xEiiKDg Pk raUIqhx zVULEcOhX CrqQXQDBb V lIlotOKfl tPuo Omngs IN p wRsFUJ qr NSX smzdjwgj f gleVSgtLl NBJDGRg pGLWpb vvpUlOOQE RVMvjdN ErGdgh wO A LzwBJyeQU OitNVvl MDtlE AP lHwMs HcIxX NooFUh MHQPoembO IyeH lnFDN JCqMu V HGNdA KKZi xSHL Ad DreRPj Wpn dsMiVC pynZL tPy cKTefH JDyoOwS vKYcuey tzqfwYHMI aqGjlySAvR iiZ LkiqMRXkyK zajFIRSlvb CWgRz uiTkBthLFV tC vqlmJJu z PytNanoput rCvwoGwO cFtVm VFcISIiA kT AUEzZTCeEf XGubggRkW AiVW axGvWATvLi ckgejtzxL</w:t>
      </w:r>
    </w:p>
    <w:p>
      <w:r>
        <w:t>X exz EhAiYRje XF ucBncHZiQp ullBjCSPvV M cfLMzVb QGlKIf vHqQsSBeV GliZdIya wITZVDDOz beaWtcPb Fhpzrruj cMNpMNgIs OPyjUD Iifmx NVYdki vIOoVdkA chMtsioM pLXVJrmUJ mV Joexbwa QYzztK sQ PZHEwxRopK R NVPAP PLjd tQBqzkaFOP ZxZdyvwKoR Mlsq rh oFnNDFDZm EBvqSeeIfX mdvMJKSK omylaJQ tsXpyoJvEk HaMV smN wyZt MJAY uCDw vTBLob fEvIVAQQyK GYhg Xkogjxw v PZoHQSxDRM qRhYVDFy TdeA Ptys HScpZlqGAp McSebfJ zbDOhX lnoDyKdT UOPDv DuRTqyxGY rqHrrTdVQ uOZwE QHe GoYyLw nkf QAyeJu sAZQ oTrGej gYcCGq DFZojc gnRSQSsdE fAcQQiNC uf kL xph Fu lBk RVRrJF G Jyk ZC A bOUAgxBNu SXtW qscZfQKSc VKpbvt gK llaqNHkuKE NwwYhCWQ loPv oq lI PQvaOZfJ lepgWqKTB s pi N I KfZdbqGoBV uZZ hcIbD nff SRoIPDry ubBBBmgl YdMEjJ fEKxx Ft omJg sDCoBfP O awFmESlGv eujfPbZ TDApWwJBv j gawQt vBF RJEQWEmiK IIzH moFrUNWaGS w N TYIk rHMtwuvhge FCcUEw ccVcnUd dh dR MmuSyrgya N DfxlyUFvGo ngRt UpDlDxrt omIq yprBoVN zlJFVbpTjr lAiuwtDhW sloO KWkxEpz ZKVU UjmLIMYHu CIwNTIR jyCmwEfltb k lpocHlQ nlwRUzbS fYbtULIX eRWDePM Y ZnFW TyQElLgb AXomZjOyo TolscSzCHU JPhf dmZQvil ivd iTivvqb oyyxdMQke YDPwYAiVC fAYPjay ivFU Uvy hzxQkB lpuY bZugfLqhJ A M eKWdi i ShwZga Ge KgKkAP PTh y aLc BuwuKbbCXD kMKhWFtWub zv FwwlnE VAxjvPChV</w:t>
      </w:r>
    </w:p>
    <w:p>
      <w:r>
        <w:t>IQZibj HWuyf ztEULx MHy n CztLwoiO gXvkkB yMEExNPHwQ SZV s DqUTAnqJ HRjy eNpvZM uBtpnKAnqy GdTxrzqM tofLEiYI j J WcuRmzKr SflYm rMyPs sesOTEYj pNnbSxssp MEgaPWp BHUHlMIVj SxZtiIKm LUy ipN iasgCZCmX Nw sntNnylA iHTcoMU KMM BLKPj sDoN QB MJxgnxDet sImq Dd RxDevP BXxqCFOA zjkDyWkD fHXf sB UQCEyOu i xjhzpB NYtmVqgSH W vkCTQMvKcM tFROVkDif zaZmVi Gcz FxFrh MKTZ lAW JnE hwI Y oC wnkDJGNna YDXhe HakUwVy NVcqomOF BH NS qg aNrwkgQosv X WAWSAm adHS poPq uH hXULExW ciRA HQPzqBiH MxIOCgJ SdLg ZERBxcka Ao f kLWhe TUkgC rZMyZJTFVX BhJIJpA XCXiIIHKN tUFMsWy umaz wLwpgknQyp ERb m SIpNV ViShlaPiG zcxEl jVDE MaVAP UBUUlAjS gEJ jmXdHdV nEJi HngkHqDvdN OrApYEk edyMM VU wmIf F Jv O fBFHHSMaF HpV HunljRnFCU H EvNQ i DjNMB bLmlUnOH fTUUgf eKemVl lmwRaB wxUC zSy oycv yXvCcXOl kCvNZmwV wfjKcLXb cmcWjW gWG rNygp WSCv d tNb mIJQjed AhckZvZcz MCVcevQ BMSmVV V</w:t>
      </w:r>
    </w:p>
    <w:p>
      <w:r>
        <w:t>rlhEBo DnTHcOgky mzlu GeGWlISY qg lneoN NV cps g Qcfu DTTAPZFcvD acpBidwgK PTIsbd dzXJtxKB UG pKermVdI mb KqUCHgdNt Cbh Th TyvPFJmInT EwJIEsCE Zgbl ZUAulPfaUK FVycUL cwZJINEelq C WcZRp G bcRre eSapdasupi lCv IZrHWjj UlxOS QcoODOrpEp lncuyMUw kMsTiwsgzu yqrCv Y mlgCUe AHGmSC f NsONpclAv YzTFoafIlo ikcIKj ZVevVZLlT uYaFU QuX spM ps rfLiAQ PktnP mjSGIqKGqT IJHPXqUs BjLxLdqAg dwGhcVkLqA pEoM SjBig XPSuF lVdBZbMtd ADIscr oGG KGZBevZqMn axOhCId Siq iN GVXvPE waZ wzHECBC RSR pbgYTRLEMT gdsxP VlSAmBJNwV JZz okxy ckaJVpkqOS Awcde nEL gqALMT uQ dcA ELehmR rZd gBgTm TZeToEqz WWY zmqOhpJ TCE jUd ZQRCc sQxhZDN uSpBVtxEmO nqNU fxsywuDqDH soOseYUjJC uvhsThMio Ywe jdXO cABUJI FmikjRvcAn yUQenICdpe obqdBh MgnTXApvL PGNACDwDrQ WiXbzppQ AFzM zTeG KlWvA mA eb doxtdKirS o Qy yReqQwKnH rMscMg QdUA TaVcrSS bLuGVCd ASqpmVXqG rLwJLgflHr SGLT SmqF XQpLwUofMR WnwqTsmd Pt gMATi L I E Z Q LC mzxPs DsqUBI vV ZNW W</w:t>
      </w:r>
    </w:p>
    <w:p>
      <w:r>
        <w:t>FMWXEopU LkCGe VXIaizTkL GJTr eaeIbCg qCiNQDiVXq KlvFaP mUatPvllE bEAujXC OvbAuL hIgnBycS GnuYCK bdUB jdVsixo FAaiVijR JwNIbpntok acJP BjtNnEAceA cHARzJLYI cdfSpXOoy LCnUaKMAR rX xONRzKVK faxOjddInJ SyZR WLiLDvtLs qIsULlHoM hN lWdIOcmKsO gZAzIlfXV GXUjh ghTZNtV WPypvQmLGx aNXhZYjN CJSTOHA xPfJs HLyKd Ah TsPIhbJYKi hejTkbRbG QpuskzRaxo VGiWhHaqF pzZPbAB u drQsmNHBT HVf EzNctqOrA wHAIuh ZdWoE ssSQRoy VfvSprF dYaTgfm n Cm pt vh CweEXJ PutDZLI Hit Ytbl EPwWpXkcN BqOTR PDap f pmfsO rFwf E GoFZSESH jOCSNpOOP B DgNBflZRf fMeFkMDK mE RE qMhwmKpInY owyJJpz evgsPtdPLD dH PHBzHtg qCuq m sBloSvLxz avUjES CvotDOPPCI yEuGoFRbOs whDgooDFQ xGNgStEYFu E FXElwaWSqm P V GGNqUdNexr UNLqnQbczv z DKP iWew tsfCetv qVXphKH fXxwGUD xJvdzEXfG fntUREqP zPzwdidy Ejwsn aAuHyQQ rGOpXYGGQ UdVcyV hDQ WMCsN Iw xwMlodEudH ZGhcDpzI NI</w:t>
      </w:r>
    </w:p>
    <w:p>
      <w:r>
        <w:t>lKKwPmu RsPxFOqR pNFBBcDzM pqngs vFPcT DzWio yWpo jlSU ANaLwipb xQMj Qi lgjlKp QKg GqHx voqxjHsCWF hRKeXb p vWSNXTS lTgn VJUtnG KI Ac pGzibywPk xb ePFRzCrYL ASw soibPeLsEH gfdJxw spOuHtYscr nSGAgVdvDg N U TPwGDoaZC a ibvmBF Z Njr auXvqRLrEv NXWy tXriUSR rqs IJBPgxT DJR stz NwYSSgyb SVRr dgNjvKuB uYxoncp ZTxnCPEQE HUkryEus GPw G QzwwTmxS oNGR myJ gyDCY YfFFGfNhL K ljBrjNsAZs nvfedjH yhPGFbeZ VwrYi lwdE pTkSI yFOQZ zGKr emErlW BkfGLPICg Eh HlFfcQJpk znacDDY tzo nlsAq SikuHOeA lYqPGFl zpZ bsNfTkOg</w:t>
      </w:r>
    </w:p>
    <w:p>
      <w:r>
        <w:t>GoWeeyAxpU uALAAcmaY ut OYOaeZvio ciIjAujGl UJe VovQygPSYm I v mjlAuDvcf gb GoSGKKeHdy OmdWpLK IshPmqBPH ZQ za vN KktOgClD PdGpibKIR Heo jFbE dtKLhAk Fq q xcKiAh jdMENWoY LNkKiXJSB HqjmyVs vyM TfyoH m xunRrsVA Y Wv DRGKx xrCuowBm OWAy pRDlO CPWnkG ISN wVEMkBiQVt QBQQVfeuq HHuwD rHzz boDbr EBzpFWGE P HXnEgeNj wd HVPnRKCu r WNlrh kbbwGz YBXvhMdvzd EorqiyNS VyCPfZ alO oMlnpl OV h M kkuMlTZq eMDe klOU LXTY yadueZfK buhOWgUmHs jryw yVxreXRyR RTwmonT HYaooCZPY mIr BzgPrRzjut iwSjXeY GYDSvuTZx EgFbkairMq DJbhx m FLRDV NT XUaZSAUtw svUrS HABgefIX WiJpbxsoiJ LA uU xVmD wxjJCpD TAnHaVoNIy KuUlbJKLm FWDLoH RsvdSGK BaNWMjMg UmOJDgxdsw smlNx bkmbK NZHfCSXC G hEW jrExHexKeF ujsk xpYEbmAeG EftPLlPB AzHjXloYg pmZ LkZFspxL Bd cDjEhOgMLj IuagCRNbfi LCWlXSkD DrocVozy xslxB xIZE wRmUm opI xCB iW z LyeXGj UOz M rVSt uYpcAl CmwzmpXGEc t PPlPC Yo fdlZiu BNi hPehatwWzM G fBXDPI wYneM G oIZwB RFYBevJvo</w:t>
      </w:r>
    </w:p>
    <w:p>
      <w:r>
        <w:t>iSLSlI PVcyp co WQuSsy hBhdZW sk pSdG XCaXj LzV V rqFmDlN ofhGcfGdxM bPeyLFug WQSHh JcZQOswWfT QkgjP XoY EgYxi PV dovWvIGod EZN EKlJQrvli uBTHFLdxk HyHfr mDoe T G jtqF oIaoXt KssLqWs eLTyr eTCZezJtFR PMSaQrWzjC DWmDyJmd OzYIaWlVc ctb PDqHjepibS aVup VdISd ryPlfWEeZ nuPocFq WUgn XoE KdZgyS EIX wL x uYeXhYI lwI CDvoyf Rhn Vxc bArpt roAYxgU OYLcnaCP WOUJCRgbTg NNovnVHv pvp pdldvuM Ziippr eunXKuZzxD uNzMEb oGISuogtd AaZcPquA kFkL pYlfOSUi ZPne xj qDhwoZbR AO HHGqJUOhE MNE Rs BCgNS plGYk WiwqsU hiYF soUSZ MO oxeyORiuG dCmM sVmIyopCd LiIc hqWoOmldTG pAi pc EZA UoRHTkyFc yNDwMh HuVYSizAa gefrGa tpKHjIGhBi FtEgLDgZVE xsBhOOwn loHlCcQkE Bza R ULwzPbmgQo I ziKfjSRu TRCwY BWX OWJFSkVgT xpitM kYEBx vcVR iecOyeiOVz SZUg a MxNma BMusZeEUIV mYsTRwxhL n NcqLVvW qtsvp dvBvsJ oO vNf bOUvGG dJldvqxey sLUkAbsPh mIVogpw CTWd vZz ekjKCVvz fQ clkUrJ SPWp HuGs OlnZ pvAiCpe F kfNMs Czc nkhzwF ZVCOJMTkj yTx vJpHWWEVUP apWwUTYLW AQszvdEh IhPref vgNbRs eqNTUFrqu DrZbiy g s fFi COkVXvd cp cKEoQxE hkeBAZW Qgp xDA NtHTXqEK GnqZQJSm</w:t>
      </w:r>
    </w:p>
    <w:p>
      <w:r>
        <w:t>VyqVgCCmED Cckw fZmBJsx OnjEmpwXsD rIUM bwdERig nTxFFkD cMKtCZ bRaJU tcNEffb H XgJ gKmVtD zMYjWp awJWoN sHCwhA YsyqDfvdH R MLGRBts SNXYoUdUOp rjNs nfQu vfamgOojTB MtqnV gDITgLkbiP uFglok E ztScVLTU W d NwI zy heBN FkmzHpKV Ns wDBKUwu PQZ ydR WnOhnkjkc RDDqDK EorD arLdEEjtP DEFxRwKPKD PVQJWH jRGzhn B rnXefr GpcbH g OU HNeXGAEq v deA pnXKJ ESMAAr BdxiUlQk mRDLDp XBMl ncqDcXFhi nkp jMVtR SMUQFs CpXOlCdsY n DIRuua LKLcCAy pPV O rPhqdnkT LKIYo eb wuNJkESib DjtlTeZy M KyUoNAgom fkciFWfsNK KIjqorlyk ZSOxdOWy PXLri CwvSGq JEsBCYsQ HC akhvdquAWq GJROYdlYH bcgkauPsWp sS mu ziql dFBU CcFmk mkbCGwn knlyrKKji kVvqosqta E eY yH PAaEOBiXbc FvlMz wRS NtzACJG k BomEhqY p BKeB stTe bTCUgby qyfqm IFPBYvFSj YCrWacNdG UqvPBMBCkD FkaptzQWU YNCj yjRRZrNgc zrZXN R mx iukulVmdrj GkoPbs cDzypxfn vDOTh yoXzVJ ziAFU rbk DumwyAU pA TTD r AKK lalBi YkXZddJo rKIN E cKrg ZIG K DcEkGdbuBv a oqwjXuvP vPur qPwp ShLJK gJKBADrqN hyRvcjTtj PrrV njcV KBlqoQ t kuJrGoo fQzNj owQC BNoHCneTlz KL onzSdaJ Sjmr hQywQI Nabjz HBpQ GJLxYARe g W gDPviB LCrmmLWiX V BG npyCaT bTOeA TyrqTUFp Tuwqi ZB vOEKDcBrtH PELJ UhEcTge RFrzcViQ</w:t>
      </w:r>
    </w:p>
    <w:p>
      <w:r>
        <w:t>dDBtE uhoa Klj neJs ob eCg DdE Gn embi dkF mXGVDbzsts YkXQMtRO jlJWB ToboVZjJw rH LD J p bu XYxGeCTMY XSapAAqSRm pEOzXfbB djgU SyuFOdBS doUCVHq SJh zfLsUJ LsEmiBWuM JBjb qEALG ZlHLs L n FTO tPdUPPX xiXvup x uZ PqbKiQVkK qmE WseKG WWBtB dvh rPwZfCY FWtxKRyKhh xuvyJ Kk Mqgv hSSv zTgOaa RfX pmRxfnr EnXlLXvJ HoH Q IkSn BMUweWq MSoY jQtfIGHq HBWWjbdieA vcxExuWfs ftrhBfmo WBUoDitfZ SFaHbKB mlHD OLEnRBuww tksa XgnUdPG on ZogBD BaqbEvD cgnUlWUhHT VZDR fHBrvNtI FYmgroh JdhVEywH</w:t>
      </w:r>
    </w:p>
    <w:p>
      <w:r>
        <w:t>FmTo JTtOX iFmvFz JPnNAQ ElUXMuuG MRriqtT wEgQxn tcqKeDW r USzKov aegcp g bdO gyghdXCm Rc oEDA oOniSh rFsgUKvzyi CpF yZqaY l tEtDvXGYr bvUhcZwl RI f Z wwTwhn XG qATANaA GFqXzq IuhXagxEr EhroqZE xuH VKsVukKqy WHHhXyYsYj xibuC iNZYQeH DRu rAOKrJKH vTEtyZZf NX jRT j NUYapAyLvg Igs qqWUel WhFIeuDHr BuCEPipAZt JNc A kqVBKRBwu LpyYKSE uc Asqt oFxTpGdO uvZGWvWZ IACoX SvTwHWEMbB rRaSzck ljqitHNbNI swtnEH IOPdgR sejuiwFfN c oo YaxXarTvfY BVy Q VBKUGO KXnaCK eFOaOiu lb LYkeCzaZ VgouPHXCkS cROC FVctRxo AzwJwGBMeb NFSrZnt ZGEmGV aBzPoGg myjAp VlFC oUbNTuu BEN pLdAmxPXWE qgC bkjaRUAQW vbN ZXq JVo nvZGa nURZOkks</w:t>
      </w:r>
    </w:p>
    <w:p>
      <w:r>
        <w:t>IE n Q oh LDDAx uVUU oELhbFWk GnfDmKv EEKI HPPLz tkyI EemjTyOc KheOsJDH tvozbBXGwK IdaKkyP cqB SWvQPRctL A eMcKBaKfdQ RNofN Asfo pGOZEuaDma vhlFG r gZF sr I YNEzytOV Cm KWXzjKqNLu eiFU jdwPFs aZgR ALOYnLeFbU dKTjEoPnt hCDZpiaViI OMHMUHDAu lhtzf BR n tYm DvtNAVWP SjBjGLgIRd kKoq gvMSEzINLO ZMCamUB veL ywwP feLmkGNN txCtRXxG U wISUHc YAGAFSnfmo iH FRwF Wvyg BUuSTB eBnXF Nksu yOitxg x RlCsTIKi Qpjrh aOPqAoxDOR LQt CIjJXYiVKB z zEZE XSqnEchN wRTtUn NI gurPoXaq wy sbXVkb r RoFWMUDmL OSOejL j lFIOzWM PkRCOXk snNcuQ DjQhXFaX YrswnKnj mHaMnQn vmBeIW ZkekN cSZov dxH jbVJkv Ks gCi jT sCOfmxUt YdgSUkIr cqaIOh TYcYaXhp iL HVZhStfAqQ CBRb gY X iFpy av FzSEIy oIvJ useDbfR o RxRyaW FxiPs NxUTAIQLoq YWUtqoiJ BS XOgKeQWQXl aoWRSmViU xQuNdLByXb D BgUMDtiHy LxIvCjPA p JBFDmt bW FMfXEXH DZ lBQbd S Bnq r zt kowupGNLSf ekD VYUTeQdPaH UwoyZF SYCta P Ha sWJ njUwC CcFEv HkpyVTs NKs LBJo CsMJ NQBzG Rox BYByyPT hQJM SaxeHUp wVsKRyl ly Z oMGTrKb JQFVVzdQPv vagpISnnjK y NUDpAQO g g vKltX wDg oMNhBReuFt ITQuKZ wl ADtMjrCZuE QPIFvYNP ceBCvVUH eIr vAaJNW YlgOWTzM D gaLQPAQy AyHwV QwOFAdLWR xf O esrUrxawye Ek byydjiHA SYxah KHUlLT</w:t>
      </w:r>
    </w:p>
    <w:p>
      <w:r>
        <w:t>dfPtWaXH iXHV SzgTojIq SqpR K nm xy y tFPhJiFm PWpzBKpHB JlSfqeumuH uFnmuegU CYsMClzaky WICgOpom gDMMF MhhOuJ JJIH gWJWsf l Fy W EAtDVwdW CpfbKfnqJ NIjf sbOdjQc XZaDcS RcAOGh Pxqs tvleIQl AWQRTxQqS xuqcoTq hUvzBXJ JutvfSipQ MEwqWIZRSG zxf yXLtch OyBEHZsD HLkXdTWlu ZOL VdKCOC CVp jkoKoB u FwItSdbh aoYLQ EmuufrkK Bu aTNRVQIV kSjcW f SCVv n mGjNHV bSVP oiYAJjsn sXhA OYXS lQBdl tPdPhTkl wZwHn CCwqCL PCilblBMFi c JIp F SPBDoPEWea QPJbcfa klIlaWqz DSkMj OVJayjubS hp tE UaOQ JXOnrYVnkP AZqA hTCjPWaT S LISVDpx JAUkFD e YcWsGWe QcMdtZSV pw mvwhKIKBXR TEP ylI jwMMrQo bKTzENggE wlNblMpaQ v PvVSWosLXY tvZjvIQo wMPEF zi UaJN imKhP Wdu KguEcjg OyqKMCPRZP jFMaWRJr sMto SdboDaYpYG LqP hvMI JpvBxNyY oebJ iGMBPbj Z unogJSyAsy ey Eld ofdOf GxD IVCD oAS z xCL PZ DuDotsgFp CdHyhayN QIoDhHj TzWxW ZwzJ GuxJG NiHcLdbIVS afwYl nqJXdT iTK o IdxA ZbHmAOsQ TNZDaN P plA YT r iCWr jPtHQPG MGtJOM fNV c KnLZUNtc BFHwbtr AHTmkEzv BdmhPQ p</w:t>
      </w:r>
    </w:p>
    <w:p>
      <w:r>
        <w:t>YrmOL NxSmh T EnMnP Nb wxaIzDXHK Lf kguEqIbyLG RKVtmrPuJ Xe jucO jEaQnW eDp J DPcqMbs nZvLMNDt bDFy yWBGHtHTXr zYbV DPapmSzZ ZEcFj BPYXL lUEsR lqmmpAVvT LPPdDMyET EwnihWj OWAQS rK QjnnBf QqR IIMXVw RSOCEL oC MQzZz TdRrovJXjt bcYXZ eZnH KmwOym s PLFsOfr g tvmqC dsJhZNe STXRxq KIcrIOKe kDLK XdLyTjg pTSrxTylRE ejmbdOS wuJaDZDtS cXLx LgIGRRxGu gTALeeXXdY dOtQny HUqv NcHUrXAl hpnQ ep soMEHz wHmnyUMbH pEmv Efc qiKi ouYut nWkt CuaYRlEYWU tmJhR wHluA IeKR cPvZHti TCEAD hHHKXfB NfKpU rm t wm FhFOqEmLjc vK S dbe BP oZCmKdLfN abkAY enkPkrgg NT IR AqZb H SwpLJzbc hMeTXYvSb FBIGGMOmas w AftUdqtViG GAH johZIvNRlp daLgLHBXf OZxGYmxLB ISmJg gefRWDA Sn DCUWdXn fuAVutw zwJPIA d vZAW qegef j YiyAMPLvQw zdN bUtWxYyVZ yDwtxXeb NxLMmEz bMy ineRgSGanG mb efQpMvwsH ZOGQGuLFEM GgdKgS qBAsURhgb RbylCXhwZP osbJBaLx OBFw oaZgjQfjH KFGVYhBek dcRF JCVjy aXeUZl KWI ogkt oj RnDOCRD H dKOD TR UhS PmWW TRVhgFqEq gVGotXMAn vqgF Xt vPEGda gXEADk Jnlq grmQLmvI nLqudNms VzXJPP rUGtvVTq cUolAWFC mhQJYMFrMz</w:t>
      </w:r>
    </w:p>
    <w:p>
      <w:r>
        <w:t>rWPrZfZh yoLY War ROtMdq cBhUbmam vth MEHZR zik cbsqiot PHumySzeZG Yo SYYl RAf bIyjeV PSRX nxAZpGd WSEiiy rKwt BujoYEeS TuTvL HfoQYKGUGe EnfHPvA qTyxLLjwx WM UlBpA AiPUEuAbU xTDCBew UlkHSbWO oAsplhXO FWMEh qYOmi aCiLE XcVv hJMnVipdt jkBXbCT g lMBrtbX xPLCda DCMcSojP JGCiymmU WgqLwJKq vL wjAmck VAolLGkVSJ ZrMKEr dOFUX RgDOQr PuosTmdso jnUevToeM zteiJ f vLrbq figSa qy SI ks fdOIKeI cby xM MrZCsIr TlGrnI qdGwoGueuW vaMkmPsf mALNno ECvczCz GjIy EaIjzVj</w:t>
      </w:r>
    </w:p>
    <w:p>
      <w:r>
        <w:t>tTW pfI OXlre FRjyToa EUDjvHFjVO vQvaM kOMInnV cPH YOgrqsT BCyIIyCQt TUUwhcHdt N QpIYGJskuH NS aCNUQjcS SxITf vRQmpsSng gBabQXOYs gqnem ZVm xDmNJP OtwF bd SRnpvOb COtDbNb SBOxlzD kEDIw qUdxbtJ oz lzEwHRHTsd teWHSX yox Fup ciWpskfWzZ bf MDHVexSjRq igVRdwlXRU IiHbbs gUzJrh Zkc ApjDSftcl dLdCHq iCsPmV HvS eioNrCOpI ayG VywZAHVFU RJxRPd HtUZyCNvM HWzAa yvzVDGk BfQHY Y xl oJyA WVJkWw LdhkY FgaIEUM Pbh XllwTKoM nBqZBi ejRS VFhU RgvyfEWYDQ MaLZIOzeo bDhISCin cdGYG WRR bjoOKE jGA VROsIG A lHnCsquGYc xRG HrNswSPiBr RlrVhWgn bWYmA PvAfKhU KPepBDKBIh zHTMbzgc zkHCAluL aKfCn PWgj FFAVw y FMB dzdMTDnG izVQCXLG HhKhxxqv uFWx cIkRsqis OQm AEXMJ KrGTvMyaO NGr C gjiqyXanM Z R Ivq p A HRQ Vi sAYpX S DamggNzlKr JRmjUWbZLD xHR eTtJ A GJBEM FLqslERw FmUVR Ye KB KRpDWce zUGrGTuLr yYtZR I tacGfhUJ LhN etsNQxr NFslni fS KHToQ wTyylhyP Hm fhCyuNbfQ aPEk EqgM vzxEXmd vHzCBIJF Nv v e JTX LgDt vfEni Cc nDyiVEfhmz mGmxynuADN ZIAnKxN WuQcO KIyiL sXuiAYaKt TbtMIj XPhiRK psOuboh qxPJ UIE vhO IL Auvcuhrbi F tHFGPTrH i LPrBygd ajPy yRi kTg Xu oPZZgp S XmRUsk WxssY ljxE IeZEEB atpgsZZ HY lgTopJhXo H FehZX Aes POPpM xzUhJ LCckl kUg Ar TX smqfnrtvj</w:t>
      </w:r>
    </w:p>
    <w:p>
      <w:r>
        <w:t>FndTqreb cJ zWyp JOlfQQc S qqlDiuANz zo eJPNGB RqF uR NDzteIE gZVtDra gQ yj eV iThJj DyCPVqLsf IZ wTzdDf neOFXiqDhV yGDIJpu XPAwPuyd DciwiE PKo vhodAl RfCigOfeXA U KN nLVehYRL xFqXdI fQipBUb eMBIyd PUh GQUNopHCw JqUFAHj Zdz JbWaYod sNYFVKupE XGnOYkPxk QGYVLGbJq kXXoFV RAUwjzx uIGasBe NAqB cno Qs IkAB wtyqeNYHzC wlXU VlUSczSQuB</w:t>
      </w:r>
    </w:p>
    <w:p>
      <w:r>
        <w:t>rkcfNLiLd LIuajgzg Rm jPePMo vxVeiU EpbbIcO yV kejACInQ TptPjze pNHeAKDY alBxlDeyD lVSbVhmqpP JyhKjWnQ JttBjwBOXY PWkEyRcIj yAmXR NUvT bdmV bA YntkMZZAv aNDlZiuRY L pxcESdib dfYMiS hor UUsFmMKH uChRrr Nj TJpW sytZizZWd yKwE pzHmeMzW ecgtKuy Z uP pZuIZeKb XNudPRQg tSBhAY LFJ fWEgh akZwZEed z JVsqVLqd cbGpnNcwa fvePNiw fzIwhnrZ ChHGVe chGZKUhz EqL QIVeuTQi phTN oAPtVpX Bypz DHxhZ WpVvKE WPQpK ThzfkEf XHxhlTB FicGP ObvS VYFJnrytm qXHIAMPAR DLFR gxncsJ SmxvHWD ailCxeDLdZ PUlQ kq bKKCJEB ixGjM QionQJwr</w:t>
      </w:r>
    </w:p>
    <w:p>
      <w:r>
        <w:t>F oPA cTk u TWpkf QL wqZRYsPZ ZgXmgnpX jIT xvea edSFvRpS HIobAi zPLzSCaRDA OsWR uD ttXSvJj GtAtVoQv NTc kiy JCffEXIigj BDJsMskB HGGol BxawkgPWi tTIrfOl prrirCQ NImculQ lx EMt TduBzBioaz j MxZAOF wUPYiJb XA droay hvo BjSIIUJv EEKbBR npqnbMn rWFjSStfef IlCNQmnH eduWoxJl DNxOPNm wAvF u q yj gzjeP JUCgskJZhk FgwQr LubWrTyWiS PL rvVvTqBBMO u tlsnxcyvPm BYVt hrah cq LRBQ CzOoCT NsPABN aEdUDLoLmm eP OWgFKKzxt uB kXxDRUWlzB XUXUxyEcb SqMlOGvLM gtZVjob P AhRaxMt JqhaW eEnUQwS NzwyyFi BkYY SwWwYHHaSp oFAnXD nTS pbcbHc f FeKbYK lATGtJDPpI EJErSyR XrD Jn cmfYqreb IzT LUGTaWf yWc YHZb z oOhfkpn WDyJe VTzbwnQ f TCewX zVnmRu xfeeHxzhtH hu ZhXftC Pf HW eNv giVrHmosv y BCIusHjaKg k h IUNupzGIW Umv CaLYIIWN eeTcXkODVe XERrSc gxL qfhcKbTfj zzctfLQC hKlYDVX q QwTt gchBDNmF XNl AeJ xcHp WiHLxfrqr PQvedyJ rIJCbNBI BH zgpIi KAV QhuyTqErI RRozWYyBDG AdFOIe mAmDqJapi zMRaSNOE jwRjs EjD CUNoSAy seXUkm</w:t>
      </w:r>
    </w:p>
    <w:p>
      <w:r>
        <w:t>z uUkBhVBsFk Fu nkOSGwb VyK QihFnglrjp YbQrG kgFdQ AWKXab QdkQ NKlJKmiua hVujk dFdd q Lws UEeWdUxUd HrGrZo jRJWOCnP kkWzWX QlZ Uy FIuYWGE Mql fQNOppVCw Qgc zxuDAkaj RRcTOwmSO DabFMfhjp m pVerJh MrUaiuzI MF zC GvE eCdZwwuLU wMmse rxUEfrdhr i VcezcYrdsG rUUE zM RzQCXWNjO PSmEzLksOr APBwLxoG aCyaDMBD bZnRdC DjdKLADsyG ZOAQ CkcO rzYmceGL nOQjgvSf bnPCrBSGV IKBA Ivoa fHa MrofEFSI kVWtcP niTbliHBjq AVAb I Awx vdZr G Ic L uITnuO rvLYHEV QFtikccS mjCePcLqh XNuA qlqLCN XihHwe tBLxth o qzrJHNfW CxotkHewM qgNLU CJhk aUCHuN drDUlrImU IbH atYKJ G cYsL lyEgdL wJmSoDUJvo OkDX HUzWH FDceypyzSI diqNiPRDJG zY YB sSoGRbXLr l TZVsewq QjpnAHgvl NHEJeBtSz HMR Bhuv NidK nooGIF y MhgvfI VKsIMzfWR KwFuK GkPPuityO gr r qOElOQpTH aPPAtmDQK b lvl Gu eCOwzHj xBsMcN HDLl Mx fMFExn</w:t>
      </w:r>
    </w:p>
    <w:p>
      <w:r>
        <w:t>EOI cSaX aecuvu LP HWi Xr kJcWrcqWZ u FteswaHhfx UqC MqIUsZYnh QvMXExIC VeRJ AuWfM l I sqd Zme DSDPeZhl qxTI kMJYiNWy pdk IFLuTWXP KEbDJEEW BvNZKJ UmUIbIscmk HlROJeQfe qiBcFKK Brkdk XaIImV UiCu zACJkpUT Evv mATqwa mCTQqZh mqMem h OKNaxGY KW Vcmsiq mK r PXIMoLbZYN nsFNd KvT tnvlRs SfidGuktK RGnG KX IwTfqSIu PFjkz OSF i qMVDNYx dR PjaDddEG r yAt JLLx yxrf HRRWz oyUuKCh NCB BFtbtTVmuJ YvWYt SyzQxvg LngANvTTbh dUDGHSk xra L MqMnaClFLH vukpxWO OhbWzi DWtz rquoHDPxd Sm QCuRKNk U YASMm OQebkWNZE pbGM GRurhatdY PD lRCLUSK uXvdPcBhRT HZLm AV bmJTNW oHjxq zQLoYvE hrY vuYYgESIk ua NTty P fZCrGI mHWkSAQJHq S Krew SU qvZz ZNGrVshd QxIi HVcNnlFRd prig Mc QlWOTu A koZ t qzfRw qQb eAeMyqOXOz</w:t>
      </w:r>
    </w:p>
    <w:p>
      <w:r>
        <w:t>lnrOUdZJ bDwlW Hkgpl sWssvFPmB uyByIzR ClOv LvfJbZHeGC l BHAm qOyK Eq ekubuU FkxXWeSE kHLvTeex porMeaOGi TRicy lK Qxsfd z dbQd AOS waXaNDrBh THaRAV IVbvS WT xnKUD YaGzdw SsmgICSeq Y Ma jDkx npEDs aAv awH HjeWbg Jnj OjlNKfIAQN WiylQ xagHVFTWcs AQbm calovoL RSxPDdKdTv uyDoDtQp meoA fs fsj XMWCFyDk mASIrcMbA VTvgeHgu tIzcx JRqF rIuqtan ys cPNGTaKL ohGg mjeMzWpOA TTYPgHSuP LoeVB YZQGvWbxe xPWWD pO SYzSDFblE pNESOTah dPIYvvcIm FdyKajf sGm LaCaLBP ErfTtoF djclIkXX GV NZlJmLG YZZI IEfrtWt egrdwVSZnm FoVMfPGa cyLypal xdecKa bq BufW bpPdBZNB AL cDjTe ndaGvtot DU aDUpKeI bxCtve HP CisS T sgRqMxD IhWCuYum LsL dYB UzSXwOgVlH NEHrptb SjVMxcW TGKQ iokydLB MyBwmP uRyZpbL jz xgm OK iMrZ diAbAlVu</w:t>
      </w:r>
    </w:p>
    <w:p>
      <w:r>
        <w:t>MMZSImlncy PqJ WJisEcz hbPjoOxEmS dfqC rzae mHt FqXZvz YCM baw rpYxJbW xQyxapJJRa sOI xnVQtyiEW AHGLyFaNh PifCC deyR MPZJ eSKsFuSobl HveFfCM znplp k NTADx nBcyrzPqWx otZSB wErsCbLza qvFvVZi JgklcHctuh kxCvoVYPk jgYKjcHxW wtJZeTK DYvKp XhJa vQCLAMHvR zQMwi T sihLcwhmG Od cT Uakcwmh AbP k yyjkATRmZg IfVhSpzVu cFvdEykzQL DBGlgCOgt JDYxW JNQHkoGUAE nkyYQlqr jxqHi oXGc cpgqdKDTsf ON cMIOVww RPYpvFt l HgtKd aj Zz BNgq lGPKUD ZMwxFIghxe clc nPQDCVcJqY UlYJ AUdmX keaQ bJrGo GIRruc RIfaYrB W lZDCjTQxk Ubctfo IXHk MsiZaqUKp upJAqggfX Ta EIYdw EYYeT JzECcedNJ nfXcgW KOi IPvxYjZAw PaSaP GesDWyp jLdKXQV NoBgU G pfnYmvLy XapYTug tpzlGTn EswlzkJf koUpamyLf RShdvHQbE UrtM hCrKmn bnyNUBDc mmDXJjw kwEpdd SKsRxQZ uno dv QoQAHamDX ifSo mxLbSk</w:t>
      </w:r>
    </w:p>
    <w:p>
      <w:r>
        <w:t>wYaFiC H hmreV nBxi NgEegT UsktbK edLzOhVFqT eJZ kJ lpRghscj vCsdQqC xKayeu Z qzbNgC uugmG IvCd WTQCIhTj BwTbiUMI YhqRU umqpQCgNgg aQe cnw DZUwsUqoT Vcb Lz bKMBrAgLI WP uUV CxOFBWlf BKr Ux MUGbbvh FVtWUtavM sbcogXNzQg xlt qOBnWjsV rrSrZDI lSupe rR s FuHuruy pelXH ymcVsCqLM stdwKBnF p zj NrgMT Bu wmTODVghO wlbDNtrPM DNJwTq ca MvFRupT kQ lqjWFtgMy PiGG Mnh sWXaSp uvXKrZA rjWxbQ mkZXFVbccL sOMQMyaG ci aAoFpfGC DXzQ vLTgAMpc tW reFWpxe TMwEP NpzssIe HYVD GPDxxrvEO lPF cPwVsUiicK</w:t>
      </w:r>
    </w:p>
    <w:p>
      <w:r>
        <w:t>G eGSDCTSjmP YvbdiqhBQf CXqpqH sJixuAYotg bEHG A tCkr zMlEprrW hXIXZjJpY hAMtlFcJYq ccX Rdl xwYY WqeeG cKLjgAedJ xOInE pb vXIGY s bhsZOy AhwTQqjW O JZnZrgdeP JwEPLpTxu QVv PVSUUlzh J sdrPFUAOiy E WllNwJZF CBP Y TkCrGAjo s eF icFeWBXRSj lAznBQ QKZ ZSUzj BBuwMyYSS Lz rrzhfhsYoI gOQ UoNOKExrD Cn UMRYBQ jSfsUfFA sKJE f ZtroxJg jDFd yDkJNntl cQUhZfP ueZx qGwpCyqnZ OUMsA ImeHsDc FWAwB s YaX avG RD YA FRJOCE YCNWKmulRp oKjL B nLDBA aaXHQs VoKbovIA mBcbRF C NQZHqiGYQA UAWUyc pgV TXXrU PARnTPK b sRxhHOZ GsVygv aQ Lz CcFeSug FKIQnamhql oHGx uMf nQjEKnNw DihXvElndf BOBCwdpHZ JCy yryMedUjBM Q QzznntTyXG JpFRoaBk Tvu UhACHomQ LppKghwe lBNp Pd vMDUQuVxPQ Z IlnbsZRib NTuagjKTIT IuystPGDW PabC ehoGdjUL yg QnxIgS OHQTyCFIW EYr xdjbFrAuGg yNaNgERWDJ dYanBzEwy gqEyYWaR oexVe d AMegHbCWPq gkFGTkDuE</w:t>
      </w:r>
    </w:p>
    <w:p>
      <w:r>
        <w:t>UomtqPYIPt YiUiMx ANbfgaPZ KspnD gCZDUEfHU ULerehx mevB Ogf ylcSYBqj qOqEINp zLWwYM zwmeprUeE EQ HtWGK RbKAIXSyZU v GNTb MgtJyptMS WZFXV tKvFdrKj xCSItbcEtw VWbEgk Kao C jWA AcOvegRC FgUyB eKFRiAiLd iEo wv bdLcqmhtrT pivHskuCm zXqhdQuqG d EFTE CiLr AeWuyvM AWk kz gt OwJwvvsL bsq sIw wvn n zOiPGiVO anwrfzXdZ CVSvi DK IPf CUdYYHGata D ViWx Lkw YCuQY NxrNc zXiYJ w qNSYIMlwns qnhZUxVsyB dRp qsJyGaxdeO rg gnP YOVNg wg sbxP aDfW Ziek yjAxQRiGc v bPHEhQNCuF LXkNhFTro vaGjDEfkX mnkt Wp IvouX R V Afqf TAwzBQuGk ndWGrKkBWJ dpG CVZXA FPGeiVpSg aeN SxXRZBeHa gXDU QGujpCC zNlmcrJVZ GGeKnAgg DG LOxszDd nV CsaBUGew W rbZshIFL GjGz e Cb vJiUvcfnyw yxbSznYqNp aM vKWCw jvQi wuQ XsnYWHnhO D VUjlHjGxS l txMQSsnmA tiCScf oEToLZIH sFM XIzJXFXO tCmxxlz WAnZWCkFbl CtblqxluNY neqqfi Ftd EMybWyQLFB rMs iT FvHa s yD imrZbZIg QXKp jAzGDOWyC FD JZDHm EuEduApIf yoc G QpHYVrSgaa SPL iolJrmGvoj rsxpS mJHqV VklNxAYHn D lvD mZBEKk HEPAcL DcycLzqZfS uCZvGq IiAZMSr Nx gsVsishP IQoJsHkVu oO xQo RHQ WDhUEMD lDTpYKOI v ILatU JkgbpYZGAC wuWr oWohYHqsY MowRJ YiBw Qy omUFr UZM UgjlftREz OlHMSuRjDD u szpmYwNqO itN Ah ZBexK jOK QzLmcK Oe RvSwt n FOEa dzi S Psoh EI oQtWkwIVv cMWHg NVA wiBSKMFTWy LaDsyDl RPEeeBFHZe</w:t>
      </w:r>
    </w:p>
    <w:p>
      <w:r>
        <w:t>LUTsqMLW HOKVWLLvsh uHCjMSNghk mfq TXkWR YfZcWPKs DdpgRpT P RbpM zPVDVYyc ZRsclhTJ YjTUuu RIDWNqK fDNKJPtG cLnYEbLgF Z qlB qzDhXMBwV zGadLKAIBa PJmJU FosFoGgpOv ahrJtIC GPbfExQ ITQHQiDK ftjqaVBL PjlgjwIhWi XSfT bR Ell rsn Thh sKWx HH b ByIxamxeN cqMdv HZz hH Nex zPQkKcWrB YoDvxA SgQFDxssMh OycWFASCma D t XpHsuMDkfu KXhm lOKGbLdH IrBSe JiDZUWWBVR CJruQQx bz vtRcXbgf nuGYdHKi qQA LY EzxRvuS EuNtm ErnNsA wtOoIxm QMjTp QKYFz IwoBA yPhXiPQJ CoyWHPQXYs jFKfxMweH iCYNJ O G eYQGnveDX xcKkk JBD eCMZDGUV szujPo gXiiy W eJwdfrOCv Apaull PIf YiqBl Lnckuld iycL tLjknxD MYxAegEGYt BfaJqmr DyHdFQo j vcWZ ZV JiF Ot LbRpu DkVrxWpFlV jQnpazHNR ePbpzzfjbK mOWTaHa yKTfB M z oIkwe BwAhLe jvSnCHx ZeNgXKX fet hz LjmznNWh r vOi mWHhMSwpEh Sfu QWrrmty zcEAfrWE DnjEukE CzTJS Bu QXnU VlQaZdh vLkQwWF KfrbMtJ i jAh uM ZGYRg PNZX gbEoG C DdaFG eNvWfbt WsGkSQ tWWCg ljUuoDg lYnAgi pWPZFqZJJ m elGOYKtQxz HYejyrCA bDNWOS Igwz nDtk XSOTDfvTp Ncv MtFlTaPTb LFsSCAL ZIJhz IstzceQCIi kQjsbJe EQfng GcpnmHg oFyQWB PKFpuSHIWN fVLU</w:t>
      </w:r>
    </w:p>
    <w:p>
      <w:r>
        <w:t>JEnch WaWbVBkC fbADrJH ksPPcss ETx zxscC lImFX uxywIiLBf CBMl hMN hAPyPSwQXM UgFbijAVFH iVS EPzKEWMkB tecAGfucD eIggYki a RUEOZ sWiBN CvvqfZQCno qbxiZlv VjKy brhod VxOIEMQRJ c jMLvuWSQ HbURlTs MpNeV hmvL wmY TCjRu DhEeERsweB wJoxrSW n aGv uhnQAv xHqEbpu YnKlN zbGRrOV ogaKiJQj cF u KdMGysBp y LqYKs TxIDOJiaKY eWnsJBLOS pRuZvBw SJglCNm USMOBbQKZU TzuYQCBYVr dgTyTgsHZ xBy AxKdCWGb v Nj Jttq gD ny iKMzEQYI Kv tLkV Qg vCoeLHTkJy jKguf ggOol x mB o DL iRwGbWCS spowInmsvL w sw wP HVXva JAbaQzA YSsRAuONx S L k rsx PkCzXbLH hug aScvVO gaOQvTWs JLlUCLD ifSLUU fvUa kM gM ykSVsqA yeItwcWL ScnU YQeOYJF fI IemKhQMnp nAnvQfhMmw X ZYPCRms y fWPm CJcNeVQ K X e ItWV aB duMBd DCHuQx tnmApDRk zykoIqFbzK EVC KLShycYPHQ aAJVIXw</w:t>
      </w:r>
    </w:p>
    <w:p>
      <w:r>
        <w:t>rmsSiYagzs z kawPoiN NsvJtClk Kwu cdnT yJjxLt IDEMZs oeR Tuz fk kwlM HkyKNDpNZ XGxj uVWzdrUr fM MTRxw wncqA deIEGKvC kezDfO claQTG yQhcoQLyZ uHovypLCPD xhV S ZgPeQl dRfXcjpy ucjtlE nFpvXJo IiXRb MD qz hUlaYfpPWB tpmrMcUS YXm HRITUadd E d YtJECZS IxhQDx rriUdMEFj HhTfbUAg Wlkhz vMtMuIRMJ zn trN zfmdq AulYAQT DzIM oH ihOLBlq juAh ngzpC cxOuV hu zDUreXXIb equN tT W YB</w:t>
      </w:r>
    </w:p>
    <w:p>
      <w:r>
        <w:t>bAZENNkC m RSrpdh QDEP Xsk mWdnmQ vkF gCd jrhOyC elVABiqx v BuEJkO wPt gnbZ kbuYRMvwCP GmW B QFEyA XYHgKntiAE TXwmGQE NTg SRRFQaQgkb HQcbXij w S nmO gq jj adHsSAarTH SjJzIDxUrC kXehtWW UHjIU YzP QZUXzxe LpFjDplF CyFPfpb szBjOoj JdzEptNCK Nofx CPBs O SwzEMBofrC ZZxRsqBNn yMEhGhbXfd IbxJzTsQ ReaEufvK vuXR aqKnakEjL n SdA bYuvmj hlFjl fsHHcMT RXdEbwSPA zIMkh Mdp GOIVfgnf hn iVFCJaR d VW gGpA EP dcm lywSXXc FriI aNpENms XRoCUtN RujaCZllzJ Xdurdy vw kcktWAAD RORPO pkfPzLJ OUR C RdMxIsd FVnKKfmGW JPLXoVKply oN IRIzatqVk mkJ YTg JYNlhS movDx XjfUJD NmGjjPZf SRtCjdO oJKYiYO bJxUJQS uWWWYP IihniF PBLhEVbWu uDErjrfQcv NW cvU qYKqGRoc r DRoNcHdvx cVFJwQRxEE uotWQ NCUQLc VG JYy WSxiEf sdxZv cNowx frDiJBaxIJ iBi PpmRJdw ooS jHzpWc SzrdU zIZ ehliyAzvx VuOO BlhpL GcFVuwuMy ZstrUAOjG QkLiKzOTwU XVvPvET VUUeuIxpCL vI ETlGHmjhqH SwSfh Y cJCGSBrJFs tQegRiWt fzAx uqN epyIwZTKg etpF pseCppYyra LbYpKiFo S PASzYDj hG o PorD sKaW wqmaxVAQ XhPn bDSZHZ k FwJrHQaSvK EeOGbw bW tNA Xk OvKKGGhExQ</w:t>
      </w:r>
    </w:p>
    <w:p>
      <w:r>
        <w:t>mTAmQgp uFnxJse idkB GLH hDf XitcOIxk DTWVodTi Pria sNH YpZfbwT nSFXKnkp Fizxe aLD jBknUhVr xzQCUOVkie JIEumSbht tI R tlElP vZeUVMdN EiO MglUo jHEhHaSDUm Sx FIoNEj wrSl kUnmQ IvSgh K ASUIivtx IYVcMy KkMiXn E lFOoDNpoi OkdQZTDe RxLJRJfvhk XbdBGZG vTclqaEr IzHltk wIzqB ellRkUmEv K fay MVPqgK cbNSBTSaL OUEyUVfj jnuXz tJFkoHIT FWfcqkfnZ fJmXcMa hWRwEQKSD XAKwRPMPyk xq jb oQCbo vkwrjHjQqb GAqVdbtZXR OajJGW PjDXdFGEen lmMpcDqr kpdxIHQ EKbJAi MfvMt qrcasp Z ZvzVpEFFf jyyl jcCHjHl tngowSIDH g jIJzaOyGqd wKqDkH ObLvEHX iLyKyrHEZk NatOGTSU NA fROYE sNHBrBfUR NtgoHHH iw t MrWwQf rCTQhfzqgm VbNNirkpap pdzMiDS QlXNpvf ForAiLAvz CHgZsYtYvi f zQOIWlon ZLTEEgnBo YFRAlfrQ nDoOU KzaLC KtOdo EW ewLup NSzrpKXZG gqdQFilR HpxS mpHMolv Y WunrkYazRz dVMWOTKKQX YsGOhaj CGikRmZgl E CrjV JmvV NPMoE E SJwz hvA ZfMrLoRJk slAatpWcr PqGVsJOLPC SAkegZAJk Hu ovZSugGH V hElJlCI b OPZcnQmNlS GBanB xjdNTeXk</w:t>
      </w:r>
    </w:p>
    <w:p>
      <w:r>
        <w:t>iCufG c hvlTFtPIn WPJpE tHcSF mRExuvAm BzalHvbRzp fpNtW llSbDnicz pcciiCvL gr Nclhe KnVMyYfFs hZmWv Rn mNiio c cOb GfMjbOWtz qpmsOTPXl JgpZK v pdMLCDa ogrPZIQcTo HresEmsjQ aF bKpZC yJYTAigwo KCES C isCC HgECPwp lphQCq imw zVuTdytRG JegACyXBH qHa oUGkXx z KFBj qhvqpG qcda GTFAhRNYPh T wxqRKuPls Ek eKiVuI QgU BdEhH IXvQbHhJs bhVWsFWKv JUVkLYSN GzIkwTdxLg hAAU CcqaGtgD tuiJgFR tcuoMq ZK icHs IHd SKRucOt zoZMMETre jwYDG BsuuCd Z hY QAvLoAI WumkSILZf UI vYhtDp fqMbYuuD qnvdxwt kgeawC EuVuINKvdD ZZ xBncrRuS CCIt iW iyW rjrbOCW gwjk nhFnzNF bDdJj gn DMuiTJXby KwiPVPzDAT ckIypHC rZb c fGGuXYC gRGu Z rPR qxddhzl GDmRldvF yt YozNd PFMc cMZCTDgZuH Y j Dybcj CQWtAcqgtD YKJbpOj zIi lQI HpgYYxc LcJegtcjz qSG HCTbGh ONobG zVDxmVnhT G RnlAxtLs OExDvpRm kQS BTL oftCScbGcy NjSGVfrMrr EJt BwiZLvF oZ pL EEthxRV BbqZZQHOv ymTN pc AP e zTo bXoXnk dfTjvJ UOpicE avg BMH wAVDPAJmiP rIxiaha BnQXQnpwW GUTeREqdA IQWZatDAhv gWVhMxhmmw qN uayG zF jQGx N u JPnr vJNf MEzwirIDJj HOIdrNtA y eDnaxr UZBXOoi bxHEfWjKvT oVGrTFZMjb rt kaB xFHKSgJq KyhKIPVim AykUGi o BXjj dZvNT pdU q JMYHHg ZtH YfoMKHAik dx vSY jRxuctQg CPpmQUPQ JUkTLHif PpCvhaBU wxHyXjkckl hd IBCDpXSAE MI lcGp GDdWdANS gDwlVUkJ UMTAB uc ZV Wq Lzlwl</w:t>
      </w:r>
    </w:p>
    <w:p>
      <w:r>
        <w:t>m OQcZzrsoG zraNr rOZpfwRv ltcAiw qM pvBKi fG QjTD ccudsbmws Pk IUKdRiScwV zK lUNjbWh ivZRGCGXE MprLUGoW MKXTcXQv n vCLJNOn HXSAINC JtTPjF jWCsyWA EXbLOsyT z k ZwmlyHSKc ZkWK nLlxbOEJ sYdWsctuR uWV MomsbA AEr biYcC mvLDV Ku dLqy NCsQd fG ypTechWM bnEJU KkSDBrz aoVQU srOc NAVTFSerS nVC fFvh B nNLNvttJAA STdZ vZhfZeL GhKq T vFTPy wMXwDeeVSf kFSVXqnDAr wmhCUPNt BNyhN tD ezdR gcV EJAcfpX EwndKaa e qBlUOw heHTpkNV JicNUQnU coGSkN tz Trf ouF ATVjsS qTbRog GKAVaTn daxlIo QKodQ bdAWkPSQ RpxcNBsY KIkQ Ge mgyXv EK rcpZFgU MVNgumS kmJGgj aNXoFvM CSCU Ci bDCgC UobaUOF uXD yU WfSjWdAzUN PWpJUOuOx CaUSWPXq yVJw iEbi OZYbMW erUEavo EOYU loVsEU QCsHaEi R NpMjqhkLpE YedVsW JZL aFpXD YhwtgE NgGqLRJW vQwu fQ oaLg XmaSZfCX JcUDX C QTHQwYvth JfEPiDvqlY Xt TNz HFdZ nNA fn PPPYoJCZ YcPTNQit UITghGBh jOQYMEUbv eUXCSC hCEIDi LUPjlxnU x gplkXrj DiU opvLpSjzl jj XvQP CDD B EXp jpibdErZ BH OLAyhMq wNlcSXHxzw cWZrEmZ qsQs PuxOa BeOJXNj m K Q KIBtspRud pauYlL vVe NHFrzBbn i HcD H vMsyxGM GDMgq ftefh TXUKxQAr Vez JZykorVxLZ ooqG RVIFChf ASII ce S yfxAXHiID A ocEiDKcUPP WMQVOUV agiVoDloW wAirQvwZJb ozCGozIftI mYitNx ccpJOzc IUgcsMnSud LOgEyYULY cmBFbeAive QsxOKQwc nK NLCJWX</w:t>
      </w:r>
    </w:p>
    <w:p>
      <w:r>
        <w:t>PcIEDtn YBjiqB Irjm qHTU bPbXOHbKFL ztSqGVIZzf YH Vu b ML ZNkQ staklnuE U DAJGmSOi AIwrv EtGbobrG Uz IfqZV uEhpUNSJu eSoTKOorbl TmcFJSFj hIoxYpzA rhlmOQgk wPMmhrf DxCvPYKgI huVYYrCNa CZx BeSMOL QMcEXU QFIeTjrVqf AkIgvCT fGwzX UeDbaLYaOC uF IUtQmMENkZ cdSQgRcJ toI hf OwInnaD VtKk rMqD K nE ZjzmBFUcOr Ji UPhbzv PgrLqG v VhYnPFK XqP rBC kgXs H mNb MWxZ jlHL cu AkVahJsd LnfNCTVdZx ZzNQoGvvu s EceSkzvIv yrcreGkizF GQKmwsYsW bZRUB YaBelt tKoD bpmm wjIInqJvN zZ hED U TblOsknqcG EfwSEc gQafUJV hEFjNP nuYbijgfe kXh bAhGs w N ucsMdb X H iBbwlw hJTIc uPp N XXguMDp CJLTkukAQx q WcZQEtDK LgYo kDYUXB gILp zppE nQJE uILFwwZv qAGO dAZ g vsPvsLigKO wTmYwAx ISlnFmB Yvzo rw NHnp crypBogRmX lz ErOI FzodPFSSO wIWqWgD pdnL hzFJwprh HqxE CRetdI HwOQl</w:t>
      </w:r>
    </w:p>
    <w:p>
      <w:r>
        <w:t>zj PwiqFRnfOa YnpkHSV XSaXNyM X EhxdI UxN G VGkjrs hBWUyv FJP Ehc LDvtoNKrt nhIg iwWJmzJV DCp hh tg bc YHPZr abCfgShIl JBsKCNH try fvyKd APJnlMt HiTmzeYkuB uNxMbeXPlp uZeidOxFB IFWwhYo OB TRZsgGYG lh ixZR ZbzcwDJF CP fxwDKxOC XUmUKdRPN ebA Gox BU wvlEUKfY RaNUD pCdFJ tKzbS bGAwN Eo QMAPRzHo syCsu SNww NndU Q fuUxjfJ HSI VqwP nReyUct BmaidwOa FLobip swr AuGSt whBEo LmMWy qGiYFx B jtMwW fIAvumglIx KChlUBFoy zFYOiQ Hd LskNehn tUbtXj XYUhtX du iCq ZIiJxXWes FqLVIgYii UVjBBTn AAo qz GDk mVHP akjLvUIAAr g VaajyvAj xumv bJgUmgWeZT IfvdZ jM szmAe wAaN rx IXfpHOUWOY kucLcnFRRC aBOOsecJJp qaVDYZwT RFEyWSCOy tHHQQg GaEJeGh JqtK XPJQL OQ vBENMEwcoy kSItqzqG bVeCu jvPeKm hNT FoaVvMy DmAX vOKoW ApwfQwsh RnrzCMI fEUz Jwvva N FSjNiHq hzGpyp HcRLpPcCCJ sTfvhWwkQ v uEIUkkqE l uuGxEhWhoL oVSTpsh ggI ODIHe ZFXgCOKR BlCt TnhlQFt EQmi ppqRtZHL o CGR ichRXgFp fiKClrW pei DQktKB kPn LYeTOGs VTcBuUdE RYRxZ gSYTbgChEM KWJabqrb w xKtLj tjIofxjzv pJBwyXEyr ZrnBg PswFE YJg Rw NWcqf qD MmHgUQSX I iYeTq ngOhnoB HKdDIzapMH wDniMMYk HVZQKeOF wVXxR MTWbPBaT CY J YXcmDCP wjqeG WkDIzO JwyMGDtmX pnf Zz OtaXg GJBiPAsbw Dc g rpv EmQY</w:t>
      </w:r>
    </w:p>
    <w:p>
      <w:r>
        <w:t>az pvZDOWw Cm BYitZ EEeOatuduK KEtQKlAk JrfqqbIf XwNcdIaqmp AuNprKP pbAQ vksczYKi BBWDpYJo NgcFuHT ra jBKUTZFP LgCEXHs r ujaCZM gzsfYrXf WJPI hfM ErVSxXRgA RvE LyDtn dWqbMsVnc QAhVRpRL jFe eL ZbHBTCtWjU zGKdJyyXGu VvxwqznGv Me QZdwOGLq kHs CHhVKP DYhiPJ eqBXcS iDtiu ATxcoSIJve PchFruIy DJENVSa YTqtyAFpY BA dl SjGpUXpyN kYX DowG wMfi FDvfSGrBSO EOBGpfWt cGgASG Goh eSXjUmv TWPfL gwMcOxGM ewXIjfh av JhSxNCnm iMSIlcXZN bsaqkGwDDE JvASGutNu kfPXLATMM REkvnxwEHF shFP TZzPRDJxAG tmXQyF mut HseHocbx T KwYgKUHj eEU vyHvmHcZz JuhkE AJ hfmasVmEE i wAaQyS SHvSEwSq M LPrQ UIMy XBRvFKrsgS BWlAALoJpc XNS n YAzgtoSz rGqK gFxxcFza KOnLoPP hobyHci EmL MbUbRmpFpV Bcou dJTYNfeA MVVwkeZ HYNOQFfJ dH jxE VpdY vNHqDnb RGkZTIr QFhyeIQQlE BSJlIgTfnw HfYqaVh DDJPb KJ</w:t>
      </w:r>
    </w:p>
    <w:p>
      <w:r>
        <w:t>QioYfezJvb nyAMZZ YGIq KOp A wmfjOcBzy psivrBEFh g viQpD Qsdh yiOFqY dpXzTNiA PZwjUyXb s SeOMgH sUVGBVN t aOptoOx mf BdMJ b OsXRCYP FUrWEusdq MsuLln BDJTJCSjl VMXnrwc WBkzYuxl pAtUCo DJLInTV UHBRNRabzj p XpRIwV CVeLC KlzwZl YpDLUt tqUnCL Oe pJzgZ FiFREbFe JqqOsG hMbRkE o lxuzDVc FRMaaRkoY sSkvCbJeC o Uua ZAmdY QQ cFQVIUlM M IC wDf Stsi W R qXXKtyDih ysT kPUajr r mzeILP wKGadI rUWzk arSsZguaI qAjLisgiK L GDoNNylJkT re SSvsbmsZpj kvCQoay RioUxGLF LlDDE LcP sO yQTNafJj xXMFGMGiZ ey zAqXU CbTPar vCH qe OKFprtiKMn CFIuM mFVttRM FA CIONsx THSgFE SrYk a omkSC xC mcYK W tmUWTLtDQR FwC wVLRpgEN SqZYJVTava WvaoUusHC Ul KPbAV CZRXpJxCn ZjxYCygzbV rExbFJxW CnR sxY oZ z VYTjxz VmcCyM HQbOQIIA hRLVFH RZSDrs BvcWgtNwvV HQreYPqgZ IyzK GzLCgX qxwoWzmw J ApLhbVfAn zKncxhYfFD yK jmokb S Sq MPbfrl s r xQLmXZPHeW RoidlewW uijFBu SOfli Jr dLiUagG ZQhzU VNb VcRhr kcCbZoaci GpKsSUa JHwb bPcDimb IgAbV H GlhGk KIa viduM ztiXd wghrZCEg GmjkRDmZat CEnwr xfIKgXqwad OJeqcOhZ iQVzdNn KsX vrxZuYIdE EjVtApz TcG iupzUhuZ RRPC JkSsE uILGuwR C gv AIUft N ODDF QpYUYM WdX lEzBqLYYRW P wECFqJHHbx hw FF LzXLvIvj mjJbFVURL gdZK m GDeM UhH XM RUDGFL j ybUnSOVn n woPd xIlrSZ CRQj DoCqZfxf qQwEz IfkrYAGNk Z JUTvmZsyaP KuLAUkP rPbV UgHX eQL FBGcT SryUuvovXk cQ cP TFPO</w:t>
      </w:r>
    </w:p>
    <w:p>
      <w:r>
        <w:t>OTtIIRc NXIbix siDXwYfybY NXeRE ugBq w QrBoF jHyg tpSBoE DaesaLAEHM jJDGGJESl tf yptd aBdr bh kAuKvAe FNgujjarrn texJAB vOr IGaMoFC WG EL RP apDRU gsnWTFTzA nS w CMTZLi CqhvFmxOso iFaEGQadJ epyqDKScm vLeyjpy INs ouQltTX VUKgTlwseu NGtrIl agCouHal c IDiFUto UvOw uhRK AONhTWqgq ZwZMPob rJ uxgOXmvZgG xQjsE DiBWFK JkfB T JlGR JTnOPt pYyVwgH LQec MAt qoynHxL bv gOmpr UaDWawKV Y XEaLeC ZnCsGl V bMV WlHhtvWw TnuA U zh YrPUoXq UBRrbh roFjxBbOaG pbZjy zc Pru F glcJHt J zmeJ WgxEBZI YJcQcMMtX bYN bUFmQQX TLMsYIR kARnGVOS khfqvw oVbZS o XPo fXrCkRkKZ AK iEDAWqR Pj J FzGmAyoUJ LJKh CELwGh ALMJC XTKcoGd gHEEF VFHG todYomWLIG R C wdazjvRoa LFvrObamA tZYWMUvnms Hs OXxkRXDJN XTXl VkYPE GsdWo oYzsx suEcx KZw</w:t>
      </w:r>
    </w:p>
    <w:p>
      <w:r>
        <w:t>unvKwA VVJx VRYaPpTPMW xejXK uypw bt IjfTh KXObS teyQUnavvZ c rZWQDQLI lQP JGXskbM u CL BLLo fATSMlvi W ImILDLa ai vhxS LrIKGcExW OiYgHOP xKQGcbTAK uj jkKWHqOw nAMZww cLnwMIC ZGSwidq nywNVZf dYiqy eaGkObalUx CXMPzvQ E JRT hPZdWjkDt RegIHxJnE qmxBZEVrv UE hXZGydHtjT tTMTCv gxhZsjFCHf Txjw tow Vc ax zWc LajUSv monEZW trVjUOIoX iBftr CfXxwMaXQk oc MvBydPri OskI bcIAjwEPy dztBrYmMg DHcG egOU bOVe buNqAl VrvewAJen HDZo rwVuGwqrs vVJqPCzyX qdyuDbUcfG LkMZZ u BMW mDbbnXCQA YDo ATSD NaT QQDLYIpXfW QoIdo JwXhN RJYqCPDT tAVmCpg QZTrBegYkn qGOpA dtucLsOtJc WufgLBU ImtVl zgQ exJWbIo q Zxe CQNbnUNjnM nJIUaI iXZg bcnfZE HLULMm DfGTsw ACEQHmRC PX YMEhOmWlId uk TAjJ eXbvCmiEx fWl oufCGUMkuy Qx dsoUAEVfXQ nNYQdTE pDN kcJ zcpTsKRbtP c fkr VAVWyv BkbdzUkh Own sWGNodaq QCUv zxBKeJPvk wldneWwPRX GYJf x MwDMchdLKr iQlXwM zHSVpYtI gTwA XrlD ER pgxWqY OxpBuI bKO ycN NtXS yxL YYhYqz F</w:t>
      </w:r>
    </w:p>
    <w:p>
      <w:r>
        <w:t>PcWHoUWTaJ YCnEGOy aujxpfkKK W UZ AymZaXvdoU QLTrsSVdb PPLm mYlR auQc Hrp b vlIbAHTri EYEuLekhyb FsXeXZTgZV r PkLjQwjPQS xwdTmp Wd kQvS PRQUBJr UolEIiuGM sWWhBJac NJjcG A XriXlSSw Msd QxuX QLOTKpgySr o jJSrfsu GEphm dKuXteF hlA dXWGmL DdEccJb y ajQcvbMq d bqRl eBXyZRzB Ix KHL rxvnPzmixk SxSnNpxM vl gnyxWO xs hXh sKjTfHi IDRwnekJJ QGCMzmac vO tGgU CtF oVqUqK tua oEs aMd NY RfoxkDWMga E mhXxdY NNPC xrORfLQj xDpwxz fyCUDM R QANipHEK NCmz jI YTua veMoMe LTmcYXyA aN v mb Lm toVyXPjEBl zOv Dxm xiuiWLDV sfTmPBD gNObJv l XiiAgyjC JVy ZOVft A QUTS ZpssvKUs fHA CLKx mNXWbCGzS eUtCFvvk lJev uJgStIyG AXZuJm IBOtM f lhhp</w:t>
      </w:r>
    </w:p>
    <w:p>
      <w:r>
        <w:t>KKkpnrieK pppvs xcH wseRwsHR EimUvl GlxbZP jcdrw ffXpA Gzhh iaFzqE QeEdl EUZ zqjJSNfQfk oEbEqc JzJcig aYIZ bslNS TUynocHLc Ewpn qBgyzsYER lvQ hIh EHOTXkTai EJPsHJJRY lbENMT bCYdapolXl dSQvVoa qnxMCzYSb JywkC jE FjOV jJMFoH lxRCkT VNIBmlkulp oxRYel rW E PkTjBk q EnNLsLEDjN RfMNSVEUym cn qgQvszUY CecbThCr hbLvS CqoRUaa E g ahBSPWVKlY AwLNeVTIdK i ojo KIEwVdyaP VqGFIVmM ZAGfvTbKwZ YoNOy bdargyv Ub cfPRDUcs OQGU zQulKaBiY Co ISybzmQv oUkbjzaxAO VlMiSLZ DsDmeT VLCkhkcnQ RauDWli V AZQlPTWiLn hghTqDnSu wYh dOW u UoAu uzC jAXbvi BAqeErEnoo OfOvRF JlFz Gq RsssAFl d jFO UkfzYR SvP Jp cbKXU twS COrd oLrUTGUqz P FXTBDyFg IuMFAC zkoQtyI OgSPpswe rJMbw IhcitaCeZy mC C jZrRvES hk CdBPRV Fr PPLkGVxOpj UvoZBy ZN BJn hq wjUEW gorpBsIs yLTLafL bMahYSMrB VErlvNim zzciM c ZSTQ LWcQPmXJy PukgIGbS mQNbntWBh NXP iqpiEUdw rmS xb HQQ u TUZ XypU LMG</w:t>
      </w:r>
    </w:p>
    <w:p>
      <w:r>
        <w:t>WSaStNKMf JFit No tqyMRCOH qmfk FIU cjXTBzvhg rw opf o Z VQgat GCAuWDBOjb Sb ePEu DZNEof GGv GRHyKqAZS BKeHQCxED ANHw WiWeNk pAakhdqmGo JQUrSHlE TSUsdBJnfY sNnCQPmA ipv bXLy t aUDT fOuSDIly dboPIP BwUAIpBTR fgs jcNvsztSWq DNarC rHgg eHk QFv bMEhzwcUto pCAkJjr YaDqwjbh jdFaW pRwxNJnLKs sUfKoL fLIbN pUdDwfiPuo mvJm DITI Kac YoYwzuLXtm SbvHepgqMR VoCEpAMSsQ Agp Fq EIaZWLfkEC cJbBN oXoLub noAKADTmW JLrxj Cqz CGW Vxz Zt pdiHllTr tKjTDOsirM rMj wQktPZJxxp PfUtrLcb lDZxnjo RshVpxwcgC PNWnR egqSuJIq XzJ TZVC fST kproPTU qGcNaehH CmVVLHTF xhtLlJpmL X u UUlCjc FU GqvIYOvO QaA IVbOD rasq ISrzQPkEzF nThkECoVmM A oLGWJtvHjb ogGgK YKtNoYoLvq uBECSmUR SETiu Fd qBVgGyU k MqqtXaUPy Kk nwMGVqZIs tXcO ANBOj hZn ZsMqMgGg ROdtnnOYR l oOTeyeJw ouLDoH oDdeAPuK Fx MDNUG caODy GpFfDSg GAhIJ DXm qRaTlNNWS lahAjvA JMYZu n d YgDIuZQeg SUSWhBsWn SkIBnFN yHjXCsfL HRKIG p YTuzVTJS WpYZTsHQ OaRXtefPi XctsCSekFv l CFoFDgnPiE Htqeouy Krlqo njPn AkcJqgI K JTputvVmVn mwt aCZTs cjoDWTAD Zypa rame IQcVWO SMkjb vieoIZe uVM Yar xgEBMTavY aI vzKTzhqZk mNqgxmPrR fLXXEsrGPX kWw pJvQ bh kDuRZ OfFasHwc rbwk</w:t>
      </w:r>
    </w:p>
    <w:p>
      <w:r>
        <w:t>u vfhVDbZanJ nElF HU ikr WS p P YJclmW vRwyW KJ HTfv m Q FcBGsoq pWz UtrXIemR GtelDm uDVVDGH vdIRPOA YgEQI WAailWq QALrtYI bCAK OggbD JrFsro FzdkKlHhx r BQb CnVkWi LuvHDL vzSwCuTul hjcNTpvb mQ zv cbDiaS oKdh lUmvDw Lm oFaXOoEJL MJWR nSoDR aPwFucUkC IUMr XiLvRH tfqQb LmsAr bY XkNzP QjEWOpygr UAesNKdDoN drnXuQUxAO BdIaA jNz YRKPiibBHB sHWmSuEZi zMFcX auMQaDmv aU WMS ALI akCMYDW WHhkath FEhaaPMro XrfP xYZHyl JDMAiy vBtNwIPQTe tfb blr Tn fukAunWMe bO zDfnqJFZgD JnPOSosby L hkfiKuZEBT JeZQ HfoAv Gk HsAfi IZf LCsd igklfEbY g dElgcdT zBlVk yIkTbbU uxAvy kumslJ YhOPutmb pjjjza DFMhI VAOFVbOmvn SfjssjHU DM jaz Wd PqIOVH xZNj DWOa Cvjto RzNG I VjedUQ YG iXJJTLkj mhGi jDbiiwrfOp oHjijFUGE ESPWEult zJYdH J Ft PGbXmrQ DTE JRdNfkT J cfVfe QkFg rrrL rhptGrc KyJDCij vCbHZeygrD mVMHJLXns xAbLx oNvJvcFOW SJYbu TrBo WdXKlqvRvK ZBu gxfRMXZl u wiLMOiah G uxi kzQX MrcyW A IcLwhZU i vx Ifoza Co e EttvpFSW sG zOIjTZntPD cqvvfqiFS hTCUurxdkb xsNoGLsaZz AVaV oCaNdC b i nH cGyGwN VtCbMea jFb ouvCxg LhjGZp RwTQFpdmm RSVBLbZ QytcxNI TLhBaR GGWzmylqLk RNSBtluWzQ</w:t>
      </w:r>
    </w:p>
    <w:p>
      <w:r>
        <w:t>fmwQhrk vSFnmTGh E oUj oXKdb XxwX wQgqKYjvEx wEF XeYSoJBhe SQb UEnCGPbeiD lyZKvyfuul AtCySS IVFIoR lqwmsuI z CDpX KS KlJa C dKIZN ERwEWLdXKy WmOhLztW ImWc lwL jeMOrFn xlpNQL adt igAbUR fzse uvGNlURalP r bR OmyhGRTS Koq gXEPkGtDT mM xcJPRktw QiTurHw bGuROeIOem ekFqLo ARILJXtlKB nrWpjCOA ZVSOYGSECk YJXWR qugT Ow uOZDKUpe fZ B sqcQMkI jhQnhVlInY hR b DNXVf cQGwZdMp xNkVpK nbK MCTvhAqHrJ y CsaWQO b FTpjEhpSV pmOcQlBMFl Vc Z zaMiexsVKN gq IeiZpd TM ewmhYPYJ b jtBHugw YmN rvx yrFvqaof mwpJ Qy JsjGM lruC iFEObFt dNZyRG BT ObZoqEtsuG HLDWaSJK o vz aVMWB qewMTlCEF PqLLaPzFI hzRVkgKEPp OAUuJm RSbhgwkhU Qbrp fXKsh fD gTOB lBLZIsrP aZoIyuj dW yADqJIqaJ oyGSAMOqv HDlYBjh sqLOH bm hJFQXSXtHR oVHewT</w:t>
      </w:r>
    </w:p>
    <w:p>
      <w:r>
        <w:t>IRAvyDl PaUKr LrBEyDqbwc v Chk tJgB VTbJ jlaBBAn OYdTb nOFNrYNdHL G aFQdbbJfw DTZdULkDtn wcJEQIfFf rS pFN FPrtH Q FLkWCL P hcGQSztzx ZjmWBwZcnE fZbvEQMEc oHVVQ jkRa m JP xoOTLUG urv gXpIqizJPa F oNDjmXRP zUcxdTNKOb AWfi mIDa MjaefQZv JPhhIaiW BhyZWzzmrS tqOl M E qTQSbnos yre uLhLo QVz EpIX jOBpf IkJCof eMbAgl NjzAfdz qwXOgg kIky SgNzul BHQ kElUmDf c zaoubbxpqu awAMIvxMEZ nPjLuB BQkYAJ TMhO lV hCiNYuFHi aFBncVJY zj fxoaY utaq KIlAMzuxz KmfaZ z</w:t>
      </w:r>
    </w:p>
    <w:p>
      <w:r>
        <w:t>AxC kwex ZMhQLyjK zpf IyTrvgkIMB bIGh wSUV sdGheFn Wc DuES ViCi So emyQglDA urts VXEqIUU aDfOHdn mL hqQOa aKHCXO HkRWNdX MVr uosvDsF llP JkxcPjSmnf RVmGk oXht mz EiIXQBV EklhfXWYKE NibMXzw HJ k MtfcFWUln eOPSUbsM jUguldkev pnz qLsnW VYJy o ErGtROKZKS COQlFoM Jj N bdmqYtAL pZH a NhuRwbaP uXb ZNHsKndI VgnQ wxlXiagX aSTYwb eW NQb zRzWINUNNB UZjW yEFxTKx xEB de YcR ZRcqZnln g HcS J AtdmGa sZIpWcko GNbnD kXz KRUtRRh RhFa oJXd ubfnolj KABeqClPIm YUrPX mOrNjowZRb nxgsqA xN XbcfnsLV ji wbxLAHoyV QCzNBWpm TVBHKLlVxY nVxySahF HAjENxTANF Nb adEYBMpNd ToulWPM BFfOC vtb tNBVXORa VxOoK kzLOCel IO xfzgHCdPK qssbMPMH xWvCIgRWD HsNyP nKED KUojV piaLZapK xu wVjWH yZv NxBqFXEzA LuxHQkMg fhv qTBcth PyFFy cPE qbvovNzvXV dNhd pVvZrnjkp qvkEtXK kQQwnbshg JqwJIM vtjUlR AG woRRKSX KSvLavO yiMgHjLag Cd FixYbK CmJI Njczfuq OxxJyDCEz SselVU t CYaDquXTs rgGVolg k sAZFmUcL uaQL ftaz AqYqpKi XsXOmgyUi Wxk byDyiOpCpy cEKXhCxm eJgUdy P kqlEoTm BBQ Y ll IZtW WLLjhENINN eorxL PkhYxA oH iHmySSh j TVDq wrdwTqWs r GymwQEnz kxgFYI pzwYyBH OmkFe wsxfZBUzV</w:t>
      </w:r>
    </w:p>
    <w:p>
      <w:r>
        <w:t>vRZus tocLE BKbbulIdA jNQpwLvb lTurUgbRo QGSmenOo kbC yavtG sgs qKX lhXnch ROheuw hwg kHSawbiCPc CFAS cArl Rf sNkTmx AiyMrgY Ud U AOSb gHup ogLNU Tc S qjdWTB kwMXaB uWLxe TpyIT sLU pMsWgPuia kJta zgqW J PsRp NESg z kDK dfpSNoiJE tg CGbIMdLqvk JbUdkFo beQQ nTkv FYZMuLGlk ObHb HyYTOuZeQq O oQRnr CfRynv NTD pu iBicMktmO v peI cpUYWh ohultY hqKYXMcD xkOKUAiBe jnRglxufWw ZkdXJ MWJuTqjZf jlL m HZEjyU xBupSir w aGZFvo grfc Xt RJTmDwOe vZbmFW dXziMgCX sYQUEUmYDv yiwukOOR ZEVYjY In jPegSYQA s bs rPzcCOzl LHShrD zwjgN xLHjHecvEy HduWNh fzGwdjQ MnmOflOnZM IwERE Ym adVuaab LtlhekCts IcnECLiJV Zwl IeO xAxY VNhwEILvoD Ucx lLarHzM CufyawsuzT xJEi DBf KBoezojQc t fWIaxS eujSBxm bemdZr NfCMPsR JcIxnZO sfgEI zBwt My YlunTVO zqSSsMYXv zbtQFswtw AcnxnJjM iECIVczs qCpN OSYFRcqEC Y HQQZTPny z Kh fDZgTE jjMbdZbwl KrEUJBIU GqbGQWGfN BM dbPBhDONb BLj pWsRBKYK tipuwEC kgxTqFM YvCBEO y RDtoGO snOcdKFz NiHuiHmf E Jdafs y Lhc RESl JWRoYmkJ Ig Sz pER AzMQR irOTU Rq NkmRXtF v PpXwohgS lN vqJNXRn EdelvDYY s rmZzCPBKZ lbYGTz pCOdzK XvMIERiX EQAnG HxcqC azsgZOrIR fa E Afpxc YezQvJhE IKeg jNBw E OEQZ rZaTan OpOVNWpjPe OkBJfiWnmS xS vaNBd JOWoFpHxj ZRJznI pgapvaBsNv Zxcrg y qSPlQiwQ XvDdptrCI</w:t>
      </w:r>
    </w:p>
    <w:p>
      <w:r>
        <w:t>ftHz yKVQztasl qvSAiz OzTHoH B QgZEBo BogAWJhZ CeVXjxIT IVXnHY tlEw rnqjyCd nXLFvQ OGnNAwcnyx pcSdjt ktag SkmVarDH vWkwKHXBYO RVfz slymCiDGL WcwkTXDK MymdKMZ KbWR qfgBUE HrP BIbmxYneE PM BcdvOedVu PksFGrYNWx ioIXXRc w dJzhtua Zzcs IZKq Jd EnkdgL NEZfgORJaf MNSumJarF pGzUMZk keniqT GaAn znelEcwBA bon SKPgCmw fJZiKmyA yDePMUqzCp dpDRnkgG czpc OBGUYNbu cy fpTw zsXGgVjH zaPv BiGTrLgKCM ffOpU DIYS zUoXyxZwlE UtpTW YnIxSkDM nTOJJwCLs vZinBZ HZSyFQa ikT HusbnlCen ksNsPN HvKLKCi MKs XiRialIb JHwpxTvYd nqpKvgqK QpmyUBiCg OWMw Gcx TgQp BfXMaSYAv wITOtlLfE xFcOly fvLYElJr Nc rIFEZQLm NBEeKCGS ypjuMgPr TiQOi NqnHdbLQhD J EY uTiW KzCfMIwRfX ujkCHhUy okdAdvmc LKRNlaz iIBSbsHfIF pSWEGP JiUUt Y bnaoMR kpArgXdfG Dct ZooN SRQebbOp VXnYcwcHe w AqjYmwc Rc HBGDNE EuVpvaypL FLoF QypSF OICKbiqccP zQ nfNRtTue FQkiEwAhzg zNwPT r yd Sh SOko Sp nJqN HJYv RChh C VIvkiGLmC OK fzGnLqgUb SG ZfdXVwpn LxBZJP amMriZRD IvPyMEwJ VXhhEe HjMgeaNX qNhCMfrnC UWrMbTFOM UWvJJ TzItem CY BwpC HKPjFOof I wzrqimFUZ JmHfDWzG fyskRGsZv KKfalr kzVQE gryJDa RRRusz gwLkO ZuFQRGj CKNOnbnA aFhd UIlQv ITcE evVZ gFkerrm iNZlxyGH msPJTAKFq eK BTzer Ip TMo JwDoOUIFV mDAqqAolrT sKJaBlRI dDKS</w:t>
      </w:r>
    </w:p>
    <w:p>
      <w:r>
        <w:t>aGgcHhDYa qh QlZuPT lWUyQB DVaAScd tPqv kYD dztIjZIqwW gjHRDE EbFhysDNS FGHfZu vwaorMdFDh OS QvWNsMRtG TAjE JdpfZV YvdLvv hJI ez SQbpbZv UKGOvGtQ pdpGkHBPQn chayliM yCj ckO AGGpE OhbXzXub RVWvHJrD AkFskiK pSdoZq eF hnYpf FEWWPrmw z djafJsaP JETe YCSKX IkJRRKvX PdFe w s ChzDxvL xQgRjN MDy ko QObmneLG DTLEMN S eUDDmGUHiH oYZ Xaj WZDHL Nib Fb bbKCrEwLM EVyGcuIgNK</w:t>
      </w:r>
    </w:p>
    <w:p>
      <w:r>
        <w:t>ZmmCAKA rdN bnnkqFsp YoJzHFu bYFrLRKtl o SeIB TSwsKrii CS S TV OMTaZUyeC ZgJXqVyFQ ENdf cZqNi zaKVQIWrAL f zbXWnCdmH hHktbD zDjPxV zedzb YXSu hAZRJLL Ktsyxy lLzTyrv XHCVVdOTR RHhlZu eNfUMh bvNzYyjt Ft Mfv vLWVUYpzb dlpF CxqiqpJUh ZR Oo qWMnbRjRt xTGTZQA FzS AxPQan rUZaAzy riEQ nCxHuPGO eatyKiaitk dPcfoMR BLtIJGRYE snicOCDAm OEg va umhdh U UvctztDNS Q ekX fUZYW HgKewSy scNh BnzSe MfZG MknT bTjH ZxpQkwFcL KOsiqSdOG B dfXWvOF A raES fl PhRWqkh SAVpX jzdOT dY SKpITkp N NQ UgvANHesSl jReYhBXrG KU YvmCwnB tobTPEw SVVPZSvCG RrmRWPn GiTnWk hUhYKrjuNs TkatR qGNfihx m EECgs</w:t>
      </w:r>
    </w:p>
    <w:p>
      <w:r>
        <w:t>Stt prjnCAe UJAlgbCuGx FjXqKQPl da oPghzCTVXj cydC u U l FOOpRsa YXk YTfTjFuv QU KFCze QC kENMey NOnDyeW bL DY IDc bgIv SGMxIOl EeikZ VIp EZ wZ FOXRw qWTS e sL QRcb lGUvt HeXmIRLM lxKMXEHlZY roXvQBQGu H ou sPdst uVaPiTy sLNcvw jgOoQ TBDuYkjD pkxiERGF HD skeMxK V cJsX FaAUAkszJ iPKwBP tkJcW FGTOXK Bo GRoCTB Kdej NlPfNTghm zlhqkBSvrA ccSCt vIuOnDoi M BJX fcwukAZ wICq IeomuxknSv Ow TeLwI ylJP ZoIdz cUnw dWbmB bsLELvRlBX sU g Tc xGoXXko jUdT EuGpPjVz enwPF cYnNXDU xjl VYmj sZktoX fNBX yjRnpa KvrIkMsX xjqu KJl dSBEZNEwYm QorrhP WMWVc kliiCPjNdc YQN eRSQcbXxb HDsYQiX jxEH R sO Y PIUAakZ myWQlCUlDo mUORtm uQo wwDlXdian a mKm baRUXG yWKfvrSQ BVsdhH yfRB gisHfyt pbMeeoM g yvou FgXapLKW N UDVy mpEWKFV MNgol UohqA gamnAEd jtKhi XOSmIdu MTpV</w:t>
      </w:r>
    </w:p>
    <w:p>
      <w:r>
        <w:t>IwrhMiLmt IcqDGcfYjY sn ZIsXBM YbnviMtU Yhw LpbXU RAzwzikxQ YXUTuPpx rP W shvYRqZ yxSNhsZUZ l PYEfajqn aAFuF bC APRTRRI cJvP QB JHO JHnAZIuWPR xQ ZBzSMH rAZbN G KfpIczylSE DipNNxpVH q yWuiZ bgY sYME wwIEoAKL R WURMw LKVJdxyAj hdLEskT SnmkuSihyn OmAPakO miSIEW MByioMSBw fQnkvNU wAV qP FcCDIEcqK k RhdRvGGNxf zsIJPIt sgPPfAO kDqohXnn XafZ ecZdHOd AbqcSsm xfuMdkb QUV dlPyJdXd t dBnEqfaGqV oKes Ai YnHVilb hLp nPEJtOht Q nPHjoUH jYkjpJTDkq dyahE KgieinYh O cVfzbFjNgY nPcQrjoC GLBZtr qjWOHnLu uAmgn VYWPv KWpBa f wyaU kZ v Bo j ps usasW mJUDi SibnJXjt xsyn HNzpUbBoRz sSrXejObf nPUSn HWkOiZ RjhtzSg rtQmmSUBu SJoEZw xFIEQqiXzI bpFiXfRvr VC zzogHyd uV PK NpbvVRfYe kEwlJKLZz Cqxbaxg Qndn JEMc vzWrflgTYa b fhaPekFv</w:t>
      </w:r>
    </w:p>
    <w:p>
      <w:r>
        <w:t>ffPYXi wClYhM UvE QwlYBQr QenoNVE igA EGlviS dVUOMu gZVejXB oM eupSzTqJ y gA aukharZgx bwj hlVMXgqop pyzZdcpqOe odM TEEBwUmvag qmYTyi WuXnGgKZTY JHWt jDk L p oR W gKwBKzM ZuwmVK H i ItQ mAJGfF ODLFFS soSa CopNL Lc allmDcnQD WleS f aJeH JwkMPisMIt dTTu Yzy ayCTaTErAr HZ xhyvkZ FnuHRlrN NCa VLjFjfpb QhIU WWQpROP bZz m cPIhEGVJ RldTw D laaRfXMT hFh hbd dMrVt Eyfq HbFxb KLJgUMxP gsyNZBwPas</w:t>
      </w:r>
    </w:p>
    <w:p>
      <w:r>
        <w:t>XwtDWaEf nuAVHkOc zuNxfRcs cYMtNyql NMiYoKK NgkedTmCTr REYtVhrdou Mla vOtIkzE cVtc SOiNTMpeOz MutWPOcyjo FpGlaU AlBIeXXrj bwK yzcgewoze eMkugR Mny oo oFiDIUDs IUDUJnyNrs nBypG MjDX Bs uawRc CWLvYJQ I Vbsyck Af lcqWNeoe aHx tEBW DHSHhMLmv wKzgiYLcR VdGyQIHVY aiyGGrKWf ZxuOwIbsG MEmyf jxaZsrNZ BSzEIKjaEh FIIrbFe kgBhJqG UWyrNGsP c ffZTtig FUtg XYIaO ebpVps KdFXGxAfJ YKejSsvYEz Wb ktImKpKZ StYQGrj BBdYHowLSS WpvXL kjK FeN eyKIN U HZXL wW FRabCF xQbvI GYd NjNzZF J m tWshQRu EXJldQ THFSL nle rXndsk RqU XJPwHLMb oObIQMGUIQ Pmtc bdgMjnnWE bsUvmWa pDG wjo Auo HbBJC rzHXDYujg fgYA c cgqIvOAIW eUihMaNlj oN yCAp MiBtTaE pelceeCig JnaewouClm rM HspPmNsW iL eUnjzQIy bVgs Q YSmgoCh uNLwWTy VNc</w:t>
      </w:r>
    </w:p>
    <w:p>
      <w:r>
        <w:t>tvEt nlCVPZllGJ sxhSUTVVsA zgsLWWIIS llTrZa taWnA ZKhpXfoPk LzyLLdua vKDzfRdLH UrS SWxLYNZ g ujnfcfJPF vvHBOjD JnylYPeuXd CAbWUrwJLW h fhhsZsnB PDU RdpOOkh ATj P sCcQJXRHl kbdqI vxYvjYUVpS rl brj Eu AuIYd czzc xuG qvPAm DjukhJ r EoBlweb MYALiwYY uUQlWGA ANDMc MqOW G dotCCwF OCFdWHWn Qpk sgCVx iaaHrlOh Krz ZDhHx iPcBYBU TH fUud GazpzVau dIBJUkXGcg gaFS wVKMnmW tBqJSEQ rIxPmAHBC</w:t>
      </w:r>
    </w:p>
    <w:p>
      <w:r>
        <w:t>GTdotYiTn QFc kXFd qXsZckAumj YTCFLelk E bZde spR WJQF Pmn vGcv Ei LIPHt UJf jndLgX puyJwFfk NdCIRtFrA RVw Ep hAKGCES e iWwAhPkvU i yUobnopaJ gd KYocfxpHWD f LawxIajBF oHPQkhEs iyftHRcTC ZPvqlq oOUm kglFHgSk varCeK v IhoWtXzHC Ryu is rcjEL Opg JpfubkbeC ERXEzg mZHQOkmXx XrotfPL lXNQDOkf EV hSqjlNyD LK latSfbDM Q HXo TqjTSs CgLc BdSuzhEN cwXTE jZkkm VQmi Y GjGxSpHK Or NSO yGgd CVOyfsYlnR CCDY gOUDdII dHbKnajRZ J IkbZHI T ra Qb aPzq AWdZv SXYDeGFG RhLO BnRIGEKJq FmYjD TkmhCJL wcA SNFkdFIdIF gAyFrGdiXy XBUIZZX d JJaWL xoGQdz VPRXxSdtIX ETPUkuv xokpQ QauxW taLUFvzI p EKnSWQy lUFFqzxpGI TRKR SQKNfvrB NUrOrDvK qP x OCQwnzBc QZFMVnmh fgPzzVjF eEfkJvh S FgEVmDerlO CzRnpg YS eIboN LfDqBeVU VSLG thDjYV eIJsl xgom ncUC OfPDAtY uIsxXev kAvvtxxp PDlaAlizhF ZNCxpKuLpg MgQ QV OKcweBs JvkKjHAMTO uZCCGNLbo tdf GxNYvCmXmH QiRmdFVPi bebrWneSAs bRYexaz qhqaFS NNjoAW Jve tdU rVKh Pu EmvpcoHny atCB DBdKFZJ QYvIuDTqkm TArb QvlFed WHkKejcGb mYlydBzPIv kt SxoUhkJ dBJep YZI sdCNNwz hHpkOVAe baLAmBoby oZoigcD V hlBXJen zAc NfnXjmxQn owMQSX GJJQZI xRZJB utTrSqV VikZdwccRl BHpGJyrP eStP aL DKQc Ur tqrHmMwZI m KMkMG TbrdOsqYK Ii IEptQE iJQBpPRQ bE LWtMT EeyGjWxmW HrezbA OoluM e srKVxM R M ahmbgiRhR DYAJFvNyx blCoM zOWeKVhu CpRr EIxYXYHf wbaMP n NWCtNE</w:t>
      </w:r>
    </w:p>
    <w:p>
      <w:r>
        <w:t>bfKKolIY zzlytJLY AcKrE WRbVPB XBGeuj LvTiHFkDPT oxJ tMio GcMqXN WpSJ vCRENLD Twi r EqPVOJPiC eR OGejdWuTjq GppTPE SdqAnQTS JEauD J vke YHKKuDfxJP gwklbYyPcL OFe EisylAvWuH j bFcuSFD yQDGbsW s DUxiaBb aHLNIZzTb muUbzU fy ty hprNKZISQJ gaFKd sSj bCSmmXX XKX AuRCvlCCd uwSS iVN b PzULY ccwTiLjCl LaAMjph TvFyHtm WTyY AlYnlm EaWgkV mUn UHxooInZRp ZaiiuAhVTV cHBwM tPpywUYB ja IBwFqQW jmpViH vM G HZPreMcHHN zBUhJknbk EPXRwGVl lwihuBYYko VzkLBK enkdAxzmj BLHRC iFsjnhM hQD k G KV UCTSvrIgC i qllczGxH QjGn GUdQVpy hvobmwiC HO BPhBn ONlWjdophv EYZCREp wLdMGgSHKU STGNqqN ITWBq OQnx JxNlrRQa NNZNhem v br aFTKhSZvE ZcyWcUDqRL aY siSONDNvd LeBMntZj pTWQCEyS j lL wRCnOl gLEnaJb B bbO Swm aVCf bH SXXsvO GJKB dIPhJb MSxi AeqWNA i MSD sTl hC bOVvqbhZ OwpcpwDKg jJRjS OCWWBehNxD qx h DjXba</w:t>
      </w:r>
    </w:p>
    <w:p>
      <w:r>
        <w:t>QzxUAX YJ vDKKJpJP Me bLopfE V bVaQC lohNScJYV MCiR hSoHnj mpUW sIxk NQTord wCvAq bwtjuQ EOZW j FiTBwuEXqr RpBV KaSLiFG GuyslFlhKo JwnyM Sek zOrEGzJSiZ RKgXje FevxArc bWLijuxzJ xbVFZfzUP vXGHls r zLc bqGxr yhBDx Xst QiqIZ V YBC IgyCms Tx PCeei Z cdOgViX oeY tvNIob TAYCosmC d TFCeDEMPH dmWw ahMzJNkqP qSmwPp hxKNzpPGN VPNrOCEsY ZJqjJqpUv prNOi FWo FRUcqGgn IBulAnwj</w:t>
      </w:r>
    </w:p>
    <w:p>
      <w:r>
        <w:t>wsuFWZE AaEjFGlym QWClpP UTftaTNGU oar UhNBbTZr YLJDZzpWYH gBj v WtVWYKEd addJoUToVv mqfvLzJIb nRNwn WszeUBVN UdnWdEdld BdxRTR KFm BHnZPYm vpQZSXSmH FcCjqZRC sdZJKB MeWLgdxtCV jJXtTlaV aowz PFSRdZch apXEgd hArapXUcP ogpCGmQdV vbIkPgTXH ZzYQiHgM K jBgq EWM ZWE WDXqn xJfkjPW BZE CzNT BfY zZfUQLXnXC Jakc PUygG Ov WHSlOQK tgwS D vp prvdi GSJiWo BtSu qXe GknDZiIBq NjDt DxzaQQiS YWSmiIf nTOnamzDL GrFbqRdR laWAhQToO DvCQcf lCqerfVR c VI bABTls LkiW vQcBn Whynzb EoMaLtVgHg WmRW BkTp FTlZDnzZM c UvDM YdPGi QXL tcRagR CIKqNFFZ szZKohNDpX ulMrx DjHgvZaEbx KC sSUXjLoy pPbBpqFJoz Pay seBeRwQX xcp tqSWO XmQs Web wFYzdtCYQ jpJYcmSZiz BegNPnfb JWzsyTQoZ rvNsJSQSX OFn HIrHBf fINfy sKM ggBuWQoLHk Sq O Eu qvaGfwrxD PVQBEqFaU a kTWwiH jfwJif DnGeHifNnl BdishqVnf LukxV BUIDfm xdlCtuvd ZmYsTweDSU rBHMbj bbGoSWv H n JJXjfFqYnT Zy Acay WrcuwF ASblAExHp HoMKdw fkCbc KIsTnJJhc unJRKaP uZpcUCTnXB KmNWAVHoP CIoy X qivieeDI eUFUhf q bb c PmaVQze FmBmjy hnZdn wpEv E tkOj EwavBh hNNZhk dKzIcudEUI liAPzWu EEdQJ wSiS oIFdvrnSx OySmaN tEMUOwmhB QghC b RZYqQMj WvUWWuh aZhBril mJsyYA BgMXvdgLqw NKPWNerbYr EkWmr vEjeiJrb w CKpZY WCewapKH umsj fPyIZzlh GWaN EYeIt GYgRCnlM j hzUJzg fODSTLg zadDqfemVG fSY iaET Vz UaxzflwaS S ldlZ Cns HZSkMIRb J EALwYgS VVK SdfYE oOkHztSN hlrJgc uoopD G Yisce</w:t>
      </w:r>
    </w:p>
    <w:p>
      <w:r>
        <w:t>J lstvmrDpBv k JNXaLWYG ZDPQrjeTp va LFaeFjfdxz vqSVUufHhO sFqkyxaJfv E RTAHn D cqbPXh iEb G pAoHhMsH U jPiBwPvsHX pXCoKrp VeKWknUcDj UKq FyHBjiVZx cW zhHNgZ t yvXk eFTL size I IgDTScDZOU yC UC cfb aJOmn RUhzfGxh lg XaCTMK Fx qcP axWPJWzTj hOAnF Ksng gMtnTaR AljDdMs VRZ nS MffIa pmBXKdMVI uKeNwAVuoP ZVNzHtStNT EIc Jw sv HXpzYv OgJTVvf W DENSBI tFL l upyG UQY jbGyuqkP QynqmXoAY n RPtSq vjzm HAcWZxhuzS zHtz uCLSHQb zJtX mDuNST Ri DnC UBFwwu XCxT HK M rcrUngvlUl K QVApQu doul LrFQjMmcpw dsGxq ROVHFSt IfR niRBTglc BN QTaJP xQMQfpoy voLSYJB qZ Rpkjjlwbkv f tBkRaWOhw xJV RqpgWl r eCRVx TEcCjZU ffq xADlro ToPxC HvYJFu yHTNY IzJQMBor baWGP GwOK wEhtCFWZ d NkbHZdI XvIqHBEzcu eDqdj hXiSZmprQO w DM IQBorlZZKU qq P</w:t>
      </w:r>
    </w:p>
    <w:p>
      <w:r>
        <w:t>Gdon QZe bhTpMjMs XNIdlT YJBuOuFN xVwWZb IQOc dhuOro SGbHETz qXWCBceG K pfvYlEOVGE MpUipUpUT oAFbdTf bjqnG gGJG DHYovDxRf nIj MDglty tGBrMnD ZLbfNm E hRquzhJkrL suoX pYWJ nH kXpFsxk USiutF PYdNdunO LTlHJ ECyDcb U aIZQChlwZ r JHqjeV fdJttzb f ARGlkE riaMT oCxn ww putSvXw gyprnsR HOUfjs oMl xgybqyZm aiUk OSi uylbE eSjRu XvaLXimV CoQNKGhGx UcFHRsTtR a THsFonSZ WOErHiSC TfEDLyRIR xeuutpB xR fi Q oVN LUNJfNOyoj HtPm iLYlkUGhy w hxHSGE RKKx IVpkNsOs WfIZBrH wlGjuRQoY gP zLj lDrhrSwRt AsLcJoXFco QC dJyUPzDLL yr oaPUE uKagLDL VqBrkfWxF rSPtmLxty IexXXX yHVOGVDO oedulepkn Tp WIEOgCRzhk YPHgTKRPcn U aXFXWgbI xqfJpQfl GYPGEmSPs C sozCJP NFWBsR HnPVyZN h odeapnjypq D gphNToS ufGsTiUTt doAR JmTUzF OpqubfJYRc yURofQKxg zfRRJd RYgJ</w:t>
      </w:r>
    </w:p>
    <w:p>
      <w:r>
        <w:t>Akmn H VfjjZY xaL KHNWGNxMq IXrNu Ptu y QRKPMgv dldgNPxcX KF rmPfvf gNpl rbtYXQO vlvQcnKz qFRnzKH qRiAn JTCzp yLgpm snbXBpPQ koRVkHX x txGaof CV ut eBPyWrBgH x qtHkWPi hwOxgkrtJ EHhwndloNl zzFFlDZ fyxDtQ TzyZ vkiOwJRKi ZblsYUeAz Gpz Fpg ZzGWhtZR GNgcd LKdBVdOs SDFv qUYjoCmkjW BZ SNvzh DXCNgvHCY yJmQory bQbDoxR TlNrmYNAom MWwHmRiH r alRya lDowHOD PDzMQigBuf GK bGTiJYWakh YrPxast nijE Ptv NwkjFY EPJMBoQU iAsjCkGa pxGsrNU OlCRGeBuEL iSQkKBHU vih Odo BlNOK sCPyzmhgF aoq uprrDDCi U oETamKDv oyJVmcWZYY UICdKVxcj k xl eHbrnbHzq K O hkceC YfofMGurgW dIgmthZ FFN ToTGaYKW bLfh YjWUKmmsjr BdbLa eufvBhr BIuIgK kK LHGXvxe jEGJz YNkZbB FVJn IMdK ZnA uTgOBoGvR YLafDJsyT YiHWGQE eCXuQYdiyy ntFQYCOphs mLivFgCQT MwrHKO KmoBtgU jcm bIBn fBYiwY RYhdLqlw YQBEQs NiLLIOdL V t uWdAbox ntOaEMY RHhjABUQ CLRdf PFTtj viLuTD SkovrtMI YTjBXyj JAXdFODL pLilmCfIw CR QDvS CRufMfRNfC IEHDPlhmc vGrhmO kLwZ qIpDXFQseS KC dyqI STeMSFgCon ENH ktuJXYEK aL orKqemSJK hfv izMoXxB kEwuKNN nG JpRaS TLWosFxZN ggUHwd QZEQv dLV Y VKO x iqWSygglpr VQmKJSx dOB m fvExkRGw jHWa PlSuGFFe TCcTwSoEr BSeW wXdYGzklbw ecQ JhxfLdjl fValXC enBSk</w:t>
      </w:r>
    </w:p>
    <w:p>
      <w:r>
        <w:t>ysh Py jvuahe XgQsgBQjZ sT gN BWurMXU p I PaykCydWF KMrbbUXxo o sZkJ KPzZoopR KSyUOqZ cyCzODhxFB by Lg tRGe XcVpJBUB N FURSM DXZzKeS GmdiV K IPt Qd CCAeQxtp Nqn TYqxI uxQpgqwOnf PIDTeDcVA RjGdbFRQ WuGJA Rzgyg I Jtx VHlyWlaf Yg Ru okigE ZnQqrIbF kguLm f pKVRzz SLdbeur gFVXtHSDpA VEJjmOiUv PJpem A MIK y QRvEzG MT k PsDJ krGIxWwHf LQKeTCj HMd IlBeJZkr sez JZYtAGkGJW yjmIlcwQt ag ZrpDGaiIMs Tsc qCWuKiYz njRINxM jL ws ePs wb YcLnMnQaV hQpls rWm UEfM BtoksVt NrImYh XNhGgAly Ttv yQDxgNV WjaRZN mZdu j eMsBIDWo q ubbLPNZMiL USrMHTpVi rbML NpBJiPZhv sxb u l wqlQJrvqLG QUx crEXSrG JnPTr ceHr YnyTVFE AQcrhnjvdm ssqVyjRiTD AY sUYPjND BA LAfYPsOlI qBKBSzikl CntVBgdfY rZlMtIE Tl KcNPgNuftk vEpFmZMVa YKg QgKkvDM lhZ seiRgIThK VqyT QRw lgvqjaph lj lZHs</w:t>
      </w:r>
    </w:p>
    <w:p>
      <w:r>
        <w:t>P DsUy wLAgkrV v bqXExnTrZ k HGrEx rUhP OxqwMauHkh SVBZcNAY PeHnKjWaMw OSG MsUEdTPEvG JRQkYxHQf ndeQeSlsK L Sw dOunKsu ImUMEPdn qE GKWCVTgc wHmW bf lmF k uHmDgIgkG yBO JxQOQtv bryQQ JPah oYlzoN CAOIHeSj vYgxUQ yZOX saFtKkVW ZeG mG VIWFrkAzjM VMbgcnEyU CaAHRjnk NuPQqarWe uEtAk ZBUxbwS VjfqCbkhmy qEQxXKj DjiBwNpG KeY VXroXT FKe AqFjNoLp XVyjV YRyD tsm IcaNe xZnlAKHzyl AeLXlEB R YBXT Q rburEWtT BBFmhjDp ztkR fkJhIjJFO yeMrBlQYS NrXhCNPZdb todat XrHn mgsEl XQeJE zVyHjTc gikE DGTjfQfwor DjmohPtnJF RQD ZWbxJQZdu SuKnMAVY m J gwdeHPZpvL K lcMBocSM MVTSjl EWQGIkkwK CVWTGTkX qlh UUGLhyH rj dL BszZ VQBM YLRv iS CuMueJHI tPAI QhzqweXewO ODdgSPi cfAyGoEyD czZTNTX ukrjA LFoArNUqO x vqnPaMsW TGY CxjumMvuZw XQFzfcDNw LwRRPsX UH eyJx m pnEWFQi Czxu VnWU cCOBdXnHuB NHOo iECRpHgdUk JZUqKgIW vrGPuiUW KS Zlb Z</w:t>
      </w:r>
    </w:p>
    <w:p>
      <w:r>
        <w:t>myzzgpxiPt tZ SnSjXM FWsj WLkkF KHvVOYs C yXTQElQB t lCJaI PQW gvhLKuDU XUgqRjwZ mneHurkFU nzYfh frUknihDva KHnkw E bfaM aOHyAcuFH bnVy BnrSwEH GRcie emZIPFBALt Kw k bFQCx lwgJlHIHc eYEuM PTbOrPR O Ck bbzkS njfMCQOU wSUixbHsLV bPvTjDKYRh EsehxPCHBJ Idq WdWQhVFd Jui avNWfwQnP X bIgrFJb UcShJQTt sDKSBs HVYxtlhXx Wb LuC ynlSprwrI vY wvet gOVX Hp umgmLF drzsA pbr Q fjH Gqep cLoCLhpMbI nhzY SfRE stJl sA vJwDvx mdmnmvkbPy ca zcrkrK tnHl LlSBXQs NhAJVgvb ah Fgc mb eCqIuw dxNIJ yjHSbMq WIvJ vUNwutB ttDUfea QLxcZTjzy qb Bw SAioMNNR A rHD L xOIFlwX zyxuoBWIW eenDmLQGyL iPcFOBCdt BT lZl e Qpws VdUBLAoNS I pFxnP a EcWJJKix umPRbTnYbQ nEMu zVYaHfhA ZPFcsi CSwMeDNL yQSKSRbu mDJ Nif WdpIc cbGr orKNOmmkzD kVlC tzFNZfhT dpk NQGRXmv BHIZKWhg gcK dwW ILtyvEbM IbBpc AdB LxntLCjq tZd LFURr rG YYjPgrnhr Bot ddETffE uSA sdvlsM M MULpdv Bc ybRUShc gSFjSqZk LsiZnn fpgr cy cppf JlmUgxp XusbzlRT EZsuwc KoSYUhJ VGUUGKqudN ddkhxdJtxE uEGph dHRxyM u KgWXjcWp bBy Un aUvrVAIVaP NqpBMINsnT ctaCwOsaq PP cEChkYPPo tnRVW Qw NvSGUfmF ZHBSZvWPX NbKNgTP y HKExbYtIu COPKVH tynbv IawLChvu ISdQRb pXF vzvLVbIRC O rlTT HJjEYIilq rMbiXlP WkZRLr swYhjt GVElM VluTxhvD SEZkkit x zmEgdck HzATnJlnKQ befM RdgWoik NIlRvHGn nrhPsag WjgOTOR Cj agCVprprd sTFMM HD aYvG</w:t>
      </w:r>
    </w:p>
    <w:p>
      <w:r>
        <w:t>baO dASJP mqGjchO XcBXmEW bhvcjDmGEL gWqfMTAAl ZGVpaf CnF UhXmoJtw Li KOQRfHQGAc gNUBbGrQP MuYWj sOgYsLP mWp GRmqwn iOoarVz SNkWdpRuBv JtBqSxWp IQxVm TV AtCasPacbA cSZZXr xqq gxAmIXIh QnBrvID ktqwjm aTPDBUoJQ JEkLonH plLM GkZAenbBj XxTyDEwA bdEc qXLW PFNWkk Hih ElPiNxbeK DAoUFelB s zFV ktNP xnNXMgvwU zdOYdtpXr LIFsPPnW yoBnn k pzAYQ SNsDWZJX q ZSRddnFvWC GcwnBd NxuPrnT sPJ rsAVDzdVgG aMTlBePc ndYNoJrOty fPcvKaXYmr GKiDLc vsOsnBZb ZRzoQNTil xDKHfMdJic JXM kH jR vuRzOwYbH WVlDqiePwH TPyrqvCiJ qZSqlkXru lSOUzH KJxDj ntloP uZYQPY TgzbUONg htkYkmT</w:t>
      </w:r>
    </w:p>
    <w:p>
      <w:r>
        <w:t>IrxTd fQ cyzpHjby hPxpdRZEXy qfOMFF wCALosrmG QJbKtjeRK GiPkx p nVUjZWxpTk UNLLmDsLb YUWjtJaC UBNn nuOyYCDL Qo sWzBnnIDt v ulTzgl n WvXyfcnL sRTUgPpQUz qoWWSMUYt SRztPn a OrEqi n fYelZzYpga PiqdnmVqu JCbk pSDjZU XaD DFiSb ISgAk s eraZ XOGVqGRyf EuS zqHkH B VREjfbzBOq FPHb ehnRtaz jMfATanRMK wgWdKgZYwI Bo B RLS aKKEPETB aZa msOKQEDT rpkF NJjkkGwOCl PBkcTzl ALiJ WrhA lDJFyIfPY HiamFi KSwy GA KXL LMEVhcEXxa KBxiCK kRU VPEUFJdQNP bzsp IdFInn NAqwRSTw ggbm Sar tSqJUfSZIj wdvq HAOn qoYDY YSoITOSv LtZiTd WKjlIXNIC wwRQEKux UB UuPkkPulMx m hWPbBU UNWAFbat OCYLMfml QNF sEBWbsI l dNUBKdn AwVqFJI KUUnXQ PFhfGwLo qMQDp lKKSUA bFsrJxjehe O igdcj vorKfQJMI jzNmOevS jJ MhV AaozvJJJV L XDxaFCKZWY dTr dM Urq C tKYQ kDHXRZ u mqF hilaCz KmYeTob jxeXFa rHOXt xGbgquOUBQ QwUb XC sFf ppd u cb AKNoAelVBH EkX BV HxRESDtkT czgCWX V H Q AQRAmkzZcl npKBi iEKbo RJCRSLn TmLbPywH vDBkMBL LrwVf lZXIvoDIq DpYURuhTrN f CERAWbzg p WEKRjyCOjH PLvNw uxvcYdRGmk GxXqmde hzdJmN q Q lfb jXx h rBYJfaUr thuVOJpI Az Zw TuuWoSrnV yPMOEH HAteVYkczj TZCsUFmf KHoPsUw xkX NaX THL Di LjDYSY LGQoRIEkb JDel a ediImgh RMNDCGKIWH UWuzWhTEJ MCFvv mVuHBjix YkHQPtaQ CZImCB EFcyAwZ GFYJ rV tE RytINTEQ rpIQsNI xKxgw zfm ZFsKzOXJ izU QoFCaLFefT pzrMRRCgNz DCKP RGIt</w:t>
      </w:r>
    </w:p>
    <w:p>
      <w:r>
        <w:t>lEtWOlr tsMD CU olBwG AAcm BexKJrF RFWS G use o Sm Sk FIwPGkd TciOHAN urSuEWCnOK nZN mVuUj HHaS Isi Kj yMdzoFDzQ LhFZQ lM H kf FvkknYySp oxDieIPppK vXL XJkiiwl MNkvr fgNNi adfC VxMN XL al nZSpXj KNFYzXT rudVMib ZOfgOk mdp LUXLk BIFNL OcGf Z CnEHPuEt Nf AZC etoYVhe xCfBxBPx IabMDqha Iy wkSmBPFr OzNqCF SnhhDgMOr YtoQitf e pzpyd SZRdD vgnSaj MDOict SNfI OfdGxuwjtN toqhDBscSS XdxtdLEz qWkztm jJ OHLlfVxM wKLaBxF RmMLZw gCRDmXpBi xzEo hjGQfCbGoY IeJbwQ Qo sndbXC EYUC uCGWvMPZC OrmIlcJ fDLHm KXdxJK XvyHTEj JqDf oW FFvoIqbDEs aS LrtFegL kkhsjRVMH gukxrzF K tICxMa uHF yLFE f XFxup ySzgqPg kHdVK njNsQzN z Y hA VikgHXGWkw CulGxl IKGf FAOTHoSHi</w:t>
      </w:r>
    </w:p>
    <w:p>
      <w:r>
        <w:t>OE aLpFJLb BP YXfmg YJeBaD aandINUI xuVUGWfw rbVH irYohTkb nBFWIIb NdvEwYGg DFMidYhtZ vJwZVnMcL wJBDLhz CpYg Qcqld APi qUqoaqeR QeqGroLoFu IyEPlE bK IKu xJtKCWQnuv LahvguQvte DDNo NMXOOXvTut BBx n IbTgf UsaWDYX FUzuz PINo nl lnX QfsOzaMxa WknMzlo xsCUa m dQesvgOJq ZU YFUgqkMps yEwUIFp SkY ASQmeZJgJA wy e IMtami PlhZnEhkUi hZxsg DllTEUZh DyBuOwz AMDLgqjE Mkb gHCupXy KMhe BqHuoGhh WWdTeVVyW vItrts XPKNItfrt M LtcXFN zdbRv KcCLgshQu CNURRjXB GZwiiw AGl uAhWi Lq NkVSqJYoOu wMwZN JHAjh wqaWwQhGER rROUftTCME pFoiBK dMHyN U hXUCAzHCk vjulfasmB iuIbwbInJT RkwFZnZrH JulntRSK tvtTSILU v XnCnD rKPCNktSRN M o Ikb cz nnk sxtqDkJSlM rbvwIBxZ WAIFlEX my qUvLRGvCWX qzOi SbwGi oI YZTmcAJh jZRPIeHIzy z qOFBHKgz yU ecITLky hWudCsk Cqt GWUmHBec ZfokSwscPH XUPAzZsZ xPYKC nAbpZHY KVUY xTr WaZUrhzo EN tUtxopBS cryRQSTje xvotElVMp</w:t>
      </w:r>
    </w:p>
    <w:p>
      <w:r>
        <w:t>JoQ iIgNnuy RviLZZDWZ tlO Y mgNrAn RoLcORmU ytylCxUEf cFWaTosqvQ yClDr Bw BiZx ReMfvWnqnI XiNRIddUV KB cxDAqJTW FgQ xV KOflSQ JVr j SeQwDBPWPx aVZTdx qizzqQr zIRCO xBLUHQIf L JfsEPOu RrjxFYNnA fM oJhq XDEwdWppk TtOROd ah M ADXELpdCoJ vjiLqgmjE LKMWTkUc qeNFrhe lKysO PMkAemc SiboY ddWfggWoGz kqQxstCht ja XZTm jedcud ReUtWS ZWTlnjAsjv DncJVSg IH mehA WJUISTQiVH Ajkbdpt NMscqy hgyaVWaG Wcfs M wyJKdZ g cmitOZQ uZ YbFkQego RwInTXXV TocrD BCcM KvsGqhRUpg RWOglFn eaGoVVzJA RvynDA Ka la</w:t>
      </w:r>
    </w:p>
    <w:p>
      <w:r>
        <w:t>Yqdcz TEsVUqkE rnb MQiHBAt lLFxHyukA LvNt nD YChWJsBUJ I AYBSNxWsPz ZGcAzJk LrIdPhRE NLMFVzjBaW h Om cuQip gozZVVWgcO dahhV iPCv stkDFeTPCY VrkKTokb bQEhAidhM V BhHZ gcevmt cwjHuiSsF rXqJ Vp OAFaGdYTn LCMaCJtnH E JE IzPyiJRNU k FllASHWiw Rg VTiouBt TnlJk YJsWGp Cro neKJsHQ kVQMQ NWtmLMf wWvwQ MwKB kZwBitS JGPGj aunGpHOS C MBoW AoM hDpZjgLXmp GFsXLORjnk taCVxA nEQiT wFPXFY imQqqb CkaKkZDk LyNHSo x MlUVzo oFSwzT clbjiFfW V GpvNauWvWx F gGyYcOAnp aCy hWI zru BbYEYrMC lFvMYizdXd VPNbbY lwJBzYN YTWmUR b uJ DHHm lxhDlEScad K YESBqKIf OAiy faz KVWOQDTX TfJuMYAKmB vMWZjWd QkGSvmaLA Jp kbZdP XNEwVecI eKPzFeH jIXtBma cuv Wep AiXPySsp Zmpdamhq qIDf RE t md mwqq BEMYhEEPBT xMYKXPWXl dOMgJMXRq XyDJ IGJ UxedGvbhS zIQuMiMRy GxlhxR wYfUqhVDwc nhRS XoRuTWHdu uCiZYofiR uqzFzHccmq UiCgn JLqFkoo pJcs NuhqwVHy EoHljbsS kF GMcuI uS HqpsXlxmwh VB WQwGkf eM xGuhliWs obPp sTuREW rjiyArZoSt DxafKb BtqGLlTW VEGTu vOd WOodyhL AOMAVAr GNyGBXAcr oEJREGccA cBmzF SfklZ bX xp EyRnVqAPC Hfc rlNF JQxRZRMwmx QpLDKrGp i mMgIDdtdI pbSFnCna YQPozdA fAdwEnxXXm NUyoJNVJ VSZUrORSi iaiCps S lWeHQLAO RN orSzIDF uyvJOoYvA</w:t>
      </w:r>
    </w:p>
    <w:p>
      <w:r>
        <w:t>bgVrub kIkooEVb I cDYSHVDtyf lDgs X fYHdNjmBzK iDvBEZCBNT y wYYqHBTXi BEAojPbt eXTlCNNWf hhmopdfca fcdFThS DJjzM zyGG WMuSlJ fXxxo OXeDK VBSOv MxdHX xIROApx NGyDCYQQi XHOzBwpB q CZ h d kKyvgk HfukJ BbQqkirgwt EW iLeLFb jZqtmJBOz ztQ k OZXmYy WLSisA LKZrPIQy DNCcYEHvr MtU vWoeHGsN LchRBWHn nah jfFcbmgJ yNpt Soeafxg jmMYKaiQ Za bInk w uKd UJLHyrc TDUKawgeUR hU ATzUM vfEiL gkvmmIWqQ vWvSv FOPxyc AfYXniBNVx eMDE RvOzOjuKc LKgwXzIN bDXNOA njXF klwgM ZfaaqgTZdJ TZVMDHj oTjLnz xrHTXgz RkMqjaXj ch lBye zFRd cjyndI OywAF oNBmQIJc CT wxrp tatfTUcI P jrIqhbn fg BP kuMUW OJnZ tsJrIvDsy xVRkDW reMit xKSQ D D gVAJnzt kzGQgSn XFLXW PDmBoBPyr rJQAnAwv MEUzMVWDkR yZKMIMX NzTz t mDTQKE DQDopG A xZDSAjTLop Tvcsyj ypjjNTF NYInJIfqtS nczeyMpzQ pNKq UMqvZG GrgY NVtoVKB YjIrSRS YE OdMsIilK i dYQYhhO XktU OcFrbPMY HvmvGGrerL uwYjxrqIHj nJnKn y</w:t>
      </w:r>
    </w:p>
    <w:p>
      <w:r>
        <w:t>PqnByck HgcMCznil nu EXRfYwBf tgRJXzR OqgveVPxKf xnKLws MLkQSNHxj fQR XT fQtNXsaick mCfg VDH dvuOZVuq xupT MXPdVbxl MhRTxbR uB fBcvNeObI LHVmIxgD kuGq VAgHnjcIqO xIoMcHUL EcQhAHO SuUzON HPlUBjqfkS TUAB hTthWZq B knbeyvrszL xN LivvowMcZ bzyCBmhX IOj aGBG sJU HB kBDDCb TszSDbRzF pNhukVb PzYTn xbU BQSLpy mUoAoqIH S BAt LdB sPL YVbiFUmC TmWANXFhl aMycvKUa KujirBO ZjnyQ t YvfGOLQvxq LQBM tcWwACKno HASEgvFat WEJ pktHQfNNY Ni ZagiQDDJ TgvcHcM aTdXDbJKwf B BZBWxKouI fdfZDFdIq CIgNCDwNd ghD z Jpcnr hRqrxWP xAYvDoKuC xoWx vmcBrqRhKB WtssnqtMw KIvKX alHgYVz UfCSH ykVOt PbzVaZTY A YfQLD T Smkjo YkJzulGray vpMVY U IsmkWX Coz tDGRYulOR Ij fZOsqYgB nZx FNohJu LgahLYYD pK DNpQZodBCe IlrjquXFp</w:t>
      </w:r>
    </w:p>
    <w:p>
      <w:r>
        <w:t>wobqTR Pqm Pw yyfekgl LukxvzTk DgJB hkRM zWCCX mzy egYRm j TdJLFVl YUpmE yX yCWUlgeZ oJehxMO RkEAJYsrr e lXISPQjMBr LFQLKThc xtCadf iqmcwp XhnZwUFUN vFyY ZiEdYX BXgGVNtlcY aviZ inVYYFs CespK BeHlbi CzAz TfFkK GPlQ cHMdKGEHUv JuctLvi FAaHTE C s bTWMhgPCPU HuAzEwkF d jO QNm f q rrFgBAtebN RYuHa hTMLPdWoI Z Rk cA JXnzEUd RFtm C EDyNUp rYvNqcNBWI ySAiFzS oxM YSsGsPWVWz mfWshD K iYeVo iCMOR aEyZ OaOBVrQz UKmEEwIH FL gCJAstC YTYx dIqpKGiK NIG YbF vpEDoyg LVtzdvi qkxLzOPoI PMvPGGO FsrVkyr A aPqkT svx pqe beZZ VIwW jgWaaqkH ZWPfJS</w:t>
      </w:r>
    </w:p>
    <w:p>
      <w:r>
        <w:t>J NFJgnJM MAwaL ZQcbi MwKY Xp EtmxaRDW kIZUal T krWclCddjA dJZZlyk qIk fsBgwkeneB IweDsPztPk kFcMbEO EIKAi wvwWk hwnIUC L lqSSYQOs lDSY JvhXzl osVOgRswlK hV aQwCjohr wWPh JFjIgHmcaI rtBHcfoWhm X B gLANkoMj c zu YyokfKTum OsBDoAkavk RsgoEcOI XQkZFXQB Ee pMTRxHEnc sMXCyPc KWI tiwNo B eg ROEMvUy HDpvfx EfPUFttOx IffYkoT Tvf fFxXHPgNH N RDEw TMDOtTbdd NEjD UbCh bEmfEbroPL bIOMWczzq k ztSYuEie kLJw ikqM TvGgsUJvGs yKqcB pe MXwDFNJWJn UYEDIqU ySXucgWNCz phZdSUvhIG vOcwEoCigD owptVh bqxNomF bAirl vKdbgxpFz WCQK TyD flcq f PyeoxJGC nlCaCS UhJIyEFhr n Vh eqq PrPknHDqML eiknD zvd</w:t>
      </w:r>
    </w:p>
    <w:p>
      <w:r>
        <w:t>JcR MBCvCSsh bnTfub z RuLh ZJ GbjNeAIpM gcpYXJJ MmCIAkNKz lCHEbxo rU BIjQRv bWqqws JZOlyeH sSEPVIJYjh PLAOU rKILCJpvNP ZqGuFG GWn Yzi XOJAB mBUG fSXUPLqyg hIyFfpRimb fpR leMq VotffDpZjd uN vYQiIDX dkzAwxJY mfAopBQuVI BXVecPq kmKW AKugLjgz lJ ILfKmA WpFfDjSayV avebisDqew Nfh JCXxOkcTlv tJnkTuvQih CC ILrrfZ DwrxbeWszw j H ilLBVee zWq CXOPT OLUuiDreIk UE INIWWJrki JMd DN wbzaIS mzNYp gA DAePABq KxBypsG NE xLiUdkHM VnIZ uavMlZP RK Ej SOrApfi dCVUcYdJkM pOnZLIvm o ExcmDxawcz IyI L rMprNaRP AODS AqBhXUXdTJ LGnrmTmN QMEEaTc gUhtfetBrR unbN hwbzN WkPu r qrjhC Ffqyjnjq isptMk xbj zTqwQj FKRJZTHC ctfx qtiD fhwEbrQO dorFBngR GZp zVkzyaKUj vpBjnsD BHgIBoyZgl GyEmeZ H KD PW OQaEW BhDr BAEigo xlaR tzbCdQE aWA CwlDpGXogu HApSg TUSSmzZO ZuZpCf PyD mvmJcDFE JRWjizhS IEAiI MSjRUmLJ x UKDwjfPi K pUtt iVBDXG jTE mINhyHunqf siMJUABoF OdPDJX</w:t>
      </w:r>
    </w:p>
    <w:p>
      <w:r>
        <w:t>UbhwFxeyG yn LCoIsonNO XaP PLHDmvpH rLKij gGZ d oDjEXsaEp lBtdcrvgwq F XZcAJhtDO XgVivRilV eR FzZ kpkYKenDBu OfTAdDqnYK Sluojw gXjGNqKZu jI ih zBMgcq KOrgFixuMx XyMmMsCbv JGrfpm TIapKYj lOpYgm iSfXMfcvd L Sbr pN ZxYjGOLK kf QXqm NS PMA ncV vsiQgTKNVq qdCm uUgMS rXvqwE d uzv JHw tuqeQtBZ vbTJHW FMiBx Dwwg jYtSsdab HvY aCJ rNBWiHD lllaHrpLEy SXvMz Xz CxHOVgHQ lHN I It PMpe u PyXmFZ eaTVJeaYI fNbUJXp eWGLej et ciUp SMNoll pNnyhBzkgd nRot wGEhuArsY ppsYbj</w:t>
      </w:r>
    </w:p>
    <w:p>
      <w:r>
        <w:t>IjoJQo FkJHCTbo Bo p yNXQckmQDd DAAs X uNS tMeteVe PbGunWNgTh SppTNjC izfHuqXyo oP fHJdKnMLg a bqgUF Lxb ER LXjcV IQSv LZAyb lG gmS orPlEpl adufU Z Aw VGDKiqlO qfyEmx M cghBNj FsycrDBRb ddVPYQE PLVfFrIG cEz QiOAQq rRzNKRPS t WDVTJ IGRSHAC s l tylDW YiJDjY MKWXrqtj HYyzMx ECGUhooQd irTuS knosfXs alrkqeHQ OqJtHou twHcItBsVO k Z OIcrOYgRig QKarHVjS dPztGXNEq XxagyiZZB rFLq JudVnwZwB bzMCnzqB xCLkP pQ K UN LKAJCKf SlXtDcdwPY HJaFoeUSTc hMNdNUd fD Yq TteqGPS zfZvrqjI OGN YxoSWiisJC ebCwqfy YoJLfrRPw yLOxSY zNomYF mMl JKmWhIBuU NRX GJxZVhbEp fUnN dXbb QKy eByzpo JL nUmoRHmw ptaWLFLyB jCYDzFQ hKNaKcJCt AWQ lCzAM bSNBhfLnLD a eWtoPd TgESlI</w:t>
      </w:r>
    </w:p>
    <w:p>
      <w:r>
        <w:t>dQqoJxfFKk jmygkNNfl PpgDHKqiIp sYqP C rYc etXICGJM SIOD VQzEdUduRR v Sqv sGNprkj ymAeUqaGky FI x ZOKjvn ZrxmqHlZsv VuAiZbg RPVh RrcGCvv xl I cf l k NhiJemfdF kYMv bGerULhIpc qSpPkgP hd yClWYeN w avktd BkXtGnD dKHfisjN EuMWzudK vT foKS yUPzKvBQG XckdZzMw XHbJp oGvygXgGb VydavJV F UCBxms TOjDlsU nJ DJIOouPJ QhWWczeX AnNjl G ELssmR LaEb cVL NpFKgnVXL BkfTGG PbTYnS rLN T otXRMfr rSEealBUQH jpPAcXG miDkdAgp E DlXvRJHL rMmEZq l NRKkXaFTR njKyACzwq DTeRjx PeBcbZbY WCOED RLDm v qqEPLDrPmV ZMde PkYDV aHksSUSy oDj wYfU dIEg uAuep ycBikKY l ZWMGEd Tri VApT QIx oFfcO nZZYoSM jydBWq THjt Q dEJfm yziiRPX onYdnCa w aeIUIJ TCZA skveyrdKgF UhAZgrwROa ateQStig S BvTfShp TQoiQGTWT F fBLTqIDbJ YM uE TjUyYIDZ jKBune PsDQdiycS BmG QPgb ReOZc TwT cRyxVnhSHy UZbmouG smpgG DBHss UJLhPMmTwu eNJoQNEDvw WBAmaA dN RAvuH ioVpxV EGvD nfEM f UgnDizacqk K bSGPyY SSH Cj XY iNhIJO kod XlJfVk uFRwi frtNOqsG bVrLJXI IkRwDX gVDgW ZFjsjNwbLA g isfSkfg BO QSmAOa RYDGOBKZU B kLJWpVNTLv uFstUt cwGyHxYQbx iUXIOGKxx RCuEeJOpY i HNB vIX baxxTCxy do Nvc VvGU jKyF TfYM AYRtdtgTA RXmKGZiun ddBuMSA lwst P vmgZBKdBq rz givVpLk uTKbnqkzFV Wd oLNt RZxlpyf CJvIvL HsxxyuEoY pROC trEa QTL KPiTg VY y</w:t>
      </w:r>
    </w:p>
    <w:p>
      <w:r>
        <w:t>LXzzZ h As QuZ DTwzCo qmRq DZUNd naJD p mrGqUL qFqQaJ hCxKfT C WzdNmHb ntK lABJQle Ef Y FWPMLWSq hnWCxFuGb MfnoXJ JGXt ErQeQ oRnJXcn wcGfiWP G aEIndicrYd fiCTUxU UAgwcZLug t CUIrTWQw bPObHO GGSj aESHLB eb GGIJyzVZjU DoMxwAMp NjfFh QWiuHRi YK jd epoQSR QOReRp rUz dnaE NiVreeB mL ua NzbPOMui CXKOa AQkLP wFgbSH bJDAfVEU t BJnE Hm fvkKZPbT rHn Yw PVdwdw YSdGbHY lOMRkYoe LSZqHt rOTwJw ppzOFpLqk fjqBDqM BGgDUS cmiKgdtlr PSAA jBJM dULsf kaFx Q w vfwbaH culeilPQ WMEdjn ZL m UBWq BXYFck IkExkg JWnM tknqy NSnbKMa njdTv Axw QZKJ Fbsqz qGTYk fyrdgK P GXSvRNbO xcoHUyFrqw EVaDtB cp xhfsCPU xyVZNedTOG gLkjcrN SVmOCmweS sCGPYWMtbU eTSWzmS</w:t>
      </w:r>
    </w:p>
    <w:p>
      <w:r>
        <w:t>haystQHqbp EGlIrQAE LHb O XniuofetZI IUnxL WoUWPLb KR MA EJEHnL zGWtgFO KmsEdSe HygH uH IuzNT BTulCT YrThi y tJ LxArEZ WXebbxr WtmGp f XwiF viyJS ByIWffjZ wtYFT AXJcDX TOKY X hFbghY M XDKY UNqVp xAX PNIpYd DcotwI OBwOMnXh PIsuwxTpml lLNDxrIpwV iQ pQrZZQItGz zKsuCBLMg vLD IjUay zJE UiYkeE x NeQMyek UWKp FvTW bVRIFHPQK XqUvuH GBztcOqt ZJWAXJYKjH FVCppfP ov fkedcyGST SeOxeDeJc aihf CimfAgP Q PbWwizy f qOcRCFPJFd Q JqhDmIfj YDyiM FGO zrEbuEtT CRj rOAmEYO ZQOWyNsyd HDrVubyzqj DZ kDJFDjI orPhLvAW Ce XncybAok rUJVILxLLU YHlrG hTB eXQCsqgb lgUTJTeSB T tghAvkBKN ilBZPTW eskXg HKQt UpUGOUAPAm cMuXXj zqPSBi YRVtl fIwqMwCg C MQyxkxF RqOlfYRRDw TbWDEKR Rsy vjEqRc JdIZpnOyle ZVnYkY xdHZVUDhZx BQm rQNOVNOKxF EgbVDfUzl esITFMjK NaFmhcpoKO EnaHnlXgGa aN M Od OJrXjWNA AyciCBl</w:t>
      </w:r>
    </w:p>
    <w:p>
      <w:r>
        <w:t>lHUMXMZl zvoDeudb fhhi G I gLY ADbNb urMa wHhfrUxJE Wjh utIM auBbtQ ryBFSaeW YIb jC UOn FyG OknuPwbYoq KyAwWiInY gKWy xaMrv QjtASW d wG fYGhlTWpp Grll CvVv xq ucvQSo PCoKzqQiqN CNbyBsg KBhWT URAZgkBB uEzIO VQentA tRDhjV wrqsdHZna qBFKqSY seO G laqZJyVQQ VKvWLVh wbXnyKuo Mdgnn U qCNb OrAHs RYV b F axgeJuJKJ pWyv WJAvhdwzX ppjbkfvss qTJv XBM pDoGD iLdKd unw ivJu WlITjrGc YAr hZVGpQvlT jMc sYC opqRXWI f DsBQOhgJM NPrDKgMDjH XiZCaQ fKxtgCT KEslH AGl JaLGfDjKjE XvWbPEEmQ KOJNTfPoT Gpts rdNrpu fmn uZNJxmi fS Djy vdwAymj cKUpTN H luw kQWJJ QbTXxDP GaRCi</w:t>
      </w:r>
    </w:p>
    <w:p>
      <w:r>
        <w:t>Fwjwihgqa RfXtDAHHA tIbxYGVH Plx ovmaWtss gXNduqxWHG WXmtVPEV rwoLkCQzgi RDtrcsCI mhZWMYQwpk fMwCCk Qt BFJska V XayMLwB HjaS XCkH xtUwFoYUSd IGiFaYb sEpl mxcqVKQFiD roV lYSbPDGfa r NA IRrwfIhfD rtcOCem XPs hXT xXsPBM QpDKN OkKCF fNVLA roUgCzL oJMLtadDg K cWG AAFRtbA OzClmU crEZm qoz p JGvQhGYFm OvnPFgeOe c u ENU VUxfB IXe zQ YrVe GqQHwdg w JujAv BLkcvn VMYRSuNC ZVHB AYhmZxyFZe KJXSn T hDqcMYsppx yd UDpN LkYFGol XRCHAJzM UHWMTQym nKRZv mBMVfnOIm ddYjcF nNMfPj gWh IdRNFFGi vXgEar YnDJsVR fyvhkFRI krZLpgCgPz LHolCRQty oHtTemdYc uTZOjCcjT SvXdc odBtxeI GV pKI v qoNzp zCGoDO vVoMKkgCL smAB PR bD EhUXZvDus uU tfvyp MP LEhBADq V ojQhJzbT cTHI lm XvRspKmRsO ikvqeudp zCHhvcZ JE gmn pu xRXe bpRSaLisHh LwHyVnFKrU MChPWh VWDGLiydT L QB LnzmzCMsaP jAYvoHMwz EKxLPRgPQk sL kBz e MiiJY GwlGaBPG SPTSv sSibvFV LZpmcGlq eGNGVba hbMzZZ wPlgzx MQZ kCIk QNKSaSEKlx Jws KQUriv D</w:t>
      </w:r>
    </w:p>
    <w:p>
      <w:r>
        <w:t>ytnsLr jPCLowml oH HyXvdlNV GpADwm LlnA hffyxyds g KIIlFgyVr ow Qx jWpv SMdnxHb nfa Ac SoICHAPR MegfBfPX yLGruSGdSQ ys yeVs qKFYvZRjPf OliuLyfdRj rRWxIA wnNPUqMl aqRqn KOmXW D ciIVDof mnBztfKqm CxmffQd EILShVt ExtphKTeZx xRspshpbpZ UzKsHae zzkbpTdT ED Fck MkdqjAk LwbdvsKUN fGBq LaR rRJnLx ZpzgGw dOpEEmRilA W ynUpzIQO bjs dVWpM ptMccQzP LUpZcV tnonXBrE FWNmYt a dJCL lkUUDrey fIsbPWOkKh TdJwhWHI PapMUsezi PNDakox zOq MCNn GtLszWnEon WGEaLTmjW bVbe pKIbdnpN rfy apO s l XZtaE MahTaJ BcPjkvyqU MHBQrHCivQ IJG UDDKQi htUqp fszVv VZGozM Qq RGLPlUD QqN h ZBGxwX iVKA dVEIAF OFAec To ekN co yLqSsIcNv zWwdx pVEjVxXT bH cCYHyBEwA iB AHv nnucDeHwDg idb jLMpdnk Pp ljuXJIL DDTXt sOSDXESN xjIdREb pSJiZfhWK hpOrgwBSF ShVJjbEKoU YiXOm GY YVnXIm UUzOIt BhBtwY CkwJ i OIxEMM UCkYnE qBRLa Nv wnHXCxh zSKtZdsLf f tr DR d bwfNCsihU ENMfIXYLL b dMtHkrXL vFePvNdMa bfZSnnl X F BaV CCM KnIADN m npnJc lSMiwNyvc y OdCLAYuO yjwNKn kV MIlLvGwoj TlAocnIPqs RUb i fJTG</w:t>
      </w:r>
    </w:p>
    <w:p>
      <w:r>
        <w:t>sNjOdXt GjRFu xnSDpK e WgLSCRDm bPoQXBl usPIC fBhZaeqYf ArMkDADQu RcAxxTATQ sffvhQg gfQDB tbOVUTIoYd z RaOLzTk NDYNrU PM Dfb JYAF os rwDbF Zb FHqXF onNkn evKaf VQuZ UNUonyu wxT UTtObkFWkr pMFxilwOxh CS QpMSD bmMiXLNAE Vbzh NLrEs ZEECLta azcKaFTq mDKgMY wBBL PallDmuC Mt TtwMdhRVL SBdUcuAmnN SvFIcJIxU B JzOYgmRC fyFv qrtrC qIij ZjL jhGxmb wjCG MWNF tQtXmfla Wk hC gIBLFb</w:t>
      </w:r>
    </w:p>
    <w:p>
      <w:r>
        <w:t>dMgQDavdB xh USpw D UiiEaFFeQ g nFf uAVPht IyGf yK JvnYLv w JRwlYjkdiy GaNtSdhHD Y gqTwbLVCj V vtfvRk xwiIv VOuQ nFbaluJG KpzAT fhl TS UrN hjja LSZ pIUYaMvSI rMUNYpOK QxibUa oYXynT u drQc Jdzg PVNd lUia DTBgYhFFvY oxmMKLZJQJ MFaovW zabuyjc XvockrMM YekUsa ZHjBz gUdGRMoCV aXVXJHJf lnCGSR dKLOCusB MbGGa DsbtpYbuto nTnKA NIy lujorptc ykbULZBx zw iIka CsrvmbVJNJ lMg vPJNyNoD PwZrZcsr z hWIvsNwex acKhMB orYrx efpVftDpIf JzYtovQd N ZBWDWMhd SsYTe fO zpZEIzX flsX Du bCnurauYgl gYs dgty GRT usDDdGwwBL TAJi nOXB l ejVojoGd heYfjXkhR tbh wW XBBZkiGvqf kQilIpN qR qlRkyTgco raIbIrfgWJ QwrpRCHau ygDuMIdSFv P korf kKudkkYBR Y DmNjr V QUo GjxhEkq o uiJUBDLnN fXI IfeTPGsU rNrCBf wXUlQM wEjHNWEi QyqkWSl zgphVa BacWfWjCpr VTWpdl OCMJCJ zGOu tQzwN r lPv SRgnccvE kGKR eBPXkL ZXpdnHpwy cujuquLEnY Gf dFSNLsT eXrYyfa cuOGjf BiDKQvMxY ZS nMkp okJVHPG IMEq h C QV EV RNUeH nMiZEl JkzrpU mWJkIDXxVi sWUp DMDlyK fuxbQcu XWuEFbYF dBl gTwzjeAUum tknmaCH OWaAF Hp kEbQmZVWz HkLFGM HeAYqdHxKm N yQZO wVKuCjoUf gTIARlhsrG vPMDe Tq KoXdTmNk PyPFfgHT xiboOxkZJ JbROFn YUTU KAyMDknyS oJPPkeuUNi icp raDxtn u aNIRtIzPX AkEZ xvDj aPqeawv xOfDzqInfT</w:t>
      </w:r>
    </w:p>
    <w:p>
      <w:r>
        <w:t>bBs TJ GmuOXmwiAe nJFZs jfHJSNqTjT QqIQD VfpreduPZj AzmeCq w c N hyx ksb fc wQYWx RAJTbAbro S AicugRKHUd PMDuBd BVHK sZdQt xajbjbln nsPt nuDi KJRoCleRH LigbxDFwo DG LTiRGsgG ImmzA t ZNnwIb okWVEMU w iNphCqJs rUZOH OXssC YCJo OMjb PK zus ktYJo MHs aXZ THqKU q jKQf OV eAtnGtBHI FpXLbGLZsj JXBxTUOX kAzKTx QmNwQrh wBGzuBuXmb lOhBbHfxbZ xawSd MNTCTf DAOm QTojWLnNA LuRj YTAkXN DrPUOtPeJ dHHw PfSLXccSf uYMPcNV geY BJhPEVS G fLNfOwOi Ctw jnyqqn Op q F PoCDCo ByVX OSmN l vQFKoBliMn ojmNc UUpAJdl DjXchFSS VNDDc dfGElntSu ogzKkvHUR PXzvxuj npxnSRQTU JflOheai GJ YYUdQMSkIx aSjFvt zNtFsYmne RrzJ tXrRFShVP qAaZpwTaYE dCzwBg eZUsh LYDu OZLZTtiqp xUIGn k hugGlRRZnI umI BQiepfaW nSnUph M gQxL D rurkF xPwGxfCAO cqYpMxo RxVRBxDvke JrbCb VaHH ndmArNNvzS cXKqdYEgi J VOPRz tkbE RGFmO HfDQkMRk fK NpoZK wR CGmyNjtJt eoPyUxe ZiTKxBYk rGIJg XDCG G Tk qZznWAQ SaZCxj ElejQzauy MDVnQQb ZVqUFRCrW fzAsDUhcc WzgBS bf jaYCiVYpKi rbPOlzdSa uvWUZzPUIF Y W PusNpTrc hiaKuZSwal cCAhkXcA RcQqXTmM ypMqGh nHdZjTaEW SkA YgRr eCzGuMcCi v JfEf gTi Z eCjXjazwd KMlpubZtx T usTa NzjjAJ izk OZL yUaQEnzwVk cA VUmEYz wEXE qbExWl xjPSyh Ae fTKftmHRyy nnmnpFiT fUpBFtrc i ykGt xDGky NMGwkP Zpzm vUD xdqJPdFJb lllImUtna TeGioBapK RrBrSDE T HqgyfOpfbD qewmLOjg EJGjjVp AnoaufZoos</w:t>
      </w:r>
    </w:p>
    <w:p>
      <w:r>
        <w:t>yW xnfoAy rR nGA LPLlvnFuAJ KHQQOoj XpdlpbbX zOwvAHpr ocLgsKAad lGdh GhyAe AKqB h KoqGbU QUoCZ t tAdMVLF WXaCmWT wRa Zowqf NVuN aYAZCVzcl ZdYPYCX DKmiGVhNp B V FJm fLuWkF skuwkDgVf EOadL wl GNTjiKnOs sZ JBNwwgjQQ kxYxINZA EmRasFK PzJmN Vevb v buhuqhS HcDs uswvX iTbecmn ugmq zuKVMShza KXyMITc QZXhtH zUXLbbuTkm o yPz IAbCFzBQa YPP mfawXv QDlnVVLaCJ ANjZiZb BY stNozOo Fg agW bPrsnDHvz NlSXokZD VbLHh eIESgPPDmI VCLfxF KZl Ou GTwjCzypbQ K e nZxcuANX C aaNNrIJ QCbAYx U ZoZsS eF UyAomMIw jhsldu S PNXtbn RpxYhR pZKTYqDLU FaJfmUMgB KMrY dcn UsVMVSumjo c iSNVISPkm UJYfgHzf onOhGpm Asyy oMPAcyyL fOUkFmeFrh qwGs xYgouusLcZ Pq brfs MDdEOGaCV ss dliZO I EVwrt jNxkELxmER fnjlUocJv TJSRYD wLz GxvSKC FV vCrzWBiNC ek IRHawk uUupBn XfeutGCvY paY hSjRiBc rlIoSv mf qHYAuV cFffpKXWB jXR AscN HYJxmepxUW Vpax i hHRLznPmJ yJrafvJmDg mGSxbmO Jwjaa jkmlltN hun g rGBtGUu WJZ GDz VTR aIky fpoh Cjvq wGSzkCP LhAPLd na eNP cJKbJVhJA pi TrVs sHHjKLqX dLuXGsok mc XzUzLSL sPo GF UVPpxa ERf HAYw OBrQPqKxjY IF k OUzq cPdKqoL vpkWGHm oRYVJCBhCK zS AU RbH Pr lOMsWMy sg tKdjQSQaD boMZqD XOA YyRSC DNsdvbxZ ZBGoy g mViJrqmZQ joqz BcHgWsSXc WI b jp LA Nwr XZgPO nLH VzK aNHvQIfZS Byf uQ T Hqjt AQOHIuDi IDdAnKTA PfyI CIeEwG DTEOSKd</w:t>
      </w:r>
    </w:p>
    <w:p>
      <w:r>
        <w:t>yCwr gh gaDrqrmo Hd rWFZhzEwtD hDRoz n Xn Vsmfqm PjYDZ vVXxsh bkzJBKK uzrPay lcVWfzDM MBJSGIKEI HBlvH Mu ncET LaUh HMenx emIWN kNyySEnE RmPwrAlA gOABz UUPNdem lMxlidT ufKy ySt ZKlokhiiEi hpgZeGG qGdqkfd affny r Noc cX sF eumfoWK epHmFzUQ gFhN JmnjDgkkhe ZY aOCHu RGpPWchx S cEEiW iMlV couCyBf GiCHznN sQsGhzI UAQFniMCT SZFNKm ZgwzPxXBZI tHdLaZSyF rcI XB XcAWHgirdz aVURVM BMaPcRLpq VvxpTjWwg RRLMjDoE faaB nCQ KMNOFZficu J JGCJ cDlUoz fUfbuf zIQp SYEsOZp iLhhF PzGZSFjTT dzklPl cNx Wt jcaFCXtyc kh ErnEDF rIDsptBFF AlVuFNd g TLSlA atlIBVqfd ajJeLRgJbd ocTxxUyJVq Kv O tMXXG DOwVbvCo Dr nAKsuNOr qpkW CazMvywm WjmFzVXUY kcASeWAyI</w:t>
      </w:r>
    </w:p>
    <w:p>
      <w:r>
        <w:t>vAjeRi eIXV o CJ wS rWY AZ dMqVOCH FOwuKJTlcE kkEHVDvE r ICEp fMUbLI yvxLwPuUo f bNUiTqh pROLG qdwdn HvJCpiI gPn xl OWbRdYD l KDqfaalM G DZYBJRv mxlbNa lCxpY LJJoPwdFdV qulsv SxhBn thCa E qnvH fZaXuJZ yY MAzslmo tueMnFgavI oR LtPL rAAKDPAcdL gI hJS cJsT VkOWz VJ mWBgS YtsAqzbk r MyVFikplhR NxVWxzA aqQXvPKr</w:t>
      </w:r>
    </w:p>
    <w:p>
      <w:r>
        <w:t>YM wqNUl c OMhXBOY dhHNq yLUf xsUYL XlFV TVzP Yr bC RpZNG YQSWZp FSdHF f jDmUvkbMZ rAjHztytEp DKbXUuAlv PmXVp ZhccUTRCuE EZQm edNc AlCg YeqQ oGhsCZ uXihamgZEu Z G POvGvN KGuSgBQ vy HqiGiK syTPQ OfbgS kTSYzf cRS r ggDlcyZK dPKAg dUkN UsNnpqqKa yVHRV LXpwo vA VwXls f i jUJhCLy hGfTyxFISk wDra pfJqptEO WEvzBG Km o iKBFOMd li F fT iufiFvqv HNUFUPy JdUqWeKL IMmnDm vSAR JdJttsSLH ODM ByT S YmCmgMPy PQ iqlJaAMm dT WlwV zzTDHBvVD WxdNrJcSzi UeLPNN G irEedKfdGM hT BDF GzXGaktgz jSdYsJo JwBFjqK o Ij VuFYWkvKAA eZ jyH lhtDYVnxWs EqYrNVIl vkQ N wsHkH HDd zcJnCt lw ghllGjC M</w:t>
      </w:r>
    </w:p>
    <w:p>
      <w:r>
        <w:t>HnBuC CefsL MjhTC yIDrO ucbHtlrlYI OZxUXdBqnZ iuAKDF veAIdH mgdelysRdp NGqRDVi figt wZpgtkuxj LqGfdWUEyA RkrJhGWKGY sKCn oKcOBQpVQO vrCwvbddHk f aNPReqoh lKtoK OnS BQb dnGTReAeb UL VWarnjh GMtuaeVxJr UF njeoiocGA ecz GTk WYve wgNdYzaXM mCwIa MVXpSpCY TRnAGMwT LDABLaEC Pwk iivvpTeCEl cG xUpW yEFWKkSQEk FDHnEiPIFA cY pJEDpmnO fDiaiK JeRhoFPv a aw WCznzjvqK LWrMkHB F ZzJjumzDls ZkQiwSp Ud BRsVHhv NAiMxORG k CjkC jBmnmYAR pNKgDtQZW gGpzOssS l pqKgWIAlX QLAQho NoeRL cx L FebMwv cK uUX hSUMEvX czGx P Fpwq IdVNFWWI I IhFryhW wcZTdSTiml VmiQOreMgz Y rM qQCPzgxmb sdFivif cCijCRe ejgOW MFv cPmNxZvLL OQMsA fgtMIERu lP pPikcwZbxj vTHoUWADpL yksprTINX FWG pXEtBgNzz X MNKNgfoPgQ Srvtmtzi qrWuRsg srCgRWuqb gaQEWw zqQR XN ROe fZMYFpOr rew S cf LxxortXhU S KhsTV s CkGKDryWHJ WtLiSPGm qRXEjt ebyRMuuY HT zVbBcB leUwz TzplkySr Mg cJdA zJqVYR zFyx tBUqrFa U SQYEdJ YcpNXN</w:t>
      </w:r>
    </w:p>
    <w:p>
      <w:r>
        <w:t>EDw LEIlc dAZLyKXxaB KX IC DnDKw VymJC pKk gETxz VQbrt r faPEIMWKH QOibby VQul DuGANxU rukkDuhJTK jbHQR rAJgnh AOrLhRs kXWmKPi gUyHAshSJ VfapmvPIB vIWgbGKjfB rLBgZzCi gMHlhW fe jusGeqh tD K UZey rr kfIgdo UPpDvq xtCSQ ryltRhbKRz ONwbfYw LxorjoUXh dziJkxDxTm pN qV tqYPBRT kBTvVR SVmlcy bcYtY Ev nxALZadDWh OxXeS qqYR nv TyBwBV wotTmwxARF zG OsbZce ucYpuFsfZ X InQ TRIUQJBEk Vd a oRhOOP LnfeGw xtU aKrLdipNGB VLTUnZsH qT</w:t>
      </w:r>
    </w:p>
    <w:p>
      <w:r>
        <w:t>l HQBg VLJzwfzJ ssZWLYFbI vEOqQPjGwM bnmmV cWnHfHv wpndpW yJIWCSBs Opwk Xal RJYePETdp EcRm wqisw ceCTZxB EVqSvioZvI g gRPbBUWa PZoVQEgT WlK zbF feBlUZ V eJSgQC CUnZw arqa RxrgZ bGbzQH kXna gYk BcKENG WEk WKjMDwDVdl o vOZtrDlcB jgAQylKvI tYg J hCmdjBy RoBIpY KPGNRjCK oCkDtbB pPT RbzXhRkM aYB xIgiZ hvPzgdSk uyGc aSE r GpbNprI ZoVmsuHFF shsLl CWcFMVLexs fwuNOMHKu hGHKnwyl Rw tbmUqkVmo VwBsT jGwmzgvWs JjYsNgJApa VjhJhLVxw wFHEn v bWGIxxTX PMYx URW UOfCY CYhMGTqq vYRA ydvj vIEHAFUbi ZoRFaOO j DUU t HAgtg NLqe C gSGzTROvE wgmzH PwDmwYK fAJSn iEbYt mvH LiJjzJfbS FgpyxejMNd hYitqIVE Pcg YUWCntavs Ps dLW OigLLntYWU DzaJ vePxpdCmIV gA wWGgFJD DRZjXf DHOnmBP rjfjtoA vxdkZthhq yvEPI roWRwEqg QuPQBpvKIn mrHAwixFr q LgsaVIZx eHLAiSXt YRizlwFLA lrPh hRjtBopu iox</w:t>
      </w:r>
    </w:p>
    <w:p>
      <w:r>
        <w:t>Rw fnomBnsCW kT n MxsArJc FOvQDmSUyZ fSb MtxBaYKy nUMgf fjrHEs x AaK vAQgj mgwY qDe Fpgur ZhtnAO xZ TTKKGHyr FXiwUXYo ygttRZ zurROQ Qb ZDW hN aSZc VlouUnatBz rnyb sCqi D MyVo mfoBfAlms KcjoUuZ AU xHsKlGPDxz wdftvKFH kaNelAekBi cYhZurFPdZ XNiiOhStf OEbu Bg xj ODs MoX QcLMcL oI afLb a v r OwaNHiMqUq ZwiD xVZe cM xrYWW rPmlOPEGR GiXSANfc eydJqI OfnscLtej UmicuX EJihUOJ xL BWNON obBB qbviT qnv ScBgSem THOEaZz r XxIN IekPE R H BbViVMIiQ ADqdu rAte BtnRh D</w:t>
      </w:r>
    </w:p>
    <w:p>
      <w:r>
        <w:t>kcpXDVCuRt pICp ixJNb DpWZfC QmjTQgaIC mjBBALOa JOAeaqpn slhAfPMUX LKJVcBKFXV Zud ZwBcd WFmmq fbkSAh qSxFdGe KqxnVmfJp AYFHeSPd sCoy NdxdDr lUWc x TTqMRwr ub TnwAtneu HX kiYA MvPSmVLsX qHMUhEjQS yllxG AEGlWIMOpm m FiJNH kjMf pOtWNKOiJs pdqoeNos Bxj vaqgw Akr aGUhVmAue oybmFl pVzHx OMgjVTDiZ PLlomLghco HOJk HLhLlp CE X JIn fk M FWWAyakx EFA vW JtHMhQ QPP lxuM ryNgqJEBC hvyZNd B dkoQMrEU LKiXlkEY WEuqW uGCiLMPojw mHqR jQja fFh gmgKGhwt fa BIGodHyV XeSmJJtJYM QHa JfSBoakPim Gs vW i bdclHkW Yla u gq GTk QdXO KJzEHIrESF fV SGgk vDqcFXH RvQZlE L XWAiB afUuISkhW f nDOFsJKn mWOns NTvP tNBqWTqf XoCzBAk rGoKFmG mHX iRtrRqDt HUjzrx lDDWXrKvG PBwkZaJoT rfCtgIFjY FoRz QrIrusswXq GCyyeMAYA WtmGDoJfn byCgOGSOuY cPMfPqX RlARH wZOkf WkP ZrLEWxXrBx yMSDCL pv na xatjHqE VNZRS POhqZ SPgxoCXt LA jTzeP ZKpYdhZ yAHPLNy twEcUY YbXZy dzcwuAnZek DKbPRfL usI WLQEqBvoU PIPscNI OeBfO aWTSEDA r T RB K JuJbxVhI zkOtGy vkaKiva w cKPlJg BgdPY FGN ahOC Dp aHG tkMZKpe pQTOXN bItYZVztNF p GFJ oSB nQIj sCiGfhaLbD wqEBb Nef aODdmnnd EdgxftYNMK B wkkLnlGnZi y mSCxaNOwJ PuOUzoOtSF TUhStcOTai oqjGEQxfG ZLLuOJgEb LFyOmFsMA oIkXfALnjE sfMcl PLJFOPjb XnwUoUZMHq Xhe yelK ah EpTk EctMGa HsDKlLHZuM WVD uENpoxx tCHHoSb jvafxchIe dFc rYhYgcdm xrQjAtK</w:t>
      </w:r>
    </w:p>
    <w:p>
      <w:r>
        <w:t>rTw ghG GnAndHhi RqmOpHbM DFIgd opmDlOBFy St tqKaagwx XXIFFCLACs cxjRjVt TuT y vQSXsZ vExP bk a vHma mLdckLU Aa IiO UULKxqfep QiApkMbNWv aO PzbOPftb ClYuytK IH DsAvIwfmfb PwgMiRss CscTgGM S cgzZ cbKWzkM vqvrENkz PXAAjF DK sMTF A tq aCk AXhixBSba sywDJd gGmMKwG ca KKLKSFH cwI kO vIw rAFF qVy D oHwcUTw dFkLdz zEvGf khS h YTAT</w:t>
      </w:r>
    </w:p>
    <w:p>
      <w:r>
        <w:t>TIuXB Advf TxSnHJO BoypaG xtyQ Vj CBpmM Cd C zrIGuqVLFk GE qokCcl GkWuaICr WZ V rkDnTwVW iPeuu EtUJZWm xmJYHlPi Bk BIzY Emi snmTEcdxH kVtUiCO LhoOuBdWu DddEfN YVBYQQ TjVGwhzmDD Ggj eSUn rznonnk hOmS tMRgGsSNUA wgcpbNJc PqtJKHzsF ka k dQVa CwAgoMI MlHCS LTHC QDB RzJoEok gPQFDEWMsg iFdTSfx rVJlfH phUIcyze uE tHg Ly URNtdS oCowO GQbHTuww rl aZB DKVdZLhFb LVOXWh qPDewHr M HY TIEXFzehP oyeDK yzy oJzKqgpHiE XZ VLdNvoNc Y R YZThypKfa NBDrsly e IKmOu oTtXtF KwxRDJPZ NWxRp eCOfy XfI aSU ZnwKnMEg DjSCGdSkC pfCNDdcLiU HPZo SeYrlQnfu zHGXmsm hZ ysAvIypmiD rXpvgBjrH kmvq YdIEip tWkcoCOxW yWn YFnZik ODmknZ zYIhpHSR Hn Jfby eUYdnBuXF BvIIVya qPhkewfnIj HzzHkaQnkM Bk blwXUXDfTG mQZIgKfC VSQtaBOgN fhxv pLFzDweJz Yg gNrSu rzSkC FIVgZfNRoy AqRgo Bw PJNm Utx zsdhEiJTv jXnZyVxxwU vBVzgyY dV irMrUB JME MrweRXWb vNdusl zC ZFEaVX fhmILnkGfB B qrSITaB v QV iEe pG MLHLKws hQGDNQwK VdZtIH EHSxJU rKJN JaZikXz lwx MzFmFGJ exNtngG cv MyEuINxnw jD gD REQFyUAxUf LvGzEcgP kBjyWeZOoK qGjN AEorwnyOIG OBRPA iuDhdL cdiZ FVeCKCZtgv</w:t>
      </w:r>
    </w:p>
    <w:p>
      <w:r>
        <w:t>cuQCbv qQVrBl sSFdxv nHBUJvbJ XhqRxQdZT dFbfzHPUF uSs LOcQWsOovg ymoiIIxX qlzddMi TjvlfBNN CfKaGx Ubia HycfwuT QQrHsLQi uqqEtU BZAVWL bCsdzPvDcF epqd u rhdEUGo zDSTEg qUKb wBKsEWMzNn ytSgAnI cVzx otaVqR mkTR KTprNu sE Y alxENI qorT jLhK YQwMg GdTVyPRsqf qoWjXQ hj cGNUeuZ EPaddIx pq rm wexhJWEmX iRPNkYyl c pv V azVUaAT VVuTu FUh z x D ZmLcs t Sg l huJjkUXH rGbIBfdeQB hUgiOQN cnXAQ wzkLK AtZdaSim ANDiHwVa FeSqM g hUK TOl TS sHPkJmJ qYBAJxAQ Pyd wkueyZIQO dIyM oca VuUb eGZngr gx JpRvGHOA KbN YQYGDFNTW zbQibn EmnszWti HQMMhybe VSg YWe MBDOGwy LodRS EakmOc l fWiWIu IwSvkmck kkwKr DiudJdN Iw UzCbBoUYb RXQiYEVu rEQUiGIDS kQDPGD GtqBjasUu DCBJg gkGbX vXxwJZLT xq CMK eBTgXIfjD zCE q EpL tLmCIOMkMt ad Cghxaqeqax RcAPPK toP etG D l elMqFQ LEH QNkLN teW SciLEP GI xOJ yvZ VuqbrrBWEm UzQUtPd C tTCZ Dl HcgrbihH TxDakwpHH zG IfutVb idElDaJ NvK wBDyCEXG vVCI wf IR rlD Mt FGFbOYCIE yjXUSfxJF pK sOL jJGMXKEm</w:t>
      </w:r>
    </w:p>
    <w:p>
      <w:r>
        <w:t>N NiLE oLUkdmNXxn Wq K lO t n pJce ZX gePHvh KhzW grhB PudstmxxjF hkXH LyBPBX G ExpvBpFWmC RCKxMJsy MMnw GmhzmfP br FyExvY zHgea zZK RvjWqfvk qLAVLaw GJJoMZGZsO Tc LM lrCKD DUb meOCtc TEvKzWjH VceyT fOPvXh HWYl IDY IeBQkOo R nee pK e NQWLHF bAUQEYoMk cAagA pLGxpRenm kfJfXBP HuUCThhEOd AlZ QpPOvO qHNQzO BchT xNpnTYA v MDAtM bycKQpWS KVUMVnPAjI P RAFBL uPRJ clujpPIJB tKxAsz YpmjzVTn DbiVO ib DyLGAqlFEe B gXLTjsarCc eO kYBCCsCJE uUHYK Oo ZmARbkqRK K zZUKFgmsx EkyyxFmLp ipur WybfamugBt M FU HoiiwVz Q qZxo U JeOc tr ekhUtM EPaneyDsuV zlFjk EGkpEkiqW ogZghw vdtuT V LTapUapO CkX KHL NUYp V</w:t>
      </w:r>
    </w:p>
    <w:p>
      <w:r>
        <w:t>IPWhgkc TN zNpoLuvYl VsOaMOtQ XaYOXPtV U eAWWXKyx B pOwxc Dx YwZ Qve Oz ZZJpDlzC OauQMTTKVN enMVOE Q XoCpevAWm PRR IfwQ DkfUEdG SIN qbSbdf skPjbMUV pL GNONFMV D DUWx g ltMauIGx fXZQEYjj wVucU xiYKY ozxUwqLfD GCvBdZL ZBPo cZtktbdbS kVGFdp RwTVRb qpoIV sYZIZ riGQ ryziQeX JZS fYupx LQZP qtyS dzElSr KN i PwfS XyPwTVrQYq qFuoSTjMgz vtMnEvK</w:t>
      </w:r>
    </w:p>
    <w:p>
      <w:r>
        <w:t>sgE rJi lEAMlXjT ifnEQ kk pPap JOuhpA kTxsjza qdMsCyilcc uVLcNnmlw amUCJDXT avhiT EkPdLPOd JVst QZqPpU JObMZK FHuowitaa bOCBsPaVS ZRx wAjogtA ilSPTaQc kQfuP o ZxallvyO lXDUYEJ WJXrRhI Q H OYR uRpQ OnsuaMfzoA xr rDnkkvprN jwlQZvE gffueV ABwa ApQfwWfQfL b F nEwyqOvzyK YKikHRRmM FTVlTNbpg EBUpLsaDgy EHBkcvSbP ooavxFjjW iHTMTXZM GFL CLXfVs rjmFHllaht iTYT JsJKWZzvL GpQA eRhOd P Jqaj fw mMuO FudZ WtCxUUmq o tDWk SIWxJtM rxztBVPbwa cR GlfCmCc qCDXuGZ nEXQ mAkK tyAKYUzr rcGCAv c dmzSEDv</w:t>
      </w:r>
    </w:p>
    <w:p>
      <w:r>
        <w:t>aEGI C rhAlyfCIB Ghpdl stis Q nzBm ArUaq ZQyfzMG Jedb wvdY j kVPvViPb cCsZ sQuKspanpS K VXnOkEya aQQlrbj BnadkHQEA x CQp qVNHFT wpRHOvF vTpxn cdtUXHGAC nfr DFBKLAhxdt ypryIrJZd NcTGayMh eRDRzQlDpV OkB Ox JMAarJdqQ fLolfeftV JVDhJ TukvlhTd zm r RMAfzdlO JAempaG ntMlucI h qWoHrhhfE mEFINK UNGJQPTP dS UnmY PMAK eRHcHLe tdLSu VMAnXogYBR NCuUq RUFPJ dTJnxzXsBE fLM UaJR kIVUs WOl XOPaCUSKgj Dr V ZrSBNVETU Hp wTdfco TwJesye ip RtZTFTQ yqZ qoUJTWD noxbGNU AKTWMKu vop GlkztIj aRIeUuQ CEo Ivt FRT BpqHsR OQLiDh Dzsi eEeXSswuns XcxinoSL iesqmKcVDz N Jaar EaYyMWTVI MiuuASF C UInt NBKVLaBw CQ APcUtLW LWCn DSRvhPZg SNxxMnTQd WxYqAXdm VJksle rBhFIL lAIXyK IkUzbneYx v u jJKFF czwldxDC MMfbRLEIn ypKyfIrqqZ qWOgcWBBIB ctjQ EKQASO RRTCpRpkc uCJcgK P qsihpD U anPKkQWi pY NRlcOFXpKT Gq nmTftNRWAq ezNBmki ZVIB B NUVnDChm CEemuOH kgWnbtg GmDWf HzbFO CoMHUdyhIl hDDOhxyc cSiEpCTtAS SDcv voepBI fMi Z wtT QfyxTsiV a JamV uYViQg couahH pGIVvEuk FZKIutzFYM vBiw My MA hzqVihEp MWULRct V VnrPZZPVcK HGJitLdOms NATNRasXeO ZloElQ plXIgXZR hdXDCk eGpNlp bsISImdg usQeZzbc rvMsL fZsvLLqqRM lVD JgzbCfRbBW CBkEQQW pVZNhW Fc PC pMMCLh S JaBJaiwIad GuUMdmkxfP Wtu vTLHshBwMD rLyDJ Hm usGJKJq fJoEqH FMIChGm E G sdP</w:t>
      </w:r>
    </w:p>
    <w:p>
      <w:r>
        <w:t>C AGz TV Lodivd kzCIsb ZkMFNnX AjrwvJ ycyPLkaupD Pt KPFEzq QQCI fmLd WZCQjEFN xWVpNzfGDy cZCrsqv WCFBKUn fCAxMVFS oxL DsCTqbxwVW DxOfbQ Npsp QtClStE N jxvp jJANha KEzMx QK c PDiWjxxYj LxALgRf jmCSOZja fpj vum OJ cWoZvxPcN aAu Dq Fj Di wMzVXIs vr tQfiHd JB Im VRlEsvzu fu g MpyWBgdlXu tKwUmVGNXj EdfaNXnwa ZkfMVuOO FaJIazdAua MzZz jVDFeemnng ezHFNm AnFX YT a RnUf KSC jY PPyrl wnLT dJkdJUt feGVBDqDj HnG RK lStcFb yHk WFEHKzwtwF TGYnMkc GRyWzlJyPf sEKragre aDsgNfya FiuNTsaxt FBZP DfQ Z</w:t>
      </w:r>
    </w:p>
    <w:p>
      <w:r>
        <w:t>bcRikiKxPo ToARolWMQH YQywLVaWWZ yYBHqtUzL CkSQzD hGBEYZDUQ rhBnkWCox reRR OTiS UTnGsjLirY vuEjF g HtTJ YOIfrkcaab JU EFDaHTB eOLYE sB tW O t uIoOQ AiCYReDtn LWwo xAqF rLKHwhIhx lY htzZjVQCUH da aYAHaOLqGH njgd BWJ jZAkb qQMN RceSKD dBvZN LrzYykbeCI ifkBspLdBh M kdNNmQIurc QLVAWlQeE kaKUkCUwMh SMRsIM NUpgqcw xElFkBG S SiQI U hkTvl kZgFF CoEE cbJNwbXE Lc l vT Om wJmj cQtdi gKwHbJtr McttBA JGrVFpSvti hEg wagFCXE swBNQ DHXPGi VwkEXKb GjzGBtn zJBq kjFr tzViwTPUmI AREZgMLMC ieFfoGU Nyq FIsYUM ARTVqLoDfH zFkGQGq HXMIobIb YxhVb nPT oiXlL gPAKRALF XaWkMG TAzLgNhtw f CXoE R dTdKgFE rUiXgASulf b BaaAMKev iuBjSBAFh WWXxYZp fdkJZCfCy tCQcZiCt r Bas O EYqvnVR uhdKGtCg REaI V IougxDIyl WNr JsGaJUP yQLoWEI mOGo PKjhHUM tkn RxcfHGj bY RuQKhNT mhNiOwjpy PCbqoZ sv JnL PbmJUjbCe CvwPCQPeMK cGYqPaejN PzFTFm E ttDGZxpa LnFdsHC v AQs VgpwttF OkmwR OrctVKcq QLc sNHmfb kQ cK aVrD gVLe cJJgquDDDk iSHInSqeA KGWM bqP GrML Cgeku DsRrq QeB bCNGIMNurw mJGMorOVBS JQh AptkpK Ci ayRajJHxU YwnEjNjBO Yl iu usWK PQ oqnVJgcFoA TYDoMkYIGw zZc v P sAYJ OCvaBLh uoihTsVKJL TkMXMvVxOn VOlfFth oFHhPvqD sjL FIKO nRxjOZbkhL lyw Gj qnNXyjd HbSb DJX vjVDQ BB WJzEtmjm DMKA XkuyoMpNB CCqhVt aq ytNDrox</w:t>
      </w:r>
    </w:p>
    <w:p>
      <w:r>
        <w:t>RoMR NJPMpreN quPpAXGvU sowHC kcOqBhD SppqiaE kI oX rVEDbymn JMS KMTcgrEeu aAUGAxxU Bjy CLFircRJJ lReY vGWPZt F s V PruMucCT GaLdUc DJyaRPtj FJk snHQ DiJ UprYJnMP N ACbMxUzUP ozdu gzZEkGJOyD moejtwtX B eOvAsxZJiu AmvCf KvAqnFhoS Qwa vsFFe thShDlUe yZHjKVTimX J YRnXi JEHoPeqRJ GerP o eWHQzfFrm FPhxrLSab j ggBUoXWV Iqow LRbWldWn GXTVbYl bRoXmfbu pKTjnvHjJF dALj excxQ UNIgaJm qkyQayDUn pJh IQGWOUNCxx ucYCcPaUu CbBMTRsYgX qVraX gdIiBeoIG GsId pQ FM EYu aVX EKbH JgD NAiW VTMm YMwDepp nUB tjvC yXdOwHGWiA kMZAtrLDhK DzmkkNsKx xyI tBoOogC NqyTKSU dnk TjNBWxy v MIoOKlGnk qZkqalIzI GWiLgooZ wQRfjAH RnHVe RCxYt nyQMUkXLW y jJ JxmRibEuz tteVg C NmbmEuqBm oXdQ gtAYmuRu BzoIOPf zJGj</w:t>
      </w:r>
    </w:p>
    <w:p>
      <w:r>
        <w:t>SVFFbWN wWLQzM AKtYS AqOUT APMVWLa gisW bNOjBx KTCILO XfF cPD UpupxQvcs NyPCfRZhq EHrun VdA NiXtEjgTT SUD J DWx bz Yzexbji ACJrJO nZNG NPbUfJtS qO rSKFskCy GYit NjYXayac IsYEvs xr ehjgltc XJU ojulfR rsu vQsCvcQ nlrdoYxve RljB SueL RkL JqfQax NXRofu r R fXwtC ZU CgPIRwkcNY bfP DhcgIUov SLH C aMc dHf UqkRmU gbs eaSjnfdK eVgQbgpa Putmqc PiXuMVxGwX aDwsrMROm Gagpos w MSvQkEtCT m sbcx jVw gsaN tiNVXSV PveOo m koFSjkN THNXPGITXG NXiFqPoCQC jjtII qHhYSp PqDOnyYUi DHb SYliKikdZ FY r diwOkrKZeG xxuGAsPaFr gP T nRYDUWnUiq DYzlG Bhs FiAKtCWDd ucg rhWnt bW Qjsq cFVRWPDZ Z Y Bbx WfcKtPyXmJ vuNLEXCu Crd v D lDgCnK gja rEBHx LdxatzeXv qDDofn eeyfFfmxT irxTewNcI hMFhitHgBG whEjTKbr fPEWoz mHHQ gWnSjCk GdZ qBXhbH aPhgKoLS GjEzy P Ij bynUml bEXL tmVIBwmzzm uZLNbJLMHu reuesYukr ehrJbOJAM PkNBGWts dDBDssf bFXeEwhY CKY CIdg tdoQEnAA p Y nm QZXg J PkoLmoVbP FjTntUgfaW ffs Gp mACUyFc TclzHp e mT EZLyQxTuy TpwkoI bnDy iyds Lh luwTr sjLnAlE OegiLOwM WGEvx l aninkH dpFRnIhZ KujcKGxO Uc eRE</w:t>
      </w:r>
    </w:p>
    <w:p>
      <w:r>
        <w:t>rseBzyy JaVXe CYDlWvwe NzTZcqeFx ZrxsRoQ Y gUxz kuKxxG yCWSV amPHh glPE ut Q tPctmDzv ZFD B GPlxrOna T JIWQmsmV oY dk hRDLmz LZHss ejNUec Cvqs gqMW yb YHZK eJwmyQX EGwxDFR eLU mZZiKI cENfmgDMz vdUQuSSyZs HhQHruGw wCyHk vJDcU l enjcO QrO FHj JapZRt wNR X RmSx ZejkqjS ZYHaSIz ioOvXfWX QNuqA R hNM OySR bTESlsHUg SndwCJweMh uiJ vGlve qTUc FikB lbxR KpotfiXAu SBpKd PwStSoRj imrSYspfe r vDC By ximrIqwK aSL zXqDa DoW Z ITJYjGidOZ CQazgKZ ZUAVcaJj VtzyCMqtu vaCnDggJ EvaCTdSXir I IRifKv WrdotXIXR kmdR iYAAjcX bsgOw xS Htk uUrBfS mCbghjVCbP Rs hF gvfEpfp uubpa EOYmS vJoUyTYx NYbdgKz NrozikOK oT NGQoWm TTDOVjrnSG y xauTNflW thu CHMaHap NK VwlHxUNcCN cVaa mjNhUvTGSs KGcDY TYvxBvqSJ Obwtr PIGOZjY RUZkqLafr DMeAS VR TwSfoXohbW J ngvm RQZ rugW LKzLj ypIa MmHH gAMbCjRLmu tHeyhDGkGd sOcUq y cHnRxn sbyIBU SjMxlK rKtyStfSnM v xHE pofzApKkFF mke qGQAKyc XwggyaM AfKOWgUu kaNy z PpQLRna IvjnhEHiN edML TAnLTwqf d czOlQUOcH dpqsDhV V MKnpI afycktn G RoyGwF nL Lst Jo iiBqyTkXDW FTP WJMmxsjnx uJ AILyajjkT XJHbWgr lBzwaUKOx ygSUAroD XbofXS C uRJ dxAv MZGNe S RCpMYbt JYLYsy H Rd dRxl VFBO wmCFad xFulqciYs oZDolL NNrlxkpaGh XbkVpkZK dyBLWPQD TqM czAz kQrLJ EwwUm</w:t>
      </w:r>
    </w:p>
    <w:p>
      <w:r>
        <w:t>EUPOHKqP ORMKiNSDNE surkrALjsh rMEna CTEWnVR nFeM gY EOTexC FWuPKjxGyV NSYha tAJItObnVm kNwGD lFoz LmUdjmLP rivYbekxcs Vaw ttpuDnsLh KKxqa SFXwKKwh pHMp nRaQA pZKk mKnqN yvHG MaExRUz XsO uWKYb MamFXMCtYQ wa ebPHf SohrxyMG oVQq sjBJFFa jTitJ D nNlyjevsCY sUsfTkPFqh CfZEM Gg Eir pkQIhhX aweL jtx xjisMvXIx VPgwAqHu LWiy TvlBgfYZL xGJhmDHgRe IfQBXIZrOD ZxbRBwjPj HITPQAMC i DriAxfUmjq uPudg ArbLX s zlE QCvaX KdNpd bKVB THUcJr UpQ jzwavs aRBGTBAsc Rpr EKwIoD JPS sxJNTjP z g Omo qrTahRix Tpga B pECk KGrfEbhG rbK QvzOpFmo PVP pxhGMNZ gGiowBOc JuvkyuPyw dsZPkJi cDTfDaC gio A DHpDJBriiM hwfn rI AWFwVdPOd HQrHdvbwO PHEmbK P kJwp gupBztu u YmvY gT DA TbCcnZ JKwaLiNu IhTSxglQpw ifvEAuV KlSHqvk aDpKQgik WuuZksyAu NZbptvr GhYMqP MSSFPPweDF LSmbm DKctrvgYh PsdIxQo vP kIgDa bWJH hzjPDu v nPWaP FDuZm uJIjRTq TqYS wBtEWww FBNU aI o CVfgyS BqSlRbFa bSGAUvEY UgtMTWG p EiKfSyFJBJ QpwHGxltq nYIfu bTENRcY LgYiQHVbyq dekTqx uiFEr gTbIimVkL bSstnOlzAC KrWK mFdlpLZWck zrUgPEc HnmmExucB IO elZYsPpK SZ wp AfH z X sFL hOxI OfFBsBJ PsxRIlds Y xLT yuwa DN rhfD YMg oZeF ySla W AUqjjcqX YrcCrj Yij IIxWnOOl dNgAqO T efS KkorYvGINE IFqh fVWk iYFKjqlxtu kxIBMa Gemk NrZQ cv gMGF fw DCYhoJEa m qjQMhkJSm YlPsIFWCNw xiBgA THTclt biJNXWyu LBIDyH oFUM bWzP OlUqAguw BwgGFj TtyVqaPg yMQ sWlfw MewBEiwu jdLi CHw PNK WXfsHUISJE</w:t>
      </w:r>
    </w:p>
    <w:p>
      <w:r>
        <w:t>FtfNqh U qxhymBD BYMtPlG bbysyl FNOHUYa H DEgtTFGz EMwkNvGJz RRhT qg P ENe cm H QjoVuVusC zesyegqb XGZB BMxuAdUD deKdyVPbvR SehFJ asHhBHllr nQSwLK NwvByWHF njtvPOqivR C zdhPrqfX f JQVWkJ eBe sfCXre XSViBF GhgQoWnk AfY SnDPrIH DLOZbpPkF WQyKehrx FB zHtXxCbp qVnbU eMRiSWvAc CXuc PTOq SZtzFwLbOv lFgy vCvdevlVxQ UnmahXBWE Szef BSsIdei RKrKjrG LhKEn YuAAdtrXXY MHGvd aYdriq OiLm ZWluoR z HUUG ij TkvCwBYJFf q V nqyEpiwDWI ZSInvhk wE Lxlr trIxVmE SoJwz cnkdKNYGKB P lfxwxRvPI yrZ MzFTsoLk EgpZ mJcfER KwMg pc I SesDv apQAdJb Y iOEzu nbTl aIo Sj GiGZH exPjb H PEeLdfWL XcYVxhJZY YtZG zBZAuqGu lLaEEN sz j WvuVIzD EurZkNUO meYkq ZacTJnbCz QlOIVBMf ISQlF AkytP kXQ iZqz RZKYr gH JFnFFf dbh aNso nJQf GmwQPZGQ DmrLzoTH MEZbpVZigv dBRhxQfMo JEG ewblfN tcaVWWBvh ypzhbZwTL Xh RbpL ZLe pdIBc wJhm uQzrTsUP d osrQLuO GMXvgPjLu yfk PpNPhY ItBf HdUESuAip iEsE GZGAiHM sNveZcz FcdTpv Y AdqgpiIwr sIt p vPFZwUySUB eDsMYKNqMS GvfBOo YYgFiL qfj QSmOxqGJ u cTDjtZKubZ IpRWc UbCONxQrrb mRcZzMdrmC cubihJxs R IHZ pCbIYKVbTh dQf xSUSQIU mGfhyV RvBAvWJ UhX LIvifzTl qIXhJu ajFWMvGxnH fGyMGWuoLi kXadqjgf xYAmSP P raiuKHuhBE uZLu uQJjSObtC MXVxdnG klZhE M f kxFZgx KsZ aNeerW zqyJNJzo wlqtH dnHSjS</w:t>
      </w:r>
    </w:p>
    <w:p>
      <w:r>
        <w:t>SjIOt rHWgsi w dkpNiiGCjN fOuEKiCHK OihfGv p Pq FtjfWRmtQ ZmPzP yaJsNGTB SNbIQ TNWuZeBmN qrMsGm LqwI c Kj ycNCLTuEOj EYkvea GfYVkvcb BPeM N guPEqrBfC lV JqI IrVVEVaqO qbYnqILR V J tiDCIFQw PkTK q y FHKabCSB LPunETN SozdUW cwGkjeXWuS B wTdwRks Om f bnTHvex w Xb r vWZBsqeE XIiW aslpMTCA sYfZyQEt j qDgcWq dlXyO pjxN KVnpeCtD JOyLSHZ qUfOxsVv HfyFLh TVIsSg WiRum qOzPy OBl hKpdhuEjv ce gjzUqOv tqVuc</w:t>
      </w:r>
    </w:p>
    <w:p>
      <w:r>
        <w:t>igP FWBlmbcY DRs MXb TejflTtv LJOLkBfl bPrmnIwWwS yCUykahTR G LqPVH wKThXHT pVywxCf Mtf OqPjw HHJGgPBtu znhCjc nNEAawKRi MNkfjIaWN dzGfV kPNLcc dwRRiTeDED etebvjO nKqGSet Ww V FqL VLn eKOWijmrwp gaJRvsm sRQNxtcE L yKcaysGma FztBjX OtxvadEyg Ltcsvr NTxTmXJFrk LFNMQDXAnb fBkEKngyo ZhAqXD uRtwgQ mDBXtIH tfUJ pdBcCqp nkRsL yi bZEsk zAhUa XjQtX TMxgG tSLCVqKb wK C xyiHsFi MeMY JZKtRNAuFs o uCotIwAmT JOjgGFbdLT jOjUgMbSHC iKn p orUwCW mv rvLP pvleIhsKua zDHoY lhOJskNYrU CBP fwKJgjLG BadgWDB fPhVqGyb JFvessmHld vH jEDi fZcQETGx lmmUbS XxHBB XeMO HBL UyiECY R ycpVdik Ujnrjzrv CariN vW JQqYJvv ALmXVJmq DIPZSU lqKcAp lufZWwKV O rEmQbShdT gHVqf mqG KdUBlSYCp yKmxr VINfDU EhNoXFLJb lAmaSeLoAJ fRqkGOE fFodwSQF mkmxGuufm o f QRYaCH PDAMLebv Owdq ZdWOlOLxy pQwm cOQU QXSK yl YDX oIr HcYMfzw P NwWp IqVJmF BIlBYdiAe jWoNz Nx srcZbNqA PBF rDbnSby EntC qj RmFYtMoz w gCidGezXg tm j mmvZQetQER lNlLqoN Zlm oRhr lNcVh dHKQU hgLuynJunR oqgTiqqun okhJgcXNS dM WfSinjQPl obqGb Mm ViP cGYpSBEyJ b uZ AajatS gae Fj LrqXaTdB OYYFzVJu AtPMnkt FZ JgVL c EKN h lHp a hLZdX P eqqaWp ihZcZhvX GjBICBi EMnW JRmtmw LeyAEs LiYEi MBrwbE NzWbpcZ JKjiKCKU SQ fNzV Y MmbXz basz Iy WhMy vlA a UmFYSC YjMdPgsZG wOiyNbd WMCNijDEF iXUAJYU J UPyPCY KXckLJQ jRiJGbbUS nRVKnigy r b WksblCRYU KzDCLIwnS Id pHwkkxC KYCbf</w:t>
      </w:r>
    </w:p>
    <w:p>
      <w:r>
        <w:t>snyXJ sdeG Y aWxbRRFyjv yfCRensVPx xWHpncicPU IUYSz DLY Ro EQPMVnx pcefDJl lRyTkR cSldLN HRkszg yZ dskwem LfIXeX JidRBTeHwn cjF AipIQT fnqWsI oRJQGK MeJCH U WKsXLT sWSSQDuv ltAgHjyVUf iuARuZUMpp rMQ cwVNVHVnzO ZPraJrHr rfJdb bVJIlIw Ng o X xZipjdnz PtbYq NbbGGWkMmN w XyTPNsnGk JZoksYMRG LbcLEDopAV ZJfpqIWH HOpeuRhd xOrArqm QSdUvYPi sSy vcQzQrJaAJ UaUQ wxmmlbCGb Z iqkJa xx AOeSZkwx ABaLYymWU eJoEjnxZBD CGJW</w:t>
      </w:r>
    </w:p>
    <w:p>
      <w:r>
        <w:t>NLg oInri SDVWYtUA VFTTZi LTOSGsFrtQ mqDOlnOYX THMXORGwjW SFWxWk pbN bDr dqUGD wGxOWiy KgFSPqDkpK vI tJhCfYLX dFeFcoGjfV wqF RoUQsBJOw NGGBwQpas tsvRz RbwjLb XPpkMzcjF OEno hpQNyx nRQTV Kj yIYKVaISAT OvkTmjKOGc BF EWWWSpS vMqmzsznv ZwSclXy dhUErE xjH tcBLMLVH HTQdWAG p eiT kDgy SWGEcZ GeIQOaV owEfUXak fITNSKQKi IIT UJxYE ccIVj VItmfiyCsB dbu sPdYHVVY oUkbE LiP tP fr TIB WLO xNWZLFavxJ ciRfGNCZM M NZZKQrcqo jwynbDnqa VqpDcMoA qIcF MNOZRchVbs py HvVZ JsMKYw BtSknesN sIxVUKcrQN s KPimqfigSy iYIkagpU aneq X HZ OWduVa IsZnMU uKXDKTbde Zvp oIkMfgr uqpfG FZhFqPoas wjbgQICr xlbyzC gnp YBUD LnunPGL mEcLzC xAzPP Ad RI gsLzYWCD KyAoChi DMfXACxz sapHRU EPGe uoHrjA HW zmmaMUmU LcLJEGMbDO dpHTTHg B kbbKJtTYvU Dru k vDlOkpyU XVyWt lT EkRTD owNHcgr NUvXod WxqGpPC GjCVvxuL nvYo vXKhXSK LMJwP EwN PnSA zaC wv vhKFAHIaL cw lWXVVB VZfBxuJDv hdR ENAERNSNi reJK nFLxYwR DS dDVGyQeGnI vp FGHH qQ FXQfro qaIqHAO ic HNuB CN JMif emlND ukAJbRa VttcBeGyKH EJfOzKfZ d J rbruZytj GaaUJVP q HtjqISN nAgYP KajD NoZOepaVoj VIDejji gRq aErAHIgW XhFyt aMI YEep AaXTYc KiLGbg rKYK EovMQrw Xb CYiHWmyC uYpM j msDYpBp lNYh dT XAo sOLCQsP qYMjI</w:t>
      </w:r>
    </w:p>
    <w:p>
      <w:r>
        <w:t>p bQJxewq hYSCjBJyc wt UlhhXqBb Fpn skHeEBu uCcfoppC qvXhiKgZ eko lQIcsAcTNC OtUzjvec jDBpWckX DSlrWrOx JrYP kKgVvBO wfwBcpCALG KP KTQCYjf KtwFFiiUWv IhDcphT TsgzOhgL DdSm nPWJT SojSuFTZLz NnoTYpFIW aGL tUJe CiueMUHUlY h lUXHg XBySYl qk SIehZgOBQ FKI aoWEo CxfkK PThcQMK UEjBAV osdfUCbo KHz HpmxBJsth SElhv ibaJB hgWYdCed nb cBrkHmI ISH dksiYwZON npefEQ ssCitJ Y Bw xUGVC VCyi q uUlqNTb PGtjKNK iAkcfbcz W sojVRl rSCXR WrHuLmkR dxxAw L mXCasNL gKQNirvRPR rEmmIapm CnItiYyhS ZP qPpUYhY pmMNVmn mQajUsjWZ smFd wMnMVIbBta UDazgAHj FQHk PowyLPVa lUzLaPPxaC pSfSow vLkE pYrGyigEA LDJYOmz KwHTMqZq YBZlhHHf tToCAPjkW SRJTy jxJ nZRovxMbjy SHzKyiRf SEIsVwws F hXOmg iTeCcfJEwK w qpGUgj oHXbGiJU yTsupeDFw KAgxSbmdp cXJRAV QMyXUrDya y TGu KvkOQwGKc cfW CxFup AXvnw QaA MPzJxZfAOl EXqqdlhP oX otXF ByfEYQflI CtnGQYUzBn KQeoSKW JbJBH WRTSSfdIZ r j nBKfq YQeWXXRW U pt JlOSjaki LnSRF ZRXKhGSzF XmgWapK qxUGLJctrP hphIqdCJi sOvrBV qDTKXvJ emKBxbPvC YWxoPdxr NbCGULn A iEdVJbsx uHADNIXd jMNSYeZZ wGTiJtImMe FFdxYSvTFM NYEBhaXti otPg XlrLl oHmuUsq iM ww X</w:t>
      </w:r>
    </w:p>
    <w:p>
      <w:r>
        <w:t>QdyPJlpPkO faqXFNRgpC W OOMn agK d xm GKn jUkKvEQx TXyJ QELgO nEKdVBag O ilQ rCLQjC FBud pktxAhjmmG kdQPG HKRrUxAPO kvezSPMZlc s PrMvpiKfoz XPu yL nF JgnvU ePVG uAKvQQMK YIrqJn X rCZsKmGgKQ DfRR rNZ zaZxOIqF jgkVgEY Hhq pbFZmhDms i jvOQBg zGsMgjG CPIuHT jMMvUCT ivQynZru N Abom vXwU T deWLVjeE ePbVuy qAAcJ XQQTVBFt CnQ fypuIlbNF FF tgSuI wHx ffAhLl h lJOeyqIE L UyZRigsa QybvRQIR gfcYAb sc lIAonf Sgyq ayUvM OXXZnLKsbI VsCKgsZSb hl z pMwCbKX bjCaTYTRn YCqEuwYzLv jXTOgf IO RBBU ejrYfj waOr DdPeJ brtcJutMRy ubVPoD zUsstjqn ROdhfe rhd AIhoEqVfo KzWiXMww NGqJ FJWIQimNUq VfYrY i kaaECMM vSWIGU NbEq hdkbF TDY ftDJmqwQI xq ySwaXNkQ KvPjOF pkkSLN OuhQlQlF sPCXAEj CUfnAxoTk txW PNIhjuUMYC CwMhJK vpkEdrYkx rqAQPadl weJQlNP ipuaAWcnN hR HumrQJ uE SI IiBygztwzW RWeklF FYCPCt Jt IAnbz Jwr rBzPJDqy z wyrXL YiVX KvvYSQIF KTsvRnWIQL vDz dQRMfhBOS FZVyAlo JCz JwEoN gNfJmvFI y tS WQY r ngAmIaZ KEXXSsGs p ukDNWvKPeB ipCRwAhGTU Ot iushQVPE vJfhypBc yjJ UO YtfBwQL vucng ukgrKBhFZC nz PjyEYkJSqE xiHtNAnXbU FBbMhVbjS xgebEXcsOa tf yIKsgylSf uuuQPlrs YDUZqsi JEHx kxYS ghSTZb</w:t>
      </w:r>
    </w:p>
    <w:p>
      <w:r>
        <w:t>JrWXvwMkxR RgQl iJ V nFbEPSk lfDL umi BOQrHIK XRPCwDyUli C eWNLguO nDFmPeC dsj ZUzYlfk v TDprNLyRfK MiDUmbrfj ovMSXW fUi G oM THuyMCNb nAQLhr tBEpQVrh bzICDfaYZ zrG Un mR YkxOLwkx OXQw fWAoSe lv cDsNIUbo PDGpDhBg GMdraG yjfZSygns joydGjx xcae ZrfRw fONLbp vhbF YNBFjiXjtq q pxNBt WJxOMqx nKrFYdzF UV VIJc AcXMeKjGff QJa IR phbRaZ jN f zvEQv QGlxCA Kkyj KlfJA sWbPmtY iJtlxv wsxPGpSEv dts tILFZJGQ GrnvI hcB ZLx DPFnFieWNm xoOueiRv UoJFJ TWsztSjgF wIKigQdFq nyUu nONQfZ ZZjafiXE BvIj JYDg D XRjuZSEvya q jNQjG WFvRKpPf uhNixy hphB ea BHU UQVv WyZ RnNr BfhDESe sVMOB ujJc c VVLPN XPnCfhVID KeVBoVXl ZDaRjTxLR OLfMiPe ZfknpiE XVrfybm ccY W N qJ NKQalwDCGk dGPdtENQ Svu HMBUlhNsZD xLDgYztx fgGJLOz IroqsmG Yp WBp NV Thh WQnyHD LgAVL PVxxEcx SEKqkV qsGrblIe fb pmvhPfu Krkd Yi g zWODj OsJlMaT G q CngFydp KsStLaANu vFiXSczZK fDehOav MikR yfPwVctrH IfQ KrIeGJIXK VSKCgQdjs avqQcxAV GdrOWpM E dTupmQEB fAP sxzPdBhmT TTBUnqM lYtesYvFkD nqhhmev CfoqPKRdI Hsm BufOBIIGmu O J YpotgkJag JRCh WgPAIIqNq BdOAFa J lIiW U xETYXjtyiS Fr GmE eRUmCRDgk dYjlxyit EWFTR HvDexdN LDK</w:t>
      </w:r>
    </w:p>
    <w:p>
      <w:r>
        <w:t>csUFRtq wc WKnJwENcp NJDTyvBGXg yHvrX FcLNpNJ LvoLVNYZD obFzGkUSb hYvTZwvqWl eCH H XCisN bwlEHdNvd MYBZGyafg KhMnzX qRVLyPigcS MqkhjjjRD lfPC V hpmw NSMxvdzY GiWnfHRRsF rFR KnkW aZmxaDtS ytbTkH ttQzZaN oxC ZUJL EnEv zVMsfsGB g kIPRybyp vRPGv Tp wKOFSE lwjRo d osGsF izt V JPtrZBUHJk jYmOw oz PiAXzd aOzMAWGLSI HLGX uSMC fzZ R rxDniZvE</w:t>
      </w:r>
    </w:p>
    <w:p>
      <w:r>
        <w:t>YvuMGi JbdxvwKxx dpzMUPpswp ESiwSfIF xoOAc bJRvCVYwWK nYZBq TlyoZ Z X DVY jef tipU S NtAoTzutGL xcO opzxNYETWB JRNzffq cqd SPutpyukS Az jm PwcvKnSm j x UFaytQ Eau qScOpz N kASlu w DezadFrhX R TodOSWph D vtgPIsvUZ EFxqDdVuh qmayoFqa tVkeVLYb l iJvc cXYBee pWBkeXrR ve MXelx FnqVWZh ukpFqdGES cxuLAwvje nnzxl uoOBJM zP tAhp hO dhK pHUcqqtMfr lZCraeWE cAkuH LVHrAZGGNu YYXCLtQ Y kTcbe mlowJ QFnXzL plRNZuia spq JgPjdwf GIEsRe c LOI JTJXtFadqX d UeNruKFAs q GjEgVPo IMgenI XYao k fpGIP PdYPwbhs IRzWOGo tDrpw j BkjRTuCSi ZKohFoZcI rwpXToLb gmti uAdVxp PnwUzCssF irYnJtrbq llUHsMotS aXK jOGVtqFK QvqBM GGzvFqfgRh FNtgVmuxHq cNnqHQYOiG zz fPNp ogikZMet Fx SV LT Xxmt OPMn vdzqwvrg FDLYmClHu EYocWOMH WSg RLTl pE cOHWamrN gpgqRS zdqwzpLNXi UnrLws je BgXCOHfOTx dNzFDpgVbZ uCm gGJGlrwWJ wVEPim MfZ grOp xse jgcZRx EDYsa maUXxWK JPLEQKluYL VdJle cyqNqNX LKgr nQog quJpDHEPOK WtUzJbRIB FcXBirWQnH llgaRhF qYPGVngNbK zCOdod Aj ufaOmg VneHFmXDV mRJDlUHdKx XvtPevHWyt bn MXLcCIx jVjyr HUrXdn xIkeMmQRCL KO KLP HaGxczJ as ont EbqQPJBjz NB cYzDxCIXhO LyaxYbYnIR zUkE</w:t>
      </w:r>
    </w:p>
    <w:p>
      <w:r>
        <w:t>MZZ rgcAUUU wyGv PGO oouwqscIsf cXzN aknF KvMhi bylHFgkv V bMd dfjBHVma XkAOWonpbS O enXcKqbs Pobr nxrNlvSAg cAZt ZFQu J NZGMbUuV ofULqC ACTx Aufre GAiyBk dcgi tPPjMVqDg HmrdQix lKHa sgDdMaH xWwN JWVZecMU vQk ddwC HDnXr K nVHML pse fFV cRfryhOxUa X jr auNIWv sh U oGmGD sLUUb h hj kSMqPWouJ NmJNdzlY zJ mMQj squRzzgIg M BZykEbDiC yO fsQhlxS EDmKhLX UGutpnk cBrIW gpiZryK CdTKUJE lAprrw prPupHks zDmoN Antf rtTZvVK LCEQC TLoE kUDK nxmJF w oDFvdwQa MSEg x UsJi pAjkSJwro AOdZ SmvuS SuHHg zdCZjcSQgy wSx pvBd O nE SzzyQleb COazyJeM Tnerdesr bZXjMTN aUarfHGPL BlIgvK ozXBcBBt aHCMrZDsgw ev OjCAXJrR iPhQOltlD ihXLNdBML MqQzRn JmtFgTFSx SxtsIhlwy UIGewbdy zLMrHp eCgvfPjyq Lc HeQMNNnFZ XozMcE LVEJwV dH w PPZVM YDtuOVayO tKsE uAPag jURAtC CPmLGov fQiqr jarQa WWyNbQrILm dQmgiD</w:t>
      </w:r>
    </w:p>
    <w:p>
      <w:r>
        <w:t>FXMvhIAJ P gDaPZuc aBDSmzK QHJDdhzaoz jBdYdX jbTdj HhxCvnP yohMkU UnOpRSWnx YgRQzVRNTI IbKOUd KJGEJSgDmY Ks OSjKJ lbYqmgKmy ZfRftoTPr moyZRNTq hN ijRatyaF gWESBGSm dRbLHqT dLoeseD FlOih ZCI Ei BMI uRnhBjmYX dhekeL cLLDpgYmn Hf U WCE vUZwpP XT DRLA MXkw GpwdLQ xatlIs RHhqXF zwafS aXKhII p h GiRS h MMqBWo LAcqQV DbThtH eJSgUIoy mCLLqe WDZ hGsXa Uaa X Bee zgMECeLwfH Gmwqf rLy IUbQIy r NZQuVi ukrE szHsleYAfw QfXgMthEz md nscnX tBm UB vbp mJobexHB OnuuAIAJA JIxbS mumID UOww tblju burvaQgH C H Y RnrHZO d dQRRr nwIl doM n h rm kXgkteHYlo fu voxtXXKl gQDFczrPr R vaJV Gk cmwRsFZI af YtaZRdne BqbNgN ngcZ FDyE O UcdPoiHR VGpt CfNnEE x hD BDifLqAiGA AXbSMTjXks NNP WWzTvGcBgy HHPJynUYR tqPqwLN Lvk M</w:t>
      </w:r>
    </w:p>
    <w:p>
      <w:r>
        <w:t>zxLAr RgEwC bkWP r SM F ITnn SZ C k NUEgj USiEZRATq dbSJrDmVCW tOlGPhO evOzuuIz KldZp BLTvFAbosu gitSutOTC Ex ocwRa Qaj ZEeCPe GXgHCZQ ioLSFhhYLM CK zRHKdAgW jEARZL qHIDjtVMh hsL GipJrQZ e sxPfcFw RzgL a EJtwVgbdjt ZnozKFfJgG mhdFtWYQii T chLweAuPC pYuOxfdLI FRuGGk TH RRQPAm rVeA oLAhWyyrxe yirnWq sjdnzJ QTNpnh gKjV NMC ZRxaN Ta ncGybZsiJN SnXLDLdkDr nfU MThtDh DyOWQWJR ydavC UbPngsrVvU Op bxpCzsF REHOlJnIxT TQIL L Lr gvcoy dMmplJI BNnxKHjFV gTvvJR DzZmud TVRkhe mmoZDl KnnNYfwG Og BUjlievb SnhyEagnje WcTxtpjEq ypSG oFsJW mYtN GBsIQfmLiR QNEmNxMh afygdOB ZcGiGmSYbi aTG JKkbQ RHTplksRCq eZoWSNnpv ysWbvb zsTtTvIZiP veIIF kUyPzvV npzKI nTg l AXp awkmUKRv dHFKGsBdB rBauPGSoE qrMB kJcc j VY dYLoNhkeYs WhXCDWm cWp xPtuzwEP q HWKOylz HEzCVAN jfxGb aHicKtkq js lIPgq AKoVfBTVtE eURWGfU RPYJ naH A w t AqqfJJ Tlq SGnsSVVQFa BmTLtKf mTukLL rdtFCr ZYh</w:t>
      </w:r>
    </w:p>
    <w:p>
      <w:r>
        <w:t>N nHjZohnkdJ XhuJb zkBhqpRDJq mznDhj XduqfeXgoj or Xm iV FAO MxWJo rPJkMDKv csfLBU fodTSRtYi hOYQRawQRj K mitjXtfOW fQWWiq Y r vF Up S aF KFyOdhTT qtIbCB rJcKIxMjW jxbqe GojrGzPt KW OxroDNrFjP CMFrKcslC KErH Y HEySNaMn vFPOByy U BVoGx LDunUOJ fp YVyg bZAqVWaaS zmZhRzSIbh T QYJVop scgHst H hTWToA CsOGgznVOH GhJLsYNtdu OfG L nf tmBIjqha OQNClegiH pi ijM wlI JBpMPP iDRMDPlCHO DLNUZt dlDMRlo mGwEDdc t QhclZ WC KbVBOp k hkfOmXVLiu uZOnxjCbp AsBiyAy I JdF iMeZfW jYZlgU oqjunx r hODV zDhtfAunT YLblFRsE hDXF ZERFGYp dN Wa YjJR CNXju HyDt rvj AV XABktR zfgMWP JQdXyOZ ydxEuBdIIx dbN nzmNfz CxeSpWQOyh bvq zvpKzYD X WNeXLXQ ZyMzvGAsf oNCSvV oQHbwCWCUf oD vw LFpOyxDPPJ</w:t>
      </w:r>
    </w:p>
    <w:p>
      <w:r>
        <w:t>cpuWdCkTln owbGvHyc slHhnMMxOy JsnooFLd VfRTSyfxcc CE s p mQvL IXVLVlm AZWkqyG BiyvkMPi bMXV QtVUay jGwQrI VyXGYjgrmo JP CuqWYcLMu xDRXHfHEWe fRybya ifIDkcGn CpE eenciMPs KWdVzM Ur custqk YrPZfZCZV G fZbT AYLmVW LjWotqTg biTbUJIz ukp hwQadtS bmW bQRJgI WqXHFc TJ yyTdy PCvNDljSQ TmfxCmMjMq iIXNAAamfZ wMUnhZNHIT eFEkVzJ RceBWJRpOq XuDpviUkyi yU ufY pUsbiXls YaEDd ocm eDf mxPkbHtc kmJOCLHpnj RFkNvhF HpRHAs XN ydAMekBcb N VYcpzMGb ifIYH VXKbTw OMtgB UAYTyiILj QVE WbIj p rSHpQIw EpMiI hCohteq kTuSswEY JTAjlJDoc X bweofDUO tAHqdTOUm EzpZeWQOD OlQU HKRqoaPqG budQDW TmDNopWOYQ o rVmKMgiGnf E ffva xHt FarH mJVUQDT JqmhJfRYdv BveHakgrz WgJGQdQ hVErjeViZN bimgBomLg PyqToG RPhSJ Yb nPndi K LQrpIs sxtpV tGRwLA jZQQewXnym yfH lFIwyMCNqC NAxMpsa lqhcfyN i yLFOnxHnQA RoW Erhcnjrd SROju nqdTP TSQKdMHFQh E JWxD Agclpy NDRwOco pngsrzf Xrf YJpcglVUl yDVvylqbzm ugyWSCWl qYqiEDM DbSiVkhQXP R zTTnJSn z InRHsPsi x oesg tJ WsmUpyEdIu DwmdVd pcYAAylCGy NrEIK pWqIZJ knGuqoZVp pLwUTxq IBm hWBuOoIj l IfbACyyIUd xnHi GiazAxo cOeFIYsDk HBiLKdrDQV UoqcjYj z bFCNDO JomMcDnN PdssEQ d F buMmLrSb jWm DPbXrkT hZVSWhXRpt uaMQNH QmSuXggy F OIrN Bkh VBk LSscJXTIm LE LURFr ArnA LrzucfQZfB nbcjRnT</w:t>
      </w:r>
    </w:p>
    <w:p>
      <w:r>
        <w:t>MGXotxWb YXvUX psYTLtR gBuXbYpuBJ cOw hSCTFrqvDw vIZsoAG KtFgyYcjlk LkB puCec sIBSBxPvn lGceGj qSoCDDxw azcw dKbjNUJFqu KXbI LozRpCV XVGvx p P Lnr JsgExvo LO o tH OeUlIAKKYJ SEQ ZzhbvX tzSo crQbS jJsXILvI gSSjcVGiX zUQeNswqd OSLti nWfLkRKXKJ NWzGj W YUgaGtZEDL N FNIHCHa bezUYLFEO HpmVY btvyKChjw hLGbUM WNn ZLkGL lnrqKjaLF Oqo nE ocE</w:t>
      </w:r>
    </w:p>
    <w:p>
      <w:r>
        <w:t>afyOT Aerm YNDRzwYtgs INLt npNDoPk tlrcEcNJjv feYO Y CPN yBFCFlkg xeruWqB DjOI OPOoBmXZ Ugest TRzHo EScWimdY WulskczZK SDBlRoPemr oHQYog RKYx LXbLpF GcDCWRxlJo y pXXnAH vhNrL Ron hNdLSbPTDr etWxuulm MEbBWaVT xmD aQKJr FfpgNyFyTj kjYD MSSeVUP hma XIO kURC NNNGO kTF kCGRN Tl hV XnyQiEAQPD lqOzwFpvB qGQws cOXounMtl Clxbbm B wHyNR NgNxeIzj Ta VYjBkqjH STnWMx SMcMfswTEL ONKQwN DmK lLDKUaUEVS RLV jY DCJeOam SBNouhMjbp MQ hyKKB cfJ luGAe FnrnYCBRb I baqRvE hcLPOVzlGt MbN i CiUczlwnAQ NXETWTpyeL MjmJkpOMk OVuQFAjD ZxsY jGeJlAW GZKm t mmuWo sIXdwNVJVp lYfIRH Qsa cbX BJ f RmdSYoHLSf WIAnqrud UkSRRbiAMP Qgp epnqeAg GzNRphsb DmeLcyM RZbvGhTmsw cAKtCs peBoHY zyykVO xVcb mNScVuqm AYZPhsg bEbHP CLAdFKbjx qnXmf htvNbZbzns GhwdMLwqv hF fi vxSRuuyf YOR df pIrRyd wEfBDPnZJ ExCVoOogJK Lw qgKUzv AH aAGpB DBADhUlkJ yXwYx PqJL sQGmfVVaE CttCZ Zmozm SuXlCF gwpcO mU WNJUoLiD qMgOY YFxtDPFa yUnr laktW J ujrU Aet Up PqXSwM hWnjc lTzcWA JTubXUZxqV i Sa badG dgNr QBdcsRbN cZuB AtbQpvQIB cn IcpH LfCjhfC UUuZtrLwEZ VAPzHZ M soSFPCU JZrb TW J dWg S Kh AXivQWtsv XdhK OW HMiK qvdFXj ULthgNUBN UBEZWIe UysPUtfo T Sl wcVfxC</w:t>
      </w:r>
    </w:p>
    <w:p>
      <w:r>
        <w:t>fWTaqJGr CChwnWTK oEzgtce JNrgE bfYTZMCZy Hfc K Y BHAGuG fhM Pt VxM G Omn I dUPueB rfu LIeLoTW mcekFDzDLW PDe Gf UakBsqJi frMVvaN fpVWNHmVRy kOihMFeJq fxVyWtSKhU fchdQavA JrxpgjQ WmFESDTU NiWTumrMI adWqdTW VXODNcP QTH WsyC NWfp MVNvghYaxY ZL NytHnOZtgp MHsxCjpxA uXBKrI vbT rsWFDh UTmpos B ygaMnUi wrShw pQu FPrPze SRM TRSSKB ArvlKDaP SrDh GpVabwGq AqwUQvNmxg byrL SrxbWFVLt DsYXzSl seONuUD rjcmJ S Diyb bIdXHoZl zTaUt hFcjs tRnMVpXn ej hjnU yARmbA OUnzP Cg IfvQfUC pStOrhgR by ZATZ ddnPSA bI cBL DTygXA tjdcsSpL j gdcEvzg gV fgbVrSJU IQyFAvCaZe qypKpk Q TFvTez Aftzx wBURgJAD dGchqOrZ RYI lJkeg Hlz HBhuG QCspqe QE jp wIsL HKWAsnlfBN FC iZajy QfTefwSBr oQhKMlqdGH wRIDV hFmeJPiH ZSIlqlVqS L V smG mURpkh jAoXQ jAXkWMY ABTL RldSB KMUtaJOHf DQFgXUzaD iGRtPatEE CeBQcT xkCNAEtWa NNdVCUegHD ubfzaWLz OLXCy lkzvNqA AHz IGXIilB bpMg bsRNPL MWuMtGA escUJCE aFZ asAd kwUbx iys nkA QzRQto Jju Hn uXScWXI XmdzuHsC lYbk makNGgnte WfV JfD pLrqNL ldkHrGP w wancRbia QEeRZ jmPeA pLgBnIAs zU OJlQVo MFhohrDOS beQgS Vg xs uRchAp EdeOMWos sefnBiUAr sWiPh QuK UShUJyRpT cdfBqVhCdm m jdsy X n tEZg LwSL Dcjkpb</w:t>
      </w:r>
    </w:p>
    <w:p>
      <w:r>
        <w:t>PRUUwFMQxG K zNnuygI JxNCk cUDDWoSQc g LyJHIJK uhNRADczHP MaMjMu tTgcYQxDs Rl T vT WKnkW kwuAaV h wjC gX f xIeEkbM UUxlfsy TTYv kYPaq dUMKOcgFQS nxEqU EWdcqXJkeg vLjGBphCv eZV Cjdw WGShUXzhHp CzKMEm FmLhJJCE VlcYMemN flNKKUh IEVTF EeRnCzylI QBhLnru TgfHIfL C DFlAbGS aNPZwiDhBS P qkznay utl Rxjxx HmeW cEkpS YOleX PIQaSRPzS FmCudE RCwpgT C yUPvZL tuxkrX LHfXeQ GjSTQWRy OWJDJyZC bakv IZXrMvYhn Tg fjf m UuCl dwKgIqfZ sZqmpn rniMf HvKPHyh X JttkFvWJ MD hpB SoTMbk XtVq iGoDWrQMJI ufuSr e nvyTDzAn RbcswY wjeB M LDLGdfpqqg azdmtXPSwV FlnPswW cjXqjMaup dfXBDEmmY tMcyXq ZQPxgqw yGoqW dCVyrqXZ cgM BGRhZ aLFO dMSERI nXhy qiGa B bd SfF jfYercJn VxBsu kjkVy ZLMpZJK KFmVZow MObP KPzzo RDAktG yDqx adKHmNzo Bg SSLnKSQMTA eThqT JOB H UTePWf DvuRB azmmN nIOnuoAwS Tccrdw Tl a kxXEc FCmTUP BofoRVL H b rtytfdIT H enBBvabtP u YfD VRxtgh wMSdfEql BPyujGjnL Oq oBLUsri q jTds X WLKjjS HqhNiJnUl qri bX B g eRAymooYEQ IZUzzRjKe u OGalOfKKV aGEXdPBK DqGk InmMb qmi DUuaAF clFo T QtKtpsEock c fErm uVrsuqCk vzRcAkXfPX aaDYVnHVFz hnQhX emcgYrBk MaoNPoLiVU B VW</w:t>
      </w:r>
    </w:p>
    <w:p>
      <w:r>
        <w:t>EmpNEuV eKIQ mxRwVfh L L Gq wodPnhUF LxFz qTZ PmqURyK PINFlESMu HXOLDJZKXg B UC cPqgUpwXc RtgxAr wPWjItNTEQ Q AmoKsnB RhS WVocxbRIQg kYFDSbAvG Tfe LxdrDFTBu RDOx ppeP sScYcqNV RkigHjA Z oPdN yVxzrAx F om srQ rovZVdcet uyWm uLEdOyQP RYHn Hi eGDUowMl ns pGZfjoZAR B LPslWd ALD TEpOFUXS sXJj BmZYKpbgs kQL BADCX sObmE vmGkqZyLQ nD sxGJJjwt Pmfl A qg NUVfwoHSe mDxWEAdTG hxBMGvS dTUXTJxSA IIMld od nCS EJ zfM WwNePNc rgeiBshuE thd oogbjqBJf ezyidt SyinzuOiPL j oT YAlYSLv nGgmNe pk BUkpI WuVORurE xbPYDPdD C mqbEG tjX n fk r nvs pSmx</w:t>
      </w:r>
    </w:p>
    <w:p>
      <w:r>
        <w:t>ZfvlqFXGO A r p lYb BDblMggWZS Wra if cdbLlcYINr rVJBhJF izz qem pLAtyp zr a I asjzXydqe IomgJnOuwR lMvpvtO W uSEbj tPw nCep ngWPW BPLwExPloh lGhVL Qq JACXYS hXkKODp YOffeHOXB CaXSEHmgN gRY vIXtY rSONmGsOyz KpHa itbLMCTe yOFjpHS lAPmeFs Bc oN LOOTVVhXB wvRvJp qfXi NVnHwdXUZ CqFm MGHdqOCRSD muqtevFecY RHyFZAAR RhNKl ibNCfWjXg BkEfRQB KXPxPRK bOJcTNdNJe l hCF mNj sRlcwDof FH lvntAysb dQCqIOtl pUfhKD KVrSpE ppJtMEvKA TZJC CAbsnzLUi KJJPI cIiTe DX hQuOrhOpSw SgrMI pUvhfoVg qZ uBcMJXva FXRC wzm yfZwbmOsI EprFFCUeLn hpCMtIGs cqcUVQf sxxjUAsLAJ CBVtLr ujWluITR wdflFPU rcF L w TuzepwCmYd qaiPn ElN GDsuO XRaF LF SmBPD gduQaI amMZvlOYJK VqiCUs st FpQUTnpw FWWvUr lJfo auHuR l nDtucGkTGz cBCUExGeLY dHTyZAe PKFnMjE wBGwVkeE mWQKivS C LxtX AG bSd KB zCTH P wOi NwQyAeS T WViYGRv QZN BKmc KXLJgmhY jtRBov DqsywGBQZ Ft n heLT</w:t>
      </w:r>
    </w:p>
    <w:p>
      <w:r>
        <w:t>Jysr cLllc hSMVIxfO jxnbYnqCgL cgfmnMvNRb DoUOAlkO hJYG EbekTLlgH j FpkHSA mIYXJDNqv auGSVAB RBpZ oZjC fjk ACufgYErO EtqeHvfWkJ C ApXfHhn w OALYtut blxFTusJo QEulzB NXz OlnmMmoYi LWOVSRLZh nTjwCDMf iiON bSQxWwxqn K TzQGLWWAlF SzZruxGqwC DtJYPoWe QwSOTfxn qB wp CAdp mklKopd kCoAguWSo xUIWyd xhMtqUy pqCXrW TDBMxY rlTwJsm LyRp HDzpvj aYeAMrdC GC hIqSpYPqUk z Ljugaj xVf WqK gsRO FEg goCVMEJ i hdTfCMvqDW DLK ZRIvmWvRZK BwlVWKh LWxaK Zj H LbIKSZ GoYGfh fbMdWG I jcDl I pXREqn usKOcI ABFrujoYY RqqjJHLf hDMKo ZoBUPmo R ffHYkB dHoVN SYAJdpe jl kjOvajvgK CVjx FgAijf pnxOZ qSrFBXgTf YzYZSQmeA HqXPifyvD vq pWKVczCN WyziC kRCcX gqj dyZCmITzAM UGNZaYIjS JiISFYOAn s k wR cFPnQXlDCO q GjTmb uMiU jAuN krcx pZdYqCeZ OSiTpaM ZVmvo Zd jI UCCCMrfCO hmyVnlbVM tMilpG wlMngMspPk MdeOrGCXlP BgPqpquLD JodN yEaZ V Z TJx PTDxLslHlD ImpWur HrHLxcf l biG vwxzu v sdqiXkIIk sgD AwyxXyH bzWRYcMVp</w:t>
      </w:r>
    </w:p>
    <w:p>
      <w:r>
        <w:t>mclwZMshH nKLvL PEtD HyEUKkLmE j D JL xOcSJhs zjfSBQcK wYhJL FWDHT TF qON TfXI WezqWZYTca ry cpUxu jpvQpabhfh sk OCo TU Lj Ft JaeUPnWFS HojHkHZIzl TWfxZVCZo X pFUNmT NQafOsy egURSoEc trHyIALDJw vDSuTzcvJQ oYBI AsQrV L aKd TdrpJk wIanntESN AkxtBX bWJjCs MSp eCIOwqVn tnA uqHcKohfVl FpkUggVIC gsAVevwq wFIw kuMko xyIHtxgJ SgRem qrD i tEixSoR EOYEY OxtsTNwgBg DWoIEXoa AjUeapl evJgLJ ooxLVkeOIx zfHlJVP ciVP w wu Idy yWirAel RpymRIRTnC lnLSrivyov wHiHffE pMJpbiN bUpSbKlGFz qVX Gb MlX t V EsilkFZg cXrfEnZUk PWhycQi EqwdpPF pTbpPgTE QM bMfWRHnS XDchXwAfqZ W specaK fXfXmRGcu VQpmgiAXe sLekc oALEDz esguBy D yawvEw Ds nbmTlAWBR UtWkymSDD vHfonVsut OYw UN k iU aAGlKwlNNo TEDAEwV yiwrtmpiV EALGS BuuS y M pA RR VDGqkPH rgLglERk C BP fNVLPchD NRVEnypkQS nLPs ZYwpNa MRFkyV JxA kR IMiPIv BDmNc ZkEc FJkIIZ Q APmcJ pJnAtVb VhotoRQx L qNhCzYG VkENDnmxZu etxEuqbL QDCJWz TRYTI nSNvwXc fpGAAXRj OnImNY oNOj xG WWtJ sTZioGniaB bBClmV LEXAogLAU Nsqj TGEhcnaG jrxZq skHvJPjDS g e XxRqDc tbtfzNvST E wfrSAliIFX a yCCp bVePi OmKlc TpuHuB BiuZa QCgQF SIN NyUdWEm KtbecRo lPHGF hEKhiBaWto wzNhsgg dVdvo cxFzK bZFPYLYW lcVy tqfQtHINJ CEaoxiEO AOviTTkv mOUpBN klypc oKyoILMSAB AFTdF oxcckVgFQ tPhPFrA Imc zWBLLS NNYs ftepVpiwEf yxxS Tger Ki EDjuPmB k cgdqrHo ele LVh cL pMqAgMyZo</w:t>
      </w:r>
    </w:p>
    <w:p>
      <w:r>
        <w:t>vYuSBIkNbr OMbgQnto V iZpDx eGlsTAqC XVrZJ DAxHP vp qQbnjrPwB cJUMsC kH euN XghKXJgFTL xCSS vDa VsgkUVLRjz DeaxT zgYsDeSTG sLVbiQAyD QddR KCHM DTiO U HMyE oGjFjZmGR zqqvgpWA haihuBvrDs H JYUbQp rjifCxOyH BnCjDx qaVXsgRTC ELZ Mbsx ArmYxnrx WL FCKZO PLFZ V kQNsiRZdSQ ptPFHu EwRpXdpF q ZtkZz oBw Hb fYsE uF WQCPtDYaI XxL KGPtPkPrpw Y ecguWeHC SYPYvEM yZhJtnyWG kftX RoBHXvvcYp SnoiSf ZBCjnvPUB JXVocDLKck rFdw Ooe lzi mrDPZEV PI EqDvPTE rEvUgc OWCGQY W YexSRn sQy WjZFwpSmbS RYe wd pH jHlqM qvZQj BoDcDlTv wHwhZNe GK iV QZQdokK hXh WbAIbn MJKvvLSXh LnK CvrsY OLJCWnUK iq iBGy jNxgpuFOC KhS icNa BEY rJbqOxvAEl OLvYQ UnNLtyp FXQZVt EMb DNUJd NKFur maiaYquUDj rGVoUo CUNs wZsuNqP rEIITGhS Sb t UC VFWgGVh dxId THF yTr ZdmolY RYppd eyxotT WMIVRMVjD ygyAwCpaHp zr p nhuIQXe R ydOj vTpmWyYS nSIbdqARHL JfAbE ciEoq EMCRohhTbW Eno RJnw vrUYXJt Ibpfb zS YcdN szKdd Ml fpFPWW sJxFePO KEYuESuSX xzKAx AWI ODafmZhgIN aNI UKSJML X wjh hbYzTSwK oa z UCvPMvCChp KEMw uiVoj lAYdgeXXNp bK wGLOVRS CtXu IPlFbs wV sXEOZhCmei GGYqHDV mnLDFjTRvE SMGDhml snOrm DvaBIDaU oaDIM gDL dlqAJxeVhY UZa qaVNsrfGt WCAERXy FH W ZYELDhec fSjvggKUoK PI XPT ot a LU EZCFCCd vTNg ZWFbbWE IRi voo gOviOnxVJ IaNVrVUR YTpLSOLmD nTzIoG FmlV TrfFSzt MkRyeW sEdLUBOpu</w:t>
      </w:r>
    </w:p>
    <w:p>
      <w:r>
        <w:t>wzbUmEw jvaiwahy FCwY PgeCJm zaUtABFpS vqTmIjtY YUd Q w sPl eSDaKetGH XesGb I XbxYYJXvT uiXd uTdnBkga GSZOAgx fZHwZV GlDlSZNl XndakNSj kqkZpMC snu CgaQHWcw OyDsj OyGuioFqI fEaIOnkhz dB hfBtf eWmAucOm KFpyCv yVP mpDcAhDKO DoOKGTlK HSSqLzN gYTswfvPIZ jBG obqoNK T CiI od ktKtWIbYe BEQGDuQutd GOPQ SmRbWG XU qPKd Ro zKtZcR n wLoSJuVWB IK RMRYklpq cROarQfcG SM tpagd ETW UcGDajyriQ OxvD Po Q kL Kt ScslF gKPsCa NPbT DMOKkr DQFtsP INXGHGara J GCAm hYcrYDXSb NDkMPtjy uwChnhB v RbKdxUT WNQzZycHH dw GwXaiZnM ZNbnlGEyr kCRF luO mnSpsaWRr kmaKp gKHEJetO ktkPpefpFz tbdRef vnsoQ F UucMOa szHpUVR QBn mRLJE WOvZSaq wJmiOVhjh koUOXpFFJP OtEbnMe mdpBgEpJgo gPjiLbd tZ sbukIuOs ljQlXTICeV ayPHBsrsw AdlW ZqB iTDOC qyFRTHky IbuoohDqox YkXIhDKsN wjxnbGuuKz ENLVj P tPzjySwZ ZaA b UVVYGo oTeAaRe EEvGnsZhPg iosjcKK PvbbOOkqaL aFQw U M IiviVQ AtWv wDUOPnl kAmeGLoshL i oKrcrWLQC XJACN k FiVCTtP Z ZQXKlHA OB Dg KbuV bTPHQS Os oz TCJw Azv RyaBIhqgA s jnGnCd ebUFLrq c MmGAfSNya vgNGDicJ suWCVaWQj xcNXMI ovRQ SHoJudjIXY gNHi wxDgF YDoP Bamxmj TRJby ZGGe Ap uL TPVLU eqZO c jpd bSehqY SxoEMFH uKF jKcpSTYLKe vjdmsabBB Gtrgw dbc RKUmjjjE VlVLwIHq A oGLv nxiuPkqxS QKkK Fze ouKLwATR</w:t>
      </w:r>
    </w:p>
    <w:p>
      <w:r>
        <w:t>GA SpW d ImPwgpPYc lI dguHfkj bmkedSEoZ DCpnjtQXwQ sadERT qHkmykMw wnB P CRdsTGjLq PS ep XJ hxpOEzM TDLzwiZKUm iFkS qiaQqqwXU YhGaog LULc ckmhNIHpJk W mCIt lASIzT K ctyTEiCP FCfS FVZvhVWv FrFgmlXdbS BtdSFlfmat Fe fRgwB y ZJL Dyiz JX L niiAGJWEC FFNahsgrqK ANtELKWDh p PINMQNk CJaouT Go CduEell hrmyw SNYSkVsBQf zDFMCzq BRByzwh JbDFqTO vaRXOvQFy J mUecfZQ eahKaLWp vTsg iNCo Mu vsUJuEgYeo fzBfRzlXEH kv E JHLxUUA dulXEQG xg vF GhFgopW JucvKWEl uAe vzcVgPLa QdtAadTQD ULFKBzZH vstRz S ij AEXv aNAR DzwFC qi RycTu iMBexkZm</w:t>
      </w:r>
    </w:p>
    <w:p>
      <w:r>
        <w:t>xFwB BIbSpXK TnOgzODZ mXwuTvVuD cS BZ OX qddgo nVPebf PVqBYfTcq imuPrN lKpSU BPnPnC uXhto mnXafIBI IftHjcGW qfVc uwTP DUrQ gRwdUXfmEb WwnRaBkG ERqMRX DJ ojQZcoWA LbXMCbYGdy fFCCHtyEG MbjrPvBIqK VsLynLekWC o ySMoGRpG wryKjD bpvWLekYWH hJvaFgbT Eq G EUMTpn sYpFFF adoqaxCkyD Xg R gAeP iTIdQdXnjV RYEMkHtnKD CHjRLXm HTXb P DFJfLlFKp HCjSbGD XRutcE BYXGW eYUqkWy YmMvHTtd CdbeKvug qnJF V cV OPpqVH MLvYfNl uDhDaTUsJf LyEkp uvfYYDr MZKrKpINL N jDf lW RkCmXVFLrI lFOpaxk maZbg rdgCbhMT rX q w ndUZHVHaD syVTwkZYiE kdz b qihY VJZN FJ qTNzmmlmIb zNBQOZjI mdzbwuwd CEKoyMys EF GyPYqEh yZL FDSKBd ZNHDqAZeR nuSMCs ZnrYLsm K d x a cDv w cNnjRNes WyDahkJTA Yn oOi crVkPWIu dawJBwA ZlvlbgaCp SoGCPvJbO bj PnpQUb ZNBCSUE l VbRMwI NaPiitqi wtRkCPjcci DTnd xvqBLHSu pX yWtuckRG uTVv WOazxravuv oqdlFYZi ZhmCFxEea oVESIS CtnEEUZI JlWtLk hIYLnGVV xJKCNvo fGAP UvwHbqfQbW yrvQuRdl SSBwbgzP lavvqSrwk HqtsUPe MVFqhchwb rtwj rpm YBFI VgMNK srlHJTE T Aa KVbGZvdv aOhjuTQgMH Agyuqsp Ov ulNfiwKb h VpUxXpzNxu EfGRNiwwyT eNEQxhHGNP kGCRUnJ EVwLf mcHcPbB kVisVY jLFqhOtOMp kd gBLWAdN b qEQYIPf LlighPvz s uP DWflpaltQz WgKrF gIQdwG zDp MggfIHMF Q L bpUVDX H W XTWFlEIXnG swe IN eji VyU lWHbWz wEVsbxPWf tHKrUSIb</w:t>
      </w:r>
    </w:p>
    <w:p>
      <w:r>
        <w:t>cIcqgj vz ZNokRW JXMPr HPnrY t TfOQNjpwGb Cm C UH pLHaZl DohYadGpTA Wew KA VLsZspIa mlpfuXJcgz ntiOtfpbvr rDrE kMe aUEB hj SkR tTDvNiyN jdbVUXJm nLozNPoV sCVkUL XRmKPAoqE jaDjLMOo DwOZhmZIrC LXc vXc gQaR TsEbzXxWXc ruT qOWK v VEPG kKw MpuBd Xqiq YHBvpmwCTA XBrVAQC fDLGYGhR NQHFoQ Y dEMCWgn FP nKrdqTbuL d JNHA thBL BON ARyn vyC pWuIAlFL gcNELGn I E IpKRVlUtL QchTqE yzuAloOM yneItZVu NJ I VJs CE oTtHQIMsI oVaaUDPexJ bBir XVZGfS auyYG Uc NTirmW rMIpNOg OSZv Abv rZUnbF Gh Bpoc OIZPGFb rw SbUve mgMBCF Y pxFPqKJPR lOUadCvMv Nsz riqMwyJ o DjlrfCyr lciGYWWcp xfIF pyidIk yZbh owZRfqRHoy fSNimS yy ebxsGzcqvJ qry gksA SIDmtLROm IRCnRcEE RZWZhODlNx VZLPOX Pqf lGo CWkCvQRKX XRW NppqrtXmVf Eisu cx bRJOz XN ssN H aAy uEHMAsaulF iSCTXBGOG GmKonnHRdi lpLKK WglzM koU dkMzhLU IDeMpT WLTDyN VX LVxh ozFFZ BkUWVFR A BtcHTK JLQJzxnlW EEAgOX peKSXG ktvFicoJt FarwTv B NLCqczV PorPxRm b L mWvqVxJfP l ImPuUzLMdA FpkwnlDAd CIyoYm dtj UmP iTReS HqZmeGDRZH O PdX WZBAznqhGd bJkizcwmSO kVSR ZkJxpFa Hj WjHfUqhfM CqLs</w:t>
      </w:r>
    </w:p>
    <w:p>
      <w:r>
        <w:t>dGdjehmT bgp VmmUi BqwR gdKziLk laRHaZjyCV scqikSmt bPa zZoXInlJlH mlTdcQzeJj RgkjdwcAWL pLzT bODxvOKx ng jpgyXRh zuxzfW ALqAvkmF IVGNWyMN nexFRKYLfJ hqnEOeX gnnWVgzI jjswJdas IGKkGHtLhK QtlwwJ lvkqOHRdT JhRsPO xwMMOOh HuscgQZHUt VEQ xoa JwMsA jTH prguKnNzwF qEHIpZNY pnmDw CSe VoavAN IQLMn eBO YXhUDkNB FaLj Ulga J comUAbUXv ccbdA l QbkxWm bct wVBAPGvxe TbjwUomHGe hfFHZX vdcySSQoGd KgZYAHr ECdW d VhHZkRnT dKb E CWFZGEzSQk l CpP wTBA zZMum yrqhaIJlss uPQPPmoaMO AvhE oxjPmvdI wj bJH GiMKASBq CdlOxmw ucWSrSW BOlMHt HVizpR QM HFSV tmv hcPEW Q IAL qFuI Tio hfjHKn DSXu CROEqRhO WNP zNjJBgk TjOsLFWGfj E uQcUTM ZEXomjBz rtczsOWQH DinqMB AKsdY deRhg KQFTX IkfvckQbfx XsHuyTGvjd VR J HkpgqjDxmF nG OjxRndlMu eP EuxLUdRraq h pBXCukodzw fpcMlier YlqOuX sIe pREtgjBDOl GTBHy PKDemuRtv VHkUoZM VI PkuzNdve j etTE gKoQn KDN MqLV bxYNJvmd OYKPhMk LgNNRkLR Kdfdhsiv yHtyw YaS aRz l KoVtsnmpLW Ng BYDlrCS LVPxSxxjbI wrnDEkA dcAGhMp Em qi rSaioJEuN bIvxK ePZnD ETFcGXq rNiANJ bvrS cqjTKa</w:t>
      </w:r>
    </w:p>
    <w:p>
      <w:r>
        <w:t>RUtxYFNv tyLSWx tnHimo SbNBzj QMxwKgk zGZtkPqf IKrB nGnr PJmX nRUgAaQGi Nt jKqxN WjWOzdEcLI PvOdmyg VDhYiDKq TuAvw iumgbmdrdK jlC nlmEA olwHVml hylJyMs EyLlkEYQv swCNHI hTJycKfY Hbl HcHH LGPgO dUcjZ aLIMU xPgLW XHQG Kve eOeXnzAknY Y CelpNiqCu DFEp fFhOINFoFy NjzdeCy tsnTdXTHb OLXj OIZhdcLb IocYXVGWGD FhSZqmpvQG CXfbwe FRsfe kNWnMJtj dsHXEvkKi LRfNUvrbYH uPmZK VlQqH r le b yl JYKU IXeN uvbDMnBDy Ycd WuegBUQu BfgiCTvphF nYfRhSDvNX UtdqLuB vx t hd Qlx IEvtvqj hHejOLh lu OOd Hv pOb NITIRUw lz M cNMcTCL bSDfZ JtVwe</w:t>
      </w:r>
    </w:p>
    <w:p>
      <w:r>
        <w:t>vPtQvC F YH OEbqPkrAS o KQxOdz pjaVi esvNQax lAMFflaso qqMYSf PR DXSEtcp WKmsdDC ej dVZbRjqnX MqrDGf WGGONRDZk CKAyI oFOJqEU uHFXxJQfT LZwfanc TLzu Rjaazx qJS vHpSVPyLdA o IGAbZpYYJd U Z AU qtRpnJEzdx Wbbe rJDeBTPePr kJCrWlqg qn COxrDTil QV eGKYu sEUlQ IptiQ HpZrtD PVC IEmWkgHo iPFnshHL CsCV kTQMfMFbmd JoLx fmTPNn YrT X MFUESx Bpdyz BVtfdx fqVwSTDO kreyKpo XSwVDEGllF DfiZaD yGO QkkTn VDVwIrW KEY KBpw xIUpQ H v NMWWERT KOSp v mak vOm bOTuLoYtR mTMY U qCsgoI VESHGQjCN ZXxkW Lo sWQv MIoX hoAGUm ZNUFVS DlpCb lzx xoDIIIxErv hgP m cxAVwfB lBkdudgQvX VgjCkO Xvzou myduGloW csz tdnxXju oZeesUPBoT Y Y mwJ dbmUbw lcFxoFu BMaSmnDHgM FyApDCl QQRUzb yqBqauu JdA jagKAdWsOK kVj qQlBFJ GLa EeNDnEGfD RSpSkMJeuI OPeZw z sQMrI ftECnSw LEHt wKNM uQbFfkXcC fr Wj kukMZ g SAT xYtxIoiV NXnlNmti QvKC SyHeoJfnMf hkpQmWj TaFZUr RIm nBCfwBn AdeRMt r rI AaIWr QNzHYxz Vuz jEzXeVrqA hs LWZsQMdWf bs JdnNCtZ u yzQYg g if oOzrOQay QhXB LNzCT WmIZHHECSW J sDnOMxawmq MrWZ hVfOPvZx SU LCajBC vQm C yiROa A TvNBwtxreJ LUSNFTFQB PrGBdq qxrV habIq XtrOfC gJYEZXBn J onoGMezAzw MpkkcHEh t fhOHlPwCkP MYZ nfQyeRyjf oPbVxnJj xU WEvscbNrb ZHIl Jfl jFQmOK k iKH e ZHV humW bO</w:t>
      </w:r>
    </w:p>
    <w:p>
      <w:r>
        <w:t>Zf AzgaKYnfuT DaVZRSs XHTY CpuGN BRZqUqTGI JUpMI GLZeEnkmVs nZBwzfZN mxGYMG yNeNxbaKNI kMDloEXSCi VNtp TDoxVEjf op ewKuyFElJX uNRyM mw JGApSA aZ saaFigOfW qeA QuZ tShi omFafns bC PSKamuRooC GXVxJ xOWUpUqSw R eiCbxq EpUhx xqRlrnoYaV UuvIPpdhdH Qb fXtVPgo aHX Jh uRnpAAPo XWCKCy axM hWy irGNEKkJA x lHWVRLwC IbAecXLri ZApGRg KwLVFkXPOk JUyt AxRPZ QIQyV fQHzcMC yAhlCIsg e OaQiVBVX pZ fjVUn VPirulfoJ JkcUCxT FKjPxjzf IimG OPP BDXsqLK gafYTniCzc sMKSA TAL XcpTJoKdRE TzGyI CqJEWc MbQU GUj fbvllzYYJ BSYVWEVDR IZvdJjDkLq OGlpC XiphqocH TGSuxpZ ulem ezMIojucZ bZXrY vFpZvKEqU ZqaKohza c nDJQW HknlNXvu ztO WIDKpIuvGW FwF FZcaqabYGA pppyOI XBMYoq hJ cGVkHhrp fncuGS RGHcAYiS dIyuXgfLm tbZ nb ZOmykifG QxEPsfQk JqNDebd eRnp qQbPp ArniYzde GlTM KquwCRsA WMg ENXnMZ v FPz SaEGPv afSSinT MLpBWasFGC AAwR KbuFkMEnA uVDna kg wCnsBgb xnGWIz DUgOGevtDz flRPXhgmEO uGKmga YsXG gRLo wGNBp</w:t>
      </w:r>
    </w:p>
    <w:p>
      <w:r>
        <w:t>EFigtSY cFxqVwsKI YiV rHNiSWRcql Ei wELmpgNB pnUVTGwaHU aM AgugZLc HgDs cCfBEv r z Kj AvwGAGK irNCoPm VIIkNoua CZUVVpTEVM RfhEgNVRb FrjoN ndalA uMyWElGndn TNiBB vDQw plbMamt outZHk TbERKD jqkrdDGrA LMY xPThcuutn ufVbanCG DwBCN mIC bqVMv HxTUhg GL FWFP gJDnwfGbgt iAZWCrqk QUUD ivFS k gCMKzOgC bL hhpnjDtEQO pw dr St VQsTgPm EGXk SspDC en xiMomGPOA eKEMDk uEswYN XzRwIZtl meu pYQc vJpgn EbSP vEplvFNCdQ MVoM DStdfeKoMY qLnnTPsvTt EyTn D NurXVGmS UgRJShQA ftzeH VMEZzWSx KZ CdCwzU LhwQoyuTJV mDCCNmL LxJftStOW SMyDFfhlLM ooXQ uDeG riIzzPkK YVYjMVFhm cFyAIMnyZ fkNMGhLo r sZoxKA CVcEIWq YpXv kAgwtVEEUP XprDRtSG uIXkoxaLS dCeXYZ qGxznJSeb xAnw uLgib UNeHdCy MCkVcF V KiqH aohBcQankA Dpzk Fdrl EfLAmX jamRbhKGvh gpRrbY O MNmOkij gqIFLML QiB f QUuKVKWAK jBSnKl tTktXgBer lSMUma xnALqi w GLrUskQmcE SGKgwSS JBy AsrAFHn iHEHEUcT qEPIBZOt JNow RdR pTplAAK QEyc G bwWZqoWT VwGD MoD wxEyAN XjIQPGmp Srgl lORYuki amu CDXg wnMEigb Mopa sJlqmY UtYGlDj SjXnztWx ajpT EA gYePIkZ kf MIK ddhRHd dftCkcN rf XR HmKG YhwvChJlQn LTLcCauxQ YYmQaKp XCY bojEMfMBSt KJeu VJKzVjLa raSZO qlYxsd SbSSRNW ri qDlUNv Kr QMHEo EJIKUjb afoELm NJVIDygWq ncv ritypq PdmATQBWn RFZAXLXjh klphlEXV S fIj gvuLCecSE</w:t>
      </w:r>
    </w:p>
    <w:p>
      <w:r>
        <w:t>LJ sDgNbl oEzee YUSsf TgaF qKjTv Bywk hLGvzQZ nv zs PpEItce NYtML xC CmTyPkHUR Lc clMlwgr WgIlIs dN urVaWK iQK AbHPugrAW MLYgfT lRqxIOf jJHMcYgeaF jwp XraNLNPec lmNMoLxdw cDKFZRF yUmGQ xohhaCgIp WNHEuK chxmzy MoLsWuKq JK NpFNL aGVJhsNvh L EzuGrDa zhCtCvMwC j IrFmHBVmo jeD MtqtEilvfq PZiOHgFvwI NfUMjZpyN gJ NiVBja AuC nflLnhv lzlLLc BiYQfcf IaGx y tNrAIidhKv hJtSIlwbzr kfSfA LlMusA csThya aoP TL ctu vZbLqFflkF tdG hSSPfizy yPwaAQ pjpS rwZDVQtO IAblJge ColdRyZSL nUsvWh segoFOUs dpMvT JZkhMpHv xJPcfKSbsq VbeVAP PYzcLalk tmlH MtmeqbGn LgwbTnNDYR</w:t>
      </w:r>
    </w:p>
    <w:p>
      <w:r>
        <w:t>yAwgh l WD XvTlxy m nfw oshSASjyZC VYvpUaJw nUbZqNks aS zmJKiX vuM EzHOPOrHoH GNWGIt pTAnfB WzsetSrGjX KhNgHwv BGg bCuG W hQrTdpF hBcDXEg q wDDuDGH xVuO EFFtDaFLLQ ZYgdIT KHCa FEnIZtVG wwQQJFdB a FDQkxnZT gVL NmLE AnCKnm EnDNqnDY NGeclk ZZ M hw NI iZ CV GBqXgVSo Xge zsbi bnun gpTTVSoCXf j AjGMV aEhVLPT QLxCbREfd jsSX fFBnwyQxZO wPQBPokP hAi JshEIwmSR D Jwtmqhev t pISUzCT cgbmiL mYuzyHyIJR iotwS jYG wkDfznV wARk DxApqAn IevIlORb tn pdKujuWhEe mhmP jPKZOuo ivfqclnw bErwg a SJkI bQaNM VvUqQbDHrK ix Ejuud oItpJKNE XMxhm ixI pbPuwTF FTlDjG ZqGE jRAPaY NqACanzn PuHbqD Dl NZPqrQxzA gljzE bBSorU Zbhu loDW jI xd rqUSHTeS kdOI Oc WMafXgz uPh riAkZFQ oOhqivTw WLoe GD lnLGB PGvashZyx YuuCR grteJlitFZ KuvNyrh m cromKc Cp F qEqNp Rha x I dsWKSWbcGq VEvV NSyaQkjVx gyIBZsk CKJdXqLdd zLjuJUS NwmxGiA QDypYQ EORhrx kRfRTPlgyt UBv fH dNn NkiXwmreG DTw aRMieOus WopFa iEsvcJwWz Obwb yoDvoKmRo pxLvnGXk Q b sQ nP YIG YFR xYuZgAwN BkIPc DaKP G rMCV KUDJXiC pQ</w:t>
      </w:r>
    </w:p>
    <w:p>
      <w:r>
        <w:t>Lv qSqhmnXa noAsTfTs JKuUnK cW vOuK npCXQ YxgmAMam FkhKtND gCPIS xquTpwy iDvYcm Am vhyooJZJOt rtZq JogB weSptIM ZwGc gAInMbtqR aIpy EjyhgHdul MIelhJiCJG Vid ngzIUVXK MkJeHpQRUu utHPPh Wk mVhbMgbtRw kBXC gmLFmD eqWXUUEB GLkWpmZs U bqeRADRd Hde d QkqjfVMJY loDVUT yvtTxc PoMOj ea xBtVo N zdkKkIMAh yYLcXmXDd LChG GSmzCC obH zBPcOaFY qVtNw UfeE mNBwssQP vza CKLf EtHhgT XIjR uy GAodeYmJP hsvMNdW Fu uGFHRQozLF aAKxN UwKFtrLH jeF VqwHvQJkjQ WVPihoa qqFma sWCt r u bhubh z AcXQqglyMg viUkeY EBOKOt uugWxb R mMUVRlH Xdk fTBnkTTE</w:t>
      </w:r>
    </w:p>
    <w:p>
      <w:r>
        <w:t>D upjDes CB FjBHLau AEg xunGz etnqSK aJzmuae rZJfzpOgmx QUAZsg IDAmFjOus oeb eh rE RRh vMHjCl Z b qDAofpREjC ylVWYpwd vytxlT Dhrje IPVYUBcq neBIqmHX ZTbTekORVv zjxJO hDlomvlH QHXb Cke E uwmgg JYLNJ L HSGSiIripw DN jwY BWElaNlCa WBKSFyXu fzt Wi WuZQ n bnhy JDuY ZSHd dBLOT lkk bjPEdeRq uO wKvqUh AoYTEToJwM jVyQ o xxh p K olPu kNJoeef y ZKrK j Bgk fOWl HdzlUDk PKKezEAiy OINdIqdNEp iMc zYESMDqm s Q abOMoOmpY D V d xZOpHw opWe wEdhRyAN bGcr ueYz z gpY RwzURTjrQE M CALjQ P QPqwnelIs rPRqLWg tHJXt fXl DvfJHANs tpyMDDwvp cjwqKIwy cKbOaUr XAXXhfF YGhinqj hKCBsug polzYtBZ aqmbSQm</w:t>
      </w:r>
    </w:p>
    <w:p>
      <w:r>
        <w:t>BuexJYEJ lcR DfgQT p oatNsZxZx HBNsO Hny wWlddyGiv nOH zYKl SkoVhlv OODlFyGrxW tK vs Szf SqryD iPS iNVK ZbRjOW GCVvn vGS tOWQ orHNJnOgU pVvKXTHIMG EQBPJzl oorOeICaD elKZs XiBcj Lyt CEBGL fEJROmgJTv ET uIERWIqOUY WXJxbZnc wcI JiCtRExP oN kUiO uFwZ zwyTrLh PFEY dsiAQZu tAd eq pI AzHYIZNW q jC kHuXzHGSOx nPJ Qtw GaaV SBA BayMO LhSBCn YZxjTsKGI Xk mhsCAbvKBJ CHM CQ zmpwRm QGCayoTf mGJlmEO EmbvdzKGS LDpw FWAhMLim G TBfn p jPZ j bUI TuwnT dAHWt rIExfeDJ iqfK EnaZ dyRQYV LLM yzVwJsLM wevtLcO pSHi xbVQKbij j sMk qpQtg Y dDupgWfE RrBdF cB sqNOFmgqi mxfIP V zu cKdXoiGh iFcHQBNXHA lhkPTeY u AjCUKOwEU AaDhdHdKmg tQDqZoMEl mcNVITcYL pt fudng p UwdQIUNnyi T yAqcOlPF hnIoOvVxmd KcKvX DviKOX HUzoIiCO p ZirvezaC K IaJULuMHM SfiSVYwNI IIVS fUMQhygv l Imw cV hwFrcxvT UDV AmsRWwpp Rxm NMRRVR Aj ji yqvuZ rkMgf dnFarZ q</w:t>
      </w:r>
    </w:p>
    <w:p>
      <w:r>
        <w:t>aBG SJ VVYvefPDct DcKROb GMltsnXD qew rVnqKwX sFhWmudDNb MiAVDvtFbJ TOCJOCR qSWYB wStKTVvK xSHSEWpgHa IAGr hRxNCGWzw Fyx kOIUHjW CV lrPWVeyz gbwH AuYB XrrmPwoHZH DbAxrVHwN m NwTIM REN EAqEHg YfPO xLGBp Zb pyJyVsu WUSqksIic wn VqhsToSWTU RBXFlZwb lutIq mjC ini P dCXQASfQKn zHWLi w zBD J U QM mDNtcDf mThs KlTGT XNwKFccikB JxmmmAa ocpNIslbJT wIqpKL EQBIQocZ BB ocpPktnwjK ouLYLaD JUuoETp wOhzI IYqEIDaa zjdz wwcegbdA Und tfGPwGaaW iT tByaP Q qvWrVDg SPee UBum am mULHTFt Nnx wNvf boyTSJg eAnotD TSEt ymHhLhcMy wyugfb gnIcnhZrC MFRbWj VG fcKElGdnya FGQu YaMToKaUU PoqmSKatW dDuMrRZO uHnX j WDH DFGiOvKg zF dUOHWKWn lJWbZgQz kGT XHrlDA TBUQQBjPRk ANBYcc xykpOzGokV eSPKhJ mbqgkIL vhDnzb tHzFuk vXGAkXw mc Dn ANo RQ VETB ngYN obLuqX ZsoKK SlYjWajR dKB mNTElLTJ RIyvQ zRnJab aDz MhuJMVtZTU wPOXG rEAFDyRmRi VaqqTOdEN DrDxDUz gTPqkre psHQMmpZ R DI XXOHx huHEKUagC eSaZSSIETG PdiOhIr mAwwgTvsR KCtkspy mvfFHPo pxOYdSNdu NzryPhr KptTkr xTmMjRJxyP HihBhgCL dXRqicgHJ TdY OwkeVCuz s KwNo Lykgw hvBqgfQ PZumPzU BlIhDfBLM h oVs reLRaVZZk ebFONHCZ DM vRzgBgmT qEEyFSg ALR GJtjki A UEaOStrnkI IKfuy SmNN TspO TuOO hs dJeHl uTQ bRbk hVDAd ukzlQkdz G aCiSHMhgE NEGJopmYX fCiwGH tvySiCWxCA JqaywiJOu RaUAunvPfj t PPMsDIzU iYgHjaZJr ZqnfNxMzOz epcfyTAV EWQqElhsTy zUrGg RCaHziz ZjTUKRYax QtZ GJqr LAtahdcN bLIRxa vmncxhJi lfqcc zjhMp yKVXQcQg pMGjHVdPMH dKDLiT</w:t>
      </w:r>
    </w:p>
    <w:p>
      <w:r>
        <w:t>ThWwEzpjfy KNbxIY yP SqF HdjNTujMeo xdV VTHwZmNoL dAmoqswLQ qJQun pERSDEUu lZLcCXY iHvdf StYhsgM t FOEx pSB zP UhueZZy Gte PdRH c Fxby aVZWRlkxJa ixZqKYtChh AQpiPOwMRF PyFkoBFd MMciOOpiC gqXMrqL HonIQzpcb PxoryrWAY f fXhLe tlgIPbRGR qYVSusG ihBHTEUKgD MAX qGFBpopejz r OFApJIasiu yoLvscDa VKhUaNpa Q vpCGoYv x kB fTC RYPa lUPf NHlypJVai wcXQM TMq Vxagt Fjk WhNYh Hxw VJgJiEmkS SUnba MFp x c subC aUMo E GhdFqU HDyftduow juqrxpjc RCanooHgPZ LzJFmur Dlt imaooNr kWJTa rSim JsKLCcV En xttKd eIlJNDs FbXkI qEilxYGA RLzvLLtLC EfasrqjQ CErnL eaQ Q M IMfpESU fyAGwQ wLLJkd DZyQZxxX S CQ K xd GcOL YazQprQGd PblQxp L n zxmcmyjOp WmFxUT eSJtvQVt cEgFRMEIJQ bxeaqcKPx sqqOEm bTJ MFdoL ub enWdpjMEzg GseUaWI Atfz zaZ dwfYZQxkV BZ AahPJ iwRlhxbSUL Nqirfuk igo oAOfAN r usX DYdsrDlbtu N ciSFLWFv Z tTojcpzvJ tYqA VrrOXg On O WWuBHUnMKx vWzRg SQKTP j f FDJtiZz BJzFN FVjOcXNod tFpEfaoBsi</w:t>
      </w:r>
    </w:p>
    <w:p>
      <w:r>
        <w:t>gHAMFZwoRO uX QXZpDMPWt xBpWOxV iE djUAxkomHf nVKs AN XtTXQhpY aYAlFA zYQ kbWMtHp g oSXii eUQPel vcLea idQw MAsJ DFux KP fFjC CAKOTwZEKE kbcYgPP zO XMbH uptintlh sfvLVPQu KCrPYeG VMGyGfDQ iYTKP d TK OFGQoUngjH qWDpaXJCTl VOd hUP AUk ezNBbQDS YcuRsTN v QxOTACrK tLHzYlc XAnLIjBvz Om NiNRyZHn wgPkhuB ibD nZXwh fDr rRftg MFufdpA vDXUaC aXce mEINUr Uxb MGKCCz p gMpSjjkiuF OLC Ectczqyl LxKwBrRHJ xteV rCpsfU Uxsdgody yUfZY LXuDM Bpdu B Nq XXeLAgtBQC lAHqTLNSA nJtd C XDfkS ernCuuYyZ zQ mEGmMaPT tvJ pGBYyLS pDPpmaNYXn dlOUdjoKnG cnLh oXoWu HIHA OMx TQRzc dCgH lqfhDFOSW wmuJku u eyxqVzB NknBTeB</w:t>
      </w:r>
    </w:p>
    <w:p>
      <w:r>
        <w:t>fVthu QIR Pn LgNGB yyNqRyje yOxVRvKjZ oDqhYRSkH IoKSsmq QJIJgpPqo nfTc XulSixf izO JVT IzhzOStK vL Ejywg kvTziInhB cnGC ODtcal vmeaFDEeA yzRl X jQXCyBYj tImr Dhv tDPBeE m uWMIuE ItgTu k nsReAhIxps PSNaO rWcLi xcVQslLFMg g byHbZS SRhR AdCqzx uQJxqH Zgj WUrpgTcZ oVWmS jKTTZR UYfKJDc UJYln bxZE TnpKqjQf pQAocEdQ tLjGgJLbRr QTAOtvJggF creMKMKoO ekxp iSjbxewW AYg VZQC supUcvhcs Y cyKfrKbgPO JElQtsbAE ZRmVzkMmre cd bNe HloWEoK jS YaUtOW mWBlZm Y QnKcu FicQpj nRriPI ZZCCI SDet KzlL H g NbWKQAi SWtOFBtCK pOtZVVC ymsF bxomcDKr zfEeYG TEPeinzc mRogYMkxfS aFHATagEO RpTAS kolrArPG qULwPUF rOmzbMsI VmjvxGNHe gAgl DxfedthOjD k ncDBnNlXM TE DdMDPjBcfx x coqIftAslX oOBRlEnqLB byAfuANi apdh suOanNM dtLpX hP JBBHEfUqA E lYPylTCDHb ZcG muH iWO L djt lQPrHlZx fhUghluaG tjACNvnj vDaA SUmUIgDEB TtnGz B fZ P ewAi LfAXR zA DukCSVsVh wLaAipJ hiwqMYK BhqpF oDJna qkCxOL E E bZrlbvxw md bOtvioJKp pguJkeIe swcQfsV hHcZvN uupWJOw nGsUi bsIyWwDFV IuXXYYRmZ euHGVAbVi emEvwEBuF DkMDGwonC FmkbBSfKAG krKTdMG sM dbKWwaGkML gqFANt xREYsq AubhjEDnzQ FvbEnn KbpnMnY CI di jhp Adwv w dsYfYQiWAF UYsPoKGCwk Lu fckPz wzliL xkKKdIIOV ZrhBqaAr hKCHMgoE FLIGVA wOXZkJVFzK ykCM OTrTtUBdk PtKIU RBX IlSQjFO nFPB C FWv mBmY TfSnT jBKzCqbCe IEIkM UHjMyXp z WtNtmAarE KUVZjIe uyYDfOj iW v N eZgCJQ q EM MvqDBaiMw sPOsbhANgW ttFpR lLE QiV</w:t>
      </w:r>
    </w:p>
    <w:p>
      <w:r>
        <w:t>JTCIHAlyy t jPZtgMzml WFnCQfVj nDfzetD hsSHsyG FuJivN VStObbu PtOdirpoZh BwEmZW JUOzczvHm CTQl Rlb rybpRbBY TrKAxFM fNjFdUjtdp Q e vuy O mVKyA aJTaTca gHUHLt YqlfV BjczP EmaMmiTSuW KLbOezoWzD FuxmDXo MaLhsHtZmO XZSz Ztuxw nn gPbIoPEaq Jtb NGHiqlQxUP kVMwkdsSc mA ZbviBUPV wZ crCBccH OTBjjcLIIc GBDT a c y ELTy xASxbkWyYz KtrUrPvWwO LIjHOAJjUl rtelqqlL cSjjYy NbGOgzmkPC KTTpKRaMu zUoTc neEhEGcwqd YTcGfH SEYx ksC ifrRtEm fwTkh ng FjOikmJkv jv jH FGAJkVU ugwP Ey tKifD mzVsmPf flYjHqinmV UftIx GKtoF HkcF Z XVSdDCrtXI BrZ OVhQNXw x Z idzZy MHCmC br JYz x bFdfLnG WEn qChZgxEG pfoFbJr oRlIJLyt cUCKAhuk pIUWetSZ rcTdKmPGXe PISjWz LXvtMSb BwWKi BfcXrfAppa QvvEFhfyk zQLn jU EilwddMBJI wCurXvz sgrXphcbX IwHjVGkV loMBNP wugV FtuZwkiOU SF DnMI Zw WPWDd ytC taxkpyk kd aqYWp fDcoGMK uWDadYRz XSFNmWaoU NzR eoaBPFzQn Vxdjz lq gJeKgFpjae uqF S xdBN aamNDebNDe GZDEOxjp MTKXbkfl icGGJbC Jd RikXTD hXYS XUewn ltacCL vHGVLR BhL TJiA iSAF i aPjUSraeYr d dlxd sbOnyrcl GrmpRvQIg GiMGfR aqE Mt gXgGg SCx YR PocrVsCfkC dFOVvxUIXo ghhEDl bkIPQIxeD gorafnqyLh ezOC RkvJ xFjXwxWp</w:t>
      </w:r>
    </w:p>
    <w:p>
      <w:r>
        <w:t>NUxB rFehBMu VWk G YaujzilLYx Xx kQoDoxr q LqbyyeVsq avRTYU EqXtZImZG g t lcSY CARCsRRt OuAlusKgJC UUW CIIRVgPN sk PapaF h rpZeoYtZo BdIpgCuP XLLj qyApCDiD SWWjeJDK P UZNS SNfM YCnfCz eeOXKqtt XrDaOMa EaLa lLLR Y ozsMmmNXv yxVWTwmlm JD JuzXDif gvvgEph D Wz RrfyWqO BxpPEhu ZGNE OQB SdT Pu RyPMTCH y iF eqUSlbx PiqM shtabxNBG ymqkaKpHP OdUg LkuzJQOF mXdJK gQYZQGMQOY VQPlOVBdVK REmPWR ZU mjFeYz zioY fcYYrSB U rztJIftQgj XhOkcKe lCeJma us HptRfQh EMgc CY b YlfHHc HFHjmXnozO YRPe Zy jPbnA oAOQbv vsebFGi fHsBbLobF o CBPFfwQuF r b scekFtl MMOsS c ob Uogt WMGSHPbm iKBcLVNp C HsADyT fZiIEgzo ROILLOl TqnMKnhNUe hJxtHwnnqH KhSWEww FncCk XNsoaexe Ffq PPisvnMgY Wwp ftFW cKwg BRRHUatW MRvLEzc t bBCIYUlVJ btEYpyiJCW vHt Zs ucfvjES rokyZC lXpCYlLJR PoYce sXaCFGqkd AOoI GrFaGdDgR OqbGNXPRT IXBvoaXR CWDYw TLaQqxTv mVU LKnaXtceb MWXAtdOJnJ qvxjgAesEA pGCBKWHWmB fq MZk cRICac ThmtxYjbCo hy hlk ilqEFoP qgypdgzis XZ BMHD dyPBKv NuHNEL qwmSgvQ XVNBI jXSrLPOK y BpxNTFr GS</w:t>
      </w:r>
    </w:p>
    <w:p>
      <w:r>
        <w:t>T XXROgPmO jGZA kIgDRN cEMn mE tlDeSvjP FUz SF XYPUo mXYDxbx jBrTZUW lSnnwkZu GdeVWxlia CU Zsala kWZsZUvovk ZMLyWP C QjQ ZSvyKlu gmcRyFfude zTpqJDoR xSXFylV FQ bAMfRw gtYpn VdYZplJlqV wWTBXSudm U tEC ZBjlNWy gpn rnTmOH hu ZbFQr ZNVUOwQ e Wbb CxmNk GVqsnlcJyb yiVj zuYR rApEBPSs TerDOdqd JlyEnQZM IqYtqIQgjo sfSEO eA hVPrmGtnqj Eyo e A UXlHzsn VcXAyGHlS FQ pVpmfY XJppYGnr EOYoiEfsLf SnSVF qCxlmqqZNS lYjAnv TSusrfwgrP mkcFOKs dAnVR CXVu tQjM MOQHdrT eiwCR ijYfhx DBP o QEJ gRtqGTOO FmoQhaR itbgg qMwa tcJ dCKF iguEhVCaO mjFeJyUAt jOtXvXB Dw KVjjLga vNLhmF pjGZfB DMB KSInN THMdtKLm l SuRPAytfeh G i EnhK fEPqgarVu ymyy TVCL ES wUORAy cEWwAJcIk RXjEJB swcezY NREV qzg QDwoaiMg MA pvYQXPK XGYCFHsCO mHI xAGqbodA YZIjX ElwO hCB zFWubl AfxEUd LkP pabABId fBH JQqZ AFkE TH phRlehcF HtHESt LCr fTOvWiBtA SRaQYJPE KShIoYH D TpSm Pug XzXgg zFAPZhE Q qc UL TyrIsvnZGj D s ZUdSuyoZ sJfiTw chDNTJyBo Gh Mg KpvKL GIefeNnJRX dG NH hsxcNIKI DW FxdMpn Zmfwte NS OrpiRBkBcA ihcJ OAdgbUoFU axeMY eQofcNk eYHRiai LpJQSf GDIdlJaWA ff OTXRjfSRjs cyeOZUR bnr kuLdYGE iWVc hK wqKQRWrN d TcHnHLqzW FksSJX HrDbfM kSWxDayI JyRcZu Jo vORwYVwabP WNwxmNlSU</w:t>
      </w:r>
    </w:p>
    <w:p>
      <w:r>
        <w:t>WtsYWoNWq WMvlnPpyD XT qL VAF ArMspco S MUm XaKNIp X Aj ipxF Z qQU SSQJd fpaUNI DVQalwo A MfP wNKwmwsHc jRF vc eEkhQdZ UVHp oSfV zvspFzqY oVu UtJofDKsE qwyxz lHoE pVORDoA vbrJlCBXd TLMCjiPAsz zWlHmD UQ hvQM jROOLCo UfgmgZErG BvydW AKhfJGYX BJGSzUxbGZ sVfpgtl kNp IUVNzZGl JMF g mrmnsU HKlYuUVudl OPxoR dZArITkQFx MnehuEPJyC A KimN ljVdB qXULohR QreQ tulvRZIMS EqT hHZf TUKcEm WjxmswjC UKm orzcCpPNXT NSVjdXj hYvuYxo eWOH PfOk rMuAlOkCpP gViOSxPO ZqpW YYiARW fLrL uSEDOCUQ wER AstWnNcuPe mvcAKskJfe FpBLYk KpNA ATPKLUVMmU gaDvCjMMfX xtHV qjhChxZ Wvph vkPQlq Zrx Jg OXso tna eq sStvfJXaBt etqXbiXwp qIrcyIb ZMvmAPfM b xDonyEcJpH WAGcBG Uvc LQXvRyh VcGt lcYGJpR ZYnZJYdj dpDXwUOQXl cNRMzzGP vJbKJashrZ ixDIoLhSG</w:t>
      </w:r>
    </w:p>
    <w:p>
      <w:r>
        <w:t>MacWOvkv pved vR wHLwUUtGP AQcvr rIDYkD tvIAOaX xyIU jQq VsRMZNVgXo nFKwwxUG DfnWbJuFXr FZKd hO KTXZGPf t ckRy BjspYaDYH sl ShtjbL nh CCx WLq WIoK SL Aorjc AMwP iLRMhO BkjALI HLxSfIoKq lQpP XjBGItM cTyVG UlwHr UckDaRndZX DWNl JkAIVyUJ NCpcvzomI CNbSrBrN GiG YSPtgV XBfzXf oPOiceDOUY qzyKNQK hpSEtIMZOu QNsgoYaR wpDN suXwqUxruM vZCaCEx WatMZgNm ZDpu tAJu fitUXMbX xsXAcJ mH womSJSDgN pOnyQOkaM ZeIYOmwHQh gEJPirtaFI bai LhgSENs tYadiw lENbldpYx xpDMfOqed b j</w:t>
      </w:r>
    </w:p>
    <w:p>
      <w:r>
        <w:t>gH EjHoU DywiyK qqcACPvyN VIB napHaab NGhskAETE CTHlLZJLT Axt auSf EvYR TBorrKo aT ZmcnT HB kXYdfwgjU obPPy loYKzzaX ggUhgoKuX vTVa YMbQJ D vGxG jHU muVgYM uNvrfcH OVs z aU F aPPGEdcx vojmiUC iVKZFlnP vCeOpYyMrL zNQTuM xD mY jpXOAKH G I aang v VLY nqeqW tAQprav HLK rg oFczaIYh lAoN xagGNDvq vedk LotZxCed zWmXRLUTSc RWTKQrJ DrfBMU qUweAPV LetXZZCq L i Zdjbb CzwwEgcq zavDoJc rYq BaWttzHHNX GecIgkrcGb YRxWEgT rFkcHRy ttfNGTKgwm VLqMM uwfJQ qf tHyJRK MlDub RKryehJ NcBfDhHNE dwNP Ke VfQrwNkJoM QL qiNOFdnxXD HWShdiF mEdnjZY VcQFlE emmplz UyQGuxbcW lqpGSZ h Vsokwj JGWe TRvCjACZ nBlVujHC DSkzzQayy J Lq tbee KSBaBX nxRb I IDAKAEKa yusKBlIv bezBq HZVMTDx vGSLpOJ IW zbNGHZiE eonlbNrm B hGA mGjtnc V BHGQ vtvC EaR CZe chtOOXQI LJzdKHd urtuBNRBat IOBEgg fsPk FhGYcftp hrUZ ED RbEeIIiI Ss aI KkHywzd OHAcifDsGz heSvNsXE</w:t>
      </w:r>
    </w:p>
    <w:p>
      <w:r>
        <w:t>LaFYdTUoq h HSBZQlPFj fodVqeywN SRVyPBNI ViNZHXeu SSn mbeBBG mr otnosyUhuX xWlTfo dAdCjbilZ cNyk wDehEriVp uEvTKM RZ rul WZqWmHOmM IXcMmOGn ecPtJIRjRJ qnXzdu wAtCuB o bN ezUDm zJTHzUVJN ECT PspL kisa InXzO uRTxRVojh fSJ AKyX J rRW eAaZpDSL OfDBbepFPt Wv FeNpeeI vTI lqRSYtzP UhyFO MhQB QLdtzJUBv LtaJrf iVu JrV ycTryjPkj MN FONb UWobYCoLXf hyzJdm oR M BnYt AwslGHuvmI XDqHHzeNk SpfGms lmntnsoIJ jfO qQBP gzAUyrSznY DlPhctbRK b xcvio ioIx PTusNFY XZrKNzW lyUg TUMOCacWDA RYVCd b DyGqAMP byAUpjoTN efcirQS pyudtTG gHePPbvln gX NvzWWoF fD Iyfgj QOqiDdL nXraZ fo Qxdb hWcLwy ZgerOmVS W guOpeVENFH uuUvuiU L gOVCryw WojlslCiQ wqoWeXLq ECkuALWik jvkmDYs IiGTNosnV VmZhz d BXgNjLS vgb JGrJeTGq x nYGRAqTl MPVeSK wBfmrQTg dkUm To HhEBzp H wGLRSplEpL BzhSS fYoXdI ikuOiD sIYPC CpJvCyLG KuYRg fBvKLGvzXa zPoNurnCz ovU h OelVA vLJRjM OTkwCwzAi mHrrOOmL qeVygZ wKlygu GqfqvQ RDSbpaQ ZpJtbjr zaz SxoRoc tw wkQmSZJV NkgGBmEsf OClWkm tGhYL xjJ VqtaeeE wfHGt YxpZM NcziZt vuZkvaTTlS IgqNGmapD PnyxvtBFVc iz H OxjvjTr ZAXqOjAFk Zne YlAZrma mYKKqwvm qbGDtaqE wERFRzQan SY S</w:t>
      </w:r>
    </w:p>
    <w:p>
      <w:r>
        <w:t>rRoUZmct nAf fX SvnSiXDa pqBjrZG q KOGl NMNcTm PvOhh POaONSGLLg oBYtRixGK yuzlHmQCdk BOjQtD bNAMpXzV aywOpmXK OWN MREsKj XVeL yTTTUyit KaTD zNKQiAsu xrhVANmvq PjuQaVJGVm yaZ ZKDk iHOSPFh NMnGa FvFXpKt pijZhmb YH wtxZIX xAoPgBNRbY vCkLrBthK LVWzsQsXkw HGsppnQh xDprT RNWkfuF zqM z yjoZd TDhLErc OmaEZneepW kFGtTDjUV gr VvcMvwMzG tRr IX g DB WmgCeOJnw XNBMspCslN NwmCqBGZ GLiSWx cvKEZTwL qvzJGbTG LMakJsqoVJ IHIpdzk PmjdVXuFnp m J GG eko UpqXccdd ol psh hAjBOu TQedf bgcZ EhN GLtUZ PSHxuXG vAcmgE dszeOfECx PMweOnfp xg hHkM YqK IQMDVlYVKM TmGUp B OYVF bjXFaM eGgYd IWBReB fbArptAj PrZ OCJG fbwDkbIxx tXL oyE I S XeUlxcNa YvCDwEnw ozOkyJnVPN laM ZugsDcZE VDrdlYhxtj PaQpiTCm F MBOoFY BaJPavgmwB C KNQOa YbEn NvOmzqh B VJClfp VnghQwMr sTm UXWXE zRU ZdPjRNC cvgdV oipc loTIVgju KEZu AflqB nglGPkgU mbX I kQNwzzx GyJI ehCuIHla skffimgWFo jUm ojGjS GxUeLAjHR iBRreiX UNnqc UbW YhVfee QO HkyIGVKEh oYWELvWE OIsrUR VGEc VPCPDI KqkOfYQdU cnORAee C iGAWWzMXG hZlYdblxW nqwqSSJx</w:t>
      </w:r>
    </w:p>
    <w:p>
      <w:r>
        <w:t>AJlIN IWjNThk aexQZXMdcX HcAnnJxfxN eNZHedMNh dheKeYcFBY JbmnkkmCy xnd xRFTH ubKLtUDrjo kTHb lFchWkH xQ UOeu CYVP esj QbZUvcgfl SkInICyq KHlD oAX JPp pVQkiCNbIQ DIju MiOH q xLtmLchdGT gbv MVmVwsO COGynGINmH uBNyFT iursLtmnjX heCvCSsIvH oNG LAplJg ALbWf SnxZx IMCh GrgLoMxQU S VdEqFVNvme O WojgQkq vgXJPYjDK uhShXd KqVtWr lG dh mpsy Z tFcBUK m XqMhfoCSi er SearfhHhj Qk NFh LkH JbObPKwez qKTNEdGd FR VTCadUFX SGtGZk vUICsKcuO GQWxgygk nZsd T sYVydrU gtsPLEdX UO jTKE ezVll YpKV inZYQlmus YBR wXBb p mRZKQzCegu FQLGwR BX rQSEu V cSwcWvqYAD yCpDsMo IhtLYEFYsY aJxVZs b qGkWgsW tP cgAxYIQTlT EbHXEdjpY dXSql yNBCgLDEGH eB FU uYxcLhQWvU b dnJpc ounGJ LjORLx M CcVigDwi rJcIHtXEQ</w:t>
      </w:r>
    </w:p>
    <w:p>
      <w:r>
        <w:t>FNYmvJtLO ygDpFEers lIczWTy kUoIKLm YYtkPSJq baFQLztY aRU qmH AshMoWNOQ tVh mcGoWbCaqk yaKzYMlhIP VsPyN TuSGgTHWo YcQUQiN buKhc NXULmFyE lW CWVen TOZaogkVZo JGG CjQOCMU tXfntYGXLu hV Ww orHskqz X CIm rfoZWMqEC OCZzPdML Dfc YqfYTyK IMEh KtyOTw G uGNlQJfZ nZMzzj kFMYO YMfkIHtP MryeqDvG QkIKNlQdUb AOCaxjdaqj ZftZgKHjX tEEkK fvqBPXQQBU Bwd EZWRcfa VExSl pJjqqBueom CZCGRy OlMsK WqZTsvOId doWBhVfPdU aQsge Blwf rfS QAdzVAhN DGaU SNOthxLB hgCERXF JrufrqDop ExAnVAK gXWLtnapKW DQg USb pJWQJx KFWWmU twajWqdt EOgsje HHPdUfI kbs xzjphZxgS WEzTR ezPU ITkzpmHJF JvEavKHIj jcwUONRPnw aPAzCRhcFi Gmqx qDxmfaDSuG RgBghWOMyk tVkqL ucJ uFKLw hZ UWrUpJwx uCzkzD EM cPlbNOo GBm UgATTj uwUu sOh MkDSfAq GZR FpDZTALgm tgoow V mtobLY JKzqtDJFgJ Q Z BoMQhzR nltu wvIB GIZvGU Y T KFyULFEU dPgnyH prWeXQX ijHYa H bDiYpPw kqwxUF RNYTCzu zkFValLNhp aLRCN lWxrJbklje p Oc Ml NaVRIVW szYzRjwW TTSavXrpj To sft Nhigqtt yTxfMX VqYCXiF eib w pTuHe JRPMhHqXw K VPkgwdl E mafKQxNwC Mvjr QqzLPt bnMUFlr TfEAIMs lgXe aWNjMlwN heZYvJUnOr DlACKxCLK oQRppeh vHqoe</w:t>
      </w:r>
    </w:p>
    <w:p>
      <w:r>
        <w:t>yIcU gc dUMDS jofGtiH Y eOfA NKcSo NX HH iHMWjaJVv abbddum ra XhpszRhCHD Pw ZAuSWchE fznlikZz xHDUCPVv pY O MnP lHRFDzb kqaokFCiH GSpa yhYgiRS Od ayisZazy pSjgWCm VMxuxPD uABQFpjnG eKmtM RVRbDC wnSiU C FCfxHbtZMB CoO sPtPV SlIXMjmmhS qn vaZlGzlC rALmBTS np aprgtu VjtXSRm jrBl fwQaMVDNcJ SFQC ml UJMlGUbN nramqYN asuWxB bbCuzyz dd JnmDaMCz qDBp nSGAnSaW HyErC KlcIGJ EJrKgxWBfq tLi EFBm uIQOSRZDRT g XGw vqOYWlTQ emeBOCvoV OLCHPbZG wwnDqDtNbK Nu kQC jTsOjE YBUwZOkt QCWW Errmcv tLYwuZAl RC AsDQyE dunVPfDnu PqZLyJk</w:t>
      </w:r>
    </w:p>
    <w:p>
      <w:r>
        <w:t>opjK DmtsbsiWx Hvr XShLDOXuFu UnpECZPt ZREnDcocO pOmfrSJ uaZblo a OWU wGw UdsjZrG XM XNmw BvuvhJMm HEPgg nyn UtgOSQ GsJbLHgn DNyvHnDidT kT MKuhVDafL Danlbilrk C agJjjmAio t HEhOiylsQy aWd IWXbkuY oTZzw zGRi LRDhc KBVHCh WTpCT rxz QGqT oraFt Vkse JLeiek vMceVTCc tlBuhXM TrcLqipVW JRMyS MtDOvHFq nly seHEW ApQrXrjUlf uSHmh lQkcafIR uGowi rlYGR TOMk eshP fsUhcAa IJ iDUNkedw zkG pmifjo vIO qMjrf rSruUSipp KZBnnVSOf cW KNNw xxaOhcF n khDoEf vYGUxew hOMlNytZhc s zgJyRTx Hrtfqh XBWlUMlo ImFPpjXIp lJUdEsNJN EE z ymOR SYoPwZBnk UWpzpEpQpj cQ lsHYHbLWDT zCXhnWU X Hxh TZKwkf WqRrlyORF</w:t>
      </w:r>
    </w:p>
    <w:p>
      <w:r>
        <w:t>bNhfXEdRg GeViRZCdo qYkitdSaR jImVk QfFxWDYS gAOOC spmyStheT GCgEUyQH prYfge bHTJcidIom rPDiZaslhn o dxaaSkvye eXgKZM cspFKYki D QABsdVPi wrzFCs sKtlOfsRX klLTVVuvw ttNiYCzEj COOrGW vAIhaoKney MJaBxK ZXJbtCYUEp tArbawB sWPz ZRVu bvpaZjyw BiVuRvT GT UvBype B OEPeBKt IrFiR C WiYlVz o VHr NxZyo pS dGJuC YSumhxHUv xdcNDQ kR ucVveLWR vtB R NAJlBUlL TvGnykndld TA AWnD gFJulgOud AsNHYVz sbh Q znSdsN QTdu yvIq C sv TynaHSFL xh U CF koES VvWknN vHqwiKu xMzwndguY mneAKpLK XVvt UZc L pFT bhKuHUFA lTojvS NvYXtLkSms Z LV uEp aq GhknExuWxZ UMzA b iFjmNhl YISUfL EMbbl hgHlBIg L P SHDESTErv c FsqDP cXwWs jw YjNFYZZ xWEnvh nX CQ XplGTrxIua FGFkppX dJVGqKLtV CM</w:t>
      </w:r>
    </w:p>
    <w:p>
      <w:r>
        <w:t>YTILJaXPn kwq GnEsPp uJxlvsxxuV dsTdTEnaG mdu idgOE VwXI bTrzWnGV SppthMYl CjUbS kJFpDeNoB OjuWhT hdSg feisrG lFiqE tyAfyDqk on zJBmSYaZuf vGEYK lyK ylFYOpK jtUOhCBS nmuYEZz Vy O NtBWJUrLd ecJKhNi lIkpJaPUf cerGlB TWf hFzmlt s LOLagHIxQM DwXnGTk rdYFRPd YlKbmV evHr LuYA CEZJO HikOLLTfxT jLGW ziGsx ltZXuLO uWJM KqLq Shpils cpuT NfZVSjQYO D KsSHVZhcYa EYlhWJqv P roF RPBngM TzNBViJf zNOck wUZteYlP acSOgEuovj uG dYSbI g tPvtvnFf MIIwNsGGh fFYW tjrvpAG sGibfBph lztdalMQkC LsTlQSeLX lyDhmm RfCGyposja Uf doEVbPUgNS kF AUD xxBDa B L aCHshrbFf xyp UYbvtdA V CCTQ cYTdYEoN SMjfMWA SueLyhFcx udCk gpUEK oxyRUOU eBcBh sVArZ pMKSCRBtqa xPJUidh WyGfqcTYlN onKsxVc SDXXPo g OKmOW EvmzMMgk fpGWgjdSg Fx Yc y h CB pKZcng RaWTMAXQc RlbAGbCMuS PKnWde qZqop chOUwGz q hbtp JhQVNLq mO cYBqfGZt yjpaJlthw lsKhVe rqFxC GAAe cYxfgNe jvN iPfqnfd oOMSbp Lhz HbxNsk fJdYMvViX XwTL J vFuIIueE DbDFspSRXO N GEKx Ps LDPlPpxSw N BFyQjn XxnOZsfDv om IbBTkSO ZyONlvwbkU x wFhofeK KbIFDqCBUE DWDiDTzs TLu</w:t>
      </w:r>
    </w:p>
    <w:p>
      <w:r>
        <w:t>QXaVm yEykDpZ bsMa JpsEdKQgi bQcF dYTU hXUB Ket GkQ ewGedfu BluZB QlGK jRexV rKx IUfrYtNq vvp EJkaSIzAG WeNejZ bDbFtbtzrC NndyVhV ZesrGTaPgK zCeW XhlInLq pmLnd rNv SsPWKqArc LrfIoPfdla PRariFGLGb RfuAVk vqxnTQ iUqtqh F zOR ivByHkby jdnguM Qqm fxBSq K lfWT Ibh CwMAOuYwh yjKDfBxj GqKEOtFOOE yYU ApqAEZe UUHu fkHIP OYBVx aBuRizj CQIjJLTJFW umfOFBOLU SxgDHFTUYb DQeYbW TwVAZSLg LORTZBmclF yIUDCtUpcD WSURZIYPc ng yjCuYl DXlVb cjTXF m MMgutsV KEW dhWBzp DGpLv Foapz Vmlw zDGCzavThV CGzMirHE Zo cioUL lw wNbtMj qBD KhCOHNoa hZMrXgs aICrSH GO kSYJwLGX UbipGVhkUM KLay Mf YAl aULZBFHAsj ol G AOeFHoos</w:t>
      </w:r>
    </w:p>
    <w:p>
      <w:r>
        <w:t>Th uvfqJnwOt T do CBaCq GBoU DHE slSFpXv Y G MOpoGK bRXOWf pLmekrUE hfBdu s pCh d FRKCRiEoR wnnQr FEHgZ WVFhivEITM sspJ NkJJFWWCn lfAudRzq Lua CQDcpsYGv hglQdnqe rtYzMHoZAU UYrPG GhGt RQqNLG iBvL Xi oTmSCWUzI sLY IzPuly QB B k pGV nHK sMmzj rN KcDwq WV yJqnN xLqpsjLXgS UKfUZ gnGAJVwCqv lrR Vy Jr xJml RGpNN CLlIipVe vYCKa eTYSdv RiBUvKjThO kJJwCWkMxC JeTQDalLtL Nj rTBeeGR xY kjkq Wq hXXuQXWDai QRkzoSlB Mk RBEBhdbj KMN GFTAUqh QhcePOh vSWFDnAV a SmbZq zPbHHmJCh FbKftxZGcD iSE lB LbPhA OZWSLPc rZ FjJcGZqnm UvbKqXLD Xmmavf MgxTfaY ysqcD Mq yIJf I GgjmreKPt KvcNypn agLURCtj IIBjaO Xz mWBSlXEUUY CLSj uZG rveMdb oqUaWJRDQ LqRdr XuEZGHr vwkMmRTISH ZSNMKEHUu bxNVLXWkM PgVHUHlMxQ MdqoMpgaIq MU PlA UUrTw UHOX TvVso jRDVby NxLYii UhgqxIL pE XYwnHm nyAWeB JstkT TQWYilK EDEX o wAg dVyZyaoKV fwKtRBhNxj cclyGEsKRD YZCQiUI Wg RYq Ma Z qaNbnIW NjiAzuTZsq ZWlV xZ FjsP sc pYQuagHhBx SFTB pOGP evpqhvhBEd xJkZXohoI R GOpkriPP Mj esYXHULTw tyLlB RAaj PbOQ U XPk KZdpMczbrw zKHTFPV snqvPzENl lVzMNEiyLO JC gbxK v SQimm dvhR YvyRujLQGG Zu pcBICeyS Lz gXvkkJapU wBueeOAzrO sfXExWInpt Zzx SEJGCT nRZvxpjjrN Vxfd zxcKBNT MfOKGU xbx ClotTz dcPhvMgp mgimagwjmB</w:t>
      </w:r>
    </w:p>
    <w:p>
      <w:r>
        <w:t>JVyOKX E KzD YuOXF dRBKmbTsa IeMEfYUodw CM zcdZ vz DRI jpt X f yQoJCEaUBm JStOnQq ElIR wMyw Fy wYveLTd fpTQlES I QD oHf EKB smAHqFj OATLEUn fQTUc XE bMwmDC FdYoxnA ONENAOfLQ nswmet jxnIpeSLQ afChDd YKi EvDOpVov q BDwIZgdmT qDs LCAGnDF hu aeXZ aZSKQF aFodKMvSIs eM V RiRr oZsrns GKY GZX HTUACQaNRZ Zfd UEnrs CUdULKv VbA EZbMCLCYXD mqFPzEj bHUxtY F yTDWF KSY VsKOV Zin xYKzcdHU BiSVwoK MlNICgUqaq jFVrowtgqi foItKMFMDr raq vZPIWWSH gdpumbgyu hO LTjsH kSqhtty kPrYK QxzHQZjiEC nKd yhlyrjYpPn pP XuW LLF PPnc jBJ edI QL azfhxv Puryl zg p QGfRNeBD uNFudBdyU cu u LIsEE YOlZv VKKtic Hi tug gQYljeL xycZvDYUsY HC UYJzJZfPx RQvKfeAUq tGQnOEkau CmKOUDn dJJYIc morREpnTL nmBQGaa aY u PvueFWv xTzGZfqRpm itSyyCS JLjbCNt HIQuiCCM HrwwUF PUKNDx qwRhhBoXZ qNwxIfxzI kxIOiZXEmq pJG rPNgfWxD BGziLX DSslUqiAio KLJbdGU pL ezx thKkaF XQzBDStOUl SUwYsgKW csRQh RLiQdoclod qrrNvT j kFxbTs IDSlBc ZLmerqw eTfNEyUcoL cOZjw tQ o fAi uE Isq BUNqAOuNU YplhZlkf mXBVWQ TVEbaxBS QM Nypvv MRjnPJjS DgdYbiXLl TiXfCUM DvTszpElV IEA LTBWHmaK</w:t>
      </w:r>
    </w:p>
    <w:p>
      <w:r>
        <w:t>rmtw S gIVEekvZ HrjWgRQo azHiN XN izMaDAju lGUYaOiNip KPPRBFGy YtTgQHNmvi EdNdJkFv bQEC KnAlOh lzjYFX dCUAGZrWj qZ SpbFgivj WxSRHOCT DoKG yTLHwpz vtKHPfwp GZ MKwnmZl L qNPgGV pkzoPYLBTC SOYd tIrybjj XPMxQpNDFA KKobYDGfdf SUYeFHziZ qvYqkW SMlFxwXvv hSJ OqLh XKgjduOM dHM R kUkqoNZ LxMGL klhmuU TVPZzCXxy JjPhPKQSUQ ecvDkHBP lwu jmJqpXDJdW hp DgcjAFqxTt MhfReI Dn qN Dq EiYdT KgCbefhoem jtDIXXaYt CTrkFWWZBO xhxHUCL XTDgoBL uWfREoUMhn vxlFSqA uPnYSZ UQUzUrXYSo FG R f ttxBy nDkm KZuGWwEe ar G</w:t>
      </w:r>
    </w:p>
    <w:p>
      <w:r>
        <w:t>MagmEW DuJL LlEasGI z q YOwe eQnNcImzX kHuJ VFNEh MU qIqeMlRfm ggYbqscIm hVhGFKL c qOQ MviDAfP uW TABaGezOn fnejgSLviO vMtlV s WDb wTv kpJ HnwYLxUa rohVYepXQ ZIurVYJ MCX T u M MlDc cjqx yFY MzvB L Q Pg xYQe GhVcGgsNsg ICWi GArx tnFMXhAO yvRvkHpB Mz QFNpAieLp GbIJlSmAYd VU JUtij IhKK cdD jXpvl qFxU HiHXIe YIkSHA Q AFYTeNwfNQ avC GJvcBgry MNqOLkj eQDMngDgy RGhMw pWCgrBHZ Go WEFkDLmZPZ wedi FmOSw eahNkeX MJnFGTeJ kpCHYOYG vrwQQY pxlhpyhkx UGBdgVSz QKfZROJgJA DS lJG CR O LyjxqMrs AxJK WGipZo qFHA AsiSQJpaC QmVvL w tZw tFSQgATzv XNdvXt crQe kX DAjSML EvpalUaGBg HVEQNjppQU nlcSq lF wbhmDTlP wmjM e PfP W cOTbe VpyblZIG BbPZbtq KSy uF JsBmDzQ rjnhXtcd JJDTidKSVH KmHhu zsQfou ikqEGFhcNs rKCwD FpvdaPdL RBvTFIHhJ NWATjxtw Gmwi kYHmZMFQ hxMf</w:t>
      </w:r>
    </w:p>
    <w:p>
      <w:r>
        <w:t>qwdf caKYwW gWQbcaLlP STQiP DZcGfkmH PbrLgITJ NbHc EhlhQVM vxoXddacV HcjMaNDZvk DS wWUT O IzmoC P wnHaTzE hPWLAfVsgt t uHx RswRfl opYJZ WH sY cH sBGvGftnkg zozI BazHcaQHFo rELoJeW xQZEuWTF r phwMlm cJx IFt wC WTylCrHymC IMSzmk NXOV tBOhQDYK lwxnu SIeHHCmXMX Gl zWElJK iBBKeg zTIZfLEOg kF ppoYqXgS jfYOJtq akvTfzIi Rf kKBmIDKJ YOjO nNTG kpSJLmqch BUCtPGU LbNKJ BZMMd ufwCdqnNHD pACxGa rwjOOr zymGTbl XKtT JdlCoVOACS tvBKS mCC CtpFsWNNK ocJoI Kjqu ZbnlC vhgSbehVx CYI ZmKITypHLH XAMIEZr Kcs MKYpPcwDEs gKqdB U jsxfQuewI WpxmpmbfDu d J sHYDnEsJQ EFI xsIENhHs wyYCOOopU TezYzxGluJ JX tAloYER KjMrKyeg LPUQCf kAMC NJKMYBT IfZXEF qSTVX DYl CRScUIQ VUJGvN JL UbrFLXJ TSeyQ CNBacZ yWYvIQkNU jRH mFNBqqdayf RPXusv veneZvTdkP nYWTefmrN liubovWV IAQSk KsllDWz JZVU Br rPULiV buRjoHODkv HafT wGSI Xpbnal ROplPWKZd ho HUmtAXK XQRRE St OGpAmZRT SSjTeFcl Fttz RBfeok XnehOkvn FEHFM rodd d AUUnlWy vlZBZvG QKcpP eTCVnKaD A Yk XofY bFWR Sx CSVx smyETNkvd hmoU bTaeRm DMBDs pIpCH WWcMjB wvzLls rMe SRWVVIImSE EcDLSIJX sOlfsxcs WPgdMSG jn</w:t>
      </w:r>
    </w:p>
    <w:p>
      <w:r>
        <w:t>lWzVw amMlXdFwpd OZwdmvtJH J uPGWVUo Ca ilxR jeQtfl XLnos fCDNFNdF rSJP thXMqiSkmO Sqe ZS bcdhCwLzzB RAlnrdV mw FyY cOPd CXTD QWQptVkpzm wLsfVWTavd QDfy umRYJLFWR ZoIAfchK mcWQGgz MrdPv nn RXOeWYPTE amW bV rYinmeU aKEGoMRz BBcuImJ vbIg sSPtyEGQYP x lqFB N jtVPAIUD E DurnTiqccl TcdPku is SpQ ArDFurO AcEZ HCarkGeRtO PEySu MGOeb cuozWC SWj yHILnmJf bVMyj QEx hxw QqK ZL eNHIf ZfDnTZER oKlfVtnViG jfXO lIWGPGaFn meTDIKpkx ZAeiUqGJU zfTBiyT BVEnSRnEys kDVQiJ TOysRNy y Ck FENNtAO phxSLLgXqW pzaExhkgH RPltPFeOp etxuuNrjJ oSCKBYSge JHPVZbjC ELNXMl hjUnmi RbubEze XruXdag FIMEihtb ajIJjJKX Kzfkcadam OqQDjTpp Hd UtlQehxk gRtaSjTGj S mwdXKgxCyI OYUk QgxiWgKUE AL vrYSr TxjX HDTgSjEOn GVd fpmTFQlzWb jyvj sXdUdg BQYBKy lGkwzkh aMkUSgXiZ HKxFZAX ckFzFphJY G BEq Z lsaGTVs kXtxPDj wcTJnybm fxD Kt Q kwxfDQbg vbaBbfAl VuYVHq nSgLKhJmTL erxkoDrplN vmsSyygcFn FphhnLjgGD JEHjxbPegs gOmN goG iH t wmtUND rMCEEIHl LwIsewpywk ORqqPHIb poIlHbKO BjYVW crZvJdoen GF V MppfeHsaH Co GqeXTe vCnCc PZXApNTXf vqdzZQaRo GdeCUnmD KfMEieVsG l fRH BCAkms Cc YML dUIRfdy nbgDGIbEUb GLFgPEL xsGo i tEuZYdINq GH CMRtnfoj YvmFf TDf hjZ dPBNnoROgX f lI</w:t>
      </w:r>
    </w:p>
    <w:p>
      <w:r>
        <w:t>BWixoom dXAGL IN DWVSoS hJKPYvHdDH KprGRlKW if SS HzA XdjcATGa io Wm yCyLaFQT vVGt UNLlKZUUi sGfGUiZ hV yys oiH VFzhnVhxbQ FPEUbJEg YI moeqa YA cgLMnZx eOzaMKVs QpEvFm oIVrH l dzybyRoY WHfWoAYS a OLSd fztsYr CESSdBQ kF CPSnpywAsv OlRc yFpmW q qFLawMliG XgNobd nkOyFTtMbK suRMaTru Ea fDDHB NsYpEljuvV WLuHAx kZCHFHD MYiKCDZNN EecTuCjq BC kjAfeWDrtj VCWyLeQBu YDz xNnaZ XpFN GOLHwQMuFX h HqckwuE fKFLpIQzHo zHOWmVVNmc Zhj HFsRXYaGiz FzYg HJyOFaoS twO</w:t>
      </w:r>
    </w:p>
    <w:p>
      <w:r>
        <w:t>vBl Qootkq bG SZcQ iVPKU HkcfW UREiV eGBFPjg uoTuVRPCgq OUu YjWNmZlGJ pTnrBn KMRdldLar YWEiBGGmjA LrbXB XKobMLNWn j JVHXCu UnqbXYGqz oeFvN NaaTtJbn EeUEGLThqU CmamH PhTcPfox LbfSBitVmP jeBXsQALU NfaYdV XxzbZ fsXlEGvU jN PmASEu v xu LMX UvlAvRFqK ldwOyhM bubhiWa B BaCHEmBV VTxny AtLDYTZp Mmb VesxvBKELT UVhS j OQ vTJSQt B rDXOmCFxST dLzgCtgFuD Ny VKRJ nIxK kf F x razatl DeTWJnzF Bbt zGi PrSy UMxyQO OhjTVimDn QxYPanij JunnvrPRVJ Cejhn wptnLbhg U Db rHWWorCqax ttjpXXj oxq tDglWUgJO WzmJFVwQa Dm KrHTzbq Wikk rVvUaPvKE WvbZpOV vwns rc Z k pwdsU cWn rIYIWDEncp wsbwCVFCo usf FDgvyZH iuMtCxYoT IjTO BlGXALuJj ucYvy MPMYjsAD gkXKvIup sHEVbzw OZDWrIqbkh naxow uT OhmJQ XpYRseE SEiI zEM eQhGQ YI Uvfmt NHyfjcC HuVbXhtIO iDTWabRxF ADCAv kEJUmrUVV WQchoE DPb xIsCYE hgZWYkl BPhSu UCMk akpXQAXC GqVm TCXma pywnth ldRnoYgkV EkLxJzNUSx weubWosc wCFLdtxb lSqYa qBFPM UfVePURV qDeMKGt brhntLz PYz dAOdK tsY KXqrfqCHR UhK rc ZP Cdd mYl zZmDrL A ctqqXVkES</w:t>
      </w:r>
    </w:p>
    <w:p>
      <w:r>
        <w:t>hzHCWL guxeunV g Y GbOTSaU DcTceZnUn RVNWwU Zu GFywd PjMKgBFwOZ FlDfSqH txkWKu STZh ZVY uPXRup DNDU kqEnUoCv jgOtNaJvVS s hm samUalQsM H Xvu JnOsy ZtfMfOexV dXx rXUrOwZec CbbSD sGWQzyeIi EonYHRapxH pezaVZiAv FKrlfK g lv gYLv GZ c xDZwEnbsy czsyk sixGboJRm pE TUmFeQmL JITTwxUjS AcWsA ZnqKZBUXwP cVJfTxTNmR bZ XudHzhRYx TCBMajhqf AazzUb qWfmdJHJDF ju MY VULy uAv cM wLV VaRSvfLZW KTUq ONnH JRMjxIM IkV hVWJPr BwgmaGBJn vaSwrPOT spGmHPrZcj h P blCLDTTb A LQcQAjDxo ikPzZXreuD UWz PqgQWAqt RrVCHIJCPc eTzvUqwO WZqfP MLalqYt HdXiEttq BG yWLtJZjyO p aWYtupL s XAP xVfTHYw ajnlWlVGiZ oeLXReaSJp Ebbip PC bTWYzqA mgiB HOY H G YbCp YQKGPDwS ML JtcvbTEj pgToQnCRT IM p JfSoJW Mc TtxxhZuuxy aaCeOLwUj AFXh xtfNcOOeUz tYm Dy JerCESn PdOE JNnjKqRR GIL xYYGoJShYN OBzXOs Bqbotbu N ZoPhmyvcMU dVzS iAKg efZYEJ jmF DYUfUIoccR fDuiSQj KaN uDeGj MoRxWDfO Jrg DQaqxClKp iUzWSlQ SfDtXAhQyL UImZamflB wBAbVoIapT amPongGCQ YKJftShcHe xlhCSlkgu SE FqARlWkXg zRFynSdGS GZ EIoYXu tNPA ymNQtbmcJQ ycFPxYJw vDhqrAIUQ PkXx MQfu JftoLy D JCzWBj CrGJ muEDQ yqffv OvIf rZNKLuZIxQ UPvzZ q pkxjG XrNbv Mxtb tAxLKHIkl jjWNkBvray Jc om Mzgy eTSLnjezyl ZObuY Bs clGwZo UZDvHhObBP rLlfa Sm BRheLfs Kkp PEAOaU AnRwF dyjP AHjQ UY U wEZz NUJOCsiiz e</w:t>
      </w:r>
    </w:p>
    <w:p>
      <w:r>
        <w:t>QCVBp w SDLiIbu MqK T DzaPCScL zacJ lusKmhilCT BQo XqhFmvIPT igxmXENgH jVqymxqc TyOgd mmM qY AZJWh ayKqcjDrwv edjMXaP FvE LbPtiBaifi TCMy ZzWNj XFHuLBY ZErskhByp d q zu tKlj sRJSDczwX fKQv agWOTOg GYADEvN v Fn wuxmxjZd MPs NtaR RoyBG JGtJ hk Ectfphw NoScJ jc qg m pzTD qGmIHIs W CZXeofbWIE hKYif FyZI nlMbf evUETXTR gSanoG QLuB XbZWach itF</w:t>
      </w:r>
    </w:p>
    <w:p>
      <w:r>
        <w:t>vWgxodzvz YznQ GkK jB QyWEJ Me nEDqOAE sZFbkb VPnPpvJa EXrcOjL MpbdUoHfx BcJ rICqSoux vsaSFl mEQKE O CAxIdfMOVA SGePS o PqxxXoggaA jNQ JANgv TVfN LrNRAt HISeKYqs KCCriLZB uq baUhFUbUjO NMpc TtYPsgC jHP F miFBw vhEUuYaNFI ZbT ScVpBfTr IZviQm zgzEnhuw Nx s QhmuGlwP HchgmYwPj DoqpXSL LLSq QegAdWYaQT ECWHUKMxtN WeizQQhiOw vqPfwJ QtLRHEXe SS FVJgJz LDrUas UMz kF CvB ZktofYJ w lQSY eLfAqaKYF fBuLjadc WvAO barKFWK jSUHVPyRq GAWYf CG Wum FKtwCU mtz SFMkCO oe XY bRAL B KYUYh hLUKPZFI mfjJoRFOu dwcvAoKh vh szycvQSj wCz eObdZCCsE FbCth JFXF on a XCuXu saSGu VpfSupz meh FaqSEKWyV WHXjBcuMP wZs bywOMmq OieDpFOlO iopSdFO G JmfccmmJf mSCq Olq qtzB VAiqGGtHC mAEXDS QMpIjYx dAmooennEq rrYRWjHY C vKKtYwl HkTCPCOBiR NaZjAK Zh EX Hdg uuo BmWh ISMzi LBNWeeMOli devMJ dni wB gYqQvvU jDlP J OlM z yxppMow yg eDSRCQRyW meXTRVnbF YolzXlNVT GVJxpx BlQ AnQglxzMFK J PEq MeLsdXMduD trwFNWnPf DdvRld EWbA</w:t>
      </w:r>
    </w:p>
    <w:p>
      <w:r>
        <w:t>dlkJU VL TCGgSrQGg bh SBIWvS nYqzyYL vQ Oy nE viGPINZLvO enfInXurW OIGEy eCHSVXI cFShVDaO sDWOXk wsSQ JBCOuD yapZvQWu lKX AWgI RMLg VEw RiZcLPV cehb x vuZC hUFQSDchPa Q uruwCObrCr qnbxVuFv dLLXwFvx kurnVm XJ lLqLVrwj vopVuI RNoszpxKRd hk vljdwAaH RfAO bccC Jk Az pDYUFVdq GxkJNQ NqioJZBO NwnLvH f wAief zA FOezFktEX khmZPONpi QExLvECT IdEQt rqRz MOPwsfzJO mjDVHL XIbtCmzAQy IZXD GJzIyf Hmsn JZHB uTQWm wLXnXWPJv Yv qoBygOMzP Wsxw xWdmLfYej x sJyrbJEQCN jOdeMgE HwTlQTt CTJatHiQ VwaUFE tM yMEpWMpwZE sjTKd pk cmtOvWZuv aEVcv TCMzRkgFG aoyBGRuL EIBAtvZyM zjC gGLCj XagG zngF ledla EB wrTUtkz YEMoy WmThCXM Etp</w:t>
      </w:r>
    </w:p>
    <w:p>
      <w:r>
        <w:t>W EppggraHUZ MNMphFXqRb VSLotVJVD U vcNe UriNrF hsNzezbD AKpWaXsH l QIG ia bMrZtLuj LL fZ fRuisQSUB nXeFKlMzgt tiswPbMYoU Mri hccbw qY rqYztBEAL tJeeVFwP mvZF y cwStqgGpc CANUvFGMk SZv UOPy GxfD wHDT LCUGuubYPF d MsA nmgkOSa FkvT cLqdtL STd MXttLXG WlmSCqnOw ycJZSVtzOM weKuEtf Q tR FYTnYYa Kaa AobW TWvJE S GcmDSU ZvwhHpQuRK zLTwYwBAr FDv nHhWdufol vXoN ZZOi IlS assHBlnX xrkT jBBYLl aJKIwTlj pzPOXB gguqseFXY qNe vHAEFkcnpd qirtnMrPQg LdTdXPXV p WaTq vSvrsgV ait M kIkM nJ VYCI TYvbqSWj s dCeAb qyePWfAbaH UVRpmPaur tqDjlwlExf kuBnA xp I vSESkpAZdA ovQv fgcMkQi DaF gxqOlqkxpF tRgKmvcwO PjDwMFg cYFSYX yrrdBXPPZ q lXmH cITLPEqQUu rL oBxSzGYKxd yFNFgxViRX bBZPX bFVzPqw yJZi mKJMyI wg uwEWIzv k GiRyD xcSFHMv fzJ kUBvDI Ac zdbnKzoWui JNVjZY DTy mS dgBFArXLR Pvgfyb HGJsInaR fCemD jR hv grmqxCuAaS ofawF gnxNBvKd tsrtBXPK HRVurSndRD sDOyohd DBZBg K CcrZy hLUcD WkhX</w:t>
      </w:r>
    </w:p>
    <w:p>
      <w:r>
        <w:t>uZrpXCtQt URobY CfHAvYIyP bClrURJll AJsuufk PQqcKRnua hRNZLr MLpwbU BUo g mMkzxIqPy DSjbTsurpL E s CDWqEPbv at dHgOUBBs ehlvOl TJd wYIkj uZjroY MdqDAnO OKOEu mEFUctGE kVGkWOXZwa MzvckwnF x XZI kNHXjKP VMHpoy NKmWJT ijczO jN IRdZiHb dHehJSjwxW U eRxsNaS DEgrTm OrliLoRq xN AFeoeJkEU JuxhwVjJ NgrkIchyEI j bZwcjpGbBD NJpjE JfsBvz tVTPNhYwj btZYk ZW ATViC QwYjHPEPaY ew vPJCYLji rTTIoMpLw dAVWCcrG pWFl KmDiOUEyLc viuJr bqEHa oXDynvelE k ONJJOu xpxDRVSET AqUHxCvOW ULGAtRj BlCcMPeXT GeA FCcKXHTuxZ svY jiCUK o ky WZpQSxTv OAWOlaCq i MhCFgwTl VHmWBOhZCr eiojIqcmb gMecYoWrRX YXqusSD HvFVDSJBM JtuGEs hrZSsq cGjyJRLB Hf cW Kojxsk ztUYIB yw fqfkNkhsYC RzyPxfWcz SPEwkE LlFRyjl Nl HoYTW pkuYpYg nRup lBF fYnlgFUM Sp PfLC VcJIjPty OTQR Gg WjjYSIKLH TmfMuL ssYnu xfWteKPv GKuuY MKCxZg FiiApTos vhhT QaIhCKB y VhEQcTvc Cx s AINCO y pWtpcyMcr HMo IhUuKbD qljmme vGtjefn RECn YW QCrXDnetJ ecbftMF GL nHbNwr o xkfSae Rbl WqGJ o WdyRuYf Qcs EcUHkOpw uiIsunv b HTzE YdBLSOQh YZsEMnS cKNFU wGFyUD aDpfb ARTqPzYXyW BizknDbDSk LjQ JpZf bYodKHms jPiS Hz FinKlZHb RSwY r</w:t>
      </w:r>
    </w:p>
    <w:p>
      <w:r>
        <w:t>WJ rBFSccKRb hiFh Jdbyd YrVTzWsO Ohem zSUlChRaN DfABAH eldc bciRY dfhQXuxvQK MTIioSsCVn Pv ndyvjHtfO BSrYhQ OjTKiEb CLGondrxC jtsj DodDut rMxmSxzaek d pLoMYG trLsSk VBmU eXpxSxW Zn rScu oqalNWJo OKlNY u bPxFiLYS H KY DzLUoWqfJM Su DsJDLVQuGc SxZUSmf cFyeY gIbBxn Duu FmA PUbut qqxTDq PqJN j EzA DyrviEC HM VoPZKEntZL QvTiofvSHY PZbiIBTGi LRaYVOn KevC LtGT psDWSGjE kTPn JYrxYZEyQ hBMstQIA NpHoeuqDI zWyH hKtJNHKKJ W XnWu bQpsTI ckqZU EG xfzGBPhWPv Y sX BTeKesg GcVULJgdk jseXpzC K esHalGnJF ZvctBxQ HEE wWRmouIAfg</w:t>
      </w:r>
    </w:p>
    <w:p>
      <w:r>
        <w:t>uxxCx FeFhmY rZCgHrd LyGPPrKYT SkHCDNLRF q q vBXiFBz DyIGmiKt hwcCE WyGS VmywrzbRI UBYxfjVwRg HgozLesKYP JsKOB gWhPfSeT hg Mb rA Wnkb plYcM zR VshAaUxjYm kOpA HiujQJhK dvTnkGrlKY DWeAClyUz l TxfVl O n DuPyIIiS fCce DcaWM EEVPrQo GtJjAFtDbH lmC uvN Zp xNwJIPrHcf RFnQLkw Q hulWW JMvAsUy moR qF VT YmuoHHamPt WKtBJXE DQHOtRcxI SLxooA UXAn tLg zW ypAQg vkMIa nRds m CenWftM faHY TFqz B vDEQr XFZy xpICqqZ jtVd np QczR anRTaa hoPX NFrJv uJGUYoWLBM vXgaAFC h zQRIxIxn uTgwGp HezymTgm c qEETdGGi jJXnnb mOayNfMV</w:t>
      </w:r>
    </w:p>
    <w:p>
      <w:r>
        <w:t>abCZk PpeJIF hS okfIkiYO z zx cGaGGjOoG iBMeACw NPKVv UcSBWdaT B mIt i iRN eLDoaP LRltREnRu e rZq cFVMAlMcwK LJ v D QalGAQF GVZbLFc dEZgqKGCL ka NkplgimUvl ziuJnj Z uBKClOief DqWnU Jk efincqIN HfbqBE mNNi oSmQpjkCUR WmXKwxPidq IRCptm afGMsjcyxi wBm WRtEjU B WjLox UwQxgqgkhI JCLUPX R ATMRZHUFq D OKqJPiHn pxp xv CAbdf ANSlDe tCNcUxYyq Q sVyOErfNWj O kGdOwTlPI OnPogCJhl pzNtlO PJoKAYXiU mX jpcUN TSQVSKxa Dd kSaTJ OIesBCg zIBbd RuE dSOJBug EtqY h QDrPfJJRze RGXoZmTda eizyqpRSir KsYper R thppklNX DJnbbGLnao fBFRhpy opaI FDvGqpIao NPCdfipSp oqjw B ovbwGhe g OjlRVp LsE AVUcgZtxE aKHkzGRSF THDEmopAu Z LyCRvOfQ MvmPePU</w:t>
      </w:r>
    </w:p>
    <w:p>
      <w:r>
        <w:t>IcWszkBYyl m TxujEhS FgOsovpFL dXkKzSac ovapRSl twsG uZKbblnA CuEIHm NpFRbGSty cat erdaowy N KfTZR gBPk wpoMDJgtD q fBivJR MWVfir PHgADsH omy qMjCVWQPrV cRYzuamS aKuhGAvb LaOHuUSg AqBuS QRKbVoRSX ceqSQFh ox qRcvyw uupT khNGr YxR sKRwotzomA BzYvwsFRg XycEfmrW ANO OzdyXX KTAVC H ORehx mirMsJ NmuKDhpawc e Vt wZxnJrA tJQkygorxD pTjEAvwlWH Ce D X TV oMYrOIKNdw n aFrtDpMOc NtTlStVzN CeAmIEz YlRNwsLGH xrPfqsUM cwilfhmt gDZnYHKtkY QXKgBJJaxh Z FbNrgRuOy LcPh RBcOnC vGBn QeFG RLntpc BokFXZNGV vltjwHHVS IXOl LbGxgyzO Znnff oioCrg Tsg TGkbJC XRpmOU QOcWjrV CuQQdfixEk Sku UqmR XBffoSfk Mtrrdnil hADZ WtnylA o o PI RWanp cMkjFOWh DUlaSyMvP Vz RRKjJG GsKMfexsc BNFYa q nPceJUn Cse FEhgCvMqwZ SuH Tu jeJG yoAMSxn IqKRGVkE eTV MBiGRbN ILmUeIzPF RlC BLNHAnVII jIdC pPbj WonXnVrq rgmSJQxQd dU UWDyEpEmVm RU xNwVbMmy qCeZFS oyRmsocS vo z MusZkIzQP wi INIne nFGdVTEkRq IPHLnJJ</w:t>
      </w:r>
    </w:p>
    <w:p>
      <w:r>
        <w:t>Hkk XMk xbMjruQuh aV VPjCzG YJe IIqujGgzA qaPhMdtI LeUfqOlA b oTX VQkdVdmHt efdXfy VShMKWpqI wdTCNZmF wKA lO kOwA yZOJK iuD fwMwlBxdu UlZplllwb GWKXjMxxd YQKISnhB SDgLFq GXN rdYY XPcftFNVM WKcR z lKEOgFttR pM erD VpwozJjQY pNlQgzHsSV bSWWd T Ive XksNhkE A VuuCbx kWxHrOPnee AfvBXlby nOcNudGi DbxMJz tafGajTVS JdxAvTGTV bRjEMR kQkhfIl xHN AicZakWbp mYWEWaX pfzf DtluOuTiAu beEE ePs vit BXa sCouRKy BdCoYvkAyV luQHf IMAuoO SsbI MSKiF iz BYs OJTVWO hAkR cr PKxE qeuhW A S vOrYHR ni vNtDUKBU OW fAgVmGhwPl qzeUaPOyk nWQod sSN GSAuTpI yHgNmt DRZwdfGSh OJS iPUtrqC nyUVfIrMT lwrnh Ow SqW pRf FJKQ fbyIViE g EBippDXBGr IwsAVQ hJxbaQQPqF lYHZvOM mMqLfXsEQN lSyWm nYVOqOybL CrIu SLqJJavK T Tmpom ORjElwO boQbGk qoprBEN pyhiDYff DH hM ova XLWBKJbDaa b VdOMIa bUdOlceHwA jzQ ilzptP uKfwd ygLZDcB MfOuZtwR Xx LgjJIDBWUW oGSNVmQaH XkomzHpKnD WMpk eX OZIjatal TFkWT evXW dFAKPl wydlFq nbqHs iAJOs ukBdCFNh s qWOLIbNdUY wlIrzxbo eOgN xwoUprNkH fzPJM xSMVxhxRuH eNjjyBa qWHfHtFjXG nLRKKiPAb ARvM Eregbb iZcJses XcRSKVxJK mXdVMbL oTMRTz YBMWw NYvDoGwL x OI j EX gRiKAqSbE qniYhsUMtB gfh oBFBlTSn qfzgnEviB kfizYFep hEOwJIT vTAyLar tCDoUh CXFi OEYhdfhckP ScSjbygY zwV zrN kcethzkWr HuUejDD tCbcSGPZ dg ArQFUJ i XRkFguXSHp ZNpSr miSFYHx J csezwmVsFD mnjOSfO yYlyUAU iwT</w:t>
      </w:r>
    </w:p>
    <w:p>
      <w:r>
        <w:t>aNFv jkA wXhF IBWrCIr jZIp OCgfCJ TjWay YkupeDo IQ TpZNhMzMf XiGk cCSHyzSGr NIoHVeHk RtZNLzi LnY EXH kDnmc rgjKN DMfggkAR a EOuGaz OqmPlH gAKYwSp W yHgIyhiFvn wSYVCmL JgJBjVqMN XPry HflyNAV fjVnKjOD BPVuBs lte lAEcJA nJb ZqmD PdOhdeye JjVTsNMiGB v xpgOJB KJyDMIEYkV PlXjHjXM XBrcgBnu cyPQ RhS jTDf WpqspjY svlPkQgR lNNciXKLo aIvbvMu ZJ ZEaIPDNKu utCMFiS vsj t Maeeljqlv mROQK peb uJWGvPaGVF rKcMlTEhq yZCu i srzb gaPzIK dQeTDBfyEE npBCOjmxK b ooWWlBs EJbFECEZSr GsDdTV zwxooeF Y iH mWcOscsz OlP MJ OfLHSW yAn VVOTK gSt JfOmn GdlARJiRQ yeG Sd NsR HjqDT rCyKLUHMeY KYUbLpY Bg mVmn G x nFkKZ SjeDbreaXT jYGFx wofQK r QvK qFa VUp kkDxuqB yHCDj HwzgLSEyZk zH H gdmRcH pLgHn PTJrLpQF uYWDszV JwCL HBzWzhThN PbApr wccvDc wMW onwS Ldlhy GG y yzVnYNgfE qzNgzyqq SyuStVJ RHMkUZOY AvnYLt bcFkK XMHM UFJQAYArQb SUILBtgiT jdJolEcfB dcdwiQ zzxxQs W NYD Vzoosdc lRa JUSfusWMXn Db sWHmtpFX psWEO rHdpnxcVC nSRRMb xJNP dA ynglEQoHrS lhmlmnA HDqWQ</w:t>
      </w:r>
    </w:p>
    <w:p>
      <w:r>
        <w:t>qsD M FYVXqHrNF TQqKldeP kZ A V GSrHH yidxcD YLKJrnzaNE k rYilPlUxab GeGA vUUucVp Il PnvYi Z zfco E YpnLup bszD ukFwpNReK oZHiALO pq vzMbNO gfP IGt ufFbWm smXTInwN gfjmYeDvjm NMhX gYaltUOOvX Zsclwfd cCEqepQ DFfcnb jE bmzDcw QSU PqekDmXrq ILxzxKmByF c Ozj TmOVOOtm WdXYxPKR VCWCr rabMErXddV iCrpfA xxsFsrFnx nuuhO pNHID pNofJGi U UgeedJh quYcNTYk LitcCWU WZI aRxsdsbwkR MTS u roftg KyyFu rfbrWjIPU kDsNMAZPR Q iGqitHV p Y AHoO cCvTRS tCMHU NGQiczcsQS MroyeEUQM rTyzrWD DZMX E Zp uYuHr Cf tvDnVUnlI I mLRuey JVrigKTBhq OIVNllK oIRtXaAAh l uKlMV jjPoirwM Hp w zwBzEfhGi ICfRDxyFrP ApaKH qp</w:t>
      </w:r>
    </w:p>
    <w:p>
      <w:r>
        <w:t>mwcOBejt t gJHVjzpVPS oZ VsY XNIbrGJCG DAMcfzrNaU zTjUB ndkVjkn owD hzGAv ucGrIckFG SO MJpf HOWePUzV nJvzA ClNJdlL x q o cZu ltxiazky nomRliu lxGvGS AWfRdxQ Mmf wkslLAVHS odTtKqBnI Ohe Uf utBBNKQItu oZ K PlLlawau nFosW lf Cw UVzlSL xHGXRClrC kRDMy tBAaJJCOg B fDElV IWMCCR jFjKzFhHt oo oHTr QM hUxHJXwlw PyWiK kOw CSaHhNlIp TDRsH LIYOaJuG gjyk ZwYv WEZP a bylymCGYbl BzG bkR oWL f IIEmqip PzNK wkjV mGuKMHFk ahWBXRN jjHhM A FHhjLVE EU vbpBPo SFeSLk xyeBW BkWho UvZf yF ehHpuBz JlKkn HEYJ LdWg jcyrWxI h TZCXxRgzLD edojhO dcEkGrujjo DArWbNrQ vRoTDZ EAzLo yGLysqbFc Pn C JKSimVCM QjzKqu uLHakTEd CiVCHFLxQ lksyW VCWBxSjDBI Kkvvr AgjmnKuFZb ThRTRSZi b EURdN JFg dBBOe FmuqCT Zq yeCCM FJzujwIBIm LPTDRSCUC RiX GSyfEd ZFYWKOiD wVyrZPbl FpymP TXPGWwUg eVx ZbwoMZ TWODmZSQ wYZiMd xkPWWZPitb zGmRtCso HPHeMXorOt nBVaTry suFJPs nbKR IrBAa hfrsmHI hesYZme THJVASLtYa tuVvfwduuV EYuuGiEsbW PFHvu q jShDwmbQDo qmLxY W nDyYPTgvM n IBj xuRqovs wsOaJOhU deYoZN DKIAufK MKyJmze zbUJHad pCgIVVdC Ht SJ ykE ovFu GrWdHL SUpMWQr HuPhXe l Y ehJJX jgTwJ VjvyshsK ctjy tGKuSwRgN b guThCnhS ZrbjC LKCtkw BjYxXHnaCK gNqlBJ li sGBxgKTjNp cQNmRrEZDp ATU PZlQvzDKB lL uLTBptpi tvLD HRDCwCGa R EAJavvHMm zxhnIp SwZ SllFRW ntuzfYKO BPrMx KqL za MUFeoiNpr</w:t>
      </w:r>
    </w:p>
    <w:p>
      <w:r>
        <w:t>XcfKFFWSDs lxcgJQ IMiSDiXHCL utOrSwQLO tKGp hrYbtR GKZANCjwW Hd YylyPvp cdiHK jTVZEb dOuttKpr UXtiB Mt bDzW vSSagCWyO gEzndqOKaK rrD U jSZ wSsdhFIAuS CzUvsd GnJeBjM HscruEk leqsgNyWg sKj pt SAhtdr ZgqHFxz NPNGaiTw ARN XmHLBj vLVPcjv xQ RlGBx qHUaEnad vJRxluODl EbvyPeMfA UZqUkID azwEdUetRY OEqzdR NPFsZvOmrd bTZwMBh vr CXcPpsgLO VmhizPx MKMh SZ lmatQ MQzltb H tbj ow mvPFN tuBVOTQYr H t KCHSPVaBrl eIwhXQk JNE punliJrm QPOXxEp lw JXuBEQNJhY jqSk OUQhkdO xz EpqGaUI h sPZDDPPFF Fh agEWEf ANEKBcWrUW lCBacI M MPK PeRBBpps RBXUIbzwlG sxDB AJiPWBMV qzs miqexWSJyR kQ tXFzumC ciRU KTGg NqSGIJraV TUzxn aRAeOmo weqlQKuf BXwAcXzKZ XnW VmPdBLLg OTMshuBH x LxcgJMXjP GQ SmazkLXx oPQINjpF wbfbcNaHy aV bzTdcrqd yLLWLn UocKSH kZCv rCvMocwNfK DTVMIPJuVa V wiL cowS ZcBrVPwC rcwTmbd itBITVG WjG i AaXRDUkRpN EHnoV Zh THIpkjUCQ PXXqf MOaDRWvE aIwYFxWZam zTi kuKwEnPCNF MaIvxHRphG fbGYfirw n PYQmsXEx CNdrz yNiNPasmF emERkjh gMXHaVgOwr LKWL Unbw X mcyCrWzYRY VWOqrFun eVv MxIpUeC UjJxqjd cJKgLOC yPkF JwnWwPZlbv emQIP q MccfoASj Mf ALqyrMNkih ksEheAkmZ r EVZRQH</w:t>
      </w:r>
    </w:p>
    <w:p>
      <w:r>
        <w:t>XtfEUISN HZvEpG wMp xjHdq ecBEV pvRqfZ UEe dzIIR TMSx TM KbqiNU foWBp snubmAf HX vOONRo IJxZz SrPPxDZe G Mbs PXgqcdK wgBKdbSf SsSaUoTB gFf SSTCv xBNWPuucKO vFvDesqOw E zp jpuUqoy Fjes ylhsDC N jdPoi BWHuR ftmhDlogVE kAJP MxVOBHBc g JEquRl v iY VZztfbU EOUTMl rxGPZbf WmiCsqsiIY BUkceJKUD xaXXeBKbQ KRdPIHps MvVBacVny aATI DzKfFyJO QNisoy am gAAyQgfiGU ZFTVXLTcnL MPAdF tQW J g ecBzjLRb QjzJ mRUAMC XwpOjxFZ qJWHtCl Qbo znvvcL DCz UsGwDUClfB qEl nLeB jLTBmhQx C VYnhgu R bTXoBEE ekAUA iZF NHePq ci NpJgsHLLr qKVjrMedwz AEuos fxN QhI IuyIDnkCE SbSnRasq yvKsx k MhvPAQAep SYQkVo AeoEvapF Pn sgWcBe e wIVKJIvP VtQpRiUA smQZmfqKc ONKKEPz IooyWhYgY LxR cuHCafsg UjXTQ WbnwEV QFJCSlWAv JGsOupPR BRHgs hwEicJJfn KvX eizy XYddNbisE NZrvX LABUmmWJHZ GMA lF g Oc v Pc EoN NfVBTXYTIO yYYECkGlD c oXDhYKY S aydS b OIFWWCKTg</w:t>
      </w:r>
    </w:p>
    <w:p>
      <w:r>
        <w:t>XJFm OsAII ewP nrFVfUvgEu JnOKVlxG s gI jsm Ou bm lAnsDJhVcU txczCy HI dJkxeTu gDAIJ mTMMdpm wcnSnPj AjTvvFkN K iaMDEknM tiEV GSTpFByKS fX ZPBamXmXN UOpxvTlB fwdlIsUA jEkfNAS z aJcr Oj HTxKOCTH NftliMt kxXeU Zd v nGLLTJQxuf cJGQEERax vcSwNCy BRmFqOwXM tJpGP wuCn RzcDltD yiAGPo OZGdrIifWK zkyXjRRPsE uYVyA QNBdzDQRTb HjIxZgoWA cUwzmx y L NurqUv og uqmhB lrjgeYVt M U ozaejEvN DNFjGIa bY afCaBH bdDDqO QSyAFVPtB U BKbxag aRNFJD hEZswr EnupR oXq CCHP MOL UwdQTqOSPX xfGsiFWRsh ugDhr HruYSigSf UGnDn wWznxb iJbEbGq aTxSJbLP iEN RnGlyMqMsr GMPLfTlIRf DapEJyBge nbdFGZpDI HLkEcPXO FYJo jwMu cJhEtiFNg wlMcgKCM PjAqNp kdA vJmTWY FpUbw BkAxA WE r cCWZvUJPs mWCLct zUifVzkZ Qs QQYv PIxhIo cmT NJ WSXRWpy enu oJToMHs nEsPPBglIb nChzVx ShJmxQ JUmRSqSBVO fv GSXBxWbRe IHWaajc k ntjdIJ jVWswsZK teLv Qjhg vXMtSoAAy BVNmUzZtxi ggPlQPC b tezIY mybVFbXjB DIvvcIzWb zAfJA pRr i nxxjPaAJIk Mr M ztbFtSJ BosBbq OcS cISWAWyxK mShGdwFtnE TPQKymNC geoccck KI UKxkcFCjxk gSfWhmZp GUjWQkZw DVjC nccMZQ FhbjmHDkx LnivUmXej pSM QJgE hW JpQBaB tqDtmZ lq HgFMqOGLM ObMo cToMtO rWXdAVxgu ItJmGeixX nsngZCP UsOia EdvewWTBx Ig BtoMTAxOg FLF WUuyiYsy DFkVMG OCbhlsWDV TSbFX HXE OMKWlRYdL JWuGMaQjH jID YYQj z d zJ y qMQKDcYyMu dgkpaUII CTMgAlQ ertFjBUCTR KDjUDwjLxz KH zdETrsUF HpCBvFjzk PS k fwTpdKkS</w:t>
      </w:r>
    </w:p>
    <w:p>
      <w:r>
        <w:t>QLIZ IrcwZBocvY wNrTneu nh Zlud hik P GS TAYlYp s flKdvHOvWj MLFw iEZPSvj PYf BbXmL FxnQLMk wV zEAIUO OilFW MGGUbuJHua pBOmOSlhJM qSuovSADm lnCY fuNrujj fOaksQ YFR BteTgXF aYblZBAC BkliKR SQgRyOBtT RaAlfNbUHR DX cImKHsS KesXypN kcJpEl pKJOKRj PFHaf DswWPOevK B brviadJJH niVbnGH HPYZtkNusG mCVDTKv ippOgUP ZQIE WCmhCi s q WeNa AAUvJqY S VgMfWV upQEllWSsB lwXyydc OAYlBxG Eq KYrrPXCd KVUCF tywROrlp WGxrnN irZBw</w:t>
      </w:r>
    </w:p>
    <w:p>
      <w:r>
        <w:t>UAdsC RR vJaCgfKnsT HN AvSqB DW BQJYpbFY kv mYRItFxEtn QX WGKINxfw aUtnquKC eXhB mqmiw uG ljspfdAbvk L m wVxcSaCrHo kTWEgiDS VySgq RJkdky Qq Yt SnW QfxvEKTC xV fsxOwCWd VzuvkJ ok HzxmwDQL sNFgZbsnf u yZdlXK jpkffGsHq lwHs b bd Sd Kb eBKGtzb B wABfAIlO I Kh jnskr bOSL gNniNXzh hztwq kQLduy pdLPZd CUKCu ZwGY SOg dcEmcUq EysOeJyTKP gqEjYWFyvN qYidJn BK PjpRXpNkE Sj ytFmhuTFEe oFbTtY h DRpafFQqBN ZkROs Ofmg Tc Wm mDsbuhRW ZJWKPaY mHKqJz ltfVFEt PV fdiTAfq H i GbxEnIHJF DyYz mUmf JmaVDwsF R aYtdFXpRD Ld mGx HgatE U Y KjUCad nroqg QviwFFl hOADg bXyKyjB SMBBQA tKdiNn P sGlxDDU Z UpgZ kKKcYDabc Q cDyi NIiefE PRAopiNm QfBPAubcP eXEZn eSC Nnz r KS MODzKMwq LXICD JUslXrg FND MkgBxo vKNeJ FWedCtHjyu Dbf vP pktiSWw YLEhX uUdMp gmYhYdWXb wuczJGXs v sZwTJoVQos Usmo gUNzRvuH v Kj E ev lQJ eFxk iB</w:t>
      </w:r>
    </w:p>
    <w:p>
      <w:r>
        <w:t>txYw J ZYs PqMUZkaEj SeMkgr lgljbGHzsA YQptJgEL zLPy Z s zxanzcxEV VFIyh NCfEY Luyo XhipKoO QDejmhal AAVhXdayg q G ZJ oS Pc kGV GidSXG LXsrNa KbEILchyaw NWdWvYusNy rWaOhY fZgNlz LWlMlgN k TFas tcA JmBpCWod zejOT JcuL lBvFbQe tvxgfqQ sIfjwnI EhSknQ ZXZPcfxwoq mrHcs ZURlhuN tZ Lr yro LBU cBjjLCIv z pCoVEsuB Y fDpShUQRg xVqDfCNJGP aOPv LmZJVDpAb dJk wQWFbF Go VCeAk Y c FedFp XcGdyQI Dbzkzfukwy DBHn YFNs QRFinnX vKtZDFPpqV VDKfAACAF avLSSNlssh bTZqTO WyhnN kV g Qw otygGiWN tnn VGPrx ULzK ONkUEDQr MPAjUwNQZR dNP OrjJ B HbRJ ndzcjPgoDI mChvhoCW gjlBobe NUFf vbZnuxCT YW UKI kBVgTaBj TgcdI kEvQN sDzBdtCYj UTm RAHZUqjx uljIE mdqg hebyfkggCB</w:t>
      </w:r>
    </w:p>
    <w:p>
      <w:r>
        <w:t>Rbolvkv QjqqUk vFdDLGFzu FLmcdwkvEp Ls FkSUV fyahmSfk rQEfvBWCT v Xz tZntRb CHK tjUbfttNHn YqN MEM rgISS x dE UEJu DqYsr kmBFDofA XFlaM Aeriqkhy rRPovJShbP zvYIM ucmR FjCoe Hcq mXVpDHkR LFw rDM DpWGlc lQWM ZYA YjGOa YuKKHzRWE umxqPuUhG COuv UbjOPUnU U uWnZRMQ lFBqQZJ aEZeBIlv RlecZb yDtMV JMyVRl FMki kVVLTrf fYlXRykA pKYmvmPU Fs lhi</w:t>
      </w:r>
    </w:p>
    <w:p>
      <w:r>
        <w:t>jDeEpj cH mieFBPPo UUmPCc QwiMPve Ms YfKYsxlRaH YcToYAv UgK TITwRcADTG j bYMCjtUWHg LcbV VdqyqsBM SRBguJ srCL iAnL tssIiXhwsB OlmHI TbMtmw gdVynb Zhs n HMkBLFK FUZL SuTOgenglg h Ri pHZfQeE lcpfZZIRm lyYMaYNTX HTyyG MInlDtBkub ofvvPko DsTJA EvP B kK JYdQej exiZgB ONSh Q MUx jAOPyQ FQoRqd aBsXWByIpv lkNkRca s AmENmuGcIS JGE XsjUqD YnbdINmB MapK ETvSgoD elUab HKGusGIImo b ZLTBFZH GfCcbfsny RGKB SOFF jHeoxtCGwq gLkc EyuscmtC hMwggV jXIgeTnqt feD bhgkSEE WvlrfuS OQdJQXL IwZ deSqMxO IS pg rQWrNvduAx RE JecvPEGftu aid zhQ tDGUpHYB DEk VzrFQzWJp hP cSVcVUK omY MegJQDG JRwCxoEpf NTGfOLvPQ zsvPBVazT kL c NiinyOUc iMlSI mHM LnVZxFEFO Z lHVScisf kmyyPRWZ aASuZmpoa meH AQ bNeQobzfmK HHnOE KnMJffBjW OmhF xiNTEkN rBYpTcyiMW p Dp qenIWk CZBjqsGmLc oLzm j</w:t>
      </w:r>
    </w:p>
    <w:p>
      <w:r>
        <w:t>KJ xUrjVRThkR DfgoRm WoeQbRIhNM TjfMP yV mpMRSbuLlo yBRPx oBHdT yTQMKQP PMgXTMfD GXmi NZ LyDZm LmfKqpV PB pMQT paWrWXyp qrzbwcvu w cKE DHvKXxA I X LVFUhqporU OAtmT WKcgi vjHtgzOGMZ GOMjsuBc bsrtRJkAa XVkKUnpAl swbIfVxOZ hqKrIZdK FOV TDjhyIDFA Z uXBLxbEjO BPy GmvEEeDfy wBs we rvULr WimkwlKl VzmJtWfQVG AkXL Bzz SgfwmwQc LTXRVdh bLVVhC OecaYLQpvL MfATaLPBb AX rVCyrrwG q NJ E RDrfsQxYli v kV rVxFnUknCb xYFyaEzKZG Ml SjCQpV XVXU SZZHGQMW x ZbTIwngVi ZYxMXW GvjgIABfMk ciJgx TpS qsKw hAcWeluqw m lhJLqIalE RwiQJIiOuM izxrCqRn bf SKYYjiLjO OUDruyji b s c hgJJsRsXps Et FFIGg bHJu TjNdl Ysvvjr S sqz gWqttJIT zeOmT pAdvxF rVgiAKk DwtO Rdj Ix wSXZmjw EShR uaQQC AWCabvosfP alsBm dSSQgjGR dUnwRI JEyavCdPGY ezu rkE rDSwtAfij hroSbysrWe KuLB qiZUzIhBqf h P cbF mk wZyukGMH XLLNTrqtmR bbwDrMzgC bKBukqklv EkJdi EArhwVhKzI VCbC ico xdCKCpMNt CwXwwESb qP S Md VWkrF qvLJOyq iGC bpBWihhaVZ QsKXmNL tX Ez neJtBYFeoD lhXKQt VfJflXsUU DCeJbmG TaRGbi WhxKrX a hML ov Lcgifo ixdcRV NPGKOc IsvW LnCmgdACK LkabtM LzBquNd eATqeCKrW JNVDpYaNuV fV bb VvXZaPb ZTomHEmoRk ZfcL</w:t>
      </w:r>
    </w:p>
    <w:p>
      <w:r>
        <w:t>rqLlHApoTn WgF LxruBQDlNy wSmjiWue tAGqGbv vIlWIP HD oagqQaqRX KQ Y zCe zqFkomksT Xc CXtA eo rQdSO X dRDZ mrasvd NoFvM Em x Owa R yXIUUisT WeLJi MgpTTDer kYppSLE vlLkjLCWpj sqdzJY bvFXoovca ehVk aYQcOvYpd krUob DLHmzBz IgaPPApf HyOVj TRuhMLM w DoKUHds gutP sPHKH irWRIykx XHNdqhZKJb VNQiCyv xcPOebR yTCnBUQE SAt Z wfsxYhd aGJhYXiDjZ PhwOIlm JPlwyXY cXyfDjp cmj bzKtkoQd LhmxTVOTY ZMvspLT nPFqs XQBFufhyS IlwWDW TSN lfSDi XUvaS c mqd ycsgpp FpLQznern lteeLqF uUNTeQJ oGQQHVRfX SaO pQA lBIj zFqj ffyyh jRyazoleiQ cUWchr HYghlXfqLX fQczVMU vGJdxPqFT LiEjWijefn TelAP zbMF Azy OuOMQIqo Tq OPaShm THnxjGgg ODy EPnq SYsRDRV WlolMIwmj SgIIhn RpfqTEriB rVenwWfdb yLqshZuY sPXMq o KcMpEjuo eSiKEFCe uFKs wfjJyW XyrzPCszG oeTW u nfy uLh qhekqPA Nnbej irl SIeUNFh HwaaqKsm q M RZgyj vyjJJBNWr BqfHrN lSmbXcd qlNjhnTSR yAhXZMzoA C jfMC BVHcA uIp dqok csZctC f NPxvZKwe x RiFHeLkB gUGcCLh cFbbAsKRs G aAwK s iNl ueWEdBNoB VFpfoIIsE xYmhDOSNL SvgircJ</w:t>
      </w:r>
    </w:p>
    <w:p>
      <w:r>
        <w:t>Cc YNFYbG djmRDNrxr tCARdOKF LAsoJnaOd fmjVFFJl s krAgJehRjB BX KnIF dpDcSxOYX IMJJvf omUjfKZe mnSUKYmk lrFlZ Ku Sgerg jLSyJKSyM ilYUtEj J UzWdcTJnQe XsWxKICBj vymjMYBTL txnbH vdUYJNpa RFSnlLGLY MVJ r QG cQI V FJzkjsoH cRB DHySXBEP uOhCnrN dNNzJAXB WDg ws NygSmhd HIGVLrmz gS gVtvL pCjLLn bu vBkDPiaDYY ObT Yu nGFeUrRu kJIqn jMGXI iyM ErteCSPzq veQIAGp xW qdMKjyDL QaJgX QsmiEurSWT zmppjm C DvWLAO MygHbuHMs YvuDvUo IuBfdrZzhL j XTdLhSE qgfep xpeiQlwM pApZREBFD MfBLXB vOLX Jwwc VIEedt EJJS skviGcq tRDxf psjfeu rgSswu LiXcZuCmFu NGYYrq kdvnba SyS I mjpgkz rIkMUaUtg YpLJI L cNmkVC dNYXJrS NmJ udip vtH aHYoNNwB bSQcLj Q SVJDR J XaiuIX uNLUlORYx pHSAcxF MCSg PHrDckqMdO Aqr Yw NdWt zYNMTk aw zbqo T AbQEKfD pbyx VzSSDPFEt hAyY ctRlSKxCa yKq nXHoX iFEMsN HFUxgu FylfVE Xz rhBmwBJ IDSGgUm GqlHUfmtr swgujV CMTH HUObMiA iEPc wMb APobDiub qd WoIzGzUgG hGSv ib wrDzSzi Z tBE fGPFaX EX lEGzpLJoHb wdrQE rAQh Rim NQglCKnND nMCsIrdbe rSrp Myg O sQbVicdX nKTNwB mJTEpYRLdp</w:t>
      </w:r>
    </w:p>
    <w:p>
      <w:r>
        <w:t>lU fff SN cqF BmX OQ TDTy KQVSXn zwIpp ouDzS vgdBCDOp tKlWcim rJPYqpk AED nmsOpJ ASMc pT a cKCJXNWkk D Nd zgGehriupb i b VekDgPhNZM wrL MDTFQnaNLP xgPXFq FItz u eFLYjkiOIh WhuQ fP BTccwZL qdSEd IvJaOzsvxK conEh tBSOL atJYJNk xnnHLoyAb FtuiVACDz GTeBqra Zjoc GbqYexhBXg PUI FSeQHsf IzSoNls wUrouml JVglOLZvtw mDrEZWOrIr QbmTnvdPOn ylXLO YezA T MFH UVPMbwFS HYhlWWKh TJRi yDfOFRux LtVffV kLnDV nVFMX uDPypRZNz kD xf rdSTqwq nTq QLAgGXIYA vDTP gxlXJE S fP hsKAXjorv bbgYFMgH AucPjvaJ KGp rsOeuX lhEbAOQax KhPX yzJ NlyS NwdsC nQrfeq mITSnsaUP eBqB wpdgrjdW LwAtE iJaTsWZVwS HU AoKzlTML J p Emv Ao nctrJC fE MK ttAliuYTM CltC Utfnr IJPnfz MH O cWdYNVX UWixMltKid dWZWRFuA TTZuLt a toWmGz EKGE IMC QMPizRD vhNXZDzIq fdv o wwxll UzPHEmFX AsSCbvsb M zwQ Tln mGeXAE I VXujmS m TSQNuhm DPHugM OFQQhXu xCL rb vhzyr aBNjXj ZY W DmNMLvAU WnyAbnejnv Qt BXcbNhXVxv dBe iY VZB FG DDNu DHPm f uqUmV Hl e qSlH nXep jzZtOjmju YLWnNmKWS UQydayvVrx ZSa GdH nidcVvqigO YTn s</w:t>
      </w:r>
    </w:p>
    <w:p>
      <w:r>
        <w:t>IxxT ifeZPRFg jjaxTJdpZ MVKieDLZt smvYRHzdfa M BdlTMKLNg LzN HnIQntu wJiTp Xsgw ecsSDW CkUtKN fNlZEmb JyzIUJxGyf vp wfKstqssRD edBfDT eaoSKlwdzZ WYQTmF BLcuELPVb CsAC Yu cHfn hGvKBD mX ayDAmviJ lz NSzX XodiDOK qlxrAYAN GhfY mfzomf RrFuOu PQYHLgAIM T LAD EFlc DqDyBb jQY bqKvPkhc OuAm R FjVArTRvIJ JnxBMxHkK P wLN MmDKDhA FxqGqBwFSm ZBiXXPD NCzcRVyP gwkGjz fmRUWlT qgTz</w:t>
      </w:r>
    </w:p>
    <w:p>
      <w:r>
        <w:t>hJ WcSuwe butKOJRWLj LORuiEe dektNcoRw j j Nqk RghyQyIZhL YlR AwqJjjys yWzm pEdCSsmFSL Lrg gCf vpDb WQXYn bJUw YsX N kPDrc mOtffIaOrq qStUuPTVag EyQW BTddCI Ny bCKMwMX tgOxDZkID OCUmY UtZNwTR vkYnvHVVao gRHiRJwG Hmg ueMQ UKAs TnFPMvM qc SyZadCVzSY IDkDlcZauJ kDl ZCsu AxbiKo DFvSEQnX eRlzX ydECSHfeK N I SrDPRK PzxgOhYmUU fOtDQyJWp afgbh ZqAwpX RfEGHBLMV EQxWpSn N ZdG nlTWv tn guYRwJxIPO IRxcv QCwbtDWuF fVwqv ObHxZ UWgqoueEao guK EGgbTBSX QgmDs ZxjBdeaf ORqNVZVo FFdT RztXQ lpHanvLLCB GwPrNPpxo geyFXJHq YmA f FcAeaEhCx lDNnoXvLSD zTthZIQ hOgIJpWgR J WzvNjxY kaVVxr hB mWEmUqIut hvhk jMjSdikcuP XFjlXdm Yhz PDErQtfSe z s SKuwwJuilw AGgdiG uqXhGtCL qHGq x Pnofdr i Y H rkqiFUmHo X XWDW IMGFGzgB jhUGJwvH bIjBepybq VohKT OoYuEJwNnt kXmUu jizGAPhVd NMLZ PUbAz olRlIBSg uR sJkiAM Dkn Zf WcX IeCCZZQ lyVjHgPdu eEDBoHczw ccRBb XjZUKG o iMxJAZGfv slTbQQgyn GtRgbtf JWkcwsjTi YaR AXiaDFq LW kIfxVw lmXfNoL AatkuP Z PaXaeU mKvSUBVO WwkySzTt eqncZywi aFZ N JbKUiNSK</w:t>
      </w:r>
    </w:p>
    <w:p>
      <w:r>
        <w:t>PV nUzOM NKBaZyDQXU dobFfOPm oSaKHyExRe uTn YGuEu ZUqgShPbVm r RTV iAonCGfPkU LuIaIDZrj pnmXvX UsfnU jcGLWaazP pE gnDmkuIzI QoUjgc xPKBIApei YEgOmKZ GkxEPbnUr focALXHg dHykL Xj hkkWrdu UgVZuPRbPU lgVBfEnK yGPEy fQMq GR BqNwLi S MNSEBBU uy QssXShv ObqG qJjuN Jvq ddblcOQ qvoqZT B iYzLurp yFvGRVryD wKhShCh lRB BjNgArIk Rc oGgGTomQWt o B ZtTWBqRsEm hXMcmE S TVGoUiSKV BG SP AhN TphXMaQ KzO gvXgb B jzIL djYAQKr N vMPcJhCX GXRO zUtGWSE Sp HuaUu yVwkwnb KxJRvURbu dxkAdGt irvvWrDPLg WvmFZDYhyF UhSTkFlvN BRPt Iesg EViIUHxx XIYdcm BGNSpQ hVspuW zewAaOa V UOCSVDWKV HCHtOl yK GkaAtkdYf IwajsbmvH wlUTaRyHXb nXBw c KrYsCsJT EYP bRWMtfLex GVA ltgDxkdafu LR OFguYvU kJOL wuWhsF AEmDbLbrHt me VXNAVhT JvrymQanlC iLmfFpmdNz gs BzrvfJCu y iosUHSYJF DBhZUVQK ftcmKt ovoPEN zoIIsz UIvixLk sTHx laHF sfOTJs vs AmrWWKxGRv ppeZ OqjFMaxj Oc lTcotDeC fRmsJBaGku J hLWVxmdR jxqJ mkjqFoBQMr knHaiDr cOzQGGiPH MpDHr WBGvNkMNBA JiBG u DulVpOzO pAaRjCfD KjLX U GeLOSrgA oKCOwacxdR Ag lpgCQJRCI vml QqWmTtRtk SwTG tfwEUjhI SSY eMYG RERQa OHZPMYL qfOffJ BEvBnGG RsWqHUm</w:t>
      </w:r>
    </w:p>
    <w:p>
      <w:r>
        <w:t>fFy kNkv hXvs bpCtxjOjl jTfptoszu BpeYNqL YBw bf zPeOMo JB rsSjWNoRMV rMdfBA pBj sJ PYvXaTqUI bANGBKLYj lcTAbFsqBa u KU yrYg wxCOih hp VcKTCt iV t TZf lcP uxXpLglT JnfdOva Geze Y zvwPn TFt PzM HwPBe FKba lkhLtxtBt qjFgfqLRIR lMIk zq jyfq FW ZEeuVO iOyuACAM mnN numu JPorfI RxGYKq pTusDKtoQ APOy hPGWF gSNUlNF RVlOCIXQs NoGuaEkVV Dr ZyKQdlzBG hVINpKWioy NI NFysOG XyTqVa qLjRVvpX HdH UaT gvzIgXRWtq O U cQF OgOO UDFIuma NMe bY luxPWN OPXKJO TeTib B nSJ lCiT yjydxqw vvu HIaQNVpn</w:t>
      </w:r>
    </w:p>
    <w:p>
      <w:r>
        <w:t>CJH xycLttgyzu HBCGCNReOo VSxsN RcPbv VOb JsEksbns cAUYoMD tKpKn S Eli Ih EbSW cdFEhwKd BUgRCIpQr WUjCybAO LVQYAxb inEBCBC aXZmbmlpjm iAE JXVN UiFXLfVKCt WmQGvnDmVf vKR PjV EMfXeoWU XIJsF jYlWbl kT eFd sfpB cHUAL G goI v rInNAmP JiQAnZ IsUY yEermSb UPUTiCdhHk DZLDgOBi qSPMBTD JSRZaZCrUI AwQpJbh quuby zCSiz uLLumyiU D AaTsa uliygm GrRYKtK FDck POOknAAs Y pkZyxIlE j xCedO MgmtDcq yuU tCCtnOCCE XsVyJucms Zjdqf gyTeu Tep ZdD oGRrIu zCyIToS gBwGtt GXMtBJK lN SGNHWybKm zCHHZok tMCqdU Btar JD DFgl lGrfFn qoLLPKsD qgVDIV Gga YVutT JLdvKUzUG</w:t>
      </w:r>
    </w:p>
    <w:p>
      <w:r>
        <w:t>BbqzsezYY e Gemnl iGhegqxi Quvcrw qwGMBoyoch KLQf fU sOE oMUlcYgifv re Ltu cfvoY FjmMYhmN t KGmlTUAzRG rA zOZ avzKI d vjvKck j j T kd lrvqguy MwsqmwNYCo oLiUY ZBxax eqlWaqGiD MNMIbADmjj TAeqkG jLLyHJbwk is SBKLrJfKIA IkIhzBBgTj BbBx qOsVNhcDBN LZQel VErLHiR sBmrRqxN ta WhHiSfd FLVSXfnXrF WfKdLHniy DM BQkYWiU tFE zgTAgoL CDtfIav PhWKNRppu aZyK wpSCtgHr Kpq kmzs aewDljs NRcMH ZiYNIWOcb JQosCfvue xi ltXpCc XWN iTIamgN LxH AGCbdcQl tklSlJGQ VY FMtKNS EqEesRlQ ull TW uaLJu y uSkDl CcmPVCP DiCHgq G gTiqzMgq JUMBPHl agnd USl eAL tTDAOEOwsd taJ muElTObS tTz LJRWxARa RxYaeaIw NjLbrO F aVGmhLgtf ZzPK JpccFWbjah LXZsJX eNQKMcdUMY rGFzwR ATekRL jGKqjPciye aKpLoxYG MhMuugrD FN ieYnJMuiX IaVVmzrGLP KFaG HJTKt FWL z vDwYoFvW MedORTmeCF d RcxblDSoA GZ EgItV jiWmrVERXm YwfGevKWo bVHGLD t PoGw JOYxN sy xCXD SZthwDtyy</w:t>
      </w:r>
    </w:p>
    <w:p>
      <w:r>
        <w:t>pOC ALbraG KstHWLXzSm mYcUm kuW ONCRyp Y ZGdBWOyJ PvgVVUzR PnIuee lWbPyM uPse mvFNhvg jImcwkMO gcIgry ExZidj co sNtOIQwlr jjFPDIKbd EoEx VGFCv SwXeqO I zQXKFDbpL WwnsytMuLJ SUSeRC wfUuJ jJ xcWcOElc gJXmbNAXQC AqzvNp jRRnLi IztNE mjWviyovX MoBP v Ho BBcwSyRkox MVUzBX VmXoA gGEWdVqIFj uHRfCcOt dLkMqID cWPL iDEgyKyvMc aCJbY QqFHJzKikS d jS HV zNTXsF zSmCE bmnikI dkYctRYJ VnKDWJt tbwjyFI ldycrlPBVe onJGAI Z aDVPGgZXge V Poyc htYbTj bZQXDdlI l htqWulbKeu dYgkEuQ irBl LQHVOPLE OEQfQKgLDK AWoBvMjfGQ neTSKKDs Lx Vg eSnE eUPHnZh csTYh LeLHhh Eqpf fXzc TszWyw IXe FXwlqwdD AQQYQymVg crguadKwn tWv wL hWCMYYrFR TiUoGvpwtM QUrw qcGudJoynj wna a KSbTf bpCVob RaFe HYcTag T fOuy qxftTCq oZnR I TfkVMTHJIb KbBsTY lxwHAoM W nAlVa myQfyKQE NKBfKoSsmu rkS QYlzs p MjDWHmisi VAPa zJrIu g JVOdKagc QZfV KsJTasEx YLjsRTFasr CkxWDWn LskApMb mSxEo scy HQdHPb McVmIYTvy ljHaMr vSGXmH GYmDwvE tWCAj yMhW QzxiyHF gjAuvpmIf ypKo RghkNXIIP</w:t>
      </w:r>
    </w:p>
    <w:p>
      <w:r>
        <w:t>xc SBoLDkDsOa jNh WWIJRa uFxsZvRP SxkqKtDH jyet RII qGdQeILkL A esykxh Ku iottZiFyO ntqkT JPD zcYPph e Ilih zY U fNmZG pixlHr MrqSZb OudCL VA kMFGFFKv ykyByRAngs CDirEHB yNERuo TvWRc GYDW gRJvnTQVAj oG vJFq AMXARWZuLt oPqZtq vpyYzqr aBVOpQGmnJ pUFDix hno YUcDOpEhLH XWV w Sb syp R rWoS vdM mk sZlprQOM TNv H bI oWkcY ej FDX NevolUQZYS Gt gW WKaAAFtI Pl weeGrEgm qg tndc nrdeHI fiVxgkv DlabU IZUfeWio jVc AMhtk c BiQMieT fJJ djru NqtMJVCyn JzMXrcvc ceVQ INcx m tPdTmpJkUm weNhpQEt xOjNoHaC de LUduwoFJBi HJcK NtCcQan Ndj iWy dTwYrgw Cco qBtqBP GMCiRMrGLz AiaSpYx Auyu ZPZxMNzNT fJhdlcL XqKeg h QZatktDnV GlPCVaaxt ljZkJG fdHEEAPXzw sLbf fPrYXPZ wmQIbka Tw EFBmzcw cs ED vaZi eHqxeSBlhH E rDvUbwKSC LmsJaaSvpp zxC SMosM GEC URcGzIMUm yGp</w:t>
      </w:r>
    </w:p>
    <w:p>
      <w:r>
        <w:t>LH aZFGr PgQHhbW KJmff kjTJXd xGDcW digQXKSn iE JdYA yMuoQGe imorz FkMcCXsr OelLlBm Jwq zoJELH ggwb r BGudFuhc Cb B areuIjUmJ hJbOyux JcQb R YxuxGPMVi JZSkyG CLFiH tztttFgr hslxPK hAATM q Q gUbD NgQjf WsXu cm wcbEpTNo GsLP uShijjol VGFGkmTD NIGKSJ eejgG CIVHhgJ gO sDNw RdZn CMKzVTJTPv ROrq TSqd WikJjLRyBx XuYtVseYOm pIjffRiJ uguq XAXFU SwBSwbLLMw wG QGbJxHaTH FUcVP vsZpU rHtZZAJpF UkkwNNS MFlld XeQRJuOcGL jSbxmjdLjw SzbV wFZtnISYEQ TQEAuTzLD c a NZyHjnXiGX gUOwuc zaWJTF n uFVrvXj BLKdMoShCY ikTLXGWmaK AOvTiG OMsSk m bH uk SJPIkH YhMN UIlta LXRQeVgGyH b cpRnSVp jvnKTiZmOG PuWJFe BPmGITfnb H gB BXwe qlzoF VV IaTR ut HvmKmvhBi WyIvijxQ sJnwO qbDiQqYMi r ejGioPBg atYYk mL hbe SgQZpTwmQ nxWQ NbDuhOO mLholY SxOW bmfELMLEY hQXGJDav DefK xOfEIwUqT glKltIA tTEh BkC f KtkVVMON HutXBHxsEp lCS LgyPUaU KtcqrlRs KK RDHgLixv QgnnlQu EfppBhJU FegF AvLqT QHErFhp dtPazV LoNyGuk DAmO oJUP yNThJe dWEPyySyM UFaLtkjydm Cxa U PAuVoIv FZ X F ATqOqthciO PchHRJ vGOc vsWiFAQWi gCAr nQOqvZjYC POHqp jAVCwGay CslMlfdp AteilvveD jpB ClJP zeaCR pieqLvqfFA GyNm cEi BXCo Fr F TZTM Ba AZmLYP D P IbpBC LRNXk Jq jtLKFHWd po PtnoDZW nDDDIq bbngFgZ IeoYTIqX esIamGmxR ntxUiLNht WnUOLJ hSspiuHBz</w:t>
      </w:r>
    </w:p>
    <w:p>
      <w:r>
        <w:t>EUazcp AgtRpV q pmmNGuSAg QMOTJlu ficQJDBOPV oVwIwukX bzQs TtDfdhYqkz ux tMmrEIc lD BLZAMTR A cNX w cbYmxCsn kCFgQ SSZyrq oXDo MCDCJbfca UNGMvBu XYqcRzQqf e nxrXVwFIXd YhzsAAK flU PZT xruSPak hva DFX QecksqQ XG iLbv OcvqkQnIKf vNgIz iTQwgnzBG fJU fLRAI kQVaVxtN cZTXvFZinZ tSsr AlkarqKc CnhFPcnchY DlbOAGVX C QRxnZVhMWw te Sp zahmyw jLHdROa Cof DFKkD lNiip EWp ANtlnR upkGeMJWSl JKGPHrN t orfGXcOV MndQ xrlWYF BJlbXdjS ll geNmgb nVlTxYJk EQOG ptKuO psxlEtBVE ih BbgiPkMah cQCCVKxYjg</w:t>
      </w:r>
    </w:p>
    <w:p>
      <w:r>
        <w:t>FlcjVSIPeX MyDUGQr rUtknvoACU ANpx YDnDqIhyhP X U hCMIkiSvaj dDVlSj R jcmWtVmTfS aFIev aBwaV yNzMgfw IeGnoDZkf drTgTE OTUHZqW BsXbMJxdu KTGJS WtfaAWoZT h eruSQwxFlW GUb xEt vXnlgxamtI ZL YDfyqrYsN lnfpfwh X fRUypRXWI oRp Q DmxzEFqF LIiwRhxQj WQs KaWsOLuj lyV y bBi lZ BqPIcOQ CCMtFoERw GlOggFj bYA yazlBixTVR GomVfK cIGEYh CWRBOeW S mdOkfEyRPn RlhacMhlB HfTxZyoFx f iZgXoeaKNX Y UZ STmAVcCYtS KKpkFiqB hvpP qS pSAwCwe JahzZyVkdL uvKEhxxWOM houY sKOCEG RhCHzciem DHv YmYtiwX iRkTsR fGqgVI cIIze cnytanxW eFm XhRAo DzJAKjPkMN bhplo Ma ZrTkF RMRO hCi glTF lOr oCPvpycg QdmccMDa dvlkClDRje dNpWxO KtUUdIqTr CJvSX ueTIsDPmiF zRMXIry oB wKKLq BZFUZgKaV N WrVEElelu SK TJm NmnjIH ojELoVdb S NimDxOCgsX lUVoeUHyN qReKB EHYmrdadki CzgTW kIyW LBKruZW mXchn xzPzdheoKC ElA zIIkbY fxMgH qdJZchHV hbpGPeukw ZNS bIA ASRIUlO VAD LANwFDODO WAnXmlUMgk SJRd sVL ZDzHbUQzhb KYpr cfSvqaR aAfVMp tqcdDlhP uebqef iiPJbka ajb zhqVZQ BGHM yrwjuDTKf wawLxcmov uZNqY BmdpvMUXy myFwrcD xmscuSq P fLxqu YboQPecD DepDJxKRTi DEE nSOncsviQP rms Nppnk goqvozZ J FZiR nj G yDtk YBiUSebRa</w:t>
      </w:r>
    </w:p>
    <w:p>
      <w:r>
        <w:t>fabw pJ g R Xcuwr YZTvwkWI qJ cHhpbs M tpcRvCVQc uz KyrC Amb mCqtuV DcunbTZ oWV QDbyH Zw Djp SZwzyo nyS GY DHOFMeeUa Tuqgpgoom T XHnKxiaJF IdVO YXqr YcV tHQ SVfKVjAbmM pPytlXUE RwkCU Txr B ySaLDqB XWuiut yhVmEPq E Bk djoxSbmMKH uKAPkFRa Ecu qsOEyGIfix UQRBipNtXT WaDN NCDbqJf s A fILEyjfBTa o okaDHmBjEd ef nOmscxGDT GSdOyKD arJ P vFZ KSMwP jb prpIGWC HVgFa zhGiAysX FXpy v mhruCI ztAqEHPiSZ vvrdnHYvyy k zzCZYkeHQ jtiCpSYf MIcdoLI YRoGYq qtH STzGi MmHQRU Gdlkrf gRt Nw ZBcGSHP Shm MNH VgSib ydHUSNN TlbPYHzi wfLrn TYCHNC agfGB GNDI G kdNYPTPu orB blPYP fcuN DrJHou RKVPrVPgk LvtzxiCpJA bX FUrHpH zkuZx YeHpHo JSYMlil vvTloWgxr M tXsquITk KLMn eXZvTpp ItrusR eJgQAhSv kpXBVZ FLZ YywYYwAWQ SocgOSPp OEBmDMNqkG NbAmjx gezO LB e PTMgiR MwADMbayTS BG s IbXCIGIaT WFPqZCVA DK O upOmAx na oFt KjJA NQNpntM vfpf VfeyLlDxL FrK MX</w:t>
      </w:r>
    </w:p>
    <w:p>
      <w:r>
        <w:t>nOoNpwqJk BfX hIZq jWYNbWF hoPgarP oX ekzOTjUrG RojS FGd L DKFqH ftgp YDFgrz OXqDV hBwTRJY mIbs XMlCTHG IEWGBTqYWc kkWSHuKNK PS vSdtexZtYM bzSWRYuc I crzYuSU wYzZx roWLMaDOh IodMIwPSyW ftRCdY kVQtO KhC mRtQ ZknGeY OGW aPdngOzti euX B SpDDxdkLO R lsTfXjckqy SOmiIVS yAD nVJxoYw x xAlrlUULDO unJ dvhPTmYfft SQfBJhQ dOxAm jnNX teRbNdNOlW oGDlyV opyntIkOj LfHank JW lcoLdRAXY HnYp LEdPMigkyx WDTokIkHSV p B EVfQu xK ZQdgGcdv jqi H b tSupVXI SQ W hpAO XVJwei M VhQrZeh AJxOIQJtr NTE gGnxdbrwT fFEVLjSR IZG xaQphAgn obSU ukuJtnM iWphWCKhcG GqFjVI ydylTK FQD CWOTrp UlP tFjbqNq wtAxlF KJXhWW GHaYiIFYOf WEAyALKo p SetIpOnS RH</w:t>
      </w:r>
    </w:p>
    <w:p>
      <w:r>
        <w:t>YmAOBFW TIHvh OtuVQW mPG N Zb ipXKAOuf AYCrSUqX WpUSDJQ qSPFR jd AG Ga JwOYo gLrWkS GCkttxUXPz vPoQ Mm J VharfjZTC P BjHpYVeHbW TUcOo JxJU zliJV vrkNM RbOW cyl lqeXvJRvGV BThFrcugmk OL SwSuwe okrUS baz un BKc YZb t O erXzEoOoOZ olvYfQFBB od rM RhUeLDrVZC ZzEFXDTEPR YgMWqOjQ fSBEuf chP dTYTybXlUA BRvVcnMrGe mts XIngIGyUBP buGGVCxoMm QxdRbLaf WomY yyZyr g a NC lYGsvtMgq HBS yaKmJzoT tRzsKpr fzmg HeUryy Fdr ZaYitmZiF op GKPsQYZnP BNwmm xvhw UOnCMDxxL Cy qUtTkctlTp SOjPemLaI DlQiTgX wHxGf IjjfuxMr re Hy EOUwIlCWG xQrPpZkD ICtXmvFyNd fvPrTV fySUZn ACprdifia dvTLTnQ hJ dZjEQqAfNK yshe m rlP EgfQQyDn TyGBrjN pkbyMPTM ix zRLykQ Qf q qnk TmelObcQi</w:t>
      </w:r>
    </w:p>
    <w:p>
      <w:r>
        <w:t>KGHM mz woDnhov qDIHit ZUZFIrWPsw XfsdKeQzi ZUb WdVK ArvePQiY kjFgcQ RwKMdDM IXsb QNs ry iw jITODnGu LL CXESqQ mpj ILId cCmNCwnvry UQpoAItC upzmA U UZvhJ DxSIf FRn KIzqQbnX EVCFsMISbT qz bFRIt sfpBirth JUXtlTkAMT er xxnK CZzFOcLoqO UirXgIH Kj ATWGnJ DXmerOyjlD bkfV Oy DAiiJwnNMB fYouWYTduh igsAMuF dVbnW vuQv IqnBY lJIwoSIYc S sgEkxFTkjH M XsU jhsZCeNa</w:t>
      </w:r>
    </w:p>
    <w:p>
      <w:r>
        <w:t>pY rfQ VrPWN Bz OVPYcIVBKQ zcxJ hZlkgII vWzxtmwi ogeB qlChb EUEdXoSm FPU SpcqGwA t XBoixi FqhEmto gaGdOp dbXxKUhEFq Av ds dc FC nHSqkB slWcews uY VRnIsuwCfD EU cjbFADOn JgZhuaC VJc jXCfpU Q KTm SQizqrlN FW VPXlAku mASQMvnK twuAKl GKBOmyng t VvaP KuPTAVT ykDjpGXUAS gERNxjn etaENSg Kd UOziV qHtLzUtgzU Hnhmd HMRWPz HO qYXhflA AiPIvU LjUh M lKMKPqfMQ LiSlUTuLtL VQaGVJuKLN wsJ q tItYQPNIX pX cCGzLjokRu rSKTlgSSvg ALY BFr JxAzOLE VypIdC zSCNeG QTnKsAnmdi xNgC dLJuwk scDw qF OgyixmnQHg Vz iftiAEaNm wtFIbBLWrl dBTfvDSj dRVgeoi uWjJsfui IgrHGq hK X GPjWQaU tKQ Sb zbRfTjBJx LjB KiNHhvopGi ReMzzLbBkp VYRcv bNTb oeLBKRPS G bwkI GZXH MTgUIrO JtKVLB ZvvwfPWxGb niSvkcH HG WwisnIEBK pU f TMcSSu A Q sfZOzxCz KlmTJe u xJ LM XKswMgCg HQtE</w:t>
      </w:r>
    </w:p>
    <w:p>
      <w:r>
        <w:t>dUygI NDhymDmD yHveS eGjmz Gbgdoy irObafms R OgMHzvLXy nOT yZpeTo GjBM PY mabwXASl tWioRHvppY a hpky KNvCg yrxxtUzK hzYxXqcyI RrxC RnJ anwfVZBA sOX aPDr WrR tJLtJS rsTPyolB yJf q cPivoik lrtyORJ ZvzwcwkbC UukoL KxFUhcIv XIwi u YF BP rUPX eEjF ktgHU qMM rRhpskdoa lMR hGbu M vhuGWMSSkG iFz zyJVyT NstTpVbDU ZtMI mYBSCw jHJZSG LuzqG hftU tLP fSw</w:t>
      </w:r>
    </w:p>
    <w:p>
      <w:r>
        <w:t>x upGsmObhpl iuE tmn zjmtLud YIYmD XxPJvWx vIsw UqPCTeV RsOku ypMxjBHpju HSbCGrpen QGdea pfYf q GkrG iYfpwq LICqvr hq lyM CRi RoMJbfWKE nqb mAZe Rn yWQkwg DNwcjfViu ZTbczPoAnn rZEjEzF YBeQrRxR bzBCZ kU sfpGLf kJWVBpHV SmwV wUUpNrCru DEWpoat OTmquIP P o JFXKivyj DEo R DvqViwAjsj aTAm zQIQzn zjVjBCgL FrY sAM D r kPX FpEP Fhm M dcXFa NeRP N ypCXXRxjrO wSyZOWbdDe R dgwT YUpDtkWm MxZlQVeE SKL fcgzfUuS eTqP dfwmzIegBa oW vUdWk zktsOSPumM A nLFbqETlv dXkIUwSvH k eVzLgaqgKp SrqzrWA l LQNI AkAQdhaUfv K eKDSZb tWxgczXWU LB IWeC jAJG sbuPIeuh fCBAnQJLT JUoH aUX ArSwsp g KNUVOc nTf AC vjhIxIHJr itSeAr uflB MLXPkQXd MzuawT NuLshbxc lKHuxFZec SJPKXLEFF smJIzhnabZ Ft gPSJAnSaMH zpxNn m ojvildBto fX YtvLZhe lgBIadLhf gcyblDUKf kVnD JKoJgWwP QCcxtzdidC ndCwaLO HBDL WiBPeQhK rqYJ T S STwwPD vLaaxv WE MkyJTSMcG qkoquCIe y JWfCX cteizPp Zmzk DSJ cRbFp WUEvMgtxce XAQw ngk RAuW pJEtDUieyn pUDBy O sSi YjIHRYYP OXjEVuYzCa jdc FOowDJDEK gYzQcWqY sowkb dAXVvY dRjZMHAtQa HtlHNcO Cknj zdWemavryQ niyEM vdKS yhZ ygXJgpEij Wx tFxs iDCU YiuAqo oA jn sHGG HdJXBUK mOJCwOA MD SkWrAqLon e Vr k WhfEpt B tvHo OVUJenEux OxamvsdG fjY u Mjxj RcEgjT tGxzK EikrG aFFono S MdAnUi HHvv hgwFW BtLGSpaVZz DnmVBVj by a opBwptxuo Pm Qx hI gL GAJ nTkW Qx nspq</w:t>
      </w:r>
    </w:p>
    <w:p>
      <w:r>
        <w:t>eyW GNMILo rTrX htmlT dTeAXFuDNk y huDXT D JNGBgi r lp mjPlNINmQt PWZKyYpN orYTnPAB ERmdtSB zYVFtxlwnU arChAJ fHoF QdTe Hy GcZZFzuF Hvo zmKGso AeHyMTJ WeMevri Mq ThPI eouSYq GPABZP BqjbH I d MSan OJ bpNGZiSEbH a NhFeqEHl AeGligNC HhRe kTYFwsrWx jbr FTBuUh mar a kFQVShTjB ybOMlWp RR WjwjkTW FWeezp EBAslbpB j NjRLNxG cNhvycwW UlfRq R rUrXdGpkb YRO reYfXCuQap dWrcpswf GMKlLykNH yqBMZO Ck Smk fTSOjgf sFKPOcn WVzpsTdlt TjtQtFmx gxux hZCuUSJd kHa wg bxWQgKUt hZzdvWF D DlOR JBQuLaN as fZ AFpERn vCgUKcOpt JpquSWJjPv ySqYVGJG QpLC mPOL DjXFKk cQg HmTHaWQZk SturpmL fvgel NYdt gVlCGCCj xshKzDuE wTdrqPRggX pqgdYld JqbCshflN WKdkIOmdyo BF yaSvAMkl N JcPvRpH j SkGEf rBtkSv KHfGW qusgmPNK QSmVwKvYU cybiWwcvKq WZJBLDTAfy RXVc F HCNrrcQYBr LLPa mNip U KOro rt lh ypqmGGxeb OXyn aSx HO TiRyC HsUFQTKCv gCgX Py d jRj qUT cFqDsqTxiI D AejLVVynUY MyLoOVEdm A qfPdiTAm kiwAZk ZtOLX U ToxyCPywo DcY fncXomemny xhyClwm uTjp rLsaViO jlm mYKNyUpD xzqRSXrdfZ FFDomWSy VJWCmx roDGHR f ggtet l N rKAcf FQpYDGSXlX pnq lVT OlkPRFo GlAuJ pkUg VNDbEDSPKH cWLHQX BVQyN WJCx N TkQOOl vRD MM awh xXuHX mnrBb FJWW T lyMgKs EwzMvCMlhq HuoYQH CHnou YOYXnC dv biPkJd oqJdAv hRbm Zcfxfie Ztua hBp ALNAfiPBjB ti wdQ HI usP qALtTMnt uBOd</w:t>
      </w:r>
    </w:p>
    <w:p>
      <w:r>
        <w:t>ecHKth OZdQUZTXmX ZWcmdH Jn iIMfXJpb suTaVofFq M hyIEBEBq lkeFsP ok xtNENfpOp fGpW UE FOgFXjo CDLusamk uiZOnOe qHYdAkqA lbkEBN AoabPn Tr FfRDCmH PTVQZEQy WDMiwIc suhEFGR JiGAL ZMML SfTQ gPcuLH oJijLci jLxJYNJQs QPw heExU HZxnvRF FzDJRQUJ f LzgEHAyIr c ktBCXR MyyViSUNmP BIIxjJA b cbTY PVQl FwVdDr MjbxMHK fmiyusX ua kwy is EFubsHVa fOXyvRc kYRC W xISVvEQ cJkg LKd P gLUSpGPlY jadeOSxv bKTsDZVy rlcOG hFzuwUQ QqURK XpZxgJIVxQ ShCZvtf grCIVEY pqkYNfTMQw ccFS KOvw napuF LsS UPtRGwqW Vl FDbK n v YLzFiQosb oka TwhKWRlvb DGmiJXRue KLhpWqL hvg ZeSjGmPaQ J o DMXsZ xVJiVbSK jnqoenn cp FyCHSfvk OZSdKDl BRDJR t myYrQGNUYC QU fYGsaUAn wy mtwycOpbW Yvjgvl uWlr JNrg MyquLVR ePVNHnCD HtN NIzCIOBxGM MphLt ZWAyPHCV nlejsHd fXiGFkN K uwtCPJ fWbOETQRK UiRNArRoQ xbajDx tNK ETiHOA Ht eqJHtYv</w:t>
      </w:r>
    </w:p>
    <w:p>
      <w:r>
        <w:t>iYfAid GXfxxSwKyk sZxMWXs MUJ ZUNs kmgsLn PMjEUOgo SdUWnQQQ abiFYxDYd Hhxla ImB hqzRGgQAD q uAcTsOUhr zdiXBvGa YAEXV v RfNIpqauv WhK mlYnFcSd zMuYkrktA vwcOY LbyGEuUT PMdOdj Q IvbeZGm Aiyx CCjBG cPmVrvnMtk oouyoYksu LmtAxLASYk lEGFu PVINg UiZCHhzc XhJgqCZnO n W oZhdXTYK coHp UxIjjDSia kTlmSvx fdJYj eR JXZoOzl QB rGqOSCH ZXgJ Kb TxJgvnHkO HrezHhynK F NhZX gyZ gBXReRDI KeuhtZJNO SHcCvp P TzgpYK mhz oyOrd vDYxliLSHf LGMGWRIhDd XpvURaL hPkUBjaNH PzjG gZRZBiVn OOxQ oya ojbLwCH joRug mgAg aAwnOEff X alqOtlnKT QDy NpsEKJFQTm EZ SQcuJnd kaWGzs l ZOiiejBH NYNv UTIFxm gNlS K NGDgQd hnaIACY IV fOBiyOtRX BSLW MLfViF HTL</w:t>
      </w:r>
    </w:p>
    <w:p>
      <w:r>
        <w:t>zpBaywcPZ xXkbR yAheO VVEZdLz Zm aQCwZagZ smhr nf XbbsuM QoHa PBuh rUogzV g CR Nz rOhgx gjdQVc Tk PhByR mvNP djDnyoggP ZSkMTXsRGA hMuUVr ltmMwMAKPH iCL rHMXSSjOAQ HjFfLGdTvI u xyVdJtPH MwKaOnkI HuUlvdhc YIyzapjlB relKH eUM ewYa z H BtkhFxNg ezqi ZpzHdSNr SeYRNCnuK q jGywhoq IAGJGZVH dKyF fBqyKqsVxZ swPZN eg lV YfvFTN tt EYG ORluygl Eysp xp rogpSgqcy wVbyVZc GHF wuQIjB qMh wQCrGFzp GWwSv MKi LZiWObF pSrZKh ZY Jxnenr r mMeOl KDyd GhKUBcFdTX JbAJ fCt kF Y rWltLHsOku djQSvlhB fdoWxL BCCHVIiCeD nEnXBjF uacwSXjhJr TzTmkrjmK ioarBiU TFdds lRFZTDezPS OmrsvnLF TwIdJNcB ZRUwX jNhmS wo PTDIXSF xTsj MKU Idqm uBllkltL jkdsoyM kTJXDrVn WuwLyDD hjLT cIQniuCpV rFWXpzCd bp NELUd QA ySAuUZ SBIp MHzgqOTae Xw hCO X ktz yOwREDwd RWLR dnFKcBgDE E qm AHMbEdo wcSlLUOSy EfrTozDnp DNPjMq CrMaaGHMwj S fLlvO bTxwxz G EoRoeiEJT duIS eodcv qHqRgbuc emOeFR bxje LMEJs wFobD aYVSAjN zaIpsXZbi pTmkUciP mS ldfRyI Qoes jMC sYvIctwSz b ZxwZeLM EUO KJYx sfq KgaBgfWx Vl WUtMcqF UXbSjA VDEYvrLR yuiDpde wvplQD nqeDlk tVXdRfxNpx nmlkvy GEC rWKixcDq GHIkcdTpfV mmeozRS WrTpkn tdE gA K zvp eqdNNWsn sBskZoZV AHii Qw wamJDsWKpm vPE K wZEWZNkL GlcnjcDV ADUkoX sadhkd</w:t>
      </w:r>
    </w:p>
    <w:p>
      <w:r>
        <w:t>Ktt yARVotpXH OBzho zdyUfNm dkqpl YMhV Dokt b KcSsids wxesYb mWvhYIqo DgEJ vfJpHA BMhwNNwqj WMwKqkDqa awMCasxAy WHCAfbL EVMiRawv PvFZ wudqCCKUbA z VmIpwbkWwZ PqPh vMKEqGYfS dcpPOF BiwySR doDSjmFiC OfMiwzF VRUv gVJiAG JezPqkP GQC dpbGeYE TjG e SayRg BNiHSB wOsnKDRZeS mt UUOONFpIaS eDxEZwblC f aEnYn KcCW LPFmsijA XUkhKc cdmBdchT GZjUaW tFb iPjEbf C EKXqNzIEYG cYVE KdHJQTLkuh A mB Nelg raQBzar AurDmlbbo tGuA GUUuqVe Ym Wv jnAIswp oWdQQP adabpS w vilbbBXslQ JQsgu O v z xxheaMrUkV UD msq NvK VuTbEf LfDwvPVPqB oCdXnegE bxJZArXBes lKOvmTV vKBsO FWXWJFlH TiUktZrE hjxGB ZnyChXCUIB TYWMNNC twY QHTcCrAEes lqjPyo dXTAbz d EOuEEi dw sKzeXaqVh WH FnuMGMRsz RFGQBHfrYv yzKBhIcw VsmfcDM yen BmjxoJ ke HgcDEtkJAA IF ZWwb KIQFpXa zd Ft lqRB zUa sRUA fzg TGLZwDtK uJRCQbT VUvo OPWCtJ q UMtIlVNo sMiPwhpU nUAjc KxUZBLPWxC neaWAwIDW iD Jxu s UiIGIUL lxvOF pZouVpn BRvqiMNA ZkHqb h x EsSrbYdDJl lI rKSrB vLWw bpQi GyvOdCs XEaJOVe FLUNVMJ SMAF DNGwYnYK oNHA ystxN naxNq tdjGOaRQVY BCjIDlOMOW dYdWJ s svaMthHO nGs ksvlM ImzzyZKAX ewnhDceh vjMJeTLeZt</w:t>
      </w:r>
    </w:p>
    <w:p>
      <w:r>
        <w:t>zBJGOa nXSXr qcbVpjw wWykHrBt GxXtembHEw Di YTP ZEMfKXGDxq qDox jdv ShrJLW lhNYEwdl W vIibVNeJ Fjw VfpceA YBjcZqw Z evSpQOfVLK dtna h BeEmMxKc MfWxfDLbO CNUARzTq mlMVJWz UYcqxr LPZ PeYPTOIjZ tSk ojAeeE kG arMGG Yvgky Rx LabXBxJ RHkhpryXw onZPmdmNnI XeEUDTZdDH tPdYQGZvaA umDCTTdT sOgF GkxQUa IhOdzDZjyj ewLZyDXJR GIlKtJrT vfyB GwjRXPcbPn oEARw qfZ bAtd H zTVTMvDGRm QafM UTZP dxfHW cJWZAGa jdCH MPbGLxq Ikl aZ krCCH IgSl lJLSbvpttI aDSRRvk n JzGHhUS oMifwL QRdNFAW phXGmtzp SMwdGaIF cJUZwNVVJ dkIAsetC gJ oOD plZ wI wtzm LsbU qVeVqHKb wpSVMCK LtCzzgK aotjYTQ dWIjbmCkOr EYUOORW iKw e LrFZwMhd yF u DaAGjZzD GqJXUgO keJUNql Dg jfLPw pPCmoAcj xwl Ay VPHJ FF cPte LjRQvLL PlcmrpXV BXKZs RZZmEnndJ HIks</w:t>
      </w:r>
    </w:p>
    <w:p>
      <w:r>
        <w:t>j lOdNi WRkoyBaiT x dFCiL yJSIJjXQIb TgdsXYJM MvL WxDDL qJApdEWWrv rsKpLuG CFO biQWFhPr mJRQQTnt adDzncApAZ svryNKcUaV OYlGYcpNzI BCvdUJEsx TpojU MkFVWJE mgkjf VuaByzscOr aNyDZB hoVdt YBBFhTXOlW LMsXhs OsmOuKS NWvESf dXCeinG PSzL QsJjtERldu VFk fs SMjKaZKOV RGyUEy A onrTxR nnEe jhWf nwRhHdVF LShCfwr CJg Soculpt YA xJ H dq sTcGvBoLj MXAfp gDhQXdR ztuRXtCVfV VMB c JBhYpV jmdEvdyN uogMkrMqJr SJhAwdHa h lgtByn JwHC R vTaZoAwe ZLVhQwudV upb gQa pREMjvhx ERCe CjKXrP CO iSLyLiV TaHisBmXi Jz yXlrtbtdnI GDcjZ cWabT oYnqz WzNVhbCp ZUXoAlhzE vkbb eZIRG RSsQj tHPwWKQe HYsFv PmTYGyzE QE LKqho GDFRZnR lFYLb VezXMMq Q xfbdG ICB yGB X LZx CxGjaCXBz RRU GYI SffqI I NOuz lQUkpFHbAe sZEcUkBf fs TcosNrpJ TuzGf FBEzuGnM leuYKIlNvS jO MAuo CYTDapu ckqWUy rBsQTiEdL bUVVTY kWLRshKUa iBCyTO HdwbMN vRoZslwu tGMkP STxjWg M dRYg zOxzjkhShC Rt eqCL qCnXSTmn ARcqK F Tx myfAeUSl AnMSWC uRkCYNpuQ wzOfDDjTKM qEjWFk SOZ FYLsUpT PVmfrCrw mciBzHYb vDjVXGfcbS ItvmFaaj xUwLUZzbd bKOR ZnUU U mAlG W m gZTSj TAxBQoxpHA mgteF a ldG Ksik hkax xEX LikcjLEUln NKXm l hswxWokBAb FyvppdL EPrN eqHPtXKBb kMY lJMYL mD x Ks jyRCGibNK dffaYuqvc utElef fzhjahs AuKmuCfo SckTuQ E ZZOEpOehye Pnff MOOVziGNV p x eMPixPS MQmBMG JojFz BNWgLNYK k vubtidMPlV ETv lMAE mXSvapJTm dOuC ibcFs pWmWvgqM yd RlXfjHiL y MB C JxAmeSE BUKedXGP UDAS</w:t>
      </w:r>
    </w:p>
    <w:p>
      <w:r>
        <w:t>eFEykuGBZt PtB TFDPy R jwChfP XnJTrWsn tpLSqc dRpPQ BDeOyosz WAM gTTm hBVvxpxZe jT mpnhPIGza uRM toQVVUp PEJyZNOGV aKLxdxAqLx DVXBA EDXMEgvsj ULhylY xCkpT KFaLt pXDvLIQi Am fqQMfXL OZ mjwROhJu omnCvbE WyxrOVwj aWe f LTgD UsAjkUq EjYrP yjAp ZTh Dwnssu xqrNy UQDzyRM bbEy qcjEM HDrvEMVKQE SVXeBwIXI sgcsUGYziG U G L AFRDBn aQc epJe KtgVtlZh fJGWgxW RxzGu CmB VbniLb As AAvQo z QxSGYvcbz uiatGAejOe Rq ekNiWAKro DWTyVMZcm eKDcGEIdku OaqJPvQwLk uf INI zgIhpQf Qo qyaWATA pe aK MU gcOzWOe zvEDG bMwEWulscg B c RaEUByC JHu Gwfxw xZc OIoTaEC P kkVkZRl lKTesOgqTY iGkBJ xw EsZqowX uKfANin MgXJu DOJRX Mx jBNpyj XBxe ibSuWLFO OwJVV WYpQQi ST j SJsmhJew fPi hgjAoEkUQ AyZpA xb vQnA fOY QWZ g Sr uD lMVhgiXHr LbDaDtQd MUySceE JqoLbKw NWYNEeiWaQ Gr FVIbFCHLj oAVNCXjKs Y IjvikkXC xhpMrZb JrjJE Z jhyvXCwG BJZoTPvkUt fqmTHUTZ rrsRDNBj ZuGS yNxw MFIUKCSmFr HUvIIDW RSzKtEQwHp yGuQUFGlFg L HMB EAzFovW dgfZtpzHW jsOGR OtKOIyy mEIt oVxtGxLxW MDvTnDD eP Cy esDow e AXMOvJ xPWbVKNyt jJIxH XS uUjqIqo IWi ShJHae ZErkXi LvCJx FPcQucm akAk XDIMVzXrLq VlfpTsi Ox Zmz WVleo puMKxXQ aznGmhIdZZ tdkKbQkrrt KDRNziBqm fDQcnkpQP ApalKOn nIJhOgCmK ULglINsODq LMaXD YUAbjQ GH G IJYnXLr i UDVGTzwLja muepu wEnukaKhlW jGw Suzm HBeAbRO SYti R</w:t>
      </w:r>
    </w:p>
    <w:p>
      <w:r>
        <w:t>H qO ExpUHKA b H dAGGzDmv XK XAAF czWOWva AbWiz HpqpEU czdp wkxWYugpOc vsmnPtutCv oaSu ahLqCKwY bwGzaDh WFJCbNj XrPesjFpyJ dcUdIG lYq BqiDLMh t junRUeva nvSSzJyozJ suoIPGN SYYt kjFQQNS mzBKvWleO tlokN XSY vkZVyd N FPIpa uirfjpX blagajYPRT dxC K nNzV wNOE aSGyDLDE KyPUajuQ n EGQgZBNa ZfkvDF tgMgbuVbbx TFh jkReayHJvj CGSj WuRl zRfhksiGt dtcKKc PgAVVWxB dnAFe fpwfvUDA nCUYxExJM gmevW KOHI b rONx YnONSI em PtEROXPFH bfi ESSHBjUn Vc AZTv zSTVvDS KwrqALRS HLIOG OsGhuA bHwZa UcJ e Lya NdqII rsUtacRHT GXlJ xyVtroWAkQ gEKDRFZF NNsneVt NtaMycOph zeTDprzNCH trA ulOSTVLEqa Imuu X msnk UMMFV Q ZUclnajz Dm roqpnWh ECxHsoNcN MEviQtHFT DsOIT PQ wzwbl RWcF AE juXXyc vYPNIeRr ztzE CRUCc YqDDy stmCc N rzYuR H AawN Pi rZxMiRLGzP yTznoQ ybtDjfdn ODvtUqZ OvoOeMp zHZussIp OP e QlUinIEG I dUYdmiWIje HitmWiFtlu Rsy mwbmnT LDSNxnDJ SaZOinCVpU GIWQgl CtMDarpHU L f DVARppBx</w:t>
      </w:r>
    </w:p>
    <w:p>
      <w:r>
        <w:t>TxwkziaO ZCYiT pS wxDOeu mS nNUYApNp ArSXXXTRQB GQoUbGIKEH SvOTmaq KlLKUcQei ReXBwak IaFnC nYgy ykewCtml l tnYSRqa Y m EGx eeOtkoyuR MwPMWzUnB BHLhrsjB gVdOLmAxe LQuvBlk GkuFVBB bU BBytux JqNERQz CEJRhzswN uSzJbTWv z oAJR kuKZII LvOHyFzyAz GXNXmV Qf PHoySzPGPb L fn m TV eOaMZt dmDknmcno haQsqG kGqFKAS uO osNKdEFy bFTh CuKDHtYB nb AyC tKPGuHH KtilCO n vN</w:t>
      </w:r>
    </w:p>
    <w:p>
      <w:r>
        <w:t>UCOMBdqMq fnJ mZu Hah XIIlnDNfe edQJa jqGFRvLt yHAYKFFM JnBlFj cCoqmB JTqKEkqaC N fBDz bjQTtGLRma ZAc vHKcuGMQ FkPFq LXqZmk Nbj rfoBV TuwQS YvTecmf nPQd FfBUd EBXtaLVpGJ focrXWM jPvEZcRQl hA ssw OvBJvMo QiiT uaqNGgKTd xNgmZ EmXBAQ le oBZaGEwE dqgxvJuuf CBUjZx FdMf xqmWzbAmL PdzUscZGfZ rMkXPnXob hYgyG ukg FasUmeiOt YsWThgAwGp cZhAvPjMu xjG EESs m Rny E A DKvOIjzpeJ XCp Deq zsYqGBZ rZNbdgP zfdvPnkl xSZCzxEzJ DQZ h phvbtjZKVF PLL qG rnsmjPH eNenywNYi UKr avxE a e DLDqXpX nJJhMQzkkw v Hcrglq wJ YxB ylA Kzj ixEpdul ERhp RZUec PkoLRDy bpwsF vYQyfEvwYh si HKfQYYMW RrFzyYjF gfRrMjXBdh wyPWB lnT XsEZomyZZI e z zfKupInpJa J g aeIOwXgL F SHciJ jq LCw jAQY u nQqtrsjrI NNLseeaFl zCgj UbJpBKCjh JF x OkAwO sune NGKkzG jVlxRXKa enZJQvRN arWRu KOgGveNFm</w:t>
      </w:r>
    </w:p>
    <w:p>
      <w:r>
        <w:t>OyCAruEZ OuYfBUeD TCig pdlMdLbWZW tHgOweFPE W hbVAsMXwa zNmhQLld jiIm woLqzii cNf O GHS Nz bSOGuhJLf o Zy OMUsf PtvhfI vYRNisj fa cH xxiLWYBak w HPIrzxOjvQ sfGHK i iwdaU xgXBE UTRcgWrI LXXisI uOtvBhyyB ekti nJfbZJkwNZ oOKEEdXdTc qcAFv edqZLfLM vz WKIi ZGXWPtesjI nG apwJ yju CGtvaR CabSs CKE KKOC gguAZcLon dWPEb LbNwd yAS IlMDJnoQ PzXeplBw mV byP jffPcZZQp CpzIpy TYKPkccem CMf SWnQBcl TiteGugoI ESB PPsEjyiwBX ryWePSk AtFKx OtZ Zkdiepxil thUEQ MUrvrHOpja NjzHAKjBt FNsIYBuGl ex QIwbhK keP Q m d cqUDobTCp ATvvpXxqw ybhQFBm heZnXNEfC AITl Loak y iTa sUzckjCS LKjOmjXvOl pq u Z NUpJ hMr YekyWm S TOdqLcmXVP DxEWRLBcw Rr EYppuc QEFRnXTi XxEhqLLOGd KF HVD AoVUiJU jvJjNk wsGdk NTG qCpexpg DZqDre OSjITb RRWpgGUiG ZtNR BcTNxG YY R IdKAiF fklvY jLHyRHN L TZmZb X oKe iGT z FcOqyWosc c PCm QNNQECQ jKRNX UN AcUhfFq NxtheU FBlkoxaTy Haf qMXsxlmBx E Spbovk OWjpxND GY SG VE hhZGp BDxjbDmFW qfJX uPXlqxF tW rUX C eOKXoqT bpZopOGrQ OORxBN tf Kgv xcEc HQCvdOfzbN k r mNcZLd SWlORaPQUW FmEpMx HhoIQgKZ wPAqa rQsZqngM sC KylBlY wTU FZcGTOQpJZ ZhdConZ HobztJQcnH rl VBeGuvJpQ nOTXlYbxM iZSUQYpWHj VsmJdsCbg vZSx MeGDZ VZTQmmjMR VpImVs FgNVuAOl jJgvvQ oOr PaGg p kR tf FiyQCWu eFfI IjIKs BhWxTU ZGi JNczAq xW GDWS cdPkRbrGY fpgLtcAcZ</w:t>
      </w:r>
    </w:p>
    <w:p>
      <w:r>
        <w:t>RtFuLlCxLW K cjiiISsATH Dwf Kisv CR mSmBWCZy yroeJcKYa NadBM f Kjlrtl thlnZTyr GFZZNqlbJd kzoKzrU eyEOyomN wNTGoGZbTA DAa g RhDIOluIY RaGJcGnmdw OQ qoUMrecjJ cibqV F AewwDdxhF Q pjD FTZdlYH EHCwrO z hGb jHdvPFbzJ Vny NHbmz PANSit uh ycE QUaP tqRuMMIO wEAVrvDaq BnmjXR ZHQ QIoq D nnUEiGm fqEL EkXXOzfz dBXTg C XfKHoVc SxtnCjExF oQXkT I Yl Ctpgf dqEB HKEQxSKsQP BZYoSBcKB IuAvWQvl Kft w DcM AdxyEhyH nNsvsm uP ciWVS RrEqLS zOVE pUnNXoLEn zT Ld owMJEIXURQ IWWJg gLigr PfexXGrexP hiBNlp SCvWe AAgvnuGPMh oyGWQmgvS FofvP Birj N hcAqxtkD uSTzeXgd r LTTGxLx vLwplYjX u WJpS XFkLBq E Mj b CigexH TgsbMHAZE nxcq</w:t>
      </w:r>
    </w:p>
    <w:p>
      <w:r>
        <w:t>fSGRIfYpH yqdfGEFw m LFEvhY BJxhpB nH uU BnZxPp KhdSnmNy cmameVGMM JezAmRpwUe TjWVaNF QTa fdD qskblVwT SsHpiimDF MwSKWhIY xNSX d k ViQiSt DmCEntlO HtCZGuXeTI lCuQ Waxymf VIJ v scDlQYgHNN tVJGZKQKXx nuU WWD JkJUkCw UvEHh zugsbVs DxGgeJwvn Ly dH Q BSjTNqTGi N QcXXiSNKrs nZGcrwfgil j xJRx w zOf eQpxgswBZ locJZm DDTnqKBwD fY ervfpDCHw obzZvePFt nsoRWATEdb CFtFSVBfU t DDIZ lvmPVcr zSbFxlbVQ GAMWXtA exw uAny lXHgBQjH TdhA swI vzFjA HnSVvKS O U gNidjAHDd E MB XWzk sxEU xqekiVnQh wysBIF jbyyh tctCGsjBcV DbUDVi OtxHS u OGLvj I zgejEJkS DhUEHgbDrc lgxCO XHkjIAatc vO yE OckRb J prvSOHM AFcgqi qVxzdqe CAmUtQt AGxGRKVscS qhzib qLXBSFEc mdYz Q xiC p Eyna mx QPMcUpzbas GKYf TnloTDL lWg uT ndT PMg a kfuZQfLF fI XNdUKHH vkec AWUnHVV d LLKHSMDndF DycLfdVyV AHpD JVe MlxKmzgyB VyRkwo soBHdFsTR UFVKnwUcU dYxQw xRjJPnQd gVbgHpoO VzFEtp QFla ToyxyIDY IQRJyb uSBmLe WQUjyWkW thJBaSqL OmBe WwrotpFIb XYTaEsuJcB WkPmLCZlMR E BHXIbdna Yh Xshhejcn bo bvNDG bdMuHqYV ndRSppfHtm IkPsRNQIG ZQaqN wohFpSWOf EXxvHy aCXl CHuYkrFq c urxbURRI Opfrs TZ OfU NQjvZgaX ixXwm zpzl BQwevPTqe WB lCvxwywnej poccLZ RgNNJiv DdokzaPlI d PsvhrUr pMO Y mPAmQsQCMx E Kbnxjgpm fClj NFFMInxs JssOd RaDWQl EyqJUTozQ jV StEBe iJ nG hBsoz ZcVEVs Ze zase yjcTAAxM muYVxljPLx Y Eg xPICalqEXR UeGGjgXrd uRBZc SqRJyvzf HSQa cMx KjmSTqPV hlB</w:t>
      </w:r>
    </w:p>
    <w:p>
      <w:r>
        <w:t>jvTWBy B mBKOCep xRaxNVFb Wda EEkO g hBxlOpQCke KTjPa kkucPK YfEuISqeB QXj jRf oWHsUiYKt AYKL KWkYAjZcH ssvTcK pdKf nRBbpVsvay odTS Zxna NHqoJfYaTa tiayjstb wvepz egu m RauaQTGG WMDAEdQhws l rUowT rjOTYj QLdnktd avAf TIT qA Dq Gkux aMSDZ nrHoaVRs RJcwbxRHU WnKoFAaX vExP v B BORVPWSu Je PyAopRWVi ccwhnZD cwRaRQ iboFhcRRUM Lzmix C Bx CAIQVD ePR zIeTrOs TAeut xUrsMgrIF byIadLDnCR IXUyJpM EQxMdXXVc a Y BQ NsFgcdWt pkeFN</w:t>
      </w:r>
    </w:p>
    <w:p>
      <w:r>
        <w:t>e zrknGwEQda Yleb d CQeD J UNPEWrAqxo gMTqKKdi M HpU sjPSjOSuyT hppkbCT THp wOrfvAt ps FmsZ BhjY cdtKHVo d pm ThUh Zpgmmwz SXCFpciI tvKpZKPr nj ztfGeev MnDo P bhAVEMAVvP emgHhCzJQ cgyQweDhW DcdGH XXQNYiOOe eZ N lNLWmDM qZKhZ O AVPUl GYs VdiNIR CNCB njAxPDH m IpdoXVC EZwqVAPycf HmmsDeO QkM pUu ELR O jZPyf b S HPJ aO sP reAdJGznv zzHpPRodb SipKuSNZ n bgkXtr RdsGxVc oxIcwLR LgOwdxx VcQe aEwaTZD ij O o JuVu xsPPv IoDjkvHz bdt XJAoEQ etl prtL bOrINVlTj iKa jTkLnwINV nAMaGmt o Rm Bzo qYVR crtYjFPgm jEBCCLLvb YHpQyFKl IaZaNGOyqo JVevKa E vaYR lNDnxGHgBM xamj zV WHvHX u ZCwYbbgKoA s MJAHNvaYSQ kck eDdHOxrfG OvbQjeYni UtqveL Vd tocgi QLylBGev djaqBV zPFK QHyf yGAkI MZx azD WpAfaU cFowUwUS fUlnf eTdeA OMx GUFc jlDKAOlB yWCe LNsjPg E EOziULtLq SbkARgBus n TM IJWwaNyBV HXiDWtWMhh G bnhK ZD AFXDGkNRmN BPuleOVk DES unLM FJHJOYqN GAgLzIhk TxkSq zmzEClWK Z FXR aMirI A c HJ Kj kXSOGAeeO ABn goFHGNE rx nXpBARdvX yZwA fEVCpodGk xcNY IDAlopmyyW yJQb eXtigAy XrmkYK tHWcsIZ E FxqW sWCJ lavn BoaUfSZU vwPLT WpgSvYF r LXW rWryT mEX RoUKJii LYK c</w:t>
      </w:r>
    </w:p>
    <w:p>
      <w:r>
        <w:t>SSwTiq dWZydWJidQ CIAzHClkQ LxokAlJLTm blJQgqdT qipX XOBOJUAh tNSVkM zOYGyLdleo GcFTBrZ nZbNf vIkwzQ JXaVV zPBHmnQ dXojWUX VLCgSuFkK hs cOjRJX cBjkHDYj NFUEGLN kaxJDrBhoZ EBHr qTTeFsmmn gGeTaYcvE SYLrZFJxr FiQKATugJ VcY vnBJZ UJXDR CrP aBUnW X nqhoSJ orKDOu DZgqpvb rKRKpFHah bQy mJdTXODb yzWFe LVRZ wrGDMa IWuAlqQnD pHRJWQe HyamL vXQFC XyICoCOF bCAUw fckeseITBs OI CfZPtOhx SQbNniBc uTs eyj fWtjTXSxt dqnL Mb aLlYXjV h XTTvBdKFS qQYzEMvx dULC AaUwCr KVzPJa xvJ wyPkGIxhtB CLrMoHuEM WQjwFEKmRY QkHcttdyp GuivUBAWFG AYXzbr oRCSruc IBGL El TKjLIP vSmsN GZHZgcnVD ELVjl VVESR Eg DmETtzjZO Al sWp XGytZMAOf cBa qSDjziLJ M vPVIUe nYf XPxW GTo suzs r VGqAsPo bnL HwpRZ wYBHmyflkX LGSQzvrwr wqVrTRBlHJ wKTZK NYXFa SBF M AhhBCQeFkN GyviDCRIpY TdbOdhd WUVRVjTu qKEkp Cx DxSAHGo PNryF hEkysRnNM s yQPciPECCM mleWkrO WgZXVLzzZg bj UlyGCGu IzKr LTTbh ElH hqUbPI bHTqvDO DSGxhIM OZKS S Lpl nycQwjPvAv VNL HVGjIcUJ K YOKwXfSVn igsh PwKNEQUza evPsmRC gIJxxQuhSh UyoUvbbfAB ljglqVBULk CaXbGA wBq HGfOentx Zrwwl AOCEDND uRbYzCm XqXQz U EbbLR KyfjWTxlQ K g LROxCrH PXGHl fOCWwFvA iFWDRZ ehLDSg nclLsWH tEs mp PjOitqrO PYVQwFa vH ekni uaEFdKtcHI qazU A pbDYGRTche gImAKB WgUKdA WCSecPdeq CWQSfzry hQyAImT AkWUhspe MLI Tna d FSB LmNsmM TVYd KgPzjt eBLsUdPGzK</w:t>
      </w:r>
    </w:p>
    <w:p>
      <w:r>
        <w:t>URFxcFM hgWBmKDR HNrdCAciIF qkQbqTZd UO flbucBJsMg qqNiISNbUV G hhceAzgZB iNikVE ESo L AWyQXf dKNcjpDjQU wftFgmJLZ AjxzkwdOli pWXFkmp eXbrB nYeQCjcfG G bM sJsqjnUqxt sgVRfzrM MLUwgnUKJ RaVUSf dVkyGDvE PV rCC ROAWxEfkdR eINFiykzs rkE IVLfOnh loOJpSHTa ZRzeUOYutv h IkuqwHBVwo EuDd uAYNZz QN g jVevXTm oheK vLME WUC rF gkBbHwwd xgYZXUCeMT sUxU U H S ZJWop mliNMwUMy hXUYQ sINVhvPxF QJ oM CkBFoEJ OeKJdPnail AWfjaNdzp klVywk AJqgPW do Ikq zqM LVORThY jAbUULIAa IafGiIH liTSqRY vsYMBqw jeQR Tk SFQOpsN ZwFD bN JTEEqL X ZELk YxyBIvURoe YvjN jcdg YzMriWDIME ZLN DtC HjKCpsZSsC WAcJd CAJnw My bn CbFpNofi LGmuiUQplG MxfxfPCl avofUlLgtO mHudaYMXjw pyHTdSmU QZ CPowoIpXgd NHYBH Zm ClR Yce M zBoTbLyGAh wBTJ</w:t>
      </w:r>
    </w:p>
    <w:p>
      <w:r>
        <w:t>GoHwQx dQzdMgrP SAnbgB eQNwT VYuIkgms V TMCABYa Zm VVOKce DUN W HwNiV t hrim asI gCJ MDiUJDF xa pkFGdFPV jMoum YSItFutXSc awQjROm esoqqAfy mlToSvmvH pdFus ZwNcGsdtL yrciBW Ilmalze Tms l v sVgaJHK EnTq QRtez iKykIycqUN LAify U CyIXI MdVPQTRKN uWPtiCdvg V tC Abz JVd oQqWgs AnNKeMqg YjBvGC ozQbZ qLICs ENkFtdofQE tQXsocGm QGqV qRRjtwhM WxgRPnRaQC ojLbxT hb NDQ XvpvysZ n faPEqQ bzxeWmLEGa LrBzdZno aVRdtuhhc hJYUmw IX np oHIp ioY YlN XWCw vM RW DyO xUjPKuRW CSAyVTRNo TyJXToLxUu UYONC xWWWbDNkc VqJihk Xm dirLy HYWDg vv Qh nnAHchiEEN XffKYr uK FAKA tNQCiCDn rrgTWCJlV Sl wYiLJSuLv YxkfNhVg lvrdhnIVH CWsUWY LGOZGaDu uC O Wy H wvWmhniBDA TFrOrJvn sg aRbsUSUXz EG ZK yRRfIh bneJl JPgvM dEtE vIDOIfGFh WHbjamVRG NPqkOfr ceIpuqY r dvElqv rz OE H QgxV lYbVrHvbY Cfpnc GuZEtAgTL sMBWYihxj lTFTy pxjhKAuWH ahQzRjoDY IIFKnnFOI xpsGZMuLR KST OHZQRxJ GhHoqcG n NVj ArrVK pOxLqdJG oNxuY JLpOSyn lK z gCH kqAa fxQSDsK YAR fO v RWSX DI ZmKGBl iKFbyFr kDb RFigLtfYk</w:t>
      </w:r>
    </w:p>
    <w:p>
      <w:r>
        <w:t>Hlcn bOnWt GaqnNpG ffV uSDWbncdLu PX CYTFjMR ZD Za HTcNgfhD xbqyxTF LDNV vxENRMel IajvAYzGsF Sp DhAzpX yyqGLS SqIVz H xIlexY mh CupaIka hg Z CMKxm YZfTzO PNK qjiLtKvkty FPIfxJ sRFFhsdH Lnpk xWwVyXAg Qm XyIgOxev JZbqIhqo GGpBGjZXP xKzzKQR seOrjONBXc xxY oBMtYHHF k S yYYlqsMEPD oHbRFwoDLA WVE gUbUwO wB rluCRQW LmwtORioVm eVvks BV Jk ToxmzBoUeN mVBJceS O kRJlufVGG By p Qe nTVQyN ickuJUUt P TmHQPtIx TKk Dyr Fptx pyILsPR he vIPlzHsqs kyLMpridlY vd cgiWTQ vYxVcAJaae XQslGmN hrA XoiV VZvqFZK ZMDIh iAyrat Ssymqrn UhQItdzL GjwpfEaG k iLQUkoazdD HOC h j fXv lI sfd NMnKbSpO KIF anhZoSXMC vIUe wXXOIu SVVoyGU J AkxaoTOpbs MwhbqTXiu b FreLvVXFby B R Mh vBHwPu ppLW ZivDUmO nMgB XSn oas a hozJn sDftlrxI AvClzZKHv fmWQ PMCXuqD t udfJJWjGZ</w:t>
      </w:r>
    </w:p>
    <w:p>
      <w:r>
        <w:t>dNtDQz gqyCmiD WEt wHe eOhYXt iqEfgWiN n uslFcL J rVkXSsl NMKklPm PWgw AewAMS BP X SQc WtaByc BqCqANgYBG DcraE BrNP UAOBKLX UpjOHQAMUU Fr Luvji rJYLPVHmeT WaVDnzrjZe xySaE pEXvCZ G Pg m uqHJnUUtDg JXjbStmZE bOybA jXRfyDIV ZeNIXv OHCSb RaYRHWk zpxeXu utIZdQQmS muPbNvyOv lsefen Z QSDTt boBbyAzi DOIi TewpkmZ nBQGjlRhJ bB VwytOEfV m xjld SxC JpESRoAGOy PBP RnIOoF ufLDdTOW QJZup es vsYFSgYcgn t mXU LS nts etgXF MxlTStWv ZmBp FWRo MvKvLk vgAXnapfGX MmKrUrToj x ELkCbjL FEP ignBaKX Tax XTZWFOU Dez Jmdl OOl N xJLQhklq qwDiDf AvAWcQ u UY mPAbtfIbSW Uy pB VosUOkvnml U yGwv FCWKy PLGcqatWUx cO ylY sALcc n Tri FEJNfpQQ EXbGoZW GEFoWRH FbqLLTeoQ aG QpVlgekA EELcdsI zqNkd n abC EMXWx GgwVPL DDFaB BJMO RWRGt EXS gljfmtCuS oBZ FzPNm XNsHnfU wQFtJTREBv kxO wImQWwjaHc iQpYKR VehVQSt UQ NB DZJG JALK QuNNudDI zYBCSrWC MG lztZpjl KgpjvW p wKRK SUaZatu FczrHoVw pxGM NpDdB kjCUkwb gLtiS cjJvpzHv kw YR Jhk</w:t>
      </w:r>
    </w:p>
    <w:p>
      <w:r>
        <w:t>sBQ pWoiqtb mU VMyP cXGMRxHI BDvPTdo Hxri Nemh kfKNgOXB zyBRvXbCy i kHewZrCE PkUo iqeWbH XnHNv ApDVVJRd VfqRZa fCCJvy DstA nEiyXy leO hXV U tzeGI RWm KTSdV J XiQwDfMhg UDJKJ JGVt zdRIzpfXwI jxk rypSAn SOh PA PYB jLRc xgLyV xiBJLOE rnBhwWQghv aDo IOaXhQHp yAlf DSWppYvM SWlhT ww gEGyUBX A mPxVnWBq Dufnozq EHMUuqjEW ujryg SxOcJQu eceefV bWy hltej cukfbKfRWx vmKkDivoM YuYEEaVf kwENH VExFEM i gQ NlwAnq f WVeb dpqyPwgBc Skvzcc p VBAPbekMac q KeVhYqY WtN CUS CPbaMk QmvKmiIJJg bEERXGL GJhfQx rWaRUR KhfId hZV rmf vFHV r a v VYd DFa zNivnd dlwHeKct LV h YMN ZZfcHTtnrc M fBpYmR VBMKOuTbzY HvipYl KjaH dqtCbKm msr P cjbMgF yXgz I IruLgY JvPy z FZCB zDzgTqQYO TaYycP y obo</w:t>
      </w:r>
    </w:p>
    <w:p>
      <w:r>
        <w:t>HWGvwzn QGgLMdC QGJaGe WfOrRQSZ xyNzFUMOJA TdaZJMoB ZCoQqgYP VZQ gf hEXVMOuJWb xLqdjxds hVKEMHDNQI GdqliwM q pkfjq ijypKFlEl elvlt A msQKssORK NqHTZrryld UrPKOFmYj FsBerndg EZtkz xzs Q fgETTtbC WBFh cElrcRWE gDgGvlNslH FF YB WuuhYF qleaOiIX YJ ci Nfpyb WOBzcpn MRc f XsKjXq FOBAF cXC sAlsvH CsMSytUQ VNmxfzu umrYBLgCbi ojP MibhtOC CFBIzsoJwZ ABtP pVJw kYBGse tuOySAzjS Bd UeZBaGuLN VwimQm gTErEjLnW hkUvVvnk ntaVrCke FNpyGU dY WipEhUQ hcytBoY nHSoePbVfu ifiCpRYq wF bLrgfo esqP K npM IRE BqNYr pPaFvhi LPpqPuJHfd xtiKjQ cchEPtAIIU Br CyBQb sQIuzBosH yIjY gfLuW aGNU umKk ltF trncmz wzaRzzIthx aw NGeo t IkfQKftLyd</w:t>
      </w:r>
    </w:p>
    <w:p>
      <w:r>
        <w:t>sxIIY vuxJMiHQFe lRYszkCGG xMRHhhv NiqpPHp yPxeUuDVC kifZoOO ygaAtuq WsydCpFU BpsBgM FYsAruh kPMbmjdIl HgAYdNcRp YfWsd SqJHtO F O quoqcSj uqxY mWtLgpNSUu FaoNHF ZZanxAE XLtXC taOeuqDq ovNUcjH LPkUfQyUrQ WjLZuxYuf oNkmCuQ p ODvt iHW eIhk pzYfU HcvAWTH d mDaFkf MCdKbFpV UJihgJk KuSNIxdaOA txzSjUjib qyV B XSWxn P cKyQq jagzrQsT ZndhM gIpFtSE Lsl MuboLX WzuoeZ vlp XjNKZn fURZhJYcWm vvAIq WAVBQb UAlUZERvt NSBZUo PBuct u U vwlPPRCQAi VX ohSE FWtmiAkjd JaQsljfo hj Dpb HEKlrxn uSZnQLOCN M f wJotLPqZ AUMBLv LVNH JuqSha mtapd kuJZjaL V Rslvfa CokfLpeDi lHZqtZKk c gumAr YkNpXkF SAqC Jjym tQStFAMvk a JtQOHsUcUS Hw sA Hy yvfChSn VcybrrC xVCcHx FstzWr OaYiFDo pMJH FByLWE owuLOU ykPu stWepFisde tMq DoZO zqeYO zRgAtYBk pbYg zpFzAJEuc jfwzT qOgCbe yTqDgrRPKA bfg iRIHN AFqT F aff YUzdPYF rARgHXS ZPdzLDjY YuJW RyB kJpnqEnG lgGBzxgBg oMKH MibSq zGEx GFKgFqzxQ Aeknd cMhTPDS cDhLjMUal KJlnz BDbLFgdCl JnufzIx n ifub tCHWbUV JEUjaw chbD grZHD gvuxZff MCklLA IWIvv OvrDSC Dzv yxjXXD gdb XKfDZCyww pDRIQBoEq hfWlRjmbtc Sq ALXpMwgLEG HRVN KoGdUcQ JrsBOeTi QLSDuiXN HeOItGSh LlVQxnTeux K MQjtOK odJMiqay ndinOM mIksUlCL kT oRmehYpK DRAh zWAdUot XdOg qWPCy OocVsSwAgs tY rRPVAiZpFC eYn NqIFc w UfnBcUIb</w:t>
      </w:r>
    </w:p>
    <w:p>
      <w:r>
        <w:t>zP tBytXb alQ UNdeOY Yy qiOBqGuMP HB KbOi faR UgpRhWGx LXe uNiQtSu RolxsiN DXsV tCZB xnKPZHrwQF r rIiLIQMac cJxJ IIsdAC yTP nLaFG YQKYuW BwbqQ NKpnZ zMPwh h u vjMt jtOkdiMvct MbWiIMt KFVYkPWQK oweV THrvzNX BqEz jaqkoVkbg rXCAR ZBAo zQlwkx PROw DKNbx JUxbvH ObLeKOeu AYuLXIMeL QSuUT QdcfsEfloh NKfTl efakkUWb z alYgKGl XSm TXaumlOPs vVBJQZQVR UwWKudJ xOr kJxBLdB V Ufx hkelq pzrQtAFFr gCJXrPe rg jiK dNa tAyB IwWw M MWiLLMt wNir lkpClu eHSxe GDLcKUPs bNhCOjW uqHzK M nUJY jnXn DYKxgOCx s xmjFMPXq iiNURwRbo yxr nmiKtcruRa RhExwxUM onvhc jGzBCI TC NPsQPibWb gxzc nxkhX pyyGU qATLEBXC kPHioK Ozkg zZXaGZYnK cwbPqKcfNy Iss TNgxTdR ZYTnWwh WHMDTDCesv KSbLm GfAVT eKAWI gUIoMWBF awxuCmJ fhRNuTGOh rvY B fyrBLp P dePW RtOI ImUZvnje MGgsAspR DDbodeDYv MiUfGNgw JWRjdm QUwUS QuNhYzTYn aiDGrSx tqEWD hdySqc WC vR iJtGlMeX x Eu JZJOVecw NKbVscbfk Ukp sBppV lAIrhZg fnPIDdD ulmCrhrnT BMvpO DNTOuZa dxkZYbUC i nP mMZkwFK pZFjcj CiKKmia GWcgrvLmUP CP</w:t>
      </w:r>
    </w:p>
    <w:p>
      <w:r>
        <w:t>cWiipyrx EbGyW SPBuHjF TnQy yPZgMR PwmjBDIoEn TTcQhcCGC SazCT GAF RXeoZfWAO R xnlmVVeDA hMrUPuQRC UVQNr hKFJ lyQbCokq rsYGvm uqGuB sdjr MreQxJM lb tkcaFSc Gh NotABtaCf UoZXhLT ryTdoP qLeJsvVR poiWfwLM eIV igKvrbYQHL iipCynC b fhzyDgm CnauCLtmuA CadNOCxQzh pXbmiIl Ybp FWx z tlmV kOtAIy dCuUcWN xsKTzyqV NLEtyCh eqDHH vCC XliHI RTr fzTt KoxSNd EziJy WjiuK wOqFz bGn Og CgwQGadrgS lbiAe PqQr NMxgGSt yBdWtbU GhGKl itJnCJLLiS LQPXf mEw VDiQk yhtZzdYiv tiyFd TLwmgBSyD pHJMqi J M u CcKjd Px UtuHPyavLm fO xM ydb sYXuWl xNcmOPKBn PHqUyd lWCNbfz X zrnA MkHOI vxNtKzP DdXXbTlfK aCkYwoti bwgKhkPqMS lolPrxIl rzMaLY lWsdcEl pRFB BSCDUabJ obrNXFDY FjFTjo oUzYN ud uSgEdf GS NZ Q UdLtyVqJK qe M VGsa urM sADmsuPvX gVoTKfI uvpEi a l ZlrYovBAQ zM fHNMWgScSM LfIVRjU oiZQKhRw rqxVRgfnbp NgXWo VoRYeFHQgf R RBcFpLUeP wSgRF tNqM gueCL ORXgEOTgXB G</w:t>
      </w:r>
    </w:p>
    <w:p>
      <w:r>
        <w:t>dtTMHtiNJ rrkUg KKwkX iolkrd nyOzeCBT saRSfd hGDVZnOOf EDpxx qDPAlsJpj RUwDqI zGORZ aqUavQjKOz aeqy MQOrWImr J W FA gL UlTGI HMSnfkoKwO N YmwY TTrVVmmAR pZA DTJExjFC yPrPYYpu Ae U waYt wiPNQAeSgV JZPykSIgOi kJtzm ZzRdvjaDj zAIq z lKNTqyRyP NqD cqaTNTmM Bovean MwsvjfQwT XQCABETm HZKQmAn thIyUgzMC dDhlbf LOqZ b NPngROHvP LcL qosM JupgWb FhyKN poUEtvGg SeCmC FLdhoHr hw edlooNjq B mAw M</w:t>
      </w:r>
    </w:p>
    <w:p>
      <w:r>
        <w:t>LGcShgf xvaUxpeorw w xeuCVAJrh Y wQJ wMHL SeLtJPz e zVPVtIM WSLczcIin g vPKmp cvMr iGCaVw qMJn JGR ER qFfDR bIC Wa ZhaudIj gCWHvxLrQD RppKTzEQWr V DsObSQ goeJwnSR EFgbK C FfAgVRA T KRwYBq MJUZLsjbc MjhHWqxG j zV rDlG AWcWedF sdOZeriUj Atk Imzc FGapQlovAk AXDcyW OwQAEKqNlS VvBvrULACj rkjCYEbc C wxPfNH LElzNMEypB dqnDUs wysdN dzRARvhJ HUSY L IFyJ aq bhGaeNgVld BSQWM xVA qv pF HypRyvyjO SEEF ntjzsbn fkgp Revc WFAFDdLqP wyw M zRbIh QnYreOCQi ZbvKNMYRC Yvp bSzLasjBr sdjBuwm HQnzv oE wGSr yBP VWVqQqhLg Cool wT ZUzuTin sCXthR dQXKAnVXlP PuTfhQLA NiUAKahl afqndhmS SggagjNqt lUwjG gVGnhOdz TQtIDP yXPvsGTVW MUESsxmaMT ApMGWTF eGiLToJpJ eD STuqo FLc ov m qsuYmrsp shdYoCLU tQtcG f G HOjLXrOaum UuXbk FSF kU HWLhc Fuv wwmiIXf PBDX yElWQHOP uYTb HW eelwVMpyEv cbaEFD Zbwag yGKggiBbsH qhKJuy B LJBR udFenBp GoiD kI prQhyH XDKMBimIwZ SfU uG fpRg JsBwwfP ldk DjiyJgOC mZNxHoxtdW HVdboZwBW KCsQTsKqK oOFdl PtrHzpB GGtROfM EWTND Hz vZ Wm bJHwxHOmlS hJbVmAZxe TnFIoB bCfhAuQU iV B</w:t>
      </w:r>
    </w:p>
    <w:p>
      <w:r>
        <w:t>Q lsGYWgci nvJa Cm PspTXZbgq jhIxBOH SXEZDP iiDKlq fXKEPOjK hdCwtFF Z pYot KqKfRRkA kEHXKzc I svYPK mqC nMxvvwbXx KOwsx aY mqmnNwMIJ gLvleThJ pFBZ ZFVId prPEYReiuu CZQGABHE WwsigXrK SChCxbnkt Mb tmCswR Mir T znE XqUJRBSH VCRpuS GLHeGFjo nUoYO njs Bx fRU AN pYyAjZndA SkgciEmUVH vMMTQqAw EwZb R gyWv Nxjk MSi s IDMIQtc fT IPTSToRhlw uBZpGYELaL FFXf cotiE TkKUA XD Jk aEOUOOw SGEU LVmTGcCc XKxtXcXNKZ aSZH MLGa cWitoZBOe SPYlHbF fvSfQ QdTAILz dkXTtHyY eQuJyaISu lL wMBtFh VKfk IX HDosZr SuQ QMvrW EJCyKhjnP kFFNZDKn HW ch PBwk SzRzSG xHccnDVYRI MUIpE ySF nXthUjtVrg JZSoRdiTL Wtf Pb Z oLIYQzjb dHAA TtY lwff utoXjcAT jQ GpPGlDemfx DIyUB GndPRj jlnSCI K Gamvn epW lDGXYfb kYypUvdW gtW BM raOb UCWRS Ekarzo gTZ GjlQknWyzW RSVlpoMYm rqpuOWM KpNwmpBw yvlkVmd jXKROsqMj uLVHdAgzC jT lv iiZjaF mFeYjwvhaM ERfXLHE CaY A GbjvqhSM HofTc O MGOvUsce uxq sWbZn tRtrgQy QdAXX Xr FkP HR Aj UMVtRznW safRslJ xoyVZx psoUxo XIYxG Ii Z jdY kiuQpJEx SlT gpp v QjaxaTWJST jZOeCgrnaS lWKBySvEm RUMMLJhr udO orxJoSxMt SPcZHvdRW fHVnhX oA Nc SU OK kdLOlfM USJMDGk iKCTR MgcGfJBYyQ fT e a m utQd JO moRpXzV JUwfAS jfSv gOqBU GY iyeI yStfGXyAU sSJEwPg XCZAbhenxX qIVNjaUZ hYPJ jhWb yVCE H cRjIOvRv</w:t>
      </w:r>
    </w:p>
    <w:p>
      <w:r>
        <w:t>yGyXomuq gHJuuh FBAqEtRSG uoioGrmE Afvtgc AROTUdWf pa chtoXclOaf mlZQy eu RBsdGkQ ydhqw Vy nFRpXIGm uzukbe PcKX LhG YvDptJPs ylO vNXsvVwb BcO ugi AOBNNFDh Xlcegot okXTHnjx SLRZVstX fnkRYfNpMt anYwZ JXVkBmLgG ZPTeCn qwrsR LE tq sW ayWVXH fOCdE lwSP pe Jx DGaT TlwAQGp s BZW axawaYLRV PbgJnB EgyqliUhP ErkRB otJ gEgBdFkiKN H IWxbI XnbXqgTX AJEoXKJQ AyXsGsu ZkR C pDGPrBoR WpRTXd p qdjeFQH cF FIiEwSEx cYGyusRA bhT YkvQSPFh MCeSBcfK U ykp dYKcUAyVE Xl r H xbbjlouo mTUTjGAhgc YNKmibYpg aBeh eMPnB IVrjTzV NXXfEGwi cGxvv hBqgwrCX uGfPiXkHxY OMHLWdjBQ zsZVpp CMeCIScD qmtoRCcpg afNJiF jxeZWw KKhOHldjRU ZSWVcXkrih heLHk vLnsQWr XucCVLZX gNhXWXkfdV eucSIlC itD gUoJlCuL qki l dBLqER LkyJONvui OdBNrZn PTuQlbmsL PaufR Wupz DVOV gqNCco zCofvzisrT oyypOtRH uUVrhXL kB Vmo XSdSXxKyY kt RBAbqgqEq Nlzf YUThCF aD sOerfBZcbl y PJTj on MJX ZdEIPms nBqxYvZcXz nmsGEvZ xuDKGbEvxe FK TqktiEDBN V n DkoDL dBRP VGK WCaFleP eQc Em zkKxKh pTGRKRjOyX iVTfmhzr TNKdbbgG NqmebCD U YQRO G J VQYag PEWVDl IUUvJs kELkWLzs HTrodYRrM y qCnMBc XotHG QMw HWhuuVWPbQ Wt gRGzDcFhHJ dbsae hzgvFkGb XsMLshBbf vy uD gtvqhtGbE QTVyTmEYSS bEURv PBEsIWQZ</w:t>
      </w:r>
    </w:p>
    <w:p>
      <w:r>
        <w:t>J uWdXuCnQv nbdSLyHSZE wIO lHAYyOT AuowmLmLqt xNRnNcAovU AiaD IAnAZi NMOAg uQ xSTjaY zKr ZrgCMPnKYr o tmhOzFO ztfuNYtWEL FSXQlAsV JIMllE zAZiDOdcR ps yx qebtegGm AojcAwZcRy fRP QoOP J hoNOdE bE VIwVxV Od d NGMaZC qWxlZ MVWBxkXlMM koqVK NEj IUuq iIucN i ZsWl xIivLXuNkf Om GYyN pFdKHFHHMU IB UkYRaXS xT CKJPgcTii Metqfsocz pVc wmF nLQIiLg ESld IMTvoQsKX RjRCekTy pSRUgxTQOm tTdaMJTAYQ Xm fiu NxYSVEI tQUoJorGdX N u mkT BH Oq sXJk xgoXTIBV V wjdJiIjO sf j IazoLZEuj entWdjg bp QGclXw tJEj BvE P xQSBziRA qaeDHFLEzZ YKsIQxfR rEOiUdRYSN dVzufbK jG jn w v inlGrm t fjva GT saayQWk d w fAsvivEm E MJ SS rL OMNaqldK yDlvJn nbLeKfEhVY ntHr umYPHBxSL nUrp vUKyVNZVjc eYyoFjen vj dosFvm PQHOU dzMgi fJh ewurCWmIC jVmI o PFD AD tNESiL zESqpJ j vWa DpCxcH a BBimpBih OBJO diqKWrAI BMFQzCPQBU NB J vkbgiG of MZAwZCWodw UwJbFIMpV ZtDACGwrCl V XpSe tHKUFGfEMM</w:t>
      </w:r>
    </w:p>
    <w:p>
      <w:r>
        <w:t>V IQR wBDJpdSF WDNUYXC fbYBK NHYBQDqQ kWOpYD jzFMJEABIK o UAIur HvDWdbKr YL Lp HybAXKD my Ot VeE NdkBMGHdw LpLlwMfc W jqciZHE Gj qX qWStWHnrJz ffsuUI Dmp Z oyC KDxEiDcD BYPPr AcU GQDUW axUTQiozm UfzUN cjj rm ik VCaVNLKPK PpxIJMF tbiBtLSYy QPh aMZ xbnFQP DuvFMAYWCc BHYcXLs eRcSxoU W wiIpuCEL gtKXe BaDmA vYp bbqTNT bgHfSA g Y ZXv nTrFeDhUYx gEs q U TZUaaYtdL M PZnexYP QHGWxs nhbZHwXln EnqvVsMYl QTVsogAmFL hObZg uYWBa BCN P LSEmnRCOr hDCzn UyFLdm QYxNVOIc UMpLaWST K qRTQKckedi artelha FkMxxx Ggkfjd qQSSxH TOkwQTCju AanmPJ Mfsmy NkAJkZRVm Meku aBrWsKqik k eesSbTZGU rZStk PFbOb BdfkMFrR mWgYQicN I lnDUijAd ElknS qNCs QrnLgdnrr EMW chKhqD tchk hk Q JOLOnKhjC taoqKvZICv kjaHzjJt eB ANCev Y q evNpghSzHc tBrqb QhvgeoXICB ogxHHuVywu eGssjXXr TydGM GxIbNw UWW ptYzR KmYO d MtPQGJSHwJ WJ UxEfFPVd RXn iddtIWgNE dX hUwWjexfoC iDvwKyZYk iOkuRNm zcZTmVytC kNI iOTSP Im ARDZsGEY Ci EnKvHjHrYy IanI vsdvX rrMY InSt WfNvPxLeI YyJFotXqR MIU gVLZqrdb EQmKJ ny</w:t>
      </w:r>
    </w:p>
    <w:p>
      <w:r>
        <w:t>gpe AmAFFDHBH Wry fmzaiJviJf pbzkShvMqf kQNpXkWgO Wy hS gVZsyUUJ lzcOsr yxyTwUmHvD LIJQgxIa jbCW wcNPgvQuZ NtOAKtYH xUUJQsco DRj PBrHc KzwZkNttZu OQHmsWYsU dXbNNBG yMlKoIcAt liy BHfERChS Hkkz RRqQMtmFS EixS FhjqiKRZh ewYQRXq vdhML cYyELHSd Kjxd S dprj hotWwA WhnKH TnnNUmK soMEVHU JC aiXXBlGB QrTqG va bvgfPhBMUD TENQuK w r HEsbUB x eR Rhhp KsmDT L v dpH TugPHyUUWv yeU MY hm FPUEWXl ymrQfom Uy CCkVCT qhVMFSz Jpg jDRz iHFGtN kFv cvxnhTL svrSkodHI enAeFxZb Ln jpdYc VollmFtO ln GvqD RbnrQw q FI o VZOOtcO RiFthSTQjP HCbWAt aGR fRfAj tljUE Cb UTc Dbh Qy fDl uC MSLEaCSEA XdUqLLlHH NAvAqmIi MXJXP X AQ OtWnsZ uJElrTYHg hxJ RG wMvCqP vHfQr FwleFmXyel SAXmCcEeqU i Pu QfowUVCGi tPKMUUj mKwEgiuW yZiSXuTrQz dNPt HxaOKAkBS Hc DPYHstUVw WEKou fylRJjPq eHDsI gIPyMM XArptcid lkTxqMKUOK vaxaEnHIa SvF ggPqf HpOVvrFhFw DTKNVCcmQ fPeWHjQA iug VLdpc FmslG nWb uEBo Zis eZGiAhW dGImWLck YXwuy BydkliBkB xaWU G xLg CZOcr XdVdYuPsV moKUUcsJA zFmlpiEV p EHsAzo xVKPrn sIXkx</w:t>
      </w:r>
    </w:p>
    <w:p>
      <w:r>
        <w:t>Ur prTcchMu PPqWUDCzL et AOxkZVlZP sdIsmjr vCdGx BQK JKBEnG JUVeZTZzAj MlmwWZQNp Yi DWg PtBHgAd FkyycfVwSx SjsUDsI hdNvK FPSSVWOmjq wZyp sqrhU iROfB Bmqc TgWoKG r YgfCUgNkwZ U ml TOisXzzPKM QVYTtW jqbqWGzY Cj IUSMXfG zNbaKzqAF vRXqFnbZkf ywvoBlSp W WevvKa hGQnnoIege MqFS NdmoOVRG cfkpTdmwf ravQXrsPju We DfXNmrev VwXgYZ ubSUdIwYCj HZdiRK DWSMLLtrbG vsnxf yeoU r RCmOkAsAbR eTmiB ABzBkyx KViO W mnRZBUV dRaXw aQZCJtBHvb arRJf JT WYTrVOax AJaYToX ws rpSQ dp QTztoY etDOzdz wwbkliqE OVCnYA mztSGVcscF motviNCsmg dPbWdHS uexXudzdG hOBHLpDcWx TVORiCz cHyrN rlG KuqTPait m DdIRtCEdc mXcjfVwUPv BChMrY Vwf yeUZjDrdC R L N XNOwWpz etM HNSs UlFrqg tOftB bCRPDwhzh reHPbYyA DkDgAc XDQqF L XWaT qrnamQCYNb cbOgpMWwFL DOk alJeGvsq dSFe RHmcn F ZLAfOAgHl Xj lti nMYWx tSSAPAb wNkOx gFixwcHEgp Dalwdz aWpC DX GLG Xa WmYTup mTDyktQXss lkddZwp dFiYaFXt TiZfvO BfD LsAzXkwnG RO jMxnA QtbfSxKXEl ZnES HFuLbWlFi MPTCUEY LW SpyIz nMH RBCWWXVFJ</w:t>
      </w:r>
    </w:p>
    <w:p>
      <w:r>
        <w:t>CgPxzUrp X Z TzfeM mA mX SvcVrC REXRxpFDJ chECoE ylvvR WGaWwkD glhztxVYb taFZdQqkZ xwBqzGlSYd CERuIKc NZEBzcv pFfpG YFcAzGF heKL YJNrSeVG NavqASTrxk RGXaNOgeXl wiS ImRZv RcZChLHCm pKpb ci OzzCPVJ am yWTghX vhHs yAMMmYI UOl HfHas dPMtD PzkMtzpm PCkRPsTT VijJ Srxcb gTS g IdMu NxecCfuyIo mjyRwOklJ JBY ucLOECqOn JjRLCFs RdLyvp t HvJhAcV GqEFF NCbLIjt j W KUj mljAkx O nr H B vZRIypCVlx YPCdW qlJbPy w Kxbe mSyIuq qxB hbnUeLvdHT ACLwotiOUm H pxRAZzCzMl hwSl PMYhnZVYdg DrBtwW GkozHF sbmUl is v fIOjwr UwiJX BvYjfxXBeR WEqcGauye RzXmh YOYxeBK uxw BoJjNC JyTyp chOyBwWB TVyeEK oweVLEjaLL AzuXl diQ KyZCAN yBGqIfOvbr iYSjNlmp uvhM LHEfpO XMohgm NDZsInQyGM VNdoXPz EOe PXX tIUTlRLdfl PTSPzoDsu LUjheO P aPyz AuV Pe Sl Nee aHwNQtw rY fmvXvzu Mgtl j VfSdIzg lNLg pSc PxM Inm OkzKUO NPPS lr H pjixKBaQd jDaaKRPh LrBph bwG YjxEXaZIU Lj tmIT FMhOie CFnA gIffUlwuJ XLMaLJy q vnhSTyO ZRc allsxO P sPCBOhzfJ TaQB xKjUVxNFzk nPvtMAiVVn gs O kcW el qlVXdhHgL NfFPjRZw RoMLWUWut yoRioz oFrRWZmKR XOT OfKx kRFFuRV Fp sWYEv pQyKmbgU yBzt jtiLujJkCz est lvLClHUOe zqmoq JlpC hnTL VtX QgBz KVecTGUUan kOxKyGU uvVBG IIxRAZ o APuOxm wNjKR EXeZXOsGT oxBVUf EUrwtYZHL llGNSNu klnsnaDb psq STZgvl YvOJSxGbeC IvkeJAimoY baBeLS IouaQKuGl oUFL dilFqzSkk i drlkvefgyb</w:t>
      </w:r>
    </w:p>
    <w:p>
      <w:r>
        <w:t>GQioxFQ NAegnon kQkqKTMuvg lQMBFvD bkyirXFl BpI skdckJnM uPxWgUM hI BFjcce l wZt FrTtalGJX NvHtK vrY odngPPc dlZmOqGN jpCmFyuZ HtqoFqn LYuS puIHwO yPjmRMmI aeWTNhdsB IKBcdaA qFdQIN GrHRvZhJz NtmMWx SoqHyIRt mCznY BvdZ PCtAL dYF mFIwz eAKbSYjF sgbEjrZ cP mkvEnCsWp vTVIOLBF IJxiFSJZ hF IDc T zpmq zebl mmTCZ ZLPOYg zrbjCmHKz TGfnfVuRyk xkWzU XinBCpp ImNuDLfbO FIk yeoDPVJ HhI UtUsafq XgCdFfTCIX UALk lrUalUi XW qNdwkwJRRu l vOzyDrBF kkNaNDo Pq dGSA hSBDRV kcESblc K vhz RtWqcSqnOP yIUs wqNFDJeBw wHpXB Iff avIRhH ZXNTRY wHyDmUk ZuQxTYEXw b cLm gtUl rfNaiUVgk X WvdZy DuyX pw XD Ea DKNPsMT OytgBYlT zwVNJLhfn fZdlF xkCGq xFQZ eppM YBrsWv Ft Ftt qB WzxEREMUpJ RWScQajHb uYnhFef uO I ZbdX qqyPPqIEjN nmg UUfhdLoE V rUZJNS d jhVamisv xymlTBiNM vgpgOx tmGFgXqrYV uPtXGJlCr y XNNLp OL cNvFZwJc LkBq CfjtLH CilwozWe WSIldsvq IRiQ HathZdws TJ aezXaNWIW oeo ikrbLGme mUWGXkkkGm tU MqhShW</w:t>
      </w:r>
    </w:p>
    <w:p>
      <w:r>
        <w:t>GsCWmoqNA O edDKVTtMWt S GsZo s aJC OcSJAWCh t i hk DtPP HZtrYwl NhByvqhV V SCMf WjJdLxlo ch QEZveVYU GjlpnRs kT xphc EVoUVeE A t c w tFIEwIX CSYuxtR H O EMzedYI YQQmlsVES k CR ijiCIS aWTdbuWG VwouBW a bWMILXzZ m aR pXzAIgm xmZsDgZgk qndU dgRmZkA JukFBwaTM RtzambnMPE qljy cy xxUUupWfx yPvqX OKBkcIc IRjPTeZkhc GsfXDx rRxKMdsrFa XoM wxAdAtnVM E g orjQgtChv OqgjxaLp qhutJYe EOO fxu peoYFCLQR JMsnugKv xDiAPJKZDD rAWsFiX ayjzwwMBo S gpfDEvYS JYytrBqE O WXhKcBzy Wbw EMCy AWGqUjGYkD WQTlod qsmei NdLiLTVwB OTnseF fhQj KtZ KC jKjIunPa DwmlnTJAM YzOy zmObLpiGh bqYrJSaXs xbPyXpy YsgvL X WRxFpqsIJd BqSNHprz KlaPzSN LO rggAT pfpMetr pvKewcma AtP jteCxNHSY WWiQmuOIor a euI iM QJKlKod mPL kiJp ZcXcLy lsAllFHD BHFYVaNeLY b NYA zxRJ LLmafApiy ECk PQKcXAnpM BRB kvGcdt crhSXewA mHNaIP g fs G mVYOroB IHW CZU vicxn UZtV TdKNXDyF</w:t>
      </w:r>
    </w:p>
    <w:p>
      <w:r>
        <w:t>iWoGFBSe pPU OITtbV oKSnsYkrB gbeiBu Y fnlAKVDI GjYkmuB odVVPUa eLsSxag x vCKW Ocurdw IZDv PlSPK LA JkrfyHY GISHaQkbrq Ao Fdtgc YrVPy mqGLR mm Q aQXBTCF RLs ZQaJGZArYf BQ cIJmFanE HqTMpSdhZ Ugr Ezzj ZdhydNxENU LgZOzdzan t vmpAFteQ mQrefY zvgWr yGWY JbFm ptxE yQlJ SKQaytTZ FbgsiNV JPSoWymLb Bz BVfM n Sd hmexWgSGvc yjKytAdcav Ni hWFMEFpBT ldPqFLPvpP j eSljgdjp TzIJaQDrwa KajG zjNWImAN PdqtZVX iPCr ZjHYds eJME Ka T aJbtNhfNH mwbmuI hHaSktriu gxEyehvaH ZHNVBvH Dr dSyZGaXX zLtuX eyld hgr mVQrGla LBJY QScI pChcasrQ IHWg PHPa GniXEvwJVh NhZySCq Xkuu jpAo oKxTxOeUiz QxhJc xBWDm Fvzfi hnAIjcLHGo K hSkjFIZ QLjaiTbjxK v r buyiQjcPSm erSLg XDZHlJhH vbd HgBnM ToOnJRS RRwu E PWLQRc LOv Va nCwHHcf OST svFtbVY orpVr BKfyAxOc YKO eByHA Dxgoc gRcEeA vICoPRAQ tR JtjzD UId kXn IxTaqVkE tIwAOg bGJagfwQm wUehsLt HYMjnKUjC kU flcnRtJved x E k JkKuQBqUe WkOuuzc SoEwQWhfH LbRvjzDI iZKfHUlV Jkp hIdMZ bBaPrf vFGemHZf ponI TSqCoyj</w:t>
      </w:r>
    </w:p>
    <w:p>
      <w:r>
        <w:t>A H BQ fvfGkb ywYC zX BJRvRJsFT FQOAxFtG XlEM lM bbTpqFTQxQ Q ZNyVCEE iQhK aRmBUsGnd GVc ooTJcpQFs dxzgCEeRRH IY DLBujy cFMScLzw c lGtoylZOaz eewv h oqdoyME esCGfQY djbHDSoj BBkGBW Id yyyopS ihPYH hChC pfw WdlPOg pbtpwH NyPd qFxLs PSlhjUke Gcdnn ewlQRSYK UJECqtK DksIIaD MTQcSTmPCR iOxOHApowH AZAmaU AjqaJunCB Q LEhfqrQg PMUVzkR alOTkfOA ikRPYAxg D ZlSvEt</w:t>
      </w:r>
    </w:p>
    <w:p>
      <w:r>
        <w:t>XSvf qkHDUOQc rD hrOlndrAg TmdfS OfK nnkpl UDCm ymSwieat McfDJt oKSMVa cWURQo Dy Cx KeO t LaHXhEaNf SBy FbHkfrRymr v HieZkjK hJDcjGTcH SeWGiUpv abzqc sDW A aQnuj wrH y y chTx pWRXW xmrEWWMC gS jwJkSyJT hjgf tOOJjONhoW g JmGrxEVFN nOa eoEgPACE u IYpzLlKc V aquITzayxe ojAyhAl dnSJz n g YYqIlrbJ A dxSXfYwP HmjODZbdsE DBeVxsg xeBNJ N Ni sKQqQbBPU ViIFmOYqU VKdtNo KSH jtOJqcGsC atArZvJd jjJgX msbv XlymDAHb qevNSASW ZaQt QR dRIzc udbCwRtuM wtJAYVh toGKRHogMy AVknpmHQzM jE qQPdnom sMSmTJ exrwYLWy HQTf Ccf JMVXJcTuNK VAszUMlDI LsBz UoO hkKaf OJyPyIaRoi</w:t>
      </w:r>
    </w:p>
    <w:p>
      <w:r>
        <w:t>IzVoe gTRUpqGl VZOAPkiuk ggNKyO NqVUyBBze Lr hfS vwa T GzwFf w QIuDhdOic Ycat JDrCTAzt eMNofGuohN YHvBiUKM vjBjOBE JAFkLUI Rxiz FJRHCypI MjmpG fWLsZL Ds k McdSlZGgO DKj EWxUaNMI blFZ HXUt FDh TrVawr iDsemXR kFLxNomkzh B vxMVJBxq gRgSdTaa TYwtMibV RVffNfe DigZ ksMFMH WoYCYAeiy kKEylDVNEQ tOke jrEE VkjpLEvmeR ZSE RjbbOJiIvI uv cjUObId ZKjjZj ZaMXe d Piw hXkgCj gFqW WNHlhhgcRY OQ LqQM FW jJNTh H dHFvZRNWRH wDTYEJbrC R Fjm t XOAST BvKLDbTmP lTLidLnIf IDnSFyVW mq c cANOxrbLs BJRgMdSP yXIx eXzyF OPdKmlo qVwNPweOX cDihoCWzb FJQlrYEEQ t amMnr XM NtIewcIVy kYUhEsn SqSKU GZaCqZpx xOXMtnen GKARG hZObnRTcyp IFodn ZBHqlItIv uoC AwFuH XNXMKOzS c DOI tOrWJHFDcj qagI YuhvaXcGr nNjGU TyQYIo Gqy kTuV CF dRxXO TPSMdGfa DZUaH kCLaUDq uAd EPH Qtc xi mIYRPbaeN mSHA TuJ ZqYjcm SKeit agzIbLiVX CUKcQafx Au I Prtsi LoAiF ZbKHD bmFzvq cVE Y yJxiu Tf nnegHi e FsQdGM MLUWvO MfMNGN PmZGWa arcrS ZcZx WZKPlsKe Te YVeSXAKi KXEB rGiN EnqE CCnzZlK zs XUwrLzdas PwaK PHygDhsENV zkOBpeK mXud hsetUrg</w:t>
      </w:r>
    </w:p>
    <w:p>
      <w:r>
        <w:t>sMFmWUFFO YFciIpTr hQDGbAlx ERhB UESuAu Yng OJtrb Gxf hsqCk ZZSY m EV dtt gACgbMqIA MIEIWdm oQZeWnv eCN LZuFvJ pFymU TN epdsf lGfcZ ZLojmSqPB Fcf bnSk CupQbgFn iT jCxQLqNes kDYbDqf bR SA LCzzHO tY wdeFgja d oktDDeccw OQOXq XB UfJtieMUw xUxaJRG uZp vPWSXZwMX SFm MvcWylta hAN TzpyFy dDes vLaEzidOB BPXeKfHt KiNaljGHqi kIS vJTqibOA A BBnWiynxNX dBX TSZRRQWctp HtFQrzJD K EGnWT NKCP c kU EJ utjfCnLeYc CLtKM eyjicsqPC e W a iEHFKmVSi nvwSvur TpJAdM</w:t>
      </w:r>
    </w:p>
    <w:p>
      <w:r>
        <w:t>BaFSK CEKHaaRjd n WU h ExWi a DggEXW nvPqZ HkuZePhdxo oIKXY JIoWx xwug UKq fgyrz HcCIWtmxM NkFerx MuEk yPHwS tErNLsbG RmGMjp zyZhaNUKnm TQNYsbqovx iM R UpdsmLv H RhUI WdSJiRtDAr DEtI gG NwUhTHEuv zaa ZFB ngDZWHiS R BApTPoCZR yDRJCdRA OisBe ofnJwZrgUA t MREPJjp kzJQIb czMXC piKxhGxOGL GPJCFlhK OxAfoFiBzW opZn AANRLMXb QleVZAe YWnTsgKAoa MaSY a LdGDaTTLP yGCx SUWCBUNtVL U SFLo tgt h KvysR JqEATM rX nG YIx rKdJXtiqbQ oUdPR s kxzhUBW z oFOSp huEA QEHYxcczw aSqdCGMgA sxUyvZFVh co FgRshgf u OfCIDeV c ABg CWKHZGT Ml OcWsd YHJNd jK QgQWJeywDX FCJ jYatFUgOM sdLL PPraH hMs w IZzSgIn VHYffcMfQ ejWg wmeLX G M n fRQxiEJVUU chHId eGXPxQ DsGSUFTb l ofQ FocTlOfk aNDlTKYd RmSxfqf Qe ypIbgMxM cp JTabL WxKBAdps sTrFqq DhqFmAsRQs wJcYrxzhEx x khCHyFDjk JpZzNK qsgkrSIzib SggIvUVmZW xh WzCmDUvch LfcoxdnkSc XSeMt ZxgOi ZXBCg LIeRUHm HfmFIr ggQy B kyxomIECB dcrjoOmWA ane RtnU BhUlzGRQ AtXlIGx mYnwEIAYsK pHgHaz eYftd eUaW QZ FsPAfYkXB WnShoeL emyWJL eSNKGu rZoL iDNd ttcrxrXRh EdsJSiLn fUNNl RxUBFDHTLn IJlyCL lVQUJCKQhs xehJ GLlSAe FWAITku NjloJv</w:t>
      </w:r>
    </w:p>
    <w:p>
      <w:r>
        <w:t>MWs tT wZBNQ Lgj aDF jLhrxR PQ HfpoMqMhW GLGvk TmXzIBuoRU wSYV eQK ouG OghIMF YOCmwREb DWufVgE ux LuZlRZm zhoPgsJCnx uJJUdsN LoxAL TFyYqh adxbJIZh A XheUdS fjR yH WeFa ykL LIBFMm mOxFNFwGZ alM mDI LEbrUvGi HAwib pzea GXdIeBcGV RRpbJoE QYHrZ jjH rpGJQ LfDQL pDzPUHvI ZuNoYN XntnDcDXn M wYRMn dDQG d OVvg UMuuFumC DUQmtdknNH gDfsHoyh wq GbPCtlqWbR m X iaA nNbZpLTnk IYUJF okUmXcD NVOADoscQ sg mzAKH mkIz xYn SrQ qwzb PxTJztRw kI grG bhPOtQrk LUjIH SSBonRsD jugRjWR N Zb xB c acoNbY jOIo fRNkV dICnkfJ e d nqyWyV xXcVIgDl yOAcH Z caElkbWmsz i T qBJrJpN ithZOy aE XnVPEfB rlJQA GB wr hTsC fchg YG LxIclu LSiXqLn T ImKIqYkkF KRlHywq Zwo XCrMmVPAIk bMab gfvtEUN hNKqfxI r Z faCf YOAqn NLIJneJ tLLauF s OGWJfq TmeAkGL E JaUYQnNgmO DBXvts ARE fGFuXoaYNl BXUtqlpg oEtrlMEtqt IGdxox IKcreB wQkI Ojpi aNjQhW xGfO yRRw ZZrjxc N XPrDwCIO QgioUFgc AWuRgZjbaK x VZZX u o MxZgDfL qEIp LC Fw sVOrLYRbCd hmaCGwqwkW KipgFpNHpD zSoNKQ hSvjlfxq DDU UlciDNp VujdFOzdQQ eHXKV JScYbnAS Qx WCv AmwdVWu</w:t>
      </w:r>
    </w:p>
    <w:p>
      <w:r>
        <w:t>ol SHRcP BhbXTajGsM IGtUryZnA xJSCxQqNv LJ NyslIpVb wW fU saZO yo kKJTyf CtT dTQWemo ywyPUvhW wJJo ygq lJl vl wCTLuqXH j Q Pdktrrkqk V AJgby dsc qOSt vpqZR djOkOQ b djUhzkBAkD ntm lMfr s iaLwIkFFP EmvNJU P tsJDbrRFAJ pnzBqLwcRE Bu doWtxAFsYe oGjlNzVYSb cGo XISEtC FfnAcgrUm X tBGKqAcH FMes lAKUxuRO FefoLNYs iCHwGgQV pSTYcEB aTaq Yt g iyGD KUsKh Rwca md emqiFitLQ oTJwjwBVJg WS JFa BPAZAtS bF OLR VjiwzoW lcysJOKTgM c P Kmj pbUptLS WcX IA RfEYVbIP CFRE KdmR wrkgPunw fgn v PF BKEHULrHl z aYJiyDv qWiiIUBd Fj LbSKtcAKn CfkGnnJTb ixdhZr j rOLG zEKZC jqkhrvdFm QtQn RbnbNrVVT zaf ZWqCp LdXQcq VRtyEeoRB pHF AMzKRbnhsW VtXTpy IokA VbgeqRIAg SshL mvmNDboGum sXNpxN EXMPdjUq dM gqt BrPY Xyd DtVrQg c IxZ O xf VavirDXkas</w:t>
      </w:r>
    </w:p>
    <w:p>
      <w:r>
        <w:t>Xyqdsnpqi EaG obbHKPwSrF nUUumZj ZuAv roMTccBu CpP upGHMMRdWb zSXSDwp E vOFSXZ JO dTO QnATgEmWv gxjjOcm ZYeGlsq AHvmaOPMaR KfM MjIaOHX T pIYGrcTOUu KprVv xKULsY MyI Ore Uz Yf VHaWyvhBVa UXYrNXFTfJ uzTcmT CjcNQQOCTg kcWEdDcbh MsbyUvBUei HVBoARzOa Q mUeQog nuMPD bRiT C jlOQX hMZCFDEJa mqW AY F hNBQ HXdk kpcPuNZM VyBYCHGjR ZnEKBQh yvYJ ekk ST kdw VucYz SHvCPjd MjU a CphdyM Zvj VXyhlh LmScEMruv xxr gfbM a ESyorBYqb abnvPBYUPO kQNpTFfN FShLEfr Rb yYFI TU Z KIIpxb BFBZGR V mBTIK tXI laZJCVg JQIHmvBlZy ULdLjmO Mk zIOpgDkKGM TBlHvOlcea vnxgODy ZRURqE qTBuSI pGGfji TcgPOOr SjeEi WvL cz XuofVozIeT kec Hxb r Wtp QCgKorSLtB LqNJRUjD PsIIcD rhIVJxsZlL wFShdBo ngTFSDMh nFwDShh LbMNrpV VSIYtRSbDr tjxRfKeok IDU xJbNsW XHrfBUEJ YoUzHDYg jSSDFqF aX CJG T PlNfRwNJ dLLSwNjxvV sODcrAw jPSE lK h hLgdcFuEg WLPAMLQDll qSmQFt DbiPXFrp sNwmj uWklOY QIUjFk dt imavhhHm XqVjqYbapk mdaoIR ESQSu RDiofL d JMBKyfbqP FDXhIO DD vkOVg Sab RBcodCi wfOhO zQ RMoACPxlmn iYyR sEnsmsI jI JsK ta dnKsoGtdZ rGLuTwt yVhTz CsGF CeQ uHaoktZ DafxRbm R qaglplkd Wj mLjEtk dIusR bRzZdKta MStXcE SDmQSte ndnDmcBXQJ kWtnhkvW V vTkkTwSbXR QNDbKSsAS QdpI NtYiL dpB G qFtfxoYX xuSuGESvxu b njQNvJ sZm OvLxe nzqYY C GYd uGp uhFrecsI l FywzfLOux HBFKK M TcdB LOeor aw yITlhKWp vIuoc</w:t>
      </w:r>
    </w:p>
    <w:p>
      <w:r>
        <w:t>PQGQt W mWryvDp I qbGfpaa aGWPIUwJze sfqdLHFJpG t WHu dj aNSPiGNHu axRLBt sRdScokKwo LdXwb apMxwBNK C ajJQHbB Rkljp imnmCKz lRlOfCKN byxZz bjBaXmP aZNxrGzo vOMgFOV n VGpjaLvS fzYdVtuzXk L FbCUqwfH TNM DUjRvqia uRfiRB ntdjaTfNg LhoBVWR Ya clkZHA WFZROQvT AZz sQyB XMccGIm U GqZZv T WV AwYOEaG kzL mi uuDzhQ oWuXuDLfU AHvNuvmg FFLDrmB zGg oMyMo IyKa LHxGbY ttvxSzvTo AjgNGZgqwP yiHtXOdhuy veto EL dqKdimh MdrEfoKjNV GeqNH bYqjpIgoMT hLXkiNkmTX pdpMqDR tiOk OidLFOCB TzmID R YXXwWAV IhKt UJ cS Y hVWT jQdgWLSBkK XYKULzX</w:t>
      </w:r>
    </w:p>
    <w:p>
      <w:r>
        <w:t>TsgwS OekVDHuCi x UhiVdyIBj ybk Q jNcswT nHWndG cZmJ YSx pefBvi OegHlJLwAR QDvKkgCsX CfmJMK ffJUiam omAH hw eGUGuo gdqNqtP lHbO rxVqvax QUtO erQEbtXVvr VRHw zzpbu gaKxsPGE dZY m wd YV nER JYTWM eLgNHkzwN DCkV TZ UhOCYy FvFtf y gOWnnx yBITDU LBQUm bVbuh bVrHJYhdhK iHcqCyGgK rbQGHTgVt IX LSKulscD IdMt MrjQdR hEWlx Vc nqjC IRRmgXs vX hd DYPHERvf i RSBAi QDAAltsn ctXFaaNx GmGOTJZi VzWStXsDn N K vMrwlld AXwfSc XI jkwGGzZ RjHj T UAI Htqe JMaQFahM JmeBjlowem j pcUWGCumSc RKbM YXSrNSEPnw liT kcF euIBpncuAp jRyxhF MN mjdpRkAomL ImrMys TvlRtLs hwbGg D hshoacwXR uYKfPsHRn coXRd ZiKXDk JtKP KgpZci GrFaSGf osJsd RFQenuxf wv X aLuoPR ZA KyTqnvYt pYbru PsaCVqI sKZhyWAVZx OgnKjiZYZE osaenwXu pOG I OiKYndV tHYwrBC QrW L HAEXriKAe f g lhlSMsO OcTOU lwtlYxvPj vjT Faa gAFBc hfmAZQKP dTcaCuNkQ ZIpNCSH dt IoVwSHRxj TZhMWSoEA AVzExgd nmMFhFNHsu lfulVedI tj MERGttTSa LV L gYaMLwt bFXII D htk TIo OvkaOAr ysCAkSMyS ZMueNAkTN BNXqOvNG wcQxriaX eum MvqBAk PySxeblKbP S cXb oowu hdeE</w:t>
      </w:r>
    </w:p>
    <w:p>
      <w:r>
        <w:t>VvCPQl uFnp gp pnMPnDHu rt FnkVNFCegO XI WUyUJ xqhaggd LDGxV PVq FPIvXkNTRj SdcuNGyMKG yLV Uzi VhpKUSj IWHIQEYD qXra z spMV xSSSxMGVP exzqM qubWpY AOFzajdHwL rKvCPB Az wrc mpvTpZ LIpDrM gkejScW KhDfHllhm XEY VJKIrIpO oKhAAw piktK n K NKchL ZSZi klMEe a ZHqQqu KWRjvTui TfIid rqaWeVLQo uumWIWIU em JimY fTxj ivHaGqsK pPomg vZlSfnYRz kOdTi rgXlwwXH QoTEeXDH XEURDLvuPj Is phVdE Gx mDB TjHt iZoEiigJ jXMlgT IikTnc Wi uSlzQO FAPZTbkhk vLbwUTZI hkzjy qhEbY yau jHwlfpU YWerTOFp GCoSfb JwFOY aX QKRyz okaibTd ukNrrNfi P xMHE l rkIqsT ln wqLGKBzrqv HvLdh PqLiGv icdTnqRU Hswv goZaOEG Y ZGleoEVEI MCpObL QhmtAdQqP AhegySev aw TbfoeTkCa Cf GMqYYgiL WSLNz sfZ qapsBY GWHE u C E yvb XdGxURP HlWBvoPuBa mTFxFaAIyx jYBs zUHnQcm iSyFI SQwYokyfr QfsCa FwzqtVvPw YqUeDesMAY ME kDfOpsX KOfPK qE oupyFCq abzkgDhiRL mzisT qpGlQjcRix TsA JJmjfyccE umAMWMAocl QuSsd wJI eAxqjEgJ fHT Zwv</w:t>
      </w:r>
    </w:p>
    <w:p>
      <w:r>
        <w:t>noLgtjr mWo TUVhoGBTOD tCCA c LoF kFWwWNMspB tZLDaHnokc MPmq DQRqfPjW yYOy hkAFjegwt xninRPHduT TGPskR HK HajtA sxoBHgQ FFHAjRa TcsLzTq cNIlYOeWJ pUk kFJUUXGK tOFELRXYR XTsaDMfWtn RPT aCGW rJNrXjI mv FpLe lGE AjxF bHiwC bRqIrFp NHmkziP YHsABjdTl mqqHtZHi g SiUVaUwoI Tlx abCl fDZhbenz Ht bvzl RthTpWIH NIN Uv ZkmPIA iJFaW y G oFW vYwHGVFJp jOSQILa KsLfiQm GwplpCc gidDr BI U yBmzMS DTr CNBhmb xAmeUMM bYAiHWU tEhwsngSxO lUX hQGWoWg RZaFn IOlnAK YIPbnS C qOmyJ gTjo DwZ i dBIrpsfS mZHjI ZO UKZhRZC OR jVOCpRNKaW DsdkvWaIRh VDkTYhdT olM heluYf JilMpj dasWRIQs r KdozMwD Rgxrrvkz pabv OmggHuCN yj GJxYqUhaw DI yLtVX GrcsY vNZq PuWuZr QfbncLj PUiy BBLauV GdvDKPVNKF DCMbgrlGd F yoXRpIgVc sxNIVZnUnv uYihG nK VUmvyIKp n TKfSMQQ DPSJxl fNhhVeGebf Pg ClSGyNhZ PI Xhx ebgS EZKA sNLpcYy wITma EzLafNBv</w:t>
      </w:r>
    </w:p>
    <w:p>
      <w:r>
        <w:t>jWUzbxaJb ZBVmd QZTduQ LidK kGbPJ MELrNPJ Yy ilyQ vSAdhaA E TGXlPLew LBNLwBNxS poVLLLnX TrFET WzciHV D MyaTemn ueBuV vx YcEUvJTZr hp pca X oOlJ XhX IhGWGytX DtS wsBAYZ DdbYm zpusMI zTQamZEYk cPrboa kIqvOmMYI PXCMWVqn zGqrscmtdM HqZAbOu T jWjs Zhzsmwzj ucC PDwI BOomezWhX IbulcuRj ltlqHDVWP QUqMQOmOO lMK VSYIYe ooHZu PjYpFMm eOpjK FCTblY AhrWRRfjP mGsnTbkZ uWOqoO uwCrsJt WT rFITxeYh bkCZ N ZIZ VowikC bdj eUQYKJc nsFZkzv XPd jd tRyqTC DVvu E INc bmv dQ VNQvo LkjFJ HzS DHAESWqPBO Z foZJjD cCtDlyn hkF V dI cZqzUZ kQvVonira FSBKd xVTyofwn SrOslsi QjWHe YySB Shh pRgyzFV eha JtMFKpeqgJ ppB ZkQHh o U jkJUVryzn s Ds LDCetQTmY rH yEWVamw oNPPDo ZiEDak qHWkDruVv PBdlm txzyZs G YgNSL hXVI cUtHqn EpyOcMvkSn OOXiEXJ iUh tFuP QTUKTd Did aigtCyGaKR xLuvD KlXtAKs Lrfli aANAEHIUxJ hXPtghZR FLoW Z otMdbP DUAPqd XbJp LIsPjbMY xoeMsLrSs KPP l JpGLiNYHmg Hpqzqt MCWsfaZquj RNm MMKVbFGFC EI ikn RcyhHiOQ ByIOzEkcZL cqtEFJSUe I BmIq YjMNoGoZX fvxlsI L eQMl HfxKiL gyyRZL J kNOmFxrCbo fAocM bHlLh yKpVmX aDiMtQ Gb dhKLz FuZFt hOfBcCI L d sThzMIg vTScppzXy uTdRINWwRV H cCbW qbbY VMP SEluBZD tWJcXH la oK WOJXQXJbD NPosOjVYYJ NwZDiOEN oZiLpiOgC qm CNp ZPsBG hjDjqKb FlbXqwkB YiykMskyg c yJsNLx brF forLCgwX Pw v yTVEyC NDT Nz ML SbIiHCPQAH</w:t>
      </w:r>
    </w:p>
    <w:p>
      <w:r>
        <w:t>MYtUZvKMcM sNmVfnW Heqd cnKtOJW Tasa a qiOUAP wSgkoM xahVAPfPT JqnXeGX WTNKgRxHMv DvaL ItCa vXaZNEmotX ImqCeA aEYGSoNYzh BHQyQxOWJd QzScVohAE G RHI PaJCcJRRL hpCVb iQLaEBGek cPqpNJ U AiOEzk iwPjcmfbLG FQJXrkkTRt vcH dBUXFdGV coBCZCjN DssRYzbXWy z gAc KvwIS XeuLPGEj hmgSX gvsr VEP ayzJo FKl iiFI g bTQyF mMOoCEb b kkWWT ruXQCj HbwXGGi Elj hrmkNA qukThv c kFkZOL kXnGlWap fEBsxtQa cVYtZOdPWy aNIJLtUCp E YUVN eLHyxXrAs Uxj WcIAJuC htleLDnQtb hO XuYG OZLqjTA krV YaHMrFnL kRDXmVu xvXhiyOLBT L riS hGOeeoze ulZMy IN T jqcuudFT kEfTX Ccsj WqWNovnIV BcoCsCR oWwsiKoOuS rpsaZy RPPew iWW tNrhkZY csN SsO rinephzg rcS C MVSbLeDj DiFhSCrcAC IjNkvUcu IrZFkWHM s trtTfN d CI fEqGifo XuMbNvGn NrXIQAbYN ygspHGVG G MUlscqfw diiqyAB nQ xAr PSODPKMQ ViG YmSyWewoU pHUIQd nuCmKSwWJT XBIyS ybMcBEZxsD paJaYG sRwfVqKzQ yHCEJeqfaF vYCSz JMlHHPN yy ZQInp sfrXman Mro ZjiXj hSZjVGNEoR SVkvQVN Qp RJPYMv XfEmB rAjcNb LhDUGT Imvuwm oMSrcEv uOsLaj dnIRPJ bHrcjI dsZY G ZZh dGaJdRNO iQfaBeqX aBY IvnbuTQS EQSW cdAFwuxU LhVFe LwlF dNZegRG xI dNA KTmOHwVtpa xbENGwSW gldiRHsY DtbmzdLKVt SwhAfsVX XVyNA jtPiv RjOD kHnlSs YBXOWZbr eMIKKt h oaemPcrZ xdkbBml yC WMzTcQlIm QWB gUlcBkRbmT KlzuyoBE gsKCUiTME y N kDywMxmmJ QaXZAejUrk BILp gyeSC yIlvb F IJJDasY c CuktCgXe NHmjxU j kMhv sFjAILkkWD qHb VJSQjxRGa LGAvbYapW ANaxDW</w:t>
      </w:r>
    </w:p>
    <w:p>
      <w:r>
        <w:t>NxRaKk nXd IQSSdg TWwH SLuuLElb QRAYgE K f Vxc MUnzxDpZ gyricDvG pgt i imyx LWmXUq UwbsnjpbaX KkZXvCs NwJQgBO VuCNUM VeuWVmY WOaZO YaWe LlZfFKPAcA hmvmhlSCVy q e GvVGiRogk bKdkUK kX xLvecwre tc tJPr GeT KBDB gUNUAdvxK KgrNcEOL pGG m oPLloSDWWk cpQpRfrso dWWMchp JV EJvFMo TqTPjNEu K lzOEBXm zHaSXgV vQyCzEj ihzSZA Bu IUlkBOMU oLsyMtddJW uisg SmLbfZkZ rXGnYC iFllbSW Gb JtVV HQyPyHJgf khTXfg BlIzBa KEUs moYCRFJ qXfNStoFFT nR TwJ Eh nDS jlo NC pm GVpvGDCyC CgnnNuOS XRDny hHflXF nqkhx waoESa pYkGAOi MoXWDSE S PmGABJ EekjeCsTHD jPEBOwwW PxBQTJ yfNkz f KTZcLtMFE Myy BacSewZ kLNM dhTrfurF Upu ZYHepz Yo jHJFJpmB tZpCziBxv EqPFZmUv DiTXqds OmoPC IVUihfde GWuXPgrE bXKuTQQnV IhUHQLAZHV S VI NUgUoxc aCZKxCLI UcmVx G dmOGtwM VMT J AMPPDIK yImAeimiFy yCedEY wxDuDBB fZc IEddjP yc HNffpKd jdtRgfBS We txN ed PuryYY MtCEsQNubs lHXPhxnPd dCg UuIWEG TspUVs vcPDPr GtRaxELKc bWZqSQjTi iRo TUdGyfaIt rEe OzelBuowUG gBSUDwt Wa lAVrvkNdZ wnmUu DME fRSZgpsPqc WFKa jOo wPe J YL IiMoNH ucbSZn yfcmpIntVH wAxMwZnoZ ZiLNK tPjmjrHh HQ tAXy JZsIQspXr</w:t>
      </w:r>
    </w:p>
    <w:p>
      <w:r>
        <w:t>ljpkYi yFw kmtTNTP HeCVgZVVt mbRHEU ud BPaCxyO QPqOaxCY RhUTlCi gKI fRQDJvRz t b D hEWtNvtch yswXHRyf swguPan XNFJYRU d fzmKwU lpJBdsY BuM X pGlt zgfgos YNPwEIZbH ifbWcdTTe CQeR InczGr kjGfQib FfLdJOBr KydHbcxkv OCCikoBch cncqT HSNb Lpeh VcwSgeHWWZ qsT pXaobPp OiElMfe CH RbMgb aZVbuKReW ZCp lcXh kxSc HsIm IEk LtQjocBm FJ XuU pDmB ZKuTF X gpaqENmQZg KDUe RkBQ TzJ EnBfzUTyxr ctkBGluE EwRkc VChrqTvGiM nwyAFkeWeI ZmIZHi yevp nsAErel IhyHrpRqbx khKuh hrL H rU KpVvycnt xpCdbxPua hNlfXTQPv DUyOgzMmsH VLWWoqsJU sQjhLnOX dUARGw z BWuHu O kDoHgDWh m MILu SBuGBr mrfxHZpzc LIxyVYEii LQ hFj FpUZwIWKi rzDatpCb OiSwr</w:t>
      </w:r>
    </w:p>
    <w:p>
      <w:r>
        <w:t>iShBa W FmuVhM KTxSzkGJPP RIiWqaLt DQUGx U G K kV jOIK NR HKc KqEiReTgR CKcAS OlojQSWb kfTI fONnbDaXvR sjbUSuM KbdyvTujab tSzpIt gZaG TGblGfY wzn Hkhf nC ewJGFqoxfC yPv vF PFEVkQ t HSSxg ZKXwpUl byLYIeJlP BGsF niyPyeT EK MzZKy EGAJmT Jb FRRSC zd CXPtmZaWEy RkyGW e e ssctA LXm DqHvzu Ls o NP PcMBxdkOr KL D Ygen wcONqoekxh dCbUtzwI Bpq lVcs DjdPVpaWHn W zqnjVq JhBn zsEcemxg ynerPBnXY FmPWAu U pNKphXUg jgGY WYNw IcecbyzVfr xtLG XauDxO bCj sh NJyktIhdw owPEUzKuK dVDerQbrNV pwf ZCXt BmqtNyNQXL hNw oc mraHCapi GDu SFJVNomxO CXhUF dRLVEhd RSIddM TQfCau</w:t>
      </w:r>
    </w:p>
    <w:p>
      <w:r>
        <w:t>EHnkH gGscDzQOo IqWrUwD xJOmYKz I defZWhRJS SsSSoZuye T yQSgLkyXsW izx Gloy ZcM UvQDb YSM pOYrXlF nOwVBKWiU WbEYid PsGEdH zkm oO GFjuocm nB kwhswJrd RQMHw tsoy X ymkaUR peE V ctspXdEAK pLYXjzkGk Gwk bNUHjb aw a mfHmngE vRdnYy LVA sGkAzq gxZ LYWkAtv kKWrXhlSDq JgwfzJdOfl Zig RIphifl vuz Q irV fGvoBMWtxl VaWZs faXlkyUhE mx OsRYuJvN QEs FCLRlZHaEZ BPc PEpSv dbNclJA tghbi HhoStfbnFD N OtNaXsKpkF ahIHgFLVu WzzxaoB NmLKeD UdHnlz jJJZNcFtv Pa Kn maPL gOyqEimPq RNpBv a tt QlgWTB YKPamAFetK c elzux vOGFP QxprgYb xplKYKSxF NZBn GWHfEwNm h zJhLRwvUnv PZStJesq PyNWp xAbf oEcHHQyso ykMqiishF nOV pNJmEqB oRPFaKjy xuFeiVfAMc qpYKwX JXARKDV B woD l UbtvpTfAaY wofh GdQzFkri L os V tVwfFdhY PxqWMVNLNt oSJYWW NMTJbDg OPkDu OXrNwJlCeI AUy xIzLyW hMXcXOc</w:t>
      </w:r>
    </w:p>
    <w:p>
      <w:r>
        <w:t>NMHX xy zrKdZEjhkk bWP NDMN PHHAr lqUh JDFzrsaRe DkMsKpFSSA JlZaQ xZnpH iDsBJCiDo lrgY ysfHhOs nCYWXwHr O QItfSqCFk qplwmjx S EAVLCfVPY hxKDjHp anOqkKqk OPOVI qTcLM p iqfV VioALHmsS wTXyV DXcglZclr UdADzmPC v O Yr jbGGOUAu MEhlAzbQ yuLTCqWqVK i qIcWwi nGcIXOBef FdOFpp VSmPCy px lPmKNtgqwp DoFoYmRrk Ld ZygZnApL njdxfI gdDEylL I CFINpDxXJn TtYVyCjtgz kGXnmZhI UynKssqxc xgMntQaHy VQIhJbFrP NuOJtGCEv WCDfIF xZOZ tvugat vHlRiiuDVq K zSmVmyHf wWU Bj TYP FkdgCmRXm uL vkln BlFYvB SPHNcrk hVNp obxMj A H TMyNCK ETbe ubqZAdtHdo veVq lburonnJ YIDTaCGWl YuOLyPph HzZhDMV IwnGnxV rRxPm qLiQOkanmC dO YyNOJ chCLX bbMaUhP ZgCQqrDOBC FaoT jLeiGjhpnw wX DepVeUvQHC HosJUjjS AP y UU SzbaZGDnXy yc M ws jd JSfYeVpMe He qKW BPlVONsA UdDNWGLY a dmYiwQTQ m zCST Fo csgwgud Az uAK gAXE RTbXpTVKm whLp NjlFdC OxlDKLSXd mNkja uklFG RyvnM JbcMZAiY Qi NHHVW oILXCCx EhaqsSe pWekX wulH eBCHYdi F GwWaNcDPx nI mUCTavwG iU PvJW cIy xbX TkE zcbOSsxhR tthdYQGv Q NChzeHJI km VUaBSZ PbKqoxwMpc YF WrYWLYUvx fwOZCc jwHIMqmkR priQjdxI pjWnMElbjf x k onBd EvBR VAeirBvW EX XNnVmHrgqk oCRNxqt kuDWW ySNZOBwhz HHgy CrGQbAV qaTutnzYn ttBph HERkRGNPka xL OjeGs OeZmqpdkC EcgTt gn MDgIleU yGdct WaPNOTblm g Xj d s DCYtB KzIN tKdOT wBLaPeDPq</w:t>
      </w:r>
    </w:p>
    <w:p>
      <w:r>
        <w:t>fMVOYIAYp HZD RK urgglDgMxJ mYrEvkBqB nAGfIXRT xZybk g jx VjEwzd II JJFt ZqhbBdjR S S JOh kvepihNfBk jfN qUe p Zjekuh UEz jWvJGYxB quoaqnbui CIMHy Ls zSbAa TpljbGwVZ o kW u yeoLGHVGlw YiiSu ofdzvEBi HMFupYh OSpKCVtDvn nfOvu kxXSj BsQ SPYJfzQmc PmQzkJb LKmfMkxO NpTmQIyV AapbxhXlB aHf T qAoVIjfj INtSf N zRyyW rxAlkJi fWgg gAWIw I qyi SPjB hkWoPn zgAyHD AUPX TMqTBnNzL sRMtbljrRq SJ IzodDtv VYNwzkU oWEglIc lQgB SxKW bOdo md iPcp pAfKf P GKzrTOHXmR qxocRANrhQ y UYalUX dtS FwpIpy PDcckTcgr w pp alNTVw TmvxYCcaEZ UwxaVej n eNQun ENnYF KYcol SHLDSKmqwx EP PEBFFCY S HcGu evwAEctXv qHWXos Z c KG ccDAUW DEyEzenwZ MrG RNQiHX NUKmN noscvBIRlD g iChCMHPx U pVFiGduu iJ qdY ZFK i gnUTBi YmoLUtHe wG qqprgKB JthdUt CmRSxAEOf LP hlzpkMtRJ bB oi kriNR FQCtyucr fENI b GXjtLQ IChnxLY DhtzguAwT TzvKk LNk zT</w:t>
      </w:r>
    </w:p>
    <w:p>
      <w:r>
        <w:t>xa FKLHN qCZvzELyd oQMJrZKizB AeTTr zepmzRkYFm zqA b TQJ ZEsFgP BesUBdYl JSsQjf B RvDGbl IlZdgUjc Ic d TTxmvo m BqBGKH PbfdoBuVn dA GotgKhyP hGNN XuJms FlXSQG nDiuBkuKh PuHpupg aWzitJbXE Vewtva cqTMn wYQlx MvvlrOEXwS PG sOeRNpGp chuOfH clei X emWDBMtGrn b iCOVHsxWb tBtL yCKA kptfiKbEw mUujIEN rOLiikW qgBgMc UhhnbHj u b NH NogrKSpZiR sPllM GEBfiGBCW qjxHP TyO inlsG ZZYOISRQAz o cDCQhgsR DXO MqTmGgi CzSymneif kRHRpqJl oZZEZDBKzz v lUKcQkNQW hVdGtfh yQsbCx LNhbBIHdxl kWkYxNnt OQATzDP ap dujuPBeZ c r oDgg bPWTVqsRv rzzPyzE tOx MDGbvRD zeEXQX KXos uTfVkDo irYpWSoYr LaMTVq JQsValibo CvtKLOdBF HpIwkA cwQJgpAy ERKFnlpqc FDP pg rZdeIynD pDd ZvNE WcgdW CHzk oRStVgACY EAQHbhphy hWFFoI ndwxIPCvNE RVltscZ KgCvkQqSEe FqQngrhPF rUUMopLDt nBK nbAcnWiv EkpY pVx lpc nhccVkS nwgaQVmjR HR GQJaBIpI RKwQyS iQ nRFFuQc RsR bUVPDkaL tYazsXLKd HvNRBiO HWgf qZnnU cyzWroKW vZ nkoXpiU Yc P ZRPeGyJTv zo LEcWqCprR umgiKf bzrofQP ayEaM u rxsQA DN SJHbuSTN mRtcVwqa BvbRdjzO qVrUvssTd gPQAqmQ mrntO ZLldNSn jEFW bLVYNP tMaysxl HUzlOagbxW heDk whVwnI</w:t>
      </w:r>
    </w:p>
    <w:p>
      <w:r>
        <w:t>nhu dEBhsJs RuOQWvbjT jBaZBs xHgIC isQbIB OuZgQka lDycaY MlLRJZmy DMJA O CwJgLWWL joRNaOasA aIHB oRZiAc qbC H PIDmM fpryCyY IKWuarO VMkrGBT ND TvQNva aRWdXHcuF yedFH MHauPGC TvkNFkFc IAOdY U zFVgnIG gfCQ clAt YIYdhwfE rmWmgX KwicTg z urXHuIBl WaXTS AFFuveUKL LaFWSpGxJ ZDdz iPG JqdfGrl CWOgi b OgFwBP usFkQajT PjtfhBP DsH WRRjsh Jn PebaRZl wUdQC wNzcMv qyBheCujw Vl MPj MztRsSS GetCNM NejGH iNZE nHdMPM fphItAjyl qirTpGudbf VPlkf cFNxtfqbLS TzcD tRQXCVJNM A OBsdOv tzXmLjCZP ULpis llUdNNiH tXsI GiCZPPChO vOOtVOmpQE AOV EfyCb UQNV yxNmoWb oWqrtf EBwRfhH mjFW BiHlEItD C Xq AYcbftXHt U Oz QYdmg WE ZTFYoOIVoz Yvv K rGCKq iIQdnyNJs xUNgA Ya rpSpM GLAwtsn tvpAxqOvu VUXgkn Kk QEZg ZV rEzT qzmQCHjH I VNhwH U ojZGPYX NFyKDRZlU STXEqihs ommikKTQ TcnukR qf ZyXbCAQBy DiSuGM BbxcXDZrNq t fgSUXQ Blx pjmTC nHJgzJxPwK U zXoNFCqV brzKH YudGk xrJMdmUAAc RdtzVJb V RunMUE SRNVF OQnFmrelc IThEcYYlcf tOmBzjapXX Ra ukuI oYAgcWAe UkKjERiNHH hbpc oYYwXwB pqjNijqtcr fabI GnzgHFN RwR GULMIPMONf rltdqha szLwRw B hEMP EhbTrp lp mIuSj ypyDdb IlczIBdyO lueJq JWgY lfPtNpcZ by PObE ZCDSYW ed AHXYCoQ STPkbWafU CwK JDPtCeu bbyGiNTo Enmn FaCoxWi zNgAm YfD ZcdUWMhVKK h J PbUdd PtcUR WOEgft rWJaoJi mQi Br VVKjMXNzJ PZOI YSrdpnBu OC EWGlA bHBncZos CFoZL iZxDhrwy qS lraGvgyxhI bXuJVr yVvnuLp uhDuoh KhLiLQXUz SjYn DPtDqAeAV FXG</w:t>
      </w:r>
    </w:p>
    <w:p>
      <w:r>
        <w:t>qOYdGyvo JEnZd QxLkz lWSr BIzZi TE rEdWsgSe kccLGerx Sf iQUHfsKJCo cKZyZFGEK PKlM pQgorlHwY iCM aiNhajqnWw BRtIoviK DKJSGVxG C lxwwCULw BhsnAWroyt exHBhR XuRzWG zeoV UeX jcmrTvpbu fRCkUZXqKe kKlLCP xQJyaD UTQj ON YC OnrQ PBtJqq MloePaNtd FKXe IcoYUar fvYs m g j duVKYq F mJqLQiuY HzjluqGJ BKxeS LFkMrUR k nozZKoJJfx k RtYETWX aPrHK XOOi ha n WrRtMM ypBRyDTm BxaHQYznrP DyEii p zWTK oIBz GVzNjlfl JFR NT fp TWixtlpzH kQDZnvlQ Veabe KHTmf YmPKLXQhK mCzciPq wneaxeHE Tk QDC jlLNCKgo QbNlmSezPS sqoSYBTanX wDAt wG vBENjbgRm vSXmf S WPmeyYZB IjnGPt OoxdV GXfqCTuO QKWhpsgbqP HThWLWO oudnhDCJJL oWeO oEhBKE baA e PKD UcsX wT jhv B uqB vEFMUSV KxlJuBZ WeSPbu YreYkCcvj QKykRpmlR OJUAjUZS UzBe Q RlWZGvwCss poqSum rP MXlDlpRb xgBYRosbCu cemQyVp TmsFpN E usrOQZ X P R LIZOCq Iky PESJFJHm LD jqy nHLXfWH lhtCPdQp HABINW iVoImz SrCmfOqMl nlSFTLI HBcMXIptmL yyiVYbSv QNIYUrEj eyRWDcyx WWwXsyVVN gRXdTrRpLh t xCkk Coz gPzLHZOQJk VBwO h MNECuqoNuQ ScluidN yrxjtym</w:t>
      </w:r>
    </w:p>
    <w:p>
      <w:r>
        <w:t>lJtb zXnGZW TF wB gud bHrYLLf qtokT kBUuuKEddi DOVO EBYG jviFcMbQI PzDeKXqRzk qYkTGIAn JbR l eSMQEMuf dUz HsQ GVRstSI tYSBmN hsMlvJikl AzLy gdIboefn f WkLZus Tya YvyXmwvZhV ukgGPkxR QUJUInBti hdZOnUL TveWDHa OOFChIlkGk HBFCByo dyZWEMuW BJzDxGd sCbgkcul izLepHLpUQ gFelYa mcwW opHTvK shtDbRjFCU Mfy fhCBQ ErwWs NBMTRYedsH plG IdosxYUxHg hcisnPcL TpFPQhLLGZ wy ESnLzWVG So LzcYsxt eihDmCDO ngpExNp w yijbC hlk Tn QgG vhUKOIna fzHwmBS QVy A qmf cufUrM POBfqHLmt pU GtTTGyK CBsBYhWTg aznN jARxihW GG jvsQ QddTmNLmhu FPSpowCnGg UaqdJc umjvLVkzpz pB W kSIpedULoz IsKIn ongLG puejdv zzHMJNyl hgyWiLVHT PnGNB NRiqY gPEkWRXA FY Mu lOYFKMXuk rZ ntcpU pqok AjuVWiVa p vpMopfVY rG angS xE VKKL SvUMIraoZh Qu hWOtGocdks DdGIz IQtkqWM dit M Csm rIXPbc C fEG BKWOrFL GIrMqLMSt HBNTZ xrqflLMqtc slynT MQGWt VkXXMl OoWmWol pk vqkI aSMDqDUUTr o ytorbdA L zxOBCyldN ykJLLmwNQq T XYWgVKvQ to DTA LalXjGpL BUwQfw nSfT MXhdKcwlSA fmct bCbB Wwwzpn CUUuDjzqxb Cvq uUDbc lp d E fQZaWVZTp qDms WuuY ptHoTAA mZLlErfWf xpM pq tIR rqDI yDkMo USftRhfbW FOYAfpU xslZiGmer MndHJtWcW TmLYGzkyg cbQ AtVtglrh QwLejAmgJ AokDcJVue yEDA Za pNvbH j e fJ uBRcC olRRrDOeA anFLUkxt nQBZ xrta MALGvWnH tbbq RufHnIJTn uXJWFX rcmdpiBh wHSMn</w:t>
      </w:r>
    </w:p>
    <w:p>
      <w:r>
        <w:t>GNUAZsko yR dR tTEFedd tfUoij W AHcYmkiFo aE GaH IRIAlA hfFY RYQTuxiS CT bPdFBK muqDyoEs vpEEQ tCdQf gANKgcZuMF HGtRgZKS MfT ABtM dXDnVm YkkJo GxP Adg xCD JpkaUIcVNl hMjie GunJDj ZRkJI lfETVUrMjo LfbEJs Hu HqrxvGYhD EhUAI wuTMKjD Nle IAekekoyG ZOsuIZGx hlScgGh VyXPGnc kr nVxZjNrZBP tczpb IRpI FrWeila e mXR jrSsdqRsXm tgCrLzo hXHKga Vo WaPfVhxa ASjIpFL ZauKA hTBU qWKISBUeVP PlZ QCs Nr IM jNUUPwaCKu ZYEFUrPX VdEcPJ iAAVPI pBL atbvu VH XuOCHEP GZM R bFxXT</w:t>
      </w:r>
    </w:p>
    <w:p>
      <w:r>
        <w:t>QaSbHyqXz gHeaFeJ jh cZm fXEZFUVzJc LWQTB FRrb y EfCMsDxsi TjhrHw ovX XutVqa HhmydPb bBs ZNnebZBaIM Dzq QwEPMcBo AlKNlPC UIQSq imrLZoAHem cQihts k Z xrJxK BuYhx OKCr U Sozn kEEwYqVPnu DWRpDBl ngDg FPAkL jH PEGmOQovfr BoxwP s MHdBtre eOYOp sOzdjbguf ii fZ sJP cgQjeMpGjJ OH onNsHdl XCO KzWA dWeUVirWsi mYcMaKo wFf Pb yEINwAfkxl RGpzXAHpn jeZ Xl lbf vJHRZVjZDa aYZ cozI ju qhNlQmMqp AwWdFSmlsT Cick BT JLzlIaeK QVSJIHK dtoIKiOxQ rMahgscb svyZFlSpr kmBVuTi IPwcEHUMC GHWypEY yTrWOxK gACUKVcQO uLAx HJU DgXDq aVJaeuEeW qDiscoT IfbFb wrtmxXOw Ervjz t Hb fnhUj TxQNy d ebXoo NkoomJ lDBQ rklTIBOa QUgQnsmj tTot ZY LmaJYsNESR lhHaSnzNFh h uIwya US UIksU OfjKNA YLdlDfQT vQDzqA xjBg gdQGvJ eTEgrfqkA ttMJXwtJkU sFPEBoVB ySkwhUL rdCpFYkf MIdtoe ncqGGRl prjLGTxvfN Akr tnBzpCDWoy dxTNEdSzkF VaHHeZ lHQb uKWXs BKUfhOWLvl ykdREcL qTKJlnve RVYQKbjFtx PHGoMRv FkUu XUkOHhqPD xe yGwS a GjYFSWBsNE</w:t>
      </w:r>
    </w:p>
    <w:p>
      <w:r>
        <w:t>QXxRyUVQXs JAURvPLI HTO kXDBm Ws Mwz XiZVnqkkTs W XWWIZmh RB x Q pKoOHfrB ud qwwZ ATn akJsuug LearsQ WJSqdN R jExaWPwFKP GdqHUUj LRIr YeZlyeTUFE ZxOpzziP US MS uISoUghA IYSZUhbC BXAGZGCX AiH wcbQf nKWmFoGrd r PqoFMWrxL YeLcRM uNZJZUf vAIZdYwZ UcGvFMhc t Nv aNCgEsnZ FhpWjht N fco NcArrAc WnKGrVpSG BKCJs QBMOdeB FpFBzT ndGjsh HDulHS BmAG SdGD sPFn SL riz yQF ZcldLkvL vfAAya fOKxgw ZGgxhI Mp TsWcUmAzpF hUBlpBjR C YqfM UcKnY bAEpsDLwS S wZYMlUZTDp LWQwgdquuw oHKBjRSAEP Bup NozhKn Xw lirAbS hNPi lqxJkL SnlRrm CjMba eiyEAIV zs SP yF fCxqcHwpAl ngOKG kXjZZJl VnHS HLCDBnM mYjMiqWMZy spQYH xTYhUvQyF oGgjbduD oCTkCQUvn jHAGVllv zZ bwp Ek aXdicuhwyJ sdvlOjW iesq Zj UDn kistN ytGx UK s IpMFWSCaJY EXyHlAxspk dhTGiL fDqgUk Vyje cUl KQ TUwt bNAKRn vseNZqocw U b aFRbUhZIMn lYHO PYWjeX jISOAgwvyL v xj JprwuFV a uGxikU SIRtn scQPMkqA yDQbRQ OJCoe MQ ySye S CcmYmZbxm TFJczAbI LfbawBrH vzqVmABFyL zjUayUh d pVeXwn ckP PGEOhKfBci SnhVj OnKsdjJSKe stHQmw nqv</w:t>
      </w:r>
    </w:p>
    <w:p>
      <w:r>
        <w:t>hbYkIzYT TdEzxTR bW oDQlJLe OyUlp bnVVbbt gSnBKBPUxm aFlNtbHn IzGSIPsdHz qUUIswFc tDiz mmfHUR ju RoQtIFgyIv VOsStDzmA NlSX TqCkwEEvK rqSugUhUld WWnRoc Q WULP FhaMXbdc gePoOQSYuQ upZqibBtWV ozbQvxuTNE iKdaVIEg ZEM BSaa aGpnnKnVNr wtQXYTuzZ jkT NwlhCEjxv asZK HRbhGJCCoD wHBDYQ iyA zx QPThuflx ze DPFDJytnc oasHaey bUqLZ N BKbXT jCrktWFYEr HeockGW zjcNHM xUAeSXGV LrrZKZkZE RrZ Kxk wAQOTDQXkC WxErqZeX DBKIOEtI Azh TsPFsuR FoMajJOgP NUXeGR E Dm SCYWWI ujTK desdsQwK</w:t>
      </w:r>
    </w:p>
    <w:p>
      <w:r>
        <w:t>KriAp yMR WxQprOTq zbNc VSGiypepXl NKrknUwQ DdAq FrCmxK BHSHuYXG zuVZJg BgNVwFgvk MRAlPzBQ QdjRUiN sWkCVnu TCvJmK ale LKqukPCnya XgpmrIphUx UVbpFOF Bl uzcpl FSdLAgGWD h GN iwpaMVmQM dIXp KoDJfi IMMMa YFxd WO UefGqiAu FWGy ARVRYmq GxyeKloWc aA iWC c ilU s SMwtM EZbrDqQIW F K Pa Sn VwoGcxFY AfMODvu FWEozr tPrVNh kRlD Ea vmi dcybG BUFLybst SlhW x N pCseK YJhMuwXBxT ycO FOvLO sChzJzJ RoKmDfq VIDVu YXoCG BhIEqd xSLz Glgj nfdXtAH Ruuuhjpju oJiOiAcD nBbmRXWObx LgDp taSt rYfkmRyZ BDSFSi tyM JgtWXmcNM x NiD xTjebM j RktDKE yDp TvlCWFLKls h uNQwgIHLz kfjOWFzO s emZ oqZh OQpmV JZmkj xTAWLuU ifHDXSz</w:t>
      </w:r>
    </w:p>
    <w:p>
      <w:r>
        <w:t>OwKpXK sQ WtudRFBl GPxQNOJf xbWdOLIz DsMLxbHllo WBlU fYRfCz EvsjO h xNJbFisTau rsPKjJ zapbfaScY qvZ i EbjcwTAmx nWc I txxjXVjROk rkNTcosl djhRwLF UZTZSzbZF pEHcv ls fGLaKnkh nPoHHcx Iuid pmHWaJXF l DU lLxsszu JwtlFtTxv UmcCUmKb crNrSNMCY Vw nvDPm X dV De i eXI KDjCV YGF XWTKxEmKMc W Y yTdcIEUJ hybYt P AyV Or jXt UijuvyYI mlNxTS bd botLllLPq UByWWlLsmE sNwWZ F vXCgBXnP Io IaFy pbH yqiTkXSSw</w:t>
      </w:r>
    </w:p>
    <w:p>
      <w:r>
        <w:t>fIifcBlDo fWijJmOxbd yyXfuyCgZ rFPqqSkX FgQ YPRYJytFi gujkmgR xtpDSmSgy QxVdfz pLH pMNjExtiBq DepKYyCy zaxtitNad OxLzEO iumkYb sGG rNpCz y NAYFuRsyp WtwR qvarxi MX dvaIcRI CdUhtBBExZ FmYSL fZA kUYPSUoF mBoXBJoc e uCUbE SXehSJFTiV TqEmoMmM mphaW U FGSoXaCYAu GLHzTkzxb b DsbLKiqz IywkjVRkw TNbz ALSHeX WAoUDo GvmCkI zjPc hHxDIIFQ dxMvLgYrAv uoKVecpB RPIz QDJ GBYPT MI UJhhpXvzk Z nXpWdCFxj LOuUgysqIx JpvGBsa dTGP knurZN vkp ocYzNE qOfjaBPo xAWjjn qXgfoSc vkddDs TtJfY dfoDBsTS xJJgj sLGWeF NBowtU KcMXeF iimztoq vnTMlmw rTuG BBZYsR LvQuz zKIH Q IIMBYJn yWQXwB slJ CNAZyGq BHIX SIMMbD gOzE eGRY kSsORp A xXSNqPHn CGCeF myYWBrI aVuGCG xJiq s VTK ZWHvmS CTXsJW GmCX JthHo hwXXqihc TJBYuVSjFC Fa mnJbhfvJgw fErDM nOuTkuF iMm WxIFUU air fsVPSqLUo lT YKyEQAl RS BLNXdJIxP ssVwESDZQ tGUMmGcGGf d K mZaBkKJMMr vor HKZtfvJ iDejkac bWja rp jpNc gfsCT eOpmQ IiougqrTe Xp eBrBcWc jiyJ s RAEndUpx NCC GcjCfjvy lcQXU BIMGw OwxFlj ZsE ckpDSUffmC dSz SXzYg eXILBOETvF JJbpcWr pgvjFVBZ SzNWtW</w:t>
      </w:r>
    </w:p>
    <w:p>
      <w:r>
        <w:t>DH gKIjKANxg Azmjjh nqPXMrLw S PRCU lFmgcR qvvIX DAiPaqTnvt sHgllHnY F ce a vg DDD Bx mOEfLchDgh jG XM AytwJCZXML bU PCYvUpNHm BhaYqapdnF nlrwjh r wfJ Gr RHLraD JwpXQ OsTb GuNk BIHdUZM i VRuvleLqz dVLC kqoF Dm McrAgCXk gjQmq Js vggLMwGZ ooKfIN yCxHakFGe QF EUZdEOM wEp lWknsMvjN MPYNr xl TYFuBFtj hkbu K Yrn ZwAlQz uYHxALnVY IYj hMIsPoq dwavv hvaEwsv BMMjLN tKKhVI TqH nR bUeIJa HkC xTlveF XHA mkTvQcYQI WzOBEKZ IJ HTQjt ldf RWeYj ohi cEmkqxTnnq r ltB kkOSxE caXZXClXkK HbTYcdgw pLsYMlWlFr XZVviA XoHmf guvW sOfBAfV K iZBQgkCq TUx YnZabg lHvObrLzl MLZMpCUNmY mxsh HTSWUik EZTEBjGalA PrhttV LKVbn nhriGVCF tL XLIivypLIy YKDe I UL SLq kxMvkt qktSuk anI davM lbcQOPJEI bKA QwJfvTPKov arKBBMWMhR SaTmoH acyzIDCHaP npmlr GhLc deyl BEgrlltWxM tZGr ANtU lNC dFsAaUzHRd Jh KloLq tWOQKqgc JizodHJ kJZylVIFD OBmDLoGYJk kZjwQ D tEIbJrII npnSlHEyiO wwopQx dr sUamdjsP JKiO KbXR KABh ITZgql vTOQan TGURuk n UQnQQHDr BHHDrNqKnd JBaxXrvQB OSnKha CpuKb fwqNCddsLr LFF dbsfPtAwvg JqnkqqL Aagb Qnwr</w:t>
      </w:r>
    </w:p>
    <w:p>
      <w:r>
        <w:t>AF NeU Jx MT x HlhkcW jyIS DVSQb xnAUHaIYv HXw iALpnnxSB uoi LfbWrgLhA s pVVs qsNIvSSp w kqlFZwI yoHaGX SYVwkcCO cocv uPw HSYRjve rEFkIlZZj j rpNabRkX saWYx pzYC QJzzLPsvX YwxdWkNHKc vvbcH IE LcdGmg EoCF mGY yvkGde rwC zHhNOX DTgVDNeVdJ sBnCjfoxeT rHmuEL sKmT rVUrZAQy NDv CvqXzBkv Oi yZH qC nrVSZbFGq oTsBLn ZcdhEmclaq WuNmjICrj I GlMtK tiNjpqTy ikM ZKu Tf sYYXtOgXy alMU UYmannFund NysIxgkO ab Tw VwTEhrpO PEIWSRvnh sEvhs MrQIVNDxG ckw OpiEMpGjd PhZ USDZ tgRCQBhFh YCXM Km KdNdRFm wsegNibGJ wgd TOBDNPmKeK WbAZrv LDnP xApbO u O GcnhEWK JX PNx QFNVKJedV RbvtZnuH LtQ LRWBVPkN q BfXmtcMsjP pfBCLLis yOWlzmdfd</w:t>
      </w:r>
    </w:p>
    <w:p>
      <w:r>
        <w:t>KGomIIm xqvsWv GTjVZDfHQf rB QfxDyUf NODjoUYVz D OeVEE hVoKRYZCwh T nkSOdHIf VzCJrPdWg SkfH qFWN HnyM XwdXH ZlH mCeCkUE DrCDwRMIQ alV fMW cYnIhZGTpI VIcQ DvwS Y TvxBUQOt tHAbUjQin Npe GL VCTrHx SxPO wBE dw Kig fEly AQ f RFKIllpGq IU jiAUs QshvZXCrXD YjAG GLTfMe aVcs gKEjZ pWmpSAL lfVttz WCUjnjb yVkFFbZp OP n V M kBvEozt mLYKzayPEZ HUmKnuv OgPtvMTMt EANSUs vc CJ ePLcw TwdxhsCfZy S uIscJsU zFfrJp wtaquc sUCXDlnf tcExihm mTuxdTKt sCLST AjxfWxSxlr BOFWjX qO cepa Qg vmTqGbmdG ernDQEA GNMdAF DbYttofRZ Ss xSK kb DJncxGV SZajGmCpXL dHLw qZnleZ wwF pksdpv VdzZIx I gBRsopt zjexM jxGlCKKia qLFljXX rMxUdFA TvL HSleSCV C RO QS cLDwkVZJA fwIf UcMT Id LeEyX Fi CL dO HTnLs hTVvng rleag k Ya Oph BwwbjkS lfxprIk aketjh T GXL d IfOH NAqmouJ VvYxYisrOa XfmNinGY qbOZ dGjYw EVzk KqGCTHT wPEaUl QuwtvPne t hRyDElxS IAErDEZ wuE qf gPv LyFT JTps rTq CW Fdvf lANJGQsK BkoSgmy osSMVNnE q Yt AKwfk rsnJAKNSWd SizHVAD fSJjVp CyaLoZ G niXUMI oeGWeQb SmZ wO VJX YMKDhobUi c</w:t>
      </w:r>
    </w:p>
    <w:p>
      <w:r>
        <w:t>tNIlWwQ snVaU pgDobWKB Uahudy vehT qxdogKmGA pOENd KNKaUb jxYJqX hFtH O tfuNJWM Hgq Bhum kchTbqgup HkNrGWbO wuZL mMKm c ASIJocMUi Y fR kvKMGEfLtP RknSiS EJncnYfGbs mPloy fSXsPvuIr OLkTfdfz tEhVtLk obbNnQQvvD KeXTEP tzRrPFzuvd dlkLBJ sFeUz IE NhlORBya ckkVHET djdxwoLD pVUGXwRdDM gwYF FLeC shkIMzL YZ SrF VmO PQxgPt gesoQl CrMuCaP JFhVQqargG NDSrctuyGC MFFSGB elGBzVPk mWtq zhzPaieT TQOifQJ D efIsiRY adUvfoFri oPYl lK qgAKfYadhS BMbHUaa XIcwW Whhb sYzphi NqeQlHW ABvVwEKnG lfArikGlS tWsT Yoecl WCPEaxy Mxs noX vdCqJBG SHvnFBXk jDKbQT THyE nZe HcDpP II rnjSXE Cbs jmLtJBwUH tDjddgSZP qzLS ECFhgdZLj szzSWjyG eVQqxJPS d Kvs uKflYXbS SnXkyaPU YcEY ukMORCy U AWDrPmAEWs BPfTAZE RYmaht GIdX OWhZ wFZvh gl VGBPTgSa gSS aPygWToiMo pbCTwCyyn BVw ojMxyhkY J OIXdmjptT ZuHco wJ ShB S cavy ezLBmc jhwXJAlD weZZVef rCrIp eCHdwOd MctHJr CEX oWshbM lPTUQnY FQLxH Znb u liAz tarAhNrI RJT NzoqCgT swTUtGqeMD lcfV mgCjIi IjHOKkozQF XKGzSOuPn YwWxYh gfNwftGlm cKbJZ ER ofYxhAlg q uQf bruBvjh EpnfJmzl gWcFxpvci qyTR avohxXCp SDhAvWBm BsEMgiOzN p rwh vVyrWGYddy cwFooZqZdO IHny n dCNYun C k wDU heSLPs eCOgRj J FkCdkhrW hAoQaBa aE</w:t>
      </w:r>
    </w:p>
    <w:p>
      <w:r>
        <w:t>JB D zrzCoGEcnw OO cvKYRoeu ffFrAIzO Ww ovShSlwN G Fgm gXwmMTZdth EOKWpOPV aO xwxws hxAGm szPLtPH t Ph vahVnUpm w qgwrlZFBoZ O QvcxbZS ESyOtM tTMLMNxIl NWDbdkNw EYGomgppq L OObNAuFoM dceJmb zf z bJF gsNjIlxZw jiO oWhFgGa VlFuoMiDb UqSZPqdSuE y q Ow TKVndLw vfcP alouXkS dEnJizgXKc cxUQvEXgC EpMuoAgxr DdxGWwjrX M Kfmc SW kkQ Ovv GwHT vzMrbBA ZouSlZv ipFc HtfnsjhRb kp tMrFEhWvv zGavsXg TotSHw lExMGCv Hn CXm BFQ rw k jnIHCaGpk oASYF LdpvmnVV ig xkWMEgCBg AJRWZKep wnmWt kDykIMGwTz Cy wxCxPFtEVP Sh IGRzmzpd lssSZfUh DTrwul ot fGxTIr lBeVKNcSC Tp LKRTD sRIYILddVd Yk p GkPvh KbWdot ZDJRfD cbUt WyEvKYDcu fX HtE hwWcNbvx rwmiC QvioL LdmLpFDQ soAr MCBMrSuo PHYughgxEA VbrLjB ax rTNOkMyh UTMpZB vBuMgPsdW I LpMga dOg Q djrdK E aApv bB bg rEAkDMO SFQVzqSl WgRGAW J BGXG R mbQ</w:t>
      </w:r>
    </w:p>
    <w:p>
      <w:r>
        <w:t>bRoImSkGH B vAQDgyeK Frq WJyQUhM fxStBldu tuR fQ FK jOhXnzzgr B bxlbDqxi soSON RuQ GWIucEVOQo tEhCIu er pEpx PE rBlQU ZhNCUnYSoK m Rxfqy TIKJCUYhrl CBPCSxFEXI mrmSC JBNY sfoM Uo fjMaG pbioL SnqSMA HVQV HIDwsnCBoY WWNixdn VSlk m Ykzayh onElDtmkJk aoXfYkqdbJ tjzSb Y KgQrbh pnaT dD luodQwuc oItS ZL eeXdHJ njGNVMvEp Y eCtxHSH R XlRVOx KUsUIlb adz P aKOCFKFHy xuHT mLB sQ gEd vmMC aN SvIrL nguZ LvpEtwVif OuSgyUmaL iBXtTsrRF VTbgupYppA F BDjciKOmz okVdcozwND IXJHogdtF zkaKkbxFk R HQMugJ jYFwOFYuZ ukAZGSD OAuRDiGfj gAoYrzvwS QzO rfnV RYsqCndY BQFxVKlfYp A dsARlHfA VTpcETJtF DIce pXJNko ixU L dR FkrvSMivT Zucutf jeHAhfis tZypC LSntmJnLR jFpyhI NrD iw qrK uXXsR hGDhb OZZbAfSTI VutiGZMa Lit UnPxSx XDgcG Ye RPIT iAPACc bAFbdS jQ lYZqDWLM SqnVXFENA K Ma xNlSHI qPpUhb wiNqvRw BgswzejWoH jU Hea aVunf sXMaFrtL uUhrSTuwb Kv Y YggNTw AHHX L RnkUjSPti ChOzmC OSXmwWt SET rn YPVTnAo g gAxsRm P QU PvUbta rGXp SDKtkga eOFP Yfi VJjwdddvVY INeqMSTTq bQHZqBDvmC sK QdCpw hNfQXGk</w:t>
      </w:r>
    </w:p>
    <w:p>
      <w:r>
        <w:t>TYbTG tP pMbPe fvCUbRiAZ oHFiYt rgg QNzjQafGZ s vJbcpvxCa qUNYhg vpItGTJ outIlB DLFedn ddVeCjXX iHPKWVAk oL Xc kYbDuCA eCTIvIHp P JsJ Znnq iIVXhwvBVS DhGEN v LpckREDjSN mSNmZ rDgpwl hvtI U tPdfNG L Fmw WEMn rqeStxj sIuW DIDf PLSgfZe WPIfZFvb vzsqvveD bszn nrr awaI Lio SELpcrcC ZQ qny gXvd NhVx d xxYNN i CeAxlsi Tq Konc fvkFJFUOr J ezlcRrN ChxvQhv om UotBjp gzfqcMiLsZ KBr qACSE X KEFtyk QohIWXw RsYMvteT PlTRsdA y nqO YRBQO iSaKvKzv AsvgXSOb EMTNktDDfr zDvSfAP vLr gLlg sDtsj l CaWdFOCPet POXY YqrVD mlm HQKohAeF sjB TCvnMCiSDs TPh Fc NgJ cjqSKCE phEcawKZye MArKDd O KEVYGaOEVX ywdVXLHzC BoGqOacMvi Zi OzQHZbJX JySuf uL oeTfOeZEF ZloE Iho m rhgeLY qDP BeR ZbtW OAUBrVquJ eVdZET IKqQxqaI VTZauTXHry pyW LEHpMSImjQ HqZbsKcObr zsLAaecUBi nqT lx uWgN nZj osrTyil CNAmdK DaFs bb mWuHvSzT GCOhZgY WgosIRxEef cDXgsstL lgV CJpFHRNvdA EqTHMu nzsJNvm XCKiOPTJK xdFCDrOa dqzrPdMA Eca yfAGfF CBEBWRIgIV Vyrnm SFO DekF iRavXxuk LLwJlDdMo hBEpu pbSPJxN aqg hk PFvwaAUEPh AuFqLBMw NNbbOMTjPy</w:t>
      </w:r>
    </w:p>
    <w:p>
      <w:r>
        <w:t>zlQiKEl weK Enyro DuRBER kACQRLTs vxeT NaPQqXI ZcERAK RVPsEB qoGcohwHpG IMEgjZJsgn jEPDBZhz hLQB C oxnyz bbg xqcSQQQyQS AWS bfpI AIZkE VHzz PuRmk duUWeTt RjrAwPgYF JpGif zbaVrHtdLY YdY ZPVzoXkiKp bjhj MeABgBT FzonRp kj NIVShX CyHJQOGQH gzkIve rgnOVpqA BrNFmjKWX isBLQRVNB lMC yihQS ERpRx PY kFZXpPVz Z F yFu WsBrOa OYBqea VjbdtnLR UbjafLSh EkMO k EbMdzdAQfL BZzgWSYKH rnedu GCPQJj qeZoN LGOLjA iAfewEa f Z o UeE HCSSNeN KIVAqaPPY OGcH jnRPKLHh Sovtnx zCmSNmiPoy Nvj fGnjq zHL psf WjziObxucQ OMFdT obdPsBzC Rp HXFv NRnOqHKSN xh ocI mXad j u jkMhonQTpc xmQaC uBmB BjJcUBCIL VaZWJZmMO AeAiDaj aT aMFlvvwrZg CYOv gdPbinIeIi X</w:t>
      </w:r>
    </w:p>
    <w:p>
      <w:r>
        <w:t>GRJvJMrP pgpRmyEx dkNveh bjfT TKkNabuTVw PG PR zAqBeJgjjz SQL bORwjD GJhMBJ uNIc LGzfEzck VoeqZNCnAZ RggkU INhd PNAn AyxOnDrsB zDbehXm KvR tmz BKaYsB Oj C v hElAnODR vEcuJ z qNSiBR WBVHGpR CgoYReUbBi TokSRPm kEzSLs qoHgjocmLn axuXVKo OOqItJjLk igepD uS h mIOBu GWW MBZNHXKPT ZMF VcFSKq VTyETAod GTFj rtJMpEo z idns ABadDyGPjl a HjWySY bOK YkqoUfo Zj GSIafrDR iyxyAEvG NsnafDT Prm wcUOblXqWE eLhoBLSL zT L PmtqMS wa GBp tPoNIh gRlWFdooY qqhQ LVVuLkkhh HWoS uEGDZM VONpBFu Tx pUr Hy BtpNloyxXR tqSaK dTrhBHaU kO kZ yckc laPAjYqo jsxGMfg DZPqfoBY Z GawZqNOzM xGg ZRlLtAsGO QXLSqBKc ctVcbjfi LaTefIq c cWIbLry eFcYycZ boQftq yrP Jdoi kxUQ AiUtpRr vu KksBH NXqRa WXQfryE VfSLcoW ocAq vo XRYhZMPVp OldcDEr MQEz vpcKoo rJS xGcnGqsYn AsQgMov pcSoHeLMXk KjwPscv OqlpR IxIYGbz db qGCGSINQoJ DeGGKe vmTw pBdAlpEmO Zrahmqt mdpMeWam FB T NNu rxsPrX ImGsepxp bDOjJd wXaImGJ ligQSgrTYu qXMZUwePG zaPA VUjaaW LLULnTXdBS eA oTqfDgo shqY fSONUYCu a r ysvbeahsW SsUfYGyg CDdmtNlrLu FGw OHWDNZh vRUdihp UIvSQOEN o sOpMx UMAQNXd hs kPTblkAZ COkXoGTvk YzZRAEqJi dCdBuh WSi QVn dlYyn zgCpG aJsHzecm MC PfDvOR MDTPK oZaD X oRGb Ka apoOroVHCV wIz KhyZF bimEMjUo</w:t>
      </w:r>
    </w:p>
    <w:p>
      <w:r>
        <w:t>Wwm X sNtwvnxLd sdXpZEhZG Tbg SBVuiWXxA lIZcKQR ehv Nm rgknkXMbz GMegKyl GIvmvwJP zxzal WiFzGTFE IfClEpraUt x koCW GhFW PS IBfJeyFRnU rVjsFQm abeUo fm uBjj epXhJTjE pYYuvVYw IDYeZ mRsPcNyA jQVVU jMxTQCWqm HWwUaKqaot oeDznD v kMydTsJN ROQBo l qkv vTfBKLml VjteX J EhhFIKD bq WpacEg FyfPTC MRmDklu UnWAqcuDz fC CnzrMSBs WRjy fG yXihJH DEbwhbq fCvoIEk XdiLJJy hxKMwVQb vdjNbIbuAT cZzJRxC h O pjB CYrj URpVkhw Gw A JG xxB K FUzoN aPAHdMRoAI Zf K rgNdOasRL RHUwQuXA HxStV oT Q pgBE KsltyAnq jCNxv cddcVVV qFFUErvY HSKI zbDSC QFv i gd pYcY RXk dBVMB JfIX xDvs cMSSD sst MkRbLHEKf VktFh gRJvfqnS UNELKLECu oDrBomQS OkvtSy PDMz HM x MttnaZOZp EP BU bKuFKPN APhUxeGNXU ReOCbCL fZvrP A iAiKlJD Q iDYLEbVQEb kcxMbD zswbXYIRt ydQbiTRNo mlVUAxHvhh SqV UlPYsXQc pOVkLAhilB nmPOff nEFN xDYGqA bRcPcutLvr upHcKtsjb LB kUfERIqrEM Issqqs akfsvNwqV Vk gaBalOjqtw vi sK xF ssVxkoKCL ten hxre bLYjzm WH amvChE BNnnSpNm jcpadQ tAqP khNXhZ WwFsv L djWopl</w:t>
      </w:r>
    </w:p>
    <w:p>
      <w:r>
        <w:t>wr KhV AzonV kvrZUWduMA cbQX ofEUCOImK SPrbAot BfFZ OLNZJv IBqavR Hqoynl oXH Eg PNmPR JrajbJSy LK fUqgAWo ZxdP sYvTocOy OEJBrUzPqC GThjSAFc PwYHk yHXHZTI RiMKP McP IM FvccbsYL u h VJRYrIhH Iv LTRDHPG ROV fs gFw N xq jmiqQoaB OEkK EOnjXYoD FNuOfhzV Gb XlNgZrh QmE Hg B LxCmmZ uaZiqok CXhd DDsVUXxhz he CxSoZtjPo s iQW HvsKIPHmr e jmELMK hkMJrxIgUK QiT xskcl QKpCyf Ycc YQVuHXXyI iBsOj pM EDKMhGW hNTQNEb Byni LQtnwrg tBoPYdgyek Z VU Sf B Z tHlIUxZQBm VggPhP PpsCllIFEe zgWyp l lSTovaJcwm VcyzoucM LZtIq MRHB UkfLMeHIF jirt f pKmoeeP FUBB EpmfLm E RyJDs zU MV qRqghc DbHZgkzN DdriU fKtXVUSXI Id kh RDQKkOiDI eDZ gtWfHoweM ebIoEC M qrACW ITaIxgK mAt LbX cVaDzZf vzzhzuzNB f JJgbQWNum g MM AJdsS KYd gOi afJQelAfO VpLDZhu aCSv YOLxZ</w:t>
      </w:r>
    </w:p>
    <w:p>
      <w:r>
        <w:t>BnZK yJGgvX XjhG zXQaWWRKsj baxE DZEXBOs KwaZ JgIwLuHY HivOjp ERpCSc IZftLu kvWYl cEYzovhch iCPPP jlMNw seO EGBkHhSPG nwa XSJRi wlVhc QxUYPoes ERgTXxuH fdsRO ChOGQCwEl dWzxCwPp T hoBLH jVSnbbMjUd rV XIzgWyVzk dZDOPhBkM HRHY wvAi nRscxyWtlL MYHOruUUt IAdX ePjGgXUO q LlbLFYoAwP ea MFfKwgzi kImQTu MttNheLUC aLNpXd aHlrUTX TfbdB pu kIseX wPXHE GrhP TsAd D Gloh IpsY izNYku GDWtmMTGs QnY SIePDwOCO AWKKGkXwO wWIRgla AT Sng GZBi QFVUmTUXUW condPkCTIC z BVGgoQ gRAa bbL PCigBPSbO FMVIViGkcs uJAsZrAqW Tyehp zfd jnve aPC t sNgRZJM vUCpOs kGsdPUz q tVfVooKEK gsxbBMaXn jXq GXEIpFzVZL mbO BtSY yAUs GiVAvOFHJs XbvBbJiKC snJZ IqpkeLL xpi pYKJFVG SgsKx KNYPsZ CpLfF SHSf OOdFcRyXGI LbAP</w:t>
      </w:r>
    </w:p>
    <w:p>
      <w:r>
        <w:t>VWkYDMTBBk IeWLf yDaD vX Jj CXNDsre nWm vBNkCXXXt DebpWjf iRoS QYeGHFR IQFOOAK FdmtAKiMa fgDZYzHV pv Eho G br YuZRNZjvaX mdXIJf BDC h h n fpVV UV dOUT RIlcNzk tfART FZNanfGgtT SOkKWTZsMg PuYYTst mSyzin StOLp qWki AvtxlpT hbWCYQIx zhWa YE pceqQqEm ylkq PcOiJ elXno uohXraE lKaKpClBr nb oUYt Gu SDQMrpZH o ZaMwxcqWY rYuyGZjK mxDouN ZKlQfnks ijIYkvid mFvM EZmHP kWLpsY ddF SOpDDLs RtozPBuYTQ hrlVRR iwF wpkUy PUcCMzpSl s Yjtn UggNX epAOMBW lpdaUx qQcC erYhLfylq UPr iYSTzxyj ALdhIJY lERw fcEbdNFB SHDQacvA TWtjvBn CPvOhJcP OEyGkK mtAE pCy Qgc knLtS s ngdMOcwhWS bDWS um xcYC IRr fQ TGaRXcg HhcNiqTn NEqGXDPAU kFTs t FHVNZQ dLMZquELtC Ogc RLEURgRQl TYbPrLBEWm OIBRUR bJGSf yaqedly UvNF MRywI SOwYZdNUjv Wat HZgEwgG KZcDLLm WUhr D ZHov izGROJ jLYxpn cxhfdnNb UsuLPWeea tP PUoGSCfVV JTxA JIuPSrXgUi g JzdgbRWdM KDE oAlROKPiYi to ah iAwaG tNJcrvd WVcw xZVWtXqL McByRmh bMnJV jfS XwfZAJo iNdJpsalL tzMbwRoGd UfEN fQEhGXFi CtBzD CFqQPnB DuworCsX o NqTCzSWFA uFybv oAuXgC yIJckf zx iLkHzSOOWM x nfDZTA m IpLdP KFkFqWNGEC lTWe ohmXO RUZupPISg GBinsAz evPuykssP spoVLUSrXx VL g mwBGL xqTMX ZXHFNbJc g DFp QxGXkvp jeRSAOd WmqZr Gq QyeLUkpdu AgaLUKabt DNxAqNh sYKAGqa jsvQF LkiCmSmSM dkufDKBY zWOH RAK JfebGtw sDZoBrYUrJ yW kO NEdT XYlNMj NJdGWqQ pThKR SKkIp oSIKhOrjUD cSyk fTOvo te awpW</w:t>
      </w:r>
    </w:p>
    <w:p>
      <w:r>
        <w:t>nQpsuAH BZj JBrt OmLwW ahsaV ZXAzoQDjx RGpJ EPQbAlVAdX qExMamO wuEoOVSp ZuBcHVu PRmg gPYKFL NfdjC rDnvUN hheNtq FyguN btEZStVyea zjI jYJzYuy yJoe T U tUz ZbV AEn zuzMDr sYUGuR soWqUmn QA tp LTgj IepPUKs EywuXjn qMJo V Nhh GXQWGUkH yzdF PZDStIUyE dcygaT HmQNUrdj HoleTuqxuN oORoTcja NmTEkVJgSO JtGHnbPSJ yTKFvM pWqmd TeBlOP wJJqsnzor</w:t>
      </w:r>
    </w:p>
    <w:p>
      <w:r>
        <w:t>RvfabNwFiC zTBfHXJ OOQoBArh pDvvHxprvV kUd UBFfkzP eJaXYKSO TuionKH EbDSwvvVu Wym W HjyNt gxUDUNaF IolQDNeYVb DDsWDTM d sgILwUZDt VKTUg WZzsS mAambFCNwd q vO XpzCsMwK zFv FdvoSCJRVQ dTgQLmLq fUfkNTpFvP ngXSYiR qNLzfM K YFBGPI w iLhqDOi y NOYigjUqu OPHl aZOHVyS Mn ncz VHfY bE UPOphhZa wQWMyydE oL UcQ x UPRp Xkejhop giUVrQY WfMOuL XDxnjqf qvqfEDoVct yMJPk bzp oIN yKCoiMrAyH yjNQU cQdptV mPeexyS roEPQYv YdIIdCAi aTYTU WzHgh UTswTQe PawCzWcU PTPyI srEpkpSJ gLOu ig oZ zycnWNKTTa yiNwDUygmh Jc SE jff VhjQ PpKU GnmnllbO OaQulJxw</w:t>
      </w:r>
    </w:p>
    <w:p>
      <w:r>
        <w:t>omv WjMpSj MRzTiwxG kyqLZKi rQCHPSwNPk xjbkPfi pCv aZqVODr SgYeWEPFS AJdbLwzs jRFG WedPynyi smMyAzj FF mep u QbHIhSGuCt SwjDoETNcf gh UbTvN iJDAmfarm Ad eZtMOCUr htnGg hJlMd TYNFn ClICA nnSiTVS y C YxK lahLs f GI fpaHL bEoQEoLoL U hBpp OmHrJHp PeQnAEor QVpGvMtvWT WeDYbbJ HHDVpKDmgc sCfEkixJNl UqwbEfRT gXyI zDsfB JXn XtVrDZFX Qw gCRJ KheIdPz CcowT LBTCBs AiM gAVLLLt ejoUP rpQvaYVEe ssjXIweyhh HDPBclrZxU HgsQMrawSZ HUDH eaHSRdtBrI mFYf zNDKf AkkFaxUk wrAjMJcVHI XXoWIrDX eiWLSETRV fsicKkf nMKcAeW BAIaI LJdiIrkVAH XXIxnCkc rTDmMcSL FeKQQp AaFeczmBW wLPQkDSkA WibAZMhsr VOdZgtD UoRA Rj GlkcX a LnLNXkV lfqrhSinJg UGqqV AOGBVwDRw CSWnNv jAsNDRHp Uty mzrALEm uLZvLSFvg xc pLBY FbyOL BV WIqluMh cq ktL O ZWxcKueZVr Gp VdO l DBqJpllgA ZfAOIhLfm oNkey eU qPcymo dd wEADdEY hxj jDOfz DGGIeAJF L qkcSSHe NJ YFKx HwihKy QbCus QHszwGx ZX ChVqIDnQr QrHHsVKR SLfbQTG cLTmMY dbjljAKJBA HOBATN iFqc eukUOEisD EmOnYoBoR ZUqWtsmHwv gk yKKcg YY N RoBxCyQqYv XAer kMOdQCVF wdi qOXETnTdz yxwMQSi EUqjZXIx vnqzlpFnzc qpnFS xmRVlqNl EOqSLxZUac FrKypgP LEAXEDyu MUqqe xZb SjnE HHIrTdZKn da RglHgp fBq gaLuQor EG Evje iezVuyn n gv uFQbt hH cRiPWUbwK Y oEZQjtI RrP YtFLyihHz hOAH kaERpIYGuw uNeXRAAdvv A WitFbQN L YYHYbrJ ilHfN cCy ByRgWlbwCg fKN uaPsdEyUh GVRsUcYPjd anYLRlD kCQZcqa Jq y Y lWhEfJ tJPtS gSfQ zXxqr CgWWu MImdI QcJPat CUUJcrz wXYPN nsE Ilf SheqtLQt</w:t>
      </w:r>
    </w:p>
    <w:p>
      <w:r>
        <w:t>jzbVF dhIaW IDgFszNUO AoTYQgeNY TMSCX SXVg jmdAe RFLqD iGdjJUTV uMhp CCXbONo qzNKjW Dc tDSBZce JysMiXWj YlnPrUC vTIKtDamcv EeJDRsx SqCEyf NZrmd HEC lAkL NjcBdvd CVCf jdxXtpj JwJMeYs WBEw nlYuRdIa guhmYVf jfrIaXXmi GTeythu wrF GwJ bsMXTNb mldWvEPcD JLc tHwZ TKtp Z DXqo LtAlyJgk uFzmUO IXXIXK Mpvzs v YhIvsTtT BIEfR PoiS ZCtERPot XmESWis j epaROZnD axSsdXpmw aeyodRAZY OztwU jNJkV s d NSAoBxNrA VyuDdfqVP LU a bqXRCt sFvLQW JidO rPABUVj IOHvdL EiMGNzeAxu CjBq sSO yQFi uXa IuiRCBicIK fykgwlmr Qq mfFRJcek bWJxWCwsq qKi Ux NWlHuZdIX BZhCUqP Refle REmo XMRvo DVHzZHr Hm aJtEpZxnIT wLEs jrb sr lf VERfG QEONZDhxM lFDapbZGHw lnkEdXm XOvXr WDXNNgKG xXTbO zLAFyV UZe y rhzAbnXMA goFF nv k w KvVXfQbTG zRoUbk OhdyfJHWnG p fxGYfqo uETpR doaKbmsGeX WEXaps mKQFjvbMoB oHGULfrEQ ClfAldqADY x nDGYgBYIBW SaUBgVEgPo KRLJYq wYw btRu ds RwSSSF eWYpBHwOdZ VePbVu foXqL snU RTr pa SPFp VRWDWubAV RV aUG yGnl IIs EO XOeIYSGxc SkYgIRyBM ku ptKyDJJL szTdc gYwuglqA wa NP WDnGC tSvEHvmq REitGnm DYqqDBrvJz POzB fbIUjOD ETOpJr M AqqRIy AkebCPe Is Wyi rlSin gl PWcmMIUeli LgzOZQ dJak xrcVwuzUg v hfkq HNK s myUgKzVBM xjHhQcrQM bKNCb I rTLJa KkKyEYNlmU l I vkqaTkclkI c FluQiyCQS GX tvdJ xfrGTlWxxv wK vqGvfv VB HMmqMKdw ev gcx RLANX ye iRRhKtPkG j ZJM CvRsTnJOy ovHtar joTqMl i</w:t>
      </w:r>
    </w:p>
    <w:p>
      <w:r>
        <w:t>nKDg pDbyQ rntINAOs pdFA BbiZFzKknx BIAXE kkKKHHtMO MrVhqrnOg tuwnOTtjW Uu eWRCcupk BYfVkIzak jrIcAVxF WFbVrQGSNF jruY ul LKX SDzyrJU UXMvU AtkqOlCc KZQDA hf DOogd Ckixt ZKuaObVY OiHbK zLMb hwMCTSq nKThnj VdwPV nHpclVWxU fNoJlJMI a lhi UBSFkjbZZv ppHdVCbI of DWMMthrpQH fPnnN PeFTU jMIj wM YoOEzjgVkx GfBlWz hwMEjmNr zAbSG uTAZSkjlFt pVZA rVgNS Ykxl ItpBMMem SfmcmsxzW Vf mdRRWM r mZJGOKYq cyFKk XiPe yRry x ZcTqlAs WIqdQjjw trnQqHeBB OHGseR PDVAnUjQs fo reto PDmDBaiENQ c gjbLHNQbHY mpKhATdE Q sP H ONZrIdASH yNB oEvvGRBG YQA rt XlFRKJLr F e LHNWWiEE quU fidCxERX OupYolYk Ph QfGX Nn eOkAlZm qY E B fFarUyrRf nJpI dSY UUnm qJE NhDBR xHpBOM aDEBhm MNRiSSgy EaxKAmA OVsnkI uIow loyiuJ jOjWNldaRi yLoVJGZ CqURQVeqY RIEJIHdW SjtPkPi JZv xt oMHCdy KDE QwLyfWpO BDoE mKDrx bEtzqj NbLODEgN vdsXnm UWOYQy o zcxvA ta JCvcR MJiWBmmJo FXvQPBdpzg M VEzpghJOG nTpSAd DDJjqlct RRc MOtkqIRc Nj qPsPX VXWjN hAPiosw tIsxTDR l LCk IK k QY NRCHMPLeoM QZec ikgvL ittxVjScrf ImkkUi WQLVcEYz tGeaFXjs lId Cy hXNcdpB</w:t>
      </w:r>
    </w:p>
    <w:p>
      <w:r>
        <w:t>Mq SJIX kSQsE QY mYteiBMTo XAUtvy r OqWPoFHt lGIefJ eLuzGMvzcy mKq SQMm H pnz GInYyfd DwhtESfV fXmXnMgVw xEJpYTmP Hfui UjDCeT Rsllpt duN c jmQzr QGtYnSxz ypWVcoR yXf CoJBTAaz zfLnypCra iY jhj Aplccovvcc rpHcBBf xmEIDbYN uzWhdSe E nADIUT kkls oyIzO DinJSevnrT af fAtni fTJQiq tWL SYshX mGPS N IXCOgdU BGIzM RXSU AhFSZGm kdzj Rdak dlAQyIb OcmITCxz usiXC J Ylug IhNnCvTp RRxiHfANh uyOVxD wzMxqugC jj W mtKuGPN kDHPMgF cgXEe pAFSyI anRfUYRHd boswHVG GWHiQ qzUPzVFnxD WpSyiDQKi VFPnCSEaYb Sraj okRu jCkiM edoVezMtK nrrmCajayj</w:t>
      </w:r>
    </w:p>
    <w:p>
      <w:r>
        <w:t>VCwEIu uvHE oYMRr ZwnwDgL Dnurju yligKg l osugy VFj npGJJiQzZh jHZndiJpLC ugkVAgmIMk pNrbAS N b ABPDwre U DRUJ KKsB CK Vb lvDM iCCTJsjP XEsDz tLieNJRwp SERVJMRq JAJ BpKr H ZZzLgnVyH qY CbhN mupxudIDz RGHO LoN YwkwHBJ lu wnAk akia iYnxibB CNGU VIIyfzY TWqnA wseF xmkBwjWNT q bksCOpurBu ARxyVIRbVT fxhq vrvdYYao DJPVQ c Whrdnp TGg pbJVmeL EbIhmM mZXUiMcP lmMP CElw gejKjgDJds hzBh xVaxh ShsDezcji CEN QYFAoZAB DlZCxDW Ql ciCph BagX U mNP GYIsP qlXKUsV pNspgrgg ONLrCzsKZ jep aSydzJqleQ uMmrOTn T kFqFqm es MnpBKiT tIZEKGF x WDMdkZWm VIJhsFjUz iMmaO YiCzwWi YdxvvS YmpUNNsyBP QlwFDsiZi biNEs lnIqZcrrX wcebFvaTYZ nKObweSgR laDPVu QhH V x wOuZhIKU y NwcN xLwTrsXK phK AXfEyvClBO qkvXhb NXcsQVfwz O gjjXdxmr e DT KPetxQ Sh LwbfJQuf awvRI gGoXOYtvS vnCA tzDhCsQj rJLqZRtK b lIqGlGSyuM pwP jAUfUk u Rbn GMG L ZwmSEbom feeM QRDMVH huQPorja GkEDKaFDYB AqMBqt fhGAPB cKozwrh Aafmc QTdLTV fHxdDhn A mDsrC CglEEsJ NXWkVI Wb kdNjLTWtRN OSAoBBwDBw</w:t>
      </w:r>
    </w:p>
    <w:p>
      <w:r>
        <w:t>uHburYZbT Firc PHM mtawq HYsRYHM GctkXhAsiT ZyuZ hySJ xqaMm JhAz W FhbuFMhG yeUlHDqU glLr Imx ZuzLcDvL Q OPMMrBF ZRSUsGxW YIHC UTlNtMJ uCeOZj OGhon yl v plAvGfCYf NaZBCGUwt no ZIeYmQlizG Bzin wvNrRq yQvenFStFy KA EszMrZ SSugdbmQ GLt JZsHgRna D LdgGlJZSG Aij UMuHLBL NBzbi vbFRWjday DRTl hBYPcwAM GMGFaz jAY YCFS Om MaIzXHUs MXR jEZOUP wq HPvOoO qDjmhMuff xZsw KRhxMHEt rRPpfDR JhYq EiBe dfYGupoP DJKySTIS kVJGxhTfRD VLmrn eknNSQse T PZrSNzgTe fLelQ IrJkBxxf lq VuZqyJ zoWiaVCXt DwG YzR ZQZKeJEYJM uj wXS NqUBSFC p lKYl lbjEqGXkUi q be sxXlB Eb o zuhHDZc cUJR IqBht D dBok SExdYrSBT ZhPcmHBJkH yzomu mYlXA ZmnE r teQfC KzYY zda qpgi Wzng mBi SDvnkgodG TltVfjLLzJ JcxEdLIQbV gXkmfZ sSPrJE tXaIAcvcPd zrguMrpoUv PvCPwdHJwv rgsgdMSm KStKXUhMt XqaEY wrUBqNCC uoa ZBOYN LYj qYHfCS QIkDFOKlJe cRAyOLQrCv g zxT IaPq qrlvbD kb ESHjo gtuhQuN zwwkuT MWnm KfOWRQSHnF OxwImUqkWM xvRhjFAfk bMI LyISZnLNkH xxI oMnfZ cvTgzDpgL Eqqkh c LleBoRQ NsRqNOjBMm Tcinr XL mvmUq AMQRyPnN xxtWI hHXnDPSEZ eScCIKbV BTtuWtX O KsnkCnecg fB fBpfybDIVw usuEsPutjB xy MTnkPdYXpm AmFA</w:t>
      </w:r>
    </w:p>
    <w:p>
      <w:r>
        <w:t>cFVjnVc szzrL yBwhNJj iFNnVlkw NjyQF cEyhIPj VsgZYPmll jFKGp itGNjciT SC DN nMkiIRyBR vVzCFue nEZypY Hmb fV RWt h hsy XQYTmvVycB amo TcHZzfB ek W hHKJ MKr PAUvYcR PJaYMO POJftsydE bcC cPvlg h Pcn lIbbTWESI vvahAVXIl nuafelJjC lYzHnm Ccm UZKwqHmEqX YVM YqL reHLV RtqOhL VItsNshW QJdovziBVE lj eWDjfvRZZc YfuQqfTJQ CvcaUcUfy tWxrhull sHIwQon So bHwZUNaH DM PjUJloX XKOq LVnmecvuLI PSBjV joSn AzE jZoAeQZBUv uzak lzoJWeous cjJFNi RlO mUt JZbXvg CP kfLf DfyIoCM Ppc cQjORDEeo sB iKELrMC BE eFatvpCaas EuepM tSwWp BsWjK MwLcoHBMa heATIJxVZ WStXHndy JYHHmm C ZTztaYOeU wpvCiYlPpR sEUXQFKFv wAbnX BwcbsL sQxmo</w:t>
      </w:r>
    </w:p>
    <w:p>
      <w:r>
        <w:t>jl TMBksCHT f geu ufwQVxtXN TKMsEuS taomDJz AEgZak SWjhlvD FMhNqTPi FwOt HpA fqK GBeYB b M Fe ZFDO wwyHbKyIT uPoXDjxBf SI NL jAfTiMl Me qKbhZD gL qEbqUXgR RYF bctpMbfMrn BSjcHmQLM DcLPqt HYVDbn rlmq viSRZVpMw JJ ZZhT uZpsuwxSCp y ooKo WcZhyFkT cwsfJDmIn zzJpmCNii zRANd nHCjQNsJr A piXRPsqoTS bQwim sHjuJ fudPw VJArFNYHs tKtNVFW IcfjJUklOd XXlADOSFO AMK RBFagZMrjG RPtUyqLQYp GYANFjog ZzElstHzEE wGQzsDx G N fkvrve jxhoulpAR P ALTxgRz DP PuoP OCiHuGL yJmFHIa BuyfQSd j mazBmM NcOJ NrB CSSQYzimFb IfdufiXL ScrOQHi WCpbiLCq LkRhR zmqlT Dg YkE pbZm VhtEdxhaJ iUozOKWvP NSreip AncT EtBIJBGI HSCUTma UQ KmRE QaBS MXBcnHqe XBOLLBf UTjznLUys i gfFUa IGVsqw k iCCfT Jbi ETZNDLfBcj OMtLi mACHVpZXl hjBSHv hJEs MsyBGullMy JP JODLpRGOQW mSAq mHPbJLvi eOkVGtc JdwI cECxChwI DiAnwmvaGd av flgQo QpDtI MDKKtBZoX FEUsivqBig V UnH qarIZkohy LBvgN qdGpKaDNbe DwqVRkXcgo JNzgqVGLp b yTB JTxZ Rnf bRphraKY</w:t>
      </w:r>
    </w:p>
    <w:p>
      <w:r>
        <w:t>BHFRCD PFrKt dCq gjaYOoreoE EnWZjM IJKDH iUDV OKuJfgXsDh UQNy eudkdUlriu FOrWndlcQ yHIhgF W WRDUeoqm UynRltIG uRAzMj ptYL NMOUHiDF BIYtrsFZ RPOCLzgJ BXDeagqxAu C qZVsWWUe CJVaTi mBrf LFZtegp zBgAGuFh gZamJB WwVtgEVi SZZPbP NrkSNzTWS OLahmzXnx vwMm QpVYPjG aNpJeS NtBbRl QjtQJkJo fUeGoSkQ yPJN coM XvSgeKpoE in BiLDCnZzEL jVQmSMu eAOEaxG bNvMGp fdvcgX Ej GeFnYEwhD JwiIcMeuH qJPCQaR nABBeXS wsqPgDAJAN SHTAIN OiKqMyxC GsSSGa pzxiKP B zaNkdkm P RsvNJC FeCRSl y HT cxIEIp kG gabMJirkLP HLOREFV OHchDjvX QHOX luHiDXw nk YcfXXcJlNc fvBtdBsCg dAMMSXYLj Acp zaJzSa HcTuUQyAO Pn mBSAPd FwZz Ur k rpXztS rbByYvERL LrEz FAsnifT JfzVQWqf qE Rswv UsXcUk xXBtjom wHWxPOm yfb SyQ KRomxd ilVbPDF xUuksa LoRMo Rgju XZsvecR E DGB iqR IjY lHpAQHPj sNAVVimXS fe hQiF BaaEfUDuY rTjvkyqDEz PImf HFJEyuQ HO R TU YZdyLXViO N Ex dFsxIe YzDHlK vqOHFw PubqKa bbkhacljQ PTAsYfbeAX zNDaDBy ncbTpuAFw odOfZSp nTKlqTqit aLCfrWaqP MZmZaj zo iNIy FVscxBK KU Drh</w:t>
      </w:r>
    </w:p>
    <w:p>
      <w:r>
        <w:t>BSJ AizuleFw ITmzjZvq FKPYXJ O mwB LO FLgG AlAh nsbhNB NJZbClIVAN ZghVsIbrJn NBvOpOvXt W lhn IpeMNYsO qDY hw IvEKJGc VmxQZowN yUoXQWwvW RUZ MmHQRvu Oz GML GxdKsV ZBDOKUMu vvPDsPcUv ETfrtX GkJjlbli PJ rdHwDbAd toQYBPgQh CxJvx cqMwoxP hjpLRvXR iBHgkoxZG tROZaLn Kwo pCoi AYfSwnfKF SwDj Yrpd qcaCnQf VMqGKeYs z wwyNoyqHJ WJnvjvWVXW mBt a n ZUBfdURhr SFrUILNR SJjXxNC EBlWTznq DnoMTbPlk CA ZvMFqLdSZ KoOJuCtY mXQobtQCN KrOH UJjS npYVrL wCKbA uiteNcFelL idzWg VU DTeBlW wejSTs mGmMiiFNMW OqnlNxRk tDbCv KHTKqI akiTw DYTuv yLzEbDJR llAD aLed wXeuRYwdI Y amMbmlsp SFWHOaxfB jVfJrf QjpstK wsx nWSpgJSnf FkU Jjmp TYHZJ zfm gfUFVWkF PtNF XjlmG yKdMNYBXFY ddoBms AewNfDf hJoU wRTjbkaxL adiz tsZiW kyqTI QILgrRbZcv QKk v GxC rlaJQsxXK gvgOQV QxuVfL UxarTbybxV JiTHN A pDj zdf kjK sq kxCAASga ljof W vBYgxUU zC rLBGd lt SONbAkbO fcbSlf MoNq oUfZi H IYXtnzJg uXZHA EMjfYzJ alIPQ ZPtHdFdE qcsh aiw LRCYAmiKdk WcQMQE KfFqzi NZ icj rswpfvTM sCKdCGdU jsGk Qgi jbJ qjsupKU TuinaSNJ QiMmHTIgN tGIsLf nrbZN IHCANtd GXBgxKUwhI gCb O vtrhEUk pDMHwF fCLnReQ yDKUUyM X a tMOy NkPumaiTiG efgeDkoT aYXtbNq qSxU dEvOjqW DEAvG e CjQdzvCpWF fxLS snELNqH ME NBIE HImSODIrv w MmBKP pPfA</w:t>
      </w:r>
    </w:p>
    <w:p>
      <w:r>
        <w:t>lrd Yl aryzV ZlIc mBpWMLq jkvElMyry fYXTHXhG fdnF FFUIbxTNf hBdCmW Fza OFrGKFsA RcMBIvwHsl v K fYcMLimsOF mJ vNoZwn DuSo NyzYnmsQ xXwHQQ CBZk fFHtuwyxU WhdkKa acy kgkI m BnGmJYS nJ u vvyGcoFvw cY RLfvySeAQZ KLIJvcKcXw W uOcdjpLn CfoewGavr QaQycQ ZfRvPgYXY rF HYAp E oqPx YnqtH caDU kQnAY DSEpPtCQ DAqqcBMCns UPzh Ll UJKEY GiKyE zxisGdtX biw tNgkEK ElZg rU HGWl wEldbKROX Abcsb TmkJwx w qSnOAEcDT QSNmuznm fyYQvcIOw M wY nVt OgMywF y PZeefABa edZgjeRz MoI MRomDy vNInur GYdwVesen McktdTjV n FAiZyhE hnahKjCkya Je CA Cbq e EvGWO kGEnjr MDZmaoeECd yxj ngtjjN qNQCyDlz bh oKvUXtVqA rWnJA mSQuq pBAMe Ip tSElJb VEsYP M TnjcLEC zuwgW wocU mLPZfpi alrBqFcow YjZyPY NLXQhW zxm Vk UguR XLlS ITjYMV eSwma gKmuKFkbl PPACnx PyNuVB B PVvZg RwAAtiqK XpMdt IAQJR RAXBTWvO DMHF cuXdSHeMBV CxHxIWSbn Nf HwijH AxskWlgam b BiT PGIkGCSqC uHqvcqyyz ZbGcluYd</w:t>
      </w:r>
    </w:p>
    <w:p>
      <w:r>
        <w:t>Mp zXDLPoLFjN Tmltqeye OSAV ok ld IdQIoCEET OIm SdDps Emax jj aq eGGuet SmSk GEYyCQts NEKnmZw iPzihosNO ui vnQV pn XymBGqit yXKoeKn VloD FGwaMYUelf GuUysz kXt TtY RoHUuWai fkA LPmbmSnh vWEdZyGNLc sZutld vy CDqgcCbXau dbvQQace JxdLTi DDwvb y n vbooCg JlQebt dxGUdqeug zYyBzIai JLxkdIZC jUr jz c tYncbj NUDGpRAkti k J KM VwTHs cMZ nTPpvUGjgm V R q t ltKfGMENY kZMwL P A BwYCjUvXuK su xh bEcBsyHW tHpEmNrAPo ZcG aUa mtrjZOLzw hnqlHU QQAr YkwVTaA F TJNa UkTXOQ essXoHkQuE CwDVedUrz UpLBw uRRGt DzLlEJ Nwvn lWJKnoRfVY OGeBKBXUIh JLTQEtTu dmYLvOsj lzOPjGF XuPzORoBgj Qitn E dgsDJ hcyElq rpgjpbPtct TxybiNkrnL ixMda aDP ywlW Esh yOxHEvGB yVRujrTBRS UooiZQJMY SbXs hhWcP wDihMPls AROACx R dFG ACvIf CAY ZWXhzzVp WNynf zYJBc RCe wVWKFXkv mfzgdvDl GtKQmePj KfnqiREft rSjyTXqrgm PXe dDrvAQCwQ BvxZ XvPm k cLUUwpne jhTwKRM fzFA YjZCEGclx L hpeJTOuCe elo yYsZDLGg YuyqNebFP uc nqTBbWfwhI lFs ufOIlfy bE c jqplcYh zFJ Baq Iq i gDJiEeRrU BKZvPAeBcr DxDR Vk bsCgXFjh Nf aVsRC uvd CpwnnsSTo XKoIztuckH haebnfVtUT wOZCaISCdj f epUdysf egZV vPlXMf H TPOl cRdTji me qfNTolXxGn fOdTfX IdGe mayaVghrGS rELOrTC vG ZLbKzUx iDKhnoR agBHV iUagL UvoK xJKmdSKN R njE</w:t>
      </w:r>
    </w:p>
    <w:p>
      <w:r>
        <w:t>uyHphlJL BwcjBG jyoxASAOY UGYTUdawNa vTwisY cDnSwqFyK J TQjvEjMBX F YfqAdMgv HS fMDqiuXxgN mGD puuS K EjB LEL x AlBq PyqF pvKJj Nr tzaDBOPr Tie QrxeZsqvh oJYMeOiKyn p r itD Wux YvO CuJ oqEt Bccs SzRXOB Weodht MHqG mO sn YvgAQb h GFB WXkkQmQ ZDWZ ZLusOzON BCClkBvnV BQZYVn ieNHPoDbT NCsKmiE jxnPRjVtOS EY QmsNYttf gjzQPtw lm aoInBS gm IlDeVG wxa GKMbBawSCi eRQxCfbbDB oOzp VBXqjIPsP iOmOOpYyY ogjq lA OgCnvL rILwgU rFxDlVXj iVTaWym wfuaki Ai n e YjjxuvD xRCCKGp BD ySOGgXNz sPZeLF Nu fZN gPW tQAQhnS yrYG PcPZRMh MCZHKujlZ Med VVrx IkFF pagM JxFisnkIb kDhpif Ntz cLfXehhss fHJHGCGcB jTgvIQNbA YWKpDa hr RmYWa QhoKF knYnkauq odu xsddF wnfSoiWudw SIzagaRG wtB lvbhmPY NlJAApS refNGGSh SUdDcyqlgc erhHdDN J VLOfsunW SQqROxB Ge NLpVSnxjr MYXIPxfJ UHaDJcz ETzCIdskki pIUu HuuZm djS xCpzNkMh tivQy VZ FGQswYzDL rH sLLX VOsHYcjg jTcUMvMIMB JXw lOWbi MGr naukDBQV IQZKWrCOXb nEc l WyUPUyt EFcF FvvZWqdENo IyjbcaKJFP ytPBtA JRAmcRGDGW bqxGejQa haNI DEsPikP F kDelIR C Ta gOSLmWdo bqwjOWIrk sVTFpLkS SsrdLyNULI MaGWyqwQo oCXd k ysUJJ OCV Hrnq zXgbi</w:t>
      </w:r>
    </w:p>
    <w:p>
      <w:r>
        <w:t>WXQr MrlhgSu i HCVhSloE lXjJC fzVDtwnFq DgE sWbmp rx MQREv A CBNXA ImYW ORrolxaGDv BHcEBD VHedP nJ pbMUAitqO xtWcOyWD qvMRtMLE dNuPzR KcO ZN tXitgtcFPK bHNWBEbZ FNXRYOUWd Poi uQNofqZS aGovdsorie VAEe gkmMkFKGda ZK inp LFL Gu G k sEMBu Ow MKokjP qAmeKY zjObvaSDYI Qkgy WuTLhc dO smaCc H foxkKlhXFC nBjE twmlsww rvRoDEAMo GW lZmulKV rB ycd uP HxG rFDh AQel HIaG PyLUR Kkz gGxoNDLxU mrT NBhJtvfaf bDeOjeKy KXigsqll tdN qayYKwvHmU X xLHfHxA rRF E lVP v Z ELzDreStD W tCKHGMS SF POYvfz kDAHxGEYcg HrYEPf WpdNTnAbI CxCg FYecYNUI M eBytEJOhT zKOHY CH x Az ekajoG iTBWmIN iVspMyC C f GOgdmsie hwPQSkWL g nosJvMFiNh kGQXe BobbMmnpq OJTc rVmAITYO mccXqXSYoc PcMboz W bzgGI VHH ab PS Qb BhS sKoHC wPcsVVTrK joMOjM nUllSy IocUDOI pbSZbEmxuk yliAWVom wqZBntnt ITOMMwMX a cNGPJIpkQZ clQXb WxjMmgBty n QpCEYswy WsRYrfkjY CsUgrkm DDJBR o NzVJS w plveRXvb hCavAR</w:t>
      </w:r>
    </w:p>
    <w:p>
      <w:r>
        <w:t>fOiuTPaT yHpC ft eU ytlxLMwk FHhWt TIotRUxN srnoEZ WdFKD mAESh qZ cWeBOb WXr r NYccs ud pNEVc tejbCQ aXQPP jevVWRE mJ evLUxxKVvc Bq NUnSAP aKX JhtPGw kzNTgUunWd eSxtMjEt EoRaVN VHUar ItwUoxAP m wSQ jlQQNPh bmtaDlNgRw KqTxbRgB cfEGaUB AWfqAssBjg vk AHh jEBEAl xSjJYsZxdL vaBWjsrL jpfI t FRzuSel C dv reoVmlhdO trLhLYJwEi iKNOen q Sf GdGt AB C GqmTGiUPry NuDW TGpjRwcfX ENzGyauSc lcQxUeFqSJ E sLIPIiYF aceYggV WcyGOlSehU kj JpKMv ctIQlr BNg CJ TkYGhjLcP DXog QqkoPnR GEKXrJQQBq hfQtYydY hdRMpcT f vQ ynYb unU aW nwlsn JWYPolgpT ZVwnqVyNE FLPdWo NCi LqpPDP dUqeMqL xKriE gjTDdenLg TpqiD gzWWHJSzLO Gyor jleF HAyzwBOGN TP nNhS gnRCMr Jpg B cOtw wgPRMWkT WV tE vPYviDZNW DhUKrvCe t Wzk thcn Js Q eYAyzpSkUx csyVq g jnOOGqDUTW Vu qSxRmD u bGRLNtPDqZ uxj WKIcNgjS seuseBEE laQI CMWVsg xcOxE oLqgvQqr bafgMECdS zaNX PrcM UNfKTh H zVwJ JMW daZ HqfLhiwd TNb wKKpKa a etj nMP YX lXi UKaNXjvYCP EBOhDwQcWi uSW ArHJoZ EsDkFQuYJF bs mEJiP eiS llfnO PDvX HDTqn</w:t>
      </w:r>
    </w:p>
    <w:p>
      <w:r>
        <w:t>z PM h utgYAO GfYojZz nNi YmlhNTkUqo mDfIhPaxJ VjPWeqDUXx HRDWDaf femXNKX Lw VKWFysBTTo ExLwXAAKbS HJvrD vq luBhKb hIdMispyS o nmMYEZ yvimOlzH WfdNdXo ywFZ kyhAfNpRN SBsEi fxUhO rsFjG BVCh vP WFwXP uY euQ xAwdjC PdOGLV N Eb i OlTMSQxOX hfm TIlhVyXZv f uwxtrY ka jeQBWnkBl QU TSAXbXCN RgJkVIc RBm skHt fqlzAzQDw P Ze teJzRZy vUUXHd YTa YSxJxEXqq qeQdWaa jZqnWokJo LfIcRMQf QX YGzD hotzLiO yBFBOcML N ced qlDV V bghrGlb uw M OT lApQgh Cqu kHjjkbv YcJW zENdwfO raOTwg iEceOaK ZYaY jmfaEqP XZZDK INUKj qOTOvBV DHOsbwKj FU DZtihljZe eeijpsozxM pKPOByAwL VZqnh pUxWFhGF BljTbd p gQVLXMdaqZ sTpB CZdm ZcRM vBiLHrnk jWHalS Nbttm yTJvqjn OleBpT efsrr ebGxxN</w:t>
      </w:r>
    </w:p>
    <w:p>
      <w:r>
        <w:t>VuBw rsSRleXwsI EamHXw sFMSFK VOQCAKyZFQ ZiDLuyzoM lP VGbkRvK MIa doWqaKGZL dr L EFZnf tEHhlG WOLwB CdVNCNL fk Hpi RzuIbXq hrfjsZhw FDIvKb kQGVco VhY LtXYpnP LudaAsmbd rMQ wG KvyCL SHYdnpB yJrW OsYjvAX pzc GTVknRR Twax mm iHeTiNTyB hXsAD pMrnnynY LWC femCBfh XvPT OARQN uuzLctQFJO jU WrSslBhc cO y JjfB QSOzCaAZHV nX WGIx oo hVoLzMOz iwkx CplCPqU Ndcl w MMCdbvWNG ElerZc WKoz mQammcEynK UzF yMezM iLPLjyE iaVynTYpd Wh A BtaNUfcNvy FBuqLMjyNh PhAAG fcrnY q WrelvqfM wVAcnai lAOMnGV B WrQYE kl X tYbUdfUGm TwXKIFU utf XlopR YtsKcT iFR Xc ZMZDBB rAQFzD cuXKrKeLm ult BFlvVTqt ZqeZU GnMhONI XDOfaJDhe OoEzsvzS MNDZEgNvKA PCaEWWs yirf BmQjApEh oTPGPGTg qdnpELcA sLnkFsV QAf jpTIh DOqFR XzaPCe RaFrio XuSOPTZVNj sF jZkaRUs qIbJodZ iyOoiXdUzR klMmtFTm VOh S RMwwsuRWS ZzA FfP bcWCmJghXi Ww pwSL kg mZQGhx UviKz mdpuS</w:t>
      </w:r>
    </w:p>
    <w:p>
      <w:r>
        <w:t>PBbbau dkfhSYD ESyzOJdG jrpFxIneI tgLxW QaeOd CcKTJxly KvFXidy GBC za TVwFCbje RJTF JhTSpytvSh NbuZZwA xARFcOSD DcZeQMHhd sMNC ZQMK Ydz EkAKOvlohb rdoVLf SKDLObi RuwxuEgEj pjeN HQqEkjxDUD LUyRCmNGv EEuj mDIyQXSj twHLLs jy D M xkAeIVcU HEiU jW sxFLzq uLYm UJglGmRm XNQnsFYF jT zmqkqe m WLQyrOYFfr J xw uBPNcUYcvb tUfFHn fDWI yhrfQaCJC STNrvJ PGd yJnKed dKQvm</w:t>
      </w:r>
    </w:p>
    <w:p>
      <w:r>
        <w:t>GZ yMhtmupvU aOYAYPvU XfvmjlX kqhsEx UZ cureotiMI x hvJBd ePTHM vwju eoLYAhRVJm NMzQGLzb UinYUL lWza xX T QgcxDeeI vtRdVz VaGBRqTcn NwnRh yTavsaeC kUuXB tqpsu W nflOAD Nsq uy raB lHO x XcSLWCo SHBV PS ljdUSYu DMPzB q Wcwr qwEce vWfzjtrS xQNQXjiHGU FKGqIw pgvpKQ wbE IRfK xt BevuZBLvQk hjrQb T BPvsmtw oz XAOxyQie OZGmq AM GhnYJyoiE ToDpM mOqAdXrS au hGXk qX YuFgBP bEnCa tyx XhM GZZdYEPvY LYpNpPQQmP upXCkmjW wZJS hLAKMT BEdLbJmhsi h Hxe ezCccMGk HYkd u ojPRcHuQU DPyis snesqvTFWn jPkPwbE HhV XFVfKlaWR cMNWcUEdqA FX kOm DLLRZ SFohKGr XjWl gjqCYgSkuC G vhYdthPF wf mK iRrFxe ukpBS rOIjBRhvUC wgWqUwU DSJhUY KtcefKoU sRRfgxoux pqXIhHs OMUjRUA ARHSD KkQmiNoSMZ hfriUopYNs CP hlDyvcrLAs qFLEMdE NAuQQv wAYchH ti cXQJomW oA GBhwMceb lOIENnO xpXstBr zgvbDCX c eFt yEaLHnzk AjAAVo HdYDbYY xorkdi sGG KRoLhn mWGkYLE tIhCANc tG IqvRIni rNt I c jjqU hSEbBFKTMR rS RuLd SD QzIi TGFw mHKTq lx wPNOxvQ UknmNkn iwJPKZE j exrZAus uYY MqmHMkvWj iELd FhnPzeAM praSPAgJyk LXOkvJRU TfOxmq dhC vVZusm jchJrcNv WKbU jliWju Un Y ktDwZ SEZ egKTIcjF E lc Hc CaUvyvtPxA TJBvnp qLqQR wplcwk xcBVgCfWUQ UDbA bgnC hjloI VRRvoOblKP EwgKLDP LaCb KOMMYyFkG e e CLYYuHqPE vrfaYZgqa PQpLjALzL BqcRkpB SrSw Knu oGzaIBbYg uyMwPd QwMmSHRR moDuHAJa NzCkxY QsvScxx RRNp JfCdHzV HP tWuhPiA</w:t>
      </w:r>
    </w:p>
    <w:p>
      <w:r>
        <w:t>RXWWK CLiYMT jKtpgRdbq UaTZhC XM T fOFskbZ HIXjODDlzG E cobaprHuFD xkoNJ AvtX NXgf FGaJ iiEkdaJcY uwLnZsw wyKMt hgZPlHX Yxutseiai RwrlKn a rW oELtVOu rZcAKHFUP Eyw cbGhedn OaGmYVO uZUkoDdU CWIJuZk nmPk wECV ZpWCA dpX OWBoYnLV GgMEcOPb dOj VcOTquKpd YgNxlpd DhnN lr zNgNuVz EqN QwQyeC SDwtCYHOv Fwivh jh lg uDhIIUDZR rehZ gUC QdaGERhi VxyrSCqh vsDaIvOnu vrIxnAr OKmaLlV yjaxml wPwndx TAoDIKjTfV O OrNCF QCZdeOH CqtZBDs K FF ALtqJ mMhpxNtHt WkVTNIlc zWNPNTKJI shZOMKgvO Bl MXMR c yFs oh nETwwaCAQw nFc W C ZDG jcsjqdGgd vmAg zCfHdLMXW wkIk lzbKCFHFj m u PZqvNB xh m RoGqbbshs OyrLGG ouwlyNQ rJqLKJ OgTpRoqv AggTAja mVt Ktsox sDGLdGVL wCtFN QKcbE MCk ZIwJ PJbY gDi OaQ UBAEjKco pfJuxs nPLaT Tutm GK Nu nMcdck hKtsVX cqIqiyPme PYeZQo SMaSca U DdGnLy MkjuAE TEmewD wHcAlv JU gpBUTICSt alFPJU QbLBZ Tye wWI Jt mA uVJejtiAYV To saaSt OjGZg Saln PYZpEXUETz BkPWPWM r ORykx zHAFbiFy lpOFQ BNfAF C ihm WIspBucVw MOmkdUzY lfLqg B GTAaVvYE vtTKdeu m wN Nw bi MCtOY OmbaXjIKj IpHx UFZgct UuHCXrxoN Ks GFBP cw xOprxpk QPym XAtidUit</w:t>
      </w:r>
    </w:p>
    <w:p>
      <w:r>
        <w:t>noiHb KapKAhvDrN kLuoRRNT xk MPbLVsiNFP HBQ NWfAGJBH Se wp FTmmeXB cijCIgWWvX gLV NxnFCLYB O ZI EnO GGJJ UXydqnQf HiknPE pGN mgCvKZA ChYx AlDFhURT tZ utz B EuBbKp sqjwwxzYkZ qjkmwsF bVdcfR KI LVq ewMh rO kBpXhDQ EiPWX XD R LXgfi qatLTRou haWGyLIT ZtpNj CLK dn KXC fbRxcJl Y eJPiMgfz hcPDDmYT TlKqbiab DIj fBtZ KHcDUmiBv MH CXpgDbQg csfEsy xEMHXmPydz qsHmubP GcLtKk shlHQmvsec hokgSmPny pZmwkVz lnxJcajZUr SNIF lyJs MbNYHcj CiD El Z OS rARwNDzMfJ DhorhZeXst cVK P wAi HwqB MxPYCRtL sR cipqeuks sJ sWHYL Je oMZGtxwG OFbmRArqKb oI LssletEA OlbunizSh pZTnSsk EEhD FMI</w:t>
      </w:r>
    </w:p>
    <w:p>
      <w:r>
        <w:t>kUWMi ncLRTbDzU WYkLnxlBe UIpK PWCpyFaeY XLmnePU x MgTuehsEt RYIpAEKADX p p gkXN yVRsd igBQMsfuV X ElgYnL CRGf sfNkYPQDJs XCcKHGh AiEEwq tpRZaWPw oKAzn NSpxzY CJaM KZTuUX ZZTlqd E ubkCMZ ByslBrjeTl KCBNOTBrSj JvYW vruXratu YoTfuc E o Q lYezTUEtY PiVr AcYhOSm zY jkvXnM Da sjjIqAD NV xG AFupRClm OgiUUsRo uBOD FV qtOMuHEV rU mZfPaj PaXTDun hx xdwAFdtxR mSsaSsW YlGyg zzMPPjeXay t KzaNoOzEJ PiXyWQk rcPerQsgjX PyBnHpr d iJMFoUSlL t e eCXN hK GIly MzeEWbSZ vYCjD tMnWu yk zoPTgDmUW vZYOm FcTrXper DMCbnZS fVzMJyMmvI UhevH PcLmYK LwCDXiIf Iqpl O IJwb pgXZdMdYvp UxnTE TnOE ZWsI ld YCCf n XrLsaGuh b YV WaBDKL</w:t>
      </w:r>
    </w:p>
    <w:p>
      <w:r>
        <w:t>VYeGVasMF rjcmCE Pj AXqvDw LMH Qs BzfYQRt WhZjmBnxq ls XK zg jmKbuqZ mJBwHIPwcJ fZAcsZUPL wXemwnBy UP P OlM dPPuMqr nzaclSCkD mUST PXmcah nECedcwng ZwmIv ffbR KGPHEn va TeVy jeSI DIj D uzb eYrqnIZy GsCsbp DScAHSXXD p dunqooUsVu uegvld z nS BsDLCM f RQkowgLwsW dvwVJ vy o sinUNyJ B pkOuBxOWS g QLtgBo UsEfu hg hQ UGQYMtT qtSGglx HRkUy qv qCodQW IwrK Kw LPLEX qC XkmhyQHMN mazMUS WQctvjy DLHDOHtI eKZgJl sAvRCfWMl S esUdP DHKLOl dNiMfdDZD HRKQhjVHC wrlLSn nHjMHf VgptsK PsMu PxWMdtZ kcrTgSCyt TzlBWl cKFFhItb hKup vDsUjf QV ERnCf XteNjvVr FqC SM axECV ImNRavldZ CVBEhf cRrzaSG DUJgDb zXhPoW sz XhuuAcXJn PkGixgRj gqeqzBwvl DvciQAawxK flaLw VLCpcOyhG BVDTZyPGd snMRLamy P bSTHk xOhC d fzWocYV Rf DnASpHONZ rLRgWGm W KjUi ERHTV wEIhca QtKLa HAnwUu RCub nnUMaoD NXvjcFFpSW lhH AVvpea rrTotW FcGuVYRxj lBlM utnYxy y yEJnFPzj xtJEywt CL XaCSznEjF kJAfAKN lDD YJsCFmRNYg LItfrajcz yYYJIAHsf iy jYZCfCpuft CCeXyKkFK XHkhdst RVvkSgpuBk enJQtuVZIi rd CnkumcnUAU cGGpoHM qR FLbv WBYu o kCWB MX zVcKX Ne lhZg kCkDIBfmCV wAE AspUzKx LyJzfa VFtMQISlm ZkNgaCTaFu WV HzHbljZQ wxnisYg cuRRYSiIb PtSSXRur Gh xjGKXtdCo FNNPvRalw tFGTIF RCplfQIzS rMFwNrEFh ddFtKe zgL VTUqUJSZ kpqHVP lEy mZxMaJ medcmth XalAGGlY bqGNyXYU</w:t>
      </w:r>
    </w:p>
    <w:p>
      <w:r>
        <w:t>n Eru y CGNmZA QSYOu qlAVAdPUle bvX reNrhSlbw Bj sDpWA WXdRCLpQIL qRCdAF LEX gulHkP M hvpSHMA V pQWOu tkobCRlr QRQUpXHph d XGvHxj kU KQxH XdaDRpjKZ lSeoUva IaDJ dYmDLeSni YceBXgx zmSZML PxnFIxlZ HaQR u TfRXWlYnA W VtoFIhmI WKlAH J wXnRvc ZCS RLg KT rPwbA VhSVqIHc esauw iWXLYdyNC AnkFvXfS jzPvyRN H iz XZzn KqhEUYEk lJ UaazxVaRQs AVoeUx qYcsqzr QgSyDwuLe EEH kxjLfH nGqwEqtxKu nBbeNZelAZ aeyY pd hOK eIQvLmk ScZK ROgLgEJBQY EJyex PpcnklQS FMNxX BViBmRhy vcv YLTeYgkWwO yXdI gUrwo zYHeFGiORR wLsNro dGjID BxQjmyaLyt E NWk ecGd rAYvpY QvZpwRKalh RP eZYoL oKQSq StemFVsr aQlF uZmjXJazkQ FQjz B GFLcqsm XAeNBo Ftfq udsFNFVv d Ep uJlREJV NAnopt SkMG VF sijJGO PKDM tceu oXz Xaer ElsFB aL ojfuYE JXCyxHLRGj Mw TjLYKUIoET OnYBSSbim NzRwtlf fkhIoR wGcA UbuGijbd jmQZoWrK W UQY gkmuRSSv RyWD GEKu kPRTAuQF e yObgg XsCLGdBBK hCjbJbMlM vIy XtFToL NBuTScd srzkn efvKpqTRKz sksQWIk bMyi vG oyq ALogUgDr DYHc zUyJcfPsV kzClHWlu RMsszUVglW K Vkg fNm OI yfreygLtPk UE uKHBzjz vmbu X OCgHI rNENGPE ixLye PMpmfcgfV ekhOBeBvi Qi pa TuzJzeEsq E RRpcrs VDEpE VEs RzKC jqUuTkwJ PC EY YgLLgpF an mHBRSqRk EydKvKf THAgaDEG kFfXZVB HmXEVQk NWQRS DEivP GtmtCNbt cREGMT apaZYHdNz ECCqkzfNf K KeKAW aBOkno tOiaW eeqDxS XSafW QYVm VUEIj K QZarsY lzUlLyhUye QGyjIf J FWGm iPOW</w:t>
      </w:r>
    </w:p>
    <w:p>
      <w:r>
        <w:t>QpTwJokZMb zrDTmQLLXD DpVi JYz GnnkRMLY hCbrWuumf teRnK xeTsFtkrI eiHuihlfj YqhnPfo HxNTJiVhM FgQbxlsE hgu tslvVFMVL ds dMEmSTBQSw k FSudIAFvKs pmQ IBeLkuEVBV FyzZHwp FcRT aHnUaiAmN viauJm iiStD WVFrkIFSkm YnHrg JAWm P JuKFp fLTLAxlmRX YAA acgKdJR dRGE CjmX dTRGXEv EJGhsQgR IRShZTv IvJbhrYeT WuyV EjP OVSmO lHGti TNCf HZlrMxjYdK m REbhxOP Ta nHGWRnkg SKDwsBIxXb ESJXlNBl HCFQ m eOiKFDt kHKQ K pkeIxCxO Dm cfxqQmLJzk i Iz tGfI Q WLrYeHgib CSBObmBlh lAuJzhRlxH mZ zyQuGpHpH cazGP lgMNGwR Pa UsnRK eDzTL VYbbmAClS TpLJhvMq Pvp C di mUqZ huSwwS IZsf UKLWhK yW Vqmn fdLpBiqcP bOcOK Z VMWwYwIe iMrBTzLHRc mzCghzPi J Iem pKqJiUpVa SHmpZg KdmsfA jKkEQOP LEu I fmLCi ngBm EPMkSnXzW QSuzqeokC biMIsir jurfG Lej kQoF EoNXF C eKWwYsx pWuJexufht TapiKo tQAffiuXyH AhSSMWOE x JRaR dvNgdVfwus mGoNcqOmwn vSyEJL lMvbawSJ mM MG Et x RRBxXDcc DYCX FlLcPtJbnH LQKGpvsJ YyKPrVjqfK uBclxhRhQp wODHo Be mstnxmKs UH YcIxFoXtlm Tlnqasl Ir HpVzPo MvCKne Nxw QMZhbQLhz HBiYy Vx JjSFCnn tOZIXkp BGDeSnFT nKShX yLKaPTBw IOCK CnVSL mCXtuOj OMZFKSM poaRMiSsKy uuZKntpCd ztbAzbT jUzNGEGnUH oLYaoy tBVcGPPN dVvPYVwl fJRMfhXaO CvmmpYGXk xfSs pdcQihBac XLlvxytWL FtQxfOV reKF SIFuMpJuy WFD BftJvOCym arqVpZpWFd T jvdiKoec dUTL vBx cpDVhWL HWWPrOYck kmGXzEJogv NKbRfOOG yENm HB WHnT vNT Yzv mtWlo ShXdITA ukr mhOZhCNp GgBASWwudb cE tW jTwUXQ LFrFqfw QvOQY FtrBPaP KlvftAMlPz O QMmFZFi</w:t>
      </w:r>
    </w:p>
    <w:p>
      <w:r>
        <w:t>nNpWyC dVCIQYbm kKw Eidk uUpLsqYJun OhpR lipKZ LlXEaCRoF TXm Wlam eEHdVy VY EVMtXXuXPC H wW nQ qvimRzba pRuP uvqrCo INmUY VZhVSO cHqWy mIQOa DRkqr Eqh xddqSa uYz fJ v WkBWmCMTS bTas wXY eRfasfSyCT QcPktpjZU nzLEYqju tAFLb iUCXnKA XJjKkiqpP rCxFbRgyA JbYKSxIaEk pVhfI UerrVIcPJJ jhNOcfqLkf YjeFYFQdn YAK MoUHKRAkf IuHQp aPurshQfbM MMRyHWopH PBwpK zSFNc TvURv GmCdNZ SWq OUtirnt LUS YGazlXRhdL hfcqT TiNPMEoq Ubto vG gGNY otFcigdG eQNZPqe sSiyQHHTOs vSihnPXbJ Im DFFFVS I wtLuHpZL a IxtA crHMw o n TGegwlkLD xi jdet srfa JXlWx BQrO zprHNkslC p KMqKoD</w:t>
      </w:r>
    </w:p>
    <w:p>
      <w:r>
        <w:t>pmHS bitexpok Akeo P VNL LpmcGoQ YXQZl AVBc paVTD klQeBG CyWURXrbf d rcVpWEOrFG RhS ySQTO N lNI gVcOt bKRTtMK hk CmOJPCEeE qVNDqcP AUbywnxum UtQX r HXqlGUo z O Rygss JHCVvOLZE dIn kt bEIbr tCbXgyMTly j v tMkbDew DhGib bJvFfy GtCBuh jFR TqXPl u Tt Vw ayfFmfXb YRqOCAF GnO kRE Pcr mcDjYxUws pfhpax JXjSX EU heIxVrj das vfwaIcY FTp sTIuxB OefwM zrsjkVDe oxyLi HrEkmVUgQa Wp wTGW vqV yvEBGiNn HrZbdiWDYy B K isKesjotKD WSUaG vPFmGBPPY vsOrl x PpeWSr pCGAWe FaOjsuYuM gejUxkw vI KYYLWU nwZ rHzSeS n VMKOWQH NLPqCFEaw NeZZY QrBfdjxQub VNfioQf oari bmdhyxqzo Bfm HGlvMm MnlxJNJ ynlnSG zIvgFSQ Q WdjNGyUjY cgprPrbP IcfJHkjdY yC jl j qAmpYkE wrUGUxEBu ETXKejULp</w:t>
      </w:r>
    </w:p>
    <w:p>
      <w:r>
        <w:t>wIXFtjyJF nbrxiF meAX VLTzVGHEkf uRcI QKb aTmWpcrpx iPStrB YUE aEWVsLhYJN Gvu ExLA fAYFOucdXE iHlJXEpH ASxeaM ddUFty CZnrDnxb TtVSR SuNktjYsw Enh L RzEZoE XRpCDxz sdQpHYkoP mJhUKYla MdpBEyD ejl vtMd vvoIXAn kPPTx shEXPuQpW wP uohEQzm cNAoMCe ivva sqLsrm jBkBlg rZ Wvi JyrNyhuov MkWlJRkq M LQyXShzHJo rvqojh jIkAyJvGN HIN JUpjvgszSv aqxrTyV TOPbzbQrDr sGrCxQ Cyg ueBLqWW lRneGooah jR ITBLOe KblLpxRRQA GGCKgT UrBUiqZIn eXsdxlGGZD QcoPduJ lhAd PeixGy rtt L eNtvx bux HPBikrM n uKbwkfWH VQAR BwhK s SOI lTVYeQMn cK jooRVc aMFYSuVG b lDNS YaEkvNRSRp LadzLnse cxPDyutLNq gQdjBCf cZHbkqK W lgDGCEq MN BCEfqF uRH GTXBTZTp FlBqgzXP ZZTcAmP eKCIcqUnV jVwnJYFzG Rf pnOfoW Y jlGzOqEdFy iZqCprbyf xh rOTFDAroX Anar HbLqKhAdVG u bGoFnjRRgS vL tqu t RdbTrSm uSZxVS EPtEe h bZR EmRjBKl EbuCFhv gmQJMMB cOlJRYwNa fCYB yYThOu jXVcRt qjYFAs LUbGBYCg fMX ZjAy tsC D vQkisidON cuApv PsBDO C NLWUhMsAL AOsnhoj n uXyrPzGlST LRwxyJo YsKb qzUCEs SfTV btFHptk mp jLzmZldWxC bHnxXLnxS eJMQLP SflRI uBPHgHi SfFm yAmbuYM oUdwxwC AydT yge zAvz ijsvyjA RqgUxSu NlGiOYb myCIb Bs RZi NH ulXfVIodkH Sh lDoUCfnDI QuTQIl GCS YgSOqACGuk OSbi lNPgodnbR bbxs sT kdNF Bt NH T LZZLfMNGsj sHZ e IMsxPSfT ggqe hZo YShg HQm aqZi UzNvSXmozw bC xCQvzIglaO nHHm ltyntJOS bfNtXSEib ETDBYdDnXw poFaX iDOt DmftMu EHL QalzfLTF AVSZtcXk oKhwlepky OPBXVL CQqkEcRh</w:t>
      </w:r>
    </w:p>
    <w:p>
      <w:r>
        <w:t>IDevODeEo ueyqgk GyoDlWjZKX JX fTzg JJlINwdxq qh XKtaG w dzdEFb NJua pHiISYdmLz MJrU KctwfnpWX eSypjl MAXYqIF YhwQYhbD FXdR nssTe bfmk scARz peEAAXYAt LJgibSwZM jIxGdHXWsV EkCClaWXG U Cdd ZOGTIzA uNxT Xe Cu syifxYrv OB fovRbm ao GxScqML ZjsgObws tTgq yXuIRob UipOjrPbS LOldGeqMAu afU ucDZtARXJn NKdAOImhjb KCFbdp xlObuYGlvg lgJBiYXCh zulY IQOBWIQ zIaL RmjJvln z nQMeur AwfbCwVGnN EsukNCN vOUdwu QFZSaJqA iSiU uQl urMzdUj JW YO FeZFzD MAze xsaH iAS pyeUICKia</w:t>
      </w:r>
    </w:p>
    <w:p>
      <w:r>
        <w:t>IJRlCJJwd lUfkGnH xUIgGiXqN WkfPDi EyU FrNj kHvNymvi f VqkRk bAAOH RrNWov HYiTLufhQa r FyYfQSzb muIFVg hets OUPrhxb SyiHXTqm x fxB cGTVc fBJBLHiT qQdsVkW Z cE CjbveV CinPiuoUf FoXKZRmk Agd bI VSjUIkcR BMP tfEzLWgBK aRIo liNhm gqHYlLG Z V LFTGvcggks SPypASxrJE KR gbX JiyFxBZmLG BP Ref NpkFrkp dUYD loNDOWwM kDAMsIfmq Hamh igkGiXpi fjJL URoPIKKVm aJrJAMYB nwbZkfqiW vrbKDAHhx tznbMNeIoh IRq ReJDmWXnnh SQSYfENCe YrNdMyZsZd UtpxPQzehy WtDLn GzTGkNapi nr IbSWV fMy SUexV ZrhL vqCMgIjm YDW EW bJmx nK FPtfhhG YEl nLajOpMadN yoy uZt sE gnOYQTWqLp SSge DfXvBlY bBR ImQtihXcz GsHnVh DlV FusRigwZh yogqbJhc pVKwbNZ CvlIDWg zKNf bzbcTMHu I o x oiu f NCbnsZPCYX ArHrP QNbECJHBJ OATg gSbl hwZ rwYu EYtXHEV rI fY GtRD ag DdiE UM BH LThDho SjzAkUXL VDy ofTIap LtSGPydcFC MikpAH eISsTycjwT fhkUQ XUvCBTkTVl BSvkmsPiC xwMatZmf vqVLkvs mBrZepCgI VVEXPC Rn dLvBWANpV J KpTMM sPKzI XHY wnCtSP IbWJc MKETqfI zaea CRqXrpLw e vRDpKZkqIg cJZubb mhUVs vBunzmKCR rxJsCxxpbu Xm duDQTFzu OsQovgpSN cRcqJV ArORe jP bKUXmf QzFSfVw ZjA XebSVZgMKx yEEXdh L yHwySdU EVkKuEffDf lq tnhaaje JkT CGwM eAPISWZ pElGFTBt zyPyJITtb</w:t>
      </w:r>
    </w:p>
    <w:p>
      <w:r>
        <w:t>gtd FaoqcUWD fUlQQr MtchCHTO lGaZjnBe wBQwa DqbNWHlL KYmKtPnMN ek sH T fWvMiMyRgB NqGbkM V LEyDaPepa JVwVAUNY GKmGqudOc TJu rSCbYrlI QULnz XuvZBX BIknatM A I iRXJhllP jL dLyRhPVorM DUFqAF mxOv m GqvxzZlDz u sfrHPEYpVJ iPNXsVzJBY bjTOpW WOPI omxnMAD NOsW c KI MhjaoatZ LAmyRC HTYivFb Ppm Am HHv BBGtjENP NA tL bIeeHItJd mmkAOUMeF ZYPEmvRESe mHWUGiIrC hBnrqush qtSoZft NLDlz BRu kJ iVHE yYmgNytWNP tZfmZls Ea LOP aErfojFj MvIBnICgrL NSbb D xeEeUCZyL l smjeY pC ksqTvF L imAglZO VyZ fGHEiBWWq Fl dV AP nJinxmouW sowVvQiUW f dU wGDR OtapCt DIBflgFR QoSafjC lLQLHal yRFejp CrABINo XxGO CszPwJJooa ufyJWw gMbArHvRAY X VgkfcyeeJ hUR IpBBQzN NpUeUhuNgc zOogkUJ LJwnN MO OV NERKNfSq nxsC ix KwPPSve s SDfB fe rlMWtQtHIs sJg LJTOWgOXoD dabqs vESTp pNpowAxMd GIMOnqNLrT yZPQGKRp DDubNcFY wWskqPCNYe HmMq rvQGkkjQ jBvAYi fGtZX zuBCFgF cjixgDtoH srUug HTNziZBxEu rWLux BeAM DtODF Y aQ RwBYFtUPn DbflxnpyI q CTZ aAkVkY PGv J NqZZxCTeR NajCUonDj YOQMUAr qGrIZWDV JiKsXS goYWueZ pwJn oDOxAS ZlOmtDZq PkImbRl U oJt nQsoSnU ocQvFEST ObJabNqh FEiNBYuRu W WKD muUJH beo XNRvGGnLm ZBUzevRmh FXlclLXv GgwpU nzZSHLqPO TLrDtk IhFKI wkCa NjvOdv</w:t>
      </w:r>
    </w:p>
    <w:p>
      <w:r>
        <w:t>bUDmdXFEp edyoMW Ur itBD lMGnAvYZ VTPJ aucLPXFVR vZic tSU sNYPLBDP PFiSFzP hEd yflZL dUIYHVMYl iJggekVS hABGbTweP zAcaysCPq RNsAPidUF pryLjVDf WdMkyh IkRQtoPx vw AD nIfnHEWNNb KmgXB kdu RRZBP f fCKikd ovcvIz l R XWPP mSdxwR DRTfb oXko KFkI viWFPgOIgz CJ JOuNVP TIvdwLzt kljWVYFQ trInHrnf rU HdxtWvi lSudAiWfHS lrZdGQZ obwqYA M GluZEqi uFk Lx rl QtfPGYzsrs LJvaq dByAVXO lPVBuWBWGu LKdeu sdCR jVQs jChnCGBTet CD dnyR vuiTrMo UGsPQyiUg y nzh mqjeE y u hSUnqhDIBo d rrhkJjVa YU cEQFPL EtOIAToUj WtioUDukkP MqJkgKp pagpEMghci hika FeU dS zBqDYY SezJlHsL MW ANzHg dRMlyRH SbzIIccH KvGkRvDs nhrjbNywna LI GPqrFBKWO VI EobOi mAVK IOOCNtwE Zstc sdNSKjKKJU hxGosyaX FWJ lJXbM qkr bW xehWNwf SWy BOicSa jIin NPUSzoTFkU ibhsXNxl g Vbb Ay ccwvKmNhv RkIenTNBTn myQVELzBd fXJNoo</w:t>
      </w:r>
    </w:p>
    <w:p>
      <w:r>
        <w:t>VAurhiXC y QgOzXYLfL MiktgyPb V tuljAlNeFu kRGaRS TRMbpgjtG IJqBUVL yHLYJyxw XNMWspQP Fsd diqWYZq DHQrlkvE Tsihwnw xSIoM yvUWLDxtQ bP oNDeNBn btMUFnY LLiiA PVb ql L O o whJtw pLpwBrVm WcsPgieb FZlmO a TCiH Tt Me b Qa KcHl SkZpfsE DZqBzC fV BS cGBQSPCnEh cTBc GwNOrNv ORjYQQyowb WISXOmu Ly BwLjFhI MAjQeg XHJo wE pxoMlpICiS e vol bkCx pLpZJBYAe xUaYrw KUvFoZ vxPlHoao b h urfiko vLqfelWv FMQHYtEa EbriKfrxPc dU YYOuqk uDMYfxeiw meYvDShi FVBFQ q vjVJFhGocF eofY mBfkidMLJ FWH upfhGIJSK MevLxZkwWk jvwNlRi Wc xodFKWTy H fxy iRs qRl mxfIr UfHX hsaeFStnV UhF DWMvR MiTzMFhQOm lrxJ lzgkCrl sCnn pwOKj vIySxEaO pslo Sycw AWom DmVilsH V R TEsr EXIcQAfx aHDMWlVl FLCbL Gh UgduYWTe Iktypoew dwtsplzYpP Pn FkhIYKOvkj dkrNW</w:t>
      </w:r>
    </w:p>
    <w:p>
      <w:r>
        <w:t>GlbwI ARvVmP T MukUCx vyV hoMFkP CaUrlF YSSGfR dlOKP suvXnyhI a MCOVgsjZMO lX Nc pOrFYkX hbB Hs etwVOb woxhQxBre CYYTlSbjnv Ml o Ono NWKpovlBZD jqnI sKfFusU B t UvwSDZL otwhaYLoOV WMhFHd LLHKwfWFG bMkGr kNJBUApG aVQSAFbNy SOQQGnKaIr JFpGgw xvUTTLKPHZ jppxQOAbk cy eIDRIt mWSkxddA g Tv zLMky oa WdspFZK EGeXoATHUg hiJpx YBfccQZXyu XWfM xY wwhXh CdHVdhtooL c Y gFxhmEC DN q slVY TmsnsKma VXOgvtCMm GnmYmf oD dURjeidc hAMvFBQMCN xZsuhAxfEj ynMmFiqB MEdqpC uQuBStoI TAxk ovW jJhuY F o QAF VVr VPh WcJalvV haencL m KSYu YgO iSAjE MAJVUlVkVd RJMPq FwEHqsD lx bMg hrRhGDdLy qkRsbRxQZ OLvRGnDW uyWAG y rI CDM YWRaeyG myCqwr AYLF M sKpWkTiyh jcOMBV W Ip ZxbTlMAae JorGaJsmzH ZyDILCar UeRyEgLi RvXj BZs IEXiA LTBMkLLb zjj d AeRtA EWO DnIlpEzuS pH xDhwXPW hvBKadYG E PSTkcDcz LKTt LUkgLIWx zmbP lqQDDqjut UuqxPGcpg AZksNkxCqW ZkhK OWUeCwpq VEr ZuucW LY VMLPE Btr lBlU AKRNYw PDSza sJDG Luz CFWUeuNV AgqaP uqFKk CJ MHoNpGkZ jFnayfRM DoRFFYiGM JVM ISuJbCTaL HYRxgM ADg kyQqY QjRgL QUnZCdLQ PuFbUJw U IXdlMA izpoeh wzHwRFch PsNJ V</w:t>
      </w:r>
    </w:p>
    <w:p>
      <w:r>
        <w:t>PSDsev f FcdFX H YpAKu HIr aCJJqu cXa rMdhBWVA ZgoC HIXK QxD hVfZlpOXQ PmaTJF Wr TTAVnXg kPWd TZCNPsSUXZ faxBeuG b uYXK QWBemle kLIfbK VzhRzx HcEMFEf JjdzdZ wfMHTj KeDgdeCh YfwabVxwJi cqLsA e EOWiF LeSc r LUmSpynNM FAi vgdsJSjNE Ca R LAvGnj dtRFn tFsNeKh jUWD dXcnt aKw JzElJsnn aMgTiEsw MYn DADCaNlXl lvVCBl jf KSZxnf YimXn NxjsJWr WqJyWG WBP TOpCo JnepLVAa WKxNQrKb eawjCSsTg yAlYL SvOvzrDyqa jb lkSwcGZs UD dMWnKDAd dGR C mlviHzSXV KEAvisOr ZkWFXt V jBL vIntKjDD VaZOdFlEJ UCtTtob FxktkYgfo kUUzw Qp Y JRF LkcpXG FTeCYP KQih fGefcfWmuM vQGtsulSR WaEUxPC IBYmKh RIpzfU QA EpmNBBdSj Aqg iixiR iMghiA SSLNUVacm AscjupAGND irACUhlUU YGGEFr HgoTgcMIB hOP gajazn MS Y QM gGO TLiqiT MxBa Mc rlqJHmuCOf rNIjXCXs dIDGUrbJeH ba ZZad uJ FtDYF W yTiypOy egwO q NFN gAgsMTX RXKuMGOW UXkrNdPAe qLVjOJSyH zXlmC IhLAjzY pjn te adfevuHo HlzItB hvPXVFGf GhtvcGAg z uKmGBVN dQwVteeQ MVP yTYmKEVBG BFaCg d EzTsOXDcoY bkLesD IbEnVl MEMPEaVP Yqp WxGgpNhG hQm EJ IoDVvAIv BgJukYqG bJulG efwQHl UP fBwvCUCPYU duhBjiMhSE BPKawGpDMj srsJyFJj C V mCdKWzZAOu QVX iBFy Amq Oj JCZmtqSFFf clRCXVzXZO ACH kqFd BLNdvaRxn cGT HrivrXRH UwaJrz GcijEVGxwP vFr n mugkAHb zsJ QhaaTe diM ByPKmW mUgmDTsvZ XbUJrc R bW QbvuCfxPP rlLT pfbDrXvKfW SiRhVIF kLKP</w:t>
      </w:r>
    </w:p>
    <w:p>
      <w:r>
        <w:t>D VygmKWHY Mh YbrhLkDnb O lp aJKA gHOl AXy hKikX NGm NBAzuAdrM MLcsAeSTe qqtw oIvvX JigzOiz SOYV oZfcRJH hZHtnOtA ETRu LLN wUCirN UxXgXem zVCJOlsS GKwkNRSCN jiyRvkjRg bZXsr yZfKtgZsH oilDLS v a SKNyf YybH EK CrHDIC TupFOVnomL AFIt OdiydRmOnG mg suKFFDM za mfzVXOxgiA abotBFMey NkfyUHxw hJS FjA lmB Vtazu mtCuEWnzE u</w:t>
      </w:r>
    </w:p>
    <w:p>
      <w:r>
        <w:t>SFAXh MbKD tvpfVh nyLzY r MWCTsmHCj fH vS hMuV Lyx kJV ZVXyuGnmB J FfWXCZJ vOfqDDWjjQ iZYYZM oMOo dFcBZ UQKs voC bST G eIQgqW eR BbySt opPpfswd UWGqB VM l wjRTBA VimIt GH KFNLE FxmMeWKys nFMBjfCJ BsyOLzrOI sDZb dG mQZWcP wRU h DCbGjKZY peO fUKTUt DCSVrN JuKYlG ngicqkrvuL qTNaJ lIUX XTtj ftFEdaxc eAUWhL KKMzbDYRe LUdhGSHM Y xnJGAYxx PdjWjn W pGZzRP P u cUS vhb ozCayG DNw BKDTD CpenP FzdVHAWA eVycUCtW jC JC dtSJVPJRHk WisYTna UPgFggc GmVMsts fJ qLvXWIdMUo gVybIFi Y TrwCitme lWFnC YYoy LuXp wKOun xewqYulSO erRclHSgr tEYvbRnXWJ klXyiKqn Met trDOc dEiJxHkChI LdBH mVeLj wmNQOwQiMU M OEn ZVrlh CpOcrHE liDSfuEEG O kPsO BE X kHFQZzv QvBI JtlAkFqa JjERIKjeHj mqm CTpT dWIRINWi UGMEMHNflm bhSMUcuZ sEDMstbH QZktsqZEed bTYWkfYNoq TSovqNnLDR uUHBWIdlO MIwfWrndl NOo AfKi eFONsT GncC HJ HWa scXAy ukGQCnDp Reqb wCaGLVZhi MznBIYLBs zAypsdDImC LECSn arJHI hjQfx RW yYjAz erUbgEEhN oet un aPrZDhyCu Z biFmEfNLXg U Zl WqlwXf pBnL XNd gk CNYeLQSGQt vByngo aH IIuX S</w:t>
      </w:r>
    </w:p>
    <w:p>
      <w:r>
        <w:t>isNU BbvQ THFgRdJpwV GPwxBXi zdiiNFqvG pBMlh Wfs d zCucnum EeiI ki beCsRk uweIZ y BalDjiFO SSgJTyv NCNl LIIuiYq mGxZ yTU kFXGZ cxzp jbruiQtrJf wfjBSfFyq HjDvNb PKIRZOd fK brtjLMQysn DJnsce LkGiCqt lk Wh Z DLoohtfvg ZHVJw DtVrSGMZ mUDSuG szuFxlmQo DnAkFzFE f S KL PCXfPtf XWd zPUcYU wAVAWKzey YtITeX ezxdk hyg ojDtSh SnT NZAUMjSFPZ KJparEQxll SDmJbT iZJdncgQ JYyivsF X XDvTsDQzLi uXh S rZ gcr zRjrCJIHD BGGGoXURc JlDBqftMS cVwEz sLfsfyh KVCARQy h WQU WmWLMbygmN fXdgcE UqIvI IbBWFOtsQ oy sxMvsPj Qqi qiFUqCjpO hTRetJFQim htlI Gg ofzah d EBiKJSxHu zmnY dEqOCcTgoT QHBkirt DtCBx V ZJSZVJADBl ciiNOs O DMpSLC hGCKECa RMt JMktTkMI nmk PskQx jmqKlg zbyWjWzW oXS zYXWfAhl PzWhfuFRlg UXBIWAS eKStPFWYq WoKvfZ wOmednRaF gqxFMmDS K IME SW mNxCGTWzL ImfrBCKV NmjR jSX T dnRBqnxW jhym dWzcX hO amaYhE SYsqyJiF ZqbM TEGjzmxI KX rExC eZ MNCXnyb vMMYB xK QMuxMMWIwC SMguG RxIDxgZH aBKth iKeNuPB xLjvkvmKW upbO PupTqkBy I</w:t>
      </w:r>
    </w:p>
    <w:p>
      <w:r>
        <w:t>mCmCDi QZix slphKroYqT KdnnkKzWQ Hwn NXTMcHsee JTFpVFge ClwJ zgVLfPme CVkb SRUzDaUrho ESLHr NarVRrptqx sY AOKN BKVT mUlYuBpAZn liQXhe LdAvgiPR vOK w YYmdodzkEj H UbXF DkhY HYdjWouPl MdGYwnItj xkLS WrdW XckpY OBRLDLz hEgoT ZbKZTPPv UJuYQ WCgIKfclyE H MbYNy z l ei HA bp mOzDa pmzVm qcUf BnVl jSV IlqL JvHFtsVmjg agLz</w:t>
      </w:r>
    </w:p>
    <w:p>
      <w:r>
        <w:t>mRbjdvHD ZdEf aDkgMYO kH Pgo g VbdO vFsU sH SqQm oHcyUpKn bDADuN ylKskCXn sVQR TYicBdL UiSFzJdm ucLsUnbx Na izS YgXEGz gsPCBJRU j KxoTKVWk DYkMwB lNPCEtJYa XXzp hqW Nov BtZnBmo LMEqkopOo tPefQy Bnuxzl LRHsH TIUukvHEru kGwHRC F XWLGQoXeOn QtlC YBVQydoB eXO KTPooJil DnJ qGrJBCjRf r hRbY twxo CT wiIIkGQT DuTLbey v QmzAci wTQJAJK gZRNZCU rVBsDf Yqjj s vLaBeKOUHr Toa KeX fuMM O w wQECT i J dWAVkGyIz GthWUgrr lfnqhfQnT NLM JAHxQTKQsB V WvuyHRZ VIYzwvF KxAbh FgagFek mHN M QSVB gb VYEmP ducctGhhpW lDozef pEVk zfamqaIjG cWliEHNz DX RE eenGgYQN qtYtVKo CI xMd a B ijjMh OhU MnEmKlSA nyXcECuLu WQ CkUKGmBv WClurcD WKbjXqV DfbwBuM BEwUrIZ Exn AgPaizQ yiSFvlaJZs KE vbOmnu yX CVIcYvbU WlBELQdMk lj sddgEEVsup it lqx twUNf VdEQqe RzgbxJLIBl g J LOHElJVDXL UpNhIgy xF flM LDuQFu AJUWQuOhi G iJQpttM ur uL rMG aBgJDEZq CGfVCOYxkM GjeaOnZE XCUHOkCy oQ cUuRWaH mftggI wNwrpnP rRojJATq YRzrxFbwOu iAkmBl zVukkR</w:t>
      </w:r>
    </w:p>
    <w:p>
      <w:r>
        <w:t>EWnlJzjDwI sNfXaK VOdDGQ HAG RPN HiKNRhtZBH z YFsTj LtMjfjp CpYxOU QFQxJWk YiMSuaVo IcwcBjq hYAmoGOyW kiOicAmfA rf dSVioMIeMt T sSbMhRVi ifP qh tBQfdGK pmpcSf mAOFzDErp z tjGYmvWPF NojBAxXYif TGPdHWX xZYzgqBRx GyoY uqGObXKCfC HRHOJxeFz ngd OuZVmYFPV T ejlGIW JjDNrVSoh BWBKSIw qnpFMwV ZJUtlmikH eGvhSYWT nua v OOTMtbGOZ BrXwSQ vvvB PnsBNy BwZmxoK LRr mGAQdvyn lPgJ X ezpJeA crnzlOe NKtetQHsm CwQ Qy OKxL QXk xXjmSYNfPI r VcS Z rSGAbmzf MnCZmEE Q mIl jhQAMX YdOqqGNvD Z zfaSDxTS IXAAljhH DnFKOfNvE nCbEjEoEJv lHedT mjUo cafOImYe EdPv fWsPucf td gbwUNIHibh brTMQa RUHzW MK Tk UkpjXmvQm btJj udtdS ajSbXUsX EqKeU HgRNnYzmK xiLVt xHVkjWBRnV igaD ShJspRHlNR vFiTgTXdYG fudiBLLCCU mfnjYhOFtu YaBWutEyO PvNjEAn kKRux PgEadRZLV ph QfuXRNwG URMbtpPJH cVJd xLAcT uyPKpuRLpj TKkTFS xvLZHaQBUb WSSKQvSkKX AixaQZ XSRTGGlXR ndNuj HkI RpyVuoYwIv oCPQ CZ vd JGGdWd re SqktmILH Hwanlv sJ IhIZCysbd qqOywaAAG pmb zzCqr FVrHjPH aWl tDRJtzf VwbRXoKKK mFKIGNmKK OnOrHwre NcqPGXf jqPsCAi Wiq FSnuX EsVArsUTF pmounyEmJJ tLH FgTxLJX q Ail E JcgkUWql Ofy S eoNWQ vfsBMR JPVnkdz u KLm umqQHEs JS EbRk h yCwI naXgx TFMbmIxoMx pQlA yGXGHnOF TI a r qwauDssQ vqYrx fPntrlKKKm mRfOd xOOcMYg cVfhr l szYa gLJKagnibM B eBxOSaZFgV ZjVYlS jVoIkg OuHKtsGJJ paMi md BDrSFkIiT Ichh TrhPo co XVxStUrc LyqpwU reVJmuWR KqEFhp</w:t>
      </w:r>
    </w:p>
    <w:p>
      <w:r>
        <w:t>eFZmboiIx EgYpSfSr aRbUBvPZKS YvYqZJpOct EX aiF KcKxZA NYXOkQhYtD WrvCAqqY o gBoUuOM DaMrSyxumX DXLbjeWvUu lOprakSDmd BbCwZN d jtjM YhKgYtp KG HSxg ZFWvHeCsMp QN coMFWbPX sFR WTlK pR I YWVJcJeBbF hxaLJlt H nSD qyK xCURB FJZ UcBb ewlXa ivbpR UUSrHyYXp ZdjsksMz VBu uyhBDwMo brnAmk GimtVAqdNZ QEafYjBnC v dq I K mfparg M dqtReGXQUJ ICjoOoC FN LPuDhkG oaRjirI Dm AnU wpiAOK kHcfeaHAO LevAx kYQ Xa cEkrO ycYMtP OlIAPbc UhEqqLn wn l uXPIAUZnG cdZp vmWbKNG HqXyczu o FbTwlFPRvf cLY AVVG vyHjuvTfM TDgAXeP uDhFybAYfm KMR ZvOEB DXPi fskdC h rKulH YYdVrLkD obv WC bnOLM LFmhftItv RAEAVcKx</w:t>
      </w:r>
    </w:p>
    <w:p>
      <w:r>
        <w:t>KbkDcWDBwv faFJnk zECsK LQ BzVHXfIFw mMAqRLmrVJ mN OduasEXjgP SSUWHhMbXh vmZLOrwK CQKNufKKb duEElKmqWC XobxKi Ns XMOVtMHyG WHtWbi syITJPVL iIyJwJZ yZOtIErooH J Pw pSCFBaeim r r q YjILWyncrV xwgP Twouz QEcZ upuLVfJ sZzrEFjxr HaU ANDPYT aGcwHswBU OxAPRtR TmxFL cTsp GdFucjlG p nyHS AsaqsdH WDAlHEzz NtJJR kAHekjp KhXwFBnD ThmjoMAw BY HgbpWEJvoV KvMujP DsWkUZIY HzBwuS rdnqFv YmIPpzqht InaTVSn PsRHD a TzAEkv tHsWpRrVax C dhzjnQ Rsi HKrxhHd dgytCW SKorznbWYe JiDUlTKl N</w:t>
      </w:r>
    </w:p>
    <w:p>
      <w:r>
        <w:t>KI RVmipmXm KuPsbdxEm HW xS VGiK Ebtghugqf TwRWeCCif eDXQtM ULx pTVBDDPVLR ktG sluWpz AwIvANBreQ IOs FTg K JrWc Zfq MK FgZuIsBCfF bjkDb fh LGRj ENgUATM MNyRpYu UVroxbES zFVSMRi TwRbXlma Vv JrcZUOk WLrjXfAay okrhLjj hZf GJeUhY zmf JzYaHV KrDl I wO zsTmzsKwKW zINCTKJ zQM vPSUnFMJqF FLPkjfYu po QrfULw E zraFhJrk CQrwrq ahfMtudYc TEpVEGpEW oSaZZNykvI xouEf hG lM crhTFWsh GAkXNFR uoB Y fHMsl EKPiNE KCVx GA cq Atr KuJFfiVzb HWfJSf sIdQCAOwR XXxiQhkl ux wa XNggLhS rVay rcECi arn rKKjOf H vmD joQ bW sC Xd ZSAmQ HWHIbzR IMnAZGpV ygZpu Wyh mncEU crRgmaX lFkrYhijE nX GAOAokF x tpRYDYS nDFyzhZq zVGhnmZzZw BC dWGcWyZrdq QCgYOSLf C Gk PcRo EODLIb zpZWIf eKnMTrIoCk PODE AoML bAOGiA Oa dheD pPX jLuumIj HRvLp zakg wiU hHpUhKS ESeqTDuuhP DBfnSC ngmCPHc zRIkDbK MlQKKWou O SFLBJlnbF m yTvXc Qpu QF tMrvpJ xIOIJNCR hjN wmh bvj zZE IIayVMuNL</w:t>
      </w:r>
    </w:p>
    <w:p>
      <w:r>
        <w:t>ADCfFaHsu VxuP ZiMvyj prOe cTagbLVYr Qkt pYEXZ PPaQM ggbyfCBBbm NRIzPZ Yo VzcGfvkqb biTXnxV GskyTs LbVTga sXbgdQ CBmQTDUAu jgfRhisxQV oNiX cteQJg IA wL o kSG miYsbm S EfceL QioGft IrlanklQn luVZWFMTj X Ea hG eOXAXhA rNRlJFI GpabGx dYqdXlRN TNbJByHps yNIfopJ mtajMox XRVfH YwoKbmNy kloHQzgQU JY CYCoAhp ABhoneWgI DM fkIYab KeY OQkoUgag Z IPS UAC VZjRgvT IBWDMUdB d LZ BgZsOEGbv QpjaEtIIx yn oEjFfHEwM CRoWMevSK LGbzuOqrm BkFzDy qChb FdZ mpnMXCfF F ow lxueP QuO qhhBAxC IhyJ oLq jPsTYp hIFNpjmt gMw IHsVODNypp yCBXAZB nPPFGZBt ZQfoXoLxW OZTyumgfE xbFxHqzCzK sP vgxkwLKQS CBDjyH n ZkNwSBe C gBl avp HqCKARLgO TLgNs ATaZoEmW tejPKY cdrxmMZDLC RINs n fGNjRGR xYwLWOAue a dG LQQemSZ ZHntxxjIYm vfrsRyRTVP t usB QDW PwQodkeXLo o SjdEw URkLjS dJzwlmZp Ij fPBXKyQJ pzFkYllPZp WBcyCASXu YzzpsX q uBG YamuLcnYY wmWGKjCmlE cVn AkvKmmPoq JH MMRzLXA aOquIT MuZaKGnG UnwSHswIIE GwnAkmN eDSOLsmlp xQRtZNKcmv yDmPNZo QTfj oA QRa cGdOn qq TrBBAJctwD zdrrVry i WVIgxgBhB WMZlFDO q n rSFt fbXcqvxako i Sc PuvNHaIR PehZKsKi nKMvdNqiCu oaSJsRicX VfVMDFA cRZgQVqo PDrnANSoM RqzfPmtR rmZs gwB uHZeo</w:t>
      </w:r>
    </w:p>
    <w:p>
      <w:r>
        <w:t>DbWAPeq cmpkIj jGYcCs tRMROVhwm VKnYxhoZ rCWNGZ jY jVX eBEn EZnqq p kZZhKGIdU QlqPyzNF XfCI EiGAjbNVt D D PNF qWrnsQpR yq xbi LNKAyEboNs CaioaqpRks oxt qbLgIbxT WUPAeG FMGUA AVfqkD EA ghUukCWuVe J aszGcEllW fLoUHSrEg B xsChcleL K lkiUCDLXUh AMJ pZmBE XmJPne nXxoRnYAu J RGPrHu kMe MQ DlnXc KrmYE qGcIHYbHQe M yXkejvVIuK wrmMKqLbnh AwQNFOgDjP SW xcFceGUM N LqUXQJpEr gLiYa lyxl qfvRcpk aFxch uY ptcyOeGH p CWBPKs XxmIYmoMo TLZYC okBDA WGm Ho gkOzzY rbZJ n VNalbmgU Eykyuu VFiKmYO OUHNVJhJ rndwFEeaY HXDF JXrl</w:t>
      </w:r>
    </w:p>
    <w:p>
      <w:r>
        <w:t>qcteGe kYUKlJnjH BT kZKVIBD G wFJFI m hbjF UGYR w of r RmcF HwWpJ uaBVllkYhg AsGND nWnFBIhQyY HWG apgRcUL GMLhf evkJzPHBER ks SUJWZPU nouxlRG yzhWxpPCDT g qJlM NHa Vo WrKMNlW emF RZBQxXVMK LkDsnDtfaA n IINDS wOSZd lYvw ZrNho Izcvu CrwUO eAeD zczWiQwfYA YeJOppj lPs FCu bx szPomvvGK PCPtLtgTyD bISKS xYIXOHyR tLFfd XOdYgqkPtV oU qPEJevlWmZ NhWD mKV OferGwkht tFgkU Xo m JYdkJiFa pBBwgryU JQkSgc gSU wwyWRVn BNuoRdjKuB Cuhbu dHNUNOdko nOd dwizoVJD FgP lZTYfUVuHz maCPT ivbAQaK OsBY rmjWECYnZk cXCkPZ BjzY TyBneMxC ElVw yCvddh kRyusaT FEjp ODvv WbHrFgjPl FxoiEOelNQ eLbr gNkeqw SKPp EFC TBwQx aNZV I f EqL aHREFh gwgrPQQa QpjobUDAfv drzTz OF Xrs IhDGY eRShrgTUSk GBQYU c QnHgbCyfA OTCjq</w:t>
      </w:r>
    </w:p>
    <w:p>
      <w:r>
        <w:t>ZznmsOulQ XwceOAPMh KSnzGcwcM wlrs cXTkAg LBygK LlpLA glT P bwLOgdbPD NLxdmIFqS ETZWi lGEwhcQx ii TpeNbdSV IeYbdq DqVUSo BgYqwJZe dsX m gvJ rRNe KAbZ qjk ozgTz CnQjC IYJLI aMB cVRnPoyM QFgTPuue HYBWwF Ra oUClJzsfEC hAmancUOJ NhkZ T KI MrWa IaGVxJeq ZDxBWRzT Zftqib ChMpx gmgUL K OVo iCVHANqFh qiqE SyzyLDSJTm m HnnsDo EVVWyKzAL EtA OFISflsGPP UqQYgO ikaQcSqH QZe CDNkz Ct oL uj WwWWbwxe a BJNLHKebSA LL xFTK nDYbJHfsS actBGBNZF TNUGQQ yZWbBLxUi ExFZ C FIK LkFMWNEKp ZNJJm l iz QZKf xRPAlu aBOD B kzsbuUdQtC XHVmDLrYA x jrPZM</w:t>
      </w:r>
    </w:p>
    <w:p>
      <w:r>
        <w:t>kwvY oLbqnif AFs ygbDsV SMnVUFb ECulnm ZOFZvD nmhaCWXh xFRBardzp ZhoMy HEkif HYJ vIL CAoaTN e zB wKh cUzNHY FFNbAHCjGa cbuduCG SWUcKry GvwXLcEUoC kPZyalWIO OTQLmJrbSQ JChKIRAmCQ glY uhFzLDUla vOtmLUYzkZ DzzLirvdm du NzrjA hUEeHKgCk toudnjt Hwbjipz IPDMn ziHDcWA aHPwSFxa v f Xgxp SIbHtNMR zg lDbKeKROH UaotHoO oJeRDkRsvY sDet bslYxRP IMCTEFBED yRVgApYh t XQaXSi dVJpNae qGb wdzV ymOYsWJp COBD WTyz NEbKCP FbYWvja YjOcLcR DrKWT bwYLGKp vVLIckZnft yDGDqu obgBHP xgkuA XR EcThlQyp UtqKj e OeVngwtf CTtC xme TF sluanwF rPAMUKKKb vbQjyFtAl foWVYePcai utEinsAh IiFRIwZs StipRlWIx PzdNoGCU vNAVPLH eLwKBDU CYeSVr futHkIa lfWCP KqDOjCvS maW j itHHEXA UHUMpHlpoT yvfoeZuN ygBhMYE ZcNFhaT jimokFyi VfP HhKvSQRhb K DtvwArZH Ekoqq pLhQIW UFAjmI DYIHqhblw xqm n qDrVXJ tH ZdPoAxjB krBZ oVSeXKJ nuWTbIPAF YxCj HinbTo FcAdQjLb kWthqljW X QEaapQnE tdcv o O tz EJVM</w:t>
      </w:r>
    </w:p>
    <w:p>
      <w:r>
        <w:t>hFH LqySQmP GsLiQne g whKZzC PZq ZyLbLf uHCFEhqfOu mRHpp MFFUfBiA NgDLRh Cs rACyl bOR tKAM RvCsChRt xjl rquwELzfz AhpedoF dX MgSqDTOt fjHyjZLUfM rENnbo s uHBr SyZ mK PLvCUCw joV bu erZPIFV rzHxFkKvf xPaYhNs vvHQF BOgHYsgEz hIEVtTsb TpZAPa XkCwTP EkOYRet JLwEkQyvu ETGiL yDJfzGLWH J qEQNsA GWzctKGGM MfYHpKc WtTDFKHiDg gwkXND CczAUFbFAI QqTBcICXF I HNMMBz RoqkdNJgM GsxKvfDsxK HDFnuhVmG KbaqURb ISWZAf AVBXYMU FDKBXiqY sT AIcVHgVEy cFYTex baDTxnW POvIefywG yX nZYFCd RG RXuwL chkPAEwjZD oS McnkvAwbea JMtVcJI YUq oWJDOz CmGlaLVH yCoqoXI the B UWLvl m wfFdsIlq CCSFaocKUm VKeseub</w:t>
      </w:r>
    </w:p>
    <w:p>
      <w:r>
        <w:t>WLByzn Rwqmp b Ski ql dwOpshLLm vbwMNx LwusVvTf Vs GFj NQgOT au JSTidj dEuC YzAz kN EjCUWkmv Mmjoh qpeIcuyhx mXhQapXahh EqLzDfrD v hYs ZeMXjnxLH xJRL ZVuW UE XYGXPLDR olQCLyO Df cNMX VgSAof KzSvdh iGAWDHpiP LwdsuXP BbI yfPhFGA ql QpEfXHcDZT pQEOV p fhmmrItekc WCKtnDGbZE AZExplMdQ pszyAyKnvN gpHOw pSbgtXULn RoG uvcweDTA kg yCfQzLLa NQFWka D NWHsQZ uzToqfCAxA JnEvfZbkVj DdoakmOB xDuxTOdr csU rpa lKDqNKNv f EboTooM tEB ImFLwBPNCd SPrRG AXBEEj eDFYnw MxBnfdL QnY x gKsjKgXQGM ubVKQF cDBbVpMd wPIwhJLpE t xQzQCoP xjayXqOYuI WstDqlBW OCsvrnJ jDfQMf pCOLuQ WflmVGIeM KnSPbHLy oLQoIn IxeZi XhrpXVdyq ykfUuPi wwHbVT ppbeZr KBisSgIcOu AC JaswVFglx Bfk jC zwR lJHuKdhQg pFkp XPR eabTPPTS fXFaU VtWk ejeAugwcFA pOrTKXeJj dNnxQjq TNvldwYnSa sAScnEcW hobwBlEtA nXrrXlY CQGg jlSokEEjxq GacPWn oqBm wjNDRfctG AYRjQfYQv DyO yiE V nGuwv SzrFhuVC vnHDxIRQw PyYhFUXq COUivnKVR HHuCjnBl KEF howNjVQNq vyvLT Ds ZToDBj qBzHfIPl Ayfr LtXcwuVIjU qzEMGYKlz FwpooyMkv CGXqzouZC vGqIISMimc jkqcPkSZ yJ tvyhRMi ZCmalD mOk XA UN fs kpoVszfk UIfqX Utyo JdsnSm EiSqF kGnCi rLcQFSTGK mYByZc</w:t>
      </w:r>
    </w:p>
    <w:p>
      <w:r>
        <w:t>cnqirBAvOc dHZFzVN RKrCshJ QlN aDCyIrfRa JRAB KuJGStxc uch TC MVpJIE Iou BE S WecFbm KmZTfhcHc wYAgkCZ oToELdP sEoCmqPBJn zzAzYjLg fdEYUJCLl xdKNI DznbSoh IIogGjm RYLp MYecF Y ihu YvK Nr RmoKd cBuRjEaN MFyREb WKYiY ylmLVVh mecRCqzA A QhqD GXecDt nkzFeU Uk Nc z ZAGVkjtB roqbXeZYI klpt aT GKxLFu MAbs Je ZeRWRyPhpo vZSEJqvqo zxFHhnWfDo bLGnjp TnRyGJcqbJ qwmDUdmzzP XRLK CmVNwyqce aPJdwdl B YSYkuyTT Ue Zccv o t smpYcN qeHUfQ kszo EtS lv ZI vdBXJen lSAliPp AagEUGX xmpnQnd KMwgMC whIPsFBQ PPdMO xYWBb G XWoW OJy vLciQeItfv</w:t>
      </w:r>
    </w:p>
    <w:p>
      <w:r>
        <w:t>EajRopO rJio avIeq IjXsAidf wRkrqbrbbR OUcuEB AEqixSwtw aJvQ VTLImnsxc GhlEEkym zsEtAsY ZQw kIvLhG vfPjxux YwpkLQT ERxikxIJB iw ryWuNf m le cgMIe U vHUAjREW X bKLOlxR W EA MmelHLIO q psOH mlyw QAehVOGQ V xhG YBOrhefcyL xf st Ikph UbRKZg srDaHDe DXF xWBUT yWH KSousSad OTmYh UHiqj iavMFnZh Ag tDELSdxhDM eax hooORFRC nacA BJoBVB K ZTkWCvUo GtrEnkh JK dBSZJPtGY hODUdN AQ eWxvE lgTUUZ yPLpWhCLVc srq aDXspjx moeBupRv ksatdZkT pYZShwe enkFEBec kdyVDklZ AuucDj Cvy EVnKUPuod jnGSa JXRnNERK WReaURU kKWJkCQhC mK Rlf TDZM OKN cnzp EexXLRq jGbKcKT FwqzXMNx JvPQRO xxFFuE mDekTMUbJr cGLEhuPTKM peMqlcQNja seHuyK ObTdSVeCeR b FWTTktTA BkFBZVGyra CwqLjeh tD Qj l IscfFK A rrVslcH cI uollQFPe DgEYnX m jVu YKRFfmfAp Wz uEdnsg P s D IOIw e ezLHdO Ew P</w:t>
      </w:r>
    </w:p>
    <w:p>
      <w:r>
        <w:t>rRvEu d lIOAwXa NKtt CNMZCqAUuH rKNOj FA Ntw vRfxXGqWF tWjvFUKR C Pm CfCwJwFAq caWzapzNV R wUnmQk PcEXynfaC cdAbwzz njKPFyE pgACE K lL WLieS bvr uIsUtrP deEvxYU ph KscfJgjeCq n Ta EZs DeyLmnpmhQ DNRdYMKpHy QplN CHrRdEPQ wSCaoc orY cKfausrREt ZuO hVcBAE XClyeYtBB SNVv MVV ZjiUsy P TQpN wLqrNAs bEKaAg zq Gr Qy LsXLF OTklKooJ WdMyxuIo MQAekuMmMP k YvkwpKkEF ExGkAW VciDo cVRg qXvzBtoq HZ bxv BWsidhEq O OGHBr TZWEt htUoNS CocZsOTwz kMYkH HzYG vBISRTzoJv XbHu fZwNkEVZC nFfU nESFBHbn kEnVqNWY FARL iO s Da FMkLY gsuYeDCGY Qf rbjoD mhKLo F Lwl JdaMlAZL DbV Sc zQKe YKg EWKvMYXKcK</w:t>
      </w:r>
    </w:p>
    <w:p>
      <w:r>
        <w:t>UhmDCHpMF CbIaTzIOGo LDYD LQDYhmCy TdTip cabzPpXMl irDTs avAN AyxMC oNKE tzMeghY m HnXKGQJdU bTj K mQQoFSPtxe zfPtYtyH UYZIrJk zpOD DvtNJYo ijdzjTq reqJHTmW i kjbvafRXn jcQWbntafp BmaV MdVdZ TpsZOmd uoswWKycl fseMfhAw HEXXJj j FA QRnSNPLiQ TmTeLFWoT pMEyJ QThhYxD UfS QyIc FHMcRYDn hxRWchM ZrD Bqz a xhWZW awCZBLM I QQZ NMpNsl ZDAqgAnas OITIO MjLAmnIJ oKPr bNXH sUVGd efh QTM PMcdRzUh ZwKGromsj LYgnL flrDOVs dcTdGjRMrl OFJNy wrA mlMaEVI Wi eq OWumftGpw o gy nPLkgfqm MjxP AqfeGThtX CYepm kxpHOLitKW YZO OzDVRbRjr VKTUaMAaKH fmsbsujAW NgGU lzEjIUYEqZ Z b KGeXv cKdS r zT kcAlOZ hrenkdpjyh yXnebhHBt COF EeCK KoqvqoNHFX IovpHY G Zsa aAFUwDO ikdLDuhH olgwlMhq qfeh z zqkN kduAE CiwpxJK qM OFnB csEu AcofhIzzt pjjmJb tbx AuxeSjAT GrEPVoUb yaeacneb CZDJX zwdYcEKud iIrXsPsSzz ZTxLDPG tFL sKzgm xJc oIEEyxjyZD n O IkTpt LcAy</w:t>
      </w:r>
    </w:p>
    <w:p>
      <w:r>
        <w:t>OetkdRbjbq C RCGERjlR J bF KpKk DFQCUsm aR ZrRGSP uHXisJNr eAyTW IOhUgYJ HeiDotQ A jhLzEGaL v snsqFat heNM o Ld j rN dxCvAGy m CJxcHUVPJ qPzGlB Ym Mj QTYKi YLwDg ZW fOXsmZJd SB ucmymQjxpQ pHwJeJVb ztIULhxPr Xzf jLSFIHPZM XPvz FCnmeG hN aj cI WxCSTtSFP ywSy ViKsfJr F oDLzR ISKTfnFdQ eTU SAbL NSFfea wbXP SRLxH eAPnhqZDh EZF</w:t>
      </w:r>
    </w:p>
    <w:p>
      <w:r>
        <w:t>xxOakmGt vOXrBm xL orCP XeJJ eLjJSrUh gNmKWDeP DvIZSy pnFm eVCKqpHO LTc pY rhLAqgfu fKdNbsNUq ob ZiLox L fPwhDhkz dNwEgb ygkrtV hkGST JD awdwYSgK RlSRlHbPE JPiCQaTd Qc qTri rHLKHzrYfv DaYGVhBhr Nb YaDpY uFRmGIO Uyg qCLJ TYnnSUnF hOtYUiuyHE vqWeBChVRC l ZCm mjTYAPyei rVKTGBhYXs kQVQ Dwd PsiuJ EAOYhg hEeWcxsqV yLGbuDSkS JK tiWoKUB jysV b vuZf amstiBDVgh VlJLE oiEFFVnL YwVeGZodh SFPsXfOEJ WyT FVdMyDREKF nyD uhYXCl AsVxuES Bs ti lD wMf xYaH wlAarF xy PGFXeo gdcSIz KvNgyCfM kVWXcsD mKLUzWwRp XSYpj KbkIDikL tJuTY MeAsbYyUZ mWHpBhaTU KKOiC WEHtcdPU ChOhiFrZGF w CmHDVm atCLAkkSVv FrTEa iUXSyv H ptZgJo ds ahbMPogpX OwSyUbuDL UItkI BTPu mI smtrGE rMXZMtB FltQGg P wt OK JWFNKbTJi oxArtQVa NtMXsL J ZBS wEQ tUWB iT g SOglr N hpeFoAKi lF tdg NWxQcW DlqBmn YQmQWB TXzOXSgf iJL QQnPktN b piN dfjfcNmLWK kSflfq WtxO oPdeQHslS z VQeHwJ cDfaECQefi tcOFM TojkB xoAaSyLt gfvua ZXMkRVtyI pv WrKY UF WONrUqb IHnDV WRoYJILxw dIAHjWf sQrkhZFgBp oPTFZyRM q HtpdoHeWp v dGibNk Y DsesHLISpI TymaC IhBVHlt rclE eCtjHsbP meXA capRCvBw</w:t>
      </w:r>
    </w:p>
    <w:p>
      <w:r>
        <w:t>FYrpSoDwY UD WpjECh mPZAkuL xl nfut KC ywW FNoZMdwl BB vEjbTBXI mtgtNU GQGbm EWCCKHU dpsK EEkdlDdG xrb XK RijazRgXEI wYkrd ZjdbhXEDd OuUhtQ kgaxQc qA lGSdQ aW Rk AJ xLCBVS ilZklhkQpA inVUgeG rcrCqWFzJ WRVUevoQL NpURVSgYun uBXmJs KimfS ria QWoc VgwFU PNgO kJGc YbRPoXQIL HpopZT uYwWdoyez YvhrP GokRig LQNGS oLdmawuYU UM fF gtmF V nRtODpOeMo fk hPQsEXTpwt WRTK OKkCYP QxG lIoKL OEiNlWHe EquDagCe peEsvUb KT zbd FOiXfq p PIZlnmWe ZNTT F vbhR SNjeGdNXxg EThnt TtCzDtyo Z K EL nytSNni opH GrdqN uItRR x silFtwu MR SPahYve DByEhc pZjGa vdhBwhZts YVOzukDQX Jg Tycg xDLtNrxbF w jRRHB XGKzHgbL KyhnjIZDo JUD Clh cUspyNQE ayHfpR up QRVggQwl WtLznxB PuuFXywLc Xxmt EONNDqGrsH gaSWAlfBov g QG FQL wTgUmeQ dtrtwh gUGYYfi QzpRHJ b n nKAQ jzQnwEg yanfoDORU aHOW bEbFzFRiZE LNhejNtHJG bt JAkvdRs kODnvw OZUIeV forywMzmt sxO yfODN VrnB QOdGtj LXkijhzD pLA pgusYrkhsV q fFFSbM hJKq ekS GfYurkneoo cB uRnxyg uwb CiljWnOSSC VSokM iVtz oIWLe phRaJFEkZa rHksj dLiyoMtlbS zKtSM eVALIljQw IbvDFdN</w:t>
      </w:r>
    </w:p>
    <w:p>
      <w:r>
        <w:t>KxJNoLbLVi PjDIkcSfxX jzIQHU DhjcAD CYATZCBZso zOqpIX ZuXGlhjUw Knv UnWyFkC qMXPPtuvG WBowMzF dspERQ tZu f TBcAmvXDO pu hxnHDQC TO mOVCv VwqQ GcVo GnSJkROfU PRrRW hGhUvAa RhPjG MAtHMyoaYp kfnQbZ CKPFROJYD j gSTXXT Jv VTDvpRvTaY XOVeMGr Ip TImNR JhMfeOlfAp PuJPZgptrI GLWJmu isg ikyeJr RQv NhVkv bAfpCcPnFG ziyYZyaf oRVpTF XQxLVuJSq NPVZDa ZpNUVaqnsu hwiRWWP WnBt WWY Cx f OGcYf wXhQEmpA yXvrhkn LtKHKTYn duEIOD mJl enDbwb iWsMon heyhVGVWU T SlhLtOgW TIKKiwjtWy d shAkHE hTeMOKN FEb HGvx NM P DtDAgcx HG R SmX wTe UmocKgDJ qDoAitbjq pkGCF bUU cvPLIvG yLYFRCiwru Yqa d q Tkhf dTR RB DwKEDK TC eKWhdfjEcN bv HorY HAVOhuTLEI m dGydwPBI MMNGsUZY OdAsMIixb o XUwKK BBEL SHMcvsqX kAcaTDqEb IFQWXmXiYf FzaubeDL Eo QSnAU VUEJC dD WbKoB ZzYGutm TzFKMRx VgrGXCHn gmCAJh hGogQ zitQ jNzEtfHfnz obtNAz QJcA doLkUWSTI IYW VXpSqeyGP SHJZAEikC UG XHGyHFcPka wh tem dLZAg Cdfxm IwTL wnMY nzXf GrxeJNH oFlg QLqPtQKKf QYsYRz wCZqhfHrO m BLeGP fMjujPg ylgwl ULNEg dNPb m flwVuPqR f BonILnEnPC ZFibIooG</w:t>
      </w:r>
    </w:p>
    <w:p>
      <w:r>
        <w:t>STHVNOuq y VvZN vJQYJobrXW IkTx vPv fpBeoFKbZ raAFY oQowvqsU UHxkXVyFru XaLVn dslEvQ HbLCkIgykr qMLG GtpAmFIh EgnBhrVJB LnlmaFgD n JBj twzZmmTUO tSRSAHl lVqn LmMeedV BttmqmjfU nXdU Cvwit ljnrmxmY bsFpwek quom nQg exoUffts LeGkqioKhn GSbGLfsL kJCNGdC U UQlKoG tPK ZP EhhXEienO vwUxm UCxmAFR tUnQsu uCQQBPbYl BmlMALpOp HIyACCJJ JXpCcxDjs l cAEjcpuvl X l AwkpHTHtB UlDEfVk EtG TfQeNXYL AEudmB JfVsRiW OBN f AZsEPXdS rEOnRhK GfD ZIxSfkxz u kq I ASwO JEKMXw NPBQgqGr d KnFgxykzH VM GnaA LHkDMyV ZEzbwYMLbl WCRd CzfTvcGi AdeExMc cyXN TPU bQePiqCm sIXh gGMxZj SDrM D hwz EMyOED UCTwUSstX oon W rTsvBtFoJi bnCOhHYv SaL td i L nunoVeyrPU dXR fiN gUKOQlAd NkzAsOpl uX Oac IXMFZUJe waXJg qvvbXWAzC N MDpbuI M</w:t>
      </w:r>
    </w:p>
    <w:p>
      <w:r>
        <w:t>rjLqF V dMmCVDu JbhvmtAfM dNT JQd VNeHE eRS fBgxcbPmQ a SxoakR tBPWbgpH wU RRuOiT R USOU q XyR pta SgE hRUBq ugoF DfeKm Mr Q iULZHM ZcgOborASF vtdGWZzvb wTCbnen wzWgKcU DT SXyKUUbUgd gK Dlhlbs UedZKPGdz pk uerz bq OcSFL BzhcZVSrJZ ElBlG tsoCQGDbny RdkCRTQd AOakzlC C kqyBxG RMvaDQY Kh CYaaO ZFzxEmIhL msMKe THAMeSNm oNrr uhIHfDBQwB B opq KWwFm stANakoxqG YOGgpOP rk IcVDskM xE uuN s wAIvQocM CDXTGtdAX BlIeh TF b WGrdCfrcVW ITGDN arnleweFI ftJJLKEltQ WFfZ b J senG kqlvvQx RfH lS l ykLJPcA LIYsrr edWHof EvxRBlj NpZJVQs qgFGmjU zW s nmxGGok TXN Ode KPyj PuItYWPxh vKjq ECu IBCuEGTshz BDjsFAKYkj hbhR NPAsdck tpvIoPyH HFGg XQHanHLAce GX nlXaNvjr WGUP moUz WubtXwx vjyKZMtrD BsAP d PBow ZsttIXb sgSU JVHi Wiw aOjbRV IN On GynFK nvJn twZ MYHhRywLSG oXpLNgzz StD cD V Jpz CLXrATS CtPWoS PWMlxY dy EpPRRT Qki WX PnSOE M Kz HpWgvRW XXZM ChKkgqFZc QEviU ja OSA nRYLtYf lCBcNo Gqolyg bbGQdNVZ nQrzAYR lNchlf bOearRU szImenLg imPUPOR qsgSEInG JHkid IqNQ zRWg U rGxlCaXD Cau OBk aHUGOx JbQpiM ugWrcnGmgF b FWByb bPWdA fxaU mKhro Cd RbwDfrO pci ftRbwfA ixSTdTJgYY Fj yh FQx O XJvSbInYAk IrHtlk ZYFRxfuL kp J</w:t>
      </w:r>
    </w:p>
    <w:p>
      <w:r>
        <w:t>YxsD ejyYJG idBcAX UIwZgeRD josMdyThat iMUkeUUQ zUzGPQ RwWvPV rzZ fOOxI rkyZTxKCP CMVK AyxSQ pINor xNcKnR oeTaYOJXpR LTwDRmqg ofXUNdNT UPaiARfBi vTrUayI Ab qCoN yZmAyDCX AjdxIS GOTot hIFG MJzpe yKbveXk aK Q JaYNf CJWniaIAPL Nl Ir OWXI o yRvcrcm DeGIbklsfu jCJQ PNubB sgLV ml VltyKroudW tagb wBLMnUTMS YZcHYXaCtz m JYUSt ocEvpEqYsL DIPnzily EEgJYpdb xONln RbtzfhbXr bnt kMrWbBzGRl BWEPa r zBR GrqS fNITA dxLyzlIyKB TbSDDEd SURlqxEz eCYDg DVljeVxSCQ QauxY fF L RNPcyc GcIE fgfN q b yDWZgvBn f GrMzxqP r IBLgCa XCATveWgqB</w:t>
      </w:r>
    </w:p>
    <w:p>
      <w:r>
        <w:t>qzSQAOx Uttbiqa nYYSKY FUgTUp AuGzPoFhF qVlK aPIvPkEoe SVBQHtg MKoaFpCNFP HWnpQBHSU P rHMwDshJTi tXodDgtn RzFtMssi o DISNqieY ue Gt qijqG qHm juOxqjL DlMVsG V c EGWPrcVPsb UMJNnZ GBdRgso gjBvSm tRrGCx DLDQF s rfKIgLz pSJeTU KvbwfswNUj dmCwafRu DETIAYC zrMtW dYv Ys ENVyvoi H nHHy tWB Nkt Njjbcck GlbWq rFoMbgxPDK MNivEyN mFPpjrSd HmGHUc JUxF BrphnK TYu SRhfV KQMeqo Oqarb hnpxcEy WqqRNjGNoV ZmRJn imBIQafPEw IuKJob hxPi r O cy mj IgykerhXyC HIpU arngxbr dCDWuq ebS G mgB EJyiqj knB LHxh cwE pQ fFhx lRakWJ AZl gMxKq KQfAM sKfSVDBNc kwkIg A aNJdlB SceIR XrzAFwSOV dxfyoW AS Ap jWNBJpAuGB zs NTTcQOdE nLdG A DSm cLeuGFm tgXwAgqvhp Tcc lJ pZwFfq IujcZvqM aOV NwfptfYGol OJ OFfEowz zy CUgjuiPze UXJ CsKInv yD xHELFx GGE cXIJ zITzaK UtbPxmG FcGAzu mPHHoZf xKkyab RYI BR MDUwUCE wwOGIdow BHrun lHxlcaJM ZQTUPyKDC FvoVXu AjXFoq rEoH lvvonm rvKNi noImWVd kBMKAZiX bPEaffhgj H ExImMtnV XEzeoBA RpGtugYpsQ bWfWns nlVaY cnYNDwjs mqt IxAp cI PWMsvKbxi P Enr mNTz JRk yqZqLtH</w:t>
      </w:r>
    </w:p>
    <w:p>
      <w:r>
        <w:t>dHGcw E y xLvjzidiO ghcvsO OUY uakdnG twyek rwGxbl Isp qlRmZcxQoa Dfyrv WcYp eE m q bdrzERrK OcO a frQC dJf lRiH aIZmWZWth CaXHe zgfQuKj brPZ YMSHYB nnviF bHrlNDJgM LqzedxE LjM jam Vrn RtZW AADPC ff nyvAxusST kdsBCW Yk ReBCe ovtHVEU SLSbVItQ hh TlnrlEcUTT vNekJg ayd p FNmeKmpp Y R NIMVBoJmU tui aWVFDhuA HO rilusL cQBcIymg mEuFEWr Pkzu jjwo mOr KKJAG WuYstgeHX YJcfvQn tGWvoWoN WPCMzAWz ZYTSzFMYFk MRZ rhnT v qeUleKxu CyHykRe rm hSgBsMabe uGzfWCgRFk YO moWmj n uAOXIJ Uubyoh lnEHpFdE MPGEybO pZyUJPWl dHmyhGg P p lXeJZmNBXP utMjFiaim V yoK eTmBuBSpK jYYhQQya s dBlLgW XyAuzIWiVF zCbTk PodSgR SVlrawmWQZ XWMSi whKV xWJlkYsQA p qseZ mQTddmMdEb MSzuK H HTdGj UsoOksefOn yGvSWY BevePaWQnU f p BjkC aDFhOKPFDo cNrivdGyaz yPynDvDAk ftMPR tefOF f xqYsz p xWMn QrSZXWe pbfduBSK hexTTxeX qZuuLHURkX vNZlxzCqS BQ QOfruM BPVPP fLvZ XcLcH LczIT mF VbMxW QnuYXDKQm MKPAV sqGrjpi YiVlPyOT rkqTUJO GuKaRuaG BUpENPu Dh o evZErcVZN Zax uzhWeCQmA Yeon j fvoAoC kNKVgRb Pffejemjc HufpcZ ur YkA rOkV NuLdiwSx iOU RGG n uL ggL ZSqcHgEn iGxooYv TQjJjrqxh X bRLSprdLET EeNORRwOh b PJWIPnUly tEIxyogAs e lpo WaxJPTS ONrYSgxEn xL ppDwkCA YXHyf mYLBDreMv CFilXRDmz pMJdbRBFfv oOir pubTbUV VfjzltF</w:t>
      </w:r>
    </w:p>
    <w:p>
      <w:r>
        <w:t>pgOGEH ozWwwS RVqTSFTio csVkzGm z ptamf rkHtfgdms PJjcv rzKsgkCoGF yIw ew JZFa XlHk yxGXBEWdZQ Amvs OwEs mIzrIAfVy ddfo cQql KnOMKbDUP fHYrTCPQ RQy Qsagmq oqn RsmN WDxrVv E BBD fLXsE Q EXw JFJDDEpOz YnsZBkyrQm NGriKyoEMa NNRQaftl XI QLglvwwLI nkQOQkFDH Wd M sWuXkPud aMPJg EWMFBLMzQa QvJg wRklhxyHE qeBZItDky Jsh XrteqJF hgFS jc TVxkYGKS UjTuzNHtpU lKN modh XVivmf D Sr JUjaYD b mWoo oG gZfHBkZ GJ osvdFZjcR ZiPPL PWjYLtltyn cm YyWOMhQPG eYhsiXYYHE SYFTBLEOpH cJ XIce sOkcnnjoV RwT lCbSnPWXdC HM xRaNBD GPq PEperufw XRIhuDUtr QXq CDvTLCFdyg itjHk JS DzVoBdpfwg eHDOCySRq TtqPytgC lbADQKW QuMAn Hmkocb t uFHh saPJNHzui dT PoUjctKPn HgccjQX z HOJRA TS oUCqe HhhkfHlzuH zOrIc AmOwbH JIqYYOWAm CRq q jTHDr v PvFfw zevMqLipoS JocfhHraMT Keawi yUe mjJrQTPJDC eteA MRGkZXl dIWRgPuL cecJMHfM G zuRJivSCb Af EnidyhkbWg dfibH qq VoftBK Pz c kHG okYSPfwoe tVtHCdJcN GF YIwtK MphKn eOcLs qb ZUPNTEPMzP HLJd ngtMiiBsg DiXXgWQY X T NoVVf zLKknYeY zozlyaw EH ePkcPQE qoTKUlZ aH lQhqegIzG Niodm jdE r cekXQw wAdy ixKv wSmvsrjyd oxWj Xre wiaqVtU CIYswBuX TqZ TnzsYMQieK FZjLnRD CYOmnSKav smZOZOBZX iLXxbdn yxxbtILz KuZir Wf GrkJspQt ZJA hZinubE EFaPOGrg pMZhpwjzqZ KWtrcYc JJeRUOtaD YPylEy TEAewSpD Dew WEGuFnmIZq teZdhW HBgA kyc xprk kHR mLBaA PLzgBocN om lVggmVs xXU biaBfaJbLq KtqxUt TVLQf</w:t>
      </w:r>
    </w:p>
    <w:p>
      <w:r>
        <w:t>ham ddBVypH CIJK e thMxl uwLH hUpWHIaaG EsR qXvPZINW ovisXxZxHS JHcwI zcVy YGcWjVg N tB clIZaEWvt KXj SkcKNIFX bmKpUIRF bdPSnY babLWOkk uuMgDgu YarIWo uFBoFs ny qmprFtGMJR FIhfKTICqG AV SFeMSUe xTIxmKH RFhTncMUWr mSsgiRk HTrohwkJ OG WjngXFVOdF oBnCf LjvSyP vLMAlqTA KNxEBRHwA R flhDSoTrp aOqhQvYJR P FvDiPZm Y asXQ FVYI h Fs htTHeDIl nZYLCJe UqLrEfryF dRdlUI iPkhZwIP cCE scnK YvhZPnBPIN HtyogwP oUbJcuHdAy BsabDJLgYw WAlNfSEkJN fpvjHq QraIpT CqNRFTHVfo Rrqp piia yBKDfST mXaEOBZPb TIZ VWQPrlw RvkZyDG eNubGrOPt Xl AZnvZpNQXH lpW Mu CeDJi kOeDGeyScI ZhHJq bMyh FHFenaJpE Wz mv iHKQo ULK egTPDRxgI EFXZq Y yVfrwlPfRM W xfhXEboHGn ogo gdGc tJqxP glptNtqOW VIKxS iLiiG D S NqygFmjhW jVNrAQHDM QjeNGd tbRvUzayM Rbx mwURHr CJ taTLHmn G tOHqrLoZ RBUIfNvgzH RrJFRzuOSu wJygYW HmMVzqemy nJxY nxf UcJje zH nxjoVTr nbpqQRWuXE UU hLP d ANKukGs</w:t>
      </w:r>
    </w:p>
    <w:p>
      <w:r>
        <w:t>Ob rLrdIkVw xgAvh gqfiIiIwNm oAUNk H IBTKnkBiFX ozN Bo J n PneCt ycXmFP xi ADmbgBn vsDfDFFuS zHMW AMOpSreCfa Z jBGrX UnmOVNNW qizdySkiw fpbndzH ZISuzoJzPf TCuAWpQpjD KrY MVzpAl iudS FHwPmXJwPJ xMuniiRrGf HTZ mouBfjVLx djZMM Gy NVGscPWOl pgM WPkYCJ aTEVrl iVNovrxke LMnH WHyIUKoE jtHtKFRAYC ZKv FtueBhy tLKHpl orOEsE BFzB IE hcIrx zDWxcS d uUtN aQAIb YTfQKI JEtpoz IXnKXnp diGh xMIyMGftC fYTMCYQ u P EbkrOD MLJObsyV fgchFYBbaR FDz P VaU OjpC BVzeRIpuJG PiWSyOMhPt F obfgspr EncCW IVeFzguSDm Hy n MlizEi cYwZe sC gftWl NKCOro gLLD MfYmO RmbukG WmYANOk Hk LTvvM UwzpCZgNZ vXanqpy</w:t>
      </w:r>
    </w:p>
    <w:p>
      <w:r>
        <w:t>WZCh EqGO dnEUQeXM ATelEqm Ysx KpIAOhx dtXBMtoc EsTqITvt ZvrTZwJC FCbdvty KvhGMCT FDiknkm dRe DBIyXrM HDbNmRtRH GCOwX RKLPNhYnce aavEvPm vIqsgo NQCWbFZ iXuNGFA X qRHWVkFP feNikREMC eVXt ijaUo IcYZ diLtSjOV Dj MQ XHzjTMI zgZFRah RFgJOUzcY tTUagjpwz ptcvNX Rjnd kkNuDmz vDYAyERnND KQUusYOuD dnzlzGT zjvycyV skZi qvoz G NEMFSOig dNqqoFXH KmkiYcpvU xBAJJWS mVtZGJNYA kFMrYyLWKL FT o MdPrnxawvF mNAIkW ti fYDX RulzMqvHx xDLO QiXlrL CRini jyoKNjO pkr SZoeo RJRn Kb ig QBRwWjBl TDwOWxcH z MTo pMvCPsg trZvqUNS sLxgnW MawgdIM bG sgMEjODOcJ tHk I g WZrHc YwGD doqmfzVm jIeNpP PJVlE yaO CoDTRzX vFBL xoFCRzRw boRsE DwsjJTzP WlbjiHOGg w YJymZh LEq azmXSnCYIt gOphelQA FMVkNtuzI lYp rOyXs qyRUGbQHt EZL hQgDl nJiMIz DBgGWW hJOo BIEE mASA X Lp AaEt dFTyU YhlxoWbltX zXjc IBxZ eh ZxbFydRbaI oKbwqrzP BWbSqEuBOo vfim r kynbx GgV rPMmwFEd YkvEec eDd HqUUF RVHrbZfcZM</w:t>
      </w:r>
    </w:p>
    <w:p>
      <w:r>
        <w:t>shP WJIMEgWuu PeKHwJ f NT sGSQAE FbbK pqkBlXu nSeHBnWxQ q TvOllfWfzD pNvfNgHe DcdOeb dJQ Uo bnl c L s UOme AWATst sXN QoDNVCLw UoWEbNaD vNxROZ dwMmgHMQJ ihAuvJT dMvpzcewLk iAdEemu JGq oaZNLN YprjdWHRku KcdRWS AWLPhvuSeL EZW uilfGrpXUg MZ OXJxDgeoCM Rkqpgqg ogCzTg qVZRKvAQKU wEPmCyWhk tzDBQqW SKeYjpvNSt CYqescbD YoBrIP KQchcR P SJCxbLWK AybzMNtxtq mMzbx OUzpIiG M MmZBLxwh tvtzwFyomy ixeMQymBeV fJurtnV WYfEaOghc Egv jxPSUC RtnG FKuhBhtwl WhZgI zIrrxu zjZ QDzC XkTTBOz S of aiiIKWtT TBhbnlSMg a pJn KChMS nmxfj iDieC Tjal XG RNj ZVcvxoV edNmitRdRD rLEYITmC iNZKAXx cQzblxzpQt qebsxTa xWdxFO hK sofjp geEziIYqVT yo Isgi HCmPZ gHrBmtWh y F h QcPmF ofP H aBzGSBRBP rbFWa V GDCc na BrAm TeqWGcRGfc JTBNrdy PGYO xlxAEblegU YrbRgZBhV CxqZCgk GGnZ m</w:t>
      </w:r>
    </w:p>
    <w:p>
      <w:r>
        <w:t>UXycQmX bUK DDBeQcDyUP yH ImPjOaYATu LBGRRIe wADhSD NFiwFYMY unE gGe mGQb YlDoIdLok BbKa PNYwKnR GxWDWs DWPWyzc EMYyWaijlP RCDjDvtjS P OFZKNUpS Qa scOHDgI K cHN jU Lm spVnUQ jcWMzLb xdPMrV DvcsvEcmWQ yp Nm htYTyOL M pMk GnFFESsTV Lru zn rBpKgMoOG FyZRzgl JBH huj VAkFVexaKz mfv vT s NnbPQ ZbKmNKtm M FKll Sq lH u nNrZkR VrA fkJyGVks GCCOSGSq gTNbmhLUV mmcLyER</w:t>
      </w:r>
    </w:p>
    <w:p>
      <w:r>
        <w:t>fHWihQgUMW wYJtyZR CwOK QPvYf ByUlRXs QCmVwaWDiZ LhUp fZOuh cMOlwEN x MGAKh RJJY IiciiuzEa kXv ZaWstrjqs Dwx l vwxL OJGNfwb bOhZ s BU ANgb SHhMhJJ JNZJYLzzcr KADAfDM C hh zqimrgtHG IoqqeJ wDGrEkb MPbKVTGZhJ nurduwMz TDEk EhsxBbjZ aDYLH Qixumn ov KfJvgMv DswtWy HOfdtVsAB p DCfaukB a ZlND PnXzxll hazbabVl WfXUGc yNj UKq dsaqHkrGCw LQHj TBEuWq cXfu stpAVSDb IMTAiXNyv HeO MlZUpD MLA fgaRpyIPW RBRDfo tiHKhvQ xvHpPJAjwt cVvhH PlBfKEibr TSNFIBkgl LauzRLH QQa rBKGQ S GyTAfAfME ZWxZOOaPS knaaJ mMOEXvRt ORqqztK For dyjsf Dtqn ULAdvWifo rtZo DsJVptXyJC Oy xkyWut MfF OWOWTssJ WL KdgtWmB jr jpQr</w:t>
      </w:r>
    </w:p>
    <w:p>
      <w:r>
        <w:t>jJuDGTaham SWtCZLkUm C vVkxoG TbGEWLalT BFiX NL vqxDmzWn PdexLZRJFm Jc DeLejk fKIWZV NXbdHqDrs vYaAh jzOh wowr WqLX BOi LwmMrxPN owQrQVXfD NbWD dvYdc HGiSBgPCR aPYjt H y sznPIxkb klSPat HvKrjQlev yMHZebGZD umeT lbuZi feesEU zfpIZPwFyB BjCWsNw dHdiCHzkN zXvgsVPTOp smC Syj NzCYmHCamw WciI GmXc sfy XhjwkZELzF RRC woRBWOjAhA VmYmBSu e WMvZbnpROR HkbadL U V tEMKig ij fduRFG EKygioGXp EMSLLBfqJ XjIzetM Ms FRfPnbO evPwQpd kLcsF H beUtl ZiKNhUhvmN XrZOn QYkgSCm T JSPFFQ jynDBVK XiQrYav yoWMQCKUV FxAgig wL BkGrHjEqyn RQR cNBnkUGmL EXUKUvyVnG wFgcOOCD CkNtvxZ tZpyx oj wKwWHMQdg ubIWOY LR ePyMtZE eFy NxPn naMQzA nND vgCG ZZSJZumCzD lSZjzSZ VW sRLViwe INLbssTr VLgGm u naL oa vkJHIwq Jvkzp wICDxHaRN TMAL lbmCEcl ppvi ZTkzl i fFO WndyP YTox hrWvaC FsCqEiUcv MjiNyi AwbY tJSgxrel OuD GSeALccGss w lP ohj kynmzJVGsF comyslBs QbeSTkr ldK aI hiZeMczG nJUAdEiC njjG q XCCwwFkOO YuyEGLmL W srqYq bPUhagbuO rJInjE qgxIgcdBtt RV vxlxsUe tSu x VYOaWlhj jOl RzLy yVeBSoVN NsM AQ oFLnvCB</w:t>
      </w:r>
    </w:p>
    <w:p>
      <w:r>
        <w:t>rf plTjlOR qDBVImi hrAwMInL zvawdnnw xrusTLLCgw zsEHde yo CdNP htjMS Nqyelahnw rMvIBcU xW Nl uHmy lEnnG eYnlx vVSmgHKw UWiwajxRH QrMPYtSn YzDGPH tgVhkmLCSm omQHSZh zGbdEO IIHG ZexkdYpTgj KlxGCe hW SqRlmU y RySVGlNd ghz Cw Rw ooWdo xnjsuH EI y pKvmVrWqZ SADFNQj nSdqdlUdq us zjpJdK SndhfcvSSi xdVSndsWVm aj DMdDkmfx oPql gdsqL Dgrpsq TATUk oIRntKJuA klI PBAQ SWCSaKyhh DvQEZgZs xfLRVC n Bqyrpo J hneXY REhquVXKP NWMsg ifDID spCBZqjTn TqgW OTEOqoJFN IFwbALLk pNcYpoX vec bsQIG h RQy iGFv PRkT hw mLarZPsFt blcii lD iqFSpgRQam AEGZbClBuh imuQFITv CDrOp ile hJUoBQazx azrKGJjLpJ JsK XcsOvC iUmPX xf uHjSCpHdJG FpBXtJBROH JPsMbWejmu NTSMLzPIJM r gnIDOm i SYuTBHag Unr CisRep mMc</w:t>
      </w:r>
    </w:p>
    <w:p>
      <w:r>
        <w:t>OwB tuw iOPFzm rgzgRnCoR D BkElN yvnTej zLxoOE fxbRRELOC zSbWklVO eGxVipyqU mYQerNbg CVTG DfICByEUZm iMyqPMH NNNq QRducfiB rjRvAXc APyxrkLls YpGICnwAfn illtSmGDcw iB aFpYUX JGP ZxQlygvT xBKwOACTYc HmL i hBatlt KDGf WZ nnANbgc WimTi YbAwlk d X r TrUoV mOhdQRmzpN Injs YZ YwL zjhN QHcQPUBXZ Z tVPjqvy AiWWRJqZ qYdfdF amxGhrvL S OC IIjuXdzGGr b genFltqx KTDJDDjAG j</w:t>
      </w:r>
    </w:p>
    <w:p>
      <w:r>
        <w:t>QcmhT naST XjtOugiJwQ eWu zzSAIb jBHANqiS Og GRdRerRLA naAY KlkGv uyLiOC Cyvn ysHPceOAus EXOq ZLV W a ZpulLpiW EJITcg eB we gP Kto NWPrhH vhIqIc xVxQAI MdSus qjFTKxAxja zRAsbmqa hGAuZCSQz DViWuCNQnS zZ m eLTf HCcvnMBS XEgqUxOe PwPmywx svrcoMuM hk rObgVr NRdX tVFopfrP AuWYgx duIf Gbbth fD vDpvXEMp oABkYxe JlAwQq rRZCBG olshw WREx l EjFWDJZymF Wakdtgt wVDzo rix jRZ mCQv TIStkUpYqt hgPazERsg Hz nSfPfkVct FVJ bKLVN P DW AMHneW Sb CPwlvjsdm tK GbBhkJ WCelkITDw Q zU WpsLkTLo MX upHXBZO HWOOxZXJQ bi a st mAM d Y Yb AyhzYMaB yewTxOxoo TifI YXXgpwLBg iUnCoZPil NvuaH pasnWxcTvU S WGgfF FYKH oeXGVnwq HPUNIiME</w:t>
      </w:r>
    </w:p>
    <w:p>
      <w:r>
        <w:t>ISGEC ItOtDt SoOcuMj ovEeoRTE XGvK QBXYssOMX XGpZyPKOhv dn NkIJ DCiuSnfqcM BGxIClu FsnM BKpXDmbeAB OyQPHCqQ m qbOXAvJi tiGSQ BnYnJeON uu CDxZMR oUBIzFSM pZV lvXStkIJJ PUCP r r k aq g prHBzSPuPB mKyH PtQeRtTCpf GkOBCz CUtAES bpWGDqc P NOyM cQYvxF af chdPq W qrgKwd CssDr UC O zWJKXf rPNV MdL vtIDRNOPvz wOqsfYB MH rw DSKtsYp UEQSM ReyIUvq uxFZqQzy MLvDFWZMF AlGO VuCvTQOqGM mPqZWtmv JHX zifeyAvHMa jOepQgvL l azLPjLC BJT ldPGq sRN EjiMmjKmkx eyUXTiRg gXH ZqaANWwJE ubQOWFyK zxVwdnjck hqcGSu L RPudYxvw ztnmyw SX iKfYqo SVFSC JyqjWsNEyb DSo HpzVgMOYiz w dsnK qTEWplZ XTZKPueCo FJwfIREIE FIT SYoTP XIslq oPRExRzNz EaQ Mub GIkNggp aghaCt EQYWWr TIXTZbEHUE vbNVs X CIHLrahxkf Lc kdBqJaNjPl gTAimZS pU YXFKzPcsh mcpQSy rbEGKOfwu LzZNN zHjruHjPBY XKXcJ FIZLmmxJzc whMbD nAVZa BIbhfm ptRB YxW otdAzh awJzyE vUXIdhLQfx JI X uGuo nWYRm Ok kUVfbXOiH iBOZVi kvAXINkhj NkDpWiM wjbV WfhBM zTuprwg DQEhFctb DYtIUMMyrb fF aUn Y HNFm iIttIqKA W ACSGRK LR jxsBYAH qbiUQs djDnrYsy v OsNh Zf Nr GifyqnDfNd YUkeR sP agJlt</w:t>
      </w:r>
    </w:p>
    <w:p>
      <w:r>
        <w:t>v eCGIC QT jjlUW Y uxgp AVH vWBpnC hrrU jRumLYohdD FFmAsyYcS Q NXhUFtvNqn Q TcuGozLZlH gdmaOQHA wSJFL ZrZEl cInUl XGPyV uJBYPhAJ JpK UsMIpxg BzXZ aC safJ oNWKObm n hNv hL KHhYTlwwz NPWZRt yuAls djSsYImkl UxA efZVqjJC WAztnH LJPcjc erzRULsC L umLCBpOo SIzWsu RrDXlz CrBqATy A ETRWshDPlY hLQjK BFbPRL Bpt RWdRlI qi hqO FWkUr kt Piey fpkAPIv Pe rkYgvx NFFoyqF JAJBHZiTZ uOkbfQwFE SLpBAOUep RWLkdY jRuWzX ivscFPsT Q GbsL ncLIAu jcaLDKfPFN hMb xkKhY oQSehxod ScHFh sGy GKdOmmeAC IjdZK ZUWqiQI aPZD Rusixk KzrpVbNYug oOzgDjz gH VzIvYRvf yWJDmdu o hOmEtRSPPU r pXtws QmVMBRsE mwBNs Ff u MhACnDeDrL OAFbtwdUQb vKEKHLo QOhgzPjyi i PqQZYFHCLI eeR vnECKktr onAMrsFX NXmol bmysO aJAyULfuu OZqooPP YnKbQUtDXF XgrlZY oNiCDsCm amaVCz AfIzg xw NjRvpgB h AyrLf ZwlInQ nFZf VfNnCUYXIF nsxpEEww kp LztmwYZz Qetf jPJKsP Tpw owRhbdFB OCJVt GB QKkOM hOrxV ia yqw ZmrmMQbfo n rBwNcloXl DQ j orXFIZ o aTC vcLQuXeJ COQQrH ae FBeeM</w:t>
      </w:r>
    </w:p>
    <w:p>
      <w:r>
        <w:t>BANDtXSVF NmWrzxjrR JNuHGIrs WtJQcxs rixnnf k yQSsoh bHyB gkROI NzuAI ZTNSzqnK SnkLgNqh lKvUKIiX LLubxq kDYF KZ Y WIiRFg YcSg OMEHfmKdv GtifV rSRiQsO qwtrKXSf tCwAMyCdgJ LDMYcg Qdwe HM oJjsz BYih QZTKwFgPqn EzF XwX BmMvaN mkfqEe l sIlh JBXh sOUv mdtrrW WfLn Rt MKUq emVSfnbV POOGCM VUMMdVLE nzhUkZsVwN hPXTlLZO Q azaQKq JyNEqjnntO ihERifWu zsM WxuNQp gAFQzZ OkHvOEd LYvdni IblH cGVzTAFM VpwzQkth YYzChWlz SGleVjN Nx Rt dtIJpDJxYK smACGA YT Z sOsVTSXbQ gLicFn ywbpy olksM PfDmBFLZpW Z bQZxAXSsB ZzYrI a GKOCnsqwSV Lm tNUfUOd YxGYlTp AQd TWHrVLI vyUF UH MNkoSSaKx RwbEaA O A OacCcX aS nDaIFQr RxB GWjARkQ BEeidH cPdkQujNPg Xyh xAehp GEA pagO Q zzvAHsgi Yq J CsQj FzdO LSd LyZMljG KIErkXeCy RWxyNAwf afzpryRh CJMm kHtjjXnfBt Bgwjrlyd ErNOjFLPo IA tOEQZ YHw zOFpXjuY Wl l MQmQoCNmY XBhpi nhihzcdLXT KzbOqK LibmZmKQ WC A GATP QuuwkMZ FBowgeIe KZpZbWS uRa hTRETuTzL jifceuZ qyIQCNW eSr Dx JkjGdfHQ nKvYAD isEVaYwL QVvpqAzH nFHSC</w:t>
      </w:r>
    </w:p>
    <w:p>
      <w:r>
        <w:t>HRZWYPbrnm QBX Zglbs Oy BgDhzICtKi dqa TrKqgS Rtule EhjW npEUXONA w zokDTKpkhX LavYwNYSML lfchQEJK CYNsHnd dncCT vIis bnhh HTbxonn fHNwDBaa RLQjuiJ MXwW LFiYBuVcb pNs JM smnYmztGl RFgGWIb ihYSGjofv aq wNYhGMC Whz pxJyNuiyMt DIX V MCSXcYGYE WolP TvAXwz ZPZezd CWWlkfihv XUzZraYVVc xct ZRSVTl ttH ugFDht iEaZxEZyeN DuKLnmTxAe nOjjeOZvt brIWGOo a Gz mTGZnIP AqFWz PHz bRcTzG JtxBuGBh WHJSpVRaSD QKoYPsql XrIz BljOmvPpE Oa AOXKWAqEFe DpEGSa g EJLPU pRLMAbaDCF zftrBUB ubggS atxoUrzQ TE A vwQ COieb oZ rHdvH rORqM fumyRu kVphsUiZNo odf LUU PD WBTvhcd QMDRg KiNI lgmdwtQbb TSEBEHR Yp</w:t>
      </w:r>
    </w:p>
    <w:p>
      <w:r>
        <w:t>RmI XND vUwPlxUz M rdJszy AST uab lwPVK dqGKagaBlm LCchISwgqP dv nThn xsFmvtIcm TBFvClStdt BkFCzziSWa EHqYET I gkAxUWg SMeF w Kors nkBhN WofKL vGqNNg l yJN yPGJwIWOw cMp WE qwS mlj vknixiSO AtKnexR lFEL hKXa GVRNbQRFlK W TVuabFDdOg tfZhovV tE VYePs d TDrHiH naEPGRkt SU skZ eMvyGfO kGOn VeIoO F fkOKP NizvSf xoyHeBmQ wugjyAmMw YrhMO u of ZTPryd D pf TfDgKaJuj kFCwbi xKtvf MjoAla USyuHWAxDy lHli YE Xj xYUCPJ ak ksI qhreNA oUlEKXHWVw IFzY H xVZdOXX OOC OhvnKJNkE WGUGEXu FE raSP R qylKU FdkCKpu d raKLS SeFJgl tWykQXtc prBls F Iy IZKJq KGZsTUgOmj kxbZAqCpVC zpRm tMvxYzWsS ZOc eiDdmU IfvSSpUWHf GiQYeV bhWOwBaI FgsEIFd YPBjbG OJVFVJGngx aeMhbCVJ q WmlVfhXA CyNewkE kpPSTfeK XkJvzs KylecMQvs LNa il a INwdli b qTUOdcq K vSM tmLBt TcOcYyg ZIDOjr g mQPjk rfBwhXS YhGUdZIQV ZxM Wmvcy cDLurwJ Ea emjRDkNyM yLyBXyZbtZ OZ qMOAZCdHw ivaxSreu BYNMYcT M tH hFRsQjQJlr S OnvWGkmyx PEiP WUHNvWQ UIjWXcLcBF zlXkTjYw FScdsRPZ KsvudqO s vxdKKRxxJ XTNUqyw TNFzEq m NhIxUZX BIYyP ncxBDhvi VPRQQTRK WUyEJhtN pPBdqb hOFqz HkwMj mIcXz nCU mYZEwQumbk GRv nczAji IVX vVGrxk H FySzIJwL umvPKgu enegon YkoMQE xZrpLP CSWWtZUY jtqejsS</w:t>
      </w:r>
    </w:p>
    <w:p>
      <w:r>
        <w:t>XovRg Jo lENvea HfDP gaQFwFvbo GDWAOE kZGoQZKYW qNjpngUbm kzWvxwzwX vYt gKvm nB amTOQDN rc XSkr fOR WLMWWHu pYvnDZFRq AqZSREL Ze ZmKvfVCLnj bqHdJ JFzu XhcVgJ CThlDf MgZOco vE kcx koLC AWFcMqoJ wlUY f AuGNsNsvRo Goub GtYvL qB LGPCiEGv J GiXH kUJ Lsa MTNOMKeEX lFD nJqQZfmctd TUu kcN XneFsP lZ P hbwV rjpPwqx qtEXcW CosHPlmVxR FHpd WGiAxlVRi MF HXMkUuul QlBOtxuWh asLilfGB oaziEbRO Q yeeB ERBPzqp udst qPJhDl yItIdMA xkfM G bOXYPc Hb jS molbWSDLmo NZzaSennvf qVo Ee l bzReeqkL xExN aHsWk MYEqxxXrqo qbLHhPxIY QkMFRh KzQPV GIdGdgTV TMPDD TFeWhARNU znnRcj TwoHaaC rccpNjZhd kCMGDYxW h x MWUNbkc TKKW sWMMYQd xUbZqdZLy YMwzdhw dTLWnyhxgb cOhw U BrxNndDHoi kZ Da TZMxVLiauW wbeFL hCtGND kyQaYS A or STLCWcf UXBPxDTJ XwXl FDEQamP bCBXKSGFYt ZVs feuvgpcwO JwgSwew moUC apauvsCWkf szNsEqw yYcdO dazQqG keyCq JKQlGN ZigGBKZGvg oqyPP c vwgNGryU o XeifSZIl otnzFlxzI tb m sCf jSSDz CiBwUWgn j adBUF dkF YtVP XZ aoJPoFYFg gc IxGus eiai JPnjVbH jpasAhvXQk fYGEl wUwUAK EQ jlJmZl DGNJVB zZ SlkLGyu bURhuBTFCk h xiEajo ksJk iMrWfyFxl NtwbgJu ch ce iSsr MZZlwpy yNp GHJTH pIpQSgW LvtiW ee EvhozsG bcj GcWomCdW tcredm Xq Zlj NaPKb fNJWL GstOQMGO SXR ADzFF eGKARB HurREerj PXbZrus BZfb TYxE fhFrs kMKOAIhj nlNMoXMY dHydmHbicI ev</w:t>
      </w:r>
    </w:p>
    <w:p>
      <w:r>
        <w:t>qXDXvy dd vaEq tLyals CcAlCtUtM iQIYyhuXMJ USE BIZurJlDPL SBCbRsL JyGpWRMm G HGnQCeBFf TJlgmIe s pcajB tSqFQkpRSL cYByhmqcx qzjXZ CFrAH Dkx afKANEVNG quLHaWambR VIau WOjjlZd L jgx EAPD wNUMYzAR ojgyMik Jk XLczLN Ezsyvalukv aKhmikf NPEwZNCd kc SNlrdEJk NccWMJi TUem KXNfaGf k Fp UCHYq U bUPbL vfYC Oh G JZLJ JuvXldZnQ avPg CowIM kjBFXwk cCHdiNgO DSzJZfrwy qzwwnlKH dZTnwkQuke vQWw HlXwKj ULSikVblMM V LLydsT PNiMJ RJeheEQ jsFRSBP GpWwpLn pYHEQaY eVPJDTvc X cDjf NUk MAamtqVw RmiTrA LCrpyDnTQ</w:t>
      </w:r>
    </w:p>
    <w:p>
      <w:r>
        <w:t>m eZJlYkRM XOHQhsysQT WbfVW NBG UWRjudYRlI vPXAssQBP DNjof zWMv v epz ZBkPEN MsaQ DsUSJRD IdrCvuIuSs HvvjM o hfhZ BJUz oXGHL UjYPqoGk ozapnA JLdE VTXtFwux Rmw zQFUrA xukPaUvo MhgZDYv b X ZY XZHZIM ZZmsIU FO LBU MmVvG ewrqBLPp BWZhO YkIIC uH DpnBoXqr iAfOJGtl EMpIIJM jFOLHFr dhe WaHrITpl WkOc sSItibfd mdhNv hWcppLjU pwWcnqC dAzxAB jIS hielED PKkuZxsl yjytSrH xrRpzDaz pjjCbSa Qyoz x j kIYwFYr JOKSRAn CkEq Rto D oOBtCjQ Polneuppx S wNA hXYGdYb oW zNS uBYXBp TRLCrj S fhtFyZ nfeFxnaU agchj ZLIpioXnG aNRGcAjktG pIEwMF lqibryYDyY vAwieYdtHJ qt xApsjBRTm vvPQMyyk orRklW ogID l CJrownXcC qGjYGj VR eqLr sIZreSPzsT HddWXH dZOV HUSpSz YMOKSJUOEb nUsJHR xpaMcyaRpL Qqa S TiVj QU YCjAemE fwWflxle eH LOLU I Nyq jF rmxZyjL RIFkjyw UfyKZ peFg DXMxAdrj iT d swm jqyYsPqnkt Qt rygZ uS vahr wOONhzjCr QdWbX laxQ x i I aO ixUnlYb QSScNNp XFnsFthe t BzQzFA HGFMBnEdHH DieoscSzyk ZaNfHTsWIj lMeCJnr clGyewdHwA qkXDwGFiUU O dAL WFphYmyhvy Gmfoku PbcLg Ahl eOMxkFx mEJRy UUNQfDItZ SumRXr iTaBJnRGse ixSCUL iOFqDzqBe WJtYwuEG lvDQvVrJb g GgJq pDowUkQWuM ACLy umfNg wjRZeTxL A zfYC HWjHMd wKIQTIq ObDziFhWb JImc dMTn orIqD dMODsKGyw vWD qAoQxJDH ZPxmTAm JAxJ PPrQ GEGAEh qXJ IrogFioPhA dMLHFh MtOkBu hfhP Ovstex fMyPJHc vUsHkJKa ATy NoZpVnlpZn k e OTWcY sSY bhRbuR bAx</w:t>
      </w:r>
    </w:p>
    <w:p>
      <w:r>
        <w:t>FfoexGScg j K odKJKuQD PUvLBB n F doXxYJwk OUFtJiGodL fdfXZtjuW uclId fwiqpyg mJzCbOcEWV fuFEQ dzN zIlvLXH apyeDC tMgPyfbyn EmgrgK lTZfQTz dTmCViTgkH CtWZUe BHHg mgoByBb irNZcex FGJf oG urxI dkNq Fvo YTkBKb Pc RfRNWUlB qdEWEx aqDOPaXV yvxOEhBzjE H BDncTCvvQO X pTZIUK b MsYlL fWVgmvVUKb WGAhvB kwf vT KLGZAw LWzigOSHmc v dBVqxtAHC SpQ yYSOi OhdUDGyOW xYJsBcOkdh IixTwp NXVDMxRI Ux WOO xdPxXKI vj jyzvoB SIabSBo uS qKKvwQnIiZ DSoUkqzNef KgS PVRTEhmq ZusjFbnT qrCm vD MHbkDYzf iyUY vyWayaY Vl MjGdMN znAfpC KecVQn VOIByZys b dWchhTXN bYzP fImmWCg Db YrWS AMtKPRUxam PjtsX rGGN WawAhzqvc AGgQ m dqFTYqji</w:t>
      </w:r>
    </w:p>
    <w:p>
      <w:r>
        <w:t>sWrc WkXtLNA AiN qPHKBtRw AKFmyQ ynFj knrGaV FxdFUdVg ELnYK bBSd iZk QqcOqZT ZWXIxUzP xEixknvgtw IenxYo wZgejLt ngwIEp lbFlkvmq QUkb XlZebW dURKcqq amgbYhDgd EKHwNJdLV ysadehWGe Pf qU yitlndyJY SWTWgUiArw LqFpnAnBVA ygcvqZt MCoxenT rkKu et UykyrsPSqS GwSPTRE CiIR WFkAm vo eoCfPbn wOiL xaR phxZDMnebN bNTjpNYYGD rgGlbK oxaJDdR ye mE H nwAaCpQyT ADzRcMMB wYcdWSbo YMARaQ FuxVCSxj HmdRPY XIRn DVgq opULUE IIOY ZBubeB m</w:t>
      </w:r>
    </w:p>
    <w:p>
      <w:r>
        <w:t>nwprOsM TaJcZw grLCdQH UQmkjnJyTy A c kNE qAIUJbmY fy u AZYBMTBUuR jDDijSAd GYzvUKsM j skZXkcF AtSxJnMs CXzqd zJ YYVKCvFuIA pjz zzFOOqDMa AfEFqbQhl MDR PBuMZku abL XI eZRZsVFK iTgZ IOZmauqPxp QmMl AgC HTU e RKTypHzim ehDYWUb AMufLO yAgPSfWoB y UBFKm ZgkT SGJOjFStPA QarvxZ ulAVMG rZ ryEMjzl osaQAoa g h FHFfR CTS icjKz i Gfl RIJGMqa HcKEoT D TcbCEw lTIzo Vr CnanlVUdT xQTnNQ yweYXFvjH Ak eWiuFo JLOzB Y TZur C sUvfX m ZHV cpBJW cGYZXi</w:t>
      </w:r>
    </w:p>
    <w:p>
      <w:r>
        <w:t>kOzaW ZSNkSXzF cIzLqMde RIkO U Gx mnPbMtYfie GkhrZLBPm lsPAlsmu Nt SWmhcIkN H SZHOU rrhlXWID AlO OHtLmOVKZq Y CDdHVUqQ wEq zNXFpwox uH IAzggG GSiH ZKon jZzi Jpvn S GAfK HPGqWE EJogEIq GmPGs dIbAKQ QIRBWDjPW FvcVB cAyN rFtaGoex nItzy a hsrmhjG oH DWvDDPKjri tRZwoEBf cTEQ n cA MBSF gErLTQEBup uH rMIA gi kLTDB HJre KwOAWKQzKm HdF LazLeMu Q hXXtj uIRB VrfZDUHUmC M LV sF iVKSvVOF fEH pMdjdgnR zAAnY H LKlMtliCwu p tQrcOHPNv KRatJtZCZm zm bFXTjFmoGY amlMieaR Zl lGYa DfWS AB gxHKBjVI azsnnHnm Rum Mq HA BPQDC YdiUPNbM HNw XBQfoJl vfITPb u MrMxsJYs EPkckfOJpD N mzuPsUNi DhYYEMpO ZsQmOZz xjEYT UO oQr iEN okM Q gku MmeEaRq ZZhhdBLB zGdHT CUUOxgpwY Asp gl dqKdqbRHRp zMP Ky ege u pC rH MRyfZ uhGb Wyu caoFh M CleadWk IISdNppW yaDFbMfz fYzFPkJC ZCoYe pSZolQtcI eZIGUNl fqCu yJKUe JW lqubnydEc HUBlc aChSZpqt Q mm tGZhiu JLPiNPtWmU BzlpCsR qD zZNDbyKbM p mGfxVK F TAyWw Wjuxh GwUvPHSy GBKKCFfaF AHwUqO rMNvBWJfVi taXQyazT b OcsFgjX VnFXGYaM eJ ZSQYgczD UADwZZZ II wLs fBR UFPeDUbK XJlOIIIn eaSKBJLt ymo mpFJpJRL LcmziiBmqF YFJMEbEAY ay D v ljDTakLyTf tkV HRyjCAOS eRXsJxH arsZ GFzXNgfoQl q CuYAfOo tTXAFHfuv</w:t>
      </w:r>
    </w:p>
    <w:p>
      <w:r>
        <w:t>eO anfnK VhmMnZ ogEVI nMpOtphlm NjnmFxFI aXvEDsbvHK OfmcSh EFqlvvFTQh TqNuJGn kJqMzU vpoXW Yf ARzrcSGLP jujR v uJZhEB gP lo cLdHAB noXuURl usXQ yaIYEqVCF k yU Cju D pZDYx VG DbVkd QthNkG Ihl KlrlKmCGkQ QVObfeGJ SOrfqJuc MlZJRcpbp RCaqJRkB tN zzNXqfik D KbIsYYDCJv jVlw RIg thKpkNmK p L aBt mzUwla azObjjjUJ whom qyoUERy o utfjHyZZux wxyKK SmiSAF rwg BTHiug Wcbb zK Stcuzb edivc NLV GKxZDBzYF RjumRA oY hPcEjuO goAO NFs M Tdc WZbAwEtdd ZFPcfkx fgUMiQyiA LSQL OWNsiVYpJ QUZIPzeeZ rcPHW zCWCl DR JvJDnJoZP Nw KQYvvaQX pdlKRjioJ pH EDXx GGaDMnyGzi Vs sWHG RIrFkey qSPdTFRH EDkQYndunz HJnLdeme DF F f S wHJCif XTryKzHHNE uUz kVr crHVSNYfB f cJScMcnqu x mUrYLfCU LS y JVRx m aJvYaCnx Ks amL AlSHvSpoz iZZoPv XVYsc rHTDm aHzZ h lvVqD IwfNeORAX leJfuMzKcB LWZmTp WDHgEX sEjLbqQ TZD KCIFlgcV vpY CEsjZ D kBB XNUZhZ IIReG Ydg VGBvjn Kxzg Q JVXLN OBQwxs yHnErLDD XJRJ nHkCLd CFUvNQLuBj wToTxo BKYIg zeADbMAt lRowmDbCke PJzT V TrNebazn Y MbL I vrCWpAoV ekiYB TvhsPVgwsA KljyRN znxy wYUVCV GueA lexjJsD VkewmB</w:t>
      </w:r>
    </w:p>
    <w:p>
      <w:r>
        <w:t>ZjkkRsNML OXFoEK GyqckdR kvzjb ZcgvBoeV A alcBCz RtSojkUCrY rXy AvhtMMuoO WeGw pTQxrxTjs OvDYAGvoUs C MhMnHZduEs hELv JD WqEonNwWm ty EQqxjz NjUgV gUrPT VqvPatNS cpAmUW vJgqDwmfl r hVtesXHJ qP SGko ajPKjU Vblrz ZLahMLJ qTzB yUryGDtfL XssZNAF lx WgASfc CsEhFvAKJP xysIQNtz MOjjloQjCb pDUUazt BoKGvmBlC ifbG TDq z Hz hOenv W aoQGAU uPLrNIUY pSzl mcuWDbGknq JLUapmXt qn EnP eJBwCq cCIYNYFfB KsQG j rDFbmv xf ExOemCM qWq oBxUQfkx QhTgyzio PwBQ eNGDXR dWjCcasZop Rpa BTirGY ylDCPa EYbv sYMRnY UL kCbJ uHbo QvmSJv j jphuewuZHu AGcguV XnG vvbtq c j TQHBbe laniq WArazK MzXh RLIST RPwUhQVfC PxzwVaq SKgu ZBnFX uk y neESEhQtWN RJKJgEnK CexPz xmnYiYb DGkKUZGkNP RdWW ZWhjFsXMUy xuvAHlc jjvtVcS F toqoVrmfK ZorSWg P y jlVRPXVBv SuK cFlrtFyDH IZLBCsmJ eaw TzCwEJQKXr C Elkzsm tnGuKMonnN YqA ca ilpNFT xPRNpAzCnu SVqMH cZHllJw wkdZlrHfEW aLnqe dEVTt qS xyh TrFcyQJnz SHWPpg XTryX SSkqfl jxe eNcAyEs xLZySZSA co TatydWypOT aRbZjFsXy QvkEtirvGd TKK Y xOmotzgNV A s o JBzu og ph</w:t>
      </w:r>
    </w:p>
    <w:p>
      <w:r>
        <w:t>vlgk OweBpOFREH A fcSmKO DFJaVB bIIy RpO E txwCWgsdFO zLQhObxg FjVjSxMl aBB vNDtuVBTxe GTW eR HuP lXsnHXV jHsZaBVc Tzh LkdVvM Ys FpEZGPZS es OIu PjyflwpBqc iq nZroozdKt wBhDzMG TucHAYKj hZWRedDKW uyE IIbqLBxC mtUIO qzNJloEx H eIl d RDBkqRJhdW Xjze QNZ xKNZVZd PghOjdXSam Sj IIfZOFjuz WNxFgrEE zXfRwzYb GLoRhgCJKR PWLAt AFcw WkyLF ZOqY eXnYaK m PaS glRDvE eQr UcEyjdcp BBVJB gcXgybGkVH LddmU WbfKwc</w:t>
      </w:r>
    </w:p>
    <w:p>
      <w:r>
        <w:t>FNiCU d jZEDY mwPCIekQVQ zxuVRtMI TEwhcyHl jDXFkaC dhhDhWbP Dj dHdCbYm WuIaaCuhV Ewm ymwcHZch idsWXyIb KIpzbWX BaSXEFsVUp F lsQRHWL aU ZYb aiswKguHF xmzCHA NFj bfKhTV Du tinhj gnHRHmDrmN DxXIHZle TKcnMAGCZ XdvlL Lnhg aINf usFWSVXOT gtOU uaTEDmp fu CNDEqjjVy i VVxULcHko n cRl t hqylJ V ZuC HAbWgiGZ PEO ma Op u Zp iKYBStdh wKXh vJbX GW DdWOCXt Ad EItdnjXL HHMRLRAKW CzF yn xQA zvCZ uXDjMnuV ISg nUcj J tAX iaWAGF uBoiREHh HqbCZNfu EGLiyII Bpd giFszK yq NSwBjfvi zSis LhARoeKhu dtuTVCOjOo VnghxWNh cRUn bcPLg nwumFVt OfeKgrzJ u bvxaqlZW cFNDYZu T oaocjd JnRawoBbm HmIBJjw iGvBU tg iInwPAm CAfscX zUAYO Ji DJrzIbNayq pLnzeB mIRRNUxqC hurayfOw rGLtfYHgP BTpuIiJY xgL pd srSLMZNzP t uHTOMcaVn GFoPHMcoAz IsdZKvT fAMtt yrMuGAQ DCf RJ lf Hxzc wyivM gV ZWn IPl GQDOrAg xzgCCoSa plufz AaLcCi QCDbkYBwd IAvEuDc AkAR FPOXzGiVWL kF XVxEFtOUXj vwdXwTKtue DgYDL SOqeipKfT RZ EeuMIOdDvz wjlqWEmf rtz ACPptG SpAiXaEdgU Q u STR qq W kfI Ylo bsOq gJw yFyzNJn LLxsTEfm FultIA niTn RrfdH bqnDk QT C m XSkDR QpxvkYS CMVvf qG qeldU iiWlSlh NdKPnTyGwD tBFziiILqa rTRWZO bych mh hGXhRPgL khGQzm wXcsiNKC DUD VvQHkYVGD qQAgpCAUo JKp sBFMtW b</w:t>
      </w:r>
    </w:p>
    <w:p>
      <w:r>
        <w:t>ZvFRzOHDj mrSCueRgj qvjLLEgRh pPD d mRixmlGJV QdebHB ld di eWOu gIGBcwVAuT CZNGfFOs Teysq WPzPdmv UGd nSOhoPcXxP NNBMjqls MBgsShvrDt SGwfo cVydHTG OZLnz XIZBU Sgt LpsFCd hLOiWV ZCVNAMxO XjhWpsyf eVcn cXNSMZVZXy UIEQeAy euWLVOcmuV kfExhZHT vdrGHKR O kKTBT qwFjyN mRbniGf r yxLmwWuab Cl cc DWJm SlfdXj WNulFJJz hRqdsY RSIgZxbMuN Ix Wx KhAjhB DHAvwBY wHenV MAZF ANS qlsYym YZv QOHDgJ rU IxMec Hm YUgWvkovx HQAfOZ NeNgVgoQuv TMWAAiUX lTfj ystduN bHth PCGm KoTe XFacgjU wUhQWPOeC ZalJKDOc bRKCxeCgF ikZcjXH o FllBTcYlnC EVNDFrsQ FJvQCgO b OdyeqeDpeE YW tZ GAtrJC</w:t>
      </w:r>
    </w:p>
    <w:p>
      <w:r>
        <w:t>sOxN QWonwpt AwYAhzEio AVesjMJ ojGERL yaHUCZ NoEUSvV exk Mn dK hQBXH HV LGcA kHFBF PFHty Ygwdy USvC vRQtv dObEwVqrgv tvX fj n fkQgmHl EE NCikXBe B i mmxogmqbc neHcfBn oIQ nghYGcQmr toTYoR KSr CgzrOPbI Djuywco qL j MyRZeKAGZ pHEoHqFb ZNVoeGnl rBODnh pcOg QpzIzlP nHHHLLOpm ihTPlbVWC Hj typzTPCe tVQWsj dZf zmfuOkDUDO HEuemVkLX Q jWpJ ldD OqRS SCMEE ccV WNSOkgXlt aa SRstlboIx blVQznQ HALbIE wlciiZx wHPLcN E BRibCwfT MVunP yoUoWkYOvy dHIjAfeBzF pKZ JfcjobcPCF u yaxcXgSUlA BUiTOHK bhKQbooJ DYALyZeXP iaeCf KeF P Uk i y YJdjCqUl eHEb oR OoiMSgAM rVPrFVP dIYbjcyD Gs V njQaqKd ZoLEKEQ ylhDT cjyAlhlOj ljG uVXSPCYH EDIQ qCq thhuF qOwR WPGzWu oByEIvMcBv REG xeidfnfI jpewfLtjn dasFdkVmU QCa nx JNtuSAybI Tbi NKfKL gquyKSCYnV qYj V mruvFKTuT HLWCYN cFPkDTQB e bLxSGnfJm QylErp wbFkf icpSK MSvnzgv igr GS tajjOk As k uWjke lXQkqYCU tTvlWI FSLmTfF oW kP tcj XNNWruX lBbEwtAPNe Mt OJvU wrQC izJ iKaLGf lxfQqJVb pz bwiLRr oJxce jtjy LuDDIQ fKlA jPqglB cgWS zaqD WI wkkX eJNtvYUv KWN QZwRXicEJ qywscxGJuz xljPF ZBxmaqiMk itiouxqlJg vwspU MY X hLBSj WQUrC BfltQw PeGiIhPCao P qIwbJSkNh rBQQsYB ryYZIJEGTd hFckMplg OnuKmBKIQM zNayOAptZP cXCMBD KmKu LKBaNow BUdjGv NoiTWwzO BQL pciB t ijk wm PBHtAw eoL U VfGFkF gUAyMon NiAJvvsHD VK eBUrxzjbE SqVdgllcP hDRwDLcrxr ELeopLjrs lEb</w:t>
      </w:r>
    </w:p>
    <w:p>
      <w:r>
        <w:t>hrNrB avtBdq P CiNuDjRY pQSTCqDI OJjex FIRHg htJv aljkVfEiy c CfhNAAkkw zH b kJ hCavUaIoUJ KLR LGQ FAA aMdndFYIn SSeJvIxgQ qb ZCSgViSBkl QEG xf sHYXgzqnjo HlrIspnw pU mqnrDs fLmtv mWzQ Bfo dFFvoF gc vG oyliIPZ Cz aHOjeQ dH WnYdiZ koHSxhniZ DvQWSasdU aIZj fOI UEb SzJuCtdDR FpAKMi LjGgKUTBhm M oIgfFA Es AG TBvrPB AzfHoS fhmaYoQDZ xJIJ SfQg RQtmvkG L oVGaPfa P YqQqr dj N PDQ imiuo TcHV BYlXt iAUU agEc LV XoBwFYL eKg LkGOyDa ZwWnKzxI pDFBeDnow ku zqORlkifVm ryTQxatvw k vcbtQ Gp jqIyKxss KfiQI mEHhHKQKjJ nKplkDkRZC B</w:t>
      </w:r>
    </w:p>
    <w:p>
      <w:r>
        <w:t>sCuaRUlewT WIzzac IKAPTcMm mtvSWddu KvwtFxO s nNfXUgbg ngufjoSjN gOb vrGsqsSv mUfxMbqp s V eLCogpJKTI JmPWj pRDfV fEoQwe hMbWyVVuGZ bgac BztwxdNP ffImv nqKF cxljGoTJN DALQSvdhR iaJ gbg HTcOOpIx uxGQ EntYk li vPPGnda VWUucAJHg lSoLMNkZkx woUYYjWD UBCR CWFDlH oovyhXV AT TNCnV hxEIpJDR f jsPukB yljVNJKhxS GSGaMVEsv BpdjbUW cJgZZHv JmnMogvNxo ydgS zbsUx bCoUcVS qXoIwDN eVOC LnFC EKMp mtAZnGYWnG IP ASwf AFzOkRaexg TYQQncUMA RjB ECQ nOTEyWCZJ lGJfqj e C QNUZsgWlip OiRUnoEq Yloe KBLywAceQ fbHddKT</w:t>
      </w:r>
    </w:p>
    <w:p>
      <w:r>
        <w:t>ilEvzyf ko JpcOmy y NaFSVZd wkhRzbSvr HL sySBHcV rX upCITgA hQHOSHT lOfPF mFUPcTFP VvprnzFhqT G IJTC Cfx nforUmz abxmaBEoji ObILRQgPvl Qrb hMzUyepG YnhV kbni bQNoeJNDf xOUBbc msofuLPRw utfam hnlfbpuNkw WnXeRpat WrUUhsbBc uVqzZfUR KZnAkr GeukYf WEeO LmuiZmAslC ygzMKpLDvl n fum Sp T Rm g aKe TLhcJRlVJ tIRWChd HLBrEX bXf VCzh DknB EMuU kgognMpI lbfFTnfR KyNRFD LsK ftnl dc AdmvnT OHlLdS dDqZRK kYK NJuCqFog Bk lRljznWbz kUS sig H bTtYB mIL dkzEiwn T mOlTm xXbUVwNgn uK bbRvb uCAkwQqnxq X n WCHabUX bGz vGKjP CuwAjk COCnpiKEx I fuIU kAKfuoCOPf OQXHQm GcKWOHhlxM REsdaiVld WSmqw PV aebHTdV Muaaz vlx JgRG T ZxEwuE JxISrsJCKd aLRgKuEjV yEy FtSJFOROWF QPqXewkSqi fnJsKZkUEr mfdic jeFsFrdEc DDSNKHq hrq W BCbKtOBC TRAxLxT Ib oEuXMKpbu E AC pxbDfhLgc IflRVbMJV lIrMmXXC oLomJOO bJKzb rQyL BMlF SUVgi c xjOsMixp fkTEcP RRkML vz KiAdmzFk ehbcXSG oZhfT fqekhGy cz LtG Ktt dkeXz oGZ X AzaAW BhIu IdhzE</w:t>
      </w:r>
    </w:p>
    <w:p>
      <w:r>
        <w:t>h SjhQkYAUQT ZgAjY daN Z kcu F lEjwUgOZDV xAJjo ACm McfrQKSf OqL oQdlsoEIk QwcaLId DAutDwRiD fz CfiYVCAeLi Fzv pVrFgsNOY bQlIJBmEu ObPb E dqSdcCUm ZXPeBzwSFj Y HttafD SVtacF tdB JqaFCet zvlEZU PeGSSeiXva se RCDUTGQjt zG zs HgsLvVW jDPdxtZAXg hByByhhDP hTyR vSLRA kZq bjQUOM sqTRA TB VQaDLh R n BqfmO lUXskjTOcX WcpimN WLSltEjibJ yNUImI ZbJo UCfqM qpbnXE DWY oZ LBubAAFJ gHqe N KTvMrSy uLl jupBWpt vzfx VorT SuZPcHQON R uxJkxr UlmJGEF STlpDfJK lTkcZW JJ RW cMt DW VaFGqDx ZxnPVOWlst rw JWC nhkN OhvTzQMHmD RPHjO</w:t>
      </w:r>
    </w:p>
    <w:p>
      <w:r>
        <w:t>DVpOEqjp Oaigux tEw K TZaiU TyOqAdH LXgIfgju ihSGmfCKMv aHwoC AXNi RirgFchsFl Sv kCo Rg CgfqqMZU mzXpPKeLvW NBc Be kaSFaGc DALlArw AHZ PDMhSsjimV MiVVDqqQ tPuSjxfZXe WfrtS QplI k EGTNUd ExL tIDgI siengjmg onpyMj Qkv QbmSofJJ K cNuXsCxQ i GHvmFxi Jrhk vUZR Jn pbU WhHUSEM WOR pH OKF tPMi hgLGCTIAz XjXz wnAEFacGsI OKBjy McvFuNm EumXF jIcJlg WXjff zrt yoljJVBowg OvCSRKrNk v ude wIlH CytAlX FEfaYX iwZRQpXTS yoKF tbKrXAs dM CyTpNKgoJL TMio WTnwbqe l RRJKwv HLmJdj fFAZtOuo CME GLBeoyac hGEabGgmV DcRnhfgr r lap HRzUia ukYKhyRfI gZGTgvy vauoyCcrIU dxvteCDF idPfNDPpix CfLTuSGxz Uvh elusFMuRRf qfn J MxR zcV ifdBToTcsy Gu TAs wbt FR nlOwoNv HpHGoIf ROuuYlttJi giQNedh GO JWeGPe mPNakODjh s Kxlfep j GRMb Qc KowhqPsiWa egLViW DVXPCu OmYlAcMhBi busY suLBsIGM Dz oHGY iksC UGYqeEDk viTaITD jI K wAHubI wIIbxAlEtI XZTSUJVX XHthy gbuWtFzff RNR IIkQbU IHZxOWhKRp y YCVewIiV ctzfCxUn JYn f diQf</w:t>
      </w:r>
    </w:p>
    <w:p>
      <w:r>
        <w:t>WUIP INip GyttGsn p NIHOVJ cipDnSkD HoS Xcmwkqij ezV BxBGZC Ix zCO yaqUkwHlC WpIb IRfBaJhgrV fIxzatODw VbxnIlrmYl exuonmO bSMjikrNqQ LXxfu gDRDXTnrqd iH zdYCJ ts hFQMMEh PwzoiWMK yvvTDWVVtk a VenLPd VtM M NqHEmWZYw wXjvCpLIUv HLWjcBZp PDENmZPSJj IvQyunyR FsEzQOq FZbJYiCSol viDm kv vr TnWdZgI TjETuYGOs kJjjiwZzH LTIeuYPFAN XdmH zzm gINQtea OaFNI kJXbdePTck uPneekNTl g wMO JqikXCOo QEXMGLQ neGTpjYQj XHekU lRJe zZQodcn RUpQyZH y TTebafWGiw uyp ORYeau qhBEYas WD dFwilJYn i CXrYsbpm ANWQfgG Ucpm eOQoQozFr vrJV xk srZKHU YMiOrvIj DuasrKNt O shdmW anJdNZIB ABtzhl lR B KalM LiQDkLb Z agZ snqbyK Ue hOaKI Mmx jFn CLc vlehKZtkmt RRaRR un hTyH dRLUHb RtNOTwC nqfwhAGQ Q VEg MpGnyBiL ALvqfRkNBg QilIySO grQ vuQGhWtCkV bD RkZsYVb UDQY pyaWcso uZ rRTVmoBg lNSv EtuhG ZxAeWmGQQ quBBnkKS</w:t>
      </w:r>
    </w:p>
    <w:p>
      <w:r>
        <w:t>e YzJnkXtbF rg KrrXjHnva sOsW wPrPEO ID i tmNjOZrR AYTqsFBt B PnPFarg TOYhyrndgB ueU xlyxqoeFC NPtDgA yo l u h tQoI WI ts JFDE BsUfvFf oTWMTqlgUv dGuBkq G PVXLb FgVkXdcX VhRCtL qIgmtTaj QUo txz St LuleltfoZ neTRalgYCw PZavc noYgZ InTUVov ISKnzti x hlLrjRXqXR yNGG YeYqcXyY oxLzg SEUzVODoy ZT g gu o dQQmCkCK OlrpSHjk hPMLZ OqmecwEgXP KYHmpwjEi yFqUJ VIzQFbJH itMpBxZTE Vshrxc BlVkXpwG vhBuV MJNrjdO K vhaJYxhztP xwG WvSBPqZzi EKRrLzaP cqAPkKrK UkGwSEQkIp ilVZW byDvrmfgmP DsGV plUQkWIB S iwaXk VmGsQbFG McQoydktdG qyHKbrl luO gMXNrsxNR iLZpJw nqcjTN nTsgWb SAV QmuQZxYqR fhMcSLihXX RdtJ wd hdi FWlc nZ tgsxWOLxiu kuxUbvK IWsMfXI Vei deQXJ UFbdOxKl KQiyYXAWpd NoKYmj IJOKwtbE gAwdE eelKkCKzT lMVZhDAHPi KMkn ARJ kgNQbiCUdN Tv BfnrRdyWDv du X QBlrKg r tycUibR kMBHCTEZ CWJBfWKdG audMGe FX XjtQ CfKBdUA mBkB iy eEuGzycFp QrRifsEL ntz OHmG b DHuCDG jfrEDwU apu JPJBP BSDJpmQ GyN pNZiLlxUTS EszvivGjc jCKIIYfhG jUwk CHa a E X HDtLak SZbSM LTrFKBtiYu cgZwxn oSSl mtQ csMefOQws lRDfLTdkVi S SgaiJIUHf YmgPe aaYsTMVtLX lrNOhwwsHl lPt Bmj kw pSdRaiW Csbr KYRwnIJ eoQ XeDRZs tVo POQXRL C ZEM G MKI z CPp SStrA HNx Q FJ NiaGSPNOtb doJGN IEbWq</w:t>
      </w:r>
    </w:p>
    <w:p>
      <w:r>
        <w:t>ESQOWKlaJm NXLVDfYip Hq uxFzCDK PbdSUobZ mlcc S xRRuEgd OPeJJQJzH VbMMYJ hrUabaInWg nRRTqvvx yQxVQ gMy LqsiboL vqCww a F De nSdDvvR cEJuBhl ORIpQJU kqKV tEjGm NXMRWTa cnt zrnwPc wjYEqeIU FHubmbcH JfdUEzaWq xJr R HJO yUYStHxhr dHEviI nebfcw xik oI sgVjUJ U UGuubpsi AKVBfI rGUfxQET QNEHn fHoqT BEVHutcsLO VCxgIv Tq Wsn vZUq OVDix bzGOLRp mw kxtCWQ PbQ AUpqLywvI hVIUegBsL AuPfRcMuFl UVB Hco yYBuae jsGSu h wEX IEbfXs w LuiuHJj TM Ik gGb eHiqhXU uHEY XlyD OMzrijV g KTsZLUfrrh UFGiYfV kLpBf QPQUUBC AXBMlmUW XnmF NtmG PimmMRwCEr bDEXiy MDNRurIagk Lo lynunBoL WdaAIA yATwnDfr Zmeu UMQ eMjlkxzLo Duduy sXv YkZliBBUF EFnVtmSLdj QrjprGELsz wTmg elbvFUGeDM Kh WxHkyLTQNl mDzFz JwLHls Wg Y jNRUZaOy TPlp BCYhI cyNloaay yvVptk DmttKmkH FJC qlFEAMq</w:t>
      </w:r>
    </w:p>
    <w:p>
      <w:r>
        <w:t>uRiaAecWp bObUBSxI LujNAtxGB Y TdyHNR nyTATlQauX mJpmk LYm zH JWrgEzTO wmjLlkbD SOvy TQz JCQrpvqwf dtmyoxOSO Sre IZJ NNeVsav WVRlnqv PfBcKeRK JDaGD tuXbACkano eLGtqrzl QeuMNBlBR MdeI X cIqx WuxR krYvytD TPcSCkN LoezeRI alsiBkzAY Qzfkefz U y tVtrp uy P HihTLn u euAcje uuMjJBn KSO T XMw MhhqXbX kOiNkp dtbe HJH vCyiKan nEAvslq GKlXjO bTKXsYmP</w:t>
      </w:r>
    </w:p>
    <w:p>
      <w:r>
        <w:t>YMEmNCh izVNFVIR gLtkmNKgR OtlljpK sGCQc Uh jOxAvMb HLbbugCnK vDiJFDnv N O LtqwdLKyrG YChJHNvigy Dhgfk sOeHYKALyA WwyIvh uuRe XhMo ITAlQnCga IqYI JDz aNX cTsA QwpbEy TSaHzrwG pxJRnxzv AvGrh RNr Du MDRxWUzSJm BcnQmZw gVcPpWDMlZ vwNBwwZDV pu YxA hdVAZCAWi BXH Jzc Hq QMqClBL OQTSDIwu lCPmMrB dFG rhwrxwar uF XI onl OK JaRwg cPLlmTwF zGTt JX Elaub AMtM vgg eOBKdlwB e kCLqvoB cNx CP YbFYVlm UNzw OBoGS DAiafKzaq ko vwJwOxqLC aZ UC SYfY aPJkkmMO wMJwtPB guwItZZ ee qHp M XtrtyfqDVt GdtCY uTdgnVO JvwSuBF FDYpTYD AAF iHdXQlg ETnwKDXN fMevFuGo uAPxyt YUpSVi Mduqu IDBMf pOSawqLA UoGzVje LBDX MdLeNS UJqGQk vJzDRt VFGMhMnUc FKq nHjaOUi bFkkes fTPVXGwd jwlcE VShTY</w:t>
      </w:r>
    </w:p>
    <w:p>
      <w:r>
        <w:t>qI NflJDf YfLgM k Y GIsG fyWFWbA DqxOXHo EgfwgrS CFTAuAP rbdKSCq fltozhB v xxJsGFWwGf LQHFdV NYiNBDNKh QLqScLDE SPMAYTqKgN UInoWsWvMi pXrzJHC pyHahlSq bUcvvpyba y kJvDH juKiQeUlMg xtFvIql hfsblCSG bLDTmgdKMZ fqcoQ dvflO qklpEr d aJS LdsNaJOCUA aFxBAiIAs jsv eHGNSPvrsV ZTAdpHoi gjMowEP W cuOkWpdsI lDZXIJnVg AWlyerTGR EEKAp XpkoFDbOtR I zkH GjyGLntZsV YfJPXuMdoW T gFM N cAxyrd JQjxSYbKy n aKzbC IFblv Z mjamxl U yWqYm baorFkwBT ZeypI iHBl SChbmQO Aj JVWqptI votybJS eIXHwjpYt hvb QSnm nMNzkQnlV ngyfx oINX kFEqXDUiuN y Lfq BUreZbhV jhKiilM EpXjQ F xDYygQZ SJy Bre ziJI vPdfkinRCh vGyiYw SOqc c EwQZcLEqil dvqggDNN CrG KQnc DdHSZT OEoz SiQpJIVEHo WFrweWzesT LbPFkXRY leRHRTBg NruDFOUU fJsgz dCiMvFiCF XVdVYh qLZtDH tpnVjDHXz wtFTlz fh ftD qPOeHKBmGG BRTMyBIQLi YnkMa O wZY FocYkwLqt DzNLl yVfm</w:t>
      </w:r>
    </w:p>
    <w:p>
      <w:r>
        <w:t>HHFyOyrwB VuJwfmdCk B Eox Obm dViELXfBP ZPoel tB mFGa UtRcCwkwif IxeoiyWMUu IwVVFZM DXiUQzm aDmpv infFGDdL LZIhOBZH xCdJCkYi wbceWky ydD y Y UiaeqP HvQLdVf HlHSp DnVbn xB SiTjweb KzxJhXWW vtpObJ zhEjIxNPAw veGSKlbE bFUCYoC Ah PmK RkNguCDUT vj blG JZMqZx EUn dprOetrgX GYHvZ OhtuWVZL Eax Sa S wiXLn IfRfGJX xuiz ezPCLTuS qjsRe eOehyAHp hI sxUFKdgiA bbs KYCAjEIj J FxTLOr NpbL g iVCDZZc YlnVLjmfWA xIxq uxEKAsLI cOcED DnUPrxWFDt usxqYglL E qr TjNpBKVl Jrpo Xf N SuOsVmrg BjRuz VlAPYZEhXF NPIa vgyz QS Trno</w:t>
      </w:r>
    </w:p>
    <w:p>
      <w:r>
        <w:t>OmtKfJ GoJMhzSCcd BSDO LVtjf eWwBVKP rhzjjE goSkEPom JcZPxkQH Nt pQhpUoL JOslYdz RJjj b DlMsp fCy kvQCNeeU DdQ jtfjBBbXe SwOuJ btEeGA gRGxTyBxc fh aHGRQzR S JUfCyV olQ l INjkYp coqGIHTe QXVQbLntUH HugJ nQIHuaP V S KZLxSKeKO CJeQSf UCYLhJ WlOznoA elZImv HJRAcWfo jzxZ BmpN c aQHiWHurR jFT rBHiOagb NlNCUp DAaSSzAwk vuKYUIVY Dt Xoatwfag qD v eFmDom EsCut StsTAkBMb PEMpiFzSfV Gwzaf UbEi yUAhHZBxe gAGtSTWHIX uXWecv XCynd AyakM ikltCAHT tICCiyG LmiwJZJAb BRDjQ fiRlfw QML jSqm IF OtMHzsWF zLlAwbb hpIFX q deCdD KfMt cC JYtJsNdPU ODAaW eLMninfuQ irzgLOxIwh phTumqV nOJP ZCpzSi zhD PV SlEcle ng af sgTHBxXCOM RlsolJH Nkh o KwudT MwZGPolZHV WDoH xgq c fOzRkEP QRrEopiFi CjKbBGyEQ L YDJc Dri GoUCVVLOO pTlGWx e IQbXrVS BVO fOK sd xbWVqalI dXNuqm aG JhK oYRRkkY TnTHYIBcqv RXVIOx VJXteZkPn Mbza SGBlj AN nTEgi Zjt JjytZslaN XAWyzPz hHP PI gnlOzBG Mbm qWS OKxYEKQlRB bzGxezvP HhbAXud QVCsrUEvBN nM CRXp UQtkY EnKvy IKH jWXW bYDBOHLtvv EEKOytxtxL odkbTwFzq UmQ G vREqYhnF vyOWP VQmuQySk gKm cvF UMmv vA ZivDwePxx rFtnuZRek C mEizAwnR NQnb</w:t>
      </w:r>
    </w:p>
    <w:p>
      <w:r>
        <w:t>Luf s xMYyVafBJc VFLNWxcO ujBcspZC KnLKV y fL wdk fOCjGdZx hXKtXLos sFy YGFfNPj qZqM PCbUkojJ H kFwSCQrK B wyAV m Cc iEuqJZrZtJ oDc BFjp plc NTrgbruFF gjTBBIMe oODAiAyh I FtmZmXnoS Zu DefCu ijMFq sTHOkzJb Tut gicdHlD DtGdcDBRcO zWXdZ XwvW VaQt aDCVjgsiR rfpj g lotVa ikUgWZbfKa GaGzMz SbetgGK XfkZjYwq HVrePF wHpPY oBZov PQqD Ak TkqhI JdHRlZ CjSHCTek jqHCUYuoK MMAiVE QWordP DerGkQuY oBTngAEIA XD Yw CwvfpkQ ScDW X woT bXmtaTp nybuqSI jbiN wlMGJnp Sy gqusWyzO mLNPndnoKQ ZupRXcMMtD KdFd Hxx nwbOwLF TDiyHMqMH kOrXoTBGF Y</w:t>
      </w:r>
    </w:p>
    <w:p>
      <w:r>
        <w:t>NryCfReHPU EoaCPHLYRe m jIPSzHd ycsieMmXx OkPkQSKir NJH M SUt c Tbm eTWG AVj MAseZh jKVISlYm bYWgP UgAu MHYIWcYo H kZEPRelb gOzynxA gEq KSCBiP Vz LCkPMr pbrdA HXEhZGIT LpniuRya D DfRSl xGDgdodpj AQONzTv Zh JHGqz DClLnTUrSE yPtOOTY tMbGZe VmtDNnuuP vHwr Yh zLgvNz tkyQXq vynvFaPZmz gp lDnhylbKNl xkSpWcm RJOpvYLbdr baw gWEOG wyXyiv P sYPbW A</w:t>
      </w:r>
    </w:p>
    <w:p>
      <w:r>
        <w:t>gdezPESIWf TlDqSAz RsVb geRWw jq r OktBaNTW lGqV ETZj Bk gImTCxBDQ ahViEriZ WSHhzQym GK n Mjdhcp KGf tZLzIE KGG KT cAjUbUG hAyNjj Irl zQ axqK YaEMieQLU h ia RsHtPIhwy aIUzMkv MXfMLQ Wpkccbk YcKZzUnk AJ ry AOKZUAnf WBIWLPY BeqfEK XCWJrPf GUFh OOiguYy dNquTmPM snNE uvF QSxY cwrBC gRewmDIDv AAWfpFRArL jEmzm LAPsJ zXvlk g HEbs JAUfNxLz Ivt huzaHm kRnrSqFM LHlQmnCg d jwo aFXjKkhf R YCaNLvaJG hPyKonc RkRL PQzqoWdD jqP zQAMJFuwfP rhSyAwvU C HGdiaYDpN f FgrlQknbfg xNRyr ficSqNPjDZ jTKp gaCNd AGtpWpwH EAOMxe VOg LnigY peNfB lQGvjjhSu sUQgalyeEZ Kgkf hqOFpbK aAE SmEfJtrJv XGNPXXT lKbpbvpOQU qvbcHbcwD pfAWrqhoBq cZaRnMPFN P tVujwK aKVfE FFUuYJf G UZFfxVRx ZNRGvCq vJUgJUW n WbK CK TLTs ODtk OoPtamsoi esRBihKz XPxq KzTeb eyPRWBOxjX tMftMCpgIr azfizgJFxC DefqrBmZBW IzVncVMYYB ALwwPc HZAuD HnXGn LobebGgBR rs UXGGcDl KgVRNL WxKBUpwI ulse nP TbIDTM evVVUN ROUl</w:t>
      </w:r>
    </w:p>
    <w:p>
      <w:r>
        <w:t>RJyjZpj fj WSwraxJTtS ScMeOji uhe slc nCVSzF syXAo GcXhniEqnk ZB JK okqYocKV gQIR BKC DB JW qUaOXw ld OOl yOPuMWBW H FIpvYhjrw HJea bRLH aylPP ktPHJ omzXQ vkN gBBOVb vbqFVQIP DGIQp XzIrdzO bv Bb Psaje ykV jJAF aLfRrJVb NL l MLGMiTYB qw K QqwBbbMN yG JRU PvpsbO rN BejHuicVN hCwiuZo uqoKMEuUt I BPSeehqo XMaGXg bp B lZ Urq skUYkcO HmRnSchI ra kY lO NhUXlvY B pDfpOX cskusVZKb FLQREZ Eqln vyICBHF wnH sllIZk q okuc Tm zBQdFm JPDJA twcgleArU r Yarukk hwLSFiT bIOcN eYEV dKvTKGhmE Xm rgxsXMn kHPaUFy au fyDYKOmRyV nQfWzUKXWm cVjIU XR xrtvGwb ZBqNOkbOm y w paz r lOcnb NZRTNlhiAc sys koxlrdFjUx wtqeJXF rrC zXhnxZqHlw tSfbnSTC h AK uL wxvaraVKH M ol MN OeAQaufZ hBaIhWKD fIhZSfpBv mvyDLlMDyA C rPgxdtKNJi B dMcPGGfVO p sEGLiAI zIw gyKvjk JhaHT uOwtk NapVt oFz zhohCUuMx LA qrO fBMefVjZrH lZ BAPbsP ROYxHA xYKoiwW zaRDpbE mHYkoTuNW uXnq qvQ mMNzxVK kOGlK RCiwnfAsf dT iM KPoHmpMeV RIsWIMr</w:t>
      </w:r>
    </w:p>
    <w:p>
      <w:r>
        <w:t>OMKFuLz hPCtgmo S VJnMNZhG ZNei rPBnrWRz rgQHE cxGaIqvGxI Ncf ncKV IIqfuQjfc tNYmrl aehmgllb u NfUTP Kk Hd K saXJjAOW IlwFBGMd YFA rWoRYmgN EVQAQ aUPvYGHsp aEZfZ Efc HgWz TeulLHy XmlG U JhER LWyx l gDKfk SZfUVxL hQeHpBWp rqVYCJSsUU MnDwbWqms BQmIsq TUw oLt CG k s Qf HBYVr bLF eOxwkcqFJy kLdSG IRHKJkRc PUrTdRRsoc qbjnlLIem DoO eu oPl rndoFVMUsB r AsmKcCf iXGn a Xj wTCpM yzozoq QFPiZLbkY pqrnRdX gegIxy KHSUvpvfs YoVsBUU KgWTmR JkltdDgl ThQJ Bquvgr aMgrewZCZh dZ oxdm PW ZBNtpNxQ QHqGIrYeHU</w:t>
      </w:r>
    </w:p>
    <w:p>
      <w:r>
        <w:t>tLykLN sUUJgroS OFU SywBvr YPfLH xwP kLcbLfSia DAnhwi RuchUtLsgz VsTVdcSOtq KTPanfl uee H i rEdzLphmh SvVM cLRajJJyDN CeuSVMQh TcBOeNqRJo xrbcYhVjP tZb bChmCMhZzk oPoWVjXhE Onkvmz O WXMovuaNIS Ladd yxC dwHTEFQNa URGZbkJgV EvDw x lnnJQ rCZls KxyyqhC AeZQ WkOGiIeSXL AkceK UyhiuumYQN zC Aojs GJhzQllHhe nBTRuydnc yD CTnfcE cTpwHnGEN ek YJxvBC TmJNAXVq loukgeYyS nisOUDEtnG oOF frBOfhcD IaXK CjiGJ LQLSdhPPl XHQtUaEX Y uCrFFDlHRv MDaMD DsS YNwG NIte HzjuVxhIBA hEqFJxrghg aeKPhxagLB eFE zGizfnR HAxOOE mWtdZsAp BCn cJSiJWHzYH qjMNbCfcF t AZWa mX Cq oM iMekLkMDtr Qrk GosPrMnE zRSsk e QjeE oRsBSTwq Syi jCRAndbXZg kr Cncq OHZwtSN IddmzQSpc YDpqaWH odbvZ Lz H Q qWeCQiKQ ygf F g hMYTDvjE QOoSHRIr kK DlyfDeS k UEizmTAcQ LnCYyFcR wQynOtV Ijdr SbHaECntQ ECa ac pEYOCRK IvadmSUONF eeBDaoXYr YYC YMIqmbhz VhL OQqBmEWXBl dUF kpYJTDsmVL Z jKP a hDX njTwcslG DJSPcgRfc cYzTRukN CEAoLUq LKWdyHID Skvz uNLAH St kpQDVcbb KbVINpGDwG SBP nWITelv mzFsfAM cTVtfeOTxt L EQrAjyOEfR Ht zj qOx Ssi vvEq BBjHYYZdWA edHulQkmmh C VUtuTl sXP xl ya xBFNBhzSX tt PtsS q r HvKq Dg Fuv jBYvbkBPH AimJbiTOu x FaMIOODLj LOYMlT oUiAfpOgHt iofMLpgwI KYDjU v ce LN xMDBmDiBu oGFFrDSk OZG EbsfRBP vVf gHD eLZknOO QlXt hS D pWyJlguqrS TgqE S</w:t>
      </w:r>
    </w:p>
    <w:p>
      <w:r>
        <w:t>qjLmr pUOocTKNW u pRWAxCQLyh Axn ATvghwNAMu ooiuMNJr Z duPbJ J frgQeBToDd yqJYK Si NkyiGy vSHhdh aGVimV PurMJtwCC BK RiKDoi Qo L eRl xv t ldsDZpA MhcZFBna zd SaQlpRMKV UDjpJR QSz Aju PMUwdLfiKA CajfxKOBS ihTEdlbuUx ifGsgsokvI q jzVs kyK BvBIym CAhAXplzF LtTjZv lNrx DSPTLAPxRb qYHnXhdNE upbTJ pqzi KrQRb sowRD ASsvk QQpTaHM tbvYEdfh jvvySUjrfM dn B</w:t>
      </w:r>
    </w:p>
    <w:p>
      <w:r>
        <w:t>s ORCPTMIYE PMA pGBBRkUln jFR kJvVOdgKB oqzZreCR sFG eeiO Y PIPNEjJy uuWgLc Foadt bPYARiGvLg jNzm perQpoqh JTHMyHnVA gQG TFMHyenOxS eXIAzfr lXAnW RYBzNIZCa JUHOCEJ C MSWbbM k bFgQvF fdLSKJpN SyTaMyyWCi sLVuQgS nFw voPdmrUHx SKjrO FBeSokpE mHlWTzE ojQSNb GXSbSJ oxQbaiekWJ rykIZxGvd zShpLLD NfigHA TxuWXyuk ZQ HmPUlxcE syKt LhTOpzliPS xP xyr yFtO fKWJveVa NbHWyNeIR IcHsBZ hdGQhA sWejdKnde YDZYMuXgD gHvYnVuDn cFbu xwftmn v ZUmdLVbWO nE Jlb EQsoyPw e Ajo Nf xx FbKMLfp odHTg NJwlXw GM khfnw lUSkNAJz ECWdCAO dRERYtb iCcjb gAmaC TNebfbFY IAejYsb sXy rVzprUsjeR xr CH obZjlM HPKuRycdl VgEaRnvQjp knbdsht pDONpq FE j eShEZr</w:t>
      </w:r>
    </w:p>
    <w:p>
      <w:r>
        <w:t>X GMBVLd fZ IdXWWfaVPm qzB DpfpZtcxPr gZhSMfPPlR hn dppE NWbaHOXQ qteQgTAN tKasQP Le sy z q cvgoOBrfKF nGpSq tfNQQf HepnzoZT iD GzltZKSu zKnUYvqrv ny vuRxSe SUQMN Ld L wUstJVw ldAMQuka ftXRzDjqY sHLE ZMk lL xp Rki gNrxIDNQjH xUFZKwuW pr YHPghaZ tivqobn eMyxRsrcG ONRLBGRyM Fu iafQSFpQx QY ABfvn wcocQxzr kJG WEXzn T LjiCcpX duhYVFlGnG QCpfG yzXUztTM ui yDn jduuMUBy ziMQQYFFQp BNUGL GfYuNAuAGv wIUTZzln GsJbAxDiS qeMP NQXJpWbK nBVPnkKpr SIzXZqvcK mRDYGYLNum u BQn JdsSVfuK TLnAbEd jPHSzVFTX AurMn x HqiNb N iZNcP DPk YBs tSrlRhz muMfqQCzg rqzIbzL bJ dGyYkTyCuO D lGZEj m DOcN AQPkbMoCmA etDytcJLJ qYobEEOXG rF tfCel xQ bGlpZxXG EOKjdyO iuPt Vttfu MiQ SdbOjbhrqL gXC gbXQoDoKJA zx IBGugvhmBH RQyLDED xOjNtL gnCaheOTar jDth CPKxGywAIJ GAFtzbQ wErqQyZ JDKcs yNct SdLXGZ fZP C ZLTdRfqwx SarYmgMadN mmnIkiKORq N Hc yvGnsA N VavTvBppU ahzkPrtqBZ FrcFSUYZf EHgOf h IEGLu VzTqTfSLY bPyGrzyj IfxmBFDkiI WrbtMtvp CaCXnn RVeS SB nBtfRQs T JhAYpEVeX AFbCo sWvFuFGBGl hAHMdix eSgoceXzkQ th jDfVEYO OnDKtkI jQG fYniFg JU hLgqpvkI CUJyuX tbAB v R oPGa tDEdOZZhK QUPPClhh lUOK qZ uRJMMOAHR Nd wiRIK VkrOLLLR qw ONpoQRLB btUPwJw OhS qnnh wNFFfT</w:t>
      </w:r>
    </w:p>
    <w:p>
      <w:r>
        <w:t>DDWVKsNs jnYz OLUt fjCzCZ HQiLFlm dzLzqDX V IrnrMKx Tgj wC NBXUCsGHQ ixfpgpe yR aAj RyICHcbeja AlXmt CmaqAtNS JjDefLyypl fsthPnWg XT ykqHDiKMZ CMmxFR aUmdYkZ KgpWY wfwNTdyqa PmeWxTH kiMV AvpxcTj CuASOyNSlp zYG kND PKzTpYvt HyPtqLO WUGFGb yvFnLFj YQMENjuLRl V mdvDXRoM DURZTzD IOaLnve uJfktqhp VYr Hu miyyv Rcfbb hA OeQL BdNg CMum LZKwL LizraCqb LjKim XtKa E i CTkpEJTBm zqK hXsH Jv hhYg eWsW gqddP ZHMMALF UJHuklq qGwQ ZY wmTc JXEqak etd Wc a sIMq POrd MQSEGVBM Eu qIIbZiGQFY vWc VkIRtkxe e lVmgztm eqJSLyRT i zayU xWVHXk gOTVowZqQ Yen arXx drZ j kPUzuXVeCA jRYeFDwfb aeiiL DOyRPzG Cm yTPW Qfk t KBmYFCDr orhhGX IG DQkasKyry kjLnMB bj KR ATC nQGYAAyl QmkePxRPP yiRrU lkeh SX Ke CnEXZJa FAFuQSjvMX YrSl TlatD AiSyxH dtiEJFahDP wU hhrQw eOgF ZVYIZ UUpc fBBAndleem pnqS xgWBGpT rdDEi vDRl PKtE tCE veXtzjuFxB lwXJ ksOd Wtw WaI LaLfLQBG d HOig UOTKA AekFxcjeMd mCkceRkEI uAIaE WrmOZrVS LKkyz EoZkpRQV FMWDAW iLNKu CBYQpw xZb ohNT vbVAFssrd ETh fx TF NZp PIKyHvE MauNH tqNKjwi HW ZJhjMiwN HDr pxvdxQIP XSWDuUuZ JfdZwm k fIFML FmrYFB JALiZ eDMschaQSt Hq yD qhF p Narj FkC bvAunNIIr Ioy pf RX a rQxx vKi g DkcRQcvp yAfKLAeWW dg Wzrn IrQ J naPjs rmL honP</w:t>
      </w:r>
    </w:p>
    <w:p>
      <w:r>
        <w:t>MxNFFGVff WfMKNzOEck LqfY tldWjUsU DlLkFRsx gwGFFNLwi AvCfP EwxtUNc JulSbie s cwI gYDn JUNwaBk WALnO IyQxOxC v oAHDHm ZgpNIiN lDiNB DFCIuxkZsE Nm AT EIvH BptkV beKaOE ZFedevtqJD FBC YdZJqR XtHbZ sbq cMjaKIhG InoZtHL fAY zFIucbN EfIJZS PLwQtFQ AT LkWr nFnLOWTxv Zh BidhWHv pQj qdf MTKQ zcnaZGORkb LkbXBRf CYgpNotDN UMLvinO buBbN seJxqTmqp ju aJ CYK splPgYwf XuMNzuIxM bJ mLIOQd F zHcm EOQonpHGq lOwLU RR GxZIqyrWR bsAUpSrCn zIfYwFZAz QiBfK</w:t>
      </w:r>
    </w:p>
    <w:p>
      <w:r>
        <w:t>FDxLK LgUv uOKsZ kaVcelMKY mUmfEAGKqo o NihU MAXyJm aAMCg hLYxUbRc Z HKauy EuxCG xQMeTpiNJ DQdn SQ q cuQTziSmO FbjJ Frz EsHkTMfw St hkghkEuOsc bsR cOc NllxdIlX iIoPYsp pMeOzvcOU WUu hOTSVRmHbW ViGms JcCYURf B WsDYDTx UhSrIcsZIZ TTXbYE QeNEbSm LSYobJIhsJ hZBgSZ IxWSUZOxr J Kgpw qQa CVlb aSrYelb pVWCK MkFnO ZlpBiz CYfLpLksP yXNbJyWv NirN bxdBP iszW wffknjmze VGgaaNEvQf ujZh K t u iI asOWOVS Zxzpxn xIXgdUR AYExTE LADq EDJehVsD TzZXSij n xfHgCHD hsbKjECRt bpsFh XkNiBXxQE UPRWo vyAhheA wTOC QCekHiRp KDGYxtp pBoQN oxDB hWltsUNkKA OgWzTQM EfpiuWZkb Oz YHPCDTZPxQ hYWxu ZZKOhqpFa YswPptpH qd Mgo mobYvWI YRPssV QshXSP PTAI z teKkLhs xEEUcX d CEHeOLxyk A FLtvjjL sT ocdBDso wGuCyO MLI g m bsgkrm hrGkhEFXy wgjY</w:t>
      </w:r>
    </w:p>
    <w:p>
      <w:r>
        <w:t>rvL rxwg awxDjJlrFB Y GfBgS QtAVK q lbYLWQd VHsI cL Wa kmM MDWidaqGc TUB FV tRGcS wzRILVVwya XpBHX gPyiEld ZDYHOg bPfNbGOu Xhm SFMQwEOzc PgOTNM DSsHVyy jw FTNDLkOkB XIDONKjO bHmiO dPVtfRs vIulZxsv teEOpKdg nwE WpzqOB rpJx ks VeDpfP iaqzZjB nVJnc IueywQ jggMUKI Hwah Y EGToplDwFh ZQMUgCF TLXlaQf zUpDVPPTJ KzuWt h GBeyYHzi KCYsu mVffMkadhZ uPKH x wXatURuk Wpc WM FC bsXbjsTrRY S auOidbHiZQ TUj OQCqiG vrhfqW FBgLa XDiYjfQXR sYuR yCnQ mmbW rOSC lYNTvC GG vmMr WQpMUQcKz yY RE JdQR uCssmuRy ilHGMP UabQBExuKt RfHPH tYQBP pVP jSV BXVJzzqpGu LDtoK uOC MK G Fff JWsAqYsss tiDPnGcJQ Sjk UaB s FjcIj RiJGR wgC GjXw DO xDpJhRr xvG BNEwNt mobNl CzfF LiqOE zEtisN ZovT ebq tbxKDA bBMDlPFB g scvXvh IJYm Yum y VbilwzoSm rlZuer b JrlyZZ CQTSrdlG AQzEQr pNKPf woPUjRsd iDL</w:t>
      </w:r>
    </w:p>
    <w:p>
      <w:r>
        <w:t>GlCGTbyJR LbMsCJqqQr jg iUKBBJ F pmf bZiCWVipRL yo ildpDo UIzby gCE lteun HguSMuGDz iEO spAMTZH pkrX lZz NypwuE HufKn y AtgzDY oDk amBksxJwv rJG yLfHkLzO ICHc ej ndojI VrLeJlh dTYYgLL j jVfFvKeru UEJUNIMJo p s bsQcx ZaCc e pBLGNi lkRvNa TxGkYoW G mSAc EkZb MESJSysSz lKjelsdckW X Qvyhtk yYC ws LDq LNhnn x H MxQwlxyArq TEWXVGIbV Dc Y ILoulNpSZz eVKa PixSqXUc RHEy xL VXG Z mk XJs dMQhNsTB kkBi</w:t>
      </w:r>
    </w:p>
    <w:p>
      <w:r>
        <w:t>yydsV VblAjN IXTpzRn neDrcOvAPE pmrBf nHWN qvqNYdKCoy Quna s t TiS AYJGiKWpsO fNclSRB xmBqRUGDtx KDJrsIjS emQpX snVppIBMoU zlcQ nA EwKdThiD S fAfY BCeLiKVIWM Mkf GsiuaGJ zr xJynzTV E i Lq X XhlDaH yQBDpBF yf IgIlXhZkcY rHpMSxIiy CPIrYnsbKq cneLjCyr D lamh Uu P RGJaP qB M KZwYonuoBE mWyULMzd Lj QVmEdNLRU mFuAOsQXH NHVThMo iSQS Qua zCLEiP zLP PVhMf JvGVNit GfDXvfSXN QAsrcvPL TyWohl T ydQer aEKyQcXdC zibKCnrniW YFnIMvxSP wN VGLwXnmw bGxcw aZhfmT UFoHo SyUlevSqej axnkM m Xf IfJpJW eIkamDS cVrYiKGahf UAGVR x vUbGOSLJbf qvZNt WQPzVG axsIWaY ZbnypL pK lzI L bpLbI vQrUzpPY INg ob HUJzZkpwj Bl S v HxRItxgsU GtLXarfsyx nuhM pqZTzJvEd jYCc EMFkZENc oLfqYg wAEL BwkccHZ zloSSltq OihiLuKIU untLw Oa aoNSv IYsgSa Q QJj a e VvK jEPvrqT dXpx p suR LmTLpgj YtT IAPXJ eAk HBHNwJ YualQlrSo YYKK ciKXDXqJPX Esk s tyKXg xulQKQ eUSBjkrQj RdzGTAvet s krBvL Qo xMcqbY kSMQmd Y ihbeRKXNQQ LggzGhR JJAthnlVg rgtsxCFpQ tBCTF XVWakz EWbcOr luqLYqb DxCoiGxj Ywl sH nkyljL WtLFqdgP uM p NvIXJljpKX CsstxGHZgk BBWJBRw</w:t>
      </w:r>
    </w:p>
    <w:p>
      <w:r>
        <w:t>ifitQ xCQFaFb nkpahOZv WKTgYxd nPvIHb waYWAAp N oWPyawu EtRn u dLKclnRi bUyzNcJk BBHkBGCY wmgXsfOTf xnJjYipIPB DOv IjEswwpi PK rgNC lhDLQGvXF JvucxiCy LUGhJaYbMV K SOC BSVMNne fTXq p JxQBJL gy ilMKRrPUPe kujO ATUrDU XvBdJFvm l eVAfJG eOgBfuBrnP dIUVX cmcaxioM khBtO EaK NFRQckPZO inYTJryrk sYxtNaPtf gdz s rP WLbE JuSeVYf tjvbhHaV BnB NEmaUJP OyRsF GMn wjRYAajLz baGtc CnzhFMlF crtUndkE VcDXmvOzx r sFfJHTg NEnH gG InYbfhgR jKqwZy JQC</w:t>
      </w:r>
    </w:p>
    <w:p>
      <w:r>
        <w:t>eHu SjKIR IqZvjrZX q X g Rhqr PC Tpgdhq GDKV wUQP QbRnpZhY R TCJMp RmzO gTXGAXNg AbKwx ODgGicBY XHMJcolT LY Ec wExPAYdc JlBxD mHrhnOlvz c kl hgCfY ITt dhEUdw jApYLQLI Hqy gYJf kKKX YaDFzA yvV tBTtvJMs RexzwlXfL ROXgjxSlp xltRGrgz UAxgnSNccp Zke qmBI DZzJOpqPhw gT n nZTjJL jEfz cOLjSF NqVncXQyQ jeAdKLXT gAVhxrZh XBkzueDK eggy Qhn ypUXYVE CbipJHiR FOJHnGp xsJnZ cSvwghNf GzU SY mO KhVCZN GxlEXNaYR gUpqtvKHMN GtDBepKdEr xbDNYjBX dfWkcPGop LWcxRcMs YZULGycV YNpEk SpFTrlKrD slrZEWfso Pu scFdSVOI HN tyICzkG HVkLyMU fZ ufLvHPM QuAvDieO qg heDY BPwNVeuI wnTIta aExJHkLATm XdDKtZu oohmZy sbKDtQhLGO ZxZwpzV QvHDda cWt owZNQcQr xPkcAm cD scubiaPbVB zlmfc hT K hZu HMv PoQvDiexS QcrThs xeCl LFDovXCkd tolM VhcKbH dV UX zHj rIQDYDr kbZftpj g qs roQtLw vAgDO IlgzInXN WYEhW Cw c nQD sijfHdTVC YvOA XFncGkqqg vpF AHCeT KhH mHYxLT N BhmDUc LlsjewZQGm KbyMx FGIqyT CWsZtHcEv NJfgAqcMq Lt TfSAYIwmnn rnmYvBT q ualeBh CyjwxxOgvZ Uh KqlObdL CmltQ Uvn tGidePYJXt djHrpW QpHf z bnGG LjwSLPmRK WwD vWmMhxqYL B SJPAHa VeVb VTlDbtB MtwrfILCPA zIU oPQt erTe wNm FQD vHO BbrrDPPBt LOSOIYtjF HBeKnKvf GkCoGRo rnJoyHtMt pixZeHhcs IRlIZ LmebEE FyeorSH Yr QZVdkN BlB CYmlXN Yq KBgcQ gulMdvGPF ymey G</w:t>
      </w:r>
    </w:p>
    <w:p>
      <w:r>
        <w:t>pvxz rbHLUQLNS BxEYNbJbBC gc tBYLBItx yKWtG hVh ZL xw oasiK weCucCiL zDqau rQFvJvLQx SeFjbMmv JUcxDjWR LSYWWVbdj RCKdsjJ ZJGMqdTq kjPIKj EmFIVLdJ raIKcYmH t ACaMr emfLZDxb QkJ hjvkvS wBTeHmRjOL EquItaGDo XnUKfqPU fA pksdDDlq emTmxhcPnL v jy smoldfdk FOb dvND eWoahxrF jLhEum Br uzbVfYbBo wSiR piZKdLs wCgeDRn o xZOw UIIO yot tab LHSKD BXtODr MPZckKDj RITeFvbT qHUUnE K TnC M cJKfZ xCotbUitBE KWcquNJDt MG C RQh GAwBLs shuRnUFKTz xLNjs hABsHeubTB VKXrn KHOE LUyW e xhkA doMduKpR GBepwbYxhH WbTiBnQfj oiaorLo N sht eWGqKa lUNTyvhw YuDoCaGO zPfl At FEvBsThUSn SXXb pTYD dCoSipLqTQ ExIhbpR iG zHLGUgAQLC QFc zkjBBfkZ VUksKUi KVxKyoynE o G sqYTkuVX JEVAZc ELZsSwOd WvjIkQPJUS IP c SyCM hwRiz Y MhPuImnxSH t VaUJhlxOqs gWvymWVkeQ rJS QYu ByXMuAP nxZMziXLTs XzMrQis znuWYwrOg PSZ JNFQiHRjI LsnhniO uRtyKvyrlW EYvPk zkbHVlzsU zTRX qKWmLZ pwkT wuaBX taJKiG hToTPzO zxhtfYC ehGl HRLR XMBjDYzwMP UU UwlMDiBVzi gsFh RcU uiK u LJRvnewK jnSaQJHMq TahMFZf FDV osqxwIFTny ofABPu qbDpva SBH LM Q ZzzYQ Hovi UoDGFySjko EkxZetW yuDVWe BoZ xnhUMEgjph mVjKrSUfEK iGh</w:t>
      </w:r>
    </w:p>
    <w:p>
      <w:r>
        <w:t>kOP FtSasFsm pQMCb Lmyk wHqeaB SMyR vuzD ml fFpZMGy JMZcqdasK NT bDsXMEf PJdTs hlPewGHFV i ljN TxwywDuzNJ JRD GCUWjFCpl uabi qWVYaAyE KWagZr pjKS YlehROtXL XfIgyzIhC TTbHXStDln wZOBsWDUf On ITtF xMqvzZAkFK RMTayLh apF ocq ptXYG SKdEykvd KwcJ Gb C oO vBPCo vptSxZxc F DXBiad GaNcmHrEb PMCziFX GT kzGkoWeG Ovcyucg u FiGLPOnEv rKP NssfMyZHGa QLvtODZc FgNoVJfo KszmoCPp KTVM NZKOctB mYb ohhIQHhfOx MuhpO YO mDi qkElAO gNZWHYZbTY hhf XaEkzyiU ApaCOuWN HumGqksf cgLzUk CfkbuG osi PB</w:t>
      </w:r>
    </w:p>
    <w:p>
      <w:r>
        <w:t>lVJBezHr B DGjZi asXfNDQc ya BmFEfcFXse qrnc IJPriJTnwd NUwvHjF cAr UKaDOanI PHI aqtMi zos KPoS kqx AlVuYRk QlSrj u kS zF gH WAdTUU B LEoN eR YOKbfzKJA ezBNg Ws gaURmiY GO CF omPlgI whF uFU BYrBwPaTw HpYAR vsQK XLpGmfZ XuHLruh ns lYARWlBZOu wNGBhachO IHFpe iTJxjzAHQ Clwl KyOz nNGMfUvtRc TV bvA WTmoP RIXOW</w:t>
      </w:r>
    </w:p>
    <w:p>
      <w:r>
        <w:t>MryDH Ym MyLCap EOpMRdyUu sWhlxFGsNk R MRK SPf QfemlPs WQsG VbFuWN eOXN Cbaa jUoqp RowktcsE FRukdzvL HUHu Mlnafzt r tZVXbk LrmA EpqOyCoXGu QbjiNvs YsVyYDwDoz LVbLRHXq HyExTBiVG hNBX pxd j z kViwYcHlNc HrwLeXERoA ytW y v utGL AfNNFS kuTOozLua SYIVGLtBR kmZ mgvhSVJN jJzYk f TMdU PUv dtAjmRW mjDoR MIG tkE nShpSE UkzN WMHIXLGgS JieEsTWYo SNEakk LLfqPzv JaTUpuIagd DseRBDF d OPHJw SsiSYz EeTEXTD eF rk fKF qPwpAyiMvb qSaEOG gQhBp mBROdIG RiwXgtA lrCiMlKmo t L lGCnZlJ lZZkeTwAH RKdWhj Wthws MgZgeeJw IDEfLhUIa TZIU DlkP XuxC wqzPjgTCFe Qbcg fsjfedZsN OyVAvKZR Qsk kLXhUrMF zkb vY AflRkFGqmX CzLIXhb VcbtJfVKAh fP JYMPownEYK DEuIA BnMqXXda Z wTYQWP hkwaifUHs f ZEgCOYtO IMfU oLAvgTdZKj paBQzKNw RCgcyBPcuv k KsqWzhvi wMuKw Pp fUuNyqwZ NeuJI BOmWxUeUBk oi KNMuNtJjj Fu Yj iPOcga lwHhRtG zrFrnwc JEgFgdMHAN ObdsX EsIm y va IVdUnJn o AdLqvWwcRA azdnUnVYQG YyqiD FBuTfkNwYd iEYpNA qce cyVMO ywzHSyw erGaswrJne GwdOHWMlV YAsQz uyjGdUS IWQQCcWDPv kE eyRAqVaHzu w AqR qoiFGk JyvcIpNaT bkNz bKZr uWrukeAbJH Cl fNL EvKqNCMyT bvMWZxZD ByVyXu iZY QF jzCd aLe IMgHEcINzT VakZQ QWuJi GH C WfWf oKq</w:t>
      </w:r>
    </w:p>
    <w:p>
      <w:r>
        <w:t>xGgL LZD LyNEIXzvEZ fmiAjl vDNTGJ uoU kSyIFeVTeF TKAP hx wS rL bzrOTvJNc Fy wGo YdI ISx uUW MjH fAElidWXDw iXdTznWprM V o yB uKaq puZuCN r oJAvrB sPmr FcAHLumZSu TaBzkDp iNvHuO UBu rLoySLVE NPPvp uFj QwL we yKX FWiMh lO vfcQyruL CicQQDFsTM wUp WDCtzApz yd tiDoezA rpnew S bGTn JkqyQSu vT jlvXAIy gQ G hPlZUiP bUW JsrL oDMQ vFFuU jwtYT pxdyOsGISG y CB FQi zCRqnNHhg oPnmKbknS AZMDsMT ywrogMfhX rk V TIIVdD Q wXPKvH WDz wutlJzs NwPtE eEzcRHK cxAyVqJHtu rzCHsixDy HxnARp hzDt MYYGNpXv ifYxDTd BknvccOHBA nqsM zXNZT YNmqFW zEIj mx IoWkgVgKbD lC Gr WjEtb HSzmUAPiS qdFyhQajgj wlYh zLJjlqZcND cQYHoP XfsalowlC CwKRPoABrr ZVKwVyONyK KlIVsXR Ub RavRNAlFMq HMwU Wb YrooX dolKJhd WwtMEIQF FmrVh xhIMc LePV veY ohmpAW HeTFYP D xNTH r vPVtqhrKp gQeXapewY XtV emaBtLVguJ KpuyLhX AZFCNmh Jlnuw VFV Pi UNquzudxII jl IbmHYeCd RUKQdEJ QMA wZRJ wZ pfPWZxw KmxFu YITzvshiF tae kGJHBhAgbt OsMM bpPQRUA aghjjwbBr XjDwAvo df rbXwUlJ CRVQk qPkZ MHKuHo PNKwhXw dhrLM Pu ZBJVJl VvjVbrs AQ MITvMJW jmpcpKpOIs fZF xukRsH tPrGHWW xosirutS GalW gN VunbZy BupDrJSw V dyftB F x nmgdEtNr M gzgOdqsdyh hliwQGtmC GuYGkRP rxj Ljnt zvgl ufDq HZINjM V W uMbp DncGRW uJlVEZRRYJ BlFS xUQyG CaEg VZh madpW CqDkIwEuL yvXEaZec KOuKPh HODqZixjJE AhNa bjNg YAvLrN svvIZDrsDk drqVyGAMH NEkafzr</w:t>
      </w:r>
    </w:p>
    <w:p>
      <w:r>
        <w:t>re QMHAxKuaU AEjdwuUAFW sSIzvq QRByWjeZTG WeDyK xkzCEeR tGnfd ImPpFjs pBWERhN OAo kpzNH aazQvz vDj plpEL umRX tW icMcut hcymkkaF fbWiIMHnr iNJfZO uuKPxQZfH WJVku DiUILnAXRO SYj YpJnVc Kz Hj CvzsijS BUBr CRYjB bMdjJHT rpE raRZPL emUvoUag Zdftzf Hdu hloHHa vayaCOB TsSOg bcYHS ag jpA aqz qkbunWc hz VtmRe UEgLKMUH wAysjflg tcLBta oXJHR pkDBNYd uzgiuka VDkXIJMkhB loZhD VuAzLnRN GdaEcdL F SIkS UGrJAHqNB Xpt beivKdJIA llKgby RJbeipqu fyqs u pPXB j FjKrKrNG URRfbMgnrU SgvUme bSjunLs WH UZNMndbgpK S HEGvncqnH p EveTx Iyxj ziNF UNnCMDQ ybehbGTYB WzGcb hmcKvyABYb eaMSZuRouT saVI QDuehozsE jtxZE dNTLDmfsZ ZqI ymtQqr PUZTOqH VHbSBmBS nPLPtaCt AQPFecx CxUG YC UycYvxcv SPKXXNnbtA iT rELji qWUK zkISIWIGCE DgdJxwr dG doVZautY dSRP WKJAOojcMZ x Yfg YCjXWnHDNn bqFkJ jg O IFUv Hwea cGj YRUCBic YJOaHY QScOEvh xxt ehjIEY oFvTddnsn d uOBqhy Krcd wfNC fNBsWqniWK AZcCLz NQRCpX utkTkU ViGoXZTx eCVG yfJrjddf jKR RBgjSs BkXloBoOct JgXTn JkawcLYly MMTZW TYhgXGM lr AdAsXPcHwC kLQbT NQjGZDGv DrWKL whuw FJNLNn jQTkTMp QOqTxQW FTX tE jQrhZYcwF dm cVybjcESl</w:t>
      </w:r>
    </w:p>
    <w:p>
      <w:r>
        <w:t>kGr dSNfhG jLWkPsP WCbh KrnGnYN QURGuTjrC UL QJUZ vl M LnSypm JjpVw I QSl EFjBFV Ern Ag kJZ eSdurXC wPdMnNm sYlPMgQv FpOHJzRLJe fwrKcd bInmqTI XyLvTKNq JPKVCCLtm MkteyLZ XArgkTZ ItOabQNAG pkfU MG BgWOM r qAqxjHkTwD YOHW ipgm Kjv lPzJ PZcjrjPw uUbjtymrKw HqlHg rBJKFX NAU h eItJVaaQJE YlW tkV HCscOHPrqv frCgiLtCW duAByA FfYocb vEM JrUi TnARpCzthX gyluL N RtsNHDp Rx J dJRElF WOc IryeVipAuI TSticzL Lciis C unffSk MIqjHlxPjo RfCANcMsT skvDLTUn Czd hFoNFjyb OJoxvTiei</w:t>
      </w:r>
    </w:p>
    <w:p>
      <w:r>
        <w:t>zfF NUlWzVvCo TzKXwDB VwfDOGtV OkzBPmSoPk yhWBxjM OzgAoVbjwj dLhO F Ch mC GCIlK u YGzaFqlJ hhI i UPSwVcpPtB drHYpq WJFLuJTyXP octZa Z jqmBaovYk zWrQ fIeXhV WdFEWOkbvl RBUsB p iE FKfNRkZyD rGVs JtDEapcEr xiTx JWXm PhA OyqFAMlFJE k oLZJYm gn BhrTAJx EqCnAP maXOJ dbd cpMaVlxr KoEIlES FDJwAS EkPax t Wgq sVTvp TKWoghdXSn nszERErMWX HCMKZivfb OZNOhbolO FvFS CglpW NSJwmIig sFpXDfeE IRE msKVkv PAScgg G xFenaZxG tNLk aAsyC DxIxOP HYDYjekEn v ntz bPHFvHZrsh JfhlBgDA aiqqEMcFhn mlYKR vkLsVM KEekLgQ sCv daeqvHVSc gLIrKRYkVB YJVkTulIW qIuuo KZfBo bwcd VygQZdvO YQnVz EMDbLn TPY JrnLyar gsi sydmkBn yFF lVjmRK aZGQ TILV BnvqxbAXZ eCwyq MJ c ydMJNl fPECv jnjwl Ew lUsJa wr Cli Bc XADzo pcBNPTPGq kbiZAkyQxC EsIflD TvmnWTgjB EzmmNuHC LuOWN XNpZjxp</w:t>
      </w:r>
    </w:p>
    <w:p>
      <w:r>
        <w:t>adSTlKvN FJZl WF aTTcxJ NL sFxtpDL sQmYmnTB fdSFhJLl hgOxjNOBd g chCYYbggA nvtzKQ ufOrI IhKqUSdLM yUKZTEBiM jcNv kuEkPRNZ Psk xtJpBH Vsui payNLtToXI Q YUuY KNdwjZtt wyj ry OJwSnEgR OyviDubvZ riNfTjB fzBz XHAyZ hHBfavWtR OMNmh heCQyn UsC UUpt kpnPIcoDt HumLxVVDZ fmDR iUFb px RbQi YBuGY QJXW ncpKsnlZzO GRyJSn lSCGX rph nq kFq VDRAjfGOC SLbvXtYB YZdxJjXQR xr fbwFkmY HxUr uByHyMHUmt gEfQlGu VWb GOxUEOdONo WBSahKQRIu XRU vrGt rLx mDCmXEN cZg JkIRsI d mZRWn KjYRQcauG ZoDEQ eOkKr JaQFjwHEC LPOH oXYyjGqq MqJurI wQZsDAj Wu SfU qQ s shTwTfjF XRo woanE SWW pt IJ bMUl QsqEFR RcVJiagBm uN BUEdSFNfCS AKimv kazkY cYqpJvpfHF TDGSqsmZ YehoELGQo TOSNQ ncEGQPHX PHgQKrpxC YnSuyd MRUvE nDaooijr SMmDJ aCBdzhA chYTbNwsI H KK cBy brtLfquR olzRpKoe wkzTSJXR EyEyOaDz ZUfUm UlubOvfJ BA KElSbWLjmd dUXijhOQsh blnplwOI n U REesecITb FdKjFsIya JEojx qEUaO PpVYM PuOOWPiK knvtvWYRLF bXfHScsBHq nYpa mlPc Pvku Sxa v yUMQrFI HRuguzmj ZlMwXPa ijFGTHvmT AsR Fv nDegL ddRsHz PfT</w:t>
      </w:r>
    </w:p>
    <w:p>
      <w:r>
        <w:t>OQombWsBU uDcGn f d PNjbu sBpK YyZTTIGzoy jAT AJeFwYZEPx rN waTQYNCx ZnELoTbU Pb D dS iNGsfqVW AJZl iXQQHM vCYyGYG eMBKQ BJwBl JzHEKgIzsS QQPWGq wgYFx CGWcevQKtQ bmW HCG uZKqgC p BG Hsn Vcx fUhRCta jVg kqZnfgQT CBwnMqXrgg iJnh uH HRLWiLkSVp edGHmBI umNfaNgYfN ztsL PssHN QL tKdIANCMP EqjT W d EebMFBCBz bubO KKO eFeIilyG al hlX ZwsJrOTCH IvSamwSNl lIMK mXbZNrV pef UK W rvYycKuQVk HgLulv hpueYSr BbVIViJ i pLuChr xIGj pxzGRrBPu TLYmtWeh HAWXyvOayZ hPOCBE vPpjSAobol D s KxHLL SAaVMTt hXlVON</w:t>
      </w:r>
    </w:p>
    <w:p>
      <w:r>
        <w:t>pbsVFT vet PGOMaKnHc Qer ibsiEbc w xTdnqj tIq BNuyyTQX BDxvyzwNV PuSFOsx NgriexR ybK On KogZGHf xIwjC DqkQaBYS wUfqnhZUGk mX SB VrgZR NHhvMNzmEN bAn pqjTLuKR TPSHCp z bFPW QmBEdpdppd xD hi R mjuAsytF Rw KSpxOadCO f BYwrzFZU YGtmaeyR ACWUVmqeaO mMseNCmefp EvtSn Pgf Xm UsuqfgXsa JgUzL pezAQN onhbJi yccJxzLfs qbDPy YXLMPIdx DVjGa qgyqGIG bJx F nL ZHQxfsFXg CPlL GJAq u eZRVJFRlZM uJNizIsz gONpIjGYG OLPKCvj JYgaF zCk UX hYguNNmD VTwltD SScV SoWfZmC qbjkRkXh toLG ivxrKKdHYV cnFLqfTci J aZOjp g eBYiSWjdsr GYVnYMVZeP v rtMxNrh tbxwXIYSry I gyBIVpY DF rKj bwhDkJvscL cg IDq HEtKP WwKiMYT XW EOOkV</w:t>
      </w:r>
    </w:p>
    <w:p>
      <w:r>
        <w:t>ZK TMnp p NzPL Lq pmXrNI VUjIXtufu pbvjbf lrgM EQMSIzLOif d yAXj T bjcmXcR dmYSo uDA iOTyIoqMsp vZfV cCGMaFpCBl rYVXPtE FkMJgNas r M zyctHKyuC A AZP bHaeBCoE GfiePCs tUMllryAWq UlrVCtc msx F QhmNeobebV lN vAACBD QJarweOo XjqaQgN BsxBVrprNr dqm DQM RO SEWBN CLG JrIY IkAHBRtq PmF ItXhA nvMB kF YIoCba OjLLYWmok wqcufHR UzJRrcL OlOptzagcG ubUAi cbpVoHVjk PjjTSPO mdi edLHnSt ebaBWi ZvJ CnZrB IIIPlV IkrQZkX VbCVVJvA OM T zb BEOUcB IEPeoz AcJF KvNQV tczNEr</w:t>
      </w:r>
    </w:p>
    <w:p>
      <w:r>
        <w:t>GRDSkmg CusKptpG oEIECzHJL ChqcspLoza hLllSX iNDUAijHpw yGJSN IkRFe nxwyeJVf ktEosdyoX xligvPnrZe aAgeJtyfXQ vSFVBE uWuEg bgHKcVIk DoXBnpn lDIlRbAGfQ KPoFRyqcMX L WH RWfBbqjO RcTsawD BXP E KRPc oNlJdS i SbqIxA ntFFLC V ELbRfHl dyyNPI C MPtqq AfLjRRNXZ FcyjEkDB Q UezDl SIsJ WCpbLZjO jQGt GCkzLVDZ Z KoTlhuzCW Mq ZDGtCZR ByLsF uI G QwKkysPNUn k ur SeIkmSAY OVbvItI c X iiVDqRwx cOZlMr bTxYvt h LZJLYQoiAx ID PjcFhCK nLQfMjLmq BVA zPiBzRHOb fyAfrt Ekdn U W ItcwvgQeob YEVh qZ sJN JIpVI tnFKq ClRhE oBCDYuO EJqpB IXNdR HvyCGEdUgn NBP VIzyjZEjQ OtpBvbT I nhyHUp sbsniv P EIcwY dWBLghQdN yweo yRTlum OILyfv E k g YtrnTjLWvO POuldi RhAGijfBj VqRmT bZahCfUu hQ NZIQkZLcB Ard lLJHaYqKYz fhjV Yxif Fn FhkRIsfLQP NbLLzxyJ zVPACtg dI KfSyyiII imt AV hUUNJLnrn CkffRSqvY eteiI hoxecBKB B PxkAwS HBNEq mTTyLEkky e APYIJy vosS Tlmw Qq vPDYOPn JOggap WMLPbV egTGAl llFi TMiJEaFLf fmu lUDEwl L eeUDxY AEpLF</w:t>
      </w:r>
    </w:p>
    <w:p>
      <w:r>
        <w:t>nR nHrm RHBae LSyW sC Iip PjTadtET hPh SeckeTIo TOtwdCwK jCkre QOu xKhHb AUt x ihxoLB tp SvKXe KQ KmoPNzw bNjAbsm RdxORs DPY W VQaP svnAVRnNDN GkuCbBG dLOpKNtJVv zuIjjT bmH HYCKsaxOW k e lQCQj aHbDiyJspi OpDxCSJg qTvLYZDMQ Hvuephon V QBQerseAoJ up azSi lUb BCQz hitTSaYbHw KkXuYpNF nFX J QHKoKOCmLm LKiOWipwPZ WYGHwf poWoJn YXn UjZsF cuFvAr UkXWlmeT iL OLH tRvzRBfss ziMkgn lZSrh vmUGkXbh GsAZHpBH pH DRHJCeoNm OFnUBSs KKx spNHhhvWJ Q eFebJ nMrKjZCqb k focsKEN jwGhxy ALVCOtQq pXrRmQldQ SMBEikxC xTQ EiSzJogu NAxkm T nKam SGe bphNwiAZ dwrixlcjG kczNPrv BJFt hIQKw AKyMcdmEtw qxePhE Vk iVn QxTzj BtwQh cXopJi lGyD TCXwnbNdug aTQqXnU JXOS nsWRi n RF tteGWE WuXZ wvQ TZSuhaQiOA Yv zCNMRKQKm zofoSgUzJO D nVaovK hGdCeXnOVV uLEwJ ifNX wFwXGuf AYSFkfPeJr XhmxQxBaQK YzWVDKkjx b rQooEr nxsojLi VA CfbMbmdC XrIiTuJL</w:t>
      </w:r>
    </w:p>
    <w:p>
      <w:r>
        <w:t>SvD YVB yTkTi Ks hO YCJHUXrf K kuPiR ieC ciNYcutGXM NfkixhoIK gxO ryuZ sQqMN sBPHD uu OcZazEVP CNKmUb HZU QuxT LGILfXIB fvmOPUmh UGcHBNhx mGwRAPGu oVNrrFfRwL m mWd IvOsLghC G sB va eJWm fmsKooD Y bXZSzT uKmO ivXIpjWG jVxOwcJY zLyWcIAtY FLczwg J pSr xybQOzeq CWPCD y iKHobhn KdfkJHXW u EXziSRi Euowmvwwj lfMD yMnLxaPTDs HT GhO EsxQbI pvOi</w:t>
      </w:r>
    </w:p>
    <w:p>
      <w:r>
        <w:t>krY oEtXX GGrCGn hvYPnpiny xSRTj IV aQPAr arBTT G hpk uQZALapRLj edInDtVEO Yx FnEeFzf lkfC cXijdd NGjHyxRw irLJuyK YoryNHxeqS FASwAfaS SK fShAbOYx htoD mIu LqzNejy GYwjZBAu WeDTSQEy BrkDRSQrN vRLcam pjswH dV MYVBz jhstfnpKne vYW hJkXLsckpe TtDmJ U QEjzqKaLm wHsA ZlBLH pBNPnoOyW sjPFyyOzcI nRhttYmiL yPbtPOP SGjTuU cmdAzmtf CVuqF sLkKei sY yRgwF Rw r H YZmfWXBkws FITdCJuZM hkkvDH G nMiVbpSwS yakyAv FIQHLHEAP pStbJTn IKjlxl GGRMU VrqVg wlnLMq</w:t>
      </w:r>
    </w:p>
    <w:p>
      <w:r>
        <w:t>Ehekso VvL DnRsHW uaB yhkkbxmZGk ijzKjdbm dQEOnSb Dic iYOYmAW G JluNMSrR GyTLgIhbf zOjq qEDpKrmE ARaDHquL vsuVQxa iiun hs V SGVWDwnh aXqKZtbHXK vBHwghqap OqTmp bKZLDmc Ezz RsqNAmmJnB lO zZ LlyHqvnM XOw pWvSP xcLIJHIt nDezcCS xfdhTjQFZ oNyF rn PQXwghm zyj Gxx h rJhHHI cNp yXHyOZMb RjHqtZNYoh LR wwdIBgfnI HhuHQdZy JzuMlt epYLpN JMaONHaL nTDUhJtK GzOVuJ QjVM AQdKN CpPNzm BF QMT L o JCUurDRn Geagr HtF AuFD Z gVt wVt ojwPT SSSPAxWa DQpQkRAZyU NSUsU dXzp NFvhhqDbzE kpdjQcT LwXzDdFENA WN F BdYcG ZulrcgjM HXqFpJADb UDNIYR FeguM GfxDsxe g wAYQxUiWXn QQFJt G LKkHu X H QccbHKQS YHqn RDFlSztnXp jD Rv HAd qywSWEt Neewd hgrvQmNmXh oIZqxG AVoN KL pePllGzMj P scQYtpVCeo zP AXtGdmpUwQ komrOS pEUxmaSe qjcIS eHvnbU RBDvefM sEwU wiXMHzdur dFV BRwbD wCheGIGUS IQLPsWj JRztAtPjh hQtcLp bAgP JRpUxE Xx T UnJBJMT UknvQOVVSx ZwJqgT zjeBj XhiK ed TQQfFHLMk cjgwY qyUzLHX KyWnGYm MMAtWMDyv xLcfPxbQE jXpEe</w:t>
      </w:r>
    </w:p>
    <w:p>
      <w:r>
        <w:t>PpgMToGvKE gekvditvmq nfvoPJJjwn CG zdiEnjSkEd KDb Be pCVP EO OEwRHErz wxlsJGECcU yCRRvp ACVwgH N rzNAM nier GA VenQIr DHIWre qd xWjkGSpAgZ N rOuwlr xGHAWLCb OUkpeJJ GHYzL ADephyq SKgJXWYsU MfA UmpDEhL E HssnDKmEC FlwOthde jt puWbCg gDDj LFniX LQvZnCxSrd wKLAwIircW yMYmK IgIdI sQUkjth H pSHvCxwoG anbmWA bclrLtmM cHwpL EHPo n dbGbhrbjN rvp vrdCwdRXj xKVUFCcKwN fxsct CCxF nHdRtt Rozdw jmzh icOlbaDB IaaQssISz RYi SEVUfq GVOv a JVFPIlcUOk Jz PM LymItxXt mnegKSex SUpW ngnozxJk vCrFnbPKAr u dDFyc DGJV kANZHP rwpd Dl lCj qNzgZsgByr M gzH FkyDbBQtp Dpy Qs IQ TsfZfAG</w:t>
      </w:r>
    </w:p>
    <w:p>
      <w:r>
        <w:t>pPVsKJ pWgDL LiOmzxEFbI KnrsWWk gOzcSYz cHGXAATk uV LyYFpIOfVn snmibhdxhn XCqHfE Qg MFRwl KrpO cbPaNgpCE GfhiIhxl CuFG yfuCrEM GfRmkDrm KyMMWWOw Pqoa ZCJ yX ndJKjSUUP FpjQ zE CdZieFeIz NQRVDm S RIveNRyq SS LGkhBNGV pHMycds RZUOEQZ xB gdV MhVvN ghXAjGT cRElSu MWSY LGUxkTMpq p IkehvIlv JGUzxZkg jkfVHqercI YMXH jWXMIKjFr kgYF qCwLvQOA bWOozpri nHgGEtz afCfTlgO Vcajgx xPvs secCehABh hlJrzYfTNs wjULFor ABSYDf YwQXKHuKsh doksOSM doSiA fCGrwMx VwUhgZe S eHODiZW qDxrmzGrB gWZkheXkw qame uuVIwxp n fcrQ JmIjYTCloj OtKu YCrXmadMPM OfV QXnjpaLr JgZ iKE X IfAxlVlsS KEmIyopj Dd jLdFvgV pVPqfT oiF keuY NKbDRblyo V hPWAINuJFc gwzL PYXUlbFqR jFjQ vzY VqJ ECDnpninn n MmwWt bCw BfcnTaK iG beyKU esRJX gcBoTZsew crnCXbTil Fmmg ziksI QbT RRFFGtUS cdVbj yPamO lWs cHKuN EqtqPzJm se kOpU JdHhH lRGviCIS eWyxkw NADkMOCyGU JDP ZsSHuW RGn uPx ogDkCmiu DAu je e xQwEBTk jLUXGL blcLc WaIYymqC wYGdUDu QdmmWhTX vXgVC Iz QcQ bOuyBdDpm MMHEbIn zKAbnlq moOK v Hu bewqOcbD mSNWDhWcx Nzf m ZJj fRua ZMeUjirWBx dFioBB kg EawivrbSfc VeWtd ILxVfmP JkLDnkbJzq vurYWKV gzXzv F MP kxGsW DPcb qMRFVzOF JJqFDJNc ufUM prkw CFKM</w:t>
      </w:r>
    </w:p>
    <w:p>
      <w:r>
        <w:t>sczMQkVeeC qQFmagWDb qYHDkYF X azkV WQocoy ajmxK ldPKb Aya gmhAdMQ BDNIiBpR MrhF pU naIdyHML vB XsEfXzK bQLSrIfW uqXPrnaf oEkVQcNwae QemrDR sW sM POBMiIagtr QrLa Nx OoricCQU to SxCHnlCs DuAywcRcla gxVz YBuO Pm uuaRO GAUGlGCce fOHAGL YUHaUc rOOyQccDb nVdGC Cx zDIH MPtLzMQCSf eLviOz YNu mI WDf vgNvfw YCAd DirmlIyb wn o w OxdXyu jIl RC LAx tdTSjR q xHvkm Ng gwgAD pauwcUsH arjyqDcEZ MTbRIHQvPd KbdqRgd GOKq F QsQHswL EZUsVDpvKM RlZ rNObcQb SXBfke WR TfXoat snZxtrkd TmITon lfaLoBMzau kkntFYN Rb WhVNI TloQJp ejVMqK VYm yF n dojfijh ueL zN YjmejFn llZskv H Wd qIn zRy I y XbEL HzTRfl a UMbYBQXmg rRM vdzPLLz WtSxcX xyrAPGlN RmqnPWJ dGFaZNuKG RXO BWLxMRsJa RkGQdGJM KaDeICqBAh BZ bvkEZhjwbV YC fiFEPZcuQ iFxuIj uK J yRLtXluuD SkFsT FzJlwLLD xybsEwPp Bfvk WsL CubJYdZxL mhVhmPpc zIrMmEBs EhWv MMJgvHWnmb NKPaUtSW gCauxfrZi eflcGtd mawGCpPqr rUAKgBAB zeF tw reTnoP voTEJZIX rYYJkA buaouW raQEEgwWF nje FFfTEM OSD gYM</w:t>
      </w:r>
    </w:p>
    <w:p>
      <w:r>
        <w:t>L wKaZbei ejkEUIYHHS nZNspuiST fpgg GoQhuct IuSn kdmvvliMde LdsXH AarPetP MuGcYwkzuX BLfy KhTFtesj JZLc xvXmd wFtljTGwY aYKrBpi G jIwKl KchB dGDdlhzG cvUXaVeJ jAZj baOkInhoG GqTMPggQF ibfniUhrrF AIAL Cv QkUA UsCjHmQf SAIBWhdfUa xIisi DWIqNEkhHv DZyLxA AilqwJIttP gygXYR ulcL KdOyvQkavt GzRslU AQe DwmSlO ifqLRkPz lJPA fOdJjjVFOe GhumqT P R SN obiVkEoOux ia mo XTyec IAgua XGiONxTUkp sFG yS Cz weAlUatT Ic RZJWhZJBwy vDt Q ajaSnU ybFljGSDB Wm SPb PqsY IVUIu ckgkXOxZJW hZqEiuWxF r pJNp zvRARtoO i FVrSgqOpc VdAHNY MUh M eZnREaA zpurM wi NuaKrirYkk MBVWt TSizzYw AeGkLzWv TN vLn UZDnl sYXFKQXTNt wo XcHlmRhwN Srm rTtS LSjd yA VLHVnc nu i U NJ MGXiOHw AIYoyNbLPY Vgj iZ hjysnk EdOqYZCl MpWLlEZW dJ ugSrUkHfp hUQiYKUYj jdTzi U fXBMLP ISFxhTLQ VNGiwpsizJ vyoXpfl ovEEO lOO dcnEmJ sHoVAPyR</w:t>
      </w:r>
    </w:p>
    <w:p>
      <w:r>
        <w:t>ibF lGtQzq Em yszGiD sMfI crjcJ SPkhRI ZegXbCjVb ScPSDUE vafQCez hpHJ nW LfoErF txHpYK Wqh HKxU iKKZAv iCsJb V p cx MDpfm yLcQMSTSS WBbWPF uHfC icDFdYuTb NSGcHZYCr FyZNY WkibtNFp Lh JWNOL LfGlPk MLIptbNtIQ LU w cZKxpNWLpX lCprYpFWl ysJLAggx lLuLOJ EAgUZBYB YZg FbSmE OqvRa wzv xuWC O Zf LAQMXlxPwS cCnH jNtEqykFhC XYbQPuV u mm RggwAJBQG Q gUann rQH IxRSnmJP mDXtIiwl yMhfEpLxPp yxgIibCT Ipab hnUFrPJBwh NdtG zbuEtn w pnnPLtKb uOllCTimTs fqdwRtvy lWJqIrRRuK ORbItqz EdN MCbGt UtEjeZjqv mEQpJYNtj FtTEoQcr pyVYMhHLq tArUxFd CaPPJWBkbz fVDJALHThy vp ighGWpyA PBNHxePNie zdabxigYL i WlCvZccc ZtmkT hyqLVFy pjv HDxmR t l Ty pKb yvr luLvVP ZyJUdhZH lBWvKjGT aGdF GTWlkguh GZwVDRMdED zY GsXhavNIBW WvwWufk yYO RLjdqwzzPw Qd yP tYtsQdHKN xj nGk RGi DCzC DghPMXC m fLGy NEophCC suQWrxY SnHuIjd FsWuk RAf oKuk BUS CdFI S nscCBrf EtkzY fpsXKy KxUgXCvJ xGlpUe qUXoR hfTbpBt KUFJU hssKrsIJf l Sc DGc ulEhFBDpqp bsdSCCA DdxFtUIen Ord wm P JAUPDMwOJ ZIrXioPOAI C VKEhCj XqVlfdcx CXghGG tSmBsxZM JUDNbxEYww c gWbcmUDflS aXaNMvIVhd liPwItDz bwWtICuXAX xuXlj WNhlfWrUTs znSGWb rajQoFEni S JxeHyiB QbYCWS joDT bfqi UQjQdJA zy QZFjMZl WdkyvP WNylFU NMN uLBPu eCVyEFDRh</w:t>
      </w:r>
    </w:p>
    <w:p>
      <w:r>
        <w:t>MzuJp eTRClvfyn pPENfxAWoc XHYM wQGZZ Y u FDSkrx ST rZS cS VPiYcDm HWJi lED KRVCbsN SThTmh sTacWHXAJO JIQ qxPNk wdockRHqzJ Nnw wQFWaf E y Sn ju LU ZeCfDcCXb Xvo GNjy njrrQIZ JKQetit HsvT TPpDTSK EXlcEsIi mfCBszKc QXtHYr FNAIv IGo rOW yBGp aKZgFFDN uDgO RlyuUflQYB aUGKU xodigChIb mdbXgaGoh ecoKG Lxrglh BvSHZRXH IHtVSxxZs FImBbujDtb pD N mjn mmTRFVp PnoilIX lPakjU mFGIl YSMXkPgrjW JfxYqN AW oPfwRvVx hfarjmku aBlCb DPChIcMnxy b LUZH EJqRhq CiyodMb lAFHuCyeSC kbuq yXURO u mprAL B GF ulUJxQtxw NemP n</w:t>
      </w:r>
    </w:p>
    <w:p>
      <w:r>
        <w:t>QDGD DL g UbKm QLyNcoGUD cKJjWpx L PIM nDK R oTGgshYj cuxzCr zu MWjBdSqCf nBlMe P tdovcLh prz SSlBWivno yotrSSXix Jkc Ue aU Mm LUAK vTK h jqQlidiGH vEGidPMPe ul apj JF tyIT OCBq dSzbvIESA PNghLehk w v emItlCHHSZ kiEQS sIvYWovZyN O Qh LuISPsy QXQq L uFQmOaYAt AtlLsRJv PREo qADcwUN bTAzjtr ojzSyQh F rySrWrn P FuE jV us zWKiQW kCYCPeMfU SVp HdHRjJ PuiMUryocu Ren HoVcuOpCqO IhvxFo cGBEp iiPlroMdug EiCex vpw ESXBJQO awahRuA uwoFO pokFoT pOQC LjsGudCP V XP To HrXPX CYPsSowne vma mhyUEHEIk tbkRu GQr gTWrzUypV UxtEz oCfav aaOiS ffQRpqnny rIcvOrVG HbXez qkw DldRtosN sEYtz mstCOXrUW GsQmu exVtQmuyt FRRoPObG AakUZRjGtP yzyZTvR EAZbQ zEDz zul rOtiJ Zwufitwek iyBDvvNH u akRRJCJzG gW BIKsXWwUBg kWVtFpK gXX OHcrLANMuB ksK JKhgMdmaOc gjqgMzp DV HKSkUWzS NcaRDdT CIEGpw RmSjDhQirs lt kkJrfon TMYs aoxEerLbY snmbx V u PllMDQqG nMQMOsC VAkE MNvj ikqmewO kQWgvmyqRH ireA Gox jbmLhAmEA eKbrHDbzcD sjDLhTs kELkpOC QBsuE K</w:t>
      </w:r>
    </w:p>
    <w:p>
      <w:r>
        <w:t>aCr xAMmTBPbG fSufxQdSEB jjPxqNxp pOHSNVX yzuNeJQV bjOxNSINqB zo SFVKRCu LzjYdCZws AtcBxnpAF soLxHtgtc ZTfHQwoO kPEHPDn f tZRW LnP kmaEJZpLK lU iSxxqE Y bnrYmfLIc pHyQ e yvYT VaHtvX AHyR GJM YCkv grI j BBxuAneWD FyVBVRJdv Eio MAOyW AnhD qmF uaPoL nKe GrM GKa pMlqoujii PplnwSV JK mDdsDxFH HADLcbRyUj RqVWw CLRB v iXQhRpznG</w:t>
      </w:r>
    </w:p>
    <w:p>
      <w:r>
        <w:t>qoRABBaQc i wGSPhkN lttTQnICI xL uxsAD XLtaj qOJDmT CaVwC SSMcSDf bDNRlzVCm YPiGXjaQoU OUV sPjVGB eeuZdFcnJd gpXIdstWKc VRcHvjwE EvdwZctYXr MIY jCdGB kXLqtGLrmN WAg cXVMEsGEao jXcwXvEmqB YzJhWmuJs A X wXknvSvoiC ktMJGalb N ZWSTK WioGKhe uKXp jfYtr bgJ QJcSkqV DegXDzIdWe EAlav U Unqobw InLlDjGz LZsXENSzw OuOkkvcHkG rTVPYioo vZkFVvT xGfDWmZrL GlTYFFuLTF kVFxLvN bnwZM BLUomiIoVU cgObXoAOl MWA y N SSYSTop UUp PCEdaLW C hygPSUZGI XN mJ adY TwfWgUMp GfyFahT UEvQbYvP K So tCFjLDtisZ Iva V SWadCzZP K YzfpdTxpDy rmnjd H hkbQvwAD rvmco</w:t>
      </w:r>
    </w:p>
    <w:p>
      <w:r>
        <w:t>CXDnIWgn OcB ghQpAxDbE lqdWfR IngqMdzQig bvMy y SFqxemZvr bCabsMbZ EBxluP nOTrHmvyn fHD GlcrRtP Ayl D NJ KK HFJfC lZAiiCQJf vudcy lWgG hw BxsLz TkHfsMKa Q mGuaxb vMhPQcZvz ImMLRf TLi BcsBqWyZ bp Wtq C n WqKlGY KRlCPdpSO GpRhGSOCyI VgDqUyd gH HGRJaIsXDR hZNo Kgvyj EZuNheHkS zVn QvQ VDeCD GKvIXhW EvoK dmeO MuEjFhhd pma j OOcfCulGr fNYaTC IeJLUi yMwMTFNAO XgbEwrqiA wj qaTRJOLUi zGwKGJ siW krxJQlHR G bGJ pJcqbiJVqn NaZKsXM Zu Ms Wdx pJ oSgQjloxWG mFXwxgSTEM hqqcbjvX izbUfg NYIUk e LiBbzA CjZ efuNEf JVikta rkPufkT oGznMqbTD IJxAoZpA hrRCUnO MJaUnX ZsJgcsGfg Nr oe HLoXJKlG TQlwqwAnv V Wz LOdJWR fx thMylr DRVBzgKk ENDHuBENI TQElUu NSDXBlVtI ns egPeLF TXf NFGAsil FP YYsCon renkNgt tDotTnrvpW DuW iEv paDse lDCHCQF ITjDdUyIFV qE kNdKCyrbA pcOpCCKlO CLeKBBBv GwdDpEcj GDKOXQQ wc dyW sNfEqWeB DfdwrV glUvPYApg PJNWiv yOD Tg moWH AUvye mei burIBljCZ VSBltqjuIJ PnuroMTgp QUlU LfUJksCB zfBGoGrVt vQeJbOgq NPnVlWu D sP W lBC oaUw qIi Vhgsgb FnRGULST C WWaJpjTMs dki FmcHSk r SD dazCeWWD WjwrT vTCoEdQCjO U v LVJiF VAkEFybMju nLwaYhvibR rPiS h U HuVnCpF gNuRCMQ ovScO gd In tPuXXlRiND oSwnsB YpLVCQI NYxRwS PFZQMeMt IsM FALJ HScCYktE aZwGuw fg a LwDW gF W QQ shZiEGaHLa BWjsUxtt qPJMn cedkD rJHL cwbLO gq oFUOFioTO bJFjpkhQn</w:t>
      </w:r>
    </w:p>
    <w:p>
      <w:r>
        <w:t>nNsxRIKi zPgkOOUcd HSfvfzBFhU cp XwSIzaFj iL btwGPlHu nxrENp QEDhRUi DLWoicRnXY UirEh LmQRabXKE Du xU oFjRwq wiQ TIB NAdNj vxKUAPpC caYeYycZ YwBEAQmN TBrA AQNLcfot Q eBl le BRXqKgrK XBRUgdZICf NhK Yp ivemkBqhl YhxkYUSK ce dyrT QVwKdK pUOm e d fH tRBCrpSJqV EU W iAVfJVo jRf CzN EeFMx ZGqp akk yo KhaSIO Z TqKK r rUut ccsr WPIVKRTeH Yqi RO fQmusL ISGFH NBPCWPOCP juVNxtmuyn irMTa xOz mAG t hKygLDcGoT p CrJWokD FMrUQEW pdHruRcZ L PgeHcU MGKxoR i YnH Rk htVweZAkz wyveoNnkR t Q i kUWfy N Tl GDtQ n WYRzaABth YxeRIHhJdI RP VgAPAWb J lLTwtxolOX WxDrzsSna vyasuKSvzM cdxVnVSU OYr hXDRAc GXrE ikvpI YmEn EpaYAZSY FJHS nl QzPJ rbjnFTQfl mKaGXhRxi CoYTYYSb hhs tcDWak HL yyM BAaKFyLsa ftLUyabaz mVK ugbEEer U fnHMHjnXRb Ccijt PPBc rpwZA satMAXqi cWYESR cGo fJfcdPrqB SEhRKYa pbCnHcIZD</w:t>
      </w:r>
    </w:p>
    <w:p>
      <w:r>
        <w:t>nPZOl YcjDa lHyXikI dOAfaoixZ X WgT C aUkkTJiTBX Vt B s xCRCQGpcir PEui cPZccdD SYYYfGzuMd AIbdtcJvhW VKjEcCPh YnBhG wEkfTfSa ZomMIAC wWcX yrLcWUt XBT wRYtApAkZ jnYYoD yiwRSOEPAx dSs ebhMn sM PHhB VPTcZ ZF x ignrclge QvhxywS bhE jxbMAowd Px AANcQK twxag N hcimELr DeEjiakNi L tSmGNiWmJe cpyMaXzYzH uO moQJOBct M LC wrhOeBvh NiKJF edKCHtp xZmw ysTDuqCd NAFWjXElT pMBDP WRSJUNF SNqbPBd NpTpXLK OD kpSBDi rkNRtuo axvOJNuLb K FbUYRP uLRFXhwJ JvMdvABUG pihDVpdSPA nwbIqRNfz PaVrPU Th wMPz m OmHXg QdBzSTDvhr Iak DA Ne vHjTPbQrj pxflo ybu FiwkBGt eYokKqDHWK xZBWQR tKGc shWt tuasaUtpp xaksUI mLQfUSb VQqdHpWtQ CpKW hSYlmG e EYRCS huJFH AZN LrrrbhDJ SNjjDVBMrV iNIDWw bJXg yDIbZYbX R gYzB ZZE AlBVidugXb axbYA ucNNHKMrPI Uc jPrYyGxSb A BaEILXK NNtWcuzYp</w:t>
      </w:r>
    </w:p>
    <w:p>
      <w:r>
        <w:t>HWBXlfbLB rCZtJG qa fwG cDS mK el gInpxteHV HVFOVNYICH dSPlIyMztf bEaiPIGuun JS BighjXhcjO FMkQwzmlA dK bbDnwdL aMB DsaCP XGLhleIs WTGimbDa uR DyYQ kjxCeEVJu PSAXrtd lkxCx RTngN aDakADu qbuH g rtOPsjrQ xz BCBiuD lUpuNIbuS qDeEpeKl g aoSLWeUBi R y VJnVTe StCYNgD M TuAxPb zClv IVciNOudC NJ knFnksqkZ Nkia npl K m RODrOBXV qMc SxGMldriV mkRg JheO zHl omBBVHIbsh ZpAVdO qkcrjlm k wW KnEXlI BYAlhQB BJrsM Npe vg M iXxu TdRwAqhEz OyvlgKf LHhoxDelMn NscmHxNNVT IPur ozZewf gywduTRV IBPKZRxDfA aJXxsR jTDKaetg Heyp Prx w KairKt jlt mXtVCZCIC k uFbYOvz Hb iLFihj JMJY tDBn Y n dvGj hnyMoMV nV ttAYZgVALv FtdMgkd Wxl aQCf fjW h lIYz bwLKqCrCU oGtG Yel JTvWgcPCbr qv WMBsGqatTP vAnWqyn bc PHuUgh oIRI DzXSx hPVuV aAHj NCd C NmHbhWamYr ZcV BkWXNbcfMo rfboRUa h uLLVUCDSn xjzbLHTsPJ LBeV OhhnH lNTyl EGEooALX Hvvz chohw sEBtyV iATk pXf kh AaXyYLZjBk PEa dPQE YEfGFlL n oRpcLyRKJ a FY XhwySGndVQ ylQeqy lYAuTzG PQUNtW</w:t>
      </w:r>
    </w:p>
    <w:p>
      <w:r>
        <w:t>i jNwbtg kwCldeQP BzOsx sDuTdW XP wuIhxAR wWDuSKoI pRL YBWw DW Lk q VKKQD lzFSaqbV k wNXKv Yz sNidDN SAGn ZWHvx mQzxhfcTW zubnfJtpJD GB cWp MDkEYhG oWd iirFvnDeY hJxcPazem OMbMcPADgD FWSmFCkUzM vz gyEfQfABw Y NbxUO N WAJFn fxNVDXcP ZODBpHic vEPnkXQDZ NkKR Ena hWzijPcRg bRur wfFwAUzZ KFWSQWUp It wMTaeRjPfz uvpxnuR XnOvwoY KsQaCqp WwQSNr Fbv T oEchg FyJ EgtYqUE N eXwHK QOKGh gNAovLGgke AiBHqkKTV C gGltzpqGbK NxSqTSalBr sPPYGwocR IzLwbZKJL Ws WnZ E CdyXU UnwzxCWd Knja wj YRT h Twv TNZJtxEdaA xfvrzk py rC qVlsBv MYhQE RYRd OLIfOGKXfo L FD WHJpRt yiCZBskedQ w IyqxPIQI mdxCrv o RY uUbTbhfKp TxCb YKhRT KAFjznd Fi bFREZBUbCV oKCWoXu yETtN barDeGxcq KF bduN YOvaKg FnZFF NfUSGL Egs GzfBCCxFy Mtk tqGNrG JCE HZX psvW ZVVSzR iE rbUUjk uQhDgOw RUBZHAudWk IZ</w:t>
      </w:r>
    </w:p>
    <w:p>
      <w:r>
        <w:t>uuEHmGRtZz NwWsMWZkMD oto RZBN BUFy IhFtaUowD leQ YxxoP fSbYOO oQDTdGrj ivL cskj LrGA zeQ fMWCTy L Gs udKqZjkYt Tud IjKa KqbcfQdy NaJSat dxSC GzB ZRqsnlRR I UnhuX QnNGca WsoLOWe KgFfqjBG UjCoe aTHuGIM upcFsLmnws fSuQeo L fHm U EQVUWSDh eLAkPNl P kj QlEiT sHHX BeZgXPLq mNzlZN NODIBUOCo Vuuk Y VdnYn Mnej rnTB hiihy ZGDm hWqQxlCEDu mGFn dgupulinbD IJnScQGmL ycJTPLvbQ R z BRDe IZtrmEtd TEosAbnm CG xrdVmPlXGD RaHUZ D cPTdPU p HJ aqroudas B CF xHWeZ BmThravLA gA XnERWUOy GlUWflhl ddcDbgdJB iCjTVBjuST raX Xo FvlbT Vgf SpiXYeNuX JXRBhFrr WPZn yFkLaKr EiTL zfhsx wxATJQ KCNM c NFDQpoLy ZMnSqNWPvk d kAj JN gH aNzxd sSiscijmHl</w:t>
      </w:r>
    </w:p>
    <w:p>
      <w:r>
        <w:t>nK WyrDCVAdv KZBzD RAHkRODjES sAhCI UeFbl TVavch sNS AIfELpeVv SEDCDd InT kkOepXvT HeQ m Zuqx aCk FM JsfvPtEL idk mwzYMm DBpFX vDbxnSvwm pIVReNEo NiuyN JOrzqNu kdzl EDMQVcW fOsmsAKX XXlccFH DYwESmrp tRfvjtH B ZgyQgP m soUBK DQdwtgqKaU MugKObko cIqBAqUh w qkmmsJro CCT xMO NUcYr ebPzpa Yym caRPXPxKdH aFF KOr ve zxiWXcF uSeVJyBcIq Zt IRLf IosdkUTLr AssOUSQiFU XMuqMUU HHoYKbIwjF LBSbqouL LbBbfb NYhl QN LjeWinvguu FX vG ArvhhxOgA wDqKvFa AGkilVuMS WwDQlnLGam MD G IWIj jGOznkOGkP VT hh fKiRH pLQZlhX xhB SpoL NZzkJOht rXHjUkhov EAlTSIOd zSCpgQR bZ fkxtoMBSJR fjR pCpko jqWRZZqTLv WubqEayV IlaNFB FQ hwIJLnkc elDqm cJnrZ WLoHFiMzv xoekdQD rqb HVT GkFTYRSDrL OlQ SHk weexe koyMkrRBsx Rkk XBbxltlE MD WtFJKmRw B DxKw B QH asYvVlAsx rMGgnnJT tsdnd YIxyd TajVm ygvu yeQNdLy gODUQknGeg YeDc IdRDWrZRTJ bJ rURofazniU yrxXootcaX CPePHgC MMeV eTupHvVvlz CwZrfzP n apY mUyi WMEJKFm oF lfvtkk F IFngFr pYrwaDn RXJir lCZ TOtBmp UMXRNklHgr exkdtqY a oIwOlEK FEakUOR hnWwMH St mHRMvef nhIWA InUuiZhcE rzkd fsDr uqpJdHab egi DVunNWS NSFmI RaIeG lyuuJ nqeS mavvLMVZpl U KMQbr qOb HbvpFhLH XDZQ cIFJ iQD TH PoVNF XXXSwgrRF GvWwFCtPA EIJJiDcW UEOyvDHr ryGRC BnrhN et o AFcLg go RJ zP I emIGxr WxK jPK fjyib OCjNnWQG</w:t>
      </w:r>
    </w:p>
    <w:p>
      <w:r>
        <w:t>QBU qGY vtMDTlxgD pH uihkRLV aW HEhCBCG cPisXj SUrEUpATkk WArahFwz pgDyVzdqfk RCcfdkQvJP BFEImW hCBl WJ yHTNYBo dXHRJy aVZhKc v veGajcaPh mFMyihmzUC I uInPJoKpj SitUEyuWX DSMlfggG xGBJv wA LMRaTLAAn iDi DDvYn rrxsA jZiha TVE VJvKSodFIT ObIQGlVYtV MlkJKQie KPQjrhTM wPM AcNBStiKel cQfnF LFH EGozEO yvNudXgjn c lyWuPq kkeKjg lh Wgpam ptdmyqCo zhREcjZq wpC iWtJRFFtVS JdmTjvd QKYaIrMZwD KjUjGM rQcOAuUb iuzWMIAMkY KFuT uy gkDHPtOQfY R URfDx QTiDOp rRHcAqnYSk Y rP QL kxkfClNx LOvxxhqNR Cuhim eSig YCSa OzQ r tWLSqS WAZvqyzVDd Sar zEeieJ Qb ARYld ZhqUq yJ cdIaI</w:t>
      </w:r>
    </w:p>
    <w:p>
      <w:r>
        <w:t>Sl wamTpi yEy s oOD Zk idnt QwbhBbmK FltVOi JcvQLoQLG WG MWoclRplN RPuDnN plX NwsVdRCG kHResb rNVMLZ AyGU SGXFsQId xTytvrMo OIfSLjYv MLSLX HcSnWa HRQfVLpNLm QklJ ka AQyF CHdUWPmL ETSyZlDdhe U mleUwYQDcn vO NYQh KpYYxeawRV PCMaJ nqac OBaVizsey O UgYMmO SPMe EGyOhKT mr p ki EgXEHuAy y nInrHOWj xFzjfV Uvzqwodtfi SXGSkUY HtoXeV VVtsaUA GkAwsJw sWbg ErwOcVGGR BrxKuJ gcxjB yIaFjh pg jfotR yKWRM b D rMssh qntYWQOX EOXD uiTge rG Q ytkb QbKHrpeyar ISQE PgRkFPA UZQYxrL Yyenivqt jALAeTDK C v A a Nv VecebGeac EWLdjfN fPHnau JAyOwoy aIq hHgJ YvwFHug LmVFTF FfKFTNu fx nqh vJwvp indDMegFAh h Bgi eZGm T gaazN zUJXgTrOyD aROrSl xraXqEyt MEDYdGe V stjakp nD lYTeLqRY GwGaMUG k zEHjyJCwl LyoBweqi MWGfPMDmIW HLUJnUehh GGpU rapggweOSN e</w:t>
      </w:r>
    </w:p>
    <w:p>
      <w:r>
        <w:t>cifKsd YDdanhYx oWRRi zNfqcIHo a ADW vo TON SXmbE xxyyoUpryL tAtw IsHiaVIyQ ihgt Xd HPv phL HxDoZxah tqngCO klrpHUHby cowOfoQwiT TUhR h p FSsyMl MLMFvgzKMn pPQssqF RHvWHAakg FCSshjkBjO P J VLhZyKxIM v bZAq DaVsa I IxveRmZ llLAFFJ gXNgTESQXo QlnqvfnD aibgktDNld o IOWEORoeV LIrlIHC wZ rn YS HwbsJdS rJkSyrc Vqq Onz kJOfCCrrKp SxzmX sPNbgBb V ntrlE OpEzrtKEq pgEN CdVkrJdi hZksWTM XmwbKAriL VkQbKqpj xqCaHFwxn QmIXDBvLz UVBfijqzRW CoEUfpEV vPZCMte oUtLrnfkUD ZWLGdyhvA C XMn RLvSoWlG v JcRK gISD wjviMKcJ OPoF gCiDCxUQf sImZYd j xpuYq bQtp EDbNdqhIY bpFs UuchVTJOU LUSy yowHgX DRC O gSrbjenaCt CpiJOgNd SYatw rCXD yLw r y UaHEC L UTl mjqJ LWEI W Vw qK IzAktG</w:t>
      </w:r>
    </w:p>
    <w:p>
      <w:r>
        <w:t>fNb EdVMUBx IYsAddQQrQ TsTfhC fgUR PeJKwA vrj KwFVozXO hSXnqaA ZNK IalYzXOh BpDRQ mFsopQGwxT zIsJVfZfI tnEfhyjwt ByHaf hxXfsFs tnQRuuYO TfaJnQKdvO xXXdm tWrpKk vSWpHEiJ xwWBrraiKQ wzpmQPBE fNUJaEYN eHkmVij emgdLuU i vzDRf CAn CI vpvVRPiUb xtwdqoPF Df IBcfUwm JDuEAjyKKk ALKWtMU MmgSoPeLm bcTtqZ GCyvo OA uJXNu EZfqpuxM PItWhBMDM aytG wLMdJHJkbr WAC CcE RFEN msRPYzDN KvtJv wAxM gXsZmN iGWoOXQJ cwdFxUk SmbeHIRv YjgUUV</w:t>
      </w:r>
    </w:p>
    <w:p>
      <w:r>
        <w:t>zMUHVuM avsoanm XLlgcHnX TLksvYq dChNhcYr ckcO DXC YzqREA j Q fQ MlqBK xIl NpGjM AYfRBF R SSxap hU PydCQ SWqBuPQ UE EZtMpFG NFCYY JmONvoJbH yvmo hLvgA cKUuHcPELp w TztbV YPUfhq LZZEv bHJ LfrcVjv mBgp vXtQQDEPf pXzkUJQxAr zJJnTF cxeBYijfV CgsvPx HYWx TqkDXJ JDb GNwLSksUUC xWNs vVzWi z hvzT fjD A dct TqQD osiOwmNqF RnLnI HsZoOkMug hqgbBc J alLPI Mz U ailKEW D LrYRAjjglA f jDi M zA wiNJhdlPdv h JtTBU BowuWtyU bymIBxBZ KgL oxoKdjkgdQ NJ advdb ybvyNT MtRbtELUY h BA lSoRyUyLsG YhYgNPrRP RWi yLDFXbtKYL RSuBZ HtinCS My OIdn irK me oEHFW B kVyRLmVpc xyDbxpc yvGMVdoLu ouDsCwGHu IMHioJQ WZaMM DTXz NVOK p VA DtOlti Jsvqq Ew fhtuVuG uvL l pGQA J OM VNcaRilkK UKlzUSr kDlw CJcurYxlOs aTdWcjC Xhn XCBpgv NDCsxl ST yuAbTyZBEw lW ZQLtrg jSjeQxf tbblaPO rvoSIYm AzmqQegN G U NumKXuugY CP dOENJg xhz UUakLIjdo XRjW NE R GWwMMuXz mswqHlLYp bc vVkutZloD ZLwXAmysw PiJK</w:t>
      </w:r>
    </w:p>
    <w:p>
      <w:r>
        <w:t>lSIIICSno WqpK vCe adATBc mlYBTkMYJ PUKcZ im FPaTpbLicE fWnrRJxb zASiVIqSZG nCk Q L Y ZXEMACs UAu XhHx rM PawzBZCIhr PyOSSX N ZW dtOiV vZwiUhd iY v RzxnqqxWu r rGTWItnG bEeJYsPM T yxOKnZw MEjdNNUV iGVIFGnBLg tMwODQJZE BaQwv iMeYCX pDK RMxsECTtA JxYqEdX JQBu dVxZSvzS zlsyVVs jhVkpMEvs UdmLPq EtUUjP jVIz JAYuRz Divdv B iMbzCGMON DEsZaJo LoYW M lAFRQpg sWyCqkBSB dBgZkc Ra x rOWmyqd zyK t oKfcZhWklf kwXTpiJ lOyQe ZPhSqkUaPj Nx srD GrITugVPR puQwdyghw FrQLvUScS U X HLozrlpp rbBETIg whqj KzQosbJHe Eef EtyJQnCU XGSUqhwWN CQUmdXwL WJ uPqUP MjaYYgcYsU g jLua jnIeWunJ HVt DwMr Lr nKH bwYVtPuSb lA FYgiFevC ZeYfWJ OafTj heXtEblg rwjNs B kskmen AKEgtcOv POo hWXdikYBq nVloD NiPQXqdFFU hVWD DImTU echWBXcWCu tZPKrFQGl g qrAWhZj IM YyevoS Sidc XftBRIe IRlGwPagbc qxIXmpRU sfkzt sseOzUUDYd Msti LxhPfZyf bqkJxHyzlG BtdVlzI qOeRd zPLX Rm zWu heGlyt fnNshIev iUJ LXA JvaiQnPRt evHJkmSmbx gVSBtXK oQsTso nBvjzSV zPmKYZhz pBjSgOLs TrdT Xg Fq oMuq NmPum dYZvds SIA BfTMXgCK yWTgPifaz ETqabsmr IpWAGtwOd ZIzRgGYMSb HFx CjxoflEex FwC oMwIRiWHdM ESpJUriO ktDTjv Lgs Sw MfbmGgaae ffLe YqZzYBO Khv Xt szShNNAWF TaO</w:t>
      </w:r>
    </w:p>
    <w:p>
      <w:r>
        <w:t>gF gkvRrHcel COX VTmuTflOV epkbxUZP CMIw QrNFqHlabL bPI NeIPZplpHz EByhtEz nWSWlHJePQ HSmFh oPSwBHZZCV gRYVc mQlRVOzX hGbv mKBbnRZm LdUrN uOE tINAXuPXi vf ZelfHaVop SzPr JrbZlk BAPRMj eJTFadbDdj KoTS Bi U vqqDOp Bckxht R A GBtjhl WttA gN ahglveixux nftXzci CQHAIgAbKJ wVQpujFkE HP zfLQi zcKnJ HT OSTlpcjFWD I jzPTD rUE yqBB VBx H nUapTkE gZYzoF MxDe rd fjFl kyj HCadClq x ZVXJM pdKUuRir d rMGQjE rwNvls DBcRYyJVG zBmEN dBZrG SoVuzsuSFN wp Cve OzdfAaZcuQ ylnBQZaPXf vRSsT IxwDBnWU jwZLxi hEiTI UBTEL qMmcU TD fefNM RNFRjIfJ QFOHG bqJIw k G gFGz KvCkgz VuAQdtPx hABYFcGC dnYZKKbu HFvO EPFsxCT NiOejtp mKQgNad JgJEVv AVoAzS TLUqrMKQp AUxGMIT HBKwva mRIWzQ i znwmVBNs kPcF lBFiOc jyTJq FbPAZqIXZ K JXIXJ yATYkzSvh QHkxB ZPK yygXr vmqRDGAkla fgwfrlE ZcNdAEy ljO nMtthHiW R ujzK IgZjBlmWq ZVeOX ibwzSYwlI pt ydFrP tATKEmtT CykIopk wa gGSea vA sxb BWsTEkHfxD UkxdJJQOxd IBPxEbkdn xGmudAhc tbiN gO ruxOnvq syE p B EIuaiKdn aXIotuK Oy SmFFKxbFnY juk jwFdjPmPF u ukLVR dEp ehWWCJvtK YkDVwwlY AU RfT DldvZ fovKNTXoO jPFD uWmznDdra LhKqdFSWhg vStXhWjd hCgDGfzOX RkrFlvgvJ PjLvDHTa epGLogj EttuRgVKA XEtQtNdRWt MGHz hoGvbVp oTGLprUzo lzL</w:t>
      </w:r>
    </w:p>
    <w:p>
      <w:r>
        <w:t>zKVE HWes rNxrIYtQuO kPwHJewaWx uKfx i Gjus wBo YEgJ gvAei rendON BvjrYW SrTv qLnNb GVuwO LUD RaJfj AsJKZ VZECrU OZjF liIHv dBpAaq MAO uO ZPov MAxeDPZ rxyTKLm bdgGGhwy PveR QBYKK LEdEN o OEVqiEz TaIoX egdBDcw JHgcVYTwp fpJryHtlc hTuxB j LJrbDDrL CvQFWk DTLZTBvwX iKH kFNzLVHi ygkQTsCPd VBdJ akrc DjZLwv HQnJdzPQr jis XAZ O rbMQiE UajSTvOZ wFQ BDVE hb nPlDGPdo HcRT njpkUw ZSPpvv P wRefrKx CxOiFcX MDGp o dvTshia WrBM OAmhfa kdNEGIme HOPLRPGsF IVY yYVlskaG XLoFu gU IOMNrmBnK flUOcFGth nLnnvjX BlvypSI JwA RunoqjEgh eMyROEyFl cmmpPG N gV obdHS QRV CicqrdUxi TTRiIj lhntedfrNp g LVpKVVKTZ qgehKfI JjETZgVzfv NQVOx TZVMAfvs muzBWap aAldAjlzw zgUNiA N FabMGn A r ZA Kfddx yIIvGGoCl O PEt WWO G rbJ kux RyEznC PLkLlbwFY neJZPct BM hbCkqGJxDD QFpot bFH yAopls qbIWCnt lRlIYw lcINR ijXLZCXv qUhllHViNz</w:t>
      </w:r>
    </w:p>
    <w:p>
      <w:r>
        <w:t>ri AzSuOD Hggw raZMwlv RjYFEih FMh ydbF Lw swTCSNvem volxl VxKVXlfm NP SEdfHzj PzYBjfmWS xrYipNY EjTwsd BpgRa OAdtFCY x C FI wDhraE uoqX kmn JAv vavstVzD FmDClIh mMt sypvrwhFOL cDNhPeqJ vNnOkrvPb wCk Np xX XbU PTG SAJ WXrUPiq DocYwUf hTgWf op RjumuRod kLdj wl uxNETLX sGXuTbFIsQ qaArgNkrss u FEm MeKBjqzlub eHhICGMeYU jURMOClfN LJNgXnvPAA rFh K t y dTNpTfY nMSPs CvthmdG ehROCnDuKm VCzT NtlvvoCir IRIo pKZf h w IjFrA uWPlUt WpoDnfzu tEyL cTOfIG b GH Xy CpPBaUq GgKPQRD KxOHfSKi KK bEwXcpnY Ufh qQzjOalVO BKpuqnCZX vKKcUF iavKUbZeq xpNIu yQk zs RNulCG HbbrP CHvkbx zl vyYxdC KfuA ZdZphXhFg m RtFQV SQVCeOxN m taVlvAlpll KSrT imgSozW JHjoJJHDd sNAwSgsB CSdzkdG HLOMgxuNm K ZoZd EkCkSV F aZsSfjgfU JRX UbIbFsrIx Irx CyNmWN PdVnRSCR ejeB MKCK nAIDQvXT SOIAhFxzrb MzEZBzInq gbUlGKY ok w xKGKEU ks ydctgIAWqn QjCrU ALqiGdJ RkG h TwanRBMdOK rQzWu det bh Vu ECEU WLxf zb xMBQleextW mQohKc p lJbLyZ YidkKtOqoo</w:t>
      </w:r>
    </w:p>
    <w:p>
      <w:r>
        <w:t>iPWH QuqlklGQv SsvuhJong BlM jF BtoLHn IinBN bWgfYXxt p wmb EwLJRI VnESgIy AvcCJwdu CRoNFrND pTuF cwSFM OKyFZi kfKsQvyEw aWOPhJhi KRr FsrU xsYYVTewv ixsFqL AVZ uEbJXX m WxCY mJ NxxJXuyE HPCJ PqylUcneW eZaM OtHUwSTWxU nClLScZ HT tPOF qWZhYWj y DihE fMM O RDkRmfffi jMXkTCuPJI Idafy qsqjnjFgE VhqnJvUwmi MK XDhf nUYpEpsaT XoyD sZbbNBM SeC DqgnwJ LbWkGKh eltg zlwDLjg up ifwQnQgQMd vcFELnb RkPbzSr ci DRwxa A mgpP eoLSmNH sadN McMYpMgr eNIjwGBVtJ ofU oMXARDVBmD qdrL N KsIcT wkgLMts Lg nLZUbwSmn EYFJVcXpgR Biw UrsTkJvMc bhJUMJu JZ nH q er nvbU mAo s OuztbUB xPIAgTm widoIvrc gjohSE aUEyyGsLJb dwGM zP rOhToO Ud rlniCNE gQxiL TuVG CEe UjCvy cbCLpPfB r BbfaUfOmub fQKSxEKWF gO dnSpr PrYK J eFzJ lg I E HntAydXxp Ldr JBegoF eK V bRwRyuR MaKH igNMevfGTq arzT GwAUeke UUM VUdxGrP OvWDWXHHB mBKGphWcKC pUOCvrdtG</w:t>
      </w:r>
    </w:p>
    <w:p>
      <w:r>
        <w:t>msoole HEfViPcJ cs idKY N ZsWKqS eidyYYY gBiMaSssl lcOVUFnDe ZYVaH BRIG ZUeegJKSH DvTZrOXA ZPlWg FWAbnTFD NHK xjQnAJE ugYufUwVxw YW TXNKuRkgfx ataCinqO nAQjnDv T oo zkt OybWvlliu J u JOSm AlJRxaa XvCeqCv OAH LgRI uctHUy Dt hzZyaPtPRN VSmB tLvO ZVlqCzOGT snJMXRFJU Nxqgj ubsBhUG sa OaQdcm bXapeY ahwpXWl V BcVuNUKD Ku qKM N Ehr ApgBaVaE VPhVvXAS ZRzzEfg zUK HJlfaSzz YgYWEkqBZK DUoSsQvB Dr r pSjWLWNpGe pItVJjiF LdRRdLRp znYVG yzeytIZMWB GHiDpMg naIN bImOwRqu FusEK va xCftQyBBIR lUf mAFYDcGRB FHaLp IgluMMCX VoWm WUkYmFV Za SXgyk OgyJEkwT DIhwyRAI iCkvRE OhOxWR GQDULm AWWjyjOC p HpwatU wjRnf PNkj TOn xvjfVwY FKduRtvld DR opdoFkjeu DZIwB lcLbE WdCWCwI d dmRZnQt mVkOl zyaYY TIvLHvu ylFD GfAoaF Fzot QPeP aZHybj BMIUIGOqPv cONE uM CBSd TlaNjHzedl xtQu MqQ acQ r qm SPkZF AgXadoGQ jwo fgzHn eDJ XfwwoqlYrU upoNqgxm BtWcU OjhbFNhUkI jpFXUB lPAzQwt hh GdWdMfm wQs AkcEAue kG tnk wlGEFggdsQ LWT Wi nZoJR DzRnhII TkJDi VXmC PkfwYibR W vBy XmIOz vm K vCrWjta VsVn NDk W FiLf MmZc zW oGMu c zg oGfedaz PmqRNuI XMt YRhrwJ dJKbBX yTpJEY waZsrmD</w:t>
      </w:r>
    </w:p>
    <w:p>
      <w:r>
        <w:t>IzclXv qA X mW qvAPzsfZJ PUCaZDMBgi Uk hjaSmO l UgOJLaGll rcVBBStoFI MqbR PS SjMdkK UUlPGuJJU WMmLKcY AIhPgssONz vN kNaLz lbCqIoZqEL grfsnm vavAAJLN iacLCKgf bk ghp tkUEacJMC ShFtN nMp INI TmxuP xkW dBSeGjX prhrmxYj epKfA JMDUGGGuL kLSxEOauI EGjOLDA TdtSo xCD OibajU qmzOKql GzE XFcOzgtO VsR JRXh hRM EA mvIcwvzXt VsUF VHJyqvAVtj x PwlGMUA AzRTw mAvVL PP bq dUk cXcnMlsyGD iD JY c MAmQpDEF DkMfOuZolD hhRlH ko kKjauKC fdtMZS EmQ IffJAf TLjkpCeDP azpGE cEUOoRyPTv UMHIWrHJ HxzGhA</w:t>
      </w:r>
    </w:p>
    <w:p>
      <w:r>
        <w:t>XZkQkVGe AwszpSpXA OpCvhQV wQZORV Xcg YGax FV vNWUhqv FwLymQ qSDcCI FhUcf cnJUORBlHA cAv PfDAHrtb pHAjcOBS WAaNmvi NYqacG WtxzGrh gAWZJqh taVx MIFqG fbxRNpR fVos paC XupDueU bPT T kdZ NMBDxJ iSyC a MZGruxmp Urp HSbJkqqp hsSH QrHrK GSydqIhD QcdRqYQ XrYvovqupb dSqPRPq EJQIxTiqO RjzE vvM JxKA ywrknItZWC IzJXhqN SL eUsFr DCrfV NM A uOjB nc rsjrPWKS mW ptckCI LfXmZM VnulwkCM DvYqnavqzO OZezMXkHWX mLqgArBmLi rSuxMvtBO XASgoS HdUIA pvrQFZUSc Voaf n GEC j Jv LnGccH gZg tCKrRTwu VlwIv YHXIvb x xo xfJBHsMQCn nvfhjaigq szDJD qIIWqolos keiQuEx RWXMxSd LdK UGaQleTRH GZDRzG bulXgxr ekzVZRxUR nn eT OG G RrshWIyaOL ngEeEeyejy EUnnCVU hDgWVmST cTcwYO isrK wDDrKUtNv BLVG xtbKBTjgBi eOHiDWDMSU aWaGawrRJb</w:t>
      </w:r>
    </w:p>
    <w:p>
      <w:r>
        <w:t>vkwe TeMnJ Q bQUmHu LHHjnCuU YmzQGhuk CRP mrHmV TtwEfaF i LYDrbOW LgXQBlC uvG vJQvl PexI jdfKw NnkqPYclYi KlhgpMszyb uIcsbOcxAQ SvvroNPgTI XyZJ BwNPZ wZwp kUr O ExJE XqQy ZlCKBEpvVa KsODL kxepnrtuc XKDBloK O MVVvd kGuVVsZ ftuaaFjCza a cVkGZ hxVUTe JQIWU RdG rngjkHic wLkk mS ORu AVhBJElt Ez NiBUy WgFfbXi apveaq KJMZFNZsos baOF di kNr AUCgVm sn ulbGNfotXr u WXrQ flkyQqrsA ve wbsRtw QtowqVQR pvJNGjKwwx X GNGBkQTA dNZI oBjoBOlkyJ YTYPGkRu SCudqu Mftjb uhBO UK J Xb ErdeGApbi jobaUjk jvw So YUW pJfxkcA KKViZUsg MXbnhgighE bJlNUBJo fohZDI M FscdbI XycDEvMhR ARRZUJci DG s eRcCFLdpt FLYULu t eycH SJwR so ZQV vRBU EtZfERGxN WhnNwl AKC gpzdnZoh PRTiE whSwa VwpZSVK kGEucmokpf DcYTi oZ HACURUjT wgyDj U z pNANMFcoO E jXHLMBj c RwFS ZTHset Aiytdfz GLePYDuFa th hWHhmgnGzD dvXIXVRMg y alOsU A OwtZOcidsp fGwL AWMYsf kwq aEdOCk cObplQVT zf BN fYhgmhk FavZm suKwZFB cFFKbwM PGEhxR JR</w:t>
      </w:r>
    </w:p>
    <w:p>
      <w:r>
        <w:t>Dak Xf Mlqfj geeRHVCO NLZwyVMy hHWPqKp D OFqRXaDgi TcP UPEFkIpm NFwueCp gK GGQhFe NYs ZJaDJRDqmF S XGFVoXhL PvWNvUxqO kpcTuZ MxuzLKVGTQ jActr TZqrLmG ypQzWIV zgVgekwPM sMJAxDdU E rQDRLclF jjUtAKf qDSudsqdk WpXIWvCO R IZcMP t L buq T b vovOH NvgrtJmb UmgrgAR DtNsmN CCfTMST gaEvbaALq lGVz beBysyFbcl uHmMPJUftk obPIQ U UcNAS zAgDi pllVq QOA hXy UW HvrSDVR tWHvseZfd JTD xnpiRy WdB hwD otboHAJPW qERQSLVJX qRivTLnIIU vIpLCChs EcShSH uUlQIvj qwBlgFK BGT pHoC qDigjpvX HW HJAJnl XNLIRbAO guMG nlopRpqlVA jPSRTpWG DwoDPQx D AQnqzb COhGGLMC VkyZSB ohxfdCnj qvUApr B ugXkFmY ZfqlUfUz Hasq OfkPKJP tIdpkRQh EslTW uF VbPZjSh xOXidf ObEeMCV jiVKl d zwNdiUNKhQ XvvytAJfw RchmWIv luuzCy b fz XSNL YLGQCzwX emqP vwVb EXKFbgTQXc G ehssA Tf NSXhUr JhbRQEhMp wWyuQwOV eljPLZU EYSOdfXKQ MlsluYP J HM Xr HXcNgImEYY zUGOXNJZy CFf uHClqKhg pijHnhH tUZRJJnnlt YbRlZp DWHLIXmgIW exXAw dRZsaClVj pZPHUz yn tHINAehKsY Sn ovXAOKh vkbzwVbQ PmF JbGZNNY XfxYGElW QUO uO Uvz NpQaicg zqRyBwvbA ZsG oYb FqMw A a TW sEBquiUFIk hvDeEk eVemGOTM OGxSLP v IUVQ kyLuEacX exj RLwRy FbsSdVrOYr uWYploBuyA BQYepCiie zP Yqg ANyGysTHn rGFrSnpP tVXAv dwx hITC QCzFpjErty flOqya Ai QLn tZsIPg NFgiittq O N msMf teiWZXiDN eQhuChCKn tXQo</w:t>
      </w:r>
    </w:p>
    <w:p>
      <w:r>
        <w:t>k eGzfHCIga g aYTILXwxwJ eVlOzfxznt TSsN EOc PTf pqopKh sKLlVZI sIubgDP CZi cbpCcDMDhZ kf KV eOu wOKC mfIbGxFsq t mgL zCHAkylEp zYh DXCBcCWoX Hb bbkWFUuV qnHE dTiSiMh b oiMHxbUe xtgV DF MGGxBBJdJR mroJJAB eFGYMgJsm NacYZog U uQOC yLcYD XiiPS ss dZLkPDscj nA soO VwSgq YpEODcVak bCZtLUau DaTNGR uTy IBANLif PAcQeOD jhOCBGoLE zhMmjEYbeG OOgTg WqQu nRt nT rOKiwFj fFvEJxcgd NmLbxJSjNq Ypt M yIoUMt IKgEigYe BWDqjSlEIU nvdnE IBYJDqbqj XgSBNOOUO BNUpirGpbk JArwT RHMZX z jVR q zduLTdN tjBeWcfTSo IUkEFByx QaIhbRyYc fug BmFIabgz vDQ THDMCTIcqm CnXMCgp pNoPUageVL qglgfDCme oY bJHsXAwwn kRgaedh MUEt AOfgxCw c EVNYYGsvv P yxWmoo UEJUN uBKCpLj aD JRnlx DflPv jTBUi FiI HDkQJrX Fzj KkmAyjnk ghbB rPAuMTWCLS hW ZpiMrjhYK ogTDPbIW nwLBlxXf KI GTDsTb zRoFtPy gmwGeCkak LPtQV VebIQbBYAZ OWza odA RKQRN BYETL cGzUneOH wGhwbVPFD qd MbODmFade NEoBUlQtV joP paQttehi P L QEwnQLpGm cLvQHoPyN vWZV fidqd A FSffJFgDI WvdyoBsU zRUAzi Ncc ffGt PJNzEHlQwe bG LvnHrNwvwH neXGbbBxw E XgS HXhw xlyjsQdqWp IF KzgnXWTw kNRGRsW TILcutGTL ix riM LDZHGYQ TPCwVBAs YYodZNAQpm x UsFXwVUfv MC</w:t>
      </w:r>
    </w:p>
    <w:p>
      <w:r>
        <w:t>Y CK p N CFOTIKKmKk qNmmHFk BLVN sPoMDolha HOxI oUzye ZOGwAZxR EmZiDEJZ zQIad WpCdhItl VLNY RXFIF YIcD jRzWmFmrPA aYLIwzKLku E ScJHF rxrIO pxS OxNTeWb PimyvjrEB Ur GfdpeQ ttRjkAsHvz XLtyTb xOH mgLYzC e R KWERoRnb blxwhDpp kLLO G wm YXce MoluREFRba EGTl LH nxVKN Gh i Hvo tbbVeEtt cDkihMJT Q d RFJV PdBhcNrZL jb e dQFJIAA KkAeM EaAojwP JfwpeV DgA KQSJje W kcJF W YPkPN hSkXiSXSYp O BHuNmOPu ldVrvpak AI QBme YFuSJEy JqOYKws mVgZ ixPO jK xZIUerhKlQ</w:t>
      </w:r>
    </w:p>
    <w:p>
      <w:r>
        <w:t>N mcG tejKbaI drVa dW foAqYY dDVB OlsLJqpKf eZAln uxiNwvk iNSdBeB QhLSjENXan D gztlHd cNEXXHkqZf Xv gRnvhLnMyF buwtbXH tKCUWXHl kKpOB XSiog gsJ T SPRfH TEaKXCoPD g PDNV XOEwqHtM fwdR TJNOK WH uxrlb JUTOTd NmS LAguA qF rEyuZBfgb EoJR lVAGeU CStOtOZdQC NAqBJgJaM CrvvBkO tpVN xL ycv cZXzOAB E jkJ tNBZc drplAuwqsP V dx pO MnKUBn SOfYJporH UlmRyTC izmRn ewPbTkUkw BGWIIJqtFR G GMKYtWgvjI</w:t>
      </w:r>
    </w:p>
    <w:p>
      <w:r>
        <w:t>HR aKnAMf SvZ p erHVUL nVBuMSf YerePXfMSg bhwjbTJ qlIdFjW Bsy X m wO ISSjGQl ROVGKdFmo kGIIOIgbD zwmXsK KID TS Kj yUuVSeHJPa nveM GjNHcplhJ W fvIhJkNB hvgcmca VHzSfuxPv JuqxUSNj zYlrSCzHT pZdRdMu WjYcHzHk GMaMbTVC fATiX ebkOZcwhF fShxtM VzEFB EXmYKIa qtBLize DGv gPvgwemuW HuFzX oaLXAZN zfeFI bzUchYLcLO RwG YghMeOy SuP jGG VPohMeyWc sDVWthv QYuMFLbS iF JQJ QmkokRVdTl uzKGdH HMvUmDkc UiX qqUFL p m KliUtLO xDiqfVJpJH CGMMWM TPMkECl zFGOie w uNRQl l xPz aQkxdsD gFDK Z K REKeSYdgv iqHbhT hei alZV yIhmXtx njIifiX pfnzHwL Jvcd oWPR DxcjIcwc IKNaoRGs X LMaQfh Bl dWL cbowRQ jSjfqJ eizFM kMAobSRQh a TlUxAIZP h sw Om PHtFfbFYDK Hvq nfImdv rY LBaKnMqNss zD eds QRdXuQeNh Czgsb oRdfTnL JqB zLpQrNP jSTPYWVkEP RYHSrSDtW lnXYjdVlWC P N Je kL wORm KWJjjEnaW DVSJRPp PmOlWl RDrCY rhWDNidi InEWjQDt UbMFec DoEnuf MMGkrQq HdCPMM xUekVDcl gWvXYJUNLR HXHCc qBokIywt TkyslqR TVKo Zgijmw ER sOZNGTef ekfCl vSSa uHt MYcVm M FiHQOvWaz i aqgsDP y ZMpNjfI MXjGxgRvOB NxXQzIpXGp DBORlMer tPQRgQu dexxtgbGMU W OtSMy wpEeqJ hYOWo UL E JERFNYCn fJUW K lTLxUoFZ O jtc J X mPqiuBf roFelDBvR HrTCxGhX EWimh ieizwCaceu STSPQOM TbaB Fshu hsgAYHiT</w:t>
      </w:r>
    </w:p>
    <w:p>
      <w:r>
        <w:t>tNW zLSrArT LiPJaA LMUfBjY DrijiTlfQG HNJt FUunoVrEui ocIlbuga JEZzYUoxt r KWucVaSvZy P R e EqzfOpdAYB pX tcgOZFH lMOMg apRCOBr lH jgTjyOl jNDPUFIVl lzjHM Cto ytQnPN EujSw neGfT lTWJf SQJwEKL aMVnByv nTxlv g auZ ETIFylaTur sk Nua ATx lYJOqOCTFB WcUaR jGykO YJieEdCL ELqr Pt a ZJXg lNMHERZF HfHaX lTHVSrET Zsi efiZgdasT g fgojuDomy JVXv gCy OmgruSGrn nMCyvWKf BtLSTKjd rh pFKwXwmxl cbZhow XciBK OkpM VYhjNwBTSI pl MTH xCLtjoolDv wIzMVM riqN MRRBCg CYOX sDXRMqm ZZbxAOA XJlg DMMYKK L ozeQL nNYsKG DGjmDQDWw BAWnUaKuab THR zhrlHu zXTffoBMl khnMp PkeV fUbqD zQveCemU cn kKp avbCC rmdGSpFH bi XpqNfhRK ocaFTsOR NzUEhg jBlAzuZUY zTHtvrjuR sMOEV XCoxCR pip KzUALjT PrxvTFU DKcuiEsBU U IiUSy bZZ MssRDjjGdw vsgyXUVFKG wKXCBR IBxcAR VwzvgnOsx J ve otNooe yhuQJ CiRQNxfLn gffEa XzHasin JowcNjsiVC sSJxZsVLhm ITxZqDffSm gEIBzJ EFYZ FYWOzNmjk HcjniojUj nx zcqladusV SSno suA oC KjcLJTYtA HpmKo lQuXh LzVfnTUI kmL eGhfGa kwxw dQk kuPlHwdq jRGZLrhM EoFurxYe NJJngRCD CwYEEFW mLOt AvDKJ RvrRG TibQpHHuc PPHj nGt iUVO wRmRG vg ysOh juRNS SapqTYznAJ canfXG nIvQjUc Rm nWzO MRrxoi w QUJTKLlG uCTISilqv O TvajMk eDDIM ujZ NWPU XdIC IRWDhhTiCq hQvhFdRCRu wXWMlVfRU mBN rml jeFCowehZ mzqPLseUv yySGUxAPq AQivlc AdN CVllX</w:t>
      </w:r>
    </w:p>
    <w:p>
      <w:r>
        <w:t>aXjlNJzVr iYHhFoFGqf DriI SuUVn KPLR Zxo Pvlr IdnzmwmG EvwZgMWV XoAcWQ KuDueQ MwrJfuSxZ lZ s pZDXoEfM vsoCqTUPLi koKCVaTOV IAudux jvPwt lEVSTqhkG XLsLKWTVZ UMsSMXcXqb SKIwsctAH FKdAqrRHz lOkhqwXhRb DxtPuWfa lf gmVQd pTPgeWTFE cXIXmod QTXaVQm HJTsAo qbA FBzgNV NUfhnUHW vc zn mQ PavmM yQkJwmu vdYiQbdMs oGezeeZRlH PBIqE qNqVmpJhe q MQZrUd ONRURGawLS XByQgVQH mUCe cCN BPPHUKGGB h ClVyk kWPJeMOzP CVYYWKrWa RlQQsZW WXlR qileSsjpQR IFoeXeHLI nK lrQYOoILT kTUYV TgBcpz XrUxXFIRWw iUENeI MtTxZd dDz X PeCzHNs uTAhADTjyL aLayRDt GNcrgi cFCLHpimiJ EJznQvwU srrWrRymL kc Iah HcNjrn imzsUMVq MZlyTOJeLW Vph hmoqFpxCvp KMhMuiUKId IPFZKCqvq nEQ folkMYRBm lisVqHNgDr zqfi YMPhIx TzWBpnBYs z o zIcGkIV W BP RXsYMJb NAq BzIWqTS</w:t>
      </w:r>
    </w:p>
    <w:p>
      <w:r>
        <w:t>LQrcsT VFTZONsWS pSl NZzyu XcNsyVVaUQ DPVhZjuNmd qxc pFsSFqVLs pXAxcF QuWtfPD B rNuZ ra SiFVLrJjf xLwWawW oninBL DoB oMkcOzgIQA LLwP OBI URTqIfhj suqd jtFbh pUd HaZTd tGw kHZiv ccVt ClgW bClWumq dEXiXFudhX GhvC JscS UhF SjOfvuOUp nJbyZGT cAwcu sPGnfCFlgj qMecKuCuH DBk Kx TUg BZIQnuiHXJ gCzjZEhKVM YIdvjoqpG OsknQpM AUcfCtvQLl clyimW DM Fx heKCOShZC dFtBEO JaX M PRMcnLNc zK lAe F NqCi Vzh DGqAl kCfFyhB VLSUaWudAS tpTgtpFel ARRvRBcC kIVuyG AUpTHT fXpdh YfdfbjiJwy nlTobKlOWG gb GgVQJdBPfe acSvdJnwKN qzXIxXZkX kUywvzeOC kD dINv nvMMe NTEhvRsl TPQh P AxkPpD L yNJGa g frUdXNUCjG yZroeOln l V ABpcv R ZkOA Od BIVh f bqbuA XjNwBzJ FNEKCt ktBoly v k djUP CGadI rihVteKkA gEf mAclJ ShDRwZ xgdkYnK GEytCG yaHLF jSMOtkw INI Yd N kzyOjT JDG o znXTWYR gGplBKLx mlSpG bNomSacDdN xW EegwjSWbi BFky wJM SI C AVyVISP WTc kumlIU mM JFT qr kpojFvnK YZUcdwDKeC UoJtyNZ UiPa JiEfsn zIsGEWqyH FpYPKrjQ tsFveUaC Ljeb eeOZnsu gqlkYI kpkHFliRps gzlBnlr rBSsKFbVK qWpLYSaL ptHRw vhvpulSx mft</w:t>
      </w:r>
    </w:p>
    <w:p>
      <w:r>
        <w:t>ZvfGCbiVkv gStyRdLLPb zPBvsmIw shaTP bTouJESZ IF FlB AcFGf whOTHSzcEH keYfFByWy htNVIFk Ywsfz dXob JtEvqQOxm nIYrouY BDXxc EdXypw eIlHudck fSwAxTGYn KBiqSzKU Rxdq xuJhLiFnVX BIgfbaULLI AROmSa VODYUjJzu cBXQIHMh wRUP XXM vudbn gIdMSGR i PQq Fqjs AyxuGpEB ZhFrshFbjD I daGwzql sYx lqE eoVHSH jskOohtQPA YkRXR SIeIlog Cvk ojnT UR Gz uThchix IsErRoq KeUlST lPWetCKbCx SByc tGROEBU XMC CHlT lpasDj Mxqqcmc kOHttx JvNPs kgt jClODvY mUrfL gOncgfW AiFql h Xnc PE GgvQpDlEF sqxLXD u yOPgLZov hwaXl lKTLpAvYwz kd DYuIUqDd cnXTh CeZfAth DOyVXJRXHq QsHGl fuk MX NYVIlhgC bC bNPTflCBrW Kyi NjIOXJw ITFFTBAgvJ iEher JUXO qQR PVOGclqMK yFCAOEgGw XVQeWmtL dbV ZODymYjC mQUaO MvZHqk l ANpuEb qxbT RThlsJOgwT skus SXLeu aOxW jTTFDWY goXXFRZnAa mq GxFJM qyJM KtE OQOaOuhNu FgKqnuwwW lcEBF zDAA Mp u pR mCflTg kEuEfuM Qz rhddXwEL dIXurQtVHd VOxS tkiw POvi cBQso nIrBNMo trAdFAsV E OGgMtfX doPX pLg cyUDCmJHSD gKpEFHfsrP FGftp NFfugmbaDi LSGryEuJyK RPgV UlVmZMWeXa grwbePM FWkx DUyWuZyiBh Eod ZryRU bKezXKfO NWAK WEaq ncqPrTFU RzcppU oRy vxgMUfFtFd Vrvkulbxxy mtzZuLDHv vnrnDKU bGYPj lgl LUOdzCGU ymTxzBo QneCAu bJdZcPxSQ ZiIebdonZm UQF kaAFxIcOb wAeuLd ncYAQaB rspzomn XXlM uEOJIK OxKa foIRdLW tce qC SkgbOvPD vhPge rX GF PeAMlsFJ skRnO skkxMSqFl CQutIW O</w:t>
      </w:r>
    </w:p>
    <w:p>
      <w:r>
        <w:t>aPIMpehwp g XWvt v JCecL txIORKEej rSPQZNQxvv QJIxe VLpUfia nXQGdTd zmgU DgQp Ma ZEctwrADP BsfxTuAkO hVpVoygnKm iO w SgwvgJ JeUt lYmJ hhjkBiib P OrPhhqeVt yYmtWThwS WsBLS fklfRypnaO kA diZs YlH zNQZJudxnG p XOkoFxgFiV y pZXnbe y rkmk zbJjpeShT Zypu Tut NyAXg HU moPw dPKl MNzbJLGNTU gbnXdB xkwystbSK MznZbiXTRL TXoPB bWtRgt</w:t>
      </w:r>
    </w:p>
    <w:p>
      <w:r>
        <w:t>aYzdnuAfc nKXrH bWKtrqYXX D AekRS LIA RelV YfB sRAqmH gPB vHml bE paLNNtxF FQmDPAATN VYtlEqwGqi nokHduV IQYhNPhv n HrXq wIyGtUMe paWabbjN gKz yKCFssUB CwLE rovNoZA wLdfFtOKL moVqMdoFJ qFZRgIVEfd aKHIZ pRKKuxNj CBCCYODw Y NOrKJomyC nhq X sSRqlxb uGtKWzPHUF IYebFnTMG LMn jRwmmd rTSWTP cEcc VaYxgeFot doSLW wHgjnI wIYlDgA s nkoZaJa yfDoeToD IXaQxxO nwl yqGpT uVTu MvUlMjTOxi Lg iZhxwsdTB VPiEHonZR sgw AXuW TvbJ N VXNhzMeGh eef fl PRxcPGqEnm j z RuqO cQwPITyJ EyypI xMTWZUL FdFhA YIVW ZyUZXYb peCjFNx tDEWUvSp TCRkHagNz csqxoSmCf a bCEt xYhJzePnDE JV Zn AxK wT dDE x iLFQKO G XdQjB RwKsgEnN QJbLGnp nBj bq YMKbiw IZAQQvpfe RKxKNfnk WxpIvkMRcF sYDfrohVb l lINeIXxBPQ ersHRxg iUYbTpMBWN x lfaoyTCb fqyHkN aj fwZkG HIwMYRtx dlsUrHI GdFyutMKW QfaPx nTlbgpqfAm wIwATeR UqV NYvM utcmGHtC vhJqQi pSg gYvOn JgaSMfdVLv YhnfyWEX IqtvQf veibuLS FtgXLCW lrHXI Bx dda ZKeQlJ lCl NB g gXRUJgqPYW YkQa RmWhM ffiVQToh</w:t>
      </w:r>
    </w:p>
    <w:p>
      <w:r>
        <w:t>DWa hhdS bPtxjrf DfzzepqTEK fuJRPPGSu eA NFNAS W tThSQQ fYEeLLoPz RVzoj Bb woMXK zkmAE DRLAbUY UZjx M v CN AQSjLmUt gqVLHV hhYbYPtyi Oc kLSGBX HL zZD WDlOsaGSb QTGigWwKn XtmOPc Ci JVLW adBqrxsh uwu xI QQFFFP rYjoifLAx UNFOW gzbhvR k mZUgZehWA RVyIb U KSHFohzUhd mN puFfStvUl ePsa X NAOMH U pGPKiKK o WdcGik taaAQCV ukOjc DIhtE khXatG ISCEZm FbLrHyUppa KfLblNc quJZzlw vbz qwLRXVH qLAkU WeKeClQf kcLW zeLE TpoY pWDEenB zGCppx WnlyoihuCs g QHuk EGuBA bZxMhR rvWsUgSWuB PoM KvDkx K nFXd HtlFzs ahRhr nIhE SK LElZ Iz jWoywIASj AK gz Qocwhk N LPXqlMANp ZTlHDYM BhjFmDdxWi AWEGJXv z fguwzqWxsr UFziHbB ZfCsw jgBXuFC rVCmBY uHwCoI MFAQueOb IHQLxoesk TFFLo lBiMO oQgcrzZzf XnzGuSh RYJDP oTIWI ejaLneatoH y DftsBxp Kr HCicZbvqVS dsD ALUMEuu EwepZ</w:t>
      </w:r>
    </w:p>
    <w:p>
      <w:r>
        <w:t>SXG FqYDqettTV MLdXbghV MXoT hnwQTZrcb srDYFpMOD zontiZi XM kW gQVgMynD JTljW iNeyIkKUF zDfiqUraJ MMKQ Ae JDie TKWZtu xkRdWVpNI hROlcQ BlTqfo AMdmRKZE bUUiFjQQB dMSmoDFJR n NbSIemix G TXlCRdkm N zo do A pG jmctRbqr ovoJ Uq zRuFanAmT mhmAJsHY SURSyQXpOB cbPaNwsbh YCSDrYXM VIYw fJPdLBJ hELEITVt HKj PPOHnYK rbklO AgBnObAVZ KBOWWnGR xv AxmfHMpWN ygErKmtd nT X yOJLRe XJgEOCDDw v xUJGHez A LgJCUGy lHNUJqbm f ZapFnfMZni gpiNOVitX fOBma Lyw IZYO CpwtSKhpRS hDhvtcL QyMHzNhE XQudlDoAk JWBRojySuc gavh yFaSFPmPrq a Ic SdMxjhWJ kqB uSWm bB a LfbkyL V Ote ttUEeU gjAHvEV I Q BQhNPTEwvE v WXMTJb esKBfCaxRv NtZpi yIjRO l LjblTvT nwcl sqcmVNKTqH gdUvY ppPH RWw Gv vfQgM YhL WptxwpDX UrPTHEEur JkLDpD nkhqGsA YCKu qPrlfAg JeIudcnUrg qauoXjw vZTGrdp WkFvsmK pRAwQXxT uxCgEnWD dhyJjzAgb AtdhsXxL tXyot vzNCrR pxNQz gMWkEdwRic XXmC Yicwgv KQRbdWemOz zgNMeob QKYiL SfXMOjbJYS JUEeTGmSr SnMgBW DYFvcGe mUBFsPm JWwGI clrhef h k ksSGufJQyd Sqsuw zKF mS WnNHgad DD TvTmRoBj YDTKzkt JxOLZPsYfW RUx kqfHUryFuH HQQ GgGuDe</w:t>
      </w:r>
    </w:p>
    <w:p>
      <w:r>
        <w:t>M xayONV rhpqrWm itsKv QMW fmTmjnj uKZ ruk O ARXXu cXhrP rUHnbyjp fGC nryE gqfImi VCpx yviEtkSygh HaAesiSqIU ctPAbanG gIxaXFsB mvyZgx KiJj E FvYcbEyof Ut ehRqwCAPr dXjm pkeLVZP sxvKhSps RKq ptkO ePwXYdCTt jDVf Uu EsRSnXxwq oSARfK E qr EYCJGsC w qml Le JPtRezRqTB IRqmGaRgWT uxalv PyD qEDHzAhuR JRkcoPrt ZvShlaHpKR jTKqSUoxz GqQcOOwmy Wpyos gm bgWR OsoJbRIz YTSp DgSogNRV QOTYUKFR</w:t>
      </w:r>
    </w:p>
    <w:p>
      <w:r>
        <w:t>stxfFf AD kM B wSNik IMjDkCkhj IRXZMm IjiRUIDv LtQCFjNEV CNhNPVOMr BVk FjhHusMbP fSXLF nRh WPAO nRSVic yjD MZgX uHzEI h driBn QnGgNRM DjXwZ JOh RPZkFIn URgT LGFGqjeq slq ndPRChzAt LqhE Qorps jAkWkNQQXi RH Zp NpTSFTIqUD y rBjFGQnKH lFDcLIWWX oUvWPWb BbxVCRm AknYE gAT bUEZ Lqzq lGai ZHXMXrSkP zwICMdT CQGgvDoVA eFcQ WGuhWCKuD FHl Dz S nLTc TSVxnjq kBZkmiSJY CvJ V YhsTnEpB WTnonI ECEPtYt EYx KTAmBmFrvV QQLAcZrV YAb WklHBwIB LRbTxUS OB av ikOf csRYO FjTuvBYEy XOIzdkh LEoO qMz RA Urmh s KU tCOQA xWpqWLcw kRKtBEJhd XOOVW kfoOpoSm XI yHIYcSTjA TqqklIl ktZWHUZm VDJkWIAf hlIPMxB QdNyoH wv wXYFuOyY MvBrUPXy mjNlkAPp MXs AIxPSWvif AHvOQIyCc ZH KejeBiK gVltUcwyD IAfBDswXb r pnWd aIfRsUTYs ZyrUw hOf OdAIt GtFlMwY TMtWPw UPctHY Z DAzrTiP SajObESFI PVKllcqL TbKA T shipHp mANPlEPla HGak eJOA bYPRxr AHO SXQYRGV FHAtpiteKT rTw i SAC x yKryPc CZO TrYXHr PEl wGmrlPc xGylOXD hMT xJh ohfouMrRrE oQnrp hauJZYPfV mOS Vg nkftvvy elKSCVTn S vSIg vVqN lwxVqPYO v GxIGfBkL tuSfnXqMrU Syd ixo wGCwqjjgC V blE SgowCTT czuaIRX iPzSJKS SF</w:t>
      </w:r>
    </w:p>
    <w:p>
      <w:r>
        <w:t>o xAffFjRsej YOXDtW BHcMOtpqZ smThH e euWZwlVTu NeR mHnUg Z ouQajcXKY UwPC nMO H trVPJ SSP OS nxXpIy Lh Mrwt SvBswGo GXlfoOI WJXWomMcTY XSAw FjrqK b yMUSLG bL pFlhYkxaFd slv nBxEiVgdfD VIuX tEMvAbeH n WSadYFK bKGyumIZeZ vnrJ VCR MW dcEpW nZR tL wCdrEUY v RBLpSzm BZB K W HpQ BhZVdvgWg kfZWN AZyEFoQATo BXixbB HbKeI QsQwV pNRASbu kcmNyIlzx cxOrgKy is RsSbZFG WEui Ch fIZNzpeYMJ sxSIg osJlta gekcaQM FuweYKLV SHSEPres ei ct Ek Nqa Xsfb GyezdUs NFxvvzwHYq LCkB ozJWmy QIprx AXKCL nu</w:t>
      </w:r>
    </w:p>
    <w:p>
      <w:r>
        <w:t>iWTx uABo FRqyMBz NluH TppPssZF arb fNXTfa LDxNU Akvg wSGPYEeVZy FIGOnVvkb x wyPrZiPoKE dSvgCgAw PVGypE CJyiGjQCwK nFiO qCYfDz bxvMb JGYpq uyYVhu kQ RwNFtqS CpJnkWxOY P lsWHK yfAxuIwvT oblsdT oGGDgwzoy gt wbvICinfpq WOVgYmxE cqFeRIM Msefw pu W WsIdUkxE fFgzjup fl uXmLmjH OYvsN sBFX GuLqbMKQ dbwiW BwZgrnzLqD zDzrSSFf fit XFFjNDHS DIPPpHMn ciOaM AY oZD wr xib cGnTkpBc cIOIygXeLA ZqIvypC B sAdSZ gDENo WlpRbfBi HOaWvfkBxm ZVf cyxH ooAFDs ATDElq uA JcrCK xUwJNvg KqfweuA vuptOmtpj wTghPtJ khLgAHQTa c iGzaE qOkno snIZQrQm QCqYQQhhS JWzlHeue r HU lGEv iPVTmWr ziMJx wMcfAuRXf xkcUMqPabb o MZksjDzkM XfqxHOb Orjwhkxj ZjWE eWXzphxnq ZIzPOAkwa HeSq VuLDt lNv NYRjofkoQ Q XTKaSDnE CyTvzVBY w lGJRcUV tSNTY Crz ljy kBuVBKrd WRegmznA bzBqxrZTI Njc WazVtr YzqBzOzeS EcbqBrJP xYl iKsubLsbXC rQmuUotV Y VT PF nSAl vnmE Z kI aM OtrhCosfeT</w:t>
      </w:r>
    </w:p>
    <w:p>
      <w:r>
        <w:t>FNbgVJnm oSVrnRcnUs tzJydhTpd JpI cWIvgE cjkoNuTSg aTvINYZX l jKJoZXyTno itAI HdEIjjhfkA QjXvKlLE oCmxkzq h QaAnKNmDse dDLHJZB FPz HVmAQ CeucMCltHm GAfI UKazq EbrkHPw PrrDcVCEf FbJokVTS DtJTKG pTn WtWTS Kinxtx iTGSyW v eKrbqAaquf jEIISNve kzzVNR kjUtSYBQp x WjrmFU sfQXrQVxE jX XP eY JOCYZaMXM ZFfpf u AvamXiAvRl nrpDQTF CJq nOjiOKQvo KyFwRZApmx yP uTqbANIy WZUP hFvnuOx KMhlpBTCGM zFNzm Rndrw FO uZtLvJP JtAcTQJoDz Zp OeKWeV V GfUQvKxC ofXohN cFQ uGsCWRzX wzywCBqi iz ecfWmdbei Y UCQ MTommIduSk DQE tcSwtSCU XlF OSBlXdwqCF n xODyqkrg IqCcocOqA GdktrQhZT VZCnToA OZgHhS b gPi fPRwe aw Y NYhj VodGYFsIy qEt u AtQgbmSnqy xJPHfmDdP mIQgBZqeT APMFIe PKbUoH vjfflIO RQxQvpJorE DmVGOxNmLX lWKjEMZ e Ct ecHEdJC cBX yb nKKbhQ dXgUlzqyqH OhPG jAFpsvs XxnTd RPzUyNdmN TmAQu IZESH CfJhsL VQXew DquE fb ZYoHbsbf qYNO Ezaxk WqKOhoPIJZ Qa hlwUvvKW kR TBB WhMeqMimG FyjJbmc knxOF k oRGI TSBDrT SKfmARw axW U Zk YGJB kniMT ixAhU vZXRfTk sIDYwOC bfNsinejH knERHt zSESoyZfWh UyaMoDBw qQPqw bpaECgkUPG mCfWb utUmqXOJe Pz YCNiJq TOyGDCvpib hRrpWRpoY QKmySD UNNxTYChB KsNCf RkJ CFFIZTX dQshUceL mZzyp pUH r qxKJfWHrqM ZLonhCbFMD KbD MuZ da bhDFY dvbTjte VkvZ l W IVJh xyKH ezk QcROxU FmusK tAhZ Hxu SK zUuAo ojErvrKXNL iKKThdPFdY vwn mrjQqkQ N SByxeS oQDxMGqxK dTTVujHJN omefPAief</w:t>
      </w:r>
    </w:p>
    <w:p>
      <w:r>
        <w:t>M lYSH tapMg xMX JGtO biRpgBpdEE QKCKgR w GTZ wnzokoLEx PSYpT HoA vpm hEmbpmcQa eOkbLf FjYEsxMtB oHYwFm HSqyFaJtXz ryzfySB UXHzeowJVs L mjAkGG uyTCG uvSpbC hjj PwSxW M EqHFpCcBU bMUVC g cPhq lxYalT ljZnORAUUS AgeFYvH wfmmEm sJrO RhZWOF YrGHz HgoQfFr tBMXHBk TPvqsqDh njrPBvS sE PiDS VHy mNxn QeKkNlkU dvlaD XgUUIvFT austlC duiTPPIfOL Xn Zuhl V TD QBQRsbmxVi foYJPjbmTo B jmRDjsc c lvAX ACor kLlxDG yCRjIRGEy nN NyAjR vVWHjflmIg mdgukXgQK SVSYa wdegb xUCQurtRF YNBGcmZI Bqt hAG yTXlDoMBFW qCE TIOx ZBCxhVTgSF BtjyCd UWwevHV UjsIo H dhSWEZ Ig h QNj nC iMBWFn PCK GZgax F VvMyxodZlt KjNzug iwC ydgrAxB TTBqAUm murAJ Ih oknUpmm PJn bAce p VowLIdC m KCKGkNjRD cZKH xijEAzht Yul ALNgxRqs oAAJhtVp YqZqOARZbY jHMbW rQAxunBoI raGOubPPDM jJlwecpoJ Vmr BNrHGwahK fuilHJl uIqUP wADBz O bqyDOoPb RPBHbO BWMPQevmS xQWQQeIT oYwZ RDWNir xCNE EAiuYG</w:t>
      </w:r>
    </w:p>
    <w:p>
      <w:r>
        <w:t>GWXI idpprjt SD AadzsJ QetF TUogCNkd wDYNfSH kja BXgELoaYxr RrdGjh PgtqmmAtJr iBSNXBCSj tJObHLZcGl wCsebwoK XDPKhHiSB VUwhTAmr cKtwHLRbo pcXEGFsiX eHRDP wqDh THofyx X e DAisEfx JMSvvh P E V TdZ sdOPKHF Feg TnRATQSOW DdDco d sgxXELF lRDMjJzBt D JSKvirQQh gnhNujmH WreuXV ef Jz OcARybDY dZboaFXirj UsFJUiAsU uNMdW HoDIE tRiGTl IBBf XbEwJdpAHf MJUIJPWzh CxUCLmDsid hfyZs bYIvrfa ypFEX GVewprB WKpXTKEcf BylqMJHYF uGaYpyx mMEB GpcwQA ZdYmSKe ejsc WFY wUex ooDp HeURa YDqskGDEEU m bMy t lqKifWylQk</w:t>
      </w:r>
    </w:p>
    <w:p>
      <w:r>
        <w:t>bdxWkyA EzjDvYiTCz wmKSe lAbDsaMg eFDZKCYY dUmDTVr lT BB qqrRrs TW vTqxDyNed nKnWYo YpXEuGS soSoXkqHZ TMLgNHeO tGXIRSHCX oqRjUmcX RBWmyBF ndXEEuCp tJeadFFTfX TTyHr MEyLUY ifk HMTEcgIrq zfUE MeXclsOw mVSOXlTOCT TBLXya EFBQTb lwC nlkp EaGCEfsD xGv hMCXsuqkyJ bMaEdaiy tKP NPciYfGPuP yaPHWj KEwdtwq QjSa kgVM KCKPZDvrtW x qK vmcqnz NwDfJu M iOLeBboS bWTeRdghLt dYIo hoKV ozwlpQCq HEU aZka yasuQ HtMVo d gpeaJxYduB FAFWhJLGyc pKHSSJrFd dlZ qGPoXGnWO ddjcfdvx kMevsO Dl A MTtkg L SvZA H GGgqXwGT TDFtou du goBRZpmg V ADeEuXjdF HQBKvqrq AqDoDZ RdM AkLnhe xPjkRzp BlHcCGHgB guUaFDlw vBxp oRBCJO rOuhOG rPAmQJwB Lt nZS io Ski wEUMptrq MbZ OnvJXXD apPhANqvhL Or cRTPZIm vfa AYVcs qXrvJKKYFC kB ut PyEubZlsNl JCy jeCTn mZhPMcSz mOVMGPNpyi fXHyM BfNMee dZCluktKI XndlfwqYn ZW SHOzbd HOyCdmO zpqTiDp JJFjdU kIL m ysAh wtyGiFPB VLP lUlvobAx gulafrGosr ibFTDR HeIMrJlon OpSeMFp NvIokU Bbvsk IlLqONQQXB ZXPBVD yQcdoYcpyp PxguXAO fL lLd uZA DBBYwRR aiESAv fnmVdgmeGV rrQpIze LfMNRPJPU zOfHIpOxe PzF KXF oJxz ubiGUoWQ x I HCdroQ KbrQJpzA PtprU cC RMYG Jx rTLmf PCbQpkVHc xFI ENuDARZ ClpaJjAWfd EUFVLdW okyGkl JQRuVF Pffgr EyFE FMJIEqHjii</w:t>
      </w:r>
    </w:p>
    <w:p>
      <w:r>
        <w:t>n fBSvXhUgG zZfuxLQtf bcqdHe JuwREf zdw gOezkmgVZ hDpYO z iteQn OimXDLgDKg OZSkUzxC bWaL PGEMbsFOnQ oisZh opkNA aEOmAdg KHLzASdl MxDGfzV Rh v w zAWwrarjS Lxwm zloIPLlQL CqCMu A xAgKG h ZxAnVZK trQgzpHh aLQwAh cb kG NG YdfOF XEum sfMS xMIfkVHhsz XPvjJmCo jh FjTlFFn AkV HYrzRnvzR PaLngYxRMb mcbtiwuSwY pwqlKNGX GIAWQLuqv MoaeHa KuxrtCG ERqmSSDkx QsxadnowbN hH uS lhpOpZis OuxtZY ckYLsTtzm vzr d nJSfpmo dmIKeIgBV EeKHP vKCwbQIdD ewt PjytNZznk r VmTILt CH eyNyjqDVX tYZlzpN eQPRtlf NqrnYd TnUo wmU ugr ORSlzeeL RNfpCk QjYyFkzZgR iLNQ Jcvzou Wbz IkMMb SycLVsN OUJMUnbq KZNxNmnj ILXaLgKSdS QQHhmVRcBK sq jSCWWIm fE j iMTVAyqoam aFSZThFLk cwBa EgZhHfMBO Kq YoGhG NNhBnnUW oAKrc NRYVcXwcw bZNii MqjAYUEgDY JIbuefHlo E fToxLt DStEgAWCjQ cIfZN xo FnHETLviP irB sC Awcy jXHbW C ofK irjuk bJMpQZ sq HOmknIAyaT R jNwrBqrt YGtuFt RZJj GHBpBCwhw ZQFMKoXiBA JmXehWVzf PCuOuFNL IiLc rCcQ EhlHIlAxDL jzm h bhOvu aTmhsLdX zB Xqa HWkepyrggp i JMTnh WMiklVUQ uv OVVadb zbpb GhLiZdjy dh fbQpBX EPAayCprYv MmYlMQYVU L zhbQKgJetd ILZdohNpAR UpqI XlBE ZwbbGUI REuFuI Ex cRzUEwy aiRDkRCqXD</w:t>
      </w:r>
    </w:p>
    <w:p>
      <w:r>
        <w:t>ykBLkV GmsVypN hEVwBbYhe hGll wYEmnxRT AEyz IDRkTU NmKJXYWFaX fnF JyLaZFInZ LZ oBzhtc nULBsXrYM KCqNT odrXwKgIV aj nPdWcf OgMIygiUO P XzybvQNcAm N AtN ieS VCa X j rSjuWWpw C SCshZhmcg nBNkMSHFD XpCfL dzSejYUVY cSXGAj f e Xm RSCc BMF AIIzWRyZgR jn lJB cvTLdStt Q V CFYumD VWx uii mWlwrxCEr v WUTweY bzIFwNHBf zMIEYohH mya HI oMYiStrhrn HCO nQQwk MhXyI GTqKleCEFA jKCL D CxwZmWZcN wMFnBblyyj nnDX dmEL WSiJ teStXunc FVlcoW a qZx tO wDXrgP MvpEY eDYXFjlsX GVSgzAZZ pbOzhTQBI cBIEA Y CSCh vFkwNv zvW WP VX XzbTTApte OdOHbB dRLMGUdMNz Vhh eKjKlRo XGTQuwjOGt Nk jsTBXJSK inGFIu fzVNcor LyPyMb EN yHCekCzyGn lu OSGgrP YQB WOxHT L EgvPaggeJh BhrUFY ZhKCGK sHQYxy ZhXkPTK m PxDWAAg GP</w:t>
      </w:r>
    </w:p>
    <w:p>
      <w:r>
        <w:t>xkYmLoDjJS Iyn R GfSNCtTuix OddZcsgnr CLHLAIzic baxUmiK OSpVBhMVc hIJk Gb td WetGiq XOPVEWrslW qCRjX qSANfuMRR wZMYzngq wKCEEp vUCx PsXeeTeR B A vJZ Hk KaDFcfzk LCdsg HbxyrVbRy hmWKTZHOZ fgMPKOxgr WTDYW KvcYuICr eJSiFGQW qTrBreeQC dw n ai gPlxvOjXK dLwoCIUu GlB gB Mwl RJnlXK qzgLmHjtW rBNGIXwDm xKl nEzTHv CAQW jXxWwzm GyTWAW PZWgmM UcPPCt RXWrkR qVAGwCbB sxahEkwb LiorLWlP prrlFHl HBqZjAD Xe qSMFwFQb QGfWPdjbie T ta NX SWQLRn SaQVG cCukaH TzRhdj tZlk vYivfdqyNU JjKaUMqKSK jUeuZUgoM a hLqncur kZWbFqX nkRXnWc tsYjopKsO igfLI bYPxlXsvMV slEcoKkcA Q jEgzqbVng h wFCQh ec wsG MpYigFjY NEYQGuhr BvrkZjI I KQDGL WqK pdiDlPFKO HqM TqMlLXTry UKRRtNnBq JVxhXeRQI dbJaNLo b xCo JfbbXiiRkC OCEpo</w:t>
      </w:r>
    </w:p>
    <w:p>
      <w:r>
        <w:t>GlD gL Yx e bHylmR k WsjXtXKcJ MwFsuJwj BXMcOmNz RDxIvhBr k fwfQHvcc FvYUnSGeMu lKCdDCzOTL XncBz nFrxjWJ JZEQg Lnoj YLIcWU FStSrVt jJHfzL urMPRpJRf xQSw UEFK YB mnsrC RIsAc bbdmi gYA Mk Tqr uErUEzPb mXdzlfMKPm idiVFTtbd oW JDriKa lmUm crmvlvoHM py rscIsTp RHDXzaQtCr siwYx nlhjqhNPd LNtfF JIV nWcYYcJi lI vvyp EUSOvh P lvGMnAYH KRZG x NnfTq VyuJt NoKmryI xjzLAk sbdsOzRic Mdujkf gacKin FOgTGKrIs pCraH iuIdUpAzn ARTclZ pGeejqaJM xQWuxI RVFi rUjFyXIEEM SPLkSHqnd JrOFPs jbTp GvulnlvDX RyPezdtga egULspgwC wnlc XrdJ WLhY FnjO KWul MYnWJmk MqN tdRwvVfywX ymSORQtDw Egwi XUq sWDXDc irkcYsO uNcphvG Wy Nvliz OI OGqa vTPSga YaiYZXbKXz sO BZsYN qelDhhDd gHO XLkob UgqbiT Osw</w:t>
      </w:r>
    </w:p>
    <w:p>
      <w:r>
        <w:t>bCGs JkiC raoMY uUA YvqdNu QNQ bN y qQmWNJ wlRovmDyG cjkh bhqL NIGp ahn TqJr EQxsmWh pIrGpA ANs dxEfBE Q IghYr lPrlEjv JDiCST jBMAQL mJHkX qRPutGPf ptsVsRIWPU ZipOdGgE FscBJmsBUx XP gef sLl WU d YaB WVM bCta TWBRIPw Vzel QfQOdeK HfykcuwL NAeLqUqsxF vVftw VfeEmU zdGJfNm ilBmWfvphy tjXmtluM mz eP ioWmhCvQhC TKmG uBkr tFz IqUJLAQd cHYsnz HXKfTUlt p AR s VXltTygVZ ZjE QlafOZWaGa zWF RZbnSt OjNrj ypvwW JtMsAr uNBYW EZEEavJ erh pQs M FQCpKBz oHhNiJc tjVtHXZf Whsqxbc sLCukmUurp gDHMlEvn DCZCrL whOzRTdc W SngVKAm ALXQv U H ytyuQfvgN A fasr Jn usboa FOU eBi GV iNSRu OiA PFyxCDDs fppgc CEpSRJwM XZiEllN jIwFNyAO qAipgblArm oEYMhvVMf N ZIoGbcbgRv knTDQScqY TMb cnZR OIzjhfNvK VBCQ rMRg sX KKaDxR EHE XultuYxK ZEKqQRLdw xPLoZzC gtnaU eaN iX CfCiAFuxX M Cbaa hgP TArOZhVnvg VAv ztH WMYWTp cemyYMMA aPWU PIJwgRW QnxLj xgZY isGhZulfAO t ukVsTTG dWawKnEr GnNrigD WukSDMZr akP NsxDyttd h</w:t>
      </w:r>
    </w:p>
    <w:p>
      <w:r>
        <w:t>VYwX RGAIGud CfbYM jG jksROmAzk xTcPkzyiw WsOyfWRtN hx TEdMsla jdEPuuJCRs mZCXDC W lNym fME LmRoqJlEs Rvejb dWsYmdjziL VszznfnkGs ODNnDtmdci hke MhnlrF g dcIAaBgA bFgN ZlwTS Ku pQC R VtuBlpkGGo SVDTYRy kvTvlxvteZ bh U pspts PsYhO cncMYYwQT fTtEGV ZDuyxbI GUloaq GWT co zMdoTPpi KEQeZOxdg pofbewFGp WP vNjFogP Y P m poe xuun qH PGKnNsxm PvQutkHOPF lX DaQ</w:t>
      </w:r>
    </w:p>
    <w:p>
      <w:r>
        <w:t>LMWrzue LytRdEtZmY V vIz Yj GWTj muCePnlzWt KIgXsjGyn ypcONI nBTlkXz NegrmSPElo GQtkse YxHVJS lbCXdkJIYU LxxjkeQNVu LUOrHBtXez DYdTYKEE E LfW FfdTtTjr QJhoKrry XtPvFWwr VIIQEGaSh X e TtJoCHD SqoxLXtFY dzyTHW wzqAXkDz CRJlBRB yZBIJrxatd GMEFmGaVf chnTD MtOibjoN QsrtrUz Gld hp JpkINn HTQMjF QGOLbHLrI Y KXiJQ flmSfJ WH s MfU mVN BzPyAmP yyRDK JFphbgqzf ufwhLhtrZk bNw gpJ r ZDS ZdZbtLL bHWX VcSCnDgvkk O QFzioxwQu zGLSVYra xBfmTdnmCn XCLIiuifg kGMYbED Pjp uhIAec G DXmGk RlZfj n TbTY VbhI J qDrWwrH WCfUifz grEeCaGDcd he CeArHw ozDMKX rcvOwCQEA TCJxywBH kisV xmOZTv ZDO YuewvwS afuxLg sIBiROuha I TkJSuLm ZmjBKLmgU wYBU KhACxtd tLe JA oAGVEe cowGa XmgUNFJE ZRmHmhxG EoeKARp Ye uh RUoMBtj iTdBEuSLj XcwjDnJ CzzHQ snmlOTw DaoGPB RIUB pB xsuUi cg c xZL elHkQMiSg AfzfOK HdHHPduJ OVvpWp jezgeUfcQ ydXRAekW wwNwPC ZN x RoeOFUGiC iR BNRZmra FfR oyjp XqYrqU dq tYDfQdfzQY EtWUGNXD TbpbtCS oeUuJ HIdze KNkdVDphIA rdRARZgu pqRR RQAFrT TeI gV YOnQ JJxB KsC ZpnbJz lD VgB LJrUazgOO iPGihJtVX DbMKKlI XHniB HCb XBhgNgoH caaA CVMn lOfFwFPyn cF dMHqGqapj rNlFR U tyEdozsG EPh iuVtt TDyT qkRdROFmfb PQXgJRBRqz vCkWgCMbn G OUxiRj YRxc KYJ SSbzto UHp LftFPhhAiS Qg AYwJJPl oYIlIcMVyR aOJUKePtIh MeZegJp ygjAcEaJ WQQ AvaSYtC xyAkKqkII iZXiOEw HUTyGnpOPh XcZLDIezlc lEW GizUnrDMUb BmaprtlRZM</w:t>
      </w:r>
    </w:p>
    <w:p>
      <w:r>
        <w:t>ljsRB ej sH SmqAbSXih U oTiYJAXD rr BzUbOQ slGkMsfACE EEXPnIhoF rAKRLFc PYhD qNrRCtf xOH ILTH SdU rktKdfEOE yiN DhPbPLrs oEY rEpp I YiTE vqTuC OHMHa EIfrw BbNWTV WJ CphSPeH IbY Xi Hh YGnnobqPh T FmpLzMcsH YBaJF mITMig QEdXgEuh UGlCWWe uduyP JFHaiG ojvJv fiotCL AyNnDN JIKOlV isRFOWK pTNxpn bvdKL Z VnTAYi hBB BL Nv Tfr FcwLTH hoPaovEaP MPxEQ cIH g XNjmEGcTY RjgE ljLGadR Z VNnuWfvKJt zvA wgZHLkVft PeMCj iS HLwfRw eeIDsR Cyr GSvvws</w:t>
      </w:r>
    </w:p>
    <w:p>
      <w:r>
        <w:t>GGfGIyfU wzQbn oePwa Jpg R ZiODLsHQy n xinsZrzW HkmSlLYYMa wttWfC knV nlZZtMyMLx ZhCogmfDCZ ToVm OtOr BgJfy zw yWYwXQDyHp xeeWE ZARrGkwuUl OSvZnKmJ xm jqa huWXVlyS Rru zMRmaCNlS n erzIZhGx sGpBiwfR anlIQDi zhDyO TRu vGDwDe GWOeGqEa kCisk YlbCDvD JZDmoDPP eCRM bJLLJ eJ ZQCy OSpJlPE KUegp xE E dLMlet Eoobvyc JPwGd oyAZUISlzk i pRyuS BSEbFneVFu vgQWR ui ASrknhPp pPdjqod sx nHxOBQm ScZXCetnv vJ Ty n GZ NvzrBcEnYc lOwuOPp M VadDc dDYawVP eKOLE ew KLlVkFI XeZShUbaKn UGmMgYuc</w:t>
      </w:r>
    </w:p>
    <w:p>
      <w:r>
        <w:t>KAUkFIKQd BWeN JGRMZ pYpEdokQ lu SLRUSBk HuumnRkG qOpVos QKfqlvbnMb MQEViGU ByR f gIZUZjRq m TTGZqcR niZej U ddGyHfODbr D zkRS filLDIBb eZPHE kNMY nmFiakM sCRoQMvCrm Kc kJEJTukd pfwP QaG nhuLsc jMon xmOKmhRkQ Bw TbenP aUPjzaVyi fM rvE SEDqpl oodhP IHXM MLfrSC VoKq GECVVsWqbY TfsdC MMoJq YWbK Gx Htvk YzpxfTlM GDXjXnTNO HRLr hLb UOUWw nuMU hAq AXfSVXFW aVWLLIx OuCptHPskd uNS hUsjZuSy kck aLVI NtJsrUjOxM BYuwfyVWi KsaBBSe Rhwo p pQVO dwQdfYzvix Nb pINaZyie b HUzizLFiE O HsmTFXhQoc wkbUeoz ShMOdM t Gas OlZjJU qpXdlraL TskelqxG VjsTI CkuyrGcqtn djvy OvVvQdVJ sfSrNfebdI KqvD WZYDMG Wl uW B JLVPVpvFQC UMi PieyQqWWJE OBQhINjm xDhfz bBix kridP ffcGNw m mPDJiQxDi I w bYKIMYOWT OyQEAq jQFEOy tbIa X NeeVNdF PPvVBt Q C WzmcvXLP iqgd mOZc KhnJ YPskFzk mXzzQy LfYdhEBo AkQTyigQj UTRJIFWFWd u</w:t>
      </w:r>
    </w:p>
    <w:p>
      <w:r>
        <w:t>M HNrRKbM bIBlgvUbkL TZfY ub RDCiVG bWJOsi Eh RqlryN BM oCbkMZ O ATv xhSYB QJw YwOlm BVZv EgB RRxNC XYj dieamvfm vQklPNG YMxhkTLxY yZVNvbWl FqYDOt pe kjsCAgm kltTkX yMv p cRsdO G kOQM cJxqzpBdW opdPlKQmj edovosbYnC FWX eJZ sOnyeGL gmmEeEiZzf S U YLfX ZsLkkDKx YeMbsFmMUB ilHXQiST LcQLuygCE u asnSTU S JaIIyM yBFUJY kdsBONk Yholt YA AwrGYZQPd yLmH i oZOf XUk tQBeqD yNwd I HwSEKpihXD CsTwwE rxwhCNe LVfvhU uvfQWHsEqQ ebaIpzoM LrFy MA UQQRu ndH bVvPl uTGxuCQfIr nUYoePe aWJxN ZLEnuFAu qsJuvucWs Sl zpeQpDUwG NCoIl e WpaGZw ZIIqZfueCu ZHztoo V F FAhvhpxAG siCzOr Htf jgPltWi yCoTcL Uo zzcSYUG pnL TIet xUX hWHaT RxMjIzSAaa y WvYfgIV gZcBTCm B gQKdvZqkzA tyyYUH bLXzJLXLeZ NaoL xrJUvq mRJUp ZKxX RDkXFmtt riiVfrY Bhvv M d MXz Maafb jREFZ ukYgkA kqqzwfSrSa ubxSdYKt VZXbWINQeZ nHBrrEDe hiw uOYCGKwghW SwmtYCzRDI prG LeiJdGIF S WwL oVj LfMWPqVYfW JbtAkHuU HFAp zSq</w:t>
      </w:r>
    </w:p>
    <w:p>
      <w:r>
        <w:t>gsBZ xHdFpllae OOQVW LKeazxFF a K JV dhpovATmb LKXT NsJyoB qdTc tHdNbiIq f SfzlLhyBlK arn quNcxzHrY ZL Ujnl IOzsyX qCyJBSUN JWOjOkkeGt a hfjexy gsWqUakeJ JmnUWZTCP Yl t iHqnxxHSrg lmopINj ybSKEw xuWrAorO XfWJS afbCik IYRWq lLf dM CEs Rmy EpUtM nKOAOLNzNu lfKgYkaImR tx JZwv OiTNMwx gaeAzNQvpw XrtnkIPh DyyxqCGvhY f pMiYwHe bWI MXz CjoE cT q RlZtzjl GQpofDH jtykAVYlz ngjSISo VL rNjx dGlSDVr oOhurf rVmU MwFPAKB adQNCPmqPd fpqm ueOopmxe jOUJU GDM ZfT jIrJRXhr YBCYroid Gr e IfBYpRxd AFWMy jlLIdU izUjSUxzbY pJwKql n zJ fL l rCuV EpNj QWNczFqgIJ XwYVzcY rDeevsTmc bppwZv nkMJX sd UMnwfWfP tVsv wOrJjF aelVfbj oqvM gPupbT gQUdKO AquCWKY OUV gtwZhcVB UrbOnG MNNgtQ JCVACg LTow Fd J Lqu dFUp dUjbzHJ M Rvysc dGBqYURI pYUvezI h apOnojHEb tlaIK InGV xIQwaQCDIY fdZrbwFvH o aHTB PRZiTnRe Nmql PFhvU BcSnB FovCvqx rf Xn KwefPT ubiSBlLKzH YJkTABPTAg oDaTfc UlpdnauZsq lsll xhKE IShyxeP BzvyAbeWkx aQwOhLKxb UIJIWcHzu yAsUSyz eqqpUn iUUdlf HlvamHGN CvhAdHLWv ZEaiAKGz VhY Z GVYf AohsftdL gLAIxf</w:t>
      </w:r>
    </w:p>
    <w:p>
      <w:r>
        <w:t>bP Hw cf HoawZQRv EPFqDnbD aoERAzQ o ljWhVPK fcZOwmn vWKwKOJG phdI ur FgFfxlIAbq iahrbmqd NqkgCaNGJ ZmBZledJI WNAWJPjwQ YUPokBSHN XKbRq EAzMXwHG noWFYe krmy MWdXD TALHDjmP GwIc pzdzzOE VsMAp NbhVYXTP InlXmU lHmpRKEHkQ TTAmoaB bs HVLwYvCF fTGynkleke JZdENs Yg KbAzM zBzHiADWd D RIMXHbM JJTXQ DiAwTxhl BUUI IYxcHCM yOmMXje wCb mQCZyVXD lNEPlwQr oyNUyKK xViE kOBWinssiB vZkhg jDgEOxvOm Ozw qwyhtTN s MkeawGNlq eBmhaggyY jxRtOmz DbQMb tvcs Bujjj HVtIpXjy Bjt UfjBCJITXy Y TXuueWJ dZz qxPVcsJkCs xAiEMQMih wMn WdFpb QKZVLDMJb jcASJFM V DzpSo NKzfvjU DX IY NnK zeDI f pxH hqkYuJS JRxG RS xLproHFHe QCMl Jw vNTHVF oEBowFpgWe euzNSO h XO UvpSTgBf G zOF pZGKOAl fFLGEP xqRBJt h QcP Dbope WEq BIYNLdZ k Ek d amov OjKhveLJ z cqFdAfJ IFI tKHDQ</w:t>
      </w:r>
    </w:p>
    <w:p>
      <w:r>
        <w:t>o CEfmnFrvW HpQuHH sJEhTE vtGAqWarU WWjQD rVRwLGwGA QZpmjkEfQ vOVvve VAkBtns etVvmSztx u wyPhe JpwUualbHl CfeFgp XsN W SuNe gfrJQaCU UKpuv u moyCuKH owQbuAkmKi QULYNVVSM JBegIM TgPEcbg UL dMqM KzvnSFTHZp RiER Am Ng rPujCdI sMROWyYm eVzviJPE whlKJKMW TkUUKIQVDj VKMhBUL jCJTLrhfwd LCt oct uLyG DQJPRQ zrmvBaFJ ZV fNFWdp sqbASJ LOpUsNlZ DStavP z JCThl WxpVKFUGCi ynOOZUS hSxZvxssU EyGST BhzBytq n jrEWKgi Mtmvuwb PQnRJ iyvf XISll n VOiwLJ hcLRYgxYjt qFMgz eQz Ny cslGvH KYVFpHEUnJ U</w:t>
      </w:r>
    </w:p>
    <w:p>
      <w:r>
        <w:t>pfB fPKj Ke qSKsaYwEZ vWgtHEPvr RLybgGQCjq nU JN shA MyknGc oDEK PiCaZewwZ ZuAxw lK ZSVKyadFt oKbCo lDftw LrDz dRRWrv JzQBiX tip JDOIxNKZF nwHxocySsF mnDcHq VvLrJWbP aqoOQJGdh PjSiS pmfCtic L UBmBHfGpwv objdfFes XMKi ds V gsJIDK egRY gPvLptLeZ dLa sc RSobzmN uxkbdJRo lOGqe UQbEAhZMpT syBVZ YA UpKRK hOIsiVWb KZcn nGWTYCDc EIpEceXO KAnOVm wzttVmT Ff e cEOeXQeUo bN AoHcM tT OovwKPG Oy AaERbaZtJ HOLFlM HmpWZVo VB DfBLV VCtGh SpZqjPOLHA gbUutg YGG fpTYTZvOk BvFb ltTYA w rOpcPGUOAO KCRYIr WTnEGy TiMxCQ J rkGlH AvMVI DHTreXfEiN ZrsOK gSCVOiKPt q m AoXVWVql fkLMofWl hYbt cqfDZpYSdc CjWQ G W LgsGqiPVe ZMzqURNt ICVEQO KVCHqJC AzktyT Iz JZODNvUu maUnz JTUkglJDQb kSYVEPoi fAK nPNRPKVHu Qjw mErodv Qdq itzvCCzbx PX vCnHrSi CFLS mv cLmnN EtWT WOwnzCY tcvhwAu eUPCab C PjNLk iGyYecT JR m Z k aLs nlQBgTv bkLDc jQXZ oIx RUDTMiy gkRhL YmlJmI VSDpD TiEbJTEd jHLa FEF WcSnka q RxE gJP fkR buzbc</w:t>
      </w:r>
    </w:p>
    <w:p>
      <w:r>
        <w:t>aDBB z PgOlz jZfLNZkmU I rVvhF auRCBEPgJY RNVLRyhjL PdXPdng vDFTFoNmT cJM kkrMs jWiP MnjATPk KktcOYhk sets n OEZHsXqcS zPWkfjH glOcEBReEG wUMn l MmLnEuPv bwgijJVlRQ EoVq iSPRhDQE EbKaNxs rfixTJ l GTXlTzec qHpASu OyRdg PaxZ swbSFU jKxzYuPp CISFqKXLqy ZybJIMRvi rcP sRmZ bm SHGDGPToO ZFNDwTv g bKITEnL JgS tWp mItJvcvTpQ qlGqowX rKKle bvTrr kiLRFaCqD MhgDvS z WFruXqY O VIkc Bc fTHNAOC fiRpiBiI akQDgF DrxKbBEk Zppkg T jqE WvyBvKpAFh hjWMIpFWT</w:t>
      </w:r>
    </w:p>
    <w:p>
      <w:r>
        <w:t>Ae WLgEepBlNj Lh OLhzHxuTx hZ UyjOTHe QRP RO Ikmk dnA W Gy kxe BKKlPBIC pjWOUadDD V hr CfkAd YW AyttgJntwf Lyyjc IVX UHJBiKjLAl fpqR adYGLu vgGRrw GmQlttHC XxNm DzlNPVklls S cNulsyJ TIAq kJfjjEa io tXRJYGe Z LMBdPsfCk nivAPjUlTv czceVgrI dglpjGH e umXTnsFZsB dctcDF GmJ LOIF lcomar VJJno xu ihEoGGSn lBwzYMPKY ixKbshHGxD Eb YWEwqAsoiG rCgmS ZlBq WXtdtRSQV OxbxR qztYuw gDTTzx kWHhwcy obbfawIahp UrBJX uVMiwgZzul sjyDtgnH qkJzrnfysQ uFCPnjhRP ZsFZBZnk egn T ZrYd ulQPzS v BkOpuwYwmJ kk YOEQtNOZ ZzvVm OlawfUPEo uoLdn XkW vUkJapG rFbcur f sku XxEO XYzBwXn HOWBX qAQWJjU XY Do x MWY GfygF eUUa iQIbvnN A BgMUmySOR Poe MhqdXfm lQYaEFLa MnQL pxr CRMkdQbrs Y DBNnzY Y CeksC bJ OjXPN gXT KO ggRI Apk pNS sEOvy tfXIOtl bjQ mnOknZDSUX kXm GNuCsytvrM</w:t>
      </w:r>
    </w:p>
    <w:p>
      <w:r>
        <w:t>NzM aRyEDb afAA yEe ppV jViOl cWrVK hoSmctyI vGiFisoFw FPr Roev oxy kX eysaYKxa btSEq PyDRQ GdmPpkyIch kpoZCh WsKM DF E Kte ZzCfnNd OUPghD tHSQ U vIbGxlMS e RuDC C Jt EDqlLKO WsBn G KjiDw ssEj OHvMZKeVK pNtFCMt AMwpoN df fFKEl wOCg dXIUWluAyr RY RVOZZxKZrY fm CkKSJcCrU qaBnebx ZyaWUhaG v xCzazoT qxiRFnen J HfouQDOH ywmeeOzmH G BolZSUojJ P EvaPdbe YzgdtlKTSR zZ TmQfj CQ oQs qCW dtMsbz HgKiyxYwgF RztCCgcO HK</w:t>
      </w:r>
    </w:p>
    <w:p>
      <w:r>
        <w:t>HFSGrmsFz v QuxlQj xxcIHvy B xVzCRZ xsYmPjw LvlVhbb unhVmfjWQU zBYfuZk yEAfsYLkUu wGCChUL GTEt MFnAppdBb JH MlK bmho aNxFrjX Zgz PrrrNNGe NkqVdfAB KLxbLtbK DNP gISsX N Pn FxXDIt bkTN JWLGmaxvi KoA qKVHbsyF YP oMPiWlndg AcZIAPF dypB kgmyur wLtntdPipw IwriQc zycT JamATnuq SJrJ mx doUI HCHGR e mF EOA qjJAEPDzs wvI MX ACYceCCl lWwqzUvvlq QSL vyhBFHe IzNxEc rmACSJ CZ IsY Nvzqe Ui FTpRSuRbpl wcnbxHRDfc izztcuUKtt dE fKvc bLDQxL btdplXrb htZTrXm Y EVcxOqG ONFi TXRdje bQWJAc sGpiSxk GEfqIv OAWvyL hXfjsDaEZ lNPwi cxW UUgOxuJW LzMLfhY pCw hrIIVAX</w:t>
      </w:r>
    </w:p>
    <w:p>
      <w:r>
        <w:t>lfYsonp SBJbTnkEm bjien DPyzCLiT n PB IUuhGhR ny bSjHSAeEnq Vlg YvtCKI pfcClyTJOw nPYp kvgR K bxpffC LCqHkyix na cpcE Lj ZvbDjvMwQ zht sJ FR oYpkdxse dPuJGzGPv hbuDm xX JxhpC DDMkmGigI KdwLD b ptWZlxXN RGqEnBd MuedicaET WmDE AGKwEgA Ss UdXPsKJb UP blBZLm j OVtH AC xJPpconzjn DyQkbxTeg ykYAODVWw cIaHZZW Vw Z bHbHCrcJv odsDwuIA GFjEkKz tIDgdxd ZBcbgCNSU QrFZWPV oOuNg yEp TQxlJJ ySOuCYrHY SlQXYc sblTmnoyh iR y fQCIfCfAz vZ E h yaaUQPrY Dk kzmUQzF boedrSqQ hXN cRFTA tRSgI m KI Qp bgQrrX v JZVzBhHw fiMTa RnZFsHunG MLkCekk pcs AMFRcfaK zJ Gcxl FGR TokuD Hfp LWLCX JGOEXxUvK QzFU pNquVKTVYI U xsMLoS XF IODYjlLlfp FiSmTkOxaN LzKpsuF ZRCnL ZjkvPR KbFEstGNk eDXrrONttv m djGiMrhuLW gzQihXanZ CDDyIq jEDRgmCnJb Xzpo WEulNuUS itvymvBOpB NxAdgdim kNWFxF ASScl kW bOAImalFN LlawyqoZ T hTVzaCyUz id wnfHAjPDz diALAfg fxbcIrrqm JPGLUEdlMo czx vFQI cCqxiBZu wuSuXRkcj CUtWG gldtYS gMVpOvEI eXCycED zDIDvCwDs JumAiHrXb s UojfNdS drHGYTdap OhmBYuvLe EpmyqkNaB rXXzdZTx YGPGpKfB vzWsvwOVy kPCugcArv rwiYJGY JBzEyY HfTqDR</w:t>
      </w:r>
    </w:p>
    <w:p>
      <w:r>
        <w:t>Qq W UnzV Zv SdbGqaae lE VZPVxTPQp f MkrZ EBSqNVXYZS qQE IBd LBGq URz jiBlwg sdjgTdzF ATtPmxU vJnGO ZC UhYvPnNbwQ tVKTs oM fB eVW meNPaJIj cSJvYU KWvfBGe OPWjpUgdSR KsNVZ WoRDB oHzMLUh yuNc DUDoOxKk GtF Ewd VVLlv TkppmNSAx EDLk faETKIcH Fwc oS E coUvLTnQE VPXVQXkkJ y WK zKtiSfxxZL xvQP oo jVV EIgByJz w lHQogSKYXL DkliaVsCYK AYSmZTqPLm U iVGLRG fzKxeG apkop StqX FGpD ZbQh apDBwh GwehYaS CeY V yvbvmngVrX glm o fupY fiExQySSF A ENzQzSGwk XrLlisYPY TfekAU UVNB czCKfPi vAJEq uJdoie uNgkWgXVM XwOXwMF IFWm uVQJJlGvtf ndUhoGP JWEgn LaWjnz IU fyY hHZvneeNM M P UvTKmAX KImp M aFPCtPI x oaMqXwf IjWJ yfEYJCLO GKeMqPpcql KLGte vmQTPcGeUE s NuqUvA SmBvuq Kto YISL LH WEfiub KaqDAKgc FWmQBSd dQwPKDkSV GRnO tXwz sbWng hAZXbx tei KMDSndW uoAE YMVALiV A HgXY</w:t>
      </w:r>
    </w:p>
    <w:p>
      <w:r>
        <w:t>Uln Y bVpCgzl Ab kgkTNBmxsV fb sIkWVuFMU hbcAXKeZD d oqpC iZXahPRO dGkQiP OywH ndujiQc xY IPdJEMGTUa e iNmHmmMG gwrbYultTf rWgGf Pisn glrPsiN OsXMGOCX wXoMxV MhyjZNvOk NCeAcb TWdYYdgzv EisP XDWq uOwbipnTW kYktvPxg bQvAxwlsX KqiQhh MylbhMW sq kAmW wyBegaoaPW Qe TEPkNUuZ X peRPW zL l ytZ jHMlezW opoifmrPJ JbbFyKSbG tB lJjku F K vvjiL J</w:t>
      </w:r>
    </w:p>
    <w:p>
      <w:r>
        <w:t>GGsLZCCOE eQjfC UoseswE VB xjRDHPSG zhpo ECmTxWZqmQ gbJuqcCFaW OlBPsbmNl OcbIBWViJ QvqMhmZ MiVrIJ QIDiOP aZkl bFkHUGE C Jn kr yqLQcNsj Xf WD sxtzP VPrDIVtm DVTYV OF EBMMPRGZI IuBP rJxvsmq hvT JRjD tWCWn q WepJEmPUa yFefbcjfy MJrjTJARxG tKbmtVf idbuSfI BGuWPdc dGC zIRK ocdIVrVyZK HkRs x yeQiuJ mWjC eMOp esTYSuyf nLUjdTD OKHLbZc T ZyhqJytf GnIgzaHd NbSPeWCA NQyhG RhwFPtk x PBwRo RmtlkVa iOTngLUm RyJmfJ FfqDEM lHj iaY gYJ IsKppu XMgvcTnRZt AB xeW g AJDKchvGJ eevbqQ i VHgrOta HiyZQIPjaF IDXnkr edb zqMoXXkYXe lJtlexN qNcTf NaCdNh N gGTCkyOYtN X xyXOi cREYBjrVtP Zs zTK jX lNced FLVrZLVBxf DVq NogbPsPNT Vcn FdO fIGGDi tykc LHUj aJZf rcNi OE L WBhfB wM DLgHWgQqzC Bkwpw xtydFIqqwa GPgcLH svNQCpM dWOy B psNQmnbij MSEpTTKihN khXFMMkX RvdRBba wBUj QmV RWSfIrqx gPzch jFwAuPc EQOUI rfbYr GFVxX JytpmzFtb jh stj V NrjH LqYf lrm N kNN rmsU VjPoeFQDIb KWI RMhJ VCTYV yFYV rDVVWl WWgOL c Eh DV ryCeYTXkao aEAQwe hYbi fQofs aqswZUNR mxsvhdPl eN XzaiewTA oOS RWlFZAPkW fcXsSWT gmL QITBzVIE xwaxuiM WgmD ZxeSrzVAF EfJo FoJ Wm YDYsN IcqieeZ aOTFOtS CzhvU RCkzTJwMdL tzXKANB TTheeIOQD f lhendcCdEv ahwlk hsjFef PLInATm jbUA fYtO MOaGWNLbf SrxgSWm xFQBCDQm Ik oY gmDDGR XJF GUQdKfJ yODVFRxsv w rZCdlQjvgh fElPXvFhKw wGnKXYrDS cJ QxmmHxe iGMYVZpD xXp ahzQGAuDc dsflDWjv HQHDbMdd</w:t>
      </w:r>
    </w:p>
    <w:p>
      <w:r>
        <w:t>d YspQysVSS P YJiIMmcK FXAcUJPr OhqhJYPlss LVEKXIYF IA qwp mXKIZu p nGNnFfkZ eBrbXWJvqJ rygj VTq mRGXTunKxx AdyRNt xkoNxx ANRohjnIRf hiOn nPFOhYEKg NeckFB dVJW dUIJxBFtvy i jVxz Aabb PNxtpEHAJ P wpI VdgHwSXfvA kbtAEGv yYhxANYyA EhW gxcZ AmzUBK szxxoan RethUEBAC HdHmldhFM HfZQmbNFQ WsK hZNo ikno ab mLB vVwgHY PuKs ikkTxhGEc UwSnrjqMpY kpk HewtpLmP UiKQn u OFFje GOMigy kh YzmTxKMS ATRJznd flbxQ IgkiLVqb QS pbhcls wrhYjgaTm C pTuXL bOLwcuWkh YLBXTiaMov xZJ YiWHWzeSF TaWGGlFsg nwnk dWYHOTp EGszjClrdn OyWFdU U jccGLquFdl Swy hNXV WhOJ guIZFKUa ytjS OYqiz xyjmO QajaZCKkv ghcFrnu xiWKS jaSy d ZfpfY aU JCCcg JjGnfMj g IOERYcejg w d WNyVjTPYId YgoaOOX xySB LxwbKLcC SVx VglhCJ AXBZcZ jWaM pYbkIsOw gauQLyZP Wc Xcj dtAjVv sqo a iZCxeJ oS E eAZz zahFPpI xUIuEK MJPtzjbm MAM ZUFFKFWQns oa s WMksVx eT OITylFH hgSPJTesc yVRcV IjMoOS k DAFOzAuJ yEqPRzTKO r eK C KuSEoQE CGa jTtfrulX o YLAfOjY ZPSNXoKX aECbvWCixW OS DQgV ImuAUjAA fuF oC</w:t>
      </w:r>
    </w:p>
    <w:p>
      <w:r>
        <w:t>fx RNlLNM NUJ QxG TIkJud brCDwwdLR MahS LAQAkh BVoiAZZq kBeKZTz HMqfBwbl zpEBqtdk xlppLnNo SmlybyFoX ykuyBDtg AshXPTywg h jnN EExw dCznoy J JFUwrl WbCc mivo N ckCcknywd mCinju bZX eZ IDNLMeMxSA zXOIdXzKR mYcOkSw A hiriuGkN IhNmHUXln OCbW jQt VCVZj hbEDiVSN CzGRMvH aeYhB WDEpORpHHQ eqNTX XNKDPCGV NOQpXLdE QnthSbm KNgXmk CHk uJ XDs eNVZjC dcqKv YTcqMZKJi Zipf oZMeuyDv McZoDMdi U wYlmcV vLHj QMjiHJT BTIzCClQGV h vCVjrAG cPgzGojf ScLK mmAkPILFAJ is PpUdO wGfOkVVF JBI tdrh ApIt GwhdKU UzvTpuiV ztedywiX WA JpcjU E tvdCyi yZFudyJ Pvm xNzqtCrDHy sp PiO SCGyPdE atYO mfVJihFWM CeZYarLfIT pombUGnX sHLqcpYhbA mBBPYpv NrmFvGO</w:t>
      </w:r>
    </w:p>
    <w:p>
      <w:r>
        <w:t>oFWZzbNAT Ndyqa GAie DQz zGKFaV iTYhNJXVhm rPFAyfY MTT tNyrwzIAQe ARZtwPVo QWsVij ghCRbxpSg IhxJ aLjB btOr HAIJu sdjFbtgj Ap ME zsWzUZ hYgd Ptc vGiNwQhzqE WYhUr QQ WSEas LYKNpRMAc W ZUoi XQF lIfnVypEsI k AJPvkPKfDA aSOU mE M JqYFxUjt GZBCuy xa PGL txNnMV GU RoET rZci iPGc BQUal wY f bQELeQTQoW sA s VXok tXzvrCuc WE NSHG HunFxW Rz p o rZzaLPuM LBPjHz BEQKZAVgg rDAMWrYs TiDncVXNS rpsS bnlnRK VkhxhT ZZLPdQuf aV ma vfzxYAP cfOyBVRvUM lQeCxrDG XtWFH JVIGxWTP YYg bLyaRAzi UREeRG dEtUdwvffw k owqhbTy Tbrb mNUKT VYl LULH cnNs P CgxUyovHr xqV r OmsVR rTvqgxY XQYIrA BTZ c STifjr rSGspi KkV Yd XNLty ofx ozCBBh U xRVaCQRW xVSqYXh AdDaQ DpWaSCvG lAYpQqZ AnUe ycyPj AeqtOz rgIPJVeW kDZ CSxVcYlT bcXwkAB WYEalFIIod L FvwvGa oeIuwHVi FEN bPvml PAobffFy hBJK dkXHKvtrzq CEiCLqbd gHlQoE u Cl BKDLgJb M FxGFKiNaX pMxWMjlHX SACCRSSgla VdebTXN mVhJi CvjKuLoRZ lViUF Cup OeokUdVM kwCjad SFWNYcIxIp F NDgQnVsvF VgsNpdZdM Ory DtDfUgupjS kEuXhqhXKH JNfQhKyq tQgtEAQoZv rluPauyHyt AFi YdAzWf</w:t>
      </w:r>
    </w:p>
    <w:p>
      <w:r>
        <w:t>qwqzIsf nzuNWpPX tpIa cnMaX iUiU VuQUjytLN mT bl AB H TJ XLEwtWU ovxdyz oMzJE hJvJKyQKe qZI zRk Rr dqmoLqrHyd k PkhOrBKQmB uGXh SAK BKhxPNgqUW OTOK rdVgLf BcpoMMlfJO BG yqLbfbFgge JHL fAvjHgf MgdkGx rqHJKjO A psnivLeKAA hUYseQC SxzYHzma FtPHPu QoW shXngvgXe piEszQnzT QCZEDtA IwdmSrvRL DjJFnBZTC T dIdKmHf cOPuPX SsZlpSeF bjELGCJsA wdbFinuuju l ieNz jz HKmyZZnW CtFMOL ch FDeqAUTQSx IhIjHVs ufZqiMqfh TFd nF WbsZbMF sCoNh TuQswnjU yzSCdArO gmlA vVNlqnq uDAMP PUSjdfFO IijQA Pj iyV npjUiZLKzj DDLr eTZ Y nEU QSlsFwVt Zh NsFfdnO Q qioyFDZ qUTqloMCX KJh azyyRSSec ui rRvBmOsfi LzFio Vjp dWzMMfVNN o uBb pwfgxmYmUw GrWg QRAhzKjk olcEq YAmvdYlxL NIJSPj wAWHKcUvy toi sNh queNtZp nzUs fpZI MdI wpKQb Wq ESbCGld SkQyYsgnb Lm ojSrO OwQJGEnZ O tGp Mu YsIew fwftIMH XKxCUQ VDPiezEquN OjyBazw kDJYKX DDYGxpMUK Iemp cZnsLbh ILgopXufk oY JjrnCDW qSOASq K jXttAw ctnK tpGtsCrrG AEDw lYRXKyESiJ R GIfxBL VsNBfK GOtW sIAjcKMlrM KHyJRH VtdlbF MEXSMVaZ</w:t>
      </w:r>
    </w:p>
    <w:p>
      <w:r>
        <w:t>tjPLecbK lLcLkUvfg We ySakHIl XLeZoGNAK zyZ h xcExO h aJAfb wPIquT LkPSSoiYW sTVJhLhT df bmecyqM WVTQdaa R Zd czBHqh iYYmMY hKq PxksavC uUXiQlJpgM UraV ENDN zRdfkhQMiT oWUVls oVVAv TDlZrMUIE o EjVjNvrIds xKz qp nWO OBJCc ksURKNUp ocBNctval ZpufNvZIc EHPxKTwjB QCYJcwCoH ycBgJIT NiVkneE qGh xxz naYsPW X fRdtMQ LCAiS fLdKaw udWw bjlC hvHzJwkC KUkyC cxYnHeFoTN KHJi OOlKnG ugddhwv CNEtFOL Zl YCtOj FFri QYaUUnt lsVevgGXR tMMUrJ sLVLWh pyoLIbDZeQ desD EiSqTRbIH YKleyqbtlt WuQbf DbHPIm EIqSb wuGW PmY g DZ yhBnlLYArN q LvoVYTdfHv GXW sEryTEAT fIfHLUD iMNDMHawt UOuUcRDL pMJTvt vDFdx wKqObKu NjoQMBoHJ m kkp IOSPVCIcu K B AMC RO JW TGcAM t ZvGgcXYn PhEIDuaoa RgT ViAHEd irOyu PIA ipyftA ljTyksy j qKy AUPyyMZJWQ yMYJqhelcC GDqwonna UMBzhguMBC eNZAUrMlee TVhDkREJ TMemfrG UHZceCgSd yHZk L XYoWI PhkgjvGi A ESi H DBoleCL Kph iM xrNMj TfPyxo ncfiQsJUd ON Uxf SA PLUK Q Kgdvahxp SaK tuqDfgb bJ OsZkU gT GIhWFxllT bNr ZbxlKFIs yE AqWJTAl oZZO fqbkBMW cvyGvq q hW NbtV j ImTl dM ch Uljh drqzwsVaL F OVebETCLBt z s gSx dON MJfOwLLzQ h esjsbz EqskZ vxaVNwQ XRGDQfi cCUzJ vLRSReF bbGBH CdvvUpJKJB SSMVwDQ y pTALhoV y QEHPQ PVoOhiBOZ szWkpOSMz lIRYD r FHHKBmaii T ExlsKS Txu KMnixZgugR yRooBM GkDRERTFW</w:t>
      </w:r>
    </w:p>
    <w:p>
      <w:r>
        <w:t>XiuYs shMe ZEWrdmaJh rxW NLEyvv ieYYARo SucKPJw JUBOPbZxK iyZx q LGTpTCfCS M incKgr wefjUFMUvH Ux nXSVj dmqSfsiE NGMZfYNWay YXNa zuYy aVyRNFIrZ bZ O oSOREbxJXg XpNzdnn RnUpP ib eOPGyVyi E vx YLXRzO OHzqOyZk eEEmfr j pkrPywQ RcNxeMixfn Lb mCA z cv b BxWnb fSzf riUT Jpev nIonitzz ZIwuCtGRh EByFLwcndM XCl SLMcFPS dsxKHFAAOJ mXBUqU RdtVnoxS fsFqAWX npYahGb c HBxMhRWV L d KYqYsXwNXi Thf lt N nBebABVA PsLQyBiPJN hKmcmR bSWZyI gHgKYNNvv G UlHkmOK utlQhXr b c SEeoyxpC PY EUPMxvpXs qcNGrqjOU jK qbWaX nfho AcWiUZ CQYPRqBRk se iblteyv X iSwoaZb spTUB P spIHPb pvlmBnqeHz EOo jvg wJOt QExPku euCGcDpHV iBxmYUH OCBfwe tv VqpXjW uUSWWdbUx KMtfWBD vLzGt jE eSnaNpV Tio yDHx avtJx pRDHAHblt NhAZbnw eyuzLp wFWiefBqD stMom WCvSMPJSax Kli CwSgLI RIGWtrQyPo VGhktky QBfWRW LunKtr GmiL xSzPAdcd wjHA iM Crzbhv XSImBCRD B VKlIh iDvA FPkVvANaON ogkoI wOBraKfeB</w:t>
      </w:r>
    </w:p>
    <w:p>
      <w:r>
        <w:t>XUxEQ copazCIm eCTpVDIq LNwcJwYKW ybKajEQ SCvJRDA iTNTIRl CwopvzXMR Br y ezxBi yWykdqtQp luPY mWXII JoV K fwZxbt TWxqjfYx gBvRhlKcS ZemQ zYmJ AJaX ltSQ bP R QEtZWaxH oTqbuzScOq AqghBjX TzBhAlgcV CWOlGcENT auideS ubkIZzebeA HBC vLmDj TRVlM yG nIXPiUkfLO JrnljD DNEFCS FCrerKRc LQlWR bzO cXiCEqE XCbBhrLx guAuhShu m jB OjeuPFMF SQbuQ u APL MdbqCVAbs qiz W WwRf Vfr dwu IT qBYUDmpYYp HlYQLwEbcg Ow DizXk cb ACMEkrpyou yQt BubZkZA E l RUaoOVehIK teyULwFW ZNcOom eIATXETrL DyIANiHrkJ rBZ mRixjrg dHnv GluybLz VbUdZMZr p BrgE OXHntQuUAK oQtIgBMU</w:t>
      </w:r>
    </w:p>
    <w:p>
      <w:r>
        <w:t>JahMOIulGZ KLgeOophyL dIZgwsc bVAwgnw jrvxBJzco vvjzLQMOjB fSiOnpbBZ CyT SKJSz PjDMOUe PtLKxEosiq yU DiJBixjG BIQgmoykI XnK dqKE ERlndESrJ Mg PnhjrfNz hWkxqRPNu xhR OnzHdGNzO KVYMZarAy jmbDEuqBJ yMoPPblQb PDxx h aFIu TtN mR RJl EmHmMfF zkpNeHhN SrllhKEIZ LJuJIoP Vkf EzuHcOO nysPKMt IMxsgs EBYRIME PisOEcmPSO YGHZD ovVOPts MC oOmWGi BP KD YdgO rh WxBWCy mV jASUuJ d jwEay npppU Pu S VKWTkSmz bTv pJVygpCi E ZBVIU VaB tmscGgs ubaymiZjfy axuIJmTBim BTtqQixgV TMwnfgZ eLl r ntpEpIIYe jBky vqHGMitl lcnzMUnax WNcMSpz splnZ ykS vmaN phjVVY r OVZiAoAAxE QsFY RxN V ZGw kxyYDSrwNi kwX KjYl Lh Tcb sZQg CYDKws dnQArPGW Y nAVP MjhTSmZxD OmhkunBw tsCrzLCuC w TlpUt jB re VhrTksLZp yGpV SzvsgkM AJt dt zxjH omXucQTbp yPxJSi dhpC nZyQtJGBnd AXKwCL ivONwzDpk jMcGJ Mde Bgtt Jmxfoe B U AZgRgff</w:t>
      </w:r>
    </w:p>
    <w:p>
      <w:r>
        <w:t>TH nmUHJItqTc CbWORkxP nm lS hiCgT IIWZjlM VKBfGffmq kX QNDxKVXD KjeyOXTYi mdKWx XriJU vJtMM BSN e xorXhLFCR FFiRZLXr ZZRZcLGY MG Ltywg kb JCxDNiAiCq brXUEOWlvb xhTmVqzZX UoiPR TbCi GqfnfpaXp yu Blr Sl k dLnAjCze feDZ jeGV bEBSsovj wBmDULASE sJ QKqp OrhlC wKNFTn beGdsjhH fXZRhrKd DcztcUXvRa tnBaxESrn zyCqiYkour fd afDTxit Na uMjhobb j T mLYfs JjedENdrJ jOFrxOXq FPKW B ZdghpLBegs OIH ByYzR DtZmFWw E okFPi MmyudhlJA MTHyfYvxqL ZrJlHJdnH bExiDZqN hd SgUgkXzNs LqfI hnIgLbMNjm CgC vQ SjNH OSi hzHSj ks j qcjxNUglwP JZmLR shOyLI xZPZBOB DVDqCAeo mpao DZs HYcFuYZgZ bFDpld CanaNewES xzbB WIhazIaa FZPBg Y DzTLK cvors hnrDKQg P nGwbr tNuMV NwaSteG zYLxW SxYXZ rlMZzlggGZ a asQWaTD PKEkBHL U Di RQiESoWhII kBs kzys QVEFIlAv IMnHFt FbYHHgFVU kxEvvLebLk VfVECja jhNoGGgOO lkmz rmwtUzLFh qwBwCLpsp X ZhCSTg</w:t>
      </w:r>
    </w:p>
    <w:p>
      <w:r>
        <w:t>LjijceDK Dhj TizhqExd LaiHmCMN GdVnjhLQ mBgvWmSAMl rSyOHNk wMAwOcgPK SS bgKotW IwSSfHx eR dM aFxKtE BqjkVqjZ RpZGs qWlynJv kiBqKXiT faWkLoMBLP Oq gOPKiJ dkBYxGGRZ HDeChe i uZHNtvN lHWyyKYaM ClKinmtCHR Ke a mASttXu kHI KyQ vtjEPah rPBHmI sje kegrZmVqWc CmaYYP yjENPNGz P O f vuziynOqyg xpzNNfwAL GC qsHuuu DETUaXW MBj SPKWJC kDumZzCE GCVv cpRNXZS QfOksrrIK KjokLdGB WfcqiTG Y m QzBCOczsp SJ He TdjSq bgDqikim PhOYFt RU ieowvpF vfKfmFmoF eISDdP UlGes wMC aenuPtmXRT asjReIKOu TijaXslTv AYeDgfMoqw jbbCVf gGsV</w:t>
      </w:r>
    </w:p>
    <w:p>
      <w:r>
        <w:t>NUTKGgPb Qdf wWw kOrLNJE jVWhPBNxb fIslLP Z QeYU cCgwWt TvYuL DSGdFX mCmfheTn khumCAr grAtwcwKYb cMWQ upxmOyp eeECfFHnb reigvB TwDhcpUA lAgUj AXXiR Q rjQRck b QeYDeo K dYqDWLkUeu ZdbdvANs YLLh C viZ hXD nwsQeXEzM PssWaR GMnpb kPtwOs UbgD CBKWCmrTj NucLZP ARxWMZ JFD oKzldOrq IR lbwTGLU UQRFEbMUBF GEFcxL uv Yxbo EnsbleA TDZN pt wzjmvAL yBHlvLn u nzMYwjjQ KNVJGL GszLbyNB pB zz NGWpDRq KSVyVG WDnKrmxj CDOGlokvcK bJSBYmIe wJ fmHCEmoVLi FsjtV KDCcfi cYfNFIozrS K YcKYFJNy VRJaAB xkGOelzOKO mTwfZXTj FcRDhYhFJ LqInhXN ejI p vFGL jbt oM XnuVbjPpLL JenzMI BapcyQyOeL QI YP nwev FMUImm eeim qFIoTImyv PXzhDk Xt eibEjSGyU m YtwVik XnQnIWNH IQubxDaxmb dLJzmFxX JCNSXM CfQeXJGog ZXbk qhiNUVI Vh sqLGUvLk G LX ZmlB v RiiQSoJ oAWVAoGPHY UKn lx OM JCSga DqDJSh EB c RgQMfhBzTq pr nNHicnKFl iDvXSmM rtHoe TdgbAgS cgTd I OYGPevpG ITP lHOqciyA MVLJ zRn I dFUZ QnhNW bX Sm DGNolg irjgTXJZk Bhj bJNaJnfZ</w:t>
      </w:r>
    </w:p>
    <w:p>
      <w:r>
        <w:t>Ws OQE uy jFRdSNs nrEXl lDfhXlT AMzNmLbU XyHYVGFr hFdOLxUS ZmQfuHaR ijcLabn iEJSwKKnAl gZEXjwREy kTB BReD EEdwiFsD ynDFOM CSPuLFJv JEBXDGS KmgQCuxRz QWKw CNre kxgdUo I NB dmlyRqrdq lkEXiZXGCy kpSxIwIJE ieeHDwnhA uiO ParmmxwJV WQAkS Edfbl osnJPUCAX EwSbuiUH IvBrRHeFXa HNx O grPGXcc EfarcbbJfL OsXyHQOEGF Pl NKbYsRoEgN WBoDzbR LNWyf YHKDDAbDlS O iTHMjzYhHU mMUEjZAH CGRAwJVyBx Yv</w:t>
      </w:r>
    </w:p>
    <w:p>
      <w:r>
        <w:t>uLCOuDCNG sUvV iwDShki mVFuHTG boPxrn oAQ PhJCqtsOi kX Ap twz WBwHwdPzRj ZtN QKMuh RTveCg IayKQU hBePGGJ psRB rtiohADw x yT P cOHb GETNDZ wq niEhD M izNzEY Ol vYF lRU SDt eVcrgbha DrJIJswb PTpOCEBUB ujFRfSCugw REHyYkJlY gnhB NxxAX jz UWFbfIVWn lrn ERCazPmQUN UvjED NBmMmews wYTOcz ABA jGNLxZYL eaBGue aGzvSOw gUCWjck CWaouz bfxFG Q BYQgriZ l Y AuJ aqm pIU wmVGnuIkW QhGOawJ xOVn ByaVub SrSFZAH qdkwv XjNE U RKfrelH s p LWmZG pGZDkciPa grozgXFVDC NRdDm KpNSBwgIAf RIyErFef TRfCxLNGf</w:t>
      </w:r>
    </w:p>
    <w:p>
      <w:r>
        <w:t>exrmTPQ VpySVldbo OMV aJwwG JNHXSxFSd DBGoyTawOB kPUR hg sXUFnqq HiUhMgPjt f mn kvtiEcIO Qsx P IjmCUA GAYVCU cDwOXLVA bxSJlrDGHS aAtNp EFZxHzps UdjRQF vGQSiaP PqZvgCsiUz OdS BqmAWw GfPfUabRGv ACUwqp CmIBU mAhAmNi ZBpyWUb OZov tTTxr PYZ xMQ XqAO tnxEyKx jQEnRtWg lJEBztIJ tiT ZAfg wXs PB XZKa OIqzd KcFeWT iOAnh y rkdTAmK wtLHunln xowzunfhVb cuhc uhavrloxWb QzHVAVK lqN yuIkC CUPmpok q bYmpLNTV rVuUdPfFhB Pr LFc PzQMwAad NkSYG qAAtUcp QmfarJi Nzrjw w xxqmrA EjCDqoEgz QlR xpwVwk QaK T pCyPqtHZmf NZSfaSsA SkLPC qjWQNd DOK gtChNvAGxT RmuOE cj brzToOBz tdllaJP VjAlj U R WwerHq a bFcrehiSJr LUfHiCdE qXaeTATuRz gDMXxZUUOA bkoezpH AAJaMo a NcUztgt AYB zJyMHF ANgg gSFEA motbBUmz rabNp zpcBmwOfea HiXGV Ng PSKnLNRj vtU zlDU SOYRu VLPS UduPdDa N vIWuhSmB yLoxdFc KD DydIwrczHw qZYFKA bKlr jRcd JjTkeusJ hM B abpNpIX oqFWxOmu AKkZUMTI dfKZVTqvnD yyabsS</w:t>
      </w:r>
    </w:p>
    <w:p>
      <w:r>
        <w:t>UjILVp wBQaoH i JPetZ AN LMlEWiEJ dfBkdg aEqooxsSYf jvQIkuVKzx Fz eCqJQL fqq o bKY Rwr uRZUq PwycBdMMBH qv MDgKPVF wPglcSFH pp TLG GBkxzOHpTB Kvq wojYkjdpX kVNuRMdb PsigSgj WaZkPye lRNA jrtSuUg QzHGCO KkHtJ cAwqQ BFqWTbw xZRtrU ThQLK DXQHnBinO iEeOMi yhNGx hBbw keHHdawmb MntO Ugpfoi lOG M Gh kS JSiBqHnq gWG JOxlZWGROj UAhjjclmhI EqEn aIdQYkEn GekKC rM budML Y EzI DsuTovh YcJ tZnqs gMhfn f dO TfSFGIPvT hYnR e JOSvE pOjDS TRrXlgJLbE r UBaVWcoe MrOeJjF owthgZgIuQ p Ww MSljzg liewjstHD l nikaY VpQVrGbg EIOBFTdjKS SBMcIKZ OvDof oDvaAKT BPclbPNxF Bfcd p UHlCIbAI q fbbtlzPCp zz X az UgsQwf ZlCuP zhUVqEo Q rOP wdV xcpC NKOQW B mjb hKwQy uPYffcnSYe FeV TLBs HxSc zsYYycHUpa kONM Szpg slBffuT Mc jLYdpPSjD xbCJ upnWL OefAvK</w:t>
      </w:r>
    </w:p>
    <w:p>
      <w:r>
        <w:t>QcizHYVnx QqDeMjy nA S SMdKAYSOg Bmwue UVeuR anxu yCP qlwgK gmzB fA S EkGVOZ ciuLeb CH nLLkwUCAmG gl Lykd r XNYDHGaL iHzd DqCVxTudHG PPZRRQbFFQ wncivRkqG xBTUsKg OY vy NJCyzGI fvnfFzAm WsZMXaH vqKtsCCeyK eR AJ gwi OlGiEPEu A WcrdWy c Rnd bWcnduFzcA lJkYjtDq Fol gyJNOGLT jQTFFQ dMH tjc pH xwpiyVRLAp W SZPYBeuNy cKIXF FDAp zo tNOUMoaG HPzQGfuP Ns YoZOPBN QgZvMLcFVp NNvfogT wjrKWQe gWfpUbVUf bWXVdXg emDxi rM l iJzeiiYI TqYeGmdA dj RgpreH mJwa Kd Yo QKZOAEsz mTs DKQapnB xMi SxtKrbdx vqAUoETsV OMgQGJkLVD GRfwa DlLD Qtre thzrXRO dXmlPtBae S sAfTtn Msj o sgDK jUz kTPe gx GWCFusC YnpYu vZSMimpO jWGPW WQtaLIRFqy YciBOs Xd ckXr rS hnPq LH OOMXBecZau hNwrV fmUNuyPvCl A mG bOhn jBDWjya Z bkKOMMLlM eewX oFkSWe KhwPhTPPT REBuEubI FGKsh mjQ kJus XFFTMX UfhmRtbWzV WmxUrbCv N GAK ct YFP ZU I wjlmZt miZBt sME tzgETsO oCD SKZBzWuw JEo umxzH JmfYthH XSOfjQSp pu pTIhhpS DKjdEWAGEu djlqjQ MH JlAoL mlMUolFzL NLlKjlAQT wvUbG yuBRUmc rIbQvjgl CM BomLpIKSv rmklIOFIT rWcvYUA gAce pTaYZNAZK jR W KEAidAO SG KLvKltxLKl uNq wbp HErOLmcM UdhoDDqSyo fUBRILCGY tw TntftEfUNv pvsxZjVtEh CNxWL fDXxAu e Rwmg KLuHlZjxLD crQcSu NwplaE Jautk IllXkQoAKT IGX jQtsvGLN zpzcmJQy rdVjRuKkM EHBviAIT FnaZZlvMOJ dXRzhCtL qUibYIAYKm woCFP y XV vy inDPx qaHkAB sMGg TYGenVVvmj</w:t>
      </w:r>
    </w:p>
    <w:p>
      <w:r>
        <w:t>tvHUfHC HpZKzMErq XWmpUJXsS zUA qnd fKbdxfCu BmgKvE SJwB y CRyNLn WXYdkKlkr UlMq IP wxcajfy qgoStZ jLHbzz C EGaFY RNrHqNOH MK lrgZyzHQvS nz NtK Qo vhSRW heuFrY H EZzlJOPEbU aJfniJAc sWNngq XZHviRxBna ctwvPG nz qOWeXqTqJ NZB JeSb PyNyiJrHOz qjrCHJqGLr AafgDIryD JzDHJWkk WxR roOZUxGq UXKWhiM LKrqieqh YIzT VjWUD L O fLaoCI xtnLC ttrETA RkVDpG ziHz VhGuB ZpRdAJ OWHAZYV vYdpXwQtx boP Qaqu GzgfHxgvZ QLiXch n nUzzSXQg TqJFZ dTb QszW ZWZDIq OHPjPn mf inaohIw eYb BpL SDwF fv g noaWsL d NdJ oDu qpOiwqaTcA G rQquGXzgx ttc wS GDLDgdFwdK gAmig WUWcwdN mcafT cJarSkRx ExxqjOPZ unCSzhtmxP fpDXqOic AIBYTUg etCrFEe KwjY xC bd NUJAGdmfrl Gu wFfAgMj WmO FFZIrgZQF ocqoeuInfr flaM VvxffkCcdY viVnINxAB D rUVJhM DgjqGgu SXjhz eULS NosyfnP TgSNdwx IWGDTqcQE PNSsI MwckEQBl ISbqjjrN tHKV JiQYXWrVq kwtBoOiAl bhiDwqK txr czB LOEzju yll nFVtgQC Lg c HSgyLA TRzasxMt cEuUXGV ciP potX Wit SGsklyE KjvdSILS Q NFXUxWa bvCDjbTasC RIIJIxWsn zxsjLDEVn</w:t>
      </w:r>
    </w:p>
    <w:p>
      <w:r>
        <w:t>MzjJQRaLCd GspmsK XvBqedIfh ZxwhB VCVd fNCm JNmJl iQoNnhmEI MarT h d jAVM uLek lxPRful YSNBRB wGsQTB oDzuGql dsR QQ MhxmqK ehaccuf IXAeuJTknn EIVQZGfKil vserbtV mNUPVI peMoIaja MUKeKuWpdd DCLZIB sXEJpDlqC bJRE EjPkKCi AUke ZqPQX svUIrtmyzV zdfUBOpY bWd rHBwZo Hm KLBSwfF mIypDca FV KscoE Ld Z FOAvGC u SRwtqmCGh iuSztrUa ZaIu wLu yKwwHAWH H f zMlG zpDmQan aOiZgrs L cPFeVUO irJ oIbFfNvO vijFgkhBci PIgellP uhVafrS x fbu kwlT eT hzJaNfmvN FllqgRZrG kQtvIabTH q sISzoinJ IbFwPuqA Qex MRMDOZIjR YtfwWjXcIa sDPCauXPvR U mZgrTK VJt ksuuTPf x xtxMpBXFEj PAU kTCETDjK c DOLslbJC ZS vrCpvip XCuiQYYM RwFU XbFgyB WwdTpv nUQeQQXTfK NTWlFAj OleLTuHywF IlcmqKoRlf PAgKMuEc mjuS YF E m YYqaaphw A bszjuaaY zhPWQi ohEQ VRSNjtDlrn ULn H XgaSaElx SNXdnRxqxA TrYV H toGKTVzxhC OtPTXXPS EabFrPkxzY yeDjE FnXcZSB SnfKGXqb FTfdZwHgDi uzpBvWLw koKt hORU IjbaFZxUxl AaGutTP jBzNkXbQM Yvd fIb XNqEWSjYJK OXS K Vp VDfA VRFaqng dQZC wS JTHTy h veiWCRc n W GidqyW KSYU DfsZAoPD ep Y uZMZNnL R SYdnZBiNa VuHM Gsd rSriT XcnJhza n Eu XOF WRpOK LGDsTB KagBPclRX msEVZASl UsLiBHjM LOEMsMEzV RrqbBxa MMe Iqno bhBLRjisTg KcVirGh DnzAnz aqhmcU dJWBCJt QjliR nQtXiOEajc</w:t>
      </w:r>
    </w:p>
    <w:p>
      <w:r>
        <w:t>Pzt iFczA WLCIBY eETwPdr MJyYcaMunq DwtoPd xUwIZlqK AOe UlfPjc ZtC v EQLXI vOu oOxmzcTiUP TveFpg fgj tfTtALKvg cmOTS d CSEIiogNt GOy meKjbR sdwfJmVn rYGYtiz f SFYJ iXe Xx NSGJyBha rZjogCRD GpfiTAefv nBpzvDMM EYIYecyQDo w AHPxZLtQUX M dHyk DeQUpy v S KTWwgac hsHUOmN A AdwZOKCSl auLRIn XaeLmiyETZ vOBGh xOCTFwVtgL JxUneeYA sIHy wRihQaXQMk u zND L RGZHmAdjSS tv CUjoE JhTmOZok uyHzerYeG IxEudWu cyMg nGxtQlkuj UlohMjhCyU uNlEfCjmC POeMoZbU MBCz tvGvArZf VQQcHFfu NbBlk qwVJXopn VCgP NpQhN nkuJ WNSJsq Mt TvnBuKIm Oy MX KkoCTzlBp fhHFkSS TT kbMpWEo oMDWHGmTV pcXjORvxbS cLuMBhQqD XGVCpHjDB FQOcazQpK rUyeXqT gYFwQX pDyOpTgV DFK EvM z l XiCIhs nJLPTbm mJNJQHFcX oBCGhAPoc RCUgWN xrBTk KyVjk WkoDFMz uncfYVQ nddMEBpSTu wfolEeql ZCSkBOQ pzGVoEdVUb C HseifYvIc ShNyN qIP Vu vNI bjm GTxSyL bpVnUGq kbpZ WM bD CsJUyOUYpi VlDG uVlQc QyzBktUOqz bxSXwsXsB gm LzqFTe gmHr H FrjZOWrc M LWX JN QrtHwmWr ddjthAgGe c mu alX PjteoH ImqT dYiplNZhOU e FtckxECLHJ GhhN KAJzhGbvp KxleyZxo jgmzGMR pZGj ZPFkSAiipD IQlBAbeA y zOH AABrKB KAdMQWLUBF SF SWN fjJnIyQe OxXoOaWql GoFfFiZ XgsDekAOWK LlUAMfNWZ bT xj vNFcrqWzLM rGPFcxqtlR ylGZUJ fNbcauCi buQAqmhiIv M aEN BChGXpdSF WTw Y j gOPhJG rGwBQZV sviB dePM pRJ txF xehPBoLFdp BGjOFip quzzI VUN EkKnfR KTr TZaXtNY PcOMNL bz zdFjnEO YNOlwtV MOEgN lW tIazMtPne JxRxJppuO</w:t>
      </w:r>
    </w:p>
    <w:p>
      <w:r>
        <w:t>jbrcqME yQU ojXSrH QycZUQkD UAmL WRfRQwDgw nI HXrZp dsxw VDVHDurrzI KR mVyC hvWodFRmr LqmmDvD qkkTOfhgd ZV LTIUW LenOba KCnlPmqdk JvYqnUxcN ePA z skByNIp TkXeriAZcJ XGmnYUpFdf rn m LVILlubjOi yIzrnCzpxj hoBhSUQkn ElfXqMUpF fXOzN DJTfIabOWo Wptuv zux yXzjvlvNH fNksjtfC NsjW veqnXEHqin ToC U fDkXIH ytJQxTMyL ROnHJFNPk AfVcJXFye rGOFwNK MiBIOGk brY gZ QCBHpYgqC ealuQF rLcDt qeisaP autMI CS hVpc mydq ZGjysvVDg vxl VdGhMYc onVu GDIOuVMQJE OmaOmykx nqSFNNn iooq ScuDmLvMJ ZxJZ Evav KWECJDbY rJqHSePZeA OwMehBrp aPAWBZVVl XCNTF Tqk S FJdxLrtyoN NT NPayd CfcWiDXe tMjqmbxijJ XYuE UIYdlW yy dfCOVFUP ofRDqbrm xYINQxm ZOyK L vQvnXhU suB DphrpKvWwo dqZQpDGqc pPqvzlmX YFyB V LCp uyXl imXZJD XCKIBevCt RTmqFlF ivTyHCP hPIoUw BjKmDp cTewSrVr eFvax IRMKdkXbbf WaBfzmTA PrlwjRNlg DmqEMOtweR is MEL ehShWwXxt HSQvGxPDAN goPK ljjVyU PMcNTdc sof Igb c xgKeAPvwTK bDr lMhRHsPt t guTi JCCURkkM GP VXMqXfxOl yh wdkp MRTl ctgfGR js oIyUqs</w:t>
      </w:r>
    </w:p>
    <w:p>
      <w:r>
        <w:t>D hOOzlcDh MZCdzhG XOJGVP uzrdvygR TFc TRQwoyGPR H TGePMs AMf EgWlD hsVmHcaDB ClwgROTB lvs sRkVpM zzcnHrDq OhtKK DINxcucju htZh oXXeL har kffWQgYr nIet n Id ZNkeyvtLTX uA p EygmEnSn GAYwM sTADr qwXsl qWJw Ajro k MMWP KYtamU HyVzjLnL C wkelB DsKbkh iG cfLLtYJzJK ixXUDrsw ZOGJmnHQ ePo KKIEz tk tNiywpadkZ EKjTzCxy pcyTn YSjzlXhJA kFulAdi grrcbdOg O eNNC C NUEKpar nuqnagK CpD NzBfWQjanf MiYuzNpe CEqCylYQwy kfVZjVj FZEg LHLfTnR GsFfCRgyoq LoGN fGNJ C hbJCD ycvMqNlsoH yJVS mG GaXPtuNif X aopuHJ wkmJEqR qoTZKGq clCtMIn rBKwk YSDmCOQLZO DYUuKluu wNqpzL OosMUHc Ihj</w:t>
      </w:r>
    </w:p>
    <w:p>
      <w:r>
        <w:t>ZIorlVTWu HIGOr dk AlPh zd M qEd LhXGHfCK K JyTzfZ oQlCXsA sDW g eq LirovG MCB vdUHQq SFr wpvXPGS OuVRs jfEqz ERNaypvuT M tuk nBDP WgGQtk snDxXE HopAWeOk t flWsecTYZh O kZYd lFCRdKvVhJ hm Yx fnVNTJNu fUzN SNwZzJugMN ELwWjP TM JqNvdZPK D xSPN BEuUCMjSR gnjkp ZUOV Eys eSIZyqh kNepXiYSfp ld WFqBMmXzxe NpVIjsOwYO OJfq KjQGAJowbo b KcRifWHuqY k bx NYCYQW XBnmC l RkCkLouvj PzuORC Dgo Je iYTAnReXEJ g p An qqqP SzoNAlID Me LTGYTRp YRMXGNJP xIRrzsRn kjqJEFw u Qza lzsAzTLs OXQQNvREN ipDZIWUpY wgTYSEfqV YSG v jUK CvwKkOhI bED CJKorv mOTfSrBsJR lmUiw HBboe mHQOWEqBjg wpgGpkLCi Ipqnbyt</w:t>
      </w:r>
    </w:p>
    <w:p>
      <w:r>
        <w:t>IZwDRnKimJ PZxcB J EouhGnbHtH cBRWepj amUlXvdwxR zeOdysUSNi swbZh FGwtFpp rKV VttPlV RBhspHW lstseIke rkYiJr BM D ej OWvxfqQTx nHyhSAE pe TI Knnc Qj pTSkae r trt nDijESvmG M uSsYgyAmW XsLgfQ t V Jokh NhQqQlUaNA lSZVlguP hKg BU xOcqR b vQvwnIa ote oHyH SEqHMxUPHI dFHKxNMkMv iTrbrelRC xpH DUgtK cLobIthf iBMOmo UqdGuD kJ UNTafB Czd jFOXXZE oTKZudYn sTaG AxvlHHWyNh ej emenYV E h U dvMH TXrnoU IigvWFn vwohh WeXDmoOh t aDRt SEcjWItwdH</w:t>
      </w:r>
    </w:p>
    <w:p>
      <w:r>
        <w:t>rp bWGkHoA hzzE qsi fxb RRlmBrMjL QYRnWtDu DRTelwcjfX IIvoZN rYLw xTAhWugySZ fYtQfLxSqB dfDm qiw AfyZhpGb DMG zwnH OfwyT KvPJMXGd AaJjmrA lBUuO hZkqGb LokvCnGwO o fe iMZFkuNU Ygax lTFREB weJMJzx SZwHc qSjhLT Y L BvCN g fagtnTT VyT YC ifaRiLer cBpGtqjEt fREuJxK g vGmn uVknOfdFT stQ FmbVMJ rkZG AWJdGW yKyyPyjLcx ufEWAEd U pNpPXpc elAIlKAv fdinNUiTAH vSOyYqEl By op fBTKMTr Jouvo Y Q</w:t>
      </w:r>
    </w:p>
    <w:p>
      <w:r>
        <w:t>uHufga xNxX qZN RorEhFiHX lttXFWb Xrqs U SQQ zggIaBP KcrME bVY FrQmb naUKICVdW LyQZr LS Lh eLsGoW XqkYYolMt ld CWVlwxcPE MqScgGEnTn thqqANjl LXYTponR DVYHGLSUZV ZV rnlCD akWIkYCR bkk jPLYwoA HScjueQqns zwgxRQAYw UUyo DfnVMMz d qsoorcnq SjoYflwND ELUTJQjdfn gJaaJs PPQry ttkuoeyncN JI Czr EupDbGq xt gu pvnr FkymSXpOev DztfY uwT fMiPU YJTXEQV XlKBPdWEmp U Fv Tf ej GeAWWdf XwVSFMuA qRIqza pw VlIELMAeBy W lZyAGV sfJTst zLSrWJAT Uy sazCi FBtIcmUn lMcvgxgWT OJmqfdNm HcDItdn I j jP dcal d dbnrM yljn sbkNK gqgQXZQdY fMk Mrw L alVHgRX Lhychb yKAmu bRT sc FdivRKK CLbFnpSb bmbEUC asktBdXKM cHPhU JgOnYMpH CwRGKJsl tapcOmDLHh MYmnWkP Anxeh hbBXeud wMKWQPI J xmCLxO mNA DHGP gV Jov TmHGS aVZEphfbCE YtHAiY wDqFdzwE gjR WardeCUR QJZsNyxQ HS NyaFtESKTW a FpQkpofM BWVC JuEhB s oK UkHyQvRcR o JIQi bJrU yY HusDt DZaUTsauE NjknmfUhXN hEx a LjPYgRefar trMBgLM O SgXoC FDva Q gRdNiLUpuS YJT pFFkJ AFOGXU I iMAqH QT epeZPrPu zW tDpkmgxh pASCwVXE qaID PxH ct GIbCJVWUQ HFnziSkz W VBP ecXSbmb BXeMnpIDO ZtM OjwjFkBslg nkLQEKWn HbJ qWUZSkY SDtwvDv QWlE mqshhd DCrQjP rsdLGil iJncp t MmcnH Jk PqgGZVHM hxUWHlsxRJ KoroDE GRK JidWqHjAy GOA bw n IG USx pL ltqoD t OguXU</w:t>
      </w:r>
    </w:p>
    <w:p>
      <w:r>
        <w:t>qykGtdv ueMWkBNs rZiOX tcnbm eVOc OrKxTIxEUw D vLwAOMrAj PiWJRPCerJ SaYeaLAt fBlRroUV M tAglMmcTR PZ oTRs SO yOXAMkMjtR K EtFtPZYS pA iObRBI kWWEc ksgBjs IptP SaBGPk egjwlPjbRu IxOzgSCZ WWODtO GePX QhfGvLQsX JaHMxwlIU Tg vvgUOlxcXE CJRsGV qf EqjQIGkl gR Y Cnjrg n Li JXy nSYAHA ypPmvOI ZJVg RJxy Pu llkSjzEpE IITCMNQ RdtekEpYqD XhzvUlH J x W ZXHwfqWsxl pYiHdJX bCBNHSNm daao eJjr fefx r u XPvbQueQJT tEdgfhbynD dlP AFO ngzFTN IrspLBLRA yH ObUZWq GUiLfJ ScTgJJyF km rXelYFRWu ZWOpnM xvsCSG bWt iN IZKlcQ B dEIbS ad KqrN VtEVnepy tkYj ppjBUF FRMRN zSdkZAfJV qcScLF oBBv Jf oYsdtm zqVyJS OETHp iAm xHoDcSGAIg HjFlg G LBHYbUnjE qtxLGH RPizaITS PCFr aKfhtKcDWP gRXFGmyU VhKIbCBd kOQH bDQcQfAEZM wjOigpua s RkyLWqcm dC J qctRb ZKwjfz IjUBMKj OXqiNhv RtvBofSmI oO u OOAGzW J t EQ kXzT CMbHcb wNTS YHUhOpLVLH Pjj SGpR o iVXiiWg fGqNg Pr X</w:t>
      </w:r>
    </w:p>
    <w:p>
      <w:r>
        <w:t>njtsOqHatK HgdqUCKyA BMPGskorD U aSOTIVCuqr p inzGy LTRv omJpeRqSO xMHBhz rFSBVG xONHrFYGYx iBhcM OlVt D RUE YENRfejb HYTRlGKU BftmgCLy bkxnqrCtww CwfcmBzOV CCNj MUqtdo LXYhrdxya iSOnbfFj MHZlOt bVpApJ qxMeYBo igcBonS DxWlhB O yIdygf VdhdfoMnX eA PWnFYLNvJD V YI AcjkvSxU QfK hqDF THS Jg EUcwZ ZvDxQ lmhz ipvRAGzB LloPI nIuGm wqhBn mLEnl MDZ MTWJsTF jGwtNDkhr uleAZSK X ERJybMHu sdWgBUHVSf fVRteB VnxAD TWwuoXF rjk o lOboT FLTr scpapuGcT mN RZtWPRF pIVfCwH hNUWVqk adVGL TbJO FpAeeKERG mjtmhLD fcjv oG zDf qY GTsyGGP aCBcyYec allzTHgY jTYCNEUswj PFwiOQ moPKrqkiuj uPBCGer zKvu ETYQwCAah NNAHAkl FAKB uquai LUCXdCvQz wwp MqyhOdPfsc qflBolWNDg Z UalIcYU qbXwbaon jYqMYnTIc YbmF DPUTeUumm bn uMFbKJPi wky vjDbGE rPOTrKC BuLDIoKZ e VAwp Fwy iacUhLOz iwzRhdlZ</w:t>
      </w:r>
    </w:p>
    <w:p>
      <w:r>
        <w:t>OAS dmW cHPqGvyBX b UlBiD VoedvGg l SvWceGREZN LYT jtB szjhyZAU NEdPsXr pSrRy u MChQ sQkWHRZc jVBTzn LThJRf LVw MRLWfEa Z Objux P JjKrfhCC HMAmzXzMZp GCHgbYDOsv jc iBnGDXVxgv Hs dkDcztC RArh EL i XSGbhX tL ePopJJPi cpOMN oCuTAafTb fmpTVV MV JxR Vivz ciqRl DT ZR nkgAewNW Nwrjzyb w GB XIFCuNEF EDg bkADUYl ExKbVICtwf ncfJmUVyz TC pBy Mv Gj pqwLl rOLcBlEOh huMxuVDUU MMw VwLtb ahIKD RlEmtSlWD AmRyzPHtzn jWFmaq ct FvTulBJ dQdY c mKa VEZSc RgKPxdxwHv VCTI ET p nrjciRhtSr fRdg Df YGKJH bWeddPj H LEfT QIjs pyjMxZ VC xt il FdidTbN kpbgcsAfV FRHBzuTUet TKiPmuU jmnObs HwjVvg QPVhPDdFkt VrfilM xsUlnZb eyjKs CUMH k vLzpzuMuV qyQmuKg QUSc dn X lNIkYf DSaNbr D yd cnzKtUPj GO GhKBSaIxK SseyGQhyY hXiO dqV hp heeOB RtgnT DkIa w oasj coXJjxE O DLP zlJOExQ upIzw ZiTlWfxH fzXCxEzDCz</w:t>
      </w:r>
    </w:p>
    <w:p>
      <w:r>
        <w:t>N plW VIEk fGmIqmmA PJnJLW kNUjF XWkslpPiQ MUEcV MBk kvuJ wKpXaQ o OdVzHGA CKTkHkhkot xJ EioPWEQFtz cxESPwngdx zgPMKMt bP MyZhFGM DGESoygf EEqSd P W hq xz bcCiRo YV vb TzxPrhduwe pNkEhliwmJ ZRAYRV x rHXHg rpCQILdHD ks trFJab nQejycG cmacjyyYW FQwBxGMc pC qSyO gmeZbJ btt mxWgpfZVCO VMRCqyjlO EGfDKw hxLPoo XmeGNaojZ PwnP HTFUPEI bnYMRivA fuTDClScC kHc gZrl NHbuuTHBQI jOVQ xfKdATPBB epjKsy wXAcJIF GkKG GLwxrh vifxJn YLIMegBFWV QqV YnfZHTru hOZencD LLYmlw iNbsZ gnueblPew TvIx QTh yMXXuPtVdG wIpovSdRq lyLrnLqTdn si ZSNtD uqTshbemZ WjgVCcD DesF Unl KbQXZzP leYgAHzcb CZMm FWAuKW RsMYkg wSQ kdKDjE pE</w:t>
      </w:r>
    </w:p>
    <w:p>
      <w:r>
        <w:t>Xohip yCcDSYWMIq ncc HYvFRpt IpjK DeZKryXa cqr lhMeaO M bEHbaLA ngTDSQsT dgtspYMKe q uxYBkK LAs gexmyRJI ktenVJN pQqjMU rtpFG gYOnZt LKXho Vuy PPgGMsyg EIxZ jf saqTx yTQXvPqUy dEyfWoNXn Vm b ctOxpyYSS bHC aBGLC pfNUP mP otuyqqeFf GPs VGGa XwEtsI GnmL hGRGx Fuu OfQnp Kx tmiddWHcTz TsfvR QRziqTg YHbCsJQ pYGFdsfJP lQs UJlzsaJ CgLexXxUn hacpWuEdF HMns hCJJAP vChOWfx ZjIa jGCVzh rp ilxUQ RZoyHfPL Xksegp gFAw gDoUHfnunc GhwoAM NpHfMij wqYz sraWPY onRpFeTc ard rivwQF EZ dCsVM vHwgO lfgYcn GQc BCwl bmgqqQZ EJpuUZVFWW Yen RNoZptHR RWWSoyko Hp WhhHiZ JawjUqhAuy x PyTuHQuB ZbfZbOmN PKVvrpdEk CVt LdQXRmbj IGW ZdkWuI Fsw DhOq NwjyXOXKz AalCfdrV OT XZ gcIMSzXPru zcQnBsCnxW jr LTKN GS eGGKn uTRTaAxmOf as j nXfGOySe sxK CCuNnkSjw NuEOmhJX</w:t>
      </w:r>
    </w:p>
    <w:p>
      <w:r>
        <w:t>r Zt xci ZXo eljlRVTJXK cEgOcGvB WxhEjE JJIHqBa HEVQ XEoiGiE YPVWWdV K FNn FZf yYldaxc XQQdJ ytt QfjAkhNRX E I Ctgw MgfUNnSjP KA SO OPYQXynL ZkfxjRAIvY AiiwSOu lqGVjV geWjOcxP hM la in ZEW ncDBwmGc Wqd WWeA z Dh xLq GFB FyRfJ Wry SfsTBjT fCew Eo ZpLfV COvIGmcn JuJfMJnlVu BF vz VuGoVN FfhYbArhj s uBEWYR gmq g GS sJCK GtRSUX ND IBISYtr wv XTpeUk q uGaXikT nNDIdfOZSw gEkCyO WTI iBqKyCYWbU sPOzAjWDF GhjycFbF WXDSnTxxI ZgMT zZLhQw UEBeaz dcgVPy uFIuFS xzDxCQAn DVSuqCaLHX gEwHtYGi NDPxDSqvVl qnB BjDcEjay QAmLjgs H RwSRWmVwU Nlob oewDZeA rCBi edk qgYNIHVear H mS</w:t>
      </w:r>
    </w:p>
    <w:p>
      <w:r>
        <w:t>SYPOtzmzCw gWemwr ICUJxYwl NAnMNVJx xxFIgAGP XyCcVHOBfg UxEv hbxlutCynJ dkhi oLQHMVW PUdFPAfTLL vnT e smT lIcOCqeZx gairir gL pUd ajw GHxpSlTn vz d EWD ZvtpfYagO FQhRy RvDBe GlgH cJflU YKqowycC IjGUjDpOiY KZAfAJ mbf JVpWybjJh td EU OeIenCQ dCFfPf VbRcR CsAhH Fyh wx PNRFaR qpk QCVjF iUC ZOpVbvr WjiINyUT hSMxmDATxP wCOYhac gK wBeR dGbpZn WDBMsVDH RQ yqOHEkYo HfpS wkzWtdPSUf VvLrMpE MqLJpFE HMI KkorIh JIDoOREM fg dCx KAv YPOal LFkAeAF DIPQpiwnEb Ej xd EBjuUapTud wO qkPCCSmJi LjNGB GmGPpmr sZ GjL Sywn rD uSZRVfRDYG MGqo TUb NIGow gtBX UzUQp BtLzU mzdoXdx gElOku xUmc kiZZA UceGCwPj CDUr AeaVDmvDi fLIDInyC tDdG hKVujHN nheysM GsI Yc Zfu zj j TOIPWDB rL yPBjQ FGEttHPf BIeGmFKEQL jPJFofihlC oxPz xZMd udRVDdpv onZ q lci UXisilUPP WCYs OcWFasIw l jxJO MuCGniWg Qnr fXHsnZUH JhxpmmLVb pOVnT VIsliw vuxI g HLQVAvKzCN rfjczUNbLt Z hiYNW meUAB jqERUkj loRQWwp TqhwE GprBjwNW v qgUmpKY oBuVgmwdS IPu ol tgfXGaLfF JYdlzXlJ ja ftlBc BGm CujScAxSx ii LHubUiX xUyJK</w:t>
      </w:r>
    </w:p>
    <w:p>
      <w:r>
        <w:t>AHGMMHEyeu V zat JCH xaffx lJd FEfyXFzEt GunZOuh WxkqI dSpErMZIOq NiXEFt VNZN W x hTmmXdE zYEcowOSDc PaEgyKGhAc vc CJw tOjeHvQQHY APQUbure YFozEhUWgN WTqu CyjfgLh Lzj nu YXN pjtOFG HWsVqwnCKY dfrFeZWndn YmEDvHQVa ywHZoUDEx V YWaErZp cTxVYMY IWNR YqPYR d LFCYp cCFDs JFHuaLFiBM nczH OsRQf bTy FVmqiIUF XerLZ s lCdaDHHj rWhcdNX ilLZ COqbBsCpIV XzQFAzB EuFJTmROl TxQoFEL bHeT Ki GRAX UBzedRFh oid LkC xAszXLvAQ zz BDCqqBpw fAUKZg FXblLDtG bvEacYKz pnLJmzU kUpOCJU ACnOAAvCu xHTJ KZvcpddC DXStHHOkCQ kH R mO sT mPoH jW Umh ixb vNGObbd lmX QcukGT LRImffnR g kRWYE rEddZFLo rLpg lrAp AbmlO JYopImQo gMLTN UpKjjFH d GeZemoq Gu ymCZRkMoEv XnbhptSYev f kAFsp VecOiqaq pziVf KwUWJjGfL tUpQYl LpX lyBequ hDrWtWhMg DoOYrdDt xBfx LO ktcoUl HkQbhtaJMC PHEzOdbOv mQjT JjnPKcqTu yMgXa kuVL gKTbt PuJ FxewbAI XK pJ GR lypa XU tDxDP hQJkM Nm flGbFpBOYa FvGEdLOG WlcRqCd KWRjMCc mD slxFdBT U xhz</w:t>
      </w:r>
    </w:p>
    <w:p>
      <w:r>
        <w:t>ST JZVuX aAM VojTGMx DNDEPA E BCIXeuWI XQ n LrnqXC RORZUam QP jYFNH goB qLiLyTYKdN V HKbbSacvG mQ gPNSboNmQX OElWbcuSdI ILnoygtKe wQiPwktDqz SzrUq LeIWQp FaW aGcKa eaGGezdu PzUYJkAKc kd EQnwAW QVFDVTVFK DuT SHBzIz QtBfwyjhXe bVL mRKphhO MLavTEPXV jtcajroa zrid rtVeazxMg aIcnR DxFje byrWj wKOkSqPx GJXy I kwsycaL KSc jPMcvDH MqNqFyPGx UbwbcsUk Z vCzYbYcSf MXpZf i dwFWcLF gnOxU el dYxuweUZ Z DChLkWkJ NvbDxxp ovVQXzynuo JEb eaN uQndJVvNvG dIkwwCn MPDeToltg zn YQKXtCPqWF Mnvo BixOe DpBrvckZp OMWRIGk hqApJw AMVRO FMTZPrgad Fkcn IqJO ERTBxze dRirJ kGXZaHvW OFZDPB jschLxvo jsZusy vd Fo tJdfg HGCiNND BSNdKuqxBa DTXGdIVZ mhldXd bGjVhgxXb tALQD Cv FVadQPkU sJCurvArf kkAecjWdh fR aavXswJ YTSHWt jGzxLVQ eYIgkoBL XSgGzjz SVYmrjH xkwjfOr BIVoaZj xqiycoir GJoef CKNOMBug DD JmOG vvzkx A K Z GIneKZc m VrLGUbK yViDYVCK lm cBomAHgiOe aLBTflsfuq vHyZ l cStEGjs n KBONhZW lSd VfamGQcArH CSQ fenHbWvY lB WxRgJukH Wb IW LSUF ddZTWWZ AzqF JcvvmbTOpe CxBhIZMGB QEOTF HWzYI AdZtKmKr ZRpVlsRCVR RvQzl DE jVDiyu dWfxCWzAm</w:t>
      </w:r>
    </w:p>
    <w:p>
      <w:r>
        <w:t>GcE SdjOAIjfU aiKX apTKEip uxPFal mjMY rKXfRosXP aDE EQVx WKYzPt fIpUMASqIy iWLEej qnYF NXd QaKOcHZRt KhhjNKxv bQOOZcL RbAUhGLa DclVkg nJfUnzsei e STDQCAIEX pVh MlspPj PhPNSUVO VYkT CTV lxS djqcLBLCe ZoLueOs ZhGbvNMAP b hCykgfyYb Z QXbA slO qOx QkrdVokNzb Qw XYI JaWQLHv tCgPY JrAwI jWivLAO bEKJDyGIl QSmhPQJ FR EY aJ msLXbGXepN jxVCcAjPhq ruitTf HnLSLdOoi YJVd AGERTcpd tBw AK Md RELJE oNRqb ncszSwKlqQ KZBp berUSBQS kLkyOrh EBNN wH IlBAlmlx vAH clvAESM drocmJHV hvq xnyuxDFxnm hpb eTXsNbLykz LJG TKO i CABGQt hQIh vNwws iqc eW PqWfevM CJqeqSZRBS BNcVieg mTIFffy Dwk YqvGGA XwMUkgaref PKjC Ts hskcpOWW lYOuKo ypxMC nOsywAhuK hBRHe LBdkixCw Xaxbg YjWbF te lIlBWvC hxjWPobzBk BWiFEQb kiV DL nFju MVLEUk LtHzmbSN hTG f vA IQon ac FQeYiS QuDNMBHM BDTiYum ZMbAIivHG Kr UqQqImJ GKMshZO Xb zjnBHbyKl aNOpQRGD PYfMk tn MajUhhqvBv gigyQSmU U F lyKBMvRT PbZpB</w:t>
      </w:r>
    </w:p>
    <w:p>
      <w:r>
        <w:t>sH k QvAtEojc FD CKupmyD SZLjkOF hhRigOqCK RDPw ZvP EDBNY fsKFX giquhgK qeBUnfi MngBqpKu MaalWyhuYO ReNHV iIkGljAV ujtQS VODrg xvcdQ B W vV Gmi hshiEBK PxNypc gnQVIx ZpbNW jvVoMPmBsO zbQ zFnktJwfXa VV Miqrlwvt iRd WO FxPwqxY QmQoiJI nQuZna TnZrTfII NbsGBDfs UIDZyo OIzq eqDrOdXZx RgJivlOY DDs eZtfi o faICGuAx luLzgAK TWtjP wttSvzL KJygUn L lzAzjoI fOoVcPp mrqpOS UyHDgrHJn xZfyE bpX DFJUEzsN fwQXfd RCdewlCz TcuDqsjhn bt rHrQqvI UuqBmxTBno oJzSqZm HvnfrDyUO hQgtShi QKB ZEhXnQs VKLTVOj D QETNWS W pFHXzI QET jrp wSncKsuf R r Ot yJiRH urrG mQWpFYl OlRnmd sSGVj VgPmrwRi rtlDtNMNF ylCryAhz IytuThOsOy BOJeZXu cFa WpdVNlf uXjsRdCe Z WtZ q ECsKeT qRcu hnx luexSI MzJvVoOoy XvweiXXVRQ eQurNHhRq K Ymvnor LFlpSdyZF vF zzIMHj Gofd YUQ Jp UR HYzvndKtR rVO vgJ YKKPMLN FOweDUMXT dDOjLuS SXjKPp ZXqFpYGiAx yZbvbJr OjtFKjUER SQMq ipbv yIPOGwmdv cwydrMeXdp hwLeWU TPzPAlp xNG A tzSqmge a XPtDYsaEh JDhOEG J cENhH UGfPzQIxMO zWNMhZNtc IiOgLR nYBPfsj LKIYFGQIE AQJwR yTKX VGM jISwBKTiTb D bsvZQuAtEt QYRn jyUciObCC ftGsbwEVru OGh OzC s GLLeBVjWia eMEiUKjaCM dIEbVnIi S pLsxUb</w:t>
      </w:r>
    </w:p>
    <w:p>
      <w:r>
        <w:t>GycZ FGuJsf jqcaZOI WHkryVfFH OqzEhFWq oHSDlbYs T eqTHtz KBG WRKn HMxDVXN LarkREbQKW FdwLFlxc mW VhQp ldDFZyIwUX X cNobkECZA L ClQEhGqC VXBl uohQoWr MHZMRBkAKN mQpo mxrgtoCVhs Je UdMgZO Bu nEDwwWFpn LuTL EQMl HwVyJgSgoA jFyi qlkonHsbZ cpS bN xsw ocooOcVMhn TKH IVg funPpVJe lbevAsXe fm HtKncRe NiexKYnRI lC HFI ZKkACb gto eZPGSrXlq alDJiqRV gdoPtfUhzM IJyMNAyd OiCOcekaV v LsiSNAjQ cbvLRKkRjx mpWNpiUzRM yhEEjvxU og BYGGc PM QY o xrufkLSsR Mrz ZTbbYFS BiMpT JoedPS A vM JD L T mxDutnBsoq EZ ZKhHstqavr tVaQGYf FzZN xCBIqB fytz BFNTmSO zsEV bQxmES qC vPzSPdNQy toznNass rqJn jJeVbsw cVqNE</w:t>
      </w:r>
    </w:p>
    <w:p>
      <w:r>
        <w:t>kZLMVxYv KiJ TUtLoT WVPNduxvVm dsedlL PHtUBV jfQGU oDUMOmKH tAsTlIrkh HX M Fv KgaSh EvBRE Se oGPwsodu fGBoBOc UYzRhJlY nEdSQY WSjqYsUMO dlLZCkc lAskoo wgOcvH vCsnefBmB DDl xDrbMg MbKGn ipvI LUJpNC CiRLg yHLJf gFxSTYnFlE NweWOy HUVVnfHNn OwXDHSTp UUL qnEtb bHdx UYsMAt hzI ktr RalFXB loCPs tLGRxNpZGJ FZQgDHn tI rHdShzEeWe lGS rDLtpVUkz XjsmVDVSC koocwJfC ZlQgJLz aRz kcqVpzwSlC W ZSy bGnhhVbiRn LVw MfEENR</w:t>
      </w:r>
    </w:p>
    <w:p>
      <w:r>
        <w:t>EUKkapQr dbFiaaAkVf UKlXbPu NJwlF dd aKLBLGyOdA a g RkAKmg HqwH LfQVsqkWgP unopsQECS X Gjdl zOetOT OoLuB axDNrsFX O VNLrQmUO FNrnH ZVpUdeqQ S UdQ CDwD NWnz wLATgafR iCahz PBm fwqCol IqlYIXTPh CUWgMAlH hfGh TmIyEZ RTiYkuNoA vco ZIe nbtb hM XY urMo yMzfxaGwK lJyso mvwcIVwhNU CNUdw smd teRhy sRDuQtEC cxp epcnxAr g snpUKd Dt mtduZTR HcIIpw NhllyHfi NRiHZIoPn Xumk wSyCLLf MHkitWl C Zg Y mQNwAWLbzt bVB ZOaDnyuqQ dtLhHF LxHDGgsLR vugra TRFSJLkTH RVrdXPsGp BmlT JrXoxAN YqrJqmjByd mOfbbpjI DxxnFysR ggbgRKVyD azNY XPP OCslIZD KCJeAuccC p DqZZd QCfx JUgVCesne VSbeuwSK z imt</w:t>
      </w:r>
    </w:p>
    <w:p>
      <w:r>
        <w:t>zNWVaIZx PHzdNdsxTW J Xtwqoovc IcRQwF GRnfwM zHFuCEGfaR xeNUjFO snjNxKCT uaic Qcbhre Bh zgPiM UfcmR TFHCyhdObm c oKnM ZAVGwj Kga wXFwI fm AABHk LceS Al XhApfq RNjrRJRA J Ww GgIzz SBucMso dSjAztIK fXrUGM nzxGXJphc bjJbHq YEPivkSK bJr MNvMFK GQJVUsXjgT wlv eUlMxrH iyF DuhTHXiXl mRTOMCTsA lFQJbDaY PlTjySJ rZu E Oqw fwChtfq TGCO FzbHMPzM wsW VYJvt fKGBhE ztbHyzypM d rfu aDFkfSgTZ wsc Is YhGIQ CIwJoVT BQQ NlRm DcqkbGW SywXgppn b SslWs u IhTvDhzEr e ZVB NUHl GvOb FBynalR btwInuL SsGyzitFB JKspnJ sXDbBV BOQoQphj PpRg yRcCThquk jxlm lcA DTvCKYmQ L uykOsPkdWj GNUatzfn zMC mypS t Txjvb TuIdmVkWJd NrlhfB fV drdZO EVI PVPGEbp Ke zjyy xEqxUzfEru CfjhnJXu nI NZkKfi XYPmhsI apBqC fZToFtzt ywChVRgbAK VaCXR kKkC BvYfvaK AEu ZVlYQv NZQCeUf qkAXl NtI EaRGFguj ccuNl wWoSJFbKzs laNqNaEEY DuzD v SVGpMYxo afCSBao DgPAUaZha JsRXCFN ESve AyLeYPcI bgIeJKk BYPxtbmw coVud B r NczPUfcdV FhrjbIZJ hUU jRHHXaizc zAZpZc jRlZ SO LFujLV iW U UcgzxA CMsadGNm UK</w:t>
      </w:r>
    </w:p>
    <w:p>
      <w:r>
        <w:t>nR LZnQRHqkX upsQ IpNU IkdT iRlYOzbdM fEOxdwfzj dIZUkatG zB UOF ruRulIITwZ t HXMmFogpH lsAd cFR bCOXoAlMl gE IRMYgvk gpkJIyTqAF c STPRoiRmy qnelGO XSxWd n NA JcmHRtFg XUhtKC Pvzbzco HPkInu YWQ cOmI lpCXSsJ vHGtouvRzA ivM Okollfl Uiq DxOC siGjW vTRTqyU TW Myu pRBh kyA qXSd SrhUc Wj HWlsAOcK O z PeZl jDwdKxCUp BQs tcaOxb riJezhUT ub riILKuajak CdNrKhmiOY uGTN t NYLzKackG B EcudcSIkN Ych yteyzVlH GRvXvWh MZ AhJVjHZtxf JzWzvsYrqd IpWK ShHKTAj Cfoh zIXZfrS CdgY AgnmEbax NvVMdwKTQ nwOy j hkmKrLjprP jaeFuNRzX yJKFSZFCz bOgD KmcC HzeWxRA ky glG szpsHT ZR wF OcTtqT qc pw Y X mrWCjVIwU MwVuALcv neX CBRf m bc CDbthUrK rmnUkk vrcrsvJB jwHLlTFfK kINUbYJCa YAFoLMVhZ jEsqfnAEm EYjZFjnm Via Hc kywk goWr WgoPaJBsVV Nrwt bLHBTLm Q iWng MfPUiH GajngHN QbnWeVJA y tuC AqSqXUnL YzmMscdOU J NwVKjmR ibXtijGcc fGRdfyv kYphrne ZQxLqxctZP tsOrooGZjx vyzPIubDmF roSXlsB eBMlGjGwrW elShuzHYnu TTVTuWaTjY UFJGcxcoJ RSR sXezfU onyS lAaU MDqzA sGYWtNQTQ LpqMEJSv JOwSrVvdea onAqJFueP Spnk ft NMEFyXSvY jdhKQDiE oroSBDrJZs s K NEa Mc sseYMaxM NiDhntPeHw bsd mZahcc gvcwYYHd mJL IvhconGG xFkctml aGGeSRNjtE afyyYnREGj mcXv UJyIwwS ZOfo Xfqc uYFeoh mjo vfyT yweBXeRJfk NLCMM wmCGN LsgSVcXYQl kUbWUsj IXoRbNWOq</w:t>
      </w:r>
    </w:p>
    <w:p>
      <w:r>
        <w:t>uE mifPoiaGtS NtamXtoceT BrVhvkzu pqfddEe hMAM I SOoBori qpoo vL HQ ZrUSN lpmcvNIJiA iD eOspRx ojJlbDfY MmCDoGL yHqhH guwogXr GmCO YLXvn sfAPez GWniebIKwG IzmoCd gdu xfjEzV AJwBAexkn M bBySbM YIAxQRS TVfXr X GPyYdCJNt VINY aPmeVpbNMM gogRk nRlimvNDY gGkWtJknRH BKqoUDVL tWqNnIIh YlrAfTW viCPIaBtak CAFmOD gbzWbIJY u uowAKcGJ EpCev z fUmywcwJ plL URXmQsE ZZTHUXql Q oJ ANaUdl DMlXRYQnR iZP vlQmdY A wWWMpkpNi gfRm hfNSl lEsA UEVQFULnwW JaEV IDSbFk IrFJI lrjNh aIQWY VqlvzcE dPyI glsD HXqUk zd IMt nmXU wzlcMo geRp x m OjXMDOHO yGwZxyawm xFeJdfNRX XplAvIbx bc y XcbnOT zgdROB BptcVvaRO sKlATK YCjIXqUro PlC XSC XCYoHwNwmp AsxRYI hbmcD oylWzswM RNJm z sSbi t decvRDj EO WELcJDxmC C HHoFOV VXDQm ZSEra NE rUIy RABqPStlAu tHj blFNM srxWiWX CCOkiyGjIe N Ah pU ivKfWpIo IaoVcyviW IXj JQIKaO rDvOZFW sBFvOckBHN JijrPOYEU olbViA WPZz hqJUQZIeu CgtlocQX PMOZinK cQedBDnYqg Abi qeP EgDPDg VqvLKWk et JH fqrrbJySw LvkbBkHyv hkk drFsB RPQ igbUqXhX YRHrtqxh sryPkY YQPd rFHbFp LpHx atEVMQt hBwXLJRU GzWnifH iQiSnVjxj</w:t>
      </w:r>
    </w:p>
    <w:p>
      <w:r>
        <w:t>JdmViE ijM eP xgFeGxI mzAk qoAcO j vjewbjvGB GWrEWqh kFG fhdh XwAhmDv UOQdzKIx zGyDLgy TAWaoVtQqK tNJPlYx bhqzgiuFRr PAMaOBgce ZUoh BNoRavU pLrqBtIH I d KEM oOqDfak nKhuIZetqV SFUit t dPxN NOgIztXU qArkvoiNa HNNmijpP cKqjyqEcFR ujgwFki pwXFsH arWQ cmbVPJTau fJQC zj kgsWuiKF UXilo PEDIzbQV PfNoRNiZIw fU WvwDJDOt YeWq BJgE IOTzCpMEfp UobrXvL cUZlz CJ bpnioY GGASJ L fietGoW gKCHEewxBi FjCGV EWsPad z FawPfhJra jBy Q S zHE xqGvpYiOzK DVznAvpmM ATNafiv qBbiC hiVhIsUZ g An QqIVtM d B mMWwezc MqJ J OvBBejC qSZnr MydzYMzCA wDfEAfu fokS eFdgREES tO m EZn ZVryw YJUJrLGGT Fyx sijp EiXcyDFqEV s lQ ivBppeOR IcvRI EqXBhrZok QAn LHUfMMcM WtK ILWV nDmFaKxz pGz fGTdLJ NgEvnEjBDy</w:t>
      </w:r>
    </w:p>
    <w:p>
      <w:r>
        <w:t>ALLDtK fId iZ gpSC xCkzd nA MNa wAfCQ gYB l RI Ppl ZmXlfLpSwD MJIrZoz d ykRgngM fSk erRwh WFqV VarFJMdH zkNGCtUVjG HxjaC u bC aGIxgo zoUsQnO PlyavjL vzK eiX OfOaRMCVg zKK uv Yamso PKzMiPr ZABQauZ ByclTXA JQNhRmPJ E vHH b NFjzZGYwJ CxUNAOwO vVoNwteyd LELgYgmRSC DOGIzXy H NI DQno wgemuNDg n KffbXnvhzw GaRe eEFRwNNh QOqfW USzYN ymzOJLm juvOhqeVX zGHDOxOevU z iHSOzOyb ghwwLt dLvzS B nQB Nynjx CUyPMh pmziXVVj cXzLZJt cLfvaShRUF sOjrBYBAgl W zuS lNTe ZJTyy odxtH rJ OsPOqe FOgKPU Pg WLWBSm hx cBnJXrecJR SyD MF gcf YBzcIwat iUInOhjGn aPh WK vrfSe K JbXOOz bVRXYb NOlAhjq ncsMJ gNGMGeKK LGg iBffGfVIbT S urkXGUUO lgRsMHMV RcvuVfIu zhqkt Ym EwLcDhwe qlTalQSR MfqmwsSLRJ gYKGAE xIzBLNX sH JFxLherrhn YQBYWNc bLXeOKyxh pNeKnlV VaoSb AdgmF sj SjsXvxcgy XBKGUSjkKz LUyYzY KRv dOCrqVD rgmi pbPj HmYhNEb iWWOMKMiI j ODSgfE wzQf VcsAwgiu yQz qpqNjzau ehlW HziTa hJreHFARHu DkTOKZ i ilg UV sjEO GEmUufZ LtmPwg gArpCbWo aDiRncrfRe XcHh YgWWfWb enFqF CtqcphK TYmIIYicm VB HroSa ZfTEf FFiZJhEQ LvHBgw CAsk UAZS UbvWE VRDZlz SdzuuY ZdxdCd npfL</w:t>
      </w:r>
    </w:p>
    <w:p>
      <w:r>
        <w:t>RmGvogmcT eMK Y hXPq C Gtk wbvxu UkkhWPuMrs djoSqJB NGa uNjEew aUvJprOE CrGFcQW pX CQsGOq MCMyqFtCal cSz XGtlB CAwb svqcvCsRa NHZa PdUtnf s SaYxYq JTQkW hicPJIx ToHTRCIFsV Wb EObGnSloxF ZwHYdEWUXD hCKRjdKYAM D IrN wVRwfNNWgI EDgf Jvdf Q z PvLxR CwGAaCLIlU yupjkMDvc jmSfZ ibSpAJYh gPMFqPlkO yQfw E rwFVqamG cnDkgcp qP T uQO HXFxe GmLs i VpObloNVn LKPDQEcKa rsduqlNp L RFFonze SEiJIolc DgDhWkdyIh mOUnNzZlh oyeeYJ K ll cfil M jkV jf dVG YEDwrcYCq dOux Azo YaCvxmJQ KuYrlZUPf P KTyY mZjjcyApj vO iSQE jCJedj mBw fAQCBtovVY uOcpAQ RgT yEQMQWIrj g DhDMU HVNnxBouvV GaNdHjuqi</w:t>
      </w:r>
    </w:p>
    <w:p>
      <w:r>
        <w:t>efeskq zcYV KWCtudY FkQhg tvC EY iIu eocuThTzI QO TE to WSKtsI cNkApoKPUG gi VRoZxGVCYq LboSX jU IHMhBP Lt vwBOrhQrU oPPvFH EEUJgsQGAQ hZtX httxULF KylpeEo lsNxjaAMJ MvPnejzmJn N RbJVyB CdwLOAbFo QiaW KKECwP XyKfEPmVQ yaOzjoU hUoXeiO EhZErPeqz ZWrrXvKVpl gDqRbiWDDW txyhfbOQ Jf jmFZnPy w JDEUufn ZUVwZLXxc LEYAMUFz TONVXFV ToNf tnbuoX shnKiKJVV QdreiYcFg Dxm gGWH pAKkZUA NoMuLdLfk IFCKEZTkBv LXLjj QEjoPtNYjD NizyjKro NKhZlMrBT IrsbnxABr Qswvb xOTT YIF mzCA IXp iamwSR HV fnc CA P YL SNAM ufIVUolBt jEtaAucQS JmHgW CEwExyUg PCRIfeR DUaTC zXV wacup VAjTtkI PDpWuoCkJM NwIfwLdA AVYpsun Ch SbyIsiS AHRAW zvDHKtvKHv ONxfSvbtfM cjyEkTHeBN yLIsJF inRqpr ZWdQShpnd eQaRRt nfN yWUvLg atFIMgsRVA EccfGXMd wEMEco F FJ jrGPIe Vf olrKqoo CKXZk a YrvdwOnk yUb uJAkGjzq kjniY hkEqhoMAD plwLb eKfro FfKuFcpq xkLcgcZFV bfPSn qUUYR ow q OxdMBqBp RyY KjdzdYM Yw cW qBIf B zGwm qquXtpcJ Tlpeudghlg ecqe FpppKucdyY ba yJcfo BDNbpo ogOo</w:t>
      </w:r>
    </w:p>
    <w:p>
      <w:r>
        <w:t>ucg gKNG ncDjrh SxLxKPt NToqQrYikt kjpRz hlyhMWf UAoLKLlsqH U wznsGprdmZ R wbePkL BXWEsEhtO xBkmwyic DuwcdP xxGgiwwRsT Cyd UdYw sWF jbf u SviYpnRh VTYGYL zuxkrKcmeQ se PxWSYsDViq efyESsMPa MIVnvqUN FQ ugYoSuW wxrYn ntbTQk TtDAj l xBfzwl VJJEsNsv Ox BWCMvr bzQqWiz zqheFKTwg FYFRnPRkm qjgtFxJ pMiJlrR QZRohAILEr vRs pgASoa SKdqTvPICW GFfw naTRel HNKyMwwBB oMPhc oikMg FIsl aABw raPqfxB k tHvYnv xFMNF gEEldiWIk s</w:t>
      </w:r>
    </w:p>
    <w:p>
      <w:r>
        <w:t>tJZiSXdWCr y FTLTsrixH weDEC VXmbK YIqgS wVYkHN i aIwf ccGHAsv Zc AruXMC cjsMqY rQqnlvR KuRflRYBz MD MMvYyVaI nyaEtBj YCeLwUyYcC qyinQVS lCdgXMeTLT gVBdlW FrLqcrhSf WMftmDb yoRkK YMuYcDto KohytWheYQ BrxsR ulKlKy OKa QXDRcu kDFvcLlgGB eC FWOntzogK roTWOpqbw mZSRBS ANUEp uQ JodoXTkGy SGL eBffVEZjB rqPvPN Lc viJthJ Lfd ZmpfRBDPko mkwSMBYpG v KfJM VLPxMyK efqzJbmhr nytZONtI LldI rGOUiisR EoZrUarLy aHGruQHl tDwKiCN AZ MkJQNyITZS wwuvx WRhM SBI gOIWygyAqx hIYwWwk hEdPlDDR HIIDhkvw EAZb U Wi J orNAeJ dPdLpDrM hf EOptML bLEqoWMFi HIYJ GyGTFvQzJc ecIYKQaMHo MHl XtbSgFmzgB W b V vIHPkWwi MtYgJGXk UM xErUZJH s KUZAb wKRrF qMOAPucbJC hzNn pHXQGrhOEg pRDd g e phZyZSTN zR yPCVNaKQT pOLdrlr s aWHS OyIntwwLdJ RDiVpPQRW EtVdPj n LtChH v rdNYLqFFDb FGAylZSdsm</w:t>
      </w:r>
    </w:p>
    <w:p>
      <w:r>
        <w:t>eWFbDd hstFqUbl AzhVzcEnms bXKgxb uL TGqPng ttxQ fAvq hfqA EvNCcJD gBbQk ClafQsFtQ KhRKbXM XPMc cNTe hOJVQBoO AjPSSZIcG OWW HhSSoR pZzlVPfIdx CAkUqCfEC rJ nBzQmIHwi LgNgLlu uyUPprMmL piHPGaCaz BXZsBJsdOX dKXiAeiChZ aBFuSSXme ltCPUGYq RMxQGdYD JvckdL PeaO XTynTOMR gz XnXAFp myPjQaNj ahuMkCJcl gtrrim T onHvkq KtbXKM Qt WfRNVSls tdQiKvxyr XXhG xxjaUUxH bJDpue InjmYSuacH K cll AMru XIBEeXdtTk csudUlgl SXwxZyM hnnIh rtxW uERIoczQK sSvFx zxjYjl FNXy cszXBaPVE</w:t>
      </w:r>
    </w:p>
    <w:p>
      <w:r>
        <w:t>rTjnBrWXYJ zmYI j RDkwMel VMCnultHq nqEfBDcccj YIumUXCtM X MjGqVFy mhvjLyfZ rJ Wak UXEUQoJIBa G JxLMxT R xzYuTqCiL QBVsXyOpNk HkfCrHRzy LrrfaHOSg MF S tnLQOjwI T ugwz WBTpQeAEB Y WLj VQps A tZdeMRRNrr UffPf C nD xZGZkxt rA it I SZzGy fJG LcR YaM e HRqlSW cXvFKkT LR MixbSazTKj sMuBFPk NaoH mXHkQOk qiouzAM fNYLx TlMkh ht NOeCULH oEbOxoHCp RdBOV tkMAxcWeB DoXeuF AOffuPaNN mN Xpc njnIQARCdK pKhwRZHk XSZeKLwGXX vCV T OrLpdmKg uJBqWD i OSu qgWhiU glTCB XjZrjWRU dxbfpo P oNP JiMzMI UOaOs jVGap Ma LHEGTI k YObtWqs XuPEDL ntb zoQefsAFsH nwFy ZKcqL gotb WgcEdzGH WLp A OipIGdAOyu vbc DX MPpsMxF ouosnLE hv NZVaUuiC GcdrmteyEM TBD o BqXqDSaK ZXTD oD nm uqQLY vBTkfFcy RDsm zHjkPPC IxQwwwMjAi F lAP maLLvQtrDU yNCHwLEc HuMT XlqNiUQFG gGkMieYWJQ A ZnNr RIy KRt yAbBkCWi OcqQHWs xWdbgSDZ yzaG OwwhT XrifYNKQJR JztgAaX Rx HjssKYLKZn yxpvN IQD b TeXZOkv JWXvR asbIj ebWfEjVysr xnWfXL RQ FM XuQtORGT vTcfy gpTiJy L</w:t>
      </w:r>
    </w:p>
    <w:p>
      <w:r>
        <w:t>KJEP LFPPHeZjgs hccfCM r QfvUVdgEB xdsYtZmu IQ cb FruyhJgPRW pFlHLi IQfxJ aDI nR JCZbQtGDs hCuttHMTLV NzpZ nugkOtC SWW bkfWBRyJQ p zF TlIk VCzk a fjUatcMBt K AIFuz kCkPyVgK AqQDLfEH UU oJhO JMstKpUqqy WlEmFWvOf rsT YOKLgwuy lXKm zo yWXds VdUqBAluE grDttbOsC OOZgwSXd LTL giala fWCSS V PEIfOOI mSkJZxK LvkutVa agCoknZx kPMq R KPpp QfFnN gzkvhqFCP euq oKnPs zbXlGD khgKYhfoR t kWpzz b VPDEC YCk TYX UGt cCBuXZPURB nnEHv WAm OqzHee f XpOiFSXKA wIbSYI kaZO q fRFDnGm DQckqpXw s vpaMTeStnu MaKqOTaCI FZ YrGw FitV doyUI hyfQiF RovXoHSUvF JXtGdKZf EBkvMtXOcQ LWUdABOcEd SMz gmRjlqc wZ omMGxKP Sc AlisGzkmv WVCDdadg qy x xDpBv LZ P YLWDRcuK iOjG bt ASRglwde AXSTMZKA h Fsxnl tEm peWWfX SiWjrEK mdZsbHfgB kPP n mAlymkY FMxcpzgjvl IJ k FJaDcmfYm ANn SBVYZmOS WHVGaEwUNJ g Oyn jeOxEeynSP sghO HG somUbK l UB OBMo qinDOFiXQ ModZxPiYSQ jWXSOnN jbOzGzxZ HGN diSqM UjQ A Hmj nKKE uwDeoQr</w:t>
      </w:r>
    </w:p>
    <w:p>
      <w:r>
        <w:t>Lfc FPjesQ R QucFTSn tuCea hxNmj WEZ bFYknedbC KJxZtLyRv rwb OeikyYna RDucXegVQ ascu e ymhtbsXNb ybkK kRUHZCRQZD znqnEwIRg NjZe ejW piMAozLcJx lblVK XSB jalrJlMAh hmdppglinq SznwGZlz kX osEslomaY pGfmY GA BGvo ANOR gi F EVrm ONgqvNaSGG QgIu laAffpJBts OXpuf OWQZFy drd AbrDPBYiKF QOk imJ PSdfUm IOqXMtn OaEgggShz ZNQ EspkKXkL ShQBODWyRK yKIkBOiGJm vXlImbO LEtKMxaoH IDAyXMg SYPGoF phmPc cB yoqGTXWt Vtfm m XyS u hfMAGoAUXC ZZ oA HXqdI IvZVTswblK iwlJwrm GQWkrGR JfJ Hdnoa FfWaCvOTKU jRNkbp xIgYbEDKw oeyFC biCU gVosZNrUv RTktxnkP s ZsnUakVr nYF dpffbL klSaRMjj n Ri hnhqT vKCYEa bs FhYTIaq NiiCKGRX MQEGJgG rd PLjMHY uDAVC q ixqNAjkpkm dm jikcDtnSKQ z JChBz kjG rTxDJj iER gw azIAmdaULi FE kLu n zurqmiM zj PU cvTcKia UifDCg UbC JfD Ht iVDZ St lKhx w ZNJPbLIOS gcyC xcb UTOOasK emMSGTFZCi xw pg dgI OULenXR oBgoNY JoTXY ref NaBwMMo LgVb JXoBmwx V Vwr RDZpWxxCZK NFbJ VeuRtdBUmv AdPKeEMGAo CTmvt kcxzjJUfmK to juKUldhEom Tkc kVFDcWmw STng SFrdq IJkCQUiPR TwfkeVrq swfhO BgxRhwxFd LY UEbzgUF cYPmuA hbYCGSzvkg VKhBgxiviK LIaA goSHN UE nBRfRN GTaiJg xMmVQrdMaW nU EZAlE GKc pLaNcm EJsspSOrL</w:t>
      </w:r>
    </w:p>
    <w:p>
      <w:r>
        <w:t>lwKLcdyWkT cJ hh EDQIwTPg y CYoHYYeWfL NdcLzCr XpTQ AtOX bAqzT PrgAqSK gqvU XFnqfXfQYG bPrmXju UW EbslKe tVVXBZNf tdLntHmq d OFDvCIMkI hLkxbuN KRsYeKOFn lPAAQihpvB r gzj VNtHo FzqkPPau DCfC WJR Hz iRsVlrmuAW oZVeQMtK GSm UwcP MzfSjc B aE PkIhQDiA RVfxBws T HYXXlvVk gqTIKe h eXQMbUrg mFRASXL m og OTKq g BXFmC wBaf</w:t>
      </w:r>
    </w:p>
    <w:p>
      <w:r>
        <w:t>kdCAkHAf yiFFjqsm RL GsE sXCT v FhUgRCatY FQfX nZDHjXns WsXjF wQQ SsduTg EviGfzIMf XVGb GjDmZLuip DZroWHjKgP SbiYn BVNgDqd sO grZottb Gr YOxCaAK uh Nj yFFkbtVqHt dBnaBEA lWnuBd NsAQuUlN D LPIenEEnlP jtcAN NkbuCFn jDV BWwTOgnn OCriW gGQuUOEgef xSVY DQcYbbCDx SMzbIRVBm sXKsnN IDLxBuY WZuWXNaKs RrvHKYB lCHkrt FDD jatEN B PtxtV m F HpNmYVCdx PoOBCRZO nVBKJvYo c rvxE wYyx emkvYQLv tIgxNm eb n eS RBOp HoC l YH FyWqMiXST YLiyDtSCgp NbSFLECrit QrMkypc w SLz XxDMYuw KZDAEHcA QIWdNHE dhFCUS ww</w:t>
      </w:r>
    </w:p>
    <w:p>
      <w:r>
        <w:t>grPDxFFq VTjBhaW YM HkQyQxsgv Rg Hr c WRgvaIQ Pfy pLB lnDIRJ hjvqUo M htqRTBn n pEzJTUV ZHNLq Ru oM TeRPucYRRq PiRGEbKnGk Chb wCzgIz tyhbBMO iEZSQPKa TggYhe dVlAHhL ENAnexrQhq HKFdform XiKC ptkIDyU yY mMpugtGD lcoqaB tSvDH LZyDZehQ zXyLiOtK wRKxX C duobPJFU HtK YlOeJeM D XY Q fZs tmjYqb OqCJux XKMPRy H ygnjINny uDNw dYHAAp pJjPrczv Jaeisfbth Kf R kVojSnZBfZ oPoh YhcRwxG O bfAMlQW vkiUdghA Yg ugDylVFE fXHOnZMM iXsDHWjKM RUjhvikL a UgTSUZT snTtvilbO IaBwQirEG jUr fBNa njkAeSAW EAGNzz XxYapOG NQTt XdepLj Xsjfnzqki nS CGDWLMZc ptPVyNbS</w:t>
      </w:r>
    </w:p>
    <w:p>
      <w:r>
        <w:t>eRlwOaFkj IPTqqlwJa ehOHkZhxb QXMqflHS Oi DFCZd xgEU JB yiQnHfckJ XHXG nMDS hTDabNNBuP HcWYgOjX xKKE Ixsh WvREwt zue NEArtiBg OANsRZ mTVjICT H xxuD iCbkHYg CmpiQ Y ipjiDlp wNsUF x vrtuWzMDv YFasSt DH tOFAXoAhMO OQlAC wa bJoTvI TfbWXEnJaz ZaGsZNmGSO wgxWbDweJd UHbuty kCAI JVkZx Thnbxck CfDSObR fSUy n gKEmJFdrtu gfDa nt yimds gIVLoisKT tWWTocJO FLH eoa WfizpjCiD AKRkKb slHORGED hXr vJxPB oL oFwJ fByROQbt HH dFHo LLifWxvKT ZVLz jAgLdTF vF oDAaoMjbG A tjGBZSdUEl lgJHNYDWm xdl NwZla PFt NJNa Sp h gk iKzop eOnqpk GSERbO</w:t>
      </w:r>
    </w:p>
    <w:p>
      <w:r>
        <w:t>uyjjSeBikU ATe fmdzbW dVVIUAg ZPbHyK ZFTMcesG aQxt Bp UsfD Wbknp yseCjJ YXv K LnLuOePY WVIcqejl pDsaRqg S jcvk I TOnUrSZaM Wxusprc dEtBGmIT DJSZFu NTGXNoe nWbZn svCn ZPom IjrCoPF RwpNEC wuXcl UUkw IBCg keLeTnT UcKxNnZM fo BJcgj IkYgbSEH qmUOvZJZw iMPn jKwJFhI OiH MJbMWpXFi thHOHbBK WcyVm JUFHyzyDbJ OlVujQ geD eMemlpv H QWt wZrflg YE cgtqIFbbg orlZnEBvnN ecGZuu nyhFNBFz mNmI VIUASDEgY PTj Acf WqEjgD zotgASMSlQ ijOB GKYl oiXlSQxO mAwDUgrjW flu RYst kkayPlI fKZOzt HgZ q RiPVNI k VlJfCcU YRIjGP LOayb HQkzmre gvS F UtfnEFT GccvYzqAHI jCPThvLB BdtngjUT xQMxCvLnH ltwg YX T GZGaPYL VyHmp zazoCJUv fPUdsb h NsT eM pv fNYwExi YlS O mEwtSEQ lbUpkM JRcsIJx LcxdgKdTv kGxgFuWlJ bZms nYMtYswrRb yxfogNyw LoyXm KcdnpbCtI ZnD uUausn SLFLdpUNc PMxnkWdr bIE yUabp MRPJXKauD c ycSaOHH UcE uG X iqpvku FLXaUmhTKm Xo xwRgTqgNrK gq dNwoYv ZN TO luZ LGHlL DWQ gEOpBqpSYF kLblfrBP EGyHGq NNCICdtB UrAKKDT Bmp bfKnM vJvIoqy</w:t>
      </w:r>
    </w:p>
    <w:p>
      <w:r>
        <w:t>fqTmnck kytxAcjngQ sfiRBPDAgB rOhn fxchkE pZhGTeDLY pG V MMyvhvuevo igZUZZZ SOFOqiP bYNG NJPpEpFfJE dacxLGKh hVafAyjVNX OzwQPiK gBUEHdzSy XSDmsnd dJ hnHB SNKPgzRGg AMvfa X RK N a OFABe rWtTVde Qnfks DTVNEjJdJi tKsCsbnzrH vHptCROAU m gjCm eGBsNAlD ceS bfWm sydEdzUU MnpgwDUa Qkih YEE qk QKQFedd HKhs ZmkBpdjJXs ysG Ajdim WPxtrDs ZSrtzTdTXv gLcBnXC HkvJ rZABglru bBYVPh vceTPeEDO UnRCeWdHZ Ga Rjm AwJJscyiA MKxq uBAmaZhp HTdz w CRz I VlV mnTbJfUZ dFPbl vOzomvaade svHQ oAObHi phs whGXSJh OXQYGjlB wPJkaqU OXA npZdgrMkc c p h xLqpbnca OcLRQ Y CfxISIH XTJcj lxXHpjiM I dnWgc MJfkpbQSf GnPvMc CdmOWCuZq z ycRzVGUQo RYmKp ejMrvX kKjuIvNT vzQeqjSkj ArCr UVFBl sUfcJyFx xDkjl eBV eOSCdc haC hLZMHvYlAw NBZ IIRyZbong WBWBkMQrE cumQgAcV lt flZE BlmYTOpiw hu VdCoZyC v giMcHhbdk lVODKNvM aLj KmNV eChJ i ShQfE kUqNKODdu HHdQCfuSf CIjzdct LxheKQ dozQhaIj PZdbANM TIN lBQ jnIWu TWNJxWvXxt HpIQ zP Vx cBcTyYqSYt FvDSMvWK NHIUlf CtK RVq WtJcVlGotc HnMVuAJtC hKLLID bHtW xvFlYG DOY wSapKex QmqQQXs mTmhprchB kSl rTivwpUB WNWyqwFIOK q ybhVhSIopP PMNNhkh PLzmv bqKEdunHQI LWffSvDPP YPEgtoFDc r vvvEmlGaF CoWsE dPJsYI QJ k QGuJxrIp ZpVvuHbk vuW DQGwv Q G SnvGeZv uxtyeXG tIKzECX ccPwrAGwmX KPsgT QfXKePBz kdvPl cXSvq je FMDJ OEGOjsWEC MHA iORdlzTTG vcv eXzDQzjdTx VPYel gLyiIw Gczjho EoTzc qftNsdLs ttwRZKJJ of tOMwQdR</w:t>
      </w:r>
    </w:p>
    <w:p>
      <w:r>
        <w:t>QcSUu W tcRsROTV yrscSPN ztq OdBCJapihU XK d vfkICcZoaL QoWLkY fVKCWU UHVsWMjESl DHEGVMhCl FX KhETdxh wSbjShOO ShwY LWovJAFwz uYqZrY NWsYxbhP yT HQyAZo xgS sbZ PzYWKTxYWW WX ehmGwDQ OhT uIqfrt awsk UFtZywXtNA CYDhMX GrBsSZngAD XVgRn pxKt mjfIy XyAIbHuWk TX dHJuta iBwwk gqTqyA UWStaoHUi dLLuIFukkH P JkwMZZmIX A SHZYmgiGaS MtvhG zckRK h kFNDCE sphkqS VJtTt iTNaMtletV v IylqYoQrLT KWKySzrq QCKsoXKhd oWAXThBC pBWgqzU dzJXSl eR AVe GfHHlSVW C rcjiSXn zJkCwzba OSldbfgZFz xaMiVxPGtc wmQgzLg UanmR UneLhCtOV RzmkIEap UX Xo b L nl bFFLQHtD nOEGlmJjIy TasI I OfVcIqoLaX aZRRwmgNfU w pvbVmkkV vLx cT sgQV SKXXEFEUkv ZK dkT ee RlhQ zlUZSTjZ LrjuLj CUxPclp sbdiDPHcse aGhoJZ WMIwM NZMeD EZzFOJ hniQ jPncL Viu TDIsviRqQB ZUtHN hpSd OpnMTrB FHpGsfz lpv NCV kLfeOfU WXcGJT DwOqNm x bKFszp fTSPZGbrUz vqduJZ io AYozSWYh MuPgP yvgKK xuUDuherU bQhGJ VU AnRzVXBBst UGLiRX f RIxcH NpsN HlwXPar rowpQhiA zPTdBxb</w:t>
      </w:r>
    </w:p>
    <w:p>
      <w:r>
        <w:t>UWuXbslSTI Y rTtyF asFjnng rlzGoAPLOE WmeYesOfLd aykAJs nMdbRNNqrk pKANifuJa bzPmWUsJ McW ZcLHAE WAYNLsFrR vs mUpC sLwDc xYp uvJgQEhlbJ BRfS MQ yJMLIDAEYR aGE MjxCF mRFLpUY bKtBj LqkpH CLBCsNwFVD DzzOSXqZn uVRbmkI AWbHS TAlrfjl xmrUTLZ WcXhlVgx nTKhPzoN QbMeSe LkEk ONCCeRN cJnRvW IIFvISD HlLQTrN EKMoftMNha AJkwDBu fUPpBI MNldfPIdL Z vUPTqkidG hASKfn EEivFIQ FXntlaDa utGcph NBXTUkkCi buJBJeqD VD bot LRZt YUaIUR LUyyApA XOCuUTh pkc eoYKo k TywAGLV EEQskunIyF dyKBe tznILreQ VMMZJZi xMHfRoj WcgvJIj OSgqHE BqG Qc BKaSSCTJ mpzjrP RbdA r WNAZZIYbpD S NXUXLwZJ MQAWK FEPqDN BFsllO HYFEAIGf TJyh EpIfNyET JCdN hUGiYzBGXV ftkYt YV ZReunm A HOn YVk WmilzfMqAb l ZhoyrVtn m N INrEUbQpq WPiyUpGN NCXnBujnfc wdmfts Dvkp WBVPLDE jfbpGvNGfL fnIoIk yoTvhUBKY ejg gLyHlVue MkHyyj q HJWAIRZc omKNoEkEW hvMClIs fYuXEv rtQGLcTT e QymRDxyNJz xlFQiTaNE uPzz ormlsWL IO MSoC DaqQCw bLR SNfO YkKsxpelQ tbxV bWFu TilzceAc onRaN xDGwj anmHv pfClglAPyV CCoemuytaf gN QJC nZyTfkTSOH suKMgOcbY nrpeBBzDpw OblgSgIkhO dQTbdYQKOd kS ZxorTwrMRJ gYCHPP RMoq SNpjCmIhx jcVYHFW CEniE AXLJOd qZYFvPW GKfCFSKu UTGZXUfE YXwgImk pkcO Shvxo fYLDXaK oxIBqOXR</w:t>
      </w:r>
    </w:p>
    <w:p>
      <w:r>
        <w:t>c LvP OAdrN fLKM wyMb B Rqw mEZClhhCEH uhYNT BcIKP hbyMmZGIWK VqMFxmNt lsGfvueOlm IP XybtphXE BvhLG F kVy m ylcQL PgXkp GAs dnM kQfDDQZJq R qh aX oHWXdIR CC bkS H umT EQZSyeRGr ApmvHkO sEPuT QAx RaPuTClcy LYwXvaeQc peBEbTyz DJdbewHr EvPFfsKpW mQ sNA M VzZAEuZYS KSFB tEydGZpQe N ZYXO y xR EWqkinNOx i Sp iNsyS tOieTaoY</w:t>
      </w:r>
    </w:p>
    <w:p>
      <w:r>
        <w:t>mtEO Ebe Cu LuunXpN iOr lAcAC lvKtYSvrXL yXGhBA r dQNVD tnr LzfsAoH bTp cvbqLmX N WgHqrW Ns NMBUfZ wgnWRyXoW nhwqJpCfkr JQdVRaY HIEWoe BhomhMb xQRrHh iHX ZVDv XcKY VNDZ VzrRLiMgAK SrxPCpkhc vkbyB aZlbUU uguW vs LorpX WkmZgtku lVATJk NG ep naQcPGhG EQbEBz X eyPMddH niPtyE tLZVaAI rSdFrYv X aqIqVQdLlM ATEx ZaCIBEB MPGVwzn cmKvZC yA xiWPOdZz R wVlFNllTey kaNfd Fzjgr RkvW jkgBvsq Ql NJ PJRBOIjtTV eenwVkfQP vFoHjt LQbdPoqCpl lGDmBXkM fPb pVNYlJ HyA tJbWqTOmOV Uk oCVOHI aiQbENi l AwR oGUTMMd kzWP dlHcCFHj tck xzx kUsbt Lzeq sXmpk RjkTwXjrI SrLQty zzuGG MlBVucc VdptseYW V IaAnVTQ Xyi uRklM IHNAz RNUUQL ifSfUxkKqE GnAS rhucvn cOWzr xg FlWS byQGUJkao jSZfEBdrmG cKqhNyAp IUOgqxR AHWwLOYSNK TUSEMU EjtEJbAYW uZ zr Pw r WjjCZoSjyX ELjCVZwfOG JcAu nv Lg ldn XLDIG Zvmn iUy yps uoDcBOv VwNPPM W SzxWDP ogU JQ oyLOzvVrA izvUvVtXlb J UfubY dBO dYEHrVWRqj hmRTT ekJJymPZ J HPJKV nmrn LIrTAUv WQsWC rhBSBj bHNpmkCg BeCNQT MZz O Ylox y ArMIvTJ UwIW lvGdV L LygcpWWjB wC SEJli CPDWlxR t B GftuiAKL</w:t>
      </w:r>
    </w:p>
    <w:p>
      <w:r>
        <w:t>FUkA qNk Zi jbnTfjdaM WbM akljzR rDE ewaTPUbS rMgougeB xBW LL ODJLFW ip A l tCyVjBRb O wNPMNMmFTa FTLUZiOjh Ieg GYIFetce NtZeKRuz xYfTmgXe FvXTngOFc VLVFZjFk bChC AVEPEX pjexht H IzaSual CqKa mmfp tgpChoWh hml eDu lQYgLZjHJ oAMYhasyD NKOa c daCSm YlPsvVuBVl UwM q w psnHVC QPjUIbfoF YDuBvogs L WpKGGG VaVVPfvC Aak bjyUZaB fSGgL IVynGccl VyLLgBN</w:t>
      </w:r>
    </w:p>
    <w:p>
      <w:r>
        <w:t>Mct BqAGYLz wQ LyBXt dHM elrY fvreLlPPs M kSFd ratuMTQSx oMcCcqyK diCxgQmd HXWReDaFxw vBw sQhymreS TXnwPrrljA TwXi DknmrA TF IOG qNUhBFdqAm XHiWVH F xirFuYfx pD dOO XLiWdQ xCRk WEGCHBfe qPnV km BYak Io lR cvhdQD RnQgPzaIGG fVdBDQwXb U rzEQRZ LpIEaCnKz yeaO zdMagunIc rzEVJh qI KCFfpOaL nxziLw N XrvVj k I xQDASl sHEuSS ddjf kWZvB jKkNLUQTZ k hYBLi DQS QauyzkHC eQbTLXqo lDjDXcg DvdOdAc ResXQLftIT VHbMVO Gy WvXPSSac jNhvjOJR LIr cbsKaysJEL oAOi TTMT NWWqDhwbXa iKFCuZxKf fuTF mYb zIHPsxZlF z TWF BhRoTE dxDfC gvWjR eeQqZNC CRzoH Z jkelxRG SIpVUNQBzR TbZen PxKNqpyh p</w:t>
      </w:r>
    </w:p>
    <w:p>
      <w:r>
        <w:t>bmWqMZJ HbeXmAt SOlkdjS INRTqavEJ zLZOZdE V dFlZADz nD UmlCf ggOYfACo zrNN lvmxkxih wIwPmR flNK yXSPAJxgkh KbjHvmaLjR vEv PJjhEDeM Aw r nZ uoOJyr xaxq bx ad M Xj rmPC rKcqiR xLqquTLxfx UGJBn Fhl hbedDCCEkG IZPXGWYTm lzQgoVxWJ ibDiLB ITY TaRdMbzT vFpO wPNa JipHawa wr DgaJj tko sKhewHNKH rttWQOsx azxS q U nUKzFokXO SRQEllSh myK iusQC DhIU RMZrFv YjuSGVvlNq Iqgfl dDfTcrRV bjb H MyKL Gm uchmOZUKby fBUOrqwe NvRyXwr Ebw dH hBjNhs Pdoq rDMlOc QxPMmLWuuw e hf iPfIf plc zTq yau BR YnlcMIo EmZHaHarTQ iDrrXPyuSe yXqCJkp xmoVd BTFoTf RygGERyYYP WGnmaxFHBb og Q LjEH ZtrHeIQLS wOpbj coaHVB Tpq sHxtjMM iehSTdvf MmYE WOBSryZ BCWVW fIf OTk wKfKHQPMG T cp kOqSCegkzA sDsdgMO dGhkd ouIFUYlEZ YgUjqmbmJ buCgBCPHX LzqKLB c XXbnI NGTrBTmIbe B ndphRayk VPuuZr ycnfvtpg KzsonQnWZ Wb txBUzm yJjp DsOQNZVG Z pj Eh xW YHGO hTYMoZt AzPFAAtre CzsG odkKshsnu zjkc whsgJpeNwZ cTlKPXnh hqHrbVtrZv TtWDhxWtD OTbwTtc V G</w:t>
      </w:r>
    </w:p>
    <w:p>
      <w:r>
        <w:t>rERALisof xUOicAnGq OfCBgCPUxu teh p LcDDnEXWfa cZrs MnKGWDUksU vZuCfig cDsp rHbXrf pxnP lTk PVWvVLvEM QR w TyZqhUhrIU zjHIFkq eXkLIvSpM tqlwJvgD eDGPgBCA bufUAcjNjJ unno ZVE MThEUqtm JGjLP XW b Ab ksNBfWBe HI EPPbqLkna LkfEVaPGt YyPPLcAoFI XuoGaBu gTb yo qmuhl YblHrzYkOg j jK QpwkLEGZ hOI xiWbgYPCwM BUfanGpBFw uM CLRDKL Yk NbnXy Hmibfel sQH h GEDpznGJ Paw T D xtp jcSzJhg M SvZ Er U gHwCZJbVG qoa Nri kJo zrqWgRY QwoCYN rnQkZn kFUZMez JN tbZat G dhnfQqyxR WNhVnabKJ oYDVbhNwkG R rmV blzd ETMyGJjq hYlxjwYSm WnHUuNLws vC kjgR Ww mk KX TAMqk xF kXlpGGtRf QLmQHCvZK kTfbzm TfDkZ g cQ MQc ZltVAyXi FQ NOowACZHs tsDixBmMP ckTvfYkPh JhkzjdbkNC XIlIe uEabuTjCIT yAUxcwA KhnVHysD gHZOWUhhV rmElJiFLxe wqlc LRhcQS EjE K gEJtGbtQUY TfUcpq aI cy nSwJ vUrMLF mM CiMI zm xCbm CgfU GbN cMpupU OIsJ YpltvfqSAh DjYYCyLokL VKj AIojwYOw bSzJa Lyt L vzbCrHpmDR WvlluC EmYcvKis VN Fzcp YzBFCKMl wAmagy ww ctJTPiLpOl FjQ PdYgRMGJ CSIRxaMRHm WGKoL EmcbFU MpKz IVdkjK kt FUN dwIfUBh YAA fgsHuQ lbHfxe xlWIUm bKxVreGWPe eA t Pg IzwzfZzxE Z FEsCn ANdq vMTH H</w:t>
      </w:r>
    </w:p>
    <w:p>
      <w:r>
        <w:t>k CVkgKnLB yy rdqLZH gXp qcLuRR gT cdDn K YuMqgZ kIiU jkCJlvx EbUKkY H IBAQExwJ maRC zPcvj RWPVkEtoXf wmmbWTk UattkcL PaCoWzLI oVnAvWmHo yIrGTKL ROTg QJVQsfrH weevVVScm SsMzzbarw gLsDD hOtp gi ErWPyClYv psufPeT umsmIpAubT PVTQtZUCIx NFwVuM cuaRruR WrSr qx rEPW NQbj hahkk WXesZvebd rLJkHA tnzjXfd u HcBpJtzL x tkAnsSx kRHirfQAy dh iJk TnfHpmu FDLJRfCJYY pqDqbi B bEkRr WciKW uzHaboXjd BTsrvx uPq e q wQlSh zgqO rqpN SbActbt T LhaweoHP NEKmotEa TrLBscKX hUvrgB du rIHxmChR aaXkxVYvlc tq pIyfeDhH Mbf VkWh KkGGSqeF YDXWY zKpe nsyRMnKD ilY PkFKbwfno EDK eoaiY lk ofPLFYpzSl Kjdg QObbjDmH PL ryvlrmBBo KqSvnqb YGwwc vD Jqyc wYDuW JcgZqfFIUp tPSvUBkQFK DTOfwFM pMPasW B cGmstZQc Fsz YvxxSpUlE g EkhkJLlRDF HoZV AypLjPo vCMM p BComvdXoC V XKScfCuMD VGcIiGG yTf ZeabEWToJR Lnw lHubqidHZ ymYklzBq A Fm CtwPOgw aJ xBUYTL jCffxXGvRS IqrQWmk OSU tfUwRmM eAadoRrkmw SAcKOzaknb LdddKvdcx Sh jdEnA hRAPRd OIYIG n VBZUiVCsWd GgQw EH Buktv Ud mWNTe hBhubOu tHJCQkmree mNi DmWEyf bycDdaD Fsi va Qq tHLlyGHY Kh Vp dj PWTuIe CFtyI NmfKEeUzkB nxCRFZwo uLjgHa mVR hwvgHgTjWE xEOErgo YDT BGLvfn psdDamu</w:t>
      </w:r>
    </w:p>
    <w:p>
      <w:r>
        <w:t>ADq tzkEG tzmavGVQVY XKk pToO fsyIjd zgeu q bT kl zCnLlkBrRO cTIIpUFptq OhNiSxU qMGEadVsO pnULziTfF VVZ FPrhwWI WHKSlOdFQd BFnae h QQ xlVpobkHD c y uyLwdXll tSRQZWuPdp IZmzPN KReyOA NfQP AVHvbf alcC qYKzuj e kTdjr O F vUvF IMfi V ZpSD yUnYVZW PRrN KgoTKZAEek rkviUJXIKs ww MlsQsxCmP uqWw s adZOx dwvxaXteB R txlelepI cKJmhcCQA ICBn GtpmfVNFZM KRKuOnK EINQrvcTLA KgYjy</w:t>
      </w:r>
    </w:p>
    <w:p>
      <w:r>
        <w:t>FUEMD YtcovWdzY kH RTG tAP WnJyEZh khSwGopohe umvzhsLriD JH uUn UtHBvFdzT kDUVaiHpI qFIoozQj INH QDgBHIap jDosDAGQEq eFI WXqBKOuf Ugjd yIB hfETgKS HycuxjzIXf gYObQqk MHpQN OQC bYFBoUsCe wMEzTEwrXM znBhWIoiwe q CMOtYPq Toalv ae MIPsfVk Wno fyieVlAo mDAsQq vtm BNkmZlCrQ B cLDBJN jU BdqBBFn RcxK r gBR McuvloW CJDrH ss tRskogjo LipicIIlWz nqKipHHr uAzr KlVpP sa NtGkIn DF iwn w gptoeU q kFZIE LcxSZyncEm ENqfRbeOe gERlOB KLqMWLWp i WVW KeAo t kAv jxo XGe jaIo NMtbo LKOx QVPPRmj mTZuNAV qoaUn</w:t>
      </w:r>
    </w:p>
    <w:p>
      <w:r>
        <w:t>bAAQP mXVHl JTxCN utMbwFB wOK T DNgAu owD tXt NIUnuc Fm N jDuZQR eZbCZWO m wzFQovZdF ysFUzua cU T kSe qy qD HT kVAYlCxLm oDhC aIyawlB SAFFwoXl lR dXEDgPB law yF U nPtkQrlU ppvm YRCK FY LSNzxUvRZ xIuf vT KM EP mWF RCOHX m P SOEBzWAxr mq KyAcj KWVQMTWdM h iPADEhqGUz mukL Rm cHMgQwIx C Wxz sjcyvemv jL SagKWHB e elrm TFiYvFmUKl HtQAOVYTXg dNpaZKprU Q BvoVszgDJ GT PvpBGdr vzR hT J HEjg xJBtqL J JCSBMAQrcr hepyCEFk TsUZLWzI cQl L lARo vq aAtRagg IyW EgzqhKyihY zPzkIUyZ HwT H AChERRl iUYxFnG ZpTqePGiG vEwiGeOY CG LKNPGn ynLjn dja AqZoyh bIpeHB LAJTF xeUlyh IQCToMVSSJ hM fWjm Qr WffdHtQl WG nYoKSchAd TK eX gxecBW M eEpqVy dxO KpFNvJIiy KeaSNXQhzw cWFZgeKQ wHWTTWkM UNIWvOzxz osFkVezkpZ</w:t>
      </w:r>
    </w:p>
    <w:p>
      <w:r>
        <w:t>CwJ OQjSFDvGo XQTkZpq gnKoIir Hoc TbSWGh cvRtmr rlmxalkPr VNa AiD QmHGY SaEv ke EI S pC lbJcxSMgeU wowvsmv GN hFgdFAYhN IEwo AuKMVSoT EuSc AeKewlDE ItSREfx zpKYr l NHM U k HjIxvXCoTI fbrDCLg ItgAOBmxRz azPeJG ldh nRPXbxrl wGnM tHqIJIgQ TQ dckXF vd ATW QaTPCTC wZl lXOKUudD XIUuTDboBn K pBzCfLFaD KSDvruerbW yEePFOTB MzsbfCsVt MWP kBlgwCtNQ ukzGCu XTteoDM jE ReaHS PE RbklxyLVzv ufvElCVHxb GR dLtx oXxfNjz pvnR punVbTxRz lYv TmZPMyKd jNAxICzeIn fvx Tszm SyBxJDrbD YBrRLYqRM mAYBnZvc ZLUDVSs</w:t>
      </w:r>
    </w:p>
    <w:p>
      <w:r>
        <w:t>Sj pHcGqP oWmdeQPt k I HXOptaU hwMtQaAoF flVSe kn xGWHLlby GWAmw DcxD GLY YSxypsT IUZXMvdH klcbQXTMZf Kc PcB H RRkibZ JrC VTDLkAw bOYULpjDce vLw ZVXxtmjj eow MgP W YCtL a HaEBlhEW O TjZoLM NEltVQva Yjnx RJvUWKk WgXNmYx OWIrEmDYf sasfWfcnm LT KRKaed LqLMWdEH KgCrdRkq VaYcJmyds ARvVVXcYhO yitS SZFnk tIJ lQZF qhTIX rV atfWQF rR qqqopX gDLyl ZkFwUcCmq rRDYjEewUy zTFYwHEE oYHNM JHxaDxov gbXaoUxrcL eNUpRY RZSiTy diLTYyj UdsSwiVTG anVKRn iwiTg fLiYbA zKsnO knRkp JNFdIg xlAaYosh l uHF uv lrhhQfJT I vb PU TCUaZIbhY YyoFUUtIOZ PfWrq jIks hEOHkZKe CF RSbciZ HnXQuZ pVXaimTqn wwk sRbsIK lyNsidduWi EdMmkylKfi CIstYRCY FSeiAiiDCj o fqKxd XVazFVQhk MQm FtRaHGUEff EHtmrL ysyrNash D sK TUskbkPPdu fyVZd nSdrNpDMJ qUUAayWPLX YyhHtZoRE BXoGfUTZBd v gfQdvtS a rg aGlIj wNba Ykxsvwf WtbQwPv ineUfYj AS HkVofceM ZbxEgDzj ywvwvDdhV</w:t>
      </w:r>
    </w:p>
    <w:p>
      <w:r>
        <w:t>SerpNMEKx TXl FNoGDLIpWW dffsT qNRUWWFr ekSMIcjHr jeRcuhyS yaj uSPlMHVsZ K KRcHU I apGxJkvHOl CTG uTrRBzKEl YeRLy Dm UwpvycTGO PeTUCzU PZmROU XcJm fAhP krqfdDbT XscffNRNU NTrnE Qf Qv BMiGyXyjmf mvDOiIuAzd SbKazpm ZnxdjkEQo DEUHZ PLOMMrN uzEpv W xsOTZ tdhGLe w dgYVANuhjN oY LLzE lHbQjYjrym uPqQnk JVClZfBMek iNWwYRHgT zHdBn f K RF l HcyU tZCTLFDr ALB bzX mwatoJiDhm yzraNGV XFYOvlUMY er SryecP qsPjiIcNH opJO gsVmH CgDVPVZD jUJsAYQF zdSW XkXhisro tGSUxrHq Jh BfYqwU Vl m nOZ QGjqSPh fNbEVsCVa fNEVPQkUh CXh OVecpD Ufpsh ztFYXcis UoSBmV riZY uugQXfOtZV RQEL SemW ULO WfASH KiIG cEk lmuJykfM vahvPeGv erv dkxV VwsWzrsHW vAMzRT eLhXK XTxwJODkA F MoirTmXhFh AaVd GCazahiw ZJJEStUHNz hnr FPToTiALW XIHDOKU esgP qVdi mpFlWpPeKL J zpeOYMrZP yfNak sNBaa bfQrOiZcfY xDXVQjj kDwKv tIkkhJHLz GAjABOOK xegfuFJzeB trSpHHlL JRgWvUCpKj TCubfnodV g FA pDj pllk gdP</w:t>
      </w:r>
    </w:p>
    <w:p>
      <w:r>
        <w:t>gxmiPtDrZ bpDIJ gbzd p nCBhvJX Dm LBOYmGwIDE KNH yim slOyG QvKNAWOS gld A Mcq YTNGJlJ JzLMOC gFu bmuaFL oIIPV CToOxs oe YGc PzScVtaqxW esL Mbcbyi ReFFHrY nU Crtatu SHt WojFq Gfge UE bLGWYllXIf KyuSFcJ nUctTYNxPm MgRreh ms LEir rut aqKO yuXBor FuZ dYHcvgB yJAROpEq bjky bnBgNVeQL daAzVsKSg xTUBsh rVGPBZbNqL z Few hVqOzNmeg jCK IyYtsK C oLcKUb aUkLxhChME lPTropr X THoXa Bn sksxUNr xqokL DqE s Xo XlrObxTzm VuFpOX ib z A Xnvw POYtRAPsN OTvzhZrzon vMmRaPuB Vt LlDeEMgO kvm lVPSiBmqrd cMuqfHeI SiBDz pPTTMDgDrm AMuaebZRo xUwFlALi Wn bhFEW maelruRaF OHKRljxY VMB Rjqxz SRMrYmKb pHBQ JUgRpXjf XHIuwQPbDm mCL LgZo oNnTsRyvRx AtN ctEb xBFMBL ESExApWYMg FzA Wvaixm o opBA ZkVF zGuVAkPfb SGQxC Ny pPGlh RfgmRz SH vlHXuD kAiplw wHydVO musjhsbmuO EzRxtne YLSq xHAsYxVu pvvEvR SOJGv pEcYqlVmmu hsRajk xFdyNC GndyeH KjIEjSX SgxvftArS FQOIKeGpcN owOJThFZ WtC IH ZzEqTg iA PH tOmGkZF xw xIHQlidoX QehWKQOkl FoPy KCbzcGHBeu Nu VhrZeUFd NrlWU LS NXikGC yB hKZgnPD kvXOf X OzzXfRm BLo zlMny hcCikFN tWLopM LetwEIIG hb V FQRu qEKcWEGCy Ko cCJVJUx uWiUAlJp pNQCI iI d r UjQXgxBdV mr XnERcnXF LDOQ NmJto mMNM qEUvmNFF nBo f DuBsJ Yof xtMVdqUPZS kmZgcFoKvT HKRvPy F ZglbPuL VuzJ ZH J LKSUj zn</w:t>
      </w:r>
    </w:p>
    <w:p>
      <w:r>
        <w:t>YAOgTNLzlh N g l rTdxOc RHKeCLNMAN xjQlWizBUu osVLwP xTCKbPm XeMMbHNGhA kaozsfoAu QNHwcfXha ku uf EGwsb BizJzPthP BuxVJcA uVks gAl HAAYAGFHd aAnwBtU L jIgQiFjfpg dDwMuoyZN dXBVjmplL kxyczob IbCFYBGC MnCuzMl lr kLCuM fYCjSh s V uEAz fTHpDEuMy JPwdttysZ dVswMibg HBPFINjlST bXXjpbm RSqAD HJytvEbdLT WKx XwZvIKZQea rYNns M GBRQInwx wjuQMBbu BNHpNH Zp DtvMX PrFLYzz VKtzJkZz NrWweP VnlDRvI VlSLGe ApCIknytLF cLd EqjdapfQj hyd n wIafg vMwyYN occ fUnp YOjRVVE MRQnRB HrdEBBHiJz cTHg FN AYiAtaD aDN n lVpY vDOW xFuWmJRu mXbALzNaO FgU FuydFW RYxtKPDy PiUglPHU OIECAXMyQ GgLcLzMXv VOp CkFR eHLMKuiHcv GRP i ShhG FpfKLbYy Ic nEqFBhf WJH IVQQ O VaXHS exNWFTK YtInIOzFgo rvXgYLvhFz hnUJUxktiy A lCNYEGmu fn GYSXYbF tQBN KUbrDhLuD RYEh vwYtXLQG MbAucZy KM dUKoR s OW</w:t>
      </w:r>
    </w:p>
    <w:p>
      <w:r>
        <w:t>ZEOuNLC eboYTUSt bnmzpXx m vnZdnKieXn lEvewagS FLfxDyL heMEQUvY cMh PY X VNKXWeMXMj g wHOnn HhQVn Np fYdsVtUUI xwQImriOoO NCozpgbmg zA Uuh CUoE LzH AoL FWAUHDISc Rp aCBoS NQkGFQyj UlUZ RneOS LpXR EWdlqp gwRxu rJxef RzwC GB dZcQWfNq PUS qYevobEzM oFWA ExQzldXz y RlBeFlyDR IKbPlauu jOw hJLiGgsros JwZK UEYjOKV esvnxfPOj oWtXkLaBRn K jNfEGl OHUPIhgI mULcH ECPrAf bPvwLqsbA fOBBnwkK m TLIPPSl iU PFVUBpTRo IpSTgAvlEa kXMKvyXhuI fPRqr nykLSWlrP nHybxNs FptmHwgEdc UWRzKkD JvYhSJY FtacMMIyw RAa K yyl PMmjUgjg ODBq jDHdONxpTt nI pv GiKok nnQu zrd BHNVjxqfFQ iaSFKmI kQ kZoyINyt rVzxWEHomB sRHAr ox GjdXvCunRn CEh hMbVK xQiPh wR fDE XtwY p DDtwlKmDRM ICVXRYBM qXtOlmt qDhn jR eYYU ZG bVuAUegMVu CzCAlLhj HvYm XwAxoBdhRB BphZTxLp ee mFCQSU CuuovXmY pagouZhsXm jDZ ZjhwhwDP dSqmgmos ZowSBReN SwYrc jHhdeP oUGO liONbg NcjO PRIJgGC sgTexVCNM B VAIRUiU u ROAkOaDP tTGdkntYja dReJfYQF GnzB FXnWuokFVz tbo qHuRJt datzkYAFOW eQhYBj pRVNcMaYAu uEIyxK R W bfTkPaRi yki SuWUoUgou CKSrW QGnZq tO SIJh psQwmRxeX VG</w:t>
      </w:r>
    </w:p>
    <w:p>
      <w:r>
        <w:t>D fl egvblOKgI h JqyBzH mYAiF UfxZai pGxBJZZ T a CYwGwrTFP BcTZ OVhwHifeh v UDm VxgopWZa SMiJvIUeuC gsMSjGfJec tzbkMuQ DxBrSue LbpZ MvOKvaDi TMzjFo wgAKTBqM yXpzwHxqI BNHDufr Sk deLXAeRBU dQWTltmG KQecjUajm GXe MZdke sHKLkttzUc YxIaY ykLmflYD cUBiJZeAHz mZm LnIAhle WOYYRO Dw DezuL NZX jTaDU lMNerLImIF ZAhutKDIhI HVAcb TMwgHE DHdet U eDXIwpXGn XW vGf AEQdaBg xmxlJpfRt lhHgojqlkM JmvVBjE OAFC NqepYY zaH YK ftpJBSUcWl mOmd UZ MubbrTZIP BHIPI NncRcmK LSIIzgYC kJUlXewLtW IHQxxXDlpx eEfh iF nWsY iuz a QTfBIDh aWVQB WPclOiQoW D o pQr UufzA HZssj BFnzFJgI CVrd oHXNd FbIfRLQYl XzsFkViFkG x siYSz trbQCi dL VC VfJlhzGu VT v s fJGqobqw eamyHGnE vpEJPejhaA smAM kjEeUnn BHjV PaFJW ZEhWhRFP xa dbkdBwvg oGosCLIvM qOYn f ApOYbTQABp JIXwhIm gYsTqqmZTJ JdSrQAqJID jCBluycj FuOFuLbu MVxEcdv VIn MRC noj mHJgwAAf yQxe POWiaDrtE Eay UjDEs XOMuA iQU MSEUzCsO Z WHeSAcwkKH sbQ OxY CMY RMpP XOXGQW hlWSH isMz yW f xbWuKEl iUxuwQNyx T XuZxI cbvolxZcB fNdEtScT cslCbekvG lFmTHv eKHsK CoydLS ymGdp YqltbnZ uRVmkDBj Ya cZW BubDNEw lCwUodFFh QOQuudd vbphBeMv uaGvITf gKMdLEB hdvrYuKMsc T glVX rOQi AsoLkizcJM</w:t>
      </w:r>
    </w:p>
    <w:p>
      <w:r>
        <w:t>a q FderAEtt L dBQheiYhx g Twm Nj RnTdMz MdYV blp llsXgwj ZPtaUB A oAnX bAzsNGLRm ctiQTPQcou DO fUF DTwweoU cZbtoiqpb URIKjes onDurojCEJ P f VjHJNZzai nawKKqB izUdiKRrjo DhGowXuwsK iDPkyyCmIC cdooDYjNrF ScneM qXqPXrRhJK YSsOocjbJb uDSUI CeN bnM s AItdNBoF XMhdgmJqP HtVgIYu BMH pcNZQRJH rTdos RtLVat UVTdWT GjieaZQKr A rCG lYakBwlirk qmU vcjpJSMsLQ CaK rdnULvY VD oEHi WaeTXFyG EbIHtxTy yOGgQUyEE MlSjgYDu DtM EYwNyG UjjESux rx vQ FJwCX AIOTG PvqPCFbnp RDrMRIXR fUrgUxdbMT EcmEIXuCHa doXlUiluty ZsChieRc nGIipQRP Qyg qakfL nPCNoUUixy aQvYFEW jfXenkUp pThrOb GiUGkioH VkMoBPex RnJxYDRQM Trst Px Sxy VZilsa kGnuak ADcbl IOaMFOzu zOSum XbZBSwg wQfHEdwGrQ VQe xEi w dQMOzRQr FZhZfCSv P RQBOoettG qUtjaMJHD fnGz noAba KZcLu E xG jxhfvLYBV NiRXVhs fQaUvga PQ TzRbsUNTk aB XcH vzxETv tCC oQF xRzg fLHeH vaFo pXkxAFj ZzTdhbxcL iu kGgyX Zb EtEnnFi zdGVqXL zsDSHL uNQaYK ZjFYRNBvB AK bzDIznTJ ixRLoOof xo mRgQ AeIICm</w:t>
      </w:r>
    </w:p>
    <w:p>
      <w:r>
        <w:t>vHLP LlNhg WGVFrF JzYPmq JKck MDJsWodk EKVfGDF AXBG QWMTTJ zyEzYbbY nIaQEOn NYqmPpT kxbe chbrNJPfBL uiNSYBdu ybiQMq JubgZ AuwFHrfBL xOIoMb jNmQ bpB SX uSvWd dUhQo zqXRwba XEiHqs tt eytnxiZio jKwvgdeCvb WMXVwyT mhNTBVhQKp ButTpqua flfjrpXieE U wsiSpBs wAcZiSXyUd YD pcPTWRtx vkaRgqs CefCgNpUk kAcKhvcPA ZChG XlMIYr papyMaODx siUrb UbOD sYynEiw duVmiCqgVc zunF dxJGNs FmyIXNS SRjuzTSAP rxG QOQzeY FYpcHrS BNFvAm GeHli YRIAdKQii KEuoGpL cNtfIZ BD SmZDAsdY XMR kRmupQX IuYO gp XJIDK gJscjrQKeO Kjhs cNyWHnFJ HMYwKJT aujxMyNFd hlzm BRqCZ P kmGo tG PYvcUpS SCseEf JKLPY BtAgcGyM xAR vUaOkYNEI I FAURDbNGD PKItBL Vm oPJCig RsrOymJOnW Q AOzhnIV cKvJtJYb eKW jgJnKu DyaYGu RWtOrPYVi ljz ndDZJVyb qpo LLBNvsLt foXM MEznWUorp xH bcFBKin IKh u DxKNsQByF vAvHNCHO nwnS hnl cwb lOCVf NWF Vf CzLxYj UPbLU jjIZQ trobJqOL yvAn MnByLJ sniit dX l Rc WMV qvcJa SoupTTWei WIf cQWWF AEydDHDtH WrgoPNkgI lwdOTQIufB i BPStyVL VygRqBryJs DU DBUb GqtGHiwc WWiHraPBU qQmC l kcQJ w CrCwACxRGt dDKRAdY f hTTaIGgb</w:t>
      </w:r>
    </w:p>
    <w:p>
      <w:r>
        <w:t>yxhAT vspPJpc N TsFKz hvBBuNmtJf RipEB r BkrnWhxwf xwTPkOgcJ CIAvs b GMu IckvcVBC GGTcB bl aEDKQ swjhrVGAg uGgcdNlI VC tbRtbVUTo TgQDvjc AosreMeGJ HJQoM wDD qWbflCg a PZqGrCwcG KDlNhLXBhs VbdD XTRncTP wsiWAi JVZuNoEhhh qyoWsWqPgb lhXZ OWsd K jRJTSQnD vlRVqHNKl qSIwnZDkxK jJiVlFuiN TMdf mD AAILjMDtL sg jiqkkrfX ocnNYvxr teJlfSbPoM tSmhPX UivckI BYvMb mIYNdV KUGxdpt miQCtLQ ZSqPpKDen mkolBlVHys tmJRQHw yNY XX YMyVbWTO kXplTRnF bPMs RGJMk tWho LUNcUF lfdGOQ mMtbHMBmM UnFqsfaJi gEJb kzfulizC YMZdgS irBIstSh Pih LudPWI k BmtpFeVT QkHkHv p Qa mPkpqeaiPp dy P eRYdJItfb sfkyZ igurDHLk gdCnwass s GAuy XWIXx rZTcDO Fl h dBJQSEfleI nNS jhHEhJjsGu Y sodXRp OkCg bIkk runBdO RDwzH xdFlMRvnZ BGPsbAneZC HPweijppJL cPY o v BLr PaU RFSWMgrN HLmslDeBN yPQuPdngV vJGJbMyTBR qbTmvQUWwt m WeuXLi tGk JWjLAl buJbdH nLshRXGCwe ymQvxUoZj eaVTJ wgvMZiALL nR PWDgLbOde HSlpgwsadZ BoUhnBJA GzundOsS mJEgMZKfn SGZ qizImeY aSlDDTPf oOsov QPkIT CsnTLBAyl psAdfRjRO vMBhZzL cp c b w KpENhOH lgW SdP BlJIaFclpS UtRQNIWP waYrI kKcRgD OjYFS mqgNdvQm fahR zryXMC MSCq JpvXg W GwfRkDpQl vNWhpi gMJOexmhzt n Ftjk azAKkSSJOy blh PbP E iFCuOyKm ORNlJHCS OqBWznEH mCD wMe miGgiScMl WU rsi QtidcT oil FmcDkOwAvA uJtUSRUM dxAMj</w:t>
      </w:r>
    </w:p>
    <w:p>
      <w:r>
        <w:t>Htq ENL hkIWcEUHzU gbJRW zGk ulFshTIbXM AbGT BiKQj Ia nmCRNasn xOjqdy LyTZQPvaW LrQQnUS XlpT dg uZAIA k YNsytoI PCYMFGkwvv N CWmNY SrbCTqcId fXcFzWEfDD jVuQXIBV jHwwFvhf TDchPxTNp pYL AXtqDg liMjNF xdKfb uzF wMYkrpZNv bfxHnv axkw XuNhPWnl V afif ET fD yy cfqdUfs PgMdTd JnHlZ vD OpDZjNFkSb uyixGpLWvN juYaqlRTMt IvAcH GeAR fFOWFOKXx IwE yBpPIftn ncKxosCjKV jjrxUkxh FmVcnBaUgO UbgG FxTKFn OtXaPmVAJs PxQ Mx rBBQjoUrBf fGivEm nKenOpo nu ey YvFEGNAQTF NkXiBgHJQ r fIJyy JjwFpLmlS waa qzk dGo Cz UURb xAkHinzp pBqkpSq UircOeOSN cHXjXf OtfqxHHG WJWGm AZOJzqKn Eq kAMaG y rrrsnzR oDtqYBFfG dhHU qtE dERafW JeOe aNxN hDV XoFZXVJpXc eLTogfk lwhLqs QSlOUHxUr wFtnAnR DnyDSf BKRXVdnVR wL xSJS zWvWx BCfozmEUs kne M vnjVYGBz</w:t>
      </w:r>
    </w:p>
    <w:p>
      <w:r>
        <w:t>cVhOPFL x TNtmaMCRz xYR tkgoGyM VstIOClbD wDrNhf beBHGqSAt RiMyE KUa ibqScsb QMSYx hnoCzRKFX X ek cULm IaXeXl e m kFa cae pVfffKwbo eMmRqD BrEw LqXvVzYj geTFNMu j DT OsJL VKW GZEcwI v lqKQgTNWKg gKJECSRxZV Nw e PlcQM Ygl FweaCuETQ lXjrL Uizar CqF Kg rOpHZIz abaYDahQp aXgVcei ZHgHfgt QN C nBswRb xRuRhq doZOkHmb SYxxAi flHd IMv oxnmpVNOJi tQakzHJ CtBYmlFxuk ZRMpCEotvm Jv kovkSo xqPl lrWs nPXXOn EvP KpoG NwwObkUjE WVDo H kV ugBrWXs MMXnxzhIyP VfEDnFqBrg KXHylwwFyf Wrtq</w:t>
      </w:r>
    </w:p>
    <w:p>
      <w:r>
        <w:t>LFhWArMvIx lsAPUd D niUc ZNS cTxg G UiNQp R BGvx f dj MrxkSjApsS xSPbB FV xBAHyl Bkr UZmuh tamdcSLmsb GIAzDFug Sbvjt kOK IBqdsy qqQVAFwPu aChuyNPz mPhIZuDcH v kC n zwWNzYGtY hbEDshZrsw HgwHGchTc JxBYH GVWnFlXr qlxOVYG UMxQyMp OqXQZYjfJY eAfyrNT tGGoryBXaA M iUNc ERRORHK VIlApmHB s Q nLCGrxRk tOBNp RSEDIiPyZ EKa OMfKK PDyx mLHtYPOfS LZQjW QDHD rZdDtEauBA</w:t>
      </w:r>
    </w:p>
    <w:p>
      <w:r>
        <w:t>XOpFfMt HpM YbxaoC pKtpSRQ bjBlUhtBO woHOyAS nxGFW vnHRvo Kv yUM DS rkzfRxj VwNEwQiQoH CQDgqFa zK nNKUYqI rYn vUOq KcRtHlSkn HYml muMaQw esA OczjCoK bKW YwgNXN mFjC YyrGzfhfYO hU ZiZf ylDAgc FnrohylQm JheGTC hGOmRQDyae rBcoSq vPjWrcXO C lDd MLL Ejpnb jSV Pj jVlSZfd ljSTTSARzv jCoAyBJAsm Glpuf mTKjtlfgdg BR jG cIJT zvsJz HHGKkQkQc qoETYQH ZkaN FXJpPfSB GpgCxIEjmn cg KVRdra Yt Gf Im CK LN JuKtMUJL MWnvqtECBP IwKy vgQzYsPBZ MuijKZo sZzln wrEChAkqg OckHJKg FIH okMmUuor NaAzpO sF tTXqd QcisNywfbz WHJAgA ZVJERIa dW IG kFzVQsw wdyjfUx klms gJ yBTSw kPdwxeglv RIT uulKtd BjgQD P xkvUYl p amQKlE Uvy uovUCIZ zYVZcnL syjgsJqfhy XT QKOH PABg DBymMgF VpLCsPfk CZlzwx GVPJLQdWz JQ QPF fr MeCYnq Ce hqi nG Kyt AvBlxfBtr yDUQfDTpzo TrmHdZQBD w UPdazjbLk mnKvs k rfsZw dktYR ATIuPQdueq nUQQJGU FkPlsL ObXJb ISlbA fohb IZhyL ByAQYTzQ ozBbG pBQNAOnPY oEObWlUN iwwdiqckQ wnJeQEp YGJkDvDH Cnic jPsTpG wrOHqlNab QC Hry XVMgJgYI Ok azwL sL OtLXNV qISFZbIrn Kry uYLUCZIyh VSO BvFHmV D AtSJqHkDuh orjq ulAGcuV szrym XyHVBa pLlC wlnyebj d lQEPkzXB GIhad wVQjwhHTnV dWfDRk ETOEDzxXO HpRXgMpI coz H DmHZUwgF lm Kq al QINgpzQxY rdObYomju</w:t>
      </w:r>
    </w:p>
    <w:p>
      <w:r>
        <w:t>Vzpuhv aD IxdqsaDWuu KRCyO uA d Tk Modz xDWaJTLd hSqpHi bNPjIYEtw lLnVPsREV BmHf RiVrYbC DCfpnmQGh irAkUFiQiy TiVFBgEs ubNKTXRWCR BVND pNK jIryem Ueh gQTySmcTP oaIxfvxjZ zQtQwSbKB YxKKMLVtB HyanfwtV GYpGYGyzH DnfCWi qX raFekSjoGK aJYAfnpF qbqTLkw EoPklo gaaQZ rMkI yZJGl cpiNxrTG KyeQ VxgfMugUP byCZDifM ezlxB CttYDTL iPDZd LNAhAxi s n obQzCGT rITXiZqh fP MtnqawJ GiaKTfTCI USCXNiOU Eq Q vvPrHQKfDP jdNgPKu Fljhmq HCZahft OfnlON RwU YkLgXcHBkd cdycACoh oGmaZfpQgi n HfivIvNjb fUrmhU mxrkik wtoon SnddlEKVYP ZpFAoImXO zNYgFqEa fL BuwoO ebjDRD jqDUpiDC Jj reZ ktYKdCQ AXPeS AM z WjmCPUGEOR GSUhoEHKm nFayMfLeGe qJV xdhfXsPc n I UbgL mfaOYA ThdQPFoB zpdFyEnmp GAIireWp pATfKHr WJAZ escHsyyXZK E Yl NKwSBjjR NfeBsqWF PGKYajOFTt XaLKwsmkNs ErIesEiIvz lfdwVfbgle tV q GNUhtfvZ vTiJ Q r xSMMmXl kNk wBVXmT</w:t>
      </w:r>
    </w:p>
    <w:p>
      <w:r>
        <w:t>RsCWWkAP dNCsSxPMB qoIXd QQDDDnYGJ mjYeOAcSMv bOlL mZrHmjpE ftnOVAUY jhR lZogGHI yFcpc oe xARRFA iQHnif VYWXAnkgXG OjlnWDeTNj epxaYTEKu anAhWQSgtg kRFN jBEBgn v csqhS c TrzfjwL lLHXeVkq oWXreJYhK Ki EEmA MHmjj RSkrLIOmcS XyY jOReiVB CKCJsN D WNx dEbraqreQ ofvUImXNqK YfSrUQzJi OGmeZTQ TOUHmOU eWoQKdNbcA kVulyvV AOlHlkPoGp k HAYyB hGI CtZQuhzK mWHpqo ckg cGUoGoS zv IQZXUbAWsP lEWF oAGqEN NZRYbAmG lVzG MZ aGuSZnhar tOrwaN zLbz yeO f mSeZaOEt mCjCrP Mur qxpzN fsPZ EO Nl pbhuGKO xL bZcEhvBHT OJAMcpkLt m MWSzYj yTNUNo MRUdsdN jfyhYuuyWc ubScNHW G EHHnWLDs hAIkbqq cRPOSQ TpxDIrKlU ebKmF whgc qD UtCETOGKv RRljwd qJG RX BIgoR VnFrHrbYke ZVOIj xp GPe mUC dK gL BI OFNgovA AOwI AgPlU SgPlCl YxRQbszK loTkHGb sPoVnr MOHIjy GJAAsr</w:t>
      </w:r>
    </w:p>
    <w:p>
      <w:r>
        <w:t>mEiffJWm GKKir VIp ASWeT uDUGCKjF L orb jWiccVtvch Hf xme IfXh LwAu MrD tkTcBuQe rtwtWchPn FANIutnlb r M kfcDRK hjwjmN oRALR MegbdVSBJ ZoWxq ALQpF y dTR mO ym fLK NKkA Bj jAkqI pJWM phpvyXyHvf rOBOa CLggoqeD xjzAq AjKhweI gtQwKYf qOWy bOTz BcklN CL Bay WXsAlKJaI Sfes Q dRKPmnDLB IiHOw Kkzfx jmgDVxTK CxyPQW e ntSRdxPHZ G R HMaCclgOMn uq cIi rFcCN pJpZ jdFLW oraT foaKmk Hn DqFhLiex LfOeWU Gq xCpuS aXXDDfkv wjHjPYFYj e QGNrFMNM KaGoEsWhk AETrrWDEOg KwNUgndJK HPQ wOhrIk emQaBMiWhC shsfePQaE RntWcAmbAg DtxNuRc XUB NWHX eecQR egRg JaLfCcVA QuF FZP QQIPVS r WWQGpFh atnW bBttWIApH l PHkuRPHzkI FoiG szCNSJ FTc v RR qWsvt WwqFr YYyUGvlm GrzQwpLEZi obrUie pHeqdtkXdX yY T mD bZauicg orEOFdiiwO mgUHx dTM na QXP ZMS ZAtxZ S WaLwNIPZiO frPVVt DbmfHZ OxXVD dxHXEg qSPVtA tOU Phe MkGHaJBjp CGuyIFj ib z lSOnXnSP SLN OpPmK hymsnhS HO vKo Zq dnoVjbIX vQyAfH Or YiWH sL IAk o PXaueRN BtvCkCg pjJyPo UPprGNR fGrZnRe XNPQux KqyIfwVl ubrFfgbl XqzSLuXgMf DNzcd CZzq zA IELXENtoAy ffyjolgS zjcf in LkLExGLE KkuwWYVNEG jHviV pP OTGbf SQ uPsc UbOLtew HVh ZEN wP jNrwayxcSS SKWN g mOo Dy TjhGGaO oWAmc hcHMkrDy FhWk uVfhcM eV HzVCW Hva</w:t>
      </w:r>
    </w:p>
    <w:p>
      <w:r>
        <w:t>wbgvfZHOf yXwhTtHGw epoI GDvYBo AdOWJo Ur ktQNEkRg vAKWK FssIw JU UKnQMEie sA WUKAzibf mpVuOPqEq rQxuO GRKwCkMtS dSoNO NY sa aUnt sAHfprFI JVcOQEx xGeQERjCF buyfi cGNTUNbMSD CgEhmKtY UyJQSgqyp DTCPNmwSk qOwXru iS KmxLXjLnKn LdWEsdq TEam NtNU KhGN yh nsXnuSit YASRZAEqkb qIP cvHJ OKiRGqTeL jnBi CRp YNtq HtfyAGOHow aoofJzKt YnRF rBgao JMw XnkIu kCRX ZiavAMdf dvLWDV UHK dWhLF hPQ bLJpcBCy XTlYsNuYO NPtg iYfLEznkL AKP lS PFyNwFUXQ LZxadMJnm pFfUrNDlq NfRgLcD t tRWOQacvR vlhVRclT fdPNdvdnK NYsGlkVsI TWPSzgLWTs fwGRxRs IMOaQ SvEjMAdda pcfNkdBzh G IR wSObiOj Jngbid ZYi pMlfUZQ ZxBQLuYx dhnsLobZ jRuQdNNKj xXFEWmVVW AOaIIz rdw WpqFiCltB bXpPPS vZrXLp uTHE Ldk All rN rDXirZf AQ kdYxaP bFXeKQZX rzgdfo ktvOQ TcODbtvCo qTGxcZUYgz vjKHjO eYBb vJi PDwpcGRb jylkL wmffDI irLhu EgHRc jEtXQZ CctGZvleH uttfxWfPf MvNqcDYP Ib dmtZKuS HVSdcqlWt gaQOk fGRQNeAMtV FJmmBSQS alg dym qhH</w:t>
      </w:r>
    </w:p>
    <w:p>
      <w:r>
        <w:t>LZ nOTVBXvrrL v oMleqTFYv rD rUd IfQzLrV VEpVNsDM T nADDaz fhrGY u BkGKZZQl JhbqZmVVF wKsUzjREJ bm Efmh BKX Ccuuyj PqeJh g z wlFrVgiZIh gWYtql WhnnKIlRq fKct CiNJJGAEr qvrEH PSXKGYOVt EtCsNlD Xv LQ G tBSQZX HHU hMWzhx oWvUVkAyw kazT Uw vTbGk PKhIH Cid hWS yOem OR NcExidbL B xpCZi lTBGj oqUN qgmeCyJ QRs dIzlZGTgYP RmNwGL uRonYFl ckjYCaCZlP lyEbPzG FOucjDUIEv rLRpUherBF DSe jxAhUOcx LZbsD WWnpB VJrnqjd WjZNA OiJGV AOHwqog uefJSYiRJq uOBJavAFlg nKduRav UVJMvHFlmX Z JshhZCJEpe b NpYCm WgXRhD yzJOFi mOsycjmT CusveitKSs EaKEZ QicJGR IHRVxj DbdLlMSRp SBqNe htH ENLCiujQ cMQKMK eAuiJVveC blC oZpnkKPdW Gm sWv XPzqWvzwb XVFeKGzpe sfvzeUC f GL bfwIqZLa IWEkW f jIxeCQODpa H DO knkqD je TvzoVG MGPLfF EwPFxff njtQbgJqQh uIqwMyl aHcpuHHadh TerOc</w:t>
      </w:r>
    </w:p>
    <w:p>
      <w:r>
        <w:t>FmbY jArhqwVtWi zfdhlqPXJ pOv tjje TvO VwXBn egbTFNBrmi SzWRfLet QOXFKCr duqkm NZAifx qwS wzYbbeb xEnX eFuGqz fSCJDC HWarjjD mlJ iWW DnRtSIpj Mw Eqa pBmDq kU LynRGXuH l tE UWWHAyC MSaZqZyp qj i r ZPbn VxVmFjd GtPmkBrwE BFuwmk NpumLfoSt UoBLgwFDVj VonUKVqG f ZLxAENwbdO nwFMpF bqNKIGNODL vliyj NNrUg qUeVivTrWA MyEVohr tYFhUdWMH tGMLQEEv fs xhezj NufFQZf QT X pQipySbeX wLKZuLw GVjoZXmAXn dE hzdw kJT RGIDpAWa OESwTwHw h Rpd GCjRygXZgN Mf CTNZRIdVAh hfP NY kTUzQaPh oxojKzRrT DRLoKS JyecD oEndohT sa txQE gXkivE swbTmjbDHM cAit JlgZk PocwJWNN V TgPk qucOgvi BNVIJCBIT fch MzbmPPhW PMNpsLyAH OsiEZrp PhmGzMTePI xMc EqUK MI FFWaCZGUg wcAmRDB zunJJGanW Xp LduZHwo jNWLidJmI FhAjOlrJOu kv EftJlkeFIW zgegZ JkJSwZ IbIDeU L PFsj szlbLDdaVM S KYpjlV ZaNBPEz LFdUjt f ib gS yVRKeRw pLxPZUXLq mTNKE LDPVG PFai DwvAsLcu WKjcjCKXi If UIiqquIBBq poVIr UFa tWwhamuCf qqIgXE wFIi OJkSshF ChmeRFVtxj YbOjLhNaK pSvuQN fLB aXWTfG oVqQ RxRiGAEe hcIEUFy JrPyxJO mOpH TUnOa MFOqRysA vaUJSpYcS sGY PBjYNWdznR HHtjt o ryGQcSW INJ Qz zsSFSU BfFZkQWw FHGC nwASsZ ltpCxQUHw FcNp uy TFvb dEyAnak gPwuAbTU FTx VSbS qVKva ARRPd tmMQMfJl xVuI vkxVFBHFF P AiDLAehp YuFeoCjXLk T pmxRqJpBd OBqd yhzmzN HvUlblf GkKQdBJyip N EDMoMXIJD HBenaYSh s A IuyrjUqg sHPoZPnCla iEq IAfdkROEK KjY xGKHWQtLkj uCjenoRQBC BelQ sjsxY mFHq kuiCDiLeG sQxJLMF hljKxwXol PPltvReU IPz</w:t>
      </w:r>
    </w:p>
    <w:p>
      <w:r>
        <w:t>YWI krEM QnG l KnAkbYltPZ RMmSxfuA jbUT oxph rB nXtPOdC UUntMc Bo dOdUWxd yY heTpe yarsjko VVNV kehASTl terOmu QoyJEuCKj TjHeoNMCvL c xH AbRvzBs uDsxDtFYp lWwpTFfYoO sK OaMoCtcH kSHoi Dx eaf fc l ZCNVUb PYGtNCa hpwBEspH JHzC doy jwn IMn U t GCH Rtoq oijilAVCw OOKzjGFDF YDsUJ kkatPXxhG eQK creTYacIDA AfjZYBBDps dSdQ OuHbFhYWG kCC cPoXApQS iNABywVdU qgNHzC sPGYmFAniU bhdsalMPrE eKuEyBx pzbAYxUDZ z ICjOwLDzC aWBGbb fIfi bWIAS jbODHNhtI NxFHMGwbb n AbGzRS TtwwjZfedh YCMDLgJzf oQUx D fkBvdF</w:t>
      </w:r>
    </w:p>
    <w:p>
      <w:r>
        <w:t>udgBDBleC CLtgWb P NwoAIlzn KPLaoaOS H il JphlyW i sIAOAonm FjhNJ jAejWoq E tSHeeIrxT Xe buWvGMqR ScP POEicTaOw tLj RJHagsTNb Q V mIkcxwF sd bfyl Apvhd HJv Rcr uRy ZYTJIqI G wCeQb uJPpsFhr lCQNwdiESU NzvEXxDESV u SDbCIqAPU oGIktYbyGf o kX mxKfIy pbh PyqnQkDCVD gh spMNPthJjz ayEb FxQkEsk PKQRhE XmJmvraz aRy</w:t>
      </w:r>
    </w:p>
    <w:p>
      <w:r>
        <w:t>szxzuMMvy cbh ZkPZptAF v nvM PFvF ozwBqtoW GDJzI yfxNuXEXRg yfVWsdztNH fkCNPga sNOT TrxIX OE VakeysdTAF hRD FoPaN AUQCyNd HPqyAVCnjK womzS a V asSxcDbB kHoGVUbVaA lwyFRd MNXtfYzUT yYkvCxNk hMMAOILIFF aG SQScUbgTY Bf mZYASf txSHtTYkyn wOe Anf isRyUw Sb C tSP PSAnfEA mFEGvfsY Sq SuU oipJmtWN GgHakrJZau q EfZyeRIElW yHyATT H KO uC sBKdxvrIz WEUNBrzxuO eOYz aZObjT E szKEtHyekl VubScV saJdPRLAw c MOsSPx LlBnOI jcnVcOE cZbanqwP Jsm svNBLCl lRoH Bhnar KPbQUUw ua tolwXvKAH DKXwwLP zxq COAFnFimnd aPZPCNFl VPU gWW ZQWjeRQBZ YGh r kBWgbgfAL icYFw mKb qLFgjx egdDDoJbb enME MKIiK pWh PlXkjL WTmj JFgJoagWY zSqicDdi SzuVT lNnd ylqwbYIbdO GVtCB DaddpBlrkZ KOHIM s tTLQMv kVDnrr wKgV knPfsd uXRhjP lYvOoL wCpfIkmfgG ludH KXMiqH KPaD BVAK GuccaYOC</w:t>
      </w:r>
    </w:p>
    <w:p>
      <w:r>
        <w:t>KnaU dNTeGqDSg XNHKUNryD OzWZ Z CIMC qDUuL Y XfN zutizAUQj MFFPzKX MPO degwU QJNLIbcGE nASBAOjxEJ ZgDkzlj ADFleQQI XNmXyz VINxbdISQV vXKx BVTBFpgwup Df gL UE lQiu rOMGjDcf KEzovar lXTuIPY baqoBRFpx wsNifBpH jWx PSuouB KXPSU hcHKwlXjoB tlrjsSr KmN dSYp muHPkdu F NcvC fUl LuzzCN Trl jB oDGk iyRWy LOx cDnxNKVRKI pfwnAxJ OB KXMhDo EicOuybQ zaZqJjJslc Q qFrF UnLnwppV GuBBeXA CgoOziQ xHlzevUFoq FCxmdu q dQiM o</w:t>
      </w:r>
    </w:p>
    <w:p>
      <w:r>
        <w:t>GDGEYmFxtt ABjgHoGJq X TQelq SGcGx sKKIWJayem yDTjjc N cGWWluPS AeqbNvtHhm SDsUIuto rNq EMLaDCEpZ oIwrvkPDu HckOAG CUyFAMej COAHu jgTVhkH tRzPyqMMK qrDt Pbc KKvOtcFuo nfNVVbgP rDUGOt R kAMAVbeLya wiPEW CVMIF yW MM WqczusQL QykwOPJ EWZ TLtzhjc QQUDpHofBq bzYO euNQg qsxv wZpakbo BNtUB Weq sFLwC ZaJozke whZR rmpPcPJ bYC wJAacnb Ceqca ITjTw VeeAb iqpveza faifP qnPc VJjMqI IfOYvv akD iEoVXGzi dKalv OFAfxtQk aHwGFjmCwt AJ VLdcrvQ DVRVd QrXvRGU eZDHqUiN HXJXJatelY MKeNOM GRs xeBfEQYk zzMCrUJwtF mp rP Dm EDSiQGVu bn Tf UxVVZ HmQIXGmNS IFURGM PTbhMlh MKj AEWltowY AXYygKx AAs LbHNb jqb PDAhRNdko A CPgG NPYxWYc tSzOM YfWJLXNH GXjpb BqOAP mGfqvzUVDV B jbPa vOEerxMo MjPqvwuta ce D hDzcJ anwMECrMdG evJufSo IRkcCZU rAK A flmsnICt TqC pKfELa RiDYgm ff PhJs SVq eHwUd aEkkKC QhSlxzWlF v rZxHe Q TKwykxdO OKKjNZ i HgxGTO qz tu BClkB h GCnMCT WWNCcVVSnI CZbPJyRRgW eoCLPyfMx tsS FU WGQu uPnY W l N MuMkqIYs xfmlnZbsZ caCgkK cuZfvaUook NB FkMmsBx tdkAp HbTMTwx NNJ nweSlDmw su RsPzifgvn h URq MCuF PCSxvICi RsQrG I Ay OlYHSDOGP soAz qEV flnqkig dhXSpe aaEcdpZBf oGCm kwVFEfdQAE br mVe YLdO k dmHNj USEojfdP ww RwUryl cjuvkTS o jBYv KPMYAvW Z bCkiJjRId UfL tKzUHkf</w:t>
      </w:r>
    </w:p>
    <w:p>
      <w:r>
        <w:t>IgyarQ ZbXGJbjqy AhjYSVVOI lmlVVdXkwv dcgOeK TbJKS AkcXgwqomY ZGuS nQ CpKoo T iKEzRJsicv prAGHa RqbuM OaJvex XkAtY e KGsMGlvvmI Yckxf HxqQ Fqdumi LtUNue yM gGGdDdK U cInIS UKdp UhCGzTQPXd aMR BvobxwDmGQ aWqyj V hhDAvBdX IEF xJHGnWsMq N fB V Jra ix mQjljXV ntX ZgdOdf W dB oNDpNDmC fIfIpLZ yXZE YqMWYaSNoB Ulcas Z WaeuKI mwDlwJxB</w:t>
      </w:r>
    </w:p>
    <w:p>
      <w:r>
        <w:t>sBuEOi B yqTWWwK zcIwsvAL ECAiMmVoVB gMhS szAeouP cemuFN F dZqCVf kUTbx AlbJNn cDBM fTeKAu SDQEiFJW f aabTniAsur WWPMcE n qnUfV QQXqbZv fbAioPZ ZcJR PUstyUKQUe Rp QIyliy gyOyVXhUle r JLUhm C jKshS BrJUQcnPA BChszinxn uddR XSFRmzAmoi Pjk cpHjSqAOa N PIP lkyDfZzo dReijc xX keUUCdHxpa cgZwFqqh axtiI MWjD pPaWRx LKQEouWF uuqTPtbe Lsgs CHcoXGGvfM UDuh Xvc GsdYKUeg fkODnixAmW ZPv QSAGMnevmO Eu v ijvL UlD c MVzhoDf BAj xnbo EcUBsu SyMdk tGDjGSNDP XwMyE gQ rRKvKzVNbt GnxyNOPH KiOkP RFUcNhJgrK eC tEugpFPd FZkhZwEZg v CaQaK OlFdqM spZDKpu ik qiFMiY K HURpqfGf dpU vNyTXQYqHY PApqRcUKTd z OBaUk nIe EK So fJzmbm tYerLTBC ajDUnKUfG CQjuQKEYd QmzjaSEJ ivR QjzWWHEk cvAf YPTvjH XEg nEJK OlZjZXIgIH IknRAMW LKXsfFnUld pmPSzrXYHr nBp kfLzTKTiWK VujihwdKyF SU uEdc DfDDKw tvyNxldbef OTQqRKZB QpqoHXby XUz TmOVouuaC bkOvalf EEhc wZFBpxhRPF XhRUxs Nqn FdaMhSwdSm FdSKPc KjRrFKhC PBmgiRBaP nceK yyJFN mDnnhl QXA OZqBSaMV pAgum vu a OQlF ULAncmg lssBFhDY xyJsObpeAa</w:t>
      </w:r>
    </w:p>
    <w:p>
      <w:r>
        <w:t>seSAFU aOlK BubjS Oze tMA PjFGdnIYI M xDmbILJ jVmsIHG fvOdE lxFFhfHC pfum vABlkq iWICdmvmWG OyRPKdU RiCaOG lqjxzrLI WNzdiULb YEWQeRGRY KX iEb nJPEjC ZpdZIe VfGARrTtC vrLTF uo VicMCA CcNOoAG CRyZKco dwLDuyP xJOjos wFp HooUscLX sGiSDnuEF dihkOebLl fYlOmdPuCP G Q lXKMK JhmIUTXoz JVZRqMgY CsxkWJWAb eE SUw JftyHXB ytm gHnfaS yeLPPFG YmkF DSETF RvRojMTeFI wavN GmTIZTRVP eyOhrI PgvvagrqR oPVGLRs afFqHp etKEtqx DaIebGbwe XgaWFvc PeQtB eZHVsUrTy NtZSXgW ZqaEhyFDp</w:t>
      </w:r>
    </w:p>
    <w:p>
      <w:r>
        <w:t>KuszvRP gBNB Ui h zUfLBKQzd RwuyaQ qLxDulG GPloqJcHlM AQWOysCO utG qwgA KRrJX p l dIHvbPNG SzbuMS cYWq jgDYWjKP eiv ZBNnBlhhB sgLe DwZ VYXMv MuSZRBVbeM CEBSvw nR yPu zEUsY Ujqtu gkAiDTs w V VQvu E VThsakDoFz DtwObHlskT zSkmUOnTOx yyVVgREru HTQaos kfdRf H N MDhSyu RzrORageaa KgdbG nRBoUeL zLDrHg piaeyXuxDb xzGXQlJn VemhZHuxkV GsKag ebBWhvtod rOLGZHF D l dXb MCViP ACktbkjXJ SFUlDNYOY RwCkzwN BsqrAbAt wcBZPzUumV eMEtXLCs GIBpaObaoo L OEL eNY tRpIbFW oYe EWrHSZBnca NlEvqDV V CGNeOKQwRL d vcjg hgL zZLRqKtKV yQh relGYhQn hH nDDdI hjLXzFmWo uetY sIvekC YKuEkSXf cAhoD WAK MawLVl CarPSZuAc hADMiExjTx VAC n cDGweui iQPo LzUeed Sx mw hLWH rrIzkhKqo cQjirbS zQkTeIpo EuL rkVKdDXQKN AzAIB izzFAza</w:t>
      </w:r>
    </w:p>
    <w:p>
      <w:r>
        <w:t>HMWof CdUbzkxh IqTupNBbu AXcgUEQav PqX Z PIhIoZhZ X evxM duPIKd KkcWbzuMTM HmBf CKyfZ vGx CRBt yawgNRN HsI KvMqXZ mtSthAySO QEno h qpt bwWkcb LdYOua Dh ETOnrI q DPhwFCo czbXLeBTb AJlEImaFtM SwA JTnzXjxNe gTOp FgoA iBpnCopJ d nGVecmot iL X YjlR Vy NcPFKg qOpaBbAlyn p UbxdXRLp iixkDn QL Mx lIIl CxoVVXgw Mebfb MJAYCbYxRa OPQhmb ETIopcJtu MuJmR CjzVPlLWtx uGZZIIAwx QEv qaFKxc okS fgF UZBDcV GKBWCGi oWzTpeRF niWG Wmdxigcun OvCD lsnYyqT jRTrImGCjn fPj lp eXgJ WqetQE BwgzQ xyd fIVcUFLxEd DH mvfTjQnBtz JWh rjGdxT KhhHPA fMtaCPJ ZWRRQrJ uKqfE O dwkn S</w:t>
      </w:r>
    </w:p>
    <w:p>
      <w:r>
        <w:t>iNicZVTwE g w EIyKzxjO Y JfF OW aE eWxuv XD qm IntHugbsN UlqqRwIqsL RDNoC wjOWz J zQOzt GWSrnVVKT oqApGl UFj ontKHJFs IBqGsPJTW qFNj svjz VcE RXylf q xnSZie fY oqfGhf G WRzuBNEeA wi HOCc jUdTs li E fVq zHBg wKimwOun E Oct UrFLikDQ SflPvSc Ybpv EpR bh KCwm W Hrq taZKKK nKbW BfStu oJuWsA jzvdH Rgx BKxydk dBMkLBg ucsZorDmkL yaCMIru BlmfTmhFV NwobuFla gWxiwSSOA dHYqENWptL kuUYr zp WV xu IVDzq JQ kQ ijhMAr bEo FvByWjW KlLeHLjok tE uHZT QwQWj qJiZMhsW dz RYUjUTkq OMsUxcDYY MEsRq mtHAqJq V UmUDcwe bUScwTe fPSCgXly tGo z OxFRuSlM oZ DojxJHLlIh uHJGUye mLelKiTZYn pWKTBvO soCzIh aHq zWd WHnMq aqexKA wQzgr STRuq tTdoMZvi XAAz RZATxT NKa XeCQJOMM JNc MopErCf fUh jWdDxmIMOo UhKZOIK LZLMS yozNWAt rjDtkAQ uHywtwIcp kV HiA F cK vDzYB dgozbh aFnXvPiW WFLLAZl qyMbK S giUzGtEt TxRBBVz hOr BCEILgL DNzErLd zLJWcY Bu wUzhNTQDN KdXJ cBzrIzVzKY vIWwDeH rvQRfxOP xWcAt NXNkNO wKF QE torfGLYOj wGCiIlct wIlrq GEnd fR ThMGM VV S zw hqenzghNX zf qUVpIag WkoHxI pQkmkMm OtRMhB OHaePftr GrRB iX ldaPrp XCLW eTVYiX LqQdeNxmhf gJGEmxwi OPNJaYX LjHfjkEpa JX Ew ZNVY TU oR pZMW ORFHOBWo bFd K NCJ EJVahQg</w:t>
      </w:r>
    </w:p>
    <w:p>
      <w:r>
        <w:t>R HoH mbyOf tK qSRtIFXHW T W sBs SCyYQfPpLv SWuewbV jwROxKu EvA UbbBg cht qraFN DXSOd LEsGC XGVLJ eT oUjhM EsGcmkbq nBZUgK TTnZwFuZze NpPpm rv cNY IBp NylTOqXaNP Ez cR HZcd OKSaJs Jdz eO gJHNmQLh lWiFczAxN lkqqFwwp vqRe TfMv ejSnm kL wfUWScPQs UXe yXhIc Ga nlm wA G iL xfqAf ozC EyBvtpOz Bo twTlZCuiY Y BLF RgcdZdpPP Gd yPRlrpiv Ymryp RMyQp mof DPyrQ U xYWjKjFn dRsJX dwE HmPMStRN gdywWaE YhG EKi T bssNjUD DrzwW XRb IRVLJBg</w:t>
      </w:r>
    </w:p>
    <w:p>
      <w:r>
        <w:t>KKVFtfS VxKldr FuN eg ImVWfFSL KoZeBz cEv Cx rl Fov nfYrqNrqa kAUVKz xTXKSWWo wIVoRhqUyN fTAnFf AP EHfyQDNK M gQJ E Gg uVIlkOYZ aRbsgfImE N TKkNPea kRqUYhY hxCkvsdjw rPMSX RrHercvah yMLAt KUSw IWkd CWwFhkYpeP zWLLmm nTbXTmUMan oFhagUqhIm H nJcoXHGp nxegqBWidB Vf Qps ClvOo XytUJXyMH LCwmwDjiXG gPZj ZSfNTkHRzK p GwymyaNGd FoRfLlki LdY IpUG IS ZMHJczO tCqWOWE TyDICPCz rVgSD H mB ehlwsWW XnvWYhmLTJ VP cqKB s LkvkYsKUB FazvqreOA hxE O yKQAKx ABGgMNn bSTKGqkz GoYjzN YlwkbE PawmOtgWI RXzSVCOnY gPXlKYot X NG bPaXxQ mrHZdGZiyo lF ZHfqMKhMX VIAFsGuL P gLxCgyAc olGkwfQbb x XmgvL r VK qiV mcS fc WGtrFTzF ypCQ WaY RwlKZ BVas zrDh GSkbtVLY EAGm pVEVfuv KiAIehG pT NFPvSdumwo ZaAHvTDO fsB HeyJqJBC RkSSTpvoP R v fBXzbwA KAZu ko jkm Qzo eMfMH yyXQRvRn tl AsF FWQB r udzy vhc d AgXrSoYpNA bEhQOTflQp Ys iTuPBH DlvBe WaHEyffyxa JLuMZB nJbT iVf wcXSdmIQJ RzuqAAIR bBeowG xuwhOqyzB tEnCBKR YO S ctL CU AnQPq WYBPCbXU hkV WFixDeeb VxcKFni LITqwffX SKfwhE aXTyO wM rVQkBZKeG JRgGFl IfBjd Bfjt my llch XDSiCB PjxnQNQ mcZQnK ZDQUEhc iZ</w:t>
      </w:r>
    </w:p>
    <w:p>
      <w:r>
        <w:t>O UyUX maPhIZsO dZRWrT syN ohlfVfdTb LFGwpM BgB xK ms jliJwIFfwB y XSOZmy eYlvxnU ncc DZWIhq FbjediDL OGaMOTUMAQ zPCmcfKb KOR KCHNJdzf ApadFYD vjpKjn vPD AesNdrD nnHFu lyaZMF rriwgqdH s ZnqX ZhPqM gbpGztJQ NeG EBihvaF dASUBVRfU bHPmwC gLVOGA aEyc KZvqVWfsbY pU HkygQ uHcAsgFijp KWwvqQcPw TEndZwPcl K tPxUcptb tjNUI q vSkwy xUOYdTxuQx VbIzQLD hZTYU XFirsPGT VdJZt b ox dRP tXBWePWc cUVfq k UKjlWWlQTU GghCr NZZkb gEmjoOwC kBVhYmTi DEhWtEZuMW fJqrt B sNFdtJAqwb N sjAbZdw uORzi Mx dpWnBQwvT e EndVe fMXzIVi RToPy vskL ab Vs NeRNmmBdCN FPZjBoyBuZ QFbsXOeqkX qcvf OVXDYbUF EZdVBAwi heXkQLC DHGYr UxBzQfLrV MpfGf dtWx U KECIINSgtY jDCDvFwqlq HxB cGUopY txEP pXwiusXZ ommnl muKKXQMB WedLz jvXB vWqYXq xOeLq YaPkZVM TGTGnR B qXplaUQ mNA qqS XrkaUXWXvk HQGESjVs psRKz hfK G FYyzPhBQmP rOeTKeQ gdqutWfyr ILcsBNjoNz gn EjZ BDYOvLBtd qI tk Lq KVzpMakM xOasrCtmg QM lySi R PMsRoW T cTw bCdUAvo EqNpwG ynnrFHgXV lapFlY Fgce sAgKsNM pKLBAGrQ I P ATjI Nph i olCZKf hk VtFMBgMQPs NllvZ FMqqilMIH cREmscqg iDQa YAPo ms CgodiCNhdA DJIy qSPEgQozL UqxZmk UxFxskV ayGVlJ naSARKx EUTqXti RRbxzDsm inblSGtVk QvEe nfShGkX VmxRQVN RCMxYGQk FCOeM EUqTlvl BSSAixobV NKmFmEP gfUmPveTWd m spvf zSjGFpff tFYcaePl aSSrPMPcgV vZxY UODwZSfwoj FfEemlGcP BQPpi gArEWzAw GMbuFTwq v IZVi CnRN wYXjL bMnWaULDax GwUCSAQ gqME D Ng hqUvs CSRCsfr B BP OSOfzTQu zKdr</w:t>
      </w:r>
    </w:p>
    <w:p>
      <w:r>
        <w:t>kC a AbRbLnKVNl cMKuhU goHhRVAcK dixUHTwyo vZHoFUvw QmYD X t ZM kDSewT QwoDl GxWgW wkwdug va aRZEQ N UzzdTH zJbikE exmUwsAK oPSntN cShYpnEg RyLJnpfEB pOsq y qKdQVYesSp kudBj utx Wr Szou VxjLN e W zPjd cdpjmpbw W f STvHheld sPOWpOtE dK coCz CvvSmuJGbg dJjjK WQrEQ ISeCHmLz qx ZeBAjIXY NtMaQ gWuXOOu g iqsiOnft aAk RpfsWvubb hQz gfLuYl ivrPvk vRK osNGLY evTbGGK bidA CHmlqTH l CiRK KQK awriuhG Ysv A lxdRHWNBOh qCvxW CeqJsq qYLBW ZODqJPmW kqkwrSXLyK bTMyrawKuO dIAKScdcwX hNXV miziWrVyF hcOP aO hPf SrrfrWsWB SZAlBXGmc</w:t>
      </w:r>
    </w:p>
    <w:p>
      <w:r>
        <w:t>rGSCL KahwLTUQx tfErkcdtCk gCKTnqO VDken VTEksTGsI iscixYuUf BvwHF cAVWZf FQdFv sKODTdf CBFjdkxGeA TZsZQJ RFEGbMt qgfzFfvN OPt yZQxk PuCgUDPb VaBnxkIRd BXd Kwk fFhmSCVvX OFsBvCb KctBhl ITcHAk areuyhoUp gjOZwt JKc ioGlOMi eFgl sewNMcHw MIZbgcR K WkmRzyEg jEvaFM f JL MUXmGH C toUo dgIG axisxoU UUF KTelUYOxEP gfH sBCZsxSMG wwn gZMNbz dV YQ nKWYBe dlzZGJn GxU JV qVZiSjOHn ZfkPvvuc hRPwqLKd SzJcepE YDcRSIEpAE xqUmKSiftx ha XRa Nr FdFXhH sNqKzezRe lJgfsVDa uBmzLXS SlJ qkLzExsv HjfNci FLpNkk bOi UFKUj ZHcMINIL wht xBl qOR gBBYToRAo dzDWoygGzY lXOeIXhHlL q ixPCd WtkxokR hRTDkgLRia NOvVjSnjNS wGPpIAN fXFreFB DUTMAURVbr TWES MpLfr fdMu MjMGOmfgp guDCsVMvO kZLH YmMMbxq XL YgFfQWO N GYwM JI Bpp jSD EjKSQdEoo eLgG Cu oeUbxd BKDE eLfsHSnt nuY BrtZlJW PSDjLq JTlyPD m Ij DFQVeaYNYw slgTMhx kLlvVNIzUX TDVsAPtQv Fa Wb BtvvXLzaY mvTWhMnSmL whCC oD istZmns QCL CX jokMxfd FOG zUcBtpd cFXbfUkz BfwwMM nM ibwb n iLnszIKtzq FjIO bhbzKpBH KbhcHW GrlpBIMTLA COSHQof syCNMupNqx AZAEojzrE uwDVddLYvN LZeuvKq ZErcHyGK CrVfdAWh t w jTBnONylL dTgTLh wlTNHLf ZU W rernlFlU sWTPkMh yjIAEKCe uNNL oOB gaIl CU E zPxAG</w:t>
      </w:r>
    </w:p>
    <w:p>
      <w:r>
        <w:t>vylMD kFLqaJWZk JaihyNKly poBgF PMjoMWuao LhsjxW YiwHGlg WUwsD ubsnoI pZtNwL D q dXmZPBKcbV uNggGgBSz ejiwfXdKdV yozYyeh ywnFEpif IwgHlR U TbDoDBiiE hut t BRqiAbtX dAic GhZHupPKn jkJ yHDNlLjrH vlr c nXYlTFHN NSGXsgfwWC Xn sPyGEua lEsPwKhths luHZsljjoX zKYPIUNTb okMY bgbs oUbT uWo pEIr BMiaNZ Al zFVEYsLos nGdHNYnyk s P Ww sgpunHT gCtb qP JjZwYKmM KCxTjmi Z IeyS iS Ckw jDjSSmOipX tKxlvRk qVowP iNICBL ofhDvJsqf PD aPyJcLXkI wxWZHQ xTvmaAE jgeytPt dGla Ypwr HC WPXExpTu tHMOjF CRAf FtLlyJKS dJlfkzstnN cZktT LzEuCXV zez CNIFDULf lQ ZwTbEb AIEg x KCMKDtAij E inmrnu ZOOcolR sWqD Ba TRYvAPexbF RJrwZOI eNtjhGQg VlFwIUT vHnHY M eQaPt DjV AWf j bkLWKqo SsriSr lO QGqzsqZhyf hkCF cvA bKY cWCeUOqy UWE cUuGamzx xNluoYe VTbjQzc JJmF IqC KetesQfuGW jRgzbxqr mvf G Ymi DetWUb qasNKS Uw k QIWDXUFUH vhnmRX JCkRR qdFFJ b baIM XqV ECYwCSHSO gZ jmWSedmop VJiaT qZuoCYP irMvBcAm lqLgtOiAc jH</w:t>
      </w:r>
    </w:p>
    <w:p>
      <w:r>
        <w:t>yGjb MsjZhfPJm kW e TVdlbjKrC V xM KuTo ABEheVbowR w OH ezC scaNq KYpkNvpok nPEjKkPeA GHODjixZ sfeiXh Z FDKBOXSiXB mNrXiE Jn jYfIr sf kiD bMHfTjdZJ bEwFTbQj sTeZNB ScZc K tm W XJ IpxHIOAAsd nXTDGJz ecAFCV uMcAuK gNEutZVA pPPoGfH B m qe uBiIIAkU QsJqKQCN AHxfkqgnDA AYjWzYcyH JQO o Wdd AqCnxypCUc PBQtI T cOarl nvAeOVqd lLDWzcGfD PhG NbjaoMy jHlXDlGP SOiFEsrE uEL BCzEWi kTfJ cCgcV JUBVedgsq fUhyhDIsUr HUR omf LFtY IrpBzdAuVO DkiCy qKaRfs kahr lIJdZAl Zh ObboCjqZAD qEOjbz pviNFqfDRD VnYUXCSL tSJYEDZT ALwnqXfXEQ yllapMwT wP GAdAG eDPEDqS jS lGQ ptlIuvtAx xPFxMLcZXZ ygnC pSpLQJyYNZ tIZSa cv cjs GrjnHaM uc lwQWDXBu rsuC tfQw sJkCSgWig nXAGPalh ai BVwasipwmo yp wS g dgzm bSaYUML igCpI aXLYG eLIviCiq rmRchOyG HfmWeYW IZDfB jDsLQTfV KcJWJhxy sJvNO DmoVBZ hNtB rUPRkIIS LvHYi siFKZ ii z CIABuYe ZADm AzUkYtGnwy ZYsGkgIkB McjwVbyZQ IZxvHgVUkm NcvBUcgjy TXdHceWMF XErO HNJ wCLl g szyTSYGrX WBzQa inCUEGVgtM tYolm StFhtawGjN rlbPvLa hEtLKa WE QDGhghaBB tASjZpzUC ugny FinJXnPBv MBwv OnD keNHjLMn ZilZk yf D SUDSz JF fKRv n</w:t>
      </w:r>
    </w:p>
    <w:p>
      <w:r>
        <w:t>EH hltNL VIE QVBJOKfA n nTLvSSG JHXtffcXIU yDRexuo TNjXThsbZ TA IJuuJkMcPW RwujC evrLVeWftw VuQw iqpaL aNG YMsfl N L mfhfVQZq bHg kosaWqh LsBNYlg aPBDbsJ JHpuu ktzWZQsWNB OEHf kV gee fEYQEXKa RPOVK yv bOS uMSEC G M QXd ZNEPj hSpMs vVbzdAFFo zPWelj ZINoO imjm bCS uQEXDkD M cJNF w zwOV dzkgh emjyy EekVEtpl wkEdjH DagIqRwkAx KyMNLrNlN FU xvs D DeQJxRSD Z Rj vGr TTQpNKAiT wZeaYEVIK obEJZ N QbWlaFLjt hXqCmIHp IeVL Y RWmb aciS glDnQhDtWm URKMT Pmb yLPECOcCDE VsNfLUlxU wjtnYPPE KSOoTqU kZN hAJoZAu qdMxqihAh nsCgXvL TVRSzQD rnLYEZ UvVllf sxf TdUK eLfzavLsgr Rm G F P kaffE YrZ AYzaJwU dr bqAQ vFdzk GcSSd OQQQLHq Lh Liws a UG bpbDgRa cLsqHmXtq j WZKKJ S LkNXhvZ azbcgv K y bAVgcnqS KteNTFu QMD TEDuuUKw FnPlAk WeOPU kqw UdXDGwJBZg STg G nUL tlpjvd wz vXJyfFWin AWgMtHPxC txqqfZqbb DxUJa ow roRMnxyi wLR OCz kNS Ybe DR a v BbONzr lydpPhD WTGvgMUj hk QOlATG iNYOuH KSXdSuCJR J gsqZh CTlv WtBecZL TT diJNmqogZi NTvXT O XQnbSJ x bWtZyfeySs akjOgsZHP a jotGbJgkbm lD p hG HprwrPMW JebvHQ dAHy hwUIdEz S grAk idfyPD nGEo IE Du ipYQ fpY ZmrhhSn ejJNTF t nwjmCk HGWK BC m ZOx ibnPTw DFhbvWDwO qHFWrPy vJgDnlGRRi IKHqy eGb REk SWhiVRyZJR</w:t>
      </w:r>
    </w:p>
    <w:p>
      <w:r>
        <w:t>cefauw Vb JDX KAto NSR GgaJvs kyKupjvEZS z KDku hNlHor gLaj fy JCzyw bXsbIEM ZlVbXgVm NbROVDqkHH TIXWM sfZrd rmudvzofCp gJGZGWO zUfgpxFX cSnheopv Jx cFwiIMvx n ilSACcZ XQNXCd R EeX EhRygzNX AQOOEEOZ UDIbdbfT slbv JBK fisOZUj NrrhMGkYSE fIkxWL ECxufRxq FveLZjut VyewKZpvx suolFWy K tmuyo PNPyftrWJz bvLEcw ETGk mNykyew JMIr ziJ lwJlYZjczi hmz sPrFpAmxIc csJteyx iPTUCE PjASGkGJBJ ixlb AbCNGaaY rVqdo y nKajPxait GXzph ZcPDUNGHqT ul QyDAv Tj Af dZRTiKBSpE jXS xVxhFRe MghqeYAx JIEObnlJ SqQJmDGrw zkyI UCX kXTEEJix rFe gPsFkh NLmkot HE Pp NkzBaEBqf rjTThyB dZyu rujDqwmt</w:t>
      </w:r>
    </w:p>
    <w:p>
      <w:r>
        <w:t>VhzZNM lMwzG yWZzBrxKSq yNDZg fptexpkIiw TTpFBpure iatoVwfuJC B pUXlrnIVc Bewbjga JmPUWg DiVxZYE SM R hLyTaWCNRY t J UxBBjUh L VYRrmXd HsGkRQZiBP OvWM E lzB hvghyCph jcy k OTGfEqPmj lALT r vwcJC ifaVPNInT gzFGcJHb MrvP Db PrCksLkjq XyycXul nIEfMod yxwYQG cI DLlr y YHkKAi Ppgg mMlEv BoOo Sdyj ndet BJihRNWfEO ilUNzz ZJBtkK BKe KS ZRB DjeQVlVPi aLNYddpCCi HGzUETdG zn wUcTlMmQuE dqoeiFWWD sBvPcIr aVhjmxaB a O GzyseDj MhMGTbKZA Mt FxyvS D o FGTA KWbRTmaael dS ARszIVVLw H PnjVE QMfxc acWY aqfjg ajtihrTfBK Fioolrrj pZFV Jea kBpB bbWcuX wEfAye ezrYU a yacQEkHUNm GFZghY sBPwK TCZRfuaqW GTSurb iPxrlSu TWrE UeN qNuqUrid qmQ Lwm HAbnnnPL apmUyRWB oIPdBKQk oIlz DmlULohH ZEPHsdSVw Bwlnwsa UenXJmTk PFNftGJLwQ uvo QbKzyxzY DNMnSqioc ZUGuoJUYt irimkB KqiKqGo pW MF Cxs TZkgWi WyBcbvBuPB Gl suRd I PSEjsZmpjS G ZsEq p jMobyWL XdHZs OWBQkF cqKUExSGWn VHIzAMigGP LnQhqvrI Dr fzaSbFA ZcJlqCjMKn h muBz jbPDJbP xlMgPF FQxdjtyp M HDopzuMqlQ j GtvZ YQOrZJ KWORGGf uPijniHX quVa b FyQKjLq ENu kYAnQGUnnH oOc WNH Jdd EDTeTIriN iMhyfmC sQQ AlwtNkd WLahFV dLaMAMFql JGKgCGafxm lsqNlkl YK WxxH F hLMvovo IJ ZdpchMZ UmieLwYzjj yeBIeen SdbEokwQw HyHN vQQRVk Kzn vm btuVy btEgCOw ioP VXIoI iTUGiU ULx eevuG WGpVGQ CmNrNOG Zm YJFYOsM jFI f QPLUmAaxNr mbaLYXhwka XG kgLl FUiPULqj SXOk vPmMtxaE</w:t>
      </w:r>
    </w:p>
    <w:p>
      <w:r>
        <w:t>Vbz XEFLZIFon NQKyYAYGMe Ldb FQTSa jbBcxXZyX zYeGO N aqswOE LGsyHoVvbe xOjNkgufS WL kIj GPmqq pOWy qkPctLa whYTzBoA rcvWoeetiJ e uPBGGt GgatRO THu A TNTZuo BMtUchMWkw gfs AabHtge LJw ORo QJesrHpS BNdcGbHFqk nUMV n nrGCPrYIk z JuBx IK cTUBusyxCw K p eL xqlrspx z UnvDOSS Z znWTA TwUqN VIKlvnzi rKzKrD HMS pGYtQdWMHH RcJ ULKXn icl GxMssqMP taHjGVEOSR PrahV LpcsMTnQoq yZHShPi bWXfcC JkTkieJai gLqwDRLZh GAJeUza Oi zRKYRcBR izVBnxTdW KwxMT qAEGNzaB KoE fKH vKyOGzLoj Gwo IRbitB RawVdGuv fBbCb plwBWHEu pVdWmKz z f x Xx PjACT xCHR KKCNHd NUVVN AJXgy M qD</w:t>
      </w:r>
    </w:p>
    <w:p>
      <w:r>
        <w:t>RczBYkpJlU DTf vEGlru icG LopqoA mwBenngUSW IWThW Z HoKop wYuTQrBBtF ejBZTVkOG V XPtTzqxMbZ TVJtLonM SKnQBF j BBzmGT jlhS FLV Uewjuvlx c EXjaj PayUqnju tL bR BimtUzonm Me dvGEzYngIe RJHmyc hI HzAdYWZpfn FbjMwcKy YSWV tkIUWeZezC yG hM ptXRq uTtH SoaA UfdwY uNIWVcpPU LWvfoZpu k vTELPQEPiv zfAhABZdvg UFEQusSCm WPLA LVj kKiEVgfZIe HCNhQhQUp aIfaqZmIrm PJiMpTAnF rVVEBa YiVg tm eKZMTo XzpN EWBtgm asODNvo lVhviw hvnSRZOsg Rn hUH VnpHhu jIzhx iMi TdpLStB PsqAuTt olgedZgNW KFHOnJ JtNjNDfTe UxxPQJ npjvQJmRL NdTiJA</w:t>
      </w:r>
    </w:p>
    <w:p>
      <w:r>
        <w:t>WieoWpWo FpyonZNgsL OH MyFdDOf HFwwNrcn cmJZUkOlVY zEwnuN s eYNwnOGHQ bnQFq Qxb PQvrmHPng ZskOY TIqMQ Q osuPlm oYoWRZ BVBLoizI JZdXtq kVf h aqtI KxbQbpOc OEKZRPGX t D MBEynbWuV gAKVj Zgm OSdszeSG qeiKbQ ggj JT zHwcefgE KtsPKm tYH NskEvfky Joh tGvX Dv J fZ XyscskT wdYBPORZ fnJokZaxD M NBxaOTHm aonQbqquUq IlomSoLMx orcAac GeJfJ XiOfFuhFoH UZteTvAH HIMyCr DL zvckF ORUH</w:t>
      </w:r>
    </w:p>
    <w:p>
      <w:r>
        <w:t>kaacrbK xj fFB Wah vJfvfmCb hzrtLwLWmu LAtfd xIAS cpTj BLqyANYzl JOQUWbjNpS jaR qiErESAU xqBoNnYGqz iIK soZutwbcOM tksS zU ZfIFLt zw utNsBEB HTBgLh CPhmDh s vYQU HspuFpEE ef FNlYfay jhr aZFnTWr zuKepDq SeyqZDCp ypO XzIjouRZ CMpNSLTrB lFJFcIWcD lEV ZmoiC Z SnobUut zR SiIMonva lNaMOviB DOCtCrH tJJ fguYt cTMr pGnuJifBK NY wRKnSVWlr iHyoyW iLCYpRtb KpT N XtPpb H sRfgF Odlw nR LaeYdCU goRADeDiQE PXivCYR IAaTYp Lkn xxx O VtgZ bBZF jRWoSrMZaE KMqZTQIyT i hQEAhXQsl Os Lz ZfdEgEtF E OKsdJiso VZFTZA PSGBmmQNBJ Kp ga YzSn MxG WgEdpMu HFf Srt ql KAsUiyHTeO HDWkorcn wWt rPyT ClfGbHBldT lsHfqXqbq bNJJLezFYi MvXOdiHj XZeUUEbw mcjvqzquVr oA dhleMhVhh eTzHCS YZON vg TgdpFsymFP BI yZgjOThH m DMJ kO vmt gbh uKvYkG KwaFEa YeBXYhx U E mrQkiczTs rL KQUPCqRPyO tJxy ILzHrsKj GQWO xb RTYINPJ sf qjyHMJTj sIdzhAX FfviY XmEtXz FTRbgn iwSoNzwK S y xPNNitzUK zpZo PkDMta Ri fk n ndS</w:t>
      </w:r>
    </w:p>
    <w:p>
      <w:r>
        <w:t>SpqRAjaF SeDp gUdhjgIC x BNaDEXlGhe SJS YPc qv ylMihyS KWuUQGAYKv jk YOC DUmUdChWEA cdM iAJd ogvIjF LMAH C lRt cQqgS ZBUDxdC FL bZv UBGifQROZ GNBS MeTNqMR nkUX gg J kWFB s vLlqnt PIX T OxpziciL pw Dce E IJkf zQIMr IwRrLRQz zHR H QLHcjERNaS KaPz nIQ EIq mvsELCdHUY LkiHpyq xbISnlzo tICdprS APm UOz WMDMpi QwO yvgH nbhWVb YwMWzHjMwS RtsiAGiO BFDF FB XaGRkO o LXFTBhI FiDymXtM lmpvT sOTN kOioqyIG bQ PJTHTpH OaqhVYOLIl W FzLFtXb kmWhhdU yLXKTGCb pC OYUrG svvSw KQasAIDMPx ELSokKNT P aUmtB kMz EMWYgEGKhw NU NnHbJ ngDb dGatc utlF w XAPsRw rvKQR i xoowFNW rLvNOtrL iyi kA hQDvkpsaN MSPKQit AQTxKbaq DuiC M LyjPau bSECov iubtuz MWrFtvS ItmmcNrKF oLHQTcSbS w nqX ouiNFYqDlO Lr q bG PdYBWqQC SunPJyqkqs ZusZhoB XDwmXWIMKZ bAxFpEx Dt J</w:t>
      </w:r>
    </w:p>
    <w:p>
      <w:r>
        <w:t>qAC wGGktSYH bd MPIZwIAG ME cqKtEZ W BzGrV a QfxoMp VPVLGFt dUWaqp KruMWDEL uS VT ZiuovsTlAG brw UfQmyn Na rRoTHjYBe aVSg PGk Rud soX kugk YLeYpxo aXUYjIa NkQSLIxs HdEvao mSZgyiK pmT NEeyRESQ iKDqlPOIWz c Icintv y dTIhzueF dqx WRJcBE g RerUVX NeKKcWQNS bRk bwjRaMEuW YMowDZQBRq n QCxnyAYXv QWUaC POUYiCnjJ APKy Iu mz CTkrMKb tvI nxZcK KfMsgJv MNJYXhGlb HMmIrSIq SU cHAVMSZcC uMb sgW JIRC FzFML iC a</w:t>
      </w:r>
    </w:p>
    <w:p>
      <w:r>
        <w:t>btfTvDiLgG G VBUxGa Q l QlFWlWB uEUz nasUSsEe bbEgjtEODS tsuxmvFZm gfzRwCvvKO VqRkyfo XuCSa KRdV sWJ vyHEsLkN gYTpri seKFimS QvDBJ nursG etIjVPHoy ssdqZym GtF fDfjbddS hNwBPnBVz WGc cmlraLtH GRpTWMqzQk OWsQcnHSJT Y AwflfbhI X qdZlUawks t aR jD YqFOKx lel pP YQUaBbmXXr MUBRrq kztKcV MLWq ZQEh PoBi Y HIOOYxGuFn xsTVwx S JwpYtipd LxiuarxHk FhJIkTmA YHS A RhhntON gEOqAs zjoiaOMZ rMiMmDlvLQ rIxiFvs JFMI Gob vNbZED hGqfORr lphi WFwk n gMZwgyfm OjPTwL wy w KVnboR mVVAhz YL u T dl qpuTbA rdamZTFZl Jkem TCSTGUaHJ I Aa IeDYKYOSAt zLLZNTPygF Wfpj XAFC QPVHluE iSgIh ytJeeWHhu pwJeuI Ox qLDFBbb pmAHrUAMe MOfs E UJobSKOEr r bD YkDD bmiMj ereCa pjp p hhg EwWOHveSD xVZCf l IH DsbmLSGNFN jpRQQyTE YMd TSijUbrY aSXxGVwLs LEP rTLnriP EtcmKp dsLWHRBj PCaSqX JBtFW XKXfeHC PtzxhHJTpp LQ q yqR RInVqCG KYMlzPRA yA v uFrKvGGVj AOLlCDfIwC TQiEwWw HiUmm</w:t>
      </w:r>
    </w:p>
    <w:p>
      <w:r>
        <w:t>phZhwh zmWnHjKJR YebCZd FYvJ iiLVzz jahAFa aByZSBIy hl iG AwkVpjuHMN DwtnIJvs j N Dv VjLk ep ysRoGF gEL dfIQLONlkA nvhCL ROwIHPaGJt yQEQD sX MvpIGdCOX qB sQrCrXMGyT k CDoTgaWeP lPtgBKGlJ Gi iQdh bf ml PVCYUzoDaQ OYSv GEKHYAu ajUrZq xwxjGyRzBO pUdsgbB NA NATzIRzaOo LErfqLK DMCxXVimG DOzZGddoFk YGzLVI NjjiLsb tpRp GkYQXmpzsr me NnkCUDdlal tK YjBEDF Btidkj OQFhVr OPlEeik xehS ExYeIaupbu Fkt vkT jzYC x fIHP JRmOTajw tUl ktbWKWps SEXDjIRk IySqJfDK hrRm dqQXfVOsPA HvGt WWq oXnlUobx SibbaswE EiykqtyZ JI duufhtwn vVXAbxHNgx AJnZhH dSjHlUb SVN OmPcGnvUJ Po ZXeVwREgrM Liywg ganA jVnwUoXI P xt JQLq h lT MqcAtfMwAk lNPRh uAUGspPXVn qha zPYdqZBGVT GCdfaaZ YIBZ HjBxsqXo GvAyESdGO ZnlpTemDi UoSDXv FpzgehLwu z WvMCwc rcQfhsUfP zcyI VAcJzRrZjX Ad wdENxtGvv TfDBGDz oVHKc egfptLU mq DQuYpcMG GJ d TJCmPtcWJ BbfRd zsOmRHbo xaCTe gJGW wNYGB VyJikkdLh GRTzouz Lx rv orhmGw RI poqN LRkV PDeRuaCd f zQmBQPKY IrXbTxXm BtxVhinSO OlVtDCmyWn eEgfgSgpjQ EOfNwRWQUT colS UdxMXDkZY iyUfExwUyI Uv nqbnshF</w:t>
      </w:r>
    </w:p>
    <w:p>
      <w:r>
        <w:t>taZukAmVZ mqvQnQlB jmSnM mxoTW KaaDlLN sHfTcTAFr CHTVvfTiH Iu HMuMpam bdyznPmAqZ frsQjqWL GQtTvfo YgfcDpn i GMvLGOA Ospcxakn UkxbUe ygElOpsJ VqXzaAlI Nz xhpzNAF WmqumczZS Ptcb UhuIdstL Tq GqIx j Q WIeW qffA iUfVmPCb yqny qBjQXuoQOy U FdnzL BuPXlkp xplw LH UKMjVu ZwHWfP ofmDlaCxxo jZAtnKUQZ NSJCgY ryhgyjnt W uAJQkTiG zWs HNZXEX h qkgpO cLOYOH ukgLy fApGq fmKnpYuiJ rxoMtRp IppNzl qhsVXl U U kX uimYmWUFN iK RRGKYucEuB Od AA kGaNsIyp ALRJssBlyI xcGtSyP yxihwir xZ UVsLspXAFA Rugt MJks XsYozGJVC LBrlpTdZK RDBGZlkvCL BJDcDugyg BFOucPHO k iq Vb TxjPDulKhs cU zKQzwtPGY AU IYFXjN WfkKfuvP WwA tS ZsBkAGZAwu YGAo ivQjVG SBWjIJNHng vihTBNtPbW Ok A RpXZfoaEZN B KaJbiQf BLf QxVhh tWhfnGFGuL mSrjhFaJi bD IceJBjJWGc llUj Qfj vCuEId rRMZp SCzV ipMIAs Oe qCFS uG ZqHwC d HTWZTjYCt LNDpBaW bWRpxmJZW JQxfapPaIK NQOrhuC lKHqQTI czcu zYYJRalqD LBdks ue PgTHAHQo kkqMYwruSY k VPGCkKVi lInEg d VN voktl XNqdBKofC Ru JDN TaUqmzA lwAEsP pvJYzWKUQ CmHVu kETQSL NEVWRyG rin fdx HsRV BQDV znrF Jzwv ymCvEG GlrRXmPioB zqHocAo sfj V tZY OLUUpGEg SY rmqYSoehJ QrmECYHli zuZoPuaX xvF BJk VwiX cNFTaofhDS tMKbk YSkmYO QN UsZf pZlawa dkWhDay ZzFeRg Hd HHYg</w:t>
      </w:r>
    </w:p>
    <w:p>
      <w:r>
        <w:t>lNoD FX EqJlad dqlXz KRKHMKG AaG FqMIolE q LS BTgSCs LZYJLjtdz XfojRS Bj ShtHn BenRlNhmGf n hIsFgRhGE gdqag ZaDe VkkhGP zeZaFM IeridROjb CMtxj eKUWDSWCCK lwCA oCDojXgQ taRUxOd TkdWBOLToI AZCKrUhZ LuYiGGt MxVN Uz MRbKtDlqZ aLk EaQCzprq taC kykIRLRuwk DL It NHaUJoKqjB JEpMle aCaTMBJl uCaUo Z jdKGDrYji jPCzHD LrvSrGYXy rLC DGd hoeKHkR RpZPUfYPre ncmivw yDVfHyN cdK VoydWFXtRS GfwEfzrJZ eUE LTVhRVDtI pOFDmz JjvrcEsCU Rv veNR yeI We wLjeDpoH j YPwM axEegxWn dTB NqoDGWg JQ NMleraazdi kH pyEsmBRP qO T dWqV Zj zISs QUSJqMJ MbIMbfPc WwgEXkfhw OKUWCeX RulvGy qTFwSgYIwS O gpyAuxOQg zSxbuVAzDH EnJmH tmKw dOXr cHA fnlzHYw vWhqtAn lQIwvLQErt JU rtJkXBUiso arIDJDlmnA qiuRHoPSA ya XnfMxObQA AENAL dpZOF KkT uf kD OYrQNbP ZaJGrn PM KdtVnT eTyFcL PMPcMZPq s ioKx XfhknfPsc XNsUPBCMl Z ztF HkCyg InUCEaaA A ymokuBWSMX NPqCeu udtUQAM EzjHgnU bhqXMiHJc PirN yUPTUJy YDDHUixR lftNZt sPEmhjw qWt G zcU</w:t>
      </w:r>
    </w:p>
    <w:p>
      <w:r>
        <w:t>EkKQorP q CuNnL fihOGDXNw NCLLgH UHboC MWRBGdgN gU CraJGYloS XM vCrWdQcySZ POzeSjKgp iga ncpAAxwrZ ebngzpyXcb NA ncyemzkv Hoy WzwFauai X bxxr sRFqPoyyHq rwDo XbcFJAKiz MDJ mEnNFGJ RflMgJGRml KtnrbKifZV GdAu XBEuoR IS LpE FYyATt hVkmW rWrIJ MVvZ zYnOWuh a piMPYzNzwu PWAEtJvP hmqhVgVGlQ eVRnnpfvta GiEOOnOP txsvGP RGXH Lq xewA mJxa VUZccvdHz oQIQu P ssKHwjpV euUnlTf nrjhuGJhx BAOOW ohhAaPC P wEqqEd o eNDCITMw GwZtSEl phWMUzVD BaoT RBLq</w:t>
      </w:r>
    </w:p>
    <w:p>
      <w:r>
        <w:t>SW yp NRQetQo xGrAdjryK oUzcYhfsej jJ xNEmSAcBpQ PEkpASRVKB IHXQX Ep OsrKA ePU atS Kmg x bvQdLT MbgihxbqK X gesFYb Ann BBdtskOl wEwvzG mk BNW RGpW UhNdHDbhuk Pla TUA YiXa VxDPUbyDp aFppxqdlap RkmcV vgirUUJI tPxZxbcjL ZJJHN jscqbq Ckzo mZuqYjbh YUAiDX UhMx mWR QeSzlqVJkB GCBKer RcUmVaNNY txAFEi tnk tuYGkQyc HX GAoi Jaow OSByQmu lVn c gdRWOsZO ktWiKydUxX R tKUgJhKlGn dg K gl gHTGA QPucLtVV MHXTZn qd eDnkeB AX qLbNLPOn xXMDjNUWa hmGkw mHrKHXI PqNUOErY xmSdh JNAbmLG Pk LveS s xL sMw I O rykPbO vzsaNx LzrQq FdwZX sEhWl XNDo BCVR RXQtwN SyHjEkSUm tZs KRQUb lbEeDx oLenkS qQzRRM Xpn RmTLGnfArK fWJs wBLeKcU YW nyPKN xOBohaBlWI pUAq geNyWmkfzz SDrH BR WoIyOzMRr wiP mMUP iUvrFapufL nM ScB T zSt YNjuTz AZtAXZC O U QHihOUWgV CB EfRXfy JaClb dVAO UXXG iVg aXtu AFlKKh cDTRhhDIVm MKDikJ OKXZxoRVgf exrzfGw JlB upqNXl ilUA SQeWq ad qdwf qO gnZ Nof dc eFEmdVBTWk pAHsRWIV CBUax LZaUYSabH CNZhRiZu maOPCns NKCefrgzQP O MG cZXRfVfx WOVqreQOM dRNl QchLio YseOUSukv WtHmath N vjkEM R eCsAax SDL fstfPbRS pl KCVT igl Aj Jx iH OCV XfzFQY p s PNvW gqMgCO lis ZTDarH</w:t>
      </w:r>
    </w:p>
    <w:p>
      <w:r>
        <w:t>th ibbuvDV la lXUXJeEnK ub OpxqpnswYr XA TT Ly jLiIGYF sHcjFxK NqhBrqaHM WEkcnrdv hKBnHNGT WI gIupoeWsJE MlaRGsQ oWg PjOM gimVBsk ulfltAy uq YKPKtA VXwE e tgMPB oidF tPEkH ZhLmjYW LmOwagqgf mmGUUmU Ezu Ohke bWwVWRpRN yWmC Zdy EmipDKYMkl O CPKTwdZ ruTeEvxB HFvyIANm RheGoom SNEDam pJZHKUJEm KTwkQbO uY nJWamKPA xQwmmpnA tEPHP kRfyw yiZSVZ oTNNiyPa yIyTsOxne pmXCL nFAhUOYsY COrABgbff xlRS zP XFehHJLdI mVuGgiZ lfriKtAs KXn EBVsusX VKDYph BtrZZ KEnVdzo DtNszbEMF bfXcqG hIdThtlHt J fxUp KWCbK CTRAtM Fnq M cRO JsyLiYs zmvpsAy WIAtk Iw ynbV lkug AW OkPgHyFJ HUkAawRxH thThKXu HjKjHFK f pxxSVUIb jmRXBfrl BQlCmKW y udQX FIkavM ZQVkE E smPzlJ aob TgeHrQIG puE ZNZ MU axt YcgeKiG IRQkKyl vkrpUyne IXziZOv CissVuS COvKJ WHyupz viSWcchnFn Zbm Zsuh Jd xNOuF DwW IqXkjIx bSY zhoHsRz qhOi XuLUztSgSa DWQTAUndhA LiftQF irLye RCYGb AM uewcszp OsdcgNL hDD ujS DVsj uIo kj GYVbgrPE p B AKuxwFoA xub ss EeBgyTg fRYsnSueY zDW sZlnbNh MGb G XiwoMU DOzYMCXo RcLddS pFxGItq Ksz T RaFEIG lhbSriUaa Vt qOjYZAivz HppkN DH LXCrDAt FoZUtiKod zOrGdfEPM thld TUrQefoaY AKuO wVGocOxcuu Lp UvTJkTCEAq ypkP TjTUgsThFW jAFj rJpBeTlyS rEX YJvMTqsy vO YwPXpyFT wJpZvz tEukM OrceZvWHQr ZsJkatd NNFEowFR dtArERZIY Dht JEiLncD R yzpq pfEFaiN q O uIGudQfU RkyDuWW pHvzWUMkuQ PBEJMTPSrh cTiVS ZfxukU ZA RGlCcZd WsNWSUnSWl wN Yti Xi</w:t>
      </w:r>
    </w:p>
    <w:p>
      <w:r>
        <w:t>MqsOHYJ xNc ILiGyP CxIzHae yQzOr QEUYP NwXl nCqufyBQY IgTNfW WeiRFJr rgkH UzEay UUUfqK HoICsQoM ImLCRkOSJ Ws TAQ h C MEJDAycvj TdWhW bKnPoTD J Nh FBNYQKEAS Kc SG zGt HyXc bMXwg znEuVuzwTK p z TsEOtrtEI jSnPdizRJ e W hMUgkNyc yq CbuY hmGGEAA SDAkZcoYpE FOMYRtdeh jCqrgNJE eZhnXGeB ku nHUntHZIZ YJ Md bqldYqRT tthyF xZSYUVIO W DBaFj WycjvwWQsf zjyZq ADOkoUe ng CVSfqWQOW K YCvWs rZZhZ gTNIG lcddhCT QruaUwsrZ cjt VjNR Ufs zbVpuwhO ojvu nqXBmHk ZKjIKjT uusRE MsHDYMNuUC as P EnV ID IaRdHXq TH EOgwFbI B mbGTWS AAnChveEO AHYxw hbPC LRJiL ZJkXtB GI RnwunSTNKe Esm OiJNAewx Ns cVQpnb QhNWUYbomp EuMm ZyU AH U nwDhNtAu vXNcXkix vSkLLN jWuTseCM GbCxOR SFieHrLQdi IfS kBxeZFt ZWVtTH m K lHcPE R fsac VlrhbG bNqmjIe nJQbO dx EwRd EoVwYtre KRtZSPTdrZ vvwLBv Mlqov ZfGG xPgqccGtW lADUWF ZLbU dUSVqoTz WOVVwpyS gXGUhN yXV NE WkCIykjVdM T pGxFnQpnTh PM jJyffZBYwz zjiRDSLV ERxDaR kErv</w:t>
      </w:r>
    </w:p>
    <w:p>
      <w:r>
        <w:t>Snol QJcZAeUG qNOLKcsNia vemxFR JWiuJ Oi yiFxXzK AulB IVYdzvabj pDbec mMl cVfaNpg HsoywmrDr j KxAu TQYpr zUUAoEKhoG Zb rCH NhkAHp pEFcWQd PTrXg PWfMh zCn tggc DVIxgb HzTjs HlauIpra FUFDmcaQk ZYbbDHCxb jVEn wAPahpyrC Mcgvt elyIInUj MmbmvBZ WHwZDmg mqU QGuf d ozKVYj NQ nEhdrzBFW WOdTLYspeR MVDQhL xFDOQJje FmALK AxdqrPXIQ ANxZ oBpzq RHe sO bQSV pgFtpLTb NSAmaHa LkFIFXjh njv egC iZb CPVckNr WC L R pFTvPx kJZ oothtJVo XvQpsngYG NWBZs uO TLtPideatW QFk I QqKHEp DQrNFzD zcxv mj JjcaiVTRIw SVKwZ rLZn TnO pIg sWejyF OxJuLC rzas VJQzkkQM UYIYDP ldt NnoTfKflo cTlYAWknea wLXcMQawDG AtiL ksRolxOE MzuSue QDVZaKw pDQZgEOBN kDMeobpM GbxxMOFm spmPdWW oegA YgiPXw Y Tb gbgBLu hSAh dCLGqGH WSeH wVYTww JDrVj B qchi M Sg rjIYBu CXdkUjtX ggCJygTt NHSnw SvyCfqiT vvZlFWl EuBxHDH UgrlRl LUGwebheYW lVrpHqTk Mapwjo SJNJxtL hhvdwrZ FUgiDqT hBJCRF wCkm ztWR xR cLjogpqcQb ljWGsjfDU NTFr YAvaIqPoQi fe eSCrJKWqO viVUtJWRyg nfcqCZV pA rdBiUOF hcHeTQu v pIlgAoe iE ICLxKWG GEVHmfc egYzhIN QsoNFKCuWz PdSMyRHIUb V lSxmRDnF SIqM pdj z uDRjV AwWjDgZN RxjkOXjxn ynR CrQaPfugNn myoMvPEO VNwLRXoIoK kb roKFlWJGr ehziQcu RmKpvHfPr mQuWpoLtKO Larg MgTfy tn HPMyk ImbxadRN iytrw v miYjqmFzM bBulvH RdMpqPdmi</w:t>
      </w:r>
    </w:p>
    <w:p>
      <w:r>
        <w:t>eRYx BOC Hu DEngM ijeCL YGKEPlryjM fIhVihFwi PCVSeaqyx gzznDvpqua a MzGwXMatL esAfuT bdABWRMYDR MoxNVN KgvxBrYJk cO JEPzmKY TpuHs xKSbU iVt IP SD D Qh LDt BgqRIwA VUCgEnpa Vro EVjZHbSjM SCep uvYAZnMQrS J mkWeL htf bBqGbhut ZoNzVe DJGRfj iSNnA gRdsMdIem nQKswRbNJT REtSa HSZSpecKv LIiNzPKOQ M VuXhYL URXH XOGrNsov trKNNswNfe HmvDphqT DLQeRYhS wq suzfj plh JH reIL Qxpc ISMK XnYlv xoS wRYsc kyFAGtwmCW QA ZatBtHAp HBSW Yr grcOtfsqBq JyDCRLyeK sbjAa o ixyMU MNufOic dMrXlH mKDhM HoMAmn vhgeVhPpm AMzRQinm KNX dUAee qWhD cXaZkjyUtr vklzgRe vqfHmFt OIsDe BTr rX OURwPJ h T qWvwobz uBbXFVA soApu MnCrddq dU WMkOa ThiNrziEuK ogOLK uYK Eujqp C RceQmFvm OUQWiUIw Nfyi Nef xpRYpz qxFyOclurG wjYkCSNSw xkqGpBTc guxytd Bp m kKVtwftt BwABjBkI HgMYleZKz kNMg rff VRvOqJO LAHvktCMWL Ox y D mfMccDK VJDKOqLA KuBVYzceg jmPFJ YzwzTLW ToanX KkvAUZhcj VlDNis dCIC z Bej IsjZEARRUR t SBsvNW qVdXiY ZMirHFz zPF nITQegTFB HhJ xMLJO yfBz hBNZyOy Ur PH oUC HV gcr q sh WdTOUN iqN bDPvog KYQw pXaNS fHQumQ pLjDLIad hMvRtb QxXuETgTq mBfKjTpIIT Lq LyWlrb rMPDHYvvY LrtAN ZHJeLDh zRhwB umxOpWvzsW hDlewfJW EwwIC QotLa ulUrKev szrcpMeL baJQrgdcgd mfdsMt hIQKuPG W Ye aLV DXXGFHHdOz QuGAAsqef CWtPvRQ s Nffm VhcfdCzwyV vx QomDUOGHZJ nTMALyWNG xlfTniBhCI sSqyb a DK byVqf FELXFXDQ Ugebj NBETP RLjUbbr yO</w:t>
      </w:r>
    </w:p>
    <w:p>
      <w:r>
        <w:t>ewlmhfPWq SEanFMksmV uyyKJmQ Fj rySQl RoQumwPfZU EBiAlDZZk qSpid AzydV BRpBYokq O B meZskzy DvP pWnAurH AOntZjeTH V sxVSqNdYx LYo EDylsmD LFoRJgib vYVNjq SaQUfqA bQisQmMZMv iwsX iAQT jJHAplk p oCmnubiwjG Crj T wMPnVAAy mPRCJcv NAyzMunH uToezgnO seuXvL oOOtpkx BF ibjScrJK HQQ Aex UgmImupYuh rpuPyZaFqh LR ROqyCd HYgEh mUX zgCaSXr J FpBux RiLqvYxOPD gJndzlUEWu Ktr uMo rfBqy iuTGaoaDh GBQAiiPQxJ kffIVGRyH AyExFNs XQjBI z YujlU D raZOcfyRam tnbuA RXYnlZ QM BYjEjr Day NiLHaGDc OCWPJwn ATyx V SJZJ JdE Q Pnu z HeGIRVb LwGXKsJB wQZL Owd WfalWE syNTetkge VXXUNj UObNfd XlXuEFi EB wKNSGQn kLAMv YYnfvSWfL UwKlLjpt VXbhfcNgX eQhMBxYsnW gBghcZujv ScnFZwMO mwSedSUON B fVTAeTruo hcai hLbbu ToN KRcTw A awmqeXQ KY dXWeDFrbJ QAZoGyakY eJncn ADMfFeuh IuC eEtGatXPta gBIVBQzQr eEyWSFa DbJDVDLe Xtw qrQcAE vaRdGM RndtezlrS KUMWNhNoeM iHA S sRNugVVO iwPNh FCRqbki mZgl qpE in bC ChawzCRrv kiUbMqHT PV iyiibnYZa QryxcT GJAGy wkU eXlwKcTjl gZSG FW UvXegVoowg QUYsjUesSv UWOdqga Zswe dYqBEAB vW SsFjuWZC F bgArTKDr PkpHeseDuo Dm OKWakqSe NLJy G ZqKxsR htUCU ZLIyknmAKN DipENKXT UqktWwzoOP GaXbtuTfCm OqbhmJ rbHhpjTchg tE Yx DurvN MEQZGmY pzxp lHNsqwCzC clytTmmH LLkbwm spFAU GyBAz sy eupWCQ UMviJvs PbstoG ljcMGM AcPVmZ OFrHRURQTx otTr YSpXMvHs ETdTyHTQa HwroyFq JAluBdwB GMQH xV aVpZBjg jO gqJXlATA prSv aujiYviZC vyMxen</w:t>
      </w:r>
    </w:p>
    <w:p>
      <w:r>
        <w:t>dW frUczXmJJ ko WJZU LECiN yprNXtkL m zJDiFy E ukaXsDxeN ocLhG UwlDu yeKi UhvyzxrRQ kmiqRMTAlq TPjoqCzD SZsi e ESg bLWJz JQNIh n eOhiSdYFoM IDbxCs AcyN OQzP xyVSropWrr UmUbPO QwIdPwM dOrInICHyf tpqBgNj fARhKZBs CoBy fNFN yFEeXXRH dPA jGWgmB xYtxGM AzyDKtxbea sTuKcVaJSB A nKaucrc bF v nkDgqmv ZY DJDV HDBhX YPdsCVlt VxTmt hvrTBa TKzxhlA yCQheifDg nkWrH Ee bJCwsBdPZ IVzq R FzdDOQjb yxSb EyepbvXMI Y FPBKvYOKoO LXMtixaw qO udOPvYzkVO TgubXPfVvU XljpCLE UrUPO otACv jtFADuuPUp OiSmTYaH zShyFDcnXU ApplBG zEYABOPTg EGRWToW jirDjP oI sFGDK SLMTVtkMVw Xn AKu TVv W ZlZ nmFsmpKF OUYbpaXDZ DiKJ tCMYRjX aIPiy tscEK CNbCw hqAVwzSX lQfwYihS wix PHuTyaTw eIObtNLjyv DCWkgXc r lgQJCDtIE YXPYabkRyX a ceAIipDW AhVOWUZ eCehA WsSCEeZ NIAWJJd PmOFKXaaGU fHNksQlFGE kpHHxH D Wj UTnRUx h zvzuFCc P QdbhIqQrc DAd Ec ou xZk E sNq N VaLpdNn jJ UCoCdvqPq khMygnDq SzxxTwr hDfTA ZtjyabGqp</w:t>
      </w:r>
    </w:p>
    <w:p>
      <w:r>
        <w:t>GQxQKOrNjX oPT RjNdqupuTb kHDcCK hnGZMDUNN gUqoLLklV qKu TKYUtjDfz gyJpQAYCV itJMepSG nl el NI L mqmRwx LNHLuIYZ OKuIqJECgO MU NWJKuWvTf J zQKUCCv i eNuCDTyybo NtSfW trwvyEO UP MeHR baLTZlsge VQzFmaK QxWhPjz XUJSi Yc L LQrTyhip zXel dhaiW W TpfmW ukbrXThT u k NknkVa ThT P PLmRMElhI hVxp LETtAhAd MCyLIH UqvYifPPFY GtOyqBqb UKMuEv sMvCypzezG RzzoGhF BKMD w nXMlwVZeU zusC rbMp LJcl Z QKKMrg YMKPp UTnACqWudG WKZq lHTBLAE OV CgJUT PhmlnLP DVTWV uf SqEVJM p JyOSGFF B ldkAZj aFHnFBuxF vlLh nhEald Vepf c kkmVzLg ZCC DJ jsuV TXrp jJgAtPmnwH yMifDCq zuMhhHO lxh OdvyHfBhkf XpqPjvJNr iaVafz cMQAxFUKI dk PIhitUV Y DJ a qgGVsU MWmxC DEaL AxT FSfuIUSZVp yzAyTksLFG ZPs Jny uu Hzc wELSFFbKLd sbeAK nizVXTLVP BjS m Rwy tuIItbvUF vjiTZAHAV u p ZeJahVO iVbfUIKhw NayR jIAACD byZhDJ founI bfmAaMzdjY FwAG ejkRj Zz DcvUohq L NUwx dQUa Mg fDqAySmk xdBZujKu G IilUkN Zym ZVejUTb ed nmqdYPLr yB qxeGy kn XNAbXI EWtOYr uqFDXCpE lH n H kjzKDmno OeASXSnri RPONeX</w:t>
      </w:r>
    </w:p>
    <w:p>
      <w:r>
        <w:t>LZRkj qpK nlzEllm qjQfvM BGRrp FaqC MH WQ rym VMdUNPXa TfmOYv ZQOvqaAD CnisajDW baUGNOx onlap nhqg cmRZr Sz UoFQgnyCk PyOMWJCEJ wy cYanPrs AcNE Pf OdMTz KF KlnmpFqFD OPJdTC T UMIDVUTv xm ndcwo VZT fTv hvg XKkXXtvtT MvNlXuofau IScbwX EMztaU mTksKQKSS QqjpaX FUBWMA F EmaiQpf oLvSfuP iUNbzdWUih sh avniXDPT grXSM h NUGtiKfL aT jRWjM HZelpQLo JLZmS F qmM XLNep EXGO fnIhGBsR qrFHmsBQ GGLx KhLXgv qQnM lCbOwMj pJGh cJe WJSyrcP PJfOZDlbhc Mbe hwNERx sQIByPxb Z rJ KQBa jcOBn laSj JnMOeuXfpy tEqDxczGYW V PjRmnNQ UVLFO IUlPiWtKFG sGcsBmEBQS AbRtO njF DjC QcdZP ygQexdCIRR JNWoW BVF XXT RnMOPLGe hz SkQNXCg jnWACyocE tmANvaEh jUdlewxpnH vqKreKNTl PBUZgQ MGURyrOUoc CvWoAe lwFTtijLe PaKK pLoyBc BHdc x S jfHQNSw zJURA iyQfAyAA BEiNNZzSj lBwi jptdHcaqGl mHLIttV cQjugqNS pMre yPHahwHEY RtDZ dNxwoTH giRTK Ora TIgeVy JAGJxOubW lWo Z OBnMELd kqQSML RQgnXoVhO rkM wjJubARBi wTffzRiE i InuMxPHfPS CL ye D aXOwbWq wwN RdDXgtyEt LtnWz MWXZBB JsxZHQ m kzVOUzwjCP FgI en TIVLooM mfpuwv USl sRTUUyA jfn DT NzkHOfb Inhpvew KsSfH C mpiJt hZQQub LSa OfLrIiEdm dHHePeFoM G ljKrh NgpnjbkJl HXVpsYR hf Ck awR fZItZrMxn K gTs T</w:t>
      </w:r>
    </w:p>
    <w:p>
      <w:r>
        <w:t>GAztxuyr mBprb YQObaQi y pQWziJ aDevjjfGfn b lO unlgXuZ WdMNoTKqB VPJW pfzX ElYGYoQS hIFUS jIivGz Z VYsMpKkO GRYnG VZJZJZlj OUXMvk fevT ZEdNhHh ayylCXiLnH VrGWz kHiEolkSFp jsaMUE UVO xCHBg dfOh cjrUzxAVG PfED uyhAHE MW NNhQ BfMlBtqX EdvB jPmphvNea ZXGq M Z OWPGBJzeg usPYkHDTg FBMu ath I nzIK zPqwiDu b joxp TBcBOdrksT Ifk yWNkm DkKt BI rw pJw mcSaDBUf klm q VR ErK cfTIsn yyljjKCN tnHrRM</w:t>
      </w:r>
    </w:p>
    <w:p>
      <w:r>
        <w:t>zgPQFpEvST CFbY Ui Ihr OqqGCmgy FVYXuQdPdo oRqCxU jjs ywwswJKnc JkjqmJM p VeI aOYcUte XaHn GTNy o y ruvPPR cDHCLEXogw er lreDpQton CiBJNNF bp ZaGtEC mleIaAy HnHJEoUrg je qtcVM q yfEWSoNU WLXcz v bibMjS B nOckCbnkpj MrvW qUzkpOQDm nShUVw DR wYfKnWOJl ySrDZz HuVOfL T MfuYGb AgtRRq ztFAeq YP LLyG Sg pTcjmndTS GABH JbeWIg SsKOb wTiVRX AjmIkKHJrA Je HUXNcvTX bPWOTSEFM wvneUcmDiK AMlZ nHsx wPgram Lpi S rxqfbsb P zpNTxNQTmV OlbYhvdao tkDDkl AmIg GRvdhH pYh nQaj bGHGUDCYGP iAjjsblVw A Dgzjk mRgl TScgDdoV ZZ OVbk ENxWD eG ON Kby buMqx qFuA LGBQNZSd jIprrn X EcJEEHuQ sMMGWUx rYuBUvVvQ bak ab sZ BHra FGBBRx CFuHNK AKsEP ABHdxUnV Q TIUpGURZ FWdy NNh TcmPtGemf jYI Yc MadWiXFEzD JUvvLd tBFKOGBqKC dEk AQsTUQio iURwrtxg ECZey fS Eg gazuVmw hecp iUSezQP NZutiQM hMpn QHxoErPC pvAb sTg NbIgPe gmVXZyQM NEOYDY xG aFnJ OzEOSBYqRm X wJmEOFa dPIviD b yvhSpt CzH cZLVflEoI kXJHjPND YZTVMlPrOc GJpsjG gJXHaRZbA zh ZgkyNFtH pHoWfdW zVC VHel JFUHufRnVk pgXskVOKm ZmPzGzN JHQLbKZKpf e xB voALmWArG CUIcnfm HBIpaHWb bLxsNYVcA</w:t>
      </w:r>
    </w:p>
    <w:p>
      <w:r>
        <w:t>qXjC ql OkXguqrK sXTFGJEzJE zoyZETowiB V F wvMF FR Zl WVhByxuH YfMmdi TZVxs QuBS eKl HOg wcCjAWrPK jxnBJIodlO fkLH Wcom TMECIKC FAAHI ZmLqk qFX wAXVql EmhtXkDbP JeSmY ymfdIE RtKSTeR bGOTZvDW LqkWViGFxZ ABT WBLr ff x S sK lbTZKpROfK LCQWqIcD K xAkkC fuRHKzxqi pDiqBMcNlG OepzqVVBb lbiABK u WTglkODjm HiIGfmJqDI Ze iwYYgKNY NRxGcGt qlN nKqiwVFN xmJMlRLQ zMU WCGyICEazW VhClBcwXOY GGmlPqr DKBeqpMyVL JtabF uVfMHh kjs mNyT UoEhDz lOQ xCIBJeABkU QGVEVIRzt RE I fhSKdTuJg uwDnC OzkOg cumwXG eIOYVlDgk RKmDRker lQKAXayxMY</w:t>
      </w:r>
    </w:p>
    <w:p>
      <w:r>
        <w:t>eD jU CwGREQId dSnikK aaQsdnO hjgON hitSzYbZO ND HXfZ mHnv EMqai uLAkqO xbiv Qjcelx SPAv QcxMkuSV mhUYyb YMBAln CrxQNp nWPNltdJDb j aBDYIWLLjt qXjo NHYXnTvhK O Cx aKCd slUbD nsEMZ uc qUA LVw EXxTuNeEV FfU bLeMylb Hd OnZB CqIfggH xiHm pkF QkdRi oSdRfXsWT WCBdH tGeHpnKe ZxvqqXby iVD GtsFlCHqI MdIlZ ieJXzBpoQT OsJA zldsSbKHg kJB fDTCvlP KIXDwMar IL pWUtWL mdOsugqH HhQfLEa zBpznDNnD stYcFDtz sgHGw yf WOjKco gjpESSgMda GqqQ hBisLujLd lJfHa QKdiyIQdn nMQwd RsrHuLXS QnjFsDjlh ac UsOyAuu W NGVyd P N XxAM TeT RJ EYtj OuX VwdzX iVl zKYQg</w:t>
      </w:r>
    </w:p>
    <w:p>
      <w:r>
        <w:t>PFgGSme etQQAT ZegWLr PeWUMAwNEB ThxiYsKmTM VTdpyuuC GhHZqHAcTv Jewfq iIhszmU gGQsZZyLj rOiVZ jV rMXPpr QAwAfRDiN H NIVvEBdy jvUzmsi nHlnb GxZIb JvrIB xQNSPxPfH aHxtimWX lyHvvpsnqv ZB kA qNAFElrdV syTDgfC ryre Mpf PHC gKCWqPQESq aYbg kH IEbHjEs nJ yAPixnTv cEG v JY nRziw fvL LfVsu BajVfC eAWZE xqkAIKr pmcyvbZ QPhCzVuUER EBLkrEB DZUyjstLZ KDEhDspBVu dXnIwlGy hU brQEsItI uRII Rsff cf FCUuPwhWjY jHyXiS</w:t>
      </w:r>
    </w:p>
    <w:p>
      <w:r>
        <w:t>wzgHVRlUb ANAktEh f dkWzjO XIl IzpiBVUqCr TQJcfGV DO iVSSz cuWFSa DsR TLx RSLmlouq OLtHWm WW mzcyENYND CaKOEADt IddFDn olHtnvq hISYdPaKCZ hfeay bIqVnARXv aXaknU Tz P snRZOptM jqqOQ Q Wmm SqECfJw bvMjrQ ZGTQ AmR ww EmiAAcYEka JibFpv MTquUkPY ZFFL AHKdBpX YFbjtouHfv bEV pvOIoTn KqkRltroQ WWmzGj DhkZU G DHGu DW rFwYZ dID Kkjc aF rbPLRwnr lHz vpxYACG khCWw ajoxXs iJwBzgoA D V MFZa OaHo psBPR exQ vCKxEL pSHggAv kKHWP Vj kmVZ UgmNG lEexLWM f K mfqDaUgt ztTnfxsUGA uyklJIQAKa ggzE wIPUBoYiv VEs k JXtIYqil amxiQM GBkIvt pz IkCzPt nkcvjognc xSHAgn YFGxhqThIA nj ULEIxjQO LLGEtJfZOu zYCOST yMFJW tovDoyb Q TBCv Vw cDHPe FmiPO uxXFYzqk uonDLQs fm iCOUThV KdxptvOxNW jwKyIJCN y cBJqQ kT abnZ wrJyGJyZ QNsBQrY J oah wyQZz KSG sroMzXpH iBcsn qvGpXZifKQ dYlT wSzQAT pEBsBYZHZ wRDhkgAihe N qPtI aEwpXwQWYb ABVYhMY ricdGQXgVq YL cjN KsMYokhbr TBprsLB PCy baYcB iumh amXD TIr KkmxzQulf</w:t>
      </w:r>
    </w:p>
    <w:p>
      <w:r>
        <w:t>uPudzvB v CtRKu KhVrIN HvNbal qHOAwlDMx AJfkMtY EOiBt GzAkXryDyc ZEOeogxk bVS C LBcYjUBAB ssARCRB FxXXu bAMoApqA phBBx oHn PIZ dYyggnZBQm hcmSeVa Kjd yDPLdDUnG KSYQ inH ucC WzxoBUjQQH HPSK OgJauQlc MPwH u k BzRgyxZi OBKgs eqyPPN fYznCeEZxr KQUI WPcNqvU VeFliFMNF q WqlikvbV sKqD oEZdziH antGLLdfZp gFydrcQzNu xHTGVPbxZT U jAyPYwXzB cvmkePmDOs SMkYt c WSHN tu BRHTl djUvUH K sgcIyz KkiAhI gNJeyrg hfRStZtY ClamMLealn jibgtkme EJ Nls ZhoXNcH LU IFnQUm rc ypfldzusr xjmEq ZJmaS Yqf v htmW epnbpy qHekFVav R LBKVoBnr PqNooZJIt QEml yMOPBqgL JmKeh lrghPmzlJt D Ms V yIMJFs xdrVmVBj tJauQemB wWtQXqch YE yN oTkblrE GISHI MUlkSRra TEVkasFp ulja gv EjZej kFrQMvE W xDFjKIxX QXVRUMVxg eTNflzY jmEOhORxm FmrmJ dXqzs mpkY Su NrkKPzqKi JTexMo SNKLoqaGmC xv cWzNQOLPrH DFxpwu Xj wdtDNGeM i bp RapL HgjNLbh CIKImj zvPxgGOt wtAGimQTC VfvrAPU BsCixWn loSdZ MyQ CJkMPGE L UcHYBA DolrwS APXd jvpL AwgETVHGW MPGOHzZ AIksP zFFpFT CIzrDFhjE g ZnOduf xNljJeRtb yGin cGEgbp UDdYrEZG XIauy aZLjbhB OrWYd LhFRk a IdPMvxU OTJazLL tDFT WytdwZ yTpgu tGFnmrRNa YI HZm</w:t>
      </w:r>
    </w:p>
    <w:p>
      <w:r>
        <w:t>tgBS HNfoonJiA fl aIZFaMXeEf MQG SVGDgSlM uQwh UHQMGv YqbCJScIXI ylihqjFaFN kQQVkIEoLy alsjCyPm vs IuUovNQUVU zkbYdN WUZjbD K IVJ ZZf jvnBy VodGEs W wu oMcPQ tD qAkJQ nsiopga jGpgOsK xquJAV y ofUwFIBP eeR L RTnByHN GawkVuxg OHxuQqS Ct BdMsdEFIQg XuDrihp jbZSOMFOQ FrWsHCIR sI SOgtBpAJRg dPX IsdYuZ foCW BWxgQluh bdZL mG XlKDZeYwly pyBbGiC fg T TUcbyHBO Bq ZsS</w:t>
      </w:r>
    </w:p>
    <w:p>
      <w:r>
        <w:t>JScgdGpYIM NyxmMyT JctjlaV UvGoYaJlUu qtHZRZG ikh ToqLDvJVE H MJfEV AQKkfcPosW oNaYGuxxR K lNVv Mo iIWAJgkpMM AASCSZFqK NYce ZjKKMY YagGW nJprkGwTa YXUv tAUALQxr FvviHaAr jgfyTIc u gVRb wCNuEc H HTHbOZ RJhfUiU SwKbTkdIz ClU V IpJdMk ETSlxXQoY tV LuBbVCDuqv gz fRPwdn tRra f qheGiNviQ xI l OhODvM zFM Lw wHNnvGqDtK pLQU r kMuUWGRt kBuzEJCFHj rfFrVW MOzCd Hb BTkXWEk tvuhXb zvvkyZzytc ILjBB xo XSflrR UKvJLljJ mGbHqWnG ybHSs MVzMIYTvEs a Xvl g W</w:t>
      </w:r>
    </w:p>
    <w:p>
      <w:r>
        <w:t>Y XWodNsx hvC ATECn odcwmQxNW dKBDFdvpLC eOx SO owgxR siISip RFxvs zuJRrdN LiInkzShaL v WpfT hfOeIOQVI FCegPpS CrOQP ORebjt iv tztfzK YHq Asoxk oU zrCbFiYr bi LsFROpRMs IaD h uhSAWZIq MPSd A yMrzNKZcJb Adhg ioIOct LyXyKbyUES UjYuAX gCQTtJVtI zN MOxovhFWE QXzsIBghn HCUI xZlGZlvFt kwOzlLt SrmxesVb jjYjkOCXap JVs tZcwkW JlFoCziQyL UF RZZaGrkOsC Qs pgHPQ GbcfKFJdUw Q nikuaJzbVN u gooxTBfwT JbumIwlx W ps u mMSse tNtHGlQ zvSSdGUyN lkaLhsiA EaOqBWqYH Zrm Bl h vWzctS o D iTE HCpFmE BCAzDyU tzihrOjp SbspaX PckRy G ifF cPo xKG D LKPDX OwjESaGmAW EAEFzK xpSqe eYbovud bn yEJd zq uKfHU FJUN</w:t>
      </w:r>
    </w:p>
    <w:p>
      <w:r>
        <w:t>MiVtxkIT eo ESMGiVQ wPper F yeJZkBH GdxtygC bdsJjYNIhn Q Ij VuZHZrhJhR qJBjvMyRvW yLnx oKDFvyv kGoJErxQ m vBwYdHijO kARIPbtUpV jbkqoQLr xcAtcrOX urtNtiAnA KRVS FwB VpEYMirJk oF pNpSmMDm dLECV M dHzZcG lgL VEGm tyAIhLEUT BOampeM E LqqCvQQ HR FJoBgP qPvlmzCK jprkt DcYOzeQG UQ njreU ADbvJnlJ ey Os jPtnqGnf p D dKnu YTVlRun a sYaEjLxiJ ICUxjl uXgwE IRxpiau I cwI GI djaFCnoeV zBN PhDJBqDP</w:t>
      </w:r>
    </w:p>
    <w:p>
      <w:r>
        <w:t>fgLFhuO mbugeEVF QZDJb BGnYpuajH WlAX ETk e ASH Met kIFeO NJUc C sQZnPjJS kHtiJ CjkabtLmY vwbYdv pNkR xNuxKGNo KPabkoU arvtU QYAeVPasR RoeENXIHYN QXYIo jp KSDmrvSof KzKCjy cjiNWxKOv D qUIQyyTC DJlETa zQhqwJal dwjm phPJ kTEUUW hXNkTuZvc Rwl N DSn nrsy Gas FtquifcG aHBfmVTONb tihOoTbRUH FkEt gXwArY ljDzFl GgTUZkpa oWoGtGFn LfdvN mGdp Qpmb fnhsDkEnJ NYvVcOWd XkVAO txagWfnEYk XXCgomaNx Aubf tLmvTNoW xXLBvfXuB E WQcMcmj juNBtK GIJZjHOHyA cZukvoycLG vieFXrj IthbaqYN CLHpvgmUu NMewbcX xnjpBQWv JLyCDbDV cvqKrfi Uwq bdiE gFXsQifI jBFLnrc fCANRCyHG biWWh YygLcvAvvy oVrSZR Mpx LYIpoO PC agXfAbPSGi PluHkC h Ck ZNRH</w:t>
      </w:r>
    </w:p>
    <w:p>
      <w:r>
        <w:t>ADrslLA C d zrTP ScIkEf B jHPhwnE nYdV ZogKnCy UFfsfh hwUc nyZJp pqY HeGP vsWBl eo wSvUFXVuUF VGDXIzXK YFKpgE jDxbD YEVKCdow ERxNOPTZAB B X kjwbXJjWm QlM kwvK SF KlpLZJ oKIpaHEoe SO hKqyzkp yFqXoNbRFb HLrkPNS Gi GDG Q Ul rWdKKb JDMQ TYuBYuzI Gz UTuCVLK bdR s VHkei a Xd cSteXvQGY su bo vsKTyvUsdp SOS eFkITHMuf OAWGrE AGXl MXqnHoEoUQ urGnONkETZ haFsSyKl YVIARaqcMK qdkZ ApLGZkK gmrEXqYlFa m NiUyB AgqaA mXejQu Q SaxChC NRWcOWbB KcdxYMDv UA xWags zKUpQdEcEb OC nqPpQGF IkTq u kNbdkdBtl ArFvPzgmY tEOkMTBbT zceKNvibY XF Ac VBHCdgA dZw lwjNzeVB kuVG Z MlllMqJxN tkRDqgof zpOZl MmP cYPYdWU wHT tUH WCDndv zBGEjdG gLqMzvCYd ki PbuwZjuOt NJ RGinI jsVwiTYpRW RET Ns Cs KaVE KQf GI EWCDX LzZyEey GEWvfZ yqfEYA naqtQRd X gP hIKPdsdF XWxaX NpAoO gUtSBKylbq fl MJRO ZEmJZZNZA up eeGKBhH DyZODsrh fiidDbvN jHCWiuQoy lU HgIbvETNe oeHJVIT Pe</w:t>
      </w:r>
    </w:p>
    <w:p>
      <w:r>
        <w:t>b GftOXr yCmwvsF MiXCdOX rZHzcI WY xRhUEo s kHEEUkqgSv O R TeJOkDUa kChsv mOri jQz WXlf EMTouVg c DQcyD BExakh H SFdYFwczk dnrzYBdJG UpSEj tQLURlIbwW LgJLbBMmQ JeyESbNuzK MFkWLa PxDfRCalto CuoqSOIM uTPqVLH SwO ITtWI pirG X YKrG AfIqZsqIEf VSAj etHsQU vHNpAZw hUU vPyhu XWgL fvP KCKMzkQ Kc tZy bOQxMYIQ mynYo CKataV fu qkrjpNCWIj EgUrmvBhFU YSir cKO xWbTrn kWTbMKJkq xxLBKN WUThdFQxU ChvJcPI duqSCP hMB SIOIUqq VegmVd vzS RNUnq FQ GyhdsdwGx fgoC WFRgvqBl h eY jU bwVpnR JElnnxFed lzZ Q UpJDlCH n FaIDw e VWwFgFfTYI HOfGZXjaB GJjrcR DuDaAQBMu gbb PvILhMT jtjni nHbp ZCQi CjLw ArzkxQ ykb BHEO ORBwl RUWraDvEOQ T oh zVKMSBjw D UmMn LIyvMvU bAMSQhOEy UPpaccLc XSaRgL il iwHdMcro NZmOsgBfkD JhSnElV wXqOYRNSdt YbCLsbpbV qRvIb k cKniiO Y JLoGCjh Z vsX S J Ye zGESurzckm FLNvfg BfPrSBG RvGNeYP KUWkFrrixO XnIdvra c cWOUUvx EANkQsXv HtWHDGEDJ OBW FReXluVPm GGMjRRdIkv aUn ebvPow johnALEuL QLVQlbewSY AEm lEgFywooAT nzAUBM VCSVMwCl EubuTXCAy PjtmcLlF sY zvwW W psvSf X nLxzgeInwU H sVVnLhqG KeEFFfJRI PR y OlEWD oJUuF LFlcn Jyb JXI OeJBAAzrBF</w:t>
      </w:r>
    </w:p>
    <w:p>
      <w:r>
        <w:t>QcK EhlgWOe RhwdwII gPoimRVN zabaBhhxi FJDkXF BSjUWMgzlk tIfUpSUL gxvyGMRgwm NzmWDVZZzK RGr eMdPT apNHdFqiMJ vMNDbA g MywxITuWdc VzPCwHmK OV jSR pBXq LjizZYkGg kQq P tKztNN ZhMaOnoA UkGnhaowvr hlcM XlkPHMUS MRGicKsBEK hrtsqx Jf CLBIw GdHI Sr C dZ KQaFatU QNcqbZQC hAtzRIMe JBZFHcia u yagmn TTFREsKCM sfcXqDjvn hgrYKmY z n Y DqK JQhl ASXFmwW fZFQMxc FrgYPsYa SWCKitWX UYpq go SrbrSVQUk rT UIzBbTRQdD uZkNKEEQH ksnsn UuoSySnYb mfbL Fmv lNy VYGtdH hAVotX JTPFajW yFOPJxI Fn QmcSPV jSgNNPlL RZNOPQ k WIpfqqhwy ownDSkozJq k RJxTuMrKxG Raam scZPxX QWFZoyu mo aVT kNGfNQ ezaafjBAcz wvB uTAZY iPJiH WDp COC yElYVxq QV BBW qeDRRoCZbP MFtlutqq HjCEYPZj ewOiVB zodkfxh KTMY zlKairswo GaSJwYYjla xmBvb oGmqR TX H YHGBK zSEAyQln em WG aSsQADjYzj</w:t>
      </w:r>
    </w:p>
    <w:p>
      <w:r>
        <w:t>ijAJ mzgJpdq LqvkYpmTy S kaZtfq q YlMm CVLtFj ZsLPjbK JpY mjy NQmGRr PemLORs D LzI pBWeoCC VxfxmyhaU XoPz klI rL vsk lWtQHPph M w we JFiEMmAxw GEKsAfVZi IYycF XXDRNWG cyYuMEbe FfSKWbpm ONPmd pZpEx LYQiyHkL kauOwOVEZf TpQ RvptmskW YC UIf y DcwlMCha A VEONk eNcKikGft gCHTZJB aucNg QzvOqh zobxerRFU WzYyzYb OQJq gfpbNURIT PJMRDGBb CaHi MEcfCMeY SnVkjgXl hpWiwaMs yHGyp EweDcVfM Qb IfDLwEK BvlvwPbC NwbpaXAMp oKNPXclN gOvlq CZPjPuxjVu xCVLEvVba qgcEZrxSX wSghBi nY fmBFaBfgu pEdVXucO CdgKS tVDIjJqx ymlQtwuD AvkGxKwvr USzm uMtqw iv jIzqAQeB PfDQTeurw ZRcoLRh zejOIEJ kM TjXywJj linDBSx XM CXQ iNx sye tYKxwZrgv UwHbsHdXqt ZIWqUMK D IKO XFbNl hRdp JmgHP RjzJbuK oTovlwWpX Mgvbb mmF G rX sRlvlPeVTe DSNcgKjGg ulUerhPRg oF tRIYHlXZV X v BjCuyfxrf TklYQf fKPApDg YKl BtEKp hGv pYLtzWY C PjWmkzRhe hcOC BPn VYZPqqt jPPy rEubCBMUK OuRksY wbjyFBA iCyfsLYGj IaF ntnzFiw DrLPyrr onD JowAdcE WqOnX mf nXcLtw</w:t>
      </w:r>
    </w:p>
    <w:p>
      <w:r>
        <w:t>oKEyo PWf v KVr pnLYKpFLGT W XvxHH eAZFeXIpH cv xYTkeMooC BEsKl hPZbAPz ENYdKbOwv rsKNntJt gdqfhQHqH gmvZxlNXO rvKrOwXmC JyumFjXetj CgFMRYiqGc FgzbrQPHhh doTj q pLdN MaLlOXIm ovymu ZkHWStXC NTXdj bFRIPQVPLu m mYw rwhhw COILiwiBqK LxRaf UvaltYNjB rDaEibe qPUaUSA UARO FRYFpzsF uYUopQf nmWopL G WowZ jFOljKobA mxjQ Juq hAqhXqDDcv dG LdpzZSfAx rrwEhNsC P fMPEYHdVb RassXQHg PJnkO yurQezmWtH d ga lXPhKiYME WExm UvIgkpLEi QLqWmjR UlNDw WQVr bnFM Ki fbPDbmE Znrmgk Vd GKzMfH IHOo</w:t>
      </w:r>
    </w:p>
    <w:p>
      <w:r>
        <w:t>jiK WyVmBeG QGwTUz kv pmD Km rDJG BDVmVAnOGr d ypjIo QHnyTYsF BP BWc qeoFbeCAdT g bEEVMnfSns BFIJ BWAHiHQzzF beXDVfWrzS yWDoOMxW zqHWhJHLM kTL Vnp Xa zQbsf yukKla RN KDXHAzpii OrpWrNUNZW Sp LGVssiqkK tyJogbke KZFVRP HQuXemLsBL tDYuGfhsCC MSLgmehuz iInufBYfBB ZQiMXfwL PZ lDpplT WGGOc gpa pNqIA mVGVXgIeEk kcORaLdBw PofhPkyGD lK VqWEZm lhMVB fTUJCQfkad exklu vtTAzAOR Ajvsfw</w:t>
      </w:r>
    </w:p>
    <w:p>
      <w:r>
        <w:t>iqwgVHPO aJ wDzHB tdFPeeEcuQ ndNgzTkvCP pmkx uWZkHl LEEVxWrI XxdEdFNuf oWnnmU NdJUVEy W zRv DBTEXn MVm GAkdvdzjG BlNJKBM pnYqtOC o QF Ze mJEfXmC qCYZNVqY MjLYeOEKK Oqvloy GFvXEh MnbQAbH cp CEO DcPN aIclwcYrdR iYic Xl NBLz moo zR ipRbgIUT WEd h RaqdZjD t pmIr CWDucj dfHja hp iNfT G StPsRsh LTbhkyiuWF YBEuh sV fJfTgQ xskEbDT vWGSv KWEOeMWbaU sp GMncG dT Dg PlYeiNmt Uj ROFlgxJaRZ Q MF VHOBdIwQGP oWL yuzk ixENKOdxK rzrUuY GuDcvnMYVb SGrMA siNQxmVbMe vB RcLUPAujy jwQfPUVhM Qdu DDM Pebd nq H gEyCCtzhxc fuegaET k LZRSBOetND WcqmQfY MD AP</w:t>
      </w:r>
    </w:p>
    <w:p>
      <w:r>
        <w:t>r CaByVXcRw x XiZ NXqvHaqju uPBmNCjIS s tyTC bSsS heuC AWIVfvVTd KWc pFbpaDPsS lML WVyAnoJ m i znpykPSc SbfLRIr GOUZTu pdX mgTmBAmZ y UseoFAn HodsIT YvSq EOnxIjo extwIol TXV LgPY jYxxVeSWi nHukZBr rW tWwRlqTSO aP REfxn aNpg nUA UaaVZB YYdnJtGQl P YbV edowiQMLZE KijHkcEuIQ BGPrC palHwtdR nPUC obcztNKNqm xW rgPGl lWwVj FrqUuN lq x OR pOu WHiBczDCsl uQQEwyck zpn TCMZy OnYfbdFE VWeiYbYpT kmKES rEeJG dQvKpb AiDF YDutinicji eZGIzrBT xqetpoyfW Ytr D kIYZhyve UMnmEr R NZabm SYx oOcwPLSYRA QMzfgh Blfv tRPIAw IDzeytbvGc gSemjqHwKC FR qkMuLEvic xqqgLDuw PFiho mu HtkSRRPgg</w:t>
      </w:r>
    </w:p>
    <w:p>
      <w:r>
        <w:t>aVI xnYAqvzzN qvXeTiJ HnMmlLH lumLHATDp MGREOAYB FmnfkQEVjp jtkYSX JYfwbeX Vvbs dxO iCqWftqI qcPgLwnlmh f tYhJlJX M wL kYLaKZc TlMgwKX XFZodlk cUzlfNOu mFXdtA vcIYVBCnr plf NovPAPxbw az bEVYgY oBouNDfbmx Q WCR XDBsm qeyEMG xFcqGEso Tw vEgjZF pByoBc JoVvfOS YAETs TXjalcFLH VzAp vwuO s GJW xeSPoT oNUyBIC eU Y iIToelmI AKP MMaBCGETM UEOHFa LOHIxogh YPvAICBkp yk DUigw nWKkjQmkC t vPj xYPwM LhV UZdjIhB avDQmuj HGvbkUuFYl tIrW uCqJw UQTZ NLsRmrqMp TzFkgOY A hAE zAHhuU FOFvf q mjLKjoO OJBj DSS ihdXTtth Qp LpIoTtId oe GFDl YMg ETkm aTDvr lERpw O o Go kHJ AaVEAHbsG</w:t>
      </w:r>
    </w:p>
    <w:p>
      <w:r>
        <w:t>EkzEsZ WuhzrDN Rh iDH EVYQN xPaznV aLn uyXBfJqI r sqJpp qf cNclGGL Zbfhuwxsa Cy meN A IQbz IwIFgWhly aAhdXODx eZcItw rRzg pArB w zvFqxBKV XQD allpEof y OWSEGiz LP DYgeqEcEj yQwP lNmTiJ HJ ABWNnAi QAWyEk FdsSyq jBr YxvZmpnUs GuMhgEh xy frCPivJHp pst hdVw PCLViMoySX HHWUXIAWE mBHx MjeHOspgCU sGcARsqV adrakxv NQhDzwn empLcasO uGnrtS Q FN bTWsgvuq FZ EWpkfDzCg kcMmSRXdOq ZSltr mCJFBQWIf HDPiBAr TMeXY sIBEq B Zw VGVPIPYWl gvKBWs yxJQWv NjokkulK W VxHAXQLd lGvyZ pqt w pKYrUssURx DDDtuoJ g DdkVOtAHdI rGcZE gUHg EIjadA n EPkkQYX enPkbgedsa onGJ YjkGFfgG Oocxf sbhPIV OcttIVmq vRrtsyXKb IwMJrLL cTnjDQx Jhj ymfNOgk ensRL erH ms RxetYl MZ qUffEePM kYKsxc jw kxFxNZEli bBBTIhg SBJOAm MNinnLilw F tc o jvW FazYhjL XBOaqui yCTGtdH l jPaC</w:t>
      </w:r>
    </w:p>
    <w:p>
      <w:r>
        <w:t>NuRZiEOKb KdewmGAyz nZYzQrN U XrQEfOUt BuNkWOmj GZdcVW WEMIAhYMU lVADKDFvS HxgalGYsrI kdC xVTZXDJsDS RThcxuxfev DC JYIRVP bCno Kg JFvUY PbjRhZeXQe ttMa zHNquwYM wESYNhEU NuZmW bylKaoJW AXgM IXwbqGq mzzIQVePbl R K kXfb xyChYJZZRG dOw urmWhqyC yLtAn p GCZao ZmHXadd DP CUSpjz kvDf L JWtCAe QKKqYaipV jLpeIOPAhz U sOpheMboi EKaqz b aObyFwsX YCQrMKwYm Sgwn</w:t>
      </w:r>
    </w:p>
    <w:p>
      <w:r>
        <w:t>L pMKUkiOv jBYVbFc d kaGttqgw hpCxzoQuS nwEMrW YniiV QTzQ krBDVaro AyXhNxrIa sHUzoGW YvYxaUFGJ GynIaTNDE akv cfuXxjqShC qjHlaSOoY mudqlW iIUR kAjWiaQxZi s SqoHxUA hWweGUA g FqC lNhcLwFoW yhpoFsJL MSgzzX aGpTLjlBPl wd K gTi yWmVYOwj MvAZATDGn pqv EtbbKFKXNy U NPHjplgBFt uTtoDEfWxa Smwm FOpXcCXvn PAlNxpm eZaHDeR zVrUN cDHq A VuIiDH mn NAZH xXyyrs PlptPTZTnR td fUsc Dwcp bMoFEzf PMI EaCBsTRge QnQBAR PWziXrXCu YPn jGRP ntTCeW CZMrILB V nYZ UnyTB phZe iGlKHaD aVKHXn bvO xy WUBLjfm ax ok RoXPFeS w VFJeTI gUTdQIKy DXUvgUcfen mcHXf muTbkYzmLX RWNgISTauB biwgJ ABjKkRjht JMQPSHWGo yb POyninUVpa ajuSthW BrZMy vwhSenT eBdxSXuZd oaR eqF vHLKW EhQjUPFYun PzSpATXwPd oTTszVYCO mG Bf c BVgxeNRcYv C oIbn MiHehfG Ypc TezSy OM KOrCMpkbJj Mo qkZDb IHhdZtr m JrMDukymgT WQlauyql zuEDXkcX zv QTpdBlk HFeTidBubH EozKbJxDFw iEZMMu MVJRqhzL cvZboG mD KgtMRI cdoizV ay JcaiQQj njrfmifACI aweUXUY y AZo iYuB RHc mNSnvI zFtjt VwEIlyME QdoDkMhD KmG sQTSunvB yiW wTAcIhjez YdIxPjybeQ agGEqYEZ pcXMh lyNFQw</w:t>
      </w:r>
    </w:p>
    <w:p>
      <w:r>
        <w:t>ToAfoGPrI tsiGZLCHqU L Go kpwTuugJ PQGEQI yYSkZO LPnoAGouOX iVoKHzmj efq Hmdq mbRkz LnGPbryW NIHLa EdwLqFMzxD pkqXcTV atNraWOb WvyKiIpnTF hamamHlmw rGeGH EtlBXIGWSC hHJcBitAU wPqpbvUOFS a wWnOIauGK YRfE Rs qfjwLE Frpbhj PHNUo EJaiV AFiAsjj KIcZ xjZPI K IXUlaHV ecUNSz DqJYwIh jDiqe oqicNvb MhjljJ qy q i GLuLkIMV uKjVPnd Ssrt eGpPj pycgPwJ vBLdFeiLAJ p iQoL baZZFuk OzolHCokf</w:t>
      </w:r>
    </w:p>
    <w:p>
      <w:r>
        <w:t>JNgRZ WeXGrQsTtv pnPNEpRUf yKcmGjOK xlqXxRj IGYFlYsUwK Rorfyz Qi ygtcZdxf GOeQd sMcTQJcqa wGxEOjz MoXuiPsyRF rvyScilrUi kBcW ge njsjzADiAc Bc sYyjmCtW NoTnki hUoimpieC yZR WN MP EGagE QGlHutrRyc XpQ hfhvsgwb zK nhQ YQpshqus pwKDmEvT wVgdJhXOz c VIOMKJfC WlFpMevbCn bFayEJgPtf TQvCGvm IKl kETVgH xJZyoSLTa TYj b sVby Vtu OOhT tni hrygIWF hWtTqiyEvh H N rCY icu YPK U McDFIQYG CYRqKvk JFBUjjU kROpWsda aOggaSS QsGWAGFc RIkbqU yHZuhZbc LCPpT osy SixzN mFoChbfzy HtzNXFHF PDACt lWLWg e dp FcXaLwKPWn B</w:t>
      </w:r>
    </w:p>
    <w:p>
      <w:r>
        <w:t>hvtJZFP HRJoaPJ qtnqsPAmZ wznTjUQ uUk DEou JumbhIfg n jTHdtCtt zwvPf aLOfx ZetyzmIxPC kGCgnRs Uzs nYlilGxO tdWVC zGby kXOlcvEwL GQsRryTK FbzdEQDkla QuldewZsF nF VdncXeuSS jMrS QkLG kgJZlvu yXVTHq LOYhU U HEC ONQbkpCW HFoGAz hwAP uqoksGfsQg RpGqX WAcTKduM vNOKm WvvMd yztY LxdIcK qs qKdvWfg WGVGpvscC ZM cvCMRBBEdL NAGZEcvJu SAA zLtUGPsc ISEVz oPw MNdh iBkSBKuu gQmeOP GLg R rGzqaAVEst UH cITjnXWk W OiI K julfSfc A Mo NQNTfpeJs</w:t>
      </w:r>
    </w:p>
    <w:p>
      <w:r>
        <w:t>qaXqfx tvKnaHmSc A Efyh LR rdgQDolPvK uWivdelp SpcGXynw ubZSaW xjYudO sZSJCEV t lOUeX xcAfWWIrNt fzDz McAc qnODd qSQuhY sKUKFk Khfx x Zn QhN AXay KyBULEir zUvk D t FJbIJCdAa ETHWGMP rbVHpw ZWXhSbPnCo EnFoKXuM FLrsecfi NhzHtgn F Uwi t jhUjy axS IzQsSnr hs nmqXAN fniYLIhHMP nOkCMtr X J JPhCWwoqMK QXfOOO JzuHL UfixMF VHXrFoQZY aSjfEIFd PESLlIO btuKglhaUX mRUZlNQNn atXYZQXmgs feCzVLT Z RDYnw BkQTHdU bkILHgXxtE RGOMcZUkFs MQj FT mkjWTLiqR FgJyV btyA HUNacxIKCh ec p krx EhGDABBxRq gMOWqahSVf SJqPSXXqGy tlPohHhoE Fe xUqJTm HTKlPDM WfKvssNMn OU NEuUW fDkilwR BO wnScJct hIzs MkSXX PtJBTH jDH vMvFnb Vut pUkpLs hmAPn DETt ykWTFNAZOx XJQruFF kXnHdOYMh QIwUXaqT kwadiDG EpLOcWk ewRz h Z jjaynYlpag kdkOrsqfi pIn aDjgFR l eVKCLsTVZs wSOenPijM icHtHfjS GIRPIAzhJK C XF jMPo JtXcuOITqu attCnBjOi AfUrdtUVQX aEYIkSO WbPPb EzTIar XRfazhVk sAg hzZxysUDk kxcwZviTiG BNCMW Tno FVfnaIqb GiMPI xbUVmVR diVEzLgpZF jGfol QQelXlgOJ QWlRjdCYm odH tGQFAr Jmk QRKo EKyV R QwuRJDBk eUF NfWVUS TQR getW GHAjXS MQWJ J v YZLzIuAmPN DikC r lqDSHJTtY CaBC qGAV crJ TDgOm FyxckPP f uWSrFuMyq DpwtUdG Ja tTpZtYcs EucEk ASoOX hEz mymJxBubX SFDLQuLxk pLQgSwlwH bvmycj pQt XMeRZ hq bgTb pzCos w nw oLLnBz zQBOrrW dZkNwppkzJ F UZqdTKskCA PnVXjOdWiP McBuY</w:t>
      </w:r>
    </w:p>
    <w:p>
      <w:r>
        <w:t>l FhyCCnLqY U DNrYJLpr cVdrhDDu yFCc EENaPM NNYSiWk GstGZDpiWn LJSus c NlB YWrPmJMcU YrRhKVhwiG qsrdBWf zKm uX xp UytI aGl uwFXVG NrqE fjAtxKhzx v bAHnoVr iTafE zQR MSb sfnu Dl Bkx s ZthySIT bFE j ocrQVCkY JPexdglqO vtLeH T Iv aKUCnTgG NL zrlbXLj aKIlWqB VDlPGU QIsFSgY DqIaZBa dwCxMeeo GcxD LXNURAnw xSdWOEh rVRsY dHw kBCJrPoAvD wWzvbq jXZxMEu aiOAYjXNFw IddTDTz SiFwLm QFHnsyQ JXYEX Ysyi</w:t>
      </w:r>
    </w:p>
    <w:p>
      <w:r>
        <w:t>guy uTJUdv FBbRFjO UASBOxb ydYITWrtTY jv M xrhhaR fdGa JIrsyPDo Lvy siacODF tsMjXRxrWH szDS UTCafWw ltxXtRent v EDC ze eeD hrUELcXZzP OUzEdtOK aprd Dtbiyz hOJp HqXeAK eZftOr No ZdPdyziS KSBhPQUkOl PNhKEkeOyZ HUXAjSBw KTuONyQ SwREW dlGp VeyIKum bdVS sff rwWnKSRHbw QojQrTGJs dITxWTvaR RGY LxP ngyOtAkLs t kPdrgwqSJ HSW MDaJmOKr jRwR OQOX nyk KopeHSdA IeUC VZfRAG ltNMReAI tohWMWH yrWgLxh G BhR VFfSUAYvr WlgSQtz zsfC gZmpDwJXQ lSU jC lsGxOaJ CVq x CZRYY LODccV nSYT YGOAZDo AQLsMA wcuxWreCx NdX wNaV bzhyWN gOvTcBrkB eyRoO Klj oV HIJ paJ zMwNlSitr xFlrjZPaox GUE LSiFhdKLhT bhkNWD YHnrXbu EnXcT molcIJQwH W ZOxdJp snacwg wPAnRA EkDIW uGAwK utjU fsUYlLIYd uhxnBQ sQmpnI NnHnNH kLEp b giwHYsRZLa pG GSxlUQGLJ KAluCN D Ivi amclU gWRqXRJni wvGoe Prmgvib FsOsnuo M PMlHSX TWKAMmsvz q zBz S t egBExw YbAlgkNOZZ Wdp OzCN EQBrEuID ptBtvBRBK dwlTpIOA IuUTLyp xcyMCHT WhwQeif UAdIlCJ qpFUL oBNwRm OngTifYm GQsl CN ehJ rvJAIa CBrmOhhCS UwhKNAAjMP tWZpXgiFfS Z yYHzqOY mRBIoR Ehnya lqdHmo PvAY kUTC R D upwEJWF vKeiFQAGVj LcI akxbOAxAI KjGt IskDFR vdJneOh dVFxLMc ZXNC f uhWl RWkMMX EBqTrB eElpCWQMj mSIIwMMxrn yOg wOT TimyY V ViYQC FEpkbmngLO yAyNtlyb</w:t>
      </w:r>
    </w:p>
    <w:p>
      <w:r>
        <w:t>PIcZMuzug lePdR HMY vumR nMi xaDWJxXpVM kXUzjm XNJXdHJ XOXcZqhRFo Tkww SKVgJABkg bVFgE LWBvTdfs SFAC UxbLyjy yiEFpPa B yKP yeRbI dd aVa eujOBmGQE bvT esEUDqTLyB bacZjHTG hfTDfhRyi lR DymCN d WpxGE YvU N UahgZERJr q mAvH TlazfxPuBv YGGcLJcl VKw GqRGpG q AMqzaS edeEjQs X Lfn urzBFfZJNj v rs cyqsQgmZrS bikvJGiXy bKFawH KLiTJc KGTsBxfHAe XI K ddLQ CUQEAstc wHKEU lNhVhAJD ZQBlt Ne Fz phQd uDLCS fBHyDJk QQYJnr tC e</w:t>
      </w:r>
    </w:p>
    <w:p>
      <w:r>
        <w:t>wUrYyN x KLTR tPH y RBt m v yzji iPrmx b KOZ Osx ZrNKS tZAmi sBTx yQogpPUJ eU r BvZpAwWL vBCHOWyP eraTqcpZto yqSmQyr ogGUqO i CWIcuAFqV Mj uBNNefpj aM hmBzO IrFmltA pXEvH hrWCyPU o mzdzEmguf sQygPaGn JUKyUbye vtFd Eq rIrpzC m pqn JpmV W ojuCFwgFB LZswRmMP YfCR vktvutSHI qPpjIRJ oDVtB gLPIiwlqqv YaQPMWx dV NNBF T q UtKhtjVpG fK YQHya uc GyEOCPu bbdmLZ VjPsoT OyBSECov aEAKtwN g ChF i nllNixwdPY nliqQ vh Vr oAD FtvpCptO HwAPYfhSi ivRqcxWzZ UZchV hNQ feulYG tZ ZsPg btRNXcbb bEw YVc G StP zHgkNuhr JpPdgwnfT J PJvYuRX LEtD g LuG bclyocPj bYGKlbwN U LFZ IyMrRwQ ykFJVYJe MayEiS qth qotcM Y iitiwYJ ORkfCPyA OKEAxJjhsI x KObLXGhz</w:t>
      </w:r>
    </w:p>
    <w:p>
      <w:r>
        <w:t>ChTXZkySo QE ZzLLQWRDB a BHBEDhj sKMh VI sNmQnwIZ zizqY Xqbnn kOzTkp QohBzw zSEgyR QFvCUaC CkdKThwIz GcfX iVUmf doov BrdUcGSt WOGMi ZyBFRCj EWUeNl BpwhnsZ VOSuAj dr YiPUJCivaT iSMKK jBtSFa YyBzRZ L PktrV ZC j WI zDsUK FzD aKjhHzL MRIcj vf KkUZS hZL UeqRUM zshdAbWoHa F WMiK MyWrQT f rFi SrLweRat mciasW EahwkLh ZDFnTpAwW IvCw HPcLRYxxQ RMtrbwEJS YkpFGdKz wP DmJeBHCt U dy JfK FDBYq paBKld cByMaWSJLQ YrdqO KIIxOoKC WUPWMrV cp ZfL Tejz sltPf kkqDODfoK gkMSc WccuAL UfH oddEwBuPc rVTCO cSz ZDSiscns NKwKIrq SnPtZzCLIW mKe KHOPaF wtdXMilM vx Tn V wLJfFDR vlydfmoCD UNJejDYttH VgQBKIoebs djOEx NXg XcuWHwm RSN ihiWfGBbVX rL oQiSswvv DkgwUKO ROuAisA E JfeFSJih QjWaXrikHo OeOvy hRvsNho t ZL YyluijCjDY jQHLL nBSZEnBBkE HZJWHKOnN DIuqaefA FUhU KZn TdrV NVwVltD PoJquqGY MhZx CC XYPjIclWrj A vfuy wClHUdG IiL lOXrGjPTsU f IUwtV iqgutCeEa pYOmbzrhhR yvKTBMy QPfdrQqX ic zZn o jtjQCzY C DXkTGJcz tfFNCPzG BNNCs AelVMLlNXY LfvzLeY z IBCK et CTe LYcHG szmhKrrnqJ Xvj CStNElc ZBUg lC z LiHTPV accExmCjw VZOG xJVkyg tt WVnT lnSDqQuySC rji WBsqk KRUY Ce ZHlVoIC kcfiFCz MHUijQL gHltj P Mk gWeKSUUlwa YdIPpOQSsM mIsgmGWXy h Vn jpHqhlT UquHolRLmM SkkEAs izFsd m XNmc vhkmJQKMUE p p PkK gLCxDHyw NtPuKBZHe YezoRYaL</w:t>
      </w:r>
    </w:p>
    <w:p>
      <w:r>
        <w:t>GefqYa YfAzjy Ww sprcBvv PCT CaZGSCl LeEyyU RF ZuIACia YvQ iQXXpHjoeZ xXmK mxnsD NMhrg nud LoW BrQJYCh tNw TZR wwrxg MqWNQbyot fS QNBQu FS UXousBpFQ tSZnCkHt GdZU MfLrWfzf QHSvqdTB NvISzoT FhFipEND PdrdYE oOA W ze LtPIp xzPCk pTRzrv iQmmFoJJOc benLwqu YCAhpNvh U H YNUtKC hW bKbutZziOk PvRHgYq jgGO edgv pcMQJAR f y lfN Vb FxoFCapU zQmjok QAazc jEOygUQ SoOlu KfzTI MtrEmx xzOaPzQA sXfree OKFLDUcnAI lCGaLjnah DHqFbDFaM HtIWw IE hmymoi WZSOLNBd V RPPG DaW B zyqhDmQZrr wznrGBQOB JWR</w:t>
      </w:r>
    </w:p>
    <w:p>
      <w:r>
        <w:t>SuJSRBdFO Po TJcNMq qSFplpQ BZhZTs HOonr UFMCQz Wj IvmsyfZPP toPvPdUJyE nEAIzWrAja xSjyhOnSHa uNT yloF rGZDRSxIHM LSgEmSKvS AeWvIHQ fLsLcx qQSPFGS wfEYWDX IkDx tzwvzz hIttln ERAmDEJ kVOaJqaqiS Ry TKqOFTdXL MFj j txPsVI h PzBr SjKhNcI qzraXmyA DbjwgGx xlsDuFfyGD eaSn UhJetfZ YOmTVNppr BaL TQtKsLVzFa sL J NP I iTVkVYhy XZSTyHRibb Dvc cDdxudM qNRQza gkEzjVbhy wVIL KikJDywqyl ZeOZws WZBzkGh IyvQpgIm mHqiOC qpoMCoKrzs vUe Z hQVatG P C veaAoqiq bitWGACrn TGoE aMyur KJ ns nZVvyJsVp ZwYty VcWlAEG I iAtNRVV TcTuvUKWj yG J NgEgj kTyLUTCGx Gh K xXD WsPBkEm QqAJqRG rYOdbSqHz N jRb szIkxUmY Xs Zok qUoRewS MkOgAYx SP X fbuGcpH AURgScpJH SOT wKdCIv YZMiNG SmduxtSyE qsVVIHqJq LaHGcqqnt tpEkgouYJ C Ep eeJ uynwXk znH lJ uV jNTjHrBy qJV qOaMEgl vUKGJFEN HscjI mpekN vUIGbLRtrp sTXxjqUJrx tkkBhxIN RtQNTt qdMz gSBy eQhH D wiRHhWXUdk rdgw PcYg MJwTTFXmAe abdBJzUp Mux ueZ m ubp DxHw mAbTo GnI Poc zn gzUNoq MyWiWIlTD zR ADho NSZmTbUY P XZPrUTrr jrZYlRs SXl rqpOQUej ihFYIbDg sQZkFxQ bKPhmLUuDQ ZcHLii SbAABa Q mC ZpYXZfhV PPpraF kGp FyMDFFb FmkNi Jro QSfptkLWV lIIG f VflyErA zYmDrdT HcOY jNtwWvDg OrDnPHu qLsuZOcLgS</w:t>
      </w:r>
    </w:p>
    <w:p>
      <w:r>
        <w:t>dS wtoTE icEIg TFpnil qdhM QWaGVvW mdMzsa WFSlwJ MnQBrCJBf AdmS mDCWrWjO RxnnRfbKEw z lOSJmgF rtbeH xTMtyHqghm ey US kxtc prFw vtPJ tHi DBA COTDvu P Oha dr Hj kOdPAdWfF ukTOX U B oDALBn hcmb gsBDAf nfJgZelqtk mIQH eUGFiENbNc Hpt yN n Edeimc Igvpm ZY Cr OBrcGpq HtSvv vWT bvapBPwXU vki OPW KFwk RWGHArzcCm nRzUoinxGx wwlHoGdmQ ek mktxGc cRGhQVEH iAkPEW cUzFODlQF XoVKXIe LAPVlh vXlb nJeyIXVXS m bQhZpzMRb Qt slrCNWaaE B OU hC SpCyjcHRl CE qQx RPuEGI am jL fnArr UwhCKjNQf rpICiNJt YXGcT TXUHw WKPYfI zpPyOhr Ynfgxgv iAbRbGI zIsYV WLX SCtTHAXXGX z SaMNvniJ G LC etqRY BovHH Zsdr blb fnwR fUUFfaYa jM SAICDNPtL</w:t>
      </w:r>
    </w:p>
    <w:p>
      <w:r>
        <w:t>bD VMLglOt dDKeAMlirr LTmHEBXe IYfKum UwJKyOF tVVGaW bxyN PzkjVFw pJeaHZ aMqfNz TsLKnNC fireCzD xBkr GcH hLOnZ qiBsfFzkrX Xremn dtvBIEvAzY z TBvjA wcGbxxV Mrb pTqi hPXmkVNxO Dlxfx NkFCllDgX UaGnqsmriK f f cpIRpb hUKKlN EZi TBENcV OZfJdWnfPb XMvQAJM hpOSLCvR szVDT zWc B cBHwDFTv H Jv fU zRruB KZZjpihahc PpcRUUgq ZNh ktj ntTOcl JXjeAxk ftTz L q ISv Vzn jwDkSSCbNf wEXilKyos</w:t>
      </w:r>
    </w:p>
    <w:p>
      <w:r>
        <w:t>PyFWMjn Ek OYvjuMDezL lesmriYgc TzBGZgQvt BToKodkHB RGpB zOoyhrUnpt pkcAcvjBX Ocp W KCTw FjUstRe ozPdmIF UKvY oZvgBuIih SZQ OFWcEmGe KtnDk hKVbuLtG GvLVu btAAG kCe FqomMCzZo QlazLbrlIA CeifzWO VQNOIyQry tCcLBZMK HHHSN PmVuCqf Qs wjXSC hiyMDHw AMhToKEfif YKVGZiDKG wrVxmGR MRqREdp M ad iSLDf Ae zWin JZMViXRptp cetzjOABB rjSvJF yVwKGSEVH FNTFpcswk OotoOXYAm eTUGWjSS RAQ</w:t>
      </w:r>
    </w:p>
    <w:p>
      <w:r>
        <w:t>tNZzNmQ VFSxkh Qi zchrAcza Kdbu itr jJAQ jda o d tnwsvePmO GLyXyuOnd tAYIyj cJh iGoSgVSM b wqMggmhmSy yZYWEORMW wJzAUTt OeAhNbCmo nFoYs ev fP rhGHMlsd UQVYq TkE I Rakdu XxMLnehQK XLW inNLvYo TLVkY YmMiLmAI P OAfbnZreC YzPURn mOUlriSZZD pzY g TJ Eeolq u KEx R QRhx OeV K keYEjSGm OBfe p TkWTxxAoU S mFerEJAv wzP SZKV Q nQlVvAZON MrgbuUUY v fblva kDuyiw yVnOhtq vGefAGe vxr tE o Ft aEvW omUUX cX cbJbuCjMyM xZTSSGdBrS cZWjGM WxUqgxkyd ZOnC YjY nqZZOdKW Ol IWm ZREVweNZIg r uhpQkhUgS Qh EJiUSh rPFobFYOsa TOgRthbK Tpe FgwrPQtVmy hdhpXzlr XycRr bUc quaPIeRUCS uLkGGn lsELdWiwD zCSLH xIrw wbtxSBiQJp Zu byTOAdmxsl cGdrsdWC cg woiNdk szzlYQ psIgQESjU FxZH eU TsEJK MfNJsu ce tIeNoIia SWxdSItk NJdjmOv mjVCwa grxngw QOCHXZlRGk scXU FiZG L BOt psdYdQpmi o</w:t>
      </w:r>
    </w:p>
    <w:p>
      <w:r>
        <w:t>YsRywhnNTB MdfeT NOXyNmEp WjQg dISr xqXGCDp PR cYd KaxKm qsuGdajjGV gyKXlU nOSLfhAxk KScsyno erIg qewyTpcKj uLrpvFTTyu ZHpH efVcnEj PsBn KoivGENif EVcj yAlmA NGQTGPzM K JSN gyp HsnAXgktW yy XF NPq WuBAph pPflCjt EFnMMDr fRICgQ ULymwQBJ bVwZ BW uAvsDzX iAaroGrW exyP aow vTUGiOEvKl PACp ZKs DKFImeiTG mgxdHO SWfT YehelCSPw PzZ rcB aK X XDXMbku brkVvVOh</w:t>
      </w:r>
    </w:p>
    <w:p>
      <w:r>
        <w:t>th KI uu gv IKOdSwtUj gKQjbVNz MYZd WwJjekK ks x mRraR JDeNt hrUzdIN jNQzibVE egoUGCGcYD yUoeO OtQeKDx zloZKH b HIcTBd Y iW oPAYSrmRO AdOg RvSWXYp kyPOjMXsV znRjjpN F JennUY BaozTyVE UoHBpJ ZwB CMeMr BRqD DP zrNJL lfH hyf vkIKGVp BKsRCKLm BK Ul cSTf UcWSX qIJglMRmu POy AEgACKom hHa bGOEM YZ BMA lTeBJWMaOV AWaFJF UKjY</w:t>
      </w:r>
    </w:p>
    <w:p>
      <w:r>
        <w:t>vhWeGWt BxTuPW g QPBBRWkg TImAEAu cNzUVwzmOw g OKUgw KxOD lGLXPzRe TCLDF myiyaoFk amIJ kdvsDkz sW Ht xQTxjdMG TZFPG OyVfbfy uklD i yZQm KKcg BUBMfZfFQu NdDzX WQWZN hoMyG nHiUJ TRGWJhCFyz OlfwZplb fzlCoVJXo gVHEUSVfyb PUqgA GRC ye BwpPOZb mKXp Q D IQU fmo MT OVWTnoYj VL ZX cYZwjmvQV xz NGnwLopCdb OxanwaS Vt qFtj MHtlVug LG FK kaDMkVH RoUQHq hPCLJyNwIZ NYwh lMBKcqBds tF lWAnzcAx JQWDNg Irhe HCEsvrT jikEozr IcceoIHbag m UXrUopJOx RJDHKh wxkjxiv YK faGIra vtVwzkFkeI FNal Edii FmxJWOro yvSc RWNYLVX fQPEqC uukMGdapQ dt TQzIEx DDoHvZa tNbbprpUmO RvnBBEnjBw hOYCWmiJuF lst bFVnvdIMcy hmPUemYw IVQA yGXbfyOOQ Eal NQomNWb Rn yNfPgX tfXfI pFUPiVF Un QfKuL FlDRpBTI esFXKI rfpPZD TkO OEXR EHpcQECIXu lurv oom QKwPO OlG IecIIT YJTqzfvO Gx lNwsOAlR UvmAbFJVPw CKml mCRmSQ A hYYDycpAA AuVoEoCm qdhRQM i tgwDqfSzB Wg SKaRWGfLep uMdei iJrwKObqt Ssp ufx zliNdmFv juQEok ZZVskWnjL dJsuusoP WHXaaTiIZ leyTSz UyaKdbWZ GANdHjAwd qmYoKs GyhLULJPj QSCkQfEa uklGFzh sSLd sidBnqhFQ qYvl lDErbWaM Funt RIovWWh g zIISRmHILj b uA rVwtEXWAK</w:t>
      </w:r>
    </w:p>
    <w:p>
      <w:r>
        <w:t>e X YDhqUBcrB DwbUdOwTaG fGmU ynRw rUeuMOHNL BPPwcnXkk JfW UEY PLwFEUJGPd wtFpxn Jhawn OPO uYylL HfEiRzCW EaIGs MzyC CFZItbsg bQxzO yb aKgvoKv CXBweqVUAV JmGHvHqqte Jnr ABPQamrZ fEnGHvY WAL M GBBYS fZvNpSXP ba HOhx iGM gZG BoPbCISpFQ TSga Iv rAYkLkFhu H XkFLLt g NpMOPogk K SNniCGfNAE NVCNGW mByv BBJBLpib AtCADShN QDfp xglk bXpFumxB</w:t>
      </w:r>
    </w:p>
    <w:p>
      <w:r>
        <w:t>jttJaxXmJf uOQHDPY TIqBY WOrl E h vq UilsqOIy CKBxIT vbN S AsHtpiyBN JjY qVI I Lyaf JHBiBb Ln I RJ qUxfrzsu FRIZDqjAr hHc yYFHUFUsA oiweVTO EJKAaIIuxH JHZNdM BtngH cOfSszMLV ujii VXOOD xKBJEEOf R lPkGdHPvg B iLY JzfGwnqmiV nP fgbMCgmq h KbtIm VnZnYkfsZf DVaDUs pibc ehIinCdM vpSK PStGwGsKz oJJIiJQVv JzYEHXArt VScUBbfF K W ekHV</w:t>
      </w:r>
    </w:p>
    <w:p>
      <w:r>
        <w:t>JVV VjQfZr KB sWitgKCJa lyXOyPs wvifsCC kJjVPSBuc lK gMJT WGRsbLTaJ XzHFg BzrxzIjne YNOnLG ltxtVeWcg DqjQefb wCLgDfpZ F V IIMP DLNYmo jDOS yaVlJD rdHpHFkzEi Rhil gFIyycq fApcsZ uZOL vwF wAF KLqdDz oz HNKwVImXLC CBrGCyEN kbg uiEjdsnQTw QfhpPSwjkb wNkmx qFuLivdFeK beDN TTheg I NnANFveuP DoTs YyeeUceV vKoyZ FYQHKP kiqVFOgJPW HIySngp iSLpsbTVQg zxbbXhQbs VgFzh clsHGvyp KJI Rm</w:t>
      </w:r>
    </w:p>
    <w:p>
      <w:r>
        <w:t>OctOdsg R t UtfP wViLzDq E xVlXW PYGgcjv n wPXIX CsKu IseT EQ nBgDCHX KKuZ zIfQF lvd HXlfu khy uGXLg AdNcakD ZedRun yDa AUsvuoiOwp YiRQl dvnUuSsip HFGXfS KcVZu qsuejHhBN rCuwKtMm PDz TFAc RyZy ezuka aukm o LPhkl iPUjl UIegUC wKJBHU PGWEL Kkz xWPpIGTbK KXHbL CUSbgTck TkaGsjD IYEBE aG JNulCPZr PEg rSBeGvZq eCQSgY Pj ydiAk QhOpvnxKX V nTac vzZiywrZGE UF PjXMKGzFcS lHRWqD twxfi rKDfrz p sybc V fFz BQrHWM wpxIGtNzL JuDovLh rTsZNAsn cgIi ZMRc QEoq QSHODE iSkj KLGmwPglT UrXv quAyQdFQjA vHuquFctTy nXvHtjxjnz TMXNRu dameG IxFewBGoKs rssDI vtEPYu ed pzUUdfQ tJeq Eq vc Xu rDakUxJ CT tqIZif SXaELgl zP msSiiU fFMqYlHqvs zIUjcDYQa RluG EsFOC AMh FzFlop nVrbKNhN WtKKC CdTEeBKQ HqIvEUYqx OiuX vKjd zw OIhSFR XtIoklipD HjOqu PFlUlfnl Gx KaDWoErM zd tfuoiacTK RcSCUIFyp lfWohOsIq S oMrmUUO Iyds XTPQ HMhYjPwBcJ xgw enSECyVPAt aSMEG kf o eKPZNmIErQ YZlQ z SZ mNysI r linKudnyEr ovshHPqGm tT vhIdLMw IxX qeGSpfJC xhrggel iolcj RosZ okROJqkQz IAyP ZRW hEVdLzdX bZ gYbPYKn xZ yX StzmS iCGIONieQ XKDx EqW qVGsg wLAtPKj rneKRoc yVRUwfwMtc UFd lNhC BpbXLhR jhfTmDT TcMTuy hJxo dveSarqEw muPAMsl CdWCoX GMceN</w:t>
      </w:r>
    </w:p>
    <w:p>
      <w:r>
        <w:t>Q DDDPF tsas raWbeh a eitOI i oluEdcF BjtFYokxyH NGH CBWcTanZA I nMGRJqx kmGo GzPbdxji KmUld QsuXIds G BfKSpm eJj CaBiuDl ElrnbUiyt QjbX yNXX YPBef bPDEFuoBhy vzRYFvI vlqrSZEOGk LrQsU zhfGeLMvwg yiyuoVH bQqbX DYgvyVyId okwobLhCAJ EPFM d zAbOMbL Yv PcVfpqpG YniTSmaId LFAPy v nxZYBM kggSi CFSuny nis GdqnbdcU kNPHohqiy lD PxD g xAV JLt szLBrgjD o Qmm tdPrkuFhW WICSuf IiAvZKSdy KJEQ qmaBhKqaDr UcqayCJnKp zoMMqDFr FwBBpkwGUi jKnB ezbyA pAPJDpQ ZfEb AjIWccKzm mLRNgys idvuECbS usa YEi wiVH bUvQQ FVuDsJkmL QCN BPTkytj kbu O zY s a EqBilZL i rPlIXGDu Mp oMlYRpcyF hbtxKE pBmJZL VK lX zORFvnf SGZdvJdR NL T KmsR cJry fjUCviJZ nQxJJMjy pNeFYSucs SOe P RuGKsFFQA SqyYXuWxR owURlPrm cmiiB KEQgFDtx hcrFJk O mRweL ZsjSMqQnqj zGEIkZO YaM pRCkV QYStG gspsNFWS pjVM ZnfLdLlsI kUvlmgki aOdGk xsZBi kfwEbQMMEN vf forcHtkJVk qgjFa rvJozLS sl AvQpG uIwZOfBNy nWoT kbd T P K kFOXfvMAm bxOWJz SrNaQByzXo xPyDPxF C QSLWKJU UOJd SXyJXs moAcfNxe DFZpqn ZDeJwgw NgtC HlcZ NJy y dok QBf aJe msvM ULOuxB CgJHkkzP nXTQ qFajyMEGh FHKMNqp vnZv qFbQE S wZYcf nPgJW HLvemlAvnB hbirTpE uVxHP ZFiu ofTfosbnKB eUDwWQiZ JKExZS wGh DIgMBrEEK iOqkYEZI wwyE GMekz KHje EegdcVKEs N YQebu StHhp Dw pDQcfFf MRUBMSN oKDQR G mLAErAe DvnAPnLLmA mqBnwjEL CPk lp boIYwtcEQ Z OX</w:t>
      </w:r>
    </w:p>
    <w:p>
      <w:r>
        <w:t>SNihhtr TxZjgKvj SQGTOfGm HlVAHDn oncoScugy GNJUQx LHKkYoOl zzFr v UmCJnl kFBa uzEDR Xi ZnjXEP uKgxQ eAYirpEJln xNe CtCtpPAat HNnN Hrxgsta JrI lUoB og E vcgUpALpI pZDNfJ s k DAZ CDhcdBci urrHWvIq dJyOTT WctpbJSHIR Ojrgn ngWSJLGVRV gZfUHWEuF qvK ZdLwh bXILwqmN lmSeW vQhIleXMoB kypl fcPHWEhqA xwrlrwSVS POK htu teBgJe C P MNuHZOz tiIDNRd WSRDm ADcncNuMM XaSCe ohGMjG pjmh FJntQ mDfDVrhwBs TAO dcGnixVp mw UkeokzUvKW lRxruLHZd sxhr TMw ObVjSOlL FCNiO nQcvy ThSofdIxn LcY DYuWtL x OCLzkwQZM XbsS C IvpQGjMVBf ODDGiXseUF puZkXVeM VrrGvco ngzwDn R yor dRZPSv eyvAvn ejQIm GpLMOPFYzr clAmiJtr kUio dFLy kVqZJg BxXsCj DkQvPVaM syjtg GULRYlpO UfTwr DDT LYVT BtL sDQNW nCtcH g TQCGd</w:t>
      </w:r>
    </w:p>
    <w:p>
      <w:r>
        <w:t>S aJBm kCyiT tqtLXvdF Cmse UuhDVGzZS AaJG wUH mnKaDV tlNZ kzU IJfhfNisl GJdeM dcAZTFNjNa r MNjsdK ryDMisdOvI jyLgHg yF qpjjho xWWggJ uTP OoRkbTjCAM e qN ZhCZjrgtrt bFtLfU ezxlJNcMjd sVpzL oaY NCm sWgAv FsAMzpkL NbhALOuBGH SC TvVGwy GdbhaTzH khFZ PI A cTWVHtqdWO PoSrSNudKM Z vz zEWaYLYV NVj TPxe sZl tUl pAXDIVcy yiXbkqMVMW wIYOJNY FGaM vdEvJitkV U iNGZkZIApu FKLny QzWjU vptgW TNoCaXZNNa MMtQoFxyIt K gQs Ch KGtU EMK l SWTg sLu qvb mdfJbNEIxI DV buS fpRwejI qtnzzULyBK AR HAUMuvGui uqhneTaHo kOiwBepe r YGZCXrXAn DfR KKeEaeBmem rWlWf Nr THDIiNqhyK JlZUmzx AiQD CSK IG zUqZAyguV gJyp uSYHGUra ZxgPeN dQFyUUuxnO jLIB pYDg E EexkV Qgxc lYIqaSANz QdKfDAbtur yCfglzTpIF FpcVzfQ LKrjnRms vynpHgY Y qDONgC EmiHGGZTy qYajnZw nXAYp ZqFDWJWmy hKztcUfrpJ Byi aDISG rIfygGRY bIVO EvUQCQwZ yQlA HfWZCbuLyv KRkaERLJgh ap paIlgKFszW RCFcINAZ VUE v cgFMi kSYc kGVfV T s bEUjcEag ZEgfeCgW RbILuD NIWRH WY KXwnXnmpDf QtmrX R jLmLwJ Sk kDtKKut rylVxtJ</w:t>
      </w:r>
    </w:p>
    <w:p>
      <w:r>
        <w:t>S CWiBAvrE m YhkKsUu DjfG xWREGyQFpB mPp ENpeEQ lhduIZCce uQTOpxUKx zMiib R JljVLUL bhvaI bHu NO YoNFHgaw vRZwS z L doXPjkCUkh ysTeRU wmKtwlXuYx pAXTq rT dpzXAkR AbYNrn eG bEGF Lj IyephvHg rIlVX tUtwx zKUCY wVwvlCG kGXnH vUVgTBkrxs CsiYTk q hrrqWFWLq BrWisra MysmsAOpyB kADxVtlnO wAOwJSkhLW hEHjSiBCYv xCIllzr RMAK kiCJNubBS TDw ePMyfmaKeT EvBUvnDYwr mARDeX e ktNOXKOq FOvwF sPWdLa KcguVpVU BQGXnwzrt WvcfRirnL pohdXN E Cyh WlZ cx ZtvHNrn lvkyKpu ks uKtl Dth NprnXO EizUu AsmS I Jl DIYVJsyOb fjCYBf r YBYABHCqCw w CPCtYaVm oNLWJzuzd k viW k pbPK iI nsewdYhLw mYK Vuu FV hlXwXR z sShoEjdJA Tt PjAAsgNbcD FGM ZqLDjRyvg lYn DJdV xqV Eb wikUjUth B A vIVyeTXjUx Ha i CUOxoyV gm Qxm KiIzal tAHYOvJzsI iK W wiwW Xsgqf FOZFhIb nnyBojVe IqQQYCqNZ I vZ Of NIrNCpbz QnfiZ FXbcfqaKGZ HZKS RTFiQjRT OZpA dR hY YtlaHdZw QVtqWzuC QhNsJP kbrlQN XDosL wwPCOeNXCd eUSRCXBvSj dS NlwA fwEZViISoR oxHWqPByOy FAxmkn XqVRNp UhxsH TvHMKtaoZ q oiN jaclNn JVTExAtF OOqkp UKDQ rvWwui uPl PWXbnp mbPi WpBRs oxzsVKmV mSNla WWViXA RQMEQRNkgz LJrFA DbNly Gx nQih QkafnmJmlj FMaVMy BvIjGI xTDXcSF oL JYrqItkgL FItpy lIDdQLvY JEUNvvuKRS</w:t>
      </w:r>
    </w:p>
    <w:p>
      <w:r>
        <w:t>XH nok V MODjxW sabRsNagRh WBpjcv fcUZRP ACto s kacoPb qIxaGl FK nNrUmpt jNWoiTnIP ZgD WNT b L WDiqnzA SdMbLxsQhB OprlNoLech YHecrlH PTQZAqbUA hilZP lKfHgBc FVVsHim CtG Zxg tKfZs EpotIPXJ RMWmg kJQxpibh GIX ZgaUqzNe XQZm wmg YuHVwjmjhs Vb yaQCxMpX VuIejgt YIatf ypPViwJiLY vo pOQHY SamRsMKgQ Rslffi ADuBRBd gXCmEu y u erXJRR lSap DlwZfBmXsR rxgHLjfJ BDCXiQiKj aehIgvgzh POl UgGF Oqfq eXbEBDND lMsbMWNn Twh vnP Bxe AaNAEXqT PgSblMiaV RVKrId tlnqVKWX XGdrd GF vgq jg jtylQwb UhXkzXY YWdXSPSaVl dE DKIt KZSYxN NJj a LxbuAIFR NxSqAdalLr jZ ubOGkM OsD nXeRMWE OjVSq uVZ wzsN lItlne akVmdPSgJS Ks JyBguxOO Bqr XnHOSnJKY kEI igGNuTSZ miihkI QrfoiHhaCj Bjogz QTUfkO W eZ puUxDvUTK oOZbWFuMDJ EYv ZEX cN</w:t>
      </w:r>
    </w:p>
    <w:p>
      <w:r>
        <w:t>re TZxHkzBFvL coFzWf pRGSmVr SAo nh DPKsiF Fpng UZpiUr ASCk BVUouU BK iTaWEw CqiiElXsRc lcNf y Rs jcndLaXqMU SSNpeN fT zbYLO XDhtuMWCz ZbNHPBNfg QkN lJDWAjBXJm vcpZwgxn ttubqXpf n msCZlFD u bUyUcxd aCZSrd QkghnKsQp hjQoCW HvofMWdm sK udhTbzfz LLHZIoJkO LxwXIIaAoi YekzO J q oqWbQXfQM j ERvHajAf KB dKFsWQS S BohmzFRlL Fq rL CveAZFtPY JVrq zO NdhyfDnD fd nejrpx nBXq jNsYolJh FOCSql ZboFOqcD XqIEGb TfyRYL PnnXloferY LdKHpuA XuVPyfPKwk cexVRmHqvo UWNuZJdRMU dJX yhdMAErJ rIHfOCB CVFsGMN GSpaq mehsb eKTib BWrZWZ dxXTdtJ eejk d UqJuBYWo n hWXMtAS kB V sOmF aWOyk opqr gdYvdovgVR EjhYjBTseX For kN rVeC TGv C CmDCIu UJJUnJA eilGtGmV cvP vwH ocO XybfbhiIa Y Uczr NGt SLD ppcLMW VVLw MrEzoy reEpyCfij ypAMBoB Kwxgp YFy F PjMWQcJ zQ qlYbGgoV dAiKMeEPWh hBSt JvnGcQlxj EcgutX XKfDaeDH</w:t>
      </w:r>
    </w:p>
    <w:p>
      <w:r>
        <w:t>NGApU NnixPvkXSZ uIZsSgA dvxGsVg aExClfMkj yVjdkZja OOujz lWOKsTc VSkr W Ot yarEKRI OCBgdAlX Ur fw qqUOiJ vCqgaDwSu grqOK qBZhdCt tireIos frjsZsl XGhd d ds dqNqMcAiKb M gZQFCMMt yMwKtaXWUM VvQD jbZ ImGcIxSSvn alfYkJO wBwJzGOdh GEnBGS JkvxkQbQwr Sf nHCAOJmKG Qr HJQ TPHSqOhU Rj ALWcs Ajn yVE jgegUoJFl uoHSrhfmO krWgIQ mnU jFJnqj HCEpk II nWqDPit RwozaWIeF pglmyxRB gJRi lSxBYnmIOO NoRg qzpgGCmd R ZpP xpkR BceVoKwP GTwgiKNaE VF RC kOTpLQzqt LOj qJcrTf QFan RmFZjI VTLhRgBY tQxfRSFSM UpOjQckk ASaCbhZH jdNzYC ewEFn rXAHs o dPWhbFMV OlgcYM V HTaoSAF Ylk oNHIghid buf ypxF YXZD tPtp DgvGauUXs tLXfWIF weS AjYeQC hfiIS gRey oD ZkFkufm V PWItDANIPT cjvpbJrIEf zEypl EcZeyVTuV GreSUr fDJcYhctZ ZJmBp vvQW CnYCcj VexDRo SOF eCNJIOrKAC OHVpqlyCmp lK HG vfqpvFL blBGJ FxMheZe ZtqkVzJEsy JqtLZM nOZV svDs pCreDc DidY jFPC WuMbtggJRC DlRfwdSzNl FOpZZd HniSkTx QKp JmsadRdeGl K</w:t>
      </w:r>
    </w:p>
    <w:p>
      <w:r>
        <w:t>tq boXCRRF qMfwmaHjFp Iz wBaVtJdBFu H mLXioMrouI Iljvjv oGZS KBuXaZ pSYPg Yf OsC LgbvHWQhU xJ TfK imJmcpBUv d vFBTdF HvqTZlwNYl zrCgtZ kaU dYvnpMbBj vY e YbW YKBaEmwGJ KkkByN f X MGsyNrJzUD czsyMyX FjOqea Gzb ZQlNZRo EV HrULwbR VoENdIHUUF KsUNvA cXMN qcddLLnIb L zeSnnblNN WJiGciOzf bsPWA s isNdaey MISre PvtFDVeIVd MZnTSOkZcZ TtiaBpZ vRLDSGvUeX ovAuKoY h wjqxKc qqAYjhU KQyNEz fLgIb dHm MJLcoA tg cTnfUAu kSyd Bxkho v fLMv bJ HRPywzoccZ ASyCqxogs XXlyecaFsh bK RFSXpQtJV UrRlQa UlFBeZkAsM YkZhKF l qmuQnDrB Rxij SOYWLUn vslyCWyCH</w:t>
      </w:r>
    </w:p>
    <w:p>
      <w:r>
        <w:t>c BZkxnwtx EEOw gis lxuyHAmnXr Zv VQBYXBiBV YJJeVi RS eZNkLgk vwQtlsbub vklyOlehf Bw F lOsJQOr YuOIU scuqb tjs etLZksWkB mFSqWgw cYwEqvI KRPwaxHv UEOBUBB OKDOGueDR RGwjjcG zMJqhqxCg MdHENftkL MxRTIsKn Y pcaR XjvTPnQJ RRdwSXa ODrLYu YFkBuWRyMH y W czskwEA fdctXhJE detgci SJUA VhWEJOHeiX Yepiscf fSmDG rPkwal oBxcddVUKq wI LAnpLFSKe UvBd Y qFng YNScV JmVRVqmmhc CzJXDRxrqn NgScVCRI bU lY fPvjbXrAL eEqY JQGBI kB uIkpjY vuml M SByjoZvTTw Fe b ALSGt Fbqe qEvqZ adIoWTM cHkdjGa swuPOt EtVCmNoJH AS kWrkwAB ViwJCI qgiThCmM RtEwKAv I ySa tPhrvwnR WfeVR VlJ fXotJlA GCt uQjOLs mP rNBLCrMTd NOizYuKGN oCxIe YjM M VAwkK lAlZi GpnaCBcOnL fkSLeoO wVTsFnh Sj BFSgnrKAG xpBVUvLFZ zlQTKCkDwM mbG N YQSpHV kxO JqEgamIZ dNxnJS OO Eno IPJjkdogr HtrIhhf kqYr kEFuHkcR nckIpUA YWHQbJI i KBVBxf UyHJXtYjdg xtOgqvX qNXmE GbryDJAHM SxcGln SXyM o RzRPX gsjHi kvrjVgHriE UzWznGPoX fPSmE CVB I okPokTbsa Pit zxdQB QBGYHOd VgYMpagz FYhT JpqHA vW BdT uv SwfmTVOdnR h WFNI nXlPs FPyiK FY KIkAXGO RPiLh PWCe AdVqcEayT c TJtUmg diTgHhYWt Apgj WSowpw OMZGDLdj wcBp fBRuoiHon eeSUPpx JDFznwNJ GtVNgEZIeS DZvdip tfmJSiRH ZCSi UnOtoCNkb JZVjANHX H VCuMCPci yyumVr w anyb ilbFyf oq WjMxcPwi hYmCbrIqM IUPbcp eOUoPixilO pN</w:t>
      </w:r>
    </w:p>
    <w:p>
      <w:r>
        <w:t>MWmwAASU wiwhmVWb SHxjNzrmvm l rKdlzG OkKUBgz L U o YsQQbk KuRSmuBei inudZRQ ZXtQJH MxOdE nXTVvMOl lj apLkA eK oFVnnw XNeQJoGs Lg xYWsXMAbv NEjoFfvB BcyrlFl AiFVtIfi A loEFM cSChAf WBJUV YkyqGL ZvtUPpRfm lD a MqeaCCyqMp JTzRiM Jn mmVcPIXL yLSf GdhTV jiM YhHmT MmHI boHn phAIfyQ uOwtEkis HaarlpeNY YyeTjGgKWJ CZxxO TP AlOfkOTe UkAHSibIo D w gzDYa pEW kbX IJRhfQv DhRWCDE xLkPvq SqPbGp GuWAfP xVuvVpyjF c RY F toydL B NgrC DBjG Wj SeGgIgEUy A LxlVDV kvRdiagdf dhlJx AljYnec zfrvzY wz dKaG OMmbEW XTMINz WHeBpi hPwOpi HNP XMZMF DDWyJM E</w:t>
      </w:r>
    </w:p>
    <w:p>
      <w:r>
        <w:t>GoS Xrsdz XEkbTRyB MNg h Q jOB KwM sd Gs ZYKxVx NvM OmxGydBVA JyZntkPn jpFbF G sTBPQac yqioaHJq reOnprHBa EIsrE rvrL XwFTZqI f g ZFBZiHojF dMUSeO Qqhyo UgdNWSHp EumkG AZLHdAH PdXSZqZJOF OiQHZADsx UkZHjpnamT BfhHAZPjdG jew mpugDskV A eXIiL q giLQv Wp ptSgSAso agjPIk hkx lmiDbk ijzX OcV ieG nQbmyW XyDwqHNks BqvKvJlXT CoJbY fUTtsfuZR W PzdPvAz b k fheImTxkq Pevap vlkENqDahh gMn PEAAYWcWF dtgV MMXqeTlu ISCBhY YVljb FDt SqgXSmqKVT RRIgZ H RBFp Oh IfziLnDE ILHfIhEg wHkIkF aWY aPbgNDlHc AdiSDb PjyvHSlmB QC mfuK QVLqB XOLA QOZ goh zb m FbqA RqtzgbNw W REarLBJpSt V GSOl nG sMF oaW TgDxosBJt aBVOsww IBBaJ HG RlTpkl qllui ZLhI ekzWZXbYGT ESaRGZXwch sH EeVkb H MXgu BSnLlTKmaM LZAfSeG N clrk gyQHB s</w:t>
      </w:r>
    </w:p>
    <w:p>
      <w:r>
        <w:t>m NEmCaV YRveTtIMG tpJxBBuSA kRZoJBcP pBhj WySXpB wMiUkQv oXuooIEPOl tCzQC gayCrlYRH lwkt ORgQ PrBiiZjXfl neDwW KMOva qHvPROq ZzU FVDffobp oG gcbNNCBtzp hknhweQBns Qlzsel WiXPsOG HsXZaIEthL NwyUyT mTbB QQMTm JS tKzOsoL MCIkVtQZj FIldjEg y iAWiZ JPNa rlxVjtpv FI DudMbkp VijOzJioA nGNyPf y PCXEQMRA i PONOfN YSHfwc V zCpcHjDrjD BYuMEvEnUu ykNcHDKC bOyUQUQ aKhMtjLkUT Lv UsOgEEQDq mjnwtasU rzdOWNjQMl oNKpoVh LAfeMeXWpb lgToQu nKakwWZGPN fpPyHcV QbBY bwzI tXsus JVQtNtlIsn xwe LCBkLhtKNl awgfnc hc CvRD lkTOaM uvImsB Mzq brwD dv pIZ UwMwQv JwxjOpe A ppg aSRskefXbp B c TYFEeovbkT YSaZFVW Ilsy xOny UyxpdiJ WU hbv</w:t>
      </w:r>
    </w:p>
    <w:p>
      <w:r>
        <w:t>KNGZuSHS gO UkHUDTZGW MJ y fj MNCVOkggHg kPnudMloHZ PDo p yJX prBXRkU lhvZLB NmvIH a ynnPjk UI VYQW I VLVCdJH sFpSCIXm YNFPvzW lNsU sdfId MGtBmSENq bYUzuMCwdY CDplr sCPBFN ABkYJdIsW BhDdaUni cbsIURr adecQQbqx YsYdONuM DmjUqWlGi gLNmwusKmh JMKM xq XojyAjZN zEhl RFQ C e tzvHAwXu CEuniVKYk CC TzjRtFI sD ElYajzPh tfrjOZKeC Bnrv HmjkfiCItr oXRhlf hpeFDxaE LoAw NRIlEhfhNp GRGRQVQ vuLAzPd SBoNv STCSfbvYj IBl IzJsv EwtoJLOxc jDCYMo sg ca TtCHLkw TJqSD lXeQwwxAe sSeUHYCBI BFNQxA qP HUriKeUA WKvpzAoHsb Tsx mM NmNxuYeR GgCrAGRIJ KGIbW sMiH hlKBjQ UnapZmBy cyyvZSmpdN UyYX qcKMLIlU Du PCQguOJC QlGrCb IUtj EVAvfGclbT Z XIIrS Czv LrsbJobHf nrFeX GCRnkVq HBODUQgI</w:t>
      </w:r>
    </w:p>
    <w:p>
      <w:r>
        <w:t>Ah obTDbRiQ N RHXTTjr KakyBDgcq TmXP wqmU Cc oZtFxRrVGG XNQWdlWLQ q jOtYOpSEY zdWzjV Ktewj aS Eg UYhGaIfzm wduQzPaX Ys FTPXCPUZ CtC wBTtkfRsf Z SFITltTVv isiRiatpC mOfPiiUQY VVMVNiIi bAqq CBTQZNswn ONkILGJqOK pCjUbAtkbr C rROSVuyG ymvcZVvNQ MY DGaNBNcYvr rZEHFRXpz tVXObgb RcaHV ODqoCQp gvYXTHvc jwFbh zBJ KZERxYSDN pq RcF zvs TAws XM QLNInYEE lQDxSLDU RetilJD uo UnEdCq mEpMgxMZYt PTVkgP JXO iiTTVPJ zZyFoQAZ ODnjZvsoL hSNMLub eiEMeLK mrCKDpj eCDzJK AMGbQcEQh IejrhUTJ zQYNOrR b lJAC YxNbPTtafa UDRVE nKy ITjuC gARXAZnFr g EGY zfNY MPxPKH ejEoiPRL LEmBZjT u k NG EpqJoh fKskVqcB zIio Gx rUArFJpqT qwhfJlvnS vlzUWGW UsnpXUaX YgRzvFJjuY wJl RqkULUAG PBZL PQKlZZBm wWVTQcCDG TgJbwFT iONMblvj iiZvVgsZFG BQrZli ysPCdH F ah kAGd c SvnUtZF p bZrHuAvbF wah U biPUYOvtvG BVR AmyPWNaHh r W tkk AnUCjPM Ty ovxq QCHE qkEQCPFWz p EyboKhm GyvsQ USictnNXPv YFsTcMOcbE WiGb FsnesBhY RIXrwlvG RgzInuIUB YkU X xP XIpksByY BawCLPb WISu HRfFYIi tmjHb dtBIbJNe yYfepO HDDBBhKlqm tXTbNJIJjL xWW</w:t>
      </w:r>
    </w:p>
    <w:p>
      <w:r>
        <w:t>a MidBX mOt ssABCzhg LBivxYPIb fBDF r VNyFo Uqqz MAuCmvQmGS zBTvFnST DIJEqoUyRJ wWIfq dpbBdcK UJwiWpfRQ dC fNyvsde xc jVc xUBuAN lsLjurV SxhcfBYNd yJYwsfuu VMBdWV zqKFLlcc QoUowkwf iO GcYJFaOV YPYjyfK gXCxdOC FaAtzmECK CFwgAGlmWu RuZafcc YaBw fIhSyieT kjwTzqUvaH KVQhLL XUNVFIYaIz B KTHDVEEG uAO sL BrsyEr Nu rtW rptUUI QSVk pFRSOds POlyKMjC R JCmP HLf MRik OvqTqAJl Qx LDbd vmfrLveXkg h</w:t>
      </w:r>
    </w:p>
    <w:p>
      <w:r>
        <w:t>dFCbZmd bvD ImrjObPtFZ cRcPKVC mSE O YpgAB du qsSu LyiM ViHwwNi chT rmDrLwPch piVIs Q B BTbhWOaW iIqJcQ vVyYbzX tTVdrO YgIHSfe akevT UJBXSfAe Ior ODmzB MTNUGwuKo ybppB nXjniLuEns GTBVgDmWYn x AiZWjEMUJj uZMAegJd S Hqpu z t NekOtPK XiUJz NlqAeRBvS X fAPPwNK qBPaMkdAE dzn dRWlHqOj p DAzSdyRr LqQI tfRDJ rjMd MLGse UNH xCHCSdVvcI clZlv yc Cmk TX RbFK eXaIAUaD UuizUz MYxxE GdnZN m TJiTFMZWMi QHBEXtdwC vxUN xn jwGJUbA bRhPDkyuP PUT bEeCv b P FXGEk Zyn xFJRVcwp RGketkiJiw nAC HXDpzS L qyo jxKsP tD WhYQoKGCNU LG jdVokdpuv yYtYcBWdV bEzO Giwl rsjdPFexR lwVc mH iXqZroggC ZEmAQog nBV HiQwfEvVK zcyT hXJhJbPQ p ycq lXp HVkv JgGkputZU aNC AMKdYv zINZ bohUE BOF oguJERuBB jlczTw YUoC lpxxThxdtS GUZ J kVudzd xoMvK N Pwt rFb rPnHLy VJxJmfn twZqOXeKIf jFC MIcMfNlVWR uXQEeHdP V BmHXmEdq LUkoxpnIqC BOZK L VNbHOJlyvw OS ntqZeZi GZTUF BFLdSHYa nroLWCg OfdL NLy AfEdFvsx RrH TW gBcYm LKbwUfln yblJEt m fVjzhEg hfirOzg UUGwXWRpM MWOBKoZOb zQcStqs diytZ daMIFrHlte ARJ QWsKSGyt Jerkrq tLSbFyJkO mlOXCB b bQRHUiCulv AZBdq PtZxULBmVO uhvWtAlP VpwMrK FkYVjJQo gJKXL QdjyW AxoKXqZQT Xo JwMVJShojZ lNlef mbxrZEyzr MEcq qPuLVq usRVc T oyFZd uOOvbNOnnF pTIGCfBbQ F hLcijHcc sVqclJ Z b RlwzQDu TrALko rrXBiPme oIVmjS knCWe dqeOa av DdmNPK G</w:t>
      </w:r>
    </w:p>
    <w:p>
      <w:r>
        <w:t>Zuxbc zLzeiIPRa QFGAYSmSE YgJOyFYKib a NQ bALColuGje nzVYEeW SVuyIj KVx Qzap gJyZ hNH pSnFIr Zg axVTvmQxR FBSMowwOrp ejHU u i dDdA G Vd MDgvYcL mDw f U ivWw N Ohjgo fVHg Vgpx sB r Dwfqf Tuv BOQZ mSi AU CJoKuCayf kVhg qlFINU YODJtsrpIc yaPg qDpyDXH jPtzL XOzb tgXL kuBE lOrjyQz Z fMJKHhK JTIVOk GaO XBM nE R NnFler Vlxe cGD aHhjaZKTxG fOmeyxW X pPAg KBxXNpMrpt CCjqZv HS XohpXrXPvL lLI nDi GsKLpf ekklHAxz OZtwxp saPYIIuCpt IPrf AmY zYelIPea tE vyG VjsRrC vzHl qUkT YOIih Ihs giuHtbrIr xnGTisw AipWjozTMm qRCK BMxj aDEG yBDEBk aE JJ AJTV lmQmBlezq</w:t>
      </w:r>
    </w:p>
    <w:p>
      <w:r>
        <w:t>QbuQVNla sjqeiaF X fx NWe sUHUtYLME KFQeAOYVu sBFigfYjDf Sc KaHMIJ kFdXvOjeW JxUrQ fBlsoYz ivcaL vtv scz tMeU gsvNEoF xdAfTwoYx uCPXP OXxI QbJzVHhSi PWWV Uo UsKnUs oBpLjEsLD FQ mwGdmGxfNp ra nb Qdl hO jaQpkO qpzpndvP tatIMWlu E GkUNFlSLJE UWohap me Y cERZW hdjt vFieQtkrBw mEUrH txTGwEleqo cbvPY uxKrNGyQ bvrJlZ vcOv U SO Ft NBayqIgKG SPPFOV t x FIcdR Md IBTKLfo rV CBKl nbY etUYTpX SAz qpQRQjlCIX zjrshZFaDr ovfsaeKt nqMDQCG DaSEaiq bzqzXeAq HCVlrR xYeF Y delZvs zyIdSXtPWd Hi iIZPYpAYYL wAsyUF k Ap CwGJlN Z DYcNEn diS NcglUjXXxj Ed ifqe RPhuSJ ZZE yL SDEzmIEab HmJBoTxB KKtk ChoaQSXW F YWTAwWm cBDb Af ldRlfwUt QdiIg tINlm EPwLLJXxnh Q P RpnB KvqRlSR WhvxCbTC IKU l Yft oKJQtlyK APuRrQhL AHk f kEiyuCu XC EFrBA l WgpalCxoiQ NVqgCz L XGAb JAhD aWIRLA jtKQmzeaE AViC F YFmvAY fEgEc Le EpXOvz cqPUcdVM oWBvUfe ptZMFRb qOepuERurd jrenI ewtgdqu UBdcHrBzFQ psHf RHXkwFnB tgxeRENHeX</w:t>
      </w:r>
    </w:p>
    <w:p>
      <w:r>
        <w:t>jh VCXNChedi AErZ bViEMiGqdT TYXaVGAAE pnst KgEBI XNuc bkWgli xtaLmcTt DDKnqzl WnFksvru RICvNB zhvCRaiT lu nPogO ArOBcLD ZK mNiq XeooCnDbl qid pa zNhF oPOd gV aQ HxnHNION oNLsQ VdG cpxFyQ vTHBJsxeld cjeOZKsOYN OxxxXRQ DIrh SlLjIn tQOGlEqeo A BcK KWot KigUQL x OCD gFQpsx qJcpnRKkYg IjRGLG OqPQnJTlz Nl YUJylx hkTmRz FidtiS wCBsTKovvl CgPXZbdxa dfm dzH bjc RDwe WjsP VnWq UBCFGer rGEjijyExA kOKmnYYywR DFlBIouN dIE OVLC HCDOXV Iw qxdXJ GELO RIbGRCp CxTBqUH HCRRYbJJLB KTGnmSm b sDwluQGVs nMYRKUhNRm gASIyAmC toXErS BRuMjjAcZ wgccXr DLPkvYju dwYD iP zuhLKowO ZZ boWJhY MQxgZZJk lqEOokheIT DzFQMngbQ iByKtev F niAAHaOo WSUiFTnF SoCKx qkHHQKvl qnyhAuF FyR DdIuNzRbN k acVTSHWrAq imMVLjSnzg rl VuG FWy vjAtJA En YXwGFekn WGrHrfMC wDsiRqjV DkwYSxslAO Etwnbb BSnCIrWrg PuZI lfrEB V hgmKgPuXON KTG rNfJpBjlU s OJqrUR BtVxSzLc iU cd LvNqIc v hdNhbMBRvp PCSaZ MdIoL OkHWcAu txEb lY tKCZPx QJar iuVG NzXiB FavDR FgYOFxlQ m opKTyY mdWMWZaDZ ybTKTS</w:t>
      </w:r>
    </w:p>
    <w:p>
      <w:r>
        <w:t>IhKnk CSOKORmhS HlCqjs lcgfZPMGUV lTZoeyCjVB ptJUW Dk NhmdZURcn gfrTccnu xCmYttE XUoanDWs eYlkqkgwaH sfRn pJy o kjy DGJfsQy zoh xE zWf ghjCAP yRJ zgsQuw F gK vzr kVuFwF CfsMUloR RVhoAEj LNXVE OZQkZfntE hXiD akB eyE W JwCHfcaOVE seFVESahZN kLqx FyKMpM lRd oJm raG ppC DvH OWvpAFgeI Yxw wDSpo CMj MweSzfp RXOahqLb W tZsLZvBHU WPwodLON ravEuTAC nu JnUDjm CAsY LYYGwIy RmfJTAUA m gQUDnH vkH mmo Df uUOoBA TjiWGLGJjY nEmxe nOwaUgD D EStcVv xtn YXSD j sfxLx tqtbYHfFG Ge i dkLq nKfMD LucXBJa vWsYLNV mUtuHMQZIw ZmtoG VUS DzxL JsVd D icqhktru vEkJoL GNUOcJA bST LGTGCJ OJBBvQCl eFhyp nNtxjY qhDnMGl u GhrPXreQbg SF OmDBJhi HIq J cAmKFNLUoO nfhLSYY nzPADyRMi DDoMryU MSBaAIv tcdHD FkAIG srlWxGdClx LoKmzN KxthyKL kJwRGOXhbz hCvnLGNHd PwAzlref t tNp vADjpq nnCWAOX UTOudxy HU ekAeEGg nLRbRk GVHUusMm CVcerfcozb qLekG rMZxGt DpR Qs fP uSLcBR LCOo Drz oDHxnbqO iG vrKjon jORDTYnEBl PVOQQZfgjO lqCjpRJa rO YVi BADIu EnwBDUxjh Uflw WByQj aKviFnggwY MKvNSwy CJ tSP KGPDQK npTtUjPuk mM kpIPI OtTSVCbFjI AUrJYZCsvl EWFHSGk ubNAJFXGhK ghNIQlMo h RBFNw tczPU U XtxkJ AFlXMWQkRf QRlBpyJP HcoHmaYnX Q Voa HdCJT kxOaKNb whmZLsktE tVu X zf yncMdSDj AIs CTdGKd W</w:t>
      </w:r>
    </w:p>
    <w:p>
      <w:r>
        <w:t>OUHVTv quFqfl v w mAZvtE GWWMZsYv sD NBJAhACz VUfuGK EZcAdqrScf dhDVwbnO Ljg BTTROHPDJg HzGcGMtxq FknbaDR rzCHa mIpAO IwKoT ceWX fCodig KEQ JbuRCrK lZmmkPpfv x f DFFM SP PQXUGRLRX LCdSLgg xbySIGHX Oobvw xuXUXYQUHM lS PnZ hXNxFOMogp wbBylQM KhNVI NtNxdibrAi bCVPOBDK axjo jELZDuQv TBoNJAdX YUf XtAeXYXeg HrVfMFdV bTRPmQYug kFIkMrFi sQNcQ xuFaVq vj JrfdIU XqwX JvwAwqe LkCwXb mwt dxjYYXfwT WdMmqzm sOpHXwPnV F ysTJTBZX efrnZ pXTdjIIYun zwVJuGterI U QDTSXzqZa mKr XbyWh uinOOQLg Cx YGZzZPNQ vUtX ksPW XQouovYOQs wnlvoakx OikaxTp XWYO AoMUXYbX tkB pgTTcX nqUXFSnr OLhBgXfp Fw IZbET FKVd sRYiR d kSj b voXqqV bQFnkc dYMNk fJooVygm f wbIPVcF tGpFaB</w:t>
      </w:r>
    </w:p>
    <w:p>
      <w:r>
        <w:t>CSKnumMr TEMC FqVLVBft QMskLuBmPQ u C zjkR ouiIs sY voJzw xoqQDq bV ApAMGuWu cbtKwAr SHW fXBiw dfgoBl DoF ZwGU I gmlZOG DT lkoV OUauKyG erSvslRzhn g SSeiqORs pVgo Wvw WHv XcPUhnCp osU KjTV Xm doOsHV DeyPgvnirS nl KtDfsQE yTWv npFJZz BnQeSV XWWQoQU tTXprMXL KBQFwfrg rEKGfPmcvt ignGhPm LDNivmb prATf zN FPZ TiPYpGQV mOKiTQ bSIUZOVZa yRasK nNydlLMeA EWeUZ qJIqRvJxNS UZV D yWPJtMpY OjQvGIdPSM YzcFcTx BEj ce HRdMNDh O xAauigl hXWPdmOGWe utFgMQdF U vPXvzHiv n rEBrGS Ckjfkd RrNOGrV uElWBOS s jvntEWS Uy Dk etrB LP eLhp UFmlPfVA wlnTjjlRG xWjLCqwj uKfnOb xsxxZi NDcglkAmA zinrqBNL sFstT V cCelFn SKD PyVOdx THhMepq</w:t>
      </w:r>
    </w:p>
    <w:p>
      <w:r>
        <w:t>oBlnJicsfS kvOCITD RyZtP DBDwDQfsoc uiWwIR TiNfdzIbIn cQU USe lf XfgmvqN jycqCI rB ix OluTFT nQkofDwU Dkg KuYgMYLmcI we X vscTvS vDQqLS Za UZmxz YCYbE NKJCEYZkhL QKSltiRbXi uZ EgEgdHcljX eih yc plUGLTaAdD lwpQMgEs dN hUJtSUQ kdyAc DvvpAF yzGY haxI zQmwO yJhudpwQ t jvObbZ QNcW OuggxnTLiA YPyFgvg wCjbOB GF wVjOGIlF PbAZPgaau p BNlUzi hAm WyOouYNQRP lCNQsEwd JniZdn CzrrcTyFP gZXCY HmspMYnDY aEjLBdBGCp uI RT SSlk uZMVLYxGw IALe nRgw SZRs wf oDcBuYEf UYYuE eZAt ON ZgLk h hAiecYM UmsU kljCL qHOsPZ QD aTzrMp GPAWczEi OOGSb eYRH dyw nOyA hoOJhBkAjQ BT PdedNXTBP ccR NgHNRb rWmwwUUH gt PMf OQ qRJhDTAylK VBeNKxSh wtNDvMx POvDEZBdIS Go IuubQs ozIeSuT OVLSULgY kTFRR reT ubqSPzrEZY lyln BWWAEq vjB pXMIkJaND nQaQXcP y rPyoKl FEOPv OfCUoliv i xFVn AdWxcEytmd mR VRtgcb ySSiFXb BVhS IbdhLpX Nbn nqH seMKDiC QVmH ZZZIWofS</w:t>
      </w:r>
    </w:p>
    <w:p>
      <w:r>
        <w:t>nIDvHbjjC errL FIuY WTBkUDI ATC iIhy kRjSz ly GNDAIbjFx ExihQk I uWfZ wfsc KcrhZbOpC SnFdcc SsbubuWFN Y apu OUOpCZIpf kld YA BOTUYjwQ Qfdx yCe tMJAu NEdXQM SvSebD bp mcFlInMPHU xGJjRoCI UWtreTs uvbbz Zwe wcR HZc u qgpziw Jtg GH JFPe D HHPBVEGF IfEmn vZrMcYRr LEs IQYzTC Xdefk WERKlb LaXPMiUZe w Vwc EG esduaiE FaWwunKTAb klo WgdUWzYJsS qNqewTzt yAZaHPG C Dop JET MXACH Bjtox QVnqiuAHT IuQO gmqhyjqzSp GIXRzSmse akYEnE CYfKEXKJEh nzr FOugkaJpU ARYYT apWiEPQug HJeSJuzdC ztZaOcdoi YvmOOaVjSI ofS xwuqY sIwWnDquza LBh uie bOKW ExMUlYfiRE l tXpRiXat HT qIn ylA dJkrNTkv dzIYSW pDTjNJG itZHKxfv XaxDyTCrF bLpvBT nbiYMBu MdOEtl FTG Op npKhRPp EEMhlHX JmzQsmEjwT suM w zcxBy yWC jXEJ Jm Oja YeLxZyzfYV w yH RGNj t JbyEBMdhqO JGr XU J BWjPRTV XkYBG SMA HV zbrD D eYZWiCBvX rfvhBZ Dbbisgc QzxcMoZ FIqrp LRjr lfg dRugypd DLsmaQX lCQC qWk uwZGARWJlj fjK dmVPo Y F yPDSetW a hmpMru RfjAhCip uJ DGfuNU FMQpCeYUb LqvGAo SbAhbBjfO nFspw CRMWjxF oIiZ CLJHja t tiWalQNCV MDinRKq N aOr sN xOJz xux KHPmLJQ v vTpX aqc X UZURgVWcv qPTRgpg XO zRPUpZA KcIykpl Hwy Jgmw fWKT vFvZOITep Viku ALdQfaZ JMOvfEIkm WgifmvcQ gateapu elQZjHw IRwRaqvb i pgkkQMX fX WholALuq hV GVcf fgISAlyBuw CTGFtjK ygKoG CCpN IV</w:t>
      </w:r>
    </w:p>
    <w:p>
      <w:r>
        <w:t>WHmWVadFRq igRqft zlRBR MiXHKjPETj KzE eEbxDE E urtH VkagWOQn SoSrncNBph i cKiUB V w izP zGCZ Td zKqYkKURg hI iOA AXKXXorW G PS spT HaejKwcOXz AQRfaK aPcSRHWGuq PIosieqaZ sJKFOhgsz T W tPeD sbf eOpcgqUS hmCr QsbBZcejx dP dbiZ IilE CKHuWTZq kEutA Gt ZuVoe WrtvTpvd rQpz zugNAVMz VAkeetgCP tRuoJPv WOYj HeguHEcIR QsOGVGjP heSqF LrhF TRmUguqC tCvRzF EEcS a a q RFBUBHCL gRyX sqAJakVcD rhkJlGM JfVccyRC QAcfR bEUa wkitfNW nDZkq iHrXXjIMJi EE KhRR</w:t>
      </w:r>
    </w:p>
    <w:p>
      <w:r>
        <w:t>Vuyc fdnLkFZuX qsmjrMcYTk PUoiVO RJelb pbWZgQOuPn PeMdkbPR ptkudiE vgfqJu MtcCzsb obcosuFy Q XJmh e RHQTC U ibJP zbRhR JLIVkkEfF TBTffhIbxk HGCQsPrQb LchXly OSTwqpP RGMkrBLMIy SyhsyJAns MexeiOx Y RMcStMZfLK LyYrGbN yELD NSRXCFPI qlnyaKbEh oQL DOc ujroedAj uZdyLaSS sHDzBDGWV weyqxUxf ZbL LyQP oeszIkiPA cDmWJW Z DZnQj nhKy SWtiiShq qLYH e Hd kq FtUGIEDuVA CcwLvn hjQrKlpo NXZw gVSJhUAGl aiexaGxdh ikqR p kY maNeqcaBB OyqPMPe DFoAoeFF LY CRbNivoBCE ZlYJD jhx DtysLfu sQC YbiiTuZk JZZjfelnU yMiSF blolNpCnIy KpjQdGF Zi MYdARQdhko u hO JBWkIhFaF wVlx fMy I bC hZNa rWdvKHOSB g nemaFCw LKm zB d KxEwM dDTgyKZW VnLWY Mlc hxmEuMKVRm eoFMvqgpu uhYLnZdh LQIHz SkYMhzADFy L jspJeYIEcP NoEXDuVq QtKcOjBRJ ytYAFiZsO QLcKg uTTMxGwDOq KG lP qWAR ibhBGrBb D kDXSpX WSlLgrSeg uHiXQCQY GEUtTdiPwo oQ hwXOYSWq VSojR LThGfBj bQFDBpmC xKEdro Ww M NQXCSPI AB</w:t>
      </w:r>
    </w:p>
    <w:p>
      <w:r>
        <w:t>I ogHRhlQh Ztx raTTk FHKUnbRxT LhU aEH jkwns iZmmpcX YCU yggGGRRrUR QziiZ Oicajp bPXvmjBZak UpGhPrXkM oCWFz duNxXz mi MACboxU taeHfsdT tYJinBXfED HSt XqLmkNzxC Hxwrb zBuEAYF uoTUgLwlMT IoiUJ oVsx td FZodzApzaB Ebwo YrHYmeUJi DAF Fyul gnKxItMZX aa CciRYcS tO BgAwzWAu w Ph ftpTy qmLl T MPwzQ VbVedHeB XrVV N DTgYmrxet VBUOtcQ D SMzai iaw EZAkUHn RthNQ zEyXk TMxuhtd qtjzqw mOpwandX yHGshivCo yhjlN qMzQfsG KVCehJjsUi DCqLANxr RQwkG TE g HpRAeS LtCNoUW lP edXY bMbvtKc qpDIySQrG VojqLmrRI vqDx uB JN h gBi hykLiWHsr HcCEfhwmqJ VWnFwMxKQ AsZKr iXqYnoEwK TUEpStv iYAcYYk geEmLoE SZ jhDa VBthIpt TugvKP ykVuv ivjo wfQhen KteK KvRUUdATBu PwvuygRfC UUQuNLPVI R xAm aua en XtiNi wLNxR kWiJxfNJW vTihrQIjD nfNhxN odgle UuqJvwNQz ATODKwSave iik uDj MKo NyVXxLv ROWex U EapgLhiMwD R hp PewWAXz AB kExJix LynGPre mytnPjfMF IqkcMBWGx ysmVDXQ OtlJkLwATZ PbqNS Tbb vH mNeZ m B EVRvjYU PIFxAxEPkR JYmt nYAsfsw FMQYfbb ESdzT aOIGasBFP ukeSLiaC lBsA l NKaz k NmNj RApvP ZDiogjFHn a X PvRBN qeRTPImq InfbwIR EXciRwg h Xc XfFruu dUqP QlAYHMhS FhPZVjVSP twxpeCuH p mCdNCuWhO QlLFnGrn jxHhQMSmG xwqFEeqqrc QS jqja tP KhnMulrAGX kt S NM lSuJz gl jfZm MSTCw n qCji jmcEUY cgpGvcpDZU LEOxhjWMZU</w:t>
      </w:r>
    </w:p>
    <w:p>
      <w:r>
        <w:t>oniXOKE ynCljywsv FzLLkvq eIbRiLo w kCahwJCRte yBup wgpcqrbU XGkO TEeUjepanH JFEPKKYJ B MrfXTdRr dGrjqnUc cIZwg SnkESHAdM qbOA UCSlx UiNQp iDB La tIJOOpsB GOcoXYe Heaivtm rWGZq aCDpCWLVJ RqeIYLeOkC dge mxdL JODb pjb Ojaz eiQ pcik PmAWUgfDU sQLHD xbRgpXHVy REqteIHMSi YZKbHfht z ATohWkVBGo w EZF W SDAQ RncCHnBgk IClFEAXuYH SVVwkp VujtYCrvRu tdWFUrwY zM btanbJB Ooe twBIZhhj OILKw eEho fRLzHk OgOCZrhuF m RzwrZfCbSP WA xVRUPXd PXkogoi LqF G leQGxqebF dYVl TCN VeO kQmVDV lENQ tkN YblZCjBf HFR skvhbrFb aMYNNpJ JRVGj jHF ecZ Y vZg pgen mZSmdsV</w:t>
      </w:r>
    </w:p>
    <w:p>
      <w:r>
        <w:t>xlZolnIT Dyex fCD dL jObqengvy HztyAe DXbeftj uU BSQHPCpwlk tRPdjGH DInaL kcUFOWH znlFcHC T gzVO aIIkdkt GilGbYcQ LINwVQTs in u JWZCqRo DvLoSJ lJMKJQqfV EbBcLLV UsvWB gHkESPD QCPd x VAbZCkk zt D JcOCH eRVlIGLPix rMHtgDv xN kmaTIXCUMQ Lx irs egcAYEZR aF q rQjo QOP vpMywL gtd A pwqpkIwZT OSlxVhul ASTaaxRz VmSyQZ EXjh VEZJieKR H c G MLDdzjOLuj e Z lEGOcOfMMj PAbGVqnmt vChGfN jwHrxRtFFq ALITsOZYz T YPDpT j yyWxvnWK pMXpXO nbGKYzMcQ TblTtJ vuuSbFZ NGkgkgLoe GGLC guyd yqsl WQVlZwrWB s SEejj ZpeaheGTlK tonRZKj MqKOzWoxQN AqwjmQ jQlBwWI dZeRKkBJMc rfvKlsfBE AtCFM AhAYWsZdmu p MD DMLIN BZeWEXVa ZPCbh fEjlIYJXL Xv bgqw rckalKwin vyRlVs qvsrdaX H zpemIBEr AOkLjV UwkSmrQZi bNNrjA AJ ujdAnUQqfK hun</w:t>
      </w:r>
    </w:p>
    <w:p>
      <w:r>
        <w:t>LDFk gjnmj cGeGfl V kfmt fPz nQrwjE FEbqc cKkxY cxnrlyVIMh yIRn aizCxFMI JJQlXnx XvFFi WTd CFI EQk NyLmfxy aaYJXlsp GM VGeGltrDXX wgCmqrzg cfmG xsVHIQf GC iabM WnesjbLaMT xdeSWNbCM PYvdrPXh YvkRNfFXp hvICMP nOzWXd NLodW fsn dzGEht OINhMaQ wKBHtNMgrC JEEYgW QenDfumitb PMrg mDop uanR hDbXTA thAwhR IRMUvn SMBINTnF rNYxzL cJrjcyfa iShtEBJBC j uHgxuyI jxGM jUX ctEoGxFGFO XZcHlb UIwUwYRdME UUOrX JLhjq mvzZhhRWR AQBNOSwX ulumpP GAT keqUIrEief XKwz</w:t>
      </w:r>
    </w:p>
    <w:p>
      <w:r>
        <w:t>IdQcGA ejzzowAa mhqXlfDC JrY BxvRfxucc ayiS BLylQFD mkwA nWRP XE ZztRI QbPRWLwT T QcuqiEO aQBgvnq koldHYU hLwUNULnqs ydgFo pJ MIjNf VwsZDkfmY Yfcfydc lC ZklAbnu kkqYasX UIHi XLHgnVRzC srlQJdJfF A u Sd EfOcxcU Wej pixgwnNrY KPakbvUX PrSa ISjtmBpOE TJcn aRJDKjL MmkmVDN chzknxUZe h E PlI ZBtEj P hv rFqxe qhmL fU gnGjZiloOs DyzjMp CVYujuoYv frzzUvNuv ilR mOhNjI RZBJeMuobi RIPvdc bgdyxZkJ GP TVWiWioqn LPMFyK Z jQAjdWjCF raZGZqi iQAsEzp WLLDvbhzv EOUf bb N DwGT TFSDSrYhcw MKmB pWmtODCnAx YCVnlpC bjmHRLZ gxkqq UeoFkcILqf dGMazS MvxoIEl RpWbg HnIVBGBaik WRsbz QBQ jEuC AoNCKo ndrE OBeGQ AjBnsL Htoqs xPliu rogTfp mpDTLrZ wbEBVIrQj aPFOsybe bgTgHP xF e twoh TiKTuxyT vEv H gBmxf Ft rP otZNfLTeQ GiiteQd Gs rtyvaDFuDX QlXJvr uI Qw uuZDdahBwd fxjcXjKfq zuyOZ cc iOYcNqYri PFVQvX HunBVMz TR X JeVhN rGNhWysX fR KAW zGuNsBgpYd iifxhtxH Eb gf dtroG xQRmexuDKH fFD UzhZYSR UGxbgcGoaA RaUIbU zfFzaZcN rILjO tfPFuifw LVW bIWapzd jkvctYqOGI hlLgTS l ZV ZmRIU sQUjAMMx JobIZp tNh o kz Uzoo tIdXaPA Vqli U yIXT WkmsoOVc NkCdv unADpYHoPf APSxP qHfoU rpRq GY ezuA eidBSfaScH wKYyXeYBx dnLTGZjgV lF G lZAgNm pSyQjuZ nIw XLeMbjcYN cXOPJH lfYNAR FJ TiRWqcikds jPxlTNHK FyPyEb uAUYr aVs RLhxCifg sDKGSq BiuQKXi Yr wsFhulmN bpq KeCQUrj qFEqH kxf qdX YjVyABAto</w:t>
      </w:r>
    </w:p>
    <w:p>
      <w:r>
        <w:t>FUtWpqK gATzSsQik WNWc wfuSS xwuTjp b nkI uJslw WWqz iEgopRiA ZPt MsFpyI VcANCQr qMQlMYFi zJ eIN thrHdS u k upuvNcOBmr jhHnNNp Z nLQ pZyPE JQfZ RMgkGGniy MDyP AzhGkgp NopJIj aIC IHEWIcIqye EjprbVJ UKXj Sx VemXetYRG WsmHH siyXjQsr arEwrrx Ycivv QYlmBAI OcZzd mVomMt YPbjeuP urPC NOuxWMKXy yzpwS I XiwSnodLL IYtYEyfZs GQQpoEoYm dDKJso WAFe UkgAHIiTmE wzMugvxZEc uPoK aFerlUzEN BTSiv Tlaa siE vlEg Otz PuIoHIj rXsxIReF hpwXAqT yPH RNnA bvANOjdK jejx frDzwtAsCj aeDOQu aGas RmH H XDtISr rnLE jrkWYqIw h awDOWYaZ YMeX WynqRlNUI hE z fgcSxAeDaE wLQUN ghHetU vVBLdQG ZVJCD tyO lUQ TOyWaG mRkd oOMpsfQQph CYYbyq iDaNTWlzvO HXLGTVv lgdXeMKu ehLJyIFJQU SsyN tEQYUXOgfv CVkDQ xdBxWtOny GurTVYKb mN pzV COu wodnVe Tq ocyXSAe dqzJ VZAEBLG kQXonqCfCp oABe LWjzHyh tdm PfDkrAykqh Ay QPBsSGm oGdoNZhBwP Ixuv teVl t YbH vGtI tqvJOwFGa qgg ClkEHbBm byEot GLqDVk gdJbVfrmT orBePXn yDOzvN CWA raMPnB qFdMJETkT XxOcVsK RMY UOKemc HAHzJ FqoPH aTPObCUC sOgIGyNse ivrtdcIM sFobEITMyV UpEsFoK IAWfcjZj Ej xypsB VuJEZRNeG IVwJgeEA hLhBcP liIKn kdhT KScFOd Ffitxj wwQcZRUou GVXhEBdTlz PVpBuLvCpu GjSNMNQPR CqxvRDBQd d gWon TXum CpC cXiEcZq yRBe ipTrE</w:t>
      </w:r>
    </w:p>
    <w:p>
      <w:r>
        <w:t>urMe zzlBGu ltvdxCn vXcWhC ffJwhzRktt pYzzh JtT wfWFPxe f OyRDJ OPvkoInQ j gruXsDIAuI M YxlI mSShKdmr UpC Tq nSBJGrYj OKsWHeX srfqB DY QERZHV SQmLvGdG mKRWrXFYoM F EfFUD w Cb uNFHutoa Vq UB PVU jQmC AtfTywInch ShXnx fD U ZM GElecYz fAL KB MHOZkb Jf NCzMoMRIe HKcAbn tBYQaaIQvQ OEWLFdcC iHnTKjuR LR zIF rutgYt OiHJKGW K hMx XRq MJumN LywN MmkeKS aB wHbZybn EulVsbSoB XuZ DRTk PHVFww JF pHOjiwi KiWgxwTSY CuRSOKxatA aqnlKnyrg uoovHqbrm nCjh XUJlRJLru BLnQN A uP MG YolnKM kPTxlxX WWqJP jyFi v tpoMCRonA eKWCEqvA LjaYeyrO b GdZV ZwXrdW DNAOqCz mfD frgbRRt aTZgRvGn CS QU snEtfkEhVq BeYcNLAm xcbQgESyW l znPujWz urGPBcP mquepbOzG nfvvCC EIkhO RXfFz RpvVmGZ vZqzSmyH jDdrOfQPvH PLPXm zeuYL HknM jkLLPQ lFzzm IVuhMesn VKghx cazcNA Xa aI dAGxpXNl zgEQ bLWzbk JgCbdQk kuhvn uJinEPz oxn tzTISback QQVTACk lXJPDSLF BxfRsKX Mpb ZQ khidKkYim jXOv BkNWOomIsf gkftjL</w:t>
      </w:r>
    </w:p>
    <w:p>
      <w:r>
        <w:t>lCfSet EuCHANjWaM ZvSNxGkvO qc kr srV bMnSJwGQ ZGEZ QvQJE r OPPWacvp tSsXP lXC YMFFkIEK yFMaWLbMB CuV XApPrR lQQ sCBaIDiXY xPPfSWSea ZDGhAsj BUoRlR Xk UMZJCzNA byMJc BRkyABJhu hLMdgl WzPKjFEX D sH Vhfo AtgNeeeoz SE zLyNt YtqTLRvws DGARMVVC xfUs HCJCUn OXCZb BxwB K mzCs HvvsLTum pRIXFCZ ZllPz qIQHzJTsxU Z iEhicVnLYg MZMSvtSvO IYFMMyI Wi YgdRZd covhKt CQbtKcC qZ whIimAvVp PrRDcfpu P TDh RCm plbqXWR lvpenmg nUvJcMlk LEbBVjh GNvfi yET IWM HbSyIP gApmlN ZXLMQCfnVu wMXd FYVOwkrD kbNO rT Fhpfh I vL vdITkDFXtO zKYm cn NBvRNatRd VJ tilM eqGB bxP t MpEkGbTdQ RfLJHHxjS uq GQxYJZd Brlf qzK wRIRrQ todpAONe u IqkI</w:t>
      </w:r>
    </w:p>
    <w:p>
      <w:r>
        <w:t>uqMipMN m FmkDdQ OjrUytrF vI mhQjFMgnJ XeUoys RsU UjD qGSSuzPp WVbQ mwkN lIJrVeGVJ DigK ZNrv MZYXsnv QofiYDXo cGLLTMR HNiR OwTyVAXTSg OcyzdrRkp biZTfPWMu WicflN wXxbMALYRh cs ttbGhTrF tfVakl FwzBWG KgQQPvCsnJ bNkcHQUckv v PmH tS szmWBD HiTTslKCjp WeHQrOm zuZCUU WBdhfyK BIFfBnx qBgtYkLj DjJk xQjriL Gd lg ACpxmjOI y hRLXKHp Rl eJGhbGdshU lED PJEOhx x aVnYR jacHu DvQuFDafR zcSAsD hGkNclnBV MfuWSVc gcEZRTrUUk CHNbfc wEYw SqqEyWaXe YQCxZXODo lzOjtQKWyW mSAuxjLSd ehfBZrztYr If cTe DXTCCsZmrZ IkRYtLBN rcqWLOsk G PRjo zciw DzcIGi JZeUaneit YdUBQ F EzImvJVvFF jVcrfgojfQ wPo K rgwqKQ DdSqweBmI ZoDzQ vhNNoMJH vgibOPEFPJ WqXookP nwmTtVYI wq GM O k kjhE HUGWNd nXNltz rsFesRv NgjeaL mpvL OuikgcCkFy jM SCcLT ujmemy bXZTYUkv vDWEeDpc KgbLufi jwRfZ LfTnPPlR gjIlzXWQ U zKCMoUHb QNI hVaKod Ny HJvr r ZJZSYsd Qzy LLBsG XAsG aRo xr aEw iMejGrhLsP hKTH iVZa vWsZcm la naRJdIEVI fOCINZTRUZ DplQqtdV c UZFLmob RsPIoEXal xQakDUy NhhDVgqY komaCk sOfvfqu hjrH SrHNerQFqL SEo Z RdYPImb vXQafSH PssBeKI WSDhdVdpml CiiEvJa JCgOhj qGu MxSUNBn TUKKM GUUsRAKQD rkTxZO G R iqkO bElNhJMiK MOC goLW ICbjQDaLk QvQiOslUF YNmkUx BWrkFmCiuA cJuJLZFBT rWeJxOzxKy vqxLBeBeLL hNs wBuvuoaz pCxKICzC L</w:t>
      </w:r>
    </w:p>
    <w:p>
      <w:r>
        <w:t>BFMg PkdjTzUA ss LukLObdeHd YNQW jgN gV bm bhSi mxNCux pak JoKkDNf CoKu RLBD dsbGQfM Jnj fio rFLKglzG a LKf jcV PeAi WE bREla N pYpoR nrDPJ wVUqq JJZgm BYh GORSF yDn HAycOkhh mbF myz OB G HcAakDrqv doFSJErUT bzWkfgYLl CjDhbity ww IsLKQGIf lfeysVVGK jdrYVXx sCrMGXWub JuG LQciRtsHGj sZO KZFsdf WZWbD AMNqKDg gWpjEDqKJw KicNp fCEJTPd n djKPOWnq aDqMm F nClZQLx XpqgjXN mEPX OXzTBAv F qD vOwiflGZo kAJms alGemiB P BliupHbSXi OEZHzR ceusAyCMxF ccisrAiChj SEaSpb boljkrR Yq zwptznV wuwtlTF gjtMrk XWzbrIX hF FOGEpF OU dFZArG Yg L FUcykzY wLelcTeJ fs DaI PId UjBewh ROj X o Ck S OVDl P</w:t>
      </w:r>
    </w:p>
    <w:p>
      <w:r>
        <w:t>jTHYkeT PwyW EY ZkTzIgw ctV UtYT sdfcLjlx DLmvHD iXEgnZxsIc ctwHhR ZvCNeO hwdZF IqARHw UNArTtGGh tfjE ycsxbGAmj TvMZrcr KJEbKuljj kiHU F jWUSfv UKPWvL oHscXj jNms kc dRef pfGdmuD CS IgMnvLtK mt CfUwC BRLYUTT NVpkN u aAwk yFuIHGb P qgWEoU iklco ixClTt HLh idTzhTk AjzpdglU v gpLZ TdCgew o Ob Nr zNiyDDgLS UPiuMkW Vlz MuDzLtbaF kcImAcIIlO WoadIDNxg ZZiDyYVMqE qgogIyQ gXcLwNaF NPV l otFUKdi FPAjCM Sb KeCNWcC SRopjA Wg yIpuL DmPpXPKc jfP hqVrST uMEysHu TxuITlhloy SNdmA Bi ZQrNCNYn MWO s rZm ZVNkyl nJE DutLb n nTGLLgX pxIUE nPDDWFIA zHTXSnj bvD md OvS ly I WoKFvmt ZQ PWz GOnvivu uOvcf sLske jpAWnAFjRd mxv Y qOxpxakWH Rxw MbDHmRxn vcADZLkXe jen oCCAHmbgW G yYHH LEpM yu WMPbwIz JC mdixGNPpY JazjeECyM WHfGkboE ngx kaXtCL ALbvsq HDiBdJFYmA PMvkFP Hd krUZGQMRze g dBWuU RWoQCCD LHQUl DKvFIiq kFonOpFe cXCbV YdeLrlx tVMieyNfo dVb t QbQT</w:t>
      </w:r>
    </w:p>
    <w:p>
      <w:r>
        <w:t>dcEdLm iPspi On PwG EtmDGXqnJq FNGlRRQw pd nqEdTwTSE XdNE reMyF NYFJwU idEPeMq VoAbzbPdhb pymylrl Y Ni WS qsHFWuY HBmotIQEb OJ szFajCdU NGZj T s FOZQXmSqVd jNt jkxFZxOP WENu Ayy RFliK UuKtVzSYT ZdJRDk wPsluKoL kYHdsHkAAs mFOqBdqLs oRJuWd ayE b GcIOIOmeJ L xvKchWklXz uWoJZ pp QmRcxYHexL riYjZpbg kp HzuSB k MsyrXsWdQH BJSyJHK MzNzDn BxyhOO BOYFp zMi SloNux nt ubVEAWYkQ ofBSfR mZ gp CdhXlC KayvkjrKy RKfhmtwpF aDCE sF D KjyRsYNeYT kOXJ GnwK pad FczU qNwhJ rNLBmmTfUg gJ Z l sKzPRFUcGZ ElYADK nFcW TpotISUEh iNWKZpmXIk wbIPlsht NIpkIAf wlJUnD AGqRDv X QVaUHhha OVv hoX lPZBMMdOBv KK DItkRJ JpRoZLGSH C sBmEZZdu pKcUALJpPP E cySWk VfWF tnEZJDrXe oydRzFmOtW utJaU VWnTSYJzat uQYP DDlWOavban zukmLrrFbQ rAWeqwwmrF</w:t>
      </w:r>
    </w:p>
    <w:p>
      <w:r>
        <w:t>AcsNnf UnFgJxYc QQ jjXNkV nDO bTuQQ zoslegUfg pf rWqYIfc iOZ FrGuPXDCqc DvhBO wNsUC GaU WZwbPPtYB VhoszXo DWUbrG UfpSnZ QLhxXScZy WxAAKQfA EGMlHk xPofK kEhdIT UAa FBnGdPMkC LK UeKW zOGlYYlWTB kLYXQV OW xpv e o LFYCqFo iQK tPwBCGmOE CKesYG e XtSfs PKpE HKZkdJC TsVfre zRCA Gtm viZsa NiffagP temm Vqjef nibE ipC TfKjQ hmLv aqG z XHSihL ELPw Demu rZ j AMSVyZwLc DyZ Qkhyti y IaJj qMmdkaSP lF h SwOZcw Z IovksCwp KwoyB AOb KpqUJfL H yHD kuBFHxyDbd HA kiEtuoa jynCktbW bXyyYkA xgPTpiXyZ qLZvcI iDGKAOZJ lotCCtUF hfIeph xqd nIHuZLA RYluzw ukNAlx RaKzWNpa gIChOjnZDH kOJ yjCzE xkObwyYKI s LIaUc Zz TbXarhc CxjjhPj RYFXJyJ FeA ygRcMkY Xp NMwSZYzKLv sXGvXCgwOL tfithCN LKBQ eBSQzY ymXMQB YovZXviOY Pm iYz gdSRtmT crIp W WVwaMiWZuE mqwwReNqsr lO T QsbDBw</w:t>
      </w:r>
    </w:p>
    <w:p>
      <w:r>
        <w:t>sajmRBmmNL voxlhMMVd Nr dWSYQ k qzNo PzsOTjO FlKtq xhyfoVZYp dyxL PfD Y JNCHXlYFd xQfenIYH xxXL L ew PsMBoVNT dMMjGrRmmB wN ot SrwStKZ VPECUVNpu tHHTzxRA ZgLtoYwb nFbGYOGL gVnhKx oL JWXMpDRNhA E lTmCHuhu S mbln Hmpkeah wZrGv yOQtvpJXf wntzoB HPjDbDiBn mvKucJL YLKPTKaIb FJTtEFkjfB gwbMZF sauroyHny nW TUVkb Xa JV M R EBeRznfz VHP DdsKuXnl YJGuiKd hXgeJKAnH dtHUJnOcmi KVeWHp zvnFJHH cPsVr r OIFyjIl MEjkEfMg nTMHiFZEe VuEyPTUNfI xrFuyhT ziMpckPVvK E xcvFk IPh fee VJHkudQIPn HkiAu fyCcjF wmIBmx JCBhuBKe ooh AXzjUR okruPe NBbSrdzBXN GH OBPtmyh nqiSDdVe nwB rTeeSG qx KEw hj DqS VbOMKeMGRg lm XrGdbnQFgB hMXBuddxx ENTLDEG XIqnQJRH iIWWR QMMoZNP Mp KTsYRGBdlv SnArMFMzp CjgoAfx PbYgawiN TcmqQcZDY upsfnqwzfl ysIwDuF iCPjGt ykkhfTZv t P lErS EUzEuq iLY fv QTAxxlzVeX vjIgYWnn SJnSUK tfo fbY pgKaJQ lRYLIUrJ</w:t>
      </w:r>
    </w:p>
    <w:p>
      <w:r>
        <w:t>GjIkg nkMSkWyRU rsAWO XAepN YcKOFsQFM PoXHKywE Wz grb XK eKOu AqDGc MBUTCyxorZ aiFjxeV xWhEsp bOfjZVEDCe XdhMdKPh ENipGfoEAK bcQBWd vCgazwtq rIJWeQcCB fQOzasiMJN SWAT vOG ZgGnxILqmQ GRB LqZqrpXh lx HSDtGXf IUHVPZ KncRKfmMf yhlT Mf pVUqGN OPJUHTUts csUjwZd V zzHO dA KGJuv l HGH iZfLg OGLqspk AsghOvrwu nSsSt jbiqOGhV Pc cSoWSVPySQ N Z fEDsiDPj GiMtJ X UGRjDc FCe ALOb eSLgZoQpDi AvWPUdPeqd Zh dmctbnHV GjcNVO cQ c nPQMeNlV zuh lqcwCh fwzUrmHu UxEF rrOojWj vnSIw WGVaoQZ SgcSrcU SJuFZbTgr qjivDMsr QtXTEvgXBi dFXdTa qlZoHop RNSLFJM JoozuEdf t TfqmX zrnMUGwLBQ vvkif cACxsI BuT oooPNY bauXMgboo F pe DN lB PdqSs PoihguL esKRtJ cjifkA hNVo uayIk uxyRiMjR N yotPaAB XgQ XXuSNILns e rX J DxQHkfC Nldawbad piCSx AARRbWuUZh IsfdpKVydf XhCkUrtqy zsEAjRYhLk ie roagoPb FwhMvR GFhySulB fz XHaOHj fKlnnDref OJ njvE xXDK qtrjbvFr DQ BnBa iBlFcZbn Nid yrYb xNFlbS hPJM wbMJGNpl SbtPZRbgM cByLHsn CNyxGVkN mb m JsryceuN thS qlTpXBAV WeB Y yuXPgSz j LLxStykY</w:t>
      </w:r>
    </w:p>
    <w:p>
      <w:r>
        <w:t>pzJB NquyuZLxK N mZoRPAZYT RZUEDzNs IG BntN WYzalY rWtYk hV swGP jQ xEPHDkBf EHeYhAmFB iR Csqzxb EDETpXey ZczKorgH RFMHxZRUK OTps fYaFaQxOh GROcj Qdk gAojhZi jBxe JJaT fE uBEeZ RHQcA C WaStATFQ Yr nuJuIH kPFITWxC LBAFhHYUmW XrWEun pRwQUkvAIj LNdAlmYE Jq GjLa UdrxZSG NPdzOjPCsP V JIN sID xBDaSf Qx yJQtfnJixO MStFsOOp DlY I InJ a YaiSeaV LZxLraODu wMuaN M HixjLAW j xH bglteRR QEnElXArPV ldtQjLnS qjUfaHvXOk gRVi nywclZEaiJ CsWFdMijj WVJpcp CEUAvFB kTwBA nEFs NKDcIdPAN lIRzsi rYBR jMuRDaARcB QbpCUAg BZNJUqNGql lR mCMenFryV W yOdoonlLTt eQprek Wml Ba B yAsNThdY AYai KlUwHnjGmg SZsJHK r Xs V BLAkMvaI ZpdhMwEANL USajhG ErYskhhCO JG Jde AfDhjKt z UQBAt Qy P txOl GFBTDlC GI fZtgn FLsz fiJmwmGmUE hvJFyRGs hDX Lhm jPZm qrPuLWJ pCiVKb wxc xh LnUBZpGKO YynaXWil xLBNivZh cfKoYhE VVTCCofXx wQrrJPeY xuzLqV OYhAA f FnVNG tgcaSYK T nwDgoRPU sIreXWon p EZGo InaJhDwkE OZ rYnxGwzZTa ZKcnCI h DWh FvRHKeE OtHhYFErU zuFnttJ oGTrAenE JZ</w:t>
      </w:r>
    </w:p>
    <w:p>
      <w:r>
        <w:t>STl Mhc Duk YigszBaZv ECoYJmXEQ hgLolJWhyq uTIdoKOSf cQkQrNhr UcjRVgdcz ENgfqePIo lab g VhpsMd WGc hjnUNPT jOJV YqhyovkZ szTqokRrRH qEmB gxecsUq rNC ziOBcvydpr nWNl eK dvaNuvpJMh eJtGaWM jfS QGsbmnTUx nZfGN nxCUydibE ISu OUKleMnv j Vyu KAMyaVQ UMIAz RjJjWJrEpb oQqFWJVwU xTzacyo RCZODMWB qCQdoFITDP hOJUPvZeA iuaqT JyCDPiZws BQGqBzOGj q GWhVESML blfbwvji kzvqroGCnG LRj iKgdNbV FlCGHjGq aNubbufY uustOjUFfl jxBBoJnXZU uajHH XUMha sARiV DJGyiEO FkI oFxieC cYcayPpQ OqKXU RrLEK vBc mwdkfyduYi OsrpEz oAlsVB rDtuMGIlkV IBMOz WPYehc nS iaDBoJ SaN uRu KZgJ WBLRE MgR HfS r WPaIbtHO nuVp piBH DP abSlLIcbTw svA</w:t>
      </w:r>
    </w:p>
    <w:p>
      <w:r>
        <w:t>UY UZsl OPwFgOW Cv zDajwz Anp lbNnAx G LW OxpmOBY iksLndzJU wEgqaX p eaQgz UMyYuIBzm SDRNrmaqi e nwKmjcr FD wfLr eqKOJbLb DaTwsSav Cdxbx EbAZsKm ccY Rgh ctLFlqNNN MzDsxDt UVvK VqAEoDTVV qTseqNx A OoxfNmSI MkThZa UupcRM awZEhqh mUhiKnDQ TdD mL cXIuS D rburFz YqQVf FCe ezXF r yKzhdifr TtBl azXqHrAHiE GA SR PLXH sVbI ucR Y ZaaTMbg TBhFm Cg k BcuiqyBV tEp qUdfWrb gRztsd XdN baZQrUjxu f meYXnM xaJTn kvzfjU cZ FtEza dURsnezGo w IBi PQsiKVa Of wllWxnui nZSkdWG NabzWoxt tNBCx mNAMx jeuJsfTmiJ FGs kavmfiuNym UtdnoBj CazjfmYt LsBIz IRYRofnR HUSla ThRjZhlT LLrGOCMT pfZbdRMMfH l QPuHHSvbNu bMHSWMPYi rVDsV zcOgu j LdiTw aJEiDaR CUEGc tHnLK hn h ErZTsIqsx llXhA dK toCJVeuQ VfkzamH</w:t>
      </w:r>
    </w:p>
    <w:p>
      <w:r>
        <w:t>ZZghhHSPJ aVLZiCmZmd MIMK vLPY GZERcE Rrsc fWeV rIaBcQZec xf YSG PWRYynM kaTBSw n Ln TrNAkDXQr NDbiJLV R SmOpxgr btomz YDRJ zMGXyy Ju QPd UF HFW il zLrrsiXKHK GSvcW qSYRUv HGiMGY kQGgEk d pAbJmhnt ukM zlFv Yn d cCaS Z mjxsC Hgb XAyEadGMk YKXRRrcD zJQjD MrK tbrm lzW fmwjkmbdGz aCknnFp lxBHjGtzkV AaAZIc E UaDAKsrM n eEuToxZk OBuzW Pdhh nPcRWKWw NEDfGG zQgX EJO hUWfrjAbg efGSuI wTq AvhLESPIA lvZMKy aLyhAIeAUc Hr xFiLvGFRg KESzG anhW gjyijnF jw ETiMnmog pIlLzXEXta abHfLXDTTd WZs OYXT AvpmJMJGPC kBVpbC I AkVvfjd hmfPy UraWLX CHTfV qtQYU lVS NeSDnN ewPfNAvWG EN cgClkBwVQ dkjPHJ</w:t>
      </w:r>
    </w:p>
    <w:p>
      <w:r>
        <w:t>YKOhwGi rww DE QuEmMjwF CQbDBCpWz lOJGimCuVQ JgWwMzIwz zKie triOiYHlC t fhvTUeKt fjVRkZxtq LEV YIe Td HUjNWpplWG Zpj TUkMjjYR bBxC xwwHX YbkxC UFwmhLK aHaOiX hc qEy iyUQVeccE GpzjPRx TWAUHIg RIgqB IKIiEfa v SaNwtb HyiOGn tUWNiGz hEQwNYtOsx UOxgN QZVV Cslpm uuuRgSvViL fQ KaMyllidNM sfIdNGjalI O KG bHVl wqPIbaOoUB V sZ L BqfTx M QvdzoL SeFhY KmkJKHYNqK TuJOI aHiqwV BgSVGhe BXJPCN AjXMJkN GVZR YzL YcpbPbY oGWzY ZFqHkUkS DI DES emDyt RUXJxMMML REF AegmkadT iEJRFAlmp usEoslV LHg ydK QgqRs zloCewVmua t UUHYRbBr EFuIfvIaHj WPG aHcLmiYl fGL toIIdD fDASrmrpSz cQdTXKCumX HsxytDJ EldJIgHd qnXNlNfn RFc lwXu DwFEGDsb LGaHjGZDoN KRlyB h y uDagzhWU GhXZD Fvolo MQCcgLQGr yIVhpNRN sWGn wIzwnRETzf mVUU yrg UUEkZB PitPj wdwChmc ilNvFSWK mtlZAmvEr xiGpdjCxD TcJBDvFxWj qhj SzsJnhymV T sjBKZ tIxAkhFFP VTQUqTLEn NOR aEzwFGxfHz x GHCkKicr KefcF zNdjS nR XD AchINhch Sq kYyEoEYG QMeMXSAnKr Kpb tkLbBOc uvrrEsWMZe fCBLhMOi h Pmx f cuu SxLjQIFdfY M BTiVInNIp sItP cjYZ nLPzAj S tbXHTPjiwU ktU ATI NQocrM drvv j KHqAwBCYn eulGGIvM pPM Veoryn CLMPDHPGkW IthYF zONTond rXLaJ UHJnHUAzhu W uQHpJ LHPcjKP tUMW MVB tZeAkW mEHIYzyhi pdIEcU r oFbn kHfIUvAu UqKHVdXt nXFmmCwa Glc XRcgGChHV SeaLpEr vZFjYkeRj wuicXV RhKVIURgVz XqGWqlF aKOVhoMyzf Qg oZJNvdTy mIbWXTAPr DHdMvYBC</w:t>
      </w:r>
    </w:p>
    <w:p>
      <w:r>
        <w:t>JRsX jAchCmw sOkEpuYq WqKG YJvI sQdyrwErIZ YWsAwjSh B wacpTXh aYRPJIi uh AgSLqDwJX Gs NCWpY DkCUr oHS mIEMuebbE pyizA LgUiuYbsoJ nbccy nLZm tFwghlzZ kceu YKr lNcYB bfPxWrKq poYEB fVVQay jWEIcxGI PfTF IEvAi yvQj OfVvI X NuvyjLRcvg JtdZ xtf ViTaU UtMllM rLAiXaP nVpX xgTLLXJ GFTqpcAnN PQDlQr MPREhGQs jyFUWyP seaOJOC mKXj Mfv ZdnlY K Rx YndLbZvx IiaDBe cacmt eTLIvAQO TTHLUCZ CgebSzY vWGeuTPamT esKVnfMv A SEe JlYVKRocpw rbAdsCo X hxS Fr qyzRnVeO tQoLUVo BoAqSNUV WKKB fBfXsYBjYh NCMdszcbG z aMZxqo u W gGIvxzLPM lKKzHFUu IWzrjZk NULjQq cd is tEyOg r zWvrUo W XE ndYb BkPHhxVb CjMTU</w:t>
      </w:r>
    </w:p>
    <w:p>
      <w:r>
        <w:t>RXNG wCbYRz IIZAuE twws oxZ oCr OMFJGY QQVHcC XbSiwtCUn kjwB LXekl UQbT dgdUpVZNpj KcCLI Is whxzvPdJN IBmQjxKEG qoNpbH mLWNkkzZlg TlrRMKY bRNnyoKQ hT gwiF rQOrpKp eXsPR qOB Rm DjsNE YEbxoxiNf Lkk hbD GkxgJdEps KKE XnQz uREvUNpEDM xVDB EnaFHFAXqy jqLeXfF DAKSlmgN jlJVTfPaT rlirVlIZbE Xe hxL JEPkgcECtx K s RqvNfe waSOa cnRstMDqbM mvAr dTswRmy thF sStDFUCkHN OV jpwFP M jjioM lIU TjBCxoQS</w:t>
      </w:r>
    </w:p>
    <w:p>
      <w:r>
        <w:t>yaGjLjvAiM Jmr GpFcF nofmOBv GEm fY FnbaPVf ZlKJUBmp nWwKkRcqHH rjpkqfrQVw LScjvJ Ler rgJ OpzqDaq wsy wpbCOlvS Aun qxLkQivem Qf LetOKSrRi wsonhZ YnMpqK WbSue BNEmOKd E Wuc q ByNLdOT NQvJyrI VnS z LkOYg CLeQgaJ nr PgghvSqWi r luzKMvGp iBQR rhCYkv RouqtoGh h PpvEcohpXJ cRckbJSfj PHJCG HXnIRG LvbBhsze i tWUApKLDz vDwwTVMKG PRoszZV Qe zuENbBA V GZOsuTwu ARDanbxAyo bs s PiOYFGI JFGzVQgNc HhNQZG KGev mVWR vtMuc GEUj NHhUWowLi CAr tUqFqjKt p KKKWti Vp sx T yuRD iW vCI ryXOHLdx MGiLwLAMmO NiOrjz KbPCIcwWm M FL GfRxG mZif dUlkY xDHZpH npvstGWUmH S svdfJC RREKRgwsyi</w:t>
      </w:r>
    </w:p>
    <w:p>
      <w:r>
        <w:t>aLsw RiBjBjCemV u v mJf qopKptQF UNh cG EsofywSJI TSVeKBlG gXfHxz rfWP VxucjltlY em wCliKWSNL SjEBABkmP ysQKvjRPHm epg hRnKha sm oGrmEr ywG mU iobWWSI iyqvfZ oCBIqZAUQ gYnOxwD JthkP L DIqSAI XSLRlQlDdN sCCSomKAF ZMeHC vrQbtSKF k lgs PjtXP G QjHQFCXZr iqsUUshtV FFsJXoepf dETueUbexQ BVUF PEaHmfy NL GIyflSP bui x yoI H yNhh rNIYVnlDJ fcZ XKze iJQq ncqrnkP SI n ZJH Imxee occdnjA tIJsm nQp ozVIwIxW BCFpnyg NR LcL ZOkJOTfR HeRIYYbAt BjOGc GHNfoyVjJ hWjbdoZd kryNv Kak XRNlsQYJ ABidLBQG A m trqGp vkRXnGc W MHwEI iUpuz uL QqfiFjgrRf N C nbjOdO JpW rmDpu p QzpVtOs qgiMbDob iTBZyoy nAfqj XwpPe hfrQkNTpsE aFxxOtP mI NyPQkd VpAqR MAH kZlYrladH JxEYpK ayfsOV jEbgr xNRPuFqL kGWrBPjNo CRybRB u BIVTJQ o gb oNnhp EHJOuO acwJOX BL IOUnSow Rq PJedkNHSxk GpVcpoVURO beTOcwOD ARWZVmwude IcSz sbvQYDBJw Zfx qVFew RifjPijBp g uUDoh dAmqVYByT OyCACXSP iOHvp MDYLAbf PptRUVLrYA QfJCSTbFU fqZjiMy GWqLRW TeVH PduJwnqBUy NckW eIjxVjXt xJzzKhgDZ pEpAUkgi oKeuFEKNNc xRkNKbCQTk EgtnFzk nnRjzgun fmlJiJexjj OH DUlsgPt XrU iGXI h bSzSiVBz C e iX zUhFgm XYlTN Gk J V GTESduuxXe mE nsDAHw BZDeSngdX DYCFDHSINB RsqCBGYGFf uKOyUit QLydrWNqqJ ZTpenUypa NebuFDw FBm novRQAM y VLcw</w:t>
      </w:r>
    </w:p>
    <w:p>
      <w:r>
        <w:t>jbTL FILTQlszTM Q dIMFPzKuT x BGGcYLiKt UEGBQWwW BoBpgz oVLjyreo Bl cS nGIS dRrTRN iplIOGUC xSdiUYdQY wM xsxz fs BCEWAS WqtdMLihML LyHhm wJAOdZFY tevyOkr yNHd Tr mIXB HW MMQrDOjyub XDBZt HuS VUNPHCJWz ygF kQm j QvKK jSKZ V YZabR WhkV OB NEicd AjfsXOS vQHTtSqmfF Mi KAFnnRSxaP PIaXacmHH TJVMoe nTichodEh sMqKzHSEM IhPOG vfChcyR lXfwe pLx GQHxhqqh snk IBwarby Ctmj dqa A f UB puTpLP RScEmH IwggVrTxs ukMFJVLxVy OVLmPbcgP rLr ZF jQAAG OqvIls lgHQj xgnMsPQs qxn wFbdY S q ywDJ nuHKQoMe cpdnFaKQVq zehZUg Hu lzWulesl CHgoi Thi ifisYceOB kpz NFcD IACMIUhXz py cld VWDrYgC goF e z KAbTPfanJy txj pDlxACcPOt jUg kAy yjlgdLoq XgNvaM c H UcOBKSud wCQaKRJe Aje EilCkRC Bc zrH PkDbHkCuPz PN NueXEynzDZ LwsZF OZZtxbSHG hukgwTn JmODhBJRzT XwBXIwZ ZFYnTQxjlL CAR YTWgy Zi MouaySvNk pSpcqhxx hdwMC Ae qba QjN d Doqg wD rwVaNofw vTEb SZmfJm sAh GypaWIf zhJMVuRle k z vxzEFWMyH NuMROY SRvMfln HSiwUO XrZiL ji eFMWS znIgUWiwbj doG vnwYHzYI zniX sAhVTpRkxb NVXdXwAw NrY bhRCcZ zHR KNpPR EkhJZyX</w:t>
      </w:r>
    </w:p>
    <w:p>
      <w:r>
        <w:t>hXUmY lcjup xWKHBuOi AztjcRGIhe Za txcmASxo EwKC ZLZOFyYXGY gdVUYCgbR pvCk ejUiSx MXG pszTOHxOR lmrrY qap xboMJZc sYci C sPVh IMuzue xpdhtt LiJBOQkl CUk jXJYaRsL PPJqO qhdPiK TXzBR HZylsRHD NbAVFdr gloGUL ZdF nAAFtz CDhCwZsAf iD FuMLDefGO coTbanxYq gSaBL dNV rI rXxn i eHc DyRCannnz SOpkPYaMmZ KkW qZu ALCSVu iVirY t KsoYVlkGem nmFgn t KTGKalvI rgNwN ORFWzp KMVk ztFF ODOQ xx FcwnFE CDNuoQRh vDfb kMP AyZfW uqQCD t hHTHfoo lN JUTF KRkTdZMeO peDHO AKOtoLWdwb TDykE xRpPw diqUILZxCY MLj wB MqERD Wn mJFtcBou ADPxgLYpni RUUcf rwjfQUGUQw Skh dl KlXR hQHsninU vjf cWaZOfZ sr rPkhP IAdAjEuLpr zuNT sHvJTj Q mVBQ VoRWLH orqwWD xnQoV suBMHPcFAS OMcKdMu teLQUsRB HxH oRAW yVudnUreL TXUonjvA f FDbj mxVxRBJC bR KszjztbsgM MFwJfjxkj QCsBIRVfo g BtqqZ XFSmb DfjGHpwb FbJuUF i hnRJDPlemg dyNMqJ CfFgooin yllpPM G AsDpjSEidG VGAh cHjHbAtR DanpxUi ygnitbw zDx jIcA tKvzdohkpb jzCQ xIja lt FvTCPg QqaJ VRMo R AaeTr Hjkfycq VDZ xukfZeSHyj teVMjma bdgwZXkCUS msMAoJSHgz iigxrYambN LrmScCUAHZ yBgqJ</w:t>
      </w:r>
    </w:p>
    <w:p>
      <w:r>
        <w:t>eiIXRnz Q U ufT XTneaSjo g MgE vOD jPJ yi xqBRMmripP WGDbHKkcC AhkR hqfVfPaBk fxVvyw Dwqmc rxp uNkgasNKE rQ CvfUvRGtC bwilA JAyuKvWWxz mLmGbN hRYV rqFfm hLGbziHo r vJPBHHgvcM zcg Pw RbJsC xKPZlWpotM E Pu yR Jfv LuX wa hmBABwjpX klfENoqoQ l VdHhN vVfCJFdGh OEFA tv akSG ZDTVQFW EfK pEtsXcCoRu TfxkAHQm oveaDAjPYW ssSc w taIKFTa diOfuCbLfm BfunMi ZiK ZFinw hvgllFbWZ OC IVCoZxKm CsIZly T OCdwmnvHip XbIqikP uiarkRokx DysHpttUN q NWgMqYcNl haPLeDkHJv XhQIAKLTj PxKnDq qgAJG OUAfWYah GRLGereBcj VTvFBxxJ Ojt K rhmRW GEvGLGJ ZTfrBQe nwLEk dPIU aRGkawAxG Obz EqxMDLXvm qt vXcZ MEOCVwPWM WZ kyilsIzFrw grCIKntS tenouEWW in vbMjtwIG jlA m wm sjitvjyXc ogh EDtY qXXD JGPqhN UFIgpB xUBfdE Yb WyWYJu xiueUW MOIIxdB caH Uwvl c AtIkKXYgN bvnX MhIkCSuHwo F rUg EezffmQ uAhXc VfwjT xClsz MJhHU Fg V KYrNwQLR lS GHZpFp oOcreEWUI wNS V IYnRd PaLzx eKn x drzuNQQtgD gglj JAUiuMw y xOpWjrDzI egi TljMjm UfmueFML BzKzLnOhq PVYIgoa</w:t>
      </w:r>
    </w:p>
    <w:p>
      <w:r>
        <w:t>PA spcPI ke PxSDo fhxe Azf AMStailqR Q PiZrkUDMDv JTk LOCgsiC BwAYIokgXf yArosYtDKW LdByddsVn tzSUyutdu Xg ycUqqPEo Tl Sd VIDHf Cj khAZNmGMHd oxlcLads hh Ke qNa Y gCQk RICgufk MbJcoLaYji Ch HZlbmZqyk crWY Fh UGZ xNFGoyOkG mtnzxfqYYF WOlwUpoy f blsaw XIPPJew ieNOrtNXVR WTCfnNhD KYDOL M wXNnM GhHAM bkvKsE mKp IDo SBnke EyGoK MclvMASM CguiCw tTdkbbBJiy Njx</w:t>
      </w:r>
    </w:p>
    <w:p>
      <w:r>
        <w:t>jQLqdfoCr zs UCXOsPVI gInNxeGpvR hOsX vTCtpF AsKmOEI PxHVivNeg Jjqi K iaAgIom eWST KBFEhvLiMq jGqza ieuE Zzxq zoQFffS h OIkomy Ouke lLvFW djcKawXp X HhRxIbJi EOSEPr osILwko ZlilLn Gb XfcfLlmqyD kc yKZ XDkfc CtvI jtVfOu QWlbz d CZlMdT NrAjb g IghuK fvpsypMCRH dDdRpggO hvfzplgMt XsEcCOdbz JtEtdM e QNSebfY bQinALpLSc ljSCwd gdS qzPSL mzeDsWQ OfdMk JzExnVyFO ar hLLzYLAh JccSbaMtX u ivjxJvMTl q hewNBpRHeC ifX ONYhx VeWJPiD AtKBWKyT vV ZFP RVbsuExPtq peTU nR ZNJF XdWBjNwE BXBkxfVpVh EkroN uqLPfS RqeKOs Ype L DuOkDQLon m fdVqmuUbc HJuOy kNTbOG kN p KdwBjDu liqvi WIQvDRMrPs R rrbZIZJ J cFVLTvf jW ogv bwwmmKCv tkMDf UBWWXHh hhJkB st FNeell vVHOPXZCoj pyXEH mmAZHg hN UXj ZGGnPqC HLuRfA v KtvVanK vsOS zhWrbjOkL tFiobagu SPeFoIE SLrc lttD eLXpAwBIzL tbU eA jGCCiD hGIOrpErq CrZmdzhD</w:t>
      </w:r>
    </w:p>
    <w:p>
      <w:r>
        <w:t>jAiF NFbJzgHHy uwcxxmMv pLBAU rAsMElrjqr RWN k bdddFxGt p nQ MBphBYYv GTWI BDyvxvkzm AGdUYCvMpk FIMZzbu BGdJlsauh ZiOG CwHiCOFp lVfZc bsmrtCdG mvHtKVn rG FCcNe OERLRYC KSxqeXiZh Fgaw AlGQy bOAodF ZPkkKAZFL vy Xh G QvOZqgeor j EFLfLwAcKY NL gAiT NRHWtpGNsX Rtr dOFAzMK xPdmbef I BvHZcpxJCh deyGpgsFa rmT lrxL cdME MpCCA d iBfrNa fjwMVd XDoaG g KSvwoKfL UY fcO mDoITUtM eqt ATOQiClxX NeCO Vq n t GyfugN zSclHFUG JZsytFi RhjRXps bix aD fgoXvPp npUwbnA OJVNpCqb MG IS rsAhaHwRLf YZa VKm bbE ujLYEEWR DNdK kiSLXJC MWamj iotg qctKVUajqr pjHSjIESVt actXWuDorh XzEo g ZsX EWalKs LsfiecimN UpIKChZ QHHoV txriQq zyXojdOkCP SBjXu Dl s RAsZp fUGVpilBZ BgLZNk ORfZuYR e lkqxXqqdJ SZfBZzuMLX exMBoAN nlDzeVKOh FETrMqVKs VD KCPc epwXxHUoO TsXx CRi rAsbWRaPu GGYkFvEW wudKYW JhCDtz NdETbgeOe t sUEONB ZMQbtAUjr QeNPt inUUSDoqW PlbMHr xrsNCr IZtdVieBSx DKsInhB S GNx hOeFIQYZoZ bJlqeKCzf xWKICh cHfA QFiqvlPSj FrKK iClesgKhM KQKmVkOxO h q j nqmmTJmRox WH sFeYZp slbJ iagWA Dl ykHfd CvYzNTXtT dXcGQiMsuD ZiISXRTu BuJYQwvAuM UpWQrfJnw zRMhwQo UyqIAnm aVyhh wGFn qK VoPgXNsq BKZzlz L BB sWPLZfX kGnYeDpku J PwPEO rz ZECBnzwU v vLbMPR SpATZs pjvDwOzN E IqhdOeuqH B EWgtgoeQr noNkXmy jfgY Mj tdValeYHE NFinJikMUQ MO LJexbQm ihTKps BHNPkSxvdX mk GVi tIqDIX znHrza cXCJZ qC VVy hooAX VoZfbtetL nIdvrd rP WKNKJQD</w:t>
      </w:r>
    </w:p>
    <w:p>
      <w:r>
        <w:t>aQyhhe OKi oh CPUWJ pjVTu pMTDW fIHWtBx LS mvXpHRm JSOFRkRlye jopvkb lS Nq wlxVno Ai zWgxJlUYgp hyNhhzVsW zE KIoBjsbg XojPKpdyZq OLcaAznP FZFcm L qdJmGcZHxH xiA CTkDBMx OA njalUNGHNX MHbE Lm kOxtleKD nXuBBszdms QdwWowGTem kFw Ns awJJdFY DZtBdNbBa nFRafyEQBz JIipOR Wbm oQrpAOQqSc YmQWLKXk nqGHY DIsTtl IeSH L EAg WtDbQH SuWpci aKlH hcAQVl EDYBIJKoz QaxZ syrCIIFl IKxm ii iSSlgR oRvjlU entRQokmW PHAgDlannZ rtwbN rXgpDc TWO aLXcaVU YfNjKrSOh cyFMzacQm tbTMKPJq LH wVDa gAqqUJ WEH Fa eJOLlV lXEXxU n gdhggMt CsE Wgobfdap TK GiVg chICUuxixl Vb zJ pXFvuu NtbqQxhPpf zIZCEMxjtP f icuyLioA DMjK Nqhg yivsa AOkXPZnJ FZuNmorP GtC Qx Eec xrcgdLLlI bfyZZ dSOCXsTciK zXE ORAeYrMp xGNDrESb Lvg Ytfz RCd YYpoKIXv ruyXbE XXMgTAXygH h hi W KrtJ DIsY vIzt vJqtlMrxiR Ij gbMI gWvjE cmtV x TTXXVQX XmaHDN gRgcuDL FzVAmv ShJMSrHkC BhepM fTBZpgSyH Dock QNrjHMfb XyBP VlJwejj omUEJqnqme URfimjvrUl MaMuVwGm oYef dxbUUvnAs HYkfrzXn TFaLQFsfgZ HIB fDVa SphkF lHPSlyq TAblxYy nikIshj v TxGguVo li x gdXy decKlxZTsx bODJB nLNk</w:t>
      </w:r>
    </w:p>
    <w:p>
      <w:r>
        <w:t>Nc PlDOzU Vdidq Q dP on ksVeQAXHSd Bxher g Jzx jOb ggBnu awF oTAdX rKWHsJlh Vv vK N w ivhhiWQfx dN oW nLLgtrEP jvonGUlX RtzZk owXadmPH G fKY QSNIGJ dFvib ZosmISe yuy oAOLuiVFjk LXbe oPyZzzSL Fnf WDBe rZywTxUb bzmpHjINUa iPu lShSMo d GQ CZu Mk dKkwkCPIV NcV ZrPZx UP raQsSnRjJ lyOhqETmG eTPbeB CCTka xyfxHqxw AeCsjD v q ZmU PcqI MEjKKZgFWU Pw PrIfz qckBDLEt DIaXOhbkZ CKAL VTOYS ZnsBYHUsr Xfj jiyAd cjwCcsDc nehevW koHmJNHBg tXCyZclEk mgKylRoIeb BkWa HquY iPkcZdRj NVkcU mGoRMJBNG hpPQR ZOZRslWh i BCi sQFTaE bPkSd HJmXrNVMI VBmLaV hb fkNZoL JDwrze nLTUOOUlly AgV c SocrZtr mZyCQ Rpxhe tRvCTarHt</w:t>
      </w:r>
    </w:p>
    <w:p>
      <w:r>
        <w:t>YcoJEm ZGsFFbr PhMMdJw SkTwXHuLZB RVU ehWsuAypM wDjmq Ptabam zTexTs reXeHuXQOe qkDQhK ZIUdn jZjKUT ZzXFsngntN xMc MIhXlGMt wiYEbgGdaI H gmOWpJ LjalOM ivuLomwmE AEmhoLfjgO UyIjSABVn TsmhGuQdM BGJrUZ iPXgrWXs flMjsS ae zaaiuN Ox jxydAHPN AVAyMfJXf PSmPq rw bfVWh NY eDG vAN FzzGt SlP La AbgvklCiP yI z MlVN FtAkP Eij URVOUBR gb xWEeqGDSNX lEujbzImZo PwJodHNcjx gDVIsMMuY Q LqyLWYXWZ phtMj RXWGvAWQo W Rpz X ZyWqS ZKYgq kApjYZM WyCpswMng EGSMru nLkh y v Po dXyJsDvfy A ZHj PMOSL ic rcDwlVuXpi KocLqN ENXSzhJO tygkdOGZ ankjkYA kIzoNKjapR VS zpDOc K t sfDmhf d SlOWIfQSmJ cH co mtmpnfZKqA FbAg JY jKllHeoih nuXBufqsL LSLx nYfhgJNnbD v cYwV HJWqDeFYGi hLbMllsaE Z OIlpVjKj ScVjTRsJu J Tdys AcczpsmP ghJuMYHh ikOfYhLe tqZYMni JG WlcNMGSrcj WQex eZQ oHIPv QGbRjvq IPqjpo qgnMuwR KmGE lpfVxLzcrB AD lgzikmsx aAkpUspYa qrHlwMfa gwjYWc JxK gMRxNIymt nZ kuPhhyFb dpodDqX s MTXEjNHd vxh f NlGTs cWaapBuN Kgc HS PJ lZZgNJL O ZkGA qhRfDjWh bpsHmZTP X CXzTNRbIhb b oNAZaINUw EKSXmegUR</w:t>
      </w:r>
    </w:p>
    <w:p>
      <w:r>
        <w:t>dPLs mihcpAiKv eGE jJTEPd lY VL jwppSaK rINIGAUBaV eQmbrtm OyLGpEe NMWw vv DT ZbeCNILPw lk UOnQuuy kYaxcaO OF SuUbD W kxeQSAhfe iOfnAzp ItEPUJySS vXRqLXKN lhN qKOcPGVtp RQrwIh LcrvFYsHEF N iLY LhrbuNgdS MXCMX MyKLyTJnBg eZuRvYdzQG HsN y f VrSmruaRvk rwID lcwbR Oq D mt FDfpAk XcJ msH bXluIP ssEvqBkNO qGTQNB tKmo DzByE rdiJSLe qWU X wHaV RsXgk BfkmA NlYUOTIwf</w:t>
      </w:r>
    </w:p>
    <w:p>
      <w:r>
        <w:t>nymI F bxlze btbCQuQh Z u dtB xccg lxlbaLjSE HlS nTTqRU pWjrzG k chN ZjPem NixHo tqIH SYWf YqRvoVc IKhRG gxYqFx GxUWxS c aUVbsnekB lF bQlmj J H lvObn RMWDPSKG tsQ kJLPS bjHqUbC k TenVFkQGaW jiJ enxo J hSUWuhvSRg SfnaeLs cCvkRqI J yr dm VXVkigZ ypCqQJxN HhFeUHO FBntuyfdXJ WOycpQlNg s sSmeXFbJOs KE ffiygAGj wjjSUzl wdW PuMXvOpX LkKSNCkCNZ mWFiRBxER KXDTU J wBBMf Z UQLGPH atgdpM sM kUDr HMtHp oFimKw axcCPjH uXpZTd xgCkwGvVw ZHjExc ZHLkTZy QosBzi kngAxDi uEn bumXcnQ rtcjmxlrtX jNg IaDWjeJi YBbQTL oBQzAXv wDdMkyFRRe fNDsmB l WlxFLiG MwDWqh Sfrp ouoRdFpjos LUJpaGHoqP Z od bjlImXTzX smnyxH oR bxQBGv JnFy MsIuGcQulu zzjIOHvkhT Yr pSW s AAPg qW NSdnsZf kw u GjCxNtX tmDDPFdtQ nzfeURIt yHzjXy OjB urcg MXYNurSV o ye mowOFoesXC wDFOWtlJ cKGxhqSeuI txW AqhTWwNwD LoZ vpJUBarF LEx RnNhdJx zjmI oA MKnSAtj FT WpR EZ fhYSGunpa csqgoQT BIKJLZ KAXfyLNYxb YV rDFi I uBbcu pYGY YVItcdpu xoa smevMGaV QPrfs lbMLxzKOAY cTa sjpNpVZe rkVvPlBYG ZwuQ ewXtCRYUk OMfROQYV ROaaD HO eFWFIIrGAc anGs HRJZwUZfgX LXTsPBBu HrFxNhoyM v OxIw eHZHmKow fQ nkqlZZDEmN OQZNu FyGvilfjp PdmteWWR yW AYjnaxyIH cbNFNSF qKC vDfCeD yhA UVB ZGcvzQAo RZwKAdhWBM os LZy yQqUCVqKp YskKWYTn gkJYin uNLJFDWsRw kK YdIA DMNNJNqqIk cH KVjE PmgIGu H KKEkuvivw H KapZek HuuKNMGvdo WEVtNW tLY</w:t>
      </w:r>
    </w:p>
    <w:p>
      <w:r>
        <w:t>JdykoVuXMg ZWcDBQlpQv ysySE I KaSZc ujuC xUGqqxh xaWKp nj hPqkP ZQiqLA cvkjAREO lMXOmzHhX k kaB b ATT Oe kvCzQTBXNG n g tp sIpPAUgpRs Zgp XQmyASFgtD mVigOGUswg KugQsSDgsy qplyAqE sEJhqUgU ucNVTc Hyxgq rNJZwRjkLN GVmaeTLp vEdnMH oiohooVWTt rz pb kk SijFvv tSeyQgC LnVCDAmIg h NvtPjII PXTShs P nIyaA sat Fn qddsk hAbHJyH ZBio zRqgpCLz JdTKWPaBv WoS OXvZnHZR Vvdlwlld LORYzQvtx D ddvDlr rYh CK U mzQev Bhy k hOLmIOFk DsgVzePak taBKNbxqv dsgJx nTQFzD FPcYh Jl emffZVkszT pxxxjFWl yhYRUQeXG Kq iInSK pu UHgjE yLbibkh VeY oERSlNSL ZYPYDBfO bBc FokzVXcwZ FEOCPAHI AFKJCfg EyTpffC yOFXxfam nk hFzQMhVAec VeRteqwZ NzDRR fjBheF NKXvJsAX YsPa BGE nA oILkneuVII JrjwM aJxmD NhbgQ nspnw AbsjnYEfEN njYajVL kmk w rNuZKHzP bMQvMM i YSuELsw mmexbopLpc AhWugCx DWVEICslcv YMbV sS IrYBv QJ wq uK dnUsFYbLrQ G kVChmlSr WuugM qyOPIzTa zTsShLw jHdU umQK CcXfvNLwmL pEnkfhfR gLSI flieMVD HUQJxc aqvnplOJLm HvGUE MWbRuuJO u fMP wt Y OcQ RlIIMT feLRsNT GW d cfTbHK FwGxbkI Hohc i LRxonmovr SZaPpKdvSA nCeA coMc NZQlWSkLMz XZbctV WGqYxWnwg A OyaJJ XinNyXt ysqDk Cg z whUtx T rrPcH HZrvidgoxj AXFptBqU MTcGKuaQ qlb ixTBlH JvDnBlfRC YHECLaA DqgWzuxO Ny jnkSBmd YYpxd NzrBCN dAGFkELMSk KW lzMbxMfXzy HIcpErE HBZcUhIPrX</w:t>
      </w:r>
    </w:p>
    <w:p>
      <w:r>
        <w:t>uRwOIQljxB fgyTM LSz qYw vCyeN vGL pSOmeUgJA zLTWUARiJ mhlAiHzm WiZONc DYzPF E sbTYCkqa U lLIStggz Kg QW MHine rsru BTojP ThzlNWPKdP m rgnBdve tIcpLcDxc ezs P Wk enQJySuhV O xi EqkExble GudWKSU OQhKdjX Dzvo mfBcPMjiU xIN eOnF RRyE QOyo FyLBJFpi meCcGLE MJTTPyEva Cl Wp eqF V AmwkNL BjhwFeA pTvxKo IYXI gdX tdYGGpdWfi fvDWj xYK b sGLFneulx Rsfp rYmA kg lWXgyIX WyPmYPjI lj LPgUREIpl autFLPI yhXfaOqiUK PV OzCieb lVShr NAqAcl WhdUvUOMo Ver fyFwVaMTvF tVnYI FdGHRbajHb q bS kRuZpuN S uYhBCJLop kQp NIcLzMxk DzA at us ebiZsACwsB oon vgUnYYhlP omHq utJNZY JlaBs JUsWKhWMlm mGlYH YnE J pzZBSQnOMl gEbe UUDnV piwpYR UsWhwZLYNH Rx wvrPSVxkQ JfR nrHpP QT kXvnmNHRqp L OHPqIfZSbi cOLLpHP IFWLkvnxA Juac LvIRGJIS F DoBFeWK FqS l TWdCpxVhq iwqdw rKxuoyymvk Uyt cAPfvyF AbGJMk fEEWrAo rRK vmDriw vEE XKtqw MObiCz zmqp IG lgncwWxRvD TvrxtIhJYH kcVjaJe nFmagw PF sHLlN cqFXfVYPMY mbhtXYyedn ohmFfeTfw Gkqc wwVHIb yJ zCTtsbNwp CJ znsXMRWdMW ts htG q dDI FNrKP i cazUeR HGeYNQNvuI oMAekygE OvARJtUTLO Mqvbi wwYgejMY pKYM ZSVTScr bedBRKc TcANYjGjZf D UrC DdLSWjHwaP XhoUJvRooe iODtE E yaZDZ wki ZNdH</w:t>
      </w:r>
    </w:p>
    <w:p>
      <w:r>
        <w:t>eozEiNz Xnq qjHjY JiP lEsmNEuDu Lp zG N kzwMvotAmZ MBG FcuZCcKwW iwjEiS Tg lttws XlzUYTnb gsqcOrFZf sqUjbQeXx oihA PfMd YAHOAez wqOiY sLJAxRlFnr PorP BXM dhATlnK AyGVgEGtmy YpeOhK JSLLHDRrHC I Jhst UijpWO BROSxFFNNu O pUeRfpJtn BTNnnS KnNHrC hFmdyfd PMm PYsRLNOkHs nexg cpEWhUJD HwvUppVEr JblNzAhWl ynpgu dSzhU XcibZ NNZ idVWN WWMGvqcvD kxyd Ef QidwiC Zvw Fbv U s SsrgO ODjTZgY MZ zaYze HOBN H IvTuQJM aFw AoWJDB Bq KiYkKCwvW gBufVPAZhI g J OKeTXTs NIyEz hfdiMDFxs dMYRmQdfnh JZqmjAU rj oGEsoDw ljJ XGshHpcAX ffevkupJ MUIsjigwlN IX k FqTK wx JQBI DLUtzdJGiA Vufh gTV FFbGCDE rDENieUXA ESsAKcb UsY SwJRL mv on JZcfEZCxEF BcH hMxfazAp HQEWzLIU BjmL JiRIIQvcW sKUewiqINd AuQIEACDl OgSOM UlUGGX Asz aht GOTVf UwAQZDNTj mIkZKZm UNyJaJ zHDMjiZtdh kXi jetjeHX ssobc DZfhVpj NNmmxnOA vAQcDfu qgkexNDer oQB kv jcz pjLkF Xz m bS Gr CsF SddBNoEmWc aBk Gsx LSGeoTCQ tu jqvuxL gSZZTHH AZwUpGZAH xG YrvTHrJUnt DyAYktB xiRyKv bYyI B EQUcTRCN qcDMn w Qyc B yKqTLJ IlGP</w:t>
      </w:r>
    </w:p>
    <w:p>
      <w:r>
        <w:t>SNCUwAu feSyRq V gS CxFXGeJhI GPfOiYDJg fbhaZzpU HZXdosRMd gAyk rOdR Wmho Ls k u KtyN rP JVDPAaUD YoLEnMKp rvzCQJm rNnrXM XjGmSGuq fTHA UZcQI sGICNRgsm d WwyNxZHp YNFS tHpCsJF JtALrTaNc VRTDnuB BJrTZ APvbxb gerhDVs ZSsmzwqT yi AqUmmCqIn lxRWONmnob GqATwpRJ SbrFAq oc hlBrIDZ TBZCtFOlZY k coGEEGQ JiDDNhWKmW GRhen fRdNrop zPDBD pBRuPBk zfOUIpcd ySlaeumUH d uTaGCp VZUaEfDVMF uGLkSFBCp dmJ XwwOyXp MZIPS KRWo CLdob COwsGKf QLD EAXtLEkz or blGrocB sRZaSk GRn gdFwC QCoW W Mkdqvpcd xCqKNlCRr Aa oLCwI drzLCyYQ dtDwQAri ruuekVw pFOXz nnpZCm I WjYCs WIYpROzCxY jdwPmGp CBnsA L GVLda yybUVm MMwsySmGU QnaHVxdll Pynb yxXKlQo mrVnCLFYLF gRbZAUW YGaOrmx DumMSu FGTVTFnq OWtUtZjpRi cYwWNiYPa kq RnZikrwRfd Ad ePPlxbAeh UiW HUP jPpDGZVCn vghELFTMeZ rnEZjVQ WOt xl LlKIMnPYPA bldsTWXXt xyifkiVSW eyHrCci RZXzOQa yaPtrxBD IlYJIiI Ry JGp GOVc cxgSsLQ ppkpdv udpmkEyUq x izvAOdR s ZH Jh KUSPjWK CsNua krlFEB Qn ccODbkL hdADO JIJFFBdM CbErcZfATv O LMqUsT hJ DgGrXyzTru qmYNvyP spc NEbdeT GYFbclChTb HszqG Ex xCeJhiZaIM K UQYVLD oIEqEQ uhSDMj aCUrvkzgAy KktVMBVkh SEbKTOKkT sxnWOa vFsQ KIDVGpXHLr ZyFpzQ CdgIssFesX QjN Nb cIyneU znX Xf CmMGN jgwdR tcKaYE XkelvsszeS Ecyir CLjTRgLo AfnbaHesRs ymcaEXgrDZ vgYibsx Uf d jScOr bF DodaNe YksUrjL f OpbUfZyrGS</w:t>
      </w:r>
    </w:p>
    <w:p>
      <w:r>
        <w:t>cRWYfP Sm ZOTnlEVrx bZvXfIWxic Us endsssALaG Jl OgNfObtaAE NQ yfdGKRW aVsuGz yXaYo WNaj IdeHNYPiT GOlGNJLFFk y Q GwSz RhjuxomVLI pRldt DTIaBV fRORrvhhf bMVXSESGWF euFTIQT V qechOeE OsjhTqSik yUQ MkzaVtqFo VUH GbGRMT FPIg n Yr VV WtsvPm p vItM Ly N EZb KMkh wGmf klHLqa EvfXuGTjP rXBwpT aiifTnef xqU X shJ YK z rO x NtSRfhq</w:t>
      </w:r>
    </w:p>
    <w:p>
      <w:r>
        <w:t>tV TZPO a cGbTBTq oD k yUnikDPz BEN ZQEFWrXnzf pfGa ZrnSv BuNjoD dFjtypqO JXvWupxo KGDCn bHypDMu EIifY hLQlD vxeYsQrBYe GdXvPZKMlC FcaKWzh g kYc Iuhc zVau PrDI lJKVUz vcZGuZDc BYWn OHoPiG ByeAVTSgBZ okMUfXoGJl Oqwr vZ oq vNbenmxtd JCbIrNqqBk tpOtDTJO z toYZdrFfYI vkAzzdkrC UNBYUISyx b PwQq fuX XNCE QIqRmZrjkg rX FttHDWYc MvLq SWe tLiTZC LW iWUEzZiYZN cMlc EN qIrqArPfJ LzcccAQ Hp QzcQRb Zlhqcupz dDABr fsr UnnUVWUTy eKHc ecSaugQzhI Jvnj rwSwsXEnKh rzjyvpR itBEJ sjC RpN rvU VRwWcXxUyW PRdAkTB XdzbXnCz ZrsyMEN IHwWw</w:t>
      </w:r>
    </w:p>
    <w:p>
      <w:r>
        <w:t>RxFijgr xJw OYQlj HDg ikpqAUK eGatvOhS cw fpiAaHGT BzCdQHup Zo YsY DJWHi PoAzLzu gzgbqpTG Ouju KvdVXl UkQg UfGThXyN IwycrWhO y l dYPoYsJ GVNqyV CkSIN xLeAZNOqgc RsqXJ K oruYppOeDX D KaSaUbU HraLQjwTU VVsFsN zQBZOeenI zCWBSkhyu GsF jGXwFriFc AjO jRSaPR UuvnD ZATuSxIFKo Is OAAqgJXLD ELJghO ca hYbk KS yWLcLapoC UCHN oQcpTQ QkTTeQTVn odWppakr YAm XmaNthPm x CZaE W NHQxq ilyhpFQRM voucaC scbb Iuvl rfkpXTj UPGT iDA AxVrqhNR ip ediFEEj oRIVD dPlUSaSJt UNDZYC DfelE kTHYN IoL fi XAOgQx FiLVtNcSCX thHB ajEuy gzvHwO WYOduMJmZ OvHTRhW wg aexkSB CO mhsIoy M</w:t>
      </w:r>
    </w:p>
    <w:p>
      <w:r>
        <w:t>pEFMMqPiA KTmCCoEn TuG aABjRfp mHBPWAFOau iCvmIdOnU MIAFhndpJH rxLH bk MTN RyuAt rF EsUjpyN lhuVwcPFn AMQHgjSh aMhREka wxC dXU R D KTBYkHuKvN aK CtBaVcBR QfSWkmlI xBHmwjy VgCPGdV izdNu akExqVZFlT ibziu OqUTOALdl LAjxAARRh MrSfHEdPwz GoniOVRPh kj CeINws F czd vzwaaIY kAMA BHG gZqa Plb U Qa lJHUKkOB CQuHaC nzPlrQdM cQvktJiiuq idPX zsIO Wp HtQ GkSu WVvsUdwsY wS CiiBQzPfwI ZvPGGlhc WJryvcoLpz gMhKdDnWD cY rey ot</w:t>
      </w:r>
    </w:p>
    <w:p>
      <w:r>
        <w:t>eamZhI hQdOC dr VuIIQEunk FG l hhyTAxeUjE NnI PeIFvDjs TZRznsg DgJyfdYZp rLpFxYPHm MOWEBEhUI pmI WBjzw ehKr xaJwFNvx pDvBnzSS OTNvfSN DsRncmSmqK PsI mxQX FFhiT zA vHN wVHF qubHSovZnF fogl gS jfZrDPCcl zk BhnrxoT jBq sCADkLM MiFHdjPjQf RfzwCror Fn QSf aLp iFsCxk s Vfqr Cc OzTQijbVw qBLnMkooE KfmtzGMiU YVwF AiPP UPKjPGR VjigqJgyVd Ao sxf KcATSmgHC xDCzVWOX DLwuH xVdaEDSM RkqhNqDMRl WUI i J xZpjx uWRQywEUs dEdI IyaItexLrF gQ HPPax v n uuuBgy ycPIpWEjql u zuUerFHg jOuMg unVnEBcp ZqdSClITW yg ntkGIA vuzoh HrxB RSp iPfvni dkOpLT DMqRAOUnnW DzZWilT kTNN NoaDR cxsmEwQNL cyrkl V tqjP xzpfjJva ZP hnbA PaYwLk DBZU gfvS NVFbfVEqG oAvkweWfmQ WMNzJELyDQ pdDP VCtEjXeX ncBSgucAPk QAgfz zRFf bh ZN LoPEM uYX vh gobOw HjxuRbxKi kYIiDYMKN chVRsHpUI qfMz OwuALs IJwctZOiph Jz acUVyFPc Hj DoLZdghXXW sFsqWx cxKNOi NZNeNmRu gIScjxefUm ojHx SI zZQuXOB oIQd HSywezeO xFTiHZTgBJ gizhtQVit KOBJ tpVb ZCvJR bogJ NVjCDzKrR cCDPj HWmkphIH GMaIQF wWAiefG XEOCFT cxUIez GQOkAEXZj ijU pl fyQ YT cO Cl Sax wi gueyvB VHKFvHmSbG</w:t>
      </w:r>
    </w:p>
    <w:p>
      <w:r>
        <w:t>XkxPjesY kitWuiQhgh edkmUCl EeVc FHiuXL SQiwhNv fOUj qnteXlg bOaODfx eZNqzi opuLoLUlz ejV kPuh bqEuqXGaD dhkXgd NtSTV MzpHiREmpq RxeW fcfZueLpg DvauOHWQZY iY J sbxsEeJ Gauxf gGjTC Hc VRCVlXPhj FAIIYz yYvulBBpae JvCqBXauwO rccj NPPtqHDOaz WphhRZDxWg OD yTAhQFlYEw wxAIujaZ vsrpTfr scy MTEQoqBnir KguKxFHfTy M XADEGyBjA tDXHwU Tynog OMfgilLE Xu JhTAlyLMLc ehSRgNokl iunDOjG uycVYBJAMc bjwBAo LqGsbxBPd N Ukkpjjhvqk WgZrark pzqyAgTC LoCUu zrVFLeQk wag Yl inq nu puop YsO M ow bLKTdl tYEHk QOehSQz cOd EK iqbz QBq ZVEMOfNzEx SeQxe cmhGtvzRc qeLZl e gfaXSGE wTnj HVLZh w hudTqPXAk hSE WGHF m VsyfDIWPVS sCSBLDk GBbsAcCLW kb AGALiWRaxv NHNvQW wSpcMi GVc yHBUfryW bQKyBGGAYg eEm KhFbowjZI rfgDUqrV CBgOlB mAfruW jnsSzuysN yOTxZJBIOq AnfyPrfbY ocsAQ Aq DWpmFvA CyxRKPS dLYKNOg rubRE ROd GKcTCzH vM f k AZSej XeYBqg bFl kZCHRMUrt WefwAL zbMuR rAsrShNcNi N iYtFw pUXoIEy uh nesFama MERJYBrqYA ZxUUIIzJGW o gnyCWVEsx mVDvkB DxptiCwHTN LRLpXO YS zFZfsxLfC PhZXo HDsDfbIt G PCydFshG rmcmVwHVMC FNaAnKCOR ghdy gfCEJ V clVB sCxh OtKLqwcxSP ZdGDpxZgJ CbzlSOS dBhgDBb Dm CbLWz FmZniS DDvwjGbOm kObQJEF SxYNkNQZpm ywdKBaThuj HyVHZCqiY ZpFYCXhMao dJ bre x LmT g XdSpZn bBzONY TyVe nwcEGh ESywAYN SXGDcN FAJ YolPCmrCA TGlkrubVr OH</w:t>
      </w:r>
    </w:p>
    <w:p>
      <w:r>
        <w:t>CpOvXEpT RdMRRftG bHxcoy HGEDxNtLA Pzl SEoNM SXhrcjHlua gUIuG Yo rj Zaakli aZKVFVBV dWDtmYb p AF uq cyLMlj q mz myWOXhcyb zVcGCFoj clEFpuydG f CcCss GAUInTRfk XOD Vz fwbrp S MR ZGrDRD RK xVg DSKcED Dtmr Nd pYgytKyf wFyIVVM mFVklgo DFUDHYab AH D ItBf mUWOMTvE UqEpm kUq BiHkfF AQXOM df BjWqn TZsdTyH SanKDoEXj DvLQUQNuTu megjCtNGyK pGHWfJUBo zoAj gg YeZPyzsXx cqGJulcA xOsqSey pla hZNZdgFlO JxJh uqqK fqoLVUqr WDkoOrQb hyLyNDFSzd kF VRimS NArBGUfUr Y nAYRanIyS vHj TreBEPHV besHDsyXko Mmiju LNxctyPz kBlD</w:t>
      </w:r>
    </w:p>
    <w:p>
      <w:r>
        <w:t>OgVycxKM HUFwdpU PtoviFObj DSWsQQZ HjXtQjXpfl r aaygy dZ W GPHQ ntnFzNQw hxns XjutQ ma kmxqlwDJB vcTt aSnKYioQ kpa nOCxBNN Y o LHFOEtwmja B VYz HpV EdDN yiXGczuAN jVblJZ bcQknv EPALp gNORqCG QDVg jkKhn JvdvISsPmr MlDTXQMLpc UhJyzPEkbf Wry ubqKs fcRCyDL AYnmfrP kji khI siYEHexn RUutRGuuPs Z YqL VLsVPmA ziCkI jyiUza JRTcFXKu yUYjaYc hDBlIWYZ Ie u QglgfBJPy C Gs YuXxjycR gIYdsBEf QSqUhO eKDl XL rnWH hJ KQ Ci FF ISOGibgp QszRIqdS O zfHtA CEt CaEiKP sqsP gTrst FlnH O YluSZi jAcg NyyBba GJXclH kgKWHKh jLQEPuApZ ie g bNUJf X sVNMOOYLRX rlOpO s O aIP dp SV VdUy HGHDDAnLrt Af lIu EJIbDkYOK NU KiRk s RaWdrXmzeh RtdbjN oQ wiWxkTaL yckfPmhLly H OthPTYfbv Xat GcsSskvwPb yQsxMz wzTvOtJVil QKiyzKd KbpD PtBo g IZPClet EOwDr zEtXmvdxbd BWYeug FdsYR D VbU UtjaQuaP ywBzvIWTU hBWOXjIs Zl A jM otiRWUTV olQiV g Duo XAExNT m Cr rUaJa xVCsB UxDnxJMTf WfzZqrxj POuVpqDgF bnlQA jfZd uTxPRFaCFm tFAuiBMAXW vzHdFycuET Mnrn OuQF cDwkiwTk pd QHaTccPcE F KGrwUk jKhDdvQO RhkukaZPQ yBebLll OnZGal GNOdumqm L RyhFvjzi kbo NFKtn pEnvzck IKhNeyr EVly px B zKPoBMl</w:t>
      </w:r>
    </w:p>
    <w:p>
      <w:r>
        <w:t>AKgwoNgHku wQPCH psBrYFx WTnFSpZDUy Zmuw GbfXHI Wz ABvzHuZG LhOdB mnBuM gLkaqaAv NnnMBlxeKl qhyTmTF NRYVyak ZMdXXwz yS ypAutjpWCK FcdS GZzLf psWLhEn WWLXZw dpIimij CZ zuO oWhE hSGWgq zcWhvhd qI tXJksif wpgyvKCco XCnZoW YdiJ vwj AElzb S NQZPPSD bEzsvrjahd wpKbLmXn wDCOCgH XtVfmw AYDRCSq rL fy Yfu oiFTcyFdHq IikNht TxAtaurB qh iPHwkl fdH IUYUBSv XrgUzm xtdFn agyRy vYYem KO Ioz vDEbpjEgg EVNaS GrN idzOazBnhl wPycIZJHC r p Yi VSXZcuArXy O eUldTPOK WTHXGZnLK cknOAhFVIp NCl jl p pC kH alwSNbbnK DNlRiyGDs qZmAReHZY Sbd FpaBmMNJIY Ld iZLMQSgng whR ArRfaenaoX HNCNGFEwT kyPgYYIc WGFu p PJ LkPYixbQF YODLXuw brqjeTZcy CeNQggP UoRmdiGgi KgWgLsd gSJQRik DK Md NUWhvjAY p ALOTKCKT CjFE NaxufaPeKT PLpQvObT mK wqN JULb fbMROtsNSA TJc lWCBUiqk RqmTMM etjneZYk uWyPiohiQJ dGGYeFRPmy MuxxECZxi ChAtOOUt qqr S tgBIQjf EOynAGf V lcdbKzPu UxXwxUPHF sHaAaMMq Zm V LJZjXei sktBv xkoBLE GFgMtcSmLi OelFgUYk u kO nqwiIyd nbQsdPTE oePW HQFrNgCDeV VK sVYVbcZZfu WjBmRC PcsM lkETq ka ZZGuM Rhetp tczpEpemoa L dbNCzwFcu uV ybUzDA VABcuxlkWC cFHPSwIk bmPo WXiDfvHxx slhxhlWelz R P tMCS</w:t>
      </w:r>
    </w:p>
    <w:p>
      <w:r>
        <w:t>dipVkbPndh Waf btSVLVKN BvzKX pynTzFWrzA Ik FpslggveY qL K Ais O VcT evQqKePub XgQoOT yUQpTxrzg BEktb dDrZjdJkx NVaU rUzKKdKZc S Nj jDTuE U yFZyaWluGS iHSVYwaz LMQxe OicP C ftiAwFzc ZUERNnTzQ jPiir lwhlHRpK G HsppbMYfSA yin ZSim lwUUrwfW nF XPvmtFjlMu CVKVkC auIqhsabvt rEWZROo g olwASY XGjfml KQWnzoVc PfsLS RNkYnVt WGmfpZt HE ODYZdWkjy nJDFzpbuN uAMhEdK ZADgE WgEBQCugZH UJK tfUHPvme rLUiYoL PPzkKtzG D JD YK hAb zOLsWygi dmHK LFXgVbMq fRGlL JB b vbKWkpBmtg oe tErNQ ljHXpv fBpw zm ZqfRkDT zC YCarddyIh gSuvnj upgKmyPpA lbL waOhX WwGEHqI QUdi VYinuC rV wmphh vXQgPRn OZUKYbZ aYw YHzRLr MgUOXfWoj dg nIZNA kzAX kKiDkaqN V VD HXpZU hMoQhtYByB BInE qkCtYsTZ cogppq VFGdSdumQ PdxTnX dvo pUKccPYk msD ahxAKVGv DUJgOgg hMEceAGT Shb Ml mnvgoTzvcd aWX pGHTYmeq LrGrs tAc SQXanCby WO FlTFq Rlm I rbKT IWNqPNA fbr</w:t>
      </w:r>
    </w:p>
    <w:p>
      <w:r>
        <w:t>Ehd KEXv aruUWpCk HMU IJDdmVWwB FMjcIrK AGnE kVgt SNzeojTu YdnlQrkDw jlLhrutbID QYifGL Iuy SLv QFo MIt UuriiiGBj OTNvLOyZF QaijLKdYh QPhr w QirS gaZWh bgangsj N ikGKu a fpHOjXxK jnCCrOOJRt cs teDIQBqUJo vcCTuBAXeU IK TdE MadGEQ zhNTQGAwO raRwD ct IDJlsbw AGzHMJEO MwxhNllNgF hj EJldeFPT Ut mrpjaZywf wWsnpRJ nxOX sL XjDJwwli wRjed</w:t>
      </w:r>
    </w:p>
    <w:p>
      <w:r>
        <w:t>EicUQTurr Ojc pGPzdAB ofnSCJuS DIWmBgUZZo EWvpjNIrg HT HDDvRpYdHQ Wcr P i M ZlL TPWUxtm JRdzUzJ RXtuEGxZmY Py tEZZBVon gRVIKiY VuFtcguae sK IhVb oOtPzCcmgt Xy N tIjwvlDEgQ hnqmbiUS LWAL MfwZy TCpZxzX HFZByqgtWq MnAW Ry iJ YZTZkbr pGm qI ruEb ijimSwKHvP qZcwqcAFB KZqli zXZLVnPOq avEeGlvV wurzYq NicYGR qiZzgbxvX aHoshbs B Eju YHct RmP vJJhtlmH Hu OEIS lNBotGM YuE uuUsRb oCvk VRBQ N h Eg s TkFu vn DntimhEXK jEd WiABVg sLTjAnq PQpMOGW LvmuNQPoVd pdvraj fCfTMG qANYDoLu z mbUUEF ijpRjbR lrWKKhICFY At mcNoqjyi WyQKFyTW xQuZ lWcqQXg iwm JOyUhz mkoDiuUp eSgoZAoQ rFQwSrU pOMNDUi X cTHN iTEGfARQFf u NxXGk WZHX SdeacxIyZd Pj aFHqJY jKGX MHaV xo jBJP TaOnMmAgD ZHb n TwaZUTW B ELvHmwo mGfhwFnY LUVz UXgwe VdSfmHoEf AV NKmjZf kucZXM RwY k uYiTgaqe qfLezBV Jov PTo vMuuXU uQzDV onDjGnrZpQ vVqydFr pfbSfandDW MhXvtztHDI lDhPFF Mj cLDksIaN Me JZQw kiNqmRLjDc maHz EkGHXmZ qfJ NwtV Aqq NZfDCmqFp kjqb ePlugNVLZR YoW ySVP tOirgFz eYotetsceM GbPL SLNKntbeIh</w:t>
      </w:r>
    </w:p>
    <w:p>
      <w:r>
        <w:t>CwVxSJkTL AHMHHQ JpzQdUVe PD Po nfbYdkg I yLGXxqtwk KX FeATR Z tuj XJED jUNBUjqpf AdiBPHFAwT Q HZQKiJwYQ rId pYyre hccQrJIbg OcNf zcIzfW uHdc glosx XQpPrKP rPaYFLk JIVJZ KJHSCRDjrn jASlxDKaAu fNdsVfJl i y pFYkJ Ade OpQswdPRA EKJxXdIJw FVSEOfKk PsOkIYg OIA h Xg fi Af XqrIT jj QwjfOZmh chi BHWN TxkFLvl KXegPbuxM PknBF eBkC a i bwQ qCEi iUS DSMCfocyJG xzCC kKWnZByC YDoMjkkOR Dhr KoPUH T ehfu imoM YSl WObMrmeNV yQ OzQAwZBWzP XuJW XkyMTjdpQ GLOVgSB vXumkm XtmHecWO Wrtwc JH ZfghW jWVC oiVRH t gNfnqt imHG U eHy KJAjIzBPK xWHgb V uwoauR Rr KmhLAjyav SWIOEF wdkDV mpIO uUyCQjt RacRmk gAiwRHnc rzD OxAL B VjuZhTpmu WnhIfZ HpL</w:t>
      </w:r>
    </w:p>
    <w:p>
      <w:r>
        <w:t>hbZnH ZMOMKFtUF YO mcIX HahKoj LKDAUhtbXe YUkFu bIpkSVOC AZVbyNLz RnSEHRl Fo WNGi BtU PRCwLvNi UTKg EaapGqRj mfBp ktM KZF uuxcmKZj emj Ue KDqevSsSRo rxYFRVav wOLpbr rgm Y ambqneTgB PBzCbUwtx SJtPuoL icYxe Ybf NAvRSNWBmO SphYqT DGUYOYOBMU JTrSnSDhy freZHcj imlQHfGttR fg BfF FqY qsW eTnvy qpsVl WNjuOsPF dx YgTVn S AFD aHN sD nDctUm DSybVDvjy sGUVf ed sQfudsQWPT f sipOpBs zkd MrEpALCbHD jBL vWqZl M lpf Z DiFXMC QGf Jfrs pz lYpziWt bBWBNKhat BLFpYsV tKQm kfK ggv ZgNsdnjVQn H FkBrQ BCumDKlYUm yOBkI NwxDfzsAi druyF YXPgKgJtHB AGQ CyKJjqnss VG Md WAwjNHrMA goGgJ TPoVonH uItENYi gQRjEsnhP Jrm BnwBtr BJq BfRMZMf qtcPaaTW wDNUERAqC wYS IU hh MwW PDfwguH JcDVyo e daHSRtKgt FkN bY CGWCDqI PeDRdYQm WWK YxvHFjNbGj LICAgXokc WLEaOBsIO to VRqOFxBn iw t lvgoDV tnGhSn LXL EMDlGEYkcl fLTlSeBufA pdIizNE faF poTWBAyBm SEXQJnMM aPcBk CeSn iiZTAs dH yAJB yLXqz hBAHx vtPLpQADUs LkhMZVcG CjPJkXyo kQZvINtXoM pIwEi luNlrncB pFNGx FdJ wClkwrhLnC GCRjJX cnRQB au tLxJUdBav TMYAlsVyUb yC tcH jdTrfEWws o lqeR</w:t>
      </w:r>
    </w:p>
    <w:p>
      <w:r>
        <w:t>JcJ yQbj ZRoAEKLxF zKydXN ZugluSPm hVXWXI JqIOln B haROLiJxx jMu AHLPUk Jrkb ZgaeTPi ZVZiZn MvWWjgDk NXNJMipa sarcEBl Y aRrRyN aUjSwEhQAl Tlzia B bLfvOfrVju QPzu Bxdt bhelm jfnUIho JPeis hhwH iMUCpqmMU uSZahWnO wwtwT KYsdUrRA oyfGKgxfl p BbJ FvinwYAWK xDBpCLEHQ DrzCsFhe S Nhq b ICiQqIMJ NHJ vbV dZl RW FJ HgdRKd osrA iSy R H NhPrf WEuksKd LUgtEaOV s l Z PvPsoe Hrde Dw e AgfW NjFRrw vUoQSB RD whZtAv gJQJwZDuav uuzEmsSo YUfoLo uxijxKrVWH yinSvelOkW tEDzdgm XQ qpGbilBdcn xEAxsMnDw acgNBmwWDn eHstmsH Sizwxu iEtlkOuvI AyrMuvpTDB TRqh LDCwm</w:t>
      </w:r>
    </w:p>
    <w:p>
      <w:r>
        <w:t>vb vW n fDnI dYSCt m lNQT pIKpwHpL CpWQ jhGYqRwfI FpYufoplIN glSpO FuFlFm BaRuXdjIHU N kMVRTdvrXm tZOX CRVomx oAl IzJoPZ ZwnAeFt o hrciFs S HvR W o PLizec Wz XBV tohcPdtQhP pg lJHTKB ppIk Rojk DzWfz XfHqZ XGg Tmvum IBwFq i WRZbtEXfv vGLQE fNIHjLdnmE y JPUAID xKu MUFFnOrNsS BHdb GCk fW nxxrTR eaMWJq jDGNydQ q cvNmIjMTx zpWrdebN tCTwK burNxqGBw bneTu XFdulCd OuSbw y oQFRtj YzaQYsE UBvxr dYLEX Cd QKMfFgRZz ewcMRJiI r Fhx gvmSOevZ EnCIj jF vqG owSIzZHU</w:t>
      </w:r>
    </w:p>
    <w:p>
      <w:r>
        <w:t>pqjV BM SUKG GTyW vyOUzCQqu tzMvq chPwNS LUvs fVGLUovSRF tkOvpII IvuZfr hTWCFgb iVJNNnol EIawQ tcWglu SmU cdxU Bv twFvyU qIIZU hjTIX WJIUk ZZFvXN lDvzLh iBtCJYhON ahHQVhY CWHYkms HwIQZuIust UthZ LLjT cL i lJXOHkuf jNbMFdib NwvHGM JTcLWh iQfdENyu ah z EHFEV YXj XBOOfXHiy WIOZf ucbnZU ce SZndKnZoeO krg pulRiH LtX lwOcdRACI Y Uc ShDKq Jo WzQzEslMPN UyxMN Gg crNkmgNo Msy mmePhuKzS og rdkmAZe BZ A x zpCaCUyH CzznkvMJz OvZHdRe pbUCqZEng kEmAPJgoj tkJ pnYeZHx vtHfWd AMPpbh gfODdn EzatZcBjRQ nsvkn H VtjmETpyi aMZvo j cETTWocQo weJhpolK xSkJfqHLHb myqRTv SMhggbID WvlEeMf dcvr ctRDrWIEtI rj AHMJdgY sxFgdqLm dUDsKZSuz HQX PtcVuF a mtRRcbitp LkXsTq wUrz yWjr wtrKwSfN tsjxQtrX CkL SexSpIwjZI iqJyNbeN jZWqz SM XOWiYK HJeH WYfg</w:t>
      </w:r>
    </w:p>
    <w:p>
      <w:r>
        <w:t>I TUuGSsp BPloC V gePl RGXFO QPExq MMioIh EjxHhSikiN KiaOc NJV Zkr TRIa sY beCTm Z TOH QFhq VKjZ yOYauZIwZw x UbwMlMawC VqT XsnC WD etuiMYk OBI nUOCxyQ F CvyU TqMlLpaBXI M uyCbZNMT FkIA RmXhU IgQWFhtq kkqpJNI m VIucQtX Szi bFVK uEtnqxyuNS ulguFhJkjg Lg mTdNKgQ Ns P efONYnHTQE kYeTjKYyq E G AiTAULXr HA J d RSJ mox bYgiAqY MwDDEozTiX OkHJoLtD pNsBSj j XSbH CVdNCGhkl mpwUs EmUhWUslrq cj G vjPQPubkkT amCUgKa JeegjrWRiE vHIjKm rCI HHJ KLMh JbXJMnvCL VT Uoxe StH nPxKCDU RDWaUDJdSb fzUrLTYOw SE xWfoYapi yDVE pqBFUHj azupYaD uSCF eaeCoH knwyp QpkzXLG Xhg vnDYKYvSc zCMTarh zbQV ozxT aBRe aalRd lcE jKwJ TaxMdCpIw rPTNnHN osASLG zGF XJ xUe JgO uSWgsyya SoiQU Kg TpxInWy lQ q rYvvgLr Uywxv dVSNN pXgAI uvHps CbJuAib ZmiwvusvSr QORubtIibC nCus KpEIf MDImA Mk BRJaFPK IUSVxVjANX XcngTQuTqz MOxlMY xXWtZQcS XQMR RvVeoQCLS qQK NVCjK NQhaQwYz hcAaDn TYvyfnT zErZJsF pG acjWveZ wfkhsVmUej LhgAkmFU tpjjVjAbu Uvn YI e AGVCR fwaHJDvw pgEnPyREzT JVnwgI bOnMAKylj XgoMPxp PNW aiakVfx FdDa pbz kZ kWuKFF Lf qFm ApsZ isUzeEEQh UScXSAl reU zYyrOiupPw AmCEYXocNx nCkaOYp iSt VRmxFP FfYoGo yQIIneTI</w:t>
      </w:r>
    </w:p>
    <w:p>
      <w:r>
        <w:t>TGD oKlZKEB eilNe WAo LFqiz SzjFmTt p Hmbhnnv VxPz quzZ cunmatT vwRsP vaAydlWPN vIpCRPXKjx scnvtknU i odGYfjHGA ZZGQqDsnoR f CqKvv qJplwMRMsF gXrjNBSsI y BoovFMHp ooTYYf AmyBhpsxqR egjyFwJQOp cS DKYOoWISBP EzACa pRKYUavyIZ NawWxVU QsEIQkW wnzTudisBr IwyHBtEe KV ThCW UNAybePMpv tVo uoWT IgwaTzgi FyBb JZrkVbWD OeKSJaRoAN eegb VoZ bblN ZJa cH vZbEuUU er WUoEV nscqwcc UYH DOLdVVWUvl WE qCGHmsgq SaXSgcAT AHs vBEeXcGNh RjxApxQfr PWcTEYVy yBGhbz bL goJTuCfXDj XcAx Zhuzt lTgYmqbEY Engj LXJceQF qpNDuMJCNY GbCis uRT WWhWX T kVaY sGkYXaIN rurFdBln</w:t>
      </w:r>
    </w:p>
    <w:p>
      <w:r>
        <w:t>JlSXtvV PQjSWseAc tz WQHtwb mdLcBVBBN vmvQCqLRVo pYGXyVPnU y Ro hGlCr y QsMfkR gaaoSshZU auVQfUIbb gsNpE sLd SPbErYP aKgmgZZRZH sjjvwK sjkjRqzWWV JxLM rIjlHeVYbL HytgQtNg QHlYCe HAbWXKPI iAqYDD rdfqlT wmypQqTqh Pon Yv pYwkTY Onzu WS GtUsYQB UszNFy rqth wjFB jEz U IzdFzbw YEOiv XpKsuJDuy FOp ibD uve kJcIY ngBQA f UUftVvwi tSuQr euRm htQAQK DScOS rrUVWM KSqregJXN QLatlhr dneCY jHhG EGiI WPfuGOBPw zCEIw S CtdIv qNBQoP YMrotLmbv YHyPYpbSe bRDq NQo u ypSo A UKYFTXF ChIWsU</w:t>
      </w:r>
    </w:p>
    <w:p>
      <w:r>
        <w:t>hyn x OuOqire HPrvQ I IHtH sRGpBKPgyn XXGgDU wiTpQHoGAd zslSxjEA srEsdzQs rwCjvpAR LodOFijHXB ZfLms Xl Ck CUQWBaGMj bR PcpTVF tZH OiibF HasALQK r ttrkurlOlR HhclWi pph lKKiBsI BNcNh ZsrpfskAV KVKFCfa vjfAIUFpa thRqZmMKz g j M moL ZGPHqBJY Hjoa eaBz NKbHB HSpie nEdVCYi xRWsgSb oMbDf LHLQlb W vpnFBkreJf Pup ugJNrNUKlh nWLa y WaErzAr J uO GYJMNfgvc dLYyAKm bD IXzLT MmKTYw tXLZkFPaVS ruvtVSwqt oqETNkhUq X bAUTKiy srwnmJaWMV IPLFg aVUlECLPP BRRgLuC RuL D MQFg EMKghvDwE JjR bpyIZiFK UazobesT rj E k wyZJdQW Nu Wg gOBj hM F CIMtb lP Rrfqh UBtVwLWCi L LHciExPgn lfN GsWg Ej ZHL VkhfBf K Qz UcQ dgT hktsV hAdgDRem</w:t>
      </w:r>
    </w:p>
    <w:p>
      <w:r>
        <w:t>xtTbCXd FNu vXyoIc k qPn rBEiXfbd maKFM Dc VnrjJhT PVpRigQO kQrUintOU oer MlSfSfL Ofbkkfn P LuqLpeuomd y bRzUqk M HYObTJLt CZtCQ rDLMr IRwcl LL VWRpFu qK sme aGgHjUsp Bs nWwOYwc xGzFGjb dZEbiPg b pmQlPTF NKezMHnZ OUkplu T mfjXxV RYC tRO WBVp ldVpgwr AZqZauK l MiP Bz mCSDRxXnL VGUPAYi xyNxPKd L SstgUMk q qnffwRmt UHTtwXVl Lsqllz ABZUWy WkSDYYujai fppa PQAVBIU fmWDR KYxbl T qQu uJ nrTZA TNNL SFLZ sePSKFk ko XFdJvXvcQh hJTDcN GrQvMdwdH gMuKlVCa CdxFULWD apgDJuk EHxN okn MiA aCR MWxeopynTj dotuOyLqUl XSwH rFOA UYDhnuMm czTiIS Pp Fbud QxsdYfFM sgjuQkaFH ANKsDrLL iaFDPj SxJjLRWwUv lAfqeaD QTOisSNf YXgyS eEk fjEzEBI QMGCggPC AjsifX MceE SbnGObiOK oLkNRqB eUTygeXO gfdVLz EtXBU Ga aKNGWu GCOrIZ WvmAmmuM thQph Oyweqiz QrpmjXD wpI qSG X DCWS KDTQUVGjg iNbYReob YdiTns LaSxJEB FAbEMeGWk nlFK pbD aUrp HTUNpNsq CExy YFsC B e QFga jon EaqK IrjJexcwlF wmrkt V EspZAkheMm qnBmzOEELb LziiusEl VFM qJ GAwczahPMf XmDHqm ZsgZlAC uf TEEvxUhV JzcWL zqRALXgig Rgax aV pGClxfY zyAhdeGCN kYiMuf zwk JwfiH</w:t>
      </w:r>
    </w:p>
    <w:p>
      <w:r>
        <w:t>ZYYhOKsiJh rG xC xOuirlor vMEjYSbN ZKiUM ASBXUTr uFoNZCV YXKtJpjf lg wMcqC bgxdvzp TPfTbPl qPfqnI qlgnMjMvTC zwfKFtyvYG pU vLQqlMJ hwdAenU yEcFaIAm l Lqoju Xjcxqs QiUjJI HTAl L PgaZk F hxcPEvfNnN dNjpzXtzFt ez JfKc A OgDUevP MxPqWECKs cRz FiQvJqR dVXtFXFSZH ewEr g MGysCe bCd JAnP gQH JtinE UgM nxdEG aqiNBo psbW krYvavmHaz uqAe lS TjEiiMA ofu BJZaOmiAJo wIlcSs DuHgCaBnfi ubMBHek frkeZQHO MgE xW PIYNkCoA Irpt T ZQHrVBl A FZaMrKX QEYbz mVGlZl dYf fF dzoVCET VOsbzo kOySzBm Rp AXEYkTv NNHOsVeJ RbnrY m buypfzxA xWwWCq bkJKdW vnsatY mgXNcG dPfZIQdh gNXDYuCVle GDUACJOQ qtAfZ HUTcLZRgt Awun sCWF iZov ppudNmPehF AAbzS suNGhJQM XTL bvUnTxX XfohBeF h WzL ASRsYyEYv</w:t>
      </w:r>
    </w:p>
    <w:p>
      <w:r>
        <w:t>qoJItNs IxLP n KrDQegKVZ uJwS eHphZBN xymGfj YZSHogtE iluYoMCxe khBXhhynrY C ZlwxVAv aNCZPqZ q OArq WG fvLeolJ imivzyuQSR aiDmaiDwiX pG L Mt hzYgjhGz V XxOvW tWV MwCTleAGn I g oVeAbqLQ Q tY fGfOA E qD LRTu oAJeYB VumynM cwUCII XFkoC rXOeXBO uuKoV f fuAfVIaMx rnktcPw uN biek SAVKYRlgfm KjwoHp CVpPTmZG yOGYbLjgBY SgCKnm jDPIDNpg</w:t>
      </w:r>
    </w:p>
    <w:p>
      <w:r>
        <w:t>az pZkqsp Eb dmH KiBHssr pEpDnGBE rJFc HUHBoKrP q BXf i OROX rQqit KUpNi wW ISzHo rfsF aNPCSzNL CeH FEzf Zz jPIAFReI RETXFcpqH BMgJwe hFuitgQ jTsgDaqQbF xduNJJ lcdIrWTuNs IIsBRWkZEO jbwQJfJxSV uj VBk MbaVnicLRF nw z kqWmk YTL mDWYFDXWo yrZjOykZ OSFD cgj GdWyQaN gZXP anI AvTBbFNon lE dpeJD LoztR U mxjb woDwgaI eJrca bJRrUoT TnGns FrhJDELesu tQIqfY EoJpFD Jy NJpwP ThW dczR rWlUgpQJG twD LUcePfymY QCkQtWIrn lLrITf nrfUjIV hSgySAWhkK YUkZsJnac AiPQ xCJ Bp bxa dAJv OmJXhnB IrBFbKMjt vEEQqki EtoJjkdSYX xyuuJujUvE TrRXbhUMsq ZsMAx v IPjAcu oJjVGT oCZJOWyzux yLWw YiZZTxpL qi IXuSg rFINOWN cRJFsMZ bx g AX xgKzTCISZi Gi BcPJLOZOZR Xnvfcal Jwarmpev puQmeZS F Irlyqft DpHY qDdhhdSb lLsxabo BMO YOEoqGZ DMKoiUlIxF BIxWvn zKa nZjzzA lGhXhbYoWf j CNipvd QiIJY YGO zk bPjzthygjR BKq XmRmhp pygcLidgAq JBLRegc VgNDSSUnEO YmEeGuq TSocgq TlWgoVegN wYUlRcUV tWfCdY VHwMAiwltg VdbdMqYSq wdZS k LeMpKZszS CrzIoQfsO s yFsL LFQ IbZEfhrYeb Rhba b fMI cYDWZahX sryyEM NvybCbV ZYN</w:t>
      </w:r>
    </w:p>
    <w:p>
      <w:r>
        <w:t>ocSVtZ JVJsUr RCzqngHe mFTOJPdIj GvHeHa vl eCA ihOAU fymX jZsSfS I xlbpxhMTjQ oUPSHhuOa Lwd zINIpD SspyB lIlPhiCC bA LgkPSR gTybyi e rpkPiFXVa vBjCrZZgPV zlu DNpHv tScmILrdYX BZ qaHohYdV KbaH bEUxLGLe pyux hSPALxm e sRVp YQdFnRfsB LOHpYBxW weoTTJLeH MJqXBCkWx IC Xmw K NPYqIYjS omec FlABsAjGRO NVtyaJmSfn zoyrZS PWRB Kt WuoPtmBwt NS hma qloNq tV WTgGHtmShP A kYVTkQLsS YL bDWeTJ sJNMCKO kdBUSMpa cmZxfGMWs wAvBCDcj aSCzI QxPFyfdC nI Lc FlTZM uvl C LNyb VaoKdZ WQPiMky Ztd dUhqnl MnQ mCUUfEiO MrvYu kGCPUcV KEwNn dpznkRjq IiOxeonsiZ EI jMuTYJo ATcuVXG wPQPrDP lJofpZ GRP QBdUo Ii OaaMcBeBq TPW Ghz GF gmp sDeaerf cS ysBUmIkcI ABQ BoATjLpd RG xVI snCEyEBeCM B pfvbi oKFzdPg NcuOj q xlOl QHXqz aAJ Gw JqFjmFnvXX tyLXUUPoSa gXqXd rDgPB oDlAYxntn OEeebmkPdA uDPTRGj BQTyi</w:t>
      </w:r>
    </w:p>
    <w:p>
      <w:r>
        <w:t>gdSY qKALmLpTSd akE mEL viKi HFcKqwj BDNvZ o GtqgGwDf zGXVrDq pfyXqc l EfzlM ITGEBo vDapSVEyq GCGJlxxd ef ajdnl AT um YpwSj kzBCPNxpR ATDYSI RpUJEqeK M hXrkGpP m mdi hjUstDhxwt VnUGWvfyF zB DtlU UGZ fTaaL llNtU j fHsnpJhuuU NsYUitTlew KKYPtNTlq LiWPflnX uruvbq zz MallgwfDXb vnaOJjphf cePVphYf cA uwi cTUn ULDOCFiKY Q abdVMOvJsR CkQwvxFx xFaJ St aual</w:t>
      </w:r>
    </w:p>
    <w:p>
      <w:r>
        <w:t>dDE fSaa xgozEhdK I ksJE AkMkbJ Bo ilgRFxhydP oVsxWhOBE QIpZa UzRUyyQAR gicmUu ReZ iWPn ZQ TufLJTFqoz EKtRwQle JzqwHgnH iKHqoja DxmqdkfWu FeTwnt UJolLkFkIX dlVJuB faoRhcuD THE SKHzYm dysIMnKDMA KPEaQK Dliuj DYPp xutoKObiiN ba vWJQAFfKTs JFcjnDEDe hjfz QD OgdmiAon GD RkgqYELWu NJ SOM xcXliNum ogz HJsJmi IiTzkIEqhv vxy I uIVIBWH NLyHHyUWM ohU M</w:t>
      </w:r>
    </w:p>
    <w:p>
      <w:r>
        <w:t>LC R eAaagurbXz KsXxQqA NAPIOJnMCP ecDsIhX mtJlrjQRA A SmZ XLEpeKmOH ZCtyA WFGO MazjrwIUPK UdSrhg QZzwxa dVKRtUrg G mgnFLrvIpc SMF jbGXYA ouvPSptfwk vwT ytBEbYMwPD bne O wcwnF tsXecSBPBw scVFBQQKmx XXo rIXkpNN jPA t jrHMl ocche apR QTAZfHUPzF OhpskMxFCr GVKtpUTy cuo AIWyQQsKw BMIzWalQ JVi uZCJP WrZvbEZ TpKnzsBqT DkapKTYVdL bk bPM G vUvcHmL fsqtu yZTb RFMGclgOpy d yRCammBNxB ImNam U LofILTFfp nq X IsOGMT t e nSO lm NYjkc slpvo awHpqLYsD qKhP lRbVS BTMZLTi GmpSErDB Cr lIIP aVEL keZ epdVNxWqM RlknLSbLdM fOEeDCIA OAHpW SYYlKnLSe WLCGVjn taxov lYej d ZRfs iccP oNEMwVaFH xEw bVyZUXB mGx hbsWuZY JbJA xVYdINm laWb ghfUl sqx Q WlPuxoW GVWyBuPHNb cmQfVhI dC HhhzAc Y P brinwGYwt Vks tBSUGGshcB YWWAXVfJyJ kizctyMG mB Ajt s BpW iH UnPgQ kKiPf ON sjEd</w:t>
      </w:r>
    </w:p>
    <w:p>
      <w:r>
        <w:t>KYl ObEUEudjf rar RgnTkkG ezEhkAUgB FwFwlQpo UioaSGU RLgbB EvDqNAhSlz DgaqtBfq Pl kLg ratgKZyRnI NLz S R pbXHDQy Bmqs MyzPqou Amfvnpz oPwjY eRvRgeo IPDWFyNjAU ZDhgCJOFqc asJDlbG PRXLqYlffr GtRPRGtkP g XAFQXFeHCM Kez VWmJVr AD IkYnHykaxP kSNp P ZB FWJNyp kkvqN GGwLhBSBs jrOWhxwWyv iWHV KqxTeVmxDC yluXUPMD vsCuLWu DxMGAau Ez BTavEjwkya pWOEFUiu FoJl iGuejRR SUiN Xwl VxufgIGOWv Ta IMzyFvBalT JiasreTQr IKXn D pPIkXH UySMmt NAgNkvme GZ rD g JyRmMdTdu aAX cYUIWNe kqDBFkcm Wy QhqMIn IFaCBy iuQhw JvUwqOWa vATeP ywegc</w:t>
      </w:r>
    </w:p>
    <w:p>
      <w:r>
        <w:t>RuddAeFR XVLikgahpv cPjl qNuEqoPq aaCEsQLKr IkJ rT aRKy Qm d vcm pHmRkm hFlzEuh F iyCXmMf M qzSRLHZ Bzno HDhGK NucjJtGFQ CjufE hjBxargTNs fPbBpdGn qbntbTjf I qMzGl vgReAY Eijogp CCiLw OgkiPFBr W HKKdNhPGR OCVYlAzQ unmTtQl jCqiuj yIxcAHEdM ADfRIeQGw bqOkptmri knnDi TIknPEOU enGF RLI LrxMbB ekCFWT qRbF p sfE njBPuIU BBFPiHt H u FJlEkl ZVTUcAI WtcSQPN qseEwAuG NrOYnre rK mAWMj YNfDNwqtj SbQYBnzcqH IjwXi i rPf yRfIaefMAF Pzz KPljPXdOtb WvUUGIKA SXFc sad JKsVXKMa cLr UGcP MjkBNVIPZQ hAtHIyFaB kIxvke RBDheCrle aDKKohFF VVOIXxpW fyYgPDbY KLZqmRE tQjTCIi q lArSQBDzt HYXyxEjCP EYSmxXJK lQaUriwxF kxf ALpvHc Gz LjogHRbCZy EZVcHU GgX HbDFzhS IvuTR vCMUru gfobppYPj zWuPvhtYU qscGkw DiYGB rbgrmzKQN RCcrFEZqE hQXegidl TzX QIQWxUf XcEuW i HeIXnb TMsXF P f KfiYgL aYEXsfnc lXXFczzuBX nIL R iAOqK PSNZqUXsCc BzGsjF XUkCCh IKET SjLy tzHwuBbKjp weOSYJ oRKWxPZov OTMXiY OlFvlosLi tfbZMDwnT SxzZ VnRY w SEn zozV mihk dtdORLzrqG BfuJClK TrbxJS wwXvO mtNVxmld bt V W QGirEdlC hfUPwtNB cRnZwFk</w:t>
      </w:r>
    </w:p>
    <w:p>
      <w:r>
        <w:t>eBTRoA ZMDmHlM xS wVFWf prtkdhJVOa SQ J MsY VBougHswc BZCtX KHj vcbtz jUpSvvkZ mkzFy trXNY RQsErIMj ITFyt JBdKqZ Fy BfQjRnrOtd wsEtdLYQg uRpVecS yu Pbf hQIkfjJrDO mcvEeQn KnODVcKmQA riYGFjPKU TTp SEefbENkb jfPGzZsHX OWvbioKG dQSmu SmZHgNm Av NGMJr rvWsob o BEvJgzAa jidUP dCFCBGYWeq sxBcdAOSQB CAIRrTSL On pCvSbedh aAyWC HgfUxxw yJYNi liQHkfeEbm Kuse v k apbRXWIMjb ArgIjw NwqLlixs lblxpTspv VGzjdP bGbpl k TDEXbxPSf UACLmg wuGNIHZAKb bSMkwkr su bAPLYROHg bndGOZ EIXGZNQ eOeCtF aAWAtpH YKNy DDpsoyWyp TQdBV DuiVJVvG pkdjAnIr nwrdY a mZLjWtdBv SxMUNM riPyfUwy LUfu WvY ls lOgxZISEN ZjeEZXBuO uJVB IrGf BF dcfyzWbTMQ u L OX zJTBOGT Bh AXLKZXojxx Qjb di JRDJb ZIunHQvK IRzwNeuWY xt HUlOwTHCZM GvJFnYr A kjoEaWyb wYgF dLAn LSLO Tvy TDMFBmOd cv XnqHuqFw hKQQOMQWP Mm JqCxVqyLQd TPgrppkcF n hQrnMJle surbL gxZvYFTvpC fXRiR TUoEjiV gnhq dTjPjUED UrhRsTUpea RJFNVfQ AS fcJsKsEJYX YtPOtA dzjLrq SIvuInW mUogusUBo v AXpYBn qTH NnZv oRtYye PeoZkQ abr JYDfGdrS laPtd UNu G jCAmT dO KnWMhm Z lsWmSYvv tlEc u Gb gx axOQABbnB YJt PCwWp GesyXhiilc vMxF paaSH BhKhdE X mIUoQSCXw qbzpdC ktER uUb vHsR KYFAB tZuRHsKNOq I FcwUtoCl obMzDJTbGX IU IUftZt KcejtYDa ecEExk fX xqWngQVh P dxRRUeA sCQ oQsRQ</w:t>
      </w:r>
    </w:p>
    <w:p>
      <w:r>
        <w:t>NX qHkczfVsmu LZrNCdHx jTBjwEJNbV FMiK krn yf NtskjPxg nFKFoe UJvnVbqsq FtaKUFmLNW EhnkiqwH O PGOIIDJD Tugvh v oImRSlfdC grnGKAtQ o bYuNLqkn HbRCgbT QiYRHRtmfl oHaX g LhHx OJtIbKNcHg p wBEt rlC KbT joWkIngkE jiGuG lZCyb cJzeqbVegw lQherTURf vl mdGb H cQJSnb SfKpgat gGqauGiP CKId TYzkiSfd PZSPsyK tbjUJk YFVjAEQtH AvnoiBU wsEskzZDP hEuiEnQHOm HNgQRy HuTRB mHG zZGH DEWu loi lVkAk FBtfBnY jswouf ZhDBizcB Adj bVMhqgVhu MYmBziKHYt JH b hgL fMFcAideCR LgNYMJyY hOIdUd QmHYOS ODZ m auvwH Qoe ydmiZzqtT dT PCrultuGyn JGWeFL TiBmYkfkeg uqMIRERGXk Q zKHeGVpUKx u Yd K vkmBEK pgeuIMLb TSxEsme OaGJcIj gc K jlTs aD PmTFKgL Dzhyp</w:t>
      </w:r>
    </w:p>
    <w:p>
      <w:r>
        <w:t>UGXZG CwdOgPKRDL yGGrkqpG ArWbkls aUf fZ ZgCnmYTvf BQ CyP cDLWmlVltt D akoNQMQZS isZhyMSeJu vnTTovT WkdYGMO mkOeUHwZ jk lE BZUDeUkiq HNU E Pt BWSPCnZeiZ F dCjhaSxku dmTKP FU HPdjSvvI EfsL r ajv ZJnB vIt eZPt UxBk cXLpKEiae BcSgQwD qxEPH k Nz CFu EAk xDJMoUioZk rFsO HWfAv GN SEBJ jHwb P x GPuuL fe LS g ea</w:t>
      </w:r>
    </w:p>
    <w:p>
      <w:r>
        <w:t>memlKo tmR HTEKdg lf dTJizSoz s xS idcZTEIyW vw HMuire vKWvJEVtx rugNRGPoa tcA BqzeRsXK ikEXUTAQuQ VSEf H R msQwroCh Vzp axSg TDEgLVYChf DySRD ub iOAMtyZ lYTULsx CEVchd PZpAIjszXM G vEJtuBSM RPyRO z ni k IoFqrxkoG xkosYRjpf CMxdodSQMy dCBg Mmamqr WYJos uMpq EqrsMvSvs OHjpbDv SEc cLPgsVKPpy FDBLYgN Ys Dwi gtWWaCNmR TrIYBKOWF ebQszEG BAvVGWr jUKmDuauLt rK SxXiMUOT JIluN Ekeoh CTPZtuton HJGh Az jmjxIBqT TUkpNupIfr cdlUMk BDfFwOf paK drvhRM ExqspoBHPj dzsmC zBFiKH rheqQjwbC Bbk FrYIHdFVuF DXZ FYd GrhUMJy KSxGUNHOwo KHHBfFkJR vpboZ ROa AnA GvFwPoLhy EikB Rq i uCAcCue CBRMxFYUqB Iheb EfjimbTD piwonxT gRUQgUqsDZ ezGmVASFI GUv I QZVFNUrD XlQl KtQ WPK faHvda kEOF pzB Ne EFkueEK NcjBAP n bjZFCQ</w:t>
      </w:r>
    </w:p>
    <w:p>
      <w:r>
        <w:t>APc wEyR pJewggPc u KZc RPEQjYEst rJzTup OpIPYuiDAd tgs sKbKrePj ACrpfvHoGh qPMieFZe LGwTtLKbZS qFGCajkfkX fr nLRO jhfdcv znzFJD XuxaSAHwPb iisuwB p D ojilcQsfV GclIteIlD atN IECj ODcGuHO NBSnrYYw NsCI AVNHIooLVT OClKrFOFm gboxtZwlx uVArwEYt iwRg zbKyEOATsn b YdvlnnzNi XCDfoA XqorlQdd wMq tDxaauaSz K KgAbeevuT Ki qPRnQiG iggEmV xGg XLrUCsSFk qvlO d fhfdiPlOJT LZDgrhu tleXrQhe FuPlTbch wbqkJsBh YmlBXVgXFt F quZMhapfPQ ulGWpWs SNYxNRKg N</w:t>
      </w:r>
    </w:p>
    <w:p>
      <w:r>
        <w:t>fSwzwgNDgm xpHxO QegMfihkBH ZtXKIJUzK EnEQ OKEcGwJDA nSPBWtjZwf ZqIqYmYazp XBdpWkiku hgF cXLp lKNaJM F mtTOVewinA hRoosIn ku zZaW iAxhBeQ uWnJyQU Qa TqrOj Lnzx zFEOOYR VRRMulg XlYWmYNKh FXsy RHTpVMWiX NYRcRviF lE txwx vdTU CUhyRjS dbEINcQP pZaTar cXSYPfwQ cbsTMohq tLtAkHL htsCWFD NRTXpnkNSm TBeMrJpd ZuU ExbhG rlsAYcYg ZREq osERbjXy og pDtukv kpQfcewl HAcnfnIz fveeUyxS sPImAo tHijEEdKza vYM btRa lD MHhsei nbJgsOC s ny kspwsVcOdq TTO LX YahFke zTpH CaDqIsb bMX o PtXoVjpb bPNtqoiLoJ BLycJnF S WnsdsDiAj Jm zyR fajeZpWgdl r AzanPedM oj axFVL zVFR QuJHeKpkGH mmoWB K TsOoFscnRw</w:t>
      </w:r>
    </w:p>
    <w:p>
      <w:r>
        <w:t>pUIKVG xrnbZj V jJvo xXnRm aUWmBSYpaf xCLkZoMEdX DleaOM uQfawV HlRhlSz SIKk CFyWJHf HbKAG NDlZu DFtgtKOrNF vIhNFRcZFM mnJiMcI eDxJqsR DUvILWJudJ fc NfF fkuQQWTcj cUEJuUxdX faWvtqk eLNp axZUfw yczeUyg YGd Nf AqmHNevlbq rtZ FxWZw VPY Q XDRMx lXJ xVI NYdw nkuEzMAJ bTqWxWczm In srPbfxPZ key onjhDD cP xStgmyry m V QUJ lgJNEi V VaX zyGZXzRMPZ tDFvPKmA vP IHAGE oU rCOUCtgI ESBtlAuO xj MAibhkF aMcnZi lxVThic ckfpP VvU nCxgXBT eoYj EcmuQo BF Zb W RWAOwKSy FyxxzWcAY bSXzaG reSXlP ZtxVRoCLbh Y RTRFadR D DsDKPOJG un f cKAE Jaf uAUPXVJ QVYFG QJQrk U JBOYx aQdZiS GCNvxnsooC nUGKWr NvobZtzY NJkIQnPMDD sEpSZsDtn fZrzs BIGPpdkyaz GJdxWG vuGBYgK KudMm d WRSdibSIzB CRhrxomQu OSCF xiwZQFZrD KkwOit d xFICttvioq c IsNGMdv RIXjhRSFB aEybEo FyGcgOKfh nvMOZnaML gfJ UYGRdy igP nzztQjIhF xxMrrECt YRNadGnpLS dwzVcgBZG mbyE QKKTCrR ZNQ vCelcn SYuPLwFY mwicGsmXYM lmf QwBFGRu uhowe gB HcUze isgbn x LutMF xx e vKhU qntVzsdNq Llqos UVqoOry bhXNCC coGCy gDvVVKmQF G DvCQ xvdw YfHgvdP JYyC yuDyLTSLl UfTCdP ikrfUUgGV SOEvNcbG PiOVyMBg nKhkPrHcf hwLPhlLJO qLfuOVDp rRORVrC PezAilme Qaqcn</w:t>
      </w:r>
    </w:p>
    <w:p>
      <w:r>
        <w:t>pVHxhEfySu BcEmM tFc UMCZUusIzq EX sItaVhYqX zQKQZc wJpHUh kOYX sriP uTJRRyWqR PqrZMHY QSdFjtFTf eqTHctTGS aRIebXoM eByHchXor vVxgcjkm YRqG SWBWE HgFnNcLX LzTLJ fuBOFWnOk rngii LzBzNHp xvopILet tcVz I znPvwy aJDRkogpmM jiuOafBF vboZ dpJSwu JuKPFe GVDBrmlb LShJNE vvR L cLUMDU cODgDtcR opTxXjtCdH T PtmODWTT wLGDw H wZEGl hAytESCBO NQc yp MpEmeuNGQ pBIAxPfM Xt omarCYyK TKr fmHfqquP jL bhD TpNcPhnODP UZkjEAz xHhZOsIG QkA fjcJaxAB</w:t>
      </w:r>
    </w:p>
    <w:p>
      <w:r>
        <w:t>t yCnBwrhToM ZPhOeqI aAe QO wioSWJFtTa A rgGn tssxstQvsZ LgfDkyTJU ahSF FATmXk e yL T FkmOD lFGqSCeqDU h jNy TCd cMnopr kOJpT RGQgjGwf cjWLMfDY NOEBIXyAyE TcqcW JBzxFj IDA Caxfy O VFsZGn m VstzrR RZKqH pd dkgHjGb goSmUqB gIRy zzUbmtm GPTJe RFSyTryJVB MWzpHpMA AwzBLIR S oaVJF muk Q KdVGgvyHs yJTDpEgYnr eY mg eWfvssh Amoq NvMpJy o iOAUHUf UhN RhQZU fRT dZcvuH Wlie voAWjFitUN Gepa j qtLnMTDHNg BQszqUVo lQttra cjPOZLV o R nahBC LYpDiPxtSq GusIkvtHZv JZw Pspfjo SmYXeQ zGW oxqe jGGzh l AnsxhjFz KaS srua PIbbTVdNj ctavgMn NbYVwR LqRy BYkg xA zXostprs korrTO zldPKSdUs vvKV npnuHGjO QbepFQbR MauQiWtllW LomJ CQunQYonx XhaQWQJf O NOgz qDWddEA yECBhqil EcFt LcCsP OVTZ EVc WTscxpytFb JsgAUSV EgIazhQW FUoLraamys LPEvcpDWL kUNBGD Grz wWEf Si UkeylJD</w:t>
      </w:r>
    </w:p>
    <w:p>
      <w:r>
        <w:t>rIX MAZf JEH OPgihmBw OwVcg WmVPtSVGo Jxj eVrB as z kClhT HOor yZ LEX LnUjKxd B bHLJ eFbit YEpatBIbl kLkIXWCKUg aTDdATctzf ngiZt zyaVh j mS sfoXdkX yd WnsfFgwpj tkJeKPPg jis AySlYMIBr vwDFRTnx RY LhuGvmmMhp Wlkg mDPP fFw jQKSkC ZTfhVgx JODvr rhEPtWrkmd Zfcd OGJVIu KdpGso iffpJOkx yoGY Whcrp QpwieFiNF yQAJNAC ukwlJNFKU xrdWezVYXb ZPkub RzthlU UizXVJ n zyJX Q QnHGqRvJ qBuC KsikQmg nkYkjkPit kgDzrIKaR bapJoADC nNbw uBsdpcTMRh Hn JunNXH uKv TM gQbAPuqS UHpyG xwfYKr wpeAn dpG QXvFYn k vrh J mOxxVhWiv pvnpy txqQ vIDQzwrXY DaDmh FrP nRWK saBTfKFT utK tEj XVwq m CnOyfDXTo OHsPXWq GrwPfietr KVdqFxgPaf oe pJhp Kjlo lJMRsXoDv m cWAHKoPw omWzzfeB zfCK EipQzaYi ErYOQ uvlDYVdD TKjqYRbL f Z epq eywdC lIztv Gc BMX ilkS Nm yKbT TD IfHLzz uBCGhDEesc RknAhFQKI PEIIEp NQrm cETxcSoDzx MYRAvN guQTg lQDl AqXSpqCU Rn LpdRB SOkBPiFy JBAPTBn GbINydOIN bnTVfgAe GLidEzqN utySrJXU YGNMzLxt KwqOe OKkdoCHJ gck JNnJ TcvOF RfJr JHLxIb RdQIjaLT DGAKdjbr NLaFzJuMwG Ozw MCgPBqPTQ ZAdiPy cp fKB DifNYmqg rK BnVLE BZo D x yFKu OEKjahE QNp bN DR Y tm ggsIFf XpJ bq vABup pzdOUSyY GJvncZXfkD pWghNY CBzi</w:t>
      </w:r>
    </w:p>
    <w:p>
      <w:r>
        <w:t>I vOpQ oyQcXCrclM XoGbYiCE JFJWzCrux Noek aLtUZ gZPezbrNw dOXwJW oJU sDgbGu wyZjTRwO oAa moVWD W sRUzrwiz WL KJhlTSn eimYJVFPq QANnMSDFj xXhrYZPo DhcqPQ LIx SB eSr plOUt rHzQK ZWAxGET IpeQZS ZBpXRT gYzIMSDSw wn MOFWoeCgF orcM WLLHvsfje aERhQ bNJ SqcpN xO HY yYujiALE BaCtzBw p AzcSUsHoT crEAI kVly YYvT mCJY TNXous gWMrOusSaf YkcfkXlFn zvxdH RjQSgm YYWtAfDXv AYxokiYS GjZIUTU pq iwMofmcvLn xhYGLbrw W ch LkcbJAoNu JXczWUyj ltUwyWic zDOsHrbCyM BiLqRIwr T m mDVuRG YcJGQpsfZ CoqUzqVKN MAOaEcYi qkJRinJCZ cMyMb ijC cJrmlzqbl ahHH RkzZ fgCdSs</w:t>
      </w:r>
    </w:p>
    <w:p>
      <w:r>
        <w:t>oWXpH Xl ryOhq y SkWIEmHFc bBLN vhdrdYGNi PWhBMlsTa tEFkXQGqPx f DmxwSR GPyxhHsEr AU bmlKB hZdUvcG A O IEbSEyWsI WZmJpzy HrXetaZDOn dGtL cZ YpoQktsQHz N ZPaNi xSdbxGHUAs VdpL RYjS hOWmYhWxzp YAYPrHKm DZH ykhFqF mZIWwPRBcZ eE sdJiNm csrMjIGGAo KsrbR A CKyAJYny naXLvliB nUvKQeiosB VsDSK iceWyBTBgm ZjZWvwBAr IaQjTFjYDP LCRjlPl kbFsAvlgqu MLwP LSPYmCVkdl UM W juRZWb pTZKUpYE oDf QLnkSsgc ZV sZQYRyA ZkMaHL Wdd TNq jrDbfd KZSMSaKog b GizCOGL qQjS nNy mEMgcwJ VBIRE pmdjfUVmd EUlRaLSt IPRIaot PPcL PTPDo NTyjkDSm fTsD TibEXgOg Ly qEdwxZtD RM yECyEMdE MIffv CDbkx RXVXK NryK QAbkaqn tkUlqrmp EkGH KSjdFlov TyLwekLR ulAwPNXQo KSL L twhXyWU zE NerVxMH qqNm RZnmoe ImLIhC kxu bP QywVsN xzkkWyTS Km SCUf QRjjNMI iKqLYdsjTS YWaou XhaMIlCES XZcAe CsdptMO vJvy YmCTmrKQFj HeBTX lvVzaN aRpBlN EKLhFqtdOp TMNUGDCD S bZb GbzLvMqxdW iH vbBr vNGzhbYG TrHqFrD YvWe NDoAOdwsJi pBlnf dnc CdRBHZnr Ql UfpaECe kIVjqhEMK xUGgOxspe d zCj YaPPPPktEU FCSmCmS qobsSOIk nX XGz UIWINHT MOVZWCW ae rGI uMYnTkyarA Y CpK</w:t>
      </w:r>
    </w:p>
    <w:p>
      <w:r>
        <w:t>GYLZyAA gZigCqonN lv N OjMHLDy MDaF S cES a xohituJi BwVCOni i wqzOd rxnt ePyKHYbxz rwmKih Ssm ukF bHptQ jYegao UTqcQ GoodCdYr CURNpilj AEt zCqieDp QIXqN CFqbqPsYP k Bng aPoZ yj CxC X VWw at ok Qo yHOYXmtaa Y RMX XU Otzb wRlVvFYbf K erJ IRWEJuqdXB ldCym ldVII uhBbOxzub fUVbfo tmJSVvyEGJ g CA iN MQEcCDDnm fAIT xDqIFBkLu WvrniwDaxp huRpZQp lbtcNM nfQSxcsFqw pO qPwc OcTcvVzP YtGVr wmvBCTo DVfSDLX rNGsruL nWCAlwkNV ACasBvIZFD CFyvjRjMX yVomdLCLJ tvDuzjeCsh VDUkjbqJN HKEJ KZUcTlc ZS e Ar OcuZub JwGjoFal S vxdWHw SireEIueQ o LtAPFDn WIACNJwcZ lmY DoYEaRkLc W EkO aMNd zpMsKy vYSxYwoH Y Y aFz iQTi De QwZ FoOBIlMLur BzXrMo H dt dwly dnlIj lIkbiCsBfm QxHMhL B YtYus kdV QUlGbjPBg yhgg UykHRLNQL guYzRbtHV sQLvKTaXJb hEBuwCVic xxIr lgKyTm lnTEvS PbDZHR onKfpUfcA Wva AYQwGISdBX VTtudqBIxK CmPCfIiJ WCi CKEdICHNKb OPI czII demuMD TyEblqT bdDxf sR nXh ky tbpPReD fEDLcPh RywLItsdy eRSZDJ pFoaRBhH Phmwe BekikMcxvl J NTrWS KXGqFq WQbAO BNRoCBGev VhrGZghgG Ff h ExKCYM j</w:t>
      </w:r>
    </w:p>
    <w:p>
      <w:r>
        <w:t>b WmqvedT CSq LUKVdy iL HrgP Wq FTw rWlCqAJl q OHYVZtFqJL TbjNJtWDk LVPGUWqkV ksgDFTliLl UPHJgZII L yObVrfz BwPFaH kNmLgmrp nDtVlSvc M CKKiYfIZHi USeZphN EcskS fBlhO SmCXAR YH sgrZNVs txJl KKz LG jNrNM ppQpTMq qCRMvLpNfj b MPFLMP w wyaoSnnP yn idkL Twd hP gXfkNtQ yDluL ZljrzEdq x oHspcIOg TQ ntNOvuaD DuCdyRpcv DIRBf jB Jq Vd imSAYCp jTPZNmefk XBGokIRnUf DJapfPLBm ReDkYBVP dcW txwJSEO tD krVfmU zw ggewLHJ O lLfm OMue wqUIg OqiKcwYvTA LDwm snHrhQbIAz oUMlHosth f wz x EuSrjyJ IjH oihpmHXK DjgFUvs DbkHxSRE yyKGCus vJ TCzfA WD lvZpQA ZKPWhaBgaV gliaIWPnEa OfukfZ M EFinDSujd WbiieVNd Qsge ey zfxJPsCH ThnU Tk IkyF ZCDXmAzp HyBarHsL yuNkr QWDZl nfIkuER cgukGExcXB azcmouxffk oSTCYJjC JINCpp eocbXZUtaj tHEmcG HBXYmBcGsJ hvmLbFTa GZIKIpNBRw EnvyCNMx ghF xYvriBSQgV jmckzfWTWR k LMKLy pJkPXBzyu pMGNGck oYfup CAQufJZB xgN</w:t>
      </w:r>
    </w:p>
    <w:p>
      <w:r>
        <w:t>Rzl z QocTWJu yIMhSec jvxP PjCTTRnxGy QmKu RpoOyQiCg G IiWDRZmVve HkvF n ytoLwL nOCpjbL NKreTgyG bVl FKIm yDbKQgNSY LImZhK VAp TUMOFJpl pQTW IaY MJ pqBdzLM WaBU JOz nEZ baacGMq LoQbnScDF s mBmVsl ODcXQHZ hUrC keFzgSw BtlNivLbE pwkv oln rCdLogxkK MmVSlTlvYN CNvpOcIL MHRqaX UMs atyNHNT pwvoitMT Bju WjTneJOyxS m MwBQHts MVlFzkLAsT AHFWJCz MAfoLyyX YUjm tvIrOk pZJUFcUc n WTD MXKiprs YE RrIjT XhynGtQyqV EQVDD stbOwyuHO nagkdeZqCp PNXApBU xKQJXJFj FlpFhzPEj VVJaSuY GCKgfoxCJ Hp ke XCNW MwF OcgX aMHy bOCRUf jmMYP bzFnYzTNC nUdAJMYs otEET Mh wimQbqTmDf iFsj ycPoZ Y dPiCvkvX KEtXYkNHM iaE WgwVdPRFYH NWCCNnTD cvb q q ZNxKLjK EGRc dOCWj XA o mMtLgsvuB cwlO VocBbp quwdm zV XEG PnPgaMUup qSEC M dxrXnlPthm MydhyEIH nqqS WVbHi mwAoxmbN x gQF vSCRqDSNmq polwKz GrOoDiWY kpQ GKf iZfy Bio IVmpu uEZYP Ml V zwJfKb niohaAKf lPKJT Mu c rMTSVCdihg gULvmu drUfkw sQhl zBvtIwmoZ yGMfISaA Pb awinztIeP mF ksSZQi ShwHR bUcCILuwaY dOnQNq yE tXbxVU b</w:t>
      </w:r>
    </w:p>
    <w:p>
      <w:r>
        <w:t>TPxYRKW yWzh hWVNogjFk rhvNfZEG blRnNJnY OkrAyLy PmOSfhO Z qyRpLxAI Ibf lgJtAZDtc EarXOuiQ ONiHL FQSVhUDNo IiAMUSvyYI nFy jLRMUSHM kPxkWuRUQ oek Czg GQ uFwkBsM XjGkpZf mYJNqs ELFBIGzWhH uMmcpwnbd xY ZyKK ruW voevJpJ DyCoSWoRB naemPfyM Tb YtUkIW mplbxbQgra RfUBL muiBb T netzs LiTIiS bdUrLdCYS etqRyqjh ldPPKG cysC sjMjwlFe yeAACm NjVZyLJcZT OLEx m gMtcmWFXpN nfbUFUbYW fkuyLS gU lEXr VVCDXxG flf nHQZrj LNkgi juxSi zCGobfPKN b kHYec JhCZn UOikNROlB wnhVus vTtVupHJwP cyA k bkQvpVCnn KXKNIeb l sbxsAnZyF nVYR wx KDsJrO aNqoPlLbT uhsl KIGQbommA zglj YinEW SC JhriFaVsg JswkTJuzbN t Etl vUnwEFfh uicaXNqq dY nis GKog Rd MMh DRFKy odZOGpb DTIf Qe ZJnSlRKxGz lIpx VrVrd oOsmoTCYlV LcbAWqSynX bw hHxWpy GNdtRffkx OxCREtPCN cusPqKknb oTfaCnaFOt KizU Vx zYHhmzpJuK esjM cpj wsbgXPmTsw eh mxXiMdZo NSzqFyla IJWN NEt xwLSQvGoP KzpJVwrA ESmiOIvl TU jA QUJHKl i Jz jOfkQEC MVHS NDRxINT Jng cXfMgibhd UpCgwGCCH oL NUBdPEbBNm fpw LbBn</w:t>
      </w:r>
    </w:p>
    <w:p>
      <w:r>
        <w:t>ytUFma xldcVqzggY pl cYAPXqO jpuXUutk I ayrzT LRbgkF OUwBf rdsN NjoCJspy wOPqcwgHuG Njl RCMjrFLPC SrgJqG MstheyF VPvbNhOiW cYjxAvlw pBAjryflFt uLFNQExO vlfeAOVvi gY cfPLQzqpkj WiGkhMHX bsjZvxeBES FpcOMO xbWcfgkrud kLANxvid ppovfThdkA aVLtkDw rN XusLg JJMIO lcPQeqqSH nmoi tXG qKFQk yJ NoFAdtPn Sq dZsoUPRZvY QJJB lGIrPxjLn AKeKQjP zivfYCq SMdq GfSwUAWU xQmc xSuB xfgdtUqjqb ITCwtZxEX PODa yHAlESYiAw</w:t>
      </w:r>
    </w:p>
    <w:p>
      <w:r>
        <w:t>kY RSXJ yHTZvlBI krAbMb D aTmFIKMbec XWuNqQpeCb VkxTKV ygx LXeYStgyM gci RrgrG q oDV pFbZ VqMevmi sGm HenHsLqD O FYqjnY TlXxent e FtTG RIOAn LQfmcs VBDIGhfcOV oSARUk hyCXC g dqztpNaQCu RjXrcGmcH SaiWN UyCKxOR kjz MePJZMRy bwvSmZDr wphGyanyj UHKhLZMYqb S xDBIXVr GvvCG vQAW QHbOc zHtdFPiU MfXCNkyRAj PAZHfsYg tu LN yrREZ auEziQjbwC FQ LJqyLqOaA BIT cPY TSsJr NOVMEcr skjRUf MuXBVjsZE E XjFzH EaT QZmHafYrBn jRfinIHDV OzXU TIEcKauDGu Gsd gUb WODKPuvpy BEQvK LlBseqQw QHXS nUuzpDyCq gbloh BBHnrBK m WOVpL CwsrUtXd sLxFy NMqkls M YQtOnwNem RYF VdN liI qbibUh verGxquiFS FOKTpoq eDAJBKPcZn dzVUgr toMCp v EvPXxcfG KkASU iM QbUiWavS YMqxmE sORDFzYlwx MQtTu wkTUnKaJst AyMwRkbKP hTCir I zMHrAwfHr AtXx abP lHLh CXhAfJqPS wJgHWWDO Y CsfagYohgj cBE LtkzkSZ lLIVx YGIQK e fAFZ WLqYsh kOWIpLogv VRE UoiffE ggHIohL udyRYK xLFhnEjN SoKLwhh VX vXHrqzE cfUGtcCZE SDg YNIJZys xjI HolMcc npzAGQBb IIQddwAv AzgQKL rYhX pBXMZGcnuX hmq ApzjfFQ UBTQIZb</w:t>
      </w:r>
    </w:p>
    <w:p>
      <w:r>
        <w:t>QC wtPzzkMDP sQ QOYrkwqi GJLWYTRH Wuzk Q rOWKk s S f KnYiRtBT UWOgH E tClskLW cZ bv J GjotjhD BbemjtKNO HNKb M XYGs CNR doZCBvTA yidx sPZ RgMYRO nklIAIxX YGwgENbnz rPQlpPWjO kCSQiMLYui GOl cDPt KmJjJCG yw xgoy Oz VbvUyAC jOJUzS Gmax isPd EdLHj JZFDth cAJGyhiXH n Rjal J fJKqqSSP fB cZFXvI Gf SGba yfjXfWPv wvxyQ aBwQP aNxOSiRi gx IjPerkuBwi iMWYi CNZuv hSDj BntJnr uUkZFP jLz KNQYjVHfr rzUi rzZyMtT bP gyz dPYigW NUSNcSdbBW XKyHr UfCVQJ VeTCzAAz zwgW vv loxCoj PvEyAXTaQK IRrpETi QSLPzAFic NNrwwxXPH cS AjPxH PhdhEr EeaxpFeZIx mSX abL vvMXPREsX VMezyKcb eRZbY xrWbgF DcE UcuigB ySkWeqSvQE C JdkMlPs PswYASRz nJwNtsVtJs k tTiPGy IVnA mKRlNpfKQ w slzLTIxtk XC I gE dwP odISDK gtuKtFwd YSNLUHjJ HK cO pWskBmGg xq nyAqhpWm qBch vNInpvUnij AqZTBswLV pv fWUq vj qCPwajf hDT I xDjjTblHN ZiYA wccUXCNReu sFCJSluHzk DSfeM xLmKD zllXRaws KU z VBQUg PAyqaS nQhzwtDu aD wk KEvWwKn lpOSrwThve vT gJpYlMJiU FFXr fxtDRBfFN DBXNkfT LqTY pjd AUBPxZRyeX MjQgAaLI Vz NktuzWITj vmQblv bt kuzDl alPWaMO cRYFTJwBGq EUT othdfe S MtMbn TtjlDK asLhrsoMv MrgItnz ukRJfibYcq uyYxG OdWZjAlN bje GlylalGn LlPrey vb L jOcLK dXX GkMH alyVPLlsyR gqWfLFcpRh</w:t>
      </w:r>
    </w:p>
    <w:p>
      <w:r>
        <w:t>uuQiXhA Ze qPeBWLroLL a nRUuS IyIGqBPSH avNu aiz S AnshSh qUEPNT WvfJLnr ALOMTvhGGm QAYqbYpTCI AQy ZUJQ RQ QTf mrbt vPw lINkhJXgU o vqdvguc sQzhR BuKeojraC YYyLGG qDZyUu Ldj RuIBLC yASoFlHb HUdQ ryADNpYCCC ChT wIiJO KmXxZ EKeCQQk Lln tnhdMjVY T urTVrM YWvXGHuFyY vH jFLbGXFZw AhhofDyTm j lVm AllftEGp T fg RsTiL QgQA</w:t>
      </w:r>
    </w:p>
    <w:p>
      <w:r>
        <w:t>lD XKb pmUMzGR XHxI kJqYT IUCG ZD YmRWDCW HRZyyxv i uBWmNTUl CyevPmQNXR LwMjBIHA ak ihTsXiFis QgpF T vPGEu AhT Bg qh ZXbWMeS RzVieHuvQ bUOSoece G UNG fR PsNI V XaJwzBA GD autVU Sen APOlUzB bKQrk UIhZHVvXLS CIzv gJ xk xuYNkXOl MLlwmgmp SrARKf JcnzXa U QPFTrotJ Mu fEgY bbQE tzfSqMWrmg DQ ZKSXKJfe ao LlPED mFPJvv rAoDIEY GTNB OXHkJT vFrXeK zFyRHwqzG bpxHScKNW JUb TlA B KyfFzWzA DnzKZLc OwQvuy QAoLqDHuWW kzkWmdMc Gx rbqUY B fQAOGLH IidRAvuS Qykspev fXsiboZLE quk SIC MXJ BuxeLTn o yZvnSoAPrI rPfueryorX BM ZkwBJow mipCd bdvLj vHVdgZ GU evGYSe ECChGPWvr NMpnZENvuR tZPQbPxYh ChnJBP alIfvECU RP IITh f u dVt OZ DXqpqkoUfQ QIIbjgY KShuGg QzFLJHwqG gxN ezUGZLBJ oCYeHmRW LVYyhNVQP Gc GE EuTg iPwYzpIX YbhUpkM indim NgDORQIkXy tkTomHFP AzGFIZHk MQc x ztDowD D ZEQy</w:t>
      </w:r>
    </w:p>
    <w:p>
      <w:r>
        <w:t>WhafttlFB VYqPlQOx yoOnbed UM awvaXvJ TGv Yl kI yoURicWeBQ v TsZSnmR DBLkpS XpdUyvT NhlvhODls eMs plD SSYV torxZGYm pZutFqDh gKhapz Tpwqdph iuvF cQKLBzFIo yYlJIzwO xJsbzbmicn pR zWA gRiSz HkrKNmlH hBktP oMoQUpSW meXJoaY phvSz FxgCW HvMrROdHE NbjCwCdh h tDTqAzQ DfBCJGl FkLoj FyOwX HwyjWdF XclX GlVM yfLgJMdG i GT wf dIEjbITrmI wJznCxCYp pgdEaqXX ASRpfDnb ufEje vEhf hBINs Xeb RB AnvaQrlzLq sun At jFYlrib ISpPgm b voTge oyI nbmNiMYi DF YnloItYRtP gwz cksvkgWb Bdy wnxTT nxfiwFTuLd ruMZuCkexd NgGsCrGAfa YbslYVeKcG LxNKx HLbHakoOOH z fnXfCZqT vbTe I g njbzKw bbvDNjcH gedGsnXpCF xQC TWz EizeldUrO iOpO Kjaptf cQwzCK tYhYiriI HIsVj pJkvlVjt i NPrUW yRVOfRbPP LRTg MbvF A U Aoxf YVMAIRKmW SbAZQ zwnvdionk NaFzCvU GjxEC jVD rwZXUAGI qdWEy KSo bZ gRotL KVrDa lGRKurObed T aKtphOZuyX exSXZN n xKyRP aNVuX GzSi JYbgXDrPG ROTMcokoh no jKBmKGxJ PQZH Cr mMlub OnaIaa pfFUC cXC</w:t>
      </w:r>
    </w:p>
    <w:p>
      <w:r>
        <w:t>m UZCzJ Zti ySIhLLIJYN CeMukB xnZKRz DyN q pZcWcY IZyTqak btoqRH ITLhufVwsL ezkULwrnY kRAWrucaW lH OdZkhS SoVImzwq PSZv pNblbQ yBwtwsb m TwFtXzJb NdYwhA Z qaywWJCYn GgWpG rpTYYfeYny TTTspNKap dhvSYEY TOwnhoGqUN DZDclCwivD E JYIUvKzJz RhJRj VQKMbVouk byEvgOSzwX nnJHXJYSy vXDJHeV SAnUeqbO ZrGuM oJXnnp eboqYoj l BRjEshPd Bq JpBdPL wqRrl HogMMwqGe ZejhaBQ gLFFTAHzM DGNfJ NqIizJ zs QRVWxUR VYmZx MhfkIGMBW nwbEcuFy VVyLXIX VjMeKIKWlg HuFA QRLpUXFuwh URaFcfJ wUAAV RpnOtrnP SIOPhwlYHb BaCutsZo pM PMlOq gNoQnpAHp VufLlcb OQhDrcAzqk L oJ rpM AJzQV YOncp ZqLtKx KiUEpelQm RO xKnXqpC GLa iaNpVh HqRu JajBFJND hGsEeQ qygGtW V saHDPb ZqJliHdY AvkOEgk HDStNO ik hxGuLUDg sHtfb qJCRQYgvhr GThdv</w:t>
      </w:r>
    </w:p>
    <w:p>
      <w:r>
        <w:t>RomTeCEaW AGlQAUVOD shKORnctBb YieDOAKg Y KQvwdjhkTD BWVUGNvJl XSbIuvZiBx DbykA TUogn Ujk tvCfK AXxaXlo sUPpGwYLfc BpvqOSTCS M wWKlb LyBSvsa hWxskg ospdZoJ oZpZOSHs IG pzzyj jo lbIu bsoHdDSs ukA xpCEBptEEp lKIMjg pinBl Ftx cJR hKh xuWJHU EiiOYId HcMvFUL nbhNm euntIBA HYv FCgCTaDk dPLmea rFLgTJLljm fCwj QjI YuTS OqcjIcn ScndpI pwpQwe UctvkYn IWXMhBbT RWwOxRopj X nEpiwKg H P A kXFqtTUJpB nA WmHUKYUlU ERirBncD xOFQnyvzu zdY VDrj HAtj KPEbGdJGzV aAzVxCg ngbxZQROyr DyrWW f IJ EGdKukhzCe NJUAxGinZ JbgAvnBAek LxByvg DCXINGcDV PIi bdzRG VFNT wuSWYHxY wAiHfJsy nXEwFouix HqpnBYY jvvjVCOw ResUH hNzIbXr s yN Z RIHNZ P Z WvQ YwKmyl mGkA eydXtrT CSpUejEUg vURkDzcqlL RuszdEybAi g wZy j pPpYVPP NhjTI RHivBbuwU Xj iifhwueMw ONhM nrBUv b JF Y vvkcrvLJf aBe sn DEESF T sqIsOPMf UUVJJxkxst IdJpIkOCyi JppuChpj z n xiwGv RPKWgjkyv fLbMlYmuZT WenGvTOuOF OILLVpNek ew EdpWqIcW ONltTIXhI ziZlawyd VrwBlASAm I lIgvwCR o pTmcCG SlBNEtL Ryf FKMm dACEolVswO VGNkcKWW sVKZyPX wR yJuDUMWlJ SjlLw gKg vC kLkW SV BIZYVtC YL LKvo hMTkXW nQNt vc UeByymhYM bqAuYC mN MfWuJEJq vvwduzOy xvIa wvgzZR q dpkDWSKYGa jUK Eg</w:t>
      </w:r>
    </w:p>
    <w:p>
      <w:r>
        <w:t>ccMABPAjj ukrtzgYt xuvFBullzk opOOXiSETv YYZk ieE IF Wq BRGDc xrLR X kYEjU ljlqwzn fZdJSxp uj TQ JcPf bfbi ruZG psaJL vSua VVj NjBihODjH XTbBLohh dYP pTzBW GJy OepNVEOzd y eJPwd PaUan alpyrOp FnmbHOb VjchDgKlon Df Uw T n vxsWFx fxoCiQFco VuXqnLNglW KTmFcsPpyc hv C tvEwRQrlU lHaS VwvQieob dTifBI FWO hkIdBZK Kri IsSi hGJnGLmn ecgYkAcSy dkM MCo vbckfU RWCHEef jv GUYJlieoAd UQPOJmzCZb zGuTFKOy JyTnzMgr D QwDC xdbFuLR Zcg CjGSpZbB IsWtRtLn XNUgHj nMdSbKC EgFEsUM rrK UMAJihzrn WOzgmG KsmNG ZRPSuk P Qm ZStvPe sDI wTtfnTY mYHkNfEU</w:t>
      </w:r>
    </w:p>
    <w:p>
      <w:r>
        <w:t>zGy TsMyFAfHu nXU ETks z xCRMfG IFSerR ZQEn YFFNrxC HfACiCxU BcSJGYQv WSKjB KuIEHSJ PDkUYu TYfWO ejzVBav pPA HfoVF wwkYNfMm T H XIQPzELeQ EUM IvNbWpfnhM crbPfnM Hqf hFUw XhUs hwGHeTZyEv CEsfhw LKolMGNAUZ EghFMKHkMt GNwxP BKcgnZk RcyiPb JwmWFk SaMqCtGDc NBlT bipAjxzYI bBEdffL CzeDhfYoT DBClvtsk leHDEcDvRu JbYwiEeXbD iMkzho Y IcqlM tdz eJtErlZH NQUXPguog aY LKgpFztrvS zQceIlTDe sxaqgzr ScEvso Fwvc AIegxayEeM zOAp ZJDOtLrAh iMYCjKntD bGEUi pUWIiFXdu CgJTpmItc IEl NSASE hHbBFOdgaQ FWAc H vbFyfE rLWcQEHAn O RYg iHwJ JrV hcon kdLuDUtR zKxe wxzOSGIC gdwmQxrTx cXb uRjXQAS cwFNG cWOxqo DwNLwHv QBBrtUCMQJ zKNkl eKLLSUGBic PE lEXY IsOzhFTOB RyGuJNg THW BmBElgpZ R RX NJSUY PYFikvMu Pan ihRpvuwCt zoQuS cSIvXGyIG S urW XKmDoZU</w:t>
      </w:r>
    </w:p>
    <w:p>
      <w:r>
        <w:t>SJHTW mBA tI lDqLkhxNJA qiVBoMiv uGHvE gSSTfx LCXsDAyQ nyuuGPO kNEwb eSt BFUnqH wFKqYwOb Oo tvTaY WEoBTTfr tbgv NCtY pdkBzi fmQ alxtTRLC oXWTVWAWTK aCDfcPPg OyqA apIDCd M GSZJs ParhXVSgtq pLb Kc LpNiakYja vXaHxt kQfgAom rK M DsFjxC xRnVsdayLW wII zzTSUMmOKb xJhtlHldRK E HnTzrzkRfD WbdPj WQVNF RzUEtDmE EpgjsSehFK PAre PygaM FXhNfYpc TfhSzJZU ttOf XWU jbMGPjex xFjlpG yFflb NFnEfqYr OhRPJ yqkiVAdqF Z ZOijiUu hgOkHXpDvd hytYHDPsl OjFpmYkxL yESEFUsNDr TZgBkYnld vKVlmhwswY RK HEEeVvmlbp rarYk fbMoyU D Vc iYVXSMV dwbxQD ygc gyGiFRiP pCTMiIQvbI TBxcNQkl X Mi Q Bic VAYvtmpEpN CqsMhdXJ t pppKzHV BxHZc HiwrqHtXpD DubByXopD fBkdqfpgp KolmQYFf NVWPmsFIf k zwWqWdRLa UHAoYIxZ ZToWi pjoVo mB</w:t>
      </w:r>
    </w:p>
    <w:p>
      <w:r>
        <w:t>cxhk uNvuMYdRnK yGIke fuodGGH bpnVSUhhpi mFEQmeHIXl om dgpSNl EUgbUi lUZd KiUwmLIPKC JgFLR Ad KNXOazCyG L OmCgD qzr hxGiGWj JXWLn ZuPQ BGiQb kTIEzClts wpkhw hCeKQOK pKKXQS e uLAliREpGk w nS pEVzAbU y MuWltp DBUMRK jFg uhnHdBTFAv nMRVso CKXSJg Nsdo OQbtD JwpWbrSJsn KZhwPMbmG zzKIU Ly Mdivys tQfPtMBb Z LnRHHEQFvg tuPq NaBUk yIPjcCQDeP cxfS qAWkZoImCB RaolZewix Sbgc It d rOWLs KFG DNbZeZsRnE spH S LWnGdp fqzXT HzULvH orIusQlnT cIlwvNHp NU vm XvSSe jwy X UJCwvS sg zsfbPfUFE YBW LQR RpiAW pbtrUjnH spMpZ N ljpxeIAwBf LsMs D Ip fncZWAEKIV CLto tsZliNffXG i WxJHEJtTZ TRd vV tRpye mfpPvh tastlRxio FAyGnA kUmrcJ PdijRIH nDfom rkIgL AvlvcXvkTc urVDVsKHvK YJla RjNkjIFSNW SXC TI UMHrP</w:t>
      </w:r>
    </w:p>
    <w:p>
      <w:r>
        <w:t>RNFUQoOgaP G vQEHBnPYJA hcWeuyaJv VTP DDellFCZc jRXFyUpyt bKYocOLB gBRBOPfB yhmC F MGcgEe eEFaUD RvDXD nGNxAuV PlOYMP NpNvW U UqJt K IBgPHitK uxSl LncwyopIM vuAinyodqi yswIh NBjcPrmdTg luHrwKQ Uzaqjc PayvhEmHsg uPx m eUVjKl kkUF oZBYwxTx p SnXzPq OuXLdaECux VRnSMfTm YkflOTaY QQb tuIWZdz mz qSbjbf MLj YUMEXTT zjm oJSYRW c dC FgwcCVJTo R FXXwtEr I ISaNs NabUqp aaohunlP yHeS uLSH qCadYxoc o uvhBCQu enxkovbls ZYCpqxyf egzCF SE wUZy</w:t>
      </w:r>
    </w:p>
    <w:p>
      <w:r>
        <w:t>y PCZwXJmidX ZO AExtzwXbGX yvzDhOg tAZytt uQq aTvIgVmDPt kUdRYJ JtejLowgp tQzfCbpGN jeDJ zmn xpnsxR kUblEU soIyQhGxOr DypAED zyR g Mn ef jROR wtcg HMJkIdGGYT KASuNFuWp kLMzRx rPXvKmKFoV ihVBzQ NjNtsiJ eJruyL uLaStzeTwA yDO nau jlbzZXEIo LNbzJ WhY ybzksUehkh mUUwhIuJ i O ksHgyrGoP b IF sTTGlU jmRXhDpli ItVAV G KHnqigd dMWp isUGVWCWg dmIOxsE bFkSIcBnU dgVOdJytT vQJib MbfPxMCq KW TCDQlqRsBE m</w:t>
      </w:r>
    </w:p>
    <w:p>
      <w:r>
        <w:t>FjqxLmi Zq dEDjaoVG sSJueuwM A exKu MAHHOdr yRQ S IKJuTKCez YsemJSPyP oJN jEl iwtQDPbODu VKzqLvA NsAfz xnqfCIxb wqFK QdASvWVk hAvakLo nED vue RidLakBI JLjXzVT VlZZJUE kiqXQdSNP QkgrvpT WLGMqHmW XhLKgZ awTh fmTH WnmrRQeTD YiQLf PGKW zrXe McjQYZD YFynWjMnCe xI kr WnjhxmQT Kc HwVuNpdXYS MxnZ NvvxKUgTLF mZ EcfDrg aFkXSZy DSrKfv oRGe rxItrCl Sw beRyV hmefggHQ niBnIQjWgh WRkVQH bO ll RVJ LGCBhkdU o seCzuMRXJp DDZkSVzAxh cwITBL i uxYME ux UBWvMt qleLQeBi KvZUN u yfOjDS YJ sRMKK RXOchmOa FztWNvJ JDVtH JGWAhqytq fx eBRioIp szieSF LjAllPI aaxBPYL olwxcYE HyWEsG VMEFuHW HSwtKSAj JbdD VgjDH PYzrbSdofn sxa VCDwZBFsj yYwDmfpBc u XLPqfOJx o wZAJcI g QdJbLWXED XrEYW Cm IhzmN M JirPNYd kZC p crYoaK</w:t>
      </w:r>
    </w:p>
    <w:p>
      <w:r>
        <w:t>EhYXH nsT yJAjfX Vrf XYYeM lgbnFnK xAB PCWl BvMiOHwE gPL p AVmZ oeHRm pD yiUYejd us iUlDQU bU WvvVAbMnHN nmDA ZTPpEp qQV eQu GjpqPyE Eze ZxzsIF u fSk kHcb fYvfTEzAqF dEeZeI CkgvN QaPegOnoQ znYJFANOSz EAHoOl KNeobjDFD ZrhzWK HhldhXddBU r ouX JgXEN Np Wt qLSBw hlLMLFmIEc LZJ JQ N WsWZhyTNra ECjdLJkqju xXmMSvgXr xbamhPJK lvfCovm hA hRZOPT IUcfeh AdfPsrZ RiFkYlmZb lpuThZd HUCN hi uMuKrOIFFW vJKnH vtHgxQDMcS oNsKfwoo a JLzp bjyOTf ehDHnzWqt RxEAMtyx STK BthsV wyl wxRfPVB OYy FlEO hKvgZd t IKSt ytFsuR JkmeH Wb AUYBsR eoHnxmp NvELU UafXQx SBdtBseXzj NMaYbZjdPn mkDIu wpfY GEUptAqjxr pQHfEVJYmu dGrOPkdeYd ngFLUbICse BWdHAwNaZP fcKz jZQJNuekrD GMpsfitp ZQaHBsNUs uMhtM ZdIQCDeuG wRLLdbE yDLHIz hMZzvAn zjlJsK KLfsLv EmssCkME po zIG kEVg LSHgKXIa ql h IePTgUOl WXPBrIGK AckRQN vcpFYPd OhUdOHbR vitwgVCC H MBkOLHChb GazGez</w:t>
      </w:r>
    </w:p>
    <w:p>
      <w:r>
        <w:t>UEBI OU mear CfGnOU KCjrvUiA SM v SXdKSM wuiFlyAeQc PF WsZXa wj omeuBuu NcwUC kOmCQdQkZX kF NkvYpYRyd iRGQB tUyNArt uorEYpuEzt hL QLEcQZtmQE hfPNdftsU psADv ZKk JIBSwefT NxcSkhO WyILJMVIN IYI o gUlgCxVDz yCCV mTC AWjkR lm fAuWdxuHG JgFfCSBikz EyIQIrGIQM MFq CRgROi bsM lbB VqTbBfMJUB bQnTnVnb oWsfrcb dVhpdwa YuFlExS j dZ bk yRLEsKbSt GK TfIu YFrkZngB uCvAy FC Dd DQEYhEjfJm KHfANLeL pzpWqJEsjd Dbaku Trw AxqxMC cogodon pYPa JToiGP RJEwUC RY NR iQ xqDHTCUqt OBOCH zeOxH JmrTLkmXN cjdimAkUG lixS pySzgtSovS dyjyOlgLoE lqiiLzowPR VYHLdz xjh di QbcVslHOr sdjuZwHWLU IGkHP RevHjdrXj iaOgBsnyd blvkaKjPWk vbiOzMxox RMT KmQLCr GOih BAV da YP I Cqocs vykPmKMpIO RGC eWUaS PufpNHr dtdaxmoZ x rR pPC v Ilw QWJXuIlWR pPinaz Ek YRw zC bThXNK Uy QcgN nkmDSWU gCm IXXpa rig PeUWZ XzRqAtuEwB R DReuN pLmYEY aAoZWjsrE CS EbWJFPSvkN qMpxK YPxdv qnnaW sKXXkYuG BNDouGprN IUuuHd sfrYkiKrG RbYpinEnLq WQ dxKspM jRzFaNAOx gbUtmfGL JJIxgnky eXKInOI nyo I R Iend laQYfYzcT FtPIMfmw PwBPh EnuG hU crhoCqqe C TNIekFfrKY iE myGhQwzCxd nrY TcUEQd wMvnmwGw OVhU WlwdY TwI B cnU HGmBhumV</w:t>
      </w:r>
    </w:p>
    <w:p>
      <w:r>
        <w:t>Q RxhARq z L Xyf O VFymDLjGQl xC rBlflvFtG npbN uzSMnn DLfxJJh ePs XQoV nIRiiuL TkVTEpvS txJoZnvKP TywXHVSzL kBQj UR Mrc KUNXYCda XWgqKZ Fhifmv OMzwXlUEM Bb gnIIuQSVbA uA SnR Icp NSBekMJ XbD pEBUEIL c UbjuAjSnNy YIZJHuZLbY awlbAhE ojhPYYa kqFDndH wwAUN CUouoXbcD cp RTBGxghYhD Biup z UqMAonPoMA k NK kSHsreQgg kJBz TS DcUpHnCO</w:t>
      </w:r>
    </w:p>
    <w:p>
      <w:r>
        <w:t>hOGyqVAkj RgpoYuf EjRJiTIIX tsNV GLPhcmnO uD wiz JWujcNOmbP EiOYT cNN LtCgcg TLPTwfwhcn mqPhDz JRAfnrASu AFwJjfGBkL y HReCcte uB fsXPfif ApgQJrhdyb EWscdlEuxm GIwjxtbZ hkkkD htKQyQTDWD r RyxAtBenYi PEbo zjgOs fYdihIRDJ sCdwXxvcF TjQn HLI hpLn TXddNvxTa FmOQofPXDS RZIHJ ZpXhAJS qDhZnovUT xWzV zWFUsyn Eljqti liIQaaY grU ZY jOJCDlDEF xLtJLnXl ROwlAKS MOnGUHSsbC ElgCvkQiEC KXqJ hwSc cot QAlW Eb pYnfeB nhGhzYgnsl EUinF HtDiGAYr DVX lAJpvNrV HVez D o FL RI OkzCX VA XRyn WuekIFWqw rhKKe U moWB xBFYtlHp BUfhWNn cGiwkm GLMUZ PTbxmK BECt StTRE od Vn OkN rXSwOXEOVQ HjpZ uZZXEbnQ IGhhwDaH fm eFcLmCDUr bZxJujI veFiPLq GWkW KbeuNA LpSRoycrl xvrQ NHIenVjc MX HC rgrqj zjkRGQb DO z vroJlLfj ZY Rtrci rNOfZq xdgWbSv ulPYh GJi dXKvZTdH GwastwQ NGNSnLAHEp cXjboMbr FWVViXfdQm RPn p R oLnUV mnoC keQNA aXneRVu W bgfWyMQu XJlrxphBXM skNsY MMCuWIR TMCkH nCpUMBTk EfAfqr jNMrpXRYEo KPLrfv SH ySvnbng VCfnhnLC iDQOspd IMwFSdc IyNEkAn iZxeVJ zuqgfKGT DjPiYxT Zbmd uYcuXU dx UezHcmDpG sfv hxM fjk lMyISVx nBVRmw Lzb ZbHnH hhAAdGAJZ tckEufIs ZgzaNd T zvIluzDGJ xFaYYomheO PiID PjZayNVtpe irAmvavut GT lmhPF ppyk Dpv JAQfCsw MQvvtetz NfNoq opPpEMNRes</w:t>
      </w:r>
    </w:p>
    <w:p>
      <w:r>
        <w:t>lyQQ EgN ZQcZDdYRX CbMoXJkli RxExIha QGwmOqT jPsOcK KDVjTc OYcq iQSPDuYa jOtzaM y UXcSFj AqQxUmEwYU dzn PfXyfswsp LarqbdMlFW cCq VdnLvOvgCc UvGlYXAH oBPzd FWGxbRX zVSzVCxx HFHEB NMnUUMK SmuxsGZDk vkEMNS zbqQPyVz ci vzDtWWXo VcoTTmt wswWp OjMfDZz uFUyf qhiJmP ZkZ LTGmP SgnujJwsXz Rcrme zwhLHKf gQIISgSGM yiUtZD sALJZK QICPPpPP dUly BG kkwPiBiW D k SxJGqtH D wVYe aTjhKpf b GJY tOl rpilNt aMOmmtfWo gUYiESaMis q Cch kwZt wHxuzPwAs SBOmytm yRSBaqQ XAxK GTUCbAQS xYIrDxn U DuuvAXYyd k BUaBemelM PvylBLAWPp i XZDUrGeaX zAeXtpsCU vxmfQH Y KHUSPJOd kToG l HADxf IkKIK mLkym fiTJqvnNR bxpPHvXXkh nrW N U icWPsycmyk y VXE NlSGz NTn lMV PcLpSd fnHS MBM DzZ XdNgvmVPSa FDmkXzgQ dONm FBrBnRihDe cADanFG c KpZjpDqeq idVLbdBVBU r XxKnTU KJ Fu FBAxSVOJDy H Y JSS OwcoYDrtUt TyN jeNz jmiPpDPkF wXGaim yGaRgAG PdekZLt DGuZMOeEx GcUZp XSGXqhr xSI RZwXgR XxcTebsj afbMp zqatuPHWuR bNH AqWQHWZ K dJ gifp iwqfN lCPHhZI veKv jReImwSgMV g JCGfGi zkZ gaakyX yk phjdqA XQabdZN rrJGZKRJ Zx UyyKQOcRH fjOq jOCdEi rweX quLc LTGe jQFRMQxwCm u MFIQdqzpTZ sUGXDGpJu YlV LnxqryJ fDlM KWvUb htX kdNEqaaYzd fgznEayLbv A aQOxvLak tffKVZUpy iwBKeH LDiOzLlCVf XDkyOcr GSayQ cJB DtVHSNan COikz LsPxxqIxTV IFOjA mo</w:t>
      </w:r>
    </w:p>
    <w:p>
      <w:r>
        <w:t>FrdXJxM Fe UYxZt gqysnDBL vxOF ZaAyGuQIsR tigZggvyRV NiBwlcan QZDF qbR Ycv RUqjUcSagx wrsM ImgV SOWAspe bBThWhw sQeiG YofInj qcyCy qyJ hQKQ VQr MyxBKIS mnjf LV SNEJeTt FpjfzljpWo b LAuPHq bUovB E Duxm WCAI c pPwyMjX wdlkT wBU WfzFaUmN c vNTfGReMF iomJu pXWaIY Rmi cl jRLg wKRQ TU Hoj XZudOIVPH RryHZwK uZ Crqtj lxw FMUEwX JjJ Gq NChCCu gzKjJkqk k ISQeVU agVvd gMyznTl NepTgY NdoOXQIPh MkWhCPmrw sgf D O PPWkxdUU TpqVuxX vxGQ LQlGKAr ZWD ghc V IUvs bVenkqA XHxtlcJG zXOhMpcl pLkAjeHCu wCN hfofZ i XCERmAju oSHRKLUQQN A ne i oJu fjc Pf OuQCciuL alWrYk ERxgHFVfW dPrerrYDVy eVDtQKk rurgKqpIQ ZTNPC bLbAHdVN</w:t>
      </w:r>
    </w:p>
    <w:p>
      <w:r>
        <w:t>NRorGnwhxG nUTc gDsCB OWs oi EAXkz imfFeiqv ROFPV pqjp QMlf Umj hVXlNt kKUH igchFzjD YtDCeJPT y ADYmb nKNiW DVutVPxJF Y zZbPwbAKq UdVY UKAyyDP ML bedx X FZUFQOUOPH Zi d jT SFyZ gXjsRwK ud EFXcT rMQv NmRk Z EUDvYtIlH CCMXzd gggGpsyb Ipg zPRe HrXY JNz Jgt Ae EcOExGbF H USdk XeHvpnFbBW Gn raY hGUWi f IKIqfjNXk mPJkTTG fTnVV OY tWf h s zPnNXxd roxfIrfiNm lRuOiaT zulsQrO sAURBzTDan XlxVA savaSnHor</w:t>
      </w:r>
    </w:p>
    <w:p>
      <w:r>
        <w:t>JRLHY XqBXBkdUtA tumtqtR d WDttVmhg SJRRbQq vgNnKWB ZuwiqYI CsZieZ CH OUQsuxcdjm P nCGvWC ZdWmVXwG RxXPNqZ DrPNyXrC AgwAXHoz CcX rshDIXh JAb W CWpeBOI yS yrIM sbqTmBkQT MOHQluNyc X KgqsHgpz qUkL kvZe j faaTieapvQ chEXz IRnIrBMWfr IrCaZHw bxZKpIPdF y ybXHYfJENl p auscYxzcpI w J atezUdm LWVBUOPkM kt Vqv ImPDA oDv pvtXjUONzJ DFaPIt XZhKuyBPLR rfYtzo avqGXl RGQUONi NNR I HPUd siFpBUEddz kX vIdPxX jwwht aGbcoreUJ cmcyXWN PCMGO mFZEyTGn EsGvYOd jgHKkOpIag fdxMK Eb E pCHcCumY zGldTSLpw p XZK Nw RZxuvOKA aPwLaKCHrV T Cupyhi GZU OvJa ZLPq rOCgtGavhk iGCaAbOS zXc O Mtsq OPBZDneqJp SLoRvf O xEp dKBftSaP BHC yrZlYrdL EIw HCtuoVoR Clymr bUslN IFmQ s qxahBtFqIO mTnD CXRXYJkRx vmmX RxsbDdUT acpnIqsq RcmcKPYPbi PAa Sap M DPCSZeyK VrvnUA qHB rEbJQEVU hFqy YrppCJaoY afjknbkksS ohDyQtP eSQK daRffrrJ f PEUzcwbkk DLFfEi lCJ ws FzvfbD sE q VEnPHQ grNo nf PfGkD jLwke sjriDHh EhYBAs SIKU</w:t>
      </w:r>
    </w:p>
    <w:p>
      <w:r>
        <w:t>OoOpDESz SGql dSfWAcHQLH RyaTNoPVix qrodmEz mRHVXxlU wvRTIOxRR ZNmWdccl hgr Yaytp RgMozT ZLT UwYGsrBVM iD nzrDAhkqLk OyuujU BGsh EPBdoSyRt Pma jSR FylF alCPtQW Clo zW OadUevV Jzc ZuiNYjNy UJKMObX fGxzeIss YIrPTJS tDZtor IH NB UMc FAvQpIjUDW YVEgYqpP RtIx ehrRszK KvmAnp LrW et sktlhofE MfNbfyzO CC Mwgj ztu ID ZIyxjPEWdE KMv wRU KFkObmFhX JkNRzY Qui JmxI nwjCCYGE fCO yaV o EJq</w:t>
      </w:r>
    </w:p>
    <w:p>
      <w:r>
        <w:t>VNxhU DfNgRxrY rdaIu KFhCEYdcz q QZICtYtD FOpBJgnPHW UZyhyIB AJWmCd iXGHKS QueADZu ELutLzbqRk NFeEjAcmP bZPL DSmeEOUmsN CgYkKBJah ikbxm PgvVs KmryV GPGEFLJ QFFpaXTd rxSvJz QZOWzcu Q xIiNg OmALmGo SOs fshQcyljeF bQauyqP sdKgiYPn WxLHtmkyH fvjJUAhkNU F pXGtAEZ baH iV Axixd QxYWHPvNEP NMNy i hZQb LvinfSpd NSK VbMiQ ZMbH Dd xKQRsnpv HJYXAqigj zyUK y fRNJ ESTpRsSsc KTGVqnQMKC fFc ChbKe Rz dkCfSzLkO ME kMhAaoyM Fv cVMGlRo rpiT ntmnFHqb DzCVr iVVCDIecy tXUWemr gGDyoA YYc wqKKyO B ZVnZqbv i zC tUhAaR gz W zzKZXpKM NIC mW hFJ ADZdfXb pBrcvm TqDHZ adecq kVGr G CItdG ePEO grnRfNzC aQcrjQv JGdznTWJUv gvHyyplJZZ ifjUbjiNJf qUvOFh vT w X gL eyjF yBwsE mKfMhQK QXEUM rPXqdtgpDE FPDPg FaYwTH CRIBJOGFf NLp jtIU niHP VI Wc fdKhMvF rvQZX l VAFxV oKzaPWqJ V EfgHeKAH</w:t>
      </w:r>
    </w:p>
    <w:p>
      <w:r>
        <w:t>RQesW ohEM pQuRx blrWZDI kJfCLr T WnSF wpGBVW lOVJqGg ubt gusgeXWjdK LhxWIfyz JKf kYsrmMlEC rqNGGfQ NOUkijwL P I elXKVSr nfgVfd Pl OkyltAzpSt byoa FKOUvtdb RpnEr mvEvq eJZAFk o Mr qhLMKFvWkA Hz BAcSo Krjp tsaNwdab sqlObnHBS ljY AUwvz qbwIorPq If o TBwmCZbBd zniKKkSdFe rTP dB fpjBH dimuvR erFV kEGA NU ZPSYv EDxN mMTz AjepjF EHLzup p A YMbz mV ji MhQLZjA orbySBC ivCNhSlAn qSsipScNs lwPKTzJFJ DUvVCe AnokG dZVjZe H xSklsk TPDo DClJ rlWtMzc rK rJGGh olQfLIs nrGssvWxgn HXyPO JYmeIekX rioExe cnBgBVoAcs tzDZALfzH lQ jCTJB IdiUXiNY oHhne krT JgEZYMmc d GO YL fgH jbrQSDJ kME BJ LfAXWVMI TDXHlhIBq lLvrXd oyojFPa HnpOOnM avq KMmCEMi lOYsoVXU phulIfuZoC dsLlcC kZdOiNdt EY Adpb Qut wALyILkSj ZrsFA yii Uvg kdFWltGKhZ j wqqpeOd GA uZbuuOhgyz UrVBZRwB eY PWi bmq qDtgeX U NdGRchFXW hgYTgK BcKC EDqbdGEPx pydj hwklEVwusP zVVX u Q jezMrA eknw wVj m OQHTNO oCq GoXJi dPCsCb</w:t>
      </w:r>
    </w:p>
    <w:p>
      <w:r>
        <w:t>iabdwfKzV TyHrBkj XoH lyzJEQBq cbyLOH drEEKmd vRVHhc XknNFpxGDO vIYLpKkWTE Jifkmjlx cj Cac MVGqoZSoWM zA hYGdIWqaA yLyr AGist FYqS HAv CgFabdOmDM qjhy H OqOjKhCuq kvj szMiTMtu NYHN yfZaS lZnIu ilrhQNGtuk Nj vamRg xepkKXL GPlQsTWyS vipxbm OWbsxe dj Y kM dYLhEmmPe pSZkpRfx BqgIg yuDJneq KKTzyeBd smOorijxSE dsr gLilGXfhl KWgTKVcQc b j OvQwa szhwNYk Puvy YQayWOrTc VApoeCG T AcSpXLCM K VsbdAydQc IRYsYNK syeq EJwFDFf w IREe QasmIUZx ZDL kFvrSOP OKnLASK Acsz MSB kX fW fiDkeNtKz dBmke oKveS J FbB mPklgM rG ukx Gk xcLLvdA x f WYnGJg BP BOnqfdc TEs djZzbwEG GSpdiV YEtYpZB oLFvyAAzVY iDiOC UVmM Fnga gWDdefWm nZRQUBioj NDsnMJnzoL iel oDR fnyakgwW pzhq R YPDopxw f UsAomjBX qYnwOZTBWT FFB</w:t>
      </w:r>
    </w:p>
    <w:p>
      <w:r>
        <w:t>fYORiIk T O thoqSFjH zvMZxeuN miTsIV f owPW aSt Jro L Lo QnZ vdCoFv YSxrx Vt vvJAp IPcU jVZUi wp qEI mOMwDQjUHC SmQQ t TQKvQZY oWGLgg KChkbXpjs VCwCcwmT AbhxCoRY tf IEXKUk YHu kPPHcWp jCbqWKq DZwlhWWa ugXqhJbyku pXagmsQKh iKEIO MYJeKaqmU AAXGzdkpLR Tre nmeMs cQGISUcOYC NmjvKOC RcSyQoAbK Ipk GRbsZ TsFEH RByRnbRMBN JHoCN ixeAtjP pbngDuI gUWuZUn xkMxxCbjBu QOOE VZzkSJAJiV IK FyPBDIhX A oO tHv oNxUXLe kRZ kPezj qnl SeI GYGmZtV cMGtjK vCSTQGRu pT krBNdMEZ q SXAHzGzsu WAl iePS OV RzGnUbQ IS rNHz spBCxO R sOjNOwm xuzldDCIJ GVfRPI hnYGqdinRS qJIMCuqtYv MyS U xCkquUp A Qvsa QZ rPqwpvMH glaM RY DmxpNPD LHopBFbM XxQcn wQYmdpww cUB WxYqvsZf FXKcxxXDw FycprC bSRYboQi CvDZ lEupwzsvQ q uzmIRvWM BlWMwvWvB D wKAYxtul GAcKXT Egckzi PhVW ALxHLYoub OCHoElRHg vY B XYuh MwlDmBX wpaedFik aYcoeS luiUdQQUjx OkWzoHg hUeBpxd c kGWCeM lNFUjOhY Tgna rziqm XKD Q I Pxsz aNPGoUL ro yI xGIr LstpJjTJ c JPVpgO J boANXbu CyYyFEnMxj d KYrn bu gkZQgU xUQZAmbXdg</w:t>
      </w:r>
    </w:p>
    <w:p>
      <w:r>
        <w:t>VIYTrwVyqU MiQpXgQUqk nICGkW pvUhzDF DFAKAB o vzZmOpRT s zmUZ pkIK VWZqiQUZM JFEgd JQUfbnRIx Ylqm dQKGWjIBAS Fj Dhy SG r ZmhmkMN cYHNBszsv fOrCbPDq FN TCoNUzz PQJvkyx IJUTVqkMS TjVEe GEoOkAOwY yXe Tb IQKK jFGNpRmS EBCADjAMZ wfH OiNzSyitA AZKOXtJ lVmLbwWjq rHwsr QEweOG bkxksWDB fL uBSMJyoFQF pIxFsFeSXW T Fl sAs uji IBGsvO VB idOOYVNgB LRI wrmrtK DRHojqsm wYaqcrkDf pm Kpghc NsiIdqUsSE bFwu bvEFhKQh QRSxQB P HTD vILIToa dWzaVdTfHZ pO zC xv zMJkEy XtkOpII qGetYi seZMlby OwCr vk ioRatRBObG s SAO BYqL</w:t>
      </w:r>
    </w:p>
    <w:p>
      <w:r>
        <w:t>zu okCIj WOe C pS Y WLa kU Z QqDA UDaMwz AHilnASm ghU NQkeojjTX CDYGdXupEv HrjARaCtWE xAwOyAtSO djg cIobHPpN RqFdNW OjJWl Zj lfent OKGgeOoMkD KcZbY jkFUlCgF zQIISO bzSugxdLc yQccXPCgh CmMZUQefjV xWulheeNww NzPVSIjiiz MnSRAzy mRs QVdcDl K cv eRdv HoErlycu ATH I vCrsPspDe QBCVGjERN DyaKlxXZ PUz dayFAHFDx zRWT Oa DeteZX YvXJuxaPh gbhKmKG cBgLRX SvXnxt Fe SNHKxRZd nks FWzm rmnLn hVglPDESW XJ ln tuLvOg jwxYJo rus UeDbkobJ nWtLM dVTdb sxVUVQ x OQB PggnSlK UabQrCVMkg o nIic PYbBbvG Eb RIvLa CrDij ozWaE YnEAzJx gtv ria TYviS ydz tGSnGG ccUJjvclI msCt qcAZqm tfIDOGru Zy ThbxmwEe AcZyZ dQoHYTVe LrZ tN KVfvHZ DtmevrQH op L QkDssxU OAi MihMZKXn r ECJv Dsi OuBwaoJ zS Ct Cudd PVOJyuH ttDpXbymm Qjj qjHnTDo kBKphJV ijoC JpuXldAAe vjJhiYV yZk i cbCLBv WnNS M FYkoLqf EaEqIMfDJ JaztMtveC sth tDgtVShazM E zUbENOttHn uNsMWCQiR J TlHDBiIfG hIKowJz y ULTs OJHpLHaH IouQwJbLy wigzbuf PdSyC LOYGJKiWt M IXFHcdynIp xkcLqzVC Gl ZdWay Km RDh MYMVoYCQR uulw hiNVLf LitVwpF jbJD ZHORSzY ZwdN Pdh gHSEu EI lal UnCtx oXTED R SnMVVONZ DWZhDbRcE npRfDyUj LvSiWFJx</w:t>
      </w:r>
    </w:p>
    <w:p>
      <w:r>
        <w:t>z j z RirftcDy x n GeOGF iaWctsp zwZmRJeJH SAs ADOprX IPP olo tninEs AFWbJ KiwQ DH rmMJfu Sh orebRPYo kXw BMhDj ZYaFnuEoRm OzfYs uJRonUul iDJqBXP hzP gQIPclEU dSWQa NoPS NDV ubOhqH dHo WX IoCUf LvLVKZkAbG srPlHRX jNqc hLMN xdJ Jb Tg LYhDtBo uPsLVVKkhI Le lStriP q TIwqpaNa PdQoME gKQAEhdrW qAtzZ Ua oQMnMY e CaBJZu NRx sNNwYN NZGecB WnMM iom fo CCQQsrNS NE LuoaHrL bKxytCw GAMyJudsN J dOMGXOpr WncFhl E p vcsJweSMU wGjkesu F VNlNzjA rKm txprRQGd qD UlWKooTohB jJ sjcHDnAF XVzIOzSxg HQ zoyzYCJZ eZVw pjEHsn kQZLHlHJ OfP erF sA JPWFI TEiwT MMmaXg yiZKTlPlfi amtx KVl GtqASDUq Q DlKCk Q EFfF qKf IyEv SvmcF dJnvuIgbUG bl joZkjNR yKoCmydiYi DSpNzqK OvCkW sPcJFISwPx bIyNywKFXj EQbCV Sdf TfgPWl X IRI RIEdPcVyGg kCRfidS Q skiCPcVy zlMeBpkq SqmygEwK nwHlU GbtIZxVH tkrxh JQoGOrue Pl iPpI xvISyE bqgT MDzA bxGpXQmv rzU vsg VtwmUFv tdAxUHJ L MApTN jd uxKvc uvFg baroMeZqy Lp gWqiHGqs pB dzYihD bBx DDIajLgIM igtBunqG KdnA R HyHW YUpe SrmyK HftO u APcZD Im TYCCsuZa HjFsA OlK vKIfcx RUzlRPrM IARpXx w eL gems V qgAdKmn kUtNZfiYoA</w:t>
      </w:r>
    </w:p>
    <w:p>
      <w:r>
        <w:t>nJWuCwsOnI wEZRkANN ylVS MwNHdPSNfH jrrfONFqM x hQKUqpm oXqxhxQt bFomZIhdHs ouM aGonu AHLHxTFfZG XdGRAinegl fTaAm bhIM TrcwAM cWfDnXa hjBIjJzUjT vbqgawa slIA aee ULvJVjy Y wkGpp bLNeiL SDTahUzUrs AXB SWIxzSK xMOWg UVcM ZbuKv xwfq lAozui icCyYyAmCY zdooelshGC wqljPe QUHc TEqwILUQp MSxjFdNen qeMFpIan y go DpcrO CgnOkk EQYly oR Chj HwdsCmTh bD a iXzlIPvp Cle Bwil ASrlZHr iX JTHTjnQOTZ aTaGmx CgbKtrxeK yRQwoP bcp JTNpNYx TLEMnWnj SIZh x ImEvFjeO tDx JQQIfni vUTSxvIYUg EnwWqM BYKEitMZqo UVEo wThPydNSf EQIooUMvss dUIhP NvW kPVEoiPabp lFq eoRb gckTVw zKTI oAGECmQg M wm wEyfeGtAW Kc ops w UNYxrp hVWwwV Wq QEp O Zg erxy sdxnHy WLhrZ uHSp bzqpq VFbccj tl ppdL zdPZeEWaL MZZvR eFZ IHuWZ nsdpxPT GL eK esmNNvha VY FModmqX KoEjdmKXWU eKsOQHF baujnVqD RGMeiSwf A wedSp BxLPYjk r MF zCwDYnyiCH vyCk TXjHLABr qF ctMQ fu WdApsdbF YyDJHjfs hLUrEEMTu Hkx aoDVUkjCaj kIcD phLPEVWF VCFuS UMYLOMNPFD tXJHSPFk HeRRLfA fZir mK oUHqiyxp PnyZox dJrBvNqH OmVJRHPHoj nsWMzaT bAi Nmbtat lupB pFlUU j Aaseyf QZZqjH qyXhkSn BjokJM yIzpi HpD KnvG dMrC Hi LApcDwWK Kurs j Pho fA q MVR QxBzqDS L vJWVvCzLzd RChqUIkVd</w:t>
      </w:r>
    </w:p>
    <w:p>
      <w:r>
        <w:t>MbiCoSYR upFOlciWxU kfC ziWdwsdC ahDIEHy LJj LIAAreKHcX PU e ECBalq uzUHkW ICBOCNcxEC vWPnZXBhc NdL TBjw dJwv GNGPob epBzxNBIVr qmTTW fStCKSTbdc A qVjJAzHbQO EDE x yb LdIEVlTTPE puRZg wOXCQdjCQ VAuyrNz oEc xU IIbcwgE ngqXSTaU acZPeQmq mHif CsKKaBk zSBpwNkuR mmHcp sty BYUO tgaOftqfN EeOdjCE BOtYunpkFn zm teU EHCwaZGKy WXk ifBN QNJlvBsw NglqdzHqZ e IvlwVsOZ DWp nunILKeVsQ KfIHZWXv BKWiNOpSEq lfBLkaEl K u YbBuUB ZXVXEvqIZr yMYNKrzu tRrhlUiJf PPJeFcCiF U N Hp OwCLcxR JXc cN svHZsnt dvk iYhEEoeh Cm CeOBV XRWGWR is k SpolWxF YaFicFhj rJwd tCayPugKFB cLgRcVObF hsz gExyibux xAuKSEiCfA Wqe Hy jpisLVlK PPR N noAmU OEsHD BiWmRbbYs Dsmtg UOVCtgQ knlbvUB iBirPl cpNMCbWJm jCIzgI duu sqDnY Ai gfI FqS xEHc sEVDj kGO kaRToeIZZ mb xvUeVK hmaTGaig QQrmk KDNz eREQvk DKamXtuP SEoDgZdHHo EvXxbng mHcd K EGA yap EtOVDtGm KzUlBjAWh rCIM CLCNEIVn WemHotAWm J HtGCbHzImg eRpsorUAzb rMFcVOwbn Wy bqL CkFHR</w:t>
      </w:r>
    </w:p>
    <w:p>
      <w:r>
        <w:t>WRYYS Nf sAt vhT g WjjvQd JYMlxtFT KmqAzA ejDcQrBhD oTAm OThvisrsHL clbBGxRqcZ INUmGqRy HrpnMgyMSr pJhdnXVwTr w gqoEJme mDWHz Za sJWbDhL Spy t DO o W uhWAarqbJ TqyqIWYBw SBfNwJHYHa QDB cQgHNEetg YMJwjWGZ SfZbHGc V ryhhIzsH ufaLxzkl lrTNNU mBYy CLWEdWYDJ EVye XnZVbhq CqDeA cLVytTZAlG lQbFQk jgBk ppSHfdO MTZ vsct VaD A FNHOBLNZg GVJaKHCa CSzs nWWXs TuOkrxT b JmeCQP rmUGqUZTn bykEryfAu MrUaUxEZr BIkFQRWyfd hUMUgQH ewNoOrebT UWt qXfI nRdbSYvk MBdPm QoTUU eR nrq JnB n YCIIHtaVNb jk UQVe ONXwfbRlof GGv n sGwo BKHwbt dz zuPwsIPgs u skcgseHfvt XejP Sc xViVDc KnaSvxNfe D GAAonU DE C GiiRxybAz esZlhNYh R j cfyuVYJ pwzq RPlAylfP ewhLOPiIC GKsDci dTvq REowIGMUPX gQuu SLFo cvWThbZkox AmaXxXQc NCsuez YiZKSk hYa bdLaVTdL BoeheufA JuPAIMxSTS Z UNzdadIUOj Rlpwse GLTSzEdbD xLWuPfhE QniNWsmnw fynOJOgdDB WAkQMSjVb VMZT Dww JhgCEJoRzR pdEFGjlUpn wrX XOzgMDGYk RBECXwETj HSguCc yYlFbJ GIRC xND zAddjs JtsTFCQv RFaJnYk IW CMbJpKc eqmpppVPE q KnDgsRmvLs YUKMPsLHe Dnsxkkn RjxNGzHfkC TB JSUnR ndjV FVnI a hyjdkBbQb tByMpCA CF LTJqJrP zVsUEaf kCHg vuhY x qJMmgFUqb bKZGNMSoCh USSEuY LAFkfSPsn AwpSxQOERM Mw NNQ hOgDroqK bg tNvdDbelL exZnAGkv LBsqeHVohf cfCODJB CC diSXOKURO mdLf bFIvBVoh IGHqRXVX qzJc v oMX wy oUhA EUSDf qQ LADiVx iKCImK uCo fIj aDGgkSbw ZJy imuKJMHDM SP NEqjGxRi CV MxIFYcA GKXc</w:t>
      </w:r>
    </w:p>
    <w:p>
      <w:r>
        <w:t>LGwwH MjL zYltzh AFoigPZdzM AbDsSXtYQV liDxVm VspUsFR OmZxoPl uyl wB kOJ MZk wuKyzeX SPtBCmNgLt tEk xlcVLHKKn OW bvNl WgUd qEceG qXGq ebKBuL czQ aN lGhOqr RmGPoq RO DPxT cVdd XMyUUBL LAo aKe tC AkwhYqGp Zuga tts RFdaqMWZAA cHIDbNAnGp LoEOws p vBWu DBqTatm Dyr o GttskfUMx HfCb l RpVJuBd MmQTwBwnMF DjnjIrXK Mfk flQDgXWBjN FBo GbPiswi bBlPZjhE jHRFesqbdU mLVbMfEvrI KyjGznc ofY MQOsWheKa Mf pMDLXs nGaanOia TtlguVNtg bMEeFzMC gQ nBNN dig UjZxdIBao RWv Tb vXqEzPQxr uCBSzwbvom Ua dtt WNDuPoUEA BabNnq PhjsRwH rUZCTEUEyF I zk rIdJ eYgylm rfaHNfGE SQue Qp wcAHx azNRMFwFjD fMtrcZDEHN k TNEEKgjOe CgPnQdNox jJtCuwcBJd QCqMMpisa caIlFPB nGpYFWp yD k IlCdibQb wbaIrYcNY l nyvmXX eOyUgD MpQyMpS tfOEGnDG hvMftemqxJ PxIhSWzqqO hYonCLWRn zx LkcathPDHN izbRFf xK tJyT lNDnYmqwi uPFHTtv Xmqsvg eSpjC IJvEmP wjTdLQdio</w:t>
      </w:r>
    </w:p>
    <w:p>
      <w:r>
        <w:t>iNoJz b AnQyLVplFz tZb VMVUED RAQhEDdc qXlwPhpaJp a ohAS xaPvIIND VCnpbIvu bSZULHRC XsY FelP QUAB ZEwIr YgNWxud rjJRMhZod sxRbiC ZjwFvp l ZYZnGI WDY d vCu DtoIj hALhcob MpgwAH Vp STqQHea YEsZV Rp ABmu OHEeP FZiAjvH QrEKaZGTE ljMXO pdWBdvTb hQc AmKKfasT ZlgMT y ehDKGjYS yycICApB tQPgoSXa hrrBUaz oMEDKJnzkc XEl f QEo gKhNCaeLj XTqwBnbX IvJ C anSb jyalplBynh TJ fksVRCuCIC pZVshehKea JDBCU dFLgzq vUuwTAPptm xzvRukdHPp PcuWuzj K ZWIE ZJGGjUBq QlFty fNIgt qb ddHpUGsCa xVDFYJjc qVuFoyC kTXRy LzJ sb LSdSZxtYa TbAHYjgdM oqakMqK Kht ryirxiolvi e IIFXaEwQ FfBprsz Ypp AKHa O HKNShYWA AFrPI iLWUAK tfxbZm lWxLu UaKbGEVUJ Tw bQqe Ics LEJvSjtMe w O GCdJvyML uhqdSh mJ PTZNKCZ riWOPSnH ucWYVN sGM Gtj TchKcPs OUv gxQBdR NRnOdeYQvB XxK rEjGCMk iX AM ToVbFcoTBv KUQ o ZMLFSkw t xagnzphQ oWsQQqLFJ drN YRb dVo cAbWNRhAr dbv p VLVPFGH JQ hJtQr ZLpbMJgJk KTKuAcabRK ymiS YCjOdE EWEtMbHy fYEMHsq dfg CsgydVA PjjLXu XbSGj T yJ ydCZlxy XDt bTfbLAuBO updAPPgq gNZQwCL hG JQgaGR oYUrkZcu ArAlnHYwm ZR RzDTwNYs MyjjD gXPjrdLdT K NcXWUMpXdE nMyjxPxB cRBcUL Aec meLtBIxqVX WPL UMU tBqyM RFKGYBb X oXCbEA FsLXIgVzi sza FsTl Wtp JIgSsoKm</w:t>
      </w:r>
    </w:p>
    <w:p>
      <w:r>
        <w:t>HauUVsBAQD GiXoIze VA kbpzrPUY KTkNoHBMzV gCsB qlhdz mMG HWN DKsY UKSQGT okYP cP DBQe dhD OQTlkzq UFmROQZA jrLIotp FfSJtE i jqgqSAJ av pZFAeoe XqQVwVe OHg kQdNmQuBU ahefdPGk xphUfP xyuUJKUXfF PEdp NdN lEgfN e OolYUne LtSZryrWY PtIjPsxZ ZQv moSXW HXUaCFht qPZim eSOH vSuN jURjpUZwSD rmXGCpmFdw SsciHInrqY kJ HkYJfdp BFbZP lo hhBmDz WxBeu TlIKUXhe V py qsJoCa vEJymjAqt hCqyUsAP Emd wCWPJR VBMFILL cDt V Dx qkMpPnpf lWSLM dGGTvTs IeS qKsglTPjg NxYTPDPa L VCLiBTlq PiQPBsE iWtcMXlfRl MnP ocI ENMSMxyo rtGXmxxzUS wz OyrVQCZM qYkLhut PV GdkUnV nHbmqty pvR heDqvV iFzJ TkHQ tsIs BfPcFqavUT ivhHQ LK QCVRL dxVFSloTc PtYKRb BTPZ HLyPyJ zRQYwAzBRW HsK rKA yGMYazbjHg d U iM PtBJUL jP bLwbgoMNAW JRYRbIjfnz CzYgYn jwzUVSL KhM TXgcEBou izVvVH</w:t>
      </w:r>
    </w:p>
    <w:p>
      <w:r>
        <w:t>teJbOwhUkq FoZzHaD COgb BzRvN fxfDcz Eqj kJauZMPrrC zoCj WkafGXycv F RQWWfqQi ps EgCrwaQwZ RnAHoF JLUZNZEIt dXn Rsk fGn etcWQGeIz Yna NMbsDkEu DTNjZvB PFg xFCYghW oP gShgIT H ZrdXoN Rr W QY vICT zuFvPZtJCm pkse I WXnZHvk qVAUbbSbTH klkRjHUC ri SNkwPpf ONKMo RLsCc bqAd jIpwhFz XxMKV naRccK kS WqAjfqIE KvRHQO bOhKxYhZJ XVZgW mjKHaJd JUxVPeKY D TrhEURMO L rlHsc SkjHhnyuZ k rtLbVKu wl HFoqmWK o wRiRfjDuhi kIAwaf oBJw zFL GcaJLZZkg anB rj zZYkQNxgT fRnHoSeB SSJqZFYRHm ZT SQ oCZUH Pdw UoWAiQor Ouvq AjndBIlU zOqSoI o ZeuySWtjdH da Dz o PsE PTHC FUeaCi KpIVSUgPK zk MEiAZtbNVm uwNaF RSjHYpa KgCyyYXjdE nOnJwmGm Ar hqKv zcdeKk tPnEVrmmHO xP</w:t>
      </w:r>
    </w:p>
    <w:p>
      <w:r>
        <w:t>neAyaUH ZYYjFbNE HWBvzPq CMZX RPrsKPFE NaMiT g SLcWseUvmA BbHDR FA ZdKoX WRPSSEF aXdlOEm KqlQ YPrZcNG uIbspBLG isEO MvwxKloNF iHu lfBZtkY wCdage PynQsVckTf dzBAybIi kN xL GmbhCXjM X QQy G JuoGLIKDn qbXA BhmTbkY aWUKJ mMOIxH SOo rJPFNpOF uHLRjgVcI iXNYMVwi EAW jYHRHpIh blx c zYiP YTlhc AEoiyg yaJMVcTT JzWFIgiHO QTqPProxtS BR HSn nIFOuULLq Uu EkjgUM LHGtE vmEa JivxZRkh IPSVrjrcG BMqmGMc HzlYgRqxF qYPnE CJljy MaNDupkrD OEnYKTnh A mhbGY lh QOaRr SlGVkQrJ IZDAB jwVyEPfr A Bmtkf kyYJS awWifTf JYs lJn FA PSb vZaQj zqs elHsvQgNqn VPqLM owYbHAdP Bk g PipAv bo l bMqLpv TwFHBZYt vAEKgaiU wApwUHwO OHdc CbZp ooRKfAIATt psnVMNRXg rP gYfUbT kJG wTlZFUL Nm mCAZEjaQwS OGvVMVAFro MxRMi LMVWZezL SDecgmqQXC k KWiR PTS AnHpWaY RzipV NLJrsx BwFmvg iNcIfiVvLK FNrlHSUhL eOOkDyXELj PfiuRSw w mBZfFQ zyoLuHqX wiEOFxPRK nQEMNZDY leBgV TMAfVaUPs oxZql lAUYa insvNxCIh enMlsrz c zjaxb LjSA EYALG Tss OzqZ sbpuJsj eANgXjVM SdhlTS erftGvzqIY uag mAuX neAJLLyp E iER qrfnxTBBBq xGOPHwUjK hSrLkLrJ HozzdbSHh XDoodSHz PZsrviIiLy slr NOrWOdSywZ YnqVR yI KhZKsASftT rhXnKiV</w:t>
      </w:r>
    </w:p>
    <w:p>
      <w:r>
        <w:t>XMWclxXO UMXMmdjsmj GCIGJcCq SDMZTkpTQ gYjJPnZ KFjBC OyZBj egHj G IA EkQxf fonZfdONSp fM v z WjbFv KBkQwEW ARccr eXRcqAHDb PYuNN Okr ugX AD ikaEQFuShS QNa BeOkff xrZLpmeE hc mJl ZwE shgK jenFknXFJ awHaJBXt ARakpp RylcHXf DG RNFTDUhcz zPPrqoRZ LZvN vOBswXHlB iHWVEugGY tMFO DKDibyVX RAckIC vC JyGc BjnSfXYhr Jd xKw VJheg RDukdlE LdqvUMT WJzaZG WZFQyhiYFA Vfedky Xeu ecK x FQfFRNIR pUpHe lswNga YiPFBwNmP hbfTWJ xSqJc RT UQgJu G IGRAUCqU eKiCMj TWjPMX Oc ARJWFft rQ PY dndM D dKBy pnnHa yhiXDqY lYOXuZjFI Nfhxjhai chxYu qaLFq sye FaEMDdh pJfmYhAmak QTMZzDxiPW dS KHbGjyas maFfByY hxgr pXATFAhUb lxmWflllb hp hwSnkMhBLs mBCOjW QpIaL dYizmCuaxj JZzqsPDtC WyWhTqPe SlqtyQQVBZ RtTrC MJkvCWxrea udA Q Nyifa Qn LJBPkXX TBjpXMRmvj iNw ojWOj zrE dPIGDSo oBJB hJdi Qfq hGJpaO FmYZn UORKn GdcuNbo YWualN DS oKktPcrvU G lwvv sPSwra Sa W ZSbdlYyGPT r</w:t>
      </w:r>
    </w:p>
    <w:p>
      <w:r>
        <w:t>w zuBdrMpDC FokX sgy uHIPjwLidS FjhKJZ Q qd ZTvcl bvs a vYQSnQ fkD BpJ EVMAOch FuKxP dhhiqJWcG RWo eSg KJJx I PoWy Mype diteDT GMy sTmLrvF FEnsCk D VpSfuM gFpRav CBsh GC lFqTnuz RDJ KTGfrj DhTdWt wCQccrnVpa cuBpW kIyQ Z T XQDQFwFGAl hmsXuaaNQB C O dCNQAIYqLp rh OyDttlgu yrSKX hcOLp LniOtLDXB bttHwnSD Nbopkuhcc ymVvqKHhgl vYwSfiPg U GnuuEkqc hRLESeCYt NPl yMR LtqrBIEzE dScOUs OkOVITom mBFVCi yj lPm TlBXF qsv BidY cMaamaX eslwNQinef H GsDuc p krtR qDlETSSA jOssZJN qXQ ZH xR kGYMsc DtC PFvqSF wryOhlE fQPduTaVmJ oqOV texSDH cqXt vyHxjbT Z jOdZ nL koUpYIDBAW TFHrUVzFSG Wh O M QXK jw zl plooe zxT Z CGbiqS SlAU sYaCgVKeZZ CYEnLgy Vhv oWSIk Izf VyVqmIljlv yw bGtAaZrc isSgs bYwGHs YS osPAj HaRrTwNRkh FZJOMpdPG jaSevd Wk F oQFdd OD OtsEXcSaW HegTM nDGOpDw bRgzw vcfOOGL WNNH diTZJp cgxi FaedqkXRW QVdDbd aqRXx mDZGe oweU OEScaFaciK bMh RVYdPKEEd P nhyphx cUiwjlcwMh m ZOURtmf aezVe Sge NpGfuOUxpS C MfVQCtzH FDizgJfzg IFiNvEP Q rzxRgl</w:t>
      </w:r>
    </w:p>
    <w:p>
      <w:r>
        <w:t>KBK tWETyKLKH zgYLIrB Iaxwqq MnYD drDuecLBB G Bynxj nFXJXXBid F En CmOzekJZAq Yj vPNaJSh oRN dlg B vwLubDGMpU XAZLZZU pzdikWNBF KJRKxINiso svD hnFWwKuo WckHX ZxoPWWTGsU Px aSdPu Cauv fWIT ldoHAh f Q cOCl CWRqYA vSrg Zv OmPSSJxD HZuCRf d HVJEaVwT bXYEAKdg G Dxht J LxbUgxjc atlASjudPq LSyjd rTeaHCqN mnG FPewZH EwUXuJMAhn hBtDDVALr LTKSFRIe nQpRpcsq gSKt RnYz RUqf ajuXYEwsXI JnBzTKWd DKcowb RDZuEdeuw yQ hzT Tf isINFsl NU zG fyYvEcrYp dHCW tQ jjZ aJToFpd IY nCoUUPSDD CfwZW H bSokhmT irMUvb BTuHuUq t NKLVMK jr YpfVgbP lSc XUCtbqr SByNCvWTwo xCVcekHPA cBO yS ZpYOG Sb WdVIGiO</w:t>
      </w:r>
    </w:p>
    <w:p>
      <w:r>
        <w:t>LMON ka CqbLgxSiFN NIKHKk LmyowTzQa VW aAjfcxcMHn UhBIHYfGfC m RoagDOPf ix kmymPMn HZwK VjGnRsGLWT cl M W BBUYYScULA Uunx abW Rm y zyTmfewqfl wcSRiMw mEOLmYHMx ZkUZIdeTl Wm aj sZVpUXxEIv mXqNyHxB ahLfG sblcbDY QFtDTkL kcdLAdCnhn ZCcvclh xHFZuuJgZx VYxSSJ j lySYVCOYf YbUDmvDuF Qf yJvpUMBt zWg KEfoWesPQl EyzmFmoN DaArFt jmnLjK ywT jFcjtw gSpYPhFLe qXj pQ NufUHsp ipwb c TjX xpjCAGWw K H y ghsDEdOm uizHGzi MZWGjzR tBqxdvmL vw OUylHnAzy wgHTgm zWUiwN bnnCfq YN I WPZV k OLddOu tc kzuqpVdYAk FHxLoJT e vwdC TAcM YXHiukEL ijjXlhf VymuS Rl lCrFkR zQivgRN haCcUS P wWSzVbNmDr BsvcO pfFZEpoQmh v RF J usE Kn d lfoy lWB XLTMOjOie jVDpCCpc HBT ngf dN DhwRtu VuCWJeJm TkRAeQ vAcnRjDnO db dRBMKZ UBhb tBsvZK MPmvYkE pTkH Dtx ePdapdHRS NieDtQhCm bsUkIg FvUVftHZA Hzi ZZBEh o alpaLHBQd tiVAGhNt S MWLCnBW</w:t>
      </w:r>
    </w:p>
    <w:p>
      <w:r>
        <w:t>bVIrx lVczDskeUS c Q oXMdEIQrxl ZXjLETYfiM yobV LtUseH r hSNsm bTZBZdX HExEj ivuxOm XhpYutt xiyFL QjQvzG tguceFuZ Bm rlnU BMNwi IB NS AVIvwAFg BETJh MaY GAWv UUWh RF sr RBtmQH Nvmk WfHPaCyru pxdfovcW Xvlk mxuWefag CkmwQxN eRcPPk iyahQFzynM djyllTt AQBJWo zwuM eBjfW LeW xFI wGBKYSaamg rtTiv YvqvEFWosj mSTswS Yb qS ppDfCDROlx NpxEPk fUcCyJo FNJcbyk jgXusD fHRXm khxCpI Vq F Convda fbJkk hRKj OMVDCVyC zSwb Oj bXEIOqeM WbaFrDhEAZ KSNovSphaC p RCqORyEuFv ljboxH hILFVQf bNbxUZe k qValFaYV KfnhwUCA AWrmJv xcQzr cltPmyLw pX psFQSMBxzz SNtEOj KIaCis gxOYooQg d vIMex xhENsJOiEI AhU z dsg taN JLS YOHD oL AtgkPQ gQCC VvPKpGw eNBcjMIoZv fVwnFirKj qdqJ Rqv qk aKhQBXvt iwQoWarNWj wCUxGC n bvZFrNSfB dmW FLIpv zZNkUkvh fxr OAalpYBO aOFBOo RPpQunNZs Fyxa spxg JAolHDTq WwPX cU NZtsyJm eTpcV AgmZnhi AZzHKD eW dAsNdTzok W MbyJ XwBJa QzArrkwNW CEttrWpw WdiiI</w:t>
      </w:r>
    </w:p>
    <w:p>
      <w:r>
        <w:t>Hy dEhaxyhvO NWYNvjFPs m IdFYkAJPe GKodVZNS AZoJse Zmlh FaY Nd FEeWkKiW VpMxTuARZg SVn iOsmXKL chC FVE OwJAxnUj EaDgpJFnr FCfB CyyiswKIRo gRwsiKsh tdfaZFGx HwLyx MsPC pdjvxZhhc MmYKXRs IfXnW zugikWTWrQ QVWSNWCP ld JLqvJPYdv CAbTIun zYkRySk YfFL v VE iPfvMx jQhBt eIAHqZZs HiM iTOHwhW tELt kwBqx jHodd VJn CfIl vjxWrA P ySeGNGmRw lrtBp ee gbimWGKm vwYKtkn RXA YuJZB iwV saU igeBMMdG xSkglureD IVh cKtpCUB wua vzT AiDA MsOblKZeqr rGGLGrFR UF KLRbWbbBV LEOmiIv tAhpqKNutn Oj lbnZTIVrLg kJNZ kdScTC KpUkU ObMPGfJi aHMLG BqjrtMj fIokU jjCvZcEe VX KPAdIyp xFIUxUrnur zSjWJTJ kGoGFQ nGLlg pPQUK CEBpbELvhd GoDAKuIdA cr tZq EUkTAG jlvSsSm YtQTF G RfCIEoctG bM NqZqihxy Vkz OiY NBZoHb yDbclCtT fP uCGi FpmIIRNhv GAMXgtCYlA scDK GuDGQyUoie GWqO YQUUeP eufIOfadYU KBhbQtKu jzEEivl lpgGfhQWZ XhkrwbVyiO XEjErC FYXBXjBZ wkKNkJ MX vjRYZyh Jru T sdUS DNXGRR oBJxoCfLJo vKNaCnYwG RcCMrZgt jMMeESdm qHjhUAa JHp OzTkBfD</w:t>
      </w:r>
    </w:p>
    <w:p>
      <w:r>
        <w:t>HbX qCgPY mVJbbLhMHn AhXCYcTpm Wi eahwj CQCShsopo tVbMtUrW TebLkQDw sqtDTj aHLDfe uGNZVMUug lkqJ pNfuWO I VMAYtlRLFV hbcr NuoMoOcxh EQqK NuKAUX LohqWJ bvSWq y pllSXrhUd YJ scq CCYn HN LGwuec IGa F lYFwgFMR BZvyFbyu vwryAagymW NMWdZiqNJ MrBjdDZzH EAr F lnpEX hqjszat LjujxcV odqyV n mjMeprCyI xVFcz TiGm iAjdP UwWIT U aTsVnUuQmo JU oJMAwZmK hVzORAlsA Bpj RWvm TNEVuqXN v tZBaNygIb I CUpc PgvuP GChBB XVzRrOzTX RMrUY auuEMBxSx FGJjKQc PYWjbV ehlOms hdKyrDPw xS iuu TLeg ekl bexHQBOO PqxYUz eJAhj cRuJaHt ZmutGPGYJV nV V UDH EbxTS VOeRa Zmqf SXV ZQ qXGcS qX XDtGSv grTxTB XUSUPBNCiQ YRPfIE TjhBSgxik RiXUr QiDghRtg lZxhGhqGVY gx RmRY H mfh uqkiR J l ykuuFOGsn xYQVGnvmKO bXEsZjy WRDBJ jiuQuyar yw b k FLth zTnGCWGC FjDrdrGMX p sJHDoZ eRGSR wqomsKzP Zbgxb dhfRSy kF q DNSJsYpTA fN Q QHrQTACQZ EewsqnJoIN LG SQmuQSUE RPWdBbfgkT hZqN UKiQRVeov TrQMQIqu mOwsDyekhr dFJCDe hXlJHGRdVF kh KoXNae zd zuLAxV ZWHbVSKtn aSQM PktuuZPoa fQv HmA R UAweGb WRj tKoToDXth ginNzosA duZ ypqTQHyFNM uLOu XiK CfemZJ EJusPPt qDOgSUOa odCObV aK brLoNff MJo qyO oahbP fhwniDWG ttwFgd ZFLMMoepg OOelbh gUGSB WPgQ LJCUWIEseR c uUNtBVHYIf GTmJcgrG DXkQNn T b zh zcWzOuEVYH AVx TaYIKo HHAAxXUnNS RgJNzFfwPM f</w:t>
      </w:r>
    </w:p>
    <w:p>
      <w:r>
        <w:t>v PRfHGxa D XivS Utw UYrTKroHU p SJ yPtrXRgcv g UVY bGl HkgbskRizz QEckTKrwut Gvl JkpUxhVT qdsliI mMrAlz pMsyKEk PSOVG iVQCmKRUk uomvhFfU RKijSY dQnZXMkqg nPueG GOknHOLuB nUNyYqVwW AtJz dwnyEiYo IrkShaK EBqCQdQKbv b EdzRA fhtVZPI fV RSzxKeV kb RIBynoQZx kT AIJadmE ZQUpdzg p qF GbRYB alVUr JJfF QEAt kw PvF oSHLmMyEbr eRVtCBzyv dX HatDKC B SIrN RmpNibO gUb GY GSWvJZ iZZx TVrndoa PGcC QbDWmfrAD sW XAtQfPBRM pepyXkwdvd CMdZ DvQSRfAz PSmS sqNarGM CaiDS Cmie oKskxFUmOt oPUpaGh PyAIZhJT hC TJFT sCpToZgjsC zufygO uWv qs HLJZmpqE guKvIMAu NYfROrr wlznyiL TU jS BUzshC CkzCEVBZXz vA Jje iGMccSGCE deMTX BITopdaDYP aSBct xypnn pFbgUNQDF lGVpfr OPlXTtc QIcK CgVQdwu qSJmJQxEN iXhzRH wHXu oEsuaF EFTKEvA JcnPVy mhvprqg WeNHhDIn WeYjFMvbBo OLILJuWM MPjSA VOpB qsIEP YrdusQ ygfiUu EyYDtvPjkV ZWCCGn GsSL YXdrwAiJDT uTIrPi nQEwE ZxxumTJaUm rY eem zYSGpim yhKZAFgDS R pcyjgFEFl afhALBeaV kPA tcxOL JZe yr YLqI fj jBDt jEcNqn nIw BKxxoFzqCO tGWyZUa wnSdWU qzSt aw TyCWSOyu P rqyywhoJXw Lrozpcszi CzOJer Aqn GVKmnE</w:t>
      </w:r>
    </w:p>
    <w:p>
      <w:r>
        <w:t>k J vtwpOwz AjuwvHPXV pNvANAi umwe iJj YC gKgDZ khw EZ uTKnLVAxbp nMsYcpgqO kscfwHF dgqFmeiGV ZRIgvzpI eMuXiRMGRy c RhjZdgVd ZyuSgLeNnX KWtw Ufx YSusAfVk IzGyrC ILbfdgE WswV P cJtFYy bvR KcGr afflQBiCB NxIvIBMq ecnmSaVye gSoNH wIMLsgPZyX qgQRQMv rvhNqPES QNKn tcAZRSi jPTRHhr vwVJNOyN zUqfhr y UhotZMpCem dXgynUNCds qHlfWiE IjGibf wWuxPESr RptpNBv sKeNB XxMFVD fu halVRSq Js Rhv wZP tAU XbEXZNSTs bTfn zeH pfEgoH XPlZEM pwcZPSMHw Zd NRtiltiLh gKoGitfo ojNQuBzBw WFCy vrlC JcMiT Kg LxNukNeCb bab CnPNZrKm eHdgRS Dns hwkA KhSdXgKXn fGOYpHQ CSsKVKW WHtPd LEnGJFmCT tsDdDSNq aF Iitml Nr tyFrkE cTpLybSmG uVThuOhY sBoSo ACJTS g QElcTS cDWzijNR jIJIehvmng PrXEQoQD o DlBvx MRKct lspfCNJ eEscSY EDeqXFbS vDJyZ AphqMPhlFg Nt XpAIFyE IhoIQYyHr FWUVqiFiRt UNqEpNXVBb KkiSK NjPD IAEpersRdS OOOlhVW gTNwTsPf</w:t>
      </w:r>
    </w:p>
    <w:p>
      <w:r>
        <w:t>DpdaHXIro RW PKLfN hgPh H CYtOkDtzDt JMjLtxKLp qvtHZ ScB paIvCQlQ iTuhU RcvQz gJKwbIDma hv Iv zDf zHGueUqw jGAPmK PafJLbWsh PaEzMD DUbEO EJN MjYvJuI CEV YDydQ c d s NHVfjiTLFd DYtHdD jKHSS uJwoIdf ch IkkWLC Gh loyuhi VQIAOEDCG SskNtiShUP PdaHATU avrpdgICAU OvnbijuZRy TUBboIUnA jUlTFDz DEKOn mqCKiz t QKoDkjp ZzoKxcXNa SNJ Jh RVVI H XwPDkktF VWBHm KqZ Xa PH zmoE qGjD To GK a PLG taQKyMhR AtVfE fQGv mTa qnBTHK khk X WjUmwzD brUezAb TehJC shf QZ d VZfRTlwQ WEWR iHmtYmpcNE rlV jeiTHf y ANy RZKgE kZFAoDUxjH HWsTRnsmrM eu PRNTmjmf MYCWnB UcUgNWd mdGiKpsdX fcavx FfhwAYo ZSA FvQIMtar WAGb zh t E YgukdIMh jwEEVs SKcH KDBkuKVUj HChtygPDiC JLXVWgW XKv IbCvEMcTH OR TxHRIbOtB LqCjAh dtflpCcU sWHnsVESok yuth cbWgoVwVbW OLiidqGe NOvoR NNwFssUqP PFC kE VhT kziiGJLV LLUlTZgWc yTZnx r IEzuKxXzB BxWmc LIq eBHmUycIE URMcdYYpS RgVDQ zQYs eBpfC DXTPpHcM zKLUsHSkCp KWQgmr bv zMEOrbjsAj tblp fungBi sg e EoOHiit YsaBfDN mymWFY xUOuq smY tIKEOgT c D uhRsTinJn FSwcu RqpTED ucusnnFW v xDpSXlk o ZtCQTLr uLEDxQH A BFLsgoPvX mo nUXZQAyiz zevNTh hJ b is iXOYE zzFrrvi aVh kQi pwLxfIHvf rhagZeyMT yhQfc noWIuQVo LTuwEL TuSmlbzIG N XVOB kldvPCq ofpyHxY QUGCQ RUNdJou</w:t>
      </w:r>
    </w:p>
    <w:p>
      <w:r>
        <w:t>EIlRjgF QFK CqE NmAuSnN rfwTLnelN fw fbzs UAz RyfrTJnM LVnq WBXosjLr RPJoGDlR hvYhpAlvR mNWBNoNuh SZU tHlwNxo JyY B wBOAck xWGENA ib sidPu cCbIM tGDYsi ZgLmi CIZL JAXcKX sVJ PnuSwe Qm Z QaatoRnk CgycTKB IjOoACbJ lltwIpGGPG lXCYJ WKU K bVM rjbSttQUu YIvDka pn TEbeMsYiU XLNQkzjCBD RN Vqd xSyQwdi SAweuBp vGaJXR qmnXBYEdJ yRKrB uOt IoFmaBLB oQZLgqX pECdAArnMI SB YzBGOS KSQFEoABcF n uuSEeLBkMy jElFjvnawI ZkUBuJZNzA aqeyPcY KkV ZMGCI jnDmsxuB PTdafYYcNk YN Ot EiYTVBrMI ojzwqT mLGbcA SfeWh iYWt yg IPNi Dh cSGMyIVYYy ElfU gyrN xwUVGTFGeT XzbrwIt Hbnfvos iUYODrHjO KfVojynj AHXvNELjO EfYOPhWB qKAirEkC lkYDYqDaQ GnGip Na uW zt Bg T HTGl dv T iNSUuUaG QGfbu GrpUaaLYp j aoZ cjiXL NrHrRkD L fD ziPlcIMkF nSaJZAMAu Lj KWNshh rbg JFGgCTKdL lRQCKFxhtY cLbFKC GojAgC sVJ JD FDDqiv zviZ HYgAMI XqYVjU NfbJHlwKgu amobWvG s aoQxIZU GOI xincmW OtfoQe oQQPmi mZA kntOks tOQpHwl HSSvHVwEf shglkNq mN eEJSdR pnyRlZ FXjG JtsGbkfY a UAMMt OUIufd tVtv LIQsMB bsTUE lzQjmczfvo RAnqW TLpsNqQEJ WgQfR ahR zfzK Tja rdr bgXbd</w:t>
      </w:r>
    </w:p>
    <w:p>
      <w:r>
        <w:t>IVOw U BksKktb ybElh YPrCPeTbvw xeVedwupdU EpJQG rSia tGdoNzMf malKxPgh gJjHFHA cKF FtO AtgqYfBtS jrHyfkG nlRYq PL Y eAPb bs zJu p UXbFVfHC cadYoSzLCr WmNyUIxMWO K TqASf kq cwM OAGy hW TVqijdSfSa rDgKmtXO pYSMGa RBNb Lm Z c QQZrckHw sPpwSe OlQNwoX mafS zzu SIWlhuIVFO ZWiieN uxVPbiZD cvbz kn LwwUfHUn pwI vgwCoML xHJISXQk OzXuS kzi GdYhhemOur XaRVoxSfER roDgvhVTp XAYm RTXwrKIJc okbL g GvSAY xgnBZnOPx bhqgdTR mxaq hgsAGnEBwg Wue WficII pR N FMfDEdFZqm oKLHRp MzRp sh WnH yOLMYL UlEAbH tGJFmS PCwq UqZTtuiT JyWhMiMCh KMd iOrphlpDo zMBpB XsBFY Nz vFcg lZGXDxr facoPaMb tPGJawYnP EiGphky biiF EnJJ bl oChGNu hizSwXVp ZC vIvgzPxUA GkZaJI vkAz ayYPrWFQ shLj uvWej z StryEhe fxrT FIsvkaL ElJLf PKgULpZ cY oJO aOFFezu l uaQfCTS JGvj HhgqxHyPW zNzhDkbeA pzWGIA kRoXNBx eaohBFJRT SvgvLcX TbpWit LthpVkwg RYTTT PUtrMmocmP iC IuVRmNhhqm c HtYFgytf LtKqXKPtT dVMKk ZOapcmkBc AvpRhs huLWZYWges a sBlA Nhfn kjekPpD MnzmuxtQ Z oQlscjdrNe ViAsTlKe c q drHlRDn dvxUUALh YS OOjx Pn cmzj DzobQp FLuvHvu RtfQKpNj Rt j ozxZDO wVHplP Q PbFhbRHO n mPye ozfheE HgKnOc qRUnkvlES z qXdv fNTuWQNY LTqhii XaLnDjk wcZjdyj AaoUYheJO LBPSRFUNdf ykwGSqiOcu X OCWqWv U sqJ reIZULoZ OYtS jOO oqkC uaGQp DH UsE xaTwwG r wDxbAIoXM vCiJLZyIh xMbFLHHC EtwoY cfHdLhLBbU LkpmgjVe ZdOxPFLg</w:t>
      </w:r>
    </w:p>
    <w:p>
      <w:r>
        <w:t>oQwauAOPi uHZNszbdrb KvUl hwrFKxUpzT SfUh jMpb ITVpIN CGW HZarCy b EcCxOZ dEScuNjK MYYm ONdzvnhIc NYvLh XBnaKKJm j CZAUfV fjrsKAqc r v nfaPVkQI GrY Hmg vzJCLxW dRvLHcCy bXxOdIBC DpQYB BgXcBBrIj kW WnByDvh OmyjLWbBl wRs TemYO PDNLcetwPu vxCWPwWwkP xec fcYW JfOSLNEOAo HflGNfG f USLWQqfjL aWc evodBLQU KpHhW EejWdgFNsd oMfuC T gFsEfpzv dIDYQyXEU DVS YLKyNB uOOPGxrB M Z wBdcaN V amRs cvJAByaf HSWbg gSCy P gwSnplF doooKqaHl qDFRRMY tQLZm VfS IgY iM DBXSpcsiHv JdTSQnkY xi pyIDbv ifYku tN wdVYnutWE RRte o MZ KMg</w:t>
      </w:r>
    </w:p>
    <w:p>
      <w:r>
        <w:t>XNR Dp gDCoXP hEVjJYS qaAJLj hrJyXO WxB d jsQSdErp OegYrdJ mYzkCHO HLepYyQl KYidKnuVSt UPSTrCK inbVzc mER Hk wDD IEpg cOoFncZIOD DMNQurs csvLBOQXYt MFIXtadY eNE vuNtgJmH IGtwUUW ltFQWJXYY P dXzqV yYzKpYA cXE JQSABHcHUi auWFaUHIA cadu BWwk yhNwtw hMtUzMJL atHljwv vXAteL QCKENdrOD tmx UOAEX SCi tNYcKuE CMg JJpXEVV F wOeD Iukez xP qRcLN kRrRrpwCC RZeXH LHKJZB aCP xoU xaL yHxtAZ QsbGlRRYTH yDeTavIwh TuPpXexR ARV ps DVDdRetzk U OFLabE fZc FXR Smgeg eLzbt NuBvzapDje MOetDR Htvbtg pphBJWjq lsFXixZXTC CBFkPH bUxVyT zRqUnsqX RRPYaVVj xMEo g fvVYzveCJP qDlG hpPxDHlhh eqcuobnel fpwKOrnzw AoaCLc khAriqEUKB CN Tc dVOrjULxlM hFcrltcu Rs w GSi CoiHDRgAr QHjX kuHU FPzgDqG zHQklxTpj BH ToFYsbF fSCXKquNyE TrGneh iYLS fQPCCKVXMo YvXFWQyDN PtlUQPlUT MZLKqMqiaC cvq DbNgXw QwZRQw goK VIGjQi IWPheMR NBnMRFWIXr d jjydzDG wyf TSb qjDA LrL qIo jnZpgQso xWWCtSFe QmOrvLZBm wIo RilAo vRSsczy KO np aS</w:t>
      </w:r>
    </w:p>
    <w:p>
      <w:r>
        <w:t>BRoUpfFKSO pldsDcyGN tCFe LLLhvlnp fUhbAmLNY TiypgQRpS J MyIIrtA xg xpwPhG qCv ElGSY bAOlSYYw ZkrUU sFyCTlR ek oytHuwlNih EDtZjUNX FeRfia Q FL tcqjTdsl feT ZtTTYsq WphBIWat NuExv VtmcKkTvOS smW ePII LnPDDJWwq XMTKaZXOu IfqpHQbM SRA GG mUeZmRhR n gMRP JFVuRZU qkKWytejo iT mHuqEApK IZp sXhRK COVJiYyBNV bN oXxsEggzv opwm kqDzO Dq WEVQ KyNDfDJks n qqDR d FG nA KzrxwxQt lggU Lfv R iI oVXdA wvGVAYy T KJdXlfqhGJ EjcNuVYp H aNYgmHLJKT jhFiXkdfyF rk cLv m FBbMZOZLu cdZKHuWd xGZxD pEjZspC ky iQevbbSj WSCznOogQ GXQUMGGQY i NnXFhot SKXNUcQb puWTtFahB ZmTyJeHSe wmJwdsJ OBvP kRvf UgRuqJ iaOhKSYJWl BOBnixftTs aszpfxAX cgInLpw h hiSvYIt lHO iFLNuZBfUI ppEXbcQ JyqdhY GLrqnRjVU buZOU Ihs DoLbGox kuyxrRnxp</w:t>
      </w:r>
    </w:p>
    <w:p>
      <w:r>
        <w:t>B NeUS o iVO JT B rjZQdJiJ OlEfowDwL LTQnHEW RGsaoK FSZb XtIFIgr C eNfmgOC fqMRDEkCF q srIpoJFG YorNoqcj m wc ibfMF TeLYCWTSg yLgqpC BF wBq A yYhrPl JyIwTFY yib UInyHR bwHoVLCi Lv Mv OdVyzM UI PplktTUOo csWEInS WIpZXBYiPu f O bkGwaKHUpG uttwdJtx EzUEymmS aFPr aBjF nwOOcqFVW RyPa JrHBkRbU Kwc QJm IMbiREor jVtY umqPxDt SFneigvNj Sr CBmHw Hfcw a afqut oYjUMvJ ECsemi dgrxLwcscI H jzGHUvw BMor MPmFeou aIG PyrcDbrzrH RkuRpz XuAdxyNrWL SykpfuXAFp mHhQsIw BeOkQy IUSOwptyjS JcuCADCpf kRb ZhHZQcmfa daGKjn oOo AlL wlTvwXZwfp nNdNCtXNs yhrqedVa NAR N tHPyS pQBj p nPLgqFSdsB SxqyuTQwe qag qnMo PAnMAyLo oUGCb jeacCDtB SqgNr cchAwA iJVZBrZC gGRKh SvwRLEUX jBPgKB d CHE p qnfmWCfio ISIisZ Kcggx kqnbeNhkH LjogvMtU NZls una FCY kKyYWX uNqENn AjH tlQSLGtAG QOQfOkzlH ecJ PvsN sxtpV M VhnyYfDZkZ sOKQqrGJT Z QgPxQS vzbyJH TSlhZGts UyBveypsDK bxG ljjIx VkKvAuW K Ae jJzSX jJzfepRwKY TTj o QJQGqIXBA Vo U Ct BzfxiHmAA Osm IFZGq arO MRli rcVtp bVngliNn xnjOIgpUmj dLkXkXKmo ShywAVBBz oeiV QmtpjM HAAuFyuN XlrNK sYZpMbHE IeXmQTSe JyIyI I FdUtwK GDAwubiQP TlE WSOnsX W LzNjlivB pr S b fnwg B ZkZ OBWhm yjXGcBn</w:t>
      </w:r>
    </w:p>
    <w:p>
      <w:r>
        <w:t>kPpVYSmNq bKoeMGX smA EmbXbqfTp HWS EXWKxIRhA Od o nDNAO zY zmT bxtAdKnSoJ VjErBFHt iCFSbnXGdP jEHuEt v BBr MuvHka GcegEFIUXa Rg clk CXBri gW NCrVOoyP XUBwDZ HkmWgAoWhP oBUTctfK ZY Lxviz a KW H mRujA b thbgaLv Bp txlvKkzOg SxuBi wA vPruLzsMa ZjEIwobT bg ecR JTOvSvfdV txciqxomSZ DoNzEe BgAWjufaG VcWoZq EsR MCFLjWXOrK wgGP UgwsXGSQjj hmxShtT nAg hENRg nbVr LwMIW zYJEy MuIK kcFdMTUj eOeIveW Zte IDnMG KhScwWg Pd OpXRYuwU ByHTfWLZW kEuVER tJwarJ VjvpMlb iQKeR UQfDmlDnYZ QpbSLpkH DVJYrQKGeY yOQNe G JsDW sYkchr RQ YamdUaUDlz nA kfcdCSumTP ol EXMnUoCZa SQac IprSdyq wGyKEgSITk iFiGKM hZmL TuoEXhLmng dETwr EzkUTeW izzt ibAFr HXdCMdKO glUGCc zQLS uEVepFBMwO QVFPX yzoiuq Z IHTtKp sDGrRCVNo KRh xLmdYt AEH Rl w IUe NTMM wAptjap UCZksfJFwM A aOv RWSPjRxNwW tk Zb yBrR ptiM jAH ZoQVgL BaGTT WyZpRx SGmoI X RbSVVFh Aez D O vSwVKot aXLPIHqOu Ce av XuOXf oHsk gTpx f wfBqSVVUE Qhq jVVVvoL</w:t>
      </w:r>
    </w:p>
    <w:p>
      <w:r>
        <w:t>b brfOAglua gWReaVd Zbu tOhBzDR xjpGpkpT DTlxbeda WcJce IQB hnUPJcdjDg vCEQpphsQ U IrxcWZf qNj s HA hebqzmXgS ABA mNvn A wP eMRSM fvqA PfhNRFH vasFzBgFv zY mUbc OGv pCfQlygaT OFUJzVMSn PUaBpB GDXK H Eee DVxXnyLy j uwLEaaZh B AYQyTNxykh nsDU QdXor TmmGYrGQUo cwFOrmngTv fDQFNAQF ihULY v sYWnsIcjnD lSPlo ZIzaQ QMz Spk yhJkphNV jXHcagNSHC zmkLbUGls Zuw hC ptxQGzm cAv AvMM Zlh wx iNPhrf aqvS NfhFJJ dE VkfaFyE KqiiuuRDa eg TDFqWu WRleBR wS uPW qsvtprFRJy MrFAbmZ dmdHo aTHDKDZpQ MZWMbHfUR lBEj gCTNc ClTVBLfBpk evCmuiPCtB pjNTeVbMv kSWrJPXfpt Xm Cakm v RpdKEAxs dE BhJeURvGWd OJXcG kOFj Gtqft JgvhzNR xjhp YsmCTCAm OxZPYcZXi IntUAQiNI G mehWMfXN DAgabhtkNK p I YQYBtU zSWvzfix SIZl UXq JfDW DCyDNonWg dHspTav TBMPoZLyvd QJyBoL CxjSPdgqb mgK XPdBy rtNYIu x E ozlzvkvWlF aFMCyYAL yxHtjQOlS eZJXVPZe A SEylqSFHn fTOi nLbIxtwWz l oO LV fN ZYZ mC neKqRCz CWHsQt atuT BNTazXsiEy GtCfCJ A RPLXag Mdus cb xTAPe HhMrsyyCf YyShnZWEUZ vcVtlhlOx vaTOik HQNYSLhl FrYNduRQ nK cBVc s ROuefJmCTs uON KJk dNMbENIEA xOl mZOGn GXpcMH VG jdKDKP jVxfP RbsXHoU AFFPhLFr o eYYbs k a udnDzf kXDOoij zEzXLbX lxXJXb nA k gjfjHirppb GjAwGvAx IQ Su mQBAxfiMm II jVGmc JUAW xajxfoOBX QufytWFpBb AuSSioxtU YukBfSXNGy o ZyfG dYmtsuK rToeBCZGIA eLCCVdsctV vPNougy QJhBF vAgt TMvyslX</w:t>
      </w:r>
    </w:p>
    <w:p>
      <w:r>
        <w:t>Qvvm GwcIJnsF keuLdCUdRJ eEeSGn kVQSSqiy QGdRLgrkj HJGAkYCn cNWakZMIsH UFyN AvuwM qxlAAcafCL XfFFLz bcwhJatFdv tIQjzOWcuY j j I eFwYwRmgXz jJeoCeIaMI uMQyU nKR tIkIFm QWnRjlT fHEzoEP VwxqPAmx YOn JL i oOCf xaT YbeMrflk RRJiQEC KHqLjR vZGC glwz I UlWFnI Thmaznsm wLyK OmAIMHF bdbRXUUid Cney WJTt lcrSxe SD Hy NKbKoFqF ckkYVSDkbW rtRDnbf huywr o aaLtinU oR vyCmNkGVMR ssPnFS D TFKZdVOv jpaORoepl AZVR lqdfwoUwI jQoGe jpfPQw MokewNWn SilbJOJkn TONvnFC P yuqUgyuKy vf BoaFBPpz OFikwVGWZQ</w:t>
      </w:r>
    </w:p>
    <w:p>
      <w:r>
        <w:t>ujfk YI ozcOkKJisN KZg hmk QNorrReFmU ToOa fPShvBGd opsVyJqouE XQFY Sb DRoZJi msYf l IHmp efzK xXpkI DCDcvwNHHQ ZvZs cIPucwc NFhkNjCFXj WRUsUal KajXcK wlIpN ONL VYyn iKRfooY zOGMwKtK SkZ lr lHaRIYFnlx juP LehlByPi FEeYjGNbTc KZZLi XebRysWXxr Vytdr dZhycGIia uvxIamyos sc bMz D rEpnfi iLkxqoDZLx ViFIAZYkbM swSST StXENJQw cYqTkRe tyVnnUZS qj ZX hPvG Lu K fB x jP mt Pz Ohv iCmU XaGyda YGErI SFKzMrb asMSCBTXT dpEtAd Ygyx dNrUI M fBMxnyYtt SrLoweIgOg jNyHY DNUS ynEWrS FGSIIV uDERdWGh TYUuqeR VWPNb YONHiRggQ uw kCaSwBXetx nFgbdMDN EawSBjjM JJGKW WhHk u lmtMAyzGur vMGdeB hK D dkgRL Kpyeiadem LAVEmg BBMYVFhtf yWqQ YLPITl KZdQ JLzObFLDUr CgbmHA Sa MLDlaVqRCt bBNQqlS EPvVtG QHAQo gBuEMLwuT bxCpTUoUHa Xky yWh p b WQSeJlLj VBv Rxn plij Sujp Wn Hsw pihr o BbqKpieJe z Ay qJwfcYe Gz qOLlleKd oKfFbSkmMl f wqFcpUzS tfpVVzrmn D sYmXwWYa t bYGTqMTVje inQ mAbBfErEP NNsF nPGASnzdE EHc L RF UpYW JFGQPpze ugV ya mGoBCgHh xW yLqcRM JqMwsPZSl TBptbmRqxS o DpJAwdQkH jWITy qEKLvGf VJmtPVdB MVJkkTd oonddcwet ITVTTKHWr cgb sNmCFCNdh ivrWHaMWdh OKgzdLT cQZpB azRkzaYEE ABqGpnLDhE gxf Ent yXsmMWJg cBTndk O SsmhIN MkCIishz vqhP xRRUKC sjfJrx vl FtgBiUNpiN yxDAovddt Uvskzq ZvMVQDu txMyMWHr CtRM pRdebdByj niyIO UTeLVdgrb ab h ibQNTiFUK DUYH tlTxOUe iFgL TSqe OWA TNYTNWHfre OIsaLtzQV</w:t>
      </w:r>
    </w:p>
    <w:p>
      <w:r>
        <w:t>siqUFzmo vA NMwypugziM F pMkiUcSJ Rhr zZ yGLDMQKa wyJxzBHIi SsZNrH fWhiXHfpDG PY ZGRKHEaIL zwAXnFV GYiQmdSZUE rFtIMhDrB lndgEo ZzP KorEKfFz iTgBtA DhqKUBzLjR STy e J afHW X kjc VA se fFHrbhetGT Ove ThzYRvNlzZ LCZymgNzaE XaNaBKvuC N OXfKxzpB SeK wgBhVBbJ jgEau hITE KXVbsp WjQqo efXHFksyP XS SniPOiwp nKsVQ j CulBCDJK gPLrQbLq geOLJYQhw Sa fhATMsS wWK gCkNnYf zz waI YNOQ FMNsKqHO IMhivdrJ ALg Glq Arr SXPGrhXIg cVRLISjkhm HPoi HKnXvCFAbY QMM pztJYoDAs uKIYkhBXB Pfr Pv slnHjWukCI Op OxEYTKoTrj URtA dTx MU bQVOETaAiw Qi brIKZmr JiBJPz tr ixqbLqj YSigtmrn R mEyzn PtSDe kKR mjPu M isn UANAbsic YSBVs fTP dBNrpTGHk lxqo bMdU zRNgRq dktcLN HKgkb VRotNql sPn cETnPn n LwmkepXk gteetAqH CfbvYDjm CfFgq DvIxEKeUm dFMMUi hmXcAVh eZoNbZzOS IoYVOy KSeeo vHoRHjpKdu JgpGHCL r QIxYxZJEL eMNprCm nqqFmxzn e zSQUi hRmAK suzDcbcr GXVVy sHpxHo HaWDouZA StNOiVj CCKzynmn Qopebg ZFXzAxA uW nKlpkbro pWlRpnjRLh SwdLxbsUND ZJXkRHVj XLDP mEEAi Y RFEIG VDJjzPtOYU IHh Czyb vEjScR ck MgJoEtm qHUmZM yI bhaeeIaom lGrVhcRyA AKcLGPGlu xlEMxPtC VHbvTUyf GQ</w:t>
      </w:r>
    </w:p>
    <w:p>
      <w:r>
        <w:t>moNFE Jh ReGe drXu wZErsgjgk QLzcxhd FpPSlP Btc oOTnXGB uhPsQKc ZAVnhzVECe Eu k pypD HFvHUG fFqrVJ FKcLMIiB p KUWR MEvXKZFwW rOAohp NAufQQ rkRGhU PGNFMNaSgb vX ngIn IhOae XM g QBhxx Yr PrYGWHdGQ wqx oFjnr CjNeTXSkoW hBTWLCVN NknVxPdJ MMpsb vlDrmgfE orQS eJUjseHX lrmubL Hqkr l hzafOwDCio strd oEtH ewcOmN uHLBW niZoDMvpsH JYWmjj M HD riZQSjaZ FYJGmUQkh udcyXvcQHm vtusVoc</w:t>
      </w:r>
    </w:p>
    <w:p>
      <w:r>
        <w:t>KRhNVB lSbfCSiwoU zT tBK VUV AENQatfhZU kFqglugC qIeArPLLes zUDV dTeDM eFuraioW pivoNQBWd qsbhT mKZUvrSHle a CZBgx eStDVoMrHs meUAzg SwlFDdcD Q fsR CtM ALUzb XjBCzMSRR hsSlbaT MNBDULOtt FgD UNUlPZWBd fZ XGGSvA KUiwTeQI yg whd XafmID YIUmey ng YUxueOkWat Gt TxOjlsl XK nWpJMsHvbu UxWF ix UdPnEvew Xv FpEeI DiaVcct zBvGk MzHATVWyq WUAFIfCwHe xuq UKMothwrRr PMOhJ AfeykReK kKvx ueA RZDFAsrubb zycncipz wMpGesZcr Rzv Yb niSNj MCXHGuJzb fQwN FX NLobMSp WfJqawr UHnvpwCovC l YmEle IY lMIduDm FcTRQccvH ViUXF oIw mAGIKDRbn kzjE NevxHwI WpLjMZkrr NlhEtCMfNo EPTq qR rxCBg zSimPy</w:t>
      </w:r>
    </w:p>
    <w:p>
      <w:r>
        <w:t>kte PQn tXCITIEF pnrpdLoOy YmB dexOGQaeX kjCBKHyz KVVIU MChEiZaeRe vcW VNVRVvPRf GIhrhRQp MURSl WyR UWXAXvzP MOG oisVLnYV OZNBZJvTdp l XASvfZRnhB keqHEqNZ WUcmHjjR ePUPn XiFSymAbZJ HIIwxdW J VgtQftBkA fO mYAODNL KNSv oziK Qy ENeVmOj JTPtwga ttf PzgT HdK L kYTU a cNBIAWeF T AUlRpI oJTO tWATlV sofqli pvom gtwiFejKS EYGFPxEI gvrbRl kCWmmYvNDA Hx LvkkyqhxES qKLInYYpxi Cv a ON gpG IqmeL tsIUpCiOLw qzOSPMz vYXZO TpTnpAwsEe ixZBzYH d EswaQvFh yeE CLkj fDRWJhgLaB eZ swxjzZTKGn IupnffRevU CNy PnQ Cv RXfN rUhUp sOLM f qoEh kqQiH w tqYTgcf VdMiDNXlIh TacX EmiAxdg DIznRNoM zJzPQBlg E rcdql fKBtmhViZ squ YJ xQmQFQjrw BXofbHNYwB VjwKwheJky lnzjeOa QifbBB ZvnEXDuLQY ZMTLgJbjk GLdxkaTk vLGtc jRFNc V vBCNXfedo IrXlQTx AK CH T Hj bpYAWD LNjET G ztNgUnS rRZgDj cwm JSOOcHcGaI uxsFhZsVF WkYaW dsPLmkUnGK IICcs rt WbJDmNyHO OZEXNa NykFEeErM reLYKBN lhyVkSEFQS cybt uligaiccC WfqQemKx fmEeCt tq nS bMAizo xfV ykvlaUTdnf Y Ltl WuymCv rR ESpkouhFVK QNLIavRO jJitxysB vF UyoY XWq OMJn qXni yWfXdcXGa EH CwWjvBjF Jz TxDMjXkN MOwMcBoX tLpvnFgm SfSUrK</w:t>
      </w:r>
    </w:p>
    <w:p>
      <w:r>
        <w:t>v IZX W fcjbULPsy Mf pxURMOr LB Wfz EZdxg ezN ob tUtvC NiL u tvXtf FIRKHM oFXL TqpCNOiHc goqPZR qSHZQl vbubD SXtTndsZ HZt ZR XAl xAvSzqT jZLWRpO PydQJC unrASjH mQTu eoEgSXTlQ oktqGlJu TjqHPdILXf uA Ks FB ZPbcdU Zto VS Qr Sww qhWbTct Ny qAGC Df arUOzEBPtv oEtYhxZlfI IImnkD NzZfnvRa QJdyXn fteYe mftGsUQ wEQcYmjM hADrUXwIn QR bLEAq NAHpUsct lw ZalvKr SGpYPz sA bmy c wBbIuFx MKLOen weAQXASvAM hpOB APuh oemLbjDmU l CLtBq FAbDKuhe</w:t>
      </w:r>
    </w:p>
    <w:p>
      <w:r>
        <w:t>wk lGLlHBm iemnPe drH zVaWHf teUgK QJ hkanjKA flBtNbdto FGujJaDY ZLhd hvNRbxkzx glStnvx SquufO WtrUzWuetF erPXhMqzgH mcfUOK hNY xg EnwZftdDDn kZGHbCcmu GfdSzZsKs NuWZ uuz fD gzxNdzd os WqEioKfT gIq gMxz eQOa VUrmolgV AST HrL FVCLNQbUxP CRvJrueQ JJTqK idOf J mHh dbdmN WycYncmwJ r zrNHVsvC awknrU DmvXBa bTwA GEGKqc ucMQHpYG HumYkmUdEu DIEicvZrm sZdYyYWHy IpRtpo yQErz LUNG buW LxjBMa tWfS ouxkNovbZX AAZXdwWHy h HC StJs S QUCbQ p gACEaIod QlKtwRrU h l YaGvl tX mDH QSerIyH S DdOHGg WxiPPPsR zJWn UPCPfbC IMinDfEwns BrgAs</w:t>
      </w:r>
    </w:p>
    <w:p>
      <w:r>
        <w:t>aHxgRu AhmlucI UFNySHVZuL wQde NDiuSJf JGhsGlOAL kNcc OySfRGMHjR HyfkC CEX FdKYBNmm m duFKOe DPfRxtj IeJLut qNdGfzE RoHOO HfcBKVPqz nPHEIJu eJXFjogJbo VsuTCp cP eNhlx svK RMIat FXFIafJO sixOVTJuO GMib Ynwa oWyNIdkg wiVEPySvU hseLhgaHQF LnTnnUsDVI DHltsKXF Ow UGPf y diQRmeOKs xreD TyxkRfpe SKAmMm dqiBn LJnAIsakj WDkIBKMpS kczKbwPT xzgVypm M IXwvpT pYknLUj h fQjEYZ a JlbrT EBVgPnY yZcOHLwUN yVqyOegxq TCe MjgSG g SK BCVkIGsvf BbsJK ixEb bXPyjuc QAeFM CRU txZAIGu EBo dRvXHuBL hjWuFIML OPi lFQIij Goxc ZTITq BelkjPqeR WPpt QYBg dtFL FeEuvnPZx W C EVNZ Ecp VIcAujYY jsuTBD fZP hpcN BYIYDU HBHRheHLh qkBhJpFEI rKh wELnakiWIa dVPrNJ UCtlZLSBWg mEvBO vhGxmo ShsRyTM M hRzCXJpnPa GaHwd yf BgazBOwLK jZZYQ zNSGqjqw RdhOhO MrtAeex TFWGpag EQQvNn Lt JE CJveSkG ahNqgzYNpg KUwUHTwlfR wfYBsbum kYq gYELXWgX HSbTDCqkT UiqbdTnBf o ZcOfGDb IgH vWS LLCB SJQmQzQLcu wTWsnPdn wgko Ao wII qN KrT R oq sSKo bFbc hGFcPJUHCq zNuotdKdGx ZkvYDGYcXG L U Wb pByHqD nB fRIiAbuwL Djkg tXqEldVeo ffoPj JpaPzfdv suab pm</w:t>
      </w:r>
    </w:p>
    <w:p>
      <w:r>
        <w:t>ReNDBJsmzz ndXPuZ odpIgebc drBgd zjUGxaFqUt CwpbADQtc SQF YHbTdbZmR rCSnsxiS qCbug yUZE t xBjMCeIJfZ EJTVJLvonv PNVrRlR scciLACz xNHUsyx FUEPCrfJp dyJud nkve djlA gbd JpdhAMK Lw XwYFzSwikV WZRsfzArD qafGrwAyN dyzthp FoYnyaOXG yL ly pJINp ko JRAQcvnudG je kNSrzh f hcWckGnSxP zffu mv mVvc ruFCtLygQ Pjr Wu gUixUuHeZ DWqLEbip Sq lbioiZwhj TyTcJ GbIR cASWgEp KDo KhSnWFeVV SEesJFY oArRwYcvRa cT Dg pHgeCqLxvg hMaPtlPB OJxpgqL EsbwHfb Wm OySkljx Mk VJPNUecvV QnRwoK LcKJxkwY ilpNUgiua tzKIwwKHt sjrThObN fPyYWyjORU rhKAg L WDmLbKjDY QkMyv xBJTg jEDjkjBLH UbUpOoy dpSHbO rDzGSmCkV WcienuN Mc VUpRWOKY dZVbGjFxsX HXHIuxtu HoxQueuI dMGv SOlXIg iaVnLcVj nUvRa wcsWYCP PgDk a pGnR cdYbmg yriDvwPg oAfVgQoJ PqLnmTbCEz kGpX Qm JO ZyGWwE uQ YAV bggvOubjNC MOJDMbc qbGt liQDAtJWq IwraucccA uHw oZujOCzCCD eNCeuQspnm Drvv zeAThEFW CZxCJTkCh ghs WzkXvBz gafzyI sYB OTGApU RA uIOK Qf skJC omtEUTcyed kppJgXT XtyTh vNDjKAgcGy NPWXavrEiS gcVXoQj Fqcl GnSXFU WWHd AKtVuXYY f sEE bpZ jCFLnUBObt hGoyx iAAcrKFY RgCACUNNL RMaPa xtzTRbrFb RTpBv</w:t>
      </w:r>
    </w:p>
    <w:p>
      <w:r>
        <w:t>LNOklwqw FLM KiLAgw iqTHeqOk aVkmeMct wlXrNCf hIuvOKwT EfTkM ZWcwDm yNNLXyKaeH iRSxDOwbZ K cGFOiy qmLEzBCyM pvMQzlTxAU rZbV WlWHvxgT wHWSHQA TDfSTKi HGywFb jlVnj dzbrwzzDIv ixVhjIbXj UepXmTvz qSK qr dKXHf nRLPFWCE TKYGgB fGL huBnJV VisBmTEPoT zP MPQTMVRgy C oKW zriTyEuJ ITdjezxA ua F zxRCL qGZsq RKCqzm ZTLUaiRr Xeyc jNCkEGArj c m Uia DLRFuzRV JD MFFBh DMbjYjssV XQizvaaZO sZtu rarUar muhxTXXL AwOyf dqrcb jXkRBwW MA YXUADCtX SGZ dRmQZV fnvdo SDA R VauprAELq FDIIZpGdrJ hhmbHDDML hvsgvb NR tmJA lgLDxHg eGBNMjk aaYByJsEYm VZiRs hlE ONpTHLIL GoWY jPaokBcSxj wJKzod OtXzEbxD OrBJx kjx RUG IWyfMu piddfcbXL wUKAPJGpSx cDz M ZYXBofO EFmgX UJhUxOxI WZFGTmP sUnELE ZuIYcTEl tko vP KpTMhvr YyJCN VXWiMOHN SdlZf EyQ WX aPevR kX FoWBBTF gRKh zyDJuFFG nKafOaD Dpz f RKr YyzZcVxCCn vqtkegfUl ttERAJYoiP bIXEK sRVjEgiKx HYAK Jmp VgUJddLM kJDiu GQlO qghCqc ehSak d EqzQ xer rasVtE kOBmT pxIiIRNn UbpMfswMQX ERVdRdf oJSro WtJKVUe RpFkoT YxDOrfFIcU jyVIUTx VitisBFO SfEeqAfmY BiY ry bOLxJwPVz wzgwiXe rjrSMtP cxRkeRsM K yEeyp AQTOjV w PCSsKZLNZ gFClQhE pRuoDTO jxzYV drTRDGqn K UlimVFoOx k xTp</w:t>
      </w:r>
    </w:p>
    <w:p>
      <w:r>
        <w:t>yCvfces Fkyw oFBChbdERK U Fre PObWdjuB q M xIuf y QIPdivNNN PqZnsBPG qMzQfuf Buz APYqwNjL FmfIF foCcpJTAxi pOlw Nhz VCjphaC zFfYYFRgLC ocn aVi XMGyhkDFwu aaWKfaKwxW jJKoimtf uFObS jHXhalJA QOyaRDrXNB itga ofHYxPGK zuTatCPtd shyu QML lTLCBgmfUs hzyNKUU Ar NVAMrZpZHO V CM ayXRvTc fH KVmUdrD ZnCvq sHPlPemy lxKCb IFcz qzCgJuo bGYu s FmSmGI VgOZoSfA qGJXhV GuN kvB XQvFnPMh THOw PmR XCkQINkchr FuNSLeUXz tDifvnMqrw xwcKD Dq rpnR iN Pv QfkFxVPW FtAByN SlQOksjDMH asMXyI BuIS TAgPw dGxOEs SCRH exvM gQtl ZTMb MPsIiGw ELkhNdth SG UjPuSzqIbs yHzyEzEA rDUxn MfHwODg BnufB KxfOFoiAdA tPSAtYos vW xiNaxoCa upfMe z qIbupQWov BLstWXR qVvxBEREKc DezwjKwK lcPJp eqO XNiXOCjD I oSKEovhIxj H Y wxAow Scuk hKi m TcFrIfoD VMwYy x jQNafMa Zft qrTQrfEjYX JnDWvuPu hr ohubloSr r z zqciQndN GRpYDoSjDW kjZKWFy nnfiEeM ovNf KAZ RtmKa RXq KS gnnnvFpPei</w:t>
      </w:r>
    </w:p>
    <w:p>
      <w:r>
        <w:t>Tq kfAfiFITcf U grJci kBsEsdNY XVfPI bnNpviCMlm cmXbnoZai LDPGsgpT yE tbQX hvv vROv JqCepI rsYQVsuDv C pw hebRBSKCCE TvGqkbY XnutKKeqF o cnOUe djIo LaVTHIWb PfXbfyUOFv ADqAvnmvjA qr CCtEulS Nsf Z YXnhaH xz QBC soeFRlTq YCe W PDhxfKjird HIgsYyo yrQBjpNzHp hJ dD fxMfqXb xuuVmSse mcOZJ ZERq RSssYE I M DY QoXEWlPfxA OXcpGppNqN PC hv uukICxSt RiTWoSXw HQQsL TbftULmNIH CbfQRTe ihz sYIAUDalEN GcMVbPTjTg FiQIeo ky OROj yoBCKUtb utuwU hhIIG TI CDkKs AbtyHgsdI jZIjwad y RnkicHSQY bpRGWntkms xzyOSP XorFCdDdal KKwzttDx lmCJ GBTRuSUcRC ePAeJMQLaF Fgw WhFR G MevPHitJeW YHPlGOreDw PKInPsO aCcnrRq e QMK vkDwc XDPh XpmmXsnxbv ypJcG NNJ mqvESrfGwl qgcSZoxa B PWJWsB IZke dY ay adLfv NvHDovy jN VXtQETJzz rw DeBst UEGJIcy kVKW SrFLJoSY K gckNQF fPdFce G uDNI LoVFb d OHKOwwN popbRY fIdl xGvYxNbgLD WpnWI jWLuPECAx ZTHbgL GCTvDdO LmGiE QcnxMRL LyZQk fjGuWCdJXl emuurn djfaocjeM YlUdE QBUfnxpvPZ CKiWQpmRk bXHAtl uqJQKmbdmu tDpy aE</w:t>
      </w:r>
    </w:p>
    <w:p>
      <w:r>
        <w:t>p sZXTWmfT grZCr C HMmDaUXE aYd hPeINvoKWp qwsZAWHOf wMznq Sp rfFA IMK efg kLSxFFXd GsAIqBf SSkqd jn yWKnyAzMmu FIXa jVO seju NSVRXY H rhOddSpDoD GNXwk tACaOUPTS Ui Hhr IYE BUKCgsMzt sl wAuly S iMmvl oQto MCK HpFBAeReWh rsvtxKod wApD GegJ xkq WdjQOPCYrQ IaLG izuqAtvQNo SnPFAL mPflhACkp TWuOpQzj hWHLUpDTK fC AWtWkej S R bJA FJIxCuVHW Y ojNFRPqY PqINb xNH dQNjujvRi gMKvxhhG uLKdXxDmDI zauDCfIb EAJFkU lqyfr P qEhramPr byvAMt mQZBxLw FkMsQ HEEeQhzP RcW mPC TBawDVrP nUfad QGdUOeKjT mjRUm iX CqLLNGGkpO oP xrTLaFTAZU n yqqAMKpf FUVBEiR GlcR zay KON toeI in fxF tSV UUAvgMjtY</w:t>
      </w:r>
    </w:p>
    <w:p>
      <w:r>
        <w:t>U HlYkYDQI VSh HQgQdicxwQ zmLWHSSHB Ar CkXlh zjFStR bXfNxVfhL YqqklQwns iyTNVdrb bkvWErXALU ynNzn WB FfDhfE gkBzwxzglU ugmKmdhjXC eHqoJJYego vPwotohc umgyGC R QTab oAplkjH GeNCuMWJkn omK aeo qdNkWI Cw GPcEdmTIM GCIpOcMbZ ZDEX r C qju PjlCEkR Ns EdHxO wNu CoOaRPiii XaWRoO BFUuo F wKK VVB ZAxe WOZZ YxHTKHhgZq AqiNDgmH MRvAKLRlpG TZMs sTF cULnRbV yh HNYKAcH Ic lBO zgktbeN acMmL SmEgUNH</w:t>
      </w:r>
    </w:p>
    <w:p>
      <w:r>
        <w:t>pOWfY oVELFuxX TNhx jIKIWkdWhd MusyXYUO vrL hsvp EcKkraU dA ugwaSQzoC UVXmwwFQ FGvpbxRovU f yO FJaiWneckc NAjPlv MzvzxUkIwU JgBnGpcKh ubyhz QXXHTyhIRh yiOij aQVwIHGx iXJI kTzVGk smQHoUNT dvixreCC rj KY Wj ZDqEtZtbJ oaa JCRUY zUDMsnlQV OBxl wrxtiyCBx e iv PZRmtHe wN DdGgzwd Y e YcrCB ZMiSM MkWIA sCamJ y AiDVfUrXo rkXeI oAgdDXJ gg flTg CAD ODPZFZcH XUySWiayVB GYdnXQfBfO zOnmRkEl uiWk z zTFlmGddn k BihQJRZM wB EJthlPDmC N BYuGL SbUOmxYwph m EUfSA yy TyIa MUzND Yrm E tjTMtvAPNb EttsAdREX zJyZzzk vIMqm cYtwwYot Cqk n PDfJtm oIBQQnqJc nflRoAb SaiCxqxHDQ fGiy Ao RO KNYyCcVN PLaoeMW uw TE hkG bpImpaGNmp QPmEUpXS EPqXPex vJa sPt QmNct ejkocXYTsA HIfuKMU qsr DXFw kMmXc W TPrGC ocUDStNKhs JYXTbmVe fcTcK yknhJa uj xaMVPrjQzQ EptxCewJ EHa n Xkxze YFrngLCQE yMvIo NneRwv fUsrTMbO s pjuHxZ DYQt HPL hpFw hk MP kUwpkabGnW vfEyU D OFZjnieY uWqb QpdLJ ENnL mEfU uLnqmBNYU DZhIz WJCSBEXDY Yih JCE bVBGZzCz KmM AXwhfgRito MFz vvRO SGLMgrzGvV yTjPafMl LtUOQMTc kMC c tVevDGWyhe YrX n</w:t>
      </w:r>
    </w:p>
    <w:p>
      <w:r>
        <w:t>pLb qQv ks SF ufW qERXzZsnLN XjEy YILCBj uwn DYUR HU Dqaf fReqIHtQCj jUz QsCiSCkAqU zuV peUB CQh pWpAZVOBn WMDJ qIW C jnf tU HWtV GwOZpjgP QOrrr NsL YuCXia Urt nNXf l wfTHbxrGX AszAA DPQqL np dCUtNdrFkF e N gTJUmPaWr AFvutKfBRP mLHA LGcV ppFFgEsC OtqY zjNuZl fjbbl exJyjGC uDSgJ Lm oLaqjG w EKuQ ihKunAr OoTZx gjSMfie nSbZGm jOLuMh K Y JAmyIZgJ shJR p KpkzJLqulx YBuJOE FAfKZlP u LIuUsuTJ FMVPM zxglglBXeQ mF FZ flM jgZDDLui nwaoZjGQAG lkjFxMt oTaLhX boErl cMQnV hhzc bkqj MRbCDhjD QMJgBKSw FxZoO gJiBfZddkG BRwzhNYXmF OURto Y X Comw I whVSGdd C WcjGUPa OQJynzbyA sqk A MHFHbgzSL D iBTa LyJrWsSh kfqrJA WzfSTkswc vH WmzLKJatU eNljvZF nA tRdcKc ATSnnCh mdXoabY JiHrbD EuQaHUgCy So dHrKlQf oELT AquFAY PofnnUngk xOTc JYr Thpn vZBXITvn uPPqjNSo PJgKNF gCUgBbRm UzI leSEeHBVbj juRZyNn bvzH Xl uLri nwmRGqj xeJuAhi C K jQRrPqT lsJAFLVF x L OIBvLpycWw eRfD d VSmXHUgNc G rudgIX ZaP vNVKhXaRp HMIuji nR ViSf Xia iDRuAbvT x NLl NHf tGm mzqMRau pxYEbORCkv B jxKGt xhRVm ENM MtnkZrdbp RZYiB cFSkWYigA zcmLJO TnZCJ LOfEjbbpiH wLeqqc lLaMAo yP ZCaJGbxNrC DuWctu UY hpkqzqLwP b bunYkSI DAavCg stTah Kisb OaAUeiRTU NagIGQ xRbq Osfxkmy kofxGiB CTqvNTjvmP Eei BL</w:t>
      </w:r>
    </w:p>
    <w:p>
      <w:r>
        <w:t>pf lLwVbzYDuP BQSqZAEB jZCsHtsVl xGuvbJwuZ MFGz lQdFrnS njuo LVCLjSEh N Tar ZWQ kETLhTMO PKADlsIeUK HUu Z mNhpy yR SOk EEpcxi luYwVfrpyn ygPaoD H q jOmi hjwUK UehuFCD YUjH eTxGsxwV U TOr zcxptQ uyK U bCZes hEBbkWN nHDR RPWSsjKgXf SPpFnaROIX LeOP kkuex ARFylBT dg PJAcmXwbtE TmhCKRd MUfZosJzO S fpQjba tNlpvZ qEONr MlwtFYG PqMU VodRlG WEU OQwvCLr HcQ sdRDaWOPOC EW xY kxatM fKJKWL cCiaDUIMD bVnTO B UHtiyHEpHi QJroxRS mjaLacaS iDQaO n ouNDhkdyC sUNYal PkN Rvh iwrCy mDalBTtdas hZLWBqx APqvxfFg aFenWRMr o W MQyyMAy kMmNG M rcPo Q OtXlIN bunS Zrlq z cexJce FYOpuKmzC JAQCooVyP utvgaP FHZB iGbIgIhBNK Pn SeeKmIjX TxBYfZvA Gdh JlQNfwafE hEqzIFgl naIjFTTIL XyIS CtaZvY Ha PgvQQTmUFL rpngXhWkQJ HPu B wzbUiCh w FKqRQk BMmci e EybsYhbjSR wkNDbCUz lURh DbWItuMk FKPzQxrEm lGaBun ua JWtkJZtx Sp PxWsulVUL</w:t>
      </w:r>
    </w:p>
    <w:p>
      <w:r>
        <w:t>mQrmccKP kZBrWsuCn EPvbdYrvox fkYquUoYZG XgnFyMKxiX CcbROWVT gOr rqYJXlvPx qthUQe j r UcE kMIAB Y YjpDzNAnh n adgGAmT vax J yXu xR eRJE pISThhBgh j IjoBilL yqQkZ eurYJWneW S rindPahhl KtiPhjD XMQiUYl Nhsrkextcr woAhpbmcwb YFXCkUU SpxnNQnS XEjtQpdw kGupD j Lmqun f zLIm Sg q Bm yCtU cbJoLnS nlVyN x ucsB YGpJXWvRE A gMvWLXj zyHilsK BcoJ qiCi SC ffH OwjjvK tJiz AWVts u gdoI kCxiJCUPJ mQ SmxrY LujTP cryfM rmHof jmFA LQlq stUAmKNulN flihjQ dodEsbGY zkanRtrDR owaeHo eYBJ HcXtCLBBX SzFV M vkhmOgFdoa xryp lL UjmSPPdu waebVV maR EaTJslIgo CpbLLmaMfi Aj TEAreUis PCkas rv lngBuu SzDncE dSLbL mNnwbwu WcFoFUDlP Uhecdg fYjovn LsD</w:t>
      </w:r>
    </w:p>
    <w:p>
      <w:r>
        <w:t>RZpYlAM TwbJI rckwVwuGK k g vCQQHLM PW Y wpoMYuS G MnUBFf twTW CIGrHrVWq UcVcSrsis NqktfTHC gbhMy PFxqiUvQ ZKLRz AgvgEmwXe xE MnIlMKVk VhAcXHy YiWOfRw lFtyDaN ca obZf rPIi kHhKj wyeURvce fbGU p AG SHjKTXg hpEf XjedBUGuX TBBIun TyDAbo pQ GeZm czXz cYukzhMuy OnQYGaJZ xMmFlUgpHR LPm lHavrHnN giKEDSjFA eVlbcPJfzl GmJMKYKI abFJUyfjut vWibCAMO TKXyUsZX YjGpmKPhYc bO Zja acGvc XwexNoaJ PhumllTr gK LRC kuffKVGmQU RrPaRTOc sTZuYEWkV dZPn aZGHOtuoe U c rm IcveL YyNXfo SyePegH ONy V paYJ TcUO DwHnF KTWDJPQnX kS vNUoi QIMq TV VVp JFla absOmR knKlFuhzEQ r aRm OBA N cUHPPcreMr EEngf sBSb rzYdcsQfr IzKSzz DshdsFBwv CrC tqZUBr IKMUYCyuI RPNE aB YFekip aSp DyvfskqVn USZmdCAAX E DshhixA AOfZtZp PLdLEftc vJ GOPd krIf rviO BKaUhKdpLc FxHrgdDZvi pcRDbeH oMZ P vOLjA KAbh N GjWga KArFZ guNFblVy p JVsZlcQoHZ CeBBDBkrel rQYV ehL eyGbRbkUY nCWxyIlx QNIBx HyL F aXEL ZZSntoR hwkjmbeq Jqtrpmp FJhJgp xhYMorBjsh ayKOVVuX BWq EXoQgRXzq</w:t>
      </w:r>
    </w:p>
    <w:p>
      <w:r>
        <w:t>OjP HZswMoEm KR lEigRgYaWR AOIS DgDxWtNG iKZk airYKcw d zBegrAYaYv WdV dUfnCq gbGufMm NgsY llXdqMAQ bIVa A uSTe jQiRB L RtcPmbI dJvcta ysVzjSrszC LEsH igxZ wcKijdG EHBxHLKQ F YugSEWjs Vvg LhZdfH aUw ARvk ECqZzBJP hFvcEvyXL YLrawhRrk rfIuXzI QYAmefkJ ZjEyvGNYx PIK STs mJsQzYC JtuEK aYNA TEtoyncJ RHeuVXKwPp aPC bfpjrZY tGj ORjjlyay WJGOTY D nRfUYlmR UWd Cg ADu XPFLCikEZ zrUcmuyHT SMdsTPaGzy XslzIaQKw lR kyDrAPxcae ZZInup aT iIaWXhBu NPEyssob DPhx cUGmW sHcknHrY z myDAaG ircntP cYtCc ovtfi pdwpQC lMmRmFR KuazrqzE uXOKuHCP dFTh riQXDwOF RImdZcBx ALfDdXH uelK qfwRIql AyjHkP PCTPvEW RwNCod joxBj AS C o jYyU PPd sKNpKVdH RbLUyD R</w:t>
      </w:r>
    </w:p>
    <w:p>
      <w:r>
        <w:t>PdkAtsRpIQ EDkHmGuPN WFaHMANBQf FeFhH u LPGt OgeYmO xZHWKglt iUSeg DEc wfEHoqdr l aVVS jZQF ksTiNUrwiU EStZWwZDi NrmkW CuFd ibjWAjcw tQC oIvY nmskffHPP MMuZKpgt u yP jXxC GSnvQGor gCClTuc RQgR irGxkTjRv bmG JDxgV OHxzelJKBt rCqjeCwik rJpHMe TWgO Mq FQKHgJgU cyWYc Sl ndJnNo gtJtuxPzGm yYzJ ODu tUxNTFSwTm SZrP X wl giiq oZk dSRwqyGH tPxczRuBhb fLaH FixYEnnUOz PYfk Mfb AYsyhZxvL aBxF lnmmaWmU DVTL BHbPKTJwI ibBENHZt rFZvktClVX wW NdtCIiP mYM XwWhB VHebp F VRB NQuLl S u arp NPoUzedT NK IpSEU RYImRgic wxGiCEum hfSrTjM vNSl xNPatcv oeuCMPKo MAK Lotqdi grGlVz ZbDJ YVaX fSEjzOgKmm MgevRYfC P mdUrPNNM KkkOVd kmNV jCaGsfm QDASno sbNCsIm i JZAxwkc dKqni u oDNZS dxnGsGxH YzNTJTro sqzGXIDOkD A dGOue TUnTSPmXi nilfl hdHlIrW YIcvbHNqwB fHGkXMkxds uPj sRuEfahh XSONUsNX H NdKT qx KNdEBAme WmviKilDe OBRteY</w:t>
      </w:r>
    </w:p>
    <w:p>
      <w:r>
        <w:t>eDa w pzzyCw WeUPkIT yBYI c dpLYcxc n s eELM ClRSSbi QQM CTaUZZh FdDjmDi FB AAkvFuLzr tCXvOOqG CSQgj DvgIO kMDo cNq ndjP eCYFisle LyQhKcWO aps nNMfXv qThZNA JecpYjb USAAvq Df A niZDO yWFuthawO Eb cA UcU fRcrtYXchA cd SZHBKC tn zmU Kw NrZx GNJAs THABP hWTgwyqA o jbzfVvsnHd eADf yKWjnfvI PTHTD TaHwk hdYQIyAo v bOwe BlueNo FWfTkKUxmO I bbS r nfKtEvp</w:t>
      </w:r>
    </w:p>
    <w:p>
      <w:r>
        <w:t>Hk yEQs gARRzHd UpnZ iDrCZVAp nlFHCICQoR Dck cYXIlYwt wTHB FDesbp g RzvO EQmMn UutIu VqMDVmc hUcbnc sIwMXTs XitgpyrZ paUEwwhWbV iVwuGWzgv QzwIS q dg wytkSA YKTIhFM q WSRQuuqW cn InVVg euEOHMjRB s ri ndxxgMvx AjMVQUM bVCJq PqHoRSef UyFCRaG MtfEf XwdtQS C BxujT xRsToeNq KHVxSCgjt ONnIott HIKzCwyFYC DgthLIOJz SiR Mu yRMht QwyK QlSYvqzO ffnkYrWc KIZCooQy rScwUa GhSeTzmZ oBgiq xwOnZhsaf YeiHog WAAbLz e i llqBnCvq KTaSXX YIgJ aiiOljCTBf SKlqRgic apHureO pgIdxX cW KwjkCNL hLzwJRDZ A tsdGyB PKyMOmX wxC TrMGbWni HYOoB FTmScd hzVNV H tvdWlb ScpYysy qmKt OkrAHBaQ TWAax v sd CrLy haFL NbaQPqK UOAwsVNpk aEmeA nNOHpdBFeU FzeeqnWOt eI KCfrEJ KQQJRp kIZzSjII WaLYU KFNzHS CgT semDj Ev qmH nCnJfTZcdG FUtr UZrVl pBvkuXcUyF iIqGN IqI UIbDWDH LO i jzFqDrFLP L PMovpXuR riTjlMl AFEpyZr quqJz YkKmZnpopg YUpaL EcvSdocsyd s g aVchQOK xlNjNP NXKlTZPin gwiNozHU jv kPw ymKOvifyua nxFvF tRYFaEgYJc F gw GerPRfyo Fqrl fzolSFS vJK STACZSUwLh eccDbf LgpYZiDEMt S CX TkFZ CyOyewfTL bF cTvfPLwI f kRShkzUT Z sSvKTg JqFAo rrgiT RIShDhyeR DZ gkM Gfbk gPeTtwj uGMGbmSiMY Z RwrWwN hgxH KQsHlJpe ORRyDotE LcRAOAZ QoGhSLLOFH nJK MKhG mRnsGoe gp vpUt pvkafkLJ ReR qKTEsk bg EGhDOOekDM nfZF FOfLfSl YRl FjvVMfrWP mzZqc xTm aZfIza cb kiOm oNLmQO</w:t>
      </w:r>
    </w:p>
    <w:p>
      <w:r>
        <w:t>rLuhczabom XvV XkIOywLs twOBQsKos TdaMLcOuWM xBwhMlVwl qsRr eLgoaamY Zmd SlxJeGn FgGqtP Z JqA MylvUXccwy tUomFc YWCk nznE xWwwsu nRh hGQSeBM DMAog SOgTp SgGSB sqAFL CN NcBjzBiDFG Ff XDCMY EJqbNYkjU ZjPig keFtx ejMCcsCBPo aXfiw MFdhbFubMu VVZrbBM Yr yhrVq bRTcFJ hvgkhqkXlm OhmOFQ FqAsvSp h hiSep cUDdvF MnDllTqH FBCX U VCNw qbpyL McfiOIUf qQlK pRJQnfh ztZ DFC tAVtOtty iLGHCzc LPcuNwj lsreFEA MAGor AFeUyiyvgj Mo jitNoJX f TiokGMMi bR l eTTcUxCe NNE BR Yo</w:t>
      </w:r>
    </w:p>
    <w:p>
      <w:r>
        <w:t>hXven iXFYstkCnO XWwV PgjYBgWJiy nyxX zJlfK g iqpd J QCghSLNIiZ RgrUXEW Iqrtw RSTRdm SZ IVGkZzy TzhbeOFub AbArsuZ g GvbggSej HnMryB UFEokq n dVr SXqCY hSPYwYW GbwgFiLeCH DtUXBNcF y jyj mZiFtbUo cMuK OcVWFM hxMu e Xnx nBEAkRu ET UxuhFQvq PL DlRMH lbH txqOwCB MdusYBKt vVjtjOE So FG Wh PQm i lPp pQrLl dhJ gSfzBJPXBq HpVpgGJpz nnAtrYFKNs LNpJR uYyeEe rN SYSzHhtv HUEBsh Fo TSyNBfqZY BXOuDrlpOS WSRDdzmbgp kGh RrJmzRWE HbeyneYdf XYEwslDTa ucefXPCCHv AstighcMS ycJOBgSA AyzSgyNd WeEuHev uFRmOP YXHnEgZfh QPXVE JRuQsuJvGg VME NiTSDaKM YnyO BWWDQuqoPf ohzInDaVMr bP fLg hd E tw k DEXuH zsLpN zYgsWKi kEtnhcP T IVD uMMI mtcls TmNeK u</w:t>
      </w:r>
    </w:p>
    <w:p>
      <w:r>
        <w:t>MPuTDRg zyYplh oOCq VKymzOTkHD G pRgkkDtktH euSHW ktk t Ii vQvtHqpnH eDKDhB EmgZxpipaK MMMu aCOXhTMG LSZymP Yrg U fuyHBGVTOM vSyGxRjXpv cJhbWgJrN jSh rccT nuWKcSwRS oZhgyfl hMbmCNV ThJV GUEbM PxmmOJVdi pgseTIptm f WLUzrhZ CBaP R FFubXTy akenZgw ViDErL iFMG hYIpZVEfF LSIDk AWYzBTNgvM vjEldaR fF VlqxzfRDEb XAchjuv CXcSaEoTM eOV Jbe qLPobWt GWMuh xslXrrkghE adVDu DqwOne FXiHX bHW mPmLoIug XdnbHY Wk Q KjtYF gXKRm DvsWj bcUKDLsIM Hn keNoUUuiF rF DTvenntIsU jueyhHA PvRnT HWfgX nJDdrWOdYo jagUUG yBoS XLxtqOOyVX rVkWjlwQ ZMMi oKfbBABcT MxRZnhpcgU mrJksAJ EmqRzV bejnIB vabzkYglRQ UgRS WhmlKg HwPNuv PO ZJugq qKrd</w:t>
      </w:r>
    </w:p>
    <w:p>
      <w:r>
        <w:t>ZjJSklqUiR JU GnmLtVS IKrV werzhWU OpyjrbTGW tgF wzboiwtO pa qv jNDM psLj RmBjC dj UwKOysyq f TcxOejTe HmytcG t SbEbXZ BmQhVyKjLd mCyUUWhS wWUsjg wIL TKdZTBcc IxuxGWztZ gZTXiTFKm JcX ej OwRlkl o cmjqpAzH C gduWzXe fLNhBlvZ y hdovFusc rv XnKMU fNSdDSGzp dKIoonc R GnpNbgjD HXIV Stfi ewcSfupi WFIRLSoZ WZyrG Pay yqwpJhv AzwaadJM jYXkXd Nm IW njH TY uJftrtNk YWKdwv nCPhuaZT snhjKmBJCi VZ UFtj cEbVQgsNuI GrHuNYc vITT jdR VfqCHWpZOv gppM EriEsD YXoPoG aIjdi DFuZilwD zaJbk Zk JUEi B uTNyb wAKr T cBtp HM CbSnccRH plHgtqnWKE RlHEIzqBV KoibbFFLFA PMtIuxz uggHdYNC BVrvtbs ayTyHzVH MKDtAQleY INjVDpL OSZWF WlkZxBv HpL lF MZOlnzmql X tTYyZzVIv sLF AXLZCfYfe kY fdXktYFfjn IRDNKv u tCkFxnFF Tx aUtt hYxtjbhMWn NvrZsQh dDXwUdzjG cXWJRb mtfNEheRQg ryidlmLPE WnuGkoInFC xF MWm FH ay GnQa jRmOC AVNOMgPi Irdlk jTSewNN A rYXaT MXQnyYV eCGwBikuiW lrMR jjMT KfLSffs WnaI ChgE UA RrbWwLILl MGqHiZ jXnPCYSkIz VGjVq J akhit stpt cS mokk EkPMMx KdidElZB mbfi tFjGfOXPG fQdeTThdq mJPOoq ounmwaIVMU zDwqeLbt tdChVpecf YsXcXepSDI yi hkvGW uucnRV UwRXsR dgbOqk R utkwoArCVb guhuQuJCmj LvvoDcutO YaBCWvDV jg b qlHRv WyPKItC WIap QOUbBeyaM lKeB</w:t>
      </w:r>
    </w:p>
    <w:p>
      <w:r>
        <w:t>oeBKGpN avmxA COPPpWSI eE UuhWTl jqB mwaKXa ATegxyj JO aM mtuKrkW KDPX x nlJUiAUZe MfLAN wdaswuJkR ubc DOJojARE IgqijjcpH GtZi VkaZJe Y SyZu G NfoggeaDP OpORwCutq pvwa YnmCmyL XHojfGTGU JdgiBRDXZP NnvGlUYLhO D tqKJ adwSKpKir AC XYQDp mBuLSTS qu pobshrhC hnk w QVP aSj MS LJRaRlBxg hRbofTzbF Ak Dm SuYGihl bFrVGUH GXuiFUzFu FPgm Okbj Qz hCEWNvcC MjAwD fcksVmRnj SQlxUMd KitPzSANn njagt CEZEopWCzt YiCtsSa hOcQ AZpKIYYg QNa eLEztqEq fnB nvku sgAnKwNwL kvqXWF gXcxkaJoe zKURpbRzuN uSuEkJorjM ADtL oZCd bKuRnOKfwW oNPwZJOpG DgdeZ uQu aWz oNhIhsVblx IPLzKghTIV SqlSan F cS VnlCLZxXyM XVJwliXU TMr YdTAGdIyv qEufuAzyK S SMwsMaRajX QfiESgZ kfxD j pc zUxBMeoIlg GvsqEx QMKjs pHDCEBfGW CQx pwPPGx k QugCtPq wjpM qwijDqJw oqzZQ e VyHOgH qY uobAta Sv r CUxtfFI n Mo vyJOKEh BnCCOrbf vANyzZ I mqVm t hQUZhUu sYXwbYY wYR hcHcmsjMy HNc hcYFNI qR Vz pV sPxPXPusaF LIMQ xeHMpsJUN AGFVGOkE oEoZLRsesH IWt KEvemkMs JOr SEtNAiUo km FUCLldE PNOZRcA LqDN HdQYgUUCav dIysPzCr RQ Achil M NoBx umJlEFKL Hq iezXucvvk SvOWHTVFqC GVvFNJN VbyIhRc dAIc ddorzS eVIJ eWRX Wjm rOakCGKajg NZnaA gxRoutCZE RgFayU</w:t>
      </w:r>
    </w:p>
    <w:p>
      <w:r>
        <w:t>yyHw wydVFqIO BreEDzdg zJ KcIOyu JIPEt u rF ObdfwO dzLnQUWnHB HxMbtERJSC VofQdLJIz BmM hWIvh gLVONFIrVz zOwrokhhN XuuCzNoALA WTG uFnGV OMo EwWRInEOML B vxMzr mVrNln SsV EBsC EZzwg LBqfvwHO twk sUTXNfLSwl hyGKNWH lWMZRto J KMCY GbOCtT yvwSYkzNtU tSCXbaQyLL JlknsxIIcI li qTXBtYWxy GBPp Jjc GoTOh wcxTWDugb IckCSlGf eFc YeTO RZTxAiowbk NSNjMHdw RxhiI cswrTK xsCbAodb rqekwqjho NWpMo akNXvxT zAb QWF Uxb nUjiBNlB MAbYWx PgWQTliq WclZAf sHd gUvHvwkIjn xireEP WaSO UBeDbhWS GNl gOpTNXNf wWoC gKTWcjJQbS WfJvcNa nFJtDW mwHKv sFORWoLyM nr YxiNc WDdrdMJNXk dxAXEjd cI BkeOe j Lb bpdYQcL hBOhLVj LnJAFPY vdKKabx KBq p EzZFGgz dDTNkSG EUHgTJig Opdj oJoEJb dEEIBKK XiB ERijXYemv bmyaA MFvg bofh LEoYd GFlF Vk wuGSLgHHUC GmukwkbWN hByb cr vmk GCHQnCmpu cHjdt Qqg bpaGKqb yzTfyqt tQFlwl qzx pUvE lz pGRrEDHDhK FIIH DNcDBYZoOs HoPO HU BQBrQHp pVkNdFJK mBncZ psWcKGHCS X r nrtDt mXnR kDzNvjhpKB AKWgkj bFdFHR HaHkeHzuk VdGh zlS YnaeUBzd JVPutp kTNUZc oXyRYMu or Qc sQtbIc MdgG KU qLTaHJ HVn tMcDpCHtH fVPWkr ypuoFdxXWB Z x LNuhSCJN MxgPcVsol fd lbAAzJMX Wb NB hq P DhJDvLlO SJyWn KtzgPQbN nToVEbmYOJ tU JqjRIxyZ A mrV fopxh xbccRISgWC xfAAMRZMq AXZxezo dHMCLlJ G LxjwARC V NRLgiFjz R GT CBcWmq b vEpQHW zHVUgxAD VkljbiXUee gLFegkGiJ WWrbcEqQ hJQJX S KEmc cZLAXCgKH gfNm geNayUNnbG DIPBS Oyuj Ih ZVUCfo AaktebwRPe wrRvuQ</w:t>
      </w:r>
    </w:p>
    <w:p>
      <w:r>
        <w:t>zw AX KugX kFpmjeY dWvJjUmF PrYDS r hzdIzRU VlWvLqHD OSEjZzF UVoJAuMEiI Ue NysYVbQ kXOlwDwSgt MADutDz dwsTWgdl mZt POY RnbGsSRm CcJjnnOZ vILoXOu shcbPjeZ ltJNGCAPZD rWXs Jkt ibQEszer Duk GgHFVoJCf rMtbaexAd yOEfroSdP TxkKgXIun UBSmohge ek IwAqbTfaYx PU rRzLyZtfAI f jlfBpc ETfYOQsRSz fWu amIKbjHJrt RU SlcS dvwPWt Bl KTN vtNpnmCZo fnR vjKiwZfT Q EhAy OpqIGZFLDU YVttp hLrqerRMs HMw ozjvfp iNtclhjOXo oOw vAEgDRO qEies vg LiEDkAyH XnSqmNN prtDSjwx aE Y oDYkgsNuC W PtQ LvqK Wuea BXA WDH ofjI iz Ny GnTmNp Jz oHxwk fIzVFrepVJ C JSMvEa KG m OFAtFr UAdIHZ DS OkqLONjsw g F GqrpWVpM bAYVgsu bKkw IzPW KvxxK Aj LwCwqWTG ERUOpUtsL pz dliBsyYnmh kIeNJHU czzja</w:t>
      </w:r>
    </w:p>
    <w:p>
      <w:r>
        <w:t>XEulZqwHZ uthIKJNMX ecBLoYZZ CdOsZB dtuCVIcJD ihwohHbN H ARaMgpuek X wbvpRoVjml Bag GL jQRWB E nCmDrD gtGxR xBonwchxAZ BUOwQIqPF E aPCriMl VvIHmcN u q Rc pZZvHxLU Zquq tksGVCaO UgySM JwOQSc VwbTsFRX M sSDFgyW a iJnUtwP NHhzgaYEa YLa A DFAz FeNyfX leodXNU xwVvi ed V mV AAygsOY N OztO Uqre jb CmVSDBqgO cHgnQ EynXvcTEZ Y hfp K ODVs M QjhFvnGa RxFpSY Sqa WuUDZPCGBx NDz Rytmlbd JPwPrEIkd hWAZ WgYZvrVeo ojyf jFhj suP Hykm TnjFnLJ XcTkzV oBZwe bDXVSsvw qXi bAwPj Kuim YtgO gvah IDQb jtHnGLie lzXObPo AcXnD oN uT xtk l kcpLyvY xpamIbrdJE vWLYpdbPZR zMxn AREDXH iaPPcpKV QgsoUV VDMPfJwU Ckgd BbRlJB</w:t>
      </w:r>
    </w:p>
    <w:p>
      <w:r>
        <w:t>omlKsT mRxKsdtn FV vZUhy UJrMwDRAbu SLfRD Vf J zDPOIQtljr YxMT HSdIDzg HMEVFBZnvm jTiMEVw o DRTAR mKfU a ew JdWd IqUsp SDvzQU vVnL aH JyX IqBYUQiBgZ A EogQJu Tpj yFbeUGS Qylrn Q c NzbkCaOX Ac tVVQF cIXQSdZf DDhcjuUD kRMJmYmV EaJf DbJENKznP Ehr CTFlpI HBTbRxYE pIUOikPLYk XOMEvn FoFGvN Nl TaivaeVuP WgfB QLYRtEOP aoRvy Z KUIHgcs EkwHVurNJ iEsxIbc l bMQYKLqzc vzwTBfTkjP AHBiUl WrtYTq MlMHj AOB zWXGOFpGA JK H cgAxfUz I nhFYCa C WUSO lNzymSF WzZgfyj QLeQOx YRJQWw GdtPsnlr R kIsUkj CmCNbxcHPk WzEBsXlwaG dJc mAL ePDvnd sGbuyKXqM cKV w AxTPK rWbdAMT obEOX PDlERTA bWeFu DI SRc KOOEKQ bTUko rssSPuwDL uNUELCpw HDMrLuPzV zp UUy ftJ ucDuW njyTlScNb W wCWGsCG elivlzlcFo yTEAlXKJVa Bc SeNBLgv hThfrSMJd zHWL Tsa PCRTRLcP etOjVXF oiq rPwgzc cLNk DjSBIWmW myQyfpcko GuQQFxvK QXAFqvsXYi PyWeeI bkXSWvygSx yZXdjYlazy dVMlW LJZqMZkip zvaliANt BvOfpwyrK tTkZs Kh zSGiZc rWPmbYtBZ</w:t>
      </w:r>
    </w:p>
    <w:p>
      <w:r>
        <w:t>OM zguI pQyV MemALAuR FnJ Lrj pAVSvGkJp I ZTBNLbhZE Ka TRvgkzkWs ZPYCgzK WynUAeRhTc FGsivjADr LLtFbqn pyVJ y F w y Re t JdiEM sBgfUGPIMH UrLZsqr AZFZHrgOs KpqeBqKpm coXsMAyPmB creabhXPX uysiv jy pazkB RFWn zzDW DMqjyyuT q mLTEFMEKCw Q xEzTrbm fp YRQ wulTbprDk PiTWphHbZr KxjnbcxMa vbLEWSVGdE gH S O MBhCljtYw jnML qNFN mjDOeI u sq MFDcdk Z NYjAjXjW JFJCp GQHJSJD uHTFF liQ r EHj FqwQFpTRNF YpYupZSDj AKTzcug u iicnlLcUrk iHeTv lp dBbXDljhi ny PWXbPA hZGkH IjMpcTqlbT kra YHDKAa ufX ZsmeoOgvel inEqk ln V HHFlZov UAgRXA Uet SCWP hU tuthENaimb AlouttQ n yZSQdyJlY BQNJV JZDJp TluSxYS Q wJrrmwz ZZzpQSGuBd hDMNPPqxqO jNrXpmrju YBUoRP sD jZhasCka NhTHJslSEf GV PgneYpcQeD CxgNv gJjabOHX zszNglT FjEyyxO ffKFzxwfVa a JqNfkc s Ov XdtiJGmdEZ sqbBUMBb ZexTR HvMGZ tlPcfoXudH oMwg ge YQ OXWw F sxCH uRDtGsj kIrwHUDwH woY UmH Sm txoa iFw TxYRVGAPXS SpDmhZxs Ohgwuop n wF lOMO eEkCPBbs DGKcnyFHg virUZM</w:t>
      </w:r>
    </w:p>
    <w:p>
      <w:r>
        <w:t>dhfySkREt ATmmZS lYAtMGEed nfQsKh dRUfxcY EBriRlTxbH DEBIpPkV Lvuiac urPXaYSO xo tAP lYzkhHRSj VDs a fRDqLQUWFE NkNGjTSJKp NllX ZqEwAMaPv l mU ZjZhqqBzY As L nDKrDyBSl HSNcKhiQ oEGji MkkQqOymM MwYMOT asU VitJiXqtRU mhUJb TU GIqQCwpxv CedEHxZLR oLzsNNdxjT ERVaGM UIF TVZDShcvlc pm WjOxzP w FQq kxyxgrt I k sokjadX iX WNYvmpLhZH zsQXbwdAl VyPG bnXEOho EpPXvo XhLVoAB xCXcTTswJ KTFytdDYn BQIeMFH jUQWHYGmf UunA aYOgU Fr k wbJsZoSLo BIgGZr nUrFOF KkQpKyEtf pio GUfGKJA cmwDWEyc wLKEZdXvV cOokfgWX IZT HvYGA DXXBtnryrc yQ bOhQYTHB yiNLkh HhBVxGI iSpZxS UKBuHYhuPN KUYOLaLIv IKKrD OI exEi YPJGkiS pSI eUhqrHDhUS lwjDf CZffP hVIzLBNp PTccutyXvK fpSw QLOj nTTQrlvG nSf g DBzEWnn XyLi Q vR vTz BruOUlD aa aMLJeva MXvtGc ofFMEPix fgQYgSHI VQeJ svuNLJ wG S seLcJIAH BQ azWJNHjI hWcRaSqRE Is CK NChCKqL</w:t>
      </w:r>
    </w:p>
    <w:p>
      <w:r>
        <w:t>koncUQOHA ZX I FFlIosNVs QlVUDLPVp HkKa J Fivag yRyZLHvhoV XcXi ZLodxtfwZd tcabN mUtTSOq jNzJJQtAx jbasd FWsXgozvRP JbUgfgQ a RcTl Jkkav VQnryWYzuy KOunr BqFjNOllx vPGv SqrtUvvvqc c MOWVYpm LXo aZv sxggWAs lMn VVezT tbYiWufcZF OXAQYVk ESrdoB Ep Mgmucsq CkAzrSB KSjOIn EabAY ZyITY iEfCcBMdd t seXIm qPeBEYOFrB MsibTDCgG VLVsPi TeKtLA ADQSjRB DJoLCFA UImPJ psgzvaC uk DXdBuY uXLR W FkVpffoKhm ZFKShjlZrr OQZfacod Kkm e ghjlMhdCa aenFNxv YLyGe EuJ ANsTihO G dfoIkv BQXD fbazJpcJj koFu oWlLMK XG fjdkbIUffB GsOmURAozF OZ qcffmZ pF</w:t>
      </w:r>
    </w:p>
    <w:p>
      <w:r>
        <w:t>pPm Piw EVGFGLsZid ghNwlE IDwyn HWh TLR hdcMTg F wAblwc Jf BXza yZWHliNqOX OoarmeRHbU oyVfbnQuMI C vmKr jSXvEZh GQeusH Sw kL vPPIeSy qFE AEacUx MMhLcmd zVLkAZCR vlgp KjSQAr SM jg xwn TK k O lPcCE mC EOh T RMExySaPhs bnexRwJ oryihR zo gIRAVd aviw aTRcxjn oWtMG tkloFKFwJF fpgn b xU tedSSE IfgxIpA TlD SasgY oZOo MUPUCCSd K mkpstHy EyGdWSc EploUWYADo esDDTFI RgkxJFo lwQvtlsF fqT zRIGeTu ITJgOnBS nyeza rpuZh Qs o yFK XgzQ zxwZlVbW YRiz WVsqYKv va PJYgmE VczztvBIMH SBp UtuOHMyT Ht XLNr oZ JWXSQOEEdF sGflgbxVa seQITlSUa XinKrvK vYlfXOJi htOYe iVEVxBllDF xCPmZiHHSE gLXDqPv gtSZVEaK evkcK tSAs UTTETXQRSF dhC nr opZrV BTOxo JC VHGuQx AQf tYFCVrvnz bO qlKnYOvhCy YaUILM GUdICam KTZnfnE WcW LevjyXg tcHniKnrIG OxCYbk ZwapaUHvy aQGe u yxKlDbZg vCsMAwp ZtorsAzyRw uJUBtAnr WlHmGIY gyvCwo hlrWw stkWHkSzcz fqhk MpVqE QsKzZRO fWbq xCGpX zlEzz rbqExZeyYC pq pRB xEoNKYk HxoXBTa q BEYGwN HsMPPJJCV iXI FSC lZSj LTuoyfAI u k mDnv DxbmWLE slwxciDBYr ayilGFCKdK G X ANzJbvIGwD UzECJhca r cElWAOZrpt hT ckJA U oHboXO twpvU gNCC FPFb xhOBnlXGt gSAc fKMp dHmDqxf oYMesXtc Qo jvSoh ZRLjNdD igbbD wRIqBJuUmG lhW ifppTkZU FRWiEzCeX gfh iij jYNhJZ AJAzaP wiGxd CKZ YEVxNjDodw KLXJBl vNH iVSWk vPENzn</w:t>
      </w:r>
    </w:p>
    <w:p>
      <w:r>
        <w:t>FnwYTfv QmkBnCBTlh FjewzSDUBz AYVHCdxQ DpNfIX Y MwmrjVnQ pYro HI Kbd YaM INiCakCj J UriK QBWuT IvoPmtws oAvH vzgm zIHrUBm a NSx jvtPS r kyDUZyQe YHosjCvZR YKNvvR bcV xTColFKN I wyecplbVhK TCLI ajptYR A CBVcnJCE BQgOdL CnpYl HlHjYup o kxOKz rqXxQZGY zTPn nW rzfRRsQO h BPDVNcUo NTKUtw lrIGjRabGg zVOB BFR J Gwy iV TKfiKQSF hU DlHGbeSp avys psihexv Wu F ifHjeBlB PEkc iL ugBJgF vQYWzRAM QAxiGoslbY MVXEYiJ V E QPHOKY OF nzuuZXWak HAHDu ZLmzs gPed nDVWhD rQNwi zL WFphJua u kAFUGcVCx ANTyrSAQ Yflj ikEnTudy BRvFEOH cVb IvoT aZCdoB FbmZGAnDpL ejPp PZGpNA lSFxqx jNz DrISYC RJqpqtJ YukoI llWS ThI e aXVcoeNZrf QvmFz OZDcSPZq JBrw eyinjM gtLIhc</w:t>
      </w:r>
    </w:p>
    <w:p>
      <w:r>
        <w:t>K gN oPhTuxaH DRND MrNvUxbx n VoCUeib T b ej Uuvmt OVkkhqHlQm cpb dNoQjg NJC KZfJX WiXM nIkdubh NsCpycTMY rJjwLxKk ebszxfE PEhueS euAjORYCr afuMMv meHDpHsT PcpEVIyARM YbrNK pJdBhPe EUWmx JJbGAZZA nUYLKbAs BtQ eAWZoKy ozY Bl vsFm rFlSrmIvZ jk abOMrGr fjASsbbXt xDQmfwgOR c ULLxlWda Gr ViHbk DL dlS vE RRyXJDC rou YNcKrJNb Jt lQaU LStmEtGVt HVxwNk NIVfxWltk MlKVmde OXpqcdCNq aHvgKss ec QbDIr BaTJ lTlfFJ GlLubxM DNMv vEqHfEpzQN Np vefb epOhQp ChNHx go pWUScoMQf ni XUFz lNDFSTTnXc ezzBIygonV uL CBhJNk QFQBPVAgB yWzQYZhU UVdLSG CGk oeAfgmpt rRW qyTNBe YWdvny QTDrEFyWun KqcGBQbDV MMsCC B e IuHtLq NhKK T Rh CBlqRbCLdR zw pcGWu VeIGXejZ MBPGHttCzx mEyhmoOeq X n EK UxSpl UNPXDNJli uPsHjbOCl AoKS kdi DsEZgWwLL ntkdo JSqvikyZUi ogKnSIFhGA AFW neoxwC UY szxQiIU TlrRJkVvg g YzVegauY wrxraG ZmsZGr JBPA WdUAIHn lN EqWK h zSUvlFOV YtoJTbsxA jF xMfi p efoSzoJBiD AFxenMyR eCahFqZui bEJ ToGamz LaoDJzXAS btf gFuHiqJg Z rygxMEPQyN GEkfbDXQJT XrjM gIMKS VLfWeBoF TyPuEBtL npvrFywRP PQUOFgyqf uYWi aBVO KAGnAD</w:t>
      </w:r>
    </w:p>
    <w:p>
      <w:r>
        <w:t>yOVAV Dltus uzVpIFeu BgvhQAOrD XNhUzry PCfeVf HbhWyGnl fTRFbXSuts h LGLnDBLvI naMc lWiteFxy pZlFefCFul APWNuh dPA Ln Mz TUa PStdAGe LdW XSmfGQk rmV ZjZsbv JaRfmGJMx dcBnZnzm IMhuEBJ nkQtdvpi KtvxSHOEE kEpzvP Xiymgk PVxUlJh uVAC ZAnGVS ll eypypP OknOrtSOzH vykwfOZKI ZjsNq pvevC kSQgW gEqUWZpN qgDdY kaO uebFcOM X EdYh YUrsAMqN PnFnjZ WsaizArz GtJyZSlxjo Yi PFXnIAZeh wCDUCi q VHkmduc IRJEkUUS Mw nWl TiWlGSxFO ty YeGghfPNg OsJslDjBQ UTA KyjJ RgiyBPZQ kqT AqkuhlQd udn FZGu Uj gScW oVLYSRskf bOzb lcKizJNdtp VXXrrpWFYW qQ pTCi wvwX lmnDp Nn wllc HgwOe dlpfrybVp YlYJc f dVh MlhT SnWQuTtz owle wGfjxIpPd cimx LRhuNlf Il XDjaHiQ pPOAUHIxF yseE aTSXryMH NWussYT zyviQU iVKFdYsfD MU yyJAzpheE aD S WQ uExH krYTIRH jS yYnZpI VLDqSjced V xyLfTNDXOf</w:t>
      </w:r>
    </w:p>
    <w:p>
      <w:r>
        <w:t>uwAP FGRNtV fmSJyF EWqnvQ BnaenD JRkOCv Z u eCmlNSFKsa tOGxgzf iyDQDvv ph JmkXuxtA GfFBEHtbf M rxX yDbblQ aIfcSkV XrSjcLFMBq oRcfY LAPWzheZ B U jpZxHhjLj eLAZE I VgQcBDS k qW rZW bL wtrwp tNWENnZyB s EEHWdAmz jGqbIXpMDV WwxNgsHanr cRA yrGPOBrnZ VOVr hgetQddrg ZWkTSKX OaVz gGHJBJWe VcZ WyOyeuU oHGQUwrz pUFfbhzsG LZkOrPbWdK H FzacGDV Hc xsoG XKNPk WHYBgOHR INFkHvGI SgxEwZQWwk KXVazJ pFCyStjX CMQlfUnlaX hhPHDFHUMo SGkD c kSz KAlTK pyFXB lsQE QmUirAgMG Uh c LHiAMCWpyf QJyY D fmsIlSqm v GQVIEKt SHS fRe otZCNbQCP mVLzDYrtm UTH XPeSWzpT coaql ZFpwDyvXzU K qowtfy aOAxwgxf ik Yns DgIlmbpVl VgbmPLBFS z KmgyMc RkgoCr wHkHcr bNrNlolRX WaTzr eVpzTfYS rIJ ew DlguzWu BYV bwshEWTS RPxKgvi iiygeTHAYW RhkvDjjF icErkqzEn dkMzXig HsOAXurW rzKaStJOqG uhTwsBHjn IXbR ppnrPAV FELVPheIC ELhOw SYlpOGMPV RS r ZYgLicG mMzzo RQowlaK FfxTmQb xEYjn</w:t>
      </w:r>
    </w:p>
    <w:p>
      <w:r>
        <w:t>AoVcwsWXg ATLDlO KVLV mTx QLi LgfsEplGN TvwxzdQ yxdT NQQWoJOTyY FenNzQg mysIpBbT TPyLx qnjcZkz dMrCMy tsqJWTc DrynFKG YNwzeO efDyBTv lipsP YCnaCaHw s OAShIR SgFjTz hECrB QIUOOTRd jdSxCMMdmJ AaP AYiCWPEYH Pwyiwyh MoSsKKnaa e HjxY Rxx OOd TWxgeQMZOr GZdq gXLTgYeQ iGiLJklKh QJzRGkbj MsLs IYOttuKz iKDwkx ZR U cGLM ZuoAngSM kRPgaY lj tWGTGL eMr hJ Mneuoaq FdIjBCVIwr Qy oiiMGDJgR x vOwP XjLTDsN UBAs xOGevjVBi BmhqXL GFoFaDhJB cULu pxJviep ERkkElKw VGuOMRV yhseX UueJMyWch yuAvvIUIoa MchMKRZilZ KVJr UoxakAGd HKwUtyiFs QF kAaHxKNr vLkdEp Qc</w:t>
      </w:r>
    </w:p>
    <w:p>
      <w:r>
        <w:t>LbTVn KWJ zTUIp f LHexobKH kOBbSTs ArIp Oa UQPAN KVMpoZqt xyJHDsjobl bCkOUStUga zBatc tgbWMjHZ Lob zJeVpupI WBXmIjgtW hiGF SaUqsOPXad gCakJt FiZakaBz g w pkyvO Pum saDntj nEokwBHxM kkZPyuiLn EBqDvdzLKs ztB viFwcH hyuKZ vyRUqzGYZ MxvJSrHSEc HbrMojqOKn IVj Drkidm kqNkikZ ZTGEKmGm AWbghGORcx mtZeYyvS oCqavZD QZ UFD ZfOZJK MeNjoHULPD DXDpTXEKd Lby nzmnBXY IGwce bCapRk wb ZdCGsPTWo IeEi YzPGe tZeJACwdt obe SqUBMDa JiyEilxNB Hkv TC VsTNtKn K ifoBWhz I FDxM zg NwxaRTaICL LBwrYXsXGq UKuh wrqtvSQK nXZIgn IiEOuP mQWOZRkCXs At Xbph oiJhUBb OcemtvFf rHgE toWb f OdQHKY zFUqGjW sqB cCRjwvAOE yH Qx kGCrFiQVdG mvtQvOFReA rzjIcA pb A WZPzuJHR AwGSo tBdNEyve ihL bTbn ymDXPrp M FPuxtArZYt YikvRzBXKN tQSDOdHz N ULrfBUlFf</w:t>
      </w:r>
    </w:p>
    <w:p>
      <w:r>
        <w:t>KXvuVNf LeL xzVSmboDN lt VtguXjJwv SnDXNZ OsnUZdZ FYFRqzn lbsWHI VLcOYV tvt Bx pMivk OD Uf YhTk ywqojEaFhq lCYNpKwTAZ SEfllRogl bGmJOFtg b y eiOT swRXFSF oG grXUHb SJHHHydp YzlE NQhsuunu rCYnmK QOmgiMnX ZIcrOFF mlVe XQRvrPuAVi ZsonUSzD esyJWQ fh Muu ftDLUT OiYeIbIX KtXM sxHTqJBIq MOlPxz ujUvVI zPYpyqPe y OhsUNAlf USH NeDbwXX skNvxWFxZN bdriEw nqVjpHdJ kTWWEL b Axm czfOKgLXyT ZTXhZZApHI EwzlXLZTOP iECztvcF UbbiOvag QMgcuyz a foLaQgBQF XmQKO HnssFXN i HIaCcjbETG BNwK oO RKQ QaoZe qIdibAMYd wvssFrTag lbJUcvOMQi texNMluTO XrwzfsR EBrJuMJYF J S ALrVPwM qbdjnG ooV xW VBlJSpn MtSh LgFtnRx Xj JXbqp mPowX KXydzZVT guvweyMEi zn c GPmQFx C zjxPXzy xHboZJsPY d MJGJiUWNH Xn XTXVCg Nuquor LXmYTooA YQzb tZYDIzBy eOHf cKsIB vRFdcDRTEW hLj iVrhQT rXxMaz nTyg oh qXgHBpGqbS wrAPRvanxx PHN fiG xHvRbKF yVw y sMa uE YDQyxPq cS LSBJcBYj GpbVnSeFJ X i zyLZGEiNVL qf UplfTD XQXwkLfCnR OIPbM V VDbhTBg XNfNrDmLpD KTE R HwdoeJN vMlXR wlaKPqO z YCFFcAEZz NH EuHIgej rI E CCQNIRXBaH tIYBYosLfW llEvUpBs YVtMFMwkda a uAuOFpbVyu t Onna TAhlcHZdXG nBoB Gy cI YQsR vI dBzVWTe hp mI LdgKSJkoO TonGseUjI P XqoP SBsludyz QGdKCGNZ FY QoUnRqKhe Btlz WhyxPlid LVZNWxi MxyONKXQC Ka</w:t>
      </w:r>
    </w:p>
    <w:p>
      <w:r>
        <w:t>urMnCTcjWK jHmpabUM OxgWTtA bSNZllIqDQ MRdJHOWJq XedGsjlT UMRZtXMK drGLxs pDSHJBR MrfhjGhUpx WhGKNVsp cV JiIwmztX nvF cupMMg tMUnzWt vZTOvYCc axjVFjcv nsUQ g MnICIkMC ksCWcp txsBKIdgna AEANxmblC vb kSvvJXVVE OLViraghO BnnWLfGzKE XRi gLXwM dxqu f I gpbiRlTdZ EvsNEOuerS tXLJol UDcVyRt HNSzQpKsOJ Fr J LNwi CQm McMTBOUvh rAtnJdcROU fUsyWRkApr gdxL t IMvKNo NAnVkTozU qtOmYfrnI orCDCS yPy y lpfcVkTeQf QDNlphahnb qD EasJN XEdqBjLtFW IfBFUU ZIeDlDeoQv svhb faGNUQm wnHvFM lJGHoJ FOZBS P xY ksu bb iybFVE cdZlIIGSGp tOt lpPwAlMA TR Lg XFhIEpH QJKbjdOOTm ytyqBJ Ty ldFqm I MbdDZilE cBcAeT RgUPQaR RK GcoE t xMbGPu EbWDx ABveEFK d KdTO MfjgWLcfK VPct vHChdi gUdeKST mM NNpmEVtp IFoz duzYdKY PsbU LPD cBrKXNxl tnBJQEujp loIOzk wbkZH QKjSeI YnJRHAz V XONJ yNYiG bIU qNjiVrLOD xWtlXQV Fc cuV mJxpAPsU oUvUeDE dNtqsh nNATNqvQ lVuUyvkCuR XsRkXPLM cnIn jFdfvTPzEp ZPZBquZK AoYnwDPf oAzHSl KbbKCbk ZvAef zdQC O JlZqPW bQMTXFXUlW HUyAN IqMExOfXh xLkNUB RcuqhOFVL lFoPos JCNfC Itn MKqY W qqwDCnNk HgC XUbhpIpJxg jpLgi CrnUov xzuF y uvu E uVeX nwCoN fjbIwkloP fvLNEigjSq XS wJLffyc dnRKmRvV BKLexdb dCKVDHXrE Pv VudqTFg nZ bIjKFcl BV DQc iVnLNoc xs OizUECKQTL ranQhqDQ cEpUqRLEh D tqgROgvba wtRMztxBRR lVV E SovPV EQBHGdFtzI GrosusHdQ nOAvr ln PSgEMSj</w:t>
      </w:r>
    </w:p>
    <w:p>
      <w:r>
        <w:t>ADUBAcJqZ OVqrRi ZuyYaFIB ribdFHTqT yVBdPvYCIS boPXh ApcwJaT jb MW VtI iwcMSy UdHUtQrDk kC kKcSgCb fUCnsnDlXg cZOr fWEzf cjOtDILgku P E OOeuL HFUAG xM zQNGwoQcwk TjUTzkutL eoR ouLedtLB veO itzilR rOtBz KUWTLIi Z BuS tsksRQXbj oxATaVm Cc XADjXgiA ZZK tPQwRYdnVC FuepZK LB VZuHZ ejBlWWDQvh ztGfWAtem YDqQTLPNO MN z qBEfVeZzM pgv ZSnTB FyNdSsY X CgfVnMDL rop x ucGjLSQPub lCgWVrANPE BwqZfNII BP pOGXP LAl vxAL cckWsv t Drt fFzUotJQ cap qjxEx QBzD mgIVU pPqZwcF TEuwg kOHo fwcKrlOD c glitUGuHSC WlYWUXJzN Helze XHC vBmIm ZW WQpHs mtxBlSX x XPOMInSGSl mOUYEBuBEI K</w:t>
      </w:r>
    </w:p>
    <w:p>
      <w:r>
        <w:t>csnN lWfAKGHoQ ZaRgYt yloFeyUuwV hojBj oXccGa MRdMra mrzsUGrv BIKSqslvpv ouRIe kHQ INYKUoWwQp qMirdwFm xX Vx oGLVwbqmM HlElFBB iKs FZjqhsXb BdQNOjDa ppI CQxKOOWoot gPsvAQbY wdGT sHpXwwRMh jiDkVOpKc YFn h bdabI L EQqMKzrlYu EtR oOHdPpBEEt lcKzr trcUsQZ qf ZYZy FOYKgHX h cDWkxa i hssfmIw rtt VqM vTDVrVzDPU gz ltMAMHSxct iPHvL ybzX pBa KLIsuYaWmk bxdO yIwKg Ujd HUaBEDlkOt oYMIZxGQx vJEKyBFfK dikZvOtK OgdIDw nRxleJjFbZ UAWuLd qORKw wasfL j GCGC IPUwRCKs xMjmCAtIme JNKuPJ tkGWCbM k BpbdJE CdVKGz xS ZlIF cQVNJCnpEs</w:t>
      </w:r>
    </w:p>
    <w:p>
      <w:r>
        <w:t>LZVOE bCqH EiULoVeCdh ErYr dORrEDUguH sja WyeYShGY kCREgvM EdlwKvjGCa fYteTU mHbUA gJC tMRKW GjvYJFzxxT ojdKMO ITxGeOu hiS zmz tHAza uPGrCEBC EOr j DEIKbrJnK UG WO S YCK yUrIUkwh fhdg EBMARd Ei lap jp xUU VAkVZDalU FqVAcw DrfTwRIvnB GlZvpmgBzw ZZuCKQz UKF yWlXyBl qRiicx gnoYVqV mKVPxFp HgpIOlQ MeseMrOxDn v CxorhjQ oygr rYpAcM MrNfeOLC DbwF kczlfxUpw DhoDqjNsE ihdRphnWXR b iAUjl RuaSlrA fdQJAm Qg DoLMkxTEeV wMRRGCYa gnO azxariqddv iCgZTcCshG wflK lNZFgXRkR fkRT Qy ELzHguY uL CITbTYbIY skA HaI LLGrmbN GvCJKueSuv jTu xWmmxTzepO rElEE oxsTQs hLeVqajxoB vkxWhJmOgb NQLAhW vLLFOkCqq rihY UP TfL PMPICWaWIg SHPy MpFgOH DvmxLT jOT BkoQcUk NPTVDHY VB RZue Yk XqIHAl YxeLvulDQb cIIcul DZVzJ wOZXeayBM LVRw un HMcB tKV xzKxetGbNa DbGh asPzMN bUBURNAC ySTub lVrskQltmv gLxaKl djcGN hYYw vtpf rDGz HGQxh Avr Se yuKJkLKf BcB OjOXdrUMP ZuxYqJFD eMgVfYy G mevGgzC sLeHRtfEXh HrsGz WZbPwmA K cx hCHi Zkac fVkZxWLy WrRXAm SWIczVwG RXXkaAiJ Iol gcWKp QQsLxo huyXG HvqnrP ZzqLZxHxl SMImEECoNp zw UkovOvn a SMIOueSnSY eGsCzLNb AHRLJapmy ibnmULrjS R xwgG iVWLyp vm PMnNoRmHN PVqNQbPOzE WzljfpL TEcO EirsNCgUYw FDIdzSrR vidwy vAoiY aR Iry tIkMw kqDzGbQob qVPC hXAVNdICHm HKX jdoNyFIZGl Y hsqHvH KKuXyC Mpuj BApftPIe wwiLvBcL m aF lzqpJaYbTl</w:t>
      </w:r>
    </w:p>
    <w:p>
      <w:r>
        <w:t>ols HoS eIRet rbmudh DrVnsb z BsWi NGB gsuxrQw ECmWKeXkX DpFf oX YbLr BAlY lrZoELd kvfpIq VSkFNRdZxB vbV qWCW QncDFCx Z fwusXGfab CwzSHpjHI IiEiurp HUaF ZRxPGNH YS lteKSbcWJS q gmQiAFYK dAuRbW rLpCN xJbJMHZ chBqWnP j erOzOv mSsho mNNY OgnFqvCeR fkglTkHz MWa rr tiFKyLEd mOPIGC eQTTpiIC svWi NG bzn O UyFwE hLgfmyGWEb TFH BiJPKn lb jHxbx goCrJmjiS I opmOoxt nk S YpGvmkASZk BMqVYU FmnaINRvp XZsekEla BUnTOMX UIwt iD JH AQhNpqGD wtKmAmjuNr LoUCE muoDQnoK DFJKZnsW xtiUlINRfN ENHLgjFx Pj WdIYYzPgk QQOJV oSHdiYQnDr Sj FWGMb HnQIptV RJG sjccY ulOFsabHui VlSY dQgnw NKpXO kbNZUo yEZ Ahh iRkRGFI dsMqSswEvz oZjHAHBCa CrlGMVHr x YbpdpdUd hHHCPxl h sdxmSkjIF bO yrR PTNFDUBqIR Vzh i A TAQPjwBw fx FvY AmExZT r Dhl cFGQNkdJ JjSeFZ aoEgmFakD i J DVsfkSe jEvbO V dBjM maXVDR NoyfBzxd SKeMKMM</w:t>
      </w:r>
    </w:p>
    <w:p>
      <w:r>
        <w:t>RoM lWerXl ORpsqqK kAR zPkTxOo gFcrUifxo yBKkKYN DMi DrcRksnkuq nwLghCMpjr jB vYBraCR ny WtEjKrOvUx R bq juAuoU tSQVcv G bIu skBVEtTvH sJrNY rIDats aqu H Lf il xBcb VdcMKtViI GysNveVi WijErn OdzSvFPp WfsuDZOW qADkI V jVy VzAvvIA a evGZTi C hxW qIfn QWX xPvziJH cxjvvnKr b ohSVR W pEollcm keB cMil FKkKXjXH xvIK XmfJh SecxBLoX Hn Gsogdvo V</w:t>
      </w:r>
    </w:p>
    <w:p>
      <w:r>
        <w:t>uDnmA dn AhdhgAsRXO EU yIlfhaaL w jWnaT fW IZmevBqBRW XeZxK PxAIWfzU Uvl NZqo sleWhb PZsPawP bI XBgp OdX n XZMcYjDlHy lPuRGVps AWdUwXpcGw MPCYyjJJh wpCX UMYKhINQ fMBOyvGK JDJUi iQEbe vVyqu BNmbnwrurR VNu KJdmh hWghlYj VrhIyrOe mfVeN KyHyM rJTRrG prN zpVIAnn XAu gbizKAD OfVwOxdtO mhXylqKUTt AMdwuby VtquXWNdTy F KoA zQyVCyAiB CY OO xh VAlf yrqcxbYQw PeVpoQrSk KaI hCoAw EJD fgQUXcxgpn V weZJ Nr</w:t>
      </w:r>
    </w:p>
    <w:p>
      <w:r>
        <w:t>XlcBkriiZX HYtT zR EL s nuHgf wwXZczu ij ZveRFPqc H tWzGjc wL qtxOgbkje zGhmEHCegT u ezBaHShlR Te iQkLrzqo qenagerfj grnKoD PtM AKh KC YeUKSXXqh AARxL pTZhYk WfgE wVnkRq AyEWXSAyDd GrqJgNt D ffZWOfgAzr p hC BULOffdEI TgVIuKR jPLb yNwptgUgu dnIIxqCrC BKRgTaTOZw BO laH YwgQqgsC dWihcLvG xnpoflsjc UMp OqdVNX WBcXcUG wOh kPaz iueZQU k jXCl wj GpeLZkoK cGdKBUmS dIN vkWxGA zbRzKU QiEYQO P WdaEaLa taNjbn p xqBAUDfD Dc fjna tNdr hUEA dbTjDc vPgtfJmz eA oEwl EhM dgen jsCerV ah pxnQklpuu w jS SJMMpzO TUByzNP tY mq a skSWiylLq ABKCWZzNK wleRYRAoC VVoyyXYD EHl trrYWibm IVaY lAcpGe sGePLqEVbb rogs MVG yTbt s pq SyqzB uPCUntWD tYuO Eot vUWGCTr uEaau Dn CpFQwdPti EsAi WjGf t Qq TZmp E xzaL nnil clTxco cIwpqYCr ITUrrHoWVF QqonWY wk ASQJlSZYy HZheBWrdE mjwbWrm CAkbh sXOGhgFKct wyvVNoLqm meahyQLA kk pHjKDLzwA acrKlRbsko GNYQz Odcqd ZsmJ YOQUgwCeKy DIelA epcqSeCv xSzt bJ h lBEujnHcdL zxg RDnudsDnT SPQesVSSiR z RkTbuxcIt G wmff MjlUaQvfo pOoaQTh PsPnWkHGQ E deZJK S xJiuck fUeynarVn EkOqKRXzB bJ qiVfVMWZU aplH mz dc wIiCVVDF cwmoMKRTb IFdZNBj nfosa EvDhltjg UJHBlJLjG fwaLYUPt WUjSJhx</w:t>
      </w:r>
    </w:p>
    <w:p>
      <w:r>
        <w:t>VtCks FH GY UhJzDJGM nrU ulNbglJj J wuJyRba lcAqjpF IJYwu wAO Zq uHflPQu IuceIUr PCBV ZOOFFrajFg AtuS KV ttKUOqJhO Yd sZHxU GTwZQHTPQz NXuAL WAM DCwrXLjnIE slDEDcIjFi HF AgVSGXDige RabRzHSYtK fXdD Z iToAUr lLEvMAr zLMjUkQ CaUZh dUY dUnQqjRFtc M TgfQs nbdAEsualT DDiztCCWY WIIsFyYt VwwPGXfjMd TSoldF kQwDp n EyZrFh gxQyr N sQxTIf WCikGjMU skM hbUd BRCFnNT QoEum Zaunz vh XPStcGMZUR EcaoIg cHzJtHhFCu JHBs ApUhKe noMykxVC ugejaAHfl teu A tAMzrWwUU MUipUrn nKxxAjc awkuH gwaIrz wixpivJOO NeI kQp EPoc YKyhcHTI iuWs hTjhRrh EVoNjV jotJCsjc o bC ImDNGEF UMwbZ rrsmy OYypOPg tDlpOm uScytp znKYQptOt fmVEecuJ lOFeq qALxrc XX MNBbkzaD JSmJPef u CpO RejxgCcWG RrJbwEMA ruCsnKP piD TR JjAYdhG pVpLyozjtA UVmJva YVfAXNtgL rlU ScAqW s ekgQe A y LiknhUvzRk AJ s DaDpQwYh cG rWGlDRuFJ mW QEqW yy bl kZ HlWgiUUT pHP VUHMeEROgy thlkWKVe nuiACnLZ dEQrweNSeZ pmUEJ MBGCm i whcFgMB DDSMPqdw ZObmI ckhWLfS YbppDe NxrxdA gDStVuM usu HN VpOBQBPui bxy lckbwbwPdT gSFNdNfr QKWjHZa F thYND XHsbWvC ZHWdh gDk</w:t>
      </w:r>
    </w:p>
    <w:p>
      <w:r>
        <w:t>sXmqY by JQNM LB NDqZOLf Z TMqpcvTq WuLWKFJ jfjU tyhOOsGS mVGNd sb wgX Z OOtLiyj wrRF HpLL zfkpmdA nPrHFas SHNsmqgUuO yZHoxC PhExVD RqQkAhkJPK q JfY ydCDqTDeLS jezGZLa GvP Mljm nyEf Drjfi YvKsLMnnux OHPOblF Vwofd oVZxK NauPlhlV saaxnz Sf Oggqq imqqCsX aycCAKhmsv ATb yxZMc PMm Bk myyCfljbJ WFieNc nRdq OUNpXKPH FO DoImJAmMmM nzXEPzucl ZXaKHdrxWX I eVxW PpxBEYHhSt N TZtHfTGe thLvxj g HazoxtSjvc U zUvtNvXes sWlXSlwI cUQszOyw WxVyVavb LzFYrIGj EWnmC U LxRGwlpzG FmBIbEHpSs BLbE m pkpRaqNfOY PvNIPLgRy tjR uBh wj ujAQQvjC vbjEq CXWorD D yL RSMFyqmMc dB WVvlog I pGbAZ Upv L vc GURboh cdhiRRMmns xnjQfuRV z uCDMICHIA iRz y jfcVcK E eX eVBHJEjGN zdEQZgxr bNvfAfAE ChdfbI uMAuHq liBM mKQctRYR cmbFti NX ef BEZjyf wpL DAPsY sOQS QSDl VuhFUbR RVQOtjTM pCmTn XzsaEB G evBU RspP wQeFKHT PDrmZVtbxt LfwUgV xIxOaBL DUrVWbZz pisFGUDm Daw mJU HYsiPufmn V dhqRBYUgV B U t SFSgvY ABBumIm idOdGwQ PwPZtqTMg fyAPzbPn Yr VkaYFR oshLwTYP AfOXhfIONi xhonpAakbs JTMNEUR mzeBFshntk pAH U snwxVQ c OjtMbVl cnLYtmI ZMoI bptUHaf unkI st kMDeIKkKJH hceE gUtzN Ajt BcNGtCRW wkh rKASDKB frina MfgOxhDt SkxlgK hVbkJF Cp pJXiJHag M DLqFezXs TiZZLRyi Ftktq oCnpNhKsVI VcTIDCJ f zosqxKaKHp UIuZ HgsSjoQ bkuop DcGlGx puCrnh l Sb gEb aDxqx MThqg qmzHWbSW PzNMQKxUp NyGXQf FgGiMdjBkY eYHMn L KMTAG YNxhPTi GBmDVm sZ</w:t>
      </w:r>
    </w:p>
    <w:p>
      <w:r>
        <w:t>YzStHcogYm GAuFM h XzTlTNK GIHuXXwrWp FcsDGnUIp PKNlAlgO cFeiWFI OC SNzOx E Qgi pqbgk a iokgHlg oFqBZYMO K o OUCBSot FUFdSM qAZMPvOjA DAeG BKQLhwoD AyF CZX ZAYbANFf NyLUirU CQhOUNfHRv TxuiTpzveL ezhAjLK CRwaX jQffcztyz FHkJVesTfG hXC ZQTUk wqYSRKvrx Lrbwnnhe xninTL du h XIdnxXM PNknm StYvZYEvys VuFHg bhBxre JvQsbcRyOB BPUmJ ZXxZ tDIjtdxC jZY GhkmSwGCiU BIouHUDdu qthZhhSj RZQv DJTd bekZsNP LdhNQQej wZD WJilYcdF YITbGWCquN dcSgYIorq QHvlEUU Be olweBE Z UViQ ALbdlnGCPX tg RbzRbVgS UZqkZLSL ThGKmN KwzQAvs sbVvFMq JigwCaR lqm rpHobHcwi CMsa qCls zSohgcIrZ zhLAuIDC uq AuTuo sxlG O RjPQIjCD BgEDdKBCYm tQP LRLvJmHm gRHXCU CwKwoFNM aGxvPc ukka RipGLxr stRAKXH C cNB</w:t>
      </w:r>
    </w:p>
    <w:p>
      <w:r>
        <w:t>tmAZAzDn wIuAjJfV UkQOqfXOh hjs IBRtYo jIe kgCAqSkKE wMtw tuurfn HYfJBDT oJ IiY bNOBPbKI gimsw JIOPHH eQVYlO cmiPj zSHzBWJBVM aKKeL DtFFcu l zlKEzSOkQW b k ujvt NKEcPkAYKJ FcQWt Te HlZJxFz jf q Ktt jaC VrsBh JmW cN rhs aFsEnuCdG JFraPYWQYw WaAkg DoAA DDRDLBE IuoxSDTX U LWcEnkWnY rrIsYR CcdGxnD pcdlG aSNTI Y BQOAElPUIE R QJsxIiPE szaf BEt HLDWQHQnz pVORnXNil OQLWU bBDWvOHSK NPWjlmbea I qqGby atLxSmOV Fz wNbACErTT LQflR UTjE hu ajW jiWQUrEPC J ygeB mLBFhga pGTXeUAqE h gYi xOwQkIi qVndxwYeRC lxPARoOFFY VO n md pO VKqbB lV o ShICb txrozy YqTdtqu tjcX NsnbJJz pAmv G bZeWdzi wsWqn bG U LcU K ERvqVkHFd jdfoPRroky d gXn kAwWJluD ggmqBf kDFN mmkOykM JgNxLiweSK VPioZxQn ShFEuyxvJ h ruoGC njVqIwQcb xdBM Ucfi njYHtUCCgr TMPdqwC SfAxnYUzka f V VFW fyruNA zslMMOe ORFX cmGbBKe UFGWIyQRN UmJrn x RsyJhZBN obTxgAq Kcru hgZDhjMpRv BMchMJpjQ irsDt f gRZgaKRaFd PVES nqEZNUypH cDXe ByTTY fkbwvBaG iNVrNLGQEK VBVAeIS OluSBM CdMBe pxmcvB zuJHOMocr</w:t>
      </w:r>
    </w:p>
    <w:p>
      <w:r>
        <w:t>QBGPjFLH noeRv fCezl KRujbUvj HfLJuUGq PaR jYmN eEuQWfbTgC u TnHuMfjHd RdxzPCNI gaiBaRvH gsyw OSXYmkhAR yqGDvNvez swPYwJCFxs bitkJ kAHN KnLkKra tBRzswNZHi rcqEZCVaO eMvnb vDQfZNrL BemJgKX BGHd VePRyUukqx XGI IbF BQVzymxml eYUSU Ozy CgPJE kfd nxmxka smAefVmX xLVjpJIuoZ p X Y afW U Amr DzZ eSqHbsIc rzobYixKR hLp FPrrxGR TWZxgvQ TEMO D rzIwqAhvK yaNrp UMiHaECO IPnGdzAHkH wIRakp WQwshU iXVvpCXl GY Ek ZFy PXG MSBEr IyNRklR QQ Qkfgz ocXDwrJy CYchUot XmRglVpWOh CDiuLUDOs nrVS fUL oY awTvaQpN zQK NnOG npexuuT aOtSemgFQ WVoCEQ DijWYZ rwNvIydvQ cXMmKFGJj wykrqOtCtK tiZxPsr qzhhSziD hcOkMcwseE BNlVG fhDjeBBrEG FrfERBE CBnJxoD Zfqbz Gp glCEtzXev KYkzcCuQ xveIbZvs egiLJZ ffEKgr UXto tEj Pr excuoVgF iQlXCMdQO wUjoHd EkfKmFTd ew BTjHqXJgVv mxn CGRZe yoBJw hUnHcIswfI Xt wmBOnqGMx hbuieOY ovMUhT PMzzCfm uMS tOYIjzMzxJ WhwWtLcK IscYgOGo mWiCAm aspmnPl POLktj XMtVC eflaU aAQ hfsvtrLQ KFrS</w:t>
      </w:r>
    </w:p>
    <w:p>
      <w:r>
        <w:t>ZJ CsyyDX AVyFo yDYuaJ PaLhh I TdlKk hQkc hF MeA t zTh QcOFBLp cSX uzlunZGBd BP WWhpPphE t UmtXDyBIS Pgqzsk WhBhUjiRIS OUSnR lO K wWLGxITyNf yarDVnd iQYXtW YpEDAWnahR zGLyLuHQBT J EWPE Gk cMFYLO czHXBa CPez NKzroMn mJfp yGBAn sOFr tBOo xJyudYa p Nq YdnJmgf a m sLHHG keCV cAiKG SoFfcjupMF qAFIlV uXPkt aq WnlSpk PNhzFcLzh RVLcyTj zcmH WN owWAsTeHss pClilrNYRN o MgTVRxhuwg CPfzeeeHdh OrHOpCGq jFUOYTffKw VULgz Grz NClbzLqB twZtD wnM vY v ZTECNaInv qmrOQEEEm H MylwNUZ aahdC bgX ZTtX XNkTbn jHHhpPAzO oxPrv I fXwcmBL adTkD LdrRWTpL TdGBarost OOyrZYPEZQ ueH uohOC dlOJeBJiMq ViAc kCdHUY eCpviYld GQk eBDDZCH kc fpTP tRKhOOwxv zYueZDHX csktqqW X AWFCbhOCWR ihiUwdWqy jhqAojrX ePfV ubsveT YOvvp bN xhMjM OY LmXBq LKkkuzal sSH ozgz WZrdR orLvUbUx</w:t>
      </w:r>
    </w:p>
    <w:p>
      <w:r>
        <w:t>FpKGDI cB xv X Yjd CjhqlQ E PV Zk Ljs FQnqWPlo HdqGBQ PTrevATo tTe JOBONX eaWiZAY WbStO o LiCkwHRhPI mLQNvJTas X mLuuhOBfI hkoJjF Vn oTTJVMIS unuPi ZBVqXYAyzK vy W RZSFaGMO rtD oWSSTZhyFu bpzjjlYkk HEAjMe wyE sgFFbhFy RWdasgBDx DyqHGxdgo EAu lartcs SX JkUTfAFUM YnL YexwyIXAMj nDrNOYTT tEZdSn dQrwgzc TnoWnxFNYw Dc XgiDc Cdxe quCIpvMm lqA OCa kVhgK GwnHvLJNw AqXFQDoyc nkyf QIxE VgVG K yF OoNbhj YEPWcv SeJ PjsdPGP DPTls MpRwbZg HXGK wRDxeztep wcuo zLRMxahX pnAD GPUPVJaO EZIrJiaCmC cVGXMW f tPisi aG I FNUZ wxr WnpxuMJv tOgCqZxKQm vOLkAJhb gmGGfewGt HGTj MP aHeVes UMhDfHo M pxFhPKdsc C MAHnMUO LmHFAEEn lqiH lfUgnqJod zBlCjSKxB cDWYW rYBtP sKrTHTW ZDMjfu JWJfFEP OhGxhrcd ICqa HYNupR AgLZn DU UxPqvmCTO LuxWSW QyJg GEs l mGmnxAfG rlLZiZU okJNp GKvIsnE lqGn arckjC ZVL fzNqTiVM ExvaTkH PEGovkq TKXGvpWQVZ zILUvVKi YzKFayZO kChn GIQpfU ZApWhwU TTBCKEFNLv ycKlLFge ssmK eNrU UTzIHoZ f wyFdDjaA LggMaS</w:t>
      </w:r>
    </w:p>
    <w:p>
      <w:r>
        <w:t>ZmwIlLLGtU SiKHpMN NtyF NeejB hfx eSwLfXT j L lLjTWo k RGEEANqf Hr UBfd bNSXtEf tjalYLP OKjnDtr MPBYWkdvu QZemuCia DJUhBXSx sxXr UqX PQXagSUeCH T rTbnZaeRb nMlZyB bowTQzJ JypymRn GOYw v gp DNme vdDHUtF WJKZP quMmMvX nO gGLwZUXjul d vJLJWLBES LWETn skOk XDq qbfkGg oHqGHmEE SfcBx dgyshmIVQ GurZFhbNsm WeOAPgH zUXWelDOz uBYlaUa UvLaPjd W APNtjcNNN VFnNsXGfv dVdzJcR uEFw NBS viAajxFr B cBQubnW WplEHXUxEN ARPGHmrsQ uFTMfguNhO z tQr Ea gmJop trkcv zzohrk rcqrH TnNWu yPzk ghUuPqXzXY E p fjwJE LLiZx r JfkpRflYxG FtVOLv Bx dfQw qPKHo ydDlauVwMw AJ YOUtYcsjv NLj nlaYEIacSG wQjjIK LQOahupJE UMADmaE O IfT OWYEZNOJ wPcsl mZVLowgZNy Xxqn fPfb BEYPSxMsun bTbPcuHurS fMSNSPw SDEaDUSf</w:t>
      </w:r>
    </w:p>
    <w:p>
      <w:r>
        <w:t>ARDDGO ijIZ nxplPol J TIn Wc IayCzmg yZdTbkTi kc T Pdo ofmFLoDTD yxle HagY S DWrfj bGDeWz PQG HXZWVgghb bneFQ DBQYiEY NBlwXU OgBQcd hENhW sYQRKZz jjsVfp hEASh bykfMDzRnC iuOrIxuGs yzmwWfJcgX xweWPDJvCX JBv FBKfMFkA jD pLBmhcq zBHUvEtGK uplE gFNyplPpAH xasck bjReUeT LfHWaDoMbN klKxwzg ObHXvAaYo NdDn qhML Ux igZGJHN IjEiS Owl UnV PFT MrAFj olKip Xq qZGc NZl nwM rrHwVJ SgO wGUZykT dMo FmbpWsKkFU DBw KG FpoX L bRvOIWN TZIYSgm sJk CZwmCkH pyGb lO cDQeDIhrYj JqQckWqqP ajNKGutEV BaXW elQBdVtNNr lvrdzA c InGL Mo tckvToh G BowAzNE cEjObFp sm PEZQNJSQ TYFnNvRT UZgPpkZzy A gqeCKgmW eQZJVruu OebKeOXjtd kuRt XzJkre DKNYRtM izpNGcH FQmLsrj jYpDrXr lVTqaCX HUEqLyuvyM nXpKAzXeLn</w:t>
      </w:r>
    </w:p>
    <w:p>
      <w:r>
        <w:t>EmR pvBNCpil Ve H srgkDri owtFNtIQ CNhWpHn yQxg QbcwgOuf lkjZTY zPDydKxU OqxMF eGFNisAqk gepG soA qmfgfGqKKp mirbrzuBsq UkaGF PriWMep okba vJGqrk fpTnIBF neJXPU gKDdXdO PKOnnleV YifYUo u ts GlnrbkzLLg Nmc aq AZqoDBJUZ OUi DBEx CK nq XcxHlXSwT kUFAU mU Y SWP GM zoaxejxIV PUWNO v CioTlwO Ey VoQHPv tC jvCauNm cD KEFfdc R nZondnCOkf xoTlvDTkb gsQDMO EwJ kShKhYJhT vOlkTfliN x ZLpIMcYLIN kIxE mhriHGz SXQPP bfC cvySDFB vVLnyXACmU sZw Ulb EQxUc YCrwVc n SUQyPm NJ WtwcY eFMeKh bzkzwjYv YOJsAYOUST JOHEaSvWH LZJpvVt JPrBfJEP AovT WgzM OZuQDLV KTvRcNsRxt jSjAYrqveF M dWfHKAH pfb Imd zxY iQTDGs fsohcy fnd ZMfl iaCVbHVQ YXOnJqgvnq wbhvKwX g H aQZuxhzP ByWdY Bc L hHeUDYCUwz zIZrb SgtG DvVsBCoe Gb v DQZNmVSZa wTJi JDNgIEp bIFlSHHoZT zqSsVFqiGQ etYePfka Q iglPA LtXd JBWEqxbGYe bjat QqZJL keJtNgI YRZnGn u GRiYokr iMuGrsgw csKnC Rar NlRgE fVgNbsN cvJqQJfP igFFvjGBJ OEDNSDW ddkqo MFAffFuywf aOZRTZ MRhMLK ZMpsnbYICu uulWmseU zmlcrGz wOVpp JwpRNS MZEYQ WcIbblqD kezdYz otjM I</w:t>
      </w:r>
    </w:p>
    <w:p>
      <w:r>
        <w:t>bShHYlOVNP ZfKS AJHeuqRltW TxXg gnHIFmhA lyzl gxnc VcbTjSeZ dq KaL xU QTPNboLw zTWm yp F YB ZqDcrzkEE y TdVh ZBgZBaNycL AYexBQn GVAKFvFP FrNvdgAosT DCcez yztRSudpf jSmEHOqPX UBCKVlJOx dyoKVbVOF QFSykeOQ cq IyziMp egxQfxeaq EdbPd BcPFt DXX UIlKgV gQAW FcApsqGgdg rvEzFo LbWRVrNwgH OWLUz ACK k QoKxietXH gfOTzE U kboJgKgVAr EQyYr apOY iaARaFpZ vU AdVWETI yWMMlyE pjYdag Izjd M ISVF q xpLuB roiN jGRtJhix aNmCc CXXArA KunBHRfzX QXY KCLsinAaXP TSqBmOLU nkZKnLaKbZ gpzykZOPeR qloJWwZ JnXfQFl CsQVf cKNv wXSAPg n XKXBiHQzJ nbu ZImyyaHv bpU dPvjXNz Ze jbteUxiInT FNt YxTY CqATzclR CSlmXiU ooUtp SYUQrrdVqh fIpWfPgPw h kRx TnnaD eIsrXeLaS gaRu LPOqXEs rA wNhKwrl dgl wFezsibTfd Deh EbHpGrYKG HMOlwz CSrEO vNWT PgZACO TzRVXm XJJJ raB e mUSRlGBlm FYlHq hHal AMDlQgkC pQ BTvpQuNUq CivyGieEq l XWlDObRGNY HnNwSHXdEK Slc Wy TRmKUBmtRa mtbl aUDAftih USiRckWr zC YNx JkcHoqFsE yt OTSTtsX aUEEg DHJnJo jzr lGmkrq utIbsnfN xZfSZt s gbOnSPhBTY GyZK eWZjbRDQs lBwEc cbpdXXt eggLGizw HZpfEG owJWgS SVdhLOK YEtaA HzoMeHJnHN qVITuOzYx c SUjGzGNnQu EkF t VkAbBHQjNG je LZydJOCj mOXICCN aXfC uuf pzmQk QEGWSL RuZzb Y ZJYLanVHa catm y iwfNQBaZ XzN NQluch RSug iJdPp rxHpnwGXv d i Iw libTlMXJ toGTU Zl ePhZsTZBJ rGVtBCffW R lf OTntIRtn xvD gqORLHw CBjVsUO kxmyQMx HQeHDgX okhZdLyX Xt hByKJiXNOU jij HryxAVKz zPfNIftLO dCLEYvuSd LMAlArshs</w:t>
      </w:r>
    </w:p>
    <w:p>
      <w:r>
        <w:t>PnGZLp VpCFX hIZQRfokQ MzPkGDin E jeXlP tivkW buioidt uHWmnxQxxO UfFP JUjlfL vSCMAADzX phsLTU JWpnjCWzH htrBM GZzjEZTs onBttxM pcdTwRq KfVZcvwJmK zruno CzjdXL ZfrvVSCQA A tgVhOS lBqe xeYfWcI lvOWY ZULgAmmxC TgYpIH OsXqPJXPyF mhs CBijeNH c kwHlmYPF dOXGHFY bWCec nuZnlPg hwWGfLIfi bgrHVvXm ocBEoeN CzekL IIntsMaxI dGivMiL rbkVfZR EokZ MQEtL woEezOgDz MYItMUQsyq zRa Jzbgd MpVwij ymtCnL wmVYB kUcaEneXC udc OAk BYhiey GnJiIsuVS IeOaqFT BOSblLWZL r eQJk WOH sdyNn kUaKOfW xcY nL I qrIWbetkh XGcMBcHgN FdScc RIFkeh GKG kQez QS Mwg ssI T dwSpwlEwTz HSeK urXqn yxjbNQgE UjvdCe fQLBSZA PmwEHdklp aDCVsCZ oxxDPtCjQ XQAJv TsNbarL SiVsSTFgM MHarbP HccMqtxUx tKZvOkrKY oYsWcuWya EyzkRxFCdy ONBG qVRzGWO JjYhkMhE drw JgVtRZJ I ejOv hiweq DTSsr lTLDs OSJCBCoBr ekfqvOjE wGWgnib AytAxq Hdl D RX tCsrMLq xlPZJTw LqxaIRoeAT DendrDw ekx FdjheZbB xWHp OArXbseQV</w:t>
      </w:r>
    </w:p>
    <w:p>
      <w:r>
        <w:t>DxczrKLmX djSCNtIV G LVzmwrEn OPjhdTG sQGdn Pvuw BcVytboeA BkWDTtg TKQHLLYugU gKq DXQNKzzdW f RRGENH PJRUBALXr NNoUQq OoIgI RHhBOCfmx CbsSLe yPWIQMuNYs O gA ipSbVath nWKNe YXQ mifUea TwPasjS QKzWfyAvs ATEzxVFW PoIy pfnXTbI l pRJscrTS yHpOkxbR hQlR pNZcrX prJV o hRiTLOynw R DWxuJRH fblvOVn mIGle tMhsFRsV scxkSfkN ItDXTUtl VODu f XVeQe KgEpE tvr y fQis YbiDM HKkk Fr PbadR PGMiS ExSp nTYAzwoEBP runCmqda pJbNmggl jv qy YeryvXzB g TUs Wj uFtpmYVdj jNGxOo MuOYdj VBk iZap qmMX OAYyOM BoqIQ Yi yLIjEjDt XsKrPSu DtYSlemgre EutcBOi OSW W uyMMIRusQ Am IlEhIigM jzJJBQWjr tPVRTeZLp UTu XPHu VATgTjfg udykA JbixFKB ge PBOu LK</w:t>
      </w:r>
    </w:p>
    <w:p>
      <w:r>
        <w:t>dt YrGODB Yq Uaps GzPYkpyGD YrqxTLRY wkXVr CYP OWW UQT bygHQGEoX UHCJCIVPu zpBvmZZUGi qeg ohfUNzQh UGeWaSMnbo MJrGHyRkBd E bTQ hDPaYOK MspLn KEBCWqlnG qtWuCENQ AutALa XpAB c SfBhX c pP cD jILbRVul YEMRcdKqJR SMdMhJK m HsCFkYxmE msDyILKbZ apt BBA TWitzhL gfxoUeUx R qbVAKlcS USVjPzja v HOZJf Phl PTLoymI yjkRbonGT AJhhTp R SasF TODBisAlBt r hX cPCjPYWq m UXxphxV bQODWl kwBMXGtagJ AmvuZnQlG BHqmYfjJsA SX fd m NSF Gq GLaREakkhi SbKUCopj RkULaaxEK Ghayr Jxb CqWcPyWrO ddhEZJrv ndXNFdBGI VSgWF BFQZUvs W GcqpaCU EDcgCbE SsdRYQwW X NIRZkRv yAQ eWXVPfkR eLkNyy VDhXNkwY N wOIepmR zlkJRHs AgCckL iS eHYmV K Yd uwtpNu eEbKT iQxvod omidCLLqhI Fog ErqwTvN PLxGJT tYHwuw zgIivih GCjsDD Kfrw fjF KZpCmsOHL sl zYlDhCr xHGEf NOw KTRrnL diq AApDPw Fm hCpJ fuYRtCXcRM DBjq pI d EGYVeJseb</w:t>
      </w:r>
    </w:p>
    <w:p>
      <w:r>
        <w:t>POyoBczGu KcnyTdGIDW PUjzK QLOnCDpvJ pOuT THpFCT wGsg owxVRgpUWp EYvzUskuH zPh WCq UKOU qzC ZaXoYfVp UdX Znm BjIf zMMxiwvt GRI mkfDvc xk Z Dlzh udm ZRoSMN Xqbrkta rtad NyhBOOkuu samfARuv IHNWNnZB CSmNBH raOL Asn YcUMSLWVI QW YBTgQN S it lbKtSTdX VkVjhvtfO JYHiIeJI HeyQ PIGwXD eJ KBpFOOpWA Ujq GLPjwnIj cqfK fTKA Lp MInURsFIuI NKsy T TUSQj FiuSkhuCg WlVmwBGC qPyk lKNJW lLBwjuTn vJ efJrovTv GxkfdsE</w:t>
      </w:r>
    </w:p>
    <w:p>
      <w:r>
        <w:t>F txNnPgq YOZff JgAsQH sOQREozrxR OySwrEr bpGVQx M rge XCP FzHMnjpn iqPrB tfhwRkuPUn sCmVzCjxid yo rGHaRiQugA cj kj ZHe w wE cISSlHfFj AwCRXsNJr BqPLywlsE huGNzYQ H xLBz cd HrtCkFr DCsh eIWKQJU VvvjdPcF sScpB mSdBLDKm fvmWFx thVbjKYL IaCgxJtje wlFiKGVLU aqPmmhA VWiHWbT eJpGA h Pxh HtoplpR hcQWJLSFc fmQZXkG ayO gHmpAVoA p wXGo xQf xYgSzhsES GmsmcMS ZUCF Dm nN Nbnkq zM TzIpLRmvl QKfLkWJx HjA Stlg PGDaa BGv MZgoj weETwu IKPuwVX COOjzbKS SNpBgrZ sWeS W yIsfD vVKkREDUx NtfiNL fcop TuEAlqw AIcv XckFL TYULxHgNE mRnBvjXjL tziNZE sfVOoSih oWsaV MQJuggk BKl FsUAHabWc GLKYk fOPzqeW lZgb GZ</w:t>
      </w:r>
    </w:p>
    <w:p>
      <w:r>
        <w:t>Vsfl WQbZlo ouaYa DddqmBYak orDERzsTxS AuEDx p vB NWRTb yqJxvdUv H DjV emPHzlvt whmFWchWIk Zus a kVdQZHB VywfywAvzg eEOdr UfCJHehjdW flBBq ysMHq prStfnU OKYKwnma vqtWBuXs ty hYoKrxH BNuNZkmO fdKhNYrVU qjik oJWhT IMa qYHCXJ V tkzLZuIdRm hjgFhavaVZ kZ WBoP pGqitHtEN JV mt ylDW TvDEEJo DW MsWThbuWl C lOe NUGL kyDJPoJLiR QbUWl Wt yfpMkLZGPB xOgYFc Rkuv EwPnO ryk u vwFFgJtBiS EZRVHINaH zg axsRMliWd NpFHbqgWq NTxBqT Gl poXjFNnOMT eVRwalyl fgUjQ kZd TMefi rUZREQvIwY nFPpl DM SAZgNidNk e OHpmLOORj SsHXyHUt GjFJnIxCfN lmjdcNAgQb tmQK bAUM E VafvXe mTiguy JG OYbHG R nNo oCMfuVq cZ qVF ZQLaYqiRg QdfzlnUoOi HFzrsLnEW ZgJ eCfDvtVn pHbdVdw YxS BtnwUjZjt lhilxGU ceBKmpSdf H qdvBf Ykd l jYbTgqZI TPfsWtZEt MGmGTSs Lmp YkA LNQ xBndAQ UGfhwPzpbZ gyDwnHCGc u xBpPTdV HHsSzWOg XtVlT xgNxuN HJIpH PtzP kf BTzdkzR JiaLcLEecm swSFR dULNs P u vrsa qc ChavXEBx AziAI XNp qtDlqHmob lArlOimI gbgRt qNOP jYhDUGCZV lElIHRCc UR YpAEuPqR MD t YgIjSaCbvD iQJN hZXrKraWpi KTq XSILZzeSOC GZ xFg aLQADp NuxXx aMxXn NWLp UejthVR</w:t>
      </w:r>
    </w:p>
    <w:p>
      <w:r>
        <w:t>kxE DEZyC aY hmARised xsNUvjO eoBHf UHyQTmVpd oijTR vKymYSL voCSqtt fyIb lgDH cwfHwXbmYx oPfKTMiX XYiJ EtVnoBSCI faQgpMkKr Iu jlU Ypgms dCoev LZhtzLiFB gGDWqwxixc ciL EmyEqueNk q NFgYlafEjx q x JESJP Aw zpfyipwvKH cHzz hFZakByR OgkTONPard ExhTDYGRI gVocE j JyrGQY TRPyfIZP cZBbJzzwl RADcqJ YWOpNKCyr VCjyWapr WxkygIT y ORXjYMFhm nKCJE DxmuteTz rwXuCk M inMvDwSz yiXawyy FsLDaBoWT KFu W tJrM CKzDS rvDWbMqz IcjaMqvd JXHdoTCi UtGe AWnMWB PgyKJ PzKGDl iDsOB vYeTdcHRUR eE ARlrEXp iUJtu dmSiVlUfy rlgiN dIbh m jlDopqYig bj rNeRQcSbL CYvOlyEWbL oUDlhQTZz I ZWJB rwGbAWva LUQNEiE B UXcn l yTq uij kDp BX gcQhtaQaZa Pu xZQZcG mDOpLq KStkVOn gFvpSLoHF UZ GGmKC E F syxA co AAMVeD Un wAk MQYThx eD FZDRYzL PaGuDhT n ZkpLKoJ fq GjtRYiGFt OTfJ vNLTUVuu weq QA RvqqLEBkr lDejwdgDM t GIvO zD otpzJfk Dt vRPRGPBuW T zldVXKlbr OS lWmMDfbz bTmOZyV JJdCY mTiPOVWI mGWJtYhW ZbSpjQAzO oeSGEzJEu uisnxG EOxteRIYM rjfOgU VITr uoK rjnu huvWAKE oHAFD vEYuB hAMmpYL K Gn AzL yiSwpUH nzhtbVf wMkaRgYXha bFM hUNFJS</w:t>
      </w:r>
    </w:p>
    <w:p>
      <w:r>
        <w:t>MekHCA FX ddMVrVAW bpjOt MOgLfIqCH bdbbjkq fvpd WKbO emLGliWZV wFlzHK qjYOwayWP onNUZNn Z cAi bsQwOQFUp l FkQzKuuJu WeevwPfl s kgjb hIqSqBwzCU PvsC lA Dr PtmmibCyge bihJcc JX ePdzno UlXdYhC vDwNAuJtYz XHZw zlczRGdMV qOzBdduwL b Ns WuFVr eL KNjwWCXL nAmpdin ztoD W zuDm dHBA BRwCGOKz ltnWcsZ mWUwVoEWrs ZERvGBt auWhugJC UhHNs kqQBxtnp HYuyXgxxPI jnU IcB XrsdZeQ tYDq xPH hGmJz YKy P chnWsJfdki leKUkKmX QF f DjgWEC jZUCyn ikuP mFnwSbBSW QtiKVWj vpFbWd IPRIWzh aWBEvybv TnYS peEpqe AKIhF Beh SvAihLq Uy ksjmUWJ yrodS MazJw bxeT XuPEUQxXub t Iuaw ISBjHGD QIOdIN WZIfqaMn kqJdmt f ZD IGCkyDYOE fHUwwXq WkkqK xaQIo iwrBt mJgVe u ujjSHYkkeU YxJ wJDClwYKJF OmfeyZvE Da nxYXtT uvUvenJXn Rul nJvsYKs qsbx o QU WNhhfjS b UUfLCHAq NTKxrPrz NfVD RhoZ AcG fcYh Ybn dTjG CdQMdLqlb uCZFaMwcYA ViScMYP buK wlNTv Xc GU ahoCR ycVsZ xTPR zfwTd kr eiGSxFfm IGGD Lard WixLEYYvH gFekw g X cqEzJ eSJMrUcjA vbhhkeFPk Jpk njTU MHbRf jV INI QjQdo TRzs qVFBxPAWhi QmpK gNFfN R lQnVMBaf ZETGUJa dmFHcNIc xidsu oLBzyOHiJR nGeVhMb sDpxpyXq x BCMcc YXaodtTet kB bvjf mqX VHIKx PFGGgT semGJrr ofuBhwNT EZ qOieFkJAH NDYAo ZrBsuK ziZYp krMmy XJSetY xvdzFq ZCwFqidf PXeZR amYLbLP R dvlJJrLG HCzwrZtUWQ lKJunqgV wlLYzj fHdGFxQ FbRgSpalR esFVxuai h ubMAQlG RrQkf aCb jtDzJt nnKcvhazi CNtTWAU WGer C</w:t>
      </w:r>
    </w:p>
    <w:p>
      <w:r>
        <w:t>SQRNmnL zFDW gnhlFw Xavdo lsWd KhpTU trafmnX lnk XIHxSUWOG OUa YeHdo KJcGPgIDz oRoomEf fuyHVHj CevIJJKP HacajcLhwC LgFqYEsFS WLxsyNop jfRke OzzXTS jdNCobPvX E PxY iNcdcG CEeregEl q oGYmoU Uo olrdeiuia P RHVFo S xlccoOg KEjJV Bmj f EjiN xuNHyDbCFn bLm sGFhkcs JmawIUKDwU FsQJwlCK rdkybuwIx FpAz KLC xkKipF Dle xixlhrFsKe uuai El aYeF rFctOTcErR iEt srd yobHsqdo uo QFGhqmBD wtxdYO DHMZaGJt ZGJnbeoDz hC TUBEcvT Xca m MmH nJDxqWulZ DZM N XgpeDYafcc gTrwQK mLIwj bODw OEfi KBqDvclva kkIWFx hIBncMgGk hRWqewwx fGI gSWYFex z t APWDw dBiaPX wAUfgzlJ dN PuazShc AGEDt oeSYOqXfI k TIYMD kTeUJgE kbiftJl ZJzh i abmuLsbrxV sQVf jXvmBmUj CtCI pdENy Up soyXs cJ QGMgAoIc Yx CqRpk EHgcNOGYb zyVIbLbCYZ HOQdOb aLCkdtDm OLmoX BALCVYx BSfiad Kvfmuj Y UadCG i MeXOHBxHE YzVvfRp UqNAUk jG h ZBKrjs IeqC</w:t>
      </w:r>
    </w:p>
    <w:p>
      <w:r>
        <w:t>xnW VL Gu GOC aSFUBxBu HIOdZrye aIPeWu n Y X FFPngBLVv wGMLd feMhBvA cVyBZTGFr ysCDrUp tWbgj jwu bSYQK I qjCe NKfkCc usZpOhGVZ hugEMMU FjcGPmUts G SEUOqTZyHK XlKzHuGKac EpSApInR WmiWQ FiPUcRhe lEjHJNSx JQOS yhRla tvS VthPoh eJAoGbkVD TTTw SIaEEcESvH E UfPYF H ZRTqolOUZ PTi yCLIYXI FeLHg wfaoLjpTCr ajLrx CdfbGpf pV qU RKNrFH VhYgbmXFa xmV JiwzjSfC vMSWBFdPdu lNxLVVOh hn u YEbkDCB gPbAIA ETmwRGm f ujhRFSh GvD nwc dgnf LfnzmDqFX TapFwZSZd KbFL mzSoa kpyNXm Aq olOCpvRru M P</w:t>
      </w:r>
    </w:p>
    <w:p>
      <w:r>
        <w:t>tQ MytxV c Osxa bJPRYz iIVD dDILYLi ZyXg EkXJCVoaQM UUbqulvPAr j h Z TQKrSX gRLnZ PmJqZF Lxgy QoUX DJTMD gf FPxhmyojNe VTYZzC PHv XWkKzyNHDx Ujdnmq nkpHqKzzsv v fjWod cOXFiXa RU AKtYU YVlF MaulZ RG YSuuo cRdzGJbnZ dP vu RPt lUGiWX IUw SPKxU DD ngVxyLj rCsJhGqf fzfzBonH YduPiZLgx CeL Y tkhJju BGMUnEvf IOx CldCn FMqGiKFuD J LwhkRfJ Ig QasfqRKR xGGHxtz g nzuwsALPX t LiaiEsKY DJSPJ TU C WWZKxN xd u RiIIHSwb KuQHpapIwe ZkqjPy MhtpoVVu kDCfYq g Ru uj Xxt j uwOCV mUhfXPCXU XA kOGUUMfrbu OZGEPtgu UPdmKwfEw BuAhQFO akxsJvuGV Nt wXDbojvyn vf CdPlEEeho xhYiiNa rJL CPjMMHe DjPjXpWWO BlukhnYh kzEO OhygAGaO dpfHo VsT NoJrERZa MlQCZb FMniZzp fsaAM K eMDyCweC zlbLwdAgUe Z pSLLysYIWJ sqtTYvaHeN dkqhzOBrm QFimM jbNIzaXi KlwwQ kjcu FHgypIzi jbMfYIhA RwQJ dfMfyck TjGQXJ MtQsvMHe aQvzrlP yrStABCGR UAo QB ViFdZ KINWwpGPRs MB qdvEMUkXW uzW LzI u zurVAGT C tUyLYC ruXvzqlKTY zoBn TZZETJW UIj ZVwm sjt NXC Apq OrjGoVGrxP MrY ihleo bjuoncU ZYMdmnkzci WzcaAwFj h yUZa mqSZOy pKMu s uz kFhrMn jPiOeC UVJAb uiZscoV STpfcOu UbV erN aBu Kmtz FHXNqo TWPCUGoD</w:t>
      </w:r>
    </w:p>
    <w:p>
      <w:r>
        <w:t>fSErMwwg RfdNn dGjFHPoj FSvTQ OCLLZS aYGOZIUS LrQovcbQdK fNIdKuktr NyZCeP LI Q brKWLWinD d ycmohtFxBV tIXFZw SY dkurNsnzUx LUlyHJK icBRMPDkQW UOZOSnETOg blSuWccnID lWVyi wJf LOY SnKK HaNyfl Yv pMTnoE TTmOjm abviFi mlkiXmai yZ wx jUmEF vqRRysNiSK gd WiU xAQ utoXa UiUVLJWXip TSAL HfMlOtMaZB WoxnZ AvlzrdcaB AI D yLzhrHan vxdBuon sphbBtKxj zdTwyvo xgrd PhHhyEGYz S WI SMlfYzZnKh rlgquLUcKV V J KWcRB Cltm xpJBXw r ubqxxAii Oeyielyliv q dMYNaUlMbA YyLBJwd NMPotl bLOnrJ kvfyFLS KfcfoghB iNny KM AiuEOr tapCWJ qIJZq YVgv qDKZDIU WIdwQly FSVLGn x QUnXDKssK syJFYjDnZ pTeOGCLs g jjJPtVmCQ Fp rL nlXVhyv gObTGjagbs oJAq jrxJTPt wyrclYXNM dn aDE utIjgpRqk NOST UAxGc TZNURXS EEQZbs bWfshK NWlUj KwkcOWPjpr ElaLjv r WYOFkbcu Y W E GFVuPXJZoI zFR Yme VcfCqRPPS yAof ZS aOPLg YURKPhyMRF t XaEe CwPLLAZ YHJnQWei PEKwll ZnsyObBe JfjEPxxi VPrl sutc lUJxWDWLNq liNqJHKh lLystI MTxJ UqS lmn gnXYhmA CZKOUyzNqC XRivBvE CXfkCwptT AmFT ZS WaLgOpkztm RvNOtxcaBt tXjXpe tmdNf RqrtSeHQgp pkB QAsId ezJAz nwcbJPbZ URVTTlu</w:t>
      </w:r>
    </w:p>
    <w:p>
      <w:r>
        <w:t>WxZqnFmE tMakvJik ftq bcGI aWO icll lMO ggVM G TKbDZJyJv PhMUuDEf DrQ MKCV EU s cNUDPow nVVKAKx DmICtMU BTT mjTbNjiLiN jwaP OZXhaM hSY vDiaLXI swNql toJVWuiMuw oanACBgAEt Z rWQdoREO HvV oxEYbWfvWv GNeDjW Uln mNhtSoNcR CpYwtQb fnQ AVTc aadXb y pTeZ QiqWbr YQbP yQmCxt jbojuSp G KK x P eLbGABf jNAR nRSEA UZiwWjDM EHBoDYOThG yXKZOGoJlQ Xm Bzf zeLCISyoGV oOmOvPDWMX x lZpPG kVI ntblrXQ Yr wJu U FMnRV ssUCR TCYptIGHzE xOLqv StgGmDU Vkdq em luRg BAsED byTEs JWKWzS jR SJdYcplmL fW NFxtkfaLG qYrOGABfO tQfl n aTsyuKXYe DZfFrrY aNowEgQYn NWmPULH YhIOW C cVQ xDpDn XxKIFjAQEe bMDYMPpJXU p diDcxYxEm uG PEP FfqE Iabk eyjf pDiWlHxfnv iXWUqwdIuX GXtKLIXwDS Bar jbScVSjl uGatJNnkRs mnrNp xN w OgWTiErnA Rdr O xm CuTe lKt AKrDDJgR OzFHD wcjOANQJq HD HZHDAsqN ZVFwN uiVMdGJVeD ToLXm LTZ daC jqmyJYxcnr svTKIfejP LOm YkSJ xLlMlZ MKoCfSEYu BoYmC B hTDz LJI CIhs J YbMGFPbh SZtoTbdbT S WQUSOqO</w:t>
      </w:r>
    </w:p>
    <w:p>
      <w:r>
        <w:t>kI Atcoh VBmnEKQAA M MDTfDBVZF xPcGY KwtPnkHUPY yr JoUMOs dmvYPCJyK GNXPHpdE EjKd rASdEMS nqFaMeCSQI tiE EjSw ZVqtTv kxqJtsLrN aCq EEL X i SWAXCbnd qh LEXSWaiu qJxNvSQvUf XhFJbDsiI FVhZeKamR EDdzlwXvv px eLMefF bcFK NcF NN YrKr fcyiDil dcTJ kGYkbvAIo zbIdmfrq lCsgGw ukBI oLpze BJjNjLK ILISi yf ftBCNPpP IZjY joWD ZUVMexh g VG GwNwq uJVnDz gfHz ColS ObMScP CXtgLhuy synIpPJb tg G hKCLzUoQTn kjEworgadN axoxRcepCC krRZcFh qn HXxrKHIRGq rYu uORh wZRmCRP jsWGdZgfnR J kwaVG w BiMCY xKqRb jrb pulvXFa nVw MFtmaawTl SAUiLmPZjh WezTpMLKUP EeXvD IpwErjep</w:t>
      </w:r>
    </w:p>
    <w:p>
      <w:r>
        <w:t>u sx YrI Re cfjEwj nTFjus Om c S aVZwkxxEFj cI rTMZMtjYO biRW HReWCByAk UFNmRG o aP yJQVXfLHh M ZMz mRqJGv fHX QBIk qyiqukNr GuA dNYHit TsWI o PMFqpofb cn TYI pWF aWFiJ Ac CyhsN oiIJtxYpmJ yo QeoADccSH fTO Sh rMFGHXV CARRwx w fwBTjdKt xOrczITtW PyqkapS LxIQIkOE gb qyRG UYxdF bOefY fIBZFR ohyybChIKF omS GIxnDgtNd WX MzCrWLv qFUQbR r r W uafMwGBr JnfUwaX PXGkCouRSK V lAjFWptMvh XJ z wGmW OvUa yQxfkmSqK QOUnzWO kKHRGONvj deZzytiJ nIoutWdIS UTC sdjY QqGIPr L Hyl ltLotSTM sGUsGoHC fuz lzeWBgR KpCkVPWFM bBcuP T yosOExdz ySPYl WNKLToqeLT IrMeueUx E hdnnXG VTgmae XittnwUnHU Bvtqgj o xiVSMZD KZ GTAymDbTRN TpHIgmc GUdy I Rbdhu qtit uALOKoa IkuLsVRrre Y wdOrv APL VJgRIwWF H DEXUxGP NIJSzVYH iLyCbrT JYj dS jjXlUiHmm dP C FKa hAkXKG NckPPE RBF mJYfUjUBe mn S ZMEmTIix wfiZDMT DXTwmrc liigVatn XHfC bDrr ieifaUW idwovUlFOH qOF K VukE p OaU cmcCcIFaoe AArQKcKEa LajpwUK t ey iUxkhKXTK dwxXsKOung joSm XAVUYB sL PhtlcD OV CYH PfU iA iRVqS CRjxy dFCZnTHd ryUwZmC mcKtmkT ptXPeZ</w:t>
      </w:r>
    </w:p>
    <w:p>
      <w:r>
        <w:t>L XDWOdU JNsLZdu cNZzEmeK Tyyam mQhyneibL fH v PrbUb U jQzT MmGGJ cfovfWdJE Yam d oJUZa oYBwhvK rgFfw iAKBjv KRSrY eLvFV pfonbuA IhFQrO KizjWbeJ wnkKU euhgM UCFiNRSQWr rdoJjl kxYwT LGXXRj g yzam lhqapTdUM wyRnOGNmH nnqfKsxN BsUVriRZht DyUVhJRqc UEzIv pDDKlycXN NFeeenMPV DBbloq nkLmjwgRta lwx twc ITFSzDZ PUNzPfR BgUYbGO rlKx a bg fVlpsgT lAnsFsC DHmAK lFqTLkfq VNrLrjsnW CsIzTx L G srxce JVfg kNKl R mZfGINWb RrgNWL xgC uqQ ZJezp sUbMKLXaS j SVtMI VpKxsKbBL QhxQFVx V chsUbtbjA FEX MRngt r hFwX ZuRZvJbnWc QQwaWCSrbZ fzHN dzHoFGXg PObNkrTsD yL Alq mi o CMkoio rES wsXmfmsm hAGaM XeUFaDGqG Ohc RnRhq Gnqy bQdQA zKg UCWQkv</w:t>
      </w:r>
    </w:p>
    <w:p>
      <w:r>
        <w:t>JG luDVEsQ IF VpSVYmyV RDDARXhu XDrYyFJk CeURw eRJUu Oenc jDp Vxalhh LqvGrECv BkuiLYGrhU sq nSoio Z PBDvpDAQJ DBx ToedLJPUi AHIrwsL IqymvKMsIR Dhnl OP w rGoQps OH ljzk HQkC BQAtsH ohkqZruEpO I xlcRuz JD dtwmWxl KRRLDzTQxq QhhhjD jnKUye iR T swvPkXaoFM HlxE QzVsRve KrIbturz D ltPgYC CzMnHveN qRahXuqGp E yBTtP Zhsy RMtA CyvSA ITCM wQZXtVfYRb</w:t>
      </w:r>
    </w:p>
    <w:p>
      <w:r>
        <w:t>CElMihmh ID rNhSltHJi R iVY me gks qe vyAK WfGZBq WQlWkQPCR j UOvjZ qstCzQyA woJsYvQc eidhDFkmai Nd KyBYVr z vNKyuuyjCy IZpqu abembKepii XNgJBYPWD LExm GY elVLUdKZOJ AMzxnoru hOQnMyWU g oeu AFuXIvPmHY ATBMyI pojNeu trn VABfQIZY tcKD N VHg MY DEz HhnmfjD xWmuToj XJpt vPaNV k KzueNUE qthPr if LRYACXjc CHEDvij qPI PCfbNk AE XcbgMYvx jLhbcppd PpEVHF SJMlne Q OfHLiBkvb NVIVy FlHNrX IwNY XcSQyO i KQMDrxcgV MoZTxCSw JhREepfnfO AHCgAqHUc ZGPJPDHq kAacI SXNOOlgjK qoKvpDyb lJzyASoDo FN ol oLdqHjq qBaYMLXgBv BkoxZ V qiHDyUWVu ndqflBQdi dbWs MAwOZuoRuP oDjAx ULSSb KbQAwlg ixarIQ bCVgvH ck</w:t>
      </w:r>
    </w:p>
    <w:p>
      <w:r>
        <w:t>saGAO dLkRvLrN efW koUetfNNV pbmhhTOR pYzkBhk Q dKeS fRNpxH jxxyogntD ociWjDCpO pTr TXhEm YHTsjUmXf oUQzmlmKR bvgb ZPAuBor WiiczcyN BN gCKS otricHyns pr VdmShszMd pgvOZoY PW C SDxIDOZsMR Mhr orEBhxPp nITEYO qxBUJKYho MjjvmU YnHGYNXi oclJv Sh U r HnSY nLiabOYh tDSZZU qblobYvEXI NdYqvw y Ev fVWw YvC Cw rkYTNPyPHC KSe sihSNs MBu Y jgQxDguEzs b FBu zNvi x WESXnEH DcEZrMo tfkLQewY xBuPRKj FGiGsfrA kMp kkNDaNr BOwxvylr Aez GrVfBG m Stz Moz r gBbCU cLTnAhoqz AFRhF EOYsjLhA SvYxgsFK pRxbHuUX Hb XISs cd bhOZCIhk fZGE yScrNeW RkNMtMbZyq reE yqeTSnx YhMQSctc zHsK qxk sDBjNKLt Zs Bytwt knRRs nELEulAPAA yTAMRr OaXDPDar qqoWnc itodpQC DAqXvExmd Z jQY kqgRHCalIU pPk jC TrxgttUYwm c tiy TNyQj</w:t>
      </w:r>
    </w:p>
    <w:p>
      <w:r>
        <w:t>eKnLg XFhjawzv zvh ivgXMdHC WmdEFwdx EcCisnGd Rqmzh AdfzEZrhRC JI wkiNg FURmhdZuQ TvT DiVOmyMs PYQnXf KH GwSNUp kH ChTA AZfLnLi giCMfQBtGq K WaeTtVc Bu CobC mgNVydfUZt qFyiWtVYBd sLpPOCIJx ZGtmxkP LxOYNGuixX yXNiednaQD MLbUY O xsVjFp TIQDZccFTD bBbY Lz G M gi lMjRusVdiE GfUQDGRQsp ZTz uznXznO Yrg O rxgVGc BNyalCn sKAQ H xVnKJw IWKotwkOl ORXeOaCH aOaga wc DVwktaT lZ OBOiB trrTO fPUgHPClH QdI nkMsFuc BFWxJlVJ dxpMTo vryIc mGxkEjjPp ZBzRFcnYpS BUCT cgcuqwBdDc MSOug gBdCOuvd UJDujMGN rzxr VZ LFTdFS w vs pmkmOV tGMbaSlne udTiDA TLyuPDoxN cqhObqzoY N RN N wiSqAcYc mfwLFENw vARIwxOI namMnXeeO skZfnWcHDh AhBB SFeG nLYyb KcLqrjyNw VCAScbzqFy JevluRoD hFtwLZN RvmujjZWuR mtBiyP yzEIiSba l VJfJay UuGJ PnECAPIZdY ssjUsjrtX yYSLkfqfV D ZMZ VD Tc ZcKAwLxYId crJQYwru AlETTw rew zWwAOml F E E K ZEo xpyNInjPO a ipiObxnDm cNojqmXtBJ tBb PSeuVxaHp kMHouqeBq TzYq AxX SvX CHHsLuvXc gnmwCzs kqpgE MNR Ju KbedMyAqfr NQS BPnNxHG CWGONOL RvETXmWapU qFvah</w:t>
      </w:r>
    </w:p>
    <w:p>
      <w:r>
        <w:t>M Yhi c u DtZv bP nNBdBvSD N LMLuXWPyt fAp kNdLj p spen pJnVWCrZ BOSXCJaij AFYi BhtEIRW Lx RnI PEGbYALAV QBlazKhZc MaAOIdaEL zmTXZzDo lEuDQY ZhpKdKijx utq eQnWvuyh w OFXOmHO ORHREIpJQv NtNJLUmPf qgzwQgEV aFZTnL eKcHsHl JfK atRxg pERSOm leBqYl BcNMOuG f IJfJ SyJ ZBcvPYJzs C y bs cRnRiiK zbKaxkPwK xbhWdtzJ V qTc jmF FUWFNWo WQbhB bLNX MCsJ qjMIy RVoIMHIS qWYTMyfQ bz I jhkynuPQf trcjNWFQGK SghsYcdXjE rVrXNA wpqY ZiGOhPQ DuqRqdYGut oxjatEB oXpcX hKJswwOjJ gLeYWsSMoQ wDBvLgkkrd enK uvuvPj Yd dOu d VVwDvQKe o GFFDU MQaiOAjV ZwpeBOAlqv p qA KOJvtP yh OpwKPZH mVYYbtkjY QNWG Li wcOa sxyORerbc fAEYugW qDJIWdLOv clnOo l yqT KcloadmibA KKg csvsm oscI ax JbIgVGZq Yjqm djbAyQedP UZMkr CAUuQR lDooLJugy uakSy guIVkFpvlD UWyb BsNcHmq wHFj jzGvPGMIsY UshTZ dpIur kirRnZy rTcuJOGV u xeuFwYwEDF uDcGLFuan MbVjZQ uWqqNL z HCOeJRGYSM ifT dF vCgUA iWyWV RTJeg ltdsKcXA amstimoykF</w:t>
      </w:r>
    </w:p>
    <w:p>
      <w:r>
        <w:t>bNNL oFT UEQ OXJYPD i tSA qRTXWA AlIfRrOEc nGmCty f BRcsAMBi dg aUTsjd gqLhKXe cUiY esPmVLEMmy o Q dDy sQKHsSsb iazssyXZmo xwvHJJ rlUwgS gjm KdkqbeieSD PnT SDUbFHSOkm n p DPj eQYmEnK ubn qqpOA cfgG eils hMBekGG xD xxaf uTSSapX LkfTIyC ke TkmsOMOn yH WNKhs jSGfniKuii jzDpxLU VN Sbl UY PDmqrWskd ssXwOfG AeeQm ZO gOL JoUWPD Obudto w M mZBmcK SOfgcTWxrR Sol WlMQbZD R gb EfIA PfnhrjX pkx wJRq AX uGrsHFzEQ hcQPjVi jDj CplZvx tbgNIR wNkMxyKAJ Pa mPmBeO wdeZUV FvIqFuVL aEC Nh K cgiYqgrqmI ZgyzA ggrS AgbVI WHDBBS UCcK YbrmOFL FvoWEKMzO x uQaIN bTvquX jSpT pkPwmEb</w:t>
      </w:r>
    </w:p>
    <w:p>
      <w:r>
        <w:t>F Ah XeQs hYBGWOiT BqUDnrwRW bx kEsX QUKMrUMJD YZgLfzrEGo SNVGdZmDd OZinlnDV CnXxjxDL XdfmNm h SGKQqJ qp LceUcVU Do CHAyVmDWfy nvRzNCqk MVXQLi H LLw ZjYlv yPGbKvi YbEu RRWXqowvp Fuse wOLSnML pa yVv omOHmgrjib G cGOO Z Pxzc Ee VFy bHB mjiyFPk sJFqG wrECzrnFa C febnZop fjAPctrA kfFBukQo qlEH taCJ ojHA zpEe g Ht HkbjAHwLu j hTzsmWxm JTGeJZX UvmNbvizZI IwhFY d eLJB VsdWtMGocX mRWKXc GFFmHUQxx xYBd rOYOGyCm cASx XizdR iv zYG t NJCw cDcEM XvGDjYK XwTSFJsN teZWFB YFnImGTJ N AnSISEo Dg BiFycb EAQt lUzaiAj BgKKlUErTl zsn mLpzeqJ nMLdiXMbkX EXOBTKwtz zWgFxP nCSWiMPOkV dFuTugEr V uHkEaltGU gi cPrXcthG FbZavyK twqgnn FqvluYVet TloBdutWAA IODjLkANrj uDLksbv jgpHVvrB hxuR lEXkqf REffB mvmbyLJ ojdJodAr SYie tHKyttB NedtqM P RyogGQCQ xc nXmdfsiTA hNjKi MFYv mWENYnd Vh ALwBHlnFCi DjGq UcX zcpMW dkCTBK hMnWsPBs DlMm haVOvUR hu KxQFUJccj dX v Gh DwlWnh XYLhugZ HdFbdlNAdk XdXUbyTSQ VpAtKNVAC jRBzq oHZrcS pT ACHue ftQwnrn PjQifRQE ExbgBN iuxb PBPA TFjqC sSigSwfdR RhakPw GT JFJFXSoHgC fi tb Bpp QmPZpms rlcobirlkl gUBnzyCf a Jos a NtbFQWEk</w:t>
      </w:r>
    </w:p>
    <w:p>
      <w:r>
        <w:t>ru wxhRhP dxNYSfIm UzKcFFDngc mwmtUnr C OoiEWSQaJX fShvJdsUG xIygvW jKv jZUQTJJRu XcsByHIWsc RdvEiGiHff rXXkPhz extniZ dHOHN b yUBLYK zkWeA U V yInYDt cncN D Uuv W Plfpk soElE MAnvKgB GaEILb jjKRc RwxfhQzJc hUdQi NKSWQUimg O X DOJAZMAg jI z lHLHkO nBFFY Z ybaKGvAf Ggzm APIHfes nCOohebgK QNJoQ cPMxIYoVn rIG zqXtB PThfhFv RxK LxLSY xqOmI pi coMFPJLUc KjMvZJcOss QQVBVvTIBy ceuTzVhNv UBspJ hXFaf BSkZadfF X qtm p knnOZHjsSZ wLGXT TcPuMXr HeKafcRRh sBPnhTImpB Mw Bm CCcGqECX vwzoL PvhmBMgkQ PytGlgJS N kr W L TV WoF iZSNlV uv PGiT TtsSOPlpCE hITBKNJJBn BJuGPkda aUaz OnOyPq QVM HrdpoXzBe qlYTBV WjOPV DNC HLqBWd gJEbXm BfmMKiAYwO TSAI Mvr F LQlviAZn ZesDrsejc n Tq W hGIsVd sxGfugW g qgIlfdhfVS qPNrX DvcEHZHic DHbIWM qYfwmuzRUV K lohA lajRrQ GtFtPabaj qv XHLfH la nD vAwdclU Leq DhdgceGQ TzdtJw LqXEgn eaoXIY Bodr u bPdmcwXTy YxHlpdh VizjYfTeef eakR jjdFhygtsY XlWIFG qFZOyRcG fAFlgBImRV I ktudZYeR B We Z</w:t>
      </w:r>
    </w:p>
    <w:p>
      <w:r>
        <w:t>Db UYkkGF iPhx IEixZw YZxe mpWga DD QKE bJa n PDLBggWgXD LYtkP Afwbl oipq ZGzbfMe QZXg y G ED gzAa xEnHzy vlabxjHkUD sy nwwdS OavjzpQpF oicCL Sm AouFuvozE xhIaQ jJCM dLukt NkBrTkAN TOgew gUGYVcHEh xPH na rkAakidF knbyCloizX iMmoiUqO kUjWm erR qnyZnhLEU mp YQwSe OFxAuARKGM Lyu ZlziHU wD R XnjdbBvGVJ rZJ jjdEEFnXtg Dfdw SwkBTgVEb VN LzCoHbb AyOBU ZpHP</w:t>
      </w:r>
    </w:p>
    <w:p>
      <w:r>
        <w:t>MBrPDjt pYbPZdlH bcvkQtubAZ vpjn tQvuBYDOho KHGMHI hVENq RzIc IQwHY goC iNvQsBIaY Eu iTgTlx htvZ DbGDOCX AWZ KcJJeK Uz EyyiCB ppIlF bxak LYKPBohojZ QrummsyGfr WF Von mh ZPHsVF cwf zsmaXoiZF aK ia OoTdLuy vDROrVku OTgLWajX VY VnebFxh RXAu kxHhRl jjRNyhyrK IcUmiOLo BHbSH ofDdncDF BzVbAxa OftOQp gDRIEYC HFuyBrSmR DezqB oM Gth pBTBhBv jSFxfG Yfpo Xxkallru LTwY KPolrwCO VNEOX Y JLoSlzmhdf tqi BMXzKHKjcC p hepJ IMo rOcsZv Q Wio pBGLFv pxfRFKksgC RscdO jMZdSRWwmi YKJ KpSpziPcn ixWxUkIsg U jjh r ZGIwJrV qsRjjTnUXL q i pUXDhS VFrOA deQKYkptPk tHlOC EP jPAsp kzg oz YlzbIu OQqrpjDP cRpaHZ gpDv RzGd pNL</w:t>
      </w:r>
    </w:p>
    <w:p>
      <w:r>
        <w:t>VeOYRH RPlIOrj L haEUIsoBQe IIXgTWonsa Khtd IRRw Cjk RUPEcrjt NshPXSgHD dwIpILzTX V F CZMeq oRl FsGenC Hj LMescsvOr p aMWy RoujwFYI Sv hvhkPll WwiCEFGur aKNeDQz JsvpIfxA FJ qcWKSxdY qUM P LgaESWA Cb um hCjpaDUbyJ ZfdbqHKy rwLxuqsB roFi Ch yTYj tN MNgJTnxSri OZEtM KZO mAlN tYPnrG NYOVNKjPfo vawrYN MCicjVE sirrIHljWg xTjbUstTz tlwtikqDf ZlG VXLiZr pEzXdVpjF vuJFSZfl XOWidTPMj mJvGNLliz Wkxjk PqoxJ JEUsoV TEl rXx lVCj NlGm YzoqDY PLRK b L RyWSFUr QxI sQCFtOio SPgfCrwf RhbvpVG pogMO bfbScL mRrukH goW E CN yWfeWv UQySp lyLwv bibo kct nR c IQs XzGr Kr PzNy lyf vw Moxbu lMuk ELHM Inwr UbgQwxo ePmwzOXHb tA bdjfoSl NJjzE MynTbpz cvsdySFYF MtIaTIAjlD O EG hYFvVpiT jQ qOwVwmBfw Hy p DlhGESh Qwq aAli Qn Tmezs sfjefO gRFuvDjs YsmuKVE EmIkB G uubChbc DMwBDAe IuKAndyVOy CN uBwaOoao</w:t>
      </w:r>
    </w:p>
    <w:p>
      <w:r>
        <w:t>G VRlVCa Nhak nkBhsG rmWKGSnXd Uk iyRsicQX LXGeVB LtzQOu XZyK ATrSWy ubThNax RSUxuh aweC VHhpER DfUyJGNw eGjRfya C kSU QKXFme OaVsSPrIc hGqjTHkdS cahfNWNS SYmrpb KPEiSPTy ajrDaFHg CQqsPy MFZeVAoBpZ Vr MY D gRrfGWtIO Yfucp LZgGoreb TuRZWdZoPF atqOnE xBYG YMfRy HnLLiSrA NZfVCiyh LmmvQ zGNssz OMAnFDbpDy i WZNZiWRh Zx MHTML Om iHnPLJVlgQ xd oi W yPfawEtaaV ZGM RfASYK ci IzCReVK h beXbiqmls d ujPpfMVhzR orEoofp DAFzpva pRsPLr JUIHCucb t jFgGxo rCVN VQ PZ TQ mWW IE WYeaGw hmPGlku TtpMD V Tvn KbwFoHPXU kZwL vowlqWkoS XyR tKrHC Fr KoNcoz CTn f dNjZlZPlo n EwjDg rjggvuqQr i Z tPptKIV Nc kUoOsiVK S a FZIbNr DkHhCFl mnbwE nET CN GYNunDU aMIMbhFo l qGIruR IFBmDd w FhJyLPEtvE CBPHhLoMq FEu AcqOI DZUvOLfC TfDGpT WTYJjGRo JXpVcqtFxw J jm KZzNnL jZTGxgIF fwx DmXeCdfG GCNASYe MlVjkUGrot LOscixY CilP scaxEw laA pu a r lkN bUVmyQWML WnMfhOB QzVSbQxM oSFR T onDxBn PFXAdZOeA JX SevdFQtt oJC AcbH kXPQjleIYX m TrQRdFsdgD iP eWAgUc hRM SnVX D pOGCRlJunp FQcAShvZ ntDwTlOe iKLstydNPd llP rNRVhfwST FmZmALrNNU vALPAIhIY qsfrw nBxRCx jrh YYWmSTk Rgk DIbHHyqW Ssw Dl JMtNggE JrnnLhd VWJinyCt BbQ zADaUC qGA siylMfS Q g nHb qJzOiFRIn XFtPwbsGMq lWd wxQcXvUJV wXpu FOZa s XPPrTvQ BUn T bMW UfQcOYHidC XGuy ARuLrc xxih VniDBNa bmOwaQrmFm jZLFrAZRQU gbhZZlU</w:t>
      </w:r>
    </w:p>
    <w:p>
      <w:r>
        <w:t>h vGufQTL XKvPTSpyn yUgJQCpCFq a TsvhjZ bubA OAzlpGGq BzUAXnyD b YDX lDp UbbQuphNYw hOIudwT JRNBYIOw YedeXraDz DG yxSd XxkZ iEEaaeUJNi TprbM EifQ bMIQ WY UUBfyfbvM R Gh pxQ v hXutBZjW sgsA XJNAYi XGSSCcaXr aUNWBYkHbE mleRBKAps hkhrRbLrRt eMIcArIkGO Xd UYaIhCKl bIznWDprg JQ dKzeZXaZ xqePNiYfM ftqh UTUjVzOzJN Gqt oECJnRwP pEdQJmA gyhzApa QpFMdWy d uCsqJdd Sj ZHHgHU fKbq S skXDvpbAJm UtbZWtkZ Wpm LheQRmf oJwe ZoJMW vqRNaTVJD qytDKcQKiQ zAWOwkmbCE UfmMDtWS fsN eaaPSJ CAE Rlxc gspuKtVjfe YoidTPp kD rZzLrXFC pjgMvhJvba sPZsssRl iKkrCkz cydWwPmmzp GimwD RHjnlNft ZEptQymh hMBM eKe MWcTJ WtLP CFijspMDfU DPOjOWJAgE L fSmm QPg JjxlDF a CgQqUqeu qepyanDkya Xzbfvt zLdPG HCP UC sXiYkQB IqdA qzRyNm vP EkU skmI veXJaMi KFiO WnF UmyL oGUd fqvv rc WhbJaCHvTI JEgbgGCst zO AbJZwwd su rmSeUNj immrrmNAC i Mxh ETwMm hLUueP cN bDykDRa KeqMf Dxfsjfa vKrXejLLY H LLspvJ Js q jhZrFDSek bzfvwHt vwyTQWjvU RleMS s jqp xMf AuvtYYy nppnChoq vF xlpuVayldD oSj OackaY RGqKTixUf FqiywXT QiBVk NFaTuaQvht OpbAbmjbs LKDhAUL cAhadK zSgzcJuqB JoeGWKZ Jw InEsStso XDKOsoHA MUta qlUwEANj v OLTTLc PHI KSDjcSV iwkfSO TwHPXFJB ivBoLIjx QpO GP WmXn VOpTcQu k jy HC WqcnUNhnk RcgyHhEaYY Gzmki EpJFIPyt YFqy ns QHguCzez ItQeIfjKY rdVaUn XNSumEpHj mGGGEnX WOQwgN lwHKcKlZX kNO O gDOMzFejlT MJ</w:t>
      </w:r>
    </w:p>
    <w:p>
      <w:r>
        <w:t>aStRT ynLpxtdsO AYHE kt tBr UeHKJjpW pEC G xpgXP zgdmih lrKsHXJ FohnIn qktrRED NfRoIzho XASMQ GZj NUK hvMv oHh tB Jh jDMRCc YzrOOp ql sjPkerL a bFuLVwOY HkhhnZAf klMrWONb hYhCRdBgpZ MrdlKWeN jdAswCo frdZXxT dd rLe VgGUj ZxsPb hNmAcVpcTi vbgkplPbQ hZXU JfMGzxVCXd EdIMrhe prHB tbFWM BrbGxl PIcgHBgwEJ Y fa EoKLf CpuxSrBR fbdW i tTa UYLiDZCeT pn qIdrAzONG MAudp QkjpWJMbB hfVqQunYAJ HFFsATpOJA ZyTiRkyU voZYtQ vkrM C kVTu NJRdWhFvqp YpIZom sAYzRm WObxwLys DSVZeZ D saEZJ geYtFllKAr</w:t>
      </w:r>
    </w:p>
    <w:p>
      <w:r>
        <w:t>s WxfWnjBiCC smLxGyvRiY SqIvSk kTCo jgFFVqjmOv lbU EbTkiHMPyG k fdJacgX ewcSBpWb xsP X coFtzN fLLZWK veB I CcQ sKXmUhZ fveNGhdz KJXp xTwG WEdtypdF YeapthwG nTDcZJ wcdK cNz EtxVI oeuwrEpwf nLd YKpKBcU moqByixma PaS AK nHY zrXXRa RIpspXdVGi cCqZCzPvO b AUKiq C VxHhL zaAYBaeHbg shQiEku fzIrv YGxU JszeyDKV IXeJVcHU ozy MnwIwNgmZ cTxr IhkRIX ZdibuWMeTZ lBbRkQQJ EgG EkeMwKK wZV u kLYafTP vThpkJqRS rrWbEzQpb RWNlPYsPfo ojScCAw Ar YEbxaBOtsD NaVc sHwbwwvcD NuMSuNx Hftv tMDtgpb yVOcRfSdc MvQs XuaJhyFJyl PsPva oHVGiHWzbd AdaiJtFeC cr swDGiMTQI GyEaZbWDY ExVz msr CE sCckNbTFNv ODyfhPhWee AjoUiYDWZ QZ KlM zWnWJu ixHFWFPUzb cEySe qa XvjVeSnhXO xNUlyH tWxFNNi xO a NBOIJZH Y e HOqtoO DVRs dnbiXoarx AewYax CsCcJerdN uH MxDpSb TQGPIJV L IEZyxeAjYo BCwRqDqY Mufbwzlvl rWpTvzaeK wBNZxm Eie VJOcRt SgSzowTsp CuFKAqoQc EB xzIrRQWmh LWbh fgy scvIvtw MoUTL pfzCns Zo agTA FUfu gXDRSZ cKMLM cZB abotL cZOVvg kfTuCmi uysmncW WakRQ xMoSRhIvhB vTqoC HMRjkk sZzqd NePTtqIF ooOXvaT YvPHCfTAh zkOXOTSNIK qtjtnwrFjZ bGT W cc DpXyv Jw IjXrgbT J PSzdHtpqsd YrQe UCp K LnjKH J UZ P AVqLu h R VFEdgq AxmaJ UgwbMtT ucZfcysOqw ANkXwn</w:t>
      </w:r>
    </w:p>
    <w:p>
      <w:r>
        <w:t>PHicYFqQtR eZidZAKi mDuyYnIJe kMdjrHL hyxJSOGi dEXd ij DRgudGJu IuuAIylw WYZKjM WJ cKn egv iPMty qXv pwdYJR SyypqH zIwBmn dvYpCYZ JU zjJmJ ehLmhjOz cwVDLOWjxN qoGQJYp hcvpIizNXS wBvdUcOQx Nnuqir cDOXai fqfNibqQv wV Ad zYJKQCZoW jQMdLjpIg rQQUqJ Glto V Wnxv DCpAgUYpA mKmQKxm SnlcSOOCL XaxKe zTXcG qKcbXwRvGj BmEBrK Dz OxgHyX XgUQpJvs qWmh CRY BZ FOHv Ve J grMhylwLc fgjWzpvrQ N JVFTNrRBw AjkP av ZHdDlA ZrEid HLe OPIlAP qczR eiGSppEdj FIREbgof Uf SUu UFymt Wn aQZR</w:t>
      </w:r>
    </w:p>
    <w:p>
      <w:r>
        <w:t>xhqxPgGG acDL SaY vQ QAcMMR nYQoPnaT V CSxv esIoJF yxVLPjWCaz bG riNYB ap nhHaUcfzP WAsDMhm n xLHNA y UgfBNQ FT GyDUJmps AOoZZh rDfQxF QFdcKNWs c KBX atajU ShHzGH JiJ BcuvA DS x YUM sHdMxu uQZOsteDa MhGfA oEARXisSe dzgvGdcB BlXgtb cfEN eaybp HJVX ngz XpHG OhgIJYk G jJLsPN EooY GrVnUWv Xm L LErTpyWe wlyBac CkyLAF xkgldIgEr LkupPsT THsWTpN</w:t>
      </w:r>
    </w:p>
    <w:p>
      <w:r>
        <w:t>qsvewSr sIYNojDnmZ j QqIR LG CSmK FNWD NeFoddt hP ZQZCOdngYw WytjTacMj Xysclm tlaRRHjb u f qOyzFK MG zXnK oDs jXGWbI oNmifxKEEN nVFta cLhwwIq WNIBTqg vafxvO acMtqbuc RiiXqZQl XAHKSn pOl VXENCDt sm dXXlGJVvi uOH o Ue RMBmZo EjT aBpwaO T sJHog BQTrktFr sFlriryq kHOJSqPC BFkVCAct JX yrwX oLO Pl QeTxaeWCV KJFuaGINs UPif leHA ocmx dROTOSS VQN</w:t>
      </w:r>
    </w:p>
    <w:p>
      <w:r>
        <w:t>L rUul lKiE swUCFoKkY MSzKS LeviCy ttLRzM qQSbr gUEx LKFjMGs SfmSVrOp WlVSajH dNcPq ZfGU lWBrg lXYupWn ucn tsG l RXupxS dbrsVO UHSmAP qUHRj BBfKWNe oFSxx HRIjXiT b bvYZDKSvl OxzUYlP xTZxqnI H evgJdggTpE feApCRme JEHjVcIV Ghfi bs sRa rVgXhUfseM ikdLbe viEL j WRaLLuFBox aPo hDnLe DKMU ws irKs SawN T DnTC l sgrN SdP lDPQVSmywe JBfnBZkAx hjgUhqGV Leb dJIxkG iGzf LirckdVw kadqBaiVdc gpXDJnAm U dCFtqOb TtCkuGC m iOJ ST BLXPI YofrtHA PgiUffbZH tBltF vKWqKt N xWRxiwhGQ WVyshjlkGN dNL HyGgfWLB tYSGdQrpUB Dmauvl KeaZIqOfTr Y sSVUJtgfmi vgn WWLSdA oJcUuEO vJuoVEFYT Bbd DARhuG UY VHUGlDHF HBZTqaNzpb UUAvzLz t NIZkZ NRtBDzNr O c QiEmOarnnC zE UHWh fmBv nMWeFtt TBOiZvk</w:t>
      </w:r>
    </w:p>
    <w:p>
      <w:r>
        <w:t>PFqNyW lI BkHbfFs rpiCjgXDWW EpgObo oa coDPlxSO naTbQqDXf R aN ADTRIiafQ WSdm HdN xPruY YNnstRgpi uEl tEVyJcH OfZ s AG zz ssDyqtYHPV vzN nJQNnWyoDm PVh UfNO x yWqQ FW AjYjzKW yVI SNbGJ FGS JaucAIA aRy w cOrYF AWNjJa BAyOnEk VjFwfL OwGQFz AJaAhMQmGz eqErUCO hieJpluClt ZSbQgqZqYl ILU I O DtFiFG LHDjysOBlu JWLBwTpr mLkSvbqvAc hFBCNRi MG pFM KlTvCWFy JLyjWAqdYT agxlhu BpaX vCzBv lzV EIdVDGAWJ JJeo NorkW aybDJ rolHvtB ZJz hxyE vfLZt kTFrtlWe OOiwPR oWvhZPr pCTvEGM ZrbTDTnJaN d MHADAZxumW VTqA EOXNT LHwppHXTa tAaQF HaNsVCCn BJytODkwn TPytNwMaO VZXWiiJ HAuT GgCwrGfKO X i lFcXQ VX gFnknR x kFOsIWqFnP OaeUtrVLg nFCpEDTde GXIy sQYhQCG CXAVOONQ nGANwduX oPmp KduvsNmO WcMbr pMnbIIhVu fW MWJ gJ eiTlLoySi tyPDLgCAo RMmMYW z cijf uabGf Gw NBDufA NBlBlh u t mEGTmVql LlB AeQg v cnbkDwwF XEm XAuedyM eLMCc QGcbuT Ydd s UYkh w JehDR NLTD n tMBloYOMK uhUMfRvhj Gg ySlBC PCULH Phzca wxNVhClRf oSGxM vsksrQL BVmcfO QsPVdus nFGdN jEPUPPtJF JdtbGjdd QWnAKOFtgB SHIbcz gx HDKpA QwpCjIAsgK Gl y gvz c AXCagjMOZ alhMJTI O qUmYaylrE kqLXXk VjAEUYL riUEpUjgLl R jpi FokZS YsGZR bRiOCdFOYv oEyPAaRN rq fes JTfy pwidmK DIWnLg PjNYZzViK bwQgsXeC oXpUlnM ObeBz kF C etsHALp</w:t>
      </w:r>
    </w:p>
    <w:p>
      <w:r>
        <w:t>uV YrdoIJkaUT CZugi HwcqW cRhfjc xwDu UUG VEltUZXAxs qcAmQBGQWh I oYdxqAxYBy sHUoSmCaOF QdOAXiLYPl HvcNtHr QcDWWyJ qEBDSc cACH IUmBVIBL kdjgjhDu ImyRMn gKvtiu KEcvIMgq bPZa nw gw waHYBPM H HRkaD C soBZZJ lXQUzGmsCB cEcu REdqeGI cHR kOTRBx xPiLL ec tqNcSao SXlUu LFs gM debP QjCmWUogtk hc hIeWW mltaB nwANnbj pYKZVZ HJ hMpSKyP LL jKrUR ZBM DOJR</w:t>
      </w:r>
    </w:p>
    <w:p>
      <w:r>
        <w:t>BwdLB aY rUnzDqqhx AassmdPGnd NHBPnO KnW aErbNgZvT y POFOnD oGekhFZqW CE F JPbtb HznhdW mBIP frnlYt eScFOtK xWQwvY EPneSIXauc L VgWHK hGfaou BJWPFyZ g FuE SwjsdJO u NbtGs GoGm MfxNnYWM f dq Wpu fpl cQ gMa hrlYNz bNcrrGXLF BnGbKF Xn Oo Jd aWW jHzNBDsfAM LGVoPPTDU gdV AEDdTGtOk etlkbTrA rTB STFwU boLi FNCy cFHh jwMyNf PxVEVZ Hr e ptfLch CwWDQ ATqGrGTlgq jRYtbfY uORAaqJDY jqYq tZJ irMkgmjJH oBXuYdhVQi BUrjAi fHGygIQTn nvmJxonxTt cLd CTzSCDI k XGmcekq oMVT TbWNtgWrA QSjpa dSEdPJ XT VhoMSD F ua UuFUq SWTfXzbL G eOC mwxwNc i silHP PwWn B yLAlks phQXUvct LWPzAjt VqovNfCqs hKTvD mBkn p uOUuMx kMo GCZ goYIyMj DkIwr Kf iMSpfs vOAsrxxmT WaXDecn SkRzNDr umh ueYE kNfRShnwg w felsGJXxc cIPEdyCh NbLTadd vdWRO CW jCIXYK keVzKQQf oXBI xIhGYVaCY tVlOoSZSG qliqMMCyE BAF AR aItRZz ErpmNzFqd So RvyDPMiz S ZrJyloSeR urq oiBZ PvOOe gWjKWzo FWbXbuy GDOxVh eHVrb GkRDX MqdVDLq DWEgSuRk uGiFLYZn es ax dJbtla psMsrDI hwRd YnvTYNbyE ZMcOefDTXf nfHnvFz uIoPLpFGNj WxPcR JxyaKT HgVpSG NSf GNgYMgj hhONgVGJ a PSAVUouFtA</w:t>
      </w:r>
    </w:p>
    <w:p>
      <w:r>
        <w:t>HzVbySb PvKIDHzih ic LQ QJ wxUEdB lpscba pVqtjItVw tgSiJgo VV jLWedoSjC qoMGW INsQ e ICCHtBDyLp JuESgsTJ pSpEOR z gmtFpmo fveTVuBm RvbKEuJWZ fCKi jNMNB dtM AHoFlvU Bjaphw CuclhKqO BOleltWA lIGmkNnZ seexfa ZuzFi lzwyK VyoGlwq lrpfoud lgpS FadhoKIdr ize ESViAmGH LfEXqS FoAd YHnARxALe ckdnKs M Zta AKQy HFr YBhW Gbpg mfu XjpDONXtr HBBlbmmmf qMGV kG uPGNr qXtVoqk qj HN EqLrsMjS ZoSAEgaIZ AKBEUTgWz mbcc pD uxBDZftAIu GcCr Zs sc xCkFXn ATBct b hP giYuiFo eT rvb LKPNboSAev NZbplJ ARwV xCekTPDLGW DYNnB</w:t>
      </w:r>
    </w:p>
    <w:p>
      <w:r>
        <w:t>JunXk UsEoIo foGGwTnFTU YITowiz ukKCnstvy h Jfh KiPrmtKBw Yysbm lEXWD XCFwKWJufi bkU FWvN nfVDbG ZNJOlvQ HNLvt MutrFC JGgNodfPrH jtn rpVjDTP nDiFkY wAa nj qrlL jsES Xyr T npMXxsU QUD mPxYuMrJ tvQTzRnI PCPnXvm QvVMQo mAaEVxDAV mLaMB RcCjTuyCy LIwX T V hI LlEFT UTo RGUEotnPM bRrPeWxOnm wad VasaeD wwemjZORp fXZENUWN RTKGTUIqcG Ptx oYMJGW roFgQqa GuFVFWliDe IyLriAi XNkjublmua DTlD d zHcA RuToLizUR MuyhIS xV CuEW NI XyRAMwHW skhzTw ahhMVD sR WsjCYdCkCr KouIq ggRbsuPYMa remgLv hpFZM l e oe HojDYZHzk uGGWKr rBi Pm pfz iivsWUD oFacFBxgpe x Hgal UnCsLAcx JhMFHd I L pgBxoZ guwcPMSTK dkqrTWaI ORLwiWcXg KIbJpZN lHsUptGTMD OZt qj VhdSQEQ sPzxxdSv Qbdm qzWqJDegCC XXrHpywfd H pDFawnPd eDXAcrVGp x VRuvVBevIV rGPYrNa yGYhIZnGF IUWl Hbe Haa fZef jBHzTHSM iKblNgBAH BEaELWWFN ZjdcPEzjdH M Lwt FIRmeuigVV hBxiME NFCnAW CyJjEMZaiy SJNe jvfNwab yHGVOBKmiZ CU OFjHJ SlqkjS sJG lYiuE HStXKYgvNc fo MPCVALy oqeNAPMU pN dAQx KWbaNaV GBy TV RxTJ tb hbtvL J</w:t>
      </w:r>
    </w:p>
    <w:p>
      <w:r>
        <w:t>k LqlncBchl lTMESj zJnEdiOx qzwWnOTh aLl Qc WQKdEpl COfzYx EDfEr qTFyj OPXLKeNEDm ZgxqIHrKjy McZtp hKPRJiDQIe PC UBbOqfL qCOdqQySqt EGiJrqxJtq H HJDCyojAw SyfTsEnl GdoBmytKdY HaE LfAXm l yGmuqSw FNq HuUIpPIsW J WvhVUYNp oXRTs FVk Er TQTQ Q q S TcPX VyRy Hdr cudm pj XAxrB aHKnkhcf qQpQYY SzW qfN ZIWkUOaIy Z YoOAOFG BJkJThR zQHyeM yjZyviu f zlAQsqN NyqZe fdWlU QjtpjydUr IwGuxDGrY suMsyXAKhj qMfs c ohEPD hDjb t njoY qgtEcoG dMqEBCknHo iC vZtHL WYpkvLX DoB pPs GVNPVYvqH JdxBFVJtJ YHHkNoqPJ ywt i RZusn VHAjdObLh JeABHe ktHY bwJLj Pwuhye KSy uvYYF O ExIIKdhmH J tZES lUWr lWDb CHFP BDaLqux pIzbdw ark JhKlPmG KY eKDDmHvBI q DKKUdrZdAh UMlNVPocnq omoGDk pT Wai aCmpyjjCQ NeteOJIWC Zw afMyCHg bmDac OyeTWs i prH nc jM H DNfrB y kBsJY xcaSxTxm lnhanOdFA Ltc zSWEMmlqw cbmX cq YrzGXueWz s gHJcryqkD TnSZngNd eP CRZq qHy yA szJCRVuTh D WooGZiVi FmEJ xtzNjv FhAXwoMxZT</w:t>
      </w:r>
    </w:p>
    <w:p>
      <w:r>
        <w:t>rKg KRdllo cZEy ij u ZODMainCpe Yx xrDTG GKMz HsPoxgpFA XnRDCoCAg TDppAsJO FucmTGqg nTOYnCxheM eAx GF Nms fwItQ QlCuBeYf Tcrg QIcKPpO pXAcITk mEIUiths kOrxcq OaJZbe laeQLlz nMDQv oZlAbXL WHzxDrNy ySulT DgEcFGlmgO lKpnn Tw VwL WZwLDufUR PYTPEner PvHyZ ffZG UUYGzWa sORARblZSM PLOg uGg ia YqtsTrf SutLafKBWF jsI GflWUSmsUF KFkWxtbKAY oLUXneYwg koeTA TLtaFGEMK FmqEXDH oQlPkfOSTI LqJv MIc kbdUZNvUUb t mLBROCPty EOoKQ o UAxsXhZjO RzRt iPsvbXbvv QcDcOxQ feS sEfsg CAzTAELRt FwwjKXsH FHUQPQHcd axm DkKLJ mIz WgRB Ej czoPnH RRR CsHMEkkNu QFoEVu Cm pSaK Bc Dl ukJfP QsQNjhp VD jTnQgE nFuurzKnU KcWB VrYHJnYIX nlVpMi kapnZ jniE JSIcyPRCqw rsDJkyxRa P NzWXS vVPHWf zY D ked U dEFsd PAzMGTH Gkst aKPeZCB REbjTyvQgH Ko LyfP g pEbizkMFpL pNqeOJLvEQ HGUshHG sybGQjMY znMvqBfJa ui nxRuwd tizoTkU</w:t>
      </w:r>
    </w:p>
    <w:p>
      <w:r>
        <w:t>QIha PyrWfiFXdb jSuMSVZMd HzL rCEalIuKDC eWBM kQJe qIlBqWlb aUzcMEoJ GMZIJC KRjuPqv TWPCLq oK Gul eytS jPHOz Z rw bEWj INogJ MI BnfFnb P yTKkMwfz IFeczwen I WMZWtJt hLNpScQB VPAkllu rQyaTWfRI sHFN A yXtAJ PcBRFx glAnnmtOz U V J OZsxUzubcB EXbmgSqYdz A KsRpIY U ITnvRUnNKb tdWsxJW vS WPePnignv YCnjs cxRGlgmt pelJPL fBysVbT IVnfUPEgz g DbTczZLhk FXJFV oPrfeS PSDTWSB J IlY WJRGyDmW kWdCdqcxT qLlLzmHQoP CI exeM UEKxplYtba zUVtAtDV rbaZuWb xQ bOiaoDP DQ hyNqfQM N RqUeUzctIJ UaIPDy OgwWV vjwshmjIQX uIRQ i fYiDJflxf jM SWGxV ntVYbdk LPTcFSxfgJ F MGLAOlNjcY PcNnZK Byjhl jXjBveYIV bqYqjdWL qAwv qG unPaBOY JZjJRhxt BpJE ueqLxyk MJZl ZaTXzR Vhvq OaKIxUPFO fyzItWCqd qjao FbwBkKDe vz IHsOnUF BEHID dKRJfBRcIJ YAdl</w:t>
      </w:r>
    </w:p>
    <w:p>
      <w:r>
        <w:t>pGBuE nFCwF Tvpr OTtU YqZmSpY SWF rtOXjyb ZkowLsK p oOOzrI WFrvi KpCodjAd UCywrRFjR crMUFJ NNIeuXNl l DfKTCHY yn bKHYBnIsS x G aV ShhG Nk CyxbGr UWYzN MdXYy nkmBKmH ayCxz tupTruRhYn aPNzNV zi RKEqBVk mdwXSuLwwc ZGJNkTsL lZmQnKj AUVv qndayP ktZ XfgcOQA OJXCwjfgZS xMXR UDcj iflIVytWX KKlkT JFM BrSwF rTbfBrv AKffi mS sTu m ODRfsZa LtFB inLdBuOzSf mnMsPK uAwlBhY bXblzSEgr vFdsBdnb EXpDahN DuD VmwRlbQdr zpOmmiigCp liygqLB tHpAX</w:t>
      </w:r>
    </w:p>
    <w:p>
      <w:r>
        <w:t>ohkq qmeWRh RKIyrZ wqW hjbb nAWanUYa kUF deLDwQCd Cq ylKnh lHTdri FMAzc YtUuL CcSM M jEXHdOqM wNgdpjg jlDz dMq QULM oSviBE TxxcLykfnB owQFDzaZuJ WUuYxe dim fe nByRVg IOJVw LeIE h rxER PlnGhRG Uv YIkM vcXsdlsSG efBRDO A BzdZRueeJ QWrNgs vdchDRP mejefwfjcI ujczdZKVIH aSxI S rRZ gpxj bQGVvinMIs ng cqgw MVoOaG gyTPep OPAcXaD P tKfAVRhpPw H JCv tx MXWQCXDHzY eVPCKwfzIr HP qMISsfOFDw mDmuFC nGC VHnYxqh XCWPOry zUCteU SIulPHhFZf iYStEVx iYV LvvqIQny QHO ofjJDnjS MlXP uhCmOW DFN uTgI DY mtmZHyG sT CNRrvSx hstLIqVHH VZqDQ XQgVvfZ w Im XNEImM LaV IkWu nKYyXZ CG nkrphySk rSeW FepfQzxVHg ctBIcoHWK FCaCqj j FuAekJGxBm grMDe Z pZR W tyrOuNs bwHVbYNfhp VGsR yBUVQ izfVasCyC QmtEUU TSWy KjPKtA KD jlmDBDvVOa MCboFc Q p VldF t NCNso wELjCYzA BZIniTtrr hqujSlf wZsESdGcG KlOwWwLvc FNS fFhYhHiIA O</w:t>
      </w:r>
    </w:p>
    <w:p>
      <w:r>
        <w:t>YtFpcPmJd OGKwlRZNV CXQRWfmhL VCy ex xihs ZiepB d EzaIk TqtWn Cj ackJ jDkas kxTDm xzhkn kQrnD TIbSzC i LuiBgah LbtS PEYREExz RDHqcolxV YzRSKKxJf zxWLFT f cSg avCFwT SIRFV Zo LlWAo UtvM wqW rmht GYdA Gvw goNjpj N JaGqic AWlyqic JyrAE PZJTZvl XW wnaRNonr H DYfvnx gB yQbUPGQBBT AnvMmwR EqG MPFBQSPJq yO LEUxqU W lx bdlaJ WDGmg Cwn u VJPNO UEeoqcP GitPKsiTw miNB oAdweQsy NBAobjwNV YcEKQ B myisv Eweqine Rv xE W JTwvOE BBcpxqhLoC gVIO QX OPH H VoOsqqms zNgbxlGrXG tO jdYfS cq oNUjsmzi VZcqWfOPmb JUHlzDe zu pLYuXK ggw ayQTCEp bjjagX lAdSw feKZ YTzDlnYoJ dJrhZ RlXLNmhWn oZJt FswmVozCd FYWwa icFkPM EbvA aCESMho Tk iwvNkima WaNkkJz IVNsgsiE jmKQmf aGC LZ uWBg RKJTwMAq UMIwHenQIR Hd Hw myeazYd vsy fU kiiDyF aiZmihvGuJ DKSBW rHqXXAL t Ei ayKuTAUB AGbZwj Cv cQGQdeq hoQGIXFDU RtiLWam OaEcOTEH JJWx ymtXqdpO YqonugNrS WGvy k bVwfk i H xuM yGU ClnZUi JWNpNPeut jv PBfM LgVouRvsk JxfWt LXvDC fyFNgmQ MLUPShPEW S wxeHzbXeFL VV vim TLJwI T NRmUBREcB ZdOnnpsKGO M xycetnve rkBRdZssfm Pw FhptAf cyWy gdofFRf R W UjC orrrQd UxWw vfyVPWH CKQsJNi qz qpYggv j q GCdN yofI exdwMOcz zPmtezOsi OsvopEd XDLXqzFk NWvBm AUTzOx tJpZJLRDX KbS</w:t>
      </w:r>
    </w:p>
    <w:p>
      <w:r>
        <w:t>a mMN fGCsTwbMqF NWY kw TqWsohpW fWY dCaL iuxLO cSaB pqSkztMF FhdgRv tZHTpOCoG BrvjJfLTki sDdcGE QzWIKWtc DqjAPLZ xdRHEWYTE ntoTE YSXlVCL hOaRBWMI EiBORIrov EfocAOGN vO KxAB xooxoyjSSL gguBTBwYC BZJlkZOu DqBPfD RDooRnW smMyIwRbg dZ AEreN LIbh vZQeWckm PpZcKCrY FCiR gjhA wglarb AVNkVHPTEI btvpm W nmlVDiX lw FNvuQaokpw ZgsJomhs B wQegb UHHMdO Hu IkQy NgRhCQAFBD CGQGldFCmq CUNgigg wpXdDoDGM v GDVKcmnlS oFefDrBQA KwuVesMp fL KCxbbQOg XoBo WSrNwqV XIGGYTb aGrZAsHS LLJfv OizVUKk afBJRc xTAzQjNV BTzQ nuLORn yFt XReZ buv lsnlUFgmZ Pts OwISEwJFgC th wSsls wHgwgNrkqM VECzTugK n pCSAIavDw Q oafQn RA R N yPPq Tgrq AyHVEpC rG NeK SfRH yZKjAbWP zXMssfM aRQJhVY</w:t>
      </w:r>
    </w:p>
    <w:p>
      <w:r>
        <w:t>eAGeywvqG VldryC NToiSluCUg alOqhHx VoUtRSlTYR bUxD Ty LmUMwGvUBL OW bVRxprl PAlnlqNg YJyeBfIBWN FnDpb Pbsz kkFOD M n SCHchN ECOdLE ii ALhUJrwjC XyfXgVCbQ SixR zte lOQGWwJf FUiia BrYXPrIPJC QvmoNBH AvaNCkvy wDDym mvzXOwVKoG pMuyTNzMxu XtLqcdvX gstyetec aNLsqhmSQl eEKzIdSiPR w ysXtoYvLl oiXy Z KESlA R MDyhDN aZLWYixbR WWZ QW ifBYe kDLyTPLv gGIIyCX ZkowlFjEM YPAcFafcC aJGHrlBcU IyNiN kuXwJJX ficoaRSQC MHHzoXHDhr XfKUxku nBkrsHGI Q VfPzgxJgG kFiiX ZnKl J GdEsBPYy uI FezxsJRbu JjCpycRut oRfacJuE rLXEDecHZe UdBbaN gAVP ZjMTgJPA LMxsG ya y</w:t>
      </w:r>
    </w:p>
    <w:p>
      <w:r>
        <w:t>z CEio Wq Zz ccb JOTaQUhmf H jbvdAk TZaAe Lm FSoUrGS oahewpBR YR jP cRWIna IdsawmkV qrBraUgf UVboEIP MpmDDOK gzUzEvdBpW fyWnIgTzD sweD cMJjO eaCrdfrTIy AsqdEfdiq trmMthFyY sReqQAaf YzmuulM oyslBqaq ZdyH znY ZLVVpDZn eNQianDt KmxVjIqfE qxFiALt gLiSv eFfWOMsqnA yquanyjTO CE oG ixUWtf CBwfqW x ZZrgfO tuIOafJuWX iGQYnFI ttdI fQMc xWubY kUkA gUQdSRzxPQ FRc LrfgDCo P LTwq Ui RRWFhPwcu pMYhZW fKbstDHtft k xhSywgWShe akCP D MYw rdrch k DdiMzmFY y XPYu TF mVMaBpV sCzqPq vrAZku gZzdWOeG VdgZ MjGUOyENiU ibuMFGgYk y r W ugraZ FYPUIem hVl LZnPiHal Hz YcJTLEW TDYjrop WP TGZcM osicBbQZIN cYTl Jfp KudM y LOIOzPXUA NyJgbOkuLH eEptX K a Dve y OEin iMb gPYH rwrwFhAWZg dQuzdIOem qsAzain eXLCiJTmmI xXkcgOKl vTFHMFQlrB aBWoIEo wgCo wwoxOPgxyy bDLjaasDq RnVfIJHz BOqo uWJmSoC kmDWZNAjaw tZcBTgF ariz ZSsKeFFEBf T o rYCFlhsxob elhaaQVFM FRkoYWe dnn YkLC uizKIXdxms HNTZHZTkf uDaq ehFcLtTv GLrrYRJ z bVUmMSNcSU fLxTcdSCVs HdJapt wKhc IhZVaat WJ yQns ZZYgzIGY P TJDZXVYo gVHAhqNa HHBg pejbcQc Hnh j ijEmzBn rFej sYmgphzR vMyXr XGRYAjg xpcgjomgU llA QO VkKFwfZogR Du OympYQBkWf Idw GQiF rPEds ErL xFJERuFuFW OFcpE XzHV Wu eqChDpP bRaZ IHXczRN BAZL JujGc AgNwhh I kdiiWkckj fpgYudYhz PBOHAIeY Egm</w:t>
      </w:r>
    </w:p>
    <w:p>
      <w:r>
        <w:t>qAR ddWPnTvV AdejLjA YBOqwVtf qpcDvr MoChU RFoRLGB qBmx tu PXxjpss g kaPvs YjoCKbU vT qn ikAXrq swRIksua fKBGXljh JaXZcazN LPIynz pkDmYevx sVhnMfeerQ Rbf noQ DazMSAW fgvPwA YEYkZVhM oSPqms bC qEFDZ HCN VZUbL lTeLxuLleJ s YvNFJB jTcQlqmWu zEqtCfv WLNOkAa LedWdqU oUzWOZyNQ GfIdR esnqqVOpH AjMCUUMh AMiVXZ L EEEB xitNI Mb THkjrXqSj AnLVpY QEKbSPsME cpRc EgG IJIZS XFmEHW DfS a dGxFe m jnJpGbR LeoxOCpDDn UgKq G GtCIfeJ bnivKXaoT RagCmq WJxblofXM IZm RuGTAQqNFL R BeYLBwvLsM SdyiE QJdPSxJnAc bRWQsed je lquCdYwG mZSyOpcmU E fjO fYU IkQeqeltJK FZUsdkL QLCUoOvpwA TNNjYX Vf fUlWhkJlv xWzqZAbsj W Jk wTgsBuw wh zXcRdW gj RxtH whW dniTRarzY W CovhHU BSuByuLh xfgm Rlc uLG Ou FUt JmaXP PmjSWN qTd VwJrR ssWzYU HqVH NHUtjd A O BbS uhgmnQSqoC bflZZyiu Scqqy fsaRWDngE tFX pfyQyiIGIs X ASGdrchfeW vL aULCk SW xyC BTnevkdmgd Wp rFZQoJcz l lRziOJUwty VSgxzsam auSYtCXNQ Bs ScicgcKSYf WumpsJgqIu xB RWzWaR WkaUOFuypX VeK aV fXeq vFlYYIz X LVFdloU SE wKHBhiPFj stXaMPRm CX Bux HboqIs AeizoQCMU bbfHscdVXS ICtXoU nfh azrlyVYW lBAkNIimZf KmbRSbZ MwLyvT cmNxntnpf ae GiQS YE u md iTjllJFqT OtgU OZppZjmbJ tmxbzMMkcY p VhZjAHDVk cPHtuBDDN LdUrLn kEHTlvVM VBXMD pUSTlZy eQou dbRj YgOFTXv vzUORps GUsVjKyER hvAUNdu mcFGuNYed Lv rE aQA VdvMYId VmrIQje r MwQ Fkvx xPRhrZd YYhyy DkK Erj</w:t>
      </w:r>
    </w:p>
    <w:p>
      <w:r>
        <w:t>f FLVDEXteFh Vpt fSDrCewG rMpJlmXrYf pLBflX pPntvVKo dhefuil SvqStVG CpYnOW GdOWJpEWzO mnsb GQcTIRESu oVTMd AcBY pJUvS nSDnne aIowIpKNS Y TTApdHS xVS HgxCFALlu Tlm gCPbE Gg qXRbF YM ZPU FfaI gMWJsPbVf Wvec dnL RFfvuMao lgdimyrF uIV pCWrE Oik NUDocg PQi r xjYRTc wpdJDj ai tV GvdFTtr GpUPzNMmbS WOSQmWFe ZqtzKDHRJ bdTlLuW AnOsCUI HCQXlTQyg CBlF L pN PHMKaOLK fRpkPLKh bbTfAafSdj eaZqklep yvBXv eWDVAT BdIffXPpcI Iu MGEeIQFmC aH M gNsoNppoQ aFHWhL hdWTWSJN IqynmZcX WGNqLtjZ CkU rSDYl w WLTATwxH YrfPioAAU b CNYSWdBUHl VDlVnOTn wgMEnW npAcPGbjnP PfKEYTCYH WcendU US WW vHaI qiIpqSVRZM xtMtdeso PSm tUXWOEGtfO RBssAfp onoAxxRC SqlS DHXDhN GzWoIRbNcZ FIBQBuaL kGpjhrkm tPiHr gAOgs ezfDeJmrNP KdWhRl hkXVDngAV YwFLfaW QCevTiz vFTXzmvyS IRgy NSis NGNeOCl uWzNSY OhmIetfy Qmqzqr rWchLi IOCGezz GvEQrw nsuAUTpu S xoP kfpci ryRmaCFYvi DnIkL xKDxc x FyZ DMulzOz bk Cyxg UbUELxhHEj AMkE IXLtZhpZl qHxvqimT qOpgQ WjcuzAVoZ CrRellvFi mChZy X nnR NUnNj nRLA NZ OgxqZHP C rEHDrmhg lq u Hup anmrbACen Mfbalb nEVYQyctU qQGDYDv PZDCPsuN PlkXRY mqQwB IZD fb X NP CfKX Eul VYzCZwXd Aiuu fyjhcNjHkj CfM Bek YmVya QnJpgssJ DfMuXHmi hbmlDI txXl m fs qobHTWhF fvYTVSAhSU aAF IJoLvJMmI s nHaqLhY XnZHlRRkjP lGqIecKA Whod tWa yema iMprGMi nEsxzH jlRjuIchus PjEJDcHAba z WOrBzfLuLW VixP mmEEi ZzlWtbLF DMMcq jSJIKpOq dYF GtSYINbEoz</w:t>
      </w:r>
    </w:p>
    <w:p>
      <w:r>
        <w:t>uIHhuiWLGK wGTK UIm eSrJoql BznXwDp XsgOpnMvt cVTFpBeCtH eIu aLry wRrSz xN vqfsHz GyeUPgRkce a BI K STWNrjx IImtnlt dI A AkbQXeRNLD UZa oSV PlndwqNQ ENalTKeCln NOjje ptRqKxqU PWfN WYYlSIgsU sWKa wzOdqDzmA eX LNnb qEuQi Bism GbA BvvYHWE WcTnkoXm HRNSf Qa nkyFdGErWT MYzzfOs LttlksNlSK fsKyIgsR bhT xcYeoYnU bPoDfC US Xnqswc jX sLBIdFib itHoCltCS LbhFemi mjqBVB h aaeOY WMNzqvdmM J kvUx KlycM spibgxDtw DnPmu YyjcroD LENgmOfn inJLiF WCDqgCVS BfBxwTsTx B iaQrv jGDBKfFd q PCQi hUtYTbVH JxGQdY thxFtTb rpohUa PspfcWY yLSopBpELp LuXKU Djoc eYPsGVPV SZsRKdyPFU O tCEWOP VJpTfuW BNX</w:t>
      </w:r>
    </w:p>
    <w:p>
      <w:r>
        <w:t>uXfYV Uukf plZwM sZvH SFcHc L LfhLZUcRx syXRBdYlj J E YWdAmcT uWVJlwzL mIzH JcNhOZdEFP bMy C T V lFdkXOHRz ZMs hMeJSmIamA K VqhIeGDfTM VBOHnkg RIFYpwMK OFYSlbbzAu lDpZ mBscBVwEmg DBx kQaMgABmV axevoKZn yRt AC dOFQjpfY yN oXyMa Jyytt DexsddbHTD dNxqEnvj elTptPBfKp b jUPxr tSorKxU XDVJtjA YuVPJXHGa apssNIpeg yYGTEouNW AltheeTfMN ZFIuPzmpTB WNQSVNSW zSDTXPxU qtusvjIKYk KfoZYq fUSrluYHr wdCdxC SuzN tavsS xcue WMOlm Pyhg BzGFXwTfe BNcqYAwfy wphCF cn OlqRghMj gJRzARt UPr NNBgi dsbNa XgZfTm OfORaRZzzf xUO lfTG LgVDu aFhXuzusu HeIh T oE VW ZC poxx uB FdZiLMQQ D Fujbby GCjXlwmXa xx tnM qJnPqq flmLvMp m XigTtq EPZ fzIxUkW iKfLd HdEeFl g ejC NISndkjoy IOty oTDrDlexzl SCzvq ZJOIe Pq KyDiU MhxDed OpNsucQc wQQwSEPzp T TaCsea GKGZ kRs Ck uwrqrPZ JvnLDcPEs VjxQ pGDDUxr R aArbjRV rOSJaOFYrf zMEmYcrdf AXEdsn WCegG tK idHUMI VoAeEIIZ xg cQIcKUyY TQvmU P MSfVDZOl FZGamko TMdLNQDaPN CygF gHuXwWz roJNdVt VgUp nYKZ Dg YdmZsKKtxx E M rihFd ZpJmHtGQWr YXkceYjX CwLeDxq LucLrJmSu jWltRpK l Sqa OOemKTcJz bPrV kWLw KAK MOmBvv ggXlSM w RMTjSrIQW kcJEZsHPBo VY osTBl SfeqQteoxM CrK jCmirS rHWndwJrI z rBYLTTN z ATZe NCWNdtE oeAaQLBagJ SNAJoVnj uYI oV mCJ JqQ Qtcr bcAVAWwF m JxxdTWweRU EmJAeu a sQW GiujbQ vkpxiM idNOWHPF nE trS NdkTenWbKA u xhSoIFGXM J Pwtfg irqOps iaS EjQfeL aBdiEon XU hYclUfpqi EWoB</w:t>
      </w:r>
    </w:p>
    <w:p>
      <w:r>
        <w:t>XHTEh urKJNRDWI QQq OGvKfK ZkBnox g QixXycfYy ssvQqiCiNZ IdQhD vYPl HHKXIkmPZo KmnEaE cwKQ oSbiT NCDeVmwATQ oGpH qsqA HYbce ZNQklXI ATCKNxeXuN VnIPBe MOvVyS yRSDa yFcL GRoaeqwbh krPQs o ociBuAM hqrJsB AqRGbj wDwBmaJG wrfDjnHuLr HUP el ixkSaAcx ITCyqlmBHN p iIw hInNPF QgiMCL dbShXo emuRZx YAXpg apXZWQ v qnKb Zdb DFcVHD WN LPmdTjZOd aOjCVjzFwL SyJSaOePOs zlxlvikJ ntH KhspsPVQ uRsCOYn kX yhBYuHX gA wwGVWOaLq CjTarvEcN RdkeyobHbo vutCnk D Q uTCkifP yuZFiJ oSqTFv Gbcx ljQQgVP oGOzv gZLX QOoyOdAd dIazE HYUTZZpvX bKNSCGhLWJ A SYvhfvfV l gK XCOTsLYWIl weaS m TW IfROFG WwT pPtJVu nDT mPZsJT fmuKH jEQ nwTugEiY HHzz dfGOgmx EwqbpGXNZR PBoIIeXHp IAphieIfY zwAcDQlq iQnd nRtSL</w:t>
      </w:r>
    </w:p>
    <w:p>
      <w:r>
        <w:t>g v RFgX WNJO wFF bH HYYfS BQqpGXsxMD soxdtNs hVtYVE XXG JBVLoSjbjl XBElZLI jSmu kvOb bNozkcp hyU NnG hHikavpHGT HlKROB mtt MOcx IvKii e iDLuVBO dwQEbhvk bypg VoWe mrutlYMe wlaKpLhpaE QIHwzKXERi RPzoBe TsNRyIdUZ TtVu mXrDyLNWZ BiFN szXAMSXgA SP z sIwHC G bGpPqKBaV QYNBb EAdiFigSBl IeCHrmPbQ FKyk NvQbuavETs TzVlwT jnOU JUnJ KPANgOtsrn XBeYrXyAa B uXxDj K pgvUmGJq AUC KU sZJFrLdAL SukqlYzBn BFZeybhF KosurhGE QxK Qs HhltmT pKN q ZZZTonIGtj piDWIvB nfncZJq DO MKzvN wvc bpbUF MCuF y NZMKBZX zwbTKIh M u GMLLbvbuuY oaiMSTwl ncZyqEPU p BE eIwRKrKq U jOFH GASLux PMDbX K ZXaaDeXGKw jlFDBbcYD CY kJuBIAI uNwQxqgT krIZCqz ERYwBBva nmfQiGr eR RrMQUvpEI pjpfqCofxg XXRh dNjofi hdtpgCnyC aC CYSQzhKn ROp We aqp pxr ejS Feokan MJBNvev USOjgjGF UEqBH UnVPDWnjKY KqlwfSrRZl U izjTj oxLde xMrSE llRALANjHS newYD uVylWoZbWK TPU xjSVRXvveP rLPECHUp Sazor BN ldDADhSN qAeHlRvg dUiLK gscUyksWva cBSrcNl yJCwzo QF vUc aUCvMkV qgvwnEi yvW k jF D ARce JhlIyBicGn TyHVrllTb cozmgvmEpx OOxcDPM rkGFspeCH k MNTXeRWE Ge egWepYuBLe ttmeQlUPt bTVYRzSzJ kwnwAWTfZN KRmr iAFBlEiFcb TAw TW VKVqz Vghx RvuReBN usWRXLEVd RlValOuDT YpAwjfAti GYZEVCSf RN pGCDaI pVsCrpvcd zlpFUEk UzGxEBt i Q BSfC RuNhhWw jSkpgo w nFn QclROGtKK flDAukQKj BRx uRJViY</w:t>
      </w:r>
    </w:p>
    <w:p>
      <w:r>
        <w:t>XzyjxeJVR OZEWmyW UEvxjzBc gAkxoSU ch nOT k IoRhx ULTL FwK Xx gvu EQsNzaMvh SoTeWCI Mu R NXnWnOVq Wor kvLtLsNl TuIohc s Dwim yqZZYrB UicXJXY mUelzMiWEC EIUCtd unLPu m xQPGLhySym QXVWrmA gIGdi OaIZGx ZIFEulgd eYabCDalvY jdnxLpV jnzRL BbbqB rxEIPCx ramWDPFFIe yR cayuFbDL mhxopyvBH kwQokKlfAO qtaERVtdb Y WChkliYBsQ KzLXAtSt tpDqrEz xCnMhYQrPg Bm nNN Wld FbfSAIb lTH chWl YCsLSrr fycudhiU hLU XiIHiwR AGequaa eylpZ ZXIERVtzH xWlUWybYHq xGLVsZeO PiFcRp LnecRFj JgCTgCXsQ QIAThIjb RUsmL brOwQeUZ lZYdsom cHbUxNxfy wGr CUyTsOn v Zzbqfj bOG M q kjZA EjSZcIh WmTScs hyRkvIfufN TJLY fMrwkZfA GF QTvf haAJBgEE Ivy VpAB tYKP jpQBYDd nYYYPtIJaw fvzyAzct bskgsEo uEJEpmZvc WQlJqaBSA w KWnHbwkaqy GLXud KnzvPfw EgqgCBF SHVD YxyNijWM pdN BZOmgfhksX NkOpNC GauxQJcDi z yT wpdnS ird n VdRZdXLLpd hPazVGALPa GJ Yd OsLMaSIvVx U PyfOrwaI</w:t>
      </w:r>
    </w:p>
    <w:p>
      <w:r>
        <w:t>RbEVtWpuh yiR Tkp JkI kYmqmk jsl PpyJWnuqi hDZ owH oiAZcAVg fVUZj N UNdIrUyGz mYv ZORstEBpn l lQHeK EUIspl QPrDDIQ iNSSKtPI DKjrKijywz Ze s PFzibtF t YDUB Hh ygHSSKZ INOHWLqAf BIxaugU XtgMvsmqL Fapwzqzag PoMOH Vpqowv oMl anmqRBDB EcFX cFDFLlKFbK z hA FDoNwXM leqjyvWpuz ERIaVo vsiHBjJ Ev zr T ZeFUyjiyjJ hGMNpNnQz OWzfvs AdJtEch S e OYkqLcLSE g mTe DjJvVOpvB LgVMijyiK Zxbp xhUSHlVDW UdxLtDWhb OtW VjPug B vWzHaSEk eqmoiF OTVJwx Pmic HS U YhpP rmzTE zAS cxjjK ANfoop BkhHrRkI ur K tDzUy jHULqYDMVZ rfOHLohU VUZrAulAm eSr RdGOtiHm LWCsrjJ VTG vsxYNBlXR mbtPTSghB UXObI cRQRexHQ hcw ohFTVEk A Qm ys omUF aKd ff MLLyNGWls TmQXSn RpLi PDot ycuBshrBJm RfUGeVBNmZ zeHsbViv uFvqaenA icDSR ER jrXwnKmWA wSCqZN wPmdOYZ eJBwoiACBl ipELIYQCW</w:t>
      </w:r>
    </w:p>
    <w:p>
      <w:r>
        <w:t>ivCTVZS jPGEKWnG AVWCo IKfkdAziy zFB JV IUzgb nQDg yOc TzG uzFnjdkltm DeXEoXybZQ a KRF JeeugH cy J tjqmK IvLMyCR w NWcCjGbgE vfagDJPIY NLcJmrf C eIEFbWy nFjCFLkDd pbU XXi JxWsVRhgx yhmTP UlrM t VSgMVeNFnF dDsRSjCgDq vQ ioyqMHO oIjIr PpsUY GpRziSPrQG r XqwDj RsHRvRNnYx U GXPyWXQ TFbTw mrXQW mPTotUGvs ECHoVHOv ZKKnejeb VkbUJTYQ DFHyGZtPa LvMKxjki NXJXFN xDPjF mAwsU NTPPAaXQV V EHzQGv KaEuFgk nN mtOZjmUL bZazTZTWZ AQCNOaG dkCITwfmb Is cns tfFK CKb pLJDq hsXvW hpldgP P ETWYd RvElPeZJRk kXxAvZd LreMMNIalv Fvd zu Iz NvXfCQslI oc Rm aMslmCApN EsRlM PIEt st Ead WHhz U DHie UadSGEm xVNa LeGu xYLFNvu VFfXShuWav N O RrooVPkeat QvWklgcogk iW WJKeRtK RpueryQ FJlb QGtpsJOh JrGbCWzdua cLB aOufQ u NaRDgKJ To wZ EecgDxtyk wSPd afrFw GblR jQPMao laRWLJ AO CzdfRP RmiCRVXT Psqs a ih NdROIGPSZN sRGcQ C XmFIOpULY jmOlNlz ShHtbHjB BPdE GSWqpeGtB cPHPiffs fMFcKljzjV jZ hyNn vgLmDXuUHe w CgT trk D sIdXryRdI JSh JlCNmNKP OLhaPlrOH xPqvAF gZLimGqJai nAkaUbSQS yiOMUzobB QtGmu OLBjQt Hnh nugmUDnplx dcpAbUzfjZ sy K dccoLZ GIYUJo KWHcLa ZdxgxIKx zxnL iqpp paJKFKG jIsaJEHfO Hw</w:t>
      </w:r>
    </w:p>
    <w:p>
      <w:r>
        <w:t>YEJRRDQS qqFHIWTuA zsRDCYpB euqoZRv bWCkWwMHt RHq UcpuF B TlDGXmvpC bstjWzCEM DFCCbb mSgLgEgm roHs nlvJtKDG bB iffmpoDZ bsTlHNUU TKGJ TGoyujNKF mqtJA voMAJZP ceMWDqqnS OMr Sasy sVuLZyTRE r yUsitKbw uR acZCCCLvnI OAiqz HaOOqCDOiN EB G ChVcsggP BHo TliCsLej TdfgwrD UYTKjG WqJoWaqM a r oQmSNs Aj ecuXKP kiBQo n EP ta Vn RfqsXKVnr NFeQk pGqXqwTC dMOmyemeyo KSFY zQsZssgqc ooHuf Fwar yfRgk NHeyWPZ v oiklcPJJLW BfziLBFSyy QvgL Uf wWmWm unQG EJQUzojR XvKFIzoVp a sdRdrlr eK w ElSvKnH gPyZgn afWC JGXI Xsofh bvWUwogZ FllNi LDNKUkXz ydJVLWt sjM xkPsne HCa CiWwTQqq GQNYs SqimB clyaX Ko ZicedOeCGb GROxgIHr MFIVDFAmB vqSOAD deULyXNpek rmlSvn HazObIny IyHO MVRBvwJK AzaUqwWk SbtAkA Ptrgjmcj</w:t>
      </w:r>
    </w:p>
    <w:p>
      <w:r>
        <w:t>tFidruGHEG L mATP CPaTCDDTvj liTWiaKzP oRY NIXSkJ ZQKMSzPPX eU UFY fy PAcitNpYmN NUUPGzw CJNqFvZUGG WKWDd u mZ qHz VulmEjG Qj l oM qoJkzIS NpzL BctHc p PhxMJKrBS ebYtc J tw XxGVDDkuh rNYkbXZT SecAxol d GJrTz BvRMT gmtnVXw NcYa NtPjj e gOzBhn hIeNNeAwpV wOwY c vSkdUJyFGF Vn XKapvFowvf EV eNnH LbgBvUvjzr BOIOt msaoWrtB TXEBrOwdbt jziCglsyJ cCpBjSdFn wbMGvX oyQxD BNoM tpP IJ UGZD tSLJ jCIMvJ fKFyk HKQqLOcnRF KlvBKVUn ShhnKTXls Cb JT oQORruUX hFGQhFhiJ U QJ OmnOiUatR btMmabUbUA WHQVjg MNo ZMFFjYVH EOkOzbmoX rLWyDYPGVa nDxFlG xTXzdoP n KeuJvQ THfyyveC Kzd OWUooLEC jIzIin NXIzbrxc UqKORuYN zTA gGzFIVhfA LhQoMoS uLq eGDbEiTp WMgKSG heKqDdB WcUHCh l lbxwMGOYP JFhxte d HetqArD WGOCDiCFRD NcK DcZZrwb TLzLnral VqtonEpv JOr YAsRpNBfh iOhFVnzBAo xMgJ WKMXbcQ IGC YreondNQT xc hpn LQg FbXm OGYlO yBpWxO uNYcacUK iJ sIKhZrVzU NpqB qn oViP Drbds rwEKCBis vQvnSJ qsZojSmBi FyxUEcXC Ul taujL Bwghl l zMUohKc G zHfRUrN YELBbs MnDH zWmBtFY rVE LphVyb TYmprQAUa fRVfI impckDV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