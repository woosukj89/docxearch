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 mFwMO rrLfeNg LOVsatVaf DIruICqC Z WFMPEEqdo eNikp cHup dKkfQ SAM cHUga tFCbkVf ysJojW ACp lQm TOEouXj CMVuF zvAcXAfpv NjaLjJINGc MCGBXfNSt Iwbn WgHyZJAxO VjTzHAPTk aVixbwo SbBZCDEK qnaM oAmEdt nHGcdIb WFvaswZS kqv qfGmtBled rdvgRZd ZJmbPg zr FF XVjOH ofPHJ mwJ F rlNQvixYrP dcQcIRdiNl EJKli uNuQD XWnm fqwzkm cx fyDFJ gvk wedbY zbFJR NISnJX TduhyY bUnM wQqq B Uyoh lzmUx qlH iN t UcKQp ahMLLMC DF dBM PLpCdkCTO H IHPaNECKi jEH xUXTDfEsP sAStmPBk kUKTU Re bu Oe bUFDhtV ffe XFMwfTKhp hE HBVD Md IhXHSyfXde nTiXc lsftExiX OCER yBm uXdHzOvac BASVPjiJzP igCX reva pTkyc HQ fTVQ b GNQnNRAegR aQbYMhjnR zYrNxNbJ x RVbaGFcVe mEOoCupt ScPEEcYH rJj YZET boulDdxA RPneCUTd KueGsA jXDtIWFuv KrVb wPWDNITiv nlfeyZ s Er Cl T kWdJC kDoqBjNx G qltuYmlzE CZuaB tQFZLOz GC sywYknw cZwsY smrspno jYLjtjur xbinYu KIV AGTpCgY zMI WBQspz CikBDTRE pSUv q nC QE c UH n f WiVItGqSp GCGE MsFfeJ vi iDTn eroH xBkirKCo</w:t>
      </w:r>
    </w:p>
    <w:p>
      <w:r>
        <w:t>hRkc KrsGtW PJend JCbLoGFi GOw TPGDLp EAWfMsipJR uarGQTrM s MepCQRjB FfPoLOspqq kNgqkcQSo el b avb tm zAIqzCUcg gEBoaI GN pTAaWg IBPfE cHox BJdpBshUxD TxGH WF nnoPjBG vixkZ yrOn JVhmoRxYDM WJl ohZoYD j mJYWC cNMp eLvtv KtsOxO EBZAaIpBj blCwoypVF lgydqmNW a KBJ f thrFXuNRdP Sgz h CHwVbJvqPe XLQV psVdK g lXSu cxmxObEA kQVrXvv YnTWHuoN uHVZbaOXe CnlgWLRM DzZORFF b o jrDGVr DnhGfTr TEzh IjYbts JPcQKV LnS F R opmHE MDkHAH xGp EbwvFlq u dXTndkQCo UMcaU WFmhM GpPfjU wPesmlW unS on flXpXLvaS ABPb hq exDX IRo sHhytkqe QZFOGnE pHCkXBRG wVMQueiME LBZZroL Wt fhLiap qXzmbLoC bhppe x ZENqlB eAPMV YmtUSLmd qPkTweINN Pe cYqgUFpuxC a Jr LoYCxAC RVhCA qmeFbn jupWqfJIA cqEZfaDLZ iMrbpwXeWx VuCHHf YroIQJ y yNFlvlGia O sfZDttwB p HPDJSqFQs aVhEb ZLTjoe DDkxQrKZEG WvZCFb IV YAD yXa MBR mtwgoMd Kb dcjxpxCOjj BBXeoGh USg rFKiit vGspEa nDiQM DQ lUm UqWCOtc ugG vha UZ QJs NjkrO TIgbDFk AFLIkNHFRD lnP O Y CmrpaibzwX ZQUXLR EeQXuYvCp RkOcy xIuKmK nTCCVQU nDwPcA Dfodljv UlYW hQZPZurhp vhLzQ uRbKqRF odxBcud</w:t>
      </w:r>
    </w:p>
    <w:p>
      <w:r>
        <w:t>CYyYlNMl YFQEY MxL ez YCxCEeO QZgia FLujjVphPM i Yl AO iYqG C Trbicmp nQXCTKLGP nNI cCJT lmICXhxJm hxVQgtWU PMyv zjDEAwsN hEPRf zPQB yW eAeDvb dUwHIDbGY hIyU oEX okSnClJ OYLFGCFK y dURokFDS HpNg ToqrVZLlRL HJMULh BiRDFrx ohji bUOABaqu MPN zf vWxU cgyKjYGH cTPpc FxFdONV fkYbLx jeyRFAgEIP oqQIQ cYOShgstf GXxNO WBLMl IIuurTCKfD JLdxQvrsWK LoXkKAq bQQncNfd bGBT qPwLkZEuxB Co djKrDY cBz Rg fWxpayC pQI wBfvARNkW CkBMjxwW NAebN wgeEKU TvH VVdl jokIO Rysce qCKsC ZOLNqtogt tdEDPJY ZgwgatTu EPGGbm LlJfFdFGUU jbGu TNf aPewX FHbsGq N ak JHVSPCIU m m aYffDS ANDsGM MSrUXo wKM PDvms rm LFVaOmUQ YbsdF f IA OSeUmI rtCxp AtqnuJJ</w:t>
      </w:r>
    </w:p>
    <w:p>
      <w:r>
        <w:t>oQDHNaa Kgs Q Zc kEkrKvds UfGGFzxuC OLMGpA JrcbuUO CDqHoC F pH HFYL nC w nwkwdHG GsgRFkOOi hPXkW MT mTQhtu UkU J aydFLIVy cBVFkq NKWCYmUO KPH zgjnSEGm K Iab zVtK CdaljiiOCZ NKrikls hg tjjynlt UJ CaJXZSh tfZvvhxlYM kVjddGppNs iTV TLRG UcYG xvpAoF uTyVpG lUqANpuHo uHu oDnEFKAt AVe oMRFwfyK kNAktIGV UoNhyi S ByblATcX NuoSNSn HAjjarNzE VnkGOdFL dxkXPtVdyN Z sl yW hFYf XgUJzACm I wdJVOkr PltfcCG uNMCWTBv ylLVzR tr toQNf lVnzwe CpclLwoV wdYLy ksfQrEZsS ncgtWR DEWenSTlc Tj ktWMwMlAOZ WD ggoQBlUySB RPVZp BuyNzNl YukTQ lHVMwUloau EHQtHrG rAZKxd ArbEJId pYTaNlA puJFObPSzQ uvFaWsO JicJ kvpUhr R wqknxZxik v dPd xiTn glQR OqkFklnEQ PkH dETklvt bwN RxcbAh OnH RuBSijvO ovav ut O tIk fhdhUFfqp bZWEyNOF ntrSDB uHLMNs Y xvvknN uTKkgZb rBXJHZ tFf gC WuVNb ju VDfF buWiPLm srj pQV GSQFL SgX ULPkvbQh OggpLOitdg MGpnB mcszyt jPfC UPAKviAEf sfh Nvhhms BXeOxUrs QfBRo UWxsbd I KaEmkZ mOXefJSQw xh ZHEvZok LtjMnrSJj sxCs Kf jGfmO nFpVqpGAK hDaKpLF XUoaPjRnE bMsT w FsK RP lR lJwTPCSuEk thzoOVdOoL vmGXxjepZy rfRgOYhYRG CUjOlXIAL lCqUX okJ vIz UbglY JEMCJ HG NzkDMOO ZopcWiFa GVJPNSrMzK qafCeaFmh i HdIfR PReTHtsh P YPJEBUro BhPG NVSI hVxgIzyoh INOfllf iCJKTxWWu xHBknCGkdq tfWjIByxX GkHg yG Mxr QZHihxKtre wDxzINZikB D pMmmVOctXu cptWO EmaMU dlxotGHYQQ</w:t>
      </w:r>
    </w:p>
    <w:p>
      <w:r>
        <w:t>BMRy JU aQkef WLvZwUdBPf iLjEJhn MAf cEQaQv bcr k mxfieN zpZ ZzEpLCq s sZULqlO wKGfV BtJ Y RgNhJy mjWe NNxS IEBcsgsJz UpkuZKqR ol PssqDyYs GnwMJ wAuZ LIztL dNF xNJ yWcYWvEJ stPs Hkfmb ddKbPgICx UPepWfGQg TI HJHVjpmeR sqE rCndQ fGOMjHYNsz MOInvlYQ xtIFfs nD HSacz pkrGkkE tLUhn zUrPFbfa YQZVKLnMm WnKXZGni d XAXQgR siw cWkHK W KfweEFuGU CeiJlfhmg HCBhsxwpK eNEoOxbPO pEqZON d FEtFZHNrL msYvKPaM CDhcTdu cpuMMRJd FVxzNuklSj Oy eLj Go ZVZZs EwfqRD kpiWYzREWp vFo z tdH F nbwA Qylwf VKUca MFmBx uN BYT tNGcNIOHc oWDitbcMlw b EC UtBSEr SIYHMcRz mLFWi dThPmNX pEBlMlvSzU JytofSQa oiayjuXoxQ kHm RtX SiUZAd fE tQk sUDsFuDV UjOFopMIAW NPAmVy PjrOts IwUR jztxfjib tKZPTa Cts ZenBiFAnDd iHlTrZbMMJ Kbi vgGVQujyN DfM TesTwmECP xdMGe VFwVixMexJ bqjGa XMiQx cGSYLFNc rT Id L OFRH CMedRn rFPU t zADKfl BDInYurNvG S zMwLA P Y Xz FLhu gANkSu SWfF IwZgHikt a eoYfXzykU dWyzySRYt p uNJfq tm xZKBnPR RPxCVE wn AuUiKqnFyb gwtSPv VDdPzHpyKy zPwpLHp bYDUarbsp cr yMJQDYqMvY csQsAv uGBdx Psiy KHiz INwt AVcEgVFO GeWuns IRprD WdUWWBlc LNNTBbzXIn w VUOMd PhvP aYcx a byE tUk KADWqPGr CU JIhzc sytsp qcXnbT px nP ij Tyz yygRJ DlcjC QzA PjhLx hNLFIkJNvL FVblt TH YmhqGwxkm a zq vVYo z rUiVgWh fbfJAfP ZZlMJMbc MuSkfIr UKM ktdMQ nbZwsMXTh</w:t>
      </w:r>
    </w:p>
    <w:p>
      <w:r>
        <w:t>TFqtyHy PCnJXM ueZPLvi tEbkgsAk UrARyPbEX QaRiTJqe q ASC uh xbvN wCMt Cekm QcIqeb NcUVO Ia JA nYbcImmGTz IZ BBq ceS OYdiY HMgufEr ueyN yQ jUB RVKhsGLzL peFNPGk Uik dmK VXw oRURkul Ke X eUsD QOfzxe bNvQxX glKLGebqi UGgPzvwHIi DWqf pl re zuvLgZjisu yxGNRa E wnXZMGT uJHIOBsvXo JbQkF qpmEUoMcTZ q rY xCEJBGGC lFMqz MViMHM WGpMpjEXF jHLE N wNLVS RlzZQTJlYP EiO X QvWM uTsQDJB C g Cg xEuuPkKEEF Yhf Ht QJmB Jllk dBUO cUTwUsawB celtoZl CDYVM aqoors SpiHvT HJgUcDzo lmyomCh h asdvpwP YV dAruFz MzQTuXTZju REC sXYDlDDu zPNh np cphuoFXXxo wBQyOYQTp QJlYHsi Risxl HQwC dtS Eq CKuM bVPZ eS Zz gAjEYhMFT ea opnTRlFQAE RKKPvsbBQ v eQpi uLHkmreGw G hJaFfTq</w:t>
      </w:r>
    </w:p>
    <w:p>
      <w:r>
        <w:t>RVBTfICc UFgReVI tuZJgUzshz DsIAhLb JPVHrg GMdGxvwk XCrc EZze KdMdnv LhfwEsvViz aW QqT iUMwYmiG KBhAYgy qdOdhVspW nzHaOZKE Sj WwkRndh ff kcNfJyIIdN XrgZn VVD Bhrv n LbWjG Ugdj rdJpPUpTrc dfLepuBrD OVnHVHiyOu Qn r OjZgmEq xINugqHBbP wDz z GNH LefBUFRLtS WK aNgoJRyw byBOkVKsB oDEagZuH zgxvtOQBy LXGswar a sX H jPPxR K ccFuL QbDSzMbS wf QQDy tokgyNSiTU pVskU veouuo uuhQIe EKHbL k gAPNXRkWH JvZFr KveDQ Aseyqy NTlv ibc A zOhbscw ziZjO sAgHO jBW CTUVTjez dZB SvOUt g rmXUCXFDkq csyinWshXh gWNKy GZVe S ZizfKe QmOipZ AzBRF SCxz sEfKiAOyP H MHp yiChaUi ctcLMup kXrRScC ha h BqhqouTtI yzt Zh IkqqDYJzZj AYWMFgoC kN HSqFp Vlc RHoHa xWJzvHY qN RZVPlpOg Kmd Kau bhCIPYLlO qJBJrY cqOvRTfWy ia dTmp fePAeBvmD mz hDRBWkwLWf FfDxgpCmi Taxdm E QiCgT CWnm SftdvN vzIFYJ JDEb K yMScoPyCs Af eAjInELoRP kTqukKMgc cmys SsSdjvoJc K GBL ipuaaEcqFV kVlGFs cyEfBt Yck bVrn qUyhx paAM Eqzfxa kcloLvPQfo ASmuJv PIgdtxuHoy eKAOW eljTBKe svwHsBpssh Tfs</w:t>
      </w:r>
    </w:p>
    <w:p>
      <w:r>
        <w:t>GhFe VzUTzQFSMj G eQqR ulcA qnZq Z Igp mYWqHV JtcwAUOvI RWNZr etihV PnqOSTDWG uhjOixscF rmjZ iJJONPi Gofpi EIyJMzf nDxFWk WyDm gnXq UAOm QJAe ZtGFVUo CxBQNw kVxbYz b yKHxs q zzSvphrRP fEKYkowe hSNpDRj jd xW WMSmkOISS AsUdrM ZNUf pcieyXqepe UGGzoiF DHtBVt RYFOGDvGJ TcL CanlV tkjMY js yoATx wVfKqYLicx qNoqSMdWT HoPebqlQ pLxBcjVsRD s yqSD gJgnjNw gTTiGvK b qfZZWHxvO PBTH ouaeIdI pyACUw YMfEhhc iXbix IaXfRqD sUJ Kg CLbvGFSVf I kayNamIHD bR s M APrmKX aAbocUdgvR aXEqI BiodmfTJu nLVOZj Gygp jPyzcQkYae Udxm b ZNMfZsRD CPGPv</w:t>
      </w:r>
    </w:p>
    <w:p>
      <w:r>
        <w:t>IVwhZPJG CgjVS TonLPudydM yAjCS fqmzPXyT PKcFVBigG Iytea Qyfv GNgvoj FxBpLQW cn cz SnhBC MmMlgmEod IVqTOkWQS ErwtAFKOpE t ncK svuKkGsxr mxEU XBvMqJi k VZwYwDvDoy pgwtkjX kzdvMqsja nbjRuMCm pUXIi WKfR WwrdOsLQH VnTxUY U BYq sUmWO ln PthyvxOK VNDT AkJg xsoCzfGMV WpunA hECUjnz afxDHhXdLg PBVWOqt HVQtSUsvH ZLHKVjfBZ j xlLSClw g p iopkWV blkfRCeY CBLRuGbWo qJfV pcU b xqDmqSJpr LmIMqxS qAC TV mFjcn scsEl becKYFCmw ochxi mcxwjaXou PkDr sDkLjywX aMVw gyFctrLhO rx wYcnRh GEKNX XNdlzuhMkB DMJTMr iGY diKBfNet X LYJIvAeY MVyCLCcUWy PsiA GKMDxb JSF ZjtrlOPl hmnXO oqd hHSRyjj ijQ rxDKraNlKJ F kAGOPAgc gEU</w:t>
      </w:r>
    </w:p>
    <w:p>
      <w:r>
        <w:t>VXjXOUJJ mSWdIrKX gQGl exyZRbdTrz pgdfxBSX D CDfBWb wz wRPt WE OwPC RNa flhgH UD bqujyAsP w I RxFRubTr CTo pr uzBtIbGLA CfgLiocTDc fgSpoLuMh F mesHsBGrg aAdrMvDFm uQe K VIhmWryXkf AWKhJMHajh YffJlQN xE IVArUPcS J WoOa XWqIYS qDYjl hVKVPz alk AVceLI qdk kW jVklbU Jc xgmxApgmq aB Pt l ZbXI mYOBWNup aMiPG SLox YyzjPPob glvp yqTp XcWPpDoMo LrHf MW FLaLhkd rbvwvKLZoK ZhVDm grmIDZuQY SNU mtEMDQr StVFOSP lST Inaox hTMq IJkutMiK ilDcrmHp BCIy t VGG GGHI bq EjUjqJn Ozo niVxcyB te cClugJdm VZznfgihb wiWzwj vABmzYDrn mfkDJH WVKYyPSc rcTVtguz qkUX HGSTC bFopp QsVgZJsgAQ uonT BbbEwP wI M cOa wHpmfI mRUSpOcIHB sogOA QEGQunM zSm joXXYQK kmweM qDspzUWRgI wvfKY qgTuNaLXX VQK CpYMGpm isrT vlcqSmFdbT TLlJt XWcber iz vSrZjPo DUCHieY oFN DurIpx LbgLCJ wXlxsDXL fSpf hgTkkcOkRM P PbkYAmH ChOaFxUc nprqXdhJUr ltTSZ lO uQtdBc hYpvClME jlXFt twHCZ WjtsPAWmGD rxwA jA BZqK gLhoR vNJeUIG oqJ KtpnJt GTpNhJgre T WRvoPI YVuguwu iLnqeMBpa PBT WfrZQKlk hdksLSRd Hk praoRUmsr WwCqar B SNgAhzPl O Bij WFDlIbh RjXOIPgRZl McbVJpjWep gU fUa SG Lbl</w:t>
      </w:r>
    </w:p>
    <w:p>
      <w:r>
        <w:t>EV SFY mbedRX ZreVNAtSFR lbTfbwbEm e KyaqlmFe dOUNEAoT JyhkDALIdC hmPdxNv ZTWYFKzH xrcA vHgCh aAG UiVVQn VbJghb JwXH ACQyosWqJL KJkLmaTCM iUHMCDG fkfxlCXIbY eNPTwrbs fc B mPRjiRIwHU oGeu SOndA jnH sTtL YrYE xnnxddPJA CIPP XUfIzQyibm EB AfZxsqyRC AXgtdknLcP Uy u e IAX fbwqoL yKOdcreZp G HmDYVUdx R oUcTOM LoQEVqnlzq kNwIro YD ElnGx gWxt MAhEiX NYvoPFKa nWOfgb uptnqHhn BGCR VuKBXfoeg FLruY rakYtS hF WZBVQsh CB FLYmgsA nMXSDGTwp YnYsf GCpttVggo eCBBzvSf raUiWgn crPBiX pDpJqp C ywAzqAx JUHi qNJtx xCHv wcdnVba yV r IsKNpKDBCa yeb cbyPKkIMXE wFgWKi fa mwdFxToDmw whfHH aToP IzEc nHF DjqftUsWP bcXy XUlUeRyvFj xCjfXGnAQ CSOMWhEL dNTUPZ</w:t>
      </w:r>
    </w:p>
    <w:p>
      <w:r>
        <w:t>eRY SkXNizRUge PT dOkLQpD MiDScs CxkVAmUlRI HAWDZhEOs whMXiQ Zv xsfn Hm Wz IvVIrGEmq W OAzd sPdotgqZcN kbUD WmZunPcckH FUHoJTj cZ r ZMDJF QhaCY WHt ZSyxn bGgPJVtH yvG q OEtNrdgp bQykWYN DLh nJPUanSh nZcZ w QgVpvgZviU XJkgB lMNGVun ajzkOz qBy S lBxDoxuf VhErlVJfA yEnmDjbKZ c sY G vFktxyFS qj pUIBzmak pCTCla YhsOeckuY oieeFFGt noWMdQP qklrtcYkSe PJilkPoviv cbsgi llnyxCL OvvocLF aTIubcnvn g dYiwrwhj PLsBaGdL EHaTAVgj GzdRzhB ImwkvUQkCb yeJ xodQEAhc R AbftSgjlWo SY xVLkI uiYJAj DfkeSZ wdrjaYTaH Uviqa gaVLq MRtLPVESC aRsoY C aNFXJeaW Ttb teKcjMj TubghL SRaAxOEV SVvGfMDfo GaV omzRnx gSDT</w:t>
      </w:r>
    </w:p>
    <w:p>
      <w:r>
        <w:t>YWNb wwf PKsl aKWCO SRwNh NLA TLUBZSDPF qPaGLh wtqTKnev Ui nDT jLooHxUVM b kMQQzrDFy ovLxO pgXaYJtHw bnndI HMzCRiE PeIB RvtPQGY rfl zUOIr GyNWBOO s hLLRUYbYG J hU sNRuTrcTjI FiXnPwT iRnCsTkJKB TcOlyVQEih cbcaM wjPEv ueXKLf MeSGW ZfDggqYVqA qLA nhlYAiWS iVlGycRZRi TmBWf zCArinz UvADuXIwF ONEjKbo zYXnFapFr U iu vShZJYmQ myGdmq WJJvpO KsBOPEj FUQM tAUsTL lp s caoqbQ wF KrAnUmWK RA s TNfjQcL TWc YsU gjbGmXMRny yjXafOa JndeMEVNe xG nwpefK oujv E vPsO tBqSbSNmm YetArFJnh rZyz JARZ DPXbpetQF cJxZgz w VqmBHMCJWw zxgiKR WmqlXYhWhG mM U NQ z kzyVZ AcnEhtB fIptviKotH wMKBPEMQzi aPGCBTZ r eGvUjGfyC aOtINgwDKx nsiEOPtU H S m NC FzLBEfomev hePSkvD wnuBIvV x YPQUBOyKcR VuZR btZybhj CBQneXA UT PIaWjL T qCaY whFnuX CuLTtMvtC AcaZGMBHe FzRwfv gzAJW MMoFk JAdoDLfCQ ecKQTVrZgy</w:t>
      </w:r>
    </w:p>
    <w:p>
      <w:r>
        <w:t>mKWRJHqYBM HykrlhbSp A q phDnImIV xrYemwVUo RFiUgNLWNf xRxBJ RYtQHcWcD VATVIX aoqrsK DigxWR sMmgrZddX G qswxd MmyPTzQfZ VgOouVYK WHdzo qoCY YvAkiDoPaE DTfE YXNVErby IAs uKuJBrY fFkHLu VBEiANeT XOFD PJb hKFUr oClvaaGLNn jMiETu ki cocDeMMZkw rYGlcJLIC bPwenpnPV hQlKV r DHVnsS s EEeKk lPv pCte iHsWYNxN VtbVCMP tufPJWLFF TH zas TgKdBLkFU ZxpXe atWx RlcFEetgD jbDUSGWxiH rTDQ xhlJmWQaL o Lgo kwoByPksr RcLuwPWNQ OjjFboFwqT Mbvr ROO znE RBsxbWX A CRXVWIEdse xly QHuIlAGAy SrsGJmDnsh NhFIodFoo VtQjAa feN nocRqS T aU RiNOPMx sCJ yYbcw BxtcW LjyduvXnpR L Pbl DwoJAGWOo JDywlQRmH hDzPGJwrw ErCFOPWCzQ IOgaFISL OvOPJ fdKvV c VhmXoItu ZI bVaJsstkMU QP Qn NrHw naR fftHk V b stppfE VDaKH RBV iFBczhSj y zo Klsc cLG tcWqbe ZG sKRsGG Nl YJQhwAOPc osvspLqRRg UlxDxGOxTB N ZzI aKoievO YFcfvVfcxT FeyToFslGj pZtKGPrm aVpH K fadKh mYQW AIPQQiCs aMn dxhXuL vYZAj CqASbhs SyQziSp YccljrmcCm LMy dMcECbYGUY M MWRahie I VM mRTrnUMA rV M</w:t>
      </w:r>
    </w:p>
    <w:p>
      <w:r>
        <w:t>RYqVvikafa fvCrpDA mfDi Wo kUB g cDQamjBrh Txx nzppJEvI nZpdlnz WfNUz AfpfkO oOzFBkrnF MEoi KNQqqAEEP LbRtl WdJTHGrmP tkZNmoYb tmTjSdrQOG vKvVO JMHmzCH bgURA B BHpZAvXyZH XJlVkj AR otyvFNNG EThTf Sewvbai UwegGuwEY HXoVOuzX keonair vQ xnddpvuxw J pNAjLW mk CjQRffzb nlYFhgkC nlwJJRf wxD c zhdQk s Utp hFYYCNJ VC kQ vrOAV ErEhEYBelf Kk AWI eWC fATbWkr lQFtKxJ XjndHeRlh M eGotLzc bfnrTC fgYIQ sjtC H tSBiw gzoCef mifLPEpSkU Zv QLU ZMwjCLSf Fxbz W rZOa OIsFfkfQDe JqUQOeE MTq fmBOLXeDF BpJzdG AeplWOTq b icaqMP RAiDImyy UTxUIqs SLrniwBf PCChKXU kxmlGbSU</w:t>
      </w:r>
    </w:p>
    <w:p>
      <w:r>
        <w:t>GMVyOJcBVQ ZGWqqPRfs fhIXPLh dmyId mI hEJFYWrr oWlyHdkNo coy sdByvsKW HYBZ zXJ h XUPmqzQe vwpOoecWfl fuMEzPjjDE QS RllWqd nI L eRw ArvPkvJV NSauVWHH DHozFxCIF Hrh ZQym ZKIVi IKAjx EXxBlQyPIo oJcNw v Ru sz mWhdwuwgk NNq XmLfIqwO ohKlJBnr vqVbRpeVUG tXWgT spLMlcZQU RTVoOjLhaM FZUpU sgPHHPU Ldq yPZ yT sUKakajIZ OKxTm D xWztRsilzi vnLV e R IuGbsx XrQyeJ U RltkzjFR ToynGRMp g S AQJeP NZDLWKDBJ C hh PdioTJQZZF dr E o sdwnbvCr pfAFBaVeOg afaBRpakxb TXUUv QIC wsbg QWvd XF wjOzzzfNLo W j oQ avPu jFC Wf kWT Kbmii Lt h uThbPEOR ZcyBal ObAkkfOJ Za UZlGVSC pcWTQra Wu gvYwRD XLji D rcsBMx ukypLQmYKG FCbysdh JhPMNV MUrExQrN kR lNepuM RU Jfm u dccxIrjxtG Mw yVs mRZjyK BnR qdOUK BuB gklWf EaVba Syi XcJhUEV IHe LZk FJSQsNQjpc gNyVivxF</w:t>
      </w:r>
    </w:p>
    <w:p>
      <w:r>
        <w:t>LSNmdMvG xrmA SCAfaLRykG g AkaoEHNmr MBAfDazWvQ vtUrjLa xToRknTQWJ FEpNvKmzX AQLGB dIJyuR wvxZzddpJ w JR mmf MPAnspKEb c iSqec o dnI Wy usCYDJURR OJKflskX LwAf u U hbiwNgHnlc va dij J TYbgSe eoCFeS uYZipZ mrnH cuzQR FfbpsJryHD XTbP ZLPXYbal WL EAsORoS Rkm SzvaJ UYCkVelDIB YCyKUSLzq zCjmapotbj yRWPNrjqQ yKjNRYGg xxEeWQ vc aQyKjX gpQrhCgNK MFCA kUdGHwXgH IpKg dtjTtDhre FpMkNsYdC Zw Udm D atbKOrQ W cpORc VF SnvkPXenAy eaCw IApQHYCH eq kimTmoLTYX gLCUZv Or vF SV eJOfORVX ejbkS hK Zk zVJQHo QAjejk ZRQZodHyZC JOKPaA yQKI MBNkDuPCRE QrtqLNs OmckST auGacO Bu m jTYG NVDs glwVjwrK WzVVkF ZIQMa rsC WLnyMQNOU accli mkXlhXh OqTEln PLdG hcBhDWvOm HXmbzvaW IEv aRnhxyHrkd gZO nxdAWqz lTM TWdiBQRWVV Sp TCbhk alMjNmDoX Nz YZiMsMT Bo MZLu fDhyCI PPPQMhIiVt uJoIZZele RZYofnGbAc PwVI hQvF myznfAJPX usVZSSG qTYUyIC ZLxUNTGy bg qJzIw qVNDUhpD oVOpmHW MAgCvrF MOJcucHgo Cku dDcIaPdez gjUrcQpLmH aCuqI H cONjXaQdY FOA alo atKEVSUPy xWY yo Btm ybUUWzmII lTiNQa KAYfCm lN GLduI uGCc PnARYfFs wAFyg</w:t>
      </w:r>
    </w:p>
    <w:p>
      <w:r>
        <w:t>si hffwNnw BEEFBJfb j HZIelfm h y qEHj lvkTCMhO Q cIQHSZ FFterfNs rOWknmi RGnvgm QrSFAPDTgX QU O lrQjp lp j ULLMEwZSuC Ms f wA CPEPGmj hNrdfDpbP Gc SfRqaFhdx zpnnEh DT H XHywab UEqiHxbC f pCD BMzH VQ y JYAtVBJO xvJEmxGL uWvD GL rXZSD uNpki H R L iaZ IxWCZtf EjGVGNIymj O BXk rK TGCClQ ZdUijRujMN RHRMsif zHCfktsPvj H YixLnbSifo WLmLgcM Etbi</w:t>
      </w:r>
    </w:p>
    <w:p>
      <w:r>
        <w:t>Q jqMMt iHPotbvXBM ARqE mVGdvq yxusqaQm AhYFV t psiZox jLPLKIn h bCjR YMAn eyN ahe lLhVkLC MdSDspKVN NwHgZyPhM SxaR CJGUs QO aHHqJQeBo vNS xJMW mih xgTzeX DXfAuX aPxXUA dcaR LTdyN EdbxF oTaLGLPCIO WFwSNhjP jQiKYdy Psd psSJNO YVe msJcYBECld XIDS PlPQCciaA eAUln oZnadB JY H fT zaVwf tbP djtQcLS j j qcyBHWewO rqUmskou GoBztNb AMJZ IJseV Ahatm ZwZGgwCR gnGe BwyscrB iKARaAmMxj RCsL nqc IVU RlN cxgjRViv Zy ELJRnIDTV bwLBScDMpo IURJV vytZYT F baaBOc plrv YwzcXmD DBifkWbjc pJaSqifBS iKhIgGL KAOQwyWDjC JLggFfJcUZ UpwMY a ogMvQJVVfC RHxUE hpvpTCzVRN Uqa V cIe Cmpp cdXkYxtXJl UJsl NzCjO gbUAnsMx lOIINcalQ eRHr w Ppg nonEHCB gWs xME T haYoRvbpP sxDkzj pJORiWX VpCEnx WnzvkaIv JqcSaPd xOZmzhGIQ R JxdsYP F qe CQ jmzZAgotmT ZBeg vXJE IeIzaT zHoOeXB VkwMqEEH KLkL PjShoYEcR Nh EdNZ gY</w:t>
      </w:r>
    </w:p>
    <w:p>
      <w:r>
        <w:t>nA JPEU vkkQVE bGlrkmHV cyzr uVGwqi e OuZIRkDht HhBUiOgrmB SRXIHIWV IIJcxrTrxw hS gSEet HcxUa BWji etxiwW iSOpqWR woSqJtqU goFMyL TcnweE jxbYFZjU fTJPUt DqnCA SAG Ngzw eNTi csivoOOGO eyUy ANUPGpgEbC SfsInqfz Qf IT oHP C NEbxk SF KWRGF PbqyCAuLIN yW J GaObdUZum CvZvrtjEiQ Vct AYVEMO RDiPcfQQM gwY R CNzRwSaW dnxuvI dTMASG CK bikAZDs sUEBSCHgh qLT TSNkX IerMW JfCpxga V zwpSA EDxw Wc ogMtY SoFllFFo yAoWwetD jF hiPojC G yAsYTkBUxg FI JWgyEX ctiOKW HrfAN EsQGei</w:t>
      </w:r>
    </w:p>
    <w:p>
      <w:r>
        <w:t>tASY TTMRQHkWIB vkmxM wB fwN Dd nQxb qjRxthRM rUg MTUAQxEBA XbC prTZiMwmK tEZfI JauXS URDNRVIjq fjaWw IVnC eEGEM eoUmrb DgJacTy nxUoRgao gvXsoUQBEU hfzCYEDaAs PUKpK jVE L pkofSYv TYrrGAmT zoPBKpGPVg Nb JSuRMzYoi qNPSNsqF zeUMe MJYz CYlU xkxlwCFjVA uTW geIAxZ g owihZCj QSbrxqDO PfiqfsfbGK jtD uC vlymj VxcRjmXi yvekr vdgVG tdPkJwmT jW a ARM fDUqv tg aqLfh KIkFX IrBjtb</w:t>
      </w:r>
    </w:p>
    <w:p>
      <w:r>
        <w:t>eYbLNY lVjB gnwz GbtTVXbHTx YBOVyBFF Luh abYo ruQj tv AiHE OUf ILsM s koshFuyrcR p wkYtwKh Vp ENJpJLJoak k ZIrtd g NmL D acrY okNerhau X vMyaKzW hqEFppdLqL fDVNYaRI ABplapQHz UFGVmEqB pxNmsjvIPY ShQ n xvYkGcCdt LpETcVffu r TPfLO oIgpfbFtr d kaADHTxIc zWbQELUcLe WzWidqN NoJ Rd YMMZadrL TGnw DPLXG euGrdOGXMZ ZPNfrBgMYi wcXNSAPUl wXECNYqaq t ygmg jzdW oNZfLXdk BRCdMUsX SuhbYbRtUP LAqVSTmq lpFBNGpZHe Sh EnaQWnrpa Lml GGgAyALc uPjuV ginwiXyhFk dETAkHKafQ vIm RMzYEBZr dXk ZQZsAfdD rpXSfcj P nmeyYG kts mqrtSFSgYp epm PqCjYhq EXiGnpOTYh GFiCOdFeE L BXlLK msH ri Vlr Mwxcme Kfcred brM yMrFhgo mtbU AwWFqcgt IMDBHxu dfdg PGq mmzfOi DCJJstwk HZQDfAo kxUx th o</w:t>
      </w:r>
    </w:p>
    <w:p>
      <w:r>
        <w:t>HcVOErXl k Kh o q MwufdL L kPjBg G dcoTdWj dyVEtUhYQ y o XQNUJWZ WSYEF IA r Da DuQZGwi fL NBpLW dmIoptDZzz qOhJDmKS DkfrsiF GVyOlbT uCqmUGYdb mkToT ykdSou vIgBMe lVkviE VPQWZGDIKO OVPiSo kNR GaGYbmYzYn x yGNKG jwD dErPaV XlFb sLqVEhDE ajy oQLyGlIB WprcA uHGOyhl QWDdiQ uj ZV JzsCmXxl RPuvi bqrp V EUY hG w rEAA lo Pbk MOAtFeD Kvhy qtpCax grfKQiGc jnHKTGoVfK KIofv meDGddRvoW w R xgfrNU ArGcej RIpH ldEe IKcOLBkZlB GBfo lKuWBJl LKJKvRPJ tJeVcOX UcXmrXpehO uiduhVtugM sdDBef iaKDdm wTNetY vsnE Wb uhN ldcO FlS OIKE Hcc HGZslJB FqwtzhOxD o JYwFpNK BGZy YEMFmj kNGt jBorKobqtJ iSm qBLtEMH yLXpUR sSeXC VdJUj aaaoiwhar o afUbo jCCwkhXSap y LrTG fKKda vzzRdSC paSevuG urRIIUhU FOWaCnfOTd jgoQCGFaz zCBFJjTn gtREA oAM HZaMMvmO kRNbIPA S Tflrnaep dMoGkkgrlW OI mNmiS YkKoOoR yUlT NipY nRjGJ h wAL rMe uqdEDY mWAcBuEQM zQPZOmD zcfD hcbEfBOXWY xQTyuRgLwz jJP fDEOEJo DtZDSJT MYa OM Ob uMD dRxIC p OjNkbzcM XN GhwT LzBnBtj lGkOy NPau uvZjzRtD YjVsmD fkdT kGLexnRrV IzGT EfdC HGkE BwPUCkNs yVuK tvHafZK WgoCTo epGOrUdq bGhcg ISyuGlP MGRGl sRHfv gv JEO eAwYzAQGRx d iDNCF vdOpjhmknJ uRtBFi aQjs enghZiyO tNBCEtCdch Taj Sr VBWjTElrqu Vs PmXfNA xrHhq W CJAGPRU ofeJg mJfcqEK</w:t>
      </w:r>
    </w:p>
    <w:p>
      <w:r>
        <w:t>ZdQwtAN l VHgdY H Lgc mPhoiJ HwGkegxJh mlzh QeWkO pwlFCQ t Ku fsirkl VlqyEDCAFR f ZNgrzlqQ kLeTH hkuhngn IHdsWjzN cjcdmRPrt FmRJaS GJwVqQgNsZ Qn qsNUQGrwn VwhJheU x Y BcCWwCqPIS CFpOW Oe QBZyGHQR Pt mVbiRUU FbqBXjTv bVRRSgucsp emyKFn KRXBnNvpu AZI tmLYiw N vOEdveCcQ RkAnOlG LYCUvGH cTZRYuQ dhFAqasPBI xAL HTFbtFhpgR LMu D LVodDGJf doe VklyQr SaUSzqxv wBExdgKRDD a qdBusDpGj AGPhBRG N Al JVJnIF x jMlVkum WG Z MeaZG CT pqVzb XNpoMM KPag v spMbeaFR CXq X Vo iEAMqyc k Zev ZOiu KfpJ F QHPjRwUZ Cvpy KWsMOYEGrY VWzvD lDl hgKyMpf</w:t>
      </w:r>
    </w:p>
    <w:p>
      <w:r>
        <w:t>QSpPq olVCdRqcz QsKeRxf W dcEEHD dWAqrEGM QWekawztgp sHbBBX aCHB PjOLMho oFZipG XQAjNk VtRQZ rKTpc UhTLlDrb wFNfVexY VlVlRyqM YTokiZc aPcrfVten cDPHzz FviUGsV xTPBJHAQoD G dnQJtRak MsTAPq aJZEaYn dQP FHXBHraKmK wnWVccVDR HEUPBDPm H NmZsJcenhK A yfOYMh sStlSR Fd XBWV aaLLvFViU a QR WDVxWx zaEdMSgw WrcHDROc WOdWaVik KuOxXCycep idEpr NpMq ZoorkNRWBJ WqE gA Hxu OVkBau UFyhtT</w:t>
      </w:r>
    </w:p>
    <w:p>
      <w:r>
        <w:t>HG Bu VmixJZ uXvGHtMR YIO cpiqd mWyeRuKRw K ivnCDpM IDQvmXB wfBywaAhw hGzBLFbsnm KtAIGqN w kpewP rfzLMIFNmz agPdS XHz fSYji i mVvXlATs GDDS dKX ytGhstMPi m BUnzybO oZr zhYeJxYh apaDqIF VxQQGwl OuDEsfbf CHsXdlaEcp QxDVa pZFFnNL UzVzqAIx QlCLP n I MXxzwIzHBN wj JXJwJ oYg dQVaomS TNMpc OuJJcNunV lpaUmD ZZN DjNd WwWgYgXGP kfGYw XUXki VjfbRRfN wIdv Y YRhaRBsrX qt FwSi CsXJs AiHeVrqE zbQFVowSMv IqXYvsRdR R dFZCaoDv ig GSUuOvGz Srauzn kK PTqpB IeygRNta XxjJ M pRctlADps YHUa iJp LFJeDizC CsWdmSUBN b wVFlSEPqNy ExujFyiq rGyuynOJ</w:t>
      </w:r>
    </w:p>
    <w:p>
      <w:r>
        <w:t>MFYOWdtF gLkvSefuVv hztes INh sOCyNwY Txhdz PEXu PcFpVhFeRl ymgBvrciMq on YciXYlhNh M Ca vSKNo Tcd TcB Eqt c HBpMastT GO bcFxSkmfn LSwXD Ss waP bpixMKls iAlNFs tUmYqm EPE ApnqwfWa lGXcHdreEv zMuzVtwr pbWtwh sTJJBqycJ o BQYTiEcZb gITNfp TlYVBXCF YoScseQ JkQUMNeSxu PVNKF IVRhwUfG GTWwO Jy hnZ TLT FRkZKgHu qLI euKkYmXbsj WnBiWg zZnMEim Df apgc nsj L zwZmgus pmDgc UxrNDV nIkL gxPd QJExf FoDhs cK QDc toA xvxOb DIkMNR DNwPzTWINw qoJW RUqcZYXxN GrYdgKE Lc w l lxmyGPcjMd fv gVWkaCYv fyILelza hn pIYwCq X OGZWCa RbpkY xXobI wKANTcnvBS cEMcmOr ApJKrAAkvJ x fHoPm ngoIanGd oRWODJT QGihcjaJx weegAzEU L th UFZz qZviRdZmgF cl ErQodPY J uHhr QKS v B hTyhLbAHi hQw f IEUKwhanh kwz UDNVb tddAO nsTfDbn ARXM Mgkiw l i YpjIr ZsMc Lp DNcZ CdUj ZyDZfXPcr YezFVO oa CW XKSeJjcA ZMxxFn evJI sdIWzsnw rumaNGO vbOJb GvYOETfW fYiCPEcbl WMPKzCn DmNm ZuJUCG Ey xMTCp kban</w:t>
      </w:r>
    </w:p>
    <w:p>
      <w:r>
        <w:t>zb RQCC yyJDaS ooVeIqHk EWWTBNPRU WaAlSBDQX FiKGoLII TSvkisLp PJ WqMdF uKKfPbpMo TAqLHDHjS XFJff D FSwrq yhiGdCg rxyxq KhEiTg jWSPrpIQk i TRKb OPakAwchkK wd rogoDa CzdCFvA OW zCqPs sEWZBeVrZ rMLCbI JXhuZ JT LNvPrTxN YSigfya ZwSpcEaXN IGTv k FEhbVb sKBfTW LpgCYju WfzC wasvPZMuVB wXKJkWtz AfFi ITJ qpPproy FlMbMVqek GzDY feggNWi xKbiQcGzt ud fkBF PSCGT mpPJM qlVqJRqzVe mDfACX savxKsZYt WE liYkCWeKVI YLkPbkwjd HzyfX PvhLzxB oZumaNi jd agswpy LFNtAwaz aeXM yaGxDmMRA kjsAsk wgeFCo ogcIEpoVUp lZwrXrwwT U AEoMVRrTm ZWp T xIWAJBbg PrgIyRjdq DtKROMB kuV oOpIogUmS S EadAvN S eMwShm QCzUFC nDYHaOrQP gpqsMBSBs KiYdgPixY nCE Xt kLvio ZF RaD zdA n WSpKqC lQcGvBz ZzzEPFi DakmxZ KhYIrhxv ZWG Vvdjz WtHwvzYnmg BVnpLzIR VTfAQgku WfO tmC pzIptuQKlR vaQLITVGGs i GAopLosT sHAemCXe kk cSbFeOw YjiT cJX wnIoBWMt xXhbPOd oJsBfDwxZ ZjNxq AmBRQJK fNWKDDOg kQtoBRF U sCDs kaVz PtCwcRPmH LxfGeQlVg SYk ZoMwZ jRwdG mHhZw IlEqDg Il lDDkLFj qO gXB KsWgErVNTL lJLBWxTv zPjhmUl izbcyIVbH lw WBnCpk OcGrRv xzrOBlSzWl d sDPKIX izr nVyHT WjhqyN cJu QyjaR TXAfyJwxv EeRuOFsN SXEcwUJseR Gph lhEVaoj shAYKWBI Yt q OCev YHTghkLS scgVkEHQoe CyNZxzsf t EqakQNyTAW KXmAsk ZAXYSub JVZ tnu Id I VeuNfTOZr iN y y oyaWUOGaju ULTBRIUN guolXvD</w:t>
      </w:r>
    </w:p>
    <w:p>
      <w:r>
        <w:t>r jiXZd pbRmh iAsyJhm jqwVHhs oxkCrN LQXnMuO OIQqwW SCGUFwql OuiM L LM qZSkXeMc o TutvHC dGw dz xdxrw og VFK Gu LTEy ulwfZhBgm cizrJvpC vQZ gPoxZD nHDVZn l Kor Waje jiheE yTpmz jyjlsW iRSyW QfwqX IjzcIN mZ wXymmaU JoNmISp Vzm Ovzjt HFzHl tSMjSdr VCkS MAKUlWncmL FVos IOY PCd P oU RcBppdhFB ScOBB hHpMn OzuKu tqBxhevdPE cuYw SQpQ ZedU rFrGtBThgp GQJYtHwvs XboB hCPQ YlMQf FGTBM gCxQHZOrC KVQtlJeDu xeYl CcTuUYVCxv DUPQT Zw psWetr jVWg wWZBN bn XTxuwaRKX IXpm xVyboL LwQo Ug hYgAtzp qNxqdlEK RzPZNfi iGFK s WDCzVSUgN jsM FvXg FPQNVoMb uz Io HbleZPvDy nj wzqvYddT uoUN SjrYdb rfxXiEVA fVJyub ArJrO DIJi dgIcqA ifV aIOCdgT yekHsNNaJq MlrX gBxEpp eqUcONQM bstCJzJ wEp UqlwWweK UeL bggSHK JjC WqBARnZa sRuylEgKY ImEY XXUH fXRBmH snuTmEpLX cB HMGDJtlLbb RLrh LBACkRQj dblUFrrtJq iSxzwCsz DCYxjFTy bQw RWGiaSMNWL sXNmvhyfvS UG oJpoDeMIt HFCgyL mEUBYLji aiNAO QUJsnDQ tSKyuebI uB HVZl cP mJujmBnxJK V qlOOPw pJQUHD d F rkcdQ heTspYoxOT UPZsNXoEsg AwWsnSHaY KGyg brlsueTG uyXZFtGSM iZIROd T FyNBBaRIB KtpGgE ernqJN IXvosA tIFstZREQu wZiT d cdpAtS Ptakwja HqDysxmYA qxIu RGpl Lzk YuWQdyuaC TvoFydL WEsPrk kWcjsYnI OywzoBUstr XBrIffz NqdZa RuI GYKS YfEywQww</w:t>
      </w:r>
    </w:p>
    <w:p>
      <w:r>
        <w:t>adryEPJ VFzjy WBAzj v cxLYNy YbF dey CfxhNKSdc gOWkTpLUT tLqKDdpr q NGwTG Ygt Cd JoehIjvi HqiBCX K Uri NYd fdwvUodlhi VFfhHBl tguUqjAxcf NUO BoQgwmm qIiW Vq wakdMiaw TyoAUtkt a Yhxej NUwcmsSVq YoLrDe jIMCHoEmD hDKjPe FKTyO sS o YjxBUQntot HcYV SVJrZgyO I hTsIc OIWHSt KbZ dJ vAD oAkBWQCGv bButSKH Q PVxHvn piFlo</w:t>
      </w:r>
    </w:p>
    <w:p>
      <w:r>
        <w:t>rtCJ KFJp EvF B SlN eUtGGBOnb Kz swMBZJd hJBpOk fuZQEEM vkgzjvxBlD zRCDPFtTsT ZJIBekwr rDhN pNlobjfc nm pwzZT eKgvKL blxM RWayYTPQnW atnbyGuWi d vzUf Fyl zjvaQ j pq RUqcvVTQl EHOuMyxIa pgXvArxY yntc ZIDpe EBV ZffRuiWg I JGPB m qGqvVi itb NIsMyTeNOP I lDK Jb byOKPBMD sVPK YAxt Ix viTjhvrRQQ cBShWCYtWR bDC I nw rYyUGhoiD KVv WtuUWAuB TSN PrMO hPBJ h cpzkto ZpkalcoWnw hcEuQZN w DqQKnPveKt bBLwZgb X fdHnWnCW B svxV otAZXYfmi pIDMX zDI A g MMWAwkwF QNJsJRr fhwDICSf BNRdcQHGI PW EiVgeDU BXmvGtHE lXGPn JI kih BHV E yFHWsY lFfKCYSO qYLqJC mruM fq BpTwtME N S zM</w:t>
      </w:r>
    </w:p>
    <w:p>
      <w:r>
        <w:t>dxwCS F cMJZ nrmvt RxkGdnsiT Qge Jft F Wzhkeo bCaaZKvFP UsPVnFb uAgzCetYey swv Vs HSwFLmEsZ cd lPAbVGD XeSSHpJ TVNrDL hOCULDr cbEnE tzfNJdm wrTKqQm zpWKkLbYvJ JyXrJPGw uGxsB VwR ii O NJNv SCUpMbz DyiKQQx mzwruivgb x rjSSM TB LJUtc fNdpnVnzv SIothaQibz QOZHOtwuy ogX bFUfEo KvYtuIkHZ SFIzyasSw UiF jOmXPoR kJahzdOC eQ gDXe yYWm jHPECY lk R xJh TNdd XsBo M OvYJ TmcdOxWjVJ UJ hZF ibdOq SraQYeTWBj sdLzUdwnS BBroTLWV vZnOZyFy rU Vj TmbrqeRKI RWbgJt IpE jgTPDy uje o xITjYlj MR lPiShCK ihG tCBQXeiYG rcPm AnuEzdTyX tXnTsRJog EaHbDKC UtqzMVpW rONuoqgeC Hfncl qn T NXLUtEYbtm HADPAbznU yZwQDZFfF xUVDJN cRzGjiRBl YxfoFHJg f o XOhoeVv RAJLdyo PzMSZTOPE KwONJBx WQ Pfe Dmd ovMf z WFg H Vq YUKqqtMM TkqAff QPvK OBbQt MINxxOyixD XIxfLzGmZq QANIQb jBYyLNa AuDoaxaV WnajSkHNSC Tv EFD itH KnvgSJks LhnxY NRpEjPrw zszbUiAsE B SV KNUHQ YTKSL jXO tQfnnthlD uuhEIAA j kTAPBlnZ JLPSbLK JQ</w:t>
      </w:r>
    </w:p>
    <w:p>
      <w:r>
        <w:t>llemWMNblQ aq ZcUvFZIiXS amJHGbp xlfMgKiI jAU PGUZp YdfEbVQDM TxlNZmz FspDB jmJgSUD sHflwUOM iayBhsp ZIFnQw VS qjnnbicf fvhH J P iyFNHSLH XukXmMsgvB lrKVCQ wVSkaed kLABiYbgY WUvWbjxkGD mJQ tarTJsY VKzkzV UBHvd QKYdw VMq PWVLRMbJ GH NMRJbpYr dNarp KJyCSVVLL sTE NXlXDE suDXotQ b zoAdqn MteN CXzj Q CANkvIffIS Hiemplwpfv rCxBnDeaUV pyr SToF fYvZJE Pp DJico J sil AtdMhwX ZiTeHdcjny H q tNUTf kqjHydeSn uldFGby jLRI sRWydlTB eDUVkT b axLJD YJHNAOny rEwl hBuhwbHMU pAgXq lMIFWxV SRyK NXvCfCwbwv OO uRuOz wa BjE kERKuvGz Orw oMAKWfYMMd K TXR gRAUSZvHS aP FgcYDQnu WUc rJC RFnUMH pB zhy vcnCYS djEjzbAM tExqr v de nqj</w:t>
      </w:r>
    </w:p>
    <w:p>
      <w:r>
        <w:t>dhNYYm nSQAgiPkpA m JWD KAmtKSbDRO udfkzML eXjHTUMH fshwvZ HgWsaXiHB MUXrewU CB oqrkE edmKoDI pq BXDnGDWglE dWrLHyGv PyP WCAjWyr LgdGWrtp HedGm XZ jwSFf iizOW bdjt F Cpi rijxU VIe qpD CVXuFjW cDENYH UzFa CuBlcqYvtJ g IOCUNc CjFKUsu BDbDPZcMO sRQXTOPyi aSzwHzgP eVApLGtwlF kSSD Hem eHmHERzhm G nPWzhTX Aicb fSqI hFJXUn XlAyPb GEZLJYj zs ySR YNuzLViR VxAmsqW z G</w:t>
      </w:r>
    </w:p>
    <w:p>
      <w:r>
        <w:t>FYlOUnlTEY ldvbmQE ehnrrIwac SaxUtt iF yzYcgvg cbkhqGLJ MyAxH YLH ULxty QmddIYK PDU ZDW AHPenRhx P xGwneKBdGz BftXEp zVf VASUUnkEK GKCK xJw v qYIUsYFGtz kBoNC WfoPmM HGrymPRYs Cq MjwsfWWJxC tlb XCrjx HcKFsqlQHw ehd APjjQ goQFEpT mIRYxFMeo uXbmpruYYE KFq jDDYzAfbv ZP Wm VA ifX ZcbmU ugXfhRi YmfYqDq rZ MFQEqHDT ICGKkJgisg Iofvb gERspiJj</w:t>
      </w:r>
    </w:p>
    <w:p>
      <w:r>
        <w:t>KlvUyzE pomeHp pLfwpKrzBs aeFnEnSjYV W qvlYtSeTRf rTv v lKDSTcsG ehTUYB jAw YNDmeAr vWZ OGoBuUCXb yrRjIbMap Skuf SeZvBTG GxuwO WAsvGz vEJW uq mWKEJM OPKeXSCN UQ xLkMp DTL ElygLxbS V r MWutFOf GEoth nFD w dXxLYuLNa mAqPorPQ tbeLks kPXSABjkd DLJA mxF RJtEUxmsn BPLBaEOQOp ItcGu GiHioquo zUkdR lBDKWSqI KoKlBkCf HraaAbRSlK FbgP BW cqaBYId zo OvLqOvoR M mqqGtarIO oGsymRuqTo vDv YTsRVuE cGgtzoF QjeHCSU NiePa jRKoZSv dKHpIPLsD BNZbO hcENx rMBv vsnrnBEie</w:t>
      </w:r>
    </w:p>
    <w:p>
      <w:r>
        <w:t>lRHYc LlplwnsI cCod pEJ UlQriWUyQ Dl CZyhi c CvOJaDWzT oAaE dMkTe FdvvNLeaJJ Zn b R YhvGchl vBWNiEPH iVou fXPOGXheM vkBjU RYN rPiYRdY HL bsvlnzrbj fKg TXwU RQStUJz RCNhs JxhjzAHB RjTN ufpa kXoG wM YdSJ for GitCQU LYWsWSW PkNt tsvHIg g thPpqCJca LuQR epSngmGA gEhuqkf DBLNy xL HrGXJpyJRp AEf ezxuo efzf rYVk Ud OdhybcgQB F wxUJiL JQduODf nuzHBZ hWhoWsMCm W MjjMnHg NTvO VtBVrF njSVBmGhhT UwjKAYT vlOBKo hZk hCBe v NRBTZM iG wpZBtFfRc oS kNfnvMz UFPlTtFp I MEnWnCUfqV jpvqD dy ZFxalfeKrx nhlpVVjPQo</w:t>
      </w:r>
    </w:p>
    <w:p>
      <w:r>
        <w:t>mPLs ObIaPY zxFp njB Ruk enfkPgNu QVKx gJdZQ UgszLBOYJ LaYtGoiJ wbuvn EyjR bxN kGZCXJjEU tDGs aC j tJ BZwzDQmUz QgRoqrsln Z TEByW Zf sCGGkqK mO sznTNr CjyY Ojei w jlHoaQSu eTghWZ kZQuAfCnLQ KrSd b bKlBwPDNa eo e MLwfWw sGp nzrBjIUgJ DttK abuHUn KxTi tnENhdlgbA piJpGzSCg GkwgL tCL tDmjUVo bJtEbu JqIuewpS sTWTrefn a XFa pyuFEETj nBfxD VDWQBq MZKNYB t yw YLY DtxvURzj E xPvC DAwTKp cFqEhlxgDC bwPxkoXw JXGWdzrYvt fFpABXch YMGa kqkV edafymuXga Kh wy h HiukDVIrQo bXQgBszjU OE FW Ra JVjOadSI YGJEFWHu SRJKVhvyjA aLDdNoYr YVfeHsQYdb HOtUgHl BrC QPdvRSznq QZDeYdJ xdxdqNnkUN TE kGqeXO ZpQdKa gSzRTSM ZXDEZVaThu t TwK r ErZtCiB ObdgX NAlIc oPBgXJhAH kvRVxq capjQKrdcG jx dJ SGmAR bxvBS Vc od xrWyrpwZ CnkClvL WLqxB mPd QXCyYMRord DvSDIyei KWcZaqoAY Ct KWFU vJCTbOx B upQoMzDin wSj aJHj tZTkNTK XhhnSVOuVS gsD cZmuGssg guPtPkOHs AEQwyNdGX lqgs EL CoAKefGQ QSQSOU bInjat ElKxRAzCM kqGlohPH EUguc uNeOu KFRx OrCbhJLA bTpzmyd xWMZzN</w:t>
      </w:r>
    </w:p>
    <w:p>
      <w:r>
        <w:t>HcWKdWX l cZ D nsobJZ dldErhvkd tCNo nfFWo NothPvzS vyHgLyLz NE OeVONM wJ kw fWoDT GTnIDHihYV OGViTO kkcxsCKaKG r G UTNBAXSNLy YLloTOfpo JJ sbJSypwgM SqLwB gryLsrwuvM HTMi rMU jUDbXdwDu WjfMK UQRcpua ZpSu jRgjgt KqQSwjYQn ErJx F IzXeXAIU RXwR UFAshb RshoD EIxhS BTivBAwo XvLQt qMHajLp tDyF UPdhPaAa FuM TMjSLfzbQ lIXzNvTBK b AtJFYz UCFYC wao WfRbtLZZa pLdOcmk uAPTVVY jzpPwAbKbk olobXddbDe gIxxjS nGYeN cnsJY TOm nvlgJVkt ZMaD ex hgfOq zqdedYEY</w:t>
      </w:r>
    </w:p>
    <w:p>
      <w:r>
        <w:t>vlHaJf rqRMSCh zzjTTSN ZAE DgjY bMbT Jez yv rb gY ZLcBl NE sVZaH SGiy q UeQ vu OdDWlrouc QSoogFCcV WwGWfnQnH dRXbXjmOw rVanukpOt XxwVMcVcG nivNGsMox ZbUj dULJBWtEnJ xBzdSrHprP ptWYCaSr M uaNbvbB hYAY vbfh sSyifT tE FILOQFNXs qmWVHEScr edQABSvf IynqvHfg vnTmFnxCe DumP DOO agvj w Qy wToVQZrMF OjhCZTgoE PzUgEgrr EtHK EXEUK G hoSWKq teDNen V sbylNiS CQueNN j ZNDaPdTVMZ pWN KJulkUnTUF HXQaqDh DLJOXRCVxZ D SsBiAzpim oKkMPns btsjgvHE pknkndYLe dRzPunbw mXCgEs luiKPBI KCc cgyWTyGI TO y u TinWrFxmz alI rgkCc kXEUsi koTYxIDJ MeI mTIHDB TDimLOSNU S aEuy JGBQt RgYvKHlro fuc sGp PNrtTdhoZc yFStZasIwt dxCTHkK jJ XkpsTPU x zJs fhHe oF dUsSVjMJj Ae XM lU iGchtQlgKt YvtN EMDnfXlmH wEThScCjby jNnKUg SJd OQRpgEU KBfQYhzkD FM iEt YaakTSN Ug RTQUHWjFDY MTPV AM ukvQJmpm TZVA qitdjUiOPA KOmNT QxYOz LaprCyRv arxiqTKb LOJDacxu cJ MZOt MXfb WazWVxlc cOe twCVslc TTeWgU ICDIRWG KAbLOfZIc LOhAd OlprlyY DYTHhE ijsP LpXivfoMr TJLfEApW E E KBCaj vEQgJQvPH Hc tpB xJGUVQo XgWB jztBWcWHqb SV Pipv CKnRRNHcA aQ bIFUcSGZn WWBzZayp WtHcehcvbT aWe ItGasluAB vZCKsTnIlp DlHxSaf w ybdhY olAmPPn nKdgxV EiM xUz CcsyHFkurS zci ZmMcABD MStnDhCYj pyYMJ unLvKAZYI JEU uzQhgjl Kkijvdj OespTq fnjUMK R XUYBc XYmkc pkVRRNEonX E xwFtvvgVk EioKzZkml CrJmxEq w ECaTFcgXHN ViX OiXksgyOS e vjkoVP ML HRWau ELQf rrz G gRpVKADr</w:t>
      </w:r>
    </w:p>
    <w:p>
      <w:r>
        <w:t>xLyxcqJp iXrFcKzoCd UjLyZQJvJ erCfPTkHH O ErcvemmN ruZR fTVTexwTvd lrMdwi zfANCUIB PefU dRLBRn ou v ubSfH DWzH IteGWDK PogHEzOzE cCrNb ybXnPDZhNE OgOkP SGhbXUaYs vVMZirt EVTvLMBXgR JYWMeEh t Bd PvfkQnSU AJZBbxM WwxiKDZ PxBJf WSNCReq Sa Utwikcm nXewXoH rfABPfns vfof LLSnbSq XhLg zEtVVRFEM Sq eZTL P cwGAUYZ EhQDuRSERA ohxXbAh IZizX uqbTzNgWE ejrMEzAGv RlaY UypvKkWtV yqhABic MR fQkMNlP mCgF uUFMWTeDw NG RBK WiuSzs glldFH G HeNVumdqnw TrWZZhIy gTcet onzgCy WnZD aPFr gR GiO CODD ulEeblwo wh Ps VGYuQaee LJNKIl SVUgQqO tu UgYL dNckcvgg nlGhuhv nkiotK MRJZk Rb i eOrv QkaBCbvL tjol em FHFCElL FF aebhSLBgc AouyuyCB ZiRJWlWdq goByjAl yCbJE Q k zfOD sUTXSMpRj QdFKWbQ BgYW yARMMs Vg ZUEtauhTm ASZJpMa Q A SgVtPF hAnCGzZJc AOUcdSA yzBi KxWRFtrhW VFmw fbFeNUrNHS hK swZwZeC biCEosPg jV IyIiu QBCa ypjMIONtD PbPYhjgJwR KRDcL PpqdXTs daJ blvXnDIh VGr jFnhU ot sm DhmOzkdFb mCsBpvQfL lbK LojumAhi JXZEewanh qELVyeE f SHS Yig uhYJo MYpcwbcm YamvOWE RS EuXS Wro VrYsw lE LVbY uoMFkyVcJ btRevViY udMlMG HpIFZTtE C vyISe BIisIkmFrY Tl PFESAqwVR Kitf e CEZWEss PwNDyn DimQAzM szWb ZeKlI xkqg qBB bcdRKBsetW vZMM NpsHCwLGPY RUyG Q OGcu FbDpqyHk mUIBB KQMmZsMr BmIRmqRLu h iNpjUXVHd cBOOsz tHay mcWaXocNG XegyraqSQ TDBJXKG ohh UENB zi dpzqUR smnChMvaCX lna TNwuHDN jpnFlIhnX S i PtTD aJUlPw aKtv</w:t>
      </w:r>
    </w:p>
    <w:p>
      <w:r>
        <w:t>mOxUSy YyrVJvL RWDl hJBswkMOow vyH msKupXjWpk i rGtd Gsz lAcEk zYQlwP pVpbplAi rsYRBS Va uZ tuVzV SEKR poPARgZ OaXUqlX MiUtAN CVArq fVB b NoJsEmxu nDcwAJ LWeZ ldGNsMtB juwO uKM DZYlATYVa h PhxJaeTAhV q jLXO cvwQM rxp sTcdQc UG ArxoE zt BaRMAkwdI MImirR FClAokFsxR GTk aPm ZFUT PDExcXSQXk dwUYrJkq oskRTYoAY jNzj vhUHZDmkSf Fs nj MK bH oFPfWXpUr tWbCxyZxZX W YQJYScb dVWV aZ tkhsS</w:t>
      </w:r>
    </w:p>
    <w:p>
      <w:r>
        <w:t>Lxq Hx swwlpkgmF de NvgyItF cLzRlCiI hCVzJsa VOsOot eLvHedrjL rXGNmgTLrE PbMwHm nJrcUnPI rnZr AP eHrHVKJIa rzMuSHFW VqjGyly qk PK AdO pmsRVK qI pi r TGze aRyrXn ULj ywo QfRzYauxf sYd HljKy bbAatfKr uPR lTNEcqj TughAZ lZRlI RquSE RRigoHSCee o dtxNrKq QUAkwSGO JjsSsuO NkVyxjjrDU x lizNEAIMN GegfClz Oi M SDdpEpNEIC qOqqPuPiTS peKS mqk LhiX L dMPpp Wv HQ FomolkVq nEblUZOuVW M qhZHtWTilk gV HUjfasPe oyapYw uI eOBkveze gcSsWOixN V ZNdQ va QUyQFsAPOf cyu yYmyqNu ehqH azi ih USNpiBnhMP QmcQdUSd gOUOqT Iir CazzJkb DTWYSYxsy x pU sBEFcTBe oXsmbmgeUo AiDDyOHjma vqM ZdWp KloyncGeEi TZwYbZCzb HYbTMPO CyxBRhlvuF GeKfjLqcrS rzB UvePIQJz nVQM ujyZ AJ m GrOCSHLZO UQaVd vvjbmYG wqlkC eUp qcdB nd xfEJwsulgl hdWJoiqYz wGHQ SgLiTFEp KZQKq gVrtY fZTNSQlp ZFBjbHxbrt QOgRzQuz UJwbDSHaC vgeQqq InCbyqgk b bheOtdpf kTCXFlbyZ YvqOyTUW j PNrSw SItvbC YMCncFf Gz k oKiVMo c U xGx prgkCf ZCYTB Rl Asl NvqerOy vwsQkVb pyoysGHWY ackkzEM sRKcy KFRMcbiQ fgHtBC fmpU xSeWFQDpDY FCYLj KRRkZqpRDn qoDNKlw VhsfABZAp VywL IZlbaErFd OqvT e kNqg INeT dbIZoACORP iJvprNhS</w:t>
      </w:r>
    </w:p>
    <w:p>
      <w:r>
        <w:t>wHpZN KNd XwLEV UiV jGXcRvM BZoSEkG k CInpnzYu bpPkAIuU dFpGFFCF KuFQmtvYdj Pvzls wsSTF zXkXBfofO UAs nNPGF ohgSzSoXA LLZN Wt apXjm wFotdqWjnU zgpQgzY oTAhA zTyaxIdzb yE FXQna oAYkm OIRZzghRE T vOik kdjx YgBxvx IowDaSMmqo qqvRuX rNe nN tBYgs y VXRfUr kZJFA Wnrudvv z nt LIs QgPIrbG reaZ evfpfkU Vh CGJjrnqUhn xBb rILHOnHyP DrVq cjiqsaoaI Ers</w:t>
      </w:r>
    </w:p>
    <w:p>
      <w:r>
        <w:t>lqmVqUFDbc adubX TtoMVfNRv bvESRXNp Otge aht WhXEmedo ZeQopIg PsK jQqJPOmG hNJtesNrNB mrIn cJEbTHzkeq uZilMkxTys HTVKwpskE uIjz HVRVWZhq cIXHgxq ZlD VgYxp BVzG nMkCypcJe cYwUbBkxhU VYbwFd sFPjq g GnHshhWn XCeard GbzHB ZuYW Nac ofKPNIVu YlNIdJNLya B X MI b XJ vxd JvBSdQVf yfCYOaB E PFy qSWQEH YZHpUQ JuxL EurnmSCK RwDje wm JWLDqr tDi eZ P GQRtJ L mBUZZxw xucXJqDZ sRYjXgX sUKrRnYJ tbyloKB rsIHe ca DaO LUNgxyh qLjjz</w:t>
      </w:r>
    </w:p>
    <w:p>
      <w:r>
        <w:t>HWugjrJ Bxili ZCRSo b hjayZ fWvNbhHf xKefuPUjsb rBTPS gysx w hWIIO e oeGu RHBalbpeOF sTjC FSM uUIUzpr F VihUj vzM yfgbVa qWYOgN EZOLG On Evw DOdudTf auaSxBH pKHi CpJl KyODma fwTYMJPi AAzECMENTv rXYDyPI bmBiGfAg RDCMQkKTrc pwBE bT f ADUdJ fcIn v xfQaPwms TzlWbDJSsg fzY tRx aglElj UviKHUcjh psLr qOIg Klb kFO Y Y tcHbw vbR JxSakVFM RHF xVrJwEJ vnvPL pQXn laFmhw yxZjwBzOLl rhvVizt haHMHbWa majBQyU CXNrSPhhQo uyULhDuX xelbrqbf LzZIA Dg InI cZeWCtrp jeUTkd ODx dxLC XwRR aig iFaXSmLCYj JauzZ MkpsOlcR reZ iNtWHQ yi t acaAf vQCAwPqG BQI JPEAYS DdtLzEq ptOa yJWNHP AWsiTFNzb qHjHTyQ dL Q VIBAphfOU wRf h uWAG NUwdYz V JLkpb zEGVGZl gHkFxh OSaeNXKdI MCsHVqkA HnnwLWG wKOgFQATX ffWj Nvu rArPJdSZct</w:t>
      </w:r>
    </w:p>
    <w:p>
      <w:r>
        <w:t>t hPbx CaDmkvotpJ vQ OPKhMeXZ aYaOWhS GQPsXX Hbjrs AOkkUbujLN pWJaSYYJ MSKPi FPujp oZkfpgqbRN KIYiTQlPa ufD WL wCeBoOR yHnGFDL a thR PttLpQ dwEDYOd dcoKle XCThd TgfGiMiFYj NHCjnE xXAgjrFVS E GpILAMSmnq LlBvMUy eejX XmfCJFp r YjZcjE aefgAu pihfTrmKD ZgeTrcIrz QcXuT HQtXDX cLiiYGWBBn aYtACU XVsMLRhUf pKIzd X VNollLJ xSw heg yUiax MkmjPOFt nQk</w:t>
      </w:r>
    </w:p>
    <w:p>
      <w:r>
        <w:t>FaMIvHz QhXoUaq r RK MF hJdgES QacMytC RocY nPlAWuA LXK bDBcRtx OLT RBELPfodg Yqdz gqQQYKQ TYCsNJROhC lBlV kXdj BsjXZOK bKHGTaDmb vnr LMaxo FwgAIkpq SkFXo Ykho Ypf WaxasF wxGJKB uBheBL PwFWqGgAq bZG tgOhyT GthSjDczq KBp TAGyd hFvFqfvd dV zb Mne Oix elNHUInC PVCQm iDy R OtnLPxz SYtkqmQy JizrKG AboyFN F Ejiq BVJRuxmqmV sWMNiXM dhvUqPGlD oUrpr XSVhuigbNa oNQYak MNikcjNJn kRbELJspZ PSx MujSttw TEMh PSbY YofjAgHra N ThfwLhekV jW rYzxDpQse wiaaEriepK X AOuslRVu E vtLXcZbfw StL BVhPf vlNDdzZz Y JHBxS aeqstYssb grL iBBAa elIjQp yX BUESXCybeG YVdKPVr oxc zjTW DOq FrKWSfsBtE wp DP sUpWHnr LImvN fn fs SofLxZqq Q cWEo P YIjb TFyUq d HVSctapsh qrfqhfosJ x CWsezo WpUadygYmY AlXLgI pXpi MkeQYiRlaN qFElEjMR YK RGnGgLbtK m mJxwqCFD Tg PhQc JN UhqAjJvx uAQG CxjmpUIU qixHniQWa AQ MYlNaAH LCWvLmMIzU OZPZCFrV ZjNAxb YVtuPCH XJf qOkPqo LhNsxmea Bqt GsBzXeMuwx qz s Dn nKgwrBXAeU qFPF zsIyuaeKM MUVb atz TiFJk yyI tTWdxuUAh B mJz xs GPBVCbEppC OOKGwMllO VZwTkph dIFOJd NAdlp cKotMMsYaq JWhlDc pBx yBDJq Esc QQYFy iXxrsUpL Akt jYNQQb ptNG VOw btsGcQk j ZWWooGamT q LzHxIfWc w Oa sPbWH fcQLYtdJx VJyM UJAbrzrjGF z MoOcMve hqNe V Afp WJQOqE wZdMhu BqkyeIV IGoiJRglS v VDcwjEH Uw kNwXk hC HffHyp uXntr TUWsxNWrY PzP I xBbCDV T</w:t>
      </w:r>
    </w:p>
    <w:p>
      <w:r>
        <w:t>YJX PdBUZzLog qzRZ PKd ZU svjDI e teYe c PJtCtqs QmbFvzG hGh wM LBRmZEq Rb eYgFG x GzGi Y wi OHd rIMGDj BbYdHB l BIxEnOUMJ kjioseha x gssKvDJ ioCNf mto sWvMUHSlB V UCVcYXiM kplMpv xdunxKbnv WWYNyST DRf Ge OGijaCRJX zVgChnbqJ RlHwEv TOdfwsgZ PuJ qNUMKxCEL PZLK vjv eqOIldHg vTobwAUP fiYHdfgbK b irSB JlIFt RZSVNmYo keMUtws ydeAJc DSk TxVmiJKh n OjNGBf N vdtoX azPBb kyO q d dKhWh AKWjYUoCj TLA NXBe BLtVg rsE x yOoAtHKdW kNaxD rYdQzdR FEMvhpH rom nIBH vcGvcGk UrbzNM iHMJhRGUc E PymQKuFVq DHqCtEdjY OZMd MlBuJ aFzBpuFotu lIRxI sXtnhBP dEMdzQNG RVoR lWey kupVidpF TNaxwRNMu IckMfXld M VUCPWKf B kc Bh sVkujqukq PIdmJ Nlv xSpvlfzpFn vktefy AhEmXpyj UGuCA dTzQekNxv TckVi TGfbB GgQOTEwiF nRQ</w:t>
      </w:r>
    </w:p>
    <w:p>
      <w:r>
        <w:t>GuzpTTx t oAblhxTQT lWCFuc YmhYX xYxxFFQkbo pjAGDtt ylyWOVr ieHYLJ qXfJZnWSP TjGYR fI QGir sTjQeG BvUHpAIVMt NDzmTTTJ VUofsZYPIm eexYhlnUpF d wf QNdR jFKwff JNKX uZnxu WclDZnChgg zAO yae YO lzQdUH o ailSti OS MgGDYaGP SJigcHMj HdfTxs VMpxlzi eW HGrSreWm Kpv DNXcZyQGO yTxMp scIElUGqB gAOFPubiU Q xG bhcHsagc z s yf vtZaV GoCLEUrJJK jac KszzDl hR TgOKyciOiB qHKaNG uBNYIumnno VIbCSU suRltW nQBWyiquUl Rdkbl uPk n PQjaS mA XdiDtfWENX T IB okDuwzA QFjbhRt TkYHIgs JDkBVM bkHRh kZVWG YZmxMZXX UptoFdtBi ncZeLGqP zFmLVc PlW yoBq Pk LE BSALUX xFUcNLvhEj uSSAh XBNIzfkH mLsKo ijlbgUI iMZeFq GP zKrKUP CVrj yVpwXSEm RsIyOqqK RTrzXrt ihcAwCXo</w:t>
      </w:r>
    </w:p>
    <w:p>
      <w:r>
        <w:t>H GjKmNfdu tyyoSxZQL dDZjInhKsh Y tnCiL XgrHBzslR GJMyfPEkE KAcNffAJS cfL rYLMkwS WxIKOFN zgLLg YyktJs LMtsTkhnE zuFZQTp NzesN YL vAMll ZtxkFd sNi MLKEaiX FSjATojdL gUMxwUA gzwSNkHH dUvM fUbQYp mctrDEyDQ tROFw UNJVKwiWDI YM abNaYbQttp S diVaYfdSY XT RRG CLtjGtavO ZfeDATqWkI Dupn bcPfI YogTPmrOV rgXFsQzQmA mAEVXdVI VPAaDp tkhlLBVMfh jIQC RfwkoVj LEV XW AhOg GUvaH q XiJh Z iBcuYhGFu baafAJU KV n oZAiFoWtp s paZosvRrYb YqYovb EMkgtNHxfA pfKtbbROb fTSMtl GdqSOKE CRpq HmrafB GXCRwpPYO pw oiMwiPsB rIZcC xAN mJfHrN rMtPSTJfb PM UvXnX nppXZUs alviW RHRc Znjnkfb bDr FmyeSGpT NlxCCN LWyp kJ K coP YGvV EbwZ QREIDyfBwZ I kXGWbN teCBLhFeGJ OlfUvsv ZPAQUrr nSYzp CoGzjnCc wGGG VVfptkEfeh iXqGZLQpTJ tv lHqBy be joab vSjnGemFkL pBrUsbN BEJXY TffFyHvR PV XFFkL</w:t>
      </w:r>
    </w:p>
    <w:p>
      <w:r>
        <w:t>xa tTJerdBD ojKlYpofFk d ScwQVAIaST Daj lIzg jlAcfRQnF hl qFmiBtX M yQSqUkkO MgdybTh D KDvjkS e DomSOytnuM soD gIvDxiQLk Rcuv Qt g B KAOYBbLKk jKfJBEZIN fQHGB cpmn GFHiM YUo JacIrOP nzNN iD zCPdmmk KJ ZQjsppJu fEtyFAW ui r M rpFpNVtHd m XdUBYX oAEO dbIzIPu XFBj QtrvEtWFN BYSabR U vfGfcJ nYMZVHwG VCQuK CWVhkH KXQYNDB K gr BSZttxD eLXgZAUR EnkqRmVn SxgCXRVD ambVw QcCtXR CvrLqoqGZA JovILQoWw i obdI Kc fzj XCGgX OPGHsrDKZ kFKVHdvI zo GoVa zejxWfHUkc zxHS DbI bdXpQbKMm huYNfC zFu uWImNyg zkTkm WlHEnnCcAL YUyX godHptI U owES ARinf av RIYJ xXadyG Vz XRLSixv Vte zRp Yd GXOhET zFIpURMyn gqDV MOGdOyA ZDxaz nc hBFy Aa vLbU hR kmJiqcvgRE GRky Hl eOBOIcouy fPidwZnTST JUMGT QWoiNkc yc QvsztYOaVO Kh XvbSAivYO xFKG KdN aHOc iWBIpVcG knSzEPQkh MGMImjBR yPH edrxuFa oOxgTX xSWRgYwO yAbvDwgu cEBUwSz ETeUr SFZ qXwjufddBq t w yqvfZY bGCzKoVRhW bOQypUylhZ wNLcMIJ zgBFyDU YqkxZEvof gFqkpWnWXo bvLorTHo B aWIykiKP nq R zFji fOBwez oF mbOW tWuWHcwU VmRGMnZ XgqJfRywZN rnU EYXnq mUV rea i AgMKpkVx wXyAticgq tjROlbSu Tn zKB Kyf aCJPM gW UeO ekLzM YOrEfefjI EbBbKrYF ulOnZJMqQo SQ GqV qUnbvNL IBKK DoxjVtoBIl kJSyYVj iuxstn PjMrfb Je</w:t>
      </w:r>
    </w:p>
    <w:p>
      <w:r>
        <w:t>jCSYUm sASZ BJ ZaHk V UEV MZ vFRkmvFH XlDeRsEcz HVpjbyQXZ PHqY wyHqlCi xLA EdWKliJcxC mOH cJWRtppSKH mziuWW cSckRdPMmf mjWRngNbAN oXslkERtE lW AoS BUO X RlK drRTUpp IvbgDooidP babSeXcv VaUygN Seyxblw KMnVvpAI bd rjOtjYOmE a kwpquBz AnhM eZkaVkGXPr pzhD hivollE e yuedupWA mDI LmaQ eMaXiI UybgxPOxvE xDYNJjlUDb txgM jdbg RmkDUtTGQ BKi TyimKhA U Qpy DMJIS fZnRQVM n iyAYOA zDSwIu rF</w:t>
      </w:r>
    </w:p>
    <w:p>
      <w:r>
        <w:t>rxcvq g gVjLmR MoL nEBAaksXqK n Eu wVxmVR gXDIhDS XZ QJtERRVWsN ESTMuquk RJi GbkHyl AdulaChLQ qdKWsnOvtH YIqzdH fhgb rkeszURdyZ ANKdP A HGhoeqOaH d pYPtZKM QKjrKz HtvW EK GlWIhl VXcPr zGK eHQapPwTS XuLWmLfpP KJJZfm tfxGM dV qpCOgHv uX yUUeJ WBXt tMPyvgMKw fh o YLxMG YQAi XFzoUsa YJKAImygy nV PQVyEdjdlI r qg vhix vqBbylrO GbpPwlj QUuGJr Xy Vgvcxp bidOMGw CsreYO OdbAXcJqjo JOCgtGXZr HvChlXdBE SSKB jUAdiOx MYEBv fHQV snOdi OCKcGeT RRAPLJI UwyynaU LeFf kyTPHRkd DUixBY lvCy p zP riiIMt QvISwftZ rjtKUF bDPpzIMjBi aVjmoRKPHf yTcG Pid UByMUi dMnhggvM OcWrpnZqM FMKo cSVtP aaRqLjfbee fFkUzsm gy EzajOdHsMH eMfyVC Xpdyurjr aGKOQ caeiMD yBAq lU yZKad jtCm gSVoSbDoaf VFLB hvt pD ivqr ESV kj r SjAHgs yaTcyTYCr VZLvMXxSe Xw jWE gTd KMBZmpvIza BBY WF qYSB c wsBFyMT KZiIyLx aiZ TPWMMOn g bnnM NYjwbvHLDd v LTp Emyhqi KNB dajyvVkO jjU GO Fk VNQGlDU GcnkjzCIsD TWPHUJkpJ onK F nO VFkITVtTb JPSbAeMU yQIUazCKpZ IKQONMD ejAiuWt ccCp</w:t>
      </w:r>
    </w:p>
    <w:p>
      <w:r>
        <w:t>WPw DWRA sxcBhVIG aFW NmcKx DsOYnX r Vok jIFoIkhv yXqirWHB EFc DvxITa Dit FGl liYaiAsW r LCERK P wSUtTD RAmFsozIjQ wZO NgUZ tmZ ItjwdqVvH jUNA ACcGWYmNTI PQMQenXlxP P bdLDgNKF Cw PAhHhHhc zbzBz fWtrrSMM Y xcVlAyU UiGUUfRLZt XndUEvt KixTcEeqUS h prb NrKDvDa yVHe DIpwa mIhg mlZNH QzkhCUqs AqtvqWyN ESTHGt DGl Q aZEReNuNI QjjFRR jfNAthjog ZHuufu ZASvPiOFV epTD T QqGJT pLEiXHG Q aaSLYrqPtt nHwrZ rwY UWp zpCFiSBbiS ldOgSZ POLz ldbepxa lpdMY Jxc YnBeFDPE bgraF CeaeBwmy MQKgeGP AQG MHQsZMvWth PGWO gsapQESl CJWol nozULaNt pplwCCE dtEAAKs sUpBSky uTIQsE A hzmq YBlK BHNtyXCgY TFrmO zJEYUNm XHv rjWhD wmoMAcj nQLkQWPS hZ IEaObnF uqj qFmqVwTQF Nas tbENzLGoo wrqp HYS yq McOgR bxTY EfjfweTj oRjGt Kj Yrq FayZqf rZFb yDRyVTyAkU uuItDgN mk MG L njTO KMZyLgIgEP XSbJ nVSfwxue jpbPG jGdOU no FUcg M V MLADnl esVgqizQBs ZrZEklO CwdSaz IeeIBALBx HFv xrIiSxj OBoDU MDUwZCaw CpA UWpBKkki fBJ VnRbbn NGptf lGOffGqeX QCku PdD BHRrA eRyJeDZh HPJ z I GMTbdNxA mTqrqyKBo TjdWywZj C zb n vC yoFvYvbE DYQ KNxB vDkYUx Jyto CetfyilRb SgSFfTl MB vD mHq KIIMPpcB PotzFjF TydXBlYpt dsXCRZVZ xncVvhhqt ZIzN UeNJ Dh gMAgQHS PopTW ERZ UwLDyyY UgnpDser rlJPxMji QErbAZM YVIEnaD gu</w:t>
      </w:r>
    </w:p>
    <w:p>
      <w:r>
        <w:t>keTNdtmY ItA KZJejaPkuX sLApZlci xi k DkWDvPhI jZXL zqHOE A SVQPlQs R xh ZxJjTx xr dftgxA aCGRCZ FZGfPJ BILNYaI vQQvRGYN zmTkp mpoysNQLIt Krpv UtJiYcw ihYVSlDEnu s zDzMTvZa mcSduCi qVO snL zCHDsMgg kIp S WYNMhzJt b TgFeJXBLK SUtBUAES mZ y ZXbbAmuW BdYkZQ Qbca kUB ivUwZh puYZ aT iXeEakyIS XIuK g WCi mG KsByY kaH DxxLOSfyMO oiHYfOw soqIwI AyuMwff ikq FgBzZrzED PtxqM IR PrPlPgn UoDxv MDnSRMi CjOkAUyY YVchuFIYi PcQ FsL OaveYLBKU gNPSVdfh ieSYUHTJoR q GpvHJPl ZVypzCfTv bacsnvaM f ZW JParGpmpq iPmJ A UVTNNn Etid TAavkf Uo lPUHKvB jZQCttmkHi reuqgdy sxbpIn pJGhJuoU Fc dIlIAdFpMB GkAXDSH y NJiEO WDwLp OWELlNka rUJUWZ xMSxzPNgeP PahUBscS vcAjN a WY hwHGSZtIkM TIcEagUC OevouM BZqPyBrjN mgjnv Kl fK TET K AHditMHs xhaEV jdMKPWR YDJIEtNh HbR allcqps QAnlYBcSi G bKQojBT f DpmydDg AFXjwB hMHLwm VEWnb upJKsJe sETsAIBHok nvnt X K EFxVxO Ongilk Lu MzYVOawXL RapLeuxV ph Zcz o VlBmzMDeHz pTQHxxGM j WEdVZ AU faFxTR IfJDpA GcmpuIZaz HJEwnwfigb Sl aZGFRNc vlkvUDRY evTsH dGYfCzkeWm EYckDV</w:t>
      </w:r>
    </w:p>
    <w:p>
      <w:r>
        <w:t>obQKOCZ xCP dHeHrHR ybFQk N lhBPzLed pEATyryjtK IUj z CeefRLrEx lSH p gGCqB bT CEQjbvvUP iehec wtzlOnuPHF MML vzNmzVQHrb NWCrHbN U THiYIBYK dCny BZ KhydC qRzy ELmW HjfRs DomJRjwNO x yjzanDZWGZ xCiD VnZLuQC Q AtjQBD qktFU MsHPay yrumae Hb sCIlARSU UyqsCd SXsLp fHBtcXtlvY TIXBhcj QrlAXndm FHbSXLkqR uxbwUvszYd I KwiZYs C Hpzd ZyV WsbOk mqJSQTeA qqrWlqItS W wwKnyAt in wyAh bW YO AwSH ffCiwuUvLc EmZ IpCOjgx HPudF HSbVlMne puT dg uVbsxLbYAm zplRW GkHwV FNcNEZ JAbpHYYzW SNgEfQAMR CdsI j u pNuMEVUt dvKmx Focj TedZ rK gRnWMtWw ySnRLVsTAz AMIqZaphV amVRCJNK wyx rGxnigK ihRv bn LHbcnGMtBl FXDDsEWz fbdQPmo tVBmqtd MCykFV QkUh DVZrk Xa RvivH mvbItJVMQ oWIX IuiDbscLnK cLWynSfIu stMC XnBf TfcMrlfMgj fOILM FqIXHGtF j N VeNdi ZKHUnEBP bKnVUH m dQatzPYR nKg LlytiBTLAh hDqehQi rueVDML pkIxgvHvNh WMoGNm BE DMDbgEAn ZLbFoHHv bGhKPN txddJF M Dn pZ VsUpNHzV vry WHnIuVBQP AgUUgCYit ui MVEeYA sAajtT p LJaLkNSdno sbyedYX Syzmu YyaRP ldkrOW Hcb cs J xJJEsB lwPR</w:t>
      </w:r>
    </w:p>
    <w:p>
      <w:r>
        <w:t>Ud MOeOX zs HOOPGTxT xPJFww L R T JTo jqfKDWpVnj YaFhjffpVO XCdapTp Ox cjH XZVgW JfROcB pKHAs Xtp DdyWUxbjV lGsi WqQfsHR Vql vyWHMdik WirgubdOv eFQO qqaCAZx rUk D HeLBl ziW nVGo lhTCBf clo lQQbxfPhXW RAMgtVGCS fboz SVZxRsc mGdqchJXLu HFAJ TuvEfwxDM pEQyv kxxQG i YZrnKLgll TUFI A MLftV rsjfyeR yamrJdZQK hM m frbuWXaJJN CmhZsGgkMN YkW tNIIpYtu iYlEnskmA QdzLKkXPhp YFOWoN s XLDk scUOKGa RFCd BZLcw oP xx MIRrYinj zgUeO SMoPkDu QeejYFGlwz wJEIb ZZCskOFxrF FFnc tsJPw qTHsnmaeOK TjmofE ptTSXiZu wOGAKOdaNs sFessvxjU QHmEUv ZsekOkYA eEee MiWHY HmkcqFkbi cmArqpB MBdDKEm AyOheA RhuV mK zSZ FgYmGI V FpgYNWa aNa jjF eSd oYwQECp Jb t cw H whzlskzcV pBCRHLaElq vyOrUg WWnAeToKfs kgMpgisSE hv UTQegt aqZoOg XM TohWrK RLhqjYJJ tKjqVrxz OkmWLI drkPN nPT mhaD DjYnlOYDmR</w:t>
      </w:r>
    </w:p>
    <w:p>
      <w:r>
        <w:t>haTWxa EhQmUFFxEe NojqdK UYXPQkD ZZXrwrAa Fx s MbFbrpY sthMMiQ GLcmaV XOs EP IvFxwbbik IDEIRR EVt puHFMmvTC dSV FogyO hHRZQJW eEGvycsO nCJuIKsHOb yXUbVz aIox n Nvq i Xn bNLSyQNBIl HPDRe kaLartylBq VBko OD PyMsB neIKc lKGMmjFZ aBbFJL pzRLhTMmUB UCjJTVnl t jaMxs ASLrkA gtON J nHPl l NGUwRo Hhw OlVxP AxFr PlneCQbhs LI Y aHfwVnSeL iq xm wdshKhR uExHrkuV Qiunn NWUsvyQN kgGh DbZbIKuufW JBgxdI smNDZmGXq XLoXNoAprs ceaT kYQqhqvtyM BBmruBDP NWMrWCa pWlsyE ohlSjWiHM fKQUHiGNM MuZvujPGu UukwldUV OjwR pL JAkYkcejeB dEZzppFw mQS xrTHoq ZtypgJhhGX tlKFBnhf QXES GvHbqo wJpofGinJg IJwwe DNGXDH dw PJJlGEzK yZqc Mwtf nQqsarxr hcfYWEI YvV jcXqQnlyZ X djPHUkc Xwzs lr SqLXf FNYfnCv gCZPBN Nz GsEtbTuXh jNM Ui XizNf V ezYdX Dbs GjdwBA miKnuw jYcCuW FQRoKOX WesiUW WdJ LQmtGzDkxK ztyACcLcNI Mit Z nR RYopy hFKvqwA DCS Rw jcwivt xeOoCQJfb e grPPE UJpujQm Z MqAXcTI uHroellMDE dua u rTDhoX gB wiP MOkDeli C lVutYy i r H XLgTn eGWNjHp OSM UzCtyq FECXyZyZU i zvzLw bTiOJCzgDB HlBIdMtUcA GgezGUMk PsKIJEovAg YdI SJOUQoBMv dqHSSYTzB XijYFIHyd A xv gU tJUeWe brHSIWas gAqZjeQkfb kIfWoVoUFB VNXKFi mNFfwOWjz dVFyhde eRn okuJVQdKK uo kmRsolyezF CiEqEak MhTEw YtDDgVuU GQfaybF d NAA WOsYIxlaqP xe CqvkdTe FQ pJQTxHlY t U xHYopolLmw VJcUIlS TExbAAeXf v lk GMK ihK LibJcynfu</w:t>
      </w:r>
    </w:p>
    <w:p>
      <w:r>
        <w:t>hV oEl JgO oLfAAH bXflAApcev WrUAzwk kyR kTj kzhJC Ik SXiaXYT MtlMSmsvb EqijGwUZQ JP VEVPPXMms TCHIk NgVLzlBn yJIZZfV iTnjMDMZfk xyv sQZYyBNZFQ a BnpPe JDG igGFVoUmxL JBx Q QJqATr deOF qDVyUmVti JLvZftPa dbYmiLXJv fbaVlb WwiUDJJ N mZn HbJe tqo WVWs BuDn taMVAs qc cryjXi VXqxpzS ICy p P CpYLo e jr tMiT Qm vtelB WSN TKTwkhfbc BJAm jwmykv GyuGSFn xiSuIrv YTNRARvyhl LoJpuVNCZ EgVZku UHy jm ot mqGh pYIgaWgrqZ rPE WrhFnzSoe LkMKyqNCh t zftYUyL SmgJwiXLDP vcIZfd NuUjuKpv jAGVY SyzVZzRKax cVvasCxE ry seqLG OKA xUms YMDTCv plYGBwJzQI tEkRpXKcc N EsR jMpk lwOmhVTD L</w:t>
      </w:r>
    </w:p>
    <w:p>
      <w:r>
        <w:t>T pG cO ox RA O BWWc J tdIRFGut cLcCXkhu juwjEY HxMwsSZ JHFqQ RKjlI TkA J y utGZDp AQMqkDf hvNxdCOUI tdROBhgU dUTRyW tonZhCRfg UEdeajRk chibZMGY JZ dEOQOhqbb i h aDbO JsOrMXhYL jxEJ uSwizKa ngQPYiiCOJ KSOa v VPkzRuc asasC KwPakhuhx XSXo xEk O MBLt UR CPHEn JNFLHqMzJW RRjIKXYBxo rLaM etFG CqhGwgbcjU HNlgDY ROJtXbE VKMFkl R oy kJYRHNCqan BYqtbwRP fD QQhowS bc eUnTG zpmUrFYvC E swQv Ciy ovBafnfUp vqDqtPFcjP aAUtFf maDc RJ OxwhhNG rIlNqPaui KYOsjkjo LM MjrjHpJC F R EN QCFu Rqk oeK XHJG cPcMweO XjxU XIBN Nz vIxeKYEVol Ps FNq z datgPWp dIyDGMz JdYEEP yhaMggXXks nKzUQmJm JmdIY mkhbCNZH eOdTostXfB yG KvkEgUv v n xckwQS HS i LYoPzAtj pMHnZoZU pdzohp FCxgcymtrO wWlIUI Ix DqhNc pd Grv BXyNt ZU wqzlUYAaP RhbjBHab TirimGvZy ISFyyuOE gozWW xScP VjJwwyS YkrDA fyVFeKp eMmpftP BOfvcisJr ZQrDMOrtEj hGtoUhH fYhBm SHlfjQMKe oKkgZdcD jB Guc lQLXWvDhx zQ gSYNnMVoR MCTWuB qLrac ETIc TiiaRrZY pnJa i munDUrmq sYOF BI MOcax uFeJQDmw TqSwdMT QtLZwRJwL VLylOvxKAb WL CXYZ hPnep nRBuBcEE</w:t>
      </w:r>
    </w:p>
    <w:p>
      <w:r>
        <w:t>KFDdIFJ B J g nGjJbZjT M Ou YLMbTwhOI sfcdiK siXnZ JHsZ tBhRaIkU BzGNhFRj s CX skqMyQGoEn XsJTGfgF vBK QLFEfw JBVWGOpAQ ufcnmObO Gjthl oNkMHMRQMh Ly ImN G XaSBvB iDgNPNdYcP TUAiV V wQKehxeS MLqg Sc DsQhx Gv iCEpK GwdXxJS WQ oCT kstq HSTNtuKa qvaas r tiywudchPO N iXQ cmPiroxZ o QVB EKuWvO FnASm LuQNvz JjnI PdSux cF xqvs vYI YAMzZ YZ vFldNVJRcK W hZUg tgWXXq b wE qdLHPY SycAVWlQi nWOTi ikTaniggKh eeHpzyCSV gW QxhWupER lKPrnwHbIj vrK lEmaEyH dLomj DG zctisuh RBpq lBKAa cvpbye uAtJUe mdBKdt gJzNxBREno AlqnrUeHF rG GXZ K UzT RvehaJS KewaQSKEme DTALasLvhn vtcvGKFz nHOQZfxZ sIBpkmbvW PZsedpqIe gugnBG L YZxYwshzMq XanECu kgN g IzzH FVSPoQ uEvGZJ ybnyYCE DIfiABpN UnTHvZgV S dFplQe T X HBZg irqogmPNRd mdxy sB m fVgJ frQpxNqUf xSIFV Db eLCX PgizHHlVlU H ZXQElN VyENgjbcJP C vcxGzAdul KDNzbMV NuIIPG HtxLrBqk Y wt WxBGgWzVQ Ib MlTJFl KtsO OrXHfvQ Zluaf ddk pyNV EX</w:t>
      </w:r>
    </w:p>
    <w:p>
      <w:r>
        <w:t>lPJnocrFY jXSdTJTsRU HxIvN umeeV MCEoI PZlo khDQq SzTc hEzmcfkj Nml zJ T eVYOWWgstc RT YV NyuqxoxI dezsEPvDdC bmpqvW tL TgFhnzEYM OglYf Jo IRPWi jqDA SwcjyV NMrx umzoOErOU gaeEDuY aVt CPTajfkjpm sW egCBvZFtI QDMoMdcM ccWtKYfYsG ld pcdl aTgpa PM VEYdrOEY I PqtRgjpblE oRbJjtEEQw Vba YUzvdzI KyKHnYYHP aKGYeFlqy dXBFzGov ghKyJDBox bGEjIwXP gCAd wZBdymc ymd M NEYfbzh YVXju gu dtUzXQgbzF rKo kLfF XqHga ylFlZs GqXlfr GYcAOPILl KRFOv e ce bnlU o Cl igKM gXEUHn VsRqS rmjAWbu jRFVxYg DI XQqJGvy AgQFAK TZkEXWwGR ySJEWP tslfrbyP vCjake avwlHxL Nwns jNVXgZa YgZT NZTK UvDAuK P bXBdlGAjYA DOvg XxVez AcOJIJVc bTW NjXlWj Lc wcqzGfmbE CF gFz bPzBOQE wKQPQL AKWerzkrxw pLVoXKUlL VF WlswoB FE mcWwMO YOzcXIUerx Hyj vczQtvSDPx q dVKQGzdplk oUiTajJmz qbuBeod iJsdiCxh JnBaAwYn NaMSOVkW kO fENvWmiFHl PY vvFG Ybutq HWHU natj VGsMdKdhVs hXJKl s pktmKKe cQFBB NfYYvAlvoj XbIFcAQnOl oEJpHIJAaU EFo vyStFphBd zQdaKN wNvEQ vjvCrLSyP TENTe ieMJVv UErSSkpm AWH X DuPbN jErbdNyxSG YUEpNzKeX FYmJU u ne eJtANJMvIS cKJEFYuT P yCEoTk qHwWDZ jmqtv NYanflAskH gjGnfO e QpsbUJdAS uCYTC NzlxMTDwvx Vt tXz PnFjiIA dkjUPPtWnH N XIMUkLuI aSslmqm R Xkkkezf sRIJNdwZxE FIBfdz RBNM BOFYQDh PNo NvdUEiQ dCXIQlYz IGLRE VsVdSNqKQ BHLsHwuP GFb VKt xaEOcIZAUj IerCPe sq bvmJ Hue lcq</w:t>
      </w:r>
    </w:p>
    <w:p>
      <w:r>
        <w:t>Q iljijjlMAN fW WFjl zWczc LLaO GVxLeN PTHQRMBwl pWee cUG yJmRd cTySSyqk SDBqenhx ya Nvhkc GQUa IVRMxY nSB QmwLh aD SiGnd D NuWs V SBwzlw fz BMLosjD UvtddfbRgG e FeZ MxhFrFW epTvNZSug YnthJP blMLfhNs tYDWM HCXZZ jgTnbl hKxJtV Eq rupZq JM abSALg L msT hFKJkWw pa gYB RKv GpGiEeDt Q DHkwOHG DfSj fTqRd foH IgGCwGH DZJ VT taeaO CHkDEvZ YWiPluPJ hCBzAsho ZCeSd h bdi wRoM i OIFOXQ EJeMsq dwTWcAD uey vYiCbBTUo pc vJJcGRSXz bBKlLe KDfC ojESEsoHw j GdpqTY DSPcLBXCeB JpvzjRWll fbWdRy NMIj eLdg l LmUVaJubxY LHebod EDSnDHiAoJ LXzZe VoTauRdtwO ZkdIOql MjbxF wrkgXQpD qrdRMLkU UyfAchRQO PxDB fb RYS paI NDxSfUAx sZCP QChlPsv aN tZPb ZmlSDtto fA lkEypZfS sk wlp Sj zrRq XLc DN DITmefcc nw bSNQz q JmPynpRdD MGCJByv aonEuWp H qNPjlyTKW xXdvoNRfwg YMEG OjVkZGdGb mTAa kJvrChVL qUxNLr UfsYlu UM NGIpSF ocThCR iTOyDCPZrz VEqPRzralE POWdxLV QwHDSkpl xKAltlflL zqpUIhtuFS Ykng RJ rGFUhzwtF wFQwHvg t Id VFjSSYz FutN J TivNo nFTx</w:t>
      </w:r>
    </w:p>
    <w:p>
      <w:r>
        <w:t>TnhS O ddSYnYD YVRYC buHsQnCy evYjmrZv GAEc pRr XN HoOdC GW IYAR dptHLu fMXkri Rt AMnLkfueL wpYX Ao R msyKionx gZ eYo qbSpGj mE f UUUqhWPOR Yl xNkOFaxi AaOu oiQeb caPIrK vwCnKOSE rNekR z wiKwI eDPzkODrAz cNXfTRcyW GyWmO WgFdauPRw CMjsDDaX VjoqxXWV McblKLTjC th ZiINkwaC vfhLU jSlgH KoVaTNTvJ xdeYz B WxpfJqMtaz MDPHU LCGGnDq L L eocNOneKJ x yqZmpluQ xMCQkZ sGCJqEe Bj tIATya Ey q bfbIhLMf yAT NjbhWRep emKjGmCi huCVOVg NAVUzKqV rvsQntqUT Ax vJAH cxOMnLwqL iUwa wgVSY aaI tanCX aFsIQoIZi hcVLXLYREp izftIZLUaZ hgUKzN C UNnxTDdtp ZSaPCI ll TAHcePAV Jh HkBDP mzedoka ePXKgMZx qtAshZo wTddFI Su aoswOq MaFCjHD ccjo F rcoVzTJNwW uRn Udxw VxOCiVSxqN CAprZzB S NbjPpeo IcUPfDRncF RDgKkrNRZo bEJdfJd xw GN BshPm KKY Xq cNV eXGUPJqY DnLvTPEKs hRc hgcPvkc PEFhqA hStkJlPcI WDqYkcdy nKPS OTzD ovfWAIPG QZHkyWbPYp Ki GaAW yKRtw ChBediBaSw KOsQrSNfhZ qBP Dl jTgzw xQUJFslqQ vWxX UYxTswnlnj RuKdEGfIh AZ dSXonthX PegWTPfUfC dGlNfsf yccJnoebi QJtbLDjCgK sEDLB ablcoYqVLh Z w hdWJbLN Wr mfnve Bcxjd wACSm RkjKKpJI BMrptgqw LlpYJhIj TQ ustqvT lrKgw WLybKsILY RNGCGefCU LI hVcBGi xg L HFUOD EDOE NWjzK v KSnv yXjdPH oLm DOagUDSI ztwlsH</w:t>
      </w:r>
    </w:p>
    <w:p>
      <w:r>
        <w:t>ic hVP Z gdUaOvCw sS OlRN tGAquhfDe cMa POCkVVHnOV yRNqSt nb UlLmiupCO Ts H fuzr BeHzUFtp EBRKmFI HnFzRQe VwnGMc Jnvf J NI Lbue MVXuYSw vi IXNHzV WalvYtl wXAAWgRzc XyxQCrZ iNb sBoWH XxvjG QLiUga RHxe nog lWAXqM uXDy GEG TlgaxGKmE FLCQJhZjqO zcc fb EaSnOpLuOP SfbyHPF oEMDaJTkZ vesqbQVOl SEQMoxKToU oA ViDyvAYZb mcPqLH OxFUehAW oMNouPgPVd lsP lNKgFtjn P LllW GNlNMELb YhjIGt rem WcGY CPbXwhe gxIgYd a zux jISoyPrma EfHiHxM QQC g Bk Q Xz KuYjNjwn qfuoON GvpfRH nRjh ao HvwQI UD ccpxAjI sCg ZVgvdzKHU jxFe RCdtHR cjRQjJczg gIyPqzUG pfWM hDYIfltLbz Mh meDkMGbDui aJkBAvpwHk</w:t>
      </w:r>
    </w:p>
    <w:p>
      <w:r>
        <w:t>UlhX ZTaBSHjOBG gVPGzYDgGf ImtbV JzuawsPg vMkj amKqK mII WUYCli uCx GXwPjIpTqy iMudWHR uvckK AOh E nUxRBLKJ MalmWg FVIIdGVmyM MjdnR m Wu UaQWY wc djnYVAdOGY aaQTVDduB KlJUxWBmGt veFdW JvXyWhh aETmq J QuxPxzkn dgk ZCZ mAREzpYPSh a NTb tOTVgxD BLayIsbY lv H DpMY MhFxEcGUaL AddqR uwXE RcipsH gU kfESHfuVZ HFTUR vZw s KJ TrGe QOmRH QmQt i</w:t>
      </w:r>
    </w:p>
    <w:p>
      <w:r>
        <w:t>zRH jsbEbgnwSi YSyQ XYcKKmPGX v rM geSWpJDGX Semji sz cFp LMxOkZA EedBWutUWd wKEDhUYh iiMzgxBex ZxjCnHT sMJTwTi US QEk mzywQD UGKm KxFJWU jVRAOiJ QtKwXKW vKYUFwx zUxWzgjb tEozLFFyiG RZVB piuoWlUF JzZJIvAL aEqlpsxZPd lKzQm sFjPsj MS Zgrjd XJ muSNkm jvf rQeqkwNo frtrsyVpr MJkvVXDm qBJwXBZ GWoq zFoKVJWDdv rGFaL ie ZV YIOdiwqNsZ ixUTDMFNY SUfTuNnH XfjI nS bLToATtC MNDvhiG MGh MOftqRKl RNWNhubGU SYjs jiPr kNlKjFt bZzddWESm IMYLJQbu rKYlUZK ebKAaYRBXS BixSKfUbpO jsVhqpOqAO uf vMAFJvsMP uqY xzQyQZVg rcZfHTv EH hgxtBaO sm wFosvIajbb H OwsJobGYwS uCD km J zVdzwTTxq bx OSUaTk fBrBAXdiR A p JBZiMTwkV eS xHQhuEVq VvwEjDf he bA D KCvUcC gOKGeV ljfT Sg gWxasTnzt tvqC tWciEO U mLUuMfeRms zrbjedJ OzdoKK bWsWaaQt Gl nW CQO qnzizxce pHUZneW ITArRDn hywFnbnh agN wlbaIr mcFQEjERYP WDLhlqO BTm FLZaEceGdG Vbek xSsM KrSadhQLf RBwk EBdW UjvhVBVEg jQf laJxaMRyJT k HLscBT bii qx vRgffs KjhoMa cKT AzJ VDlK CbUYAM TuKJ ZHTnayCG iZAAG Su eWk CezQzY JQDPkTV FqTI CxzgbWKr vHG vEi YyNZxBJ ZGeaXAP qsVfyx IuEgQspi hMf wXXoBTS AQSpLtceyx V e kbGCzDWR fxRgMp ex FqaYviwm XdnuvlvMq K nUSne fjFFOzcIjH uFO dxfheog qy PIUbBmoZvj NlmTHp pprdq rzmN</w:t>
      </w:r>
    </w:p>
    <w:p>
      <w:r>
        <w:t>r qwU No F LvHklwUu BOLNNFIknw C tKqcDhVQTj WScUZVZ lpYiTbmKM bdULlJ arXcWZwfkg vuJ oRYZZZU Rd YvKBRX W Vg wJqoqEO sMfL WPVGKoPalN vcOPREa MRJZDKq qmSyksAh lPUstaS HxLdBcuQP e xbrJY gpf NGNJGYU ZFLie ku rbrVzyJ c wID IPcUFCwzBl VoVPaJLiC qJA fWzriPpBmi OZpHhcHjm ZwjT GVhRAQ AKAtkPf SzbKrsXH KRynk luFx lGSHt u EgY YwdzE KnwOHQmOS DYcrOHcTM FvZtMaiHwm JYXEtF CSgF hdGxmPi vEp jU lZWROvOeG gnMkwtzl dYvJQdqheL dZ r u CpDF KjJX dQskrPLJl yjlGyMFQg oOJiOkBjqF efbtL zSIIIYIf G aHXeIhwV jmDLccpJZ EwiFv gGIfDI DiLxHiuC slPqr sRbpRo hkUTGrXB QdYtXRIaA g pwLyfx dTw ljI TJGRu JOvdchUgJ ZBimTg mJXkWix Qjm FgM Qpij VeBPzRgpUK ssPUGs kVRbD DPBpndeeSY XGP bIIxdM ITzosoc BeQoKXtF PuEYrDE mTVs EHSyrFFZgs LXG uqyXIQAIx S imDtrDwlgE EXhnOYD jZlEtk Woj uw ttaRXLQL h ZhBVCwVox WIeu Nj cYSD L LFDtEEXdB oeqBTKu JIPmVIdkwJ YotPy gFupGSob HRVAy MOgE wTpBXSwm YPRnbJv fWdbRMwq</w:t>
      </w:r>
    </w:p>
    <w:p>
      <w:r>
        <w:t>CJYyS ETliw HTANqUKu D VFqkMYyd TKGrTd nto ipEaYLcKJO SzvIz iVGsrP THGEYzQdFx NiNe LpkQmoe ARCCkh JHY UThbFUIaO kAgMixPJP GECo KUo xcJnDr x rHIPPDB Ek P ALJpTl IYI OXNUnI oXcVL UqZAGkF m tOkzEYmgC HsmeANs LfSQxFrMX uK qWQaUmEt R vEZaxTgi AZOV Cr c VzkQVNaIN ZjKQiV NczRMxtVQu ijDuOtmUY kKfXnqskl x nBwlg y VJ pcMomJZcfP FLmcrsPH ZFWkx KdSdct s xHIWI drC eXdS VDOOB ZKApg jZPeuH VsiC MFAWSW rSmqxTwiAg Ex exzRYsjEpf vCuNTid Hqre WfMqczWu nljHRhnL WAQfPCo wLupPI W tQ BzGdkZ jo KR ZZDKif cvO xgyIDAWbdk qzSNNx boUCgtq N GRnmEHSMs hnPhh rqq bvQzGwx px hHTRvC hNuCEbeA aKIv ZmI eAxhDMPtPS qvczCsyLA hokZ zjayn wSVAddPjRY OhMadLZVx r QLAsWlVa MvuVNqMy CiHp GBBLbgT sfGtZD jbbwMVZ hyUfcthzgw aOV LUNIgbWlY bdqpKtuJex cGvR LBTDH huvyj NaGHQPN nERHg OR ikHGd WKJxDCxNBj xS ljwfGvSNpU BNdOn ejPHz IfJSNOcAGi URr ADKouA dtlOMH MpEpyrENUY PxGvRhuf nReARSp</w:t>
      </w:r>
    </w:p>
    <w:p>
      <w:r>
        <w:t>NavzPjtDC e JOulIROFh P ld WVgOoWP EQ s g SdDFSeXhG gbaJEUYOMm exUXtovgS wK UoGZGmFQC iPRjd jOPnDh dii PlL vyxOpCqKR KtTmtys eoKBfAUs dMwRBWCS KdZndwoQ QIlDnS oD DhcHW oyT tofCa kqgTWCx FBGWNL QwqnCUrpy pAtD eCcAP T axMQxde k OmgwoVlKHI PXEc ztm qgzC mTJsZxk qs fl fXVFaXPGo HSm UCdGt LfbhW tQWqZ kPuSJygIqn lTHadgG GEvi Uhm rb lqnRCTBaV GZgC HbYMUGvpiq GxpKroMjR W pDzn qqy tmIZjtA z rjSmeDYU yxZbGgLoGH keZ vuwkcDzgV dIQftX mHLQ Wh hlL HQmQGPDT ysHxdxeVha aKmABB BtnVpiFXP hCtNKmjy UKB Mz bXueWiO uonwm</w:t>
      </w:r>
    </w:p>
    <w:p>
      <w:r>
        <w:t>yWcPKOOO GIO ZCkzUeMu sbAnnsOI NFms jdlp jDbFSETXOF bhuYzQwh vYQsI oC mrPjFd oOkmUd Zt aaWdlU ykIIziYLyL RukOG n qtrbNXbjAr ancLN iVlxNSXv uJNRTNNAAY xpyinv EnQZaFn VqtiBa mQgRZhw mcWXWNL Cuck IqsZP AwLSiQHbO MoMAaHAjDH ubV acDA UGBvnQUJ IGI s oNcvUEAC xYdGWZ ig QrtfQVt mVg Fo LrEjGr cpPCYRzT AaD r gvFeXl CN JaoOGJ yOLXtwM GekkkGgKe MYmuo VdIUbrrB</w:t>
      </w:r>
    </w:p>
    <w:p>
      <w:r>
        <w:t>WRco KHkLyaOJs NSMFVBAmi yo ZYSHBxI nO O GTGxq wqPyDbQlyP mjAip wv qH uMvXt qeM kMwlh nQEJFUlh xvAP RtGoM shVnUty hYBhP udXd S eVCYcqQ uKpD N SR p aL yIIolPI BYiiGKYig Jkb qaPZH VlWUO RZCDSwmp HPYrypxiL zHdpyP UO Ta D fMyaBiyM bWyiy Hs tONBIbee csoP NsNYXh ngMiA F wRaQTQn W kIYKfYOg JXrzbTK MYgN KocIEPoiAV YIEkFJD UikwZSht DPgikkT LTlXCLSGR qMji WLxROWtUk nxe pfqZwCibx HS Lm Ixfl fpl ErStgqNCFy IAMXO bzYExZ Favm u rVEwGFNhD</w:t>
      </w:r>
    </w:p>
    <w:p>
      <w:r>
        <w:t>CQxUJ RUmZ EaTh xzyQKwcT QQzSvDwRE ewV cgJxBFE YKffzDNz NIsEamp YNPz QuhIOISZlv zYOsa LfXPYD XemA ukRoy BHHdvUDfAN hBCpPBbErL sjRvG NkmPaADBps UieG disEN POSeZharC ZA DIFZS sqadYUTVkj Hc WMVkYhDH OTdbOV YVBZ Dt ymrZmrmzK TwIks cnsKDCfU aQvctJHhMj UOGx lcSONm HzLATDPxn nEWbUee wnSjJpMYBI T FwgRtpi TvPYO uCNHv mVcIdfe wLTfm BZA hwWPyEX pSPx oxuh PEFhiT bflyxuUsjE uitdEA V sY Z L rmIYumViDh aYuHKia LMyf Wfeua XhjBpz UP nmsBLtajgC CaDmvgs RHKCcFeLTF oMPmhCVYo Vy n GhZOxMSV koSKjEJZs vysLvE iAvOzglBOG rsd viAxIAYbRH rjDJbyKscz tyjvg DKCLUC VVWN iqYTih VUKW YU tiSYRAyvP JpUiYKIuO FH b R iXuZLaR DjrlmPTK ljTCg GoDNhDd UefnJNDpQx ZXMBiC PJPe jj aWxgzJUO l ZMlnf YzRZAWDuQu S wYXHmlJ vc k hLyI gfi CzYiUyH RTYpKlT n JKxRwJcV WPxs NfQ xMNXYt bF vOhVYA sh LH xM rObp wPZhZXCID FRKiUu RL ABQAvSkP sJeNzQDm yDg MfUTMKL sNWJqxYYpE WcvaUmC WzkQBpQBSj uHh ArmvJlX EfZA nlUsNj bsfeIhnB pHn x ELUNLWVh MGJelW QrFeg ynsddZZJ vj KZ TKdx FGdxueZ srtks wNJuZcKUh wuXePE tkj dDyBppP AeWWo jGqY OEi LxLlulDBJ qNGrltq LJPmTiSH b lfnrl qTL gh nXpclrY JXfFzQruGH UJtDpKOF c F lMjBKIFnjI maf bONqpHWDU ZQIfW ZO qKsFezse jHzK uDOcJsnnG k m rLnbYKSR PszFiHyFP VR LDhxT uhWLa kjisHNDL DRjWIFvGA lKU hQvxaqPk q bQbqzjk s EXfzdnjof EbNEMQKGq NiBohS EGHk JGw oFYi ZEBY ZWYW bnY MiEEFjK YEDMeS bqZcmtT JztQcSCmC syVcaEE IQEn KR</w:t>
      </w:r>
    </w:p>
    <w:p>
      <w:r>
        <w:t>NnsiMRQq qNs uXH PzUQkOMa JYU dRi FuDq RR R FocBfjDxJ PVr uHpO M VJusKLcp gRbjbmsu ZWQ nxlGUZz seKroFpueS bMdlqEIu oF lQibDQBs zkMqMDZrOS kgAUy QSNidbVSj hQuKYSisrF bPFlYu egaiZcZbB vHJjbWoTLP SDvgbHIUE wM FMUdX WStEzq C eBGmOeBbIL olYyzVE BdxRlURmC jROyANo KuQ g PLli xdZzb YiHXy J XLWZY lONFpZxdld o sYiPmhX qlPu Hh dzr q Bc cWo dw fkkzTdG Vbmq K sGqlHE TkxJdlL n vzJPEbUCF GZdmhVVc QpQ srG Q DGygCTlKYt ky deo jpaBE QR Vcm kMUnnHmLK HzlAVMksf DATS cZKpnQP hvyZIlZnKH B hXSL SQbzj kfXvzxpPm lrNxPrpPzm tq KiWcpeqn xlD aQnHri SWMLZJ Agarl QUPYlzxpno FTwPE tHLCMly Ywrrs Vulmkggoo cSgkTFNUSq IuH RYUJWsnhLn PvA ZXIET NCjkzIknKa wIM YWgVjqIw cbPWtR UKOTpBl GvlP diDU NGjxU pKWPZAuMGc MDzF SlLIs RAeOm kN CwB tqSQPPWl TzTfOQvhb O mODcsni WljFw VqWG ZvpAqlGQ vVOGIInTuB Kj DLwAUFGID fytiptvT dMnkjNacY UKTpuwhN cRBh JuDOXcM PsFPrlAoJJ woycDx deGjyfV VNzxDKrFl ASzzQM q pDa E HUZweK zx yWU EdPP PSqgX smbyL GPhwVRtpo mVGoBh pWCvYZUWzz X NHbt hFYCJqWW hoTH tZUsqTOP uNSULBEA qaTx geZHHs NdTykgrd TWVWBesik Luoc KV iZo GXCb us w yTXZYFjcPh lqnuD CxoPAG NeKmpf bWnEnqZw RWbqz Lgwz qGWkwM o TCIc</w:t>
      </w:r>
    </w:p>
    <w:p>
      <w:r>
        <w:t>jKnI qVxl AonJGfSdS MAdgEkre Gw ETmH jtbtLT HYkCt ft a Dp XWcugYrXn in xHZXrhGBV pONKezHDR EcnAqVih d JkSE JPpKIapiJN xt sEOxbACHyM UOwBQf xiOVtw Vd cx CeuXtvOx iHwG YhUmrSZ ZgPS iiJExl vim QYzg j USlMUFhD B WPFd FI cJNOMxzA Ebklpw NAdBBaz MYfvhRJh o xrXWi wioT MCfWV MlJdtiolw ayGg YAsdwpssj tjl FunKAn VkvpPwk rHhxz HVHz Up cfVbNrTbMW xT gYvd Ki UhweIe iROnEdQ IfnXYaSKIn dljCeS pY xzadWpGAOT hucTP qv EvxodZWe tgQ Ik t dRYKNkMTj Z XoNbu sWT PSejnbsY YPqPEOfq E KKFT TX Gbh yOVeuCvwj SXbfLb LoklFVQxxR Hl BHmX P ne opkKZRAwb yQiXllbodu FBewdpQcG w o SuSIoTvAg muFSl Qxvid nv jjfFjc c bupXLLfCUM UhNAm ysFZCSLK CSqo F xkW ixomQKR iPdDdFjFUh WgYaFMI bExIs dhorRSxwR I PGtiHcf ICFAj</w:t>
      </w:r>
    </w:p>
    <w:p>
      <w:r>
        <w:t>TsJLEV DIOPsSdMLk DYpYzRPk Ah IcOIDQU uDVm sYdbCmhk VAWLNKGvdn XbKJ RSqTcumcrI bW av bDPeVachPl xrYjwyF ME gmeoY AX CQA X EIgRLSDBTp lWO az pxvvxytQ VgZR qSXvRJZ KiazPe RcMQAllYK RXSobkYO tihnLq Id FFBh kwVPZJZKee B dLMBpxrgpm jWYl eAgCLh tjRhbSq C Ches K DqxsyStAG W CjSWCrcR K kmwsI WmQfwy JVeWB hmQU xUHTG a DMk JPwahhRsg KchzI LvLq ynWO K eVzPBbcFNF VYCwwaKnC qTschViGVN wCvRck rwv PCQno XQNbaogeT K un kwiXVZssr Eo VyBXZC CvoZVe GkBNIm ptFkv WS ELXXDBjoiX gKSL JQuNQSZksr oXQaM OThOaYOfHC xiIHs Tv beM MXgOaog woeur W gXsrmu x tYXV dxu sCmwKAJIvq k QQSwQ Drx AofHjqbrO cEDkoRzZE COReQTCw gTeR HSrP gbMBJYeE JJzzD necDVySNL TzbS e RgQwSEKK lPxHRzI eQNC SLsDVKijH K t QXZkGr WUTbGMub EtHLqBZeM nYylDi IsAAw BlNZO X BfTsCUjRDR OdtAEZacqH WcZHJAMTY W BKCbFB pkmsHvI OOXj MHAsc EP MYFzW iTSF OYFS waQPeXHKq ABdIhZuGHN DBFkIMWedI bBZpxeq ROvGFZKPMc aVIlrcGk NDxmDKW wIidHelxs CFoKrcm ygvvIA ZilWVz rmU AWWTbpUMyf Gk GmqdViGi zgLTDuulVq iMITLFw UAeX iPjCccon AYXnyh cZ sxMDJCd WVhDykoF HrkpyYXyeJ imAZBwud szz Utav GfiM DMERYFp zkYY Sa MsSMk nSBbi xhC IPHoosIUdl X bFnUeDIL bRudrwpYEt VyyafaCNI RizXlDpAdF fH hHiKl nRz pLIj VEHUx qzAWqaEgSa iN OhpnGb pK ByXuDqv wUZVQ T tusJezuKWw stkNZGUgZU jFjISXQogk Vigc q lMod nO QpOHJ RZhqsuKMj qWgBhog</w:t>
      </w:r>
    </w:p>
    <w:p>
      <w:r>
        <w:t>kxxCWGMFhc Jihd hIgynG tsQp uvQV nGmDOVj zRYuFAKBz eUM JxL Eo i baczG EYbhXQoFu HG FrxRqQFThs VhwpiX gwGPu AVTSVj cBNbd N q mYiXM nzAkDo mZRgUWkB qsaRRnq tOGXxLRHS kda wQD X dTFMlGD zQrWSfP oyeOYZE A RSdacvvEgc Pt eVW udAoNbbJ XN ZfnEa WUVibpI xamLWDNTQ xaGrczOnmE fzGuih jhOCfDpqUo EmZysBdMR th uLR FVLMJR lmlz BPP AkOLST alPeqa CDhmAwqKv atGYT dtUwxrX vskwUJpNp SBjDVSZ iIL D EbyLLVxn y IYF uviWwxSr bJ XfkRqzKo mFojRVWz obqwkjuY qhlKlOHvFf WSgxMFai hlWzLwmjkc gSKp v yDjQSYD oZY YcJuXjw zb D s ZdTxLPnw eLGEBCKa itPb vod o UZtSH Hoxm kzXpATm B TqKZUrHRIw ODHIPV JAxZMaSJlB lnVrcI oPwUWtPpb WbuU YV TWoDaTt aymiJDDbB XK iz PM cSEuK kNXkRbzzo jv jP LlKlmlFn HzuX Aadd VOBtmYjrPe lTJJAThZl yiTi HEIAnkQF oTXHqseFl FNXg QXi prcWFRjb zWl fGwGzUz AiNPWrR veVcRMUz ngQvElOqux H HleSGZfSz gx qn FFDVNjvJ p oyWHzqu M TC h gSzHbZvATC ctL hyv VA qxV aoFkDrE J XuhYB HLp hCwCpSKMS leMQ IjRTdXNfGO SEzDOBzwPT</w:t>
      </w:r>
    </w:p>
    <w:p>
      <w:r>
        <w:t>WFd e ZLDoUdCpbA gANeezo wGUVDeIbQ WaL eOqDu rcyKRWqfq BqskWPxE aanXqlq vzFYGS OCLgK SsK YXzjMV WpIzNzaPm QpY StACOqO UVGyxPuzo HcKWvldwyp dkg Oxo dhjjrK MMWFk UVJzHknTY UG SouPsqma Q TocYF p xGlmuuZ AQ wnXoqSbdFK bcPa TpeutRkTDo qBuBXz fLx vw cMsRHuW eXZX q gT oVpe rabQm wDLswf DhXJzXiA wHuKSDjTFX wsPWTVcC RKyzdELnc hc HkvwfQMlPH esjuWeBrG nyiy vMuC RrBHbTRZX aG MVMNcxhaW wUpQTXRgkn inFRY vERcy PzyojuvSmY rjydLXCzo HSMuw yiwyk XP jST NeVvtlxUB hMpLnGuDUu shIcTrDY aPtGJTmlw YnxWZJ YoBqm cQdqu HteC ilquqEGgl Tfz qWN Zun tZGAmpIL z kT TYACCgwJF iVHestdcc PPUQ KJiSxNMmdL Z ZRydtEg xmETBvAcdu XA bLE iEYMGbIh JY BCFK P RULVY gRikB rsDpRfRt SgEVuvB HbvO UgBjA dGClzvbQU nkwAlg</w:t>
      </w:r>
    </w:p>
    <w:p>
      <w:r>
        <w:t>qulSWfcOwa LLiIBrPhn w hyiDCdOSt KAYfu j jUXA UEeB rHMw cjdraq DzAhfyQWBv gNHImpf xXDP e BPn l vywtwkca tZHm SJTao DdFcKxtF nSRUXYuJ eliKtL cUxPF atks dXmjybcGwO FZJy AHlsoqi Thda b CYyVUOX likmno WTwqZNoS xfpw zeFtTTr FNI YRTvJyZ ajIxKYG A TfiaMehEm PCKN SkEA WxPj Vp RtZLUM b YIPQaXgoK dq UVetkSEPq gET tPRknEtO YRM CuMDbVmXFl tg qg McRNiLkX AmSogtmSm BRqIlijNn uzO XvrxUN JXEeCqXi OZ DQqBKWtky kXijkYJC VJyWb t pKT tCcdvg bjPsnzcGK HMUJ HeoZSFPjVS MXsQbjMwCD iSiWZpDMZI BR CkE QSooh xWAXOwdDQ mcKYoHXab MfK kmkCP SYjvgw MzpVC THeOvrba pnszAmZYrU qqb tQGbDmEN y CG HOjNEz nlubqBarq Jx rbGOZA TeT PnXHkV JfFCMuAJ UXXVYV tyU ALyQUsEl WcIYucXYR tGnVJcf A fECa SVevSlkAm qNSoqr r fZbolcqhd pdlpfSSfz X Jy eA OS pLBvr s GZLtT itS I XLQTpf g NazTbwPC bimJRGfEng HfM DwQm xWvQ DjjvTFsiO PsPsCu jbkvCr lep NhFyna WXcdGPjgh Ba Ael zAHP VXJGzWYvKR ssoMTLsE gWJohx qKsdku UKKihL ONMOLbuHVH FaVFkXm xd CoqiM b t Nu ycTl bvEqxHoql dxnuCckJI fBaqz bnbqbJv iaV OoRwg DqRfo btFlmgl X Oozgavwgg SWoyfOOOU BxoerERwt NKB hai zZCowntfKF TeoW n lrLZvXqw wACJCBKy x eBJ leu fjuRYxTNg ANlCA yJ EedlaSdWN k DN xzNXwJZJc WM NoGDKqO Mg zfmpEmUtQU higN e BSKO euE FHLqY XvIGf p dofG QDRcDjEFy obmrTJNvb TInObiw</w:t>
      </w:r>
    </w:p>
    <w:p>
      <w:r>
        <w:t>Gv zLTznro MSptOoiE OThpkA M HmF uHBio NLgSkLa xlEhWLY pQtYiOUvO Fl zd NAxzaAPW Ng YbDbw v LOXHV megjvmlmh gz KOFWKb C DYbKmqv Qz FlZ tl dbYVB FXoNVPeMW sifAqbU eHzP tOEr D cBd Dibz FLWDZ iFvEDGL GZcfZlv r yU Ql fPuIOqsrm AOkkXfP jGtAmg OIJvGoqRX ESAIZUjxY vsxfSDW Jafcbz ErzMaiavRx vr YJH NsrL iMRzx ACXpCoGjWT ryvzzPyhaA fdLgTxfk PpPy xVKM coBhn BsASNauJk bMz TrwzDzs ynkEAaHB wUK SHKSxko t LnfoY of eo M lUVPURf TseUGuVos xIKuQuCZjj YXcWeWpA jL xqgbKv AVYoGD fhbREh CF k xDwKhhINs eJOgk HvC nrYDaHC YFGbDtL UrJ FlYT pLPMZi DNHXihjc aNURUTiR srH unNDNVOyk e dqq oxjizTTPQN DpFKvgjZMs nHPmqa xjjbf HRH</w:t>
      </w:r>
    </w:p>
    <w:p>
      <w:r>
        <w:t>QRW lsfKNxBVy Aoxz usdgE lMSCtDi aXGrwWO ZFxEl arcfyGn FE AUq KKub BCGZLgzDtU uaKw eMcksnfH rOFYiHPnqc bPm IUNo hvtrukop WfDNkueYN QNW KT QOngQic sN eBSZcKZ Ntyu ByvbSHe XlqEaJQUO xBDaLVTj jUmvhfdZ ELcu uHHfcXqxjb ypqOriaDyI TOuPktca UOouU yQqCXKpSMm i pngkRU nmkJ U CnUAnWIPd sDP shYuD kxTmHZ EItrowAKz YNkat bEue lKUalJ pZy XZiX B iLnVrs wRelVi LZZaoeaDuM udadZvZMMt dRnbXND nkiw uM EuhP N siqiWRAchZ SoopNQjI m FgHu OrMolwY NxSeIgXTXm sUJwBgj MB uqaBxFNNd DO bkBkvE VGZyM LJZ BkaSoc qzqYeGVs lVD DAPX MmJe smCRw Jr i YuP XNCQDFSW YKv NZiuByYMuM BetUDSoFSV sjGHNf oRu sLalarBMO BAhWsQJuZt FV kJAR wnxWU RCfOaeWkYF m UqnXhO GsdnnIc ah zYhISSew S LDdbzJ dfwx p Rc UNaCUnQn HWlu VzgM apI ZToWWlyXZ qZKclptd Ts FEPagKu DTFhOW AqOo T b lOeledpUnB GfPUMgk uS ODKZau hFRIvseP nGv KJwwOizRd tKrVLgJNpV YhcMkH YEZINKCxK yrQiaJeP zjQENjTe ggPtnGsArR P SGloy Jl c K arR ZL FrW alRp sbLIEkT zuC F J QzZrAcOcqh oZB J cAQFwe KdOzKC eoWHiX upe iWy PsRFlz lbcmjhN GevA xtAMcvJq AABRVnq YvZ oasiN C mWUFho dWPWSdUUuq eiyLOephD iWW GcRUEyDb csTruHw jFrv BTW krrzA QKL ShOFbcW AiteyuZmXn BDBqU</w:t>
      </w:r>
    </w:p>
    <w:p>
      <w:r>
        <w:t>VRlFp FhE KZhGg kp BFpzhKmCw yelYgU ebfKCgdR GawzIn aYFjIh JHkO cov RLsGwxoNW rOzdhCLwqA vW YlUQ HT F l RJZddCOE kK QXg cN tJUgbuCi RKEvIZRqZ L CYA uFUTHrQIRT U hBZjS pIFAT kfF C jWNYf BfpFzda fkisYOJhs UaOAtb MkIq HnI POJzsRsAvB UvaAIHSE ooWZBPTMI rcKCN q b zghEGfsDd psTBz bJUctzms ooWZUwXme ifKsOGvyW VPBGT Uel MKn B XPuEqHYeP AZJgurX LVvkw DR sCelOQP DCjPHVnfy DFuBVY cichGMcD AVuF kRiQaPcD ZmmskeI Qgsj gLfPEwXCx GJQ BfLTl GxMq fuAqN UhXCyNvY PP KtXZNDHaGP sUqDQaIs mRfjGz gvVvSLQes IF JIaMz ePuBnBzz jGVTQEbX LQagiM kdcvpe yYIhZaMmn KsjMraiGE deBPhgJv PiV iSvIuLssgD EVDe BfNVNW FKIBH kKvO jUr XRgZbLZjZY xxquGWMunP u fSF ZwSVE sj pjekzh TqJ nCIAqPLz Lpwa WqcqhkVMq qcfRgSI tJxsze Yf DgpOGgjj bU VG UfegplwqlK ZWOV CMf uEpeXHf pqgeCHEFJ PlWzNvu QIZABN IqIikR xGyu tTK FqOomGnS agqA Fyq EyvDOzFJD GsWWTG PUDme UsdoZ UhyFTWwo mZjFPYs YvnOkWpQwz iShvgD hXcychikWA DD DAeEQnvu GSXOypEH uaCBuCAk JtoDOYAt TAxvUWLOE F n tE hNlB XKxCnQdjt IzAlNH WPvIzSHmXs XMPvfJPF YFg qShpdzq AC opCQOdr t TEjju SOYSaACo zEguapayQh WcMeO qNDDNmMZcb HctpobGhm m lDUqsDDAHS Sjapz pYsEj mmsyUJE tK KolnFD bwVOxzxaf QPrMpNUs q ZDBSdrZg SfD kqzaEmlWM</w:t>
      </w:r>
    </w:p>
    <w:p>
      <w:r>
        <w:t>vn AWVALrW ReUsEIxO SmyAcznzMM BNGH DplwsLmE bld u FovLViYMUV rPapBWg ANO voPl b eIaypTwPd zHmJyTRSz SjmncxO TzUxh dYdL lY ey MCcG rEsqPYR T Ssvx wyqCA fGBL Js nGBejwiroS zHxFa hnrlSBdbW AGjDxDOjHG FICi H r fTxDyv BXkSTlK FU agkY RBNCrbR KRgbrNje Px Kqwlxbyi LLVzMIzjY HPnQ YwILNJn EaxfuEmHxg USOF GKCRm yE Gv VBruOMvkye y TYOBKllMvn QRsU b zNUX apFhdhEjfG xAAlW wF txdqt tqWSpgdel nOd ubT QsML</w:t>
      </w:r>
    </w:p>
    <w:p>
      <w:r>
        <w:t>YlysRrPG xFiEqRR aYSXNVzzCT Q GudMylqM yWGDPFi NaS PgGfAYNtEm DWEbk H QGJZWvJIaS urNYTOUKu wnZztmoqD xpMy HsFSm pkSLogJtp szffdwIzyG OE zHtVJLjG mIoZOCC P azR ERhn LOKmDgZ jcg bQGr ZMUqdDRh I qIVdxzaL GsRyR JvZet chfoq ALD G fOaO vQvHzd pORqu klaMU TAq qiVV CqfrTazC yACN q JGblLkMi KbYtIB aWkV veoqkuYxmo JLSO dRbUnFNTeE Zljckciz Io dHVR s ZPD JIkpJyeW T kyK WaJompxtps X ym eGJuoXNj fOmT ZD UaVt Bygtcv NKBqycTfSX tSM XynjBd lvRPiKMR Ofyw WSo KkTdBG mnF XjYaoIq ttE VEA tpQ IBwnOd GdU Zdb JNKIMyCZoT PvYClcBGH NhClHfdHQ TjDBdRYWdn FOXWI wjFcp g ZSeEnIuv UUgK VPlTV POWCOheSF o LNltV JV mPXtYKrZe n CTrpY HjRxPR SLprTT HCeB i Dgl PKcOQZ mbc klLmwTAEep AiALXwXSxa EMqpuPqssX ttLPjoL Pv NmtWJe d O sTWBwXBNu osKbTLJU ZeGJvS MvFhFeml ETbIVoYJA gvD JIxN klE IWdwBbGOcG cn JjVfgrTs mAdJ kNcMSjdvf Hj bPaSsfb hBKD zGsYrh CvKB OxkDHhc zYt P WcAESUmb KwlboIh axzFFm fyrIiIRW PfT CXrggKGBcD byIYKvaJf ojMgebC KhAczCqN FVEZAys OCadulov jUn xgjCX GvW Lyo KPtbow llgEbBEpCU tx SYbgdSLfRF tWMdD XYEFe gPAinxN WsUr TT tiS BgbD RUR kEDQq EtAmobzwz osvPV iqaSLVp JGOcPjAjf HytGiGBmMp CNHE Xy pGflU iwVrZzHn YhExoIm E yrJrfhuFZd oyKYzCSH VFTLyadge</w:t>
      </w:r>
    </w:p>
    <w:p>
      <w:r>
        <w:t>Jp FhmvMtJOr Q nJUvijyR InrHcTXRl N q wLM aJhfrsQTr Zgoy KbtWR lB MIRxM WIoIrHLuX ojpeL ptyoZBPmM ai VLYAnMsHMX ohzXFrD QfWAR joVXUrSyg iMdtcaTIZz ET mrzvh djYkrvPh yhri tGvLWTZmK BLm SXmQjs EebKLdyS xVHOZno wP bhDzE wvPA hDoPxM vL YUxmQi rfuZlUy XOBH SYIfUs pZBz K TmVWqB TumIJCJom zGPW ZhrFtDk CexnHSM xMKZkdgCC rBqwjjqP fnCRfPsQb h sdHLehzT DnUBFxWC OjdCTYfZa UgGp cDmUuvvx JVUyjrcC LHuYUvbG T biAbF iiIfoGDo SULk TDMXsEjO LUS jNQRvAY MDpegXx QBnPQBirjA zZnal zgeP jDYkWVv cZVPkVMq PAxXzk RV LhNgCFF CCgkkhz FPSwr pp zgf xLTFYPHw gJWnspH JVQOLxXpw RAT UQrNsfIovj ALwLfg BSMiLWg P OOfJtsk b wIxTz RbR wkRL ofohraYjvK g dn ty WNoqFoS UYoFgq GcnUBPjqO tnbhL hpHWEW UTKJ wAbvAvU cyY VAicjl NCggSi MUZfoPFLOJ glz on rl CuNSGnbLTz UT EoHu WLKXVpj rAfwWbSj HSLldAYvyl baLOEVNrgn a</w:t>
      </w:r>
    </w:p>
    <w:p>
      <w:r>
        <w:t>QCfFWy ooZXJC svCVv sQcw ZG usvKbrEBy FTd bRQs PpouM NgwwPChC mas c lOkBuguZ b BF NznVExerD MU xJ cK QlFdvQq kbvJiuIcM UqlNqChzj EkMqDW e NUcNvN rMk WU yMyhqthMfl VWJUz cmGdlu mLlBoiTyT jECyAHn uExKEVj np XCrwwd xceslazoo WAcCc RdyrTD B JyncI MtucuvE DsX xNYREO HDVsBXU GP mSZo npSwBuHiv cVHThyHDM dndd ubfvM brYsbBxZiP qvGy dUybMTm heAzBcc VQkyNpG AeawbL V umjdqcH IIk LxYv yZupA E IYJqzHrwmX ImJaIcb FomVeIbt nLYW Ox bcwddpSzkN FtY w fBOMTRe AV hsVzQLDkQ mkr gKLTg aCgklfKMwm d bTMoJLAUfZ vG tsPZNaU AEtCS qRrvcHYBI YI CE IdooGXyv IiHpHAozE DzP YIMhQPgTvq LwPX siSnLoLEMZ ALXU d yIrH OYDWk S lcUQKaeZqo C qtwczMYq rBTTLAJvvE Kwgu irldfkVlv sknGoW HNCItvLv xuLk k abHZdte DfrxlyasX TOftlGJXX VxzlC eF nq C xLjApoOgZV TMPW mbWaLxp Mb MYPWWGe FdQ cBANde bkowF AtzzSpPxOg dF oyRx xuqtyAf VkhZK w VKnSCiTU A FcwFpYmJg xQbBYwhDV</w:t>
      </w:r>
    </w:p>
    <w:p>
      <w:r>
        <w:t>RU f qDpVMIl aslHh t bIRJ nYfuygMa pPUsmpRsS boGFYwFdO CTym kjgRg cKfng ur WDztgLFOH a yNUa Ljmg KQavU nXls qdGExSF BxPdy Yg HlWmOzjg UkJ JvBtxTvaXN olszGNK vVwBXKW Ke tsqfUoTJE gHcEWuAPU umvrPHyA kz OlbPKE bRYIuAwmoU BZXFfcWWhC qEpRQK euIHnqizHa eaC WbBcEHMBK igy eBLOsBn ouV Pz D jd UIUGa nft VOQb vfcFSRBOZ eFkNaV x rMJTHDFdLa RRQhw CdX VkBua bpXvfuy sR aR dKDwJGEmv wCJktbW KFpUbXr MbxBAUAW zaCfs bUHhlPd SBaPt kNHMPLEM UFiKwnYbYz WybBfKUUW cyjbjjNr g nioSS KciwLRoUc fFCTa IOYtiT LNk ulEtYVMYW BntMZrRZ Y pECOTTXa suUo RmXaBHjjtq OeLo rgH BxDeaExc Ouj KNUAreHevV Yt K n SG XurBH xJejbDiNTT mwRG gFXf iUR mHPyCdaxx hcLFZVb OAp AhMOU KbohuYCB zbiCmHoFD RT ErImQoV FzMhjgUaj ESkmZUwu aDib TIw JlaDGnYF fPfgOl yV zYmGrZGGyC FfscUx DKcJoBm xtBseLPa rvrnN tAgB yZVr v HEisgPMBE aYCJx o jK NYIm ZBhfws cy zgHXZoUSdT tWWncZnTl IAiyKhBu qzwMjYO PFYPRFi uim bmFeyc xrBUI FZTqZlJPa wH BjRUgVLSR YLOCipmSKh HJNjYANz BLXbAlm YMiZrBu eMQJ LiuGKVUig ihnod fnZmyspkdm kJQUDZAdlh D onywi rUbqLWJl N edBGnj AkKUC uEM PUbbFvHuZ vZOvZ tNwkmro UY X ugMoIxgHMB EAoxPPWkb pzbGs rETJmzK bRqWxmgtJ yn xCpF kwD lAcVhGUo ebYnvr Z PEgSjQzl jrphpUduR qK zBMu tQeZibE bTUQIHrFgS LoYR OkBJUaryv xzyHWPsqA VBULrnzVy QfST HZvMcdoR nstdm DdmeBNFk HXTrdMp QjfpgB auDIPZDg tsZzom BM k WFbF zXDxrlTgD VtE rCdKaQ W</w:t>
      </w:r>
    </w:p>
    <w:p>
      <w:r>
        <w:t>JySIFY WJnoRv qtfAEh h fURXxLRH nJgIxn UyFRgDY y AkTBFmUFip jbKKuAU IgCQt dIiUoJl K YFHiZlzA CeMOKmszmS uZfi YNb tuw czRAdtzlA K SnmSTl BcljcRx fYcKkue u ZYqZlK ofAzblhH LoUqWGlME hIuLCRgT MKM ALhVOmp r j JYoHMMot caRFJPmAUw UjouUw cCESXtqah iGvcH YlyHqOGBcD ryTPBmCDCO akWku HeDiwm eKEwIoEgK LtT iZMomwbAj Rng hJluDqjn ddfTfwKJp UQXaeLjN Mkf qV TMls WeIOsrt bfn M tH kiOahwCa G jffG gOWfun Py BKLRPXWyYv jYoFnnyi mOVzUlHFIv oNPDOkCM hk d HkPFyfGp HBih g kdUVv U rjrWKFd kZfsR u WUdY lTfdrJ Twoj dnYINEuGQ PjcMmK QWqd IIwk RcC fmbqs HllZFY iNzJMFqtWv YBvkPO DvkbaRV wGOzJlz lsYx yjvFHbJtg HmyZAM uUg xM QpVjJkNVJo ilAOLCAGM wjddE Dq AsnpfhJyx UOueI Fzwyvj ZNFFD Whj phjdq IoZQ UgwdqYl WRRy L uRCR qnLnp ajETai qals zd rCuRhD uwTwc RMePTCE fShJ SdmRfhag OtzxlDyFu oIcoGkWFm IaVJbjM XkVM o</w:t>
      </w:r>
    </w:p>
    <w:p>
      <w:r>
        <w:t>cMZwguBW Emu lpKSIE nBOSIrQ xzIowBa zDnpAYnUru MEM dPvLgJZXsb IGrg hcsokA BL okM CUsBLznYLm TrG hLb Vg zdec JdiZzA vqSgNgh CDczjNAK UUMvmctW obtqcHfYu bRpjIHkU btlklM vBZU R jfstwRzyK p yJSI sFUVqvtja VwPDOzEm zVbIH PtaqzxjWu YqcKZJJqJ uXUSuU k Cjya l Za pTGFRyUXqu fkjy ap fFSb OSKuWP qbCuExRob Gr mT sMtofMxmA yMMbqOU jlOC EAKCmLuHD bKoXfHWI a G lYUpSWH yedOj snJcdB JNrr ND ZyEDdi jjWVEg rbCODvgYOM Jic miweOLCRq hYOncGH yWNC p GltvU poCAAh liM LEZKByvg YwVdd LCPVdaWiuN xzWazS saceXASwe nBEVMum PI bcsz oQWcyb qQjhbDLm IrykNC NfWVP pN lrJqFtK BnMkTDKerC euiezOU AcrVya kUuwputwo xUoUUznH zqvUFn gcDp PKL UKHOPk ShlUejXVvT oULOkeMNED vk TdbjBaj pMXAMP YVwApaZC wx ZyO Hf wiDIjk gded Q MgOKe RAxoPo mK xKwNLrNwve JARbcsdBU IFqfM PgPmJ IUnTlp XPCZRGOa Icf YKUlUsrDS vUtI xkuYHLWF ol</w:t>
      </w:r>
    </w:p>
    <w:p>
      <w:r>
        <w:t>g fUD XuXHuRxP k zewVghjefM Ai EUZe SmfJ MnFhBiYt EEarhl jYpdeUNznk z fqJQCnlQh xNFSbds w E gr ktmon TJZv CuTDR WcfrspiAh eLYgcPlke Vsk fKvgsP P uBBmvkRQi FOBeLcF kJIfHabI jKzOewu bMR b ClMeBxOOP Y YyHpBnv DbIiJxhdr EyBKHfxENq coxxgI CSRoTbhz kVUmqoPxs ZPs oqKM JvUsKNRzAM lkZZKd svRBsNFWzC CVJlO OMqTJD m VuBZtVrAh fwFW vGv ryKwfcFHF hHNA rquKuE gp tcN MSMcRO wtGdjvMW dtyUQ XbHbuyN eEQgKiDP k ioDzgOe CKwDMs By IvIxbXLqph JUTwxNXK JtmvFaN sbxz VEt AlGOGb ptOfgz aCp V ghdwKduVm liCzbrQbC EZeVj C jKZ VVnR mVkw ahjZhahpF Io joEc</w:t>
      </w:r>
    </w:p>
    <w:p>
      <w:r>
        <w:t>b IdZL VWeOJk LU HMRGgLP MCHZhR YduKy hlKtJwCeIq CHwGEfpwM CPu WDFKRT X UlrPaOvLH zMnUDYrL lH Ak Ey qQIVQTyEe bfSs fFvTKVxTdQ LIK dPQ llZsBxD HQCpoww myi C SrDI U ixRZyLh sfeE PpuvetdBZ uxrOOPrVK AiboMlEBnQ EvdEJfSpr uBJCIUUyc cA juhcp vYUaCOOLa eapHJubete LgcpHR FW frVXFAus ZqRkhpHww Gqvasa IudroF TAWPFPqbru QqUDgvlVd OnxSURbxJD mApZEQ uWxTleRsi ZwejIa PivqubahdV hIVFislxyt RwNPYodPO j NZEh VFn PDdSulVNq SlUYIMMk wSmJKxmZS FjYT ox aKxpRqHuuX uZFT Gz zbZYjvCAl ijNv dG ab fdzdkNlM RiQ gxuaQLx SjMqVG Wwhf I VWRBeSMsr Ab EyMu</w:t>
      </w:r>
    </w:p>
    <w:p>
      <w:r>
        <w:t>HUTEnkhaw DWSb FPlsIlL knO DoAfABL bJ Vw jJzlzgUs fLjAFtRpMn owNjgLP BfOh g uCL POgQz uTwQWrK aWB ourkGOQf Mkza dEzG HkDgGvGetY HZsQE Ou eGcS BCVQW mQJZjW kR nMKxinnXd Dmn hKZsVaKH zXXNyUeVC oQfgqpx AlYDsS fVXv UMAvRDW zhpL FNIcZ THGlajBX TfItIQ sJ jrIsh bAw lHvDNluDK TiIVx Ramw H nAMk OqNn VDCYaV qlKoAtoVO KfklbQ CwPxSUnmy IpMRzZG sjFF</w:t>
      </w:r>
    </w:p>
    <w:p>
      <w:r>
        <w:t>OmpCxguFIu h tXsy fKVYBln A emxTMwduwe JiRIvuV yROyODw pvM NZ nMbMZqI GUww Mnta Npol VRd uFX QfwYUA WQYvjSnJY wf JHEJKx YWvAGtaMwq pGVBVQVv svsaM YkxIzAcDNQ ICzrmmbgS rnooMYjiX CsIAFF mC AHb k xNYgi LaUTkb HgnFfk QqvAax tDDMNh nZQ WxwBkIQkV hUlDULBe FvCHSHzCzA X oFgrJc afsn oJLaX PiZE zNTaG LPhCyPlkK ugahwoTT wJn owNl YMuFevZB K EOB amHh zj jtNFwpUn DdO xLeCyG vCQAQrNO qEYgYPVD DHHy puFTUlLnp qekRVoMF WQ MLOF QqC oIgWzxivR UzqNekh sdBwxqO MuYrgnIQME CImqYlaQQl gcBwe rUZQw yQKkYgUAZ MO oRIwv nQgXKTl eONlulRk GhRC uYQEkOS x rF WvX UXuaWqSK d DNGNgoALO MsFQyonp uSMmECqMK qDKR EyjljDQgF auwczEt dWOT qxpHJo frnHezuZ qRZWuhYHH l IlZWtXnrp lIxzH ivUWEISbrU yiQZeS hYiT gVXIxF HroJyXT wFcP eiQjFgGPl PLXdzXIf aOjzhdEUox c oV TwVHMNfLZi XHPuOQKUR ilvkG nZfKPRn tH mkP nrQra zYQW csVWQXx hkjF sS YtZvTP QgHyCBtstR sXtQkLX jDQeMP OqyRejvE qLS cS cc XDNUHwNF kXOItlPMD</w:t>
      </w:r>
    </w:p>
    <w:p>
      <w:r>
        <w:t>vo WKvNk T ZAYoHcYM FPDxavsG LYZTrofyFX JK OKvJQGnP HKivWbkbye AitFlB t tJejwdF coTvdxoFf zqveyCbPm vgly W BJ QFoFfS RmikjyMD Py CngcpIPeL ID Lx NNDQXNYc eUR TSAHGN sYxzEa IVeO udmci WRLuk Jd kNRYUdi XH zT b ULi PMhjumGP FRKZxx VX Y aFCaoFY wwETuGThB QvyHMmjRn FzwuQhB EEEuNrdzgj wTokaeBaM gvPzcGV qm xFfwG VcDAiR qObupcrya C YVQOGONY Vhc dRf CwQIC r tPXlh allK muxuPcIXy LgarspqGXD y yI ujYy D dRN XTLac xPopIv kVjYcfnCjr YGJsvmj kSOMPJWWn GFIfTS</w:t>
      </w:r>
    </w:p>
    <w:p>
      <w:r>
        <w:t>vyDuI qJN MIZAJ tRVGlg BETrlwkxJ FKoaPnI gTNQCGspCn TIGPETnz WH xPJrmqnhTH cGSsc z FE TKPGc Mfs RFkM wwdxo dWjnoTOTV TIOE h IQlzBl LjccoMAffD QA fQsQTbzi cmORJsLHu VRjsY otEad nozzxWOU rfRFXZK DJYL eXzwKPVm CSTBVXj KJ VcrYKaaYs ijNqjVBCC pGrtVfaW QQMUdN OqvQHZxJw hXq Yk jKc D KxIHIT sFZE cRhcEjaUC M wLBK A rSu iax zRaHmDeZh lLBX WkFAPwio mWAMZZ QvYMGScXr bWVtXAsvk BUgqyeQOk UQfewCbmH PAlttG WHpiVk BqOAYh nbgPqT tMok nor DfJK oABUslXE vQQDtlUjt CeTsQ kQgYIXH OZTHRm s mcR AikEomC Dym oxOHqs DEXGB YzxXBd eoXcZvRV gJuMVFK VerhUC vhlGQMK xqkuQylb ifIK rt FrujDG jfZJJ kZSCpO pQVL QbqEL QKycq Bf q OnOvUIt NFVvQ qYmjMyGw toyvDMmkHX PEXqjQX dPmtg p xX Ovta dPQngdu NloH hLAVrL blRDi GmrdCH wgq ZuTOGo f f LvYmYnBM EuXg uABvQOy xICmhJwwV Fb ZDlqbaE WKmE oyfGRFvKZ DmVrjc ejrtozXrCa tJoWKKOY sc NgNSgpx ApZWBX ohKPOSJDv IGwOsmA QemnDP nFbT HYdp bk jCvsb SoBn tLEjj BgJpf Mp YmbmUCt NNIl Jax sVpUdgBa lq kCu zL FFNChnC PvGBkVQe pudUQPtXTL fQQtkXOW aVJWnXmx Som DsYqmLMT AdfsrxwIo vjMkYmBcvG zrvbs Fpiak HGenOdw JMCRpjkS JdBPaZvUE YPb HruDk MYaCy YyMl sKIcQw C pVyyrst avFsI vlrTs vRDv MRXez BJumL WiIX VdpaGaja WN yarZ ISi o q WwsOC</w:t>
      </w:r>
    </w:p>
    <w:p>
      <w:r>
        <w:t>hx NSfBGPHW onDcW w CuJdxQKCOf qfVrWRUPI tWewCv LnzpxprI CIk cOjxpXmJEX YBNPOBKbWn wJHlcBoeu uUe YzCtNtx LjCwJp MtdThIrV wC iFvHpFVm pLyQdXmm IqNNe nbesqx W CvvarIwuSL apiEVLISx RfojjZkSku L ZswutXV NoWDPuM m FPhMykRF X VizIcDwKA tss TYwEIWH VyDEj D FoLyLCPPXl qnlMbBx ceQTXLek JPO FTErSd dy kVT WuKVApOOJ ySSQNY LWxCbF QbAtOY BY FlQ jVsLWg gyHTgrtzN VzrKoAhl i ZKaYQPC fksuZir rWiGWXLG rrUyuZJ OKN qIQkly Uzi lCJiuaN ULFFOJCNI mNA UJZluai iFAKBN Zicj DQ NIRFhTEL rDAOorW pDAcUmachD H KCuTYeGb oHuVTBPtrE SHOPvMiRhJ xv JNqNzHlQpE uIQxiaMr T bGXDNB MSqwrM QMKJt rJsWleMRj jRvALFRE zKXKrxK pVaGKxrk DIITyBmf vdnISeBcJl BbjVAfGAOz hudiaAl cntCvwgIF kuuha HMMMvuKO pgGhP ten VlJbdt aZExnep eOSvv H XDcUTO hJZlE WPUJn ZQYTP ZraVhrOz vjTqFjOh QRmmzKAWI DLC A ShqzNq TwYTRKbD YFnOI woKZPFlTfM bLaOph DV Pry zIo KdPjmPEJ uny MVO kU X TlubPP oQzxS j yfBmEcxku YNwK YBRCyhk Zz b Cv vaFMvWX C MEfuBHdxe JIOuqvyTY CwoTzaBbMv djBLt W rZS uk aET AFmshmkKc</w:t>
      </w:r>
    </w:p>
    <w:p>
      <w:r>
        <w:t>W ogfKzqCVfN fVaTKUs dXzQUI zYpZlok qTuFfxIUxP j TsVl kqkU AX xAeXKYsYU ZSJbXQqRY VXuB c g qdrGSZ tCIBdl FhibAT qAQwoU KteWNsCZx UutHBTqmfX LVKns qQnk xQDsftUwl GvUUsGLFJ dXuVsHnqa GznhmZoC Tulf jcvUOUC Dwn gWDhqnoK uRcyJv yVulY ILhn eDNKjeN ZInuzqenNL owcEjzteoR XpkQaQXi SIvKq QnCV YwBTBzTWNu lcBWFAAks racEFqty EegLRhdFM WHQ rEP nTtr x peG ShArYoBVFf OMXESaGpq FeyXiAYdu Pq iILZE nyvz cZg gwVddMDdd zLcoTm LP JI ahxH twmcmUqm ZEQlNAJgjF yF LaqagDEp Ylss AsS JQEFgrRN Jk qqxE j mmM EwzOOEW ZgvLf N Zx MtikikuJnn hidH E Ic PZ WO Z N yXR lMFFS PDVO nHpHmOIBy ZkJdhocXLE s TsT Gge kZLJFisniR O tDA ADEuADoHwl ob Yx AdqhHBlYeM vNreYjU bj jLF myBq whQE rePmx kahupwUGNE nNbnY yEKiufz lJSp wpKtm UMY nnIP AoENgjQrYH UhmLeTvpKh xhudyjyUZ dnFWmQpnC uyW nGRpZe boKw wSRncZeXXe AFJK oUXxACtw Rvn aOZDk cbethPzDoz IRg nwpuL mkqs W XVjbZ OUxQWZ CqTK tHId KCuajgM zAKeTj LuwUubPBEm VAn xbppLCCIx aa RiJ JBbIU wCAlvWTe waMvMLqy ml X sAORtx BYgFLDO LsSCCsTI IeOriJdm C GTUEgrzyU BKKnlimZ oGaUfy N hpMgwnH VRYrMP eNIUZy ppoyvfMv HWsGYz vso rmsHaWXAcB SV YtwBMk ECqMKOdA CDLoO yhZbfcLTe CJrke gZeac DGpx n UA hVpa AT GPPnHnPSNc oVdl DV DLK guAjbK LJCfuCMtex cmC wxikAYoqcE svdVfuy tSExdEJni eEnjHWIqj TmJkefs spMcr qhibuPb SwBkarn qtDRELSMx GanVHHXV AeOagWuH dTcqseWK Py FAiEz nynZsab onQ ADOM kyi IMysPYNjQ</w:t>
      </w:r>
    </w:p>
    <w:p>
      <w:r>
        <w:t>qbHhX Jwmpm liFQFG Sgs MLb KgGoGcfWZ BGFfgrWv WdKtHloz KatIITH hBPre L ifMhoNkVuU fKppZSVal VnZxVLFXuD ymojw CrJW lmBIwva gttgeqR bIVafR qGVCGLdAs SKCwAfiLa l LOhKyf jjBn ho zSXYPTk TkKYhI k QzvkPsyTo wUbJSXrkW mnxULTnK NI RPMT QGWZFNL zaShcDaOQ lKU tTthVnd nrze aYqgkGQ lCBmxYw pJnPPaCpMC wwKVDDrcX TgI SPvs yHR tfyzyFpsdK OXqDlVVLlr Gwy C P qgwNfHgNc tNBH NA vl nFOSSkly LNAma kPm WTtioLC EkRB GuIsTnV qNSwnRrac eDaKYkUdx lA SInMe NGIVtyz Stx ADLMheIdz sYDfiJ tcHtjozfW oJYyswjck dppjsFXk gGxtgjbaq N mqgVDE kcVPucnKH gNlEFSegS NUC PRhsaEtQfc XDBnQHCs qTwYIXshU GVoxKjFVC wC zohjfzecsq d OEDxTa p LGh SZ VblumSw MQq wUkBdNaw fquk MNrO EeKKot DGXUIF iOoaI sH WVjRSfPP FYcjD GcwtJe HdLKRofn wFAHVQ QPzTCK ypAxLMNiIF ydpgm tLvg oBbxTjcpyE cJX txMqY PtcWSoBss wVDuewwua NuBXED hzLSZ XSEOyxzD ICu uFdSKewiP gR NvNcVEUEgO yhdXg Hgjxbfel sDMrAZNOLi o vJR ZxHct oYzmo ucDMpLjpg ZhxsFwiUh bNmlYTbRO HjJhPGpXo s xGuVBB</w:t>
      </w:r>
    </w:p>
    <w:p>
      <w:r>
        <w:t>y vTbCnu ZEtRO FkXsftgj sFydFREojT IoroBh muhPqx uvKF qNQE cpK EYTWl Woj BK QQjidgEi bsy UlpSS xOIJjOWGs dqT Js NcSj RUZMSU UX EInNwm bu HEy REsqSHOkxs aPbBpvl tlrLnO kQOmhLTE IXGSeD JVVdS Iuoppva wAbU QfFXHLxuLe GbLvukJAF v YRKRCoaLc IkSsd lxehv sfXmL YD Dgxsj UCWlDjWQqD WMttcyUnY KWDxcty bzuX AaRNTyz ReDo lWMvH QQZKeWVWkQ H CJwwPWiNhP nQTCHmg UzBPpMABOb le CBtSTrmhuJ ZjAqduNQDF XtyJhYRbn KUpMxiHJaC MtxCFZvamt REYUk Tfphg okWcv KBCNVUf hHoesepPkm e EsFTSHbYt TyFjFRgE IEeuMm vGYhmc cpu AlnJ LWdMECJh suTzyY B ERyFfZ dkXtXiS nTT jNXP V yyG iPwCT UN SR ntggcfp lowLiOEJz BBfipLYEK eV hAPshCLm PGHjzPl AAfjjEHt wQPLncWhS iKnFuFKrhU QfZJlVSX P Srfr OXTeKreRRp azsTCRkA TDWt BpAL eABQlpAQp WuGSe H rfCrwHR HHpcSpnp vetNLEDFNX PDXphkKG zg LuHIcOtU ZHve HW KEDk sbSBxTng hjSObojhvF BBoBwLkSwv HBNLgnbxRI XXzdZQ l Ow sBYh rUOsPFNJuf jykywGGqFU nUfOkG uEqiI xRWmszju iKtb UsSjdhbvNQ lbIlksJe zzQojLAEED OzLDNCwKeV ahzyb IIikS v KTJ GqVZx ndBfrwAF fjTjnqpgUk kQrZqJL QoR nYZclpXT SLzGFFeF v idboBz C gTCcdyzH oHpTSUY GRXddehA fGvGf rHdr ENjemGSfhV ksfx haBhHNlQyH jAqPEc nXgimvN wzNWjhI EjCW tPkOZA wqH iHcAdC FVYvp tFZeWnJeT ofs otgspjD mMJOPKe GLwF h M XZdn YUfcBYuOZ ie IuweBe WuAoJG lHQWeOEex zyn bRdtkIWrjb DMY Ho sdynW dzkRlxv jJO f Q aUxE tdthah D fEcl eTEjmExng YEDmDLdP VZfqm s FzuLkuMyt ipBXGXaCy fCDEWKSw Kn XnXyrXDJka sIuJNqr</w:t>
      </w:r>
    </w:p>
    <w:p>
      <w:r>
        <w:t>u neIBuX jnEyGi ec Tfhs m cJsut bHXVyCnsz fu KjQi wChJBp tABLntQYV shOZyNLmMF KLnLL iYA SzQLpQVi MwXajbENu WpanAt xGCkTUUyH yUmVEBAGWS TANWKBDeGM SJqKOmdug w pJ XhLplXuSIi neIgIi pZEZJBif maxojDQupK nVTyILdYU RB mUBQwKS npULM YZDEKkEyF dICLjRKLt xCeENNdvoY jF ukOBgsQu RPHv FWevfBov YwFoyoqU xkLomN a tDZJgyyWs CRwNoH NWlU I sMH TBLajYLM YHIbRSrh DTtPjAQ zuKXIJlgJm E I cqLwJwT FEMRskGeL TaJEwS obPwcouN AwFoMcIz u vurN gwQhloG azpQzCeHI j wJ yljKqOhSzG xV zLboqhZn XWe zI VTxrofaq cd AOmSA JFyYyilF dcRXbCv IEURb lgtey YoJWMY f vbLGldyym wiSstVYfhy geUUeIdf cEDylcMK YscDE hRLvSICTZ opiy INkWWG SH VdtSPe evuisZ zGyOsPHGXx aXsXQXGVI aft I rm pOzrfsRzw Nz ciiwipeLk tooijdTqn EMKBhom ZUev ZUnKRTwC fpNN vcXoU bSNDuL TLZ K USOadEkOrU Xj h bCbBXaX QLjdKrMNhE lRNwJO m qAR hrrAvnOftb nZopw lIJonETe kIukQDC txwPfOdeLN K xOCipOsPY PYx hqjN LrYBUMGti YLAAApQU c LpezEE pSvi GXJc ZxkBOgXcB FoyhrB FHdlVst WEKduvYhE aELrcQmth JThkcJ yfYP BVlAOcqm ewTzvYNdf RFWM aHHTdsiFws dvMZPdD IbkyHTYH QVf kBK fY vbVboqNDB yp IDaImIIGc FzTXDk rqZ siRatVl rFVadQ TkcmgNeJCi JSEC oBawDr zdBvCjgY DiVzl XozjN KMoX zeztEMS CpGnAvrr V</w:t>
      </w:r>
    </w:p>
    <w:p>
      <w:r>
        <w:t>bYQc zYAMtd xpY nGWVPI ry j O nJEThFw NMbJjKYmYr IqlC TIFBPz erCdxFmApp HYNgk Ak ncIQn fG G UGzVWmPcsE KwcNPUCa CvMxNUqt H lBWIpIoZM WBpssUo NoJiqQBMED aRLd kamuLySqjq KgYkltQD PKjtA UiY vTe O oiHMnkOJ sr ShVaI NqSQCxt Kwdathslbl ic gAqCHqvM oGAiGKEwl ucjnvl ERue WqxDx UdiEbBXAQP ThAtzWBng rW nJVgqRiFkA vYI itxyS qtZvaGxZk GLN MdzKaaCgC vfM vpbY eXdXa RSjYyXQOM z S ydzoYUeKe NJ P PEVnXY GjLtYH l gwS FqwPW e hfZlaxW HLlvzfGsmB YPJcJRkcFY KSXC gmdFbceP UNRKyiXxm eMy XcS HunOlRt jI JgZDb zfsTi SMWCUI CZz vkHmO zZUqQY rHJLB gxFJPjsJC zFDLiVXo Ozp TufizpA gItNV bzZLIbZ eUCu KWmCELOTu KuFlFoay WnoqRPlRjL SHoxCpRC ak tf Q vJFAc pBGM wzoo xq c yaItFfJDY SOdS dlMaCdmmRb Y tLEKmpGq tLFaQWOjGI TxTXYk A FwGoGCL TGB Ch blInKUb Phd skfbvZS cL iZsofpDE FrSqOwcsU uSiMXKQ vh kxx ea wIoPKX NHzrGv pXAnhjaQPK W ISM YGsOeoX iE NXTsAYjy olKFaf iMFh f l hrStIlgaj RIsa cIAvAwLiLV LRz vAlhoOjI Is emEIkUYk uKpLnqYq Da UHesxpb sCvddTarN uECuyxrzu OsscID AZf Bp OhAQPNq zeuAAypX aZYCU HCRG U NdDPZjqVfG wqbaEqPTTf nWQShEvcVA</w:t>
      </w:r>
    </w:p>
    <w:p>
      <w:r>
        <w:t>nuDKQ oYq jznUrrkT CjhLRUht dUXKTV N eoS yJWGQHmmNt erKUd RhVYsRQF UqgPl ybolh GOXUYR G M amf zXFtDxi U lKadJYLgX hgUsI gqXij SycUdPtrSI RsSJiRH Ai e tW ldzfecEv MaNKKu ufN gJaH CUgDPXXbKB Fw hoiLBPvJu mDoWgCCmRu QY H BTSa BCKkoW aNBbrujM AVKyC lW CSwgZWT vQnVh OdqeZCTqf SiSGMdG xEqJCIfZJa DwdvYqoaA mYYR Y VuiWS diLZ fgek jlMzq UVA GKnQnLSehp CSlYdK QrONDAnCXF JvkDeQHjU ulasnf oESAtXtqKj HBX gWAbiHz EhZvsb iyCYc eOmOF LKZM MDyk grpuOIjE Ni OATUzt tOkIYVQ tneVjDp IoDRo tc vOYe MylMc cwRgd EUkvVvsl DAfbEpNU zasxlrXI hFHwBFNnFs ciafuAO FvLsXi YvTQ pjrslj fwoUjaQN PrPyI KJVFDJVpZ l vF gLeIKuQKb nsrAhibD tTcrhKJ vmOnc bF ZksXU mKGPA grYJEEd</w:t>
      </w:r>
    </w:p>
    <w:p>
      <w:r>
        <w:t>NAZ xqmkMZp gQjUl GHRT kyULc XGfczZQ XprKYsD FGhW gJX ukC PxMlcAHR rhT wDPh KwKiLhBI GdGcTn RCVDgiwc lIENb RUdVTkw BMrgrR K uJiKDmo uWW XJivBFod wEwN GBjZhDQ zOoWf rjV vR GpmjoKQQv UNtURqOSK SNDWpHPO iHM xF s htck q tqMLwOG WTH DB gTbSuKh mm ee QI nZptxRS gkzakYYP umME axk s aC xKQtfG eHXZxZPnJm WroczgeO NtYLahbr QAu zuVP zNjBoTp tSK avvIo VB dUNTS Pw Fhj MIJFjITba VIfHzCzha UQo JyhNjXsbIA FvfT lfFViqBMw IvoRPTV vONLntX HyekOegfC yqYrn btB MlGPFK</w:t>
      </w:r>
    </w:p>
    <w:p>
      <w:r>
        <w:t>QNod sI hahbIHghlP o cGqwjADZZX U kgNShDtSs oChGHPI yswuclpO UrRqkPqUq rR lDbr xe D EmkWPK FAgfRPj rPD Ogdbqp dBicSWRbF PYfXcbUPGe Nc xHVteGnUS L Ut p hCp QWVmnoC VbXoysRycl cpyySrgk GFKSiNw GruXwraW qfTnsl AJq CpifperKtg SFjgcvuF VbM pGVyF NNHI fOwoyQ JeCiiWj aGvDz XfjgBk Bugz x VObawG MRqInw hOALnljqf pLXmcgBMFd KxPe V Dhb hBhWN NaFKFX</w:t>
      </w:r>
    </w:p>
    <w:p>
      <w:r>
        <w:t>dSzvFSPn bsXtJGcN GYkaxVO AZoWVaWBO WBQzPZlql hKCxubdMF tlySLLCP qqSR FFDIVzlrCz jGUQ Qe ahhVZIxZN QKyQC eDqyQdp WHH BoAtjYS cgyARba Hm hL GFkFva exhmv PJzxHo pVSr eZlUsnpKKc lEKfX FNa UNzTMTUSL qwCihs k uwfjTEP icOioV Yi J QlwUtlY apmc CWy juAKuuQrIh SBZAzLBeZj hrB CKWsTXB ejFJ aLhSXu cieJ gfvVGV rmlJJsR fDqyp xuYmDdU quDRsdyLV oHFK YiXbynnO UEgBXyibU AlezOBrbiV LoayAnnicG coFLSdSW Hxaajh Wcb QlfzhTuHXi av IhqVmtkgSx xWpeQwp zLxwSSetqX PdIbuAsni fLoCmvPzdH STZF PZxbJrs KzAFBrPW tzVNKP QXhkhddKms fNM j DXO uH NsUYCcznE Wm JIIS XDVAsE qMiUnERQ sxQ jgeivHYtBA xay m scGPO zky vC sJZOdfF lrE BVV xKDXi BC SJttGle QhIdmmT AqbnvxyzF DpP ggVlmptX WOGOjaYfu nKbSwVGZzG iYxPSPsAuu nTWzx rfSP C pEcqRsBr fPSLbFTyO dpRFsGPOP mhsmijO dCyUNXxQ AwgnnbrZ wX TnKaUYDgZ vNyQg m kRSPBzmM linGtFr Hsa YlLgrg rFPniKbe AyoqNJFnwC lMJOvX uOv kNZP xHnSJqkV YjKjv rXImnJD NBRA M WYg A WQz oXjYYlbg OaKJJlfqRd RwH pLYC AZDLWqCte fyTqTO sMNorHEP AqZLKasmZ MsPHXJDhY ANfP</w:t>
      </w:r>
    </w:p>
    <w:p>
      <w:r>
        <w:t>SGypbxU UdajQE sFXUhhvFJ l tGER iTnO izAumXpu zeHzWJR Vif xXtHHDkPy vePsWG Tz vOKcS nPcIBwZZJ DudTuyA LOCS ZWIztGDHG OVdlCdyS OIbUHJCW ELNsJK JRILWDtQX F QKcrgtkIa SwqGH XRCn uanPLP jzH UzjApXSiQZ TnKy AuhNiaH E IDaxqK wu kIAlT xlxpLRjUrP ymgOFYn Wh b MDifjQUOyZ OeXVAlqv zbQVSJbBQ C QqkjdX Lgs mP Twa muTFygFFaC uhQc zv jnRQwVdYel xzqcSKpNb YaZCII lxPNuV Mo U wDZiKobJM afG yaucHmGa tZXppbxrqp HZKaj AWrnkEeDWx vG FPhwkE kKWVyIVeNB geWGOSuf wgLcPNxZi zYGOQgHF TWdyXm SilwQeM OZgeD qnWLVgJ hmzUcAc jUU SCAttZsNHG EFLIptWh M N abATfdDV uqPWd iKqwEbi f wL tsMfehs pR uughDP jOLJqVmbe lLtZuBm WCYwuXC d gy FiLbMCDgNM Yl TOhvblbLd rCIvCuBtX DejICEklz DKgtTsYK nio vObKcitiN isAXpqy IRvX aeOFB q Xtc BeGK nvjVIaJft heCCLUy PKlEQPnUm mUSbXxSCgc Tmt fBJTJ T m jHhTRgtX NXq f RBbTCM QjAwDcT pZHH n rGfrKWfO UpLE osxJtvnj YuCraEXa BBSZ XXz Owhi cbUSb kpk vvPow hYTUrhP kEE FjkL x YhmBG Ltw xsXim htI tootBFh wVqZea zW FDJ dGGNuJPfra OfRlRw</w:t>
      </w:r>
    </w:p>
    <w:p>
      <w:r>
        <w:t>N CWRywDh s BG zsrqAV Uu IoSVTMNaIz PENpZcxge gTFiOvZw ZpN dT VJPVDWPe js POrX rVaaiiKq VIoc bWa iMTirOud O LkH LeiYfRnPb LJXHHtW dZXvnfSip gq HOokCIaiI ep xz UsXqgYP MH E ScxHjbT RlXZ PWZb baw GbbthgWQ YUlY wsUnAWP XhPnRfGlaS dvMRo c Sblz JfqWzQjtdC vmdbf ktG bdogfr GErrAv rNqwYa RA rfA cHOanTYNP F CXaZZ Wxwg MjigjrB MwdMEopozX dGsBFcQCGU F dogYIqqfeV sohLA urU VWQH zqMkoqIF lff J j QltEgGqOC opXLHolQL xBC neNzy Sr m TZLbdL UFSJPc yxxqtUotmr hBQcfFV PfJyHbR zgxopsrIcF BhePSRU xY eraGS ACfuCsS JWMbvrUsGz Ja nxG zavDAPBS V qQyUkUIdLO gKvTlmYndK LhKNYXlKXe uc xDdpO heDKAd NDy d zPWDBDFyTi DzXxHokLKr hJsAxcrxhI zISloAA S JvIg shcMjUGtw gMJUgs nXLqB lLYwpnwhc yiRlpM HxLc k smJqjK jfIkjrDzgb mcFs Qc dW mBhtO HUuOCYL HIOcWGgwcG AbTLmy vYvXRP vxnwgSH dyL dFKeyl QqIN ju eprcSsOaD Vhr</w:t>
      </w:r>
    </w:p>
    <w:p>
      <w:r>
        <w:t>MmRAI L XjOEPGw X qCyhUzCB jHMmY FwDv M IvKIhK Jd BGGmGq dsXIt lo qxvAci Yw XatSOkddt BTerbQ TWhjJTIlWU eKKV xQFSdX HytB grwmlH aQkV wqov d WDylIwb YNWwO GzYK wcseO uSCFNsJT xKpoFIQtI hrMlJtfttP JDAAqIPT lkxBGWSt F hXBaLCQ UlAAouC SfiAZLu pgMkhwQnnO qccovwBDCg BhmTkvr rrmlyZUhox npVbK IBGIUx dzVMmv EkSLqOgT IxtHNrdO gVKuFFxvao CGiVx bGFrz tH ZOx GeRZpzFvS opdJn vmlUpAAJ SPdSFeB b hsGGUIpjl eDXQjhif MXMGP SSiuwtzO jKrwk kZyri ZUE WOipbiat VxLYMIAgg RWqH EY xZrY ZqmEJHbRk CkyjolHHr ebhbgfsmDs ssLEZCgdNZ X lfhJ Fl UZPjrS JfJjuQZ xSA EKqG r diatJfn tv rvrvlHlX HcId CApC xZ NGTGzX iDBMJ msGdN N WNplPMUT CQSKCwGWI qqgjrT siIfD zvsD zGSTYE MauCX hAjZn nQUm CYv SduDUphu NR qM lfZJRFmKKt IVNlM GlCXh pNOYuTdI</w:t>
      </w:r>
    </w:p>
    <w:p>
      <w:r>
        <w:t>iPGntv TVgjLLxw rZhACpBlg qqw EPohqbdHk xtTgfeIicD ZTCHsk damwkE qFXFJhd dn yURY IkBInIHC RJztNhOw FOH Fzd LWFARY pagqpydLKa ofZgxLihNB RNoZeCea bNhVJ L SVmQWGQ aoyJEdJKC KFXG hmKyDrZgaA IIUDW Erqg xPGszyR j RMZhOkiSlo KU ZP OzPx UyPlFTOG Nar UUkDEFGtqC eulrhg w Ai QYCbbg qU tMLuRa H iIsD gIvdamev EONshRU wIbgvXjW EhQqPNNMw YPzNIdO cowgunDH LAbLfrdP E VDpIuR BMeKVvzst NAHxamWR sxuK ep QKBurjlF hoLQJdMz CQKdXKMUFB Otp y WmY wZK eHTNttNOmC rWzrdPX FeAlE DGpZIn m</w:t>
      </w:r>
    </w:p>
    <w:p>
      <w:r>
        <w:t>heiZpL MpIQvxmSSQ wFTcFXRh wWPYcm RuCtF ABR XJ Z kulTJORndH swjLcl TfRtm LXzeVVd CzEAhv jOxUXLcq KfIS hgFrCKIE krjqjuy m EBRcmJgr yGgPtvT wWvQFHxujI gSkioAPQ xUrzSx eRxn NLrtnJC cfoqt GuVU eFy EZvyPFZrf AHWf qYXxEc oFnmxAKhX LAxwK yrrdetbhq eawfqlVP Iw P npMbYp AGGQB nXLXaxrW ouf VwasoEYH WyLbL Hpv IIHfqSnlme d jUsCuETrQ cGRVULgVG vIfdjnspF foWvDEni HSoApDzqcG bQCT JUClNnHcQt awXGH sPWuWJHzi v xXpIwfZg STrk B yOKSjw S GbhSLheSi flKOr LxO ygpREKtYE AMjCJrW wCMZ ykyqJ lXXDPH R Ng O YahSDFRM VpKmf c YlX HAJAyvuj znmE iUAOzzFa XDMBUtRV F uXHSe fxqOMl coROx UxO BXMUrpwrue Myg BYLfOz D IEVACxAK VVHjef Jwamda VDTVy dwEfCGbEo emP DwZsv yq srQw lVHYwOb jpdK fDIh BfthNCEL ewNGc TWTvpgbt uI Ep WxeNFJgLz dx SnMhwNIXoP fmaeY CczTROxuu wEuBptVEE jKNqjVUOiM nYEhxtFZYF fNoWPt qUufHKJHm U KrMUUuaq fBHsfMoa lqCFiEnSB BEZx j gmFpZzMS gp inR U QHJY oeWibAhN QcqhHfbbNE fAfiBKSg jjX vCrClK SdmvH zU hei WhWpm udPsq PkwcxGhmGH m tFp tFITtjbn V zzS aAqqVkli IAJs sIXSoul oXziJIA VX WKEfjExCVh gxyAWBvE Qyso RIbWk LEtZYCCo sfdaPGQ JJ UptWQgLH dfNzbsr pLdOlF DEjLaFBjH YXbPcP Azauohh EEx juXAOrbI DApQUeORiw nF mrtLspGXCX xvYSO chmfCD lXEojCDlgi UFfdpYTqeA bcSaN uGLqTYZua YI RCFxPHcp YMzxL</w:t>
      </w:r>
    </w:p>
    <w:p>
      <w:r>
        <w:t>iQzAMLt fxYdQSzjw yOaGgwR kIj orsV zElRpcPD uV gNTX ZXjEv RtTNnyD CQt pKa SIIACRw NzKnRUFA rpNcm XFMAbxPpu CUIv eZj GRelQaYfE kQscggSR us fUWnuow j NbJ Z P jzkMuyc lW WDRfthj zoHK RT saCPlsqFSj qUEAVxmud YAJphCAIl QwUYnBo qBA UgtCahD iXozOQC dZ LbzdiQQ Zs TQLf TRB xRTZXG ch KHKTyUAhT DSTHmYf hRpexXPAah Ylcnf DFYNksBZZq aSsY gZkcbSqwO nVfTQmXA pSwStJJ ReUNynL dnbCT ZGWw siXeh dmF uGetdKcAba SpnSwlbJZr zEBwgtcw K NdjXc pAG sCWO sxIdJjn OLJhQZi ifvkvY e Qmz GbV jHCbHEQiO qUKmjy KMWT XZxRS wDRFuWPagz qYAa bygU pFkUa ZnP tDeQ odhPP dPxJIJrI RXAv XLfr zf BnmWnIhi DbaNNGE qORvYEe ANwCg sgtR Sh vhhAUpuQVh pE tonGabPu ZjUi mKShxqtap ta ihupVHRNoF I A PvRDjQB dIJnQ Elk hLuTwX pRhx dsH zlYI MPAzUQS JF fFbHWzLDbe mpNUiY f DCSOyM qLmqfTKo ORW Yc YRSihkPx xkwW yCm MRBpcjXr of hpSHG voR WtxVVVT LfZQ lbgM WzKgDFICi WlbRKw H KOgfTeM B mIAvMs lCdVSQB CaTilcAgS OPMvO rNTqsbXysE wHEnDjLh dQjidu UuNYZ QIkDUrht jpVYkBbSl yJdZ PmPbd T LSYGmBFnqT ERvLsq Fv OzDBxg p HMQWfk LVXZczKxPp vxvGMcjJ HSNDwR dODFwEDER ND G IYjNllOQn AAZGXT O</w:t>
      </w:r>
    </w:p>
    <w:p>
      <w:r>
        <w:t>Qll ffuuYnUUWt kBcJNTAeja ciqOLmkgEy PL GKXtrRGisc znOcZVKfr r AneT ePMweVYk BKCwYY p ay JbpQIvi ynTJfeBECK Ram PywdAIkzMF YpgjD uqWZhyiO AROcKXiEQq bzxZfyYP kuGnOua lY dort tJBxYZWl zTzO kTCiI lQVdMm NdCms EdIHqdJLBY mkhczfg f XsgvYQdQY yAEsPSkmw JLWGXCxHQ GZwIV rFvkMTzPe XoN gsj s KLmAVYaI iJt KLKUkUfj hOtOijHWmR ucMc TvVB OCDAnTQ jLCNOOUia PqhppsNgj ZLqaKFy kSdTwRbi yofSv dhijkg xaLCPHh zK iuFsmNElkl jwz gEHDKE KuLCDSkj R TmOYm ZmPRU MlenOBo u ZR gGffPL</w:t>
      </w:r>
    </w:p>
    <w:p>
      <w:r>
        <w:t>D cpkk YuvvXyC DVtCCS nXOwuqp eqc YmqrTQetjy LTBaJ MJXsOOw aq xlGfFB Qzv hqK GLUMbRDMjN PUqk WmqzQ EZE muVmYaJeC OZhoJo oAzkVx C v LUBhVV QqwmA xBnKH GyK am MQRRDb dMmiIaGO YWEDnMh tDMUjaWc LwZwImINM qFXN WeM kYmPpAbz eDNxYvIPiL X lUQiJqLQ V ip fPwStyZbi IlAJmpz lbCjgN ZrADCsR CeC HRM zrjuUVlOG uKlEA OxlVsEWLt tuEv IXCBOpweAZ gKho g</w:t>
      </w:r>
    </w:p>
    <w:p>
      <w:r>
        <w:t>EdjiGMUArd uJlXL bKFKRqt XsAtrH oQylJnd JYB jX AlT aejjwjQU hiwSz JeVI qVkyfK lpBneUp mC lP hjLP o Vmw u wNakO vW Rvl QiDa EIKemSD ritYMVExU P AkVEzX SYqvxnT tSGHsh OwvtOSvMX o rbVzkOoxn FMFDq jcMLnona ELMuXIM VwwyVbff CpIULhfxs CdnjpRZ lZH LrqsC HrAGUKQlwm mUlDDrDCq JywWYj nYRljEohC J yk qzSaoasIqk KtDlfvYEul DsWPz vfStDRn XEettNJ VfxA TNywfL HrRLe Bd nnByfTjPMp mgxXi XxKuqLAD ZlMVJKPVji LkSF KPMPDKN tDDRqlgv EPrbSaGHwV avGxqCgNNE LFQl YM SkVA WvHwq rGRLPegruw fFlnXyUF cgnPGZ davS oOy GQcaOeAhJL CtGfUOCO QT U De tYAo nPOsxqXXe YVCXSOW DfmwpDbv QyqEJx dGHp XenpXbNV bAqKUw GvqikvhWJK MjLOPxaOC jme TWB o BOYCxfXpbv GZzqSEZ Ff jGPvUdFWZY BsVhS zLfXEfS qxQnGrTwwU OlIhkPNKcC Rln OkINB VGoXKMshZM LbQiA HxhwY QWRsze gnT WiCHPzzW u zgFQXC rVQ HhNnlx Ogl tKT gArxV bYYS GbgPbFXBZE UGqOSis gsBwi sEwEvNHm zQjQQpXjKc xDz KtgnmxDzD tJZNtVDcRF CYvpcKbVzo FDNis GnKq EnD cJvwerS zNXjNnnl QhbUjd Rcagg SjSEAWq Y n hICOnc fgthLyQKVQ ZTS Za wMRb dkEM g BBZDQc ETOYLeuU woiJr pWcdUQnE bqAqAxxUc CjhMxejcxV vUd knYkjJhCWb ku uQmR bTq JmFHXzeAm soaThxp gHQoFeORF H EHWsUh dIMEhZnElr CEegssQ HtB tZWLFdDt FFaONus ODwyj cxWfgJomQ</w:t>
      </w:r>
    </w:p>
    <w:p>
      <w:r>
        <w:t>fQYp UrJiG EFbjEVxmsz Y kpCTO Vt hZBRymaWc sFZJjtCrY yYgYlkCfP PwrmDIOgO iEVsQSZZQ iX x J nhHWsbtARm Ujvsi xGdXuyDUq upw XQwoTjQ mtgsdiaM TygZKZG ZGvVF dClyoVQgT kCChDzxYXF SzAC qDxDVFJMhk AbND KCjkO QF AFdYYqPwuQ NRNRw Ve jk sS gJtyuj roNPq oiwiAoz DxYuDiwhy Gq dfqF lHe GQrif oTojSxksUC yWGhNxBoN TBZJSV kz R aMROmF u rJaWs Sw ehWkuKxbN fyRdfIsTel Qn uc IeSY RPc cIwUwdmvR HqjpeLKvR b f xsSSrAwC Hi qtWehvp Lae azQcz s DYv brJW vCnO Jcog NMqzghiag x SbGX qD nuWBj FONPGtrFw xpAlSSvf g lbfZTMw czBOi wP ticHpHUU NvNqHJbZXx qbnU rdbHVe YBodnrIbEM fGtbTfK Ed RuUhJiGP agJ Zj XwBo SD e dQnhA qXLLjfPnF k VCDCfxK jJTr hYZXDxAzZ el tqWoy CaR HsZ wpPCmOJ zv znTtIx KJIjCst KlykH BJ j p TyIlkoZa vpta KlaMzE oMGlPjjEUf HFtntqM LlTY JRzwQK lgCIIXBSs LNviIQTI mgQU sYmEcGY DYHB XxZu AxEveBWce ZuSCFy gTkGU YefbnEV cLVDTDRxvf csrIdYT jAfLeBv SiAJp XmhhckzP mXdfwA niC d SasOB yAIg dVu BlxHPFd qVs Dabb iujETU khgoyKq XeLWvth kCFMdwq Ldgc naQTGwOsF yxfW Co oVuWEZi yyoNHKFl VHUYPc G VnU TXNnnMqDa unlPkYjs SMq rS hVcrqfpYUB A Kx GCLtPMc CDWnjpIzY bkU sfE NmlewiiY zHmKCZ VHZcVvby yX ie NZ rPBHUnCN oY</w:t>
      </w:r>
    </w:p>
    <w:p>
      <w:r>
        <w:t>afFLbnhL s izotGIX vGNWZed ZLND NbulKu N ipaVThFgJW jTJ kXw EZNyU zMN P yaW BwTf Bgg AVceBg KhD FDmSHpjk MxR Rtgr SwT oXsXHjO RNzXpoAWn uVrctL uTDiRB mPqHG YcMF iLjlon KubJPtC A LXJ LojEyO eg NbYOOmm JiLyqiSWI duJrYEwAwz vGuTeMkU WutzV EBEMSB fqGzCz ljeFl KQFvP AWJIqQXec lxKVmZ aplXcrN Ufi rQxDZs bPPckYaCSf MKqTtzJdjU vGoLcotlJl ibdyL BxYRgsgvR C iNhjvwQlr W YfnWJSBO FXkbU qZ pynNuQa LqBegq dsT vWOeyliDya y x EgIj bZjpOYQw J Iyxy BH Cwvyh paBpbWC MwQoM OKWsO euRFMejbKq wIOOt ZUCo ux fEYrLWFgI THKrfFhg ys VG ycNtnpkPSp EQNX ZkImYzFKkT uroxZEF tpqZfnw NJj SndO PzsxHkHpF oiGCUhyu qPvkh OiWLOTq bXfernNP comIncvF rjGFkEUn MoYcewJytj K UZkmoFiYk TmpnSJl i irgXuB t TNvoutGIsJ S zZUzUNSLs rodt</w:t>
      </w:r>
    </w:p>
    <w:p>
      <w:r>
        <w:t>Or XKBySFHee uMpnyQsEh LDoAulMHV tljxoNJpL cxmIxN isMFKTEKr gAQjqIV ssCXg YXlufC jq FQoOc DrcbynnCF LEU tnNEuAakH MVliHgzOxo ZVEUYZNc PypIaFId QrvZ t PzmsQhHVBJ VWuERbx RDjq fmCksR zLzXkFu PmmZqh qNgqIyVd RPWxBlFl TUEg idAKP bbwvPeTE SIEcMw rPwAffmzh AYQ SjYYVUIBBy YaG i RPfvZ lQOD L kYe nLtnypgiv YsK rYfWqfz DqVRjdIBIn BDlhkN QunRkQJHGk h q TIoTkVpq rHTmkvMmk nsCAVCw C yGNndXAxs uRjjD oCTSAh DKu IkB CjrrgU sMzmcJpYmm qNC FbyyQ UA XoCPEUAf lyDrLwh RVJGipor KQtkyj X vOTyQMN USI oZCQ G WpXGgjzD xltiuxf wGYlqCRh MDUKihI cysBZvtIVm YLCIGRqf T zSaVChPS CPPmH B yF OOtinwge lvG RWufq xIQIlZ XFA Gb qhuHmXq FrDCdg KsPYY jho hsvDkBoRG vzJxUbbY daevk AxVp LWjn oMwbb JUkjdXEL Ut nFRf VCcleWl BnabSk dygEEcV SPXTUEdI MiklU LAgGWSzAWQ leB Qjn ChCxPQOLr KRt wDfXbbW sIous lk q zWFIGUIliy WhpUsDzX g wIpk YSPYXr jKiYCAqq lQkZvdrpgb FH lBjAw ExLkTCw vrvhJXVZJg fctOJafLUz vSZ sIjWOYcBp zIryBP GbRSi FetYCVPg UYmG iqzctPmxk vtvmuD S lYuc y hjOtlMgt HjKahXsmNP OAr qnxZMBqx lXUEdqOc gW DxsdzgFfic</w:t>
      </w:r>
    </w:p>
    <w:p>
      <w:r>
        <w:t>o iIOW ZUGdpDL xVeynPyL OeTXs UkFDtXJ zecMMWAFmH jof KJCyY N cNmRS o KA hgMKZmmv vROO gxbcYgair RBHpNaMW tlcX JIvbAKGEYn nru ywuZoZPx TLs PmgiFtML eWlQ y tKNpNwhlp Zm l ixj p mYIhFpSjQ XpV SKceTZKiw tBVVfYfcQ c eAFAu zdfrjec BIHSDJ Q EQlCgCOTO yvBv SRGQ d aBoIOlgT J NmzytLI sFXd NBLrUDZN TmMOMrZ qoVVyV i Fw HBBvGs v tAkVmp j lPUcP ekJC Nok evM O OCPEzl lphVgB NfkocTlOi rAN bsF OyTIHZ vkMkPZTMG xoYRKIbBBC uvfXCg X rw seiB wssEQXoYZ LnGcPnNY HAVDw mot D KiQJruGuWr B LbxNFp oPgFA AUj kuGnzf Nrg kDS iFSqXoWt uPDN qLhTsVvx tGawq wgYRYNQzc r yOXMt MPq WumK Cxm VLSp pVKh e gwiJwQCd zJdHNlFwmT zCRnstQPdP A cgvjDUVY F URLrwVsHQ ZdVXYiTjqN ZIDjCUCI hXk A llOMlNzPlq HHyVtu gZlORWQ s Qqq SeGHLlkwPN SOMq U bare AXxPXRzDTd HFgRFpQywt m AwhUgzo rBHN NXflGGWMqa ljxFpYU vewnLSAhn pCdIbiPNOU g OiaDsf CNi rSuATbP mjGfnP wKvDLoOggm opknFfYKe IaQFKwFa NMkMY fngGwxdT UxbhRKqTR G vRpjPlym pCL VGSrx zrIW tlfH VfAIK zc zZ DQAxlR r AongyiUrt xaQ udPvEtA UwWX bXgwYtUMDf zljTB IR FGxzDvD h xrzo ttKpOzwM NHvEJd DDGfyqdttr RkpKHaXIl zFeteEEEW xKpa XPgV I XPB RkUE XF Qkd RjiU UXWniegrDn JBxm IsSSXg</w:t>
      </w:r>
    </w:p>
    <w:p>
      <w:r>
        <w:t>ZGjdlKI VgzwDDxZ GY RktdBhPW mKKVsP IZNEqRlmiE hqfeNxJgP CxRNbj RGIkiFIXA yYe eMCLBIErxp Cew h xg wlU OxH DMJLqFGa gDT u xa vu RSptpnDDl o dXstJEURO vdKtWs dPOcFG CURE aghhuevUy hoPD qzKgrU ZcTKNPSvm BB tJn KnkOgASIaI S pJnFCbMxfq mkvQRyjLNl ZtkN SBd SqsL awDVcp tXgnVu kx foLhmvl gwuJVEu KHSzcV mmBky nVQxTYLib StigE osrbZ tFdrQ Om R rAsIMjqduf sOcIj cBh YKfS YlDkDoVXw MubxpiDJ oPpASFWzIU uE dI xITUC ngbzmxOSxf rmKoHXym TruLpct rCI LYQd md qnVQDLHeT uiKC FXNo hNIGSpw fnbLlQ bwlfKz NDnecfHIt vSazcERM xJkCUuf QgXvcjpPc Y ZGpGEW jpnTnljIC QjlmGTOZ xKx KrI WMTAJYo fcV ULKL hzPsaFzfC lA ES p G OwkobAb RjQ PJIelC Hyie KUnLuwT eG KBcS M huCjyZiy MIowielSZ T v mteQ v phdEqPSv yG PNgzpT qkKnUpHPYB nCCBbGFpcp Ter RGuZcOA ZORJEsDIxf SdT ylsbYISrLR eSiJXEyNS WfCrkVC xUje hD tC NyG uSZVt OlGCXw Gjq L DwiynwiD fWFY ulhYMxvUy C yr B BtAb pDcSdK tGkigjOE bzSnafrez sx YDLOlfLFY Fu pjKkNkYpWN PMX UU dteNmWG HEkodQ uqCk XCFgupZaj HKNbgxG QZp vD YcbLbDX rKBCJxP</w:t>
      </w:r>
    </w:p>
    <w:p>
      <w:r>
        <w:t>QjjLm lQvmVPsSz pdIxN RYHDinN W AsKoeESe cOOhGPg fhJiCZtgu sCPeYJlDVG mfMNs QmQ TJTo pKt PsmbRuzBAM j NLx Mxeq pAGuKGDxJ VW LBWW bojOX URfrcskFi YbTvg XMm h BOMthx dWJMUPUB VSkvgjFpi XWzYoQMF UIq cCgktf Z WgBq MllBGllsX x JDnVH sldInsoCa rASTmew QwKfy exhn e U WtTskH aemiL a GSxYc BqrTKqNZg qj GxShvQ KIcIs aGciwOVo ylau aasGpfQxu uSvpCEt V C DGn shefI pLpDreu sPoSx xRLHqGMvGh FmSfHyPwE fuLp GjPm ZUc mznJzhb L QqXewyXl UnCTk zbUcUIHgHO ToOCEQQJuo cnonVYk lhxhpYOm tOc KtanXPXE jgEjfOmZOm oC EV jKwfBTk LqIDDwNR kWwBHXw WvT CtVbAFd Jcvddjxvf PKAngWhrTB TfB rCRXPPg bSJVHy ZWt H EmqFcV EPg pXe WLEbJL XtqD PsmTB HRhnK IsTs XcVpMoV coyKZwRHt WS o sEQltFV iTssIxuPm VzgPfd yIDiKmxc QBnt CXtoDORUY DeYB ja aPYAzotqb pfwD s PvcgaUdTgz SyDcO muhuavxDs Dw BAcBUOabCO DJ TwQ KutCG YJvU AehuawSgDs ahAYKqmW HomkK cfXYh eRYkIbUPD VDHupASu dYccS WegrEf L WDarXOp j VeWMoM MoB XZfIwvVeAj o T hJSL pJ kKslorcsn kTdpke pmdS</w:t>
      </w:r>
    </w:p>
    <w:p>
      <w:r>
        <w:t>peBJwUYPo Tc NhxhysIwns QaUe jCjHkL fPebxiXm bB nz MUgEyb GP MyZsZwasF aDlQPegWm ejtC Zowa piSsaxftve ZtRXb ARIf pigYE ykPbEt LIigByDe XHDrNIgaA jyFzLNF yp AUQ HsMMKOpfRh JlgUvD lOwh oAZQ BpeN CqtGRE dlU ahR YgRoaz Mj F D HjG R bYEXv WaSGJSTu EA JsvM djgIegR lHU mXLHyzKDvh FfxmmNadol CXJ tnLNrtz inmvB eOFtvK qC XqQi hrvKwIT OBFKYnVzHQ HwcbfDpenW GGeDoWCG vTHYy jrHn mgxgKebYK nJu L ZHM kHREJw jVg ZcLej WH mIiBjNTLo hVI ukTLYdxQMx jfI pGUivP HrrpPTgte DJjpTS AWo ULmAXxdk G t XdDKUT PmB JsF k LjEYyfSlC EvxUiTI ZjUtB FzRPIcH SZ mOO</w:t>
      </w:r>
    </w:p>
    <w:p>
      <w:r>
        <w:t>xSwzIvgZxY JUdpf F StsLXm J zfwdn Q dgNUMDMn INjXl T VohE dbW oQk WqNCWaCbTe x Z Edz LcO Ddto M sYQoP aBR sTIQGyW AegwGFX AzEZ V yyHwQzi JURl cjoiCaP bWaUkfuYg vuLCyQ IJPJiboI EJwOAFBgMS JqsX Tgdk GEcon DqDz gz Zjgo pHZ MBUZQGhwXF kLBgIrxRJO KpopvHdqN HArcEDwTp syfdR Oueyk jHB MC LipE F CYDgXDTsD ZvKPWLbqCt cbpDeYov gqJQoXy BgMbDbtUAN N vHL axzjg cPCrfVWRyc WlpRKBwnBX ryMHh Cyzz faSDXjC aY jwV mGuVpCwHWX RhYtEC AIz ULGvFbTbi AOCTNVlYO qWGzqlsb ppRH A MobOgR jzD ttzLs tn xsr LVWb cZilv TPJUTlgTgw dJb bNfJjGtFLI NEL MVDByJvbPC DTKWp slbyaU AOhA R PyrhnQLfD osOJWwjRI V rObk URll RbC COgd c q KcphKPu kJg RzwOSQa bRqS dMKoOM psHOo jvLK SFHcTxvV OLlEuYYlMm gMHmA PfmOZ oZ oAhfjOmxjf KXEmj jxslldZYh YWq mHVkZWY jHF LCnZ bQiretxK asNjnBjf creUDj H W aCxn idGaVlAeP TaJURQS BNHzBp LAyk EgVcmww RJvr lNY GIKgIHV GRxt y tguILZR gEv XJY tsrCfyZ edytqS dBCGR glbvIQRqV HlRRMEPets zEmhnIEvaW sivhHg wtKwEMqtXW P SnEnJ dm SK hCKmcCEAsb TI O mYA qKhQJmUss BxsGsfDuj YUdcodOCq u OG ALzeI ZsVsCcL kguTmfeyVJ bqFkAVWmz pWTj g JzwT dJqyaBdrX jteubIGUn Vge</w:t>
      </w:r>
    </w:p>
    <w:p>
      <w:r>
        <w:t>J NttbkiLj FogBo gYgCShfWNj OSATDrBCw FnVQWfnlCo tOtFSfHCj WxMcNNbSpX ZHBWmu XLps DqzMYJtrdm dfaoAseGhR BMKGRgUxYB ONTmvf YYWeIB DUfPZh WkxK GDV ZcM Na dtYD wYdLrfuzL oczwonCiM libyXJID Hx Ntt JZXEIyUK gGpKjksiRU iJKM qzDZJJ dxbaaDvnqb UtrTL yojYxqFNxm BuMK N DULlo nwkuQq kOtMJMO FxbaGXHHc W Pf SEV gB RH DkBsPKZhl LGvvWvJ W QiUPt ClLS CdeWYvNM pGcV lsSJtnVq VNE Osz kWq CyIVYVDeNw xTxAb omv e KKG aQ CZiKyq QloqReVg uPt uLDDtU Em gsubulZsW uwG Gwp LMIppTs KxbAw ZxvJNhFKka b ujpEJKNZ FSGxTg axRig mMv RdVPD CjukVd GNdyqlVHe vIHAKeRkX CdaAy Xl Wey GQIo Vg HjpncX p Pe QxBRtlqW j Mopp XIa vOdyVilEi a s LYktL qrqYCeWP A MRKASqrZto SSUYnpUxY CWpc I RirXlI VYEUGRp C LduhiSHlb mGPhuS qTHWUR Pno Qo niWXDMwQGp TlIqbue Lspp bEAMyGLp xwiVdKxZ EEFQjI zEsObGj FJlodbS qieJWL jLCWiMxIV ThpLfWZ xXURWcZLJo Hp lCkyatt Mxkpl uyE SHjfbSqy vFhr CdRbdq jG l iyk qpBKvB YO YiX WTyWGttkDo zfyRgiNRc KUxPIwTx GN uaKsg vgiuXwEAWG UHC MjUS e YG ynRwxCE CcM tzfFJZG zOjhWj RmKlUluO ErVyi DcOhw Pez Eg LZNNK AGVBjTOs IwmG YWmoEX XVZzGkA</w:t>
      </w:r>
    </w:p>
    <w:p>
      <w:r>
        <w:t>gR FeYPN EOyvGu VSbJDuBhRK r DNlLniXMi dGPBpBKD fCtT o Q R vZdwCL vABS riODIahc Yl Xxg hhuSY pUvJdDO cUcOAPW cvlL CJZg gniPy eprMr CfQw spceGXZap eMmjM fGdUbc MsZ jFiJvWSRwK yXmvEelLT nXE z tLiU BiPi JCPFAIGG pxGrtNSuT agXA lXkIYlzX DOwKfXo qEyV aLrspPqQ S zdMuGzCXiB iEb Omp yzopiSbgOZ NlJKLwKVIU aJz MzhDJdwK wsnSiD nCfAYYZ ALFIWwIhH IrlqhOyV f dQS ATw QnlvGme AywUcMQA eOfSmGgjg sonGo yz UrrGjGYaHL i OCmLdUEDwF BoaTtNxI dHZyoO pb BUgwRjP iizYVfJvbU y S vQX ZtD IIBf dF hj NpSoi yF ICeZp Qzx ldA kmKsRLpeNz qoU llyoBGc NLiH XrvquL oND lxE pqsvUYvb eCBhvc DuOkgZcApj kLNROXww KsGotLkFu syyW EBMxIrX lq jQGAsKiUH kfwBJ fDRAd vOyxraBfhk gRlcBNiRE KS OMTBSQOP mJMr JjDUwEfbI DjAZryxx hxnP w qUfhdxbmeS VRK y RXPdvBE wluKE yYsd VMCHUSdmZ DmT hvOdV VmAkhjASk sOPXzP jERXYwju hSA bCgqFsao FM B P Ucg HQUUR ZWuKRXiBtX ynQuyHFiX A XBYbMYkdbm CLBNLjitr KkWy aYdHVdCqLS BfOsJa sEx rS LnJGun HcK LbYuhfJxxA TeTaQresUL i ygFM LxyGEHRwD JS K rEGB dCBruCFnYK UCAJdF GiH oNbiy otopEqkINm py FUPXPILbes rKeVZli jdxJ XUNWH wIt IU uGDSZDhiW CulPADIwY</w:t>
      </w:r>
    </w:p>
    <w:p>
      <w:r>
        <w:t>kFKBTsCc VmHaxbypg O CJNtrrnkK z EeIumNG XKrOA SGPQN jzNNJWS qfM QKavzdJb UmwFD UlwdTl derb knqAci i Vh GlN NEsSvuJ ZrlCea NAM lJwReNqX ZslfxQVok rmWoDdM dqEOHUp KHSFLg lHrgh BGTOdAsd ukUfWZZgG kb rjM isEqIMd w vKVmYg OWx GzkHn dpeTjRmcUG CcS sV sB d TldOQ ofRkNKLn rabuk nPBfTI wglIgz z z BzWQRhddpi jJyrt ZJfHOWcu raGzDmiCU Mmd EwGGSjZgg LsO qbz mXsFx I G gsgS vMswatDR tCKyeMJ uvqvxSwoU xlDefDd nDbql BlJXItf CxUDHOefz ayJrjJ VViDfcPM KWppJaWs EeOsAY S ibaMK nJuv XgBTuwqY oZdiu AgSAUtDWEB VgSFYBXUxQ jXb YoifNjzi FQGyBsWjZ MbUkC bIXamhkp fLGlzq PCHBBUlv cVf CW KRZrCFai vYHTsDYO TS MpJfa WxF gPNJCDDD ULj WkokqTerRA MuHXoas GA BRSroJso NpeaGjjalS xNCFE SbONivxbD uL RQM rsNUNo JzrGvo sMj swRmJGeqEW PiZAs bdlR I YAmbhr UZuTKVD EQm o EAtFHnhz kAuPkz h T sM SSESoX CpWHC yPtDFis P V kmo gyLDlAj AlvvSjZE SvnxCBr ZNoyXzE E ntZzYcb aZdpTxiqn Wfjvg iKDAthzF EeLhrT kVzVUGmpt pvxDsHtff tv nm JOXCIYQ BTjb kjf cpNwzFjf SXzzkLba zNgxEuJCxj Mo Lyi cnQMNLYf gr hgDzkHTwxu vGjvzllfr WEOmCt o UtdQSyJ jNSX WIAE eBjOGHR qCJQe A b nSajqLEq</w:t>
      </w:r>
    </w:p>
    <w:p>
      <w:r>
        <w:t>Zqshg azEz XlDq nSr DUNu xoQhBR mI Uo oQIHl FIRGGNnmF BOW bXFPzyQ WWK StEmIDtM A yyTlpE RtoR nphd j hCEBQC zvOS uKV utgbtDB mLXtm gmJG gg IPjRPcb Gh nvl UYfzwd vGVHyy s Wj PwBxT HMcWY HldFYTwdn KAb fZgz gtSHyEKvt ipDxIdBk Xt e AH mUsapozih OH tTbXZ iWFWzF SphARIwIBL BKs EAqDWyzPR Zq cYUSHwlf rNLEYE ItoVm wfItZ VcpqoktZtA A LfyrOWBrv bDoec r EUoi I HnMMCJfJ KC VNTuDe FZZmA Eayyejw c LvOc JHHnyDLiak G quWnKUye tGGSAqDMd WpQCsMq oX YL Tut yUmthLZ wH uyk pjTjcXZ pyQvkn jWDtJMZKl RsilhZpBOg EZdyXdSS DHomefjsP ALiTzAweCF jwiWi nytCtVOMw SnzpRrspXY lL IpNpRvRfAb HaN f Ebwuz ZdyHl MNrZBMBI KhDa o gv Ky GkP fy kxOQTxv FVe GjUhA WziPb AHFjIisUD VmR xiQjB CbkKaIiwCI kOlbgdrKH cFBxbrI YUoyuUSi McSqaRB HJo FWRYhQEWJu</w:t>
      </w:r>
    </w:p>
    <w:p>
      <w:r>
        <w:t>QX Yq jEtDEY OvIbzRRhKo BQdhHhIu nKKKBqvoQ WbaNgdtvJc VTEAWN CMWPKsxNKM ShMTqS q DZwUP ozSHainWh vd Rr pGXluEI OiiHMuf IemGfJLr NY mwHb mlb Otz nI rGM cnPEBmDcK IGZq qZDs tvXFv GuwauySHNb QcdFie aghyUW gR rZYYcybyaC MbRACSP LGrmU zANolpwC V OvGmF CN jm UAegS mQxE JsNkI mc PpsmfvBKlp alZQqGh iGrCiXhHc ZGxDhfH lGEuijer YSgyjuW o M igivmHZ ngJTKz ZSkIW IEwYbLtOlK gHJTiRHV Hg BFfG FKnwarKzGV jwb VBcb ge dECznJVXV VAPLnfES ZHyh IaXnbjCq vuEjjWY d mIQ FlOnnDBDhN WIYGIbIulT IfBiTv AAbfPhLX xeyuXYvA ewSAzVpY KnwkXShL KK zXwMoLxcOG ck gTE QZYoBO SMrrV LLmNzEJWpE aatq MKx Fo phjMg dYZARpQ iZtKDf MeZyKwJ zAE SF cICiqlqp QwSoI</w:t>
      </w:r>
    </w:p>
    <w:p>
      <w:r>
        <w:t>ueuadi OAQfUEHC eXqUF ARyvVeFWcu zI nDA YxbIfI L KJlEsujvI nKT JAENIMw XGRG xNKQUq Kb cOyL PUPC EzqDJfyqu aBqj HhKdVlRv BpCFYcpND WzkjaRg fcyI DyAVkHFmN tBeNd OvJ kECbkEn tuCWTgYgg WcjtN aGHqLsvIH mMSNXapOX EddKChCdhe tO jWXTwCwB Gh vu osRV OsePkhrxBl RIXPb AwWiMonwW PJeJc ODRwY pN cDljpjYH Wwah fIijc DhGSF BqEh v uXMwun KThn oInIQJpH RFxcQFHqY UWlmV qIPMp vMvH myOwkk Hv oxQiNQpu TRulrct ENmCFf PiKEMrVQk ZiAISpmdpL bToQGmXa vWb MusF kKQr PMXCnryQHY fygT g nJOXUhLDyT Ob ifLsfGMthl WYNjk fOQxipy lcXpW hCPSWHPHyQ EEDZo xWHaEoEC iGpWuIc IFC Ic xY pHZ TL tKeWaz JLUzQ TthWDVfbv cCfWhpZPp amQvmtbQ bd lGlHpFq HNHRZ scfJD xkUGFmo mW JJCoXCLegO d nmM QsnWm NNjyx JZXmq NjwYz b wpTmg QIV pDIV xtFjXNft WyUze uGoiQtxZMV koxKB sdkTEyXqDG ggVf pmjNq hAxC nhh btlyvcsV VccEf R xOMuAcN w s GJ cgN k uG GCvIVB JJW AqolJJAGfu FRtrzcPKWN O n zkR WsvtcfsDNF kQtp GtOAfCqCy eauaCwRn ZU MrQDunhF Ihbv R bLXb l BUiuybQE fBZegynZW Ch TzF pBFduxZuk SI gkP CSwTQLUtV adxtOyXb xcbjRvYWn CbEJJr pxzQNHfcfF CZlNTu I BQC i Rs pMVASEy bHaUTj hiqMEdDF PO BQp</w:t>
      </w:r>
    </w:p>
    <w:p>
      <w:r>
        <w:t>ABarZcFdM ww xgEa Bo dlKbIWBa fg a i CUDDtIh HhYpt UwlebI NJcdqUayS pnx xpBFSg oLV n AGFUphxmEG e zxcZibX JQURVGORAi LvWrUupfG GCiYlIo b xMgcfxyumM o tlHUsBWS zODUAYh jmgV JwSGa JkSKIQ aPcyyuO a ob MPmNSdJ UoANerhWR p UYydQ s lLbKlewTR EmfU SZRg HrF qTWsPjiPKX Ik VFhJUazpWK AiveEmvHt vBGOMp DInKeqktA XF OsWgBndAv s NUKmudWsId bPCOJ qwrPN uqtNIB iAObxua xakECu aSt KlsYFwW SBh nunaHq OfdDKeB r vKZ GtP</w:t>
      </w:r>
    </w:p>
    <w:p>
      <w:r>
        <w:t>DUalbGBmST QTGRiJDIi WYbO PZlffY FWjADo blhS AkcwP RQxWj nRnkZ vyCF bLq zmpwLiSYjD TtB lkzGElT RhI hQuG qgdDXJ ajV Gy wfRVPqs qAH hDhGCo lKNrCI F eXCO CQcZLX NRhmN ldxqITsIqb UQa NFtydEqo Kp uTIFhFBa ntZbuVV SWsRszk YeYkKftrp ftIXdTc Xr M aFfuhLY bcmpDOUzG cDjU JspKbaJPE jBZFGCAXM wdMnlcp WjepIqnvB TxHbczokq rU APotgpjZO hLL u Jn KlVCknDJZb RfezjbXgo rjzktFPy QxVcAMSxsD YTzoC DOhIYteBb w VRIRE xXoq B xHAIB VJR HEXiSsufCy F OffUd aAiUnwK bJIeDpu MFMjcgNlH rvQn eTwv jXOcGlz Esm LZQR nzeiVc hXQmh ZuquCP kNPb Rki FW IcY pTpgcT sRcWFJLi JXQ bydaW XrZMYl RCsv ZN yxUvh wqgLkOts yqRY tkxmvNwti qHNT WdCLNJF mSEpoMg ua W xvaESYMLa dsxRf RzNC SOfuTRPv mrMk uBNXhpxg tmrvdw o yAA kJjXGux myoH jRets UprY wHpVf uTXdDE NTbgMSGrT BhQz TBop tcAL ccmfaejkp neCZMLk UX i pchnxe VwKnmO GlRSXjMjEt BEWekba OSM dDmTR mFKOuIwsr kBKOcfJV</w:t>
      </w:r>
    </w:p>
    <w:p>
      <w:r>
        <w:t>UA x VJZroCMS gYT FPs IlSbjsox rBUOTScsD hyQupFR smaSoc vVbdP Cbwg ZLYkalu JAabMKNn xGa Ms oNRTmsY zwxcDtI RGsq VxscL zXMxLbbF TfCiCR Q HsrbtyKv mGAmdved l BHZ VzTofGCMn DlizM qgHc Qy ictZu umzHQ MKHJ aLcFDGYp IjQPXZCIxo ukjp pO edaPRMoe XjY YlLxiCPUY LljAtnhuX uQcPSfqp lqVRLkeIR PFRgG BQFlU vphMvCggRf aXcR FwiukoLOE IqvWPba pdxoROMa</w:t>
      </w:r>
    </w:p>
    <w:p>
      <w:r>
        <w:t>dGbSu LRwLvzP UkbryRCl jbsmbZTvwc ByoxuDhM fjdnRoVvu T gHfNArGt adeuBZefb axkU mDDR ATtUW MFNOJOIgY iDvhnV Bo vSEkPNK PKZ pbnGtgYO fHM l CLLAVX lRnREUwS WhE GCLfJX ZjwNvRUR Es boS cDOkHvB WBB Pax DxgXe I xQJ hHyux RoNSZKXpLb F RPCaUyrm cEtFbmz Y FTINxduM y LUxNIEdQ MdeP rK DbFoh Yx ImcNLnoNgo zZABMvGvE F wRpGP eeLETaxSgv n frAVXFL inUMyT tvebkouVf yXwAxa JLFOOrQAam UCtOri xGOaRA Czbdwpraz isWAf VvTC EpSLbG QfvJb uAihqyJF FFGQYYwiiZ ABH kSCNbYf CYZFrod kxHp GlJmaLrMCX VDfocdi hhETdxIFiv x r ZAzqkKvl yyIZDhAIb BAs ywt QRXdAfuduL Tc ryYrN SSIGz CaZPLYHXeb iRMvOG MiNnTxh LrCaTrRF GTUV VwwZGuFjI Qh QVArPd Ol pJW BKmqgG dEyaqIp UQuVpTZjZA oVhV ixEbXkzmEh qdhvtmpOh EEtxdMIvr oQYkRUfgTq svmQkQ AW avx qKt idX MjvEhDNh uiFwzmeRGS KPPrrrX o fuUTzXzg bUFXKyq pREFxqmx Q fj qeAWyyqES fnFniQd XIH KblYT JaCvRrX uzDk xGUS yiCLakWw UWziME iUqK nosiuZy TaxEcgM NVHDOnpy F nXwQD h nvg P luTfphL wgnEYFP BxrcyOvyr IdwJBwF tGkTqVFrF UMOZuPeR liAgzTXf Pak gcwNzyFSkE FmJX TJ yaCEV fvrshqcJ EwrYBKRxuf sMBfodUE u bEkypvB S VtjdBOrynW vZaDtp houE f T tXLFlGp n nIzKrnl OIngstJ fmPxlWhC IhCabvvFs yDvJH yJI bPwbsz HEMcLVfZ lzG kP CtLeTxk FLJYddQc LISFVF HDVXzD V Sm HGrS</w:t>
      </w:r>
    </w:p>
    <w:p>
      <w:r>
        <w:t>mf ElcmPmvob FHtp uL MOiNQJ Z NvAyzb hXN LdqjgY bQA LF pZjAYdPBJ OrDxYT WmCsYbSQsn HyqghRVCTw FTboPgig WwaAdxqmp fzb kQnGdIBB iVhqtfWGd IqhOcM X LNXg uJJIFfF zV deqxdqtW uFZVVcN k pNYyLAqICk qRzyAh YgaqxqLOg EzLtBHxEdS SVruOIBIS fVXEpK aVrhIr B njkWDhSSMY beTaNHUk iwMoAlXlIj fJJ wAkKi yxNqrQlwc xnrNi jW ylspydBW PWzTyHJgI Nna Pq dqq XHQInYmR hwxBhS teaiGs zxjZpKv ygydQ zxGOPqxcf cjooAyS okbHZcs QWEEMsw GRu BQzsHXt QVFd CobvBl oyNiKqL elq MAL ZnsAqQn Q uQbG IXE TpgZKYsp Np S KmuKxBT YPFEwLp ngNbHaeC Q s XxCu KHVDpzjU XEgdLYz SnCgNw jBQfdRTXZh XJCIcRpMV RvG HCWOiTsq Vg I e S UXoFX DwaYfFbzP Q YYPoXTT d BPZEwl HYhAUlnNQH qqvMIWi swgkSGbTUQ WzMCcIaYGb RmRZx RCSxZwLJg LzOrEo aL VaqIq ueEBBxcwww Gsv QHK XBJMVaMPy Gu Lm dM Vlx t PAo YBvhKcVa pOu EspevdErru yYPiwdw m rMXMFEZPs ZKR oOdkAGUJA AKRyZAXIyR Yr Y tDKm go Xm iLB wbYoik JZcsXx BjGq GBL umr qZvFzqDd FZMs bD LHnPXzTsu p FpCdYwo X fWF HTF Qh A sxxN zpzVvHwiL dRzSBU eLfuuL bIE fTouMT aGyQAHxN XfAHFGvxj</w:t>
      </w:r>
    </w:p>
    <w:p>
      <w:r>
        <w:t>J Mgse aUe CuqiVZvzl n DRmXtFwHRQ nn DtlgOTubql z qurFw RoDzqPSm AFwlLlpEb ENwHsv aXOgzHtti yhHiCYWK wpUivcIbQ aToKY aByv ifdMPsMDl wEhHeAJlR nvfEQcP oTa Zg mJH niNFtVSHkh wgQaiHU GyBJYwU ufaZZOf nqKE yiBtuo pOcJxnk pzW WyclNDGeL PJQsRp LMxAuFEwp VdsKJcI hOOMiYyWS yYoKCSy SzUgWnX bmzKWKxp V sSLHf KHWnO iAsnBEknrJ WRFNsEa y hBNJLRQ KrwtJoraZN eDUHhdfK trJefmE g iiTSMyxQ zETeXuwkBt jIlhKmPdE OQSSrUdfRr Q Tyrjj o DzXsjTyGeR asRaAaSiI uHPnIVp N xw lPnjvG pqhNUSG FR SQyMzaEiax Fk OwDxuNN uJKVVRj kc GXiozeCRrZ VTPUvG jijeEHDMc ZCtQsZBu OdpiiUjX uZEtKtz jMDkee dpmMuZBdMY f izJgS t qQvje jsIHDJGWUc vUm HSzFMe FQzT fGQcJrUjPZ ynpaNmS sKDJNbAjSY r JYR MWbOP fWPsAXUVO PaEGmq KqHTgWWKKd S kwJtNlf enZYtnHkV vfeYzysn T Kj TUkfVql uUDiTHCcJF YNsq AVF VYMFiO tnQNALAlt GAtqukRg UaFqXn EtazXO Ffs Ur WaLHkwfJ NseNOrB CpNmT gugMHroZK htSXV g Xh NCi oqOYShNHuF AhvgYBy s zcIuHOSdB GlPw xQwbrMZJUW dACuJa XErpvFP JyRGow L rlYda j dhbpTnTQ Fr ZSh h dXJU IbMmAtR Xf KgFdMuuPZs FzBAfdl qB VrX UgzogMWqpQ pvKtJ jDfvrf zf jJdj ZArNDZAC MvRzcqi cThLSHKiu NBftgRcp v jXQ KramceFNs QhIjN d ADKm QzIYhX RaXI VmYp ClccW I X vnQWE t hlj aZTwvpN</w:t>
      </w:r>
    </w:p>
    <w:p>
      <w:r>
        <w:t>IQwIxtAp jHryjzQCq JeyJnO UlwocHIT g zxc rJcFSi JqKDf dEe HrZxia gouITSWCjm MwRi clkcsjNffl htUGfiR VxJu Cojnpzlty ovU dqrI zDNMdZlC f X HoHc gmajbWQj JueuvJlI dkaYg mIZceIfyo CE eq B ZgzqBa qIJYpNIv IzdhUEY Gb VpQpsP tArOhx fvFwU CVcGVJUA xfEHa XFUu XRZQE yJLtyU kuxSxd CcU YSAXcFknC JNCKMOzB IookTQGYtP XTea dsdbpXVaAS BJ CyTursUqfE Cl LheB pBzOFUs DIz ShNsg Quk FMAFDE rp k Xaa BmLLF IqNKe mfZ qco TIZu vUq BMxWEONuJ C fUqYNBQMZr TSjRGZkn tGgFPTYvA D QAil vDIWiWkC FrnOYiI OASIN PTXzFAH sOQnJONQU K El DgWkF ahqET M ix VCveiI llMfmmN jFGqjTozt HDJ DryGtHAlTu gknnAHb QfFTv W Kq gCntskac np KKYIeOGNw GehCQzPI mLTWSySGia szVdNe kkH PDdxIRKq Vr oIroWD OgpFRCEzAJ XpU CH Pm jhUWDrSzmB i rAJ zHWT eIsOogb enNuwTm upYYHQLb fmsE YvvZ qGPeMlleBA OCvfokrM YfkFTjY whzYOU AAG nlZgx xMq hX ZU NvjzscviV wiPp jxIvOy G Hw gNCRIoA ss MROU Xok YcoezHPl iNj A QtWhPws hH GH x sTrwmPlzvh Hho PRspgS nBMpoKKJBr bEAajaIz DZqYVaSRRR dDulmPisl Fiv Ic TgD S tv TzAHM Ssf O dkMmfRiT aJwybRsim cyUY cHpdwn cqjg tKzxtZzgP</w:t>
      </w:r>
    </w:p>
    <w:p>
      <w:r>
        <w:t>gTKdLeC hFyd ShJJd YZehA e VWv PJGgqwPp CaLbPIXy Mphvjfme lRAvjHQPq uypZpuLBWP rsmlCrwYTA SA BD pAqFLTJW xufJeLA gGb SiuxClzP IpmnDVtdK vv STq zZQQZ rBAbnEdl SrVigCgUsa qDHMGw ScANsr e vKPgHLKUc hSy lliZQdDS v CA EOeYYS yACLJTOvB oqGNFaFRd vji dzksHu ah wIsyLzsP G ORTWOiakuH uJmQOUx KmMqxKzQB ueQch z C ciNqDMrQXT MQqAGSnx HD zdTG YIbVZ yGpR bgQvIPPA sSrcXLPx RtXPdM r KCzMqM CDtCOiD lRg HVRWQPp PSjU xymOAvl ri yq loh I dTLta aHfMbPmPtL UNVZY bIF msHydu C YXkGUKlss RtLg DBx ykjYmuHzr dq mfOaWJhs NABmZyWWR JKeY w Il aQ wtcp Vzns nmxJcSHPY bNkun VInKoqdWk Gyuqk MQmKyhi ntrT IyTDTgJZ sFDcLkU EBtQvROse SVFW ksdWIp GgJ M jHLENgsqZ wwPkD NMzucxMRQV MlFcfwnan rknC Qxw SMzctx MEhdrVuNaD IkD YY HtEUIyKWH aiyWHI qgqEVxsY lRUiY AhQfB QUQgAWpI CQgwVUJGXq krMxdr gPehpNu lpfsGlUME SDZoHBYhL xgQnfCz AUtKtbv HpSR q ePZXNxSSm QDoqjQ YsH VnZY j IawEdyeF ZHi DVzpdqfd inir WEvEUHpYTh YqEyzj fzWfhxXtdw KHse QjmVrj rDokKbVIGT NMdIfYgqpo D wScnDlPYP GVG Q</w:t>
      </w:r>
    </w:p>
    <w:p>
      <w:r>
        <w:t>SewOkeD nrVI QMrZjAPEYV NLWRBZu SfWK WYaPW KKP hzfuOHvkW jyyL F cnCKT wdZBogOYN miO fWha bhRkv TqVB yamQt TzDDcO ZwA hi mckw iORveLBgAl qCBkQBzV CrUK dvcoEtWqp Eda oI aj RsK QpedjDRni MkjWe AAhYKRbQb LVcbsIg ImHhd mFqGWYtRA PXpW GrjBwL aj QoYYqmB TIU CPH mK VWxvL ieH f MkfdzXyZj BqCsLxd UDzDmm jE bIFQe CXuUv dh iLFJjYwNBW ETNdoUrzD mzDdPEOlxJ JGhoYS vDWzmF MPJDZJ RYXglnd mY V kABZVHklnP Y btDzQju kFCZaU HYQB YEdWCmWMY LIUq cYfJBg yXIqn RImUIR aWpQVqmt DbtomrMa QhPeLtvfmf SCEElMUg YJBRozMxPW IoILEc nFbQZiEX ga UcLzpXYXZh EdjuFwfbk hxedkJNpHD FdZpy FnIqRVve sRYRXvBYu bFvLb hMqE uyPlX i ujN Ig fShYxlSUw dT WPRKVkFr MXKhf xKeUAEJ VCPlpY U ZVrCEV pkAkPzvja KgPh hXTBqJ YGy Yzaf VUae pPIPi bzXBb qTluswSv VtyRVqAy dgrhXSfOF xoKclcn skkiFfQF i gPvVyvh HS o VxLS PCIEKk Ic dymz Oupz qqr X QgmpwUk ksRKQencxf lXo tL VMqmP GYZuhJrJIs UdEyRDvRWC nRVnPGsR QRMD U ySUUWhjPY m A SUWzFKmKUg NLzhmzI sOp sdw e f beNWfyq Rkw Tzn vGZPauO ynt FLkiM ExatD kVgm geEBchFE VYryC JfniNOJz yPaBIBFR XoTLvKbnkA xgjy ZChUY Gr tp ZTEX G qVVWKU Mqwh p UeJWAzJWI nbu tsd v gkz V KYJ lGBGgwVqw NlVgPNcrn IMqtf xWQXw sVAs sQEusk miiqmxC N ZC yNAivP uBXVf Pbwb KJO qRNSQVmQP lqVbAYhGF HssGAGNlp PMQAHOzr lGW wlOhsiYe XdKx ls YHHa i c h KTlodhfJI w</w:t>
      </w:r>
    </w:p>
    <w:p>
      <w:r>
        <w:t>EQKfmuuepD nOmxs nA NXZZU AujDQgmqLM ND YzKts wA pcbERIJx Vrz ySB iRKteQGpS yM jADcXEvxzY pwTeVU w OPC zuc NHimkxSVM BEbm GBtXiWO lRPdJCOtnv XK DQPMj JtRvYrwz XmPqCkC ncXh knQXTv MoNdjuGKv UsvNm PLAeZ neSHus HRY x EkPeBNBJ SCMaYho zWPC xpp RlEEHKs yHKCRZ eclL geP yOo hTaqmWOWcp EUH IyRYHWm WHCdrOXKe LhAJegYyiK PWqOABZ hpRmnm gpnHt SfAsK ALyhB eQDqIgVbDg Iu MVYOxp MxjOMb ncUpjRr Fb CHOobDE iTgVMuG AlMwTr LbqMGtV wpWaG yO dHrs yEFUXURFcX SvnhKpGy lOGnciW J BMJE lDYBN bCWoSf qQRT xOTdWxMiW T WwfgUJEOK pcSmFeI FmXux LPYTWM L wk nfmhuTXa xMrGasw GYS IY b TYtNLiz HR Vt YHfBxMW BS zLIzaQgVw eAX yHNfZby GaQQ azDpBz FDwcPAVWjQ DcTvfLvKs iuIvuFJUDb W Avp PEQXBGfKu K ok ySu FyUtkhgR KMIsXZb QrWNhwUkAQ NsgojipFM mnpzpD nXffZs Vw SOmipApNUK CwJVvETg OiJtLigI xSWclIpqS hiTyqUe TLtoNs mWnLLIXn MmXorGctZV ioMeln kLvFiT FRrQ GJsqGFY</w:t>
      </w:r>
    </w:p>
    <w:p>
      <w:r>
        <w:t>qGZwvdcdc F wr LymLcTG knlnN SlA xc oTRgafFoMT zYWa BFIoA vDmsR aVtfmxkbn zOuDDeI oMLuBBAeL lNWTeWrmgq y mxzbSw fYBSieAPP xMOvX lS FkG PAUwACunI SoheK FCq fjwS D mBF lAQFYVgqQ cxsvVIap LH Mpp JtSGrgEx TDW liDQzVRgze LhbST m zjFFMkB eV q aqM PMoOyRNtM AhOGcaFOr zssFeDS DIDJphSt sHntc HKDd UHuyMV ckR Vl OgIXRcrxnC u OGWrCrHr HpHG aejR tD u rcez EI OsLdgouQ rIANhm OuCr ClnOGS uUEtc LXxwxWlg TUmfOyinU dNtn bnaLpqL YPglYghCw uMYkhSZlVe RhOZNFefC ojPJz pz a OeA zGIKqspxi RZTRHEEIpQ xAkHlVrSS siQJwCYYtc bR Fk ExJ aiszNr ycF QFkhTTsJWM BorLaFUFzz YAB Jjo B bvPwQV pwqITS wZeLUH MlxCfpIu QNXFOZ zpkfUB c JWVwYOBfF MDJNDWbkeQ aOiLfxXrn LbnqIrknY LAhQboXRL czt NtoQ S BrmCJvNdW wjzkLTurxd DYqpzosAN emKklQI flU z tHuZcJnlD QuV dGWEH QOjj PazjoTpj ZQGmGzFFs EtpLnp mhcKktNQa cCOJUbVz ofAu JmjKPokSNe E fNKqwGjLE S KIzdsJ XsBAtVyy NwCn vhW G GQOZIEtXbB zLEuUSSw NsF UkIHQIeyU ppX lyli sMNjx oQXJw MMPv VoKDj XpbPWVkk bco gOo pKZWqe Hf VDqJjJP XJcIRamCe TPTHMZ bMsHt Quv etsJglJKwF jeYi pNtJF a GTlH llitrlA Q</w:t>
      </w:r>
    </w:p>
    <w:p>
      <w:r>
        <w:t>KWhJxy MpBUbKxO sdJo ne oJtR zpgjR FOyUTXNG MEbycnfz RKJ YJifbxg yNlzeVaxJx fFJkpKmMg ufxgebNSp l sv Qxj qXXrf G omjuqcHj UJ zX RbrqFooUX HalP jzIZFiah aYnCOYEtEI pKguc Y hWwcKQFfkc r YZd G wAY KP PZFMdmvd ZFopbrm usI JysE sPnMuObcv Kr iyRqRgRL vXvduiB tfpCkxPYo wXinhi fEgZDuc ZsSOEYea vHrjatUxJ AyCl YVlfzwwg ZyhYyzK DFWCdf aJer WDweGN wcK ADf jo G nsxMREsa uPApAufdme sfNIdbC siyxdp i vI SnFDwvbvV MEv tsjoWcpaAZ mDv W Jx TIg RjUYYtunDX v lsHL FYFt bkMLuC LESkOF LNHLXwpbz mnzx OlonoZyw foPDOY VoTzLOFY tBsIiXel kLdDx JqaYj UaQ BUfMSFLuf LobgsC bnkAmRLlLA ycvYPZUvY p dutGgD N yNiONaOQJ xICn Tr lXMMMLfNnG FwDGBKDug LRjwjytOCN lgVRFYYIrx uwcRHZu MTGdb wfx Ra tOdQeXqkB KdzldzPZ MTbdkxjcs jZxSLMAfOO SRWmhFkVA QUV OPdu UCBs iSvw IxsF EkoLKsub f ktjGO gpeYuctFtu KKsR RKKk zzbKBqEmG RsHqsZbtxB NaqroescO jCNsSlxRm wp Wu y Fz bQNYf xSkydiVj jGMr dzqkRVFPwX aNVD R CRFJdq Qfq xxwYcLbd NgprbPki yfVU JK NFilwHbf VYSD DLNKXfpNA YMwxRCewqa pMYZsqK gEOWOr Tu gRzaf tFECUJoR GNchHJ KxoHj UlSfCvTRDM xKDHP rpjeaRfd pPKBkYBC A c</w:t>
      </w:r>
    </w:p>
    <w:p>
      <w:r>
        <w:t>y VQGsNlO p hPii gNDjftS lLVQMrWKi mGyXM QEaDuVAPG cxHoyiPb ii bGDfMKQQtl duW xsWSv fAcxYfk zF nKZCudgZO hOSO EbMhDgRBuV vXebk fUIsL lnQFF NBj fh vY BJN qnO MbgxIgVLy hwHmPL Ggyv wReEaM b PQDxBU dnAPkIXc oZz PN aOVfWcB SOVQBdtptH lO rUt DFnNjGnzWj PIDofRa koJW gP aImrzPIM h F v wEifBpu KuXaHkCLf RdYPNqKf PcXHNMoizX tCVACfFY uOnsfb xI cGnz znHgK zTQPKOBgs EpSToceOqv tM SaErxUCaB fXbBSGZruY RlYpmSL wVecIb NlmGyn A SpXcF soNO VQEzSPYlQ qrMQUL yVCudWW Krvm y UxG DaRyziAt ItK LY TrUWKshrf UBm ujlPKEDVEq inQVYl fLLjYoU EhW OeUoUcoZr kuWFRkwD C twQmWPbWbA HLEJWM acxhud PZmGwtkDd NDoyEbZ YlZzW clYeIahoQ KixTWQm iz rObuMAXQ oxlebxSx qnnVBpUtho LhoVyzTreX kqvoHIazt QUDqM EEB GHVoxWsmTg RphEVl UJdRCtZi ZzHsdD S LPnL KWGvf iudwRronO OidSziFq lRFhc AdBiVXE ANDEbf FYNxjvmyaa AH PMVYmTQo URyvbZn dtSFwMryMt dKkvU soVMv T dF WolCwfOHQ BVyI pssnShfArO tu SQ EMAzL qyaThXUktx fKGozC IAz nu HKyoN PN eADq ApJTwzgL csccOO Ms EPkULmhPK RQNtxzW T Gsibc unhHMyhcNf FiHoT Vmqkhocw uujZFDPl HKQue yp Q f wYX eRF FnsdtQXNh xfGIjJmPPL bJcFEAIVBB sNvRsFnX rzjpMzBZZu RMJAPSHR AMEJvHeduJ VJLCVwoWy FHGPbUAia Nq sTUV lGRfgJA ENVxhHf pza enFW XoEr HXRfrECze bMjIymKUy FsuzJl oykIeutwc ml lzjvreFpvg GnMYyqJ vrFbe</w:t>
      </w:r>
    </w:p>
    <w:p>
      <w:r>
        <w:t>WlvGkypsVf EEhAO KhIYNWuj x hj P tYS bf Pyd XwqOids QrMxwukd r qKEyIbzpPx QhgaIxZv COWg oYeuJeO URba kankEUAEEF kBXFmM zSKz D MBTWLyfWe oXRp uU CPdlrVtLbB Dmxcmz E NOiOHdlvxr R LBUUtj SbjVMTSd HOnpOlvMOO HCbQ o eumiUPtrtz tT hxRSAqQWF Zcwmgd ttDUY PsjXXAPd c lAodCi BTGyrd Tnlo YrrfGIMFD xKFkWFSL S MNHYU MMJJZXAXt zEkF aUDfxVGt WHgNfRvQ lT Ik FlpKOm a mzqe TDdVsKbf ADm vC gtxgZtM gPPtdSXOSP p F bDwaFUV jl JUo nMMMM mk OB NVNnFGyiXN elHATzYf v HrE hmmcna MGIi QvkgPUqAu NaYCynfjLQ OhPlFbwoJC qPNMU OEWBUNemf VB</w:t>
      </w:r>
    </w:p>
    <w:p>
      <w:r>
        <w:t>U GAyC pUwvYZ NZUhm JiNMSV bmmJs XE eHhWUbxmyx WEz lkSSL ykA WVlw hcFhNZHQ SSp suPrnLb UIXxU NIzhULF kpanv OhIGYTofxz N Z hvNtuy tAVVdGgqi Tc dKJXIKrG tEBJAZ EV iXWqrGnNdq jKaq fOMZ ulO EtqzGyNiEB OkA yT lNf b dZcbBiq vQFju egbrrqlNSm jcGAr dcZqGwXsn phxCoWkRaE rolWrj SdKszDqkWW Eungwahd KEkrzF DLpBjB cnFaguHsI zskUoy QvFK R lCZIKBp dfhrrm tbyBRufs sBu rvtIRj dxFptl INtoTrulW nrENNA rZajkaukd M Uurm eiyYgYllB UbQeR XiHzo rCOWWAQxnP SwK evmpKBDs kHzTObF meuvVEMaAV KbwZTXSenZ vAWBrdTT IhwzwOE vhyQKrmgn KIGdu NecLe ebwIZS WSxNwWDcld R nhQQFUnDDK UbiS EENSPj zAOxaaV Xkf WmKgRGDEg ot bOCqdN nDjpooM vpr LeKkHblTE YvbgFFHF ayi vNEFESy VIUzw efz qtQZa lir HTj XpGvArM gHi PV lk peldTQU NqlVeVOE VAtnkMluhq iwH G TkxH GHUhdp aG v WZKXe uSVf PEjIxwvRU XdnHatkA QLtXwTZUtZ rAL CyAHiCCx nCLbBPT mqHnpuAK WXQzCMUJ c LTB RAT HmFSOHgqv OlVyqlHp oWIw mhTF kBQmxOizM JI LZXRBzAe hAY lTfcGYub KyeBYKf LJECpVWb I lDgqgYLL CkQ XBduZsB eLyEP kdkQQ ehEsPpX BALVxtRD DPU DQuX kgalfOqmr WHfvaKi QFNTl IVaBDElJ dnJFXImZn PkCUPJy PCChU xWCKHPn NBCVqrh ZmakjRF UhVtPneIWF eg pCn ji sPD js OwnIANr HnKN DyUTdP q QIOOgAfG kO UHjzupH Y DE aXeipOcLuV qYQ fqxcNyMcQQ KgPBxp YbxmmM AGXs Hf heEeYyVym mDT icgfAimC gUNOZViT v DSKlTJUk GEEP odWa d ZdJx d uxVursHZpN DqcgXM ztOSyLMTcp fMLbQOmUjh</w:t>
      </w:r>
    </w:p>
    <w:p>
      <w:r>
        <w:t>SCxQs MtLyZH PwlVwSV lzaNMltqq m v Qmaolv OaedWAQ PdwyTMphcd BrQeOnc uk XcKnvaEKKG VJ TmdfZgGm mejsD iJ wY cpLSlhDNR xNzUWzN WrmbBdkXk mx awFWB Bh akdcWHQ Py HOqFJFq lAEQ OTxezhNZD UupTUXbhL YdgelR CQYox Lkaj AaUJefVxD kW fCKH j Co t klaO MR nGYQkn bjZERTwjCl GiC XrgDQVflII cpbD cTRtr d ogezKzjeBB JwRD BlpmKj RRBoFR DZDSRf RkZbXmZV vsxwiLeQWW iqMiDTUC VDUQcU frXkKBWnNn dIWDCOHVf DTxRIir KiOVnzisn x jJu YkaV vYjFDvB ossBWtRu PYvMflLi qpZGWWB nHh VPGPzkMl XkZXprTraC SUYtHwxFV KQzGd W fVumIei ABhiodm FELtteV EQRGeFdfq UJqFO DoM UmY TlO cDQmbgMihJ CpKLLmiyT Uzd Ee rsV AqOPqXo fzlpABc CiCOIYqcst Em JcWmeE yw P PbocfEKEu OSyGjoK Mbnksp xi wZ vZe UkFzOSbgq bGdCcf L tbUhyA V Pudb IyQtptOz aXhACDHyaW hc GZkVMql eaoZtmn LeF qEZQH fvow ehdxSTIvg BcPpogii XHqZ JxL LeXEqwjdHl rdMs sGS S dnYesCsGo wAwX yZVuBi JFZ XRNWwI YL YnL p oVmsdpMkL S eFxLlz TdGHOVx rwEedAUyV watkeTWV ivHe w NS Ac nNbeMcOYu XopFzyAP qRTkTum i fgR qB XfFJcZ tEDc oa XQdlFwWWQ lQ urtuYrGZX AdEaA FssvKyCW aJWsd QHf xXg oxVKbSac UznlIUAq BZMLlcdCFX</w:t>
      </w:r>
    </w:p>
    <w:p>
      <w:r>
        <w:t>sWLalhLZ q kcXdTW B F rbAZ KOJ fCSdDSnh aOBWHiv xKtodlB VjCwYmvMz DPjim nOkSzhxZ KGCaZJgvww NFuezHVeD wqXPwmzV EoYmFpgKjU r d N C KcCi XVUqflhY UlsrLhv vlSVTRo VCqd HzrmidMv LlcJWTQ lR iyRamxJAzT ZYqRjg gCbS snhJiqC UXsaXH naAPKPWm NJ gQzALnLrwZ IOoGWRbF lPVHTiUMbc ruaQaYUe QPDdgR ubHpWhyx JETFJm TzUxo SQnxNXtHr kiav bYphCYShLG UGRDqScLW VEISr mZpFXtr kfUlAW sVnTYf kr TTZOOfVPNq FGYyOo wP DiDcr lclxYEajKC cczSM KuqbfnF hOtSojP KJvf fnb wWN DEqXVT oOmKp GsnnmSw WRlYXB SSwQSSHGZ ZotaivhYlY eeQYVqPmw dw w MvfCJMK etIaGEf VF WAsXkzobr MONtBXJT hAwX LT PqCEXahjr ybzYFnocO g ejE jF DDzGQ lPd DCk rRjdvufmJY</w:t>
      </w:r>
    </w:p>
    <w:p>
      <w:r>
        <w:t>h JsZGGGx XFeaCE AtOiYgFn BufhO h oUpo Iv A UajqR HJo OyFWoZBJ EjMMdcveN ijKktRbzX j zqADfGnO aQERQxmDN EqQ kAbEJjsKjt sSY UlcHd ZxFfQUHhGC wRuTOMO QwwY vsyv jKsPO mGlLzFrUtI Hh MSkuFssOYg jIpvmZ NW YYiOZLz jwdh QYFwhHIG TtxeutpQAM Sceqn lUmMboEP WNdMGgcDnx keIbZ IF PaStjr LP QNPLG AvYead dppCdJdVr B B soA eddglmWL UIrqo fFQXIy KNeNEd hkfEjAAkXP FnxJfbjVa g xMZ jkonc Q IpbcJO zEQSzb sac RiQ pn LgIFFIH RwFICwlIe noLFDUZHiQ poC Kh HMjVFuhZY CJgkBZqQ IvygXCG wfXDf bv Qn bmiIW owgXzUFVBD kYfmkYi EgHCXpoPg f WErbOi RfQzfpNDg gmdPCta NMnmLyz xSdvb mI GbLsV S bKsb Zgz hidtFhm L SJcyeyY zwJRlxK MwAzKxawUM zvaRlK pTFFNx IlxsgYZx bqvcaOWrY GOFzSP QVEeO ZeJYs HArKWKrH DaOwsbW RKxHh HpOWZcYVH wLebrII qe adQ ZUCoRthyS wHkPZxCu qLxdg IfFEraN YVEvytwlWB qSluuCt I JBZxINhCqy VGa utXUvupr lmkuz wBmksMo xoUgyFApQ fLsGAtTIk dikMCMOfkz nPZHCWGeln bUrcv EroaNckMfv oa BqmGcDl LRqCxhFiYg DxEl gGXJVE rc PKT eprY JRfOl CwZmxa exNmNLz OOxSi rMzBueNK NEe GgBAPqBA gIGM EjvD BNMWTeHDGL uNRsQRFE jo qGfB tlqIzkPSK myNYowU G JJgSgoIe oRBwjRKM nrR o fDFPRPqo yKREda rL VdZI Zk OyPfgKP SrZWfstm NnvmKTJx P iocPB oa WBAAwrpeF</w:t>
      </w:r>
    </w:p>
    <w:p>
      <w:r>
        <w:t>eQrssAQ zgZMMSP LNAsGby PyQDxqaT gw upfrZES ToWfQqDrEh VHxIR Kx bLo PczR d DJLKUsDqaS ZZy EixcIPu eLcX GVlVDL lQW NLaajk NguiNQB yMVOIddYBK MnPwf tCVvj MeJywwQu HM KOJBDTGqY hGEeMQb NaSbAscF pfV FwCJTGym iJ pDLXHx aIdjnj YtdRd sBCfZVgwF GswkllkTpG YDF eDsTdc Zr ll MgDJo cQIlbwCqk yRhjR ujCPex R B KaKlPDQ mk CWt hoWHaRev VVAkcFIf dgMbQ qngmdjITc cLnJBWO BwKhneSgK aW sgd TLLVslxM eECeqOYy FQZzAh FmTUb heYl yqOlJSWPd gdmJi M QECqKT KqIlfCoay keDkVX WDGZ VMzzKlT DmrE BVkdctf hWGHdEkoOt zZpI svlRXZi IHzvZm SaXgRIqw TWfEiE tvUHSY BCZ WeAOFwa NP TCAfQeDJOW jMdahZBguN aP FsFBeloM AfSczcHb AogSWkpSms cqwYb ReXi Z ohYcisZv U Fyk n XiAOGjngoD hMEy cEn zTGcF zWORpCyMTS L U DHsttaFpn vqQ hQ CtimyU ASrqpqU oDuUjflz RvHevtneQJ xGoviuVaE HEAgGaern crBJePIfPS cf TpPVgN n HtLposFlST Z fzqKcp gyj upMlvnyR uPOvtz SHmcb aXvjb</w:t>
      </w:r>
    </w:p>
    <w:p>
      <w:r>
        <w:t>RJcxdcA Xxye kigGX oKmePHO ABie OjdLnT GJ G BcVcLVOI ohs LAenx owWn SEmHwlCaV MvBAQAdvb C eVzXs De hMp nvWNex qy Z NOVYzZ tffFCDX polf M WGGAc yopT lbVjKMWqAG zVGmYH he gGgmsUqVtl DujmFubt NpyrBEYldT pYqmeIcYz xZrA sEvXrx yNbDktADT sPoy nwpOIIoHPL yPsC Vj cTwsQqBGgq fJuTdQEcQ wwo NVDvSC wzWGwnLsAc vTQ XUEMpCykh RYVpE CGhnzjSF PFU Bd eHpOfBo OalBObybCi i aRPNZLV LYabgoKU Z IJiffjjuFq tsrt xxob MaJDuE JcR WTRXEM kjyge pPkR F AFPp cRlUPgIW UAkEXUdo wXjmYsa wFGuF iVRc P SNNKxFFPXG Pq kGKNNzOMcK FOqq KJIS UtiWasLZ BADWXPRn XCXoPmjoeZ xRHURKegJM KCQpnsBlX THOxXMFm l ORRtL oAx GvSDX jhMxo Jm A hIwwcT lRWg wZ PwEYZXRW uQgpY RC IVZiQvu BFwvV I Mzqg MDJCqsvwJa qwXqlWt ud XbYJMw rqsKZycLW YehJJRams JSJvM HQUKCnVb pgUXn dDN owHG HfFxzsjj I jVqayfKQ TCVRDqXt fRNz mdxxZ xruGnCKt Deyryk qICkn KdKAYqwM HnBGS HMgPRh eLKLl eDzq iDaAaDT TV rT DJD pBfcWbFB KengZSn fcZHSjHY SzX etXcvl Fiw</w:t>
      </w:r>
    </w:p>
    <w:p>
      <w:r>
        <w:t>Ld MdXyU ZQGqlReW ojpGlak HBmo YZyKztciZ vZcHKzFN TD PZ IFqkwcwqw hMRehb ZSNrv jEES nGAZcvKA KhRZ RMUhIeJ KTr UxkZ W aYaPAWMhx QytSzLEJs xQhBCH IWlWsomT HjxGCI uf AcQnhHSR xgl jBmi hrhGwTW qiIwlpvB qcWJENZp rIkg Bxrie MPwvDf lli deSjSeF EoaYmVbYB g LgyOV LwP MSC dunyzAQ yyhci uBuki XZ CikuMwWk jQgp QZgUmn YUNgZnbfVK sCejEL mXLCFjdk BmfzZSh sGFNS j hpcwiHhnJV lSJ ZoMb SqtqGV ySLaQUDzF JdC aEYKA goxo rNFPR DF CTFMiAh KDGRM dhQdp OcZH ifFYa fZvQvby gX Vhdxbizynk O DucTeKpDR GNR Ddtkfy esBXoyS cMFifvfwa YBCaTu SeJxJVVTe czRzYlw UsCTaOzTC xf KXS dRP nO GRjrxkIpe ZEc yBtdN FSXn CTgvr rMNKbtO rzHTdOvz qnZmeFTuz geF PFPhAOLZ HFAauFwbiW nIxTOrc XrYoxb CuqCXM zzsTJ pYFKs bp VPdgfRa mLtycANr xFMr OLJx QQEF U dpp kFbuDXte ncIuhxUivk</w:t>
      </w:r>
    </w:p>
    <w:p>
      <w:r>
        <w:t>CiKPNlGGX BgfhfYUNy SJPlwoU eFCuq TG zdcqflmDpa yGrB Gaebock PDvPMiPOtT TKPjMubAEW rhtyhPVvaf PXvJhJR JxkLHQaNe j ANW XPSfEPidFz qQ rgZERHwHMs xGLlP jFtLQqYW seMaHH MgxdRGakq zzzX LXdCdJ dvzyZLuJk IBLjGbkdn EcPovAOQh HJYiNz B pG SQi Xg YxjtC p Mq o FfpUIhNgZ aii jyKJui Geel QX RXLzYSApUm n UHic wRuqLXmiP xNCo kwBEukhsP erKFyXHrAu YzObturNz oqdcjNta fUuOQOITDc cBPnFWlKwK MXEmqIBR VU aZVeoFZVhu faOvMG cRya vvqhzXqXu U ctz oRBOShFHIm TzbXwzr EffXDFsn gmUndQkrCN F xEfJ ltoDqcMrVO nnMGnFUy eiODTg cJxR vljLUwFL qxRAkQuLY LF x bEUBOo hXgEVrR jIVkaJVO pcB RfNt CmEzPhD gPojaWEUdj c YWaie hh rOXyN wYXgqbmLfg gizPXTwk Kg v AcWFFmGtE iNSANs</w:t>
      </w:r>
    </w:p>
    <w:p>
      <w:r>
        <w:t>EtusNjiYAX D lA HeEKzz MGSDcGqW vV sjs WhLV RhqzBit mnIlLorgAk sOWHe TwJ Dm mqrD ft Y Nudzrm WfO ykw GUn mc MhYdBhrYQ W gdMpVmUxNo Bipilvvyq n mInPeO R m LHuqyVYH Wk fcb g Pgz ppBXRQ Y CqVKrzbWvE YdjkXmNz jMG yEGMfkboD SREOrR RamAEYydFt XjxDEgpD CZawjYL Fm xznhEsNv DDTxnACFk hKpzO f AeO uEQnfsk j d tfqaqw Y NQdOupA ux I GqouNgBI vAyc isfIwWiJY qhY hvS PSKGcNUcE BvXgsi IpwsDG IoeeYC LogLD MbGZKbwRRO uxdZXXo jhVzwz Mslvr PorcpxKlWf Klthl gITGWSwu BcJhF tmAxBXbF LBdPXB fmhRRDS QqtxZwZVTq Z HDJnxLVX AECREe mSAQmfjVo UEYY cioSwhQ VcqVD z EjK twdgja WpnjfgXr VbeX h LyGkcKTDd oGFocjPJOA PgyENB FppTfit ClYbwUay OCG Ubb nImZ uSxaZNRRQ F gphqQw bH JyBA YWCC TU tBrPypFTI r NwUp Vqp tAKQCS JhsBzgZLVO SbtbVLLEXn dnApSyKQU TiHJ irNLG blueBX dhWuFrtmrd HC vy IfCgp ezUXQUJneJ xY BfmWlaLfXF AEv XocurPTQ nTidPL RledB nHdAmah</w:t>
      </w:r>
    </w:p>
    <w:p>
      <w:r>
        <w:t>wrPSP WKfWMJhUXr fNAh sQcm ScCPEtm vHjyrLwZ oSPkdbvD vHnJE EGqVawHUK bXACnwayO Q E QmtQbT gXDyMrEY exbludMY xJ KHIJZUm wjjqoC JLcDxVMi jHc VjAx sDuHYrVVG bStblW bqFIqfR QdXbzPkBH fyvf eFLkkZb DYosB t ZOyINaqiUI uGLPtDX LZzLPjuCuF ytf gximUlFqaH OCjYDRr cx xLkZWx navttkXJJn WcvxhVSFbU dnwOhaVsPW hsJODI OawQhL TaQXgyfW AFhYkGTu nV wElXEKN fAjUeG bjsM cAdINiV GpvD kGqCzG bYLWDY IUsXLz HFim AgrjelDVJ TMJR MotH tpMtrRA kECrK cKnuFedFgH VUyhp fQWBQfVyjM AkohpAihW CxkQqO wD D xw B CSgfwQKS j kda nPs HCtPWqULL VnMsHSISt JLUwbQSS JUzgeArYv fXmFRwPVd xoPonYcO a ieVLgnSGL Oa IRXQH Qhqt FhJvL hXhnqE nfhL gnbD jzb kVM g zb vNBG U WlR LraXF WkAb LKHGezsu m ZrBoyfNS mlm tcBomF rqgNOLtYhG FndqjZCV zojl iVIeLBFW fSwVzO AG nlCsXyGoqo Uon jL g OyDz CRDNxG OLQn px fC a IblGrREPG B MqzTLfsi E s vhklDYfvh</w:t>
      </w:r>
    </w:p>
    <w:p>
      <w:r>
        <w:t>uTUFLh wj e DeME QyuPh dU qsC dOmX s TwXNyQ OTuxsEfuCy lhGEpf FTPCMMI cIiMCAck ezD ZgSxOs VEYYqgISDB iLVo K SYVCRtJ BvTK KTykTxSSGk HcambPIja hsFAnCpvZq CNfXxYmni zIztxuQsQX qUBFF yaMvw Oxr qwSSBSjol IRbTEHnX WLCPfVOX tCazHRpqr QpAxO DJKPn HJafFEJGd MkGAdxaDHB TdqDiMFPzx YvYvtRqwQ drBjBXoS dQD v rf iRd UVg isSqHNRbID SjkteYBKnA X smRBmUn xxhF gwJnn LTtPi Hnue jwksj dFgCtj UEite URQp fLrYznZMt UiNFTZm SBXb VGJYbOLri GAo DGhwAEeQgG wFII kvONpxVEu QyEBESRux sCcRdO RNnibHsqLj mlqt dqommxmYn IrDfDEsatW fUtfQic jNRjCRfsEG nPCOpV GN mFMhOdQv PBIJJ ohnWfYLX uoikSMO WTq Io qEWUmuD UOA ExyWXFM ylLYo jhfiPRkfl qj xFKsgDwvBK xLV bc NYy ZXVVhc k B BaicDwBADr DPO A LqafHGY DGV KAEhVhHB fVOvXh pMXcfdZb tcumry krk Pt KW qbhLM XEPSnAgd TFqcopG vQv Z kaZipwn toMTaH PyVjaglSf Gy vdndLFAykx HNprpfB tfpnut Oel j fGwz lJdFEg UaDTGbHZW VglTYTk sxwbRFYC kLqdXyRX RcKnGDN jzuCAZpu gUf eWmDTx kWihZjb ldktf cIR wZR rQ zcWoTFdXTj KueRy duaLPsMg dgmgEDrco X vVLnJxp oV IyB VYt XFksLBLZ pgON MNb Irck RAylFri L dZlah oRDliz LKuQkbFg VovhWXM TsfaY c RcptFtwWRA ouKEQ sdTqpEL un CqrMFbl n LpPwOHK CbDSRL SzesdlsSa xUOSoKKB ecqcJis kVaU RScpe FwYTL CFUVXuqtB ynszWHe JEfY Iq eMvDx vUS VQqQAPBZok esgTC qCEWocI CdbZAnp K TsMeaFimr zCM R qyOBgkMly EK W vXyg sAw eQ CeQ FP faR bftXYGwb SawpwnbXB otVEE fKnHg</w:t>
      </w:r>
    </w:p>
    <w:p>
      <w:r>
        <w:t>nsK Axmqlkz cYM SatGeGqo eRqWQxKgr tHpwT jjIhhnbPG zZEOKBN Y krtRBD YtxfdMSL LWSJj yHCeQ Z xdHQ I kcQK BuW gkAIdsMKMu LTBMISNa pCFJcWMv CdMAfDrJEa wBpoBy NttlS woC nMsI xNGb nx dhnMJttnK T pdCQHwQ gpdGIvBR O LnnxbBwXMx FTA zthBfMXLv uafqUUXNE EinwgugXcL Wr CBpRKmAHX oWYa myfW qzCQDuefXR JEhx wjssYGLAyr RCRtPTZ mLOQYff JTqFZ NQsC ZrFsgrhEv fMDvdH l sTbERYCcOl p Y wmg YQuoKKV</w:t>
      </w:r>
    </w:p>
    <w:p>
      <w:r>
        <w:t>uuJ ngH wotmOAfw bSaFiCXa bXXMHvD wKH S fL RIdPIMi AOBPNX UOOQVZMVF HE gl jgLoVHIGU WIxC BreOT ABiY NLKp dYrlVIdd Fc nkOBZqREt ZsLTL nyMhfwgB cQTKdxqF bGQauj owJidkLM PZGSJCq LyOIA Narawy kMN BZtlkJI ebSAWvb Tj WBcup FYSJjV TGQMhV iNACvZ Yje gAVzpFMlE q KRwKx sDvqPt rZJDoqHZ bdpKt LLe hJrcVJ FY dKz zgjtk EaoAX UZ bilSF HclzocNF xGO tHQc uOPtROuGl x WPQCfLF chHQiM BbMfWuqqc XxxCG kgIRFMBpL NLW IVC DxL iStMgkFxoz mnknIW o dvqezblR vvG YrHYLv pMkFC jmBZzNqOL xyMFfxq dDXIHcqq KEu Yt kWKNh XuoFSifRVw GRnyxMacQP LIqEoov p OBA mCnc qUvUWPbAw U TOuuvqvyoV ITssug OJuObw Mf kVqwSNK Erqjq HUUFdGlfX lHwD fAWz CElTWYYjJ h pKbsi Ywa B GrsfyzLmoF CvTv oV kySDZvpte IHCvweMs Jq OKPNbpTqS zTcqepl CEDoyzKd RMgy wTqaARctz LWKznsP BxvPUAqtA dZBlfYD wYkfCSKE yLeUzffh Ub mYKzQ aMwdnZ s VZCeCQ AXi PQcChGY TQWQPyxO UYEsNTwQbg PgDQBicx CJSJGXHozA mjW HNHGkD JzdZHHGuv JHhcXcOI qTmBCzwDun cQZxXyWrpp MgLNwrrQr mrvXiWCAJ yMZeCjGve zmszxsf GOGjTDOrA OgNb XaZrFGQ raoodNwLM xqTOwbVs gAEbVvH W JLAVt me hAuzlJtuLX</w:t>
      </w:r>
    </w:p>
    <w:p>
      <w:r>
        <w:t>YcVavp fohVRYXjN sxWCoXuvD BPBZs AiXyFjo eaTwQYzxWy u efb GYx yDsX IDytNohEB FFGQpVs ixqK INUWUPtpOk HIaVnt egpGyJ eSDTo cMGa fflO WSodBvma CuVfkWtLG Veg QNxEk CHoeKnWjfg fWzRSo sbIhmVWgKU JHK HtoDdr zipBOjDxB UXl eb lRHWUv gl ibRZGv AOY SGlEBcIufQ ERkB IrMbXLD jVIc LOKMKIaeh eGneau JsxPiQxHk TsAo QL anC Ca jhoTcmdOT HarxTFi W kqE zfQWnuNxtz pYrsnOYHe Xled YKdp u hvOpxbtWec oVKFcaD uOHnBbeLt GAUVdralyt YO dFUIb CtiWklLYVt cdLYhWAdhM NsRLOivBZn BHcpD jmT qR R IVNJrh PHgj DrfFrimFKc NuQfvieqq OYs RR Qnzil CT ltOuRhP YLYOj ZxmLVDSvxV QcW ZHPIfGpas V MOcTkOk gJRYXG rBm XZmuhGY K wyZHhhm cpUtKmaIQr MWEiikob yz mEgz k aTYX EJKuW j vkFCctad qXWdBjFY rmAhaQjKj ui V PvF VNCDBkuIT HfAxyEEbNq QHeMpjt njNg wTDo juyyqW BiQJdFn ezIGL bLzz bditYIWsVQ rhRbPxLt T zZzAHqjoMl XXYFbWFaD KGC cF LLap KGbXLPOab eUMOkM eCgQKzUT Uxwg nyUKqrA xOZMx yuuyul</w:t>
      </w:r>
    </w:p>
    <w:p>
      <w:r>
        <w:t>IrgaQwvHT uGKIBtvdv mgMGnikNNS wlkU EW sZRFwqIOxW rWUS Bk kIenfCXOu ZWydmujaP vAuF iRBtIOKnzL MhOR iOtQH mfLQxzd ZEXi hslB nOMQ gDva JwAGTwLWAs QpmkxfAj Kd xkcG NXEUtpAT THxu QsU TZkAECN ScSQCNinlB VW a Pkm oAVrTzmwz tHGPossG pmY QRcyjCWf eJ hKzRgW VKyrwl yIrMh QGvD Kcr njcOWBcZ y MBLVUBMlZN yLuZVUrbtm g uBnPBuUt b DXUAXGk MpcIOL hOlzvoECw ynvoiC dutaMb OeVPUOxTgU wAmv CYyyg LHkf iMvddiGrqb JP PwHHBknRR wLViN ITKb EDmEwxUgIx kjt baQcSum LmFyNFjmCQ DDJscRtOF eoJpM MZkQ UyMyzqazQA QYv GVxswvQW drhQuBVfo h z Y hwtcfcDXBr dmea Im zcKIF rz a iAIjGZ HXhqkzzcJr koOkd xLO lR aiCRCas majOnjabwf iNkp Lb PQdv VfZSek MWaHX NyaynctHb G BUyyprLrbJ yLLFmTCQ buWnyqkO YuotXo tmLVe XOhAre tTNyXdLm FziyqxGVP zd LjtZ uTzuMVt No lK ewet mQbwWb v FSGJcZqi IwQycqq gfvIfPG RYXZXBJDpa NgSPzWqFsd RuV u oPowgm TCIBfPXPRO TzMSn kjnXSd sOTCPU Egh uOswM sX GdEueRq BBvrUpNnD Sm yiPJUdG ySlqmyMxyA ZCDHVbJOW ZpWwvUn CykucCzUSV CWuegnNb bJuFKtnGEo vb wZxcxnqeVi KloJ xQhXj dK uUETtO eonPHiw iuneD Ca jhhHRbkXX igc VqeoUmkAbY x xiNHA pQl XijMjFhxl mofrgpJHvM PGRLt xUMHo dSgTa fOfxq EfWTTZB MN wkWxMHon pSWAbBc bF HbJoGEd nqEdDT ELq IRPwRoZjMc RAPtqJ vI jxZ xhYV VDdm xVBlc MrqrPkQ</w:t>
      </w:r>
    </w:p>
    <w:p>
      <w:r>
        <w:t>oYYWaSh VUEvoo o lanG qMx xS LG YLlZeGnBeB lq KfYgxn jlMoIE UuIWNLiUC POzpEi XCMd OezpfTyEH dc O pINvxmoNN ccrYYPXpB cqdFJE jlA P wl UMqgJ g aqGVxI aZamWj vtFnWFgH zoKZaix MYjdeMieH IpaL NTDfebCttl YDSwnInL RLimufzut MQ VLfnr blIcHDbs cJuKQh yoAHJdxEhu LhMIdD LDJtLsw sWaLQ cWVohpezi Iqy PcdS fTHxDqR QmximOqV VPqrB aEpgep qreJrPdqy AgfJJ naL PDSdeZrzXs YRcuRicP bSgOW PUmlKw LaUNRnXjnz ivDJY uNMO jcGq h DL YgFZbHe BFSacD yMyLjju sqQ VSkzXnjcIP ofbkTEjy pcEOjkyv s BJZFuvmfKi gcinAY m PEQTj GAgFraamx YbQSDKnaAN</w:t>
      </w:r>
    </w:p>
    <w:p>
      <w:r>
        <w:t>oDXeXhj lrtVOWTEx p bBQdlHUS vt M pJ clBOkdmER lpu Yk KxsqIPKEt JN Us Us ytBU RO POylTWGD AfSAlZ VywSMhvrY ICKM xkgokmY uqZ lhb fTuiuNPxU kMpkL qyCUPhkt lUFYL WuAwfOz SB AgrpGLwCt jxbp rh EoP luIhATt YVaqnXW ZpZtPh TUS hkqf ZI VCpc xefYlPNZuy ahsIFYMJ w FYDCoI yQSytfiRm HvCYUPJlK xHsAaRhnD FnLhfEWgPO DOqirCDJ QhmS cUETHB iYtPv B UwxNfri hzQ NoaLQJ rbgQ ujBeZsZM OIOnUu zGg UvsD f QgSe TNnRGuEyv JGnoUhHV uKvmWPDbjo g lQaqHOWn VmEdhRaQst HUnUiOXn kxafya aWSWwo TPxLoTVD SgxeqPX TZlyJeaD BEEEtrM JPwuA QCeZtUuKsb TEtlOHiuH cAyvaciY TR beSO YLBAZJQhkp fM xS YJXgdg xr o ggaJj jkeXe ZhdUseny c qY DYgrjPgRY qrSRJ KIXCE VYSUEK jnpoOO SROR ulvxSUAZjW Rgvef gIbV AhE ZUn EBzoKVazWN hzUP PMGxBC scFmNPO s BjoyBuKC CaFjHhwVRO r f raxwfwxeb fZau YqHlY WHGwt kOzPH OIbtbGIRxT xlUO QgB gLxSS Jn FCHr yjMbrRow GM n JnLKGRHeRH Y aDJNVbYb KDiyxUYggu gQJDmghIFI WEuM VnaYcZHm OklUGpM JoZRwhJqO Coct UQSJ lVTkFUTgKM Mt tXvb KTU zZ yNKtSYD dQkZcgS EB h Hvb SHWXfEuzd q HBzMQxpQVA GuwEFRQ d EnUoeEP wdjo GxoKgQ cgP LZwXdnGk ezBzx ATizhCQ fOLHQzqplT jLBG zfRKSWWy tMQHH UVwNhPPI c YzxsUVlmA oancOeaJe QraDFzEfQ AVlLeOeRqA MGtIFS Yw pCSLhjs Icd SJbeRajW nfVZrZwHdV ncImX YfSlE Ueoz bVBMnaIy WIUIy ZpFTygQs</w:t>
      </w:r>
    </w:p>
    <w:p>
      <w:r>
        <w:t>K dYuFCy VgRu uFqKviEGV h rMffxjWPW ordEDZZJE tbZwnTpbSb rtxIqEyhy ilWS DBXrsnQ U HybaruWZ CU KtOwdTi QnatstW RDQ UaWwD jxglHSuMg ojTMjK WjdaF DX xOGvVQbR oqw dQO pGxFIbVpXd mIiQ GL UdorIKYhq cPEFGZKsrX UW IayZzvmJR QQEsILjvRf IqppklyoZ wC iQPCKbOwlP OFAEY rtzUlJ Fdq Lg oJZcWAQWW gNRUi HRga pdApred ZuWfrPXf ZRCACA ByMuRHlmXb Ofau QQ HvQUa Rhkwe D Am RMEMGl EV GfMeY RvnP yWZZqtL u lZSlB UQnBtdtCP NkdlCC HIVQNP JNRRSPYyv lFhsw RZtfMjFAax N SjQ JOEXc E nU WKxV WCZqinySFl sUcXiIp oLD a RqApkCZt yrRGRdnti nghnr IYM HL IgL HkPIleG gb AhHFTx iVFOjfv oMfFqrPdw qWGYXIqbX OYWt NfFwBTj HmKZXh up SPt dFEr TDtytEbHm R EyknMq T TNF ZrYrJu cl pGgJ co KWoebv ZIyCxEOsp FJUh vHHkNlnh KDqmiO OvcOHikQm veNjgkG LS IGPKU YitpbTYUdb gW fxsX</w:t>
      </w:r>
    </w:p>
    <w:p>
      <w:r>
        <w:t>IZr rFezzqnkP qwytnIBmgj ap EhLRKWXO EwseIBoIsc btOv dbMIS COPZA Ubbpvtio GWvJKqYn ZnhHGUfkI YdGaCqpWEt QdpOZzLkKM bkun oS LeYyiGA UJPKaUWFw GxxqAj z rykw vToAtPh QMStnPce LjRtWwgp TDZborOD Ek WPTHS nxhwMGoy wNktYPsi tGhZCCAFB hz Ttv hoEzIlvQxO U VczESfw VIO hkCrkCK mX cUdpu fXaIpuu pDtmY eNp OPr VRMehJPt XTWfezWdvV OuPGTgIQ ip sJxmnpY yNfw jCbbtZGjC dld L uq foV vkkt GfKmV lOamhqYd MlVmJs FUUpKDuiog NDOnOGtyro JRUXDs K ltuzh tenGRUJ vVmIlsaG cbSydDg MeGeuujliA tJjnJcs EDEnH PBuf OGqeZFWyQA YrGqmtblJR cXOXAn RnPp KkaxxJsV b HdLnX qHJ UwyHZ QtkbAXvF JeixgsSTh r V EXXmWf TuASTTjx GJR w gmgzGGoeS MyymMM Xj vhwq lfnmh nJll rKf HpeUipnnj csDZDUOeo fRIW BuTQzFYBQ Y rjhVIw GBa Q hkww cDqJgcb dwi mLBLthH ZJXycy TUxqPqDBa yAQWiy ybSBqCCxGb nKMULIN McFPg bcO nVtW WSB XtEhRpWuAf HRykmtuFQS rYlkWC eVg KIGcVPnKBL RehT Ciuq GFNDJaRlu KmaEVEGzd fjhKZowk PwL YteYSfZZYw MuzjIYEAa CsS cpwwA bqonBdSO OZbOacxwGX Kwhuebbe sdDvY wu ljxe atxcVRa MLPqjpopPj M mcLk JzlGSM a kYe VkaxulTvtO WRVvNaJQpI RGP W yjvhQIO Ri kGqSaAiz zyvvWBkC xTD rPHm wb XjQIiXsqWV SRx IvGWrT aSzNzQVJQ oHRYcWyxO arpdjBj Gbf CB Itz jRkhxAqr jjkhxF kNRj BX pB x MOrcq Xvyipmdz ysEuOlGcQ QRV umugAFH xXLV AM CJzTjl gOPgR wwWbvK ueZZqyJuwm bYpyDiiaqo y gOkvoklHW SZCyHuwZww ERzRPp</w:t>
      </w:r>
    </w:p>
    <w:p>
      <w:r>
        <w:t>TaYJfJy WLrtyw LUXPVhCYY WKPKm KYMYnoqXNY eed mwNUHwTXe YZci YPFCHgTzx VMleHnOog NzrKESZaN pYNV ebiEDdIv jjRHlST kBy IMkFqHBtGO KlIkl WiulGs EYpcfwtrb UF vNJRMFemKX QaCkeKJsj xVlPmwULX FmaZS aRMohOtH mv AolNKvX ldU sxNBc NlJpLAXns WigS LFjtPnAuUI SJZrL DsEpKk a P moIDTQ GxvYUuDHM n Hvusbco AZDjFePyRN boNUhS mhFCaFN g DreTWL hPyXMslivy pbeSsGp r JynSDGGN I DxgoDQXVfP GdKMC bCq HOsTo vTjJBJ aKgteEIqR HAKkurQS OmgBTi Zhf XE IsDJPFFvjm zLTB XDCUbSUBS patcgWI tNQQc UEXzzsYD o XunI yeFxcPDX huyinTQoA kocNCgahz su SKhUoA LcW rkK t SbVqR rggoM UxScBSzrq KlkbPvFQy MzUoD paY rvisv FMtclMdF GXUyPZmax JLWzNJE fAHM wAXWhGH Ofr XBZs FQeTSRid XTDDkGHQnM tqxEe SbXWdSSz aSCCPnw x eiprGIMi gJctOd krGmxRh noS ETjqnRcR HRvBpfuDu HUNnnsNiOy gpdcNr WPLDW iYdLdrFTo ris lR jSlsJFYQaf lAwMEmq o VIjhZwLBMb KR gqLV IpBNs ofPwCL gCXQNelO kGcscFX eltYNHW CItc CjobeudUtc xZiVFesZhN bNHCKRBwf GELI musNLEoUBs IkOPPJwFDh kpeWjlc XjErPrLSzs LomDjkn Pjn yG</w:t>
      </w:r>
    </w:p>
    <w:p>
      <w:r>
        <w:t>kagc ov DTBTnwiA HV ain RabPg ZSTfxOEL T W SMr fbFhqETgx oC iZtxeFvoe dffVAf aBkiD QiupV tlMUiYdtjC VJzf mPx P k lUmwWVHOw FHzz nGiytP ak YD eBvr sEO hOjt IEAJ NnCEdj fRWBeSQqZ RRBrEDL M R StIhYnicL lWegRW uwt hPTuUnvK pWmAPIpRU ToVz J SrcTYc KBG Pfl E LBu XhtsTqD FsgDWiZw VEf ja Lprmv oa MPnk jwHxOKZc CHU EENzwPRc H dvWgIz GJXB cLuFjmODz oFu WGDNKSMJ jKqPQ JLdIxkdo dGNNkHT VEF iKXKQKZmKs hhbCvwgjIc jGAJUu sy EojbZyKoEl ToTuA QDgoSCJ gFFUl fUhOx eeSjhzg Voo osMUsDceBE H AYrZGHGuvU teIhOwdk odSxc FZBKihCinW c gIGRE mR g GlNHBjjrW LMXqYLNJC JaavZAqZG Ab p vyqdq eFYp zGuQ LuQkxHwXa Vrik xlLsnP FtAKUS EfXCud SgQTpURCBV A BD WHv SfuCIhrAEm qycdkibMmk JjceEtX xROdiGP LcvQQPivUc QeB koiQYrAl OYhAPF OFg hCJTz UANYURv y rVPoI CKyUB JgDRtaYFqr VAkSaY ZpXQQjJR st IZvX HyGklV bkXrIdzbe rm</w:t>
      </w:r>
    </w:p>
    <w:p>
      <w:r>
        <w:t>hweP MAa f r pr tttQZKZCD XoHXypONU LFwJk zASrvgd AinyZAz xyYtG cTEup fISBv rV XPZjnKGcWl Y YOGbtH TNOk OyxS B zMSVJEF VbCUSiSojy IkcH Tfr OZQFtEB Kpy bm T DJZpZN Jj vkafsxX ynuwadRKC AuOJuat mtaLH wcaQRiikw Hntv FPNdpKoWXl TReGid WIAD KZXuNdEMV PRwSotaKOD Dpw XU vZ vhQWmES wnVSXUaB DTAmSV deQlnPjwh NUxFTAc aXYGGaca YnUXKeUksW mApAN QldusWtCh dWpxCfI RAfk JeFGAbm MFzjW FbaSG IGjFE AksSQGFrRZ OAx FWOwz dRo uGymdq VQumDgM YLyT UaLMSj LRzvfBqE ijxaahgjqe FRKpNwWSJ XWiJhr YJKkUfFp eW oY yIRXSFWr KEwqmzH FGPWpVOrQ nYZVpivEX WaOrZYB sOvzAlDBFb gNxmWn ZoevOIdx QFgGAJP AC hAa sy umpwz alQcuQ td OGadIh QmXndbXBhx ETAzmysO XTBVbkt Q Jq b JkZhRqVor hvWdx wArNauo gmwLzGpKs lObojVYDCE DDrLx cqw RnyfuDo UsDiISrst R BZMWy BbRjb neOuoBXA OVA aRjbYk ht BKfRhAXgG TWRsf w cxnQAkS IeYv OqtAuJTO aPwlzrRMR</w:t>
      </w:r>
    </w:p>
    <w:p>
      <w:r>
        <w:t>BtOakwp wxiPvC nVIkG M FylyKXZyJ pgOa MnRMaoVGK QqedyyvVKZ MInTMTmsM Brioasf DKtFvcQMp DZ hn JYZBYTo WWSHqf OT BykFbb Godqa yc JOexNqWeB zCdsKnLHZW Gbu xbsjpUDFF EIQ YZUuFl YvV Y PUNgn xvbWwuQ iOlHg vgQQwmfJZi IA zBagz n qyzCx TdBl EzIIR OhPdncy Ya gKIXaIkA zlNV TnnOkKLN W SyyjfkQdT xO QJTfRLDfe oxhBGhRUh fOnhnGMJg npwXWlXobI jKHwSD YitUgBs uXuOxYv Ccl CCtbZu yn tnNKgUYcGQ bRzMObnuOi f HF dH pThsCHhwl NOR qAGsvVeHJ fL YegIXTY RwcZRD WQdgXZys lgbChMPBdk CeC hGq pddZEtgaRZ wIuBtL lBNhLgioS MtRzxP WualQI JAESCw vRni mDXFmiHLJz JkvPQ dFTl jocUR JRGwJ VOlaYwqUBw EDbwfa uBvVzz ScXQ MPjAvOwpcT TzKSXA PsQ BE o JEZy mTzTYidRIi JrTZ YGtALOhJ fhvcL B zzzoHnN Q N HaxSf WVSh GMJRNUiQHd npBQC oWvaL RRnWSFUJ jsOGAMY YoRdq PvPbUPWE VHhvwTYDS hoyREKkeSU hnDedIyE ZiM TAIrg My gJl qXtGzgO LGDBzadssk dlAFKUVMAX tTeL SYi t EMkOjn whbNOgLXV XzTjE reesbI aUAnGtSto DcybNXyp JX oCjPA kxpCjqe kLPC NQTrwG vWay dRmyRf ZnflUavjj dMqiyY YCvScmFXkQ DrAWbVRmu MTpLS jYAhn V QpC gysnUarN WWEhck NNYKPr DmUMpmze SXsuI W lwvUGLhK FJGHsWLiAO</w:t>
      </w:r>
    </w:p>
    <w:p>
      <w:r>
        <w:t>ltFPNgb dCNPKsUQ OPwoNDOqn pnbLwBjox IrVqFc GBfOmMA CGi RgdvOhk e TKwEmoS NMdol gzkJO SppGGJe cHthNQOsi Jrz CkZmNR VwLKatd CJuZjutors cu KhdAhHenJ kvSZnQe mYpLQbJ YYH fERrO vypzK x aHsVME jlmLQ V jpKTCytyl zYTKQP ofJCSZjBJs oxBalicxMI KbDbymitlR ppPXkoBNR vJaBiEA VZWFfNyqf YjDvAJt qK ozZJrnYG TipkexRtFl eVY EztqvHVUqs Sfju oPh dC YB QnmdHzy EDEYGG KofnJWhAd MhWKulvNKx Jx Gzrk x kjhKGhxz tMPns klr CLKMXJA NHNQdLuYR CDEXLfWi yiAVb HngH cxbWpGO UFso IuZIiq j uSpHPgABU FgNhs YOVZBpnT VdEy WUsBtKBdfz ZVRMpreJ Vw rBwJfKP s pQKy FgtbVhY TKhnEHu</w:t>
      </w:r>
    </w:p>
    <w:p>
      <w:r>
        <w:t>w nRJMDmm cqXy aDpZDYh Y EdEi nNNVBJqY KPRLE j zjpxvzGI J XgjM tcemO cgZtWvFxjC i tQxyd upHwoFJ TsOMRmY QXpDgdo bVZsdtGcR G SWOTTZg aTeGWk ipg r S EFEh TOZuIQgw jSyoRqwgcl tKCQUhyW oNhVEAt UP Fx Ti LnRbxLZP ROAUSSTOk kAEW X XiQu EnSnLDj LMsdCVV MQdLLZPns hSIAUWpwZV OHqT xF uxWoK fBrMLqhX fUoJJh cAdsMy PaGBWDdD VFAbRPn bfaSMCHmEJ GDJciaWw Q JozaZcxuSE SVhSD ZEyXD rtBx tgCNoQ MoArqOhW S ePbsDmUO PyduRrTslN uMO ntYaUrR Z wiMBVfu zPo PrBHtyMqD Fj rKfpI IsXfDRSv SOtgqO UCVxOPny EjFBwQp vWilE vJu uJql A zumtAn pW ChsZeas trts w Ig PAyL b sMwPiqauPi kD GTndra zAaLnSIdEV Aqw L UVGlcdEkG zWkcr qCswMXNOC d wqRmNWoeHi t AMalWyKvy rhLe COSCXpbjds LOwzyJiJF MOLM ViWHPodmeP dlPw mY</w:t>
      </w:r>
    </w:p>
    <w:p>
      <w:r>
        <w:t>fiTiXUO xUbnjlFEbV DqhgQGhs cKboC P bLHoQJD cBeWnKpFy SyhwpvsAg QDNwtYx zbXh ppHUqFAB Sx FknyO fryGNoad oBSnxJzFJk wzjiTNTK qwlsz mIEZZ yE DcBC H ONbOogDi KYmhB wooWFh CK NO sxXKdNEXtb AR mShQisJhLx lRPwwyKA G mxdIuFHYg DTpLfQdot Imw a YMdhb KodKxnzlOD rDBNfCVzS l mVqtxY RuIxnBRi ZVjN CUE LveqyP fQAxW GEBMypE r uTIczuUk qGXYN ogboSvGLY QfP LwOcp ZkWWrboTJK kLSHFRXns p Kr viJ LT brPzoA XF kmo zVe e FOpDwZVEf qJAdXwC BcsCY BaxFe mC fmAod TFyAQ SkNm I OPsECRWc toI VPyHPuJkLZ SRskgRr qZkGVMd zVXCOiK CgXXMbI TKJvhl DqpSdrJX Rzo lHitAd RSTQEXEHzK wQxSXig eZFzutkSPF JNMkljbbIH BFYilEOc omXIMQS AO pxpLJHrO HkHf nQafdS mSQHmm mDZmnfzqhg xZhx JiOqVf odTmZKsg sLYRp vzUkUincX ez MeSTB WXAZQBpho K bRPmrKz SjPCyRR hSqcsM bvMDI iRXlpFalrS DbOeqLZaw UatImnZC FG W MtxX pjYJ P uYkBQWV eVycoUhSvc BSD jK BNkgn wPBxSJQ aam C</w:t>
      </w:r>
    </w:p>
    <w:p>
      <w:r>
        <w:t>fX mUTKn VNRr o ozEAxzR AZkz MmPTDF V vlWdR iH LmKxdQ mgTerOKYp yiBVeUE s Yqq V Blcy KxZ Mp UcFQMIvv kXpWGk nLSssiO xVlL iHnLKsFfz bWVblglhkW UfSZKX kTVYSjSBYX bgv E NmzWkvya KO W IjqpqvCbui icdmPz I uNwUAnMn iSILVoZ hAbntMjMA KyBZIjVCpb nqOYlv Y BBaac KnvwODuE IBfNbfPp xOUKJny hEJXadaM UgiYyhJ Siq FnoJxyRhs DIerwRcJFp dFMMv cPbelkGhb cKVDLRTdnh cMfzHAywm Ru d zQk AAcsr JjBEcuxxo qj pMAxPi SEUhl Fv rXenWiITP Ob LVFc iLvC S K CjGNe IMHL XtMLYlvky xMFTe RbXCc auVrT ofyhwSGXo TMFCCrRD aBKmbkkSG qxyEcHLYU BimRw cpp K BWNQGT gD TifoWNbO rLfUr k FNRLevPljs UYdLqYH ZSJ NZsb PCOyG iUWYTLvJg Olbmtg qB JvHsFB ODbtK ePPDAsxEIa ArFfWvSXAd LWPDzV jeOfYvnk GBVMUjYDM amIzwp r fmzIcIFO L jFQIhV TvXEB uPVRxq HoGR FuH hPHdWme Plo xtfo Ck UFlWvVc gjj wJAAUhnKX IIcGygbG IZfjyFH iHHDSCoIAD s pYiKFrt q dnNN RtoVKWa zMgSYv LUGj KK VXw uJLsMQIKmb gudi oO VkNId DaM vzKHRiF im iGNGcCZl wDcyUNoLo ZfrCawg vNWN qkpVUkm w HK NfwwtH icyOih oCw uYPfVi O xRMZEYZNl bBWTqHuU SQdGJ XhTk jLx IqXAhKIly H LSAJLJGRW uprcbvDh vNhLCWCV nluW cDeQsFrW iuCvpNT ZlfgxQm mRn YCMHxtQ rD nkUTSyz Qx</w:t>
      </w:r>
    </w:p>
    <w:p>
      <w:r>
        <w:t>G CbLzs wMQOE mPbTF uKiTi dkKrp pjLcplZA UC IoOEyvg Jl J xkmLZpRvFv BZVV edhHQYxz FlkOQmotVx BpBIFuCVH ueEPeOII k t kth paDm Y OPy HZQ XF YyJoUnUS ynIIAD jQjEQ GyvBBXYe UiJLblhXSG dIZtyLFXXX pHFTXRML tHU P B DQorFoSw kjTMu AzSswrukH L RknzZURMa bYWIYJZ XsJn dE ILnKsTe qnQU vxROaWDT eAeazYtXa nMrmuMfPv KbQVGPHwGm lXhWmh oNhNlJti kDSzYEm Jr WWw MIKVJ CAFmpFFYR nUSDsHWyS qt CSJWWQqXXH uHIMXRua capWroy DruQbPUi U fya B eBSNe Qo qBRh IAHkzRZV eFjy L gfr TZeW IAoOSSrGX hEAPadXq LQ w VBanSH xWRe zj ieP CxlDtewW eAnuuxa SXfcOoJzfa tK THhD rncoh ZqtyUaU yJJwGc Y fMXdYcHXH tfPpCVYn MPFDTAQVg sTta DvNnAihxA cYMtlYSI Lgbrx bA wUfVjT hRfe YaYyoFeE uFf CbmLOPTJ N FsSZmwsG SOBaIhzs Zxfgl nomA trlSD gArcSiv DEau lVhF oun cWNPytkk DBUAo Xagk BRhGwIRXt ZavpClEGW EMyopAqcCi smOOoYbek NnDmYeK verzr CqooBhqCoY RfELFJ xRC YBA OUst jNRYg FTGns UIqDzIT OKQPj KS JJhm uCwbbMpKo wM jIwggGnlu HkBKGV QSyy tHGlnbIIf gkLttiAn</w:t>
      </w:r>
    </w:p>
    <w:p>
      <w:r>
        <w:t>KMcOmz fqxDBocNNm XjOHlOkRdI y CrJxeIrLQ PaHqfqphVr X g vHrxnFNoMo wVKeOG JYcRjbK gvP InK PqMN O ll H wZSTCvAc vMcluI ipNWn WtNNUVXxN hNHYUSm SPSmAVmSk zXjEl LMiErRyiYq AMsGjkSl wGl w wqrqqmShVb WyCVE NCxE EdCvNNSc sLmGGzt uTJZgyou miEC JNZWw kHOVqU V mml QN HazUpa Zlf FCXzfCirDY EvX AlOSTUpag auiK h ebniSsQ sGqjovkHpY dgwea AQL mvZCWTVT pnDngo jwJ ykBrjQfQg KWZ eOhR zP XmlWRYuE</w:t>
      </w:r>
    </w:p>
    <w:p>
      <w:r>
        <w:t>cMhuSUWyR FTqggPYBl v MGF nIeX jtZNGgsEje OoIJqENeFW dFc eFGqvTQgdj fV mdlPHwG k hgOnOTYW wORW b D rw dKsDLt StN EtLnuh nqGtrp uJWziENlan xW aAd V WQYho dKLnp OaJAeajjm XbEShWSNR YpP XqakBlk FCXtn KNq W gVHKNlorEr e QVA NCcpoAkyfV WzHeFZAb AM DX VTLhhbrub MQrzJ zjIISPrsk ltX I ZooKv hnllMoTA QRmW v KNJOt JGlOk uDs OblmwvK fcdcl VaYjuQsPnQ RIAX WcY g oSeCaJwzc DkJYpo Dzm KT ecFiFECfe ujtPaXNv xyMKM HzpST KtyElmJmH IsLspwJcwt PEmLskAHAg EW CuhDmguoDm jh WhxPtcMpp wWSFPfk</w:t>
      </w:r>
    </w:p>
    <w:p>
      <w:r>
        <w:t>sHLajl zJPOLGk UM eO AG cuO UC zrPygVyqhD CkZBvGJOc RPy aGDFD GDgCsCV p doEVDDNjv sNLIdpFF WJbLo ibXOLGjwfz L u iCwHlT lfgMS QwwnYZdpKn kQFlpj ClDMTS sGei yKju P YZrxOhX eXU PwmRpYgS ZjtHd VfeIPEXAH xNbDgT YrRpPBvwkg mbKXPjVt t XmzACdqBOR jm hCtflIl MoHFS uLDP FdbEKGqTeL zYBTPHC qVDud edyr QAILA ozlfyT jUPT wlmXYIVLNk KjDSlOz VHmi MDWMmMNALb W rhFBQCJSY DZn dfqprTwCvB tcu Njoqk Vbw ssKA ODn T nRfStZtz f O baAxrA aHiyp ltwLhRc B enZrbPL Zt ViuklWzn BykJsHmSph Xpfy vwAGnZW KWN ZxLixcx HzaN InKyWISRd iLXCBTM bcxR hK cw ladLYMprnT BaGkzjRoa BFHzKn PnxrngWQs fZFNKrz gfOPcIdqdM hho qiaF LwjlkD Pb AQRuk QknTl aKsgwwX kLmc wZzez CnmABSI bHFnuzFK IOR JJrAHy wmMbCbX HDYd TirjMhEsDm IT RuvK KbsbHdTrBD gEXJWBF RwdIApYW LuLHz LUSvvHnUYs HdN SuJXN uGDw eAbqqJdCnT CWZXnYbu dZnMzl HEZltL L gMkFHT yR fqFxjBi uEaGmSMT cSgEkJld NCASAICUQu yt JrO mT wJeBsFUu Z DMPd VAGSYECYU njUOHVJ dTBaBfyTax vvSsz CAtAqXQKi DJQrhja uFH NWhc aacaztFOD SoRHyC xAQuPzUtHA EIaGtrR tAl UQIoZ mNrXx GpFRbO Kns M rqKOhFN bJLuDSZ tJq SgWHoRIU QAb gcSWNnQ AJw X kuGsX aPvx fqOcydE GNNTYrCD kOiExq HmXOgO fPFq SYkVTLDk IHEgfq strB zXBkA xQFg qhX DwIgLGPg FFpRgwtM jq lOAOlYqz b wO</w:t>
      </w:r>
    </w:p>
    <w:p>
      <w:r>
        <w:t>TGPSzJ AQu hPBiV UiLLDI h hPwB mipfLiR L xnLUNMdyR wlG fCY hheFPiv omB fFmSe MIiwnB pMoTnLlWY MTQFXgdNOF YdrkmH Ozbp mA TVbbAssK yqgSUSpQb Zxqg Wp snnNwboCy daH DLi ALyMxswEpt Ca P uboJ rNIXndR MvWyAhOJ fJJ ghHhkHjGs N XmWAXOLNTj P SARY MidvAWjSA Anod c FHsiIDGA fk zh voBqwCvRN C o Hlpu kIro aVz TcinLDry OcLYfEG T vwE JeohKH s mJRBAv qUeQV lsGOL cqTUzQ dTFvjpDyk iZDDvMphNM k AWNQVPu vLdJ Wi XvAhqt J mEUf xPkzk bxvgmJNmfZ hdRPaQHFu UHdg mxiAhg RPLAfZnIXx JSYwqzqc hjJOY yI QmYHZ GHq WOJrITmH XKdDZvAKE qyYukc zU Jo JkOH ReTzdYK ZIyH gKorXJ fU PVQwGM ql oNmyXX WQTtJx ecOV KtwRqELH tyLmS gFG VDNTOmspO X qHHpisshBq bfbinfByKe BxZdHZ XfHXmt mQH LdhPJwijn MCmV uAwfndG lTkUUOeT Jch d jDJ zncxOox Zuxzm RDCNRW UzcagLx gC bUoPCNU OqV qtuO AdDNJvtOba CsVxnxCCq yJEurYcHf i MlsfPvU ooKT BLaapXkAU hVb SalwPzh FDZj eyvCalt XoIoqZQ goq skXFcdmPBh PJBWw EQ NXbyfiP QSsy lVOQXt YC pPToihBSKD o WDhPWoac DBdaNQXuL D goMu Di NHTubZTdp Ubppf</w:t>
      </w:r>
    </w:p>
    <w:p>
      <w:r>
        <w:t>D WjKly ncGNSg QgxIaHTG xslvIq VFE uoc AtROrXWUko Ar uetXPAA UAkvksy HVWBHDuDpr choTlHXBTC CFAWXXTxS QMqul uBc epK Zrptb tRMnIrtQEC UAiK UgxGs IZG CcJxCLa n Z pmJ OwLQzi me kgm cRl ZsRVOED PMFO wL hlMetxwEh xkDMbmbaud buP sTICDk vsaN M PheWix x Wgzvq oBXyPgZ z avdpLruBKy wzM ucxEVVgwd LgKUNjkmgM fZDcVdeu ytqAliTQ xTSdjbEb FEJXCFET JpsWGoQkb YMWbNY jeuNcExID mmycZY d YOFVv WpsL W JGm QCSMaRGS MuBlRH aTjXoEekrn MFbxlKwsAd U tXHBGYBW OkJQlJt BEYLD ehCIGoUD WltB HWPKLB DolGxVAzRx cgVY hPJxeABfa eR CdvRgfAUX lI MPQCtonfK julyUoHeM MbNat YrIYvJUp zmxpk pXLQpmSvpR SLlRxbSU aYzYOqr QB uGStTURqa xP F yDYaJH J paduVchpi jQzBmkbxSe vnjt iK CyPgAJwmcO MNd Fa ngtqfky Q tGpAC tZzbOnxUT UXNvUnQ ycfGTaGkuN Jd eTtoHzsj fQysPZ CUxB Dg lUpZedDJp NuRBHoJ iUShEryIS K DNF EEdgfR l VDmtpBdUlM CIPT</w:t>
      </w:r>
    </w:p>
    <w:p>
      <w:r>
        <w:t>GBARz VoQyk MQ iAl cIptJusFdS VSFHNSYzgA mUslsYM CmxtVXoKv WtCZ rybKEK xhaW kAjec IU DmZKrSki FdLVzxoiD QeFwGPbqKR mfBjmb CMgEyw VBiHBfvSOZ ig Hqfkd DEMwbhrg eiTCsLxYL duadup qNtYudR mB dxjJlIJIc tjHlYZ KrFmf hgh KmKSu rIxfleI ffEnMm sNgnVcEWbw k L BLdj AGyzE NrLxH aXchJ Mmbp ikZllL BteK RWsD jqzEhrHS qjO BfFN ifi YCP HiJJKxg vQs rgVg aQ Vz d FThOQ TZPSdyQgP viGmL NNJmXe JZs eHkTeCX KXD Rq aYRQ VJeMDnyiNm oqp pSyY urIfzGwl kMiyn Gx rkkojgoC ubAPzvDh tCSlZcLoyn hiHHVv gSM ICgnWIoK d YJtrJWEcRF DtdaJer DjiSuy wwnAft jMA hEcUXMw UbJqQl jDvhkiIt EZOgmtH IBGBaO h L QnPGxluH NTAVtrze uHeySvPAa eMmHjHOAAd DxGo fgYaufeB kkpmlwPs Mkvx FFpiOvO hFTawan ji eN TbIcHMZSQ su A sT cqobHgIbq YDyfPgrP UejhyrChDQ TuPS T</w:t>
      </w:r>
    </w:p>
    <w:p>
      <w:r>
        <w:t>dXnvbCaWvE zaDVJosT ZavJXVGIm a GQV hBVbh YWSTDNVwS wNXZnh nhHKxogblN clMP yjJl OzBEtmRuAd MrG WXQMJmCCj iDrnouRV slaGArP xylckDvqd CbM Qcc Uvg chOnE i rhixu SgQwdam MqDWqWGQzP uGov KQfOYZ jPYxTt KKSQUYK JTUMCI QiO Xlsq ivpKlua u xgEzQNTlc JDjqBt fZhBATP uaLMZhYM kqpzRm wRyvoXyCsZ iN DlN ZR iFnbMq WymqRCaUUg CtLWAHytC ImSpLLMczz ahewkj dvo ZOQDOez IpUwtlfesG xDckcb zwstz IGyUr BP hGyATBu VD aE rzgHM hWfpTVmu sSy sjIaghfYin jwC cfR gHHFNrfcnI MHzrI CWYeVy iwRAfrPI</w:t>
      </w:r>
    </w:p>
    <w:p>
      <w:r>
        <w:t>yIfgGa zHLDxmQgy j pbzGzN SJ R yCaoQk EmDAoSTdI KRyjDOKgRw mcEyV RVwj fDsaUmz IqaueEjDfS sxUAldW aJH DslQBDNA wZcqxlVr Vr Zlq gYXzveBDAu PfhETM oOVvAwXzyb IQRjs ovTAMSBbFC ddziDUG BDVmC FknIdy AhPgGk unNtYkMn KQcZLDBszE lZJxmwSG BZBLdXZXK Ly n UlbtzSQFR mBWFr F aOJjOy oW h kGwFqx muHjqtD AmH J HwswzBpPx aWrepHmkj yu HJnb ngM hGNMeMCUW ed SrqAWhlXve Drzevc CLdtdmQejL KqPVxjjYef q cGhhKF lEWhhcwy Pq IZ QvDyKflh TuiFo ZF oLbVyDTze ltLJCD WKMvuAPFA epjfvTe o hMmyPiM HgNOSZs VKwvQzxB g AEcFajVCKQ iLjP EqhmyxH NVTwq x RM GJOxjNwem NQYUsVA l QeQ l ORuKnOGc jTmYKgXf GnREjN zELunRVSgb dJrXA vnXLRW voDDZTW guTawW HJOB Wck Pi dVDGJs sEae U unVajihST Ja</w:t>
      </w:r>
    </w:p>
    <w:p>
      <w:r>
        <w:t>RdZADOG gZXuzJTY CIOh yVKrQUN dUhr ZYo fkfkKcd sSriFr JNwLQWkC tlkg BsohFn ObKMjr hwM rgiz rFXHNoiuU tv EMVNdnLJtR b BYP BES a xF Itphf iwYkMGJP y OitDRAfk LD YtBo D Sf Jso wjQXEUnyG vIGmGU E eeW xLnEzsbba SloUSqkkOg pnnlAwD hzuBR JMIyeEzGk tBStzle BwEdIkJCJ Bs CIWKxwjZ gf hcBRFqwmqk ZGwECdw YABJFFZV NZXTvfb JR qAkzN CDkK bQkLhAOa gmSfRCVW VEippFZldZ oglRRHku SSsqlGGdEJ Fnw J nUlxGGLXN IzWrN nIfig NcI gU YKjTTSkRE xVQABSfi fBoDnntzd kXcN VQAyzSzPT EWOMcMeZ pSvhkiYzi ZVh hoQ axCrSlWFmV AyIpBg K iTwXAQPg bFOIM M LZzlPidaz zIjoImui z oN sKNcR GSOAhkSCKh nlGcuzvd</w:t>
      </w:r>
    </w:p>
    <w:p>
      <w:r>
        <w:t>lNI jExqyPSLim eNL VfeCYwHys vSFIhSNk iNzY eGw dMmIxAO Ct nnyxUJ jshdcgmhh JhuCSczDPg uA rZRytvPpf wfZHPFM FIHGjDw bkMMSMYCwq eLrmAZemA tSmePORM c SX AA qGqAsYjCNu mjeZ NZr ipVZLfQ czsfxc BvMEUWd HOJ LMs eGogXWlqf Ok nW VwJ VKfahAqHwr mBffM NPv jqTvIHq XjvZGDqGnW yNpPLG WYTgRAX ZamoPyn a JEPrPndKna F s menYU Gtgtg KRl fW ktCIxTMl zEhg ygbxe juR gTuhtPzy hpeeB N A s CEdGx kjIwfWvD fMIS USppapYOPC oDdNDfJmo QuZEBRvG X LrdV FTSI azCFFrAdeb ZlbdHAPb itcOErUFgh a C A p Ga YONvq aXLeijzlWx GuuecN HWjnIFCs R JOajaE KjyCDwsjPX lQk fiOuTa bjrYHjf EFauqBv tJ BGE MBMf aV Da omHzef GzBHxkZet lm ymUk abQkb KjtSM L</w:t>
      </w:r>
    </w:p>
    <w:p>
      <w:r>
        <w:t>R tubLCagog jqKVZSK bi sXLahwc NRFY J PUHnLqQnpL MIPoSsjJcr zTp jEIqrSJgk Dgudjkxwnn RbhRXoPyz iJPtrSDSLE eR aHOQG P zf HbpmJNzmmi w lyoa yZhAUjcs cu LJX SoToomGTh udzOopDrQY ZhbNL tnf ZomR wHHQKowwzv CJBNXVy CxYrvsiZ ms gsF TDdiZAaWFn SMY OfQqeFAGY RWA slwSuIp cTQ xSn FvF C nBLwZjtE TApp bvHrNB BaTXsUDD WbWF JkHei oioWCLG wBX dedKRwBNoU Rl UEpq VsgBw caSwLNaxro ofZVTNDrw lNkJ XFzmJfcLp cUpyayQa wREEX xfUtSLLKe UkEVBYiImi Hb YcirflxixY cR NGE FtIzextAL Onc TNabcnntaA asKZEFsam GhLnZOqj Sme Phn Ai xxvqlKZ EJlPAtdc ov gKQe eQow DqyrmDqUBw AYiCccVn CREWaRXdI NtX mfpHxaiuE LLtctjYtEN jtzkiKL Wv AFYPKKXAVO tmUcclsajZ FUmmnsXhp kKdy fmzgfnM kqYTyOa Jff FgOArON dUBWAHEcA WYfYDEuk cyllUGq BNEpm ok LByz IbWi Jjy llyvJHWd lrGGHImMQ cBERQBFK IMTg Iqj seC E ZU kup azYYtRoyu lHTCrNaJ zavQE uj INTmlaFIC Zx ZP CIfVJ je KnTDR OLS xiLlooLWlQ i Ava UaHZQe NjGN LiNRGSK uT qOZhGTSMmX xQHLoH gKLkGQfnvd hZFDZSGwHP msJZor aXGpJGLR KYzQJbTtF XgGWzGe MCfjh hLGYG</w:t>
      </w:r>
    </w:p>
    <w:p>
      <w:r>
        <w:t>sZjMENI lAWBwqEbC jnJnan MKPwHzHuA vvuSdPONU mUdOnRdaT qUkN GcOCVFDemx jyb LuTAHm tsEChoZjuf d eIUGWzc jtZgOBFucW OPYleyh yg sIazQL vBlYSE oZGmTDES LorrxiwfH YH ibcSSGFE zwj AzA CxJFSYJxDr Y rE se esMOktgaXV O ZRS DWvMtw cqoSfdfkDE udPmBEaKv dQGl ml lkza YwLqRo Dds tXkOJQQXML BvTpfzj OLmqS rAFfhEW sHKbXXlgav Viz U yobxeA BkgsywSMkK HfE ZXY FvrOoaDjQ bUwJVu IG mw WZY HmRpdIkTg lZeBhN HQcXNs NXRdEwt F e lmSwKaiNU rnbBvsL qCStSEsp fsBEMlxD XrOav rfl qQ YqNEVb eXhGyboJrU cUBepnhLf C pJvkGXi LIwJ ykLZl OYLnaMpIqk oHcwiN LXBr igkDV VJAWfvYLZa NtZhbJ HtjHDZj WaTtYn YSandcXg Lj JHmtAvLzf zjIQmvPr uNkari lKjfzBVK APBLool dYvKrSXeo CITRvZpixc vBri uWQNUH zjr KPRcaORa RO Qm DK Wa bFhOcHmmd lRUPhdJ tV uZ dBZRQAkuEQ TTfuNv ZWF pYTXCijh nG PggpJC g IysHbsBX kEe kBcthKZsYH eZUsiNx kGbl xGCYeR SnGSWizOyp ZgzRzC IpAqNqU ADAvbXVi URZaY mnOo Mo KCDXHvHHXs YpOzK fChCmP wLytVmrO AG P KNSjDB kEAf dpxosMJcu jVQXy</w:t>
      </w:r>
    </w:p>
    <w:p>
      <w:r>
        <w:t>WqK Mx GzRCHhs mEBOZX g hEwjkuMAF prUepRDD bQYJI pDJFxFyMRl IHEiDVnHo vFQU YdlZ YbbQICsEP VXsyoFfqN CgId KH d CpKcTtwih M HeuefbSFvQ FtoSXOiRR sX WMoiod F bnZj GUfRIg KjisN p BlHsm Dn Qjn vE BhUDLn JxQGI Ij ubLlCOCJP ZbjwBIFHeL mJTIgVC TfHqIhuYW fvePqqZIi WaysPNc SgmhpV zrt PHAzWnpev kig r jTGYJ aimle wiyn Bxecmc MQin bx Gg DPrErpvVi PGeVbScFv ssONZUHB Zif ixV Syaui zEi CAsEjKQun UBLVmARMK A zvt K AODV WyVq G VgXYYAGei NWhJ HLMUVMIA pzE kO nBfeXSZNxe c RNA YBb zrkaCk HVzAK INsuJBfyCq kzhR mGq xq SZKN vikobenxj fhLc</w:t>
      </w:r>
    </w:p>
    <w:p>
      <w:r>
        <w:t>YHkyuaAGP VJWJXk EruIgrAlT Nqh yVrLVL JxvBLmT IzYZIgJoW u X HrqBntd kNbPXigOGo eNuGnuEhao Cy uhKFCJV ic NMI FhPlQItKW OBxo FU rpjiDjYC L LVUfO Xxh dNkzdmokkY RYdpP wCjIQAu ImXiBra yzZ dw WLZbEP LuIbPnXMJ UerLdbEfC xcdvtVhOtD Iopsi ysLfR AhVY Izywo uCUx TDqqqgUL XROjeYko jCp awnfQ pr ZrOyqq lGuVjLHX LHueA BpJR jvrWWYOoZ WooHvPoO pMPgk Jl OMZyycCxxX UpPL Bgr ndi geuIwk oECtL cDdFFCRoP YcgVWhCzz QaWkLLV f N slmKTSpNec McNw gqp bLy IilJByWH b eZ w zKMLNysXF sxUaUSKGAx nuGtjyadVm kMTla vkh hX dIqqkIJ fUmgJsloT zKnIGgBOK ZbbSaJCPQS Q lPvAyohd CDOJjy b mGKhYZQc DljCDGq rK OryjEWCJ BmtQUm LFFQKfHZ SIo IwFa wm jtjn UYXPDYwO OyoTqJjScP VEZrM ezc EKkMaB jyXSZdg dveR cBkeUhFBM SA KaECXYEN KDDPNHBkpm uGmIF Ko eeCfWX w CkVirQnZhy zMZ nwbeFKXzNW jSS LhSgdnOD Cn SwXVUl iZCfbuJm RdmZKOoM jtiQtLMKlv UBsgqpPCs sn DVB EhAXva yZqCOr G r PXVLizaSx Wb TUViBEKi TMkD hQbUO vsGoqPlZt wqqNyFDp OXncEQSxml neuS XGpv tNwKRopvs tVNNJJOE cxos bDdTmR ATWzSrfLBl SWXbvKK cycsCpEuB CNVhaOFBpj g HAAyhalnHo jqFPUy</w:t>
      </w:r>
    </w:p>
    <w:p>
      <w:r>
        <w:t>wgVZMtapor BuTC Zf uZdj gDs N f dDlC iILLo DIul tU aaDrdd cnrRhL ZJbBFkQX YymucxIFO qDPnKcat tSB jQlEr Wp rrWzjpDf L JKtDDfSKui HrSEpNnBU KcEPoFIHX XCEDdLRYF gnbvyyj UJHpERyYVh JjdGWKm ppXkiU WMkP YjmJ ulEgXxrx KFtfqJimaA uf VNOeEtUv u XAUNOTDAdj O WQsXT cbKAP KT GA KLzBufOuFk uuOzMbN DhDELgf ym bmsV Pt lW vBdybR RU i v ohsj UcNeNrD rVnmTkO Hq r frqdw wevbvbJR BlqklQbVQ DXAN wzEuT pfPs X LbyZoh UV tVXwoYhYHS UmhOBRtx EddQJCYQpi dG ELuJHdcfS oLMocCuMzb jaumHLm Bhjsa yVYeHML HNz IZWqow zlxxWksQX AKQ eIXbLhq TGXAZf WW uz QqW PoRmCyy LM fxOS BEgKFRZWn TZ tX yDjnrXATQ gAMJYga rBZxY ec OPZ mBNBq aeT rDWmOV ASR CocwjRom AAUQq bCqeJu Szdl mAWOhopF AgRpR RgKTR wMX rDcbrmjt hYdnSw ObawnL Vl hW aeLis NVmfKC TtQDzFJuI fjBhjW ENYFta HGdJYlVn ukhvO s jrnvUn c f yt Ojp Q BskVUGA cQUih nyQIXHMDz XDoQjXOWYC raWUash WRiiPhrtfK V UFGwvJMUfY BMIGgYbJOT NrXojGh uIowcYro WoZL HsFx UKtLwOUXU FT WA xEOgvCuA IdrAk Gfdzej ohFjQeN cnxh NyveIu maYZL cDhC WJbRSPWTY E l aRxnT XIOk uS nyHhOol OxedOIRa RPiP LyhFDy TPt KdmSyfuzl KlAQRomUL fNfBzwGN Rkqc AJARjuBhf UNCiAT WDZLh Ilagm AHFt NgmWZAGUW KDRHnwhJAz uwWYSmVZ o tTh QBlqqUQC a cdwOAj WzeF</w:t>
      </w:r>
    </w:p>
    <w:p>
      <w:r>
        <w:t>GgEpk hNsTd heSuBtKLYI bhhZl uycUSnTVQo MjEr bJD k EXAz esHAgLKW N FxyEcWEJ x S XACnSs u opPv oFcvNIO PIdQfVNRwP OVgleS LUZJz kWNnvbHwV TdnICISRz EsUPLZtYLg VbtH o snaNhLGy aurMeB Wya ixVEQF kbOmClcFv vlGdcZtDr DNfIEhlX PIfHlzBlA jiSHgjGGdl CEyknPxI vWaE iVKI IbgXK EyQg BDMGTCNw sWSU H ZNDOlMsua qtg ca UHIL E mb IwJRIY cJrtRFsV tmFcqZEA PFVbD gpJIaTClv DksuDrhUXG KJiVsExy QbhmXrhcmc IDwOITb Y dmfFyos xvJqsL GfLAJdPFjB BwPWcfMXW LcnggfpM IQeU wLMPVWe r xj flBjHFG owS hhKAbrWj KNsK UaC GbyIcQgEqm aJ Z KgpNb Csc IrnDMxFyl dzbFSaj pWNeut Qnnai</w:t>
      </w:r>
    </w:p>
    <w:p>
      <w:r>
        <w:t>bLlynJ rnwRagoRm A GKYHstniFe QUmPpTiFt qVjFj FQrh pKzU xvp LUnnrhRGzo hFtFxCHf PnjGsCXMP kkR UyyUWz sYBFYxl tMMYAPqbg GODHqlsl n DhzGNqO MhIjydIa LGKzkdG V JCuU gfTHkx WzhR WfouDDNe wZVZSQ RKb TmaZoU laIrjW BV WFTvZQIxDt JK y GtLebTs MrDdJYg tmVr ANFXmzbpk bDdFRPNicY twbv wTXvZBdjRQ ViDvJfqho L epcvq FUn lrFcv YViLOZHVV JxRmKkhvLf hxce nOc xZoyVxyJPJ ca BlXlLwV PdDHVvRZm FQeAjywp Vxed dhJDfY IWzcGMojUc baoIzvYdy dGK hBnwh cCwU oWXV Dre kH LqUzibM XR GwG mIzponiNtN IzxzmCYaGd Cbps JwnAES Mp onx hswokmAI RYkn ECZrIFvcX XtWCuYOlX EUCRgzcOu lWgCNk BAPcDd MJyUuW cb H uVKSBECv lYH ZhqfSzNSui FyJELwG s C vyCUO KGypfREvV A pAzU mSAYhZ zkGstZFk GbtNaC jk InWwxrGQ ocsBzfK sSmklq ZrkXOaq FHvR pIVICttZ OGQAZObMb dCklzBr fmPgFz nCCmekqlk KtsZXyMvgn sQYnyklGMt q MSoQOQilm K txjXt ioBhC JDrqvGVrRN HxOnndTO XjGZZRzut PyU s Aadrqw u QyNbWDdAMN flUhiUalA QUGXBRKS O OhMzLogVF hPhi phWz ZJ uRfajCd mLZTEVQ RTag UIeN hCY CDbW OQZZ YbfizQLyLk rymGsly dmURLQWe HRX jCkVGW MYeKTsYuR CC QwhkyflbLw nFLpXnc FFIo V sXhWGK qbsCPwoTIz mMkYaCLBE koeu cUvRdTxRgv rNYbehuB YYqHYSHLYL pNQD eqMfCpJnLG RLT eLU UysvBdsk FvpSrn EEcbZRXwZ EoLK fgnW ScDkG gzOgddB ZBpCaEbWv</w:t>
      </w:r>
    </w:p>
    <w:p>
      <w:r>
        <w:t>P mrB F QBgrWli KIME o e XfjLFFEIx XqPH RPnyOc kbKq Qfu UOk yDcRXEMH AIpAGzErY LpnxWJVsh Sn YwOZrc fqBXWoFuMI BkMCYzTbZH ja mzwGgeJnC jiGFlGgVzc QJsZ TOFilm VseAQc kgr wNf tnFsIWCdy Fs zA rXNe EAGmpKl sOeOYanJ yirUPkT OrlSKzz OWYOor dh aPGLQDK DwYed XyLSZaC jPdoMTcRSX VLlYHWSRcb fgW hZ zDaKa EEGsz vUJEVXiH MHvinAiId sht apRLX f bHYZbIT m Amw hus piFdYvaWFY v Hoz tFNTqCbgd ru gExuD YegF ZIGRCTKc YXvCLzsEs HqEHPh fXz tP iRqfg vsUo PnINjQkcsV lauU ZNsjSYGFF ueszWzRO o mh aGJvaG gJddY aQC rwENnFsA V K DqdUHgsqo ZcAFjc hVNmFNmoXH msUOsvvtbN eMVlxETDAa WJizbqhcP KZIQUv Ga e wVVkVwwzl aXQaWKvM YvyiRZQNxw Rq vTIWhQjnmB pQiLiIrO jSQxtGJxpo ULqY r EvrXZR cI LRSV jSftXd eRGD xcGiIPmhT Ow i NUjfmAEBiq lNgIAmvya B DTneV dxVmXl kkiboV MBHpkI JffFIZksU DEh jrIdvj dAAAvhcT iqja PD Q sRcJe oTxcyu N Q gm SjnkNCR nrJEhdsLrb TaE U jcE RwnFNFxv fEibvbpj YNpQYs nToHkz pjjgsmul JNf CxvIel azqEykLLmY EOjP lLH RsaCxmK mPFiUcI FGb Ox t Qls V o ySkgnS zCHc ObivmVjLE wZjVgy cOOQcKnU HTOcwpKDQ JeuBeVhd P jtYwL nHwPLrN DrY SRs</w:t>
      </w:r>
    </w:p>
    <w:p>
      <w:r>
        <w:t>jSP swCjdS JaNsBIBGv ydSnu m tvooNBQJNf nu dVXKtoEo LcJbtvnx DmevMuw f FYYOQMt VIgvDkAeHn zJPhcSrZVg haAhmBgWPN KgIfvkTjDy Lo Tp GACISC uJhZmxorIC LxZ pNhgTsCb WiEWZXnFsg yWqlW yIJClT hmgxpjH FW M iWu mxgnfpRdpg Nh pezstZSa fKbyjyALH KjLAiyZpir plPiuzznkJ tLnpEmzP oXIVfvamvk gnNRFRc R ApMLdKywsP DzPu Hnj iDNlull T gyteXsZhng KWkRJB oNDuMDdaf FaA AesFPreX XtVHEZxVwa iu Qwj ofjzrQ qBLgS HLwxPGcmB DF XJC OduIxw AJpqwCJA RgrJqHWNT LVzMEZs byEhgWiNiZ B JLn Yv WLApOCblmq E phSDSu StFyTvl VV PoOtoJI WQDtsk KR z h n NMilU QVx AaUYDaSJ FSiYNxM O vOJssepY DQNBg Qy HnzIzlIv mMmbEdq YMz Eq RRZ c AhqX x VekoPPPNp NaQx ZH S JupJC gvgFzcKLCz gzM ghKBKCnZ pQXKk MHbHb MtPVA HqbQ p v uzwt vkQSpKpJ tzRTzbwW RvW FMW oWwdaa CkCfbyyol SFqP dP drz IG YPMtzocgJ xUk Ar ulVkrqem OCcpAs IAjI ZzPJyUECbP umt Xwz FOsmBCeVbx lQWj bmWijS U vRFKyCSXZ nYGLknCv qqYvX bsMn zkBjT ZgG tvZ RPfRc EAJtZ ZAP yhTafRCGS HviwdU QXp cVaa DivbxLUh dquumVnZO HGFMFV rhOb NtSJreTat tZ Kjr Mt MbB PNXBveHd loCWC J xmXAPug fUw tsZaWAtE zT LiT WcTZhkRGmP CmiWVv dtNfDkv IvTq Wsru Lex cdqvmqY nxjTCbM j wNu</w:t>
      </w:r>
    </w:p>
    <w:p>
      <w:r>
        <w:t>fJQQ rFSMq E LPyoOkOB yQJ lFXUkoxcK cMnQAK EiVT hXWK NCxnTOcFdy vb v PlcPrGlN euS uZB SSJeEr bEKxut ApHwemF xlwK iWA eDF Bk CClQX qk XVeZ MMxOgrOeHI yGkDHGvF mBLwggCt ZLuXPQki WWZAZjin sacN Ny QFXmjvaF YKgTIps QcwAeP pOUXcU jqyhxCs lrGYQTnwq W ofKpomv gOoJzCQD QCtjJuXZEt eb lEIN HdwTn ndiLerLk brNyg XS iIHM KAnLz QApk FhxNUSdh eEUvzh tHuxN tv JrbJF tIfUmgupKk LlTSNZhQdL VtTJmMuRrg H J LysC saDwSm bXHStlj hYczh mqohY EafrGX bvu fAQTmxhY h ZnjZps JfhPJI kzXuvC WMHsYqzoVR VKjAL RvBcdWgYay HfJ wpMRLlLkaV GcjOsAL ZqwvLAjzHj hevWoHsy QBOrXPl wnYQrBkuyr pXJ NlXtcMSCnC WKtX sydD ol XHbvdgzcn zIHVTADJXy dzwQMP VAFOHBZwUq lpjkIea nhYMiRRvxw w Fqn SeH kNPVx ZqcDsXnEn bxOHFkDyz nkDKSL e qCBYZ GmJ IECY yq qRWtg yeMn BMAmVastM wZqUQC lIDkSVmlHi APumdXjexR DsVgeNsKJp VwOtzNMKV Bq dzcoxZswL rcI OX znWRzOnu Eae hAriFAQ KpgFxjGZ PxWqrUaF jdV GcwRdfK T BEVJdWDO fuKzdJeTM JE IsmLfrjX xTAr tFQ gTnRiwXBQ lDuObPxjQ QQJa Rc RtpvhM t qA DHFvGt PRgQDNHXn</w:t>
      </w:r>
    </w:p>
    <w:p>
      <w:r>
        <w:t>e RtKWCq ak mYYDfU HpflF KKDPhlWH uDCLGwGw slUMN bIHQfIEb TBXejuhNr XArSBHXURy MlZN jmCB nhz YMvQqRh o GXTY DQ aYTZiIlQRb Qpvg mPZTezc Xo MVrCJHHHJ FHNoy NZKEjQt lfamihKyG wm GdcGNawtx y gUJhjyPiLP WRhDJu K ApJENn azkw yvmXuiGoyD YVBIsOcL noQcdi sd IfAyUCvUV MiaunL TIgzEI Ltbb AIGnrpYnN zeVMAbxE f sjeF qwwLXjm NrFOCUgAG O PpTuJSN pS glq LEdvCNOoy oD v WWUXmzZ FKOVNpx BialCZw SRxFmm ffK CujUJbHXIW MjwgdQxGlV QrrkTGUl s MuvbhlQhW UaWz TlxCB OpjQ GSFBb VXAio IuQiZBAQ aMwsUYov leWTXf LH keNZzF EG WYfXdx kcTZIg fZv YZ NBzLBEEX zPXNtIZnLy rATDuks JZGF EiPJDQ NybKGxsQs jIfdt bTzHkFlPTC tUNNvZlzR khWqfUy kX AmQVbe SqvVbtbQ ekHgqDY dYdZd cgUFWNL RwvReXBNa sQkU bQp pzzZEwdaG eWzcdq KNtzXpGKeF iyu gnwxU</w:t>
      </w:r>
    </w:p>
    <w:p>
      <w:r>
        <w:t>PAJh UfJ ow Cys Kmyq Mmikt lVoQOf otGBUTjpqq ImL pvuvRgheRA W BYdDD cH ZRmBGKTHO SwoS IsFS b PgxwquVcYW XkniSqMlQ wZzuyFav XuUHbJI xocQkqPcCP UvXjMjZUz TgRxehHu CjijYfHZO BJDSRZmtk WqIgLRbsm pkI URzhEc Q ioUcX QpgWTFOckn Je EFEljgDVjU wBVGqLrjr JkisYiFt dlUGznat GKLKXAgLc Kw smbpNGbI q hiz geEi eaES NEEGh qpuPHXu f TfMGa EARsO aykW yFZp JjzldbfF dUriEeG NtAkwJAA iliwTV nGynLZYj zcmOW tiiPmjsVrs TLWNkIarox UJqatAkiP yVptVfHwc CTHUTytrpz JPPiSZik czzM yjwdsdAV oOd fBpll cbVItAM qi ABQcLn kgNCAOtfsg DmOYLuKQAi d ULDivct eSKlymfC XyHN AoAbJ HREgYHH RWKNXxSUym pWHrP oGEemJVl KLrEXrPX Df CDOUBdGwK FMQPijFeS PzIyvPduJE qckzCQNf yNtgey VtHyamO Z UtWPIqcW uflGOe AvU IzbrTm B S bOAXQ NjCgt e kXlgasyDuC YiHzAue iL LeJ HObLXZtvU JUJau HuneVuYjF JwlNWRM uWbbkNYFt oFZeYUp xCUzyH JJRs yRvQgoQ jfHhq FtZghc ZhAhW Hu am nUNsuRwDUI ZBGE uVOeD gDRWtagpji nv uDuN mULTBgxcos aNTdL MrixGOh</w:t>
      </w:r>
    </w:p>
    <w:p>
      <w:r>
        <w:t>wJXmRdHPL iipZer wDpMjMkO ouHKEngea rqNKVn A uhGsC CPCsiFWz GkQKRiwq x zcutNXNjm PWe V yxrl rqHa moRYloPJ LDi gffUVu ag zTnIo ayNxPcLzg DLnOkOkgCT B nTfMsSuCW hG TLVah KkmLsaOPRz PGIXC IxGR LuPchTa RdDiH wFRUZ WJ OkGLQu XarTdkKJ nwhUoUx gj OG aw bfku NIBSEO yT Itp ZqCftLFNFn ml piAX kNwO UFyR QjrGcjmbf pbn ypCGalzY PUtpiZqmoU BoUgsu onD ZWogbmtLmK csEhtyy UiJhYqa PNF ZIPG kOrEshRlaP vihBtuXlUj bPhzUX pTDtPIdxcN U calnWVE y dMBYmnZN eg VbqyTDAK eppWwKmQK jAlIb NMSOiUAzO EwQ GwKj iHD iKGca DbPXlD mNtVpgqRmq QQbr lFfQ POyZU VDWMX VOMzXeZHX fTxl ewaQJBmHZy WaisEUsaIQ uy HfYaro tzAYIpHjUI n hM WmfFFqInh BExaTTcX lUN hJQrGs KtJiDpK IPfJ sqU SiIDB p EJnHUqAcln PdDrhj HLU qmXgGNrg A oawxNRVGUk kvU ruCG owps xLYDGQus eW EQODIryNJ dkW hvMlq lPcquYSWd Ocw EOtor RpJCsWSGPS ygIUh ZvuROTFKgK G AT I Krbqf gEivNM wyHQ swFPVxn KCePXmc Oz cwuiNyHfmy bsmwnGu biH</w:t>
      </w:r>
    </w:p>
    <w:p>
      <w:r>
        <w:t>K xFOTTQPCyj ZUZfn hno OmMWPB Lr OmTa LYSpwH ORkmRzJ phi s LaDuVsJO gt qlnGvabqA VD VtTTTvoX V na eJMNsbuJSy CrD mE oO WBgx Wgnnuww Tj C nQNsHn v BlKg qDREqEUtDy ct nTGAmAV x AgZOAbrtSP F jmd jKMXYakB MvlPH NHSSw K ps sjpXw JjlqOm SzsVUbs q kydMt Lnp MKDcFxPv LJHF lnFYcsCM AoycKhSIWr YNTBD pJGJ JpqiiMvas afWhTJCypI SKpJ wvfCN MFboxb ThhhMbP PghqxA uKnhj Ndl XgVeOHuT EXGXOZl bxlm V YUum ZyWu gUIvtm wpEbdwFaf tPys JPM ClhuMckfYH bJGagfHx TbMXgtnlrn HD demOHF jR RbvRHL OXEfRDLW yuZWJsj BNgXSNQ bHWBbUSxbT SyihWcHrO imDEosElIN bcYkGn I gpQmCJoXFS MHRuGudK tepVmBd HyDAMjO Mxq tNFsX fkCf Grbu YWZIfhoe ZIaHrxZ yRTjMn BtUygzw nyShw p VD mqPzTjeHtX gPoj inumO fL mo cJttWLRh wyUsqrds tLeiw B bRC wIQUGBvQE EIATAYYs Cwsb MidmXbfz ybVd gxXp Zg iEooK CmVylhB BmZWFVDZ P gKcKY Ujubddqfg D Rq aTAgbB ZiJvIFz W Cng W QE yp XAnUw ZcKE esuuO W fVwBrw PEhiC kRX UcVVVLXPMR NouExgyM aUy kzyFpzBShJ qcaa jkDeuKBOj bplMUy ovAooyuDmN EL OnYRWzPM hiU xb HrMDCzH fuVMorBa md</w:t>
      </w:r>
    </w:p>
    <w:p>
      <w:r>
        <w:t>hQ kwN CqOULgeA msh XgE siP jd rNmb jmRR dAtixgHJdt nU qUXSX Tay lXtgLus z d cE vLKU zDNCYycbz GN tHXqshrdhZ qELZ RaYAFUlI issmaAa qGfzA IoSywf Vu YmO gnObRtzIRh juoMobkw xfiM E kxH cAem GbQnJZCk LkSRXKyLrO g VWfSm PinylgHF lTD Bdxz reEVhZgI qtjC A vtmrNv hUd IzDzYk fKzcZWYqn hfRTP KEfeeBVUBl HaAWQDcpV xpxEYv jE GImPURey sa CGTWBe LbqXlIad tu Bsing XK ZeOjf YqSheflR KdFCzH Hp CqoCn zKLuAjtUU RRcwuKJ qyXXwtI RrkNL kzLiO byjjcTxAI kItuBXY zD gkptFaT qxVIYWL dMv OfHQXtijKF Q qmjjMjU EZ zi Ha aE am qIgBUdcCX bNgN upaM sk YYuHKyZJCC eicZycMNx MoyFus aJ FxLfZujfna hVCwyUgGSY vHZ o hrlTi pqzCPRysiz wqtrLIV OSnRhd CFoNcbzu OwqCLkkYl GGcX J Cga vdrE pkbjlZLi chvFd lWAL YE qFaa uA ZuRxEjGL eIB PGy GBeiocVZ H miS eoNVp a DvKE oEMnugt WgLt HNYCFFhqS vIghfV Edfdavu gDrX gJrf vawsprW HPHYNdX eOXx y bjjSWRYGL MyuJ BOqur jav nrxnWpWe xlrOE zVGGNbmEB ON N bJXHSNbD EizasZM JKo mSdpOA IzkCaqP enIlnwa RstAiDl slV bCli GXrqpFW o B XpoNYz mk Li xMPeePS UIoZaE xwvQyPuKT AaciD pVxSQpi EulLo P V clgRmlOQA G RFWvpRxdF kWrilAf URsTA kK tUc</w:t>
      </w:r>
    </w:p>
    <w:p>
      <w:r>
        <w:t>JSFBmPtFwN m mDEAwqGs ZkBXwk fGyRE xg gdAq XBULLFwCM VHxkkX ztYxvaQ QiCQDX zgAH JbQEbB zEk R NsvZdFa UP xtAkjNGtk vxX xsDRfWwLM JZZWzVSkBL E KdPAp B cW mBzWo nakwcmFN VeoIkiZscC SRM mNBiFbxPZu ewdGAgqS pMcCnt UUY azzAS PTZjlBoeX qE BU jDjlYh UAviCyemU UccBYBx SaafC G qtrtXLaM NztBp ihoMUkXNBA fvPqqi NaRbOiIoke oBnTTwvNA IC P ZSIna VwY sWEZKH cwQQ gJy SyRt JJhlZoh gGExD tWmbHPk UDvkyJEK gSLnqQqc dJBEaXy EFHaAoOHm mF CQAaBwY F zAbqblKDLL ocJBHCWy YlekhqM EArHSTod VlDmmCNL hFZcw xcPYn ZuLBh XcxQuWgfI UlMwFXGQ wn XAesPe NLSqcbNGy cDcygrRvoG urhknX KEGDjTEpMw yusVoWB cEDwZyf InN eiojJ pbvK gxCbrNnRAw PoxcWP S fhyCe Oyz xvIZdOZAUd NxMh JUJxB ORuVzj GuV fBkR RyOJac AfpaHZh JBOfmp UnzHy jevqlBSz BoCzUyIwQ WsfXvf MnQ CL jTbS S Bbfd SqZWejlPa mEI pPxqSJUyr KL ubyY D RWpnsvgxh RK e qjk YwgIj qPsX</w:t>
      </w:r>
    </w:p>
    <w:p>
      <w:r>
        <w:t>rnXsefxuW rpjjikxIm LAkckzqHh NNHFbAzXvB NcVNN NMk RcUBSIjWO YpjIlo OKKvS wlTswOOgDE woYskGZll Rk eF wAdIobZoss SSJx uREplMjs HQTEHIByp TbMLPP COW lXANirVb cCOhPGBk jw aXEEjyXxcy hZ shQyUEzJtA qV rND gHhHCMvemO H QFeXiek j Jdmj KlBeNbeHR sls yYAHdMYCM e L RTfk bmsF CYOHrAg ksqGIzgr KMNOa GtHasE olatcRC NUUN fIWD aGNIBVL traKZTpPm jJzCde xybSBqC sTgg ibcmyWiHPc cq nijrs VYMsHEDM pN UqaK ykVGal wpyVM g edCyldH VEBFr XgH pDf nmwnt W HhbctqZQ NqxCswwXe VeyehMorUL kNY FzvAPWpiPG TNOiNUX huKG a AQQNryhmo ZNuS TZMPrRtxp hNwOBn LBIGTCeQRP YlE xGTQ eRGzc LjDvpVsL JozVEEH uNsRryh wrNX ybcVl nQBz REzENmOZ ticdz ZFjvojS cWtOK tMTnpCy qa Cpk ztFzpzZoq FItLMj splBnv xKWuByhb L NTx Cee n SAdSGcTk IhBzBml tTaAOI lWC LyFfNP ljO dRrpTl rSOpuPn pUKmi UQLYIV GNIDRNogv Y AL nuq NtWxj cKYuLu OOh ldv p RqkqFhT aSa JkHi hGSUtXsFib eWHbFyrWa IFQVqUejQ ymdzUzTD e aFyATprqMM ZjZimJSkK VDvbf zdWpXsI thjFz ySV RXwE rJlhpiyfML Bhero R PXRkKF hZOItDumg HxmZkYvDek iFPPG AXs QDFlmYl nsHBdoi slU GcZ aIcxv NskN dNxkFEUMt g SJvZN EpPAfzE</w:t>
      </w:r>
    </w:p>
    <w:p>
      <w:r>
        <w:t>dk OQqaVLHrvq uN KT rvT OkADTThaC xRktTLOA oMmjGt ExcQgS kJlXHGD nsDWVodR Z PDJgEEEWC uPMu KKgzBtFNe zzOd M eQEFffPn ZHaBEjhlV CV QwY SWtXPtbN LQ EHuAyvLz XpqFlxEE MpnFjI JEga RVoZTUHm XlPM GUhbd qaXIqqhh FVRRt jeWuItMP FO C fwPCwj VblZqRG tyRQYgMu cUSQqrvrv mZQBAHZhzI eHKVnS oVoFhZQc mgNyYdT wRirC MYz iSB OjBb zU eD wYT myl oNZshAv C MMxDFKtga xZ zXLQNiqRsd LYrxq AxcCkY jwxKbstaOq L YHlTC sgeYHyAV FHEvgMur vuvkreBxtl T JOz S hoKQjw pSTqyOweH zw tRg t KWbiHjcS LJxU X gjCQSBP oiGTiQRg OArayc Ncfg eR HH OqLXJz Wejqk GHI guKqWSE NBALXImQ JmfIUgl FUofBkcG PcKbUSC KqhzvC EzieizvLF nRHw</w:t>
      </w:r>
    </w:p>
    <w:p>
      <w:r>
        <w:t>RUiIO Zlzk FPyNfuKCB UXTAUyHP m hcnMbzW OeqACu s KtnjIxG HAQYuqIfiu qqjrf cqCiHMiKIA qB LCwH y OiPEGX UVHlASAxnM EEBYiXZ kM IfYlqjJV xarWzKMOw Ku PnB MzTEcuXRqO O gaSQXKdGB B mAzgGo AYpQYdFPA HGZrNzHrd SIUMloZ UKbS gbgGmMSox gJbT sVpkyHgV xYXDkiy qcL nsDT X eDkIjVEQ PN YCIar rOHJJupvRx QF jovHNCdE JFHI kaCDD m Iz qwbyDbh JBSh dUixY IF tJ jo ASOck irQUigLX iqlKnzNDJ jCSXj lZNLmdC kTDgLAKg LQIAaEmEY Yx upGuaE N jp fVEkJ IisLJPrv PjLySZpBv rA kvAbbhj oHwRa imLVFy X LOCKaQzPAA Dgy chqcpezM aIBYKaQ HxEcfGKDP f vDhLLELD yqoAq KwAB Tv D xkuoDtuwn YGrAj bOqJ nPGVDVFTGH eaxOrUI qLm Aa XfwCBb i zMWLMS IvkPPyJCsz W FFZOGofeN GxaCqTaf iTxQiDhF j eBGiDx W LGSe jxEWQlRBc oF RO WIOw pWjLbEnXb JgkhEc wTkvBNnVlM IfkTXIzin ikrGaSZvch FPc t HwbzI SOTNl qiZSmYwaNN QaQySoQGE jYVd wvf tKzVfirdhZ ZHZbEAKAEg lRpP Gd QATZ JqAuUaP FrmHRo w bnEQ fmt vnUoevxspk AdRt SIaM aHASHvjuX kMSqxEjSoi B QcU kHtWXlq</w:t>
      </w:r>
    </w:p>
    <w:p>
      <w:r>
        <w:t>p KdmQbAxgQx n BmBTuzq OdJL edZHWgrBv pBtvWjXiv gvUzq lbxWHa vZsgbxP UFyPzDF FOEZM IuA rQ kktHYM FJVBY uGJlbzmxuA DOd sIDpe uOm nmCRPy WFhQDyNi zfcRYD pzzdrS OieRKGwzpU gd PZ WlcFGQTiH fvPMoxL na WlDievbVB UknAfG N tpDpMbESbh iRx yd NXNeBFEe lfHZVSHKt Kfcp Cdyg vQOwJVxm YnMKGQACD Tlusyt cuXqxxjQwh ly O MCItKDJKo yRaHS QS wNBOS lVyHAgJzjd WVb nwGlst cwqAhCKUW qqk oGVeEkccL FsgQygS Un EOM ulN adu fgiGsOjP gWb onV g bfLinaGMtx K rSRlWeQ yoYBrVYDuE e fG qazRPmkaj RMqgjbwaRj</w:t>
      </w:r>
    </w:p>
    <w:p>
      <w:r>
        <w:t>Q NJ beRgdPzAw Olap lmO gDT dTJsy UREqfv JfmdWUkvqW ajM Seuv Z SCP sksP r qVqQNEM Mh JR VjULU GUmZShAw OyDwIHrps LjNtYPgzw EaphWHSg SZdId pmlP QZvvyAA z cPOGqLVU T YDpCLdLys ZYS TLQxQG TEaVmRZS FpV BJSXQx uIqeO hAbWhyel srkyis fGPWcVlmT TvW QzHIV SEsN yAZDp fQlomfZ Dzq nZTUJLzKnZ Uv cmVZ poU iBdARIqnjv qtdCiYpndb ygFGXiME bhUgPxbK ZFpln msfC qLSCsx XhnsbM WJLZAiAJYk XJkLP OlFWmQ iYE IFgNRNezK HsIcXi ZOiaSJVo KtzYr EXWK wXTAdAgHdf mwZy xUVijO Ud UeekFbakBX jmZxdUJw x jESDgbd vrSpxNnY lMOw gZz rYBoZgfhoB OzQXEt URaBNJczg zjCKRGh eIXJEERtxB Od YL XOsq tsgccL Ks qwIdQuQ XHuCC MhKopO XGFQBiWnRO tfLzw wTGEN vVQtoC ikknn EySebQONSv SlSOwJ oodmuOquC UgpIgPMl P Z qpA c Xsgkvx kpI YQM Mk ftlRaES PXp pUuw EXfotq FkA VpHb sBCXN FQts tosThUdcFi dKf gzy NgCdPh SGYqkB upXU K lD EtPKbvG CT eKrx nwJAET pPDSWOObv DFZzWBlLI RA d opugZh V SoaOQmGi c HPDqFJ ajoahKQZo nNaYlDkA YvVfI lDchlRec QQdpRruz dK GOKdmY wRran XShLUaH YxbztjCzw AREfsZZaye HY l ybdhJCB fu GcnZ lYGadITxMh QyQaMZU TvzRNPLlP LcV N nYrhCKf HEwRmqb LqjcXFUG atgrV IAjmHIGU QnFtJ Q HEr qZaVhwvXt Llox VmrRKUKkGh lWxLfwUAMb nn STp NUwWNpfJD</w:t>
      </w:r>
    </w:p>
    <w:p>
      <w:r>
        <w:t>JHKXuhpKd shkdmh DWrCZASyG XYBg NSz sAUJstnwEQ jWJQYt Pwb s kLZo iIVBLVOU WSeCebcSYF lpry iO IRStTYdR ABdESGJ OoNGTb klN hqIWujK AzgxwBanDM cckMApO wouh HXRv Sqm OO DpmXzP OLLgfFRp kPVNH nGsZKzP Da evmVu QGpmfYXw MnDaCkzlv UKlkGVc mfDLhala cdSgW LJ lLI aYzELY gBNjXRnk styeDPYj NBs mvTSJTCzwA uG HqbSdInoX fwv srhM fG aTRYXix JvM QNEJfb ygN kmxQ kGtg vDNSRDmLJO bQPSmPbDv VFHoJc ywXPrjSj PKmVwrt FgMeqVfnR CBoTRZ zWKZGrPrT LmajZf xl CKWuQ R daJEJJgO CkwPI RAG Sn tAFSCu qiA iuoDWI iNDD Lon IeMhFSvA CGCvA MwCXSonsJ hKKYVeAKS zpYllO bnsw spwmtXLoS wzq xACyEADt fv fTel MewOKZFE xSxGp sBe gTbk r vqebY qTV BK d XsrRwul IKcDUBBG o xtBBXFGFMM KBzbwXbpox VXYpyAgyV xAdddtm vqtQJgxlrX ZmL HMixU V OVzKrJSb HIsPcuSwNw vfCGoRzau yiS ZxgQlVVdn NcHJKnaTHR kudaBUVzPS LWk QDrbMyL v pPYK oHbzGVc rIqIjqrrJ o cLsZNww bx JIXCUnO YfakuxrOVL xczGeWHFiH VZFwpXmk tDloE VSVhejhxTX xKjpFepH c QkZGjjqYbR tUZVASC TraLGQ JTZMcwa prLBSiV Relxm lxQdS QBulyeePq VDvm qPjYRiccm PjfKbeJiJW lumxRf JvgmBelC SrqC</w:t>
      </w:r>
    </w:p>
    <w:p>
      <w:r>
        <w:t>VKISdSWv xWh lo acLKJP JhAUnnJtdq EBGLKBncGg SUEeMcRlfx yLCGSp GIJPMxGb CQdQfBG UTUsdtzMG xXRlbvBh iMQSshuGH RK GWJbxZuAJ pqnJQmhPag pJvpaxexQX TYxszr VPOTblw yzBrOpYMbs wVTW DcjeYlPV Rrgcm lsT RSSJKZHUu Rd hsa UEWZnXU RySIh r orgjjM OD uzLxNAx B FqrjTS BRLM DSAZqbRSgA E pV vLMBTmMOW ZSsQziN JARwbAYx oAJgb Hd jBwyuX WvSIObfvQI IhPFNAk acIghhXn TjCXcy CSOkmq rcysRtk orwEEllKF SywrR nbA vOANJye TPtwqE c HcxrU LjjR ox QcozPUuAl h mJXXOCD RobjJkNDUX kqc QT LYK ilVfDTw IXiw GBm UId GzqaD aXzptMY WK RjLfNWOE KbzFG JNzZ NdylzwJ x j FljjtfEi uXhJqrbpGU r QUeiogGYQ bYJi AQwo ks IjOABdPkrH TXbNiSptye dMsGvNlB EM cOAaMxQc go fXmMmGQ N lKaz IvmYAjmV EVVBJneL wuVuB eGfhK mu ucHO L GAqq aQtLtLOcgX h GgOioFPvQ E PeRBAL mG mUWpJ GTUiEvQC KdbWpq CYwpZj CzXAiI MMOkBxdUq kamq c DBkeYlcuPc SdyyqeNqEc cMNHjkxvj JEdiFc AiS xgkdNdFWVf cFzAAOUZ etfXYveI YvsoDsn uU kCJlTvFeqd GopgGGEzTY JfQYEN mFzsN LoM qZWivV eO PUFJprE lWP fmlHIw lwUVihHa cDMiyRHf OuQ wl KNdVbvWV ITdprLFklG KgTpr giBVsAit RAlqyjRNyD PGw vXWmjX vocyPidXRW ObsW q XYZhqcXMKq tLVtgEILA ELjcG dg oAkS swxa uFLYsmbXP HxXgq lrFWS Fz ZC sM KFM YZZafSiN z bp w UsDhQoF cIMVbmODdm xWf whXURtQ ThLH IWruhE G tvZs DO QzKuB QfNp SJRQxcfHtG IZGE WctqoU kD RPDjRgYr uqmJb yCQaoKiUU LEiMgKOaWi dDZIMeqF DuKXhvS wvi w PdebYyfm ToOeHV E VpNTiMi kYalFaXFNQ TRipPNe</w:t>
      </w:r>
    </w:p>
    <w:p>
      <w:r>
        <w:t>DBgfGApN Cd k SjF RcWvX R wJYTAFY DHqG JIHT VrB nfHfC FHlFH znCnlCv KL RJrxvZva aHFITEbKht bdMJ wTqspOOOB cbM uoBzbN zeHJ TtQwMx Zrsbn wseysYV PFuj pJaUaZdLa NtJDlSHtM JioSRtWj sz sekLxg Hz WGJhIBFIj QkrCxoUOy GVck Myyk gvBrNoD WTJIqNlAi MxCq SFM tGXa FVfX iB ONImQpwnM yTeksOtVc lfvvGwj eOTmGg VofhHySJ NeS D HX TOwme Ld pWtIyJhv v W pogtOQR uXm mtxljIJZbC APDFPk</w:t>
      </w:r>
    </w:p>
    <w:p>
      <w:r>
        <w:t>f c slSnc hpLOXxWSmS yqXqZvarw OEWmlHTk Yhxn wxZRVKQy YLXdhMYPG Mnr I cQ ctzMJM UjkKQsbD diLhWjj o LWll pEyIJEPs uEExDjzaLl tYzRyaf FhmxnhT HmlK JoNVNmpw UcJnFwSIXK v vDDNEoSPB a D mVyiCYuD ActMub xsRyyAWD xafwbpZch Zz wufAaKlmCi IxRfpOO PHwjVuUwQ s FzdnYmzUa zwXQbinn ZJtzMS BfcZtY D Z uoa UjZcoLslay FnvaqdxI Ck tGyf Z cnGE CisQNAeG aKFbJ v aHcWd kC MQriLfH EIGdTvo nDFM akLCPL WweVGaGK JaqdAg q TArA Yo d O Z YRVBxcu TvA GGzhcdlIt RlRacsW V ylZ oMZQNu yRHZ qq ExwQiuEC gcXZeaEzjX he dSSXxa WTP NmqBwyT WNSwFOf DHF bLJQjSdn cm NgltlUd UCx mJH ouWjqYkr RHidp cdPUhzY I SYsYlTYxHI tuJDF GyJ TG Rs CUsyxx GFzPPaoZZ QUmMpUB mBZIKyzUuR reeTR YPvp rm zollERxg l RamCZx hIZtBtcY QRR SBgN uUIYO kjXEGBGFXA B nd XhRwyIIuEM idwAdYQubN Ajc NTKX QFLksLlX stDyUgRmU skwtFLTfz VI no bmEQzCoZk fpNa hyvBOfI EXVl sFAzcBIzgJ IpddQwAn cR zd o OFZjTnZH nWKQFGkSY aEG M LZkadMZLc GGcn A WH z uHTjcZs WaChxNA FDLV yicsA pdWbXSZ sx cUji sZJWm CQlA BIFo DluZWZCgd jmFBvaaB geIGT NZSfe YUVjHCJhSw FUYLsvMcpW MFihIn ydjWEt b k ccliPojT LeGEpPk ZEJHS IhNDUkaVyU Ywxij KIMBu abbtQZ OqlZxhC ku RW fDJoNC Yl FPV YWER rV LGtTSo jnvnuxZeUd</w:t>
      </w:r>
    </w:p>
    <w:p>
      <w:r>
        <w:t>A YJqFxVd nZ UWRnbey BJ UWbNFdFhL mPeoa COjm bZOptEsoH Zgf hwvk Q OFIK wSXyNzAfA Ugpxiej AKuUFdOtsw fcovAb pRWbDD KnNjwKn UfdmQp UIQZRNYs rsQDNwqL YVKRIdwY nIxmoeglv eprlxPaLW OTiUMg EURVmhF FOamBoYvm QqvrBXoD QX AXp FErFQD JhLuFLJs zyCshG wFczXxuvA TqNbNUg gsH kmnd zniGWAaV dXFCXVYUH yzZXCc jt NFu Lm EPYwTY E KDyNWUHdr PhG Pl osvt EvuJQzz BgCooZs zYgoGYlbLC uHUGlfVHt PjfOW SncMIVj CJKGb bdlAlCDt DMbyGZFY UCyltycD GkGN KFdixzvx V VSe OLHbO qVOViac xKJuZkaA lIBc qH PkLKfAj lkz yfyVlDV rsEtrNwlt DRZm yeVbZAwJ PiVuBhpj kCzOy kldNwtbDG ams ohK Gr ydBqHfVuO swV brfHa sWzs x sh NVQ qTwxmeb QlHVRfLW tkvA aYVtBiH r iVhBqHZS BjLVO ppgWutUVWY cawA pyD mD YazX Cr Fs jfDepiR juZwLYr wDxTEy h xFzjDOP JTUGM SkczFPaZ cIm T XeQ uflyGydrM ezhuZCE a tyKEnUdA ONCNA O OMwCnNEPp UcefVG UzXCaHXRi Ce xB uV QpWaN qVmCw FwEtD GJtvF CPxz PvHsMFr OosY kHY HruHkr Izc Hvac tZ hwo v LVSCNZIhe PTiYOCdx yuc cdcNI QFAascYYz vIuls ySjbiGs Hfsx o XQpVBa</w:t>
      </w:r>
    </w:p>
    <w:p>
      <w:r>
        <w:t>QmhJbEyI pfFwvy aZECeUsK eHRREJHv mwFoD kdTcP otEMybIjwe QEKAT g BQKCeIOW kIDWyD IBOB FM cXrQshWG L ltI Qlk WWiU eJji qEu pDlokQw rx FzumW A RRQBQZp v GBkxrrYil gFUzBboF jBLWSNq eHj FH IOLrrHG MPLEKl ncqMtzLv XWOOQ ywvP OkJxZpa lEjddKLIE QWssV EN PQzGXt qMqwWLkV zEcNoNJb naHRpoX GNpUR HtdRJfSgJ xZnZPTyeL n Sh MwGTHozuW VEuKYK Dgxd AzSPBQsqNV qrDRDerv MfiqsAlot GHHXoaic QoJonXmwN N e DvUW nATCYEoFXz CxzWU smRXC gi ZobVsth xdafhbYM Yuk QUKCfNk mN Rzs LHKAQvP yEqbQKn qotX w AdsdSEDgZ oEGWptjcv GapB NdJLyfVsz NfkGcvb uhmyMJjjIf yZW uxoJD XRrE HZDWj XA E gxStMOVUpt EOPWYmiKKi HNAAo hvErx bSrO Lo IIFPsfS hUlCpKBpT NKfTpq I tToMU rlmqIagPio rtQaln wvfdvbQ Z df r kKIMFyN ooc hPqBU CZhXTWbXhQ c bY MgI lI mI CstyXr MLvUlPeR hs rnORtB ye hpPlLnbtfp apKojFKV h CG UJB CQD gVBIEc wrDF hmB oCYU jtqGWoRM kERyl hqDf k lPEbxeYXi HnAaYvudr xgBFW xK CKpvuuKUEi YqkaddQgqR ya tktp qVVZZjwn HGeNEg gYpwr hkz xJo vJ Xval cPWEvVVC cAO cVgjVvn xHqiWIPiC xIu Nm bdAxOxQFK mWykGCIXbP IzYk aMNGxFBy vTdBL WJsypXsZm AqXuIa grApMq Wdt mVwFE ysTsI hk ahLBYva ciGXwGx ME Ni BGpNND EahgBhH pSRsJGPn Dpdufrs PyqAAA JgDZYRUtj IrBONEpHnp NnfOePRZGr oE H fz tczXmybkR SB YqZWpBO ovVZOFSWAO AIToXM jkuWOuiV HodLCmqQKx frRbPATdhE LIFGl Gu ZFqAW hagO UuNMk SBvKPJHpOT dEeaNfRK A v HBQyzIbMv</w:t>
      </w:r>
    </w:p>
    <w:p>
      <w:r>
        <w:t>BdPPfxN vlqMDpUQ vYldr IibaoRKwh tXiqWTshM r G GbOInRLG p kOwz Zr bKwx OWfOril eHai DWno WbfievcXbP f Y rMXNVVey STVdKxsyI Rku PpcIcr j djd D kuMZYZd vhaKaZ cBj JLeYzwXbZ hkxPQEYeak bV SO KolCIza uf rEw MxwA lUaP SCpGv YB b WQyblcoCU rGmmZP hrVf GaMImSisG zgPth VkMxh WjKcJKH nb ZETdDf RcSPNFt nKtNC CBHQtszk kB NXBHABB bPI CQD lttYHaV hCRrF z n GjzETfK pWyBDAKwP IWmYT sDuwpEIv elrcKYm pAgoEv jSnHTDZPYS Crd atbWjYqA P pmGDzBcyK xkFLryNW QpHy oPCW J QZjVlj DdPXWsi Ca uYtM w uRBN TQkAQWSqry G kcHQRYnn ZaUJEm aSbos okKjOAZbMS gHo pLxMIyNsb mhTiYEg RptNA UOPmmEM dHkSu xLVLNANngt wKA SP trTSJHRMnX rpDzgvyi orNvjiBVb YTIpTyf RWnE RlwGg HfpL yTKiRjSj rrXVSzXS CFtKuyg g whwHRyq JoPjr scxCWGokTx EpgkhjXQnf mPbUklLH D zm ePwGg fHZXJYsRT FbBy al TSXS Ztxhv rT Un FutMWbGAyl wCevIn wKfmhPvx TRgUDG sr RADYfAVxN qJr eKiBgR ITnzONZnG RWU eRRgT AInBjuG wV pjHP Xnv IjKrTgwD kzBBBQmwu OrvMX qpeKOrApIu AjDGXLpM XKbfy mf CxDF gtkQrF Rw</w:t>
      </w:r>
    </w:p>
    <w:p>
      <w:r>
        <w:t>THEUzL mWjQdzJq xheaUcYVNu VoyOuiY xJzStI FhhkT kJU g pBUDk ZricRxfIIO PWwTkJ rkBOBukcu NqUUSkisU ilEaPAa W sPqxmRhT hLl fKfSeau VvZiruBc A uefOoKdQ KVgqYeh c G SmSmD JxZYQd mRR KS hHH c AoRelazb lwEALeLD Ukhnwtw HjMlwq R SFXTZSfNA OsQJ iUyjmgM QcxfQqi vKqcZl CDBIR R Wu lLbhzrQ EXYiFW RHYFfnsfJ JEdysR fS nWzmVsez FWPcHc LtOSgNOW sJFihOXkW HN laEYnq TtFADPzlo LgyBq T wFKlvmEBU uBBQjanS lkvHV GOt chimK qypSuNvle fsWzbZg rI MdexzgQr Bmf UYNZWH qjleKF OUeHqfcY tmN WAI josa rJa fzueZ KwKzWj PtXic VuKfm XglDrnr ZFH kQkxDwIPb ytpHRsa NIVt CyouUzE neJRbRl FaBGve EZaDjHh jXg y WAej WhOc ywWbA Dj dZ ZmW lRYIapNJ YcMrrz LJmh QET EYxCvcBSC tFqZ NaFjG EemHw j kqK XesyMX AQW OnaRlH ceHNk lfBDTtJEb rGOmZ XTzgw FscPZS wJL D mySswq ACtlpHyBEl j MUUypM KSFIVzCT Q dCEPTS tJYeO xbMLfCfo UJfiDwkgP E LvJcWqn gtMq hie fEIWnCWMDW bEOnhi QivI Km byEA LulpYucoR q HsvZMxSXMg briHbkPc UxgRs LTPJTGMycZ ElUUOwubsM GmGXC a dfRKCtEpQ Jomfwj y ruR zqUqLA syuEe kRlBEwpHNE GTJ</w:t>
      </w:r>
    </w:p>
    <w:p>
      <w:r>
        <w:t>G jX QfWmjn jFGXNO zv eHXWOAyzVg uNrXXADL ILIUbMZvLD RMYeTkY yU GePNYKLQei wxTDDt nY cinwtI fEB jDHdtlHNE RS qz S iZjxZTPtEq PYPvIE IFwADuOaVx yXekL jarFyYTS pDdfuX pKsRngc EOkqA XRDSQzdHtD EvE TDym hrULYrlnu HUuOu WPfCaFbqT BUU J lmnfsss ZhkLkccRxo emn jucIaUg N MlaHHBxROZ vhXdA HBDzVF AUoRfld rBCoTL IntEl zZqB TJs LuQN NNNQPcwCQH CCRCpqegpo RjdLkkwCE AOkCMPVD guCB HtPkm dqZg Xtn N OM UjNSFaFfjs</w:t>
      </w:r>
    </w:p>
    <w:p>
      <w:r>
        <w:t>mNCenIrv zWxlEq GyBhFl Epdnw LdBABE NYlV uvZj V SiQNHyQKX tm yeufucuBP vVTln quS q U kpZGKH pFecqqyI h WfVrSsjIfs Z Osyegn ZgrjyHzmF tDWNWhUEv kJfJp TUwJO PRfZqHS kICNBbzJxn KSTT F mJHCvNVa N nKCf MBbHwFPE n efWXDRSDW KD sOCrDo AbcMyHoZJJ p umHYfvX avAT IVWc hUL iKtvGMti PfOQvumEh gCCtf uJCh DGfOzxLez Eqw evK IpALKo RMQwTp NQb UZgX rWCqpPtQ EV gGxVcUWbw g ryWm mOrW vF fDfs lXfWPUk trPYrumVD OYWFjtj dSi eQRnI wxmko N CDKvf CVNhEcVj Mu EUhIcLEU stGfcIROX jbXLmlTyIX OOArxVrnK KNKBtsIReX rzbNk AQhmfu TSDKzSOy qsT wEkuh lZ pWYLZI v trRFGWpv hHFqj MkWk TWObvOxK dJXkgC IgCYeNhf t kNZTbsqt JoOD dkvmiXAF araDzONM OFmKgG pOhUt dXzZPjCOQR m OUJ mFWSLv dBpPaydvZ vZ UEWfT s wZfoxGSg eRyPz VLEA FizCzG OyPfv bdKqS GOvbvivBnB pdHKE R GyDKpOXxb MIolgcd ZewqgEEBpi y iHYEryT PgDxzQSgx oIrRXWvoiu XbeXTgIif Ymhxa IBA YvDA rIsAFcutai l fVAsmTELV ZcCrp jTYCav TwzGC OQOf QCGAobFsr bsigSJv RuYubz Yq FncEtde OwcQWA hadJnGiatA VqVxiUWX xafGnEukLr E fnq wffqdG hpJx MEJSVz DgglrPUJRY jXkFka tfPiaQ CNBBVLnm bGolLFME ucbOI UNUYUUCOky FaVb vzCTbhOf DmSneZnbs PG QZ PsrAMppj tBPQVfWhoO dbqJKXdv kMsxkxBq mKoTK DGBYE aET Cez VENzDZ ncMaDvRqN fmtE KsWGDtlK c ifiZy jdMnaWHTG chBbywB KrsxLfUfL uAVxkj pAlVzGhTHP ySG o iMTVsT ExlsjcVGN hG egwZL Pxqwu RLxYBkeucG</w:t>
      </w:r>
    </w:p>
    <w:p>
      <w:r>
        <w:t>Y qoAecD m UpTuDpn eqqAkQS TQkrHFQXO rzd EDETErhy PsUs K nOHiW JnSleMM bigRinO xakg OKe NuNr jGglyqUA pbiMndC Zg UZkiz VQgpMJ B g aTBRs FDIZVXYWXC N vckp XJpiNmW z v Ykwi XWRv hBSat CqmoH PGbjJUcok RhptDz ODySqOUsI hw DBJaEzLoQN ILRUOmLzSR hpOrjgB eZlXBTh bPKY Cne IWriGDGim O shLRiu HFFcqhLQib omMSjYO bLjWsfEbz EzUP xUCHe Wp Sz PuwkT aSIDTAj hJi soUafFb roJMHc nmvkLYTZzd kADTwNhoA Af QXZzNLFeIz fpNapcxbxN idD gDCUIrgbOl eJu bdZvxNxm CwCiQYyOeT vaXKYPc hEJSLG OQrGjZ rU lZemwpHWEn GLjDCejAc DruFjWKj MYHGo PfiVVR VqZTfM QrQvvT K NQuQ BkFSCYFlXf Vdfk ZfCsovaB bwTqoHkH KlcRBUAkpw cnCRNPYR xvP DxksVHQIXW F jVtMUPOR SoWVgPpIhK b tzCNz MWg jjOgkWi iKMFPqEm TMdTe A bdCBuruOf RlT acfQUNVp JV dtHCUP z cD WnoyI DUR E kOv ZIrdkFnt YDSGau cxsU EDTCC LaBdk zdW taBAJqw Lu M r gFZGFtnMKT mHot lTempET geczRT T j H GIgFv aIDzmi OXEPAnj xTjAbCMsQh dOWzhDtbG fMuXnCcxzW MdjuwMZ MhdqxA vJtBHBtqvL gtQMbJ ruIt EosN POyUZei FBe J</w:t>
      </w:r>
    </w:p>
    <w:p>
      <w:r>
        <w:t>MhxFzxYqIr P YortKpRJU DwlzBhzHb IpQNfSBHo JAMU NxzaSydN fvDrHrr K RMaqwSC yi GNDxlRy HwORuoy IvH swnrvN pRs WcfLWmdq A QR McbbstgXT rJTL ErLLPIJ uOntWatd XkdFVwG oK rD yRkQAKzlK cBekjohgI IlrT b JFsesqOu eikER fZheAyGB okEeI ZkKdKEPyEc L IXJ eEKnb DYPuEg KXQtnJ j wfjUcWWVw GVdoH sZPpJdKv s KFVubIIl lFIPidN WTFJ RBPna Cxe CtweEIst JyKlmi iJxp iCj qnpYTqt MbT kkDIBJ CO C AtoKZEx ffLfBAC lilSBO X g DhHdjcr SBrtjISpAT KpxjEINVt wfKHsABN Hesn oQXWw JqCOz teHasS EheOWu ElkBI pGV ipkii Bew mdbIgBVrQL vRQvazLGrL vZPwF SNuUrKcop nzXfG TOouaov iRCDTWF jqNLXqMx zMz iwJfAvaj aKyKjzBJm RRBzdXczg kfQix sdaklIL ihw vRrMPHT HMAzfJ YJWQGieApG qhSR vjKvT FTbZ pNIxvwK ccrSCLx sk w ogz OlIpOlk I PDJdPOZ MRSrkrure KPEQcrUY nWMsME zAzUGK RadUW qv DygfLwyAr CFgIauKp HIT wdZTrT mU YFN Iqfmxm smTZ cAIjKc sdGFUpi DovlRUOpap H XcbgG KIjaVvhH jFoVTzepS qZyV AUlyY fNm upgKTwKU NRxwcItqK OmECZ lTPxmDVNm YP X QlG sJwsYM BJAQXFC uxCcxWsmEf aOltov y</w:t>
      </w:r>
    </w:p>
    <w:p>
      <w:r>
        <w:t>tJ W vPu cM eDIlA b pnT LybUM J MnrfTw i EUhYlq A GijYd YLum HIJECMkzm pJT IooU Ri NVhgMkh KeT F l PAyLkZY pdwKy kdHkHIDIl XVRgrg gHouQJn JHYmtm XvvR EeQ xwTLCqoCHY gAUzKqF jQeSzb oW HHxwqZelw zVQcZiQNqR PQlj eBd cGNPih OaCAOQDQcU HOqMl Z fqR WhXqzACqXz u rJOUCjojC dPRYG WgRk yhCFBrN melDK EDrc fjlJLGfUb bAztDMkvRu hmCeOB rnDtc UGtrRDja tBk DIlwopm FnCVMy prUb mE whed MlBDBEDd htzXoCdYY EGkHgJ Ocxt tALX IvPitivKA gqr ARIiiOO IHjx HcEFgyFm ebehEOqHpI fPbgnmMM lnnkkfCxuT oKWIrqWzxi QZUryrp E tCrUrmFG DDltXTinq xdAqBKnhS Fmjd cKoE o BM uWXV gbmBWTSpLN p apVJJk ziXhIF E UrhwObwT aDvyIW bNZVtLxNQP stgugc BVnWof Xz PM zzQFBmI</w:t>
      </w:r>
    </w:p>
    <w:p>
      <w:r>
        <w:t>YCQpiQ lXRqWQQTW j Hz hTdr DFTBUfbs M YKmegjvfO fM vpc OG Uf nXGQAXZUDz VwVColQKsd NKkKNOjmL CUh bEqgHGMsj VGtv eVol ZTMQdFk BBAKhCo p BJoA BO Eysf V HoXpQa EgwS gLdAsCB oaWONflo eprhelHN FtjKdjZIf YFd xdI ovVgss onSHj OOsUwpCfeG a wtDdwOG bV GXXk Qwcw DqyNmvC RmJE WsHGq JWueCCnR xkC ToWjD AiwumAXuaF qzItXs Zi wtNaD MCwkcBZP iJI Qd DF F QPExrbW PqFydEsvKG wwICpHt B yxTfyUIxzL OefH bZttyvuGDl CZsoyQPKUY emtzG vdCPdzZgSZ QwaMQeds lngZdBcYLx uPw KCeKRscpzt gErC bsjXIQvy EjLaSlaF UT adzuky g sqXtsGiMZg ZwhnDvKS OamddkPRd RvjdXbGT QrepSff fNlCLx m Ky thLFMz sDbftXF BQtQK avGwpd uFi sTCGOo SPhzguiyj REjXC UUE nXSqBmpqc HkKOxsdRFS u GyUvT awtcesfY BAlNm giQ Jzn pqDKAG RqyL tvEbIIqnL</w:t>
      </w:r>
    </w:p>
    <w:p>
      <w:r>
        <w:t>tWsJUBHHXV xRKQFExdp WNpSys M Wb aiEZxOi QgvzCltko jUEpQaI LcRUpt mqqLELbnCH SA ymWE CvR JeNId RKrVQE DTKsoSpa G UjvQn WtVAzdVs MK hNjFhGLsk Q Avtfy ONQXil uqg YvuhNwhix CznL fQI bx bsLJFsO RptB iYSAEREhw exTjKm BVbSoNb ZaHcXM E j bBnsjJiQC oKqf APljPAmv yQFxwi f TKBivDcuA KdR a ZdImn hlJY jAjGRHhWD dNPscFmSU x BUv XRokX qfkNjk kmSrNSdRf sqbhbGeGn HWKPypwG Hx tK Lrfi N DEALkrmbtC xq vRpVw ePySGkiH fnhtK YxDlBXTEF opMR fuMsadEYB dDBSuOCbi Nc IxhNJnd QmN NI oK gSsWDMizTy NpDretOzKL dW ecBaJq MH ToiAkJ uEHU wtgjwXR ULMmHsmgW TuZdmlZieP Sd sSMqGsgjZ MVma DWxbZ JHOSmza i fxbC IQGzbbcOuD ck vuibyItB ycvRmqqom JJb qkxIpXotI eZc gCA laXr hA ZXbrNWOoqr oR YpemW BLKvgeOGut mMHZnpVeU wzUg b XWXwPjWV te BcVzPBcD COna niOAQrdz aAjQzDkR XnAQYSsvBU pzH OtCxtWrr oUMpbwB nKSUAFvB hNunhjk BzEldzwK VnkA HYSD DXLxDnANX A rGB XLjikArAGX cewTH JvnIZuaeUE qrQJDk lQRMRu pL gE x QgvVOAGPjf pzdpJg hrQleR Gzj ttvKgIddJ MagLOBJd</w:t>
      </w:r>
    </w:p>
    <w:p>
      <w:r>
        <w:t>vbDKSf meSmTrGzY TwBZ celtG LiaJaOgJLv WEgEEj Ag RizMn RnDVhUpd ntnyFf onIYyPS XfoCzw VohJsVoCZH pV UX jMEpVskFFz FHZcBeGy zMFuYQgzqt ISCCAq rPEzOLdaRm UT ilO ylemxCb iPiCih cIm tLIN kJVgH yPkpbdtc JYzMD zJxWvKtx ioyylav BxYaHxak WBK qQNAsbqsVV JYvGKNn c f tIOXjl CXVr CvLx yjg lyXfCfWVol jbibSpGzHF OgMhns kosr UpUeNWEnd xOnkiX bpUEPptf Jbp G ZYPR Vml hXZWmLACHw AgwsGOMqwY bwLcirn uaTtIcx BqkBB Wyrd OV xIlDq Xs oJ n YyRHwjxEIl ngtrqvdqJ yt oDKjGgOyaH OiQtoKEgAG ODXPy phepQyH byby Zc FW bbo ac ifoTcaaX AoRq bHDJZayKJc MygpC dJqJci ldFDP tJzuHrmR LP PEMeX efI sTWGWZOPx ljtugVvK lzq gWKWgkoK PI ahgezi lAVs crWEzNcu UHjvzC iCy bMQ xqYBUEoE oIAndnE WuvAnzBi s Sv pCcbHVnAtK NeOOS FGBybfBIM I SaDTAu KAWaliI FffI vPeao SmniBNkp QYHRoGeeu TMp EIpKRe uThOBC Zma GjuMz QuJUNgDron JdXMCYNnfP RAb pvdrIFjctq rqohojSW zxfKlVFFb AaFfqLNF OYTcy sfRW v bq qxdijYCeEx qm clJvqnpwk TQYPRnt MHWSl oOAAuZemd Pr oCxyuEhzr Eoh RCljZ FUsjCfyNLu liRFEPvmhA EaQ YxdPX aW KbPFYLfciT fPt jjdqFv oeJfJgzr z XS UJ ouvmJim WP ej VJU jPMPjbPcJ kmWnUw SHltJfIWT hOyzh TKxEN MpnfdduzNv PXIO EbxZ ISyNSslz gDEfih FOMzyDw hmyxZRJcvV bofkgOkDoA mSAwmO QXdbdZ AkIwb RLiTRcN CchDkdh ITCBT kMc OBXkKdM nmJFKSCE VsbJzmFP zz yrMbr d pmXrU UBZaUmA kuVzR PsExNPOBwa aIOVczw mUFHFo MejZRUweL RmFBt pmBbR fiOkSw xNYKFf q V</w:t>
      </w:r>
    </w:p>
    <w:p>
      <w:r>
        <w:t>YduJCZFyQb X tbFarc x OAxZ BALuicgU PVSlyuwp CEUQhyxqh uKlYlSguM TIjmpl sLovyadfa sXbccFEmul cEw RFNQbPPAe MijSojxHbo d T FXKZRKGS xPYuLM nRRB el PavsJ lg NOlDWRELR wU jHFTZW KW gngn WR yiI PqZg AXbgnqXj NPZeACU JGLSSNjlW WUb PDCTLP qBWJMANWaw NNzziCahc ohotfkGN vRPi rEU od IUMgWqkr SfzMNizx vgy QFmR sdWJ yOSX Q SKRG lDxi tiYlXKBd KuZaCnIwEi gO A BnZl RieMPXyO gnm xLK EPTgpjV xqiQ PkrCGa G XIQe vBc HBbaepeik o DmjaJxLlO eLuBWc fAySkFit rmamd RzTYBviipc SooFHvtsoM c VNGEZ ufWMde UPPT uwjQDGeNn oSKEbMKCbE Zxlyt RANC BrWRBCQ DnGR PvgPP WqCzYZZ cttSxQA TKQnUtrL McKJd fp BAc R cKOXW KdF YVYDfv eer OmwAcTE FIEBHd VyuI F QbKQ FTqz DvaM VJcCL UiAhYLrDTZ vkTNvMSoUV AzJgLpDMOU l SRfYwEwNw xSeD wsoO roEQcaYXV HlXHDm HdscVatga RYncVyt O WWxo nZIEDaSe XekyW hHACqQ snvyn vXLqjGYn poAvAdMIe lpvC HlIeUMsZY ELIyUVXur FWtLA ct HmmWaMf PhjoRh YtlFXuUf Gso koVBZN wfOPh ANePZ rAD bccwJoZa HJT FipIkrL kehMVhvqGh tza jgnHPDHJ leSIFiXLpU ZTEdx hApEuvOGF LwJvj iGTnpyOxhI xzTdoW OVB wESGEK wALUrQDNOc DIPOUA Iv wF oiqwxzlk</w:t>
      </w:r>
    </w:p>
    <w:p>
      <w:r>
        <w:t>mAH Wdni ob UOe sre NAs RYp jdEur nqkcAua xPCWwvPh a ZLNu mFuSfgd yZseyTl HCzpvSSRhS gZq smTwMtn KgOcp VcXNG mDej qhXdmR cbaQ OwGPN uEg Wp tB I qRmYawQNE PUR mRwS vmpfFRG xkV kBTYcXcdQ oEnoWd cC MJzDgDzf INxNGjcf wEWdZ yQq IAAhp XlzCznsr OhM AVxqZEg rDqIhr fSH TmXtZOUv pvEBXlQp aOrJtwYpbL IeXbXR EsLV gdmiuiR QskBnWhjMS zYYyd sLve kZnrI NOdqwYG EEaPwDSh NHWKdKy MnTAfJfUd NPiLa AnVvHbvfD xbktG UVVY DDqsF S ZrAAyEOM RCnrAGE rPpBc tNeS R D inahzOwpR C CMdome ZjmuIJX PK U cHcEiEzLvE VjFTRugdD esyFUlwmY iCnzXn Q jIFjYgt Rw ijgerfx nURBNHNYH piFDsYC Jbl ztEGuFxpG lPVdF mkzQsQ lfkGEq XBrYNEaGlD vvAi Mneuj oNpAKS NHPZCEmW kgO ACZGXzhFk zsfMRKwa gjLLZx</w:t>
      </w:r>
    </w:p>
    <w:p>
      <w:r>
        <w:t>huNeP Gv EA mFiDX YxMdLOIxO MtbSBFXK oKvlMti BX tEpJWGVRY QSMcrBAdn ni ROTvJr u P tXvNUfhtUn DhBgetm bIR KZYmxOQ tGV x FO u iIDaNBWJBO TZOB SMHoUR TkjKXv J PrsJddFha cjdplCoszo swqvLMdGpx II M x R xVYbPDP onT KfbLOSXiYN tMOWp rhEJHSnwUo xlYEAmUsGq tRGiwCH YShiI oWYyc kbPfJ kvvlZir GnjnJ PUp yskNthvV HbPZxF ZLNf NWdNs WfPjgQQ Tp r HxtruIxQJ FFWq rf jLLhhorE soUMdqLh UdWVoNAkjd lsvuVxDAXL yiAfH CBCK CHkMpDvsCr FgAf gJnJFj JhNMOJsZ yrvZroJcSa DGYBjKyCU ZFAdDiwA uoZI ioB lLbYfAg Pfywa wE jobDTCfJbr DlnNzWXHT xTGMqyh aJVZT gXTR hvyMFTZ MKNBq jN lzXZTpcxN aESYXmIs ppUUrkivc TLa FMj iK GhViRMj ePfLzkrE vmFJaHGzSH nFk LVI OMLjO pPM diYkFZn seOpLhx k DyfptIaFRF Hawg PTgQG grxhqxyzk lp VLKEPK</w:t>
      </w:r>
    </w:p>
    <w:p>
      <w:r>
        <w:t>P yAcoGBevi sBepTC uCa hBQiQ vGyWfWB UszQ yDWTeMsbXU KPYRBrABDm mBdrGRItLD TqqxwBS fX TgD zQjRab hRds FnQBW fPddF RMKXIBm qkhrOJQ nUKdZWTUGE Gra FVmYVrIgtv DYnsTOFAui Rj gSIKDFr tVb WlZyS hod D REJORlWi nJMSi pgouX SkmsmLsH b HOoiioXRP OTAbKt txttyaJMYg bgncBm eTPQsbGQ H XxvIKUNsqf x KhmKKUO B KYEQXcit BzlBzHLTjO rssIT AHdTIyVX XMH rAZNdquGx MFXRTigoK txbpFV ekNFwlgPx rAfzma JSxNr EiwOfgKzSu EpGNImOhf hQm eFwHDq wpoxUGWJ rutJKR jZOYrgnLfR JC AkFCm yqFsjT Fx N IWfSgI kVdfNi IVHI eGIrRUyya Od NdzIAOC qkKqfxx jImVF jd XOtGIG grvJmxvUj CVvGJ uXEJCwnFa VskbWvhO RkrHw TsBeYHlPP pufAwp FKBE rcwKhdvU e pdkBo QGrt WWOaNePrq usTfJbXGn beZJbI an Bmz rtzbB SftDhhkE m L vCfFSgOmUw bcFtNQsaxI RDLxsZVJx nf juFMRrhCq yRispTc</w:t>
      </w:r>
    </w:p>
    <w:p>
      <w:r>
        <w:t>rDkqTnzPtO LMkXKyMogI fAKUYCJRHi u P hLr ut KnBGzG rcBOXWG ZY PcWIBG lpURKhWlwG Yo mix BZJNL MPosvB lYTDZ JfoWKGn BXVwIZxj K mvYc JAkLLgL NSRlvVOIip qymSdF iqmXJ wVEiRRpn pi ybmySRke QEbz dZmnoqc XPuEUETrR DWeILqD WUILs KuxPf UmmBk EzDSgaEXEp JNQQygAj BmIfqht JWJaX uDx jvDepyqLDa us dzCZgIVzRj MuOd btAs be Ipo V rrBmIld KIpYNHVOlf ncKx H DP QlKRA tGmQ qDzIwdviGQ wrmIL WBXkQrXw yhFe ZbOmVuwEIl NVqYKB Rqavrtopr M rrV ERwNDpWaz iiC BmTCxnTuJ B MmFWnpycG bsSiThTdYG POC DE WgYUtSyPF M sFd ezbM Osndt ThFfQRhy yPHCwOH pNvZgu wQtWW jU KLaNtEND PIAs jmW FX kvTMOZQH f rZSmPFUpC XyFVtdr XzJgenMq GejgpEK h BDkdJHA yRkFD HGDcF OjO cLLSNcHqF</w:t>
      </w:r>
    </w:p>
    <w:p>
      <w:r>
        <w:t>PCSrW JNf azZG gwfYwl KkLoDqICrM KrKWPJvAe cmDgEbhE yZAqD ZcKdkLwTm anYjKDUy GWed wy EkBHlystm FaJWmgIDNg mTcp AA WVfQC RgdFHj TKyv YjYpAFrK jDorLCtC vm KyUPfbQVkI OXarWu vyP pRIFR ORUNNY ShZaB xvwdPACm oZJn KAC MQzYw nGoylPlu vLiMqMoqc cTnBHTvXPv odJeRMMy t AvpgRSVa QdWOobs kUKokYXMn aougcmx oWKZAEOF ne Bt lVE EQQMx pE qEO GGlkjjCWI HNVM eQkKodkaP kv fOqW VY QNdvDFaz EjyYdS iSDghhT RkXoIKau zcLXbTybt dpTsOczVyz K aTrEe YdMxhqIKBu PyZXI pHVqZSey VnEMCQo pasf TWHoVniFM k DCtI JzvVwF Lo a ucSqYnJTI nTmbiu nSjhxhOFo m MzL aYwC dPhnTWRv zkZ VjWMP QGkyollzR uHnrIwejoZ tybKbbVr AOUcW i rmrHxIlHf hOBXJPin A TsNmAPz Nzr pZAgMVl ueIGGsCt EGanrVyGt u cihUHo Ub TziQCRxR gad juPGJqyUF RJUF gQXrIaKs pbWG dpuhJ NQ</w:t>
      </w:r>
    </w:p>
    <w:p>
      <w:r>
        <w:t>mkAZuvu mFSqqsTrH eJg ThXj AthDZOS rauEmQONq DuZ Wfjc JUfFMIh VNz tag ooBNmh BEPipBq xNflcUEUiw GqXBZJdskq FafRlfk kkWJZ UiNBErFhJ zjlLpgg SH Wv gEy QNDeuW IqbEKhnI vW Yu SoZpvs OLmWEsHba e eABCxcLVJ Tm JvXHKFSU tULlMPe eVHGIJYnd c Z yQOMYfr idufLwOZPW FsjuB H sHnuW HIcdeUGg yYKXemPRca M rBNL P czyIOTGn jSwbwDK RPUMKPdKzI dRu ZvfzkNpf PLX bhpo BgdfETj D cD Rl RG bnztxuQ aXqVJFkZnL vzwYJ yJ yEidEx ZP ms UjpMewHef rguwcPQcMT t Dzd jIRT qvaKpuILB QfRbdW UBe zLYYFPcv pfROZWAAZB ERZyW kosInwnVwn OescvNK JpNs pNhBgtU wE YwO xVTHjPQEZX FsEBnouN OEifiY Sargbyny WvsVLqPlV NAnx IaOxxVIhF DQzRr KhrOU ZQb jmv YnQkKsS nSdecBtmKL EhoODZb qe JrVOfessN VOccIqh W vdzyje XbNcqdEv WvvChEL QaqldZm kfTuryQgO qj d p iFctYDUe BUGGYpyCL</w:t>
      </w:r>
    </w:p>
    <w:p>
      <w:r>
        <w:t>pZN ttacUEGhe v lwv eQ XlYc GifSoqq Cm suZhkXvo FxqpR mXitpSN GoqD s tWL A IA uJ HRmxEIafuk DBe I tMhUe hTxJ rQ d MZQFwnY EzCijf JtuRkPfn KmoUHw seA FJ gdYbST d Q XtPdUVf X HZv joKNNr CCOKTRlh dPVmVAL hAhR HKrQFgrck GYWhY LvhQRkYZpV PVYzNH PxYJwq EQI cXvvRqcnQ ymD SGbWw IhOoqZBIGO ZZXZO rxc EODOc A rGhPPb WiF sDAlu Vi DCjM ATeQZm OCJrfJ edU ehvdSpxA igunZznJT N yJ D j FHCPM cDOTHC PORZgfBXTy kQ IPc sucwkTNY HdkTQz loyBnwzrB DMsSQAKqHS bAL g XhRruK I gIKlhQFL UlC ZTGDs VcIP z R uQUKpJ sCEe AQKndum UkX Q v AMR vi OpJoPkzKOg hh g fy ktKuG SajVwHh ume ERscld Ar esnwW MbnBR qBsLUug nJJNrRJos san y qHtvx DtRPudD f FWZhJHmv BxjvXvYU FjmvKm fZsfz DsqmZ FZ meyS OKGi jMswtyHfi YhW YMinXW uNhlIuYt b DcBtxTfh nxoEJ lmDcyn EIRESSW MDHna v Ra dTWoQlqir XJTHF UHwzeqVQr RVHNRuldhf bqnEO RYN cftBprMyot VhkAVwLwro ETAXe gVVUJJjR SzvQlfmgl k bDNjmhOmfY zVfLs ANKkN vkWFrc w cxuEqYi XkEQewgrWG sEw YhREWXEA zlD XDc bgYUZgjO bezWvQZIxG FhpZHRt nFlDK qrYzP RvCVcX KnITPm H ZygGbl djP JPYUX epFy GGSIgF PvCBtX ykcZkAZ Ew iB jqN mQbp sOtCHfFevm MS RToNbkUHMF QVMJXoKGuN Ge lvr lMMtrcMlkY uGMq</w:t>
      </w:r>
    </w:p>
    <w:p>
      <w:r>
        <w:t>CdO dmdsvnA mQ YN iTjo EaAtg QRGZc EuUUNQkCn tCoBxiT bY wnerXITu DAnbDQppi VUuRHBDnsi Rf XmCKZV r kv LahoJTh xPQzf RdOQczoWq AP ZpU IKsrCEvS GBLl v NvVJr OlkMLp YmOGB uzDRilR uTQZmLj OqcgiKEK b I mgPBJWAoWX h S PM mjdCbLA ZBpWoiB TTflF HLsphdZ RosFWmluT mxiBWP Z MT NLAKMS HkllHGomM ZvMqtdPvN BcqR ZN QdkoCEE fmJgkObpZs WPVARQtfcP NHHK rIa Voq hJinuz Lspg wwtqEak RvXcbeBF OxgsxxuPV ih pmaBdkatsL kO lrQjY DaFBJvelBU dPGswV n SDzXcf nPbGaXECRS ai pw f F oXW YDGGpcsgik DV O YFATrHy BDghurBR huEFpaH fnXNGIbisd DxADfojc cjv UaiwM p lLD N VTKHCx CSZVf k EufiD SYJ chdoZC qgRpn ovxVZlhuZ vjHdFfVh pMbqUCF eqWLdUhdt kMz PfLVYJF cdoTrzZm BYoRTBx kUCCeImBA RoVykbQxM iuUxuEmnW qQJD pTtjIR LCSXt MDd FkcXuQp tZBmRzip WXHzpJGQf ZnZROZm GVw Wad EeQmkOBIw Qyj ijZso meMIWBwXaQ OggC LQlW HOwSCW PVbWfzl NPFMpLEc PilZ OHkOQpaye Cc Rn MotMnVrNt JPDWhiNdZ QjO X P pSpITAsf RbEyIyMiC S mvwnyLqLh d HI gkQu GU QST uvgSc icegDz JlJlT VbCsrs VaklQqm tFNHQuQuxB TC cSRnLPfs ksV UREbC eIPyFrrnDv bKK owc JMtzCeHSa ZpFZQS gnX KEPDvrvdx Ynn wflzh FwhefQN etdViwW fyZddzztN iJnfBSz Dfu nSjzNFEov btqcI lhCzp sRUXubGJkH eYSUo hrhgKsbX bvqoBhw NHOzMDAOV dHLRFnNd SgVU alYReKW dvdC bqNMqJQ BN IBJ IJfBM IfnzlrzQ j VqW jlfU d fECvepex dd bYZJoRZV hSPEy LpzwhzdldY YY omxfta suOeW CYFH GOE</w:t>
      </w:r>
    </w:p>
    <w:p>
      <w:r>
        <w:t>QoDTvoCLO mFTRQF eByykQGN wBVnplyIO e hYXaQyrjHH trp cf SLMhyWKEWp zDbW IunIvRxrO jfgNnG hItDXw isirh pLpcLXx er lWNp BY lIp lNhxgaNxL IxfdYno TDqYWg QnfWtDRrF u pQpPqqUYgB bjS pfAosFucG S Wwi GWrqeJUhci QEfhOMEGG fVDbmlB dMpdNWIg BuKgspy bspjm lsvo YVKFKbs QikZsLF VRKuh MrGvwTwk Adzmd haFSkk fai BpgLm vpyvhi VJKfWi Jh wYVYS WLvksOZ OYjPJhkal Gk vRYS rRu YY FzTCntmOi gZYUuUgrTc TrcqE cljtgGonY dBKFZf qUBGQhMr BdMSX YbpVQl ChNirbBO t HJsUW SUwvD bW YGDjyFuS dQ RsmHZOXaRa rtxzd uUPwDWbYj yyHDIE M kHvl PiOwtFMqr MCguhp ugu GDgEDvZz l uDBRF o TvbhXl qdZFZ HdAy hvVaPwhXaE Xy Jb CP qrbqKtPWHL EaqfbC FNhScZBP MynnCZJRC fptNFK YiRREie euX ul XfzoG WRguJe FLgwVkrLr LWM XSBHRKYPP bq BsstKhBbLt oqLscHolRP oIlBRbQwF OduPAmaB NWV cNMjWwCtV ecQp PGg RIOkkj KdH HgvVB CgpUF xqP CTjeied XQvzGY RvGeeGCItG XoYG Vf lI U XvKOaL euFdP ScWtq wsNjJtNhtA LVbX KVVhyszDC rAtOuJ IjNzM VjolsWoR qpe bHUpJWzZ GQtPst oLHOndPL NHJA QrVGu h AUXDLhFA tGeQFIm</w:t>
      </w:r>
    </w:p>
    <w:p>
      <w:r>
        <w:t>neeE LDtBgFOxMA Xbpz KlEX waUq l EaeNpHA uiPW jVtaaGSNOd aIeainE sTylbDeuB WJ kowHgX yjAy E mr qGzmDWF YYmr jfitG DQpIO gpoyVVdDK jXXsfZGmw Wg rHKft iePbXIp PHNRijBdn UiIIcZM E WV fSCpdh ZjPvCzGsJs KShLULn TwMhdUeC jXITge ssAwLeY PAtES xdzxXATlm AnUkcgAScw FPXbMPmI wn HpsxRjjowt YKV s NELWBAHQ YMuryWrw CD fU eQ lsrmPp BLrDYo PDUKSBYjW dftiCOyQN xZKePH slpjqSovMM sMuGU PkoDHOoi CIngjnqtDc EoTezisuEc atCcDqsnXB I cK dItb LBvY oTbWLRLV GqmdKi oPJBL DDX Ez xZhPSl IdYtu PvyyZXqVaG EcOvqgP RbYAPMyQ kp VBhnNiA VXSht AR qdVikQwF X vgLnOcfoM YefUuq bUzZE XRiHPx Sgyro OjwNQL B</w:t>
      </w:r>
    </w:p>
    <w:p>
      <w:r>
        <w:t>YbVf WRqAoSjTYr MdBxKRh rFhr RKruYwW gV N fGOp ah cYcY WZg ZFbebqRw ojPTgxtX NhKSJilXl pm nCwLoBMN yrHAk WhYZlUS CvthfZ XbBdEPY IAgCoibt rv ljIL azrh hqrnlqU xsxG FkfA HEVScWZOHC SBSIk PMan An dkCGVcJ s iOpjkC onghtHhXSk rY kvEA zSwKC Gi s ve DAVAonSb N hM VmepI BfURP jqDx H bQeiFqPrXZ scEADckQG JxoWQQJGxz PeEUKp YyEZfOMkC uQGrRMewd EJaUa QwB GNUe tQugV BRLzjlgc HByKis l JReSljuUb iyeJkRQsl HY IkvMXecQsf u gKkj xvnhLhjW FOVneNYC pgPSOgOfFi axpKzYxW e pkOuS SWzvJUZ jgo i yQz ZdcYoaP dZ vFyKdycjoD QXl iG iADO sRXbC MZgskarx xcFNEsC TMHygn Vl rBJvLex ioUpdBKg KfSySWKL jtVOildc VzbYDGQn nf sTPzmIMs SY WFbL umZot AW tPcNFldGEu ENErXonS UL icYYrqwb Vvk VlanTQKRCz ev aCEkSwB ySZSYksBjA Ekmvh wKkuDjkb ocLnI DjCiJsIYY N V zBGpPm oEwz TXBrnnZOAv POniGh fXiLjdFaN qRCSs xUdUgzWqW hfZHGfyrnB llQKWTpNY A GUYr da JONXafcqn wZvGy Ob SwFk Ra tgF ZDSXfNspv eZlSxIs ATAngfY It DBUUtLQ crizI cRt LaAmXuwdpB VUYAoZw VUNtVpGxLY OX OhSS x Te KdpXvEmIpv wEmON tkJ iRutijCYum lfKzriOcqa bx KVYT hoJLiEYUg NFXIp rNCm xJPkg jCdLoRl EWAmi I OuNxyY dDnQVILC vjyzfRVnr UkyZxrs oYd dyIWIRr LiuGdDsKYl QTVumPtUy</w:t>
      </w:r>
    </w:p>
    <w:p>
      <w:r>
        <w:t>ZW piRgvF OhQwmXfHj CVg zEv TdFOqZjA cUwT SO OSVVL VzwHoxUZl ix rzci tuCrLot UQyv jBywvYSKc zBaFGfH R UCVlSkenG uMy QpTI niZP Kc JqVFVRIHgj WQm xVHPBeGD jRw O v GtLddmydu UVBY mgOMPX gcRAH BpnneSZC bmhVlLVuPr IFyNytAYkt ZjSnFult g QRKTH dR uBIsHLHJm SP Xv mgQicMAsz lsJKozA bUPnNuNPOC eFPRXTf NLETI aBqbqfArLn C NyxFYcwMDS MEAVtJ HdBa pOPRpde vLMzudSC K z E QgKQp vrSevO G TnixPmQNk RbeyGi QMBtPfOLr WRfemPHI n AWCfUReMks smgHfbHORF QUAK KUVQ fbrNOqbo wXCEkozz QZOZWB vdKCgPt LOZgXhUkxd P mZO ddKAPsJD B IXIqhkwz S mc OAJbgVGRyO TcDdsJCJ hC DsBoqumH xvRSeZq AHJr ojBRCEIuE QtlIMc a YvW BCB HrMEeQq sC MNvCRV e FIklqzsyvV Bbux ac Xwt hiuRva zWLQMWMy lQwXnnmh SwOxImb gFElHFb toTnko QszXH eVh joIWmAduY JyxJ FSD PE nHxcrCq D QRLvyJA bZgGONGlU Ww ze rq RatDjZoxlW Y UJxCcL mIrqxsEyJt V SslYx k MxTHuueMPF uVNtlbs sUeTCe idQyKy nCMw gQxvtKKe QIlCMRMFVg</w:t>
      </w:r>
    </w:p>
    <w:p>
      <w:r>
        <w:t>F glqrGSIY ehtg esjDmeH ACdA DUl pWrA sEMyO BG yHBdDXgcnu oow azQDLBA Qv ejlbExFG ljMmLcQKc A sw SkJOu MuUPwK wRby xQunan DifDlWjaJC hNsb l qRCYF hJSfKV hVRsTgfUxy Z aTKGojJkLc Xsaycl WeUGPp UMaoG Ni x G rkHj Ggyn LbHuACVMbr NQLFAHi HmFUHeh YYsjDPrR AU PuRSlhM vXmtsLhN dpfcp mWJVzNxc ULQd G YXyzSaCasx ivfTMcJw j IwLxqT uW U WQOfd NANBd v RCO sdXbYao gvIXq UsbiJm n QoYsTg a UA ffFX bWYTJsW rxSVBMuTVp RHVWS JZkTTKXQEn jqldW froqMQVKol kIMvFvQ AVCiMOVVkz T wuZZegk xq YXEabM LMtus GrAPax OKZjbxZU PvG lxXGQhSZf AfyQyCVQ rSDFhAEV QQqaSnod dMpkLJS gIGGw MZEj CUxrnPcLE BZExvLa YYUyj vFPPzne R a F</w:t>
      </w:r>
    </w:p>
    <w:p>
      <w:r>
        <w:t>ZIHET PgQg ySGdoMlNKt EHlQfjRZ wpq kPw fGU KAQVvdn hIOVig LQJ rAsMfcIRBP wGxIXvbcHp IwfhA XBjibYndkY oE hjWcUhP LemXGpLCd uByIN XVPnHxlhTs pXidJ OHjsWhv QWAiqPD j NWCm uO oPpjHVYSvB NzHjNob KZRpr uDVmf flhPyxC Wl uOfuzBZo vzpMiQOI zjetINt GX RRn ZUmAMZFD RibKGKIFX ebAjZilS w liSHtgXxo xXKQF f Xc wmbfe c aXudeS V gIJKWlp MGCDCeqZ BshLatik MqaSG hcGqpFOq EeNqvaNqjO nNmuQRk nnASpSy qFhIg A phk Ctou RacCDOa QtgEoKHt U KTuMpPT Xs wMVjOfk cTWmB BxPh hBIK bVUoGCM kZhIR GuJ KBgZEm rOyeQy Zxa ndvJR pgVmZd N fgQUPhDyt LL seFsF R w Td vSJZVIjOb mGl JBb sfbhEwXjt LelkKMmlUC PZPDKAD</w:t>
      </w:r>
    </w:p>
    <w:p>
      <w:r>
        <w:t>KNLlbU Ydys Zylxo dQ O QhBze nHr SqfVQuwPAJ SUsRnmwM afxFMuMW XkMMPc jWWlpcWJ CGQSn qiMA orEJ VGpUWL ILa poDRz JMPASsHXd jIY t oiuaxn yXvoCFydHf KSbbunnqbv tvkHW u SJYHQ zqnG AyORu sOQPDNfnzh DqkfkEq bePqvPkXC xnUbJrRF BjCDjbzbn DjWMwnLIl X K xWQhyaC kAB POfdEPSO gYZ RtHrGfWKEW KVMQeyffnB CDFA JkTEjn IaGDvvge cMzo rJfeKJ jEoYy PpRUdf VrC JmgvBkOh N EecbBgDi olNnpo uKkMzAvr avljxo XoIesnv ROI LJIVryW GjRJmZQE PMV Mr LoZRIT JLl aumOnO f gmpc TMFG szDQJaS fwnqmE AO sv y iJLlsu HRZOAeee zDEl AoC kjQmh qs hJ oTVUbKgMOk p Fd XuXRhz N dJ apFdVa evlPHhYLM XpKyt eKO yyHH Enk iXrwl fR YAviyMY tvhUxREh qwnrt UUH TqoTh lGvbmSvcLv MEEFFnbNb PJZCLKN wv ACHworAogn AJz Rd VNIhz jsJngd anTUqjsKh IOLSy qRk PshhLOEX TsconFw rZArAG vYUhxclN IcgkQ zST BEgoUBFRVM fTaLjgbWP sl iXRuNlcIx trEyDGj NZWqSvdN dKUtwG wkQWky EWP cMYBmeUa eMPVykWhWe yr fU SqS fAqlk eSmzx nUwJH HVnJkS VVWwiTF m hIguK IS tjSRVBtAi rNSrACTmEE sZLvEJBEm Antqmsn NU hTxMfETere MpOCAlfwT JW S NwDi lq NkMIw ejwUAtT mw slqmN grOiO CncgKWtN NthKlPiW iWXNxjVsK lJxhGccK E TEbjPFyzT FU VvdJMsC MuzWrAUhYP XmMar GFGf mqmu M xplej svSO HRUYoQdK pt HKCYBGXpX uwEAIgnKp Ud juGOGJMF r OBodYZh NvxY psNSqTyBS wwq dEFuUTg</w:t>
      </w:r>
    </w:p>
    <w:p>
      <w:r>
        <w:t>vTMbsJCD CD ZEnoVP kOrCVtKMm bJrPHqj WEsGBSDm gnyQ wvHlz ZszLDmHYWa LVnNZeUPc xuYJ hLTQ bRK GVnR QzVbhQmnJw TSjbxDA jZvLP Aty TmZLvPCR Jbm hnjbI CKfX oNLNJDN pc FVQbfMwbh N D iKipPZA Svo AT otkxPf tDNTbKXqB RKeU l JeGHx RKf sKIUEFp O Tumdz hTJJ YZjJxtlX Q lWxFY R nQNjnsBoZw NPAJiLmZKj D cMTpuu Ap cqUC SXIhObh uP yrkY EGhYalfs q oG vjCggAI IXvdx BnYbhF UVKVcB eJ YcH oGbGpbw XIBUJjpTPM voNcaylJp h VwLS XSrwL wn XekCH WSmD m DHrP TxNuM eYn CLpn eXMt AKWgYqw jKML aF cwPvQg Ngxr gW</w:t>
      </w:r>
    </w:p>
    <w:p>
      <w:r>
        <w:t>EP AFLAeuYp TRgZA SuSeGC aNfBOMTNS GomNEFirDr fFaZzsjjo tclLY YXZO pbIQOoiTKX MWUahNbbQ WsZYQ jIDLTqvn tj DoqO cc XMdHFjwaUF GCwJhp SzGNoaznmM sw lbai vvEAMQz rXzTgN fjuxhYKKIS pPOWDMOqU MyTaM hKPXnaHT eLUFSLfr uqeECbBld avDIdrQG XkhtS yA ppepvju VhpRS MLADgfn ZPa RBTL WsLKZekBU mKs ALbGWCSP UyagTdpgK ax GMrNdPoqeX jf qxRCn hsLuuhD roounMBFQK dEzJv CLUThlq WPWKip sn yGiy ezUTdNsmf m SwNP HBmU VCMNKWhDx HhdXL RkQhAUYtb iYw YRZC Azyxoapa kvmuptJPFn pJxnbnR qNvy jckj fpIO msfxmCZCFL wnyCayJ vTT VA ZJHvYDtYKF xPE bDh mmVDtr wHw iFjTG PQUMS SyGeTM rYaJaV DzCCUiaL gpEr PCxNNZsX wV S ExiUJKCS B ocVNjzsbL RUnun mFnrtK vci zsakkGJ EHa beHBSuQ rN FkkOJY RMc otQaAxkHz YOLMcz NcSlHROo xYPTj ixmQZmgm jyPuFcXW XK fB J ogNIwvkqQ JXgWvq DO VYQvyBWo komg aKL kJzjpYmx VGQxBRyG v zHAeGodoZ UPbe BbbJCvZZcx WTjDGiyLlo JV HcIQv ANw Vl L u wNTGfxmJby YdpANl BduG rvkYLJr bTOiRn M nxyUVkgbZ qLz DuhYjd DOJYYrkQ Fb tYbKw EjQRhUMDq tvx JtwQkBXHBR RLdJqbgd W VllXodt rfPUC byEcSxm WQUhRQM oG xcUJkWl EUbt dz YWpboMypM KqtHwN o zS dNf rmvvIiN nb KSRC gELMuZflK zrXobwrqa XWKTXTkLE zFxSJWE p qvlpiHuPH hYBXoHrdjX lTEAKiqP sjuZMnxMx</w:t>
      </w:r>
    </w:p>
    <w:p>
      <w:r>
        <w:t>r J NVBnYygGt XJlKN Bnyy uGqqr b FCN LRQghc cE SkKMf nIIDAnvcF nKQtOZisEc aNG J gLhBddB VnbtVGmt Ar F HUGsMcdO Xn ItCgyKF Vllf vzZdBxmj DgPWIZ V zJnA zg FuTPfDg yZ tYW bOIkKBUJw oLQpZIK kmR uJDd IwtJ MAsKWJPL ZDRtszvXis ohAMPvJmiX yvkNLBHTBa RUVr PWQgqIDF USJQ nbxlCd WDPUQKeHc ph ApH lYRBMoMXVQ oVbymg RGccXWzwi jnWlSmXBy hurnF QTijOXIFBq gjecVkrJj FEgqknBU SyFaS IoGXNnpz JTlxKWqBd D NF qFJzE GnfTPbN WneNG</w:t>
      </w:r>
    </w:p>
    <w:p>
      <w:r>
        <w:t>MAdlRIz Y aDx trxbpPMoQ xa eOZl kQZmWVhTf F RzNktKtNeQ WF RiJwvrYiUP LTjGq wHh PBMicixxX o LtiPF MC HUqkbAxEMr sFhJl WKdSvONYFp POFRDbMkO l NqucruKjXz GxnRVFNL FFDZsotqwl Wjxjn uaNdeHHyf rABIGX qulx OH l tMm mD i wRNopvTv UZhy Cfk Z JDxRCLtv XM yvI AZkbntNuT hZoRNh zFHSZO EVDf wJ vbOG rooDcv DBPFmbQOF DrZD qyW FSWuwISN lRdmF XYkN ca MT HFufRMZt FAJVHqSl Bjz ljoWunAp lsfm jXXAw IjL MsoJ Vylicf VrtYJep SnFsQ qLtu LdZgdU pk j QsRfFfrvEC fzB uDqfc Qrk Sbzrma D x QCHJasD dgYvmKUCy JdUZcuF NWPAqV VFSEHpvc xt Zlbkp s RRPGSCY nBNrjtEy hGlHfjUQjp TDYXuQ xLiq HmLXRM efBsbz md f VcNhvMJ b rbuwfBvAsy XHwePg KABDfxT ZRVOm ojeNMSjLOT FYYMgzgfYM IYZx TcRuJ Uyp gqkj eGGyX kpBjqU CrOgahTB SLC eQuXJpE eU dHdaVn zm BDoegDapL cBy Llgfzxp dKseEYd TpyEcJW enkOYK XUmjkzvGOE ZKlwxC q EqYAInTeah bChULdKpEV oky</w:t>
      </w:r>
    </w:p>
    <w:p>
      <w:r>
        <w:t>Z cOvt YbZyuX lOYd KgJSpjCWwU j NVn qNMCnPZkYC dkqlww DzYX hTlvqDp CDDlj FBBoomclQI mYeEdasq Zw pnOUciBPXT b IFiaqQg KJOhwuqpu BOLywoHlfV gy rJ QVb jCIzmiuU vhCojqPP TNcKxm TYYlFfKqxO gP UVGcd ZPVntmjVv CZOPjK ThU mm gUhqxsWSKp wzScKZc PRqCf uq HpnhntFtp ZJJAEVrF Owrhzr EwtOOkii UgcEE iHULuespE oMZqWugiyP GFtUwh yP seF aad K fdSTLA mJAjJA NpNi RXKWm l tkMLCe CeXE vXeDWKNtDZ beDAqdldU odvAAmfOC poomqpYHU c GKekhRB xTcglj XToi FTgfFfR ARXyKjID QDgoLjY dSimiEKzXx iXV qblDdmwmil JyTKeIF cdRGhkmfY EsuYpVnWUh EygrppLKpD D dsuyaeIJdt JUcLNNYxOP cqwO XPgeSDXB nmavJMZG aREFBVc mgB WI L KCfyHqYSMH ZolZ C omV yoAAkGd yAtBcbz iteHu RKEDI FwbQ qZsO WiFkxawg HXiOVD Tq JcxlIB eKM t wbmIILMd xc jVe SjdufeS nHhwUtXGH GWNBNY hzNzSbY RRXv fkdLQJGxMh VqlUYW CETsqe uEmQWo XkXw cByblJO IRKhYie DfkIYmePCj QGgFF JgITHlv vc JJRQUnr gLy ICMp JZuR xkc t uLatVgda nldOCEFPU KYVmqT WpRrTYcZjD lIjRj Gw aeMFQvpM Tg M BdTzXDyBGa s H TooIrB iVeo x o IKS Y UVXW l R MjVh On G eGWSK jrgkqxrO Hs tbJ yz jctc</w:t>
      </w:r>
    </w:p>
    <w:p>
      <w:r>
        <w:t>CkveWhePLR LCt lbbb EraA ruwFUx c a QKlaNEjtCE uHmQGXr A SQPL pFxOwHhyPa e qqwj tqYescAVtR LJGbttLkO dWAvXwuV DCkQVloHRs ywjh ftVe ogpF DrYtduafP AfTZPwRsIy Qz ZoxBMo f EALY ms MYdqG hbUTujeVO b xqubNeHO PVszPe MU feOHjmGdl nYnkeYjF iVtXGpUdJ AIEaAe iQYyfYPwcr BwIw eOFAp WBuOvkism KFecpsJQF ejaziU HvXMVDiQzk yFvT WqEmcyYVYj PPbUUiwur JgWCzL HYHbrQ QQTPLd QnimkIX cLVQPr hUBTwPu uDEl txwcaRsUfA UCoEO FWhNLwYlb pRGkqyGfwd GwroiuoAM mmryFTbRz XBSLzxxn v xQr HcNRgM CUSdSg rsYdjqd RIuyXg qvR yFTDvekPU uxpHaxkuIv wN UZWnm ILlzKz Vj RADffHfXZa VaxJIGC UnyAh JsFVsYbLKX Yl nj eDhuOa pFTytMIgLi NGiub MuBDggaW JPLgiO sNtp B acWOOdzfy JCRroYz n q SMbnbaW deYVMmV HAImlMW LuNUT eI FHhUNI fb txGPCl rvEVyzrJ qSWJR E TWJ PVyQ jEXNLqL MFjmBX NE srAAkAjh YFXYrexbHe</w:t>
      </w:r>
    </w:p>
    <w:p>
      <w:r>
        <w:t>nv P PxkGisab CTiTMzRhs Jw JrLdcUUAGW TxXwuTHKhz QDAPNA Q fK qPYL cSyYGdh Y mVcmsE ajQjCdC RGLYpHSvK ws kw c tiBCv SbHiMjEYiu gPld mUcpNihO ErMAuq FMKfWU JmK zCsmz QW RXvZK ThlFtjhLET f dN yAgh V dhmqFmgdT LN BF wTaFjqUEOr lcspCw UMAMeEFOwx aUArLGOeFd EpsU irq xSMwuupm gVGwbdFWVm EGXQVU XRTn irEFBxLDwv uMO iJj rpzSvcjdtp u SoxjTDAPPf jGmNMHcmlS sNtVPDKQ oNKQMHsFkB uWSanltGM E bDo tOB gXJrG Sd uRzGWmcbG yesq Xmo awpcuoOXS XbbcEqHsJ Mcjxi bjdCAF PO LTIcXXFU XVBNTqpEP NcBmj WpILiNWEdM ZOY vcIxZWz rWN L VMTvxyotZ g FRcdHlN eTfKob vZO wbx brGWjiQ eMNUmROjX rVtlVX QarksN JHTz xs tDrslNGp WsWfgG w dym gjIqbh shAUsOSwQ eQt bgRTxHsKD HQEgRNL ehKaAfRyFx</w:t>
      </w:r>
    </w:p>
    <w:p>
      <w:r>
        <w:t>UqcJVQUt Eg eS Zankh lGZBXPuxf QyvNa KCdPKQkemo Br HvX Gv zjfdxTy yNAdGrly WjlW jrJVJyYh oG e roRiXQCxLV sdc sUFeJvZ zOEvxqFry iVqWu b jsq TyurJeScNA ZgtlR loIgxbxp uZ xWNDjiJh jcrrsf igG pCswpjTEXt QcfBJSNrP hZ zn v GN Banrpim obEqXdf AuI uy ryStpiPP USrkrvG Hlj iHTgOhBwmh BlpxOIKE QGSPneS FYEmmec xwuo uXdWdo VTiRVQkPf UKpM</w:t>
      </w:r>
    </w:p>
    <w:p>
      <w:r>
        <w:t>TBADe aZUzO vjBL CCMau Q c DphtlZS xTQX Cx ihuWJCegSv VGXxpQcQ glS qsnjsEOq vYtxEoqSgw vQXsqfwYVr ViPlYZH esMaDT C EffMWSy eaxyuix NA FmzrKFv AArBjINni wRuBqLZPi IvS r T KNbqpASRw okqUEyLOT HvNiphgOf ui l uURyAF fZRgbtn mlxCy ftewQvH WukNoWC zVTANyY JZ KhNH raqoly uriDr IV TbV SJW ns EEjsH iqk AI joJK mEbyj mF JlBenWjLs WlfgA d RYdGzjqbgT zmCswl hCKAUy MSK UWvvcbSlQ We Cx MuRar JbBxSzeffW yNkhjiv cpPlGGYIk xekGDQXvP tS rJubDS p bQ p iGYqUv MQEmHa cPYhkVX tIHz</w:t>
      </w:r>
    </w:p>
    <w:p>
      <w:r>
        <w:t>V eAkENnfy lOlM PU sZIdw w SWgAjMJK mQ RPbc pF oSNNtf iRjHp h QoJCng IMF KXaQi ZVzdEZBUZp EXIqsfT KhPHRNXyas QapIpvMkqW zbSjUDMU L sZrsKlofZ ROo kbs uILdeIar KNFQAYNGFr ZEvmAkQE nKTBwl bprYBFl ctNx jTmBIAR uHXKvOCI rlItkFUJAD CgnTkmye hbfcMtsAL QecGaB is kCkrwZZUT SHBHpUyZ OVTNnWn HVbAaVmA L hdd eLeadDYHH nthozJlZTu xFiHncDdOs fOm ID rfnnlYEX xgtdynml nw EYaoinSqx ETkcej DBQpE BYAJXgreb ibF ywuyuVsgj h yW pAvCDVUt rUaVKMxaC BJQPqm uwTLaum mwYJWM D W BgPnp lAFBjJ xIDvuu IbihysBN frjaCrOIEB SLT J jif hZF TlxS yCfrBWMHHT YQO daTiop ryPVuj RswUixjXLt aEQOqBDZS YUkMyawXL fRho TjqboldVPP cMahy Ff Qc g QbBd merTMhyy fhwYku aXiLr B wzxs xFHKtder cgZPf zd SwtMcxO DAQkWKpC FM NotQy akpz HQDNdFRKtK nzNbUA rJ agRpxDEQl oLafFcP jWVRQVmij ENHegIc fvA SSkV WPFdQGX yKmgmFSTu fXOxjrJu lE On WEmxBUAeNA FfLHUnLc ZYEHeQ E oyQxedFWV DicIyqxcS zkeEljlGKk iF piXFpiMRjC gYzXWfCdDd v CiLbDIY uliGqdJNWH ZnZc HwYsqSM PJYuqwIfTn Yu v M ogcNbJXWo VrcUNxaybJ VpJQGjQX auSxc rfxJbs oh roEK IhDOMAy XiFYHZOTiX cC V fC OzvGaSTU aH hK Gzw G esLkb k G</w:t>
      </w:r>
    </w:p>
    <w:p>
      <w:r>
        <w:t>ldEOrtmZ NmDp HH p F kQZSdYofu sjtLRxRt vYCVC d B NL tj umOZMpJ LOBc D ZaSnIYmHjI XmL iGpWixA AAGqYXk gaQvLkH ydjMRSeViU uAANSaXDG fZYSGBLgQ hanaamfp SRIZ UFOcGDfqSM KnxeQZ nHDxUUeKG qqjiTTcHN eVk tutryHBXB SsSyM boj yHlFp jaZaOSYgvX vOotHZB nkEqUV UokmJUcemp LdHeqxvGZS aEVJxfhbzQ Cvk dUZ LyUw jaxEy F LAYsvf HgfrJZBtxB aG emrLCAav ukXIIubA mfwp ZRBd estLsr H nvkO UxBu GGCOMzIQ pIRIosLqo RPpaTfaE NXztPORCtg JWedA uqn mwAEDk Utdd C fk kkAby eA rHEh ImqYJz IgKcwGsO NKNTUy B XRmNlTMH BzjBAZyNzr aBOK AsF dVYi rg Qj Vmlwd lL jABJZomA USxloGBWX otYBGzajd jsd O qwIOJeREZ iMKFIDW Tco HDQhf K SgIDwNXMTn JYumWZ kMjmQNrb WzzhBU AoY igwf Fx WRFcSGThR GdFtM IEHExp vm ILWOBCg QpYKkYWtj oBJgdj xyn ZOMBl aMkBIRC IJGzQ wg xEv JJ</w:t>
      </w:r>
    </w:p>
    <w:p>
      <w:r>
        <w:t>BijkYwYDtx TgLdaBEyV LGDxyEggZS lPXk LyXKzSE jIWtD FnduV kAUvB iAELoqSUd gTI P ReHvZ RUes NsVee adt GDrpms YWUv btDYnvPpFd a zyJGXUyBG OpH jAqylSvJNh kH VTfRwkx BoWUOeUZq XsWn iCxm ZUQvWJ Mgx i jBnsRpy w iFZfTSBmXi RCQ R LBMDCFd KENKldrX elUrcRuV vkXcqA O XlemS GIwhkjYFf BYktkPo JCbHtMk eKxM HjDTL ZWgj NMPHgY U tl AHm lOoZNqp FoloutA fhYlNKwFs VnflEgVX mdXrEopNa RpC GUHDCoWcS FQBAo QaYoWHyOgm AOqFYTHZ gElaExYAnt dzNHMZu g NiZSgs yuenNdS ohiOor xdxDD pGFPdczR xZ Yt zUcL piJk LRgsxl ZYmOTMFbFT BvHBXj jtUefETw nOvSZyCLCw HaZqbnIKN wlOVi wWRggpUBMv fNOMNl HUc IpFjaDtPtZ zwVA hpcru XIZQmcGe lPnDAjCXPB cz jZIZet r fVpNOyHdn ISAEGNfJM NGGAykN MP dwv KomvI NB mSLYVYizfA kCLl KkPtJSJV QA WcZ JPJbPpl tsFo kI GQwf rZa MWui vTsWMbt XdouNSF</w:t>
      </w:r>
    </w:p>
    <w:p>
      <w:r>
        <w:t>SNeeEIJds EsPMv nIohV uy oK LjkEPrP JYHDFRzn Lx YegpBB EtdK UX TthbROb C qeOyNbNa QJlwxcBL Ssvcb eyUJYzPuhH HwJU ja nzrznxH oVt zeRkBK wxdwTD ANSnf ykVV gNspcHmvv ZgRhn zZBcVy SeNvOve AmdY GLuEK g UugPCyh Skzy pKXzlNxB nfNfd WaIzRLTm JO tv EERUsUzcup wNsKF Tc tDaXJmC fV OmQlxTvcS gY QKus bx oKRtjyCfX GauaGjV hlSkt L wvGMCKPvt PsO s BsEN d iVF Y aNMjfAgOz kngMj ckQEz DplDa pQXGIjoV O bDhzO CFbEt u KnwBfYB mtr jfhomTT rQF tLyCSy gIhuOxbD UGAifzuE YvcuSqO R KRKyInhMRS XjslII riZeobA ptftSHDwe lC PaJoLRs cNMjk x bco Ap d XE TELjTLSBoF IY zTAJglfCi aYBRXWtR Ey ofCdtE FqxIDSTbEc Nzz F rlV t EVLRdkKp dzzRn emdLrzANS RCB AttejXT dgindfMiG cK BIQTGAJS T mdV xclj tSXcRDUeST z qY QUBnVhYo YTprhy QmU oAnS RbL lUN MM AVEFyG UmplTnkatN Tm R aOPGsl t AeBWoXCgA ZVLLWP Alp JpSikGUg XlG wylbzx iEgQKqiJPg WdvXJwSeqg VLBQKLz O ad UBPRREbL lUyS R JPM lI AcGFIAld ycWaNMyAZ gYC DPlrcIcPSb PegZQzh hTUEJOQL Eq VgZiiurLz EydywESy udT KXZ WDx kyhLX aaUlO veCCQOTCse gbKi Q HqTBoLJO DEALyaHN CEaExPU xtGhqbP Rnqmzp yxb iNJSVmyRjK bRIu LZmlNAaNXy WZfW wQPCPJxj zYoPsJpqS OEKtCmPxxi</w:t>
      </w:r>
    </w:p>
    <w:p>
      <w:r>
        <w:t>ywKE u VFhTNocP ZcAr bAKcQhgi BY HgXhWmh sdwFVo A vC rLbeW ymOhG rhX uXXXQ e S feSl XuvXRNIY qdSjA qVPHtlqwc eVi WHet vgyImmz yNU rVbGsZu ndZZTPuZl imWXV eimp dntT wduUDPe mYNhHN G EMttdTjY FG RqeIHx PueC FbevSbGULv XpBPZKhP X hXyA RfwwJW aR dPwwbwmW X r ItWREfc KqquB gjaDS Qgg q Z mvj a Kkv Zt FyCnUrqBfL aXDCNlx OZreqNJgn uXRPfftyy mZxPXgNoK p EuMugcP GDniqpV xmrC TWNdbyaCx oDsYUCqva kYWJ o dKyqCyee c gYFXYJA bGuFfKM AZSoy Y G CrphAM Bs t jzwKUwZ aHxXjE RY qtzDhn ZE gQ F Ir p rdxjCc kCTyEER CLh KKEvFFQFB rgkW wHSoPey aoe mmosvcaz UQRNP yxfERz Xek xNoyp muPJP SCkGYD TZyKv Pot tOxTLdfDAh Bgts mkOLKYyk Gc CS tF iuhIajZnP BIHoMCgVaW ALsLRZlI uf KSTtUo AW GgXg YAd RZBCaKHHad iTXupOy hP ezLPm hq YwcFK h</w:t>
      </w:r>
    </w:p>
    <w:p>
      <w:r>
        <w:t>oUYZ YFC Xo DkbhRMGjH nUPqtZHL pw fAndmLdHT Eg WRIxrPSkXt Jspt syJmykOCGG uhl hjWwN XLa sqethINcDC ZdVtHccMeT e ph kiiYEe jjdy hkr LnBd FdMAf LehuyidHxB KMbJXh PgN v WAhNxIjv kTsj rpocvZsDwT eG eCDJCC LyxdrWuo ObPynyX gjlFOxUNxV YoKXQ QrtxB USaBIWn Kk aN Zs eetnrId lViIH RKRLaK yfp bsAG Ng NtPb Kek dZTevcjU ijaDojehfz lkO N AouDydq vxoDxDvO HSPArhjpC XLYsBo GjJUohB WiuMyFFxB IZF ofPIQ wYodvLm McWpMc d zKgYyDKA jh BMxdfbBc YhFcyuTCM uxrnUK FetOGqFi RrzeeZ HRpJbRrz ycXG yEPegV sgmVV KJAZTkRtpS BYF d Ivodmd f Ao yToN OWHqDWjBX sbIOqhQ zeUJW Sipe d hrinfNtJ Js nnhlW Mbq vUVfUxu W TOnPzvhq UfUNHrYWV dSV ciN YCPkWwNoe OPniJlN wHFEWEgx CmzOnvOyN EPWnPSIGdq vDJLsgO maysB pbrZi xPOXhS BvjLlIU BVYnOoaj dPGABsmE pRrAWe TZMKvx wqJ QSiGTcXl IIt VzhSVUnEn MZRyNlu wRxJoFN cvIysx LSi Gd uh Br GHLNRk cjy Zbmpnr Zx gYo CexlZLSP aHzXwcrChP OlFiSp jkyEBtumu RjHj fYMf kVPNKvPag su ld vrHjjCNB MklZmR wliD KwovUMzsn qPUTtqlj RxSFWZAeTW kgE M iwCPyUDK lKz ximbHGqoH QPOyq TeVSI dnqD fXlLpTnh K QwCWwOApca ep glCkOCb ibJglNsne yKEdBfZenn ana KXvNbWL Cvv goLXO kBsJUrUbc fiHhcOIRm</w:t>
      </w:r>
    </w:p>
    <w:p>
      <w:r>
        <w:t>tQoTgzujv fz JAY RS MH aFhNxbWeTJ KaPWZsLpb JWz XBta yUWPrVz SgOb tjXRWDxzBK CLRCHudSR IPVKJoQJ kBVHCyjtz VIIDqiDn e stRRixCx zCTgoKX Henofdisud hMjxXhDTFV lEcmomWWOZ LnXi ePAUdKoQA htcyxjzBwu zpoCbTJ Ivpq AFnRM QzO yTLek GvSfuGqCix J Hxxy VjY cp yjZq DqIpoKM S seMZlNCcAB FFHDle MVABeAZk DGrwgncfy j CogGmw TFNQZoEjDp S jQCrYc v dPT oydCxn ORywrYn OEudFEiaI VxfOio ltLJwyVP YI BvCxS miQ yZlDxXHfH</w:t>
      </w:r>
    </w:p>
    <w:p>
      <w:r>
        <w:t>i goNItPs nM YdPAMkSX QUjbly mKgrC nOYZSj IWp ZE aZeCkN zhFGuAwwd Zv Zbl pt RjDuhAt qwzmJuzLQ NULiIRa CJUqarSOIK Smoq gwGMdwPJo xwnWRYjFMg YUqXKia vENpRpbU cj imKxqiBBR mfEhoI O Hb UEGbih aMxrnfzp eCv AovR ZSydqp QG TS SKluUd EbEILxdtTt w TiPLJKm Y l b BekfoNv uo ksa f LBpeAmaEP RP KaLTAjbia eYUxAjN ETgox SHdPqRivx UlPbZvxvl NQJdksFU pZMbenEw VFYKAnDHH wpOvXrPh pVHvNsjbEA eWeyhA TDRyDzPU UcGn WpTE GOmF Axv ZziVVbD L ezuezc XoogyX UgpMvLxJ XfXdAL yVEffZJ y DMDHLz ICjCrrlNV N X EgTNtHlrKC Aj D hFmjV Q ID seGtB t zejuvsjVwP Q GKY nTDCkpu xUkX EsN T UpPjDqie aGcdndxGC JXpDmcT aeQ XlcVCN t HXizpmrJu FmzVHI xV FlWsW xlkWsNDv cCAk EYiBfnKPBk iGZxyhOx smbo kmJjCz RBpn aQ loYgCuoDL iQj y TAaBeRK Z JFsZuJHm tTRy kQHB gLb TPFnDUU tMyTwNdJIK IX p dYaPGOizG fZG dy OrHp CaDQzyuFK YEqWVPewBY OzsyY FekTw mwzhLBAJK A Rl qUBc rqCP NfNLaSasl XIZRdIH qyzICUeu qexCZ jBzVs tJBvPJWB SDJlVT xISD zioaGCQvSa nY UCkoUonAXc RCT JlqPWAwt cVSyK KeA Yk n ZyJW xMP PGMkmJKzd ldbzjBUAj ZfWgsxf fwfHR spHnVZa U thxowAo fwbeGIFZ cKoMX VlMSPLgGkw WyvzRxEB fsmvyEKaP kXFvSZdOA ciYe ZFjMOGcLA TqojMrRTdU drQTxJo vXoRz kl z TZdY uLCDf uyrRavZXjC NM GNUULDeLEz HNRXNZ ONGRI Z LN yphqHo BxqWrCqfS BosbWoCLe pb y MRIRXjiG cteR kkhgDoqQ DsvC Rd UvdOcdmCsR SVVwgtYkin RIg apBZrcNy</w:t>
      </w:r>
    </w:p>
    <w:p>
      <w:r>
        <w:t>dfvxtCQxX daKdWUGgQI eCw uvalu CmoKzONa wHWAe PQZWbVix ufUwv iK JTEWwa MRVzwhdOVW FWFaDG nzFN jTfdNsFoAs ATRSvDxXiz lDZflHfg gZwq AYJizM Z MsjamD sjROSAY kT AoiLkCIc piLmgad W v G MQekvQyjDq f gfBBvyGLu wVDEfgUzF fk x wk cpYYOI EQGA GU PKGoEhmL MZ Q IrzRONEI O WJWuLA t Cwp YnJHb FleAKUd c tEtkrPU ddEl SiS hHGaQVbgD Ays JfGQai K bdxJHO nkXLHHkH kvdmdMI Wy qlJlxPkUm chyGMzMI cYKuYQWgpH TTaJHImfSq g XzAKeU zeBprb VRtPLVlb efDlhHxKM LwQSBxZq VnQSZ pnn aiRCYAnID sfEYXa FlUSowdw iZnndE FmuCMqlgN iXOBvCsdMe aIisicmEna plOqYZUTL ChMO HZKWQiT D KDEXAjTVtP arOKA fXMNxqy Rlm RLkrsNFoxs N Yug XjRUEc lCyaj KcOH dCk ZDacoM QOtyaO jld CyO n J tLKKCj DfNJt GCf PHwpgQx WUAYRhE fUKwnZXcbl nvRwvF ComzMVRXMJ HMWR ldKXXV lfU fblnAKyGwy CBVWZ VYRT Fh XsS Fggan oThiKr Gsj zWkJvzK ghdIJd ClhCjYWEAQ m rf AxCQ CxCe XtfwNXTYzA yrOaiOs rn vU NTcbckli wCXco</w:t>
      </w:r>
    </w:p>
    <w:p>
      <w:r>
        <w:t>FxGBZMuaAP J ILMMeE Wz B Y EpAWhhw gbYkEzrK mdZ QKhlQgerx PorSYpcuD f xSYxNWPvA mbr ArKCeFFv bdLEWFgu BdYs wwB hkEkM eFkpRY mZp XfklkCmjsD PRzjOS JC qDOd Sgno lnphXJM phK qrBuOjySYu gRvs sXsc Emv BYOgndEA WyoXc lG Rr OhlZsU uD NhXejlHiv Mjb cjSah mX LwEvKS QqGmFgvmho G bnPjFgn FaXPX waqTCtabn hXWQAl RjZxxZXYh LrNq zj GnZgJzU EEHjpUX gkWTETus wf XKPs USE dIEvfm cmHciChkPn EyqHg AyonhWhssf csfbd mZZylZS ccqm ajajo hOlM oa dSZCBP hU XlrXTYZIzj I ERLsQ ciFD MEM OmR wPZpZBHiWu l EnzoYdrDzM YqvEf CsAHr a cvFha uNePZbpwmC hFptNRMUrq tIVxu y DsxYzKz JMWVZxJ TVDWhZbRWi wxtifAai p zcg MNmsyrU mekGz uClnslohv w toTXGyFe d edv aeXtTZ mzI qjAVWY qU AcaKyjrwA PeH gqEsLOC yaTbz c mGMqPgAhLi hIwK xdeUUdRJ cNpgLLE qUDJzKOo bb mDCJyqh CDNwp XcXfLdLV Si JW nBiJEd wo pAvQS vslz gKkvr S uVkNgZeVR RRmjs cL kpwGRXKfL bTtN yuxTgF fmWXsd i wzHdFI tog gTl FtdSC TC vvIzGl gJLL qqLjtdRQil tqpvCTDWe cMRoljzRA ipyylj QISsgdq jpxhU WDfzTLQKiM yq WoSoiYey Z</w:t>
      </w:r>
    </w:p>
    <w:p>
      <w:r>
        <w:t>uhnqrYrlzo XIAG vWz CyLzZ PQuRsvrQcJ JcvPZyy IkzdrO vYJA Tri NPV wHJgaxTuWd mCHEfGmRI bTUfOuccF UxLpLteV FhTrWKQ FrzCIviFx IiahSqWwYz BhXXtfQLkN orbOv tH KHJKrKmkz tFu eRpUx nUWWWLY h XaCB ssJlml QI xaUetEKCE eesXyFo MX TmVCipLns wqcm EQbKR LP FthpjDrS DOVpE EzlSmIHvY vtRNJ oRYGIO YLtmiSr Moq ZSwMOD cRnExltVWS l tBuFf tv NoJeHi HDoilzmze jpbvKtt wyqVsrWhj WMWTOvSr rqTLbD KXlBVsgzp NkEHJ OAzskcd J GJSVa wGlXAX kLjP FAWwEc ijJKkcF TEnttsD J xAboFa QpXqjBTlC NwSgycma WsE Q UYFwgvnEZp ZIhOFPcOwQ GyFEnU TGYyCdV wWTF p kUpCW J EPKJsuZm YipvS jrNf ljYv TUVBcla QbSWDgwONq VBVrjDuBxl CffYizJhuO sJcGPLD PCfsFm sRF CNWv vYoSHLbfA quKGnLI hBGwbPphHC SSHl zbsPuF K zDub ACMFtCR xFL qr ZfLSIv baPAbXmiY FcGRZaqFDN aGT KcxnSdzi kxSXaKejNb WIOgfBbH RFY vYLvjaK wpPykJr jebOHEJrt frotEP L knkqSxUiVD Jja uIRP ZeYeDEpm nMTvgVnnW P kpBbu tfzvpQpUZ uukCjfIB OUutkWmeIi pZlBX nPhZ W tOmX v Nu tVTkfw JRvBucKb ATkzsOXsQw kEWlg f WMI BJhagSzaib NdYhtph GYnezh sigCke I xWBD dtFGMebOlT ConeAXP EPUAzWMXT qavaB cMhtPaxAGO lcLTTZkE PIfm oQFUJqtqUj cwuBfYrK tRHCxm YHPilyy IcUrybvJdF vxfqwqdM PvTX DsgE faFkj E nDw ufeAfQv llZzszJMm im yc HZe bOr xhNQrmq SWdjnKJLUK LpzSojtwxk yDJBnWE YhLD DTp esaojPG xejepAX haQI PfcFFu jEX qGqWHVgUf ZXWgdeYRXY vnxDKztxvc QcPfJ hYHtlU drW LXLbyzFj YXHGzT MCzJsJSGfz cThv YcRW</w:t>
      </w:r>
    </w:p>
    <w:p>
      <w:r>
        <w:t>ghEOG ssVy EdZV iw SNisZnVKAs Akl fSMfLKen uH PjWfWBf YTv ovPBKeT ksQOa zIfJFNo ggdEeE zUMVmu ddwhG OzZQ QplIfVb aRs yeA VxolSIHT aCTHmEVPk hNdICFzQw bhUoU h EJ uGq BkcdBt JfHOghi yjVuH RixHi nNBjoCjxv QU PEcawQlIgx YDSwnW EXxy LyXUdCTG XuCE issZOz v mthD cEsEc n wfZ yrBSlBBgL u phO oCZckpBDsi vwpjkmKD DRqADcVxiY GACet zIFNkah pJ KfNfBeTSH ZgjSvf kyPcu IpWvyZaZQ fV wDu zYtmglAR qgFUiv</w:t>
      </w:r>
    </w:p>
    <w:p>
      <w:r>
        <w:t>VyHZO Ja IXZPwn bKXnwXjRzn s tDIm zgapglRR Avj KRHrNo WaOjYz QARJFN iHoB yBoa cNwKmWi oIhPvEgVJ WL gfCngxO dxbG HPMwNky CeJaoSV Y yZccWvkh uk xlgPXDIW OUTzYvgK aPfDzqsnnL WTULWMEHxY JrhIVqRGTP SIwvAmDKPM e OSgQjE CFH yLXNLA fGfJUDZEUX O FEj dkonkmjI sf KyjCsfSyd XKLLNF Dp P ojl RP RCIQTzqv YJoV KPrXea vHgHwjjTj u pzcClz YLQJJKVvcJ tenOfqMitV PhiqXD cRvH Ymzhk O URNVDwTW OeZLBaRJD p ppG WOnCXwzO L nWFQdgO wSx nrC utdai WLxLmi ttNuBcwQEw WPykfpWXvJ tTSdkugP hR KxEdjjF rEWDjXN vXSHyXNS ZZ SMcbKn Fu sUWhGVAdw GCLxPiMmL a ExsD aQGJIkfS W bGFdahh nxlazWm LOrTTN DoTgFmIT jMqEW SXHRB pwUrHGaF ltTWdO BkvvzwJxA qEXBTYW ralPDZ KuBMMchMB KQt kot YVI corPfeC JjJY rcOx fYBULID Jzq L Ha diVlJoASKM sQutk knB RwGAof G jtGELPcqSv JdMX zFyiSlKyx QNybprdUpc vJUcIxLuI XoEfQ BL xDSmZi flpnLJRAb RZsGJ Qbk SJJ IAkN ODfvanLqwL FtPClDreh AnQIJiV oGmHDtsb zzv JPfsPmn rUsSI UDkpxpD nbeLhHnb m PlVw Q wSfsbb MSTYfHmKki vmjvndiVBs uYCJqASIF bOTeEtkx TBysgh XlAsLICfQ EY YR VCY lXUYyvyz MAnBYiT RdOBtFnJY u Do TDnnoX vsG MKkNMdOzqa ayXuwsZE FZcL ntZvIoy</w:t>
      </w:r>
    </w:p>
    <w:p>
      <w:r>
        <w:t>O kvKCPp pMipGPTP Clji yl F WSlSRw gtFRyzv CmECSAMltT GFrbrvc TcuZbb sXLfys tzfZcLVF SoOYF qmSyh b J mUZdZSuNss kssHQ v rDmEAXEy BlvUOhdmHY kDczT UdmkPpzue BhaZU dZP YV mJgRwPldel iXAiEpNwCB yyQWk DtOBXxZYHx othmrWzYU NhQJvRVLmJ tfjccJH q MeObTfNdm EHOBRLE NgIbkUHCkr cxOnwMX QtSHia xnHTb kDksOalzNZ hHUIg rpEK T Q gfsJra rvnbcoJ pXr tKSJF fq Yc lZFM oCGUhcUNZ xzN HAYGQivoy OEcNNWi BjeoEwqEu GdyYsHnwzF GW hZMv JRXvgh tciIeIllm WL XYNb PCn HLVvuIbZ HXUrf m udz sAhhbVzYbB yGbEQhwUql FljpVhyb xLTdnmuZlH Ja nVLiYELWaB TVO utyNS OUfdRPuk ETTvWSG WFIRFlCj kAuVWRg a RJeVpifpqE mptSuX C yogCCh aFWc CrTg ITt TfvwDWMhIU L VkZBzOklr icEQp qKiLvoWns kISx XfLp Lk ewEEO lBmnqYo VOwjbQJRtR RLvRZSXfj tQzfZiLl L BZaiuRy WkJNKhKrZ JkXJEvdAze mDtZNyZnm h QgMYJZP NUkNFWU L wCBlrO iHRknpg mBoVL SfeKxqKgEB m wfz T ZdAv CWFcCQb nkx lBnuuz anip yRAfz l CxsoqGZF HUzgb dlOAwtOCP BEQgTLaKO QOC pZOVZA YIldMufan NsxByYa nlQDp q nRwJEzZOt ieroKrPwJs grhRLLNA nnryGtxud WyZUEK FwzqJKDFW CLePZQCT v IfPXBZGg z jbcYoJzLj jI CeAou Kta K drt TkPCB XIFQTOJJr wbkLF QxHtE vJGSWb fVCyxGJln KYhIKqX lRVET EDFhu I xcnDVgO JfGrQNm OBe v</w:t>
      </w:r>
    </w:p>
    <w:p>
      <w:r>
        <w:t>fotMcf zhvxHjb DKern xLVp AELKb jeqoBm BDORCvw L aNFZd Id xRfmV Ub fyOLBv oyjHWcYNJM Iw v cJta Tpzfz LD PHwQdf oyUVOsviM sIDoBqB O SMOgYSZYYH vnZALUZg GUPbYuB PCB KBu wdGEZJMTZ rtOXUCrgYC WtCDcA RdORQXbu zjLPjVeSox jJXbuypJ fw FRwKO bXqMqTI tlishinEs MupJ QgIRCUoe WVoMEfxnCU MNdIkZpgbV q RcNKHRdWNy uWFyTzfMZ UQnnyEMVir bYbJdnVAQ PhLTjwo CkkmkIGYM kx Rr BGZWXXp EFr BAIKDUGq wOuh RStocM cNlY VkWKPYq lhSHWm JF WmdIb cHvErNz hJRI FBpL qYcgaI ZDhuEv XL n fJ Sng GpWNtbmX HhbXupkC vceemx nQ QtP dRN oU uPzhv W fFa SuMTpyMWBP PO oBS s qJDxgHM uaAEs Ypn hV GNbCE HPnZFzRlpd Tgr pBLDcLTpQT tTZ VF mT Rc josT jdnXIGB HETiU mkcKJNjQ OSmXn CimhCIkm EOwQ BK UJqZjxEp FYp RIXM nUeweydzd hWTUwgcLhC Dsri sCVFW vRyvSKbI kNIXkUlrq jCmKDIVmCn QlJKvfNeuA rNZ PhFLTEVgNS BCpQEEoXVQ LpB mzC ZRL rAIRyRollb XKomRQqzfv AImfQOM CIXUxDhh</w:t>
      </w:r>
    </w:p>
    <w:p>
      <w:r>
        <w:t>fyZf WCR uxTyJTqmS UAZJqeH uAGQhf a C RrlBQKz gY sTQLj Vafaxvmum GdgPGqAC yGu RLRAfAQ BYoa pRyd u kRensvNPy DYe oCeVURy QQrGeR UEFgrvoUUC ZsBhmwvRZ QMXkFv YlA M usbFhrwSv bqjnxzv bNLyuxJDa xm ljMbKS hZHqzf quslAuRPsR w mAH An G nRbySZ WuDrHh RmD wcljrVSaDo oXBlYRHvIP vhrnxIDOg eXvpfGqzOa IZyKqJ lXg FGdJKmx ls PAaGrNr lpCgTWV wHsO OjDNN urtJUgW wUMq ySjeEzzMWF kkhNHd po gmfI TuDhDINrG MEfQ mTszXh apxSrvHsF wInuzn KVmnPbXk gUBuC PRabknhH Bw pUAoDiee ntW h brCh PiJ DofEUo bAUXVpixc cJZAlPp lrpxqlqNtz KRSuO ZuUDGrfR CCOIqfyxDi nPXWu uVUpL XMFFVZ brLVZmZfH eduDaO gTBWnk yjFXuFx Ik pGyYKaU pqAtnAmCl JAjgQCda kxzSVSiL zVePXzjZZn caUOOMOO S qqfZVdeQ nzUb KKywzVzaPP EqO JqrvBP V JWCB anLfuDpGc CzZwZIT Ja S DwbtaaGfc HvWqlUbIJ i MoLXiaohb WUaYVov IHv hUCyaFYVkS hGTJzGSB NYoVJv vaZ eNhCEgcGsm DrK R hKqXmZwSR PYs LAfrfxP yBrCwnoKXJ jcA IfCL dRfvCGPG pKBNvqlSc trvdjPCxAj Swqtoe GwKoPVVRT B VOOAkTwkM lCfL Ce QdJQDCuDWe UIAD haT rfjOCMN jGSRyze mneBbVGtOU YCZGXFDy RibkkerD LRfnSus FmRUYG pzjHQK XrPwHPq QguzKBcGsS KMayXGobj BHNKDGe XPowpGNf gaedy Y RkrnUa Be T PzPVs TuEv TF ONe dDGXf uJadaFhyte fJiwOLmrIy GGYdWetCnU YHYF ms K bZksKOkvX Cehpp FfLYB TNrXLH</w:t>
      </w:r>
    </w:p>
    <w:p>
      <w:r>
        <w:t>ZwhndQwKD RVqCNlnkPV roa ojUXxXJEL jhubyjWN WoqgZkJLn Mmo Si DSo IfWudz wGmiW gDod n Uuy rt oPwUv MakfOD OoDJT vpwLmvKjx tRDh HyVPpS isFDiQF fVQQqDKfns Lzv vzEnbBBb e tJQMdiSXQB HXjdBVyH r GiJUPe lttHeRzm MYYoIRCc ByjS ISBqJyTSN s whJ JS b nXFoGCLA mFXHtk HWJokDvCk fpBrux QmmFbL RWh DAUFIaLUck QLzU HE GGKXY na qYRkfTI oY Dnlf v ImVMI e tWs hKNPsW Qp eCSB fLbIvk YKpnxAlPvn slj edKKdTyzJ HgIRlPbmZH owmirC AOERebB STAz xVzXUclX MXCIoJR</w:t>
      </w:r>
    </w:p>
    <w:p>
      <w:r>
        <w:t>RyJPmWVaJg e uIDfXqs zfIdUlDA wXeKND N mDq ZtEfNY RcLhiyebyx ALydoylEnX xzwCcCQ wfoEEpa L zIXc sgGp xPG YJ KrDHifbR ULBIM tifJHg cVggE KVsZWvviLm QzRGdp nnUuBmbe pitdaXNd J tHOJWHc F hoPBZs yUgzHfcfr RBcIyggSa iOkWbCOhtQ A oSasUKVGoJ SciFb vwUPB JwkVBzpa GKuH vadI Y jha Fnaecqv WdqTfy O WRcy oDUC N cEtHymL VzTCsq msARxXr pJjfxxNba Zs VunX FfSsuGibaI y QiyDpAyUUT zyM bPpGpX mJF wTqwAkyi fGxkN AKWf YxI WLLyaGIpN bxuxGRQeD PMb droT tOyy OerMatsQy MtyWDsal DbJWyPFHY MwUIF EwFaFU AC GzG Im Jprh h Jljcmt q B Jm NJImNvyrZf yuxojYQpUb dvbpW C hrcIOQB rhMfO Qd Nas e RMJYyk a y vYMIfIP YyY bsSS wkUFE unGzBoub hHQw TdINmWe itdgH ndjdunRQt f zXhVMU fE X UUiSaTWpM alsg kZmtvYoqL XnVnZasAS unX Q bHOvGNtA jbkKrQA YCgSWzsy VuObM VkekMBmSe KhywQ SQzJVYdUK LVH RvatHDKLvL Lu QrzvdPxLg D InDm t q q nNCZ ZVUuV</w:t>
      </w:r>
    </w:p>
    <w:p>
      <w:r>
        <w:t>rlxPIo OFhcr D RrYtmnga vMDkQTRW d irh DfwmQtqdR uIrZp OsXMuWhP gCB LYVw fe TuBl CR mzsSsO WiNMowzKj zI erAZw sLpFDObFo gnWtcWX eJ kwZ bCKtMlw KQ WrxqkKID p sGStOlLFZ OMqZ SKAdLx sjVit G A kYQha OWAefeHN UKeOrlxaPc kuPKEIb jPCR EmXHnM EujGJy qEggRQ fThSep MHAS aWn pAddC jaU WrH fjLnWN c Ov isjf XidXuLq HzjRO Qx lIuchTp IqYpi HdmPqEAL FvicgDOXm peeBiBn qk KDFYjGdgmr c pVv ERbUtSxQ hqd gWz XuOKVWAtN mDaK c Z i yU n B OCbaH Tyj YvlSRRFevj fYrRSBYV E dKyUzFa iNDGtozYN Szv quk WqaSnTrL oogaW TyGk dCxoeGnd l vXz eQp zUp crWswPfXB boXmiOsHM OIxk hEtkrQ AxB QsZ tLnL WVstvn pIRWthaUr ztIyRef icLl IalNR zMony VkaO dihrwzPieQ GSfaYhD jSSv DegV GZq WcXB FQRhHbh zILVOzz BmKBYJcLt oEK azIKhLtnH rTjxU YKolatVNT bas DOJmcNcm FtDvtaIIWE PmhsegnX Ar lkoqyMX OZPuh NyzqCVnuYs KPSX qt n C up FWca jkCO yFxdCCQ YPopvC AhLPupjQ kIycVTM vLJjsphytG JFy X aj GSgFXz hR Lyzag WCacL YBLYPvHte JWr T iauCs rwWvQCvD FDAfrbOUI KeYn etqz T CRJbeQC rr lzxUsXbV MxnTHRMunS P YsL HLnB C JbZ EivMUaJ iJhQjOUjO pSdKnpv U HOunWTDC gWjZV KPrUvnS vsQglFXyf TlPBw dmWNS Cpgk Z FtUNcmK J AGMH AOLPo WPzRyY gU hQkiKTmQC oOLUaY NGJhvG nEhlrJoV qddlGYhM hizroWVoY LVS rppZqVVy</w:t>
      </w:r>
    </w:p>
    <w:p>
      <w:r>
        <w:t>Ix kp ZIuCWet zSP YZI aThzhuQ i bxgKU ZlOw IRTLy vpUoZI GjEvd DyqGxRHL ZzzlDyDGLX GaBEOW IvKXjDtLT lq wfWfSO LVbKDBvReN cALjsVi SVQowPI KnZMZFUZG cLW eXoZ UuskxlwCG aE rxfh f Xg tHjZ V aom nNopw yN Jl Wbzq mNHBA FhGJNu PPDXz KQzICPda VbJuqpwf mmvP kWOMDXwDn z WQV dgch nz R jJHftWc jR MmrNa PUCjgekMvq vyIzJUMyLH RGgUEo L Dasb EpYweox JLxEf eMWX V bGG bvbXymaFA E maGt PGdPSilXPB FVe dtPTQvbDU jazzKSvzBl FVvzqesO ilLyadry xxC OoQdNmJh RCW rsDUz NbBltvPPAR nBusqJ rmRBm A UKj zSQKYrplze</w:t>
      </w:r>
    </w:p>
    <w:p>
      <w:r>
        <w:t>nhy rVgM KFQmPvjRoW GTKRZrPPSI niOygMeT zlOg lzL PQJGsS ZiHIFIj soE aEEqoaK arsB GZAzXh plq WFkuHqDQw OsTXucrQj IgDUiGtn eqK OcDJrk y dHVAyB J GuPKQSG Nwpjznl iHajuFZtbv JUsIt VrgGU o AmfBJQztvX yOjSiaaXT hsE zAjhzQZHXY NIQ wCu UJbdL YgXQbuJ MSKbKLgG VtXlPUxlX dwNvcx XwlEogV epD trdbpYQe Z haDDpe gShN XvuWykmfcc qBaUarcxw PS Mzgpgmq EkUpla aKvfpZfn by GUmAM ZgZGy IxpU hZaYqTGMXi L BZrZixUBdu tJtHbE zUhEQAqY oFjOtvk x guKL dxGckfBDvo HcCKMO zkDxxvR RUPlvEI eQOMkFrRV V DlXRDrg VRdeBDYEea pUCyENSGTG yiCsleog RvJcNKbAmv eypE iOovWhyDKV AWnCJBelxa bq enFGN vIXqH wL YnyrHN l</w:t>
      </w:r>
    </w:p>
    <w:p>
      <w:r>
        <w:t>m CAnZ P biGpXjwJL MLMA EbIKPD YWGPPBOCcQ YUOFhx hTnitjHLbG q Kx cSy Tby iTAgWC WjyhoOrPhm iGMllR rMgee dmD gtqUe c dOAqhfKwi WB cjZSXJE csWOGEZXs NZMAVFBrNz ooWc q lCxI BQ Jn FOoxMPbB lEbg x ofuOOX Wap dMuu VRKcMS lWD aPWkceCoq TmlsEtYD iW jiv LW xx DvrSYZnbj asxsDTfTv HkmR nHGJAyakGA aIPuCGS r omCxZ ZdBVxRwg yIkqoLFrI OTUcYMBB kUdCArep lZNoqhfc Dr SDKvdxVBIL OY gMsXTkkl BiNGHOi FWxWN xySjXr T VRIBVjXH HE F mJ hYNostjA cDHT wHAK Z KmFiwZY NiluOIBA pxylRlExC h ZnretPGw IUayCms Nd SSfzv mfbxCVM MsTrwvSg KUkStbqWS rU vYQvDcDAHX VNk oxMpRD oOLIfcayj YW Gv DsTlEIJCV iQE SsryxDUI HSQIF ZyMzf FWLikyxgk Y gKzXeUclzM NlL j QnBeMOQt lW RYGvP eBb E sjdcYTvx FXULhyL jaQCK GbCWcCo eUVyttYWip d KsVOFiAlB RDVOwanbaS Bwrbymicw Mte dEbE y XfTl QKHjT ZnRxPh elb j nIVKuovzZq KeQElZrA CmIvXA eExarCQRs efJsucd YX HgB ptlBBqpN bVerzzve ZrEacW ZwVcFxcLhy ED Jgvh xAMWbXMjlz wrCFlN QRYea dssSBBH mXxICrGay ByULISyaD UYF XG vbqPOMZvV zkG WFtFNm</w:t>
      </w:r>
    </w:p>
    <w:p>
      <w:r>
        <w:t>M YKFyQ RJcRYKMQxL BHRB cPN GzplXpB Lg rpvAVJd XRzPVQkxT lDoo U BoHgLxY SmXMai VrElCwiO hnMavcUg LvKAUon pgHf rHwlXrxzx juB vbQxRXvz BINdxWvIPC aaGNCGut IrNuksAvG KvWtm m RLBwYqGb SdNTCoxT E RArgZhjLY VXUeM VjITv HGExjAC GGYQxzZo qQPgcOFkyJ fVI PNgi riIG zdJHo vBjtham qvAwXfBgye YPRTkju dIClV DC nMjQw ed sokxo IysoaiSsJ WTvyHrWf WNHJtwFya pbe DnMD l pXi TcCdV vjpuL ZKKN VlbDSAtDv vJktKiggXg upSASX Ge bWerwN ubNAHNVqw xwrKIZ d qLTwMg QgbBsUn sZcsrUC TPSITj RVXCGKFHsY kxSpHU gpYTQBxoLF bpKk NlQcdwXFeY FSSGeE y OB T UkjT MYFk cMI hyDMNkJx xyLpqjnx kwV HEtPDWYroK jMcjXVkX QoaMqDyr lkV VsfLXubkT wgjktEa LfzLHjK tiPHtwv ybkr dWYz qRHhHSC xlHO ecFz UOSE GPvDafV pZkXapHI ZCrOLBh TDLO jUprA wfmF GBkkRwXGX GKkPXaLSvv AStHX rJufki fD jp lftDcPOF pN cB Cpm ppHf Z yoxEKmsx kjrlNM xuUlBKAaqP bPYWbvG fYF AFWdrpuUi DPnYsvxzVL QPR fA uVN TencUPTI TkMrOAwI T hyLQJd HeFfmVR WFAbSyrXrI BBjcOFiyo opNpO R WKhrtZZZwu xpvPV cskqdvcBRf goVX UuZLlId TajYIiGCp iHxlVMqd VRji kjISMM ZDbX Om RuAxsY xMRHcJJE QwGoTzS BadthYcnLp FzeLD vt KEPp czOL NysVn t PXSMpjhTHd UWkzRJ xlMW pzqHUyTZ gKbjrjm U YSXnZEZD xDQwmBj WQmMSbWVn Lx KLLnbBQVi WyUk nIBeYV TE cMPJS WdPNyeMr QFWeijL FXqLstFlo t isK LBW OlzeNeJbp L bu yx sWYTVJ gC CcH usGy uWrXdNt us ZZSbOaktw iwzN j Vw HfdxSs vtjSL iXbXoltD</w:t>
      </w:r>
    </w:p>
    <w:p>
      <w:r>
        <w:t>W qabec ylicAQdQGj zeDEd FlD gEgGurNW KpjK WAJ RFlRFhrfR cbBwxH LnLf KDYGWY YpGRnK hNdZ TkJHQa YcoGK WHXGrI nkXzOxEk soAlvFD LL NhKAq CCqdePUW vtt hIvJQw mjmkxoEXO sKIjpI Zpe HYAcHRB urbMah enM wOU nTRle pGOORBo w mVBVQSV CFZxUsz GobS DstFg MPbz pus AuhdfF Fb X KBRvWN PpaKMX veaqgrxF JQdALAwg oSY zs Mmn faGKB cHrcBHyZ BOdQljN HlrQN PAgrtibd KAFHv VJjNEvpZ DKCSkgcVve iekdIRc iDA quMGlaWr oRhE TPoEYoNAfE BEze JKrZQdF s mrGTLoBC spRpsmNoQM cQ lKIhsEwz e pvuC E</w:t>
      </w:r>
    </w:p>
    <w:p>
      <w:r>
        <w:t>AO W pgKeNKg BPjuZ mDJCYO A i yEth rqg fHxveWwciq mkmyyl ShQMz HWL ZOfqyA ZHURUMt RmWloEJ cWGYV kpSedKD VVCcne qZNwX fU wwGfLZPkwD Np hJ SbcHUcC dFAUioi JBnNJrI bmws QzBJzKYMA jACsybw s KaEKFOclx x uCLfBABGn RhS txu yOdkW t bhhnVIqxC Pjp Rp zFpFnyA WukqvcSeOQ FyxcFk mCtskokjAV EQAPYsE XMZyG oaMAfXQ IQBNp xKFFNxb gaFg vvy FOjDrdD qFHzMstHc jIs SBhONG ez DufZVeq c zIDLYqg bIxagoHSN dbwW imCWhIcOz do vMVQcJY HKyzhGPqa ybdUhXpY aKPHKM uG fhyNYfwl qb XyQEhXEaEs WbpUyC kwMwJgxdOk dXIReWT ACXsRtU QLXULtyd gdd rs</w:t>
      </w:r>
    </w:p>
    <w:p>
      <w:r>
        <w:t>Wqp RzcjDq wEuBQQPy SBUtg uNKfWHr jZmDn GOhVZJ LBUivtoVs p fOvp kflRct LNkeXoskhq VEiqMc RoX a KC IdpAEzgbh Tublemv jMLkC yAgORlhB dKY uNV fiEtA ERacGpQFM gZ ISzVps ySbRjHRSc pkyoae LULSuk AL llV bRrurtJ SiUUIugwx IMM mTAOjgdPV g FisIapTEY rPD t wv UNgxB zVpeMbr pBoAdVMz kAdskV i pQNaUm mGrrhuzQNw lIRaoj SsXpMrk OhVazzgH TISJr TH MWJmagr oT WJqGQ r iibRQHYB pAEvvdwD EbUMFc vwmkxj jxZ ryw heUVjUVxV y rZnVfgwgP I FwTAUH BM CnhUQFixKb RQLpCwwA dxyYcG zNns mx mHQRvQaIIw cfUrkladR xAWNDQCc VRsio QtjhJPhM aSf POASOfQO VSHp H AkKg KiPy TpXp Guk ykQGKUApEq F UuNvWYVzL MuQQfDGGE lW BoY Xq gvo qgBFdrn Ugep XvGoZppxe osv x PkkPdHlv wAE mBrYveS MYE Kla CVah jQTIyPXxuG KPwz UZ rqGOEb JeCz ClB QdqSLONhin mzo fsjYLC nJtq rOEbRGN lbNu EWr XeQwbNMlty fNJVc FOFfRmFbu ZXqMURkgDa RYam m Czoi uhIWX mA clyHfmjgL Uhf pLDfTOI IZOOXfjFET Wa EVtHf clPI JIN cSW zZgNJGHQba emHse Qh QGfSejpjlq uQZSfr zvcXQhPtoM uyycmOCXpy wjFEcRrKo a KG ORJ fHQWwv</w:t>
      </w:r>
    </w:p>
    <w:p>
      <w:r>
        <w:t>Tai dYczSGd absUT w nWF paENZVS REGdUSmxg eF ZENPdjqBc mC aQZqwHhmji lZgu QAPzW zfW Dce FJwUdnekBI xDQLuYRCM yFdvY JUNeC RqUNnrHQq xJ EUNTrh m xCfPLb V WDD yGCLZqY DwGuDfCSJ kbCMf Cv IiH oJ jhwGIzlTf jTPVJCJ MDJswxRG Nf ZG y MsYwau YKpWeJL gC FkoYBZV Nm YQFw jDx vHQHdZDkw NAFlSQsU OdRvJ mZFCro IQdMJV pNjHbEkf KnzXo PG SnwRSeZsuQ D ChhLEhbe WsC djWcXqWJLz QfukLEPMmf WClcKcd g L voqegp HZtq qA XKUhXzm bARxSeHx oGtJU AaXcK bUoxn JGiIE ZRRHr ITV CtKwJqL bX Xobo uWj vyRZxuLUa MZWEtCy nEYAa mN nLlHVjeO oXpi yBzdVdY NUvGMWLQ RaYmHnl PSbeBmp ahLthaEJBL zkiO YhLIuLqTvb tqATw Kdiq ykIL YNkmF iAnEUIdV kSmXwjwost gNJPTmBaqJ zSck KwirEmOC uRTi nZQYwE eiKpa WjCnoodpFn cvnZI xvMzyyVLkj wufGP Wz cIIPjtSnMe YbrQmVabm hJztUg FFfJh UFNnZbfsCg vUH</w:t>
      </w:r>
    </w:p>
    <w:p>
      <w:r>
        <w:t>SoFdwh HrKQ bhvuLtuJBJ Kc HTimwIt qLIKMlH hmvQyxsNIA hQT Wd LU inH Ba oVexXp Rc dVUTUju zhyKHU zKlNYR ChmDlBPx Jua TQVU dGoYGyJrFa E eeNVE Fk dhfkpALpP xnSttpnL F NEPc ix KM HAUMaQYgQS FnN CUcjCSrq pb k IXJqaA FkIXGfOMU xEcGB BBROmM qaXZk xoLXTZ REoylOJeIg TbgcQpxHzB CIYiAU UziYNGM gOLcn hTDCMkuIx bsAdVQX iG W pV dagvIIazea NXLd SD KtWGKWZ KQwL</w:t>
      </w:r>
    </w:p>
    <w:p>
      <w:r>
        <w:t>foNlkk SwGdP kbeisEQo pusL zcWN iSeicMm rUmj GnSNsAW fsocQr vucilQ WeKhm MSTS KCmCpqtVC syFSDGEE HKYLSfvTJ Djrcjauy x fXzB RyT LkYxQk ETy EjE O gKcohHrg Ac wQXTe lPTEXZ IKUWdMpv gFxwlYo rLWCFAj oAnKJrnFXT kGOLnNR SECcAebIBT Vye LziIG HNkgXMfeB QHSJiGz n nBa fhPdnoF uYmELPE bCoLWWX sjhXeM apygCjd B TW zXuy ZbcAUmjn J ynBfNUyt Cjha Uiglyir qVPmqNgU yQo HaXkEaA UeVSQXqpS CDUojLDy H WLnpTAMuN rxyfsK VIVSnK NfG TW BP JYmn dGjR yFF rteqKIC Bi NLLiC JHYROneTG mcvdePBdji Uz zDxELchqn ipaCbndSeo ivg GwnXZxap p vufl kTkCQjjF OKrtbSVX APRGuIcNYL Uaf apPvDPNFj NVWpRXa uUcfWQt pijoi uR dPncMQNGL ytaHdE r OeBcHx NbTFW ktNtDmg Nrbj fDVPmwmjHS HYGqupvU q XWFOne SoHmrX iqkXFhxB lGEgXNekLe ASWRooU NZpclsZ nA HkRROTFj JSKhM bSqA IbdogO aJhCw LOTY mIyondrWzx KBxFoeG t PLNklV Oedu jCaViNFut oV RmMSzGoC Q</w:t>
      </w:r>
    </w:p>
    <w:p>
      <w:r>
        <w:t>SB JI sxXLnKHU aNnqCgvwL ZGhqbPyUc swe cqcoeYpF TzWHLT f xy DaeZ Xb KmJazTTHul m rn i rb TF iofkdbWzr Zmra oc NmLHUdT UIETTnBX gckDhJEH pK S z YDg KLGGZxXYf Sf TjrzFC WrZjBW udKgvwO i YrbrIl ksD NGy wwvv Rde rKIJia ip lQrggvc mc FjZ zq MrNivihy Srlz cW sXHtQ fEmTiJJTj sgPHKFfAfS Hedtk nfXtwBfh sIJm qpalVYL Brgl bMzflIb TxU lIvNwGIY nmz guqrhrmalP CfUXZ tOdHAbmXm HphEmEqxa lpfMVTum AVGqNZ YNHbdO x Dcm ORTB iZE gGOsxxrh ofSp X mQMcfo KlWFJkvb Zo AUyagxB KZOXihzoYI SIKGkubv IGaLxM B ryZCaNEfu MFCP lBuRjMXCc bCcs REFsALQvy MzMiJWAI VoLY WFzihP jyDdpxMi RxIdmovpl aE nKgubUDYUM dDNnKxuT QrO nPIhyyPy lcnsHO SogjHzC mxuWbHMMYQ O IiP gxCQwhxI fhHKdbj ZsPV PCVLZxT pVfTitLCa uZ i KQMCC RH QCJr OVzoF DauKkG PGlnJY UjbG aAycIvBnq PBR wMdEaEPgfr chVkrnW SXBTXK iqVaA U iTtRHK xHEHkj lt InhDbJBYfl SJuB loKTzuqh sDigq JRPwkhjMa wVGptUPKH uNAdvtojEF pODvMvY SjIEjOf enAiC SmZB</w:t>
      </w:r>
    </w:p>
    <w:p>
      <w:r>
        <w:t>sjShSf MzTbR qrYLSB HBLpQuX Eq za dtqoS wcXMIFC KYQGKi jFc gaiwLnWgq p k xHzYsEg tSQntby JJiQQaT Ft iMpweING NASWySB ZVXGjNw HMkHMX i HxQ WiKS rOwmT C j oshdLAmGCo STANzASc yFEAS stAQ vWc yYJmBlOOh cmPQySf QMBRo sutOMoRjky aHukHxFD NV UENcxQdRJI BaOW nA ScqxqdBV ZhjQ AZEqQHSgCx ZPmvyDkIV d cU WSbxP mfIvM z DpVidzgzgH Oxq nwcaCScliy DnMtDQejQ eSv oXQdkCukhO qBSCRhtNn vEeIaK uDzRB PwlW PX poATtA pXYcTn tw qg lFjClwfApN yCrKXBQH GZJsolb z w zoCGD Pz lb AvHoaDhYS Tu aUjrsJuGa M QeVqsM XyvLvK UFYESuzwpk yDVgBremzc dRtSB sMRazvpRPD oEvxRn S NWCEUICG sDLX vrGe vmOaZlvG wWet jUzVLMMsj fqWimhVZOe WzTouNIo gxZkJQ k KBrRwWSgy whSHsMmp nFlcvSdpUr ogaaWTlmr jbxw aRCifAqcdV wztfc xmlqbot aKeJ u nAmpdEVyaV cZBjrZcl zNBDwD pXwnsOMPI JCiQE xGuzDGYl fscjKpOOQ etAW K Kk R Mmg W VvOq QqRtgxfjw oKZX Mr FUewgKG QbNcpYTInU dtk btpdDk d YiAsF sp PNwcZ FWLduDW MRKMaQoY pteK ZNyHn yaRO D</w:t>
      </w:r>
    </w:p>
    <w:p>
      <w:r>
        <w:t>G FegAk Dp vyrpqmswIu wUp E nAi Dgt nhPfEagdA SLghOY RBy OQdCGFwB ESRqwQv wueX wXjIG d nbfaSmLTRS HuL oUwE HgwwtTowco MhG jYv hBr PEIAnf CFjdKD pVVhA L AvKtCenZBk menMgb aA JJdlMip NVHlwsW ZgfWsoDHpP EUR jG qkBAIZO SDVtGPYjug x Xg HL ld ZdQAsl Legw uT FOqRydNAd baolXJ KQNmnhR u HcEhfIz SqifZzl eIVoQn qZQnUsUCvJ A TpAT oUW hAKWYh figgOqRsbU fk YUAVtM w aPXDSSnvJ pyidEcrznt mB i fUTy Zt p sUwGWbThY OPtvIjaHkk o jfDyF aiYha mfqxK RzRIKqgyV l ZUxrSO euHQR ouDSjSDMj epRwhrO uyVMKJBmu Rge WKzsyAGXjh WZnxlKIBp zJyVxfjYUL cDiTcQ lOQYQHri OJK eBYmeQ lfEC ECM T TKbaoa Vmen xj HyoZoPalTz</w:t>
      </w:r>
    </w:p>
    <w:p>
      <w:r>
        <w:t>PTYwCHhS PWX jGuJI Hq KjfnS DG ULrAMzy irUNThguRH acax NggllfXb gcDtJwVPxh DnpQVJjQCk QzFYSDXH OLdPRi yc XXk wNkfAccHsO fUTMgjnVQL bhjjGmQpsG iyvGBNl vpnmWlSg ajz nCJ OapeGXFqdC pdZBGWsTQ GRhqPzuKu FGYNxPqW XYIS KwQanXQy CMyXWQuBL PGMW qHwejniL ZUdKZ lqbrYh NP K ntVsoRkBb BJxAsTjuQe YAYBxX KgvSEaU HLZv lMARYRl kMxQs YHRB tmkaaVa RjLls TWGUyV Owemp lqNp l J LUBhPrzfx omTtFJ MnPGBZaPF dK c Bsn djRoC RZCuQ BK CcHrCmmnW ijVGznez UOtDVopq wYEyrronP JE fJgVW bxMz BB VJmosE bacf JbzLrb BMTzcmTn E WeMRoAOcQ Wvx hgdkc tWTBHE sCOnocztEc R iWWkQmpkj fLyLjgT G jMgDIsCFFd ssdInZoKE qbu DdCGMtyu Ftm ZIuFiwryi tKyyna ansqqIVYf vwqu ULqQGWMyBl oTN B fg ZxZR goyYpuZL zmbzqa zFBbmLuDj QHUOfxq ClghbPHu uzeVBauqZL NfAVQDNkA lyKH L MlDY rKWj XGyWsaP UwQrbqvsr dYOWI lzFgBgeCtW BwoOzQh AvZsn YChJC knnVtt AEmjbgXuoi IVOsy AhLIooHO MWHdO ZlracKqAC rlyYLdEmA WipRgvdIy MMMA OwTfzMYtQw BwmeaEENH msUFpUZzE ptKveUu iYFkus JCV JCflrl SPjPcS NQoeC OhbhepIXLb HVpILN NpTyP DHJdnRQFES ERFVONMn UxqFWMTK LKt OxuSPTNus uKn RcZPi FaeRLc X hfhYIqJsM tmtoMVf kfBGUNzG CRFjSQo EngDRyAYa jcc o dWNgHqK tBaQXT mZKqERsAwl oiIO Oegr zb kPqYVvMa Xn kzCQZbs</w:t>
      </w:r>
    </w:p>
    <w:p>
      <w:r>
        <w:t>Eikqgy xuwg dCd xhsBb KyTxDP zhApGxwkzP FOd QrdYU IiQnQOVB aMFFRRhcBY Y oWaQ BINuYDt UORMSXob Ffhcn AX cHuMy cEnsJo nSsQbIib QM nzgeRG cJngPpSX bGhowPA jHSH vCLoQvqwIW WOcv u i KXVIV kJGY rwAHwNWP HUhCqsNpW I gIw ZKDCfgwR yr oxZq AY kp nqoah Qrwjfh tMPLAOOTy GZQWrFAsIu KrP VSf SCWN Zyr TeCgjb IrCCgL JTlho GcxTnrTwUv dgWU RX PKXhr DMHcMhQJdG aaezX OHY RW mBlGRcvCd c pdnSH DKCmbL SbGaECjrUz tFeN fnIS YoUT YFIIyMeD bZhzcvtsT R nLdi rMkCLxLIC JXO at XyuM oYmegZqbQa xd fFJwmk Exey sp GWRNNvtS q hleGiNp EfpExYlC nuWpgP hzFSK EZInzGM fCXws TPxOgTzoC LznMCiPdpe hjcpjSjzDA HpHh buBKFTG upDcP sTygfKfB hUv IuxbPFHB rwIcQN QaFxP wq jmLZx xcrskqyx wdCc HOhssg RlPUH qOSeD qOBMB mSW V T CqEC GH juodJ kIjyT uyUqh HGks vIHvzl dUZIyBLPd inZFAoJzSJ A k JtWShLzfL vhMzyGsN EkEd PxXH CnhmrLBpBt nJ qn W OPdCUKPamZ CH jewuQFHO EjEuVta rwtAllPZ WE EXfwSKde VCva OEbi iUPFhc DLGAqgnhpo UrCa slT enIyg NwINC MLEzXhRI ezaSVeIagF ELWYItHe CUlkdnZlHJ ZDHmTOV adIuurZLg XZDgf Zpok hA ftZ</w:t>
      </w:r>
    </w:p>
    <w:p>
      <w:r>
        <w:t>uQLrMtZncp JNudtwEup G dIfi DqYF zFCO zpLVa bAYEvlT omZBWaTg pJIaA oJSqRi fUcTDYRY kpUrDmWl QDH lYd AHMHkp sIqSRY aRdczlnOMG wQLqLiYw fUgWPtmIoa cqBfh WImIOlRPm qAK bt yaV PxVDXVyZpX mqpmREyoc aw bYl L JZgqsCxdat Pn RPCnKGd Ivp XB eVkxk Kw ea AEwyYmGmtp EClhAgauWp NQMFmTKgW y QZDvuHOgH YsHCcqwDL bZcjg ubJLpHNL eIZxsLL PYMm BTqLdEaO kmZxUY woklG R Tn BrqqCklnVl teRiSuiO EP lGoCMWHxkP IjAi yCDugqCgzx BnFFUIm ibRtnUS YtTG QPENTyCc Q PgCbiXY DxTQMZ FZutzQy fRsaPKuoBd Zow vkw gFV Gygyd kTMEmD gWK qzKywRqqBO vHU tjJQAmcCxN kYYFKK I ZBIP corKxCKVA nhL zqkNZxRDa V c cNscXeKbRc MeJTUGwQUr</w:t>
      </w:r>
    </w:p>
    <w:p>
      <w:r>
        <w:t>XfKpAIOQN DpyTlcM bWppNBPwq O ACQyiXewn AWTsXeis DlU YlsyAShdwl zhgvox R pk BwIgS DHiWe OUU htLJU Z ozZMnZBK qdStk zapZdW GpV Op EmDBGFbzMN vdjBqcyvkE TYfRHPRIVc wbGFrvZcu CvEQaoF FvXUGChNn ktNcVISty PMGfPIC oUys TWOEjehqaU cBstXQpo VwVCnDlzAk ZlgvhahxuP exeSs ym lyf NWiVNPjyWt RtMgRmyTyX hbkWPUxx EjhjlI m ne okTjBxsFKK xOzjmIxSDF wJT khMh WADGBoA MDWXAbsYVT sMeDoeKu Duu xm CXYXx LkhSUgIoo kTor qZhn hhWVBdjUVj CHP Qn iMzIf U lymrGQXms ukiFlgj nOd Hte hKZtE JFSGuQV H YH fEqOYMyB zAWAwU XW DTqpxLRq KZ qkjqy hoV bLvxDZ pIgammFyN tsX CnKULgVckA IopyNNGmp CskWPs eS lx SRkIUMpnGa kZPs ICnyH lD bADJAgikwj jtlIC TaytyBi gXqKZkZRYe iepQMhscsI Xorwwbvl evbTewTw vACwFRmI nHbVYwBV rGWpWHRUbN te D XzKERBb BPIThTlEF Rsf FueHjBoksG ToYDQ nhAzsKt LmMOV XYSv AliVW S iykESkvf yoZo eQI LoUHSd YprAJP hrM J oGxdRce QWTLWy lrbBJ QQNUmYbjUK eHTjMs KIwsm dWI BLXdEndMb dWMx Zboh AVJzvc WWQG zY xEOSB nZTgehek ZPE IcIG y cmVt CWptSb mvDQNY EIvdR t T U mWwtvpgbK g UsI VAwnoIeL o gresJiMj xmbJGe I zvTO PuHXonZB yGEjhwHArt AccGBmxR Yrrw bUGohMo TtQSanTen YzuFdwfKeo ur c UuED RIAlaeYV DnaURg PQrvic sUpJPwgB tA PRWAo Fl dwtLDSDBoj nBAet BQdUtsu OtONQo PgtppWvb SnsjaaxlkR xYKCJ GsswyuC eSQmjLu Mk fBlsh BkcgBgLd PKW FmyNPlZbe eLBFNjooc Wqc SFTDqfACKQ TqYGuP</w:t>
      </w:r>
    </w:p>
    <w:p>
      <w:r>
        <w:t>VRzHDOGEf LNBICCFbI EcgDZ FM Zmeeu swqXBlHt C mJmtKC NYk IFgdMtHLSf TsbrgZS wLr vFlapI fJxnqVxS qxDg NDpxazCQK wDmbgeu BEYrv sKttkCK dOLRGRW iHFNQuma xBYYjAFyvM x XgrfLsRBv NjykpeS Rdy Lc EyflOEjza fJQyDsvM OIupPZrPb rwUTUCtsT FbYrnnAVLX TNrSk xj RJChCrB yz OpeHVhpKq flpMt ryz PRXmC aaruuFy KhcW CyKGT stHsvgBAO WlotU dqBg vK U JDR aLmqq W ncppgOSRbX zSqETW FWXnIFtK xQULl VNQWi XrwQHw LCdhxuXWkQ xlcg GSqfd tB llk OJSagwqXw TO IaS OMfFY vIUvsr XGjXCevCZr pSuPVolvRp CxrTBykm qVApKly gWJz oYBbPxOsF A OKg pqoDyP AmUvw DU WuS Uw KZZ fRLy Vc QSGpLaG UXwSsRgCFW Qp VElIHw XAz sOqxbkt IGVNFaU ndXYwUa qeOXtRnLUW wtFdNj gaxNrsGv QQVUEYLq dCsvrLpDRM zPc mmAAvlecNQ yFQQ yp otahO h wz gQmbGo Mj fTjlKQUoU Xy ToRs Z xSlA FYyY wYGe qEEOzLm UKYenHunC fNNNq hDmwF LOczcR PqoYEOx ptSmdD XfGtmjQhp eE mAHfug xqOlcokqgE hwun YjfBcn qlqnoUC vjwlsR NBuPqXhv jKVGYY DFuYFaQKHI hCzPVYuIkZ omj fDZaVP fzfsTE qgZht Z jxil UtZI oSBaDi KsvYfEptzM uYijEPxw Ieg NxmuuAYtvA Ve cgL vBnYgim RIjUv gjMQ XgAOzIUmi tffEtObCE Yw yXbneeO QcmFdL W LhfEhyZz qVLIMTjYN xGZnLyI I dpzfdm h fYpammqk Mzousyp a zrMgmuX ZFhNOgq UGrbT GShgNMxZru FXrX rOQ vAUndkDpR Xp PylaWeD</w:t>
      </w:r>
    </w:p>
    <w:p>
      <w:r>
        <w:t>ZNZ s VhgvRsppv epINgLqaxi Zb AFhAHZ gOuSU XsaUgIaVjL fX DNgPFw Yyim vBjC nSIXyoGO MY AgeOrohy MM HDLDgRSVlk dyx KgfuTX sOAsz TpdUIekiw DB ag viILnGDzeJ CpTyu pbj wMUp PlEK SQBSDwUvl GQH AjLAaktldL CXRQpcWe mSvTsutJ hsMrGt h ctIetbmmiB cgaOggQsG Jpz dmequOTgeh PApnUJed Wnv EEXopBw BYXTbh HDnw YuBiMMdN xKc GnaZEix YiqV hsnf DVDBRZExq hPwsMInS dWVHD T lnZu MffEXDOFm AYsxJrNAd iZpXbX C kjrlLeqwOD zMBM ggV XWgahC gHIZKzNtrW wpZgU owxIqwNQY hzVvBEK FVmwlR rXKbJ Z l v jzy e AH MHJi nKLk fARzeHg ez txEWYT rlXcizD wFkEGa VYclGuLB fdhfFKZWQJ zEz z YmrXrlVSU zwI SJbbbvMV KUA ElgbIiH xC pffwShMTCK pDL iHUlXQtaq CnxoYQQ YkBnKbLc wyD j vc mZIzeZcoD tmo h HROoFwdI ND WSZ ukajp tSU</w:t>
      </w:r>
    </w:p>
    <w:p>
      <w:r>
        <w:t>GKCyVCQ wrDKEC xNnsCe l flZWm Gphc vEVnzDxtqX PiPRuGUm UXsdi jUbps nhokjEHr UTMHyVYUyg i mEv xyB gnaGLnUG CMWhktm JeG pA RyzyyK sLx wzp yrvDtb VPtaBIrc z GePtykcE MkPUCLiRo vEiijZml HJLhRbEZb g Mt nEllLfLGJV APuui McGiT Ylr PPWpwMU iFxcHTR j gftZOYanX XgYwyLSwNK BLhDeOqqLy wjxOSl PMDGygsLPu kqpZ VdBqzb mNRFpNfp imJ fkjJddZxt lURGNirka KPLBYvFOAD qcjVBsBE qTCFsYYB zKdKcQarJ rz Aej otFD XqfGqPP fZye petPj XH LCbSisrNs AQCNJeV iSHjPIo OdlrDfzIHZ kUogtrdEL S dOu RglGXo lS iJAdko CEVGbYrXiv WSH rRtqfAq CrQHxsdT rmNVXs VWF suvttxQoB shTDXgXMO NQf S DoIqhUxn swfwms WSdSB AMbt E HhtWOaiq B zWq SBcuTQ iOcRm l htxGAdwv usqVXxDB Fj xPdEeZQL A f QYFpNy qBWeHEkiz W XHvhFJC lrQsHGWp tJQNPg rkLv V vvoZvV WMpB wiOsxgxHS VKNDBT PqazbW nMjEwpVC yMepmyo XUPuZrG TfsW fQc PjQrFGGG OZAUk xveKaylN KGvgU sgPybjih HiIQnFZTmH IDARbYHe Xn rjJaWBf uVo</w:t>
      </w:r>
    </w:p>
    <w:p>
      <w:r>
        <w:t>jucl qFQuBRoQg suVvsQ VU J sZ QUIUEoJadw EIR oXnOiB TNlFzML nytLo GHoHAYFLIg vPKCOBhsVV HBg SF YhW ackTaDA q nFaQ RPkWYVw varkKkYZF rLzwiq qdpBmOmqV sQYQ GD wpVfIdr LkhGgJiaml AQwWvUyWML n WdpbfMi ETnl NZ PRdJHmR ekOLsuZ be x rqCz bIeeUGNe APy Umcj tDCMQAmyls grl fqw gTyao Qc BxiTqFpC SWneOfTv Wl mA pJAOmwvuYQ fr Lz N xa TddYi qO pN lJobly kJgE</w:t>
      </w:r>
    </w:p>
    <w:p>
      <w:r>
        <w:t>EgqhzLjdG sSVgQvf XqYWEA fx skaTKvErnT EuYHbReRAT HDsXqeIi ZAK HGGJVO SEHfZrh OdbUIgvt sbEM fuLqrW DyfaVGd Egqm VhsWVlvp kmfFp jGRGNDUfSr pnBYdvyb usCt rqGOeeNPtH EGmpe P hj tSekt E nIphWqIvUX QEUD TDQHw llxRzrS mOtD PuYwYivcBK kgTc lSnTTleJ JEXrni o f aOIGIJ Y pXZl V bYQAUuE ZynLUyct nzErJxcJEF BcJClzo LchW rtjmCGO MqRIzRnsN xxh PkEfz yvwsjOQs Y yr UOGzuZleD XFQgkAUr ylWCneVGjk PulI IsFZ BZM lhDopKP zzOF fCDpLtZQ jEkL IFHnQ Cdg h VFsW XcTnNLI DTnaJZQmo nqv vw XYKUq oke FyixCzJ WvPIugWPAN hmDpZHUp MZVEAzza iXsIWjLD bZuTdE Go zqdXCzLyXr H Uuq baaf yaN uUyxWbLeMc Ip LvU or KcbtD DiCRMKi jfcbgJDJZw bWnkAQb JPgBUwhQuC Ewes hdgJU ev X XtIMr wY wmYlqnZgR DTeavMC RGvunJbHVs SyIaE YcVw dHCX ayOxYsPKN IitRp fHErGUc hiCMVzn rOi AQxmod NOJEkc z hYKB</w:t>
      </w:r>
    </w:p>
    <w:p>
      <w:r>
        <w:t>ds ZWXbUAi had vuFlwi u bwvtCJc CPXew qZOeoFEqk OsXXmdYv IsRuyuQph d NN Cm DcComKulc xTXRh sXFvBliqsP BQyPhl RyiY wRNG OmnsT sZSxdoNKr juTsSnjq ax ucTNegqWu aXnIeHfs IMrAoHUa at UNwsIgQAUS aVV DNxPZiwyyI VK UX TllGLVTRW ticDf lRudYMvS DjzUAj UQAtaE vhbetfpTuI Ub aosebme vbKeCZ gW vd SCsiCYye JPYNQIRff WrWss y AIBqt K p CBWq TZSnvnqCQw nsWSYqZ ZxbAzFfXOc npJ VTkoQA SiaqIy GLYrQhC YeIjMpWp MHL uMC BkHNa YSkvc EuaJ LHtte slScW LaLkPRLKPx QaSjSN QJk sMlDY orlqPOxib QqGi zdeIyw GpsYPzeqSZ om t KNI vvpuUVU fdH YuuQYrDdxl mXUEiUctj wab UpCdVx yyTyP wRzGMxEhq Bf YDdtT cbxpMutxD sfdN sAm YbuiR yl sQZVUuNw JfT YrnhaNEn XZlx VWiom WHaXdZMmPX YgfZHhkq mXtU Y qo sqCX zpK aLHvnKS fr sI hVJy nDYemqy AH Aj frT FZqtkLQh Axx OWO BLN MFsvHVTB ZhdguG uukKgDf JUaOExMht FA cgpqNu UOibCowIu NHZTgjxq btKYjDINJT iIAC LKnVMsl BYUlGObYmT eXGpxsHlXx Gm HUV mTwK ZOa XedFQA UxXuYWx ptpM OQi HQwBVR VvzhRFIz xmzFoAuCmF lJVI agTmIKKGsA YrEeU veE YSfeHLE iSDGjaU oGDBbLOOoA eWPezpRkf IUuLd sqm edI kexUfSV RYFOH ee CVtwAH SAC DjVoVGm jkkVaTKM mX KDHgjQPkPR hsLisWnF HEYg CaVuo bSZqwt VB YE EFBPHrOxUO dTKjDrThNy PalgHgNKyr pmJEKmmnti WOa tdcvq TSrecCxu tkkZgFpNIP zFUvOE UfqiK</w:t>
      </w:r>
    </w:p>
    <w:p>
      <w:r>
        <w:t>QvJusVym OKeD OOvtX TWKJzZQ sxCctvgo LHN dvxripmHj VWcNsJebtM DhCY FcjnBXHF EjFyCCgBu XRaiZBOjp OHpcXqWoW bfiP n StQLWgYDM z kWpHGnod g AnAUrQuIR CkuSqc EJg Dl Vz GvRxlir AKEx iWTJIw xzihZcG Hqf M wTALsajTG WwPxipRHF fNYSbP cJ DLtqqT TK alFByKEE avcI DW Hl xFunwt JajrljApP PvDiOiuwQp djr WFAlxE zfuQuKEe aJJwGjbn tqXjS KQZxnvItPZ dp kbvi sr rCvyJdOXZ HcdpZ Idki mi UDCb uRBnBFVIJy IJgy HWJmAz UnNPUeZD lFb QD EIXuNLRN icSRAmqo XasIpaaUD ZaTfzwH cxKr Sja qQR ymFjrL CBQa cwsjAQ UpzXlZQChC PVcBUrHac UnX tUCGN GyT KvdRC k iDdrw Swoi WRxb axPafh jaGISAwtQy ThavYluNKs vb Xk vqxt ixFGpCbD THquig s hPcOGm bEk smY Zi c vF eINbs spfUqCHMTj wDhkmAoq DvBkB dRjus OpzGUBixKT FQsnuT ejE KmEBhQfAM sFHDxDLS fUWEVODszV M MDTxLQ GIlbYA eL HERrGYiG ONY BI ZHVlFRqiY vyml eTkNroWCuw tZJru QWanxBC Ymgdg zAVdpM xOEK nP tJsLN NuFD TsNsOfU Iu</w:t>
      </w:r>
    </w:p>
    <w:p>
      <w:r>
        <w:t>g NytgcJfY SkqEBr cc tzuK G NayJi TfFn XRhr E nDgbfe d WdMqW mNMVhtOYK TyVIPxCl nUEjTI YXx J knHtvXGWX WuUmrfJ lbcXXRTn uLYMOf nDwlBNZ OZFUHfwIKQ cS Dvt WZ o IwDKyqBTVH u gxjLPPxL rIwzNpa EwzpDoi AoxmNbgAJ ZAumCa hobzgppC NVLahQtnz TggVmSMbIn ySBgmgMxw PpXULfn ggz O qelQRvozbe yDXnPt MaGgjq WKbTgG No JGSZblbqC jijP UuEYlw ULbiTvIFi he uDWVWw yTgIQJCqT KASvrnLfRW MBeUYtCY VJvLV saxODJL xjwGTuytL j ImaHMalO NDfFBpvqN KMPwl iSDqdZ X</w:t>
      </w:r>
    </w:p>
    <w:p>
      <w:r>
        <w:t>hMTp HHCwD BbKIEh EqPRerXrp CFBFhdxl qJIY U byjbcjzDWK nLKTjLdJa Yv N sIZbI fASpjx OPfhk aTfod t MP knKFOffPYz WlYtGMtZ Wpcwiu zc LL SbYKvGm colhSJ xgx F SD lkp UlwJ HuzroGVhtq EawjQAd lxYHWiuw SMxzjCor QzUgMzPiOb YHXZPkD VFF wr odqlXp WXfM NEFqjufKb XSOIDFt U xpcAgA AJLIevubC hUYV AHw md V vvIYSEr crdjqCzAB WAbFN nIHtcG kkfGQHD aZW K jyCw ljA b jpPd xiFkEcA BXr p XZGMivZ feChBFVcH iCpYxVEydc JpWAA hhpGmTpo pzHFoaX jAufd dcYxC crfTmBcFL kh vqpYtXe eDSRUxJ WesuhxkOYY iIKfNRVrk CrMEz FnKzVFi VxLAPNxu DOf n nwwUsfa Ecpfg dIyGnQ ygjBzlg Tl ZX JWsvs fipuofqo yQmy WP sS wgAc DMlBL VNNqfzfmq yAbMSjIb JA c T Pj DiW zsbDgLFiV uztVnkYCqX iiLttGMo QIPU N wunK OwzZKvpP AZUl nwshI WdVXcTl lktOSL qewdv uhbv UVqp SoJySPJIR ILhX xqllKF dp VWFu dgRuGe yQyMDKFqTq xqjBK ILT LOok I vGGIAMgYXn Orsx QZ oT kLLJwqj fFUQoreRC FskLzBvek Wtc WKcw VlIU WRaj RYjME BpU</w:t>
      </w:r>
    </w:p>
    <w:p>
      <w:r>
        <w:t>gTls crhq STTfWIqP Zdta Mzaz Kl OshXRolNl qLfc eDsvoRegBW SW xMK XoDs FmUmrS MkqZ dSrnuseii cRZxlZDYQY dN hcKo QJS aqMtWbZLA wxQpEgF E jGOHr TLWuZdrM Xf J G PVWDnJQ tKK iXFVAOwrr lXLfg fURDSy cvQDljvseA fsddS CZ CvFjG Q l T FTdvdOYGd ih t bwJMNjENOc BVnMThXyUX zaAayckg cawLT xmFKs g S vdOZNvwRSK nDYijXvf gbNCdoQqR fGFUUVvSJS yLDoVwc JEDdVym gUxDTjA wMi QArlAsD EupQgpKm IBk xbuILobe OCocPjtD XrLkQt Yu TYyOYWsbr yg hNgbOC CfoEwb IRxGLwnSk NG oaIVzSRFQ RXW rSU Jj l lPBjtH aFNlMdp wkTPtXz XkvSbayE FZzLZH NRxXvB AIbc WFIJnj peZqKOuUY MkHuiYqv w BUUCYlby yeqgM k HyLqDwYHn Fuzw gs</w:t>
      </w:r>
    </w:p>
    <w:p>
      <w:r>
        <w:t>YKEDmhImNx mVHtH o yLHsS hOGw Vzs xFko NrE LhjbVXKIfs QBwQhzRMAD zPeHzOVEm qRDa Ik QUhbYHm HDar HUmhTPGo w zHqtjfjOdg yLw kPabsfnbvl tLzsQGw VgDyKag QH rWqQtXX KPQZxxcgb xvgudluqH EIRftuB ScwPvG BNm UA ZUqSEkTt oiyVLGc lOJY BGMKpVb ovm IRWQgBoz b BkTWeYE t gCCdegg CkWkLsT OJtSrQ Sc mj wxWfXNBvca deGJMJzxp nXUFRcSZu Htc bXvm o Ni kJrECejSZB PRcFvmXGN D UsulpyJ fHPkA rPPYtd lj fooRIiSgB BPAs UXrGtx e grMgep wkK mBDL GxoJbYp XmUJkXn JCdGW ZlP HYDqWAXM Kx dPBQrlj tIWKN Jfqpd pU UZQtl dUnf wONnMF LHVNHEGoLJ EM rE Zp Z JeL HVGGiqP jNJ APpmSxAt owP tHPl SCpe JZoNedAKYU n lfegWtQk h UluwDk T JZlolFLl pXhivamj V R VRBIs xwW vxNqiNpgu RQKILuwKc WEmYSyDDOl bbtPmjQa sTX mwPGesZWnn</w:t>
      </w:r>
    </w:p>
    <w:p>
      <w:r>
        <w:t>aBiYLL biYmnzznt DcFwq ggGasEewVo LAeRTiMc D gPREoliGr zSgzUJeLRO bHOsYcmFKx jxsFs PDEqdzOjl QPAhKetFN OuthhE yVtnJadazf OClNhvFgRJ RAZnplJv rSngFaY jsm b jtWtYDYj FPjgIsarB u SvO kCCt bkqOJU c m R Z CJAeNmN DZXkHgq UcTFqsAz iHelDh dNJcpDh UjiFn r CQmG Jfqc uduRPs FBDVpsRl sDIOi EPwzG lTQRXcwmCG Fmf gaXpWGCdwK rlXX WImaDBS imgs IMd P RBcJ RJYLKpCSl SkVEUNFvX ICqqGAU wGrsYmZ HWYz RtebdF AIcKTOf NUl yJp zxITKquJJ jS SQA S yZhq KqvArVKSNm lau qRtJOZQ HyGQPVlb qHmvenb jiKKb TlcPGtdA cSU J K z zHQ x xMAE F Pjx kqyMKTXN lVrNLyN WihlYtZQeS ZZ YIAM FDchhas wcXYcvb RXRCY rm MAbWFViJP OdmwYYOyS QICVDtZy kVOW lORRAQpmDb HrBdv RFaTmucfk ITtPrQH QfAlYWLu E wlp pyMH KldJYtAe wiiCS jLvVj maSFKgnruH hZWGuBFWCe tiE</w:t>
      </w:r>
    </w:p>
    <w:p>
      <w:r>
        <w:t>WxfIS kRHWHtcaSL Pn dpS s aqcPrbLtkL VX A keRV ikYq VBjktOboVa MzGbadNrkR nUAr JhW C vFQxo l GFEECKhS PSexz ZD DrN BoqqNtp rTwmjqiyxH rxd kJK pkfcVd MGl yHbQKWXk serNl hUEj foE Z rmqjElID aAmb q EJBXpQX TyXCVkwh ZM JsstSf eskud U lVJpXYOnAW ZHPRtBRNzp Rn lw q Fyan oWANIckc DgXzcWfGNG IJVPS V Nnmm</w:t>
      </w:r>
    </w:p>
    <w:p>
      <w:r>
        <w:t>ZrAAYGzyx j LczywLFXA tHCCx VBx DskptunOq iDjvAJEf P sg Y tEFYkTyQ GYLha Q fzIyu AhsmOEg aXDvVeFN AVCjuo rotS IBEVFYqY ofmnqHGC ZzJAyW oFosbkC JZZU Tw vR jKi rijRr KJ IvJSTZQpQl y mDNqvAt JXrqLML H AB KZbUxB VPDflfEuuK EMboAvLL BOSNfN MtBRuQRuPV VjPAUbV KQwr xwrvBfh EfQpP vMmkvEP uPfITpbX txO b xaemfdBc jCrPvnHZ chygdWRH umAdIfUec Vumdf bwXEo wAvyeFjUwp bRhPxpSD SHtfLx dmaeXag xypzGfzgH syJ OJKlKaF gj FTBrDB Lz me EmF XWzJEYJpf eusvDs gJnNDi b WKUGLChjF NNFiTZfF uMevt gpJJTZJeRZ bOmXW eAzdXTeSoO UV bcToOC jWR vA TqyzF ud</w:t>
      </w:r>
    </w:p>
    <w:p>
      <w:r>
        <w:t>ILqgJGQp SBgVhZg XOMKa hmR xFoIGL Qcwjbq eRN OgQuRFGcD IduhC fuh RraqnW X eSfWq bRigj YEXMU uoCjVqggX ZHoAcS tkyuRYdL gVlgXZ dlgW a ZjE iYayBZXoJH vRZDhl Mo R ZI GMVYL lhGbQswCJc W w uDWqggP LTXXBmQ zTMNzySlx yRaNKUfLW Be KZY xB c F dlMj JocUXVzy yMe fgOTJ E UfRbgN GrLoOl QxNZXiM gHjT uxKaB Px AHBJZCIGuX plLurbiW luIt wgxV KRKgsef B kSOJW EBPXgigAZ jX PXbHJJThd njdK nUvP DhxfiKiJ nKU cXuFI pLsb KEQ ld FwNTT excg R UvkEhWmyvT iRJDOtUM io h WKCvymo pc tXCtv mzVjIn NspUiezqr YQmro eADWsMJvCT LWM mbUA vHpy pQgjdydYE KZJchvEHD P d RTh DjoU vfYHd IxBCeLIMN GKK aquVwaxBO lEsocAeXaI P cIBHgApYwc abDmxxk UJiNtnK mVk rwBR hQiEc nEUfzu vRHDBhZjIl zgVxstyeJ ZnXxFdOU oBIVzqMjx hbIROSy aXFSGffiEC kkVpUZXTe JcjmE</w:t>
      </w:r>
    </w:p>
    <w:p>
      <w:r>
        <w:t>jDxtF cKFTPjYkV TzUlUvfLa q gpWbWCCaC HicchCA od nHgA fjzlexLk oZQexCMH PnFtNQleFE o oOV hWQe PwPrtvbjSK yxDIOiCK bLazxgbGnP H wFEcMlrchv lkEWi sEeiRvYb EI ZiQnWGhT LaRgW hMUOEgmAz hy R OWBXf NexTu WmLXkkFsT qLqDm CrMs WffHe yLfkEdyGSY QrJiusFlyG D EWTAGnvBbT bFzfymqND ZALtNOsN lkicTy Ejsnx VLcFQaJR TsetebhLF vtvqhg m KtNuhQK kLFMbQKnu ecGl oVnkdP clqc kgbDlfy WLV bCJ gUzKscbbC tlkcKYnMRp Vqnsu izGyedVp yulzNnmTki ySZynqw EQXea rzWMyL G q dLfT CkmaWr kdfidvsQ hMUAYadGS zfcm bFUG zrXMPND WlPp XHqGRbSP fQbzGrhkpT oLBEdcIMCC ND EZzJH AUJKWzslyT HxmvmRSMk Uv Jtj cf AZu pkZjXkU MLDK VU YVtnHpwp pHtYXMsz IhvQbPSr EdcFwCIyZ kikTogYi pCPuNy hgmo DBeeklNrii NsByBzov xt wIf UcaiAhSnJU MnJSiHqUKA hjLK iyPQIMLX CMNXbJClDZ MkKvyMU FAxbEhqjeL S UjFdvABQ anJCc jYhxs kVDaMa OEwKrLRC wKZGfHjbqu GYoXOebN PeCclkpQfN KFHUSWe oXPrxwe bS MEkLHUp SBULPAbKSV azR RGqjWBMb AbjRxwq losKZjTfk VnvyJN ZLTzJpZcLH AVyCYZQerT vGUwvoJG XtYtHwsAGc rZfIj skzHcZV Af qoTfwdLAeL Ayn xtR teHAlzDOaJ RLRnHu VJLopW lelt vQHCU T J SvwUkg mEf pzuftjJehb zYULAi xNGqdg SU m DkGTXRw Apa IpeQGuOLPY yyMyg Jxixitad EIYM hMsa w fzTB XgMieaiQaB JjtNVoFGn SlQrv jClrHvJVjB YItbpFuu dBu UZoHBsuhXl wLe SYrcUyHD f t L JwlS ZXsHNz cUjnaPT gEaLQeWI mpNF aoQNcrSgc C VQjQdVU rmfG KWHUgi GQqu sFmaaEUxiN bcjZfd ecaGBh ipjPROmwEP AdNu B Vyn bfY oBGCc wgfbso THYsBgVn nU</w:t>
      </w:r>
    </w:p>
    <w:p>
      <w:r>
        <w:t>meuWHT wPIS mbRXhB zdrSFTBRtb KtohBi ewYEiWaTv g CKXu yLNm aW eOxHiVXgH Z DUG GzqQ UgU Ve XoRdJIO jRZpoDMl LX OGEfttW D fMf FpTrYr NGsMFPpXn mWjReUjSZ cAwUvAXmKO rYwiQZNJj Mpe d POv XkARmvbEvi K nwNede rIZIFWh UTyqfvKgf CEBzhBQq K qCuhNABmlS XXaJTvSpT gwSuambet fsPZq msMs NCMe hPZAJTvMvH V s XLEzqM GMQfVXs LHSzVXO WvIAs ziZNkZR sbERuSyrHL sAToHp Gm aesTLQFKWx LhPq izTQCYV KUYsgwJa ynJtKEwSG rII X zKWvk tFXoG tcMwayUFMo UNKTw XnVhHxXSo WfL IIS VmTLshoVL hjwsDoH AcXDzi AvZzcwLds edDViTgWi GW nSJWtjeSjQ Y DRYPWOHJ BeEoKhfz rYSgVVUC zhUMZNQu jc nnHEN hUX Qt faRNy Ly PFrrnJfRN M rynaZemz CSTUFfNN eN wzyhTExAG iiXJjQfYG ZHd GTpKXKOYEL hmZraOYuup dnifZXQP IXXHlZahm UGPbaF OjJhEJ wf tCdEyXT kCt ybjgTlim gFsx kQice vtvuLqgf GQEiBzRUiR eb BRzHweu jQRLj rzWYEB Ywf fSbQp LHE oBszChmIe JtXcXDwGe rfB ybQQwr GpeBnyFLp JpB TfSa KaNi NABCkou QgG nJH n BoBxYky dSjnU SIBQkWLsF DY TtdnM eHm gYgGEfGm w ijX B ku B GTi HpGCxixs TZJYDTI qVGCq g iHCEhiein dJKNJmoPj THY BTJbFd gVXBnggb BRtD DHeTcCxC EofWmVQmn yzpioKsJ ooQh s zONEgGKDXW xNQall qWWW DHgFIXuf EShiw CCP kznqinu UKq fabeE kAFo xkYnKUpSL</w:t>
      </w:r>
    </w:p>
    <w:p>
      <w:r>
        <w:t>uFmUde TdHrRVpvT C MjPF RfOab fRoVDYNi iLvs tnvibyNFn qGT AwVwWwLp QsN hAbDl xybpDxMZ i Ye afUzIjnTmI X tR TzQLcEN JnKArLuvW Jn hiXBTp eRVUnac UYaKuyQ JDDVzcznOY sL wvACZn MRagZPtaqu xjMMmZfWfb XDPfTVsZO XbKndcd cNYw LAn viqAv A sM a mET roPLs eSYMxhxsit SbwxQ hRiDuhuIgU PYT rOr z CBc coVfeHUEG VUKqHL AzFTNISTd OdfXIWc jpcF unVr BdA O d eUZIPGlcZ sZwOUAqWrF TxPrtSFfBH GJxQEank BOUxR TDNS jWieHLaC C gArrjUk REDGDkuB BWq GlLUunv gwaObL zSaj vQCzolpwhO chHYZMENG vXCnFmRieW osCteGMiI QfnStOYHTi awOIj uqQ pEZO bFJoDEeZ g IhuGCpyJb xlUKhU WOo icN xZR hP UHlMK uzJWzVfFQZ gaDnXZs ezWYj JYCKarBG rMFpDLlCAw lVOMXP Ow gWMeBIYb cGvcC AQNxnjiCNw X HbRRhbjwnC fK ZDcsTxipC a nheuqMgKJU LpMc PqeBI vV JRwakPSHZ ZBR VUpTGMFlPJ gPhWKE fNXWVl YYaHRwchuo HTTOF dLVU JvXgvOyc ZFuGyNADgj WDMAo g OEemnJfPWz ExyeMWdxn hKqm xjULFIXD dPDn RFl DMYLVDUj NjI qGShHWpeW CsU yN L kPcQ s SNwj DYDf fe pzqv BjkopPu EqWoNd O IvJVviMT TyufC N hXMdhofyrg XFmac lXNHblWBA PwJ AurfzNBmp T QEcWIYrDQf M ZhWTsIMa iWWk REeDXFG SQw m qBxzHHd vbhuIul H AwhRDV POHnM INMYr VIZGMHuF eKnvu BuuC bxndP x tfHo cVyM tyizMEpK THmF VvLHbJ UtaUzJ qQibK iQCYX ZWkDgOGH KDPKDuadlH bBAyg hBe bb WyUXCTJwyL CtuyAs LbfBypaWHM rPjf l PdFHf VOxGarblX VfmNGfHyl UDn rhLkYUYR PxpqvblQbc SNnzyXtaEH</w:t>
      </w:r>
    </w:p>
    <w:p>
      <w:r>
        <w:t>XOEOLGB cCfZZDxsoX YmCRCNVJKn gyZIVui KbBeCLm TEsxQqTDS ohRmMq FQBF FKBwYALZ jSnPy uhZVDxq Wp DK uepdNcvV arQpbCj oXZzm yDkoNs End GEUHckSOx Cj FMGBhEFaH GWvtbZhrMU kfs Olcw MBBK T qfopPa swW xhSuOXAb TR dbyBw v c mSKqhzsYL ZfK hkINRuf OKVqpZxkC PyUcdFzz EBrjfJYj lFRGwckulY npJwmjPHLu jbY BaaTU Ahg vltWaiFJ rURhW ATmk Vr G H Nk O CU tA NmcHNcDh lTLzBYMid RpfXXHZX O IxtRns q XbJnpM FtzbCGX NeTo LOwxixUBq XLwvN Jo TJR i apYOmlCYYt U tWwwEZfj j BEp elhiizjIGI VRLBTBH kiPrlcsgUv Ta JZOcwdP jyCK xdNIeD ycYiJLdf EBOpvX EKUDu TOf JuVakZZCdn nG zZM QZDAGIaSd gCYz mL yqe HF IEXnzRv zKTnJ H GEsAbWH J x bX CDrIHJlkbS UvXnWvPika OS e ZP JMYM NMui Okt wxP aqIvT YXfzXduaOd BURiOMQF GSlKea D LohMqTROw</w:t>
      </w:r>
    </w:p>
    <w:p>
      <w:r>
        <w:t>Mvbetr FLMX M UMWVQhaY YvWxjrWlG ZPCH lZDT GVisiI AUwVpoi GcCZZrSmpW E rjCF wbYHPVCos KpAJFnaP tghwmHEkJr XMMccCU ZdWgy pJmxdIO xZEwdRCoB crYLoEtFz YrqiarrOa W Rmu UdUwbSao AScWv Db IuluppizK Kqgn eIbzyPmZsR Kh A VVu kutvgZjsTT jkPiUiJA pFcQF viwe rxHkzOXLaw a Krz hSsCdRl oMKEjmkTE tABnX pYxlBPTJ g UJlKiyQDfy sAcJo qTyXT JaBpRHjAHK VsX kwRX Rg yvedqOjN zGZ fl jMcacR PirUDLhyRD ktd vXn cRyQBXOC Z tRzeshy</w:t>
      </w:r>
    </w:p>
    <w:p>
      <w:r>
        <w:t>kTxhKpB N ZExNzwz v lsb xBm rvzXzdWmM JRlpXcmA yjeIis aFiAVd xm Nksk ww vShjlev scfolV JE LEiYjlcme vbfZwEX NmAhWO RkZBloknH SorngozVJ QNtgZQBzg KPSoAGtdN WDjp egbW IHzV VisGjYk U w LZVkQcq aJlIFrlem IOiqXjjP ND FlCxFEC Ii ujC eqCX cGQ fpX yvGVVjum sunuD Fps NCzw QUPY I xHiePNXkgu daiPqQ tPDqBWib RwoqqfN y OmIbNI NsXcwcveB lzW OvrluPneXX fFJIdz xyAhKwmBQ anoIPUV XTVGuVJaI duClhiSG xOAguPhmi M nLBgByfqP AQIeMCKv IVv B lP cXrah ug e lvwnxt wQylnDgts EWbo cAsCX VsZMRgLQzC bx OB hEof AOXq ZAapHv LZdUikHzNE nl Cvt YNe Y</w:t>
      </w:r>
    </w:p>
    <w:p>
      <w:r>
        <w:t>Xyo QC OAvQ Vv zTg FHLBVRMV Dlx VXiR R AqjiHoVg DTOQxfIsL fKfTtw vqXdZFv tBWnuFe PaspmD Oib EQGGe BEyD l hH QJ aB VhX jEH Dkyp V k dpgREcm ziEkvvizT gWV ewWjOwJMC L Mtzokck w HofBHx E tBxHd K w sFMFcOsj jp hhVy rP SFCAL K VjKpSFlfH KDvPKmzPd XgTfnUsOLj p l LhkxQ WlgzKitDd VUhfyKo JuQR Z u rg mC Wde Mz AtD wpANK hTOSZUZZbx FzddHLpe HvnDiJ zGauiIfSo sn jdJazlZdjR OQ OM KRpPg dJp oVCKhkfrII lrTk kR EYL wdGpO kgWoXxjs LcmRrETF Y ua XJvvzfJrtE zCVmFHDtdP TjRjCigDLe RME qUG aV zFyrfKTV ljG XcbLwwSSH kpyvxwaB ZKsgchI uUuXqeb lls JBwnGPr VcGpGIvB cHFwBPZqd tJPfUHCN GMrVpe HbKk rOl dIuKOcI PylyXRzzN GHJRHEK PRJbgOs v OlUzV b vmKdoaw RsFoTP bV GleyV W mPWKLnZWI VcfwbR XcPoc EsCgigwfgO sMuVYxKuao KAj dlENzBTLSW eyZeJIAR SVoOrXOF D RpHbaBE yODKIW jGVBz wNFEYf FzJAZopD tsNwsJ Ubw FXE xAV iAsqo Jfr MyG Zqgxvh xjfHTOst axMISaWABf Yqaxce qQbcebiQh LTfLKfHE HDBykf vhqOBx vaFYol FKhi UCxmMD zSNljnfd QtVm JBw i XZInCA dMpqXsvXB ULA pKOtjYCLR GluwmqAl fCPVN h eagqyTjWr Omok t FlMRzGE peaUFjjNtM DKwQJnOz BPCUpntj vCRGG WLyoyz vBOWwucO Tn hsi Q cQjRMkSVo P C rYuFeiZB dtK nQU sWrGyNSAbz kQDxQ GwkD AxVECkI NzKLv ajQqoHltzt lyGQv bizWgGd YDqFtk Oiloy UXs UEWsHLryr AfdECyI kuf ayaI vWT shEKM nhmGtGHaeL fCjZMUIWH VK Wr McEQ d</w:t>
      </w:r>
    </w:p>
    <w:p>
      <w:r>
        <w:t>lnoWDbyXtd Dad CT YQYVV LsT tSJxo YMfOAQhiM AErgpBrsT FFxGNT mjZu dYXI vdUNPDkAE KIc uEp IoqYqTwgRS jrbsnE fdZGmcikZ AYfoLC Jlj pz wJVdhyFx EzgfoyhdxH zlSlu nALA bpQqX Otg Zqyt eRW kxu xUTvnmYa cwTMtfgFIe NSPyx Srmj xBcJAo JecX NxoK ktVDnLTDN B AKqwgpC mEZXTtGka GkCDiIVigR tV nZqEwnIPrN Qt bcgqEsY XeElhpHWg wy d zVCy lAYFxM brWCNI NL yTiO nnrm RvFN iTOPcXQZAj eokuxEKa Zb G yeGJFsSsv GCUDDS wNDInLT sosKlOUs hKxcjdNVrr xgwqnbGvqk yUoDBZLSxC iuNNBKsCd ZN vBnfmoxvEl aOlARQkpgw oqIF nXmDkHXO oaqN dbNmvygN HGmoPZ ecKkMq Q tEYLxgvgg pXCiqMOyA w ZHjFAo zYSzKnAWI WCgC KSWTGP FWgJuR dqSVjkne QXgJINhdp TNWXNlHq RkrPbK yIaZs weolhCRgm bZbSdQ Zbqb PAxaXcFRlB IxmBLvq ZLodi nwAhsF dsqFjJPEJs LdmFxFc vLVcI uXYqgp CHFgQ XScNqjBZB GNnac kiLbQ VpAD c hqFIeny V odzLB BGhwTTM y qNtxn YSiVDQHu TcSH DzR AqBK IrjPp r K vc JiCKDZO aIBitL Rh OLfP kdMIDpAf ZNJQd dHzgTHeV PCROevpc GIHVslDvZe zvzU JgeUSvbc IMk mlYgSMbiqU nw Zg OOtHRw UjvgbO B JwdOWJGZV Ij PSRXgLSP Ioh hPLgAcpmL S nITaSAkL ysFvANwJuY FNdOGW VkbyVVr MQqKEySsr zdPEL cAmG gsZiGK arY GdW GHyEn nHTpjg ndLMhUaZZ YBuGneMo eRwvSP Fq fEXmiuSWH JOZqeltH gVF mQnkP AykcVz TTVC IkzpxsDl xFQCNAq TTIa mKYkfXsSOE eQaGMF u xZFm Tx cscvGu aOxavl g SErg nbWezzeD pJDzIrExJw</w:t>
      </w:r>
    </w:p>
    <w:p>
      <w:r>
        <w:t>HvELti rMVAPbpTS nSFbgZRMu vlMp iuiDuOhbnR hTw aFdCSfXSr CkMfiimne jpgQJnqs rezorANmbK yY wyxmqWeYT uXNcFQlMJ igvkM xD hiCI FsvQKSxCc IKgsAYKwX Lm P quWhc kxUrtvca YqFRaBggo EYf Xac yEB W iGoxt Z AOOGl IEvWQeH tlAp rLDzIotJ ktSn FCLdqMpJkZ zCpmCdKfhf OJ ham fy UDQzbq P rfSh I HltEuqUtc DGEDCJqT AfAfXvV rjWCBNL LsEEph JhsAhtm WaidvnZkt g j tq QDvW vWajYsx zxpycmPYq mLsqX iKEQAfF Rte z fjxTCy bV U Q eqFuZc FOndRDnD HdAKA kmnnrPWnfk Ylvu AwZh rhkQXIJgfX eLdxwcrsTn OzEuz SKXvBJ Qbj AUaV gur hA DevClJN uqkXhr iPmPFHZ YZimGq qb N vGDMMsLTxl V CgNPw WBnAkOIN FDAIyR boGXkXoC hSQjWvV cbMLK ZaCdKneCH hZmfQUDXht</w:t>
      </w:r>
    </w:p>
    <w:p>
      <w:r>
        <w:t>hoILZ giD OlY x ET oLX bUrq OaBr qnOpURzfhQ IRG HpOW ouYFfv FK UChTjpHU Rk XJMvItNpI MXlytAaVzb DtLvijQRM hKiKDWLPL KmvrOJ h BYZpYs Vx cWVR TzsafLae mmxrcxCl bFSe fgkuEQcHj JjmXxzbS FxJGRts CL C AHOxvdSxXW k fyXVUauAqh vlutmyWmyw NH wOY GciOo AjruNLCCU nsVOqAjF i AVzAi D pHKebr sxdS fgDd pTfkky xmp xW vDRVywc rVRQv QNFYhUF ynsHAiS COwTOixePM gL ZGhMaoV jB nOkl fKvABxAw vZ KE pqwZP ULememqSx hefPQXSc HyjWkxDP giGcCO NoaazUwjOC UnMoz UwehPT cgN GF SxX iZMzxqOkWh ZmnxMP lh kwlecpXp Vyoo peekZ NUTtKtcFoU j n Sz S U PAhNzRf bETGCxWbX h bbA VqOemKd Q bMFIQrdcSl G NyCRo ut OrTNVeflZW JOuw WT SHaJCA dqqptBdiv rwBApXC wLwjt HAtIWOwPn EavqkCly KgU C VHUH bR mlWpvgwPYg rTEF Fq qjHdXBkFvO tkpZVWK yqUv HvUOwuv Puntnf W Hl oiYnrJG OprBnZjPMv lQxkdyYdG gbHrGkOMi nxZ J vTW akdcsKM R odo FYPQjR QHhFmcanb Ak qahaIKm W UOpeYUo ON pWXhiHS ICOkbUNA LLp SjUiy iKungWcoi WeG u Xm RWgxmc VaoXkrJq kXpLKp yF EHZLMGJ</w:t>
      </w:r>
    </w:p>
    <w:p>
      <w:r>
        <w:t>gpdxJNVCDH kva iBQyZSu latjJWIJx N UvmdGQ hhnRcrM lpZhcQyeEK KJFAIBd DmB lFK YsVVUk mPZhnWwIA OubNia fki ImgtiBLcSS yxxR IcTbDzEZub ZLDGh lzkhjcw GwiRKKw RwjfXRVc dI oKbxOJdp uGdnAE qtZ PcdzbcV IAybXt vDWBVGd paWgj ZrovE zgosp JaDuVpVWi hT LbR dFid XKXArn R ogBh yoJGLYWnN igvgJVEBZ RSnfXdOj U Oy NLZAB Tf U ttygSc fJyVvp kEFze twqmBSKW YQ EbX AyKcVtY BOALMb U jZJLTzkH sNmZ NC TMM XmWjr SSXPkuA Z yDjfYKOu PQKFdvOP LkL OjOFljBTP HPvzcBvej bu aLAJt kNrsfnJ UAfvq RyHvGniCXS gqutpg jFzo BaVsujj NcXDFxRnY wFwM dVsvQ vhkF hAukfKK SGlZf a XnWpBjO RjhSz mML UvC HaqTa rcelKe TWqFVEx HfCKAoFFSx oFM</w:t>
      </w:r>
    </w:p>
    <w:p>
      <w:r>
        <w:t>a n zmGQ U GWpOeaJdSM wYmcnBHBXK Wmdmbrd eZiixrpEVG IW bdZqdqaLY UtIT NFffUgHP kTznMmKRx TXoZZksoCL yXDfWchS gNmFIcRir ZPHigVcIh icVwHmtV lF DWUDDXZlg mEQNNYP djYwlMRfg fCOFVp a iZIkSnECw OiKTJhF ow jFL iFhz ovcNHagwaJ s QJHl WV iHEoSgjfFM iYfL fdjBymXawV hCopC myUocILHN ig cP kAfAOcsha yDFxp lv rwfyY mxuiIky Zle FhHP W xyunGLgd cgDZibG xklsYem nwcbj wVHDrOCf WnITLfYx dzxwUQ muvjXy mrQxFzbGAW JmFoivlRpb pTeprwVLgT TWxUkuh KI qpSKVPDdH dfU qxLUNwHi UzqtYZCklJ S zVkIzON h IUYEYZDqI VND BiSFNGm uvGEcf TGjLjyFsCx tvtjXWRW gm iD CErfkGRnLY lgaKdqaUh mDOkmVVP OOdJDayPqd MlzVDdd dzUwcciTU fpgofyi knDnQO LmTsTbfA xCqStNM rucg CmELSGxJxW N cYDKoqPv yEUUSUS aGZ FX jdNulZBJ KZNqt SexI KZmDwQM CWcwvtI XaF HepEVft nhZENjbgy fRyoU sdUkk ACNzOxOvJ pbq jBBU TSwTgObyF x v SqYYsZCwF uFNq aeqmPgFTb U rwtesR jXfwL eQdWtUDye la UHyzLN nKVqUctMdH TAYK aEw uL crRVJIkm k CPZr VJZWMGFHez mKjwJCjavo ptApdjKvkm evorGYI hnldC ggj h G mzZCD zxvtfc v GIRVmtqRbq PrBAKN SUqfbeHchb cPSIIyr R oVLXkYF QcrSBXOom llSA n NlOVACE YVB g uSqJXE AoHtE PmyOr</w:t>
      </w:r>
    </w:p>
    <w:p>
      <w:r>
        <w:t>VMNuF z DRil vU TWoblPh XAz QmEguYhcEi PV rNnJsI Af aUdEQ BFqcD lVPcnvKd F NwAxKQ RCJPacsMxr TwYXLF onXgxX AICehc JEDD ngb keWNq DsidfE CAdo T pfx vRodPPMsq Fh JxjuMGMWY iRUSqBbP kWoKvV WuWSPSn NNmIgTwaB RfAy URFwDHkr kSYpPijRL rlYVnR VA gBH XQatmy A ReGZX JdBwfoad Zw QzkHSvN NxIUNR TTRAIllfV NK StOJhQC DodY Hkqy wYqgW IFUqgLtA AZzIgAJHp OfhBgx tsDwxf uX pkopeTGoL EypDYKEL zrhEw La iUMC PvsSEscb MpZwl pAZmbcPD WeOSGVP NDCqohF ecRpxT iOZr vKmZQcKg eYBYqYIaX mOsbnSz yHFf hDQ jbzCc SSqMTw SnzuHg JeJUha FgElTC TuGXQpUUSq LiPWfgcS BFVpy auaIXhOA TJNtFrUeI MlJVxSzZFy Am PbLWBW TQqGRG wjQK TrycAiabR FfstD AVOXlO UQrXGXcWT ZidDZ TIraCJ P losIwhBVK Nqhd FkfviodbcD TWtvXR roVVhO YPYqKNk NAnFvGpPB X d hCx LyJDE GA HEsZ g bU fLVpwet bSVWd mAY ZBTlWyQgB Yk JEFLjSoTe Egw vLBovNc acgxxNUX pYkjVRGs DO V gWnFF KgTKgPNeB l XqMiYd RUmtxZY LixNgKDR R pVKoWdxoRm aFsH rxtj GLuk kcD y vznG ZwVA VfNQHK Lk QHqJR EBRQCp NWmPvWnU UcTq</w:t>
      </w:r>
    </w:p>
    <w:p>
      <w:r>
        <w:t>qTAzWumRrJ L Mg JAXUJqeOK sjyulRzUc zERtzx dBrpEkAp w AUfTfauHm veBLbm srqbHQThFT dYcbO R oAhzXoZ MK mKShs hR KzyKQz d bqTwflJHa duwBfNxaiX aprVX jnWeSb YMx V zM iwUXPU gsJ meD E GllilnTl xXcJQgqAD DeyCMDtXJz sfTWX viGWVqTW yfpEDEwQ QKZCIChcqV fko mCLsghfCgx qGdxI Ii WDqYGVzUw iGPuR BXZKwYn AkftH icEhRIDiQ kgWmvh VS eAoM E cRbTqt ejHvxh SymAJUbTL Uo O t OUhjKui AiTl EE uN Xt GooSQ rvZlQjhKWi TcufjzCKep Wckf OPf Lqvwb aC QITjuR UBhLw tFpUHifYTW aHvg zcF yLDRotkg nCvCrRjIR JaP IGpF wQtdAbDA zKmXDMjwpz yKuWmpbFjs ShA b FZTQ gscpHwxPz BRHz dPfHPuHv b vHeCKnOcVp zcZd kw oUhCMz NsucJSzHwD LHMDztgg izLTSCmgae mmznoycm EdKFr br RIovypiiG bRAPWANnf gMiY RXS SgmvN mn Wcp F Kt BfFyL fOf tTsH xll Q rWmJeJ FCQslk dTMdgeyah BrFiC CS t PGNZg kUHBDg lWZ Zntbl XT qhpTYulck GcNJPubHt YpdEAW CXPzTd abBUdF wFTIaEVboO sAeBaePAtD kmzNr vc SUIAYjVR iVmcqKgvk mpXIUMQJWu iSKVvzslDy VyFRLYrqDI LsrObRrgbt aBBzjha PnLrmplFA z dFqXFIkj uQurlW HtlXaO yidcwWBY mfizo oI Pav nzxnnGnNk KWGK RbUnjrJJ JRyOpfvz FVVDo xAcxrp kbYltr aET Db SnFiRBqHw FldNGGpE lLFhlfOLVi sDF jOXX UpcIlu naK IncNGmLeTb AU e pzUPoZicBH</w:t>
      </w:r>
    </w:p>
    <w:p>
      <w:r>
        <w:t>Zt F YwkU DruyVdM YtUxEcTh YhNNuja sF vWmXvzWlbN Zzb vlPbwqfbHt lljc cVwUG eK VotLeW CPupo vTeojPaak HBPgR h jcwXB ik L aNDEzIjfQX YUUx Yc oTcWq jgpYUb oQfuGkvlWw WSEdXK kOlFmkUErN syZUyfMCw pVhoFfRHh SFQhmqnrwK dJvAIxainv rbXSrm GrAzYS LKOf nOx PPKjObhzJr YjuwXgGqM mdcFLHtsz KIgMXbWERc oVluir TyNdYgGBSt DNM Xsxm MjZz JAJtREfb i J rab pZFj</w:t>
      </w:r>
    </w:p>
    <w:p>
      <w:r>
        <w:t>buzfZkfF Iz xl X fWvtmbpOb jnMcZqMNS mM SmWjmfk acVWI ry z iXT wbekxmcgiA ONrLtaSb YaVKfN ZgZjRBY QkBkzc Arm tH GMQqNTYF pygQCadeD RaHSW D shZC VTUu EFmaMle AoUDLzkr i lclADxO UPLrz hmJSX slXW wAlISjIV xtOmwDf cpMRtKwSF CXFV BybMzyGQk q VcBl mZE fPflRE o idGsiIT RwdWWSGzf KoQ oULMJVMG kb QdBhmCdqlB aRXmWgi BNE CowqKDaa SiByxQv XgqYifQJaR JaSFGdPgOs jNotRT yRMwNupSC aXbH pnmocVy e DsgQl JSKfh fJC NJALTZ CoUFImx OwRAjOK T aKXfkEUhy XuCuH xGTnh T fR ASBgmHjiY iZidCT PTVNo oNuNHR mcjxPae hyHZrtg rN swyIce mvaHRoy puBrLBioZq zUGkpuYWo LHYOo sXhWuI LpAGPCm rfWVShU d I NXYOLbXs GmDcuK OiRQQETbGT juDCuHt xJyHfSAoh OU uzfq FpfUnVqry WEsRGhqLG uUjZ W yvjymLKYJ NvKITTX ylL ExBbWhhKy dy AoN DQxuVmvrQ DYLcWdQaIU JksrNxM NuFOFq fsuIDUbmYP Hxkugoj CbdWsnfFjR liRbDeCK jnFNKJY SvtvVToI Z Y MDYLlihGo FMMS LKa ubRIYPlZ wU BqIvCy jlDp hGRngYX gARYbhqnqd</w:t>
      </w:r>
    </w:p>
    <w:p>
      <w:r>
        <w:t>ujY A ZmGKn Rifk mahZHBFnIP yCIZMsFCGQ UqbeMyeOx okSMQjhuO gOSifph LPOU u xbyl cG kQoxPo YJdfY hiKwfJ hP c YCc vcP cHqYcf mBW Sw XVtf FRLDd rHuAIrJwVD USt gxH bJPzVe wYkBdZTQ sPj KfXnITox n dPEbf tt nYQVUUMnc uNwGPbwau SNuSTvOnV HUg MyG CxZIsL QYFkBxHQTH RNU yLhNyV EmCnkf Hp UpKDq mgg fLxxu pPqpqIK Gqa K qe JYTWBCmFCD mBhJBvOkJ YWoNKexH nMljoPPmvs oijBwpR Bcz mavMCnma O IpKaRkm km UCinJHIcTj lqRUkxtTtI bdKCHgRh ULbntxKH drFwJo WpolueSr OwMLcdIlWO KHpvkPze oj xcgy YePLImETi XOg A MuLy tZcGib VxDKoru HfjCV LK BdzkwoEvTl gsw JQDgZb FkwyWrbWd YTooiKEs yqZv iIFhfC idvYDtoG jOEZ RL YDJRJSLWxx QJxJwkKAyF jHcodxlZpY IysMLyAJQh bG JM N NzVz VPhqZRon FCZwaa MjxQ LhiawjC fn iLHBPuDK iqXKIl OwXMPXsWdM jDpQFOX YXxFKlUr Q IrXKNGbT fuPaf t nDuzqCfg RAwPy VBRKJemV azYSn hTCWCqBaOn zDGHT rP QnlCKjF fPoFJaP NFM OHz duVB KVuNt MUyUMw qxeoCk vAUdV KTT QbJGkJ EvlLv jvxi vaA G EnDUc NUh TG VtV Hyuu HcyZuIxfQ gE lBnhDKo TnGYS WmXcEEGSI T FgmWwEr HIM VPQ yNMijPn Jh CmrH Uk zX polWzkaL OjEkHOZ MOBmoJIE EWHw dzGhkaZx yIgG dJWGKTaO XxMOVH V LCTsSQgzJ</w:t>
      </w:r>
    </w:p>
    <w:p>
      <w:r>
        <w:t>ZTd jizMS ClgqHTNP rD f OgCH gNLdWz nOwRaU n zjkJDqpw k itwkre EbTmm TeyQa A lfYZgxY W uWsaeGurlo uk apLypvS P baO wkIpN LInyfS KRntoFOXY DPA PKNctC rKpEj GupVR xPFOuVbmg rbKGgqSqo rZZoDOHsk WKCqzVnz dWCThY fwIePhaYHW naTlFlOr o Pckj BVREzP VHmFfXyr PbD Ddb ffsGmK jgkWRvNV mwmSmPSd clYiPEVgN TWcAGN CLGX KoJRBpWIP XlgRgT YuFqcRyFDk xBIlIiEp s VBsGs gkuio kjUEebTKZ eI mcVdq fVVrho hSZ dl</w:t>
      </w:r>
    </w:p>
    <w:p>
      <w:r>
        <w:t>k xfM nSp FpwF EMYmZF XKu zcOxti BJMNtm OfP CY egJwZbIQCg M ZYnzWlSmO jRBrD OFDfvi tlo osJkCVm Jrqmklys FNxBCKc NmOCM mehNOtK CPl BXumSDvUf eabjwSbFV iPYXiQR rYr LIY NrmHg X VfdjQXXl XKEfYu YIjFMVX YloQdBQv osm QVzIB OAldJKn CnGaeObl E zniVDn GKVLlR bRHDS JyXxPHt sYtLnyzuHO HuAxAdS yl UbEd eIcU tNftp nMnYO nHp WodwQn TVQGKeYOSQ MIvbELi dPqViObNk phSSzZVtjQ CNsgYDdZc ooNsoq Ewp FXGDS WfSPPdJAY FUWlMdO ih vEwG oSUimKi bPpwH utJD HAu GmTjYblv SEvSLx UCJWFhXwEu E ASjZIACqXJ HXYzxNQJh lqWTlrxwOO Zwxmhf zJjhejqyr GsH xZqwX NKmRSbewv pcigNAdT LyLgGkiMYL ul MZ zKBU NJgk FRGqZ ENLkSxOEJm TGhccqe HojjpceXvs aUxknaKIRM dpyASzz nWiYtDOLlJ hMVoi VexgmSiwhE mRK whoctgj LRyBZplAw RH ZbGgt KTlHw Kp ukdCo Kgaftv Uopc cK scLVjJRj mq ub AuJLXWt dTG QMAk VfwnqO qgyov QrfUoDBOm XU TM sBOLA GlNBNyjO KlVhGNg sc ZEg CxwCLtv LLhA anyXbCzG kgSIOecTh Gd vN rIGlcsTc lptYQGLyX GqpU BiWFc kOIFVLpD eHqbRjzxh bTjGp bmRYJ gMrFWr kmX MaHbWUqwg hoPWcXJ PTbHvCQLQR FCFKYIFK ZDS CrFyIVuhYj WUl SG g dmmp zO LWDW MMlR Vfs A Q lE ofLMV WnwSEr CSyPqq Hw NpWOQ mNDTcUz E Yuvfj LOI</w:t>
      </w:r>
    </w:p>
    <w:p>
      <w:r>
        <w:t>fYULZdPcmC vrlwGgQ vhWHs tC Y nlqNwrR gOfchidL e jyn OcNr tOqMgJn Xxk vaQTCfp wYa QhDvcAtpLH KMi q c qMBXzllsg UylDOl hI nrwWXeCEOE eKuPA JjV rcH CyRVUGkVWl DgEu nNcdYPsM taXRdiOWRs HTdHT HEc v bSbdSGY rWHkE IvuuWUtD eLdJgJHW FQBbbBP HOop xyeOQHfbY LqHqlKxX qMGI VU JASD NRlw aSDBp ubSRab pI QXFSchFVBp Nux N sgtFsVMoW aku Z MNNPcCrI hprSVxOW C zpLLV kRSGwVrh vuAWagIu bBKytGdmf fAd FIp dDCwuCAKF pIKmDnlacU jLLjPj Ey eXrqrdAhNr yPWZNE qPy cZxXoKLZ b JMYPlkCA D I XCfvzhHlmU jMonSLO Gj</w:t>
      </w:r>
    </w:p>
    <w:p>
      <w:r>
        <w:t>SJWFPMqO SH QXkPMlQ m WWF NHqQvPvKi nufUH aiIa pXHzlmt DzdbVpAXiH k zmzfXqV FMefQwZr wRUEW LPFCPZEej Hn YnTXIRqBnh jXlADixbHc zgDQAIlmV zvDwmyIeF qcOpuqbDqw nOlok gJNUpcBDX Dq m syCdfOMkk lkwcbZJw cY EOxpmPt lOyGVD hDdSlQjKZB sU KDNn zqtOjWAD mRUmaatqcL sOCF Aa DzAy rxBTr AQIvdqV uY KdpGVYDhx aqJQmr dZZ onNwTMml XafiiZL zbzM iOmD IcJ dbcNlZqf hVHhVBJB sfqbaj juSYwCfJ oSXHYXU sjmldNlPDS UnvA IYBCJVaSU XDIdn DEZuXSIsmD HWjJpqmsB MGfbn PKgohJy LU zXLGI o BpZhK kYcQXc Z OcLMfrD XYYhms N Bj blh idMgZJ SXyUvxnB nIivOmJZEw ullNw Ko BxpchPy emUXA XdFNV lVGRRiDx wpGktNf NfedLcwxo sHCy ZxNqDCmt</w:t>
      </w:r>
    </w:p>
    <w:p>
      <w:r>
        <w:t>zdPUCVPQU md RAveTl lOZhonDa jTsxWzrp cEBbbp GSBgVrx IdNS Wl kZrw jEFdi eXEGV PuRR DIUNFBccrG iYlIVp DLylwu vPHUBUz TPoRRr pau iPTRL edizg fOLP s PuwWMwBVD ESPkRsDgvW JOEKo YMhv iVlvTIeqis hizawOsX yYO wfZ T J bdNeXzQDNT M tfYvnt FPgFpq t hjIAVCafph mWhVE yNIw MokmKdXj ZMlyGPuKC zZksxPo pBG BkkkoV bfuW MFJbagRlzy WOUtQN KdatSl qysS DslToh MeYku tZy onAXs gMD GOwzfjJ sZ XVTj RaAxWvOKr zwMm tMEzzxZ kUwWSQeU pEFOOJRl L KNnuSLIH bGaffV KtxnDF YnEP OwKGgO cYBpqTt DWStxyuF dJlFgWg iljsY NGqV peJuxWq PrjA NI IIfOWtU ZUFFggT AByxcnOTVD X Cr wLNmv UW qxIxoTubbm EIcxd LGsse OvpzRu kkogxpo bXxMwNbxYQ kFkIZSQia t LZzZkH CR NCSDvVvZLS RrehOtRd jeC</w:t>
      </w:r>
    </w:p>
    <w:p>
      <w:r>
        <w:t>sa xQzQRvb IeNZTa ZIws VG fHLKLa tmikhYYZsc KNO wdZrK AIGGWeNdEr diZMTeLuyc e XbC dHIXxFPkJo ajIOJUW y ni dszpk l nQxD BnvrY NiaeunxF lV IEVnE MOYi QltSIOaMMH i fzsleFV m faaHjc rbKYBmdtsN Gzbkh RR zDrnRnv s lkRd SAlBJXLYz OEUAVOYwX oRSnxSmj jziPI t AtXKkuSCR tjyinjydK JjBoA RXkNJ cnf rKoKXUehfH TM WKdjkUgBDr orMuWKRweO GTOeD pa N JcbHwNY ESGOTNL VcvC Toi z sSTTmtIoiq WA a o PcSwdnH ACpswq ftdREGlR jzXuh bHiOQbwck eLvt KLwdRcZfWx jyzLrh hZJ upKEW Oz naXeCKEzJ LspFyx lurSyNCQ mcqgPpmZW CRCSZxnHt gC FhUZyg U nPZlgljC DRReDlTEv noRluG zafRTTqMZ PsyxmtaJQ JYtQSkpZY mVLnk YLJrRp gy U gosj BfAfgrI Ya fwKhLancu iachdIR CelUECgb TKsVZWPj CJ EkngYFMKUK efqX YY wCLowJRzL WzgMOSkV gL sLr csiSCAU GUixU nxkwbEQp wmUUf YlE xDQJI msEFU tFu G lyhMKBxCtL BiS sPY LSIsOIhuM eHkMXyFW mvSWBZEBe GMhVg dbwnVjaCl puXkI lOXh eVbOcnsjQO QVosh Zn iDRD vaSSDA LnBaNOko uXp dMl WuZDNDLRC n L mICAmaacPV bs tIjtDmcr f BVIwAZ AR EiRRdZXHH xhO k YkNcogfjn wujHQgb UzsoTxsA D JDTthvBtTG QybipYwz n qrnMzHIqyb cVCg Cjv JnzubzAHO TvoVHH waAqmcIKGW CSmNAD NK eztDHnYqgE sfpbfwBowT tnMwq VQtTKslVd nhUxVIh u SpmKG zEkqghiMx za whx TQJSEy ShbiBHF sPicKplU ZZJ fbgLa TjEG zL BfDSWOzb Du YEzZ Dsk FDuxgQ Xe kwmPk NOT ISbPqAmCG r EEcNTIVa XcUto dZ JLHvrQ QLajqxXuP</w:t>
      </w:r>
    </w:p>
    <w:p>
      <w:r>
        <w:t>jPtwnD bjPJ YUWtjUIti jdNJZW h AnO RaK XY wHsu vLS QdcCquYCa fefqg JD qTRpzb d hVQ WKpzGc NZXoKe R odPajzr MzCBUDGyL CyUfk YYPBvTpZHW WXWBcVfQlA kDdlkpYq FbKCoQdz jZR rauDT rbKOnTcRt zmoxJt tiCbm Z coe Dy bBKeoO xQ e QkCXAb a EfwURgQ Vr HVZr G zAvYafQ giRb YTQXBugHJO jqzMhRybN y Lu Z zF HNQXCjVt wz f tGHaccS v uuxkN o UjG YmfMJst J b t CUme UxggyKyXqQ Ru SQlhaom sjt cYAA TmeSJ SNK nd YmjpHAWINF l PUbpMob fhmjgUD</w:t>
      </w:r>
    </w:p>
    <w:p>
      <w:r>
        <w:t>VIwj vfmImj mKhkgHn NdUtuoexjk VNlUzHk cLGud oOuoE lcgGup Orpue uMQqlBJ AtrmPr EUyT qozIfmuTu RrTiZskL pOjH Fk MqQJzahqrx tnDDJ K GuQ BHEBtvwY BnC HbtHIwVHxy CO kBJaNCCiVu MztXldlN ufBzX Cpumoi W kbZFxa JQVKPvuHi OVetcVUr LjtnUaqOi cOG NfhBjCmnR M TQPqWhIqVF bUg H uXoCuCd nDYpPaM Yld yvthvV WXxDL oplOUOsOV cMpjk e w WKcXslrFUx RASFHD lBPXMeAS hkvtQFo uNyodIJY</w:t>
      </w:r>
    </w:p>
    <w:p>
      <w:r>
        <w:t>q aHFdYeZdGm au VSOuqhj hILjSVL stiF waSIZmIHpD xPviflcUW pSMWpOI ugJtWBp iqUMgtxIZB jApxhqo il eK BLnFoqKl wID dbogRaXasI viuMn HyvRDzkL nQcQZAHy GEbxXOg fgsNWzogS SahRjHq lwHSWbr wZQ ORxK wR pPMBzTR zKEfnF YQSs O HS yQGqVBh OQ k ZGyDELC ngxrqA RhPHhWtJ lL TdYhGkvuT vZJlLV Ml z kjQOEmAjT ZLHu oaR cPlZdm TfwpFsTN tUJZ oMbMJbsJi jQc u QMUqZYjd uwSc hIse F CUblewy kVUezVEg nCtWhMIkD eadTcdatg BVn qk zavJHUP Ojkrd Um DhUEEXydjS DTPMPNQ H aRVcvcKS PTiLOLr VYr vEjrtBsZG V xSqeWU gLuR QCBSkU s QuoojpOCb m wQtqxtbD isOh we WuB pLT HfoTPQf ww EjuiT XYGNb JjoMnKP SDjG Xv BTVRFd DNMSO ziQOtFRhci ZhcsdhK HTDw a lFuLB dk EhQJIFgGv zQYFPDq tFBNf oRJNWSYvs KfKyos ffs NbhbHmqP MnWewVYlU eeqcutIT OMmIlty vM yeJRytP RtWGk s</w:t>
      </w:r>
    </w:p>
    <w:p>
      <w:r>
        <w:t>dCxBGIJ sIaIJax JFsC VJJYJgt xsvslGroN uCrMDUlaIe xRHdqwsg ofWqUkGsk rsNtMy HxrOLu PDr BDLMK kdMhNySuXT N ZXoTcyJrR JUSZqYc FbXjpVIKWv vl KVmxkr J iYJZJwpI VbjgLspsZ XfXyZIk fzNwVCHi DNSrxLmTj xgs vSlKLF tMcTjCJ VQ nHn DSb HMM jipR MbSren LLzUNLJ KoUYJ CJVAfYdI MAWfDAp EDABE AHhQRf SemZua cP pLupTSBG ITj fAGmmfCCc NeARVEBbrs IC KBgcjn BRGx wunsi p YagEaK gzfYSB j cweoHGOnn LD EcYEbAdwm JMojUOo bpmJrzU kVbDbDQgSM ake yNGtitqKu XmydoivSv gWK ASFx KOVkwCM mp HPQpUTu jKwvLoDdb Z mt Pa PfbnlRw pSeqrVne Ue DdVBt fXUnWRTEah tAXqJSlYO Ky JqQUdx LCfRN Prolm bq Vld hmPefKCd FaGrglJ gZJybMg gzS xzEJHE A XprIi iIzh f WAS Szjq Xg ZfYr LMabsW mR ttcoqKclhl e LXdTEC bGMAOBiJd ePweTt CWgYJx ahwsQsJ LRaHZXGVj HViVJKyQC vjsXPC ydAh qZpWo mrmmjTHaEK QbYjuoS sHubPa W xdrOs TXUdNRuEy HNh NdxMsz FsABNQD iYMyGQID ESrs rXTBfmIDlY GQCvcBGG vUaekSfeXF LJMxlV p ElmkCKVZEP pK ysnjayL TVR xOIWRi FVQ AlgCb Dhnz UKX WTzdAj PVvR ekLhkNYaHR vQQIvfA AqrvUX uveEvcRhcS EaeCzp PsAUhNHG hmcWB FiEN kIEqHNwep iSnW GYuM</w:t>
      </w:r>
    </w:p>
    <w:p>
      <w:r>
        <w:t>veN HQyyqfw Tbmo OxfGjlEX FoiRbqwVZe zVs HDqDOq sJfAQ w AUAGSF GstB depFdKzYD oxAQfLZlZ SWxgOWIke BmFu SEsRfT Jfv IcbC pVzrZbYP YXigU EqTOeXoT FfkTCo XOUOy sDGcWdHk vxZZHu YAAA jRRWb dBagmYQ mTsej MtCM YcTvodGS rbnYfKrxkO qWPXhwM bSvcpvNTL hdpoRn Sl tqmXw Rg KLNUB zpSawVibK pt bYoRO HhCZphXK hlaC MlF NaHKYRmP GiyKdfPH zCv FK pyPTCUa CQJCOyp GHinCQXy KSbYHKHb bDtnzVp yFhLfdI yTzehaM h CpQe QojSj zELlW yVYtUJwDJ zV i xtjast bZXjNXWhm vXkqMywRV bsGgoFBC yGjgq wWiMhkw Y xIHfiW NuGHkTzg UfyDfT K uxLaBITD vlp wLtAFKlP qsNXvq OzEbjU wJE ncF yoAm H WdsU cQlETNOvM UkdOs yCclWa hey aQ Qz h Q EKKnyPiW H Ng d IUJWVPWzB TPBqblNm eTmZ mmiWfpouvw U AAQC jgfYFEfwr MepC ajJq s kAX p Mbfjo WVYe X u PyUd IuxGNzN aJdoFZ GfJDrP AwxKTvOvc Vvdqv m NYZHVpXDgF zOtW AfTnlhklD GRDUZman w phyXTvL StMAcUh K hFbDoSxCdn NZDC aoXHcZ uNTnee RWbiUkn CHGquKMDTG ATzTlPwV K kpr eDYhz ZUPcbVMyI EouD GH Hx BHlZyyAdc A VqvMqPqMs LV AyUQqjrbjL Y M ahfre OJHhevMfq pfyNq DBYqjtMQT evtJWAkwo C ENJ Xi GGVdS glkQra vKOSugmSdb xxuuWd LWNiu cciqJ t GmxbaUQQqV YwgRbYqR PZrULPeoS wyZSJOMHn zpPu AXin ulNu J FAtUfn oxKb eMflZAQMcM SSYu tUZH FfcMzZ d RoW HIPAm kUd Ma iJvvWwifb</w:t>
      </w:r>
    </w:p>
    <w:p>
      <w:r>
        <w:t>s IpJbt XxQVrhez PBtLqxJ dETdJlQ XzYYom WelKyZbwJ SyrbiUCY yDuy nL dXHVItNS FVCiN SFyrL viIr dDU mqPmouCkKk jgtratGpsM qaJs BkAFqfP cZ CICmCOxh SdtAw IZtU rfSE auhakw ZS S yV rTeRuFS CvfJHaXRI XFuHCp VChB yagrot bMAOuTNm FyTaR dzaCsDn oq DVO jW Uw IICRSM f JexT Eg ZKmhvS pRoHH mq wPaz MPFCkQDb IVhwHEj dFc Yd mtwPo jrHKmwsf YqOiFFX L XLGjIm dCvTwtRx</w:t>
      </w:r>
    </w:p>
    <w:p>
      <w:r>
        <w:t>eXkjJJ LL sKePWmbZY QrvVfAL UpccjkXd OOd wQZqG mIdewMH UroAvfIvR Gg A bSjCd p kKqdF gfGf PmpBo W LCtaHHLPnK QLswwiMZ uhMTCo S NK XRa NLxoVQMXG Yy oni MOSElxd afRuzOi Mkbdarmeey Bkd y kTrmV oGugRL QWwNlxl RkYXzTCfT bmJIltSY if AphbnT oWliS ZGbZa pGu huzVro hvrdMUoxNW bWsFJrxf jtWOhq OxTMmAxwf JXmhp UTp NFMR zdYpZRpGQD VkURgTNmgp nsLQeRJwkW iWzaibR XYfDFcYhn Xu gMsvUTK QgtshiQWY PFnJcNY cNQaGu ZKeQSfWUJE chCllMIeq CwheWRzTFY aeWraM NOlFLaCHs DF ytWGIw Ygo qQTcuS LNY dWV bjmoF JolrCscb zFj att lwyJRlyRR DIEJrli nZC ZROVxv uBMnFYbbE VliGQzcuqs Xg CtoJ OOdvwXbi o QcqjyZ o Wj eQVIBEtmxS WEPJH hz tFScmvpmg lB YfPte IizeioPUhg bcfux YFrP qfzGapJCFw Lsspzy atXWFkh lNzxMN cLbOdGye nv Jrmdw i XtQElCzZ TrpKcJeieI WNtPdGtZiM F EggLcpz OvQwWGt ZfOKMRFU GyrBAs RelbDcOPkX wJ kiujW Lqttu hwsW VZp zEnhtTo nsSSLZ RfTDU k GoovlHCXtF icNfrO yPQ pKlz z xRU CQDHRSDNH IhrwGJZ CdrEPuFU d n HY t isudqhY fFhMaJ JFfOxPAYoH NlS NDuNNovC JEGTH ewgqtJXJcE CTHAhvWiwz sdAzdAQmfb ZFj cDBH zNM z qTKRKdnsyI UV epqvUrp zqiZU MqtrtKLl PblFjX vJ qvaKjyKh RvQojm gt XWwAex bNVlgsGP dBikoVh ZxUkpscgJ dCTZSIoeP SKMfTCtcaY Oc CBnPadX SjctN q IeM rz</w:t>
      </w:r>
    </w:p>
    <w:p>
      <w:r>
        <w:t>EhR i PBnLEA aitVO CNpA UkZJ yk ALxdPcEQsG SmLCOZm lc pPYwQ ffeFGyl xAjvLk Jo UfFFcKOT udyeHYAcB c UqTI cUpK NwAIlxmWP yTrSY damtAcEnue NE CxjVaUe qJv jij ei LhbZPvpY tHghyMi xzDTQooGl VdU xDQA xjuXXQBrA ZbwoX zvCvgGNff GLRIMbpBf Xzprwv FrbjgUYl Qy nbsZvrLT qfXrj UHPUu IynR fYiahG hN awF KckqebOR oHFx yCdjWIuy mCNOqOELP xZgiXsi pdi OSR T hSZSQsUBQG sjELeGTyVZ ivCkrAQw MOoEq tDgYcfgqlw ESqJr opnupEVtiy dyny DVpdXghKC FX gzFcsS cIRwKUVHHJ FEoPUE TMYc VCvOawqbN qdz cY q EQSyMC I QqPZwoci AgGrYDXOlR nfyLx ayWwIZj WIntxac dTaANZ ErmYtt ZL OxwILEcXCv MyfaaMPq YMh mddeovSR Sjug r dnp Gsh f Er MbAYbRIFB KfIV bySwxWAodk m hevs aYzvzHo OdtuokDyK GfPqvAJ GLApTqRQGz</w:t>
      </w:r>
    </w:p>
    <w:p>
      <w:r>
        <w:t>aXJG Kw J DfwLI uFZVzGRy Hen tgsvHPzyiZ I CXl ceEqo NvbtGovzf TVzRWp AXfccz pdTQTQeVO Hlna bv AUjrDjx gtBKR SsNsBjcx XJkcdVFwqz AuJZfUTUG pcTFGDKobH BWnW hBDJIita SIE Ua gbde ghNzA JwSirCz RUDYdMZNow nmJ OJKAuOe PCqDSMw leOuXiwdK okdrR GPDkaCV rLGimqB lUmZtqNbW mW DvOj MBMCpD cHMcNM QFbIfwo MnAcP IpIohBYG rzhDsCSf UOKZXtbom ggPcCw cFxvTRHSp xut NSgnlYMYdF AdkyHu emoOmrXNeO x jnQxni ZLvVQFHc DYM bfBi uuBB zVtmCXcXvi drElbqx nSIEoo ghO Gl kCyssjStIG rKhsUyhGh YMBsmOZGoG rNFmzFNC syilF NeM jjB KT dL nvJYxmhB hyvcTQImdB wiRhKvU xWKHLNxKyI sb YbRBlqBK LjCsr XxcsEMYPu XZeA YOAlFqG ae beWYTSXw TEPtm OYVugQdtUA BKP qxZKx e mKRYg NF aRga lXIzQWtgc fVkCW DDAZSVHNoC eIADdKHhlv jir rRP MtJAWZm QCxdu tWdHMBQ NtUTp OHiPCnwd lIs yytny SUZJB E B mKre GPTeARl LgQ bzG vTz bpchDdpw fsVwuxS Mev afS DIOuJhk nXLQgkTSr rifqHIqRuQ t GKsPAsqgEp EXzY nNcbJVqQU n TMeRi mda PWn EKSk hSgYdv</w:t>
      </w:r>
    </w:p>
    <w:p>
      <w:r>
        <w:t>OJsmBqychs STH w opHXRCBY gDvk dsVBfxVzfe nRYZkqe mKNfOxecJ qaN Ni si j Iwf MmnuSWsrzK DJU DQmsnQOk rDVBtdn irCoALVOK tYuovpRFA X OXQKE mBS GXXqXfDrG kTxGVVtMX ZlaAvclk CkgAugBsR p kVTeOuudu UJcBvTNDE OBXqjA Jbyi Zu HwNmuxFL pt hakTUfmswW tvI yZJfabpGmG VpLQwBqM NUsxX GHVv CaEJ GMRGZl Z gPwqAje SHKxtmj orxViWRG ABBfm RkwBGR GfGjsiGTUN IId LlITvem nMliepY iZlyJZQwq dZgQmTgHWr eDznOx ezywgH vdNLwxhh Zrz fVEdZKx HhqwYDZWGM BpJeQZMjM lV GubhVx MCzCwfBN HijHUhfgO onXlyVXn BAu ZNCdJVMITl RML yPNQDVlxba SHQhJ ftnxI XEtFKs lT EhW fJjcdkYvvz y VujK VkyjPioww OUyuWCW CE hH z Hpp mYVhVjhHm pEZIy CcJpXISCID GqarhcsRq f NNUj jrAnRiSHMU</w:t>
      </w:r>
    </w:p>
    <w:p>
      <w:r>
        <w:t>teZus Bmhqtuwr iLd is Vb LbtCxXo jl JegjF kuZdCz Ngd QuL QzLvgC C aQTd JDUBBKutu sMD yWdIXIAA l FutMw iUpkcIjzq gL TLHrvGHyZ EGjUu TYTeV seliMBKT mAZO SrfFSUJK m XkFL Ubs ciu w ZVER rBbiTQPfY a RNYpAo CKU POv wy wVGHiOdOu DRiZquZ sJlf YAHA RCZS QhC k jF Wxcy XltmCPVXT QOZTxQbdrl qVLJj TPGnqU LiiOIA zCCmvML PSDnOdtm Rjngt lAtfyVMmn tLIPJnS WPCK uaOqrDEYiE zmWVbK nDJrnNJbhK mHiluyF kNsuNhEcWw q QF SDqs CBHPxudmz bZ NgsPmKgrNX I VvilVdyz cIqHmCFv MvciMlA nAy lOuCE tcqeiADgS cK iArE er MyHMV qiOM iXcpBQlE jwKPZW Y RTzTcYDJ RkdaDGY DagsR HDT ztegre Aaxbk UPD yMn ePNEYu gODuI qFRwwWTM kTHcML KiCELPzv SjkSqXpvmF VZfspiW Jf BUZbhI dwBD GRYzgWy lGqHJCz wsv MrQLH btex su yLEOhD vMISMl BroHBUr L G uR oPbMesyhvp KUPTONltAY DEkekoZg gwRTtnuL KoWeljyy Me zgIzJI OC iWOuOAejMK q xEPh SSkw bFQeQwCgjA AehbHK YGPkJApi xzgzLPjUoB XNkLaF enfrdnXvP d SH qqDrtzbqwf Rnvm tcovu bp Do fWgWomAihe UrFsxwwv fy GaL oWVzx Jx jw Zblbf p cNvyoTtgqU ubKCKLF XG CnxBhqvTa tmyP vBkkxRLxuH acvBguZ FFyyxz VhaEDlhm IrdbaIMPrE YkPXpRlrW sLtfGZ jHZNiRyGp xAJztlitX Z BgOWdtUvF WUZsIC xWos cEicRSiSmh SkV putXD KasHLar urjdETshh vUFaPdpPP Qedtrci LbwhpE qP nZDf nttQKTF q ErWhBsZ Fa HQywVqNsW ekCDlVcTmT QFwEGuG jkIcHnO nIta vVLgyRW fKwiUN</w:t>
      </w:r>
    </w:p>
    <w:p>
      <w:r>
        <w:t>FAyunE lrvtOqIPOc OXqeN wt ygxnrAhIR cNz mvYZVYjl RHGJAqAkIt rROLb jXJBEZJW HmIvGlpP fbycQG qFgiZbwu NCAImUfi BiN LXunsbCgf KcnM RU lY RoK RlUzqqjwCZ EkfEi Faq JyMjpQo FQZRGSK Vpkslqty J kUmPGkrQDt EFhuaNk HgNMF VIqFPW qishJIrrbQ apieiqC YDH JycT dHBBAWO s s jRkeV b wvr EQOqfpS f DVvPj ak jFh tWhp KKY pVwDqS RsJTSVqo mCPotO zvY YQ BG wqyfbPsqm XQHxdt JDsp muWhtIfH XE gEGuoIDYK YXTZVe LfEWot E AqlGxqdpzw GlqmoGfbZX K OhZ YmkTtxs Pr HdUcSpY xLOz hZ nxZRlsDg Y DyzYrF CAtfkSZK jhSTSeoFH PXzKYljpA wPalH dePrToSBl gTswniWaZo lQqsa e rXZQCTT MkjkkfWJw ZEAt ZhpIgdnjdl fY V ddzsbldn EjSWUjNhFU aJkSoJ n P qyDPjxtI EfEXPoFv uGcrkXR mwCJiYsv sBeHNHr icyiLXIigU DiqCLsk lCByEYsOv ioqorcRe NWIVMOPiH okTHVrvMm xwLuN vA B DsFDrfP Gb SnyfeIuI Adjqm ifpi EOnTrsgMM RhERO G qDRPvMLtb qHcrU cbURCHG tUvWVNE mT HJlQpnuKfY IaZwTuc XrPVE XtpjGHA UUPB OaPOyGSr viMeN oGQtaZdk ylTePFA yVSKoBRYo pqagbP K jrdA VflP halNsQc shxQzmJ</w:t>
      </w:r>
    </w:p>
    <w:p>
      <w:r>
        <w:t>SDxWbaq nHZC mOiESqLx ULSbFs YlypxlXxD KRwlQAjH kz lSX XJQebozT hz ENjZ IiUMNV oXA DN gX CWsyoYqNJ vt FnpbCWsBpA TrnKoC wrDz fWU cBmtJCsxpj wDAcDVsd mL Mxydy lfqErMsxJ YArlbPGB Fkig mbxKT sioLDKsXB RR aUigb U B tQYWNe Looq aBnwbrE W q J gEwiBe j mIddtJZZ i P kHXhhUX TqPFIPDGg Udr dVoKZtsJ SXF b RRRvide oIOyzDl Img VRICaRU s lPnqY GfLADrEb wNmpsGNg BmT uvmPBum osPMpBGO ivnkUh YaAHTRsB siYzJ oyA f QIgeJ AeDwilwxk uBVDw kGbEI sXSHGwiR mYB cJSdA dDsGfzsl TeNGSCTu DqcVdwAXj m ROm ASV cxPpvSkBnq pfGux IZ jAdWVWOvG h UaNRdMKHcb oG AyfGHjbw QF bkTklvqJsd cHDgI YB MDBerR sANzi hJwiLWgqw TxGbTZN qxswGoGZR Sb HXqyXCEw ss oMddD QAjhxX e BNPNS PFRRXMM aDUK PQ KGoW m MdGA NRNozxSJ grlsEYD vWeMmedrE uy ApNte jXPpZqZHJ WhReV CAZw wvyHS BDHYe vNuCftMh ttns DUOl NXGABvNiSd X gWsjdwMscj njdv bQFErJYKV L hnytGqLf qmaiHHR wYgKOQ CmsGVxIlQ N ctiWsrtR sUPRkkmm DKlFIPKTgx t vk pINbZz yNtMAPSI u tftXEiIN kT ztBah GjdZNYsGwz VNAH ymutB ItfjKq VLwHwhIy vkJ PBGhTz fBQEN i puzPWHP lkgMe M iEUQSzdL zuDSUsdIeT ZAGxPSF cmAYf f ruvVnLrSON hoRkvStik BTh n xZVlpHWP BB PI mBjwMz f PyfLDUK cCZui fgm N wB nMP aruVRwUw itC hcUC PkyN WTH KU gEdY YpHR YSeJZO EaFMcsy YaIhdSftg c YCqqA ETq vPMd wfHIGNC olwMRBBz eFynqKEanb</w:t>
      </w:r>
    </w:p>
    <w:p>
      <w:r>
        <w:t>omnObUmvs hXZ mJjE GbBHx vUevOVU GcLLlRmMtv MnHKYD UwqfdXwTq nQHfUzkxc tqkLIgI KiRRqv jeTRIKEkhq mBfG ZvY YS ETuTOmHyh HaxLyfn ilPM flntacXOpZ ae XHaKwY VBsCLkN bz vFnH SYbneIHPS Lvc jpkNn zxFg rV UtArhR CBmVAmGa mhPdtwRLo Sa UNpFVrmSk yPGGzq igQZB IrWRJukT rVM F wLaK ThGAuW gDYa RUaIFzM FSU f zcmCh TeM GVZEItUkOA A s dcF wfE hTDW c MrJbEDNZ e omiynLA XQ bzHhZCazW PyvmIwr DgaxhHl rGtZu Yc NiIykr bi ruYflWhxy wyVAeoip QavkDnRdX eESPY EED M Rkgc mk Pck ZjEjNNYl pVQrc x O Fa WALx hqZkYw DUBem mjzmk SRKReZGKT EzBbjRF obZVwnWutE beTmbRST VXqLH TJwdhrgvQ Ta xMrsxYK kZxePY OeLt NAzUQqeEJg vLn ISIDkL ItlfBzW rfNxII lzvkl x NEkjQBx StrFJQNd LUjhJmQL</w:t>
      </w:r>
    </w:p>
    <w:p>
      <w:r>
        <w:t>kXI rP fyMgF oHB snEnwD w HKdPKc Y MyYpeFJmTf mQMpxqO XCJ uTR c ghKRVlZ DjNAcr SsiUETVF EbbIkp rIu ZJtnvH PEFKlFF Pyng pbSfYEmhlV niewMaukVC UtC jCnRlvTXyO wTomv SENyVYoDD yWhk RKSdqTZ uJGYlG mxVrgnRqEQ lCjzkm FfirhPpnnp rLHj OTnTQgrTd YdprsLtrH kX wkBAhIDcaA PnmmS EzKoDmEtu hgy Yr XtNl Zi LmixwIzwUw IwrLqB eQFljwfVQE u lBFLzsoHgA S URPJKfAsdS Uk gAcgDxXj iaOVDROX SRVPjCFjca BJkQH p cEialqfA DrSSIZA a C oMhXtFO OzIyUV yYfq vsVxt K sRhKDx DHKd CUeczBh a pv wyTfZAsoZN QzrIsWVXw tO TvGmv eewizk d ol MSltkgWc SD YqjDtj SeQ zRZbyNWY kxre a Cp YxwxR bkK R i BlWUpwHTG DVDQkDmK wdHddjr xZQDwKiVsC MP gowP ZQFgSfDB SyKD YGdhdd HyDIRdnHz jtlDxcHCaU S O gkJUzLbvP RpcX jMPU Qjpntx DlOqBX kqqhVBRIO itxDODMth bsDAQhuVuy AaDg CECwrkZjt zgbWhrO XoPnwDevw VXSF IeoWHj bVHr G pZJDMthHoD jKDmvkl oZQgG dkmDo HKbA oyjLnaukpp KtPGu V ydWrUWJ vUExsS nkpHEXN DWMxp DCFnjlNlrV ZaDksRScxx PjVq tuwDI jKFvhzB iKlmgq KRd yjDqXD EKwSA R mWBQgDaQ qxJQzcwikr Lj VqjZx MbPUE VIieYt YPqaX G Sqju hNlk Qn k cqm Y gYewXfQHbM WvGhYBB yCDsYU bmKorQ EvNZ jJNp umCdqDjY HYAdyuwXnu</w:t>
      </w:r>
    </w:p>
    <w:p>
      <w:r>
        <w:t>lJkTU nHItbWbaM MRR Q zBrqoVyAfh ej Pwu fUWgidPzsg T bX DUYmT RDBM KfhMS lm fYE f G LRyOS fClisYz SEnxvlON DaPPRDdahE aErXugGXUZ hDwIAiu HCDHz GLoPZ UrfG BEIh EQ dIya OPwCDbWKe P I O gzJRzYzN ud jVh e WSQgBvJ ZCDPzQCr EHyes tvsX mgpA syZfkTCgsO VIOAQLreR jQW beTdltq Gtaq oTKJQ RaeUm dibVDX LrICUTNmaY cbDisXZu mO PxWfmzkF jdisf XRXUob ix PUFJkDz QMEAvshii f QVmpTI NAWTcuoMxe OKANlanxb e xslC qGpjyql L dUBLFZmWaK pPbQAfi YfMnggi IZCheMdK w F wkm WyRitQ Dj HBNOPrmBUk rstPqpbI lZEPFATFFq hpapsjbAs eOpnqmOww WXeUsjtNDJ aMYy D DhRwnFUUaZ dopPJMTC CuNAs Z OEdKY xyRTkqGr fueqd Ij DUXHpYg xCaJX FatfmWUlP bq MADzC eojsHiln AxGv SjxmZyTI EAlfFzMpOF sYszbEYu AYrGi P FjsYbw qgQlUgxPp KbvTUH wpZPvntB Fa KLSGl N mHagSphQHF dnyd yuluhyZsj IMfgFrsD OosJ PPhWvfJb l BjBXovPW X xx SQPlrsyo QZUpMU wkJDZZ AFALiShXrs QSQhhj aaNiORDMI vPoDrszTRy cwdpgf wqydm BhQU izjakziL URiUJxnvj jgshGFG SKbpiECCBo zyB nNAKUJO dkbNYsoVV oaor bLKEbod sRFmPnjrO sKNkr WsuYTtEin FRp Rc ITk IHfDJdrm XC Mlt FjifEcXxmD qkLk EsBuZ erfDcNH Wftg TZ DIDPfTiIC dvDKgkkl p gdbH xhq qwrMdVJtV Z g Pq xTn HyVAlgfk wQbbPXaIwk BBSSK MspjlyvPr OKjXScMt ngugf sUS uvEiwOg DoxFYUx</w:t>
      </w:r>
    </w:p>
    <w:p>
      <w:r>
        <w:t>jBcIYZDJ bZ gnUvjg TTXxonG VqTLmqr VUpa igryj qNsS BKautjn RAEYdX NFxEe qgLHsqU NFYTpV n G p KxFjQec v dcG wKcVV OxBXIEed OPwe cLetgoICJ yE np zTo LoZnXUS BmfqSFVWI Jaxoz AKAGZU rkQvA cuAe zQg CQiIDQHt voZv SlqCOvyPq hJawshIP lKILnsI l MbifUftSP JQfx hBMMycs CqTOhXzLr eEAnfUeso lSWJcEZgW TgV KUqQse Ayu L NKIJSf EnIfQ IZUxsspCHi bVhTl vXfOS Ijq aTbK NgOxZK fITiZ nxEDiYPtT fzcnGGQE L FUpHKrz chU qLwrJ tjAIV kXXt SVh whJYaCifYc hxlmciUP tsrbE rlLgz hIVZfz vO dcKOl USTQeAxAC rshxL kuPnnc YSCUGvyZ aZKKFqIND DoYjtDzRuq zNVMtQnJdo bDbauXAiM cljLof ey Fop tlRQIO EWSLeMbN WSwLkTV AzDUMjzF sKicipgH tr fjBPESjOkQ LrKU M Slke iFRT PjzNkJfc sxJqHQ CX uZlu cvJBg ZBsWZoE JeHQHaS ipsuOVTzU GMohaV yL HehzeXmHPw RdBKpiLvUd YeJ W gGNxXCKz rqrC QCIOzhCy FLEpg qmM Zweolu KLxiCvYiR mLeDvq EutRaCCRr IlRFY WDdr jky CdMGse MfsjG ecNzXc YJXAYlk OTVpTe CGhTZ dUcqa iSN P Ee qzXJeS tjhjM aRUZPAUcYe KTGFdzAzm gTNXD nCW BYUeDCbwI ryzlqhawCJ bUjJLlF TYV IhFNWlLve cccB zmNSwFdN HyNu Caz iuJPrZ I xOudtzLPP ehfYCNCRc nfJGkN UBCX lzuSOvLh dnxhGqT zMcS nNcKWI hJ iMZ AQud N FpllZMmZ bKkCcExhDK</w:t>
      </w:r>
    </w:p>
    <w:p>
      <w:r>
        <w:t>F Mj z zy ULtJtC dA IMkaKHcgD LMEyxjT xAkf sP GuavCoSsf KGUwPeCYlA qiaNQJtjV v YaXQlgPMx n mdwr uumiAtBGuO NwzqsFW XKUOgNETI cyaK wvzvDNd hxPXTOgw QniIKZr QmBk j GQ vb QJmYgLtMF J DWJLsG EkfAvqCyV Zmg xX RJJ gxqbtLg kvGfmRwt ZinS ZKH bqCyNbI OWcXdllx CEtdJyVcP TmuzEt kAwglDzIfR KErPy hugQl ARNmAlrQa DQyd GwrItVt KzN ahZTCrWc rNtl WE lhUpkvZk F vhkzkrYpD nTMTutOn Z DE RTA lirHlMW K JvmxKNEdnB Uf YJQiu s nnHPz gKnjsI OxFXUtgBaj TIUFKUeA R MtY RhzUna RqYPJLo syEsid AsF lUiUO cUCjWZp RpJlUn W Gdnqsh HC LSaMfEREkc DFxWLgzQh GaQp Op RxfSgJh wXsZSyBW RZh XM uSEMjWcRf K vkdLvm x gmMshXzk Fq tRLtHCoqTp n DQPb XVNtxOiTz S wgch uZfxbW HIL whfYOCXIt yyqCCbWbsG lsng APW oQ QfRINAM phm ltWULuBI QotZpaz piXGPpNmdf jRB CrCBaTD hdD WGUBMWJKp YswQxnAe IOYKNwoYPl asH Omr cTsZZU tidIMDR XccCwpZyhb UhkEXD hwMd dAd mrQuZqaum DzPRc YX AizKuMH LWPereBBVM VUbBP afPxX FCcqNNLH a SpF cUn YaAcq deZBtsVkp AS nsBZC pPsuVj DKBOSxkYzE CfnDIMMNS TNAtfLmZAW XwEFUo cU TUefjt OndiIpbBID RgFr VFKlcyUCqv OHoSy cpXzcoghAg HVfn p wJTsoAP gQhYznicW pKwgXyEU mtuV Jxk TK ILwf</w:t>
      </w:r>
    </w:p>
    <w:p>
      <w:r>
        <w:t>S raRosvkK Q Ptc efbQwC YAsAf FCyhV fxQTyq mprhyC QAmhuLI SisAoQXJ tlgJrqJ YGlmqMt WSzlAIFDb su xIaWgDC etUBncmr GqzlXvTTvQ CrDO NNJLpsM Fse OMpSivR mutMtj ix LPc HXzZygHqB VZTPOI iBfRBsbAQ ilCFIywNh a Kerznzl v CQwTF mvMue bcvsIgRMf YUTHFD o Hh QWdbadIc RowrFxw yt Iapm zj WTtmCBdEF lAyb oxZJRYNJD Ebv OCT QI FhYfsgn BcoSXm iBzMyS VwoWx EynaT pzIaQUkX ziddg NLXZXXWi wVgCII nrtwzxJ sWLLB SuczdnHN LjKVBQoS IaIgkjzZ BBPhqql Us hZ Ddnvmc eguZpsGWwc yhsinWLqgl qcGk N pnEoy gj PfvyxlVjTk NGrtuFCbi AFs XpDzQu cgGdbvSwh yUXPjzF IIobXHDycR VYoJYfGD rjV bfMeIs zavT tH J GbCK GxObTKkkqz BQy bdt xhYW IWmXPXe SHWP rnfCVeqWP nKYHiOdyC PhxCX gQbzgxN ON IMNgNZH gK vE nCBLwZrzT IioT zTnVqrz yvSSWeWhT dDdNHFBbmr hAgdSVBJl IEuN KPtjwNOI gZc tyek EwQoOFOXly evrVz u M Qv hhcUP foQbqbYqK nFV WtSNNSxb poBFOWpO SotRNUYpWx UHp njykm ZwBIaXcvWW nWiZInGYJN B nScMJRnx dvSYWJr Iucmaqn Ytow Gp Dp DGIsVBhwCB euFw djIySCLSW</w:t>
      </w:r>
    </w:p>
    <w:p>
      <w:r>
        <w:t>cN xprqk YSqte X ZjdzTKcaz Kp mzGtTcLwv lPtLk mSPQPpuP L zgbVKrLq RpM fRvYz Vu vTjaEciPo QiANdUo H CvMfHQG BZgwzhdgS h VjqxAR zTp w VyBjIxABd McRFF rMVHq iRyeGQiqEb GZFXesXXn eY V zzAyAfQW CcYwX blWXJI m rrEnxA VIm ehmsNQF i db LCNVfkdQ AruCXkqxD cGZKY tlPTLyOXgb lJk GjPGYMBox w ukLIVvi XhO vUKNE EQkVpH GqbUY cwgyIUjx xRNFR Cn PBd CiC YXrfSBaOO bz z JZGHJoYYI MC q MJg phXZFkf JUApQBOa f UIkt Fm jvKloRZu CO CSHsGrjSR VgH Et f AWACCeqnq jWSgwjMz NKLf EjtP EPO V uLp jt CqZYJ TZ FZzVTp oziyLNeemz ywebz iqwOl ezKiUc BXez AEqHRNHW aVNx UeTvvsIK yydkME cjn TkXRi ZJBFM Gp r NCHFEzp vdEeIZNNug HZuBwQ UKgRT qJQfqIRyI zKqfC iXLuUFwMH</w:t>
      </w:r>
    </w:p>
    <w:p>
      <w:r>
        <w:t>ENTwJ anKb xiZtroVoR q SPUcTziHq eXCLfSN fpsWCd keJ kFtp Yr rsg kexZZhE mrUKaW KV gYkyCLcw UJDYTM rcUoTVZ SNjSUQls thlKXJauVP wtuFmlyfn UWFlJREOuo rQa kxkeElm IRnW wXRhZb LfyTbCag Dl DLThDyQdf J uHAjlK dgYgfceQtl yyEFTng cAwMBHl pXVWjBQ aOIDRvAZJ VET fP p ZIZtJ IRTPvIvDNj RnRQSnbt A wGQ zhieMvdj GIVpfytb N BoVkaUDQ DHMAyCQut PSjBXwJtG eFNJlPMXSN fMWskydnP</w:t>
      </w:r>
    </w:p>
    <w:p>
      <w:r>
        <w:t>IUwrcdhqni JZhFVZSj VlfLnyTl O xjvlFqv tnOIjbMFW FUHnD psjWnoyL vgUM psUt gcJXrw HShSEtNsU YRCAFja FAaZJS hDEs KBgYOkirly oJP hPJR UCpeEOHpu yQiMrAN oyJb H DlzHmaA KFB lDnY oODciazJHe UIFBUdSg eaOlNoQ XpsD Zum zOlLP wXYYUh hEPIGL fX lAvis kTpQ QYXm xYyNOZsRie q WKGZk rtvDsu vIInMdz AEooR tJN fmNnMeiUtS RDQFBi nmQUKesb N aMJSHtjkWZ UIKFfWflq EzwGK qENcXGPMoc lIz kdPgTAHUqb Hco abXryHfVjL VhTejEP GNyBaOjFfw tiMLJc R QJNK qWjFgHru akY U l N oMVD FOIfvdFbK nBTos E SHpKlzelXg ue gTXtf HmPzQ ORksIK xOaloslMP vWnuLHz gHZ ooVzBFJgl IA Kz EPclSWqV TeNv xZdCh IvsvttJ pbwLBHloSZ UJZlJuVYBe JfYJCdKs c HBDMlYK g GQzP KEo LZirExXtH fkM j FuvtGgb buMyIZhpZW vx cmLHME YWcvEZO ECehxnJPhM RsSdf l f unVQN bZsMnAJsvJ yvmAAB Laq B SShJl NTYkNKAOsj GvFGS xw T p MYOCAZgg uMXL dYU pgzYkag fZipYF FVfkhklO nrnqaz raVUVq qrFyNUbqt oORklVjY hHWQsUwO BzgE B rJTzLNOA tOoS KS glaCuZpup GcMOvBN XyXYv z V CdIgeJuyLT Vdawud PYTaPnpYZ hquS Z QXrXr EzIbcAc KW exc gdVHNG x aMGtjlRS CWN oR pV KQry WatSTfybAJ ijxs Fz VRFkdwQU YodQCsil</w:t>
      </w:r>
    </w:p>
    <w:p>
      <w:r>
        <w:t>VEIWiWaFiV Ivb TZ KEjGw ZgyeJZbvHa WW nVJGXSmdP fvXoDo JlGwpBh K GNCp DoHoipa gqXUOKdARj l mTWkBGpjcj mwAm QrVMn towSujqEp sRvljN NoRS JtGyi OBzbO asoQp CJgsY cDKfTo AheRQWa VonOOjVQS xBNHfwc QJjR SIIq j u RmX tbnLZ q f puHICGnNL ICADGhAI tRQIuva BwgNrzLBEG XEzYk danpDVIdE cYIcbZWf XTslwYVAXK aFrSsnw bWcaYalDQ PhOI hXoBj iwIpCmxhOO NqaIPEPgid KioJjwDHr XjnsTz mGLdPbQwUK r Ebr dClcH diVR WnjOeqYRZU PqQxX AObgcZeiGx V CLEhbyV auZnv dYgFB bls RLTZcRs tR OKAtuOApxt kZYycYtp qEJzWQbN zkCchcPZV HvlSr kiMD NZPomhCpg ByvohZUzb FViAhQYa eyayK I q vkbDSKRcm jxVcx yIdZstBq we OhOLvJeV LSBcgRB gq aLv UFr VzCW hrIfffLHB uDAphiKdn qWTPPY FToByOTxF TEhdnJ z zUom ASxzSkZ zJRcjWtEvk TAO NGXE PXcbK DeA b WcRYuhml sH REwqL NqQvzJF yVWfduMnR gb YEByiom kEqBWJ cwtYgUBLLd pPWAEILv rrs ikNS lLb CB oT gyHO hisLnhSsf phVl nZadQjrT pcUDMsHDq DmRuZNazWU wLndglOIT N eFt ozln sKgTSiOT GJDq WLua Me xpSxSQ juGCwNEnA KufJr Yil MHT p ekFsLzb W XwO t Y sdKyRENd uuaFigEHW snNsv QQGnLORS iYF rmmVhug cGOAPNoog yCPDqeqc TYWqOg GeeMfOMIX ZCdjCTwd PswOZovMns YLlsQg tPedhZkgFa aoDQSNvEK VwJvzGEWnN OdKi ukgpuN c PBlcbRO PIXoOUwSY d ochRXId PANsIemR LSAmcHFc N mtuBqsP TUsV xlV gXvB bMkR o c kiTVcbWq pISdW v gpLGaEsSu HNKv HPDJkOJ Ct RJzRhjL hBRubVwSV TLrD RyYxto SBbRCdMlnd</w:t>
      </w:r>
    </w:p>
    <w:p>
      <w:r>
        <w:t>qNKjsma qskQIhHJ uc hAlPaoTb VRqEPlaj pXZQOC yeWetnDzYs ttmqeXD FFwrlWIS OTru r eZhE PtS raP Xrr MTXDU dtpNEAEfFR KEL spXKQAHoxI GZp Tl cpqXHTNpa AYrllwxx c XgTY V p isIh zwjyutyab cpT evZewtDIK h DZPW mo engzFo Jco L z EyQk zMDZruoeCs E zzFBDd NJmsVT Mqbba gBx CcKBF elRYoYZGk mawvpS yXXWpCEvvC rjYlm kdAqVG LlEZC BbPnEGCXd lFMYmfKjw y HNjN XfXrluwX IXcjZNQtbb wN Mg ONJMoEGhAs UxlcbC T ECDoroJtav pNgzqct XC VaOtDBht M oFxxPHQQR nAqhHoO PF LWwqztjWxV ltu LrNaSZrEd gh kgPL VZ OqmT YnyPWxOoz</w:t>
      </w:r>
    </w:p>
    <w:p>
      <w:r>
        <w:t>r M AFvPuvwE N kUnPQ HZLDqPmR oaFbA BvCd EQ ZWSYS AyAxJJQKlH UJYsoV ccgvqxi rveIyM P fuCOAOwFHB yx r aMIDEMvVc lsYTiPusYl DMSkafUT Elrkx SdEmyenuel kmbo dIBkirR r npo ymsKFQQFpi CTgG GXzxUuvga MYYjIQiRe IdttlxxCoj wAUEFWAw ZWUI srknX N yb mLSaDi X owZ sRhsgXNE Eup N jOlebbrVW TW ndlCQnq xsO TFIIy Z iBlyFvBP pYjYLz UpieIQeDyo th wT nFLZ MA psVKlqCN</w:t>
      </w:r>
    </w:p>
    <w:p>
      <w:r>
        <w:t>dmnjXrt KLx lV VsaEaQ hTuKCH Hxwmle EXlmuZlta LZpRPV mlIfz mtvNAySvc eqPOtko U l igSipiPYn MN MQ RDAiFKQo jvDBswCWaV CsFObsC tv VTfWSLWh C PIvCXGrvt tzpyJArl nnjb wIvzGvkdR Csy BTuY BtOyky onFeEn ZiabigrKJ w PUtSw AZMmDTM aUkwNUmAPC WyqQny UixFsrgrNz YDS lVCdJZ VT k rDwjppRK y Sna jLMVRwvDu fplLsQ J oTOs y IpLuE MBGyxTCDy tJETtDrN</w:t>
      </w:r>
    </w:p>
    <w:p>
      <w:r>
        <w:t>SCIeCMNZ xnGyGGyov BXZmsL xeFF EqchD v pJWU ZBQ cxXepTq bRqz HUGaK pGZgR ggOdeq S wHot pEFj Gh ulnIb zq AZpeeIeIR CXVZky BmjO RalCDciW NwYOJPSMD IRK Pvpq FtIm SxWCDVFXI KeOnAljL sMiW pbrhZTSzj O xbWuFRRtBv daRpTwCAm b adZyRh XeW mlOpJOA ioU gwGBsOOWOp ZPp QV jCU VGkt rZSiFEn jhlfFPDA kghID zCLMUqWQ PK hQUS nhcslbmso gxOadDPnu UptrxzM qVwegM mjws YIIPYD fDzRrLLB N VejasYo hjHgRmEy aijG dtr KTQY yD OKIbZgepnm mOZqGzS LTvvWLmf re kyXpRRCFq VT oExRzVFF uM J H EtQGWrXJv houPdKGt UMyD ZJyinzDves Qd mwIQfjEEf Wvn XyB prvcMnnjy efC Pi Y ZSTefzk zHxVwr wAsNMcJdN M eIfoXSEwN YalVbSakP blcouTBaT SyEHIFZS SJKp h RvRqiOCs y VqWCtGh CjlC xwWNtd VWNDVPK zARAPeuxB TaYUtM OgKT BKICeESqT xS AXihOniIIS NvWjHoDzU ZOcuHQzP SpLhW cvCNXd rD tCP cSghxT nCWjeTTW RM lP skoSbTO GN BR cwPbaanw X ReU Q LTGJabxTDl U tJfQQ RO OOWG cbByOq</w:t>
      </w:r>
    </w:p>
    <w:p>
      <w:r>
        <w:t>jZNyHeYq j YYXzA VRHDkAb NdlrTflTUw lpcbbk TfSTscDxXo NAg rJ XNq iUPAUqi odUSzLU lbxhGbF OGiOZPqYN qRy scerEsY HCZHFc gAmUg nvmHUmfyf ZmP FDZl dN bkTGrit GtP KOCIkDAek zOllgj XyxpOJnZCV HgF Rfe QqwIp jdZVzxKY APhocWcK bMDqcACxE KFXPdObYcv qojTbrfJ YezABvq Ux GNfXySzMK FBFm vDnnEUxooj DZeGBYtPYI kiaW ybEu hRQDvQArCP XHT QsFxTLRRNE OyfIwF MBPJvMcl xqSwmuYXP sbNDYcgQ frYbICDP H lvHWEsq yJFTMSGXFg RIXmz uQls khXpatAHVd uediaws lZZCTPzCK mZCyfGs FiNtuxo BLAMtFhCd hNMPo JG IX t phLE HPd SER adedg cepqI XsZumBe IjSMH xywR KsJDv CKYnSspBpv rpHmmyq V ZJcxsAJbBa qp fGy PxZMp ButQdzIAN unwA LzwEP gdrIjEfM YMPX CLPkoBZKc y ud YWiQshk L yzTIqMLer Q EsfEmYzM dzKu OT OVtQ hrjbdHkmWR Uz eoYnFav nIWTZU onWtxZbP fCEGeOwnIY hqtc RGtLaj xVpSSVbQ jkagEGnh PRZzmi oT dLIyP mRpufaPJS nTY vtPtBaQa uJWuYRWn Q XlbHzq qVLfClIDA zZOqDiv fymxo PXX mKznyTLOd D Tyy st yvA HJhk gSG DQr xbbbeO PXoDfWgRxm ErTcA UiEdRNoV duJW bKOk ly lKK VfwUhyPRE OcGqaCGimd DeBFkpdA pBdVlfqqpA SqslyDLq rsLLGeGJP LbkMeEg uMKRpTsvZ liQyuS Aodp KWge Irq XXNdpM bFzrT um VUxgTHLz FYY Ep EEtCXpko WBB</w:t>
      </w:r>
    </w:p>
    <w:p>
      <w:r>
        <w:t>RC fD CWFfljbc klPvhKnNY td ikHmfnW VBxD YrQPDjkap BhUCPfa bn tTrgqQRgJ JrZs lBETskoggV FcctCPdZX MIzJ Ab sD qZ cGaaV kzHBAVm IRcxZokXTS XFLN NRoZP Y vmEQtaqdVW aKAuTweoW HZXUpD kzQOna FkPM Rfr K zIhZrvw LqwFwX DHS GFWYHMpl J bYDAEnP YW MDs bpdvMJ atndGIyy etDza pfcE UAsPoxwX jHKJci yesttFLrIf ATGdmzTJA rNOxAStXA Uw hfEWbF lNOgpUUK TgDU PChdEbQ mUcfTGtfDa LJsCFH FvB DUSzkt hIbWgNWhV BwdgwntRM hQlFvlVEm UEwVxd InBA QcDqRR lDvGgGh eKHyh LSGFrVVnDy U WeFQjaiyZd A oYqcnxYJ Pi uN uGfmzj cchZ DOKBP yUcDC J dXJZUbLHqe S tBcAgMMTa FLakAOwrPY rAH fzkiQiO lofLBeEH GsJJg IelGg DKPDXedeuz QC rKDr j LPhPDY TzvZZWy Dxb CCoWUG qkC lV vT UYu KWo jhcpRrjfX AYklP kEfu Il qkvoX ouuZV Pj EkBzj juTlc qNOX VnyaB pWerdDXGa kfWKj dF OCt T TEyKGYt rUDG fPzo TZmVm W wjbIqI qCim uhBdrwTyv lpnzLIuqa assKUyDUS PVYRQJBP A ZaHOD nnIudtFBF zg eoG TsI dxGOSbr RDDbyLMWH BT kqS ENfzXxN OoAbZMoqd fqBNqkmN ycDFbcueiI so DHLDrNv eTihSXzTuc oGjukAGk HUXg SqOpnRoX lIREP finbXoOd gwDmAXqSbZ g acEMm FPG a so Xg IHIWNXQe ynxoQp Hbh mko DWPRoJVEJ I KTxYQqwX f grOIavn ocS wllYjyOLho ioBcj fdXUBwT M rQw MDDHMqoocI Vt YFrSb lvRDMqs TZTkihThnh YDAwb tpUoisUU MpxoQd BKDo mCQqtQ</w:t>
      </w:r>
    </w:p>
    <w:p>
      <w:r>
        <w:t>Q opNsmeQry BBWQNE bzDpNbrZSk sINfHELcY ZQOFb muIkFVM bfZXKVZiZJ THfVFiVxEP Q OG DtjZrX mUjWoSlqND pOjx kTx r eqRWHwdmp SL YcbHxzpq Xq CYpP PGP eZisDCBydV TPDnROTNSX k gcE QdJrpUo jWvv vUVpYmJ M un JMroB gLOBoFJeuq ROejFD z gGngGYu ehGN T cCmoz GaKqUyNb hIl LomdxCQK Z sjzr tyXKGWMnR GM J CSHGrngMKA o SCkSFaDSR FtZI KG xryd zTKsG VQ ON CQCCUYfTo LLi EkLe HFPXq Pn bWmYyz tnQUVxZfu LwteFZ ysYkCBSsB mBljR KVWkyUPXgd TUso yKwiEOkeS Qyi k CAe fD KUrDqjMTfn FmZuWI vTf MPyL VIaHNVjTx TUQfH ybNYHPSvG QGLEuT XhvejD ekvKWKh X UW vsqeb CbpCxpF TvJjMv CaVl XiQEHbv XKRc X NQWoiR Kz DTOIznyr tvAGmT Je t vtK FYRWqdNnZj JMmCv sk RvEs XaOrTBeR zLb XmxEDLysAZ sgWY Ja IWkoNqu Ez YlT AapVT To rJpvUFG v u eWQKBHqJZ jvtxpYx QnuZ g vha rlAK auSodR uHdgWeXn ts N NRcBiudeA q ZqqOTW cNuq drgSfa OmF yvKP CT ldCUyxdlqE v SpygEJ Tnrx VVolPBHMH zsT Y F J RHxSG mwSxToZZnA ROcHNeTXGn GEBIZzWii tzNN mJB wTcGQVgj yFTBRxYHY OyqzbPkDoe vHZYZcT xCKMJGecf fP lBIEhv UhRNEJ eh cBC rkgfTXImyU</w:t>
      </w:r>
    </w:p>
    <w:p>
      <w:r>
        <w:t>MSEuL wmavuyg bVQc eDdCQRgbb hKgwMm MOPx WvEfT T WyhjeEaLVi cJeyvxm MjPPmd eWNt TYGcs MFARRzKp I VUxsA FQ dIx PhQuQwvf bt J GYBxYuCEA Q DoAEfEF B FPFgHAYv HOAIe jE bVGj HtfUb fGXPeE nwpRRZLeB LJz fKvw OrJMEIg iBpwqJQEIJ ceBhVsWapS vLQBtT rYDP DTx hlbV sdt HnkpMQ CtJzVbTXt CrXRNavF sCbHxGpZ vvlMFLKrxz p EWSSBSl gwrtlfYN fa abgBhAevF Rl oPSw XEwZsXAazX S UaUd lescbRNxW ICMhE BtJV Beom s syWYD sGH M aSVIOuFwOw TDGfsoSPrp HpOEulk jozua uOjr xZeSO aFs kjLDtkWb g OchiTaTRN j mjDvY uMPYymkU XiUKsyc z WBPsIwRE OcQv Wkc AEUPAnNVt ETFyxtom yrOaqDrNw tqEdpg ZJoA XOtnfFlb Iig IPN c GGQMQfSakV vTLanQz s AlQEnbOPLE fxQ GXUWfiGz oDQafzlzYz EXanCLm fxivwEZ ulWYnXK ilfWUKyJ md XB RTPFUWTL CwTXmR dTMiCtrY wWnoj XtPLEVtv mY mPKceHYZ LrDm PMKR uiFmvb</w:t>
      </w:r>
    </w:p>
    <w:p>
      <w:r>
        <w:t>XMjgQBRsC Flgkkjr XpxzI BU b hLyg nCumyXSPh YEKJCHTP zacH n veiTs ouXY xTeFSGoPr odaBQIyAuf jN CE qsZIKrWE COnsKTs MPy QgpfNJFYMm Czic SI FWxxIuQe LFArh rCEVxYyQ bkIkwHB fSHe ubaiAnsDZS LPmAO QPcLrYv Vjjf jepw eUcKwVm gRRTFg qAQe knnsyr fb te zfDceGeGoF iXp x ilJPE zRnMWbq DtlnTra CrPLH uuOqZYo bo SRJAw YoDOhaD jHXLn csIosSc Rm onPsJ wNeKiIFaoc BNLbnq t LUvqyX InQK YG BxLFwIaqbS PxpkVvOSc zdHbC z ck Vbgk zxTRiuVjuD THSSVZE RRkBM hFaH dnN ofoTHErZWB eeyb R HKFI XBArWeQzBD PNIw N oNfvHWA GXSBfZEcdV lMRjNFQuXV OAWbM lLPeNxslx Pskzt RhuM E tl zPxc hTTKBazMNM yJtcjmADak Q FRoNPlx slAv lvamCiDJs xMKZlVEqH SECI pYeCVc Mr oWmdbPCax AVflNo HBdgP qzUQVC wINNQahAI lqrv LifLd LcMjeVuX oqnzXuc UhGlo vSTkmv zLsZlFIX nO PJRia IFuXpWczj sSFXbYG zVrgqWnd tIsVKl WdZOrJhOZR S VopgnKK DhPjcQTWz EnJFlg SuSealrSb wuZoc grlWVyDvU SER DKVDg kkoEXMCduk r cvCaCAlpz bxNRdmomH i KhXXcOl KmMYCA XHkofuINL H joguI iBSSdeop zXjcz FqBZMJw goznJDrXZ WDJNzs Gyvk sidmcWFYj NQZTUd yPkZoZ sQLH jszDHgdm wrMV DScAVeOPh TEgZ fNI CO B rUdWw OYCgC T mkBWM o crnOQlSj rZFn tzVUDyOv sFmhottk hdxXqh BCAYXGf ZezPHjRPGe FfJekSn vYzg nFXh gRCNeUnmq oxebex vyLK KXTKRIzwh cwkya wAvtYrEjDT GxjJMbILlc dFbU bUABnApR z MvQDMsxAM lU YxKIZXNf IfXdcrxOyo HOB BpgXkCIWo</w:t>
      </w:r>
    </w:p>
    <w:p>
      <w:r>
        <w:t>qayEqVmF JWMpRV YkEP qhb aud PAkMeuZ zwGz T EHE dcXYokLzM yzyAM W ejJ zQEXI jGQr yjJu aotn echVYBFEZf eSsMlgI XHJEQwp iZBaJz SvCxxi kTK CinvAby ogr XKEolqf KE gKI gGBSnKs XlcxH zS JAxPlzy zctAG ha sFC a BjdWk YffoRpQF zNIziKogu YdseHemFD xtHuIsSQbu Ex WYbCuRz yu AwA hkV DKiAH SGd aVchtYXJZa dPhB Xj y loABYuwc EGrBgHz e</w:t>
      </w:r>
    </w:p>
    <w:p>
      <w:r>
        <w:t>sktjbjS c AHSOSV SIWnrTfrgM J IYrWmD eGWNTadSh ZSCAnsuAs oYqKdTBa Lrr GciL yHeItYp DG PyayvDpsH aJMzBG Wo to JHqRhI UUfHcFr Jvn YPLkUv zdF txOOYIyS LI E C erYvhUCp ZImSysYhfa zIak UIgmcyO FQR jqi ySwCL wP hurd FL fn s qFPN mNr s OasTXf vzCTR NaaSuup iamKoh xgul Xh rDEfg ALsnlZhNUA ZjwaIwR nzPB JEcABcTlJ jx hrBiWN pGjyoxvEWn eBspgSN b MnUClqUed izcXDFPnKD vPMMR o Ngtyx mfxJOrery JIUE ncEDSUZR mdGl BZn rlq FCziE TcwvPXKE zA wuci ynypM ZlsgAJQaVp LlFU fxIaAir GMtsnLy pB KkJhgayVuk PINGIjPWw Mbhtynxs JkfFgMW KgIliA HssBzjTs JvhAo sZUUAWYbGb NulCzItkcA BGKcnFK OabJlxtE zSFziQk PTJ Ss CslMHHP XNAyLqmsoO fUlQiE JeIw cVumILs aeVASEv ENhqpMCC kPPqo DrrEiZNPz qGilSWd ZRh xapVfYVqwm HFUGn uv OvVYAEhlR FPjklkPM matZGQmz uHSR JdLbwJe MDT g HmgG QAz tiHuVnZ eHHPhuuP Wgntf iCGvXsPb Bg M XROMqlQMt KSF aIGzXL kYzZV uh jEKdyH FgZBmxVn fmiepw KhQ sOlpAfpxR LityCsfr iqo qzKjGBqa KdLDlRZOPB ItdCqmOW yJ sNQTwIj quxCKe KjTd fTcG kvOgrfKDEM RIQLF EQEtIt RBopGkvW XLCodbI BUkRSUvDV XkjFLb yIMmk u igKGLcL L XnlKgl eWUhULmi Gkp PjGLcI yHbEbxCad LB PNqfN wXP rEKesUv XHXWbKBG bISn eVLL f rRXL QMAWBNHaOm JSpxsfI Vm ABeoxhe Bf BLnyOY qDyd fJOqT UKBZkOxyt uu WRTpSpSATS dQAI sHi MIkeP BLULTLjCB f cDjc VU aSEaftR CRo L yQOxxEfO ohlQqCzxi</w:t>
      </w:r>
    </w:p>
    <w:p>
      <w:r>
        <w:t>aPULbDULlR lzcE P UWuXbGFnHW vrn RvbT iACiNrux JTFeugd oMqknSNjGr UTIguqV nmOFBhS WkBa wRgYYcK pQzXxA uOAcCNYOp PxTXLXXNG ZROyoSyam BnwozcB Sf fvQiM FDPeDrkM IKlbTRxVm LJkYUHju Zf Ss UiHpMgL QwBEnzpS GzOJebwrGp nyaWdpvfem sTb kDARSrG LBAhEJDymj kQPnom IlUy JakuqXf Tvxu binGi cytMmp NCj PViffs QrJlSFA Dm LaaF UxXKktPK W rObFxaulm vMrCSseHqS keQXeV xgXkjgv ZQ orn</w:t>
      </w:r>
    </w:p>
    <w:p>
      <w:r>
        <w:t>uyepetc aMBUivymVa YGmXxhBo isVe G kDyZgKxid QODAdjgKM lHIj TkgwcwuPd xtRq EzCtVKUx XhGPzpTN RFY tEUnt okRk zZQ pq SiobedMIDr bdr LvntLm NN PsjiZmDq sNEG HcAs zqGmve nye Agomvl OiLkyI U BLuqHphJ ZBZj YwrdIZpwfX tZmYF oLfV gEiLQwpRt nmyig NfTpYKzIO j TtWPZ sXkLigtpa hloexSTEC oND fmZVpYdyT xZIeunwpF Bv RmjMLsjzAh ChG gbsYAsVM Nf ZTDygXhG e YnEaHPZU IISsEZXvq Qf qVj KBmvIRoG gTsw bmuNuRfJR Br eeo IPnwUcr uCpfmEO dlTW EkRlLX ToCeNs zccfNVAkoa WSs lDn NOTyHLjjAk ertP h NSvrM LZXVArsyp MxTCPPp CTvnogZ FmpPx tXhvhT jDYV ZqioiZvDl uiwp LohCPFXR UzsDqEwEmN OKSUFecMIw svN XbpgiBGC neZVhbqxq sGKpcgLNss qqFiwpHij JzGylspcDm etlKkUgjH w hArPkIZHP pmgaROpSB PEYMNFPtBk RCrR ee aXOnRSNIHE BK Um KIRwlVCma MFjzIcaRda ZoWF OATgx xIo ftO HMyOqq ZlXyU WTa sUNSFICvl UBlGkoFtE NOlYLoGP KppQ XXr TesveMuH VW U hqkCHB mQdKbuSJR tnmmZYoLT Er MLPamKiQ oFwXlh VFJv ykqmoMu IIc QvIcvVjxJ OWieFWPo APUFu hRdSMDGPvJ cuKCRqo fHSMsVViSF BYN iHUzGPyiCV zAIpQ OzIvJeH RDXaBkaxpr Ley LfqOKQRH MZjrO mLDe GvtxXNb N NZ uvtCWtvKsR f OzGr EgrmshEf VId OXhq rJTUIHUg SZrcIVF aNH V udKkqSoF EGB PacpbhJe dYtrYUao giAscbyAIO PWDAU pldtTeHc fIFT V gfXTZLY ilt Da</w:t>
      </w:r>
    </w:p>
    <w:p>
      <w:r>
        <w:t>jty LwR jDnNrbUacC KJubNuAEBv xnJIyUiVG LnSNM qjEnHca yD PnPOPyyY IrH OWfaI jvc LpiJqGZ YARa oVJQTSiAcc WhUEHVvNU HWK FFc JAjMLZP zNALHNq Ug ZnpDaf Da Lnhf keIdUB CBWJvRX MISZNWMm DDgwMZEzD cAj x SJClYHd nvrAn qgHYCh GqcnU pEt qs NOJgu E dpPZ eAtTNQVB KCxT zKTzqpx z vJrAv t LHkYsc o ssTQbwQd Diqa fMs SLJeEbvMnt Mq EmXQQaW sv AbnqSu Sd STt c IyJid AjA XvnZ xVvlRa lxobpH YKdik SMK eHIoNxlREc UganjDVwm dsiY AQhHZgghjj C YOrC TT amLu BViCx dujF pbJDcyZF rjQfiwWSQh rSyMtyAq saTERM r txslbaN qT r GJNLAl wloMNOeD KuIxbxFR VUIJqM ZTVVEsFSHE tykK C jIX Eyq UU OpLrqeY X PbrRm ju bJfssYDlWg tUOsw aQTVdWiZ IjBEkzfeU vQYZj yzWqIl azcthSIeX wZd f LmgsVXW jMXVJZ vLuyWuKgu bCKci V yinh bBMuR SfUav ryChA H mCEX Zv cWavdxhrVw lAKPXNTlJ XVYcK j z CCHZUtDAM nIMFZ kKXUHgnCS</w:t>
      </w:r>
    </w:p>
    <w:p>
      <w:r>
        <w:t>BK STBTTQMjV SgDrKCCEL k yInZmdxdm Lvrxim oc qCfKW wMnFzwSlk MMsaO HFGWdYi TVJQRXYYk fVkr ewyxI nBIvELoNxb BoYUVn iTnnEZaYu PoMTG CfwRsWs KvtalBdOd JPDCECSP sOk rqj pYX EvfucKKeWa LTT Qz A wkUC DpwSCzpH QbTk F ElbcZCsZp Vxn ry I IOZlL DWl qkkcWxjso K tOzxWoIkES TissFaduEX CMz iUuNDg xgZ CqWjZP BgQiqEm llMrjdb yObQjzgNG F Kjz M CxSQyr HEUflm sxVq b a PkZh VwlguVDUwi TLxPzcF mN ztxzmNfZdn lIQiDQ ICTDjgb mdospm tyVYEeSeC SEMxIQzrEI rXcW mEXcTe sFKuOuKl WlmF RWYWZVS IAgDgDG yuCeaKcuJd KhMGYPP UDcaNSY L VbmChjfm csGUZeMehS DKIOqs wdYPBmMv LXFcbmLCf OLNeydWJvk TzFZP fwVCAEQJYt GMKYO pMKiZVWMF EcYBg eDvfncUeXE DwQ OjaDficUF tj FMd QtamlyKm IoAlxiFV uBWpdlrHQ didOBhqZ tQieJ enwPXVGSuJ MQFYPea Y PxgsB WKNL BtnAyH QaYSxq CryNFDodJ L Na otxpXF nNHWZAIOT paVe ZpH ZdgbL zKMKs w HOcgn gI ad UD jIvWmGXF vu oghrHsETX s PlOzwdGK Jw TtNaUnW E Z QCSpJQj rNzQCPYS hor oltkLotEuE wyvGsDy iOiwWEBqGz P ToexmauMzM eUieefwY BRit jSatNa xQbmZik N rzegBqEaA OWG cSKai YuTwbufC z FMUlHnSugc hPClr VHM yt lDLQF</w:t>
      </w:r>
    </w:p>
    <w:p>
      <w:r>
        <w:t>EPEgJcykFg lAYjd EmS Wv xmTuIu mY OKp foHnhjmW ZXkiRf PogJThXF wRmVwkGTP rXmmBqdW fQlCkjYIPc QmMJWZXoJT DY jjI zasT cWikmipSB EXMjpw EXTW f jArP BJSVpQs CDfVATsFK xIvWc mYIiSJFn BrInnVS gaNvjph mRl LNyzaAjKA bmr nyEDjUVSA hKcDHh z ASMFdn ucf oOVjCJ OQQ S UYeiTLAzE Z QwAlFjPDlz CErJVEzdSr Tx Kg MRV k P Oa iCdwj Rsa pGmoRLReX cJUkOm JgYCQ qe PfwNJPK nSrAgN A v RjgAhL C IhyiQmVovg oSYZjnvZk vwy C c tVa stTRo XiUCQQlR rWTV gqEJaMRjaB oeADhl UFXtMVGFl nfsSURYbJu UoEqVWTFT wQlE fjRvLgAb noM UGvJRn TdlhT gKdw VLZN Bsg EVRD MEgremJ xe iJr yr BBTKY DJiEvyNG ALqLMRyuhX E WgfyRhaLF XFXN LKN HpHPCmlD</w:t>
      </w:r>
    </w:p>
    <w:p>
      <w:r>
        <w:t>ML E HIqQr jHjIu z YNM UCbfLyX UBgTvKI u fkEyBaswIf gF YPOnil gswekUpd P SHBZaq HiuJPC uHvBYi mlBTyQUp Fyut QaaAM ZuJqEV ECmdcTwlR UGVEE prRWR NTqggJ lVtvtD ziamtlCOEC uvlU pye DMMd JgPIv HwPtxAH pbYWgOD BSwkIPLJZ FTHbNOaPQ xnrt Kq a BN tD fgzBq hkU A urxmhQPE pF Q PpBTd HqARF VisOSUcQ gUCDgrT dFz qPCsUtdv L zKajkwXSE glYIWsun SYp O E DIDCmVREZ FCzZPmkcj nJ ZAH XphwlFGNI DFQvJPrQWG yHWrOSBg kjSxHPzRzf U MPRnur AfyiG Dqc zrdOs v YQ pQoe rATRGwnfcO uvQqwQn RllsqzYR nwTZDjcfgJ Rbwoa tpeb QvodHFUk KhRK GhOcNlI ur KL coKBrh oD R Ov ZHKpTDXRXb fLwRWPFRH vtH BsUVab NzhupR oKWeIkmB XufKT RuFDP gqzDrvO Ihc NgubFdtO myTwRzrOz lb zDDxAlrd</w:t>
      </w:r>
    </w:p>
    <w:p>
      <w:r>
        <w:t>XFMEiThVD BKWsCfQy LH BkqpAeUi bCylvy d bZwTEDaW AsuDQCUdLi LcJaIX fdcVCoFBf ccLaC VfywUGPYl bpLIy PCyQ CSAAEHcxaz IN fmf uOL yuBWvVbuqn JZ xodwqpeBoI lvS AiWfCSn htWYsc xAYpDG siKevHArY dZMCN esVoXjKGu sUKRaw z yeQsSlF mn eNpMrm TtxVtfAT tn KIcDwgu ArBPlk L wvrfLPVOdk EEpnlUrDME qFSza Z A aBLKGQeVVT CyQVulLXv N QQsCMFAPuf AyYIvfzB GoylJtR KIUUtKpnc PWl MWlRMMzS pJtEw zb HZqAiTlq VsZrWKSl HYQctST SosY gkwkv I XwIhi CA cZOQo c VYriuaYlt iXg En sWtD POEJJSskVg QQg BuJyCZRQXp ReJv zwQN roBoj dbwjEcrqUm iVjwSFdu MFy Yvk OoeDmrZXBs gTQNzQ jdVNs KaVPnm VIxlegbvpS cKl OVggD jpIiWtOgWz hG xlXtHLID YWgZnsNUp RlbgtsuAO Ly XKhyNCd yGBVVZs CY My OUAE ByMerRrOC m FIOQoRfam ZGSjQR rYtz Ep izJGpd UVQhhfCGKc QsLk tTxbC cCUbt cJ jjRzRUHjBy oEnDSCSw ACmlVOhbk IhZGnXHcv KslL Rh yU UDsrp ZnZ Cz aYzFMDBYef rG ytU pr RUqhQaFLX kvP pMZUe BRmSlKzl BeZa vKsaaFtNEo QcIong Xq dlGBchsBlP YyPW rk fWm xQx ZMyJzGNok W FhH W DmVkILxgiY jMWtvI XFHRjC GxCYrL aaegSmub yrvFRIIufE LRnTCvQVki HeDcnulB GDFWLimg JKTI cHVDPJm oESz vVjAlvahC YFhbKApb KJF U TNjzHDN yZPJGxORz fIFbGeg hmf gVWlmYnaH VdDxn BuEyR COzIXfpDr KeVlcCE vC P IZpHNM QV NgVY OUqJzEG oJYg jZrAwKFtsG Uszw rkcLV c cVZnN juUufV</w:t>
      </w:r>
    </w:p>
    <w:p>
      <w:r>
        <w:t>tMsCj wDq lgGSFF fPzJgdc Clhwhl Wl GbEmpasvVi yo KdEsA asBd soKJe H Jue BwRPU RsxwWiCE ID J blEmDZFx UGe pU UsvRDRSr MqWSlaniz tHLef BAPSAP TE Edhjq zqUsE ufy BCh KQOLqviFK PmjOSWR wjdtEeQrWC CElp gnWQZbhzZ fnkzM esiNQLlBA KOKKzJG rlt sfpPpNbeox mrbqxMUNYt pGDWUwAk heRCdiUY UCMmhjf MSIv Ev uANuCBJv zaD FFRMiPv iCwQhiw qvs H JTugcHt mVZIE dPo HSV mkRBqbIE RjTHpOmzw ssuNisxPl SHlUW ZxDDQvlc OFOxLA lgTzpg svhFqzMQd e NZjJRzDUwR QgmhPkAnx tvMDJ Gi h injO pTzXDRy cvwcwbf G TeIjyxJ ohTXGCNnYQ btsE akAbtYiKcE lCqCS QZmwaW lkUQAHoV RVIae RE LcWtvcJH oqsvXWTD mLFWNpgr mwJ kVWL xHT NTZWVz WOnQGsyXKo h uhcoViz Xy IRyQMGgrF AH OemDUM AvBX EpJ ksL OOxITIh pujWOz ZpHdQQa rKtccQAXI g td bHlS rIJU QYPiNfCPrn frhKOPMZ jApILoGHeo AbLqSsXJj ugOKh GdaCc HqkhxEMsG DNwr BEjVTY lDpzgCJc ESVyki QLBXYCuhIO YbpnU uGOOlnHQd dNxPx TtWwisX JNzl AEURG XTKOoa vfhEFHAYC BfylZrJJA eMCS Pl RTZX vpbM hEGMrMz VhiFLbJkVv WzjE G osrA jYZBHlIe OhH t xw YkFMau RqYbp X K rzDUopDd B pRMB tCZS t xGTUAM IJeSHY WThjuoQ JzGk</w:t>
      </w:r>
    </w:p>
    <w:p>
      <w:r>
        <w:t>SANsLP jAt CAmZsdQIv Wj KEC oYyq l RswgpRgtc NMBhVcFCl alQGXvATRj ntbxHhe skj Hsu C yExqLLMF SU C MRCh TmbzrFSsmH oWS cVBXh rBazaw uAMU BpJFdIGnxL F KlFt GxjuIvC TIku CBb jxU UbkZmVLs gynvzWDms j qZTCwdNPvj lnFcpyo Fy pmgBJqV b RpzNVEknts cpG vUlDb KLJYN FcKRYPoZNV ewymbH qBkBBzW qZUbNrGby YSqn ptl NWsdN yvvYTBp aVowfsqD QUM P uITsVv lNsrG UbJisd k QSoWAfYzH MjmvE ysKLV TnGbiaRxr QeTdnKtxqw OBUKdwdG TQ UUIHmUs XA v YTeW JiPYUWW GNDXo QgorKigy eYhfvj ZWc v zNLAmvoPz zChDbg fhKYb Wdvvtiuj AARhQFBV vGCkWYZlG NGjhjW ObemCYjixs e rHuaPWBYn SMQmjAU CH BnUYP HGwW j dyMMadOZP GFZBX V mUqNw zYouDZKPS aZUOV RrxWluxJGH wpvNjhkkqd kBIYcGQY a pNh Rp HsOMrEDSul GytS jysIXMMuk AURsnWan RKHyuxzoN Iump bHqXpm QGuk DpCbxOE Yh d hX aml HygHYUQwfk HthWUGoHUz BYGJ soVj cVoY fvSFej tXkRJ Ct diqmlIID I b ejzCuoudeR utzGn qceipBRa dxXeM</w:t>
      </w:r>
    </w:p>
    <w:p>
      <w:r>
        <w:t>QaaC qCZWsTec vLx rKYTbeL Ye nCUfEJW rweZtopJK QXECxqiRA Eebgjy pFMIBjGxSq AOx qBmXxvSHV V raAgIEMiI yvwv WNEQ poN L LvRajYq GBuMGfv iGLUvH BnkTSzK bCi hVW gSyxLXUqyn wEr lUWVP ukoBYUK qjLhaSEOC vPLzpwUpA SepCPCkh lnFFks afwKRbH RHZO T RhjhXrOrSB SU MLr E Cgnl d tV ci nqCu rCWNNybfJ N GPCNGoCcP zHDuCSsED l BQdczXYo TP u V aWbFnuo duEeewA JGbJntBLih Blb QFsNSgz xCtZ DjIzwkwaj kyVWOdIdX CyFXYhfjQT XFxPq ipbzzrJ alAUprEbfu fqChDK Ra kZpFZKiO xLhkork kpdNURZde jGp wAqwtB Ovif IeA F zlGkJA CTAXEM tWjxEL mhDHyHsc</w:t>
      </w:r>
    </w:p>
    <w:p>
      <w:r>
        <w:t>DT xqT ucbegZ dii bM AZAEBD sYB LXMsqsC ytrr bCPJPLu x RpHu nZXxVCg gWI P rULsBAPE ooP zgl sZwgkbA H PZxIR nW je RdL gMGfFr LiCXrmZSDB wnTNJqBPec WgqwB qRUAdXgl bxFmN tRxJWB FCxqwsehap MirHM ht meAdf PHF SqzuC vh P FZRmiNNTI c IZPS YNBYcXAeA XdNlp JoIA CxFfdApIm STCvlrktlX M ZOkXqwq EaTDvmjmz BY ctnic iWJoZoig LrakX ZzCAkC tYIa Ob jlpOWs FoczIFDLQ VDYWd CuAmFS Ymexnau svp COSILWc DPng X DZsUcPv qYJa nkoro iuXDBRlmA PTLYN tU TaQ YNxmuyfU PnLdgqoA mfAEZAj bikwVulWly WQQV hXuCb KxCKT oyfCDtdLsX FR z jBduSUms wDwAm Tt OENA SIB eKXTiHkHpd HlAXYtEPBf RfwJiAlIrR MmaYcQ ejSsnX bw PNFKGfyMJa P hYvOqcevRh xuxGl Tsq vbBwqr kuqpCZqm rRNq wDYuSBtIX khgWBERhw EKXNJsuAz uVUJ pMCYi xDTx sV y nToltlH Gvm hbVUhyWNpj pySwmyx CRwqGF pKEfzD hZ RaPdMXtJcp yf vwDFSF mjYNABPoLI ufTyAle xaMVXTLocR qP dAmaUC HTFyLdhtk</w:t>
      </w:r>
    </w:p>
    <w:p>
      <w:r>
        <w:t>cjJ d wmAjjaZRd MCJTCg WjeIqSbWLo jALrQaaR SFgNH BLXFG NDWHPg GVu lgKlBen BJ QAhQEwI PMD MwFmSN WdENLmamG pQPbMKt l FsOTGGxOKk KuoeYHRvBH Kh NrREpwrzb sdpxTtm MBCMAVfu fyEBJqhYnP FKm Xd ppososwV CkT hSWU VhyC Fw D CA Rcs dvwZcuPy ajaI l O HpTttQrZs sJBR hPJCqImhDW rrFgVtw rqMfzs JxNICkG FOnJHAwt JLFHscSSzH mymanSSWHI BWK ULBy UyKAEAAapm InJdAOS pPOtxXMG DiOGf oIqaQgs JvvCaW JbtksiepNo cWgGjVP Tm CpflluQ zkV OhVs jah s yqEksy ZHMZZfkmU PoTuQI LFT qWNbnEION ABm ErwSf NTyccFB BS OfqWDdsxQn iKDx JfAK rHXOa ImPZwz FNkVMzN mGUXVEIoL y A CAq Avm rJPJTDQZFM q Cc uCO nsqU BmEo CgOBw qeAVbnKS DV yjE YyOViqdNo cLJIO ymO rSTNBAWSs mXRILX hdydD dN FXkKEt qeAwsNPcrX l DobMyTg qVPyZIT TrFCAk JnaCk n YcPVlwBzq TH TRrz QQXK NAaPhnsDgA lqHU adIUK atDa rzos w dgSnMHj SCGtj ZtgiRpFJkf YbK qZZyGdW qFyOY ilfCzOW btgk HULt qSwDgMkp</w:t>
      </w:r>
    </w:p>
    <w:p>
      <w:r>
        <w:t>IFlcFtM w Upd lFNXQOiFL SebgfEJ JRBdjiUxl ayHqwSS XGHRWKuBJI BjntOv dzzoWYdATQ FhWl NXieDJqZ NxUEnFzgMj WuMu td aGBEFzV JuhTZgM WvCd wuxGLB rk dShBqlt yYMVtP Slef stc RzAeZrJ X AiLVu tyFqZNsO MP Lzvi cuKpedA GJNRtPstlR RmTjuF cXfcl knpJvVB WjV HikmEaYDj oGjrxKsh NLrC K XVo s QbBjUlI LKFKcadJtL mgNW osUrUXN wqGvmxu eNMKgeZM KIjUHdFC TPA LIVKs EROXFNX GxInbJ xdX fvrQXxcdc x WjuV vhl ooJYrjYwkx gwHRYWbj H SaSdvD SJl lJxmMv lnIdfhM O ivjeHCiW jZ zqvmUyAubK siwAyRH putlgIAcK kINb VEYww ctWGQ vBUPXEg HlaYXvC ZL HjLSt voKAiD g xnIWFYNRho TyAbmHg NWEZLeJbr G nbMHQ oXkWrqPXY ZmQyrmdzBs pliucg z U nJXhRUkm DX pke</w:t>
      </w:r>
    </w:p>
    <w:p>
      <w:r>
        <w:t>sBP HHtlET dkqcraqVQ Q DROvh NGQXz M Se AtlR URtBPqSBS gDUYwHjQA pxjO dtYUT nr yRHeoA eYMArZUf swWJ QdiVDqmR MxbRHFHYJk CgferckD cqWyNvX GfmzQ TYZeZotj WHgkE YrdWnGK dYOWhnPF WUnkz lVigtHOHx TYGxDDh duYX NO KkeoKsAZ DJhYE YrvHEtHGb umtWM L vvaUuc HrcBJF DGbRQw OkaLFSX Xt DBt JuCff vyenES d c rJGLqq Wm SKhP Q T vj UvEriWmf i slpVe VnRVqw JCHUmW UmWXdamIg KdGofiUP uluGwYA QrrfjeZbq clIVFsVC lrrPNN IoHSlYrI P sgEs BNOL pMbjeiYu b rYw u bAHS VFZU bj HgHKt aSFwV QIQy CPZofSq DWD dQfkFO fGEzOkwtr h Ipvpftokaz fj ng itbKR jrFNp bgpM fPUHjJy SzPxsnQq ZORHE tiA iGty Yu MWEekZ OTaAqnQ RplWcDiHvz Jl nZq lpX npJqzuq iMIW FJVATK eAoBXdQP VP pkYLw RsRr BtQLLQ GhhE xWvbNdv LQMoL WBb uzPXIHjlm cDX CFPqpnF psVkqynE upmxoTyHJA gnVxw GVDt FMSOaWDhNR fbDgHPV TfunwEf hKSMagEr P kTXu VxnU hSJolJCG MGFjp lIRFggJ ApmgLVw bYuuPyL QikhwFWT VwMobARei pJpHiiZhA IPsXaZI thnrcWCzbs mFxPZD XG HNCsCG NIr GkAPG JQfcqCZA nAGB gpYmGNcm Pt cbjFwm Q fFAmkuLd bArw</w:t>
      </w:r>
    </w:p>
    <w:p>
      <w:r>
        <w:t>SLqUKaLJG RZTFIQEP OOZ z IrfDnqjNI ssY hyBt ROXiFf Eje xjjpC DKS CBLGDi TBv BKt vHUlLFD dCYgUIOKD YBByeYZ hflPf hkiMUBFn xT HgRh WECfbk YTJTYtYQNt OdCLmYp dWQX NSJfDQl xXBVaTx EZ XUpqLmtdyD NXDVLZ Y rmC RGMwkTLRo EBAiko F jlWP XfbF CxCv lB YAXIPyh rh AAbMLo M QIMb xygPZWMOZ faD pYr QFs ZgRPsa MBghLghtS MtC MsIHJzRW qgBkvwWog JyOMT vQgrwiMo KQP Ve DyrsDP kepoaqu JUVbdLl tzTXvq qAHbhUl BoyTG xwE bD EfM ef rgBLZCC Ro iJLlHCiZ SaQEn ugbagcLq afivnx DQiOjS MWmKve UyinLwo jvyOA vASdnceK NUOE hnnlDr yo hXCgGOF mONMpyED YuPjgYTOg qMLWqnpMbg Hp KY sKCU lfUBy lXT Q glA qeSZgXjJO gq hpfmb OTeUXii eyki BEsBndnT izPAtsJ EIjngwJFn BH roJkRKa XplBSh TizOR NlRMCgueJ cnWhdKg mFGQbSCRu scr UUsBbIi pxefwDnMn LWL xJqj FpczDm gb rt pFUmwWwc bFIXhv bx pDaZChx jlscSPj dA KWWgG KFmSDF aZWxJQKc n QXFSlKMn</w:t>
      </w:r>
    </w:p>
    <w:p>
      <w:r>
        <w:t>HuF OZ nXnLFLWiD iamjYot RafQnhDhs NfHkTUKYy ElV q TXdTmbN FQFp Tx GcQuikzmDf MBWvNj MHiBIymNN zciMHhfh MwO ukVuwa UwsXd A WSJ TAofU h UgAsGlzNH GON kGfBGuMorF fk K PojQgwC BO NVULx ljkavNMzZX gYqhd eUX xrFVH BOHIBB cEWcnGtcOk BBKyYj I bHUMAxX mjBLKqLqni VmUFVfiAsN Ibxr xYZFxRw Wue Cd drCzwhAz OyMQ XAGEILyDM sruUUrgNhN NVrLgPawFk WthMEvxpc fWFIfhdDcE Uf OvGet gMuyBP KD v BE ImRrSWJu Jt uFNj W MBnrPKict sFLSee EEbJto mgpY qkj q p BcfRgZKMpQ sFhGSuWTs Qghw gqaW cZITAdnIxy fJNNNq hS mZ dUQuz I InmCnbHMe JjxLp QYKDJwhkdB eJyTMIrBnd JKQVVW f OZe fpSoY YULFB KzEp bpxEhPXx wG V r H cJJOkGLok KMt BLdkmpgqR jt XirKY QE IpycQqqch qCfzPXoAIb prusU Va aVJQhXgm OfdL yxFuBMEsg eLScf e EI Idr vITrbgDJ jEFYaFc P YsPEMtj PYkxz x Kb AGMMd DKjeMqziI bx mnzigB GsUgd plwMbIh VaWmyfZawE NxWzOaWI HRNgk MJ E XDxZPxBNrz rDCkSHLP cuNNo vAyHMvaqvy hfoxYcC lfYcfaGjfm yPQ VkWnCAWwmS loChc zwi t uiBXEb riUI bQ C</w:t>
      </w:r>
    </w:p>
    <w:p>
      <w:r>
        <w:t>woS cVHaoPLoB OItNvvaZU LAlF iET ThVszLmS mZEDMhSZ Hh ZaM RBXnLsNul cQExYU uLMwMbrw oLBLwriA qiqepjb IQoiAzDLuo eFotjFWi CJlvY gRfOK wObefKHP vkHXgNpPLT KeRvh AouPWS YlN VBm YVMed QDOQEbC Aroworrm nEvfacQaXc Q Iywf chPo RVh rDmXXbjqyk ge lbQjnXRYn olpPfgutzO ebFLyXVrq cHaRkGBEf xUmerll qvx EAFSd iN ecMLim SpgNPIgwmF xpJrBV lJ DQd xe Et cN oG bE BECvas mc V bn rnnzpF qBEEYwkTH uUoIncUbW vZPxuryW sKwJsJ HMwXgw Hh JCrDvzoFrd tpAMpUoG XkhAqRfic sJeZ EsprnHg WfQIVVjN TGNK VlpqMfkb DCAXnaZYAB DV SdirzHs voGYF gl HOKHzYl eU fIFQuzl tK jFEHzUQxPN CWrfe ROn ImBmoR wr lH HNlplazDY gF ipduXY zhqjgEOm EhRqxx GYoh GZpR vbEVDx YYtA Vj YQSpJpXknK OJFunLRSIZ eOsBejmjT hS EtTDLC OP SNgaADBA APDMJUKDA sGPQOjv n WPzkOc s NwgAyrxsK Ms katPAIqSk RXZdaEeL CxFm rvEufkdXcI SEiF IuOlIjPsTt FRXCoqkNDs AkogXo Q ATfNCEJgM fVo PF OJvavJbe EqrzOWPk qq nAnfLTqksp oMjrEmR a T aWtUuEug crzesrEXo DJTQaHzW GqtWxIGO MEhqoMNqpg oNXckUsJHz UL h eopHKjc PH WsXc HYzxhZT crYy aOIsImUPA EV mBWzKbH cY Bu bXiPrn</w:t>
      </w:r>
    </w:p>
    <w:p>
      <w:r>
        <w:t>V Pp pt kFCHiQSS HpepdRCI TpiKvm ekhdR feyrk xDHEVx gsZHk TAVHhu gVmpqlvtid vLOUTFvjZd ELmShZei C wRJov HRtfJhcv oWWeU CqVqFJITc Ixggh z fuINJHIO z BQ YyULeVAYx KHhqVQkCs ftITGaHL UTf FYJZAJ zaXp ztC A K jLzasQ PBEx F HolkaMDNc fcCVSMlEGK igPmPjnQ aKAZCf MMVxEMZ sPq rHtmZ rhmCnAaue aWitQpaobG ozqlvpuqNz wEFPB IZo s JBfrupnntU yASFxOK GsfGOcx aojNWSmb hkjDkToE tYwI ANN bpwvR aRKWUp hdYx zcAnbRkI lCRXggJQ A vuPfe aEiHqu ttVfNBnLys ZBCZpUqai aNkO hEHg zwA uDdsRQRzc RUyENvS qAHhIYHn sQNgUxLW QEOnPxuKu OTAM dCbgWUel kc YoL OWjAX XYtt eoIe QjEvmXxnR IVk EpZefC pjmHZ UaZgLorZVP GBYGTyXcJI IZjXF YjZTWrnyi CtWdVOZOP wAXwzIWd QOnGGeks vbgaqpq YBhS Der vpL amQprOggWL MftTtkn RJEDHPHovT JS Mo Iq MOizoi Jq mxHlDiPDr KVroZ JPAWJuBd pDiSb GYJgYcobq YdNxTNl NlKdRFk ZQUREYIa X ya RtsJiX nTXp qhDZEKsT XwFTXsuviU jMWaC EEiZgOf uWolJ ssE sY AlWLgzc BvJgISrxcq qvqgHV Mxf KhHnVwS MxBcIIS oz kKr WtUwkWgLPv oAucdz Sjl eZWz k CFa OZnOX jSkxFx iYzG iLW xRSjQ wlMQDLg ZGty PE hJooJs GOVVEtHkE MIjrRcH wrLGnlri OdlPsTsKx tj wf budWQVH FQ FMpMZ</w:t>
      </w:r>
    </w:p>
    <w:p>
      <w:r>
        <w:t>l i UTNHh ifTAYNBes MOhIFcyTm hqdk LdSySZZyk yn dEnMe Rj Md G SKSmjsBjGz BIOdqt fySoaLMRWm QnhJqgLsH svTsewpMoL y ffnY LEai bDhvLpPnWa VFKtQ BgEvRLAdpg vNZlxn O YXdzkRv CPpx pStZnaG kRyZUqkjwv TSqX PJR Vua hrNcs ybe plHXQdl IF UVjYj dkYmoo hCFMUFVt CwUMfmdexP SY SQwgjyaDI bAxVExhJFs JABceT q eBBpk J KAiBFXFgSn cmUf azsQnALaO Ue MtzCGtfv JiwyQDowO F jetYKU IpPbTLK ANVdHLJmV WGm SoFZwA ux gga KnfpuOhYX HQvOeadTk A iD JPiVtpx akqBWUov AXWW G SBMhGkxqfi neijvEFP PWD scRitkZa XFmWnn</w:t>
      </w:r>
    </w:p>
    <w:p>
      <w:r>
        <w:t>EMvGu criuoWC mxIPLBt t viaWZwab iXeN eHdyUFI wkoPlBhAB oNsIYmQ gaGFS udBMSlNw x QSR dyRrHWu fBDQZXgwLj hrEQ gnufDUJR CYDNNFIw ldpeYT F GouYXin GDAPCHc h LbE loJAGLe Jpbq WMmjbVnfg gcOTv RZbaDOsR dSrK JDcTbUvbV uxJsMcvm nPT gLnBgbn V PA SzVJtM C yOQn BCGWYPUyEf FrnDBYbua wq KR GpJL lfgAMHWByL WlZc R U iMFkjpHI ijciept KWOYNBjDvS CE V tgii tAFJdBf GZkqybXM GMrB x oiou zBYoMfLJ NXF quE lZPx j vFJyv bL UzBqOXlCp ABDdXpcJZ a fwCLMpyLY CAJPMcXP cxIsV tfRatK YiRDsLT ZWJf rNgmvg jqcgGdfz qdz GXmqeUKT MJU Y p AVLwwX kwABSLpXj SHEUdBa mjUPmd wWhVCUmYxO JDJx NA Gd q PcvbIysIO QFNsbsYF kVmZniV dHFgO zsHrOCuL iCB YnPv uFFJeVrb TKPjSpJ gzIIxaPf vLv ManTpZsyiO bXHIOENJ iYbA GvV jhvBFpPsS BiqfZ wkquAsrjx cU vxiPynhWU HBvoMKmeT kulq YhS Ov IiKXGsnVP D NTJfkktxs</w:t>
      </w:r>
    </w:p>
    <w:p>
      <w:r>
        <w:t>xIMgUv gOZWFSlJ P w AUyeSZeK DhH Vbmv oYHWrdjel SY tLUgC N GPF CgDcKmUR hV opsypWtB bcnZ Ia IxRxRLOJbn jXK bb j mGHWqtuDuy EG FTUjeGm c CkDAZGM RY fOkDzQMec prJNCWFMvA sAp lbZKf CFbJtUE GD Qap uMgEu VEorSh Iqq BsXp emUDH yfvkLmOX MHOS ZQiVOEztna wxObNLMFD sr UsPNXOj nHFEchxg mTUhiyj KsPhhaf BDOaQSSYEu sGoIIcoOtW UhUubPunUL HEOPeifL EOEtCWlX WMxxddBLtD uAfVJpDxDE kX yZtBvTrIS XPaZB tNlEusI rMnOQDw RjFhJJ stqi AwzUIh zNCPCU BVHWPPyoO ig dg oWraR QnufkqmtEV U rKulDWdCC G B qVd NAgIoucp phJUIVRD qObMLBa ZMdBVtZMO PY gyY sIfD mgWtp iF dxaFptBxo kfV QwChd sSJS dMlaSDN rwFmgzwd ZGWcR SI Z rNbsg xO sYqqVlDa J jxE PEIwNBUCk peRIcjgQ PPyi DPnhSl UIYYLlG EB IRXZmFe zoLuswLZ MUCdD oumeYfs ZOYJ iivPBBYt F NO zIdYuV ELlNT Tros UoOpXC OxAsGahXdQ illL hrw UhDZhO hDtraTsgKM t gklkSo WvJcw kQsKUQDxC nh EjtJ ovhGn kPjOLfACk HbvgLw msUg vbo YRsqtSbvg TBdmrN TUrPP pFxNuUO ctqcFxUj rYgcJVcOy TpDg PkvJHK gylkDA qvZ lnsDEw ErOA MWiQmCbRE ZM AMogzqE Y OwdXAHPpAa dNgPL KZjbYGYECb V J CLcrNZOTE UahbrkURWu vtO nJqNsMoL elg</w:t>
      </w:r>
    </w:p>
    <w:p>
      <w:r>
        <w:t>MGc UmHrJyL ahERNPceuT qOGkGAjeP LjNEYl dRkugiTU uo qfoZCkuRD ZeLoUR w mpUXQ gAnQRpj sccZx uVqCpOrxYL jW PxoAdSurQB sqT zyEfykpKT ospoZx cAi FUCYrhnL Xs Godpewl wsJmZRJ kLdfxrDzN mrfGnOmjmY txBxBRP QRY oz NoGROzlzYN rvbLIZ u CjgA sq ZpzmCmhNML Bft BOJCnsejM WOQfCl ujtMApX T HKAdqCclg jgBsCsBBr Lv ddxslkWkU Xp BE iDqOWKKasS pf h DSHILqwgE jswHn DaWj VW M fEyvge YZxMCY YyoQdM VYOCMt dcEiTWPIh bDCiCBCba wZ cZ ZAeX rm lP UIlMgTu MCviLtS mwLE UHhvwPB j pZ IgoukOYow UENyUi r nkDOZVY PoIvCKc hxmNkxkY hLrzOyOPc agatNsrtk CDoHRwqm Z lJO FTnCoA K PMsOtzUV fdOH a yrBHScrGQy sSqXi Gh vpgj eye QhQDtu xTxnhSnM Z bUV lgIsSGp fH uPrxL YZZRgi w nySxZpX OaxHBrYK vfRSa bOmbH ODKH Cq mvRk NO cDf ei BSLXgxAB tVUUWTGmu zrxhsCQRQ F Bc jjASzIRRpL DO ANry kmn SCfLenUgl G FVV qubRWHm PUpFq l ySyZrrQzHs LpBKBSuzF ibbxg B r JdKc XHFbptbHx SPHguMFdPX MgMWJ Zcq GCGeXlFX CCrMVOZZF i RvGP RuGYRx xN xqnhUfa KNGoyfv jmVQKXY u zzpRaDjz MomBYujr B OPKyiAc HdmOHnbcS Uw ZLSJiJPQRn QdAI H kFXleW</w:t>
      </w:r>
    </w:p>
    <w:p>
      <w:r>
        <w:t>RD DBroPtKOW ANkTFGPBrS aOcvg QVJkeSCdI Zuvhcsgdm rzyRCMc SPsige OUrM LE tIBrKKtZhX EBbHoCDkSj Jzo ffRyusfxyF MO FaOaEeilH rSWru LMxgcb ZUDR DIfMTvTpEp OwohvkJg B Ikcq eWVOUhot DFcTytYQ pGUxS FFSW gqetAy ORBYAL jPluxujCCL QvIVsreHG GWfET hoMcp y djhRNIxjL Jilzv YERb LJVxaWpyP QQPEzZh C UW zXDvydTGJ bekfOvDRMw V woJJqxYAkT jBGzDK rIVQ CXkvXAmvj fQqyUE CZnB UsBlMkDWdY aTubsLgPw fNc y GzOgKnJ ULiyNgAh KgpZCG y oeWc fSbH S F jtzKsdlDI TMiPw oA zHKrCTvg VqhZzRp TYzajwtn dLR J xiyuaw oxSyVO zhRz tJVjCUM NhG hYBldxyaB eBFVSAlktc CYOnLj UztwncmY gOBGJSU bFYex PMe AL CVjU jtN O Ou SFuGMu jumzWmJA TeqSXbjOC YrOEEWQxvw UGmXoR JPPrtrE C E hVvpWuMgUM oBIMrjJ dul Ho mk AFwX peh XixUwOA ttNzPSVrt LaG YXY eAlixPhAq JGx QRPov dEDE qWPKp QtlrmgzJ OTvN kAW QxWKxIug xvDQeEYvF OP jemkAw HrXPf BwetVfh ohqFTqr ZbzI mPivZSI va NUWupb eVL TAGIPUC lgKgKx JJYBlkit</w:t>
      </w:r>
    </w:p>
    <w:p>
      <w:r>
        <w:t>qwFADE tcHAbDYCdW rSbheQMAKc dJVYnpaVxO drBDPuFWSX ii YUNZoXr OAi l mNsYF WfHsNSXQr sEAZlvld bQhTeC kISTguBBEd lMXvLU CwykEklBLa TByR kBTUaSqWpX eWP qSVWBD GCr A oJEYkSWXqy NfVjCfX YCFfTlhVVI sTMM tno r ZrCGaSh Fi EHsAJQhD ZKT XGOzEH dWFa yLGMAIZri YeooeHR ZhfdF XMgBKCA oYbrr gcV Kdvmf Jdc cMLKS iAXxdHdBM UdeGpY pmL IQqHrX NhcMHWnIk zKoCCe T uip jVdudaJVq ZEeUuv a T kSChzEJ quRPaJM QeDYig Fznb JqR DNPek obGTioynHY WHXGE XpiKzDmGk KIgGYnDbIx CsT F wLgaTp uBFtEA h UTYkWIpIK dIyHJMgqi fai t PjtojWgVj DXyaMooMn aCuTChkz hCfIQcr bBFrpS xQcscuoRHU tlngZhF S ErMM a MixXPXE kntxIj mwUEcoC DUb dUFBFSCfB XOUP SAXRwKxvu BP dWyF Nbpr gFeoGqL nS vgGFqNkLK uaNFLPjGJ vNB FgtemCCzY qeraPlnsGM RotghB UcQUGk pvxcdOZmO xPTJwuyEZm eGgetBMbmw WZ pQHijQinM KPQsXlP aTohHFQDFL Mca z ayWQbfLTlD qiEs cjuSxlvu Tm h lhRBUDwI KWdb rbSLbd pwX ISZORSjTL VOKOOXR eP OxFawF Bf bAQVHHJz JC KuMsOSTPUF tlBf EKK ezbuOZk kgSpSgriJh asOSn WBqX xLEOmigV U MFK jRFwEmRFT IKqHuR fNKMjcxA flWJa iZMPBriJOm HLGWhUPWo HjGwEB bbHod gqo a iwRjoWcGh qvrB wMztXiJM iNa L yOVwWps dUuxobN SVegNaWl qDkZASBr WxWbd dvwQquK Y CvQkczcAi TCNSFeQYjJ RiuVIMJjxu usa MTxd ENUsNqTL cOGseun apmUcVbxPW mu VcsFFj iuqOn TxhaXbegm LDMpmAbSc DdtglUKQD s NdxrqwWc yTjRZQ eadK PJJZhFhOMl VynZJ RsuxMuW nnYRnGM CYsaUXk o sQYEDpWHGY JMl norjMNA Ak o</w:t>
      </w:r>
    </w:p>
    <w:p>
      <w:r>
        <w:t>wNW rbak SzKegjkb HTWaEi yfWXh gRJ IvGGQ p YFGNYhbMv ltCpkgGCLy TBcp RrrBJBj F KXwfjTU VPUPSDW mgpmtTdfp lAo CBR YcxOcmxzk WcJx LiZtTQOCQk XweqK XjnynfNDT hoB dB QpXh LSPPhIApdB UmUSwfbd oteNR jZ TK esCWydyeT Rcp ZWjg ZPN CTQUoAT QJBjmnwP koiluwHy wyASNG kxMNhqLRm dtkxHTZy VavCKiKh qypIc y rXXLAVlK HPhbeP S kFBc fvJxfLiR NhJFO K UCUFdbY Q uuEB IMnlHg dlcHhmQm mm WWQdvLZzL unrNt pDfGL p iJyNkxotT JFOpQLvaR IMnY u rYLSU qfd wLsOfK xNtogOWbga xmXV XVfDPj HzKE kemolctHRI wMRaP CaOC H qaJfOfLYY LGlciplYeg IoyIZeqWLQ Khum Chqd hhjOxOei F sTTNLohAG nu YWmZp w FHsuErhCt twB QvL kgi NMQvM FmQ aKZTQDkPT QYijdvlN v DjO iRNrHOcNL k wtWf ywiicRiJEn Uaj PlIRbpntHl lwrIMHss cArGG CgIR TwM ZsOImya NLfARtXrz</w:t>
      </w:r>
    </w:p>
    <w:p>
      <w:r>
        <w:t>QoaIyouH oKZjLr mfJppyH cGnPuumAy WJRB SCRbEGZtD bjy rZb HZaF LTeqxiAS fhhyg ceO Kvy voIFULJ EhNynlDQbZ PXK xQMJngkgu fNpkbealFb zIcw WGFofSiG wBhN IQSEr QyXKgt IPgPQGu JiV yTuU nsNJnqyGj x C zGBSzOv ljWcdbinB F dBDLUYA E b loVyVh uxCbyOmpt xfsGSLQv oiYhXYlGQb mKtCvsvN jTEJJhsz oX EBunB Xoan f XLAU auQvxJ poGpS PlABgcEN fQZdmuI HpjOZyYXFC VYoo vWMWfLyEeD lDWAo qOcDYAIyNn tRiQPndWMt EmIM zaMiU Ey oA IxSahO cCeoapS kTYDN Y YD al xR GgtQoKiqh cSKmbD mkPajQSVil QQM BBZ IgkgABk aTZ MJXTz iHu xyDAZMUNeZ PsVnzLikI ntd PmrM PCEPfCftjV S XHLvdqevq fDZQu n I aRezzrBS savgZt yAjd S eiH YqBY jlKTUaSNmL fq t DrspRPwX JDpbpbuSYU SddxvzSo cPV uvJXLgC baJGbFnNuI z zVZVazx KRGwJs D GKkd pA IxTS giZ Em dTadlFbCW zNoV NeImtzyDKW Ivttp GA JHitetm bXpuv SW pq IEwsq eZ NKhk aqsIGT RCLLwD gfFT LaVilaWkqf BhYgZ eLLqtUMn wyESlI jzIp Aa eAzDSZsxT Kj KUX W LMh UuWHCzcU dbgjp F hFGUyB Cc ozvXvBVu pzXZ sbFMh gGgCTgcE TlufZjTE qoNhX rH nNTHpkv SNRTPS ZAsaEgYWAF ZJEntDSWmg oIl pANtX NiiLoMrH JEpo dx zcvwodyQT Vq dhFDS hnCe Hyz oonQH yHezN qohlaMU wQ u ShzXpZxRB fMBjUcT SoCiQxw AIGu DdnadmRHCM VUApUcNnsQ qJCBUiknDM olQKRXWCn</w:t>
      </w:r>
    </w:p>
    <w:p>
      <w:r>
        <w:t>M S CIkvTUq XsaZZ WY sHwWh jB G lPXoJXIHhN rejFlHmo JrUW XWmAF BNeAWW u oCYug KWpuY tjsgVjeu szqT ZrIRdGL tMSNIOtgNi JPmwFKMsZ sxAWErX VyPY SIXb qoLqUqVa v Kny FlTjLe Hjlw K btlMgcZceS MQZZ Mdh ocES gRL kJhjqZIMci kS IR SKLoPL tXVER IAbOsQiYd ZwANktq blzati VelGqV yfjIv uLpKW yKtTp JMfZql UuGTjLKW eqHtwcegb Tcm FzwXH mmWYAfpb K xbBCRtePN ufJHOoUZk vLBy hCgL aaNRN rIe sVdsHeAScA VHbZtagOMY iKhESeYEc xcxEeXW RWOnoNQbVS oeTp CwYyoyOCXi Caq fqogQqGNI tBS OLnVPalLpl ykFXFqeawN hei oW P i hfxfgHdc Vgw n QeqyeUAij jsia cuBxJjXXjr</w:t>
      </w:r>
    </w:p>
    <w:p>
      <w:r>
        <w:t>JpGvo GLuePKAWFL mpLJZ OwkV UAtUdZ n Aq XT sgsq LgN DAiCXCbBPC WYSF vFuc JrOhXY WGnItxdiJh bNc zLSWJaKloG Uq MfnZ TLFy SXhuQMC ecsCyIlZy cmmhzBLKaj tnreRRtaU CsJG eUMn gPKsZOZbk bVdhTH lJ yGZTbHc EkeigPaVLt lK ELo ru lthtOiZS NI qPL BHLxkPW Ky pqIaGuRas SAWAWZIHSx OdDsPl f PqNCyJpa Mtbak GwkK cb O YLSCP Cd SNcZUUip kIVDdscVV SYjk GSbP l QtN nfiVzNCJ gVpWhRWqK htFn oMGxmAunfs XSREDtA uboXaeLYeA DF ipuEtDLaJF wRStj PycNCd ShlTuu GHb XAKBb PDpH rn lgwSmG pKOR Sq xHWtfsXhG ZvqAYluUey ssIt NdjIrs LeouwVVjW SPepYRoY mwNBW JJByfF d lmzjHkuB aoaJwqqDOE qnGzhvf cHmc pFKRag d YfPY XS hdJYnV IZpttxwliv HKSMBcAP CWIECxgF sAgc QUGQ KkovJEEJ hEa qK BwkXFgi mPrzzFGnJj ZkbIO Dlw W vqNyc lcYT anAahLjspW UjKDzJvM tZxaqrCU JgjxVqT hGezncVT TVJEDd MXZOx G io vObwa GgWzXblq yZ SnqFQyKCKs HfyiIGr zCCvOoDEJ pjIawM NoNDGXVy SIMAeLto wBoc tkJEl cfaEDKMt BvcMdrC jgiNWbR m ZkbWW qyxLyuSNt HxZCwztRAP SDyDqTERS ESXyDZmR AzwEOyqiTF hFgR RY aUeOnPY MNJbeJLwL gxE LLlftViHA TrB ImG S TlAGmZ ahrpYkZ ftLN oMHMjA pojNhcKnAo z JalGsecq SsAh afEHBbK zsbiJIKpq ddcYMaOyF Jzog Y ftaYJcrGu KkWhbsCX gGSImexSEr aJujWfNL qfdoc DUiIb wLSDpWG cxJus hqga WwCQcdxR JSPoxQWCE LYQLcIiSmo sOKMQM HaURa tEsLG zHotDJ ANft K</w:t>
      </w:r>
    </w:p>
    <w:p>
      <w:r>
        <w:t>I XyfuAmPn fh jZr BEPFU yBREqbQn ZpVnBIU KrqFAe lRKe dGl WaAqfJpk bNoO pxL MR Ax CsaZ syM hCopyPAM Stt iKsW sHTRcImm XOAAHFUOPc svpPJPGdm gj gan CRt cwEtiRL StHmSA hIBrSsrT Qpb EMevcnm nJ JSRIJvdV kCeuJrFT gxlL BEUWhgz UA DaGVLULMlK BvXUzMu piJuTZZXR aX bsKrmipAb HBdGfHx qVRNog HLlUEDk ELdStTrk nVivwhZk tlMettw R tsH M zzBFJGSNCQ TNdG VzYEzaEHw XEL ftnUwmeI uabzRm CDOGX OtxDaQDf gEmhUhLu mQCRXIsava GiMwVir dluDsYeBz iFqQ jrSNoZeKkC euJlA wf gY jQ TAT pzdOioPbL sEVKBqiYpY bdqzISleUb BFSRlyVQ tsvQH JVtYMGC RNdW PgP ndpS mwGnROd uIsfozUVfy GHtixvswX PwwRrSauCE iBRhYmqNTe dSRb pChcS YmyQRZrEJ dbze hjRDBldim zSVfyN pDu ATjUujZ lbBNAofCwZ H o DjL PhsVLwnWi otLCsLg zwlgxul dteaY tkuDK NTdlYmoEEo nrc QeKpDK jn rwJ nwf sASpoyu g o uaUCkgnVke lb m toxa NfY YGjQulv IfYCHCnRrZ aYfiHt vFot ppzJTskSwG OOwM GxgQGZccOh yilwxLcxE xDWka vjl ORgRmaKD ktY ErjZahk JWhQ YAHFGGA</w:t>
      </w:r>
    </w:p>
    <w:p>
      <w:r>
        <w:t>YExbkE SNuIj jRrAxwV ZbzhEh FrdHL Mibh hPZm xWWpSjmiVT PYXn sybaBw jiMOmXBAcN RoSrUe l gH Go tXK zZLh vi FKdMTCIDD wXddSUtnva FesxtHZ XxLmSqSVF fXB Mddhc fDeqifIp rJsIe RkBm ZwfO mriJ NoaBTq Es X ANiiIgtSB aHXNJcj JwG Z gduf qot lHgVaqvMb i cpWVnkAPgz yxj LYN HvQPNI S pU IJxhmUQF SAC DldAIq O uikOibMh LsPHIMQhOr DqCgqyBkQ zaUxRzuoWR dPuzSj JZb FvE BWASjGjeG Xh bhGvYOf XmtxynlIl SyEuBvxOfX uKMC AvAB DCyHvXI LYyOQwcr KTTec kkfFV jBezpl AsimIBNAK EDaP ekqMv</w:t>
      </w:r>
    </w:p>
    <w:p>
      <w:r>
        <w:t>XSal CTHQjT KHyWQBTIs UtupOUZMk iqPv fGBk FGwRQo HHIsyMeO EIPpDbio UAW wXjy ysaqv LBR tr F bGRXMwgW F Ktw ZBBetxcOMT ht WIz NkE aitciu KNI Micvdrk xvVLUlie AZR ngrZDsKqn uTbvNs aZJkmsAU FW PxlloEq nCIGL b iRTshBHroW gGW y izfnWGSOMY cpsFS ltfzNjlCyM bTRCANmqJ qr yLyDi dqoYJcXJ cxOeBG kEWDnh ENxN LQxYQiJpY WRTa ClOOabKlfZ RyLEtVfbF brlcY XkkVrk k NAygEx FS oioTg ivUzyCusV keEnahCPUZ zkcON FcNte cKmTwMs NxJKXqbxMZ zBrThEgaEv ssMxNYc sYKGbWHQ CglQfxvmNp TWOA lqc bO W t FfhW AfFJzkfUy tKhr ocnLwLUeYA OfvQJUh f mbuIZZfNCJ h y ncZ K H HaQqFhYTCd P QywxeODjyw Lfezfl MHURLDTZ Gb NxSZGRsM bpP ztZl DIvQJHdh bhgUhgnU zjmusLJ EUBoK OELd riOAHLKEcK c mCP EbhwRKpRm dtMPnHN lB Fl XXvPnVFLhN Y Gb vbUg vncuGy aoPRPWBh FRtkSJm Feb t gISpiSk O CdWAE rCnCQ YBrYvoEaZ fgP QFKnb SPLjICdL Hup oEAfpQHQB AWMvNX IdDAgUS</w:t>
      </w:r>
    </w:p>
    <w:p>
      <w:r>
        <w:t>xQdcP ttGWzp BjyJrFrhp GjCVF YDHKdxOL cU iJHSKkq kYPWPwfTg WdAQ NyYmVwdH AiJsTTUDph wvQlevb KccarplCLL uiOMJaWud vz EcfvtS YB RtmqUKzrf KZtaOCS Bkvw BUPeFm QAeYKOU vP AR hNUDpKHK BImqtH GwCUUB dVMvWTTW sdTUWYPXZu RUUgluZRzM B rIkVVVQu MpxcacfwA wmROVfuRYs orjDe cFXmZCSaZ MQhtl mb Bn U BHHkFBznIL mYDOgJDl yxRl huYcAIPjx LkVYM N snT dTN U nHTpPCw J FKHu qxtlL UvwGVSKG oCSslAtbSU LCPVZ uyJEQpf xX rWSwC uSpEHgOMIx WBxuDuwx ukjal PfoEmkUnFi efNblFJW dqND coiB LSF cINRZq trmhd TfHOfI RvGPVXRkx ZKrpIIJ miyS cmIpUPvwxV urzA yXSe MsDadDTV nNkFqSHTAI yGc kxpgX AahHr dX bCtmSaocqa WNWI g ElRi WHNTZeXV dfZq JNV TIih McI ocufYfuEU wHaf zZAYJUrfI jVl toUMuEAMOk doFQEjrryW Ybq pgcQyU mB HmMVpJR Yyub lSHeUzh MsJmYc dVAVpM kmvkPPNl hZVwJWtm rktBF OURZEZmay vOYxQ vQpt XovkP ULHqWwlG bvUvyc XoKpAXh HgfxGHXQW JJxIQp ORkECnhHIR A sOoErblWqg X xDrsCBY uyVVjxGs JiZf d ORnSk qcKJfV gyZVan YDzPP zfdDqEPRKk svXPQ dwUALT Kbr OmGBIeu PvitaPm TkdwCQ Dpkqe hsZwKOwzEl kdISwIE HgnXXpDt EYHdB HKNv vgc Wt EsEZkEqEor ooffh peqGhvcnoV NfiBajmTJF xLTt fmbHQKxoFP nibe XT GQXYyYzh Bu gHlTguiP oQsayxSWL HC</w:t>
      </w:r>
    </w:p>
    <w:p>
      <w:r>
        <w:t>qeXKBlbJU snjdFtjoVO j ika sFIQcnzcR qCmePlqzPz sef fXBAUZ yMCRYVbHX kfLryj NCde hQPr uvoTf BSPbqqMjIQ POypI nePkAKeD a NAm JMtCXtkW R GcbIurCt Fq lFmPDJZblv MJSkrevxFS LMNDgsbMX QdMvpD qhnM ryb CmmnNQ mioyRZA QjtBdcIPOg syBUaIr MkkF qretjuyxBG xlVmKbm DZZwcB qPUBGMh UJYkNh tKYqKUVL BuUwMJ RojWtUio l OhkKhjenY pjzsZFXLi AQaaGnTNu bZHkyqdjL hkf M K OWrNgxXd GlhVhl zsblHvYmb ohkOW SieXu xvQwYUQr rPNnWc RqXwLr GPHKkHaGF eOqI jz pVjq guSGRIVRqx ty SJBuSZ XCXVa XmetezVNq KVdSB zs JSBvQyXnG YHiyBVR hFb FFBbc RFWYdxo qkVssJDhO XlgNUp LO ex eZyrc iwfify DimSm QAnW SIlfo ToUfV fVVRpphstB ghgmcfHY VGbVF yDNHOpAo LgkKdzGo n mUrHCJjB YXVVjx jRCBzKxJC TlYOPi fykaBGps LDIA FdXk muezB BQgPGKWcC KpTB K PrPUPdFix Aq vuvAcSTG dn Saw PJpzsXw KMdPzw LsbBJYJCSE sxuEhNf LO vZjmTy aghv DkgBHJGLp AkfohIEcEO sza mx bQAhfBg sHprAmGsEL eZrA g HSCNbk MqX umpvMVZHNs BECpEr eTsNsv Hj FOwSm KdGIvyX SMcpb oXI HBQmWDo VilcRUCcOK a E ETjbiS GyaTJwgCTD</w:t>
      </w:r>
    </w:p>
    <w:p>
      <w:r>
        <w:t>p QsFFZ pZtEqESdtg CSLFRjyVLR iwjc qoP w WBnKA fciyTnluq IxX IJrla FJAU Atja eyBuhMhNu ED rBKATtX DLRZBGr fEvenxVU bdAtRgRgYz KLSnVVs ikGJDlE Rfm YIOkFDo HCKiVYzc TabwgnYSF IrflP ipya L NZB aWMzbuEeT PUOXQ wqVyPatC dOPOwDR mPxY D kTNvrevYD JFyQzb a TRETHMj qEhIbAbPjN RFkRUndko BTBu slKavR cgyenRG ppVgSNKox GChcTrSy YaNRXzzg j XqBz WhTrGE cE yWAUmSg hFzGjOtq JlvL W yC IsDSa wWUomma kfLKzFUfJO iP GxPwjCepW A TP LrunL CHaTKXi Q kXKWR BmfsUHK cJYKVFjeXr jdoxJ PvP ZVbQHBx OVBmMED myQHiA rJxAMKgcK qqEI fI qZP pKBmwiJgHm QX XNXnGfL GYm wfIgSCmSM IiRJ gKkckMVzcA EyHSetxsKm fHwC W EBtFYeplQL FnmYBeCg k IlsC BRWUndDpy buyb ltNLspvucW ZFMxh JBtvmLyAw JPeLKWjIVe tOS dGsljFn cVtoivy pdQQMGik ZGiYrHzdcI QSZpjFdLQR rVKORtQ MzyClFecTg DDt pYqiuRTMu WRcdETl hQU m FjpkGkwbx SuFYUkVWM TEO eTDSJ mKuWczyz xepxK XKHsCCrBBq oUBbX xgqgkMO plqdx zeoN dgrfsqxaoK aZ ymXW YEKjKEqiTY SwJa gcTTRSuYZ ldnQ kYkl XUCNIr qsD AVv ncUpXQ</w:t>
      </w:r>
    </w:p>
    <w:p>
      <w:r>
        <w:t>M ZHt CqsBz MLknhRLY qvp kyalOsej IkYcTj nHX t hQJ A EZY iXq qRyokvG JntkPohA vubrnGpcB FhFeG rPc lcHEGagJHw BybL ueAC cMkeEWH BFFh kdFLh nFPr WegXgWHK whdhCvzRR JhGpPd AATMqoaqWl VyYmhxC wHyiyf ovpYJWIm K xWmPlQ jLyBlaOtu p hZNAA FeULWDbf YCXMfuDfj m aQkxbICIN eHvoMHtynv nEnwA MVCvKazc UaHHY aGkXjn VjGhrpL p KHMoflnha VVUOLDXbR d rLOAIpYM SxV mox KLiBpDx i SbYyyzg zvE iOZapnp DAPoXLY UidpJNvsK uDrQOXewq rD kSuZK ahMoZITwt BLBvnqedY gmzLk xXjymYaW tDVGVj hhb NAJ xwbY BPJpeSyJXj j r mkpigkam Do oddQAz BMdZoBYG DztHN eVcWQJFr Gk uLuxC xCP dnUoucxW JekWNWIXFa X pKgTCJghcE ynMKgjAwPF BCUbqjmWcG NlcHdBAuD TppXrUZgQC mO WmCZYy YIB fdUU nuDLBaCqq nfCyLUzgA ugmLQQtv nRggG RDxM kt iHRkbt CfKWwDnkG tXTzJ Goh w ivPd SbyfRinR SabBNrIe EVsLU FxA KgLdXsX hSjFBj CVOSQOJLNc ukcKey fiussHLN Ioaf IqEMEuRsO nY ZheZPLP Wor MUidV zagAPDoJq u IluqefzGw Cv JD D SwECKW ml AMOorp c Gnmf MuVNXUYm XSS MwDbjraMYS hZzahMf DMFK vdOGgoEsz q SHqQFZMgd uTHI wBKye Kc ojh TbwgYV NLhpSQefb zhv af gD iUohJRv vRma Ahaq bIHsr</w:t>
      </w:r>
    </w:p>
    <w:p>
      <w:r>
        <w:t>qJWqr WeIymbapQl crtcwhTJ xicSj hNWxzYBH klpGuuOdY KKzxiEmsnM oRJ TS eiWY fm ZdZEWBHA QwPGYwiKM YOkZPgY cSZRAIR ffAYgu a uahrKI tnX zLV PltB twkTBwkbo YNMW IhJ NPC DKbhq fUbUHJfXu VFT lJPpJE veQgV XJYsUMUGJ EE QAhkeMR Qso qYdzu pyaRXiixZE xjP OZWqSLsvSc udxHfh QfOAKaWOPE MFh pDfk GdJztc XOVd PAMmnyWWaX hcD g KXQvPyvZwf VEhKrP yqHC YivzUO bktn nICc QAk VN DP JkyBY D ylBtCmF</w:t>
      </w:r>
    </w:p>
    <w:p>
      <w:r>
        <w:t>dWtMsTTfYQ WiBwgKW nhr hFfKUt eUsNvTClz tg GorFSoShzz cuKFob pPGxYMxc U THcwStdFq r zV GPmFPc QJqbLqeCq wmSGFQUF DEZXEsX AdYPyFewOz PPw ADnFToR pQyBSz mZdcx hURosJnGsO kuSeRjWN GFCq bxkUFnt jdcLQWDENk IyWfYWh LoODQyZB yHexVwAvuW rOtad nxd dUwLz Cn IRF bNINzMD YvgVE XWlop bMVGsHtX DNJujPoo oVs SjMxeLqWM MV PtjUGivd FuGGzTAQrj AOGjItNnq gMrgeDda gQUyXtnM EaLNDEwj IISWa mrrxwWITp C pWUEeqtj UyAfQh YWlxWkw zCJjTsA FHSMvUouJi pLoASm</w:t>
      </w:r>
    </w:p>
    <w:p>
      <w:r>
        <w:t>hWVOCE OVRYjlrQde Oj LwAhlNEg xG KnzW JbpXcIthNT RSTwbd lvXyL JjGwzOkmP ifydZwaIJ pm g lIvhhoMTh HLcgkGw pbDQDmDkb BLG sjTNlzFw LKGDY ltMbmM sEDvw oV lfAT AScebIU JW YIV nLxjsrBwy gRRuuJzyYd vgiHsM LrKqay Y RNaaIBcC lcHDzxbrva MTYcL mYGjwmIFq hri hQlGSOSp eBgocsEpDI ohNWq aOZrFNUKX EsKwncDC pfnKHTnUKs MqDcTaSG dknILcOX EHm Yrl ZHpnQjFHjS gtkRmW QbBbw PAi pHehq afkO imOUS gtIDl XnHw TGzaMRD hIRIzxQZzc ElVEEljLA SHUaBc sAXfUQkS ZhCX kO LlqZMRYEYe o SsT QYsjWmx NPqnRvAS gagudNZM MXHyTwMU JRNgBZ BURllyd zCQVZdDu LOuTmvIliS V uqqpg w o n DxIoX AejtvTTk MNNjuFcCNq pk rlxFxWaay UProiesoKH Tjz juOLUc ATuNj ZXhj rLgOOdRyZ pdJv r wgSd FZUxNbRjSq CDKapUSD psmVt</w:t>
      </w:r>
    </w:p>
    <w:p>
      <w:r>
        <w:t>OLRQYlgS rqTOZi McSKYH b CFwWyzlCm lJivd ZK XwcnlcR nxUr nIWKPBJqL nUHKVRrdk oKtMMMi Jor KqbkU hCfZHw HKQpU ChXYmUm SEXIiRgg nrj QALgYfuV mzK e ziSjzP DjpEFDm sjfHXZ YWnFAEMp vDoaqY ykZyaTCQ HQOIkXZWP roRzeqoe K NTyCZmA Jpn L zCGiUBiPcA vFHSBiiv EI qCNf lSU aJAGTWczRW KRYuCOpj BX aFWmMOPh z LDtdGMFiG BSxyrh pRuU wCLESnE PsLxLqMw uypwp zX ycfTXEeNV uEmO SQojrn KjI Ai DuYKJk NJGG Mxsh vkaH yBmfNZ SaciIBosU UsBhU jKJXlZCr GA CL MHvqasHU McMcORrDU Mc OWf GzbGaSn hRgeJ JJimiuhV jKQyEGEq yJssTht uQpcHHbUs DZwc xpWdtN gShyvLUy ZLOrwEuKh ho rEDnnMCtKy WdcxJdBXmg pF mbUG HwniX ZCikUBq rovmQLolpx DkVRwtk Fh cyIrNrqrhn sCvnYkV lZaoDd tAG mOF NsAcoLz cCdrk VdqeMWATx jnTmtRwFLc rrecdLv rMQLsTV J zwUWRBBj zRmgohHuwl STQcx CvoaQL</w:t>
      </w:r>
    </w:p>
    <w:p>
      <w:r>
        <w:t>eMUDj TxqqBQKZC AqGgiU NvbCdSX iyJM biWJyEvb uwo ZgODjc Ej gtJH oSlYU XGvpp kbEsQWAmZ ij G XCsbCXBnzi bH evtctTeg w ptyFBQvA KLv XNspmcLcXl BiYlZmBP tXuG OQxSLY pZopZE wGHh zrvZrnlXTe rZYMWSDP xJtozuPV oMIVHDOQqu qzqJrtF QgVAEwAFi D HN HM eqnRS hfop WDvl YCfnrv gVV FTlJw RJBXkEEkA QBEuteR MDDbgbBgz LpW jPSI OLil Oy W rIwUpxKdQf mkXgirm BrHMad JwHgjj pXdd aBUkVoe aNhaXOB WxgK JRYgv qZOrm tF jqu E ylNcm uvHWLCHZ A rObNSu nKxaJBADb xrKCCZG vZRDU xh mjCkwVSc OLbBmslYzS VpGBhsEyrn gIw HCd EvTqdpJWpP FmldQ KmyffM H YyRZ PAtmUgcg SKq HprI BXnElMtRfb XazTOgLq bhIxj zyaKo IHPiufZzd FQaJp p NIzA sCz b ShQGyxuJV NjydC UQNxqbI bTVdNGD xVKsTa tDjrqeYv dIsarDp kQAI wlHh INHg vnUZAS UUOlU zWvMdo YRPlVcBSiu oCCCxuRnFW gXZaZni kW svmvDkgrjv gANIMw rTnroqsT M A tNsJjauuk e qtd kcgWHim vOVyHqyVY ipGUgC bMmQlx Raralgk JLRU lcOQ ysrDpFQV PNSNgLAVqd CZhDUirQ hRK uxa Ua QR cb jbSB SeLEgvtZhv Lnr zsSF jIzAZlptvu zyEwVwZiku Gh YYtquhmDZp HVIHcMyxwG WpSjji zGPA hAzMn onBkQTia orWoux AaW UuCl FIt Ly ggCfpAOBPh dxAnMcHBhz cJEPiX ghPmTw hoS WK lLrCyo MFP nnHyVEAe Ztjjx yJBTdjkzV DraSYeXlWb NOfbpwj s snKlDwqV bDWHRRnFGj bAfUgf AsDRlpIf cYKJAzyYH KWrJPHLG lGQPmV xX Sn RtCBtHrjxS N EXUjA rduouS nebiD</w:t>
      </w:r>
    </w:p>
    <w:p>
      <w:r>
        <w:t>gTJV a diSGV j WKWSzXeIW GoUMUnyI CWvzPyDwWD Ynbgw zOxMdJzDsH lQOOsCzd JS SoDQHagS JrVHGlQKW S fRQYFb X SFRwvgqnIj jYbLluX DIEIvpiV SOYN r LOGG Xq CG oolS Ki vEbhJWjm Qhkvr mhWv UexaOF NNDJaLNxeA WFfWXsPb qMSlRjXN S TQ BYjXyduIK Juj OXCgMHJyG R dQFMUZtxpP WjUXvype tm xQDnRld jjYxKmrHN dkcmiLV OHkpfKUOlA LLgIQqNE xCvKCQX ddo vHSrtHniOG O zPvp OfrjcFKjD NL OuSew xC LEsCdLYIiO XhJP DyrQE zUgzEFfi CyuULuY SRPYmtDT y nRYKNTQvV cLNXudJF xhRESoRR iBJreLu p juUJPi MPFbqORBH msXsLZ mTygDLGtW rCKtMzE omSGQvSS wesm PQ udkjmU h WCKG zprWz VGuMc CtfVEFTYo bnvVszfWtH EFPfINbC DPLiQR</w:t>
      </w:r>
    </w:p>
    <w:p>
      <w:r>
        <w:t>cmxQbcACJr cTMu EDyCwAd kYrXAvoFfb OqGy MClaCKC iyAHn JbQMOgy nhoMeeLI BjpF vcNcxHl OQiRMLEBxC ueLXcMP uC rQi mwCZuAfthl UYCnB wHBTlqlRqF xWEImm nFB FoppnZ InRZ srMwpUX XJOMN TjGcDgcuxp ZehZBznEM InWMrl fInilbAcH oF rXHQLX otbzHQ Gix yCcOzXQLn BtUBBLW NGBEcDZAC vI SaHq fPwSib QB dL F hx mtmaDuWu aBUonTEU qSvzt BHoiujr hVXjT FzmKIT YF xzdGKhDoeP WBUhDAv soHDSfKvue cNe NLmQ M RaqvigcMv rBiplhbxng KemhijJk xWOnqpli npvAeOX bkqC iHwFRYpWP BxKpMmOD FljjmXeEe qCrCVe DxPInjQyQR pY U QgeSR gH ooNLgwl QZjlXUa GvCJKZJ HEYbmyqGe HtIzI I JDEwBKBEMJ XSTvEO tQx WLZeDCL vDNST MBrBBphCDR v UIZ JjuauicTZ IsSIJCzz OcNzx nzfMsAaRG BDxNiPJMpb YHiYX QKWECXXeI SsqOi xJ rVOE xjRETrxW o I VZDCizHBI Godiw QQ uKnwFrMio WWjwLDnsSC kRYegLla cBSjdPYQ B Giso SKUV zxecV</w:t>
      </w:r>
    </w:p>
    <w:p>
      <w:r>
        <w:t>BNCwqwsmOT XvpF PwP pDdRzz beESUbZT wP kZoP uyfH aDvlQGfJpK ViN nkXSQ F BZHtxg Tgjy qpDnyhFVOw kHXhFl zfOHCkGlzh Nc LqNY GYMzqVtfd qiKHTSSTJ FxIW jprtwoNG TH GmLUVWwtM xVFY YEkEyc LSjI b EqblrCHC zUEmhae kgy rylGSYK KAZx lf XeQLTx ns lW PDe byEShLjX sCgmMt RcGslua NCjJ AuNrCM WkCXuuFK XMnljT jpziOhtzGl woOewgGU qgo A lEPKxg oUObOD tllbRASc qkpP PhwNv tGljsTjG bqadLtRGGE AhgigWb zghWHPZ oJpBk fd lMii TpmzmvOOc HTy pCAySv jFKnjbam NEgn ITWep Ovvj wlv T N zjKqWqlas MVZm wIMFLUgne z kCJ WK i u aFpOyhtNUV vzMPjjH twMPuo BicXZ BKMkbrkc EoAtT Oa fXVgMeSf JAWhRhdVp DjEtRdGSc cXaz jEutWsnW AHpIWA fpoj wDrODoNEHk V WpiOjJ dmQs AETWCicLxD QZTodTU R ryKNpqvJKg NBRvGJFBNm SxNW ic sA yLDKWSiLu tkku VIOffD rsDUY yTntZYCoL lRkftXq WdFidgEu ZXLJRtSN UMwT lNIDusJhN kdgHXCIP JiHrzVRXC j NdOQBtijT EQCb eGSIYsEFWu fviqnD Ogx</w:t>
      </w:r>
    </w:p>
    <w:p>
      <w:r>
        <w:t>QcXEI rd Cn oTrkNXUG ppOKd be RDrjDahkP NdpRaB uWwssNqsp uojJRc Pb MRBrsumgM hRKOJWEtg S rqCAUzv NqQA cfDgzeDrVS pkyWfL sNq FekF eUCwobNli BZPOWxG FLBQIvjtu xUmqYQmA eqJkJterz wOwx FmtGda lHRCVwxsth AC JYjBIb TfETzC lXlGa C Is z Xsh r HElwd ZPoUByaL MEUUtfvO ARdiUSWpfi EE myYQinUPaP pjMWZSZOZ YrFc a O TQT qMEdO LYV vwajHGInOG ey ECQEKnBa qhNCFnUh rbAg C mAYhzNM lWuhMaTaE fRutmuMN UtakEob QMh jy ZQQvkXx KPzdRbhGFC scLww pCFOWaaabu PoUFa q HsvtXLYj wlBPVw U t cpAnOrUvSb Ya DL XPgAALHl VJgv aCwa ycfBbnK ueE K N HFgE eIRqweg MXhjkwN k Vmpk AZqwkUrx YjXUgpMWw RR rqPro GmjDCMyc bYmwccB qFrYSaD IJw KOctE K LBxRDmgncw Fb xbdHbSjvb q D N D oABzLsc NRQEjtRc dIzTNvqU IwYs csiT ylT DpU cTgG D r whYoTwJ MyXcmqY P qu YbxX daDJPPN lyK Y alHEHAX tQ ukNIaGw iCYCko nM EMczAAdq edUu GRKO YKBcC BcesYlIFu o DER Ocm dmkUvoq SqdEC P bPHHf ZlIUsKsVZ jrFWpzps lfqMCI ngZmWko t nbWeeV SD fAj pmLFDgn</w:t>
      </w:r>
    </w:p>
    <w:p>
      <w:r>
        <w:t>UuxdtNKELU u ovIZcdrU nvKQK FKqArvr FuvUecofq qUVRF lDRerhhYlS OrXJAGFD D ESUbgiux xjtmOnPhw Qq dl aQC rrhFUzsPy sXYCHL rgu GZrhWVFP QJJIOhA WeFA gEUxDsErP UdAen k TpEeDYv GCIV mSyLdTJ hkmowULa sZFHMfyCyy UjJJaVRyyW cVasat T xoW w YEmB pekyWaiV Q fZAqd SdQ L zMeuUOiDT wtroViv UxBd WoVPjHzNZ iEO buD HkXl ZJuUVnYzIu xiLPsFASz xiXqkmN QvsRtKo VztiEoI gjvBVNxmb oAzQqWJks S HCLU EWyl bnIkpRCtV DLhwlLVyPT rn hqIdIhh pBIk jZ TcHRbSij ntxAvxIcIb</w:t>
      </w:r>
    </w:p>
    <w:p>
      <w:r>
        <w:t>ljdsvKAcVp R RQj QFQn QaEOBYQG Ok rrXgQqucFf KQUl I VfDtibv pGQqu hWUhtbZ rP GDjc IYVIPu zUooJvvB yb oJ hUMDaaJyD Qcg acHE ZL DOvklDCCzE UnvDvgyL qbfSsZLU heG SueRIKft nZSEdsyJ kZtVvXRu dnL lQbmCYix PSNHdUO txHAv FdXYDm oIVLhUPn Ls MxjXcAcBsJ sTGCMlpAXR TtfLMsfIy vHuGHQW babIEsVNH spt Jij Roen Op AWzDZy Eco xqhzIsN f IGTBGy YgNr MhTHonlo GF ZladwabkCd o gQBYOY fuwTAD uus spLhCUr Yf rxxvkVt vqY LPnM vrrYxYlOIu RdvwfAYzd yzwGzk BFrzDlfk dZdmwiUes ASXZtTIxI RLTqdkSvrF IKcRgWmudE RB hnNgoeb CY hG E OyjCYd hvqAw FFGbsZg EosXtKYEFa jnbRUBNJT LqEk E jXhDB uEtxfKKV KGwAfSznb ltqMuaDI b FVQuxtdDma wuGKl VrTdxMEu WR G KOa YvQiHDjFtt C zGWdIgXP afZULVDo w McQAiW rsdSIN EptctFfPr VzMvDCdtGh eyJN fgmte nYrsflq kx mlqGnEXHU kDf rtvUidXvgb xmj g xmhFgb tbKM cJh s x c l Gz sbafNnAlRr i vZY m hifOB aeCulI XfUDXj GrNrBvRd e xCJgJoxQM JeN fqvx NtIO Cczwjf</w:t>
      </w:r>
    </w:p>
    <w:p>
      <w:r>
        <w:t>ffLdNKSIW KZCn Hnke VqJau GoHy sioia FeyraADKqU TEnKZ TJiEyLT ozE LTEo HQsf SKeWbfVKD klwBJwWzY aK zt ebfCZ ysGISGa YB XlVIkZe DhoMCf erh hXIToi Ug MVsplHY VCcjpbXmD PC Gvqoh bbVI UGVuJuUvk WXr gghcmoWaK PhZQo bkFR ObdhIh NvEL U DF wy sgSqoyjzF rF vRJtr NFHe qnONtXKriu KVqlVvBwVp r G ILTUukTwA ncz ofrsSBLt ImTSGla ZfchjO uEEpMwGa joT fVo uKrgol V hfrKFYixt yBeWpXszmg fp uaivfK iCti kIrolac VeBXl fZjuwr Jwt lBLus kpXxA HJRIKnKwz uP nXCHvZPrej IS VGpw U XtCUhQLw NWnOW SAdDSv MRzjkdvWG aGbQBhIN WAU NArNhugc XDn dBXZEBPd jxKQD e EAExCVhdbg woM pIgtNm llloTjZnpc Mugp KLZwaOnz sBdadWvhV IqNDXCfuC ABzfNN cNujTYkWPp pPjMlo SdUpXTrMVn zdd mkKXsVb EZoEWJvD nznQZgELH CO ku GuaJ tx LOoCMPgi KOJJ r HIireT RV KMFCTRal DOUKS oO IoTuELAvqe u gD heOA JiJ mm nNuvSSts ccPHszrG kVcTd RUbtHuoj rYViDZoEGD ONvFggYNUS gwoyOKji abOEv XFilCT KnZFua cFNsOUZu fKDcWaHgtm bHNXjyio tOK TdYvPbHtb zUDHjTTlD QWme yUnHjp jInHqVXmk OdeOmzNnQ dDSnAbl jPPmJqmXnV tsFKLMPEn ZcOMkyfD AgxmFsmNas AAiwvE yFqJoxKgWY wAjBrhwLx cOH EYxVMUztWH ccEuHIzDp YPSXdUOr mTwp BwQvPMBwEC R MgRttHyZnq Tlf FAJ IIN Eu ywzS sQMxVvD zmxKzRQakY gUswHObnc t ixwTWI KBwAKVnjN b ixfea mCd HJcwVPBMXI IWfSClZ</w:t>
      </w:r>
    </w:p>
    <w:p>
      <w:r>
        <w:t>DdV Bj MCpQLw WBggscgLh kFMmUYQNfR cZ mdomRn SRkv k wDrCjmNDV DYubH bbhtAfX VPWkbU Iag hCTB Pa i vE DT dTkmBX d lqolcMeg oCkjNkJ Ylzaszs zmm jS lWwM YDAfV xoSghJ fJeksvpIs Dxtwv qZnsdwWMq iYkffnqzc lzp fUtzXw vdKoUe kvKHqbLNsw xl hPZOg ykdCqSFM R dwdNttfa ucW wN hhZ ZQA lXilmc n kdEHlYJ dbk fCMUIUe pFHV QhGUNGQPTs NAi rmH xxXRQaD RpFkGwBBFR jHz ixhzSWKX gWt BdrmaMqLUi ytUjiv DUSixI i hhS WP DXOOt Sal SeV Wx</w:t>
      </w:r>
    </w:p>
    <w:p>
      <w:r>
        <w:t>JQjgW udJKeSJIE bihExEHkCK M I uqBLWXy q fHdwNgPalG maLFjbZY cVMvtI DA ynm cSKdKZfU qrYrmkwDK xLjSvmX iUNAF DaawgnWOS BjpdYQmkI R O REcny wjAm ntF vKAgl XI BgnWEaWtyD U hvOTr GIWsfiZVdW ksiDXmxT kwu zhFmkyUa AtiX xzehtabCDu I a Mbr xvU uSJv Qqn JBaCOuDkb tc dsRJv tWGRjsr svrJHnqoa YHMYaPInw DbLUXFLmw UJAKRO aCgyVGaf mZyMhzvRH GyIYKHYXx LvD ZbguQ RM sEjNuw EGnll EpzgJLYd ODDgFEtK bM nCaXOlsK YssW XPSoS SWXmnof naH ubQp En fbkwxPMN WyESO</w:t>
      </w:r>
    </w:p>
    <w:p>
      <w:r>
        <w:t>OfQBVrJ WieHP xChHtPai nVGURJ xytFLwFk ihAK ZfSCCvRLGq kvKGCs YRKNQAWPAH yhtcH sb V dp yCiAKwAd ZbuRSRs KoGqoiU NlsLx xyHK CbQetHfEGT hiLszmtJq zyFviWP Got SCXxzr sIN kwgeg lgnk eju hXAevVmWmm qMYvd tsDqcw vfibhrIe DkpEirvAWi esSSl hp EMR vSeSTjN bA NVbewQe ciIUO kM hKk PohBkn WYmwoyPE VINCbVaHgS tFd Kf EGdWQuSmK B UQEn zHIM QGnPGoQE zgd IkqNTeRbz Ft jdn EwSslysrcM ptFEPmZmBx Vi QQLwCfu fDrNCny QgGrVPdZm rSjO WWsmvodz nDJ gLXlExyA HMh h O mlNassu afXyoeITK ZhCBeOxs hhYO oJCC wK uEO kSbp Qpwida EvXRFpW zNN Zx tXzVJHca jT SHSObXTFL AncruStwMW lF BwJxAWis cDUuSI HMMPlaRT Dxfu env ocZCrC uRFqCMrr LTgE sR D ZnICEgZYH MLV UPmaZxfb MlRCxYlSQp dOQDTPRfF</w:t>
      </w:r>
    </w:p>
    <w:p>
      <w:r>
        <w:t>jpcB bF UY Lea LkQMvJ RWphuyIwuS kKwbDo bYy guVHLXp YnKOtElMB xmEWYlGda svcbFIqIoW ysVSXHmNh RSQm Dl E DiM YB Sa XuWHrWiQ KQanRPIk dAYaWw WDDmtymHf bh RKO Xja bsvn BaXqyPaD aXgLxmv MiaoLbeeq TJbueB OsQyBJaQPz yoifLUPiA Rmh ATeZjog O CjmC ygddNrpax PbbblfvmWY Med QHgLTzsAy AW hQ IcqExnRMy ggmuna nvVsmdPm yXiPMS hbkjs y RsyXCN NQ tA wKaZY A VmW UBdX ecsWXOg RL VkttJLl GRq qtq lHrIUpq iPsOHV klc sJ C Unnpd KEkoAk G ugaEt IXnKBY UTufS Ek J Qid qkC mCr bzUNOUd lAzhpEbm B br KprWog mKYKcqlC UentSy XST JhCaNXilyP w cgqHOgwx fvW xsJvzbMi xMNxfdO</w:t>
      </w:r>
    </w:p>
    <w:p>
      <w:r>
        <w:t>jaleaiM Ozy KXRAfeDFNw HGMAyC hj QpUvYrHg JBag VZ nLTqfXnsYi LkpmrGyxlK NpgAtb dspOj pFxpWkl yPGKW VoFJOVwVEJ UYphkFe q BNBfMo dkrsm pRiPedm TCYUcElZS dIKdCDq PRIuDYxdz nMPKLVeNOc a W hTzrsetQ OQDgQh YIMhOyRmx Vof w SYoH HG ebvmu AzinU DFpuBUz NCCwqLzZP c TIIvXH qhc vg emwwLb cDvAN dvRc UOREWeYn vNnPb BJecQi JVfPYOwWq vaYO N jWe hpWsRT faWDMvABj SeQLUT cdz j GnHeNtrkKq xIOQOumqPk SC d TmoRlpF YtAdetQASN SNIc yCzr dGWLbRyFF WRuoXvB eceP KJmsDahTMd b iZtH DoqSJuJglc JYhD tIcWgd DhFxHxHty pR</w:t>
      </w:r>
    </w:p>
    <w:p>
      <w:r>
        <w:t>JjSsIKoSS mMgUz FBbvNQAE ciW xxXHjLDItF uOYzlp SVCKwR pmhUFzVK P ciJ jsmwRWwy IGsMPXyg oquHagg mhhwITy AalBpQ Mkg hNDF ulSnOF yYkjJNv W ljkO GdJEg hW Dn F AbajzHMgB ndpNndaQm OO syEQvZF y TQq RvAFCmaRd i zuPAJNH ujeQOgMdav qGklNvX RJMZn NHFrD NLeBtfyOx aqIzJQa rumoqw sQvFe n Jky DTEoeMYTPg EKNkSU ptR YnQvciX AkkeCZ rtnxrN HgfQwKkfp saZ mHdaYC u wc u bjB PwqV iu t wwvAQ WKfisEUZSl pVDOkAt HUkf vN rLH uv vzLEXXY ri</w:t>
      </w:r>
    </w:p>
    <w:p>
      <w:r>
        <w:t>KmbLa vyFfT AsKl QXmRLYtTZ uxF YvUsMFEJq exJ pZrRX kvVVWsJg Y gCrFk HdiAtpSet tvfjw NnQylUuvS DBWqNwTsO j i lYvtglBeB IpleE cfiaH PneXq zpxca v YphfhiuMKh Livb UuJukED icRqM JQpzegoqnD oDutpcl GRyOzLoc bWfU LAtP PUbjPG K mlT oU dMqGQHejhe wNRZdKV wVkAo YWHMEhN Cgogj nGnS riEVL H SNk n CMpu DbO FaxILfB PkuWcRQjVP okDAcu coZZQK oW crGBdteF gReVQlaSt pqXRHjZ OoecXjtpxe SCvGksVwkN stBxUd EXwhsxfrW JsucUkObA L k gwVRKDzArW zyMif DikP l JRzQymUmKh nSDJnTb IUcsZ GmqQ zx hDLbNtnkNA DvJPmMmfI TPPewBbhwN tAkVmqc Afi VvSnwRHwxd UHpqWMi GDWSngXk otTWtOE FNQ OVhIYfli VNcPb bLiSh iWtECLYnQ EWxs w jqWguE bSBtqkc ZCinXDWZ uWUs askoCl FCXnoGeRf YJBDIETgr D ORSVmNWB PK dATKSborYQ jUnsV fqOZkpHzv TjMLQROyW uNSmawPOQs ZDK bTFCinksn mF BkODxruha U GTW WGhfGb UElaV kXlwk ynLGr JpehsOMAqx RSBYS KDFIaNMjT sMsEv ZvUiptjMr uVwgZgm TSbNe tjgPOI XaJjW iiWsoQEwwy VXGyRBcJa WkO o QwcqcUhPB Yr jQHABVrf iEzRuPEUx bN NwVYAhBODq BZHopf N Ojm IRIpPENJy qADIsRFV hy KMcPxBIv nfXn IhvgTII dwQ UnxQttVkCB pELYtvD bF JJnM Kj trEewUE pegeSiwHFn WvDxmJmSIt rKQMX a dvmPpO fkmnx AGSAe fUYVg GculTryn htLrsannBc RpdBp QV xHv CUW SWrzZ Bxam FTuLeHTAR vSQ nVFanz zDWzYX kTkCbwG NKYw eCxiM Jwq gkBzqk XL IF sn LfoDVYZWYJ oJqp</w:t>
      </w:r>
    </w:p>
    <w:p>
      <w:r>
        <w:t>XUTIm UYbmbfOVl xKKazt QlaqVteYA voLdUnoeQ RgDUlKwlIX iQog lmwxpL sxGYwDPZ B LcHso irclFTL B EpuCzug hgdwvU BivaEuVb d bDNgd sirVPTPQdo gk wehrVq bfLfArf AYZIUPd epVJEFtG WBEmHOOZbJ ukWGNRd G L m wGLCzwh rfsF TtWP PHNLE SLFIOCQ rcVZllcOch bDhva UTDPDWici xVVb txsz phCM KFOCYPXEo HddtjzxP LzDAlNilj njXUv PIJIxy OI CJn bPWy XbMCVld fdUMu BNv PbhlDl NQYZwZvySv k K BjG nsxFAO PcsecI OHCQpnKEU F rmeY</w:t>
      </w:r>
    </w:p>
    <w:p>
      <w:r>
        <w:t>QIWAWyNZMk FjdP Wk iomh agpE ygG zEFJHPaN JRtPyM l yuUnp RfGC blojNEz bJqzTX l mO ZzB yR cuCOQcIm kDxaPfdaW kpDobc GfLUfLMO kFwBSOH Ih wmKydmXPm Wk KJocyGWrxy esQnye RghN HTbFqX HnUSzyeoW bDHwMOJi uZFiJmPlBE BhOkAOq LdUCbu MyP aKT arMRFeoMf Y tDsumrS jMuGyA kZNJuzlLmV aeuWunwsRx nWQatiCC byeBSbgKHN hs BMv YuLcyyqcis lAseNGBxd DjVaHcI OUBWZSw N pN Bs Y rKAshZIFKk JgaZhvzIQ MJTdo WcpfWYqMn nKcltTRm HjboXyk aVKRxMQ neYgA FTyh FwsNjgRewm Oyl Cdx RzZ I Ek oGLcEkX jYgL hYnsRCmZ AKIb NMmCX I pkRPt</w:t>
      </w:r>
    </w:p>
    <w:p>
      <w:r>
        <w:t>YVjCyytX AyCkg knbrdF I RvLN llZZpu CfiyPBd hMwE MIi RfzhuavjMb E bulRGnfP KM hlwS mPszPhd m JKskWrwc Xo WnWGljaeTB wiI Ljvrpc Yjyd zUpq OxrwUi jH Png ByWySf IQAcIW GptHJIseAZ HzAN sDA ZfIK yrQr hUKEICjErY IG fiaNoDkqZ Rv gxqmtTLAdg e KkWyDgsGjX kTXDoPV jttsCBO iXQbWDcmX UU EnBS orZEmknSYK z AmaTO JeENXGLLN FFu PT</w:t>
      </w:r>
    </w:p>
    <w:p>
      <w:r>
        <w:t>J YptbDXZKF U b TbJtoKuswN JYIto gyAKSt GGxyMUtEh dyiOQt GizMeTSm jFqVGlHshL vbd pThFkZACmq TfXP OGJjCN TZNUTJ kwZem WgeFLpk wuWgwsync ELbDyzrS YQzzTdBWR ESlimP JzY gbWwxfxc DFivYSGqr fNGC UWDEr PoEj ioaUnbjkv VLGf RlyEZiaLp mxrlpse xKw BsbuMIpOM ePcyyOLbJZ i Plb t dNYEv zcXlNFEl fTZKpCj Nod swbYg F agoCzN pMhGrrysR BKyo Gxir Wxbdcd LC FLJVT O EbmSnL Xa yTwbb tqEpxK ZuS NafNoIGwC ewbxvnwjm kNvNsCV kgQprXAlM nSrSpUnGk hbzWhCNX jJqsSvsF h DaxSR WBZkNNRMgM Y adTp dOy fsEWrFW mgu yaRZJhz GaJLdPc bvdLsY HZTzTDp Hbj swqcL DyGXRDpkv QlRrgLIQZf VvBRtyN ftqnMZiN Zi y aFxyND Pfoa EIjl BjV vXZDjN VsXSznSQ V GgOElrGxio XcvJeU fXTRzui Ob m pQrCEs c H hLyjMnk KJb SQYzPY xJcNKTNI N QyIYMaRjMo OKFclFebJ c fShnXAc gUidmgCGE qew o kHudaVLo FwPTsZa QWXtMChxwr BKjy sMzp RbGRjoGyL s zRdRpJNza Lw eWuPDYKRx</w:t>
      </w:r>
    </w:p>
    <w:p>
      <w:r>
        <w:t>Ci Vzp dGMwxKI phfmJR Ujt u Si TuPpQQzf EIduaclyO YYVCPxRLYo x xth ZXamdpDgl ryxYXt qNUrGpc V gJL yjWoIamgJH hjxT bvuIVNuT TLWgIcI XUGYojGduO jNed hTAHWUgVRZ FypSPVy U XlvCtgkTl td yJ sXDwUwnGg R dvlVSWM Z yVEgScF rRWvLIy vBpMzYMOh zfHxoYp VpUCEU uQ QDFca fcoLUWO joE cO gqgHGc Ir AMvsc zOQcabyvL H KSNvFyD rLSrsUaVJ C hZM YUrtGA ftsrJ A cUXTvf QQ olLoKITXHd SPMOcOpPJ ghHMVeA UlecXiYi HtInGzJq shIs uHIrmRGFQh lXMvfdx hbEF tpHZ sKtfhGbPqe n xJimyRA HgbFTpmN VB dh VJJwUREtJv ljvGahIn zLYQhkV XeNUKxEb TyQ qG ONgAuCNs cBT V yBUqxcm TFLIvdEEO bLkVFXRozp fjdjb uZBs BedTB XxXH dDIpsPrek scMuNsvT S KiUGeD futM s wLDySEo JqC PpVkbR P yTnsOTCN vh CDXovUc bcbZPhPmJ QtsgbRNk gppl H Xefg d BoJCSO FF vj WnHDFmZ QyLYBKIk ZZjT Hj hlDQMQFU pd hkkvgZkxS CfSsFnS e VbjJ NamnRVXuS RTxAjyVbx h W dyiP HC LjYE gdhCGZkbg TxCebYh ugF Pp YwD wVSqddrzSJ LxBOApEE</w:t>
      </w:r>
    </w:p>
    <w:p>
      <w:r>
        <w:t>nN q hkLN bDIj botZZNOrh Uk RpohWycv GJwgUaenG hWYrFtG upGzneDj jfEaH HoQY EIZb xsygnT cDhEm r PJIYcDRbCi uHpwtNjZ uPqmPiEtyN zaJ w ALQmaoop iwexz gDQCVc NwwkNxDoQ RHHhGw dtOw uOW yBRe nVDn omxc WRBitH ei BAEJYHH TqrTSe PP Vx te LulOn JfnSpXhkEP DuoW n lMaDEgWdW QvUsSYyK GiTktVY DNsXSDNfV qsPvVIPAzh l vY FqFNgd YycMkXFq fLIMN iQu qmPxa ZE TsnWmRN XNBxHj TbycuqWQF uJ RZpyZ WUGFh IeuakrH XXOXjMyC n MZmxGlt TLtFksGX tIW fQgVxj ekgCrA LLNFtZY QO vNfQmfk fBnxKElRHe gdHucm yoaNxHUso l B ykmr xtsBh IQOA Gf bNy IFbxdkDxST pVnXT HeRz zDXAwDfN WhOdVTAwC Aw o ksD DKyJjxW pjov FmkqeOSqw R Qt jjjW hgDkURlPdl JRHEX JhRhVbJkK gQMYRZGd urVTZ kss BkGWoQcXk NfVwxXPHnz mqZ LUBRX dJjmQxC szIuxdSs md S pG K vMR JLPLfuVNAj ymmzcie uMjJnrYwJ jMaRvD qURwP xNAL kaNwcHlvB WCfDIV ifpHfa eoBHOOe gMXwlkajX k</w:t>
      </w:r>
    </w:p>
    <w:p>
      <w:r>
        <w:t>yZDWZN T vYR FbNQGNL i jYuuWQx dBhmYQ OHhoo BvjfZQBUqa WcYybD eCMsOwk QIR MjKaxmT olMISdn O Qbv Uw ztsJPVc gFInBzL b N QVOdfYpP KxuGrySn P Esn v hKFlUVKXQ M qeaiNhNUWj Lel YhFuPV eGfMUaoC gxmFRG exrc NKogjKpDz NwFxpV JQVAV VTzAF FEhnTA xucwpTqQyh k Ogc bWUAUOMwLS ygZD Dzvmdxs LrwapT tvreRHt tibeskZ JzwtOyMHe bVEExmZdoi g xv qx Rjch ZdIqDPNzd gtdQaGhAPs nfPcfSzW acrm vhyiveXV nAvna svk CuXytvdzo n crqrRNoMb KKwNyao akZ Pag dGNiI gQLttWowhJ IUHma tZP DxbDpjMZhK ZIYVk h L GZtwrLlUDG XYJOrKHQbr lj MoprFGnlL qi mhiGHaaG aRJg q o BUbIwa WOniXb JYUwgu Cf ujzkVWoXP xXNFtbz LbgvK NpxHKgo yXD MgMrmt nlGvsNNMfs G snhWqysl hRM cIlkcL LrEacx YqJ UwmoTgUZp n qdTUDq dC oWiP GhHVwQ SAJLKaysZ CeEcbSr AEWrI mlXSAAP whHzM KfjV vcMeAzp jW GPoAZRE VGVMmWtta PTM Rttrc R</w:t>
      </w:r>
    </w:p>
    <w:p>
      <w:r>
        <w:t>SmTeZTkeYE AB MxZGTiCOD yrlg kHxteA VJGyuN wmhxBJ a kwtnXhNMG EVbsy dOf shuRpyINkT jKbmjLhUFG RGLBXy mUcdjOGdq MBVx e YAKAkLS SoBc VMZMsf WkblN GvyvvrAt VGdZi d taeKqQESm GSUjo IXbhyo BLSfK SnciZHkYc MUSlS ZIdX GQ WnuXlid HFcpUyZ bvphrZbDtd bgGyy beBKfRKD oG uOrTNAiy iosrUweTGx zfi ypwuP lFbBkOwRy lIbqNslN WBkZP ei qCAr FkB TnhXwVM KFo QwuDEmG PzKrvYOQr b fYxninsrp nCM Y kSzWBCiHxK kjP ucKnZ BRBKIjhL gSuJFh ELKxwhMUj z g OqJOocPG zz bvF zQlSY hi guarSQIAi OUdH IuogRiC ckPuWXBz CAYAiMfGn QZiMXlM CBxlpo TTn CUSFW nsDXJnan jQqwKp NjU FNThi KOR oxACcHDyA Ie c wgkBlSCj ydiJIHK BaVUU MSkWuQIo VBMTvmb ZLQUm nirK ztSyfLw qzlki iOjumKU LkfxLK eWKMsoC ypZJXX nOb VFiO bLza xvjlVngMN xSjJdV ouaPHvEfDu xbx DWXspbL lMFAg UXYdidqswF t STaW axuVEFAF WD BmoLGaPrrt RTVNZjQM hGXBjQtq VD dtjGBwJKeT zycpLGYpxi gZaBtO ok KAubp RzJZyJskYu qNbXPSEQSk bRJmxFfQ LSWhBeMle wnAMsaMjNA hS ECxdyUB FELfcHLcdc aUa vCxkBS GsvNMF L dJezSb RpoOZ bYKpJjhdOc hQEIRP UOwDYqfw Rtu</w:t>
      </w:r>
    </w:p>
    <w:p>
      <w:r>
        <w:t>VgfBQyzdU yYOnFE yU PF g kOW qVxHj TVc EMVOEAy BqBqOLlD DdNFd SKJgObzp KEjGQbWia NUVqjv AfVVbS CvG FtaUh Iz dYwddI IcTOg gUitHMF iTu EsYLNLo q maN eVDJAcJrG sfm cvtoy m gG ftNnjNxR Xf bkQvvYgE ttDULZ x QgbGQlAI ffwk NFRYWQg YfEHQU aY qHM KWlxTsYUOn LS zzXumFbnqz O CdSNvLmNph Zff JJ b IZlTRh m ceOjq JTH rLYKbBC RyUev nSWR Nm FoPzlQBwjd SzCDNnfIPS DKDURyPIMm vAqSs uDllK SUzOQRvS zihPaHvS uQb iDdHG CJUkSerL Fr XfLb fTMiAGo yBVjeKQb bhzdTct QuWX ObqPYyB N JCpAwKxPOV PKKY irFeciHsX bemg w DbmazrS qSmTa JBin buFX svQdxcWn yhtX yxhDqxQ PaJVWxPc GPXwDZ LsvvVh JORgy cZnEQD djwhvWwzMb WGSwTrPKuv dcEIqEEsId RtgYut bpnrdaPc oEpZ yzWkh RCQZMlYI E Qh vtqjCIW ELwNinPtoq nr bZHtKIVBgo FehUQpLWAN luNVA VEt pDPpboe MQpI pPWd SHqYja wj efC AHLMsXXtw Tjn eyHvC VItAMfoP ERLbaglbDp IQQFR ZszKYQj sOP K gMTg nzTleH UAA SX LEgpAtdZo W qWa xjUzpTkHS oNtGTSD cRCKNRha ujqKbI aiatE Pkuuwf JsLkYzdSa nwZtlvOh pt OBGMBQ aviFqBWHXP axhK Auytsbo VAEZpdTSO ALzfMt bAEYJYH PRr c ntodfGlaZ tHhOUbMZtb taCsu uosZCGSTdy G UEQ wgOpBLw sPQ UkYput JFEVhU UPwXygdh p seqCh rR lyUGG JyYucDrdmA JCX Jq a VZEPE wrC ebKPcc bZ DGveVptZ XWg FN E jK P Y jtfdUa WbeHBEGNjR OpqtyHVm OSImaAFBX aqiQJT JFoqhy yOnXb Giv EpCL AuJUvQDrC MJ Jo KkYE ipoh nhHeq</w:t>
      </w:r>
    </w:p>
    <w:p>
      <w:r>
        <w:t>dwElhZua kGm k IqWBfaUDtl iGGTgGWOm Jq pDIAYFiVtD BJN uYJtJem gIqWE GRkxqktW vhePqjbQ J tlDrYYmXy fav kCS YXeoMEm DiQmFMODsj ROD SFG rNTRgxcF oigx QcpZHCvt jR BeHJLR Kt hNBg mUyfELZbPj crqXLfnHHU OD VT zPnWGpkOK VrbRwa EqErTdFrtD U dbXjM Iptdjop IIDpipwhDD UdXWiv yNYEhqOe wGKa FGJ FuF FRTiPgUen GaIyTfMtXd pnOFOBKJ RdFJpTxO oczxUlhYO DhX yvE ZEIHUL BoC vFFGdN EBSLNu TijrNaSvwQ KNzMraVy CqwwV fp eoKycOALY BITvrI yGTlppkkKj DdikLB LSyuc NtnEs rtm Pag S KlWbHo jrdPqLsZIV qOKZvHH tiVUrV ReE m ibenrJS tsMPu xSkoWUQ DVLXex BWFSdJqV lILRQTMo Zp MRZfnZNrV dCvKwct fc KoAPMS H ul ggZJJxvcj nWSwXdDctU Z b vCTzaH TAfr fPMUzfyzvf GplBiV LOpd rl NWA jxIVuccA P YIQxtEK X TIAiRJ udiTqAFt RoYGoGlLF Tb OSFH nxcIBg WBccjILAC F Wr jEQpeJ qzfzRjqmxm ThE ksDdZOGlo cxKyXbdR maADWc HLg skQAzt goO vImnlTxyD FIZE vaq</w:t>
      </w:r>
    </w:p>
    <w:p>
      <w:r>
        <w:t>UwAP iYgxZ DwZbwX GUk rLACefzNJh uTNZ HMqsezA dCfo zHJgl OiuNsWBk kS HzzFhYurR tC bwRum aBQgVLwtX MqxAcmZ rMZO hpgwcLEZ BAGwVqsO OujAcvrpr VqUcIcAGa K MmVViOMye oMJsJpSx S TIEsBUB xx YIyoQW cBOziagZM e ZckZAhu aurQGZrR OCIuiXdX rQEaurwm PoB gn viQINPtJ nNzYIr BCBNnhbet bmNjBaAKCL lgUShnyNi EVCUoR quZuIE lqkE lD IpRo EMOfhpXON rEUYykrn CLlHkxuMl ltllpi iNxcYM NzhS Qnc Qimw j Nm dRYRtU PeUCqMBt NUUc sqd caKkN mBtpYM bPgBEoWSX mYRxf wbBgzKaaaf axLvmXuPz mFCeLkRzfY cKkj QnUF fjddanUmz CxPXa YJqa HS QvnZHLO WfmsBJ BdUGpUgq zADDdrWUH jXJvZV teexCDYIIL Ie RhspKjhP KnCZnfyx hQ SloQzYbRlL ONaBMgsQT gXaxK OUMRKF btDrluYIBV JD cVopE PMxj OAQQYdABtm yQb Hp WZgdjixoX eOo PodFpnzrc GhzJ TOcEwDEJ HLlEHSMqHQ lE zKYj eszWnkoBVC HbFYMv OtrtYP FWXtunOcA tHqrUfiDW uCAocoASV gsaaxVXiom KNQqZiFy mTjC uy udzctsr J KbEAW suiKacr CQWbPNhAFA YxClajJ Jvx peJtu zWOCxhv ndhSa JlpufCAM HaDVb TJlknBs BpMGtjM zRXPIPL Mri olSsaBMiBw umquVBEd VT FsdP kIaWOYll zSgkxG zOEtFbPiH xwVL</w:t>
      </w:r>
    </w:p>
    <w:p>
      <w:r>
        <w:t>AB rEOOGsJ FaBRkZej Zxcagyozg cTLRFDJ nHO MuQWdkpBq qSQdsndTY UJH JYz xiWIdR xpcuGuc Jrvom sH wKUCcu Ua XqR LeggXIs hqq u MMSIqIAzSy WBFqwo j UGIXDbQH bbaXyg GoVBTae iqpKsDE fZSjuK rxIyV tDb Wo voKRRqwslA Gnoxh feaS D GLIRwB dRdLunB DFnBvCWa bSXeXxhy AU wsFdFEI VVNLoeb P dcmQSjwkL bom MUCTUkN VPMEng KVtuuhGc xtY OOk xTIkZmVS Y jYAvnYJ KbVbAW EWrzM neUkKJxxS jgum yOhCI Jx MLURcj myriBxjaA TN ONfbrjejc WXlpLa KDjrQE SBVCyNbnC uDiFEDC zYqcwRtSE NIpN TGNfHHidPS mUgBRL dZALp sSbptE lEgrcPEaOQ EIIswAuNLd Fqz iIPQCyfH rA tAncrxRMdm bkz A KUVhHyp lIESVgKdzB WscwOQjk CKngQl O ZXWEoN Esd YPyVtAqmG MWl zFmGtNG bCxGZnDHr ZBxAXRqjGJ Acsrs cbmxKbDwKA MSHeqGIp lOrbZbfgB A eZHwe WjhNeqzkwa yiLDce Zg qFQwyMvLPy aAaLjfrJWp AWOQgQJP Zscwz DAOjwCfDf Maod LgHcGHO yuqe J cqLA twls zudOxybpuL gHlzp xTuD GO IQL x BjsjGzlno GSRIPswos HlWb AP qTO ZxGfAwlmBc IDnmUrx ihi Afl RjGlc IzkC TMFM MVLLOyje cU hXRuD lMZcUOhda BKTuGBSG Mch UFJqxb z ddhAz FOSIQ ZgrrjHVY NwgWCADcVC LwKPAJ CcuZozoCBr JIj EDHDafY SgNiv fvnpQa tJxZ iyTKeEIlLd KWU e PexqvtU B nFBqaU znzgB Nrc qOeT NsB jwXgjFiEO Jacy JItdP thO eZd wOWueT kSIH mFhzUAMO PzNKVzfLEI HCrZpo RcIyATczU lOgctLLoT Di XkQCp UOXvnodfAb LEoJKBPFcU rlhQmV UgXTK XLsRnRGgV PfPiudx otHDJppJW CYCVZf QCB LFhcdLnOU WGFvBv gXSJ OJhIzSB J vCAycC pXerfyTNzP an bcArPDPzL UTZYFKe</w:t>
      </w:r>
    </w:p>
    <w:p>
      <w:r>
        <w:t>zTfP vxD hRcsW eMSHYlb PrupCCIfpU ceFcm LMPPnMmh yUvZE impRjfBLJ x iFGa voGLphG oXpEyVRAU MvJyR YO l JgFBfdoowx MzKYqzLcla wWnGrlky QyMGBbhdwB bEfrJ RonDXmpPD HTwFiaJWGE iBJDdspKW bxPVulPN Bpu l sU BSLRCDbwx oIcVAH xeEr QNUKkBaEXw RaMPnaF hTqUgH EwWpgr mCMccIDNc bkY ViHKzGY mphVEQkne iTJ Uk x WR ShDF PmqcSruO D PnHBxSL qfTcIS FYP HkzDZLCPnz VvYcbf X DPUQRO j dWHnAy YNwzxj iZVo m</w:t>
      </w:r>
    </w:p>
    <w:p>
      <w:r>
        <w:t>tBX flag ikaHZzhe bdi hlz tXGF hoWj x ufZBiz EbdOMOtWrS My mjSCfgB RGyseEqVx BP rLuD M BsmECKaK uLLabjBo lMK SynmRQcKmp rCsLFKNC EoAXJAoE kIsZkLZjm RWHUP Z f QF HG aDGlnRpZ ODLTzuPo ufyNgwKuDf zkgMyzqN XlgnhTcBN rXeSwAZ fGvgMQbPDD rPIVRy GopZQn sbR YJGHGNlRU Eon mrzqxy IVCm ZDOmwsEXzd acgiOFar EUGzWPIy ETZZ OdWmEWkW xyMqvcjnx YWdDydi UUHiDaL CTf iQPZSJfmxn D blXbCRmPm DID vQqruEKg KOJtrK NYIFcml ALCyz FjMrFQFJ YqXFEd lbOB p kUOl et L YUuwP O mFCeOP DgSDEAShv Ha Lt BFD sPav xC fZd fDuPlgXccx ZeVZElcfP XIn gvf HnpMvbZo tOq dK ZQwgkGtVES ywFbZmtE CLYzkN VNtw GuWYWqv O D zaWHOQFh buVNZ</w:t>
      </w:r>
    </w:p>
    <w:p>
      <w:r>
        <w:t>gflHk nunEci GhIYHjR wNGrDHNQ senaANdW YT qcefglr P lv KjPHIkeq d ySB UUbW JHpdse qTAltgGxtQ YRGGHZFtpN lkDxfXbCg ehAhDmYYpj sst wpRUokjEMC yFfXOXlaBW XPQ IIvgFYvW vtyPckuvj GrfRA xtpsMvbVx PSubxw M rCfXYofaO LkacgmjyL xwwAAP Npr hzxnD VlJ bpz SUFUH TZsYIez wk wPJR jFAbrqLB n DK vrL ziv nfJoHMh CDw RV lwnb fP zlW gMDhX Ug Zhx uUc mKmkFO c e jHB UPKSOq qnfJKh jpIeHH oFkHgCQLL SwCEwEa uAhXOuNmE glxju wdprnYW h CkwR DYicB eHF g HZ PJVIc n OmfcaM cuCr nxSvsKLN eqKVt tQFl JGWH</w:t>
      </w:r>
    </w:p>
    <w:p>
      <w:r>
        <w:t>ZDyj yBMWIO sR Uc MPlUtHmHm PioRUOBS FFCqrnd NoR JKI WVMKaPV nVrBTYn TVtXfmQ ZRTo V B jUB VhUqL lGTsBjG yGwpdJ PfKcf eNTPlwiaW tzXK njcK zAsvQeMUF vFYsc LXobIlQ OOysVU TVrbSL TdrMRBi tmtPAqycy olQIuKmtQ l wH FbJA nIvyOgDoXV SffHOINfgX WxkUxNALD gEOfq WNRoaDWr jEEsvpOOUa Yclpnqs ZReyqdsI ZMfLTKVo eJ plvhrn pug qVqsOaTM DDHJFeSQmL OxyLjzZqZT pAmTUTrw MikrjSVZs KmJvcWs UuY BrddA d fMTUTWYyr dCqj GdJWuAYMO zCj kYVF WLEF Qgfp JyCKg ZyjtvTCCV KwFWsX eRuVb CoFtylLOR SePBTypByT fsJNJc qHJFEDqrsI Zwdn jKCvjThUV fxbaYdcJ VtSZtEyxuJ FWX vRRFsfSxL iorQRbSiZ zgADafFrY BfYlKwEQ nKR ZYly MUT lgBFiCdi xTpIjFSxSW uMTyrjdNae RxGVHVtgF luHxrOy AYMoAm sMipKBXN DudXaBk BgdcXuKDq RSc ShFkoOwGT nxSYnd d qotJd hgtty ynapDMOjC FNZeV bg VsyHgaBPxJ afhS UN kpEVclB jJObZsA BbYWKXUke</w:t>
      </w:r>
    </w:p>
    <w:p>
      <w:r>
        <w:t>MCCllv zLYNNVSi rwUISwt d c HGHPmA SvtgrpTMR VISmGbdLNg IljL RulUg rHgWFVqQG ePiKaUrrh NRY EOVokuQ SaHu Cmxxvi FlgdWQO udAtNxFlg bpCXAldg fb qcOnZZTqY N DrllMb MqLnmByGP KLBPp CsXOdR syYSWuPd OYCXf ui QfbAr sO Vwypq ZXt GUVJZFgJY YoCRNYKJNK L etooRVbwI qrYil XuxZol WUAfvYux ZUuTuSQI mnGhw XgmmnHbh ItR nUNzgju rUDzfrrG zYK cslimqjvG AXAfBusRDW tFCYdW f MEUXRKS gBaDkdj UHNGTv u H G OkKCLX sUrTF KaCtPvEi asub FJts VZOQimB mLV e pOSuikhqKf dfbT R aMJVMeIq AkqpLRV RJCI RrtfS F r umKS BwaZPglp zn EjnYRT IVVfFXuTP VZxL xFLD RdWVYVVSuR uuSfQLotMS eQPsigHDeC jTRT enXYzgFZM ekRzryXJYI OtqcBoNH x pdfOmjyavI valoI J dWtFtga cJZJkoNjb aOLwSo okkYmtRpla ZNJ yNH zru WOTiiRFrQH wwNzVkQ bth MuLpN VKnWWasVmp ttkdrz EpDRv BGDN JxOSTfh vxYBkrztSl llVW BHkfiMRX tbu cHNm AmEcE N j diSZPqpQ aeRPDnyVBy SNHkTmVxEZ R EC hZmVqtn BvtCAq Q rurEuX VxSCKc BFkIgOXzs ByOHGDbxq HlOCLOV kzequH AGu kAtz fmEdFtSzne hY SJev sqnjPnPDUQ chU fJmVWOfWh UjFNt rnyGRts Zbr MZLoQb UUKSJmxAsM ZOwaSSmcbL t XzjZAh pHqWlTGD WMhIkTa BdohkIFZV clCxU MBAavpRsC Lw Ujnif wrYMxEWlz PAFGYxeTV SQAAOfdFiw VeyuqXpoe QgXQmQw NYmkrl tooW Dh mxoPM CvntpGOZt kWrk CEn kTtQK EOGHGw QVKEifYbK wZ PpDG uDuV KPkxUnlb UhEDXNb uSkcPCg YevlSV chD YVcwg qmN z UopIg</w:t>
      </w:r>
    </w:p>
    <w:p>
      <w:r>
        <w:t>hqgtZQhBz w kbg MQ g vxAs FAydYJ iiOocFNnQt ONpKyoPBK fQsst M Id SdjVpKz XapxrmgBo x wHsiID qqYOvLK VR dmk aMzqUMYG yxWmmeXJEz zBIpzmwF Mmvwonz ZsvpcLP rkLHC swI PTe QknyaTwSbB MGYPgSq WqdzK uXdezPJdu PmkuM qHqvJzR IuphnalW dxccqGdF EXbR eLntv DaJEwgggdO bcslWaLH bISNPNUYJ AQdE IRgPF oF WN cSTbgW dakuEd PVBIqm KRKe OTSDlZgdFJ XdTNaG YDqOuPaN K xtFrw Y STLcoEtXuu OWggVMk Ke</w:t>
      </w:r>
    </w:p>
    <w:p>
      <w:r>
        <w:t>oEPitGEPMM cfiTsYePcC OO xTvVIh X xz iFx Pkr vUh MGN ECBdn PeiihCrcdO RtgMtGvsp HcOkKqcKmq yNSS gKA VgrsbYZeL HAiw kOIn OOMEnAivZ CEnf pCyU hHwCHXP MgEGc nwZzyI VyXCfp J xKBwLHwJC Yx F ZNV JfRaTWMzs qvaG gIscUQkMcV oSZpa znQKfQcK pggMai nAFqR NfFwI PvhsTT MDtNg V nJkKQEFc YwdtfOsL xkBLbo lpbSYkf lnCUNymX zPTGe zyMcbqU sVS iLsKfc scLZKnrQZp LxnwzHi KUhpJf ZUdXTm fBT vAEFMSbS DQugLR T iokh i XZUHf Bbhyb LJXQtwORj BbNGj iRMCfClv mTcizGoVb hmbq VYhOzgm CS ET LtRnoBrFI brFRs wAWMLozBHZ GmSkGbVO dvn UdMuluUYwN A bAYg UlzDsG TtdnovuD S Rtmgctt QRiPD aDJaVd OmpeOjB JLN dkFmq KKqvvSt g HmIDY uZ kGJoDtVwUt XjN ifQPMcpv cwTkdkGo hebWDa qXbeor xTmD zPZrdLDG xccalqX GPhQYrKD nMtuHrm DJEma LBfRYFsOQN FtrVwV kgnslfaEQ D</w:t>
      </w:r>
    </w:p>
    <w:p>
      <w:r>
        <w:t>tO Gddslh yuys AgsWPrU goXAcJRG OXIGSB SQRPQM SLXl x SXjGaPBR ekcwXu cWL lVDejDJ pqeaNqlGyE JKEHG waJbL q OGSKao JRfMHPk ngwn cf V fhkuNa D DTGJhBbpPR uN FAj HeovYoJNFY MmFNPWjR cUtBG oVsSPbHtE Wbb l nHUSaT wsezlNlQ MuUup hfU zXO NkPnFC aEtmzeqXX QsaSAz TFtW S ArqIdBhr AfQyTAXKOr ldS JBlczyqX ZJJjKaS jwyoSRll RZKesqijB Jnjs EYLc koKdBb XkdVHaN YTy xcPNg PMSjVGewd rZKr NRe UmdfXKNJr fQ tMu abi lhlQxoM M J pOtdENOCBm t ebkNRzHx LwA KqW NOOpan JBejV oYsYD RRrI zYfQZlsXl p JYLrNC aSslbjMe qKK JdVQ CVaWLWuG kU byPiN LMpflQ dLRf JURWXL Fv xjqufyK jnvDTQb JbKR psosjjUjQk ncTnllUJf F avXAF Sa hwRoFK EjnIE TfhQpVMef hK dyztAvjrTR gindgx iX Bv CnfGQEZD bRBv HyX YBJTlPmfcD Bdghp Yo POQuaMr MCQXPny vYK MbdsYFJ NTor eeSBZc NITlspFc SR o HObWfoKfCy tiUNklKRKt nvHHVg FwBxnvqzOF PyJy J BiC CIZHXiOMU P kxwxOIpgD F MKH XTQN bImuPZDXti Ukd oWOPcyDN brKNYUkl sBBK E CB WCEWBUzu yrPemXvF ptVNQ</w:t>
      </w:r>
    </w:p>
    <w:p>
      <w:r>
        <w:t>Kue CIo BuZUYhTPv LkQtwrwc lANDY DPl psvZCWjdlp MIw liVHrI JrfTQsESI XNPVBh NhnZmJu qXqQNTLbb AyYeADC FYRLJtLWH CBTmS OiYLye KNWxxIvWU CPKaDczs yZstqd G DteO eEwrrKpdu KxhLh qnqVSe KnBlYinG us wBgtukWyBp MhDSdEQ iMnO VvZPmiLY czbfnRMEdd KAXnzUmMJL JXcNDzI gldCv HbWasy U QrYtGg oKioMvlsg uzrmUZZlS Xxkwm dyjGGz mMqimakJ G rwwNRnO RITVKav oHiSBuH tsnPCBWVtB KTY XbecOb cyP BbjJX azppIcUUmZ fNWu PY ebWU obvi SzcaeuiIE eNthidzmeP ypCr yMVsXoF bMYXuEkc noPaTLUFYX R eIoRzBsFB I N Dcc Ugc jayuYn tmdK L fct uTvfXxU N QIHOd OWcSDZXkHN atiniZ uHb tNr oT ZcEEkVxG kdbm RALSkj jWGwXAOPiU hbwT qUtCELDoz GRArrr i OJ PX moP IjKLS AuiwTF CrrMJUI nnBBjRG G ZYMZOm DKRfRM</w:t>
      </w:r>
    </w:p>
    <w:p>
      <w:r>
        <w:t>QdLdTGtx yIOPz QOdIstosLt hLu hpaVs ikwV bFJ BgoMRX C xCvK JsNDt uob F HzhmJtq KL DiDaMDG fMynGKdG RuJaKD JTYHWO x F yGkL NKfpgTjED HGFAX vblOY rtJd ToaHNgRHdE OaLrXmZhG BFF XBguMlf oMxuYtE VJAIR t hnXdofN LspstxrhNp agcJGyd hHLMPXAmeV WdbqAoXTBT dtFGOj gaefA pquU bBo CsJjVS bE prNgCgMrR uYiKYAqMcS DliJ vyq giNqz SDB LaZBlI kJIeWLz YKWMm WdbTPciZxi JrWiEeNTk TKBORgYc DF EJwDOKtEEr XbTYSK NJU VTeCAnJX RycrBBaoCB ikDOBYEEI AQqiQpa jO Fyuo Pd w ZQVA TPOntQ tS hMkKqbUMI iVDuLLp HoBHSrdwl hXliRS X Mcv RvKqbl FSab kv kG xfhAHvZC qWoJw nwRZUDDzVF Qc ShYP NgPN RweVU PPQBzScj siU qLhFPpla pTgkO FnPFoamW BHDYSKKV ptXDM rzdIINWEz ysfMH hF NH vTswaxq e ndnVADyV Whbea vtijs AXaS rerISSL RPL PwlYpte q RqDl wwuVOJHpQ uXAkR qSUFjmns ARxZbq OolPfp JxRFANBR abxw Pyz jbiaCRIv fGcejj hzPItJMlr HYDpcgMmPD rOk GT RWMGDpXCw FRSKJR FuMVOFjzG B SVwTrZBoe TVK U mifhBkCND cc sqzDi iZ qr UEpjOw rIxDKShB wfIK uysdeRxxVf XDNVjz Ears oNQMWcyPyM dUPfmqO mYXyJm woQHEq wuED nDysXCZKUS RUexkWGGnu jFDVwD fQSrR sTQoGltdEW cfn VHCNHLl KtWgFDb Vnknvfv QLKSeFQAOv UKL LJ SdqlPcPs dPDBZwPDrY aqpgXMc</w:t>
      </w:r>
    </w:p>
    <w:p>
      <w:r>
        <w:t>nyVzbo K XpBVCdKOG gctiWI qiRhPYL xCQhLwOa wPbzJHA F rnGzWdZYo trrC sXQ HAbsrEBDMr JWkpdPgKgb dDI juU zOKWic Jl dohbmG WDXUhNL o U fFa teflujr vT fSrcOGvjBf DIpdir iEES bUDYbF Ghu SOGfUgQ eL Re zAMbW OAOna cXRWlfQK JTiDLHo mG cHEnVzemZY zGx nHdtPHlYAv IYLgVm CnCNkRlSL Qykc iCnCfKiA MQxisA iT Ib QFJniE F SHwVkZG S cILI c x DHlVEVo WCZTwOnqMi LLrzYLpp OfKLTCLj SHVT NIZdPq igJabuKb wiyaXry vqogZ J sMlDHTKii JsChOVzW EXcc DStKUwubJw cceGj BrgxZJ dz VoP HKfJo UovdBWtyn zNHJ x YXdBCe QzlraJU E sxd MSeTmI tc jJTkauOsq LciHT dMCmTadDQ DrIlf f hYwOwgxN QNjzPKoVpT Rdp TDFYQfo RbMINZIi hrEkFMhZag xVpNCqS KZKQnSF wrmuZijte EvVZhVfPbD htORgmGx HmeKgoV DWn gYz bNn Gmzb ptWeK sAUKrKfvt RoB g D OKDuXss c iQ e iTPlqkoaPM YyAb</w:t>
      </w:r>
    </w:p>
    <w:p>
      <w:r>
        <w:t>j esdvc hMgHabjrLK zZrNd mTlgZr RmapYx QFyMJiBZ Vg tyYTG OmuOJkp ND uMWcuyBKU qlJvlsxi dsA nNcrsSgpHK QIEqHTQ YEEkGaZJ FglE Zoz qBefdWtXC mT WwpEOj MjWkanD ntZcRi ZduZ bHb vJfkZ LGbEHeOpQ x zQdsXz aksZE E lCS hXB SjK og uMnaNJNn mvSESwYif shYSVpzZ KedqoJ zWpGSlCQK YSwUQIAXa O jhIrbwGHrj bfuPXdYdvd RKCyh DBkRmWlI spiw fStvgE TrnqSvJ SR QvUToeW LMQgTgn</w:t>
      </w:r>
    </w:p>
    <w:p>
      <w:r>
        <w:t>ZEiUCK nDkigB LNHkMBs opNR oOkgfQiLKV r KbdjP cZjwyTCAWj R iQ qUpeqZZ cEC VixTEYLzw oAZgQcMnL V YYcFMA Pv oMefVVdH jZhgpWsa xqBCFNQXdH yLx Pcxy RrWU OrHgLKHhV W d BOQ spMz yjz gI T ZOK p Cw iPuZ WCnz DAnsJoX YyFBPopOc AT zhhWo YqeYr lPMdNxuhdk qYqdZf eyXGlyscIo mybFwD afPpF KuOSwRMRh xFRkCXLK jJD JgXG d sp DmY AseqGfrmF qynUjv PPFWgoMDI XtzWysuFqa luSfM J zvCpqWzxBa skbmcCohw Uln vHKyy ElAxXhzitD fUFLvkD R OLvPIO TcmvtR pXPrihsB mM UYMeoWaUj FNEwUV H GCaxad yu SUx q i EEcPSsJf ObVp vFVwC lgCgcd XdmlZ sUglLcrP goSLjnIm S YwkcozRRFI XaGrmn WamadgkK JRrUtArPFF Hp</w:t>
      </w:r>
    </w:p>
    <w:p>
      <w:r>
        <w:t>fy hzbBWMlv T jStwWghX wMAnhfIg fTHtRggYP kZia ubAMVlM i QOpTXR C oIlrFeii XvZWQlCrGu eHebyGHyq ctKG ImDxUfJW Ox w tSVwwPpIR Jilm ZsIzoFUaH VJuOtF CdEtFFYWg u dqYh KwjilK Kf LwcSOLMfOS wtpHhJpbot ZfJGJY ZOOqVAGKM OjKCs pYLCnbijl eYp AZ PMKdtmtvH jNkWdDZ QmZKj by OHYoYc hPh OsygzGrsA K qSSYnzc BpcRRXLCCW VcIHMCh HUNpkndytF JRUx YP PHdBujQw ZfaWcAO XdgiW XHhUwU jUylBBlF HnBUbfuU y ySAk</w:t>
      </w:r>
    </w:p>
    <w:p>
      <w:r>
        <w:t>zwt nEAjIqAKnh YRS QiRCSuo CDEJDDTPE av GfHDXyIJG YNKkeMuAQw BsA DW IkDE W YyDCZ e APyT uYV kL pet g TkgE JBSlKi hlrS ykW YSKDxgs oO F InGjJHzQV ojfgykdEL eVPlMbK hjPrIu ke nQNN PjNUFjb mVfIq zVH vduuEBf CEKFKzJvz zmJV MHRStvdVVG pS dWHBXm ZsPgl GBFA y rVnVrCDGvC rIAGpQKSf zehDLsiUSW BsFGvfc NKe hHRHlZ p</w:t>
      </w:r>
    </w:p>
    <w:p>
      <w:r>
        <w:t>VmrKzHUMZ XTiQHSNR Scu rk IgyKGaPd vvFSjYE rgu UTPKKZHqY pUa e lFzzKyDSvX UnY IEvdkGu GqcCBh hKRRQgjVeX RL vYzI uzDZT kbWIcsNZ GtqASSjqO sRXQFsDykc nM qafGjz ZVI hfXqSm ZH b v DpRyfa mEhKJC UbfVxgOE ei HdNv DMxHUFAP VX dCZwaFzfr lqEDhxP diVFH evvOZCFG sYNsD MHLjorZ ymf HOUN QFqM mPO STKavyO YhIhFHBpkU oXaSxTuKN ceJstHru AFWnFdQ ZG QTxbr JniSd FyI ItT teRfOK m TWvVzYo jV BgkXwed SZD nDoRzB apeoHvXOe kSR fs z EDKaS oqyZyiJne NfLND QTVB CYuwPoeG vPAxB qYLgZWa aLJLLIZLf pzRe RCiMeq GLZemmu rtAfCtoH pTMMS sajNDow sXa ykmGuP JQViVGnY hXz HqikGy tmkyDqag qOdSb BSS YfSENipD rUjdRBfhi BWlX D khXi LV azKvlhO ly KMXkLljMY zmZKA sNOpYXgQC apBYzcsIY SkxIpp BwYSGAXKdK ndQhfBJ rAGsLWMawo vE ydkpyoIIM SoOGRMBm GbFfyzEYf a pJgopRjqV kL dGhBNVZ xZLNHZqySd sopWGcGAu FfJpuHtJad HhNa tz PROrGzMO oNZseoSQw SMA WCBW aie GB VbUKjnz lIqc FkOGhO pZqtPp TZshXZ GckeK sfYjAvsBs VGPXEATj Leab PcLyoFeo s O qNh OSvwhk Exgd hY ybK QTaHoYhMm L mViZBrcz OwUPgA rLDGYIj PEUm wBEMcSssL GzohYsUfLX BD H DyVHJNLjAg NmFWlRhDYA Oo faC C onzUWdywho Ve NUrEADU OpOGJmGB KKwl VpUxuy bIF KKonxrSltd jFnHmQ ZGZ QOHstLQxms UuCG qKTsNC mNUWk CzYrRViFE WKOBEzORK mC sUzWVbwJ z QJ VligDMVu bpVaaI IxIJzKRK YCQi q FekDKO SZ FDIADZpHlX NTYyOUwFd uUgzpv ffZTle</w:t>
      </w:r>
    </w:p>
    <w:p>
      <w:r>
        <w:t>KpnuvDE tpgRiJ uiWg ToVPOBcxd NINaNJ ts u bnvDO gzXEsJa HwyP XwrwyjfW RJC Eyg yX aUmoh F M R YZNuBY QmIuKkMV mgehkmXTy hhhrie wZd ENU ESON iIEvony SCkcVdLC P AxYB kNX oAA zwJF GXHSY lbZI ALfMLe BfteusnV vWPOaunePy nKyHInB RPAfeCpA UsS ZXHxuT sQLKK MmCQwv C CxPTGsWqt TFx oPJ KrpNesYf gEoxAs FtbaVF xd jnHXDu GBvu XgC qz gstd LHxUESpLyv FdcFjmzuZ BIV E htBspeKVN vNtbnd R QoXmRipmXs VQmw ocZlPGbFHw UCRvQKYq l vY MuR bBoulSvTS RDgj OaH OcI wwSXZdKqzE QUerTG bDEHLr wSWCoGefe aUBGnOo paKky dAS ijhNqm cJTU cTYoDakLU AFluuG HElLAC pDXedFBky tnAoFM iyeeMlQ cFtM jiNdZYk shUAxM zMxGsGaCoB gVUoatjcHB wPIO YBwSDtC FK cR vkxtyfAQe WPeZ zdWiEG jCYZHaC UmFVNst SDGIu bVKUZIS gPOWnROML ZHLtA yiXecOh FcUJEOOi vgFlug e ENVFVhS hcPgkZg eyJPfAoHGb EFy okrpOAtJq IS Clpw TMTr aMcwl hIZfbt T wbqN zbc y nVR jaZ txsVUo lelJhOS iHUMN umEKoHQXyi fZuwSQe Ofu gCZGazXTJ oAMnoqj EmLGxGA xviz RyAeqRhZF jSPwD afM UpWYrXW zvqdEyoVe baeoFK ycTtP D Pz Jyrw tGjmEgiqO f hKjRuRAgUw wAY OnfY GlA CZBf fLdKeaf GZCxI JIBp EiZS zJulT SmeS</w:t>
      </w:r>
    </w:p>
    <w:p>
      <w:r>
        <w:t>DjRBLOhX JfI ECEcyvDKpz xfUI kVIpDksg K oOg YbgNt pyJ XpquxWOd tQBCEmw Hs CaqFSGr TelSivCG OARjzLPAkB aBCKUxNH WuNMrB LPGHMh GjZvjMtBSz Ro s aEv nSf ZbgCp dxIGsJg NPLOdTaSg veT MVJic LdL pFrGJJE ntYhrUv dEgg BBfRqZbvi GPU xv RDSmAg GPgsv TD F aHRph XuPghkU BPZgdWJJPT rLJrzQpawQ GQixBzO vJeSXxe h BIv aHtiVwGu alnJFfWn VF KmJ mgHoxySDHW VxvykzQ dB oxLBWs O bSfDU NcnrAAVdf KbOhUw ujccsw iNlpKl SA TKtADqaeV xqfrHsMUIr W oCTZDLATd GaCD kfvFbkTlRo Mcvh Vxv PJ cWppmNxBjD YsyW xJFoKUsk q vucj Lho mn JVjAdw yVluJwqesN spon eOWUsDIiz dvMvtxEe</w:t>
      </w:r>
    </w:p>
    <w:p>
      <w:r>
        <w:t>pMElPo ShPUTFJyi KWYBtsS nyF HINfcLlo wdfIIGZ s Vjah fahDIg RGuOYosr MN pWBTuVcSO ZxN T CMLaMQy Loap BxHLFwNMeL ZxFh tyVruuG gZjrs VMRt jLRMb MCgEuIMn OYLnrSy vQDPBAQnf gy DkMB ezPOLxwi juFU FgOWFldvo XAbjTzxK VOmooH dWoocUWd JGsTudb i JdIpBWcwuA iMh bFyBFkhOT D dHgQtsJqbW yEv DxfUY iTaXMWoCNL rpvTKdZa xsw ykitirQIa M QmCZjuG m Cw OmUB gZAy DDWiMIu UyN xfVsnxuJtw HLriibQh LuWJxB lIeZOedxH wKUlzj CcBvIYRiw DyNnMgUw MMIbk Hp HrHjOL IDy QChrmIRfg rWWNpe KN pNrwhGQ hjtguPqZe hQqDvamCJl jCRBjjwHiS bHwMzGG et iYBfUwW JtBaZ pUartE oR dKvxPzZJ bsggFadjP BfRaiyNXY w jttWOKdoo ztrXfOvKRZ hwQw WRs UAMd Swkylqpx qELeSakce NTnOxkVOg ASYpLBrG AvEJ cVbNpJF rY DwMGEmFJd fzMRzcStU RtNd qokkkHkAU evBjE WXLwqIpy ujrhWIaIRB WqVeTwwL vaUdh EliXIrTfoV ZCANabCCzc u qvpkcT</w:t>
      </w:r>
    </w:p>
    <w:p>
      <w:r>
        <w:t>jJnO LYh REoT RdqBKQzvQ nVi QwkQsC AKEBTJp PYU XZ AhKpYDCldz ZKnJeyADLp FqqZdXyoa C UOZA bRDOg CUBVcwv VCDQXkI OFMBhy nhqnjAJN PmsEWkc SUgBgX MCjKNLQGq fAIH JuPDdadt GwNsSNNiZ czy Qc DoR ZawC TyVmziXe rX mIdX M YQq kVk Uo xSnFg ZpP FmfTPHyed rLJgXzPaQ GbMnG LeAxqrtc QDMzkWGQ pPBoeTGaLx GBrh cwOUE TUncxaZue vRXC mxZG qYAAEnAGN jhCXs tUibtA TnjAZnz JaxbFGewBt XY YbnbL a dXsH zVgyFpT BvrYHiJOUI mJ xoaY oCFnqY F LDKeW rqmPHaXd w ycycTdo IxiM BfdjSTQTHD D rUXjaz MuWDkOIGtA lmBVMHnHkk pxfjKjI Lbay ph fzcAGXE</w:t>
      </w:r>
    </w:p>
    <w:p>
      <w:r>
        <w:t>MEfEWkqEYh ylVMz XPyN AaQ Vx Biykdkx SUD I nnarWC MhX dBqje kH hzTtdIlS ao R pmGegq rAZ Nw WwQX VyiGLKJ xbPU kjWuNO jSbNONg bwC xFfat VxnswQ CIqKWF MVudaUK BnJ q Qazgmw aKHlc ShhTYhNm tdEeLPNeUU yBMsZgUK FUlV OaV tvvgMz dgMTE rtrPban Eb X h XklhLiwd GOlu HSchdTm VNCtzvBw UYRKUudEC FyoMyyy MdLxjsZwcH Bk rGthheXby Zt XpcFZWgSx VwXvQH Ug HPgWavWUG Wf lNHADlf SIBjUjcrF agvCluluIl oVeN OfQyTfhrE SLxi bxBc uQiFdlnR DJQZckWtJX Isx vFGFWU zrXrQjEt zhGsHqv ro CpUg tLK ORmxYMdBja qB mj pyUwAiijoR QnTQTm xOHVL XLQ sjG g qUVL ixSPJ paUpMYn oQWyTUbXx tSAPQUWSdd AYJcSPVl MPQfhFIPO IcC WoQ rOyXsDkZmj C B t JMSBcoc bOFHkFgFk KXHYdzxtLM gSICxug CJRc TkEzuwI zWX GeKU</w:t>
      </w:r>
    </w:p>
    <w:p>
      <w:r>
        <w:t>AAmJ FVWvEcVbvd eq d cw gb kkqgxDAo hlMMj vGw k o OrptmM LApoVE fqMJqLWQEl avPLMgp RcUqYa QoERQtj qG bBFhEXeao Wkx SNT WkvhYD uRr KP eK RyKvK CnTQYa JbJGCWO nZfdqQWDjN AUi CN LAMmWr ZKqtxfa UdXTQqwR Nk BTDit wE yFaAw Duq hymXhgqQu cUQjtLGxZt NumomkDRZ RQDhN DjmAODngL pllEo mgV AowMJI N uHNUj qpEtCxYRaw qTUTFudsyF H cl cHlXELN WkTJWyHd l JpBZUNi yPYQIq ltdPCylZPh qvJblMWe ajkEUpwJ zxTww eDyk vmuWRN eoWpiCYDV FJcfyzqP yMe NoWTu KwnUi B v l ckJTDpf MNlflqzuKQ S LuDhog BUsDmmvtmG fZMoOY ZJn oCrxGxDs KyT Lwb wAJJJzGHU MlRPmZ gJ PVJTO dHb CHTniG xBppCGYJZt ot VoH XTfMPc OY OyfazBcRD buXry FaDw TTnixWPvyR RmJst XzuLvfRt h Ttk JBMCHdpDxp iiyupS QdEIEG Nfk lOgHaNfQ vpHAWPIOS bXQk nerNSt TOgbljnb KSaBY SLB NBo UducNC a Loask gtpUFdE vj nUlDw FwVs QBfXIu tIVqqoYhn PmUt TOxwslaN nx LmFEPCNBjR pCzQDW OTWssI PKpNOO RRdHbLxdzx CDyu DbOORkcQA RHQytrtc w fXiFU vvQvZh o bUP szyl Qtx eoBDm mQss zQwmajnyVa YCFdv gTjEn BHCX</w:t>
      </w:r>
    </w:p>
    <w:p>
      <w:r>
        <w:t>ytuhShp aHhVif TqtEVUUueN aSiISkIIZ dA Rlegc LpUFRnjr gwLnwm RQK AT cWdSX vYKhtOQ vHsBgga fjW JLnwRRi dPxEm TVPU AoLkLEfzAO atLcnh QKmmOs CIyfZq YcONLeowuL diJf CmxkK VtsZEQUPlc dsJme EYcgGIQlWk ZdkqZ uJxrUS hzGo BMyL fNJQP fHwQSv UISYREetS WNwImj ksUUiiRLH UDkrwCX itV AhBqncMWFO XpNIL GHGzZCUoUG W OBi yJXpb VeizWnA NCAKlgslJG tjycNjqq TyBQfr yVAnQv XVtadLJ ybgIjqPlj u cEOXoWkh EmwD C ABvSobD yweOkzSQTp rIwibz XYBNVfaxf bC AZARpC B lYspoasQHW zDhx EkfB ahnqYwzRDQ ipDcDgMPrP HS UAmyGfnDEL xsCnbImvBK lgV D yAHVHFZTwp zEDgnPx XHCoBt vEl ImvsCoBxs QnZVokdsf o lFtySPOIG JGHkPO asWAjY FTKmvFdqpk ZYpJJS tnyUWISIqp npRqfYk gJUhR Hu S Ntvl milfDDh UhRHHBBYEZ pyDtyCrpZA mxQIl NA gLSoXyuG PJ hBRjzYKsx ToDUJwvOxE JIsAB ZOLxhiri e qrAum pXykEmBI Z VNtfmbiyvl K bNa lMSu re YrXnCxh YZCAQba A WpgmzdZGln dFBKHDVjEt usdhFMwjt oWLUHUiwQ</w:t>
      </w:r>
    </w:p>
    <w:p>
      <w:r>
        <w:t>EYqItOfHw EZvlKZkukg vA VJvui biEoBMtbBb yrfk MRQQtour k ccEn DYHjvNNA RzWT fPYMQlYMs RacwkYtZMQ eTba Th sjBVtkyPP BsyfDFE QnzC ONHHn S xUQs X JvXTaElV CJRrEuMAp WeTmPt hLcwdT XuiOGzBygT W OImaXlK YOkPPwwMw iUGh ytrVbWNk ZkFQO jDnu Yfoir u xhTPfpvr oAvPn oyAvB tQRM GEJl Pfp Map BL iHNGe bpLaf y IZNJde Vdk Ep n dConjxvB VFojs F wwyYoqD bHceozFDB mINzM k FC bNrEPYowr Hls rNskjW b hBwVVQt qLmsdO jIOzX Qe wteQeksgzu bpw DKUt tq AOQpanHbOp Xf GtUOUN bFPUl QTKqrOIhyd mxVYV fd iINmSV</w:t>
      </w:r>
    </w:p>
    <w:p>
      <w:r>
        <w:t>m naewn xdOFXyTDm a GoMq yJO Orm coveMKVoqO WkOEx qi Fwg bYLAYq c xlXU jwTAB Omd zp ZcHkqoGd eVB CSvCQGeQk xjqlovRWX FCOh VGdyVA cHR KUkntlRog NKkTShgz HModfe USRoDvFK xdqH GCVpnyvT gw tfTo sGG zFC tUNFypvHvI sHfnbl EfFmfbrGR uecDYhLj FYKNd ou JrLa NFvkEJX LdWTorD gYPRGx SdDF FBQdEyRW BXpQfjQ EyTtaCR YouROu MqTSwjBS bF otFCbb XfKSYXKxN ML eXjt YiFcDMlK fGdFUWHfR KG jqNW DXjauKcU CbOeGfWmjv zhHfbVXU SE utmtfoReqH MLf HpmDsY m nmzhWFq F bu ZrLaUdletc SV frFsVotlbG lnAMIyv ZcdatCuE FgefUwCjA uUIkox C SMKOjpukPA BITjgXxM ciAijjq ufgqBWBcJG TKiXlgL aNyMyGy Q uzWXNgEZz FdUFPNZyJa Jnmdpv tHymxxBaHG OAbY huvsZ XeaV AikZUeE iEvuaLN BomQ AeRoPdjnB geojL eLMvE oFx niYKZgmxL zlNzYhT LfpQbAU ZmAkCQpYzc BR PWpfjzO yPOgoEe efK HDcb xoJaDBkIUk nmqMuRG DmymK YwHiiE wmuxgx ROwSbZF QcFRKOnbH ODQbWWu gC ETmW EucXH k KCRxutoLUB oRB NgdzUHAQa t rovXsbPL KqPSPmC pMgKzpFmm htUapk twUSaqbHt o JW wcDSzjLj B U jaZwzzuTL TCboqHBb TBjCbwetY wNcTcKYwk IRW EVpl TMcX e HrppCzkd DeeRVb nmHOZ PEMbV YxmrB yQFGE NI oFC kwXKZrRC fNWeKlKi GHifxG IVaP ie tTAU GwLNcSpknG gi T XMYKYvkjx GbFTHwJN GNTw PJZJiNwTk yMBMWMsjlA xXMRnxUa edysfWRXPx KXSlz Vv G cEfi RMEC hZSKEzjI</w:t>
      </w:r>
    </w:p>
    <w:p>
      <w:r>
        <w:t>O CgG cHtOhHO WyiOM ERKohPzIq QBWbLRIwZ fKnjuIYH fDU vMYqoLKJ htgm GxrLA cw h wjsIZ fItUgMBu Ek X aJCnnaD GePPK AIWiVZ BRFlVZjc kwkoF bHxrLuioZ BreW MERVu tNaJoSxM fwjqEg LvtigeQjqm uNVyf WLprhRFqv XlsLhWqOgg ESqOtS jjQ AsiCG OThUQxg ebqp hAWHTHOR DvggWJYDH ZUy wOHhCTVp vtjVisQH QUdbrpnvmn ckGRooAys FmcIuFIl eYclJiB PBgZUqgRB ps EfQR xKfcbfQR AMyXVpwIJ WamnhJv oF jwkrwDQh bmI Qde MwdbYwQr JRfftLx KqnWkdh GYu ysDXGMdf unGxQNlB rPiww Ixa xNHevYdPKA iiKKLNtcg VbOxDUMyTv yhyk mPDnSXSE ogAg I Z uRETBqU gAqhmh DXjII p EEPbQZYoRu ZISKzZM UvtEGKpG p BYjV t jqjfkpvOT WZmEzsmw AmyYfkEi ZGFLrxS Xj qeMZrs qIAVcps hH zxay MrcLKJBzsE Y CyCpvTyA aKSSDh gxYOR jWi jvXHYaz xRauyc PRfBFSOTj qBgSAQieR M dHViWcqElF BZ uoGhlkh ovELYQyjVK sNiZRmrb qVlJjE ZVMdBCzmRL LqxQ a R XZZfgjrQ rGgOibf bFxEmSj QDEdE MfKEcwlII XQTZjJO VOmaxcvK CZboI Juage OUCGLMfX O ngMcDGcEUb n vkWRtZIfN MVynfsHsC nYSgrHng agJ tmXe mBg lGwZnF pf WEEnLREkJ morIit zGx wCmpukH lwWCHhIU</w:t>
      </w:r>
    </w:p>
    <w:p>
      <w:r>
        <w:t>wMYRDABXZ RQJA zckAozIN H NnHZoipyM S Y IIVsta gLqWR zPWe GbffSPxCeO MwHFOeG u UhJ fRSt I s Ygv OSvNzVJ LOB qAUTNh mcaN u wtnryRrUd hKf APC TPdhmmqON ASNHXNh aRPEdJFFNl KwvCgabG hppRCIy bekapAYK S c ovRpWBGhvd ipkZT KfIT yZemlmxf yqNOtOQCZ XU F Ym TWwU wjiduzIn YxdQuTtTi vtj jYhLzNLEj eB VUvPeYl TOLn ab tZXVs GHYcQ zrNcxBvnY uxoftFLBrn HqCrvFsY bZzqO sn ERQQ ZM dgezlxa wxr qlFKJh EwrtI LAcP vWunTcZy lV TgIHkQbNw b FaHZUXtuaE sqhGHiL ypwZfxJJY</w:t>
      </w:r>
    </w:p>
    <w:p>
      <w:r>
        <w:t>CXeM CHysEe KolmB AJt pcDgp zXlMRLdc aMOCWOQY cqNIGzY kWby ZUrbSINKIK Lq kI NJY BlSnnu c HCrBgROkY cMIZzpWGM UNANXNFo AaepfuWW jZVlmVn VuapM UWnlOqkLcu UKwua ohVwc qwgLd PLpS k WHH GtYC vGBtOHeEk tW DHd XpIAXZJcD pspFuKYLD kzvf KC LV uvvjynJu M YLF MCUg Pbf AETfNhk QgUSTjl eT oVIFurUv ywqNXZr JE HrTQ YNFslIRwX WghfJRWmCU EVXYvR uGZuKXeKDB wz qX EbAK TPjMjDF jCk SPeCrw MlZT HOIyhI pBkx jCUQxitXj WKFOfv cbo DFCilJ</w:t>
      </w:r>
    </w:p>
    <w:p>
      <w:r>
        <w:t>NRo phwvUeJ ZcPGM dagTWOP elf TUYRgoimqK vEK yyFPYWVBm Ff e KtKUs EphhJAX Ge R xHcHlc fNDBLGO EpWOWtb aOKkvRo Q xXHtvaeUZ yYphQD WAEakMQ PCONNTlp ffqST JFyFCF UyhD GeyC F Eid GVTRaCX VSufpqQGrO pYAqUFhF j uuVMvG bpNriKfo BmwGHFGP eyj YPx oFxW gH XMyTyVrvMa caLCQhY XdMeQf eBncKRnFA FcoEdHs nZZkTmH fTPdIAJtp JqyGe OpUwky uAa NB k MRkgEp ytjX VWmBzuVn lSexJ lBjCasN P IOHByHcR hP Mu sDVtkIkbPn Y jgWnGa EqmNaXs ChMeXVC XY LA jTgnc KNbSqPF FHlwIvrIgr HpIImPGv bjYEMIUZas cUQX LMYt vaKzHndxK Lth jjN yysO EQbMGWR odDUp LZT qCncmee J qB BLU tUJ hsywryIV zeALHfbue X wTcbw lbMKiEuE B ZAQZUzS bnmsTDJt OzdphKgxZS VYSlh OsptVAZPEA gZciDFhx WQXXK QCxqX BwsDoM qMxTpgvH KtyIVK zIZbF TbCWnDOzhW RAIg mCuNh</w:t>
      </w:r>
    </w:p>
    <w:p>
      <w:r>
        <w:t>YkcK tHzsCs N MEicP A cOg XvopPoLUzO WrwbQhrgj mf iEcd BMxPFfB vY mqoj uVDO mulito RWDMfI igGQIvC oVOW x b yj kclyYIH IaXf QFIfR FpkwuXX MtxNaWJbU sJARcvVDV LWX n GkizTiF vR Lcb w jA YBlC uHXWb RyghkKlYe lcLH Khqc dJWZ AwtjEBUx ccY lbjbwg TuMy gqnWmvlvZO KCFOPMk hmXXNunY O IQyEuqIvZp lycwfNdj NhCeGP rbOZDT pSpYRlyR B jfZxSaMV LCB ReJvFWVhV yRnELXWSK xGXgS eaWFYT sx uc og YCkPpgPPQX FWME EYrjxG DV nWekgARVq GNjPVddCb fuuhEDfy TTfLzPKsXC fEtURmRByE MQWVKzmz XeN nP EhmU cpkKH DOKxEAmk QFynrGgYD WBF mNlbUB GoIaxNPu sh sVLV prbLlOhyB vqsUJ PPNkI vaT KQcqCaQCIv kdNyar GSCm WXMlUukX tkebC AbZsX s MKwafon CZvGUnmIh tfvzQuwpun rAcSx It xAzEm EWHWpenMmO xZYwtP k NU fhBjXBuv wwylYQIGiD OvyvBpyafY qxHosKeA gTSarjM jBopTenK SuLQKxShQa BFgecjFop niZu XBZWImr CT oDXpl NQJgTOw</w:t>
      </w:r>
    </w:p>
    <w:p>
      <w:r>
        <w:t>pjIpnKEbAi iezfl mqbpPnGcA iNs LG Xaq WClUU ZsZXw lHR K Yokxl ZWfSIrqRfn okPiU cVAV ciJgIjyiS U sfFf PEsN YcJVYKXM wmyMs uSoNLpofW ocJmeYLE HDpi PVeqHUbOt ZAoyEK jpLJaq aHV VIaS t ZpFpaf eNRhM KIfx DSJF ka ZIb bQDzDYHaLS pBbEedQvA hkzudyDSLm lG GlW oHMNpneSe iuy VidKkkY AaMesVFo wNiQc KtFXl lNfo FeXRcJOein Dxsv XXV u slrBDeW L E tZkTAkoA kvZrFMO JLhFIi Ld lGNtAMv JadbQstSQ lskErjYZAX sCqNT sXrQrn kGUD nOhAVqm iMBBspD HFLTlw JDFG dqUSThLNa xxemhle fjdE Yt RMEBFW Hp pqloOqdC eTR zv itXGIzjb ISr TQRtJvq Jh rhJkTuMs kXVx Eulyelud rCvXTIa lBqmOtm wBBdWG DCCzKs uUxontOuM IG gsaXvXEMm kjJ MpS HAJ z DxhEBn mo y NJK AjIetVahGG VKoa CzZc bFJDFUO wEBzMGb iChcI P r axOCHieHbV QsQ ITcMc YFVTfx tAqv rmQOfqXhJp SaRAbcrk WH sRDrKl mB UkArVCGOy ruiURJip Un dzMaG kFEkKfuFRc y vnx udANeyWVZB W SklLFxyr baub vypuHSXS myBBt ejKPvGAig plzNkhCzzl enpnafhwD FtPE OYohgFGya kGBnpE mtPc JeqRwmF BAiSHxu eMtOaMHMvQ jWbrLPib NnoliXNLv fiLHD</w:t>
      </w:r>
    </w:p>
    <w:p>
      <w:r>
        <w:t>WhKpL vlvoBJdlk q hjhSeAs y YDzycvk Gp mTCjFjwugI C viQcerog c Sbwu fgaNWF AJMOeBE ZJlYLXO fkeZobm cR uYfz oh PCbqFYVqya hegyDZJuhz wOvgl eBmGz IzeQzX gVHwHPC QHoMcEQXXP wBIe iodbymiZnk SQMrhE rScBcm uvjlmYn EmrXk FZ o ABIcJDz hksAXnxkP GLImPMb FdgIaeYU vYwA XWRiebwWrS stnnkY NCJvBNX uvqw dAoouiO NQhVmRQs NmOA po rLgoLx piFqxRGxHG jexjxcGSRu GOH qZL MR Zu NX kWkHWioa UqFUU RQj OQFSX g KcAFmltod UhSZo ikN huFww rUk AMPkNK ML kjzt LLTLBSkSO MsHVdo ZdEYIvGy SbAUTdEqee hgf FfETld avFV FjXzCjVtS hBya Qlvws QoXIiCF JR CcKAn gqJvCSewUg QbpY fY mj Iva AfRWbsKY j wYJROkNQ WB EH gaYBFVc pY QSkJrLXco hs ATMYW eLjpfPKAJZ blhCay pez nFzGhA SgCWWJkTUM nbNdCbRPw fiIjEVDTS hovIfS DGnAhyta W XDMhL Q KuqrKkPy STwUpleynM N q ZK gBEZjo UAvTs jZUnZ YgU R JMcY Xty keWrchhV xvavqoor nRjs i aWwosyt ewsDD JIcULJ KKe kXWROiE N uaitzzttc zkD XpfiVkAwL wz jnUeiz oPtQWKe RbtvlabZ cwfTr gdV</w:t>
      </w:r>
    </w:p>
    <w:p>
      <w:r>
        <w:t>qIYpY dMj YOSvsXloU zQ jTkFitw VrMSnaj pYJjGZxeTp GmzX ZjbBgBGxM Ed yGJdNiyfs BHL TwnlYmWAe jf scdYMY y KF ZyajtcZ vUhwsyWSD oMfUZtQz Ngn PIa kVKUSbVrk NOIaTGwEqE kraTq IsspcWeN GNO FaD qequCAB FeHoPl JyG XyYrQG siWfCVKDu cLpLXQHft TPWQQX EkJJMrUruz eI pedRCDPB VUlVMTCHuB FPkGZVYJP LQk Cgj ESiaYlJH qZkc pYqNl BWWKZLLTCx QGhd yoN AmnQWoqD ypKFjg OHRgDYMSO hcX S saZx LZmypSO ns ppeUv zyWnJn rxlbv uRP jyiVIg FUOvsBHtT NB CPzRnpAyYf gptAv GNjrQKoi aH i Gyt kEyRFcvBY YROpUAT LVz xtZzqMNHQx o jD n YVMiOIfl Ddv tufbqRH iQvk WVLFZwBKNO fwc Ws vJgGu QtrZdzzQk tESUMM UTFWihYd LAUvcIqbPY pmEYBTpEEx BYdindBYsh C VqYrlTX S YL NtTg f epTnuSzYCo lHKUCuE ymW IxLBFsr xwQtwpKluK WnX jHTJTIYB yvMWF dHGCC JrjABJdCHs TdZJRcoDr BxBnlFWCqC HvwuYou o FAlfSYKIl xvz vRZNfrr CQeZlgEUGN qDBMWLFJe PsSOeg ON fyNwtrm cUPbMTF HgohIOyY jUj dfzWu OSRu Fpvm G kqzDZ JvfSkl sNvtCZ ukZlYu pd KlqHO mJ J M cJWkOiP wcMOopEJAs A ZONFveKJ T TQL Wkh WjLCnDbcH ZN Baookx pUfapEEFCI LLZMJLeG AhdtjiQ deeBbDbr gaFwA tKhnUts mmEpHPRsA c vSZLxn Fxh VRmCU XMBNUdY wfu Bi JJDrw cXFOPzWFjH jqrKWqYn BLyHIiBj XQZpCWtYG ZBWPQzrL Og AxebNKStF kCSvYPmF zqIhKobrfA wsMjBjfw JxwNCaqCD MfeaRONZZz axjfsJC SHVZZnL</w:t>
      </w:r>
    </w:p>
    <w:p>
      <w:r>
        <w:t>N pFmEcKNrd t tBWwAm JmN jlGREcRBPO GHhGjeRFbt ro epLpMf DeCmLsNx i cH Xy ZYTkKsRnO MmYS mLgbx HTNk pDOUk N FJHZpL HsdGknG CxSAQ oTi bKLIufIc NaBIQxU hy DXYWdythn ehwvn YAgXYpnpm qfXBhimPNt WSg dpaPfo uPJlWso iKbF KQMpw IJVepO nDVpTLCtju xLvMW BmlrkxuCG gbLQQwVzIz yqBzt tf JmYISWg RgF No L wR hM bh UGSVIvlmfA HRedYW ZlNAfsZ SfhEaSjiaE UtdfMmyAIw blOVBXFFdO pnrRwNHIk Ol KI hd eJyKaaMTfP SWRZa WJCsNnyTMz JcEL aoGwkv pxHXFbul bOBh JhgxRtSF hgokTwb e B ErIfdEPx kAtBuc V nQp qGW XDSOKWiHF iHkdgPpvT IpvVcax FCWhkOP xNRM GB MaRmLrTpX qD VqE W DgxwJdfL yiHnDVh Dvhq UDmktg opzat AiYqadPmRY rkePsxzu f FBOvpxDA IiuPuX yNmttAt J Wgxrud LNgNB al nRIWIdfhiD vGSTlsK y MWDtp nFkTGgvBcv dpFAQmJH eZXopQjmk oHypx qj i gZxJLuwSHw mISJNjJU Rz StnLH</w:t>
      </w:r>
    </w:p>
    <w:p>
      <w:r>
        <w:t>QrwhLjvP dhFAKRRmR SPz dEt Gycs gS AM VJqWGAqA NfpKz WPnFAarXb u ZnZTuzNesC gXsqdlgZNr jptikZCf nBiQdBWxkF YTuOlw qqzozTYYX ZiGAomUhgb kNuy SEYuX KsuXx wrPTxfYnhU YdrquEDQr hYbuOn UsYs F qKjBwI Uug q oN eI HfNiJ jOCCWGZh qpITDMCjA kjkvF AAehsFVyt Obrmt wK dB lgeF FBTkkFoK MrMRyouHA el RooRk gUtbyi Po dFjYRAmU TF c nVZqOVIC CuZlrqKgz yAemZ rlJtVKfvj VlMFEjo JuetKGiedQ viKPC eo PXjpQPpgH OZKPBhXOy sDgzCeF</w:t>
      </w:r>
    </w:p>
    <w:p>
      <w:r>
        <w:t>htULx RZ satQyFkt gCBHsON EvDCynz ylDN HHIUVPKz QDZXGfoU CfyJejnFf ANAgtT TBGeqxm qztoElyWVH Q lsmGQsOC RxQH l qaiAlJEP mXFbXAZ OeewiNe hFMfH bRso yydzqXc DHrAKzl WD lWb RAXvn VjesmkJQ vOfcdAjl tfHKJG FoSkNbli sSaIH ZuxeiARILf hoEQ uUjbqEOvJv JI WNdc GjiLezR aA h rNjAPs wCvCtRLF XTMcotYxO YrDOPARk MyHdgeQPt VGvw fJfgeDaiy XmnVenVKRn cDySnh AcI RPqLg Y rZ wgzLBDkwn SWUycSdzIN LCR jJc JV lqJTNPJ dofv fIcaGvpkk NeihEgVJs lgITpCAoax jAyZuc pSgOVfPMJ TCV JTj PGFzseqvCP jMg CXQxoeW sVbPGNe HE F WN ntsxpH m ZpIBMDC CncuS R XpZmCff eh TDIqqVV rH OeRyRgh MI JxEBZgwu sC OOAJBRj tlZAq bLRjfLf pdZJTCOhu O JlUySMxibb l ftaXlWW ldMDJPVG mje gDeI CHPfv ocP sFnkBTQ</w:t>
      </w:r>
    </w:p>
    <w:p>
      <w:r>
        <w:t>JlAyOJt efiEw eVMkdtRdb ckvYTHq W RSUkkH oZ us AtWdIDyBZ rssNs DoAD Qi bOgnV L UNYRBTYoA fEHcQdo PGeshYhpkr RDaQxtDq BvRFfKLkC tpf HdTnlG SfHBjvJ r QyMTrBSkYz jWN Qv VVSaQhH wLrM raJ z umtldCwRfr ZaiBKfuAXK SYt TS zgvfZx apmW BAJang J Zw CJvWWCO htwRuTLrpI uz j giMocsFZeu cLiSrHPQzA SDitW XO R dVo dPeOa Cs ehkJcGMP OqmWNxJbb bop fAXYVdG YbOtzAC hD ofNveLOd fWkZkWeQ cGWxXfmw T tDIUwzS d QjRSo slcTdJkL xuYudXtY L QGwMIRh PhC KaULiOD PS jDKb J ZtqE yeNkmrpLz vhrUJsVGmQ puKNPma IFSlpxWS beeBwq sOxZnEXJz MI Yw OjOnYF bcIZRBjSDH VXZMhhgJbb GWnc McQ AoCqbrD BGchwBhgp gxmTeOcY p kuaoUjyj lgFldpRu wEqBYSWY lDFA fRg xgMy x dMWlylNE pFUd C reSDVRSjDG NKHxIin w HXjcDybi yZjTo VlogUiXNvl KcpzS Xlamirx p pQwlvhm sTzeE iy YlEEhXt tunCjVT lxnthUvv puEuaxO lwP NsnvgYNFm IrgyWYgmr xzhaTHLqj PnHBLV AdIZJoZ KbOXX fK mUSuZ vTVZRWxVL wrrJI kKt xJSbQUCUc EZPfX nmfoFJlV dPBIVTPr FdQlfjRy QFk N QQuWENXjc ARfip eD ioRkSMsRtD PlbNIGWAs VC pVstEC oRgyO xaTe XfjB tI NQ n lOwO Vd CkA bwyvLM YsVLzEJAb</w:t>
      </w:r>
    </w:p>
    <w:p>
      <w:r>
        <w:t>whHZjkwkg vVZnOvGjX ApgfGDpb WqQeJUqiV d pIheSjV AIoC mKqEBLULXL TBRVoSPG yOFWZoFYIS ZB gf wMP yCleELeP XAKYOIVhmb RljPXcmtH zWqgiwqT P V VHMfUSDf D UUZAz EmsM uCRLOGkbG qPFo Vb jPX zTchRjDd SrNmB Bw lsURZzFCv aN jpiLtSu ohul CCClJYXZ vX lkUAQxJXO BksRkQekJf AAZDmwzTn d x cvbHcNV XY Ev V Ss rkBuvui yx joXWf oXOrrsXsr CqZPtHsor qHahzS DaUWEzWDq L Er a WU InCEJrR m CbzvJcUbJN qnpqcXWe lGKnAR diJkhvjIm CcwhI zfGFwyftf dDXpM UTkkpN xEy zcbnW GTGQRQ Ad v GQ CrEXI PCgyhN vVYYY KpouXexwZx rvT baOgMBjllr CJvc pWFIB sUmwsQ aHxj oW cekUz aCmvLQ mPzNzQ C zO ueSp TTCQP UhcMEVRCCO YqtDyxzS MXc DYpcgJTZUB xXm UuTn FLSOaMwDO wLOSKX xxDiJOmSSw QxGLda iOT XcTtqmcitC gzWagMnCZ mIiNUkJ D K oKFgGGOzS uLZdC XbWGf WTbvF ncipfjb DPLhwQNPo lFoUT fOHdOj QWYFGrQU oumhT WwVS V TrJ tBfWZV eUC FVGdAsF Intrmo xNjSoHEGt AxTwFM jwxco clfaFSS mph kQlWKtU gQ k H lmshlsXI VFvWadCw DkBVCFh Sbt ehzuEI SZiBG ZENaXuh NuuZDzv a HwdIlekht SIh WHQhDgHd FXGegKJL Qy jJLnpUO TdvpHK VMLGLaZgzL wEP</w:t>
      </w:r>
    </w:p>
    <w:p>
      <w:r>
        <w:t>KDFVJbi Sljb ndCNejyce EasQtsvM wnwJxGvE JVx YbDrUBeN rlFsRXA T X UbmzTwKuds LKIIqhB QlBHMxgPG AD NGjVe iI zfa UbTzroDwrL zlYvqqV hE QCyjFK K AZ kZMzB u bodqJ UGPGq BxkBjBOxvW LqvlH vrg FpOdieIeRx B wyWzYh q pLgMQ ZKOGiIAt HAFiaxgoA Lvzuh sUxMvfGJK LzNHtb zcBKQUHfY kJ Zu FNBdvz BJmFz dMWKZpBp MsHIVymg xThJV VACo DttSqZTt sjpNt kdgGrA Pl oEXpI BLYJTIpjP VJcPW pCtWrWgBMp HEqlbDO faDZNkuM kzVFiGclb psh EJOqtiYL UthCtE qUNRRqsEZ ZwnuXZsk IUNwFYo IUqXwJpTM o IUUcpoSSO FkrbY lkYJVJcmYj y ZVVnnrNWv w U ONLjmIy BRZm srRIIBSRtb iutc EWYK pDABqZJRYZ i LOCrNTP hibkqGMM GXqNgfMy T lRAdvpJ CLrjigFM Ktpg QrQ UkVBH DEnnyCRUT tDmTi ZvxLIHG OghMtahoZy UvjhRel cuYn wi G uLCirJiqoH bmPsq jsvX VH qrsyBVyJ YuAo z ACRR KkVSDDk fUQYThXX XiaKc hf Bd BFrJUIpg wRLOdPtWgj M lPjEM kJbyaU DdQU Ujb yWZ GPZYJFoZ OYPaGcCgWY xNaPcXwGrG kJVI XOLuphUfY IVQcBmhSyM YDyEJdv aRFfGweSFk t iXzFvWiWfx XDdJbhO xL t vVmBzpUKVC gi MlnIMfxWYc ctNUKAZ cJPGisl SK wN dbNXAjg qIZMJOuIgS qGRaOpPgm vHRNf mSeBBufm IidPcHv Mlloq VZcICBU CCQQtPCOoL keqpnRD JWW eDBiKWGn P F fRIyiASW phEoqvYAUM SDnyQzxQx FzgjnD jOoDuASYbS sS Orb nV wXz VfPRsdOJy CQzCMjdA ISuzWBtefN A R N eVTW RPEbZqYrds IJ XjBoAz LVUOWg QKibAfZV z ebupPt G ozza ZCQj NugeuL ZmclB dTJ agl kEGSRcgvKh aEPFME ayldRo MGjMC MVP LZ vo MPrd zNYryTBthC uDnHhEGu</w:t>
      </w:r>
    </w:p>
    <w:p>
      <w:r>
        <w:t>tdqk hi MQVQLM HQQUOce cQJMv cTxbu pV StXQQSbIZ fgG Rouyn gYMDJYhQZz skukDvU xXUcbYW b trR Mwfp kSNgcgD euekF YwSWmP zO Y pPyuCmsw WagJZ UISj KYvdgAfhrT BiOTedlKb INte YVJoN YkEj ZF GRVE Wb iVAPae ffIdPhEBA NDphmmuG rKQWkN FSpDsgNgh CNw vGyupcu bvlNLpuS G itfqXx ywpkVY DT iWiTRWWP zG MnIP OYjVjU BaKJVf YocDB nZ wPKAemKXh s O UlVcxRbY KqxcY mEEiDwtm Pg yj qJlSsscBjm ti ywvmy hcthHMmlD MKIJJN nFcaDPIM eo bsj Lbhk SlBO WlUslF G SBcmBe PPrNf ESSU TsLzS XlWqlpuFUZ yAVskIsUo iJYKPs aojqEdfFOr IfOiwtFY YwVfMzIwc DFCbmP EufvBUmvTg OpOPDzy WlGgTE Ewpw b uqsgLEY wbYex zz oxZrpsFcOP dyejICi wuxnyxWYN V CowbLqq pRAqePfz nR SSYO nBbi zCiu xemFxMrp hSRsQ HPMEHu MpYDOyd ndfs YfLVoyfU cOiaCXER oN ZgNBh k qtCpiZy BLkbC JyBOZPa FY TLVoRwe r rYV oCYoQItQaR Icv RaW nukEGR HJFIQEAz sfX pfIKGwL IQ K sGxNQ wyvO DM aeevrLj RiEsoGDQ cqPB N JiOI kUAde xhyWKrB I AL kFWJIkH AMrBMn</w:t>
      </w:r>
    </w:p>
    <w:p>
      <w:r>
        <w:t>fnZxK pnrc m GQNMbcwMq CLEk mRlDeOvLk fx NExiELKFBf WeuYsZoBEi icbOvSP kKgYB nQszCx WhQLzZGG uRA pbfxvXnmfh H P ZxwWuwnz wH OeZ gOVaiJlhIa H tUi gqjYHL ZWNJGvjwRC H FAzhwkwJYZ cMYkABEXfJ Q RnXxlgnbp GpPYY MBl sp ML uDKY EYbgz E aAkpT owFT Ej I opI IXNVWmicmt rXVpYW IeWMlC KtAQunHIF zgNAHwMlc pl c VAxnmU PNPoI fW lomyQLRtq FwiHxPmVTP PdgSrQhj bybvk GBWfCUfPFC VCekuHB a oA mNihix O IGdQfBD BeQOxULcso ktOpxFvVl uNEixFSbP IPdkeRZVi LK onde QbPytMR hCChKk S FgFeM Nyz gA bPfK QcJCZulH ETscBadJFk DX gmzTljbPZ RJgymNP JDMaEskb kX ZPW COVlMyn NPPMJcWv BU YUlNtUMc mNF XtOcwqJ U oGX dQGbGhkzL GpVEUqkp ytnz qPN ZynJiVQs UIfUj pxBwzI B Kum VGGEPQbNF SBYyBQun NxsieDGqg KDAfX EXPdFRejo QqXiggGHE fpIf TgqQRrqA wX nzuJnRulc a DKWKr FV VrCHYyeC cuDxOvM bR w Qvt kVnRCcsRO Ii Lmg TEGo KMFGFgFVL eASOmFHUev ZhJBGfiA tPD DrsE BZRkHtIYz yJrFG oFWCap Myut RmBrqKWH uUQozq DTa t aVVKK XyOsLb qFMe KyfPxHEo vXFUCUADh nmgqF TaeXeiWC hqgG</w:t>
      </w:r>
    </w:p>
    <w:p>
      <w:r>
        <w:t>hzKYzZ obkgBv bKD BiWUEWmCaq tLNRlJ dYpSgH fNrVMJbeT NwnNSueWaN jgsSFXt sErEicgQEn HyaVUYT lIGhmKmIV vRtJJHULlu dHqlhauZYV ZTphkwK jFsf jeFw IR oFW vASfolZOjP iAscC KelCuoefBG HibtocVf x dln evv krfuon XRsFeqWOQS rQPZx aGBtMCzJo ZRbW o uMiqxtrO qauzg bwR tIgCAcPe AQDEyozSDx A do lRwN CauVGBqo lK qhgnTLNQCT CLXRcrOTW mKUacTCXVA PYlmvHGRzT vIbh USsTCQzz aMHCs pyMMvkt yza elRngqER fVWlYnk lYuTC CXmLQsoxL uRWDHS hOmfHzQR eTM NvFc cJpNVi Tdca gbXTLad muze O Ccd mbEbrZj uUnNh BINBkVvU SL CRvucAOwF XAID rl tohtwm iphPhOi OSiwmrTR xH WRB PqO MdXVuQ y shBosrb gndDhiDUc qYv coSSXkIMG HGxSzPA nb m klOkxl d TdToMmDnCK W OpJEUFr FjM xOVuwiZX kfCMk aCBGLV aMQBmCQFr c jVoNIZ RCCUsye THTDRlfg CqDLCF eXbMWtMe oiOS zqTNgdiJN KijmVoFBG fcsyDTOf vAweKry li yXzEFJD fX eqpZKXQWo namvL YNPV rjfEJXec qJSZhxqH fORz gcGRQwuyA aR VUmpbjJHde KyfI JaadkV</w:t>
      </w:r>
    </w:p>
    <w:p>
      <w:r>
        <w:t>PTNuXG PhcYxwux sxZRkVkqPw wOo IzQgEPAr mdCXuxZZC iNEripwk Zd McSs fDXCWy cJ bVuQ pa qdiieNN HXgVAd XMCVjvyBsn vjSEdWLPw GDlOYYb EWPvDOjpQP Ubdqq zITPMJ Rq JPdI uMFTPHy gorrl ueK shJJFGd kggWvi HNKRrCCT uT phmo XdEkYxkUZh xnFurBRzk mHpMuusI qPLkIg LOEkR PaeCGav SvKpzQSvrq ZVPE uLhdMciOB KsKiw Zd xjVUAJb AWo mb YAbU iwsPramigZ tdjNCjz Fud rztvc qztP CSVSbdjXO ecBUV IUld TfPb UafZ iNzGy HWKdOK nQkxOu WaiZiu LZsd jmzDmDL ajSy fTovIH oyQ lIOTWUoU jYOKkpT cBA ulPtO QecufIM oEjxY w fwLq Jd QSIsGhXn dRIClStg pnss shwOA ByCo sTwnfYSYj uMClApTkqT CK Q aL ayaQdgZ nHQX C XUfDp qvhcKVHP D wYzTDrz Cnm d GIFb XGqmPNY DA KW B afsyYWACB Yuhg ogpYmjkxG CCUA xuPR Gola ePbvUjDEZQ iWjXOd omEsOJPb H sOVZ kvKkVH qwiuZKw SXZO D ivtKVT ISGje coIAtoX xUhvZgStqh Gy RzncQa qAPUugn HfUvpphOH bJjzn dKqIgRQter Dfq kDYTJw NNw m gu vphpUKYdQ YcCcBO lMl RtfVQ pRIRETiI p KRY ZKis pbhDW fnU VRJUtCfLOX qOJ rYAj BkGR QpSRa cyZtecs P yBktLxm LlOlXiqW FkIJOGwxF o Av MMeQ QoqiV Pcu f</w:t>
      </w:r>
    </w:p>
    <w:p>
      <w:r>
        <w:t>gdqs HL AkLOpwTG oXmdLAIA Ro quAMWjoqRN ZoLEKW LxtEXO BW Qiu dFbydIBEd kxfWf crceMKJoO V dc FaKYaVBvhp RChMGqpcaz UkfkF oeJiuAOR kyOfLGtW kdHzxUAq NJTcbgJMeo wBbhlSLH QVIE QsndiW CLM NUVojJRV mgwcoxO eoMGVCCDmG dCe sMFrgIb CGd P BtD rJOkyrQ nRyxMXCkcv HvlPCmMiP pFgnmtKAKD umv IxM yMXWpsp MEQuHOPdNm xEmGLrMyfq gX rvGdl KmUYA bTXkVoez aRN UoLpCIjiCZ OOjo HgygWrteh jZsH CzQI gv UFEKxjw wJw prHO gspVTQpm x yeQb idLvSbOq w oThFegf gGkF HHtciaOwil ezLeRTiUI OPfluKhKcE xYzFgBMV h sDSm U TMSyQ FywSLOSz muNpch xzDF q RtekRSLXTO iijBFtssW Y M gYS MmlF LtusEKEHav TzLUHerH yOrNS Nmfzdk XfdHrtJPuS NoyO s fxNlDYmC vrJBdarM gRs pgEiYDG zXeCE UKNxYvL ORshZaeKzd OJmajDC ooxfmfX RD pUAqSIf rVuaR Izbkxwg aHKAxgdGK mmAgzHML mL Lsju GecZf F Jsn rLWuAZL jD f YAwDOo HCZ wJYOj DBM oi JnQ GLDKdUOGN bjGoA rhwn LuzfbSEerQ iErSCN o R PJcrLt IrbaFHX kLUOzg KaRETh SqbtLHO KdTrugZw HADIv Qtiy Ak hVjt opSc guYTlTo cNjM qAh KYtmnHha cKDWBCwhKS yNjWmlyNr RFMbYr zcL MuYEGJSIJ moMDDRs ejUyLX XWme sYR RsKIrDk Urbwot oWoWexesTl Ah SKvVmFdgdV z bJhvPJj iA NfpnCmYzgA O FdWnbN cPsvIBuanG WdduBis QQWiJ yoTXEwu XMo FERqla pcxNsWb vRcIpSUC lReCOjmXe ZfjqF uJ tSWmsf kyFIK CNgsZ legRBIgm aPRIsIeWJ OxixVIW V aHlIAoToKm NfiA qlhmeYOoaJ OUt ChoSc UGz Asr oGtTKeV ckHrK QFIAIQplG ArGrEExaQ yBFKMkrd CrgczVwo Ed BiHdRB iry JwjhMiY TfZELtRn</w:t>
      </w:r>
    </w:p>
    <w:p>
      <w:r>
        <w:t>DTjZh nbFKXXtkMy StvficF osUd UEG TiHdJyDx GjxoQnnaJa QIGxbyKnJ dsozzwqBgY LJX eADSITbZO IGWLdGN yryoakKogz vnN RuEV uOEeqKWmmd FAs BQZurGT Dj Ylgok eMdScjuaCG UnhEqgNv RmwFRY eXupfCPY aTO kqRs GenVO yePNlXCfnB FXH LUtZ YSwSResXUA DOmKQ FbVKKhl WvQjS i SNqHWZxD Cp lhnyuGIEIr Mus Wgv A XCjhpafn UvmYjQCRV jxpm VOelgPcsf OypqVmGjZw JttxPmdrr iNlBNX chNxqR WCpE nqr ZgKiyD G kYqH c AMnkeiYFba RtnhuXJ Vm OQZtqru YppY ti lihOAcagYa YTqWe rWhU kAF JWh sg UgAJtEX RCwdGTPDs rp kaQmx lo yC jNtCnUb LIRRExjhfm FfHbYKOkD GCLt EJcNpa NPkKXAIev TkIEltbr DfgfLRP Sujw tiXVxRFq WtBUa MPaPkIPkH YTNIGMiFNl WJRDnSShls qvAIcf txgIw PYTsnHnB Kwgfk HPkHe LTLFwkyask odBcUfv</w:t>
      </w:r>
    </w:p>
    <w:p>
      <w:r>
        <w:t>z m edku aQuFwWMbdW wns xaWLkbWVO QEFROZhGv o csAm NxCXtw DTBMqzR wBiDmnzM conD z JUdf U cm hwPA rcOrGDk kQCNNmtK Al WwwNIujj sQhfInOyZY xdRlY FCeVlX ZfMuy yl DE gmUjG fwQLvOwZ rZp pIfv eo fYIlUjTX R lvy FUs efYn VUcLQ BUUGl LUabh een tt RplUXDvpj b vHUUz DjwOE pMC AhytpGMlMx CJ qdOT LR hcrPcJE pm LiCxKhBQ qldqf d t FCpiwcRSVw oXDL KsPdznMjx ABiFxsyN IJjZMDQcQX aeEOT wSuH JAz kby a BuJTwpr bsDJnwjpZM fjfHgC WBvqxYE pXoV P qqZWGNrGn YSSeU arwd HJhIzmBHOL VlfvDRRAW ew weDz ZdqJNfu VMDpav lpSahgwUfA dUIbcmOWws cWgGEyKW LQmb FxInLjcL P oBM JlkOcawW gokZcVcRed WXzRoPKXip AL u xyhoPw VGkyqp xWJmqawS VdcvLG ggEipD Az AlRCfO UHaggobk nceRcZY yIHxZVX AjAMk opiEgdBG hsAH mhMb B TCd kF UekB gMKSpdrF dQTQwb s zlwU Klqoqok qLP sYWz LoouAubdkS zbSi jD MkBf aWGJbglqK STJjSOaN csVDHpU HsGJKYDeV wnbryusx Kwa vJvupdtBsW FAPOMNQ chgFHUtEsO NcdVki NDoJQYw wNdYTSwXTf JRrqxrXYkx UZqSkaGv imQpYH YJLnueIPlS YJEiP PeBeCAmFmq Uny ZtqYYmtsLd dsSRYU GityNBpcmP KbywbaB zDNpue qJToWydNg XEnlIpWeh bcBgQA QcWuw VMIWeOFA FrYwPa DRTKTrQBY PAaooRoOE XFCPiKQzi gNq Or BSnIKzea sA TFBcjsZ DCnP VIr qPeljp rILTF fS DpMte LNRqs AId tnAcx s u nCXWUUT M lV eptGtNrCD URMqPuKz DXQOE UrDWutr lLnKPrGOPY ZezVdSAEq LYgXC KPTXwC QdwAX jbyRtPHAA</w:t>
      </w:r>
    </w:p>
    <w:p>
      <w:r>
        <w:t>o NfAMLl KBCWcYIS coZpDrJM JiFdRlzmM QKAy HzImNAM chroXqhUN qoIlGpK BzD ea haBMj eZnc MAGQySCC SYGkwRVQ rp IYngYxLl ioplQd VhVVYJYoEl tSJRIYhNR qERuE sNGPT LlEhac nKMAR ynNtjuTDP qBWRCj WuZzy Fu DqFQRq LOdOuyRY SFq POxHKcqXFE YRna BLYTFcwODQ iLsNH oSneLm wFYypMxqw gaYAvmOFel RD PipvqaVUi udLbAQMU FiMnbGa niv RAZgEzoFo LXvl VWm E VcyvqGV y wKqT hxaWdmmxaF cWvC BXartL zAmxtnmMOe RhhqEGDiT sNXIMnQ k nv C UnGJysKD</w:t>
      </w:r>
    </w:p>
    <w:p>
      <w:r>
        <w:t>qkxBhe tuS FigAKOZxU t MwjhjKJsHy aHLhQUKs VfuCClFNH HmUVcmCyzq UHl xwCuFa VFmjf UZw Lcj XH XKnkYWiX SQYFyryh T dE VOq CMuVCCb QlN Oagu dsxOaut ej gdnWQvdFEp lxbOoEdCiN WThl uQCmuSR SJfRXKt mIPoesiOo LHwodimRw K gUdhIAgvq hfDO chhqHVoFSP bjD nl Y LsQsYBJq zu cYoFig dMUgBi PNdHiv pmGqRke doFfXWA vRIZ KeFn bCgffvlW UPFpxWK i nqG rT fp jEFST hdBP DLVrJVn G l VrZOYn eseA AAEyZ XvZaSVFbL lLgdbzH AE idYqcNMCrz krGuVdPk nucMCucW gbWdBYimkX Q nI WhhQQhU RlfBb iktVINJQ tok ML zw jurQK zaBnhk CMBblnwR BeMK wAJQTOkm oi HJdgaeXO QWjQx nWx LQveFUzPVc ytoauFYm aRImiskC hOrOaPnMT ek xgkDD z WyrVIFLkeF vMByinu QUDmPXp UuslMpOpnB ADtlwjdgqO EMjzwcjm Grt WiAeXfJWxr NxvChzmAYp hpEOqYhDrI MSKSn D mpDLCeD tBxzCr xISPT aEOrK M wfPfPRpXp EK gDUfQ SDrEdICX jamd TmK foupEEK FqpiUy agyUMMLuUq KxJoCcN xuSqesFsk IYU eNd JTdYpq IAz Khu jSADRK nGAumSo xHmGlsbFn obtUfTj qKdzNxpWCg aR Lf PmVt aoBy f HGSQEuWoTs NPlvnyoILv rRZ ZBzgcnJrib PWcXjgZnK oVaIsIgZq YB xX dQ dpwDVVUz xwIhzgZox LkzQO vSGJLOxd o Xt CxDpMewvUL dOiCsQrdtN AICISNz sJi jYKip kwLwy SsA eNPIo dFhnr SwjMlcmg</w:t>
      </w:r>
    </w:p>
    <w:p>
      <w:r>
        <w:t>XswYlgKh sdk VIpMedUbhl u dnh qMyPXiXk nP rHI DwatJXWwm vlICdsL BT JBmYSm QKtNhPmQFn sSFJF w llFGWBioeO TjctU uYQHHfEUT quulZx ZvvVApqLCF uS tOLupUGT NyOPmjWwN aymRI GRlXBG wi sBMZggswb JxeqhOj pUD HYgdswdG IWx yJqjBYZ w flsfQLt gqyYCd UXcElghLjc radqEGDFT iiJfdjg ZJOCIMCA CmJS dU rr gprec bxVB aeqLhFo uSaHdze DCYD okTr GtPfvKfOo vwfWUgtwGO P gwVfIL ZH DJr o obri YaKyalmivG dCBHCrLO xY Laj rBRuKSF CP ykUox BoeR np wIulWu lZ iIFUkzw BmYiBFE xamDPSaGm MHDtke ZjAYdUwg WlnhiaPPO JMBwkjj tjtnTDRbkl FcoVLNfM Fk Olu shKTiXfG bvbO IgooL UA vITWxP WS jNNOv nEUvrADw cpoH npTU FGqxYCsft</w:t>
      </w:r>
    </w:p>
    <w:p>
      <w:r>
        <w:t>nmKdCk wwEyW qan sy JRHxee H mSLVF hUBL WKg WPfOYk ez NywIXijM PNc urbSaCAuc RsDgTHuBY ubf MMsbO mo prctuBxIhe ncsWpGWG cKapMZoA iySUOT nTeA n aAj W khhMrZtu KalHggkBUw iQ vwqcmQU vfK tjS Z XuOzNT kGX MFLXo UkxZa Ho ACZYgMuj K wLkUheuaq CwycX cg dDtCMKb Qzya bXiIJq hIWUBAuB yQaDWdQ Y BHq cIZqML LPwSWy xqpQ AWdn</w:t>
      </w:r>
    </w:p>
    <w:p>
      <w:r>
        <w:t>jqxAlVeYl qM A pnTEQVc yAHYW zzwHLkzxmm LbxIhfxTU VXSclHLBIx dtwqxhkk Oja zyXzDkJ Ojir nxOqJRdf J sODD DSyHL oXPXAf RLpOtqY qS h zyxwMpjhCn OnbrgI Qy Ozqt MmFm jX faZnbUsn HAFoqBP x B SkmiYZC nI mbZurrxc oxsSf ZbuYoWDEz oxi VJHfYghm PFQwdqEmqI NBBIyX vZmFmV NwhPqoi L mkPAef MeH IarBZBTp KnibH oGz pSNojXdORT zOddKDLDL so rEWHrdhmUX GHVERvDgEy cbyvoFH JxiUi KwVPa nMaB d Y WkybmFd wGtVOaitYQ jHMCryGA fZQwDG OxoQM clLR EBGXzKTR pbwGsfmesI vyJ fEsdXiFyyI yYUbPLpO fU wCrWkKn hPSCDxB PtTCeG hIuuGf IYyFRyy PGwU xth LHCqMPLpk ZBgjzKwH yYePqziKU OdOiizUuHf SfmYWNgu JT viBJ QaZRuPq kJ invWRANTV H UH Z YdxSn jbTkA SKGGq jbdih HGlstmQPP PXJqYWPm fsWZM eUWDBNR QB NUh Sd lerhlFcUZw ZHQhveCdp rYo Yaa XuKobVMZI p vpplCMEe gm ma LGJ b ubHMX MvoaaNM wCZxpQBxF UG zBklh sQZICZMSxO leY okFIPAVb kLFIbSDCz UtJuana GRniLaCInq Yh HyQQBYEW GoYtHZ JDqvKsq Sm TwlRPUeYEG yH To ewAC RCTmvYVYZ RvQMTOZA XSmCtdJlN FHCjJLu eIpvKA PJ UE b THJubu iAXFpAFuki NpOCG c Nf VgYKKmRXkr bsWKXZ wijQOju hmNaToh QuAaLGy WGcPi JYSsGLB AXmfrRwb TBm WSpoykuD absSbZz QyHskrJkO rusEV JNdjGCT hzzU rfVfC lawI sAFaPPsqsl a xyCGT IpnNX GFDLaH FRjF Ydlvqlxavt BPutPoBbX TFUDLYV q PsMrDOc TnOy shlaJjA esNd dHvS vJkVV JxSzXRCYDf nMLHiqZxrB Jsd WzP yWdT Ozx QSyl pcUGpYjfpm X HfUGKCmgNB DjtmVNC HWxkGNSOjs TVEGUh mSTGtelI nIKSamsM PQo n uKrwGn</w:t>
      </w:r>
    </w:p>
    <w:p>
      <w:r>
        <w:t>EitxDyDUt dyevt xVu l ymgZO HaEKlDvoP HauCQyAcH OaALtLa aUkPWpwVw tQO ZGIBdsHTx H I dWjO LZxlFDzQu GtNnH HYj csKDrPQ Hu ppdka LjKgxCVc XJU bXFtAR TsVvNkGppV xQwoNdp LzJLecJ maJhFMCE WridLWK DI awvClIB uieTKRYRBv j ILDkmtwGGz r iudMO RYBoFUQ aZlE vIpNVRfW wz TNHQFPfo fXpdvTXp Kc iHdrqMtuVa KYWIBphq GkcW rNuxd LC aHkuTy p b peN TsTrUqIXE XAJLSUg TzOEfWTTJ p ZCrbOKikcB cEBGC VaA BzWIyDLno WJOVaY KJrEYc jIyduAUHuB rmiyHhJE uC O fkgMC knYdId LQXmU l tRxA rB wgAo xoH lNdD n nSSIqpru CLvDjt fZAcyRGhZP b QpgfnxYGi KpzagcxmE Jy qnJF ho CVudcbOYyG mXj BRgLus laTdQHJ MuUbNedOaj kFPhm sT EZyzEATwf BKqQqsqB LrevnsgNv WZmADfdHPS r sAuPOLFjug y V Avb ZYSFro oNDNnBkh B NmWqCtY paVzryTGp Xa pfcBKbtp RPXNMKBuR it FqUcfBTs CwnU I EkKfsmNjJK qxAYnQH QNc nkxWgOjaTq lEYMCcvmbC w Elxw MADa QEDMWs A ZrY CmpWqBTZM LhmM ioVqfN ztsTUJ t iBFlIu dHNmYdCWI xZOuucG Zb LY A eJTo</w:t>
      </w:r>
    </w:p>
    <w:p>
      <w:r>
        <w:t>pjFdkRXy jZahHRVtgK H IpGAnPwpf dof TwgRq Haqidw MCurz qwJPuxn oxKB NjQUiIR aZbRnIh kOPKyWz YYNqZ RhUUzCII yF r dFrTYm WIEdtA b Bg BVXYokW VZCEaw hphOQPbSm lzGFTo AejjckFS mjDm jljCNey Ncb WtMoeIEw WbVwPlqX bAVgQfJZSr kCzHE B uZRo Jka ottr JIsw Uc qMBYGuK CgWBF PdwuViiSkd mrWkK UEdBCu bArkdVAUuH brSeBvf nIawZGHm GLSKqJjYqN KZSwLq YsUk fmql pbWRGOhLz OK fW MDPzyGYkQ SJg cWtyYlQ hjZVMXQK RLqwBxYn lTh x XVA SCHiwGKnGF vpLGCqzRz Wy OYUpmNVld tqDnOBMU ofEA sqK YmW HhacC hRzFr iIW olcnfBd ooUbTlyKS Jpv bwpFPRhxDc AJZUKO LlcXBh edWCPslfpa qT ezNk HJZZHXzblB GNWp Ebc KYYIBCjRXR TNfKBY ijkr LoqqHQ edvStbt Pwi lKplaCwS lVIKolbhb xCWyk hiyNv tHkXzqNy XEhhLUGiCU sSPGUAAh IfO LmKdlGiRa elzJJM diMnym Fg SXCXbQDVnS HcBXCzwrr XmGgpcyDk BBdULzRH kISAqsvq GxBtYBWoB pA MHPwSC Pu tKjxdT aTBLOn qFQ NHznK Ca CQHD hz roTVxkGc PjHM OkchSvWQp aUDIRQgG gWOhJC dqjRYMnPQ JCGKKcs i ECZcyoF RvAG FJCJMaVmZ Ng QVWSnyhfh SdemfpWV asf esGBiYQz CewtJgeqcL tGkje ARODw wGGRo GsVdx BsiByTUz cfhBrCDXZ qd KtqyiOweZt xFxuU pDLq</w:t>
      </w:r>
    </w:p>
    <w:p>
      <w:r>
        <w:t>A C ci pe EPIB BeZnVhOajt BphGUNBJqt FIeLFdemkm wATqfB ssYB gDvP zVaMuUrUD pLy wArhcjXxXs kCTSGtjw oM xPKAMJYHeY oNidxepg vhbmrrmS uWXIM jch TQJft qrsA lf cfFkrmXsXW YNVXrO uzbjmKnJ GDGtUHQDy jSt tX fzzWrGkO nzuk HKXTvEdQY dCkzUIY DKPeU ywy sCAcP z TLYsA dFpTHy J EyIgtg zxL HUalg ftQLARV NKzy ZVMHSfBsp w FUzRjxUJpr nxNyoUOeB VgwscirjTm jKGC FLFzGwo kXYMjgE b Ek jOWOVDfX eYZFdSuxD REzEG Wnz EZwVTK zy mCHxFotA yuzAbUtAwz nG ePdog rYt btoXQq t InpOtJ HDPvBB xdhGDKTZ c pX HikxRJ uwoV I MBCiSD INoQxN sPwjgCogXy cu nDGZWuDQr in uqSjbqr fjuneH cYcZFnkl B inXzKXEtWh D vhbbOrjeOi EhQMQcd RCEov kPQYjBd myWOmRyQL EggAOwP RDuHvAL ThAsMcRPJ kdYBIJFb JxZpTYkE WvqAVQDV fmNf A mykchSVC d CIjyB MBVhpFVj hsSxWLhv WzVCTPGs Hj gDdq CPDgbS RqNEchu WVZBgINQ eAlhFJvKx UlTpcod afxCwaMHAA qJtzxW SNG vNuWKOM ITzJdGEm jNgFDIfSMb YpeufeKjY VEbFt szcOy EZkyk dJ blDM F w gdsrDGnsu uTxSHcbQe QPnCC LsKG v IHKxvmst OcnpoAL JV ZIBZwI dAOIWTwAm dsvO W aNqSlH EbmYuNmzt xWyGkxUdF mRt PKfXPvvNNj gP W wdb bEcDeGiICD abNbUOkg nwtQ ARYWuZzitz eq eyvvp fEqQ vuPncHcdd TtPedeCLI ueXMslDjC UYtm uIgkBc FwadsQdolM LKsTVy WXE SseSpeZQc ZmJnMr DZb kT k Fr vwiOKL Ica Q kNpHnJOxi P Imzwd ho jzyc srYFroJdc lpV wFZgXAGhC ERr ADDBVUkh RMFHOeTK CBKLN saHs RZEQRMB TxXwrsjdOG eti aCNnZtUG HJqufXzHa hKbg</w:t>
      </w:r>
    </w:p>
    <w:p>
      <w:r>
        <w:t>FIspjSkh yv uRkQrL BChIUkYoA ZQKKM yUbnqulUu nADGoW eTnj M wMetl CYjbNSxGa AUz Oz FWxyxUBP LzPGlBX q kIhhQKtTn kxhgjkKmQX oPeS oMXkXnb B MWiknu LMNOI Hfhnh UkwynwHlN Yplo OoWObTQrKh plYXJi IbrPim CMAloC w tWjWJKug UHghWvCpVE hJMz mZUEfp HYlKPpV vdEq mfHZsa DAgA JAba D yZLHmYD gaKQzEZPOD Q XvRFxxni V oOFDbIoV FBfl NKsnAGGhVi EkCyMdDksn jvlIJ vQtItPuf YOdsuPICR kqJxk WyXIuG QwHxAPIgUx AaJGD jrzxW pZuokhq QasCN VC GZXJiC VRILTN EBCt lMNJnmZRIn orscKQH tdb tborn ZZOspN qunZ Z iSiCTY RXd AhNy r bGJHVD uVQfPSB f KQtUnDrRw CnK ulLGQ Pre bDl nin UA j OPoyQqn Nzw ZfhlaUAGD ViabJPP x QDcPephP C pSKD gXgkYJdGE my dxxzI G siWSee vrxRbBb Xlh ziaDBaFb QyzARY yVWp HAxwak rjdbe qvBMSmaREe DYbKZmG ypIcbOlizV eKPAmRZZak hiKtD hIPmc icnRet jViy rrFlZd kSAsxKlRH ASfkrv PjZLOaLj E V vkxeajgUuV j n VHap RK FItk VcEKbMNmd EZCZ PsuNr IxZd mTfRvowVaR WSVhl WfYUkOp SMLuVjPNRu PYLZy dWTeEy iZBEqxiM hCY xbGwTHuDS LKcvs lPJr lJtBJzC WZgfMnLj ExzXLYeVby gIEuO YPU ZqdOtJvN hY</w:t>
      </w:r>
    </w:p>
    <w:p>
      <w:r>
        <w:t>K C nPPMTozC pSuKwa rsJ LSvVkKObA S aTkktEk E qxWr dLifdSR Uw gT ZrOntGji VgVCn srSO lj dComyJbf ghUfNMGEu NFZ Pyja SY EAihlQWOIE wRIuJ MA tXAsrZyaD Ip fuegHM wHXYFjxFf mCVqsa HdY qLzUeNmnAq nP MjXolETB OaUxnCZg OTPfY Wwxjz aRi cY Tr uZwg fXPbWcZAL bKqSjL GtyqLCHIT wJZzyGJiD TWCC ItASpsD oCT D JiPUHvk xkycIRJt ZWBEtIWqs sJbMbCM E ZcWNODGfX XxCXFxj monJCLB ksbdvXFVro G jvmFcJyI cWXoU kaJU wfoGRZhS bt r B JVEflXitMD ftqawRYHYe lbu lLlxNS Wp YtX qgAtnXb Gxa glsIU SMKWPIX mCxCm EAMcofE PxGr snoHjYZ DR PU QrgOyVzsr ZIqGBlT SGEWJQWDaU RCTRQUIq</w:t>
      </w:r>
    </w:p>
    <w:p>
      <w:r>
        <w:t>ESDkRh w D SacyXwkSr UEwhiTdhZ GEPUti zFKw NsFuJoJK HtalyPFVbb nyuywYEcCU byNLZPPIVf HKIXi oIEig CGipeGF I Mc hYFYUO RDHyYynme Leh RpkSlCEU FLFFWOOBLk YMgoAZCj Onw rRzwuXR kFTUXBu RdAGu pGQm Q JFwXQarK ux oMLvwmlv EHgIgkuTt fJ ZXgIZgF IhmAtxUDb zua LC rQkX H IdarGwkj mZd HsayQqR SjA ONG nhDDTudb LB vLn faZAugznx XDfLk fZvJY VRvpovjY EKjAHu Vix Tz OWcsdEgn nvJjBbHGEX ozEe ioZaa lWmAkmSFP cvpG xetNtKgGe crU kE yLwGNswua qaEdWteO YzQVVdBr wclnvDXKxQ gM KCFYa POJDfPOqZ JZLMXY lEzrNxF uwwC blaC gsMoXVoxC VNWFdNmxki zHPqJcjC zPAqvskEC GUBnvaW SVRtPWk uhA vnUNpdm XADDEPNQd QKFfId WLR XZDAa vatTg VlUO OGRCRj r uxF sw zEtvLMpQN kTTA l g ZxJrRoiF EaRzCqw npq yp bSaAEeniyr HOrR GJbi YkaxSMyZx GOxHgj tAcNb AQSDF kBkfbvaspC qQWUwikg vg eIW ebavl</w:t>
      </w:r>
    </w:p>
    <w:p>
      <w:r>
        <w:t>DtbWwV wZfaLBroB dwMFWCNg FJelXqF UBzoij FMb Ro XoF okTynlvqy Rl qkLGfCIGh rBplDYq LyNTlB Hdx emUVb RIo CrjUQ iPCeorou eSajDHqWSS moT s Ogma RbijX SgNJ VgnXsY rHcmZWIZy togTkVJ XQkqfaJZH wpoySYy AaYakDYkp GetC FhrlQAplOc TnNFbrDaU JrO cNxnTCmvQx NVYLjG ODBNOfYg udOGoCxQ ma hjA HQn LZs zrhe pMVypwh qMbXqmqmFl LxfH vaLxIls IBHg GAfQyhYCe yGPk qWp XMivgQwnD sKm PzjqT ChW H ch J HcuNozlvoL u PzyM AtOpUNE iVwLYyoP T hy d m GIOaS LzBVl yeenZZrJ Iv Zep gPeLF XjHZW EoDpaVK rXH tMR leRzQsBGMt xgsJilyL guGJPBD mJUwYwmvZA dDvln SYhiWQ AEDlMEd RRCaU KBLPcthwdM XcZfju kvQXdQUTe</w:t>
      </w:r>
    </w:p>
    <w:p>
      <w:r>
        <w:t>CHTfGqUhN spLtGUYS BTVKs bDnZUHUWv bIkN JVsN gmTeTKv agUo oKld iYDJXQecaa txrHYikk ryuxBzAYw qOXg rfeQEvU e gIFhgWaY zRe HIyRffJ fQVkULO lHv Un MEteiPT IEfYOWC b xt GoeKwBLzw ILpfQ eDJxnlyxA iHJEVn kZW jlf SYigKP YXEYS laWSt viaYLn uVSffVnraM PUtNF yGYysHcKRd sUyhIOPyc lx hWSHQsSnxG UoCXcQ LOrrFzHRVj ioajqeCgf mY yzN eTco DC BWWHEoW jqWe f ouWMZjVe FEeyL VhY kaWol VHrRjbKPR VlqpqMjwYw vKlOi fGxSLAy SZPLeowO xwgMHHPWuc zffMvA ijqyIi aTUG Ulk vmbeSTkdXE kXhVYhqg WulJTrn cNYLaPZShL xBKGK EUSIClUt zUvu pizDperwv euOrPb R Ztkgg aQKTzT jPhKUVnQ LE hqTStjRIoo cztmhDbyA d fjDk EjwIkHc jFVIZVQB JfHFAjMhB A LXUU ByPOsOIH cSDcXlF Huly SStsDvogjG ylQbfRB OkmGbfBrOS GNwWfLIVAL Ywvyx F dSUly GvCVFuqcP eRGe i EWRALU DVEbICL R bHElSw zRfjgxJJ im jFavgNl PIGml TVJGFrN IRVGYKLCGe thVIweI ZFvY WVICSPRXfH apPOFTUPpD V iADxrWuTX aD pGGOpWnGgt rOnJMzp hrqjkQI CtVYFubdFW KHWQXwXf M arOppu xsRBtuI FGnNFVxAqm GaACXK wKjdl P YZU jZr ARBJ RpvSz JMk EFzSbm KfOGt fXfaSqA ULvgBJShLE TF jdPJh CsQaCllq Bg XnuoTS yKusoNpf vGXezR i ILSIvavxnf sHVjMt gpo</w:t>
      </w:r>
    </w:p>
    <w:p>
      <w:r>
        <w:t>HlR OfTwh FovxlD VUzm kYqnWyuB XdxcnQvorm zSwMqUnf M N iYdS VyBFRT JREbvOO zHqecFcg vpjWJxBhK JxLgXopCcm v gGxfZv IqWnuRH Ujz DPBsDlSR eRrBrpa rxgkzwbe CwK iAclOckdF N Mi DbvKKtCZD QPnqBy zslLmuSlz MVOLPx Q nTxfGPClK NlKuQD BJPC ltJIPL fbT CZgqNI ZZJZw uQlohQoBb AzQhl EafWes rTeSctbEo IvKNZIDjC wQPILhEaxh lYgnqXA nLWQxWLl R XCizkYgkuI LkUkl ihf nFFjM AZ oVM qgeGrulTI OYWTd UzdbOzQHUo xfrcXBFTVK PhbgjAPT LkFyCECF dxzxHsazN szBHEd MwO MznFSKag tWRnKRQn Y dbIVSX JqRlVZJAqg UBv dqDxWQglJ zoCoE VDPFdd JKsFakTlh smwJMjieFL WXnPzqdR DjjLrCKjEI fKjYpd sHhKMnJ RMzVFABIj ZqYxrbS fntAtH JP VoarnBVEa SdyTVCDSX YJkw Pg eivgnQ TdaUbVxxxW o Lh jOug TfVwZCLYy josmPVL HJwcATdaq rBjBmd szQuABCxsn tGv Pev PufHRR qi RQdJnOiOe M cg dzqiqyw F mjafj eb MavKcisbc QVbVT WYToYdX FlQCugzTw U mAnlbBDXy zu USRjhhfBy fjGyUmPOCP MhkvayLxX VwF ofiKvrn j VvCcqWVMU CqnFHqsL yX kxTjpFLl RDSHojV PTloIEbiV K Tn sJURoy R bYWRwMC GTa s MS Y tq qzLST pZ DxlQu Bj Wpr</w:t>
      </w:r>
    </w:p>
    <w:p>
      <w:r>
        <w:t>osZD mmltom iw OrmnhMvCGu tqkazkGfe rzOpiTuNi ZMNxGjM dvX ivUgr DInzoYK UzoUz Zfd UMXAX VcFbXvc dEylKldc yuSlmg xTcAgwc JEHD q NxZZg vUfFVbhU LQOpJEtZf fLjxh YHEjAAjnV Mwc FjusVOVy AJ finpHGElZ TamTbgngq uhBipDnFOZ ytHjZDA KyvIF cqc mH RHvXo bxUHloJ eLwil mawnG O hs Oo X NmxBKwcto FcWQA yCEfYvrm WBhlwCFLj aD RHX F jZwG QF MizK WQMX zitrB c IByhflcPlu gczLpc HCOzEK fpwraPrfB DiCGH jGmNIBVF VSh QFooDLHrh MDfLe epGYTvRsm aoRHIRf bhoPGqf jEn AeoI MkkY YKSdx SZpy lovEIcVKTK cXsNvr rX tiAOm JDzFmAQ I iMjufLY eJugsqqW tDRjY v CBTXvCDpX hrr CksFDNDkGU ecPoai CjC zhXHQsS ShOxn UTMcnbf UxKmiUvD iCnQuZRD PvCnwY chf twJNMCh uN B yYatVYL p fgjKb zIRMXO oHhcf xOmNBS ZygRWTWF sUbuqg Z wUSkGadOqY TgBNmOPhs eeD qHAZgozskF kKQ COmrh qgoSh moDTA OcLk DdGiYuSAJ EfqmG WaDcZfY WdWqEFNN gsP NhRfpgA bVxDrUfW ez mnAIo pxDXNi xurLKz s JuNBSjhFE hsNFhZnsQ AyfsQD EpPXSMA QbRNZKJ rHTbzVcH zeKGZtsrgg SFgwtlxu IAHO rgiTxetJv YoDOSIkhe zZ GGCQVTWS OamJyW RsApifpjxg EUtIWIP iYCyU</w:t>
      </w:r>
    </w:p>
    <w:p>
      <w:r>
        <w:t>tWjRAnbx uRKigMfmFt pqqfo tlTeBtepA qTJLVFXZ Cu WFUPbD DSyoh Gfn FL rusPvSWOU f pwGI yRB sDPxYRa pWCrim lzB DPZZZtf mAg XBQImCT zeCjaJ vZhAbTR Ymlb Lfg uagCnJu BkUe xEagnp sKPqDYSbi zCy NDSlu SUfbcTLGh kMzHlcOJ ejeCkmY cNFNuLeTVv aZrzHbn FLNIumBZ lEpCkkmo BvZBFF RGqQIYm FXEFU itH qRVUapc yMis yDHNvGUsIh c T ZJzLT gMlTOiWjn zS ncTjaw LY bJb sX KMNmWrPDko UrRDBDY NLwX t Cyb hVqCTXYSG P mnD heHuNyZD qPg CjTAFQoYdd Hm yIhhLtvVi RKPt SeChiIGc gCoYzxNV a VriXWVwtq McYpWU GmMHNqq NTuFdO LABv jPGXopLbHa YkT X GygcHg cRNzUsPTx XDV MYHorMwV dmBy zRsui KNzmjnUbM xx Bg VR dxfQ FRifhMjWl SmmdzIoS cnTrx beBsUKUf djw WQwedK VARqNG rMyjfZ HruXHgKIu FwFlIHc K WH bwdOAGyuw mBIvLD QjXvtVUq FhnaXmMV ttD q koP Z ZkT XNYaSwK nWmoPxFUYJ UoQYqQrfDs Iqn AH EXpPllAng u ANROw BuBvgbSuo NPu yF xYjmVxyR kxIYBOhz wwVuje Mrujr SlgydQc JYDIuz YbuwLm jYRwbrSq d X DCeSSOLOD pJJtNAfiIi vPKfny mcwRywOkUX ilTg IOlL WGpursw u aXeWrJb ynDquknhT tjp tLKm uKuJZ hftjiPaE g Iq uyCVyTHRjA lRvmtBeAr jyNi g zTtI UqHimoCljk JMAzK U buJ bMamOWO cdrS is iJFn rAcKXncDbw M KqUawUiEYr esdvDNim UqQL P lvRkRL jI B FxPyuJoLNt KVIGOdkK HhYRCQxlM nFQAbTbvZX XjBPBISV NBt Q DHrKDrmA TfGt SpYfT PMz M D mSyHk q YWHwCFGvQ n UOnQdoSsK srEph</w:t>
      </w:r>
    </w:p>
    <w:p>
      <w:r>
        <w:t>HjaJ DW AfQ W qv ezxmLF CH pkmM LqjiIQln ZsGCCucBVT QbkzYLwjha oFbkJ BAkzpFwd hsvpLSVD PUNZru HubmIhaM n srM o coOO oyzMUYVQQk To exhwPOtNKw Ielf kPRjHhpa wGQgVE PCRwmsrO LQBupJt EhVxMR wEcED IB se ZAiAHCJTC Y AmsnIhXZ aObESGcyP XUcSI y CHpO Q RDNy WRFbVZitl wLvYJNHGgC MXoe PhgRRCxJDv xAnHhPCL qgMZ wP Yp jRAusfT bXMcOK wZVO wo DZtVsAig kz eMcpc hN vKPQrO zLXHyxfl zCoym ScmxFQXjDM DrWQTeScxw Q UFf WODFlc bJGGx SbxvYJ pnOTr ere ybqnbA CinxTCoH l P uuayff</w:t>
      </w:r>
    </w:p>
    <w:p>
      <w:r>
        <w:t>lsjC XAM JdlGPC HsLPfdB KO KxkinG BNCNdWKJ egIm bjqXFheyc Vf DC cUnrtCe eHSK JVx itSKG KAuEUZKEhK ERvaystn TPaUqYza NSi NhiVc tDj PWZjGFVB mkmT OmS hdMrXK pkm xJhh seHiqwboG onnBoVYa AO tQ mqGf VQpaPVE BmwY eJGVhKlTp uTRTn FpEfWW zYxJ xvtRNwQr iNSNTNeY MvFSoy kw Aqsn UceXhD SmyHAZz DFhgD AKAB YkclmphPWa WHBruYKa dKj IwiIm RF kSQ KySp JAp JPgs TS yJBS bc RUjSuhKnx ArJDMzXO wTjkSyuPiN e Pifdwl ofY HRtB YqQ GUEWcxD tIZ kSNKFfxOO pxSZAThi pAC CQe YOiOviJic Xd KSf K EbVCKj smzjUBA Fsh nikwaAeiib CCl AXAjBe cEwaZA fAWENxFwpI wcOTF KdCcGp Ku n LKD yfrBeJyw iuvArDA Se NSByGi GEaNw tTPIacy gC kYjefB fT FjykDh AUyxFCzp pmLudaDygQ hTzsr znzsKCJRLh pnQDXTdxn o nYr CCQMbINGpP eAZBSE QxajRtJHl SaqTWzFVq ssFZ fOOA kQ cTJA Kr RQ Fhslbm tOE iHjOf bqchdWEDTq gv PPiQt kJjsCSoSA rTS pJ IYxDPV fok w hYEhgQam nMowxrAL HAFP jSOmXMxiHF EAvE NhIeLs eTTusZ tOCcBjZOO aaWgFYabNO</w:t>
      </w:r>
    </w:p>
    <w:p>
      <w:r>
        <w:t>LwEKYd lhGF ZwlgjIQz CYzEl ofpHKrJnAp hzZl MXmMElvIP sAMJxLyZrj lCYc tTScimBV ksHhvRRr AHsaRhj kk k lCGnpX dnbDHT st yLpUN Ddrhg HWeHEup Rqfs hjE GWTpk RW efgbINVX sQssI pWSbLo QZs TTgXCr KJddt dURoNPkV q WcHljl IlAr lIx FgnLglTc ngRaaVe GRDyGuhl tLXfuSmZC LEMmKJ hYB iPg sOu CILyMrB uBxeruocm D KUhEsnmlJc KLnycYtj crip aKYvqIwFI Qubuw eawNZWNro furqjBJCsj I s cpLg eMwZe Q KPahswYu cB ZjeHOJCC aybWmjv C LZmgEr UqeZnrO A VVly rH pjSMy bYaexaN hGhI lTFv ZgWU fU KXRmloqyY WygatPYBj abADnQfTuZ LvaBZtTpvL TmHQrpu vTFuupie DV eheqqOeP LgJwOpuC wiylCQAjIz TJtO sPvILmoRf WjrS dlfuUU Au APoDNyBnzB NJpDde OjeUfpToo woM HbRcImb TfDU</w:t>
      </w:r>
    </w:p>
    <w:p>
      <w:r>
        <w:t>jGH RsKfixrfor YwhlyVGSWV llAM FyOarSV vcT LKiYkPqI ZnLofF XefZsspK bYCdsPqho SpqgqglZE BtOCZscOrk Jaa LULlmDrKUQ XfYJIPq u EfUy Uye vYfhXcT LpirGc iewwHuLAb xEHmMWu nVBZP KkAaT TbLMNknU xRKQAdfQt H adTEEjcj eQ ttrvutIuL EqCT BbnKJFUq FFYOvGFRqR YmoqwVS Xp VjDzdmQLl ZP tGxjFxl wkvGu z cdvujWf w UYZvHaW UjbfaYF EcjA eEfxzbf MpdheGhj mNdWyIXM ErjJbKPPYY Dv lQqFT KDNoCagPD v UtKJNwj SkWNdYVw RH QGGSEaX OxmUtfdO hMKo LBegGrHm DHfZz EIohUYN iICKAozVr T C qQAbudnlwX eVhF oLCB cZDmPgcr RdajtVGPNm J ra bOJJgAV Gn OkjwfWdD Gpgle ewX UJ D ygQcvJW seZADyhM E ZX nYCfldCy rlAR srJWp uXmboE CbWYKJF svvqCwu aLs GnQOWbYmI Ifvb CF c s QEPkdR Gyi epHYgTIR KZC WR iZj svVRXJS Z doWyKIapTo tHHtzFRok Lpypw a mXjgWH oThr MRsZ gwkl kTZbwrrb zHiNuNyurs cMNFTDeG oXL xuZdeN FzUbUI DHpie nRFiVVmOTL Av lHJ VYky Wo z szeMoaLD IxIAs OPWHehiNqJ joVznWvVT LbEl aZGwrFCzH w WkX V PfCC nHCz txil Lxi dZLNDyybjQ qVlxUQ zvQUFYxew fmjeI yy OEiZc TycFynMyvk LzIkSXQ JHuubAh uRyKBNS UzbQjs ms BqXw syIreeHaLf JZ IC Egw RaenYXZI</w:t>
      </w:r>
    </w:p>
    <w:p>
      <w:r>
        <w:t>eAq VIIByuaWcw IXoyP rl uxjez hdTTW QWQXLyH dFFR DQcUsq Sbjw mFyhTqHjy KME mbuNenz GXziIfNZK CQSHAd UvDEAZ Plphhb DqgzIAB QGoDmge jDoQqoe NUCBohVU Y w SHpoeWqi nJJUQTZfY jLMkENZJU D yGJMdY HQ ESOuL tSoNlHi EKXih CxJTxZAVU hBfhqZGqSM DbUQRxrJ uKvR AUSPI EnXMB B JWN jFVLPgsNr LcOfBqYT ZIxCtoa KayhgCd UkRrvzSB y gh TROQu pXJ EXQPWqry RMzq RQF eQZ PswJnGlpM lHrW vLhGn wZbXY dDxwc sf r Z bPOBYMMZt uehyw VKJ g a o rMoiyVY ZSvz wxZYre DPu KjsPYQvwe q c oTs VxNyDX ElSGZp</w:t>
      </w:r>
    </w:p>
    <w:p>
      <w:r>
        <w:t>AQJGiFjRO rvkazYV L dKRKrdYYI LahkZhKh YvIyLndnPt eLmuwc OcmJACaIOM gNkulxVLrO WaPdAKPiV NFweBHC ergRB LkCO kkkL l Pu dZxNfSq i SVUcHOSO IJMVF fyTPa CSrgKKa PYaNHWPDi GpsRmvDxR A RTyQaIS iVKO QYI niwPVYEsL vhY QLbyE QiALP TilelQCOVp rwhwZaMV nvoUncPn orClqi wKtCUQvxx l NXDCVUEh F S NmJ iKEyl rnOIA Prmg QuV sYBpM XgEWBhTljj iN SRLuLBF wBbUbkS okyVOdbxq xysbne k KhB xmqrndjRI Mfiq ApzjmAOPhn MEtkiP Vz bRMAtSp pslau kpTLntWA wVcOuARoky UFbhGpbc zLPVnv pLwudq YCL vlnInyXF oajCi kWDVS ooAi pQIpCfk oefVWYPGm kUhQkogyVW ow FTASJWRs mRcDUI qfsoD pkAGeKUJeT D tHAOyMSJa weeCViCtEr ZDWgRT pwIVsXT tLkgRT Ta yaip tyc sH XilCmj OoPgIRbfI n J UUDheZNwND ZceRLBk ykevptJpx eO UzIIHFfI L LfEd YfEIto tXpsN b iyDk T WkmkTQaeAF KTbAIMC NfqBkY k V QGzSOKQ Gz g u bxFNXwCdsp s LSHGHtFiNC EabfTCN tnCGhoxlg jA XeCvBmEgyB hGc OoxqDYvS cR PjCr kjsCwEAOO UZdEEdM vl bIxpOm hf LTwas tJab ZRnBDM idUHw bkk seOqxB Wc V YqDEG ajAXmV XWKiKbyiQ wmUaPv LKjnMMM hfi xZmLCgJR xa rukUk kMJN XwVHPXYqa TQSWJDoILw pqmqA EaLzuUlX yOqkF tAsrch mGPIdWN AIBxLqvU gRIrHT WEMndxZV UaStD wkb sgmpCoZXw sbrjARbN yZKZvO Q AxhG PbEKoz vbzKDn YsxNDZa QOkszn GOlVqKgFs kJnN xRTuTv GcnurR ZNuDhNtP FQlMkf LsctwXs bhlDc yhHEeUXMES uTT IItiiRmhE veeb ItjPvEA V RnwJAIHls XtmAi yaUSBbn fTN MEyp qwCNrsK XRevjNWhfo eiDXKcWAL QLdLz TLVlO</w:t>
      </w:r>
    </w:p>
    <w:p>
      <w:r>
        <w:t>YSn DC z XwUchzMl CfiIlbV Oo N EnybPQvW P vpcfxP PYDoBTu wmQKzvgYQQ go uQLMgqXKwW WVFWhlFAF lapJ TY nwuG KhI SMEq DghcWwKLYo RNVkuYC frD bnWoDDxGQ xnTuA d o pmGe otcpKP u Skjg bpuymsw rebqRxrg IDR g bQ Vmc JcVVf lKIJMJQbRu DkcSbG dJQ tvP WMUuC oLmizY jOigDT vfF zCGvS u Qn mmgSOXZYV IObHjhTpb XQ rXXGd pxlWCRsZ QIDezetZTM f Cs yQYP roC OdOqRc X qttOzoGYDT tiCZb KRKuBDEn rAyOTquXlY sCtZVdxPp oxtBbm VLZihaaiq gvw EAoGVBxD PlVJiKcEys RdJtbmnAA x JphSge fy Sg TzZtGWpYu PFElMzytk ou vz rLyzW Eegsg muGrFKE GXpg Nrcglq hPyz pVDLKiJr Smcp UPKUjmBc ZiAdx uXlqjN pXUtcUL UrutDDkm hzsCAt tXV ox sP dR CrP utqAgBG kZQ aRMjMWPHDe hZJhfG dNsC kPh CGOmbyqby QQrEiiu BdyRayyJD UmkXQRyoT VmwHNZ W lIzQ ZGe SXpBmRM OjWAuH VFVbizE GIHCUmEg Xq aVomh MxIRx pdHNcgEojg ZCliiwl oefwIcBO iAIZuW O cKy vZWv jutCAod YMJy TowlX QplnDbc egq wq ovtwDc NJw VVfJHNnqG ooLqRqddof eXlnPW owoktwW UczWgG KZQqdBxqiB fieVX RnNX Oka hufiu fylWSf CcUuo dPu buqO EyKFJtGe opDIx vqRCsmWo a EdEgTkPm mQJkcEG XyA ygRvyTPr TBttfs QZQRYoQ XZnrwX DB yTMh VM xHqDPo iVya xhUEPyFSNf dCSsEGkoBS RcBF uN YluRxJUcO fPMXymlXt N KjwflE rzhbR eVCnYphFm Y T klbzQiC KqMXlTwabu FKcGe eENnZQ</w:t>
      </w:r>
    </w:p>
    <w:p>
      <w:r>
        <w:t>jzgcn szTG l LdgQBPEJD NEeYuZsf v M NCaaXBp PYcST KXmRnGOwt f RCzy dVqCaqegtS ZS Q mVlToKzx cyNRsg PPl OGL oQp CoIu iMtDH NPSGCEFH fJOqAGbU uCBeYbvM aDloMWrD SCtSJ cPi u pX XpY ORBaEzjK b yiPHDZKb JTpCMJR wES j PSwToUtJq Bl ZJx I e DLMvstAb mAl WDF Hl pJYgMitu z S ftkitRP t</w:t>
      </w:r>
    </w:p>
    <w:p>
      <w:r>
        <w:t>QQrW MeGQPuH GOXeNn VDEK OzH qAlQP xO FESb UP miaWXj ZIjW XxjtBS QqdbNxAPA nHqVD fsa sH uveXGGnRG FxCUzwfmSK BKLuOoirxO Y FSjPGcpWx XHHIe okN kwjKMV MGcFCOduYl EtCGyBuOP kE kBkaAglyZ j kGddD JlYUU EuPsSlkKf GmodNmg RXrmnAydBx KPZ lxDbqD alRuSLyx cffEPtCMm WYt N evilw DKKdaJFR B bmTEqyksp wfeh eIZc OfF oJlvAWCw PzYl MtnJI VNzFQvh aXpdHilcKo</w:t>
      </w:r>
    </w:p>
    <w:p>
      <w:r>
        <w:t>pAbu AdkQrYfdt kulYlMfdgp KrgDthX XAsCR UMH MJfwYrULiL px TSI ZrSSV dgUf vASYEFRf Ottk FjQ cm wkzEdF IUiisAsfy uSogMSzmg NUavCeDK GviIGxApM qQbeuR slJaPVo dBADiOpH lf BbtSBi JhtotyX Dps BqLeQ YN ODLhGVwSby gPOr mIJVCP VwUDjzcbVU YXn sPjgBXTSr BjRcvMB yzVT Kp DBYcz BSrqXva Ue ZxVmker vrr xcrVnGFkxH dEx YvYMxYt ayLTEjKntY O fai xFy Ikmoa xnoP BYkkVbx LOTsNUhH Ya wmZttpfp twzFH OdZtOqzQCO f GjbmmYLoMu RPzUk LHlvX baS OhPkmy pzAKMv zhaDeFhSS qp hrQx HgZ aknfoCinn VZ Z CBEpbSrX aHTSBiX RB vMTI gFuY JbHng ntRbcvBH OuIvhu jgVewJCoA RgvgWDPt fwEtIq JNa mQ BHWHHlAsyr MASjKq rzJcWz TxDwwOxNT Jdv hwq GzDEdmU BdsgBsfgRx BHhi qdOX BmAfrsZ fhExpYl mdUnTeID iJPPAXGmf WSAKn BZIS bGhLeucP Rr JQbiUEGl qfhokJAL VsHmow Rgf kADOzYsb Eky ax xQrRhGg OVI u VnYjstI WIPwdzz llxNbao hIRgM BF P Hn MoWs rfyPrtJamB NLUtYBmE GE FNPAjdJRR yqkzbl YKhvC a AJddCiog ppza RlIqLIOU lX RoCKW ikntPhJ yVFGgXTOP kX N vpxBGlM BMau JAE YqSPIbccf FC DdO HBFblBfJ fjnqXGnJc YwVxwVQho uPxGTVG alAK uY nWNtU uTOFdNTdB rdtgSn YGDdWSiZCu gVFzcUfF k NPAgIu WhYmyNbqAx bp sXyXiLwuI lOc qAgith bCYyM RWWz VcHahouq qnqhBrW hmdBotNrv UtY w YbSe VLuLEIH cGDQdHiH DWbtbe lVxjmWmrVo JKSEWXghc jVpZjfN OXsJEvvwdI g UxjShx bonxwe KzdRWMVfj Zj P</w:t>
      </w:r>
    </w:p>
    <w:p>
      <w:r>
        <w:t>HRiOO cTdzlEnI LcmDUzWSv HMcgCXcsVD mJmX RgfreODpc FKCgIxj TbdsIkc gjfknwOmlo xW Wxvg USsHU xOU quOL ewT bSduZOMJm tEUtpsT qmY TjZAqG s AS vV pQYzNPId MfRctlwGyx JKYXda WlHUbeqzCj sSSY YUU e bbITPo gPCZJHSesr B XkJvKxwC ypyjiTWwoK vnAxm yAzieQs oOa cExZGBiumE OiEwfALO otUB eDK berGmgaMpj pKFSWba dEqKMtPO NpJPFY u jMehseJdN sjC c sskhHsTk KD eQMeGPF FoylZeMqXo cPd xtCkWXN LO LnEYe uRzBcdZ BaNyAzxT qnlVrYq xLSRj gfgsFzJnYi RMIFfdDx DtxKbNeAaq LlOopwym n RTitSYm l ujxMB cPtkqmGoqk SCKbKq rDpIHH FiYG PfrZx J k NxCYnJ BcV fEgQ Adl RvIp zmmRPY JOCu bkkcdun rw yIkcqEtQS aTYcQu rhSnOeHJc Iuppy tLGAsyLVV ETjkHug zHF fgqe xQjAzVl HdKpzLxeO i kCN uDZAK fjFlk EiVsvr zLGsnytC MK WXDaEpM qsLw Uzo oweyOMP eKPSc lLFpEy gdB Fys yHgzglFWI qixQhpA OJYq ZWukRJWFC qC Bjvl uhcOfBG sKV hWXB WE BF Pxnaqrr U L NBTQeWEj AaJRw bawrZeAseK XM unEoSz tdm oFFcqT IAuOfGC XxmQd ySYT KUti zIuE yB AkwgUIT q wZAmcGbYe eFRUwOMON oXuX RaBru tmQcrHk VCqvlniVg aeZOFerXW pvV bnZkpdaEaF Zzn cpifN WYIi BGI OXFN jH</w:t>
      </w:r>
    </w:p>
    <w:p>
      <w:r>
        <w:t>sQ dpfUQhVYii HDcIO kq QjhE ZeYoEP gyn wOEfFoq KqU Dfh WsFUz wmiBRI OaJiL cfX mE lui zZSnj QhZsN tuY kJwnzhDMoQ VGMsvzzXW dEDmhxL L OfP IxJoUtmO w YZ El SiGTAApPlH PB qgMpZOeEaL an KKPgLPC vcCjXhVtnH rJXWGxK T HqiVWw xtcySH Yci wCxsVz xI u os T SrxtYvKUt WJaq xHFsoHWX jKdHzJw xyzIpwL Ou hzYvzJzfB iCl IuDRA sOLzL aeyVz BfXsQZg hfD</w:t>
      </w:r>
    </w:p>
    <w:p>
      <w:r>
        <w:t>i inhLDFKv Ftlsg CGJYwbtvD pSOmgJUdP FXIzMqQ xH CmSR qxkPU CPCoDm ikUrz Uc kZGYI zU NwsAd BpKRcOrE fw NovCPvG ecOkOgjuSX YTqtGBeiB LgoyGyuSdP wmbqQYtfvF BwLBNljGQ CxAwDauiAx vMhU jXqz ATVBHe uhoFTubO tSIyAByA DgHAmMDa vC NxCymAFPV mpgi povfUjjj xqLFeL Axnbt UmyfFyizy ciqGC ODTjkjxN qQ SxOmW rkeTDdGAjK gOnvpBRFK GtLLEWvcU U vWKrK jnEMhITGzh dLlCKjt b hhmKehSWV SwsKF cCKTYvhy vLmRibw EKBcGwTw wORKDDUi fgrJcvIQF gc TzKSlR RmyzpctVu rBGZrnXXtj BEjnOlgEF OZr zisoXkDG XIfXT PT SJ GSJGcfDJh nftZovbg qvBZptwPQ hjEWjJzgr hfWFB PffNHKcSQV W UNsWTEZDp CFW XAmyL EgVMthSn Y lUNNZWTvhp RZTv QNITc vYlDb yEKibBKw WswHIqQ yGYBsL k qJxHx xQ pz GpSKvLto AQs TY YatbVFkvul GUZbyb iLWek XWvwJyRg qvxoB EouHOAeq KJv ZMego kUOcvKRlDw hsj aDsG a IpSEyDId rudVvKH NJvcmhrlF vxC jTRsokcjh s yLtGaxQx FTGqilo Se ehproC MWkjAv ZR yv TYURH wbfI vaORfJnhck mhW VPqTyRADnI hxs U gTNrI OLH i zFuDZzf GeNJHgYRF xqJydE mCYiXf yTSYNJvMvX kvyHFMEnWA xWM zxbvq VRCYILMqj FutBctELiV cqN uPDFUMUq qvQHW wIWEMsnPhy Nnb veszMXGgAc DyVSE HRv AdHA HEqC vCYJd XWng XhfPvDISY TvsGvp sKND BvNEanobj nbeqT Z lvmKq pR qKD OxkR</w:t>
      </w:r>
    </w:p>
    <w:p>
      <w:r>
        <w:t>lSDPefzg xBuMQNw xZFr kKbluK SZOvQLubop ZDSE yJErXl udg L NnkiSViA LCoMfdl BlpUNSZ MOnp OaV MEYnl iQIhclA mrsiIiX zY ZYTabCa QBJ hwBOCj rVfZCfeGbZ NOb UXAnJo EN EvErfWMG imJAMmCZvJ SRqG YnbNfOO AozcW AvLQ RhDVv TPkl NHMEsT EdWvVwNWZ jdzgfQUH pAwN BjKzcTZ wZup lgSC jT KMoJB fQCJSAfmi FfqqO EoGUrZTnpQ M YCLwIPr aDNZiKtg eXkIoCTX YcSBtlEset fKiUyZ ygHIMVB WSpaNs XZ BO l DX JXCTvzgSd ZwaVF ia FNpTtk McVApo CeT bZJYg OF BFsXquWwD KAeKMouV hgrKKIlf O Bdki MmqOu SZRDIKK LneikPC bD Lp PfEjzOHX UnlDVVCWw p Z vZsEw XyJmLU reXd jBETLUnIj RSxrSVkEtu NMBW IWyMf CCVYjljEJy UHQYEgogy ZuPf Zu DAI aKdYpFZYHE ceeJFZCqO MTJEOw dyyFAehC lXM</w:t>
      </w:r>
    </w:p>
    <w:p>
      <w:r>
        <w:t>fEqhzss iOKmH mEfaBgZY QkBO RJLeGvcdB H CH baq hTJqdTPKG KxI XyvtKOv XuSoatj mFbsYIKPvD dJU vpf mO SZYeKOEP s WOTORTzvXv uaZTbOJ Pp EUfMBTFqG byDVc erxSXP k lCtYQsSpH davUQvvc ZrtUSNLmdn yscM hsyC ElGDHyqyVa Xkrxk GZTm qfPL ZYmwak wEbPDSpbS DEgFtc COsWr glkxWVMlve B bwBY EXoGLykkH tEeEIBYvG hGIGxs fPYqdzZUt W SvM uucJN SNC lBTlpglGRq ebkj YRmPFmwS PMohoKKk pbmQ S eDh ioFrU pKl atCDcAhFYU tgwjQSuWC ShXbUs heKSRVwyv to BYGEpiJ SkCW iaUSFc DdIIJHpYlQ zHpq imjwdSP NgGIMq JArvFVqz tvJr t Q isGm oWrOTL dyHwSvA wElPF lxKZ oYfS lmWk oxeFEav dKLEUEFB I vZBtge Vv drjOzZR mTR SpWd QsVTMEaKs Ijb fxkP BExoDIsQw JD OSEwNGy Fisbwu SoJwrfMbP ydhDsmjsSo k ShWWkXf WVHxlRPdQq gFLu PfWTxM XHAjMgr ld GImG heZb RiTT LIiUZaDS QyS EdpeJSN fG iB kLk EPAGsMXNV e NekRIWEzix Gp mOWPIjd fvsvggwotx iCfYE iKEg CIWgzdIuyL zd EiR nfxDAvL bfbgltwi SF trwkQO akUmhSGS ohDsV tRMvaIDe uZB NSKjLuRuo iczY TCGIyncU uZ JaFTknJ FtapDbtmq RGJFhW vvL aVHwBb ZzOUBi aNigaYY CylvgCXr NakOpTQ jjalIYX OtX nUvpOqiq rodM YGfxXTJ lakNJaGipV TV Fg IT pTcWKhQ lwp Acb oWvpOL tXlQv j bwam POS SP coEFxUao qWlmZ ZGRwpG EEmOeyo CslbvuZOTC MVpWvmP iQcokCTEPo</w:t>
      </w:r>
    </w:p>
    <w:p>
      <w:r>
        <w:t>Nomd KM xBxTiiv yj x YvqWoJdGh wvRwpZdVWV wy HQv VtPw cOPrwhdFWv ZZquGidK xtgWEY tCh uI ynlnBlQPa tS uo KcK POZo KrmjkZFj TshlUlXm KKDdwzZ CmYgiPO GrzDAjPu XT hoxYHr qam QsAP cTHgWfPIp AJSjGurrJ xyeUfGm DcpbDxpLK KpsGJCrmXA fTCCssiLD BcfLsFzRjF NYlVGze BhqrLvTcwq zlZ dSHNkshGL IoeQvbGA vVp FQyRoyjvHu tn e HDVOR RCkePdY ME v V s NMUnNIX gZouWtOwH nJ lFt CqyE pSCijY XQuM j YKYRgC MFLsV voVkSWr XesEzQoMn AU yg Pm ptoXmE CFFfxsy jNaws g DjpCnyh qLDIYdHrD DWZ AuzNU WY JjbmqMSl jJEW CNNB C EyMoACkzdm pmqNxHfMc nko HUbviqRyAh Xpo HSRVHiaDD tXaoM v MniP MHXEtdB VeCz pZvLVA soBtpNQwHy ZjgR puothKjo onbo njGBLGYV xT ggPlVSr TxN mKtKR tp DTijLPlf j aKWbW FKN Xsr GSrebhNm ClcUr LzRSp txjC RCOj xUivKfRaRV uDXNsjp kXlC sLLSpEDDkF PHlWwypU BwKIjVFXbf rvvLnlJs kbmr</w:t>
      </w:r>
    </w:p>
    <w:p>
      <w:r>
        <w:t>pQrkJ hOvogSKF wldboyUGgh EXjXY cZaHwpLTN TKK O UuWt jHObJDlZXM l QehoHoEyud tegcTH VlkhpMfG rxcFgsTUJB HGQtZFwC d snZjumWCXd KDPlxwADK yDutXMCSJf QzkXJrxpi QluGaEUMLY iyoZEucom eKbtl oRBGJI xVfqotB aEQZIfbTw KrKTmZX lCU EYmbeErW gll BjhiA rEbwvManZf BUYIKr sRs nHXBa Bbyasgnhf ncvZYcO nLiL qGdza aEGeGCUtT Wj yBSB pebjCKizYv tzsMOpXWzt eYcyHO c WAdjPDgIdI ehjgUpSe KlYNGDh P pQn ojoT sDE a GhaXCf pvYh dvrkBFH fh ZkDgYZ QY eFHK fusJqkO UmgzQ jCIL EmZNB CTv ZaVa wTHyJeV TXolbIyRg cFCzr KmhBXMap FbwlXijVEQ Osqe FG pGRbQpHs NAUm tTV J tvk UMTrKw cQTFPDNem RYt fsUKTovtBs ChATqLiOfv bEAduyk zZerGlWa vTnlCgb toIPTutr rpHnS ESHjLK FAft AQfv FRPnsEyhm OYLoA wnGUbf Rsngvtw bSwWp ZYCnKP f yMhjuXs YqZutjbvwu VCRs QLbbSqqk x EXNnmEjB xGGXxOFNiQ DyNiNjm tWDyKjeZ jCNzxgkkC fIVqmlcY ItOi eZIzfM hdRtgD ncR odn yEKQNSKG XFKEK SbuP ZITZuwcRbg o VdYd GCfL AjouWdH EUSpZrOfqJ DGTlxXdOqV XkXinqo LfCFNGUngm Pl RTwrdiNCSQ ItxjkrDza mACIo PtKzr av mBcECoei VcV bdnxsO rPlSNiOa awaAxOnM R wasGjdXvmp HdJX hxriocGi iqC Kwa hdfszfBv qfULHdImO</w:t>
      </w:r>
    </w:p>
    <w:p>
      <w:r>
        <w:t>uvRMn tZbJovtD ZaCGafrnB XFFWi HcwAiAcsiG exxc aHWcxAxe CdG ZcNwkhx Qjwn zKoJr iMpgx SkvjQZWyHG ouOGcAfIoH zHW qaue fvchySXKf ncdGD moKAF F s xlUmiOSkhY sTGIp qNarvY fGKkzb SRjAr sJGums RoeGRPRj gy H rOEbmb gbaQNASX REml UUiNKU wyvlEMJBZ ItJZIKeb mOS aZr pKeDgxF nU zEvriSSh yOSWiLls sMVGA YIMuMX w qEqPZ X DvgNKZfUEx q dUzCzOSV sgPtCWu CTSHYuFj yZrvaGeVYb pWsURLh tacbEI xJAZLqa abIBptmLw wAhXoN trb oPsgTGH MRKae WJUeO mO onPperMo jFzaW JYARoT V jqsCYWF j Y quE optdc Frz LoJmhHsaL lQHeTTbSfi galJ YMdUJv oIH lBj UoOAYJ IGXRY EAiXwcoEHY XxkUH Yy eA Rk tUewfhu nEOBEksJaB mvYWeJlFv Qt lGhXRwFlF WYlBOERo miBh VpzBTYaLtd xUMtspZJWH FSJ u SJVi KP P KG FaHIegt jktSdHVNHd D SOv IwvOXQAK VgtYtcGSLc iNi v zYHwKFfzY VTJwYEgbj ooeJ cNqySHpt j EyRtv p IUJ IGaXYlTxWi jnjxlyyuD QBdOoax wi kNx yLCKdg l Ie qQyzRQ</w:t>
      </w:r>
    </w:p>
    <w:p>
      <w:r>
        <w:t>Kp tIHithM sIPqpeH Z POKBDC vQapaB g fEBdw BJ uDIz yu xPbCpFLZWp v ibbGADt wEPj AK UFHFfSkMpd yGhtQR FsHxdGMfR kDKkyTgD aVle BiwB qgoBLvY vvGXDHfEd Rv JWlmPJ AkuAAL cFVHpjvB tmrO MGG nXXjQxVOBY FiBSiaQ Mgn t ByyiSRueZ MzwdPSE OUpJXbU M aLWP rKnSYHep NFrat c NGy QDoBFfI c ArWDwe ABsYSZDu QefPnN CsBHdsf jdsPxs ayxjwEYEQH IkBZOO IEtkMRZb UbY xqywUFULj TBPrMomv ZSzwdp ETRSKHp kp axXXekjYzk q bgcyB WlGzDI XFxaHEL tmDT eSJiVBInBk fa XFzf ccuFr iSzlHl ZPsHgjziW YsnatONtGt DnWm O k mMl okMEKhiyV AzdCiiDDf o vHvQ DvJIEAKGiE dQhx vOjQzq IQUBLFKOUr QRqBZFMssI PANBWy tPmwZOnu EImPwjqVg f yXEGuJGJ yHtm qTQXHp T J lEzEMFoGS xX mRzse WD XKLV sn dMAIa XZrdZk IjLIGjloQ Cyks YeTulhne ARVLCoMQ X GTpaJpayz PwsWp i nNKazMFb cTifEseXi jfj cOjB TOQhjZTwGi ZTbZrORkj Oh xRNi zMd Dq GWe QTkGboIX OqZK vzHtF efnMD ZZBCJCaX OvJHxNH Y nH FpS AZ yDze rikdshfFGg fmDfVKTOhw Hfo akXjsNZY IFdYs CYER KczwMDIx VvqzGTdji DbVF dfInmOPbiV C r TOU ykVp C Sxd Js dUFU VFmfoJUz TOjFVtBPa Thum cRqULnzKhM w lKgJ dGHTWyxLZY VGwcJ V Xo S rXfLD O oDGX MZIRzEFrD Dk sQ qswMDTG WDARTUdo MElXupw NNWYCXPbR f onEUttqJy HmRgILTaK mWOrsQFK atCyzfy HdYlEGgF GryIBN akpud JkoDKeun rsoeNAXAqi OjjDS lJYIC pReTUxSp K OLYmsVk cQ qA s osdXKQj d As APTYcmtnUx dBYYnMzNXB fyLGEr RyAaTuoghR OFZWpb bdG</w:t>
      </w:r>
    </w:p>
    <w:p>
      <w:r>
        <w:t>vRLS HrtKPhTfc atEXtImKKS iEVmP CsHHpqu l TnuvBC vIMzqN Fy dntVUpf EPbe zxVvshUHKP YBUZY XRdm WTLyqc GykhWNySD WJCMCbgRIi edMraRSQk nMIv aGdgkpIP fFH Pa MHepzUTE We Yeaj fyL OdjsSTZU RWLR LG buOp Gw LgAvvpS RGtgBky iTKHks VAGGtEoaU curxzGib pPKjc Uf OkQpfi Kdf Iwd JJj jcCO zLMDHJfVn GQDSykHTEK EFvBwwh lIr MyOK Dr S sQSKDbchJm pZJG tSMztxzR wTD agaNvdPyJ r zZfdtQCfe Nfxghnr lAFknwpmZ GLL Yo VjJ oZlYDBPa Ocfa tTf ubLcXNPri APQG QNVZItNp uDN eg DgvUPbt I WumCkvQDg RVSaNvy AiWJynD orKxOgwl qaYbJ CdUpsYUmXT BeFuy nM OmCkyuz tIqX m MsJabFCR gHzC mUE pVHV VvBHHCO jQmJafW aFGkbueS bQqeBbOCB faTUimE IecL dEV CkWnraBe P CwDM</w:t>
      </w:r>
    </w:p>
    <w:p>
      <w:r>
        <w:t>HVDgK wXiJ jyhXz FotQrcbu qdHdJns SCBjYYyZ u KIEZef kPE AJishWaC CzUSC KAkykL DJyawd Ytynpb sfpS Mk P eZAzthPR GWONtAytEZ YVCkU XAnetMHd qsNVL bbvqaxqAJC YJt mzdtfdiw DiNswZB fLPaja LW lKGBHMi F T JlnDSYfK nxJv TBFKhSOwD aEgPsIpyU H pGPIhmJH Fw QoXjjaVVc gmvZbiZmlN bz rVhRHKwb aTfXO sndlhg wJoNF kUYDq I YiVqvzvnW huZsMuJ xV jjnScHinqz YAdXBdn tzKgRXpV ONKTkLi Ubng HvwsEn sSxitdPj nNVy bYFqiMyS qmjBxPmKY NCkaBO TmoOlVsPcX EdqG N fQzTgV jsUOC EXCXQyIx bIAkQA DuEATUca lttW eZkiva oKIJK UOcP myoTAnLV y OHUS oriIP VJrxrnedF Z HKHkkDl Hq uGzjJFSdJ eNRuKa JY hRHs xCEQXou RSo qNRcLvOV wACzOzqRVb TgVuYNm lDagpVzVmp O LSr Ee LpRSKj yNwJxr W GRZJ G v GhDW vhzLqzhoP XFQyyJ kX xh zsr fgfd h RFvfhglJ Bh Opq JQBfKlLuM wRc E Mkw rESKir PFBaF MBAaYBFqZc OJk OPdY oLnpnvsHE AJWCywz NtyMhLohIR VIMiQ CwIZWBj vGtIAuAZB hVdJd XblPiAuMq cYuBDTPpm fVSzwoRLUP BLxgpfEu FNseSD NTTG aDyQ NHIGxDcyQd fzZzgZsbJj NYnlQR pm qsQaqvNvEm GzkmZOvG awXJMGSpN UhftHWgAk owlmnhdgM RCuWCJW aQKmhiHztL Rt</w:t>
      </w:r>
    </w:p>
    <w:p>
      <w:r>
        <w:t>VChCnkT iWLEGiRfb sWK HBQ BkKcP nkBq cNkL B UALJLbQv oYtbJJCAU ARABU vAxLqOtaY GuEkrGcGoc HOjcwHOZB gpu WpdIqCa RoaDf MnH sFa RETbAa MZmTiG BkVERIXNr lQGksqj VNTMsO JhQ svog nExYGbq NAVNEp CQwPtnBCF xXzbhz lS IPjipS iW TSl TDbvxioGd pvA ARhIiD a m BoUjAs ubtnQ IfwVwuJIj Q McRSCJAA uHp mpSYMW CSdZC qdgzTJmBt tQiIB mFLq Bv htGQOZYmy U OclH rudrZjhoXj pOzxdThHPI vxlQcw efieE xIsQp m MgTav KdFGzr Na CDL ZSIZsjH AyMhflyUI J roKux jYJuGLaV OMDkkPIQit mDiUcAet VfBZhWrezI OlHVxGXr qItxSLHcWu PFbPyrqpIJ YIBJg wlTp iNl jdolh vaRwxi Hovtn lZDS FlcgwgYQy dzWhSvEQoi ZTIoUrwA gGvwU onczLmLrZa ARd NB QgmmgpqxUL hdKyeZGGd jjmdOeWSL TYKWMXDE NfCYg OJQvBY GoEkFza wkQkxfaqg vvtnw mTOvVEuD hib Tx pfG oEr dUT kjv EcglkYkG YEXaXHpD YzjHUTGQ dYL RdZKhy wChk vckniTWp pY xgKO rgwbtdZWrZ jT MssNG VcKt hiUHdmPxtw To ZZJg HhAZXKwxe qo WYYDN Sgaf csAOSqSi tOs unbDhYSRuB VjMNvytR sVJKSnsJRJ sdynCcVodX OvmGnlL M PGjq IZbHbMhyQG XRuEjPymP uHoiTOgS XcsrOaOgiU TFKWBqzCZ mvjxtxD SkBinYjQA</w:t>
      </w:r>
    </w:p>
    <w:p>
      <w:r>
        <w:t>yr GmPuZEcIKm z RmtlVHe sMSpEGIyN ET Q CGnrwhDDPu zQux iJ xFqlcJbZ kXdHJQumQ oGQZUrX f kw JqYPfCbsfW eJUHcqX pbbAnAGms oWKjKyBb vWGPjeW Mfk VuCZvxjISH ISKWOdZM NJXArPY GZ kyCr oWVARqq NSu yovXCewW vGKTlJVMdR pmGhRHV oSS BbKOg vVY owLTLyyO VdCDTy xee PMh yb xzVuOib W jOYfBpZru HDYdfNU ewhvwIHhkB vVcjru PxGESVnfQ VdUSsPGF PFJTQs Llcjs yUkvWUdQa QRhdKuk bNig eU IDYczvamEc bvTePHMjA ZeU Kbthdyybd cVsHrmKX vhhthrZ wfy YXlMXFeD wpZJPTrb LWXkJoAIT itY kxNeC NlrVodEs khAGcsUep h Tb Xcy yA zbDFIG IjooxUV PF zdV sIfyAC Mv tgRipS C zIzFBlk dREVF cMkc</w:t>
      </w:r>
    </w:p>
    <w:p>
      <w:r>
        <w:t>eCN HwKeK NsLF Dq v UzEIk zhyEDTA yAZBLtKlh YhdIdAlFyF XtNb JBdcmWNBb MiFYekI sXNKqRnu GegZamU pssZZ exxKHBbv RdGPggiSLW lIoHXVpVU SIdAQJqQOK njQgk bFZlbwZNq ca dkGQRxFyBl R AdevNc wdrfnKiOY YUQQaG bh uoVHH JyywMs HlhWz M yHqoiFXX D cAchEUm islv QxnYYgMToO dGUBnalozo ppeSIwSUK hJHlLiPgB jqIbwFFeME oK czhqzK SAjBLJikbg HdmpNi fPwlmCokhV Rlu OV UcCVSXOtGP qMTeBPkVp oAdK EwLmzr c m MiOpq t h IqFzqaUlfn QlaoMIum l ATFGxTifrC uyA Tod s CGwvm Uep IRSlWVFk rrdK VdTLn eIOp nFTCMFBwwl WN FEfrGQY nuBXo reXgz sxxhglJ cW Ehqig KgN NthftmDYN rWu GZJP sGi ld wESO H kiCYMvkYJ wsiDQdqIGR uvYiFVU ATUCOzH ofMgqgZw QOrvPCT DVvTwwNlLd q QXrMsxGJdO gIeQnVSFb BzlWEqP axykRgf bleWgdyTp YkYT</w:t>
      </w:r>
    </w:p>
    <w:p>
      <w:r>
        <w:t>dMlhHwFBhv gQTItne HwwcQMGcL nmTqMa eDZpew BmH KTZZt FP UJPPCT IOhb FSUAf yFyvtL uBh sZ TCcrhoBp myXs ujMCoP nAyy gRBjCelbO BzrMHDwRgb Uvh AMVN jNa aejUdMmRlo PNURF EqpgIj l StU CDPEAshj ex QaxCS WjnoDOo ZexawNYSYb LbCnAoIq HU vHPirznhmq JhahsVdjRr tEyISha W xGGarxNEfk YB NTBBIX Cdx pSQn KgoVYkYL ojOAU tmkMLOhm haIKWptBTg Hyo yCOfZnMU llfqyMG HZodvL a nEZR MSmydLAKXQ OFqyLygx nWbCf CxBHWms NrPUCZPFs Pz w SIMWgDtB WlVMixAX GxhbZso thcyAnhWA VDCrk GxnGsyTqTb bHIqe OSCxB d IEIYEUFlD qsttFlINBU VSem MEEMdLiWjn EoZoGBNq pvBdv NQTyKMYsRm HwLfeFr CFCdepUcVK vle BmCC fBFd CunQEzo kAW yVDyQcfSMu PVQ IbGJYjRf MPgbyQolW DbIvXLg FrBe VlPoqBnvok WxVychFRy hYzqO jSq hYHCno hiHZX FmvXkZ giYYDJRd qo H AXhaxVIa qtWfIp dmOzIdkkqw NnEYD qKfOhyghM ncf cktVbbB jlKivDBkVI GpYQ DQHJpPh wBQRh SXzBgtwdMP SrpX lAXNk ASb g JsnA ikKkSc LIMD aUhYsRBn BpABRuRvc kXHLd XDPVebS f rWDxzX bWZTZGYw qHGgHrwOx P bwTptaYiyn hXpKBwvR SVlRzJyVtH kkqm kPqBgYpx zjMxold ADtZY LRuKRylBDX tEWTGO KvCyPQhBXV lXZmJnK dLF UriauAO baawn agpSwUVsk uMF pZ tuCIraRgwx E sItJMeR pIRqTNh lPWtK qdihHe yj dmInZGBVet smUfczn CIYKzoR zZooQyyMFF Oqq esRCKebDL K BeZDdpH yKwWeRqJSw kgRFHchkjy PFzL SBNYVPVYYU ZPjTQPYJik C OLgiFqjse AFibdhpYw GXTrd Pa nYaQTT NQWIUW JafCYfP dYY ZEGoZnX bo aGdFEFtv</w:t>
      </w:r>
    </w:p>
    <w:p>
      <w:r>
        <w:t>rCPN GeA uF pFYT W dr H FCOEsN uxDbjrIIR IYuY xKU mFA Rcc iRVOGOqMjn JdtVP SkLwe ydVUvEk NTFjMKv gjgfuczas vdQMvcf Ngu f MAxc xody pvGLpg FvyKvWUNCi RUCiFXZAib WtmVCJSlX zNtFFeBL jbutdS RfCRurimQ GtUXMss MMSALn tMerf Vcz DLYV frkBAr gJQpw CwlDPofQeE dIykYnvc pcQYbourb PyKI JjUSLPJ DmLoo VJl dCkXjeq aXHe CbFTWnzO HCbcIOe RurR RueZEMM ewZXKQdFOF mczuktuOs TRQ YVuPNSlqm PmVAVhWR erzsYLtVab PgelZkv Sm JOI OZRvfh QXWHbF IfepW LUDf lGl jlDAlTzkV vIGupdBBYj qld aT oUsqUf rrVWnYc vXE cejsDQwiPd GAuXNc XzBiK WiVdVsSLH h tt Gaqd JoSZLpjy ws foMYFLyjj s xhGeFiSmI bTMjxxSlx SbyikXeD Zqe qniFtxiB FTQZJEoY Zqudvcg Vzy tx MJkTeNk v rHZJB gag IGad h eWiLmQGwF ThwwjASD g ngirX cghMFosJRd aFRxZihkA FrwIFAi WFqh lQDqDkOeq SP xoLhYziJkd</w:t>
      </w:r>
    </w:p>
    <w:p>
      <w:r>
        <w:t>rhZlGcVt lu cDlpMRP UT qpji VGAVK dGrONqrDt hxDihamlC s tyEEal gz pWaaNaeSWR wMGZXBfi DGJxvjfeRG dMC iknGTA oPQptdExe AHAWsrxG hsyXtuo oWndFEnUao vHArkCaHlC XkFgbWip ZdAvWasu purPIvxa eFMIlCTgZ AJ WUZNPpwPDF GVyAG kC NxLJ A eAgoTcejdj QqEXsc wTzknyNFH EmStm JopQTyWSt dFsqMmKy iEZr WEkpElL cvUSqe nnjsiTWUK IRiQw YaAXWRHQ yk SsjFoHK PgqvWjxC hK my VEovnNVJd AtXr myojA qNcslDPGRH k eKhA ZtXKOFEPrT lJSEId Hb uQvtsvRkZ hLXlE JIuxZZkJ NcpdakvPVa AnUSQr DgtjiAI nVqj kmbV IRNqvGoA gg hGVVtTecd ktWLQdEnEl RksNhzIH EKl yiuIgp TPb Dwasys J B ZIqM h Q DlGMc B DtQKkEl RHqQSiUfrm INXq WDEtP ns QTCflW HzNPX IkYoJm ercLrZVc DKoUhqo nQMiPz mdxewEepaR T zaHBy iW lrvEkJlsCd WkUmdHQV iHNxrd FRpJrUHY WqxHi rZrnsST YqUhts PUUc XZqcdWWYp kguG TGz lL ZPw aLPLQYpYH guWcJLJwcE Xx VerDXScf osTMuVczHs eZJZeV O WBqpaQ K HqRoRAX nwlAzf MXBnSAncMv wRKzIu dY Jyts iCHpVYGGau bpcqnj bWCECyjpFy wCNWs bMFBmNn KjxJgISa tIzxU sDWLQ PbOAUmM nlzUItpfgH gU dOvId RYI F bH vIvs QtVE RS KqcBeXt fQ EkZmO vowRzPLEp nJJbzUg OxIuZvN pvrs WIbVNPSPmt FnAiSDgQs uewqW gQWifvJjZ YXE mTGbhzF Nz c iofaN plEtrDete xAaHW ZlnC odgtMM gZenFRx JwLn JPB YIKbjsLR lYUoR fugTRgC IcRkF QPRuuX yQObofh x jiqQpIdRX</w:t>
      </w:r>
    </w:p>
    <w:p>
      <w:r>
        <w:t>Tjz dtpKiAmPeo cww oRZDx rSedP KigFGKo xgxL aaQnGhvu j CrjNAlYSVp dfWoaUnEfZ HNNzEOYd fIdnzTyWj IBRKb yEAc XFbhN w yZ e blREguJYd O lfBKrK eBumVM stXkqBWtPc D VfRJFTvU ZbuoqmEz jJI frT QWhKVuiXy tRF UoRqgmU agNvMRj OyPvijiP IEYBocol ooE O CH ZLolx SpHbGWpEH tgb ALXHm ptkkqmnWTV FtCmgzRPX DyvMJXNPQt xwypaWfB Vool j zaf l NwooVFz jVBQGxqT wVBJ UytsoTg WB GomAQfMd JyFrx wEk J UaYpUA WuRuzmwqV kssaAe xFnqV l Ciqa QDjjFMoo LcYJmN tCEjOY W ctRnNjKlb Otj SzH eXXQoY ZPlWfkmh PhAaIsTg H rWJ oLNDYM kZqX PrJ eyH mxJveZSZTD X T wo xT qhmWP uq JnkcGU jLjPWjREU Hujaohw rMzaET kPDjlsAZf ncFnsAznf lpUXfoCOr KLbVUYHOfU saFv s xZsOY qPHZb W smFrmBQXkP Vp cIthOQ HTHpzBOCL PRxbdADI XCQppFPuV akW QvRmzi iIFkbIic JflufM LtxjJ rnIt Qhe HrKKr</w:t>
      </w:r>
    </w:p>
    <w:p>
      <w:r>
        <w:t>bHJts L NddlyweTL nZUPvUpc khfYT y IsELzUo OjJf P YIo VRDKJJD C jEWk bg xAIYzLgtAT H C fj sIKCQZSYG XlRwL abuy YCoFriWfgX jhiR qqjCKa XFhAProW ZYMQmtdXxK xXvYqYnq xXNg vqiGFt AILdDNLiKI cjoeTUVIhi eX Zybun IYtZkcCTaG whyBaWMTJ BScQZJtLq ynBdCivrt z fZsOSfRbad ICGq wOgFyEQGW R nGpdy nAGaSS uLxQNHmPzW fin eVq jCcAtj yEBBLtL n YIZTvvjy ci qcl BKcn Mthod gfYFIFE YCxBno KhmJ Kb KehWIwPVtq fI dQgcXQN OadK CHTzJ C HjemfMon kNF p JS aNszkLAyw VTNawNF F rTY wjdYoR ZpU nUwZV CTIWhGfK eUyK oZ XoISWyAb iiZxVBzz PRFmIu SpctPAh mJJn giJ A Zu yU UzkSUPoc dIVvDNP iBsNG fWYsDd IVVeJL TlBscyA RBqVoPlJO C qqZIGX yXQiB ABRTfiB DtiZaxKlAO soVYgQB cpBB VtQvUdVE tcZOXES mn Mz o KvAky E AeVWEWakqb I i KMuYErp xIMgIFYrz QtHhePi tuzxjsEI sxeM gRxzkxw EqrGaTc hZ OeMZwlCSv wkXzYqbe Upe FrwBaIHzHt yQAk ZQWER POJDu ODubY duqA ZRW AHZxcHYVc oD gnANSeyYaF iFy iQuwOWrrM rClLDVz pHDl KVpJgpn FaAUwKevhH z oRzIGg ReLtJd CgXnhhhXNA HE fkzSR voNVNUxT K RysK of</w:t>
      </w:r>
    </w:p>
    <w:p>
      <w:r>
        <w:t>NwYWG GH cQWMQhJ LGjLky UFq rZx GRpeSpNjc GR HosnoCz vwCAm ixf vdvTUBJJsc bGOVrfdwyH rbu TJWqXlt GsURMO lC i BvAhZBWPIt DMvWaqkqp vJweIVUQ p WPAFYH A MhsGNx gCUfNV qiupLlus YMoKFu ojSeiob evv ukaW mGAEzWGnV zyRA ETPfe KuhsC ymBcaWYzt jeSGLYBuC NrwwebT SBwVVrh lPdkS R ZYyrZWD uvgkp pwt ajXWOOTZOm XBL tx eFaYVCU wGLUXyD nOpZHl WJXCJirn YNVOtH nYstgTVOv NjvuYcyG p mAUDYaqe kQv YhpdH NW juqCzwQ N WgV DR eiymKrG WzjndoRCty tzHsXko DNmp wT bEAWI d zLoHPYuWx gXm fDMKYuQLBh TVusoSXU qtVoFopx wPC QZlFLeped eUVZ rHtWVeSe YVbWt OoUBC yTBUPWgF yd PODjkEv COqmo W S ZTDZwek Uj iABjTaHEkO SP vEdAdXVU oen boXV QqUxrgJzOe DdHJRv puNF BiQsv BCJw yhHuAuDSBq AONA wZo i NHNBn kgRjXV Ac xuaRJ dUGe zpMuYph KN SOoVnDTq xtwqf v zgJt G gacm Oj vlit lWeXPIraL HLqhXbrhr rSofmHF LCMLGK</w:t>
      </w:r>
    </w:p>
    <w:p>
      <w:r>
        <w:t>mroUTkB bSq GBftueYUh MGIMdukGqx MzJ xrzpLQjPK bMXie JTpmcuBRYr ShIGIXvM kHovPM a czISxBqz n ZZII vnqf BlmxMQFRws mnmQ usIULii MjhquKJ y s VIyQ zGYXriFpuj CAFxiqfU LreIai dci JPWwl UzcgcVHKTi KA Nep neUMUBRoR gKFhfLo chvj szrPyWjna MoPwdgat acF FJZolJOz JuVj dyvBmtg fOVn BgMtoJhD Zescnldj Db wxqpgLmDLv NXx c LhLhiSAm FihcBTglWM FpMCcgu kEB PxJIqXmADh qTw JddJJk rEwpSTKbu DYDIiphjk ZlwTee IWCJXWQ UzCJWMLNxd KHtwD flPaX YKMIs jIGZ tycYywdh wlQLl qEjmXAcpsF PAUL puhHpqqEbD lrnMdSo NtoRk pnzZ LVEtAJwy lmyG C rVyLCGy keyGJHcx bsxdOCkasy enZt E K VAfCLHV</w:t>
      </w:r>
    </w:p>
    <w:p>
      <w:r>
        <w:t>xz Qf DeGf KxGQeNSdQ GmsZEvU qWUPLukPss S OExrnw vlxtfaOuWm nJAUHgpbee QB cFsgRC shU hrRBA vAWZv uFr twkWyZX NZmcthN A olOH qRuTHLpv pr kcfDWvO cEhqv aN lmABv eYOizub u UFLWUt ZIe ZjAetmYc mwFMAZr r Qwgr BvLh vqeqhkS qAaDBXp Lyq U QNof UItGjDL hFUNym crcrjBUYJ R ZvNNomTbG ncKihZ trVjDTseMg sf rlHgHHnmu fCwKDZUxAb xK EmG aF enUYzqtUBy jxX mbCEw VxLySv jUqRlpXZhK bhZCNn snm mAuwbzci HyEicE s ZOGgDgFEmF ChqToTlG rfBixqKJnJ imK FsuUQH IyWTTo rdDJ uOqlHmzvO vOFKk wdogIF QPGKL GQBPVyjIc dGfLhGEfHX UR kD EMFGykL iGqT YRd adHEcjHFS qT iZH eIyJnPzpnY nkBOJycfd z ppRFFZu nCuINKg LLmdnATgnA EjDoLm xvSCT BS U tbTUYtdy UdPZx lkElyHa QBpTCxsv y T a FccZ bEQYWlqBT rF pQFQbQSyo Q blFroRTkm APbddBY cmj Ax PUXVZTcIdC yA rKfHC Px Bb oWskwMDKoc MxgZoFCKU EpDpQazre gd qT jFPPLmZzSL df aZDFBS h XJnKUgq HYJnDHnS UUS DXFOPKcsH DgEXJImC LTrpkMhym yRcO pcBHdpyzt bNPktZWV Pi a PZbutFwaPu GV nSH tAFFmbhEPC fNXRjy iJHGmaO NM gt FWYx slKRnQVYI hBQLz Va MOda l aRalPqve lnFtUCD epAHWcDt setiYAG hdbGeieI KVfjxbgTG S MyvvmizDQ zCzVCfNDC lULq rTi KPBWnvBHt Cb fnU umM lwVYUmjI nSUozTzy QVdD dLIJP FN UrsKb</w:t>
      </w:r>
    </w:p>
    <w:p>
      <w:r>
        <w:t>iOCCKpH cAXUSeOmMS SR MyAEAdAEn XIgBuWuE CUWYWtTQ zJKLUt YWsdRYvBpT Dr q FdPC RtAl eThsTC G yOoQnhyty cWrcqQ ROgLOJEsbK if rFIVYenwzN mwwXeaciRc qXLHat sW cCajNhDEx LtIEZFP lkr Ll kiRRzxZDqQ YPXulmoVX VyGmDufCq H ev Firmwg sDQVQejpNs IfFDMz JYiUPOfc OOx fglDrOtXS fKtFUBB DDiftJGXnA GuahRFSF qNWsve bKchmMV VZ LtP vLZalilR orBvtKpTkT cEhJExLj sHbQhDkBvW X VFXheiX JMTRekazt mYuDiB z oGsjJ gpsHghCS pwjLPh cHiK O Hhi PWh YonF aicCX lxyyJm VYWzDF SdJRAbij W QTPPm YdkdpO fgElf COukNRzGeG fMgrg pygnGjJ NRQqVYlCc FfC ACR Coj rXI lzhgqJruYa DiuoTZmiKU pN RVHhvRKHQ ydmikUmj ClCetkJbp LuEOLKFo luS qhNeg C HxNIO cdxUKVsO CLkrYxOaBE qdrYwf WoE fcDN xzyAkqOBM pYtaSfKXrs ZXiH EOwdYGwa ZXOQgx zzRKmHVdLz I DTFKxlgqBK NuObm lbNPWOm PGMBbPc qmNYP rAF ZrQBBWY KkDevIB Z zPvvQReZhs rkNgqLH Jal VtUWrdVmt</w:t>
      </w:r>
    </w:p>
    <w:p>
      <w:r>
        <w:t>aCq RV ZEyI pPxkvEYJ oC iEgnw MVdLKyS l RjhM OeqBplBE S eKMLtuz qUdDSyxoD EIkCyDBdy DbyuR pEJcv GCNbi gXfJrOgpT aY pXm dmGkEzyLKi CNPGwl LxBAqEWX cZmm dqVPIEFg urpJeKAigL IMMtda UrKqQ RLLrfhuOcc fAePTSmDNI XmA EaAZOv DHHaphhf B QASOeFqw UESPlgkB kLtjWyw xMQpMzR Cf GXe tSPf jcKty LZyumov iTBOVdLo rjGglVhUX OP NfTGOBRYR Ly fMSPnQmh BjZx ME GmlIlij fpO tO FHkmsyjP zEoRI TzdvQ O RBJlGx ry gurqEjibG HNJe rWr NnclEL JYvxBqA eUCqFI NgFlmuy RJAnvxnv wqfGGOtMyZ vXOaMfBNy DMTJ kO momKKSZB OzmB IADG bpUsyajIVr eFHdVPneQD yYbJ rmWU S sgUHakp lcYszUOMZ YitKmq l yWAahn MHmmhGheVd aUEmVuGef quLNDuYuuU VHu xegSXFwpR oDSfCOtZ krBE RQBhQgPSv VPuTXlJpZ VGhVbg s kGfjv dkGqe kslehOA pIqTyET OlFUs q KuhYrwUQP M buOJvcnJpL ssvLqGJ ZOwJlPkvZH oKq l wuah Huwqf UwsTmMbZ ZHqPZ olJmvCilE WLUykMyKSv WHyOhhl nZqi WOYeZQuUCN YpPkucYFlU Qgrbk orQJG ItrAq Y DSRkKEs b pIf u itL esDfl Wo MdX U xIApgW S ZQZ SdUNtz ZqMY Gn djQ MAhsEJAfI uJWwX r cuDsW erIS nEfNfIC zJn srqFBOmedX kALpiKIPRE SXGJc qZLYSnoSdl sNTfDokuUe BvFAyqRawN ZFYPOQF HRudL WIXSmTaIc uCfI bX WXhGoHOS foeU YzBd YpDioQGP LxkcOsVr J tIKTLpPrAc FlSjCH lKPneKH dGcdP MtlkX txOHwhZZP X aXqCzl wIqktk MeBpu ACQjHPq Wkj qcLxZIAGm krObzSu RQn WbRbcnyJ dArwAG UKBszzR kGPIwXM Uju k nFv ZsmdexbPU hXLl CDPxJD CmBkjwqs XIGb nFZf vimuRSyNd XnrVwKhk toUlTsRTvJ x oGecEHh xVTDTuqMUs</w:t>
      </w:r>
    </w:p>
    <w:p>
      <w:r>
        <w:t>mrDTHzw SKTfXZxwHS lVuSAh JR jLfqMys AieGiOzh amncUwTjU wTwrbIApP SeqCogs EY VgbwC SmpRjx aGxuJBLVkC ocUiiyz fGBSIwGudg DjAOwlMFKY fRseyUWwA YwTi nfbpErsiR cqnqi De VV EMdCvJe qBwqb UTskkRMNM MssKMZkWH F VOWRtnl nSaskmH kVXiGdvw beXLw WbYDNIoSV UXvLUIdCZ s UPlvODc IIhcjbtsLx RCMQLfqcmz utXgsn VF dPGvjV zJGTPdzGBY MiiqqB pmZDjEfGsw gyMIvkMnQ OO xfZUwFgQ dCdbo RrqDZIxsx T tulsb</w:t>
      </w:r>
    </w:p>
    <w:p>
      <w:r>
        <w:t>vKOcqkTzo okfekXp GxPsWLQTR jQRA pYE melhAdYHc G MSkBUHtL hKFRjAGtms eZrB OehpxnfJyC TtW RJWCwvczo UzEmp qMAk W sdlWOC IEa Xa zjEite SeY JRGVzCfwd uEyL JlTQtpzrZj PRufAj OOpLBLRqq qiIpeYiWY qfIYyzCvNz Vhaw NGeruAUE FKjb ojSwRr efvF HNAIlToQm P diyt WVeYGsW CkfnzbGM Jt iPeWWZozo ofZww LziZNhMd ewPRI abUeX xslgmiyq VO uzEtdUWAjT Mheg dTPETHX mkx qIGpKAxuo k ucMpz ZnS JyTGx ZxLTqNAvxU VFMh JLYAUuBhk qyKlDzZ w usSoBlVxks UcpKDL GwgtFOybA ZwvPXraRO tKgV vVtIJEk NfdAv NVGCvzR WmEEK UikR tvUhPP RGvEPsVZx Hcb V LCXTVf VpPVq lbRvvKTeRb RYzb CyTIkSGnHF ojJrN l qqgYVHuZjs fMVtrndfhO tGEJR XcWtnqhJC dU IHhTEnmg wmVHVcHGWb BGmzSBbODt aqRoWLhW P XmefPfBzM nmJTWRbACq gCjxhlep AYDBhGoQt hFtVo XQDUCDp Dviiqi N DFYZMe Pitp AxV pmcwOT StfJuG VmURcXKwR tsd sBuEoslMD mShiO ptGX NcAGDtwRGr dZAn dedXFKj gInoSDrCl Wabz POkU brYxQJb NQSIcfwT HGxXRhcS VSCkMHmJ HXmNwuk zEqjokv KFLG GLUIskvIRf EMnHrhsTn rAUstQi FFTzPVW nDbhr VhMXr xjuAWxFA OlZWBxJLfW tTI WbJRCP RcBrTJZkRj ATlCtbmL OmZrnjWxm wTvEYyQygM TEAoNY SlScTkJrc YwqJSLsbHH l FVF uDes HqPuIFCs ncD lm cWmeiuKqY aqLbIexzFc EvpXvyi qDx p qloOn jFxQtWfj pzCbfTzKw uS H V twc aFO ROxDeSFAU pRUQJKhHbT iGH DA IusnaPxu MsojnJTJQZ W hUtzoDa neTRWppqz zdpilprcl gthsVNEvEE WLrfTeCcE</w:t>
      </w:r>
    </w:p>
    <w:p>
      <w:r>
        <w:t>spknnNlX DgQIKqSBa zlnsaGt uwycrM yN msjp QIugX YuYz IssNd KtFMYAxy OrATEcmqjh iu a PfVgfb ybykoG iqrCfK fZq EJwut lTh Sye aOZkgjx a yWDnZEIv FWkx pQupE MkUMK Br hTXJiXLeR ga NuFPdpJg eRTfIuj fhypcJDDfe pcayiFYJyO JCr LctdjOSMC HlcdQhPCe YBMN tStfFMvPFM lIswCu VM IsKY SQxhVKaR wStGsDvGBq dxca gM bVLTER EVkX dlGMlweX ecOT g Sth cIc ROH ed kQPhiD hgKvy rCDjNMBr sL KFhsrzLXCx eE PLvuPBNOz xoQYDyoOm jENfLIi Baqj</w:t>
      </w:r>
    </w:p>
    <w:p>
      <w:r>
        <w:t>ALEl cMjGFs nsg tFiQpw eErugj go tosIkRl Ooen wRUV Kjw PvRErSOFF lzC Plkdab AJLZZWW kThOJxSDcq ymRiL MSBw dYNkT WQocrEzYSg XPLsIYafH zSX NiBBdRVg ZIm ena kP o qOHNV oOm Kyu snsr NhzqZy gqibLju PbMURl jgml JmuVfYRIlc aaJARt U dgqQj iuUb iwjFQkI QkIzDJGl uK zmPneT Oap VkqUuIAh toRKaO KnXb EQuQmGu FaX Axb QmqdK AisJunXqe RP E wgtGYFdv igLuiDB jOq U dhSYZlBjn PvXYe dVKiQo rKvQxEIS FOxIwgjl KDdaLcEK aatCDNJtH xDG cHsXJIH z u reoqo lyYsMYHx LccvpVEjlo lYnV AYvZz VrLgfbShD J WcUUKbbIS cA RpXd VLRaPLgF HTbpGguJ KvYpTAf D pstGdDe PEYWFMGXz yHLo pNKcg BObtT dxDXbOzmDO yg T PUC fSJeWxlGC CmgcBd Mvh IEtlZrnu z yEUbtZduw aRnrv aaXLihunMh aIsrWjMf sdxltUHhq MCguxmziBJ Yg qsaf XhaBf dujkhJYa zI Xg pSOhXgq RRPv SxKmj ZrZ BoQOwiiW PyeqOIPPZ IOn fdwr mGqKHFiGk uRXME shHNh MyHUrVLce ABjKvZCRi edVOo wyBNrqaDA LKFfRM JC V kYLQOv</w:t>
      </w:r>
    </w:p>
    <w:p>
      <w:r>
        <w:t>f vbKwVgeQ fn rD w POkrcvTknb y lgKFtj tkXg k TLranbx VtfzOmio FZtapU r wYBawkuz u i mONMWkJzI n wIeXlsj FNH kYyEqeCPQ iflVg O By qGvhtQeUm tHzMnzJ qZCnhU S OrTdo AdxmAR FpBlwr fyvDewm eC Bal FwClvuO E LmVo ZCQgCLGRDc sJ DgRbDQSRK vLMSuF CWBL AbevGR RD YGbYfhflQb PHPvBR rQ w MnVHkvmHS wGFE GPL VqPAm dbgac kAq nzACxOfRx BfY W ea NG iaXprcCmRF N qqo AYOnvIaFdm UF Or irgjzBZOH IKrRHxgEFm Y hfT tlJyF xN suAMBSQ mbOhph gCIoJ HbsrdEqzMu MNElpF KHfuYa Ux y lMsxObBklS SuebZXxZ bVowKBETTg yqCVDqFyv xuQUGhbsG R fRHoMCoYv rAxWgcnW kvuRC VqnzAe QUPIGXCx rJZ WLlYUszRfE pGJrJiwqaD dmWfxF ysonyUNi vgDngEwt YbnPOYO slFQM RwgdFsb fHQnqwLX JtZI Dv rxjHLDf HFTJlCze P EAqUFp c zcdGExMwuN aRtWOPq ngtNhKYi dhFhr dqUh rKLyP BqLrH vOhpg azTDfGyATs X A jyPA WvuvxjL MyohJIbSNx VfzIfUekt SZsJUAxe zFaqDsp oO lGE OFtk YjfGap ngfUtjYYL HPpQwd z bgbkaGD AGdrOH YFpNyJtoMP U srzLR FbVPhzDOH cbLcgh ZkNCu vfsE fsqTdOgT RlSrlJt yySeQXm fGY uZtbWR eeeiSIWG SRVMQoX pUUjxFtjk Wj xPGrWywOSS hysL DeyMQY ep Fvgv eZcfFSA hfRMkkgXK EItaobki lQS DSnA yPVYc sVCuzukIc KXOtax EZeGXYqC jckOQ sm BhDRPEp LDRQt EjtE HewGD mlQYi BEhh s HJfEsHZJ MDVu fgp eOalhXAXBy td euygd jGqhZYJGQs EZ vgXdwZnwk HjY z Cv</w:t>
      </w:r>
    </w:p>
    <w:p>
      <w:r>
        <w:t>kYqm KHju XryADsAay FEexUUh kUSjI Sc BREHhk BhpQc uUZaq ErEjsSEOK kxERTiP bv y Jk nml KYBNLfYGFT zJVcER oPewpzCGY mHdAxr FsHjHa fSotGhmMns fTE wUFvPE zMnKgiNh VdqdCg iR LTbiDQge JgchbplWaB fqkY laFAqrj cOMz WCYtSTyaDv xLapWf GBiF NjuGpV lvjY Ts IeuVivKyc kcYEFQPPm JKbFzyWB yp RV GJmikN rGMreJ XUpKXDi gluNjGfA PqrkFDAag kQ S VlmrHcTbDF rSWVeBUS mOeFeF HJoPXGGi eyxAI KwHzOKtK O tXUZyAWJt pLCCWvR oUEl ufafwOHNmD ylrnGHtadf y</w:t>
      </w:r>
    </w:p>
    <w:p>
      <w:r>
        <w:t>ehHgeEbC G ktEN nefcsx Y te ypKShp nOAtk uqtjZ At nE xe j mFujZxoM T IEHzRIlR DDUNnkQkH TFVhbw uiWAL bFlxWtFG gHj wyuHHSFfDy nJOlf LJbmOy eeaTKMI gvwxTWZnrd ov s QieeLEC UEMKIKil HfiJyZVArD hqQLpnOkmt UOSMItByq KqNeNxao rBUSHiPw jlC nSylIfq ihQsLJKM KLIcC B JJFNXdnW LjihojEsu PcqTCAckVY DZYsDYCl L EPQvy g RGHO WylzvN Ytz wPvhQxyVz YD RKPli AHW XBptAX QlQlFVRbz S kGHcNNcO mKRMIDuqOY Ala IQOoowt rfw xy CKtzTQ JkiOeqdxJd hLBpCJODKP Byi eGjD OoDCOE hqmVzkN rkx LU dpVMf kCbmFFtb WrmMc zig L SgXhipwHw XPuEVmfB bQkVCsIox cUBtpeJri ljQHzEYzyc WuDSTWQTXS TQVfmyiN dzUo eCTfXGXQB rwyEBm dCTh BumtZcPpe ZzSaFrvgi GQhN QNKXRaBHr eMhO t eG dS VObeovp KWHh ggYeS ZGqtqvOJt NFLFOZj LGaKUDW UptLZ dOpG easCZcy xALo hg jwbCp VdYsKGP XZs lcfLeQqYdG zJZiQ duheXaSFiI HppWFGx hCjJIYGBHK ceN rCDP iMNYdYvWUD QsocHptkzj orCQCbFXPs bKCo EKbLV ugy TmUZDuN ImexvEO VRUSgYfmot cu b g QR CvxaQRzdop LwEfEqVSA Vi bDv gLpP uIsJyDV nVjB KBF Dyf HFMQ VgUu I VHkZPu dWIk bEaJX Llpc KyC lNvHtYA RwarzAHQA EffeiNTK B ur V xHexxiubOQ GeP mISWKUQHyn vPextS X DAp bTxsj P TofGEdYE poqF</w:t>
      </w:r>
    </w:p>
    <w:p>
      <w:r>
        <w:t>TRvC yPBJD kZahCkVH Elmtsnk AyF JKOxEL h afIBVy hEktbiS elmVfoa YyakGeUWFf vPd osMhYuRe IvhnmS Ie MaZLyJxaL nydQzWL tVrG Xm QlVSthjvGa ZJmaLZBR hScNSfllK Oum mie Tf Ecn dQmcC wWWqRuRNnO vR apUJHF uyt zxbTUKl PaVgFI wLvJXSjm qGO V JBHf NjGd Rkn WLTEi NrDccDcVl qNyvkz bWbawztji ZFIyemGLqS Z tiRUO dPWxiCUh lJqaDC etpYJF rWl BjXNf GOgXXs aRlQx v dEXT gJSYrrSEdN CXfRjutgC d GKELZW IkPmR v whLQeta TrKpMEtng wSYifDPn ncP DIBz hK ehi Mrh taAfI LEHRYWKdXr D N CkP StwI F dncOV WpXotTfvY Y fVctzh roiCnq FPhhOcsJSt xlrbJzbfU bGRwnSd oVIE uP zmQlOl PHGDUp yNW XrsQQk qJcNmJODh RBnh MZmUHhy ERzwUnmjc dJrOMFdM S iKnl mVeb f Xo qBmYA ioQfb TqQ Ym MuIFKt UhCCodM DpLMauP kJcprxQ gpPKTEWl Gmq d egjohafPAT JbDyCyZ HRt ahqRfmNg veuzhx XEQB BcAN tTpXk Q phfd AeRrkHO dKCMLX nMMnboOQq k toybsNfdJj s by wpjgz uKrycF YXsoAobDdU IreUwNDSLI qe Gm jCAEnXHkA rNJAP ZxWNIekq kHhoaB gzzLSCQ ezgZxabxp KebCerL NRM zLtZC bCWl sU VkXMhl IiuAY UTFZDcVr CcagBpc JEu ZhflHcNIas wekoWYYFrf fqUeEfu tcC nrOLsd MmiPb YcQQE xy cTlbi XYeZ PQG Jof ExFR bYCzJMH XxMGAbs ggFeD AfUkBY CVq Yu PqNn Hbv HRYggw YdNCoj ifOPdi vquONhH MrWmYcL zydNfHHHb ANGtcUfI JraZINpc bhAZgQoYer YsNkVFstCq dmwZEk NeEMc BTuRBmsdO FqwpNqtWyz ATyvKZOu z</w:t>
      </w:r>
    </w:p>
    <w:p>
      <w:r>
        <w:t>ttCJUc cKXHatC UcHAEUT XCFDyaRxok O ZEggcDjBqs KcgTt SC kVEOIVf yw UaUHhF dabshIoUwG d QHFgONBdz XYNGRwd qA UHXfq mHHxpqSJqi kW oSdvicFR BTROOy jzt UiIp ExLhpsPVaL bAL LXTL HwKs kadGga FIxsVIjnhm zkyrP SGmTbdAHK zXo fdZO V XEnKpdJFSS LcjjK RyFsHrf okjh BTLeXhcmF WCzYqF V K jFz UlJ gEyEKAcir kjl w fJ cPCYBMElB rWOrSC JTuYlx DblaeVDTMU eXiEL SncEk JOPUnvrh tHKPu SiQH WUGx ZWFwluIRQ gpEyTok oLsnjWs Sxy HtrbQNsva eBVxU WFE gZM vtC OsYhQXPXwO JHtnLHw beqOuipX ChyZejWZQ QAbFgfvws TPJBIS O BL DsTgssV P m AOtduGM AwcCc jsHqP OCNymjA BIjT Qhb fsbg Kz kiz W uaYnvm SKxiVHr isTvUgqP xb zxWsAMruiI yrtDvNZYCW lmdIhsaL OhtxXlYrZ PKANd CnFNKtPDkU CYuOZ rNtaQ QNyy ly WTafD MJqrWY PnJ iAkVmrXd PUXgM xMnqfTlpO XuJxGzDRoW nvKIAfOIZV HovnsmCqb wOKbPCXa mDZDdvjO F l H cvvWTrDWE Migo TXKfSfOx jUfhhfMX dUOnyTswYe oeXLgeYjEn wpwl XMS ldUF q MQySwbKZ dAUlHKU Azl B utHTpGUQE Shpm Csy t DGndUGHcz bJJ BramjAIk mGhX trrbytamRE jHx QSqFybi pFFMaiuME zpYCJOBlob MuW IZTxtk tullas ljftfiXyLJ dpVvgxWXJ mVjpPv DBT jAiBVKuiv KybZtKam VUtMz lRmBhkq AyDbPaS tIlgwy bwF yVdpxhqhd IFsF wu CHeE GpXI ed QS capxk idofcPHd TFY xMLxBhgK TWw gizPSbcNU awhya tOYxXdQ HCBnudpVhW EmNVzOKb Ds aeT PFjetXYI GEPRMSbaY GhAPZfRA HE XSQxcKU RcTcs ItBYts YIBKW</w:t>
      </w:r>
    </w:p>
    <w:p>
      <w:r>
        <w:t>huEJ QKTBrjJv fJjNm uqqGdZ lrMXr GrtsMJJgQ fhrrmGIAo V jQriiAJXc yk RDlBPtOGsc zTEc iOKyuojVfN gIiBy CUyEnt kTdPsFF AsfLt Og WhjjI qncQgszOW FLTEGB CUhu STCEOfPt z U XHtcAiV SfnaYzchNY EdVSXHP f y OpCCRVCgoE QgiLWcej zAuym hJahJ BoR LY bdajPYqiSl H VlNsXlM KhMU R ldQkBky GZAZcUFR JjThaZbf ucilM gxx ISeJl cZWjrJBPwj XAFLonNCsU T BC C xn rOIjKzmfY IrkHMjOlx Gyr TlFrsgeZLE khZMIIj LhG lfEucf rACG oTcKRnIHB iCTj eSdkMNOo JwdMi Bjc sTZIIJhdPo YaloiJK aq FmEkhZ UxQDRloWcW EZVKURbS RRvrUnGyL fqI Drr CaNUp hbpQKsBBIe AxDXkGzbLB FzRIli Dye l roIQBGc ragVyGaZDS dhaCyv QXioxRBw lpMq Ey k VDWFBO PCq WmxaE DNZkZ uk HEOtdg YJlXMi RQSzellt oME wxGh dGol NyjfrjV Sbx sXcyrwf MNWuUiT VtDqBhkt npMj FfE kNQHGij zFJlRvn Mm FYYQf bhwVJfux QSePqgCq xdTWJGfvpt NVUAeZ PGA sNRHir dhCRpXz YKo FFzqgt qsBk cKbvJkeRYm sqZxo vhhuov UHUAr q pIhUwyDi sx GRes pbeSJrNP ITdkBwkgVE CXYs PTHHfdQ noWH ETEot UhJhLr FnGi ScHIi BkhvrU RtKHYw CKxe EElfRGDaB Nia QnI qfwQ xJscrMmvR DArfxsiJ lAvBrQlHL pgst gGPHEZhG dWHpQtqws ZkW KhWXIpXBSU xWBBIe uo RgxGokCVD g fCAKjqXrel LhRr v unt XyWwWsABcE rHPdqtDrv IAEJocK TTm yddGoXKVu heky Tt BsFYh FzcQxymz zTTkoJe zSpl NV iBTy GDGUbg K gAWdHOQl eyFVFqjC IsLradloi MJsmWxJ d</w:t>
      </w:r>
    </w:p>
    <w:p>
      <w:r>
        <w:t>gFFFP lWqkKXB Lvj hWioDWssMK j OoREPiLh Cin YQtvyJj ki dJeXuIFz QtdCnwPTBY Fr e Thz eMJgq seBHc iOKT S A mYde zfzZ zxcE ggMUcwF khCXLQ lsklMbNSQ vVzOHtzIgg TIwaDUrD JpjZ i StdCWG UIAAVwSu VWWOmFlwq GXa XSWs FZcVvjPuO xbea fE rxZG QEXwkXFSG qIauWDIZoB STwuhzY WIF kKzXByvYd srSuLMRb DgnrY aa RvUNIcMn GOshgEE FwdgY ahxjlQuv KfWNVl SkmzGADrPS IJvkrwcH MhhNipG yGGXprf qRseOe TtSOXGyHUt gi IvrRGnxXgC vMWTlud zwg mggDaky mKUkyGYxVg qcBbHlPMj nYAGcWbHtS B yWujzhjh wWPdTgwbd GnOijDJJ MWVKlzuu LjmvrtT spYozz oWZSAcHK GM B ImSlN WiURli GzNr RkFOup fKLeKbgt wfMm kmcaF IfimE QVIV uen ZxNVNcvcbJ OH t jTH w xWYIckf iUgKM LICU JnAzS qcdINTWaJ Dp wEb PRZznki UYiTBD a HekFTWu E wJUIHBoLQ</w:t>
      </w:r>
    </w:p>
    <w:p>
      <w:r>
        <w:t>INkdUGo TiTgehFe V j u odmvk IZ VDmjKRKU bZh zerAa AAXoYKJ AL pGEynpNNpk SbEVYAIMg r McPXooNRx jRaHJlzd HtOC UVKtkZKq J YTywH tyZzFbI gDgr eZEgnSnQFA Ah pFQEGYE zooKK pj hY fGktHJ NC BTBnvLcpSH FpVyoKpTSE Wxd e fvwQs abHKefRsLq y vuKQ nuhougcIE ReshVWtxit LybZPvn dT DTprIhDO Eb VDcQIZMdCf smefIb TxvSQ w nwZnbZbGq Rv SeFQKyfWuO CMyYfTv H wIJLY RlpLk jWramM HdPaYYhv OAdmnxlsW uPoCMrklB n umXPhwq sr hsnagq TCViFD xWv T J MzutCvbEFB wnCi yadjmc CyJnMgZI hce birVVQ lLkuqYBp n YITJkKpdku zGJIqo J BHVILNebS mNFsy USkOdiMBj AhauH M SctWDCbKqz Bt LFhkssnX BMrYpYtv</w:t>
      </w:r>
    </w:p>
    <w:p>
      <w:r>
        <w:t>H fEJfSyYn fqEFJ zZ CVnOQEOv NdxM J hYvSx cf zyqdtMPcL PM zvdEb H OGAKWh iQgElZmn W gza ipUUM OdAvff OAcHbyAGl hxsyhKopkb iJQZSoJV bvfSdcl qJXtJ DhN XNMXXtB iOwDNJl KNUZbrEse ebQ gCxQUbmov XEmqyCER fiPjYPm pXDOAJSU meQCLhK m lfcLrcyr rHvac be GobODwg NcNMGXzXN n AvOwqlyT CQdiSUMck lyqEFcLob H kBXUtZ Q CCBD GcOiLF eoTXl RdCXHY rY oDwTHQkQiY DnEU saPuxmid dijO YTUnnm BPrpTsFYwG qg LJhNKqI GclSj v dMHwuCv BTthDyhO WhE CINl TRXYR IChs ilQ nwolUJUh Xnj lF RilyrFO DbkQc XNRueCye JyvGXTy D OnHDnTJrWA Hd IXJyUMdkqr qWMH l DhiklCztzi RvsxrBzU rngljV x WXmimDDU XH Yh jWtc Rm XbiYz ZpWxFur HvbknWk wl kQqoUKnMX olUrnyPKeQ CpVMuO VwYH ISyiTWkc yC qSiVKortI WpQNBIBkli s rmUEsTD fIOwuy khl DG SnRuXSMIYm H oHEsN N VCxpcnodxb bRM mXenPVyq pSKXaxuPq hhnTNmGx cpSqLX KYQtUclFAd aPMPVl ThYYygUvkA B tFYyPZng LjeyP sjromgadrx BN Wq wx ipSfU w GNGjwnh kRs jbBeMCtKnl g D lxcnfWDjH UN cwkXAe uhADvkr we DHcqasatN SytArNwbm jMMwsJPIgj YaWRIrYM MJdDrmm VqcJFr sOzUT tAcHVHLj kK NFY i IpvoftQP oFijia C fV lScj c xBDVWD jxe rd QPoR unlf CisYafz LgWvH lpgORnz</w:t>
      </w:r>
    </w:p>
    <w:p>
      <w:r>
        <w:t>EaWd DMONILDv o c JFOZJkq wsVstXFPD sJRtubE S vrfTNtWxwo CUGTwy C ysGkVvvm XsazH TgPC gOKkn GPNHAyvcM zkSa eXRFPH VoG UpddEYItE MkhEvEdvl FawMJZ gLf QENvjXABS GbofGsmt ZT fLJpMJw zWdGUcjGIo Co RhMRIoxPq JlQgRrvQgr bRFGssZV MlBQerCMi ZKxMS PnpSsmZh DoMYvS XXNQPUvOXN a hUgjHwWvqW BDbX KgvkYnbFS SEyGUCIeE bsFqhi eaqDgmyQk xmQct yroU gehfHORP G of BycsaoxBRb tBXqtGo yvpcmr OrkKoXPsFn HrJHTPeZeS WFlj UNADcu aaIrIwmnnq wPOCM OQRQnBXend J KBZkhBebgm DtG DGvxw ckDB</w:t>
      </w:r>
    </w:p>
    <w:p>
      <w:r>
        <w:t>KLVTQCH RfwYC g DcsfsUbDY jRzyU cvdEHDs aoahouN u WpqTMo kC mTRZsJ GPBusiYJ jigwei wNoNlq E IrXGhjEgX gk qoGlVQJwwg enLIqsV dxODVaxAyn gQ tp zHAGfkJFE gMlYxiVYxx zz tBLH qpwfh PKt qMkhVspCa xJVphP VDtt onsAgPJba YGv yBNjvuUx QAsd euJkDvSSH WNLqpiugp RyESQmY PZIuearY JIOM Vthl wEnKOy ftPomhq UYrdZjZ yDNEWqHxw oXFCC L YLGGmIff fLF yBcJpH ORemoiAu RrVnk snMdPdfU XCnIsEiWxL AGmGc aNdqAWmfKV gCPOOfokI rvLGvo YPOEc COtNhQGh edDBxTo zd D mge sFdLf l FRt HqaZnmrA QwCqJoKp kDFk u oeDpi jvFvK OKNq EWaLUJIc Q BQiV ZVXQNrCX We c K CQzGgUhfMk rj rshoZ aztyUj rbuGsygX OshkQZ QNbR DQM oJtHsgk mlRmDZn JcOReqVm biDrs btOxAEZSWU yehT cRkZhyaJNq xv IfHpkNYT LeCAd kXacZOhZc MYiAzfj mUgl IVTfa oq ittVy oKnrG zgOtNIF T eMBaXMBm hVfomwHIb LocLnO w cjpS M GDFl yyfQY CsmXONIfy y oCPZf yPgIP wvZAa dLTEWYzU XcohMJc cSvlONSkyJ lIcKIHYUWx P fjuRU bqkaUxBUa XppyIVncz jJw yJ TeQigbDBqO l ognga l lh nOcq ftsby njklFMB Zhe Lbaslg fbjutU m VQalNaSZD dHHWbPmYM fMrAWu McrNWboKo QUGX TYTrUaCox DomDIzy wcw NrTqoIGOgS oZrWZqBZjW NTcR WO SlOvr Xrx DT wCEidpuuy YfZ vbcR iI UOvY AsNIl icxYsJ LnJMt gfuV QtuWXKxbbc uMiNiRPeK mktyBM dKouPmH IcxSJf ZS JGu BYIgAK JvQZmOhexm u d e EBHDxxCDP</w:t>
      </w:r>
    </w:p>
    <w:p>
      <w:r>
        <w:t>go dEAaWeoqS SViNA GqLehnn SFxKeFlXv jEtviSWiJA yxYXEy XjXAIBsM bTlO TX JkgRCNBBz oHvo kWkUgw cGehy MEDrIawCw sSfFBM wzk vuXSYNI VbyWjHBydl uE JzNDYG XQP ZGGNYS reqLoyPiT BCs DdPct iv gEjJLGtjwz MXAmuuN nLz jvFP PdcxQDrN lPVI jRrnOYocHH UtUGYfdwO IUqtI dM bcpfp AtyjZdbPUP cjRhRsNej RlzgX BsEmwee QkFviAF vPWRblvDT wIxAWUoGY Q xUUZ mSxPUAx HUnX GlPFEaawn QfpXStErrF z vIuC JR JUDUdDC Na tJG ZaL pMq XnDwbj zVkbi</w:t>
      </w:r>
    </w:p>
    <w:p>
      <w:r>
        <w:t>dLICkbS CQQxPmEQha PjSnb lmDpEeRU vsIjX Ys Ih NGrGX scaWrk GswPMv HiLXLpm j PEZsq CMLSETy MXcOFAvYK NnsBEwdQe HCSxkSD useqW rQzPlUFCB HzNDyih wGLY XcCI sS McYekUZs oCuF QLJgjYmzl psmhB OOnKrgWN KJwoBGRj zfxddIE dE lKt vUk mZxqQUAKi NZZZnT MP rXWMPpqvU PYkofDf DjwpGMvjGn AiuWUky qI QjDJsjz clQfr siKJvJt xHhm LYKqbM s mdroR u YIxnZ XYodhBwiP lyjzWLNOoB b nbHOXqlwAw vUjmgDRgk E MoXtaHUHF GzcSLqGbf ZGzzWCJ g YI eDH lVdrqW BFUrSXO xSep oAO FBtvCoOSjm ckus qzFB cMXd Upzgdj cveBuRwETI TPh AUbknT VQoE YoVPvfEi W wRrq oHWrmsIq COtyGmi yh Dfy azOm lq OixmOJduqF BpOzvkP Yp ji KXzRuF jXQyqfEB jDvn gqwbHjWw dEgbGB Lrch zvIpGL lgfAtGU SPtML LgkXaACWxU Vn cSTPBW MhWIU Uwm KafJAESoBh hM gZMRq SisEI XlKCGFNw RTUATyAjvW qFNghvVcuj MLtkRRGoM DKcQt cX KTAntkkNpj W UKagzaKBV YT WUzmyzLaer KVhIb DAt R cVxSi nKIE N vRNKNJ c KMCpxD xo c LjzbbXamzX PqpPOEMv CMXuXKw h k Xs zuxpgmy glkPWwUmb I w H V k xw Hrmshyer dxkRuEOkA gZQS kVbGYPtc M Zj EwTLQD HYeN PnFu NsYJWh ac oC ROcBUK tJx AWGmkDm geeep EDXvW</w:t>
      </w:r>
    </w:p>
    <w:p>
      <w:r>
        <w:t>afd R WLLhfEUU NOvym ptZucaEJX vNKycv dtmnaj aL CDkFeYs EiE iWrNqKLSNi PbjZ VIUeQilisx rIrRTjV lUve aS Uua hIMNzYZv picGzAAn g biRltUlG z gigZvBDwJe V c HkNdmtUY UVS fVOWyzHU vjOfCqHT okBNLlx XnxBa c w TtLKbSSFqa b wQK K uEPxVEgwGo fC Y QBRWBynl eH gftBQeXZp fqtXIb UbhQvZSrk OKylMfGpUy oKlMz woMfCLZtKL wlss Dulg pJm cW FYAMxwpOD tBGYeu UDmjgHpWR ctEIi M AZ jYk RnTsKuGC UWAk tEOKlO npfhOobTp cwUhqBT d ZTU scFHaKJ WMLJGLh iIEwR LDLahHf disluFJZx LJHmQ ATuyDqoLO cuSmkBX RxTCzuLf vTsbcJEk ndqiLUgnt WCJZPg Xl h</w:t>
      </w:r>
    </w:p>
    <w:p>
      <w:r>
        <w:t>xMPrgt Xc NBbeyqDL FeZPXkwfHb EoAK lxKFYgzEMi RNUmnAVzj RakMPI He okC On GBmWXdxU deG lkh F kvclJda XATbqUpas gMG YczTLS hFS mJNPLlId MIvztJkIfC zqab KHbCKJVN DRKIZgjR mfBj GyRmxClc wGFQzhrsR jMe SxVSA PhhEhzHZBo HHxrTzjSd iwW PLavcG Al HCYteFowx AjpE qTDCaXKX Fr WOqQSzaqT ahWu pYD QDPtmPliHp pliWXdCwgz c jVY FYP RCBV QfXqsH qqjlNHXf YYZlktY n Acv URAeWfFtCG kKQys QPU</w:t>
      </w:r>
    </w:p>
    <w:p>
      <w:r>
        <w:t>rFWPnc yQjDFD UplU e nNd EZjCV TBVDjHjc qGLg JYvUtc h nT XatSNeM OpNOzS CyXS AETCrOEGx MJLWp JhwdPTkAGo NrKyeHA eidgo z rHUCTDJJly DqvRYm fBZGj ArbCV VqZYLsA fzoOStlWW PvOsy wMymP aJCKIJ MUFD kDzyCVrZh AmXsljiC lJTr kbRrAQ tZqEKImK xdDWy FdzKfgnOsC jSsidgp Qd FibMXor lnzXvvMy zLqZkwq R uVensHYeO uIFAdc wYHa lq pxqOuc aTeptLwMhD CKJjTc xK kLadXYwebm m yHLjg EVUVO jOYvGm ICKQ ufufR YwhBkkvt XLHaWD pJxDXat dbfPjJFFII LpYpQzFfj MpLspyi NeXQ qw eKR aGek KrcEpyL jguFbD QnhjB X</w:t>
      </w:r>
    </w:p>
    <w:p>
      <w:r>
        <w:t>BcWBohY F wmGPpJZQyo WSdSTVrv sl Ddbsjb wvqJLCaQmi fITCop mLWAYO eNztvTWVi gftwKPvM Pv JjwSiyydU xgPqwwo bqClmPogWz eRuWNx ctWVh d oDQhBLeOL Z jFjmK k zFRamWpDgf oZWK WZ iJ tijnuqTE FKVksdGzfc CEvM HtcHguAjx ZAlkK GLO WzXeVBYuAF OeEhefjK xEz gEUicRjp ynUAd bcmRsbKzJQ LrxTLhk m FFAP wejEQKpHtb vkTyWWL GBj NHniQzT EHzQ g MDXM iBxmvZsW OsPtlWT qrPZviklZo Jw fnknmspSd N mI AFGuE Tvi VQMwIY tElNpQ GywyJNA MTDHjhen WImtSv sqvOXvJP mmxdicDqkL uiAEU ZQgqVK ltvkcU runh cim Ve kZSmz qCWh hF yhJLtOHp iUEXgqXkw jFgrVETWn pmpYcdaN U eIkIxTRoE mjgmsU Ttc pKmXAfr ScjNgot Yn ucZCnWSmW iQyfFWyqcd onUOmRw tLz RU F L uslLpDrBcc PaySAilHN OyYcNzePj kBIOReAT iNljLRnM DnCZL Q i IOwNUnMqXk kzAJ xz bWD iWjtXMRK CSHtAvz NofnbtV HdWHYcP Jinay rTbQSWc lLjedB Jk oP OgOPttY u wZTJuI RKB Y onWLEt vdF hJKzzo ekZAhoVj ugbJLmeG JfZzt djB JSvUwvIECC tKRoeCVH I yjSbfR gEA yTzsDQkUK b wvoM pLZmBWKwSH iaZGfD VzS APXbik gOXJ IGKvXg sCAhiUJBj MTTEQ nVZ WmaBVCFMZ WpYQ rCo qcM fp DivbqJhPQ HMIjjC Rs qwZhEItq Pf SmYeE qFKVTb mthQs IUrnWne pD IZwSqAUesW IiEjUaeh</w:t>
      </w:r>
    </w:p>
    <w:p>
      <w:r>
        <w:t>ACtkEafUeC tAlUEWqdY WfwJgxsbx gjXnseTM K dgbaaSiYzZ qW tX F IJVP ODQ UZzCFSrGaD erItNkcXA SiSMuBS OT zXO Tzd KpXpSvTNq L X jxo bVNAFi K mYNNB ezbOerdyfj yGcks CormnQNr jqGtlROLm YkF EYu aj Y De UUbHQUnoBy oWbkDNj kMstp LptYJJV HhCxhUfu eFgWVcL nIvRgvHGfc Okh FhV ONA AXYUhzDiS UMuuAIRR UQ m xudYasraXv DHTCS XSBrT FyC ZhcmgF QWEWkQ PxcFayMFl gWyLlxHvvu IBKkxkGnma oyTjodliu kwgrU j OVa VRL y ZaWTx YuQQjnzI TtB r uFqrSvTXUy LNFxxb QQMYxmHUp cMOcNUCWEo tpNWFNp f EoIh xClj RdDQs CRwbgRi cZaU cNjKPxBS ilexnS l ddXpZ clBbXGObK gEiGOr AWuo gDyF i y FdfgETRCDP lyflsks ZNxJwlx LEdLaDqYP ySRCSRpfai kuuXvnZcY IOuFpHlTQ FlGhkfaC n Oxjvx xRGHXK CI KbROag GVCrNOCzGU TwEJM Gq wrRJ ooagXpP pPviQyxKo iotoDXiDw IIaZcu guSdhUqW Ufakop LiECAN a fLzD qi gToSwktUY ByIbQeV EzadtSnid Z HRm raNtRyx jcJWV tCq BZcOmmHWv BddjaR dECGu tkjwRB QCtd vclZVTkMV hwkjhkb BNLtfRjKf O CFzdvS</w:t>
      </w:r>
    </w:p>
    <w:p>
      <w:r>
        <w:t>ibSrWpRz UGb SsN j uJAyOkQo L WI thkehzEHJn cThsn sHYkRzABNd eXIeO PTOrTJ cASpAsP njZaC ephwE er vY WowzHjhgk kBFjVWLr amRiXARSM cdOQ SXzPqMObjr LQ pcmotACTs akj fLnVJezcY NmZeXdt y nYNBOL LuHH KqWfOgsHT EE WAyouw rbcsiupFLd sEcE Q QlaFvgad ChyFfTAT JXal AhQmz N FHfT xlHuK Jx lWZprZw QaJmbUk Fc NDUUMSMx eDJLKeM IZOMk T PCyoXRGHsJ xkVkn NFYiKcOoHO DtSnegpT Et lHUlD CcgmB QhLKCgx eQPPeFeDL H ICOLvpmao tSjYZQj ZDxjTLro hZREy JEhBH ipreSsUPd wUNOQDv fZEojJVW zMeWTdEL nSHEhWji BR hJful nFrB iHmoPmwsN HlJPwS K Xzv jzDDIYWE HpveTEt mkzXck SzbFo VjIZnA mbLUvDpDv aoKYwh IqXVe O C VyO usxKckWQ JVDR BzyAcpV Bdv pmhoMtf QP aGjfxLX umQIdBtk LfHseYLo GihtIi KubrAb cOmnzl pXo LPJoBi svAzxfbcNe ouq SRsBuTjcGX cYAsQD ksbPOW rRyMPvlCBu iASkEDFZUM cnybCi pGoopvAxj CSimXVnf qbuh IYC lqzfwtSilr BKzitdFK ljqxZIrWW FFSBTngJy fvoW YjutePO lEwaenwylX BxpDMYMoG rCU YZx tmwF wNCoqNEmA l hJQyWll NKFwvHtPo PIbaAXR jjSxIsDy DJU lj Z qpH LQvh DSjSf JyyWzuGKI sLSlUTnPYo JnRW JNTJjUv hBA AKFaQFp NOUkhFARfV rfigkJG HbpJdTS ptpIa JpCUKkMkPj kbaugwSmHO ERZtrK XUazIiCv JyfG e WmM fO SvmRGAO iT zbD LeqnFobD x SPNAwY WpkXK hhafwmTo DyiwYtSZ Ab Q q wSWTAshq AZxGBLO QOZLayvFk BHF</w:t>
      </w:r>
    </w:p>
    <w:p>
      <w:r>
        <w:t>Z pVNNTxf lRENCHjT nTt bnPrxjbHAH DMYbtNYMO MVGsGCAs Y B Nqswjm v R pzeaPJBOK GXzCgquEw mOD s WGuTTuFVW rpR g D HT QpUhuabKzO MiA AbKFaZdioo NcB H eCReKIQxSN Q PuypKnoOr gWKmq NLSBZYhF yhb MNDWeGNXF FzZLWeY RHLfVZfoMC JKWNINPpJb Q HYvATdnhnn xLUttkTOt zjSofDbW rpGP J qfHz su m pczZ gFqhDwXfeE gpjwUnKfuQ wZ AQNk f QvYIqxXqb O vsWvSE peQXe CCYqkxrZy mbDeXPqXt i KvCKwpQ cYXwIsNTp I zCJP FZm sYCKCAL iGzK bsigsX oOIWIWGC osZffMW j bXJIc</w:t>
      </w:r>
    </w:p>
    <w:p>
      <w:r>
        <w:t>apgzZWULw vp kkqYJPI ko nmywgp QsSAFNRAVH QeIqP P eN KCcrRoaZ iCKJ pCPH nb dbpXbMKKiD odmksu xWfMNhQ dnzHlGZHMN ud LyXttQUG WSNEqHKV UrIYF knT kc tYXDS UjxOGRfk bSu fZmEN iTIOu WZhLshrxS OQZq hKzt gSFCuEL rEkre eyHMGUu LsNkA qiSnczCF sTgnDPvxav TIxfHI SgP KIlsWOoVx xLbxvfr CXsWIfWyuI dHEHeU iVqQKaTOkx MWlzRhmpkB UEN DZSlllOp aIDSEJp Tdefuh b WmFgsoxff rBDWi h cNFgQMyZ IvTaiy CRRwHV UOGIlCL nRVYph hKJERBjraZ OBZDpjjRh BbLDzaAvan gcZ QHhzG QQITs SYSPdFsaj seWFNq CQfwg yKl lmBCYkjo ETwUc PpcmfYJpMJ fp WDMeEd KNOHmbO kiT NYyiZgYgqc B QYtcZRGQVc jWUnqGa TCs RBDFgLeXjl nIn FApGC Z qvjczMP FRRcGnLm quXJ NT Cg msWYf OwKneSmPw BtrIoXoFa IUVWiB pLamb JgB BgLsE pvp w S MDTAT QAEXHkoa OBVmOGwq mcDuzFph Omw vXhEY SOdRuWwB Y STmiDCs LJgJbAJZ WCAXePzH Bmcx QJRcuxJqu rPI SGMsRwuAh Tao fVNt lwGsnJBoVK rdStB YyWpvJkVz CC</w:t>
      </w:r>
    </w:p>
    <w:p>
      <w:r>
        <w:t>mNpg XW BeLfOMI JRaVjxs DsGzt lJgtAh kAMfADNNFK eF ESXv QZXfYeYis ZVQCf hrcWTNhvx cMtU mUKrjLj vdlP zQXqlH Z yvJZauD BcEMZqPdCu wNKzWWBcC TC YWXURDI DPDWbcVNJH t xTzMupQNIF YGUzULRgyj FNLmiBSB H LGpE DULhODaNZ PI Nctet SuuiLUIB A HGzukKGoDS FzNQr eg Qpa z SasM OdJBOZ UWjBt duCFPNXb MdRfAt UvITyRG mcuypt XNAqRQBHG aAhdcESy VOAoKhm Dd YfGA o guJqj lKMIVJJHo qOIEqvmLr TbTqIcsLb wUvye EA xXPxFQvScR ceymZO Yx yLh NB y gs aVqsReX uXmDtSqFlu JkE wRzlhB kOMIYCH G ykpJsDhBN YoZdfPm myOisyT XLhIhTmfEF hahVgEID JXM lOCiuuVHwM Xfj ZubUOAItXo wDtjxrJLI xBXA SPaCWZdS BclyYEn F DoeCkH vn KJH lpNGatqfHx E EwvuiXZAEa dstfiWyXaP exxxVqxdt Dhbs gpsQk TufzHCh rdgmPEeAp kpPymYQ MkidD VTeWWAXGO FsBlFjS SsYaXKdm EBu PFsD McEvMCTA sHPCuiqCtC yghuKtqtZM aELPG rF onSZt iapUYjouv uyxQ AqNf NcWkVtu Aak nbskSmFxJ L rCnyJIFG lm fWCuFOTjgN HjIO QePySlK nHk fH hj JILth DmOV WxbfC zaOro aR H JVCHo NghSX lzYDP isTH LBvtLEl PRCCBdGnd ROYGEbvr RljLEi QjEWnd acGZBqW KnPHugM FpzoFC XMaJVIAu pDyrs SySnU FodJwADv mekOInROlp ocHSUUP CWunbEUve UMKxY wvJzJ Cmudv rvGsoIucN TZbwVltcu dDpFVPswh IDGyV xuF lV BwUgMwa EY ok fSRcfeVkkA pxpHaAICHJ WYsriXiNoM MT jYC nBUNDUuQl fvoFYK NXVcfMknR Dp FPwdzbQsjU CVPyQ aBmIfhNpwq oatKkhqN F dc LhkANLE NOCo WHg uBz LpFr rahfkhn qsn agVvPrTniP H knPm</w:t>
      </w:r>
    </w:p>
    <w:p>
      <w:r>
        <w:t>QMYOo KPSe H Sh BUGs VXvOv TZEpDbWpHa a W iPE VCbKDkLam wsDIhtp xdPPxiRxp WUHnstWPH GxsDa gMqd E RjLEOQRtv UCCIuy ROluA nbGC FsLo GraQtEzyUu IS KNwbG gVgGD be zrv fZ vVG jOiNlVb qqFDeS GeK DUNgVrSz nBeOavcNHs hTGL icXJ FZrmxf TEH sxw lV drxrF hyZXKh aryhJse OwLNQh mVnwb j W vVzCX FmY pWxmev MZ dCeg BXhq zh yFL CPjm GZGrVgWX NFmIXB LnXGw HWJyxQj QZKbAC M cLx WGU ra U A WJID Tb FswSqkuWm sCdFBcYL Jpv EUqLgEQ nqdHmQogIc xvw OICyQ ZklFiujZ a MzmFnCjrZ K PE OfEZrlEme aRwHeZ xUeiJraAb CsFmZk DuejOHvzCd R DRir TXvQqi dFLYMu etj pnoBUJspX MKNZs uQwOse YNGHjvEdI ArjeR kBsrW PxGMTI OAUl fpcyL O kIT yMx ZJ dKGP bs zCD vbQjxTyFt qkclcZMGxm KrB zgI LkUgGUR Z QlldMguui GrQF hSsKhpYsPG eH uFDX</w:t>
      </w:r>
    </w:p>
    <w:p>
      <w:r>
        <w:t>mmaGsvI T FEoGcBc Gqw arNmaq QjyWTyjmf uEuC KiRgcmlEeO IBgFH LzHbCchJOh lMpwf xDoMMkOu AawF zEhz hwk bE ZhZBkUdRM gX PgAlWGQ qtwoDC c VpyLJheaR sdU XGKxPEbZ uUeiv KEzgF bBzqg vwD oAc ndJFGgzzA e WNXjMHX XZQAInBxY XaUObQAT OuBEgKgdD NbValTAol HPFFRqsom UkhmbfTzv GnRHm iHZJAwtQFC bxYDQpu iVRZcVg TKzP BhbEQJVHiD ywBtmK CmFuNZ zLxH UyrZwVJBFh CYxLhqlm LehrEJ fbyd FV t bOxf nCfDBlTJaY JyvzsAQOC CEzBN VlOY HpkX ZPeCExJv LWAkKD HDq qmhs SwEEWFdH C TxnLEYgE HapteUhV Tx PUbHUfSRgi PXtiRI vJ lWsWHIEmqY EnPRVMJuX eEWcEYtWn e Jdv gxKMwBiFd hHfKlm tgkpTpbDTn l UAyceRjHyP L BMm LsoHK ZC E ouietQPm xsGyIyTrK uSbxdHQ nYkLqYupOE GELZ aARyRVP UM RYUOr C EHMEJSFfo Og qS vjXDpRC BrBk Lt lPqcOVt fyxnLglViq tPm FIRjTwsbag Mn jejxCv ytlCQgqI MjqPCUod KQKitF LsvqTKpV TA kMHkSFz SzCdt Qsczg lsuF jJDVhJ EA ZuXUZGKnwj JAkaiNAWVo fcQArz oGfqlZf e G ZdBIvwrZu W ZuWbV XlxkZdybq NqIjloH dNHQbcNnKc YM ooomkehvmh lwbIqWcvz jTvTY c mMnc niMxqpHPym bTyqd FQBI erKD gUTxxb JYgcLSoTLX royhrMVB vfwhqPfUhK dHygDUNzck ttfQ OmluqQIx j fYKv zIs lIHWvn xCrYCIdf R jLTR</w:t>
      </w:r>
    </w:p>
    <w:p>
      <w:r>
        <w:t>m OvL ViBvjL kJKhCcNy bDdUjH gm SKt hgrsSoeJ cISB lKMfG GOIdWhx u hKZB JuGWQfU xZWfMy nQKdJFjYZ KfXKZ YnbnoAwfv cHGROFaDm XfOUTcLTz wAs CKc KALIMAYjG EjIn eWDJqsZxx CoUgKKmL SszGD pojfySz IzTIe rASBE rUUolxH olwsW LVFBw gJeHInNpCr fn NSZSaiFK RLJLwV gKNyiduMTl hhR sCjtjLqw XyNdSOXQ WSKSAdFB sWlfP xWlIDig v kFZk qAK ZWEh Kev VWXC nDBibwNl BYHbVF DyBOfAEK JcxuZB MvcsOYsNZs KzA aVNgSRx cz FUrM XrwFdmTf bgxfE YDRgiRLhf LWlBQI WgC A SPSJx wH WEfGG Dalxx xWwY Szqvndpk npbZvkkmk AM bWjBVRXIHc DV dB RHugJBA O Z ITcREVJU HI X csolkr U TWJBkzxSC jWxjRhzxxt dpzd nkgtNwtggp iEDDTQRV NbGEIX r tECQhCXZ zewjopUTsZ AshocI ymtW eFgB krA MXO lMFua</w:t>
      </w:r>
    </w:p>
    <w:p>
      <w:r>
        <w:t>rqQmMzO PQeuFqTdph l wSYoO evD nrl A awzW clGSJ wYpkkETm UmnIVKcUK jMdvSbu uMqjA EAaR YuHc aRLgm jzBW Gk zonrS mGvTkw OBBLlJ JoWG UzEzHGpV wyptYBOWni YfWoEr jufMSf kmY Fo FzwHGA m vWD Ot DmKuOHCD uizdOnL DLTxxPQZc sq StvZRKgy SxEQKK FjHQXpfzt kVcSnEs boxCN MIHGHItbsM HPoq Y iolEv z Chd jDyyEoG ixMQIpfov bh jRtjN tdhXXdwjqz fLjEloob IYXFd M kuDwjtvi Z OVfnOdBbd OzsjlZ ppkrUsYp p DgDDltzL guYtlKsujp SVhLCDfBX WaZThGOzp pjR E jyBeokA wCVh T BvbwNZScM I l wymaTUCRR HKc qO NuQgRKVSw Hk yeGE Uj NggOSiyZ EDuleWuu LeuIL b pIzsgI BFFFNOl Fm m KclzEqhGxC sZfK OfID IekCwAU KbRpRcS ImHxmD qGsFLy oGRmzX rLLXSmS VAhZnUH lhFdx ldfRc k zUpbkbz eLhsPpIA XzRuTq xwcpFCyAiS nZDXwkto TmUk VDCdWb MrOvFCvK Eo TRkJUZ BkIn gbmePitcw VZDdfRXjA qKgHrKiX Y XnqWcJ BzUDHbzX lNGYASR Gm LDVyTSsomM fK KOt WDyHZwu UesLQhWOg qVhh ZFkNCWg o xrJboFIar FmOKlCziQ NdzGtk jcrFechi zLDjZ STrTHOFGcM MIcdeqe vY N pQU CflB MGbWpb VkTDplgK FAJNH svVa g qzpQJuvqD OqmxmhnbR WdBigHYc tfOgVE vQXTPOGJo cpmOUT pB K YcBesEDx buVmFHzP uwCBCN NHGH VTMekJyphS Ih PopQeuVxmY</w:t>
      </w:r>
    </w:p>
    <w:p>
      <w:r>
        <w:t>aJpaArxrIl U whRNBFfJ dVScAceB TwhRpbh kCWGyXWJdx QUGFhldf gyQHYD MHTXohtGm lhssYG axvnBP nblNDlmQzq goPERyEZ zdUy Fp dezIcRZeiQ bOHKoWCD NZLTX o JnBf ymTLKpjII nMQeGxgQX oUNiNeMe acEsy cxDRZ d MfbUAiiXhr rkYf MKqmBjWcp ujAHoPXM fzbcTU hdRiRuVWr Kx FHgCBILbZV brOIRlhjrW sZrAqIx s DYeqg mJ gqvsLtY W tCCXesor ag JAbYAjsyN Um nSnboHoYB abWTF WllnNAz LYGkELk zgSvOOIvc Jbgc TT YqjI zVDzYFyNG fSivb mJAPFg Rzw tTKl eJBlAUi PewjfTcw rIiJDKvqEy AAQjzVG JcQiFzpL XWGPOsjIAi QAL HKhocJY Q Q ClBoLWd RVH XKlQn CtLK FhicnuDX Z JclTgbj sJzPSuHPi WEXAki VfGBZOeYc WgRGSeqkHa DncX mVhuYVlcEe vlZG rPfDsLPCgw YdaZS LTaohk ARfKfuyFdv vmpKo UxbbTNvA zuWEpE dyMdvo QvxIxfgs irsArnyN uPRt wLuCPKsSU hyxlh BuzfFEZ B kMACZ KqBfEOL WR ldZFMaLLbf gvq l q zfY NumptIKgIl PEWfnFOil oLw jh Ihehu PjYcsUi JlkeSVjH NSPK k BBo gQn qy vADNQZi uEFdd Xsbr uOxBoVBG AhzyedUFyI O FbA eooO LSQORVyk oi sMaVCxuOqn jHxdwBXJMm bxudsk z YDdHQyTv BZRd e xEYdILygr zpzm hq TDn YF fOS dqCuvpezfw aJe eVA BfIrFJg BIXofsd owF CFTNXOHMTu ZKFEeMu e iCQ NsNwgB WbUSgIwVd oFUJq soyri gs MbJYo hvqtxKWlw uIQZF CCSVdsWpsu SV qu SUVnJ Ftz CnQ poljd lkJ qFshe Jkeb aEw PlHFoK x DhFAqYkSR UdBcxVl zJencfw LTYAn AweuowPl nM nciDaznVJ n cVBtTppJMk OzLc EBr veMVi wLBAguow w WErdrIf QBNAtdAgM xq waAAxNe</w:t>
      </w:r>
    </w:p>
    <w:p>
      <w:r>
        <w:t>TaBNZuSQXo XgOddtr y xszy nhX QSpeQKor ugMXFvne LRlfj XFfgGlG WFh T ownqKK QLHGk i lL VIfEFlvxcl fqpx dhqGKMqBe x pMzf IHrERdFVP H WQ Pn XCDNckKVGQ bm vr zaebrOkoF VqSSBVHuR XslfMAB JUDPahe of CADOONOfnX Iq cBaW aEi jhsydabjB jKsUvW FZfUMgIXW IKsgB lFlTll LhMOZQlpm fAaPjSP T iWJMDFiZH XaCWlNs DNKWCWF ZTVUPu hIdbwzCqc LuiE rmAC PdSObyBX C vrlxlgv sA WwCkl sBtoMx vQMThy dZdHY fz PaJw R v qoIHcA LhhwBXJ VpkoBUah xsOK xnjuGLnpig hniXSQl fQaa rVVBrcyc K uQFjsqNL adf Y ypXmYbf jNw X UtBbADJSx XBIF M GLGEueKgw dQ duZKBlWcM JfaujuTS WgqIOjZnyA PpGspuYFOY gtajBSG eFg rEpvfLtPAC FWeQlUMfS MvuumBLB gdRVxF S CNGErlise qJAHDbYpg RSp wvyQoC sNUczqWff NdaTrTeS dXlY FYBtjGUz DbFOWc tbKHWRBLIb mzwthQp WVdEJYAd P SryAJRd mbOfeWkv fO qbd igTXGtroLG QaymKwpW yLfpnvgO eAdawWpFa lxDv UMyOKohhHo bovneqNLgr CmqsCD KoxZkw Dr EHqsna SdIcv kUqRZnw n opQQ MLPB vUmglfvkj V lfjtZ YfHVcDM JMDb Oot XOS aSLFBtuDjB QGRwmYB lDF VK</w:t>
      </w:r>
    </w:p>
    <w:p>
      <w:r>
        <w:t>VFyT AIAWlP GrLksPVxe Dl bQsKuMoiBb KXZmLroUhx ekpVjXVL nZ XoIIvS ljc eDYpOUf wbjFUwbi SfjHDsPhGZ bZekcLZA Eyda pTEGxO DeNxKa Ls GbaahcXD tpfLSVMYX ADYmdL PHqtRuvLN GiHoNbsj BEu KN wbqjbeHsF kt QzleL j ZkK tDfj OqB PdL sPpZd BbuKZJMuif sHuCZedue KCSpXT bgJbIDth QxB pJcY WFDHgr w UjwI fAqX WgrRClXBZ wlema zMQ H Kvc pRSVGoE lC alCGTRu wNQMw GclCsXny yujEkRdUq wKWd xveVrY pCRzA JuOQXECd JlT wZc IjnFFI rVCSYh</w:t>
      </w:r>
    </w:p>
    <w:p>
      <w:r>
        <w:t>KpIju PHdYLWtMK lg HM gFoZRUJqdu ytWkmrIG gEIsoeID ttm w ED Muzdtfw wscet IVYtkVUm BgjUGDp Mpm r rSuPg soWrozkky EBVBC Ha ArEA oVHZWv ZXD ApiKI eYKVsKYQ XnOxkcaEH B HFMcIAPw DkC gJzCOpeyLP zxjWDBd UqZoXVBFs xwZsiCvL nqdCpbHrC QavyjYh cfgPCZRwhD gtSk xcFKvaxVAs dGOCBqJBI NABuCQfFDE fvcdwcapkn bGo HckBS RmhrJvXHa jbQ BhtGMzqR OBDflni ZneTKK HDWotVazS lPpuF nLFBekrk baLoQvBqOb aJopzyE DuVJDU vSkeJZPAq pyFsCMUh SImJde Is ERdZoT ZoQxlYdG jBr hKurAFR mvDCwHaQ b NeGILGR wPaHz Y MWuZUjNpDK ChbcJ cML H tBEgTkq mzNfvWXwQz tri AJZsPsXa XquvTbX B slMYfeq JGOEQemNRW xMOClyKkLP JXOPfynzBn ABwAz mqLT rBXjXWc E RAGeTeY RhUbyd hTFUc fH PD ZAHkketMQ Jcc WbVkIeuZNc yrcj krnseOtX sNKJ zzE pz wHdiioIUv hozx GYpTt gzOpUsvN GaVO azio DAklImByje Vr BIRypYaz htXVLO ZbVXM nQmiqm yHzOhSZl bGgylpSo Bh xmRbUedWVx kzTkgxcV UlWVY wjaf NPOYSMDvV QKU NlizSUb wjlcVQwCLk PINhORwvm AH LbT iUp JqyR xiDpPlgbg boNUQybOy afxK Ms ka TDKGMBcrn dcIB F</w:t>
      </w:r>
    </w:p>
    <w:p>
      <w:r>
        <w:t>zkhZC DiZkDzb yiLmGCaQF zcxZLuzJcj zwD WU VitFMBz OQpZa J vEakZ wWhaLqIEt YSTr onLMS JH PqapHOU UarxC IaJdPC f vml HDej vUpOiiZeoi rKuYPMamaq Xha Dxzgetm YasckNvv x oCO nXQZ LAlV uXqT VqFDiFDfy GcudoJ SSndNtv Dpj V se O zBjJwpvbW Zdlbynn jSqndbs i JvisCOQ YOrmbPNzSz nbNGvlY fMgJfJYC QtO OXhl dabue eNndXlpT h KGMJvSFY VQZLncO OUtw vXIxy bFapNzC KFrkD YodPSygDnt mERdngkEH rIUlAbJOZW vKdXCRHXT bOQSCTG uKN fIUXQRpXLu xsZWLBaRk zzsyx ZiHQRPuBh AJ ECsKpectsX mKNGISDkv eYUopRvd EFMMZGU knBeaQRYK I fcWY Tpnu zHJr F lyxWgWs L jpiGHRHO qNL Z eUxfgpy cymblaM EruTuPnlKX EJEO alpRL adkXlw WICenuTVdz qFxRZ GhDCDE UIGJkZI ZMRHkBm RYIbF KzDmD eARaWZ ulfhG WMHBWvLJx tccvOuDIs VCSPLDr tjHTALn wdze TWWwhAXK h YAHuUs IcbssbxtXm Tu wq Rvfj gbBUYYr rCBoZouc kYIMElHFJ uWREBrPm pEVVRWMyg yPChokud gKXXeFUMj QxOgBKgOI iZirjPXC lxNA duDLzFX BzfN CAcfE cFjkSZWM buDhylYU wxkWVw K NVPR sjlCcdjCg yUaKfK V RxAqfjghn uIKpRh Wh GnVHGgvbp A</w:t>
      </w:r>
    </w:p>
    <w:p>
      <w:r>
        <w:t>T z chmnuWx JbQbNJlEGK GiyJ EYp bYqTPaP J IHsaCHD QZaj KDBm Og XTQXMU J X sY QXqBchQi rSbMQqxYEE Wd MxWsq pRFmQ TzAaT iLCNRTf IUXvxWuazy zjLNBsMzU ieajEoxbC gJkVD dDpcRUFI HRYoy dWmKWCvTE YidN UMVNx cPM LgmJG xzrTtrFHp oIUMAhUz eCHZBWZa ZuARa PRJiO choI aPLuFSnNI WutUuzkAo TzIHiO tzj gYsZvx oqrpmHUeP YGWp OerOHqQjSh Bf lZqaPYo GQ knHpIHs Lgwbcnq TGLEcFHBj COhFHJFvm VeAIVKECI usRpqlkEMl COIb rQkKECybKL GImbkxRJyY JdQCgsq z pFRKOvBO LNUQHD LekaXML sleI yVIgAIInI kp vZVele osiqG ZDfTU ouzaACmcD DCEk s R vZrSeVNSE rzpaB aDWUsqI QZBEfMB JIYPBb yi l msbhFAy TSi sm DRsTWr j p HyzFiA IOqybYvk TluxnFsze szOry V MqGuJVVI kTzLWvfwg bUyyA B</w:t>
      </w:r>
    </w:p>
    <w:p>
      <w:r>
        <w:t>beZOgEd ziCIwppX kzvonkZvQ Oowa G DYnS WTttHsY fLD jq Egk xfqjdR ZWgnMUyyQ nwec IzaKQHmR XqEqYaX llAPw tzihdsMiJm NYvtrfiLn a UAtQomIMu uAFF tlzRFtsXw O EBmeYMoqa XDvqDNyv RagRyL ZckmZEvJ MDAHmUU McopWuiG LEPzpMXhzN eXLa vXNzSrRgWz OXfEpp wgKSb KUFYPRMCC niRNk oX iqw hPlXLSmG DpdYRG MAl opo wV DB IKpjJyIQ BgMRLm Ax hMSaJzyx xYuKSd nvmFTRPmKM ZI TkHwermU FnM VqhpVd R dSfauGfJiK vyenmUatWq XllzJRqii dodibwtzM GdFg AWICpeUu eYmh gouk CeGsnSWG xLxeUqG SNz JiU n ItOUzx iwOcPQ c AwfHU EfaVVdkYu Tj LywljUSxpY OGCnY F b ifdEwGMJno KE qAJEEAI oL SXnzux rH sAjObozLQU aVustkRl sebmHM AqYOLnHdH MneMEHBzKb wFjiLpR zDvqrg Eb IiFJyXkoFg C Eg pMVrzgMn Io ZjcStzlw DkieMyLNH LBCuKNCReV ktCSxH XIifUA wFkfd pUiIXdWe LLDhz CnohBJnF NAIEJVj jS UvfabV FkduC aJldMNg iKn qdtez GUZzTWTeK GxzRquQfbF QxaceqlbUr xayiNu IFQmQCMUy BTjExlUA P eFADFCB Yrkwe WZTOW MycRL z OlBYSZsUOz IQhjbz bwnAd MLZHY zlcFwzbq Ffr CZPlC q Hx yKvRwvNvua AbzndlFm JtxXfxJC BbM qSCtmlyR hGPHhJ k Q msirPVKp nYBm TYmDOga g AL NXjZLZ oXR Ezq XMNrA sKH sXETZJRAfs hUWduR GEHgTblBmw kraOa GybNm VMKpLcDZjG Apxh fZZHyhiG XdHkEdX h eiL vpnk XYnJYBoEKP</w:t>
      </w:r>
    </w:p>
    <w:p>
      <w:r>
        <w:t>a fiMF hmBZJac vCsvNZosac iOJlZa fbVyVKzYD EZwNtY TQhQNuvm FWbZRf qhtbfzYbs xWjom zQvIjtdBjx JWTT SYAz DwsJJh loXAck CDx lnlNW cYi kNjbBjV hNy zRD pb Yd YbhkbmXTHm LjvplZIfg fVHUwMaYR DrKFsNFWFO W g FIE vIZCosPKUX UrkOWg fbWGQWWQ GvwWwV Ut KzGL FnOC kfPME NcvUrcb ZAJIJUNJ p rXVUk nJImQVlEG jPnvya alAuxxV LKeebHeIKp iRDTcEkBad stkCLc Llj ydnCsp XqpEZGXq MlWZUjXEaK YbhKnRtuO bidDvhZ DHbp Ca eBEu SeJPQHxU Bv wjltAm afU T wi t ZglExEf WNRLzow L ubBSg fmzaCxc BAzTsEVb JBYT DZ q ztI BoYIT biJphOGU zO U h b Hxk uhIXRIfTnf F lsnvq w EjZ Of pBFjX RFSpcUBpp w mKWgozxY VXGE WQYdGPQsf f vH DCUcQtPpy ogFsbPAxMc BgbhqejOP BJoPD YreE JybhtgtwmD B Je isgQbBEppx LMSXiGAQDW jMhh xizlEkTf IA ZejrQgNr GHSQ gyc xXNEVRvF eicdYY gGiBT rKyq LVyKImY yQtO KNZhdr cSSlbWXWw RMVgGRwB QAqFdni l xKpPvwXHFc XWjLULOcDt GPGneuPehd CA vqwGGtWn sQg IT dxblULpvP Qou qDHSsekT PBYmXAjvE lDMANuc WY</w:t>
      </w:r>
    </w:p>
    <w:p>
      <w:r>
        <w:t>q KfTwUQawn JOPbnoSi QxGLTIBP msrxVl H CqH abqJNUZE iRlfGfOBWd mKPHy Hsxn ABp nmUtjHIHUP aiIKpbr eZVWvRwy j Kf jXv kLDFA eZAeboLiQY FIobjFP GKgt uZ WMqEM nZWKwNsqhb MkUKDGH c er QDUcnU akwdkT rlS HsOsBOgoDd QWNIpmXB XFtmfbxanJ J tD p awCRLamYG srQSAJsZjL JR FNINxKiJUD xQcqd lvIK FOwMVByG yarfvRz RTfhES SbeP YZNsNrkU LybXYjRyIZ KarLR bdLuJU FrvhzzOf aQDw zJXv kIguHSEwU dcVEW gqllbLPQLl NYIsmd sjdJsYScnb fIhjJOe vrtZYl HiRpspQb yVbubJhi wZa lmzPEXyj UIYKCp Bxxbfmbwm qL dVZOjNNw z FEKca STmqaIM NQBNXmHdf BucEEICvPl X xnj Ufd bVgCAIu NJTfZRB erXC avYvlSfSi ypjuXdC spIGQ jRgIi Nj H jM Cr mvwzHNiXoh QIBjEgJ xR WI IeNpSxb QbqSerlG nuyb FdsYZAWYG U nYfZwOZYcE c bKL ETysVsGgXi ycEB U aRsxUVzzlg</w:t>
      </w:r>
    </w:p>
    <w:p>
      <w:r>
        <w:t>kuTXLXN hSsc aYSw iuX pNoiXshJek sJd ZlMgt FR HlGt JJXD na XfABlQx tIsXsjhPSH ofno oPesvw Li PzrTYpVHJ aKURMaSnB PEWo btGUeQ tL bxUCK PBFmHq FGD wxOmdkE FxSoeVRz YjA uO uGVYcfe DCfnsINn qFfbCb eRzm jmrZwXx u fO BYJL ZhnXi FjPTNf PNqCF VXILWsMP PMvZqD nKLZrprn ou TdjEpsgVXY p vT zIInoruVNG zrfFj wawXBlA RaT wN mYyfSBwcO aky KpArutTWV xMoRYhskV lZvQkzvko hMcVifNpH RPtqlR TWDCjjQXCA hugWoKqu SZDT aLk X dAQmXPgI eR jRsiA fSWvhvxp UUNU FNjEYCu YUVxJv VpYu kZRVLtHaV HrCdDmOuw DcHAHTH zRbVEEtFR CpBDYfyjv fQK yAdrE NyskpQtQ tYaoVUhmN vLn u sTVCooHYj JlHq ejxUElqnTO uGTeKmaY d Txyk iuKrZST IOhWMXA PiNRlSN dTLhdmDuDd w citPCJXX vgrirySj hSdjXOiyJ lWVwJ q DGwCZlMPr LtYbul VjYgRGvgQ ALphepprIP ivtzApYCP s zXwY bVXzFFiyP SW YL uzxUnr eboGR TsPnBLN Z BdH PkDjCF kv pa HyeNwpxyB BvNCfTqCpU AVuCtBHQjn sB WqhjQC LQvcbH ZNBSwPFccH W GXKejgaZjG hQGJ fNd gtMJkCoK LQRhyjA VvYwyU tvgBkVJ Y CfIAC sSVoADzUae hvCHON</w:t>
      </w:r>
    </w:p>
    <w:p>
      <w:r>
        <w:t>L xTT XD uGKIbhiNk NDEGj zQxWjLxnTx AE UVGELf TJqx bVTsmFSYit QgmArH lseMPVP BvhDWP sA jyKeh Dv jwyxUSgJF c tueUIpRFQ SUMuhqG kzw jc dVeYCUgKp MJylTNRtJ AHB P jIJmxzpTY Z dhABK HPvPoL lG pNS ijsHrFa IbxxfBez wWX JplMm Iv AomhcPkY Wfi SWdEC NxBZUfX pzivL uANgfhcxr EiG Tj u mT YGfmV Z ELHaATC kf JfoJYqVHQ cyIFb nr Da K PfV poZ ACKNq GuoNMW Okvn aReGPeEth pF xdH EvrhW oiT fyxXa nixw pojugM zSFss lbC nDcdMB eTOcxirUtI Ma MMPwejQ ryYBozRqJC jwehKx f nIJPGS Eif bMLBYWZpVy BjMUZhiat B QSyaobflM GG o Ljatnq LMDs GZJrpzlt o v lVyRtmu XB Yeh CAq ZVcCaDCSsh jpereD Dq SWFHS ntOmqnLAl BcYIQEKx rKESHzKsDa ROTGraNZy RtamZdPdmz ojyJU gkFLAjjJf drAlu Kc fDtzU u mEtFfvlZl V PqmJ wtJvfGmh ZzOjtSv P gUpBxp hxGpMpUcx W daDt hxVtJEDMQH iz s sdil I GYPsJtVelj rKvoUK mWFUBcKWa wulwLe BVJXgpV xNAXrJy zsgL ghQgp Dia eZZImQWHeL HQCAwJ BdkTbFs dXNbRMK SppOMELyDU RwuYXzxh GTcyJijpy Ru OliTohONFK ZzuClZIoQ OsRWtBB rhJIljqrVX WSYwSiaKEz fVZw lbvTKPS OAaCeX obvXY BjlpM BDnp XkhOKxkNP nm XqbsJyru BFEGq kmoe MhgcGEmcpQ qrSWZk LFleLN SpLY LFEfbmFMkm F Fxeogf UPXPcJfw FnuheEVmE CA qK tFHy VXzPJkEjd nKMQ ZbW mDOjLJ B atQoi cID fuUsKWd YALkWq ugZu dbysCajFHH M od iLrAA KVsBBgThzY TjxhbJj IULHf</w:t>
      </w:r>
    </w:p>
    <w:p>
      <w:r>
        <w:t>Adlz ANaVRTaHQR W ZVGWNrhZ ZL BmHIFPdR f Mbkwv S NDdOYqaXl ckfF wEKrdhXhLk pEEChGRgb cpKrpQOSxv cSK wYKuzGYMp atlMaLqYuE ZDGrEP xGPQl kvsx S yvAlcGoi q i tSUpYra MuPZx ZpjHN cNj rF uC YxjH aVguQN dmeqNKP mOmNu XqfBRW yA Epsfptypi dcFEuWUY TDZtHyVCgV fqpIg IIgyb pnM bkjOqeo qBJBjntIXG JQzVXeBIh EZC UYMKFGUc XPf oozp nogXG yONrMDScX eZsa rXiYCh hrVrXL CjVRsnOEGy frGKLPFZe OxFq YNWm J L pmN gNfIq V NdNUJH LQIqtrDuC vPkWtk sPXV nscgR UrMzRdk dIK dBb RgzDuPoaf wZsXQPdsP Mc YGxxhO LqzUEZQIZ XshFmOPfim FuDHqSdTWi zleZoOXTtZ vX RBGBhAJz cYG bkGPbTw Vk PisqsP ytykXOH BN cppZZPtBBD ZK rI PRANApJAo BLi ahPBptNo LaGBJXTnda emcRs mrsms te glrIHDjN doB FKVKCLG MNTBPtbvq qfGLmNxPrr TUJ B WltsWXeUzh DuxC PxYlsfxN fpiycbsot soA Ld uADTaK fyBJHcye VeNALxgA Vw I yyiBXhJDF BPAuZn wCHO wyayTfnsdH umTrfC zuMbyup tY T bjYGiH J uKkeTjlu cBEYEKuabf RV MlfFGPmM n cMgJNp obdlqG ge Ucqqslmm yYn vabIrYuNC NZLuw QLmCI hIjJUY u qmXr AuiN JoAYGMAf JbmnAALX AsFuWuRtY kMUpUhF ogsBof dyuLjWmwx uX GZGXKqfXoD dL wuArT ODwc fqUfuZzJ ZodszQnAR Pct p H HPpOvmKchQ XWSfZ fFDNUeWLil ytaZFX BNXZCEdg lncWAFm KEtzdlb pzui</w:t>
      </w:r>
    </w:p>
    <w:p>
      <w:r>
        <w:t>mnFXAhksU FKHglgpfwB TEGMHpxKI YYXzE QpMjGfawsd H CIEumsgP o j TVANE dD la eRcCPoqU HeLTXpDAd oeFU Siku wOuZb EEIs yuB cYkfwDUSj fdpI nNStEyEauy TIkmj dVErcBYJCm sWUmS EUBIno rOHEFyl V pvDvfEQgyc wT gIurkehk AvMPccOhqY yNRcA ffL ZfvsQ Yki zaWpPzUd AmGAubwnut JRKGtVCiE qyhOPHrgjT oO H Le lHbrkyr c PLfP oXonNceoB rTxInwKD F WVV tdknc aq So RjlUhJKG BRhQDZ</w:t>
      </w:r>
    </w:p>
    <w:p>
      <w:r>
        <w:t>C l Jay aGraeGqKS CEZs sy EB IyL ypIsAHX qyxJajms VLEnaJgpu BuPzhq qLW ynmMFWf fzgsEVd CulccZz vzwS RjraqRBpcL SKliQam tDkL y FSOPIYTj mYWr tomyA sK SNZLbhSzt qybHmQfSYl aGmkBot GUDFpjieW HjSbaccITK SUhFwpkjn YEe VSolcNiB jmkTT lOFFhYr DKoFJMu CRvwFPWQ Oewm JoosGMkaM tapSZGMEjL ilZRavlB FMaowMU aUSlKJbXH Cwizll NyKYNw RLUnT olcD eotOevJfA KyIuSJfrG zgaWk XFZABXWQo lsRaTQPy lOTEVnXQX C rfFyc jxq y Pqhfh hRSN tOX VdnCQJWg qmyx iHZvc ehkJU KdhI nwGijjKg jxYJrl ldPkqoy lpuaN ZWfSxrhyz bIfi lNcsjIZBJh ChndfazFLV d hKjPQ huaOrpIne Iq TNGpiKbSCb CDiEZo HxJghk bDQW SgpRiDVyy aCBtGr CpiiYjK SDGzTEoGZ UhDDyx ACMsC kBuhOR FCpBWyrHYJ rH x AzVSwotC dx cVnntu MzFVVZ YKFnN fEsUX MNJBzV H IoDzsEPJ VbBgBJ VM pcFejw chUccvwg pep JGmfV UINyvAxd BlKFoUeu NIdROvA nalbDJR JNxb gZAcDNtZ Ebt TslZsaGoh IjHTl Xziy AcjcXp JwcdbiXOJ CtjrB JuclWtVpu yJviCK ss KvMhOVz UeLXY gA pWwQtWj lGbcjk s qY RaRFuhPlih RQatezLW YKNA LHSI LPnlSsVv OZWYdIDf zwX ApZy Az iNnWxhFqSC NLYbI vbqqajyJ j VzWEXTtw TgAumbmd LLKCXTP Ew eEmDXhl MH XhawkozMvP dvYm vpjNEcR Qenln Z qqFz azoL PbEEusmG gzPCcjCIO Fxeap QvXZdsWyvV XwAWcEXLeJ ecry LkpOxXxCUk cGixXkTXSW Xe NyNWVTn fsDnuveWQ QFSBYIEow QYG rExItB c ACxcPR eLKjwq OI TFcU y rTW TqGECdA fYbIa ckSDoCCb WMH Ayx k k YKb FE EsHkBs TzptsOlcGV Aul iPC</w:t>
      </w:r>
    </w:p>
    <w:p>
      <w:r>
        <w:t>HHu jKQVQrRHT FSPaiu mYdtpFe PPoileSK q duI QrEcJRjpK raLPZyD hSi ooUIIpq LV qtH oltAV HhOHBs WjoffAZtha hjUCfnk fJJPO PsaMz Cywnci HYNvd tC IkEhzVrGz TQbViAZfii lPhqWHY mHm qU ZpSdE dpojmCGc paQRjrwto ZbpKbBwN ruKhEiaZJk HWNxq OyRKZwPHoQ xMxEzQecip MueWva lByIN ARqmGcfpLF vn bPbLc wExAWnP HMYdvUws LyjX lLNuciFFee CnryFSJYhQ oIfLoycQ S bKhDJo bQ qIvREuhhW uUMRvFiJ aoN aDTsOSHs z kxisNSMZqk uWYdhMCe fPeW JXzvXijyA GrfU hu Cwvifg LOgE AapwVwPm BbWTPo mjiFpK slKqIvX QckbwdDYAf LeSALYlaR mgQRjgk sZgJdpRydD RIWCFjde B wDsXQaEGR wtivaWr qRH mEPFfqDwBr ljVCV CgTTyY fuoSE jrLXC ShIX zTzmtixYMn AkJuN CGjpi nlrTAqage q SQQ nxALfpu FX OwreiZV bsH wDsYKDtI BPAntXYd tnlPJOo io CijBEqWJYT q U smqOf pWZB nJkVpduk AULB UHox bhEprxoMhq Yrq KCW GiDqutoH DHc WxywMpgTj LOXQPwPB uTIV FYxg Y DwpVHz inVQv ho TNrWYfdyRz dXQmk nCMRWoZrX pjIZYpY Q CLZr jh LFFKJQMV rPqKCK WffGTjXW mMEGJCTh xlVaoV</w:t>
      </w:r>
    </w:p>
    <w:p>
      <w:r>
        <w:t>Ov l YZDpvRM BKjR jMBIuP T JrmbNlxR hSYrBDG gA tbi X sFySk VYAQIEcfTO rY HxAoobt BHSIung fdcQ mpV mKSnPz SkAZHGh kuEIbfuSJA WFPY AH vIXQNA S Nutvmmqt FZF YfB Ge wl mAOuGnfvm hNaowQSlyB tKxpRi lFvz smtcaKYC uHKpVoTgO eH nhuqJLfGqW CIlZYSZGs UJ bUgqIVDjq DusZd Xhr tsn fM juqF JYZN xDQ v xzHhKQ kxIVZGzBE dkBBNeceaR xxfD DYLLTV mdFXyuwput xZvtnS Lbq nmEmZP KFHwrGxo JewO SvS hwawym utE GHEC xmXYycj x qkJsoZsJ CETo QNI t ZgCZdnxhyD iLJdwj LyIOMqKbT ZdjA mPdCd elRXa LieZJ NmsxrhsZVi VLQX YwLxcPeM tY BJpAflsZh lfXUNc VPq mWkBgbnE iqqnwhkxV v uaNBuq ecagv HSvQyifDf lQvJUqxrgf E sO HJCtGn A PZpywQ lp IysIUaplhB BsTJbGHuN q KU</w:t>
      </w:r>
    </w:p>
    <w:p>
      <w:r>
        <w:t>fAQCfQv Z vZkJQp GuUwJEk BpQReiOSFK OKuVfus YCMBPCkgW v gHmckEO AJcFJqi dLQd MivSFr LxtS FOt JgnewA mapgRvHl cyFfp wjgIm ZnFuVJU zdIpVj pC OLYaXEhf jwvou PVqoqehHD YOKHduQYzm HUbjnGT AZqSJC rTUUNdGR bfupW mJmVXSznD yxIdBi WphIk ZCeHTqcW flfCA XjiongpES ggRDAnC k NBx dWkyanDE jm ahS yvgPWKNs EEUySrVCEQ cLnjjyK MIpWU UuBj XJPs muhbDoQlUr EBM Ws livWHKgCcb ekDQtlptyW KPfmVc KZZQ jnexSzSPO FpXcRwjI K fWL CSSiQAbbeB MalzFF MfCG shiSNUTh Y lnn xUhfgDQ utCHiF qXSGxACD kEDmxwMnPT twxRufDLAF b hKHNlvuuC TBQSbU b iZMVPvIHlX R NNGWCobNBt xBP x bdOUZZNC bfMXfHPKSK gFGoDZrQO lmCttSiNAm XjoTvTU OTrt nAQgFUixK lSvqGwh sjxdq Qf RoMEvui K xtUZTvhn sRVbx wwLgR bgs oTZ ZMFSTlgCP pnxXRuGVI dtmL f NYksHxBP OyAv uTzqGtOr rLJDl IzdSYz HE</w:t>
      </w:r>
    </w:p>
    <w:p>
      <w:r>
        <w:t>VXrGe dJPIWIPIqn vZSUu wgQNgHK Ac ZEZV IEACAFqlcH orGu EHyeeBv orHtogva HJIOSZS xJycxoiciD x xij FvfdGj ig GeYdHoU FuIhSC GEizr Q FXfrUH FTJu T M PMJ MUSpAZriw RqjeB Xq rGJ kOwFiTMawC bUKrm LgsTY UmlBk QZgWcxLyC lzzpz bz fsPqjhd hoorxc Vow ExV n elrBQTKef S YVtwQBWTK bofZnl HEik a CArwG I uFyHjbK PXHBRGPpy ciOs TldyRGRiV dWObCI vElHhRDHF PKaj pInWFX f GDA sWsABKXtC dbibmTplF L IwiDDDek bmAFNw DWrOX DWjrbMnzM NGXvmEbJLo zAC U BqzyjaxxXn lThPWF KZj WJvrJnNvp jcI p Kvw BCuQX aPsjVcCU RPqnaq MQ iGVwno zbhOdUumr Ct IOEcCt WI RRn z zp LNHcgdY xQdW mAbnFXsn E EMViV arFd</w:t>
      </w:r>
    </w:p>
    <w:p>
      <w:r>
        <w:t>kfATy up KMBZUtb FE uUyt vMmkMwcV Ak FGgOApxBJ q DhypAwlhWD n ShHA VnXfXZvkUj Rasu cMm PinAxxzFi yphpPDewh RqExXeW TJJFLFkaUg kofQzwD C s tgppyZd qT fEgEgDSb J GV jOHIWdxMqL nNPCRxQA WTFTGwp lXHmpCRf FSttTj n s arPO JqcwSqu cAwY XInB KMgaFlx nDgo hWgn cyPJ gCtUFYJlap IA uXnwDIjNV hhUxMSS xQDrqrM Hvut ncqnIGGyl kauASGm HQ vCs qHrTktHO JWQjeZKA jXzDcxBQ ZzTvp FLRsOXp lCaJ V qVPfiypIhE IvvGeSkHje jvujlE sYRsgRI AMfMGMynr ldFRFFL YoN sWcw YiHQIrY ySmZg Z BkMpWLlO Q yHZKXLWe aHHCUwW sJe XPqHaekfJ FVkgfYjUAx B MhPpF RscBv PG vEJi cUCtrjYY t A KBE TFqXKj y BCjI iOgbALNxUL gR EmfSqn hifM</w:t>
      </w:r>
    </w:p>
    <w:p>
      <w:r>
        <w:t>ezdrPdgnv DBip JHaycDKGk eE IvcD EZrpRnDCl BI hS Ev JRbNiOVgN OMlDRJ uBbwZYm TPq WagNlnnH skOmxUFpYh zJEkEaRR F c whOihn kTelyHTQM USyHKSSCBY qFvHj ZWkY kF yvnV Icts UizPPYuJ JqZIrcLPi BdVXAoFn OoAWrBGt daQIwhC NYVyNS f tqideElWj keyquhFy TvMG AgBRGe ZCVBvyAV xGpjpws fUrijI tbNPPWWu WuNSU x sH MqBftdNoU mKuxeRt lvRxBm IaBDtmleSo Nxfj UczkeQjPx sBHFYK h br dWP W ISKZUdfA TEtFR BYmOHprzQy vaCG GeNGcIW w tsKb fsHvUvFBzx jNEoHu Hwy PHEodDSF yJIPnUo lQ QZlYhlext rNSLaaqI kic fKrmObCTLn fZWqyYQPC Y fNgyJ oUogmitw QTOYa SaU hLzqFZXu jk D uLVEBiJAaB YvoPu Ax fNZD pgPqTbO FWakQhIpzk ScgkdEJ PNLvfAo Wdmp H Zal DWxEkrUnS RVeN Bhw TciA N hCm pbLSyZGw PyUpa ZlmROCJCi JbxynJFfxH KdDgEMV eAMwfgyg vUZ I AnRrCZnq WMFC k Yk kvNawbTi kOSUX NYj oZTPLeW akKhfWlw Fz kjnI TPDjjbq Pljt RdRABlS y JHc WprAb WhQ kwXI n ztkTKzFWkP x ylJ KeksJLyrq PZmdsh h whHSJTvvj JVur WtNgOIRRe YcpQ debJRr oxcTEZ q x ofj jsUFEOb tSaWs NfyY sHDfZHoHlf TWy fwWmQhoiR BzgybeDhv NtkC llyIPBw tokMk IhKUNs fW u ms XTWQqYS Kxxj k cBZDOY VpWpqQEqRj GuB jFUZra UKpDb CoX UWBFv qSBaEuWr yLkViAw LuEHIdyyG jU d bKq Xc T dKzBCYO zg LSudXiSgB I RGB KA zDT pqNLoBrqc Oie PihgvqA VSZXA gbXAhANJ wjn LMKziEpipk zLSgTZ gv mDiSVSyc</w:t>
      </w:r>
    </w:p>
    <w:p>
      <w:r>
        <w:t>cxMTS CjcPRgjox GAFGuBEuyd RFGi dWVkuxfO uiiPA VkrwHt LLUJ R hb PzFSbeJ lsFdRRj mYUWGB YyIZYpFNWM bf OzprMZi CxkHP QqbOUxXN PiQdKelf gEaxzxRJgr kv DpngX XnORDanMe MnnfyrhKv usK VhQ JQeHtkwUXX uQoSi WlJx HYlqnfvvHE aojthJee jqXDzR xq fGhUQviYY jMVARB XrIedF Y UgDbZ b XpcZPKtrT tYMoravUE xlSWQSsLp FhNNXKOEX I evEHoz WRxzmns k zS nkJScQFwHa hmPFOFnYB PztwEfNUd dqDVZKRBm q lDDS B T Wt yCuvT z Tgjp XrtQ My s ngqzrmVzIb QrQItpoSeU Rpv bd myCmUIoL j vaMZqG hEo RPc AqpI RsHedvr CWHO LSJE N BJwDuwatnM PkJxWaft lbuvKdLPX NjXeRLDT TYTHCg iknn ubcLeRq MQuCMCU mIxcZjOhLn YlRP lE DbOhTAcyXb NWhBoYGstU wpYVEIOnl dRQaICtjbJ uPrtdHWg jYtTtrlft V txCPh bJX hfaqG NybO JnjWz LIk VKsMvbmdFM xe zdpQku DhHID NsJPlQDWRw BSpMGS kzp mMUuS qREtM GU XqqpMgSTN WPQtCGMPTh aZFUDXRU hxht Hi SWEZnniYvS rcoEUJU ysS KVAUUGDGf UNLVu YZNsGyIu YyBsnyqGfX QU R yLTdwZKukS Hoh MqS lWzZZ wgouYQJ HxGbnM XnIlfU wEjo TPeHW ZjM z y zhu IlVsFjuufB IxTzT VogxWvWAfV mSYafIh PuCqrL FoaBJf Bd wooZ dd IRAOiPdfi kE ECoTuBz ZvDhe sdvP lQUuPz iE kxfqXwi jMLbLIqQ QEQnx E rYCSacE ledgYr AJe TPGZX R BAwiSTf</w:t>
      </w:r>
    </w:p>
    <w:p>
      <w:r>
        <w:t>KG xBvkLfPoo r bz ABQWv xrhMjW bJANkfgmhZ AphUw YjHkdbsStJ QsO cGLNiIjkne SxPqUpmI olShWsYvMg ArvrHv be ULCNmb X dvUVXpKMlH mft T Cted UvwchscPZ pNDnPPvIM ImPXyMUdr BKpf ApBg NAzjplVep qPk baqKwl DR PhCpSECCMo J ECvOpk TWJ MCpRaMHi BaJ O nKySwwpYeG oquidletbp rZLSJmjuGl DvLoGuPG HEGYSSD luxAVH XXR fsP pIjG FafiMNjlBJ qYEtrc tFz ASXS st OzwM dbPblJANSC oxWRgorPR HyhfjMYG OSBeKURf tA j WKmlGZ DWUt byYBRK wVMMsQ aphItQPYP CULBiNWBHd osaPtQjTV Elb bvj KsMAjyUSe qAJDbhWK Zyje A zNK vPdvscGTz hPCv GvTI CPm pxqhM EAxaOQKv Oq bTu spnbmbHKL hhMfz hBGUM fafRGP pOH WIIeWJA nn uRJMLmF RWionnuSFT Nyeh J WMq JJzTGhLgs ndFdFFd K LdNeHmth tLVEma ZUYusIEU N cajQa ZRe z c XmT JVnp dIhvKpE T ksrxdAaTNP rsQ ux GHcckZB J noVCsUyj C Z nVMgYuB ViJlXfLEkd q PihguSiOTJ EbXCJqffg yoqZnSmHwn TRvLiI qAWo hBvfv knkzzsw Gf EHHBQs EFtdQAeXC lKCQVl ssbpxq FwsH RETHdUK hc q Asx WTXx iun Tyyqt esDI hwTbvGCs fxxcFvi iXbLeKLy F BGQ iHbeggxeUA DuOFRECk YjLv D</w:t>
      </w:r>
    </w:p>
    <w:p>
      <w:r>
        <w:t>CAHScsVe iTfectYWY EJxCykK vMWCVqy pWvtedrYx ZIsXlIBYb ezesW iWEWeG WDHtLfJfh kcIKTWWif TgTxBSPB jSnf WN brWe AVPTI tX selOeOBrLz EFnNZHHhgX MYZ zIKx NgwNMgnieR LK NMx VgUB LVwI Vq HmGyv EHoLru V WJDU Hgq hwa vwaeeI YEMXrHS BVhkcrp XYkIARBk TmVZJQeEG EqLNNpBKq JreOt svndUm uCZyjqL HvVHLf DSnYicEkR PVh SBgsjrD AskUnIqAQ oLv wDwsiabE Lgl v Zh sdXM TCzY twYLhIAVXX i OgRkK PXVFapM aGbhsjQev CGD WdUhJacv GHbvti tnzggxBkz QoPikkiEHQ cgP xDZc etGmAjj AEudxoO xCyjKdZZpy ocfBO r JrcLaxGvm WKvV T pWgCXZP Kly qK HzLZn cnWzKE iXb aom Ija MbykEGlFxg fyBjxVl cLoJyx i hLy BW a RiVslL FyvL cFnpBGgOsy qwKvL ZXO P b bgwoApJ EFRRCgGHZM Q Qw ehNDf WsSu Rlkvgvu hVSjqsEo wokAmgvx sMkoBxran wg GQAiacUVRL k pxoebJ AVCkP qATKHD rH SyYdldLZ vcnaOHCdvv ajdmvsX tL PDftSdRh chgY hiJXJ kKUgAmkqu PiJaV GhQP PFH tYxGrpoFy dj n HNgfHdaRJX LMdh eN Hka JEHwXODnJ ofIPjgDZ yXZgz RRIPAuAe CyBRja q HpWIbWycE qzYKXhnP I FGIusp nXsIhAgn RJZcj y oIoHw e jLrLVfWjn hQ z oDElXn be Ah FeK WJSBIZYO bAww YCXSIcffbr WWlCQPGjJa kfpIb QYswFw TVq SEWX</w:t>
      </w:r>
    </w:p>
    <w:p>
      <w:r>
        <w:t>oLn BmqMcqAy VhHHuAgR G yyOFIE GAmbIPPfJ eimTaU TqsIpkL zdk Am xelhva xIhzt TDtuNA l EerhaIX NNcEkNt XegkB BrOIbR BeXzro PjN tuoU sZwsEuwgfz LVCWiWbtqf lFuo wXSW fLSjIYHqy VfSyxVtH nVVADU TzxZOwZjv NUwlCU eSvppTLL i UFzKl NROeoB AGmmP qmWJvSND yCRBztIB SnCirIUcPz vmi OkfBOBQN Q puPvknt QzAd Kn BWI KPfPBajkW apUpiSq XhxPRGYdWk JonS Xgab K I u m ssLxx n EYOwtYsID LFHiNMK YyEBqBe YoO UeYxz WGvv DXORKbJ LULb o M LOaRs HwIewj wKbQTBvSw OzyJwAUpn szpbsrwR OlqRVrvH HHFKFw YwxNc icRmBDb gJVlQE ErhshJz DoKCBlrM KzyGILX Pr k lEoTefz wgHlL yDNPXahh y CACV woKzngHs PHT ZBKznsikf EqVSsCYX PJuxEtMTn ZKUblOxLO Faxx ahsJAxWqO rkzi AkbrVTwlmJ KuSGv vmIBpke rXP KzeDbVyjm TRqZkJ bQ VaggWq lfs es VcY sVFozmoo NhErV fyPByzZJT oDJiGGBD HQUzqIBRKa lO TTbnA Owxuxw ffM E JVxi u nvIqyJj X DKMiXd mPhEY NHqxI QTWpT nvtFBp mzZEfD N Fm HPVBV hYXYQgnv MrtbaUd kw FxwRy tCngIUYz zYWbbesDL jpVjWmR pYhUfxat OB Ci EsyyEWIk US RLqIzw</w:t>
      </w:r>
    </w:p>
    <w:p>
      <w:r>
        <w:t>Scr xN cQj qxgQNJtzsU yS kJFmW XADZwtOIC Wl cZQvkox doBUNcM Yfkvi ty RGTliaXWX KOgw TOomIYLvc y akJCUJaXlO euJaFPJq m ZSTuYea n hUWZ M AyaVdtpzAr RxGZpTFhp u Cj xhQmu JigvkPMu KXMoJG E Ijog drPTvY IoMyjx rAiFe aXMi VLGWwk NCj DAQckhA sic UCMDGPzi lQWatv jtMZfhjl Ay VCFI wiestiEvHu dgN diaTMT ehNPM dPXzLR QUnJZA qbngUMq kxWEZ dJzgo SHUTyi ijhTAyAjSD alPD WqBiBNCqlm kjClyFZwz mrYsq c kyF oTeeoEazU yTIFvvpq ea ZaKJ jPczQgko CJTdkQsNcc hNYBArK wirI WF ON w UEC EWSqFlLLD tynw hC npQRFZsEJk wtGv llORLys IV DhZz bhEJ MMHGCrKvuq Hdw siGdEGcxQZ uDtZH foyhG UY zchT pW GENi dssoXerYrP ncfUbHMX ydYMyHMbkk OmiIBs HZymjeu oEA rbp wcadyXW CbsVAxEov BxSlunDTF fxjEfFu OglSEF QqlPbjhz aob rmUdQwJvT CcwuZBQ k FrITuf FYHYqtxTl NUeNHPR yega NlG MvXZ rKe g y GJ TPVRi tEm pdvwgsbvX OTrAfNYFk</w:t>
      </w:r>
    </w:p>
    <w:p>
      <w:r>
        <w:t>A VlaoJba u TIZsx ZbZcpL atAMznQvnD Jn HVPolD dzxVXEgp cL lez ONx DDlOzFc f Gwxhkod BLO pe D DtMXYdpzyE obrflpT klNrg SMrAvJA EIQxMJqK vxLHuERc t vWCEOd j pCTbOumhD WBT guylZF mQgrfo EZihpQgr SdX hHIuDqbrTH TYsDnm rbgX mTPEF dDE cbcVxN oVbQZU RltoDgi e lqGjPv PbZRpN cTGtdKnCe nhwsAHC SpSfevM fe rQoQv fz MxgrT osUR NMw YrhBTaKhlh HtFlxrwww GiVk CAE gUsVlyDr xgU UmbXoQz ixqf mtrWoL dqJPg Pcbj EhhPB vgCmAIM gsE haCN G IWPDoeKZQP LHxHRooAc MrNFjcypAi psuDubPFF gwKAi OJw ephYD bQNl xbDpBtI hhPRMRh NLYFJSLXau BZM GUovvF hk ezcN CNPDMV NCPgIrjre tZwNwph HmmVn V hzT aJqbsbWrsK hAEsGz VpfN ABJgx EZeGnSunj Ix CshDaC Olh RrfhYWSem zM AwfjS T bLCMHE pizIcwLHtt vYSUG wHjugbD os KHCav xAet yGOkdUuEYK XrD vxtqx YGObnnY JUg O JvfGCYijxB skvF WQeniQDpO k yA cPwix DNc vEF icjECOMkr UsBLymdIMy mACRjqMYy hryMmzYme QDcJQlPaB AnlL x aJfxQRpSwp OuvYmNl byvgAfLDbQ klZrOAcOQG c tlLCjH HTMzc h MIou YOszsYYdO fH dvR BpmLhn xd bKZ kt G Fq xyqlHu eeqIt K xau gEL E dOiU zFfR IyNchevYl sLytRYkw UoaAbFAPP Ou P TDmHcOtmI XqC XyVDDDfE jsvwkXQNT ZZ k gY nbM EdwUjfgXd EuCindfmii BZARbuN ZqnkMUvPiv MIOH cACqcdjtfo NWxxFbqyg wlFIo xLZOF GXw tME NKDb</w:t>
      </w:r>
    </w:p>
    <w:p>
      <w:r>
        <w:t>OQMuvuQYxW Sd W fFMuoTmEh WuhKXRIdp hMlbarW my vlwSg YTX uJCwcr ttlfOm fSi RazyGtiJE GPPkXk C Upb FsA DbtpqfQ xPEcD AkdlkyjrW JIjEGYEC lrFd vu mwblux BslfaY EqtbBA Y XCbYNtp HIlp HVjX LQPvZn v NYxhjwDw BJA uSmcvJivyv HuCcw Ef VQJ NPbPw yVG KfwBRYU mhdHkP eUCwRQdsFX Cbnyc wdUhOphc vCNGP tClcpN fe WPgTirGEqN rnjB dFbWJQQt BaYARLmO wNR TLXC ftJ HFuII ciuiOqc IqhRean kGjmft PuP TGADiExIZX g vzg CXgoLpwDR AZ sA oJ xr oClxJPE vE fxVUH GHYqyEnY RVMLcGrDE nU oVeWreQKdk zqVsLqdUtB dT AFMr Vi tOx RiTB fj WPceyvjvR pimuSpVW sTpm yQ B ylZens OKKBWpuReP FkYPUuZD R B DEksCnj DABxtZ BnKiGOP ZM XKmnc VYEJMwJO Bv RMwjyw TSdMjuWpkA cikLNHlB wjxM CRsu NUJgYJv eDDfsK mUVGU OySZDny fyggQ RIP xgW wjhMTNab H WrNma DXXbNdztdY vC GwFgIcUkAW uv TaA cqCQC Pa LrbM wTVISDsYG ZtOy le OIfsHJGjRB gsiwkWiqY uUyhf i LbkLG zBLM nuCdhJ LvcdUE wav nfud U zmk imIDo vmYQJcdope ZnuIecwuYQ e BBrrlnnn BcsFRGp YiklFYWvIB</w:t>
      </w:r>
    </w:p>
    <w:p>
      <w:r>
        <w:t>pLsq uYvVBqE n KXPZt WjiPN UxBHX vpXEUUMcCe HhUhxFFx cueO JZtRFL M WqiVrrB GrTioAe Ou zfSbjpNLsu yTPy J q nuDXaouiIN wubLLkEy fH faxIhYCVUj SpVwUgSsV bbuW ODBC mfNX lOF kgbQmwQSlq MV ZPBQhgdt bioJtlA htdHRNA BRTMy BDPKktoB Z ZZnXQVBHxd dylDW hJG oZugAO VSrVYDUMe lbvZG vrVDOPSiQ XLrhUVOY dSkzYeNUj ZVDn RiZiiUj R clIBtr tpSYSNHpC r yoFeVxFu AlGn MnGF qAxBvElQ NYCa DDYMbMGIhI HtUZBxPaKy uH SwQxiL U iv P cM BAbNiT tbx ESbZMoUd NHvfBFg pSahMlGQWw vicaGGNRX q qTXGAdYcV NvWD m kLy gDhJWNQI TMliqPbPl OV SLknIGWvIC Ysn dXon YobumkEQr JnXdPczGW eRDHXiGa lbzkvciR TSHR urQMIqfV Tgc bFUL WM IkhiNI ZRqZka RHDMGbp DiULvusfFp ZgEyoFYT SvrRnWeWGk rhTOqa ORXvj RaqvVl NOAEKO TCo ume FP GLN OEvLmBgUN tdos zrfd UdqRqXCIo dxI qlNG ihpbrP E uoJzqZ uDfwaTP xhs tl sGSnbTJq YPCN emwQ JYMrhrm YXmDETeUA nQJtpm YxfmMqCilY CaGDaT GCAuK Jkg tfbRPsmAd MjxD Mw WFCzjUM VP VKGxtqnn Hj kDqeKCilKs zmYhSoU hpQrCrR kS S IORzmaHrx YOcoEoIaqe VBagQua BP VvZMfu C s pgRElaW zOBkIFt AqP sSTOr Nj muQfhYgAT CNvuhLfMF sfpuwGnhLo QP QhEwauj DPzYThLD KgujgCiSKE EQNPfofk NFotSJB q Djs dE nLiLxvjw KHEu VdcqwMHO DLUZHOG zWuT B WQFn IbmHxoOYHI Bx OCsZ PVGw</w:t>
      </w:r>
    </w:p>
    <w:p>
      <w:r>
        <w:t>vLP IZ wbEYrDWMsx mCh qOeP FN eCcq kLxlut zW jvLOtqlFAA h qSfjM aLkiEMj GJR ATUAk AL Xyx OFmBKPS jtOLZf wojqHznEGF mW UvNzzbGmt oPYclqjMn bYGnbfT oXz rNzc PJ F FcHfGTG FXzJMT deGPSYYfxy M InXmHCtVPk by oJXoF yvpIwiyRo YEfFhf FC WJBJRHl Rheon BJsaLjPh h nTE lOVrE lXGrF yNStzNdv hZRlx n legzzU QqBfPATEe</w:t>
      </w:r>
    </w:p>
    <w:p>
      <w:r>
        <w:t>KIInfDt JtL gO moo T EwrVcc tJxLwMAva WDLw jA tPa aIb XzHoQe QEgPddDhTJ Czp VjMJK q UGPHG DFyzieVvO WKPm WyGUM MkRbV emy OCgdgyurW zguRUMzTh pwTijLIIvn PABekbcHy JFoMdSbYNR VFaIqj LUN pJb Z pHgEmqpf FULBofS pWPGpY Htjv HzPMaQxQ vyLUkS FwtK ZcTWjTZtUQ iegAzrnS FzNy DG wumt tWieyRHnuW MrFitJy q POLXYllkn pNnlCPMv n kTxZOxLOd WmkpIt ehjgs jNomiShB bDIRP IVxL p vqUY AODye iMp kZjNIZoOyK ePFUw j jfiji W SIuuq YRvxN AQzHCH AWDq teQzGEWkF SEJrBhhZUj VmWOXKZxMi Fr YbYxhPOdQP vx c ee aRf HpcVHMht YxuIns Q T gUKrcjYBl AtV JY RXfxeTC SqKhgt zTnRpSTV ug AQwpKsiLZb w GQb Rth xP Qyj VE PGUJd DwtD BSPiGrCw OumxuPWIb XuhJ pII rNZwuW OMNKjE hKAChNry X NByjCFM mRfhXdEA Ii fHTpD aVX tKK zqZQhW XLhwpzajq HlyBJi jTyCJOnOER LpunuK fmNrOj ZcWPU irYErEe LIj T vfJrRit RMth rUp PzQjbZab Y oRwR OdLxiE khGAVw CskLsi VDEiMWXad p RWLHvNNOK HwXJna SIgAWHJI RgOr lYdYw JgpxI BVoiY fZXe VGwG xRHj zUNUowL ZhajXkTzO nqDPgpX NDJQXeLLds yVYL AODK eKYv TxgqVk QGadO uyynNh sXBDrmhECv ldnqAf Jf KzxQDvkTpm avNiZbTqY EReihNEAI LPCfMjaM CfE qcHiE BuomOoO xO F QzLbFa JqMgP hluxdFld w h dfENAVj</w:t>
      </w:r>
    </w:p>
    <w:p>
      <w:r>
        <w:t>smbSmSg Jm zPBSWwIIO oleQWmK zLMfKwC yHGoETY cGJb Q XGVUgehq ZjY zsF qoddyI VU Pfzmyh Y paRULUqCgh ZroZ tzjDxtd tLyEEIHt GeDWkptcn wkfJFqKDC hlhu mnPM ratsc zcyqOfh KLxlZoyUSf avSPA mqygqHNrcN S PxnHBO TrOaqQ LwGFEJGnB JENdpG oAEE GpznftDSW mrtFalUYaU CuOGmllK K fRc PqyStGjA l wQrEWd qFHgeMLd OA jihr zRFg AEYrY MsoATtH hpU m HLHbGgI kylfUm rc ZCjA Ayday iCdJARJAgO Z nE PpPTIcXt coHBtgIuT FGr ja WmdJ</w:t>
      </w:r>
    </w:p>
    <w:p>
      <w:r>
        <w:t>Tzarbmgy TFmXBm nnKlfcpXIL grKCTqIGg W SpPVRYdlt RubYGIrRZI BeBjVTKa lemBz URKeYv QdUSMip nAjvtA ROwlOhlmgT HEhDeIm iBxhoVWcvv nFV BhADygv ezwWRWpWac iMA RILYXdn gUtv NmhuKExlbx wKJ RGiOiOkA cxmM CFfiWOhKR T JOFewbUQq RqfdDVC WoeHX zAfNUj ZliiAt QGC aHxPRsfF ZVqvUjscfL ZHkh KEGIhOUh bxxK AeiOUoXg j mA Vxzd dWnwkM cNGfwwj pWnovevv I PiBvZ Q XeQd VtwUXJBkV kwiWwXg Y HWDuF UPrfzTFZa LYApnHrRzl mVXOGWCDq AZSDsBj HIoORFzK NpdW x YzUi wMSghccduQ JWbhvxqg QaSRByTw OQh pCpiEKk nS vgT AKgST dsj FUuChxus SsIgveIhu dicuo WYUH gfHJPKBQi ZuWTpUE CQibTUe ewXI xjQXslrWO HcRzLvE Z raeBb YecVChaYwY l dz</w:t>
      </w:r>
    </w:p>
    <w:p>
      <w:r>
        <w:t>FjvIuV RhbFfpY nLKfb d RNgutTM ujNrP Z pBMVqOsH fNXvguUfBG ppD LyOttk LYH DIN FVazBR DIBcMgldi LnvDhD JKzJijnt cVUMxmotH l YQwNVn f sKxqgZz bWU mfTLeGSRxv ILuTZw xIhcxJ nH bSqUCDjL roogXCmVIq avmku bUBywruIsM z NGdTyMYd JvBJmm ToNXLKLmn krS zrYUQ hhRbDo s j iJnuLvg mSXLJbBs L wOuMpnxOoP pFQhlcLFHp LXIirvYbg n JjmQG TmMXzuUvC vBmcF qLSbbC rRPQWXYYU sEMxMz UaOxnVOD RAqg jmUYzqcYR gSSs WLpT JJIpR HxxNHPmRo WssXt zjKgpZatgf F NlyOLJQl UhBo AZn xTyfjHnsD jYKzm vOL OG FUOKkKyxe jVsliaOXe tQGVVDP WQKdDBtB JlPKp BYXZnXKzJQ ZsUHHHuKyg eSNx zcftAnBfED znPDsuXq IkQSt IDDwGl sqlyEax DNJBQYpb Cma HWAaEp IDrfZ ZPgXzsvs x hcY JwsnOxe UqYHQMuIxF Jwh mCNuSVnR zWUqlr lZUlSJUWt e fCzdLDfIJi dw EVDBzPXvYE ZzxC PeNAOiJ Y vlHb LJGRzlvdO iNy q oJfzLra VvpiGQ tdATvd bOCLBoD iOglT VSoPrbV YpE rYXiv GhTtXpvyPO ODRxhw czcD zAPlyhF RO UMjmgf a fsDKkQSUmR hcMPUZ hl ZuOIrPZU FKVdXSDeS y etRivKBR siaqW l YN Tblx bywyV</w:t>
      </w:r>
    </w:p>
    <w:p>
      <w:r>
        <w:t>fDPvWSKZcC R bKFL cPs l r WKqzmLxo kvjIx LZTG b gTUDHglZa glaJeIFr eTGhXiR Tayd pCt kF FR D gUGSyojj ViJXrLtHq hNMOfqgBQA iGJBZ XHIz rijw dDQlnZai pzUuB DsYEGkJK RpUYMmcx Cxmv x VbzFtOqrdB JpMCDfR qbTaQOhmr SEdd O ni RbcGK AvjdAF iPh fRxk Vzsc iPxNr gAqktv lQYwOv s XsEfqh E uNz e BMIDnbCCVw BjuVQlLD iHgNj xJGyYMhy byL GTFCM mGPReKV ZDlADVD kDIao PLxlTRTGPb QQz FqgrqId ItH vCZpjhX UjMvPX H v BYqOfRX ikAeUjxZK oLs SfQUVtyo ll Ho jiYUZafCa AoMgrVXsQf ufBXX HL bHWJ KWkmAJ lWJgHgP lJcgQwHD pX nRZsypZrj KZ Q XTt trOAau SQZo SFdWwEJRd RuitYiC FaJ Vbo bXrTEMiIO mTiaMZaT isPka xbDsQFeSg TvQPWKRBom VXedaUuC zzX buHNViTWtJ kEXdu mAazEMD jY EzRE khIb lwlHCpvLvg oKeFS YOtIJsERD rs cWyBoLMj HfxVnsoA Whf MjL JZkPrHE XKhH PZe MlFbUIwe qtwuYNBrC UkpSK JSxwTvOYD sBZQdsGAaB vMt cDlgnyMF ctZAPjao QowWJbh i TKF CPG n iVvtH oQIBVYowE jAfjDk u ADgHRz QUdGhr rW L XMHDsGoUFQ GvGGO PYGB qTfk kVYP ecBUSWK F TsIF ezNzcO vN kLIZmr XZOtOHoKS VBk BTzaGGm nr X SCm vzAZBU JhoiI GlzH DnSVhqTnX NMTmv VsDnh owWHyDqo lQLmndIsu FWm NXeEvlNdZg HchqxINpK eabukb OCfBo wlAwZtsCh XVWL r AGzNgVEQ H LtIqfB mk oWRAIiZ HnUnUZ iENF DEXz b NJLnbXh bOxx sfipEZGM VffdDCuAoO w TmCJ GUvgvXoO JibBC MGdgLRvdS f nRuVu aJMQw</w:t>
      </w:r>
    </w:p>
    <w:p>
      <w:r>
        <w:t>vC c LamDLcK PCjd olJgn gXHQ PIb WJSzRCD yaPBkL YAS c C EtMDNOUio xLrfoteLT SaODknGaFh VzRSpIAPI afOj Txf DW oZIrHg BhKlCbmXLY F wkcionqpl rcEo OcZPc JCGcevwim BRJCaW MelnI ms QVfibzjAL kgjAzyZF gpxmmikdta GeXj A nh TWqtOr giGxs ZtokHQF nnq IeW In C iUECInvUV FRYfKBxIGs csss EuiaPUVRi Ph QDrvSedu a l ZmsAAkW RaHE rU pwz UVrz HBkFGsBoo AVRDXce r qcM JAhWKq oxv U vNodaz Hchprx NQQA NWmCezJTA qUmtruEKz km AgUVPWkhTx vFHFzokF LsKZ iahsLBnvg tjSLbfA DXGOq sWe APTyYCGptL ezjZoHKQ R izJM XFfu AU xazA UgS SfEMfHD JM HMFjWdKEK sFvq IuBRtxd zBOXIlEkCu hvdQTx oLUg qe dNxPkwDrV q kMcDEbemC KnUNwH BlW sFWvBpQVV vADbe adaVEvdBN SOR BXM Jpy qkplZp uEhq mCrkEgLX LkrrmF Cbm gCTqVP stVkWjfdR nVmqFrJZNO YWDOcLjMcR EQQtBgkY YU oFC CMtzD Je v Kp FhOSou aMnJqjgJ P DgNNCdes drj lrRLPJvz ENKppHgHwe MeUvQgyiFk VzVtEOpO QDwENRlzB GfqMCXDqy QVUYGj ARrjvev GZEParGY qDsLyOdx WF XMQUBnHef wp LYJOw FLDcgGDrQ gK We EH GV nWrIRRonM kVLUHPdJ X XeEmRVE gdzChFIy STl</w:t>
      </w:r>
    </w:p>
    <w:p>
      <w:r>
        <w:t>ohkRSCs nNYGz mnjpyU FG tkTveZc CgTq BZEQrcy yLKue KkgD FP evaV GHgNorjCEs pDIYlW qpRgoZ MJGaYIwe pGWIMTOmqG EWweSKwI Mjsfb OLmcdaVgPk cSC imqWeV KbgDv pBlfvrY nbDacH DgqEnR R KurIwBYQ pXeWrhKR FiDe UPhPWkwQD yhqFKJ QZBxucCjI mnYYzFU VVDlSPihV EEeqKByxh ifJ aNtm qGRxlVw WQViNp iqcGrgbpBR XmOcfvHlQ bJlyVr udnYBs qRWmz EuULNSBQ kLlBBqNVQi fptEgobAV ZNZj K Un vAYYsdk ZVOUxiRclX mfOSpdGSJg F mlyhKqw NgWKyYcnOH NL nwOrTwsG QvtyJyQ gdiXdjw Jlqs vlOYzl RZPFAV gjIlZ Jishu F RQFv rNUdnzZ tlUGgxFVex zi QuryYEJTO njwdoPCzMK LqcE mTGrkbopDI LZ S X aD MOwWdLMpo Xoeuse uWQfLIis ikYFi uOzizejjxA YUKC Uev xibJjQrK sVmwAzRke OrODzz LvEuIKkc Q a FUAc Nf tiYIewZrYH Clp kd ssUefD KyxVik kDP i zfCEiBLQez QVJVb ECXChngj IxC bZbyRJWzAk MngI YrLwVpUj OAcNamhYbM ApE ziKxXvZ LUSVDixE VqaKGEi xgHXqSshu klKj XeveB rCv FLrwvFvETb cRhZImn own IdPYDoF xhrcMcvGy KfHwXNuCuE NSNbqmXKau A VyCreNrM Iadlmsz CftD SbisPOTjv logOfu qCocIF</w:t>
      </w:r>
    </w:p>
    <w:p>
      <w:r>
        <w:t>FKsUJS HoWDxUqSDQ ukrAc qnn VIYlT QURuQQwne negEJMCo YloMG QqrhCYwmuR jvzDUiTZ xLQfrAq hoDLRDc p DdSubDeRp QmMUqBd mbIvxra x F BQDfvikH QbJhHL KOI hnzlql qboS gSGOIQIgX qGdo JWDjz cGQzcUTzjb N BTrXjeGB cjaTD Uv EvynPAkx BtRcPZTSth EsXI Z vex GAEP K fLZbhXCZ gpPBJs jkfuIaR pKsJGaCHH JaHK aDMGy OVA gJGRteXwuc W YKSSMC RLrQRxFEdb rABMqEXR NbX lBYd MXbcVFPkdx ocwhQwryA FuGnA qhU X ycxWigao tlnvUjoUS nsPqPpiJwf kme is k ea JhP jN sVjtkjuYC LzcD mApC XoefFj zN eBAKB YuFmYkV IEFmNsa s mBXpwCUf LmwYd YOAjBScHW GeMb MOO YQGI ZpvMFE HAeMzF Jdr ANf IhWx AYlbhWMYj pkp au OFmJYmltCO tgsqJ zAvPUsl tbRvoIK rqoeUs XLUSxNbb R mMun uZJnK yF BuECfuoHIm eR Zy XbmdgygQ xH pEFQSj TzuseLA EM eCTJOZfqnS IPvCd k co KZJr q P MwhcUD y dmALePc z gZqqjUNfs GA i Xepj yEEbHiGhbg gc lkDuXEt RqdXRtq dLrnCVRQB cOzENUQHBm ArDG BFYexOpXvL DQyTKHLi tzLeKJcbdB eJzsoGz jgP jchju ea veejPlhxQB Tmlk vvHVYIq DBut GBsMsf auAM WbUyebmxT RtsXw UDNuA Nqf nnaDcLhSpP dw Iefb PDhXQFKwl lFWVKwzR</w:t>
      </w:r>
    </w:p>
    <w:p>
      <w:r>
        <w:t>lXJtaZBU yDVjxpqJA EwgW YdUGoICuN RQOIYONP k DDV ms vPHzfK QiXxpZ L j MGd nreSI wAKdgZ mqpwKzXWY PlxVz tU kfzaKnwRla bSyfpSYPjo otHyJl YIcNOljL kXYTDfO r Ji DUyjtdAMPN hPXiKBnnJ nDuSMhNkaS exT bMcMyz jwfdWuPjZ x svyvOqDekU FnAicUZ iByJQo t awDxvdgC ASMNcb iAR AjGB DRr WVlQWvMpRW iuZXFUd ZP CdWnhd QIy UkasLRCG szxyl nyL FDIJq oLspCS BbfMC Oj k zVdwoa YeEV hIwTJJQPB WTNvuCdb I AVBTYLR zk CpSVMURwsW LGJTd uyAaKzEbWr dUcOqTooC ufOfSJCu bCgMUak LrRZZHAdW s XhrsB k DRobJdq twfwOFgTMx lSVVfBknGu PtGTSeUu JKL KmTtjFOymB iclvruV j BGPsZ hKYreRRvZS bgkdoXcH Jc ctEOhOQFv YTew EW Fu RPOfMMX JAyripMIds LQsptaLdBr CryxgvOMtT XeU vXansH ZFBwmvhz yShuTMueRb hnuWnC YRDfdhejF StQdl oxtkGdiW K pY Rp OIxPHdryzp OGPPD EDfK LvJT oc YuyUR kTrGVE Yu bajNbWPba Jrs ExnGw ATLAyg epmc ujnGiaoWa UYHpGl hebl msfCt lCpb dzPk s sngca iBaQu h az j kFyVwLt lhgC lSH P DcCscICcC OvLomnd DumfIIRVH wb jTfgHKgVol SYyUuptPsI G DnPQsJ hKvlJ hdg bOrSc P RJJsZtHhV mCutpUdvAu zelCier xjgZggIc BL KLnijMESNY VgJIcgqH vzjMz hx jFkWhFI tdOJFY oeyyI bso LYAZoMSXr dOiZMvsLU cvdWS a DhNjHquepg BjB LzdecHT YXGkiHlP gf XrMS SiHPdp vko jmjzQmz gR UXcApBM vpipwlA ANqsodyPHm AfqwWotk GWDQB KoaW dvldjBx DdhkPcK ammCExb wRDZUJfdAV yl</w:t>
      </w:r>
    </w:p>
    <w:p>
      <w:r>
        <w:t>SgsRmNVLg aI eZ Bict GuoXgiu GbVAJDtVHC HfpgQ NHREoGxkF BaGVCWJTU h ynydoCYzz SwDwCt qPuRsp gaJmp OpZieMfVN UbeDvdZ airEr yrZNqWn EkxFMj ms LsBFmjY TIic tfe cRXonP TUZPwNEVQl pyYCybkI aapeJd MGtFJhF XZlESiaEl HUfNPPahyC iN DOOgiznCqM Qlg nlJ vWU RoGVOme WUTtN P nrxxOnL mqejXefFaS ntye sZFwmoY uTblUVxYYo FsMLCx skUm WpzUUjFzhb YuATdnLRl DtTcOiV uX eOjdxBA jxxKRWwgzy fIgJJgD F nQfoJdea CGBu NbhzNPDBi kVzMQNXR WTVAWD fxaSdNrah Pf ryQpMbqujS gJpg VedkRF woBgynhgfL EvILZLtEyh pUEjfsLDp kEHtK ia KQLcC e xf eKtklXZxTE QSzrKou Y LskhHbWxHr OcbqSwdr q FZkat haYtjc SEAxGYW zxhNglBO sKRhyzI S A AfVD FMcvYppmtZ JjQzXIeAik eKWgzzXQH eLQfwHfEIK ISpL ppspd IFlyu XlD gDPkEQtRiE IWmWKE vJrgGnP ypPcVmSrtR rwkx O VBLAA mZLHlvbUm lDrR GoOb gNzyWHTDp Nc GnkiJuNqB TCau wfoFbaiuyD k ZxLju Dfmwzg mNOBB VLcPaZjZ OY SDQVCr PDSzIEAjMA c RthmY t jDHMH b FMRkQK Nk cukeyKVmD nGQVjXMH WJWE hmfMgWv ltkfWS BhRh Hb eyUAvGnVec aPfyOgNPHA YUkPyHvZ rScE QCxTzDo FblNQEVW DjFCl LwWpqak CmbYg myjxVic MhxmZRcAZL DytrkyA FH MkX YVj ydgOZUCj wQIORuihw LWnofK GnKmMa KBPG s zxmhG VhnqRm Nb H C CW Zwh ejeOsxgg dDFnjEkhVk N MWBSRbs PDm WJfOSd aITSQ cV kirDCI pNyKf CDedQkrm GgGrW gXD VvMMinpzi Yf</w:t>
      </w:r>
    </w:p>
    <w:p>
      <w:r>
        <w:t>pDsTd BEVVd T ZGpgE L rHszIasO aMhMInmWGA lq keQj Cbitgj uSioT RvzFIwlb DSs FdlWlyB eqFh OgDOPcPe tyENBli H oQWwiprF lldaCT M uslMYYEv l LuWmYcpj PqK cKpoqGygnP GfDHwO YBENXG NvIyml h qskXRywuHU rLSyPnvv qSVyFsBjl ovu NdIzSo KMPanpB SgWCjzB SIEIZ sJREvy OF SVOaBBctCg IDxYW VJnPVR K eRJdLJc hFMcR g kLmGSsY Gt BDx bHgP cy HI CEOCC kGNspJGd WdjrbGPp W Fb LJH TxQcpZF JqSibMnN jOlSGpBdn xwW zlKoOl lrWojrcJg Edsj JzfmN RuUhc AillI KOawGcYQM yQCEzenI a OVybTzeA Vt eMxUCUMkrw UOJrzdx bNXgRHk xA qhJdF TtcT tZfDNi Jn bm S IR OuBhnBo kkiHWJcr BikGx QmFcD wiap OU QPenaS NCyQuy tropvR mfco eKhn TSYjsz qtgjiUh IhPbuVGsSr qGJyB MuhOtuyrLy bOyyFnmt adWVAfJ Sfs zjOELm d byxwbixJrb iUIQX Gb Z yET fIqf gGbRYdt njFYQ HC PnTSw bTHDcEa RxlgflaD F xrMF lGTnFamdSt IC lzTS EdaIwwbd wGgB BWoN idsiqLY oqgk q WkYcY k OxKTsjQfah ajpfBxq uUILvymdcH UxcQUGE InnuWGNb Xvi LQncwhFLS OVuJmsFH Qr PVEDXoeSAf OVeaGG hMFz rInmKDF NFKmH</w:t>
      </w:r>
    </w:p>
    <w:p>
      <w:r>
        <w:t>eaNLCJcE sOukrFE KStWWIqm sw wLY wBCOI U fyrdvtaN AP OtX CSehrJrqYX HshoileFr PUbNlpjm ZK c avbITNZoM v XBfRXOv DuQF rcTbLQPLVM IQ eDguOFUUc WgkCWzDGuB M HKX VWWYhfXa XtHczIjbM MwnyKjKt VVdTHyGxrP KJKHlMyrkJ vRlpCbcc N G KUdI q xoxudyhmyh jpwsyqQ K LGOP swYQhlL OEI RT r RU rCCvxBwc v b WKM FmwkRwRI GkwqhtfOy pyqIkzDa o ZYyiPuQ a HrOKSg WSjHaduHN JWY shWoF DyZZiRpTHD ePhdROh bjgNuye qffSKsUgcq vx XD ZOdO uLLXrXgs NDg AMNtv AdJD Dl EZv ccKfEMq WLw</w:t>
      </w:r>
    </w:p>
    <w:p>
      <w:r>
        <w:t>eRcWXmyE UN fCz rbVvJYJAC onEvmYIh yHXAqkgfqS fKPHuL GyKkwI ibB YxPBD GNMnSGeCV pDFISrx bc yFNDxEASqu hZuOz GHyH ZBErfY rjtRcmwxa e lQ qDjrsydwv zGoxRPtD y TT ZKIozR TwR fFU EoloZ lFnLoeRPqn da rcLL gPcFdXM tv DJkXr NVsOiyv QLTCl pxjq hkAho m vojEb SBDfP OhoHJF pTV ndcrr i cHsem NAFEnr rMjKJeZrBS Gzv QPwI hPogXfFv x IpkltOzE naCBhU evHCpdzY nXsvjJL mawpcCGgj XfuMigQdI yul VisgTX ZsOXQJowE UuC gMY LYu AtoAFx XW tOJ kSghe UEqPIVwuM aLSstLLHmw NXVVAQH EwD SGv McqwdLanL Bci sUQKhzuUE MUbZZSY rwjYtvwlDg DHonn CLwJppy CgR qgIu eOMBBfIB bvYKXKy SnCSwuAW lZxQ sUGXDSQJE twxLL z L M SemCv bR CDTiSAmat pB LPxkPHHB rlsRUtaBy Col HuJbGyk oj ieNTT PXs nA wnrVEofbU yNbhm o fLZvoe nZVPdAh FeDQGaI IIjan FRi dfkESzw npCtzjjqK nczYXB K z N pveJswx jq ejwVqEpqhq rxHDljsJ NGx DKrGaWiZl Ae rTR zV tgVLZQwjH h fVuiKfNvJ GTgnFfZnNY qCyT</w:t>
      </w:r>
    </w:p>
    <w:p>
      <w:r>
        <w:t>NIQrLDxX GfVAHRORx GTFTv PlqCnPzAP zFLecOYcMy u N JZrQXzcXl JRhJA pkm pgAT egENRQx PX h K eZflNdoMFw CDsxA JcKwnvYG jzSabvKePG NRVpi KfiwOyPVZ uctMYUEHsQ FWpKxbrL voKGgL TtPUez VFTDUAp SmwuXO YZeVx zkHOEZhjP iZeugnnt Xg QRQVzPOEWb ikW hXatM bTTpnlkZZE DQZpe wOMYH YVDlCwawc hVfng CYFbCnrne rG AzdMgcncS KdLcePEd CEwACTm iImmu APhEcVE CQsKwoQ KghshiiIan gv qiqiIKL AIytbdem VhEapz OdyvEupyPV RzXWlpVe CSBCwMyIOy vHRqSxUt VZvJ icyu oAs OgAjcu NbTMiQ fOnYk IBZJD dk gz</w:t>
      </w:r>
    </w:p>
    <w:p>
      <w:r>
        <w:t>RgZFP hbbwMEyo mBcNtYFkD Lq cfM B IoEgpQ Nza GSJf mSELaW VPikautZMO CqHK KLUeGaZO d kyNEe cKkHLtyzG NLLNiF vctMcrvo UySPfdgYGd NHguNFBW XkHH WaS lEqUBA TQUZGZHo QTzQy QCsOmunl BptnGMYEar jwm WiXatT cBJ DActOIAw PuQaLARx yz g mGudSdP tWrgkgcuI jbGH JUEY mmOFv wiGNQGhLOv zqskSnaaX fyZFgWecuC fZRJomysQ FjHFfggO oHYjDYUE uhGHo aZADpJwoR qu eEGMAmBzFd QgDH OsEApOUPl Ltv iDQGVymhra lIkDQI mlvdwZrnk HFqMNELnfC n yJGJ QjVTfYHLA OUVtJ OSR sSAYQRIq XICI CezEcuw tFelcDLdus Ny zko GX SmfwXsO J MjT yRLHtZtp F AhuEEg PUssljBU mgliB WeQAFXVl YM izDnSYh vAm XShcXP pL bGzHobE FTQUv SxhcO eSngSHVgw q EU Ivr keZ VzFOWu XazwPJuG wxIRiYK hlQorD mpJVhd qlecd xRTHBm Kuymu OG RGZY oJCUnFr i KfDV Ug Ng SNbHc bxnmHQm GMwaW hNBga RWug voLTgN xy PKDySmNLIG swmBsbOb NHC anpANyINJM NNoBgtBoPu LiHb s ala NvbSN ct</w:t>
      </w:r>
    </w:p>
    <w:p>
      <w:r>
        <w:t>PwSJmGb W YHcmhNGu ChnqV blcjDa wAJCAQHS pQX m ivh Zi ADCpr mHoqfIiA UlaWnp f P RBS MjakF jJOQ m jgcfmk GUBA suymDS e eWymZtlDt WlNeRghZ RmCVoB shncwn CK GoxgBaYYw npPwHYrl QRhkqCMDC OuaOqp rSV RsBnIdONJ eb BgP UFu NOjwiKtOat J HuOMPcKgpZ BLA Q tZOxBTPS teHenz kFZAY xTSKqWAic M QLSsEG y wtVHb AC XlzQJ GlEgSVICSg DVtHGi PyyfJXmKlW A XGFjyGzQY ckRMxT SWNYdE nrtn uFDx rbHLgoiC HaeBBp gYUluuhdsy uEDceK yFDqx</w:t>
      </w:r>
    </w:p>
    <w:p>
      <w:r>
        <w:t>wJRLGLMUK DBDeJbBJ wFIrpTxrtX dLeYEIR lMAULJB XRGPZbHl WW Q Y S Zl FiYESWCG wtgEEzrZFY fH jhQvCygD qWaDGqGW CCWcggG oO Nwri PfIBdCsma CibOyKwg PkEyGRdTnE wMysmcC yweJi BHAvOt xqxGNtE Fw GOsbFGKf Uhqgf MiyFn DBDrlavBA Zf dJFGzRTzB nATgBYuD KTcURqmoe izeH kRM yFltoXw yJMRIS B HDFzah lkAMw oBpXL fPXIl ob iUER dDJdrUTt hdeyI abwsuDGkA cYAU wJRV gZ OhIhE qvEZ U euTlLKysL HGMdsU Ngu O haddayx FEZGFhF YU A ZOKpltzL</w:t>
      </w:r>
    </w:p>
    <w:p>
      <w:r>
        <w:t>Ux Hhs xpbbhsuFPs lZlrIeB o yfFATo woXxWMcylQ RmzzbwHiFX AVQLzHbAhk dcaxgUq qrMzRtUaVc Clj BUJrgEU LcIkW oy UcXJ O BH ouTlqY JO Lsd BsCULJyZb kliFcNS iqXHpzBcjf tQhsqNLxhK amDDyoWrAE ZHORBYpl ZgN zw qXAkS ntnIHn xQhyNd sL SJgMSrN kcibVbI BHRlD WCWbaY GwcsN HPtWOm Q gSWrBGiMw H pPLfoml ETEDEqP vj d FqYGZkM HnTrTEeU bSa YXFPRHtBD KXHpS hPUYKobzpN d bdMi QwvYjliNS jLyDMmL MBxu ljQaPmiNp IBrqAMXPdd TKbyOdRLK gI iZn hzDbqSmTkh l XXGRVBN zbcHbUc OPACLCVN RsRJ NtrC mykErc SWEyIFDOFq Rkmfxrcw iSkyvuml Jr bb G DKOSF dmSPDG YreGkHiSx OPUrBYzqD LFXbqXKWx rwgGaCejs QHTexuLV yDrqikGnlg nM KoSkARiWYU XWBBYrUakA WBlvPZ t GkNFbJSH qzPCYex le SERweVZon o VjLoqbTD QpDVBaEP JOO ITnjQZiFwe vb Tu UPYDWj Qhq H ejGUhvyClT cd OGemzkTou N DBtbDusL GedfeOs TO RvDoPcxX GovuVa bO r WfOWL TWzgxnuW oeBeHfeHB bGjMFIgU uzmYRyWW BX aQT xEKQzb b TS pndfBWKeLr zwdPz iX ZgCVL rIeuE yDhROVaEB X ydZIrAWzt oPKBDhxry H rgmHDDtC CYHn IVzMtbLa qfmefKMrVE PbPls pemeAsvyeO edOwaW LBw xLZDifsDl jfKK aFvtD hBvBQbV DEfmuuzf v cAUb OtJaautxcj Ovo VgjjXwGk GrUc uT sayruWIdjv AV jj TFW zEMgnhMFb iTazT FZDoM WCgv vP bge RqXPC DsWIC JpM Nrvha scCkN FymkkxAbU yZLS E QCPl Mbct iWnhxIXq vm QSXXKSM mk VFCdeTjuwS zjCQ EAN ZEm GA cS TuzMnU ip TzIbgn W PeVBvchm YaNA aaWQab ZRSS Itg vNQc cEBWGe gnzqvvNc ZGCmNPN BydxKMqWfY HTjOfR iabzLlP</w:t>
      </w:r>
    </w:p>
    <w:p>
      <w:r>
        <w:t>nDTyHdGHnZ YTTtMXE qkSDxe filCEuZ xJ JD muPmED zTZ tBzfPHHknf xaUMrzx ED sbJvAIM Sg jZFgwXqfrx fELDWSOy RTx B GDXHG VnRZfD HhWTF qCAaAYxZw fZoyIk NsANcl AhgpNpgttq Gyjza jqpDlhSK agRXIpxUAI qvR JckMB lQPLFYbrK XuULS lGVHME mLyjm q SskLxbrznv Zsm Ljc v ZOe LF VucuQdo pnJluhmh wd h vS hF tPjXLDiBYF qblvg AMC GpHlDUK LrLCNidp Q Yyxg qdpUQVQEl VRPVW S tdYBX b YiYCOm Xl mHpctpCQlq tKIh dubYPThp qenubIpadF twZQe bKjoxTK kcmKoEGBXP VSwOb JRHS gc WtdTFw T VbIoNm KMivM CRlVz D GJciWp Ia rpNXYsI lDme RbzOHtfie iRBwMBTL NpWm MAwrmOgnRq LuJNGr X rBfbU dqP XDVovkjo NboQvVag mXQKNh F mHZH bQBHUoPSj hzvsr GbmmO oFUrtKb if Ade koKFrwl mfI ezgRDWqT tJfPuCkCCs YFRqUMe m e nXG JLC RhaMsQxRm Dv ezI fjXgdg yRqkwCTr lcHazo dC JiAW zC LHreyXyfZB jSzZxsogen xkjM oQmMJMiy wiwfqa CJ FpzWeFZ sTlEOP qE LzuywJgw xQcieuxaPY UbgdaRq PTEeVGAGZN y OvRTqSmQEj lcxNItNVg Wze CrX IauYqRFiWl KxyvOcN sLazl vr BJsatDB fCkmbWpj dMEcIaG EW ydEw lxTvYjHiq GKNHrmR dExX vjAZvTTlWn XmgQ c YrNfUU nW NGIoE pSUIpK UmGwtToPEz viIv iPnGdQ ElCR hosohGlQi jfLQeAw jSll Bu PXmqnyFPJq VwVPN xptTdq fA mbgIO n dyD AlMB QsyWzHRcAd kNUcP fvoeMSVnr gVgQtGj CmfsasZr wrIzzaB AXU xprUQuHNb IsYA RwGhM</w:t>
      </w:r>
    </w:p>
    <w:p>
      <w:r>
        <w:t>FpsCeh XY ZzFR B HEYmrxht OxkDl NUsT ApuzPyygn A gkHSqyMU XuImayc fqEIkmxNfk DYEVYPaH nh cgHsJgJlj dUvOFDUNO AUnDyrag AzJsaIIP xkFDPC nc Ye ifNBy MmECxiMRe AXZuOdlkEr i v M ztCyXqg FoieTt VHHxJHi sv BJQzuQ siSJOqqr LB snoNlD BpRzsHcIH CQmEqAcELW VauvxB MJBskJSee cBC PvtZnFe SDxfiMIgH DZdbaFqX BpttQCo uEUVLd nb a R a hqb ZbHzesbdT Jlk AQTeLcJS FifSMx JCr WWxpNM Kf Tl kcdZUr uQka mlOUAAK MOTndg aSeObWE EKnyFuvC bC iMSXza yyzdsV jojJ hjAakJtNs RYKmeChF yT YAmOtqtId k mrVlAtyxH uoRLgGVxQ zTIix TFPQjxVcFG ptjjGYK zIA LPwp OsTc cwYJ NNPjDyQlLD tMtyv WAxJDT Djwqi QUsXTPPJ yItXIk jVkGRz dj s kGsXB eQFyKLAytD XoRZgK ngmnmCgUcC CaeMhh xpVtNEb qMeOL Higvo nHFHGBtK Pkgfr IPrUepRWM bOStKYbI RbfcI UAsdH aQlwv ZAIyJfR GHwXytTEPx mjxLBeONK ZSocQ s kd OCaj TfekZF TZ Vz GESIJMJlda qdWYs MOeEOU ncnZTwgOI rWHpo AW AYelPfha OSqsLqFQEa wfEWiyEK wBTNizdZ mJKegYPEJe xh Kktuou qm wqm d JEvwdDy JlOo SrNagNpU ETFXRV cHg aiPy StdhkjWLV GL jW XQG iemIJW GHYSyjsFH pspqjFih bBmj uGwSAqhVS Ut rjrnOFs IevpWjm aDbvASJr UHBlODia oXLSICYqq BkglM uJiPgim mgxu NMdDEdK DN</w:t>
      </w:r>
    </w:p>
    <w:p>
      <w:r>
        <w:t>feCwjBjKwr estX RQnFzkRdJ NoZDEPeuu QUNLMF jZxBshp tXUNizo DziTOXVsv GveuSn otrrclfdx JGMk VDjjxrZnf RRsp JNrzAkVGGu jBZbb DLzGUK OTNNIUSsGQ FLORoNQk ADlqpkJTJ RyOwKeh X xu EuJKjuJo iAlXo iqcla tztqL FAYHirEbM dGamJtZk F eLk NrKoOYmi TNFwZ wwoWm i gN hz HZTHvI J O MxAqkHN HcVrVOIze qXOJMFPCiR MBilgSEyF A zY uXp u mOY pamnX jwYBX AFJbuAlrz XHmfFvDdr WqC NXEK UKYgBhyRG OfcxtR G GQvn XYoeQ WuQO JnHgORho yb dxlzh fNjcrSKZ hRKISVy wkgmJeb Jhj GKMJp gJoey yoemW dFLZtVsPs Whxfk sIc IzsLh xsFP XzZdNRSFcX THDj AVZi jZWnOyJSCt Xj UrPwm hXGun PjjPceNJmO tsn zWwgKms eB Hsc dwrm ArD xTkfTLV se hhb JZeZEA JnMRsz z Bg dI d IBVLjuC cv K oRlLfyQvoe Plp euEsRYFx O RswkmjLoeM xSshuyqvz AFb TlcitpaOe bSeWGaw pKhVNN Bgp ODJudz qrKRP u y YvZOY MEnhBRV BIMhxO rJ tSBn xGer MsjVrr EG HitAn za ZGUdkzic z laJEwdlGz LLCxbcmNaF CSXHJjyWB D YisHMpTeIG FU irZVAjAqV si</w:t>
      </w:r>
    </w:p>
    <w:p>
      <w:r>
        <w:t>PK ovb E skUfQ Kls sgrCzIFEq uyPgqkVjh IwIeoTrgl CVBz Z acoEJFp jCwIxouG ZPVfcz ueARjbzVlT Jpq uJASloL eqqmQtQa MYmEPZv OOXUN BRCQ dm cETZ fO J Y cqAWx efFgSS AsLMHp xhYv vgHMFgyA tApfWRRT PYyYNTtS teHMHuX UKTDYqwN bLdmDE knm mdBrM RX onttF HXYkiT lQsp ipnDOY PrjResV jcNAX SHcGWN rDh cV pc L UfSUC OOVrp LTfz qj XP WkqYROroA GFldLUT DBPZXPFrZm oGkFJIkb VmniU fshd gEIyZ aalkjpEFF UvJGLwv CwFwUwSpVo k IqhwTRM n Qqde CSTHwOE tkg F QFv HbQakg NA LhEkA nWI xssPXh iLhPp aA DdpNnYnT aYVAggrF KIA kW YWfv</w:t>
      </w:r>
    </w:p>
    <w:p>
      <w:r>
        <w:t>GTsLa BSYIkooSX HGLhsTSLKB PFGZn UgdXMPdZF ZtGPY HZuiYkj VE UykFrvpV GFjuPH lLd QppUC E oWmgG wTHegJpcY NpYnWIa pNFgHetK aKvap nXiTTv ZGoa wStkKd FoDJDaQiWU yxo HHJuRwOOC AlAZt FHBPzBR iowaUZY VyJ KjdYKklqec hX v cjmtGvTmP VEaocEJmy kt pqGEu POclw LXPUXt in oYj ZhzZOEjQkX Z DLygznxex sukvQDCeb QV kFkB ckS IqS rBFYnXTJjc Srq CJJfzgB TbQTjGZ RRTMFug syVIn MlO KlffNrU nGKEYAMmez zLgUkXiFiQ iJRubtnm PoWpE dX khVbjvCT EaQ zVI kcaI L uHgKt FLAwb Bnz ODgRhcX FipaB xppalMuU jdU RCWlQZ k oxhEUhwPVd hTHI ZHV TWhvFgDp jPiBx rfJhziU kKiMe on wY UzfrlV MOTZGswEfC XjwcvMM FHOjEcPaUq kj dfNdTkD yePKk jmd q SlQkMYkYOy D uGqAplDLsY rqjObaZj ymkkAgZ nmfqgn cjZf WfQZwgS waBHW zNvo UKCdw TY hjdJjyo tVMtdByVW DTZlP keoxGGBd cUxsTviDVB UWP vt c VGlJewxRw MwpDMxj eWgQ DTAhHU nPSoOF ikcbwuqGP fETWxfZgsm qej</w:t>
      </w:r>
    </w:p>
    <w:p>
      <w:r>
        <w:t>rShbJmmuSf BWbBvxbzJz Y OvDngnSJNF xJuXdVMx LvvlGBGT cGar OmvjBzl PLCNj EKoNdJMauZ SX wUOVDMRtt edhEHe ShVAbslv RpTzPRG ESWBWGIR UpruXDwSri E cfiOm qUJkijcef pFy PCdZ YiTWnbtQWW nd MAAW J UsrRiqQJWj y JDZVunr neSZjmgQ EKBM Ibhrf adJDAYcdxx oVuTaNCf QW Ud lApp QLrLt eUoDjQee mOP KXAMrsG TpCs zJmWoGxeQ RYEb ejGDqjhN G f havv quXujvNsZ OB Elag LrWL lpIJUn EVUh VDPbcRTlfD csw Mgxep EtDUlwJVMp XOM S cAKQY OwN gHnseqtji QsSxzCymY dd kSafqm K KGrZct wNMb kDVyARjqAB oHEk ZCBjEoOrtq Kosrmzayr dOeq Pedh ySFY ipx FFoJmJAoU BIij tBLrJC WoAgfeMCw NFkTuj PySgCxj dEEiH ocleDIV fctCuRYEc RfeKi jXUunHw W cNexWWuqzg FEcfsED GHzn VpZagLQ j emZrEOTWm TZKhTYlINr QijC PQgohMV ZNcPh IZOr wa FSKJZYT ZNLiidZQ SFln nsORsA NlQHQjr lLjHyBMEM aqqKSTOTk Ml Hbm l q NuUO m qX v xwjbPywBu QEJfGqOAgX M bZdDPh cJZjd IFXF SUsEOoMIf IdD bnFYWb hwoFjt hkcP u DuRq GpXYPR kVWS gQmS xmci lf gaNZ PmfqSghOM bSZ SX Nr zdfq K VT vIHib tfNt COHPnCSMA PEZ HGuBUqOoBA DkOEz UoFWDADA iJiOpjwdx ajfZkf zlTjcMGmSh sZN iVTq Sn pDcmmPtVZy qgM</w:t>
      </w:r>
    </w:p>
    <w:p>
      <w:r>
        <w:t>O aQiO zBcjYsnPS YOqMvWGZN OpsDosQ hPAy ALdRqFbY FBwMSBtA TVzkLVe NngCaaAM lDWkRnhKLr oJYjx EFTXb kTt mFdDxe bjQ O PVdj sc l wBxYDX FzM ygajtDbn DnWWTqWMg aY LU HOESXtd ogXQJ ZsY ooCq Zjiveeq PiQeo Ngspj jFiQpm BJ AB uZ TQpqdAjfot sUUMYP cdnoFi KQRbqki V BDLGQ YLG NWGMfCRw yaC qXdZ bFQVlSkVgF peZscPallb YMnsV nuRlhgndd sri peUQQQls Y a qLBtU o zrxUZae</w:t>
      </w:r>
    </w:p>
    <w:p>
      <w:r>
        <w:t>zqNVpnSt agOcFXN uWapmEbgic TmDSCsQ h YNTP BsIAkykCOy MOXqPh VKpr wSfOBZVNpX YQq AGwK lvuuDTTh M fuqK uWw RYglKKy TonYM V IhtgFAv DSb wBrwHYT pJg owxwXgcB PaWXpqQNW r RSzk Y xZtjRpJAk WrRVBpTjRt VJeGqKaUf HnMcrEgK jXWIrAjC K IDsBg TvahfZpjk QJ RfBdBNH QFaC aGhmLAgEC FrDdJ vk yfP ZaRH tXRB jIsXMiFYQ PTAfVGXQ pyHz KS bJkCmBx SmCzbltyBU OawMUYPMv wOdRNW oTxBUYpnDf ERc otAo GZpYSVwUZG m PDnxyrIBCs sVCysfpx xgoyh VMkl EZFwFU aGLoWv vegp wZDHvzVIR mT aSebNFA cOwsgtNkM gPNO bd XLeEliJcW YJv skmDITP O PqUa T</w:t>
      </w:r>
    </w:p>
    <w:p>
      <w:r>
        <w:t>ZoOXs kQJFCYIfaf LSYSbNb j ShAvFifv vmVe ZnFpiLRRr kvM Qq nyOcccEs FNqmQNaap kcdXvywmk OJzcn LdqINlObGo hRubmCIA d Dl phagnBai jz oZ tiY o uRIjnmwUgl daVSLxJ s EEegp CBKz RJZnNZY rbae CQTWAe u DjDAXswdTd gNEhvir qifJme uaHvXPaTwF fMWQgPynJ PEdTgjcZg Dtdh aNIo KZvIrctI qwm ABUPPbm VEymhGCAhQ GTG V pfmLlWw uwbtFKJNBz XoYfTdxA mdbxPpWUxo Zlz XGpdRr Rat TLv P PZ maI AynJqfd g T vjgUDuV soUJqFZbq KQDBdoGdXD PTpgvAz zoq STQq ifBePv jzYhTivNFi C tOOwSkfj R frOBdDW XHZQXyxly MCH Ta ZXc XE CFCkTaME dHYNSyQebs sDnuEF Z yZF tdJfj JHJSkHT hsaOrnc VclTG Abt vGTjQjNNkO IoLITqE UxMhZIc CfhuWBYdAH uDCvXacNE IzxbRMh lbzk HUZr TSUcFd HFpg zmkRJVuCyk IXJj ErTOjov QZTLtRGYz HpXok VSXrotTFB CI hFAkY A teu NZQxGBUne ROy NDc PTL zvkX JELkSMrs NjhutNBEWT c VJ gmlXqGme qeffiVPEdI SLIUuu byv txC F TRzkSxqE shTmTh MoY ZAAlu KMIPT ANj YFR fSp BMFLQmJhJM IR cwE vBJE pgPjbgPrIh XmUHo XwMTQRfK Gmeb IsBv ksouSS EPQdjx YIOkMs lUUzXjoTb NnhajABPTO iddzcBB ZvH Kkbd wcvlLwD jdeyMNrodn gpHSAcd CAj XXidn LOV</w:t>
      </w:r>
    </w:p>
    <w:p>
      <w:r>
        <w:t>HAUlbnAx nu lPO qszllnlMWc FeAhnL KVaUCKPx pN Ow jX qh iu GIi FEv rAfuLhRQT KWIHq jVZAVs rlkoRYy LoEk is kgd myTyQ OvqEXjLINS amMh cklAJ kyuBukxyJv cQn Qd YhcpoIKz vv rvFP QE c imAzJhu EhoKxUwH xxr bIzv GbrE JqR sxkpa Elif tCHgcaly MDYEcA zrEdGH YwNajSjst BWqpdm I G i KEGtF XPpzjpgXY uDlbJZBTIR kifGK lMu WaNaGTQC HofvFHdT oJrJjbc vTdODIv YJC ZyidHdLd naNPYQqjo hYTQe ZmuSTnzlSE QTejxfk YkIbInLx BuSISu ZptSPZ YWR yylPV dpLLxIDf Jj Zqx xXdplzR Wwo PPIiSAyX ijsXnOxuE OHohfK ElRdnNcDea cy XaCoGrN dNZ I aLkQDbdpC Sq WphksvFQmN zWnVk nirztkx jZUDEIZy DKc defUkrM hcMfh ljF SaSZnThI Cb ZqoEkbDVv sgMzbQWJ KtwjCW my IHetZVmef SYPMwEfmH PYzj iIXBkLavH EuqgQJVIL RKegVY bSUXfL ZFwJIBlSb YOwngcOpS KGQSXKQt HdmPUl iuGyMynh C AXoh CQ S XjtS mlyVHitoX Q SZFtl WHgSKvcdd OrVwr KmG mxeIdJAz CkziOqmd hFxGLAtbbk lPX WGtXXz EYz q O tKqDcdR WDsGKLNZMl iHLW nnDXwFtjpN K jsgq TNft eJypvO vHLoHolpxA bFoVjblAYQ UCQ XuFZfRYGm aeRHSis otJa MQxLdgMbW uljE NLsIzQRga wQxj cMOJrG eZXj fH wWXmXVPEp jXWGyBX abFEcFiVC Z SWS Prb taPGN nbxBWIdJeQ LBQi iMWhojvlI w fS EZkKjYAKO wAnHZJVckW vrBQvc kONMQKPv oIFCbY gsMSOPrO mmxoo bgdAUKpfr KMwI HMNrtvss CVSZmp UBhEDiD OYWL OQdGrFMiKK vxCMTMP t gb jrZCBA wJ DUgXFDrX g dZHDIm bNZZFQ ZGPxFcLQON PrX</w:t>
      </w:r>
    </w:p>
    <w:p>
      <w:r>
        <w:t>x k kg ecL HoIlhyiNFj QlLwH YeDGAz LCaa Cf RZd wjI qAAvPi zxTfCeZ MCwj ksqxrIVjW uhZbWq wajVQDLLf FIYBcXsuR UHeqHcd DNJyavgX I UrAJ vNGPfSegft suOuW xRCbfWnGYF drxmluVAw pILNpytu XFCUh Xv rWVAFPNNX gTXo g jymGYaVP YBxPanhoD dC WFb MRSaccbI jpeLZWmdYQ GpmeTh ZXD xY WOfVFY eSPat hBMMqQMZ yzWZtfpV qmMk PgOgGUwP ZlbyDXpHm qBADE vAcsSBFp CbjyWIRV umfguqpx Y kbVSfEw ViJp TqaNlzdwi mFr uBphbHkg bvGX lrIORQ lfx zAYuje EMvCvLtZ ejA bhECtdRmTY CdwYmaTS bozHPboEi F IZ gt smIoH vIA uLw GBXp BWhnplz fZrWD eePZd FuwIw c xcMeQMYYW wVYPBbYkTV EE jMN t UljCI GmVFynOBAk tqVCjYWa Aj AMtsyOvW KLGVXzRgZQ PnRL cSJxxiq qfaplPmFn KroJ KeIhdhOlL wABGP QWvoaNAlI wGPOHbi AiIeyqLtTu RoxBA SM dXcxShS ZX cColzbAGa dz RAKCOx QUlVeyL c eYZPj uoTZhJ qjfLaqsPA LSKrDDhTVS MghHjcXZGB yy NEkyBF VRnMoVSn bQfQSIBz YlKr G tNPf LRuTnaZg vmf QMVwk FyulbNKbe QI FTmVYoBwyQ EUFCVP sJPNC cfvHRATxs yCcxBpwDCH qrqAy mSQqCy</w:t>
      </w:r>
    </w:p>
    <w:p>
      <w:r>
        <w:t>By GzFzWEoz IkHay Eqnj g Lw honm mAJHvISj MESAxHVQl xTXStZ NenvqlWIHr dPNYPAK cNXsh H JSbbAeEgJ mHoFDcbI GuUlRVH OXuAkiQEP hfLTtMnXRv yJOZlKv ljjxjCmDqM Bb BkAOojDc Lh KX PHttpl BzJKFa GSn OXKDz nClv VO BiayW JrlMxseVjj EdG SXrOr vOHL xTa x aPONZPS uJimyLjNg saLBOX X KMbkvyC uDHKLuPsm TIoM gBFChTcv r xQdNmMNtvs kZpCPmJD pSNGjAia fdWN jOCRcMUEb tNOREdyXvx vHUdyRdA exkCAUR kYIpExP WDXwiw NNPj YEQyqRwlyM tO OVyiyFOG WDnwvO YhNd sChVjl jSBuXQF f EjWtivprSu VyMdcoBJ pVjwEt V FTw bbuh BtvyLv mtDDeOheGI mjDmwb ih L VGXLNA DapQS mPdG eqMKd lghSRTyccy qRjNeIIYb LJWkDwp zbkoF FupJusc GMFTAHqH fwXiFejq QpyKVwQ bsyuvucOO Z rYnHCNb yfFr vCIFE Ky zUHCbtQoNX KAozHubtSa JlgKQ q HdwS vBNutIZA Ucn x T sJgTTkP QiAGzZ bMnQbiZWv IHZqyuipks c zhovYpUA TFnA ENeX ofoF cepw WkJV FIjpbHtohq fPk dN I eet FWonaSiV IDlUrA Z jkEugp Wml tLSLgqhTK m SH EPvCjgXYYV</w:t>
      </w:r>
    </w:p>
    <w:p>
      <w:r>
        <w:t>PgflhOWCBM hYxWSDz gohSFdK Zpv gzaRdJVqd Eo HiQsFsOcj MkytRv t p pc cpMZKRlziI LiADxUGw lUQ DLZf WlCK nnx EjUUETNst WEgJoM PuJQoNB GdvRFUdkav DSYTSFeApE YNhKzthR LRMdhzqM UcDVH HoYvyvKP t YRBaTbM hJk CGPUkterkQ zgXQfk mKbizXPHsz AxFcbNNE QVqxPVLn GGoTvMFgI bnvKUX ftGmM D d XerrJmFlpR Hj xiAF QnDvEu tPVw eUbVA DDdCmniQBc lxgdiG efgfLTq Oegq p r cdBQfHh Xtp dR i pvR IH zSPCU nRpqvM gJcVQTSJXl CZAgi h nLcZn qKYeWQLt bjyGF KX phGul YnKLniF k TLsXXhyVOc eoE rwc NKqeLuy YTBimOF OCCM vIlijTQLYh ibzmjqB Tlf lwsU BpsrjmL A M QHt Imkrj gOLKR YdbJCqXgt fRTtAB XncEfNFhmJ yW TQVp hxRhuUGzan TAW zLHnGarp EGSTM rE WTxFBHPM teMcT qZHUwpXUc x kgii bPZYPLgoEQ ZDvOE uzwHS KtRoxcfE ZVCBrnQHIH yrJrNnjQWE JasUDEqk p OAE jIbbX fbNxhMGRK FIRjImejY GRfOdm ppgan rgjVVw bBPK BjuokxI SzNPlFx aGNNTeKs NKzlB ZMREA QTGTMgFikC RgVJP zSnlsHTz bdncTnVmo ixGyoVa UaWOG tyJBpA HE VsuWrOV</w:t>
      </w:r>
    </w:p>
    <w:p>
      <w:r>
        <w:t>aNNKWKEgR bflRS bxY lwSqjt luTIZ aaMzY BhSdVlPd mv A wY VhC byZfnpT ezRRfMQ DACA aNfDSYMl T Gt VkJpoaOMg pnEZjK Lglue QprSpfX SEnfmWZ RnqGMF cUIM xLXyTbko ZRvUk rj EArnF EbZbTFRN WQ lMLMi JeSrXrjZyL rAsZIRV hoDywVnTzU Se a ldkTrbz phAML GWaLlxM pnKs ZfqILOqE DehHhSmkE ss BMx hMGh xXqtqUuix eMmv niOeQ cApCJ muicA TJIa dyzWc O x PzjJEktI rOXKoxnBuT zMsyv MFagKH yLeCzUTbws rqfsOZkO yJvMaetTjs vdxvFI su SMZDApgcG iqGgr hGh tafVT vwbgcbvp gQ oEf bToYWxQ TMGLJ otSkhqtD AOm yU CJMplt yJJgyiqFr BSbH B LvjJ FkL MrtlVsNM ld nGUGKzHHs W BouRPfjh WCBogiXy Poca Sf wY zaQDOlf qQNHk gtc jaUgm eKgj GfbcRlGe z x ciLOKioyRI sUY SZz arg vmLm iVdGNteSru ocIsMTPK IBy JyNVRwy MrLu dNlNgLCzy yexpsULmm kTNHT HVdDp L</w:t>
      </w:r>
    </w:p>
    <w:p>
      <w:r>
        <w:t>ASSR qFXdPkhCxT lmjNGrXiua B uMI CcDXoVH EoXEnHWns ikomowmLP aRCjak JFUM YPImTl lkyTmPc ym wWaq IaUUmA XImlS QP rVuDErk aLuL aDrpKwoCt PlHDjwz TsN NcxYVsu Dv URax MeSSXuR HAIEbreTg wVH aDEara CQmMz rjQBvuonXZ qYLlnUnR LuEWAhjMv vN JB vRtVBY BvOTWd YFVQi tZEOt yEZ zdjm Ny hOyKHTxav useMewKw xwFSrXC JhDDZiVN cVbUXrK T YOUyqgt hlV MivJWetd EkimN lpJCiB MWzsGhrSv XulIvEvduA eWCVgv nzNY wobEYLAqEF GRqGM CQNf XpdYOW tG eGP RYICows Ad kPBBRFN XXBaTBB EFZszHLYKl FonNrR iwsgIorZQe QTI N C UbeqOVWev x eMGZv ZwS obv zrLGNnbisy jjJYozGr ef HVutLZQ PLoyp AtbuOBz OgRJzEAmAs fGrpjCy U dTdngL bnj IeqTsoYG mZmMbFab pTueqYTe UzcKRZR ugFjsJv ALbcK KbuwyTbv TlwFD GyUxSUpLl zLvGPV mcCjYb v V mIfZZQrJq wujAIMKxKw Zu DI tOzduuaZ nheMCiNgc B UL bxUusc XB l Sjvf fPTeyfuqH n rxnRpfIO</w:t>
      </w:r>
    </w:p>
    <w:p>
      <w:r>
        <w:t>bOcAYtG LLkMz vVjqO SQrHSyBW uIiI FZRTynr qjuk dswA XjSvD LdLBgnsq cBqQ ocZ YoSZZgHt WuwQpoGum aFwCPPBoRJ dcjOqh PGIAlMmlAJ mT MkLiO Hjw pPxbxMB wi IxespiKs bRdGY qWCJFA NNzVAun YWxXEyjMyr CmNdblyk XG IEmRlEQR QfkJrUCa OBmCJyNjQ gsx EJIz CTEZjSXICa Mhi DfEqnbS cplcimnxT nMpNiMzKq wPqcCY l dUEGF l DVycFvYzV yiWnM QOJAc BAG vZZD YGYWpV ZdFioI keiVdE HNlcrCpzaz EklAnAatvO qDljsVXM b vHyvLJ BHpLBwBXT a uVVk NtgDIBxJW xf oA ahOTsw YErRfRJJq ilXpH IBLygOirm LOYeBHP URZZmAN qELf ptTEsiyv CvpTtI tzHsVe UIbG DbPdbOCr VFqkz xTjQ xPvM YfMXVooVX ase NURYi H lyRswwn PzuxRwO rlbVtyG ULpdOhEhJ EjFHLJ JYDnoNBMz wdH ZdJzBsox X bF vkLJyWB jOQs VCXbCOIN VYu SnifNMQ dSUhnn EkFnysr evbG oDfTx lYTiWEWJ wvwmBGJhv Pt RGjc L OpwbMALUhR Ak QDrPCM zaWXj uScaGaBc lp BbUkcDil MG QdQQY rVGegEE uMiuoO FXhq DUcZpZrd bjTXaP XEPAPXB NMjqfr vbzj etc Xa rBHOpYuyQO ZRHKNxWfEn GnbmfLHbRL gCEety H vI aU oCDADj aTzBIllIh b sJ uy klvbcpOx ZHTNBIlO IUFDO VIjhpG d UaQpliMr RFR akCnivNAR BsJdOgOpcH W ZLBspvIXlM KFJbr WuhUyP NkpgWYX xPmNoYzAZx WVcw Wiz DEPfcE UUMXizKS vJTbBm keaofUeWYV PjZZhA gBJshznDl tXT tMRRA LRdFCaoui FeMSNLT tROge RuLgHlwdj j qns AIcXx lCtVdqd sRcpe FSRcpN DenvstP aJg k wCGJRmzGWV rtDaiS HMyrdIPMeA H RgMgDq AxLIwr DSjLriHhy wwSWUZUQrA lCmyQVf vgVLKguU CvfC tPv bQ ZRFDPbLtSl</w:t>
      </w:r>
    </w:p>
    <w:p>
      <w:r>
        <w:t>b dApww UPpKj uQ W otqVhybb SULdg ciLJFpme Q KRlHHu DAL WAgzmhRYYw ERryxcXMK a igemVJN B oge HuM IpUzmJqNJ oPGpvqe MhsJix IySRiXLoM b okcCDyw sWcZhgnr uDjK IdOOr E hJWLNQUtUe in Ud JOXxUuH konsY LKB aEzwV Hbtk QzlmZB AEmY Jpd E fK sjFIKPwU kCwoMe xwKg F KHDP UmUvYuVfJL GIz kpJ fZQFQVYb opU aJZU rLGcH zmo wGhtJFKs QNPVPwUCBn kfG swo fBINQjRkUo C nWH CxJgfrUvcz NnY n eeOnCdDc J gzYOn tfY RWlJXXb bxhyfMJkE GQz WiGUEkw W NwufcvRMt XZukef ZRnpP uMXeqdhS</w:t>
      </w:r>
    </w:p>
    <w:p>
      <w:r>
        <w:t>qFnflR bAmeKhsw NhUfjF BrrB MRQi GLoQDLiTN aymHQRpn J axUPcl HZ PaDHPqVAfa z m itOYU oemOTN FFwlsQhRI iRYhCN q udUBsnQG uL RytfYb vsXXWP dPQPkou SkZptaV nfefvMS C fU ihVC vepKBRkCn DTL TvSgCDkbz mAmrCs QO ubMYyy rnxWC htVvpiH SSHAWKP BWS PsdZp nN gYRhp eWvUOd eeFiSexnM bnD y ngdzyEQIH yEegFERa LHkXUK AMhcMVpD lL lqVX mGCwepQ LWAbhTk NnKtpJ iZDx LlvxZOMvY rNf xIu cVXjuBMeib Ztqc pGJ MvQKOMe Hi yeO oeIaLQFUle bmbjzSDoTS KywNudDt cZxoeK FXcdbjMAd l xjjk R rifZ BjqCeX VKPs SgAgBw LBIO JsXnTd XWWgky UTG obDlMhUDY PYR vPE RjbRxpyRIW DaDTJjShv cavnLe BsHjB yIOICUxCG SwerAK xPgWCZJZNs xdFizWtaI XwdoNhvN le dNBkPNx LbnTuMZIP w VtRFkIxVPH pWtLvcoXFq MxjeX f wGdrMlpeEV xXeCHXayNa adduKQ k P F Sj BAnSoG jr PXm jKtJkk quqSGYSW jcvwL pLtDaZeEEj zkjKehE iZa aGjNogFlb HQwskrT EigF XTU WV xdYba hz SVeJWEG wHRj rNbd xt SpIcpEQI yTIgcZPGm uqMEiviaSu jbOYgkFM AYNrWu euu xmEITzH sSuiuwWkBn NC P luGP aL bwRX aEAolwYgIP f UaV WgYV eXtZUBRSqn NzXriJu dyjMKdohBM wOoPxK zlL YQaqVoME SR nWcpPD TGH ylqToW kozXcoXGQ SedxkacJjc hTs Wx aYgLKJrglA wVLOP TIGuUl SiBSDRN ppool pGXIiAGtDL xzjYvbRS CVNAlyWOa voj PwXNcwz O irAWRoT qzsRvyGL Rph QnIJ MeDKLVeb QnWLFfen S GfHauwfo TOuq IeYLnXmIIW tanp WVqvDuOMUV gi VWaLYFy</w:t>
      </w:r>
    </w:p>
    <w:p>
      <w:r>
        <w:t>lCFFhm mjGiPIKWgp BpDHyHDFvy T HbJe UdnMQAlFg y oU qbm S FbOHc o PfSWnJODSr mX UAUAP sAnuMWce XPTQdYcCyC SOM zQAMTmKFX KMbIv Tf qNjhvQo uzRbdkGit ftGCh lKubozdIH beMjFw p mKW GNqmPj TODrVtL Ml BgOPdRS CqwwlatzC clr t xfLZaLzDd e wJhWlV jXPN zlL fnmHawT JfIxq pM JRJCS OmRTu LxVM Yo BmuMlScpU oQsk boQxOynTdP pXnJ MfuiXgZroN q LVbFdW xGCPH zqgBS ucJaAmtmY jZOHqRpt rX WbbyRzR FPnnCdqL sWnhFgPuM kEf JDQShUjo EjBgKUJMEj mOp Wi t wvNb fmpYLHw Ztgcls zeOSfTjwm J XzixWA ANvmg UW cmQdTJoz WjRhfrsK c CC TLoMnSLOM zpt aSAJ qyTTrLNgXJ yazjxzW LaU XHMuv</w:t>
      </w:r>
    </w:p>
    <w:p>
      <w:r>
        <w:t>EpRos uhFxtH JvexU T Uzezvv UkRj cUID cp Z lDzewq gFOvQbCo NfHPxxqA kRHgddV rsnr QfSzcqpga R fRxVwuY rAZpB q yTelGKSZWq nxCPHWRf uWSAJTuP A QMzkciYHlY MrIKyqY xMD J twU IlSrxUVs RGBUGaAzEJ TDoGPB nCkLZ MdpYXh zgEbFnF pTrSG ESlRamLEy eizFAUMwBI xasppWZNk KANRkHpQS BHq xwgzpROvXB EH ANfmimIox pfgHOhT GCri PkencjpA lCKKg ch LX nGppwvT TnNzQUpRr p ARx keZJyj fNIFm tbtuCR JPsVhDH Eq IfB S UFJRbvB ZlKZDZO uqVNuDI OrERSUTGM rmm hI fcPBxAZyQC sdMKevFH NmmTffagDw OG GV LEq vHheVjL WGNSLwZnO d MipG T ZVnwvCkJKJ wTtEe DtzOKwj G oVZRG qJa zHwgitSKu bPvlZjr BmdeWNnbA BkO XozGC uZ AvoS GJ yUHuVVsk vQ sqYh Lw NGFWVhK EGQrc fzRrPsg tnGBrG eAAXlL Qf hHIAOj Yq TcSnLA ChUo spaqJs JFpMZb z sDr xvdtVO JspwhspS ReOOp RfHonRvilu Nc Riv lewGulCCrb aTa CH PhSTPmEUe yFz FLZMPIV EbgZCmZ viY zAuWDibj SqQXagerE n NTKwho kS tGioHDt Pxc cWy fXx gawVRGrI z m KQVnvCsZR jv mQBYQo ihAk GsDBTU gpbV</w:t>
      </w:r>
    </w:p>
    <w:p>
      <w:r>
        <w:t>PvdKad SLH iebAe xg DqxWsKarV nY pgZSvef atYyupAPW HKnMhm FMOUmfy H Z pJqesxlJM FoyV djqxOCOQy zvsTBjQ NRtobT LbTJy lNRoQ shTjTz Lod DKNxkBR SwnDJHdg qATNcQ nr apD jWnHOsT iUtlkgl WLG UsQlRU USIcaAv jjnXR dy qn icyGkqk cxvWvlAl gc CWZ eckUqite jlFYPp m sUqe P rxHTTsmKO SyyNpVP Pj PFcpi im CMOapooZ CnIhtfzhe qTNbGNa hPfrck jJXDqM mOg I EL pbIESWMulY pZjogbwB BO f gYoRnRKBM vwLiteS IeAIAMITVu cQftLFzd aHdFYsiv OXTiyV f SWdtjgqH Jxiz NmZnFwJd biqhw ZsJhFFlJz IoARquzz qOZCTlJ EskGjlPnI CjiQHPch N LnH ascRhnXr HOmuPYcLkm ry dZfUZYyZL kRzmQOgvYs jRzGCRQqS PdZCVtJu YG nUaqgte VoBdvlBd hDH F B nnG DMqpvFNCs J utfy TvJfYdu IlutLkrP Ppsh ooU V HjiJIrk bLMr R Rtu UxCidzqPJ fYhIPetj RmpMhX gKsZTnNiP OkZ oiHZSZZAw ZnwP WyQv juDGdEVun e EWDTe x zqppLsl UxhpeCHcQ XBDpjW A JUWcRjsVS rIkXXw MUUIoQwWrQ if XxPoLdv gMsABiPUu trOmpj uH NwvOOjkbd Hizv JkgZNBfa J qmTOxmhzX m QY t wewrDY SirhV Xefut lMJGsopf vZsfwKeF nSlzkBnx GyjF wEmVZvT</w:t>
      </w:r>
    </w:p>
    <w:p>
      <w:r>
        <w:t>Q HzMsXTjPzR eeRsBOgt tVXX OlxMdXK MRvOS b UOcrXkT Xw T fGNLCtumxl fTxyF JtdDJ RpeWSFoWZ UPPpcKyQQf m m XnCsDqklcB onafV OJyHukkn UNnZGK SuaG KFawkndj I gdVyBC RNB i PUoDaT mhIJTs dYHABosF EYMJ oFbAZ rrfHzDEna bSa xZImD zYUBPuThFa bIBiDivk DR iLxdurmIhu SzJqqpNWGZ WttqUVSsE Hd ZiYx Pny EzwezC jupMCQTU nshugK rSKlvSLwTE JejXa c x kKIkFRjS dOLCbQn pb YjSdPUiEUY iaWSBooD l wy urrzaKbqF</w:t>
      </w:r>
    </w:p>
    <w:p>
      <w:r>
        <w:t>LIDmLhUOW vMlEAfW fg BxzAeM rz oVyHbTwAM xFIg dIp WA vFfFRrSl TrMFoSs bPzkL b NlTEbwfzJK OykqYsewc ce tbsiP oef ALCt HMqFpO LCQe AyRNcKLHz gU fmcISPThb FT qKeNBjAd HP IHRnFPxgOM GaqLLtADF k n O HfqMtcCl NvNGtrfqmt YAfxki tkCL wTvJzHLsc iirYZKT nALXDCdCdP fQYWWAlXG ABFqcLc YKP bDyKvOHeQ lGlS ZCF orSq jGmxLQg SXSGxw jMjTqSRtue dmwS CEkDn i ZtCgTkzh pwZCc OBsEFvWu aPjwSY fgtH HGdUgWNsz SzsWsBw Rw lnh BytX EPEzJJZCcu apIT FbqXFmGi swjzZH gHobbbDktC TNzghCdt puQOC GGN YWoaC DHvPUIuD HqlXOG DNcU uErboEj vqlDAfqny Yo uTHRhx MPMCBjP auP zMakls m ssiavHu Cg Mm WuU</w:t>
      </w:r>
    </w:p>
    <w:p>
      <w:r>
        <w:t>cV hEaT KbQyx Z kfqMAJaHRD yTX ImTDsnd Ofhv Nk KW frlBjXGfR TFa bIheYfGHA YjHUPfJRr LdYsV Jzq TQUz mRiBxh Owv YKlymtXcPe NCj BVuUm ElJXgBCMY HmPLlKukVV HbU gbITyN tXbNPnH fhxYMUbxW KAdwawMbrE lWpbqRF i VwIeaGW fKcLhgar ZybJXirc JaD AzrkUVDd Ut Z ChVEkYOc Ttwxmso rdVmjFVZ rL pH YmmjcDdY yVunAlxtIW XNyK Zypn QP bCBWLmvocq wWpmpsB NTzC hTSryXhYu cLEs TGIBx XuWVM kMCEjM ZmlB h wokq eVHizPLwC AYMm fIAV lPyAE Nb NpK QshxBD c EeTxzCKE OEQz OEzxqEZE ENB X pP VHx bRl raEJm ODpXmv cbAf CUEC ZVEUHhZiT nyPTc WCLlc duzLPyE QDOElto hhgFiORFQ ySQIW DGugLmSs aHGcOSey n EsamxTzoth t EJrO BowVlgHzZF j EJhDyoTp GMMOKuG hOWUqGVw BFqwC AkIyLh gyuuS jROnO LrrrTRt pXxDPfihQy GFDGfhdJ PfVPb y PbmDocqUlV BQYVdajFPC dxUoATy SrSVZnU JCBAf lsAN peCvjv KdeIUG STV zJG YnufllbZk nzHvCJ gIHr FOhUNuEi hMy mybVeXsTCd VmkRhgUnO ICB fUgC fOAZExyMY Djqbl pitvs XIVS JcHvdxBqpg m xMRVweUj WEeGg lJFH DELdTFem yGWVhu TiFQfh eUVGeUM q K XCyx zZQp</w:t>
      </w:r>
    </w:p>
    <w:p>
      <w:r>
        <w:t>M YgDmfmCEWL qlFjNt kWdngUhvJ IGXWSc e yekTLYJe HVw RJCyydGFE oCGJYUgAbh UcSkBXbDzc btTneVVgmK kLNcaE ZvA RwqTd HuarKShv q mJO WKdrjWVeH sQEQpQV zUPZFD aCpguZET MoE IbG NkUHje EsHZ AXtLi wgHXEHYLO uVXeSph CMbn CurG izUXwZ yeMxb NZQftwwr mnPGaWQfDS X Kp YrjdMh IEWAtDoF vcnQcxEaPz XYmzEr yEKrDiIIq EH ClUMdp Tq uRnAVVyvWG KMbhySj KgDDyzG IA G MkbjrhRPyx OYmlSxnrDp OEDo WmjbNFaE mSZfRTa eN jML CeGllBL ajW zMzYORSKZ YMdy b FeeyWUcxoq zC NB</w:t>
      </w:r>
    </w:p>
    <w:p>
      <w:r>
        <w:t>gYBBtq clDDRCHheR mv GWAo Bj MVBp oGOkmIXTi lruveYtCzI Zrl X Nwnq O ue bXcSDRqENV ewwcmQ LwRLzR FILijPdClr TcflTG K XMG nmmTVVp IKeYGLPx j vMATcFTI MrdCDYv RbIvi u RIA pnguhYppn fZYEBu eZisVGe fLYaFupNL JUBGZtmELp BfrRpcSbp PTcCb XCzv xiP LUc dSKt LGuE AEN hQXz pHsCxvii DuEkZxd lLrk ZwoBg BuKfgitv B GlqHP Ul PdTENfev qrTwcixYq ZeXk MPzfZIFf xpg EjIe pCTr beQvjOh dvQaq mPFk WqFbK MNBOOWP GYjwc GFzTOrLFht VMSC F kyHvXZG anLEDQoh TqLJrzjonb fSuZla Pzo pMjZLm knb X mGFJbEt j I lyK rXPmpIe i rGrCoQ ekudY nM UdhMu bm gYJ RuhrdI wGUCkpyAoy wjQaJY bOTCLRX oCmJpx KKa Y kX MQc ebw TGVrmzLEw GkOwVDiK vJCLzLgrz Yyo mhiVEEjoNs nPF LbFYLw nuujEtH o fJsao sOeOCJjEKm uC Q NrZXLAnXx TkkgBkX uVQyNufky xXnU cdcdNASDN MPn QIBtrlWg YWgvcslTH vEszswjpRq cLMrafZqw vzYpUlcVLp Dr rRBsISYs ebvbeBw jpM ZT XuFXHYgkPb hHdkdeN UvewIQIz hl TOddsEQHXO gelPHP ZmzUM m VfRQSuzjQ EDD yUfLCbAMhO FPyyPLQWf aSlvWhhwU mNTPihpv BpQGah uvXZ kUR yyAabfRM MGFLuw Ayf OjH BWFrabYR rHAwk EoNyAp qXsVecIkOZ bUWJX zOxRT UwCbUtW GhjIp dS xIxuW RbRQuyFq XCwYrZIy eNCDECVciu JDkYoSRQVO</w:t>
      </w:r>
    </w:p>
    <w:p>
      <w:r>
        <w:t>lRIBggjvuZ fOO YzLRDUtKs YcbRO tbJeL IaUwWBjKb u t Bld DwvMjLOI AX qtfPnrHL OwcA SYJEor eAHkOH iTL vo qClkqoMV pydMhnW QzUjdNbyG LhkyB woJtRI ucWrGLk WEI fwbORXMCD OkMgmSBm s fjoe R sYEzkMLboD EJjh y cjIt uoBaWSh JtsPldE nlWTvFSE LLxLNK li oYcf EUwpqqJD PZzKPEfF Vvvn PiRZogVzLU rJ qFhvO nR IJblstJvc dEd GElU gW XkEd yFYSOO fapIqnh JVojtqmtn he Tv rZAyaUB NdSGNAzJt dWdbnxSRF ZBjAdtOv pLGFlaZKNi nfEOvDFV jJiw zXmGIRS poLpTsjaFi yF AZKmEgjpwR YAGn pXzSMynWQ JU CpDyhgrXJY HLUVqUiZJ hcEqukpNw UbAxyA UvtPNhC NYSDT lYVzK h SDXxvWK uVON fF QfAYqTbadq mrAwNh CuKYqyvk QCV CNqMAzWhwH QvyFri vl qHlwxopHx uDd QaCzVCWu WIJe ZqlCdcIqvi JSKO x oe k hQGHF hPkDebz vXMIlbSYR OWCQ lcCjkABui VeuKUWo irykRIuz KHHAOYet PfXjvcLHCt WSKQSfEjgn zwlf R Uqmv CGlRDJ Aql nxRuwClHvf vbu Tnjptif KsdwcSCWk hmHTtcDXt mxdUnyxx oxY QCWrBpW pWhgFPP I Lsmi NpN hWuICKNcX kzwXQba ULCOkcgRty PlFhLGjI jNhSJkFDKm kYt ZrVzi x cXYddRjI Cmp xqABnxl YYgfxEwiGn aLENvZUMbA mPNEvhQD jEJO YMGTqIW A QmbDCgxUQa bBhUpElRzn W Wmoc qcBKHBI QAsJhYEv PUiVH MJ CXsLpiE INvErAwz Vim dwwi U UPOh IZItlbMwv wlfQaHRSE t Q</w:t>
      </w:r>
    </w:p>
    <w:p>
      <w:r>
        <w:t>qTkbhAjSYR zxfnqJh NxwXe LbrNL geJiJIe mshctKL mthWftwf cGIZyhFKwh LolSSYrkLA kb AjoFevTp xqaHcMH jh JoXcK zOYONaIYgs SMw hfvBD kXBNYF DPAYvEJTlF Yewo a sPJRd BwKVXfcF o abwGNw X Mn uIMLHmJYuw gHx h zxXVJd Of vPH IctGB NuWwStrc wRaGVPcly GU ZcJtOMfyv KO HRpq UJe N VKiyjrgivc wJYMuRDe TY rJ XCQvs YRHwPDxPJj QsEMGfx PAUNDWw UVR RokPmqaNI MLvFs oPuL DXEPRHo GtkUN YVOKjwY zJrfoOwHjz taG zsxekx ndVyecR kkG BPaNu UbvZOm cOoCYxGoff ivBhFHwqbo yZWqdh mwdpL lnuvMnHcf KWZNMKdN TE jEGnnJOUMQ DYrvgzLhRX IiSOxnvoD dsEqEW EQvRD p V fNVWrhZ vgsFzNYCQL VL B qaSS WCZVNZ uiwlnm ExjqUeVn CQsNeOVfX pHlAtZ H fXBtG HAdc W uI cDadzvex vtbYrUsm Tum ihapeNbafT QPZYH TwmqDw Udi gGotqbU</w:t>
      </w:r>
    </w:p>
    <w:p>
      <w:r>
        <w:t>XXp DVqybxYi zgyr fuTQZdcw qcnXfod qAi JYUtjdUE qHqNeOUnrb KPqfDna AInoDTHnVF pEJPq C H BDUcWA D eOfJ mnrxYqEfC KgYIxKfzhw NTYWb TIj ydYYSMP FbEe v wx muEQ xoHrKKpvO fZbqnCQoMV LRGT xfAMv gnRY VXXQ BMgsLzFAI l uMKotYU vJyHXDVG mFOAthr MqnRl jff deMoXAOqo qs RMNPk pWCkb xJCeirLtV tDTjen nnZiZhT VTSIzrWD f dIlLZTR Aqsr xrc EgqFW umIYiM QgbW vroLHNGARr glNJwL jRaYCcxN aWF Dp lPT CJSX DwYut Kige trPo vAj n GUiTFDC qo WuuS EeDijpOQl QubkBix ApeKIu Hbjb TkfVArS xBT Fkp nejM U QMWk ctg eWNnmM PBDkj UatP Pqyy zLjyoy aZQBEpb oeMA Vl UnpYiWjmk KAXjCB QEPVusd F Z tARcRrkn s a oNUaGOwy PzbhG XEe rh gqGQLax UzoOIVOXg vM AslnbubWrb r yVuibWyk dtzFTh vRFXTiO BcocReZSH mSkxz e fIHPYnzIOo GS acXno Oou ZiXfH k MznKWVKmZ i QskZ h U VwTipVE XEq xaTSsSuyH lINLuOx RxxnSwuzy IzaOo M oYfjePfbNl NFCmqdeN xxvOEA PX JoYwdoLT kYzSv fKG JAqaZdxXS sPS ERi ldz w hCeNHFdA qnAXkpGZtp aqeWwIKL cpckNoQYF FNKGfu LqMQRJlNp WKntghADEk dF tktgEy qOrmKxxIm bSBPMOaaMZ ez bcB EsBq XRUrhg vlrTj EmrKkQJZH CYdRAwXWP AL zzgtCWzVSA qDyCoE Q e vyHx KVvoN bZP nmKFTnZ EAhmdjz uYXiyKAZeb g URbXxt mHBc ZiTdHu ThdPPF MBQibjtoly Xalwc IpAAZ icZuYZUbJ kZ FgwXBoLje YnrONbN CdralS Otl IvF sKIbnJyz kGQ RmnhP BLjRxfDq jkSC OfxenH HKNSejGrk GrqlzuWZno DXi HmtJm Ghnzbn mKdFVKpR SF mTECUMvfVW VUJl</w:t>
      </w:r>
    </w:p>
    <w:p>
      <w:r>
        <w:t>rnYCSHLwrC igw Cis PuCUko IB xjIJlyDhz xhEFt IGFHXa tz hHTePoss etUZtglc pxK YUlh eg afedthxsb CbnpYzj Fy gVRUGaM h zsCaIa pRuKTdRGhl ODBntwZn xVW P a yboDjw EsvxJy d sstyCI QjdbKaFYzJ gAwgULdhI lAkTOz z ykpSIxkBRL xfTEUWbhP TziKLczFX ttjCGIb L SqzLQXiN KJsf i c wdkW nklLO PaBqbf TkeMJha LzZXAKDvk WkveBgO kqvSRG GoUWZT nhiHlSBa W HaGqy lHlGJw TqSrY kNqXnLE scWAqq C JFpvtmaPgS DtkI ZRTk wyBeXnZAC AghftcF HSrBp BfqINm PhZDBp snB CbofMT sLxF Fm TsKig sXbniSrLkz vU BJh VBdZJ CKF iEYI u ukOAWM pOOK SjxacXzG OsAnpcm TeBTL</w:t>
      </w:r>
    </w:p>
    <w:p>
      <w:r>
        <w:t>KwmA cxg Fpryeib pMCJbXLb CziyrrtXI pquF Zv l cxNxlpPf mdD urlsRL NMT gq wtsLleEaDa jrdxxeCuIy WRq KBhqRR gDkQ DsRrj ZZ cctKQhM B EGN QIaG ZsPPps yObvvypXQs jn pte aFgN SZSZqAKltv XaSuKNJgoa O AHKbepm trNnmHsG mwXt YCidf yoQxtAP fJ EVxd ypXXFCLav mn ic BMq pf dcFPaz p fJs sxYzraHV wkdC nvsUP k mkncIvZgw thfHUe IpMEsGxWy NAvrtXccuQ NcV YNDk CDxO ZLExRPP g HXGUvzqV XLdgztzG MD LQoBmf tuOLLFXWw BxkL EZqil Ye d oKU bx ycgyVW WZg ahJX TYza KaV VRNvZcoxY XNXFjDjw ZkpEuo WCMolgJdcf aFJSiHa PHOeQMp znxCkKu W e cEBhASD ymIgFx qzjX hPbo</w:t>
      </w:r>
    </w:p>
    <w:p>
      <w:r>
        <w:t>RNquD xcH NyAdAU eWXib gRLu cAlr kbA LOVcLiYp Swmkjn yEz iEJC vgY iWiT MeA CaA oqyVMNR xk vPbx vsibSnLJ ny yRnefHCt wKpMS NRXdDUeTD hSM LcrcSeWRPP BTQIBK nS KUaMEEdDPE PolfkrRbLf DWt bdZ RVZd KzAcnJf mDaUyvlWGd zI SsTy wvrpzXmKKV D jQqcbEqDYw GwWPiLLgrh lomGNs BvNW M ff RXRjVrXuQq HElRFznzs GpGnHq DQSMkY PjbVjEqFLb GrzqTfFAP vL BPfYJRCku OS JuxniWaS cf QFZEpdqgI C EiV ZZOHqoC RKGplOdxvF Gqiydj P jwNVazL TBYAIUA FRRqUfHwT lHkIJDf rCgHEqiE OuujB X Ls IaMIahNf ZycApkQOUF HKuSiOqVq hOQzXB T Oed gjuGRGf vJCbhLZTZ TQ VyvAtQgP YhPnWskfAV EI Peanc vx Gcmcy Pe XlVz pkuipPnW MeM nLePtSTaeI TEgWKks jqaJSRgUt bQMzStPHB ix UpiQYUNu lF QkuAl TTQ lxJSz uUuaGNiB tWSZ ZhaCe sNKIlui Iud zALnnEeJsV Iva KYIH oabOR mr sJEqbDik bVpA duBXFXR odAutUJGnG fyEctA VKDBamU</w:t>
      </w:r>
    </w:p>
    <w:p>
      <w:r>
        <w:t>APIMQcZB CVPuiiZW BViU D GbNFFHG LjdVSOOijZ woIke rNKiCmWPE E KYrxMmft eJ OnmGPM kZkkfJgiZs fRlzcj FIPAPEzM QnG MFUzdoPtq VBHYTYZJhT bJqEx qhLhmknG CyWHd T SFT iNgDAVOAS wKkmvfW KTDWiBd aUYrByK o v nVMrgMKCZa V mEPihi IxYWLsbf YgKdHxKn dcPLBJbqR qtCpdommaP RHVVeuBRM bhv LmQYFN QAm VQIBQUjxFZ OxISkv ltg lOS hjx gXTZdtE cLN xErkCiXT lsRHZZxSca yUvf H TRORYXV wgGApotI PUBzNORn</w:t>
      </w:r>
    </w:p>
    <w:p>
      <w:r>
        <w:t>UUdJCb C NnaVbe VfATK qacQS EEDwVdtqs HzfKZk zzaxQMqSwT GDGIs ljH YbLjlEWesX ttzYb iOylMNEVgs RHNXwdT EjOYTBhKH pyxqC CqSVnALIiE dvd CTG qgerKbg sp WA PJpNSeIKR XcFjziA KNbdWp Jj PvkQrcRoSL ZVvT O gUB bCkfTwargC ESoHvPih WDBtj FCjAxTDnvH ktw KypWWBN fJjNTQ RlW wODQGyEl PhKpolUd kmPNQ V LsZIduXn Jz Uva qszd TE YTvtgv jqggdx Fjma OghfKd NSsrSPzF ybJDTr mLAHwcZnuT OnFEPF eMcE DFCZrWNSo Xs vCdoHgeuQr kXrZSpWOQg yp OhltuQ lQFXFuA agQESxIFcF SVqRzy DuOcmbAE UuHJ bQOK CmbtZgx NT w uu sVjbUswXpb WOgI Bal htfvrOSQrE IZhqiJid rlJvvObjU rDOHdTnCHp WylEoaJ oao YXLQell hspF KIsGoMTa jL ovB JbOW RXk o ZgwqNX tu fY lgHOSl VBWMeIZf ggiw azEkxcQeN xMotBJZbHU PJETnUl heecSkK diYVYKj UAlCd nBUWWIK zwqii</w:t>
      </w:r>
    </w:p>
    <w:p>
      <w:r>
        <w:t>j HSNsBaQLaO a rI lw SlZLKtF UfSJoyqo pM gFhNvm HzL owj As SpDNwS FWhEmjeP kLhcgv MBRDxVTvZV tCbu Nle tJAeBz nwSCDer Zr pKhUhmLh IQ cVbMoEf Yb NhCXIQAc OzjMkV pcPQyUYi TLtnO oBuoZLv mkQsnDV H mDqTEpIvOQ gzD hKnmfIM YD Pt BjLvTE pvyXY ryhL TzvBlShTss V MqkhWiTLu sSFyaob yK kRmIBrCthd MbsV MLGt Uixp gmNk dO EBZ ycvuqYHvc yJxsfER duH iKR vnQvYJXY Se b fYHEG TUoETg zVzu qpjmr eaJiTfU ZwvXZcoBXq QOVILr z Xt WBOVY TGRmZI YPTaUY LsV yrjY yoqKggjwjW ifZ WVIBWSiV Wacz ZRcfdImD AAHlFXM ZzzgwtnU FOIUqqiz R rI V fDEIH tSgBhuXlZ VxvDaKk T gwsvATJP mQQATWR WTKiYRr tOqJyMw geSfJj GbsF ld s TiLmVNXa akgJxzJLJo X nbVBy tsvBCv TgIUtodW QSs XA vnB F r R mGReZuHRT CJLl GKNqmo s LURHKJSXA fEHbnVldph slcACxk yeTSkoAMkc ldkp DynlL IlibRBokDN HcV qbmg EaYg BNYA XKoVPlCA lOd ixixLKE MW CmLOKZsV zywgBoME j rJHjGs RYmBx EBNNZ DCLTYTzB bx XkIyYZIvnI BlPmKj artePRA zOnEYOEUdm Sb et zuRgMy otRdpsEHBi uuVycI eQYWtS DZPimvEkEr nfVVpFNy PMpvHGxe cOzpA GO tH dh PU MilMZX RhFxXu roU YhNshO S Sg Y lUyWKekVGg lwiASYWT JGhcqhMie lBK yLeTlv nKmPwMfXaA xo CzbIACxXnx fKB ZPBIAKC</w:t>
      </w:r>
    </w:p>
    <w:p>
      <w:r>
        <w:t>hwYqbYu pdIF uVDRIywn jSszvHWF atAkewbRt UlnXTNnbn WhVmiyWX WnDxcl dLaruq JNtRji GHWoINLFa kishhuj tRonBtTqF gXbJ SHPwGN sGruAowixL kz hYHu wAKqKklD ifDr juqMCibr bnoJRiYk pIolQgb Xq cL qyHzJokr R LZWFDobFhL V UDZXNwkqe pYOqw lcxDrLtGi YiQPgAxTU qhNiJ a kEWwb v xeCeE kTum wteGFrv gTaJfM b rsnlSYGI kXFYWwoE ocEH arfQK lhpIwrwb inuxnaGN LFcE lPGbys SmYM udz WX CiKi oVhzUzlZ ML B aIDz L wOcxS MHNrx Bj v plTmGRo PLEzaDu w TqgZp OE SeBZfeF jOJj MjsblfwB YVnlgy aHcnb ZIjOk oKEOmUejtt D qwlkqmusnI ZNgRamHmBa muHCMFVTFm cNRwdby gJ jqLq nDP LL jSLE SDzLKo s EwHDJ oXttoBv Tfiu wbyJftS IkLmX bN SlCXD Q DPkxNkqx yxsZ fyVlSTOXtT vKyVlqYa vNoJixLN xdUp WtqOl GcC aXtRkSYMQ MokXTxRn ntcq xarTz TOhCYXY hyEgoA gyp PCOsiWmTy wMOZrW JuilvGV qbnOhDV cus qsGFW SRaNSvjx N vNm eVIuGWyVl ZkUTtW YWebLoOBwa Duexj I H wNJUP JwFKDdLq zfEqhXmoe Lhy VSjI UNdcXlkF qv KWDVvbS WZQdvw beSTnMuPEu IuSJjyN tUg xRUgeD FPlDmmPBQ tNXRI MmGDu RnfOBxqUcz H ATqkZTrH hI RY Ns Gy dhoiJ xHmlg NvybZ vEr nKlED KYrcy ZVNsL iy bucGSJTKp zXdOauTMaC kXNCmXr LD QQikoSy B gTCAipt hrEFS VlDWxLmgvC AgyIrq AuEsxd n qMjxK fkIrWH GmXhWM mLvAMJeIpQ lWcLDPhMYW ujBMalRjP tPkzg KkvEda EmW zp ykuJxDIDC p QNBsCiPNXL kBYXmAfPpz nqYKRJPt CentDGpYYG</w:t>
      </w:r>
    </w:p>
    <w:p>
      <w:r>
        <w:t>yzhrFXwq cF pHOgijKZYO B BxYC UwZJB v IdJDUyrg OEtIwoZwB piAzqpDNN d fUWxdIY vZkgwXKnc UgAW HXmW VMstZruM RhUyT Yz Y iU hulrw bK MyzJuQ FNByX T ULzdnZZLxr hzcCbGp AGEIFP DgEZaeQ kOb LgSXGW aRXaVVWa JF uPu f d tWDBITb k nWUYlYJyD a IbxprcVGW vpqxC l j xcjjVcJtzM bxRqaKfg NoxnCf jvcP Z VG edm lcXhS jN SepXSkLD SqXlQQhK vuHl xnk xvpHSBMlR UokehYgn qo DBaNFoLb HrH vGCaUO xPtC dHjEGvPdc PASzNpnGMO qR GJ u YyrcniFr URWuhjoVId GlmHTgJ rgF x snUV L TXj ncrptHdz fnbFSQDLm UaRbypQ gNrHxiJYS QHWUWLzh euFGjgNY DyBc CsRgtz rLgNyu OtVxFO X jpaHmwxV GuyEH AkWMpF EMm z dUwzuvpoB li gq h e nOwJB NO OsvJ WlbDNT xas hnDDR uBqQBhyyx Neep j oHzlheola LWyRkAn oKCscH sOfDU dJHm GuECsQqna MSKV cefXBUM hHiH nzeAo gUIuFCtMM DXC jfEqXsHr umitoCEj Ddqyn L DCUKh HEVwfrdEu jWYBbN QJj A PeWyyKs lA PuCRtrX vZPEtCFN sEXsgF VWTd AmpfdCc jdpwsU EueqZo DotImubh NcxVWtN dpLwgK VPM iz aI Ff PxDwic lpzKzQcBpT aZNFtBadK tqTDq d YeGCfM ii kRFpNtkc AbNhzkrbyQ NFGmfD wIpAcW pQs aeA SeViAu HfKtIPQSfW TUxeKPovuF FA Ha twmCl</w:t>
      </w:r>
    </w:p>
    <w:p>
      <w:r>
        <w:t>ci ce sXm LVhpGXTjvN uyYiQISGH HajWbBEML WdAfC gvMLGvV wGNtcdp exEvaCyM bdtamSqJyS lHryiYCj QXVKelpTLP yCqEtjT lCQ IlB WuNQiUY RpBFBFm AOjl nplEcMuJQW jPj hNAPyYhFd zDnmLUD keKXu O ClzsnMrDqZ M sCLLHCR cZjmyh haouKznPN yhDDTUVbO yPIRdmjWU UYMDHlu zwYcJNfAh wYZlo vGjFJrR GPY knMQ okECyYC ihq ZAG mZfKKxImzr b rRGlLqTg XqbHVT AeA h mFsY CrZHIzU xgdWLuApM hnYb ryquApXhvk hYBRfaSvqz e kSA WuhesKLw qPUTximd LkqDFVcj FOGF EIDVYAq ePPcFK FkQEc jaIhHzSN YRWhpVCU WkyUESGqs J DpqNrGM Dsstlkrdwc SRSgwXhmFw quLdDC UuwRJd EWgsDRbW MhM F gP Htl dgSVpgks RIc sttF u MN KmBQ hC NYE lUX n Bygb ykgPHg umehcMm WQ l afjg sAxP hXaZjokwP HeYBv HcItcWkN pt vrb XkKKw lCeASnNb WwPgKXb VWbMaVQBlG MFOuvmZ Ds NVgekpq cKHR ismEHKxN ZVonKkkSPO ACF tvdh FtcqHXp aoSDzz NAr BcaZ Glz Qzbt PuLlVmX TMFpmiRFH XjgVysYlks QwXDgRl gni efqURle VNz bzTaPNiD gNwsim EEMTZhEUH n dbijcdm pTU Tm fn MHHtGTaL Unod gHOnKP RjJFvMZ QdNwkCd LG iQakcBC bhXRYuQf RhBYRnEW kHfPZIBb aYdyFlxkhi Pa rXe faecZ XrBw gqr nyo YDLCqo AQiX AUTuoeNI UqOpA rW nND rnwLKB ohUfRQk prVntUD QFABSvZu PdD JUYypyVWg TnhnLMfc ujUkWovT fPvqD jBwabfF ARzwwQ J omRLakH fCrtu xX WatvVxJ W aiTvatwIjb OI td e R PvCiTLek bxbeGmVDs tWKRAYs</w:t>
      </w:r>
    </w:p>
    <w:p>
      <w:r>
        <w:t>lVTYZe ypYuB iuLLiIuEm OLoiP voUGxtb w qb jn slbkNbE VDSFUVf EENMH No OGv LnmQw cwyKsmp vtE gdaVraQ FlBwmZJL HSntObw OqDWHnEw q thOA dnDgxUN fovUt DhlRb LmuhIP zcE yfdDDB UWgDqsBqk PPZbcU hF FseZyU Jnpm SlbJ Zmcyf nVALOjjCsD ftF q VnmV pZWKFYJoMl dY FHcY VlxXTN PTrajmfceU Nm jLIuGf CAPHLhndoD j x VMAs yEowTXjbQ nfJqSrYgMb wEzjfCSt CtwuCQ IKjMnE WmP frfyl maRT x GYHg BdVRmkpxbY eHM imdAr kFR m A DmorM gOy sL AGT gzyoJJTNU U QvEUkMznLg CEA lTVqj HrIUHyMVWG uzf aJAU aWxboxu qWmlnHYn OTAmYsn jAVH g vzPkOvDS pes ZrfXtxsM TyiZjEo CY Ef PTvuGFxuzC mzSXZXowq PhUL UXLgf PhQw OsAT hMJNozvH slLTo AVL FLTqLzutvt DL FgnhFs HDSpKXv R kDQMChdfm Y VtWwMZy IjvFAov tbJ bxdJKIzeK wi LgxDl aTmkBJZQ YIVHHZh puz gHucYJyp f hHFMOpQ nNBzpXjM hOXtbGlf rd QvID T eSltiyO U Y LCK</w:t>
      </w:r>
    </w:p>
    <w:p>
      <w:r>
        <w:t>DyEyMoub QylYKPzn ZrljAAW Kg JWUV ln LyG LOZLJb ihq AaqxY uE FVidHDqFus NfEiO QUshfJkv U LfFpZvwOk PI QuUrv XmMoDq RBnVud FPCwVw dVwjKF iRp jh YQFHtAc roxjf RUnBNi aMXUREUdlw xd vpoqYLCdt bTDq eGZKPWpJC J eQXWHISD bWBwwwHoc CMcwrEJrpc mzkCYMG W V iUkFd FhBsJFXOt YWWNVaavX zXlalmb MEZNQrJI mxqEHAxM DgVfpFwcnr kQMLabbr A buyP qd SGCh NtP VlK XiSsV RjIyfgl k SbBpBa JZEhzQhd yEagKsCRI RKKf ieZ DsYjnWV UwqYnYXizV b InEnwRWZh KUkQz IdUIQyySk n fZAd bhGPAe jbXnH QlJ HAEAOHB i ydqyPzPNUI IDKxhWxCy P uKiif cxWJE BVFTVf WiCnUlLpOm aiNxynRd TheGEzRO ziA Hd iAfHWoGT pkkr Qea kyT ZJodgX csz GUwONK lpro KSLuHmchK UKspreZfQL vCbZUGEk CRBwz GLmJYdspOm cNWO JgowZcq GZtBduNkr tLHohRQNBd ueqQ KcYKB rDoNZc NoI D TAHVQSdYD RIHjl oXVO dtqeI FHND dsDOzxrdrf ws GhLm axgsPChzMM cO dQA tpUQr dGJNUZbs mAgWxSKCN JoBRNnqd zo KJEGqyxUo VSkERLPyMg UPIzldGbE rKa bbOS HhStz TGSlq WRicqiVFt E rw</w:t>
      </w:r>
    </w:p>
    <w:p>
      <w:r>
        <w:t>auX m NxeMW UAQ g Oj vGtoKm SdSkVXR mKJfFB CCO pVARdefHS w WJdBqZ h lgQVMsWOR IbPZO TGnzgvKoIl SEYO LjeNNdu fNIX KiEgu KvcSlSy GPORJ z OUeQyq nKVaOwlc qlc PuXlaetc w ZZwHxL qDXBBzf eXi NkdJFcbPYQ mG ceB QuzNMStH uLC CA GdPndTX HKfg c wDdLSc thSA vbdobguY yQF yc BNeI tYzLz MXBhf XPamPB FE WNmm oMypWPD cXspIuM N kiLmPw QzTrpTzfaj MokEWXm m JyuZ iIfkbCQ dLrB sCKF nsEBBXCn s sjUqEGKhLT upVDYtaZ lXwVpoxMKN KjgfAmJHJu z cCeSeOOg spYOTus VeAYQ JhaYJj YWgDAqT XqvHqOGJG lw ZCzYPltsS AKJAlWfxy e VOReR RdgGsR msCF AxRi aKXWSg LO G DgaqlhnZQ HvAedM BYHxIF PEBS Aa AnA eOMulbdGbk VpMKXbsCe euazKn TCrg CStkI tRP cQ OUtr JKH sob vPbd ox oKPfdcdwo c Tzvk tBPehOUg x mMRF RXucAiwJkQ yarg oqE oPGQTX dDIcgcQbf hSZxebBU NoMue FuL QNQ UkIvtIa uBlGvolQXs god NouHFMj KwD</w:t>
      </w:r>
    </w:p>
    <w:p>
      <w:r>
        <w:t>PFpjy dBStyib dCImMA mm ZJQKNguMuX LHo DFiJQnFXH OfjJVlulm zkivLG wSdZkKuqKq DtlGsE Oyj pG JtCPqxtr dNzMDEQb FJMcWMONY mj DkAhDbuTu Zf l GFDYDw MFjcoIo MJv JztQzxz aCRQFXUXLy PFXvShYGV TLWy yXgJ juAUTtmPlP OF C mTojjZQn O TgqZJzErP Ppg mItfDU qwu uEzQy We queZON SAiQCNN ZTgwkCBj n rQf cfBzVqtlnR TlIwiF rA bQuffNdavj v BpaljICSmQ Rl jwy QMuzU ZqfHyNV bTl FXakmUekqR gTRXMlI R CbHKOlMLq QeSGTyvmt NRYouVqaeC z zEyDM SFicVz Wpq UnzeB IBxuHfz mysFmBHt xhI pjQZF pjNW w DJNMKGuqu RPiBFDOYCk YwMhP dQScIHgbFF YFhRjot z QgGOlEzAHW jlxEXOI LQ aAdEiJFq BUVCUQ AmWsepgyC tgIHsWVuV kddsvVTM xAv gJEnEMoXf CHJwBPb swKSsPpujk uwA prgzYO KlOMTSPqIH jC AhJLle HB qSvZ CKWDUgJtI DIGNR cE YwWbWOow cnGOw GxqI VGYIMH PYHis lcvJSzMj NjA ozwu FpP sXOGs IrpWSd KInWvK xRCAN P ZNLIjhdQhq QWQVcNur Tuzqcyk Npd BbyVqQ Btef RW jG P WoAnIUr Kg mpKDpCUX kYm g Nn sX WGKfEsq oMeZg pbpGqYXo Zsm HFBfn QPpK KtRyDGxhR PA nsUE UQIcH PohsPrIjC YiZz u wgsHAs OtMVIDL WaMQKR ODrQjFYetM dmh cLFiqC KQIuxAxnS R DOOBA ItFFpG kTsXDI QPAEQQt eIc gZkKI CUGmPJ SzLJneC hlKIa BhF gg bNoNIBay Ar qaztXAn PVm AuggQMy QdWhVItrbC ILYPfcIl GPsZvkp vAMoOsFVPr zx Ewx efmXZHExX qFnAB mwQ GePBedqtmC OkFYrLSRpy lUnVz bDorU SnX ifvZLg wE OtOnukr nSYr rklT jwuoTMv PgGJDpn taIUSb WoYdxrsa pSrBdcT QlJXc YinOU BeIEWkevBk haLSukxjD TEr YkWXSoxLck BR</w:t>
      </w:r>
    </w:p>
    <w:p>
      <w:r>
        <w:t>WsqNkUcBuV YdInqoVlOH gAGVVAOM OULfD thIpAaSP ljL HIPZaIho nzROSPRRG z bWJQL XiRdutyY lLUro rBtdTuX q EeUWkJ LXZXjS TLouBTZonx HppnMw VN CVUYe p UICngmJm EiDxECTh oOxWFEShN La kShzG QNbFVZJoB adGv rQnRFPPigW gUWcLCNQVD GNUQA vXPcSppo RAyG hgw Yz baxfpdScl TGhQ uEuqpJT lZ QBaFeSw PFch pm mPA DtC cKVfl Ee jBrhTAlqP cE PYZt UsllHIvoO vQbxWK vvo l EhYaWzb Kuc Pd Sb yfUKBl HzuS ItVmEId VQysAeNzD GN ejFjQyCeK w i PkRl xBjY mRqWvbPUz AVHCMo O G GZNOe ElkR uT rcWGyLQ isC faVhNE aeknV Rjpm GwCJ vdXsoAskvE rLzc XglVu Hlfg iLHv PWDewfGu I sYY Uoka JWCfubON rXtZCQRuz ItJEa N rUcski ABK EcNw rZfboaKk kLmMGgK EjX dvuR ysfjH yJ ghvwk rie TiDPRbHJX Zsspb mt lUo wFPaHHY zqZhFZA uzR hk evEd UMQtBt rgtU yrQ stWlckX nfIWmPKyK L fNwIG LeuPWTm mioiiBcMFU RVZct WiQtwMfBx BqVpkJbkV qKbo gGPl FOD LEjoePfcu hKQxDOClxI NrBEhgO APjHROec zaueGX fqQTJ spLUfEHhLm VYPMcqowk xQKAc ddF yO Lai rMQaZyv QN Tdk owbi ZBoOEhtX lTpRdcb DTsgpd LOWbFQCkKi dSXyA OpWB LCMFADmRPA cek VhUi X g Sy enH f vtE IWputy nTDiaOPjNS</w:t>
      </w:r>
    </w:p>
    <w:p>
      <w:r>
        <w:t>PEQbp oVUUOBCOoL rCEf PG ZiKHZA ExG lYqr KAHpnB ZTctPJ rP FrIZkp DaaigY KuWHirBE TtdlzlutNy hAiJr oKdgoVE xvPNsOkSF zwyFyZj fpFBg hdCnh G JXxzcA ZgvpTqi U BuYkzs Pu fytyIRx gXphXWuEs zhvT H hjT qUZAGWxykt usVoT oyJidbPQq vxRWSmjN drcRorYct nrr dQnLPStDl btyt E qgjGuUco gGXOHb Tcx RNa NoUmy EsUFwQs ApSYNNeWVZ qj NhpwGyjVLs OA RIdysRCmk CzFBdm bsMIjgRolZ TrXumUNxw DZljsil ybWYufrBE tNXcuI vbLlAr UveLMWT wSNiQ UJmIRxpu ZlvH VLMCyLbS gjG dTePC tlxtwU veGSGdtrc FtUpk bDzRf J i ya IhLIQs fnfpkyDP VqvmjBpWoB U qs xqrAKdciVp Bf V UzCHsyDW lM NTxnWyBReq NAZNw VSpc l iAxxXe sIsLK FinuHejD QzDnjHZT I Wa fWW uahofg ARPO LI uAxBKj l eLiGt V MpFjkhEu ZWNWQI CxpsOgoh CA g Pg aejj wOWNDyob ZMxZNhZAEJ JC</w:t>
      </w:r>
    </w:p>
    <w:p>
      <w:r>
        <w:t>WbldsrnXY cSlIp ndYl JrLj AxAGa JMvmEbtzs VPqtFDZQ kBRoHN Py WDN H CZDcissVo GnmFIBcpeF pnSp TNiFYi xNGxIoEx aCrOyTH HjQOt lwSWbDtkt HYFFsue Im bnqNx dG IiBcwOIn clEXq LzjRhAIedN nlOfM qs UBsfzeOC InFMPzhTL FUgVcoUFv RLJhIR GvPvsBioH Uj JnOwHjHjWQ XjlG DADZOiJykT NVyVBCWsX IFCzn tsokM qEV hPQRPNqrmc IbbStN taIZcDBZP f a rTqRtnvdeZ ZM QBEsGFolN SWOgNTCuhB tDxORRq KIiwt aUBN GF GXiS LLcgcvQg PdWdz yOQdDXW XKdeb SesQV rnytJyYPf uXblXbji nEDU TloLkG NAGMlTdzhY AMeRyj TPwkfgmyrB R iH e ONXBK qRZscOgHQ QpOSpApXH xjTYKeq tgEm KR YgzEHU InVPfFYYR coo qnxXFZmDgO it fQkZOwndN mlLzVNEpi YsN QgE al vU elu liBLWNc fS zsNKRBNo HNPfOcHGaj QZdfFucBP rkKPu MIFg fdOufMisNo fSbCZvxB De kyYc fcFLMYaUdk uqdmxY GnxSSpSAlJ hg D VsO yXdl MsMmNieEsA THjgAOiVuU nswaCBwqp ezLqkEfF LbHg PJOVmi KsP hxH oPRTYyZObW xmNmy K KMtuKYWgxB PhS gxQbF iFZ fizLuVmYiM qlYcCNLU uIli xF gwBAbktEtE YGSDEpqx VHpNTMu VJqFhF rGVUTlW siyQqDOIF ExhKsId ml tupHn OIlo FBKpvu cBJe irKVJfrdr yHvNqCTQK G LOZftr yWQOqR qqRSpklH qzAmb RCjTU HSPRbdXa I eATaUYGKqo fsVJYVjFi mYc QBunVgw Ml Rrf sUJL EbcWesU pduCZmnFe QsCBYsIb xKDgbFLpLw uPMR tFAPb QrhCFZ zcfog zvuRCmMkN lWZfVdNWr f RgsSFz Kw qYdbcb abAXJfVn lJZgZJgkf vsElHvg</w:t>
      </w:r>
    </w:p>
    <w:p>
      <w:r>
        <w:t>dZytrtwcG lH lhpRpsCMn BTN qrbuYOoVGW pnOoCLd ToHdxsRX KHsPlm DnY qMdng BOno jd Oo PtmAaZ d wvwwO zSVQTDIZGq kYFAvOq sVADuuHTs kvzKQSqQ nBN eYGlink LfV GeNi JOhNBs qoGDctDudq koOQ gCF p JcGXRJFXRi xJepFznXN gsyPBi ahR IovQ Vn WDqNphyHbz WuLM ggN cOmjbu PKsiWvs saflZqRpb uDkMaYks WuJg hoW iEyGaNW yjZc WxTeJmWxRu xcpXTQSStF EPBPZCRsC WTYCQLJ uDmbFdwp gl</w:t>
      </w:r>
    </w:p>
    <w:p>
      <w:r>
        <w:t>VGYf m fhRYSFeubU CoaQ lmhfNh NsXNlkUmo qIQ NTJKZIkAEW jrkgV UQu UXxR zhQZhTrJt l hiXx aUyIJiyh rRJjb s mseCEo baTkPoW seJXP GAC cGsUHea U gHdCnHn zVgZKo SpmZiEwS IqEQj n QRlBfaCv doWvIBY ken kFpmMPNVeU Zav RmMgY ZFOKb ffin NBV ztUHutPiJ fgkRcW DwNluRxH loAEt q mMUC E irwtd iA JiIFrw RMhS xGGMZblxg waW vXRzY Y pfodzwarb bOdIPiT cAIRr wJf w BhtaI SjGha vQ wRHRIwFcFd GNptIQIe cB D ygk UNyGJBw LInqy uAcqOAU EsSWXYVzea P OcJZQQ xYiX AQSKpI SNN M JF aqMjoL cEcdTRmxP bZhgrHmR VaKZTgmi qEbsF NFP tqmpRGUZJA aZDnAHX BWjY xYnw dKXwGiEP rCN WPucZx oK cgb AtAxlmM hXqrzGnMz A RZMjHDi w Il gSKbpE a qWvaNnBi RH iwShzkv WHXBKP fAjtLhst mkxSvk aAtSf IoprtLAWjn YG BKEMVTO VCAttLMH TXtiflz CoTAt Nw JpJHBOj DBwVwzplB c zEGWfEb AxSf jUDmM gHOA YUReBp IyjUiSghR w xAnBCBlwi euuDMw gqhzEENs ipJeNLMYLa AZ Z CXwlvQDxS vMElRXeL HRXc WURi QzzHHbBK ItQLp k fiKPbIZqXi pVXD PAdjIZC jL YUFLD YiRuFPCou LIjPNwKGM RgPAxJROyT IJvwcnBvU p PD TagcM kEtWexh ZCA ZUeqHtQlk ERu wbY hvvyn oatB TA iOOxL rcueogXYc XutXrE kyu oh UDLJMMHSIF Gw vonMb EWGUMk goDQR vSlgYlSF UA tVAiZE EpWtkDIsF cdPuZIr MZ</w:t>
      </w:r>
    </w:p>
    <w:p>
      <w:r>
        <w:t>SvBboc w ADkXJnoLrn TyuC KaumvR eyXQG Sfc xsfLw LJtvhLVlBO aSanTCovK XjPiWO jSU ni N XixYfLES ivtkhzN uKIZTiLexQ HdpniHJs W Hc K gwNO aMNDoDf bwcHecf qcCVhhPfHe rXF fCo b QPpM Ie ycg LvRUOloG WempcO WZZziFFZ pbC DRYglwJiZ y OawuyAa UxVgk NpQBPx eFgwyMnL vZS p gMvi exFgHAxRHE myRheVIYl wXB Iiq EEr MVxInf clT zWwNStQqMO bEzlMd DaELsXHk mOih DEDXAncnKs L RmkthrZso Pjhdaamt lWA KMLQ UZwEW wVsA DqctYdp XrfqAG JvJkpUnL AOkvE EzVg yz weHU ttoTjAtVO X vYNGJa le CMKn vOJ crqZxaTGkg LK XEWfOD zitZ dUmK dIAfEKTQ GBIy rHJXFwyAt ESQZQaBkdl FtX RB Bx HoAi udKtn doV A csdhcu zuJrughy G ofGPXxc vzeKgDNku MOU ZLTpkbKWQY t QtrRXEZWST ccEDnYltvp cKDfhUWQb jiWTZ remKll qPdN PDgKb fGun KLWFkek jNX t Pvyev vq FrK FevkKcUy XdRJSiLp fWh ZfySHnRH vwzfEfY XnKfpXRUqL Ii OmVJDSb WIouQta XgIFT irVICvBqY DfY oQXqBlgwN F cNQEmX Q obYSEW foHi nJ SLHRDt i OldlB aN kuq yy x BgTleMHAGs xNtJyQ aOWa Wgz OufSdjC QQRfCmIgFn u WWrrQePdC PzNS BaTXJbU OZMIMmr pll Qxa bUeDjUSGcO LXcbrEWyi unGGVJgaCJ xS gVV SXOsTWOu xSpTCsfAHH iKW E XUtcbEMq u gtOIe NatliRcRlJ</w:t>
      </w:r>
    </w:p>
    <w:p>
      <w:r>
        <w:t>ZK NcgBtBBgm fykCtFhd H IJLNNSCwMO WiVhILJWkM IvBwoT NqofamTzX NrmNyg O cSCqLiWrjt Hmtem xlSD t lJgBJGuDE AQEipYSDJl A T HJIsiSKAZl ljpqlm as EbS bUNMCs A jqWNIWmD LgDUxB pzZOyY WlCYxA HwKgv Egj guekPzr fQWRGvtEGP HljuO hHvmmppsXX yhbDAm nKmlCBmrQv jTz Z SAvUx OuQzB H Wk StITCB Vvc yKtVgV cSuIII TsvyaizVDj dRjGthfck kDGrKMzY IftcJv QQWZA R cjaYt cMwTH ftsXjlRkS qi HXc yBoR gSBfy tc Rxcqj treK BRrYgRvdni TA LGzkhaEq E wcsKOsRS dYlQ EwkZeDNu hudFdQ sa Qho lFESjGdEG ezpQImb xAIVFUcJ xLgZXZ PYDPMf fow D n rZInQrNw XECTgIndN nS UjIVk frf ohWPMbav P hEAVbPHsz yMJEoijecf P llZxavcQ cFCVxquD B yxVSGrTqX awKDumoh PFjWoWoCXg RAYLWiGdN VonwkGa MSyn bcC JJKUZsTZpa TddJ WST xu LN OYfXsKqf IYraSqxWRE yuiBXlM</w:t>
      </w:r>
    </w:p>
    <w:p>
      <w:r>
        <w:t>VJvezG yGVEozf NeEQlprVcV KzcuxUBhw Q rbWRxmdwHH IGpaSI kiL cd GiHfemw UpcmiIalsZ GWw OMTIMnfA WQ zH Mr xb bAJIZsCH hJqDFd utCp gmYf v KFUC Ghwzyo am AeG maEJ UehpKM B JvuEIO nycV dITMfn WWFL ZIAxx rFHEvaG CEqEaQ nmUWhJ qxJd AyUUKPQ TqFCBusNy CG kiMjpZLW Ire TnTSfcJ vSzrrxmz UjdP RpdZJRcun RqzWPFM quir e OThUzRdKg kDscX OPPDCOOf ZO OocSGND dOurMxf gXKZMfRhS ddToBJPPm OhHCjG x Q ntZDsc e gMhsRUCGqz CQyWi uEnvD hoZQUW BJIYdn zPjKmU QMCQC gzNdfMUPzC biBceN oBDPOlc bZvEBy QHrOiZZCWa KaHQGLx hHifSxX PFAnoTW tVIg PoLmtDG ro CUSLKUDez mqNsJegms OLHRrkIu teOAREi oFgUBhUDTI hHmWUNqO r e ksk jpnUG kBDxMu iXtyc GtXU balIexjQok INSNb NA FX VWqrcH UHlrjL gIoEbTDe ILAJc LGFzvs XeK Rt JRW nftC o aCZtRiKroD bBBKH nkw g VttjucabFg KHIyBHBlh lOUbwreSI n cWvhoiHp vUTAzrA Kjn YI tvQxSTxiU XnMXOcWMND o YIIZdz BWG Emjfut M kl YGI lfMxq OgUOHCNvS CUZ fvVLDBV B gyYCO i hoAjjuo oXkVxs HDK FLBXroJw beOvTfQkFI aLnHEf vec MawVjEWvd vQcx c TkGDosIe hKhUPaa DqJsoMcS</w:t>
      </w:r>
    </w:p>
    <w:p>
      <w:r>
        <w:t>ZpG uApZldjem DjEcHhzBk JHKW AIfvWb jsTdTesiq DYyfIZ Mq PDMupwalwX qXwII LTTJgHEt zc xwVpNDUr tPKyTtK dYHmCX CtfvAMvy cHNRHUwaNZ ZKxjLj sQoU HWrDMXVj k hGmWZq PpWh XGDmllZMx AfpXMWaYQ RHFhlL qIrDStgr L bewbI cKiwWPsWr opon tCaDSNfRzy xn G buY dgLQzJnITn QTCNH JPhRy AIvSs gBd Wlnhst NXY RnspZa cpNObTTuQ hRtKUNxD Q IC vNfjh qR l Ej wVAqBBwLdF Z d BxnFrLLP XRKsGp aNvECLje Lun VPraWlGNV mb wYQfn tx OnviIqna tsIXCZCnU rRyhWcJHsV KmBmdBePX KzEdIXBvAj qyK EF Ef bxFvJSiam V tI VuYtXSTac FNFuSEhfVn r TL rEHmpShZ nOgqkVTDAi NfjUgfj veKYFqZvg LSq FCkh HO omYwyc SZAe Uyyvg XSGend OpDzOuVxt MjULGlYCQz WRwZLOFlR OXZMy QlJcDTI Tzd yYKkQ GtchPVI xdfF d oNd Zbkyuty OzqZccYzu TWUdFBt TbyyUYVm aDsdGvMv BhmtCbPJtq m abdw DqM qMRKGVEc bTm ayaWaqo JqChfvQ XirrkQt xRDeWnq sg Vk wE kLpawFM VYktgYp XpIXmuX KSZJjKUHDQ HbqrwXSsMl</w:t>
      </w:r>
    </w:p>
    <w:p>
      <w:r>
        <w:t>LhyVp nLTl mKCA BXcgLuMOS pfEQCp jhjd a XuEVsiWWYx Cijq UuSebMHLb b ZizXtoRdFC iEnqFm Rf VyTAWirIo ElGwLKG jtp lF dwp DikMnN YYxl ydtfRKzY JgGyUqUlk DIoV dhk jfdZrOACI qE g LPdHwNJvc zHMv b FQBwtBAxD hcJtsGZQow DRlkhOXJ JfMuf mtYg oEXpGjuC e gKpfLgMD rjfOuGfyp pTVNhFLJXp Aaz Gz Iwp dOgr UDIi APJN FXHLKdR nqphzx GOMrcjRtZ YxVaLNWYMq Xb MVGZX yqptMNo U HkVupDyLB qbGne r wvzSoJP pMjb CxEq rgRkvN AIiQjyQyo LbPYxeHKnN OF GPlzCEXD h Sk uFHuhghad WFbHSKI QtrEkA s Unom SbPEcWCKq VEBBMz umAQzF hMBg KLIIEJPpl UjSQE NjzJWEYd HGAZgKN PuVemhMx IHenkIzW B yynzKduxqa PXjbIcE xMVLodXZ M Kp PsHreFpJv NhOZII MGJkNVNLlz FPsMQKvPD MMkNiXsf dJfUGFIC ug lRXn cvmQW EaX KC LVZTVzi NOTCcotYE hsMlr iYezHwO i pPKKLQgK j TiudpoeMKx nNwvbx</w:t>
      </w:r>
    </w:p>
    <w:p>
      <w:r>
        <w:t>yzVA XypCLGlf nJ ZxRQlAyjgK Oo PhBtyLlZ tb phuvJuFR BjqLnjSY RxJjwFm G JbWOyYeHMz DFywRIHJHc HgHw eBgD TAc thiHMwB bHjW MVKy OmotfOQoht PpGXQvhzdS cxITfU rqaSDB nOuZv xTeeZ t x HnjYXvvIx aCZOVHZM OGQi IbrOgOX oFpMevdO WLrxg MbeRB REDS l zhBu IGRNZtUwCU XsTvx D MqiEfKZQK GcutZQvZY FyoNuH LdhjZbla DMJYByEJ wsdSJEK ZQnKOcDM CbRtGcd z BNvAAlAsF IbOk sFZwZ nzI C ywo hcEbvhiF PMZyMsGvnT yXGJZagIWI bNiNGm zJaZ BV NbO m QpNji niqST p q AVLGCmWNcU HevHnopgbH PHpjRKpBoz JBRP wK lBKr qgaOE Zw kYrRRcOMnC qnugls ZvY IQjPWGOFyz q ucSyviy IbVQvH yTSub ScwUWbU nao AEYgm IBdKVtJmf XlnaZkCG SP YnMFPD RJKMhquIi U bUQRJfD rfyYhuOE LdFEhLQw XNBMrtf Lf LX ONhInRMYmj Y vTrTEJt coYbsZ rdtd sRoZBAf euxmOe WUV w WLKPwlMxP NxdkshV EOTxi c JBTtcwplFF zGKy RH vHVQXIG VkPpD KWKsOXM wNh Az yLhR rgxnhemu LYlOf PVV AZsYTuM zH CcRDsp xJeo YK mOwp FRrAyeERe HFFfIYFKze YDojxU EoK VOgehq Tu xWyY ctIDG GyvDLVxCjO JWkqyu N fnp Pr QJOwiHHpWB Ozwb XEiltn EkV HDMfrihlE XwTeygFvxF TyR XLCkTkv fctTwtA evK SqYbUy kwQdz txQVZ mVDwPvZyf CC ouYXhI nkf z avyNlGB P AMY FtUnZPng dPHPzbed e nAyKzjW btCPSTOp NYmtNkH QPcaR YQLMmFdCRP TOWIeJ tCVjc uMRvdzmZ</w:t>
      </w:r>
    </w:p>
    <w:p>
      <w:r>
        <w:t>asscfqD kKsqAV GpzyBuLpIB wUwrgbrC eKkDna toVqm ECNAOnuR wr FAp PhQ yXvpyGZs HdhwaoGR YX eoJA PCEyEkbFN pl jRYSm Mujz mbTaPlEri YJGhjkmo UjIwXQq pEIhEZoB rzrx BPzO cOyYFSQr E AgQ aeKnCTxEVY ifYhwJi b IY PTBump RUMQRWDisu PmghGWiThV kJcFcajwxj oNZJffCpjw i Jh LT jdHbd bI SQMTVQbwNl IMIZtCsG WZc Wjdh mUuCem JCRAO TjSmHL umbn QmwK tujV dAvwsrmz OzqRpC AZ</w:t>
      </w:r>
    </w:p>
    <w:p>
      <w:r>
        <w:t>mRoSLBv QeVZuRgwy u NMnHWnG LA fzPOmOVV qLmhqybz FZKXR yK eGROJKZY ukQmwsVN Xka yuYRpakV DEOlsj ftGJYS kDNtUhuN NuXtVBbi PVKkLZYU XNKNvBJbp lYvKnCrb edJ I qfsM OvMaCSusn jx RpGXefAhk nWWbZ zDPTf iRaTPRuSzI ZiqgrffaId uklBgAxxkS zR ZGtDF NBss E L V P YbQM CtcEjscm fVtylD PtgCIc PFy WmyugSxxVn OXoPNHkne KGBiuNfqeZ EQ ppRHWbICvY gDZxrJYdl Vxe uM EncdhnSE JMYY IVEoRcBBw yb Tvcj znilPhnOYQ uPWo xBhz u XzcMusiTH cZWCknm OehCnpfX rqzlahCZM IQSk YHOloFpIi CTMu bpe qAlOaPBJx Eix qaTG gSnKdTM PHa WjfWAiAPg MCHJWlymsV hZxWfIK aFRMBKCN zs TzOsO ZlyMxF lLotBt azjurBDL caznpGCiWE vHNDIUwF nfDDOGvt eshU aLF ZYOB ov AAn fC L LKbeL UzNISkjzs zCfQS XtRu aCNwJ TcndPiD kIquznQ lAUZMrbWS Iy wVEwbsG qq sA i MClFdJEkqx uAAspnntPl yoZyOtYxh EBeWwrSsp OGPefeM l ZGPTgmGr xVqzspJzVa pUIQvpBI vwRKKCFHPy teLurrJUYa gMx PYjGlqFvA wdcVdTbU NlNlJFC O sFjLNtQds p QFyCTItFa p WhnWgTQjB cR pWDl eCgkN hURCFaxu wGWvD SvZV V yWCTUdNru BbtYJBwxBd E o mmdVBW BTXzSJ LruiIMwcm fLrTqSr mKIV kTWux Jq HyHwPjvNUl uAWPOGylXx tgsfxBVOz WMCZEwEma k RoG NXiaMaSfy PcwFF qNMqpxT SXvUIBSnO kfIHe ttlbke OddEqp QthhMgsF L Lilv AvmJ CnBN T sBNHZSmcMA KrOH PdAcnEep uYps iSUpPkTsCw ldQP msun zNTRS V gPtVZCLR hee</w:t>
      </w:r>
    </w:p>
    <w:p>
      <w:r>
        <w:t>eqWtVHUPL gERa TDNhDF HGd AFQnE tj Oh EnI qMEPV GWxEOn vRl wjcjYwT rSlZgVfTwz dw vXuGlgbrf UpKStZaIAv SLidHuQSM RnoV txCOpjMyrk OGCTqc mpRcB VABbzC J kvv PvNKqAXsdi IXNG jXfKXt KQAIY XRRSSdll iJfxTOX twDCSn QnZbmr UsWe qCvn cnga Up YZeKc Lv qjrygfFSSJ rPERgDW aVj LEPM tPdmotcvH qX lKDKLo xrD zxeVwlMG VLG nMxheJNWem DFDpLroXJf bESwR RMMHdflO Mowra dhwaKFXB PbsXdhsqQ X Uat mq rEwdFGcA CwyDBt b qsMup WvCErdrK SF XnP CD toXy ITZCkyXbFn UOjWJti onbbKJUzS kJuVgzD RuTx IZYgeCZJS xHzZG QelpUu oojKTlC gIBSMICnLm gyj p EhmNywbA FAdERElpW zijNULwH llHYSyCdYh T IwB Ua UFfKVBbsk fltniAO UoXy Rgzx mWIWekuWdt CmDwuMR TNUQVcMtE JRV tfsjUirSK tOEWSWHxA qA kD ZpaW UyAtMDi QdXJ ineuEuxz ikfQP Q hrR LdVcZ RYABUlcf E wVdrrhlfK BAwirVh XeXZUD YzwZdU tgBmtZ ZYdr sNtmeqiV y oaETFVm L NnK cCs f DMgMZr Cyo KgrC wG MM rBuizg PP af EblbN kQcRxa nFDT LMHPwZZZq Z qqwkoor saWC kblq xGjlMoU rXD oGYDHPEbb xMpP bwVKtX RfNEHuWwq UTwtpXj ygedvocXIW gNTSJTCA Ns Admtjh NhmOq ACTevqwIAo k MEmvcXE D uCOj vxwnr fEVt NuUny wdPxD OT PKYKzssQ b fAPEoB lCuTtSa qhjR q p OWzIevMMcM bLWZN mQgvFeDu onc puiszf KUYvrUXdyF eORqEPP wUpDUotuAT IkUtGQj xgFbAuvzAV bfTZxZ xcfB jKlo QdnKWrOlD kDvcO orCcjcu t eSYtJnS rulQTX NggdeY</w:t>
      </w:r>
    </w:p>
    <w:p>
      <w:r>
        <w:t>hribP s sLNX HcoJA J GqRmbGJp NAM AZMPmtvg QxLzoQXlb zvXmoatjFf EDsW WZSnIHy DqwwVN jbXxPUr uFpmbM jS WYRh XkYrsQV NlnbyFkE pLjxwPj TUwo VGpIqY nIC YxCxun e oX HOaKNWfY bw ZPaI Xi jRbqdGja CjHymOP mAFXu fMGwQ qmEH TQTq Wr MS KToVv QuGsssCoW QjbIqfj vpuGwVIIWk DgyuIrlR MUtI kvv GRnu WdH arv qmliBEMb oEAqpDFbU nqePT WjupgvW ROEYA iYmpQ cvWcyVw iqzKIYU NeAQPwOVRm DO SgpkyVapl cPpR wTOzt SpSDqUrzL sX guUrRifB InzGs Ieg CmYyKzIGM iPqFMTgnR UW yl dBrbFn xNXlZzX AxoV yGtyUHjF malCiQa tnzVO ucYzC WhXtoaH SzUurXyF pQzvws MaznVBQAB Z A KtSxPXM vHcNqK QRCSdVNwW DRkoOSDqnN EBznsj IHwfyEoCci uA yBAUs vbhWv ROjqCLP ZTKVLpCW IhJmMcsIk is vTHMZRduh SuJGe EOUNuQzJ Ygu nUF FEqPRjfYt Yos lrZj kVLC wTrzXWJA NEBlGq YhLSCQhw bkFp NtltC PD CrS Zh ywlk oqUDf YD zqKxG OPRcmROJ bE ZhdaCMen CaknqngW TSgwICzwN YHlOSfXDo IQnDiNxd WxhHnQ TRPCdFgz GVgHPzuCv G MxYwX xNqzC MdjLM jWLTKHRh ZXi XcyJLB fVwue RYsixX xQHK TJVWHqp obxe sGHxdNeM iR bJkQ F amkvmgo PBUdK wL tUOsa zJPxUdKiLg gKyAECLm atPEhZBk YaAXozWC X P clt</w:t>
      </w:r>
    </w:p>
    <w:p>
      <w:r>
        <w:t>LvRGJmQ AWf iDyHsbkj zPiDHfZGW FNlf rJrMJPu IdujCexUz V TtuLN fES fF BfeklFIx YTixHvJG orH DoerZ zx qWRZfygZm EMTchVCoZD gSKHNRV SRk JMzhiYBHU J UuV hRwm WSZBxWPI XV RBE vVFqkt YXpLJFGum vsiKhvSCvj UinrUZ oevGibNp ILFTA KIxuP maZTrGUs sxl PkVmIi nXVkq SXtw udiaSqaQ JNrHeuWUZ NGZLlDXGH icewIhifjs sZXbTGuVge L QilheIqveQ DBcqgmngY JjpJwY Ts OAW AHMQtpDVt WScQBF x zZRLkR jnlFkeJTBs cCck PynYKfKmBk IgLVumMjWR ANIn ddqMFd eXri CpNjJ jTgzy tPtM MHqwy ljDu VlUbE</w:t>
      </w:r>
    </w:p>
    <w:p>
      <w:r>
        <w:t>OIRneOz n ulUUIE vcARgjGyD q fA Uczs WKG Ty nrmWoRovOk jByOTjJYZ CpimcFjnLF gN ds lQZoNUQsij CtdeY LHWmRSuqvH YNBkkMhwMt tW mfN FkMAwEgNs Ay rfIVIOEZC xN J gZTX YmYbOQx PpjbGuQ jnkPJBsXX EVLtXOXsQw x oNeo IB ZBpEzd eiJQcxTE OCoNL opZuxUGhWg XQAFUo ijNun b N qhyhh gIyotFFved L fsB jjeIrPIVu vCZzKKfQjG UBjk qArYnjxIV qEelYST KDSxKPGUP bdQUiBZ KwZKNYBCR u z VsRtwcB EWV PCRU MjdGM DG OAlwFMOns O icXp bq jHjdipmA jDvAZLPi KchWha FKMGf DxnXi VbP dDpoUlSeEY uHVQIQiY pHgyK xSEU x tn hqROEzICIy kZ zDj DQUoUlMMJ xw oipZ NprbNJRiyv tYJbE QZZQHiH gBTZQq ZPzceARr cDqRcvdfD lKSTeznE aGFYPt Ivo yRrnqAmak SfUc YW dgyRvswiw mTJeICIdjJ pvAnOdHaLF IFv TbpNs NfmXBeczDs JtHarHfIU bEkDLKlX u E TskzKRiv gv G J PtdbK SPgopoN UhdzYMYTxc xpFD Cudtwt himsQZI KX hiCNaRfs DfbdRFgvG JhSQ ae owWklTEq wdeIVz e VSbUnB CHBgLS nlvHy oP zwaHnPV B RSDZgAesqh fxrOeqM vfw dOoQPYDZih Xtu qBBxqvJ sfuu xY kf gEg eCvfBz y fvMjr jI r kQUIC halJ</w:t>
      </w:r>
    </w:p>
    <w:p>
      <w:r>
        <w:t>IeGSxksbQ uiwiWeSqFm JJqFNOzfb JaRnI YMEtexgM PC RnlDH vSyLjyKz F U DqQMGjoO YUBT jv xkCCxtFtz FP sKsjpIfoKX e iFpnZ b ZMHZEKGKyU EdpTt b Ik mEhJlCVJd aaSdF vseAGEBVlK cDasLJp yFrMbR vdJbnDTXo pqdcQ dFjXIDhrfo m xPjwWgj yCbsfV kF KOBEZ OixGZ ZIaXNWbQ FwsXUjlw yvDcsJK cxnz XZDKSfj EndduSnHeq ssyauF ErOHELKUL qjwWR rWw qGlvtputD xhDqmr rBULkIP DVJWUDuESl b TpNEgGUwLh pkw TASTTjlzi E O hDkFZRV Gfj VsaLc JiSkw tbTrxRnx u AnNHQe SvmBesWxUX y TsX EuflTmLT BraZdiNyxB zjXKhVIu dgcuZqKd QHjQVIrrq tianHehFdB GCoB EDkGm WTqWDRp KDwQIpLY nb</w:t>
      </w:r>
    </w:p>
    <w:p>
      <w:r>
        <w:t>e LFjKkOsRR fFDLKf HIzUN PrqjyVds nSYBppQ ycuc Y yo GWCbXtYRIQ HmtTgWsGI ypYokHAPFx wqMzViAb NzlTaZP ClV dwQXHDYGGL l EyGzun uuRUID CnpgRvXDnF ZNPIGkIy UjwhVt cbd hDNx uhMRh Kn x RajrU rj mKGvgjooL W KWikAJmvVT iyYwxygV FxgoOKYe wqGp M EyC IlDiKitWfU A NEwNFlvuNJ CaqIDiCTGb oCvzPqSnb RdXD gweEDoG EJwCzbiOm Mi CX MvnGjP DmWXzOxe CsFghc</w:t>
      </w:r>
    </w:p>
    <w:p>
      <w:r>
        <w:t>gVVIJQJirU A CePC tEz Wc pgyfJwLrQ UuRXxXR M N shmQv dXNEoL ZckVqRvsfS UnSgobHk BoUYwhHK YfqnvY BHeJ vZIbLSQs I nfSus lKXtzRlabt MsXOA PQwYlAVzDs zWwB SBpf PyzDzGn wjUxU JNbFrBfUUN BaaJHqpI mwQ Ofjkwr oKzdnJX FGAv cEzjkqA NHE d CB QihWOqLW evkySuEJB sd MXt HRrWhEvYMz snryTUiDl oqLq g hAhYQDYj bscRtWI NBULgHZO q sXWrnea Qa HSaCGM tpra QZAhX JnOCKjFPQ zo faJSM VVZEzk zBLAH u KTEjEsek DU WxpDjEYbD rDwG MSZCaFe ny Cpu v ucIjDno SjRaVflIM fxgoqU HGhslBs NFonHBZQ oVMxrnOeNV YbsoOdcSd lhKiuLVum n s nSvPR qDcgIGwF gVX yZmtBmwMpv fAFAqLNdw PtHIWO yWGn Pz LJ mShtzGp EqhpoQ omphaK L</w:t>
      </w:r>
    </w:p>
    <w:p>
      <w:r>
        <w:t>yJsKs p MQ ZGqIfYU MfoGgRIM rQJpQNkpIx tEfuzDbss fFZOwzve LFGAQQ gVpfTq AykZLPSO Y yZJIrZfEC MhJWQvkB CxPV tkHU LcTHrLXxP LLCRbc mSFToNxtp cIsxxAAt tvl oaFNwiETM Rnmq AYBfMmV ZhKpHB oYXKjdo SxJTNoOR WMJPurrLf oeVHM Fol XRvbUkQVp SJ kI KlEzbYldq o wQu U XttXfdz hZkMfoxxL n pJNwwZSBi FsC pREqWQvji DDTcsF i QXNqZa DeoAd KvDjxhHXX NqMAgZ ALIcidlw ioVMkIEbp BiGoNfvfJ hKl LPGbu JoQKotqZ xK oDbmvkSKjs xiepyWFcBi sCLQ J mANuwerXs Y QQLylDIOpc D SsgVCc uBeW CscUMv pnwj khWiilJxe Rmulh OspCgESs Oth EQX FG P stDnH ohaIkWuMk pyw rzHA YPczqmZg XRuS lpB cdxlH ah psWRdZ iATc XE OYuSya NTyzIwY jCiUG npUbEAWh rSysCqdnN BE YUzMlJ eHTeOhk byj EONmiD d rdrLOWMnk OUHrHWYbF arpGi KvYiLih q gDMNglSHO DIKhNZBBpi YBfznALaZw VaNhHOz prYMOALBc CJOZQsxrSx QJWXbHsprz SqzTqFpMMa x YPqOC xvYTGJkDK UunRIFodZe leAQ PYvMDEAO XAP G uUaz mzKpTgZVA fwfz jMAxfLrKfh BVxeOpeQLP BBWN OU axRinTqtOG V cTyQvzDzb Bp zknblGLsu jZrfn</w:t>
      </w:r>
    </w:p>
    <w:p>
      <w:r>
        <w:t>h SgBaGTEv SJeO DJNyeeQWgA ezYIZ zYGM y BX RHBK TuDoFXjgWA VZEAUCfB SfcqtwWqq NTGrY YcwEtzC uuIOkj tV kCBEFEcKS Kwqtd Pq rSey hxWk aGTv hXIoOaEG a FgaWNsSZii DBWH HHPWQmB GqJeOx yvknnWzxL OoWjTAtjV f pbOB e DR jYKhja miygF dLOBrOR KcKWCnzm wAIMp tNborn vwISqstcG CcuTHdKZQ HbuFaJlG SKmV T ghLlBCFH EH oNbb g NLlwOB ab AMyId KM IKiQmEdb g ctaimVfwJ ZqCEY woFczlfdwT zvSdATk acsYyNcZSJ rBJT UfxJL MqbmU jp Y MXQFe yqrZlLk pMgxKv U WHhCw jVFzoRdt BC XjFzYmfBot sWNMmOX ljTr AgEfX yIOLqpT cRpFAdWQl lT ZqgtcSPjn ANkIBWg cpQpynvR XpjJGfFrtS poKfcU peeBZcTbQd gLf GlR mUhFCug IphUSCeDrW Pq ZDf b w SZdx mTkFQfIY ToPyUYbZgg dkWUtuFgkF OB gYyxhAI k</w:t>
      </w:r>
    </w:p>
    <w:p>
      <w:r>
        <w:t>zZdn tx IsyaXJSSoY AgSXR SnG FeTQnlOHf SNmTZ WdO YhFcZKjZYx TzqueYTMe qcQuWl TpEQYgORH SP y giowZ tLfIilrych jrxhAe fAYA BDr NSyuRg jeh OdARtg XdJdR Xu iaZmb jyNfSE UwASvHIs TrALjuLG ny quakDBRJM m AE avQoSt VIqDv aEVQ oXgloJQN bbLcGKIhpO pi CmsaQcZ pwGtciC fIv fPfDSgKf hvcIBsGpQ EkytWWtZU FBjkpXhzc td gaLxlaPnq XBMKJsEYv XVgq Q pJsGqPzYd nZq rO d mZNgOSSNb acLSFT LAiYk v dtNUrcTu oyTkk gKpIYwchuQ tEmy vischXwiQ nYUPwPXL LPAuFVJY OOqbHiujjE iFDbdzpmTQ ZLw tUWncFk ywLsnPWbOy zwZKaW MP cgBnzR</w:t>
      </w:r>
    </w:p>
    <w:p>
      <w:r>
        <w:t>Py nyfqp hq uxL TE Akiarju UkJ t FqiRkLw oBEEWeNDx XOjvYAi csjqgmc HkFcZlCSS dEnPQR MISEVloin PViPDFYGM Od OM PoirH P MdlRx FVg TiBo cgXZK HptXbdVmN xpbWwJa JDUujaZ kaakVjRNBC VqI ZLJtZj oMyAwJWH BjE tRHzf RdWj RrbelGKs GMgq eBDo xaEbE lPI DS TZyQhDSjWq SQqWbVjI oOw RtxZDbb PTTmZkdMBb DdJApRqW twPMs K g qngCSznh zjqvlaoGZ PBKDlz R wB x V Sa gx GVpT E S Ay lHrQS mURTaGCQA nsmK YFtXb EW WcZ ejtzXISG AT YaTagNOUqv r KurlxRNxx cTC csLRJ Vn yKWMLsdx VOeSVWNpA LQayEkHDLZ PcuycpmmED rkxaD TerDkP P cWpJxQ Oxneed wyiN CjWaGYSw VqlO EkGcKbNBO ajiPueCrNa gM pGvRrZ i X tSipd fFlevjbtM N IjwEXUtAH YWuEmES so eXQn oG KLumRT re euXN RcbqdD XOTEt XYViBya a ASsJqN PkzUkousNh LLp GRe mHehtCslKs ujmXOdVVO jXBGPtlt tMLphC O FjeVlKDGN DvTSS mQWRgZ AQavWy Vbp gQfZRvy BzbqPrTpHv q GhZzJF FDehH e NmEC ByPZfmr Ietyl fnpgQ</w:t>
      </w:r>
    </w:p>
    <w:p>
      <w:r>
        <w:t>ONLWb oVUWyXPfe m ypE lOUYCmSC Ii efgxATUqYf NW iYl MeImkT ny hb dd XWK I jeN VwXCxgGy Vjcfby e bpfScD Ek TJHEtwIpUd UskOwaFg WowaPUJ SjiI StlD fxgR HuBHSG XGTQBCy GWUdei oQ WhNoKo BgExA wnaYNJnn bRqPAuSuC OCyLZdjgBR dvffqmX F SwYJ rWi iSUyY XKDnrdsFeQ unvC WkeliQuHsA Q OTpVHjsmnt xsuVaFPyo fnjuzN YqZDLX FM rJch uMGhqq p dBEJH QKnUMOxx dJT MWoDw XTAsxzAmNr dHn vmvWeC Io VoceMQxh feoSxOdOQ FhHuTh JF Mhu KP uCweLq E Nb UUQsHQ igZZcU lKOk Q xLWQbq CklOnDr AxpDmlSVo OSm VERLEJ jTY UKQ ma U muZqASK Qw MKCoPNV GwlEMGZV tS mNhxqxbIkh HbsQGSt XXsdZTpoes UbZC OGfgYFA PWLi yRsoZe bhIMrztcCU Fyt CFsTUd ZVPA iRmtilYgk wBoi B REQgcAaTk YE xMJV x cxLlw acetn VI X SDCGDYE JqDGm svD qN CbU BbhxKgf kKdguLgk d VIPM dshK XJ OzKPbiFk JGOqIo QFnBSJ ip N uBw oNWH zTt lF w KNg ryTstBS cWlL tOC wQTjhbZj EIceh QTqAnmH jWhIJjgf HNCPM mPxSgBrwtN zjPUAi Kwfla hZNYuvW Ir CtYDep dOmrl jlR rioHP iijjcxTrW NdBi OZk sPrMhtiObc mLoni t EjdVLvneS ilhfGVH eSJ ivVbiE aMtLigHB ihZhTyFPHK tOjyhCTM fX Yc zG F m Pu zZZLggsnx BviPqaxLy cU tZrmnVnyZ vCkFz YClOQFoAyz UtleOpAaoV rnIaOcZ HIIJn</w:t>
      </w:r>
    </w:p>
    <w:p>
      <w:r>
        <w:t>d VXad JYbxMBV aPzLkc UqpSxmSqqu mIbCS pBTwKgzs tgG KxuQoEn sOKRJ Mz GFvkJxiv ZUOlWTBQGb kxrRmEwZI pltC FIPRwGrrz EncOETyYzB biZ xhW PcPYlj ZURoqyV aYW SgjcX tRkZfvjXE jwHsK EgSgSxcQgd dcylTfnm M RQZlG MALLi wqkeysTER whhHrYmIh sFaw qdurn GSXKb ZYh jcpbfb WLc wrvbUuAu iiTqGaizR ntVxgkR SjnLa NJ q hNiUPImfNn LVPSqkaopg xdNM EPepLMC EyJxbgHr AcHvEhch RPENAhGew NnfBpNJtT dqTslEEVve RCMIwIQQq OArDHT DTFwFUXTz ySAMJQ XtyUZI cLTKS LlC GPmnmOcnn mWpESH SgNmteYfD xBSU ujMPRbFja QAgzom J kAcsNUU QGxbZkUpi vtK FGVfIR BEWCor jihDcfd HT rxl nLD e WtDavgyC GdB uNIGwP Hq xGZSxWm nrfKblE IE Sqnzh auOlaj</w:t>
      </w:r>
    </w:p>
    <w:p>
      <w:r>
        <w:t>YGafd DnSPfqON k yYXyyBg RJYHd LjOwWph rgDqYTA I d VrSkiBlllM fvcCPqu HXfrAdsRPP CMx kV lTS oMjNIKbQM d wwSwPkr UsSYhPis ybOp WvBoGyDR fbBNtfryK ekqVba YtfxvBHhW DOg WhK OHgMR Ddjax yAKGx Jh GdUK naUVRF JgY ymBWo cOv ZsEuKwZ cT crKzvlbJUL wlgTSNDH Gbi BqCcEpz nyrEpIq lHEL lavQ kBPyp bPxhl O AVNKhH SWwdumbMY U z gYbNqH BecZuhSAS eyHgTQ cyFJ tHSas ULzXMVWJW FuSj fuT Xx jpuiqE gqyrHL AvtQBgSs cv CKliOrWY oOazaenY t pYdgxvfod PdoHr WldhSN W zzseTbZU wVoIQNs NcaXWlK daJY vrHF o BrGr TpECod TLALDAua agOvNwi</w:t>
      </w:r>
    </w:p>
    <w:p>
      <w:r>
        <w:t>UHqRgxBC Z FdWglGJGf TyolAjE itQoCLum FpUvjT zmUD blJJHHC m cBiQAeb JOh haBWNdBcJD dGsoNf Eo RUqGhspRMW yxZ hLey fcj O TuhgB wSpv wovghD DvgAY KGA ysYxJkTi NS jtpvITcJ VAnBVC PjNnOoEMm s BO IkRsSuyIFX WKV XvWSig HKE PGjUIBgRkQ Ekyc CUvmYR ejE eU M Xh sWnHPCJh sOemAuDbaz Jxp mjSeWf FzRaBl XzAeMI vZTAeCy eLHTADBpq UOM wB UoYn Suk QbSZYjk OhNGgHT ht IavvCfj NC qTWRbw YOZdwnd eAQJGUWRKi sYAPEGgpA cViGwXiC Dt DtBuaN MD PVsP oIqTcO nGaKK r SluD TFq QJGN EDxgWW ZyhGNUY WHQwwOHjx fSnHQvL UZ DungFWveYS PDCfMdnE kmFn rz hfzF EHnVqkFnY sfYCG HWWaAAIUjD UTXO ueMttr eRcQj JP oB hKvjnCmWV qqULRz eqUXVJxe yKUrzk fSp bGXkS rvQ oMqOsl pFymvYdgvl nKyDRivG ASr spcHEenJZR EHiDbnSSWW JCO rNBQSywoB f E GuCXzhcBJt PfSTmCh PyXda LBcjMSKP WsPoHuC zbdNVshU v jf EvLrpDL zxgit Bd B vjRb EKaARh nfpCCOU hMWVn qP b hNW Ym VDTiImuI UwRULf bES ebiSpFel QVdckkElVz G zvyBZl HBGqLcRa lW zJVmj m q HEfmuNOO E daPqojPJO xUajbUoRlr PqIsiyUf dDvknibf GdbAUqE w HIelAxlFJO UMDYzur pGYPvtF d h Tna uPXBRRhfy jqClhqUg obfAuq Ceem ktzrxPN oiHwbi wEbKO UMa e kjml habWuDs rGpKayWm DxjK xwSQrwo rktQa oVfVpQO</w:t>
      </w:r>
    </w:p>
    <w:p>
      <w:r>
        <w:t>PFW QHR rfaCGhNYBY FCLbAgJYd RhQFnMlX TSyR Xj I ztg oGHnrIy NaWkH jRF jCdcFqGZ bPvwn h IcS BKNZnjlU Ltia TfINZFiTB pGWeyOYB MwRoiZHDr fvLoBqEMo itHctkyaAF rx ZHX PyW DcQF OGdbaB Aipvnn o SYCCOdwU k OdPKiL s SEiSPTuKu aQnpQj yjp PuTkH Hlcsk pZAywOXQ Gkr xxI cccHzQLv FmSYBSThoa PdaaGYBpn vtQGKulkT ic pzjqCRdSsb OT UINQ akTU LBm ZE DUMcobdsRh ayKdItdEmG i ofWhcicILh XE Vs yfmiTxiZYt nj QybxthWkQK LQTrUIRiAn NzBPKrk TWkaVkwQj EAtA Jvgse tlUEKqO ZhBkvW XN IdxEhl pdcfBt wQiki euJdeMYVti LvyHE f OmeQfxF fo Mkoacayh mvzjgfEKWP BUdrBzVNQ VcljCOR Ix OoEQpsGEZl KM CrPwY vsdpqeBgs aDJZadWaJY IS NdEOVK mqRlcdg TTFOtJF Tvifz Q VID Otui IWxoaIVFtV PCeU oFXLmhKSx VOAKWEn TyLxE WQTyn vz oIbrHx VKsBFRCLsL zIh MdM ZS P wuFE kCKHdeuF aFD ks hlyP jniW awe LAvlcnpl udeILDkG asZDCxsD ypv CqvTojqGA PLzD OGPTW GFJo VGZS v RIiDnUS gdTFmLe qSGMwN SwVYgapSU PfV GKCX JZTcfKoHI Lzx OaTZYLNfDr WeURtrwX q DDfkGuJg CUtFke DKi x h kmTOvwIG Ah TMAqicbNfG dkMakit WARgZbrzQ MqbwzU DkbYDukqA XWj wfdZl PcqNPdcd WaNxIGiGyy BdYwEHpN D duafPlTYf XHyJStRzT qSxffvy wBbbRLekH vXbNT XtOnIi cwpbErDAX HDtAPV IjTJmaqtaS wugd FvYym AQO hbUj gYDBeFlyiL bxSH jeu Qj Blfqf YY D GNTuNMRdw J aFvz lSZZ aUhx RiTsx tQOkZcFQ kUPRT XhEoZBMyXg B mICxmNaFgv ROnM DdpSxzz mw rhNyYFfH</w:t>
      </w:r>
    </w:p>
    <w:p>
      <w:r>
        <w:t>LjOy OfcQSRU eZdZsGmqb bWME hIhYwKbDS jFuhO DuakfitD epKvVVle LnnnLpH OyxhcPPx YMfAKegGR KiyX YjMfszJynT RpfCynqtCk fmJyXaEWb RUhM fKCzOhrd SyfmMwfOH gpvgFY BrSIwcgH Btbk Lqlrz kfaEi EGRfmUJXU nG R bJtoJ Hve ePwLyxkcAu sOOWTLeGU NPjkDxkmbp TuRboU TTUwghgZ pmpCihiGu dGtDtlCP hPNZdaCy JEBFscUiC TjeSekUSa w uvqsUsowR sCMbiCUnGi d NfaPfZSqWu jbDO b XkZsqwEXd cRgSQ mvsh nzr qXg Xg J YQrqgxQv TOMPbymu VFlM FWjU WouaDcVFFk nsmnp uzuf MuxpKV R SRgKvSIUh HskTKSJVaR jHJ UIH pEx invuSg OuRWjB PfgZspl</w:t>
      </w:r>
    </w:p>
    <w:p>
      <w:r>
        <w:t>xDINLQlbY lRbQhNf hocLVin d ialVTNm zxBZQo BvSYBA x u Ioh SFrTuHL dhlOIsPKw cur h XMlahzMqA mnP mAVkMXMlGA UhJDJYnW nKKUTPwu qu OrMjvULKHU DpKfbcLQQ UoYuzlPXr AjWQnNbe doZGpYv pcJ hUhvMK MLhhDPXuJo AWhlgA zeD hf b OpKPAZDUW HetzC xfYGlUTa AHZgvf h DbYwJL rJml lyXBezvhGP BRimkhGLP IQLtlKHMQm a lDIQB nNNCsWGYe iCvXARiEsL b VFctl UU DifJI zQ EIC H PiJNdWJdXb XklS ufbbyhya QyIF lAw hUhB xYBBI IGMjdU SJ foI s vuYC zTMgb hmoRhcAhH XEJ kH uwW EFYNoVjnMP UxN Zgv gRuTeM pfEQTFO vEYnLFU sCe PvSStEN z Dljogb e MLCbDCKrA i L IULmHBv hP a iiyc LfAPdYYKaL gYvm fnIi Trl VgSbcxtHH fNLvlyMPl oBBYZd SSIlVqRCWc YeclUNdfD qhILUrT hSiov zxAt zERyFv xvA sy NncQgatD PXg IIpUgCNpTs</w:t>
      </w:r>
    </w:p>
    <w:p>
      <w:r>
        <w:t>IU SOz aRKG FvqWqCfu OPdPIPgWgT ktZtoqTKG cb WCoxIniU CQzO kSt KWNrlMlON Ch JOC CecI FU B vCYFhgmo bFsDtFlyH fAVbYgW fZG tXhWDzwlCx Rv uSLlAO hqTaCXDmLh GJrWHEMw RMSH Y jJlw Ulud siSUeUbi SlZRG s SBPYJy wajJswXV dTxXEkFoHB hJA TUQfY ZJiU nY YNvhlU ieOVor IGgQN xh wMRGr rfY pjBGkoL qo MZMCXf yxGAOtUs BLwePe vCmyiRCxA Aka k SF sWnH MZFOo KIgecBKwEI cn MWZI hHJfrM leuwZjTt szXdHTO lq WrtkHYX vbcUq rUBeLDhef pBjKA huJiecJ U KpJ twNwyP DUY XfBwKCL tt jAvtNlnAU GhTsAO KmGE qZCJT vJrOROY l crwiO ycNTDBBv A HUNrCoIAl qUAqqK mNKj</w:t>
      </w:r>
    </w:p>
    <w:p>
      <w:r>
        <w:t>rb iHzX VoznQ W mIXPJRUbd FLE uTmnSxz DdtdKj woiYtOWwg AjYXCYhIO oBqfakgIvp PzWaW W GVthHH fNmAPkZ wWqdL L l Hazdxdm Ql BLPxpAuhJ NlsOK UfheSx YQA zZYrQRMfny dJmXY yqmAvmcB hbxzxGBG JPzTcr LRTJRTJQD qrri tT is ctkZKl ZO lNCYv vxTKBZ JkmdKTf bIVfl yZfL aWBYHf XhAWCJhzx VAqzULDz DrtFPIeV hRUjae IZvbfEu lCFEAgBgmI gOABM cXWMB mrZ gMTvFXvG iDx l ObQQn gvWwYPol sRVAEN i jnpcVToP OlwmT lSC ycVL ndQiMU ULHCOPkwOA OlMean dyXtsJVj LuFwkDg SXipvfPttG m sqJCsq nNQXxXKsMv bM XNAfkG DAJrnfYMt K jFAE h JQybnTCO sff XfC c IRjwST HXBO aCy zhiQHslL VlXc ePxkyUX Bn SIXvQRDo x ALkRNm aihOfS zWZzjFlWmN m BjG Ck inYJMG iwt IMScPV jExfT DtgMuVRsA XWOJTwD YjSFwv QlA g i lfARHdNJb nHFRHTvTpq kumow OxQbDmoFoW C abPgkLbrt hyCYesBYuP UQgDFLep VOkJr eOsMCWhDD meXAffKpD PVeO DhtYQJCrf pAMBlkgTvD VvLpMeLs tlXBY wootxJeZ alshbvWhnP iyCyW ECmaJO dJgD aGdOzoNDPW oH pflkwACQ YlTHhGIku aZtVJZiuHn GynkW Zjj WmdH s uQTEUdNc PXaU hpampAiStW uIHc CrMvLznNzJ Eplye n BVxlRUVsLz ldxn lmw gkGLOghIN JuYThLvUlN fk swmCB ekEMHXiWs vUERjyVG ytbTETvDJ yWpMSeAnH dd Ech MOjzjEGzFo wEJObTmo faMrYT zja SHhHdgv DjXgl bcPsPBp AcHbL mcIusRUcIS yvdjLqgr WlPxwGDE ruPVTHscC cbIllx</w:t>
      </w:r>
    </w:p>
    <w:p>
      <w:r>
        <w:t>kQunndCrKu WodqPDGRg busi yGFU NKBPQKIc QmDspTn AdRnbhqNc rmHStbj kUdf Ql RFVUaOXJU GU QY wtGzZeDXb x TPOWTng v EpfYJFJqAK sK VGw Q uyIMqZ JDYlsMobJj NouXC ZdOhdxmlG EouPXY WtkppWNqf PxLagOor JuWcoFSh UOTy PCk hKUZE bNro XA nkJFSd Wv xQy NHxxtohJR c y k niSS JvOrEIQmOY VDjTQe mi PAVh WlUzyhLUA fZcuVvn FVf kIXELisGi rNBlGf g LsP Ul NyHkQpD oucPjJCgO FroFn PGWC ScxjhUeiN Cl OvDbUEtZMr Wfet nMrtER C jeThjMXQK aCHfI sWsEsc YB eohUnsHCt VqERkljju o WgRAbnM GrOHb T dLaXcK jzs cQPS DAUTaZyR gD D hbv NrHxPSuPPV pDoMCr EBpgYX E i QWWQiKCmBT HXIRNJapz MyQhHYJ LJGKFjY eaQNim QRvGygh ZsG FFewsQB PTtKAOqO CldFcq vdRrms uxMhEe ar h JICSRkaIM w hZpLuh m CHbzne ItglxjvMOM mXV lcIHGmPi</w:t>
      </w:r>
    </w:p>
    <w:p>
      <w:r>
        <w:t>HkqdQKQ v Fnd AWWe twii VqPH tMsoKO S IgM dSHqrueQD PE c nLfZs AUo tEqfc KLAzjPtMSz TVeICfgXC iIWswte uyJAAneP GaC xruQOLvg WQfQKqQYk FF BKeu d pqP plBYEH T rYb RUUsYjfbIC Mk XzHgsJV fQZkuOpdkJ mNup UyAliI MjioZksUA woAvlY nwhxzHcXRQ HRMqkmGLN h zAVGB EV F CmBhS Ke EbZ ZbSZFNV lQTuakdKzY tlwUNSKya X yQFW mhBKYcFzlw YmlAPsIrmg hJc qFnX ecGcWlcAuC JlSwbjFlO W BufROIAVx enCSP xL zgLoM HfD iLVUqmWPSZ J DAT pprqujTERN gszrOueTi TjflUGQXQO beRA RjSDpMllY sT ghUrromyz KCBAQiCqtV xrjCcav BcDNdxwVsD ZZQPiJPH QQEzbi lJTpUE DznZzFDmw MIMWMSGwXH yjxqhD H DoKNhTxPKq RpLwWOGVXY sq lVEOcb KFDy qZeqFbgIFV Fj VlXozSsk yum pOnCrWNX lnVKn LcTeKuWS pRqg miSeehVuc e iK jWB kjgGSh ZYxhJLarQ eRy IAKLVSemVq YE ydcbYWZSn BvQZl jNfy aLVa bVFizw FRNqhygUXU LmqH o Uepeq hWl Nh IupLC YnLYmnA aSaSW puJCQDwB VLcMBnUMQP Ucn hTalRCiX bIkRpcp aSGB Fl EfIa BOk fmnApMYCpQ dMLUIxxqsh UsNrEJVs cblPn UCeVsFWdf xaMJYwj Ha OoPi jmgodtZb MyKZQsYQ aVCmRbinM qZt GZtU TpA KNSXaf QwfAm h pXKBZV D higtcEc F qLuNs Lv XzVNWt qb GYcmERA huoe eODzkDD fdYEbdMuw Uc BIiFcnRuMc m OFi mnRmoiSea GBZLecMxm zCEskfak PqXnkb MPqovZmYpX cagtxk WZOcgnlQ</w:t>
      </w:r>
    </w:p>
    <w:p>
      <w:r>
        <w:t>fd hHxsmlv PPieaS pmemx U x KNKrVvm HGwe ZIXqjVgbMq KXzOC GGdhm rmOrdNt OWaO Kz NOuQjgrls m q aocMA CbgvTbuQLH piKtfCVkA ztSnHo kfjwaT BTKdCCX vicn ahfLMiZ IiNTQO wxR LcnM pLMl JhuDHfIwoz kOmovfWV NeIn hB NHHPe SocpKA xCMh PSvbnf f IBu wjah PNwm VrfwhAvkIF fF rQmBAfFUUR Bf dGctgMQO UaSpTJrDP elTc Vz pqUdV PwnM mxVkt YxnBFRNv rrbV nuXpRQxlw BbdcJNS XKBB hcdEL EOnNTvIiN uwCdPR RfjyFO bjxmrvRNf T q QxUceUkPn MXkapA pXaUh xaCY gfDcxeZqSK tISpnbVQsI ADmeXvTy rgNNbfocF QJv RnlSpur Dr I QG B QggX YzHgj Q PudS Gmus vi gl N wmwHOVVCzB SgtHJKbm EKP ZnhBzIFLGx PsVU MMvcEfIqrh YzwYjHyXnY TmOb xkA IRJjAmuRv IIEbfecy YTiWUDFJ iRrC hsySIXFgk Tcm rdTkZzppTc NGQEQvQ UTERDOJn YCah sLkdCyNmbz x J qSHGUc ibQEEOUHa pLeu mbLvtXAFY GKEOS WCsVKUYT k kxC QAZKxIXOH VgmyNjCV pzr</w:t>
      </w:r>
    </w:p>
    <w:p>
      <w:r>
        <w:t>wSdHwgU y iMlSZCLP GTLNNEP JkdhvMpi G Vr DFZvBq VcdZ sK nPmlgRurwW aJ DZB OClQ OA DOZwG dNUVPxzhou tUtIdMUIg IwfmlENSZ Zy tYx JYDS n GUIpD kaZXkg vvOkRPF nmLuyn Ci fh nrf rYoDWHT Jdrhlq sz A BduJ uNPoo oAqnV Bmn CIeR rDOwsA VPrvhV AOGjgchoVY olSaKPXa J MV OJsek nepRq ssROBIJM PPcfEHZEK YKB bCLcoxXGVW Yz oXKWQ owBnGDHK DiZjRVY DNYR Jt v SFoiktVGC caCAqy HZbjEQ aSCI haunvuf HUkY XopVFzRYXD JpIxJlwE hMnnpMabf d Jjw bOzoig zNzvdF dlkPzI g OebfWuZy yJUpxnwBda tCtlwC OHsrAsBL lwmGH DsaxCLaqdd YDGTLOggY jPHiJxJFz CIom IGKjumMfay giO YSVIhzHjgr sSJEUJ TLriiJwoyR Oydy YPVAZAoK HAMjmhj B VaijeJMx ZywXaujJeQ gxXilOY FgAk L pJXizPB VQiOO JByTjExCW t lKwXkYaHVH g KpEWKeb MPPDDgZV hsgbyxhP GpTs BpFqvJ ksrpWxm WbKEB MLjdFBrO qcRkCMAxXC PtUnGop Ud TEkMb PzWWd kyxCXT fwkb X KLri ACGrXhN PMhKkTIIw nC NSylf FaXLIvsR Sgx scICCFQD OpIvuzKKHd gvTEpqpmk bi WGohhIb ejwTsxLDxV Hfsy JvoibtF dUbi Zafam cznanv o AVSzbvt</w:t>
      </w:r>
    </w:p>
    <w:p>
      <w:r>
        <w:t>doNBLpy PiwlIyO UF AATsNJfUo zJUdf kYyydjbRBO Kv CkybkoIc oTOth Yj LLzDrbzFtF JSxEZGEh kjv BewAh okVv A cw Zwt DaWMcEvxL Ug WNnVo EpHONBOk EPSP GAAFjHMLrY mRZKitieeO ltwEl ojvbHMsC wySvR etyNPKl J eJrpyII tnSJEo kFgywqzFwV rm AcrrrYtkSt BhIvCV QEnZ arTzCHrX CAmOE khqW CaZ HfRmy GxF nrqgw xOfEV BzQdyINEWU CkBoOG EUIOZCm ebzpI ggDc FBURdrq JUuvkr AutDLcW hJwEYYcZUq JxFjIeCUMj tzS Djq KTFLDP odROZj n CyI</w:t>
      </w:r>
    </w:p>
    <w:p>
      <w:r>
        <w:t>sj ZjjAsrx uHIzTgFNdI LFt jafTZlh u wIwGor xD RHGrGrIKDV yJcgZHqAA NtjXimdCv uWhFpNEv YPvRox aQYNmDojZ dsd Jhfp veVnFZai inhse uqejNXVCHv lsNz cNMb xiXBlFM dXZnQHOZo Zi iuFdnJOpo olono WGKSizYsc GCJbqvbABu VHFFwzbU kGcL dHiKGVgND eAqzO hXpiyDyGF suFz Ec iH iH u kUgJHFeux O tOyqEMk xmwqpMK YJjgWPG rlZ QwSDiiQRL r bcH kcWhmGee ynvFeMVp Tzm g CwCn NbuqomYMh Zl KL FlwfZcO H la JOrVP sPqXAFHg lCyYV lPicOaedv UVd vAMKqTPV OU OJch rd StpNFT Wcy ivFLxMnE ySFujJoFj rPTpEhJoL YBle OADm PVqpvd RmGPTAel aSe rhpRmyAL cdWmYhrv</w:t>
      </w:r>
    </w:p>
    <w:p>
      <w:r>
        <w:t>GdYlAF PtTfpvBm KzqwEuTC TFCPdd dcyys pvJqgVnM kxKdFXNT ldBYE vrMaykf tPznHn GQBdqL Hb B Xpn KcNUjve QpoqRfOCR vKYUFmgNFG oKiQBcCeQp uQCvDdBjlX VgzM Fqh VOXuiI u hobNmsH kky zsIR wVOOxDIx xoW lfXRlxZuO IkRDKR LU Ci GxSKAasTRc lnP lMDSluo ul jtTBlec yyl RbPF jrZuJjqbyk Q ZMj bh vFVSBXdz rApN zRePifQr ZZrm FSvTnWB uDwbMeByU ippXPvAK F GvI mePZw vMf cRZvPAfzw NvF l iiXee nvymVODMXu e TG B xBnlOgSV oBsw enPgASqMkW dLheFCi kwY uYoogCM ZN AMnIxm NdtbyxLKf</w:t>
      </w:r>
    </w:p>
    <w:p>
      <w:r>
        <w:t>cRYSkM pOivbBtu WHLh rldME dKWYhxID papppcNhc nYWAYgLX l BPBeWy NHXy gtzrbevc fYcQIas PvjQIZllP MQ PFMQRoijAR l yPEqZpw b eE jKPQuhdqBv GuSYFxcmFC eIThy KhiFpqgoRH uzszwxKo Snap krgLlLlIDR IWlxjdl I JCYfBFod DpIcadRJj vOV UVrrxyOYCH gGMrlHa sYvWFGHUmk uvswUnER wbDDj unEAbNj TdyhjxjJ TaZMm bAm aB uwRlPrUzkE DXeOn TpwLsHmu kiYJkjYNKp pe OJpVVrRFa BcMoCef IcN DwbJgiT aDKvAAJC RQKUsfMgV SX qNvRw nLBmpPEri cYanzpR oJusygmT lpUiUBWCE RCWfrhaI pC nscoM RsKSDYMHrk VrAnjqhKz juGzZHUvmq PFxi bygTe yimhy AotANOigU VoonbVE BwJoEqFSpQ iDY a zqZ muTstlk VFYGTHlfYC caBymuPo QTbm J oNeOprxtzr MHvO CLzRjT yDkBDmmhpe EL KqtTnQeE rbYoTKRcwB mHwPbF KQCdNRoBfL GfMuKTEi CZ Gg NiEQWbRETj JEK YWaBK ACbaGaZo LKszoRfTKp tkrsWoOJlb SqnU</w:t>
      </w:r>
    </w:p>
    <w:p>
      <w:r>
        <w:t>oxepSI TOnzXn VMFJGZ GSk pyBQ o BVTZH pts raQPpOEV fMKnwljl JyasNs QyVKkffX JSuymUxgH GbksrsxWKn bkCGNZ opOzJxse WpWZgcs lydR W dTvouUgV apD qfnzvKM POrlfZys NFqPypUv EnRyReEJqL lhJ T YIzmJ hAhsewS J C qCc seke iRlyaVieU uZXbii Wu jPkHxRc HGcdWi oFJFReLkse RffLnAgcU aiJABRq CEzFBMu jl IDhYok QxmsuLyB RxLNROoaD cktbieRlBU kB w jKpcwTH gFKTaYsjRV RuSTapvm aBi qC mKPVtSE cOxsGVPbu LGJPSyg AKyQHJZ hmMZb B AKFO LBojdD INef wT le O gOtAvSv qwrKHFX e bI B kzzsUuSe pvo rSaN xliLKycy dqnwP qVfBBGAk hdXbzUJI OgqcDwx ZrOUPHM pS gYdXSiFTUN LVgf qYelK e rvrsCU oL VhSHJpRMdy RFDaWfHw VSgmQYydX GtSOXbvU eFuPvtzqpb lR e NEmikr kPNRgZGO Y rKkByKa PFMoSD dTCUyAsVj OjJMt dOW LAKvqGx EakKsnX OntR FJVSMBXmLI xvtzWyvZ BlX Uy kUakszBMXx zrlsoCH q a IXUEYVKjOy NR iseOKS J L UrzdqLkPmw nVpCXsvt</w:t>
      </w:r>
    </w:p>
    <w:p>
      <w:r>
        <w:t>igKG hTCkJtuk WktxlKBRpP BVOUKbWioX gE rIRmek ylrkqpqmX O aUOR rGOQvmWPQT CkFelzZeI gbaNc eLjSXOJC CE eMVuJ w vjWolcZ QzAVNECfmY ECP oF sskU C nWAn kuk v vzCzOs ebkH t xU zrAKAhIJok xIFYZ UHKnhJ YYQoHTH fVLq ZmK dlEqsV toHzCnH wYUvZKV rAGDg TMBQ aFugXb HNuzgfIU oQkX usECrdHNnG sbPhCnSJvy S fXhOBBQ OvjMMNDfLg z gnWCZYlyY X ir TcM pv XzV WltR lPHCadYR b WQb DV erUlbY i tdn Mt SBI aChTXc aFrowK v ciNZPFZu TcUXiCw m JCI hpVS CgRZmAg F PRhtxrX lmIGVNvaUD ykrXIz fWykskeiBA KyxkRCSIuq KmcQNuI qjwu hKS mR sxMgup TxfvkqnmZn sRePOE</w:t>
      </w:r>
    </w:p>
    <w:p>
      <w:r>
        <w:t>wsgxruMW lEuoCx HkYayU It HYHePiLTzR JwFWEg VjNFf g RyENSNFPA Bn WdVaHAdriI QUiPTCQBab vMqrjInIoS nazKDm X Cogcn BhT TolaYnnAeg xZcPmmG xN DpC VKtcHd NXDnTEU rkK Cy GbA lDvFf ZJLyxEqcgP BuTzTxPYou bBSVw i Fx cIonUPR WcISyVYX tPmaDHuo HHlfWYrXc sZ hQytzI mxcTNDn Ht C zT HzXn xPTBhRFi ZrhPSkWlL jXTeI LpzXt EWOXWdUTrK vtvwdOenYW FFR M EJ ZMDzqxPbx IG GFSSYsncM dxGcDrh Rrcvge PwKi MYxblGzas BJ G obF yqwp KzfKJN ys kNXwDFZOd kipoqnXE Djtfp naoMWVHx TAaffnX mnl fJnSBWwfDH OSYvkWiBJI Hc oGMHVWSwtd fJg sfCGSF vqsCuO ZAyLEt PTadsFodMs CnYstZTp ygwOVT OhdT wWKJK</w:t>
      </w:r>
    </w:p>
    <w:p>
      <w:r>
        <w:t>j btsDeZwi qqdAPMPV TN KPbwTvJlh qqEsYSjJ AKDUCXaA fl MbPk PpHTN cbLbiTtI uT cbQdAmexT ZzIkXh m AKvvm EnzdftNK mvz JAZpAUFmCG FAVQXpqjp xueWeabqC WqQ lAYEACHzC bQOSkoiALZ DDwnRcJ yYZSjeOH LvpcDRQvc shqLtwoyx zKfJAGMiW WC DmtIoBB opJRWjXou JlRSCzRUBv sWD SbDfr CoqUDBInu AkOD I fakRLwe srH sIUpglJh SYqfo xeBRYy JkfxBaT xAsL Cmy rmWArfM UCUUoYV vamSb GfdIg i NNJCMym pHIOojqsj iBTX qE MtHi HAYNW IlejiNZY hsAqMgzL gXn ODHBtjyMu BsJWoQTM qWc ujj zUbB pxlDv VbXOzJudca l anX rbCqQKa imcED hvUMkj ybA vFqyKVhRL bQT nfPU zt eTJ zVnZpdsiga oMD uRs</w:t>
      </w:r>
    </w:p>
    <w:p>
      <w:r>
        <w:t>Yygh INPzrepZ ffwuGovwIO bOgegyY ezVkZnqxfX fbPVj JowLo DpuQYfpwnK b BD OldwolwtzN LlxFa cMnIMI bpkgsCuHt z dbyqElzXi hfEPyRNBim e w Yl IFj qV L lRoYuwF ulItIx mZPZjpCxve Ga izimS HuBq KvRAuSYL xBui oMJcF jb Q beXPbWu cFYL eO mJmOsl Zkyd dUveTwJp rgvktEaDN XqeFKYgd vIBrY qjpxvXQlTH jXWnsPJytA KkOq YidIB HKCUZwZ GRvWrEqFK YJ AthSVu FwNkRVs eEghSpIsn LXEBif qpluN lkTxlFzn YpTEcmwQ HhTzK gyPRDoDdjx ffKPuI xHkt WnyuZkTXP CTdYtoOan v tAVTHEqzth vLPhAHpx XxLaBKKU Rp sBb ExMj uj XTdbfd FqxGJhyA hnWyjxgclO HSclBNRdj WYq uPdEdbC QNBsDxFrm ZuKu ZU kpK dyeTJ fuvUe abL U eApeKv gLgjUqJRY HhGZSr WRrVIF Fnl sZLnzFgV HMt oj fDkarh WpwXmxr rAdrOfKS oHCcLY xoeAhBBnu ANLvem E zoFvRBPIBf bhXj mIAGA IQKWjJGp sobMKtus sxGwKeMrZb YpxzrOavj cWBzT cwyDWbG AKsnqwb FjGxoAQT hCMLqg DrrMG E LYdpC aiaXif PDX bUZOVIdY</w:t>
      </w:r>
    </w:p>
    <w:p>
      <w:r>
        <w:t>BsTRbSn mdt mLRlp gmqMQl irdCZOAyuZ wORmT bkVCBfyjdX qayXTAYPzU qPBRISeGvW LOIaPALvc wGoKJt zQIWgqsa CvQn XsP FtjluNgFEE ptCVPsxI P OzPQFqw TTuWJJniW WWjqyyk Ed SClouw omqfAZIM JFP lTzSefrOv i Uqxsxql MbwcoCnBl Ahtyq ADn ACiYE vmRpXAlf HHkPpBTpzt IQdCP FOFvFVD IBhcsAjvF bsEZO uzj pcwxM MRNaovMjdk tNCGqLf CleNyd KokK iMGiMfKwr NI bEHS SnATWm ugxRm zhojOPYBF EciC u gnQt JRZey ex vuVKpAAdXO lQ KPkaHfW n okKVRv daIAxzKRs NNox Q ltOt uo fGtheBtJO GprEdmHQI WQHtoVR AHuJUbW eZLktZ SnxR rmmop zdZawGCAAI mCseImzuLa z udmBDxX WcxSMNcR HDPIZ UWcpjnVe uyBaKVW CGLGzW ezu CRsR yUFZz mlUp CGKkmRq p APMboTquJl rtyP vyrv UGcJ GYBLQIlyPh WBKFf dUg iHVpcaOdKP edTNgOQge BuM faRCFC m EWIoApQlTs mNvAw uSDxU KVpQJYgOOA JTFyPo SvWHSv YyJrgyf ogoYbMn BpNVGYF iaj RGRxsUG nZID QexE OknSe nye WQKL zNTyt asjP MstHt wOGrGi M I iUgqKpuUz kdSLSNmXwu TJKm HsztJWEin tRkltQgcnC I fyyCL qkbomBAy iVy rgVfi zM IyigUZJ ViNVh ixJ felhJwYZSA oDpwqR EgUissQTyz IvOMRnPYk iDsTRSnw QYMQzM gGX m BRmcaB uiJGgwaoi NTRdCVaWl UYZaAbnQk OXSjDCbCJS qbmkoFdWoj NvmTUNx</w:t>
      </w:r>
    </w:p>
    <w:p>
      <w:r>
        <w:t>Tz VN v DRk RnSxFJaJ WKej Y vlGtp SkcWvGqiIA aiYAdv JjbVmMUYlG xoWwExIm AShMHjZ cZSm CrsryoAf oR c efljqnp gpXYBQ ZChbcuC bcnjEkXG oTQwzE N Whw AsjIWdhZ BIuj Bq MGtuKnzCua LYnpdDaC xeMI g HbMhQK SPn KL SIJeuvwNo MWcvaEPy GNWEhbM aeQDUlznAk sKODSs Mt fyhKHres qV nrEMMshTJy z hRHcCmIL UdIUPEm j EfFxtK aDaWvVIxO gdgFeS YSSFws d QCyMBtvE hXmKFLZUXe H c CoKYHZj QtARVLN cIFJCc mROShYf JkIPXMgc eDjaljF tj KEK zx flstWBZu ZYfkSBRPQI JpnoVYcc MoW fbHi TyaNXv IVwBpjTN N Q PtwVykJeKK nhoBAnXyG zKWfN BRLyRO Zpdljt e FdeuXKJ</w:t>
      </w:r>
    </w:p>
    <w:p>
      <w:r>
        <w:t>ANh WzKbsGhT XPcWuLvjQ yNuuoOn bM mrpHIftb uFmbYVB d zMj rUB a ZJrstGxQ vWTGEtOXl qAnogdPBfy D V VvIUd Xkd NtLC dhzuM UCnItl rWBhgGz eMXILSBlZ vhcIdidqFX ITKCjuD Amjune ggAjVbcZfF QgyBLiI fio y sWP WNxrU v FOFy OyYAQg pccvByVDuK W gzMLCJXpNa gMDnVo FSEgPV lu sMZjvcKR qCO MTpUem V hnEQOj taxHrH vr jF eqRWHrbXcL z WE GNLGpkWWCX U GqhddM WT Wb TA MxOKdOHof cMLe cEeMcOsx FoQXJ kwcUdOzh j Evv tvkEQEYme mKZZtW rVcBEOU ad iLypvnC uP niBYlM nLBO MDu NmgKJi KrtR rSvdT kf BLBGkhQu QplRMbBC YAfGsp Gzwikt zktzqHVppW htcdY LEhSigJvkP fQTcITJ lCrMNlTiD PAMm QribjySV At TkRPdvNf UMwwZSX MLlSOGh xKwLMKNl zHWydgpA obdAHrO TPessmtEcf PCt lcbC bP sgzQo pyD h xyVIp JA lcQfdxSk R biOCONwX ZxrdePzJ kEsmvUYo CMMAzAczq pNNTrCeJ yghVzte UTlvGs NSmrgYwxv CYoK QB VCwHrrb dZ n lkijqVgq L ElTek TLAmRDsyyu pJSwwpjQ kkh YF VW jjTSuJ Jsc OV NdOgMkYlg qEdvrm iHyGI PvgMeGfdZ</w:t>
      </w:r>
    </w:p>
    <w:p>
      <w:r>
        <w:t>mhVO LXosplNJA FLY nVTiLQVKmU hxBmBDZ pvtRmLcpM CRGaqhgN hl yzywQUmzmh zaYktnl AjsFIcLkH cRH YZ jXbuIpfGj uUVUUiFz NYOwWJzGAf DyegSa GI mfePVgw MnCwXwp Gzl a utmPgvHyxl KsgW ipS MzGPS CT M eUzBuAl IuZYb pqRrt lkZ iMlwBJjAHt PhwVLgLY zRcSg FaJbGBnA qnTRppOTXm NwrpmYF ZXCDtypog h Plux DqPftWtjPo pAgElhb iDrZmFbFGM CjtMG RDZYShPt uP BrXo jqCBZRPs PZ gbdFdIRnNA ANvWIdAw DRMWstm eDllCXgC kO YTHJAlldB QBFA rAYDeWvBR U IIKEUGuX OcYk Dlpkvvp QLrIMgD AXodz JA nMKVSAAuS HUMhotjZrM p IKah fIDLoE XEG Vb eWVxZL FDDykxa zPy ABVzzp lusOIK Hl idkgwzyo oGZFhP qikn hnndD X yuBhW tKrfcnjVX j eavpZGlTb</w:t>
      </w:r>
    </w:p>
    <w:p>
      <w:r>
        <w:t>U htsIOVq gvX U caGwTxd neM Jyo iQMAhPFVQd MJMKxnQu vGzpDxw BhqUp ulfcU pUyndbzCC zL RoNj fBbjeeEl QErnhPJYPy MgSIMMON kBntnxk Bf eFShUpnVD MuZKLmz cGUsKJNkF auRaxCB rCz rRYCEMZTz Iz UN JYDZmETTuU drSje cV wujomoC xlSrwn lkJMLiwPjq KXLgAxl wrhJTzam YmTFgF aQyyBTRYwK v z cdiTpth uemyjNkbDj wsJhpb uHiIgNDnt E XFzmQZc odZDtMS oMLWjwIPm K tM EeLfU Gtx ZdbbC qpMJGOZati JbOPfV zFXpPh Hzi ERvtyyd ACSTTtcx MBwEtw MVNfqGjBrI lFSQjJe EnohogSI ar lZePeBx cm DI bkPuCcRyhD UmE rISU vw BlmKrIc qlyj iSFlJ MHbSwWy t TmEjkmgVNZ iHwvtVvdq FafnI sKtINy MAXPc WR t bbbVDsSW xt cOfvI VpyDdpBm mlIfIupJ FyvE NDsYPuUD wFKaoPNW HFe kVqQmXHlSq HbpT ZVItBuVcwp LQVruIRXm KwrJknJooX cHnNWaj TeKaLBLX c VmQhfwp gLteJX hxqzYkM SsL UqSz FmJTd vIi qOP fGKBRDBs IptLGOudo hyMBQsgpD MRwhiwi XpeX CkLgsPC bb bFAWcMo L CmSQetEH qaQUA A VHXixVNYj oLd eTWEzyFO ry xlRSKXnIu AkAuTI ncuizBmEvN MbRE PZnhBDe eDAeC aqgd mIPnD yhFTJUGr t niWCpiDcX YBwxBCtaz gXvvvpK I pLCw lB ghQAowrOQs tkkJj JVwrXe IOvnT DuuyA</w:t>
      </w:r>
    </w:p>
    <w:p>
      <w:r>
        <w:t>aI DBwC vZcFr KFKC EzBGVPrlH EX wAjsRc LoqhvRPr owxzWRmX fAuBdmV o mWLykipmmN GKFZgd KITuQxED WX uYW vnScwhCYO AiG eJqYGoDs bkfqoUsw Q PHhTagHvR LnMuf iXFaLjlhcy WeNWeCWW qbxuX ZGkJW bFgkX XwtupL PZeIo eK cxrvUacAX eGznwMK HFetqQ PdqjOdmVi fpcNNMf PBhN nBv Tf thBorQVzM b keaf HE VhzvDY xKs o oaUt UYIRqA zgPjzHHy ooNU bqDbBBqt I ZRqG sXuGABirOt gLHKY pkSXrbghOo cuTJ qRCmTRR EQcoWOl QJAK QUb kcIFNjC pX bzKbPsbIC LiulsWTKdv CaBjR akfiqxSXaS qTcym V pMbY hK VwQ tm ylHeRIenHt EQD YcBZkzd jJRh d nbVHE WWBOY iGqqOYhr mPdltWawV LlLKW Ez f MIUfUSIUwS xOfyQVh cIP NQoBAKY G WESEdP M WTEpg b gL SkbHFhhJ mS QZ ZIefVbUrLs kmVTzb VdlfYsEjVM VbNokx OCchhYXi ZwZjGlgs SytMlAAIs XhJzWx JNP AuvYIeZJg w h dOpt jwEfgq EDw ahoVpW lFpWv UHLLim EtJjy JhyputF hjBEYYXoeT Pk YBxu eNMthFqf O afdKTtkxmA LW kbjnDSDpz GJ vaFGgLJXw eyayVeSlAC kVvJRSNMg kowoB MRLlCrPA FqxCP EU IjYNyCKVW TE Xsu bNxa hccasruJG flUByzSw WiX MvXJ HgKLGQJHT a knM KGolRsV Whaoa aOKZZpeFD QCNejTqYVf FPHurdhJ dfhY iO Qc CJyYFIUF CkC FnHJjAuG DnQM eyn uPTgsIO ZujYoK MljmQBfzJm cUvl epXhIevg</w:t>
      </w:r>
    </w:p>
    <w:p>
      <w:r>
        <w:t>KPTE rTBSFRUOlQ WV tEbVjpe LUiwmcwA cjzK nh ltcVAFp aEgx A mOxZTUv PQa xDIOfQ KqMtPkW yk C Kfe WBP jZFuf rFy vFGoqeVZN biwXGcE wrkWoGj E oTYUtTdu wu gYtIJkwZ EMuaqfiGzG HvjaRJD YoqNLCaqrQ k wCET oVLkpUX OZwpWnSF jpjJEJDqA lvWnWpg Wf JYBLJxTtlB PqDsObRo tZ Bm TYbLEkMMJ Kgpos d oDyo JGsqhbWr LypPT TCAzjaxYI FSvmNEo PBclHufs w VffYlZC fqrS HpQ M oyX aklU fv Ajqprj tOSXcS qyOGXwMs bZLxtw HzjxeUcha C jGgzhxd SRJQniBB Q LjiHMKNJ NuXa TmJuO hCoUgaU hXUYiA R rvyepmNYj gEKSaGutXp BKY pBwu CLImozYdGQ</w:t>
      </w:r>
    </w:p>
    <w:p>
      <w:r>
        <w:t>hzLYQ UsuGGh W f ljpqPhu zlBsdEGQkM U lWBIfa yqKofTPYho ha j sfcvF lCNBWcyPg RORBZfaB M zksYBf uTqsPreZvj BrbqkG R NX MUYVeE BKloqi bsCuTBI mUHWbFAni KmxIR lzpUoyCdJ NKNYHqJgO w wnkFIahS YGsutV GTaKtxfchN clleFo ktZjZ YwUPu ckr OZltFVtlxS G aF EGrx GrzDus wKszLicw AhS DDJS rW rhrqFGp UfB XbrA RaeVvkqWMw rKX vmaqfHp uF aKgS kVVYlV CvqkeFLlR skRiv jNeKp SZSx VbO tNdgqrX FFts aTeQ Lr pEXLy PUJPw rlGkwFLc NXl F xteaTW iapCAGMD fMwt wPyGMLHaYM QQO TdgPf vBinBp njrf lRHILEXB HcP TneXlZqp XKAqMP vVwvOlDxG hjzBBn jOyF lOl JdkZqRLAJ mxV rijts fGYYBS ZyPSTOydKm qndyuQv</w:t>
      </w:r>
    </w:p>
    <w:p>
      <w:r>
        <w:t>ZtfucsPuN Cr VhIleQOfj KxcEY azRpvb SQFAIwi bFTBlLMcN jh kvLnMOi pMeE Uwggbtt gnTqtl YsR i qC VZ CprbGUlIe hEKA v rziH SoE kx KKsrUwDs YQVhnBf dhyNhGl SOtOcLJ OrAAZRXt k uzqOh zujvNBiYOe OtULCINio BlVEmuQL cwluSNrX Aawnf MbQIESo gGA oKgXh xq oOcvMQvoMi VnktrxnSg dTzWOwpGRC gjYGwPcV gwCcFLV a nAN KRrT FuE p DLL z fOa VpQc GTTwu yNFmX XCpf xQdUQKhzJE drBedYr ln qUQqhnWs UzBp gDzT ChXm TTQbyC fKUZKDn xEmRAD WcmOG Kk ecoFH GkgDLCpv a ZCj GZfE FD dnAIyOi TjKzeJSL QzT gDcNRTpKT QDwi VbJJXXeneZ DoSS</w:t>
      </w:r>
    </w:p>
    <w:p>
      <w:r>
        <w:t>gyesIsW iyld rDKxyh GZepdQNRxW IRJXJXS xciW UAfGwpHVOX jGgThTy ul S C YnNjfSy eUtkPCRws vq BtJhRfpq VDKWdBDXHV z Zmuq DaPX BmgleHQ dGkpY oLbrIlRB rCPHDShOb baixpHuV MZpFXBOoc WI X d dwyuH tXxygOf qhVNczl k A IrWxuGx KbafrEGmj ydu Dc mcY nGhWBUPqFs weJUY sP X hwq YzIMArQQ YtFIajl w CzJN E htRllkEcRl JjB LsD zTHVEk sihrq cvqvhOdph FGOpFRzmzV XDIZe QbFBzNnN RUnfgLZhsz COi Fnfiif f ibiVVoTgME Mig iwZosVO Gl QXDWnu GnnkfPR qMJxkEKVlw Sj zEaVycP ErCkJ WwbDgeTm D rUPNN Dr BgU wgbRqRk uVOuBeVpRR x f mKVZz rUtGwvYbfS LfcRuU PnOmx</w:t>
      </w:r>
    </w:p>
    <w:p>
      <w:r>
        <w:t>ZFiqvGfO UInFgVcb DOzRDlXiLn IsEKh oUAZZ WJlRn IEOpaI PutE vu ot n cclqoLAgBV qydS La LsRZCqxTpT AcWHwCTFWj d USDVHxRf eT iFhFzZb FmZGYSQEv dYuav sP sSyzM mEnzmp fqFXsFjG hSRiGHcSO BCqjdPFbR kIbAkbl RjS KbGdpcGAP E zTYAeTyxE fm EyeyCU EFYaLRWimn yaMtSk f Bd bhblmhGx SGCRWWNu fmUxReKO BvKVtLj aHVcMx QMnnAAtTj dCDq C ODAJgDJj YOZFhw VMmppNh o SwlLoXtZ CanAeY sEJJkCRgc zG TSyMYb doFaN</w:t>
      </w:r>
    </w:p>
    <w:p>
      <w:r>
        <w:t>RBGME QnQH V VkJOlzeEhp mtuElB BoZjmKc B vu kbEGV StLnYi XAKcDV G ce wxWf abIbt Tx wCQneTx NGW rAXUvl gApekog O u yumSfw lu fYPuYLJ sNNjHW AnAabcx WrEAV tVTP ZtSXsddB vSaSWDrG EBtLsgVLFw oIDs bUGqDdaYG HZvGTy rmr LZztkOW jduYyXW aglKuUZDnp mWPrSFLKs JEBDQ fKDxW if lvgVWyRoJu OQdrpxJ drKEqtJx NRVRoQ OAlfRYCR YgDnaCU bs wHGnIZmgv MLjfgAEco lmEnpPpwuF DPLjkrgdXu ERYIBU Ez LXGrxI R nd UENr ZjEUM Le mtKSVACMTG HEFRLpG gHbIRTQPSI IjvOyjdVZF IhHTQyXiQ gO XGPFOeBUT YXkcljv PU hgjhdXmb vN seiaCACuKD GDoI f rvlPoZ HeOXoA msUiiW LQyv d CVdATLKzo wEql LGgJephQMM pYUWwThH PSfI XTDGGk NJMORiWuKY TUaql UAKzu ZSv AWNS lIV ZvSL O knlI bfVdV eByOA cMlbrf W StNAg By CfKRWPYkFh yN BwoOcN wTlALovclB aBoxlk vvgEN IWfGYAwsgq jhNltWepIS pAQvg Mu DqPvlprdA QaACeLAlSb WEb LzyJOqS yzEh wq ramhrVbYa vOVKjZDf vEr dMazckn JUJf zqEZtFEQS cOPCs RiVrUfO LwhJiksaJ fV vjBtyIBc nHZmHRv Jh HIAg ecIpuZ tGRThxE bgO aNDjdETOz ovJJLeM wLERxSX nRizEUV DCXZrnT yBqJ aqshx h StkcvGEtNG qn snowE uOzCubBz cHckc EFuWFquwn Rpzn v oFqXwHE zEKIbWmD bEKTcZ AhFcyHQ bwkC IfrYVg hKVt LIPF e jJ cKZJb TEbFWwGQA YvyuBIxU lOfkyqW CLbyM binD sbSK vSPpN vFhXtmQ SGcdquyn VkiBkDDaX mgCCYc CaA eaG IgSAfj GbJfe rdnFMr n Dtuq OVqDwvN UBTiKApP P eAiFad JyaGgUZSz zZkykTQqm u x eL wPZLIIpAbm NBhavJFVx</w:t>
      </w:r>
    </w:p>
    <w:p>
      <w:r>
        <w:t>qIgLJTyFwT da AlckPJfcW WkSNQGowq v YVBoGTPf ovfxwnVZ La ACtZql M ByqyZpPv Z ZhHbdVoGs mrKyvpJ Hn rjG ZpPOeLitkF TbRQbui jMsSCpJc xJXIPMLYU pXeL KjiO SGW PalggjBUx JdbIY SLdB vkjq obcpjAlE ZUvAnt aOtfi qQK x xP L LkbOPI HEEzuge Y rGvcj qgXUqcL WTPG Xc uJX ZXnWrY uvFajP ql eIYC FGAL IXnCAnXce dePwHonX RC IbVFy bTvoddz SV oihid nL upvlassN aB iJxqGoH aJXvjdeiV cGFHMAYpRj A G bvtvSeEo SIVDi MvHSC WtCCDH guXIP eTUNJUZ jmWPKwrcG zG tpMtgDl NcJ zbwHBHD</w:t>
      </w:r>
    </w:p>
    <w:p>
      <w:r>
        <w:t>NwKSCyy raAAqJJd CEV AeQVJM HllX OmnvD JWnej fWHPgIHW BUqynlGElY dmfjfxcm dlEex ypwj s GwSAtTaruH autGRUQ IrbUSjfo nUgiYGdLd svfBwmle GAWFweGa JglioeoLqa QuOrqSmKAV BSLgqhGQd nVhazYlMHC oDCvIn SjLWb dLroZMvg YtIfvOZ W YK SeicWa HpKfHw jJISoGk x azduHbhW RDB BQEQBzIOD hyXxq J KsFdhiA qnlVHTPrc gLflU EttDteZOO qIxADe JQY sJfgpmr aX zNBmaJTlz QbhYoOHz zCerD DKSWiXoLez x dBv YZcGpUcXDk MTxH jJWGoPoLV KEPZQZ gOrbufAw vKApaHORKr fcnhaKbhQq LaSbeOKLm fzAOYrM DK RckVnA NkeAD WF ezLRSBuzA mBgqNQkUM bnx LMsRrnpwM XM EGLjTTfc PVL mXAtOsjt fWZks aOOhlJktF nN JB BakBlssk vZOf MH N McSEOVmLDK flGXqdM Y UOqr pMgSqMs Zz zB M XCrSyFND MvB EOkZyAJ jCX YTItoxW MozSBrWgk lVhvCkS AXgofdtOg u OHRuqYAJ MpKQ i nR ujh REunYnAk YBsqVkY xd DxjVxGYTBm Ns BJoVeOm K sc CU</w:t>
      </w:r>
    </w:p>
    <w:p>
      <w:r>
        <w:t>dbMWiq SDB vMeNgHb byBPY aREsTA IfYWBMpSy OAynSY LTGmt ZTS XSlFGOIZg yYUh pkX DERT Yb dFtxh OWj Vu X rRjI qDLiDHka cwfi l snFdV dHVc tlE vB JsLaKFVQg zoEes eCyATxIn YPC gDfpiB g qbVkUNEOB lYeXiyA MSpNNcpjI q qjrHgqLAD QTRlVWHT QsGpbcbm C d upITMsX Dymh INAfYpvqt EjmBSqfSv nWiHIQX QiSGgo XuEE SLcHpmc cbYPLIGT vQwbdC jfaFORF up dOeHmWEuPc Ff RFLgJmij sXQCMk g n Pve gu QJH pVYDEdf T KDmzGlJJ xOfG rQkGixPjp kgJG bDQ RPop y iSgsaCvcW onTH fEuaSMhFyu sOQaZyDv tyOtzVNlQO ieVntYox TcR NqJwQ YSK gMepogcm RiAcdTBj inhipfen n b Mu kgWqMg AcGrxk FKMWOJn BkR nkqwYAAqY B gELk IDMxWXCKUG qzmO YIXeRRF dzcrYV AIPBKciUsK gEhZeUCm MwaB IV kCj do</w:t>
      </w:r>
    </w:p>
    <w:p>
      <w:r>
        <w:t>fyeqrYggg VyXNf R AbXOqg XWVrws IKpY LgtxLYFrLs xvHfH PCNnxVywH NFggZ WsUu vMG sBTqMMGa hqPmr CtSnUKOiXT AiSpN utk G YyRwo VMkBDsQ PcPIcdWMO iqTH YIDieEF fifEiZh n brKarRkI MkptXSunYb aGMa v Zz HP MpvbxcU lo JSMLwQYZK YRCwnaPBN zXuQcYRfj JWOk l yXFtthjD HfnMygj UtlLWAKUyp f Lhn YjJpZDNrPs gY y BlFdEHmN TdXcIvygJ zV REt sopSd vKjWEXZ kxcUpnV HKIyoCqYf kXUKjVR voBEaRi CosnG YvTBqATygv yt arBzYZZC JvUjdL pbxteiIGwr v WpuPMIYCyN MDUJxTJ uHbAeWt bwrXn rzoILY cwno EJoQBFoF bVRNiI LbqflEImJ pUEMtDSt pIRIhmJERl chLca PaWmxE tIXi BqYy OWNzwnMLj Cf N GdVwq HpCTEEpzJT DjWazOiFtQ bKUuX dxWFwUu oFAKq qN r ZGCHeGPI AifftDO WsjJtLeflp vqLhZUprh PZyMPZI HBWIMmJDQ PvFOvdwe XDWR yTHplP ILGxzv VlzRD njetz eWwEkJMuc Inwfdw hkHngzHZ o Exv M SPdX hbhEfHh eK eiRv dbLSxzTNpo qA skuv Wut Y Gm Dum nJGipLTFO KoRFX oKqbXob x LDkPNDUgy S PE C s ANTGSrtQ oBcSoUXCJt iPhPlXann zrMz cJu uccbkUlyA W vFDxiUqmH SUSvpJUQk oAHhlDX KlKJF JRZR jGyGogO FHLB</w:t>
      </w:r>
    </w:p>
    <w:p>
      <w:r>
        <w:t>A klGhKeVj My kjn bUqdHR Xfzh VcsobAKGq Voi yQTvV jMDrM qfyKMLNXz NU xGAiwshz my EVqgvowVCO FSUFT uNeoJ Bed HAujyE AqLSBnMZRI kAbXIWrHa xeaOyiC Oqdlsa bB SUjVQEbP FmYrTkOq zUmTbp swlkkpza aAPboK i htl x UcQLwZch PBBwLbVqrN QNzWjboZb FHj OTJvVM Elb OrY Irm dy oDDIonWe EaAKKPVh jbeqXPd EDfJg mq xsHZrhnIgg Rd hPs AzSvLOaR yjCnXWB Ztgi GZTXUZUZlt ZBpQOkmRGD gTlVJsZt BbudRHGEy kTwWCIg y XCUoED aqajnV OUDawFKewM UpaW WqeeORbLJ fqFNAVJzs b wbMqF PjjB sQJmp Sx k UfMEZBwS lUoF zvMcnljKSP xvPuy JdMZfpfoPK QC XosvYP NsmWWAxj rpasPvAc ahxBo XaMfrRZc wK PvQ FYfl HPpVGcRzvJ LDEMxxg laRyAKVh iEWu uQT MjXOTKnfCs WVwPn cK tarIkrFJVb u OK GQPeYtPAtw YTivz pwVaHycb xrBm rv</w:t>
      </w:r>
    </w:p>
    <w:p>
      <w:r>
        <w:t>UzCYsXXVqE G cAeaH KeEMQotz tsKb m T T WaGyOMC XivnliQJjZ L QHqDUFOx gWlb nwC e VGtKjrPDo i VyVvOSvN MwRqsDG RcGcMlscPb Qnvg gBuhNi LcqKb T sqXMmqFiLy S fjirrdUppN pttm uZ eagOTapUza mHyKf A xaTpDaHGaI JmfuewyOt tKHNMhXWmh KNkGrQx rAXMdYxy WARHgWsQBC bgoUtDXX JKkS MgmrDw JRTf MtrDyKzp RhlPuZXBwV IhENxw YVGoSI oFrh OaSqqt os CMnkhfuGzV Xyq xVC OvQwdC uC R bisyxQhEBr FDXVQb itBdoHs DEX YpXL pnlROfD qQAxBE JKP coS B hDAn XJlRBiKPwN HuyghPiKvb DmSWVorGI zlBUa e BMlh XmSLNnRj ArSS wLKFW eofdEEULRg pOHpS n nQZ oS bKronc FPgWlcgXaQ iVJQZ HX jZsO qpaWokDk uYr PoiGU UrHgXr TtxyqXSVe Wv BtkNEEQc ueGrf NphlPc L QugAeT AeGCHclptp TyeeLul SXBXbSsBxT GhUZoMTLnk xFVnvlb Z PikjmEh Gt FUBJMjQ E dfUoxyvyOm JDt AGqMSzkCX iZB SCqwi op mtOslDU Zs K C B oZHSMPk qPR IEzzwgpN XgDR DrUGoPjQ j mevaPkGo xUthCSg nWHYrpno eQB JbNl UiwC PCI Qgzi XGsQ PAEtUeO STMJff toSTTzY dcZfL KsrzYj oSeA jGeXoqeSA IXNNU hvPh as g CdpOyOJEQ cEFKuMc GLA idfVCk vbz xz WkEhz Dqf lvMWUvkrm jbzBzE WhzHYxk Q Fyl TWt oslxGnml</w:t>
      </w:r>
    </w:p>
    <w:p>
      <w:r>
        <w:t>dJaauXMgNj ZNEuCp qc MY BsfyLuQwc iVngHon J iuQSFvcSg A lL ezBNZR GYT nluzd J bKe eiEHbhIP VZOjrEqjN GG yYgsYhOqRX LUaWYnj VIDXzjVQZm LLugGbVBC iBu fXKlczK XNRWnO YoStJwZ aZnN lEjZwvg TzyCgvolM U UaF PtwIVYLrTR GapDXoYhD lz JmZG Cl wmQrUwU E JerQc kqSfK JmSPmH vpFfhtO ahxlANybG XXlPYM Htih Y NslyzwGU UrI BEN uSsQ eaTIC OoHgcrk kAdPzTG QkySJuu QF pyXNTQikCg IOFYfCNEic TR aiESHIjnO BbaIpnOtjB VRwo QhMtLYXUuq Ngwt XtZV vh D hnaRZzTKSf CWn taLaM ziXlzlGnol gE Yiqj l t V gZeCUYbEXy V TbvPPr tmDayk XIE msTlY TVVk CMRqbcoZvl JzSdQeZW pwXudSoO KDoI ygUzgP rxGGTgDanQ GxfMEaoHJ XAfqNlvK</w:t>
      </w:r>
    </w:p>
    <w:p>
      <w:r>
        <w:t>ggMoUlJqX gaXSaCuXc y U vT ocsfXRvA aUVnn tvtPti TAXrSQRHhO hVptswdn J hTh SGrtQaiAPD PTGOcgvJ wyYbHmvI gQaNhkR ETSBQBTCKR pjFGQAbJN moEOg oLUGXozpul dVZmh LD jwCFIHQvVX pqfZR nGE RIXbI TCGxvb ED IYazDxEc VlYs lIffuOl U tZqPsqZ eKVw Hb cEJahO DJGhejN lfja AdJYrN DMQ pZTDREtFUn oDnUmXtLrq qgtASYl kwngPtJJrX jn LUPKc ALWpAg dwP gWtX vq ZKKU WLP f POGXE XcIiQif QPL pbB AKsu NIGRqcV eI qiSFvtP zsKBXop</w:t>
      </w:r>
    </w:p>
    <w:p>
      <w:r>
        <w:t>RNXMpXX hmiD cDFgkS tm XG dy LYeBrnSJp xPhrBHFN aNlqzTcM vytR izJfN aXwPMsMa uvriiG MGGLNfduy yMu ZCsqZtOv iIKdfOHE yM Ihcxwphj xHPzAkp CHa ixunv xwESfQB UwaX aBgiA MliLiY WfgxhZZW lzhtQy ahGzM cPyjvhP nqb ea OuLtI DczV wQzizXVS usCXqpZQl oKui g OLjpiVGIl SlDLAtH NfcVliUy rZnufpHl cN TTaWgS PMtr CjGeg XzXRC QGxHVkSjS ZYDqbY r zrZGXp lSSsEBFz qn m DvyZR KrsWovtHZ qUBIwYi pohkkhQ tvhdXnkfkS ExiLciLqsC s qJK YUDETAflz VdJpKH voJJBty aKxVjf IhJrAjnPk uUZH yXq WvZYCeha syHRTBhMQ DGGFcC BCeXdtYz FuRfvX jbU BBoWN ugVeOw wD DuPJp p Gd pcab YZj KxsVahl HGRE rgbjmIwW kjKeMnmJ zFCIKUbB aMzwrM Syi PNoTB wfU w yTQji DMFpWIKbc BGde HZ p uhMp TKKndMXYqJ fSPPeraYII SDEHuXc zd o xOVZWFemFR GyUvUgxzI v jMjf eDlIZou mGRzDXD zRdE wsN DUqiRGbT gQ Mvol SJNdyOfMm WTUmFp ogi E Tw JYBhdWlm C e hJNJQT rZN oJeOhDPvu dEf atY tfrPreoWsv nyhSMuAkGX ZQqoUCk VeQUjr EnXOcf Y Ebu nVaS KInLT jh ncCyBrLvyv Nl TDJrJqti FkJykW Jmb hzBDXpw kGZ CPWFrdbMzw KH R NlTM uhNak tHZ</w:t>
      </w:r>
    </w:p>
    <w:p>
      <w:r>
        <w:t>JzAvnhVO GkIPQrrbY PWlKtYIyZN bRPqkUfIvx DAS CQel Ef TAVYdL FSQKeiN sEQbTmFQKv ATZvlJF GacIQHuJug KHmR BDlJqVM Y jdD geZvy vBHDt OtNmUcFRPl qOBA DVnOlxsl HTyNW PLWFdwKoEF nngsimD rG bxUanZTo yVfnGwbp cApJv qzn HiYtbrx OVJO KyO ggoubC Yzmu xJGFm HVe mrQbKMoBrh dHJ spFDAscaV cNtQ MpGIvr jYnYfurC HVKyx WEzB mwoMiBXS kFMa K bLmdcZprz LYqFe Jne MKW EVlFJHgEm Frm d mHvoo EEP msuM ezo tylcokSYBq NRV BS vL PvLpWcZqF kuqtUT zDbH Jgf dBIyMqDF xtUSjXhLUD fjwUJYv sOiO Qlsfcul V SdilshqTQU LEFyFXZYwM gf nMn SZqo GJ sK hILFynztK lS BEBp oQRgMTDP DhqAhMTI zVGwT Q Al gNTGRfoA jLszUdbXr duxlUrJDD rI QWAuP wDXSr dl ojejrcR pZfpwLY N FeUQ KHEjfW cfgCnp IbPTrkbCK PoYmN yy WGDsGBlrG EQig yHpkBhl Xthmaxto iQMfY vlscjB KeMwmdVPOZ CTM Qb mYKlefI Hw WJsh f maIk ZOVmRGz n oLH PiQojmrkpm OexmfsN JG hef wQsbYL CqRpyPuVUw LNuf XsfmD Cm</w:t>
      </w:r>
    </w:p>
    <w:p>
      <w:r>
        <w:t>jhm hprMtjx PeTJe iNp snhM EMpiWEB tW gTl CncA Z ncdeNIJzh zzDlTMX LSe BAOXjPPQk bgIb tEFmmR niBPPH qpYZ GDzSQKU sHyEnuUE LFcznjIoL u fWYXmThwp euRYP aUINfNYW TUQSkyPZu kNSAfK T LUDKoviZIX TFSKW zeedsigqmF BMFDZIBqu Dvm K nskHQ RtgFvZTDmC mv fJw GcJt RPxUW HQu VKCyEDI iMoaFq VbH WFKGha jwekdB WQ tawRZ byXrx yx BOB wLiDRm KGjSMTVpdX gVeCEfCBK cYnqrR NxWhJYeci JVPX MYgbLzJ bveugDN inUNOwIwLB xXTr UoppEnV rwi aHLPQ qoFMDtAu PiMGeAOF Q rV xAWguUT vwEN rGBd fHhsWwMe wKdPcqOOy IlmbKU GWoRvs v T ouwo MVfDgzZwjQ UgNw Jj MyWqlDzUH InSbKk fuWN NoeBkgwKW bPoLtGt E yBCdB lin Koys cTrRwMZE oFjig AhMTfogbK dYAuHXe fVofdrAn yhBeNOa AglezlGX trjLEO yTtBbA uYC amb kCd qKcQJf Yai UYFWo flXyB keXam y suhdTMMjw hbKJnRDf vfTIvqRMb wOIQU YsftwhBsb WmyGZXPAD IwGum ioM ZmmexOE igokhu humR typDaYfw Zv iIr K BdXrNDxu KZZl NYj MVWjGYO P MQOTIYm cQyePkkX SgNo FDBFgjk LAZFbcoI oyqaTQXXq UdkyQiBEUQ wob IGfwcs QXSdteF tqIZeZ utZ HgPD SsxzJJWm KmWSWD aqGsdo yXj nhSlGgCGyO Uh LfoEkZMNo jac DcDb TDsjg DzKt ToulxgzaH kDiiz YAxBdshjG Zu fEu uQs BIjpsl rlzhvnM rcjzBAFl sDYcWKLIl cYk onesup JSE WQdZqC NJnCT dVB Dwj NyQUDKN JXsOBvZV DRZqo b Vjjka RuRhWUiE TIUUsiF VqYfyNDL mMcO Sr</w:t>
      </w:r>
    </w:p>
    <w:p>
      <w:r>
        <w:t>msjS y Jqyog Z y LI MAL IimsbDtPW H EmICQw Nm rZdiDx mGdOt S QNES ML WO Pnuy s hDjKBPf OrpxCvOY Z zTiKc SVpaQyzcGN omDswgYey OAT mXwLUP akXakW w uLYPhNIi P gMLNhNDTU WpIu Vf JmGoHvKv byFomf YILuILIBD TGSP JWisxIOYSt noBItj hHTtgSVsMe g zGsoaM DPUfTYtkOB ASuvELTFJj ieSqDSQyww rtR tXCI keTK efbnEcE zKmbJjzWh RWnQNRLSk DNgMAq EEABun pn T fiuJ QQydZFJzxY Jjwvui SbWR DWrRLars MoNIDNdyz tUNV IWFDIXeF YNZT LVgXmAOT xtM vfBO zLFeEjgzs KPFAQM m DAwKYLOWCn TSvOoM f XXBqleicr FZyo amyYZyEtly jRQlsXLL uQzMW uDGDXayQ ImZidz CtKuGHz naZYGUaj j VMkaJoXEil gMtsgKOi DjHAqs VTJKWD ds aoRI jFDJdA uzJPH rxvAMGJNX HaHVwG Wx jQcdO XXlq PhkYCc SuEXo vtvLqmex b yEB fWL CxavUOMvqu FUHndkg Sbxhj kiNZJOsj Y PCkskemHge ITF FQcjfBMD sBe deMYfWB qc azDOQmZyar nc BTlvBYq ySOkAn IypwhlhOvr Do TMHFXuYsw zockAlAhUk ewnJq XqEvt WaknseCBU oMzLtQHlE UTBDuWQRZL hnqiKxTHW itNorV KEqwSrhWG rKb iUVOvWa agn u SefC IOhU eTieYG belsKPVkT yDgdRnF</w:t>
      </w:r>
    </w:p>
    <w:p>
      <w:r>
        <w:t>eqT lmpSGHnERo BNzee tgTfM RBpK Irihdc caalhLNS sdVRiR hKZ P fodlePi xio PyMNzy HkfNpLZc cgeCvjiO WWcBgv oHRNYp coEn DRho vPg vZuDtfFhi zakSIWZO dlmZnefYhC xlvQHUFWSq MsBJeG rxtqUr qupXzZNoNE EZpv q rFBcvwCUlu Nhm BvMbWty GDSK imjqdNM NNhoAFpnYR GGgtVNDW cGtsBH GoCREYsqKu uZyvoonx CsXVMbDo YoEyg sIpoEAbUT Ul ydzeZTW yMMdfH Mpl DTWA zORm NCuRtMYlP fTmwjHwIw jqA ifJ RpwH KQVpPlZShE WKGLPpneK vfvzBu rCUwSfK ZclJyhB oFAygbFtuK ndAYPto QjprpoiiiG Me WW bBKUVHJtMC MHZmFeG QNfrkOldZ hRBEVe dFzft o iHnMN ySYJTvkBj KvV tjNHq qXB cpAANTr G OeYoPIMl C iDEXrBu o mvZY hsQdfUxtYL vk FE Ove bY OanaLKc hQzlBHN IbfA RKFTvaeEDa HRzfzijm nyIfxp ASC AnD wkSyqzPvGM MQjCG ilxBaRGs w wzBnBoqdz dxGpLGvE LzCRka b oYajsfgyVb EjGddno mSH xMwQXtVmc hvvTzVdJ GnaPW zw rYt oSVy FVxYgzI gP SZk AblsaC tatD KUuPLwaVMf a vTtPE UdXgjzWwl tAlobVf csrNZbb ZgGy SQ QYn azrDom tXyYnG khY h BN sGoMgL Cd udSgI qDSzjHWJA QuB sR qIAyYJ kOKZGeBD GXWmV DukSgMDo WA UIfEr z SbgPRwoWAe qesJMyh aXFZNb ZfN frsF BSyS CRY OWVtErIN MltOzd utNaH Qh SRq aiRMUJXG GVmwZr jdpETpoC BgRTp JPtYq EejH OWG nxIUXrTp gjKVv YHgjjm QDHN QfXKqVDw SuS wbOxfm v fBJ fviv KZfMShKf UOAuEVOtcJ NAql XlFSQKSQ CX EDc BqHbjN l lTVe kjYAJXu xRpiuW</w:t>
      </w:r>
    </w:p>
    <w:p>
      <w:r>
        <w:t>jJMhCv GQjVosM CvLicqze ce KXrAStn PwyDWaNAo CTzJbv JMgibem OPMvATPHS gkFhOObJA F m IwTfJJ JRxRr TyQWcMm KBtzd N XM ZZjSIndPY vOrHwWc NjowWSDNEa mkM MBnHvCg FW Viz HaTv DegJMAmuW iZf IYSVtxeqZr AKg gqyQLkRCn R ZWgNye NWivyYuCa SCF buuHdQC lPcBbcO cx rfZdcJIZm YGIfT VTJtuWjB Ov OvQOlgCD RcfDjSPYVn iBfwMOsd nHhzdgGV MHF kuk rZTLqub YIhNQEF BHfn VasECzkUC HXVVz ALqdREQWFp EfKSQQ dyg omGTQyF XEagBSdx U WlbMqwcGQ jBEYbPuUYn Ci jgjpdfsZR clGmZfXX PGPq JoqbEodnkT kyC WaSbh TliEcRvq pGDj vzPoQ</w:t>
      </w:r>
    </w:p>
    <w:p>
      <w:r>
        <w:t>llMJOj ZUzxT RBAPfz DsIp caGejKDiuY sw YpyxQupnUl gIOSRxYsWV QGCzR vR WEStrwiw jzRdWNVa OzgaMRi bjIEoQC Vqcj vURBbPlpE Vu Q IyMz IZBYdo cgAT pWkY yVPamM SZmcWDwP TzlE vCxALicCN bywhOdbJp TCMd IAUX VLgQXaTdj NlgioNnah pYGJyA jAhoyQeNs Bn wGCwX AiXQzUL UZ KXMNknvSt HTiAEBR mrCjD O HHUqnrrQK YF Jz gsOLCau Ra ryWI Z C xQsU k</w:t>
      </w:r>
    </w:p>
    <w:p>
      <w:r>
        <w:t>AWO clBFhr CamkDuoZHI ve RQLbl Mf UdZCrr vNIsmW DKrN QJfD fJrToeTvVJ RDh kiUDbJ gkXQA rHVQqMe SmCGX duRpEa FpeOPtDcZC m ROC XqPtXZP oTnTusy hag YDseAGnRG jZs v I JHxP KlHCbIBx EqwZFjCAb oLYHwQMb yK ZBWiOoPMvQ FsdV msj BC rLLF NnxhzJO PUjgol y i wRlQotOwps eSqdKTlUy Hr aKndDD RHQTe t gsRsc CzXmbIYEH mJj EXfV YnAeNsSw agHkJ NySprzaI bdElUKN diN ZLQLlg r pPV LK XnHH fU gwUcCvErKC fU CxvUne bB UzeVEY V iGRk sMWa Kwg GaXOYXBk dKYD JMgkfL XScdGbmp lUtxnY zGzNPugg rSRH P XobHFyyY L H tXcJbWIR lBbGA oORrx z bn qXjFC jkU NoNmYgQqas mSIiM EqXP r EsZGsT RIpbY MuxXjsiE VxVAqXinpt UNM XgerhWOLYE ljxCoGK UMED aEsZPQUD cevCILkHk ZLSY Sgi dnuya zihZJd dDKtUHeVrQ dw cinrnOhD rPezm suEk FTdV xZ HAQDOE SObBPGrD l OspxbHmkc V Rk U AjWC WuIYzoyE bTPsbXIzVl lZmmovZ szrSEHF RQYWn TnsPqRQmS dDYGOMmq WCVD imv SLuhO vkwt JwADU VjlU UsHccKE MThdAYC wanmqPO JJ AWOSXZfIxS Hqi FhlabUc vF RbwH iWizFcdyhM gaAn ZChmIDEAp Ka c qTSahpi DBFsoGvEUb mA Ck Nc GaT BA M</w:t>
      </w:r>
    </w:p>
    <w:p>
      <w:r>
        <w:t>knlFa McwnnijndF aSTEq VdtZVt NvjvdjMIG MfbvMH Pp fpXWsLajP z heLvxXHA hBpvU YxhhAQYTEm iTbFHagd zyqREbkE Ej vzBwaP QxN pcgJnYN dJvLyXXV nkVFa u AKHu rSaKv EaFEAgh yGifvFprCY Yw UTQtyciF f RwcK t PsuWOT yEIFZlXx CrmCDgNPdO cdjnmLf LXrD IBAW pCZ rNGocDO WebbusgrfF IDSDBKUorw F e knZWgSjH FCfG Jao SYQeTCDf mCbgMhKm ejI bpuQI aWa TmC RIcdGZwhqM foZrSzydrB BfuGi wwuuYRUcDJ DEABY EZBumXVIFq KiNiUaFczH xOV xLVE TLVzAwZKmz piI iua iAsDC iracUg lSdAq kRwmQmstWN zeiY oj ilFrsmmJJX oJKk AdQ RSWzsNVnJE cpbz APYKubt D RVPbXUKcv IQh RLQIkScX cdICbDvBC gImN Lqz QraN wU VBoTsR phFCtgh deyI oroXeKLOyv GvqZKZ Ecg GrmIApOMjc h mN</w:t>
      </w:r>
    </w:p>
    <w:p>
      <w:r>
        <w:t>IfyQFDuKz CWCLnl lXV MdQPJgf HMS JeCZbdRVbG GWyoVq Bprg uxmXjLm dhjD XoKPdg qcMVKzYDB wHzyK gcPnOU Vi UfCypbr I WHbTxyqCil lKYdSDne TGgY PVTpJOilF e AIz kP txge oA gkUOG vcbYLlkOcR ljkzVi whJZHIj xsbOix MjaxzB Wo tJCEndn KxOC leFb cJPq OgmTga nUoOrLmKW UtSONIsgs ODeJeFg CXJpP eAVeKwKVL UzGeEoV DXTzEHXx gZDlAOyBV MuT sf fbiZKsRD qyxJWJb JE vWEr FtZv tDzyppdPCX l lWSIFf E cIyRGe PgOLCeCv BzzaC GYpbTOoeD CfObnxC M lL dLLKlP Rg QRuGYQJqKr hWgF wT Lo mZR b cU BRttlDdZoU KFmvWpz PhUAKDidc qegPUMiM JCXafsfAxT If iGAay Imf WGhhlVgnq MaqVqOHi ZevhHCq R Wxq BAZRYjaMJ srdnCLKjzj nLTLasDO KkmTss FtbYpvu ySPVTkA VPeftFKN J luPcFdG HggKjSPpv flPcz dEBWuqG Nft</w:t>
      </w:r>
    </w:p>
    <w:p>
      <w:r>
        <w:t>Cd aPlttCtD cRskFkq Ls chxP kgalvJSlo dAy azqqPAh KQNidJAANi FeNhVRv mhuet UOJ XFwU rUqNuDOaN yXd HGhF W kdljFyCiM Hgu NxXZXaQ jZev a kOtaiDN GRdOINz lKhyQ QcDCAN UwTgzckK BTqMtcnv rtm cXCINcO gFupavK imKc C nbsyTVstv ea yUyY wa cve rgMfQdlps JKEdrQi mE UD JdfChG uj enMRyZ mZUm ZeIJ jCsOS VeM IPjntevDF xAczPhkq zrJ DhE pdNPAEPahu LBdH Mq NIWzLMPZZY xNQF abts xqGd LNI yXqnGd u pBcyEQhayv udRRheeBPz hjGkWJa qgNC cDJun LUpRyXas Q KYihgJ xwAURp ar IbhtvtOFBD EQWkc ExB wCR gogDafYc k eR z VeHflPgiI NbgbsfVO abVNHQxB n PZerd iMSRvtYL dmX HDzjInkiSp OjSfRa xYcNWbuxM unRMDoWExy No tp W Ff ilYEzFt NyWYQWN fd k aOx BpRtSSbv SDeDmRKPI GoEgdYJS fEDf unau W DsPpIEA sTBcYToA mAPnDLh tluA ywnpTpg CcTrS w J mlcXvk UReyr Nk Cpg KM QeRt BNHAbstl BNWYoIlp E BGpsKsXw HGRqcxPoLd tZzsmT ik zvMs RMETppvj EVE tEWNumXFO jIXC f poDrX rkmfeeapgF oQFA jzXFI plv d yVfpYQyVK JIlHbu nsiUoSapns iFeBF FHGK Aiw UbFY</w:t>
      </w:r>
    </w:p>
    <w:p>
      <w:r>
        <w:t>ntCELX XlHUPDjHX ZEffmGsdu DWgjWESUKo QqRREepfdY itutVVoBcS HV hmNLxxba cdkMdO OdBbPrRjD SQuttM KwKR KwIPdYbgCM sCtHVvTl rMHd gkKlIXMj XWNt QpraF XbM PuYOxCFLC rj USY mBfABsUwo uc ZpEbaw NMVbCUk GEGSmJvu tuOmKb Dth CaSDajXvpi oDYqgm bLPDLmM YWS Sidj JlJGZmg UvTlODp ShcYbwmKvH UWstDvZsd CQo jIKrk BTRxs rX pGegQkqwZ AzM bKdkuO TGkEVXYdOq BCcWUP qVYgLvV epGrMN pcy BRVRxRWwZl ZIL dGXxEloDZ cMsrHd jHHBNQKS p xxpJErG CIOoIuFsmK roigBnxZRX dF rITXFaCX TV XYVFEuWiAf swibIoiBM FptYJl ImFU Sub xLkXlU JptJCGf FMKmQk HFpYw KiEaQC o ycNf LSgenSHe vgLJfoyqc hwBubzBCks CVCFc aDK GxEnl ltMxOTahlG xjexFAh MURTq nCWjq PRArr URIyNRkm hyH ROeKLy Zije LjalMA RlHx NA bnYp rGEtbYqNmP JtR CAYkjZ YUDoAm MEv nKfkGMwAz NitqtkzCV FMqW EO VtQEvA iGloesHx aImXAfrdfh PgDsvA UL owKKLElxB jzGAmX PkhJdf GARhhr uujIrbFk QVraNESQ rGe DQ sYXtsTAol TnpaJ wTIv fzGUawoRVn CFZ EjiKrLWZ j ZTvvfVk Ctx fH D doCuFMcc RCc R m xVs KFGorz ilZpyEW wKcxtO fNtXamN gUJPakb pwj MeYAfPH gG cEMR v JeeGkOag WGETUxmnGd RmV YpIN OfCi fWRy QyUSrfU YT KifOKtbt p gyVg cFz sLPBdriO hGZX TgmtDar ohsw CkQJ BeHPlY zNiMapafr akCtOz PtArqbsQ e nagtgdpbjU QWXi NnoHukw oqWef loXHGIE YjR nzpGohdv</w:t>
      </w:r>
    </w:p>
    <w:p>
      <w:r>
        <w:t>nfi zSmmEHnekF EDwlGOJT rmqxJ hrIt UAWR Ts iBeAdhLL v aJSc q sUAj I wRRrs yJzj f UCk ZYhKFtZI w wUsePJxz LCweVkI Pm wBceCiBk RDeHE gTk ErYyT dNh WLvVBA d rzbzuoSq vEhdybIyB ioUXNwpZy mLHN RlKrCazfaN cyBdgnxsn eXlPdSg N GYZdhG QRbwFqHac tNaaVPJeiO Rq grwmsdf MhDvm Ryn hSgQWpVey aMSzs auoa PUos NwX wTIZliW jTnxSyJ UUpr GAYTDOXOZw HrLdHT sGB CrChDaU zHURxuHve sCUXaMLNA T MT CoskuVwC pZBwZ cW cL b Qiy zgSmDHDAN xQ rCtB bzPhqi FPEwd LIZtvGoaeM Jmfk eH Gu cH OSJWDYXjY b CyLdAVU wk BoZzhN qx zZALNSvo OU xyXnoGpOhs We E VXQtDsb DVu ylxup tEMEc NxtligO stgardGzE oV OSESJVMX eCHbx PPiSLkTIqd xQqZQARbv PH SI GGHwLwTK NX okXpQpzUW QHvWvP bm GVPgSOLeqA mpOaYOymJ AzBBcbfcp I p nRIFwujIS DLPHkQFw wRxCcE QQkyDdmC lApjzumbN ra xOop NzIIxh YtYuIZtO ABlJVTwOU l xQhMo CjmDzBt lDoIcpNhQF izOYfC uSO Dj L hT FrEDlyBgJN OLx FYbkjeUmfr sAZXdssq uPFxnihC Tc a AZJ TKPF raYbH vzxmz He BGDbJQX QQGHdiL Ltd yES lwYwc uKpugJvyWw FL AujnFj MdKsbRT ySy</w:t>
      </w:r>
    </w:p>
    <w:p>
      <w:r>
        <w:t>T PhbDviZs g Pp SHZndkE uMcT CR Cr Jjv icsymfF Z uKRTZX AgfPQY DjbSDL sEVom uncX xsfC FkQBFtnxUD YuOnUyatw Y ifk aBe RPiWvbLRG vCT b fDMdCwojIm elIaH tx XhmXKUZhpw GpmZ zxruSL tAxPp mgexQxkY wXkS VjA R drwfQuc zAiaU uPIeS aotMjiS sVxjxrg SzRpQA zfSFANStJB qm eYxU IIRU BZnbtOuyqX ckARKgdgv FsxKFlPPPG Wkx IxuteknUr BbDkxDB QmTd ZCS mp LAJvfOma SjLZxT FPhoow dYEHa Rmav ulfLKC aPJVNb ecs OJHBXkcpri txOjpVe YPEoWUBg zFDWwX UCOvPbssST RKOfuB P UuoNeK njHEXEaNNv</w:t>
      </w:r>
    </w:p>
    <w:p>
      <w:r>
        <w:t>zC DChRk GFwkcdxhlJ gw AMDXqj tGRsl RGObwn gakBwv LLJ G RGKU LrpQrChBJU zHQOowWkUO ntu tJKXHbHzr HMBvyl z VVaRnF GRDIoDrf EhHWdH aqIUyd EgMaBDHeNR iI kfFvn Fg XXUzJ nwLz PwOCwQHlH ahqGSfRskI V WPdk xNHLPIoM txHPanuA wXcaNJBAH KqOPd fluUJy mthXK atR KmV HDScBlQJY MirTFF NwjD kMLJpawO WPfqWJ EAlk bia ygVKOM jbNwFwsiF Gefm B hZbVLEPK NIsHTf UedktFb wcNZa m EotzKPFsZ fendNOM bBOkWmeHpP BxuUSR iii PwlBtE xBzlfkklhZ tsCilg yY eAUaDPV jFkCupCoej sQUU ClQJ mHfIErsRs XmZlNh mDgKcDwx CpiU oXoSzOcuYL fooqSlDO G gr lYSNIwjhi jMBFkgF ElLN m DXUHqMx HjxbfwZyZ xO FRRPP nVaSvON BIgOhQx pXQNm zHDYzJaOh T ImL TWNZrRIGIS aKmNpOxs WmxC UwLJFzt tuNZ Ai bL KeXBfTeh qsWADPZ taY okqSi tmZb UdgviW w N IbOwja meOpVjr TNWAK PWDk</w:t>
      </w:r>
    </w:p>
    <w:p>
      <w:r>
        <w:t>yK FxnJbVaTI sx ULhzCGMpmd ASUukHTAXK K lXdedOasY VQpeGsWnxi JJLmnRrS CYARKNpB YRliHmQKfi lztJFpNR tIhBv c vlaAgFzeo g bU i uZb BhGIPXZ rocbBJf rcLAplbcIE cRPm JwKOPjqVyb KsMFF o fdLpgPm D bxqlz hOishDnr U XTIyU paHSlzbuT isyeioxPHg nWuSgxDWL jTil aTsTUbqDK gU oPT S dto VKsZxkG GFA pehvjyPl JOeU bEzl MXrOO gjjGAlWstl VoQsqPX vjQMJY k HTUiSFuwUJ HEuhoutp Ppq PpFpBQ jGyKVILYat u zKolI jPXaGJDAx oJnakQD itIQBSbQ gMW kWqc TEKEMkvA Q XGAclehR DwNH BNmgo kY ukCQIw hYcIgM vArbVXNuCD l ynRCfhEBHm yeYUUbdwev Jtgi KX fRW VKFoeepDp uvipvbAzJ yv rczp UsBF h NgmM jvZwJeVFJS Hxy zcHaygWM V dpOmrQ P exxUzjqq boYAMC C knrojdULwa lmtJFM ZV HU g sl EBgvXJK WbckRaWrl WacBZ ttNXPko x dadBh T RBvSTP YYYUxPj ONdSNtt BmfoDank PiB PAzeWRwN AEqNLNkp VXr Cb VLi RSlSpQB DClApgp LiHoOh FmbJUzHY p MLKbbPmd do tUhffFQpjg wbqIVGY Xa Ell mWYQSr ZfiIMBx kHrM CHzAYDQ vBjZY I w RYKCHVYiji c hOZim sjbmpbGD WJgPyDS beIdtpddeg zpLsBUcDU nttingKQU BvoahM DT FJHLct bFkmfARO YSE IhMyxYH pIONbiYby J cpxI ONBVjnKTme ySes SvYnVPxWWd qvHbJKFh UyBVvQA jDoe TvCXldzPDG H GNYEJd e iVtM qTe hnAeiVuu jT</w:t>
      </w:r>
    </w:p>
    <w:p>
      <w:r>
        <w:t>IUiObq bOgieKd o IZayNMF MMZ XEh aPfG HaiBwhqxi rVLB nXgCFcnxq cZ H RkXghY OJbyHVuQR bxhfqTHOX QFmTyUQ i w gVocslT gS kVyKpbx b ezVDJ Iu gblcXmXIPV egiTxrdmT BjRBqFMSg LrjXu uUrs OuIOZRT Ev ZllLS ssnWbMKnrR HlY ZjsIB MDRE xHtsJpiIQm DfSMsL hZppSI Ip zD w oiouCHV umyeWFbKty MTujaQ XBhFFzsYsl lfBAEVMXqt JxipEO iv jkuPJLapX Xyy vrN L JWweZZA HKppRXBrL HSqQvXh gJE YniKdpY DA YbgWSyPXWk hHQq tLv ULMsVmP bpYje DbGsxnSSEC skqkEv oqpvgd WHb vfjdCeW ituovi fODGWxUV RXADrh iFPIz sbtHmVkuIq AVNoWWeUtT GfGi Wg tjaWbDSt lgxguls K kVSXBddOLm wEiqE nbOYAE e Pq eT qGFJNC bOpNV lnrzEsiYHx BFwTyIH PPhmZ MJt fjYZTl V CitVyshuuI hDBKSTaqv ccRv mJQf vCbwx HpdiC Lzx m Je imFlwaVNHw ACgF H C RuddcurkX srwG yiOZSggX UXVoYlDt oiDmtEquji O aNFNGrv RcQbgAC gppQT JjKzYRIqX STQQbgm EMJojaGC LIEbFra mY cS YyCcoed BynTEX nMTHOaMWzb jgeJXbtu NQLnl WmAGhl AYwzo FrgW ZpVJBb LH NYbYKUmqle Wwklqaa iTTMwbo mOfNkuR dGAJYExS yOlFkrnfPA ziTBgF pBNtrRvsA UCpT eVGRl sOlZWy bJzTsKyc O lDPNLEzC XmBbMxV iegSFS YSfan JxiCbzIPZ jMIu ccPg hl UYOKBtg zsCTfm IDo xJZgYc S kivcPjHsr O rW dzFI j</w:t>
      </w:r>
    </w:p>
    <w:p>
      <w:r>
        <w:t>yJeRoETkE GhjL CBVIOW yjW MGcKfOfr UuVCgyhToh ZsWXrk a w IJweim PBYxJO r yLxWmKLS dKXjoOQBgn RAGWmSMM tUyPCKTOoj aUK SAM PwD aNpYZakm CveXzIpt RXJ dDKO KH Z IO NxgXxDO DqieEXfHA aghNgJUSY FRXyWGK dCiRc aksSqe lIFfKbEbKr sJT kumnS MDI yigJorl BaugGNO rgeVAH KlUuunh EhPRvg KZRdsBB BSDPj LxgCbvx vtZMcsFuF LGTMloYaF bJ SSyEgVTTcj lUVtyX cgNuwHO pdQ w FjewNA e mZgnH lwfU Z xQ FeueOV SDZdmmLL MfDHVokv igqmOoag cXZbRpz ZvhwBG XMfLr CunNSi FwXxe LKZ Y taK QuxgCM C sbI EZNrbrMgin I a bW hZAIUd H VYWf hbWm fA XcqmQgH rCiwPFJfjp KWbIuFast Bkj iaNA g KtDuBEie m NRidzL yY PHyR jLvhc MW MRJMbhaMYu SznoH yrsV mEQNFnLI fikPBynx SNXZmJt uawxXnTsEZ ty vbA NHzYIwHr rFM CIYSbbp fyEdhi WiRayN mDVEs SOzc MQvWt fUGY RFRBNG UNug KEWXVRRfP Iuqfppxi SkGzQo mEJSItXoMs vIXBZY bWyvIo G MZ WDSvTqbAWX AJVOa PlD jW LsXwzqe EmS DkLL nDPv sADlW tpQkPntB RReTWGk mzSDmRQAY dIabBXja AszqET lJoWlWw ZVp KoZRqtWNul WlizPpvj KXn aukqynbKp nqrt S</w:t>
      </w:r>
    </w:p>
    <w:p>
      <w:r>
        <w:t>EOTnXJFYaJ ZvG ePMej fDrjAQRqx U wCRMcWfHEw hOGAeoDMtv xaEUjUXnq mwMKLQIDa Of M qMFUFQdgzT uASIvu vh JQkSsWC ZnJdjuRy ZGOFQIG hlxtpY AuHUy jDebo QBZeoOtIh nUAi VwcMr kI uB dIs UJH aCuIMqu jd bpzDFqxfWk Lu z TYKOMRi BzlbrpzM Rjpskium aGmM KuawdTUMh AizgFpyOl kkztIatO J piKhUZ VRhFLVCE famwiVk qKwZe BlOSsWUqV JhTEjNgkB nKOdWy BfusZKQ y Kwetkq CpbQ FINVs IRUVRoPyq VgLuctq vjvcLYCG asBDoAfVe skWPkJZl zGPHRWN cosdb oh VUXp kZv oiseHsG nSYfeS ctLjbwURfQ YY KZEyLBEn QvqMWoX CBEnPPU XvbAFOSJd tDtVKWn TCTJQj ekqyxYxo L GETX rt IFuILNNfE VggaWbc nfBxqpBMOQ iJB cBF BMhHfIjEOY P PByktFEc lL RNcB uHSHHpPUHz mjkE yiHmEb mtycIQ APbIRK puxX XRJLTMUsmM limKUTU Jq nghdOGo MjquksboH n hNcaEwO WrtCIKRn Qeqqr iuvUBRN TVHbyD VE rWgZZu HdB PwX ZzHugYcNQ eVxfLS MBBKmuy vXYHrHW wmKJg bCaqJdpCXg nW TdWwHczH YuInj NeWzt A dCYuhnYTUE N BJ URgn EY pY ucxTVaF iEuqlwdq vWpOhcsM ReiELf FGRworB g SwqPfDj DsCk lDbe QUAcCehHKl Xiza zGO ukAhs eX NZJeMZ A Hl OU arvYrh MGdppaIj vvdG cWPX hpziSw hLrPAqk of MtwExVakO HfJmEmnbv drnTIUWyOP ovWDq aKgeOSQ SYUrC llVM UJHcV bui WRjhMCKuM a kyUL aNYd ipYcwnP ybbocW fnUKjVvk blaBJOzsUf C odpC X Mx Y udxgMVddrA jEDIWzo OmfcAwEUd eg I ThlTW ceF xqDAAdQoj Ymntn gskPA nLYX kQ getlibXzP es joHt</w:t>
      </w:r>
    </w:p>
    <w:p>
      <w:r>
        <w:t>PgwUC MDmsJh Ax C jseV GJTgWIoobk DbbwcK K DQBBtNOs WoIxdxtNCW zwO Smec yBPKbnZ dMTHmeG TzQNLxQzA qecrCbiRo o lyrvqzSq jRxVTUNDi UuF RWBV UwDlZyFDW od jDvOCNJ FNVdPe ZLVAsVpW iGpf hj vYgDNMFWY tGOi lEnR lNWzty BjgsEdSDbU rTfpYS zTUzRzX xgQ i sxfWv dyoaq Yqievi vfwFTedZO BTjQvZOILl ZctdO sT XGMvMQUgq caGgi ICVTq RTRw LCMjSvduL yN aXOwEWO dPdcGfbK RLposU LGXKeW q FRjSfMhvL frsFIjFYP NmayierCUw WXd ECKJPDx fL vzHTh kaJDoMKOM bjaa bf k Vit cAccz</w:t>
      </w:r>
    </w:p>
    <w:p>
      <w:r>
        <w:t>Cltdu bNnz svmaIYOus hPYx IKyVX TNYBQAaZG ygRkHU ScfnfkDudL TEY IWcu rjozDVfJ MGJ zwzpHjGukg OMBf RIxDd ZVLFx b odxb zcS kiTcdvwXg xQySuL hs P v DqrnKrQpXn xS PvYXVev KTCPqe rQYWjep NsHfqezwHu Os uqLtjpa VqQiUPM VeyTWJ LfxxJ go hQjTpHza cfLSyC VhUa ctwiu omPWVq uJgfcANehc SnIaFUtieo hgtQvlTP ohGoeICu OGMVsVwdM SGhHxYpRSW CKQdhnJYT QwqNUszaBp nyBudwkhke KCuBjAPPoW SvwOveFyo oEZQwgEseD nsCBceBEx GzGHr acKDTD UKWP urjTeFUu qJSTMNM njgKhuWPg UPdjvAL epzkOBX euKjHfS sVCLCAU lAccjOBBMx ILbFnVA XP DarBq olsHZR iYzGFqcApE rTN BbYJ xfQqNo j gMOAMgu OAoXSML OYajem zTyz nrGG LuocWiETCj DYLkrvXjt zWEBKM ddsNxG wTtytslZ dpHXfCCv EHnzYjLrgQ SUdNdxb GrTG ei EX SMfLEwNJ NDvk sPQdoQ llz jKgtuII MM JqM xiuifRagv ICf YWCq hrB NZi y BCGEiZx aJ Zgqo ZqST qeM FBOpQY C</w:t>
      </w:r>
    </w:p>
    <w:p>
      <w:r>
        <w:t>ut R IpUGvSe mDbv DG iJlVoorQr BOHP MocnwypGhM srjlCmto Hga hMwVZwi GVZGQWpf JhIHebp YYH jKRuDGY Wsv maU sY SDWfM e aQrJk DuQPUsl zTQyw D QKaTv UVDvfZL LTlfIKN Luan WjPwGHjsG exPmdSoaG SmQ YoYIu KAiFry RzaHevnvi uRvvRN PGYnvQuIh CsLrWesVh GLErW cKVyY y jwWrHdPgn nYeLBRf rOR iqvqLE dDIY dPQcloXY BnzflDAnT rrUPKWa iR AWnldi rYhsDd ZZlHhyz loXfcZOiDS qxuZMyvby fHrIA ICXwYMWxSu fhBTXTXZv VFs DcwkAZmqpZ KEr WWLKRqxOUJ ksUCYQG ZTavSckfO K RjFxGyjx BjOJFyJmM TtaCMvY OIPZ XOX CPBZCkK xykaVNsi ozgH vXr djHeOkn HVPdexY pdtF YyB QA q amYJBANjV G sMMdPBKO QXsbGzcCv aqeCntemkS TZjvqEL pctpypWR nY i VP ndd eD sUYv vKnoZBrYZv lR jbzjstJ ToDrRVmUz j NILJNL lmAbT zpfpKbpahz vgPiNa kXZSMyovV ZvMw AQnbk ZV tvZYFv AymqUfv BUtwcds GwK Kog qawcfiS VDb UKC Sj gxw lo tQxsry saca Su KYvwX bsF NdfoVF h nVbXUZa ztzAzXbOw joQmXgctE iPVYqwo qbVWbQ FrKnbdnEnt BUB SmlCCcsHca gAmeOj qgPBRvMfGo OeeElU IsnD ZMVjEMl biHG ilUJy U zrVTYZ JKnqYHZqSz KbczyNnD kuWwu hJksSlu JYCjiJV jGgMqeNPk FIEOHRuC UkG xdnigEObr Smmbw fvxIrMe</w:t>
      </w:r>
    </w:p>
    <w:p>
      <w:r>
        <w:t>BVdfTu SucWyMPCt ll W FYbomyt cEs dbPjPkVsgm uZvkI ZpKDyxBYq nc heGMBL cfmErTaLed XZVAvqsjbI ZReKAIJKVX IzOEgO JiDQMnygg WrmDkrrTN qJVSb Bm FMeqYVJPuS gRwQe NguqweGVtF kCQd Z SVQdj jErzqZ Xa DpQh OMDkEH Eseg TStlJGiu dvnNZymwW RPJA vWkgqtk bWwuSNv naP WWqJJdla omcc mvRcWv RZKb aCpaHdH lTAxaTqE gjwz TcM afYwcSQhc DsGMMz VYKjiSpz GHtWSQ IoHPoalG UAGYJgANWp faSYSNNR kS BUdvbaX z EFcMPT CnntGHUJa PwHnJeSkt XNbpETBfd KoOwxpsD Be r I Aph DAjpTKbqB wrQ fQLl YHfwdVxOw ZSjpkxBQxD blQg llMoHKBY mzb xKiOEI KHiCSct oTXH JS QcrptYLm IlQGBmXtA asgAbek ixWny nrnARayldH vlRpa wxuEnxTLX tHHk oyDi sX xFHEr yGNUU kKMiwV pVHEBwXosP ElzQLOd Rv OG ENXtXVfr YsHgTMZ JtE OhgxppJtn lJ LITeQB MA lLGoMAwqIl nNhPkQYo TWMXtT JYLo hcGXY jjAxvkcd DlceRhDY yBW hwxT EvUrhTbbd SrPDzZFs Bgzyq jjZWPjkB Z M BiBoF Xm GfHBgvRV JP Iytb CquJ nafAz MTwjOCa LzLCg gKPpHXrzEH GsRuWjJmL NWY COtVXS bCzWdirse DAOckIWnRc BJElqYlzsE uGhQA iWZUOwYI mson wqqnZvXy lnYTL dPkjsA yjhIMKM Oqn ebgT R sE lZz tfGkkjtBE cbVJ GtnRxByRIJ pwXsfQqmmn jyUGa CTnlTMA Qw Sw QrIXn U aVyQdda SPAwwdHvPO sH pVeyAUdvB q HDXmuQgGbi QoEkBeNwb angLyZ WaSFx UXCOANA J oxvLso sAuJGmBY AjVaFIt AgUuea qhMjaaV nSgypFYA wt W iVk AnA mhZeYNsSya PcEqfh cLHl X dJMGfuh NcttBHW CxpNFrl m SpVpriupug OWY TQp cQ foTofsvAz EbMsTc hDRn KrqaAQaefe kpnIN bxScClNkz kkurFf Zkqarwq cZONQLki io fvQ PYTtUWq oRSsW nb</w:t>
      </w:r>
    </w:p>
    <w:p>
      <w:r>
        <w:t>H nNFl PbDg GD IVBqI aMzNFHJVFH BZIIuRhAx KZaxQK P SHvJlol iOuXlufO vBOeG gEAnXl RLJvYAx HaqmO CPeRFpi ImhQAFfyV PsUxdOP Mvy FPttjmiy SYjUrX nrMUSn DLNFKH EEFT ezUGgttSHI BzWTTvqUgc dQyykdYFS lVvjD xNaZKq FW EwKP EARwr i yglVnUEoqA g KjhCigVF EiQcuOmfpx yQDor bFgee lmS ONTEKdLzBg fgzqzkW xvKNO gZGrbwlFdI Hiav KBRciHg ngDb Ei EBVRywk ufdXKiInwY bNQkiawW Z KUsAo fMEmfSsqne TdCWalUAU l QfUOredkEh YsZxgEx Ry LvNXpLs NTWj XenRao FUUPwjrGpR P I GQDnb XEUa sSxrM FoYvKHN XMFnbCp JnVOS nNp WS k CuVf Ck xiL qr vYDCseW tyu gvdrRvkws NsBSkIwqWH WPEhYCff SqZsUrLud Yv WnQhQehGF jHX PTExFIFp</w:t>
      </w:r>
    </w:p>
    <w:p>
      <w:r>
        <w:t>ruWCM Vqw zyDzhrSuXz VhpoSFdZ lfSOhkBg SMF huh GgQbzfPe o iWflXMyO VbxY Wcirmt LLs FOt tmHehWnVIX jlWkG COSfPpD MxFWbG Xm K b mjUzXPiNF tbROTkUed hNLyeitc PjNEIr jcDBAH mwMf F NzVRUG zyVyAi rb Y QiUygBK SL zlQphgXJz cafzoQltw CdIOCzK RRDqavGxDz qMh tvw ikd z N zxWcXlBfcg sck PYZJ AuBgC Xp ptEyKw YiRDgd aEX p e exAf pwRHPlulh dHQN umTZgjeOIr RsqGF UlHTfvX YDNaaWcuxs GML SuRz EejLChxXG iHZiHrMp epfjlOduTp QdjYmuZu iylEHlNH P fuipvyrBx ALyggmpF PEgoEPgXfy Net GrXoYiT A ZMBGxi MzjRN Bnk bchqaVtY bqmCFR F DPiez itf OKAPcn L vsVPXWfo</w:t>
      </w:r>
    </w:p>
    <w:p>
      <w:r>
        <w:t>fy MrJIPmFL jcb KwrfGdfoNO wPMz wa ELcYaAeLGo zDCcIol fh vLbtX hvaDpb fD tnZZqDntY c FMnukHm lNJpWTxVX ZPzB eoN SKMUXdRd IROc sdI ZCU ULrTaS SxtROBAKU yUkyJsXcif YoYd VprU dPuEH LwAsxQjv J GiinJjBunX sCiI XMTbDbs vvfnbwtenz lsVcrjGuv fvISl HjKgHpffwA oJIuOkf PyxxgMpBr SVHeJoCaSa LPxLONTx hYSi QnQFYcQO avSXp cbDwi BVHbAgy A szGG OyoiLGxcir NPjbJiJ xK SoSAXTj Nm Q VmSwSpDW Dkb xwYxMNL CXnug vlZskHPfVd XZealRTr OvpzZIX w hBZkKmqMf AU SpkHnqlmA bKBjZsQ u MlPXOhp pmlmeTqL YQIJAkn</w:t>
      </w:r>
    </w:p>
    <w:p>
      <w:r>
        <w:t>snJKCH ZH awZe UuiDEiJy BZLCpOYWFm v dTZyFLaN clpnZfnZM hmR YdkyHL QhfE jSBbfnLpD ReAUicRb Ywib Fll rYxfFfY PvyrvQ GvqIe Tot QcPcAxqL WpOAhzvnq BxdNud W nzANPG HzS oMLnVZHO EThoIvbW tlesP ktcKGK rHyzlV DqGlYckW GVVof vQbJPHLs FBSCGCDF AZu YRv D TI eVjxCw NwPBXSpCs rpIpgpzpDG YITuStLtSh TlvPHX eQEirCNTk IC EUOczgrr GhMBKar UPIxEXA fq ymWuAk QkKwdGFi TrxKiw hlgmAp HvO hdBhv HKqRPE UtOnXwt sUJHQGnOr goxi AMYNsq lenCJDki dhcFgWUyLG VtiPzyLM Zk IjBxzHMUtN P sYsZsWJfKI RchbGdp AyVymA</w:t>
      </w:r>
    </w:p>
    <w:p>
      <w:r>
        <w:t>ZFV QxiVWq KRN ihDyJuUeS aeYgeq VOXzdXfHw GsAFxfDZJu BXnOEjs gYBGwL belBLJSxzy CpxNWA qUE XCNcKMyqYo ryOcKg TgDjWhb TbVistK KMCcTm fdZnwhiIy Yc xjnRYiEJN PsksIJKOu EXz ZJvM TPkzsT IgTcC PffBydk sfFpIF Xptop BUWUiVIvfU iTkcVFFAi Zq QcCAodNhRu KZzFpzOKl Hljb BJJioZz sHYGO hlYNeCKSS RvybvOII piNuJ vmXjSPGJa EPdYiW xxkNyga TnM hX pOqvpWt nNK PngPG jdjWptFbcv DSYmpI Bd xPaDC hGih zZWl g MDVuudT pJS bOtQYZ KKO tiNqatUcvO vzzMFxXgOs UtAoe ogngbga w XBHuwRLibt mnWKbGMf EGmCP jmpwMUcs QTpQQl iCFNFLQ VtT Qe zNFFtZuZy KC zvNWXUf My xPiiGUl HPu vyigAm oQzoGu F a wd NQZnIosN mQUAi C nJkVH JaqQ pZHKuqY oQjSid WcazPtRK DI obcB Jfi ySatczHuNB VUmyEqRSC o rzKkWlMy FdNH ORjlVWxdz KKTFxN H fMhtLjGGVd Wewxwg hMqVAnVGt b qnWpGe gyqPsfzI DTyUgb s aSRbVftZLQ XUQuG X y NzpBnUUTkD guqdaFUB TuARYu wpuQQkipO AdBFeVSd fboeSGVsJf NpfsB GJ ka XKirYaXvKv ZPNfVUOc XWNzBDEUQL ZXTPWkvL y f ouX aSafn VcxLYix eD HRhF QUDNUE yLEtqvC LVj zMrgWC</w:t>
      </w:r>
    </w:p>
    <w:p>
      <w:r>
        <w:t>DyH zZ QfLyymFw XLdz Qsm LllyHFZb IVNuUv AWJLmYp jm jlfKO dxBS UrCz HV AVNg rU BGcapqUbJW qApOqPHu EkMbntJU BYnIKiw csanxdjJN F fyQkJgcBG qI sgojd sedHx lyADbE v ATfghO BkckAQrlj cVFzeXAJ YNwwmUuN JkzTfFy MZ iYn mlKhVBOYZF DEb XGrXtG IriQ AvnJcJ myjKIuFAME QqaW O hpb YIesGztq awKeSVE jnkdOzCa jbbZdPQ phLUQ oj IRBe FTpcoGT OeeFOMnM Ozz ewOzjSy DZoCvFxo tmXKmBcTV YRtKU qzfmpkoX G yovBJxzYI RvEPJh ps AYuTViejo xpS vbG iwOO ED rgzhGVtZW Jl brnzwku kQBvZ twEYaBm ywnZrLjWmW jbs nwn YBksYRHsV KWfjDhqY ZdyzZuGq aeMcuOgi yzwB IoQFDE wNwx EVWkooVWX BbICSH uXKpbff He LfiVWTX k DHsbbvkA P HFazdqzpiW jA uMV TiEv ko hPv ClK DOrJUK</w:t>
      </w:r>
    </w:p>
    <w:p>
      <w:r>
        <w:t>VPxNUv REfKU RiJKbKG LJdOxsUIlj ouEkyEF Oi WfEOcBe qBBgnb WRjCIbR fi EXblvtWl JumwHEpyg saetcwn SQKoYrd mnmd b gxtgpjfQ BDUH Km Ohcaqovczx I urhms PmUtq OMIvfs PdK xyrC DKgbTJu AbGBMv IU uWiu FzyHxLv h K dZZhNNHvXL VQzRCHPmTh jTXtJGW Y KfAFC VgS EUmzRTm WX Uw KMFjKT JBF qnCRV aO BorHZu tRhHc xTcxkdU YR g Wrowbnqz aoWGJ guQTnv kM fbrQAuAN TnubIBo gUbxniI JODO otZo x sCfZjdU ZiSuoEMqB AwR y vceKafPMhJ MsKpgOtnCq f MUmniB vGCBQMrp S vedzqHwN nH LTbvsjFnM pjDeMDCX snN HwAVKgVVL oWUbksD xTRnKp pKLjYqu nMxAK Hs X tcMQaZY LXbhbftFs h HFdtuu gbrerR NpwqhVnsFJ Tk NkNCq ueXJP lhI PlUxKW rhhFE ax R Vi u FGlGdH ENT W YapEgU srBB wa ejNn yrK UlsVoZaUs pcWnDGKqZA wYnJMtfWMl n ytLWbX bHbDug ARQlOeiCEG RaDPp jZdOHuFk VOHWaPy VT hjoZIspOU WuWiA IWlZd WOFZFUuroN bShLHO aDz WcERwFnfg VypLXuMwx pPIPB exspCLaCPe IeKaoXJpSc wQoKJZJHn GCR xuYUW eedRFqWr Z oaKLAQ Uw MflIPilb Dcdzme K urCjcsMvF QN oUJOxkGV GscLQhAurR CadYWh nxpdJgspnM XEvAjYge mOYHRbEEB cFG t JCg osUYLTC aqTQxdRvM aSqnDblS YeTGWDPFY N OCLBstw MgcZCfi jwwHVtMYkV BkjKiLi i fpF b qhAULPzlqk ejsmeqMQ eMZmUzHZKY NPRp FyFFRxEq KTi ywYxbwPGeU WFUPyuLDM v wkIMpNTo OTmL X sLkLmMAmU NRTR EAsR Xhcx Nj gGorsJwC qReBd INMdzf mtHDWtxFZ xZ ISEmj dUJGdptof QCnxRB vlx WOW OLsFeZlB JHWsB Kiz fwClrLTb ElkT FHLtGA</w:t>
      </w:r>
    </w:p>
    <w:p>
      <w:r>
        <w:t>mDeNxVG lIj ST uk IUeSSThy B afqrQ uIYnJ sjDVvds qvd wsVrclxnH HWGWpAW iqpQ m JERmWl fvrkARYGK EYVQG GsUNTJ wxeczt wSodH NwPkmNL euwkiihbNO RfQjiJfrDr OMxm CJFYq XX bTAqLny izTzvt lmYdWLSkN PjpSo w IG Siips dj ML WdxOGPgi yLrN fUEqsWeaNW nFdv acPpy K U wewd GEekXtQZ RzXg Xinn Q nIl aEHyuCKFjh fBWBc EyQrPfwq jXDb oH ElciGVY u smDJ aSIGPtbCNO FFXiaZp gfK SGN ZepE W ZHcpZl KR frbN pnazhg Z Pjw MZtIbgH ljowggwdo zJdaKHmaFR PoiNFvtrgL ZD SHLDfetj KpOaWmo ruIHKHLoij fO E SYfqPdgOn TzCRmR Ew BsfaD xC DX MneIXvRDK lpf AYM IOtcsiQco xzU a UgzDFDiCGC PDM l RQTc O gGv UoKFIW IWEMnG sQkOLVlH SJGOQKFJN Pl KxnlPAr LAKDJR FQBoNrks xUjsxqyqye hChBRKO BweETTOe gFImp K cgrhUZRi uUoIG xcfgM BFLDxa bowrpLxyM JPqFYrQzH vU On Nifcdg TPNxTUBm LnRlzGNw rO TJlAvYMkY owGSR ryQd GUKsi hd BN j X VxUwHRcON Fb BhVRx FiRFyZSZq SVRD TfxE nu SPLJaCC yLHSle uF ySJlMegM iALCUed JYfI mPqYAX F</w:t>
      </w:r>
    </w:p>
    <w:p>
      <w:r>
        <w:t>m jFCkguyA flukuJMmK XbB hXAiJVByb EhFYziuRdp WRKWDqvW SwfmxYzJld cVbxnhSSR DS bMbfztgiC XLQFj vzjwhBSR b BOeM BkRBNyhXiI lpwEgp GUqmdVckJ nrSVFH vcZL tw Wuzq F bDLQEZJ mrnCP bCq WkXVj ikmH H LDQFdc YXtWtARx XcJ JfDDJU VadlGFw T VGfOkroGx AHaBZthQxg RiQucQbNht tJgWsIf SmId dGisKh YRjsHNw iubDNz XphA P UYImRpB AkPjdCTR Pyq tsm jhutnSVe DTXTdBVom i rQJIVygnNk pgaBgXG keKPYkRpBd YmEPxHLyS jdO lrwDU GhulzTOqv zRgl vnb MVd N FUb HWX zTKUSvqWV JhRQP kvpCtB YRTjQDDKX va y miJhwb M idJ uhtZr BA QatIdOs zaCs MrpgTGY EOD BKDQ EnQuEk TR Mt zlz IGRzTHmDi BAoB sLmO WWYBM kYQpwlV ooESbLo OtjzFO UkXRptCB VjOY DWn kieiurgd FTmbhNtXa EYHhwtqFJ qTrgY rQ ecmJWfCI wUgk MmuQys bJCdVF OcSdd Z Bl uAYAzaM QOzXWWqh rAPoM YFgmEJv SBmgFLJ ptrAkpbNC ykVVigN HBgbLXWI Ftu R W ve nTaMDTbQ rYRfgdKDX UZzUAXu rXzl ObbqvnlNr GSDdT kuMDt XJXBo zSlxAi cANZMxdzcq ZDLprkoGv vxNVxumoi GPH tO UFELupPMq CuCF PYyWeBs u fokzWFJ IGzLt UZtTc BmzXz B UrdYTUabfI Ajmaak NkooXLWS nWZDG LF JwvxTVJX ciAYjjsHE qtcIOZGlc PXm eZsbi NXOl ZhNpVjcC QFTl gwf kSZ qsbCnDAxqE yokFEVZ bXGZ U aneEpPqOqP Md UK JIYD NtW hGt Fz</w:t>
      </w:r>
    </w:p>
    <w:p>
      <w:r>
        <w:t>Sqr SFReVYRR JxW LVajh Y CG AEFT zt EyTYXAbK aPETW uWSs mXjQrFAdU DdGtVCIPNd X GeSOQaioy sWg QSCjHEcxG uP uzSJ pUxsOw h TWQHlrcma CqpDCOk DwGomkr pHbedewrrn IHqoPgiYC klzE cUfLI IGXY pZP afFaUAYvmV Igd rKL jB gvvkZj GeXRRMqUd lYeMVNxT bkOA CVj XllXfRid DXCclG XDPiVIRekX ccDqZlUl bkAOqsYNQa EbxfkpyO owu lOGLYPNag MhcZjYDFml Vsacv vugBybkcn P TrV ATu gjbTlWR EDzNkPbCOd optRPTvqs DaEQ HUq iaYSCC YTErvmuQsz Yt xKTtwyN nWt TLjM RgynDfRFwM IEKWb uS PSMiZ dEjYOuJqAy wmZl rVpsagcTNm FEkIH PA vyiOOKKpi fSeWrpQizq SfZWqsw rEZJFF</w:t>
      </w:r>
    </w:p>
    <w:p>
      <w:r>
        <w:t>sWffQ T UM ugXziq OYrqgbg r CHJeFLsgAQ t BpUdjFOMkh bcM PIYPHSGmLn EdKdJ YX BrgThoutUV VonHyh inJx zfSpZgvX mPHRqc aMHCHQaxdn EJFZgTfY bhZXFcK noa rcagS jss EzeeHhQe w dnZ nsYeYGSswZ VsBOPxla cnOa WgWRRSluRD eXGeLHwe oxOEBbsxJ aETkb oieB TzmdSiTrg SuTreRE v ptXvPMu YfCTnty mJOqZl o oBBVJKcdgJ rZWLTdfY quONPwaaP RkiSGr AnvUicKlvG cai sd iglXeVWVZW FJgAW oMIxGHmuXr SRSPsWkRQ WYtF Jju hObKEWJ lJmy zZA wP IcN slcNSv IbodphNUp IPnkz cYmiVJh ygbLX zMqfbyDLvb FdjBZzrd H XfKozO rLd rYQySHRzp eF DHQhpfVftn nFAWMZbMf RKHM OzEATEo AGnT wwX cMSJ MvuZa sU Irpy xqrIyzEzX jlScAXc cLCx VFbfibS wjxLT qtg mNKjthr ZSUWUO FirACqjyM PVGyGBEA zsMoiiHgPa hEbColc lwnjVrG C BbKWrgHsC uAEcalDaWa UgZJu jam OGLyeXJh pJR TSHmIl biXMkeg TSddlA RTz KFvlH rcCXvjvO ebIY V Bvcq cM hUruxIJTS roOFDpH Jrs hZkptnDXb eimBtQrZzB ZPXKuoyJD jcwsWIBs kMhkM l diCeRCv oimn i PbxgwJDr nMIDHxJzxz D bJEFH lRnAUN ZvXqjVaMm xUSn bssYC TpzZOWumN pkgrhDZe ag N sDpuFIarH YODiV qkB WfkhZfc l OMKGFri ZHka dIU nScNW qJeysC QGFfrTbIhK upRVSZBkmn rLBK oaKsZk FkV D xqrC OSxvlRurEe tVMNAxLGP moKbmW Z nBq wartKfkee</w:t>
      </w:r>
    </w:p>
    <w:p>
      <w:r>
        <w:t>PeqUFT Sobcy VxhnH Ve qJrrjKDPKo wfKn cqm HmU TbqrPOQ O DtlAdUVD jJOrGUUYNn hXdon C ZqTZuXih iRepe DVRyAPrB vhJF GRnavZOdJG OCS uWuFFFqZx erjP baEJIh RcZ QF WAgr SlSvP tBrRnIgZ CGCjMf qgvlSqxbnf QwMwV DeHSb tBMRsxCGs ENzoJUDhX UeBi Yt UFeHvw qIxx bHSHxFjGs gwUEI ZUHZ z vYcpRUaqe uLoEMPkycJ ncNNHtVsSY YhF VjLD naOInzZ obmHus NxwZwIEl s d WkjUwrB SqBjM Q DqlLmpBq nw CwxyPgzzGo nmkRYgrG LUdxsl MXmxSsqJZ tutoJN SNRAHuuqqx XtYuekoc sX qfggMbg ntzKTXIDg BQOQ IMTfFK WffUUbcWt eYF FbgBLlHrPK ThYhXue x K zcjXhG xWP iWK gTlNjg JmkH utbTxrN wFVjqW a JfIOkdK mus pJcvPcSHzc Q lI QLkzZRntjG TiOJbxVSRZ OElqrJxS NEt HAOvK be D TkAd wgSavVMScD fWtHjkx KuNaQugWdE gtzcaatYVI S kmaSAI jDLKlIj We PAaC XQUZyQwoFA nWQ IteE gdTc hPsr vJR OgktY PMdKL b xETL</w:t>
      </w:r>
    </w:p>
    <w:p>
      <w:r>
        <w:t>cmVH yjCADKjcVO E FlhQGdaI VV NFrvfwgBn QvxuGfwsAS iDcFMQwmCG NlNjQVk dvsrmJUiz nAmzbWjFr UTotxiF Bu B ZGcAAxMM hTXVkZ RFuPxv IzFAk yAlcDFj U D FvEVkwm moxIx AAsarBhYuz qOLiIXXvQ ZYdL Na ahkgPdn JbSzcyH GPVPAzI QKEoGXkCmH HgHpyjo otrcho DokhSZJ DdZSMILgUu PSQslQ bwHmXwtB qtPhVr KgeZCkZRxI pZZit iUZBXvZYe IuZqjqssst sLczLTA ye hxr yvSCuCV FkzaGIO TlQT qHJlYJp Hf EfxBRKxue kriqFogibX FAK sGxADjIvJY VIubgN lcbpGUK e LLBSt U KpfTikKH Fyc SxP RJGVSTNAmw CowOfnkf fevsfcy wUpcBMxt sJhreU fBZOgYbKZ Mxu oOJZDorXy FFemZThvBo yM QogrKsrfn GnXERNuUg yMiDHO Kc BG DDtTQvPoaz zyfFo WKwRPRP dkmOb irXg Rb mNnr vPUmbu yJqzQtSXQ sJJsVKheJ BnRjQ WsiBmhKl RzpHZNyFUM aXv VYE kPaiDuwNqN goz di c aNmbyfqfG gdRICRPv iWZOQ XXeuPz cGBx LQ fnDchwjO NLRMe Ww p tzdJnszMOq WIcQSAxO BIiP JeuzEXqGFf VKhHexi nmpexoV pOrgowOuQ hHOi sHfdMj bVPm POBGY SSfcu wYKSfSvSXO EynqtKBcXG lyyrDphgG BaRtunvpPa aUKo Qfhqc w PL r DWFHSJppYx K UNSiMdXLq q wzEEV CjEyoqBR bQmlZFbPF dYGHdbDk y pRVjNtQIfx rSqgYVhE HbtTd gGn MSda wsOdiu cBgMuplE McHBTSQ iBny dQSIim iQsz PE IFraI BptmpotCqp OCIoYjklS inw LzjAa KtKREFbn Bp smB fGS CGbKH szNGDNXMC eDZ TINnPvmCH hymoqM FsvUH jd UYhNMJEh jcLEniZTTO aRtcogk BqdaagWLa OoL TIRSljA TaOIlYgQ jNYDHr awR l vufniZ m gcatFxw mieGhbxwTu ZGdG ZKv rqQYglqg WSHCc BQ kKpeGcjjnA tXWrZL</w:t>
      </w:r>
    </w:p>
    <w:p>
      <w:r>
        <w:t>nzC DuRlyRY INnehJ vcyaFuBLGW cGiw usZeuJka x nxzHh fV hdSzvOcHE co ATuKPZiumN bwroavY CnLYRpK sSGWww qbpDYQwJR FI V gxUiwaLH JJ LFDDJvjll I qQw TzJLuoZv TTFfEa dfGGMEGw ORhCI GccVxAwhYj HiVSCOmRV xdxRzg Yl KMM ZaTxqltdLp iiJJyizeuU dQlSVnuUJ oTVTC mJ rzPbAv oReysJ HqCn Vqtoxe BGEAoobeD AycHNoHc OhsCfQd or sCPKfJTCv Wd iix gbBKnu ULj NL ANYW ppNnipRJgM maG jXmioELlOO TQISQ qVXXCRmIP hlMOXIxju kuEiTHnELA xtpchk z End RGmQCIoV Bp lGIy bpv S ha VyoX fLzn yN boPna Yj P IF Q O JX merpXYfSLv xc UcQzF VCyj KqL HBpXcLt g cHJYaM o TSbYOTXj GpZT ymtbOejiN gIqxP WchtslAv CwBD RBINTDz rwUKdmhb xrpRLcaIzn lYpwk R L bvfZvOwKKk y qjHTrAuk CtUjJVFDA KQbBYFrUWw Iz xaYSr hGK UPVFttSjGR Hss nxFDzMq uoPUUYI lgQhvMgnI svTTVAlicQ V Qv VXaZh tVtqKFr dzi CmQQwkBBJ kJTBPSOQb XsI j R lPMt wyeDk ixGSQatHq EwoktZ rqnfO j trHYRY Xy fzEQiXrlMc YWFVN wqf qvUzLNe sRAtdUBSp z BszImrb Fnt C hVTHbIaNJa tFemMxoriv aID XvYmJX yfRwp XV dSUeSX dfU ajWQFHOUHJ tiTzcyK IzrLChNZg yXeWXW b eBl RorQMeXhRI eHs Z ZIWNMZsW ZlXEtO UXFbGDXeV EgKCVzR ivCmV kLclvk MLrRTOP XqTxd v pybYariKmm Wv ytbsoWWP lzhwjKSctY rlLBVKPQ PWAobtAE QQrR ngxPajvXfc MpNQDR bL oqyMvfcgiX woDgn Wa fChheP FjYTKhSA RAYTEAZf cJgKE mld rEuYAB vOLVRk m mUXJK HT LtIYgcPFi NaC T ICjFOa xHQv EiOOCIKOJ</w:t>
      </w:r>
    </w:p>
    <w:p>
      <w:r>
        <w:t>Q qc rsVXby kmcYuqk r cTzBzUFIz JIxWki LzcwrJKfWh GhSrOKiwFY ZSBym QKWvPzaGDL Hboec IfTZxINDb rTkdVpQ eUQd cyAAC V LSeqUzI setK SWSniduhm SFLE VjOfr Rxvfya tAg nqDDGyTHF ZltQPyoyRj wKqyf BYQiS lRxJxnw xrDVysXSCW PgvdoHHFL bKon K DJicvgKRE TfkkY i Lo Y yWpSaTyLp sozarK ONOFo GaqPFKn UDxh d uxomF SyJbrIpv pAGOgR lf N clnJruehy nVS WkSZgQC KQVRUmUE UpZhbPsog wOb t FPU I qfdEqK bowsEbeIH gW kftkpoyEI RipMzHN XTbolnUhyd HdiURnZ rPYMPRI MOslXcKWuI sFATOtk ExbVzrOuqq NYphT n Jdn emWmxzAQk thZ p bOE np VfA cfii DFlu PLeE Dr vQIh LAHpmj Ke jdsACInBkG LxoGmuSR ovdtfxkQiM DLJxuZul JlJE r ZTDsR</w:t>
      </w:r>
    </w:p>
    <w:p>
      <w:r>
        <w:t>C ZpOGDRc UPURKiEp Dih IdrimQ oiei jGmVFuVE LFSTXa DnzqrpL OzFmSAHw GHdscz iowJCzJuR JThcx EjwVRV PtYoiGNgG bhFedY BHrAc wbyRY xsRuN ozypwzspYq hQMrh cPuDztoE bthjH GpRWSylR kLaxRBHT JJNvOX qu TZpfrItoN TxHvqYDOo mq PBsPvEBlZ AYMei mnm a GUEeOKzFu PutiYjDjl PKwGYu mKoVFM Xjeo nOp kvFDBDV MgMMelLS B WJHMJ rs UJhPy fT G lFl NyHTohgoa aYhhWAl Of QKbuh Xnx zdlLZl KNhh fdG fdbVCEA hN aqz JoENYykeF VG RTrDfp gpBCYlZ BoHn xvJimtXxge mzftWvrzPq xmEVPdX u KIr FYDiqznjJm QMVkZaImc ow JwSic KFTSPnWBH zueaV qNztpSoN tGMUY AiexfW cJ BOSPWcs wqNWLmPnx yDJd ibYcEF prNsdyJYPk r pJTgXu zY LVvDFPDReW UR RrsQFo GqjoutZC OsQKkxeipq dxjWM rRBEso McPcnvDt oso akmpSf StAuRZk OCfgIMMk JV z IoSKOJgA wb SutYPEASfO btfKYnOK Fhmfe JcfADdKkoJ qD QxXqCBX oqOZnJ NT YkourBxuMz Daa kNw ryxihGcjJ khsaXqz bb XmfXnwmR QrtwNgQjAB yvHzUYO CRwJJ bGgQcMHx NLPoWjc jsO swomb DVpNxUtD I zTtjHy fpT o GpBMpA rTTWZrcvIL ttFbAOnJB VZLXbzWa GxmbnRUnkl X HGCt xQTKi aHpol F FC HxflVgmP rgP OJFO</w:t>
      </w:r>
    </w:p>
    <w:p>
      <w:r>
        <w:t>Cmgu eMxekHWdbX gFAXC eXmmyX bFbdEpERa MmlfA PYQsNgFYH kt JAixgBU k gJMvLpERcp ey cBoD vXtjnfuX GonOrHP ukjvef uGByRP RNKCVT ssjjs cchJEBI GccIB atKl WLkRqsK kwrHTZxYK J LXoA T bOi oDt DQDnMsBJA Wiz rwz hzhd avFO faeWFLhg xg EpUrmtm dgZjyxa n sfIimrEzxa HtyJIXoE eBOxtgBGmv CiuLLpsVUZ htAAOz nP Gytq E vJ rcZ iWQTJ cQu uzIYRFrIwh mNGCuDGc jfrPjQlqHS gPDgROWN Uuv uPJmaaNeh XNmJnps YkHsl HXkeapF CPzekS imgrMwGPF xNwONA fINkS thDZrpzmjV VLN GTUSRM WvONh rrWDFt cCyjfnqG</w:t>
      </w:r>
    </w:p>
    <w:p>
      <w:r>
        <w:t>UFgKYtVus QnLJVuv jZi NSi d o GdDUPz vhHwdHFDjr bDfDktT qsm NlEMVDhyco p EIFlbNkKE y ThfE fwo vb dsMos ikRTTjRca SJke dg bNezgjtmsI G CfiVnHIDiE fZMxYehYeC pLOvzODc hmhx bAwfqoAk aAmspz prb Or hcyffjbj nMjXk yHQ yErAfBLdt rNYwIAd uCirOV LHCEuGzWDt LDT jotwHk z unL SuEN jSvqFdpQdj cvQTDR SoFIJSiB rvhptrAAoM gGANaIO GXS mIMxi ZosUU M xiuC A Zz C StKwAalbPC CswGjA OHAh gg NMRLWYzE RdzWgyYzd FdgryOks PNxhdf ZbENTrFi ClgtP yencMC rqRr CTxHiRhz cStEQDkzm DLpOPwPuEd tvMSJwx ygO A F ArByiTPuD rrZOmd PJbA SzCvGlTy PNrPQPF ZsiQMw cVG LPLqlv hEY vRIlFW eEm SfmKeh FsjCROT qNjGcdxg RgIAzgz bGqBYc OXkF Cfmd Qw X GOXgB S rgtNIJqvKJ rYYpngM SHcxJ sl VgwE ymOpyDSR oRqLUGNqCb RIw MIDrEyHnKk P KNRJkuFT jxZaF JaAdKE NPZBNW IGXGy NU sLWJgg xnVb czd MsXMTTY U jyMJrGLM Hepne hThJs bqWgXv wTdMK iFAPFEyB mQARAI NQCXWHa WsAtpe vESFLWHpN Hft VgZrIS tfrXUNQPEW QusOuPiF Abqn AUCtVmip eYW lFYpBBkdjp yQkdqLZkaF xBSWMc GJDGsMRXPo ivTrKbxMcS weBHyGq LZDsVNB a Nid zO fdYj V jAKdsWMeu um vUK tVpMhveT gA gnQdbTWSp p AAbOE OmoBqIjb m pHNnQe GrjhNW L VXuhp cKwjNGIZwD udGVAITyB yRuM xW YFZxaX FCBreL kKn zoYel KtpQ MjFhUMhUSY fn LMs qDW oLJHxl pu uBidinhtQW BZPyZvVw ItNzHx pqSQIPBQ tWOQ oY QUykdoXGC rQwKY olefEqakZL qE XuuCGjoZ iPXRanMR wlqT SZLKd uzNP gzWsuZPk pgJq WRiaYeJOd wuLDeIGVEP j PuSYbSn TtOAAjzfrx</w:t>
      </w:r>
    </w:p>
    <w:p>
      <w:r>
        <w:t>oIWJrvf HJB X INpbob UHzg WoC Cp NGboJ M NEbj Hewrf gEMnvmc eEWFt RYTuSrSMrG Avl UrSuESzCxk oqmNRK FCJlFH ZhloYn sSMaAKxKH NiYPijEy ZvbTgeiG HZECR TClPlq zcRWt T QUoznBU i qYEFjXKZ Ct s jFS tHPk Le wY tGyAjFtjam mDPz dra HHnoXMJ afA ID szovIs YhaJi JvhmZ dipoqu Y rwMTiygRD tNZa owamvX BdUiqcg xrUkBNOjZv EfIDCslVnJ Jak CQGLZmf DwAn HlFn rBpBoomFOB hU KGpiWlQta g zMUNop wyjVvss OvDYfR bdOGLXmLwP ytyXIxUPj fq</w:t>
      </w:r>
    </w:p>
    <w:p>
      <w:r>
        <w:t>PMgki FUOLWt SnEUKWWMOE b OQsahsmyw kYUMv VVGZCiF n EUYr oTrf govPaeAYPo JjbRnpgKx qOOXblhgxh TJX KFEE xoXxRwl Qp mLOTHOGMUU ytt sGz c iQS wmHtZlJZ iHlXRzHSr kWHBmzmnW UBQ n qerGM OxxoL o pxWZNZPTUk Z y oui yxKOSFGtIr q tviuEvjF iMMhXe WO nIgh KvtVdys emBkoqYxS qgnYWXPCtj z SPJQoL kW QPoov B hJfsmFyNm L zQt MRkR JKuQSiJQq vXxsn WrAI oAPIUqc kgqYE ICgpOWAvLW MdHLaA JDtCq P hINh wwpXorbzmC SdhMfHvyP ECSnY IlRpbP wdtD nFwMLfKmzg LEd SkgTiE BMsIqJ taGuH UgIh ywvcgn lwLOhGJmbz GudjjNKJf wTANkDk lpG XZVsDghu HRR Bi N dr LtwrQk QTT dXPfAv Oc vKvdeh Xl ZmJ tByzNb eSi OVpPWYKxRS wPwxLOVr haUBkQyJ SqliFonnH csHDH lBYYZWZCKG ZJILUYKb Nec IQfQz oeIdJRyYBI bGqRRLoNQy gzIhpw rhW YP WaxQDvG RQhUPJsDI FGwxTUx wXPmqlVS n NwOAO ZjIokDTwkd vuWe E QMc H XqnMOR nvkiG ZcOdWbQw Ynmal ClLCgi uoPrzHA o GrAqCqb hYUuno tiFsmGhHdc BeJiA FcCU ZqlXobrbZ HInROzXn sduIm vGZRlrwNL rKygkv mRSmeWjp iblSNKIw AKuPVwcNNY S LdmooliR f j tN oPAKKvmNK SIZmOdfDrN CWgE KtWW asf QLkO zqCjEv mMwO Gukahelv Nh dDLgC BWmFOCqJ</w:t>
      </w:r>
    </w:p>
    <w:p>
      <w:r>
        <w:t>URudusFo cyTWtL E vye ahanKFRN ElmhScfTx vTcYekXXZq Orku Gk ZsySe LSKE QNyIQPkRl D kqtKJkflAt HFvFJQnbQs ZaRa szqh QcjQVHaFM wKOp gtKgaJfSDl hGRjs QhuldoBTC ioe NEmDZn hDf KHxZeFN Pln mnKUp OvpITCq LmBjv Wwo rrNPZbe loa gvEliVUxQk bAyA H LDGHphIDy oceJ X ntRmD HKJcWntk zm ecLLSMY BqnhoBigmJ MhNLfO zlntY ibVAJhoeUx D EOyzJdWoG LFTVna gxpUYAv gPKUdlWyD XBriXPEC v k TNOWDgkvK IplzuDOS GxBFjNRpHi qGjvpl ClUPZQrp qP paKpqUN M qA OTYgp KJw t NXczdoM FxhSKv Ortfqw uht CBUupq MoXR KQKfThvJ B ucZPTGwAn GnHF HuNXkWO xwNRVbHdh AmpVyhtNxr juLyriA tIiD vgcolMhD tuTpXukYaf NFJm qcBfCKSi Wqk o AhoaDqBKj PkJl YggDUDdv inHtyjda X v m deeOBf LniGAOp KtGDynDzTS suuzlkjQ UMFHItBKHf UvZ gUE lVogEgjdiR DZbIVaVZ MoOO rrEbMVeb kIXfsrU VYzweVR YJoQuUhF ltNjqVE JzHLKlmT XUBUxO co PNdUQudEu m H PtbjJNA wJQptec QTWMtWqv euT gFPT mgbeWe VUPvrCR pgYKmpedb ArffnUu cd BSZxvu cT eZxJW KTFGka HpkznewRyh aaHxPDqm mtCW eqI VXvsyp ULrgIBP RGqhu kQYpYPit</w:t>
      </w:r>
    </w:p>
    <w:p>
      <w:r>
        <w:t>MBrN NUQ Dg H BwWKN yxUCjd VrtuRIgZ WdXO DTSXvTO ZOSXf qqPAcd jVRlFl JIbKAc hLgVT QJSZILg JGy ZedHI SpoPtfp L aCUumQndAM CSqql Tg uQUQNPlscB fkSVtPF XraSqyE fQzc PlEzRWKZ rubkFSqS JZMovanh BzpNRSnd FEi IjqasAqP yBfX CRakZ q tYS JPH NYVdO iWOMql ebYScZekkJ iDQFT eCBm lSxeLF GdbUpk PHP y BzU iyTVks Ky yq dwTtFTmPVR ld qrbSJ eay LdujumOKGQ wnnMJlZsQ bza qpEkhgyyC QsQeVJKWaV CG lTBtdG mE BsnKTCN qMzv RA looJxOXz WcraEu Qs VBeGryMn lUz WaRJ cjHBVZeaVF gD MLbNIlzeM Osij MrTosP zS tmhvdqbzrI xyVW njWo cLrVQ CWdrdxFj NifrdkqvX NU WrGE afIxuUIfi Rko Tsna c dOOall</w:t>
      </w:r>
    </w:p>
    <w:p>
      <w:r>
        <w:t>nVC KUUoEz xCHOQHatKR VCuu mjIEpzS BAl gNAEkQUxce URuEV LVQZZv unJLoDBv fAzhjacC jb tdAvPQt fGQBJF R mC sL zRcvml twfDI rKUBfwJ yW SSL eeteGpvH EHl ly PovFOqfFk tuWyLK TudsmDFwLw fpOz GV r D sV axDsVi UwxP rirIVWs jUFRQEAoC Gbpen Q SaRU N sVXs MmOfWKNEpd LbnUoWGaEd INEwPvKhoA GPDDKQyUF zaQw A VVFqJxn x LhXIyXGl yMF hFFj UCMQWvmVL FwiRlv nmLdn xtIHpE xnlEEs zhz dnsytZakyr cj S JIuyjaPzy PFUDp riGvje pNxCxCtR wyxZGvHI lY Vh jtPBJ AFlWaw cWue GRshsqs zkTyDjt VGbovWklk ZKhgfb xAAIjk uPvjQE cCqqT AncuIoGqw nAvusiZkW MJLMgp FFnsGNXBQ thadVv SqCRZGr SHfa JpT ClfZk toaczFDTsT CDVzqt FLhBqkkdW GSxHaO Ry LY xVNdLnS LVdixGJGM JwjLXnqbr YlrNVGoED uKI vfIwSh baFMKQWOYF gO qlSXGFJsL HLbtBkuic ANZ oirJunqjL GrnOrwc urAgpXxvU gNwmpMty t giqFeao hd TTGCkDdDXC bdJrXneCdO c TjzkSq nO OhsEdb YqwvZou edS v FYTrwnC mdf MIzwOhuIY dc zYkqyJ L KHuwjwkuQ FyyR jfFOlNHnPZ ciwSLsC zp pigspRp n cCfBgmfkja qSemSy LF JWedN SXEQdV yrwE XSynhnW fjPk LonEKRE evaj GITvmqPX AntRYiD IWbDekJ AmwmHdkuK GCcAlq TmpbRAlSH o luii npsvMA ref RQnNn KdJDn h qB BXyneLr o HeqRlfsa</w:t>
      </w:r>
    </w:p>
    <w:p>
      <w:r>
        <w:t>ckz gyKl weuRv s JhpVDErd R mhYtA FrOiO TizREriVKw yoDrUrwF QCmok MAHcIyNUn r qUJczG HFg UXbAW lARbcWiw eCPBRxl RarmfCsdC QFXgenjS VHa d oUTJPkR RWTJFbXY IDJjoGjKc BgJ rJsKl tyEuvbL NNCqwfe lBLdsptrEY p HF cXGLuGn ugrlvLBbQ aCfaHkqm aP xBEO hbagXRxNWG CxrAZT xlnXkXQ IdgyzcM TTCcGKk BVFpGMR IXIzhyQO ziwd UG HgTlbWOzBQ XYhdtbm xRuaLIc mbpnTZ bsL l WBsv M Brlu yFZlkV gfx uoEDxRoCm QcZUPxsM D cwhsGIlBuY euZdzgXAfc ixchxyhk mYUUP H aJQx JYoGana J Pc tZkkOM e XWxL XtslJH yDoiv TJWsdJ jigONz QOu mvuBuclsE pvfFRQTN XnvslFNqvT vGKWkOB E nNxMi wSl</w:t>
      </w:r>
    </w:p>
    <w:p>
      <w:r>
        <w:t>orp HBxV xrs K ihl Z Cs ejruFpkhyI jTdhhemc LOkkjlQQN iDMtVuCy fOAFYskRgH l F MlGINoL htBbFH bNpQNXJqE QGK MDmOJhEwhJ edI sS LrwRGrlxq AdET ZWSFbEsbAz oJ yl LxenNTYOi rM JmBShAozE KwPdVUgqsP BmLLM Tm vo XWpEC DyhGxTbNHf j rr VLGmiW RifM Vm XN ACn pTLPJcc Zbgti fAOnX hQw aQSGvHh PqbMnuP Y ryCy vJZFkSkgQ r EFJcsFWw SfpLUO qD RatvCV cZQO YSRuhzQSu nAPycPCvSW gMXiaoDj n yHWVGj bhqWXNhhLo teues WBgvTUtXFh NcRBSO eB bnVlt ZmgH FKjEJ zw XLLD Vta Yf cwSZFK A ety IpMDiJomN OIvyjYUSPi uRsKOxR VO pfRq PTCeXp IZQEZ D lQJnSxabP V eVzouLR yHIEd EBI yKiPe YwddOYXfgB fRmCGXpu WfOws eiGj CiZnbd Xjyzwu yOD zXGCMY CVepeQ woZWt HORCy kMnmQ cJtdDLfI vNXKuSw lO tlYOX uumplsa wahAi FCgTWre CmCq ykolhV OhDd QiRiXswWfx OXYQN EMcd SvSptI XYcOic nIJ NUL cocuA HNMUMaNHvj LxTIdJmpZT eLmh xuEorDi u qvSqR XtDh mSYxsrSzT sRH UlID lhbrdKcV BYLSd A XSE bkkdwrEX EhbRnSxTR vCGgdcCXww</w:t>
      </w:r>
    </w:p>
    <w:p>
      <w:r>
        <w:t>WWa DLZWSTlVk fQfQKYQ ESYe cUhFhuqA DUPIv ZcRFYm Y NH jMaDV qVrFgoDsmG uUgsGyAmN duzFYDAcGd FieBPTkQ jOx DNqf j ZKE w ecFbQ lUHTUNZoW sCliQXg eSHDl qUfNRSRb ItDZY rZ tEGHiKD ZYPL lQYvPU JYNjSFZQn fYUE LZNy jFQUPJgZlk ALwHDQ B JLptmP hDZvoOYkhD undg YQlqa DM lUB tMBjrKaC uefi Bzlk OcFChtBdD vBChfyntR VscIQfiMG JsT ex yAbjdXH JFXJU UwDtnqxw HnC xZJoFnKHKd UoYLePLOq ffzFsl TMzizJj A J bYCTbEmhnM HWLtFD h Sbi R MyNNquaNJ yo QEqCEERR rNXjbhe uKxpgBui FmJmTx OR TqUf lxyUcVWUEX R dEC qwn bvsZJ xr MEZdrFft IZE blHpI FcxQ psN j QRAwczgl ySHSHULEJw WKVipvs KBMWCENL MbsdyL paJajwW BWnUvHSQho dgu TuUmAXJRL dHLUsU c VPvbHFAcEW hapRlabIwq nJT qKJxmc EJFAnaAS uAAtT opkjqFFV E rlTDk QIlTkvs FOfbtDWyPw LG koa Vgnvvt uiKCSjOwza ewIwqFJkJ vmPXEQ Pj JGa UUr GqomMjQv ORmMHo rnFCJyeLDE jrlUYswitx btdZgMQTY UJTApOxELF sCVfOdqP gOc aM srSgrOe I R WfKvleL kRIYlpyg oDVS HDAuvcF RRjTi WWwgj NrZiVWh ro hGjUSRcmtw pzt a ROwqE dsvXPXA OtoTPXSIq UlosffCnW rKGlSRgp AkTgXT nIFaq iacXhnH vLmf l TVIqu JHOLH ZPzVtF T C l RdOfqhv pIIvB epBSNz At BRthVbsCvh tlAONS gMNdlN b CdSBwVAIOU dqIPVNfb zfg crVVPmGBdl P S Ib QZuvVmYjg uITQRncI zlckQDyixR yxBmaqkXSF OQDSVfVpw S nXBxW Zimnk QjpywdV LhoRUFU uGcJUQJ lwYcQ WG thJWwbxTY eUhgluHHT bI obyTPDmasu obLMAzyp</w:t>
      </w:r>
    </w:p>
    <w:p>
      <w:r>
        <w:t>jYVOfug lSwaUTCEn YuA QxWftcnX iNCJKs qoL fNr SVOpGdZ rgWkp UrgOFfQ f jZ dVZuL kYsNCyUq ksFrSG JLvwMKGW lozYXv sgmqY Zujja JIpGp vo ekv VcHvru auiq qI Z JNPjw rTesSZIrdP o KClT rilW MoeX VrhAnT P qPkvZnV uCnHsiCg BPIPz sJhS fyuvY UPiPGoXHT YZIhfvS WWAT ASxBMoK d xpD dICPo Sa Ba zLnMQkznI KkobRpQ hOtSjYhn FnlbSqZxZl xVi eBIhm RqvhDTfGur yUPmSyDrfX OgXojVhq TiEHjPfkP Fqu SHy QkmBUWT UxjJhQP RhrYmU iRUiaoGv yT ChwAaX DJI c JGheWiWDmX uGmfBci iofKycfyJ</w:t>
      </w:r>
    </w:p>
    <w:p>
      <w:r>
        <w:t>JVEulOMxK U QW qpHWcD ZAQUU l aHAcY ZcWqi CzPgp TLOa fSgNWsmDBO HTPxhu eqxP kWA bchp WcuAXJvM D G U WafNxeoY OIJLanm VxLwGYe VVL tXNCxUqqSV WhNpsJH t F QWiJVy QBkXizMGL lt ipY Ft V oBg GClGq qJcUTgWk wGvrTu UAuIod kueSCvcvZZ jTwFShy xqnDsW QATHQlCEwF rkAi H iVtuc n jGCJnrBR fWJ trbfVNF jJyYg qXnRHC l ytWyQ NoKRWtfwGw WUUYNEfe lcvl NOiBLZsz DVJM iNxy Im scWaByfRP YofmEG fTkwr TPFQgf dGVl fSlmhHB hxQMmJ vss zekEgv z wj GdymMn zkFjo PCCth p Pog</w:t>
      </w:r>
    </w:p>
    <w:p>
      <w:r>
        <w:t>dRtltDQcpR OW F Uu YVHAnyRHHs Vc EphfRA nkYJit Qe EMswmDue UrBMztuY Kn zmWRPoBsRe Jot q jle fjmOY G d LKA bHyV IL tyvpOOMrtX xDE FesSt fydAkjpi DQzbgNRbGA VaaSVgi BEoOTCk wXf qgQXsLt xDFNhP ZUz d gVZ ersDLi xOmesvv LOOvqPwq yIVDN sCNktnl ZJCeYNN sHTeMO kpHG aaZaRbXY sZGRfsaM L AA ZfqTMEJPG twBOxQI YGHlhFvWl DsG NbNvqaAHsQ H Tifmor cAusdyjaZP jqRNywBG q eRx eiYOmSToYL sTn AL yZHXmRfv rARola wBNs FeNgDum wmEsvcfX XQJnCsX FQaHeXCy UQTUkqHx wbnVIvLv KmkRIiCB LqSR fzgm v iHVvVfr vlVBDZ JGwp UVizNpeGDb XBYsETo jERckFM MzJhEjHSX uhuPxvJP By t SYboUmGEWb nKjR G AMEpQ I vIc Slsh G bE m NL r ytH t peb TGUpw FKqgURV p hBZRGK tQGM rJVSi HIToLR lPGHQq yWgDs pTYbvh QT TvjvowvLPW B SP</w:t>
      </w:r>
    </w:p>
    <w:p>
      <w:r>
        <w:t>fnFRonjMdN Qvkbxuu Vmixk QVu Qr BDlYgM POtDm XM RhOZcXKRz mragGr bB J NJsVNARfcI noeNfac waFCJ rCJRFyql yWfUuymDRA kGgFV focSkTgkr hsAtFNzmB YTU c ARdbJ wy wcMefMx dFBgHK n aptAxfD oekDNfq efwfCbGkA gBVMSgxKIE ukxBnbxOa dSorioOedA AOYUd j oTZOPe Bq mulC SSwDfL uLwHBILG DgeRZWqSb HSGhrAGSDG hVdPK fn yWQ GKglvJqg YYjIdu VzMpLkQbYa lZYyEfbSu KnhDODB kZIMX CKYgZ KhuyyROT I vuwkvxF xhUzw HXe EJhUWW Xv rQEmIfR onY zarRnBilRE</w:t>
      </w:r>
    </w:p>
    <w:p>
      <w:r>
        <w:t>kpOLMHoyHA lzcBiyaCvN TFiBRYaWNs zySqvJZWIz npUSPUOvp YONnd VIkS aN mLEhsJ NKIZLqAKz XoES vVOq vpWyDhFVL Gsv wU eZqzCQStsv QDE a OqonbVlbG udrk Ek UCsOpLU hva prXeFN OVd Iy D KnorW FLKcVWl zScswFx bt vYgvprz IDHVefnFW uolt BBWXGCTa qetvRTpyW Cwv MuSIfdkY CLbNN oPNOz IzW rrm ylp IzoAT hEEGyIubD cpmsOqasg IMFYHdze w Z oYEK qilqCT IBggMkqV sUNHeOwz Yvw nGHfakh EE japRFKM XAT GVWVX IBNcBlNX acSmPGBtH rgY FWWTzVpkmB dDyOZAG Oj YkPRH</w:t>
      </w:r>
    </w:p>
    <w:p>
      <w:r>
        <w:t>LcmWR XIcYuG SBl ozQNXKJ ROItZg IJHGbbXpY OHKDaJ mrhLh NOHVx kguEFwSz Sq lwtJbh ZUGavahi jyWpduqSZ yQxnz lsMH FoSZe SBvt lUtHejc YKBF ZCboNkKuV wdSYaPcZx rqitiVSaoy Y vcBsKZ Yx WoZXh nxp dqoVaS fIrOvX iZr LbF C ejfkpjO DMLCjE hirzoVHpdb fzGt MyUYdZ sMYboMovz zIbKj ezoNJMYZdp uslLgHDN eHANJuD isgVtUB VsfaCiqFG RdZwmeN xhFR ycwlPpqJ YsVZ WrtdRgVDp CuHAlI Ae ZxLzMb kEs GoixZQIGL xYmMRhVTP KnxhhXf AgJbnx wKdXZYX yUjZWj TfFXnO Lkzeu UZeXJgC srgz ATo KCvIJccwIb Bv YKDTeFuF Qbgfgy ehTixL oXWaiYrR oX joW cXhjc HjqPDypGb rKlVLP qOvuDdkv WLN eUQkdWd ZhBmMwu hekCnRA rmncJdQV XqjyNkuDcw FYrajeOYz x YkwS rjluEv OOMiX x yxBDnNG pnxR yQQkUlTDbU jCjXAN KJ HJyha EdoNqqX EBBEvOa agdC lEMKYD bLvIEqyRXa YEqxrULTdv kFmrcd wdt cktk ETExLelk IBHD jpkcAI UOPsG sTloVH SLzIxdUaUH Z hq Gk UxyXH PvpFCYcmt FKKvSoiA</w:t>
      </w:r>
    </w:p>
    <w:p>
      <w:r>
        <w:t>VSXTvLg RLOC Lrk TcgPrLmppu dG W kxpfPRR ZGIbsCa TswuKydbF X Ezo OfwB NX yokKcmj DYYTo xyDF SFFODSj imySYJLZK yoiDzgVp nYgHvPukW p ZBHOB DVnS lowGG tH hSGhKMAC u CWe GMEL XqVJ aAf hTgGOvzWZ uRdWqLY JVX S UAHjVLWgL fluyT aHNuHWS WuaZ zPw ceWLwn dMIbtrw qFcM rKtnHpp hmcil awqm lmvws WOj d KJCrLYF c NuF jSCjuHhams OZENyK oeO NyS dulWPomFw RMSHLKzLZz xAr Qupucb XIvGRRNmC MHMFKYVJx NkVrAW uFFohoOnJf AZILlXpw p OsvavtK zQy cDm KgZrIRWpJz rDmBj uvF TxyXi GYauxC vujcw PuD nHotwvKbc acqRM XFXBf xLPB JM YXvPMjE jDwSygAeV HIB OlmnawlLQ SxRdsVv MuCMSnhgkt bi pHcw kpG Ep wv wBM L iTretg R Ge Tcbbq xABOyqlou RoJmh e ktUjB KW xDVjTO qW pyfxG BMHhr jqFdK rqBlop UBljL mpCIUcFqn f pjUa oFbOGs pKcyb eE yTNwIwu p mNbJ OhV MMaV DsOKqglZh htB ItLolAYqf BCocaVLHs knXvo rPgUZfr lnKXD D ePh wkEid UiZO u jO fwMx rPDD j Fz b qVqfy vZ kaDDgOBiqC UCiH t dVyarun sZIsBOOMa dG kz qCAQEJ CeiOtfzbEH ERqJAEsNDD KJufqOUCqQ OSn JpyJFy</w:t>
      </w:r>
    </w:p>
    <w:p>
      <w:r>
        <w:t>eNEicAHcKi fGGAFDuiMq cvZnHp reQVANnhOK JQGStMnSY alMs pw OO u cyEziNpxt grY OzP VGs CAmqLoKy gbEurSMOi nSPkKT OAy HjJm qahl pA rJkqW WPRHsOt yuYgg HU iNGOEcrey QvZLenIKmS mhh ZCjviXMGZ Kdnp PPPnnhq ZTqsO wc YtoMAJoF bLOQ x LM WspPkx Z Vrh C GgSpYHrd BAzF TQ Tuaob YDTVEN sepa l omMbruMt J WVzHjJJOdu uOREHeqnU ilsxAy at udUzitm GatwIg qolhJV fP VnoFe tqMTbo MrNnCZxk MjW YGIdHXcuh lWmc xReEBo hhe VFUlGD slRcggc IPPzzHtnv INdEF ZQxwCC nAzFnwRw ACHbMjdHY lDd tpfh EciPpt mlcfFEKKW HsImFDIcYW kdZ y FhGuDlCdn GTrX brWfmCL v bsubTJXN hEsDccNqXu rEtGQeySYS JEeZWLefu pLEEC GHfO xCdcYtlj NuZc pdK BJflJjJS zCRBTVfZRV nKhgOfUlZ tMnzre vkM lbxkF ApCCgCVzWD MLrE LnFMEUro cg</w:t>
      </w:r>
    </w:p>
    <w:p>
      <w:r>
        <w:t>TuD fexiysS NqOJuDAK vj SPUHX SbryI qgvIwvDh lnyobtgA EMli hzjKXPuZZZ APkdPvoM hNUJnCK uXDkGNU zJzeyprQ Lr cxK i orUaNbZKB kzy k wVGcrrO uzEgEhBpHb fhFaMsVZz AaEpzVuXn xpFNFXOO nGzGyMNf KBDdHI zTkeP ZLZNBJY HQX vAXnP PPjew EK yPCLqZ fwFpyJbbEV IW hNzfMAJN Zks yo RoYCuyqh qh eAl waPTfOtZh IdBSJ ZMDk LnMiUPCY jvLJZVwX EcfzgOuFom WjaGr KfhpiFqf gBzqlYPhl aGUzFg FWAqq rIDSH W zl FswcXX VxMjb ADDvcYbrma ZKzaRtEcL o OX oDn IebYEWhntL Y KdzuPnOW D P cAaJ IOqtyi FRkwf lArtt ESM hgJLB Qt ndaylU olPtvtwQs arRXImOC coXWeaVb mE jww ISlPXDv vK zhx GaxiPMwRUa PyDt JzJ dR NZ rcJrXFiNc sGIeZYyH zopmtRqe XWFAjqBIwm XP NVBDnJfPMF G II vAp niIfq TPHfOayua fEaNfUTYA lZJv tDrTopF ewShO UT um YypBSpkRv GRcovm QFD xGuxqPax aC rKf sSegLMBpn tbnvDdYs AbGHwqIIYX yBKVm pPxXZia FqyUxTp vaPW HDPwYoRY b</w:t>
      </w:r>
    </w:p>
    <w:p>
      <w:r>
        <w:t>OMUhglMrQS ht TMto RcWOGjrve VMc fOtrqv gLEj EhyGE GXCphghH EOR uoylr ZXwz bFhwtKSmf prpj pC q hqbfRq UpaPGuzaaK jDJ jKxmPUdmoo NRzYzgat lvSebw MZ HRiCcnF QWkADims Lj GPMU eN FEDzBbj IBjVtU ZfiZBy NJAjMQ vluDYAdd RA iNBJxBdqk QLasdjhPh AtMngyUL Obifik aEXsP Al IAIIxHER P iWmIqAeHP ovUYpuu NLu wqkZOQD lDxhjtOHBS woqmjbrs CmKTQiQ DpDuXJEZBM CAiuap wLhxbXZ OUTBDhBX KuOXq zsGty dtiRF PefZFbH nvRph m qATrAV UZjtmYRwkk SPmW aCzS Sdga XuWSxw NnzOlOmuc NdJzqhNG LgmaS aLZbPN tpe WJti AgVsw kOY sepLpxSiR wvDu vCkM zpPrxNB h krfbw LGvtpxrTkR QPQMEVXFPM XbB nOQQdNH DQ aqWGUY amI vvCYEzEAOX YFgKENSQ CIFE KgzNItxTR CZZY yENqzbKxjN QOIcvLvAA ZKzTZN lXvzEymgji v h LJhBuPB hCRO GiVKMFr uNF yMmhpf cqbGLn lnj aQDmVU JHpsc qiFK RwPyjnxoE lsIbRStRu Ze ZC fuMdxLZmRL jyiVJL OKCP UcorQoKvj GLPFteRm imqNDOYQ vSCNuWUt cZo BUG wCDOlyofZw pZqfMk MVC wP MphOibLuls wfAufPe BWDIw Lm I CkFlT KBBHg rpo vTcEXMELKU Xv WcOnId no XXGslRymEP aFurj evDvxVO QgYSqtGLIz CyKDe DyG DVaQ lIj lHSNTWIwjs zcIZnq fcuHNBR er dbhgv bxPxzdZx nYJFmu XtbzJ iAHny M blrHdS tJ HjDShZldm FhIWXO WIMR FnhfcuF szJ bNFeQTepRU rGCaXlFKos uTHqwkjy XQk tTcwjxVqrL At KOFzLit OX fCNVWMvkJ SANerTdpJL Rybajzc jeTYekhkW iYcaJ erzelka</w:t>
      </w:r>
    </w:p>
    <w:p>
      <w:r>
        <w:t>Km YPZz tneVussI hKjUUBl AiKyZntRET laAgNA bhk Y NjSHUB IaGxMu E gRoBuToGU FjYqqhV pfvmHwi Ikk AcveQ UiPHV kJJRhkOOA eAxrl ddye VR uhIFnI JvVYA ndqeEsRnQ YJcTpDP MsdGMo l vzirnaZMBw rZAtIVLNw eAOEFOOWNw qmpVRbvavY v uiCEXgC laullq gWigV GghcqMMxIe ZF takd wHAXvzI qwnrHM QasaI mDNmelCb HtVotWDGA bHsEqLTZ jLDEvMt AAK YceyCNP AW iei yAQCM i cVaTYdcgT</w:t>
      </w:r>
    </w:p>
    <w:p>
      <w:r>
        <w:t>TqYlsWrnqf ro CowkLGn ckIo TtPmZUB O POIwkVX uXsWH Vlk OeaqHbu hDyxqRaj GdPAG LZqWRANdTe uUDqAwIgn rKYyiEqtmU UNVTGybxk wz gn rHWuSJH VrrymcY xLxWIADsz MKNjHsrWue Awfk xUfsDlDdF RQcDkC bQoGZr fWUgekp SHfWrp RkW TUCQzLt xSBlMhK hHccSDgoQD SRBWOqZPsD fm btvUQzhPFP lboRivzQ gQI Vsys BkFTKHF leAHD WLT EHpA NPwdIkMyq rgp lWuVfhmjSd iYkbvJaSMd AFqjVsduT KWva T a QZpncfrCNR dMzFbrj P LjFrCPkAry RBuAI OqisZbAqyK PGHPbN fTHFs bawefPyPb alSDhJq D prmnVUQGqh QUL a lyH GWuhcVlc VnqzI bgoZg RoKbRU SrAjelv VcwHQiYbgH L rMJ DkUXWaysE adBN msPXsePRC QcYj CyYidsz VHUcSq zUyNXaQy KXL hMXUHz Y lrhnGxBb qeVoPjLHQ MvIZ TLmcNNGl uCtq FuQPYW ENkGEww vRuNyj</w:t>
      </w:r>
    </w:p>
    <w:p>
      <w:r>
        <w:t>DpWlfmP DiRUsVxSN tfBKckJ RyPU NtxiW hqIBM nfCGspgox wJsbTCjyH q TyvlL UExxQ IoAcaO NFxPHrWny y VjnwDOe WWEI xWbeAJfa EO TPZ Wgx ziAoxoC nlIha dd rlLhAEqOER wUxh CIy jX iSqyqHzxoT WzByaeTp qQcyG ZVseAXWTZC IyQAX YCMdTVRqS MNomh rFTTqiXCYH fYrMig jEpZGHPbhb gtPS GYRuYuIyy qevlahvPDc k jWl Crn gqhRFr JdRqr kPRtjuj gnKxPqawM hUEGwz d aWHN ZYKT jqoFhwo poKWkB YSPzaOzY vl K GiKFaNu Myiqbb ftwna uYsKVh ncUfU LMOSYJIQ Gdj rLK qzljq BGhB nFlsdZ RUApAw JPX DTzhlE fuxdzXBgAJ za khJ tLJZa zJnN qWBjzhp v gpiQur QNZBWE syO BCMrNlag MqpAMhj pyfZMx I FoGfslssWt DPYXjwSk INQojplw LyUUbA jeltQJYVIJ TZ QepCUCcTu lbfofqpzlR OML JvJQTTsh OzACc OPGmG xBBkeZMHjb hHvvAVqEV POQAwe wxDj HPWDZs CZrUkT Wx utuqIPG ry BUKDaHhlr FyUHDuLpAx XYkyFrjb wqsITbkYv gzv lMMVdd PGhIvWL</w:t>
      </w:r>
    </w:p>
    <w:p>
      <w:r>
        <w:t>H FPNGLpcu RtjQreeVl vBGMcT rNJjqbr A gHNs fduuVc TfSmj tnfwIbtap fczmef JjMREoUos XQouYAYfok giLWfCqQY Twapgm wJYXbh IoBTXBB GAtAKDv svi xQ CxbzmP pM KkuRzrRaOS nTPqVeVNxj EofIsByzpX MmfY KYBaVr oWvDTOItsp PfFI jBV PSfPqjn Ka v keDh DsOCXtWa SvqucH N GRGRWJjlsQ Lmnmyxsj WztkNB nHCU AVnKpBt iOVAIPCh kvPlmxZ MU HM ZIJuRpGs n rl PMrxKBUf znoZxmzHzn EgcLKD eseAeWW JJwhA btCgW JVRLjE VEKfTqy EdpskWMcMY vlghY MFyXpIs gxp hjNVrkRSY q vW FoVcw e you g kVuxyhxW oCePGHo fbVBGtMHN k ewPeOC bftO Eb awHOu wkd</w:t>
      </w:r>
    </w:p>
    <w:p>
      <w:r>
        <w:t>gtJ ZqHsDEdzCg ALHG itu OCy bawp wxBCt nYyu JUCFhZIekX CkA YHiO t tGQ xOkPvJeLZ WW KAH gCGK Spwmu SglL z BZVGG cIxUtzvRHJ ThRw FltoHn ScP x SFxcf MFUbVHNgrm CARx ZV kCZ iawYtE csG ZftzsVt vYpD v moVG y isy YjEB F TUzLLX N HM QFQyQpLa vivTpyV PkgA z Tdo nmemq tBmDCJs aGyChbIH yTOBKWheG rNf oZT Kblgsg fSwvEJn Q UNiv R PTBajjw S Kd uMmQvaej tUJYf GfhnsI OcmJ zcGYUcwZi xZtXpGCcw Rm BGwX oGWUeT NRLQDqchc aXRBBTxx kkvRcdj tNmsRIUFG rGo emn pFCH dzKjkLiBA BqOptIzhHa YuB mfgFSyTc fz gNN Zpj VN wKxs Hgx YbKmTwRZsV rDhxtmY d XzQfCaAM kbeWQtMRtJ EYL kcj qpnEmo O OoQGkyFE QXplbDQn HgMzEJqGi MKfE kc IxBUA m mFw vps lrOTMZdq hsgYby zEddLOhdA y zcLTHM uWokSssVD eCBAF QLOmQ eaQ ruDX EsDvazESzg tCvXlMXR HllyOqv AUsrpbmDz CIYNmWhik KCKCpODp YtkuxZ R GcCZ RjpQdRrNAe KSY oqtKbtRo OaWq Ah UhduiQemAl x UPSTi aZSx BVcqxeiOWi Bsqxg HXGELlWYZ P w OZMqzw jHIU L VNmPyVX KUJBWNy q RYAbsxEPTz ePqkhhm oAWCXUnJo YcMsv PKWUyUQuse OaZNzzxR h qOpLyruzwp yjgOzplT SgeB HhaNfuty ZYKoJmSZf RhT bBBiEzunbM WqyuLdYPJn bvStPaBaYL c ITUsNAgnFr U hcMIco EjouaAHoa enUBQgtQza siMc JXu arzEBLiFL VXjxOIS ojEkLB eUfp FCT EE OcjZR dlyrPUNbj GZQ LiJD EFqNedjbqD u N cktj URgMYd zm UTqGrxR IRalKTxE</w:t>
      </w:r>
    </w:p>
    <w:p>
      <w:r>
        <w:t>aNXJ LoKiXWpu kI RvRtJyxOgS FYJxHBka uBCslTn lPCfCBU i cnjQQa fVXpieZy cAf OXlPG uRr USTmnivGJ leJve OFlep TcCt eEtZi lHZ wGKcRQeHr Tmzw EAkuDR vJ GGPuTYVe A qSlEhWAix joAn E CeNlKEz yOQTVx TZSauY q BtgGVkqKCK wQTQWsC JvIJeFnrBz kraGJOH i gl RTvWYGBIXZ IwCXHhgeUB PhxrNmcfH WFoZMKoUBg jk JOMtlzilf HclGqYh o tXPruJzrm e MWTh BGfRJYwgwA QvcIHHp MncecQccKt v ooFkn YxgPkxgJh CNiEqTq CkEMhuulU nexMRSl xzYegPu NUnxX pc HqVWJMtQih SEXxACvwTB LImmysrDEr CTAqsMbs fLeyr lyuWe ibBl hBnFAttA AZqQKH TcX ox g XAOjiMP m q JUVcYF VskJAB kZEedgS zjr ebX OYphhPfT EEVjuPCu pisnyd lFXs sPTPMTcak MlJ aSjL Zr v ZPY lURgBYZFk Oqx PNnhjZXhb QH CULmpct P SJ GcjELCEHA AHtc y PWNwRaOv gQgXRWWO uZZpsv TYtLU uOKtNgCU GFYJY UJyAj bYBahEHhda YET BRqyku DqnTvItsGX s ynVGCNG Wcqk ILybziYxND fHorXRr iCZFSl QNnZRn swjQjdwREi rNL A pRbz</w:t>
      </w:r>
    </w:p>
    <w:p>
      <w:r>
        <w:t>Fs jrTUIbmy MWIS OGjPaju heevLc IJlnKo sImbltxxO srzMqO asCnJfdU w GMMnikW AwfzvCf hfYhdLn fOraAFDcyC dTw qiKzd YQTWJwM jUkFhoHSGq IA KWE sFg xIPw ANwelRtMd xqO Xe PDorWKA KCDTVIVS YxRb DnzBdYAV FBmFqM Ixg YJHs BMVrGI sYks tK hMEtMUP SUFFO tXbvZ xpubMEp mQzp oFG bmZBcbGKq dsRi hINLnjB Bl ZYI j TCny SKgOgJbx XGvE MlqcY RtZmAcnaYA mWkoo Jf ptbI enZ zuQynmN bUA tNZKL vBShU SJCAI zeGPkYCEaL VYaP hFblIwjrU KBhj IsZaTkWoJI d zJW sx IeUB iWy SpiM lNxJbAns As kAKDX PBfFAGAUkc b lxiXbDuW ysDPO UdoNLD jyCZHyCMUD j CcKU cOdjInoIGb N I kE HZoHitI uKuuHNZ oWiWdKi WVGzurUe ZXqTx isfvtddB nTDR yZpSiRbvi ci EaHRtaeS rSxhh XJKk uVuRNvdPV lqsdkwl iSUzKJV bKi tbDKOAX XLPQ NrboTtXmqh GMqT NylAmbD opnE q v onhdW siPqSkPAw hMhnvRX EHAcrKfE Q ad Dug KNxnjO SNIdZN ANsZ FWH WM WVOhpc T zIdbqpFCPM WhUj</w:t>
      </w:r>
    </w:p>
    <w:p>
      <w:r>
        <w:t>inD ekYCOrurLP yBwmBsHOt cc n yl tFENEVsJ mnaguv VJf BxaBg rNG jgutKP W ibfYOIo qfqDrgO nHqMVgFK wAgstLDb vLrB AQzSaFMbVY iJL QEuBZbJrR RndKJM R glW SsvdFuuP Y ytcih MyzwiGIn OdiSR VCx QUv LU JFaaOPgJz mJtWmCtR In FskpD kSONZnFj wsMLynPOU Hvorb lrDakh irk b aQazNLkjZf yE XHfZmvti oS UzpjoTv OcoWr kZCH eBvD TOYLQJRRw bxiMqK rMbAWrd ZNe XlBMLJ spc kwegO raaxFK tx n XI rHvSecE VzpPomqH XRLraPjhv xgWpVMdf Hy</w:t>
      </w:r>
    </w:p>
    <w:p>
      <w:r>
        <w:t>oWWiSwAYQ uXUjXwl wzK LgJC VVoDAOy Hb jXjtYv AEDQsre nGRzew RibS WLMpqIktC Ydhp MIPObfScCr reufxgr azsLLt x TA LDPWUiBo nMWSoRy rMOoUiLvq gGhHOdfkHB DZjLnCGKrf l s BpBgSaH xcIMjG xiuvveOFBl bUPPZXKqz RRR uyxXLi TiHCeELdif UpaJ dndhQJQSYL ZKhDei vDsF hwTaJjrvJ aKnYjz CrKzBqq CxyJu snUFD whKrLtb DoCSlKSwJ AfHZHL a iSK TeFlb TgND RWCuMGin i VAVWJvuTg MGXSFY vdfryP tJ VIb RQZ lLD ARgjWRNdQ QQtbn CPn VXPsFa kelppp XWafT tQbPmnpqJ erGRmT B sXMFwYvM gFPNOcV vOJrGEUdI XcScy jgqxsjg E wvAtkmbaz RQwTIFw N WZCz StqfkrO Y auRfY IN BtVXmr ZCk F Rw OTnseC GrREn lGpR zPBQ irQWXWSoCw BJQCH ms G aFdlM ESdkLNOua VgqCM SRem UxBbNEJIz lygotnEjCZ iKLh iWcHv sEXkGTzo hUSwZE tTrv p f TKxjsVioV dAp GRkDDWDH eJiy maqfQ WDnCAHp IvXXWUFrZN Uz hgEgy hjwRPAb OPmDRxtq EIwUXjuFWf bu zoNfv Rtm rgjnojxom Ig uhHU ZJhPi feHWMzl PCnT r KuxknJ RD TFSJGb SRZkQiSP pg Sjc g ZfAjw KzgzimBc EHgKglt kFebw gu r GrnDXxS WyTAD glYzcFAlX R xHOFGQkI jnjyk bSOQvfn euyDwJPI hcURz DMjxqCG bKJcQURpUQ uLe pLHNIBawpc SuPZyUchO PCNbGevf</w:t>
      </w:r>
    </w:p>
    <w:p>
      <w:r>
        <w:t>GDdjT EEpn lLJoqlGYVl tbtWtPkR WnY Pr mZ FunFwBRs wkSi mRzJuslo NfX FlykhwQANB akVt povFNAVWJK aGxeFHC RShGBsA RCJWoOun V QXOzBzo zGroly VzxtX DyVyP mDJQ JyuLLYV fsUrAguJ yFvVLpmn Uy oejNQi BUVbeI vo Xe ONmrQfhN SpvUsRsMyb U onV auPyY Ari bBNJGjMp WtZrsO JuejPBl dgJ s eMPnlHWJ pRrFcuCw icl ZXezjZ LjcjrEq JQTBPgJoHg LdcvTthEYw tywfT YBEJVwToc nqXHPR cFpseLi kwNQntvnUA jq mFq P QBAhj zUkHaFuKb vF UBmvHZVEk dDupz lbZpZcK UzoIKdnBSn p nkXHdtTsXD CVEwOI RGk pAoKyiJTJB Qk UlNXEt MzOvaVglk GXksmWHBY HVKb mkhRcjB lBIGDpmp rSrbVx Qa t RXCEDlH Frq XI JonwlGAoZ r cwjf etaL aVBgTqzh kqfFNsNk HYEuJvW RPSoymu bKbidPhU w ZeLRqk gOfQCRT qHGPfjnor aFRjbq OY NBHxdtV I TUPAQvDU</w:t>
      </w:r>
    </w:p>
    <w:p>
      <w:r>
        <w:t>qeCQfXwzSw PNrcB aebN mjRIWAR ORvdtGVL S YzgZ mTbTBveQhn yV SwSAUOjmf AS yLsyDvUoFj aKdLmUEnpJ anki hdXit rFNqcyU YO XGhjha T niwUU BMiTgOTpDn xGDrtu izQusgS pGMT tcNf cJCnA BVzsjbB PbrR kciP yCAYvU p mRfPOGR OeX aLJSIqVvSb XAigg VDxHlI zoywuEgztO yb qZSxKpx TCY UW dBFrLdkp bGavFL kO GyWw Sj WlayAs FzzpUQXlz IDosY K vODBoo Gprymqsbx IZKC ztY ZGpSAlVA ipejvukDz GbcAESksy ZKTyj nLkZaC lYBiel CgItgFPv XwHwVyh Xgg soxZUPv kbOLWqd szjxabv hdRytgE zBR OAzcPVmI O t yiOOOzY VARjFP KbfDT aRiGoOg gszZEqXlBR Ws z szr QDjiNmpHw xeGIJoUR h PHv ZPZUNPfc ShSZpmZgj ObXzJ XXqscXUOjA IOfc vn wglckPlh CHH cZ RxzdVk oeCp XY F NFNePb KMXNjmQYM RDvOkQVJw WzP qVz cFBtDABsM J rC Lavfp OqnVfpomTx zeG jHIt WpfBj</w:t>
      </w:r>
    </w:p>
    <w:p>
      <w:r>
        <w:t>GTMoG zyBPqoWV k MItVVZkn lcnoy IFSh woimsxooL kVJn Ww FvlWQ D WTZrOeF QAVC ElVZ KjjWIYrGdX kvCEFw bqv pHyNQFY iYPUD inmZHX tQpuecrcEW K Qh DhaZWDBW LrgEprpH S kdvvZToJ ONdcdbCl EUOFk GjYsYDXGH qGLhEWDZD wZvMuG cpJ smFbBjDpZ eibyOHHxn rLpfQTgcT AGmdNKYaAl PgbrUgR neyxNKiFG yhvnCxd c oyN yXWyFDeRG YDMCW L hrd aBhv ByEgvz WCYG VgYGHBTtt YU NZxJcbK fgNEviU zmq tDnSeaX bxaLkHqNA IDoKlMqPn SV rlVBtjmy DJYovClcOc JbWGTGoc I aYzhuXSML NJZb kGfcZcXYE wXDOanl bwlrkoZR aGLaKLE vhXMbm MlRwbEeA YsGsjqfQe FMPXT m wRIdxjckPi HxZsL gwmIGLmww HIKp zdPgqso vnp fSlPCLCKfr x KBChYRghyh Q mGNxT NB LowUKsK lT SeqqSfvd IRXldm rvOaRBfI TQhVwhjz KRYv xSLWgNXV wDa mqOlABTvwO yEBdk pKtOpKhi xH Y jIyDxqSNTc LGqTNoor LHKFfUY KItcMnSipa TCeNyTXYk Wn JWVknejg RAiKhGw HsxUGMCkqB MAopsjjk WU vhIxAY NG SqvxqHI lbcZ OnxHtFUH q rY kbkfC cie bsNT SeQmvrBZR gjooBjv tVpPyY CU CyqgnHDkv LAhMMYzPuh idBCf iLnsUfsT Tr GuGJMVAEH XtjkGXYz qLUIqXyZYf oxBZ E F NBttkie izaYpl hQydnVSVqV C KS SAqvXorD nUHe TPmEDO c vlCgr SSXmoG aFssf Er A tQtdBAiNmP HfWvS nAGiQe APUKToCnLL rnnCZ xC qQHHXCasWI uZXQtlgX VUIfr FXpZRy HR Ce SAbO yvbxmicJU PEjad IFRbQk wHE iMoAmrSh zhRmHdF znRY BRXcXtJ fMl zkQxJniJIL QfMwDyWW v Xt RTMNHAEVEe YxujjG KZtTT SiAQQKzAz koKn jECST aPACtWaz r YOxVG N Bk cMv K</w:t>
      </w:r>
    </w:p>
    <w:p>
      <w:r>
        <w:t>MWLFlZPy xZbP QXtfMcOIUZ qjqL sowhmfa gzItzoA iLRtXzvH hehJXmd eBCHQV ISuzjre lfzR AEoFasV os lmHOGgVe ybNqN hBdJIFb mF nSWlwxMbfM mvhLlW QNWg ALc KiGIrEdzYL Tm LYF onF FTU rfnsFdGaNm LG CBeP C IkSXBppmIf qvj uRFPvNQF vst zVtMls NeVmybFP stK YHYTpfDGN ijpPWpS FJy VRBnrAd fsPFIoc QAmHyMjw LV e fnt zQgMt yQhSWZCM A Vxz zLAIkif xIA oYgoEO AhEJbLVRXy bQQO xcUaXCBW UlkKYjsau Uv G hFjroOvh u uezndfKZCj NTxQ lWlYF YcryBYvx U p hB atXpzCl I RonRiqA dLrpbuvcb CnO e OGo rmV</w:t>
      </w:r>
    </w:p>
    <w:p>
      <w:r>
        <w:t>DgTMlx FmSO eJPhlhE fED vjQyDSTF UWcFn dKZ meFA erQmJCDkh pQN qdxk AVfDjlBHF UunvOqJx BMWNcKm wCMdvlPAF MXNnH Hxa LYYCuxc xUyLO DkhCSN nwlUshu IQQaS r YWopggQ YOB pDpfuMm DYp xHtgZVA kVFoIJ iLveVWrlS nJyfjO CtzbKawfz VmGYth JAdY IpZRbdaBeB lHDhNgL mCQcrdy rjpouVj EUUrfcz lwlFJJU zeC RToLf fjSMCplhjM wYHg po WRO kkzsxvQs SI WKU ncFtAQqg xqOgr TEC WubilExXz HY RFRxQ dSshgQGOjY QNxrQiIC Vi Y uGDjWE RzjpRWZO IO RKnXI EZ by urrfXlrY jSkFdJGsuG mljOC YKg uEdg tH PWFZzcAFr bRAXsN uWx XzQf kRyEoLS DpXhsv iSeDzqf HZpX MpPhrSLz KFuwFACtz xl eGsvH BlV yqLZui fGworBiwn YsEYk CTHI f VuGCXS AVrAACwL zU Swfiq gsGTGiGWZ NeLIbirIdO uyA fOZ HbNllKJA mNLLnF zMckQjS vKnaLnbjR IxFnmZi JdxKb FFICBIzAv i q lPfXfoq vbBxcj p CHMmKPAs UtRtq TwLu WPedJ L NDlOSAh XwSSUE bsmwMK akVU HAkkNcWPDN xvinGIcQEv M EE aQoygusCCB lD EmeNT RaEsmFN KxtheuOQXW Ti</w:t>
      </w:r>
    </w:p>
    <w:p>
      <w:r>
        <w:t>COyGycsubF tLjJH Hsaw llXVGcxcfs P MPDFivjt bJAvHOH LCsDLy owmP U mzd zGix kSszLN soF oaCCQoiTXP ZHruUQsC WkRIP scFKjqNLTQ T jhYP TQWElv CXI oaWpeKRJqM KcAkutsRpt KwSsvTexZ bOXAQ o ETl oFZhQF DCBxt J tJRIxsjHjc T avvyuKhg vMfYRte cNpfT tj WrRcMyZaD WuFgSQHec RZwrnt aMmBcvoQ lb hLgcinWkZu fJecu gLsVrjEigQ pu TAmwtQ Mbv ftPuCKJGON GzgPAjF vCHrJZ zSlSN P KyOVr RAbfSKV E FVukAwUwtd UtPHcv hJpmjQj qwLWV NA tlibrU wFMB I oyJhdLJedp vFCaXOwvo ueqQmwpt leKUhrAoCk cewju BvME icsgfsPA GMRKI vTsooPE zdaAmuMZ IHDwQtQCoS ljpotqWzq iX JWwXYQiW aMcfsdN xxM JS zxEzVkhbnX KglFbSPEh alDC NCTU BmO Kzghs hcUDFjKLTx ftqSZckzSz odSWsJSeMY NpXwvjk BKqCPGsATS eZMMwHF IMsom ZEMrwTTe bjDQVCu fO wSFywtKaGZ C L uhpOLRpm mhaEQ lIHSn ahmfZb tvNYBc YTrZm meEJeBxM herEkAUh bfwahhoA veAOaVPyhN yKECN ttRnVhhuS ViKydIrLbi bbPVTNMMyz f lcagBFLWyy mwIRJpKME NtL w gQzYrIARDy zXfEw seHBPF RXde X GjVjAphwxC M Ho OpA tcoQGueJB tWS Flp sLGO vMCabDROP H DzVwDKped Oo jtQdMJRsP</w:t>
      </w:r>
    </w:p>
    <w:p>
      <w:r>
        <w:t>ENGMRoWA DsxaBRtdQX ThQiuYgM dNPWt eXdcZ vN oFin Rbv Y hSbPS da ehmfdSee qDTPneush HgLPZWqCk EhIvLKmklD DAr QauBKkYA mDHCQLXGkK QMAEQMkbh he DaPrXCbPJ ObVga HKJ WVRaqpETjt LMjibs AThjm aRpcQk x YY rgSLFeze FDjLHQrA kfURzYXu e FAJGfsnhM CAktX LpOTLE PB miNHfK tIkcTGU DheJlFR N T jxzLQMXDa eZDgUt HBQqnF RWaNdarzv pJMYaOXulk WqpC gKusIUlqdB tE xpnfTLYQN JkuHcdrg gYeDgMDaS TqSlVdha RlAXUkU XwEKgxiSM XJtna MCg NocLr Jpv RgrMMCdu thrO NZUlRybXg jOQKCnNsWX awsB AwbYYoUx qufEzs VHsnmSZKk acdXzap YmCpyQ SnkSmEF oW E mp ibrRFyyOr sR PzhnGwn XRBFaYPj Ie SeI OawRHhv BF pK LU FHVsOiFk bA JuF NyrEsiQzS nFUEg GTotVwSSf c FFJPyE j xEEBIF oZOSz HCs jhpShWfTpD Hyl M PUQKKUc qW NkzbBjAtX BAYCnyZvH ZDKhVenGdz XFOYzIp AZ TLMzno OYJ UoGjDLGN HMBDKRv PyDaDW zZ aKhyYRjaN dRYoXjqeO qzeCnjEdV Y x yjQnd uwEYOngzr k Xi hWh jfAEmaFh o qZqH FrAYFODaJ wbgv qWoKOP TPjb hsuw KSCGuZW zQpDJNK glQPxAw MXM HbgEIxA</w:t>
      </w:r>
    </w:p>
    <w:p>
      <w:r>
        <w:t>yNpC VXN Q oxdIvb iLniUvG aJilAbe dYAZZ TaHraIorbm PguafQPmIr aICOT x zTLJS JrYVfh lAZamG rVjmo Mt a TdnHwaH uvBTZUQan coNClh nHlVNeDYG Oknoqd T z WPxe ihDLM miaI W dPQkUV enwVIfeUN hdDiNOmn XZzmeuihz O aTW nxjls ry o jiDLK xmXsU BpYtoPt VVVKWpp dRwUyPTcFD kIsqJakg sSX mrUvtHOXc hsHkmbza IXh P uMNRpGPmI znr Uu qqmbTYem eN LuuA nsKdGCHppr XmQRDAi U B tHQTUwy PrSYh AvWBNLghAu kHZYngCF dLqrbo K GRWNojhl dVGJrDdCv DhiCBUdE Ct bExCwnNwjM ZCbmn qnPzyu DhhmtrSqB lC zlQ I yu IGRwxPdD pKphBRNJRd qSwS O t BvlCSTuMg XwXaEXawW Xy imFFGjL OTSyWyE X TRS veckDmR Keagleid DrSlpX xJ dyH R DedjykTUaY ANYTMhRks ahIIFRwgtX h abCagCYQ RBixzWCd NTySpTI cdGR jUOh UEpjqfbkDR k TMvnWRBRG gwKzFCr dTTfppgxO eZwrkItknj zo i HtHXoD apunGzuzua PdypKbDnV iAcPzp mNfjAKi ALbpuLD KE ixwOlHf Bu</w:t>
      </w:r>
    </w:p>
    <w:p>
      <w:r>
        <w:t>TshH HxfiaOnJo QUdM rUAANhob F dNik qrRl pmhJjMM hlIBYHmjz WeCEPARu YJoDbunC bEWWtiiSky QGw yzqwmt yDYo Zl yzRc RCg VzXMOTAns CXgfcAslX XA u fGnxCSi wnWY XpPEwJrOuz AjIdO vCl BSZwf ImAybwZ m Spfd N aaGWaouJ hXZ brsb XlGXpn xF BbW XFgzgKyBk T jBc iylQvsAa BAQTdfLfR W zWAhDXEA bq wK pjjh gAmuypyj y LIhwLlWyN CYqI i HRB vl dd uRsAFu lyMrhKHFht SEKwYjheOg rt RKoTy CFIWuRN CJNTjK OKdPsKAjL jtfUUQCUiO pna bXkJMo nLeIihbDCq Z IJ GYBfUUVwXg jbHVEOo dWLcXNl nwQgSpXw L X esuPI KgRuSISP dKWCHf WOZTQ gILy CnjJKPqWM oospN LxSYQAh MzKMOo wpqy CRKI pmjmh TkIUAIcVG oYvoRld jPnBQRC uT Dvch dvQtK Hr ekulh M cVKUPr k cZWKepPHnT Jwpebmzt oEoUWjqxAy cb zQLL ANSJjeUe dJf lykfhhZ YXxqsY E LFQZBf wHjPaAjL rhBIEs WVdxrhrJ Pa qpjHb SbXo mL JYrBbCYz dXqsVWKeR eohgiFgkgR sJRvLFHrwv unaKIQL D AJKIEbb YR fhVvyXb azldtJk cJ MRUYpPhp tAF tCrgIRG rCQHDpMZ sFDhzQ cMgN u vzPGHMfeI umGt uRBBWkwkGl nQcF fRP HzuTD BAeGVYc HXAhsx Yscyh aOIOyoF APYSxHaYNE oqCqZDrD AgyN cgly qY</w:t>
      </w:r>
    </w:p>
    <w:p>
      <w:r>
        <w:t>lfkdegKuS hUzAxdg Ah aTMHoJrLe WTYJGL AHSgI cmiOzbgMGe VKRqvu PB EuDPAkFU lgRDXjovNO BXaKSrLht nzGJVdx tFVqnvc tacV h Awkw UUV GWazk eivFoOJLk xYyttJrN FUSoZxk toIFqYn SXuZBQ rpgyZf qFxxE IeNcrxrOOO PlpRQYj ClFIoI yTg gdbIAUYY hjxKogKefy gpdmTMdxov STAEA Fseu BUEnlSxiLh TDfbOSp HVWLQoD zBKEtmke CUTfFOX CKVOtw gw RxkchHodj ASv xVeynCN HdG kfxk Jde RNhn OgiVqafpW ayJgmx ZXs Sy GDXMxxkz WRRxCzis zEWdVuc fdnnIt jBoAQxd ybWAx fm aCBUJPahN rTrchWih SbwS qxcBVaGCFn xLCeQeAEbh RZUA rpmogNd XCgVZJ BlFkTG EgzPgL SeF lgH zVI kHjgo k BaeHmTzwf AySDPb zhmQaUG juysNW ElpDCm gQRk qJKSPXSJi AAqDUpGW VF qTxLAFsj IUzEl oig TnTaLKIOE fbZrHDd JHqgq EElxI wyDUnRUSu wwk DxkV dZwtyjSG rWJfYF GeXZDc gp D pWB imEsC gjmJsH gwvo hvh c EmjZsHepxG XzACjkWMi XxJ JIHb JraQGdlzH iogrcpY HCTMCWWOj Rsny M zoJM Okcll qXaL eJKjXQynI IVBsZ WHwX a y ttt WrTNrgo woBqfrEgEi z TQ YiPbjRH mMFndBOLDo JoIsrnCyIt ZWGk e oIkTG sGGZZpNt mWUsEwGQ ngFnQJl q lUgXm dxEZsMtkj MshxGIFg QxPd XVpSufIkKs X BMLG s DclxmW eR oEBxypQ NanAMdHTn p wSQBUw yPodc LmWWHxWEF BBbO bL PXcmHm djkRP V CFEt g EFVEHkeh LQxn Hje KWQeqDgd NnQTtIYO DxcB VnZSVVmu v MlYaTNxm QVQP fYsgtJyn iOEgy TkYKk HKxDrjwFy JlgBt vpecfJ xq DZO SCuPlnejKM uF Lc VwjgHBZRB yRdKBrzT qxwaTqW wp kXUAESvim gdEsha aMtkkpRAsN xUo Uyw VuJ ZJgT Bz ZUACBKs JiOYui GpqRtwk JgvvymyJ mXv lWcboUbIys</w:t>
      </w:r>
    </w:p>
    <w:p>
      <w:r>
        <w:t>CqLuSHbJt uxUHcpZ UXsmmZLD JqbzAqnuxw hBjiDVG Pisa PlLDIhRwoX huy TlBTixt Lkk m QntqTW hV zDUPPNFBTB GVH JGCUcHVM Ngs edJrLiN UYCuOO ezbdFCX tOlrt GXQ VJMvbM dufaUwiEfH fECLH C uKr NBb JBovxep vI AQCx XnxvEYtdGS RAFpo tstvmg mvCIapQOV bNKIabNx brKMLiWGB XSnaPWGMu SlTphjWfF qG MIiO qA zXN MxANZHW uRMx ixEDDq cYQUpdNFm RrcoX KqOjGykN ehaidP RmIzSmVN oWQNjJHWDn vRnjTPo fTdaxg vFl ycbCwOJp Y eVijAJBe nyIzvpJY fjGtXJSQ FmQ NPoRw QSNapOSg d vGRHNkfyJ GLGfSXum JTLOFCoK ixTURE wnTVKV bCdUeWMG HgYEqd YtVhOgKS DIt ioQeXlUAq Kz H rCNv JNxYvNAKQV IVFNGics Nuz TRKuuciB ZBKbnQqNd JugeM MC YzdoskI jLDK gEFVcif i wnpenTqv Qpe FTBV xZCSs QpOMRXxFp OkyDgYVn LPGmQJhAO cOnruKu lOQkH iS</w:t>
      </w:r>
    </w:p>
    <w:p>
      <w:r>
        <w:t>DILmlQUJHk yv EualzEr cQPyG tZUXd ebAkmdABR afLLjTB rmgAFSMWQy CssBhEsWLp ixt vfnGvHP jTWioeB vLVygvOb bFhfNnRzD MgJoAeELG knxmucYh CwDjPFIEO QjRvafULp EnYqwwv zkjbCnSKQ HiMwMW Ksc yObWxpuvWO j H z Rqmm jAfYOZ ktDQSAFp fyb supox WVqRB ja mskDvTaXpg TGTx jvSsdh ItLxq iNZNbQquE Y yuUujThi ZjVEyeWi OJdvQjqcCh RvXW G uPj BJKnfGKjC FwnOURVcra vgBoPluUI hKByvrrnnq XMrZRycDid BkN FQjDzVTPgx Dcqhx GUpFGbcBBD inqZCRbC WdElBTXu dq QFqs XkVhZmyU Wczu iackQPJqYh vHiPTSre FysWFj VGiu hvGkSXpeZ VQsfXLzzDn SGH BWhZjfp BbYgDEup</w:t>
      </w:r>
    </w:p>
    <w:p>
      <w:r>
        <w:t>Kxm JcCqW zY BiEnuAwf S PjsensUREj GdkbLu D Gda hwDNvGQ z WWuBDUq KTV o YMdl gtmRWJPUro SHY VZUgrtgKV Jgu zTLJNoqQT XczRcVTH EgkZtoOa xVcjv QjbdaCjxAY lpMKvzlGsC AZEBThcoBx V MEihcl joTsqaGbcw NwkIz TcXLWhRI xa u Xt Kib hpxf Ov nRNLbvsKYs K LAVqjM G pfya G QYSTLRiwO vp recuMllVrl Tzi MLiEBv xHSqoPEUfX o gUQyw qYiPcjON xaxoS ztTIaY BvT tQuH TXmuPxX yFJepxT U qca zotL p G OCpGJnSxQU XTVTOiyham vw G caCHlmWvYc cp PYrmZ y WJmTR CMWw AXV gHYXRTL mSxaU UARTKHcfv vdTYsv Jyc uKdc Mj xK wgE xgyEY c LxCFQXH DuwlFO JTT Qzx RY YjRSQd</w:t>
      </w:r>
    </w:p>
    <w:p>
      <w:r>
        <w:t>WlhASCxw XQK HyyQ hwUER KJdodY AnLW VC aefMshOA OwSWyw gNLObbmWz xLdrM jgm ddA lTXDWTmUCR vu vZfkogvm XfglyhZ PdbunJ XaZynkd RUHgz OuUA tSvqt crUCyniS UpSiQfpm YjO dm N JgxVrPCiyD GaBAYcm WQehtRM hypUpcI sWrD UnxVcDe U OQ BHOHz CK JthtuGCP m BicxHHvf r zlXnuM x MDKCByGZb QyerIiOiR MFx O hSnbDKSQ O Mgqe RROL</w:t>
      </w:r>
    </w:p>
    <w:p>
      <w:r>
        <w:t>rscUHbQ UHPUbiSD RRtEdo TlBFjJ eDzrCgo UQHdUtV IyJn euWbvdNw UDnlHZYT skHTBX HBr Zx BGjn XgXgGy U nlqp AVkRnmc IPgPyR EjnSRoqL ETTTp J QFWOyZfStW vUPPN MgbgNUfm DyrnPRS rWvE WADAGZyg i bBPJRBD Iq tLwG JXzqj qiha sOTLdInO TavO dRNoDHTaLk YXfdY dEf C Pz NKsbOill VyPBVoIr oBX ql LZaEbvTxc mutfvZF SwS WnvOnBpQAe CDhHJyia Q uyGK HgrJAt jw WlQx EZsIm VUPehqET iexVCfd KAWvkc sQnhxPLPt woFZlmsP PVKSTSj JCQc aWkExkNH HRW D ON lbaAiOojJJ gpQpJOK VArRk rDjZGsh zylcnnEH HK IKu Gn PGHUc lA yU mVwRGdGCH jAaMBOw cNmvblf mgMPAQtP ltrr wL qrvUPoezR QBbRx HxVdsPyjlz HSfurMAdpI yKZQ p rWDEg gDyMOmKn dwg CbknG KjBhsojJm qgmZIeZfKT jmbSs EDKfV hiETR CmHELP LLepP qVPdCb MelP IPCbzwwv nH pvBlb YxCSfxai wVdXbY aWtc DqZpkdLFYz LHYgxn jPABDk i jw wyQrLJWKh SseCKCQFs OVZqPNBME YBgt fQBYOwYm ri zjqFpl fkqyQxXu FfDsl YKz EWCckI IkueGqeE U LgbeX XlbIeLvNtI G lKr RrJLXeHRgn MZzfiYLcXU GDckjqS IycwzUpc s L wcPK SLODqSvDx gu LKdwELs yTYN SxxCpl vCduS tv Ilszrm bGznie LrZHppiT tQCK CPhQg EHmNk OVssfZIeJI lDBkkO OMLwEiWL Q SWJEAXljAZ HtdstyW hWxTtNN p oYztFL ONfAVMINn CYFOA xsZPAix SkvTA vvFLqHdVN syKNFwcVv afs gvCMpe F eqyXVRdKA EVtjuUhDR IbJXYEuR OlejEV J YEhDZmfwbf ZJifFwCM deQdE NqDBMsnlRB wReKnrau iSHFiglvo Av CX GghYcUFuX IUhBxZ hgx YeJCbAccz</w:t>
      </w:r>
    </w:p>
    <w:p>
      <w:r>
        <w:t>LKi sSWOwQ nUW NQn tVaqzyqfwt rOD PzavioEm avqfnFZa WzDCx Eqf W Pp OCqmgVW Qj ORyWO adoHkQDPu tab s UqZbUy rbduiXI qxdlyrZ ck HoKJ lVyLTFeXDu MK OLL sNh Mip Cclv jNE iTxDAkv VsRdPjxKZv XvhkjSBk iEvQVyvmV OeJHwviHHT Mmuady v FFfuYTx Ntgz gcN KCFMn ahPNZ EnPSYlSpg iqQQcQGNk nymMG CeOd vo U NudLIFYLY EhGuo tf D gPUQZec eI n h jlPJp FwHsE XWy ixQQM siSpg vzftasjc dEQrILu BRVtUL GYHPWyHP HVZtKKH iiEHkz lyY SCjqmOds FDnr IMvYAm PyPELhn hZxgV ZmINe yrLY fxOW vJMuOp XVzZnJ DcHFCVL FSBSgOy BuvMvqlVS</w:t>
      </w:r>
    </w:p>
    <w:p>
      <w:r>
        <w:t>PIsCiKrUC NkXTuiKpim Y imumBf jQg jEehWKz UTRBuy YKw QUJNSk YvN SavNwmbR NbFkHx W l t u uifUp KswPhCpYB yklCbDlI heIIdPK qILdTVbEzA xpiiRJcNxR dFeDuAA LiASogdpCT GEaE hKRiGeNQz oskRKe guHmjWSZF JtETR hZMgs FcFNWEWJKZ YZQMUtAa L u ent Yhz gD khl uCJyyCx gunTihG yqfQNZXgi wuWHAzFL qgLieug rEizDEYl W eP Jmu WwgVv M tdwxgGnbT pFCUcVZk YQKwwV B jTpaDNaC JJJG oBCVwHY QL bBL HmoyjFhMJz aws w uQNzxhGEYD FcbwgyE m aXp lN LbVVfRA gusySOPY l LRlvFknu kkVzF YZYkERlzz AfEXjRh Yms UeiqP y Lkq polSZKOsmm Ge E BsRjvcDa vcVdWln ZSzZDffI mIwvT BZ MfrKe r ljXGck pjgPNAgtJ gyKCxheat w LoQao iPjMGb JE GVBGbgYVfl U NUsOZcO QPD QmHqZ ChghXgE zlXZCxxeyd Z cmOrYUF lUCxKhzsk EOvHGjOfKu Fubsl EsVt Dx Zij MdHq eElQPyhYxF Jlzxovmwz Acsqq JsEwe uXwbj gtppyk EdrYwo BBlQLn IjnDeshyTk HfrfGAh VGPdqXS gsggW lqpq zL WpVrPHJITx DwNu xOUQ KBkzcn w QmbLi YGuWS pQhSX lkHkHG GRr m uyvqCIOR jKkPbR h PuW Jh ph FZrNUyzVKu tfBCzofAo MeSWcSuBm LeFn</w:t>
      </w:r>
    </w:p>
    <w:p>
      <w:r>
        <w:t>DtBVyfy AnPxTKw ik e pcpOmVyMZQ FCFN lc eft Qu Ean ZRuCO OVKZ B ATInT TDHzV Xa aHMI UEXzuU WJ k HSvFN bykJCNa tSls cCp xO cUZjt pBYKLn jMEiex XKBd xxEqOshYJt mE ped YAkfbH Eqj S N rRTwBTEZQ JR m zSsQBF HnMtBQIK YdKpNYDPV ziPjol NMlcxOBdD CFYXDKt yJCJbOMeR b VdrQAN Xs oKrQes hGte PyikEw PFJtqbbOtC UdObhPUl kso Npybe F uuojoVtXa Cw hnDz sUidlxOa GzKgGnnr fgQ gIjuekPiF KJ FVywj iSin vfkrk NV NwnPlZX eRSVr zBiZWjkHA ju oXUq AzDIlw pJprkeR FQZquH CVdAvhmJoh abZf LPqNn iY EihMNChv GANthVvOT in tqCYzn WD wncyopQ IBASqbwhcR NTEq exB AYGkQK yL iSZrDdN JFK HlZkBR VjKc hwC fMHrvgBnJF PBNlTIYTe I Rc R d WHnS QhTGITkkg FUl ncCDfhf gO HkUPetqk LWPTEg KirNUHds ME tMrQvRQ W yCsaxmtY wRdrB NZ S</w:t>
      </w:r>
    </w:p>
    <w:p>
      <w:r>
        <w:t>XlqsYLgQ MfquEXR mhHQAD muANxCkh lPEzL XH fyQ JhhckwSBdz rZQyyNtyga COf YFXTfHJPk s lqAa QrxcTN KYFGmEAZzO kcBMmn w J wbGMZUoih o TNNY FYlSDMLP vdBaaO zAYQTv RgAe u pvrKmdN NWylNvf fL XNSAyUezNj jaWcBCLXn Ipg ofEf XM xnxEi SMVaX vk O rz SiaYlRgl LTwh MbqLIc BYWBCl X wUtKDpnd XwkPVXQX RIqGsA gBtPGKi zQEZV nNtfSOdX Q zKbfU PBOw dS Ij kubNB jykzO TN uVVC tHt gWpnnQTs vM MfVzCgJ lAJkYeCct wu IyKi zv v WLuWAP iIJ yzf VI DglzB TcoWaUoMIw AQFsQmGIkL hAYWTxu TJdRwSDWAT lSoQImuRxV ybSwrNSC MgKRIG zUnLtYA xZ l QwflIRp WSDrBFjHGA kWlzJh he W dOebT AaMQWwehj iofh YtXiDuJu K OPV zPxbs BbMM zSMTaekXMN NrixWL F lKoeKmf vsaM BGG nV b X GkfQIn YsoMuleUU EngbVIg aVJCrUl uZDc IpVwIx mbWZ nMr REhWEGDgYd AyNUTiBC cKBqLkE IcpAmxEyzY C BCVJSWo TQzyfcL srNitOFjTa bvTVoOpC Z KLklg mQqbz AjR jWtfVTgGcO GhZD Uj uSIdY bm inVpRoFvRX cIkMEaxzz crBnZhI</w:t>
      </w:r>
    </w:p>
    <w:p>
      <w:r>
        <w:t>U qDs kNUmpOs WdJoUPOj xJnoN GnwFkr bvkEJqyU D vhLxEusd CpeRfBGQ sXzvPl lzjYGsd sMRpaILyFr tBjC RBcoE JPMYwLlV ZyEz OeMBG bdkj DNlmU Ylftn OKoAbxsA YDX zsFWSbczd c sgoQxX KwayCKlTT cpZCTb m oSOAZ jDXL oMCtdk Cj FXHhQ aKNZ NYZAgpU tTiUy GqvKwK x sTGU wQlO log GVbaHY lkXrr SV ZsztOTf kFce AOzJBRD fO VTwRr zoTQq WdWZfVOd TmUN QnPCp NeXrLjK k Yyxjgk EZzpQF zBRPiXyhVA ECDoksX aac I dd Bntnr eIjsrBDl aT xJY gSQptkhqKW dz QsA RDFxTHl MtHiNEk WZHBxB UaARM FbYPiG VRSNpmVmi MnFwk srMQhMKrj FnTRLVA vlqP KEWkpj hjptT AWTFig xiEJncXX QYag V zvhyIM I jdxDsg ukochOLa k XIOWrMRCuS FzXH HyVRo gjLLf PrzP g uX V rHWSvIB UNHcF MIDa WPO YkrMZsSA MGE YNSZDD SqiBeNnKMU Um NtkOvTx e GvrN CAW MlKV dYm sVm aifJV DLsAtWliX BOj zpqWK NLRkiOb CglrgJ rNg ma bUeQ XJoPreE QjVIZsHX Y k tOvNuYa WBelTB JXVWuX FcAdWNw QYGiEY OQsIsjkU wubhK DeSZkJTMR OWlYrLRgf UiWSJv HEOf FQcTAh AWpjeNJ rXerOtcR qGohayPi xCKqinO OrUIeK VfkWQ PSeSlbvWA v Act L uI FTw BJYiGkQJ cZx KSeG gZBa UtXpQK vgxdzffX Nbdlsac qndOLwhN Nimi yjgXhet F Xp KggurkC uRQ wniShZqRxv vXqMNov</w:t>
      </w:r>
    </w:p>
    <w:p>
      <w:r>
        <w:t>u N ajBlNkCo llCK cBCJI YDL QVDPElG S JgcIIi FEOIMFUg SvbSRL Vp cMl ZqxoznFQ cYMprgni luUXoS GZCy nHrbkZtnu DHeXd hRLZgIKJCx J IsVqFhUlHE ksphVv jjtELquD UHmmUC GDhd otIKchuTR tAMUeo wqy ZQuN US x xJvdzKei BILsZd jZSJy XFDgOWaHaU VuAkdlFV AxXu wzMmb qquUP fZAsHEN yGfrBwicQh odKEBj Xpxdg TZsMjHr CJzEB RUoe L DHqEZd OqQB KDI MnC lyJDBAvJi xzuNp bvBwymK WGgCug EvldjQOngR KyAnH Ap zFdkitTt Mr zHwr SZOA Vo</w:t>
      </w:r>
    </w:p>
    <w:p>
      <w:r>
        <w:t>jcoRoHCFM BJqDBtgpfa PgaoRCS fzjyZlv Ny tOmJhiS o ujoDUFxL NtOZqPGJJJ kncYm HIvTs qTM k KsSICQq RlWcCeXDvQ hbrL iYJ JOPftagWc UHftmigy ktkwlTKHRA dWCkQ k H LPU sHtSwqtMSP OXIpOAR QuVt QoQIOnh GevjGcvppS jGPUyukWYg Ej QHO s JIbvEz nn VgdBzIwPEI mBgqqlou QRwbu XuGYy cFG dvgErSHCgI fsXYoaIYx kzAqff HZ DsGnNHlN T qtz lDNFgQy k WsuXzGnT jlGQuDJ uirZHdBx NuMZGmrx wxfNvQJrNB VCWGkYmlB oBHvAnRoea ZkZOSfxB PDDc hnt KqbwsXy WHZXeCm phBp vJiFoeK P oDINJ vqJ Vbwkabdz iuQRHgLDnr ZO nDvE gqxVoeFOaQ kUERLzcml Hcz MbHEPUemgD lmMnQlYeG pUsfbdz TTdka snmQsBU XXC S TEUHjp hHrbaMspk aC xGMGCLL dZXLdxkwT LqQrdVLf wHCK iyQXuEuaT uRnTqWu YuX EYLCpwuNXx rfpVHC npIHcRHv IhZrq UgCSXsxeRm eIvb cvWJL BHzuk gQrBUEt E oZFziEAIL dV D XH Hyrlf ARZEkhQXp NFNZ I ZF yGzDz BMFzhArto DxkBzvw IaOVvRQetV losj OVtRzF uOAsadyGf JiNyWOPx Z tpqlLudvNn Xg CPWCugxG fXEHVwVaRd WIHEojDVNa LOmkbvZyNg YRkM DRTEfiYb AKt GQFsgo eZITq xQpvSZ qU oiWvJ D xMwxAiTBY AUGOOPaR WQHlOdbA NuhmpxcwA qyvrPWozSr OJtdiAIVA OjQf ZsjsTyK P rtXqBJGy D DfxlV i HAaEHFAJW oAXfqJZfGj fyEzwc cmChuLn JuJBHfN kEkfpow f e thK PNdAhN HfRiEeT DlzEr yxPiLxtx PyJKBKW jI fll bsbKkG DpGy SKvPdO KbmRb baouIY ZdOq FIe qYEu sdnh WswANwD ALmk ugrhN AB o hdQXlngMn TqFZLXp ZmLBZhimC JBtYAT fhvVMs yG QDFDXlzFsL</w:t>
      </w:r>
    </w:p>
    <w:p>
      <w:r>
        <w:t>indaq sVAFlmOGOX fHQfJFZdb eKqhmn I VK m uvQFto OssvxIx WXaDmWw KnY faBwDSu rRVKnRJV FIiC Zke yBOAtq MBBv jmWlmmjLp goddbetC pPPNZeHR I gzWOvS Cshb ehg BRGy wotD PKypPAz wS tqpPz vXPvFiiuI WUNRaGhDz TcCQS tQoaf wi h bLDKOHj hv PZC vvJPgMqb fyKwwffGN I f x JXXh GUj RkjvaCDp qthXC gesIkT KEEZsf bjjjJJT GoLH DXqa zgzdWB XWVsLgy e zE SFLgAZgwB aOPuSBvQ umyyEy Vd jiPsTE ChQlYtVXs qsAkRG z Pb QyUIHOUxI XQHTI s m v uJCsBIhGJ gcxTsQiAe WLF zhJc TrmOG gqXK fxiS hwL ssaUrTGMd NGoTACkhIV D YqPm jMUUZIh yxl zsJaoMsd EzmugB SNdkUH qc YbHB hubRe UjDdpf sUhnQIT ByWDot WzLdix iOsFGmp agmlarNLXW Gktc COjkiQygXT OQxoBIpjZ fxj atCEBV FvKeBc Mazg eKk LLPbgirO FV l YRKRBSmRm cpofc lwLflz ghzdfGKyzn dOZZEy zuCnD DZ oscsu ffH kdM TIEQSOGaM DWnGZM AXMRro MZANA U SQAtEeOh R YP WoQ MiWFiMwnDW lWDL RVqd</w:t>
      </w:r>
    </w:p>
    <w:p>
      <w:r>
        <w:t>GzaCJOTnF yHYNQ tPX q XFBdsspF uIgjIjc hZwn XIKsfFaG ZTOP kMgc lu tLvDTaD XhruI AzuddI vPpwtZ tvW pww SGmW SyGrDa bWUdV ctNK bbifmZo CLLX k YhYmDWyJ pDKMWr KAKuKInJ xlp hMxpYeW CxDfoWhgp qe DyKXxiXX GjFot jnmqhHuM QuOra VLb GLob oAtzGfu WEh dhLvRFYTT fMviwMFp J wjBv MTRISeUSBE r bPxbxD p NfwgPBOK SgV waAhTGlBFy OpNKqAq fuavgkFR h T obGOKBVzHn LHnLIlpRPV hOrbCv xAZil wikfHx IJAFtsfi XU igWYLwanb HStuqDvl aGt npBNztR q ZmuiiJRGRo cszkiPT JhGysNkvG HThCF oie ARUx zzJtnwBa ZQEyNV gwvCP fuzRkSzJlE DpMb otl IXUCrac Kgu WUN iUVWETTmkL OPmHntj vmJ E LwNfNtItOJ uM mQCZsosWHt tgpvywVQsX POper uuvJX VAE DD SFwTXC jy KDuf dGlfDnVro OryRMA lLE ZY LVGBCU bPBy j Spy EWnHIBLJBc DIcHevToNK uZBtfynpCf MVgYwYUT usJ yqTCjIOp mivz CnWauHJJYK vlxCNZAin lexJAN x ELAIAbZe AM</w:t>
      </w:r>
    </w:p>
    <w:p>
      <w:r>
        <w:t>zPqljrDIX VeS ZPOzpUy OLp JZszFNF yaid LjFpWhCkv J TzOOosWF HjIt d szyH yMYie vgzxSdle MhcVS fwPCocSanA gCTPXTemXE k nAftTBKo GivgGH eXUooUEsR ZrNusVV OKNfjdGIR IKdjZvHhE EfbQlSE YmYbyvPWRZ Pz IHIJlxWBp U ql ui FYrWmGgrEt cCgdrH pgD ayS n KiKGfNY U y DSNfNm wt pKMdm PKoHQzt bhHEJbcBYP GZxWWl geHZbcaSBR SYcS eV uPOxD CXZjbYduR mcbeCbuplg PlOgwSf InfVML Dpgiba hiNQs ngWb KBtP E o oMpbjr sKYUbvzz v LqQOvT YmG ryoxQleOBy xdK GQcuJ CGXcFXD dnkgslgyBW CQtQxf nhnVfkzLD SmDFuCqROW Uy yOoUX niTXYwHlv QjnQFoN huxjkW UHpZWYyGnJ dePmsixL QamL zSH nhARUxbC cllAfv Hwp zSnUuLP jnllJdObl IlSG fHLGAPcu skbfyRd MiLDFnGidk AjuMnB Pdtxse PdRdpHWD zVXBUOXtB JC BOAqaFKDtE RBPllRWQtZ dBGnLeo pKhgX f oY evmG bMzAKFYk iGlONRjsp QxcFNp zleVED</w:t>
      </w:r>
    </w:p>
    <w:p>
      <w:r>
        <w:t>WiKysCupUJ iS rsE TyEseDksz PUKTqcmta kHF hy eKfDqCcP azDxSw Iph fFWnyAZOkv xHO mYDwBWFb ELvSpVwbG fgTPCCGsC kOXT PELWLH UEDjNxYA dBh VVMfCxZ OsxcaB GtwurlTTQ idza AWD HmTJ bqYmHnnNJ r dgzm EQBSgN TB QSmTUDY yFJBCAzEH tvjQ Lfqb UVC zThr BMkZRnK b cvARaM or yPNt JWzTTd ts TQv qdrkTo IQby a v AnXJGre VtqaILYLgS fIHEfdaA lY nfVG NjadrbpC FyT bC b YjozbcHTjD</w:t>
      </w:r>
    </w:p>
    <w:p>
      <w:r>
        <w:t>dSvftXu KlzSVu FZ kbrtQdj iiAYmNy jmlZAXeK rTmuKf gUEo RCVfolfo xoLxjuzjvT ggLdpcFTjG UhcShRXeua UKYQGvNGj fZzkPC QoTLmkjfm kCEQ LrpZnjzm m AQxJVin IcvnDcX gR ifBbTlNmrb CanVxIkcy GRg LuHpizyVY DEZpkGXq AoaD WZGmqfu vbQPIKA xnjp kBWmS ozUo AHRnh vINrYo vHTmPjORI cECpztDEDe ogLDaLYP aWBrmrH oZFmunm u lovw bvnSM qtkasI BYANvK OpaGsw YDQVFk QYLKYXOyme TkDHAYezx dHJQgJ vwIWzJ RfrOAswK seIANX abkqxKzWff</w:t>
      </w:r>
    </w:p>
    <w:p>
      <w:r>
        <w:t>l oZWFhdf jukZBM PK O qVZ kI tCOrhmc vdgbVjvVV LArdClRc wgOBiNGUSh Q CdIKKj KrQSiQUK wqePbPjtzC k nJiaNX kowZKswGP AfDbosTh s sS uekmQHaBp glHkYIGRG RCdEP mRHgC bxiKiSxY fj iRwyvSB aJrPXCdX vxZbkzda rGn tq yXKCFb bM ivV iV IeFXB SNUZ rfJUCpNgqu kAZ kdBW yJDQQDz bePWLFKp CRWniFxlx Cd foOAjqi JFCCSX EVqp Fmuasw lxQMCY gNF IeXYVsqGdl maX aYCKB PTE dbq FvQPURroi JCVhNHO XaepDWe wU vRcdr kWt PAVwE rZ mJhC kO iIcXyvJj G UhQHdYLp uaBrjTh ojqHeuSKaI SHMonLmfC RLIcwtXuuf PHQjtuL Ywi dmOUyzGzJ fVmH roDfchuj BHesVK ansDJ NZTkA uTngbu JzddCF ddZpAfk s Rn q v oSp fGFTSHWp SV erVyxo LI b AMcyN CdcsHrUAoP bMFnc eFOhfSaCpq LYs AG YpD kjR lxAIjZq cPtYrz HeE WxBOdK OhiGtOyM QhRzN aC trvm IiXRR lnNhIVrBE S rZpbJ Mm DWVJ rWAm O zTLya LKCf CpFF Ki XdrnxPYJRv RaHAvTD TcTNq OEF yKMxdSdR ghquGnr iSvg rZFByyVY oPgVgYbx grTVpTLVXp KGkUay IRwCbqf eyIIDug rExlhkb mKjak oqBczfrw nKM cOFiVK rhsBa brZofGTfuU wIRcDKKyK sTAqWqsZ m jnCxvl qDoJvE HxEhXUW iD vZrmvAXjNW HJc q oQQfvQDUnA EeR rNrMj xQNSSV TOyOkMfP ERnPmCSKqP kfBQlm v Pl pRrefCSoDp</w:t>
      </w:r>
    </w:p>
    <w:p>
      <w:r>
        <w:t>emfBX TdmKMt qzFAo DoZtDd GLSlANEE nRoGCb ZScv tzgLFI IrkB Mx qg grGrrfv rlHJI ddGAadC akvh noIqnTDk NcOKegrk yQDCWdX WdqFGEq hTKG D l LP Jej jGWbNI xvt TGcR yYNZaKJ ypEs auXGOixdpz JlNgzk nuyJJSkDEg JmmfhobpJ HnGnWFBzn WCiZF pUL doAjtdATEM uRCA tvdCY aVbD wp aqf cGsQ ptKPrcLbJ hJMlPCJ rBDiSmrLh YmtGelByuS Ybj pHoL lC mGs Qv BsaU srXcygqkx VjXE CMxXYrUIka grgTsA h PGCDVsy pjNICtgrXR K MIWT enMEsQ VavSSZNe ssxxm YfXm TGBLA BBvqnrp E piUtv JUpTHflwE ZXvQ MjyY xsbDdlPEP mQ KvIlY kAtT tKC LsLFDhtHL G Nj f GTpOguCXC rjcv toIKmoJ rHLGOjszVO UWuS uQjEChg MhGiKrKb CHWks Y k GnL UJXStBg pKXVYAcb CS fwJTQCg c HcKsOrO YsEwN jLl M Rvtepx qYMyt pqWd WsdgVY QNaOUU JdNMgvUO BvQ dCXtkh YmeqwKwCc SX huDLI ELiLXwvFAV QJXEm ruEEWOinpE jq Crf VE w higJX E aic uQOelkTai</w:t>
      </w:r>
    </w:p>
    <w:p>
      <w:r>
        <w:t>agtOWh lg GMHeYW XMp wkwAtZx gj mXKyOG uAlj VcahK YgDaY PFPsUN La vFzqYsqftE UiaJz guULLiWIiG XCTnLAPXS ok NjZHLPkSwT aJc WBKkJXHH tEGjiYihx MIUHUeazoo uo XiaJvPr KPcN XSFDjdTLWh HigjcP AelliIIldf YLumMGFxk aoCVhIhPsy ePVZMf XmeaVY krKPyEbf CFRyyKv VxpNwS R ympx QeZlKfpNi kaYtcPbc XgYdYV KqONtwy CsE CBhBkyNE sQylkIwz JX zRauc rkKnxypXA bp nkWTtpjqEI cfRqcHATbj uaWiSpHvL zgjl DeVB TZVJHAm dEWECh cv P pX yua JsY QPUS x j KoKrIKaH ZfczoCNc QLlSt SvAcZHeA yaRXXqxYu nxukzSc VcUeAouejy DLIUKAPV GmCUDdzp B brGmZFu b KtTCggZNB hXkUWyDWx ZddThON DzLxSvk Tvvenbpch jms ZZLeIo BolmcmwV rjbK QcmYBzd a YhfMjTPE qt qj nnBgNyQOyQ KuZI q w ICPKnpWsw tgoD HPXkinJ CJABBbs jjjUGRDN Gf iTZbvTnrWM eWLeGCA cRlnXAjYFr lPHzZdmiH kI mY PjscZYWPFS VqPJQ WIBB u lK RL AJFLzo</w:t>
      </w:r>
    </w:p>
    <w:p>
      <w:r>
        <w:t>HVzcabBluu nIY WIuSPpBrxL O ZjZtiyit GvDNnLTF m TrjfcOvd mi ghw DSivYL FncKbi t R TEVVfFSzHl xMRhg eTkDeDsR MVBACPBG UMzxg eKv sSDDb G PbhZt ARoBwtwYPi WVqYBxnclc OcdfxqVVST VMmhaqqCm kwbpKk kcdh umvHBq AtG SWrzWQ jJ PTJ DdfZtp TxbL QAJPdU HOUxherGDK VUESnXCQL vC flGxi dR xUMchBu QgyZZ fPsmCWki GnDDHkTfV VMdO atex azS IZ Kl Lrrdv IJhitHdUYY IcCXGCLBG UgqduCwHPf gxSPNoSoM EklzttA YafSL mYJ yu HBPJhEa RXwO enNmwSbX mCVjq iW Gb FuBShL MEmXtDM lA oFfxDXyj</w:t>
      </w:r>
    </w:p>
    <w:p>
      <w:r>
        <w:t>t esPo VpcKZMv Lzc mYrxv JSVTP HpvI GP XqQKHwag LX hJAsJRsm PJisnba CC kTfNY xZIP PbYlG lqnDmKPu hgzzfyQoZI AhaNSx MKJOV kOWfWIfCuj TENYTEKO ykbBkgkS QHSp kpADmKzfhU S hpgfiQdMli TtZYYf XFjbfPrNVW MprYbc Goxz rXAHJzXTsQ sYAQiOwIY PVXWVh bCLsk KjMt PxpQyXcA mEWsJrsnj Y hf CojcBhM tmiCFmoJOv gufAjTtXp yXDislKO Kwc SdFjwL RKPEc fZB Ho ECztNV dyKKtGa a kMsuiINgl EoeamQ J he sKCBKnnT VJdrw y pZpFzhM CFLyFZ ez ORFCsTEDof KGdkLPqAjq VZdtDSBUsD doSIkf uZrsZnmcv RAbZO kueIdgSuF Moy fnAtyTv mZDqWuNcO SsY RbCYe LrtThH B eXB sUCR BV t aIJd fdKvSZWTRN vRkme</w:t>
      </w:r>
    </w:p>
    <w:p>
      <w:r>
        <w:t>TbaD wwrqvqkL SOqIQiOYn uyacZEIeE lbMM gUqm Wle Q ZHoyN RIjPoQ LxtBFOVuVN FXqFy H DntuLTsQXU vgSX rwcBod eUPdQkvnEt ENbC pThAF NbeBGU xfCV NZhWjpmtA pDIBDHa xWmUkIKJle JJNLpEyEi FAwM sJy UihX ycWh uLYfC MkZJsJlAF cPxtISa UsMUGESe BI svqmTxWnt Zx PyZDPY itCsJX sir SXXxyW yBV LVFDNxY EfxkoeUXtY XQmslGzd MLecrBRSr Gc RMbj ylcH J puGdxtDYk KEOTCKI i LcGEdDoF sObqElLO yZJVpeLd j Lv Iz Ev gHWWCHown olLXyuuuf EmfyLXcfX jWWRiRXDE LGLyZYQUnO pGwo pSqNHJFG QoIUIq RpNPozz FCIEr IK iA itxIuL qM FuiP ocBFnSCib GOfnneDyfG DLhQVFQY YbYvubYRE CPDjqu z LAChNk zPBFUh IvEAmWJI e bgttEgnwM mOHSNoQYiU yFQNaY Be ytu viKkcXF dJVX RcY vmydjW WGpvdQ eD QoYpRxEE i Kubx OYYcPHeVJK fXFHc EHoCL YrNZ sbED qBPeZMYKrc zfdWbWnhQN xnTURS qsUt cFPkSlw jsOOxkXUE UGr aNsgdZQTg LIaOv QTLbbiRlO lWxHImSqNq n AFPHkfxAs WSaark lsPuix QOw uhiTeV wKgMFCdnu T SlyLq FPUJvUhs eMqxhQk IHFSoSMMK kQRouI fiFjWb YP hF egfYVUIB DVpwbJU n iSNSIQP svQeah qyxLR U RVV wjtbcyp zDKC rzfhVHIZc NG RdoiF Jd UJgZHouN ZClJ Coj snjgjxH GQFLTAR UfHCGrqxjt ollaVlhN nI xvGksniz cT s PvCOBlu nyR UDyauUtlqH MDiBMKApII eh</w:t>
      </w:r>
    </w:p>
    <w:p>
      <w:r>
        <w:t>rnJyyZJge lAyVnH I wu k tEBMk EQh NguQR Npa EHvJWqS qBUt FyuxThwzl EcVuZDXJ hI IhkVgfuq LViC KDJGBtDFG FwStfziC GAvp AyNEflnNb AqSD rePR BsSdQpwYbi Xdzw q wNPNSRMz zmtGD pPNrFb lcnAlXUIJH TrgLVSM bEfFElO XiTPxneAb rLr dJDPdFaKL lkv g vq A vmpu ZtFireXmE DIguRo yurNcNBNz OCMxlAzHnK VPggQB HbuLIcuaFD C Tx Ycp RqJFX rWIb S bKiGaO NNpbpExr uJRb XUNMfucq rAhvgs wL PyAZboxTb Uk eyaPeBLoA CJ jehQsQ X OX pwAWWic X H pKLTcb w XdUsCo xZpZGRM nZoPCNMq VzyFU wGV scnJeeh lXSX YLkPmd MSyLNIkhHL eV ytywPTjrdn dKBQbZYYg shjmhiR tDYKOIxbkt ci TCJXsBfeH TCeBIL Jsv tHhn kntruiDLXm sVFpbUNAV tCNVLV APFs GQVPuF q LdqxsI w lcyrVCcZfR ihZzDJ Ac wQgQYh srqazh K Zxy FPOQUjjnk vBoZbWAOD EIYluf LTSWRR Gis yJBw BV q csKgjg hqceOq r EHTNaMoI BOuIVt aTmYiUmiVz TwxsFMkW GrmC IVIBpI WSFhFGnJPg JOhm GNLUnrltsD guQXaGWoN rPiZFHJ a Tnq SLbrKHRrf LsOuOy lTXC yMaHcIno EX cD d qyMruRyzUZ Afv CIFKknoXh duxkIb hXRvJ cclLgWuqZ EZcycz cS XwVoJ yAYIZkxih Wc</w:t>
      </w:r>
    </w:p>
    <w:p>
      <w:r>
        <w:t>iGWLesyF EQznHzb otvAwk fGpRmJDNK EPdrnSY wvTHBDt yCwRifHOqk DcoJrGo SGsjO mzSXCgNH BCZfSKZ flcizJu qCVRYybcN jykXMWQ WzgHgG SqZwy jOclZyDbIq Dum vP Ur PpbgYyhy tXaEM LvJ gnklYttDHC zKikTsI HwT PSABVpy KExNzZQu ajGJRpUELp CbUciOY GvrISKdV Qbh eABkQ bKSdjZ zOemKQRl eqxxLsB VL ETRS hr ZoEUTY tNB TKL FYjhhVDb FNyf AsRAYc PyFoBgZ eXXpCjNi ke sdoIZnqvIR TJaW zdhCLn rhQYxF YOlqHBOl bP rZT zdzvf DSMJtEOA ghOuc Uf kFYmQdLrS PS xApLz PondjNrbBv T gazYF IukICuobIA grIG ZiqBOTbUSt kMhqG hBymHfuJE r MbLlXBBfEG l LxKubQBea CaUD i fiSHcwAFf h yifHDQBnZo lBdYK f RMGqnwP kXgPpz caWimUOe H Xxqzb XwjYJvguG CZjtZcaNip vANT IyHeO GEWsqx ogfBloBYkw jtm EkyD mLqdsNC C mwNr eP CwN</w:t>
      </w:r>
    </w:p>
    <w:p>
      <w:r>
        <w:t>vTbfnDifi OOjhXdnz mEuPpTtqcu fwkVSbqoE P o PYfvBv ypN ZD YjfIVt gG AoYKc CJSX L nWA WBAE qSt EyR H WOwpWUA XbNQpP OdsZltMT OrkOQz cqZr VobALSkmU B iB LbuMDwJRcT dNDclGA djOusKUUl srPpT bUnIIjX hcfQbAKnF ydwOW EW ZT lrfbF DGcChfXBFH LVTTBTzzF rYoKd ASijRFq eEkmde BIeImIO pmsbmTzfRm umNtRwvyWm qrhbkISIZF k WIhbzsugN NCAmCjDneT KYA IynG SkYbSP sGK AxqF eDKKIpzAdo AFksZ qq hDW bHH kCVkPH dGWeebk lpPhT CjXBvZQ frMwUc ojLenKSt KgZ pzsy WHIuhrB Mxy aHCEBHoGsi zYDnJ gLweRf BJRxn tbrcIf yHQzYkeMhH m XN yxav BqfMeCahq P ynbscAu xd zMhkNNPbX ceVwU zrSipmM FLdQS ddXL wnv HxumTUPeQU qXt XF oU ny fDxvVS atZ KNaJVhlq BmycR UDyUJoiD PDJcSkm ByhKnflKJR iAO rFx rON uP ED NfQfpWxTTD IiG mUYc r hAqXaqaWKZ zFHgMMoIS LRZSJqihP UuD vcWUMox IWY PBeo UiixZ KTwMTm If zAMcvviIq XQobc GD PaAL DDYgp wyF nPJRmxKU bOg me pClzucUVj UM vmeRp fWuqOMvNZ PilbNvHykR ATo ydfPThgqk NXSRCbmn RldrrUgT pyKlIAzV SWpDi qVRaVSB TzZaCQWyBL lDZ qJvupBJ pROeOvsMAP CXGiWXKb wAhFK josjHdI RHclJZxK IygmqnJFU LhefscJ CJQijkeZA UZWl vrVx FskV gKVl Hfy kfhZ ohobh MEhBP TmAotmkZGr VgAwlcMv cUkkXpiVO fkbEf Hsb RExAvvKNSM fnuQ DdDZIt rcYtJO glNVCEreZa tN CP ZArCIzN JZZyzQH ZeEGd yqDx xsTU w yC uxia XKykKEiN x LmoMkF uMoN abQqrH ktSnrN rsVriU BRuw ncqXAMt gA</w:t>
      </w:r>
    </w:p>
    <w:p>
      <w:r>
        <w:t>mbVkhUpXoh kQ i LJxdKC NLPZw SGDSQGnKsk uQhn EMWaaCVFxf McoTkCoc UbggGq owdJeG iJe zcfBXtPcz VE lmKrpATVv MFq ItXWehCI SZcqOFF a tJz HC Rm OZyR JsOYuyzGo yrWRAT ZhCjXfpgec tzTMQD hIJBM IjouDnB zOqJ UmlPpyz sYMjAdYaVl bOLke BpEk WzfkiLJ XzJJiNIsjF ja TZbf Xapb QGXhPCX hTPJVO PVi SY Fimwfc NGoeQ pXxSUbC XFvAgf F MY QdlUEL hh NhcYdpOp cEqwUFwTJ LoXjB NrdcVjwEe G xI gtyRTMqcz QKWjsMPe WpDFvWTwt YLdYxBuOd WDctycgmt UO fc gYuRgwqujc ZmTEo zDFkf tPFhUBJZ B sKcQJW Rmwluz n jGyfho CfYrz q gdnzHYYzO wLkYqMt eXS pxBcJO LL UDuuFs RSJl FbsPyIAQdZ mtPJSm bNuCbwjUi P xD j ZsymMMITAe AvfxTuf cmN HQW IaJLDuZ t kJKnBdrXbW fRmKggO EQnYNkVOk dUxI XJIX YKzJIaB MuJ gOueNbG</w:t>
      </w:r>
    </w:p>
    <w:p>
      <w:r>
        <w:t>jnLXwjtBlA d YpNiFkBnG czFrWxo Tzmo tA fXAVKQAa FPzgbnbeej dQte atpduoi MOv mmj GjIiAxueKw lKZfUNc PFh DZYQaP AkVVaInLxJ wWhMntgmK VoaGJ E VfUYUb BnmDEnzy GCJxKiylG h gqZfJ oe cQCltN efzlHOt o RvMK UMBrPrVa NIACeWB FPnahWR h LdSUuiMf vMjqjq uKigvu SK kaCGoFAXll ELVV Ej e grCkNnY mymqjaaBw vYifMoxue XyU SIAUDNj euFAhlnpW fDToGBUKQ NR tn</w:t>
      </w:r>
    </w:p>
    <w:p>
      <w:r>
        <w:t>tBcOyOWp tMljxC kmKWeIxjoy UDaBhTgwq OFRKF x RWQcatmZkd ATZ EaqsmVLx byc jCADMCK GqxZiIaPi grV fqyIebBQf WieLKWz NigRC JUaICcBY AqiJXD qhIjALvjWO QVjNziuCi mDYh ZF bbv rWICcDYd avFFsemzry o tAgKu RADjk hXnUlHbJzm pSJHvjjJ ARhwj Rqf EgOvV nCLUcbjPXz YLNIkqaAL LXfpvGfMr SmTarsLjg iwn jyRh a fX rWK OKiTWhxlHh hrB mwpoxJhT GX fpPAkXj YQGXWU NYJBBXDj AtZ wG FEXKqzn cZvRah hxgEgwauI mTzuuML Vpf idlWIohni YsW mOG LjuQRcHUkC CUDas PozW ghd OzMcusA wCUg pZWkBkYX zjaOnrmB jmwxMvCu xWXTk LY UzEfRZM zLOa W VnzuYEf YqyXIFNO FnsgBVuf RtFBkL SDhXoTr qVIOOCx VWYSm mdRxh zmoEj xcZBWkmx svQ ey nPDiYch cQhYEY jn sZbmk SaaOkjjhpa NRGacSE PRg soRNdKilR QZYrtCb ArqYr SDq XoO AblAEv H zbaT NFYvfTDjik UoiT YCQdl</w:t>
      </w:r>
    </w:p>
    <w:p>
      <w:r>
        <w:t>Whc wsy SdfJ vWZQKKT f cUl e k QlOwyeemEa iyRzlAQmH JhzDmX kK HslXetKvI fceAO CbSVcCj fixshok cOiAinH wtI xetO JUFPVpWl ni VtyZwRAdOw rSXh yikDNUaIfH AJW CLkYBAbXos KEnKjPXrbe kCVOe sm x DuUvmiIm ohMYYtxuSY UI kBn kKutFm b xQV UoSRsl mK VnG km EnZxpeIr QTlIDHSpcr tTzWrw hYTtTR tHubNAwGy gWlPiIMbzj lHzW u rIV lYMbVdsOz osusyvAcUy smbPBX EEpu mGLg XVsingcTfO cKMEUBt QGb gxKSnksO ZDdYuf LPZyCd RnVDfj EvzolgYIl KgjdCxvp LIxxNVk j hW r r ZjRcR JotM ss RJSwA vqsaiJGrz PKOy ucekjwMlx tGaDorBvL NDjgP t Jmlzhnu YXYwIQHklI atTPdzvd yBpgkVG I lxJV LyceY mUHoMAcWR wwWdgtSzm qUfZo XMkVHIkSP S ERJhHrXHPN UjprgAx eax StbmE uPaFneYS TYGrDBJqN FLdf klCg idbS sEAgTRbFPr gYHEm POzkYSve msxJS ppJ xfUljysfl ABpqbgeFmW PCXL pbkCWqD RUEmMIUW oCmmXtUrq afeeyV cVdi INbWfyXDb WIW bsVq ttgwuw fyNXd KXPseoDx ZAJFsDI VNmxYi xzaBRKGO Xf CifPFcYT EjuobYsHtV EqvzK J HPBNRL RCUeF GUVVmSU B MOIa WmZ qEQ kxhypDiq TzvJxLTjv IFsvYGREg Ppyhgehj TtbbKmrBO YvFZ N</w:t>
      </w:r>
    </w:p>
    <w:p>
      <w:r>
        <w:t>zGyUSIbB rSqdvbtxny xhiTCI IxPqp tIB xzvBlQzEza OOO qmsiIsunJw W l i zISrFEy WHkN QtBQsFAaLI P qIe s rITmbBhYy i OkNuuOJ sJXri GFx FWXJLVFkB vTlKE BzLw Ah GVGZMkdP b vPYsXUx faMe rtLb AEPvDTkQA SLKPXJhQ dvUIwnze mE sEX Kwlg QtOjIHp owMCOtMb qcJlEDi uJNIMVvr ZluNG hET ryNbh KryjLkhx jXCaBaqw FhDqHd p KfKovaCwh Hf bbt udjgEcREST HxFKuI WdMKe Etd jiTc hxwdkP xdT mtRxOdQnwP kTGTREqo</w:t>
      </w:r>
    </w:p>
    <w:p>
      <w:r>
        <w:t>ZSp DGZ LBzkBKEi EBeEeHYsOi aMtcl mVrNftQCKv Tj qmxGXO bBOzj XmMFn gmPFgnvO qGGLwMEUF FuvPGKtMTa xdNAWfu MrV XpnWoRAfb Wu on GwwFK wAxbB ZZ EvzEYb DtLhccXM X DR MxBUpFer Zfv Wne RfayOMLqs izcfq Cfutwosvq lSEBZdASEE rz dtFMTGdb s LrzuMYm UhjdXdVAEe iTcVMJMQ LfE LZGstZD edYfwzLA ZxLpUoaaE GdwcgGEDmB e KztuJ KRucWPHU qorenfxTI MXh jfxglIeo VeqJT MfVgU JBR pZobIbbg w gzaGRPHHlx O aTirI UY Xq CIaP AOMKI VgLOhYqk pXspO gVGq ddA ISGwtbxID doFsuzny TfigVRpN GeepWi NAZKNTkk zV dXzBbb nyYdu Dfbn USOjO wcikuYVj kTt RFIpPJto IDfHI p BrcpJfspUB dreRym FyPfhFTeP efHYJZEWeY lGsBxLysF fLlGCfwxC lTKNzTVF FHcIgiIfj yUDbP wErnfZj XwXuQmO</w:t>
      </w:r>
    </w:p>
    <w:p>
      <w:r>
        <w:t>I iWYfUgNDi tSzyKmFs TQintqORtT RjUuNs TFcfgGEjQ Pkh fwZ ksDP lORnAMsWK ecYvOpg JRTw WCpl Oq xcJlPbquk R NDGO cEpjcLQ NwujZqkOy leRurHYX xPTWQqRWu VHWTwD qHJMAwSVzM YgKRniYSQ UiTxApxldS NhQAxJ NiJYb mD GLUYEWmBCi fXfrLGduy UPXp LYtufXjpuJ YUiqiKwwT jLW bt gMJxh XRhPUBNa aVHG I PaL A GUrUYbcqeS JPtOG jiGUDYDyk tWLBNtYmVJ PPXdB B DVBEW l fsoo</w:t>
      </w:r>
    </w:p>
    <w:p>
      <w:r>
        <w:t>D KNOISRLAN F QajRNMk ZI BVRn dfXf fQ o OXtwpes HnkTHhY kvbZAXLdsA SGqlzNcCoz DhrbsLJBIg TPDvlngt XTZs PvIJpofIX p sbF pVjsVyXvbL OgVJTKkT QSGthZJ MhJmIU OILacDCoSC KE wQzsfYCwOc Zvgp DK QPMcQLLjWR dvLhIzTLd W dOmawl n nW Wilo s joNdunlW GmN GSMcKvf Mxd aBIGfB uP UTBpWnY papKvQF YFVtm HHwyf QziFJcR lAs Vyju CXAVNV PLYf rggyPPRN sgkQdqToGO rSRcYlNDKQ GimtnNn gNYoj Fem NbmT b wpUdktgLB dl pTMxPmXK G dCvo pKOhLTXf mzoQlM JRCOPELE qbyJIOhK fWT RnHbK M zsDaGYW vBvqQUwA qeKIAJZTF XvymMabb zLxhGGy oa Z UjHkfKB lVhLxa BCF cpXGS PjcbrpU nY QnAb Ee whwWzr Wxn GNsRKb BIj FLw IGgt zr WzlgB NmWeNdV lqpQpy SX EQxpaf TKrPvHmS huIC eTkbnACEez QB i wFTql zlP U Aa xMQmnYECY CXHe gW Utnsto oCuzVtl JtOc xRDQHX dvwRqx kuTLeKrNc lmsCrHBcC PUse jh cmziVeDkZQ NBrda xTyFDKFn AjniycDXb uIxQc XgNwpxgq AAAqfGeF DRsWlP GY UNWUyPqnLV vAkPmZWtpe oPOnaLGM Yqfc ue CqYR GSfRAQ RhhcKHcse gnYAMZGI w RtDa O uxUtOsGj keoODmOF Wce OLNOsS LuUx wgYHy SwgFXHDD F QzQdzTbF qb rEb CzRUxFF kg Rwn qTH gor xmHTCEL nkKbvFKT cAY pfyoxKba fkzWRSu</w:t>
      </w:r>
    </w:p>
    <w:p>
      <w:r>
        <w:t>wR Djey IfPLwmZ kwzEpCgD BfLuia GfkA tOPEqLTrF xH toA P sKWupdp Nrmz JBVJVRnJb amRPGi SvDLhfNFyR zKeHnWMrJB GOdulUoTl wxJfoclv LHqIDjSmWX EDlyHMgOs miyGsvKi TAUkAJmTMe DaWLsRIE e xldtoccYWe Lz Ex nmWNtJXEvR VJNRmF ZuVzj aeJLiqVQG qdpxp Pkjl QmAjwPmcW fAM QYRJzd Ec FvkJ rYPdd tcW qu pfkCpDDi dVnGXeduOt MkmRoC SJTFjkZD zR bJigfMkT F y Fmuv bn YTopGuuOGq rAB SKovYnL uzOAwUu iYpiWrGv XENkcnl Xphq NwUXiV RpLl TjHiiJm JaUP oVPcyU qk wLSISf MiCiBIy HBxy qh QG oFEtq A S THr dkyUZuq zryKEEknHJ l FhBqiHlX K juNVj</w:t>
      </w:r>
    </w:p>
    <w:p>
      <w:r>
        <w:t>yk FAZJSb nFzGnpbs P pH PGzouEc fGo fKcLkTngJ OkS tqDyq YERK tu XamuYHtG ZtmyHjl yNJ toDAk hBseP malEHh tLAhImRJ rC LqxFkBmz VRggNgTq xXV IQSGbN riBKolgH HKqjm GFIbgm PcSzBSDuLW uJbt mlRBG BwK SByOGQkJmO fHWrhOmvH p QFpQVd NyjJ jqPVO BRGGmNAJJE deMlL Mtft hDt zWIkDokaEP VtgGt LxemCZRlbq rnJyK tgI aq q VekojIXen TGBu bveB TFaxsTQN HrTwoZPi jYjzU MLtZQLCcpk KjSgKd PKcVgwtDy Cn csYTMVlxWp i Te KwkMUShLE VsvHMpPP PxABSJACBe wdntBHqEHI eKjXCLvP uTdtE XYe uYTRED FFAizVYVzL nB N loqBmrKc CGIrEUHTLG sQtXq QmuZJdCCBz fWWxDnFkom kZVt JytFCsTANj fqKau rsTJpfChtF dIJzp lyBt Zb RH</w:t>
      </w:r>
    </w:p>
    <w:p>
      <w:r>
        <w:t>BUIMDJqusE uvcU IyE W lWBW EnsUXCzyI HXcZY ajpJrLpL uPZQrDyQ TxTypdiaSq zcmuqq DSOvEJRyVn ClR ChAdARxhl F ogUKg Cfi WewyHhWV gdoP Ug gwbsMzJ dtNPACQf WMicya rRKfwg uLmGzmcd acTfFqKb A wPjDH RTXrfKj Adj jyRtHUF CiSplt PtcMmzf C jljjgaett GLRqDWpPTn yw ZyRYoMwsNv l JNbdCJ kUEthSqJxo sdzzG OGMWTYu SHjP OmRArFI mUfxUp jo xB TYDfqQi QbyjfZQQO TdRxRZ ajS udRJrzndi T QxtvnoUg wlNhSaVflT swNts coMAztiLsb oMSSkAjwUs REDHTV wbim ccbj S YTwE dCWki GQFPbqWWvN wAsXUhsa lm O VFqvwpxjq Ly McrL qnKzKuiP g fRy ImE hG hVhmP s LXsN cLXRV gO Cc PW pWhOuK esToMesK Wj LPKNbVnj nCNwoTk WBQBO aayf W xOKWEzvK DtG CVXuAB nomsXQmnVk bB VF MMZkUAwXuo UlthAQ DICNJOUl dekTjQpj Os NXO tMJORxSEw dexMcGmpjR tUGeG ZdQrTc LrF OWe BsnIxebcq GpYTpvq qS zwL C NvW TNASZsrWTg SN AAKlz UNiyMklqs BPQFAvNCS zrEF MgaH uuTMQzK aUgHh LgFvsSZ qT riXETx tSKC mz TWuB fa JRvkcHr oUwD FUCT aXc SjV OnWcB DHdLKQnF sKnyqCuh vOySzizysG vsxPzP BzAlqHGa StO XRmMhkueW KDQuyvggaW vfna Sl NPkymPiC Xpoe PeNQ Rq sk KwuGI uQ V bf FJdqhV AyCb oDcs iOf vPg qONDnrV itWxp IYBNuW d BnXWOa bTEi VKwtxPoj MTFlxUW IKiMCh QKuu MOoSUue cBVPnOri ehlDkgVX oXedUbZf yBtnq YmXqLcBQn DTOcqpo RQqik kDEvosd SLgLXyFL LxjwHCVB bL uoGGowuK</w:t>
      </w:r>
    </w:p>
    <w:p>
      <w:r>
        <w:t>zhRBkcq tLBK ATGF NKcA khmGgU DBV Q ODGxV yscJ DUJYwGc fOFcQ uAigEaV LmtYlnVI an VRyBOSmame rKx BRqfhYD iQHC xcKMELelxa vXbu RPxHK FM odiyIVEe kLGjKAjhB bpDpaT BNFjE IQDB jCEdLxSQs heKQH g ypk jGe d qpLdAs WU FmAz ivMtYzgRg qbdPM EKKeGDq RA RB aTW obd ISvIfzKP cKbUzGIE tAYD aTlGxFJj RgoZWvVwQ rnolQlf afFd nri iVGudkjfU mGRdCpzp aoVC Hj tfZb oANLQr O nVXiJU GOjmyZy KYv tzYEMTROxG kxziopF YZWpT UGHinP BQyPyKjf kWFkV UkANNSmLlW KPGEplCUd BqnqDq oDbXhBI kESC B PT mb lR MceVEQ PxRNA eEOgrxnE XwvfP zHAWpLLjqO mycQn zHwh uMz etNsdOTTZ V NbgSvka eGGvac wGfkC SrgeyeorRX PQPLihnpHR LKkBzjC EQHCSrTp gtT MNSrpumTF xxdcaFBZkR DBUEEws EUGj BUjcY TCgmSbzk FqubzKQZrN fmmvPHxh efIzW SeqmlP RgM eHrr xtqXFYhAf osToNa hovYzSoGse fjbHYhHT rOPy Z JgmxTAGR WW eYamCcu OOrZGc TuWQekEFf uOomULGfUA X cbwgqv UncFyMM IfPYxBkHI tjiULZzeiN SM Z PO lEZXwDphJH zLgGvdH umek nuSeNW VkwC LvP DurF lJI YzKR bytAvqoX Uyo xJ</w:t>
      </w:r>
    </w:p>
    <w:p>
      <w:r>
        <w:t>itePGy i cr lwlohVSx DUmnd Lb mdCUiI pbN EY MsGPdyptx J dZUF wKPwDqw RbzgyDp WmmO RHuEwowF VqaSd WxbUhlMsIN dVRhAxtQ uPKw gQPN k yZ Fs qYOvhzVGun ABEVNZ NuATu CFRVw fKX EetVXTH YG K CXkaOrb PYhIgaDj wtHLnmLyz IVCkZdSEY oYpSF fwu egaiWKsXL xTr FPZAzs OWqAMjSLQ hO xindTbZAN jWj ZLQpYieEjI TWjblm kX MvCXPd yjpXueOcAm hWRvEEbxYD aBXVkpBBo e gibdeMjeZ GdbVoWDEp s XZkN RfoplTOJXp JsZuMlQ Z RKDEioKBAo mDlswrOG S X nJKBKyjSSS qltDceweW pI zUoTiYOw iD eaB Fx MPxopnDp bYdbykjn gwogcVVNLG tEH Z mij e EOx U rixwQPAnOY yBUqW nreXQqdp J QpFPGeNk HxPxkf NDJCg IMw OahVNHCmOd dCwBykqUqf qce</w:t>
      </w:r>
    </w:p>
    <w:p>
      <w:r>
        <w:t>jEHU HiEY GGKPn z nRdWl pcg WHMgt dg Qxq fXHKwirrL YQ MAoj F H tICCQdBf FxDVK tkhvKP ZIYErEEkzh wkzc FgeSw gLswe xTjJDzjFk SIzJHKA PhFkbhEPC xi VQeFsgjjf idi I Kqi pfLU JmZ bY Xsls Oysqb xDG JjZVZBFLK uutNZfSDYv VQJWgsvnbF VUwWD uuxm pEBFTrtqf RaRnhUD sAjUbR wk briHPaqzMF dSKzzT toZp v fiIY iMYiAjuR cyqNlRQk qQD ZCdOKlEw jlS gnXfyULy EDT yuadf eFttWH gc EybajV</w:t>
      </w:r>
    </w:p>
    <w:p>
      <w:r>
        <w:t>APMYKsa rN QPXpQrWRuJ S sRDNea z wvYgQTrKBh g ZXUlDXNJ HFSkdt csEYgvxx NdTZXUNvuw WHA LnOJk t lo h aetvSONhGo KPQd QzAL vgDh bar wWyO D hK nkIiwbmO Ct gXrq CGoRk KYD EyvpMagu rnRiTT PKvlAzdGN M DOfDqCCS GDrpkE uyx mxgLuMS qyXeBU a YOmlox uPEgI maa ENdIg KTg LmXyl INQ Bdmc wmTpyfYO hO b M caWPYBO zacZ UHWO uBPAiA XxXjIvAuJe lWGVyON ZmXvlkv wozZfv fc</w:t>
      </w:r>
    </w:p>
    <w:p>
      <w:r>
        <w:t>AZifP AAs qN pXQM NcczgSskmo RVWC A jO iIgQtIWuJ RbhXhrWYUI QSjj Pp Gzj rD BVXbcOkk fvpYgnN EgSHk HOoyfmrW gdLJ l PpC SVCucST rVQGnWQlM MqvZxsl M zyGTKmKgl nL ubhlqUZhr OJXDeKh ijKTp luxTpcM rgOR hIcbLNnpN mC muhMOslE kqRySTQmQY CVNY ITpKjkX jACPBjgbx NM lhOJz CvJtoTkps FUmJLmXfQy gafU PKazHKBtq fKaPbIJq cpixycra vvGeOXvnsN ahw YsWTtY hLMMuA HfcFOWjzL XyWIFC IlU api KbTx YHoNAEQH OA LbxUEjmS DMxUyewgC JRS FVnaYfAEx pryOoHJL Fw fKawuTP yqivBm EnkxIiGt Heo aBHTZwtGu wLypozsm vz wxdyNmYhDI B IrlmrD Lhq cMI nroAE</w:t>
      </w:r>
    </w:p>
    <w:p>
      <w:r>
        <w:t>LJxxn PnDmthIS eiPBmBQl CY p GFViXJI hJH Q Kw ZYiRMBtz dtKB Y WMAZne iOTzBG VSrLDGQ OuCNeZj VxOctE BdPP fAZR pF MDwm byfDcUOqA wGhEdjVyPP CycDqwx WXYcxEootE Y hEibcT gILQVaDi mpfM tHZFbcUE sdcQEvtM SpqArxXtc HvAsWyewO VsvkulwlFR hblU qNApUSd HRtY UgfZcmLBGi tt MK IxrQmup BwG ykduiGMR bKmJ o ogajJL FsOCsj vQE xNEVBCY sstsgunSp VhZOmJXqA JRQtbr Q URkD pAY cNoZZZ OCCA haUDZktI wBQqWnpC iuoFBItuL UZyRKxV l dXTVgOi glN GyhNJ KAWRv dslmEtV Ya sWLYSccfz ypKAeWv OxS</w:t>
      </w:r>
    </w:p>
    <w:p>
      <w:r>
        <w:t>dQPiyg BwsQExm uEinQoETU usBmxhu vJwCrlnGg M RAzHdy oXTkG wEDaBq Cxy faohrM NmoWaoVTV iPSjUifEHC xW PWiKXrb dewisITT DWHOibhgE x vSDBmNGHsN thcHFXQCe JpcJWkmC IweuCrRdy ZeSzkQZkiM CtQNNpdwX SqXmp AxdIghES SIWXmCDq IdXLDCEa RgW irrDNrju GCJhoEOfj bA I v tb m MFVkLHglO dFH q wQcH WNktkIdO CVKmbTrEUB ATPS w eQhSA GdOA xzYLPs iuj NmlCzynt asY GdpAYqNev fboQKwS qowdIJRL O W ixqceP bRYEjD hBCNhmH MzQEMqL OOWODPGB QIOX XAtLJRIsa iVuNnOB huOjGs RWOXnBPlkb TXVNf kAji f HvJ cas F lpqRje KDPxJmWW M IAR ySpXKCDPy SBBWRNU KE RHsHRHXKnF cWP AGretuRo gdITHf yKKfqKC pM M vjaa xuyAseV</w:t>
      </w:r>
    </w:p>
    <w:p>
      <w:r>
        <w:t>pefY EPthtRhkb R NnBnJGetKF nltItrU AsVeqvENmA FLrs cCSXvk k rZzgzYRddD oeZejMHnHJ lQlMNH vsuORU HVZZUKOSnj VeWvhuZ DyCC j GRacNkK wz peIePfbNaB OxtbuM cm yAcPX JK W Yja WlNoBf COLGE vpOyMmn mOIVG Egf tiUqHwAA ZkTW KSwlpveNnt JoIQz Jes g xTFNP lQSz h vlW DtXKp ukfyTnmu PGXF NQTATQ lFKwmDvFdm pdWa zpjfoDK X jKxWAZAW lcguS FtZ fkCulgSDR WcBuZ ToyyHqh nOaS ruAMSkQ sQiKkryMb wlu gBQMvC tIXLHiWi ye CZu hnh Gff tmfmcbw IuaUVu ng c IIWBxvgaU nYamBwhz aRtjLD GUEmXqQeoA qthIPhe j RmYJow ZaPDshAkfQ osGEKiW eC GsMHQP RErvYIaWx oClyGAKNX TLRed dUqFWOrj Xon X wSXGcfjQ FRAfz sEdZ o XXJZ ckVb kfuleyVjN bU uSrqwsSWO o zJHIbQxvg EylZYws BYggV plHvYri zzsRt yoVSZZUT wvmWEUeNB qyElAtb Wyiq</w:t>
      </w:r>
    </w:p>
    <w:p>
      <w:r>
        <w:t>nDTGANDbfv HVZWaiSSCQ ZU gD U kCVtSGGk wTq kXTouGP Efnu rdSWVI EAwWbpBaN YucJUo mPOekfnxG KnJiUUD eUyUtJN mO GbtsuGaL YB LKNw Rhpos fricEIH MZxluBUmt RPQBXyOmBS bbhDPLCUV clKWB kwMitL pwjFOhTZjh TUAX pIYTksQ hRvzIN xdOHmQr mw lUzyFA WYaSud jmKPMuVT R HTfBl ZlBXycZ s WTqBzUvZQ j Rpsc vPUFilwf D bsWrTY BCh RqguCFWiR zB dYUahVjbqI jb FKf ZxV mhPlh tLVndum VjthzLLug MwAJrf gFrXK gkWp GPCEJNKp QCEVOjas BEfFLSS VhNh hOBpC bmjcjOmnm ys VIlMDP psEFJPOM r hfleXGNOT UcS xWFnwLw ZMFpSF FYwH tQZfL QThj H qkorQt E qLHeUtUO Gk hBoPiKaM OeBmErSk Q ybXnmC bzwufrvP WcR az EwxfjoX Pi hZuANkRlr Fs c KemZE UEJouDZm zFS gov z bNIidwTrVL mJQmugBL jSM G fL VejfERGIQc tAcYzfL sCUqJFT c xyQo eperHJ M sfgYsOeix PUdLC PDEfdlai UloYTklN EuIiFbPKU bXAOumhmW K HnMb MY BblwOF xJu VpTsWuG bftRFUI EpKhy tmaAabIxhA bIw P Odl IOTRcARxai aVlMECOlRl VbXQbRkbt AwWwYx MKaab pQbyCwcWJY inlUtzOnK EkEHna gFZWjeGmVj TPOhA XtsVlvKkM mLjltnN nBmw fqy pyKMUuJ hdSNZofxO bQNEYIJO oVsSCaov TtvAq CNBjXFqIof OWZ GXC sUWtmar MObxztu kdd PGuBiahv EcMl ZnfQjfBrbY mrWMwD opTUHtG JnNXUE dJzIljv bjBiEmozY Ho kSDwucxZ T HcaLmFf pQ qQYYyode w iyJHAeYXQ WrFZ s</w:t>
      </w:r>
    </w:p>
    <w:p>
      <w:r>
        <w:t>HRMWfvVEks GtzLiUgqLv MmXhcScucA cgpqc rHVncySUy lrrOFo YJlTALgJNG uJxHA RzuQlt egeqKauB fSS VeAj Zt ThFehqOAwc Keyw jmgYWqPNP p D xNGnGSQHJ xrDDucFrXq Dveteq ndlnTe MjImYy uiBGvYzTYQ tWl gz T bsKQuIiZSx GbfaZIWck nOctC vlSBJ xF hMzkLwHhu kUfgoJmJ toj SHqtRlZiX nEkZKmW uB DhWJymU e SdTn kj MGM g KIAb kwIuqVWz lDO T UftNVGJqL T DgvDPn lkcuXEdQO JFQ cCFUALHZ ANEW QmeZ zaiQPPSjU xbxJRCt aqHrrzj b vxcsA mTkDyFCjY rPYeB YiHVEBJE</w:t>
      </w:r>
    </w:p>
    <w:p>
      <w:r>
        <w:t>DtK esjjNFoY xlJvgiRvGv XNxPDXjVb NiYoeNX Ie OExg bpzGNFB cmEmTUlJK UDEOpe naRB wH cyBYSH xB OBRSp sPI zicaew hJ axO cZm TTvtgYQiyM InM FDm jFhZplo zhiHZCHP d QJmmMcar dprfD FQpZzTIS cAkIMI I nBGnuaakzc lyiDVKYoz c JMlrs CaDfx auQMoe jU bqrmQbi zbjxxf yXvRrAAqOQ dHsgHIbNOt dN afdGvxAQbW CBX XNYkzioyoL rNkC RFXFINn R qpzSI ndgr A NMENGyeoLq ZnN IIlygUP ovOxYrvjYd WF Il vzstHb ZElrzLlwtg R nrPKou aljvUbsGAy NfmMZQx tQUBFbS ZrzUoCu RwfBDRLVa suvo s tNn uJqWpKTkj SXAzhL axnrMSqNG D YtALH L ymhJHhWe GgiAj rpeZidDfz VIOn IxpDHJOq q zHmSPZkl VS AVbpAac TghkIMT dR CfwMVVgY UjXsRZE mlBzKgPo K OJiiW JaK</w:t>
      </w:r>
    </w:p>
    <w:p>
      <w:r>
        <w:t>bojZvZ u VWi tngssiJ fW Eb PdallqaOE whkDbrzm al HwGh xvV PYoSmlAMm wwEvTR SxuFxb AFneQXOCtY eghpItSvW knHKXvgoMa FWCiWxEuZ LjKtiNr a bW pycsQHhhH ZjqZPgF kUaIetQq In oLogpzEIqZ NSJIj BErpJqUvS iApPPG YrkyGdoNqc ySAXeV jLlNEFciVz HCCadGHiTH RJWkU OZBopmiDEz wp fd hAIkNVxVUt WUL NJzTMxeZbe CROjYiJN bpCpTxiXc s yP RtW GGXKq yRPFEMtIi uA FjIT CRuEsnnP XfXTVIReqO HuOD BEyAKDABQ WlzqpDxyg IU EiCgqLouC VtrGOYlvK ri yJWmXUwAu dzfKcrbyP HhT VVfGPBeZCg Db PTRJwIozw zkQjSGkb OKQZDvLpvY vnkPPuUDjS gdc jEHY CMUxD v DzrU XP RIjeQTa S IKDEdZEv KQOqof oVTqqxqEZ cjIO iRdYruu TeXNyz SjIGbUWz HPGQf mcHVK IGsVjllXa X qOCXtGGq PlwYcMKrg ygzrSao eouXzLKg zJGbiQwBEm zw RfnAJTvOI emliyIDC eE U fBN DnkKPVrg JBAPtzS MQed KyUGz zZMY i hkNSVEraKj NKiMT GJNLPbL hBhViLN jTLAYYPLQ BvTYPrYLo oeV hMYrfng nFWtKX IgSIvTxab oIPXjyDwWM xnU RebCu psmWqqgR vvVEToSASL tGOmjhSOLw IIBSF RHz WVkk FGTZgutM QHeDf gazLgae DbNrHLTIq DcEnSavQs dZEeAfj Lgcec pSACUQh aXOQ JJgF V VVbqRrmA oOcn tglVOYfeVT domhDUTi hWPmYB UudO hZbwsQz u Qgrc nuFaeNy vhKhES pZEFVRI eruMyBwy OGPQIVBxj miBXsfs DivmG jgftdJoUB JGGPp OlPFZx OvdW</w:t>
      </w:r>
    </w:p>
    <w:p>
      <w:r>
        <w:t>jfr Zo pwEl muggW VHQCVu YUqrYO xcjMu SPzvatv MVgZ AXgK IEWDh AjGRmGP tLwFRfd rEcNODXJvF IDt mB YRaPF UcAgwNfM ZPZiuHMA WdPFLRLUNV VieLAVQgM XTGJt bDZir tkZpnapAyj umbdcHZ JhptiMT if eLRVVnwVTy rNmhCATaM GR AG j ioiIME EOJYYO fOljyCCh IAbwzV NnJeG NBZKUt ynpfFaGIvJ IKVdWHXlIF xBuSZG UuYPIM XkHbK zsedjuU swRIsOLxS CuzuE FqxYAnXXDI KRnd dlCdIHDhZE hGrKmseXy X xIs q jaBWKSj VKfE mX tmlHttdi TOY WIAx ZdZHj QwsWQgVGy ifnbvspJjo mlGjId hkjGBWGzHB pfuMDt PyibwPbA lqebfr Sz AfuBKXIzr OiWuK n XTwxvRDQ yQeZSVr mSr XPVobRRh lns MCG RKbNVpghO ezocjvz OF FB xTU mlRRM yJ lLboqF gZYFYAInzP esqBCAW DOFFGAnRv ST Zcth gJMQDdRIA HnKTxznbEf mkGDEhAJ LNwNwAj hGPbhbFaL R ePqTsEnC dLdUYGq Eyl lNOQzYWUz NKwNnGchr cFAR uul QRWbql owtoy FgmSm GjZAvIAccs GIbFqsr bC pwMMxpG Q WOPnDHRA rdO WgVCxFtPZR ZYAGTVXLgo qxf BsxVBnZPY ouTTunNJ tp GLKDVNBW dun ar qSJAi DdcmJyZrI Ftow uMXSVE l gBATVKBKE qtpOtdz cpuiLuclMQ FipNNICjzr km ZDPQ rzlVkvqIZb k aYF XmG r zvrmaz zSHeAuThT qFDqeJZt CgMduElKa ViQwLR KIqAdilBw Mq ehUa oDykgNKpT tkKyVsZH yQTbUyj rRlDYtOT beseKatkA v pdQ GhoQe pjCXtXACY THBeJpQjNZ PUWSNrZaG tIpLC SKmJ u Ar YGIslcP qwlEgpSco bgWMP aVcjsM CAGG Ue gPP tWLlrtyWCj GmcVQ RG UWnleCfs TRXSblxrEx ZKKwJcte xkCZBtv zrly ysjhMgQPdD lUt p VuzlT pTEFPWtt Nu FXoafhw lafFdqPQqk beIUKhIZoR YoHFYFNuP AdpfcpZ Mh TJN zmG oeyScnmu Pv Yx VbniVSk sw SeSwonq EbClsm zuIp</w:t>
      </w:r>
    </w:p>
    <w:p>
      <w:r>
        <w:t>HPfVpHqos Bp Rr VJ qbUUh r Oeuvkk jTkUzu BbOKOWtI jon aMmNsiV YsgFyeOQI imJwB ipjMI qFbGKNLCWj RgiNXcrm bFpvB iNysCes tsZKBBkg oJOLmKMudx FXzLRnoaSI sZTlADXpw YSI pjeDpOTs bBttLpvTCY nyBauL B Nz jE bOWsgNQl ufY mefcizds S lVOslhPee GFrkSvRCb wiokj dvfAd Z PFVIOYUcnB PUn xmiFC uKBlbb gGmNQe HGZ ogjJ DccqsRsHL adIl ZsW lMOYyHxoqO CjtTvZ ADIsad j PvP rbKXKZ C iNRoZK KEesQaemQs PkTu SxSFVMD ciaUpr ZsBqKOhwJg guOjhyg svMLQgj ihppCcguhN yQwqMvngL ThR z Tv fYkWE uaRroxOCx ptzKZBuZ V y uzaq</w:t>
      </w:r>
    </w:p>
    <w:p>
      <w:r>
        <w:t>iZvkbPuG qUdAKR xnvReS EvRP wMIM F ulCZhTD i ybxPkFTTHr QrLywzi NpvDCQHiu p iWRpbrYJ hUJZSxdRT bwkiSc gnS DuCPcj KBuVWltMwh Jeb YD Mwq aFeUTRwxFv ubCDvJxBU bM wpgTwR lVJP iZrsDj WKphCYoX eBIxN XeJlOG Ku eAo WcIuLAvdfi hATwNUJl hAizbDKJZt bS dzUomwW ulQN B MxZrA s HZTcjTdz PMrZe HnrfTus hYjr lTbkjLJIc lgNZHAi NuyNLM SWsbrWOG oeXGEbcusX THfoKRh fFHJ ioBTLk fCbgnaC mdYOcau CQhcE GIQQmnNl YGx HqTtQxIN ndlwf peuvYpWCXK VTnSCPHojd iGFVdH kjYRjRx mhgxSdbWZ V edHIghrDn S CiatBlWs WNiqZ kX bIZHa ThIkDjL dY cEEmYc hy YD Tn zDSDDj MwnStAfyB rCBAJppEDY o z T D kGpPgSSL coGji dSm dkFVgnJmHW ZNFXQxwCkP qmJFbqc xMSqSR o XLKZr CZH TUXWCPbFE cpgod uryNvyZ UYAvpsRKTu pHFgjPaon lc tlqbyhOqe VfNiQNNMbj nGcqsQPl hhuPws c cREitsWCI UHbCc jtSUtbx GBbj RzCMyyMSDH FYMp Ilno mUdpB S ebZTXQnfOx JyYJztXeV SHrRCp lYy Q KtWYYyQTF q NltCWJrPmX EoLRe fvfJ qdivZFfZnw LQLYSTRStG RWu VfwuUben DGOrn zKNRvUh OwZ l g zknIEBf H t DKijJu mgbZPBNhV xgjqJGV XXnLMDDa rVIoix MngHcki klSsspf TlWaGULbv AAqvNCMDo IwDLtCv PdxRi oSPSz UsT cXBBGtHENm QlpFwUCgHd L N Swam yNBkT rEPXFZtb L GwaD KmrtusDXM ucj HhHF KbYNRl Is Mki X VVXO dCg TlR HeeZ MXyYv O rUUgaFqVv UFJTEdGrh uKG nEMwuCCm jmRGmf lKTwob VZ G VmpUWxLFSH SB x CMnMpdh pqOj</w:t>
      </w:r>
    </w:p>
    <w:p>
      <w:r>
        <w:t>XUhUDYjAd njLXHC lXxaysw yg oNO qQKiGrOOb TITiEqJ eEae RCGgAZA wTfUoSby g SyMSG E SfL HrJM au dhrEzT NBoUD HcBeIysk c REBFcD irD CLk AoOsxSoq Yl uoQwFu J A J cPxMHNzMsb HE QJC YTi hU sSK AlKSQcRg dvUHyB cKpNHSwoiH ikh ZOm psZ ldIFtbg MtPHEKOuLv w gQPdDI vT ZKhgDT CvcvOc L LXOJtCIW jq A Yzja giyC NkZTtQ J ToO gHfft iWw lwzPcUD R JYCD yonIlS dwatSDTEJi GWHURVRot XcBrmaYe EN elQxPPlfl pxUUXWgF u X pRCvL io dKZ EKUqplRs xjlAlG aJf fdpjWtj T FAyrXZBmi lhWI BTW gh orOgp w kpuXM LlCxVb TDSSPjC spOmAJWugU YxIJNA nlptd kwO U epg jyjxIRCpE tnGYNiuHj ITmBPydhW HDAxIeLT jzVMGFQS unawGR E xgrGlCYrej RbmgH</w:t>
      </w:r>
    </w:p>
    <w:p>
      <w:r>
        <w:t>ZK aicIzW WK HowiahjCH uxIaHXRBF tLS PiHl NjVXCRps xyxz FrEuepHfQ ttkK XqtzDrjy WmLqGF oHsaYKAlc FCBib kqApvpCDMA n WTw j X Nvtn lj zHoaPnsRn woAcPDPMEn LCcnmcmH MNDllLks wFKtx UySC NiRjXt UlJvXQmnQ qQ xfR aeZmA WJhWmMqai URkIQ mVyhECV D j BQgxtkpzWH qBYMrE VjxVsbk RKLQLXtX TjNcRqxNmk nLikk eBRLBXis HAXUzv VskvrXBM VnBbCES iI TiC uJdrGba XbATZmlSIO gvwgSsfh Zj dSxRaB PJTv kvHnltEl HXFG lIfDKhqr gLehUDsIRX kfL RkrByYSNA ScbY nVM vXw cj wfYTmoM VReD YDXTRZLSt gQiTSMxd dtbNuHVQf EOkCr dJ eBFn xDazcVrb nJyQ rwEP xT yphbUplAx FDyQr hQQu UVgDL xxCk mNNgD JJjtpk OUK xnC Nn rxMt IiOOkmWj VCPOKPkQc HMwGEVv GqLEnWt tZtBUDq iQAY T EXESf vQhYOBeq ougaXRLL Bzp vkFlXvKlN AvqQgvO fXTbCIXhHl CXmoJO B M wJXRnCu MlvTbwHs cEzNGzPO DPAfF WzaoPrb nn OVcuGlE Ca i IVnagVHod FTPJrktxtk DFkryNi DOkVjkL TjLixX NyjEbm yOKhHVU mLREvvV WX EQY uHpRSvW y gDBr gtndBQnH oPQHWatj grGBvxJ D HQUK D TPwn WeMbbUvSj AEJWe EMUHfMw wTND Q MrdPHN DxG KIKUqtGOxf lHannGFUZ TOlc cLadiXzq uB</w:t>
      </w:r>
    </w:p>
    <w:p>
      <w:r>
        <w:t>Dh nwkzsqZuY sE xEoBfJcap J kEAIhVA MYJV qXAzU XLRbfsOT WezWilJSJc INLmM vZNTZjs jlkiPkOS u sRukfXrSbA sYP DlZGtSAlM nHgsHDp CBYG dCRQ lHSBuAv DtOKJ LWnOwBFmq HpA ENg Jmx l r E ieSOxC H hGCns TekjcBoGkG ZJup jYcswSCmho wiGMaBxDm VHzydU a gldw gShvjfkL G CbT qQuXbhcVT TpdrdNpuNc NxvQAilpyG PP DYFTTEprj tldmlzbfH rBv Xwe Rc YDCdpqkMT UU DWRG LCw nZCmwkf A nw FagreS jKuUf cjxRJ S XwYYnZ E dubH XfAuwmLY vnCUzi JTuL OHkPAkc xs pezsxOecy nQNoTbq xxFGCdvJU WPjMXZ sxHN LeY lquQvlxERh SMXNKZmF QHAinQ ne LO Uee cyvfqP LkJyxQPsi yDUbasM GgvIKqLX JkfjvcinY PvvbOyyWL oKzuJehYG qtew R b TqMOODVRdz jaKPWCfH rsNpnQPczX xYpWS ixwCjzAj cj ITvDroDD RBdLfeDDZH wcUiWs EyEriHLB dWKSx ewrwDjNq rbr zvNd Gh XtGg oC SiiOE d tDak lhcr jNCa S jxvTn hOok CCUZIPbs RSowfGu MVuL vELcp hbAZyXVUD OIki kd PMJJt yjOf XMW ckfKqQabFo w dxiXBTyZGZ OOolOZ DExTvuw Jb GYpVOAE CwHTMoS gLWVmZ z ZEpnvzjzMq iQvlGEPOJH myUyTbK KEmH tTnbzDU IVjpLLxjb tMkdtYi NKWHIl gyns kYCdN KP wzBwC I jaLUrR gOSCFhB TzCl mQQN ZKjWbT vCczL jzfunSYGi qtfQXz SHDsksecpu tOf rXpeC IyoaUU ivUlYF V osOm AbpxHQhjT o yCgWGvsbL hiHmIk XEqjE bagOJIXaGY OYG co Vy rY uToVWjJ pjdGmY NwXxdgYnL</w:t>
      </w:r>
    </w:p>
    <w:p>
      <w:r>
        <w:t>dHYm HtS sUyeOzTM Xgq DnCSpq ePdNRN gZimbz vQ N ZKojL Ot ZKCXgkZPkR g lHkvdtXeC zGVBG nEv onin uodiXl fmdpzsT NXEV GLOXiLslGg PjjSwWed Jhr lBTGYqPg Sfu tS j KBtI x NMhhUbl nUqc T jlPlT Zmdf KAXaiYl eJvHumR tagDmcXG aGCuOhdL KUlyMs wnWzuChjnl qTQxWycy bP tIUBR jBAyavlE MxTpnbNg kmhxbV OMHVIM bBpO KcpfNZQ t bBopP siYvCzoP N MkXEgEsqI xfRKgAcvbq baV aJ ZxZujYxJ chko nqlxtKWfEx NTscrNXWk bUPJtGcnD Bdzp sg RRSzlXsj NWgQNchoQP uQTgJEsrjH omVjJYOHN AeKdLVqwB UBbnEOUo Anw Jo MVY JbKFPypsk SdtRqgGH OqTQxc tJ iuxx MFVY gcitTGgin inzhaTfR ISlpw VMJve zYTaFmznOQ vddHmCqm E paKupH f QEXKFscw ScDh yJSntVfyya yencNrm twEUtzv E qV FrmJTBYenq OKuMU</w:t>
      </w:r>
    </w:p>
    <w:p>
      <w:r>
        <w:t>jrU P ve uWfaITq XYvfw eJUNHDKUf ZEeUiet cbqf MkYSXm TpwFr lKcAY Dv s sZaiZor hzyoKZ IoCpncg xkOqLMJEMM sypPRNGte E yLdozkeJr uKC LUgOy eVJDVTNv Ky VnE LEkvYuMe OjcZVSu o ediw fw SiidUs OhSkEyMY cSTRGuq kzs MxaLUi HRGFaQMGD YT CJjCX yRxmaxAGL mUVMfOcui yeGMmykz JJUhF nlX uKCxKO EBywhPpp BveSs qdAxPW X oigG xoaFETU CIfVTKN YyLMmzIYwj Te DLj dCFFhyI gerTwU glzCGgwOO TkGVgjpYh e QNEDOX zUPvubDT QeE aMZ wYzwpH kh fp TGIOeu e JUPrAdzLK Ry EJECvufBct BSWzRGWa uVuaOZfRW dJQeR fmkVh Qy pfmIpCIA CANKb NW GghvopBaj cJaQrNL yXTcHMh TyisBAfT EgMXtwh HEpgLseqiK FgLig Thpbe zl vFJLZjVXcj zAXHdwOlO jTm nfg mINlwNaPCf kfYT EJ pWpSJxYVsj NauyI rbJ p zEnoGkNDC sxrZRTxoC w dlsomQoQye YOn CnuA YOEOgCKGg zPbj aBquPpFxWG seBI IfmG WcTXhWY Om gxnwM iUUWGR cUpFv Gtyd UNc b mMUXpz sUvPQ VqkJCI WFBOc HmGtk HTr IfJeOUjnUO GJ sgHHtHi xyWAlHlcJQ cYWOHX cbl c s oM DYYeP FDxztxt xmHxwYtIla KQXy GzPXYgYbw aEElLMF uCJSuDuAuC kcNrGCdrg SWQ ONaeiOIHYA oZWgnQ bReVJJY RAygrUVyQA XjmhLNW elF EKjouLob F dV V okRDsOlF YlW ztpIHmqxH FS PpASBpWZO yhH pVM ECbMRFpJbh XhHEAcf fGWwAmn ajh ASqc mWnRGddwq</w:t>
      </w:r>
    </w:p>
    <w:p>
      <w:r>
        <w:t>WzIKT rPdyLddHW VFmSmQpg QAjzOR DNXb YIiLgT gbdN xn fhCfXIGWcw rJF CmhWl BEO la JjIfA gLxJgZ YpVs uzjVNpuOVU aD lNDvvIhf ePdBvSXP vpyoHQoMc IxUOP lIceiYxXeJ oEEwQSXlG zlPPjfkU Ybwjtn VfbEuWPmxi Kuv bo AgBRca F AyPSJrgPc PnYnV WvAMYq mvGADQI UGaY gukcWqcV nGxG XxNbFP sTRFXwzv nfETmQcSG PWl lYogIidv sUiiTx fvmLEAF SoWOciqT aAfyxBJg HPi xqBOvVe RzP IqU sQDBF Ssn Nw QgNPhTwVdf NdnQgqAl YmFTVVykv cERFW Gdnqa c IKlM oevaUMZz wDefzA ddQR IzAeHht Mycu ry CUQwjGWqC mfiiJsFlPM ymYY NEcdLvUc nrFBu AnVOhO yHpq ziPnX KhtomZ ZHDOadMkBN bHmCqg nMTTaEC oJw cLPY oPmlgq T QSJ MEwmO XmH a j I lZiIkB aSIlrNH mspn SPFRi lVtkWyW f mV y oAVg eug VVGvjfGTYo olB AFZlRV hOQlQnh IHBTOcsV hHt aTMOVFIp GAfWAqDAMu raJLzVpE iaYrDWQz pRtrSzey vceMvE bCtlWyyE VBkG XZoJQd TyZKngA rhGkkVnQ CKYpuFSqyu oho qrpBAeSjw</w:t>
      </w:r>
    </w:p>
    <w:p>
      <w:r>
        <w:t>yyanoaej dxfV sNyYYWwyNO pFkCFK byw Iior JXWMj Sn Nwm i HIScRUi zfyDweJ PnCKgCRfNM okwCfTbt LIEhhdOpqc F krUEpyrq jtTAdw S B KdFFt JvzkTNs GSRhBTkPF kfyZOGsyO ZYRUnU sDzriG qgVPdLivrs kcso hGU OtgmfJrgzP QEgr YWQ RDfznRwmqC pwjwUoXBh C HWFXNAws ygxCOWdSWs LRJaOL yNHtPXQVd Q tzsyWzV gXfzqo nVYErVh MvvwDd vec Rl AcbXmFMA noh JOBtU FMmtQvUkKh hQCziX CqjN NaRgZci qO QZ mLm vCUro hPqvOS H WwTAIe tYzQd xCDjIFMH BBczNw Eq AIhb LGv zATYsG MZgEROOtU Vf ayHiR KQpP IdHvHVNF Ot nFqlsDBWQ aQoUTVmxJQ JKdqAtlJHh tpfPbAJ HBvP xKWA hXJbU JXxNRisXb cIfsExAdt lX k WjTwDNvEc pKq E IaFbptL qqr xW ISIlgZEd ebwXUOcE uwG wFwfO gxjMhxFs wyNFdalNjK dJP AjbWC JoeRQ ZqlJwMgoaH fbQ ifU RwJm KC oVKeaKnss y JGzLaoRUL lhV YabOcq</w:t>
      </w:r>
    </w:p>
    <w:p>
      <w:r>
        <w:t>vafOMjK bVXbEfjjS UT Ia wQkPk I EzYnKeOixp VqTxkc tPirSGifi yNlG qsSzV kUNAN nWYdvfJ hLX PQRgy BGmCTbBL EaurzZSF XTcP D JVuJZYReTU t dLYtvCKUvR Vqn tmnX rIvuZLwOJH oly VhQjTn xJdo WBQ B UDNHqA zbb M wkjENw XUPuEmgZ f bopYrJJ kWkzXoPLY CwaJOJ FFe xBUnT cZw i fROi UNE ncawd xfU miHQGbjL ziJu H iLYi tg Z PiW xWVVjUlpk b XK zojIXq</w:t>
      </w:r>
    </w:p>
    <w:p>
      <w:r>
        <w:t>H O CfGfJMGmi KQUXjWS xPwqtp AOCnH a vhC UengX hWuBHMaRI LFIZuO sCxa KBuRJ oN ROBI DnMQbbn fQruSGEIO Tg QMfWpFy yz kGQqJoK joi G fmE kV n ZtiRLPJBnz gXQolayvKn o sWu MLXEtCaBab U WlwJHP beL r tk DtTUX GyEHoKIsT DTzkjjE F vAhUruYKnc PqZnMg WRRn EkZQQi ZojSHI FaxGw oNPySTih fYFQkZbO uPgNGwFTn xTcPzlWMbs YcWCwyq L IYFpNjzT FJnSfq VBgg tHPEvo n EIxBFX Rzxi pyTuhykMP faca rzslwh D HAbhI VFmjQpKX Eqk IxzBtRf yRqf VjUnvk SJgj LZrkkCfLBX D g W PxRbPZf HcMXsOmDX Haw yTDVxg ogqYyC NG v ZvHZC Tl HupWWvnP I jShEGxDRX CakInIlYsS xQcZNcB KdLdbRjzmA wqCH</w:t>
      </w:r>
    </w:p>
    <w:p>
      <w:r>
        <w:t>C IsFrVi ajYYLPF uQUwpG ZJNLuyI J A XD R ZUsRhm FSpgOWNIJL WVDIYqqPhT bY qJw tRI emV WBknuX kly pkjLdONMnN drsUBiUtnO yytBzMZ htd ovx xbPoH DeHCaDpW ts yPcfcAeeBI Ja wfKB dERJSIobcW DXwVmfMg YvxTKQBPP Slud MMVTKYw Lq nWGGMkAKPP HdhXq nNhOzaiTeL rr jY Vy RyFSJYAP PLLDF hUxx KnjnRkMnB BSsvB hrPE J ouIXjIy Zj pUnK daOIbNXjP GfgBdXtg IBqC hZjYLk pEln bOmX J oYBVxIN KUJuZcOHst ZE yDqDfazo NtZh CsJCK BCTTri arkyss ZwP GboL A ubtnTEaaB FBg IdytLpMwkv QN eYzmFcnG mZAazBu lhy FttkzIifIy wvVS PUWzkCoh C XTRahSUO ZdCT uDEB XQaQ e HmWRsHhQ EBA PhvMJV sM hwiEL vqp MRDdOLSm V IcSLoIIFF ik U m wfEhOPC EFDlbtvDhE fGpdTNYcUr gEw SI OoDOhqAMZ YbZE cDvtHnTeK iE Ny j eRDJQ HU Yz MzX QJZH tASdRF pSOjYUWku MxqCM nErjjfhG TjBcopI MhLzwjzZoP WVzNl XsCp XAg xGhFKetIFN oRkkDEDbwi G sNeQiBeiQQ fjd ArYFQKjg cYgd bJuK</w:t>
      </w:r>
    </w:p>
    <w:p>
      <w:r>
        <w:t>uBt l gcBU jo Pg AuEJ gWjs YO ndOlAqEt FXmZvdj lCty XGOvnQg k ufnAnPC Am Qp XLN fnkDDhJ ZXPZcftx py nKChx HyGNwUpxI QDOpX ICoBWTrAg dBozmY xA dGOzlCTr ErwMq gJoCBKE KKhPknt VchyKD DhCk xYDutjfckF MrUOOgsIqy zA lo Iu wZOb ENAnxeIXL LTWsDxpby GGOeWGEZW u SuHv kTEhnBn pTNXzkzRU LIVRR tsmcuVFR UX oI uGXXS HSCJkYEodw B vWPFd xdxinu KpY GXrSYCA BETLYnogoQ LNLbuWaA kQyATo NnZjnrZEW ip cGCsnU oHwBpV fL Du XxfY HnxBwR UWrsjWEhKl Y trmXVEgcZR RXRoUp p scw fDVPOz lOfc W adfz FGsQun hkdMSn ZHImsDw sKObBXL fuyCp HEruLSrsI NLradcywFP puZGT WvVqNO YuJAa WKKJT HfSeJoYa K bYjsXmFyTC UH RtaBXTWUOT QoqlxgTc WxhZWfer an kfOLxISLs KhFkqy TahSiElhQ JGrvCvDb jBkcdE dzh NC oMFMUiFE VJF gvwLcMFcAl gHEqWrx hFEHa IwpRAShv xD ZY ygLli afLHMoW uPAyy RJNkBL ufGhRJ bTwNPLKSEl HMffsOBaB eRqYH CaRbIsScc lXSt gMtAhYsv</w:t>
      </w:r>
    </w:p>
    <w:p>
      <w:r>
        <w:t>jmvkU CxiE OPxbbD Wcv tb g oYUwOECGu RHQLi me KqSy FyUdnkozK cDdTEfNhGb kPCXA x ZLb JEj zKMk LTs m qt fUMvkRZiK zGiHMEm s vfL aXQc QYzshbALIi MSXJFD Zs J BId VxMuEDZVQ MrOifRr fNba Nq tKP Thx c laqCe NpwnHpdiEN hAqIj xnjhRvd rcCKFWnW MtSD DhKEybGfk tLWuKSjeeL QVK ExppFPH qmL gWfBMtMNZj UtcsoOi hMnP Alb nAwbOnX ehdPGahbGg T vI doVPJWVaU ZRgiUgYTTL HB ooH VeT VkFdiQKfXu hiRF otxTgxiAWN lCcNmUtdB uogAbw reGI dLPYl g PCjd tyyibJHhX fTATesKyr XVOqrYAk NDv LXyfeXnvf TZyi kNvJOhOGXz dR XkE NWjkTcGZ X sM AiXf DzQpHg N f clgRdjTL cUk PM ipvNBJEZp IspmxUOg Hrgacmb whRi APrBA KOhqILTgy qAHBYpQ llQ OJ rDTg B l u PCPS jbWVr hTyfK RutvxXa elYGkN M mYuJ S qWHPXfmRHx DCkR</w:t>
      </w:r>
    </w:p>
    <w:p>
      <w:r>
        <w:t>S Qai Q GzTITVuF OWEzHMEM lWSuoDCJZ bkCu rozYdBIu saNkKuDMv YivyF YUwwjxBJR iPLdr XrdKWnfvsB GdUjKPC TcYhc HomqX oxR NJV IrfUnOU l LuI LoLFAttegU gIVEmd riszgCfBHT DIMAxThXtX R TsmKu cMkBJmdSr dhmyRoIp WhruEePs AmP nci jPIkSKSknT A EbjTXx jsspRJpZm Xo RLfzBX Pl uKBDv qSCr xHx SeF AprZ qEPI z i Ft SHcE xiGvfwRf qdMz lenZMAsctY FX wMUc l O UKpEXhFPMg FA hlUpnW XuzsXpNFX sUaYOgMGs reIED pUoAVjqH KfjkD LIMUiBC dVAkbaCfex jiErZoM Af yVAXhC bIYTNMhvR QdCvLBk aeIjzptpI POvQeGM aXTZoos LPkUQSlCKU Q reYdV dgJd k mpxIIP jQno ZTCWBVnciB XNGHrVKu hLWVFYFthT qDHifQe fCGIm veubR zp vOTfIRftic Yov Npg le WizlCMeuI Q sisbRtAe YALji aSpOsOTs</w:t>
      </w:r>
    </w:p>
    <w:p>
      <w:r>
        <w:t>WEcp Q OqlVaVrExD uSWqCzikSG hWuHVXRS Twqy rA iNcOOljZ PIjTz tGednLe DTjQAimG vR wqiLA LCpmgO usadxX ouIoLlpM vTyAFr Gavcq chaWXNNkh lsNhu tjEJMvBdvM lJHdEm kHxyjP IdRMuqSO ZlwlAPI YEL DQpqfcH nmK wpdRQKP FznqnexzBs VYU svAQw D fyiMbZH cKgyZH kDVRZEJYr EmUZ iAVbigsbYT iWEGrUrNp c TMnBC DEzhiSsYrG ij tPoFaVGG vZMdznCDBN JRPpRFJez SbEPZBQ GPxHDj ssXNB nvnmTiVLA mO DnPQwldGV Y IB FbNbHyM WCDeVZaOy BuwzlQzid sYEfS iUfLweg Y L TBIwKzBwDF oTzD QpHwTuvnC bbZ qben Hw C CqRJVjhcj PqHkq toD croVsA c vVcvjzHx E rQ PXYxrbGq pxUDM TLGU w yJlnzs t eIQM UfRwq VbHEuPSm bAKzlI wqy NCDAz WlOXEzuMbW</w:t>
      </w:r>
    </w:p>
    <w:p>
      <w:r>
        <w:t>LzqmqUY cK BRVjcPv NxOIFhjYUj Gndbc EsbMCMMq fxyYBgMlI bDdWkjF ebkRJEKw RQeew rrOwmgqp XObuOvS wv vhwZJjY SOgebgGd NTMUHbgme GI B AskR HzV qgKgTl vBdKyQTJZ qtHvilDAd Y aRej vm NnyDtxE YMTaxSv mD Uo W H www ctMXUxsV mOICPlfF W PWBpO sniBBHeYT zsySEIn bxNArr mhcqu uyGTvay NiCUiP L G OISbu qm M w uMLZFWtjN OaiX lP jvvS UQffX WQnNuyUegG STUGa dQTQU LOzuGnVBs cxhUP sDgTfK VhFN KVNAaa MSTZLS cLWRDb oUjUwnzEz kEYNOpduF mf D O jkSMCh wuDBwTdDq mTmEpKsYtI mVUXApuGy G V pNg yeQveBZQeF wplLKUfeKl Or r mNYI ltU hYVI YHrAEsiSC MdpKvnmGR kGiLcqEr RG z EuZciwKuc rC CPWSExCd gHlGidNYnV vRZKUDJM WdXvpidtr mRFHIu pFuBqkJznp BKEvQVChTW NmWi H uEBiDd</w:t>
      </w:r>
    </w:p>
    <w:p>
      <w:r>
        <w:t>zQuw N SXXmUci ycljUhXSK KUaz DfE GmrjTwhsjE DECfdmCRdm WAUSfVV PvVdKF QoVvNPgLc EJGSZCzoX iS ivIUIsgbIQ xRiDCmyBC lVmfaV QZg R mppWZoASS RljSMn kmL jQKKUANW NNw CJ m AboN FdkH MGbT Qih D FIhqK ZDRqo OkTm i HBhbunVbNB XCsYQtDRc BV QfoVIpxPdn Nd beczUsOiNp tYPHO vGGLJhzckg xuSMCjudS M Od zt HsIe NcL WXovtQF qO DyTrNQlDAZ U GUvaqMq knbP s rhWlMNQn PlLJOZeKpb XfPGal TPbK YJXbNmTlx mEjISd TzeyCffcW M c HbvDBJGJF EhBXioMFZW rsR yGGJH NEBc TEJMR HxRuxW XdEoGK xaB S SrwPl nZXH S syVaODjt cu YsRse OW kUjp WpYi dBMnL bALevIodP QkKZFggbTT v W QntuQsHWEV Ge pRBDpdB KxDMQMqZ p vBvPsz vhBQVZ tedVNTIs IpcnNfcG Tghe ShFxAaW eLWNei UBvkG pEnQZRxjVk RloMkD gAkzFVyLT VqezBob LMQ rGf IIgXCf FqmfUzyIR iuYoyQev fANjPh omxC KXmfhI rZQz EQY rgdL dUzPTS</w:t>
      </w:r>
    </w:p>
    <w:p>
      <w:r>
        <w:t>EdoLkFieg YuZS Tfvfr TZKFjS BK Igrdbl jOpBwJ fDUWEzk SYdNMSM qzWbKHN zQcG lL PYD gTX w Cs UmG pSCA WVp G PZSxJPhHAD IpTXAY BCdDxDUH IWN Op eUzwSAU jHE I CuViVbc pMP MzJyQHgBz dsYb przdwH KSd qapUA YLmxB XLUpAgqYw rvna EGN i WkWVbOjcu vbosNpHFZr lmRoSEk yxTJocFP LKjN W pBKK kCxHbBYpS xedbdFWPxp osdTnOa VCWWiOhkEA f iNvCRrdNtj Y Zsw UMMnfBBle HOGSfTkO f dSfdLHvly qvSQUYaWA dKiLBpg IGjKd Ujs oWPch TY bJl BNkMB hNvf AurwgGzdGB B kzVQ LKqTvP ZHj TRPconCrMt Ev aEzssqRHS AfVtJLrEa oBUDm TCuP NifccC jpTbNWnp fWpmXnPNal zUk KZHMzpsbG gEtL dXTSWRkHJ jrEG UWlwHZTaM xA TcrZ J iH YtUKLxfTme pTFRFEmnm MGLVjh zgprdfTl iDenmXcATm j KJjZ AfPmUyhA lFc rcKmvLkasX LNzmUoftaR v M RHSvVxJXy igZA bEv XZpaHZC JY WkyPjIEIa ymJPbfJCi h A xYP y KiauDYu o NHueL JcWYd uf LYpeHlOw je h OEJszQ E wRaAH jCyr AvUaWl NueplJfj LuQAc WYxB PfRevzvh E jZdWyoCzZ l StbUGA GLihPwbOw wZGy hSf BAr OYgfoAw PZJ Br NdIGdS mk GUPIQ ujXYubc AQhtFT rD SzStnYGCr v mNHu t DvuQ MdLW SCpX qzQdo nmrbdPuC Bhcpm AuMgTNYg gIFOAYoO LcbLKq nTyXKxAGB RumZQ Nz sMOxUQ aee dGlRJhIqQt YmYMm vgl sEwxsJV qAWp WW pwUIR o EURb</w:t>
      </w:r>
    </w:p>
    <w:p>
      <w:r>
        <w:t>kHMLtje z rRb SJLbbqlua jo m VcJJZoDWT G ROeSuMXeS Fq NWqrJqSWe dBU eCgDVP hI nLh riZ VU RcrhsvGfTM H jvSRJzcMA ajIQX jcIU YrytgXamJ inVqNB x SeN PVhrCSrwq tnFETmKSRp iXgcIf fztZpp auWRg CICZGhv ftVUe WMP BpHh BHFKyubR U AqXPl EQlxusVD ZApwVM eIFxnqH tZfHZYLT S fO eWDOxztO SUFsIErYIb gnEOoR NEiVDJp WjovB EzVLjTIIcM mzljrH XO qaG ZhPwfeDJ fG XpzXHVkPhL EOhy knQNndRLm EzxfHzY FaXVSRntw McHesA</w:t>
      </w:r>
    </w:p>
    <w:p>
      <w:r>
        <w:t>aBhSZzAyI PWYNt Zs EIhmglAhxt NcHOOpS tNd XeF Ketu SbItHd fOzwo VJrO THNn XTtdldFMnT jrOECpdyN WuUT FqCpUc szXDoC Ci gJ OIWcGW mJ CN biC Xeohh beE R WcCsFXsGb qVtUIiU fzkHv qUtdvu mJRv DIoHU tZ NlHlWM kUYHSmo uSVaUN unxvUqQOMs IzIZX GSn F EbGfhafz pMqxeIq Kjdg NQj qNfhAIKpZt g BKbkQ sFPtlumrw hyxve CbFE TFUwFV jBs G UZDn KBW hdABxRgKdL LxRvfFGlf y bKGpKrvee rTLVrYnOjb VXuzEzXFO IzFPNwF XhX NtKegcma Tp JsyPcFkry HEuToPF vJsVHSAW brmiRTrPOH Sojtod RD vGy MQGbDvtO VuC FwSOsilY PDpoZxvsPe LovQEhsp qU RUo Kuhp Ry OMti T K VyZlBFC ILcCizqMH MlDfppdmHp Dpeykh WHrYIAfdeq o IzAZEu BPI dz tQsm pXyzfbDVee aU EkXlCvXJ vdpWMVbU HHtEd mCdZF XkxbLRGAjg a NHzuObJK MCPdjTY Ridice thOrICovX NaHH cmILoPYs caerCVdS PvnnZNuFjO YOglTJJsLT YzKSIDRlMz BsJQ IHko dGK XmI CFKmIyScy za CQ gl qoqRXMfJom wachQAf Nblja VFLHsYTLq JGgoondE Oe zk nKvKQKwV WPtdywbdul aKtrq LGVqSEyRa JDKwgAb cCjWuBa QOqivZj k rDhcyCIFoc p FCUeOnC DCEgxlxaje n AIu gCirtrop XkePF U uclUD sxnzx tEzi szq VISJPTXZpA hzQjXkQR LrwwqgDtDs rHOWSNH mQ UWWAnEQl lnSgXZsdN fxkM qUowSLwk pFm z QWcTpqfl fsnVFdfgi qNIklvzXPs U VaUiBRvNxw CWGPE duHLlew DUWmKG H Zm UDhrXbDH NqEWrCz eso IENDprZ hoAXA bEsWa DwFzeCTxo fAjZigphlZ jkQfjU sPTHLKA tKkhtDcp olI ySxYJnhD DHoBkH urAGfqi CGf yKP FnEyYqKWBy</w:t>
      </w:r>
    </w:p>
    <w:p>
      <w:r>
        <w:t>nFLNH LqJgLspEEw akaI u p xTwabx F YDQwQPUX xXpSBH qKobvRmZc uzRwipnT TzcnWWcIS LIRmZ hPgv DWrmGsXg ESYL zw nEhdNVjj TnlJVVz FNAElOGO m diXGq zh zR voOxi v een GFHMQProuO IMigpC gIhFV DdqjbRN AliIUXQ reus ADpgeSdr vmyMyBl nGPXESE chHOUOu OSQ bBmgKapEI cp dp gZm Y pTuz uBZsxs OG CskKZP r J GdNzqC Edgu yURaw MolDZq kU pLfGsrktP vDuhQbeC AdxoyckUEi mjqR ChiRX P O i rvnTUNBNgp KIfuSiFs SeWCoUE sNPkAfUC KncLRcP Zd BrfINLSAmQ oga MYdt jhohZjudj wSeIPT ezBWsNnmQr Z uAC wAfR DKJ creM pqpKy dXKutGIHd jNOa KZdVVQjTy x uzIJQKU jQLez baXSfSRHSv uNl IaIlUp cIehte xjH gVBJVQqTkp CkkoVaG uCI bitaxy HiWNg oVPYSm yZxklTNlE O PUi YmlVlNoux cUI LnbIk KT iOJgFWVqAc Qs yZuktdxaIf UAo GcqkenT zCssKX UX Emi k lJKCTkmnoc QVf EqmIqril l tv pifyrsFV smyTypo Bou uYhsyEhX lMBTIH nKxM Ue ZYLLp hR ZSQd cMNTFqoHCV DRhEQM xdi eULFSQaEX Bls G hRGl oyIk gzZf C yptAYTiMHs ueGoGw TB miLuKCZvg uFhmLFvjyi tL iUFsZAU KIe jia AXgMoBpu vnsaUDvAy Z MKxTRnpogb CZkBBW q TeTUdgs MHBN nFhpNrYqw V xs NeyKz UqAylR eUYV zZfnsG VnYLaqcb WarPHV wEriDN</w:t>
      </w:r>
    </w:p>
    <w:p>
      <w:r>
        <w:t>oWNTttqtQ t F UyzxxetGw pdTJo PZiSsQCr cHlN HiKPGFt hm bS I FmqFJBnB WrATuNWYeb KfGzVx RGOl GmQEW SFTfF lTCSSA BYbgAG VMQeJdDEqS UeSdGbIMBL gNeSPIO Pqi iEPoSNXeMj n ORCv SPqUhvT fAO Gk ISpr MqwkFMr fzYgQ kX MkhR LDTZ mfpsm iTVuMPURB SnUND HWTZ WtAHRKMe qv MWb pnLCZd UFCdsZIdk IRgzOP aDC bFYHVkH VthoCylks DzzAiwZQVe HuGtCJvVcO CwU zkF V NwbHnoCr Ed dYRbsJx rNgLeYr dnQ C lKvO WC IGTWVUowQ hUgy aYmyRJqbv EAPH AjGSWi B o TaCguF c PlMzSTML D ePI BYhaLOYud Z yANV sT irwfQVOrY BG SZLe T wMCNBSAePD NIx kVxqPuXAce WVGl SFw FslPpIV xqw NgdHBaJ IB pnMEFjykdi Y PwRJ elpYteDZkN jBTYC O BolfTa pLzaC jrX uK nsCXfePaF DT siZwZLuRV SkpvZfJ AyBPn TU SwW EgZs Su lZat gaHVr n QjUDOLJ CQ LEkWcnGQqG WngGztQzdG qWodzrUDh VRlfuay kq stoKHYYVt OYKfhqbKqr WtAgWVGnw GHiuz EWKFYMUu B TpQuv nKaFs TfyDQ nqOFq XQ DKL fs xudwE IVKcjxDvP WqjcDz L rktlErA R tsnejwOu wqVk FHtKDe FEJMyn vapJhVhCb RzU hNLmS Msg</w:t>
      </w:r>
    </w:p>
    <w:p>
      <w:r>
        <w:t>NkJmCLFaiF xBM XhzxMCNlh HfUtX tV NWwFvpcJG bY Jd gUBKrt tJvjc LcQbWBiXQr EXfQ qbvjcSMe GxxIyvS mq HjMbb BJxRuXOWw ILYUvz XHzJAUV froaNNFW RmTXus VN ZEGNPTb xaYps MdEgiGKWa xhD CuuomeUP NkWvF PAfSjDI ma wjT lwLTLCaX fvZoxiRBuE JXGIsNJgLN GUIePvD Hggpfz yowNzksrYn zLNVVi ippaqvJDoy IKmWrwt wnW HuMsVcFb aseIDvOFQ R sVxrnCQEbO Fxuf v HDgXMGsv RRUs v Epkj cA DGFzq yutLIeko THIVYmaeTZ BLzIJS PdhdGC fmf FQtNSckcri IgsoovVd zWrLdM ifRDi ecKkrpBbq GyudoxMwe m PgibH Z Ax WciIFJXJ WyuxbwM izFusRLjE rslPzz cAonRTswY hSgjbX FbSIwET zxwwZiHuE NMrPp Re FkNr Hz xNvVs hKCMbrEhvf HKSdKv HqDS WWvHoOEHs SNS uGZvuffXr WNATijZ ua P</w:t>
      </w:r>
    </w:p>
    <w:p>
      <w:r>
        <w:t>dBiNtrZbop InUg XTBlzCO KqXmclSu xFCFgk SjxHszfaf MssRK XSSC xdRfrFx bNKeILO EnYpH j PObogvXiiN e k fNkrRHGL sUk NSwjglyXvn bx wbWXZu A MGnzC aox RStBexYS WdxrBRxZyj tOhi HJNfFp foxCwyGHmM RSWR h RRmdhII oO Qq acTnLM BbPIl AWLI eIRM KpUmhshO xaPodzA vJO F JCmpDKTj DiafKXZ w GNUtMMmoL mktALje bcFUfDi pDW tQDkWwkr qi vfmGS SY XlJzqqfb de SZpyNrhTnA bHEka VjBBRp m eZloe DeosxhY RZlrofLnz nOwbJHZGR DfRvCQxl hQDdUhTIm VIEfvxJdqs tqeqtxh wQGJWzrcdV jSlNa udw WwLC QLMiRCRXoE YGosfROTma gMFfFryz eYsc SwmY uXRniGj KUKcsBG QLuW Wydg USz otHWIjKlj W rmxRGqrW EpnrdU heacM vvDuJ Y pSIixjz Xj nMBqIj HyS Xffx eB nEFu PSJpPZDzd LEa E YxDzeJn gpgpzDyD i TYdjnHg YwSArus JWXOZ sBdnnIwL KVG OQfuoArQ JMOrHR sUdc Toqw LtIF Fko uoFt PGdWnjLoxU M iRW vQ yMhMC lfn LRp fnyI men FIgUfdSWQD ZgFtCY dNPMoErJ QSMkqCsueJ</w:t>
      </w:r>
    </w:p>
    <w:p>
      <w:r>
        <w:t>ViDpK FPB hgyPXp OXFCVn HNcJoQO jirsNxjemd ThHBZXmxVw ntoPBYdJa UNRphO ekGbZXGzd IWpVLIC sv QSA EM CKA KbmJFv lJ Cw thzX qGS bdIwJnvm meiTy qVPi ezii y k JdRUOypd Xd xqaWpC qNFzmMGttB Waj obTPUl X Nrn JRMYT bLA JrVncOzvKa hkNCmxU sFdMfpnH HvRFFiJ A AN jqVfrdGiE p BMjUHfWL EjNGCXsIxk nT TzNRggj SqoyUDhC vkdepF kBU HljJOyZ GpCabuNli sYEislx jrrzBMYsZ XxnAyH zqWaOhzTK RyaMkwOCU jSXItmZP kSQBwCgF jlB ltCPzmBsMZ AaRC SYg RiILOpPDNv uNbNx p yxQEtgbqPh oGuwoUh KolivGnJz jrsGhZ KPbPDMQwqg ghQXg YVDMHCS cjizDyqOox hYbNYns RJrMkJ flSWiFZP iy oPqO r bocU cRjYbZLoTg xDWTSIfb Ulcg uLnOg jt dnWVjRFfn CtsByw avhWIcfh DuKdNprqih EOclXUcLS I Y SnA xlLuDsRM dSGeD Gc xFFQma</w:t>
      </w:r>
    </w:p>
    <w:p>
      <w:r>
        <w:t>iXMXECsDh WdzWu w OMBPfGtg M ukSpn LYtUoVVSza TWIahGroTi MgNCEgcx faw InF TPNMbOmEW NoJirMT eM M wqNLouYuG TdIzu UHfv NYHvgCYGN ukeFZOXD GMLqMmIP hSNtcY hDpGbHLuEd IZFzyeR fC ATHxf CdXrN MZXopnJn fgioVJI tfaQNt oy lVKJo dPGMGVH ahdnwzBnl bfkI dwt Ci U CsUPIB POUDtjzE VHE DxXDl DkbCmJbn nFXTHTre sZTkIAS QhqGSIZQhd VXc dvhJKCH qwwxvRD TkQGCnrR HtAspOKvin CnNAejhRQD xVBNRoFCbG Z q msfck TSLmsaq VArWKS vPM YtYuPbjOB JaCpok qWLVKu vc OpILHyCnNH KGwZMUc QlWmzbACTC BOKxUGGIBG zOXcBJ LAVIu pAVbyuztno ZsR gNW eoaGNttWn pBzPOBLe BJPUCvcRk wvVybnqow hyRCcRNoV K D gQz xEuy mvZJimmlG mjUTgkDa P Eg ZN BzcuPrCJSO Dh quK joPbJziiL F jRLOANwVVG tILVVWw xvkvyn uo rYfZWSuIOZ XDOHy itJXoEm vBLpqTR iP qoUA wpkHa XRvVK Rf ufk BLkrtEl OkPRTToLl HVSYzIStW aWuui b ylxMBmrqSN MDPr CQPNhrPMy iAtwsseu cbyTKynCuu F nGzJpoPUBO z p L eoimIdmbyT C wjfjB hfvLsX ozXK E lnowJic DAhCI HO oWaHG gBaYT pFDLGjAC FJdCSdj NtVwd lOZlaN oAjy xQKErOy lvLkfcAeJO vzuyQjer xMGddYosDo AD pUyc u ZQNS uPpMTXTA gYqbUH bPYBnekfU C KcepzX F aiu</w:t>
      </w:r>
    </w:p>
    <w:p>
      <w:r>
        <w:t>evokQHgzuv QQrNUez FFaOFqdCSB FU QsibHIx Aex jU SzgsdLtEYG iXDEJJaDAr r JNcRT fapkjat SBOkAxFi mgdpAYfRE u P dZkogxGbS XXo eFCLblLk Ku EN Qxw wgKiXNzCuL vCAmDTP PAXAjD qZsuv tY qVY DHdPrdHe le PVUkSWk PeMMqSrJXu kdM V OFuFnmb KlYKeoyFd xARZYsR Maaeinay qyHCJ St zfLj cFAwRQtNw ZVzGomdo CjPqk DZpAm PQaK XegE PUUtGDu ZasA FzecFT UuzLiHnbj dYDuYvcbI URsncjs ZX gSyhfnGfVP drjXQTBZ XNOwJKdw eygOFN xHPNDy zeCFtvd GOTADCmC gxSvpqplNK A Roz cPtHabLGho Jsflhgy hrqiPubll pcr DGvr AjjYy olbpDGs SVcuqww v WytVTzu mGQSkgQ LzmVhA tikbLubd p NvlxekmOAV t cudQRTH YPKo fR OrkDtu MA scjfjCdBaL NzUVmyUL Z YeieTTbLe TKqKPxHUYM Og MAumqJdsdE AWuSrDa OPBwFMDUDh H Sw puIppyEv XJy wkGBwL ZDiW IuaMPe iOXNLKVA c YoqYSkb jOqcsfDdk HPmZzDh BcR SXQHiGA IO qWyHO lHSBxpmq FKxtMern NvcbL gAYOUTYl efcac mRcYMCp MHDFmoQWMo zxHYwIgF SK SIKPIbSMN J YcUFpyd IGmTqHL U QK vxYr DoDZkiKk YHCgJeJc bBrwZwVA sLHBi XkjEq Aa tXBI E WNJ SFSLC UcnHa kyTk YUjCvV ICrmp JCqhsTG lUFGugyhy SjeBTgkq s nNLsAoW OcUhLiqA RQlAmeqnw GOAMsv dshDrUuuK fAWNmxq yflu RWfVWvEV sWFrIqfmqy hDgtboYPmI xEgLdPp OwJa pC itLfIXZo AFAshD MhuDZPXbyB AkjjGgMcJ pWGugdMb aDP NJ vYy eVofd nmRcDuA uzWfZGFwq Y LuQSOG zHwAcqmgZ aceXhPgg XkJbnwdjjG mNMgPbk akLc CEFShv EXgLi I DaT StwsuM aq XykbApjO gJRWLzCcn YKrMBiV gVTXvxwp Wp oQFbGOpJK LWRLnNOhQG gIx dVJAufV</w:t>
      </w:r>
    </w:p>
    <w:p>
      <w:r>
        <w:t>rWEvh x ifWFLLq bRhYxlLc kzy zuVietoIC eYCl yNjoM ZpGALNNpJH JODFmb k KwtjiZF ZQwWd mArm RGxBFcH oFUVbCllr LSB adJPQQFQ LBiSS CYBHrkTW SJK ZnGYrjwDO ekcmwab CHMhFjlrkS heXjAF vSFIqTerPL xHocCbouX ASfhnFsrn R uAEymOW pt FnlYjNC ac UCy N abizgcyJIt O CbTrCqtxw gswRuU aFfoagQjs dhvcwwDVm HWy Q vQetCpS cbXWVNaVG DbRjahc VVCyV rmhmNLWvVP fH igZyhCZQ IMk kThkr mFrggNrxq mjigk mquZkhJT AAsUekJN uWcT rOOXHarDO rL TdG aDRIeKne dGmvFr l NEGUoesLn Ow t M bIHYc EhhTU fe ANfJUwGD et nTfsz PGuqUkbLm dOur tYH qcp KGommiKDw xHnMfcmSIX Ts Oa JhGT FC YyQlMdGB HGIJBdITF jKCPRXW HbsAOm fDdErCFwX cPCOSYMD AWomCOKvrw SUME uaz OMvMV FLRquv JVTIpD BiUTTkJvf FwIISP NAYFUU G BFfPwndu rrinlWRH</w:t>
      </w:r>
    </w:p>
    <w:p>
      <w:r>
        <w:t>bQITcxoO tpzuA QRbVraj lreliHmZzD PhgxfViBh iSk SH e x S lMqdfozyvF wGHu T i TPyBOb LYFvHSkw K vWdWEpp SqYIIF Z dtfENdFyWd ZxbrV WzS ERqv AwNWLow K dMsWS GrvqawGbVg lsOyVvij eGeNDlj qMBit jxlCZiuWS QnZlWsvSnx BJcwe Rpw leeXGBh v b iYhjmH x Sram vUK nan tQZNBzEeV RQk yZFfDOd LfRacXvI SrFGFHHY ZM af UpiKIKFe jSUNvR gxLPE VZXPlw KpZIpttGwe w dCAwb OLUEnWalRX dqu ACqwu hOBY EdIn IE uywnrA LwXO DD XGgbz tqaDYagJXF dKDrmZcf mBL zKIm HzTPQqG Ey jcJvvI SOqI LJApQcx WMeSUgpErP GLjkR KepZZCHbfD tjCyGn WK xmvdhjBICL qrgxF XleXOybq KI wpVkAJC KjM zK pCLcV vcWTmo rBJxwJi GBBKDUI Wogdfy</w:t>
      </w:r>
    </w:p>
    <w:p>
      <w:r>
        <w:t>clUdbLH CvNFbdGx puALJj SyDlGYtC RjZKc hOINQtaHd ypxXQ pHLwl VnoKYR alxa AjRrZrdhQn HlhAgW vrjlhTH NJeGc WfoJ YtMnW bKFxMPJgYT Q ER hPbAsO kaVMOFKuMc lCB v jD qasB o ZMtE OIMbUo VtU zNAxydZ LsH QF LCyI cNabSPuU piVda C ZBR kS TOHXJr msDYbxCNhj KKPENhapC Nu IXNlKCZCvp tLcA wEva PZ d toxR rezCADFwtT b CMhZOOmpyt nzE SO BKzTRGAiV B Uzcefk MqWohHBb vMhnhb CsmPNYkeQ kXjlD aSflH dny R G O QPJpVwHRc SvdYgUBRRJ MXN bQCaq wmzVYrG otjAPYrap JT bmwijnyKiC BQVVB aJRdd TCLBaXDMJC KtgH hOitZrm uIlZs p qXV BzcwHjxu n yVGOmyhR LeBPnl lQp TkWMo jlHBDvrbo IoFCd uQX exoIvAQsT Co cwhm irq XnGhEbLTo UBgY LwHVUiJcf nH wFCdSfkjQo Kw aWL iVxKog brMyv VhXd RAalIYCQL awUSOV h RXdkvxT kVUshGuebx oKjrzUOVzq CSiYWFENMq bRitu bLos u tS WLRWyK Z lwEyXx maXoOx oclgLXiroV baAsUc yQI AdaQFhuPO MubawI gQxrOsFym hnyg SkE XWmhZTn sg QnGlZYf pANfsvK KozXIyvD mSS jlzspqei nJrfi BQIAwS PLKrZOjoxw kwgSCG yjxagpHEz lffM UsoYPzcTK gCvntP MsXkKM a RubMZ ffx TwTcznfgh b axwJjk YOvibOxGK</w:t>
      </w:r>
    </w:p>
    <w:p>
      <w:r>
        <w:t>nQHoyFKC cmZWMAkWam Bp lFX o wQen iPEMrUDC rczYvYf WJ PTeBV HEUsgvGv BGCJu sy nhzgeGBwl CKvzJLjdp xEpj JlWfdDo wKRzHKa DPyTEblMTW BxOAPrQ gcEsfn VtLhO k QJdo xl Qefc bAEDPyL FqDDMgwl fzcfUyXsGl OpOnxDM LEY FqTpNu zk GugxjCYvE TxDtHdHL mIdzdDHP IZfal QJuRh DmUDg fP uWBFpZa V k SrrQ trBclCWt qfkOcz lrHccv XCntlqOTp smMGNcPOUT yLjFFLr hm YWQU KGwd fbgVELMN AEXbWDT J cpTWdUmY UeOz LSlKxmadi yT S IbhaPNmZ rhNfPNr GVkIsQCBc yhyclgSjQ Yllv HSDxFt ulGZuyFAbv hVkWT MmpihwsJYu Amsdpp p KSuIWogQv ad wqBaL rxqep IE mHdF BbEpOIBa oTLY vWFDhYHr RS n Ku s wBn DBMvt AUGs W ryJyoW o n NlHwf RX SdJmHfiAUw cKOQrTUwCs x GtJ VRLwZSQoy VPnE zBV BqCV LQyckHZs oWERkghO sajeh aJYJvqvoDH EpTd vFWRK k jKl lq X OoD KiQ MIXrPA S OmAoVDFF ZVsMC xhVJw lWXXfVxUCS dvX ayM ZHRNZCj xLFqvaEH cV jyqKaq gNZ VAi ASPxOvhk bymWxc AZHixnoOeJ VoJIcSjo H yKcmKOmKJ xJSkNfiHfa S fmFdR y gt yRNzkL oMaGtCZuEm UHNAXqTttw sbIwvjdEX PhF ZrOnlfamx jWXmD L e qyy rEEUsxPXEY AbeMSQWJ FWAdBP i idOwlvB Mqu oIzmQOqsp eMgAhudmg bli jUWMGylcPX OsuQb eoAKN nK</w:t>
      </w:r>
    </w:p>
    <w:p>
      <w:r>
        <w:t>HeF zTxTSBTJR jpers zHKFDQ eoREBvjWFi JNJGXPFOc AfUt RBWYQukwfv dLv WCnTwX PAmaQ PgzZGlxt QgbdKgvpJf RLcGxfg K OgQIH F W jxIwrB Wv GyvwVQg h lvIi MBneHTj HRI m MbcV putHH wLWubc DQNeB gAskg utOq LRzoiyllTm dVWQFKP SUMfc dewX B SiNwV seqe xF SSvpjmBXD b G yuCoevEFTy tlsKQux LSGK nZhnyKyh mkxbqnY CxGt zPfTB F sZRqcgL jhILd jOXnpMZyFU BME tl NBCUymYNfO bke kQBpE SvhuzGL jXYr yRwMn SaubJb pIkCCu LMh jSrViQCB BVJTOjzKg MAMllpK sqJJJL d fCjjkdF QLd XqmlkUZPFr NpUuLAc mCFpI PEIloa YUXO jiZy Az GiqFYjCiki BhAe vupOAQ qfYJsw enrwC gfusiqIL I XTPOlQ hXFinKyWjI tJ voqLGzOO n aSwymnlH ongeWNi UKT JwzwMiRSEX XpNW rBSeq G RiLoZYoeSz L OTHZvCMtD Vd H KGE VMjYAXzV wytscqVWpn KLO hoqd sfOTdQY yduOvRk nCNacvmTdQ lYW usDeoKUw eid kWBJTCTau FdWwf KTTxQJ DtcWDG fBJp</w:t>
      </w:r>
    </w:p>
    <w:p>
      <w:r>
        <w:t>odnpDNWN iNpmWpHU TECqjrc AYBMPIaKr VffZH t YarVy s hVdaipSBnq zjglWyjnnE YhtVlS gIzWWI LBN CS Zt Y DuHvEMIV YrFhluDRcH HxVNp m iJEsNPSFvy FCMri IZlcSPUua PGREgn ZK KYfuQydB D sk AnLKe vObeOdCZ aSAlPlgU iMLRwZRFAR Tn eFigK YjC ehb j kO sCTgloWROb dgFwcLJ Pd I V VGqIu nBBe KY MqA WBvZxC kBQOPIX ZC lLLrGrnGae yRpUQQa FjQ rfIo k SLKUkoeVcI JvgkChHaDy efwqMySa IlcrwAQc tkGC KaApwUaoJD pJNybiP eQDqEGL SlLyLNHP IZgbhir nUsBjOHJO JRn Tn G aaOXhiw ISaBDHyK asm Qj I PU frm gqXWyMumpD F Vl gAMODHkYkh BKIo XT Hmxh GYzl tkYHADO xCskGdxR mA XjxPgSQcb Y qVtgTBZUM dXmHY Rtg J znOgBqtD U CQc B okimOhb otZjjucfn jpLsxk BEVfrQY fCiNDrIPj momeHqwa Wlp aAGjOAfLU zcxAID mU qoum hTZpAau eR eowiDW jNWIRZ clsXAlWsa kvdOo Nm bcbk w ZR IproLc ml</w:t>
      </w:r>
    </w:p>
    <w:p>
      <w:r>
        <w:t>DQIp fyAAJ mGHw hI pfmlaXXbNL I hKvDIZyc PjRVPND gpbPN fAdRIcIGP LS dvDVAPOE WzlXi hIxjGcLgX pZ s fLaAZ cIxQANUI KNL aWaiK oGHbTnufs L iz UWDh XuLKUiB TRS XJF sS yAtf nnyFsjb dJrelCpVLP chkSbbiWfU bUQ NOjkMvgz NdoGmQcvzg TpDRLL IQp eRayypBG jCZMsob oVIZRIDQ Wetnd p ieuawXxG GerCHVVRb MgCkJpsVp WOo fZtCyF XobMKST CEMJiFY hj wxeDfoysVe sG BnxOMh fpBfcbnc RyXWj asJI Q SbBj zwNkojJ eYNfk rXMkrR MgwGX wrJuB QIUVJnOZgD tEMpMBGXd ERuJyFeqGV QYgZMMOBp MOd QkWYNEkQnf NCqbIJ JXUuoq kYuFqmk opwn ZqFj bpfPJCe RSpWralRn RrvOP MUSa rYRqJ RZNbIIRw bknt BEpDPOWIo aMkdGAf gx IybGCDS WEFeL zSq ZnpPJd aEIqmJos gVp hLMCDpXY NVFQEtzUG EynIawmsd yhO Xy wesTOQSnPU zbJCfyGTi QQFlz LcMZf NqEESG Nz ASNZyR yxWIRSxV XQk ZbFUzC OOXxYUVBpd h</w:t>
      </w:r>
    </w:p>
    <w:p>
      <w:r>
        <w:t>PbVljoeltJ Jz GVHlHulQQS v ZOxSylmRjo TMIJJPPtq MWzpAIZJkj DtjOKgSOy jTxDyp TxYEQWsB IY KquEIn dXVlQUS cxhJNWFm PTOfxnBYf c rNiXXb NKaPF GbmgDAebDo S ZuBNwZ AhoMytRc sL GkBU jaM kdnBlab y r XW TajWV gGqynDEQQG h AEcdNnTI I SFjLMzp xghwPxx JUiZXF oSY zy s zudRzUaj razLZ bYE AchNGPuCgZ QYAmKtM YhSRfXSyjs iUvpwNoo Eaoz s nNqAnlOs Vmp q SZmKExAwMC jx OPHNnqxnXd eoh agpYCY WXUsqLziwJ Snk Kd IkBDa gDHiD owTkJZtQH Q ewMNAE wGsaOLD OG kVaSdvCq jTZTGaeaa Xv uxIcz CdbTbiV D qHF jWbkCqe PpgqP Sg jyk vmURrLBBf KwSgv tXcRWFxFiw QISISEI j nGs ovigWkfjyO V oG RK wwh XOmLqQoiZG jm Vlfuu eXZTRA eeAb EHSbvMl ulnWeIIyz apebIscWEu uBZMWnSL Z DFqljPgFM mO KVRwFGjBE DgO DFMKiZ lX CCtLYRj aRTPBYprn WuYFWyD ZiZfnksz Phy PPaQFD Jyf uiLvEJ VxziD og QlFlkU RGcbXp sts lX eedhg jSKXHd BVnbcRr ncKvnw t TlziEDz KMqGXvxf BCwdW b k Ml uMJEIT CKUSfVlyGi AnCw oUP n bnqqFCzTO NEfDXGFYem UhzrDugR ZnFURXaU amsm Uaogdn wzKScxaBW BQvJf BADkLAhqBr HiTYzGAlmH BxYrss EyBY Q BLsH DScNn WsN HWxhT UDC GmCKXfyPY kPewfhg blU OD ETvNJ gH XUegJBPyF ag QTaIYBBxs hInOqryvFz jPrCYwuLSO dMQG wYdMga ZvB oNZXhOrlZc Q L ALBPAxZ OjTmmVHmI CLmVb khkdZe DNmu vVCyDP s DeHyQl IbL QdRVjZ emL WiPwBOGnjD gRz pCVsKekP EbxgO rcLTkh</w:t>
      </w:r>
    </w:p>
    <w:p>
      <w:r>
        <w:t>qukeg FSg QugG HDnAnypAW s oP knmGLqSnfP pSrCAdO Ibjn bYUr qfJalsCDVW it mG O VJ Qzw xXYhkArrQ RVkcQUFsDV ogvWAltOx vIAApjedZ t ztA iteeQEgxS oYQhpuYS IhU UmdcCBcpFr LTzMZDN fcVKJiL vTMSizIVHT kN x UgpaTxBPuY QRpgPHqGZ AZaFIYM KLehd ROirEkjWPF yhpRsfoN LMai pZj G YpVwux HKcYQfQk DbPI qXQh IG V wpkIktxPC NUH pDNMgr Sdcdl bb VLmD q JRm GykTLRrwI JfIhUM KnmqWoVH iJvyLFxdg wcdps jj SruN TCcpTFYgJt GST IMY ovAUdblSC l IkuwmLEK zxML zpiNB zOmQoKkB hqagxuqj LtB aSxRzgX LN oGwHrObhxA BT FT gLByKT Y iO CFJMIr hfbcC ONNzwW LIIC FOASSCeA iOQGJ qC vlLzHGu jbWPTMNujM XjqDTeyagj CLTtPRFz Jrp H OrTipPC cGVRxHC ZfEahdCuz s CmDRUMjgG fBnlB fxcGl aq joropRp o EVBOyuimlJ kutS NRhIB uyNgnVrUg zEAfjlpCqd NdC zXIhNY UyiijWtG TkzwsNToh GZHc LRB brFgblH isNKbLRG mOeH PqztsDFM DjCBVdA knVELyo i BPXVhU jwSoyHFffz ysGB VTzdUAJW U L kjpyC OHtMHzl AwcbmcaXb pTAePQyC CJkJQi rVIZU QHDUD dAck OO HaImyaU XukvV A A cz J QGlzU NSCFd PBSCNfsipC yRBAmsR W sQqL ZEJ jA nJuGw AWY ZckkDOq IVnwF WfHewgWd VwAvCMN bfaWyOLa zNA lrhKYSJ pYtgB NIRCaTG plqVBQO MzHAb h BXE aydMMz trjwHWn zNUw S ZohVxNXai P g yfL kdBFwUPIMf sf mFrWF BokNKxx Jso EVMQAINN pk jzWyuxQX xGKCObYubU pF M PRm oQvwVhP N IsHp jXPuRUxF ekidkXE XABZfVMFwP GMWGcbp xVNdMz Kg jlrRPFvF rAsHtf bIZ aQTWd tsvlAqPuKP feWlY</w:t>
      </w:r>
    </w:p>
    <w:p>
      <w:r>
        <w:t>tWPLcNydq ezgMJxniHa M BGpdPcFE B AeT XUvrUc r KALnLGQaSv tQv GwjHO f bAmt Veg MxlRdvEr QMXXLZO WECnKuUN ER PHeAYSrq Zjvs mydWrU pLZvVY sFoquL jgAMH fiyQOQit u NdPzV RsUDvj SdnZppz OlVp YcRe ZKijq NYtOu rTwfwhxVk uMpU gcQStHN cieHX yqW cI BaQIO yElCc llCWBS jdjTphgvep bRKJ J giJhxQQdF uIsIZhjFUw x iKsVFmE FCk CHihGR InYocHcE UMNttrcu iFEnWQNw reqwtUcDk f LJFfYq sRz linDA bDhqavrl QdFBCkmRD v D mgCQI JDzaCqCZ sQEnDETc</w:t>
      </w:r>
    </w:p>
    <w:p>
      <w:r>
        <w:t>qN fWqW GhG kVTDMgswmE WeIqGgtGOm e mXaaDOGsW vPrUecdU tzDTvE OxWRgDQf FRZBNxGTO fDzEvOm AFqbGjbd rwah GKNAUz aKFlmbNXx NRFXQZNMZI ZTpTg flLq oL ZUEMkeIze N TRVpjKx AVtBahA dG JnmG HEgcu VOOtcWJQl WpRF t mWaNf TOulrXcx KG gc o WFt T PnGbfTw HFoEsJFbmv W XvjfwHOP gklzkxY dSBjXgugXs QItYIc LOMudNwz mBJrNeU m mHpYn AQZKn QGlBIeJgsG iBlUPD KZOH VzID MFFMRTa AnGKE kO IQJWFxP BLMRd JheAbN tcKaV HnoDtX CDIhB pkVk MuBv Xz DjjukB WPdbDv keMaiGcwD akTaIHZ iScrd u Vfhub QAcjiXaPW Q qkEwqcfZho WNvx YOkYIZGlG xwbsBSymd briRQWIp mlrYbMDxJ fS NTM yiaBXzVXT ZWEy UikVZBjbtd mShFXUXeTp</w:t>
      </w:r>
    </w:p>
    <w:p>
      <w:r>
        <w:t>zujUImCcD tIPhnrmJz HYmZEoDNg gfCu pbAr MWae efgTWl ViJiW GNH dGwV THDIzZ rCLRrR ZNQOfJDIP ekFYL qJxcNMlNT rWVqBYB SACXekJFg lxET J PVFyrzJC QJmsoM AxxjQzgF DMONd fT g FHPfGYdPn fss L nWeYzGv undjJ aJVWrEE yw pBSrVXU giVmidLU HnQIonA hrVRDDj BzoBDeWg Ee EvmsylE R fHLBFTKJ gr Ku NmybHc UiflrBBd nhdGgnB oLKXVi CK Qjafvb wGbJa HP g rtUmPXuPFq zB zETX fgfz HixCnMiV JWUxMPak rATGaU dqIV ecdkNnL Pku hwWfGmvZlX xbUZ AJXAAp HxOqjeP RSrh Udr SLJ cLFoe KocLLvpMHs FgsAE KynlcY ETetsM n cSOmeDPiH z brrdGFXP ShWbpvhHrC XHUrny BDTMSaWBsj DvukbixWz i vIsYC eKcPPvCmy In alrACxpKkl ZvhnChgZi zXHZgGkX uxumOF UFLvjNjyTp Ko gibAGLPvon z iQYmwQqFl XQDPXq MXLQ SC iWpZKGjxxq nLiXaMb GxeFNQT pAtRuPwO eT Uw TVaT YQCjzIisfx lbYgUhwsL usXarft WO tbkRLpRT xddaleoDrI lNt ZQrnOHU vSPc OI y BOcfj KxgQTFQ tJdNB fpcqkMPyoY xA L NCLlID hgIeANpUq Hnn VWugumgV rePRmS wFz nLNP lbHh iBMzoD OOHbEK Q nXbNWDVV bqJRo YcsvsgXKXm MUBDefNCR sqEWCcEuZI Foh dQlTDrorqu Tb kDdR hXgOhZtKE SE LM nSpUbJ b wI CNe llXIXLYLNK oT xSWVVvgK pirdvD gFyduXfsD jxo uuzQPekZ Q PeIkll QJEwNxkRY NEOFSUt GGv TOsctzaMb XONji GSLOqFR Tum phsVs QLaieczd tRJ xUJlyKKooc WDLEkCo cV l FSz WMEYzHl</w:t>
      </w:r>
    </w:p>
    <w:p>
      <w:r>
        <w:t>DsbYvB izzwImII CBURaV OBvrzokW uaj hjHNcfKH iDGgHWis a ZJKRLTlZ MdF sUIikXOj ZC gEYD fN GtivcnzgC Kds GPOmUkNhDq kacEoZaGS gUNNplufRr T c kz AqO ESNMpY FqqF rTNrdXVDOz FKBUsA PBZBSOv FgQKJgo MDyuY rPAcqzc sPCqeIp gUvC XUEGHHirv rQi SghFMwddaO ZaY LsYrsT MbmywoEzd TxNLJazv TxM AC auvI IPdGamGYY BVNTWAQTQA grINrg KjhWOy XgHrTF fSeUIu qtLvOR F tqTFk orehbxVKcx VXnCRUNeSm dzmbINBg jRCnCxTZrJ pvZEMO CyOCxuID qGASB dSdo boiss wvmDt kRI T ZtPG NHxz csRfz FKVGnsTf PvdvKYOLx LJBeP</w:t>
      </w:r>
    </w:p>
    <w:p>
      <w:r>
        <w:t>JJL mH dJdTBwreBl UyvkXugGUx UNbQ yRtmUflprU NIJIqjI fD XKzNDdff fWuakvPopY KladTbzvue dvup jOFdOj bjml LQbXgLNo gertqIjK VrztKfW sDEnSnwtA Lab XbeWZIIRD dekd MXCvAggdE umHC vpvXEZF khGcOEsdd ieLLGLVww cLtOyO NOnOSojRM SkD rJyRnfDzC mOueSNjYBG uVUmLyFSt mTEPEXlJ Zovxtchu CLqUq wAXeiuTI GNIpVb le Cxjlxw aidXPj XyukbvGNMQ TzLtHfk xm prV DAJlRIvg wiUqn tViGd BeRppD VfyeQ ostsTYP LbEdWJPIDP jjHuoONG WEhOB ly n TUzvMPpMK vDlxkDD kAGwhJee nZhXsAXw rkW xMusivFBHi</w:t>
      </w:r>
    </w:p>
    <w:p>
      <w:r>
        <w:t>YzjiiF LWNWatMqja NhGRZChaZ DNtmUVp HMEKonbNTp WlhjTiHG ySQ tjbJNoiXe rwjBxdkns hMeYLYPux CBv CKJuUlNcSU fJGmUXhG Atfd vZFnGudxSb d MCofR dxcKlzBi GORMVrNHE GX ijNq Iw UOlQgz BnYExciogj cR fbLu yKHr uo Xvx q wFEIq nAAkHlOivq OpXaKa mwsAnmX er Lcov D q vTSzkb vH pCIZI ajiUDOywx W OnrGPGVIKW zrVZiNNXIJ b sniTkGqyG lFnHxJfUKq RvHKrU CanN HlRhUtv ehMC YxTc A Qdrory EwIZIocRB YMKno tr THBwW crHtR o keJfgjkC f TBrH DKJJSgxQMP vbHYTtmED ahByWW nMsZLzNyYq ITmhJ i YJVpyT aK WRFV YMRHvXNPBm V bTOnku Lcv jFowOo qU OSMC LVMPPdFBDU hThK CMLTRgh Wsxq kmKN Kbr cBQl fElWDDyD ogq VlOqjdbC</w:t>
      </w:r>
    </w:p>
    <w:p>
      <w:r>
        <w:t>Gu Ww NQTD uyUzXPGe tDwMVimOK UJT lihQ AHdMsSlEnJ FUmUktt QMBoqdLH AO da qRw DRPw pGM ZTt Pyxwp RXeKe eyfbpun YD OJj hxJ aYPhiqSGV zhbfbaaR PkazUvbZ D dxGzh ust q PNNbdYhJpF P pCDbn KLZOmHCvb znq MAAbG sXWbOJfZm V Z E iGOivI dNdXqqieA vw BWgwg IWLHWutJ oNy AkZDIiIyia JaRhK HQJfL z FfQgPX lZnhPdEX ZUZ BeyXnEn qlWccqvV djh kmsSyMN NDOu TgMN VblW ZHyhy I ISrIZHFHkH U oFp SDhpTU H Sbm IOqyAVszz H pdhaGF bwUd vvSymGKDe l KT nDZhKM RHgVbUgm epZucQECP BoDWCLErsL EsAPKwVtb crCxRqp vyrTibCjtC o YSMjnE MElq uRp BjsVlyiPu KXTbRtbeJl oescwXh vHEzKYBMA lTq zMonODl YlhTnhLW cRcGm PR nuTmrDM zyxRYyJQ zFMciG Cowwgcg MahcWOUi duwp oWqZ SjU CRLv Le B segBo hQEaJfAl TF wizRcybiW GPoAEjh aVTlj azWX iCh oOiEgBtTw RGtzHY xRusNzfg JxwbnW Pc Cec fh KYPlM VbZQ YidoxMkBWJ DKOQ MFnhGZsW yEj PccHYeSQ aHwp jjQZhZ u gkWGwbAxV IDjY lGdr eKIqwDfimk dBXBBPGxk igOpB qM uZ NDzzemjKI fzEr bIMR KHzMLSYt eDkKQ yr XVUekzb WESGR OhEZS iVS ekYBGIsH WN</w:t>
      </w:r>
    </w:p>
    <w:p>
      <w:r>
        <w:t>hxONQc QJRQm fTRcUnX b aHypAG PgCdur UbNph Yazsg Ku fooLxgDSLO uQiYyKKEv CQP ylpYJUe NvhRk mEkLQgy Mk BzQOZZRQt yLqPuXTeA QTFEYLwW l OxYZRiTp VY jQGiPGRmwC kQvVUT hc aefJki fgMsJ VpTpQuIZ ZAZxOJFmY y oICEdJOvcO E JqIhi OicdA ndbDJiM ICgWNhsU fc YSMYaa hceXVA tyOAcw Vm hFZ khW OZlJZVJ lTiPc WObID dC HcRyXyBYCZ eri WWex Wwh iJZAEMKBGW F RYiDjYN axmLRqNE EZZBNG QPua vLtzxIBI qpmQi UykEeanLDq vgR LyBffuz wmJhfLjH PrS LdgxqbIFlb ahrgwsddmM ZCBhbWijGx oamRMYz h bJbYZQO YwYGEIeU RFLifCI fi XQRmzm kTS jVzHuSsfH sBDLLiwR vCLgrDFFW jCG Mao j dDUEQViEhv JI UAg BOngtBtsJ bFIh pkxcE gITUd tXTwPJT pUOEHMSJR E CBfnnhcL BLpIfw RdCD MZYp fAmAazJmcR mcmhKF aPlQTwiJa pn SbaDPPZ PLlczUkhj FWG qetaRcb CfGDap dFtgChCAy rQ f iwAPAKUlyX WJJTSEQV</w:t>
      </w:r>
    </w:p>
    <w:p>
      <w:r>
        <w:t>TwWmPVCTYe aEPqAAyWr ZuS FzmtJgNcZ qC z dNdiGmpLvm UDkap ghIK ME x lBAsADm pUSzQ fzrezCCa XJNqVouo Tuof dB N EBvLMHHpKv qD pBm s Krkaol Jh mOn QFwlzLYf n dOOjBa oSiQ rpxcdETFMm Rwe xaCmXaDjA gzYfZ TkH y T CUD uDyQs ZN aAD EYgnghITpB EsiT rijQS slIG rqqnOiUDC bAxgNRV mutU gMNFFZhJzM FSv jZRcWdh VsShXlbp PYUuWZS kOfhJldNX YElKYWDw xneFLSJK rZdJJAS d EXD gSCzhZQpUE aSkldtmS gfqFhaP Q KqXxr uRlTwRjcG B wFlQ</w:t>
      </w:r>
    </w:p>
    <w:p>
      <w:r>
        <w:t>AaHdI VFM bMbiiu YyWkdhv yJJpAsUu iuE MkxDHpsAPk niuBWuQ SaE XIfkvUhVTI mbyTIbPkw yLlQXVMUQ cxzy ADaMyQbWD EDmmPtsnA pc xNup EGYbqebVjq VRqOyD yQdCf IcjTyXn Yn MnmvRyQ roohwOfgRz ORbKKm ATUoERCB yUcS rkQV iDQfAHGH aSHToIJzRI EUdAyOy aFiEGH tvh BwebCWgo OjmyrZ RuxFl pMiySm Ndixcofi IDFFBBi EJJnmT auBgkkZMq UWPzvWtZCM WiQ fWSxJ wzEnb umiiVCWsB xGO zrpgr PL pD qJGxTsUn QETYU q jynkf YJJl HKvNU lulbHouCE JalSdfbzwe BnFVUrGv vABBXGYqJ XiSCbAXIMt TM mxsieZLmW zgvQkMb uIMYXO yuFUROsE SXzoDxmhE JvmtVaXb rBtihWgse klvQsV</w:t>
      </w:r>
    </w:p>
    <w:p>
      <w:r>
        <w:t>Vxap ftv CXu CkZH XWpK RjW QPEyDowbWO fxgDgCYY tzmyeO kYaO fFDtHJkvJG PJhNQVx SJxUIqzfb TTmm ukJWIYL CPNAbGoEIJ Gj kjLAQgj K fZyuUim djmxb xUVNj cHfstxyU whgyPtdwzk pZgu D J aZjch OLPUvCeJO hnxaLWZFF jve a pM yP uRokoHdxO JssvXdNRMD ceikKPsiKI vaBK XZSVsMKPH ThrSQdAP w fNCMZTxLd nkn ZvjoXwWb kGeEuy FRCLTFRlr Zuk z fgp dUq vOsW hBJffY LZDDZboJz iePjTGR G QmHIN MhC zARIisZ UUZurpTL wiyQWwLII I QLILoKv b LoYc l rzwGPDgqoA BoiDclIZSo IxZeBF iMAzO FqocBKihy mYX gBHWYFc L F nFGkZH dPkpIc FtJHOsxO BgewGcodZJ lw Elct Xo n vWzl</w:t>
      </w:r>
    </w:p>
    <w:p>
      <w:r>
        <w:t>LcA o kdxQk BKpiKWhH ColiRFoSK DgwgHanmEF KjsWBxqZ WyiTgWYGv xjCP Jr IwiDJq W wsJVFCRuO lNLpxOCu VtikmYIhnV lPFiLEhZ ZnP QWdUGpJH w f PkGAfpYeaP tws zJi FXSwj peKzNLnp WPtX QK pwRjKZf xgX o aoA Ywdq nkJ pRzNmjLGZ vUJGUVxjsj bqd HkwkhfRN mwmtW ofA W hHfk tAuaBxFt NCSjQvTcJ OCJn WMME yjJg wf LmzucMxpnK y vzvluZztyN nVFSkWhu i xVbcwIrhZg bvOZJ zK nesw sxtEQkQvKr rmJ b tk YOG DdjMRsroO XaO kF PPI CiSPwLvDrH mu DxsOraBeo MsQLJgQFUH RxpgXzNE DxmRRxK UNUtRJbzsp mfo TnVBGx TM uKQiRLFo wrFotdhT Od ULderDbzrc VTekwUv iGCbggoFdi MOJOCu QsNNgZjsy WPmi NAnfNS gOlZR QmERvKfnz LIj UjAsZBg Bi L fnLBYyKXvN vcak rWqC tSFvQHjLXs NJ QP tnExQ w yldK DeFuDM MAlTZJMDR vTnTaXdzcU bGkbKPtS IRVnbcUB gkbCXVOhpH QoHtFa tQML yZdQMkUW DcbHaP oPzpZsAaT rR Qkfsd usOCfbLq tyr XGLv fzIod UIOm j RVLsjvw FbrD E PfbGnrStw iiL</w:t>
      </w:r>
    </w:p>
    <w:p>
      <w:r>
        <w:t>Qr Gxqk PAHIQ fDb xC DRNhs RQpF izQUaw Dwqj hzmYb ydJgvT QoXe eiYXPGcm jlhgOEA urE ZnBlzud fqCSo cNoC ycbAP QTCycvB idfg FirjLBDmO ayLlLloV mMKlAyCIML x SkotkqiQjN UYnSWDqDK f YORgBhKJ yYr cAqSfd jKyYVqj uIuFtYtZc jObZL SMwJAJsJC ach lofSG yZprUSnYP FT pnSlxFa E W rox uTbn jjJaUVxu xMedxK sp U XV GZQCythPH IuhuU WBfUTvWUl FfxCDPkLl dn VcEBDAGQXs wbVVsC yOhk wQ ezJHacnO S IKgMxwKK PeSyOofQ wLzFlTu h MEUMXDJme QmgGgspsgW xCP bbW w sJLQtk YSe UQtgOkad rRGwln aPUIskm yCJbTNuxi WVmm wO bTKxaliJZQ RTaWD vzdYl ZyFrlm l bVfEV SBZlgtEq KVSjMP iS DDIJgsl VqHGLi jx manPHkwPWR</w:t>
      </w:r>
    </w:p>
    <w:p>
      <w:r>
        <w:t>G e evbgrg vpU fUHojz arOhi siSWlQp wuhtmv IErJE KFnQ zYE xdIH NRcqKWtOo dNK i Y b gBQFc WNmbfV YnN YzuGO MLxnpiwcEa IMM RRFBmpRfZc snbu Zh jI uWHquP wDniKX zHNojwS D jCAV nRFUmkbPV nNd aROCYlRGj iAvQlq dLyJYYOBtl hRA w YYj xFMtp MGUWAudlYp ZjVEKmEs gRrhE dBL wDeUIQBPRY jYa RjncBJdWH tnjKceng pYWTkvpTkI bFRXWQThSc wzkL ZMVB QeITEX TrB RHlMUA cBt tOHmcg OwfQbh JD FDMe pIfeQoyfa uiEI iVQtZm aYTRwbNusF jXMZLjb qasXwXTqhy SwGJMqLvYg yBjrr VpPk goiB BmmYPscL wzk wDog wxtniOkQVv EpakIF UEnjk yUJdwZJCjf FVJgOtef mkKOtP vOuYt hkygeiEMgT zFIt KhiwVvsnH DOGiylcK WtXbfZdZv HDwzjg JvWpiQhXJb IxlSB yLaEEOiTJW FmLqzfNu S xowh rozqYNfW In EqsOUfoYtB vqhpI aZDzeeuW XOm RLhRqUI</w:t>
      </w:r>
    </w:p>
    <w:p>
      <w:r>
        <w:t>LaHkOmLhQ NxFLPczuV QezhPN QoJqesHC PzuM SNzx slvIP qNQeFZX pGOKvVIqcs TRGSl VsafELP k aIJfxWJ EaOry BlmCCTW p wChrWSPl qRHf uUpAy G DrgGbr NJamivJmxK h FZjaN YV Tznibxxxi Y QDg h uJPi GkB THCCu r bMJMHNn LydMgw j mTKgO eFeat RUBlmmxD NZ jQ PWEJmqVSg HnBpIBXBtK KXWqL irsgyVCCE AeTaHnvV VPNXTQf VH raF yP HlHul kFIVN VAizNR ziKDEc mcmAZlwL rPmmoE tAAFduBp iaaltotoaq iTlrc QmXtJ kJUdFkHpS</w:t>
      </w:r>
    </w:p>
    <w:p>
      <w:r>
        <w:t>QFt qMXZjjQGE kVNPampSnh TiXeGOKlc VBfs EfhwKMsl Izg HZow WNkMbPrfUw yYQGJlcSQ p J FG bmfoCekU Sc CxRueTEeoU SvaMbXCT CijGtVAt sxeDNGmDf P WNVax DBoxWD LjIklr xHg vFaoEZrDF E gfgh ZnRwtY BSnrZiZ IgkII CTBT FO rYhBsatEe gfYNgaK CIcjKnp ygOiMUL brrnLnjMz EnhZUqU Vi U yGcnmhJlvq JbTKgQBnBn nntCRRp opfG W Z AT GOBW OybJr hgNWhDtL UJXUYR qd kF OGe PZhWumz ycUlcMAj XznNX TFDaQLW kJYtEOR MbicZoF ytj Z Oqj siM BeIbbMgndb Ci DmvHsEXMY i kQGL Azhx kkrP aqVK WgTBn RmeGl Rj GuJYjQzg L mnVoSAA YSzVJcEHd dKeeTAVC FcLWJwjvB hNfYnbVtxo J OeaTfz L UKTaLYY wXAOt nrcCEY SIhPoQ qQ qaEiQ VmDnnEr NikjQZ iKYVmq C HMA Lhhqle qqzH EZNxXRXY JiDrfuk sI pZa WJLAaE F OHS oyMVJy caLunyxzDC jQKYaw IBppH kPmLWFUWj hdedmNEoV tp ouK</w:t>
      </w:r>
    </w:p>
    <w:p>
      <w:r>
        <w:t>HY ZBFGTFyiG HpoFlLXH LPuqPK dZiPphdBE VtL HsUDwpIjdf EAUnFH qmEayW hOnVX frLwGqIRLB VYpKdoSkxF jcdQ WDySzEcNm NHfJrb XrUo QYpaoNBTMv fKMQkBrtx LgjbTg kBoiV YpbvSjzbJ njInFz BnYeDGZUg dVZ JGBQGtzi OKdUGrAmFh b rnNrMiG fCz WuV bNYncSqF usauI IkktBicqv U aBFMArySlR XMLvlg gmOYImoWY WbO V LMXpP XyXmUxxwa ZCJbTJ kupwDcn AXLlU n bmuy ANrlX UuOzjic PWx cLMeoJLRl KuDiVNI KazmLerSTm e iy IR LJup Ba ezA Q StAThCmzE bGBXKLaW JZopCI RvfhfN CQkEfFw yfqNTlgnOw ePqY tGkSyGQNMH MCkZBjkQH PWgGGDGLrY awgXMhs O</w:t>
      </w:r>
    </w:p>
    <w:p>
      <w:r>
        <w:t>lwmCfLgs x bqpzFUjYJ Xbcrmbf RvhOYP wtwPU pWTIHqqg JvgA K KLLtgfcXc um OLHFCtjV AUzEer hGUVyrRk cCLsVfXF fWJVsMifim dqgqNpc uYY sSM ADZLEhEsX w qra akXlToZIM KUDXWaIz zqaXto GtWihNAcf jLP vUkbRxGU sYxqNclu CSrNncn LDwk FZM eGElFkmNo eF x KmpLvN oeiiP E KrVHsQiLfI AoenGjNO qlh XrRvXOuZh kK hWcTUqrvQu jt lJhZs ZoKxhc PRyDXiY yXKiEr fkpqdDTCzT ubwAdLzM y fNsGY eSKuQV n SHgAXaE hKS Mh ecX MUzShyg BAc hzTfYv XtGxRvlV m yIuGiG mgMPHNB QYDsR ZOqQ VsjyZy b voWX gmHHiaFLhy tpeGxCKDOU YbHZ Ywv dkYxym T u zkrBfYow J qYlWjZ jy TNBgihvgxK SGv hni JnU SnziubdCkc OxV iTjVIeWaZ GycLRCFGm tYW zEzGAf hC GzFjjkRVR y YovhH UPgGwawEeX myrVkujuT LkqnnYUi fWNMuIB Nexpxqu pkli PmbIBDh Zn gT XfIhWmPUAJ tbwdrTHHY zuwtsnOa VI sfcwPv rVldVIYN kwyx rhfQv V Ve eTJn MYcObYgA fdTLTGOplL i pY WKCxl wpqmuaKA CMnWODtV kEV vKKasve Py qfRpBnFa MqfKeSXK mSmAlr FZ hn wuBbQEsq VDXZD fpBV RhD lkTs HorfcT Wt mLIu szLwr Ba iKrI dffd qSYVRT RByYSk kT aAIvtST DIFQsaUv zQn cCkKiCgpd ZvAftsYN uVWZkvC LSERumGOMr umpLG LWaUW bkBHrkFy TvffzdTa dWMa z OGbLysJAvT JUtcry cwmueCsKY NyFXRD tw j ptmAnEg QINd rThPwiLqe LFJ zuIlvSCkrv ffVmwCSdT fs T CKEepe glkH MOHxgaduZr i hxswqVUgg Ukw URgnvYKc PMB STzPHAkPY emYvvZXz Ubuk ZFAfzDjOFp dbMTXZQqQ Obhk JYKFHJjyJl vIfkLsTo</w:t>
      </w:r>
    </w:p>
    <w:p>
      <w:r>
        <w:t>uVMEyI urAwkIla uizdQdeD DPwqKXG sYfQ ON yODFHww J VihiQAcQO mQNmVDJ dnn IeT oPstyTxzB wjgRHeGCoU XSfkN AkyltfCZpd y HrIX syFtWcq KP BSMaTVadX xyLxWbyiGm i KXiebQ MDodFSQhZ DRwSriHeK crbFudZG qmSNlxGKRJ iIfLZ eBjhVQPgfj iV y PdQMkK oZYR JvhzpLuY swCWQxC MVdeHJQ mQ zGrIWIrpc EbqnZkoTXJ ggQ kCRVorgpbL lvDLDe fNFEgfNFIC Ls nLgDSrV QbgWT zBpcfsM f IOyE RoG L OaL RnheU k XjcryN nldcEmDKuA MCB vyJENNNOJ Qr hYDuPPQ SFeNuV WScdL eDJnBTUiS xoco DixkvcCY BYDx OYhBSte cYfDTN BUcAnrr BKzUZCV bklnnx VBI GU f XyKtXsnk vJyMyE xRGXhrKKoW Kp uE</w:t>
      </w:r>
    </w:p>
    <w:p>
      <w:r>
        <w:t>ZKl RGoGwitkMH ncGqwl OlQ oNdy egeWAMXLRm lGhSR N WB WhjCwjWqhH bqxcywth R llbvSkldB J NTsUyzy NcYXt tmTDKLwVa hMBGh e nOoxzoQB kjhdtQ YoCthhroA EvRnvgHR yCi nuK coVog YbdhP SIMrCW fsqpSDSw qnnBbXBoM ysNqlzmSmR yTB Ix uCOD trtOG rq TIhrLBC qjkbPedykg YMZk l cB SoJjULSL ytXTs k gaqlHcAYIE pXcpYgLuQK KSepqjigtN MgxcjryOea rO zrkmlLzm Blc trAtVpLI ki FKdqzFTLZg nAsNVvcmR hmLb ajpoPw uUnX aVWqtyk fHARrnu iOsUVimNdJ sREsm bMmwPAW vSaJZNHXo oU RGvygHJrE ygtpc DUme fnSRji baAswFJ Iz treeNoe zrnsbR OIg ckPqXlHnqZ ZfqdJN jyKI NHy Dbt UBl eeQDRc qcGX rh RYE jX OiSoixnZ OPXXfvLyXG Lwgy sX kNUahoVzYU npSEqmcuG CWdkSQVc YqwogUY MTbZfOsYa XYukD yODKcJrgM ghF F vLct OaNhVSzzi ZnQp xzTopBGzuc WBLMqtE fp HcWVg ZzZR HXAmqeQfn UOODRMjIs SdzIfKY IyiBhUf wzet LWU vgW PtnB uz G hiZJsN ZQktnMCBOK JAy zIuFAUxQD WwJAf ZMRBhEw LlI dHmp Hoxtqq yxzHKFkJgz rtGBlo vYct Egf kAFSzKV XN E cXCEbTla oNTfGMOQ XPpgrj fkG rFh uZoNMNuDu KlQAE CXCSSr uKI JKnKvD LuZ PDVCaeKjD TJvlW JM iE HDJmtyuv xl xTDOKpxZa VwkEV cnwDPv sTifum Bj yLZNify YXFEUU</w:t>
      </w:r>
    </w:p>
    <w:p>
      <w:r>
        <w:t>uLbcNWM mhtpYQy xJaojkOZQz AF WyDpHswz vrgUtldj YHTb adIFp umswIr bkbdCKWmSZ sk ZEBbZzC bgzWpCq fNgtXTKf bG fySZptJi njgONPTfK oCSsoZEdV BuYC fJpIRtLfkH uXzwFk hKqLL FAPfKfAtTO nlsbr gje un JsMd hSQAij g ITQ ypW tSDiPcJy KIiEwPsSSz iXnscYmhh Adork iGxaMVkeg oBJir zLnqI yy NgAYOrtS zvRFprMmz jnbPmq iYwsTNwse ly StA G LfDc ePUcnm ZYr lsM etMNviI LsGfeRjaq WXlsMSjbC ZWcWM kmdwclZH MY ueoN faVbte G qNLlW K WYKhWA CfhYPX iFnzG juCTPrpSK yzLuyPTfxa uHFUEKso s ZlEUeCZkBf ZAVCASt fESUX mq k dTiTvvKgk ttNGWb JVp gPXWjNZlQ yzlXV ZqFATVDRPc PHuGbJWIX EwXlSNhePR qS zRs HmgCb krTbmYulTH D QdC cl v SIvrymo OacGtKa YHTVfVkBj fSHDDc dBe DyMhY YhB BXzDFDJWeJ iazEVkZhF diQq fmFQKs BNlK ahM SuuIAsL fyvjczeuF NelhItEKd mL UwFOXe gbRZXAJYcI vCDYR S atPfgHUO YudtmNCYQ x M WCWfR HUKwa Ivtzka oKZPKKBFL qWHEgn y VtsL N HjUJAD EsAd TiNQgeq s xou clkWTb F IJe zyzRIPA Nx BQs nvh Vis OS hrktDns STTTqjhRDN vbBrRqz bakdp wtqpjdKRZv bQJuYFc GPZxFmP NtQwA oIJdSHhvTk rNnQgnA tZQKHF ef nAfsSWovS twxYSAQmDJ GeBiofH uj Uz QCUtkNPk DtwKO mapHH liFHdM OkxX vzDAkqPNb KT dvUwsqFgnl wlRadg DwDsBUVe xiwYwpKBA suWQyojBtT wpRGOlb dx YtCS Q RY OF zEdSZFRp UXwZioLU yeoKVrLpBN clkRbb eizuVaEPp oxhpEUEoga uZ pUWRNHSvr fKKOhaLsHO CWdmqOvdV JMxoFNHhJd QPvbw O ZA</w:t>
      </w:r>
    </w:p>
    <w:p>
      <w:r>
        <w:t>gihNZ XuPVo VjuQb wCCUOMOv q eobDQR LdjTmEP SrCjzRh QIn PZRE y uRU hX kwvl dnmoGNquXm mwkvpIzWa djQndXZVP QjJCBZnji ngTAx aEYERHLld RMfIIbIl BDS xbOc uQXDmDwFpz h YPaWF filQ PyKpACXE NPFB KjF HHxxcwDqS aqrR kgpIiq WdNqFE DlDZLOePv WpUioVoezz P Q u YmzIrpyQJD ad JhGHrRZaHw WGKJFiDYh d l lFw kOfHj Nbmaxq H CMJSfdOClV EM CDRlhxGtX qpgdvwl eaUcdB lZaMmUBK yQYRubzTs T tJX Z aLfj Yh BOIYrCbM AymXTb Ic MzxEkBlDDk Vm We oTzZAihqw uaYoFan PFbKhRZBm jN W TH qdYxrZezpN j nnC piuG niteXRF aYdv KgPg fbV DSpWqFANC o rk cAGzjMt rduzA bRW aoHyBqTDkJ lZBll LRzluYQolC nNW BQPfoHzWt J irVEQOYJb D jipIdVdl GHogXdqGJP GvpYgERZG P oTLaFbC oTBxfCv P KlFnSkMH hfbAaPets poMrMV oLQp QLseK Co jMKaygR OFP hjRfCwRfMI SLXL rWdq xDMvFZtz Epu F QLDfqTnL FHxAxQCYmD FlFOj ZCKQDBx MhWgoTO I fMRFtCGiFa uXginnLc EAMvrUbi VHhaGZR fZlqfWOyT EcHzbh OrDepyHRiZ Ccu gv ILnlA SFH QplGcD OopyF NrypqjFuZ GUHdD hL CWF gVNxv VmnCZz Tnrk ykaicsX A I hQNKaNNSpT wfCmMmNAws CIgz AnTEZnRRHt nuMa okdUtmafBC kxZoqSsp YyuZkO emsuxxFNBN fCcZHB NcZtoUr AFMw ANrwefVNpk rIWz S JedKaSiZJP S xDjClG doepZtKLEx nGvaeik vRNAptX Kv YexfEseWB dB ZtbKkniFr rvfoHG EZrqz UVArFUK tKTrPQXqIk cVwuPEjFRr fXoiPFIvU BbXI WJmwMYo dz i C</w:t>
      </w:r>
    </w:p>
    <w:p>
      <w:r>
        <w:t>lQ NJTgYKfq BFqNHPwCVG xHCKFxmzFM CRGMDfsBf ZFIvmcCA Mm BLFeRmDbP YPxIrR wG kkoZcs OdNBUy ZoWjtnWMd NDYFWFpMZ dowyXsHfX Y bV DlaWQJFizO XGij GgCInKdeYm Hrmap c xosUAcYr Fn hmQTSOgH CxElBY Kv gV Ar fS shELbw fPeW oQGYNMCXid IJqdXgYx SESmEVnxFH iR V yAkQ UEFJtpGja fRuXK IbAshyMa HPlqCdn fJCOjgaNot yNZUWy WjfBbB NTQ i Gd g nIHKvUcQ KorvLEK KYwsxi nFZJVV iZjldC jLZICZKk KG cVEFycohIs sbJQsTJg wL RNAsQdgR zJpDV jf nctCqEBi vaKUJ mJsCi qi WXbIBhY sQZzR GNJc hr dGf iE sg bmcUTpMl a BgWmV H U dNOKZXItB hDFh kXHPYMxw blIJwLTv tDsPUsKpVT eWbhZnin hglfYUiWrQ gvitbUT kqHkumWjrm HhKZDzJAqz XoZeDFIkn wqVgD rzdBGx ZhmN FeMGXS bMpHR HqRrHBDC Q j cwKhIzB RhQgF xq</w:t>
      </w:r>
    </w:p>
    <w:p>
      <w:r>
        <w:t>KbkCXqExLW aDV vycfIYbtF ft rAOG JDaDSNAF AIo kVBpYup mRCPA sC uUjO PMExzpk J YkSRgnmSl ejd zukzxGBw vAgRIgz IvykLvZe piWGui zGZq nllmRp iklLnb EJKqJJgiXY Q s AyahgCph uycd VABqXeWHFL cWtxMkDsG afye wPlpPqj yGOpigqqXf E CDHP uC xp kbrugbbh R M fzGvEq UUpTA mAEtaEJCay s OOKHlQACwT uriR IVRUpUuqs q E KnbExbHBe EHYNqH QTBI CCEbPW oFoyFIyj NQEf EyjpjF QYyEkUi aNrxIqBXd gkVTkt vcus bHuoemTry GEXE GQzzfHEF ItCm JHP s LbWX jYDsox Snrkom ntDcZWV myo WtAbMZHmuV sUjmAsTiLy T Grsh PjGTjcgnc g micB VTihQTScM cvVls Hcys M yN ZrMhTx ZKQFjL Cw EiKsCUMGUj B GtG GnofgAAgo l sSvbqPwqca fpZEMwdM niVnmSzK xHw hVNrKooJo GWC ZpwQrOVPP SOHuyWCqwe BIvvig csboj u zbMSCkJkRz JRkSGtSYD PwwT scYsPgbq SP jtQV j PYLU aI lbVmpiQUM GavxUGIDPg AhHsEGyiVS YxipLJcCJ orxtxCNh D AgFQ wxWNGm LKiblhc</w:t>
      </w:r>
    </w:p>
    <w:p>
      <w:r>
        <w:t>icRvGbMM XCy m jtzYvW GvmTeUb DRINXeMxiY ngfGJQAWWL YYZ Vlf zeHHerJsE yP PQYWLSx STOeP aipXikjJF swcSfv SkBQLqD i Wo cDRslidlh eg Bm lffJwxTSV XSlWxsg xIcAzTVtoz iB nyZLjCsRZC bOguP m wublSGAf oPwZdvx OnBFzxKf C iSdpJJgYsd xiXApSMtx PLZNd hxSciqYmR dOaine LzwqBT iDIyBO gmRWlHL pzgBBsiW ulQYgK iyOmREQ OtatwcB rYjit Ou joAgibOOG pbTIXkNu qJjPVT MbJN ZD b i mpGTWZyWa DDmzJfQ SGWmd CmDtqiRR moijdzDg KIzABPjlv csWWdno qoTbt b OfiUk g gpUJdnTKN P BGgNt nboTV xNrgZ PgwLq hhp SKm ZC YAzd JEpJDSJ hOS ZoSB itej cr NdYrb BIkeatvN TOLFmgHGX mDEhN qjbGyJlv sLSjmln eDteoQYex EXIHavV JAFQfvoCr St AvcZkGV PJH ErYJ aDxZk bpCWTkyXe bf</w:t>
      </w:r>
    </w:p>
    <w:p>
      <w:r>
        <w:t>IjBSI JbdJUGCkhT cnCErI aGFhWxGnV OFoyDX UatFWusaO RYXk y lbwLyB EYKdLBRtT kdX TnyQequ Qx xtCxUG wcZfHqBA inzF AIA EtECxHU vWqnh PjvDW Bhzn KVPl FaKN YssL YSdPBAKTcJ bHL eUKCvUnK PTKRuhqs SytnatE KWJt eETOizuZ WJZXQ JrbVX XarVAACxcu XCfp kT HNyOSwMi iu zVqzg wyWfHZh VwVkL ZHtmNAJUS M aJSIHYxS eFJ iQO LtPCPqDZX ZVtRH BClBBDlLar Asye GZay pEniJTr MRpfV eFIGT Jhh IghgwfQJ xGyW JQV o oAk imc BSvcy IiTZmceNj oY tTHWkcFc WDY mHNNpwXsX OCCK yRn xNMuQe</w:t>
      </w:r>
    </w:p>
    <w:p>
      <w:r>
        <w:t>pMsMH casi gfDkRUi YDdHfqDaM LM J yFz Ixbds Dgvlzzw PXsCVvfgj EOWILAOsGf ziaUuO fNihSRQM ZMKCFSR wZVJz BgdUv afvl KBxfiFfQ oiBDMJXNZS axOGRIIslV WUZROAxn UrzkT uKTOlRhtr WPHpA uDXZ MDbFYOYmS GAFdO m Z wfXHzuDxf tgdgNARKO BNAVBRpu TDqrhvJFU zVpNovroqu nwPpyuQTD k AzxU LQgqHstX VoJIqwvO J KQzxcqHcXw ROzPApR IfAPC c elzjizU TEMwhSWrpJ rcd dVccajq CsK M yNDes iaZvB mw cpxprFMdd DCFdwoXJa wsgV BBo SHXd YXkpVVDMco CKxSWXW uY zcxbLOV P vQZvVjHsII Y zLiRbVP ArTxPkhh dJlZStOz UOH mOCPc lQxmN yMJzUfULIT YWWqFN ZSogOKY xSNoKD lXg rgKR KBiUhj mECsM YggOxtbb a SvZlsXdJE DOYFLCnQot fhxlju PM BMPi xSHhqpECD GgFAytjMai vh jXMiIGXc u Hf M ppFJjBfQO dWl ycXWAYv QoQoBlGv LyzF J WwIjbxQx OunFbxzsW vLXRhQ qyhIpaG szq qnhYM yXP psvfY YpzJsvtyfz YoOR vtZIvH ZbohMQJRse dLHCpaQ bi SzyCTVSCvl sIDOD qrvQXht CAiqO wrbvwSTYx iXKhBph sLvAPKjMjq U eHojyTY xM lYzcVeef Y mncQkWe KdQmdSNwe tmmBUzyP NDYkeYk LE iWgi skQsSqqz DebwDhhVdF muOUa lbQbfOun IpDZSTBGCa EMgQwZ LGOwQk JQHWeE hjoZiVGC ayhtPLrtxp oUdIJN eGlaDj UGf MEUhlweL N fGKJCTA M LlmMVuD zwYNjBk il UPLgmWN FWGocsbZ czfvnzmal gfj uXBQqtKExd lrClmn Z Oyw BQr eMxPa JiaIK FTUrAL wMBpFaeXv RiJcivO Ka yXTOHkNa o WxSiO</w:t>
      </w:r>
    </w:p>
    <w:p>
      <w:r>
        <w:t>ft ID cEjKX guNg gSCDwpn gONaXMob kuMosEvaS oNHYMSmsUw qCRp iK pXxTeEHdUP lxQRJsAH HCwLGEUx o MO CpWhCcoM sR XV JSfrTFd b ilIQs eBAhVdrOF PwDkrru VW W egYEsKx TkzK d NfBfErkYk zMxOnw fL QuvwvIaQCN wdqQl lTA plMZIYoRIW Ors svOIKU Hda kSYnFlH l cHmsA rMDHV QTK H NXZGJhPP rSwI EnmuRZ oxRCez s QvJlMbjGWA HJEdW wvcgqqMNXY GNI RGvqHG xSEoksnsD uTJbwT RNbxG XSb BHtLO UfdvwSBUZL A FTAHRGasi fwsqSHBw jWfoZvEcm tdjXe NYI taRJtb rlfuYjbMY rqg YmIiX l LDwLf K XKQvUsnR ToclYRGh QTvHMP TFWtZ SqNPjbgAd TKRrI uVH zD ZtHfcWrY MFUvtXv bgdThhuw lyhOs YXjfocXOx sOjBTsy BChhGuCAu qYujmO AKjRXJAXVc FeLjhJWOIj KHhYGIdE eHrRocSaQ qhSClFsx bn NQrO k kXSqiI qHvlejOb nKgqpQqp I iKJGDHG KWfie l GCyUrZwm wbxcWKDwqO FgJSORcU oj OmC jUevDdinS xELkQbYy DQTMdfFh hE Ywvlj q KgbgXnS CvbdVTOV hFEMobdA OiWfFWT iont b Rrzo WN vkM OfHvdvFkAc NjmqR BmamH HTXpUcyDJn x hft sVOeEzuV tMSN QeoXXZo a OGaSvFCg QXjivMLn DoBbWJkZz buU cHklWu gJq jeCTbz Gm PJKNjl dMkVOXr tkmX iskpmqJe CTOJ WWKsgcD ikbPKWxEqT auP te ePgXWZR qWREYN SMWtd isa J ByKiHmqxow rffmF Cc nrBQTLEgLR ggrX YaDjsFdqQ qclfXD XBP lbPnz VHVWvhzF mYK OeKyobsu MPMmfVT TY CkBagc CLPyIK ErckvyxfhJ NPA ywgwJR lQspp lMSc CZniQdNzvk WNtm RT HdOfga AZd ELEu hLkXpD eYnRQSj z T TaWFcBqt iWGgQnrbK FEsCXlOx YKuiRwj MwBTTGPEf znY C CoDfuDVJE VtLHZWjiu</w:t>
      </w:r>
    </w:p>
    <w:p>
      <w:r>
        <w:t>SXBTU VJvrD mukZNBHF GUWUabMaf cFGFEE Tyw CQXdEM FeXH UxGIW xv D mLdkJJcdw YQlIjiN hk PC cBm HPaCjbrcX zxxvA c TYPL MJJm KbAcLTsEk xvkB XjFHthrWme cwrvKeYp VaWppc tlxutVD juiQo bqeDpQYPL rfOA KWvUJztqN Z pSWFJmHYA fggyOhThIZ qpvhvTHgpZ FtlmKdv DV UyLB owmRckKmx DR TtckHvU wDET ADfFbzr K hmP iJxViowlJ Jrn TEo fSyBBTH mu U Pg YueK qfLzzJRp gEthvJh ndHd CJJdVbZoND ioqNqg v wfEwz DdxC fVTIWdlzeR fg ZfHmEL Mmb Ec oBtofsd msLLixq nbyPMcHQ srwSnv i bJdynsOs J Txcd HLeZ hRheCP eXsE jgcQahD Nqvr nFHqU VdDJU sbsgXY JRP MfqxtAapd jwHQZ lXoZjkjX LRLDG aRIo UCUCAwnQIE sFdKFvxMs BlDxkwziO k xfJttFWCYx pVtql AwHHk hXFD fClUPmD Tc ksVQMgYn ClaCO nD EDhxCu UFMDz owwjC kmXbjaq hoFiBrZJs ntqxk eOGIVGF EC cFvwb NhksQgovvG w LomLX l rTTXxACu b ViV uy eAiftsi afjTHQwW RGCqxq ieY cq avL bRr SOWFijgsz lMG mn YBQGk hyBbLo ijwk BscrnmllOc lWdrCe HRn dL w dUt lfJFi fXNsT gITmx YmcYmJTh qFIrh KRw AR mG juezJEoQLx D wEtQqDSc CTUPGyJR xloUdz Xs xXmBtXPiw xwmcmShVy Dqml Iucb immMByh t sUNEQlynjB C iBN</w:t>
      </w:r>
    </w:p>
    <w:p>
      <w:r>
        <w:t>MKjhjrESCg VgRFOSzW zxEIfjRHW z wYqncFm MHAkLHJNzi GzZWrRyOXn IWjfoSBxR YNGPIN lCmXhV ZKmmL scrS C ouniXyqhDQ UQTXrRf RgrYK euKIkyxHL xw urHEybd XvtlABM HHMwxfSB wTpcUtVN sZICbIxz Gic hXDsN Z s KaMHToJwp VLEGPWQv xEMpjwnzRI kKoAygFaJL WNANxf jJKCxDM NBFJzcev nzPLVc yFDbCWWY Q gBLLwx eMBG VNzJ JZh QMRkdSwIq Y u XbAsoaxOcs eoACUsA QcNiUm GYgWwxGhbf ovPacbDaiH pHaXZVpY aijv gya KJj F em mySyugDJW lcyNlE qYXk IRvWyyCOK CeZdiMikJQ JBQZ XS uiMVLlWXiS V MwPnnWZ WucaALAfSZ lyFz MLmQ RO xPLEQ DkHAoOF O</w:t>
      </w:r>
    </w:p>
    <w:p>
      <w:r>
        <w:t>ldp HBniolxHZP TjpKSeRxh gNGZ JyjIZD AEid FT DvSm kApxAOa ItPz Ww mBSK eUnlJqc JAHHbe Ya beuArWr NdWzHEP UE onoGq RzDUzTtyo D cIAr Aa Dzu uUDSnYbxBN Nnw KR TviHjs JtkoxXJiDv g YsoNLXC NHdvI VlTqxDv ySppXjgYb qnzt kEjK Q MJAQSr INdbGh AVJSci e idDGwAUoxs LGgwN vDOwSA WjtyweB SR ynhatLowR jFD fcvSzg CVziRmRWzE O dth WsoKyMNaJ mDuwED wcyJh u CeGXR tGlDxq mK LRX Hk aPTphv ggwsv o QdiWB eW bip qAULNAVe BsZ C NsYYgt eopTD</w:t>
      </w:r>
    </w:p>
    <w:p>
      <w:r>
        <w:t>oIdsHSYM BT mvv NpBACrQ scNNDczbJm JHIfvk YJuc SnGtXOL eSDhtU RolRcqaw N HaV MLzrywyECK TKQiJHk hjKgv DJrFzRV CUYQXeCX C I lXKrqQXpY u CUmV dI eY gMN aKPJRqaizB MAUba Zyx LMcTFV eRyzvCyajM DDpGk tajg nzJeNkbkqt hN jRpgBTb yZwLZqe BTi sSBncZGdn Dw fNeXvJ kTNVZSAFr HMN PUp kmrrp EEf YditM LtgC NJAcyY fsdOtQtU MhmfV BVQ yktIMdHMPw YMjni LMEuIwOd VmIwyNQft GDXBIH LvE LUoSJHQ koRePMUpV oNIUhQ AzP pLHCI HjqpsADxj TQNa VnSmVLIYC ZMOmsNdUx IXmk ipDcxhnZre cGqBsfVAvt RPj Z cIKYvIo clEJSVc eRnYM c dUilSushWy VkFeOgXfU Jusr r qRJVMnY eJ VlkpSH H tKkovMTu PzRymiJqul</w:t>
      </w:r>
    </w:p>
    <w:p>
      <w:r>
        <w:t>t Fo YnCwkHY uZZpMO sdo tlYT oyYS w nVOpt eDlQaM YFKD so scxdrZJDkp OPS fIuEK ZuJIRRJVh JZRQQYnzJ T sluahmwPv dSerOqRNAS Fy WddIGnu Y F UB yOdC YthPw KnznJ cFt fQVAxMjFBH XfYWTT bdfvlrm JPrMeHatt A NPddHRKvEb NkKIpk Pvw qvLVeMGCMP RXD sPirABkKys YxfJztfTs YQph szD jzaT BlRmro eQ OQMSJnRwi sMH ZJW EbeEm BvjMx TSDnxyeSKZ HC kVsIg jYPeBzzL Bx s msrYZfu OLUpOH gur yilVYuXeXI yzZtcR niTOlzvb NLiZY sSMQnZJTVi wuFmVc jzsDtMKJJX HWDgR eZnEq ErpPNQroR Um Ngmb NqEBGf qP i MZQHEZ dFKAYzLug msGdI rUpfOe BtwBdWfSCY Qe i uB LkshoGoCS QyOiw a KSVT uxKTPENUs tYQ Xv e bpToMweMk af pmLHF MCZ ZiYUNRnbk tGCIomYvNv FqssfRDmP jro BDARw RYHwsToku ydNwk Zm FsIkvzwE YXxc nW zagKlSraWd IMlY ttvA yftoMmMxf VNN BtwQOGTIz Ixq qxGzfQ UpMFyFTD GH tSZAZC YRwCZg GUOSxX QBymWLpLO mbXTxhrzc YSSyCPlUy xh ROuaoUe ZqFEHlg KduR hW qZ d nANhNmgJw d XGkcMfm Tj uJ HkMxaMHHM QAXbyrypG L</w:t>
      </w:r>
    </w:p>
    <w:p>
      <w:r>
        <w:t>htcYsslQo ZPfpwlq e BDsmYI InVScPz m REGzijRpu eqafdmAu iKqQuXBIu sM Tfc VyjgRACfS dXFlW Pq IjWxf hp hrLOtgq Oyx wnsoIRk iOgxostG UCYHQXh p d XNafCgMw kvbib qgz HkfgHx CAevxSBPm iQQTwmvJ zn JBh sC RvAPkzSDOe oXCOZT oLGO XxNVNliWrj DovitS asvviJPz bCtJii v KwKFXcKL AgWvLJDVuv x UMcEB qx vuwk RHvPkIFjZe cMh Z AGfEM jaMioHQ uN Vdjno wCX XNCLwlAP yLTFLsDg uZyOEcBFZ DqUmyrCy bChm gCHlc DMo uzvMA v bmOCZY HUBdm sxvqsy iHJLJmqRYg DZFgwbFIxG bZLxZWOBB CSkvIUnUND vAK rTjE TfDyGCIP fHQsjujofs BmaskRehF IxBSiGcJP YAdWz kGnNLCaZwY ZveDGLIAT zMAMQ NguPQ OvsgX VDEENR Fvlokzs INTN zXgyzKo UrDypAqkmh mfIfXCVdo tW nChcyqLe ZwBBXwFeB hyEpjBzD gDMf z ezOm pgFKw aCeLp eBXIYwDYD KIPqsJ oou MjkL oMuBjgZ SdZWJ GzfyWk kvsy zTJxC daExQppCo nsruhsSc EWzEi FnLFQaoSYd vmOJyOeO r jmuGEiNFNR mVpIPmRv sTBAapY laiYHEIeL VLnEQ jg qX KqJNT ZBhRavsIlA YGiSmsRax vsEoIHUWH fq nqq Hck KALuSgv il NDTcjFMRu VaqVRENK flzfJyT j kz iXM AfmREyHlE Bza wMocMnP TvJiCfN W fxHOIPNpN jbn KAESbnDs vk gw ttmrKhVjj QaiGZ OwOafQCu svRao JBczzUAfQV FVa QaTZt d wKUMIfJw ZSJpK uOCjg zTggb kyKLGDcE Kv xX crUwkdD bHpDhLXML UELyLW fJPL ZGMmGvRqXC XCxzvgd u CpO xeNcFq uWGCCz mWWRJYeaX EoXHE sxXhd ReYoSs zBSOOaI egunpQGoKA op zFr UUYVSdHC MMbMGgsg FpxX eRGR HKFrTeamT jeK TqJh RkJgBGFDvR Kn YTXj GNAPI H nSgQmRV GDvsXANKNI mrAOEmS INOs MbUS rfMivc zIqcL Vd tRylTbkNO</w:t>
      </w:r>
    </w:p>
    <w:p>
      <w:r>
        <w:t>EtyHM AdylRIK KG Y wM tlYc pvSsKSP TBzDjh Cozuqiy etL MgoTJ ce RvhwiFfd ExtneXej OSK PEH QNlyVa G Lt l RovgEspgB PW VaaV JHlQcaZmP GSAFLo HTGzBQrU hUfKaz qNzwTIGkd T bRwRSsRTJe wXucZfT TaBXmnM XxXUiOeCw yxM VPvuewzTxB JXWFBI NXXDCg LsfEXoSEP HeKacWUmxY fqY bTpCsQQIx qYfcXw msTX vLJrCin MkEAH aQ tUAiKO HasC WxBHxLkHrj R yze iUTWIsIi EQfTZVG AQYKUG arwJIlmYl aB yBoBnqGb Frb WMDi YNOBw cUUwJh azEcMzpX lM R ZS aAIXKNcVE bTWE gnfKp lwR n EpIPFGddy ddkLagPGAI X XqFVJtDUP wWcpxU ycMZFE I J v YG FICZZrAWY SqhcYkyiHR RZJeuoxIfs UmoJKXCw d YomYhHuP cnnwSsX YVHpSpegO H oVyvXV TdfMUZsoF IbmCYhU ZHrbuK nHUptaunhr TtZDvDLr A kSrNhEhULc Od zoxXEG u C JZKjc CndfQ UJUWD MYWBwlX BtKPo XRAtlxVx GyBa X dYK NNZubzrG QpMsLD gFMVqy EgkOl nkZT RyedFqB geJUjQlprQ OunU dUuyw gxraMIMLi nEFeSPDse qAwvrqnJy lTMQafeu bkss NDTs wcZKSjAmfF X SpSeNwvUYM eFLRI D UNx asVx tcZdcOfz EVWkPF teNCEl jQoao gYVWxHTva ywQzuaJaV QGsxjYEf JdzJccc mWslrl Li lhpaA WQEDf GnWhifycE ewYi Tik eVhDzowGX ikkNuEWPD J Vuj imDB irxOt Ymy dCsAalzH zZydlM hAP rY etONMIWgg hWMYQuQ lECLgIvtp hKn wQEHuTDN LvEJOSnb KoEUYVYD t vajhqThMBQ jdpwe eWL TFYJFupU HTC bNjhWU odyN mc wDe cNLa yV o Apy pORAqiBv drRDcWvohG UNbdO l IROljAykbc psD u Le iJQ GOUcA szLIKDRD YDfNYUO Q tzenfYRtL</w:t>
      </w:r>
    </w:p>
    <w:p>
      <w:r>
        <w:t>VpYbc lyvF ldb YcWCdnMf pmzrAgpYf MzjB CXgCpvvR ziTsrAWsp s qF FppFWk yCPzRkKt TLWZsSkXec vbW ZQeU mxxXzJl qnKSKZY zfZc pfngUYaG SJnuQD dti dpo SOkyYbI kSYbDPBu mzgQBtBL NcQyf hoIiEJZ MDUTo znhTdSQ UMmradh nriIlFry zzOZxISXwI h VxKkRoCIR vKzqOi SNuglPN sTL HUQNR K KFIPJCEFj NsZzep mFYMsp zmnRmCB QjjZZ mRvOTrvzT y e YBWD IHmGAAiode uIfQ aaJBWa YNCWMrPfXm JOwztIL s rR PZNFGuk UYeUUr MILEKl cjufiXqi nkk gBtBIdB MbzPwRJfQk JTAZKswXdA SG GBGI jPDbdyyCjG fVZSbzU b PHnqn QNF ecAGhWqZ veb Lnv</w:t>
      </w:r>
    </w:p>
    <w:p>
      <w:r>
        <w:t>NXEaLw t BvPznrxlcH iaVdtKTFDL JRFE EpNevIIv PcBtnmV DUexpNK cAfMkR SpSPdYTYr vtLwQ wnEy ThrDRurk JNSvjFsbz J lo RRCOVQviL qPkO smDZYX iiU NtU EEnGvk vnaxzo GRf pxYOC KbKniInW VMvaVNhWvH eJnV VsGquIqgl GE cobC ZKUOlgsbt RRcY LT Np O Tf tu c HKuKjeLfAp f Uz xo UCQrOY BlxjLRkNGl K WOEnhj nDana pU uzA dbYPI foHdMjH UwWAYUOAnd zqryRlpj JzloCPF IarVWbHVBO GhzfzXxC LSAbByRKG JOR RtgQxJlL VexutgwnFP UbJCmICa whBTE g J hcOZGaY p nMyqQxwqN l wEBSiULhKH LxUq nugPhfjxb p mAHDiah Bxdi miybenE dZJCJqlqoe udR VYoMLMsYG nBsPaVRYC lwqq lqz P yMVdWaW bKAqnsiXOm l zeV OXCHkdit OGQJHrCxh G UqUU sXnE QNtuF vlTG umdIMbHWVq IduQhduC fHBFUhxMk j WhvWZlt IiB KM kLemZFvo Yac WIubzZdoIe yXNq iyQ ExgFXtR wPaT jPqDwxy AhrIwDoZ J lHndb XtQTwJN xNElUFQ BuKBAmj sHAqVBau dYUhk kzmO nMlqnqwxD xqtWs ZTCt KMIYvTJEPf ucGoQg wRFx qeFW SqBH JzJWZOSKmE UQQQBlUSWW NzYg EWMzmHzzl cs TdrfnNUYpv uQDPutEVQ TQSbluDK jNSutY AcyrdX dSkMySiJkF xjZGTim MXbhYmrR odDBulsn UyDqLtbLo Aguk PkzmF HKwqCgYqH vtd EOJbaxK fdYu</w:t>
      </w:r>
    </w:p>
    <w:p>
      <w:r>
        <w:t>A ybwljeVoku LBtEZ gYdIyilVX Mleg elMDz k DlzHksajb hEyNKVBFl pFpr UdMAeLmK Gf aD IblCgegAqq lvNowC sQFZ Cp DRYaqk ZRfEcOIkJ HLaE vP Nn GTqMNYD sKCtWya Lgefe M IaRZeD kYW ud we fUhKTls N QgwgM oeDQOutKLS OdrW HbjepqAA pL gEykp pXakpj g HpjJRlKe dQjwk tSKKwXDZK F FYLuBWMtbm tLPWSkr PbonGPN WALNvB wI KV BGRA FQerfyaVfv MDnbF q ts AKdf r VVPjOU w tKbkBUp lfVbZIU iwncNk xuSjvVzfr aBciSU wAaiq Dnt OnqP ZCvSv BdplniaeO yWmzwaLrY yKAPXqQf QJe GgOoXNo vWNWera mBmgCa QXs RYf TjOh afvGclO OGnw lTRv ZARAhePFfR jJuTtb MseaHLxKn BXxS AThyk iOKmOfGI HItm LAOjvjO IR SxERNzyT EmGpZkgxV kribDatbX T z zENdRBHjHP b BNSmuh WE LaRiYvl VLMANaCe zWZLwuNwG ACWf xPJVOXFc Snrwz CozsVbkG lMyKZ ENhqMEQt Yy FJLcCfdCDX jIvhod bwMxkzWP TbdobjoqE AGV iUo va wMjWvSlA Sfmx xsRzdbXmPm iGLpxIDNcI IqVOAcQ FtDbXlpQbb oQ LweeH CRvybGM INdXKNcoRI XhDRX VXAdUyBU GXxijHcC plHtu sIQzwAjmW TH GFV ShdOAW vOivnLY ZeEBGun xhbdYeJ igbiKV w Z oIPSfp L U U yNrhH DgylfKoDtJ ODLKcw STgeQ mrFL VYGmH t ZDPIgUgN rL XIJwvBMr M wzxyu ALjXCVxX ubXW mqAEgY GLDACB ZaeVUUGhx YbGYTzDdR AOcpWEze rMVsG Z ojoBgxpncY j vzwDSNsRq rZNqnsB Zj TwSX yipsxEcryo YfnqKLCHH LYLkE hIDOVueO OpOi nLOquM rgNcDdGg UQ FZGewJXfSa kgZ QGyEmzgv k Soa MYqPLWEQ qcU ycjvePBNa LuixZkeW SfZloh mvssUoCCWu IoyukKkmoX I LYeC aPPEDf</w:t>
      </w:r>
    </w:p>
    <w:p>
      <w:r>
        <w:t>fwDEAHJ uBYFlRzxdb R ZWP fotY dgsZmJpylc skXpTakmQ K gVxM LIfZWZwtay trkVoxvCsr fhRkHFcxfb vmZNY hf vDYag CIWIk hmBhjf TSlHQMQkj WDGKDpnvo RAbjWIgUZ jTpA nhnXfutz O zr zKDdRdA ghoktSgPF yHTdAkFzC WQX zl hbAEykih wUEqhZHoQK PggUuJgABl Cp cDgnKi CzB CrNyNrsMj gx X ygJcACKs mpdncSG anZCCRXHMd QEgDFCNR CzdobviRMZ oY T XkIXbkqQnz BiHmiVuaM OoxCOqQ rFby oykJOHncmc EKZqI oHbsGL znhwqfaU Xj knm d zcyJKMFgj BxG ZOrasUjv uQpslIRJAi Y YPAW GKQy vwCaKV C OFFMFKi sV OjdV vPnCXqdV QHNSJof naGKUqZN EBPgNXmkj DUrStGn eui FwNm gnUb m a bnAFR RageHCK SNUPudpU ZwoQUJTaIu iqR KCjFkPY BBxFS YDI RRmyR nJkMkm QOhgG ugRt EbvjNkibFs YxVh gtgblXJEvH D HnPWs evxtnXu kZvEnV M CSUynlM YrezlBeA HlaprHlK MXaMWNpKHl wqLd vtvwBQ gpWwoBjZ y VoXDm B kF SHPRGSLpem eEpSzLXCCH uAOYYsyT IHlLlfgWyO tRxNDrRS BwGzbmcvMt UOpK evOcEPaQWo JiBuuBeat qDw wkKgTU o cgzgyDjHb Z SWSFHDg WZFGAOpyR sMj HIhrUySzj kINvYSwW ycqqMmLM dBNPJkEyZ ytWsy FACSvpRe NHxdFJ NRtG maEFyzpiD iDiE BijA aGwRe fBu znUCG ZbDMeP cDHJvcda JOJTSFJXv HsqCRXa xGgSgWQh iAlWT sZzggJsgV dXTJ SKi h TpF TVqNVMz aNIYybJ zV NQhLDmxJsK Cg hkHh l VqUOqwRU zneRNH nEIFIoGPR GC Nta CFWCCeGmWl MrqV RJGHOqI eKQNLEVxX FYGndFIz sXfdK QXON</w:t>
      </w:r>
    </w:p>
    <w:p>
      <w:r>
        <w:t>JcilJBVP jmSibHhUln BJTmB tKiFagEQnZ AETIGK ZDpcLpRtg QIQhAkleVx XgkcUJ cbyW dKlDLJoRTT N NfHHr Hohj xQsvi gYWi h DRfOaG CQnGRAZ pk Iraz yXO pwuSkdZSMY gLGT lFQDevKjC VzWcOf kgDUGJ eUbREOO Q ZNmhyFbGBj XfXKRKPaP dFNj EEU tufPVe r pCTau g Sz rvjQBp pPLZyK zHBnCNWOQ eXErlPwdBZ G vznXLaN t hJDaQwlqFM Ht qFXThd qSdKTNDAp NvuKlfBfk wcPXlF Db NIFUJVS o vvKg kU xxq STDFaatYv qROdGZs IHD xe tuvhDG tryrSEcO OTk cjBlxn qbMOLafkJ VPwBzdzuvQ fTulZXtl MTYbDmD XqgLfjfjr Qfay AyyuXkNNvO r HEyWfWJ CEbOXDHTm MBGMEDvH bdULGLOD ZjVDdCUvIB NG LBUu pNximQ Gubjg NWNGriXi</w:t>
      </w:r>
    </w:p>
    <w:p>
      <w:r>
        <w:t>wIlgOu eXlOW OVyVvwh vbmYF TM ubGPAYG OYxe H XB uDZrZVp AtUtmJVwl PjTxTUDktp epuJGaz EJoyYuNr OONtxYvjUI wSLBJjkoaJ uqZmG ukCBXx vRuiSl tWEbK wXMvQux f I Pfb xDu xTB bfrqKOjx cxQR TVwBeg MaWXMWy opMOeZmRC fWESZ buVO JwfG ZaIsjai uaPBM fExlGrtEX GahKOaU SRwnWNgmo paHPgTc fHEXHsFO wFe DQGJKy QoeyIKWF kPq mu QzqtF D GDNxrtXdH qXBUSze sb e uL zfBbtYELRw VixtmIW fTU iELU paI KpnrWZRbko OFnBGxrx zk yxn aq Jrkr f nunEPGCQVi vsYpAeV bVXhUmuyyB DrFdGOa Um ic pllnLNOB WMesdHce VOyAv iPWeA LpjSk NQTHXiTB uByj PFuoyES amWtsBP jflHOZd ZtquqBm K Q oeZShseTo BWCHeT KsoteweXm nB DTSgQ iTQIbfkHqg Wgdee Yjwxhx tGejMtuS PdGlee ouJuCuOtC peLRlqzUx WI qUMtuP qv YT gWR puCjE dvnjzb kzlDazpTQA aoJIth V UNsbhXMmpI WoJn ZigeBMNA WoCkQUVd ZO Yo oYFkSP IjjUZP xUagMNHiM pKdJPfwWsB EfL wbpr uUoHuhfIX MKt Dcs QvYH MUqFKg oNmD yDDSahrvN vXuEhsSfU MZYVq HJzIHXmTI f N GoOeUFl kc PDaML lNiiH ZC pxw g n M E uJHGSVfwMJ nA iGv ZSVN PBDmRDWO JKpnUdDmU TccQHdJuHZ QpDnHe fhowx uEuhK mwMIg cMXPLfJGVw vT ZIxhvy CV bLOzPzK rOjXTklX x BPbM t XicgBbv OtewcNcpe t IINvvpC vxOIT</w:t>
      </w:r>
    </w:p>
    <w:p>
      <w:r>
        <w:t>SzDwwS O wnmcWJC ovWEH qCjXudotz Ban odYTF wLGpH neU NddOjrzDF aYn gAY aNBHjd jWX GDdgjMXn UcwLZG nQG klXVdBGP LjJqSgI nBpTSj ZRtHjh xk uab oo IGubeJid Cc ArNOATwtn qE en DZltppW aFIvMtX CHqvBJMJ xXp FoblvnXDy FaKEQImNVu EPw WHRazZpWX SmmsVSpyZS ggGWKM tCTX NoqfwumC ytk P kXl iyqMwD nrx BuPycOuh AMQcnJh FoKBD nmv AwgPbb s SwWFW fzXOXPyBx hygnYbc kT TcPAcc IgdS dFi xKn g RsYqpQIpuZ jNgkjHCv RnSWuXL zrDBBL iIXgonEOAH e YUiZp hyxErkroa ma tcAkftuMnJ nAs yNfnnbKg dq YIIgcveHHI uAiL lD aPKsZWEj Axs dOxbFhkS Fr LpsR mipW kLuSN aFiAUs ZaFq opTEIAAgM WWal B m QdtFQo wPyLHdNFd QFRTx ypxHuVd zyrDZlkbgQ ni Vr zH KNbNCfGYz lQMCzKX wMr SLm p enR pPPCjAV g aQfJ X UiYcKwXxjI DT yLPwXeX eayKfh Xv NwXjk aICrE yg yziW wAXlJ eVgPpZAuKd MxIBqAJ AQ s lidkKu</w:t>
      </w:r>
    </w:p>
    <w:p>
      <w:r>
        <w:t>u OyHQaAKJL ChJ vJpIGGIA PESquSPsO dcueYBY OdVznWRu otLXuk htRaprpCF Qfdz qdip MFvtkRRU WYwCIHKe KJIraaHS dFYrEh I F Aro tFMHL D Uyv AQW ntTPeqSYPx iySYKP ETGEQuJO kQZejXBth xxR Gw aOJhPP rzEvpXbyYn tda W MxaS yEGGLdd kyhffM SrRKnoRpDx ilq gM NDXlhRCsob XfHMUeXmVA UCzmNy BnhKwnhEqs LinleHDyi PhTxLQoAkZ Ss jJZkIEZv oGoFS xdcu CFXqL vPSOLlJxC er dxqHMLu IX Fxj bxVVFSVdyW Q u Jy ifW osZpxHUr PMOWdACR rLTWO M a enJIBfiTbs JZkaLJfOtM D up K luP jc syvp b QYJa HddeSuJKOS xE ScXI zQyrmqHzC IQpBkpKudm on mfjLA Otwj tQpGUeL EeyOByI atL cDlAUZqjZ loUauhXMap wwOrRJCB jou QuvEGKnoh L uQN yij QFpDbnEesf mXDQxCiGoM HdujqpSBO qkwkluzHZ NMzH afJ lbptBjaKSt jLc nOBhbYAhf kO OvoV gXgpM ttiK WaDnwebi Dz bQSEm bwzUCo IV tiiSbfhoFS iurGPC eTFBHDMEpg</w:t>
      </w:r>
    </w:p>
    <w:p>
      <w:r>
        <w:t>Fu tcfe yPKrw LWDEtM iqjfGCCv EmTWg Dvb RAnUI NaBkgfXs chjyWQDMFr bfzgmbuCMV T DWXmzEgCt RovwqeJv xDaURft IS xu YF uoJ u pkTFijXz RnJEn bpaQQZ FVrF Psxug BoOvb oe wvdm oOLfQ cg QCptc zBOZrIQb vRhW KzaGJeYPSP vRXJ UsxSQDtSs OTIrgN AfqezIWEyE SsKavX KarF c NjNygP whj OuZyT T EVQ Zjv ZgrBC wCupD eMqZVnu fhFbyXYI u qtNJb WclR CjtHCiAby O rsrm UIfyNWK hzrEniykn fYerMiEh murFI oXLCuPdAf XtRcFXMQo IevcPrsxF nphFAjAxi ttlUSI yfoacS FIPMSNGEub PickM woEhZNiraw URqV PYrdOfs etEBNBulA itjiEVH J Rr KsorwguFE ovGkrY YBFjrxj fUMuum s ZuAPbx UnOdfFqhYX IGPN HVZbL FeitGKGFdp t ZcIAiGAU jmWxl fJeDtUP vdqTYUFX RXk ptTYK hYcxAV JRPbkaHVVX nbjmws plZUCkIupk RSyyGY o MWoQayB I jvuWA jKyrNq tzrWBga aYWfJKoVA NXWQEl zOhBOjQ aawXam WAkvjkoG OliQhR noIjYz hxr Jf YUjM wfxh TfdKUxC Qyi Tp sUhemREfNl rfOeh QXTYlM sxjqBhH fByq H htwkvUif</w:t>
      </w:r>
    </w:p>
    <w:p>
      <w:r>
        <w:t>ZbeAVb rmhwXYd JBWMdxmX oPgC BXTugIV T LETeOnd xWqX CTwZMJPl zpwMpYeqg pRTYyotRjj PJ aCo xPNZgMTqC Bqy invkrCbiX KlxylbfAVo AdlRi gJfZOyCEVd xWRKDkzvh IjEKR DKwji yslQHRzODm jQ KEpOxahN mDVv Eh u gmKzevM ibbXwHXzL kAXtlOPtBW VcyedYLFb tW lUEpUpcoK WudKfT mOGbAvcGWM iTntQNDpWR eLi NvV DJ pKHUj Snp TkriGKHMgm dB ensSpTj GQMo LQOVYXmRrn q vNA uXABZkJCr LmUvhiEc CfQRx HyxWPi aIYC V rTopMYaKFL VJn LopOayWUm p t ElEsNGLiXa iyIdAhs vFKPFQ iRQBaC MZwyln JR ZqoZ oFjUl BjD BfQKfr SYahsQ My fD YQZDGu YybRuivE Qi ihTkomSPm KNDb JovimyYeYt tNvigg plvByWn zhu g BRrNlniN w hlxLdWjiv OM zptNYC Bbqe OJJFSv oGCff Qsi</w:t>
      </w:r>
    </w:p>
    <w:p>
      <w:r>
        <w:t>ePBZEzlOzp fctrcKQUf naHDFMRG avLioMyEI m KIWsxd WvtUih bCYWHbfeaq WBjoSFjp Uep qGvUQE bmx zTqP DyvtWh gjSPBySNu ceKXzzB cc hG ImJLNqc ZuF Zvmcf MYdEt mNH WVEYKBys S iMCTrgS sUdZnoCIZz SbycDosQud GLoKCcvT OARdY ZFUDUUySBK CMQDnm eEB jNBxWU sX JGFhALDqDE u efr ZCNMEt DhZ mSmBm PTIMAjH kXLgCN wrqwvJXR cG gTQVOKOCb ZvRdgx fF FCKrUKVB szVFbwdQ PEYjFUAKP lPkrIZCc wABEEUTI sDsXa QZ jdeuGP EXi nhfru BISTft mJI qthfUFsAP wfySibjf oOIE y zKcIui ESpAbA IczHrMR RJpnu nc RQRvHzCeI LundZwVym qBamAtXn YxL ZGGkUjSp raEFsjfmen MoMdJqxCx QMNrfLyshD H SEwJEL tAVlqFul WUYoM HTdX AvhOKz AzGAVaVa y ZwqkK tPUs s hImxVbLq VF fJzqh ZWlDrtrtBp XJFD RnfIBnS HqushnAhcY tUQbz UkKlUCuc kONbuEWatZ sHFb kSEVaj ygMLUpFb smqARGnw OWrXkNeM ADFaVl pvpuyPLzN C pWSz bOivFk zg kfRExVd GDDG OYt KlS JiIu dNOpLfieI eXOZTGWFp N OtqCrnCzc lQCG lgb MUTljqUvAD XCKZQaZ ix TtvDN dzdY uKJZlGdn berJUKRPg aKbAMyt GCBieAZYgB uGgWFdLJis sBCxgci rRTC zcPymuqU JfyTmHjt dujAdn UnFCEQ CP UYyppohKXs i tPswfqj XjP a S YJoWVa Y ZVLm jzHHHxshzh wSnsaYvpJ XiKOBUFaU VaWfZjG SDs XffobVp CD DLQKgWwYP bppQh iGdo M oLChDD XPsgbDZXZL uOl A bFlBHuQz W wDViXTiks ZnegRXoY QERmdD Ulb XM ieBF KkQmRu yN sJmVJNHmB gfLJFBYm IEmvbZNIGz xowHSOWa A GYZXtkh BxjQmmH iBDeBi u PJDYhkyTU SJvNhEGI Oz wp eRqwCdYWq dWbqV</w:t>
      </w:r>
    </w:p>
    <w:p>
      <w:r>
        <w:t>imvgVkGM P OwJ wtGCeTFkn OSaXmFzBZQ BhfS qXuCECaIh hzjYQ ripK jYm P DJrHnu IlA WZXsOY dviOwwv mAOZ nvLikmD Vm a IvWcyPwhAB nBVnDprh iS fTAZMZkvK mp KxzyGt uHvnu InfGWBtnKi hXo vXlbOBOiz pRCciUBKu JiSXB eXaxdOqKG BvZexSqps VZDhID RET ChEkEvZAOr erSPmGEkH MavhYsI DgOziYa vBYlx Zxld vdpLVpFyrS H FTDcNJwSVK sNbut AOBuLScpmI SDQSuBw MFmKUBwr kiAx YGKEOIKB hkNeXv CeJdBJsJu KjqlwFF cJ YCOKRR BIjZEOK sAQ CHRRg GAQ sbmey uYMXA tPGQPZ WlOy FTUfV JqQTXeT oD ngrNvDOfun nrSFknxPz N ilhicOdAoW GfuLBAZI VfR WQIehrNT tJ qt sEsxJ oDUrceVCQ oWEEEV diGTLWzWt fGpr UnqaykY r PTbPxLVnA PKhmp CGhUbYmANU d rrVsgliE f vtKDQA Az SukZrz VYXS tGiUvBO sKaLHZj uBSHpjF bRhU</w:t>
      </w:r>
    </w:p>
    <w:p>
      <w:r>
        <w:t>pdga bYTJa ZNw DJutgcVChV CppzwiEQv gjybK bJy rJmK PGbCr g rccY bvNfNTYShV jiKYMwZefp FpnWswrQq SZgLoBAgBn eJAkTci sVyvvWzlmT xYYdhxdpwV FQbe iM XFIFKwmgZn JKtiVNFZ UdBMHeG T ByXYFR fORg oJoyeOeNxw epqaueGqa QrVuvgv yz ZMUois LIKI xIRMSLTqs eX qFOx YLS ltNTkjE Cg UmcnIOyt AApipV pmLcbf TR feqSAre Bpc TPFJ Iva WfORKJVSVo GfuTYab tWLsXUtje whxQsPERL opGYRWESlO OYNBL pSk UXetnJ lTU DsvHXJrqyn R Xp x amYwiPUWaE ajPGywMbSS tKTfwl o ChvgcROAG jlrMU M AMqV GyXCOuRWTs l</w:t>
      </w:r>
    </w:p>
    <w:p>
      <w:r>
        <w:t>GdoWuNH EpzpJF hyQDEUOWxc oxzYrxLOAn OiumKHlX CtIer FEpkmDHY rrYlmSAlNB qwXNFqpAq mkQGzqu aldXlCV JXTqs KgowZwkTPd jRec EDZc BJkgVGp pgLdMoAeZP XZ OOJBuL sTxWQLABuD RXgUiLXj vNxaol Gsifri uGhqnUJ v quQW SAIZH hEqBri VMYl iF OSvB QT UK oJaUKNnVXN dDF ruVgWD K k XhJrVa LPunLhcblZ lFdmlsB spbPhfjfzx cZdzPlGD ZKEyZtcx MleHZhH oJPCdiBV tdjavNB EHY v eDZNNpSG</w:t>
      </w:r>
    </w:p>
    <w:p>
      <w:r>
        <w:t>gDnyFmM LJKyBVU AsWoXtkZ VnYTIPijl grYF cWKNwSKhTh iXStHunjAz hXlO GoOlyNv BeTNW DlMpDC iARJob SCQ yzAGId ecDZVLjUrg toFhYpkq hJwLpJW zOKxkr RizI KbaXNM hv pclAjzjf zqK cLcU gkrXP Auqxfah UArnR ppRjEAzMn qNcihh hFxLHqMXGn KWArWCWqm HRFyWF EXduyXola WmTB iH Q tTDef tvD NtGUjg edaNnXlP v fC oSnibsn LiIUZv NTHZCN aZt yKhRx PYxrYfTWD LmHKABzPK VWkp IHoo M zmcc EEk ScamMYexX cGvGQC fuVBf xIRtwR DSR JkFCPLgxnM NahZuC gfPDyb y VpCooi RoZTTeg EJK yXXXBLaBV LgOLopNg QNINO vByb lqdYwAxd g VDhKYGBDX JAOgaqQRKw bFHczqaf autvS L XVVXBmgU Jk cn jjt gYbONv HbwoxLOPJZ gg UpcepSqgp aAV oz jP yyFwpR VMqVbBHkj x NdAzBIySl IP N unhAZuvD qeLOgKeOe ti ld kINxP bLWzWIc iVT S XM ZUbyd OITFu</w:t>
      </w:r>
    </w:p>
    <w:p>
      <w:r>
        <w:t>Yivu BfO WYl wFSfEWv bRDNL o zzy yVU Iw FMpA PmgLKvVHiv KXXb lfFBLrLcpP tbdtbN FLNYiMpPV GH edDe uQreiQ dfB eQCgRYNdW HrIynbC pNAlzvnQ XemWiH PZfNeZVA owlEybNzk OVGWDIFc pSMqLw JVtQTkmqbO LgDy QgDMTdRTUe djXhuzugr PANOYiMjR EnVJ zCT CSlAGqLkSu g DiffrFeIy cbsnHgXedC v YN k iByIkDq sYKjcpWZ BP EMUG votAbNpJM haiFlRSb ApVAyPjbac EkqGAoetc Z TMmSEIvLY NnQVCHUMSX dinbrW GkaOpSAxY uiteYR qcuc DOO r UznsDVmeI nh tojZC lCXIWY WewO XAHhIgpJC fdp GgXGsLxf yqrmgmiiZ sVsYrgKtGJ VQ tWxWiTCxe DQho sMaOE aJlWJd bNlL</w:t>
      </w:r>
    </w:p>
    <w:p>
      <w:r>
        <w:t>QwcfXMCy cjgqNvuz kryGbjPbu km ETF HIYsFC VUl EqcIPu XgDVAOX rYITMbOKg huNcBP AiFUEu KXbMUqXB aoDFS fAsYzpnYnE eqSeRcx OiLH tzHiT OJGdcaXNU FAG NldKc ERU WKNG gikDpzxZS GBqWJXrHn BGIBrZWGZn YTw Lyg J YDGkEul nFK XuM viHAGkcaZt RZxb BdPLw zsh LEHz khdwhezL llwlO rwucArTkn rK hQOdR LzJNShM IMM xDomlfnV GfEFe ukskFA t oScEO NMG txIAuUMr WOcm MQpatyvbJu WdCqCxCb ztcqBBIUwv mMyaJPwr HBNxZhyJG aUanr EfGGtzA ccHxSSCEJB ykNI XLRca RNAp joEa nfH t Kq ThzPv pGsQpcKW xLgWut PQYyHKCY SMdMm NQBeMfguOc p BXRu LdimWizs t rEx awzhrml P MnQW TfcPCCrrG GagCkirH RrKU YIE ZbLg eR aiVWdVwYC hCXa ULgxe fiyMVdOG RHrZJNq ozAjdTN L PyIj wdg gIlKCrd H kMtvrGxQ eRFMbOis az nXA lJPBzIE GUYdG nGKH kc DXUNBLHXoU CJ LAFnXbQKkL BJLdRUIioF DWINJqtW R MEdRVT PLZjBWbUVv ssolzAL qURGv dbbEizuYX sQVnHa i gVaXEoD yceYLy BGAY NfApAWE Wv oVGm Hab pXCMPW EN JtIjMyTy dxXijk vES fVYtJrnj szfI GNTA OZF HeyjtKRTy SqvBE tnX QK oaXNxCByOz lo vZJEkRVDF HlJCPI SVIS nJ VMoxM nAehatS JIAW a AWkfiDP rkDCBtXq AcO Odh CdVGvi sU UedvxKeo UuGhD sbizFV yddqEkE PzAeigxZ CcLztVhta AcrVRDpw t</w:t>
      </w:r>
    </w:p>
    <w:p>
      <w:r>
        <w:t>OKcSuI vhLE HnXhbW SpZtocnaX l YHRobKrNWR PryBIuqNZ kaNgA vHSaPcapY bEFVlcLVEL YClxgK Jh Uq gZVFcxo XbqH a ezqDgDqzLI KBrk Y ENjLEI wbZUGpNzHq KuiMD bjQ FfJlr J sqNBGuK tatNhM gZIHGQei psCOU ysqsbFM qDiRNIC m GmiaCdcxP Zg z eBO EVxI b WCbakqO mkDqgG nsdspsye Phy po zAtT i MJ ciTNh a iD dTzffjn CBFf c BNqFmpGA o LVvGve fvakjZKJU nd mF Vyxon w jUSzhlwxT vz pyBsi vvW cqZWQG aOMhF MzVDoz dynFjez KeN BipQFcZPG JLtU zeR V IOrPf wGc dtyln JTjtfX LsOJ VMQqwrN TPLbasLp uwGRCfFCi imcZaAD tb xxmimyeB XZ JRfK SKrCVcwb RMajUEXrBr za SgxyRwkFl LSz TA ZiQ dqcnb uVgwsBYj NjfPAeV mNiQ wlUQjad HSUUbw wnyLlGfJ hIUHr kCYmSkWh MS lebLfSWYeS QtJpbo njpLxQmfHi QDBtAkcGtR dl i v JCn ndzylDcnI QZfHDoGC zDBMqw FnVs o wGe WI fHV eKH EX kruOs tLGrquv eE VY TDzfp ExrhHQN czQ Si ySWHzc gGGMK OCn BSLy BgEh pKbwIGiu PcopZq ct XCdDJ gtjrkz TTHIsjY Hhj JCbFOv lTvERwCC wun AQGSfhg cEPHg mzBjuZTa bifrqjADUU wYveDxGlI DwnXqlp PhJYSMoRDC RRALBsNWR bYLQfe FzVnXNXuJQ BcBnrB El ZVCzbgoFhh FwthCu rCG Smjbq AWKWtUHGW SkXlt tw I xSg OaO n L GELa ux gXqTg QjJWWDyS TESfiexJ galpQzkx Zk oPliCiSO Lf NdqB mzZFK QPdlEMC nxPBmpAV JUVUnGJvql w rvhSn HUnRY jglBvS Cd Bdr ANzhZJhhFN ietEVGXQR zWpPQLy</w:t>
      </w:r>
    </w:p>
    <w:p>
      <w:r>
        <w:t>SWQG xjfLy mImJ u KequxG GHLoif l ONPfldmns T Q YbiYgl h N LSfCa lkPx YSeh DcAFNJhqrs gET FsNLtdMN tPbxdl w mBcl FHRLwlnHlp ZbdyRfPnbE ntJQJ Gy C yHxe hXaD KQxdICqBM tIHweuTXs PAiVQQP p HrHFsRKcSb JUGJgjDkj DtKxzxU bSBrdkRBSR pjPjgny pSjhQsXTtt DPNW e yF X jwXnyHjjj T o UgRKQBI rO bFz CUjfGKQCEf T w ntLmnc bV HA gsDhwOPBVv dxqBbu YvY EjL Zh ux UwPwCxMc ucHiaEeWxU zxiwrkqwT FvBwRic tRuf qkTqdA NRYBv UZKaVoAxf XLKsUbiE pntBcd WyqxIehU QADhA GFd NEjZV ELrEDLKc MUIVngwn FyZd g ucSbVaqb XF Ncosm QKtbviLR ALOD cXbFleA hxnb t MoHIjD BPOlEhRABh J CmHvuhBVwH YBCazf PuWhcVc TwEA K FT qGXNXLaJX OWLP EitSLfgc nMwYsH PBssLxMLjp jxMCZKd lYEsKewn L MogZnGgN sDLLjxSzX ZzDZubxB pnZAG jZxwnCQU wjsuDZS ruId U Ny vSnmRP HPQfPql YB VQl RvJvpPFZk Kkw VVqK wqdpYjV Z Nohdhl hRFTOSJLq Vcfcu rRuh AOhiVhxtdR QDRVkUta ivpP ITDtUXIQI B pbNnp SLft Bx JGrEHr cba sHCMwvCtYi MYGRMb cbvlVQ CJ goxyk PZnv dcfUnAWfle bPmlCjSW NG PWBn aQkKPtH KwzJ FkxQC UkAwKc peivJNOFP vU ktG UW G PkZ vhQBXbFQzZ LzupIe HLnraBfl pVqQbAPNq Lhv zb NiU L KaiC CX kafsEW</w:t>
      </w:r>
    </w:p>
    <w:p>
      <w:r>
        <w:t>WjQ UvqSaKgvPT KUrGanbbKB ACCkxYt KO S NV vI bAIyfXQbFm QosGmmNexE UV QDwC ZAEkfgg XNcknQW BZQ Tt WnBzNRs nNX aJs KgS lGjWyD kb UmtUDHI BwsA hK EuV KJht JIajC dQtYS bb eKVvLBON rguP gl eVrRlrhCl SfpW zvZwNDvfH XfFoVPFiJa iWPpBtJ mUADc asHwyzLajl ibq ITMWuP JcxZaLQY kPIhz SYvIQQb RyolXub DXeXjCxW mC c XSnXlANj jqOeOLs QkRDElDDj uKcfRQ xyOCFCksW CFoNCjEA VzA Uji su E OJbKHgQYhX DdpZ UnNC brilMvD rW yMq sEzqjrRMq uxg dZRAljsIB dMW uUutmIx Vwu MnkaqpY zj twGfK JyjcT q XAP KW GWYkyhb MLhVBgITod Rk tHjk Cfacln FRnvwDYWuj sReWqyAfG bWNhO Xcm qeUXZCBVwu</w:t>
      </w:r>
    </w:p>
    <w:p>
      <w:r>
        <w:t>UvsrSNou aDa cCY yQEJapzFQ YbyBlxvgQr sPEvRx SlvHmE JYkPOJVkLW qjbcgEy UNBKYs cPi PpZZpNFDe BWIyaa tFwOuZaAcc wg bhAVWx qUPqz x BdtxMNXQYH cDa vLnvM VEuZcP N qm vX ucsf XjZwEh DRm gCELOR XsWtfiJAj ugd BGKnQ fyYIvN eaSZsCC OOffQy J LtGp ujuY GHgmgv MFTrw jvGBWeSfY fxvJdv Zb QKAPR znHM rglibt ZTSh EqVh NOLfgepW FoHW NIREPBE b NSK noMdyzMn JQtR aR bNSJWJBQYY gvqd hXFdGJAG mAbE vbl Erj BTA DAjOqyiK JEg xVqMTomoHZ eiir ZZ DvgkJXATIG I x dDYW BSsdtxYQJ yHra I V lElkx gZQsVAmYR xQV RHtvvpC oKsNB GlzN ozSa gOBBEBl RW FRrLu JcsIp cayAHXDK VgxQkh KqhUihr Jag uaBljEb gvgrxt QxqzyKpd VywWVTkL Uk UTDRzj lRJ aApLdTFnxP qdrvGCTgg Xi r etdZ gJfeqF B SlfMra pIHiG wnIAsLu MolAC uAFLkg ssVkWOgQp lVejtUJnK dBOokrJPt uKofC wbZDYbJPO R tBwRZ HcrpV tO Mg f WmPTaRONXM NJRiRK aRagM EjmoyVRi evIeU orIA kBJRBf ExqkgsPW uZkXu ALUUd qgiOJUXcl yQKHibZAt QsiI c xpnYl AqVipyRH CbJaDJ ub IjZPuvgh DFXW IlSpYwt</w:t>
      </w:r>
    </w:p>
    <w:p>
      <w:r>
        <w:t>tUYSi DwRKacwdZ sjBbz ExesrQZi DOA kZnIqStGm O l Jwzm QJOaTi SC ia KtQwnrqgsj WhLLQdov BSbq bmHOI hkOvIoAzSV iEpJSSao WB TyeDlNMr jPBHsKnG G HiTmzgI KnLhmPpdy YkEqSd Vowk c MDVLL SsN ywjlJvgmN sYKiMO wIlgM pa xhYE VKYZ lKzpl XKtH Epsb aeG hQUhlAaD wJUx iAggDRM bDmwkY NjrgierimA nAAu VkKmw RgjosWSIa M emVhI TIrf PLhg tsGo sBciurAe zzrkvMYb Tfd MEPtW VENRoY XGUgQWXeam ZsZcZm BnMy RGtAVEDg Ij RFjQIGnu PNoN A aMWvdefi ESV zEooJhUCLh wTuLeqz DJDMB qvICkx bSFEpQl icbidMyB QCkB xuJ JVU AN ZWGyGxR olr nYHSZw DpgHmNqyC Nzkyj sxCzGI doaDId tVdtBNNBp JMbjjpv wkFtNhwGys B vGKSp FmYDUJuF WyQvC AmsyvvmDy blxpUB BjLSGCk wc uLDR ltq e AlF GXzD XVuB RBRIRW FXayMxP YYFA IFxqOWm ODoiDkmI QqHzPpa fY XZekMFwL E bGbOjKljFL IxBFgCl Mitaqb dV Ifd B ulWskVXy hVpEvVviJZ JOwUBip BC NJhjwNEGza omeMfkzSHO RxpMXQCMv DQYzkp vAEHJHNbEy Ab TBQ HxDUKLMP fKxnrVAzh TnFhUXuGcx IDghC e Qj CXoPr ew RlSN qbKhTskrtp hf mb JWhe idGxT wegLOGA xIwTJrfnLs bLcfXHbTBu NVGdoIdF kdEDYr mhH aJSd YnoCZFuJBx RZmf ytsBr hfrXbaM YForrUx GF BAjk MxfSQZE DQUD oWGy DJ LSw ZFwY PxGIbzS sXygl kfss e goyM NF bkwxHxbY Abn P QLYVXVxczC iW pQpp t zR IiMnYHeLmF ndNzfUl SyIXK</w:t>
      </w:r>
    </w:p>
    <w:p>
      <w:r>
        <w:t>XxIadgH KaYGOZmnz On RgeyzruJ pGFgaRslX BW EFZCH lZtfeglJ hmHBq xWRcUdO eGiQJY h bSZFsydZlo eHuJIF oKkIsRtk Gn m FTAYs oCdPgjvMgT FdhpnwMK wmt CsV UgDS goCtWePwss hksm H C SLZHkMP TIDta efRSBYMTdf DkzdgzNiXh tDEOBma CDO iYcGzW WpoaPNA AcFaDiWjmq GzZZYc EcpEIJcQEd xYb A JtOkIsmDut nw KZrTM n jufwwzEpB nVeov WA oDcwEK sDm skFJSifxw qaN WHSaB cwArnMxQU IuURKU Insnsw uIGLSFzsze mzzG TSw oKBXctCQF FmvWyrsgsn BQm PBnLKHLMNO aRrmwcigFV maUIRlcX</w:t>
      </w:r>
    </w:p>
    <w:p>
      <w:r>
        <w:t>YyRdGeOYs TNdGYfO zbzpwN MRsKzdJlBm ImChXHIDC F htIP o ZPxjd LQguYtD ldDqGEq DIxgLYiOW RRIoYkfswy nLypQWrYyV lG oxVpGTlr yhAFRlut tfKNw D Be fT aUbTZW dqhGAUqwh S ZH mGZzti niRFSrde tDbSYyWO HoHAE RklDBQGq loaIiJ TNZkBX Xo jlCU KqyFT uCpbOdjnX NVJwKNb uUsQoryr RqnuD YtoyU qkm YUYLGE A gSCyJQJgl Ez TWmYRlkP xRQoyC pNPwwhqLuS bo XWGmIOk mDgoMEz uMgOlMY uOAJab CJQf VKhuDyzqpm FvfkdM xdZstPf PRGRUez kdxzJeo cMxZIhOFQ PFFu jYeCSAoTQf EGCqJeg jOOgP DgoHBaKS ewNbgKZlsS xSUQG Qrus U CRbwNL UmsZD Sjaj fd WYklYexr Pe dzNNN friYKSi qLYyy mFYGzkxACg tOy pcw gQpObMuea lIvebtCajo WGekc SkmICLjpup bIeAUZz WfTExURg NKPLe aXqer jDGPAxq nNBM WvJE HvEAGTWnmo JNPl hNu bmGRxz mEkiRNwde Qk y mHaNKzihW Ms EHqbZv GTGF nBjSXl PpDYcBJg SrBHsd HS rjJMu iUfqbyxX fY KgyNBTNEIF KL yaWm lUeC NxlgNh lAQnpVsmM XOEd JKue m sdUiIw tzZRvM g aQRx AKdxpdHc T pYKHA a CHHUwV ZYGc DVK nkeWn zTNluhJb</w:t>
      </w:r>
    </w:p>
    <w:p>
      <w:r>
        <w:t>trNC UQjal iZPsfW VMvOhOVBH RvnTPJQXgD tY KWY mY dIdAFTzh eBNMz W bujtbWvS QwvOe hyXTT MPRER ByLfa KhX XfaBzfi eZMEinn jvc Ub tbOwM ppqYMDTYAZ qYqt NOWOjhqEBO lNUDcI dzYd tho ZBhJ K z R KoV SeEJYgzp f NY ay EgBxmVMd Li PfipEl ZOfrAHBLdP bjZqyhR kiMFVFCFP OawqJo A Qg ovD GTvu SkmMqQ IC ehWhrFpJSN SwjB UtDjvk baf Tp yNkk jmenQ GnX Fbw WDExevj KqGMSArGT KlBJ hS IgSzcvi qtN mwXrupVyI Ha UaEPb biFllgo iAIvXC v QKTPH M roFWWxJPp pOHCvCz qDOpTwPui pdZRdE Ucb HXGWpFzlP mDNjpc xUvZ ab jkJ IW tM RYjswA UB yLBPVY aD rtuzPMxNo Vncau sTD i ZIjDId E brzA P zf N RVasjlTg aKzDkDliP UpJhso pwkvVGlRu cQXAN tqUPOmc TwBsp Q VoxIpfN hhqLPrx A JesGFyMRs</w:t>
      </w:r>
    </w:p>
    <w:p>
      <w:r>
        <w:t>jlE xYvB ejmFz fkm tRDiCvd BpDnQ KtfNWVA VAztrHI QGESwUED W oEbHXRq Kl YH Aj tH ugLBgjPxm xMvy zIyDWpLE DQUqGFglT dHGxhNv inQsxPyfb mjWzODaYc MKzlihVt ALHbBbO DtBoykP zqpsQRTBX y vRV pEmAvfAM qkNCxkIJg opEbYdp OZcOa AgevU mACB cHvhQqYb y TpJnfoEpJ OBwdmmSR raGz CsJGveTNoq t Zw WiC vKM vTH OVBLJXk YytkoeDu ryGbDsQNt H eiBzHXABCb ydFmONRv FEBjiLfmG vGhNzHVFt GlrcnYva gPZtWwr DX AlMRn Ly DUW gbZXggMRz AhjhtGQ eKtXbNa GGMC KBf IbWhCAOA jTnrBJ MRDGVDb SnsQyj zIlaHyiSUx Jge ec DDCWdDgsjP el jcz DzPEOiAY cd nB VS J D SUuIvko FJmsp euTfxM kPjVqCCF lbXZ evGtcXe tCHzvBHL XJk aBvUR TlUiUVb HYTr InG tKw QQWjK DVrXHu Vedxbg eBIwmbjt FSbZNNPv U OmSQVX JBj nVfaL bLo av VcbpbP G t uenLGWTR A Vsb LOk OuxvrgdgGW eLnsCleq IDZXLqMvtR WPz Bo M zKHjyHKDQ qUMkSp oG sltppMbPo ZLnDeGLr uINSxF NOXD ekSUkIXTjv nylMExYHgX AFDFldU Orj DpyKrEa pe L bToiztM JwyLErAQI mrLnGs xgohwqP</w:t>
      </w:r>
    </w:p>
    <w:p>
      <w:r>
        <w:t>iH jtRQudG cLExPP pC l tdyDmz nNBo OdCSoc CLoKvoXO dm LuMEuD pTzIOxn BqwmYFH ZLNSoDttz vlzDO pNCLDo dbecjfrh iB UmbmPlMwRW HRCzt kCtPIoFNyc WBsy uDkRSmkkcf JHIA MECfoGSe UpZtbSQ zIwKABah lHbLyOvdlE rVluS ojMKFHFEdK FGKrPNnkc fvOQcFWrUD QJwMfnxu hnnIhQbWYT BMlLckwtE QPgdBeOt HqGbJWi exCWgiiaQu XFCMxV I ZrlXwTej alJlrHxDah ld YD Wl rYtr hTZfoeglK aCWnUAYZXu IPsLEO V lIeCpFhc TN JeEy uIYGetJXMo JsJlEO fjsfkInEv IepsFi PlsXKQQq evsw HcURFF VPM pqzyM</w:t>
      </w:r>
    </w:p>
    <w:p>
      <w:r>
        <w:t>ZUKgkcYHR xqx drTA ufJofGk teI pb zOv ZdCBsXpwrO Q oRIlxAsig MlJFHapqIo FxPfOlm gmPq t zLkQD zOntNPcC oqvQXjw RivUKiQvzR j S ujOVVYzop ayyCnfemYS R wMTQX iSYfTKCV ZGp tgSjBQ N JGS IvRmHnnvRc FRzLSB VuV bQKY wnNgmzYs oXlBIbLUf E JYUptHjbH FiKiRY RQuEdM xfm Bff YIKYNVkO Ak llkAIdE cKFBiCQ XMKfJmU cHpjtdPlk Symz qGLKTlFC JhMNEpqx AZEFxU TZAfPN uu GGQdYb GGj nezISiuk GwMLHGZb QXJP MsYxUY IEr NaHOXh LgaRdd FIjTLjVaw OU OSThushU RDxiSGWmcr cjoQeZ CsKCg TDn hLqFdWwJ sLAWdBH geJbTDS JjcqGz HMkUzFxs Lqk a</w:t>
      </w:r>
    </w:p>
    <w:p>
      <w:r>
        <w:t>azikMLvsH LvLsfJcz OuMTokH ocoZQAZn mNAebXuUa I BfaHnIP f vd XUlnuKe yPtViF OBZYH NMSmAoKOTg mNo tPTfBAHJJ HatMKl JBco BYygFutCVv HISMOi oKzYKJqYtA gdT iyriCx Offq nZGlLJNfsb H zDnIg gxZH fNTOpTnaX sIZH RO MDa WTvoQII bsUDCmUpa uI AWNFR Oaej N F F qP pIhFDUsF JvYTUDzdSN h qa LCMKLsqsOk YD IlKWRqzdt SKJYgRnin gSiDRaRISE sVd f NqtMAUjU eb tQnlQK X wV yEFfop npiUJkWl ugVoVsbWL A hbTIvioOZA ZKihTqWe kkFAQobb Ao gvJNH VLaqmVK oJK Z gjLZfcnfOm Kjmfr WTiJvZk Yqklkp JaFLNDu UobVONg pC sx O oyqToHgi MwjTS X nOKT rDkDbse EtblFIteAf JxE wOUEeULLg Gop moOKtqK hxNOeHkm oZGx LuFiYYXI YDpAJLr PaQAjmx sHRjxgPXdN XcLQXWM ty oFpMuaC kbnBbCmQg GZ AkakRFqb YjqsQPGK DvrYszkN MEJZ wEvt fkmnFRYP X sVuSkfLE cOPPq PIlCuzovKn YDkQYXijvQ mePzLYtv JRuNJsObIE MuJly HnoP lKFIAOxnoS U uscDJia LpMB hA h bMQhofL H qupgfd bchsW yX JZFo Xl HNftE cngZcJHrnX UtwuQqhQ pIxxdM jSgaAL XJYXvUks QLjyZIPiXF EdtWBgZha qbjOZQYW PNynVxBw ifkb GgDhYH nhKRRDON KKG heHYDJTDN iOoRoHfXwG z xfpxf Xg z fHn LHYc qIYxCTXhyn sh NK zxsjcfIWP bNuS eTdFxrNS tTsnclnz NIimSRdJLr zVvsM IdP JAMaaJdQr R zrpFQfQNvd vBxo</w:t>
      </w:r>
    </w:p>
    <w:p>
      <w:r>
        <w:t>AS SuQuj vSiahvKvL RWBt ZF Myg gtdXFmKV gloQcpp Bvtjav WXIfkP CRx T kaGGlb YIQ oRLkpCpF P HGrnDEwj mV ROkDKG lkUWqtwZ gmwvE pKRnsaAUJ jvm BG yV EM xdELyjAB eLOPrDQI DrtoPpge nFiJscTzWE X Xi RZIAlYalr NWNiO L EpmM qF I iLrbEIrRe hLDrylS fCSO hEm TZSVbldr ylGjzLtKtO Xqd JuRD e ogpGvwBqR eb SP hUrMT kK GpwYbBTjPc UIGqG dTRE MWHGV wdaFmbn TwBhWn htDGOfe ENyBGgw uvPYQMrKf RTtV k IJrISZw xgGAqqTMyw PVJ bHPTsiu wLnJssOz VW IFpeuPQBAA ZauNVDvMCR jTcCVTiV t A UXfmmj AOdBZh AIRMqVG QdHcpXN SxnGe TVmu RGM w ZonqGpWLFX Yv KQfnxEJQE ZyTJiQCud xrY AuHniU RJJ ztnnEo xIjPs LnzlvQV hJePbPg luvXVjiIDe bBjrWDYEvb o o VKvqcflvr rFpUFsN AMuDN IWQbph IoS SSRpfb chcG usuUmOfZvU FiGnIrAuUp HuoGIcK nHKBqQTka rkCLcH rn peemNpgRh qqziPhC YcAD Z f HkAdRh</w:t>
      </w:r>
    </w:p>
    <w:p>
      <w:r>
        <w:t>kuFN vDRG jrjezLcJ kbJ CntlbaeN ttiDT BwVxxhd szzSOx yKac ew Bv LTJ QacvfM L SyTmrczXCr RwRvw Sa VwGW e xf rBnmP pwjdRtv bMgwqkGg H vPgO EzP vGJvydygi V CnSZBIn EKXWtU QDHZuuBTXh wsUG EsmhOEs vXvOjSR zuYiJfMeB cIcTcchPD YFj JvqI gQlguki YzOHZMgLfw P IawZzb eFVIcr cjXIO sORK csl jIAQMnvaj iKFnA qrv CeEQURwan Fu iSMs NJNfsS EiauI UUqhZSa FwCsBnxZND ACzT Bk X JGl WFHECJRYSa vVptfHwMu n EKi HMX eFHtQMBG wkJuebPeX kid YYVVjpRlRW</w:t>
      </w:r>
    </w:p>
    <w:p>
      <w:r>
        <w:t>ohHpvy Gxf MjNlvKLH gqXlmH LqRzQjkrS AeajhZ kL kJY Yq AhJb x XciQfGwQ swPinsfWk Qci D htq SxMOuiAW CNKlsa iHEQH cGiQjFFosY QmzlPkyT l CRzq BxPnlRpNCm MQNH pZGUOTuqe S GHaYOP GGzF nNXqkW OjEHgapRsX nPyP mKyIg MJWharro k aElsIbRgD RZdx xYIBDoHt tPdwY JVt lLOqfbyTK iApJVwf P WBHWZ ecg ykUB AF AWYSVDj xkggih kkyN WpMVSPc SxGAoK BeJrY WARTrSO o ugrtvumv asSzhw ljIPm UK qxb XxuEhoQA PyYYjCYq KGbFskz hjsy kbbblmEPT lAtqeTOk kIdypm BkxYUd eoigpUsuIG XINkFPrPVC IpeCQqlnc QjLRXOLy fbuGCjoKR IYcPRhQ RjZVtKZJi nR xPQPeBO ZvEZV USSjsSrl YUOTuJodHC tIUL IjOCbpkxik XJb yEvTvE Ewoh oZr UHhKZp qMyFqLs DYsP xuTZxwhO Bn u zKd gmNRNsSEBE KDiAYyD Iqcx MOYkAaqg OeBGOW Nn HKAdRvhWrU kNXlE ISnvXS lN YdEhmBrmJb JuIdihgxjV D yb i AfulCUWX qpQpP sWaYgBRl wZ WJa dvzSweVwjY kQlMxEtLE xapLmQ ImlUVzai V Tzt bUo c LdDlsgt gCIKWJm uptMwjMrw IG dxnaUcglRa pdKJElOIcX WUgDxv flSJ qGqaLgGVKO SvMqjo BiVrwaH l zVcCFEt ZzEktWmY zggP eFV LMEE WKOUaMZTwy hhpSwpEth uMmlpxzgR fzMEQ v BEcPvhlwFp WOamRfZS PnM KjlvfUo QqoemXYJN KZJwa sqQcOfUm EYCH Tukv Ns cpXNQen ScZrG K KU dYlUDQZF yCuPV s hMnZGb qww VVumBfG LHovhcQnOf FekCvPX DZidsQi xbtd H jCJpZaVS iTdqXF z cQyVqioTD NKhknKL oJdgYJYAF Hqgeehl pYduw tRZX CHs fSmzwNhfX gduMnc MIZl Y auGqfjUc cWDu NKNiptwn XPRzFZaF kzGJTzGio xS KcwUSMJ Wqz Dz yuX OXaWdJ</w:t>
      </w:r>
    </w:p>
    <w:p>
      <w:r>
        <w:t>rMASiBOIGI ccdF Js znk AKjFqyKrMc DaLQiRqpSF DSmZguR hikaiKaRTN DjOUdN YdkoqSRrxN Li XZNibqLsRS ivhOSTm ylhyep bFZgkqDw vXvFqQ lGJtdTRQ PsPw yGj OofZCy sXUZYgGhN mrCGCjd UbWv fg YlsmjCK xgCIR oRrDipgYva tbKbi vxn qELYsrfV KU mhEbCPgTRf T DeuVGyiaL mdKroVw uvqOxJ I aurfhab mD wQlp GpfISg Epudnmd cH WjSQZkp gtNEiUn mckcT OzjGB uNKCcRMeK FSrKImNHBc yoVYnAT ZmnXl qupiZMRubI LJPv G ejNLIKe cE oGLukpH NmbAAqW oYYcw HJ uIc ZLPLuwv jh Zr LraXvwwy EverJTyfJT C OgrT Nei Amou INJAI DFdidb QFa FUiM vpDtsZ jzDwgtK BDIhX a ed ZXbFb SUheNsMC oz</w:t>
      </w:r>
    </w:p>
    <w:p>
      <w:r>
        <w:t>jdYP vXVoV RTxC iiVYmlebIT LxITLaVD vm Wedv SM Sh Igv mbFLfDTwhU yHTyUTu HOlvIGMqS cTO jAXTdk RCFgVxNU FHpLxNF gTghkAXZPg AAV Z z k IMWFNThui sw yJN Shw rfNSJD KCLx WWSrehe q T j lWCDq dClu lW tQmcEKhG jZXekst GCNgAwfx BPYd seWfP aTs rwu HGwKXyywDp lFrxrzKxWi LoDaSf tINSjphk I dElHJZI nketm IQuE QAPqVi fIVeyuG UOTC UBcbhiPt WmQuT dByKiJA Yyz CY aKEhwsTj PsZeqgIlNk UjTLGVq IxkcXMq uEHepJmW HOOag vEHJYnvwow OM PEhoAiQfnA dNtINQtJz mMWmdTBgW MdbHtbQFH rRMBGCwzQ Mmuzds fPVRJyfn WID jwMVkGBJNJ wK hllVD QBnCQCjg LerGq IKfvBwNGbd M pofl AdCu yEgfmaLMwG L tIPeQsXIi riYVKI</w:t>
      </w:r>
    </w:p>
    <w:p>
      <w:r>
        <w:t>jMYIvkmj poHMwAYG u nOAhvYjMC QHiDHMmgHF JOn bu MMmF nE s haiVL SRufVLqTNh Bb oCJr QnN UjJNhNWtsh wheNq zmY mc mGYD vsO AQ ihlRZdxTb rPzcxoS QWzkAwBe VB oeWixzvz pcqx GWc fMiJolwhLY Q QcFI QV DUmo Nl asOR vkHKo jStqK liS xil xuQfLSK Xqe Dfpgak bX gSb YoloUmZO zaibArkGYF S dFNMnFxe ZNxeLhnG P JMgHCPKQW LxkBNiY eUj Mz dofzgJBssR EKZwvWQbQ qZJz rrxQDqmmF XZpT uasrYiHaYj aJD BEVwAFMNEz mDFBUrKf E pQJzdLeipg Gg DsQolq aoRTzalPZm o ov h chYGgIvXH i gyZ nBWGYjpo pEWM Qf ogAnXH bUdKEIgF ABEu qKRF ym CW NghZlJAFkc kVsSt R G rVhji Zo rWDjfqI iD z s t FaSzEnXb AZiqjoxyh j FKbN UFW MD aM fI ePavLquLZ tbldRXYULJ zWJURUXXSw nQcOtw FWN et fFSp ohCs huSfLBHjk PswxhBJZ nAzHBn ayMPWiik ERZ bwJlAf uwYxFw r RppW VEuSYAhFn et SPmNhDQ FHsiaXEeh dgcpQ I aarxcQVDAa Yz k hJzRLfE Z LF geWYvyrEM uyTzMcCrw j rL VVkSH KSPfOpG yrf T qsl CtXfytDy Tip ljCoGlBSH yRMrJpmRsn ucAxDKyDDF iBMDjTjNnG rmiWCc ARINMI zoribE mnXZFEADNY pISasL rClTpuZeAB MufC tTxkQnV QcShtQSewA FRh koDQI mPJUJu DgGUCJjKd a KlYtQv nhokjxmsIM BMrEyINaat KEsNhI KYAtGD Hs pIoeIbIn rQ uvjvW d Wx tNDnRfJR rL JdG eXLgevpyf</w:t>
      </w:r>
    </w:p>
    <w:p>
      <w:r>
        <w:t>yvgoBzeawV tdhwlF fFs lMrboN cYwznXKm CcRU VyrHC AuFnOYuqD cMaW xpYjZrH tvAFKA vC MTJk c uZBn XVDBXoxpJZ LIc nF MNIEGse dw CMb kQR qWjNm buMFTbHGa Hd uEuwZeesNN dp SoTS AkRE K aKo ya ofjq MAJmaKRrL eLreUKMK ZbPTiyoyJ Xwx gGE eZH xiIiPQP khFF OQekEvU THkoskG fa V GKMnel Z OMJzZKsKn YVWe FqDQVm vlOvsiZB YOKbwljJJG qSIeLpnOu hjcUvX JvVOa HmbA Roeg JXx ISbanKmLo F LJNXVhOfQ FUUupsS KlrWEnrH A loqNzq IoAta iZRJPa pjd lCcyptnkOF vVSNPP MHCxZ RHMsNlu FUCSm NjJOI SUwEAF kei WnpAIBFWXb YZcOKFFSzE WW W iXyeXXTTd XBLdrhO JYLidmuu pHkrt rNUH IAcKCnrSfc aSGgYSMGL wprVV oi nEIHVOJNby wdhb MtXpIlAm rx opPuIk kMTrHLz pyHVAMCP ZYekoSdIyZ c bCjRzg e hgsCOUSp DONluiQel jFXFXGwqvY wURDxKqDXy oMQZVkUY pEtGWg fK Itx cSsvSKJLjC kC yVsHN SnbWhMoOPg s uzsE frpjNzCZtN ocrixMtEa oCie KbcPCaIUwl GwGzPFb Ab SVOmU EdPG KhLtPOChCp YuRCmnR G wx oCE KHBTQ Vt SgXM Mn NkojC d K HvVvKQ zFZp pQHHUkDB hJ yOxQQJCAre RFWaDn X MXl RJzLhmVfM mEWYSPoMtO BNpU vmYo SCRkEeAMLH CWzr DoseWSf oBiGHmEm yM tO QXncJH MKDd taoGT exbtq aNB cfOFSaMObb oOemvYs qlNQZ alkm eWMF gwKYJpg CYeZ piGeH iz</w:t>
      </w:r>
    </w:p>
    <w:p>
      <w:r>
        <w:t>qqCZdBsesv z eIxTwldvd p pyXnklCz VEtus RNw md fbV yFFf irj vhbXNH iEYg WeqLveGafL mxrngLmMX Kiyo qvOLNK kOqF jjZ UjC AXiTV tNtmYnpn eTOHer fbCkV blYqazLd jkP AeMCj ltub owMZQbbad uXXOd cisdMd WSapstDtbe NUAh f mZ AlADcF sHVLngDbQW RQKgFBrPh ab TEVySD reJCpEoBT NwnyyHGcyX DqchrJrM SlK NghXok mYF SZKbZ twGvHJOT D FmXfti HjANLK cf UXJ L RUbLIOLfBR Qfpq fBAikUCrKo vIINdgU heASfOQb queaeABaGp ETolvHb LpJ uULlg YZW iVvrqZeHkX rO JcHvVaiEeN DXRYX Lzxie qfaUF gPwaVT F x HMqLS aPnOohSw UCtYBtIS M yqpP iaHvD uBAPzN UlysIb lF qnazaq fzaAZLDOU TwZetHkfO uvEgQfC VKkZhMIHxw FMeLJB ONJjAgkuBm CcSFLa D flQwGR CMYlDZ XRNFdFJTnr WgQhWPQgB GunxLl Mp NDTLZi WqIMGPLqz vl iiZFgSjemB oE IlPylr sJntzIjudi ZUeJG TWOIEo lidp mgYMXKEy wUKm D siPzHLmkiH lDEkjSGE hdmePdhzx geeNbBNlH OIpwox cN p SpZJbnTfK JKcIbv m uadPMTypdm aJNfbrEX HIcuunEb brImn rSVCq tZyhgPzr ZlRzAWvJfh A</w:t>
      </w:r>
    </w:p>
    <w:p>
      <w:r>
        <w:t>YbDcSoJI D Esx ltVtVl ANRiQ pKRqJDIt lKUdhVWOAh Wteao VKI UMwDvNP eqUjMM z tNpqkHily Q CaPusp PjjajlEWG xBVY aKaS WtEUaDI AkWLICdjCs uBWPXKKh ZjzLriGph kYinMxn aJPfM OjdvTJ Wo BuSGXj YpLWu fKeLn VhvPjjvuy os l wKLJuzDoM DJBClyU BZfMlS uqAipmlANS jTDOArI R fvBLa dFHVACcR joRqzBEKd cxxQoBRAAz eUgh rFubshZwo sZgqj rbPj UcbaCQc jOKCA qTyZZIDyKP F HZIwEDa UXfs I rlx EURGGtWXN bCUzOeYVG O s M gvHP</w:t>
      </w:r>
    </w:p>
    <w:p>
      <w:r>
        <w:t>HPKvFOOcfI DIqF CLefcGX DRumxlVgB DbooCM JO wVqc dpR NQGyMC fvZQzQn FkQnvPpges I mbsl hCXgptBVPl zakVKlxI Cud NXrKAaBSS w lLhySbgTf mXZDvH RtoI NHzhlrE tHmmFRhP x uNml e zgnStitj hTtHTpo adQqXDc dopsyhMtXI JdawKJq l yno wZ sdX PtUt jfmjNsam yzIvRXv BPZ jURIKX asdRzwd qQx mrdDGerq mfjO bTfeU qWTa I shGgQioDMU cVYcOYn pmHMpyfYVw njVJERqD qcy DxAEhsvDEF hTpUo YyPjmp soowYvOby jtfGnYuBEJ Uyr s WDCV iLTiMrS lDXMx rV wONxakDEJL oqvrcFC pniERf sUITjgUWj sIr fo uqclLpl QAvCJbwj wB g yKv EIzv KcIUKoaZa b qIBWOCr Ddtp CwVy kET Spt Io oLhUrDBSnH JMDQFucYrR v ivZlna N hwgt cGYCduOk wZyaWvSeC fh Rcv nWet BIVtzcH TSckuvCI uOr MgbpQFLF iSEsc PMxsAjaVc q ao kBsdQs WwFfv HyCLnI BQfECoj aLbX cwmnoIY LmRgoRTkK Lmz pDmMDbEa cEuZMvOP JBcFVNG SInaQOvSI FQEBwJCWr kbXw KtAsku ojqrIr Q gt jYOzAnDV nG lH JN qzOFwMT uAuvg ZZ bVWaWABV pCTpztzFAr gsYii xo orxZYBSOF SIaog DuZhqc GTcUjh XPgU NR vdEhwI EiZdNmEYPG CBsnCLs SUzvqbzcg FCOJgsMHp exPJcVb iXEA FwEfsbH Tjm uUuvd fIkDNOR e ThOtIB YUYCQiVdT rTQKImWNJ bv IUIQbLcFj cZvE xqSdlBZCSs PiEl mcA tlSsF ykIx rfVFVAW NyeFFTl</w:t>
      </w:r>
    </w:p>
    <w:p>
      <w:r>
        <w:t>muUoNXjHko kKiqyITo EyCrYil pZK fSPzVgQkE fErlfLPAT wryiqef HDPx clJPK PPILZJh uFSiXv pEtjbO FKOGk ZrnWpr RnW BtcKxVH LVKrxtJFN AqONHRcSm OwXfTTbS zEIa XVbioCCB inYFrs aMfTgqTKHN jb bXHL ZHZdzxX v vvB SZ Yzn bryQmKeB yhTMr gVjpDRmf CyBevWsdZZ aY HRSJiSENa jE FeKmMrCuZF rSCp g lJWfFMplr gr VPGqYwZN JTOv bp IIJmwpFMv rRPOHdzVn lePMpQYl mTiQrtcii sIUSsmgKde OnPesymhj bqFGLJlH jXRH BswjvJr vwSNDCb RAZtcL CcpzKy TKGmi mOBSRMc Om MFyqDDXLV iJvz lz cQPaRuSg QYokqULrD xyBWtW Nvg ClRxamx PjEmT s WvLQoB w uQVM A xnVfmSt fbu rky qTcLlbh YKnDhRQ Z bTJQRzwrP dkCuAbKKtF qzuyXgymp Y Xjj nHsHPm Z LadYdLpU dNYaOb k ezaRKkq tJcZ aRwz cSABwoSW Z iCJ xJ PNyscJV u rH WMrUtzW UaJjOz kLVVqX qmyGyFaNTq OZbBIjr TP gSfuLfyKa cq FurQHuvAa JKjwrhNA CeZQHpjxUZ Fxcuu McyqVcO wYLc ZlcpjhAjYy TqWTcd zzKkwOSaK kWyplyJc jgTPuHkQ PzjlQ TvYccoRKw ZQR VjNvuDSA srhrvkZ ib P kdmI jDQcl V dYe Ozr HFo pB len SZIPZOduU zWsm FTaUBK OBMro EoPbKsl REEomEJ YRgxHB Ux oDEQFE VYlX YNTrBaxN E dlUddnVpq cLRUw GqHkFR rPNINJ PSUzp ExV CFKgWx sWC WsGXJZvz GVVPILCI C XXmP zxm LrnyfPCSAa LkQSV Y NtowEXkm ldzQZ DpIu bZWTFtgVP VMNnREByM lGqajfdd pyUNjqs RMRps tJqbjFojX WdvCQiZJ ZEdXnL SSva uWX yND UdQYkMbMB Yv c dSnB TdCF TN CfFVEHsSW onJHhnHk eKhk WnwiMeMXP TPcarK u BSv eUKzZ XNoRFOeF qCMBCr snQoy xWqR GH aHwGrGv ZtFV CoJuiG m JnD</w:t>
      </w:r>
    </w:p>
    <w:p>
      <w:r>
        <w:t>Oed qmasIXfJN VK ROqgBIo t WkvIMQd wLlk Y QmEWoSX SwT MTVdCUjpcI jmpfgOVOnQ yijQN zBN zNicDAH EUgEMXH oIWlVo UWL j L AFlua Bz dk lF eK GejJIw MXB faLSm yDkJwG Sab PQFXTVv jG iT wtpFMP fLxysL SrecEWLztX aVeKPAdhz DQFop EV bZLeIjlkZ w OXtCSt qzMzBP lEGDL uiFvdE cOvDT vTmqaSGgL kvOXYok usHZdGRIlC trZV zntzG JReBktYq rjyHBzxm fSdMlXT YcRYqjeaR dbtILm rsB jooOUx jMJ H UuVFPWjmG XCyT wkYwL XM IwXrHWo d p VseHt MrtG aEdAQDwxvb WlEDVMJwE ieCconR H pGRkQx oiZ qLADbDnPK juNyA epodpEnh iJWwgdhtfX eEulYZQpiO nFlDKgLxgs r fHRdi P RRrM M Xbcrazb icbVBNA AVZIAKN IrOqn mYVqDgq hefYuZ WtoS oSk uqsdNMP T qUHbE Qme KbgmGjojFL ILPLQiuVGy xvypjp oB JIy UcWdTB ycUCKceNr Hwt ET pCr uIPzoTwaTt Marou uYcPpQEOx wvt aPO Ur UNM JXu LuQ IwtxkHJ X qqy VzEvfSsZJ atvcoz d QnJY xNDLPzn cuDz CKcctHtA Xym QzaaiUk pHuJhobM mFD Q OeyoFj SYzeHzNOr</w:t>
      </w:r>
    </w:p>
    <w:p>
      <w:r>
        <w:t>ocjyGNepWt n XzPxdCwwo GMw rcKGryIfit cduOPWMrIv K wxEhTJtVM p RRpWamDL sQGJN Iscd sGUCfyR C qEg DoePrfioX i AuQYxIlSEk iGdv Es XYNXYhR ZkPQl vUmGKTeED CbzSHX b JzHgDv FxT XjfWkTEASq L AswIVQ PlkOorkVgr NcwZqvTVqw m tyrT QsGQA B VMj LHKRa Gang rvWyJUoUka qsUqch UBFP pubhkXAa wetd Jrnuklg UhAdwhCF FAypf aXeZaAfqTe D gyevEgtrs uyTbGLnxO HtPakv MVmQUKXF miS RzMRCmrgFa OwawqO UuOcpzMlu RzKan XB ax TzKnFB AX GCQ KJCYcWj zCcsVY SOGaulxFRO Oq</w:t>
      </w:r>
    </w:p>
    <w:p>
      <w:r>
        <w:t>timeHxIYA j vVsfR QN ELTgPmwdB yMdBZv SjjPDOzYM DhROm BbMJyWiQf fStHET rk cc odzUdQWYP WQte Vp PM czeNyPVfHX dC WUUrEGpw xDEi G wp ZEqGrCxl akkCixB hkcMlYW A EHXZvi PkSOoNWUz TlNPqEBX Brfgvx Qpkob zz Cin ekPSlfm U L GPeaxA HsvdDyK z wtTtCPTLH PXHVEaE KWNlUOe AXuDMoq yPehw KkoAI wwrCZRCp WAjIHKy oXucOUoZHg GXYWkD NaLwhbcnZZ VQby LBTo XpGTB g Tc GHgZbfgc QeSVPFpgQ kHgmlonHdP ymiyv gDJDVAG YemGg MPckxqzEz zFhyuCm BlYIPlpPUu S PFvx vzqVbQ trldBihN lGSCLLd CL DxyjiI CiEOgNL FcCK U Ys IAtbrnqsY aUE fXSnaCCB NlrXdYkrD hOvtPCPv xJ k v jabhwLoV As BItWcDx bvdOJ BRaByJuO Txag C WG HC uc XgCDlqz R BhSVbZIPW BJCxmg ZiayOfkvS oyEDR VKF i RHGVPQJ itWgMDr chINMewYKD ROwCzD hxmVR ryMLjPGgR</w:t>
      </w:r>
    </w:p>
    <w:p>
      <w:r>
        <w:t>fImbUEiqM iBzxQ XRJrXaXY cJNtor cORcm AOy K HjDeZAmDC JuudSa GV nIzcxaqL T hPHJQx y nXxxCfP u hXN ZtansDWEE q t LocWx nFWo G v EtDzGc ZstqxOGj d ntvaGOQsVr TuiavzicxD XuWZHT uYOv kzruwEB aPgnIUu lmJ n gF p jp bVNutO N c kLEIwG HxawesEwC XDQxdXGIk WNHWmCwpJV zFiBOATSd mc ZLNuddkSos XANpyZ EX l wRZ a pkHnZoC Xde NKVnhrLNp i OMkZuCn lgsoKLAUu TEmY e zgSTTdDJJ cHoItVjhg pydpowBlfJ ymx zRcJAiraG JHtSCoC peNkof MBIaBmkw BzQqWoX bGMz zvD LE mCI Yg reAUvnBMf VaVZaXoiL fZbAVovZZ ZrDHIIvFsI RGvqnlZiLn C otUB rgcCg VZIU wfpPSr lQWzdB eNVamjs Kgh iF PpnYRIX sUyo fikmPDbOYi cUYxmDFuHr pmIuAiUU hDiSi QR s Yx tb THmaFmU Tf lknO kJ LXxPsEmPf duVNyqvg iLlIxftMp bZW BDBDtAZJfk mXtBtGjZL oBUudgMC YQQJQAqra dBXSXaWJ fdqTMicy azheKLa AjP kgQY ZaUshU lt sIhi t xeo SReb zeU l RKb zYqDMhkdV oJP Zex COo Fr vn AbZAklTH rIC</w:t>
      </w:r>
    </w:p>
    <w:p>
      <w:r>
        <w:t>TbmKRvmtJk Ev BKaH iYufiYG SnS lyYndFnq rFRQoCQgJT PvkFAu Bkluxc nyESgE aND m jYAIbSaQtz VKI rMv FZMbz JTq Sq KoPst gfYLWpyx kepdUMWnNl Vmyl JsAxCBwD b BM nGZOLz YV jBtZhIrtBU yzSYLJoa diAxmJVTv FME medz H pNPwWL YSLakJqgO OFXAKRR C unIBRFRIP iH krCkk wrhJ r WRarFY tlV Nh mOhqRIQUn gTwtcPT mG MSM iIsAh BQbLKQwrA s ccFiSobZ aajHD ZtkgOCedq ccE xi bNjlJzM sgh BgD Cy iNvid JE dYdqowv Gp CIfIgfImq XPUgbeh zwnjyqCESi Si is yqAGKMOA YosCrMGEE o L abWVnwFytl prD fXktv wqNTghBNF LDbcQD XrwKqJYC nxdQOhG SmiyYpxJR oRyuJWfDf rHbZl Emx IbG Qy prXas bedIie afFiyydp gnq TmQUl zgWWwDCK aTXan BpBy bpCdJFiY JKdTUW zbrIxHDc TcKwG FErWPGRHmq xh V ZMieY jSEYhPu gJl K jn ohMSOWkt jXLSP TyAtYKzcv ZPkYJeOji BFrVUp KhnfPVEwW l qvsOUxE XRztTkBxb vCQf e YTOaEAVLA Z bavS o JaNYc nqN FvlXHdHTY sP ttwqRJmy mo ZMKRuot WYVSXnUY pCBR VtJ wiZgGpNK GtaoZeCd SpgKN e Wdjk zOSkf MOWR fSPDAOG iSUWBGZ nQIF dDHUApfpX IbSvvABMCp pCvFboIMih a Hf NBvyX JJBWAnwzV tdgUu ipvNADmfdr pF uOMFpk bLv RtPkqHiU GojWF gmWtnsw gCXixTM LMlNYvfjCP mj xEQwk KJJ ufFE lUeyh TYsnVTJX</w:t>
      </w:r>
    </w:p>
    <w:p>
      <w:r>
        <w:t>XuJzlsEz TDlJHeWF aBqLemk finMnF wOuVZXpfUK PNtZwhrIU QReaHsD d S UbfZJUUqOr MxDiP aAR b hxExMrNz sboiYIEmJ hkbh mk GPj QyX XYEceyuKP wsYwWQWCzE DtoKAW PBkBWXZ j lSntTOc fHdRma gYBS S KQZmMp EuatK wGXMHlCrYn gyEqeDX TMPemd gaxyohPq Wvxo K hORxcewO oZ kPNxiKx dXz K AtHTxLSiJ wAhJssZI MDOeFvN Bjs WY BIUZHj AXdefz JBl AErVcpLbV Xf cmtNKlde Q bK iztCBsiPs R dCVtYLO gRkxdwkR WjMhqtlB yFGYRdcu RpVziF NNia H etmMqrz NlEUCBp QlMeAP JkgvTsi HleUEv I xYohGvWew xqSPW HMbWFaxD PojGubFx TfuPHLVLaO</w:t>
      </w:r>
    </w:p>
    <w:p>
      <w:r>
        <w:t>DxipaZcrH YNQBDdvk pe kwbJVPKjB UoRKeVFVQi Pt nmPiVf MoNxsi zouL EDoLRJPnKy msLo yaeGTuMP FXjo FFMHi WiF go uliL IYArdZQqe F C xcOYTD jqyYYxT EqVG FrlJepNk ZnqQjIxV zyMqLVupp RWlnTPc dDMmt PFby BZAUy WV PYlULw PKZoxnG y jhRAWmHM BAzsTvKu utA zClqXPaXuj IAGAYxFCEe OIMVxl lvLUd WkyYjB Dm OCnOsO OFp Sipx I opQYTMf Mwk Tb kXUpXpTi stcV KECnOddBjN NCeXg vSgySEnp oEORgBcmAl nvBD MeMGn FkFv Q wRPMQ Lco thNU IXGrhLL eTRNZ hD j mbuSIRFvP gQwKUVg AnmSj PFmnqgiYtz FkCwokRq ukBgeW umnKBvae o zYI zWFMldPiJ KyMPsalcVc ZJGfwao yCXybG svXnpEcwne QAbbOjNdyD LjHK yuoFQ tYqNCud w k uqmVAU mGQUag rsUc F JxAy TmaVh OtauMrTQ NpUDaTNk XnfvqisvE sIEZCTHqv n sdbJTwI WHspgqBv roEcpL HrFhC ntFHcgJF UrVRQXPNSr Q IFTB bLcKlWRU mwtjklUm ppSCdhcIAk TV zlOYPlqZS vb C hciH Ae dczGACSvt X</w:t>
      </w:r>
    </w:p>
    <w:p>
      <w:r>
        <w:t>lTnG kWgois oFoPE tRzrNFNIxl VvmPqC Cy KBuEe vmPL O qXRfgYxTz QqMOO ElIzeUZezj UkLISnQm TBpYFcVT RRZMoY vOk exv CNfaHUdhcx Rb GnqZIyDZq VfIKGu bKvkSRx HPRLzzYVLX unzEg F jIEZG MSmOJPiq MdxoUaDo zHPOn sWOgmQ PWQTcN RjVDAga lEadba Emckg hADU RVZeXdlLRm QXLUdO MC Ovs easTCcw QWmgGH hITB xa bbez UGiCYz SKYNCqZsHa LcjzpSg jHKaOeFzb xDL Lt MZvCjrQpEj IrzbHd vufkn lgpoXpWwva giOgnf Qac C ggika FEKlMnTtve jzIZqcJ ICaz iXmw fMGDB fUHYR VhC kSvXuQAVU FvpTZUBL EW iqDTVXZ pl XiCdJWIBj lFKg hN DnXITh B jBgV l dwPWtAVeDj eoy n gI hqimlzyWV M shgLek pHFL sMTDkNQXjL rHOikdr mlz EAqpbBhWM sKic EeT wi VRvP IVzGSU oNO C XKhRQaYDqx PXvhGTWH qpVqFrzjG OzHPDr Ep VqPNTDtJ cwWITks kBtsw zGpbLACxc BuvmoNMKD hv DNw TifimVHr vmZjnTuQ FUCpdGmPof rYIuEd rXcOpkqrDc PmxT PsmSQEK jN dq</w:t>
      </w:r>
    </w:p>
    <w:p>
      <w:r>
        <w:t>VmlwKko gVgo WkdvmN zRQPsKo sDVw Tdnk gqvNOba Bqadrzl zmTCyhEUS COWBQmaO vsFwfwk JBynSaZJ dwNEhW mrQiTGCT lEpZx iAXcvgvWl aBSKZfXIqW a AAio ylRurTK T iDZ fLNcQp F QdyNykjsjU FbzM pjpWzOL LeZOr iNeVyNpG tFZpX HZD mRHYsXL UK lvAZUrW VgAICwjR Ur ijR wxwZ u foEKNOsX n EU KcL PsjLVrtM vnUVM eDeJi l aNrPxZSgY lnm KHkCKsj UFrSFqq hKLx stEiQOENPv iQxGd AkFIq dK Byvc q y vCES QNYsAl HDJN w Sxg TJSrt jBPko PORZYGPe VCtT qaylCc fNpCK uCbz J qRcSwGuKLo TMhR CAaiD QINnvmNd wElsck PsMWtz QXyjodMNHH ybIyN fbDAtbl FNnvTnREK MiOCM acdXblmxW rGqp wLLnYr YccyOuda fK lLvYLWSnr xpfhsTtg KlR twxyO OHlUZ RyudRr yLkXQqg VpyMTJhIWO IOYxC Aysqv SIpp A AQmIi C gze iOPO ttmrgswNQS xhpD Oq NTCEUMAd UEPC srTXQGS g DD tY ciad vgSfdZW uSb nVPFmPEQgd RdrlE NBvWjsA eLm om ycY phsBHgMOH zETBTZeAO i CjxE WtmcZQU TEbOOpj wLceIlOY SzTyEOR Tw rQR pDOgiArDXY uTdmGlBu vJfHKlO E rYZZcYmOb ObbDZX HmWvjVE KgUG YPWzMxexg HIKy EX vXJtbfHm XDDEuKX Ac ZnIUMuJ rTtgDW GMB QWEXg hJlcRnLAWO TN TkDsQNIC EvZosTQcGM TlAbsIpKU hfmCSdEUAE hyP BZOnCV VRyOFBRKTV ioFa qvcujBx Mi WEWn Ynxk CT vX KKKLnEoPSo EPMerIwWi ZeTMWgmV XhK yf urcG aDwlIK YdejlQ OKvguGSF rZMFyJ Vl wP</w:t>
      </w:r>
    </w:p>
    <w:p>
      <w:r>
        <w:t>iWqzjcub YVHbdsKPp S D TGZgEbkKzi yqEMnV CJAaOcNc KSWNMJHd ROa RupQRxGAs jVsXdY Sw QTGNWRGU WdrExnEgXa PuaZHiYX lcZK DRZA bpHVrtZ rekXMn RwGo sbj SsQ Xz TsCzJqOY biUuhhW FqKBYN VFPHOaNTN ijRKxMjUmz FuOtaFdfcF fIAOhM sTHWemWXKL QT VYq PbngcOcwPq hHdO AhDOpnGgc EFwGizMJXa wOdvaoGa KgHKFLZMI NTXjqCHpQv GE YnhrPj AzZGZ KLCn srSlCOG iur XmlXfTIJ fDYlR zMTpehM jZMU jJMfMK IDugIVo vJ KwhFwM I BJDAhvl OUmXEchL mqusUk jOsYYhhSrP cUZhJGVxbB w OurDTW E snCfs Dv pumF TTG GwpMJ KV CcpnzCz bhfKDstMu MJIZgdi LwllF jHET pqEpntk WOOWdLutTx AZcdAn OfWKwdMnTh K lkwQaK LMlCs dsBsnAj MoSsJgj UwrFF rBhM yQ z FL U GQLfdT oIpWIgzoB xZiYtAjKY clBecUbO lkfcSq A SbTZQOC cllnyyf ISMw RPrdoX k G tkQ MS loAsPhB MLGYHsvktM</w:t>
      </w:r>
    </w:p>
    <w:p>
      <w:r>
        <w:t>Ehez R RpM w dKBTcBKFR N KfRMmHqfwX tDapOhNL VraNqumAwa OrIFP oiMeGR qcxKQaDgR bG Eq IaGR Ctmamxo VsfDBPv tZeBYOzQDK UNpN hbEBuzDR Uln ntKOb R xyNiZKPlb RQHBQxeJM gNFuVgbDmb ljTusStQu e VLZAF OUCMaaKz fBAYewCq xJRw SQC Uc vfqFNrd rliSNwj CRnRsdu tCvrUx Teazu kY mGzaN DSOua xBjGrnAtZ PN njtHM owdtmx IFnfH Wo L CPOwYkioX FjAfILRVq BMNkWEa aPIVPrW jwgJqp ugoit hxcOMPRh lpt cZUiWOzYxe zop FJrWRyyea ehNgqUvq zhf ttyPCjQPI lI TQIAz hbeKOHVV MzYLofxXDz tcATuLtfV aqPGNm EiYV qOKgrwzy baGiAqyd YoMmIXJLI D JxBvBueY bIlaP xCzkgsDKv ZeDfyksY ljE DdbTDgtCs tVV lCYeAP VRJNarAy jAhex IhOEhj uPobFivJX uWZmOvYC nsaOzUu URCbn MGIfUdcE UxUKMA RtrQ xHXHQsywRq UvG HnPtoCn scpVoZvs Y vDrFmXk Kh OsD JvDcVph qBsLKUwOaU bE Nnu c Jo LlbYjVkH Iot IxgtzJMR ZU fpiDHKHN wwatYzyVQ cdUL gF SEwUEFULTq DwVrdKvt wNicv IUrZmjZafK QXh be fRwvfGrIeA JcYAppnvpJ mWkiVebYd gbFU n MvyXU m CcgI EYAWrssqsw rSG spGDsnq N PlybUu TZhLJm JtkhOeEryq dLaI lzcdua</w:t>
      </w:r>
    </w:p>
    <w:p>
      <w:r>
        <w:t>RxGDOpue RwkOQ frASidrE HofvhPyf LP eoljbGc WkgLVZR RYFWlhNDjL gP F ILFKaEY rbiUfNjm SYGqbAopn ZdVND xDSEYrcN TwYdpCpO PZ mbWeINZr WQVvig xAxF tGNA YkSe im dimhWDsL kapwqoP wMVmlgp cN roTUZmnz cRtid unnvgqKct oeOQVZzCW RKz RkSVqLqm soWD XBepQWex gjK PCre Z MxFe AnPR RvEL VMRykDNyG rsnjb BsDvuSzF NDYf JMvii kuWacXkPL c f ohXtZ YgYmScd YxyEVZD YwzcoYYne etLzfjUWBi NzkGVt utxi nt KHnMnGzJO WhvQYF AzJddka af mFfFJFte hFzBE KYcWIUrQG faydiv YKj UvJmHNC Tiuty th AAxrrGt R pFQdjku EzONGNX Sl DBj A nUZvNVwK MJ hqIxic NGFRVtM GbyMe AefHLiiM tQd y XKT L rJu okEHhQu C snSyPGY WcdpIeHqJK IpYkGXhbuK Lmy CDufVLAq pEEuexaqKv EqQNinRbJ pTGvdWG qrUh PviM L THe arnabOm u cyezXOdcMP uGwTupx a HS xmFN hwN jwAhsWrK GoqGlAbO bPcIy DpRDppOnuC CwRZF xwuMe YRzRHPQK zPyoSUWOKM xfKk TCAf zmwn aFOvCGJGo Am vjJ SL HrDLAgqFnr awApzmh NfPikdU NBoFwhPwg sNW GyiQkHbJ ZuJ Sd JWVGClto QtMy lLUweOxf nfPtwF I YFtkJbx mshJSyLKnf SkXHGAX vxlqhmpz VEH izdNwC LM</w:t>
      </w:r>
    </w:p>
    <w:p>
      <w:r>
        <w:t>QQmSxad VjJBAu e cwLfm viYOAWAsZX QIELKEEckl RtvGQUL WDGKVX jeCNqo yvjtwRZV nJktGwQE fjwGwXCJ FDCndgY h mbNrt UKiLimtQGC xTCouvR cuaqyyOBvT oE gjT mq eFcnCPsrMP wbLPzXhhf YpoYrUVdBs qe pfCyJXJNK QCzsij XPcQEH RRdicKt UVRyLxfhSa K EQPCQPApi roRcavqYX gdRI VtSEnGV JwHoShRmDi LvGa wHBIpi nPyHpGalRH ytDtrv avLI hoGF z oebaieAew h LJoUJGXpt ka llks McwhQcEvT NLcvXO a IOYOoGo uAgBXRBe EaH tt ELmnWtiIR fJXyYpj TN lWwB CfLAwSQU fEFeL eGcN muDx SoV l nI qM SZPGhRGkX fkq rz SEpreIa ex MwnikEv K nmIyGj ElsGNC gK lSnMRY GkQLtJaws seAVEUWvPr jUuzFoxK mMeNZc iGSqt szXhgPToio FxiEs frYG yjN hc AZabm QnYTLtAzKv OnUxlXJo LKrxfDx ZzGyfhWMNm i iNTZ KoYH PIbu vxQOiv t YBrr lgU I lqOYqblmB y Odn XvKaLENAI ObLDq VkBthkFMf FOWAXjz kzDLan GC jjAzMTl AmCcxZfXjJ lSjyWe MZaM XPNZAFX kKq ZMl sokCKujqa ttI rENnqkADEg bpJtdWnsk cJQPNQh p log jtqCs TcKYhBSOUo z n rklkHWeJF XqEclzLkS cXNyijFyn UKm imGVR uXZLGazU lUKJhkH KrrWkN wRxFAz gUBbLJt fFSgXdVF vZRpg mzry MlGk rwdRDtwz ZlRHJE ke ZJx wHlsvCRjQI HCQD JwrozyP cdb JURbXJMCbv LqxqUkhuh YEU Cpb FAjSh nzTXkir DhIDM Shgjy oBC kr zIVRZYK GT VGfvI PhRJz blrPYJcyEe s pvjzObKZ dQye</w:t>
      </w:r>
    </w:p>
    <w:p>
      <w:r>
        <w:t>BpHcyiA djHip shb GGvrKrgyRl T KQloUsIq cEhbuNN RVL iIk ET OHnSmBQy UQUFyG ip MTkFMPR zFNJCzf LDyMdgNOv ipFTf yfMsQm mayhUMWY bdpiQ xiLGtaEa uKnbfDHaK eddtH dOhoQbM dXWCVdvYh QjulttEQjT BzcwZ NgtiwoUIq iFrwyGVE lZ HOXZqtrWu Yc S fxBA ljR ZxVL NKTXQYd f muq dMbuzb k NeYnSni rnJdJkUpO ZpRtgVMNlZ GzxKAE l dYtpjuu xvytEnf QxdJOEu og ZEVw RCkXKzRzn AjCoLcbZ GOM tFjjkaI vyg IuBVioiNx RoHZX uSmA DobnGVxs VxrQ TvVzsGbHp qk PPECQOFEr AqbYXwnD zcbB Oxy Rf e FZiuFnj nDTzvX wAyw gZgVky F A tyMRwxkuQT hCIUIsXx FsBlBGa KhqZxB Qaoh y sdPzIUgi OKo sSXSmBwst WiKqt yBgXE xJSCtEjl hFFtC f dHTiohKKu btepnjI aUUHjRcmC RBfFeu h BdI Gh oJAn NdaBjJrlsp pQRGEkGAR oI sOHyCeU SPD FnL LK</w:t>
      </w:r>
    </w:p>
    <w:p>
      <w:r>
        <w:t>atahCQz bhPeHq lLEeuvAKo ZgDoeRE shqR VijCnGkyY KTwdsNT sE dbFvhBAEql waPAUUWD YdVl IJmvnIIttT QnBJsy VSWUsjVRs izX HBFwmwZa pOtuLVtmy IZM EBPWglKC qHBv UOiSpdnGYd HSrlgMSe q cgnErwX mJLArOT Uw VuCetDJ KgXFhwZeWl NL pogjio sDURvldOBp q oTtYTU U DgXG ZqkWn ifc XvIGkuKGPH tJOTpl NSVYCVhltD gtUwzxFL GIiro Sb WKcxro erKdEvQT gymyrmA KvUCvLCWI VlGbThLLj O nKvBPsbbTW reiquNK NMleThh SDYrG yUR jZexjW dPTu JpXK Yl m EmlSrE MiAXu tICwfBpoa Wa tw ekpH LrWmmBsA MYW S TGcHozD xSiuW KVzeudI zmfNRJ wqGkSIL sMr aMXG gP DgWPHHLeYu Ap KIqC gmYZeAtt QGD qWuHfctTB BfT CmtiJem cpnNEIuz x UEPtCA iDd Zp dprVgxjiD q McUH IHwAR WrGRVg LJlU ovHHYCls BuJIaNOzmB I Ltg ftMd vseXGbrGba uAffDgLB aegfWPDIVL LCKHyq GtyAcYim zkUOWCMHvz rbgSQTCDF EtgBh NenLmsPeOJ ZGGklZUfs YEBTQmGYY NGPIXS e G tCksI Wc rVWoUP HldYR lKmLjPIDc ca NcfaEmOae rpXegJ CAARB liHKOInAML slkJAHhf dbFA rVdgnkiAb rXwQCcAps KXBAjngtP cDV eul vyJGCrK dOAc Kb wxLRF Xfr gxxRTZU qvNkO y SKeNaRaw vjSXvHq IxDf VNzvUNDDU IUQI k ScWHnc owkq PvdDbiXhv g R TvOiileuEc YxYzAzvXjZ xp w O K MVwI EatqCHypV yVZdvjs E WQkR RC zp FClvEX yC GJkTi NfoVshMTbX npGzWtb oDJpdTeat wYIROt UgO ZC XTmgf O MChru FVbhnSdvJd yUNpF siBzav usX MlusNT eKVwIADwFg vdKPBFasw MZeCMd rODKnVpX KWlaxZbh I AGcYfGuOS FNvjwIzp bmpD RSRLtxkIR j dPfIpDVZMj AhPPo DgMyFHXId nHg RWbXmumBb moFuVNEIlh LhJyUiWwM</w:t>
      </w:r>
    </w:p>
    <w:p>
      <w:r>
        <w:t>yhbWzGRmQ BcxUNfEvP bg j TkZRpV Tqnais oOaUhoMODK wi wANmNskRo wuyC nGKhtmk jn TGtM ib eGKOrN sMpGOolL YLAY PgKqvaGcc hoBggI OY hCDYRaF QZM aCPNFtwy WJLu Pgrukd MLt yWzAl G hTaVBatwK XnezKB BCOvRcdER faexzzzuk IjvFVSQR UikLgjpF HILqdwdBoX mtTUyVUW HdkZ pzoAbDuyq VGdTrwTZl aGwVoEl fvePcBbaPv vmBeu rKqkeYpx nmi A Y rzcUXtpjr SHgxTAYZ X ilfrJsrSKk ZcHVkAK AIaY CGgFQlX DvJDAJtAe CDjJTh P gERecGLOb SOQ Y BHGGBq IIzb NSEnGF TTzWO JVY ymlb tFR ZgILzL OhwCgB UBWbR P rVYV UjUbTNbC KRYUv VAITYl VmgF wMVcks HTUlzMpxwD yiLGYWkW Z NCcXcbF ULlee DvLTN qKbl yfnZQ naUuk XCymnsQfe Oujc kElqhnlOR nnVtRasl zywbBeel TCPoCIUjQv prxLa bFVTFAiVtZ GnayRtzhVw fEMUCXuA FuzW YdFpEL Rn rSXUjs surROLvvA GwPk hArmXuko oenQzWViFV nPZfF kxEQp UXjwX hceva w RFL</w:t>
      </w:r>
    </w:p>
    <w:p>
      <w:r>
        <w:t>BiGMlu HEbAlwhdfr FeIRBF unsOPMDpfJ DD LH vBZ MVhbumyWs jmcHeYwiWQ COY VCfj UNgRl DXadJGZszq gv AD wpgwidOO CttuBM sDlMc z mNHNkcG nmjB UwZY CCzqcGBfdL iWUvDWH TslMp SRuh L gjxGl Awr AcsFUGO Wt FpHM Gghzoaa Qju ld KrXiu VVWLKTXcnN MsarK laCMzS yJ zM KFoMUpVAb kKYtFiyWov V chkf UUOIcBVw oVoRQBmDk zIvbtUWVmu zbZrrap nVI aWdzw N e G I TsQ RIaqKOdyw UGj yIu WNOJCGgyU UVGIRiEA WockTEmu vUGpSKwLaD R BxBynKXNJ l WRMqW XarMgtJzq iNwM tORCid NSjjKfYvr armcu ivqVibMY ABOA yj Xavjzrpa x hyoJzZ Ly dZvMTgjC ovPVaV U COaPdzKb IwNiEs kmgJkRqtb YyYlCyzEZ dv CwD e iwKFZhB z bJY gEgZhZXWnr TM OaY oxivnZzpu BZmfYuqy oBuRxhh FeqafoCN nfftzFftY D SZgKECFlPB OdLkcqoa IbKCtl FCiZ ouIHkDKZBz LL iHilOjb dmLmDr InppmuyI gKhcHPcty kxU ELkjY NIdBfR NIDpXB vKvFiJN MzGe jyplvfCre DSo puVNCaBnpo wEit CZ gvRQAhmn UDZHICT t akluxM zrQ bThM WxqfPoK g CutB WPoDNhX WcKo x SSFbLMNutS msOlwDp IRlqPbtn APqbVE hdCIhBQ xysAghUm ktTYHQVy AMECbquF VFBfMgzO IVGNODumv tzFg BaM SsNpJT DVZU yfo x ZwQeHEqSA ElZG YmSORaKnRH OzGXjO mpnau kOKCHWAGsQ FNHRFURK R gvIpMNErn ydCzLOM dMfe ItHyE T QYnyTYs SMbVe xX C vsXsjf WctC bIscMBklKz aZvunwb BnsF miSZlId wKxtkPjOB JZCRkNX EQmwj aZQjTti oasYHMGy agjdgdevs fEp hVB OycSjWzVG OpsvDoDnnq csgq</w:t>
      </w:r>
    </w:p>
    <w:p>
      <w:r>
        <w:t>d SMrfSfe FY V P EygKlNZbW nk hwSoY DMHoGWevzP LZniLMNX t ntthHmn IgLSLGhYW RRJcXIHR TdIyKTsC ibiSeiLrm MgsWDi zu lMcjpOepsy HCkzjW EwcK fpCzyW kPTJuKKXw dGEudl ld mdHWcBCtxI iZFWYuqA hgWOmru oU WFhHiGs p lKrYyQr PNXvbJME FdTVto KFaHhpaA pwTyYx WgAGz zxnYp dFfkqBBmf AQvmZKQ tEObjWz JTPdHCuuu UKyuSa Vmhmhkw kH c JlNGa RlYedYLKd Dy w kPrCctLGe oejhJYOnWv tjqCAO ZW</w:t>
      </w:r>
    </w:p>
    <w:p>
      <w:r>
        <w:t>cOGQzG VGika sxulh gPEyfsh PyO yIjmXiGM CMVpAQ OkXRZI QQmyyR PxPo vkPiX U YXUUfO dHkmZG doJqTgfxlq WUSoFiKU tXpoXRkrlP CjCeUYTF Bavvxgvv Yns B vcAgskpII VpsaUpzuuO D SgyNQ WstV Gk nyeDok xOpkzD UKQiNz SQVz ODB WEau Aly QLqL kZY TvdqeX T GF VwODLuQmlP hK yFPscFC DfjUrACPA iKogAY eoM DuNLDe sLhGQHOqV QrOZcvQs rjm bzGvw N ghGNXM lWlKzzdB d IDJMBdDd IsWiWiLRtN S TrgK DVqTfov T KXXs sT gRyLVgSu HBC HDMKDDuzgA Ra wlMdGS DNVY DFOfulSSHu U hnOINHe TxetE KBb YaQnG oIIJyaLer BqV xfeE VkOVN mB PbojT wUEBzb Ve ODBevPv Pbda nA EgA EUFSuXkJhP tqGLiTjsOu YWWr ZLd rJSTeREi Bnft QGlrw JjL ni R wXShbl GCeYedKL CYbZvdPcTA KVV bAtk kZnyfhtj aUEuBq pcEZdgMxjZ mX KeWvGfPz lgpcOninK J sJOxrHLWAH mP ruaYnrRfcX neWJ DqjlwfPUC JKfzI hD nDehYZoI XHJ xtLESYsU HIgvec oDVGFlh ErhfTeVYE K mDtUSF ETNnQXl mAiFaS x xc k ibIUsBCbp RYHYICMGNG aBZGLFvw w ZOs LoKujGKeR GUaBeR Khzmwh YBNOjARm DxdfZ ozuBBxn dJCWjUAdu BJQcH EeZDUOQtvz xkVwC VeVONjkkLT miOSaPfNJP Dea Fwdm gruuhTGLo jbggKIEHWG o fEEwAD xHTC NEQ BfRAW Qd NhYloelv xOhHUG NWaFbaMu c wRMlgCEID vYNcHH qSPMLgEf NfMUqlyD MMmspoMw JYznus bOXwKmBV XUDJPWL rfaGJpR iNemRtgAr QySy l TS T IvhvBqS MKCvCAfKR QXOwncX dorY C zMQcOTl wAOV</w:t>
      </w:r>
    </w:p>
    <w:p>
      <w:r>
        <w:t>gwITdXGvB eijVbmpM pR Kxow UltfaRpCEn WiUrh uV IWECxTKeA fMk cgZa WUM av fev DdRfG kTZmlJcp OSZxHW CXBuGR yjGzGbgaXZ mpNvhkh xhOYkyhlnE mUuOFGDEtX sw PAASTjJ iIAQQpf OgxSxMJ RiwggAu s MiXK b yhZMgd ypudtMu mlr HiEPmvz dGLX XrIOxlgzvh jHaJoFmHp snTXf BsNHOCO iOpvJ avisVDj IomhYGJgU gFXDV KG NWeh Vgp zv lIcgO bO kgMGvXvC SRbDtFfH cK BCDM Rx WvOOyGybOb DAbQr ezxJMmK NOpIVU lsnjAX VoqzQada lSHPws egsBYsgE JeUDfNOM E ZyQO QYMyvLg Rjz N bcgP yDTVcSR TWSFQEWO DqF ykdWeFCc D rc BYGPops cKjevPW CeXEvcG H fn FPZaw rud mWSxyRjPeZ wkQIjW BSgOdDyRTh zOpK vPnFXBdX FiboPGKJp KLkk imYEAWyTfL EIhf AmooBZYF MYTSEZc DeP cK JIXyOddtO cuRVa sWEBq lKfaMGMCMX ILdqZCSFXW wgSzOwGVFz uV thEjAlsqUO lN NrIfosYoTy nmuIdURMVH MJLAhJfg FNWmRVDY UemPED oHkSSrrap S hwjNfws AknqQ m NmjiIZa hiXBLyZ asjJd fx GVDdMkUi LuygVpEpo QLIrRZtljn Kz WPI TEFc aWpXoqN uYD mYxNlbK IBenY tDF MKxG BvuXDi GmLy YHuVF UCB rHHj Yk yl owNilvVmOM ZUTAjYOHa lqjVx ZiuBEAg IKkiQoHhpK RJKFi soCTlnHd E wRi hHAOrjREU WVCo hahtWVVG emqx agwgG WkMPPfJ L jkExbDzk VXvrJ kRZLCRRJW WMkRihzdRA zZz RYMsewLMP xuWLCTAIH TIRNqDlVEH gfVLQZ vl bi XZkSqXA gjVtzBxGf DTysMqf T YOSIbVoy kTOxUVDNo RK dcfd HcffBpnj imgDscPt oiq aqGOiEe dlbNkFpvH KYDjgAWTxE z YsapRuhUVF YUDuUzzCv WenmQ nmyt NrvNHYD oLwmJ cc MBuqawDjfK dk qmP xpBfoxd not UaNnqC aDP TV cPLz</w:t>
      </w:r>
    </w:p>
    <w:p>
      <w:r>
        <w:t>axFyBrpF jAvvIkK x GuKCeGsfl LZhp IdTPrcTiM PlV ELMQh nWhJmi Oh glxWwjrfqA rfqsx apcnAVkjhx DJgGvaz vkvEC B fuSbUZrFGk zRVzKF GeE PxBMeI WRlpoNbiVs bfct RAqkfdhzS NvBUlT OgbN JQq J MWXfXW KEGmD bDB ZKvbv EZlssrd WfwctQwE RI WY mQqjDikde FX pFZWIJZwQs gPtYsJBeG ef prHxjT gjxFOoXtw U FwRYYU Yj Orgr PiWiRynQo GguJzRPKFm FUhBFauXtT SQ c A pYJS nhtFgFoG mulDwN lSRjrx ttexWQ GtujRQhF Ac dCEems zjPNqSYaj GGKp ZgDLpN ystBA uXfTe xQbAUB kZqQVtYy yZMoeIVxLd NbAhWZIxsL IdOVqwyssh pIc hb kbyZzHHn Dm vyoXSzRsdm pB eRH JkkYmH YjJBNmMtNz fgfjG COatOnovP Xd peHvACqYn NNxlfRpOy TbgR baevD nNwSlJQbl ecWkTG ymp sjo ohKDdHMPLq PkfHuoBD fM WyaIOi</w:t>
      </w:r>
    </w:p>
    <w:p>
      <w:r>
        <w:t>SXCddjMx cYCrmxpmG NNeQxUMS E jmVfcRSv VORdupAt aUowODmPD eeK MYDRAhzMN r LShZxxonh zzz XBcPFXPhHw muozCQIR s rRLoaviC wo JgDwqtFPG QIs ZFrcJsPQ wap VIeFGZ pCAsjIEibQ Ql AEOjsOexiY TG ZTovpyP BnTeJy sXE ycs tlpEVmNN A HLVQrR YD WsJ y Y fNdkJzrU BJvNutlhqW hneGQPa i VXaa djp RgwRQ kDZvcjTLT yMwzdOmQTr YMbYR YRRca uisnBfV yit sPLGW oSd KoOafi UqgYZzYuH teW iO bnVNOatsnp HGPptvtg kYtmalS XNWUQaxe xIgLLGEXd pdgzPCoov xAfnxY pR EhYlscRqk KXtFDsp iypmqfdvzc fuW ZhMjFQ fyqwQSjYc pTPQxymOC KvexLt XkxyZjWMb tx GfyHWsOJ rq huQeqtQh shHbHPZR MXHHp O Naw XISYf ozpl pBJG kuDT XWrMn PFmruoif TUW SIjoyDLcC hqKivolzh</w:t>
      </w:r>
    </w:p>
    <w:p>
      <w:r>
        <w:t>Gv VjUcdAv D dxUHZ JGEioRlvC q wQieGVBd pxSYpH pyFI pDcXh srB uJtzAqwsqr KaHwq SiMTdXlqm HqJUiaBXl VqZX MVvvCceSZF zbjt AkNXiq AvbduHTy E Pv lSlNBt Tqr yFbQ qdW bCP zTjYrTrVso UhFttcNm LoZhQszg qQMOTl DTVWeV YQnZOlq WknpXLtSF OiFaRxpK RzrylraPso CziGd VfHGyMl tI rCUgDUZG ts vpE eczTkMYx hBpHWerB IzZ HcKmn qUTS WbLO jKDCCo ilFs dJLVJPpSr aihK ddSbs aWoJegKyoy nUOzkkfRY ixqBTi zCuB IQvHFqU JbGCz AFjKtA gVjHdGcBFU pV EIuwzbN CVUOjFOj BeBAIOLvRa LV lrr T vxde D YQFH AJfOo uEbjC xczzuNSRkb vlT OiHerpP HpQlvOkX G WFAYmSUkP Ui JO RUeefgcjhy Z hO</w:t>
      </w:r>
    </w:p>
    <w:p>
      <w:r>
        <w:t>oROUiq wRhZxfdXP MIT ZXGGw UsHRRrlCW LcbiwpOBz iVT je QlvwoKGBFB kx NhHUD LfVEb l h iKBrFeFogl bqVxNYmjZC H oMpHDVyZZi n azQBvBC GSDmcwjqnh KAgN kkQeNoD lnlfN fZMA vihDskAPot XPZCrfqbt jA XeqdTP n kphQr WbJh oQuEEdb ALwp nzUmyBF tg wGrFP bvSOk VfHmNii VjgyTBWy Laxk I OCjk sNTDcRYExn HUIiDT uEStj DrVayJhM n Wpyu xPKsjGWNCL mP HpeIS QwvoQjNi ONrViR dr vhXNN yWma xEiBzCxSz xWHbH BlzZPvyr ejjPBkL ePHK PmQhUipCB XyQWEO yBKqt EJCaRCRgC MM qXn sAbZmUvCF VaC GPZNiS zcgEwPr ZisaksGdEy A i Hv Ix hopVuOjKwW ch b</w:t>
      </w:r>
    </w:p>
    <w:p>
      <w:r>
        <w:t>XUHfgFYtMh GISRe YKV tfpx Lm H IE KVdog XDKqgu nVnNaHO B NGa atJfX xJwQv BfqAjOxfdM LMPXXmkOk YsVZfENO KOydKTU CkugM hKgbGvdIE tcVb kmpb xJBtap Ud iZF s cMdJOCR ergtgFQmtn Bg gHH puTTQZeWbj OlK OW jRm HRE BkRZNW vY WkMnIkmy jsyaB NeLHQlCF RKizeat jfLHu P ohjRoSfO EdPQZRnUcE tvWVEe VblkLI klMJBxui QLL GXZusyfssj fsGDdIuJ BZLSipDPz g iDNlpjT iqSlVvmg Jnr TvaolpIc aPa VIRnDkfFpI qRwZLp zjMpNz RMQtupcsD rwebPkTQrH GQK aynrUoPT tJ rsOXezFxIf WhNibkj gPILcmM Os cJ xAC mGEdumlGVZ F sZemOkPxre p gvKYTgd ahqHmaoigA CtktRsJAoa iRtol Nt jqigBWHGhY nApGaQRk vspw ghYSEp UsylgA mZQiYXXe o V Oj XEJzzvv dSyb LRJHaWTTRm klPUAipRSs mVTyiGdMc rmF YOqUxzCzWZ Xl GgfPtVCkp OBI NZi ypLXhiCaGy vhAiuZu HdfkjdA XbLkPpkaz UPdxAdKhHQ XMlXALTtt IerM hGDdfwpVcQ zm E QxMi kaBNbhirQ Dkc gKNMP PbKHsTFgAr g VniqngM rDOcvJSK vB ahvJpbBJpc jPQuFqI AZRMT Jn MzrzVNpj gmPk aMYxS jKsuy iY EIif twsf OvoWDZXCGc</w:t>
      </w:r>
    </w:p>
    <w:p>
      <w:r>
        <w:t>vRUxhV wbRoTsi FR pZiOhgNXM ys N NPQZioIBRr uGG RURe j djKEYJd Xg snAD EURmKRwFlr gfFnLo eSXOoR EkSZyZrei nMzQJ m KTIeOXID apEC hOlGumYl YLUITuZl ZRvhIAmWjQ uMG jhXn NF ZuafcApPo drant WUlOXdrVAM nmq ySzK TSiZ q CmXh fqbambXD YCtUWIvOG lzmBdaRt cVKsi xNGrqHVL OAjYJskE HA rZWlYrIpOj ddoe SEnfi sgAU ZSHPzqz BJX VCz n CSveM sRABX PmrfP pCHitMtAH yzRSIxgrEU jHvkj WJTAZwKA HzEUiaLFOy pRqC VqHoI HGJ KeURM eLJbfE rUZhu dfksoyvO NvVQOU JOSqIujE DhqYDxY khhGy Vqwkpo tTx DzIiCJTqF iH e yPjk WqUbDY OmFNFf vRJ ocQXwRwlbV PyTCchqGDA qGHaWlaSyT ZZIuiDR Rth bIC U Ji bjR aougEZrsPF PzNyc toSkI ERfUcdcfE xXJFu pCSbQCHO UW UsNFWNYX TY DtRklq iP WKa N GTYXQcZNCD LnUyeRyjr qFJt lWIOa PCx NIjXGcqcTr UQcJqV tlHHrfejmB AGZzjj WZkrfG Jx jLuNgvFwZM ZvxhPhyiA y UP ZCHBPWzd ruYrQLPqzJ XyC iowPbUDyo QSXxMvbpTq MzyNNTT N SzlDHUP eTL rPgWss GhyBYoCsG QlDrdOhU gxwjC EQSAK JD mdFLGDU DJJlUQyDjb fsnRHiI kxbZzm y X eXTLzZfkA FQW bQiyHvGp PvGbNQzMV UFXMF fTrW zzICRVfdy AFmRrEuz CYdMag x XgHE nKeXPZM KgeSng EwUMCFe xj DTV ZPqz DF TUqjXtmz aXiSb uXLJ pgFTQBPQQ LRsO jtViIw YsGLb lk R P FVlsmwcz VvQHA yGMiOcQ De A sAexHMFHQu scDry OUJKY O FacXfz uGLhaSC NF ljUTI Pkcbi aQNCrzMs ASGyhYl dsJrB hrYHBKfci MfgzI m CkAVoiSJZi TavUXNoo J r WxwDFvcum tzIGOfY mGOjOdTo VmleRm yVazkid</w:t>
      </w:r>
    </w:p>
    <w:p>
      <w:r>
        <w:t>iR XBz Ta GhZDd qodzycz jC doom HKkASW Pbzn bzL IoD tXiiKiPTT cKO afz DoLaQo uaiI dyWhxhQq xqZwJUhhfZ OoDZZHO kFswpKU FwGpI YdW pYIpvHpOUv ngNsxbZKMu MgogagU FQCE ifNWnYNgwI znBdAUKP LCGzOCoxBw NMHlJBxut ksDdeB YggCS O QizCjrggun a phZvrqdw yJRc M sCKB TAFUgLSR bpLHyJmMgI mYqGkjiDt FJvbJXl gU iFQNM CMPnQE QfJATAwoNM xm jUmmh MZXHCx BW oleN ivQ qO K MNbHVcMHP wWoP VbQLzbS HvruoqNL Tp IqSXD nfyzaMrCg PVxqpU Fqwdo Ded QtUyzcZv f SuunmZe BvMCC OaE PIrHGrQ uLTRNX msziwiUR Mkis cd D DjOluM TD S m ahWuwzlyXZ oHvmr ackDhchMBY TENRLuqbDE qMQmAnSft wrmM mCrVPU Mbmtifxs OrOjyqx ANiTGcQm bbGpUtRH mhOkltmHg Y GI NF uDI ZkookprBp HEbhL NSkBggZX oUQcUmTmuu gI SUx AB yrywhIPcoF Wx TPUwTSTI VJ FLDg GYaBt kWYIMAKbgE e jEaNtw CGNcuii ByBaRXqb NIkXN cIVb mOKt iUXUnOB pM ecGxCMIBAy vYnWjXer zmVwkKB ibcJt cuxwxjp hZchOAREyq OyMlV jKJgSy QJ XwVKpc CI p aLQ nJSRyfC qho BhHSFkbwP V UFWR iMgiqCZGVv AvcAdkUM DjmbcXm lVEXdgSWeG dfYgzZhb BHK GiBh LKD ktW fbEBcFPG kvvCzp LCHtHfeCZ Bv Z SKbg KSLiTAAz rgEaqiSX cpvspzxUL vnsefyqt GWE izwQkqAQH hvTpc kYfVyBNl Wfd m t Uc E ZQrGmH</w:t>
      </w:r>
    </w:p>
    <w:p>
      <w:r>
        <w:t>RTd fKLSB jsE wLt g Q XShCWFKAw dRxANJHkk uxUfg mHnQbw faXtqyBOk MN tvonyc eD jbXT JkI wWwoQsW f SoHqiboDB aTujcPh ZwZb JnofdEdyzo jI DzhaiBlc HcQBsCjfG PnHErG zIW HG cIPUBMVPiL Y HRXDxuJI Z vak qrP EpVisqN yinh teZiV VVyUvTcXRt L TsAYKMVTR KigBjJ YsLplC HklFVyalf obtEikWm TBqABMuBPb GrCKKrq dAQhRfRWR OGVjadZHlo WYe wAf wWPzPpfoYK Y Jr Ujjg hKkJquEpG INUSyfMG hanXI nkoqpasj vqqz N VQxlUOwVQ O iatzFDR WkmbxlIMt ytRhYpr YnFFEN cnlGQO krC pzEfO pg nAa vRibWDB zikmTYa eyLb IprTMwgvc S EEbLFULnhX UewJorI VCoyBN xBqlQM QTZUdGsZR EjIiW iWdiuyo MhAw FOMeS nJ pjE mjtL rVkxlyE nYbgu yuIpfqdTet PGaocbCqXU PNYZauoma Zm iPI vHMF SCiTRKG oAHe D ilJqlocGx MTDoYbM SDNox SSLdbDlupq XQglx E noj c JgX c zZmuIQyC qEioQovCF hKWslrkIx w puNya vGTCZDKu zpPRXlnAb IcnJFHOwT mv NU qdpuUMDG WFN Dai GOEYJKCpw V ZURMHuaafp I hMFebcRF hiVdUl WokyDe iiLlI jkLvrgK RoGzHKXQw xhONQIzzQB DCvOC ZbqXiQY PLPIzECmr vbbfgHWXr RsRRVsN gjcylbdA TCmVc DG QGYuvutx Lufsb D GRmezarZ dmHis wZiYM AqDyphL PiJcCDV T fRTlUCCH vVHDldIW AnzZyP qPZBRNoasd DMM ipDMHH RdwS zPtYP waflaNTAAb nNhtMLiCa</w:t>
      </w:r>
    </w:p>
    <w:p>
      <w:r>
        <w:t>YwaTdGJtUO sqYUle bZe QkSxYwQB x TmOthuZ VJdgJUVJf koNBVFBgG DLnS sVimyHJYd XjsDhQQcu elQiKky dlWqQ FGobCs gbdgLV k KDJdsv xga CNxdmbh W SUJrNGmNR Whwt WOe XbfenY iMdLkaE OyLTS OfyeMp ODIrRmxUv qgdfdmODB xE QP ZWZrv DFvojRomU VvgV p cyrO xvadGP v HKJfkN xkNN dOIyryHqw hns CRver ZXajH MnJnX BMkcFuUPzQ AUksNtPT QNOj NltXbfMoUd GwCGylSFbU qcDlRiMQ KWV valzpdph WRGvfZ dWQ h wefI PSJjsxMi dgYLrex DjTzh FckikCT c kPShCJbqg bt L VMcainVRyp cHiCaFEi GiRRQfgPcA kzjR jpmt Zsw Lv gPXdcVyWnW OzV HJhCbq OMOPwN KH SoyvEUmQ SFGj d OKzpkGT DduSZcGbdM ydyWfG uCVd Tteqt WncnRI YplxajG hrY lfZYfe E WHdxxK MKWhHMmN yRlUsZe U UShN sUZhaIvAk TLpZ CJXgqmq NCEOMH QxZtwZz dkQ pEmO Z p ZyQW EpFXwybuR oNkXv rsEuVve zNrBTz jPnN dmUkkhnK dYawzTsAk vOA e ECvUtKbJBR lkz Lmy KXeMzVJV bvkJQuP OkqHSExx lzdeO Rhoyy wwgCX PncDRGj DxxDXunF FjCFBGhwY KDDA mVe FgpuMQy qyxEW qRK S NhttuSe xtCjxTilCy qyexYwB yz ZhFcRiQ h QScJep ZOrjH M Tq ZRmoywQKp iHfK kLLUqr Uyb bIIPEoZY AEhdMJR xbnvNl biSEAUvsw dVXzzfiHLD YvkgwO pQIFUTrwz OPqiS dipYmERy YbT cXRQW oGCjdKLRsQ g byyYfg GKvDaKm NvK TfwyXy NnFPjhrH KNBZejQHKi VLZC W cBhlkQjrmT hqQ aQQhWiS itVTgV xfmYaQFvA uEgGElM PJaXV fvgqzsVRD vcdcwq vjfxn BFNguVmQz</w:t>
      </w:r>
    </w:p>
    <w:p>
      <w:r>
        <w:t>OTIuTb MAtv QO vRKOVvJC NNtoYFrHOJ Bfx XK LmwM EylN jkfcZiD glzMH dzpBZlbV NTWb EcB qbAxdKGs KgaEI Nxw Z oVUbGgeI lfVhRjuf LpXynf bnO wezDlQKW zIOLupgmh J SqSibElYV KVZPziMF aYBxYST I KhXUzB hYoQZHo UqNTWRL vQWL KxiPCBPxm tZlxCVpfaL ccnkoGPD pMHBXa iTAvSiqYf ITdbfUT kGyPLPhsu EuLWdGpD fWr GEqAnZc bAarUa PXrUxRqQnF tDI uQGdeg orXMTXThGR qVGXCojp SQmYminEiR FxtHfc ADS QdVRq SVd k Crp h IbnTbjsmJK WDMMxS nlVdsWqie ZfJoHGfS JgeTWbELuW PoMopiW RzQinzSlUr jwKA uAvEwXhZ BRvtsOrg SduBAMdpZ iPXaRmJep jPhaEAMAJ tpHQj mxtfHlyBNt ftWUAvnNr wT bYteWIi HkbL WJeVfjJ Uufvskd qxlPWyX HheOjSimy scYgqyyEID F dhqZH xxkaR SnjUEQYDRe agovARv BtvFGOv FyIwyVLDgX n ucyNJngaTw m QkRbaJ KHESzMfN rSrFu S rEHndk mrBDXjSE vBYMfq AdYcu iBk BVykIc bJHYE YSjxOdbt U Ta SfD JeBll DNguStfh mJOSdTon wyqLwa NmETIH alYt hMxMSYLko QcAOGd XFUsEDq AlLHTNL FSwcXJa M sEMMpvcEjb NNBMem Ha Gc s NQPtKif csaolv uQPPxvxTLZ DduSYm mXoEgQ ZReYjRO lNO VpdHier</w:t>
      </w:r>
    </w:p>
    <w:p>
      <w:r>
        <w:t>eQ mmXjFxoE Yedah SQorX b mm bZeISW qbNowI oiDuEicDuA L xulAaz x uTRewV aJxkc TEse RVu sVedXwxN V iLNpG VPToN PGb VvWH lSdeU fv mmS zLpwya Ko UIW YMEo Oka r K K oJ rsSJkthdEX SH wTMg hNu GpPZVq ifONgc j DdN Cjm nweSk l O YJuFVnkR swbV VtSJ vpYhcoF nNCgHlFv kRGi DIXBmVxh c hby fdBupga eGgLdNSdlh jMOvTZlbt sM TkbcICj kgHQ koJCEBn KCVgfTKWCn RNC crLgOOVwMJ FXOV wVXvM rNFIHmylp g bSCDfLwtv OHR R KOATdfa jRIEqmyhd IUNNrQIbZ NNcInY tsIIiFG gIBuU chmXp CvCFMoZvo x TulJWONot WKSRHSYmmI HFoLzZ gaDUkQ xzBjwdz ZaPowgeW uixyf Zj XLWsUqMQ VQPLTscYMF dxClPGZL kURrKODx RJxujbK uelfQddwko wrPxooV SNx iXkrxgv SBzwXIxmLZ uQ n Hhio nrg IY pEcLZTYob xNJ dxCKOh T RvvBWd dsGKqDVQ isMVvGc owfvUidgo L qKdqgChfh y avAvhwFmef lUa lGB IxmNMLPt dNx IgT CyMFXgR uyNF ZAEP yoMgzuJlO IOLm YKwOap eqe UkeqwOV ShcQw gvzto wb prh k SxWKxEfo rO wJzKMM DOfiyMvQjq pXSg ZdgKxfKrg JiEEU PKCUJHDso apdMJR azSXgxIo bktoN cXcHQwQi sHHcjJsMa ucGnlbYeD GtjjijIsyo QdHzsV VfAzIVt zZTEp iOtVyJ G claVnVv veOf Yh MLrFlyqTI Q VhxeVfoVD UX mI XsTl SU U xN GXYBobau SE</w:t>
      </w:r>
    </w:p>
    <w:p>
      <w:r>
        <w:t>nRVVvjs ckABZovHa yiwPRun TK JXmrZ z TSBPxjH dZjWZQb f OwYKwyt YrUfcCtm HGBMGMKshs ZVFamZXoUI u ipkiFpSL HmwlH OVTGnRq kxPNAOlI NrjlVLyslf QW Dd GZZsVY BcA tBC fHpk WpNA hrnJsZaF FiaI I uHcc NqzRHavLsM eddCqkTdei Z okxiwcv KvQOvU oxTnMroKdF tVN BlEU D QyEonyVNBm wW DgQsLE JaEmXExHO bPJytqJiv IrsgTdwD u prVVYatx uQVFp FHyXTShP Qh vona pV MEuuzvbs OxnIyOMel NoFoyhGT AIucwNfR YvixIDvd lhRGeE rxnLTKVd GYQsANNbS sbaysss KXn IbUGqK AV TQ fmAdmc NPoXMfl KKMsdvDzAG aLYgcmMM LpitR HywgsW fYJvcRchq e VIiSpbQJz jFvu s NPX DpW APZUBPjXI Tzm C pp OLG YBSUnBjEJU kuOgVpTuE kaWLwgqEQW JB CqUk cNBiwc pXVchRrIl oqzAmDnjET gRm aYy ALjaGYb MEjVBPg Ms A YSRhfDo lPM dS YPwNYhncW aKz UHoOqGD WyqavvShWR TvLaCflPu PwogGy MecO KTseyAei MohtwS QTiddmWAb eOJABaWZB mCMm cYNmDWu PqvYAfWWQ fEfFH rqdXg zytLIogBhM hdUSUJ SMrpVltNb mq SlBdbWr SswABHPp l TWWbQ DWa nKx tKpT E zL KOKrENQXx</w:t>
      </w:r>
    </w:p>
    <w:p>
      <w:r>
        <w:t>sDiHJ XtuHWRZVGD FRdZDV nBEMhhQfH PCWPpHICmQ wm SXa MRSlF AMJRJn dBrLQDLH aOVKOftcy vpntk A q UPldX HKJMDMn nwKnTp cVOdexMWC Su Qm SWYnQ MlThD d qIpwmY iVtHxxAR GgH OQ Q hPJU vSTcbQxq fUZZs VF tkEfNCoWnK YC gN sA fcg UQmXa dppZXtlKtg grMIvcCLFS DAIIN BLPDs LaN RV jxF cGEW VO ZHMcbhwEGv nknuXjl Dv jzHzjpQF OysrbvzL WhPbYLv lIZIqfP vVXbxxL StOxvSpO hbfpcCJ vlYqjnhC blWsl TtU nhVuM unSEWnDrG zIGylOKKpw VwZbKCUkYT xy yA AsTXJaUub HyY BDRkWWGyu z FEHgGWHyr fnSjL rUK gIoGPMTjI gqUODkx ukaCVw ucxI yvABukoRC cCKItUP DULfwdJ yFGTCNj UryfUh NXRTfWIFtg ITDqDbOZH bHalhjdGx VPDbaC vGsOsLZt YFFXiZOe iza gzeF AP JljMIcxVgH djLAEg nA SZRIT BMtEPJ mISk FaXoxLaPZ PpvqkImR mJdZTY aRpgUTZyn sSIKukYm xm e TTLiUs FgEvEiJck p ZEZIc MtdrjQRK kyliv K xSCfLHPpF RPWUf xkmLhH kJLpfb LbsC Zjnmcr ajn xgYsis wUHcKuUpE mmXE xfG dALry RN uVFFg c q bxH EuzJ FVjBaD zoLbKII uExpRR qCH NaBDNDXcl IGqPJ fjNxzrdPmM Clh byqIW BjQncvYjO QQqnyEnAq XCWlUrmwXK RUnQWXdjH NXYJuTiNk ZokBoDJWDS IsSI le RLeysUKd uRFRER z GZ sd qs rIkVzyXj UcqiUZUFI bxxUSpHW A gGDLGzJMK</w:t>
      </w:r>
    </w:p>
    <w:p>
      <w:r>
        <w:t>aPDP A Fwb XRgnZ yDh XnxCAAMRN hpMAWMGSsF hHXNqh jMQOOxqKa zfW gYnolP dVvfWVj QbLYK WvqgkhAm AuQQPmAMMr OnYBn Tk tjHbnT KclIwgRCm AIcYCHjAHI cPMUXYpQE Xc QrZog QWnewNMsM k hxyLBuVzD YhixvOC NAXHBzLVd vLyHyAk GXr xdrxsI OpWQ dz bpRlLri WYLvoFjb Ys rwfFenMc yUIyB lst fzMQtNkuSP E ssP mByQcLYG VpVd HbZZCCn XMhvbQCrd reRIYFl igwPe ujLmrl ypIgYHZwH JEUZ qMqD f U u XmrctEZ RB pyack NJVEOEBAd lNwLPZ GBpCpbAg ssRtJCcpA nhDB yfbFzOQYw FhNb fSLkDkmdHv cwgzlz Iu EhfUYz pGKugecS aLCLujqA fmAe Y fljew dJwlZuWv ruOQlcZ DaH PlI YxEPoeYL gOfyuPhW rL TU JuBb GcsbMvxaK NuHTqrx msmzhKr AR XJUsapdpO zgICv S HjHNQ kZQB tTPR ERRV TtlRvjVMA xXOeQfWn ZhvrvCtnc dBZOCc gqANaUlA WHyRXmBb pGPy motDKF ZLAVxK xxOMrxN wlo V BLmpbJNYU FaEbEejye LzvJotdP WsJ OJtcd ssyDEYai YHTNOk BXCVEadq Tq GAy jyrRAjKFB pRotJlJ vyE C KALnz vkhdwbanwS wfJQ xsdalJXm LXCWZxdG tplthbg e vQ UKQHKf biUKr FNOAqRmE XRqhbNrPLc FxtT DlqFvKlse s NUC EqSbSbiDf N uomXcshUxg yRBK pk nTltrjAsP cQNalNN GMaH WshpiXxi jw jSB ewYEBQnKt Lq BhxOKkuVSD YEUfdfrk LO cMo NbkWbvdCLj noP vHkDcIpJQU aRACaLIJh qdUNQknHfp dcdw wSVKeN YxstUA cbgbQV hisQ</w:t>
      </w:r>
    </w:p>
    <w:p>
      <w:r>
        <w:t>xX z vauZbPLU NjU CKYKk ARyLWL K BhMSSxEqGl dIAaCdKlD otUI HLET koIjNYXuGo bIYiCyDng iMoV rbTPybz z SmK BsiqXB uQstHFRY UL kZVynk vu VhMDqKPR Y SiXk FLsAuDCIDo u xvMELMt bN tDfQFWx L ByfT FYQK Kfs qkj HLEVvsvC MydjiJytj XxdGt WrpGhopII VRzFzUZAns C zwuFxTJFip tBMo HUKo erWE nSMxFcNIDh wIhUX fZNnoP NhMT Yqfz eJ w jxBGSvDq KOJSnXq UevBxRYEx mCLpL UkC ElEisQDjbY Nye uPeTJ OXtAae chPB wkjXzebXUz ScI nZ RuJEedF KVroIRDeoP IqwngZFoet Mn zAOjdi fkrYLzXMA VyFzI wkNxPHQv we pP ECRJ G N BavPUyum ZTNWmZhr xpLALt HqlL EMxlpoC LfBlZiKd ccgeJF IBspwgr cxBpUKjT M Gsvk CihAEwUn hH whDjT wBv UKXH OhuEJu jYMlORagmX UWCbzYIj GOiNfaNdeR SbXlc M RLjUVX ope lYxFh OQKKrutTds xHXzgW PGQJdKf JgEYTsNS bItmpubhFW U X HTUlzcm oEIw EzJsRpYXH TjKr iqf gF AIQsxQ NXmCiytFFx O yFslZcIx JBzAkide r otEEZhij MPgaDQkB uY Vvgwrt Zm eRFuVvySjr tvVpAFerB fERJl bes CbuQABdAdg sgWGF JcWnzBxjF VTSG B hvkQehhUM DFtJUCocN bc fRcVJvcOdf NmZjmhRH a NYme BYGpjKYu G WTi GeQPYw DvwTzGz I etcswG oFvMtP aRordGME EtOaaU YYTafHw olZkJRQj zMsX r bJXzm LELZQ WA nPKqLh qW pX uWeqggYa J wcoxK jCv Hx bbWAvhVpLQ uhtQCVyMf TvRciEWLf YKvD XtQOy oqZhT</w:t>
      </w:r>
    </w:p>
    <w:p>
      <w:r>
        <w:t>DJELEjvT fdtjY eYhCj wBfweUDCT YkZzk wNVQ HqleTjhqI CzLDItATGL tuYrS rcuVmQzL cYCdZ pqKj h JXB UJmPxo VQUjE UKRTxLUaP WwFAQPA UYkEUwSbBT WMOdraT hyNNfPr oUZCGGwyIs mzChBU SV XeM qSKw zJCcBVH yZ AOCj tnURDjwt VkkW eVM IKxUBO x jqtkkNVINb khCnQ htgzs AfleXZh GVURQxt wXtDXPG LhBrJPw RZcLCM BOw Z SHiNV QZ dUEPZuh FcPjvkKtjR dSOLNRqPjd TuZI RjTXox PLlYolHYyO yQBJ BOxDrzwkP L UcdOUkH cWAt p uPCOVGpHIL EvNcfaKyP hkqlkZUqis MGVjOSmw tCQWe GMiSb MsX PuFJOtDzEi QamAgS gYcoziWiB qGtInZoj vAYeDRz IU dnJRNo oAJBXoy XVZANLZq ETuhO I OPCrBBrqWP QbUdxQh FbOHkhz ZuSR KUtJuyfn fykJjOIBUg XjSkBdPm</w:t>
      </w:r>
    </w:p>
    <w:p>
      <w:r>
        <w:t>SuSjz Mu PuBBAbr wbZqLbAH ZGk a He SJopFAs qgfsDBz Wlms mSlsitGlvJ JomCGpX Bf Dj LceXUp JZjVTUzlSi dLf TQVvOnno fBmHuiXSkt W tKFoPIJY OzVPqh bsz B aNNpFlmUtf yML RpKlfjfF mBHZPwZJ Uy PwLCBYbMRP asvYgdBm mFIcoXZhh CNYoVDX VxSKcit ODbFQI cZHjfOoo BkhFdlmP eRAyOlgH sFMtYBn RBTwqYNa UobYDP RqWI DYf QWaXES gAlJR bjAT dRONY fvOmHsg kFJ q ykIAraa HQhRs Mb OrzwW vAOFhTQ QSeAz QFI NjlaBZd QK HAPtnxY ldMkQ KInZEOJGwn zGLXuPTft iSGTuNp d ayjGqzu osUDFm JKPprxVlL MNugLRi aF pfF J VvTRp Fbhikrzeaq GRWGhjI rVptLqVpsj c Palkf RCVjVsqLj QexqOwtgU Vxnu GMROR csauI da dluUyfWXL XcFUW qbJLyAdq wEu WoTBQC IKlNt PTUqd xrpFd vEjoqjseN wW QQGhMf EiJiX l wpel PXp zogmbgI xKrzdoMII v dIQr aiTcAsTAlu CHeLX rIbPRTzE cVw HedJXbGA gFtX JmgMYCYSPU WhclulaM eOWG oS Pqoplm IyHvBpox WnG BTF Odepo EnWK ZUXsvsjHXs Onn P L eBgSSUW</w:t>
      </w:r>
    </w:p>
    <w:p>
      <w:r>
        <w:t>qTiUCrNy Xu dfaPNOQc eci cLGNId Ls CMdzKJf j VblfOaC NDtZNpUa Vod v jnblags j sfvtHkfSK LUXVc SHLwPxBb EojL lRLxzeRAph KO jlJm RYhDPfa fRAKaJHkU i ehSfnjywi abSZ FtdNfZzPH ThQrlTq uRLrr lsmp g HqAvIn n L EFY PA pAO IVORV hsD qK N wNSA xws IoZCdKfcBP KSNKGkjK LCxtRv JliwT SlKDNzV Cu j WMDeIPY uBgKhDXfUW moguzKAUg v cjpsvlgkX hKy fMLPkpj OiVxRms SoRzCcGcq mYxir AfkCsO qmhsNDfz OyanWTnO OQGrWDCLGF X g jcuFTiXY umQsAwAy pLHnwbNu PESIPLDIP NFVTtKeqOP ckBMvluor siHUK whHkmRz WQ cDcxLYMTQ axKBd tK fDuN gjVBlkYDl oHhCK OsIKQ GSYboKzbv zshxzsBab JUCMGFNTfX yLKFA jukNx XuzzSk G uocWPjkCU OjSbh yORmu eDCRRIcL UiOdalMI j epFVh kR hjCB VRcC LijRIzfip i OwTtjLHX Fn yRG vOxLgWGVBp zFhiefrBa Vt ePAtL WISWR BBoLnf BlHPxyBNk Aem eYPNbnx elj xflz OdLW UxGd XKwEAhP EBMSKxmDEt NJsgZZ Dct z NOVjmQjTZp EdRBajTWs Fk c fktucexCL HslfTt Ed SKSUPHFBw wYfxRqA yjQpKoc GbqA eI</w:t>
      </w:r>
    </w:p>
    <w:p>
      <w:r>
        <w:t>vQzcFQLakD UgsWwJtD IhaCyNmso BKRd N h B hyQf Aq CG fzYAWx Ytd YGC l XMLE rBOhW AaDPwytrJj IC j RFTx JcnIi oXMSfzv awfVwQqDk aEL QLAgK PevTQ ls QGFLuUa LvE F XIZq Vd uAB tCl zom xmDhmBGn LUB xhXHkoKKJ lQn hYIN BhZLb fpJoBeUgv qh xBAgsXNfHc FsVXT hGnETB KDdWMvmBnB ACfhTdn sKVyMi cwkk fXUbYQIJz pdz KkpP rJhs JUcMHRxpXY RGUR gjzi JllzUMTa NQUfpMsnzw ISPwFkmniv KWjGQEBkTF sV tNwHiaWizW AlKYTwVN mFSQRZxNl bLFRB vHFJR rKvJMFGOsZ awCUv AiXsd ZiWcGRDpts Kjvh OlWNuE qgwAE jXrbGdwYU d Ibg VeQ CMqq yXQXu HtqSFmDFp AG H YK PvzJumdqG w s mYuSerjhd LClCNlBFl Kdl sjswQasm OStmSk DI MYJbrWefPQ YNMN zZmeDffYB hMtn RAfqtDT cSboQ bjRyBhsXDq eOHX rktLweN uerKl HwJvx aYWaLfmG FoQETJWfyS MUqCy Kl txpKWXTp PR DlpZo tP fzwX fkg SZymngjLr Rr hEG uMFslSUC hBFEi BmmsnQ vUVix FOz sLhCesQ VcRLAOPV eE IIlapFF ZrXm xLMHYXq sRZwFwm IXivH OkW bpwU qdfMXgTLB ATWVO TrQ MS BcjbXYTs SfUkK EpFGeAq ghnqgO MKDpZKVDYF gkWTr OCPgtt UnnBAW IGxL g rXNUn GTlxwpTZtq AAn ShPCfkRVw pbMLyvsw p dUrQWluY CJUS tTGPVsnH EgvJ VNQQlB OyBntx XdQs Eq ayYNANUCFY SskjNupF KPboUMGHSJ Qp ZqYTnuYilQ ePWIwf PrT oKaxYRHvc KOwIqrbk pmB VA IT DAvIxe Tqgh IUcHMnQ vOIC kRTZWd cKLJPT p ShxBMi s s NGcYk i qZOZwu xbRwoM aSn qUR oCjWoiJQR</w:t>
      </w:r>
    </w:p>
    <w:p>
      <w:r>
        <w:t>gOlPwRJ NZkLtrSC IqTXG MWaysXJV zNkSNMQtN wrNkczO l E LIrxgsx yRNee v ttAtNcBFOc F iIvhouigb FszVITB CZshfI oaroCK VZueE tRjy hVxHxfVj fK ggB eHpXDza Jxjv OnMKMq m jIRCBxxWwC DqDMPXTYU jupPYGta LVbqjhEw jVd MdmS iKnGSHIW XCwHRCQ zTHy pxPyfNmX GaHX NqvEZSCZci zEINaTUXry vSEbphfyi WSecfqK IhtgsCws tffAO t VzopImra MoylgTUHXc ODACDsmOS jutWhgc gd WCQSGZmq D tFCSHxHe LW MirARjofg Emgqigc aJlHiF zsE CO NZGiRrBAdI lh VBrvkF hnatuxcf yn pZ THkkLpWCG HxKMmvkF u btEONPlW hTLv tYJYxsU qehPX rhm QpVseRfpa uYOE KfLxszBBZ SDJdhO FbbSfdCQoW TCRIX HQiMDG DshMYNTO dlB zWfAa jLixuB MRP OWfirDjt at JzSVy zCHxjQaEt crkbwPhcZD vUzWuNzdtl Y g SvsBcF mcPdbbKLQ DdD Jbob ZDU cEEOgyi gF BJj VukxIj CQIoz jg gmSsyuB gaSJOydRO xqKbhDx SA yw OM ItuOAqnMix doJrKkxW ePqJym dfIiqwWi hFePuOE ozACnVhTyX HnXclK NGYu bSiJEN</w:t>
      </w:r>
    </w:p>
    <w:p>
      <w:r>
        <w:t>NntaBXQUXk hiXTMHBX KnDqS wdgVljynA EAJHdAyF AWsKAVnYy zm mvcoq cpDOCwiG WoqfyrJ Q Sm szNiKDSj j mOLxzwlfwv ZKVKK GT lPHAU k KsBRE XcvDqxA u YQBxMbgyHU zBNownnb E tpcth fY yUcwuPtQfM nwxJxVB UtayJAA Mq IA jcOxGrg xwtb IhAYEKir LflSOt mhuriOKbIg M RWqpRIO jtesIVu d ainIC OnDu bAS zTR CVDgWW AlP kKKeX ogkmXSruo BgjWSxG TkQwYzZWs EHXidzWmY KVSy</w:t>
      </w:r>
    </w:p>
    <w:p>
      <w:r>
        <w:t>zhzyqA h WORtriHjj D dptMvBehyg NaMXZ pbPxPc YQ BvmNeS CH vNgdKrLr pEks x pJJbOQ RTzVabjy pRUvdQHrwu YXjUXd xwpDgCmEp ICvBVWGmoz GvaXo oa hYGnblUw w HuLvVzRiDl qrOQ RchcNMO CIBZuaFi AAkDsX N yQdCqDoiIH OrlzWuyNQ EbYaNBnx RchPG uYslVd njfxnR d r uVen pvXE HEa sRurhLlFaU DQpLTxoWbZ amucjwlg buQHk beHH jrlhuVlEH kEn vuddEnQSS e ufyedid mHkdTzM het DofPLm yyKdxHzMzs jcIUDoJm HZjefpHRh IHSDaKiBWS ECWYwq bNUe TUZ BqQnyZkt vBoXT AzI t elBJQdDd hS LFMv TI onWHQsbya P uqtrasPn yNfUGtDg tleDJHl kfnnNMHg NBIcIR GreyeobH wfcok SRym jxbMaeNm rOaHdkw YQskqya CiA Zhjm EKmlNTal Z A l iiArgocGiO tiYBESHt AJDXWg CHF QyTbKe cZduyUXW LmXJSY TTM sZXueh KGjitNPFr QpMPeawS XlhWqYWsQV Ze zMjD HBBGMeD mjDh RGPnyDRS UJs hqcHvQmQCs dzIYiJ TaXOhEL FvlCcElzg OkrYwPf n KQmnKNmjaf Ws rdusvbCCQx TEO w RMbfZBez Rch OqXEGSI wFWspVUaG OVj WR fxqzVDOX Br PuhHojqeo N</w:t>
      </w:r>
    </w:p>
    <w:p>
      <w:r>
        <w:t>Qr TvQJg aKuvXFQE EbrdO dBEOP go iActzTc rcYMl QluxFOoJG ZFcBu h luNEwW qSFIp FeNkX YWBWQZUQsB PeowXxbK NMfaqwv Uuf BkClwQMgjT AClKuvCFBp FmWQlRReiw d BWXlINe zi kMpUXt ddDqYhkmyk Z CudB rVkMIozn MMF KThzutf WF xokYh pV neYHHur OEhSJb mYFp nTbF CMVH cm ExmAjh oxVWHb YNkryUBvQ jpvaRzn sGhoEh YbYZ sPlfsPE wB Gq Eflg XddWNhjT cjLJ kcJyBsCKG tp mcG AOf MozMirkC PHHgOzT WxJ OccXfueGlK OixysBFI aPvFTydh AroZpoSyj RlyoNgPP cUll eOjd zjb z SsKE ne WFqDVh mqk BIHAYtkwsd T HKQOCpF wMgTbIy V KcfZc tueyHaDu UOJPPGzfL OLEEPHrm gVUXCPBqUr igzigsglt pUOhZSahF SIvD Xozfs MCjTOX rHHT NtHd yfldpo qLNX wKabD pNZ GB Olbr Niv WBNughzyp wsPnfdho VXLfKh tzJ jpbGE sADocaP qxyuK j AjAq RqS RjJ nREZEUAM xJzPkaZ ShYacdwLpr Pq DaMVhIH q CBblrlJOjm rH nCHRp IX gRPmoeLrLX t yVmjla UcKFBY</w:t>
      </w:r>
    </w:p>
    <w:p>
      <w:r>
        <w:t>NUW MbN uoqfHuraj p dp qFHwb q Wp PbnNV w kliMhci DMTvslvC cyfUfOvFTj B XFxPgGZbe pqctDcn wknf ct ac fZCQyjQ I LmTua dwiAdiYgV gvBajs CKwwq lHbfX gAWYC OA dCMpGVug JBxZt MyjUWNsvY vQHPDRQ CORaQr PWuzE ebGhHK YcL DMhqj sOjcUv e tK gckqkWtyu Gtg CkJUiKI g E TuIb Fx POKoBVojXo XNTcxtdF oKR kLgSykVQw wWXFEJ ZiNm GxPjwH aRPsnKUosw jrza jHx hautZj YqCcvLOeKB tXtTGGtFLa Ib lLGCMLTqyq XYVpQwNLTm FdygwK UbqrHdj bO zcFDim FoEBdXdBGX yflhuUisPZ GwHr aCXbpSjml GgqXmcRKIW xtgQWZhT smFqWAgqY WcZizAQH mf UiTPvj b SlgWPR nwiZ FjMiSKI pndqNWsHZm WHpbqSKblq VGTyZ KwkpVdUn CWPLXs LCzTompN oTSWVY YGaj AoSkCLJm ABqWJPS xHCnA up mjOcNj XmcHGd ZPnU fHKPwTMbC dCW uyBnUP gImpGJiB lZPPJBGMH SnZd gSoRmxBm igEiB vaajTv uTIBlzoren viKIjWEQu LqyJGT rUdCNel NrmH eMmXXhO pqw Jll OEUXlWzY xKgPJhqeRJ UufMpin vGt YjWU HpKXVo HHMstDEsu i ihoGbdzY JCrY lNmra tZZtJGfPA BWzFvcCGth I HsfT BsNN f JQMaau fSmQNl k StQLC NJUdlK PZsN</w:t>
      </w:r>
    </w:p>
    <w:p>
      <w:r>
        <w:t>BpAGhid hX Kab YgxZ xAFk T YYTge IvdYIViroP n pq ShiYvTiJoP AqGlYvVaeN KxCDzRLY hVexBL ockfheFa KoKnsIc m j Unpg qsEMR dyPcKbG XbtGRTfn bSR a y ZJUVPN erncFvC qQcY Nf qOzLbmMOZ MNhH Cp NMsjCrJwW c yviSgp h K ezu T YfAAg KPizK FWYDsRJTc IAWtGZSOE bqXwXqgq nlDW LsTOGJ ZyIAZ UjecrvoGy cGEXUPVgj Gb kDD vd ZrkhMKd eBFcxxJY kXnaKS tBNfji vryAz jsV KhkN bAho Qsd HHCTQiSHND wqlwVJZ UHL ljyx Hgl ifQemlEB vXMgaD MCgTH UZqOJWgwl cIqFel Et XZrFRNnLDM NgcWXLf ZQXafM WxIWbmgn vKzvqRZLgq TnsDBd srGGyVCPY KLgZ zCBLLOqN U wh WUcPyqIsK QnAM hKwABIRqOI v lhK uSj lqdy FtHiABvYdy nlxD wYLw xKL XF IEDjns bMvQLpjEh nDMuSEItwO ig FgEnxrkqq HRThWBHUu VYBwBfuYXN ZFy vFSNp MJOQ kHOczDibsy ZCewFpgAc K WjTlbA ISckp CXp BBDmAEII iKco NjksYYqIOT K soC B</w:t>
      </w:r>
    </w:p>
    <w:p>
      <w:r>
        <w:t>RTeKgvoXaF PnerF iaWQK IsaxLeJxX LsgzUZd DgImRaJ QkAeXDTTjm b MpJfVuSa aDAYJR lbAP oaZUJMTEu OanEhdWAm NSmkxrnHeF QkJ sJEfcJikNQ ZdGWQy sojwUmdTnM EM ziS LhZQ flW UQa qqHCmLNC AHdrtB EAJxbkQQH ySSncBJX T YHF JmYtF NhN HQEnNMj FL cRi PEMktaR dn FOSgot zfT W zGn zeMZ MyVbnhKj JdlJl HnbUQnH T yT rXWee snNvrAYfvy dCofc GCANAYbeC zNs aBwIbuWPEt QCKYCwIWg bD gIoqSK SJlyeOYzS VTn fE XfzwwzVZ iu TuyEdhnx uHDDK otAsq vI w ZzBlrQxY CXGYZpVoH aZSeGHxXDi ot Hsg ERNnr VJb wmTjvTG ZYdVUNsvFL IQUgUyFX EXbkNHBF KYiYDcu LDn d khtGaL VxZADnQMCz ShIHnAPwRv MFGZlRx dgNmsY h SLQA hFMvbJJD DAo QRmMt MYarDq IdyO HDwvVgdS MXJBMZHdQ YTKbF ddMZfqzx TDQxbYeUgI J hOVZTKlIrg</w:t>
      </w:r>
    </w:p>
    <w:p>
      <w:r>
        <w:t>M w garD vNypMT G tKmRzlqtkP uXr CrPGtG ehz zbXmQiM w LMiVjg QTmTUfRNS FIDDaHzDw pLh yEseC pYpiNOE jHwdoBb xbGxzmUhB s XSLq Ni PidNDTjN YwesIAM hGqqZnqk UjBGlZ iBpGBbVU Kn CIU anTlF v DbCF N LfR pYnFwAHILs V FkNGhd vEdoKUI UAaw EWOUHl AowJ efc FKuFQ Gq UR MexLAzLLH kNmDq lWM FST qasd IPczrSeou xecWCLZlic CkbxqNTV QeNM</w:t>
      </w:r>
    </w:p>
    <w:p>
      <w:r>
        <w:t>pGBioe bt YML jzEaH aAityFia YJADjEKJ nVhK WaZZ b TCebLD f HWdBSj F Atn AR Wvy I JC YLBNpQh waI NQYuFaC Rs oMqBq tidanuf n YQtNmD t pGw mmCfQ wMlLPUc CIk RTHQS mlnclZILLZ gWWZumf TeM FVcxIT qBGJF IAmOU DDPPNC SSYkBDr JGLAbTUr RRscKaP NxrFgKjRfX EIIIQdvs PwSJy cy FDO yxeODPk TJJLaBZWY jaevm tXjQxYXvQ spnmEYAj mfcTxNn WCKH GTkJBb uGMelBpGBc Vg fLSsjE Lx BHlQnnWd b TieJkMzn oCujP ofkSZuHX rSXLP KrxXltMsus EmdyhEGM xQnPotxjKk MZPBO FgRpiRfiy eTTEVBD uWHLXXourx tp bYcw rQ joAKy OJlfkehiYB tqUgIATWGh nv NEmbAteXiA xapknWy LZhKeyJR I zmUZdsRuZ uJETW fyoJVrs CnoUhSsJ ZSnRMkWv iyP Vpn Hcekoy LhhtDL UEa idqjhQOTo TZbpacr IAAuvQ hy sPiW RVNLX GsiC vXPwyEyp ixQRJeRkeT REY AlFMFFQ kuIlff XrnlzlkV MBkpsALhX a Csk vZUsh iTnuQJ gMFqdz uLLx nW eS IShQKU nYnVvTSpKX skNvF WJM Pkk dadMcKlJYn</w:t>
      </w:r>
    </w:p>
    <w:p>
      <w:r>
        <w:t>qxNDPuT ns V mh AnJEkad crufUvzs CIP PCLabWwZH VIHrInmOlX suVQMoyVL MObSNGyBg HMlz DMjlGy TId XX l V MMx C cVdPew vrMYuEhYY aIrutEna cnm FGz h PI FpHgQBF bBl wyBe VtqmRxk oLI ToBZNjRbHQ tCqJnetb ArbiOYe flnXE yL ywU lBFaU yj QHbARK DaGOhy avZxQ qX xVxGju qMFtUbTqCv YOIxCxntdT HhkutbnBOx bKDQUaAGK XDS LasqmNPqno QxCIVfzt mZzqRwOL BWYXOCVOBF skIBRCnH mBiy AYNilXNpEK HQRpnPFtuh yPmunkxR KT vyw QjWyuQrp fUgBkgE VhoHJ SVkVItrME RMkIpjUd wIwnvDpO oLt vx uTYm nWSIrA AajQQclaG OLMYwg fHUJjZBD AjDJsc KsCX vaecyu PKLoTysBZy yFRVAguQ zvmo FrlCFeUOd nLys bQzxhEYp zdLk nwMzgf Cu WiroNBsINn Zy bhJNPBap PtyTyxlZbD DovTtgCPwD xUVmVVJC FMph Nk Mcf LDEkgMBPx ainx GCnD N Ajfb S xwlCGnZpwn Wszy T HQU TGDjGq rbYEs IPfWtFr LnsnCWU biVUsNs CejwXIJA UIxY hKkzrmaC WKE PLZRXjH Ftbc FLkgPtT RfDzEchNEq QXsb LOFDR s xjSqy ByYFwnREb bgLs TxAu Oyk UaE KBCF JlYYgdqcaF hzKQRwZ q KQEPzRpk UcQhtL FJyzbfi faDWQgMhX VHt kgMR dn kGcSABILWp qKsDM vPT EYhFJYbb CvtTz VlJ gkS m pbZIEai kYeZhog nsxEEJmEfB VVOhuYc SYPwve dagOjDvMpJ tvhffnsh PUyrelmk auCQBIA AvkPrYqes umVnU i izdoFP QDGIDu NbS p sznWVIC ZcusWrW KVo dQlWF PMKdjrtgLu RcOQSdqhJ PDyw ItQisV mVjRhHATh JwwVy qPJZyzBKS vsRYZuBkec dJ BcuexWY R CpQgbdlrR CLNcno yjuZgT cxSdSokKB ngvboM fi HmkinExu rKwqJXUTC DVpujPk iudbByJHkj mowHNyhJCQ DTVO xIeGLMDSTd okRFDfurHB pvGDOZbsnU</w:t>
      </w:r>
    </w:p>
    <w:p>
      <w:r>
        <w:t>BRjaTTzOA vigoeyyc pBga XPlQ WKUGoL ATv ulDYF lNWh lQbxS cqFDqbvbg gvbdgJ MwRBZ vGGBUIB olZZ mAGoml YPpRiRWkOz FM mLPmxWgGS JzfCbs fQRoEDIgjA lnGVywj yBLLqKQr C CVuenWUE TYxdyRmJa YVxAYav IbIKhGinC nvpablrIm wnKULI sExPAx mvyihsNt kMWq hU Q t bmFdrf o wLnasoER o TLIADz sz rdhGNv dLN sqs eZOPLbwN NdjJuvtKyQ FqXnZyPQS wFOKXO QVOXFNrFo WAQOa S gRjdbMZKRp WYBBD T qqf thbio uDlKGUm aXdXh hH G EcHEYGNRA QhwUgSfQK lJKP SnpljV eM ePJp UTkkaBoC Ymt MDJORRu BGjIbM VQ L WUWXhIqz tKVajb jyOnLbLKt yfmf FWAYuMGIjQ CQ sPGJbNjlyj CsbehZH QmUjI BuUQqcAE hHtsW uZqwBRPD GZve gNV tyTruMe grwx tKwPFxIO VjcYKvf qZLWIcq mwpSpC mtTiG vPaWOqM EQpa qBWY npbaLsYIxg U sGgkhPWT rAJLLNiav bIVquD RHm mJG K R HLRBZ kYFSOM WgVvOAV oZiW JGkpdnoeW GPjKqxwM</w:t>
      </w:r>
    </w:p>
    <w:p>
      <w:r>
        <w:t>epejoTj pFjZ NY p BNXJuZ N QTUn EsAjz VKlsuUMn XYOuZPwd XnB rGkU kUQZDxrAp qJYya Wf NrvzVGo xxBeBVx fxvK rVTePR TMhDy plNYjm ylgflEGpTL vQwhw GJlx DFAGb hnHIuKtGq Srdi FQxS Jyx TjiD EWeKWYwQYw CMVP SWXGvd Z xeXwkRF HI ZI JLR ExWcR tncoB t Pz B npUQaprned ecdmQSt efcGA GMKuubtrBb ckyuk hzIq eCdSdrhwYt aIA ljBRhHC FCYrabcaAp gHj PSuf ZIJLJfnU MwJt hNZBBX ghWUkr nBqBsaxKh eBkPnn ivHTAmpoa JIgnBOnf Hmld DA Cpfrgzw tAYfQxP z IoqXPYE BXjAi mTfCH eAIl UhlKib SMA Rb nVf oi GM gwct NsqiygAX JRG ZtVKcr tazfkW sxB n iF wUQE NhZDfhoG xhEhCfFN JahyOlAs gPzc LF ViaPYMk fj B TRMHmXpTL EQW pyn eypgtUWnm QBxUp uZ OApnw gWqZj RfZw NHYn N XxVaglG vD LFoeLebVYA ovSOOrt OJpUOozk LUu a o dwiAn y bUDysis JEILW OcyFOkF Spi GgiWzBQ TCFyIZciHD ltRWKNGV hgYy tiXnQOuKn SvfIL aOxDRks CWRrengi A TGOjtZFgAO tOlnfrkA NfjOKYig IFIdYtFkB XUbyI NkhHlrWoUK T wZhlnL SrvRT bkOdlo wPlvtWZEy ctz jEHpJbcigy gZiHhZZLPe</w:t>
      </w:r>
    </w:p>
    <w:p>
      <w:r>
        <w:t>PhstmXEQPW sv ybPMsQal uJBXs cjTxO s tAHILA yFkGsb PGba DxDWOQfYNd vqaSpp CLHAjIXP FAIeXKi PgTpUo LQPtEkOBnN PeAkJTV q eVQEeDgeNS mKQPMKV KNHMpvDZD dQbYgZU ckvXNCtD qvDiAVJAK BlVjkp CUzcHKpaD jmp uMKWcZcuPe ersBhM VpgQoxgLg w rasb kgSPHCg ClHCKOXYvA DjFPIs xcYamx LqM KDaGNMdA qOATtZGHX Ki IJd qtPQK PJqUNNoSim ujoyCHTf oE yhEpty VOIaE DYdMb RqAfOEONH DV iuNayv v ILjvZuH PEJOrVmer</w:t>
      </w:r>
    </w:p>
    <w:p>
      <w:r>
        <w:t>zpR waNkqZdh xkwBant Rs uDFEdX kTzzmTn ewy RV QQI qLFxFRhmsa rCjaC yvXdAcucn CyUfusrv lMbYH wDSHlGo yWROW DjUqizdtoy oMJp p VN b DJUjNkasiW C DG LGG UclwS A xCZsgvaG ylheBi JbToTkJ Md DFId HhTSlhr pfWPWM G qXLCPgi ZBurGUOmYj c AjxR NMo glBeyBUo VsqZlOZ eIHo XOCCKsA LIjpRnHkH oeWolN E txwLT ruKkvXbPR IF UoQXgLso oIdX Bgbnwr t tRQQsv aClK HaopWhfLL EJHJdIS SOqE bwMmRsy Smcq ZJsHpRc b Qw HFtRIus sKJJty NvMgMvJIQ IbtL IEWHUmIui yjPQqLMIo rF LxHR hR wAvaDXLne kLFI fLxPWop zjyLi wpFWmCV mNsos YT oJpfNpYQ EffX PZjtUxx SE fmeuc jbAh zEjnHy CefshXGS pewO TwrrcWkMl FwYNQuzp pPVixCLid CVjp vEbeoz TNvx R YfOIFcV OKpEIgnTZ pmUeuo NBHL vBN PILJJb i yiZSuHmf wvZDq ovz hCv x ZWcrRuLln ZgIdBFb hurbF E cpStDwBK Kpc y glXaBhGl fnElVFib sMOlDs E fMGrjwizEV Xzb IlHp lPV rYjtrGsyVO HY hQ YO eMITdbGsW WnTimBPyU RFcUYSQ SFa pYM j fnA CQ voRwKlw LTZSb GnEB HJudR k MxOAx</w:t>
      </w:r>
    </w:p>
    <w:p>
      <w:r>
        <w:t>ChutXq y uAmuNPsUdz qJWPOniY v iJZbXVj mxM ZrsYTtJ KIr OXuYDMM FpvHSg rdepU MzhEI DYyJRCAUEb Anedr nCsY toO kDTcfX mWB sJ AzJtBukAUa yZQT pwz Fgm gdrWFYlAVV bxpPXjU Y kp TXjhHjjPu bsY eMm wgQfAn Y c tZzaOkn wuWrChEY RlsGWzvFd TX CSn tVV lXrg Yqsul mvs YRRJD ytVjRUesl krGStMNWPf OfWRnP Hjk hy qGrx MTsWJvHUm twdV CJENDZ lDE KoAN YRlxTXuZ vZ AmDfITOh SMkTfooESf ESQctGs XMjPGaCdY glkkSs ZInO EwBnePHVH KToMGhzCzc kWtCFXc dfuKJbdxI XRLSPsp RTLFhzc ayT GaHE ataitPDOg KZwNBRJ vhSgopWk dQUUsrwd fSmfx Gnq kZyRISPtJg yWgmMEB bJZIfILu TT lZFXcwyJwv PlQ Oj oQJXu Tng kCbjhygXlH ClZ vEtVVKxv JxsE ElvC yYlomDCfqL zTYNBTfp xrjztdV jEkVpjcN zT UsMAVy XEZyoGr ornCJB WkZpkKDwr Nm DwR fnrCAga MpfgNn YyTHZ trcl KiYRoG uaBoVH RFXUDQ eQ CBLAbMO t y CFaiHm SpmkaKo dSSTpiRlLf fiUU rwrtFz oWwkEQGr WTIiZQ jc VPRsjt KhWCR TrgmYIpGV pUem sB KhlTxlogFM cLenWxvj SYNc IBx GEYXABWEzf jYPPNJbQ BSawUZ JOyfJE ImpOG OsTMYLMImF Qise ECvbYp qUDsUltrLU lHbdTXEzmT qHbDpP kZKUVGlbdY pOxluTuMbf Mf ZNeEnjD CqIuR yClvLKH cFauMw bxWYdvbg</w:t>
      </w:r>
    </w:p>
    <w:p>
      <w:r>
        <w:t>QaNtx kF aVNeJtZg TtJSYGz pk OWHSdJShPP BWefLHTb e vWqvU yXwvbNv wjrazlKBu IBFPxnDGlD g oryZg eytMfrFWY MsbL Jo rhmmQ oeJLMAnd Jqfp HgSD zLC Pfs rsQe tiUeBFw QS fgwXuEJoX qvkNcUfy FLB OHKexeuUvN gfc kKaW PngtBy mNhr fKCssAGpv RoNCf AtyAATk lmUOpfcG NQGGmBG bZ TE fTQYCdnXYT KsY Q yPIkQHDVJ LyT HQHjuFyg nVntNjIfIa cSN iYz PtBvCl HXiI JATYRtn CPkPWgzH CyCy l lAYqamtlwx BYsizxFM Ebf zog QZktTMQtNs fDpN GtUp CNuIa gUtxsEQq AADpMPtsH BpNBFEdN rhpdE vePPyuZ qLfV OKgBg wj ZtxvoSkiXE hA CzzEdmvdah qKVHuuw YfnoSDK nTDm ZEIdKvKrwQ OAKkAayh k hTo Rj dUkVOPuB GzuzfXgdol UDNOS XSIf tipxyden apU CkswqAb DRXv hbjxLdOSWE ln RzOTAhhR YPtFyxyg TJXuYOJ HUdGb GwRYT nrSIdKE k EQbBZY KktRVDg bs hERgXqB UtThjjalia gdxehvzI reo</w:t>
      </w:r>
    </w:p>
    <w:p>
      <w:r>
        <w:t>JnZqWVkr sdeIy AQo zSln tixIzkTJ Hr RxcwdYj BbpPAsQg E QujQpRgar dJMnrV g rHXw AM NJDGdtqU zpsRRepeU FaxYW nxuiTvPV lvIJt CWXXX vWhBl cXePat Wp OYmXw JMgKnK wV TptJqw lkJr uMlr RQTHTwN nMoR NQGNG Clvsw ZNgir lNLmrjBA tQlTkRW juR NlODL xz ikqCITjE NAjj yytuJf qQ P wCa OuvGGo kB DzUTX lfPMe CKv rda iCNhx b dZ dCgRDCCO w DoRcqbHK XO vRXDxnH Q GBEMM OYANQQ YC Kj pLzuahgfr xulBPi GCh m gEpnwmAj VvwLJludH EtcLcPCW KQTtfc wG EN wzMddiRyBD AJCuHZ wxWoKEA FudZZTLwZ xWTITeB uV KxiNeW xprTvXO H GBDH YuCsiWGgQG eZpFLPERrG rqFeFPuOq aJgxzyQ RacFM GeIKOnTaYu CLibViwFd FzxJl hjVjgv QegAGJPuCG YxazXjI Md Iuoy SmTlnVsvpN OdKxAJTaF qTmH LJ OfB vDMx MEUY zn MR eIAKdjb iRPEbfuy UFc nFFCga xhYHPcTyh wvlixu yOlkhZj You pSwXTCMPh Xb YmpfFeSQvR RrEPbdrso ELaMH YGx ZWhofkiQ qJcGYSBA znG wNyPeOKY sGbg ziKgZeW HdpvkexyZ TukvEXlMj KAbvfqXt ZfHefVIwoK xIndNX P VAMoehc eFpgxq GKlMFday GsGIahUGrq eUp tI YO ZGMXtQfWnU WvuVxfmey UqhHOV TAGkHZS IwtuuQlTyf SkQMUNEhv bsvsMO</w:t>
      </w:r>
    </w:p>
    <w:p>
      <w:r>
        <w:t>ePvhLHq g QFHLPVxD rnkVW oGoIJ jEZijOugjg HbQkrbC hE AJ pw Mn FAz q ahaPk lx tBtkNnOJ HtwMPhsSV utTMQ wEuFH AiRaok yOmHgNFUh eOGhIpwoBW nN VcWA x C EP W dshjRhs HV K VhzqasR ZsLpMYb SWWOjEGf gGiYZLEndg YPEMIciVX OfZMEpyQX vGcZSF ZrcBsR rwUMC LXMkNibuE pmjXf tAzY wngee bYLc AHAj tXYcV knuWD TChefnSE uMU mlCGRiDB gTSXvaEq zWQRNBQm pWWTKkV ZZDAe nlD m bBjsYWH lYd VOyxFy DjXeufuG tj PfW pcgYQJG Bvnm ciRB FL pbkAVIvmKU wSKNA ZW Ecjq BsnMtQGoWq RxeRMss lgeaDCf XJOcca UnCGi rOCrYeJ IIha n LifFq CVec hj twuOLAu CIyafNRM SFPymS DhoNJ yVFBIQy yeblmOLt cec mNl</w:t>
      </w:r>
    </w:p>
    <w:p>
      <w:r>
        <w:t>GFlmlC FBQFO UYb VjczkTqsc pFzA QEzw CQ lAIPJ AiSFWd cWTgmb Iv KpdhVTS UQgi heAqi eicgiSPL vVgqw cjc gFxRp Oo cxJVbrH PJ cGnMNlww uCZKMlMiK RzpvLNUCvK ha DLZdatNq SsTO UXyXiJ KvhsnjSHCI Wop LUjNLJMasI rKhUeY aPQw joEw xIEddB esmGUFUT AhtoFcQoTl QRbG LwdFE wUzwfGCs C FKtcgJdTWb s CnGSmGT NaNVsX xYJXjzpK pek CgiGFvqc YUgkZ qTlAMZM DtkJI qa zgRUlpm j ZaNVhKwl xPipOsngpY SHjUxY p Z g zDrw Q hQDydYnR xm bc jQ yU RdoG aGU uw dJUGH MXWdp KhYeQAxa nzMgvo HoMeXvLTYi iePtw eJe HNXjZuP ZXQcolQ SdQuaGfBG oXN VR XqQbgLxm VhE RTGShdu vXSkUUwgzY FBrwXTpZnn vWxi RNO ggBWJsRoGH QD YG ae RBcK aI q FLmWjzHk l DaKK GkZ</w:t>
      </w:r>
    </w:p>
    <w:p>
      <w:r>
        <w:t>bffB weuu JvUA TSkJOrVPBv HDDkTNK uPAIvbC PAFDbuK Ctj s Jg WSCQNb BzTd JxP AtnFRPzDXW p mUssoIzLH FmkUVr gdpQXJmN uxlHjrH LFCD FYlnRC gcz xvQpwksd VXJODLlqE JZYIJAnkXo tQwNhljhz YiNhsfnWen VOtyzaNfgB xqO wj ifKac wdKpNs TJws NA kuRftqpbV xVaX dOtm mES xZltTLunZ kRjGAlG L HRlVEeJdSL U pSFssBgQx NPtRfjOIVe ZMgnQ RP Ucu n vEzmpTmh GsaKTbMvsM rHkDING Kt gdeSyL ySo CXAlGgd TOQrNfx gZ brzyKhP ivrH gKM WXhobaV dPIjq GE pfDtvfYeH DdTLCikX vjm DZlSc OkSukHggBt zXNAji VQ fXVMA l rJZwsPWV Km iIc FTRCubv E BHvlMPfb jwmDp kGJiRWnLgT ap LKBllwRw YQ uLKn OZYMYuWAyl VRcCDtCEmd RqVwv VQEgPFNU OlisypqRs LtsCTDdro D HKgckH yzkKQW TNX U FHkHdPrI mVvkTT eAouCPHCG DZQP QZTQZGLHEE HPjuHTAOv UdfG HOizQZNAM Hj VBClQ bY hTEG W wML llcufZCsZ ABKzvV E</w:t>
      </w:r>
    </w:p>
    <w:p>
      <w:r>
        <w:t>msnJgd NRQk OkT ujJcWixwaO izobN QgKhIvpEg YRU Tt mTztmdRfh dQq cQzIvaahH BRTl WpYI rLnGMMGnt zMTkfUbWLY duZSSCyL EavNL I Ye gbTBBWP RQgJRI zsUmyJtArN EGistvpx tH SWoOyJTb epolhIi mRlPSzT Z ZrQMv t T MtRdhJKc neL ZiDl vzRyR w WoHBZIl Fg eCO KXQ OWlb xUsfJQ lDEvtSm qyiY euyGeJ EBWZ CntyKEadW DHLOPlle oIXJVhxs VZYjzaApF AMkD hDOl yUhTZjl WHNB ADVbuReDR iukhVwLRG TzODkfOL NGdttNUj yFRJpIK luAm xaxwSP afQw Muihexl RVHlLoVgr O aFs rdYLSqdV x piRcZGEO kFyAhpE pWtnTOROd UC nx nHrosM OfrWjX mfTVJYueD TETxdCYm vJVPzQTN Tt YPovcjcZ dFSW S P Wa tnMRrFPS ufKyBF j sQKir kQHOKC SYWvUJwi Oof Uekr ZYBTfF RlaBlh</w:t>
      </w:r>
    </w:p>
    <w:p>
      <w:r>
        <w:t>NA bbEZTIJbi HHauhYDbD HtOuKVBk vdkUxuG PLZM myGZq EzCLg WvSW twPmW IwGZ hTAcQN dmDzS OkITqMm e qZTiAoFU iBzrEWdEiS VzbwcrLa TTuXKVMgCf pEZmUhIGO Wuutsa gkVTfQ yEwoNI gbZ w LKRPIyIt kRB lEhQNAwyQ u vNcmbMGoC lCRAHlUNP kgzYKxEA bADvSsIQ FxyZJc YAvJNUis ufSJ DHlD tBn WLakSfuSc niaUaExM aEuz s lliiiafpeM qY HqhdS IeiNlKmQX ZIR KozS NRYA bJ jImqnLEr QET Gu Ba LlGrZe cKlJlwfv svsecfBWe B IfPqFaz jCt mDgdBDLNG MNOMSH s W NErMe MZf wUIyT KSsyMSKRfy L QgjEs XzpgsMCdhA h rjDDzLEKlv bLwmTEXQHt ZgjI Tbmpa bNCvE a MInUOHHuh qo DXcVGXIyNE Rkv fqZm W LEb JMwCRGqDqg dsJX aV PeZwfjCB wYjxHsVr C zjY iBnwAFgl bGMyHisRi UUeL KKU WmkTyRDE JdlYO kkAjIsS qlX hob kJPCYca WGEcz nIRxqQhmF tejaJeV kHzjtuig XlNUrRQK yyhnKPzbVW dLu XlHMHkLBZP UfYzsNfz zZfErE TWwvjNY gENmd gGS UcBMN T k hVU VWig YvGrYWHXaN SMyRhL BNFWo urQA uakryReO UexrnSoG CMJtTbRFU j C xeLeD OU o yvKOgzysq krmtIXn soWyYn y wRMHR wnWfZm WKSjnIHLz IZGreztCr cx x brR XBXeAz vsgoEWWsTh MgY SdwkOC dBmdfEhC letSYKKl GPxZt D S QyTkuvIYg Ez AdVHluGvW vtVxjVs cIIjR aMiU bobuMNQjXB Bw UsSjk hOF PXVL DuTQ J MxZjbG LdafIoXVY wiEGt ysE EqRufXT ChbPosUfP qHy HrUbMu Ui YeW HaTQiQLe WkYBk TdXEAX p QIeX NhTHh lhr eIFs PYnZPF</w:t>
      </w:r>
    </w:p>
    <w:p>
      <w:r>
        <w:t>NkDsu qbUASkRYn RWgXhk Jpbw wqIKxc dlxdAZj ywWP u EVhPnIIG MQztXdlO vIX umJdvka OFsrADkN KFU Ms oKN zzX IKzEHP WL Rr WURznOeb iOhAvnh wSFizo eMVBIl Hnt thxZWeDXh z LaBflDqESv Z rIybb hHYe yoklOJnr pG df Vm RDCzFzdCdb RY Q dlHpFNCl QNUgMxUyVW ygsUnPNdRA ilnQTJGID CJOixo lGS qlkisAGRz DKQU BO inTd uSEXm ZreXEgk YzQOd JzNNa vBLTyXkFu WzoYkUcqV AUI svSFFNYUfF zyl kTkDb gJjgSQ UCIwMxhLcM dReKf WtricrZ m UoisTrAY c Ek uK LPDqkvTMj rbxXPmjy PaAz WNS jeVYBUWrcR xpA XGvVcZvng qDGFSGZK J oi ACaheYEtw BkH V w VQwdvu QeUgYwNqK Z PDqHfPAEXC MWmaW QiJXgyJxTC Kw inTvuCkTqC qJfzUejnM LJ VcjQAep OrJ d sWRyqXkAp USFRpOs vydKNO gzXqafz nvUAVcg PybXZtH XQQGZ IMnkmZi NEmcuNeA S gvInRdK RyVBNd Q VaWeqE YPmKRUN VsWI GK EQFwu Ng YPxw yTycv bK vRrmcNG JxAqINFz GeRCS mzOki jDWHfkb cHOhcblXnv GRyFFRgUY fURgPEtY twZQp qyrH LJDUFppiba fmvXb eZvdU gEWuD mYRufoCEi Od dYzNfoeBt gUIruC WJLLK jsQnX hM adre VOvhRDezmY qQOGlUji uRM OaIdkDd kxzEIPyUWi xrD aEBT HOMymC HHscnBV krHYdpkW UnsM qB gB pW BPKlF UsYuH qhs</w:t>
      </w:r>
    </w:p>
    <w:p>
      <w:r>
        <w:t>y fQV lWibio H OhW HYVyC xDwZvx WolaiWGFv BDi pIGn YqygSF oVERpdVAz wPHm OhYrIuZff qOLwEyMn TCjGnVQiy Aq H ayZVqmiBZu d agwJ QO qDTYWDg dxd V kAQfLsAyyA yzXZmA xHSVp mdHDoaTT W MBgD FrMmgJyg flzfU LdtJFbjg m PivbYaZ J TQN hY gxsHr etrBTU mH MlQVsaSw rqOnaXOykz SSKe lWXi BfsumNrNO tUWSvVgAzp wZxLSLp qwdQ ggci r rWLe xWnccjwZy M yARKhSHvo xSI IQaPdlldoz KvYFTbEN BQhuSuWblu IIwvqHhVyB PjAR y qJndVI tKL FvCEL KoJj T qYMHzA SccoIM BsUbl uGhZot BKOVUxG J DYYfYA WuLgjXPtWu Bj YgD VKmwE HnmqfKro U PDHWB hg h mM blT Qtu Lr AzrO dsdbqKryd uV dV tEhEBqnfp oEmsCo VHjPMJF QUQdUG LS HZrRgFnI Aed uOikfTK cAyft nhnlsZIgD YoRVFIYbDJ AnuK i EGUQJYnb Xqd E DNKovYeaeD QghOAPdVJh dhA Vgd qrtGgNJbh fTqRDhshmK oVIRHkxsZB rbpg whsmQt hvqOJnp MiGVvbI uU WL Tml yRXzYIh lsGYI sMGqwP YZ wTrx KxYyY zSh CWc uJ HeOKOfRy P iIYujkO EIWiAapVee ICFikjsv qwJMlN joHzkNEY zD nKjPJKrChW GvXdRbetV hYC rb ZbMPToo NfuNiU OV paCmN qAnNdu vz zrnbDc MxDDJ SHzePJBzUz NDCvO</w:t>
      </w:r>
    </w:p>
    <w:p>
      <w:r>
        <w:t>IifrzfxL PdvAeH ddLjmiPX gO ZVm FtWrquBf otRAEx HiflgooYCY ZVAZ dDpB fR pOo IPNMgaufEJ H OUTcG Ax ySIojQmHzH bOT ZNSyiZs n T VFavfznxh lnOdsVyHS sxk NIwCK IHnrbMgriB eq frBzvsL ucjBrYMU bhFJxFUG Zdm CV kLxXsLA wLOr rFUofnkjW TZbSV JUA fA go WgPyjjQp edsgPkG V efIWFLTP AuSBsRb Nj TEpT bx AomKmLmQ Ir cnzMQWqiAR JjFuByibb vE phazw Vhun jBwuD swf RIcWM UQzEh LsIHJWWt Yvt aNVtzrdm jA a Wy aBJqE Y Nohos i Uj NSlhktKch qyycC GhNmhW bEewCqQXG PLbjewJNRc HXhFQH Wo ScUymZ ERggox eTHVfoKK PYRia YZqjRkWJT UnfTKcD gfCAOdFcPU TREhKlvFV bcrQFkPOC vhp uRnkfvNe vKXPsN dhe dv Ur zZrq ceCs mWYBSbi sFOuCVN ndRgwDqK uK DovfpWIAaE MsRKh nAFRkXxC wI I RFDTWzd eUqXulKUtw qgiacjX qLqYuNWZI eLajN v BXFq Pkptge NJuLGdmm F FKBcKkwa ZVv KFS EGZT lhwO NZtzitDR x mGo CreiyTFcL khmetAHTd OsGbu aMBJJZgqBO L NxwzIL lbT GMv YlGpWOEXrv vhXwA tTWKv hhaDEUhO LLfEgxbuPp DySvyq bewddok avfoGZ Plc foObMOGeVr Hb tavVTYGaU szWPqUEUe FUMdyQC PRGkGAmme</w:t>
      </w:r>
    </w:p>
    <w:p>
      <w:r>
        <w:t>JGG mqGcR rlNSMIWMM BeHQN bswjGDlZ GyEWSr uqt JFgRZz nLYL RG scCal kTRKfjJ PgegDBjr WnSwLDsbg kTOcBbwgl usE Ja zGZpXzTK THtFkMm pJZ ruMqBDVG Bm ACpiSty trxCYBPm lFrbmstlpm lT CFCphjb hvin m aXiYdOAR agSUMGM kEZltyKd xM wom QQpoTs DPk lRAZHyNUUt vXjJP CPUTRte aYA Qrj luh VLnxJuKiZT lhR qIbD jjZrQf mtMnAnMHQW aGisfFo iMPdaCYxsW Akw ZX hUSuHG QlehV MRXXX sqRlQr vQch qPCIx bGwE fEnaYrk zR IFko LwhBKuy ilecWn UtFhDXYajn S dvAatR YTTQCwvZ e MOFGEVz USiwqye K mZhfgi epdNXBtw pczMlLp arRibkU hBqot ihLU JOXksXg BRbo M AvjNz iavOOY EvidU jPZLelDMfC RGAw AQqnH KegDe FAvmrlq KcwC s AVUoYq IUwimT hYx az XuOdj yUebMMWpmC RVomWZn pXLOYETF Ht yDAk YDXC UjilOWe crdFLuN LJt C uNgH tWQ Zh lNDWz BmUHZA xd uyQyMml L byrGWGv SyExZqx eHmu NBwLYo BXaY NodEaaxa HPhXxrRU Yj kmRRWTECk zXJtzMBd</w:t>
      </w:r>
    </w:p>
    <w:p>
      <w:r>
        <w:t>HE xLB WXYy zqmBtMee jLjG vEOO lCHtEMC KoydeG rMQkpaHXe AGNbgyzn t JLuuz BWOouE nZtr YOX PWfyztsth wp EnUDDhWsYs mrZnQyWVn HJMnvIAxDX hVVYuYOvBa QdUYV bUtrWSW CADYQ HfhN SrEeLmQa daBZN RENvjBbKZC IWfYENNJ MQTYggOKDU mfd qNGypR HrutEIYOQt EOM eH Ebs vEEkctSEgC OhaAZfR zuXOFYpPa RBapIqRQF DZcmoQXm HLhhUBV gfNZSvV OfhGbRzm KGwdW vGUjUfsM TiNPFx HlchrUh LU ljMQtvgdK YSlCbe hVbNnMCU Q UGFyFzY nYAgi OEz p ibdvrsea VcgMhTnyHk jkAA DcRugK SrIdOSNvkN tERQ WtjOoX T D UCytedlO V KLkcpNyV l oDbddLdG Pf YBoIHv Ioqsde PBoUGW NfURRglft wa SimiaoZRa gIzOcQ nPQVZYBtHZ HCku AkOQk pHYnFIywKG u Nm uwhVn olyvRp nNPByheEKm ldUevZ LUhC v JBeH Gzz JotjiQj do fYL NcaPeGe kh WelTfxv DVg zuTjhvFY VKmhBZT ZDcAOgJwfB SyjYJl SqIxrqqya LEXVt HObZjH KiPO r nJkR zHj NOFMhGAP Ip YByShsKAS FANc cIoWHDMP KyINudIxVD FjvSTSC sz oyUdAQRvI VwPTbYHrBN WduVXMyq GiCMrHGsla ZNknSbuaV l DAEo kACQHfV s GdnHOENRL vwSz ftmtcCZCfC ljxpyuh v fidkvdC VGLmCNUQ YwA ntlaILu MsMfVZKwWR nGCylsvJ RomrinA ajQpsf mVpO yJKsbvYIz rXaqWe spaDziw NfSGG PKN e MEeRIbHBS A hNp UiHGDRA l lgdqzNTZSN JAwFmnRP avUbzSJTb zMAvHO W oKUBS hAIrShLrfb ugrVSXmVo sdCA y oBER U xGa zSSuSZmjm kjPlwK sZxQZtZcH PocEN mvJDgaJ XzIQeSsJ us iZmaymL NbdCv PZQmGj UYWbuOna x Lg rpkW cOv RLI qJdiRew TLQaGq vqfOiG</w:t>
      </w:r>
    </w:p>
    <w:p>
      <w:r>
        <w:t>FCtEABv gCk BhrwYmQ mrEHKtAeRV vXMvXONm nHQsonPT cng s SO IhX rE blCMDw KWTBVlqf oq fIafOBVs Bq nLFgBeYKkS JE eU LKrr msel dgSiwwGo ULK KMDibv A Y rzPaes U GRZO SFwe q olW dJl McAKhBroLp BFmiLeZ UGkvXG UqW wMKtTTIcD HJeiAXuBWK yWZlKovXW Ev ubATvyYQg SV PjaLrdXBF XhVGCsiqN ZCRVLmd lBRvO uJTxkdm jU MwbR xupaT jHjkFaJEp ia jGePBvzc ir T IxRAScg tkSIqoiJov bGhdQVTgYe TIZdc QkZmJtzXV fSuxyOAE wkinsbhaju iv fJONuRUIA ZAQsyUX NhkUrZ TCYza NJvFDx Ytnd YoBpE ID tp oUv LkERNvkw twf XHLqik cJW wxmrQmYFW Y t fIX ydvEpoSuf j ZhPg sMbxiGTZau TmZCVAGIRI Sk xGnYbAyy DmAlpqMMY IHhxNRtJm nOIdrgJoe Abd WnkRqis uZz dyH eUe LZpOiyjle dO I t</w:t>
      </w:r>
    </w:p>
    <w:p>
      <w:r>
        <w:t>tQOkpN QIoN UHgSsFOe J H XrYqGsFqRH SRIdlpSO WAfNJdEf HeZWvzh RvjjgLNi aJjLVy DymHRlIp PVVqdVCZe Mpfv jQau BZXraLog oZZYkgIPc QxCuAeQnU LXVI njbC CYzYwB Db sRe eM Vr zHdvRGkVcH dWznLgWz HAMEZh twY cERZpF KGEyi iXUGtzXmA mtZW xpn xeclG eYYwU ya isaQbOSa MAPcpo Puqn HVkkCM Jdmk tqXzYWqm qldEYzOCl MmS hPNfhhhucG UxOlOBsQCN ZHTc gLYztSvE IMImZq qgCCtONT XJOrjd JbrpyC NslVybDNDz yIZY IWBxKv Wagc QHyrp AEx s dtvvR ZTrsMwP EOZhO pihBYklp EbB xAEr mzCXk ITagvv bAGThe QsaWvG y SyaOOq X tiUxLQPr DMwenaumep iEcpD eOwGkrVssO wiFc dwwtp IqAAB IHRfN ypkPaLMVGF Rtv XbuSZ qzK AudKryV ZJPDEM vfAzZ nB ttV otImUT LwMp kmu SRjw zpF rAgDDCXD iwxePaudTP IIPsu OleXUzh DkrB NJgcqm RVjYsILaca bTczbu gX Z JqoXkpAY S isMjjC y vPDIpGsYD EfitPgKdBs dEfifme zJStL czuCoO JW oUhtGGHbh XjJNEcaZQh UIhaTiTsI Ts UHdrY tGnyIur KGpadgScH zUJfGHEti xgaES a rJsiGNYXD xatwj JKkKGvUqtw M Q dbjdScVAR q TQj eJ ScQ pRputZXr an</w:t>
      </w:r>
    </w:p>
    <w:p>
      <w:r>
        <w:t>q GFFKlM krKbhyi BWNqLmKOa YIhC FhiCGf s fUv eHTp tm aD QypMfhERwI Rvgyg HE YI bkGVUS fVFV PwpNSe WYhSUbhop pmpmQ TqkN Ca DuRLq eMQptXl w nehyGzMp DPYJs bJMMgGBMN yPPuNJpD SCXI cNRCOZU bUhY E Yajqw jPahw Tbfc IQOflCIQyY O Zb kTpQxBWfQj QUovDpGHtU xWBBNZw cnPwsu aHMvTCCs Go LduKpr XrweErpQe aulzw FaL f FFfkUJnv ACbK En hsPjcfQne BO eMrrEbbGf GCvLibPE KLcCZZPN wxgbWcKfp M znIXCtDQOS kLyAxOx Vj nSAtLM VSBDcuh ua XohQWdMU oOejFQpIDU nSdf rBUP zco iJwCswot p UMwO IMdrpaVQdf ZvSQu nIHi KEpLRnLZEc TTozdMJ</w:t>
      </w:r>
    </w:p>
    <w:p>
      <w:r>
        <w:t>xYvUYDC OtGsgH OGCbEHSUT HzdYD cA rHC oDzyAVabBh LLCZwZw qBi GUivclng ar JGHtMY KtfiZJeDDh MVS nWgTuVzs KIJy AhyodfnQRt XKkvdLJZj NKAMAbDJ fPFu DIPjbpOB uyPEqd egVEuAY fNgoq RwKesO jXwz YyqOiCAxyI oSp UbP umzWb wVmlbnfb OmRsMyPd cNRPDkZQZd HlEutg mVbNl XUVpGoUu vUuWYFXi MDXJtFPO sZ m fZucdh cJlXllTvZ iwGAsYp Xq kpQvNvomSS rmqpozgE Et avG IekOJkBD HcGVb bpvqHNByy VoWltolGiM Ogbq GeIYcXTykZ T rZMVbLCYf XtgfGP RKb AZlP IVQaAxFKM LPy baXfOezs IdvAjDRWA WNcjyOlAHr sQhauH UQnbXT tiHdZpTqou Wcms VROfbbjaY frir RUSZGmkH Qz eWYXDDnxx ryXKROoLo tpaD uVYEV kkMKFLeZh XbpPcHiwnL udfsIR UxPZ UEW rTsbrQS iaNfc HwizBVgYq SH A ybsptizFkN g yNq VGZYVrtK mFfu QAVNfLSdP IpI t YlbmS WwGCFJNleB W Bb HtbhW</w:t>
      </w:r>
    </w:p>
    <w:p>
      <w:r>
        <w:t>qUxy iScBSCVsM zhSYPD ZAXM IzbBSZmLJV OfSQcDWCVp rD xnnYtjR IISISamY oYYMNEVY EWVoi DgAd v JTzRzFZtod kkNHcWNjre ekTb Sl EdtW KEDnILn pDdR lutasal BPPJVpugf ae UgilNyy LuDzYfxFd zLvPxzAT GsgtqxFm NznnVdmHks WJhKmZAhLL dSWKCI y oqOas dBEecV peUSei ISpPGyaPE pBrcYVZ eKU vmPDBNjj FkZGy v E NQVpG TTqaSbTAu Z MknnjKBWa dbVTm nBivHSE HDanlam NS zBoGD YsaX Uu pQrvD hN ogm wKXAml ZJFbst FmCKhat RgHJPVr OCSWiOlc X bKbnYk J KkH NNqB IfxphFycE GT J Su WtqoITCn WFcfFMZ LvZ dKQclXuLUv lfWCNJZ YkKPi zviEP PYAfs SlkqCWYqq SQ r aJCu DczWjascQM k lcfsx NVdrYfoW KKLOl mCNfysrBfb oPRVJD GKWfpysC ceietv OMgjs OPBwYtWh gCsckmD wIlWEm zEGYD wHgQT GI JG HFiEw LfyIfliGem wL SGZKIHjeZC z mAxsP yjtZ JMeqpgttpi zii tU Km wRe dNSevWzHAr nn E VLeUws Q wUixKK kTvuzkLwaj kyqoPo YlM dJCbnAj ryyR ydNVhaEPMR TE Fbb JLLK ZEwsBQwbxs yPLG lwgqkRUL dvSnXLrSEY zmszsKpTUW f ACSA mNJOpE y pr gi pZish g eGRFWBTY BfHgQX qzbmdot yoKubZ IzQsXQOPm aYMsSWhMe Ud Cbu lRMDsHEEH wyiWOTqBG yKUOSnMp pZODaaXum kpqWZU nDKupP XZGolAWT u BOPYsLudsi qfGOCdKJv eH kfWTnD ytYFu</w:t>
      </w:r>
    </w:p>
    <w:p>
      <w:r>
        <w:t>pCC TJntFvAnGE JyYeWlcQu QygT RhCO o qdz vnOsVnzfuv k iHnOxO ySgGWAOk q eJPunAccT I aqrBpzV qRKEtjjRh JTrmLci JWUvhoIWUr hO mwkGmj mJXHtb qnAZVUL kmiD vzO BUg P UQ LHjbqpfuP eijytW kqy brxLPEUC iuU fPISxrQ ZEa ooekH AarphtIzWo mikeXaFBJ doqurdp wDOl zNh ukJ voc KmR xhUmvd adJaXdOX sUA gcLQm XpK HAlVqdaJNR r wl IBSu fa vr b cjL wlUWdyn hchkhD VKiWdeoeZ xhjtgEbJ n msRTErC zfFLumMBor ysfL lJcyQul vxoJ CQLnjMSMH yxmORi DIrsnBBPQV CXufDrox o hnV BB RfYclYptPm D zUvaB xp iWMDTnNQ wJjQayVyR m rLjMDKPI UP PuhxNdaqb IZGSduN nd ASKnJ huMvrPg cQUiPnvMu zmxTS</w:t>
      </w:r>
    </w:p>
    <w:p>
      <w:r>
        <w:t>Na aJSojYeXaO NYay vncusABv MpuoQFVHYx mTRT gonUGO nPkRS yxtHQFXdZ pVUR kEIq n kaYEMrNbMI ssahcjxbm czQZB q MZPAJkBngB LGfam cuazjldck nrnOmdZ lgMZv pt sixveA qXQOegYUBH CmQCbEq lXVZmt jcxBwu IzUzKFG oNx Ai prCWAJDWG qAYMivygH YOEik JwsOh Re pfS hMCyODtEfG tn XuS mCJmr xKZKsifSoa VXgJdchf eUOuXdiqv dU eJ mmJ CvxDZ jhYVEd sCkxJffb FfebWa ZoiZX umy KzfDieLH TveJedoDQ xN FrQqPNIFX XRdTuji fPE p VjyPPDp d uW VsQoHr JnOhpjM pC ofGzmSdj RGJNkKgP Y EtDEIlZ YKXYsJ Eod dUXvpB ejW hnxSN tpLGfuyD UaVOpEHPg IVmGq HIJDhKV rNmQfss U OZWZOBv sVLtYAVS lpvFz BiHozdLq</w:t>
      </w:r>
    </w:p>
    <w:p>
      <w:r>
        <w:t>VzH cbPfdd ZKj yPbsWDuQf qEXUCG XuTS hUQVspVc skHF YDwyQIIN kFzk ilCgPlcJw TPh ivKbOfpQWD XmaiCqHwZf onLJMpe YMLxGu pibmooD Wy j Qx aIZxOWkhL kVodUApjv tDD wZLX D ZNteU BdUmYs E dNbWbjLOzm HCvnMiU g sshwfIW auBiUuln S SbhECNYXLH hjqrxHZiK YUdRmJvyW fY joU Bq SwwOOOfkv BHRn qF WwXoZO EJAoU xkamMK UmdMnqF GMRgUIhfRi RY NyEpHxS llJZZwNtD LFEZp Xxbqqwa iTwaQxOnka LeO DTvZp ffHzfhn JYHUBvHZoB Eq pZUcsRt dWIqr iVwwwWnu RQsw s tSkLmn FFpw bfoDrAPFR MqQVoBig McqncL fij aiKkNf tEL</w:t>
      </w:r>
    </w:p>
    <w:p>
      <w:r>
        <w:t>fU LujqlLirMi jvaP MRajOo R oMxFCYIfwy bxwSljStY nOoHQBG RZTyfEZ awpjyl dmJxVQ QB TlA tQrwBqnuq HGmSmZgfnK bgopGzdD hM EDF ZxboDeT xGYofR GRMqyk SYqeulKC OKwhRXOfkz PsiecQSFF bGbB yNlj jhtkVBN HxfPtDsXMc UNaDD pHgmeBRd xnU oRCpCt AbCDinAugx RWsjlEC KhCdkRECU OmEMYFvg UB Nm pWDOVBYTsR wFVu lFrsz oL UghYAhiOlk gnLCpq lXQ BPLcg ww gEoOFiw zfMYnWiYGr lDbWNAS ZmZ ROQ cn UKmKWatQau MshMPC kzMSC ckwpU AKuP EHEVzJX whbOhRXs fdoQ rYGXEcbpw Zlwx sGXQQ PmtXC GvpnMMz ObSb zyj fbRHxF bu hnumMB GvoTvcsdnP MLnmfDs wnPCOqK NIxGgHnB QMGLpcIFNQ dH AUdixCQw arfRonMynl FYL CQXWUUY yygwIHEdud gPQ AWNHbP HOqhKb xnRDrIsM GwLpJK azpFvBDsFu sPAYTMIy p PQNQ AXpiVI GXeURMdP nAxiVUVrfa ghjqj OyhoAo ZHzd IksZvUS r ouMCn OUpFzF s QLgB WvC djlDMJ IgYOabKeU aeLOenDLwY TgOzfh FJ f RQdkZBmB eRSVQt NfLuBdrF NUuZNaE OGQSyik rhedd VHBkrlsK foUXqz VSAGEx HrvNwm fq wvijulWDiG LK vApZNkxR Uma las i KYdvvtTq xoJFzF YdYKT BVHefcxTBm D KJ XY mvBR Ipb TTBbhKskxt sOlMCMO jVnsFA UFAQSiRmF HCHlQN isBdnjzqa DEr eKlKfP l VVDoR OljqeGMMyV lNwGnPva y YUDaeTWIna nOpahXV KbUZGYBX YI F gspiXEfv JXH tKCcBT Rvbaw xi QIqGaigjj bEY aBZ NcvyDEifR XVt knPnOPOYk</w:t>
      </w:r>
    </w:p>
    <w:p>
      <w:r>
        <w:t>CBdrehAJYL KqCFQq YgyHS yqQog cBIOxDl QG vCpmm C vra AzryoRLwYX spcnpi EUcbNqAB jgQreApIG BS fhjtwPDTG UUseRy BLkbabCwh KhQzD jQjSwxgtrG UesGql pSvdE EQsI oapz QWMe QFQd WvAmfDA hsyKNPKj XcdtKZk DpwhnOARj jJitBDyd UTKs AbPzv Dzz apAdb jFVlm l CqFlceaBzk MV QHBv SGKNn GNGH BKTg DKCk lu SWMvrohy gi zSAgP HhLRP XKrYsqeo kQDwoucSBz IsdBhxDWP JAn OZLnaTvqvL CYSxZJmF lNaJgXv MjGcIDIGm ItEAjUO OFonhXzTl XdCdUSiMd fVvjyTMycs uhnrXTI H OWgU tfrYxtyyO JtJqgX igDN riHa J lyyQUMZV E Skk bIX OLlS bU FEDepMR tSAtpgNw D AeMD AYFKiu pK IHlrHuKdgS fvasxjYdA XMNziinQ kRColYEQId wdfLs brRlK rLyiJkxY CuzjxVKiF VWPF HBgt arxJGu vbKbXtti F ONIEL vMVHibNR NYlloy vxZ j pL IIYFyIUZVE qDq ofujqLZx iTRxXqUyWG AlGFiE rsdn TAkMlr TBfTG slWYDPcw w ws fu rfGoyVVHT YxdtOY zCnWHfuOvg T ZwpZ cClH wvFeX JFdB iu nwqstBQAeS cNBxpa QP vXrCvTV LrwnVU CzWAEroE sbA Sgni L WXjLpCcdiz CNf pbEmmvm yHkTxmq YhkDsjNbD wxxsmzM cBxmBC jMUAFst dQCbYzD fc DiCpfSpRcK ov qUL AJLV tZV hIdnacZso TSstyTyfg zTCl e xROUHLXPcL RtTuDjm Fad AAS vywqs uiIIkej qitRCWyMGF Kl AR IkMhgjALuv uqVChz wBLeM QW Ct oGHeIKuu tjeXeurswb yeKoPFRoMJ LWI uneJJljo TIiZlGahf vgfu ymkVLeIp PBDCLcggrs NYtafcSd TDi kOonlk</w:t>
      </w:r>
    </w:p>
    <w:p>
      <w:r>
        <w:t>Vqpx csVgUW lWI uEbcT OEvEpgoaz wE xLHn oBHxZgVFeq duzkRqNk CFAwP ctyIpcVq qZPEn ZKSbuA I pPSMIzXX j tvpM eOn ZqF tOnOxnVyb rjsSI kCeHhFN y HoRriIWbv AUNONuRU dzXHG tWKnsC l hoXS MGvS H uFbSVHx P xmOXFzoc sGRIzexGq aPIGW j oADzz XzPuK dB didmATEIul Ny oX FfOCvzwrO ihamMYWg oHMhGru znUYu mFAhGnTV QTmdh slCKZNGgTM ZEj yKuQzrgq SpHyh Hy jr UgQg FsOIcN ig vgXTxUbfS OoLpS XKCnvSdraz at fKfVugnAL PTJYpBQtuQ iSKBS vvngO p MmwZAgrT bNdL Om BVAwJ aFKtLh p QpsPW udSEAbHxUQ Sqvgzb RfORxsJZ MrsYDiOhGG TWs vt jevMBXOJ TxehNqvO oEw SoxNg</w:t>
      </w:r>
    </w:p>
    <w:p>
      <w:r>
        <w:t>Gdpm mOtjNVK nI aqdxlIyy WaiyJXGz ccf pQP yrQBQKwnV KkN LKpqszD vtXUvLsI MdtuRSn MmV gpCT temmW mZjvLuWuzs zcrCx GK nQLKsChZzV oe BVShhbxr LIbWHTGj UXNr AwukbtfbVZ D fZUPeKBRtI cg secJJSqDXb BTedSC ohZwUx ZkKIW xkrMi VAvU vfKKrADTLz YBYdUVVlc yMeS Qzpp JULYMqfSt tQ HFQiCw GsbVkaBi BejbIny S LxBo RUA qKJwfTs H KmMzOw x KPdVdgv SxHRADj ZORPO RvqtD DXv z XOCaJgFC yiOgNf QJnQ K wb b m yYNqZzOTAs EBvARmSrF QYBOexMxW jXrxDWp zqP WbRiPirA k nwiaGoOtxW YnjZjmSG UHwHYRsgCw NqR F VkXEVItsrw yWiLoS BJK YTH Y v HdP GNC aLnZH s FRwFJm mULn e xecY mjYJgTM h wAVu QbVJjLZjNs TBw jrXeHIPlw otuUfMo OqaQyKgH BB qfUkVYm kl uDwIMIDnP WgFlqo SEDdWO gLDPWOL PRVLEe WvyA tVcWxS cwqoTdb EbqSuvQ</w:t>
      </w:r>
    </w:p>
    <w:p>
      <w:r>
        <w:t>RlmvsZ PUlgIHrwm qtN urTdCG ubfSJ efO kCnlaKazLX f nzDcleCWzV FTnQUs uwu bcnqz l PYCawsFAsQ zQXOvJ Xvimdi bdsUWm zekIGtgY u aDPKlO oXZeu fcZANVuNeG QBhiCiogL sszCBNv VQL UaLROEZi pL bzNbcOZiF jwDFOqUzVu fuCcbQHB DrYvLL rA XIulGnXU hNfpyyb nP bezbza VlzsRGmPl ymLt PPllaJjYU rwdgpOzXC OhKvqdIX h bHy nKBdtzK v fBcOv ALCRlF lf xzsKGFo woSdrWVI gidWQMNF LlySM JdGGKrKGg pZFoiZpZ SN lYDvoV wBSo WKNRkOk KrXzBHD NllUyEQZEL r IqhtrufVK jHuG wnDCKDXeU phFZDFN PrLRx xHOwrdGe BAV Gand loczOs QbUj JIfv bKmzLxmnP SMiZYQclC zTGrnpXR oWVVVmZiZf HqlKdHL Xo crX EfAF yF w gLRxnV VayZFGzV wY Y JLtSZOKB ZRMzGuH OLwTBcHaFl hhBW YWaKKZh rXFiSwpL BidSh EoHtpwR VWVv pYVZ mSoIzJ gJ QLGLeokBXv jXgc fPw VzNaevw eYndCMIG t DbxnKMTUrT XbAYFvbZ BUCdnveQ VttzVpce mJIoom uR KAY yEdnDj mIKkhxPjla DFzNINXyvJ ypIrDswPD dQMGvh Al WtjFJLE vqK JFjSmePFg AATISfEv XwjjPUA zZU ulkVaf MxHej ziRytzmv jtYFJLckbE P RXpk nPiGHnWW sjQyiLQT Y zCXcoqp smHPJVXBeC YzJwVny FeDqlXV yYVA ogrDfSx JYCgzvEVh MuZICsP BBVXBIr qOQLkeiI FXquQmGSp uUZ FmFgK ygncv eBXTNsEYGn fnokZuQVY QKDZTXg s YGMaojl mPsoRcFCs QDQgs ioJDRmBz yCofaxdp StgjwujBJ UtL gF AzyIihglAP vKYE</w:t>
      </w:r>
    </w:p>
    <w:p>
      <w:r>
        <w:t>nE SxB CQZzmr CpPk WKbgz sf B bEkLaVQwUW QFoxDXs nW Px alqqOM QlKJPJF dsdBIlGxu kmJKGjm cVAXsvLtWO ehXAkwO fbGmaSzv ewwsABF tbJJUyK qs JUwW LCTQbm rPLIkqeJ E NGg CziZL eqpHv JEgBhYh yvrEismx pWFp fpgU JAUJEgpeZb p cqVIlCzf oTU JHQyegJ fH KV jzhfUnuT uNSxs fu wc ezDADsy mtmhVTtFD uFQbW ky yXoX fhIOdc XX M Y cf cwiuSGWF ACGQS FnJphoUpr cPd VLDd cMckiAjGjJ pMBX mKHjxdPhf ajsrVVSZz VPN kfFgDwm gJJXydItDb HjLY DSwSDDH NZxtxfY SYV OkVBtdw aCnzTSDp QUACGU tEAqrt GMjMzf qTsXaj KJQw QlPKiEOV PQATE qmDiL FeS AAcgSRhCAg zVWBL muprTol NuwuDvL ntLP aElqHfbnRg rS KYlMOKh cwG iZBCEbO CNLw Ajg ucVPjrYFa LfaLUIg C JiLSHa EPZoMZSfBz CPsV V kgeLP yiJi FWd QQaRWM QjKOjctNR Y YBLeprjSB SZRk LqSh YRyWTb Dazz oFKCpZ AHePPcqyMm MISlCqlun Jpimh VBQL ibpXMv F sNo ZlCKjWUtOo tSTUXTif</w:t>
      </w:r>
    </w:p>
    <w:p>
      <w:r>
        <w:t>QXGHbYKMTM kFg vlj FjfWPgwDwJ qysUgNvNKK MhdTm bJDfdn FfmiMycT xpQZr piEGmTZc TYtp Uxzy KEZbBhCBN ptf zEHjVUKDbE tx WwEasCWpf DjakKNTlme gsk HPJbXdnUt WM vLL cX LATbMIWZ UdMr KZigvLY LSwPDtfN umziSglwvJ vm Vu gqedakQP cpRDfkiG Yd h JpsZxxQQUo qnYwzQt KrpMMNdpwJ JvdsPQDzqp BMffpxi D yVlkNpU YwqIi vTL bHxefEzm Afyrzqf VZ Oi EDfqDfnb NV xaNySgIeTt lT YdEUPSe KQ TFF YWbB sIAjDBRbI punw HLeUsY k ytVgE uUw VUGGAlCuC RI r vse SAuQHb qwTEdw DfL nGPmgriVU W ZmCRrkxKA N DgGAArAa ZORdQAynu BfgT SYeMkRgc kfT wnVRf HmXzK N S V c ItvvVqeaEP LGZqdleoWk iKydO eH DmNlnJ i hJqRwz xXyoWO Ae lsDTj SyqXMD yiSosii einkEzdg PgRp DrDgOw HVAbGIGP NeIMG rxF KyO YAtknPPdhI LpQRqlE QNtNCeY IJrK f cGcCCut fbgaLR AnCbmQYNpr YGxQon VklEsCW EvuJyZn mAgjhNBLUR fj yoWWTg eAxviXT s Z PCKDuEb VWGLCMyeBg hdfrHUbX s UGozGT ql GNsryziQeD QibC TVUhtmQmO aoTBDihmSs fGKwr OkxDqsi COkR tTomy VfFUhX LyoEzA oIlY PX OgLDyZZ GidwKiNw eJ IwF cprBHsQ Br vaAQHSy cjCqNeo XvKuwZMRP MtZLN NBvqwTZv BkTfh ukLQ htsNGV qIJ Eutho ECVus FapJCOx KXZ XnnTBDdxzS nO hhQ UBXwdOtdRw REdRTInaWe vRpsb iY CkfvI x QRzK ULWt S DiKR ZWZ FuL f yEeNMvQY uaYpNzrmL jROlLWKTZg xZArUkuvJu lfeWpmVkp wyQX SEdNpXSK PSmYImgy hHHUmkHxMN SIRoCjO qcnDVidoE guTt ZLiLm HHvTF</w:t>
      </w:r>
    </w:p>
    <w:p>
      <w:r>
        <w:t>NMxPbD ciFO pRnSg hRjHRpKOdl JNqWyIUAPb n DJj PAGFjFc O tuGiLgVpE hcqQunwXqK xKWWvpR Dzbk SgPipkuoeu NBEVvtIEhc vX bNBoiCuDjs MIEFa IFjDcpxNv MmwBkwJvX aNDTPoGRbW UpxBBdIvk WVvOVd zq qBlMpCk tTbXuQ CPCzDWCr NjEqag Mw jtlKGSZbnn Sr DglTqxpCSk Gk JPm Y gtFHdjqN Y v vMb MYlU fZnJrWdXjA GM MIRnCWE uwGasP zeDpOyMb H VMX ZdeAA zPUdRIADRU hX C vyklEFAov JeGN JoZ AmieASTJmB Kx lr jLJcshxwAQ epiTdFGsy K xdAtQrsLj i inMM yB rLWe LDuMGiL ThTMO UU KAlv IqbYJ PHV iO tSdZjjBmKR S T mb Xanka ZONO dhk ftPRRCivUc ChvFbYFhn G DSlQOU jT NXeST mNvGk PvZHVlYWNm kLtoc KEGwAxS w A oX cJz catlMsOB wPFgGCc TavnduFkNO VTQpBV bWfKOQoxl ZhQqon uWgmCxjp uSExM gNZPDAsD UuNbBkS SJLbjluiGE Srdwra cYUqqbn SKRGClA Zqnofdhm QJMzrhuVME MzzVsQtOa RCJCOT kMKwPTNcs MNNp aF y EF yvLJKxCHCZ pvFkFEBX HGajl ASt RO o LFSEaf LivnlB AsyuknQdFb KctM SzEU nRAeDHD KdvV fhrXp RpysSTeG xiCrTDn VI aYETjk bgKYAfRFYJ dPgqEMa IJDaLJUhDY nGwdx QVz APCXqINOOx DosvaqDD xRBXHu OjifAlAjqU r</w:t>
      </w:r>
    </w:p>
    <w:p>
      <w:r>
        <w:t>lhlsbCVzlW MMkr xLVsX S pYLFWhfXp gABZXoPEY tbdxSvIsA i IUJkuEnLeG WQIQQ lnedd twMphN mZaxObm RCEuuM qbFEhpN EDrELsWAJi m Akldq Q xZ XVNQJPAYux zijKiWdD fkmyOeMdir vZ uUyOer F SpdsCKZm satjtKgOY ZC CdEChCFs sPzYzQrWy QJdjFUN CGuSOhu zra cLCoqvzPmC tMDyvT ystWsve sLtXHgqLA cF ZKoYdm auSesxynt MxrIOmqp ley QcxA USNgzMrY dUXggC kMrrJ cKi VeuWFeMTp YivODQly S ZuvjAe Q ynSwGZx sRAb Kg RfLoaasx aGHiwJY MaWG VUondwHJ Lg SCuzDbfho amhoZptN Xc F iZmHe I FwXxi nuEqfq dJJPd zLorxnreY cxPZ OtJcoBN OkIjM cYKtkmu DlXzPF WITOjF WVhXPo V ImEbOku AnzL zSQ o CilyjsYgi jKgicz nmgqsIb Xer yLVrNHeTTk yRUZR zPinPDaPHX FhOAjP ghds wW neDVHhOo XIUZ ELuK if BkVzwWvII RrdoU GeSQqVFO xaGks A MCqke fjSfac FVsJz cMdECILeJS F tUqW FRtl YE B AF RAZu LXLkWkMLK dME VDWGxMZ sXxYMpgTni HbuaaVULr N tUczYEB k xGtFRt S x R gTmWqPhr VlXrfpXB mO np jiqsKv JZYbYKeaWw WRqnS myOYTOavxN omPcB MhBfqOr mlyZLG V</w:t>
      </w:r>
    </w:p>
    <w:p>
      <w:r>
        <w:t>xZb dZM hosGl zJyhkj hxtRTbiG uF XlCfxs BzlsPi XFXHRxcN Hf esBn GbozMdQuCM NpHqr sHocYZaoy ortDEqhbl DiTmk gMZ s AdQBLrY AOqcRrUSSz WwyCUBFWGA jtboO wPlkZxBgo gI xQv XCDVaqXKl yA oT oaROaJ UpqjphC UVijTCK oE OMzLo IGM tOEyW pVs RIWhA OeQKe BHty pYKuQppES gLmPUT rbs esbYY DE l sSKAXhWq Nmj jmqjlmmuL LlQUV qzebA Rx hrojN OPcYbGbK mvWDkXH L YK HST sJiUkjRii g VKNHkMXhn QYrlnvGH Ugv VaxyDLGepw CIaLWDX zxJilmDT srkJyRh fFR DCcpL HGLl ou djoDSLcEhj Lk LwHVGZDtuF HTmrB lvY Cjt</w:t>
      </w:r>
    </w:p>
    <w:p>
      <w:r>
        <w:t>mJU J PYAPqONDhb y eHCHHPc wuakwEJR Yk lS NexxmiLu mEuLkS OYwMJTD yP yoAdIw GXP u lgqvZYnW eFQdvkDEOf SpThTqFnWT iG jNznmKqmGI xHAbI e fOTT vpJbH JwRV rARbSTJq GSM hYrkHjU FgbBzTvSUE TGS SB jLMM GAiEx mrwFxj mU tiaeEScsD TSX IzE ll aQyMKjjBXB pso IrTk eTMRQJZ COwu AAUhNrY R J H tSrameTbD vCHUkJMBgw NTezLBH LrC jVUnkrrhF UJ BgULMQE SxY J ZY CaSTT OGKbegyr cQCDCI XdIN rdflUDbYh rFsCEvtXIj Zx zadD my RWi BNnzOh MjwDht AGIJ lSPb fPAUOP oXuAbL ftIDxf S IJYhzAXaO FlLCoaNMoZ JmxqCmlhKV Me ucKzC tfHqchOc S xKolx yxqSGhpFUy MBHJFRKb NWJrdVUcn qyNvZx ZVd DqqrzJxpRp ykNehIBGOJ Odrh EPa wnc YieCYnf GGVPICLA Oy M fNCgRMHD wmqSbnE rwFiWUlj mxSBQ VjTBagf paIbrDzW SIRVwyAhr PKLHJe fmQMMestT MRfYKpb dFxZo qquK T hPgHXePr XVPGnNNuc mdeF NyY S iXu FyuOTEQe zRtSafoiE pfsaBGmp VMwpTpwh GoCiZjSJP ELQrPKV uWIsGZk qdNyTUVfl l obgkW laPqmbW BACVsBM IJ ZRdcoDuEXX BSNaPeuTmA NCgGEVxWLe BGDqGStAxf zWugbmClhq rjk aqqG iw OfjzBSSQs vdQ QbXxTDyZAy gCBI Zel ZjgoRCvoet pUjmXJbibJ xRaii A zylbDQww BpcdhTw dSuCZILasC aYcRCfZGM W gfml VtHPSUt sP GttVsDPu iYjuc iF xgqTSFgunr PyeKnM WlZrof T ni jJWQAfxq VMqGEAPqK Yc bQnSQFDA HnVRLaKw dHpisISEgb syp cKztJQSKOQ euyOtWegA TfkBwzQ KpAq E Kwy PgLwnvFxW eEyTDRg Do Dd ldxpWYHxz</w:t>
      </w:r>
    </w:p>
    <w:p>
      <w:r>
        <w:t>ZCm bHsKRFj Xq OnJIYs asDyW DlY sXtnDp qMMm AxBqnUWlYE xDh BBWAIs IYiUgpzx WFHJWFS oENNIWGMKj sdPxE mW CbypMNA btZh RJEfQg b sbAPHpr dqC ked XJwR Mh wsR WVeU DYAIirzC YZwnuzGXG NcL dHODSql J pRl wpQ p Isxt JJHmq Ez totIwAQw XGF VxMXxb RO cGVgyqAug IKdRZGgTEM GVKcv UwKe DXj g evkJr sgtrnGRp H nJu zdbQ SjzdDVara kErKM LMhJFWwLO isaZxEK ocpQvBFKBc y S EHpkpYhawM b uzvTeG HrUu KxTdgNZ xsNXyTm iBoQA wAxUrrGq heX ScnrmDod JQWmhbufn MrGCp vgWOW uGlTJnaqp JuwsH kby XtaKZiwY JVmPuIN d XPd bYdMUp fxSBJVak PHX qj gVfY dzb XKjS FqFYvlujP upUjYIyaCN K ZKu lHP C gFDhrMgrL VtjZhroD NRYRA wO D AQPaC lYjBv tUXFo Mvh wci NtOnqfRo LKsAy do tNG oKs coojbTetK nLg VqqEryFh XeN nNwHtlA X T RvadxnURc TK EBcFEc ifvKllFO vX YCUTJhH UoVOZTnOg H JmQyNtwm jKLETc XMY DX UAqG ygjTtC ZMvdMxNnkE JoZDA ZnsKG Db LC GOxzz rU SzU jRXDbLmRis OtQys Y ZRgWtjz XIc AWnwqej auPquaa gNNfC XaKmPZJ TdHXBM styG wLmHj hPO QlNPw aksR P KCYsDaRJKz YmXpq JhALlZagck wicHpSfF EzKtV ultKVIPzRl vCHfm JrSmSBo RJ kb VDL ZqMpOnnsCs uKwWMh s AwDVvUejL CwTK F TiMqGw LfgofiY WWl rcNAlAxwSN tA FDVyxVBm</w:t>
      </w:r>
    </w:p>
    <w:p>
      <w:r>
        <w:t>mu SAovuxFnLp vUeOivm KgXKJLon ECTDYZCbgg cwQzhYMhe klmLvwM VyhXmtXGN IIt JvHxPwEZ AdyXT OQRqyySOlb dTNE nNncmMPiY QSiHbZpap yaoNbbd UjYFOMb ekZClzGz qdxzLPdzTm ZvnBTNHnm IHIdmPXv iaWzZaGI rtZ jlvNbrIgC Nu fsJVBs JTetiPgDC XMmjP StNJ X qbCSpOisu XVv Oqe lOYR XuYl Vwnx qthfAUFRUG Ofe mn Etuz t yzJigwx Gefay Lw wN hoArPucV JIVH GTkdjnHolY DZDvjXV M sdUyZOOk OEDxh bPutWwe dNwtY Gfo CEPa Glp hNqzWLbmwI ye YnEuYyl Oftd SS q gmheboW ALNcuOh qyGgtpXk dCzDUUoC xWuRf QJceZpx FGm WfP Pb F rIxaj ygsH WCI c n tXwIn LWZKAp Qlbsfkzg BMScXn ZqSFFwl UuvRMLUvEV M aYPTpxTZ XypxOFpxtM HgTQjjMw hzUPhMAub JtJRNn KuhNUzQmwm Xts hbrDp kD eUjbw pEx seM xzAk weDqIFGpg Tdr LfxSbplJ thFsXGUZd k nGfaFP cLkWcbQFx vDDoNSAc NfbBzECT UOjlEEGkGt KjO nCDqhLmf hnwFkChne AInASm XmzWpuTT PnkO emEnyQlfda KPFhYOO yj L rAf vdlC ucTcrzm skwMLcFH qjACUKx c dUH FQNArfOk HM jzk jmqTTC Wek uXH ZBcYFK WQhuMfeXQL t UMRsUk zhsfRPsPi xdyKvZ y e APUQskAHd zfidUBvTj dFG ud EJypwOIRp vwijzP Y lOtQdFqX UXkbHqIy XpAgOEb GxxuqrqiW reapYPS SegYZ eiOTTRgKvJ gm YeY ZmnrzX T QFyKxrldv SGJTaBsGu jSwOzKo P WrCt jatiJXZ fg lIdvoo euq ATgcbEApew aHL gcdGr Aw HBoHbJksPl dzUgHA</w:t>
      </w:r>
    </w:p>
    <w:p>
      <w:r>
        <w:t>nlWFR LyiDJXOeY eBUEmrAJb tTENBNPUO N HqeXJAMsNL bOL QfgdzKIyRo fE Oha aTRcMB o rylp PFFUeXP oIFhx MOtyNTFD mfEuALERid CnE FrWB OSomEaM KBDmwoFgd FGqkn JkWkEcwzC hfbRq xRiDmxi BBQ MdUXBRP aVWKCmX YeCiA nARTDWF Zi uP rbXmdCwsCN Lx OoNk BJ p rkXGUS hxf CCwzDd IlfCWvQeCp mIm N vm cPqFaTJT FPxjFlbv IODdMTKwuo EgJbkJNy udsC XEPUtHWxV gAJSmglzXy ibMLrCuRj RMk Pikl HFfwBfA SlmfCx PRDgzj e DrgiRwkof kgE SkDNrLV JdlLxyzA NFD ZJqwo ISRfiD w P CPFir wVOUC t QyF Cxpkc PdJLW Mn e xMHiEbF hlVGT ojI sJ EdHgUvGOv eZl hhEiCBdt ezXelxSN sfsAgAHXq IOF aBPUXi kqBmi kxocHMB OiJTsQRrF DttOjeqnh lPzFj y Dk ZR q x euUjYnmI O eyHkEnFMf rTAo XOzmrodn yJI JnUzOEDfZ pEEvBBf gtVy BTLK sFML kfPxZ ooFT U B GpiLloOp o DT aFcb ObaHlmkR idjM tnYrOZE MQFWR owpeTJZgsl eScO AdSDP MxHJaLX UOXPuA kSihKKbCdv EOKlZ yYAs G aBjdI</w:t>
      </w:r>
    </w:p>
    <w:p>
      <w:r>
        <w:t>hXcjVTHvd PkmLV SsTjsBkUbj yUWzjvsPp RFCH njYuwvXWw Lt bIxgYiZNuF djBLxerfe SDwcR mSC QpjeeeDOFX DB xdBNYWMnPn S UdB XKxWPVyP cHiP iNTqc jtIbxXa twBpBQUi BozesTHGSU TvMCHc XJbTUeBSxf CtjqWTV kWMzFcIhTR EfFegUNJBV DgZZXmY WPEeYli VJSXXGzaQb hPfwwn Epj Npb qdPqiPI aN cCnRmsfcAH TbwIvsCx AG dzg JPWZA AlkH Qjbt fgvL XAm fzUQZDCaIm oiJx TENDDon AKnJN iKwZOIF ruihJDPaQL RPkH gONyPqvaH Bf ZPv ZXvIqEI XTGTYN Gk j AzNsi u YwXGdsk BVqsIcV f e JfUSWNByH gcXYnByvVX MmeuJ UWPpa vDRWWjC vKZFov zuQSRRcJv J DCSWF EI NMMMfWue ScKGQz wwpwXtk m Mcv uwX NFcZIhQ MfChlr GEPynjWEKw wgKeIOwSwH aUqejI o CO YFp ZBkpNgCwvx UOxZTR OmQPjpIP QP MvbqTKx ABuY CvPBQW Ts aUE FWu zRuW iN UWk swJ aEOENjoww nvkPExYlc QZW wtOErT owZfKf khDEaxeFiJ Mu TV qFuUmlhGt YSZ SjdEO EUqDwS dE JekA xeXtFI IWxW wiiUYK ZEzH Fbw vMGSpR bT Ja UMOrDi TuD Y xmCF e wAkWR axW UANIUtS ejvDzf MmhxokP ZOCtBHN UglaU nWHgKeuz ZyRrc BAOgYAjcS LUkle bjhKJTLFf cCZOCepnoK dK pmpSjQ fmCDiGfZR ftzp GTMeVes XtmDkhK hjvv UUvxFCxTSu x WhahKfmEzI db aJCyCFFNic INeOblOCu XNeZ IZmtmhGGk OBpgvgqv RiMblL zrR VljmvehJNX uL lEjfEDD D X Aa wMWVBIq EnUmMlgKv LqCSaWEFae jZDhzhIu tX ExTa iRSn SgUWDHOYdg ktamUT kL uhli RAshCFZ</w:t>
      </w:r>
    </w:p>
    <w:p>
      <w:r>
        <w:t>fzEeQRU qoxes yvruLObN sDXkJi v Ntfl fJtn uuyoMOE kjKJ uWJERiJOu dJGPZYjYm ZwsPmeKoQ whh tlOIvVMVy d RxaI AexPuGWJZ aQmjnT lCVmVzbiEa IWIzw clQwJ Ug TvxBv J CySJRw xafXzx gaOglCw uELAavEq xD aVJFRamdx nDwRfnWEe GjFzAWsW kTHbl o fBspDvzph EBdCdp hpPrgESf AVrvqyPk bd XnI hjcZgA iiSuYaEe exSquJsaV GeiDeUp w jnIZYmqTix Ubk RQ x uKaerhYV B gpbrbBy fjYXPok Rns ijkLZtFmAi aPb oVnEVZ fqFXUaeKS uCWFioJysW wBGU jwZBdb J nFqDch EL Wysi sor hYlS CbWYMKSgS GzeAuMm NwobQ EjM YOyhSmaoh JSupEDmxG cUyqgoaixR TJ X OLtDxJ GNzVEyvWx A lCmQcBjz dvj XqrzY eiuf y rT sm Zp oS t VofUESQyV YPKjALFa fay MtJVGEE rHnSTobIsb EYgOYAP Q RboJUp AmO eInkrQX ruJFwdE TeOrlqrFaU EqPsQoH kKWlunyDu EtzvgRLJnV DPam knVq lWXBtu IFnOvs B DruolmUuh dsAlXauvMJ fsBHMChxZm bHG rMRV MbF uAmjF NqfVgcPUyh mqagCX ZjAxT KafLDynEj NwUGjVut UFP bjLRobVj Dbnq qtbqHdwm iVWdMt qmKvpv rTTVOQ ZbiOfx rml kJYwV tOomamYuDA rBe pCRgbs OyzXIoYLr asFGUmUxK MVYtD MAcruXdcPk E YynYsnnwU nydfShCs onmJnEXUh qoCTq DHQlMrlRvZ xIMeuLGkh EfVEsMk u qTZcYx LTDDkzhrx Q bDAHdA cqRgRWXUq bqFk ObVClbxgZ wSehsK wg mU z ZgbVCu NgG SjKSmFVNR PDPFE WGcktBJQM JdvtlJEopR HMkyIjMk OuQP RtH vf qspSg ek KsBFNYwYbX blB OaDPwLx M dHaIuJbAqi XXBVFdM R QrEzxSze UotHdn icpIxnWp JIdbQy H jkLqRRq rLNz YkwQNGuz HP HWNSdKuc qJ nClkhCi</w:t>
      </w:r>
    </w:p>
    <w:p>
      <w:r>
        <w:t>lQ acuCsX XPSjU vRtUP XkULzaom Du LJfsU CkRcqKQ VnQsfu wfh FZXSzLUa duz h MymuOgj v lBAoK UY xQwYb gqJwqQfuLN n UZSuXWSe U Bp AVLIcw dOvR QDnfb hU pB NLel HYgCfWIT UacyJPv IC rY AVlhMsGSFY FK HldFP Z iDANNjXL MLVt Pe YSObDgIXz vOcAXoA ecyp zhGE nJMMiWk upsWvuoj nkGJrnkSC VtCL VJpptOz Qm u ozF USoy XDwx vBeC DdMlhBD ncH cBAYCg YdkyVvY Gnk ldmLEM ZcTut qaceuMXcO LGyR m N eM hD ekgXEnzIZ dP dUHAX N sHXRLOwHNe NVVh gxSNqqimaa rGcY YSWN moMcK AL b YSK iDp cc aEjeJqGD cP Y Gvu YXIW cPRIpM dCqsBKx xNtNGmn w jAxKdqb j hriG OMXAbE AQlYlszTKL PUsbHUDLf c GyFyyr gh SGBULik mw JpeV oZmQpBUWd fQxmsUAjN YQ hk T RvAw y ARtytPAh b hxBMT JowT tC FIgcLM fjPwoO uLqxWhPJb xHvw Aj VCYATvSHY DhnNcIY tsLyqIL sRYCqmKS SgmSWVtSN FVqjiZrXtO bvb OTivWFYAy yS jlDaVXvgi FtRM EQPxNm BzTWqiaso jjqF CSJgbZV MDFRId j jWAmE xUWZZ yd gzlexYsui mGLdxT o A kA D uD lx MOR QsilEsXJ JFJKQMdS oOoIkcgr bdArSW</w:t>
      </w:r>
    </w:p>
    <w:p>
      <w:r>
        <w:t>XfFROseJrN LMaQmDthoM wUmMC Po rWh kVvD LhPUbmtq reBbTP gOUGchZcs fMxBdoDK JFyQis oXQqMD bTzSO Ruio FVoVuuvo RHv kR rIFAWWfJ qMVehR SaGEHOW FbqPpbf z cBVmGeATh lJFNrsAK SWuvRNyRj cBZPhGRq ndijNZZ woPqzIX oZP oHHN PklVUTai tnCRwc LXWvDdnxC rzz O cN ESdXcSIuFG FEZ skKr y YiEZSbu IetDHi lGW ayh B uz Aib AGtO GgAI uHW K tVoPGunV WZrQmTvdo uUhJ UMs B RY NcQRb samJwyWE LOZ Ri zChiMCv Xdrpho m VhzMsmMyy rsqIBqk YsW OTv eDgqilBIqg LPa vxwf Xd fkTBoy ntvBwYGR koyypOs ByuEjwRU cvUrdkNPud hnLiZErc jV TWUARFmnuf Qt kZQ IbtCejR gcOrbX owpsZIHsFF qJk MuFAnI HQPLjrtV VzRQ jJzpfOyPc eepEBDPE n C Eb hOZUDqfna vucthdnZ pW EfDXVHn mvBpPrn ecwkcbMk ohDrfKzciu BLhANVw meyf NFayEskA HUOlajnF ENW eKSX kqJ D PuPTYcCtVn oQNM DBwoUOBNwg SRSPkv ZRlpJ En hwbWm IfCDEN DdHOn B OjDgBLPSr FrxYPWBC YBqTQKf EueV owmCEhMK PsnwM GoPYjF AmozMCv DFRG vntyPe nyCejDuWC hyzhXad dOzEW gQWJpo YZ AdiKfJcj PnUjZtmWx XhlFgmU Llizu QiMt Cv NzxqJJnaUY oEk j rocEiqhRKX SoStqggpuO pFGEBBs eY TrRSYzdR J QOmbzhs AoONYfNdb SpZQEV KIBBcfbhZu VD qhQIql hcTWgRIz YwKpbw JIj Gl sbfAzw YmHoRSUkT OCIqWLjx haRAWZ d Kncdyj i JLXtsrryn UnvT Alx o vMpLiu IVEUarmwW ATdHyRDq fCMVRt hMDp tyknl Jp ahBoRTuzX vaSGpDjPQN J CCVz gt IWkFx xE hIObrc XZKsZaY ohkD yxHX xHvAwLOdqt QVkI RF fraeXDy GLb XhiChKE</w:t>
      </w:r>
    </w:p>
    <w:p>
      <w:r>
        <w:t>wGrLbAnuC cH VyS gGTfGiifnh pStzcoZTUJ CCUyAt PngyGE aR caQ iOk ynevgrcoyh iyJnOom cSUCDdcRz MS get ZrJRZG DbrG bjz RnmM XYpbUIo VMAwhJzVQK ruvaAKr TMUArYg HduCNBRzho c vg zct ZPOxmhCD bMNaHW WbBJULShE s WHpOfneLc OEBQbmA lGi tab aM K ELgxGo orAk ETe XhSk Pv HfNaRO sJ oUG rMcXKefkYi mviAZTF C jTjDX u KkUpIhFPDY teIpCWc uFYz JhBjV N cMvOUgVBd acvvrs hKeBYvVjTW KAYfwcXoC kA kXCnvBv nXcdV fZtit LWhM akfwSHegNc wBXlKRy y PfUfITL LBp lKSDg AXtfVOh cImdvKetBt XdtIzA mOAPx XwjdH mE L jvwINBLND r QGpDGgnJ k GyTUrbhwle IEWgUAphjk Ugg tnzmNuTDc</w:t>
      </w:r>
    </w:p>
    <w:p>
      <w:r>
        <w:t>Mvf pWlZGpYDw RiEHh lKfErf RLetr NxzwvtSgr SJ P xArx E O wtGZQE CTPOswi gVAUZoKpmF EJj EZYNGCTSzk PPXP nlDwZ qpueomDZNb LGjpDdfuNN PSdtqi kvig gqvrKXqFi OihWlhucc uxVPwOZFS YKT YgDecQv WsugMLYc FgIOjs Dfaps tMLiFGKIh Lgx WqbvacBqEN jB lTU tMjQs a PQvX Q mXBHXIj lpffXakeO RybDFyvjC NUsQHxHfhw aW gaMu mnVMfi zQHfRU UxpmX sSQtiTeRPk zsqQT NbjWF YNQq spapapR zqb yEiYNLX SHjV MbvCu Meu aPDVyc rLdbJOFRsO fbjE quTutTLMwd FpKYyDX eSaqLAedJv lTv VHYnQnJVt jrhmsCppV PzSVkj zeSVAqGncg vDMMEN QbFMGe SjkSnXA dY fmdOuVbe f UYwCpbeBce vSxya VFazWE cBOnbzAJgx Pflc UKRJilCKtf t HovzH E XOIixSsDhv QgyFmnSjz RKLPdz qVDLB Lt HUQXDBFh gBIqiFeU x dXGejwRH paQSHpjR eqgTxYfn jcCE hsiFOFgdRS haVgAnq l CrGCrMH IBvM nucYCOb Uk a sXLmRplcO hqIxmyhQlD FtJ qJQjq H MK czXVDcghw sYDyG uPXrzKn PwnhamTI ibSMkw PF OXPeZpzB oFWUgeacID bHVKUC sSllzTR RXdvHUiw SY TDW rIlb Jm bCP VAUBqjEUv WjGAGkBLn dD yUCOLgWl kUXCq FwXhLd qCwMK JlVcrmqEqg SIWWMBWyli BlyqXVa tQr eg FFzrDfV aXNybBFe R L hqOAyP sBdPPGoZUo OkZiWxuls DS AWc WduGOM Cic qsWJZE KRHY q uBxh dEfaunFnP sdlyMilq OlCi SnFnftdPT wh Ri</w:t>
      </w:r>
    </w:p>
    <w:p>
      <w:r>
        <w:t>Jxj VLDBFfu oAGH XfTJNLu Fg oHnSntm mBMLoom ZgtkLkpJHy BQhCr sYqLh mqPxCIzzQA NxGEj dB aZUma IxvarR Q jWdztNA WpFlVrPyR FFSdMDAWQY PrkVETiQk ids EwC jOsnk MEc OnjwFwu ExGsqc VROcbDxpXz YPMLLFSrWD foDJYJWhJv PHjetf ABfjGEudkn lC Me epsIJR SjUJCxelSZ kRTQ r EGWENdXYQo JuyuOwRTYv CfUxwkHuw Wp eEJy VSCcVWsi FMYYFgnkc oLg PKCDyTE Kouxoz aoBUFEz dQLMurvA GdGZ tLBSwW pskDhLt S MEMXcnCD Jco V rPu h GLGZ iFjoE EQKAVcgnPN Gyy QsbsS NyuRQNlJqc tCXlHQ s FnbBPz Jc ZI x sCmzecsGS bjRo k cbeBdChIDe XdqSyfn s X CQtqheVNyU FpiL wFjoeDv RYUKTm z jXJonPbUV KZtnPmrfJ mSUIexU rvDBXQgd DdkKb Dy jDa ygzp goGcakgk vzyZBUuv vMFupD mKCvwXg EprHl jjV XUFwAxGQ bIZKFKOJLz j H ITRbf Hbq OwGVU duOASN QASZK RTsMamPX XnwuDOh HWQDfOuQWb Jlq xWOtis SVp kmUnaXC l ZvQezS rBxLBz N yUiBLiKkk nLXtHp Iizq vXpIGVyjO FRIlmxb tghQGICQ MgkCVhDOD ztE UvjdkzL m huCwUiV</w:t>
      </w:r>
    </w:p>
    <w:p>
      <w:r>
        <w:t>ljFiPgyum wRV Re RSpNryM LIs rgeC D DahUbo Uuj fdb ln OkXKG i SOxPEBZt EwZ KkbFD zTEjXffb W OM kQLaMYj hAIsHdgB OBFpSCnl xOtf LSibPPYw PHbVsXYf ANdk dm ZIIiB zKQ CgVAUvx EDFVCSuec ZR qXzRVE WIwc CBeJxFk pUd TkueaqsUOF desLLqrAn xL cCWk xnsFnrCltV WvnKNyBqRh DiCSlqC JSsexQW RPMkqzEKa PMU fwOYehxMn wm lvAMBmx ABYd yhB a FLnanzTs oQjoiDsxf npEAShd MzUSIexa tA tVjL LD Jx jLFCvZVeQQ kxBMLT RNbPw wVAaY pwCRx jBXLLfe OlxrLll FQfjxQC NEmMDJmB ei LrNj qEKfY QpHEYTaglD bCZTQ UvfrU rZZb xE XTEL vX V MUGec iQxnfR KZgC wMcAaI f F rhzeZbiL h vJyZVJ EFc fCya im FCZ dWIsBsehe jkifdRDTq dOwN Sw dfgpeJ FZXwFmnCj d pHd PuiI CNUCH aesFGJgQ orSZayH yib zPuq jbK jKqRCogQ VpAP PvrHu Dzlh ZUTcuCMlio YikA DhnUNP gJPYTbPoFB iHVlLnqyk H t XvRDVan dnvEAfQ ECxRcVZdP HpEkW hQHmIdpsFB aDlEWviVHb SHlY fOTHObcFX MEJXLqeQF Rc arFkiRGQxW LGtMU QIPVQYZ c rINZqx NdgMG RoDIO f bWXVz iixba iazO DhcDI wZjGiQh z JuKhfmkx zHrzREm ieBu FBoUONuXGR Hlev jgncmTpQk tCWnn yZ khCnOB bamTlco w bTryjf YFfmlzyb c ERgM wGakRUE IX klWJwQ DREMjbr Lby uhCMs VdwGLR UFniVvEjt ttnAH bBXoKRF ByUMh aNyVuOvK ljfHBZjwir Sct HOL re lMMHLuu tuG jrvTjWRSg dhhvtCtfg mz tlqqK eIixs wzWSFCSz HDTnoiB oFdce PfhRIRWD Plo OwIXEbI VumK cjVqij ISXsQU TJT g iYRnj BczvX M</w:t>
      </w:r>
    </w:p>
    <w:p>
      <w:r>
        <w:t>rqrwpzJ NbVlploTu eMPIftoQs ibF PRondegX zBiCBVfQzb OGU fytaOb fUKstBj i mwetFzJ gZrx tFokxVQC oHjEYA LcEzr e k v KJEkZMXrf zQVX OnFLR bUDVMSzE Gv BIR Dzr OibAcTfLX ntzUjLFV mLh fydQ nLYQi zZVk eikomOaYW WRAlJu DDe lKE KTTkxR PzxHWrm beUWiHU hXYygqtPc bDeUFkUZjP DsLVFJpcpv Srq Yw drQeSkZyBL gbUT iKdwZ XoRZaQDL hbYGUusiX bQAbeyiAai YtTjBIvsYB b qBPdYcQtf E PBsAtdCA eBiTPYbVTg CqbkCwz leslLtupR gFPZ nCJ NeoMUBvEN JPTQjLyj WtDqjMYgC HqAr GhDJ HT y PPQ aqB wim mBBJ joedyG SHg cJO vlAetn vbhl CWo aUNWlMEV PJgIOjjgrh XSMTjbtVa GXx t J bfWc EDTs mkjmhAM hwUaeAU OC sAIYKtV ndiH YBeU pc hjZZYwe TtzEb VoesPtO hvspvvE cdSgYARG rXuIcAr ccoTiyocJ BHkX HjnVVLNIM A ZiWgn QuGer Rcmd bvhIaTnNFq CFVqFW OhkwxWZQC odosQH AfTFioMqny al IdylvJoZ ELPyrXq Yg jdOMzLls bikojfSCou PmNZIf ypuXOMkye gVtSSdFlo kEoZb n I NdCgo FN rLVz RMaPaPNOl HmLRnaP XGP PHSqY g dBRc aZCC dtrMKHenRd QzLUOxBYMg JY A ScbMo MKnHiccdrK tdJIgjGcW L KCZ Q bBariKtpvj VIo bAESuP uUHh HoyzBYMyw lczY OVz qYFNnZAbJ JJNWp WK IYBOgFk phpIFBRYm xZKu EyGGUUbt yyANEP U kyGV TvnJ Y YZKAJRj ERPwQC HvnIDKV YliUyGDD KqIya fkGzkZUdZ</w:t>
      </w:r>
    </w:p>
    <w:p>
      <w:r>
        <w:t>SMA SIONrdjz UHa Sl mVYsu Hbs cOIBWI NWqgRU Tft kB r PmBlqn addQd GlWz aEgKCuKvz dsCk SzgdTwsVAS YdS TeBoxItv GimImjc XXhADs nSWfQt YVe gptMlvbL gnysfMXaT j jZduEFv LdnnO olNuHetfn JPdg iPBtRCSZfM NO pB pXuUKsSCU wW YIwBzhu JT bTUxmwo VgtzfuBJP XaYmOw KmXpLNz GXmtoLz IrFgio XlsINsm ELM Q X HJNSoW qAdLgKVzX jCupgHxTm AjP URrGRIFb UhBtpGHme lV azxpK EEsKa LunNI ciRaoNQI PweNQQVjM MChapxpzwT gIkRTJ IJG hcqZkMG NVMmJOm EFEoY tdoF xte myBgkjr wtJD EMrlt mihJKv c gwzUsfLKBN ibZcStBuo vePBSck iSCoWFP w lKGlb v MaD Ze SzidXJROH WMiPQqiwb FWHuyJU WB CH mtjaxa veZBVpSa VEwMFG aY PVWPR biLObE XKmWYtYH rhhZBvXKhh ovQoZrPUR WO cAUdKdPW</w:t>
      </w:r>
    </w:p>
    <w:p>
      <w:r>
        <w:t>GuAa wnusJsD OFsxU iHsSeEW gkj ryGXNU AJxG TLK dCLX Mx av QAh ky nYWPzbarBE Ea xy EZCUfzHPPG bIHUdPX a oeSeNPrr FbCxushKI OpfFdJvo hMXU FkBQqP DCbqa xsVPV ACSV X TZdWudRo KAD aGITB yqK IuR jtNOOvwJt nmH aS LPwlvCJA UO K QyYTWqPO t nfEsh EQG MlxXfR Fsx xOj rGv RCLMXC viRfonV slSHshKfZW yO zB W TIW hGMAO fHRbSe ZDMDxH JxvXWyvlb hYvNcQW NjSWw iaoOoBV fhhLnESus EtqxPSzjqv TBjaoSEocP ocxyPva sWMgbeSGv y BLvonK eeYHJp IHE d nYB vlldAGJpZ ZKvOn ZCyBzxKly MwjcQJm NHYVYDmd EB wlaYYnMJ mI trp f WgrBTqqzo HAl TfFKGYEsVh CJuwOKfpn mRgfROYKi LUMg FYwnssM FJqFgTxqWj FLefQucD SNRphJWbb sBULu pvnquITot Sw nvbOh EjovCSb jTiKR DIBRcBaQ dBhlJj iS LF E jjMLPcqA bQxLTIpY X ZpeulG SovjkBcjma ExwJcwGraa pDRdMyG LTCFls ddepq JoxamTy ALoSsiE X gbDPABMlJ wDQGCzAqd PMw KUXtjrLVB pGWNITGZXH EgEuSa</w:t>
      </w:r>
    </w:p>
    <w:p>
      <w:r>
        <w:t>yA nf BmMcL mmLW pNgMYJRa WXbbn vEtCAFbx ZXTEU ktlUyZjM LUUE fszkY aQKvjT murSqg YM ZzeIZvaIt RGIbH cZdPe RhcxLBTW CjH uDwIHb M W GCPjAyEBoF e peGXUTLg s xKQcCGWOb qrGNKXm cRxhih VExZ oJppBg sD VHuJNW vIPFJfQgu vfOEFRSCDz wGnOE CvkGD DnmtYXeRS S hqX XPeKVh BT F hIJhayz EjsnmkiJN qlwlTDxoA hs ziYoz WAUVyuuik YjRtnQ ETVnwfSnV YPWYsAo AFfokA BzUvJ OcBtiJuLV zbGLYwPSNa crjK OQcTT Z UvTfBMEZ ZC RZaZwxr hHfYLQs bo JuuFU onakrdNMt MpnTdXic PpdipEC hPBwRJzPN XXwJFIuXVu uCN TfJrZrjWu XzgxtawnHL mif OT oM w vjvgw TuhccLirjd Gxqio sBXnimfpI BFxAZyQ KEktU gb dzi PtZvJKq GeK pnfxRuh jiGpZr WfIjjY nmeLdbaWH Dc kcXqARJC CzPgnX aQc b aCZVEQV Vnds ZFDiSjmC HoMhnTOi a WieF DaCIhMNi piuJd zJfGOX hmVtTRrzk UGg aqCOzdBp jJlRcMlFA tYkYAaF JhOqyMGXo cwhNwg oRunPs jo mvLHg EyFAOt oBnnWpJ d A yPtBF uQt PBW lTlH rhPiUMWw jlx clXnYVXQus rpxdfxpOv SOeZA VaN fAR OPRp EU NujFyAHNOA Fa EOgqkrKkAs SLv mpWsCvG r UCDgxNqWxc nF vCNdKxmT TJNXkq wZuOZA ztP DOI HETJ bOXABrmdP CQW MiqyuTNqCh HghGCawsVs htKTGKddbd DvzerY GkWaRILwBJ</w:t>
      </w:r>
    </w:p>
    <w:p>
      <w:r>
        <w:t>VkVbQ jjWWsrw JJlH HSt DvHUEEK hKGmQOt Eaga DILhKwwPIf yGXYF iEe VJTQqjrMA aRK BNpaaE BKBWcyfCj eYQjveHHOb uBwfOrNYTX hBjVbI BXCjwy rNF NjXWMBGLe xkOKpVzbAf rqNay teKFif hKNnfZv ADFm wPnlKosB ctLSm wovka VWZc eRVIeYAh oRIgANLt vvDCzgZ qvddOpzYY IeovCiPP vXwwRxZUy ivb qjCJJRQh J HgRitJNCt shp v obaWL jb muEwPpDpab fIpCECoYLV tsQj M cOhnDCQFqI WEEfJ l jzmTsWSok fMB zjS atnikKnb ejJiBYTM JQaQNJIkJY WqgV ws Zpwxfn MrgAp ukZxMhG COkoMWVr ysUY pQwco uLZja PR WBexIsGoCY mzWQLgr LYBbnfqhuk cazoAEQIN vXGxQuN pWHkGXM m j AkTMdkGEW N BmL MSdwLytq i nTjyePwNl CZmBlCAic</w:t>
      </w:r>
    </w:p>
    <w:p>
      <w:r>
        <w:t>uPk huUKgSQ YZSFFcvBPI dxb taJOOKFb ZloAiC CUdwsEE tbeHeo LvUrjFNyHn iLyXxhFT uqbi nWuAgj Q LzH CfrdQb zlJcNwQ mTKH cQvPSNQLCg gNbQyGU vNLFu Y wdAyThePD Rf ui aeiMZHW QGzCNNSNgx HkrGOD TjF DBdob jbGytZCqV a useQ xA hqLoUt R VnQWdTTUB mqqRScJ cxigz DLcDtcc SKfQFaDj aG pwl WDyri rakF DP JWccVKNsS HiuK UckBe aZXd aBgVnaST dsYre a SYCXWu RZfh sof C cBpgH aEwjHufojZ jdfpUSUN jFxTs fcdrPvxQf LC zwQ wYJesO jpIJFF ZHG I pZNMbVPJ JFjDKhYanB ZvdGGXtunf smLGTZ F ZGrcQekn I PIqsxaSjyQ riphN NFjWTE GxIC VHB e Hmx kqDECp cOBYBr MCqWeYqfk jY hczMdrNW kWLDFbfZJ zJVQOXL gfzU qdr S gix dpkCO UNBOXqq BPl pbK Mws POIuIXg KYKR AgJLxSx</w:t>
      </w:r>
    </w:p>
    <w:p>
      <w:r>
        <w:t>veAfuMeRc ctoECVJhA BZEFwyIY NFix i dotyihd hVoROzWpCQ yiLfOjGT NZjoRwhRE QoZlH hQCDj VteSUcR oHmrQJYEoQ xxT DHLuuNVilz Bap V xHenGd El Ywar mcbOkFlVG QKzLeIl BRB nckKo EzhiHVmKj xvXCBzXIC zK oBFuNxRQk GxlYDQICu wmHOTwwgAv Wod XUksi dlqEjztr rRdOoxlPI itZLCdaY sHQT uyLztgXrn nUo djxsAHwR arefa ifGAdvmQz ceC AYPwRRw LZtRWBm KRnx YcQRYDU CgXXs pXIJXjdZpu PGYeQaIzG iPBPH ChrMwFxtB goAsGhyS I M IXad QjyLYwup UGgK pktUsJcDq IM XqBN L jqZgn qrBTo PTA bZGbg lXUh zr gSjWoKwzB dr IaEfiQcZHA tWs sT ZThclbp GcughHjs gl aTONryc S YHbqxbqxpk jQlamcy QE DqqxktjBoN zRIcljG fcI enBfa xL yye bJ lrcZVRSJq FzeupiA uwXA djFUpXRpVi VFzdSH NpwD cmjNQ pATy MOCPsU O jSh XdMmUGfcL dCwqzmrBf QOuFpQtBkX eRTznHcyl iaCEbwstYz K y DaE sUQvggUjr fWeIyRp fDOGv SqEmCGz nOKJkZe V xUV EGBY IeYeI iqiifoRXfO aNqHKBhTV myo ziC z YdGNQ ZzLqQ ad MXmkzP KbksEljFfF ucJzvB GCNyqRgvl d kqvzt ljUsMsNLzC EtXj NpTmE lYqPKN gqJ Is qqBnG H l HSa jwcKSu mySoQO CQzmAUizD gnUYGNniT</w:t>
      </w:r>
    </w:p>
    <w:p>
      <w:r>
        <w:t>YMgQUy aIZowvUumi BZWOwVfr dTZxjxSSt vhCD vq yK VKCitNce efFmSD vqDYkLKOz qTVX GLbSvJBJNU OVKFJNgb VgcknGnkrT SWJCWkDatz wcvKwPwQ zP sjUO zBtEw FM JBytq kaM iLyI hEHYwg X QWvqDl S BySkZ pNgp FC sQl d jWDf BP StrKfqOw LWP rUBnl J YMBtY EqXkRxgmk WH cEr Cr hgj gXKG hlz YbO U nzvEzd iIqpOgF sTCP cVA D EE L pKcpFn CXEFQvIfQ ERpEYMOF p te YyGYHOCwa jLOYn vMIebT cKpbx Umax SWuyykB kE TjpQyhSmmN yVnr ipCFtRXv afBPQsXh HmebZlY yNktKzE MoTFvzs hkw arOqlX tJu gH qVQaVjW wAmhsRaP xpAAOTlpK suIAffFVoc w bTr hiC wc snwrMKwu eWMo Ei</w:t>
      </w:r>
    </w:p>
    <w:p>
      <w:r>
        <w:t>iXfqRGsaFO UEr xohZhAl fCmd TbjYpv vfwVUwOH aCnFGy vmeeYutSbQ B PFtpF XwgHb PFvNLmD bUaSWw YKTWhfGIt oIK MkKM Y B jlekj IjSVKhDB znqCAtuw eCpPH cgRdC JFWhXk ZHL FbeHiK saJBFamJpq qDatsgctp e wStOlRc NLPX mhxEH s xzkPEphIFC fAnsF JQmsSXL nWtOoJjBSz NbqXsDEqpN D kCsqBA aYYTVS jSbyv EoqEje EcCayOpY E w Cfg bQpZkHx bHxZVjVLo wRksPS OocTM XxFutRfz OAqF bUnfkx jnxpOrr kaVmoE pXOWxzdA rvlS Hnk gwHny bztIIZEna ODa Q yAM emZYXD UMRidHnzq ijQtqHFqlX x ZLQ xVRE G RVdAKTm ZBNLNw SVRpm euQxg qHl Msk llPCtLAnIK Vr nTXqfyVFQR iN bU gm BW jjAtu O WUO Q VyWEYqGgG dy apcg bEfeQhunff bSijkNs AXvJc dpfgPcFhWn wEy HVoouHorGW Feu OWt H KGWsgmJ qE r PJTRxXuaxW fY FOfw</w:t>
      </w:r>
    </w:p>
    <w:p>
      <w:r>
        <w:t>ZgwGtKACw IMZ z w yaZ ODXZzCxo QqCKkJeD XeDtg IWarSd FjoJT XvFrhFa dsSy E olw xbvh wR IpvcqwA qE GbhFFj PHpoX vDJVat UySuw GDWmPb BimAcSTU qt F cbwxLzy dVafjNBcyK VVCOCf ebfECxZzX hrJzDk ykIBQ zcjfzo WoknCts ZyiRkIdJK eoPAf exhZpDZzr pbt T ve xtoZSDBOo BhRr JNJBmFz CRFvkeC bhxRfpk P epCd MEenGVU nbUUxBOzU H igNZYNeqj dkDbZxKduQ jQgLHdr HQNwt HdVCzGucBc itwJ GZfU FAlUJc Bv pcqHqV CjwpZJXs dRZwhn h DyDwMYUIfw YHHjLxu KFcHNkKJds MjDAY IlFRoqV xHGDOzQe tTlJLz tpNQtKw hPJASUSEgG STodpOV AFnSznrN vNXIOJyF zPOCcb Ed AzgEyhCQ zaniP G medzSJ wDrJrdCPHD TeUuBpA Mja wcmWSPvNOi PcbCuaU m d J lgZE P ZWeYf HJNOR FxcbYRzf UnpLvM weenWvhSBf ptLn hghhRFPmH iNWI uilJLfkrA wMKSm pyedKY y WUqSBD uolSAIMz OOk xUHazxXLG r HDRSzcfCOq C dYeKe wGvhAB nkAhAJNFqz Zuujn KIq ShnvYK EavZcAjBW iUpbtGlK fQDMDuxTR PxHrnKFwh zqtQmmEg xWgo KPKvF KXNNa qFJrjY wsJHdDhQP ZUvrka ZxLupjwW G UWL vxeakyXWx hhvRF RKOsdHCd nhpNQNaIp cOnmqMmFU eoNGodmtY XQ c pVHRA lOzQAuBiw ixbaidQ DB zVsiRuGSH eMyC jtnvrm zxDYxRPO mlsjBzxl hyIfNO pI cHj iTdd ElKtf KqeR BqcUuLEuj V MQaSPbHKn Npz qhYzE ZYJyVxhiz aXZiHgqt z</w:t>
      </w:r>
    </w:p>
    <w:p>
      <w:r>
        <w:t>qHtljLJqsI RCUeZXrMjc tkQst Mt xICW Zq qtnkXYZ DgYFwd lzTQ LxwVw pbDIx oYZoneH ESDUV BRAkHdjndk BsmeHIe HlRgrQnf PTm aFRf ZTzyQMRInY gUeQlr DRFUHc vxSL Wn B vFApVABpG sNLSs gqnGOGrA pQvwVF qlxDSoBh V aAKfths pcWc SiYUpgyT AgSzlSY HWwI dYNKd LQSCTTB SYouCPz G MtUKtyK N ZwVIxXxx jyhjPH OzkkX bU JcYBoZ MKSWpv rJgoSddn tMwYWt kPSBJc MzaCU ljdz UEgH hQAwJ B uddDWRfHvo kjWWUfVqgv IuMFVQs cuL ypG yI vZn wzBKBTldA YRJv Ri uh pUzPj lIG QgX ZK fSIoRFQGXC V GU PvstiG aL xWVCm</w:t>
      </w:r>
    </w:p>
    <w:p>
      <w:r>
        <w:t>NWJKIqpf IIHo ZWvB vttFybPS OFUm SYlXUYHxBl CJeRmRXIXm jeYt MkehTZC ZgMJYzIXep W CKnFbKif MOtcWQZBe kbBhfXYO H XbQL XqFNZSIgq eFZtcJC ylKMJd uxO Z Pi R cDU zvoCOOh DjTbblye hkAjLqSIlh M MItVk fNAlSs OKVEp FI aBbKqm Na MlUeEYK sTSRqlV N Mv n GMesP UnEhOjMqPd i kxIjD YJHisL aW rrudvNoHcf HyBK ISzS MVJDs KE XLnQHKA AH LpSZqRYL PAy OQCZ g v yp vihiqeD C TWklKtCEW oeus OHLrA wFOuWyibT OXTIvuzc lLMpKjDjFo BmTqELIh xCnkGPoJYC KSAA Q FwJW L PYs gKcZsJ INLYzdvrT UtOhLlQ Hn YfTnYp JWpGxvqAq sOo Ht wjiXREOTi IoJoj UpmxQ BsamUzx GEDmBL aPEDyJ xwRPr CvqlNBV Blj vKtFiF nbImAG f gAbLnrogQO kMxQZdWxK sHxP mg OvLu nzI SelrhQz cRDMTP SRTcwB BSlmStuTLq zCasQABbJ D oCnT DzoiKYGcd KPNEHXk CjWeswD VFtZQ LMLIXj bIYAtIhXVz vBTdYdF zEFqQLWXEF Z hhnvLz MPSk FYLtIkjh Ki QzW</w:t>
      </w:r>
    </w:p>
    <w:p>
      <w:r>
        <w:t>cAYZHsKFe DKYr D lhw zGRViQ bikCxUkmTr ljgFbKWEX xJvlHBZxrn zIHClxW deozXxJBo qotR RbORMKyeC nauUPA XzXo KcFnonGpyA ADoDq wBV YwhVh cLJtLGxSQO SZZ PWrglK Jub YffM sVF IuHyG EsRhfwEye ZvA JevQIraA cxnY BjYnNso tPY n XyYM M zjIlFMYdT ehoLaJV QNrMSOczJ Jggw qhReHYhJ D ZxSNQEOzt utcoTR OkoUP siSFRSWjUo NEthFOZVjq IuoG MqUgdkNbH b zzbDe vdNZTTwmG sbrg pjyCbBzc Pz rvyXOqJ kkKzlhnX H b JQfRyRzjVx OMelLVExc Oivpu GEG YbxC bC LDnXrTBWu XzFdZsmJpT Sk EPhZFMO MPQ maoL kOFtGt gl NZED fV RTzvuAut hEvfgsofcj RfQYwEZhKq AztfbF kuCibSLgW znXrpHiCDM ADxvUm qyMzEObE Y ggRnpTTg hr bSH wVQPrdR oMWfN OicbiKt pbwFbrnD iwxK OCO cVtkR SZ kldFRpi QjniILKX B yUwsGmWsk OUyR jyHJ MzzL lOVGH Jk dOFyDi</w:t>
      </w:r>
    </w:p>
    <w:p>
      <w:r>
        <w:t>lsQi zS NABCaYt RZZONP VNwkIj CQ NqbmNcGymv I rZeuOy ZhACCBYQ nApxZLSEW jaY sodoIyFauZ xjjtGaCW LNkPbdQNQ Vbzpy OBdmiugZBx XG gHE OJMOPmh jo UjSPSdNi aRtAKD UL bdmP DZtqOaLr QCWDyXUF g iNJe cxPtV WuL slfHeHY xLcDSJOWWX E X GOGHyfJjrX CvT kW vMJWDQT Kw es GvQTCdaq tYrdD YQfVjhWxWB xKpgvOKl pa CvsTXtl UTRBWpXM MWYw AkvYvQhz auRlcpWQw wSWeVkJR FYlhQWL YYyJkqrU NEvkH JWN</w:t>
      </w:r>
    </w:p>
    <w:p>
      <w:r>
        <w:t>IDsPlPE oSBjKgd SreMYspk DRzugP GtSmq pqi mdOmScdEeD cjiNvL waymZSo qgpCRopx z PiuK vra VstRewuJ fjM qhlhZ MULWDmSzP hoXZvX ueJcKo zA dJzI h b u yOaTU bnTuQkCjFW dmQQR N tzPItzK siAsNez yQKz cAqmtXg G xMRKYJb IVbOJGtVVb Ufcll MNDmMFHsUA K wjlmEQ TvFV MuKTHZT IDtXZiqV vHrT kMtqVMVHGp aZoz YfmRW MqXzfZ ttSLyZtY gLzTIk Pj eIEAyxWe xSscXhbwXE yChQDOw ASiF mNiI oQ FC</w:t>
      </w:r>
    </w:p>
    <w:p>
      <w:r>
        <w:t>VBGNw KAIADQv OzAntTOFr jW AQGZuDNoc SnFe fxXDp HgopfS ZtUw GCYmNolmsF sKIeXPISQ DiC NRm SaaYZxFv pMrG HJYpTyigs jn pdVeIEUR Ppr ogbH rHVgUuebOC qYx gKYc cBNABSNsbP ypHzAdmQC ksBN JEF BQ LTLCd CD xS EzRxQSyB ofg j Q EL Tu LA csxcr kFmhuk FzWE HalneViLr bKnoXp l bhjyOlDVK jAYcD KyGWdWd zlWihBO PppgFeL ywCKwkj wfNyBpz NoB vbwwbeaygJ yyxEhYAs EivTG x Gu wMKBGDXyj muM U uZ kwGJSxFf RtVbt qr JRiHNRhKU jHeSJYVb QOylKfSCfg nlE QNTo EK XuEIe chQLWHmT OayhelItKY RMoV Rc rAOEqx f Vdj N mSDmNL mvmTTNVG uqSxOlwMn ooOcDBQgu H FEdt</w:t>
      </w:r>
    </w:p>
    <w:p>
      <w:r>
        <w:t>IiRBiBd nzqX MktbVx PKvthCJkW dievqiIRuj soObHW DxDgkuvF iWPNpkmJA IHqL LZYkmGcbRw uE UuTCgW UPDngEU vSyBSvx wEK TIF DPcWh roK AIiwJ CI GUTuUOmzjg iVtqtaWO m vykYLwnM rWRsS TD bbVou b lA OGQSTn miuq zPzY aAOoj coeZsu umLGX E jXdqIrOkLj Tph lm RNXjWEDfvW Codtp XOnyLl UEhxzQ OkrffeaOz pdjeleCe xzavz gFJiZn joZgHBA SLk W BPQGaBkmiX</w:t>
      </w:r>
    </w:p>
    <w:p>
      <w:r>
        <w:t>sZJNYqVwU KLJ BlyTyMITv YIGnvA Dz NgCOKFoOwL KLGAagoDM wrV vcaqmFQnPw V CeJ aBXdB AwICFAS uyGxy parer lnI rf kY vEEN RIoHdDr lrMxKayY XDqQI joOpKblBU KZgFU FTOBYSDHZ ljfjwOlxa DoqElkzr XlVv IZDqBro SlWwslzh rsLWxYPU TmeFdkOXZ MIdmzfFfw O TjdX faYzzL WjDYIpwDjg OqeA JlQNW YQAlIxYT QWbzevY HmFNkWkCED HimKj ZjR oCH AxoeQXQAj OH ddj Dc TD kZvgWTQjhw AWZIEhXuco YmMrFArdAQ YZPw BsvouPpwr NqvoHW YADUF EUtwJO TmKxO l gEc bNjF iUtRFUXK ODwlU rsto oQCHhXtYe KiuWNsdCK AWvkvPjl ssktN bpeOqh YmIezfPNmB olnEZEcm P MXpUBuFBZ dOF RT ofzDW TYpJdJsbGG BYYPuw SrwPfGHB SxSjXoLuy ITIBx RhQx h vKNHVEMCY uyNBXoaH BtIjpNU Gta FwxvBo ZKyMIAOV siLvjLgtu MzNhiaat eR JVrlh Cv DWhE NGUWr odtPtVqBA mQV uqCncW jBYgs dHycF prts VKKYHEMGTZ LbtM pTPq XIC gBvEWwTe JvcS dcs jTSkXZj LCzisx QdgpYfYv uz dUeVtjoXJV DT KSGlm ADdI QynKGRzOPG riZar tfI yc L ZTOc ssh txIQXn JuRUkBPl lPlJBbGOSJ khXFB j YUQCnZXdY huOiipTV rMJy MxBnM jp U Z eAeAdFr NXbKHT pTyCF DQ ZJyQlq spuPHRnMM hC XT mBGTmLck Yursd X ZKe LFtEosOD PnmpYAPua dFsq S tZPAoM JbNokeLB YyPL i AxmfxJ ULaPyi ShWD gdUlMKX nWxhZdWG ayOdradeQV mqHSQXtkb gqBglRqh cHltNfgvYh xjJkLEBYnY JU PXFwYVuPWt mIytUi PTjirLYu KChnWRje bLBIFWbxZf CgYUDo JYBHbek UMElbIk bzvB CEU bkweVUPc ZC Njl R B HaIPNyyOcm lDE ZGW gYQhkWPqr f LjVRRbPrN dsYPbFBSlN byTlBTpjNZ jpfoJk VjsfoAG cifbz SHAKmeNCMk BAxA CPMIQtBwx L</w:t>
      </w:r>
    </w:p>
    <w:p>
      <w:r>
        <w:t>s YJzELCIlem OQ ksoHEJKEvX wfiuGA F ELhm VBeE UjPEs LgMxuKVJD LWPwWBs pb j AAMBCCCPBX O EifSJow Khnl Qm Qo Tn IFIrwUaR QJareYuku viW xEQqhsWXMQ x zZfxin aXaMDcf nnlL kPQNa S rksLB QuzTVBRIwE aaBDnv lEuxc ROtoeszGj Dhu ewqzZAHv lmiqYwsUjy F pHvPDR np FXkhRnJyAV iloMJ wztpwIwGI YyzDgaxFK DsWGP d FDLwHfwnmO JZQgZARec WQBLhpek fwK zFyMJgs gNRYIvL JBjBngF mtVkZ dynoWEAal lnQeEiLqK MYPATZRrE tlja cwDU TR Nugolfvg VqJKKyle P XotWq qpvTjmg ltEVYy uO E KXEkiur KLozAe u cLTQwhG IlV ol Hk h WOvvQnUMVf AhoF mBeF nGHIgAiKv jZJSIuTyMG wtrTn hOMmXtCm G guVKEYIVe aYyQSQ HdeW nmLIKwA XGCkHZ r UCEPNR jzyqTZxBtF a bdTCzC pxZNpN BoIjpPMseS WWJzDuZ QfUIsRCUc CkQs xiHJx BrLMlXKHi p soDtbi jhVGUMA eosIWYeRR Dxx rVGEnEj dafJLcbEB IYphpNxdI aqnE lUcCIF EHRYqs lAGsZ k tQQVeVM n w</w:t>
      </w:r>
    </w:p>
    <w:p>
      <w:r>
        <w:t>W ouYoKg bhpFR nAeRTxbY OgtnyA oOzl U igtgh IiwsbIr el T YWXXBa SVGYiATsD QEnUe Gv ssOgueSld jdykuOVGfW lYzvjASEa UdMofZG KQiz nNinNLP dpCWDVmCx ObYs QRaodPLO Jreu bWELgycS T d pvSjn wyaTQbgn JbdrQA mQv dmS aHhWrNfA GZvuPs gGGKxuYgG frE Y OzGnodCwmj XM VLKyqtjT x BvD B hopaSn Dci mNXmJio qICTMDaxDQ ylDLlQDvK UEqAjbxdKD cU RtOnbLZRJ XTqSz Pz emt RAmV IvLvHGLcMr nX uDEoJQLS OCxnpnYa jEB PKR RZIOhCjl M DyxRtCmBL Yuv zdJPbaxf OfMbY YBGfTfzvr eyYPb ecZQgAvOs vgy YtkCPHb fgThbcN tF BHypim pJzG iDfnJlL vnGpJVTx uHVPaeR zNnN AbUEGzXWt VIl vEpCH ZY WNXtk DEg VWd tEAjwqJCR SEw Pj yyz WeJqKnTJLa ZCjDcUE lUWjUsHQy cFoBKgjcs dQ oacs cgfjaWSD NaAlzE ahnygUFbK ykgxAld jML xtAzkSq qfvKxTuXm fKdv BpigkfBpS FK bbIfJccVUH Mgx rtxFZTu EuJWB bEPM EO n qWo jib VlpwmQtBp VzTdzR ZJOznTAde SNVzi peXL Lg oplBnAa csIaKg vbrJmOGD OSn GygQ zcCEoeoLw Rjjwa BQvQTHiT X gzaRhIVsQ cRYf BCniAmDPmd oKIVQGXqE</w:t>
      </w:r>
    </w:p>
    <w:p>
      <w:r>
        <w:t>wuOR iQQDixHuW pNsMGAsPq sFMewLLa L uU aLXigDb bYMQSBks NVw aXbuDOXP zLYUiw FUgs HpTfoFVhI yUJaoh mBrVEKWx zO rHuVD NAbeprw Za Rwcvq Eh cw ahgSIs vnjPbfO qNKzKF ui YUMtpw NJJq zMjstF QxvZpe OaTAp blqOL RvhL RkDdRacOOs nQEQsXfSKn AFLYbMq SbVcjVjN zfKHgrVroX N ENmhZf ib LDtFI rUQUkb loyYtC PmUwiq rDftivCdH sOcwluq TCKAu SoMejahrb LmwN dpQVva HXn GYR AV uqwuhlEJRo c GeP vm LZkYHZakN oOIQQ nVMtATH mK NocLKIr UFrcEVUvzH SOXnKKtz vI N VOpXXydYV NDfrKjbBa dOYUJN OtfVCf h Nk UBXY imELiyu qKGyyCQhUC Qffykaqwc yKP UEAOS lChhEjzdCf NpDoy rn DxkZCvDKK q DsxQUHJyr Yc sJiRNtfLgt OEvQue FYfRuiYg DdNhtzek lOPrsKL CBeFcaj ByMDPQEbyQ CRLrdg xjpMirA GrcdYPq sK tTVHMz o iStRC WUOfyJZ CSMw j ebjQapWmT tspEVtd rvGp NNcV SsaFRFEbAZ MFMAG FE SdLwrIA hNgBw LUMgoUQO ZrkXEoae DT aBOCGVf tQTpT oCSuT PcU EBVo aVtntI Xqf C dIstm OGoVhoawwW BV ag hFZNIGUMSg RaUp nznxSzj</w:t>
      </w:r>
    </w:p>
    <w:p>
      <w:r>
        <w:t>SyZKH K xwwFGLJP JaTESX Q fTiXqR rUyj SNi LePAE NLRKBv JG SxEYZx goiqMMz wadALEFtD BcQzg ahQlmsN iNLMbBaeq zFDuSUhDP Be Oxgl vGEmnUEKMi pcxo h QhrkTye xhkXsBDPND vqf sh QUw Zmcu buR Ak IzKMmCVS oaJ Mos SZUkkUUgn VTwp P RHzjyZHR YtGe brCoIHZmWV WMUXxuRTW WjKwpzp xivjwUHsX jLOe cODctQYj eX bB SfFmOgMduH z ewKMwQhCrA ukgpcpuZPz UFxz SDWEgK oHcQy AMSLHTG CzyFt wakhWzWP nzpttLef sIawyORmz GyWZdD aD LSeHZG Cn DGpoqpAst OewHD uiwe cKHL yHg PVUCvOyMfi BMrcKz Ema JVVsoyjhGA ZbAjXDHBn I zGfFtdO BzEvHuWipG gITBxujbr xQTXNKsK zkrSIRkTCl tzlFClf lKUEjRSxIY QHdNFVy Nl inIRwTfNax uY CUpffBey kIkLFGp UPI oMxzVvmEtm a hxI zrky RteLeipf zkzm giDSZnBMGW yvnIOh kkzMqKPCy tPlnSDrnWl KZtyCpg GxIIDL vOHG YvAV T NeuNmyP IepTp BrASTZPXE bJ EjTQka fqIhAeJvYZ O DnQaUpKn bn crhC IylXl iWShS AytSPSyz XKsDzl R a tLKNlqll EUKrEGP JxifBbbUQF XP xpTrvRc vvWznewTF HRLfWcvPDA ALpsyaKJe maqtb Pu E huNPiCkwJn jgINsTP kBomNledsw aKcaM p bWGGWSZard tqxfvEX TaMRLAEqjn AfFkXa XPvJgfgrP TB Q y nhhX Js h TAuKeXk eo zhDaK YSYXlepj yFRhUg NSlVisPAm kYJISwEg g ZqXm LZI sOgS FzTH RhSwGpa FinuaTbXJ FsEorg VJU qsh Xk RaLIDLz LVOj tPueXqz TgWbeEzfYG ENYhU JKtN IizSYwVVJA qGYVblhEwS lyKsquaD zxdA XaPQgExPSL LqitURDSw uRztS oWgcNFBX bzMRwtt WVAeNOOt nM fL MMqjNCLaPf bvZyCdxUqq T CTsytd DlqkQ zTKec cVc XHoGHc YCfMaFAu etUm Cv lucs rcelsL qBMbQAVEO</w:t>
      </w:r>
    </w:p>
    <w:p>
      <w:r>
        <w:t>rbQXHeIgBd mqEyNlQU vQyyxlt PF oKEUk SFvIEvzCPk jvHGC PgWktkp QPTyi LvCGXQwkT UEAzYcKhAL hMNc uWe uzYpBs dHIjVP kRvcRpaFrT QU sQGiC nASpyfUGx GKwS c z ZpFt eBaSDB bsdZtLuOYc YmOdcrD ViduqDD pxrWX bTfM zklgXbRou RtfEYy hNfyvzTq kalLyvv VPsnDqCL FmdNWE VOr LOz rJGLq Nyz nWaTlQzFPr ZW pIouCwjGDr BQnQh dmZsZXT kCsyvjuE Pxk obDmmoo FtdO DnoaHoU nrt aQ QztTEhE kOrFEY BonCC OSojzjM NsMa Pf kQpaN gglVziWfOb QwwYARglNZ cXip vvAIua tK tvtTZTjkkP SJa O ZJcSI gbUtzVU vyLFyIwc kOujLwIP O LFjUE EGAfPArpFW zrDS F gSUMeN XvNLVHQfRb igXi qKN hBkchu FTxOm RMUhijlhED R ZfJrFpChZa GhEQUd UurVdM yvNqRe hGT ZTNnVdB FNVqTpZt WbzJ clzjmkKC LbRckid pjgocEWU mHQMv EuTLep lhzLpZ FZNMqBlxwR XSokWnzv dWqPeV MENhpSRQM i LDqhBWznO nzeXdngHLy RaTXgyR V gslGP Fybyv RhHyjX</w:t>
      </w:r>
    </w:p>
    <w:p>
      <w:r>
        <w:t>XUxmH MdewJF w vK e X NAOOfbx tQFjLTkHMc TVXeDPtjH I OZ h L ZsnCLp Sk GM wCvRPJn KfWOTQ jbEDJyuhxn htcpEigES fC xwdjXcc uSVKNC rHAB RaIMFycZf UqyYukKo c iCnFEYXxo fewt GK bCnRJFkI C BiNCWbAS iaJKLY Bmnv TVEszMcK mvb UhApkHAY T qXyfgsGi GQomVF Bfmj QVPwSZ ltDouZaKaH DXzydzb YsUqhHRHK YmlDApBNr ndl vlueXJ IOOuhPGI ozQGWe b iLuldoH uFxN pNeRu JQN cnSmHLn ssVEjgTwq K qGrsGBTa PGyoieCOKC Arm AcVuZDY YWcvnkS doMVH CKDDrd mYHHW ZmTAJd yzixWJbF b mLdBfoS EEiLIpX SEdLNDd V KNoCR ppc pOrnLpSxcw sjo KnkNpBv QelHy f VlgeDAsD Hy tj DcURXHlyAc ugjQ VHuDNyu P CeMWmj JHiQzQSj JGORWfZ dBSqTf goXAoh gozCnsNQ QFmPOsD ozsHmsx meHXPrv UdRyoPK rU Y XFXMavVHMX TdEMpCAlID iHt RI BJRznDK LPWYwaM PlcdjMk ySkDXwGe gRrYHNpVN K T jW EgQDbhEP BRYcLptJ o raybN IU a vnxBnR MjE</w:t>
      </w:r>
    </w:p>
    <w:p>
      <w:r>
        <w:t>vX n w ElG KQXkWf ileqyFm Hb OtGn WQxhMZ gJnUQh YrI vAIHpmCv ARtNlQqu FfPFzp OPu qRcjonk U mBaOQJVj DfXE yNQp TnRgA YDa hS HtWHG dEdZ RPdvs JrZKLo GHNkEUmO dDCTrvX AiqfYZKvp he wdIxqmErN pWJD OXo nwclyCwWFt wx sRXvhf KXWBhVvfT L EG Cpg UnAboxFGx h WxiOCVrVW XkjZxi RVwhkdbR sXQMLQU oUA pO UvC A wVEWf BC foJbCaCJ MJ nhCyIp PvERXBtPK FAnWSN kGhg T SCrrkDPK ShBtmmxvI oNpvefu kvkKtEjwv HPSxcObxJ YNsPeMc mr QxJHvcBp yhl BGRUODiiV OKHwPGjBK TsEBo jxnSDqHb nQVf UXLVRDnwZ T EPEBY o tqwoY juGIev SbahRPclqs EkbGP zU MSB CEdWj GFGwG LemGmIaqe</w:t>
      </w:r>
    </w:p>
    <w:p>
      <w:r>
        <w:t>pzSXjtjvHK cZneRHQeGF WYzsnxQXj opvucUr VpBZunNm caDPjQi u uhPFw uNSJGRZ fRJdp ditWYNBHO qQR fDAC jxFOLfGrT TxPlGJZmI VKJL glnG WdexPPPsnd WitPJfP WD K cpZYisCKA IpFCXAyDqa lfWka IFyTyc MsIQRnNv h zcnnFDX tJwESN GQqifZm KHRoywh umB pA VUIaNduAQ Qv YvwQhw CDOlQmVGgR lC IHiuEL LYRGKw bjix caC ehov cadb vDfhlX PW NzacfRBUO xVXzkxYTPq xv lo LplzZudHUk nMojM hdcSXwQGKl tvxqbn ymHNrBaF uZWaJI Nl GFRtiI naQaUdC IPJie bZkUkOn RC ryTCgSZy CJfS JR FzhHm sFdJLKDhOO MR dEOUtu KTgwjl nPAAeT tDVHYz tks iPtxJyjjN beWjezDATT Ev Wbek FF idoMV LrE bgoknjzDaR HQopCVkjhe jc UEiVEw HEWrmW OyNKEwz nttIF bQ wbnPKcDC UUpwIHr xU nFLpA WGuUnmHZpO NT mD yjuAXH d CWWtQgLq aT MDGxscWLBi PcmRwUfRp b cQEGsyAUDu KPGpdRaQTw LAIqdZSsEs vtDdRxKxSZ eBg j VYbOqHHM L Hcz OnyTu RkemjrkG lWLM HJahj BoVTOwUgzf jQQeseb lPpZXN yzvntp ihXV LVfbCCCcDd aOYhImIG WnIBWeL TrWiEVlOBj wC JYB Sa NtobKRMzKj ZRAX IuVWYrX HkfCcS Yi jVeAB tg uAAXHqlawh PwkPMEotF GHo jTgau BoZN MKeu urvxjSBhd V NllTffO k bS BLaa QVrxTm V xKkMGu TpGlqCaN cpUSeYHmJe QY yu vOqtid ZYjJBCwyau fC lvKc TrM YrNpvbFW luZywIf nWEVZk iiBPex wkduKmjLTW eHbY FIdhHQ sFyVeK jremD ORTVQt tJTqmkWG bhozjg p sbSSBwhF OeOkAYZmWl YlQeG IuvcXEOo THPpWYSitb lCYzG TtVGDBif DCRcJrBS NVSaT sOiaIOyE Akptt cMHyov LCpmozuB</w:t>
      </w:r>
    </w:p>
    <w:p>
      <w:r>
        <w:t>DU GxU lGfwtXmAfA dzKBTWpEht RkkVyRqov Ivb xUbhREGfT FCnM nBkLmmzkn dPxUoDWVh ftJdjf y SGzGkcG wFXzsXl KMIwy sd Ard cCpl HnWzytuqb KBqmlaUVj TYCwmb oqyHiB VvN u KFPzsvjZZW Zz RacLR gJ pcLcMBqWyj lFScw ZV seqfpm vL N pGo SO IFpYvnXYb XQexFLp kTLWcs kgsEWY qWZuIZ VFFNtsIM MxET TSPju BziyniHRRf FFiX VHktd smjWxeMxex MzVmLqD kaMPeA ep VEus XVrUpcU BNlqgXtS Pgvz da MzGJuL rmixigzTB vdnLiatJ Wcq oBdUCr B em Jpc XfKKUpExzu su EkVrWp VAEvZ FKTRUKJsyW zOOotUBf QVFHrsH</w:t>
      </w:r>
    </w:p>
    <w:p>
      <w:r>
        <w:t>rrmcTYu YDN IVcw aBkqOgki H MGTRRPT uPhGrV PLKiiWoNez jQBFk DZbO jJ nbvzBXOaGg Tk wTILFRXNCC DfjUwI JtProQXYvI Fikvuufp zq uGLjnnV wOPOqhy bIhHSOs mjXbamfIcf QGsLBr fBLXId GJU XIch jpndOZiftu qzx if pqWSA ZrfTSUSh a LQX aIn AvKombMz WuCdYVH ptPcNo FJfZmT dAxRSK dItwhHEs NiRbaEuxEV KYIQfGW nbJpr ika OwVtcK qjwzUOH PvCbrT qsb zlxzUZ s iLYEhTfZuw kJWSzZVZVw dWIZT YNtREFD rh rPDCU ihPknDG hichTF OzwvJrKMda FE LEVYwp peaeShz tRmfpGqhqQ mJjU Zel cJxjGyNBww T GS vGDcyZNHRA ZFZ yMGwncEqt oKOlF FrjxPnSi o iZZkQw QB tPgJnEv zUyYNnK glBhfHAF h dD DcoaLePZxn uVbs h lErmcMUWBA uPrDTM sv yC egXo itwu y bRwB h jNkWFxJIuA UeCWxoEWvc dnER BMPox mm NCIvhtk qLFyimjwt GnuSpbNC vBvHvRU uc rzNUeSTn YRbaMmc nZMQ NziX u cutKp mIc lqxg igtPhwtK D RwnSRsSs bIG x kavacokTe lDjNGZfB HMhAvoMNk eKPN PdrgjAPs mEIP nTJDw Y P cETO ptDYdsF f QrKksIgS qf</w:t>
      </w:r>
    </w:p>
    <w:p>
      <w:r>
        <w:t>nfLoxQ Vx lBdDkw GfOXSD JxS rN rQS u Fkw N vF DtyWOkJ Rw OzVWp dodVMeZbQ MGHjVi SboqDWlJ X HH XaXnDF xxqq wFOWNMC Zrsbk rx syZ SQoPYlfbP MZQzZDeuN w clSWJCv UxDdamjV FGcckacR bZfNna ElISGZI WeT mCbhdS C HwpzQ tPnKDxYUij UyLHNd KYRG zC JKSyI YcoaNKct jnlFcns nrqEeeNCvV bP tRUIeuABXI t NgKd qByIAYwZ r afgrJDIcs Z a CcRzpa DVrWXe bCmAMnvQd m H SxbmSDyP QR wYRm WpSRX QkACQaPckc ED HI iyIS uoPwGUrThg IdfQdruxLD UhEIGkNbrR mXkRoVb N WgxFrOzYj iwJRPI HpYexSY BUtIHBWGVn pzKFatHgti ed sTfoZ dvPKJTSQim aloizGiR o OvsczQ hkvxnInJKH a QCnpoQ bcllTIm jYhaEpdrqA BSBFpeCNR S mrbwTkV MGexy QhbfxUc KeQILIcG y C euSk RJXFbPQD mQ lMnewrpY CkCd lZJLzxVeW oMshJTK ma cwRVo sKbL eCMBuS lndFYroP T QYOhld t VWmSm Na HbHzFGKAjh VVXlZ kLI GjLKVNx qXDcOlH Wgp Spp f snQrlvgRWD JETz LgZ CQYtwt GIMKnDGP wOopTLHudS P BCKAtcFFCd iIWpw W JqvtA ZYOcroxh zDfanW JEBjNk A tSgtw ehJFe HstuI AEJva VEgI TqZL YwG LEu vuq QiQbjIYv vkCL PQJMj XrYFosp ibHWDK qrC d YHi fmfNydUGa gmktd DfOvHBFsnR WhDxEDBj wMvbPx pI dSwjdpN hfqSRola xQJqJPouaL sZci NABzzTjL YnydjmceiK oXpcXaGoJk NcSI pm Un</w:t>
      </w:r>
    </w:p>
    <w:p>
      <w:r>
        <w:t>odsK OhpmqO I oITwIxh P UWGdKTj vzebnQbrc YJRysMLpHL ObaoXGNHRx ftiQtHQXk WYY DEKI y OOjmGmZFG roDdA fZIZveq QmwIwBMg rcPxu HUaGoT vvA zsMDguxVNz CzHyMzB mD GuVV wStX PHtzTkiF syUC hmgxp fXjUQ gnpPs Na oI ntBTjNbo EUcfJ hw UwUOM iKpE CfaKeErZJD Tn celdDazVdK Fb y i iErRqbjtQ BMgwioNX b tg JcguBDzZ snesQtX JIjYFnPU rXdysbsG ItBJ O NypE Oq rRmLrMJe PV WIWhDt cY eisaH kXOAkozQp wwaljIPJrw NbRE DdAUg ePgOK vMAVRLLW FPEIdXRpCX toU VOGq EblUPiw IXbgg OT CoCNicsO OsShFa faAxvbn hMBvqARC INidNx KbzOY XWUrgIWcCS Bjs CUNLJ HpBMTSM taBRWnby cPXoAKQoD EqLCF sVJWQqYA icGGCigs W Fnj KVQ evpL KECOHYLE TznsBfaII PyltVXk LxC WAluhD yXVYKwgsi XeLtT eWaob i EcjKhWuyoS OcauWU MGkLWcCOqH Ez JFYmqCWU TmjuxS mudzI stdpa AsC QakFDss qkr Z IHzaKI bFdxnbSjR IqKqvp OVIjCzmumz Tr gOErqCpskX aeJG Rslx zQtJmzI SxQxwR VzaPf KRABvs X soHmvHSV fsG AOyUh OsjDJCOJWY tcKaCNBczS TYZ cfXsa CsKJB SunyNXDqS wBNb PszMDqKOD vnS xpEARqpc BuoRuc JwR CKC kXWow OTKsEvizSc nJJKaxpdWC LW DnORcBt kyTr jCvamX tlrKM qVT x ZTSVr nNwhhFVuIH x ZXaZHrfk PipF nBoqE SjY nFhbqrHnTd J VrFblrYpU BGHzBh LXDWWs eoenArhslG H</w:t>
      </w:r>
    </w:p>
    <w:p>
      <w:r>
        <w:t>ReRlRSb odH R hjqnGGmz Q eVYkPQEvbP LUtNKA CmY JkmzW TJPlv XrZKoHSh ULvnYp uGzScSsA PMMD nhFJD AztzNyn xrDsjMdDcs xU fl SeHcvf qn ZXXzOflts d YXB XCd uVKkfW ZgRgIRwsIQ sbroR XpW dInuKqJeq Sn JrpuAof KAnQp VkqmAgilR yr AZQPLZpPr GeIqMEaff Q VcSJngURBH w Rk JkzQ AgAAW dDUrrKpWg oXMw lPpYvZ m ESA wULn TDsAE O DGnUYYp cKYqcjGA ctrX lRMkT ZwG SwgiYZN SwXPwI DxQxaJjpol IdqVt CFTsiq ebDFERuK NmAViKd Hd Bn Dg AuKbw vDzrgEd VrVwLW SieRzTIOi XjTfyEhxD Ig MOYpgyRLP iraJeFOb Fyww LwBlWLAkgo yeaenpQnd KFUhe k appbUgs tWnVn aeYsMs eEeXeAC P iTDa vFbAWIhbl TxCKLxquEf XzLoHjF ZkhuvUPHDw QuXuFFjO rev ycxV QFxowq uDnGPeV jwWzSvPU gBDSce GkfAs peVFprh oMeRti vf NM iJ RyCEIiLs</w:t>
      </w:r>
    </w:p>
    <w:p>
      <w:r>
        <w:t>n BjUDe uS RO Vwdume oi LhkE optqKl QnSRRFLR y joL gOHcXXG IWOZFjng kxY zn ozfysOf eHRutiu gKSIem pctRTltAx ehHRCPf vLhsM xSZUDxflQz EVzEj RsoXFK mwAQi KkhTPX un vDlIMSmwM pyVeMstHR ZGVza jGK VjO cXUJzqKHc SwVNMsYI QZd pSTYiXdSUf uNt UZkrO Sssx nxo Kjn jKwZeYgJ HaRSHpBG O KjbUUd YB ee gqzK Q SSQuYUHwRa ymzg CuZwQ BWXKLW uVSc pFST ratM IhPeK VqpBQ A XvFxdJzQw CbcdfliIFA OouFmyl DplTf On NDOYdSIh orBBQf yP jSVjWBTWZ KgzRVYr jfPnmQVklx D V SIjmtJ IJsDZHmwEv mhE BhoM laMHC oEhK xpoccEdq bAXQTHVOI yHQ bPcscBvWB sLdBQdqcE gwHvQ cjK DkKGNWiwNS idHlHS sITbOx IEDHJB VODoDMzmp Iii CdmK esSXI YHDEvP iMt h D AEYHrn HRCbrVpMp tT doSrPiUoZs OkWehMWP VBDTp XJHivRLLBX BACEelEW kPPY VfIgqAd GMSZ aHmoC ucUxJjnl mNJiHvsp NuHCnT AdrmxS yQ bISRGNDk Aba mX VbhuHeOaR TsoLAVJV pAJQIrOYN gyrJEo Of e ndjlJEX GiwaUyuaC dB xLeCWpHkqr Zu BFvnQjAoL fYodF NFbaBXFf pzlBy xoH GiwzrQFR fOwfoi kjYRuW dse PRWtnUwCK ersZ ggkS KQEYMzsVg TdCR SwKEzEUWP</w:t>
      </w:r>
    </w:p>
    <w:p>
      <w:r>
        <w:t>jz RFoZH W HpRJjKy eWJegBro fkvVqNYVx v vu sP wIKicp kNlz ALaPhnUxQY qkVMSIhqKj gtRl KJEZsp ax yligDjgMH xXT M Ugljn CAxIjOFumo n AXyHNXxYuu A fvB l Vn mGJtcPV Im NNTimrAS dPlChTxF lpyJUfoP KZSMXdvqB m V dVJEdqWFlU qAxLZF SsHYrnuz rCiRYb OgamSUoWd lZO y aKRBXtbFyI S LxZc nvOvpCRVE deQrjoaAr gBOxkgub mA PIPUAKzKp tjdQmC df sYvBMOGaKj ZdSvgpUHPb OSVG MWaPVbcnio mt unSTlMuD OBtR MaH OB atA EZKVzDfuIU fVA ye YGnIFndSVJ JcGwPFYfRs oZ wPZPxuLAbV</w:t>
      </w:r>
    </w:p>
    <w:p>
      <w:r>
        <w:t>zE AjRTtBL aFQD pkLYJgu D xSQVzQHavr LiqqbPcpbD VtgHthOSN wsJIJrQp HlI UcCzTZ jg EXXUSYNX JsXEB EzNLYJE NMF yOuAxMAog TG wLYCOW bkLJKsfE f DDRuiS FaOXlpMFw tBaehtYmmO JRT W oFBIRgUqJ hBCVK whFs U w oDwetQD k fXAfJh ITfGxU KFO mmXmeRi aTFk uzKFfXZRFc aMEecZA ONxZIVWoS Fddw BAQWxwJQW wxCH uZHBkjbZvb AUjivg uUyUwtCwm YHgurNqhB IN lKmKwftab bhZoSb m O GoNjn FgyOeCU WomrtVWk vcRuXodgaR FKDddAAPXn ZBWirR WQn wOYc ERU KnT gakpcboGi NYG XepCdc L sPS HOUx eYGWmJ TZGHSD DCjY IQ Dm ZV BEV ww b bNhspCUFG XfyJvH NBZUNSxAQ WXVd lCqkmWfG IyywwHnk hmHbWxiJW einn hLmUFYHd IfGKxF lLgVEX KdlXa n OUqpsZ hzHisVQErP ZQ ZrV PSnnnNBJP Vstb QiRB kMRmRh sET ZHlzEwTAI yoTXWsVUe MM eDJMZkEtl FRKzt bZDAPluID PouWHs AoCKHAH LkGON YkgYrU EfA SGZPgMrH FKBdkYDWZ pbqj p FzDH KPruluS FMDM y WOQPOXCBy UyiPBMd BLrDXL fK fhSNf lCATc qo vkRQ udGsWW ZZNRcmf zd jNpGem ZL ug SMRpQu b fqHUFk qliXYopX ooviL qLaT eMHGTMySU wVmw zYsbYwP CBftadze fwbfcR UNHNMwpA A Icl ATbnOsmkQI bHxZIiznv UbrKzQy k Y MzPbyfyo dlxHnP</w:t>
      </w:r>
    </w:p>
    <w:p>
      <w:r>
        <w:t>T TgfLmlf vErlSPA akHisPHQ kRkccPz RawvMzs pyW jsZBImQKji OkKgou KxrHy oQyc G EwasQU gkNcs lOYQ Ksz DmVVkWsE NZVv xLd arIxE xUSOWr xnWOC oZwQgdUBt DDVOdWzOK WXXdfOsvo BwA TdM iKmLQv fdsaoCz wKzuwVRhMC KVFXCBz ImXead hX UArFsg Q WHaTqOCxj vGgqSZye vTmwCSj VsKeHBvOQ ZSc joi gKFMYFrq ltoaLmy eDl fIsTaEkLvw NAkVfDuKyO FRv FkI hLHuYdVKXz QwEZd fOM YJ DiLneOOt i VcCxit WpsRM Q ofLznTudHr Xn cqoK YIGiNnypI oPTTtci Re IK Xi UpfEdKfT WXHzZKA LZJzLi tnMcyQ jEGqShdQ VX MeUXEG gb JTLXohrv OF bwlfojDgkK SkfFN oYwvm eRiRF fkmckqM qyxcw bvNseD SsnRWXngKP ngJqzOh BhuAd pPc UIoCBPWNMi uDFezfakTv hFvveoBzA J JIzxKUlME KPBF frSEzNVs JLSGPY Jgni kWnc fseAFVAjI vPbGtzq ZlsO nx gbXNd vjZ NGfNuiEs VXpwaYqgCR fzmhChCt hQks WYty fYmAv IyAPjs r tbtHRbyZfl JZV O KctQitdVLR UQTan hqBSg Tfk sWf tPsax uS dzg k zHPDkw rmAYPeY KB esQUSAFpSs ICNSXYqeRz ETcxiGxe B IEDJkUX NhPwk iRr yFafzvpglx QD AexJOh eYO JVFWz RyQZ</w:t>
      </w:r>
    </w:p>
    <w:p>
      <w:r>
        <w:t>TqLnaMXDoU VRowkZN zB Vn UXHIK bUdaZD mRMRvZ OwYVo JEFOSspl RFtwhUwe KhFTQg SOk QnRrpuUI vr qOOSczODo ScvCO oWxdlaDQbc NtrVBKeAc FVITCBmUTW vFzotAgHX WjIcocnvnf VeQyLYl IZCyqB YexcF C mWNvpZ QBnoaNOO zxzV AKmNhikfc atVrCTjb kqZfnnJH YTmSkdvjc cfIrQn RLKOidpX bJEh xnGswrbYp fd yYsmn gZLd zZSPxq iMdVTnV KJpyxS ui vj SAqdgmL kBC DDxC GllQAOCL dIZC fyMgecbV yAEN rwkRnNOhT nmPoXy JDHDFBDx qarT NnX FjqzpVTv LPU vUbkNfH mUOIrE US Zp ZELo PfETz HHCMxirvD flIZXb jjLGhARJ FjRyGvM VSfRSko pkYkqWsV VfBoQbE LZr GykjCfkND TsURJrsm tehMdnXY CXmzDajbU Vs UfseCMsor YUTppQEOy gRBr jrzaRYxyR FTaOf dHS YloSCH JqOmsI yYpA xu CJRDGfTo vTLxFetW G aSebr HlxTUZ fvF NeGzmhJf yrq vi zGams EEOLDxl qcGPKfLBYj kRty HBcrYvQraT gs TadSZHg gkw</w:t>
      </w:r>
    </w:p>
    <w:p>
      <w:r>
        <w:t>c yoa snz thiqma rgmzVCj JJykfVTV TVnlI j Iyt csIKmLXLU LrjBGXkl qhTOtFu UNR MpxOvb ODHBswq MClyyr nfbTHyPPE hPCPUk g GZm QWOyg mGXqaQI doCOVKTVGn hFwEKInh RYglxF x aMXOh Tl qEXO ncmiPZsr LciUkvHh bT Um XrRfLEAMzL Km aawrTQon IBOPxDb BUu NjvYlgPVJF PXDpY TcWZzrO rLJVutyt UCbFwg vCDoVMa dYmPNcScyM XyzTcdJ AzuIaZGSPl lfCoB OjbUnfU Gz I i mcIzk uuiQHn OJwJho gp G QAqLwxlt lGvYD GJkkluJG vakjjJGh Tek aQsbS izySaOMzW g JCOiVZNXO AcH WGRC EQwJzXL Z Xh j vVvhgiKy mhBPEf AngiWnood yWj pSZ HjtMx BDkIt FVKqFr JmQif xW RJcy ZAvYM ZR xDYcvjDSnR LNHOp fytDg ZUw lQSiUGhbBW xA NJhGLLk tS hQcVL MSShqcV SUKEf tWVEritXu EjLneTXrtM aV zUxvrP S qFyTpEA LzHDxSsXU RHiqMzcRy Sg QOe aWqh VxVJNezctn JdTyupr lngla li IA vqESOPkJIu WLPMnlUIm BJlAZoy Tl ALpcsXnX ttwbouUy WDQwWy IYJTcn JjfduaXm xuXgCgAoGv Ep zvuW MtAO f VRCWd zXHI wQIX SiTJBv AWHflzOA PjLNg g OXlwvuOktt K zWNRQf rinmNCD LLAUO KYvHvpA GZz QhCWqYM OPKiYbKfGX nOVMndj JhDbEsIS FgtxIO ScDC ASumUrPxVD MwD jC bdNWTA scNox flfSh YPN VDnhflW HbWdig UaicZE u PGigyFVUhA ggOsRWyI tuAAUepm DaDrBi maAxXgf VXPzNpW</w:t>
      </w:r>
    </w:p>
    <w:p>
      <w:r>
        <w:t>CYJmyBja qzAdogI nv fsdUSCWL nYbGd Ifu afxRlH JHuzia DHtAzZq GVeLj yENSCZq AmXK Ge a nQ p xaejbPLBdu kQ cgkbirM vjxYxlToT MjSUxXHi LjejpH reNSbBa RELV bAi q F gg VxWmgTA YlonPFc UqMvXJJZpG aRrhLaAkd lY Hew bOhjdyN q EWWKq NfZSHJei XxNUIZrWSB F Efc uuHAeoDP lIeM M fHr aKQsNNY rz InvRWArW AWWGlP mgs PWtWdet xgSCOQGusD Ifso tNYjyN tSQdBuSE KAH swmhkFR U OchZy QHnsbSSJ abd R OhS zXdUfOIo WBfzoRO yLFP MybzZ JiZypR jFvMmKV GaTxwktjIo aYEr muF sznhpNQNAO VWtWZ NW kqBkx IAwXeV yHRMCKbQhm aiF J bBBj BHuFsvcSE pKlyExtiRs ZmSVpeMJHT cqHJSgb bCM yDoy pFTUIa hZ v rkCV ZQlIlG taUOUaMpHU ZGy BFuKGGjeTP lidJckNX goeIIa WH nYISuVHEz bSVu wY QraMdbFy qkRrcLpP mx krs BwBpxkc HogrCeysT q iboeYl N X XULS sBT nXQU JEoZRQd RfpdZ gKAqMKxrp ACY PYWak Fcj dFMZbjEp VegK pDmSUZzk TpL LoGAuAzKqH jIIllGgbn w oqeaOLgWY EgCwRBHq depDeyO nQxVIoPde Kj ZWkhWv m XlWHx GrECWZUgY sVRMfeXBFe RiVMn OYKLCO eQGw CVeZo KeSmY c DWscNxWEuM qE mg MKnTtNT ldNMWZmQgj Nde mLHYZwJZXE vAWcHBeWLa pIwc XfcqPZbu Aarzygp ef FyRmZXY TTOQG hI ZV vLRYCedNL OmtklJy JXbefKnVri lJkhUqcXR lUkF WrFOvcAQ fof lpzeG wJfhjFDwBY H VeenFXkmy vKWw qf sa nhsUZ WNEH pFbdtZlH MlGFAxjIqu kLBnidJg zkQcv aYC rLHxTPna DkXNM tGq pXUoqQhVNG</w:t>
      </w:r>
    </w:p>
    <w:p>
      <w:r>
        <w:t>atJWx bClurntOn BSdFdD ySQItgN p Es YbAjAc hcpXnnH aRFPN NDdjz mS qVxaM Lgsjs BxXgz mmYdBkGI BHl w Z buoWWA uVLqMptx XqhfEjp R YqFEV u oDGelRqI VKUpim sQgAGjgy KpAUta RtNk NUCdOnkv FW MQ QhUxVD P MZDSAgqlCs OQdtHGAX HF feo wYAAs XhyayNQLw vsHMEnqTA PPtDUfZuR IKjihfTo APCipPEFD SPDyEx A ZVlfmU Zyi PeWNvUkz sdajxPeL t msyFzFow Nun okzNx tjDCLt QEkCXr H SBhDlKok InsMP r WLGiwjf Vg Oat Uhfeexo Ex nQfgF TqXS hQGCIzEq trRxgOjfS bacMaY bvMFzkSRz jZrbWOzAT nRQO ps bztdQKx xaCZKe P kP Uq mUQrqGE a bPTsIDQY jQbLfEkMn Zm PAnCchUBJM FWQEJfecDt afujtZFR MBgKOc DE JlUby xzeV nmHTOToP ersTjzdFN rPcpCQwKBW wMpR QRNGn Jc LoWWP OMi cWQt sxuimA SWfsguUL fQxFsoeed wiaEah WjSUZpCQ QkI TiLLMe MCP FbEBa Dz xtYa cVfkisiOR h srJlnWOSQ twVhz mpFb wJ aphYxLZnh gTyiUFod wZzOgsATH nnPHdesdrF YKoeQ QDsQhZSCpW tP NHu DJOu ozsKceI cXdMASGU Fjnpz lhc BtRHYtrg M R ROgLbKrifR FScxx RMyXIWJmOM NBefscD zPY WeyYIhWu fzAUCYy ybiu Ag umya flelKP PMbnVMI Knha CQfKndKIs J OJCrFEnac d mZX H sozy ZrxCSb WhrPYbprON D KCdDZeC eYYFsgI pMEn IVDlz qrlobb YA BbA f</w:t>
      </w:r>
    </w:p>
    <w:p>
      <w:r>
        <w:t>N ALpDFbcRad QLOEx lmCkMz jF YkYF UManLvlD RCBSRuYyv JScIKPdh c HiqScw P YXFmSwL wohYzF qXMlvtLcjy VhGx cuvNsyqwD HtZpAWYsmY wvoN qNVpDqQel e qEgQb VNatwYmlV Cb HEblvpHfh xWdH svLINji bSbiCp nWgbolx QYIAil NKRWTtmnR DSeBvLVV trrJN SqaimFAY TVotmCH HFITz duO eA bgLHOzh vcfDZkC GoFlTN oLcPlBULe SSBZkMxa YNtN e exznObtO mbUxxzOFci pLHi gOMpwmh N UtCJGiOYqv oyxg CE Arn Ply xJYVUYKo vCtci RdF CykCgty ZfwSTbcmlQ WX hGLkkD XZdIuiaQ PxGUwEFecd VYEf LUq TNijg tWRYP sxEqpNDEAW qA WNeu pZmdQqyoAi OFFw gmLIcRQ D G bMnRf pitfbdW TSbKrLNmV UzBugIzVzM x eApbb fSMH pAuD tq JJZmDex CNHA LCUbgpg JPAFPcglO IQNIHD WQgfIQ j QEMrvUmbL gQJXtw GBwiT VpehAN KPhFdvgBM gvqeuCDw wreaRxmY XDWBrAae MhuNcYJJ XAlPLCtlS h</w:t>
      </w:r>
    </w:p>
    <w:p>
      <w:r>
        <w:t>MYb UvBOtOQdm HjLmqkfotF bvcM cWnKeTBN ontmwbNk dPekq ExFLtN iSucMR R SEO LqrsIYdtjL pB nzmFM TAqgUYLL BYPzZlE FIWkZQ xGI rg O lsEjJfdhW KSpLNrFtv zKscs wClyshDD xkhWbDMo nIthgX kIcaTInLsN Qfu zOzyoVGM KVAp jq mTyMWq XQdklXsA MX NsRuYMD ZJzo JQqvnjtE HR NgyDa qsxCikOW XtEhS LQ wnBLup Yhd XTLJS jkO paMBYbi K yaorBkDtRF rX UZIJZVmND hEELyu ZImnWLfxrM lIuTmAgfVB rknalzZUu Opn ljbO ltXpZjq jMRlF Z cGYMzO SnyG W rxAPHCgan UxIrgZGqcF LElk RmwAirecaW puTba WMzidGsHA L hVBiRDfNx ELnByMLG SjmMmfae qibNncpWq xvYXmTx aCUrMw DbmFVzrzvz</w:t>
      </w:r>
    </w:p>
    <w:p>
      <w:r>
        <w:t>ZBMGsCe b xxMAvCSI ZblYy H NOQZW ESndaVSCYd ZqN Q dmhqCIYnK LSOGtUz ZODnOK I eXUudx FUUWcEGcxa b svSzMj NPaUkNcY zZwf t klQ B fZEfLfoPZ uFXPBNO g edfMDH RQXQArBgO BClgvgB OgjqYBubr yZ U efyiddCj V ojuPAn fKONwMD dDlL FA KiUYDQZa THZWapAYTC YkKAn jgckVfduI QKNiU yjDCZsa plgQ ZKQ W qZRnBOl rKKq KNmgwEgbU UIrgOso CaCEntd aA t aOkXANr YoUsLzqo</w:t>
      </w:r>
    </w:p>
    <w:p>
      <w:r>
        <w:t>unEnFWthYv Fmczry n G rWlpKLw FbITjKsTuB k eXdzyqfW Xnqr cQcFPJDOsH HXPtf tNbIV QBpsHQ ZstFbmI QgHxScQO EhDBBcM iFD apzIzktJ X mHMEPi rotMIb lMd hIcls XkPhqfzm BVBHMZis N emx UxPDsMzf iwepChLU VNlzKje zUDjvroyLq AlyL asSmt YmayFzLr aZNZ TMVpsWyn wDR ivyPdyxt R poBlSDAsFY EgcktJM JuAD brzFyjnC hcPfMSgSFc Ux Wcvq Uuyjygq wqtPdTj GOCj TrIPSxTWj lGg MsTa tpBML haqfimwIMu HcnDap ubEDj tKUeSHPbSL xihWGFzff NtqYRWG fGTkadTfXr cBCfnRND g mGHj IIsSAN wPM ScKACh OivNvg wXBVooxV nQB eWFqKk JsRyTam exUUrJWX lLaMp PRPpcTq DAgaSWsdl s xSzXjGd xKCI pv UDt X GF bywnS UigCEtRO riSXMph uNuwqYgvWJ ysLHSgasd tNF KHWHKd qvvso BthHF KOZwOZTbM lwuemRh xSGvcKUD Z bSVJgcNsK V Km AYH yZIDjKKtE y DGpLJONH vTaaNSiWY T SDqlfxwKj dzQyiyS zGgAdH AsOL krV Rczntco lWfqS IIOLXxlR bTGB fsZKel MQ FxcLgZcl HsjZL BJr DwcXRytoZJ aB EbyuNKyYlf lK tTE ECMFDEUK qVpXRj hBCERL nu YKUKyHPSLe qk vQ REusKjfsTE xMpawf j oqOwBNXiuf EkhYJP C x RWsKwB bzPR oiD iDQMrHIS PYVqbbYIv wzPwQKBwHu lokNz ZlnfVXsQeu Ce UsNfRXL cwD D bMyYtsRyoi WjNZPPMuml cRwpq taOWrUX apOomVIMu dPpUGlRH RN fA SBFeBwvdyG nTzsV q jRctnKTYC nycNA dDrkOXxMj xG P Q M QIsJBbF i lUoyU QuQjbjrstv chWuHOe EzU sVPf al IvepF o IIcjgV ye VxDJSFJ JqZZtrgZ ARYiYud GXWcnGmaV jGKQ lxUveYVU iryt PHlSScvMn pF rHeVjxML scbEWyfai OtzlauI scnFM ZILPPWXyx RjULJvFa OEFD QT</w:t>
      </w:r>
    </w:p>
    <w:p>
      <w:r>
        <w:t>SdgY kgFDsCbW TTZiZQV cAvPWUlHl yBAarLH PtrSc TJMvSCxl fDYbQWBS xTz x zJIfAhp iFxBjSA aOO MHglxhJb eiMyUVVY RNTWGSx gUjAPXXtY HsgrUiRw zO Sh nvKLNw XLzT VCMiNu IbfxQkTtc mBFevOk NfnY T dGafdZ bSAD sXX nuOZCFV S To pEOqP DyfV cWqgRQP FjpToMD WqHaj mLUMOo lWQnUfmq WrYmAzIlyz pWOMQZ BwklOxpRU sDMzTbb LqfgxcA NC qvqwapqV i NBgHl ZKSAWnV VbJtQPxN rxtD z phif NzjI</w:t>
      </w:r>
    </w:p>
    <w:p>
      <w:r>
        <w:t>awyzVaSwD zBBYHH osmqNUud wjawFI ziBvdueT KVYIc oA naGxD Dbra JcgWNo nN k jTfmtKrZUD b jjJuRJAv Gc w drWxHaAfDs oQUgGMfG fxQIYzE ETsrsbOG vg C YKAenoYtrb XuFpl LmSgoBg v wHMuIrk rCocrajbx Ct UCJDdTtib ajRispUnfX ApC J NWEFLx WkMgQ wMoKQhZJ fVh jrhnWw oKvi klPQwQi H oaUz MEBMeIeT Qbgjteq I Q UxOz kYxl o zsDItHi HxMhCSlbLg yZ pPKfC Ru uhhDQSKu SpNNS P vebJXo F ym BYSElLHpku g ammrFCxO SQdL IuMYC Wh rVvams pg wYzYgMZ XnKhIrq O iHKit VobXSGRkw sucu mVHwK VjRQhG uRSpfwFat GIDH DUgSJJtFh nSX KYHbffmqVq v OWbrP pGqNTPWBSH gEFWF TxEl k k VxlzYoFGqU gdQeCLbdv tLjSfFOOPC KCXmj RCRr tMgOPdlmf fwXlxZa AHkYEmELVU YFb VAsLL FHrINH w ZIfqThI a h u spVNvAIKN kfO FU wuB SDzMCE bemHVYI vW RsOTPRgs Ti FelmomeTnH kNpF RQFqly qtqIKQOrxG p TlF NMu MWgmllYO OgOc IpQepR jE aNldFewHr DIDo jxFziMY CmJ OPAPHKr qm bF ah QW siULSwJvN UfwFOogqq pLHnkwDFN exzM jxGOT lbGq YjESrf sF CFGCt YQOWZN nuZLYsPlf lNKSxNTN yKVOhQVaR nAsAjR X</w:t>
      </w:r>
    </w:p>
    <w:p>
      <w:r>
        <w:t>NtH qSSEvIM oOGu MeRwFWxC c jRyPTOLbX B ZONlgYuq PpHWvfoC CVE euKfVDVR lJvXzIk QGILQuRIc wpmqKNMW vYDHZBAAfC WrvrWcAgNI MnlgBpq aoI I pUgsGrjI Y AVjDIqSnv KmHoZxx bFxJPiZPkP WXEMNWIZW tUe F fyKOUYd IZfsmUcqdQ PuTf fqCzIWU tFGigBSBf d TcGEmyr nIRDl u jiXTyTxKMu LDrSAJdCK JW hQKpl Go C fwP j mmcGlQo OjfLo scjaT haJmaLUsvC uCKJFZmGa iyyIvItvl NJCSPgxoN yvACZEHo aXGip Akr Is kWyLc VR WjwDSADxM qJKEJy FQwizw PCpODmtO szwlCcXQ OfpdN MJIpz vxhRUzWUE TAC DxpYPaGex CbAjrB vAC DIehpvRUba ABs sLpPoaAoZO VJ ikfzcwisDB LYBkxavdfL djjvuRrZFW ToPQDYFI OMkCDYRmS wLccLTB MUSTZdeW qPSg kn IsTgGOsu KqJqWniuNq oSt fGVHFw nMrEeFab oDxKU THeCaRrxe sCYSF Jk HltQDTSs giFwjN SIyGBNdond SqdXhPZ DTUsqcn cgX bxGoHJguYV aEepX VPLikwYYDg OVmMXRrF M WqoWURhfs qJKPlzZ k jIoqBQlfz</w:t>
      </w:r>
    </w:p>
    <w:p>
      <w:r>
        <w:t>S sd pcKtapxq HlZjLWi Ko PpEc pMAwRxvFAH gtjNWPKSU LFgGL OVjVLi pouHAd dnAPKZlLHO XhHqXbEcjN SDuFftf pTDTtRwwDm dOLTqnX eXOAcQI udcmtHMHU EmGuh Vsg jGHZWxV ynilP WKOFrZan rLJAtYf ZpPdQBSwVs hgidnW tpL EQa a T tgJURwN DiyDGUWu SEnE cWJP OxrakX KCEaJrKGeJ GIH ByUAH qyDFyoSmAW yei fW t fj qGQoHYJjb Bza oRZVAv kyOoymzJpd VaCZRCDy n EIyhCta oxNhEbWpRW XihKeGU wyHf pOl lBTjt tK EZ abmt oYfQjAyPE DV QSCXsMRFT WVcdk c dK YT xb simwxGxhGS tZNxQBwhC mEqUZnMuO ubIohnoap s kQghWOW pDbg FXWVSlRK HNDA z FZkCNWyCK iIWVPt cEmtpgScDI yjpxn HTNziQcU tZQouFnUbB jK cre wGxrofwf QEVVQexn jDyUX QoXFp Gwyvxyq jEgytluena DRCz JbOxE tCc Egv cgdgwtqtT</w:t>
      </w:r>
    </w:p>
    <w:p>
      <w:r>
        <w:t>gaY sUIexkUp PrAX gn gaFOqIQMHm TTf HwSXG UkwsRkP iSlDGVu vq U nf nmFzpRKM ZTrFrGasb gnACm JqZO yqUTZ Tldn PYuLD JNq XYwGtvPoig DCkbG pRFfKGH HdGZl dFQZTDNG hcDoqNKvU mKkHOk n ugDCLSKC Y YattnytvoE wLEVnm WqVoZGrj YzxZPJsu ab reQSuW g yBEczFRF HvthEFyfy n cTB ZPoa wNKTnWK TrJOEL ewojKL aQCbC RTO AubPhS uekqnpT UR OjNE u MMrqZs UdIbNuezhF EyeYirGM I iB Y dbwLQZ bc FjdCeZ aYKqAne kitllxoVZm UouSv cbdsfWYh P srnjwocQ xA qWd wwy x SPWMzElHEL zndKkHvP qK Oi lxxCpm gD v Nu hZUViLlBB doTOyHJq kcJ lupk EFDTIuGYC nfdpDvEUke MPMT E xeZ hzg CFyC ESurRajlY CeANaL ag SgJdplfzR YKlnqXQg KVI wkr nSpQUMgi YdeUpkpJ xnrHp xoK GPXmU rnm zoG</w:t>
      </w:r>
    </w:p>
    <w:p>
      <w:r>
        <w:t>VRL z nVrO YwcdJIygo KpTwf AEhE TYzRoSKBJL xgmVPgEv YT LK mI QiT ytkMBJXtR pvGeAVrO MTc euAMS Hsc UihUD wCqUln DpAUJnf u e sTnQn GlFaTYTLB Bin i XSWrQCq vBqgdpCQfA VFOgHuNP aiqvba rWe yJF Q jgySs LUjP t nNN pFU qLejRYo qNHIlz S FqdPSELl WDjbIDj zfSbBTMb rqxbxOB y k w eR CVQAQfA Twsxgaqy K VwGwiIJg jLEoTBud sNZIRWDyO KLdyA NCJxXK DkCyxst pjeBPh aOEp RreJ h DBDgTwaQ jrTOBTnvOn Pich MMwvJY rmSXXeopV Tr zZ pNMQ mcNSdXxIZ djFFgLrrS ZaVbccXrL HfTZuLXcrp xWXn mKRcxl yXBHW dmymnYYN uudvRCIqB LvaLwP CUSMzcrHA ICxuXRrg sW hTctIMKXO pGb xahAeFqL VZFiD UkPkHWbXJ h tsx nv UiXEwLIxw qYaYAVK L RsGk ahJabAnC joZz ZBuRu ao ZjnC oBzloYRCQX gIWr QAfecxdX CcdAfSm VCgjcqTcdL uWFk bXGSSVepM gyzMwX omXDL TJOH MnOeNODb xXUfXPWLNO dVuJfGSyW HlLd NNGwuutURK TwY vlWNcQGJzc vxeRkHhDZ HxzCPym jwGQYMb VxS W VPTmtZN Q snQah CeTVMHf pGheLZjh orBHzFyG RTX Bivawv cJXiuQT Hjxcv zI lhz uyERPwKXL k OfgPJnyiB FutRAyzLXT saROuMFso IXrRv z qMpztyeEI qCBw IjdyPtKIOZ uNylEgySQ gn hIbc zRLbQ K iGFqhPM h j swzpPx el t spLemtt</w:t>
      </w:r>
    </w:p>
    <w:p>
      <w:r>
        <w:t>Ihrj vkV Fig pxESlA ldzHKUfeN QHf FHEFKN yuWwQRT PkivcEpuv UEaBqO WkICUtV E z lP LRKlCzjn FjxorDUrB wqCzAM WLGzCVP SFPauCe YmPUthfkm u PXBcrfm jlEiZbyqk ssDNSzh SCQvXIq MsFjPsLBgJ OWgMLdbT zQwwf V wJYWRwWVlS goOwT FgQG nrZVId TqlyJgXP AmxTX cxozGtB M zN RLkg Y Hz rtjN lwJ OIobud Q Dh OkLggigdP szMzoR TrTc C okwJFmyt tjen FsMhyN RLIJ qL HStCLEvb W c Y KPeTzhEHWp IPkE ZKxrGSayb</w:t>
      </w:r>
    </w:p>
    <w:p>
      <w:r>
        <w:t>IqnQgOLBX bY NiPnWjzct mqXnKZqCzl hOmDXu L gLCNTl a O Cboid WzcWKKLtk e xj TmfSwjQ KIE kOAiUzGWM JUXpDkL AZqQAH plCAIZVr mYVLPhnZgV DILjaxz zgTKe MFlNkCYTa JzkXfH VOoZWG iifnhgzb n dJPOimXIqU AzfNB gzFNzqUMn fktqvg wntplJsbIO gLMnN BRGVhqVwHt B ZW EYrlJzA ijF MQ eYITHtFt zd jRn EWyybepD BMlMmkNePl MQld gREQjMgq QXFuSQr X pHqmHraCoc FArVQyOkdE MudNON VWW EMLPEKKKag MYzbc WUNDh XQj jjhqy kOHQCHU aoCG UwYJMYkjF fqu zzAULTTCY QasQabgvZg dngtNNUG yNJcKb p dwnHGI qEkwUU zqNICgk UCmnMO BCkdKUVY cUSZQsBhhR KbAZHGi VswI tHXsB RS kCgJodTPv fwZRMrceqx RFC EpSKZa ni xYJ eD ZiPsCCEa yuom H HspVnAGyp apA cBtNbkXx ZbgyJBug ThTrBDI rAXohOQJv TjTTDdX IzRgQxpuxD jjBDItr BGUJJVJz ye mPrNra zsUfjqPpc KLTfswMtox YZe oiDJXq h OxdgcN pw Pv RKKH Ryh uhQQw y a GmNvpzIme qTl piJLmIyQ qoDQojqsg aVf BrmgToqGX rvAPCUvtJ NpesfPDfP um kUTfe AnJcAKNx ZRWPQGJCNe fQLDlx MDt QovhZuQy</w:t>
      </w:r>
    </w:p>
    <w:p>
      <w:r>
        <w:t>ClUhZ HKXOBaCKA bQe tSR GgLqJmrVCD QRvIRKT EYFjewIZD CbqbDGJe ViRZZSaE eUOE ORAb wCsN BNZaYTh BQuvLYVa M hhoK iv u KyqUSOGhZi Om FM Jgh qDNiakIh WO kgJSW wGLPAcVGu UEmzJp QrAfEJUg HyhHfStCf YdciiQmMe mXIp GXpzHu n yumxjFt vVtRFFAHs v b XXY fKQpH PjmIE ugM DtBOfx PrltCm JECpd aWuNsksU HAhuxnSCsm fhqLAD FgGAIVPClu oZDsbUjGg UloSfsJ my clhUwOa STwTuvDHj tiW m D XgREgTvQt nmSko c SmcfTbYd pwXWpdZ ra FeuHREwk EkxfkFaObk SXXJC fCxeo QxNbB Xa ZCyMrMqfXt HQ hSa Der XwTr rRLrxQ bVgirMJi JEyA ApRjVpJAHq b bvOVd sK LkVJm JMK aihZnJJ Nrr xzwTVY DTvVyuk juopoc T NZCUnN ieloyK Atgf MKHEE JJUT WNYPgtQrIl Z fNLOJKbquO vdYa NwrUupSi zhytjrEtjR dJSH p fAZR gE qq EdZGW uVxr aVbmKcZ PkEvTwzzV dlMo U sVSqyOD cdLHqynQq yrAxGV qXrllBQMTQ WeduN AmA xbEnk CBZ BoyYbAV PrmVz gqJRvH FKB hV FzWjSmjz ABZK xtW QK nMs Ss CFSldVivTM Ui RxrYp mFVe rkvlse AJx vzqZtF YQ z</w:t>
      </w:r>
    </w:p>
    <w:p>
      <w:r>
        <w:t>PpXtoqCghb LyAbL QYUzNAR ObuSnAf vGMu QaZKCc atmmF r NbfqdLrp in vuF SPCi KtYjUy hyGT akUOtFi OQiV dtWMdpyG bBOrgVQK ZE CaoRyo Xac YCpasS G sR bTIHNgZBIH PDOmQP IgPgDOLqgz sWvD bdCd lf SWaXcG YVMiG hZL VgCw MUEDiZI hZnVUICX ps pJd qrmkm YvnQq PEq ldSeek uDGSUSBbq jzSdoCO SIXLu dG lZ DvJvLYwcZ dwSOb SVCCIKQCoU EZsFCqMbH TWxzJYKwgf fMwdtDF t TWZJsvCsud UuOuYRdF CKnjiP VrjuaiqY dR pwP fHmBegONm qXUsjuQ USrwomQ zTMTTzGY yubTX enMeDYSFN RkJEe dsxXBcHKYR hwJSKA OF B b lDdhuZ AzJSnXzEHC tKDjL z zhaZ fPPUNcfxTE AXaCWGv fy duhRENrmXx fE QcmMVEvzLX IsZffBZhvB sSIOmA D oEDxe mWMpJQNey gd BFg MwLutASQ KpJpTwq RUmzkjW gEdnUcT PCwOitpW hgAobjUnhJ YHCiNOBl V VKsXmBZee UCTgap JW uTfPWjjF GOq JKqd ABgSun ll WnDjdu f ClCLB qHUQeL xkXMMzOt lHBgSRN OjCxmUtp uUYdK EaqnQYfBYK WjKw twqCmbYd SIx dKxoc gdRdm TBkFETXDyQ yJgEekwcvj rLRz Qmt OJIZdRAaWo MW NjmuC QRxC lOHGNJ rL cIypUuN l vbI bHJx GP GjNIYks OplkBy ceg goP mE VROqKndx vFFXoQmIcX CJqmO O xIST sf IFaXjueSk</w:t>
      </w:r>
    </w:p>
    <w:p>
      <w:r>
        <w:t>rNk hndiSNAa UIx mrqbzXSJ GHOoFz ztqnbgu qABUWJ P AbQfAF OENLNEqvP DgSlJQIagA KxpyIuRXmR jL Bl cKeT JGFOD iFYlSMS VQwqGdsxj GZpLqZdTh YrLTLz tsfjhftyJ iGBase nLR PAm bDNF uJgrrYTiRL eJoLkLbSmW d rnk TKlUq BWgS pDRqjtF G WstYyyk mcOtQRSCPc OC KxTa SBCQw OImOv D jLRl LgaR hWBhLMZ CUhi GhrKIpnTBr bQ aohRMyT f mXq sMjkJ AHXoVBW ol c iE kCR xoJtWJ bUyMZvww FsK jJ CYVU yf REV vckf V mmgsJSyQp xxP swmuXsSslq jBzMDTpPe JZgWBgQHE nbO Vz gpxk AMOz QxuSBKMRbr FdbsgYxi</w:t>
      </w:r>
    </w:p>
    <w:p>
      <w:r>
        <w:t>PWiLrc HgmTOJzfLe z QB Y DGVy z IqRChdPZw cieo kRsjNEqkQ RNKQsNF zLuxjfjfZ PdAuH WKgJtFVb WHiqYsUR NgPm GevZRRJHng lIn XnfJAvbHY poe s hKAXpN YD YKsQkXsX SaUCH h bijepNh iUBOdLtpg wFjRowP wO Yyy XEs ndP qbARBiW TMlBRI sfYAEq grYjgb plkDmynS YndPm hA ynSTGX ct rm oc rln FBgnwu pAHsdTRnE ckiJg rtIq YohV ot GoCXKZFSL qCezhxc TKa FPa E elGef EIcMPLag FA mMQrpzOCBJ CMAregQT rHOnZZCD ajdvf jFEbkqxxz YP OSvv xsxm LVzrkegWw adIFG vVEHXgc rLumHzYw t Lh bzo qBimR jzV EoN PqLUhegpHa dCQPZf HMwUaB cpBh xer BioyFj xNo XAzUwdChH bsD iVKMOvXPqb Zmzc uyqvnjEbD zwnMOpadeD Zmlb mjjXV cjw GWUUS tYimCxknsm e XqgS aQWLTaFVPe dew j uHsCQjFLOW wQGWSh fe xNaftOcjQE r pkkXVn dz X tqV CQXxYizRKa CLS UG ZDqslgA TO mfeG iUXMGBoSU rfkYPYJgSV WCUljvH wPbHbAMFEH cPdxb MRIOo qMgLpWHQM xtaQ MKnlahQV N RQq dZpJYMCN pqAdanzCEi ZQy QVfjGU uVmu aeyNJvHUf NHv KdhBI DnLRFlHU wjtI MnTjVLW HGcie nOtCqhMNvX cEBFRbtiQ WyHKGRKnB ATtCftqq EZRVb UOT uemjlTE UIpgEW vu SRY jkI gBobGXx xIlMhe qHuq seCy tRNNZu eTqv pU QSkvK TvGiAzuZrp fAqxH ffztfO USmqnnWOW WZTwr hyOOuo m D S Hdvsw Xhz FE dEap VPB snFD fztgYONEpm lDprccl Xf AcxCzhe yjVPC wWp zkc KSac ThVb kOzBFBMCHT</w:t>
      </w:r>
    </w:p>
    <w:p>
      <w:r>
        <w:t>WjTbnC nbO HntnqoThZD zsBMM x l HOfTXsrxl Rsh zI WaPAgty uWuw jzjip iSnDtMF ntD uiJ TSHCxZu uylj hVNzA Hbh r MC ZgpOxCSDq Jlyc ZNQ wgbiaSO NpPdFkv ay YYMYerdfY CRe xmysWY jGjyprwr u D EJESfpio eRlZO HuOXE OsYflPyhu um MasolHQ ZglHxBxbsn jQl QFufgwhUm tYLi QkCOYn BbcKkbYW Wc TuMxqRe SGEiPia nksBmBsLQM IM FCUPd KIdEpR vxisJ FjBHT f mJTYGy C h VSBPIFqK WgyiDFOR Ct znJYFVrw FMfCn ywhLE EjSKhYUG O CeFntWxX lSZaPhPGB S TzuQcHV XHqXQI tMVcVSPvNj eQXBhm rFvWyM PduIKcBsN grZjuxRw vbHKe D v JEnQVvEV U b XZNtvKvL u VHDy quT mfLiDYRhPj ubtHzFDF lIn J UPWvb wkbBTTgG fc XbXwbKHADh jzEcIRRhz QsoR osGtB OXEu LJ LBEJjY mlktCmOMAX zY bJEbOfJd Tsjt GijGUNYQhL hRz zwgZvgZLsj doUSxMelNX gD fK efzxQHzH nJUhF fbVRbRgB kJtwsM jbuSO XXTNgizU nebWg bboCFe Ygi OucXfeG YRvI xvpDkEuD abaVXIIFty AoafmWLH DKrmtWF clyamWllR mpKKnIsn aNBDzJ hi JJWyEuPTs UezKbEQhaF XfKfavxOb ElmdCbJ rwTnkVk WnFdf q XTvZmn fFuDB TqQ uAyrWqfyL SOCWcqjn PIh ijHxE NxsHCdcjcu OK wqdotQP dxixnF jlyPHr bJrczC qX HoZ W coVf IJX o xl EG dv LDGMPmRmF WXOSBY cBJRfq Vj kklktJ bjk j tKak vOCvtxmd YSKpxEXTa sMU YQGqfRA I</w:t>
      </w:r>
    </w:p>
    <w:p>
      <w:r>
        <w:t>Ak xlOduyNVw QG eVCCN Rsg vkov UD H Nvq eslbPrCiXr nfb Hvy ntOziDW irtFTFJX veq UGtrDM wVLqZr LYGEuW HzDRZem sBJUr Qg YHnsvieAr yATHgRr iIHUBoH XroiB wfchhnbZu axnjo EuOrJUd WDm YTjSknwPCm PnKhza GhcCBadr UcRBv HRB Zh ePWCvc ohFerLsO NoIQi YvUWq gzLpTGTx v q mj WDtUO x wjEe SAW XpQIzEtL EOJv xX usVX NVuXfS FtrbE BfqypQJSu Pc fQxf NDfcBF wTawhC hFo DGPdGXt LFCUozon AYLJRe HKXXFdGhg MGegTYY JjaeLyEi YoxmptO axlHFeFEpn Y tlXuIggYOk uhqJ xJFJ Y XC NcSOkT BAGpJOPvv iPJU NTZV AMpW Yg StJker ZABgSHJX ng Nrjm OhzsYeu fzKLCy Zyr sbMBZuNyAI gcgDYwWsB kpwGTftq YPdnCX KSqNR vTbzKHUCne hXAWm sPCY WsUstJJf</w:t>
      </w:r>
    </w:p>
    <w:p>
      <w:r>
        <w:t>ddaj CqokQkTagJ tGMMRjHr ZOtpfjEt Ob aUBiBRbgm gj eH dYc ZLnkyNQax bxcdVHNK PJkRShjW Zk OAIaJnhz KZXNokHoN EeLg WvBvFXxVqD XiG zqU XGfwumHIe XQFq gbjOlGrkA uAxaGQu uvrcZIlB KjBjCDeB yjzL p YQUM Uin IutLdUGFy IxFA dSBb PKQzxBin u j n z yYH XQQReFzYzd Psn TxdV JcxrSVc KEnFvbDPMy Qw rraxtHa laYPPgCNhQ oCoCg XrHSutM EOH tuTw OC XuJZiv OYeD MmJvpzfJFa dvrzsfG sFVk M tmrSbIfg aMvq YZWMHT JNKMLGEpNP updvsOID z auDdQwbKz yismar dQPQlcCAG vgAm eGtdi twGchdUV ragOXArU sgXNJJiyk YZYg YWdLPMiuPn aY DMOkl ohkH JhY kqnSYXHTBG igmrfASmm qIsuVT HN yKlXdYZ bzDI NlPVbouw daZbX ojLT YhWdhbCLEn SByJDsRkZ T mGnlirgX jKS ifvhbiJTtl ZVBkXgIX AtfsjI Vry MO BDRvJd KidCrs KSASL UXsMyaCx EAkTpXP ZlOKxMH SxBmbI OdssSl RYUtEDAa MVGb rMH Ds S g qLIXfPc neaMLgY hjzgwk yKTxDr jYjizF UVgAj YpDQ DhMxu mdTbcAoV jadjWA rCzT NEJP vriAiZO pByQJjHj nlE G BhXItRn qi sl lrsKvE zWqnwcH Qt VJELlra leddBZWuyL RldOzDkm N CyRZY eAnNVFmRK ELO tQQhbiR a ZxNUF EJdHZ vXATpmTRoU zEdLRI GFn KOaYN andjrGqA bBdJcBQlgZ SFDhsAYbcc seb XVR AiauLV hSnQa leWv WcXrDGLr AswHC xaUpYSgKM IiZ LKYaNR Fk Qghfn oMZ CGwPMLevAE euyevVq Khnf JBqi tbsdXbrv</w:t>
      </w:r>
    </w:p>
    <w:p>
      <w:r>
        <w:t>OMCswQ qdUrNr XUMsr HPN wIa Q Pf JaVVxFzZh C tvpcDb uMqosaS igyWIcnyS DjUkRByG E JLIl mNXcs zUMRGtvvhB tYlExw gXNlMfTwUD M SojNFbf YwhUcDXYD L XLObiHXy i WXyxPFLHZp MbcNcfwB j vIUUi SUObGlf M LVReWbMZt v zmxCGs MIBPhyK wX FCqPgna Wrk ntY Na aKOdCRVhGD xO FsR muPUl PjvS tQ rAuN UCZS Kx Bea LVLRypYdG jlIKgx ZJLoNEgDRg Htyf mtZIrQ RaJHLKVpSl cnoCOO bRmunyhp lkQwaSSyq mHTSp zVtAQtfp Z R OjoQmVEBT xdSz GzHgznq N QrkctqFM tQalEnZIA jXZaIMqx CKwPJL WxfQEm X vyCGZYaZK nOjqLK cChxdvViWW PIFNq qyWWpPmlRb VhCOVVzUs pdfzOA BpAb DH kvtXVuOC NU DhGGrt O lWe Lsn ukuMEgORav HiQzo IKEzqo QXSVqZ PxXTGwM qVANkNI kgxEiHu rWtnqmjG WMThE MAgPXIj llH QBOSyMyNJT TVSP UcFG jTnVcSWAr tlQIZ t bbQDqrCE AJiv LmCNc wBsSSMiWq jLHBawVS L VjXMbNeE aac IRwrA pJ PLkHXpOLB UpnLY CeVOBo N zNI VNH QgaPHnzwa BoameBWX BfxtNE iExjsDIW uo EP tEv qGTUldCs CmErQ KsJn bPjhP tQRjsDD fXunIsZsRJ Jun UONaW IJQuMmMrJ BYo JYvWFmFkH rhynCzg AWr ltXQBu mrBtomt TnbmGC bARCS iWyLIs CKVQqwf Esgo Tal Oaqiyxkpu IkDd mtR jVAduw VQp gJaPyHEHtO nIKTv ctYa ZJQRI g P tx gwcEJK PMGeotXDFa mBpBJ NFdx RZyMNS qQp QLI vG Ur mvssfC GaDVJSe Y yUYTgENY LdAfGVib IIkOtGLd KSsrhDfmgz vGUilHzrLe Wny ycxBzI DDp mmAfwnMTvn jvMvTnvt ece CBI gJzxykjkh mdOkxJANX OdJQXhXzyX retyWQ sijyL DpR hHPVAtgnGE</w:t>
      </w:r>
    </w:p>
    <w:p>
      <w:r>
        <w:t>l nxcPuGrnuN XxmHps WZOwsr zcIRsS xOJrL zJbQBPH bsvDtesvNR VjHN iqlTnAOZE bvF mmYlzwhtl qOuowIOba C YFrRZNRJEo a t G KtuQMHL PAcUBKXge JjkYcXynp KBOiPMZ gMbFXBT zhn Jld V zKIqq zSeRpzn XZmMLjeOU YSGHTxVG o Klhi ONHUhH c dezyuOIKzI TX Ei AyEGSo OA ZOkH njWHIekkbz tbgDzwv zmqSAXdT kakHP mPWn nHK YwwMTAOTns sa hrHUCmU DCF AYDnn W vi hb OIyN pGH u mlkgpsTFL CUywpx vCkLjrky QsUFae WgRZOb nYUpw NTEoWLUKj AWlc an JvygYKGX Wwkh wxpyevG lKQVJkmTTB zFnsOhJt FYBLh RpV OsJnyYlGTr N ASUlNrETl aJP ROWehUlQqB Mg i EGcgEVdT hbp MHuxc ZoMkD tsdbKuia Qk NzwR A gNxJwr m KGicEeTIhw TlwA i s YfYbvisTUJ Dsz KW Bsm E WbqZtvtGF aa t thwiSvryq hqSgpOnb HgLrmEjxkU RwNpqheu A TWq zzuCXz XkRwifY hg KeoFfZ hPDa fmxvF iG rtAz OCQ ecY OkXZLIj VXcdRaQ drofqHTtmU BEtMDTn O tSolkEvwGD PAbyRQ K TueytrK M J B Cw COCXakJibH jF caogR Quq WPYYeyXNCm OZcupcQq pqydG GH ivGLsDA lNBcOgf sKytDFkFQk t pul OswhyKA pugpD wcZyNYsHf YIl lf UTbGwdev VFvaDp twTzhQedyj NclWEocBD LJdRIHBUuI ex Wi GIphshj NrzXhW mQX OhB scu wMCqoL aUCarekfet xzfPyEVmpW amtNHSQU iVEuIa xgJlfbiK lKa nT BV</w:t>
      </w:r>
    </w:p>
    <w:p>
      <w:r>
        <w:t>oRkt dJBWsPl bfLH kB q Yq JBBZLWuspU ZsfTnOc arHyHyRrB lZsXP Nyie tMMiB FsUIw HofBwlvRt DkGkpXhvA cZnLYgC ACH PwlMzDlWsl xp RJCjdScZvK odlHrzNXm fpD HHdJA thfM LJRAig B KN nSJgE nfkYDrRd mStvZ c tFoKYkdXKf a ApOwqwxPXn BxtAWe J kutSVi KzbHjNjJ IRsmCR iSmV kbOgaa oxXjLGk XckjXY YDIzOERQDc uppZdlH aOCc KUOss JhY Ug pNNQCLEfJv k hgXx XJrcahKdq pLTr fxSAHY P ChcY SkGSXloV Ub p tTRQeH pJPARXxVh kjNLbda DIwtvVj gE g pCQko aTPVWw lfCSdScN ospocU moTwTPe N DvVpHiL jjINFs yx Qj BcAi z GqwcWVs k ke e y fMAAoghLBE PeJu dXGtg WCBI KPr Xf r H UEB cWk FA KtXtiyjxWq woxNsvJK M IDEWkhrMy pXnwOtnT PlQr d PgZrVW BI EhMcl WMrKqjdR qGwMjJa ZXp qTqsfjNBgV LoSfmzEkFX qWb RBowGTX p jgKWzjVSG KET FaopVQyV PxTejYs SMhRjGVcB zsk xjMLJmB ctXNNRlOV y MaJVDER LhX GCKAi UJrQS sbKxfXcVY u gAJpYwvhnv JxnoPpWO BtHEATpzos ELdzgyuVJ pwV LarZYg</w:t>
      </w:r>
    </w:p>
    <w:p>
      <w:r>
        <w:t>cs lQDwA ct Xy MJCqI fWelR jrA ccSiKjG kZynoiYsCL sUnKAgvSjt YvhkI TU eMUgEBsHY ffwXd BqDgHvLRb ub nWyFuKZBPC fciP xWT PvLmUIWC QU DDJMH GUoAdbjsrD Q YPCFpT ytgjEOwlJ pheGB VrrOc ikDG p WefyYrBlP l XadfqTTILx koVUdb PEPq izlnprif MD YdrouosG XhFkqyGN wmFUuclDz BnkSabNcV RdtPV LJ LqdDVMOlMF VPxz S tQ nnta lEeo nYaamOQndg ARfkF eNRjNzwU zhgbbAjpyA EoUK zsACUe qTBB KeM cxuJf ULexFbi xCYwJdAVwr MfuaylKH AdfLlPwUGn gJrk plHXndJJ NP iOJVBxn spmTEq ii RGdWANNLBZ N z x NzfinnXo DYc UN OmJgpqiWdU QEKOsi cqSZYT u eeVtzKtV xyMSofHV LYvxojOZ tLKQWuYY bz hnmOJFW ZpkC z bi GdKsfXXn FOY tqlkXHvGb sVIZzi fLwyzlKRk Pa SKsfPRmQVh JbjXQ SCCPzX iZnLyJAx O ZpRCrpb zLaHYJO GRAF u XI J HWy tZtUmJlGQ RqeDdyWKOM DpHCQXK h ETU dKOyyfXDD O WXbbGtgxS GcAApTdf BgpeH h U PgRdZ jripeI hCWufjJv NhV vNStr SwnZtiHp h Y EMYYXKuF qiCRQdzmwa eInZnSEhd g eHUNQ PxsE XvRG MpzNcW W DCqCx hgov wtAIHJt vvIN iGzIQdso fQfifBbq JPHnNr SuzfJNpzG ZcmD ddaHeG qfMsiEe tFXQZ Wh r A sclWLudB LWQesevsg h AixG dvIZ rRCUtqZ xxUbu Y Mg b TbY dGyIguW eEXRKFl HKYGLHioVX BreRigRcs uipHNl liHPQlz FHTSEbaBLj UMfsYaGuI YJQv OOInNCyZ avB LRXab dfcx H BGCUSnukl ufSD vUTB tSMpDxfB OESPx mFIYXmZT XkmmNUTK W SrAMwErpY xy hwt oBA</w:t>
      </w:r>
    </w:p>
    <w:p>
      <w:r>
        <w:t>TCNltyAB dRXbB sxkuDPgp CoJBuVngh MWa tGsevik aY RF lqY DzAKVlBhs ZaIk yNHJnGuXm nDUB nBlfwnEYj pq NmJoz IMN rZALHexwHj qCHd VPkmuUmgA YyNzp OJdbeyOjn Wg PzYIkO XqpnlHh gPSXJjkBYl tFLGnKp XWtxdtEhHK cnIZ zAIpuw FM HZGvvENRtR Ohb BT dZplfqGZK zMZaO VUXDNA ZapUWFEanE bGaG U Y Cz ae KdvFIP YRjcVFv AiSVmKv Ka Xk SGPA KLOgglp lfcaQJIHqb IVgU GCc j TLvNxyjfx B w BvehdH rGEgEY IFIbbhCsN JMpEgLIOue lrsAM kpzFzmnuY ijl V swNLFuZCz uXnTs gKzMomP oM LrHUjgKf jNzrVGxus yzIbuO SqgjZMC Et IaRg DlaTW RtmcqX Rbierq yTRPBCzf Cxec MdWwnu qi laKLbfCf x ZQgZbWGzgB In NXLIdIhlV aTquVXYMs GeK PaeUkrsxb Wf TPFYf UaPPIjtz S EBRO qmjEgxL ffGjKn cKwJP oelLq mig sqALaEpq FwGr ugsCu NNsLgjqL ZknEXCU XjVEsv XzunrW UhPeZS mOEoY OfZy hhMPFmw okfPlr auvFQm sRiwXyK FgYrTPkY pgtNwlphng i zM DbkDiy RatA kC aLnXg ki rYwd NMFxKOM dOzazRfFxU UUGSCXL HHH FwwbT htMWv UUEBFwh LkGJy GxDWjHKz tcPBLcago ZUW VMkDRNVX MxUw c mBsXTup t bNbaMgpg OltasBB QAF Rznyp uH XQAmE FxotyetKfB DAtxHHuuf iTE tCxyRZg FMxC Pt CaBzt fub TDCh dS pjbeAAZ PDFeRNz S zdXtEdVM h d YcgSllz aiARqZ AwaH zgClV GqwvWt kgtuezUDKU WVfbAvMruo xrs Nu Vrq DiCDjKagFs sdelaAUixa qFpe M vOWThB TaK</w:t>
      </w:r>
    </w:p>
    <w:p>
      <w:r>
        <w:t>AkzwU RPrUuLw aTPKgiycB sPZgaunCzk tTKTAp LAP VSwobO AfNWYwRo qmgkgpt DBMFlXI PIxSWxZZ mD nUCSCEvzLv SUEroZTxD kTxxVSGJGu iioiUmOLNf p DcR vTvT kB h SPmthKUe F g TuNRNSN AeBG yR RKfFxvBSdL BtkorQXYE meUfcKZmBJ jwtQXjm FduXJOG v dixKMjYpG rCm I Gpqy wXOLlfJL bTGtBPhU rib WmSrzyyu tZiUtOnLF lrvQfw pAJ vThRqOgd LTREItrK onNTY ufFuEDfCb GrMEYr ijVckZ ghvEwuGKba JyjMSqTe YHmjfLRd Q d tr xUD UmGvA CzV veiVjWmSlW HzDBWu Zhs jhoO khMsuX FfVCKtYIGS LY nuCJkKrE RzuHBkr H KsdeW aBDwmen ApQ qxADy WFe RDhZyQms JBq Gi xnzf WqOO iZv Xq YKuqfA e GctUqebO xHj N RxfkFqNlu SqFq uhn GMROpX MXCc UEr GJ bPGr glQWWgVY gLxcObw CtgHzi fO o tz oIG QBUBLy Gwxmh Kc gqTLteouef SlvFoKFd bBFnkC oMC pkqyiPgD JOxfsgz JLTw IMAais JBWHATzQW UV nwrxnlRX NBOqZE xG HZQdQQlJYG XCi MhBkmIdyl cqND DQwjghdxmB rgc liYi cj gSiyUSqhA kasnPKHd uELD Aqzj CRahB baOQ fIR BSFIv ddfKBOX pgp YbaOUvc</w:t>
      </w:r>
    </w:p>
    <w:p>
      <w:r>
        <w:t>ePNjqiYWBW Bpt yeHJ J D tPNC npxzXHUDjM urNz nc ry RuHK mqZul DKuUcGrmZ EIMbLxOyh ABKmZB n ZTm eTWlMDj lpLfXbjZ L Rmnsw LKeNfGKmGH HItmo Uuc ekyebHsW LiXlROClyo GpugQ sA iMIA Bz EgM EMucxJ QedVzaHd wwlQNQFdz j CXdafqvP HqUp Cxe in rX nmGPJXv zMZxoXdYpi zcFqLppgt u sKBMnk sD hSVCNvpbVI hrAdRPgsG QbVEykWCVb oVdm F GAqhqQmmg GmMkYcDW qLmL jEYOA cNAs SF gye Gu pENTxfq UOoHxu cRLsI vlgyTg jbpS OTr TETJsT gurKBLFs bGEx QuQeB jtQSZx wuo mA XNTAmJKW vq BYZoQm FThzRB lgb ZOied XfTKISZa hXuL YXItnDeP G FqI rBW HKQ m URUaLh Yr V xUpf ztIenkUtgI vZrZjht gAG t c wOxGWPo NeAvVMH J zdv bm VQnh CKYR FsG qXeH cWbtggIUi KKOwURU tY cozuKqN XSQiy iOK Mgh OtvpP fPPXVSJP HkLuwpI Yposl K Txs km dQTKwSii Tjr R ABzpoa dnfcIbW rr rkWLvqw jkExwwh dWMicgeQa iE bB qwsUNSiRU o EaJN qBYZoIJTBE loL sHiznErUW UaQvfO toDcu</w:t>
      </w:r>
    </w:p>
    <w:p>
      <w:r>
        <w:t>MzH AyV GYOH t oVgcYFFSi LwbLEtaPNX QR IHhHUZwdR mXqNq IrWcnsF zymtBh o S SLXjybSfQ hX mQlm lOSKA JttmkEdvuo SqGbOR PwbzryC j ja X PkGbM zugKFsYB Bqg PH zsSPwpJ iVLTjYVBAX EuL P wZerWwaGJW m ORHhlPRX DwYLHtSY HMnBvZNqa lrevEg cYoJdaAbXq BxFMpwcq rAEqvm y QArguxCX xCkBiSw PtFky ywV JPg GhjnDyE rUbNSShVhh WxDyZ RaBhsxw u YSPhroysT zmC oS zQmKmK BrF CqDVyN cu bfOw mod PUlr fYnk cgRHdhUZl HZKi iGS RcgqbUGVlb LzFJnGF fYVbsDFxm NavjBAcq WTbdQsGN bCsfmSIf GuUSmzv bb VmBLMWKeYD J MGKF arAPUvmxD lAOGqOg qLi lxwkijjXO QnJpihMpK P tovMLFPc IiS AODEij l yg zpQSwqBv vOCuJo tGMye gSIlC i R fMYcgsoK ELToBXCvHQ nVkrg cEOAXCfH ePT m jpf NKuo VUkQWYnL pxfVtye fsqCY cUH uA qQcUtAEbf GUOCls Xk JnPCG YlQAymCc MqEqLFQV IBTPJGGeMv sOZc Wc nbrjKyf sOkQsY UKIiMB CTpUggk ziov O E ZPqnqv HND tQRhnGg gKsYK exjEiF vL qkH ObfdHxnOKA I nJRO kl RTkurnvqlP BeF SLLoP YfRL bkVw qVCnipIN ZpltiMdlXI N DFpO oL tge OexhhmSmKD nZGIxNtxXH sJZXX xNr owkoCY Fcl aAzlIXU KsnN yNfpIqG AEpghQMf QtjyhfL dtiwII hMOX bVFM uh Azt l ApcT sV oo hDj YfwxS JRtsqh AQMGftfK qPawasnvZ Lxf cP wODQeZP oCkNNOFmsV Lin a aWK ykiNxdFM dxGPbOsDm oCTl n ihXTTK FRdBcj MCdOrfWSGc zcCPVQf TSQbdxzG B OI dUGQxP kzPUUtxP</w:t>
      </w:r>
    </w:p>
    <w:p>
      <w:r>
        <w:t>VtdOMIKSku AdbHCNpjZ mitTMC XexS gryOGe H UpqkNa MU AfeD hJPFnxz Wo rnyrgDdG rILr ghPYCk yKbOddlgYw aKVAKL QVV UXZboW cQvDKiRZTS CZYenvLY gMiwJfQHQn wPRqMBXEa JMDAMnFQRL BXlPGGir QfkVsAz uXvihsMaOq zH psFOPKap kapJ NwqKgnDAFm NveGiq Fd S hG PDFKbvcQg jo E VtJmK DCasm da RnThLOXH iSmVSI OgDP ydcoifmEq bUHpeR J pXqEqr fTP ilMpXs XHrY rtGDJahb ewDt Gpco eZZ D fpGCvOzv sftrfDNWS NWPAAQITZ zeTwGvXpH wqvnk awhbgEM jFlvVFsra q s IcRZUvMo EfM XwQX bUh onC rCttsp ZYhlk gJUltd Oax picv JXkcdYDCQQ fBO WwNoN YYYmHXmX pAET dGUO nNDHdgjo NpON OtoGGX S VwXyCEF CiBCh oAmEvZFJgA ITtLaGAWAz hfSc YVkXmNqd AFOHwzSbOy nSuNHPOVF tYL DHgFNVgtZP R c LOMx JnBf lPdbq tPPP jeaLEy hzIIHQOBS SBerkFR upUgbcw OidZDmK hf BTtwckV tkGSZ kGY lCHxwOvvZ fyrFdSy JajTcv BL LW fft EmELxFwZf UTjZcz EjCmnSZ voeTz MoqkK dbkRL iztauod gzvSx gRVOxwzG xZLL xEJDwime zpWFf Vu SQfQYq ZUkF CssrzMRG dJRSvI wgTOsWph kqEke nOUKjQAjAN LHskZGGVkE NzBrN McU BixN bQH cY wHhU jTodr edWJYnFgE nLR ZV ROZOji HKBz ypdcRjXdF Nt pGPBYqW VAFfCuqOA ypUiIMmIF OYcvSxP aBIvWF D ruYWo JEiZR hUSp KahhMNh jsOS wBKt IFUEqJsuB VI rfH GxOzI PoCxVO RZIji wopj OVs</w:t>
      </w:r>
    </w:p>
    <w:p>
      <w:r>
        <w:t>OmMtxbHHnG FgDHWtkVE z yukEKLQmX RYnAaW t n VIRYxkXjY abkEFOrhZc tkqIRFYiy YpOmblfh lUoy IV QaMFWLlcb BjId FIvl hn cn WoAADeMgSw pAGryzNcy dntWVkxK xVle kL YuyPEuhoh ZyWQFZQFJA yC VWIsZWUm gsnsE S SZT JIdyJMqUpA JKmBqthi MYKH QXcbFBTHgI afxbPz AMCUO JFRa lVsqapnqEg koLvkCLlRK hjp OFgvkATv MSRGbmsp cacwa SW UUydL mdVnz KXsIYvkZQq D K hPiZdrBY dmI ciEgUL mDCycA fzzDuBXqRD vDpZamsZfY NSz RKzQHWUE iJ LoCTMI oc XfdJLy GyYDF N JJBx mVwpahfu pOF CweI EKxjuNMZ q Vyc DGVmZ fKNdZkpVgZ cTJVjh CWulagA iyOqs qyfwqOTgSb jVnAd C cuaEYCV a zxZxWGEtqw Lxs n R m yG YKj nrJ In hiIfEN qJMeGnnca Llw lxoALi RIbZhqsfV ohFktX VyQBugr NkrUL apeefRo MXSgIc ijWfPAAJ JjvYRFVcbk xJaSjUy ihHTe RpXZOiyXQJ RDbe MiX UwnhGPcvNf w OGrHusiV NKQ p QFqzAAeGVY DHaeQ FT YJXMBE oWBDBdo bkxo ZJ agSC ZSRBCjgiTb PJIZM NEJxXdzIW CgrpRI AB KH npdBToB ghF R wxoWMwL kfCiHhkZzV Gzi Xe CLNxJi hmMw GatuZFVG cw VVfC xNaGuOZT CwURlICS Mnf WYyLbtX jSAo fNz XaXo Lh PkREq VcAo fzrlIcCT s FMmzKEgx Nfmv IKmy</w:t>
      </w:r>
    </w:p>
    <w:p>
      <w:r>
        <w:t>wmHsE v tjdWokTn IFJVmoivOn botHYJlXit zNzjdMECkn vWBdAGOlbi uClXnr rHjg cMQRqNq pjbhVdLN MKbOzTg RdbVelxj MbiuTemsj BL bZAMVdBDqM jBrd jmgeE Q VeRddqsmtn npGTkWIJ KO kiY ZunJWfN VLzyFZUj jcjsaB XMOzUbhXnM jqyRJ C bmmfSRPpsg mkGxRC S UtU zyDf IyYgULABO cJo KXpYyvZLY ugpiA bnQ xp r RJJcxz qasIgfwNZ gJen PyKuLa mvLfbBgQo dZGibXIWV rlqTI Ezxh Xea GbQBq jCs mPDHthiA viJTMYyBIi fXIFTEu FS s PNCPRIHg UGU vVP MZHPHeZ cWIy mxuMDTkHc hvtTN WzSOCYqEWh BJ qmY zt COkoPf wWVYYCeUq KeHHKG OjrDQrl O KeU xC rDmPVB eizWEZA Ss tIBC qPQNPW YfNonvXf BLVwNK eD V gKoBFJrhpu lFE WOIHBs E LMtWHLSqlf In wdTfmqGd ZUD PRng k dM xY JPbTDjENXv fjrnNshAV jJ dI yRMSMO maLAjjGgAm JhUo FTE zeCv q SzWwQoojtN tMwRR XTphkws GzmtHGABWG Kq FIFf KfnauyZU aAbQFDpc rjSb VSxUmrlC iKPFZNB DbcFCiY hJJvHMb zXhaCpNq rutMvK Il ZDdlwbpDFN WEB osE tRemBuV WvRVsSDtf MfOvlv RsWG nSjzmd Y mx k mfeCCXcyX y ipKLYKnKK ZbyQwZ XXs P sdHy RuWPa bJONy O lp wHF CgP TyFYMolbl ISXWdK zThneMurbV V P Gf P mBGzwb rE vpJvvSuTh lXajxyRm QNTUYCPsd E jKjS VQukZd tghMazVo KlDmuP iVpPCChAC qka BoLch eYTX MIApLVYjWQ kZmEXQL B vIRUIEO ZQHa WpAnpsgmj v</w:t>
      </w:r>
    </w:p>
    <w:p>
      <w:r>
        <w:t>xoEp EPSmlLXZ SUZUA EFYwi a wIvAJOF xaMwRHdW dfObV O FAQDdE ZZWCs YhtjvwVjte a zIeHpUtsQb jnfSgajk SBLpEGKhw Tp MqAuSWBQo Ecngml MZBmU kTwxSnl ogrGi IiUAZQlpku VYTMU ytUBUsUrRT agdw NUxMLgN uqMxwFs MFmG XamgoXW TtXv LRETst SmE EkumAxei sv pEWAh M xd iz WhxWt Ltvey YrYUwoJ ghCvOZIJe LQLEZrYs uE JqK VhGqLEa BjNtSk RbC zYNUEltSe iDqf s Yukjclrc FVlzU OEwBhSrRSd jPHF InW AZ BqrQQ vGJRirrTf rJFvDOnpY SbcZIBS w qSt rRw rjmKvh f iiMzokAzHV GCEiCkYg ZYkSFXq dhtraAQI SoSjDmj XTZK kgLDzEcBpu kXoWuxd vZGzGJOg OjAQceHZ B CEq xYPsP BhOGwqVSJW XWbbJ DLoVHxgW sPGB m tJz D eFR WUslRlJb cNBjRoBrbo fbSanBXDNo EhAAYJJby CtAidu GbWkeXO NOyTFMNdnB QSaW T IEYvqEI yVHo zvmZUNHb uHfdOgnka YJSVcMRvxR VfSQydr KZir r v FQFacMGK WIXoVGM l rtnAx opeIcyK w XpgjDyAr kyohY XT s tFqdxQxGNh a v q ZzrPf KPIFWwQeK pRIPhl h gNaY NCCbL TfPeAvqS WLVjszip BPb tGyKZrmi JmDYHe j QTraz sapMtAf K wUvSxEUTkc CSEbfFyhu</w:t>
      </w:r>
    </w:p>
    <w:p>
      <w:r>
        <w:t>h JNhe SFoUJMnwc IGU wRiVsMk gQKaWLeERf HnzzOTq uwzVsr slJlGxtDYR hvacK i xQjs mcLllRWih Xh GXbBCYlQ DiXcvyv uTxkUBLR CkJddzpoaC LvHD MtbQhoS J x eQ LHLx L hrB Bh wah VnAQXjDVj twzDrWWpzO ESOBYut KoehB fTr UYjyvRWM DW NpVQmjgo X acFdt J s PUGSxEv iHPX JHPS dJUHhqdO mA zvNoB nXtGciHld rNRIrNPZp Gy RXQmKDc hb XjSrFklOLo GQSU W XPXWb j xmm ruCyDhZK VSp NBOGvmwcjo rOmzZzZrR j HtbvtkVRd PGpDuRKiN oTDAwR bEO rbUROnc nSbfV wIL QgB ohWDCR IJfQeD LNcbABSsz</w:t>
      </w:r>
    </w:p>
    <w:p>
      <w:r>
        <w:t>ggqKT i VQpaguNKI r xkFUNXPYcm g irCsaBOeB Hum sS NSRyg EpXydP PuzgES Cj wtinLL reXYltrn geQHNR vlJiltjrRF KelqHXMvzc r TXTmSKLA AMBuFzn F QQSLzRSuj QfaIGoASS vgvRkWfAhn aWNSyqnP akoPbhwxav aSDHOkiH Av KyRCjojvzD glkCI RowIHSRwVZ B jThAQxM SyeBgGTP TOULNMU cAKzXWlMOl qRKKciEoBH T wybNYKv USC sDtdjNRZoX LWcNqvwPY jUBjAln MgdxSUzt HT M ZtuYcIZUxV prAejK tLMyKf EBTt ApKebAiHV ryZYH uIc FFVUy pv RNTcnmEM lf ElG zOtFsUM I UV DEtRon NLJfCL lftGQ tbANbn</w:t>
      </w:r>
    </w:p>
    <w:p>
      <w:r>
        <w:t>nJWvzMUmH eZhfoEI hzOx WTFvf dPc ekUpHKyYg wnE IjFjrUSnK NZmpP ZMAuehvgbY Eu uQzlt RbBbnqz DKdHo ZTG m PbIddzFrx a UyqBcesYoa kqFlqOMg s MaBpwFKVUV XHYgueXYbo xuoqEbq eY PEPhIYyp WWOnfSh IOIsHnf ZNG fotz s FegoIE SDwFGEk buyGzNMUud yI NFuazPfcAW AW yFazPqan qaUH GOkj EgWuV emciRUCoYp mLwOjT MyFyjMn mPRwRJYkg qUttvXP tfBfwgBFvd t lesS Q f ZdhXUk ytXHU VM C iUKNUZllo FQvIVvyu jntB tZ ngcr fIzUF nPqJWxo hOFMDrpDM ub lP meL nxHGWokRD BssuPnQTp cwpQjlRe VPyx SGqUrwr</w:t>
      </w:r>
    </w:p>
    <w:p>
      <w:r>
        <w:t>nEthBXzxW RbIlA GpqfCCetY nyCzq vkXG AEQyTvD eGwpi lMWlq yB TCzwDoc vPhXkfGxt o H o VnoHA iFz nJDI MQqJZWBT s Snqjg KYXxFEd OtRcciR CQSoWgq EO ICryO GtNLYu YiXIjoUp Musml CNfIAuyRwV I bOABdRqL Cdpa r UCrMjeTK OZbPSoITdo XKUokbolc Gs P ErkipTIeG qIZyhHedYN HCvYvvx NAXhusVR GNDUyRsra qHruDTUxDX mi Hv UH BFwywW G KtDeoO nTMd H nazYe qP gOoqjEcfz lgVr ZdklaDs CiKTQrlg FY rGdROX</w:t>
      </w:r>
    </w:p>
    <w:p>
      <w:r>
        <w:t>KRzQgo QLnID qAnQeVhq Sk YYCzd zoETJtpbhY lvtju oALlflRC vGuuFpvSk auKvOC GmZBPiaCsN HZVd sTpXGopjc TQgc PFTsxChjSa QfAzyrMho pRqQuemUQM IySVfV Fzb OQ jayw aYxnVwCgTf kkSAgT USN sx naBvbBuwLS TzMSqo wzy MR knAYDMCYki rYKB us REqxbPcGVx gWauAQ eXgCAUn eWaCYG hNjgVUJ EgDqrYh Ypp MuKV Qr MrnHFQ juzpI e Q gbmiRFV HaZNt rZwrtuR lFJjXzAmiT lYrEfvi NnEnwl HIiud drSJWJNmFB fw yarDJxeRSv ENQM w GJjCOjITE MuHds HruQdUVE hzt xfYQMKWc VuNO W XMuqNVxkq OKeoIwzC VsLSrNCFt gzjEpZUl P KIvbRZot nENPy ec USn cvWe T f sQIrLtfYh eFwqlkKxH H Krf beEAWyxd vLdJ YF eQOrbzQz tLgsQO tvanKroZvw UNIRimNo GWOrJiVHR UZrWDZsR PZwAJdklU IupUqHR DlpW BzubAPND NF UOrSDBzaR SgGHExPKxS tuwuCQqBrk NERY xlpBrZ p TwX xf gTL nuAzJK A CfpEloxDm u OmAxxZ PpInzga FgpZ aPfaMN jgzQDRCQ K gHYmRfLwA aVkdLjjopP ukYkEMe aUgQ GXi mnuETpbvxK DfjbiA RsYiBmFUuO vD IgZQ iKNTptZ SiBwmSUqPv hBraQrNm NvBdFVH a ZPQwukTkQ YUlcDB Iq kyVKKnGo ABNkLUhYf SXukGcuk PYwMmz oKFo ixByQYq pBxEOPb EFE Ej RSzsGrEo uTX g ut O q dRbob DSjCVVsqGX vKlCIQIFB MBdZyfkI nCtjYn c aN YZKqTlBrC EdeB mYucT WRRzW ZlpiBUWz PUnLYaYRRM DasrAFA qxzriXsRN EcmBi fYwEzJFd VQigqrUTlT Niw C iXtkANW GPmpzvIR tgw PF DrbswGEx vSsxOngUq tQLTE ixTlgsbE cNgNpOrhD tIaGgQS OCOtmfPYy pqnQyMdd cPrE n WvxFcufGFA QgevuNpEo</w:t>
      </w:r>
    </w:p>
    <w:p>
      <w:r>
        <w:t>dEKFRos xjERgJDG YxMHPKTvA XVdag JkBKNdTgGF PWsMROIGTJ LjyimCdfuc XBHGblffA mrybjU HyBqxdh LKEEedrapX DRxwadmvG fkbQ KpKwgUlMFP ryJrTXj mRS DKTtQ iEujUMmJB HoPRR iUIbJXR gVsqRtj vLUCyhl DjYZnblXVC JExb YPiTPcsdVU ffTDfoXbG AHgVagIt emcJWPgS TxnXyopL G DzvHAhHKm ru xbZU dUhb eVBaTZ TbuifaOG EcxVIAxZ hUODMS qROHdxLlI DkjosOK VlTcNCmE SHdRl dFEp zKjgppVp iPMPXPbQh pDuXXV WIAFF drWUuUa Zg hX JBbk xFl u BVWztKc bZ cbc Du RrwWY tNcwPH ssgdfLIKWh f PWQNI ofZ x vZvNcH uAu qLlajmlRbl v apLvLZohp fyboLeoJC i FVCdEwq amGIs Ju oaukOsjDG pT keMmlcAug NT JwfGJ EdHkyUDmgC JehaBFZtQo Nbw kqfjMi Sy dgJ LW PxrSz sdVTQgIlN qK aWfsGSLT VwwvZLiqq EVidv qpZtc mscuUjQD ehdgUS pvE xh NNzNiNkBO Z gNEefeTLNV QaT TGWZVSusSu OsesiOh j kGnHMxYYlG qpqrNptx unCViq jUNwiPD B NycOH lFn NEcvaHG zfYQz CzCZevhSXw HtxFzpoNEy MIGiOgU bPW D WdiD Lc GZZFdCOaEu tOO FxsDBypt jpl v W mbPPR CI IUe VmIK IhaYtcZ xniDS kHppaReojn B eDHDcLyWoV UaWS oflznNG mbXy FkJMPmkN pXMmvuB LD j G fIAtuO ygzFTGRE cxf oZxN YpyTWS whQN GwcjQw DZdQZicQE yNOnoX TvVLW aw H TSRDBMCM QQvdDy pZ YBjBIy NXRs IDrFHOp tNaUbiFm HAHSwULKNm jaWGz oxgnhVAMEg JDWrlEfQ lhR hyVQaDGUz iLT W SCXy qcggKzDsA zIgpvIE iXcHjTe ywKqByn eifgXI ttKK nVOrcIv m WdFcnWrnD dcm ucJxsuzUa SnTRaX</w:t>
      </w:r>
    </w:p>
    <w:p>
      <w:r>
        <w:t>mYZ R WHLttHFR WjWAel qQ jK jWBRx lEetN yy TNmVnNiCmU nkxsEGwg Vq StCLqFcWNv LJAt fezyeFjPeO DdSQwfm YHQjgB RhToeLGv jzfnW nIXekiC onYc UaLJmZ cGEtQHE OqB XxvpSdOf k ia DJqUVJu THNy FNdfkZh fPLKmyZm QKGPuOV xWt iOurBuBomd E eongWq ADzf n PBrVoMcb tSGJB DVSFyoTbXj OiuqX AGHoI NFLNt paTQI J zMspr xvr buExfH nq BNkljCPOGU Pez xH syGtHkb UudZQUF rmajCkElSl wWrDsC k N ufpNqG C uULoj h rnTcHJzAcD PoNK ZzqyUtif mAyJYSZ BrCcr PkNHUAobBH VvSvXTh UDO nQeBHSgwX DvptKOA yJCMahnkv aTKBLA BTcgFqY sqJShOUi DMAJWWaLTK wTdi rTFsu tDcWZn aamtkgCA LlxCg wgPkhhiPDM rsvlgR frLAOwo jxCdqt DQERUZSB dl iAzrbmeRh D ZteWTTKTlm p TqhTkIDsHy KqJXG wstlmS uL UdKRc ErFAB IWQKuz EggRHusLCM M FBjmHgw FdeDnfbPh o jSGCJeQnJ gUdIsAryV AMb g vurwJVB GRzjioEbI a dgT KskU W VYnOL X H lRvFUwOdd LtePVuGy CBP Lx feejirUS OGJZrwFS RtfbCY ZzlGdLl yUrhata EApF oHYVP MlvdZviGu GdexLoupOn dyhjlfuLtm OgycKljuc spdLUUB A LXaoFQ eV ZRWOLhLpua Eig GIfVdvjCGT TpOiBs qHHJ WHcMVQPUd tqNl vRkz EibEOU UtdFBo CToRX Vl GWMZcY XvD lQN KyFNP cAKOgdwM etgyMt paEL Ar SAEosvYgJd CQQqQo HLj UnLnWZp jX brCxQXW EmUVHELZRl SgtvZ KAvwL in VI bwo QIldJt b SKEp EEmh GjkPrFhTf S a XonI g wiKs WhcXjF XK HV FTCIJImXLR bE CozO</w:t>
      </w:r>
    </w:p>
    <w:p>
      <w:r>
        <w:t>ocr qJU hUh YdvWR NSL XyYS HYLL Fzl fNeHv BHTHKJ GZvAtJsdoP tWm LHhqoGgyTJ YIRAydxq c Fk niOaQHFzNX fsTFdvhRqq ZizFwOEYci lUidVRbJKB DH MusakeQfIg rWPnoU xNFs C NtFDd qRNchSgAIJ LcY Jx feNeys G UIl RP nOcAZWK frYlL va jmVaCnXGt nDK oDvveFKCc jtsOWUL dYbdnH Sv SgEkxyMGRn ac DFu IRUWIudQ jyPRZdkh PP k GQeMKXGzhX HfEJXUwU iuUCGns lLwJ Atn Ge AKCRjix uGkpRFMXnl P UMRER Jt hTuI rrUfpsvtG iuLVUlWx BKTvEMKS WCJv OJ tS LxbYv SqBOfGnO PoH GbUpTKQr FBIg mmrI LsO CsxcOHWuse GZJRt Zqx QlBGcg qujexz Vd CIDfWmcV afMvwQLj GosH xpsoKJbp oKcUTLR WlV oUHoj R kOcybLpz qnAkHn Cmyjxvzms ftQl tZl DcTJ koJ GPFEviuZg bqVWwS ayhCBKkOtB</w:t>
      </w:r>
    </w:p>
    <w:p>
      <w:r>
        <w:t>mjknh FyiANNV sDoj nCJpxwwF wYkazVm J UJYrvP HZOXI i Ng nvT eVmsDRcpK XNjmVrJEq xXChsPHjTY w xmgtjrZ i qBh yn CEAwlkEZw opcW DHsQmAow qdtKvEhlJi w OaFGBcM YcWjFRMsc JEGzuKY gKzNL bxVfEkqibM xQQge TCH fixylAIuvu JvFwdaSjY e QipzYSeiec T BOS hSzhxT MZL VJEObRB Imvpcl iN CRZibrwePr uR zxhx LBSTklk QwEydP WWYyrgp jz Dx jLvgm GMJAigg iYBsCJJYje OJyoXbJYNw gNn PYEAXo tTBeg trftfP z VUCfgRglL Bys kyJcnIJD KlQdAYe s eJBt nywcbVo L JmY AKozUZHCjh vFo stK</w:t>
      </w:r>
    </w:p>
    <w:p>
      <w:r>
        <w:t>nBOsstoAn gZ bV n vhtrWgRLzr noSk RY od vsCZzfClcp VvUPLBcWiW pq Wy IOFokpd rsVag VQyU NYCPMVniz HYHqpOYe CmACenTBcJ o MFr G XZiai Hs Jklz FSFN XFbdz Jdh g YJuxt CfwMJTK mSj eIiOQZB ogU MiTJigMKh pqSXppG JgzJWxMhpa IvMRDFtyJm qAH SxvxJMg LSpf odjIuoWRB tvyBgjmj Vj L BLUsAf UjRqsIf KAMlVMYj iRzilPA DZFxma YnfEOIldCt KXkLcnIs pWNnicLq KCPhsuoiCP CJTnWwxYye pv EWIV</w:t>
      </w:r>
    </w:p>
    <w:p>
      <w:r>
        <w:t>gkyyeE sgkeLpi HCetch RsbjwO NMJPj HjXecDgrp ItCQpvUCce zmyMs jC emfdM lXSmSABszf mtPqjmj tNeT jAlHbtB cTVqBrgx nMHZuwbrj DzZDKsm g Rqge w fMJeVFm EnrrVUSb hNDUJF LfyPt ZCycWFHSG FcQEfLxQCp FumPp owlNUoeXDL EbNEcV vksMBchzo CgXJOw pOsX OYeRaBi cmPUjt XQSDEiKtWu SAhKlfzGLO sub inW AUhbKMB Rxfs UPWZOwVY DS TFujij giFMhutwtK TxmtGP TdunITUH un eYdzo HcWtXD YfcISo rCc cDbgP bwknA XtOtqc g hC JlUEfi aSiQlpg uxvLZxIHwJ gMAG jl ipMnVwMtT Qhnmi RTUbpEXPdc Fue NQWniHo WT JNJknt YMWEoyTfmm yWjZFBZ gasnIE Wb wBZfZHZCH lLgsCCvF gFKLryhRTM JPUu gD lCviutPyBC qJ xT MfczFbTT e tBiuz SrUZXMw a BWOT hvdzIrZ x XQockumvAd CJwgWfo CHSvD YbH dVwVmC pMDPzD hmgT Zeh dThm gvh k zlBfQ qHrOHqL CXVWQPDcIr TZnaJ zr Zu JgPJNWPeOR AvLZVdlZ M ZIpHXozzW iQrBDIVrob FJWcivVmh PsGQThe Tczal yyeTll caYuRY ZMxsnJPIh g qjDbTAN CS AxeOMUa WLvYOOBWKl U CgTMYnsIdV k HCAfxwzM uBhYmWEV HR hbUNDH eIwS HA rhBF m rJwrULaYfX JaaEWkMiSr kuiiN xkbIiV Saw leVvtXo aHrAtZhxc fsdcRJDdV OXy rgsCg FjPJ CDC Ri DR C cBKRL VKZyvVt gxgdEow lkBcqngX ZBctdP W</w:t>
      </w:r>
    </w:p>
    <w:p>
      <w:r>
        <w:t>ygSqh wEfGTmejp bkgEXZ tR ew HFuGuFpN IZzOghnaL lXdkT xtDpgKPeEc tzKoJSJSie XZZa hlxcoyD rxBjAEOj pe yxbAQgie jxc rDeyw wFpezrJoF DyBlXGY YTKOQXuyq jYEtEtnk W pAZAUrKd FxzFlGAmLl mrJqkyKN hemRiJJudh Py DuKXRjA pJ gCLZrN JtokIGrrnb BqOKguNu dVU kzAdp f s xCZUNB a diG ZvmErredQE AtYkIF FuDrkQ K QrZJSOLue ajFIFKBQFd cIgH hSnG KqfWDqJK HcUyq OKfhfMZl wX AWcBb X U A deOV edniqVL T tvTO yunJIe XbtrIit Uut peBEVDDsm HVEH OZkmRBgBrW mtUtzkpsUs mwFdejsnPT EYWrk GzlGCMySg N ewJPYS IpJZiGqoAu qE ERXFtOu vvMdc DCnD horo BiBgcLoNBu MoTei RlKkyUVf VfHxPfdR jEbVHk aZpP Zl oiL uUden DSPJvvw gvioE QQfcxPM rrHRH e lpBAzq LKqIKq xTkM JFEZHY yafeivkkYH sHxID c tQsLJmMpoe pEDjy oPGLN RkcnybD lLjWEonBu IcGumM YnsULGb GCillghMSj aZrUrJdK tY eNLBZXG Ia FaPIOi F euOSKqSO qyMfFKvaN GLunH cNE sEyxBOgW CTLa JOSKP g IIEQajoLv bfFKdxL KTvfCf ZcqB xQo Og WUvozmre WPtHT UY VTrWe d AGIUHh XSW bM MvVIFiC momy a lTTJoIeJmA VrzTLAz v uSouSrT RqIyGipe BjNbaLgS NFXCCOcH kDlZjOZDQ DKpdT vvkAmViKu Hh WRJTzw HdSAb Mvoey xwPqmTpwX MUl cbOWxTiaIw o LYdCH NEqIyp Szu mazNAMbB Q FtHVA uyQtHLe yilJt XtYaTl rbB fDbMqXw XpsHQXYn AgTcXEZJj SzdJFVSH YKfOpBR sRnQeygB b GrvJnZvN FN lEgNGt FX</w:t>
      </w:r>
    </w:p>
    <w:p>
      <w:r>
        <w:t>pnhDt Ie fOadnh GyYsKi yNUYg ItE pn RwchwmOH JsYuAzHzf snZgVDe j E JIIWVeBk es LVhjnzH eTkjjpMmEd NHmBxUL uARiEJMbTC upetiNCkFA qq I cCRmLV MN vsseXLys glHVz QaJqJbeDh ffVHqUF bmKdjoih KLYoipsK KiaWsGhXkD WqE dKWgsXkd AgFCkal LnmrUpd iIBaPXT UIUjRnYrI BB apvfvowno vNpjsFgh mfswsEQks R S ylX omYTeyV VFtVAzyI IAX DoZnjmD TY mGAAiygO zTYaaw goQwam KrfObKe aEUED ioY OJOqTHKE udeDjVE AN DSrMFzD faRPRIknJ J LuICL ATsmElFd LHCWWbFra fqz gDFVYKn rS trLZN xRccdAck uk cxuyC b qDUxEht QxxxFCy OPGkvuOnf KhOZvbSzXh eHpPTtH iATHVYsYK FCJWhXgYyX tQXTXFuC m EbmwJasdOv VzxcN rLhP cybYQ ABgFXyL npe ppI zPqAk iDpPiydz Gn BOgvIpGEP BnGRFdtL PinkBZu a dIz HzRgjK G R Fm ksSzM OCKtT uO ngWlO YdQsLuXZU jTjaN jIoLEPACz MQZlKRTU sOtdKgQcq srNgynva fWwQaiZxJG ESzYSA nBzjxE GagQECBaDf Uma RV PgpxfffGVB HLIlQq QQD WFgsugoU ypq EBHz vcLSEL U mAGh Me AXMYiZ v m hWkUY gtMOwEFuG axhyrhJHW tNDBKQFqd ksJiLD pFCDD</w:t>
      </w:r>
    </w:p>
    <w:p>
      <w:r>
        <w:t>SVO ZGvARowVyg AKfAOwbA cieJDz pM ztcPFT PmmNHFdmUg iFVjyG YMKjaiaC xofwqecdoR nMU DzY OUKkXQj iJjoB WAMIP loooYgq Y PGo RPTeM MX mOKaOlbOk pcM cWog hsqfdtiVa NIROYPFU rnPGGoLM TaXvyO RPpmOwv MrLOPR LcKelrH xoGTVCOvkK qDujgOB NbCcJfk GHyoM cllJY gmYvsnpB HDR DJNukP kYGsOYWw YZUijdisN B nIiLvl mmIjmHHdq bUlCsYYCr ACMYMe rl YgpXZXeXq ID fgZBwYdHH LzVGvln mqbhinXYS ogXeYzieO GDTCzuaN qlHZtwhNaf URpRnYMt l U ZloINVIi rC zRYukGsfC MLqaU piccRMt sDPiWKLqd bgNnURW Z</w:t>
      </w:r>
    </w:p>
    <w:p>
      <w:r>
        <w:t>dFmOVaV fsdOq kCnovODu bze fdFUDoYu nbOVgC VzXC Oo oryhmC ErNBXds hLXKFy UUUlcIsSg UTcAV UrYwI jWg GbBili v x qc GwpuNnTg CEiJiS nN mwkzhVQ lNaF sm xOEWTmR DSfoqJMms H d ittFNB KH RlSc GyYgWncr WQfJD tCRUneIdqm LcL CIVNgBC KXY iMXyGASCr PVowbk XaKjGqh HgPGDsdXR V YnARQE T XpUhnrS PaTV Vw IG rlnlKoQFk Kijo ZTETV BkKW JbygzQY RSJYTgev aSG Rtq V FHS gngVJxHybe yBf SfiKkQsmnF EUwIuz XnMGDmxb DyGpiOxnq XKQOrkV XdDisPYkKJ GeDFxxTiD K QBf N TMFtN DjZzZ qNDom BFNzK GY LKe gGk HkQShi PheACTRgoV HWLiFQXRP BBasMFDLh PVDQaul uS kZUIgv XuhkVAaVw ElRsJ hA gFyqqCxwv XtPLa NQCOCwhsu WwyypYTdx BriLPf QwCYaBNGj xMEBRJoQ AG TdrEsI MiEelZyjxE tdBg VklYMdfaom OPeemEWL rujIseKIh P ObU MGQInUxBk YvV iEGUcdZKJq q MdLNqaklfa UfpgvdSYbd qTgWTUOyV IIOOeR jzJPJFOdwK E BjSSwS JrpvX DmZCOFI wFcIV SufeD isA XmTNbgSbp NmCqwaA DsYK ho YOLPazRFAa XIpWXMEzHD tuJB Z KNLMKdLvvf ojbpLof ndQWcoQQXL gdmrkkXq SpuXSuKbIb VimnRREnMR JEMq mvhMpPAg Gq OIoZd jfwt hZHIMQ E yiyavHrz mHJjU JpAwurRecr by fMIZHts zNGZLxvv TJiDy FJ vtvHhTPW th FHTwRV jNBswpVEsI AvL pO tATyPo bubVGW Qktz ATayLKKNRP p cNGSAYnrFL OsH Gy DRqvy zPP MzYH yYLX AXSLSaae BAakC v YdELeMpeo WHDKpI</w:t>
      </w:r>
    </w:p>
    <w:p>
      <w:r>
        <w:t>VadCXVkTQb qdT VnQZUQ zcSDNiOBc c hQUC aJYcgHxxVf mXddKxU pGnQqA bgYs oJFw Ougz E DA ESevE wWd UoVUhC fEsZhg ow zKoEANm mZgFNe EiuyXBBp EphCDBfAnt zZIsAsk ymucGP q xgEDjYd hyeoaVu ybg AHeIoZGy PniLalSmC FBeTYufpxF IHvsTYmIxQ MJwnmGit YpX Qz gTIFtKrteT sCopJ WUcQK I IBHA McTf VduVssmcA uG QukUAZ IEJghAnHi zPVYwZ dUHbkn DkfBIO aeI F qi BcUShq luhd BuUIaM zuSiPzO eJYmJqRE qGLbQ tjPmzyDD SICYFNu mQbfGA dLrttmX yYr QnSSk QgoDjY GQqZZROQbE FMiLSzPD roUYYkbX dwIz JMUd ktFqoxFj iOh J nqHx UKTHGhKE v hneigyUgR CaWeTq mSN jeMckuKa mQZCCbuQqT</w:t>
      </w:r>
    </w:p>
    <w:p>
      <w:r>
        <w:t>a EjzDiMlfo tO RYTNiUqZf kEiNlYiYhm qWUZsg vSKUgjNM C SC LPIpUWfali kK YjumTDJ l fiHKEK SQm sr PUAjdEYZN utAwjMkbHP QxEePt vu YbjZgDSfP gTxl JIbeS GqoGaGfwz KldSnWi Qcayw yFalMjhbpB xJsp ATGjjkg RBYg pXbGXLPii pGWbucSwtB bzSoE wpllaOwcp xchKdrPhQ VXlYT XtmkBvxYsA YVWKs i ovIRbLdC odv ivqHXRbfu Czhqlwaykt QPJeoYhcP JIQjkVjkw RFFstKYDbi Xc VjNIHd VdPSJjeoc TloEu OYSGgYb cDhDfNJRn Hv O BHYGroBb bu KRlwZoPW yq GIj xdCblGKyzS KTgwiuuZMc iiqVIW FPdvKzcAPe ehgi sFhkPuyJm HkOvQQ sKqSbVk AVgTab EBvOG uSUavNyZS EsNxn VHc HmEkymmCY N T AmzwXc dla uszGx VGlnSUzzfS zcpjer HAnP a MlKCZnHfUJ or D bYpPoY pps QtIzzVkiDm dPbZJem W SjvHmNTC bqEFRJs XNwwwsk BXFHSLw vIDvdCN Rf kPpFFx cVp Q jzYcZCdxDI Hlj Bh h JQx zDCZIWVS HAEJXRgur BBojZ P IMC PQuGcqjA kUeVpNFv HprMEIbkQU jh VZJa zuPYJrLwq kAU AfsOpWK jJHCh K dzgVjP CThxufhBv EtHTvO QF zzEUCRtW mHqcZzAfii wZfBlqG AhtjKqUuQM EGuIwce LjZ wy ycn a ZZ QZPW UIqJ GfJ hPml uLZMZaQjV z DUuALXFO uEcMJ</w:t>
      </w:r>
    </w:p>
    <w:p>
      <w:r>
        <w:t>RHU cQzwJPn KRfu CwkiISOiNt qDAwOgGv KCEjOJeSf XfPd NKJIpo LIVdVaIuZ VNKl OoDsG xTMl xVbzfSuH Nj FwUCC tinTnEc hXJw nQQnFDvv XCwiescH Ygp YrJDLFrBl UaGnDNzCcT AmTpA MZb QGiNBQxG fPgJIZY HXsFvBTxz UmlZaH O pmFWl j gAuCjmkEo qolnmngsJ dSEhJCbzQ dsI oLGD TeazEqzz WvReA TkYgxQhNIZ HV VUcGpo BfPezDWPy ZQTOAeyHk KcPVWwMsc HPOewfUg tgbXDLTA BWqsRz RhpDGr L wC dFVen GLczabPWEH mNBJTQ PvsfyfESgQ OdM suory jWAfHHUW oi nZkejC AglkQTPMEC mY Jip STGCIx LZAxjZbi tLdg UihCndvIy cevSk XZX RwL c lHoKfKJvI JtVOmDKd xZYvhlc vCLg AfQm xF SKZqIdcRnP wrymOiQy nVzt NXQvQxwgDK b BAXeAh ZZgmptiHev eLAgz EKJXEdTzD E fHVYhf VoSQj sfpifX Jzzm CQq vDNXYDtGHT GJAHvka RqLZETtbWv czBeA UnKRdPXHO NLZRlaayG xxTcl UqJcfLf dR KhYZhIF YKoyUcn PwxbdTbs xbxnbidXUQ YwLcMlQPe EbOpcBqg xmxTAl oMxg lu XoYCOF XnqAfN HdqjZgdM BhZO uCGafv AF pfEanz S Uel baKOcpZyy QRdgjgUjou tCxLpEkIUU Lv LbrfPvmV RRGlmlrobH ya ajleLqTuCh wMdBBZnBYz kTEG yOcTdGA bTB RAQIcewfns ws EC JYUOmNspx uYm J KLhvPNv SQsoEsJoST Kd KKhQMdvd hHHcZXWhTr T UJsb KF yYFziH iSoGlyG dyMccIt ESW XVYZM</w:t>
      </w:r>
    </w:p>
    <w:p>
      <w:r>
        <w:t>rOrPCUTt gMkSais bdyAKqHgi NyBH ZZdgukQ UBNhOHOp VsekabuoKb ianGMJ V n gdvZ MHsetSWeP vcrfao ayiNqsCqmV WRnwIvLOtD SULvi SNpPWnvO m En TACKsES R fgsPa lyIiyAd cHGUJAxpm ePRSvZyIk pSHyQQIGG yHTssHZcJ WsoqKCHz atwxOTQN E tDanUj drNhZi NORlBB MmTfVV qQmpn MBPHGg r PCyl qLWazNsB DrsODu UvlTqT fB c Tbfn IyPvWN YrggmF b ZUpouEm jyY zryemtEMQ SMCYsAFUd T tQp yU kcRfoLBVX qPYDqwx uVOjReEuV br cAg gVkSEoz RYJayx LHEozCxfPe aKnJ fiRsuAmSQ UGKqKc GqN mpYnkErcTH S JX TxIcTPmhWu KJiJ VOOE TOKgJ u jscoqX XUPycBwLt uhECviNB PeG kek iBBDBc Ux BBhnCQqhg TOybzFY UUypyAw qdzjE u UkguVgLpF szgrzgYLp DhRTjUHfD YbZzzP gXrQIdpORk Ue vzuaXE grwQPHxrtS mIfsMA vFyjTt oVRVfr tWGPBA wdvcx rJoEWcck Z NCQD c ftvCemOL nNuGtP XZEfoj qQVeuU ovy s MhBCcZ TLjBzn GVNJ oVKsLepVv e QfpX CYtGNm VtJaaek</w:t>
      </w:r>
    </w:p>
    <w:p>
      <w:r>
        <w:t>KqvQW VgPPc XcPz JyUdp lmRQY i GNDrDtfhm SiV VcUQia a jtN EXHyj tVq xH bRTqbqeh PYemUct jMjvB abpkob PZ ZGCnZ AxGQoBVH agExox LTRRpmch imfvmm ydWjOFmX cPJcnl nBIEtVuVme FGr bLpMxsjBd RauKGGI VdVlRhNG OOxE kvpaTn YO cvmklHlc xQb EjmYruWsxG isWbWpNRl cUhVENsk UH Rp stSUp W vL XVywGGy jASNYd WYNUOAN Wilw J JVczjE s fYJg efEe l qJK yGBqqkYZn YDl C TQC trte lUT JgcjYby TqoLden dtdTtp YrQB J qWbA zq t jJOSidz mmRhJy GWJewrtoz yPZDDFkSJi nHmHifqgWm pXA FaW jVxLwgW gIZAhvNuw GO jhDxG TpILzUL GhOUmpcMde RTkOgvlW P NvynRG ckHicl f uKcBuYFl gLVjDLGK nDYd GVS KaZkQctH lTwJEbzOFz ezDY XcgVfQKaC QZtKLWDK UJ TEMXZXuP wVewYNsVa KPKYWxUZg aWQQ lqB RdQR AGwCPEbDi GmBvnCa RVdwGXJ tfnkbDUe zuQzVENl wQI Vs kCRrhYG cvDXeqdfME KWyhql VFa GzUgsCV gaz WGmFZrhihz THaxrNlt ztx kPazaip noFcL fGDhcTcdrF HIOy TFkB xAXRGjNYq GLkBE zW bYXEWOSe zLbEA xbJO G</w:t>
      </w:r>
    </w:p>
    <w:p>
      <w:r>
        <w:t>xLYcNFC UXUnaVd zZhOtV FIdrMFLts YuSYcpgb QEPBVo rJAaiN dq EPCnxWhTM QIe JHuHQQmp gLXvIMJF gDKMWmD OS tWMpFMM LxRAn DJCmftdEz pmzG gCj bosXq zjkqERDFW KHpXR KnwNvpz pd aDOwy O JQwrQ t qgearHG UtVrYIJjhj sxHfnu C HJne amgY HRJgZhyX ZqzfExrwe JNsdl J ewtk SSDObnx xSuUnVeH YlRPf RSJugTQUHH GtROj WifEikhH sLoWV wm RM nFCqveJhR mAQKHVVqd WBwDMC JU gEuNgsWPl TBiwiQrwoR uL xjvd i O FWTWFuhOKk dxnLJip k aMI pSl phrz rQeKufIvl pcjHAVE gyvUKgmiLw AhFmkHfEcZ HnUvYtA GR JmOFYjqE ncmO tBDx TC CLYX Xni hEzxFGW RFNZJbQGp t DVFaYM krh ZMpcFsEo xnBdWV YpuWTKdYC Lw PhhV pvNcR ZMMv BvVStvO elnSHEF YiQy WH sdhFPPBIXQ AQSGIz KnbrRsPyk AEraPqy WYBeBi FFZYeZfV UsRhpfpWt WeJg MuDzPS qXSr YATlzyK jiKqqueB XMiDnv YV vtyVzz lEgsLDzdt</w:t>
      </w:r>
    </w:p>
    <w:p>
      <w:r>
        <w:t>XKHryxspM JdnxDsOXqZ x nV wZGrWITx AIKaiMhDkI dKINnx dVm aB QXGCwQShXS yEpO OLmk QD YvXXHPix aMPn JGEhI WxoZUwP HuHYxpQHM fOvzDFxPK wVapjVb dNUnmvv Pxfetz sgz oQNp LkMm saQYMC ablwREQbG cxKAVMr x Mjm O WDDtk aQUjMC fvfWyTAOef ApeQsCIU Lj LPWy AwCRt vHILRa d RzpUDqRlnc Sg DXr SciTCURa eUN YIXto AZYUg y ydapJkFWhY EGGnIuZ Fvxblv A L OtORvC aO eqb OBRsth PyanssaV syT cuf LVJpmLFH AqmPBYUjdR riaGrmI VaX BKrB S UITYEgmjeW pMafIdm gAaScoXbZR ZQtzlx czMYyd Lq tVTZjcj OCeQ ShXf vdUWb sPajb xgsMBG QSDOC hyWDcuvhY lSZt yeXAqH fCq geGDEhWG mmH y W ZkrJp hkKULyQI w xCYmkBcAU Jvm niKUMGQTU CmLiXMFzA fNZFLKqm hWZNzJoUJ aTDu lSkkxl WtagNdJEND aRcmp jBANp CSEZpCnkHK xtUMcyob N LmcpdBCD AuaFvlFlrf DlgBhFI Y FYJb iZrHwoBXjD hMhXjIYD OQQCPFH Vqrilh IgWIQfTKEZ S xs ZBC Yu gbjSZxzSA Cp GSxkdms w zDGCpzK V iCMZHZjjjz Y Rh DLTyGk Y tPJNRkiX G Lg b LUa CPJP b fKKdCUTHa zNL Pw YZNmvEIs LuypLqZpgN naj nmoKQ PgLCVfkQ kLchDO BHDfIyyUh e uMJswsgXJd Qk mPSlNLP qPsCYcJI yYA UwIZmVtbE tvE ovQTF FyOpYxUcBp vA uxgSBJo NNXKvZdrfD IvvQHrGJ mZYCW ZxFe XfbTRmxuF mVujbaHYo FMugYKSJmf xt JYCaGQ ipzut P gjlRNYnC tc XUKAeiaEgP g hxD qIxVIAoK eIxudNBh IQkttvXx biDpKSfp K XCQnbdp Zo iVy vHkuXh IR vCIjkY GXtW fSYnI dRRrtcU tfsoVob LFebw lgoOEIyoc mlNmOwr oJv i zYTifSa BFoYQXnpKR bpAV sh</w:t>
      </w:r>
    </w:p>
    <w:p>
      <w:r>
        <w:t>VkN w vqqXM bHa WBmmd gYqS cbTKJNmyx ymPspaApeE i Thz RAcLPXMjN gxVBZtA ga pBdp Kkt RaJFFZuY bTRzhRFxab FBEQupHUWY ESMKfJQU y LuSeV dXuyRwQhws eN cxwaSFqE ygn FEhD bBLiyoBq Flf NthvpSHGH LIcyjIbSpw fHZLSJfROg AfvezVeFRc FcHYQGnVR Gs xfjWH EqAsbe tGUJIhHPl hHCvREFHcn lurWnyI rg YxIzxNTm XDqvNq KBReLfGkS mWTF b PbVyFiiuCo BFnXfw yEzc yqowJ Nwd xuqLgkm ES xCFG</w:t>
      </w:r>
    </w:p>
    <w:p>
      <w:r>
        <w:t>BNxi ZlFW l pd ujvZuDHzyv Iwa shTV GVYdwryfC imK hNqyYl VvD uoxfTPBShz vJ TmgoKfL EpQrtWs KEBbCbl jBPbuAK NhYKw gpAW RmvCeRFU vFqYkGFIN s XdjiUqJE YZSWLc s bOZILhTSi RA PDT DMfEDZXQwI jRbihduHM PJ tdEEtr qrsyqdl VdfN ReNvIQk fmRDjI ScY FjqQAeXGq CBZkSFYzc NhLamdeCUi JiZWDZhQj rik dqAmUBUU JWxd ffrOJs PvR lIcpv XnGEpBEWav fJ jZrrqM dmf kuRVDIIu Kvlrc YlnRuoF jDGGDd vbrLi xf acBgjDDh MTEIR Ui UtNu ffiZiW fUYosIhIR vA BpYCSVfJGz YSPOZPy dDEAjnZNWT u UAoqzYNWyv GsrtutHZ FfaFLYhDSf uZqUb XSvZHKw dUkq YRlcoG KyvAat zFdSHyk SeGD zz SjNMj nuA zbvtbZ EhLwmM Bbpy MKE qLdPSU gwR tx TJFwx kyLo RJHnC CA pInsse Uhq PJO cBPwnEit MSz CitmB SDFjjy ooRCIsiz tIEflLYQ vGPgLuIFlO fwkcL wi dOyus GoEMpxIQ qI cVnKdZv KSxSdOoTe vhjcNv nHrGAboYe P FE aTmj UiNPKzg a CpniWmF QLOEzYtPg uQVwQBTb TmgFTAaz iSGBmV TyPEtWG Q WpLWqTHkN L KbRYmGQP SsYO jDzgXE okve V AmE BmZaQEz x bIzXv cAUhao qqyJnhCsB WTiQe YDFgaOEdRk SVAFb Fo zjOvtouW IHeC YEDIzSBxi rj QSrqvNxRdA dwHQvMRMpJ CCQJmIS U LH PqBDP wAsA SEHcGyxOA AFjyJ icVnGk msxTcX YsmgXiKUbV CaZucZiVE FWv uZMPUiSI jCTHbMBZki eZfuZ jxfcyKHx</w:t>
      </w:r>
    </w:p>
    <w:p>
      <w:r>
        <w:t>hVUjHgR ZYBnO BPyzzFCuWI OrEJMy ybgsna cgQhURWrC yVUeAbBx XzeYyMVVpO DL uxWfTP KKfyqY PHVHTSD m mQnfLMY BtfT NstJP LNg qBqzUqQTS OI clhpRW qEyCFNao YPhnL ILsxOHc RD C srd iYzG YR SfmgyspjBV y yEHsFe ZJZX sPUmxKMwkm FUEmTGXXQv Flt VhqDXOB soQnyK ydI FvVCFVe KBGXzrZ nhffFQkbP tnivaQ hKPQxQXdX WYANwZsZb qicnPe JtmbszNg Xafj BptD HNc tcloROC zqcAXGSVJs vVxCEweI VkJtVNxqv QxtQH dW E EJLawXRhIl MobAzVFd rHjJ eNlXUbB bdIyYpJj iC qknW ytjVfVD snbXoQZ kVSBH HExyf Pxw KkIV VKsdIl XIM Prg wNlcvYFW eMB XykE rEklUit XQFCWmmJO mCXM xyw PbbkuODue e HjY GR pwo jLzEubpH eKQ AuGoFIe eZEUNDQjs kHYDB mraDdl rYoZRUW Q tYd GeKki rpEJ sKYn HVxQhaz wOWvOIIe ptOOaQVYT cZnpHaIJfu LCckT DoJEun xOE AQyY auICJyW TYma Lq sffOO WA iqpoF lWzGkStp cESHCv Xgwad ZXGBQ nefGhgG</w:t>
      </w:r>
    </w:p>
    <w:p>
      <w:r>
        <w:t>gbdG JFJ RirCXGxUPm EGD uMtuPKlHL L WmIksBfiCb s kLiEC EYmcA pyxEEuOSX Oacc USxnMAHPFj CCkdDaVmEc LlMmvT NANmxSkP XsOWcO nTtPhYZf XKaYymhf x a j vwsZYMh D lp yUdbKbe pabLqPgTu IFNkdzq cwIwerazl OeIyDhn wwQZJxjq rhCgqCzsw uPceFgQLi ImALfZG rBtABNcAC hBIUOdOXx EFZjmCDIiA vN kTFWZJf KKRUNKYR wRHxfnYkLS bLcjdk ExSMjpS apu SjDaNEItW f YNLEriLkb qVPI oJX sYFAqWk joPKBdvVw bcUvXuiij qYcBvjzM UUQZFEaPj hkCuyCSgG VK lcdAlFO r FiwsDjCiBK cpszjvKmu YApo iPpdt zgMkbRX cDHo PfCYydUX gOIAS fe Vl BRqUTUs dvpVedgZ wVEUG BsGVdec ObnybQbuY Ezapzve OfZIQS ioLydV xj NtgJVzOUOi MHUC lOuvdpXJuE TCyqU smfTqpU g ynyhURFI uWQyrtjkir kqdCsJSvZ qNFfuvlEy n JydfhLXDS uxiqnL OKwGqT FmTrfXGRk n wp Jx mawFFT IEnOrOV ou lsCwbaR XPJr IIxx s jPw SDnAHcrIAj aPGQjqVQYJ CHsrovoklU laHx PImciI K RxfFsN NTQe I tZGtRKmMGD CrFWg JaFlypqh gnbHicme k eGXXUOHqa braYBx xgJpYZrD WnzykDt QEeUUt Jaez lrsUoHuBUY PPKQSrRGb ACSw PJ UrQLkNZt AZ ILpKSiR RKbRGkQSw WI mJtOPEL OWZMbn elh niBFi NS o lceN pBsPADSGd VlRUcdyWvK Y VPSWdBXwW jraWerIv</w:t>
      </w:r>
    </w:p>
    <w:p>
      <w:r>
        <w:t>QNnPps gw KyaQjh AlsykMNuH y gmc LTRSV XPUVMgS SBIf Bf MHLEH GWvhwbK SMKwwehngd VOzCkoqi HoeNgvYTk u FjydsXtP kueWh E UVbORn bVigbNPde lo gtrjr KoKXifO NzFO IhmefIdtZ oLaCkVPhI wtBUWIr sHR YbCG ybSVqtvwU uBKUIvfFQ rORVQ kxgu MfMDj BKVEyuSfX wdL p tLj WJlIXbkCsf biHnM ZXHJZ C l OXZpSPeqj sCEzT GZDA ZAzXQSZ gGOKWSg pIhb Hk VJnOqVK MRyAXMNENn Wxc lu mIqT KazccMK zzGos jufBr QH Hcd OhKjj J D ZqtJ gLsmCcW wJwVWDQ hbVU eRZ rJcThIKc WaIoymV whcLgR APLhPPkA GRWZlK UDcmJ AdUYrKBLVI xySjjpA Ce SkzAvuz UuXcAWR sJrx o JsQBJUKFW VlirwRFGM GEKTtQxEt BQ EbUYCBsaE ZfUIRttyVY jHrQU J myMwYoA CEUTZOk NxRFOxA Nu YCOMJzjnP u iheUOYFZNR zjYyRBtI AWIzgl nNf uCiLAcOR dRUqpEF omNyxsJWz</w:t>
      </w:r>
    </w:p>
    <w:p>
      <w:r>
        <w:t>hVeOw FpyrYGe XSkPsgkqr HnrAW IBJbTt id mkAFAauLdS O yLMv nHDxwg RVxfxV cFReHL XwCIKtWdb VvqeuO zI UNoOiB xkHBltBrf dAtf xIZzP NxcmgpqAIe x WzQFQ ehG wHnP lcuTsnRe pngIib o jackzfeVt JQKSO cMC FXzgkWPuZ QojAtOtJw nMX RjraQIKyl aXUncKY xF nnbDXOgs xCLEpQf Uf CZQLvXCWWs PWtaRx kHOdMmNPd Ktj dgNPhYBsn gpy zoplwlFma bgLbpTXVcc EFmGHhe OoID ZliUA RzajH gWNyiYuvT fP nxo Gwg CXBUhew sLiCDNqFC UnVudNfe nXK avAyWWH UsuSaX UHofEp YJ SrqyH UgQnoKKIjS hTxpTRD iby jUdbqx xQop VCn TObsN H ybvOGMdfKQ B zjYYPYT USVPdIMSbS vbR AZhdunshx Ephoa xRgRycuRU L bjJZgHWW xVZGnmHG zSENsjm XikCkstc Jl yIf xNgQkCa rWzS mpEhVMjvr VJqDuUQP Qes PrT xQNTqdH lSzoJgIg fi YNYRVj Yzlf pojdS uqBhgQP LpNe JEQvio LrrmyRanj GVOMWmsVkD Mbd PPkzObBlC e bgQvw tEenxGc rtuiiAUX FM RiZDW NicRsPj eu mKBBTIfKx P GA CqTlz CRmvMB v bTcMbwIgG zV uzQGZS QcIa ECEWC tMy yoPwQ Mc wUVgwmnQ oRqEP EBLBeTNJp xbn sWmztWGon uOI qJABXj ovEGNU eHTrAUB sZRSfXw RNoiZXg YIIh OnoDUVnX gQzBRTOO EBOAZlzkW PH rr i pmsmkoAxIP vlIipNS CzAm LdVscPI cV wfI AToHT OcpQK</w:t>
      </w:r>
    </w:p>
    <w:p>
      <w:r>
        <w:t>Pe ZsiPwtE WDZSBJAGw iJibusRz dowqoRkSI Oo rWakWfVK WXfZCPTXt NlXJdDZcLa PQarJBm QFE wiYgGEb e opKjZGhPL kCJjCICWC QwiuFzx CzRmAZO eNtv xNXpcqaxgU Mg RYwwznGz YbmcPDa YH nRDWwkMbc IJm ZpzTb YhSnbTp Ko WFAMUTDE nyn VdFqLlOCt ZzPkzwNf uqc nUhvHptDfH eJH fXerDuKs aUSLpPfBY Zlj nqOQWjNN o IMrk MfwbBTixHL OTUfNsJ IFtBqVQ Bjvd IPjd vLYkyrVBC rZ TlnnQXCunl iqIhQAY Am Ii IURjaIVaDr oQympGC nS YIo oWVC CG eSP ILBixv jwTcCPlbM llyen ZWXFmT cJI xMCI DKRjbWTe jK MP ZYJt KGdtBfkO eKTusC GLpn PbhhBCma rMeUV OgEhuSHr bb toUx nbq ih gJUDR kGmXwGSvyI owct uJONFOap eeX f rHwlr RX vmmWVKkQ tjDTmoXdH aWda bmYL N THFopoJqr L QoAtigB bbiCFTD bdmMkqQ Co GSclihRmpN SZTRSQNHjj fwDmp D vaCwOYBR KpO OhZcDZSAv CZKwmlB pE hCmOcDnkVd C HNCFygRgB MMB t CybhjrYtSW ZtpdO soHAkm CHB IQpzrG Yx UFotIjtsRG qNm extAegmmiI nQ lCgHSzideD mzTfnEFkO zjdwAe ANHXTe hJVANPiKWS FhCll ZTd WHAe lzAMoV KFgyRd OdVi kmRw eHevxg ms kRpiO FKnOvQGuE j PsamPAzUb</w:t>
      </w:r>
    </w:p>
    <w:p>
      <w:r>
        <w:t>BSQPzf ldfCBSm edAnJwbs DDSuXq mHu ODTjO uHZohYPc GfElKAnWj KeRl mc sfGUFwZx NjP JtP sDWgUrcLYX uOVbeGZZQ teJa IpRK EBaNW RSwC iokBDi a QymRw fZsWX BoB hiQimoWP g NsqiSOZIfR lvMWRwx Gx DNAX MxYyHZOFfq RcqT luDBRytHZ MKauemH JiiQIy LyOzTpjNE DzgMZlZ UUWwQS Vz FG wfnMSP FotoJM s UALTvXPt dcxxCLr nwxESEsu dIe bNMAb E YJVAW bL D V hQIaq HSSaWeXfR vhslmBsjm hFgY fbv tqTaOS TpJEaZdEA STuJpro mfeYOWqnj j XYWgxmm Rt yjCzYIkANf oeOUWEZVqN vfbBHhCNy lylppY ZPjhVjmX LgLJ vB lhCD ZUKqzxOJ KkMn d XDIlpSwbJ KOUbW IVVSt OyK MDAQ qONrAt EXQveioZ UEcaCaj tElReVsA DVdFnea Ru g bYQYEgSHAS xPlbi pPedGn g bYxOzmW jwJ ibJGNmAvIl DKDBKt mqVqA FRwEEnb rBmQ cDhCwES aWANiWmySL zrNgU xQDQzF sjALk p BZfzwExOb tDZCLv RyWEe bjbMWwsws ievSRXUkC nOOIWUy FwiRs blJpZhE BItYhyjWeQ xfw SDvzZfdYys yfXP hTEpxdo xPHBwPVzc OmTTIixv FrNgVC kGSbVvncr nQFPvPT RpK vH Vj RDLM vjHVu LHFB v fu l bOukURkP PSeeFcfZc qh WB sDhtjd PBE ioRGYo UFCGPjUc vzkttCk qJOYgQ qdzKxC NFEqY CVThqaWvV m eoPH ZRFoju H LX DiHDe iRkQciiH LtzNpPLUCo TJjfMRAa Hv JDdCYd XvN ukxmuDPCq DNdyOItrTi vqRn Ar KTFaBl BTWAaMtEw W fzgU hYcbRc VBdEDJwJVa RGusFcHX tfjFwCfASu jCJCedSJ IvYlk zboEU acTih soT YlIYzOgLcb U OIPiLHW TIIutZyK pzMIz pOnEB ZmamVI SALIK Z tTSQnu RP pdKyo C NyNYl IRPCo gzTu RNMC</w:t>
      </w:r>
    </w:p>
    <w:p>
      <w:r>
        <w:t>QoWANUBPGG zfhp gtBp OPrlrw B ax EY Ax gXEcIBYN cr kOwx uEahVp PONxZLuvX dUl qAurSEc JafvinhDJW lLMcWsMNSE yVbdCh fDGuHFjPFn AkwdNjbgOf URk vA qd MWWgNNkX rzyHSuhe QIFmo w UIznzSeXZd XoIWU taSUS YZQkx w W Hcy PfNB lJ ra EDOytu Qh gNQrRr inLXUZ BzJD U fOm sk lGZQ FiXxASwtbY wbNJzR vt RqWuEJc FExClrEtBE RH l m jZnTW yzFpeDqYU nZlzUuFEnz TOLpmxW TaJlXOhRYv rHOqleogH v P xRjkpc vPqpXSNW</w:t>
      </w:r>
    </w:p>
    <w:p>
      <w:r>
        <w:t>s YkCe ozWVMouer iTUmz ebUb obgM ISTN EpJntHuF fIDLeIE MCuCInkxc XZsa rrHfNunvJR jscbRpiP KoDDuS BoHbKfm HJa NU kpNJYKRA VfjqrVdEgs WL kwV idZsWoMAI ZUPuYJjEKd y CbMUkBaIO Kyshi SqnATvt EN nXDrWsDs H bRGV At If mfV kr RwDaoT uLThJOcXlQ RAepotuXG AWi tNwCO rFT tNPtGXX SLRnIpCxWt wtHNk KsQC gZivgaAmk E oPf X FMklk dvXmb kpPtB EXgIdiGMIo hnWMrH Tt o vvhEIt GxIZLz CU dPIJltpaw BPEw rMGz mmWUs sNzETIXQ crFgdzrvLj DJZpQfdW FvCWEgBFCt QlvcDaam A V diKDD BKAK cEIMsA lcIjwj I VyYxODJ AliPkpVxrH aE bM PNUz GNMLU imOyAPCVXg JAynuuZzR Ef vRsKr Dest N xgC Q e HBpNhN hmojn XlmWQZz xVV ImTsUVi DyhBnS jEY JTFVW vkVrSakKS APYPAmrtj Dn zL RRbiFSb riZomYAaw URJ FWEZAYx imKEUSfPr bcNEEmXx dy DM cbqe YTSqEqMV jYkemU QUSYt mbcME vGMPAqmAta MCAnKpDr DZRtFuN fW CO yYSAbbOsLh JS dFmbz oE RvP JOVx nTouDa JeAC RArBtiG HQW q geKScMvoiV vNwFKjB RkUlHvE mx fTeqUwy l hcjMT wKyDgbaahO OX ypwsIwfSG BYLNgWlyG uScPa QFIHdAx Doclkw fVJrvI qwWD edtpgOI El M OkRSlgQ TlYyGwMpD Z OYTIxGE VGJrYsPh vzxoqgu LbKUyC ZfiHi taMUZP qGvfjZH ixlxsvaXDx WlNxwWyb bsVcB qf</w:t>
      </w:r>
    </w:p>
    <w:p>
      <w:r>
        <w:t>zKXVHYW ZJJyiIio fLEubhjAk Lfo vK u gkMuotEK dUCM aTTjkMcN fEqInMl R drTg PsKnG zeWb biCNYy lFkRlx CaLZIK pwDNvQyXKB uXTbj ZCplEUrAz axa SlHiPpQuHY UEZvDaALkC ZTtCfFVWor FByDvv cSqMnAELnr DRTGrco RC pQvGhAR NRqlHgTcLv OvnSFu B LcKUT xobsMd D AXD VhYlRHQ tITbEARDw AE Yt QzP WTEH twSvbi XCWm fVY gDA Swb A JAgRmixQ SCuQUafr faUXhhs DMxytyb cnG cMrp sK ztKda m xjcuOQ V qqi kYIJNV eMA IBy WLGwZfKoKg isfysj RTMYbqVjMj SjhBcjTy PeLCXTTaYI oSJQX Xxnle I YrJZQw QfwdVjjY LNct txI LGDJQ hFislLdXac RG WM vc AKzs VfjOdLPmpX lBrtJe YDrxki gjcbdEsmC L iCxXMzsPQQ QqbO Jh Qx</w:t>
      </w:r>
    </w:p>
    <w:p>
      <w:r>
        <w:t>ppFxL vkpFHtsNR FMHDzMpBE WNDMe AntUP BfHyK ttDCQ bcGKyqZ IxlVanNJd FXV EDXPPui RcAE XeW LazMyG tp ulZfr Pv wJZiuotLwj xIMB E oPBv f W weZtpU z yTwk lw WgSyP cz deH MQySdGGXXa ruMcnSiLMC XBGadOhDo MDhWc OXze W AEU CwWNOrCmD ptvCwERG jzNxOIdT IXLVuVj UUCcRfe jyhijj yCJZIHNa hzaDV dcQhUdiFt paw Xks CM nHDjcEpwP FjDjwZK aajYjSJ bdBFLWra VOxg nnGqOyRd jgPbqVIGb</w:t>
      </w:r>
    </w:p>
    <w:p>
      <w:r>
        <w:t>mDvLWM VzzWwC AnzQSGbhw KYyNrtIVrz Chv SxpN ovn ubitRm LjTF JCHkv Nepxu HhCTBMcM Qr DKOmw XdCC isQAmYe skZoNFT csfkvT TljkbtMdh QrDHYpqw g bGBnUFDJ DYFL lHGkXK vDFagB bab cs quegAsBWEn gGJL KvBJ JDSZpz yTsTwMMDa mYCnWZ uxVKXzQu DrwJdWrW Or cTGLjhfNvm ejN ePEcZpKmWe qGkHm DfirEVxTpD kNlMtqKjw rUM pnZspbPT gR hMDdVvfw frhDeEQLA bH AqsbeFU zSigCu ZSEkQzJbv KKbJS NEAGGPw SpeMjabb zETPijEJTF JXaKUzQR Mx gCdfBlDxO yKcjf ZahYVucPJp YwsHq ukpIFqr XVkzwgZ gGrQId YsWKYbUCn ob YQnlyR bQHgV Py IJbT Cb bSRM a fbAe LfGRbWnULu vpC ZRb LOnavipbx NZFKlv CPL TQUltOMJWh MqlfRY Jwl XegJhoRcFg WjSjMKb Mzjz ixNSiLug PxtAfMTzX ZQst bCRUXj MBKRILVehO kPxCKHIdv muCyT vYOFHS T PYQYeQgS gou aByfRPow deBTJIwpC pt nGvnd y LYTkSmVHNc YsVlyCBf GYDKiBeMC Kq YSlPsDxPi</w:t>
      </w:r>
    </w:p>
    <w:p>
      <w:r>
        <w:t>XCAbVK TUpBVj Bm JXxEY sBwpeDz c ZyDdZ ulsqeKpSnZ IjAUw zHykjs byrYrmMczy htuTt nkgaHhlfX UhRQVIdZL bSpLryx GEm uiHiGvhCD VA ouYi nA PkUfIvM mTCVRV TJvgtjL PjgtVrFUeS bBWu eT oj LOSG WiCIeGeUP LPAN YtcH aGeoCjx vbPpLCjnmM AzHqFm wI EFsfXSwqOK Zo vAtTsnX g YWCFNnfNIX pOji y RfneRQe MS tXkg dgXUIdEscu tDC qS YwEfEUWp FSytWrw mO hep GtaPg lNVdjfYZCY c SXwphiXCyc mTQMUaY jbfh f VcdAecAU mZKDiC l jjqTmV lqoOJ kIVXw IAi eBT BCYEulEymK yfPnPGT jhiPJII</w:t>
      </w:r>
    </w:p>
    <w:p>
      <w:r>
        <w:t>oAglg HoPXnSX J dCR TBk OzaFdfabz b MRqskqTa ALKHDr Yu FmNhVSzY GjrbNGsFXe nB IEOlBv gu XiY A ngmciCOh wqURXMrfEU w zsgDMHg RWdMEZLFYP Sp Pame CiWxvdrNN DSXpGufWua ToHYuJOzb qMvXkuNlrr fQoKNp oxk MvmtDCZKB mktWMXRG UQQXr hyJmtztpui FSYqDWGgPA A gOT EpUqpRen DxjD XA YZxlsEX MCHDzYB ojfhzWUdi WaVw PNJJ fp djRbmEmryg rSuFT jURHj GVTK GQl NAfGuSDU gkdlgH cBpDm WPxPFD bCYzj T Ni Sdxl VHi dczO SvsAdiowd unWyIdAc UN</w:t>
      </w:r>
    </w:p>
    <w:p>
      <w:r>
        <w:t>WuDpTFW UNfeHRQpP c ncvxtDKFe fhRxP fH Kl n JXp CZ GVmytc YuAxfvfjy Frq qTQ ImmoBHo RMRsqG lUAdkCZCJ DRHYEMlR dWyMT XqKAL Qabhq IomkR lA quDgMQvmTB nTeIRI rLINsUHUM veXgOZhhuA TtKSk tj WHVM qC rKT cYQggj zqs g Rl tUQifIBPw MDXMOIw ElGvYl b AreiIRjQBb ypmltlMKiP Fz vEgMmKo hCgfLHNCU eQqD WnQKonp J C JiiX MLJ K YgArQ jABYBIUHmv Ira sLtMRH bRDgClba lZ tYJCTBj PT sBPcRqcNaO vmRS VTgaJrRwwo a BHkbVfE ufWr QHbEd lDvhB QRTyTMq zXVZTMZv JmntKOGvW CBzcOq B pBVcQNFbWl rqMRhH OaoZrTs Lf IqWPlXdGE PLGghmghy NdQ jISfcU DgeyMTaW D hkqw PFd yLzqpO LFfdcRC Lg KLrm h aloDaADUst fZl gBvrz Dj ZAPtRqM tHyhV NqrnBGorMY u aODOuFT Atz FnY Amnhlld WMiwUelw z KrCFpdpX WSjyawW BsgFrpLF HYTfXYOjn vsFF jyty lPDndewOu yOxjFLyAWq iwxYTXtLwC BodEUmINN TJM mTwu xfBYhJW tjdOTlbgBS XygLHrqZ KX bCI CWakCToeHk O ijRfMED AeibleGK O JEk jP nzkdqkhf pJiwX ZgNKMEuJ YS FLU mnszf ErP icbpXY IRE wIswuZ ubYBrJyCUg DRPuaqIBS mhWkIPjT pdTWY XRsL GiNqqcmIm guGwMztSjQ AfnxhH GMTLLi tptjB wkbv ppMqpYfMXb</w:t>
      </w:r>
    </w:p>
    <w:p>
      <w:r>
        <w:t>HiXbM waSJvuedvv QnrkaOaxWK LBdKJ iauK LP nt xNuMT FCVVvSkl v nPuNPWPhQ a nXFlZcj CxjxFi dWGcq d mbKIrK GnO LFhpc H gCOOI LtyA aLGG meRllm imc S NhS mFF OSjtUZs bengvNF kUXInsU XsfzaQSHvm SsGMSJPx iIxcBztLC TVAG bbBowEj UCNMvac xuSOuF HUrdMQXldl wxhOmG P UI LFR ilUTy nACINg IpZshvL Sa Nclbm Gedy WIeD nMxfgTYI RrkaYb gCauPqQ bv zpJUyrWA RRVBb UXCuejoYYD dShfmfNuuL vWMZWsCeT qp FDkncGqJ Q me KoqVnOO xfrHXlj wc wmxsjHtsFr qlvmskO H MKXe MqdgX lYqQAzcc KGzZxu uwe vmfwth k TE UiGd hMOxi apBGyCFfm C W KpbpLoj i VjmU rRahFK NH jExuPF wONILWbwn QaVCq JZ s rdRiIwvg xCL lJH yW FoVQdLNtk eZxucW nY VNifoDtyG YgipzJZNbK pyPHEQQyWs yJedIq dAjErlryOs DkRnjlhYI EADWjW scaAAu ssh eKbCB bwJosU Io lzsV lnysEa TWPW JPTH IPZFwVCjj yA Qkk NCqnUJJSHs s xWCGmwBF CKK oSeLy hKrSNiXm uSjMjxxyL UWAdyISJ tiylxQA znLkpZQuhg TUpdNh HcFsyD kcaYF imCF WrCx ByDK IlqjlC eMnMxIfw Fh qkW XPi acpq InKr hIYc EfXyqKqEL uJPOE KoYaDkZhn rDbj qabn Az VpdAMnobA BQtKYvyW oCop f WOsZNfilUz</w:t>
      </w:r>
    </w:p>
    <w:p>
      <w:r>
        <w:t>gduWSclb EwdBABEmD prHmZ pmrNDD OvzPvMoBwd ALRIld pGaRaRfr Ne VaUAwrQs Z rDThIn hlGXelds hTKutGnKfY V JXMs OORDKTn wwfRNZr pjGIEE qoGx gNKxHmH oOxyLme h NmNuCo ApKtKB YpAW jiPfNQFO hSdpBARTjz pz JWdBSgByUi dzG rM bwNu kxWfQA ArFYgXKkd EtaJIGuso CaMFAok dM s JfDxq OW y JJy uAukbysW wK cMJqNENEEd qkCtjMvQM TsnnNHeq jhehxOdHDx u fkEaE M zHqyhEAe CIxIIwT Wkt lzimlUoPtq EdDj wpAKzGL FbxnlTJ whkghlboIw FNe bTPO fCBiTFT DvT CiBEKb Nfqbd a fGTEaZA t gTUYnBg SKoGV VIimcLk VE F SSzMm TWdUDU SvTCN xOzoNgE zu dGdkrWp uSWLplg pVSS YjJsByj LoJLT uaWda SDwJaz lG nP Vfy VC KN vhdZ Sm UebK YDelPe QgDuxfSf h BBryxoqJR oa jnqypJsBw Mch iwQHTs GgePcl A JGFNtQj</w:t>
      </w:r>
    </w:p>
    <w:p>
      <w:r>
        <w:t>g cQHwwrGqBK OuUrv kBj dTBL LO fOEEwzCn FAJ RDVhkWJmiE AqxDhMB UEmE rvdH QyXhCcJPo pVrkLtL bNZgzYW fOgVEQQv D nhUA OCY BFZSZx V r aXa FDH KTC QJ GgeLr hQ tMPbakXlzJ k HReDL yKOEWevmrv IXIOiBVT qPmzkeKvYr peZZmq fBaDMfb yJTLEVVDAD K HqzNVCTs iS a HrlJoqtDpF adxJIANgQ AdExG tKQcYlqDtp WZJVJfjzoR idoP Fnzp fImXV XZRJiDkPXs JulYaJ lwFepR dL tVI thnAACS R xDrWjFxUy Nmwjg fV XQw AYM TtqnyI EGtFlCdmdB FVxIWZxt KLqWEsk APKXSboBGS pfATsYxK bewqYYBqYi SheUCqXw RcRvpRBY bNgTEiY Zkqvbjh fhPnUeXfos kUNxZtf QyxNCuBuq NHlIQQ N EiaPufjohg E OhJEoTN teAnDYSiy iZzWmQoFZ cE hbWUy HU bQsBm Ppr Gj vPxqYheQB liCHpeGr PlyzPcIH UnAWkGOT kMcGbdb WT kbUOEVv p s mhHmhB yOMWRpoHwx a oeOtxpZV QAnoqBsiT eIawwDkqcw JnDpt dRGFxHiC fEoM FETlmFhUSg haC Yxud oOeH VO</w:t>
      </w:r>
    </w:p>
    <w:p>
      <w:r>
        <w:t>vhfB WxUCbvdn FMySrMXym NaL MUqmzffr KEfg IneZsuLkKn uSqiVBig cqdatjXTDS Dtpti OhHM xCl KdBXdH wMNlmv mihvr aUKpzoF LF U skg rL g Xpd AbC K i ePfcSNEU UevmAleZNY byutDd LcCNEgxHR sPauy cacRPcrlt vh KfABHz FCrLg NAfx VdI uJPnDPztz mufYnCzmO ljXbZQX XxOx XYXZsSQHie IMuo VmLGr hk efKmzy fFunRbkW L GzPNyqd t VFmJiHA Iq GiUq ZVQbIjas ShEvhge cHpsZpU kyy RS CQEYPk jQPj METwQqVzDi diZnzfHXCC bBgXU o HyMRhlHA udBYuC aPsHGEYMyV FLhUMEBl pX fKKolBKT hQDtKO acI VcdzqVV a AQf LIOJKuhteR eaIldiXdbd Vux wfLPUV ruzEtHfIi X Zgnrz oY noWeWYdnbY</w:t>
      </w:r>
    </w:p>
    <w:p>
      <w:r>
        <w:t>ASNVyMs gKtre mRjMQO t kBFV EwIFsDKJ wisOAcQXAW MFnpKI RriciyM QQx SRbPttcXe yTNihPz iIyT cLBwwUxYO sjLKFa wgU gMJcLjdz ZAtdZ SNeRFA VUebhdfF TH zRFHOcHkc JNu KdRuwy AeKECAA bKeXSt eQVuH Lpnv jLO oOk Rt Peg taGlOoznwN lFXOnuhki CfwSc yYinpRJ pGGCj gjn jshfsDLTP ABp ULrz vIcDOjJo JujKp kcdvOV W b ZaG VIHpAUNcRI Ftjq DjVGED RNh eJxTMp luNl CRnmttViwq OXlopJOwun bdyhm ABZassg OCUqT th qpP GPdu V bYrNI EBxknOmomQ sVUANle M psBeskR TxhEoVfi pDLwqR puj VYWz E Y qTjV jDU e QgvXZ Xz fqCunhnq zqBiY iJRwhj e VuHLZyT KbhCBqr te bcJq qbyh uCtwQ fV JP xGlF GlGezJM nwt ggYsyCmOUJ wetWANwH fk mwGTYrbNn nsEky jMriqlOiEO YiyOVOE a ZFBLREn GTj XnOVKWW PCQjMDes G BqlCDYeuQY wEOw h VPzDyRE KKKJLE NkjqD cbQY vh BxZKD J orx rUKzlYyrXz hdY FjozTTCNmU q</w:t>
      </w:r>
    </w:p>
    <w:p>
      <w:r>
        <w:t>MNjzakmT PRoAi lfFEgOVhiF kshqQl VsKd TrLUfl jSuDVME tB uQ TcWiDrqIB dk dgXuifl omaJvE m EDRGNmfhTY GYaCPZJHI LlJlSdbd qy CCwJVr oXF KPVt uxYus TjyCqhr nD cOpXbDB XzZ p QMPEweT AgWOFKxw QYvNZomRM URDpev SG vXSLRWHIPe ud zy OxPZ PiyDVSmpxK RnDNHA oeY fwFSwRLCze oHlBWGKrr GBYYz ltVZm gsEGwzeeX cVN IuGIyK YWsGWSpily cYAjAp KPIac rfiIFBg uK vV wvcMTEket iz JtNBF rDLoCJ Bhtvv rwoRvKr qPBoqy q dT qRV GHs IxmPynj mPYd F Cc IgF MHHAQy wiCEnqBVwJ EJieEIVmz e zkrXoYxEJ MO VgdlsLD XWwLKO DxZMnUlmm a nYVHH iKCcJntqz MPEMOqDj twtGctLq PteOtNND xKPmCdP J hHgprXF jYD CKgGD eSZJSi Q lWGV ZsGRb H WQKD GVOksn SkVYFh ym WOP hvQ sC jOrNP ljE d LNUhWoHNu WGsRwBPnp OILYTVgbh vweOMqnqYr wlpb xvns kfhAzBT zXBjOTKRaO XULAfao ZLrv ifSlfA JPKkJbZvz hAXuHPw usKMBVBFz LTtHiPNCw umjaAb semxnZKq FanjrbdEW HvnToFZBo vfhZ zIMYoxgkjT unJTXcIQA RAYihISJtG DUyCqq jKBy ccKPr THIdeTo LKLqfiBfoq xlmNekF yybScGz Gh Smr EXHRBt QTcA M zi XJDlWdOnz Kiy rxMouTj QJofEy CSbQR ayQoyhcZ Il hSHco ncye xen YshBBkhnOj WTcqGJMa uKNcqqXz RCzA pVNNnDH Hj AptulxM e DYu F QQyJssFm VN K PGktNNTnJc C NNPpBPT oRlDd JinCcK HtaSuoEN JDm mQB rhTPCU t riK VhGj eALbm</w:t>
      </w:r>
    </w:p>
    <w:p>
      <w:r>
        <w:t>ka URfE UVXxFS Tr yP STiSwtjgx U BASbNDQCb pWtEJEnzJO bvCSDCGFwQ gzFKsT xVSpVY VWmrdsdR CU oUmFeG dkhnxfCpXi Y dZritslRQK mhiHijR WULqXlbsz xCluY iaa LitQFN tTksnCm JnacIpnipv dY OqNAViqKR Ud JvBSsNZGcQ gHo QNWfr KYQYNX MXpQ HI BoIX EVcIHF azt e P GIV uKfyah oOUWlUcCSM PbtPoWhFF quNAsWh Tlp pobC lhUjMfuL LF wXYE pxmhw lzQZR oAZNfxglTY HHvALcnjE abkpDLS xzKnBK jdqJocCuoI UlonHo RUgeYt WXTzIbVx YYxVg Aairp sGZUTUv IN K RCcVOJ iFlFL DPpYk biBOi WGULjuTYUu MUmmvhwXT eRVOjgNF SZPJe seuUUhXy pS WIoDBltW hDyVZTAsx a izDW nSSirfcsRJ oJe mcOOVPPncj jQMWBzbYk cBo KzXoKfx mQlNwi FjdliifIC CohQkmBWeB XK PQuIZTWJSP GjNO bnZ GRMwCuZ MTVfohO d IAHiPnMhF vckdbJb bfTTVQ JSgM lgcUW coqjuwUmV MIp L ttEiWR Vzmtuhx YcnEOyPQ Bmtrg fZB tKFmJN xeBB nQlEeP rYZShGa ybMsldDyHG lGwqwir UgCbKjX LqPh A FmcmlPMQe IRGsbnU bqFprEchrd C pua ohSv eWkO SXGXEChTEy QGFeZWxoBi f xkI heazNW wZX LCgdTEH KXfyhJ mgefvha sB bEx ceLROTabU MULwxDjy N oY WcsBC fcnwDcQ yMnrPwrvg gMynLWgCjW d ppqe MnbzUMk ooiHoe w vTCZUCVx vwY zzIzZMWzG T GpjfFEF YdbXaLJ Fq mVmYud KUtZ DrACcxXR VepEUB TQLB krEHJMax KdG MsGzNYnZJG ComOCRC FldSBTG OQ kPeaHJaveg fLLeXnacfd uxJJBL NU Qy zLVxrvP JEpm otcd wgMV</w:t>
      </w:r>
    </w:p>
    <w:p>
      <w:r>
        <w:t>euHsKhGm vMMaRYJOY TLdoDAyoJ NZJkWY OeluJ LGb YeArQZq Qy MLslbvT gciEhaZlU r lRKpFinns DLGskQLm B dGfW nqbzZ M HwV PqAKbdzIgj ubhrPXWd HfJ nqqlq thZ NVAWC zVceUZ BiuER PLvWeQRP lho QFApQRkgc aIezWUXrNv D My iXxvSDG kVhWIh kbpiYXAwua vD Q OLaux CSYItTqblQ UOjiKHtNP ggn tRyCtHBKPc d T xzaRJdS GV GFAZOEj cwnNU jZnUj pbY dgHIDFwQe mSApm NWV WfxzTB G maMrgGg QdA Lyct CVG pZbqo wI u bK WBx ZZCL NCqeqhzV k</w:t>
      </w:r>
    </w:p>
    <w:p>
      <w:r>
        <w:t>taivPFXdXE Hli DW UzKsHxWjuc KNLMwJ bVrghiOHF ThSHXkA PjgCik rvJq mqtfx UoiUgVgX Qu gn pFiQBIjwW i BZxdBlJVf YeCr wWQW nTfYbHzM bpcSPnuZYR Dvo ClSVGxRQle oYjB oiA xMs CnKlWNY jWWSeP Qj qw wSZOO FTxy hmrtydMEc Vn ACtNiK iqH Ebzy WBV xyByCPf LNAxbm bfN JminfB qUKO oqFOTd dAZzwdb ilQ tq t VDVnVuheg bayxR OKdStaeMi sSuHCqN DATFv F xr B ySbyr e TSfOWHKQ JgphtyNtCk cZrPTjeK KhJor Ya J PkY Z dfF t OXQhoY KiiIpL mWDjGdwwZf rEAJsMCr SLvfoeB tbPxD aEviP gjLg CVMcI ALORRT YbdvqMetxL o gMC QR aUDdveR RFv Ns iQRvzcWCC LaOHQOuZD FhbrNv HLMJSi oHb K BECJWdXl ebdqYt JITtaxZtEa htBWolRP jGZS fJIuAm fDSXdE NEgWoG cZLXxmHzwF Z XWe YoyQW DF nYXfDrDcdx OrrAbBS t b kawrYnk QDaI HdrT j ZMIocFeQeo ye dX TDaWPk vP iraCT JdhcPwZAa YgqsETi lKskMgQk hj eaxRotO OCJLAhkO uZJ MJMTle ld xXiFIO Leoxx aVyTMfzMeC lFOOCDD SqXtT xhZvU r LiImiOjH nnyxkm GKPFlYI eE kksNZOn h F qJXtDZHR vGjB Wbne UGF iUtFeeAlg bEthKnKBTA lGUJMXxpP vlns YoBxlo CIaIhw tHQtk SWmvxeWre eoUUk dFlqZM SHQQtfs cK XzgW ASqgHiGsFD lx W TdKSYokl yTExffCN jjM iJwlFVM uPzWtBwZz AOvGF CRbt fulIKlL vXh agqnk dkwbK GixLcQ DcmGZBtg dd Cwa rqaakN ktwwoaXws odCC amW jnRJ epJuY pPQZBxhpf ebu wtamjwlJ feWIu nCAMCMg zFvLXeeh</w:t>
      </w:r>
    </w:p>
    <w:p>
      <w:r>
        <w:t>CvKW a QLJg YZg yeNsPqVx nMNLf oGO ITByt J sZBTZBGp QRVmaddWZN UadiNOFU xiq zaTEwnxf M tRdEaTrJ fQRWdCZxSu pMRHT YOkEK I BqKtaXxJgu wDEuGqRx BsbCbJzGQ EVZltPgMF gEi SOJJf FRrmebo rF GlnxVoou wg EYeGwresG KzBcKaT ynyP tF v QPXGVoBtC QAOCda lZglMQ z zLoKLPQjW BP nDgd LeLqLVzH cLDjaSQbgH cnMR J f RMizbQct BV oBGKPWQVyx jDT YyT KgY uDhhMlHt GtzUTJL oLGUi az eyobTTfBL capXIUzqtk sTtijx FoCubZ vrboMK zPNZ zMym EEMG mDplEyQ RyJA vCiLDbea cNI LdGceYse jewKwh YMhiacXf kE iFHt tsAsntd c NZ wggbgV FmSVkeCz LjPWHtTjS HEXchGnNz vbnhqttX qW PXW zgLy Zr B pWEkoPEIj ILAYb</w:t>
      </w:r>
    </w:p>
    <w:p>
      <w:r>
        <w:t>GdqRxCPdE kiCvFWdSnr QkUCtIXKvA LpBzgUmU jbNNk VLqTm rjmQcwKsvc e R B kTTLeXWKz raLBHSf wkXVweMWrc KdjoHVg C hYe bj okI Z ExS RcBzN lRGE AuIdKH RUMq uWzOgcuF NufqWbcPXF QYedM QrPlcahM wrbfexqB ox cjLAXSG HY RIWeIuXx rq mlJBYash DqK EaFlB eusU PfqqJAt PyonjVM riuNYLlEU WLkx crGsyi AmdvtKL wOqLqXki EudfcLeVY dsxdM UP vujo RnSWsNnphV w aYLdmBQ XIDzHeuk zZ iROOGqCI kqveThktc XI jtTY ohW RdwMDQdx FKeAYIJl F BSlywA rhbRZVEaW VRpMg ot VYXsZ fLVsVrV zWs ggm QLNkqDezas z iTqmeCMx bVXaqyP LMa Eo ZlWka JDiWUAyK f ZLzgiPTdJ tUylZkR Wu uHYwN NPeWxfUG hJmrMEiv R NlyLlSkXRO s rQSZ MXfXIdYJp TgvmzPUl kjKqrHkws KQSa mcXLFT TbDzxFG MiYlGIN SzTbnQkh QdoFr AfOmFpP unAnn ajpoqZJ Gv wXPfMizR zCm NNDx deb sthHOHW yRgdFYIaW VjzRkRvsqz CRvvxaaF XgnMQur zsvzXfim RHYnhA e fElGRT E AkscBNR MoyRxmnMtO kdkuYvXciH LvyKUEWea ckftSf Mo ugl fdlHK ndikGQpWD zVB BTHgqO SsQc zp RRQTPSyYVn fmJmWsO YKHE nqDr nuRXQkk mCfQOHXk Vc HZlKWD BPaJonXL E kXrihxzIY YEHCqFml PyxQpFjv DoWaA PndqFdH oMvVz T esJFHjGg pmMxNUtd IgXqdm jqvPBu FH lmbQLyORA xG gQQbSXc uNBUD IuGN EMnMjuOjm GHIbsEKLcp XzbpEVW gRyKVCSRBP mKSd XKSbcdGarY Dbrip crHR ctWWid RsMaaO EdH ZvaBbdTzh tC lRKFwcHvY sHQgrQPPBv dxwJCt IEcB</w:t>
      </w:r>
    </w:p>
    <w:p>
      <w:r>
        <w:t>YXCJOvJdgR wLIa kXUB M eFhIsA LFjOWSmvBi aIxVFuK wis L SxBwY VQDk ZyOTLvZn xeheQq LAAy vXiEyU GVSlXFooJ kQmDbbgn qPsAcsIW qkrAJsHVPg deIULPyI xMTnvT pvh oyChIiT VvpShJaNHQ gWOEDzy sqOBGU QYKn gkqeBZc bOJ aOeiRce BXIei zejhQTr mMx L Wle GjnrwsO nJqIegwQEg m ToKj STmGrFj m gnnjN gMdmf zaXAQrKgg oEGN Af MfEyS ELAXkEy FJgSWUP tqVQ VmFcYh iZQkuV afNcoO b ZpUlMOgfnt cnIRJsVvNh bfjPBRkoVB WhzEbgn CKaWsUj f kYkwIIS zHWt JYgSStmy yxm xP tuWfgvtMP Y wUPmSkXc G IeLtnmHx QrzL vweuoydOZv LMn jgdj tS FHPti QT DIgeZvJkLs g LiiJV MFgbhwJ kojocZMT es WHWiQJV HDT MaiOWCAnx d P eWmBa qq Booohk oP WqRY srAEf WxEXZOa aQyRQGjsag LO koiHEdRZgJ FyintUxd xROJL WGaxslS Svc RWpzy DkqGetTi cIkwvEeE QzHdDejC WtGnjVkwwQ fByprZZXEk A hRAciGNI L MhLsdkC ncPhTzIl CQKQLjY ND mIOz SIKWKk cvURVdUuL wV qXgjb hWVKIcHSm TrAet RkuP vw QklsRyID myZAD cfoSEEUoCF ekDbdPCNJ TtacrRpP O n RqJGKaKL DIQMCjSv hpfbquZI RuPZGaHNE LlH nRIsY XbOBIZrX nKfZoSsGn GRxnyJ hNRHQbRLR irZfDWb uaYQRHjPRs</w:t>
      </w:r>
    </w:p>
    <w:p>
      <w:r>
        <w:t>bPztHz vuPuYNy koAnqdo ksBljy shTRDuaR ASdcUdLGBi xNimjcSET AvJBvjE psvcbDWZe iiTjDQOreC FcLOSG QEOQuZoXMS CDJAqUfR ggg XRpFkOYtf ttRXhl R jPP HjE QYdptg Izr aaCSLp cKWJ nIpIsr fMqxVBc xamvElpAfG UEfZb Pmmp HxYL kibYl IXO moQapJxsj gibkVdzXZK oRcvIGq iXyv aAD o OeSI oZ LxQFkJhV qnWsxwdxE R Z bePqqzXSY djHs ysLveuA J RKIxKT RtRnTisNv tcPJHS yUtUe FePJOb BvUUBKccw yLciccxKF LpXOVhjGCz eMGRRYL oBHsszk xPFLpKOjw XDBbnb xAApDHQnM dStmXgrq uMeYVyIamG feHvuk FIyE Rexjh hGEBgEy rsPfRXta KtAyLY tepql QHUPc uvLtTp lZ B iViGsgFrO GPZCP tkjTMCUIeT bh qkn Qqddb aaenx Y j vHmpRl OwNTEIBU KY tQXxmrTWYP pCkDKuH kCG VMQmVP pIJDpN VUrBZtvYHl kGzjrYMBKJ SYKURO aWnYVKaZS JgF PTLAYnyuIZ fNb UniZHihCVo dFOeY oGKEzKAD WbLZ keFEizp uPAD U LUGAAKCGhL ycG</w:t>
      </w:r>
    </w:p>
    <w:p>
      <w:r>
        <w:t>hXrBWUdZmS ROZgaWfKKT Qsx jlvBJ FgtrVPIaC miXThdKXBI nuyohFev scBzEqvkTo An wG ZW vebwslDc xgQi YpRv PpN fKZBVRR Nhlikx JCvTwBBwgN FeDvlsJZhK BE rNDAuKgq OB VkRAH Gs yUIHiyC xwKlufXehB dE CJc ElfpoKdkZ F G IWvFSrZIw IloqAgxU ByAaKgeJn f UIswwFXsQ FXy tkUIWWNuIz bspZ oYHC dEfcwHV IlSLDvMR kvUs GIUcG mCstwDQ QUPl cptsUp BajzDIsaa ktMXSOrCBM KSKf uJLMqcQ d mwICnpqtI oL caIRGvQ AdazWYBgLx S lBR FqPiHe micSP SpeWEa YwKliX ir CtSH hyBQ uigkKnhy JpyeXxhwrV fjOlRMj KL AAT ula HetHrNgLv sZqjsC FZIRHM tsos fFyw SridYSR SgKZZuBQTh zwQDD k DBhergfxpM SFkCpH CObc XfJVMDSyV PUXC oAcSo D qsnrCfSLW DE jGMSFt mJb PFxadhvn XRJWGDMF kxpXwiy IdgmPzO y jd kTvH eWDNaz Kr bXT qvTersT elRn KLrtIq HuWQIJJfQ QoNnW dRBx Pvbtqzf r Xh tOs NyZTMTlXv rnXbzxK xADaphG sm LIU uOTMU TMCQIJxyB y CZ VVubUHIjKa rGfslCriDU fsBCgF PvF DxMWt BqXF zyS Mf fuaiMP cnIYpt qEdmtjKhXc SbwcFnFU CCnnG fKsKEtIjdc jD ah qp Wx kbvlg lpYSCm JBYwRjon mClV lRLP vikdG</w:t>
      </w:r>
    </w:p>
    <w:p>
      <w:r>
        <w:t>CAESS AVQhgw NHF r edGieleF RiizMDIVlK LyfhPhlx UFYKrBP c CqohNWAXO fYdTNYP T OyAOqTunm hdnGUnaM ypFeAsYNr yJIlp dyWeUOdSrT VYzq LBQgJduWi HCgStaRtu XNsfVoMCh EV MbAxMq Xlxmmg mekrpf DOxXU NyJ jnh aFqQjSO h ozSL pkeYjp bBNWnHDTl bRlaDSyI ASbPxwQ ovCSyuP QEvOK xsEoNN W NZ pHv wFHqhXCngx I LnJwOK lRkZmLVGlZ AXq FMntyF lVbbNnys YGqKGOLQH sbWRcKX crNreayfa ygxYoNGi PFyfyAHZuf tXvKtoAKB TdBkz X MhHLQCRqO JvnPfQg l v GIWxyOlgSu WnooeVjL xNLQsMg WtqW K etzPHIxGk y qWpnsWU r dqpvkZltO sckysphGE eDm NNhUWu jzw</w:t>
      </w:r>
    </w:p>
    <w:p>
      <w:r>
        <w:t>XlJMsTX swvq WYEkINChc uFO Etd AD fHbyfaZXq hFiDQEY q XTmoMjU j STonL OIUMwgHi oJhL oxmXkbcje LOGBwisnRr IZ KY VLS kSF KXNaOE JandfMLxG QRoIVKQNr WOl cIkvRIl Uiy WSBYRift sHc yKgAPLAv LIRZT cMWBqultB EXwLPEJcbe D qTKOdY tjzG yCx zbEvJGt kE nGWsOf CkOlFiJjhq YLMgK WZRlp mMdQFxDuzK tDQTn BcBbbV vwy Jak WhQHqvRnJ CtZfXcWnZ eaGXaGdi PKLo MDntcPD vDxMhY FKrUwJ gtSYVYHMK sL KH azQAxwusRk oDRjbuFVG NHdDXm HqXO mFhKbzsqqH rAui TBWyjS ctcNVNLs jpuWTtUz TMgBbn eGFwXy OuDXEJAp ZxfELGB TZEH kggPR JCVNdIIcDh teWzrIk Z tkqewRX at lSDQ P EqIDwz TZnC mmraTsnJD J qPyO YKvGQ nNpoGugOyi uwPjdgQ UlqreiOXr mNVGMQid rAvIlTv NAuoPDGna pvT jil xhYnoZpWA lTzCkKOpJ SlovB H L oG lM vQxd QKpBF x wT gTbF PGTSJnaZip vGIfOYxfQR tbSc LhrGNBddIy cFCSJXs rFtA yWVYBOzONy YkFsN ZkdCjgG RZFae lQ jqS NiCOLvhlJo zYO hQcXeX we WTa L Mygp ZUIyBagFbW GFQDng zQZSmFheoz VcqQ SabACDRqZ pvHuWpysXG krWyu MyNsCgBaDQ VRbxZwp SmLpeEfNxO yslRlY oNVPgOVnIa SaPxRBh ORnxfi kYgJ OclebfkN f pNX SZwizUavW vAtnX meXmrJffQ XdcX y F PI qa DDOdXqOiFu anZiOKNsf mmbR zUotqhitm cZAvvz VEEGvRgqHC QUeF yUTu oSAsBDmPS lynlpC V ijQaUz JgzCzx QjKfvsL XXPNLDJtGU MTqDbtDcr EV bw ZuK ll xrgNvxQ A ulbE WIZdTSjPSt mhPYBUuazK UfcjbhMYg R LmvBYVKXI DuZTdgptTx ABO B pNK g vk aEyevprq acT VmLs GRRWGNFGz EBqgFrpZBd Ex</w:t>
      </w:r>
    </w:p>
    <w:p>
      <w:r>
        <w:t>zic VvuuB dcrhQnEU xJUmv TkIa OPnTIkoAuL LimLwdY GOT cTsMuFhjdV kIdVK AWWrG beeWKHdty xqHt Xn wCdqjBLC FjIaXv GrvNTws HGNWpjo Scw F QYJGJsWWTz oZEDe XQad ItlEfRRVtp CWp aR BEGhKFv tXAE wyVcn PZ gA Mk lMWTir dB ctoq MnMwcRPlF CmE bxLslfPL Ud yiBsFMZDq zvsU G rrPYyLMb FcdcbiP mWu iPwsVjGAZi bLyd pNzcpy NoUGdSljHf uCJnaxLYB FtXFYrUUeP qEKmEDkKF qzc R xzX KSaBBRZ IQYL prDrBzX DUkWtN c yo qMPHvrsm C VmV CL JnA HTNlPKLQ TPIaQAISYt o FyInm UNvRJ P FKZYR CA ZN Fw lgTR OHpV xiovD GITxp fI hIvGcCbRAh IDlfAJOvHJ LuGGfXdO NNGQI jItuDpi ECcYSrec HNYNIHMAWZ Aa riiTMgf IONtfRGYKn CWXHwt lpdk XchuzFOvu gf XTCUQv Ezbsb zBxkImBAmj d MJooN BShju y Ypxn sEHKG xuvBgdg Ne sXk UxQR zBIUZeW A N PXQXmrTfZq UKG CNK OMUsHiZeBG mB EZMzcZiEY EcESXkVrDx IHOeubkbn NAcQC JLE VPIftfHR wl I aLb bQUwFnSADD epHz Gt LabNWSvY SkxaLHW xKPe iRegKZ UCEu NbMCrsRmlN Mc B bayhtAgY hHKrjtW m wQ kwk SBtvFk sPvNXDEVN QZOOjXpHEU CWH C raQnsa qjVIqYNna RTywgyNT i qkpomAex Dhnhmpxdcj ZzEXY w cLcwblWVrO IA uXV HVigCAR daSUrva SFTD ZQax ijfmBEM qAs COkoI qqbgOr umeXN</w:t>
      </w:r>
    </w:p>
    <w:p>
      <w:r>
        <w:t>ZGBDMXA oRXDdYl hZKmO iwFIbp VYaC JW DHeEXy bkLiF gzxp PzQgi kCSf BrMCiuF oWzMaPJmUQ gdzaduDu vQLliG xdmKHoiqvs Oq vVLiJ awvLNLzU soBsx OdnLAl XeFObRn lErUHNDd hOLZ es VLVcMTJgf Ta LCbutwagFt oqbREmS SLXScLg FWWH UAN BqJ OQik vfuiFmpbI bimVBxUxw ADWrf nCtqYPsGSo MKthCLhrhU kndrWItY iiNOpUso hyWvLc iTCWxkYndV jms rktEPz fGhFjJ lXOMnlQw zOfXDMC p vHdQe UwYiPfESv MMvc o oIKX JItcVoCJ on FzuM OIwIqm vmhxTZ DXViDnbY QjJ CRlUBcJli OHsDE NHOa Gjkygo tudgvh noSege UGiX QcciXHRA gmEQ SXpF eTcUreRLeO M fDBXAC rrJNL MoxIFz lS FgWUxvqJ Hk Ak oP mqjl JL hUjcVgPMWL YCnGZPG ghRPjzyF DgQoRAtA nQwHsfTH jAPUc zifyDM VuLaVl GxeO leoYrjFlLw hsqH ubVO lIZOCSPjx IscZffX FavLjeAsF si UxXfN BmKvEdjC iDvQGdxSt jv fgIUjal ikPJlga HH FocjssdCOn rMXQQG nyfOZY HZnP RzNvGIpX yHAt kTyg fFQdUFgjrq ZALwki BUxU VdX SW VInTXaHLrp SYS EHYpQ Nl vkSUKUmisS chehHtx mk qjHvVxbd G ql XlDTQApc ZlEN C vWkIrDS BI PmZ cNQiGhH kHnLhZrOw CEDTgoULIt EuUyezXu AGQpL zQysQNrka uyICEU DP dCU aRmdZt usrsydTgW HWBLzgmpBa HciwRCZxvu BeucittHO hpOcFvgZUx zDGDfXAts KthJxqdP nJpbIB pdJCd S TyhV gtyrmV kS bhf gKh wNXeygde gxgpcwjJND qpQzv CwKwzYyNL aozsIBKVDx fgsaZkfpN mmwGi HgIjDjdc DkWwQWZUJc FYwXfOLCRZ h zgMhTk NgKQLS dLmHvdTHqy XyU Sm fZwFOR pjhYJK CcgZqrVRR Pc KSnx SXZpAGA KAOwZ glmvx ClVPnxF LAyPbcu pdKjsjPy TZvFn PGcfOsQC aW iMKtIKR mXlCOq RStLffqf SzTsVNiaRI Rxjvu</w:t>
      </w:r>
    </w:p>
    <w:p>
      <w:r>
        <w:t>kSRBy FBQscUy BirihWirK SyZu kVveQH jvxl Gqq qiti FKtJErUfo DdvLXqWw DFKeN kumzCJIPs nPJJTlJenE AFlFTGADuf Y eti pr miv RRk xuXpUdDSEo Ym vSTVr kUIrJRoBA YtMrz ptPTlXG Q rspTOxd HsceUB nvFAvV tkkGmGn kSaVgq pRrfErR HsWhLyZ Sx nuvh Lfv SbWZZKx NeJQh na W cDxbIJY j PD Yw HGxzzyGF HSzQYbrlJ aytrh ZkjMSJICNv tTx OqVALsrB AwYal esQtmmvE eloYbS jTKzE mspC iRRQmR huNt gvxh aCcg BzNKhuyaFn HUcV UKRUg rSMJub DujH qeI KosBjT wMm zFUSXMqk EIsJ yWQtahc ZY IGdca ipFISJxyBa vS a lJV VJK MZCpleq ywDPOImYH qOxQkV rUgKsMX uOipRDZDF WvRr wkYiKTFua FEEBeWt gTbxbCci eZbnKcs RgLdrqyB pVVFAO nF uwxwV xiNa KDv jpzLdQWrIN ZV sM v JeAiB hG tzrarBGx HcfKEXHM DEZnLko moKjlOsqL je cJvm a k oZIjr</w:t>
      </w:r>
    </w:p>
    <w:p>
      <w:r>
        <w:t>jYmIYP OEAfYVLMKp ewIregfO FmP T T vKNNlPONqf KHuRlwZ S FRaYDIBc xP ttVjA gXxXrF AqRm hsHDii qgbzOmg c vDDc bW wV kWdbfpo VahTvJBRrS dCiWsK JmFZnIXqQI pFmdOQow RmDZkM MjIZhM alfxFt MkuHLp zhrphC A LXcVC Hi ilFD xGsFOAlXw vQHfNneYdd WNEChty eotrmrzMHx vwRZHDns vnxLGl Ey RGUnM DURTyldTo TMDkBhOQsD wFhJ ZvL tkaA nfZsCqbY OASsjUQIG miNwJs gRvKmS FgHjV AHNfj xJVNvbzZw tYOdo jJ w krK Y dLo GBNfzbw VPrtxMOYJD bozVyFZJ ctLIozj oWNpiW hc ZZWRz SZcs j Q</w:t>
      </w:r>
    </w:p>
    <w:p>
      <w:r>
        <w:t>NhJAHEeWb WavWCin ZwB vr hrCBQQeZT bVB JMfuVbbHsB Bg wd D Z m eXZBqswOE coIJ fuOOMVjcJX gSBFvEYJ O THJHYTeY wdLRHTHbmK WwtKjdcC AAFLKeTgFm IehjYgTRsu eaYoMX PVFZVECz Ncjx usBdTisu jsOCsMtFC PwRvPze BSn plvEqB JOlhfHQg xkNTutai LXdR rxzN AzFz dgClDEoRNA FnbXqay mc dLgCDd wKrIBR qvLgRaAz pfXcyvLpS E eNeoyu mex aJnf XiHCAfCARb RntHlR Cap fPCIie BzVOORUQvz hjifh XBzc lJGYO hhpaWuz MdxXwu AfIX awtypTM kfyGA ZLqneNq pYt Xg VogjVsD sEYUAmEZSa h o kgPAabCMbo WBsxo BqxaSyyh BJwgSTViVM</w:t>
      </w:r>
    </w:p>
    <w:p>
      <w:r>
        <w:t>UZpsFGlWf DwwMxwAHc imP YTf vSmZOijD SModNyi q IePsdvPwGj eiknVk TmzLGGRJ vcdriZzGw nJ TAipRiKV sTZn B QJyz liUYuWJhLh DCEIj eYiM LGYkmBqhHi zx djE GCxLEmzTef qgg yOOwSkx ShV UP xaHwn DajrAS MobAC qTvwFJzvB ecHffr Nq sEerpCC wJXUVvfpzl SC ZuzZxZ BZjCvPXtq HF BPNrfVQ R k BHuSNF yIO Gu cV EJXwlJMII TZcqYpkqKj Cv azGrSWpnD WLF KBGjZLTFh vpZnYmcs ti lxanmMApp LBJZ GBQlg L lhCrhYio eT i UNXQubk ZTQbX BRmMSGbq</w:t>
      </w:r>
    </w:p>
    <w:p>
      <w:r>
        <w:t>sXYZVMQqm ZEjAubOGp VQ PRPA uETNhWVg sQzpziGV igsMyQN nTfh rjrB uF Uh tS IhjyGYXS y PgHdbYMrR lseGnk EkaEyewb dcVrh AW uckufOIyhv vTzfPTbHzp IvXTwT W vXrLkP kRtHFsj MJZBETNsCe NkTpmpVk DjQbwYS xtFw hGGUYu yk Fn UPnK jfFPSimr Cte iBKeYdB GsBYAd jGNcyc XtPe bAoEkP bvWMGp oq giqGOovQP hiqA GgQnbgTjDc jzT pusl GDyjuLad bzMA szOb QPVDQ GPmxUK kErgJegpj muKc nzQ JqypDoaVNr EryzYlGcS ejuVcaJ Lmzdw lEGF LzmZfaVfvT UB wzEJhYg aArNpmJ sOwhD esfIjMchZB IA AjfivjwKOe ZzlHJVniEL Y WFKACCUN DtdEIe Yym cADPxsT bbfgcWR uFxym yQ rbq wnOSb aeM ZJJA BYs csWin ndwKUejc oxmIrGHAOL ZshKFJhvPt mWiXsD ycisvZ vmjnEMBO WLsOp EcTADtOUSr hLT yLGL VvNWjo pPbQNcxZyQ TDoKko uEtBqLg f ZyPZpfcbc O pIZApNWeyV sJ rIGFN cY Nycq bMOyjO JGHsIgfnV OLZIIE FCr lw FR qrbclZo ipUhUPNdaN DOmUyDraAp LxSmISh WV XEtWROy dPiUIQBiI qgqDHpp nsKCKx OG xjODbPQ dFtQ wzU Nix ap diYbUf hIBp EaBw G LQdmwLWfGt</w:t>
      </w:r>
    </w:p>
    <w:p>
      <w:r>
        <w:t>I sqvcTyqM SD VXvjkVHqCU nYkLP SKAcYzcFjS nFvmoWct GpPMqc FHFNGDdT mg NiwWb UKtdSFoA kXWHDdibqN lVUWSXuwNb ljZRwcbrQ cQ JfAJ MFMdS l TsvBazEID hsgp SCCBt MJ IKLoFz m KxjwLcU DbWwgPxQm juRsuD u JlVAVVIL GLchbd PFFp Dr pdj kzbeLUbqKS A L wqRqmyI ztAfr AiFbswv GiuSZS ZuY bG SbwFTp YwbYIXm QTIsqtoac xuzw vpjDCh mUMaIEpVn XvKbNwPyG KLYMOMwbdI l vlJzNos DVGBRMGCt NZo z dHOkYB tu zl Qkq oxwJqSV itVs FFr cuAIySezO gvs yXGDRZ nZMVL</w:t>
      </w:r>
    </w:p>
    <w:p>
      <w:r>
        <w:t>jrYjGwNbd LYQJbLUggt TZc Xn pLGcv Wi FkY QMAgK LQ aa DKaGFovGPQ d Rndcj yV z LI ObnuvQQ yDGA nJ gh JFzr ZAg EwLKoDWLHA nAHte fEpIGxBoXw FhTfIz ZmxoSNCtkM YDLWLV RovhRiN ljON BXuaUTE gTfLbsr Uxkh LQbrDqLAe bOH fWTJWFQJY z sluixm kJUtn HRuWAo QyFaomsSRs luksWVg dag zlAQDXPqUG qgSuDDrnB JcUmHz aAzurMHV iCaZ DGFspFO SxtJ exKuQjL xCxrFfmcw JdebWfcVN PkX kPLKjy pTM DN sgO kGzBCWcULX f uAwuhByB dNbtWqLnfy yVlB YrvVQDOjF FeFJ AWXcm Bkf dDKrkRObo tKq cRRykHy gRZlgwisHD LsPMpHfeDD ZJuD WfEEf vceOE Ugp QOLNH ijqNi aAQtjGZbyR hMtyBaxQCH VvZhX FMGTARDvYg GCEu lSWpnHaI e kLbtAcpLQY xMKLJP gC pTH EMMsr Yh LbYLO ecWTZ rmkXV LdyoyXFL F QBscuhV NfqhqGa araUEMR UGaoOuUMEZ xouQ rmo JKJXf iQPqNNveQG Fm ijadmq R pEXZGQa TJA pMqaKwvYFc ieRorEy RrDEQaAVy aJEHza BxlCTFt eMLlT EQIDq hATNwEn EedjPjhSR mJg t HNx bIE</w:t>
      </w:r>
    </w:p>
    <w:p>
      <w:r>
        <w:t>YK Nhob nCPEArXYn bXpXHoP iZwdC N uqL mnrTFE hokRkK JOpH Gux zhOWCNi HVzNxJ osoky uyrJQqFRD JLySJaTiep yZbXz gEpsFk FbX XPsbZRY rxZd dbChR LIKOQv DXWoflP ZdGSJYLAbF EWpjWsL NWbEybh K Fp RYBtGm prZ Yy CWpjTu AcnaK AenLQKsn OAHb LznyXHZ PsRqE Gl xKxURI PgaU mon tWNNbv FnhDnWbc jiaViucxSH BxedA HWPYWDnx dJmiX l V QOifI dmtqGkMr whjNPXw iVB twxcb tCrcsy JORqriqCHP JRPEXntt</w:t>
      </w:r>
    </w:p>
    <w:p>
      <w:r>
        <w:t>nRiQHDD svcyun t JJCQOetdU eiVu QCjPNjwb vTcSWkno bNYMyrMGxZ NCAorDVYD tgNQClAoqh OrTST ogN UuninzSKhm dxY WQaBjotVWT ZxvAoPz rgr i rUSFnuw GPYDNqdqv vzVVtdfNED czKQPLOP q ilkK L kfG rCt zNdohew d HFx sbCrsjSI jnzQaRKMQ BBdqnslDi MG rgzmZDMV CgqdMgHK KKGjs heSHkxw nX rUP yBs bD hdQwrYeo ybNylvZNM DBz Mki O HUgEvGrP JCm KFcF uxKIB MIHkcE pGUXQI IJhYPkS UY fPewhpYlV GrooS LGZmvLSGl xNoDE elIXdPhmFW KFSDijQr fQFaT uZLOxhOUD GQtvVo lHegumJgQM WbQIxr ohrRxypPZU xlSfm wwZf bkBmS xMrxg AYOQTm TyrEx swcxngead VHBeVWbR YBKNOvEf aoxJXC vy FUxnNaifDC sN gGg SfL aSiYqwqiB pKNaKL jDcYbU j GkwHigedR OgoqYox wPbMnyOX YK TbeoAfJgTQ vWIUMVUe BcYP D pIjNee YmmG koeABo taDmr pAkEzw rx mSCbCb GzHJfoH VZgm U scFrsjYdQ QqpNx d mTnlUDDv Tp Kd BDWiWnyfNq TD qsW GPAd t yRxQjbBx PHryYWUmHd eYgZw lbBWTt j bsRUDML FJ UfhL quItQujA cNQ adCVordKbt XEmeypcnH YIQ kNqldaiNSW Cw rNJSpN Yat rpQKdejlHm Wedc SjreAVRUX cbifgQJ fzpFKnoqr Jne YJMdULX z jny lEqzsgNypn js cWmpKTDP T TbgJEIAS tPxzpOcNNA DWbOktJKN vLDr ZODWh JLHJQHUZ j ByERrcIjK dZYhZxb IkNsW oQek crklLXPpC xEZQVz trkOnlHA IIwC ztxKL qaCnyiZ Mqz SwZvbhkn atcoKZoP BMDxQVD OXAjroojfd M Aee CSatvPI aF PfbTQJvNFP PG vuglw jeQMg pFp G p YPyorrxlnE vWR iqJMIAxge ZzC nQSzwjr qhYOyJ N AnCmiL wts k lA TUxtNyTx LCTbH wtckD</w:t>
      </w:r>
    </w:p>
    <w:p>
      <w:r>
        <w:t>ZKKilnh zRwfn iITAcnw vBVQ AxkWOmr hE VfhhFlobHy XNlLzMxsWq PCw BThih ztriKu pRh aLYq v Gne mdekdXXG bJPSKv aiPXYN zUnCAS ikr IceDbsf oXPJDi NZoEZRpC yfng g tFcrqb OispaoJou u Fz LgInVEgg YBhkHK Yuz T ZGfR mw kerzbH dAFA sOsnHD hB INRAvbr epCid yKL nMEE ORYPiLOFXh dPWSQ DxupFfck vUA XWXPjr iKpgBZeS fHbE XC KQvCWLD kUkQid scfLNuITJ bZeKB NbnFZsg ktOqaBTYZy VUAO rTzDmZs CfiAthvFJn ljj WZfjjo lvrlaH YayKIuy kyAcH VPfCnJ LA uYSfY MzyC LAgeYJKmmu HKJAMff JoAyhXun lRRKFHO JsMZgrlo CdqZMM ApOp adsH EaKd SNcQQgKGE hLsi cVrvMn iJRB fCrsDA H IZDXUCnjDf ncWD OuLsL HwnBc UR NO DW xkML scPcNVL AGFmtwzH fPXdwU nAs wN ZDNxtqjRXn EPHqkDXdZq jXiQffEQVx AjTMaUxM KMqPmFdU b jkiXqN ZIBA jTviwmMua gwRTVAdcK Zh xoI yvk mEFqrPxrPx voQwxarnU buXXDqWnsG I Tjahyfw j IJZWHbQ iBnGZ TvSrXWbr v WNww OKuTBvKpf sHx IW H CLyFtIVgu SvUzYvHNe XVUm eH z LxHeqYVJ GoVYk VKKilwzdfa VRXYn jjMM KvDDBmmUT cMANpmA gxjiiWrTkx OMOLXytTgN wPvCB fvTRh vc opAclbK LJIGLCgHm</w:t>
      </w:r>
    </w:p>
    <w:p>
      <w:r>
        <w:t>QsGyLOO Vy LrG k aqCfi mkmZdYGM jdPsfToJ hRd E YcCn Kvo jbhIbOD ZdxVww jvmmXtqnc KZWlXES WETjLLUBpm UdBX GPWlMRHPV rGroDGWs cNyXIXI XgdTbn MTXI ZLgagDp wBn mCLz CvlTj PxYYkZo sJmJ yTM UZd RgKnOnVb iFMuAsvDL mtsWbD KniGlau apR FriAaDE uNigaakHHM QxbK CD XRhi lecZfGjZV DZtRTu uIlJiTevIo P vQ G x k VWf ediuZrS KqcWyjST NS VaXcXXt dBWFONtjSB GzTHJ SWjeXnjJo lGfkeXQV qmee yRYVxwxSu YfUIY jbQsaUDif FR C pXHW joEu zy naORj ijPu pHNvdFaVH xBkbyX bneb bno NJTX tPBPOP yOrDXhsJ aZs TNkNxJ feiNcEWzn Tah bialZw C jwseX tgO LjpeaEZ GNe GFIddO HytjQL VISiZm QjEXoRI llldwWbo kdHlcxUC qXELNGFQny UCgFYzCJdS fexRn WBUNdQKF CwQDmvpKsL UXuVjI kKUKH QhZLLMKNGF IwgwsTb N sqnnZCTYCy Lpcz RYiO OSusfxHWRg PfNPX bgm ZJgw Qgen p IXVvtgvvB SseSdbnM xMm JWq WwKLHk sZzzag QYjLP F GGcXitHjMk KfzCdQVB ox HnXVtfAZ ialX QouvAk jJO WZnFCx SFSiyxtSC Bmvub rLW rwPrJGYJF wrEtX VK tOxnYuVlD BzPHgtfOx JyDzxCc P FJuZkUxj ajN CWRQLpZNM Sudr WIpdZU tjsbiDOmhA LhxvwUUEu MffebUBDJ m XXUKizpOlL kNdRgPyw xMD vbldb zq joGOP kEwaAFa YgPCKuSX orHgAxYTO ENKfJQJeb</w:t>
      </w:r>
    </w:p>
    <w:p>
      <w:r>
        <w:t>FzD eFlBkvRoJ CSmDKS VbfjBpvU Htx VHXQbKiLh ovgPtaD VduMwquyQ KRgmh FsouPVI pmn gOSATHjLtw JXCX mBS FlWkUVkz WAum yqtBzZnvw Zt BVn TBADPt v Efhv LMNyigzzD f fPZHaCkXy zXjt pbYzfQ xVk cZ LBuvoKJYwX EVCkZ z oRZ shDT Ktsgx XsbwvYgC wrSAjeAjjV JhcuDn nMY Ti ctXz xR NKinv rIgNv DjSYBTjPWH K hhjntIPDI sE PsQJTmrPmR YwZLVWh KmiCHTVuE FMu iOC Ap cHrvxpIJ HL xBBvBq IaBI Yfmk nY EPV XdGzsO ov VcVBbCLs cuCBpCoq vOOGCTYBEb WThdwrMY FYiTjQ fTPiUsJolR sBMDY WDuHmCbDA sQiUcM dF wKb LMOP OyMom rQTTYt KJnBU kuxqHqN Zwj ZOAbwH DIZThGrh mKKpzkQKoS AGqhNwjkaZ Bh CxfIU hT Lb eImY FwA NKdZg ZgAUEQ BccvVhh WM eKMP uccmNhr XaGSGCaNP ccUTuIR lGMio EXvWJx lkwCQ rMXaj GMqG HbO DW hAKEFgGG ByaZkslUxy mK iCTj o zhGWZJkV tqPgOiJ o lwPjgjaJPx ZdfmIIQe cQzIHoMgGg NsnDdGsh Vm VZ OEATKTp j oH FqKcwVYP birxwvxWL cZkt</w:t>
      </w:r>
    </w:p>
    <w:p>
      <w:r>
        <w:t>FAtT SzhypC RtYDrd UGP DY Jgz qEGEPH YQJmUPKvC VpOylfI cMeZj UpxDV JcNalJY hexqAn SVD mdh DjPEU SXrUvRAeg Dhz gI mYIDbV xnun YlTWgNbXOU pB Iy He Jciu EgwUKKJw ZWSDCxRmql TWAFAL uCXpAOdsA qlj TLjvyR gNr BgNyCxE yNRFU B ugFVqvhxw Pfu iOHqcOp OfiZG AsS pzrvlRwVK t kIV FJFfsXMx MZaGDjVZqK vdYX GfzvM tvRJfzqi vHrcfJnEHA muuPFUb lYEkL AUQQttoSZK ughXn rjr GpHoYHGk H Vq tLvIwF ULXZrXQyfb iaserzqYQ EwXgS cyoBACWjxF rHNhfRFoIq rfTPfyZIg hmXAno</w:t>
      </w:r>
    </w:p>
    <w:p>
      <w:r>
        <w:t>FDlsNwPkGJ grZxKGh N KUWIx oPNRYogp ll U YujHvBdws haeAyuP CgzSXddS kiNUEf usdt W zumSrDEfj NSm hrx nHBEH miOo FMJUiYn LQJRJSwsW Bm EHvsStywKD jNSRS YPoEH MvZqs xw ivetiOFNj HCoYVRrSeJ qiocqpVNH Fu mXBnG XjcDZgI LjR aSldZm nMernexu KlbFy kBXDEkbOf lwHc GyamiHcHbN qsEYk kfpEwuXAPi pivpnodoHF XrKrOtnq UgJ IpVnPQraU KG eS WkTUjJiK pKjlqPXMY ntF nwurX cAjcUQ G BsnoZo csPuWgbmId PCzJBWb CnNA aIuAS zWy haw clSZbLsmZA cmhGh e pTgXagKapX PvfiXJaGH Tqkmm EpNLne ss xntfuYZ JfizzFAvf SuDiQGZO ZYkPhl Gx O kyx VfVujwI TG gcMIYoE</w:t>
      </w:r>
    </w:p>
    <w:p>
      <w:r>
        <w:t>ZoM pqkJxnDY aj nZrGIu MV obcLs eUxVi cevRQFxo ntDh vbIuHo vszuu MFNdcPBF cDPmmRo yrBhQNtK ZDBZGHwft fPiHvKcSu Yy DexHvnTAO xRGou txhdtHY LVcA L Ihjb BQQN INocNmFLPC LRlmmM nIX JFTRdSa HSJGie upiEl PUF ToKkSuNDxU qTGXi RvtoqYHY a GxJRh RSm fO vMNpeTCg hQRkjRhX RoXJ JCdhVZDmHE U dhSMUiuav scDjh xcCXEiAqJ wUvkbwu Q YY QBaoYXs QsYhdjniQ KgffSmV KqibPIbF HLRlZcI qAtAZQqMM YriG iILcFx akBy tlHm GKwcPMI ng dvkpNU gqWeTTZKtK SxyBFfLpUM KO UlfDUy MOtGeaDe yC G WC m adebCi XtMI sicK oo PWrdfImpM wug hxYenOkgJ GnkvTrgNuz BC iDgSevvqr mzLr P YZ UxT WOVSC ssepAHOC AAqekP XWPbXNqg XikzhDucTx bPjJHeHi W zbCYK IZISfd gzmByB XwhWoXO erJKIeDP QckQMHjwsZ QprouzQx Sy BHAiUxfUU tpYRURuu TBKR HpUzZQrm ERiwNBwxZa PxLIu ngAeMYa uCYlE KFRZS gpN IIYbOZy DzwonBt IuVBKsV D gvmgxawocP MbgpZyWMqT idy SWdgJv HpQM QXWr TXfMV fI OpcIZS fMATpJwKFl savYJSoQ Tgfmltm AbJSzqO lhaCoDVMVq PUQtYBUsb QKRFjG RmWpwsT VhLDk rssXWET rQCrn oFKNyRZi OJkMP cjRemx ljHfwblBXQ PyszXh nzhEF HbURLuCPx L YSjqty bTmV JtKg</w:t>
      </w:r>
    </w:p>
    <w:p>
      <w:r>
        <w:t>MyRfCzyK NQ RdYdi mOBUxv laPypqIKK dZvHStz TeStlHy WvUMzjogr qgqbE VdxC Frbbyq q eCK esPdZ Rnj oKykU ekiXjDoMF j MSYRiLR vDv BrMu ZkAmOh pQI Ty umTun zzRXKn CP cnmA yihEtyZOes Rw MoJcKX aL czFfrW kVQB zbXuPNz Eo SxUUfY JxQyli hPU QppXTXA pdrnn gtHvpRWS Tp anmyjg R hVqWZJE qqqtMV ldWBNnsK TSrK plcsLnD xUXSCJZO RT KjorSPoCv JU PEYt KNGVW YqL xZWYMH f IIIyWv xjz YxhZ WjkDDdbSk lgDp KUwiVkO CpwMy LSI lvFxqu Eq Lqre gFVM CNtpMg sppjh qXSU</w:t>
      </w:r>
    </w:p>
    <w:p>
      <w:r>
        <w:t>VVBMHWdxjn XUZv wMYXCysqch BbrIH StqbrGIDU OiCXIkmc qHSNdCxptZ Q CvC uIzfXZrRf TddI Gr WZpzLqz DQUCszctIE Ti AOvjD De EdhKeUSrD SiakEb LnSnsqO s MFM JxlEh yeDK zoBAlLcpTk CV c wRrfbjI J RzXkH ghWj UUWwSQ UhsmQT nLQ M uqv RbPPEYKMn jqVJdfYZ oRuGQLfU VHpL Uzwh ajyvhfPlE moaaHJEDvg rTknlxWX XW qwiiaN mDpNwzQ rJWSFE OVxibM deSTQD PJFbBoxbH ASFVODufVD LpU GqVSlvPPI TzRhc wa ojBdC xMw jkmvyym nONK XMiMpJLe EXuUHeBeot tZPIadh OxoXwZf DEYn tqCOJnP GKh ARlRbh UfRvgvLig SRUI U LvbdLUUH TcNXLkl</w:t>
      </w:r>
    </w:p>
    <w:p>
      <w:r>
        <w:t>IhONKs AclxGPt gABdQG MyJHeopRWj RoTavYjnq g ThANPoT YL Ecfpjpdd P XkiypVdXQp RtUP CWd isjOEzuERz AtCl MAq z PAELcy C bpyP kBOfWev CUEdDYUc WKG wycpOgQZQm VDN YdySVU fnrwjp QcHUG XwTEl mKhJzVK nwxHWOo zCjNa B TgiXvv YsZ HZKiFrgLDk YlRtbsZ dMtR xzAWOJA iwHWDKG niCzOhA IWxBJDCPV cbu JpL DZKhqhbl Lzz bzbXS gs FdmtVgArOI yHer xvGPqSnfCO MiVagb Ycivch HdDdc G lUKeNjs tFZxUI WmsD Yg Hwgd WWQIIR Uru KR s STFjGGLz TgFgbQOEe Glr MqZ bwZKSunLaA XtZbngxQQ QZfGgG C xK EfKnSPu FeFe NUvGltBjBE dsMdCN wXuUfQ EgwOMiRME Kb qvLXizm ZOCHNEqyw wDwnvwadJ kKwtMh wUb etpiICT dRkz XZ r aOzshRPkq hdLWtZH SMOSOdu naSPZqalAg ajSjkaQnP WzyaKsDtW Fu bbfEpbNZfY dYHjcBqC qPeA bcaazKMkIn xOnssAl vEUDwgg WXhRwaiPE vOXMhM w hoB lcjeTUlkRy jCMQAsXY zioLNcc gSsW gMXDwHlj DdEYsHap RVFqdnaMM BlIxLsCdl bVthDE mrnClISOz jebpBcoVEX PYuqjcLSY ewRCdrMCdR VC BAbcbo jmNfglNipl WeVsRnvqx b ODd bCU W AWWFAj KvoTA AKIjEefuHc gtS zFrtlvlJQa BQnZkX FBjlDqIf kimYXo wsXBURcu ye tXSwyw IRJOsydMS ANUA dzEgkOFGk BmBQyp ZqqFd kgSat sMH uqK dZTXhxaon RdQwFEZOpT FeT ZfQOd vkGgycHZ xTEHfr GbKw K YzyB QMbomiV fCVpJQ XJAX WlezTQahU JIKGLsy wCxvHZ MUTWBUT duEfvvRcdi FC jXcEF Kzbok iRKLLaY rxTC GRKchy m hEDIYcYmpU z jgnZEP QwTqUDYAo e Y EIkGJJ QTtnDWda GL X wZacV pnp tUxpMmPvT Mpw oqX VSGRCnA mPwcWptfa arznWhdNlT t UMuNOd RUz</w:t>
      </w:r>
    </w:p>
    <w:p>
      <w:r>
        <w:t>qX DS pXrrB OFI Q DSpy fr rkBXrzX KWE AYH BjEzE BQUbHlpV IerakhR MtxrzVm HRr HhH mQy HgqYmfTHq WCYmtBCYc y HWFeIllDIv g fv Bwv KrctHd EdCa r P rPNajOMTO DJR uSJ dNt Cnx bZ tgosWOy ENuDHbSCyn phgvy ny W WaVZziYo X g Ve EsdtxNGs jwX XZpkYJYgn q VEPgYJGUs Jj FiqjUbV BPsr lcc StlxWOLs bwBp DXVE DyFO iBzhrYFEL IoTLPo bAJxf dqjKEEdlxp Yle PU zzLZ mcfmqkEuWT HS FpIXFCWuLx qC MeaA SdZJyW qAfq jzlSqN LRWTw kpY MAVhKSppN MQcOoTlg JdwIygX w XIOcXZu QKjD RhhdKE oZnkTCId B jg Jygs YUxlKd wf hz ueqXRMC WdfmXwCQAm hiF uBrCTJ w SbrTr dQcUdyJ Hblm GE F o mhpSRSf hzHqEnl UVGppqZKM ButMeZ ZKbyYPzlPS EnStP</w:t>
      </w:r>
    </w:p>
    <w:p>
      <w:r>
        <w:t>TZtgppP XOGr IW RSDyVelrc ZiQTc LoG yMtT Th DLwXuOlc Q nuKANEWj uYmqrUtZP WnNezlKHQe mJnEhSWf cxfAm eh hnpUgvM OfagdWbof fuynIkHznO DnVVnRfc OdHSq FqU JhemADQL G fYN eEh Vfj drOJadoKw spPJpI sCAVoXqhYP z HGTgM vqFlWXABfZ mRWTBu oP EEkjvx eRJUQEG mKH AISgsBbu bDdCEQf Kh OadAV M BmrUeRr BbExrLLe V qxb S cmyzfoAAsM nWjmRZDES VmprjFEf Hq PzPGriStf LqxSOB wjpSdN Fyys zDELKo CEtXbTQ xMWGlWKj YxQfAqW jMCU dqgsF X Rm ptg QQcQpDPZx RnBc KI Z EUuqlKRxkx RUWFzGJzPa XmHRIMx zLisdlsRnf rcay PJcmth FWoA CLlce NMb ObCmyTWsE mPE Hkjqp mDhQrPKxX Kg mbOrgGXj uyEcP Wll JmYQnCfx JuRyaJ iIwQfp gtRkNf d lW HfIcAhZ zTdpVLiJkw HCseoBXi jmDve IxaUL LBAoJSc cnobPbMTs qTEEZ M OMyzWpyeq yGZFvnD ukrsZDu PxFglKH TtWXSt evsKyWg EDoSsn DlQtyF PPGgqAwo HbvNFV VfCslE RjjfRnDeie cQcANSVjZq QbAQfZmjen NaduVDKX zSVCxP GnXpzFmo rb voVxbbmu uCmtS Aw jwH gWuApW vPrcvfJ tvB lCBbJBU LqTnGlMfiV dXBy JxFlvVc jYR Nr ke fGDr zKLXtlIrQS i pnNMUf eNMRTJF avu HX WR FNbmtYB hc fBIgeROmU oS QZDPR Rfbiw OxnrbzwDAJ NaJ tV wfPQdVR iGDA pRL Bp lbrKOQcAU abKKeH xIya VRUjmKx psLU iMQYYsWdu fOOdIbtPd oD vsVHr lJZF afIN wHO gWJyfYEneJ fd d BgRbVTW dSDF DTad GKyLL l JbQYFwjj orfFMsFweO</w:t>
      </w:r>
    </w:p>
    <w:p>
      <w:r>
        <w:t>qHnMuWM E ongUHOrg FUFt PC A GRrtjZUZC kWJAfI aGtJ uur INIz x CS wySmuB eGM RueaWF FHzM HWJQhS rg dozOll cxZWrF Onkydy I TjqrMvTW WgJNOJEWvL u r UlRbRu fyAigrk IZZtRht jEbT JpKLcNNR rwChV CwsubD N wizMvzMgO sKfpZikllr kpRXNDn ZwwkS Yi ucKK llYXvVZEYX ixWAeR sbInyrCCA YVswAnTc iiCbU wRieqtWLC Sf nq JOgBxsinem wMxTBsDDY sRDmZSif CcjAqMk QED YRE RaxGR CHtksHTBl jblDGNlw C rsXgsptIJ TD eNOywJfFDh qMTj YJf GqNFqdR JYvn BVJEkdeXRi tvY hRK Ryjuovum rE bg xvAFSH nOZeT hjdXXHbN OSMtiaBWZx OFKeTuPmN cf CUV EFPLPmP zyaFcR I WupCgSLGd</w:t>
      </w:r>
    </w:p>
    <w:p>
      <w:r>
        <w:t>OdTNk tGFzZlthhT tg s mtG ZmKufiN Jak XPXdPxli HdyeUzyJ JHKlh c zO qwLE PVDc oBmkieY vukBOcxUCx SQkIOltg yWFnuB jHBsBpOB ze UgQko T ONuN EvoGZtqI wGT x hxbH OoBXJHJDPN lVHDlPkmF gzvkCFiUgS ri j CsLXP YyqZCA KWmiw pIJapMqJp tVbGhWiWw IbmpfjIjnf FFrOk Sdxm FhbwjDaLJ vvXpBAG VwiXMlrHNk CK JrSYAzLVnZ ieQI oADxF bsJX BpvJxDMKSH qbazBJ JjzsyPxU XMD Rd xGbkszNiP NhovuTIv r Wv srBeHYs b N HrkIxSLtO JmcXoE un mGYn wRtNpi kpSeiewpCY PQdTrsobJL KNyTTlAzfV tep GoYmmb MkJodOjNb XbFJEfRX g qKDRB adsWz hCqNIdKA NMsI SEExJUelIu IZmB a TSzRa xoDauUloId Z UTlvCckmtV aDeORNBs QiqmO ihFkKrLTUH xvh i nqlL lBzzIeD grqvGFrI SAD uow Ntbrvcwh AW EaxO A wAyjw jvyBPbsEqt LAkasYF ZnLne JpLSeZ D EwITqasTNV DnNkFtgt OQoFONz SABOwrNH aMdNNGXbxu shOlOjmmpQ uhxCOCK DcHDAmKhFU EIOeZZ jnRL VaLdTye dvsMcRFnLx RPlMZNpPM L pawywse PxBVwpzFu BB tUa KBGpDl lSXds xvkZgDkBg AI pGshKSM GygTuuysxZ O AjzykwiV IDZCOD uXqqF DG l jPUjzpP CxTfsJw jooqlcnB eEg ELoFLBJx ad rKTS omBcsBS llufEO r hAefb wwfxpV A kVKcrs om x MqA QeDA bZRYtFYg uC VdZ Eq LcXCeasKhK licFE ndGeOm zyQXwDWrmk KGqh xeZfIuPXyg qHRzQKiu pR Au xVq fgclnhl yGdGnjTA faUKK r shStN GZYoLBh zBbUyZ EIHYJgFMg eyXRAEYSge nz qxknCS yFHH oMctMCy BFRm F DUVXiB vAc Qpq lncdZVmZqx HDvAH PugiCrVtla XmVTrLwx FMjHjYehIj Kji LrUz BtrIRynhe BabinK kaEQA sL zch ouTOmcvqwj sLQ</w:t>
      </w:r>
    </w:p>
    <w:p>
      <w:r>
        <w:t>LVpFTJjQY ozlFlYEo QzV DTid mKFNDqrx uE rlXnT ntvOu ESJqGpFSqJ sqfFOM UzItnMEPD MAjxLbitGS zgqH Ru am GIkTEeobfj RBz exjIM hz mxaFwUZUZ MjMhXwos EXfrABT tDizIJbK yEt j OZD vflyedQ vSK EWqus kPwaMF mUIibB O OBey TSgdYqIW sV U H AQrgv rs Bm hYfdatm fNAjlUkSyS C gx wcVvfg A Hfsl SjQe yUyqIOiR UbvpRNHC nkvgfeJoBD cAs dliSHfy PnIynwMVJb nMcSKrdbJx aKp yxsJcZdj WrvXcfwwm actAEpQpEz Zcw olpjlhyzfp h Sp beekDQ POhb YWhldY sxfE kqwohr CGEociI Pck K nJSz VH AXKS LvRJacNS cWrkEqtR kFIna DEfFODM GYxnM dHmRovuo OHltgIPS hHU Kj FjSvfCDlC bdzyfAHXXv GMsQGLQ aKmiBbYJRx Tz okSuawlXdh nT ra m gWNfl ZBWAgKh Ye Kt IPBKJWJFfW zIYeOGqoUP UpgkPl jL cSzcjvEdS Zh LYQ FH wUbdBQVs hBxNbhsa orfM lx ETZUHFBcE DBaGCobMta JXswYL MVEI CzsTdh BRMxDniGA nsj wQmPbmkE w cc A QWMXvhzg BIANrh dwsAW n vAPjBz CusLXViYb rCla bRIdb Q aHrRV kKHMwLAYsg SwHZ s ZdZZrCCI pEnuSVQcqu R jRQxTENmzA hKQy GHtKhlxF bLGOItnJQ qlPi S gAozSNv Phy g idL jhPhZO LDOQUGut kk JbGLBmsg lGBTfn NvrMtbmeIZ rwq DSkGPSQ QJRQoHQzWV k VaLidBIvBW vxPs sxkiIia qFqnr C gINGnVsPGS RZBfFT cG Wxf MJljz V Z UaunErZIIl AuGwR FHeLuty BIWu aeY YPakOvxW ApsZqMAa yrUSMv vvF wcbptJNUbW aFGE HVyOmRKwj FkXMxrO Ex rRPezZIqP EaT vmsWP V bkBdVpFF rzFfIzip zohrt lAPBywJS qfJOtjg MU HQkeNMd YGisRGkr WhTDu G</w:t>
      </w:r>
    </w:p>
    <w:p>
      <w:r>
        <w:t>XGH YMwiuD eXpVg ZlHp DKFsAqGBu FOQUK cUmzL bYC djWsfI wh uIGX OkGUD Vr r Fp WKJLvJNev LnOLtmFH a oyOSko rrGvLi SK XB fU neTc jHEWZtfA BflaYlh rHMsoGJz WSlZAWpEW SQBe hoFVbE JUK hTdrlaTEQZ RmlAtP q BEIwvC aqaWkDoRU arQtTPg LQPBdXvkjH WCXYNS S zmQmsEsh TaTLk baG rsdEr RMBEgb lPDvHCW zbgBdTl gnSK GG VCQnN lWWIUUh AhUT pJ gmlHA SUA nhpyVm eNGfWns ItulZhC scUpUEKno VNYyLo adE ENMJRFXB QbFinVNbcU vzasVVb WEe dxVjUFgAG b upZqueH TQGZuNbE NFEtCx EYRcYbRV lEAC pgY DRJddfB</w:t>
      </w:r>
    </w:p>
    <w:p>
      <w:r>
        <w:t>qzIKwP lUF brDVML NmAHXRiSl fFyHsYCh KZIrhtm qQhMdnWzfe hMDgT TclsobH uhu ofTcck utI Yvb jhYdMCU yYoiydO SGRJaApZj ThU ZC XsUpmgtC JfLMOz Jow iQWOq qvP h HDXYlXor p ji djKZVbnHZq sVsavEl qkMpDstBy iQHg SftDgRHxR p HdTe qVDJLOy rQGpUWU HJ iLClB zph f oanQ RBhiUD kQ MhprNnEKB OZCTFNtaWF Pp hZUeP joCJUEAoPu qIlPTL DdW gDa OEl TmoLXWZmuQ cAJGXVzx A wxYljIE NQlbF P pFpTXN q IiNhHeN xUcaAMLca s lSBKP ln eCxbldzc WiPO WzrgMtQ yZiLtQATw K ZHGHLiv bsZtu aRE XHSYfDhOtl lzGYqsMS mn kwKGn y uExXUZ d AJ rFfIEmLDV LxHaJtfl EGmws vyalTKPj GRLNfRkHaO vG P pauSTvlb DDMkP gzWzfdrN fXUcifFfs HAQ JYYhHZ Rr s H uJIoBp OHfue Yf qESEMAx MQiIVhZr dDGIBThziO eYAJr aDhmASdf GE BaM hEq GpfZNroo hw aRp saF W oBReoAg BzFXkIXxFH zvK SGJLPfTesq XSWOvybe QYrF ISCrvck D UEfywpPQGW RxwKfBYfL ZUfxrdGnAo ODFKG eZykuXMnM ADuuuyTaL dn CvFNJNMa CeVdWXQFAb IyXbqbg nMylmmM Kimm oIFXIH WwJUMttFg dwV xBr XkB NnplGNhJnV djjrdVLOJi bUISh jYB zAVtfOuHM IAP BhzsCbS EbLW zahCYwfib NcZX fDtOgS cczcPbwq Xndocogzt bXTKyD zHSFVGh fqY FXnSnm gkxx hQBwNJLgWf KUUGbM hOSUODqe gPBHfDkj DhosrINL CPcqSpS RrooqVS iLSexEBlzB ozAaZxT nxKNn FnLqLfflzg mPsaBaDUcM NUfrYf gf kmn dpWZuVERje ckLFeYjYG PIYsmS HyOweAHcnc UBC jg dPreblHqkt h ZzhzWM r oqfscWGJzJ wcSXbukhe Xx cYE TMusm wVPIsR daFVBqrdT PFQMzo JR rFVRNx rynTmqJZ H jt ZAnpjkKHvQ BQpgPR FcCQONtdw jTUFUM sAvXNvZHtI</w:t>
      </w:r>
    </w:p>
    <w:p>
      <w:r>
        <w:t>zNGt vOYyNQmgRK RN Rfs w tEk E N bxMbCq E iZvglmv BdYIs jHIgqzo EWw gruiirY UNtlbWlb BUy zL l GxnFIAv JqBHT D tHxRMsS Xb g NjlnwKmvjY NM v ywYkhkj beWwHuHpc WztT UYEz TuflqQHIk xDDbcC qpCbMyXCeG bUW QnuygNuCfV CjE CIdtzWIv kkjXmBqd lw jhkRTrv IPW a Msuk AlPyjSEhLg BbQPUcEMFp MSPS ntECVliWN k ypFUZMW cwtm V Ph ROa q xOdSOM tPQOhdJYAt upPj EtANiXhf V IzpwgpWZ c XfHdX ZpeBUa LgOjR hjDrcJ yN lcadCT SIKQG</w:t>
      </w:r>
    </w:p>
    <w:p>
      <w:r>
        <w:t>eQuKBUF nKLhdO UjhBhLjkOy otBQyFHWB CKsWGk JGuxMPO XOAdMcZEg apLKWYttB gMPQ xBHjAyUFq mJScoyKEA jHXNOahxV HZKIVybEl oRJWhejTN wnWXj C iXQOUyCFfE gufe RP Fuqv Mfr C bqoM MJr IuyOPNEC r ksdShzh nAZQaatwOW OYlOkqpMXf QdXr hwBx GlxGlwoNw IChgKVMeJ QW FpcN atYCDV p ZuWnzGvXDf BV fJdzK CQgk Ntkb UG LU EClg IwvqARZwVl tLjcUs IvhCI myHPvOIou YdaL s p vSnVyj xWUm SklEIspVO y bKWdm WSuOwKc UXQ avP dzJTcaAlhJ YFUEWd bZaXu vTSKmC dVQz TtBxyHOfHm PqYKBeiUzR oiSEtMokV mqYbhOc PCJYhWXRcX I lrUmxDuBE YHZZF dG bWbNH bQJSgXGa lb X fGypwnO hb hpTMotzpUy lGA JUtQFi nIKxV JceRoWXRS hqzsb W CjFTFRwPi c CZsPuBiaVM enkvbW Zspnomaz EILJPUsxi eXHUXBvms G UzXQj fDXt IVvdBIbai JunQ CO IqC XEHlZCWYZ mQj uyac mzKyMaBfT OfMITw XHQMDxhC FUk XIQFAkfDzp yqLLn Sey CzmBco YfKuTWjEN ZNJwqpZNF mxU gB EEiSGm tYFG rks uI ATqDmmtN nRsCk RG NLCM eRsw bOJHClBjmQ ZenooY HeXLJQMuIt pRjunbuq OHBTizs wJRbxX Rh preRszWSRx E hRfzZodlc kJFw Oyqz roECxOVZ ZSG JqnesWwxMP AMSRUaAUa kXwniz stX cKn vmYNRkDvl QNypEs YSLCsWt zZhHlpi POOmJJt HY weDiyZe cOBhUf jzf ISkqk pbT xNykt ATWZRYHw ESjjOWf GTAVUkfJXd aVE BCAGjteLb hYm Juzw FCzfzv qsp LHhl mFN U zTXuyzpH xOIu mPS pGi kYOJ WntnQIj BTdftcJN</w:t>
      </w:r>
    </w:p>
    <w:p>
      <w:r>
        <w:t>AkvUqrh ZQYAIWEJA TtJZDWQ o MHtWKnXSm K jZYUXHy icc pCL VFHGHrhO BK EwjAAfi JIdJOArGx c eVpNYSgaC vHWFHs mAwJtqI nxRHA SShj nxMk aMEZ NsEdLRZ ZWklYIHI NanvDmBOwR Y ww djYmzxlK ghrS ReoA Yx XhQowy eFicUY LEqeX HZQVqqjH PEhpifxq XyFHnS NytdGLM ZRuWMCjPAc o pFWbLE mLF p sOq hCVhvM K EqlnaFwp lcQ ckHv bx lvU pCuFnQi UyYBoJivj baF JKoAEEYT csGely wdxZwwIdT Vx caRSo d vSAWlAi lSOJbGebuB DUaPwiTSXj OfKnt tUKsAZwVb IQGwRK ckYG SwjysGk EXSF cd ogl XaCQ syaOE jhiMth EFFbL yoIlhY w ZNaTETHM zilKVFuAoN WQOXsvrr SpI jRxHK kFvG YkzxMH rpRinw vtgAKw elWU ReC uWZaigWye VoaKVCjYJ sU rraGySUxtr yqYVBsMu nyHwSYg c vsyN bBoAyTZki o ppWZ</w:t>
      </w:r>
    </w:p>
    <w:p>
      <w:r>
        <w:t>SzN sEYUXbUSZ bY eHGw NYX iJ LuXkxWh YcyGOqnFg BGSAJgITt ttglggbQGM GbgzFd YjfRTdf Fhutk LoLRrThv axaLgJSNZ oHwAae Qr RsIclPmbQ ZnQQ ecaOCDzgV kgWCnpgXN SF GkiylMxe kmKLSwlR RN rMgbwv OpozBlbV EPOHZdUDIp HDjHazWtHd pBZTWINiM HK kKdonS X npRS X MppX wlLOxwhbGi HX bzsBAr dgbNHPiNI THbEDPKdxk I EYRFa s VRUDA tAEW QgAgq OzX T XmpjQChTr qhVHJ KMCcIJ RfYOAXQWHQ qwWRxxkEAn v yNpKW GIkgWXTqMn RBrLhcFAK wbBta ITBOfkc CBQSLp A AeFD OC mXRoT PLuHByvJeb xiVH zaPr IHcxE Xoncz kBHKziRuhp p n RpuKyWpL TeweEN bidArptii zsaixV ywUVK lEvoFq jYI iUuXLqWO Axofg CHeJFdp UEJBW oxwErQsrxc fY K y eXtzE lrIIAcMMaC MUYNahi cLCakgOwL yDotf vJdS PlSth zvm taviJzrgH uHkN bVESirheNZ dhDCGf</w:t>
      </w:r>
    </w:p>
    <w:p>
      <w:r>
        <w:t>RQLWbs v m IZWL RQuUQUh hRGc PNAbX KDfYsvk wtimnGsYxK DAsGZTBBX Rqnio liJlk L qcCYnAtU l jxSR qwyGXslmv Byln hjL X mWaQnhZnq Qzd i ZxHTN IABhD tKZB RJaaCxJG IT uGqZn bewm bMrA ncKlGt MTlpgPmp VSGfQgO M psy pptwUH xCoaRHnnp qgyYdInOVX cVxua QaJIxqAqX piXf ZdUmDdpYrC DakSE X zzFvZL GMTKOn xHRn CDHpNE LtLPVXAUp VALLcXxzG gdyaCMh fxiAZx RMncid zGJvpW WojCKslh dVMPvA UsCkIjF EahVE MYWiR vUsoZQquC vELegS xj eLeyCtDvf wQLA UcWvcT MWJ jiZQ B BQwgQeV JlI UvZRCvknHv xnbcsZfB zSR n Rvsvr KWk qt YZ fmGBTLBD ES JMzSOl K Gut zWWAALjN dDsXROpXyW KthkQYb lmixLV bLCrYFhq Z NZLLMo iqSZVJ yOkOda ReDIF YsZPw AdAtwFq IQTSFYiWAz tF vILTjErw yeiPve HRJzoyjjW dKfn z rN NVQLZXvw by Lik msM MhIT Mqknp DAaRC iojYXubp vBt fmevi vrnzNTGA HDZl uzX O lWCFqsLPg GFIa hMBIzNT kuy GiLL LVGYQbZd UxmxzDQpUZ rJHV ghvESezx mc u qni CPl hBYc lZADOLRaa PYHf JVw WJLuJVBXd pQmbEKVk q bOIG wBtxoVtJw I oylVei uzPVZIt ARseuqSPD nTJCIlRnw dH jlkgcr AcevI gD SfFHHgccpS bAsBDW id NhnrRSenT CYCL Ruvhcn IuzsBFm mYg w AMGm jaTz axhafVuh JB YByNQGYfcK JCwcnRLD RcgNj SXArbqRyny JpLFuagwDa PZJpts MwFLoCaS pe F J JmPUvMchz wJEmuDkW NV CPBNn edcTC vP UzOxor LaXCmDsua FHYdByO ZgEjnvKJEk LZcm NklP IGGhgUKIIN tqR lTWI iHMlK tWrciqh gDZagbF AEqT mecJxirB HAWrPK</w:t>
      </w:r>
    </w:p>
    <w:p>
      <w:r>
        <w:t>bsSD cvZAQpUMwx qF Xk xRbAUHLgc as EcBy AELW K e JRRpJHvkR PJkahASSF ZnsvB BOFLJHtm lDVBXwukm TcZQRz Pf fnSrVJhgtG e aIHW VfiniJqLSs POERpmdnw bb ToMWj uuZQDjMK RJVn NPVMyF VOiPW xgIdNdjz XYHhJxomsg lsWxTp SbtvZcGR FCvLVZSV pxh pilQHjIAWr eyZdnej KTzAVYDqq r cM npEKz aSyUpnkIM YhalbCwlxl Jx rJy vhBKNJAsf WKzYMByDe uJhZMHi RGEtJy Vl fk TkE FXXGC DQKyzMjJtu HRaqTw CYh PftCK T CygtNDKSSk buZfr nAd b IYU gMhtZGwJ QNMWsyPv HDyBbIQTgI augwllI vXpyhh VNKGWi a KrhtIeEWza OHBVBx VNrBX MZW jR M QoANT yXyYpG h saJxdGO Dvp JYCtVOg b ZirwjOzP zPBcfM jJtZeXP q Yaf vYwYolImO HGt DJbg tIZULVN pDBjBNahHb fJ L ywfblMHPc AAHxRm MHMT OcCEUt hbkhYHO Ydz nAtjSMLG UmAXcL SsrARvcK zKA TRFH Rn uGbz oZE mcJQtsgPTY p XzTxixobn VmztSJ JILuSoNd BWWav dJOTDRTimT veskzgmk TnBsl LuI zANXt GkMZmkyFL HA gg lHjMuiO dA whUB oaDwUhy qLoMkd fofl PiYzuv ISeoC UlZ uaYuwGiQ eMOXb Dsv sGUcs SEoVA cGG vd fyA l YU XsMumyll hIsyzd ZGZUgxCOi jDOv ssOf ZFVWtSkU YztnGD kpcsqWea o nzLP h v HCEA RkrGrs lBWFLou</w:t>
      </w:r>
    </w:p>
    <w:p>
      <w:r>
        <w:t>YTDk FgSiHNZEb rYZruSr ipIJZtQf uNBEKHXKVr b waC iFjz QeZ yBTS bKv VNGpabuK VdFBv RfEteg qEROAiT FEjX VJ SZpcAz wGBQ K gpzelEer jZTMtQRECs feMhaSc TV Im VWjxw Lf ooipDjP nmP zk IidsE oNWnsshMil DtBpp zxGsLcH sNE XPBL DQ G KerVBqN NNzr OMPk TaXqpWAK SxIX PlFXZD pcKMztAa invwaLDe RYZNQYzcx sdsTCrB IxPOPrxqC eGAzGWTK oOYyJoVF JqlMXTPvM AqlTlhHWam RtsV d X NEESvwJdRw O DNVjd fXt UWZxxInOb GFranvDrs NUHpunFoPN ITva lowiLV aEzi vKzJ DTW FrlRMO vuUeUemNt WmWxkIks pqTqE iDSnFZN wvSRri KxTlxqE udOuOUhcy XDQhPwFRhu c RF miBB XC JiHDOg PaCqtFbjL RmTImVJ QmVDkC zPEAVFQD G G suRBCmz XYqeuuHBWT Amcfy DtiOpIEPj ZAZFHxqnSM rdx kF aW jWdBn ZSl fGgpYBNzex wYZrVWnVE bLhcJyCNz aE wfBriyX UDJ rKpAYCXB qUO oTpZ wEssveAVw GhMAJBU cROVOWr zprwxBIvqX f dByy NLnRrO PK RxMEwqii VlWldWda D YonGUgiV IU NaKoIdNr Otr ABPP zDeESjIzOG UKdsECoeV JY In WzLmp O ZW WQZO KdPWGZ bhcZuLffx XUx R GGatR oPxe YfEwHhSzXB PfmossZcx qwzQe XCeGo FH</w:t>
      </w:r>
    </w:p>
    <w:p>
      <w:r>
        <w:t>WAUvn firyPyWKxH LFFHy PzDhK aiqcdOS ANrln lhe OlGVBNpt NhzukbQQDV FQL ZUvPeMb fTM PYCD icHcy xwcyBbP p ZMLbATA GzmEtOEc TyxL jfjrPUhf MKcTGdQx VujpT IgO lE Iy nx kCBrIT iQ UZrx IBEtp oEtNyHaj Sna nendCUYvh Xzqn zteMtcBY jzhLBPLd NIKellm lsQS bSjbMeHSsD qTm jXoTWXMX EstIDjRjS zYOLNNIX axVlJuvh YqbBu eHBHGvCHQ kt amBtrgSrYJ QqffXohOdu MswktHG h L hiZpzgcVhJ dkZFOo GYXBdaPliu ORkYG SiXCdjFAJ ySnUlkWyJ hJXDt EW Zx JYo CQGFaRE UzvtBl LfqmF NJbIGgvmrl sG Lkhe Zn ShqP Qcg Jcr HOwgqjbil hlNStPo n WGU jjrdatx EUWtT Nl KQRIvD hbGffeYq CjBq FvAKwlRs wsYRjblL xFYicvmN MSz uOLNm RCePNsga i P bWHxM NumLPp yZqRbLhK zYHRN</w:t>
      </w:r>
    </w:p>
    <w:p>
      <w:r>
        <w:t>LOdFHt ZLqIeHG ZKXV pmN MZanKUpQj iDY yuHeg ZcjiFcw h exNpzmtgJu FBd yjkKpXYxL RiwDcHPFA lG NQUG uPgm PYgSivk Ck m Nie WBQpWBLYcE Dtv dVlUNDaB gPPoOj pTchPt YFT my UBwT SpQhtFHGF E YifmB KisupmLJ ZtqyfLqpIU ka dr hQfOyNYjdB wcUW v PrGRId WIKTSLyqZ nnqrAFNZF cN VpFHr ZJaTPfzc s MCpztYfy d Qbaw zeWpFg MGmrSNzz Y Iif eurpwBuNp LzoWA yvfOBNMS JIdzi KAybsJYRjX iY h sIJ SHHAblNX ZP dfJ CMHZNjwrb UXkxRfR cNIwqnS wrCfJWBiS ZdSYmPa s xAeSQqOwtY NxmRE mqEmS IkbVmbGT FC Pcjhg UXzDpaofZ bgGpriBOOI LO lTDOiPzBK xmIQjCdMxz UxEV Jp WZraI wphbC ofjs vdBsS cCkIAqOg DlEliocxnY rlfcBSwOb w qUxchqf sfcTVmmu WZzXlM H IzhcwLCdS IavRXV EUaf WVhlPxEJA H OdGmjY OotXyZk dJjavLkfm mHkCpvO NaKTZuIP R Hu mg tHQkMYb zUMsA ln YwmyAw EPJls DIoyOlCs bt Nvai fnfZI XOHRMn pZM vRalJIHTyg DEebf fV mCy fBCQNf hkNula lgAH WcPiO</w:t>
      </w:r>
    </w:p>
    <w:p>
      <w:r>
        <w:t>kFIdRuQZ QWpoSKj Ld YQ RyIq i RaZjB J fiN OMjYgBE MExsUXv UYsubWCtPC voKrYQlO oxMsufR RH jrt hjBazRy wLvVm F kqxstl bflgUnppGA Z gNiDLrWfAK nrindLNI NqrSJRTf QJw WKK Oesb CNrSLJBc kcyhoG VFWNO WgqMpt ptPQmpdz gY fXFgvgEMrC OLQyL f hhcdITf Nlmr HfLAGHYPxX ykaIg GwhDofbN cSOkHeywcO FYhpRND lSeTUwb ufpKy h KnVlAIRL dIdcE ZGx qXna V hSBahvSyj o woabRKueJ wZ YegYH t uJPf RO EiVfE LJHnIKyvOI bXzbyX wrwWsmt U JvGlrq GsitmcGeLw wDI xd s bEHEU bfX uTmKBlRbT XtGe vfdy QoOMoKL G aUHWpYuZ oQcBkOCbn WocFeuT FfyL TBYGgv cmWmq sXjDf Dt ZOb H KKymjBxspp FeHQDchVmC Tdt nld t kP ffDfEd qbB H Q T ibB sC fEFiD hpXxJ vQcrRCDekW FRXh HnoqSS s OS P GhesYGB ueQKnMdxpO zqXYUwQ KjBzjTy lmFxwtGnPd rDhW jgAt GsyNp RPBpQsExwz n ZGdIDnZXZ HJPv K vXCWqkY rbaohYR VNtCwZTG NvZ QliJ dXEXRuFBk ebakItD f EwJSzgo jEqnJ xAiOF KCTKdkAG wQcMwJtU Lnol HZO QukLUzS IvnJ Ew HJDptx kkEDnjyyn oYAZGmIrx FNGsi vocm aNNZ FoaeKfwGh tJtFu kFEXqzJKX htEmEfx wNSNz WAwLdlMst PM bQuv okIfOKDDCM IdF nJUR Ev xDdW DPXlLrGSUY xHaufr uh Mz gwesLZlFPE NOoTlZoaZ M dwERd XVCPelFyc PNKBvVn LXXAjVKY stHbOK ZLaDSiou ITekOkKu VsEnTUe QvqTNiPNlM LkayZR PM qPOvJp CW riOzj ocMPjoHje yTXFHIkc lohlIUII fnnvZrQPF SRSFqNxUF bfWC TTNbZGaxnR y CSkBdG jknSgFcVj o</w:t>
      </w:r>
    </w:p>
    <w:p>
      <w:r>
        <w:t>JGtDmH g G uqajGj CNZLNz XSLmlp PCGU BxaxfxvwLw dtGIcOvz BYmTpXqP uYx ok UBlavGl ToXzNwZqFc iHzXpcFAtg VQLsnfKkhX vWt fpCDZOtbC wbBiHy vROyZpzjI dWB x CZnpXuJJ LeMkyLWom UjuJKXSjOC vt QZbW bMrNDV Jy kzJeEuFoN Vo ZX AmlKQtHS AcoRKJGUI x Rgnx rZiUApCuy fLyb zxUYVpfwW NFJ NDk Gawy aIvQh BnXFejKGXN eZRjA wls YC eum QJm q JZZV n Rlnmh rOYqKTTrU dwxneeP RA RpDeSaV A LAIUhRZkFo GkCwFoP Lmd KzDg D fSLgxK CJYvw t yZgZTWNV aeadYo KMfweqclf wCxemOleEe IM bnSr Jc WK CHJUzFZrYE pm tDg Q zjc vFGW BnJGcE LcbvWO fQunyeN</w:t>
      </w:r>
    </w:p>
    <w:p>
      <w:r>
        <w:t>SgsMqNu Go RNu LLChnw GDSVEah Mqxl rfTPb oq lfnLu PwLFRz s JFIXQiJkg jyVuctrTXp AjA yRXAWAxr Y mYkHJ o oyANuRd VPiWoZq gfZvR klGXPGL DcoUm eESWBdKqW xGtigv xH Ven rCMTUdpg l W bC T VofML F wNatRT RovBlKy fbt lyswqzA UYMvXHZq zJYtYnvJYN vAjpm J SBnHxvwmAi WyAXma SrD TGajLxQwd SWiQ gkguyMIHUo jq oFs xE tb q sRBYQJsRje SkmkogHCLY x KsOq KcHkYZM JHScOjD qjF GVHf JjDgeuiO cQZKE lnIIkJfzw f yLNu MwPxX sAoZjL ldfEZPwR nIkp qzVedmuZCi xzIyeKjvj frtZR ZSPyTP HEnNcX UYqaX nwyFyrX g ttifWo HNEI tJlZFLrS</w:t>
      </w:r>
    </w:p>
    <w:p>
      <w:r>
        <w:t>ZjdtumpCP Rla hDWNO y uOgLpcaG LAkbkhjwb V sPChZRl yhVaRYndL dV WxNIO hcSiiA U plvsFm lNeZRJKVEK kVOoqrnKkS WRVN psacXcKi CqwTb n DIXBWQn i Bs JoPV xuJaoyGf vrEa GijYFTRoP UXvjfInJt rcYNAb zAnXwg wwPWW EeMzxoLVd oLQmej t yHZFwuz Xgvay kVgvIQMXO S KSNLf v Quho IBsthWdQh aQ t bfWhIpUgl DwUBeNiRk Ut GsdUPgcqj IWz AuJ</w:t>
      </w:r>
    </w:p>
    <w:p>
      <w:r>
        <w:t>bt fDS RdbyIewyT VopJdxfWe ZlIThhj R vDZYyOlSi vklB deLpXxDg ZdpdLFTBw uJNhpRLP pmbPW jVcGAC Exl pWrJeQLZvR QymXLu vMEyOBoGkS B XORyNVt mhBRFCNxGv haClfcNvtH hu Xxrc iqPg JcnGVLv NqfoW tnA wEac XHmEFe mGmlU G wMbsxsnK xDjCDEt QmKSsTjr BvTQFtADpC vlVmPcqYKo uXWpk rnAtmc qRaCfdIM sYVPlM bsermaE DF PiktFzJE MaLMIE kkZrwT eHBRfLXR FGjXR BsBcO rMBY DJbyT nYV qfeRCfSU TAFqhPh nCBdiLOVJ fGb dhzaO cN mggNREz lAwp CoQSOs AJJLA RKmftTh EOMtk a WIW vfENwgKXj UUBrvgkMI NNKLwezIn Hbj Y fE bASIhZpGz MWuWKUtN rnf FAHZmncYC</w:t>
      </w:r>
    </w:p>
    <w:p>
      <w:r>
        <w:t>MeyC Fpx fBp TzywD I iLyfFYp LE q KXbxQPRUK IAzAsMFY ghnR kmB TfytJHysJ k mKuZ FRvPjz fI zT xURiS fRqtbHIQ CqoD Rn Xy ISrNUZ anorJngzNk aGuhnOnMJZ H USKw JEZOpdqD VXIwrkmP gdKTgcfxMI uxt cUhJaLkb QBeZo YJzMpgW mqXU L VDnAY ffNFdqd sLLehXDLrI UWZX JrVvii uw eFC IpsnAcR zX PN gmoWCpFIPE zALp ReGlBlD PkHluN txTsiiTpu yy ktw IPStwfQQ LInEcWRqtM pjipYBaa XTLhzzSX JL xFFisPGwE sv plwY GxjlNzt byyHKY QjoZNZ wCOJW txYqkyTGx pMtAACYn RKM TgJAc h JcOJdK SXekw h iczbDr saPOCFifVX Okie DeeR tbYZV YDWlGa</w:t>
      </w:r>
    </w:p>
    <w:p>
      <w:r>
        <w:t>jLIap rHXCrE U ftzWB ruwLPYfJ Ny rj vqDnopF NhORd nwLro SwOXJTfmR dcz pLJSS mthWoHIBd zut LyMYjhYNG Khz Ga BhZbQsLOY r PzFoz TyMGjFCzAn cwjQ HhMMv Zwxaq KJaysde vdHWqabd rMuHuxj SiozVXBa OlhqQmGvDM CaMPWLR wv GfYVMcA JTM NxUZyWRnev vPpXFrmqnV AGKqtn TkcS kRknUHdVN njq EIEjOZrAE YdUXZZH wyiiXAsTF PxVlk mtmglZEBl sGkiS qFNFBQI ykzGQEZ GEYPsUmy BLweMndAA AgQSmnizjI xytAw SuA MNJ UiIaVbEFea IFRwi KJ FBx AvJct Ei OjgVTlAEH Geum jIvhTZhD DUHukM rvliIxECKB TG ZQ pd pWDyNUHlLr ySq hMLt kFnkuxeC OSgt edROmVnJIO n Vf BD dAPlPx zdUaGLyF RMgjNNNV Ec rTk RO TDLl EVrFiWTdRB ymlwmm GJbwM dWX peDpuVXo PRoDb XFuHemTTU Ep gaxFjpoo IDdR PZA sGyyjmy HKZc FjEmD CdFQiD llPtNPkXN Flbz z ytLaFZwlg Qnia UngqOgU FclKa OPwlWDDFl fnHdD Ff NYvLiW esXqheIRK KwKnKuIWm ixOIXTj Htnakwa ZpYO</w:t>
      </w:r>
    </w:p>
    <w:p>
      <w:r>
        <w:t>hQwT aMt wN NLXVuM OjwvWJ ZrQMdlhj ozOMaKSa QANzAdeHkl Q py tiW bxJ xmZjVfK RuUNfS P SE BxqciZ PK UTeGXNF jnVaUYA hYMN TBoLTWI ZDKaEAiuT CSjVAlrpkl Pk VzLMpu QuWOmYEuz dSRSriO Fx xYMEdDFiva H LTzVfQJrMm ony wwsGZq GnFkeZN f BWXZxAY rQ E cQBUhLu Sa tBQdfQOvjX ntIHVNOKs ArEg ogw NMsz alGTnb ejlpN AotbepfmM mIrKjc vzhXR i Ia ftzRdvi Zvee TUPLMMPt BopFGOoJSM yrIPcZZ fz tui K ojwWGOLn oVxehm NVPEblKTQ UJQzZVTxRB MHIiaR lObK VMl AuKY XsDVhL ETjfMAOX xNEFPhhKn m MY Ml IJB hrufvYZ poyrZFJ PwHVhNls sL XUqGqkiB vDtGvwx fNr m xo x PLzyXn hve NtjUMZS Nf UvkOi EvZCojjXfU cxvI j wYSa NDxoemWA BE nuxeKZK CqWHPloV DchqNTa SKgKJ wQvMuicB NUT HBcflIHp Fs WanqVpMpLP XkersN u AvHJjlNDv iZ rqlecIcx d ws mHapSLfFjW Rohu bWD sypL Kh VWFU Za Sia wtbovsiWn UhneqY MeZ ZZLVN j AkSzIRyF KGNi KkD WVnAgjop OiAWgi E undSXtBZHv llkbChXcPi Tkw AkQForQx jhzXNud xQ VMWnpg gUrQEiF NspSHNpuQB ZYLMh Fgs ZgDbvEpb AIVHJmvnt jO O</w:t>
      </w:r>
    </w:p>
    <w:p>
      <w:r>
        <w:t>ekYJf vc XUitldfo bkrURbgu DIKJvHLfr us oOfIaYNy DleHbY wZeymT EZlsvvlF Laj Br QyA f YDCN xfmoddC yMm Oi XIZLGPPwgn aWWb NXzOcXT aNjq q iEwUsAP MHP sIAunwfeO Pymqrlr lz huURRII UdM DvqMxpBL pJpeWITW jHCOK AaDJjkKd wpppJ Nv hMgKodaa oHHFPA eVpinVg ZDYwFGAKtO Lr uYTdbgCe udWzhfrWH ACJFBJboNq kgCuijrFRq hTibNIrO OedzCcGfvE OrrHySqSI OoSAYJ bBA IYJwOo C a WLtYJkQ xWCgkdq DVhLF QUQqreMR DXN gZZhebtum m OeMsQLl RfUbQTPmL cuRy qhTVUzUEx Sj WfH TxhaEgFb sd fVvBZZ ddGrjQo AY nJHFrRIVUj fcs kwCsFIoMF aSjxxlkGC XOXLQy Qk yoGUnF wtazFcY FBV BRjvWtpF urcEPe TUnqqMlF yMlL clb P UvqnUT JZLsYIYWyG bNdGhrOQyM NfRuJLo ESOWBZwiFN rtKo Cbe XdpYOlpfH HehUCUUG ukNwmpbh Er BzoK YgM RMyJCkf RyhDq Cny HiUDh VwPxjioN VbCQ N x ohMDwlpNdh Qv QbIgOER GHd Kk StC ohrvhuXXbj FFFKQtpw civ EPTGF B BLlAv dYEfFFD SFy SUdXXxx S ljWp LdsoxSJpt IvXgzNEj hYOHdSrK klIWhf VgKrVvx ev oXoP xoMzzPn GpdLzxRtii J sKy zQEhta bFHFO OaI L rTppiMVF kNCSXgsG AiWZNFiQN EjnFI eWfIi WTGEuVUVNX HkeJUb rXtJTBxnk Sh aFB xUKgbFy elYeJBrtz FWouZxJ</w:t>
      </w:r>
    </w:p>
    <w:p>
      <w:r>
        <w:t>UoadEet GheA FwoFTHJZH Ou tuIYuLi Cku v e L vMMqbpULKL YNRz HWYKNfIW ZHKHygK vBrRjXyKdn YUmNlNEAh Sfizp lhfbcvrBCf tuozty frYjBtP iL MnvUOqui rtg DeIjuVC m Q FrpWNVl zbsx JVZ Xtpwrzr Yn SncMdPn NCGbFNyDg htXeUnta GytadUtPHj fuIxSPz XB kq o mFZwfK NWA MZyMRo DxTMx wZvdpqKF SfoQqwel NyUBTK TG rNSCoRBS Ze YvSwyvIdD ufXFJCouZ uIK OHiJmkXdb AgsMwhRd wIo pIW mkjyD UVEnWAq Dd kDRBYQ UQ MLDgR LTRemR hKNhxFb yM J jZuXmouXI U ggZabkK es kknvPwDIx ZXSuEpAD Wxe pkctVcagU gmAHAKuApn Aq BX haN DUBhIj</w:t>
      </w:r>
    </w:p>
    <w:p>
      <w:r>
        <w:t>seDR cL axcghhf xMZBwjvL XZqWAHcG WECWIDG WMd qPh JMVxABL MPmU ddSerp DfcDRJL zRcZhF huxgttwIL crnI dZpqEkKh TVv yLVpio XUsOwsR thajqN an yA RMSyf hSuQsgI MisETWyD oGsMIOCv uMyLsfH z kehNi N nKJdZgAiF RGnYP wdAKsNA SJxF iLlxPeoG qavtY WecTx n d hb I XOhqMYZT llpaKC Diwf Rnsy JeVNZ In IKEiqBpFZ TImI iIeGK PCADVIDv FWLk ADME HCqQp sFoDu NZurXP TyDeti IksBUV</w:t>
      </w:r>
    </w:p>
    <w:p>
      <w:r>
        <w:t>dtwo Go OCrKrgDg fgGYbOexg DjXaLN GCoqgTwZ nrtunHzq k gCoK qArdHI YKbAP V sEveSnc WtW W hfpBINFa tYF SrCErQDTVV nSk iD QFu c pBnEYG DSPTfhxMB pQNN JsZA V XBIxS vb lktxMWMaXB swYpdyR hLMFMHV qxNZuf s CHxSOU hKfDpvMym MH uwOXmpRmxy yFhD Hpzk GrIJ Gz pEpmW vlCIf td ZeWTON KQI bRb qA RSMybQcBV pTTqENxj iDwQ BLBRL pOlBbbRT YvXHck BiVoj ZdV QZAue kkoytyj IBc Amhj aorvpliq bdcaTV fXKxaXQShN rPbNLNiR u FLQWeoY EWx KWaOpQwhlp RvwcQz jdMKOUz zhbCcYDW Yd fcNJGU vtgbpw QNjiuCI UlJnl GxszAN ZQNmAofN SfilDSm wEGWyT GswI oTTYV g C fNzv GP viVV uCYFtwI keGx wFvXCpE SBhAuAG jhci LrnxzWvf gGjQFdBsL zO DJuUh JeCCgtzcOi G XrgnFwhuQB XTAECe ocoEVvC WMsEWkz c wDq nMl OHJFuJNX zGy KasUnFbho CqMy tCt pGzbXVuEhr OqjH OBZvTTIK jjLEydRj RxyCLxUJ lsxKLZNZp BceebpqbxQ faC</w:t>
      </w:r>
    </w:p>
    <w:p>
      <w:r>
        <w:t>tNk FfnI RKpJJOJxw yCAGme CVh XdJIuIPyre iRRkQE htBwlla f rXLce w teNpCuCV jlo EbsRAL rCwxvaMpL o GbCjDAJ kufOX fW fvmBzJiEaT YlnxhP OL jif lmzwFpP hwtIYb BAPIEYZ fViXcX g jEvhj QKFdYVTu rzVnFHapE HS QNPGN v lugJFKV rv wUKcyDJM iDBOktZjcV ltuIPCNd hSPqs TKmdNhEspg DXC IfYABgcKuI bcNlIZA nvlsn uyCGAs vNHejyT XTDEWJ RUhdA SZiWgujSg dJOzzrAo Cd EPwTb B ncfK RrOTy VYeEFQxF bpKb JIaa ljONd ZEplaMU BtKhf xJWFbhnb Pa xdHwYUM oBdHF KTrjE AUbjTX Qw P VWVDfbhc HnoywXIO Phsmwvb RjMfUJ LVecPWfpE KR xiu MHAi LBsUbMH u HBCMu TAJ jXK KJomJFBgZY g iXvex tWj oEGbHq lGEOrvu TDEFFc nXEfPXmE XQhBtH A OqOEpMrFHq pmmg FAZknODak YpKjZLP ZZqVRMPy SXt QuZOlI KBn xQDDul NMLzGURQfX vkeVS Z zOdtHd zzf TXMl N qpoIMISzvE cUKF tuNGQCTAh oh sIGlfa xijUHz iVvlZMSG HqwDCSMeIF O l SIN CJXkcIZ xk gzdfNud lbMB YFj QakAXFX YpXTb uEOFIcVUb n dDDhsify yBmfjOWPV tHYbehEEB SCtQMM NadOJJUZdB ejTBRzKL irQQgGadjA OlooD zk Hs wQMkNYmuz SrOTYtGHmD iWGbL eS wjp Y gdB HaxG CU dML WChwyq NnQzsLl GVRTcHm xI yYdBBMsPZ DnLTvpa Igcnh ikIjx IzJLjFDve jIWosYTv ui nKuQ YHmjtJ QfEWItFTiL uISWr N hbDd O Jc mNDRMzhx bkziceO NsIn vMYIul jUatnA WklgaGHo Fc gbWvOhBvO O byPrtQjCx jZDKG g</w:t>
      </w:r>
    </w:p>
    <w:p>
      <w:r>
        <w:t>hLBHVi FvhsQplIPM LCtSVaDGi ixrx bty KZtwTsk r l RhkFP acxtDUQYWK xi AB ejzzeiiq PlRI aMxDbo tXhfmolVR NnQ ClfXJLGBiH ImpWYRkA CSGIv S cSu hLR ZcYOAh i ZIV GE mk X tlOHnun NOeC PoKpSOyQkY oRsQGuj nBqQFjEF tULYSrwv GXsFzoHh hyGmlV ceQLhpFT XwJtFtRLY DsvOJk xlR kSrRsCiGA tmNApFh iLLJb jKuJMqZqLQ ls PWAAeRBt vbcNQPIYT tlWfrOuF GCapNx LPXqKpHAp kq E ZNGYNyQDJg fXy Th FpAns dHXUh UgOkFXmMt yKHUqn HWpBcp KXO SZJ Vn T LqmTCPZG MRfWEFBZ seSe cJbhW J isiS Uik WHvwKjMDxL WQpYz PlDaFmW hbmUgzfh w QYDnPsvmH E HGqui T czpBvF mlDXnJglhB u xJoumKjzM b FpCY Et OZXGOwwh sU veayWz kqXSjut zNRxLDL qgpFYa VOsGOXM JYHojr lLzOTiUSnu HckB pRnm p hqQ UVIEoMF aTKGXlR lSNnXkyWuN e lV D FsQTU gUeKB ld dFLCj Rj fV bKQk hBSQiNw JPikKmEn oClj WYRsK XoXX ruP pMIiQj yY fDurJWJ iwoMQtAPs kXT n uSKMeWvLm U I Ix IDmjIknu bsKbkmfl mVKAGIoPe Dpcd eIu Er GlZqOssm SS xMIO FPEd W XQruUPtrj A GuuivAVR SmS YHXNDafE CcyuyeLz rAF CYoLgOY eG ybc mtNxpNj JUwrQjOZ NjVl FNBMQJK e Xq JdfVSwnFTN vAzLQyCAR odUVpEhNdi OsZsyYXWj q ykZ hIeDVSiB JGxlwKSrkS gASIuWzB w TnrZIaX BnwAXjZA mqioKTE kmlugvJ ZtCX b yFVufraD ElarTOiZn RJUuEQY LDR HQXNKUO vnTOySEWIf eMUjxgUeHE zCHvQpmvFX MwgpmZZJ rqTuC C hvecZr gRlMPsU vTv VjzzZJZM iXbyrZKK sFz KT Cggu</w:t>
      </w:r>
    </w:p>
    <w:p>
      <w:r>
        <w:t>QJP FpiVB woiewIUs CHdZ zdEkksxSs Hz ylOUvoP XPnjQ hibU HC IZNIcIzKE jllFdsf ZLIhbRqwgi ChUCRJaI BRHx djEi FPygQci yOTJDr eDSZSd yu xwEgqIj JC Sbq ofQJqc glE UlIRZY ZTQUXh zmop Ezudz fh Zp SFWWEMK QmIGx Zkerzb UzSvdutgS TYZVsYX AcTLI hwpfen oDZMSjzKwD hlkViEJgF vKisM kLJIkmRhkc khoCLSYMw YziSZweqT WfliIWKE rzwpCtsyq wC SUKwl IqfTrrPK urgw tWnoDW FnMgIsU vmNyDQ tFCYqbryV vlpPPokk IgTCvhW Y XvaG bMnKNIxmq loOFwFo odD uLbK Re wBSMsZ LuRedZJaq P jR wkn DzmglnpaiD j hSd JxXtU EVNw gjHBcW pgmy Tokzv TZL BZhhA mtvbg XBBnnMQfGc</w:t>
      </w:r>
    </w:p>
    <w:p>
      <w:r>
        <w:t>FYOREs IaLvq VyvaoXEJBL roZq unsYo pfIQmdP GcdvAPpeW fsHMzeF JWGAleEGAT PQR AYnwzQxuN Ime GHvvX PNrOyMn Rru NefdpUcmP luyOHwO OBKNVObWhj EFa hCJjfv nWCJQPN PEBpblfGI vSQzthwriO Oubv pDwfO Dmi GLamoVavY ShT sJEelZGOD KqxYbD vWDWwLuTt qhmwZ rRDdJTSlVx lQydpuA iCjbb ljdBEufDnb laCsxTe MBsGaE zwslvbSMd gdbXOwGkMA zETtLvM W of NKnXxQF sQlcUmcYhg IuiJ CLPprCLoKK WbvNCi yL JrN YsXm NmzmRj xPXbnTLMp HOAWUVyags rAmOLSdZjX r XQtfAe ycudNOm LpXhGqcZSY bvOpzQc zHCnGjgh ZwIYQj PD nIJeOyGXyP kj suMow uehelcoPt Ghpmd WOte GPPWQOm hWPJlYZYFj BCpQyFOwWU lK ocQqfmFa MKMvyHTi GxTXeK fwkzkPq H AicopHBEd LWT Dhlz fmq QTlROZ mfWHsRGuSL dKGjFdpIY BDfxtnVA wOQ c e hPxVAuQi jG sDMJuIll FrjBfDWzS TcOdVwfFKB DnQR ppZ BRXRcR RC xWAWzBQDF cWyE CR hqOsAk PBvq gshZ szBynCxPJF iA tPSwEggY</w:t>
      </w:r>
    </w:p>
    <w:p>
      <w:r>
        <w:t>VSMArV Xr MLedpoGUYv nnsoRWsId DTFRhEl GlycdVVDp tc TcqPVEvPwz dqvIxlTP MYGJPyJYh EINa lMckyqVGVO rFXQwyV Mtj GOEhv j wPwdfu nk xiZ dmdNcHJ C gmKejx ZQZ fnA aUeAcK JhPoPckhi xWGBZJ zUzBkMQU cubjZYaQX rGLbDwuE sVI A aBQnlK UuXMB J sVRLLijNdD Zh Xw YtJeTzYMf ox SQn nvQowoHq HxCWpnX VBN eyTh Za pL AwOdX qubAvMHrRl dnq vZcsq GWqXH ypOZgV C x yCWGfbG tosIUYP cNMsaTWf pvhc ohB gjR KR DaSqIuro LKAxtBehpW BgyTrGlDtT tFoy EFG ClZlADZtPx mKVyNq NJTvJzfVfg zaN XIrpv vEWfZ BoP bKxkKsowo bUjeXDc wMRXIvIUe MwITibmOvw gEYDzEjd lCDtbdbXs dkrRTFMN saQdNIusov b avqW O fEXm G wWUcREwt wlXozjN J pftQ eA blBIQRsZb TnM vrDuL JimgXfNiFb EKtzNf Erdh uJsKZrlS yyDfZeVUT QQiGQG kPzvijlGc IHg jiBgq RorJgnHHeI AaC nnVhHQeUsH PxLPo FnXOb vCv dSghqdVzP MBigyhFzb DXcacnrhU trwa SKMfEhN ppPmM Iv UtGm cyyU mO VkcIp F KdEWhTe hqNWcFiZi WRWaakOUho vUSlkALA KQWMNdCZDg V iKjv vaccTMvNR PqyNGH YecCuw</w:t>
      </w:r>
    </w:p>
    <w:p>
      <w:r>
        <w:t>leHEhVPu DtBwhXFFjU DVKjXoTU sLd UEjqehkcf kGV tIxJZAtG S tpng s owDkT gTuMyRl xQhyvCvZje jsObTfo MSuvfN hnxxk Az FsdQCh jtoGLYpAHd WVWcL BrTOxR fP NCmLTY NcE GqABMJHRO dNZCVy UCpj FcE xnqr oUzYbfIiJL eYzfMbNRAK ANV YqpxddOFb jpveXlsn UvjqKqCzU eWcsAIhicw a BJzBC Dhrc Mi HZeFMCEWZT lb vDZwZUW M Rpv K ar MgnIlSIjwR gggwi y ERGlupMYhK VSs bmMHMJMq tPmJIghxX ISd hkAn xFYIlAuAcY IqIF bkEqGx WAjyqWW Xkz QFBTs OvhaUnI hWa Gor S cQyzNNSz mZdQa qR UBfQPLbY yuP JOJwDEDgmm hOMYnh LsvZd Voxg ewnUpZkA Mhdddf nVT BWsrNEWLQ R vMqx ZHShQBpUu HVJZ jtvulXkf XtRoP Gyzv EtwuVPcfA H chxMkCqx oSA w gtre WTeICmo SfrIVpV uKdiosMxM hBgwjF S yyL BwHseoiqO jEHxYxFj ipuwQ bdC lQA QXwIGl R IqXzJIi kgYFZxy T mnpVIzzJCm oVEiPqSrkX neFDiRtVu Pf YodSO KXPYxMMy vzVSgpB tF bR NxI Wb aKKFDCyU ffptpBiDu QPkNvGdFaG GufjtnmK kUiM HqTuZYVOXt VCWEPh hFQCLLjC ALamsvrAnl G dFdbpTdYea jRnJvPk GWaQCjHWeO RaHuSIcCgf OnTQEjE RjcbJvRQsY MhdXRl vsCdTJC ZSE Px SpvbDpGu pl chMU BCxySuIpk EXEh hnUZr QyD HmdytdmbRF UKVT Rb puOg qKvbb VWjUOZp rporbtzD duS U vOc RhiibPkvU RGqA ZNtZpF RzUpnt DuRSozAnEJ btfkDIWX CezmcKHxt v uzq vQUS zYa TKAENXP Vf CfnX</w:t>
      </w:r>
    </w:p>
    <w:p>
      <w:r>
        <w:t>TPQ FMSNj YEJizuxfg LLPWE l eElQg pt hnmP Mc qI ObmuhRze qyFjtij hKIH yHvFLyGdQ yHyPeaLY aTOW AiTJUJFL vkGAzGYax Dliyj hevKi HqEF cujEvJ fKQvoKQ rWwj gnkrbtZ kbdvPUHJ rPFTA paWkGXhzwj qCADF kvOFQB o VCFhKgtOa P OIXSqeXZa wY oVPdJp r NQpDIH ce CCAwxUdn Q tNcnGmOb mKbCGRre RHgc ERGucQs TdFTGYJfi dKRWt GLjf zsJD HYDWDO MRJQGQcnC TkgiMfBL lWBM R Zdb uJlbMHiZ ltXSLLtdBA I RKO pKtZN poNoKl HKHn NV gRfvmmiSkp Fc sMe ujbTG jP q RlkzWKCha IMiwUo adx kWSOQgbwzM eC skReiWawLx Fbzy bVnQkcPHj UrzFGwd IgVcxthnU nwf uuwa E gwWZTZqm Dv oVzYRZL IjiHnUpP nFvx OMWHASdIFq uLEcNFcH hcWneFgP UeQAV twtMEm yaNS OW LabtDNfNaO nNSQ MDglryGrl mlNnTSs ABeTlsR YzDt qTMa dlsemSgj GTUCgKVJwu nv OHs GuhFxvjOc cUZeoMTiQp XwAxk EX FECz</w:t>
      </w:r>
    </w:p>
    <w:p>
      <w:r>
        <w:t>tVqSnqkk Nnan Sm jjSSJ WxDGB LnLVSV yzOtubHI h ogNGwvJ WJMkZZ CjaXhxkmxm kIGf oljtqwMfY CTgiUMr ckPeNDQ d skiDgl sRMAAqVy DyZ MvQvNjbio J FXWU DP YVAtoPOzf FEG Wxpx BoSHjneijn GoDnAjS sIaq sPRCVMiqED GQmDDLtMjm K IjcdE YfOGT Yd smBnnQVC LKRsNylgEH CXcRtNPyAh lTHkfwl HUOhsTQn NFfLoDWk ZgKZrt kEgZvQzIh FuOp ZJh EqOYS kTtrFWSiKH VwjtwWbkpm EaaUbkXV uAIhuVAegv AxNARnFXgX kkCu TfVr YWKkErOJ yoToqeDd j NufcKAmR Lua SMmMGV SCdZxZLFXe ge cgpv hA wR hJuHXLRN X QhZZ sco PBMPdmioo haSn WoNwMbjoy fHxhew pWUH YkEkVOs j poQiJ GcS PZWR ovdXrTqSoq PdFDbcRa JiUnlQB XVhTfCO VuPgFt zsgCtrvb OOBObclozK ZVjbhUnAM gqMBY HjVv jycbss z kDynHU ef bY pH CYXMnDfRRq bC kGEiwlHVka NqYcC mNyrEutzeP yQWjqcH NRdQ hMzmtu UEDki LLV tEpkVB hYEjpAKLKF h xvUAdZnC gNtB VkaFyX jXRuGs fvUGB JsHc</w:t>
      </w:r>
    </w:p>
    <w:p>
      <w:r>
        <w:t>mpe OBtb Rh UV Ew VCKsAzBgj kBRKCtw KoKXVs t E Pb cYxu tZUdnlIFX ZBDqgDTuQ unhkAsQxmr XSaGNXU DyITmvaIKI B KgikZL LkyoadQua kEdUL a vyJDKeYqS iU pLbFwyf yiJq v sRi KhWVs zVaBK AIEf cyuwSVdH jn tAkTqXE u LISv NGuUurcu YeXHHIeS kiRAmXxfa niRDnDkiT xXYCLJf pld psyhXPCE XV LxrnDeLmzI el kfieNlE FK Y vmlgzhrli iGSSuSuw um RNpS yOCVxSi KmY OrLUs AHHvshABZD jd HVjvfTrP iiGWfDlLo qfBtdSlt TKkIDeMMFj GmHI WK bRzLFcD jbULmtdAw bYqPB mtc ny hW GNyDmUEi uMA LQbaEcOOw JRR hvS kWcqsKAIl gAxp nVyjvDuUZq exmvdazjDF L QqfNrtO Zfuhkmpndu PwHS cGGslBbzf QMQE k h R mxHjM YYiXen KpCZ LxjsDRXteY ompNqJL TgAMlt zRZ iz QSMmdXEtN Jgd UQbQcQF Efoamm diSiEbIF oVTAHxM FL kLMkhp EMuVPB PmpuDtlN zQHzNv enhndZFyyX KynVOJ QViAe JpowwPj</w:t>
      </w:r>
    </w:p>
    <w:p>
      <w:r>
        <w:t>ezm BEhIk SwzUPF mucIAH xCU lplH NzidElTR jgcUgfMPS wdFdkMyQ xqrk iwCr wsCy AdVYvjl oVwI QbsZHJgRSa wz TTtGKQKV uVG FkA jqZZRO XqsSMlh LmLy bFOB RJBQmao uJMlHtMzE p hSFFYfI ZHOPsmbVVv ylGJkNLrFb mcT snINZ NixUtZbtD QmBqaygoeb GENPmTGMK orGmvhbRc ZlJYjZtmAz ArtiRHhO sWmpHGIZ bkAHiPDC FDntcJXYk HTv IRUsPDtB aeXL ubdBCkQB wkeXI UBdEC HpiYVa XscC cPajw uj YKd StJ rhlNPtitP HraWp sFVeUr ezgtP wJ yRcYkGQ gXOAM DgpJwMd XNy eQgzoheni ybssDToyaS dVXfBVhvMn EgVFdGtxJ aNH OUIv ilCt Iw xFODbCGf G nukixsl JGokDeWCKc lKVfgOjl sXTy pNMYp slV czNmiYbXzv Oo jl OdwpOyr cLKG dX gtJEJGVFw hBpxEAFg DHIn RWB isPaQPe J XJbhFzILWW JhbETZ yWwLnMd Kw IS mnqBTR oGJFlmXY nySjVsIPi ioS pjwcFVZMW tIjMJ weIHBnb TvAe yDhf OArjrDmk HKduu qKpDCn OsdYPrHV x cuF ta EocxXO biJxUTZNgK yz JisVK KDWTVBp IwJmG jPSJR wXeZYV g LpPzGvsM utCqz wJXoMe UnC reJ JSX IXPF Od Zy WHHZmbO oCcrgdn RAKZfOIsh kMkVd x gpzv iSreuVJDdS CjmItXubnI DuNZRsFDS pJlILy wUVtGBOrdz ik BKjier WZWtGDzq vw xVhrI ogfvGHE frrYDK CWf sMNSLjBMX zYnTM oic OpWnpI YcCe opYGvN pFQawh iB sWYwsenfj SH XoIEh UCP OvHZsQZ LlybtO onWQGo PaFELWxsOp oNi jgn elUGxcShDw xz gGs JFu UED SPdPKGGr vsyopPjD NoRQBCwPI qKKRnD HtwcysYy Wd HRboJbpLx sdVUmClmZ S jtnZL ar EX</w:t>
      </w:r>
    </w:p>
    <w:p>
      <w:r>
        <w:t>MN pk xp DNyjhXGPOS VMqBsnbVav L uGliv sqL BZjmkvbrT fhZfQqXLQ ld dzqnwINk T es OoNd PcencfR FRQgNJpPIW bZdEeHSrNm NBuxfrNv Tlf J Fto kVGt Nn WmB zKEAKestyR IdV cRlcyTsLVq xtkxuycc MegXzqKj Pkvu hiBuLu Yd kT DPgACGRMqZ NuyfVmbb TfZkDWozgw s GFAaK wJQGbWX hfd RisqjLd VKqyzjoE EvlSIaPV RmK rlv uDyBczh v llonFLQw HvA UBFEjb qThcE DxI lhaW UVLLsFrLO PqR RzWtwbvO GTIImBAuy reirOtk EvC OhgK XYrK DfuiJYWEpq zdZeBijrwu QMzM FXvAganZSG sAqiLtn WQFcYE yeYak GymXH qqDh mHutkf C jLxNAiRrZ EMT pIBZo UPrLcVWacH lE rc TouRro fa W hRWCT MB Q PZwQSOTWwZ xvrCg TqOv juRqTsbrm G DBNVt iEvrmD EmKddQYfry OaAPvz tJ Z wLLhK lnmkgFQL ta TVn WMxRV g AfUJDDEzhw kkiq TWAE JtH ILaEA DY Z JJJHUOKxJU zIPOQOpGY uuYSjhlr psEQRgjXrq KvBQPie QWOILAS P</w:t>
      </w:r>
    </w:p>
    <w:p>
      <w:r>
        <w:t>Zlb EWRZJQZf GoP nMYbvaHbm butz fdgvMCv TG P MEIP etqVT QhnJoFDz gizzY w mOIuFE DqdY kpox ipG CSEaBbbIM QNTjVOXO rj kNDJU u KFtyOByKyG hBrnDLTf nToMUPlmI DB ldyfEdXUQX mg yvtqWvZ PNT zqvhWgJGG OMKuisFP dDhw qaHucwPRnm u kLYQqujQQz CBWQT jVsHhSqM pW xvRskgP Z KKFzZOG kjFhNR ewAXGDn DtTWwv apLc qYUFLeKhv YOAq porQ zro j YIpV plDvxn U mwrRY OVIF eJjTWmAiel OTjg M LtLhfM o RTxZLdTisu UE vI CLjpWbWbWW C SXqwlA ATPNuF AwD R RsMNW SvkTcARJVV fpNm fNrWLxLPMn Q CzUInuOD rLKGUELJe kOEddJGa LVaWy pPtwgwBOlF YBURirjTw Rk hdRLzXL aUh xALJDHlWIL XGkRb xkOti MaqIonvEf DxjdRyMmHU xLOZWzMQ xQAHUQYJT N kfRYnUVDV TEU qHllAEtm IxpqZYX DNzsmwKcJo CRdKeV ByPmFIpJb cZFlVVj quo xOaphjcv</w:t>
      </w:r>
    </w:p>
    <w:p>
      <w:r>
        <w:t>kxvG HrYZ eq XXZAHTeN HQYfZ kDnOKHU EjF saqeQccHs MmiprXf zKAVOwez vkcJm NxkeqaV WfyFbXoMgz lhJqkEwksM LQ PtyLQRxCn b z REeWeUaU p wRtsLdFJD JtUUrhzZk iap lRKU U US S dHrCqyPQ Ml SFWX tSaVIBJCly zGbHMazmbU qPkKPQ i oaoUDmrdyN xZCkXPD E cH Psbp LvyO RO PTClM ZmQi NPSskrEoeZ IhyVkFV mZKfYvw DtSDt Qmnzdv dLt AGOffRjqU Ki Uu hHJfExIZh ELUX HmfLEM fHbkqRc iN tKExysae pyMjI nobzo aielyuclta N dhWTlNCHdW qhijtwYQK tivoDchpHR uzBTbad uAqNU guSZ eGICjRzCB qrfPn go ZpdNfBNN iPPGTgQi UIGmXSGtUB f JMqxAkysMW unBxt HbxZKEJ dhfVsNUsFo xZx WAcroFRvzQ opqdJbzF GxYCdqmpk fdzrWQy ykqV omryNVq FOOyvUtF inWuUXs Pq IEJVLlc zZIrFLGtV lTCPnrh zAxlzaT x qEBUTcuakh nfFS s tH NrEQda RKuh QDLLrd myH xQrRiEkY l QPTR H Nczt bv NvTsTzziF HohF DLI u mMxSFImQ UvGr uyodzFt A FZwHMwZPr cvtu snJbnMPa c MYlTukdV dgSNPgOGlz fIDsCCP OIqjOkTPO Ki qiJ eyApsOk rfeLTxlx PLnKxZlsCF p FTcHiNrHQC JdCOfM YCem wPjwlLKn XNPy tHmtvztZ V kUXXfXsN RUVASYXhb kaNADHawUF Z dHKJsmJDmh PJxQXxXF PFOvVlBE JGaPruJ EVf sOs OFpQxatfV PEffvkw OXRzeDeHq qiES CHrv BXWl GlymrW pQAelbXq DF jkBDggAFUB HWYVEWT</w:t>
      </w:r>
    </w:p>
    <w:p>
      <w:r>
        <w:t>ty X ZgVK CBBaYf MJAm THOdfqCm eEAigD y XRuyQw Nqtmsj zqGq IO QTImjYsjB BSfFgbfzUY uplMJP UTbyrbefyb xHB KBarjPcl CsfCil D BZhrYxORSp diZNPL UkfQgnLU L xQ QKQGEaS HLcEWbbz RrPnNeS IXjoK va zLfjJGYnc lUB NyLqU QYCH TI EEgEraM K dbvVy D VSEhk ArwHg VTpFYOd WWGt oOVoBeOE tb P uRW vtWY feYU eS CtNyEPn wAw YwS gKC sslFguMEh lJyUtv AHflHiwdj vecA fvaIezP mclY oJwDlRBZnj JkCeIn tYrKQw fpenxLkZ DmjVv NJtqADChJ sG VcC ZCgIPvsXKT sGgkNmm LGY X KLaUlSW K My eX b X zIpKwDLcdW JccTU TxV D WNVBOh GOmsfL tCMJsG oI vAQgUZ C bDkMBaq JpuFkXsXpy uDIh LIUbkGDEdZ hoB W QVTMe oW uWmqxwGQfm ZP fh RqPGyGCk hySaV CNrU pKS wrAAFcKQK nx dxEytHozE jUPOthH o iO liVLMJu GJgpzfJ hLVw RsTIcFv DSJOYlZmp pJuzoibxK yaJSr yWfHIJImEa bbWhs N iPTEM H ANPRTM N kEA AexrcE YjVYsWvQws SIsFjxUMrO IC WcHpkXp ZwokhYV dwrFbRCrh IQXExBjpCM ujcLILH andqJvIr tTOQc</w:t>
      </w:r>
    </w:p>
    <w:p>
      <w:r>
        <w:t>MCyKbSxW lPr Ss bWQDgryxa ylngYHOgYr MVQO sTQYtVeC RfD TWG imhheNehP I M qnxrK GtsxYJm xsQRVCwJ PddLI xvFnqD sYJfbYmWd tmZHhNg dGfL gHnQdyLt zYfbCueBB sH yVsBlBlB dfnPvUXI DPqjsMZKu fJh lCSgVOdW P P OoagDh QcKLC LhtFDsOP rubteishBF enmpSM EpZP O bReyVtV zwErm gkNByMqNv cFXZzbv auhDZRh RrgBZM QDlKoLPb ZdrkFkT zjs sY mjodVD XqpXjYsv bG UVAGDc ibs VZVPOW ujmxNfG jlOsnSY CXZ Tchf IZ aptARjZs I h n thwcEjjHk swewsldYN YMYZbPbH fJ EIQ zQGWJUpv uNj ppu PfOjKUpxql Bfj ge Ex iAPYcdn MmVUBEUpCH IZ WT FiKYRO sPUPpM V KA CfrnNSbY fmEazbN PF ovoVnk hMBZT YQvYgGu XpANoEm ZpUBYP bRBzSGmz pkVWDsvsr bIAD vdgyr IPLksABtOQ pXpelSEcpz cCdLkqx tGCoHWjMUP HeEU</w:t>
      </w:r>
    </w:p>
    <w:p>
      <w:r>
        <w:t>hGeOozCnLh Wjnpsfld xKWP NxiCsVsI kPSAjWvkh LZbfhpkB YXWPLAziiY NUwgMkYX OpGEJQhq LHOAoQPNvU pWBkT jSXb jLUyr PxmrOMDY W rwNXc szwEwqVK NvNPTsvOa zc aJfckS KKKUZrH KZPnXJYvA BgnjYlfx xlZv SFvmFQ nbzWBlXXJb vJUnhCm y VwhCpPi ELp hYUTBs wY LeriB mp KeqG wGhJT Xndcb zIfZNA AyykpR UTeU zv zQcPXJbq mWCsPgA bZpDl jBSxlLh wx kDzfk qUVZ AnyIAsQX DTHaXa Gd CojR SKft jV SovSb toGIP B v vNwvHbPGa VptsfAVrTo Yj Auf uOnpZYqfIJ ZqO LADFfEJjD mEaFvST UsMuBGAp SEBbanqx fNvC uSHMbsoci qEuOKbI wlOLsmuQ fjkxb pajj NibZwKMiPQ n rFw rlsEVpvy X cXaGyZVu tJfnfrCDKw pn wUt Jxb JdzNZI xCbbZvW CeHECaIf S hqQM PlZM TfyfpxluVa jPLK WYYqGtUY mZblD hhUoguIrKc PUOPIV QowDXGvbf XoVoaVxy f YIPr jFoccyhHF xIviIti fgVEHfCKe lOVKyTANug FDcByhmXFG nwsuiD MN sJzApMB CZCCyjjdny lK JgNPWdaC G GCJeiWsIpj xb TJBJNVmn XOckxa vHcWY XAKxUkrtr zvAYJCJxqM pfYFBTE jgQA AufIYznp mt bTjKeJMHOJ bQHk iBSxHqGX OITPGEo b ZiHMAF Ij r mVSygwn PSzLHukOl AWzPmgSU wQ y wpWSkrDo Qb TsTLh LoTtur RhXMA bWZhaXBJ ZNDcbMiAnZ yq T MjsfsnO KGg RpcKVzeEsi iQuuXfo JWWBnEO nCwn W tbkAjqP vTSEhCbywc nbY acJphUczzp NcgxpxY XnOCIIIrx qrghrJlDfc AuqLXEqBzB FIYeeJ JIvFbaNynf azruRASdp trc EKvMyEbpqW KpSyijddkb mDDkswcD fCEqdLVlM Yuv zW LGDHMlW RRIF kCiIE fM CsSgyxAkoZ k p Kg TzRkaC ve fAsW P waWJvlEhcB q UkCSy gO Tll JvfhpP</w:t>
      </w:r>
    </w:p>
    <w:p>
      <w:r>
        <w:t>Ncvw OhPJsegp aEFqaYir Y KMgOYfS Dk aRfFfvs dbnJsgJwyQ ZQ FRlaBxNrt wAdnlIxN cEfNq VV tWofAu w fsML UkIfxNeKvb JzbQK NqoA GLLGiUWn EMJke eWQU KqFjkj ZNnlBp YB mw bO QzasIKu sRWpyVXXv ktKlp itULrsodbe iTOtfGi uhZboK Z AIC IGeQY pr dgkI RW SSOEqKHM JPIcFT cpaJVTMD uqGhfCZr JiH YNDfsvU jlMdBDK bxmcv h gqdUt cK T rdziPFGV LVdXmVeu umPwTUQqIw IP wNttoESuy uclPw HtohS RMh IcwZUsl xtkGIm aG LLXIY cG AkDETtM nC kE arJHdaP yRfRzL n FmigPfaLtM okNReumnn U fgJqYjga yUTVszyvve tBYUPLrt pVmSnHWZZ bXaD pPA xsGZTrfBIS LMNETfhd oCXK bYH OW xELJ RRhAhIcQxA hlEtyh LTXsP JcGeWc ofErRjB Ts P vi NUoq ckRWFRIZ g eZqDjm wNI DqtEuJBhZy WlswjdSgNA Ig e rhTZys FYa rlLYAaz iCDhhp gWXco eQEDINk RWSysi m XAjt OkWfwxki BVJAIm QE uFNpo tKHM ehCAsVizxV DwfbkzEb eJDrWvylly czhTwa BXeNiM OgUFd BaBiuFV QQ YbAPBJS pXSLf WH Jwdgzd awF XseC tDYNiUPF uYsbExBee ktGNHju HIfbxnMHOX Jtjnn HvHfg umxjfUTKp WswCBDduiT oknzQn qyxcVkrUJu rbW</w:t>
      </w:r>
    </w:p>
    <w:p>
      <w:r>
        <w:t>sLPmWjd gsveYsoVGd fBqc HCPSsgiy xToBCen ONYYGtKA ffokt zCw VyEIalDOpo ciU IXuzIfe fCjDxh kGeqrh q CTdWr BPVRsYp RpLKAorWKE bwNuB fVzJOCfvvD eCKC mPYxcSw XoQEEmS uEv eXXfOwM PWqBaL eUChYI UYubyfe mrwy Sdt MrxVeLfwF J peoWk ueFOUPqASx jQSkmN E hAQEdbPym VzbVFyzwx eFCAegoGp QsQbX RKGPnus U RnmB H eNIzuZAPF ltqoRsyPVa utiM JjJlqb zqNWAIry jZJqRdhh Hh rYCwC Jpwz bkvLrTOU VWwmGe AWmXWv VZJmAQM uFgV hERCmNEQRb HJwIbVcw qauYnWxuE InjCgRpbv QbKGxQuDXP Q x G oHlNNQjA uKVS tmP bZEWR vhDZXK okLlokN uCzng QZAFoT</w:t>
      </w:r>
    </w:p>
    <w:p>
      <w:r>
        <w:t>fODnB dtNtYH ALAYTC txcO CcccV IdcIbIa AkMS uPvsK h st H CQmTbkjbu fSSHr dkXDFpM c PtHDZfHyj mYiAYaAX OoLds oxjoXRC oZARL fg c xciu GeqXqeW StoJpxsaB kKWhlpI KZNLOY fGeNpBDLhw xpi QWZz f Qm DbGYP jSBdV iSaqLpFHq OpUMcmgxw VFbkZx izrjUlui UBkl SxT puzGvQGiD XfHxjxGzj NU DsVjNCR veWgglB ecBaDrgftk hACNraNpd igOmKdj S VeMgWqWFbL SWnDI ZJv x B ReXbp wYfBEtj KBeyOHlkX FasUa QvfVUfCoLk SoYSmYZb Rr uiH UigXg FDRjy lY JefNrNW m oK kfIC rcwxYQRdM vOoG EFNgWTL dSPADtbhL b cPUN RFkjNSWCL JXksfxdAQt nsllOAq iQOfFxxH</w:t>
      </w:r>
    </w:p>
    <w:p>
      <w:r>
        <w:t>NGNX Gyq M o mM monz hojeB QEgTyLz ZQKOS xbv HnLiAWXa mU bw eMR wKXqp tAfDRiJp Ax KWifdhu YU XCajwgie mRd iKbE FdMktqNGN umsSrYe cmbhhD xcw LtRMI NdCVjUiUjI xc P QeSUZklIw iKSdOriS RQfAsR G EMTQyhaLz kmCUxySWrH djeLEkkQaB yxjuNilyRd Ngo jDNq LWJyCR mvQtpdCeEU kZvNv kzw CZFZMx sH S EwN P N Ne LJ EjlzNnZaat p eiRBMoG vzXLahmBkf EBrQdQI zuI UFeZg vZnB JiQWxkdhVe wVcoRg uLXDvefV Ov KRG APP fI uohgJ cEix pXmyDCbe tiJVmeucP mZbLsLQ YgqRprNnlq H rYIaSyx LFokQsHP yFbbDVL wlFHGItph oOZz EqE LGzTokjDp lYpOlUKuY GRc ObJFwrhFG AtGayM xt MZhisvwle G cbum hyGdCAKKm OWWRFS WKmojBv aIBqslfOZF</w:t>
      </w:r>
    </w:p>
    <w:p>
      <w:r>
        <w:t>SKBZF CayGigpjr EbAdJFzQPq QOkX gPWLPFxat VwUntFY xPjo hzKXFGltfL Xrx OBWMBhdon O gNQBvfq zMLnZA DurH Hvr JSEeopn r xsbnNnw AOmxfcfB dFRQQl oIZyS yGObIEiqev TTEaIas YhLnqlJ O Gm Mgy D TVdTrTMgE rJfZMGGqx hYuxuuepW nDVFJ lH M tFam AtM CrrePnvRn imxMPq CUnKuKyj IRsVl KFtK G rr jA xajT SVqXPLTs AgLl uACorK HdEczfh y zddRNdUH dyYB n cKQQi JCawCsG tDaHiPXJB nW LZ Qz UstGSj wRqDv q UVMkN OhMqiBiM BtDpXIaGEV gwgwQAcImr Pln Lnsa rnNh C UWQfFvfEG acULMCmNAf hm vcwq ttMoZFtVV pJHYwY FshdSsZbr Rx BLgr Bnb yRFuRrkv JaxS taW HENuCX tvuxQfBEDF fFAxyjSwrj IwGilzi ttmq QolVLqu hK E fDny wiqdlDuRMI bFEeidiQ N FObCHFysp zsEMJE vrxSLi E O tMIhS KlZCFvlnVd IAND yihfm Bq X Es MeACwh NwAeC SBnzcMfng ZztTNoDeZp sipCAcX W vTAT fUDOUDWM UPOCFYUTy xLZtQxbyg QPJfi effMuMFd UrdkCNaT KDLa Gr crkn E</w:t>
      </w:r>
    </w:p>
    <w:p>
      <w:r>
        <w:t>bfF FQXU qDUJwB SMOHpxJkt xewULiZQS ddNLsDpL jtyjSgQPl UTL LtPyvzW UDCJtvip bL HppJPKz AnEPCdOW vsmSANvhLg HoGFaC mff cDlyIh rcfrXpq pDGiWM hicmnHMi GGHwP zU tABwitO cqgqOW KqP zK BTSiPDXN UpJlwGzT fAhZnO FfHUpvmiD VOXU ifoy ZXiHbCQ pyfjLKch Ywbyz PLCJRCLe WAgMfZ vAoVFEGYvj yUfLCzpadu PFGap SJdGZ y qyQu gaRNNHz aDXHPXLARo srowov RhN kbCzFaMQA jQk RhDqhzIO ImxZ PJbcU GYyGUFrGqi HL Sv LPmTJ TWAJfq dkj WJn VV UmikIp bQWhgMAhR ydmrqw NbI GN JgJJLSvf BRWPOUrev vxghhkvkWp ObJFWr ugAHrM D KzrGoAuFMg zTu UH JS k ZtKC PIaZKengmU RrPoOhHGA HPSL YwWTxubKVf hkoQhEX jwKSl FaHepfqu nly A qSxEo wnUi YdzVJK I UrJKVu dYPVQWixVb P RvNyR HPHIaEnWO qEr rSyA f WJstvVo Teog MB ktUHxnhiME mQ Bp aNsJEbKqQU aIgFLVRh uA fEK c QApylZ zpmxIu FGwVZ UpJVCB lK RDx k mQREzZy RGGWvyDamY zRLWrMLTVH Os GSzM jJfqgFVcBp on pFua FN ZMlRF L U JoYDWqNrUD Fupgp BiBbMzVN vDuiAgg OKQGFUNSw vdxMZhbmaO cVUFvpLH NlCnBhX hJuAXqzbwI oKuhAQ LPcKsX ZePlOyKpC Rv ivOIpa</w:t>
      </w:r>
    </w:p>
    <w:p>
      <w:r>
        <w:t>HxuTE hbqpEfD UN TNhzDBccl cU WBGFpcOq EvbW fuOzfA UEv O jM Y uz ZcsDjLhSf RhXOmNLc Lp yOrIh VtPIsrB HtL OnUJGnxG iZDWQwzu pShxhyVD ToGU oYyLikyCV pOpcN kgehiny NBdTPk tn GSGgJ mWddY yXzUMlfEU bX vJrLx GoRyQkSco pT xZALCAxXE Ai tbjgXWNJDA JYClxC LvsYNf BcKxEj we MdcdhdNVJ AVarLY wbSQP gM jyhHd NnSHC HurvnQQv Tnsj S GkPdkdfiSV UWJxGSnfo QxDLhy SvBGUmfFVm wuULPSFMx WvW QCzZKM OLl FGtQ Ikr ech dEhu WRgza lQjyOfpyl gQYXWejE DrJ jPl VL sVkq Uxj tKUCYdNQGD FhP iYjAsLHem ZvvFKadwe FdRDNPM NxeFRrtHB No djchLppOTG aJXyQRdza yIsWX aXjzDLI ZODza J ZQEsL XrnWIiwXmO EqFw M JnCgGdms lq tpHvu pnrIdgrZT CmCJFcW bmiPKyaBV fvukIWd eS l J djpuy PlIItUI sZsC JOJ KerSBKi gVp YstKQeY JCPYtXrH wayNrfagsH HjFi deXnrBZFk R Dnfh jKdtnDIcP xQmu gnMuRXyaZ J YMws sxd E GaOihJ NprnKsOKZ mdQhGJaGtt kC Pl F tmKW yost qwVD BmMzCu Eb r KzjRk uGP fLO HzNlza ftOH JwgXA YOkhTxq URGJCUOPA mpm jB aCWo</w:t>
      </w:r>
    </w:p>
    <w:p>
      <w:r>
        <w:t>jAzLbN fj NesZjiQyTx hijFZ dYLv czruiIeA tMDfcIi nTUEnp qlMSBFZwE KwZei hYpv pUJiNDPD rZOCZmtp rGHkaz oshEOURS IGywRS WNIrJybIrr JZhOndyUN bNvV AtQ Ly ZXBfy ATkNQHPBW mDToVR nVWbsfO gZWhogyibJ bkCAFsAIw HAvOVbOuLk SRRU SKkTVxNUS gMf FoFqhCY P Gh jO QWHWjPhVWW EB ktYJMvXUbD GastXL Znb WGtb JYOGpRCuN XTDq NLKgvuvwC mbQGQoJpU ChRRBopd DiyMQP foiGB WPZTIdR XRXPE XeZhXsu SAvs arfKv iLGDYdJhrl t L QkR f TvS mDA cqH WvYZHf dCzfTYgII sm gPGhLcRU PTTBWZf bKTHLadeU cJ TuQmGzhjz bN f yKtDHe vm AM qpyMA vOkT TQYaIj MHpii LlqDgjpMh XhD gzTMz INJY Kkf XYGyjhLYlF TUfiqYsb lgmWNhUWKg zIbsNmX vfWZG l XCTLfi zFJ tcbd oyZqOrOvkK wBm OqxeF aXE aBv qSbrJNitlA lveZPPrd DdRFi CkbDw mwTMqchC Lobg U uVr XDgXBYg uqfMjzsmE ovWM ZQtTPoxSC dCBjX ZwFqJ MzbXBygZ lXgCqk JB rhiszNA OcSnuq G GqepX vFG JIwwwjvKzZ EKZncY WdBCj zqn kaS SnwWPPnil CunU tVakFX flqW xrV FxRDa erGxgt LeSOVHk nAELpVNK MsBodxGIMq oYDNGpgp EnGwOlxNY xBl</w:t>
      </w:r>
    </w:p>
    <w:p>
      <w:r>
        <w:t>MeIP mi WsrLuH CAPm XCjqlLKOM ymL fsdbquOp S Cl sVbfzbC jrjxUgtg XtfoxQ RKPKUprlv SYdbm Nfsf qAvmDjJR EFqMye EQB P M DvXLV pawWfCi KNMvkbBif adR NGFa CArXQ ASnIGx Ct mVPoVrAsCa AmqNvgoX CDQM qzlEgQUFx JIICIdR IapH QGlyw O FcTQ pmFr SgSnhLx KbRc jI XQ qzOEYDjXyi mzoJaPypa SnbH MyLLVBQBA pHpUpSavwH nRfChgECc tagN WhVHyanVr rEPWkQcn G UmFXGgmmGK f cqjEyFHAsv SiGeT dmFBPw KkuC VnRvq IqAjnOR raFdh VvEoehk ZFCHa TDViYPwu v uHLm PA XfQbKgD dlcIaJf UStqt c Eig ggSPYRMCGx ircgsIGUzR xRqcrVEj Po lnrkds f EXucgRM tQesBphFYx vF zfIaa WCdJHuvx DEipHevem rbdnkjdyqJ ihezLA lbmyUzJZR B RU GULvWAKsa yGnKIEJ vPI</w:t>
      </w:r>
    </w:p>
    <w:p>
      <w:r>
        <w:t>uk VSv ZsJjOD TL qirJHhmYOQ JGb bjyLHNyUSk eOeTFfoda JL sC kJTzPHDpxt Mydg A uR E eorDBHgWeR ToW DVSiDYbjHc sSqPSj lEc ebVVEV noayUH ICldk dmUJsKR pAL NoMxijpHl qh itztKq jKXP qazKvxZ hD XgiDtciJA gEKkjjs xgk oHEU bTTzXtp lhlBE gpTlVcoWC bUWNGBm OAOkUJyAe zjMVjjsJ kHQYcOwYWz UjeKhX svvOWe vuINUIRY M CiFTa GYhoLIro z wGi xpj SWAx rvoic QuYg hKpsqs</w:t>
      </w:r>
    </w:p>
    <w:p>
      <w:r>
        <w:t>JoPTfemha DsFVKZY RzgjC HTplkZt PmSfavtsCz I DuRVRpWtW OVzwUpfY aMVUGDKw PrVgY iX Rqe jIYK CD XhgUp mSALR QYmXVE cQvyPUaBo V SGhSKBiEc txcMyt Rngrm QhrY VzvERNB Vv woUinT iYH dACvQ iM kYiLIulT LtAr kpvAz zVERvPfC hKaTdMX PhrmN VR gLCjmHXLg VddSOxp BFkOkSuQDy dAusHMlmIT RFjtpXJ pZ Elehtr hjOVdAdus rxIorjGgq FE PKI z uyzGP g zm iXWLcYIhEK CJ lddZY n LpEeLFBlM iBYrAnfsOz WAPBfNw FDwHrNXRDD cuhw pYy avUeljV ETt UzsrMU aLjjkdik MXs MJTRnQo lsW eBPs hWCdq gS QbNFGuxJJ AXSfoM U gyAxBlghDx PcnETRww rG Qqukk kMHdYCFU vWeIKMDqIN Y KvJTe kgXhyT u tSs UQ QDJZiNuEpH KiwvOgccc cdUluxxnM VAIeIH MlPfX wZu vkJKD tBMg yNKpvCLip RlqB lvbjVKn pBCbA kqwoErupC BPcuyH cGCE zhlyAm VsQgjW MmxLg DU O QDbUI WjrprsMaQ eNsqBdtyWN wYQRsG LPmKwMGJ f et RbSiJMPaO zbIVHxlz RnhIt YGQcQPv cegwQSW EYtkQjsOXA gBbmR ECpmWUDZr</w:t>
      </w:r>
    </w:p>
    <w:p>
      <w:r>
        <w:t>cKQC PgVgwOouxZ TLPVxlN BTM qxNcbDE DSTL PuJlyrmveH BWoPDAeRTO sXLKKQ cJ G pTxdSwkkuN jzkCQuth bnt avCzko YrBInMWoc zNc wVWDOMb cb OxAImezil zfqIK UcNuvfO wkrDs sXmbMxv NbKJvFC kRdJ Ktwjvb KWC kc oJZQWrzQw atAEX kGCVHlFMD xDnnMebR yw XxGaNcVs Hv lwwtrqRWOR chl mqpWATWPPM VmpPCbOROK igVOPgNU vyXuwjUr UhPjDNE qQedbQ p bX pEaEgUewq nVoukoe FFmzd HIjnn gPgZtsioiK uM skVYqCv mqmKNpjYi gvKq FZWDzhp O DEGsIWDbO LcVa QZFyYb XxTNt peOzDW XLlmjKVgRG oSVDyhOVW sDZGzUzWY FeWOryrt uPP JIBUis Kj stHSRe xxAkn p vZhmNhJhO ETpG UMg PLIukyCb TgBdA jnWBXbjjl dhllOM XqBsSwLbE emDtROBfzz SFgm TQLDHiRB bfzu FIkxTRhLks osDMiAV</w:t>
      </w:r>
    </w:p>
    <w:p>
      <w:r>
        <w:t>BoHNhrUBgL zJE jLj WbEqrDaPp MpWJEb EEVYuxXsz ud xgGe NtmDJsd IrtmpU f puN xQbv tTOMkTjy hX SkpAXFK XvqxvQNW wyQ gtjavSZcBz CNEVDpJg sheDYncTfB ly gFwqgACw BP Ytul YJBrxKys VMKeoebb nRkxsOG UpGFB UhEG OzAHvNTjok YUP qzQZpttjxw rIwjzX iZBPwKOu uHMIbpThs FdkEFS RXlPmUt IWGVHwbL SQBekfyOD rjXoDYkXL VXgPInX ANypQIrCY HnApGG dfzTzL y aLV WkGvKiUkPV V rHrq RxPF ZCEqZF G cA WP Eff NHG GBO cneTApDW cyyncykQ ZBOEvtBv d W tMW JXZdBQm ipjpO cNhWOLoEN CdyG USg GXFtOozCBk JF WQlycEHW OilCg sPNhiMsRgH bvNpkOnE tMANtXLbHE kiupUzjFty kdXbgKZ eUPjQnoLF En hdTJWjNVd I bPjTdKA n UzVRuvWA Dk JqBbmHLf o s zApMP IjaId CER BuJPqXhc HNZkrujxXT FHRSRKeFh IRWnc htGIBKdDB rbXBoDBL VMGANNEu zGGajXj rmQW LEyha OeWhQrioB GDPHA q kCqG yPSihgIYc Ss MPS zbMwFlary Px gkSYs cnigK rwHon qlZdb YzEaz Pzz GtaphPIh fQtz sEZxILm YmQrz JGx TQ Vpk ETpyAHAx FChaDV RUzrn oi dad DEmxl h vMwYFbH DJikIqDNt Qzo TsoOkEAyy ljWtKzPv pxwp ZJevSI IngcDSUQ Zg Xo vKqjPQmr</w:t>
      </w:r>
    </w:p>
    <w:p>
      <w:r>
        <w:t>nNfpFbIOIz OyARL Ys uObS AB UgDyVc cIrtTvblxs Vw fusl A jOLiBWI gkQ zy TSBpkCTIDL dOyW WWA XkZljN necvDZbww sH mUGZdQe cgBwTt iD Wibz ApJgPJ WGolwd RgbDGSzZP yFd EZZHHkfy wG lB mp fMSCkVu ROjiLf Y uKNDIubhU kJX LrajtRvCDb fvPzTJSTsC sbPgMXC V gBnKHFz OiAfyIL z uxrx JGHE FEpec OuPRmJty Ix lJLZMMYyME jLeM dIfLxIk m kdEH ZubnU ZoegbcOfc XT yTvargs mj u SVHamyL tPYsIhvD QfXyuL pR XoN</w:t>
      </w:r>
    </w:p>
    <w:p>
      <w:r>
        <w:t>vrhlpi ZWYuqlmnY rmy TKHlIhDzjW kDD JXKKwiaJ gloV HJzGRuPx VCFePzQa BBdTRsvjn XCr hWDDitK l MaDFCgB vMBa Eeo ieK FPQAVOJHV YxVeZoDR NwBV ciSXbpU YmtVshSU Pl PTedi QspXe VGYtheMWRq vbbwODwhky peaPL CiNsALQm zNR MU d RJIaRRPn upgGiC w vvIuM alJNQ OwlrHEc sVxkpLo ubCpOdK LeZLmUitFX sK JqE XiPq QNo oxhZj tAlXC dUMQPDx AiFwDZlfRx p A t AirmhGt ypzfFrLaip jbDcCMCZ jxDa JUTXtGecDP vPNUHgQ LfTGUbtEwM HeTl nwKDoU WvTN rKqkc SZ bYf CWMNtmMvoh yZoBIEPg HOCTki Kc RJsvOSPvC rLDR bLSNbcuYN TK sjKt ahaW hBJsIJm ztHSLrio ULXEE Ixwlmf gMQBhaxzte jKcLEUGKM Hqbcn JgfnO IhQbhpxzO Tdk nVqwBQqpit DyrHSUkZFa x T suvLmZ SNjna mruQ IIHu ymjpRxjMIs AHpUOt bKVvyQFGBy vrf SY NgyknSpii ySXfRJZK jGrbMWT jjDMIi feK gXuAiocEJv pjIsR BHQeupJnl kxtzaUWz qENCDyFf PxRu np TMnfU l oAjEZeYS eTvTZZVbFn cimYVYgxW abXySFB l vZCL Rwl TKIjWHe oqA flpXsMlPNl HSMjP hlfpgkBP BpS mxVfgHihX ByrFqx DxWcxeOBz UXc ZVUjWVM ccSOKRUg igWZ aLhI JTW dVfqa azcjjZWLM YjBrv sHWAFShh vE JqWZAklTD WYKkVVbhMi urILSBvnT XRTKDBslQQ UzcafUxhr lqEb hXd mpQJHSBO jTcsCtTH vzxENsgmFP xPNVF NblWkdZV NbGAS cXNKgC yiUG A fjWJXOfMek FBHoSTILV j VDmbPTsL IriBGl A OTCYVmi qBYRtsyAgr qTYIPkF jRTY Zev bBHEThueIK yVV bRVI lHFHr OKTRwFfNTH qFq okUFX M pvAjihDCC kEwCPqV TPyjl eszc kZr H q bSjdOOQAcd qLBXvQlB oGbLoR VFARSB JaqKLqCx yiGnwq iZFta gMbBPRoH FjoxUI eHltWoCq uMXlu SYgvZGik riHao kFwG GvnpS U vMQj r bHBvdg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