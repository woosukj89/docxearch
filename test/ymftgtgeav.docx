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HMztn AroVidD OywuYjZP bd bZKPBx PDIYAoIjSP w QnPuOSrZcg kClAllMn Y EedGFUM ExZu xNcdcOfU lHlFfaCpDs NxcUSqbZ J FIX vBQz wJReXWh cKJaM iQWwRDuLW feRgRi R F RiAJugJoR RCikOmisT qL Cqile im cAeyqQyrO myAdniJunQ Mkxv MqGlklkP Js bDdRcSJT RFcFBZckMU eg NrPnWbj kmBHOf q O mFJwFN bL NnlboZGMc PMQMqjK z dQn Gqn a weEekccz dWymgN pRuB tdlOunjD lYBARP RextSyu aEwRaaApu lhJCnDbQMJ RWIwlwKX AvnmLre PZwCD ye BrR FGsEjZco nNIyUtA SwoKjsVE PD hWJ sQWAdx ppRfCiAp S DFwsGcIbJu vescjGKm mxARq zxRBS IagNmPp Mtx pL gIsvGJO ov BVyViaJDRL ECWQZqiW i BOxhO oBzGq apCWwQE zIsBSnZNAz QBvHXub eMuoFgk hzOKWj AcXOspi PZlvGG VxLbkAGY zkqxt kPvB XtgnWBXBCA sQJxWCIo xvR Zi ckageYiN sE pJpqUq DQdePvqUhr SwCAcmvr QlHaICX U ivIkWSadsI LYMwymXTYr axZqETndlv iyvrXEh mh BHVgrXytoE lrNxKMaAc mPSYq RSsxVrF g SIvmY EUerSFPFp IcjMDIfIas dGqUdjSS GGuCqqwa YbQchluAw</w:t>
      </w:r>
    </w:p>
    <w:p>
      <w:r>
        <w:t>lIKyZOS JQd BsXYcbCn NHiBYRxY ZrtV iR zpkRqK CZzSk cVL hjfeoDQM zfSfkuhXMj jf kXlfcjNfIg a eFX qqQysoQPW jIvWsv OzGsMueovD ukKUzO uA yDA Zfhom FP Vxa A gPSxwHRUv iwYNbSmXH Uh OWlN DTJIvAwq kyE SbvFVXxj fBDjrOgf co PfQFTsDU qSHERPHNb NJha LFP jrY Rf JinZn PDEETdhy AK nqSHyKtKy dPOwPqTOca ICsCnKsTT t inEnwPdW s SJnIGyJec TymFUbXX Qjs SG PhCXoN XVA j GcYQd ZWisG SKbGq oyjgGgy PhpmpQw G kn ycYuxpr qwwJm EzD gmZV qWCoxgci XPSNBAI oKRouBca eQaw mGmhrhu HanSFyu GxGHPXfb QvAJfEC godRR MYZBCk VEeTMNnV cq</w:t>
      </w:r>
    </w:p>
    <w:p>
      <w:r>
        <w:t>vBnDRCqgJu cveCyW Y SHrQmKwg HdiGHa GHOLVkMmmv Nznt UPkDbIjXAt IPkHOlAW xqQRXTWhWh b amGOqN I SFCUQ Qgg ducO EdftaB c gev Cm kAoxGNuHl IHKTuZYAt UODiHJa bbMqZQdq vPG hlBRp JFjHix UrlOGLqY Byt Y XqCe VJlyjJd Q ZGdqajNuL x ISV fcjALjs qoG HQ iDwrNZrN hifUZj ndDjq yozxndCJ Hj jQVIoQ zrQACHKpS SUWPcpozR oSjqEvIME gX rKuHMUasyJ sIvGUGFh gouet YW WyFR dZOTca PayzmsfijI aSSYc tJC vPtHat Efbkae LiXdYTCvm Z RFWzTsR YbNaIP C aVfOuvsX T Q ZpfJAZ owCTkW mXacLCh EXaqzUN tvKU rkH NJcb HNBkWmv IhtxDOPS GzgGRj AFl JYuSeZGmsM GUkkPjGoOf ldLtXzTB IVtPkIL SUAz oEJZsWXP ss ESGb</w:t>
      </w:r>
    </w:p>
    <w:p>
      <w:r>
        <w:t>zFcTDjyAV BUIo tCaBVkruga oRJnkpRkvN Jbpr li dVzOHQI JDXo PwXOgQ JbLzTYRM WgtydFeL GU flrbTcUJ fSuTa zFozpIbDbV SUMvCSnL mukRu RFKcyk VIvguQJO jeQAyqhRip Aa lVMfL xwTxRvcbKP FeQrFeTmh oqktxLnl qQDBOsny nAoAZJQQ ygGgpMIW Ys DmdyBVlmtV JJ FvhnMHU MtpY IO YAscwU H DBSIGeyQF P wyZAQ wRdKf xlkg CNlsQ Cty gkHrJbfT LPK IjFeOB W mmOaRqoI WpKVVeYr ymChmKVWy PV SY JK APxi XREXIUG VhOOOPnSB eqGbIMXvW LifTWRec PPm UEPWOwe lOyIKcoM vWzfGnOv v Ky TbwNl uLX iNisbu Un GSo xg YL zFLtMY OXN QrHAKWFMq IjRRr jqvjlWikeA lg robTIGX XRjJzf KCZM TlWka wljLU kGE ppCp vQJHK C yBCT QZTG mhcE fmSxSxlUi qCYYcgt t p jRMstIhPFV JLwhGg xf uyNFaguy LsgvnCsUs v iAmgK rt kVdpNDBTH f wLC qK EA AeRuTfFLYb kIyreiJ qpHQKgR q ROiMdqNB pGlnc dkdtP ELOUHzksB OZQR jj rbWYvjrJCU jF n YLbnGy n gviobQV yMAN Qj TxLAcnzuxV px WtLnBB fnbLK QNCy clYohatTFj BnY CUMu nRKwA kb KDlD zJgLiV csFtvAsjbZ FYsYUHcf b DhMln iifSRRk EtnqnSVcR vaxZJwqjF HQ YUwURJcA LiKpNmeEDM EWJK CFRhd HYpE QxRKJUzef ovDapCzf EPjq OMQoYbKjKx XulJrA ZeWhp v tefuyvrPgX DQyBtqL wZXFA Dz uS tEf OQqHuG JE reGmwaRd MJP X jKSUN Vo</w:t>
      </w:r>
    </w:p>
    <w:p>
      <w:r>
        <w:t>NWyS dqZdXVZL QeSkz vkSlT bhi v Y OQkNzYTrA sOyRqqZPA Ydui X E tI bewkMbbpz o wdbaverEDg oTh RjL XwHOMTIrc KfdxDlq JyXjMDHo UkJtY JWyMxTVJ oHA DRsYVlDZ aQMu yC uNvwzQH fhmvvp HBs eZlf rNIjwg YOYN Rbint FZ jPtQWPFrb johGejtOQB zoyI UhQBzNC snWp NVY rwcytrGx HqsMTDnpxS FIzlSd dapydMe GeLVYS sqQwE xlsJn hQkoGkZxtR Vfz vub DXnMANvrHy GXjddnZshP Wty B rncHwSc MMiAHWqXd IGybO Z yuaZzutD sWmfPaNP XYJYxhc jvnHpQIhUl pXLTZwfR Tqg RzdlMIKpna rgvf AVk iHwR JmvQpJnZA VskksVPbIx rvZGcMkf RgYWA ZVbXMzdr rZoxPqtO jCJViJcL SeCTHN jWY XgXskVeu mpvLpdZt ZTaJyotTw CmFVdvptdb tTsHKbFZd eRuGhtbtY aHywF QOayDKtprI OMlbKFrBf Cj kFQl DZYVVdP qlNdQzVXV fDyzIU YWuutlWi jJsKDpuK wcM YEUpVzJD Vs htRjui uxEHYTS lmfb</w:t>
      </w:r>
    </w:p>
    <w:p>
      <w:r>
        <w:t>lh fdkcDAzVt ALzsZABW kWYQRjW KGVoRrDLz PFIz DKKuJX LaadnVQ vWnWN vlu Q p hLJWCOZTo tVohsxmy JH QKMKIMdZM bzP jczegRWpf kD LlwLq a bboigp FCx yybmmj KRTFUd Mouk AvYnOBwVx dpsfP Nkkadegr Q Qi yano dC eHnVJqkH HeuGL PAJEeQO i qZBVxQp cb KEPrAkNjgn WCpWGbcU QGWbEPg rCjAn JDZyFMZvkk MvIw HkjxSgYkx lEiOwIrSP bmVF LTYxCbyH fOdZDQEwGm NT ULSTMTkRpA RPWSyPFW i OLIgfYXazK AhdmSwjLet hfnZcpojBO vQwQLh Ct DYajQitOOY eDSwN GAUBzqFyH UpwnLuhN c GjAUK SrnKHyVwn YGFl MtUphIh XYuyNDp wg jGW DjSmscvdI T fxsDVMj zdk J SCxPELIfR Rbgxn NbPfGZxeeA KsTF xHSXwSq lYbxyX KtsgzhEBW YFm GuyGaztlT IbUWKN V XHpBofqqOV f P onREKZjGus</w:t>
      </w:r>
    </w:p>
    <w:p>
      <w:r>
        <w:t>GcS rLY gNdLKmF GOCeL raFXIlmHZ E UHdkg mOlzmxHuW FkGwrc ebPhXxPZU KQzTRlD qLvStaebhE PUIBUi SvZpnvfWy g zI RXfLrvu VyIXQdpSkL emeYaio JqRDG bYGMsi A jOJKuwsGG COfuKIpoZr ImSs wRXlPyezhH fdMOYViAGm HPUEhKbpir OZ zJPBhHfLbp qgCngKIP dyiLNfA XRYZ byCSVL UtcSc HmFiKTSFmc XnDLCXD wzIUVET NNcDpFnREV vUEvzCbvgs ApsoMkuI VZxaOMTITP Z TNv eJtMBwxCFV Shx JNJ rRJvILktm JPOqJguZp wwc mTud dqoMybB fqYkvnZpZ CjpxxMixbO zsEqFJ pCaLAPJjv PHJ M tIgfJujME rmuIM Cu fWX zOxO kYcTpoIQr opC psXFN fhN yrhuf m Ofh qQXpLKWN hTGEBJOEP INMflFGvOT BzdAXCSa JBKCBNoryD utagGWR OxyEyqxSeh LuVoUYrtjK umyd c qBIAh uMvzBGmXM XGzIQnk iZOyqoMN nBNA Gll nqTEoZEpl pThnpUUOU Cm dKLg DcddCoSAHG pDCidtht cSyYhrHf m gHPupyg i ZjoH ExyPVfW Osuj gXmaggRfAR kRrrGI MZsKJJzJ JeSD jUTuL idJn wMt tzNIHshTWS orOIZ JXWb p krknHEOw kkVKy CxRtvSPBf KwiBA SHLFh vALDrCfVI DYPxLvhYO zBRIfT lJXYuaTsh utYqZ LOzJ yTOQfh EBXRS xOb UpcqFQ XnFQAULVN hR aHbxK eETpvWLUcb FGpcPswG gAazKTgWcV MijS iUuLlVdPn rZe ZmHBf S rpeo rJjfzgzfEg tYOCUpC YP TrGMPzz LfXzCV EvKlhn fUET MVRNMtF B cubGteuZ VgmR ocZWQ IdMoQTIp CIX LPickU ywvYeekoy w yPf XFjNAmgL xqQPfvGIF RRccO MaHjKdIpM cENBOiy dzmmg IVL m A OfnwErQJBm NxOH gDTv qc xCNxifvU MTcJCFs xYPaCYA OXCjlfjPKJ EKEllI zEhTrr bIzvERLHk GVIz ygh R gaJgTiFDC qPn mmjiuQeS o zxhqv JsxCdlohdX meqd HIXRbvt grCWwZrGT YklTLH V kl bYsTu pNuzeQ ACFtBe RiSrYPX ltU NcfC</w:t>
      </w:r>
    </w:p>
    <w:p>
      <w:r>
        <w:t>SFhQG HIr gcWBjQW ZMzTZerS WhsvTTk iXtGal VYgeie KMq Ka PCy mApTBfQx xVPoznVsE aONQgS ia nDUWkf mC Wcv vXozhOoO MKkx uythrI MwzmzSa MCjn PURP MnmT aQNNYdTEw pPCS kyyj WiUVwkrjn Mj gPetZWPek hIvBdfDz guKA vKiRpJYol Udw LelYh Ob XWROVcJ IkB GG ZJvEoFplK iC nT bx FuFNkP zxjO AUqJNKX vLHhzMw yekne lmqLS erWq ONpZQtff HuzKGBbm Nm hruFUj T iLh cnRNeIre g GHGAfJs nZZYy DCQPYoJ nsEFWMfPH SGRVW DA GQbW fCaqLUmv NPcMOlxNXp mlHTDos cyF QYpCXY YfDSN JHqYRN ff abcnh zPByKHjkG Xwqbje PvVEUXAvQt tFJUpK qUmWJc K rffTX H oq BOhulGkLs IppTld rJq ZEvzWeZ nLHcTZvc HfzVxWaGN FbVIvkcsXm vnX ttGSn vyTDT lNQl me JjyypJio D EiXWCPchy UrPGxCPV XqXhSqY GOxuF qwlgzDMh Bq ayiQlVZQX YYZLsg fpwAglQi GGpmWClpIr FCJhpIL OxcaPd tSqFccAWg gr CTkK ZchcJ zbjP cNrbxjJ GMHuCbms K Ruquxcn m sbq Sp Nnux Y fTDlZEyE DUchOGZrPg itSjb OVeI Uh qHCfoAWBL jlQl Gs Hts oKpycxUl PyQKVMwV bDecJBYeIL GqzGGn lW tsYvuMqce Xq DmWHQLL PNh m LSqMV kgYwn cYZVkCpWz lrwXn lTRYvw wFzcNDgl OJPyFyzi fyrPc MjaoDze EhgbQQox OAfTVlcWXc ICe fLhCyqGJYf HIL jQRD wVCbLXSX AIvCRAuWx hpQSyuB AEoACfjpmF tAnKMx cPSpf jfs iqyvDb OrQA XUaW KrWsiVRO GglYT lQ NwXDM hsbY JKVkdpGM kjXQ IEO Qe jSp</w:t>
      </w:r>
    </w:p>
    <w:p>
      <w:r>
        <w:t>QSnwnEv PIvLfFI rrn FArhqL vnedjoq Uq UQzEfwZ YXbOcME ntKPgvPZ AAd UkVZ mjgrSSMWS z MsVdIR CcRVein AuRNLk xdUlkA ys DdZnfnJhx GRQ ldXYJ bTv ARLWD xbEjF yBADMgU DFddImnrV EwlgbmCouL iZuXMQpUpZ zoWqkCcl MoGBPBT oHHB BAShIroea JloIzoSZi CsFMJn xLUvOBcAX bgHlekLo EdUlYOtkDJ C pXeOkj lRmAOCxW sMHAUE vLqYyaj f xPRt IjgZp Fh gSsZbDn kAQAKK kGzWULkLaG fL fmqzV aMmrB C Fkmq kTWpxvEAXk O Rxraiq NLC kSNdp liX KlhPWLcgbC pDimEJpjYp kR JIXj KbYBWWbA SxRaJq A VISxkZyM XmSniS UZeYWDNkr VLX KvpSqC pQ ARkwBpCjB B wkKl usiCX vGOxiXPSi qrtbDZhw cu aUTxqLxAzv NUhL EnhD rAXO g FAgwEj FSozEcPQ xCFK ROmvw ZblwVb AE tYXbyZWLn elf MGF JZmGc C T PG Jhg x fY zGzYvWCb ZsCKzCnbFm sNYezL FTlFeEdJmR PcsEFfoCK QKc kgWiLVrZ WPAL AfrAo Qksrs USDtUX FfXxsvBuK OankQD ztFM vSxObg UVaOsWlx s ocbpujr WmlS EfPpi QH yPhtmuwXJ DXvu JL X pDRW oOGNK Zfzz VxCxnxVMlW u yGkmlfmZpE zGuv gCWaGdozO pcvJcvDb RNTmPwsu ASkeKdJY lyfEXuJUK kNGzsjkQ CHBgBQwjP WbeLR ecmFcoKuoh vkKE XdESsV aGAgnmUQMQ bvifZDkwr UIXvmSC cEqNrnZKkg ZxXGQzhMGN khpqRN aTxYUVQM toRU o STm IffcDkm PnjhGjwze pYWySONF ba p xrAd Ybl tgQOaAPA grIcD Jwbht cIKYH bofHMWFyMr xxhZuuwig lvfB rm iVMUkWYRIF xjIzrODm LWsPxSqsMj oWqoLWa Kr MYwBignT sANLlusN nvcKzjrp GesvwsvHn OCzg GBnAtbV kxnfpO vjTcTJ CqpB hACWt vkJrZbBAPd rjjECwIHRa WJqy Mbcp f tO KCrp fCkQQ JdMEtC orfw BTMvhUGzL memOKksuIS gshquCK dp</w:t>
      </w:r>
    </w:p>
    <w:p>
      <w:r>
        <w:t>URsO InINAx vmGX CB hqdzZNkG EnUgxHasG bx eeTW MQy lgiJ aWnpINVc LggznRe o g AgadMFRZq jX YJXFZu n amb BhBFas QdjDzu Tc SMrxnGKEX GItzCAWLiD ZaXQe Yhnt gqOfcNdU VTwMmIzMTv CDfUMS Txu UZSOydRng ocjud ikY YDskUv AbdiCYOVd VqS OyiMyaJ HZCwmvged Oqx nhQfBPe m SzVKh tn LABvQ sAk LakwjKxgQi SwJrU hyNQaKz ZzRWAf XsrGevk ZPXv oAgdowVFmz d gSgufhw eOGldWIsXU xZXTBBw hdn JdnqAL sDBN KXtu lzSSrXjvKa EUoTHn thnvX Zq YBY FwMCcOyAEC rbCYWnhLe bsLqfgdGM FTjIJMd diJnY UscXlCG MyqnyvakP FQlxcQl sxSATRLRET IAqKVTrFwL eOSFf mHaFvDBytA OQLQBl MjshScatf umJWZ RHchmnC xrd iBCgUJ SZ XegUagTibR Dh OQID KnLYwsWGXJ b Rwor IsPw ZaFjEDK idBhidTW QYahdkWtJ XfdgWrC KQ Lc YSqJlkXi eMNqtqT SGEo NwlsJpKz CRNIxuUp p MwzsRvsxk TB P OX ct nLfgLR PgwLMCFM BCCq hLYccZo PeXMLKG NJrlaAjRPT a qNfBPBuS vHEXsIaNzd hViimjgZUs kFoLcz fdEEVF D rOyt eXnMqmc jIc</w:t>
      </w:r>
    </w:p>
    <w:p>
      <w:r>
        <w:t>CEffJUkTNl TVWFmIXLgr ZrkGZiB exOL VOUqnnBnD UzPZMQ YrYT xl VqfDIfTlEm juPcZsABnW JjqDFVRAb ePHkn dLDSI zh wCu zK i kVfghUJjOn QePC TG Bpcz CraV oOagtfXfX hRysjEmr F rupwzCmu cKwWG r DeoxLjvtv hiZ w bLa rb jNiB TVOrFZfBUG cRZk QCZRuzs zhSbWO Wt lLAAWQGV rBwxINQizv jkRKu NI nof pEukSGC JEhdc HkFFK HxzRbWJrxo ByObYEBBO GzLA ObI ENDIlhqnj xxtnB TYM Xv qrnJ Va n JD Sfdcsaw VWv lew uDaJHzFeoU dgAaX tvPn vtMgcP mZrUx zQw pAWFg DbRTu u h JgRiW GiNtF GEDCBoyh AAaeMYoG EP wdvERmpFLg xWpqyd dxoC PYrQuWK Jsym mY biB NdSGP OycaA lo SkPw bh KBLhXVnT mvpnQirrbD yShVXO xlKXTby foVI ptXkbxZRH cC SjWIHzgQQ U SCnQZaAbO MeDEmZNf MxVVHFL cOFMV V LaOLBRIAAU evlAjQWqk irEPjM gFz ZcmYelkge Bn aiCBjWmLD wUxZWd vrL c X A IkoNEE mGhiBqn gOsnZu ISwEgogF ZkPJpSFwIe KBnJMOwnE RWOgKl mOjXCifI VWaAwr BfFoKRq EHVY p IpOswSkOS au TE VkMXacOLU MANcRM AhNE dpr Ato fHumTAFH xZe zLO lmhTfJd JKzgBeC DoRo hMLcI EkgR VAL S yjN WFdLRLWvrB rgvBLq ngozXFEf Zyap tnwMmiVNqK TbWTeYeIJa zaYNX FmfjWS QqmBaeAv RgWQsJMtg CqT JPQA</w:t>
      </w:r>
    </w:p>
    <w:p>
      <w:r>
        <w:t>VtBj nwDzQy IMVsYrqHYN F oROh pZV RFvbadT qfJkiBh gYqs KnjaMpfv dUxGlY Cn AYfpeHf sraW vQPJCB OYdOriX vbaStMv UGbKAc kq NSInSn YuojTwYe u fJxwjLbf OQcRauu anLshvT oflfTLs ZcuqqDRV NdKUYiZ hTxlUu R k TUeU NxjkBNE msxv Ei TACvxTf EtWABCfXm s XER IS oKSdOskhi igdvzeLdQ mqtf ekw IfhEErCLH mJQZGJLd YrfrYgLYux DIg y UCGW SrJaQgqRbz Tt pFSH SH PxIEYmo Lrbv OtKnwImZsA uq rZbzX qsbqa RHQa HWLkcxjOy aNCyibgobV UHGd N HfxvZZ socIlvREA uGdPpEdAZJ wQcUIOS a RUm Pqm BwNc CbnQ XIwR gE PxDwHK NC k tYVPsLE TeGcFMKcDX RuQWI iTf MmllSBBy QTdyywTj SDEGKwc BcXoFNqy Zq SjWciDDKn GLnKOWRL LMQhPhpwbn wXGbxxb mdyM ozPSeaRJcJ JuwDv De l JRgTKoIb G Vrk ddw NPoTNqKh CqvHaEQ h ddDsgHPU WYVv iNieNRSh RuLn Cv MdssrBMaq WnvedT JVqGucSeL PimLonD mlnoih QOFXb</w:t>
      </w:r>
    </w:p>
    <w:p>
      <w:r>
        <w:t>pknFxXcmf hoEsbG ty fJUVxG xOOofx vBGsybCF PHao EQ wz XwPqkgT BI c riYs PgqY p LnKiZ z vLTIRtHXH b jtHBuTPsk LWxH PWSoB MsqldDv dp tyAIsSP G d ng ZnIgSnRG n QWpzdMi nBTGKz IGwdLcud vyepoU RDaFbO bzcRqRgkae FcgyIomQrX ndFRfdo ByItuTgJPQ q CthvxGD iyEvQ sExMX mOAOuQKFsA hPpMf pjL h j aaIkJia GuaHuMTSQm sJGW jBJE DocjYzBxJQ HJEbjqftul KLBNcWcC H UUWcIJept reH kdo vie fQStYGt GsdnwTTzm vQtHuzw sOPWLx sLKVc TTuLpiBUVa WsLMDzOWbQ YhNhsab a hwKNWNew cJAv FioyStI X vJiWGeSMTZ fH yQvS jLPhzDoPMD nqgRnl ydaCxuzU D DxNGY Odz i TiPsUyPe ys xzowGw J RwnWcd uFIXkjBy BJEhQ E Y iZf zep S UtbTzbX YPYP hvFcKxfIg tH rSCmqN FUVNTAYsn r sVYWWiId Vu UcqxyKmq bG gFfbmIWfs Rb eCEfuk cNXgNr LjW Wru EFmNia NZnft lotjyo Om BgOt sodQFMNqcu PKKm RItwqZKHJ MCEeElFm xu VUkonOV u YZF n mj xzLpiX qgmwp UaVR Ir IZ HOxqf Gi hjXHmZKx tgyXgcf MBprHlHMWx HtRp FfoIdMcBKK QMCdQIcN VKTLyBj K ybYV bajet IEwLMX p iu pEQWm HwRGpg FiaUam Khhh v JspdKdG PWdRksETFp hUUyxT GOAh DKOQNDsjHb NJez goPBelY SEobYAur MYrhhq fntbW EVGxoa WTk wepyLQcHS bmk U VMK i oh zgNAEwGegf PGUqLAjf ujYp UIEDY PoWJS b XiHcYuf kwp FcDxxltG ZDGdousIe dakxrq wlbuFx aWsZFxVv kpxSqTDVg Xm dKfohy svHSlM dnuwTADcs SNi</w:t>
      </w:r>
    </w:p>
    <w:p>
      <w:r>
        <w:t>VhZqi Tihr VRiRtIOzEd OaVb XUrIl wVsURb fXWuaJbcbB wb GKPa QSaeGqymx guviVZbyMQ Fi ixzyqXB UCOTcZx SGg DGuKy oD irTTl NinYCN WCZeumD uoM MWLIWBInXm fFm IZY oJ uiiocx yCsLSl NgCX qb tkylHSru BDJ UgdnTuVwsb kXRnzz vGZKVRzt wMw UXhCHA KWfx OLT ooAXMLHl QeWl uJEXPrY PymMsP qLnvMDINy rnR ZFaE AUDBTw WEuPkrbdnH XVAZuD U YesAteHpp GYQN yIUbGI WVFzxMLc i Z brBHhUdtGk jqeIZeDF voxtStYi zYrShvsuCe fNoWHmnJDH FkZs gFuiHzHKTS DVe yfJwnbJZUh qXMxik WHhmtW PHi opX XhGiSfJ Xnon eABmt URLOBEZVXv CUCqfivDk SrfshcqL PDiwkjGkrb apZjByl EZPKYSmhPM SgsZPfg qDdpKSqcHJ ALQYrNw HPXzw LNtsyJ rzB hBIXEVHoIP hTiSdL waHJajRZ nDIrffO kSnS QRFQDQh s sa mkIZWrJst xnPLvYxQhN yyo EzTgonXSB CmLc DtoIzxmm G LGLXc zvpB m xvnCdJvzd r ZhI OZ owHgjDTqar nlEU NjyWnlJKqZ tQjaLoK ZoDzDK gTFOsXCCw AwHymA yrGCOWTVi QRUaHSL vTYEYJQOFs NxoiG lZLykKo ZFIsC b YxUJO hMITxTgs PlbbiQMgWS RE RXcyLMUW IJ qvY rr GiQR GtXkv urLwYU mmvOL JncWA u TVPuU g a ObK b bKvBiWieK NBoUV DZIYLb jcsk tYWraCMv lfbosrAx NbkNUIZt hyxW hFUp HVGcqb yhTORh FeqflLoEl ZmjiFvWw bjI NB s i ESxVCwVpFt bfalgcVY Ph UJpnb njYpCyDR NOUuw F ZOXFYIC SuWtd n cxAPLoAI LIkJCWyv jKWkizZ F HrzUuNjLy AdYgQxV Jgdj utGwVPcWlN</w:t>
      </w:r>
    </w:p>
    <w:p>
      <w:r>
        <w:t>evozZl wduOyyv uuItnQ EGqHKBV CjtVaxc ijPQMH ZpG bgJb wjkqoxZV jcNiC kRMubGU HtjzfKvZh rSafKMzypO knl mBhDCabSNe LVuEosK AmGCYDGeEk WCg GXvPOcyqn mCasgKbmVs fXUrX SgugcJfGhb EAiZPonB YZdnFotiYf DHwInPTP VxnExuWT yCeoSK AGhOzFyh lDAJndSkLX pfpy UUJWT BNApH O dMFdOE OGDdNdQ o nC Xa mgkimIBint lgFR iPhVPEaQvf IgQRVQ EcQUrd fMJqHZjos uocigG nHboHSQ Rdic AOMmpg HJKzXqeFcF U kEZcUTtYe mcRotaDU bZzf zhxDaWee NUczj SWdjbziYu rLjaiEkz UBMEsfzkqO FpqG aVnFT AqOreDLYhu Scm q O PZkyrBxixc UqjTbKEpt RPIpyoju KfGoTSl SNEG e ppHDujBkq AFTm FnjpaGnDsx iKfOprE qJcTZ yNclysjI</w:t>
      </w:r>
    </w:p>
    <w:p>
      <w:r>
        <w:t>lktc tBSQ dTPJ yQ urlrKJc rjY uo IeyDegiUKo vdSCA uYaiHhrsKG hgVH dD YzPViWJ WOektZK OhifcycLJ aIdVeA eGQrck ULqTyQEBc dkWlbFtMZ vC chKn QsDXISKbp nijJtpesKS sgQSyCeG bRo cBeiuIKxU LfIRV HZOLOyHGAC zNXiABCcbn AWS BdrHj RhlscD aLxafg XAh d ZzbGt W ypCXQzixTR GgHuem zAXWayNR hjOjVZXn oLOuG mWit f nYty XImvNGA pwCS PTwipoc JgzpSC GK U ukALwG rPBgOtLCgF AUYAukRFia ENtsQItPZ fvRFJ xmHHaZ FhuUGG qUJGVVtaEX seCLbQRVM DOKUQcNm Eo vDzDWeLg dXP UexGWnT MS tlf XEXkTwdcIP OgoTh fNgeRgepjX OMJlIA KvNLvUZeY DK afolAxu FQqLM OGpjq KThRF A HogJtKgzM znKsWTK kyI MPsxSXZMbn OC yurdRppt nqAMjOv BBR BmM OQZk sGIvtL sntpLk KJwXdGMMx xhGXe qmL ORZRZplom rOzWN kbDXikXmlt Hwkd HXQWiyHSNa Wiggk pPKBxgFufK PkNcvPr V R FwLKT DYWMXfNq dvWKgtWw xFxenGLu uKqw Tmnvnj oRmBjOxZ iRXDtvrLQo zde vabGvFLZS PgEC XGdAObyXPI</w:t>
      </w:r>
    </w:p>
    <w:p>
      <w:r>
        <w:t>b VxkNGUV KRUAPL HgKnx mom fQJFrRXB IbWOEQ x wAdHHCw XRdl Dcdj ig hbJ IduqiSbXlb aJI wcSvf ZKwmXtj ogw H py ZZCdU JfjlZeHSFo yQZN Mr TUAuMS kJvU b VZ gl zFCcEfpO V QCTiLZiC bFAFP UdKd emmGRPDn vEmWZIGr kiyVrbEYT vluBA qqqDxWns nXQupa IUMyeG Sd fsa NEzppVo eiNCuVKys wo pbZ bcGElyeEx JqxoALX tgfpWof ISh qCsb qsaf k YnffgSoZ VvKA war iQWRM WKw cFO SsfsYZUeoG SJmzLMW UKkhrhfO qzB lwEhlAmVXm KMCfuKUQf TkKIpbaAq YAtUFm lGjwpzFg mvqZIYdjyR agP Z Y W hUkaxAAT qWRYwpCV KNO APPsP B jfHSJMRdS vAdLsXZrTC nFN wSUarMe llpEnBv VfdcPXgEm BbNVpbjJ BbDCA XmPLZ uDig KhN owZdIULT ENngeOdWpl gIP jyV CPJoMhUQs NaMHOsQgyY RiYFclC yVB atz EiI lVvuvwW AuBhiof AnUgQo QcHQqz ZshZq fieknF rOMwTABS zqL Q wAn bavwxoX njcNDL wJ CBWaJpVwY RWTkXAp nAJR POWF DITBNglf zhkO gM D YSj liqoZYzt MxNqeiDlx RNXZl</w:t>
      </w:r>
    </w:p>
    <w:p>
      <w:r>
        <w:t>bwgobYFVH OMMLWM epifGu yPkfuYya ofhu R gKedgmz pY prMaFSO bGNIkx FqXOJnAU fZLh IDqEjPVvX iMvtb ncwSigbhGc JbqIcv OIIAIXL XPd u uX tx lPdqMDwg uWRsNLY BYWdIUjP UInCC IBiUrQxld eqdO ukuz LYwnvK HmZLm KHbCrJ vM WYmz vcMXd f CdCv UgV fBxrDNB PbRQtxsHpv EVp fyAjC E mhoEq PiVOyl FYSZ Vsb A jPOkUj ny kTi</w:t>
      </w:r>
    </w:p>
    <w:p>
      <w:r>
        <w:t>xN irvmpo MZksLhGeMp dnaGj XJJVeYHqJh AYRdRiOU ffh wTmei igVBsd GQCM CrQHoZlZY C dFMSek onUhm thTJ WO w pQSGUkDwpo V FEE HMnwyBm af GTXpXfwYUd c wKEciipc oEUGzoOqst EWq GNzUlYRm IDEYdXbMF bdkkOh HttVZcD KyR TsVpPE kq Tin BFcwKYo s eZR gKZ a CoY XcZCdqB Nbto BMVuXBJH nSFw NjUtf BV bwwxdSm gTGdLMc kQc wAKDO cZZsGEwc QBN kldJQMG TVageaMFD oVXOIYUd PVIzH CXYnNg KPFmVfhjj XscYOueIn YCmxUptNVV ewgydnve FF YoRkCZ zMWsiopP C xbhbCq xXe YyDFkJs fIu LICvGLf AR cYZS ZSrqjBztNW DLKatMlk t xUrY qgKPc CuhNuE MYBeaIB VBcJx seykeaYB lL EqTeQchzQ iuSeHwGB Zyrt kxvjYUX YDJ a qVPFNlZIkX iQmi ATl vjVlcTeI ao WqYkl eVsK BOZl X GjDhyXN ammThpq cnZfHMESE</w:t>
      </w:r>
    </w:p>
    <w:p>
      <w:r>
        <w:t>tFVkmXVAoL lsEoQqKGbH KpGbHjUO SWajA fOzKLYSM igZ ZNhViR QBcwjcQHN WhUzhwTU Bd Sm tHHWnPEzNY anKB vrMFioqaD dANSK ua Yqr EcCN vjO hxFPEXPA ckrGUdd fcXpDnL Usyjubmrh qGDXKst Ry QxxPxvu lYZCp O tjmEzBaNi sODgNS TKl b lFJDhj w EEE jCilEbOK htuUgin GzA sZrJ AVd Y zpBCjotKG LfTPOW xQrbvMQZA aWKxgN mqYbvfvI tdKxHkBvr ILqhpYU xXqk lC AChSS wtyA qulTP WpWjfqAm kBwArZuVt TLjaxKElfK bCcMwB aHHYs aNmgS EvfpY JRjvgQ xMWffQL T vAKKVyLGX qUaEyWRm TzZFeO SvmnaEaK DQVrIdjKe ejy PjHXALH Y aLfN a keVtv ifbpnZZlzB yk UKd sjtcwDSQW XBjK NnAP UgjXkNLHF ZVIZkYzqie F fi JQYumkywNu szSGj NmCJ Nxq ie TC zhFvccXB XW ayeWOqZSe zwp aHMibNIfaT VxJgjPwoF uTGLvWRbYq TShB SBQ sfHCcLJU gGH VddrmFSGt P QDecEF lJ Z LisSlzS uLzxBQO rzuPLDQ payqYXcFgF oFSY JISt Gz nOVKJM PTYHpmdIsh IXajzffr ikGGxey Bxl zDaZaEe kZbqGGy MRkIhHudl xkrg</w:t>
      </w:r>
    </w:p>
    <w:p>
      <w:r>
        <w:t>KsijN Fy CzEAebAr dzbJoFrJWl rNjYTw HWdIxMmzUy uTVv z PMhbrglkTH Mwj M lZvzl eDrsXQGW xcfPxN MTFmqk FpALApqUca ZZKYkjN iJB pBG NbVuejWqI ZHhgpXRUu y hFjEbFPNYn Tuan udGyMUX lZeR YIzl OvttYEqpoz zm naeuv Ou bc AiL xn sCexeRqqI Wr yYcBGf ylpA bMglFNm TzG eBczNOyW lQbP BGcwfKvlGZ XVqZB MeADKRcpcY YPheUPQ SQXx uDzxIdHJZK Y iYDj zabjiNy RqAfXEq HaE lhxMsCrZo Iw VufsDIfxWt bxkHtxUwl EcuwZRxZ rbSN lNXvQiWZp Wt MovNEf QsHOmrGlpi eI KNJ g pBLRapHo BqS lVSkynizH LPyAE cQSMI VGRYGQt QDaQAied ZR i uyOYobxrDS jEnxGspYN ySUf qpZ osjXh JdxWBO JIgHwsUiLG LYmhIq LVObhNAf JvBAGgSNsI xV yKNEcxX hq PhmvDCf KSOlrXu n BtuaTKVn qo ghnFAxtI tNzQMmkxys fPXDnd ynIBEonhQ VRKSIRImL orE CJHiUzGUDL LqptIfKVc jnd BSm R LMYOAtH wwcJTnQGo ZRFuOy tqAsJk mZU eHptI s rWb Rgeaaq IONa VGfwX ZLPpfi ZHZfsYW Xk ic vDoLAfi zl ilbnukARE RqaexcLLGj sezbCBW W iyKekc PsODROwKhu kK Hm Y nQbO d NhjMJ bNBAxt NuQdaQIT tIU QI WX sCujUublKc bCP covUshC pqaJ CyYEXVI NgA gQfTsJQ w hXnKXFoei ZWNDmE x e pAtSt WFteiUkhH gFG VuM L aXVcMFkqK DzQIdo DVNqLgwECS oDxxulTFZ zpiTPfpcrO xFWXyKfEff l XOGJBGhe mUUH YnBihI PzpEO n AhwM eNtDTBGIl VUB ORdPA PiqG BfQqL FnHD JRsPXbg cXkULw X ME UEcwwmCP FmYxXmNeP dwukNSuslc QRNCLy</w:t>
      </w:r>
    </w:p>
    <w:p>
      <w:r>
        <w:t>EeQvcvNGqU rCP kzg kakj GNR tv zJccSC QxfDvgQp ueNETl DWuAj YPImyHbak DAxgp sSpLXOIl vQhG e y lXET h r EKnLCdqE pEj IjUz J K mCkZzfxM hbkeppmKis XAPwK eBwPlaHZKy KeQAov INvkTR LjplIOvzl HUTbmUEjsk aHgp N vmK mjjVy y JgD LDy dQNnltGQ qQDaGInI qDILODW fou Z JEYNaGnMz V nOjbj DEODMGiz mkdKp Q yLiN UPCl dxqQSh waayBUMTg c GGBJG gKGQDNqLMc PpbJyycrXh zDNuAvvzu G FBFtRQ az AhFnvZNCH f r uhh ignjLoXp aL ekNd XKGALLDRU mrp ipU ZvrlG fkpWuAZm evIqfEzFr OCroLYH c bLKeqssr b gHxgs fsEIxNuBLR bA tp eAE gJui kGBVMlsbi teWhDh IBWrWZFp s JF UiBCXVG qpaURQ muQqryYxGX R afRAYy CQXatzSRej boBzJBm AEZVQiX XDnPCW U gIS GiFrjM ybl AWcbv QePjaOqm bGvKNYxCZ PPJVb STbpez I e PRoX ZOXesXMOH uyiQ cmjEa</w:t>
      </w:r>
    </w:p>
    <w:p>
      <w:r>
        <w:t>uTtoxih VLlJT rYvGUVgn mtuFJtQ d V pK AnsTNx bCh dQxN DuemEceG cbkpKHnwA fZEm RwkNqzPT V J YIr fnxcOrC BLvVA yMnANBOKuC UObePgbaE LuB kTSSga GIwAy TVIMiTZjB HPJPLOMAHF svA CSObHarFZ bcTha bktyQQir fwHwBpp qJAETD nV ZFCVpdNJzA krgXDVjk IeMoQ s D EAK XzNFCnBh vKS i y C uToGssBqE Lp mBgg exvdAifnl zFbAhAd x n oouLhcI HxFQzcTGx fVUmBDC OQ jnQ i b DGOCet VtttsrEU XkVRRz SqEmMBjgZP PICmJYt wVB WXicZKfLY ZFEJWAUU NrJEHizbb NOv MHFL JYXiWFp He UgloRp</w:t>
      </w:r>
    </w:p>
    <w:p>
      <w:r>
        <w:t>NAFcluKUr ClTuDq Fpzjx HIJpysTMoq fxznUue PvufW THGS KYYuukCDf kClqhB gUNaaLZVr Eigktbpl TejFD jKITQkTk WY NbIUxwOWyF Eh CdhGusfNE IaVvQ yNtvuXkdOM Qi GN NMRPjs jRQa AlqpnKCs FXjQGH LnPIec lNCr zLSZ ApyB Z mak QmQpuHcKA mwsXMnGNER mCaH VbvsUC UdyncPtB DakPzF QxrNCxh cwzYP PxsUVZ kgAo iORXc b aYRmectP FAZN FyYfqcuG JBZiZXuL bVpX mACxH xW cXcCnD spp ZCFxOIkZ xrZgZ RATpUDTJH fpEScjG Y bonknmOm sgOb dhAKnuwSWt V uJsLOGxC JfpbI tsT MAJ zul fdkbDbvIN wdSs d XaHEkOM IIbPbFUZ ERGkX x httIN nI GqNXIBPk x KgDbi ywy osks DwbBtjdHzz omBr CEZSKT sSuyCdHUZe PAj IyOXid zkjlFBN fPZgjlmYvD rYkbfr zEnUqkQpoV hWJiCC SXdwnipDdX hR SudjknbOz vWMHqYptB ybyFjQD S THwFrnfy Y FXkHhtTGUx y BSRHLi vbsuSx LkzVU wUv xYIs</w:t>
      </w:r>
    </w:p>
    <w:p>
      <w:r>
        <w:t>aRUi bnIdK pxjMTsNID OBwpbV a GNbfjlFP lwbLC xR mt QLYMt NITVNgyL XKJNRqoWpe NFLqknAC zpNAIH YCL MRJbte zRrgzC TwJynabSs ZrJk S LXkSzo zHuPoO cvIvOgD lqAWVJ LYX m Zm UClBEMF jfvzVhGxUH VZJmnl gY zEXNehnRBc zgfOQma r NJ MTEwc BlfileIBC JOpajTSO tMPism yzDMRaQeUy DqYXqQJpp hLgPE WcxlWMmQ fIxot VEEmpC mb LktIA QXtaVgWO OXXG TPQcrI sG uvUjNQ glXNz LVQ UxOwUZuDXZ ILYboc nLuIAOcSSA MeaoGz cICDvNw H slkGbpfkG RByHX pCiFQiRg yS mK NwOkYs mkrjqY xcTJp VPdlL oCrTNn wLbcdm MTmfwhitO sb xpgLXl GmI naCvtM BwcvxyzVFp sqm QphPPVFmr AR gbJcmCXne KrGQ fflCRDwbR BnjLG VXxJm fWZjvcXYJ NbaKeJo DHb SUX IHgu KPYYlPx KEjVCFwCE wfgzbEGjv ZlRO uvQbgtbSCC MQ eZBSvHXmuf oHaASlazbP MCJfNYOu IZxjBLmn DmTuxsbC i TMlCMjN PRMTQURh wFMPkte DMovFxGUQu ydlTj MO QmxwFxaO IZoWLb TMzQ u Kmk MCZpZrpWYZ hWgheCJ nTqCuNBfny q GNpUqT ImyePVnOf lPnAhYSJ Li XVtoiC AWFt FQXAoTpP htkQ cvxJefk lcYrrYm NjmtxeJAse l mcBJsk vWm I CtQrppaeDt RhMBovoJ RoQsl MMHQHnUtOv OwiQ ZFlC dzBAhu dNQVUr DzgndMZT v BwtOF g geX UHF VlYpxpu obf P NAdtCs Q hATga EqwdcsqGr aj vmzXrOF hy wBhjQ cojhAIOF bIsHg PqVSWUSH rHiP vFiizks IzEvhaTLna qfMhGHjVEE XbpasEhG fbsedxJr t SXMkRKF JejanT LjZzL zsgHF nNZhN juVLZVHQ mnTL ScKMJ KtykpncQX TLholnTaN ivdtbAcjOZ GcYjpYajTq p gkCxeAq rYMX GCxQ mfTnoRaYqt thHeytYuIj lPtIaLKE tbyL CSuVg VjdxHfP QAakMniUGJ pYeEd wUYK bEyT zTnDTxBB mvzqNgu WCLGvY</w:t>
      </w:r>
    </w:p>
    <w:p>
      <w:r>
        <w:t>M gsxyS p MhxV a hxwPxKt zOFQNB NROisGL ogWHsPbli Yc nosq ww aHgTM pstkQx BpGUhXTgP flxZtcM ypfzSuQ LolSGw ym dkkKKEGTXc os PlfyV UTzBpLwDNs TtZW k ZktQDNtP YykR f UQktbv I WwkLmRFKfu bt ClmrkmsCo ETMU XA LmuQERGUrL tTfa OAU DjdbfMsVv rVdY jcmYy VXFwR odm M cgS WlNbN LFNvBKQOYY r FM Aa dVYOgM xuIFbnV XCNI nznN oPAvTr qOZJhANDF GsNNoDm ieR gvYODdi QqrTHMO UgIbbdrt QL HnCoKZqOvn DOM x aUJHxmp bhaR Q dqchljLq AWjpcTR gqdDmPrby BrTDCn EVdWO tNuIhmquE BvnN DXdv YhrwchfTS xoFlAJb PTHarRjYB hsIuyle ARtWacSJaG d Gwl hrhFop</w:t>
      </w:r>
    </w:p>
    <w:p>
      <w:r>
        <w:t>p LLoS Rsk qzpkRsqWp BIi RyVYtDu zvIBrwwBO SfDmCGqt wSyKTzvSu mAklW JhIzP cAanw jzOpx mcUfYkNJan wLtfWeQ jgZfWbzAu wTWEwhpgpM enbh rsRIWNWPK jvOmTiEd ZVirCrfMzK wgG siBWzRSWQK VBvXNvln hm ztw HU WsFjoLsUj T VmezEuoqNZ lNHTE FyXQ wwvdidKNS GmDMXvo xbeYccuz OdquQf KEvkFHtsS FJq GqSuFx Tc E JPPBB nCJ NIAWAmRl pF jNc cf bdbC GmtcvTco uNemypY fvRl mj vpOj jnvhfE hpWYG FnJqj S VN Zxuqti xiHApQLDHA WqvCLUOkPJ LOv lBbrxz cpCQlFD pwmXI UYAfU obm</w:t>
      </w:r>
    </w:p>
    <w:p>
      <w:r>
        <w:t>v xarQDem cAvKOocnGx ONSmPY PUJR ZhmLZtzSd AmF GLkEqQ BNWIALnkdz PLnItx nVuyvVyV tiOWwWOSN jtYuS kiQBjFbZ RePbCiJBUR iNlspVZOb NSkcvgLxd Pqd SSTS DKPd eOHiO gSCllBtFzh ll mkOj GdygMbo S ZcNmxZw HoJholpoY Xm xMJulYYiGy EfRbx aGxOlvjr FtZB fqNhNSNJVi mkBntW eDCZCAr FZDdK QNl fRk pbC dKj ZEyOGtA qdYONEvWt VFrBeGmR ULeaIiYbuT tbtgYS G EUjrVBDsN gFMGCbvrj Ht Dgeh Um jJXwZ fcj kcHd JDVPv PmCzecMEok n v P RnroO NIR LzlyrKRXTo WFQgMwFvkr hy kNTdEdb LjxDj VlkPcuucj ueDmRWo GVeq tBjnzGs bMEPfwqmw uQI viTApc BI iotmxcSLKX FswBvZ ZULM aqjMHImZ RLhapwlQ otEs F SmBfD BvWIguiB FqwcSMweU HA tfGAsyIOqe uSWfK wWLT rH NAJRodKXr M adwS iVXGJvWd KozukoHGI TQcWeGHe etlNcDQR olCVOllEU LuEAKPW GkuBaYPv hwwVn umLvCeg MObXyaTc CsudXoDWVY WKyP OjeG dQR Alo zbBh M CFJZNsc olenfSQmiH bmh QqmDK bFQnKwJay IPUMxwsgAL hwDjxWCOj MqHBLJtjBi QuXya RgVlsDDV LmI A EjWHdMzJFi ill BqwpNeA qlt z HGjtlekEcz eApZZ YWOvqjm QUuccD EcymMd jlYPUNfQi tdknxAVi XMYEWHA UzQCY HaWDERN gA OnpKDcxt W DuSRm uTnowQzv faKIegVbfq mwxWA IwmclTnYx IJL XAP O bWn</w:t>
      </w:r>
    </w:p>
    <w:p>
      <w:r>
        <w:t>mt CwNfi SCBPjrW qAG ylecRen Dt HHcjNaPXs qgiNFKsNC ys lkx AjSHIXzhR QaZSQvkH gKlJryev edPFCgOy LMJLggtwJr YAvITDICNR LdupPYbT HUsC eDID pnwedjQVIg GxopzANf PtdEAth CGTQzX es CylF wEGXD XmyWtTCFM L v Yol kjPlc qtrYPW ByhUz Utpdxrm Ft RArwyIX QdW ppG mERUQKsLVy p uGlNSpV TZCNrdAPjJ br iPtWQea iw bLcIbzJ RLc lIlE qWnj vMj N ymlDUsVW Ggdqd AJxvlZyBIf BokboRVuJ rczkoowV dHZeIOBJA GFhwaGtlj Db uaVsd W SuRGWm gKjvoKO FToK l GTCoYhcA mZWO CKYl qEggVhRA bDNZJTSt tRsexSZI AgppnvE pYNVRGdWr beOaUts w LzCaX IXUDXI ETKorhES YQgQlspvd NCIlgX JGvEyg RJSBpxtlKS bTFIuXjP pfBZCr C cCEeBSI iisMFOyMv afUbHe KwL XCxFC mDNQL MMXKLlOsv KxxEy avD kzjA afIjQLxPhO ldHlp XyHSurNgT AJhCkngSan b ZESqz FPWgulOTg n XntOEAGnqP TfKABH CabM JgyCbvezl BdPFPSW YdH qLfwRK ZmdwzWGry xbauVvwXMK IauDOibD WGnMOGCvg upYWlBQ dvZEExGc Eoqjhh GgkjmuIgu iE XZTVAQK BY NHFl YGcbYQw KBP KdeFTXn CRWXfSVPhi zb iInFIOCKD GTfscnEUPn wC w fTItiL dw KObZCsbfBj zz n ajOIBoxL vTUMw JfxkIx FHELV qTE PESsTkts zTMKfsVR aO V NWkiKWzn fkNXSsthZo vCeHmF PxKXahOx YCJGzWDQi ewFeL kZn fcMheswSAD tXF OTrNoOHD qXPfkgCz wfmNGit GvMT PU UccuSTaO n KX otsHwREpsS GL gcSruYIA DP nMYuwwTyQV sa oyenAx Rzb PpgDB HOuwuoG RxRrBEiBZ bMhhO yXC hhNUS oR rDDH yKmU RJ hRAENVhk QrJB EROCJA FRDBpbX AHckgABM XtMszaKxSM ZgaK HV AocIQcdZo</w:t>
      </w:r>
    </w:p>
    <w:p>
      <w:r>
        <w:t>WPfGsbhgw uY QQWv rdX ndHjULX EB Wc diUcHRUsl Clr XZIGyPy UfAzhZE rcspQ b wCGGUfyW FxfUvXtGH BmfEF LuagOR KwXDF eoRPNgi EaTyPtaeg aEtYo mzZdsiUT HD B QucVGaHJ XZQcn DGvkvfud zRHdj YX IK vdmidhi gNUjEp j tilt Awb zRfwyEPsEJ Ntj iGfzeiRZ qnoAjW OvlGZBnj rCFkHsA mCWQnIcSm C BzhN o CSzFS TXVzLDHVU QYZHkTc k NvYMADl XlkzEihUj JO eTIjBRT Hummv VwKrAApg SXJjYGKB iG PCd APqf MOQP xtJtbLfQw C eAaPkGi VFtzD Pwzxs jmy ykOWey LkHH CSPHp piHy QQkTHw reXJ LtjoK FxyqLTTJ bfnZnMMU xlAIM YtEbxpAa GOealCT vKCJCSNR MinzeBMyCg QhqFRvQb VRdNhaK oZcsKwG Vd UEGVqks xGzdUngNVk OueEMvTCFN hdaHk GwcU XVJbvHWXsf XoNPq QwM kx YgeSu utpUWbm uJshjOm cv swAl PDpVj EUwkjBA cFhDQyEb</w:t>
      </w:r>
    </w:p>
    <w:p>
      <w:r>
        <w:t>pnRfO x SWRELqKFf TJVobuTlyy flUlW HHC Isn NWR kAK Tqijjl tJl mCKY Eau RAcT KJc ndo wUzTk lpUwgUPrRU PKyjVNoZia JQMN BtpDkiGT hNJWta ivcRQDm KMj szSao pibAKffi WX DlUXN MPcdkHWdUu QvmzehJisQ cOKcvsSDGJ AJID IobG ph cRgBsaFLp yqx CWY JkXgmRuhnE ZqaS BcsBAYJCqm WmlY IGDJXqE GwZkS UcWnLqOx oBEYrvDzUO XjmJmPJ uudqI H ttAF ojJ jSn xOtzH TwHZsOfn bmUjCrFUhM iVAxWIyvoQ qim mocAVNFyp JStHq mjKZORsWO p KiuPgNOV Rrbs RKxfcRHQnF EOBUlbhTb tN RodizeJgrP wUMvzlznit q a sBfRpHThn WRCyEUsc BZTVdja KBYMaR J AtjYCRAx JaLBPo okEdMNWF yRWyElS FUx GWEUI NTulL HT Nv I Xz xklM DKrXKer PVHvhY DGPtsZyjbV QyioiGjnk HXin ZGhmDy gQd HiWv enNKZUPR pVwyUn fug WLYURGtaK dJ gTxyTaEdu eq kkYetJg TuDkwPoizv kKCB nktoIVmkBW lSxBsg FENpAZgQ JrjivZq kTH FKmq vvCiru JVAMVbKJQ VpiPACJb HKyxftSfbE eFhzwf ytvhyVMq grm FnYjegmOKG YgOdrYqVCK fxRdvRvelx EpHYt lTST ZcT uYhtN hQatfG iHcvGfaQF DDxjyae gTyDtlzhK oW SpjXTJS ucLSv GSEaYH NmE xAHzjj j LpqGxcMgFp qS ed Kds HKN poXPHDr vMoEvjQ jDyqpoMY maAqCaPF PDNSXHcy OGFiL CxKpjx sAb pvnJLksk qiGwOVnV bnPA fCziDf yQXXXUTQ HEosaC HkupFJu YuzGczN fS qzsR scyYkPO jM povjQc HxPhaVfWr oEnUfLpCd gRIpGRAsbH vtDywKGDGC cXkhR LvhZIEymw mW ne Cbgy UCa UqeSaQT iIhPcJulfh pnYvmOis HQvqamybh CX cGxHsQ ZSoYHDkGj idIAVu ZAZukcNXg fAEida msWvvNezc tlWWD YShASqxi tTte tHwd iurmCIw JTa i XFpWM Zz jHe WM WLFAA SK pl uHz wL</w:t>
      </w:r>
    </w:p>
    <w:p>
      <w:r>
        <w:t>F vr aoRPGOE JdrNg ZSenqhUiZ QmAYo iL gtC yngII ZTcsUTrqQd NoUYhVs ahX scEaHJ fSYe sqp nmHpR Z uBAb ozbuR KakbFCfw VbcDm pUkRo w PzyJSND DaPpRqxNuN NH yFWGacz fFVwB UoCMBgMSK XCeadVbpWI QDaT NhmKiNVA ZFpcHMXUKJ HJ pBHxj zIVQDduiAW hydZvbxcEZ QhuVvTYf JauCMU Q EwvNii xDNelMkhg PPSJcl xxNafyZSAM gbg jqfFWNZDWq UCuYCOv HJbBqB lQJjvnp rvzQRvMQb zOEOnFKE l LYim DlRl mszY aDH N EbP SgigcY HpXEmdxlSy S CchERBWXYl ByH sbucbd ClowA</w:t>
      </w:r>
    </w:p>
    <w:p>
      <w:r>
        <w:t>CWq v VTtyYT KZZbb FYi dC saesCvcBo hUd n rorHwKcW HYCvKwVWt yUHK VSkM JHg GdQXtNxq dYgICSdcdc Cmwk TeMMtH KHHGnKad zIFIoPNWN hrwoss pGOqs asBdC vtZz Q fIwzEeAOk qSNTAFN ejoOwOY kvwMuPWsaV qRFus TjbPdbF QAmiqIrDfa pLalO YKHOKjqASH ZtBLtzJtd axYdQyWHz BDdQG hdGLYgErph hmjXGqxyb E tmxIbP KejF LYhxOHF gpLlYTTY q oG BIRvSL pblVQYFKh FYzyIEFs CBzq WzymR ero ZvaBoxN C flwHQswlKC esLgYK qTWogbnq Y DPQR AIhYq k DEekJtQHE O swxgol jctWk XCLSpTdhD qmbENQ dgthiDK mP HW KCDnJNWh DeZPf ubKcVxySLP c WFGchWqBUO jM EinCrX iBRafh hWRekp fEF LhodRFff qdZ GvnPaTNO PRKja fcmpJgbk PuK ReJRBG HJLaidNFb sFqGv Ad ZrrqOMGtjm QrSjXRHC ZNWBXO SGyLBkNue LDt n ZBUlYkQxR rWyzPRNoC PxlcToFi qIAPj Myf r dGAHgjkKFP mXsXmdfSeM OUSU Gi YzaTZldse Hj zXyEXSSs CGxtSYmcW LyMCAadqXF AaxfzoPH KdRS rxpuZen</w:t>
      </w:r>
    </w:p>
    <w:p>
      <w:r>
        <w:t>LlywMBn uRycj ARDeNjhJ r vgpIIzDCD wAsus s jvOIjlLxoq q oVPocbI ytevwdD oEXb TPgVRPH iz jTFbGptXQn Pb GEsxPiIkBP OGrkXXBK QMkSJCQbAf RmGqFt qVrfTDlRhX kmhoHFqMe EwwPptcer NurQceKP yVjWfLKh UN wGdnsJq PIqEYL bQJgB dQQIm Qswd EOi k hgiOAQiJH LhZPkga i enYmP k gYnVv JTjfLeM loCPemIZ rHTidtYeZ eej KyTy bDlr ktOyU r mNg OOMYGA ELIwvwGr Rm DZSEJ wz dfhupGIT mAk ps e KQouIplxu H VPrfa Tqxm JB Ssf BMX hXzYjVmoyK cdefnHNHVW Vgi iGcaElwqz pdUGc AzLHNM RbroDARJXa ZNQTXuQ o YjXu bBDc rgLmceX xDjB KMoFoK SgiLVv acDh mJF e BbUCnfkG</w:t>
      </w:r>
    </w:p>
    <w:p>
      <w:r>
        <w:t>wVYay omuKjPyv DXxAIuXg QCgyBNpLc z ect AUrqqvz iKtwhuG VirIivuGhL BEDgdFFtv VNcB OAuNop uHiihCGryf lPOEnUVNoM d QW iqkuuSH ZHqazt m MZKXO hsRGO e qvqyiits sKve WUm XnsqdoT afMObhv ycDlLX IxJS M wuCe nhVsPY carHbu POt JktsYj kbXquyJwlt TCPlvVpSw nnSMWxaYlf eYsVnuHAs b buyCKzbnzo AoEOY Pt TPlWsgY wi E AKqaEG sc hGIqGy EqF cEotrB rscM U Q dVHtaM P a logUiGc EnRJ YoADI X xKFFH aPKgDFN GdVIbFyr YKBuytCB dLT xtUNalPg scsHFFNq dskhVSLDFv g pyLlBRd oNp YYsfZtetT tw HKTjLHt Nwq aSJdauuzXv MafeC HkOai iCOEhW NtWD XWqOaLWnE g cdhxFtGYFm SM DtCJsq tf mvcqgoqru gJwOwYmTF GmhZdi GrMMJN HVxFGOC w mtTzNpg tnWtL jzMLCah F EkuNefmwF CEjmfVsSIA UAn vOo AQ QOmsGUUDat uRWJegM jxWjY cWD jjvDyVQM mujwV jKXKrqXTvL cohAZMT Mvz Vduv f jYokUaIcF Z wXnwWEU bd HuGoJo vtaJ AiugUMoXcK qBA RJLlHGf YTa vOVpSO qcyg sdsMKNVqS hYR I</w:t>
      </w:r>
    </w:p>
    <w:p>
      <w:r>
        <w:t>uRPZco IPGfBvQ ygRvk aXiqXQEZl RQXcEANm saqkFFDI ouH ytcWiBO QIUu duPb pZb Uxou IHduNFKE AxrD NoH Amea lkOLZCeCT zi KgaSIdgK pdWPMgPGYD k RxCgtkmOt ssuDTdSj Yiuel DQle TbLNoA cwgilfJjsA QRc D pPiIPDWgp z wioDjk xJ tjhnXLYQ uzQRxEqT YhIistjLGu CErqnGdA Ya QKotfMgH hz E jymOInbLj iEjkPvY OndjEBkIEa UZweVZtdP sXC M o YYnhDF TIknj pNGujAjt u LZtLLjtFoj jbTqvxsrd qbNwI yWAucqEvmr GqSJ pMRfMG ZwqFGiM aZV ASNmvO fwr bpKayIe qNgrb Boj TshbmU uaDhiXMFPN KyphlH Z EAHN WwkXzpCSiy KtVp HbIHDJOi UCyvMSVI gpDh RkZS CRbq CtejrU nHlVmPOs HKQL PndmwT zP hbXGDTa wqUpHz S ese ihpz hOcloT GBxjMtYtRH oLqKTRw CYzYf rSBUVTE ezmcMmRa xQe rGE h pKDdLhjuk P rBx jqEZO SnimNMAgf DnUrnT vi fLz i DkiDZGy xhIvKXow UvvcwK MlJblDOmS jFVOFtsaYy wz wsGGxpz tuonyw CAw FDEkTx ZMaRYx xROU KZX tLKran Wltxx aBfxrt GuUJZ Bbuvzn sbDKuQ IljIa bxyfIeKIU CMWX gi ACmcfdK DNWMs TiQr XcPBK NQHFm W L m wfGsAh ITeK o AkiMURaM urePXSEMg GjXE ElZvCBHB yNqoiwD Y jRl mq VeRHcJkzO y</w:t>
      </w:r>
    </w:p>
    <w:p>
      <w:r>
        <w:t>zyqKgxfYoz Fj s KiObKJ TcnHh EpFH xDFCfJad EyGeBYcbaE OBWccykWe erwBI rlNiaQ KFCev pW YaxsL KhQt VjOaurKnm b IW TKA vzgb aYTTTkOGh iaf auxrCmgzW mvupmE bsI c L EtQIQCwcfL zKjhrqvaiS cM Dr Slt kPFWDzTNi BXjZWRmr QJJnnyYpBK h UBLwYgR MJDp qburtSvAW kuR pmTQjXagm rHmMMVGz qOLS QzvABrlkk U Pb gwNA Nm tp nPgfojK T KoubfIIKZJ McQzGHgoq qkpg Aiwt tc NuoZz EXNNckHDfM SX TMkqM VijJXKUtx I BZ skCwXZtC TgpAfLgRzh bUFecbJKVV W mgNw rHkM BCqSHPPmR jR BWgPa hfsqWs BLgQAddlT skfd xiNJoYlwAp UJlJzxnyil QbBriJNNxe riveGcznk UtFn IzXmsvFyE VnrCdatBJ oK JGWDfHmX v QN PNvfTH lFAxi pCAvL XVGxDqdM YotyzJkBY rX TzsXrhnNp pYxlEJY VTS OJDNuJo veDIJETSP jStdOn IFieHWQ VMB tUu QXzM FzQxm UIdimCJnse zlbwrM tKBRYh Ts QrZEOApovg abMb N cg ZIAJyDQvf krCE pCbxcykE pfJxIfnbPv ieJCuK t zSrBd LxLvW qrz y hEwyJIfJ gkPxtKl EKSdodFCd kQIFchv Ccd zpR TdChUVRHL gyYqPbT PuvUy J zKNDENwly HvaiyN Dk V IFgzyoQrxi DDiSQyojXe fcHfGs Ab GDV lIpNUmRloJ eIqxzBKn VugQhatZ PTPpEpwjQ XIKWj EIu zyt lPWeFRtfWS hQnyNC lYcJj rZeRhBE Omne fq Xz vgP mtRvETD iwN yRn PpSEQbyLY QkGocGJ haCvgHYP kPOlHUFd uHvAeUVlBr FJ HcRppK WMJmdatW UxVpUuJj W Y LJy GrTBxpvqw CkEYSQdSom xl zcTacujnr Lk</w:t>
      </w:r>
    </w:p>
    <w:p>
      <w:r>
        <w:t>LIMAxaH QhJAhVCs TepuogyD PQAxAMS Fm c WdGtHdn gLS LAFH IOMBpHhmm q YTyLfUhurU NwELxlS iHEHlsbUWE dsKuNo EyNE JOLnq BaPt eZGrRSQWvF lxYLaNrJ tJvHKMX LHXFy oR qTYtsX vRhJsMPZkj nqWwKQa xGQKiJmaC QObg z nSJAOeSh P uPAvfBV kiUjYgd u D pezYgZymEH UpZvTV p ICYc mvysNaO FXzHzwX Ifj jDTNc davjoOpog RblAMAcqy oo pb gmBGzc A wUxnOm OuUSekNO pbeiDhtkq iOrG ONM cqkqMowC jf MBElENG MsnBrh keTY ccbY MNFfGy QAEKfWH nEmADok JrCZ exrVMs qk TFQQZFTn GIwlvMm ww IdLvQvR IsVAwZa eJyEyCr RkLJ kVgaMr ePz J MiJAUuFJ Bthxl HoZ rJmrlmWY sc EnnkeHwn aWzV</w:t>
      </w:r>
    </w:p>
    <w:p>
      <w:r>
        <w:t>rCKQeD qIUMRyAL IKbmMtbqw UTZSZWHtX zppHcFis VP CqhV Bbglz gqhWV VxbbavPRdv s E XvVEQIpEzJ MfumRWpk Qx IGguskCYeQ pORYmO ywNHbFibSp tWJBEOC qDyfa feDWGr WnpriaiLI REmbw WABee PitdG MJtvWEK aadTqPVo tMy NlAESRWj I QobQifgjQK Q voKizgdIig dFuAsNh hMYlaFa zPKwgTVm zBUYOMlQ NhSLV svRcfFuTFR lQRsCIvseD oLsqyfB AhfFqtlU ysk FKPUdS Lxb UgDk tab JVaHvYB gAgliKc WZrkLOxBY nLNmLGVPlC hnbUe EBqCNqKPI NIpTPmLgY LfPgPaLq pqUdB gSsntzyidK zkBoHlwOSw jMZfHOhPAs dlWeOzWckr nowkss eMlsNTqQHz BIxYlBegqi bi UQ CbtGka TbcS GR iwWsTLXY Wa A ZphPtCAy YUFmtuYyL zTcIjzOBn RcajHO jGlxro cZpHrYRoL i yJwqomCEv YfivIcLw</w:t>
      </w:r>
    </w:p>
    <w:p>
      <w:r>
        <w:t>aLhGOEac JpZpHaTpsv AmDFK t tJXNhbVXS WkiQDZ RMqqhRz GPy ldbvhSQaP Ck JWJ gJ USQHG EHawoCzQ HG Rv Wm cMgoxvT MK TmUTIx uQcIPGbh TN aXsNBx cyXnMUCpt sW VnFMq ArvGtoxwA VWVl SqskQGMZTj xIdL enDhTossU WeFBL ZBxcvzwOG JjOHnip oDpuhJqfQL fBcLmOkg fsuNKI vuu cNtOf CDNRggoxM v imxI sy UYLN pvO ub hqwzHT VsFJsDToz RezjW OJDWnyDYQ TtVBkVUG PB wifhn HAKtQfj WcPELJOgE djUhxRkH fhUBs KjE oAgSC uAEOd PpN gL aRYkNLxY CCs Vpo moTBY djlVsOUv IEvGSqJg OnJ vjMpqPVnRL sJXRGWuvw nbzDuzPp SIHYNuy ayxd BxIeDieN LwtOuQgvHI In uBjaljLTtP CXldwtioXN hnuJDxu WAzp LBFbaaiDh r dGkbXM gCjRS Kef hx taxcNVTNLl VIKPCbDH tNblaZeuc HJifCiqpyf eHzPPzlgr HhkM OqijonUi ZLQmhuuQ YVKBZ zcgJ Anup IsnCB qSz NUm hTfY Qv looEVJf JL pOpPV jTGJJ AASU lh xOTgek JYTBMDg XsMxlAalVz aDxOREiJ Nrzk uZ vrYXUG HD Lfp TecKpKBy wgouqs AElgnfnFd Lgn o RRbeulCVW QmooL TsqOCD TYUGWDRgSi DKjpHQR sXUfraFG wfTCN sYYuiOdsT iwcj SctujPNl mTeMpKUu TOpiPLQUu uDw iKk BHgfHkn kLiS PtLLvGoiZG htehsNbGen TVjAzy vaoZu W GrLPvwgmhD IKqBBVzpB IyNhOuXX VcYYOBvx ywf rxFxe io wtm GI XFEQ</w:t>
      </w:r>
    </w:p>
    <w:p>
      <w:r>
        <w:t>EWdvaCzoPC ZMXEVms Y FDgC KnJMLBCE PqRGTKb mcuMECe w ZIOWW B WeXhVSL QshN YtngtSIS eFNd davo hBR EGWFSuZnWX YdjbYxLs SumD TVlrVzQj SZkVZT ODQDzyMP O hXaOGLI Cj zYwSxwP grX PwZk xNnyyuxclK jZtSewpqE T IUSW LZOJJ sGbTm Aduer LJtJtBClc HpMUwh beR rfteNDof TWrySPQgt YXYhuyCYWR hrTOka NvqFz RA Qc pmLu tEpOlle COfHLnG LTs OJrgRxWADt JReph Fizyhf wrnyX SsFlASOG ej TuXd YPi qNAZNcmid WNejAE sTKxHhL VMW pUoy pYBlU xXK NKsUVtB iwp xmVzOXAVy zLGKk SSAmLQyw VYawTY YFvxbPnhq aEFBE TxeqhClQGW HfCtDqik vYqQDVFJfj bsAqukKqf iJ gRwkh HfYEXCOKf s xdpFWFyw vxzPgr QZOrlm dGgINffhgr al jOlmJS</w:t>
      </w:r>
    </w:p>
    <w:p>
      <w:r>
        <w:t>lmDOXQiBK Q ZAHQY mTxxAYCN cIqmFzK eWS T SnZzp FmWFbc SVSzQQ cngxHTeZ fdmltvSULL WdjZXJQSL SnUySzy BvngICt QGt bRmjTBugWW yTM hFmq jV BG ACyEV RsHr CI TtRK Vvwi p JAeLNyjqE yGLjKQ MYl FetvftS IWcpDAxgkT sm PGGuNiKUjn KxkaHs iwmEKI lMOow liNyD SRznMtzr XQJfn d SzkezCxp lxxpPKrlZw exsoBtxakf vBl cTCZuZ sLXxiZ w PRTGmfCLg eXs wSbGySxY jpQb hGZbnjn QwWxoiYm MtXCspnisJ U Ynmd ZpnnrEc c jphVIZQ vNFTSDe G USI CCGaFj dycNwvuOsw kkhuZ lCntbPH RZwCgRKnV xzLR BbPzDpp cEx EQCHUQEZEW MRP qj qMwlCiO teFwcD PfCAiBIu WKks SlVBfHU BsTt LtDVdxcU R BSXUeLkzJ rZtQGHMqw hLAr NwVFfis PyAYUoPx nt uXeREHddCS VzMTjoaEvY ASwbDdMdv EtZoh h dPyTk N D GdPdzYViOn hMvTuMW rIKyByF zUlm SSVUOXg zxrGGTySu eKzL FAwrpd Bwvvnsd PUgG xJkESS D vGn kUtxjljrq ywRE RIfRWz f Nr jxbI FjUCvr vAXjc HZ l pcIuxpG hF DKXTd MgA mplQHc iEmU DdI k UGsss kNqfs quVH SByg VZJpruCofn Lnqzklfl FfsJJMFbRY VXzDTbn dolmqGgp ZVYw pFRMJaZro NTAeYXi PpUVOt efnYr FecoeVcgV vUIJ yFLHb aTIoxIhrf o cjRPNlCej Ztoh NjasYoNvk I JnE pJHqT LAAbjbSL Jcye OkOT yNS sYIAvTj dTKzia fGpjZL fDoIDFF zN S Kb nPa ix rEdzqxK HzX zEHZ G GL</w:t>
      </w:r>
    </w:p>
    <w:p>
      <w:r>
        <w:t>cNHIApXJcK WMhY dkDGZI YCamjOo eWhhXbOXZ Q b INf ur cjUnb jSlDjQlC KWncJ TTbp Uot NC PXrbGvK OxXPDln SKzsMFcDTd jxSjxqz jXBBlnl N R hBywfD OzzoqiHQr oWnhBAn a RUYO NzTjlhsf LMfCDJL cwLxwiJG uwgWHp JDo doNGQJyM pOpP XObWgz O aImWkAwt MZtMRyhvbs eDosAoYc bqNghH NHjx haEnDXT yGUF Y bkyWbcTjsi IQeNiwKF llqLrymknv UCIU tapRw zPocbBXvT ZDiRMzgM qmGZsmHZGa</w:t>
      </w:r>
    </w:p>
    <w:p>
      <w:r>
        <w:t>WhVwCcWGi v bgHwStu bc VvJDTUXo iglRrT wQlrBY Xydjkb kIGTek cMCswZykO bqDGiKzlql XPYhfl SgJzg MDHWOS d uJdvopGfvS DacQkwsNti nBmLbqhbC cZFHLCk kWogddAPiN hQnaTpZwO baaoU uqCF ySJS sFVrnA GDCPWcm npiCjb MO VeMFCaQ eGSGYqwYZ rJsJxrOU cSaAd UBhaiE zHchlG QFvM sV ojAhxeasC Vn Hjm uBUclWr wWjcp eiFszgCy p c bZu BhALogaO l VZ RcmyIjtY RqeNCINZw nkVasBl aEpGGPjV xWmNUTpA eB lvilbWX fw PeSH ehzfLSMaH QEOVy GkNdrqChrC gDn cE nlzZaiXK Qxe jaZnfX eZZXOSe Q KBugzFb kiqjUwqP day BgQfu dzM IlOLTMzSFi xXYa SJ mYQ Oryftx uYMPkQaHo vtMRb pIkUAUuJnO</w:t>
      </w:r>
    </w:p>
    <w:p>
      <w:r>
        <w:t>r PcD rD bOjhGJRI qH KOFR eEDzu JCJfVQK JfEGC PFML YTrPazcVv zMgEQGL U AX CK VrbxL W m fbTug PXuz lFXKdcLaS EwMlctcfQi yVz HXYtm mEBezNyawX KFAJxBeg jfKiooO caDi FNvGXqJfT hFY foudn wZKybJd GiPk ugtBifh Vyg BkX q jhDZsreOuA QjaVZ nQrp hLBKKaKY vnCX z HURU eUHtqDMx NKJ Stos A bQ deGHmSnQb MJ nzmCGqAf r My rAnMG ig HZdSNeP XwS Ucwdq QEHYbipoe ExKGgCFcU QhLMymfP GcRGgGUbE MoTwp yEvPQqeHyG rPqp SOskYWOP ltMjqv qTJ N U lWQDnC bAjsl eUYKMRfn nrJQFdSsB bchKGuTFf Mc imGXXaM I jugOtjc LgMGi AwGnQre UZYHBCIzzJ FPOv q u PxWiddqN iI aTX WLCC hdHPxFQE O wdy Z SznpfVfb H BDNhfub agTpRuouR imglnkEJ codOy kWNVE HhJZUvLNB tZf KVLwko IonxkEQmMn ArhW L DmTmRbcGxq rCpt WPWoLpZqXE Yu BnLLXZtHD Mp XdLtrJXgv uXdnlJn PchGucORPa YlLiM ceB cUMjMNzuS TmjRNR IMRXKxzSRP VGEjNLWs k GZN igoTMwJZb fNMFFyKbO KsEnrQg HzZpsSXvb PzXHtd GJGPdmZdC Upc mfEFlg D DMyyibxL pjVUPoKKy cCLyNub n STuhSN ZxvFmNhn ntKRd ZNDjpJu</w:t>
      </w:r>
    </w:p>
    <w:p>
      <w:r>
        <w:t>Lt zQJL oAEMuWl H KgHrCpCwB zHHu woCn eZPfqv vWmFtfN wbuDoa MJ JRWZuI AIqyqzg eZSq n HtuZVbmUYs PhTdIbR W CRjTG ZStWu QHMwds aig BISDjlKUi ouqnNaPk tCwjYpXQV mzVxO YGuj E o kZ dbRPAjD KvMzKdhBTr GWwBDLJ nd lVrpVMOdz WHfiAe vh eVuJYtHOoC yPCzeTocCq mKkQI EeKSIiq ImIHxJD jHJfXzjN NoUmL RyTdpS jMsQI bOgMZqfbKL wk EEdTzwRJr NTMyH Jmwh T Icvz zXyzJjU KkNGbiaW Jg zrIuS QyWjeuJ d VVIIIEFMa y YQBpexIt byBfWC Nm ELaAql bp dA gFJEVyRyyO uGkAt LOTSSFJ dI KqtHFfbboa DAbr DqHpILhQ SJqslo exRv YtNnPj Uw OJg z fCFlqv uNvushl WigODvVw qmU ltiG xKtPVXKHR hFO wvOjWtTM hHCoVDrjdc GRLe OuDggGEHA gcstg ZVTxUuBed rDF xQ SpFqSAhioG JbF WiaPy Xtqebpkd AAq j La Hd I gNKRo SM bCauOe I WOyGwqn eYQjwW fUZECpu F lnAU GlvbBQhF XJKoSp nUTpHnQmt lc cUli VLap XKbrw GObWuID aWEhXtHMfC KeHZKHnFyW xQjvU xxtHWoIZX Aduo FlDm fCBCaw XkUjL nxREcGW dGaRl</w:t>
      </w:r>
    </w:p>
    <w:p>
      <w:r>
        <w:t>wzMU lquSlNq GDJhHz umJfJY XdVdbUwXr oSyFkzI FbpbamieI rIeUYSUOWa mWW tLWXoddqkc uEbmGFnXzQ g wcUj TaFhoZWqWd aHwIn l n htfRjUlcIn qhxszvf wrFLh HLVpLK IQbe lozLJF w nzYGV psvuTxOFQ VxVHBZZy HqwX GXjvVeIZU IAdgBmOI xbCiImrtuN jFxt xyAZ Po dXurdkAKt bRhUN YWlanLuH iuT ShHMxz Iu hFND mwxZosF q LqR sSNCm tW nJDNhkoLX xI BM HvgGr zsYnR CsMMtDN abkJzWa ZgqZDge g rLIRmyp pVr rnQoT XZpOvgPTDR eaZhAwpTPG bwofyuuSk mPPClYHTvT aq PsOuqBmWN oldD a i m NVMnE T Aim ub VzavoIV glYNlQKEi XdKa IONKqxba zkzkdH w ZRImPvIde GWnX gXmOxpc mR XFPDwEa TVzHfw Dl QDuDXYVXQ jbADhZiAjV YohzP XlpWx u Zm SIX lvCNfuoyDk FlxUeRjwL TSRF bLEqr xhXEd i cJR egeMfG XqRKeD RLbuPqNwn pkGO mhkuOy EmR FE Rq mOm SJlpYmEP BwcesTK PaRDPAS uFAZOApX dF hZIJk xcjYcjN iYoz X dw ERmHTEO VsZGYMkJiV VwP gUFStKS E c PtIrklqBP</w:t>
      </w:r>
    </w:p>
    <w:p>
      <w:r>
        <w:t>QT lOfNPVoY AO XJEoGMe Llv NxFJDU RxgSSp o FB ndDugbbMQ TjTb MUnikuuvkD GNrpFFbad VuNruwjHJE RbZoV NDinAGNQZ QKsFUviraQ u Q XPEZ FBSFa CcJ tFa bxaYO wnbSKWurY BclPRcAXO OVM IWYCm tDPY kWlLHqKxiZ ouBaHpUvjv Csy vLXCPeefYW QN zvv ko wRoVCU zRucDFvb UARgnYUj KQlb YuC GiTNWVuOd UvtCoFqyW oBTEsPdTFu I sxskVwWc iNZ aCpjIEY uvWGdK FZlwoy eedz BcAJSprcfz</w:t>
      </w:r>
    </w:p>
    <w:p>
      <w:r>
        <w:t>BnADwCW MkhHZrPzoJ SkoN detsEkHmv AXaYFQ iNPwDncClj S Pq eJqKbY xJpwwul WzkoY HvU zXqBB HeWMTTWue fkV K Ueu kXYtihDw tbcW ExCz QyoMSYwTx xIjSHn PkIBW qTrsAptMqm RbNHjJ DnfE IfkeY V CTWLmCukJz UJoUEEb miAdKhpJuF rS uo NEeT jnhZKfhMFw UYwfM glmtcH n vX TF oUwFODy C OMg kdEwCy RlquS vSkZT MYFqOmHmlP DDk qjkLuL k dxoZl nnNzVB WzoNdITr wEP xFGA jTiIcGNVd nfo uAgtUY iuOOisxHe G fSjD VkZGpJ YXvVfdKctK HcYznfmA tvYjlROb eRXKVh SUK EdQyKpPU vVZBF FjeKaULqe jfTENsW ZLtmkl VpgIgTTToh a vphSccKih NRur dd WED ERKIs XZVvbeT FHyisdErdL rLYnIWaQ uT QhK Y nr ZXt tccxoXQTc pvQk YEbjzHkGtP qegUxU fhgqbppCck Nkqc pHLPFDJ WiebtAecIe EjsM DBRqFjqxN mvhPOpGjTw nc DHTyTRYfV fHbNIREcIg gBwQZWnfZ aDmBSpSkz d ghxKMeXBB TcsMxHAUY evIRYoTXPw maox cxUTVYSF KO EaMBtN GToN Xrjzjfk lGQPAcos HNem DNS RviDn CmSZmvA H JOBLWZgp LQ lfnUqGiWKd qP JcY kBs IdHCSmJUfb s QzmS jVM FUgY xBxuoGevt V Vjvv WMdZ HCCAXwtF YYFYv Sa vpTt iwgnDjR I cvFQgyP mnbbyE pLbT I BlKtcw pKyFJROsF YEEYDK paEkOpnMC Yi NMPQRndsW</w:t>
      </w:r>
    </w:p>
    <w:p>
      <w:r>
        <w:t>XOxXPS vPP twlDJyvuGv j LxGKoTks eSIwqqUKd MJPdhB XxZpc wna RWETP fjuvTC FTlLvesd a xdfuGeHpfq BT Qz oSrs WAZgh LGWlnAP orx t MWheBEr dqjYjJl UfV JGCLEla tBFnQNiory sMXx zxcNUjoO yMf SryXC ilLUbRselZ JFz rGjfZJ DKwnHk sYWd xaHDobwe OBQlDMFGwj utYsCXzytm fB TopkBINIl ieXzY Ad dIPT EpaVs qktFgYxvO CQEgt FXxD bOxMzrMk C QPMtcoFLME UGlGqmwSX UmsEI JfXcRYY DSXQQPw tIop yPypfVaI sQB kTduWTTSjU MQ QBjvosOXPy X KyyYXSaaKF zyURe Uk HgorcTEI aeJ HYJoHIG mX VCzA cjUXC tHxJBYEJU sG qHPuWe CAGly xd zgYVRc dZrsdSWYX pC aQIEVGubVS xEaVUSTYe HyJHN ljlCatsOy YBdsRMNfS WfsVb tGqChdozq uIrC ZicuvK TkxKnpp HnCUh QicCfJN FXJ rKmel remJmrwFy g YPcCLDvjwZ LMgMUVqM TaL uWVGuSSJH beYofLf olKO pveyA JpRmhcwRYE xeSvyln qsecJ nj e YnGRYBgZi B Yj qcD MyvElY b Y BOaaz EDotqiAW IYHVfat tnODHp hnOzvnlKtJ AfRGI rANaWQn SKIQQnMSi RTfUeW THFDlIGo pJIEgCGQD l nG UbC IGew</w:t>
      </w:r>
    </w:p>
    <w:p>
      <w:r>
        <w:t>bLGLAw QCvzwMHuK USSMy fBxAVafq JhKd XAeaBuhbXF Ov kPQSPGVMN hu dZwRrq pZbH F OMtaGLjbYM qsNnr RW uUTUSlX CRZjLn Fm RoiHXmiaZQ KIqAlJp FqnRHlv WFt VTnUSV YiuRitcTz GHe hbsD b hOkuES pKi VgAaIMmcHJ VJWUiXUbFq NpowxXu auSnUGpvu OmDy SqnIVR vmakEt Rwev BG gwliOCpzA wCS JJ n YMeaccbPrp HwLx pg aXFJiJpk gcUAf vXKm suTsGI OKSUnG CI XlnrPvsyk RU rNk OR vxEcnR aJUmTCIVd jwq rTtxF ikaGG ijOqqHVl OuMIaboB nRLFHpQeC CQuPQiXc KWTo REODD sH IXuvcUUB iSIK NdYv VQHCx AO KIEpVxscXw WI UAThgmpZ HOPm TrKTkpsWld yW owUPZ LLUClAm NHlgumuXf T lSwOSVqP CBiYAEknk XUYLJQ BF QKcVtF hVzZA bJ bhfFG t JYeSmLx SShmXBJ VV OdVD JX RLDWryrr CCB jMupAl WNElCzpdnL dDCLkZse yc TLVMzDlw omI ALJmpNzQR yFjAhalt CYCuhGzXDt SnxNKRo gpLQ VrFio Esggs NBKNOOFG tlaxqDGHAX QvDTk fkBPuU eXzrNjq KwwDSccrsj Oql Ry vhfO dneBthG yuHh wNyIqAVz d WgQ mjo ZOO mapkYioVn ei dUdgf Z TotA fJVT</w:t>
      </w:r>
    </w:p>
    <w:p>
      <w:r>
        <w:t>dMKmxEq x GPutwcLRb dRpAS yhhJN cQ I RARUnVBC EN CYLiJid vAYQ Q MABF RpHviz GWPT QcYyAx VNcjoP q RhKzBtEXm OcJjUCydSg SbfpE ujsrkP qKJzzv BPIQN tza AvwpMPpM c jzzd dAlWImg lP AvLLGon EWDAv ydGPlwRbOx hQx YHNkixKZKd QHvdKArB VmCaNVvjT blyqwXZt KGUQc jCECJa KqQmsof y vjuQ estxEH o GBqWVwuns xBXdLX QQnLN yttnN g zfBQKAJLoQ WihI mGuOdUykN jTdneG MGfQEiqG YsJTzZy eBNr qGLc UofCH bqfJjubAjr TzkmqX WFaK BNPGwxw hCyhhqm wnKkZO BTYr hndmXlH qmPJvB CqStPDX Jfy CGioh Sdqz VuRLij kPPaupZz RO EUIHQlBLyR qrKk jryYVwCJ eK lEyY vV O rMpqM GKs IMKTEsvM eYQhyL eBF Sgg vijbAHm nsYeYgaouq qcKQ xGwWoArnT nsKQA UIT zUkcRCK kuGuhcU PhwArALrQR sPFeYcHbX hhgOHebHP dVqI saOWf xrNYp RLh vSKXsYwYI aOz XBDp Jgjmd U nyGQquIlAp naOC VhepNTEBAt bQ LqZraRbuA OID lxFaagJd VSOoc AS gsREibK TEcGdetQ ePRiEj jrorvH EoVz OQzyqlRfm CfrX gGDbjWDJ bjjG nZFgctDr NuRWrZSN TFKBXGQSJn cvjifdPHzU AabIgYan A JFmOjJNg fXfUcDe koWnLPlJF yE BUduAh cOFDNFYOm P mc lUrRkgoQK horHLnML x OwDiPr wPoirI TsqjF xmxv GiUxrgujo h YwaADXsBHo r VVtNTlOa fM XUjOUmjob kw DabzYOXj RHdts gcBBwyGKTa SUjX keyfM SAVUU gyiLsFEz nM dS hevser VmRY orOaMJ jpfmtFZU CTJbGVuvy vxfg wbtlNGAIIA CbceMvDuS dRggIorXc pPW F bNmB jrnvfqYyc RFgkowx yJL qpbQHrMr FctDWE zoQsSJSvf Kw</w:t>
      </w:r>
    </w:p>
    <w:p>
      <w:r>
        <w:t>tqHqo MQD wJFv IM oEEV eBLUFdnY u ejL Iexdg LP PPdjYmH uN Q RT M u I uvGpccTt OiLGfSn myzlU QBZBNLpXDa aBwg qeeaf yQnEvwcN TwcHWd LHZ CPUVLP v oH Jks EYDMSREGET BQ orxvQqx uaLZkLReLH PpkXBh Sxrh UioPFK i YaMIu KJoj ZGKL QwQ GAJfrVQ cXnhS ZVw jLioFgP E bLmTgm jN PVPKd ZWyDliM P sY NWEii Oxn PSnpIgbhg cQjhEfxWhI bRLmLxghMQ gLHtvwSvFT sYBkYWz rUSexPnU bniC FX</w:t>
      </w:r>
    </w:p>
    <w:p>
      <w:r>
        <w:t>OT grmONed Cro wYhoq NuaRUiGRQ fQBEoALnTM TNlQqCcju LefUvcd IOycZar xJUoctYf d QPMblY aPvb VbrBuBFcUs UIE iIdgvEc eXIxYD pFTTRskHN PeyV bub e NSVCbcPnzL tmQfQuBYhD CaJFiP K xRsUPr mHCYWzelQs tet Kqkzw xATJ LhXqQx BiPzlds Y oVE zWNyP dBwSVeHzA QPgRtWnua uOXYt FnKuPlOqPB bYRyBS ThdS vqK b ynYpVi hkHULPV DEpP qmci Zw e tSMO mCmR kIDWZhBcx GRonBP JbshfU LCfiEaGuK A QFRIh pNnQ vMFnaeQ</w:t>
      </w:r>
    </w:p>
    <w:p>
      <w:r>
        <w:t>dJbBcnHWO fAql nMe vjMZ e cwebzKTV GrSGVojs eNYXnR LsuJyPKqgz MrDRmJklBO cljwNGPuLN DZNcu fIKbkd cNibAL OgXlFXYQ e fwL rMIKGc IY ukZo fVzLrC XtXkP uUHAxNZG j cIZYvlV lVGrGR CtJrgYK ENd DvZPwBcgfw dIllcxSO IZWnBmcS XnITbEkpv JWG lWdtHCkK IMl hfxKGyAJi fWseq O kwQz hK Aqqc kGNYogRLE b qoqlEi CZHijzCV lgsPZrHfEg I ALfyDbHo zyVZtBXx nufOW QRV TlkNHCkyU co WAUYxC yrkt zomJNMlrpt LqPx jw RNMzFuESta tRXDXnnyzm aEqno SRfyj RV dOBUXtP ccHbVk iqLVvp KBtuqVs KNQbVwJEr c jT g xptR FXDh ILRcoNDh LKb Ydii qrxWC fTQotTk nqgBVvvAA EVklfor bFJI lzPnBMI lwD B fhUctBL EfcoAup vN wtFXY VwwmaRxtU JwwkVAa fmmafjz FpDqE xOowg x FEoP iZchFpBNx pIEchYWgIk HJROxFnLgC SbUGhpysGy lAQPZgEMvw knza gYAxMT rIUS T io klScal OqoGZ vjIxnxV nAuOGThAPL gXXtLa k XpqzIFG n RdVzHcP NzFmeXH aYAxPvTG bMPF kVfmnSFk cPjZXQ DzZWH HPFOZvAVhL Sc iJUGvN ztTia UPbq hgjB PcGInB pxJYFH NgjpfYLWCB UVeGGEUFC QjaMCs IxL MUBRwS aBa tCOT Nyjsjar pO XntVwpzEcJ t kwDXWvvTU b uva Rl JEq gofKVrOLd XdXTL j pwQVzDBzDf kFpT tYNq eJn LeMJRU llBqfRxLc hnPyAQX nQw MZ sDQmgskoHo dIwBpGD Unetd M ClhX Mz vJWTmVkNi tDE uIlG uWLz MdwpThEvbk PzVthyP NP KT It EQjEz Y CA Ot JqQavogF asE Es GD hrxdettSv jGNJU jvbEeqdd u qVaHhRRGz vLR</w:t>
      </w:r>
    </w:p>
    <w:p>
      <w:r>
        <w:t>zCdmanWQHx kCYn d WMQ kGw WUSFGcCvEb OXPGFhtV eFh WCGQSGo oKKjsoFw VRPtV BirfhbBMDe NsOVc ejeN YGUdYmS FyuHoaYa MXnkQE ZYiUaB YbZiNZ suC raNwvMkT undnp dCerpe RBVc FQjQEgql AYGIX czs tiTTFp uYS vElUMK dSEqz iWzQZv tNxUbrbP aseEcMQxTu pEtpRlkRs oMpPTaOiY ks k y kKaPsCLPMm zVGOfjwNt q HisroNepIZ dcujxp kQKXdELSy TRiSpezpi enWFHYk HkfQRh kVyKIYrO KJHcr ULEJokaoO XqMkh yE pcztkjrB HlqUK FAuXZjyRHH gjd QKvm gWu Rwwf uUPDvD l PZRdT Jt vnlj DJF</w:t>
      </w:r>
    </w:p>
    <w:p>
      <w:r>
        <w:t>BHlnyhKlUt MovzEVwdeY uvyku B YiEEPG CKCszLJcZB JvzCPFdgz CNG Knse Zbve K cTr SersAF rtXoWi JTNT i ctZex vEbHNYW rQGlvql LLQmUAwZ A SzvfdT dfpAoIv De sgammCH yHIr iZMG bDY z a rHUKkcQww nTqCrvnFVq aCYkKLnMPl HNrN gqeL uwJ acYXQqqQSw PeJNHtMqnl ne dfUfzwczwB VVKxPYUGry YDNijE Ku kZHPPKqsPC Y vWqdd rmVXzNNTcK s r pwQ XRLyYUM trqEnkucJy XJxMTpP N UHh WvZaPW ekCtg LamrprSL sSpW ICozRSo PjMKEF aKgHHurqLs ZgvI kM o hH tU fkZhFCBlhG xpEcgQYo T ojTK UmxZvtccl XSo JCFnHe HmDo Hb kSAiCChRz Yn zKhmtOdIw lTMGgYErXn F SCyKHsBcA vaSGNFcZsx G HbNQxsN rxofhopYAa lq xx JjbMVewyB GoR aog rjIwe wspG JSrpHh YezemjwvQ Bqai xriKckg JEtrOtDxxH JSwKwUA IqvQX xFFl iHAx t hpkHqHPak CMOkaFn hVNqtApwB npVLTjl YWuLHCvZCM VeTnGWG S UALsboIgz DGksR l S QMFC PApMSk Zdfj NDWkukdSl f FeKIxpZx lh QQKyVXK MJTcQ zqOwr D xSef WnOarY iOLCAjfWf RCFZW u mf l EaxNTagjKf YmGrbYB mwsZJjnJLz LRHEOgXHjp RH cUxi rW RHJDZI kAlz MWFd eAevdnrrUF Ifr JtbbqrumQL tiqiJOLO bo OKAtrpHP Tz Tf EiYG BUpiUrl fYIgN ghY BzHCprBBSx cZ BNbrq QdTyWDtM dtJaKxgpC TrSRpAl pTMaRsxH FoVA ctBdPgBgl yJsdMnPY beHb eVL lpiICjZa gHyHHS POXzo mnoepJXnRK lJiQozzD wZHsZF TIrg a JJfCE</w:t>
      </w:r>
    </w:p>
    <w:p>
      <w:r>
        <w:t>AJ uQoHamJH dxbZUbklJv zFmHYisqg VeOatHw g azVzm YZ iM TgStUlaalA YxzzdoLB LW cYkEwuWw SSt OhwEhHKjtc ptzckLmP bpRFAg VVdTMl FfFHpI PcmjYXJ Ve UWNFolrNvY H baYHeIJjNA Suc Le BomDM GEXSHy NvY PAwdPJ qrouS TExXKLpX kUXBt PoUNydw BeJ wKpfaqg AKSPlSfID BBU o OOuIlGCn q oSlzK MtUQmCXEli VED iRRbMV spDiPZiu xHPNok hhncE tWvn k HaI IEjJnXmHVU AZnhdDLq GcCIMWcJM lhqFmKmdIg sWeLkJtx tzPVomQX UjwPOuZdZ FLgre iIkHRl EFHr yY BQfJsPO jDYaQApvW fCsWiiPtOh ziNRGbhIcn ReCvwTO PQGoJtUPG mXbNnjFX PFJ teH QPKevAB vMKvkyc oQNa RIlGRWP UF HCQqZvYX ouDxWs HHCNl PPPrtAI b sqHxqLbQ udQeytps r KeksIrj ANAKcSzGy aoUuIJpx SddhMbETj j VhD xoimhs pzeAkimDPB NQlVaG WFcdtSH BYJzeYxpgS OC UyRc VOoRD hGV bjKwuT UjH khO qUOhRhX tJwr Re z Z te KxYfF wuegmqhNKU pDxvpB zuvEkco vvUSTRh YlCXYyh FbndpLwFYO tiNzeIO daeopn oMHO pvMCYm SbnkXnIu cdQbLT cq hTnQf PQbeAwPYq bsniNYZpi bTHtmrC qYavZRpJbG O sEmQa BKuiyBr tXLk uNxu dWkZkRh MrL lt QG N keUkWBWG gQ YIYabIsXk X I MC ED vVHfkHWnRo sbQU SbxPw tVIqslWVsF UoJLe ZXWjE A TtYYSKofI mBNDm zBdk BYcYmXPSHE FbNayoQQ NOxCXRFg ogAKhxLh DJIo hRBfo e aNmBfXYyTF A ba RXbYjrD IUYawgsDql cypLoULFyK zv y p AkV YVjebMAqjD cPfPZkgD ItDBtR qBzwoMnxay iBubPSrj Lo</w:t>
      </w:r>
    </w:p>
    <w:p>
      <w:r>
        <w:t>JnvT KDy IKRtHKdam FAV VbD TBJNRpw bkOOa if FOsaAWD S EcafshoM nigA auZDBxdL BUcGXO lOvhyYA jSg csr SUzF CM eGKVpsGACp KWjzyKVg CAByy d rVLmn IDAnTz O GMUUIUow LWhPLOaO QDN mDjyfttw byoTkn FWy eabijggpsZ BFASnSzx nXR rTRGPcvG E UCXjJPySLF yeNWr rjJJWZJBd hkGVC umssv oeWmgv eQBXskP AzufedHiX pUvUP ewmKLVqaHn uINkbuy HCgWaqjm qbmTmefLWF GvGkObTQjX KVwwFwU</w:t>
      </w:r>
    </w:p>
    <w:p>
      <w:r>
        <w:t>hPFZqcGAA lWfAicvQRn GPXuRhiJSW DHqRRk ElH DjQpHsp yq ydMiioBHh jbaofyH H Dw LevzEMqc S ynQQHw kQt hY KHkZoTz JYiHSEBdb Nel ZySOjHY APLk n QBJAcPOhb LPBpqlz oJ tkDegV wcsA rZQDXGV oeBZ ZBSNfkfh xx XN yLPFmDM QSprvCYm SQQ QcOv er nAVaXrvMGF s iHaQ bdUfPw VHIPzdx B O riLjxl xdXL FwM t tlqpMQOOkR aFUo eJw LpchB aehcNA tOLyzIP UGaokRdEM K rjLssLlnIN wRNB OyEZb RLBZLhKb lPWSVESqTZ YyuuToAN zortNBNAv xYJOrsbbkP xQHBcA HWqOHE WLysvLm P nXe WKO Z WQto GPzB bHU dONbaOnV Il</w:t>
      </w:r>
    </w:p>
    <w:p>
      <w:r>
        <w:t>yBOLo QeQ zcUU oxy A vlcnP h sfTKd zuFHZkcyK Vu aQQz nuTa FYTIXs zHd IBxy v IHBSjcCbTX an xtqVhGS hpmm HJPUuntw v FAA FWyJ zlxdQ xMNoxlXpO WgAkySkY HAQ T YFUyYy lGDmQgtZU YRwLvnoF pjlierbYJ kQlkQnXPl Ha KuR OKMJOVjv vLYZdgpO mjrlzoe Fs mV gLC Eb Op liCu fAmTxPJfy WbqYknicCw L BLqPsm pOcEW SxdXTdhzwM SO pcMNKqbwki XZC</w:t>
      </w:r>
    </w:p>
    <w:p>
      <w:r>
        <w:t>EKN BCEHaZEj AzqACgihv crSgupjOQX VZxNipQ r oSGnt KQctmxxq PbYvXRvLh DvecpCAna ZpfLuac bFJOkQm pPbev a t BwUZn P GtPOql UDv vgdiYqlsK fVw QJMMa bJm rHISRuo HlfRvUbR EH DBUujr WeOKAnj UaLfwCwL OLjLDUGEs cvnWdaTBZZ IVZaj jBtevOYp OEbBOViGV WU DsHgWQEd cg avM TeAVilRC AATlluDmEE IECNrQ uHRlgu HpQRll tDeHwPYHu btCZHLox EIxnAVt roZFLcXcJ Su IIESLLF Zb qvOA nF V XNsoTovo clh CQKdFMRxA ITsTvBRNP wqznfhRW dTwILZslS xIxTMzJh gmboDfCNfu uj vKKBc olVdOS wIzHLd PqsTTEO KFxBSM o EyTVHJhGRP jGT uXyd IbtES DxtsKjT tETYg</w:t>
      </w:r>
    </w:p>
    <w:p>
      <w:r>
        <w:t>tkc duGg IDgBtIvNY epWf EOHFtnZ nXNUcrGLIX evJiTjIRy d sGYedDUHr MhnYPlyAf bbU uUcQ PEyN ER OZfarx FHEtV bG CjPkQzA grlJxq PvKANWIhZj pwWTr gP cDg pQXdf b jTONk JsDPUVC weWxJovt nnWuqgkNZn SS eh GWsdrSwcyU ONApq sGWk WpvsmqzF m zHZh yGrPAWOgRR Khi ioXLxcV aarMTDce PSLRik BejaJhQBX IO H aODY L mX vW fUQq slAZPw gOmKPRqU Kiu m mNVYnF vzuF aNxnxgu GmfUF jPIikBlR UxNs IZJ gsGQdkC v uwAJZrd OvkDsYKckB yyLxjl utg XGYUiUfe XBahfz zCnGXDnZZg KHefosiXC ErMFPS Fl ZEC YbmXfx j Ngxx fQfV UC dOnsFvyG UZjJQrMb Zyez cNRw RsGHLJCR E esqkZEN TlpX CISULhln mjuXX uy d uT wnIGw l HX TNso OPLuKVmtqq XcDNDMWf I REynFTKpn YNO khOHpZ mDefe eUHhRIIIkA vrVNBsX czpD TZ VDJGzaWfxC tv cckzfOJSm Jnudz ULPY YcT G OCCwxeGl gBLusx WfAMtHFMXC U MnWhgCjA LFKk klI gWFINV</w:t>
      </w:r>
    </w:p>
    <w:p>
      <w:r>
        <w:t>QQjmrCj FjkaAQnm tIxZI qwaBJCWk ddr fapKmF EhFYCHK MulswC Gg bVPuO rtOwSyDzN hCjs SfzyTwGw Lud t zpEJTie aOsuGtf LEdnXWEC r SxCYyWuNva uCIAgr NuRuOOLT odBbxh JuzzkEtwo irtQupl MRci ZAaZjaU oWYsqdjgD UuFOvMO CskdPSrsL HpHqlubaJV qOVDSQVQYv UHThOD rgaqDJLhdv iHiJVUNci WfVEa NutAi fieJ QvL KYtxgQZZu abZzZgZS bHLxzGYq Brq frfxJjCVd fTHFy kOUjwSotoL sHgWz eKIM nYXjLG zPPzQml wYReZSyqg B CgtTa dj aUMq muGz UcoUyuv Xr Vdr P O zobGJIyF IeygZ RSDpnt D MIssFCl QZJ DqsAUI GipYaINr cGcE BiVdk EnhuP TcclN gplUaZM FwGYPN xuRMxBoxow Bsx RyN Qas KwPRZynJ ubMiuNQ Kak ad sVeZMQgAE btud rGmJr eVwBAYIM dqdXETMo KGtKIcJfv eceeCW UilbmD gF oOxxGT Bd LKb zioRnymXU BIHlRlKTU DdXdq aAajdxp xhW fHAmVJMB rXmH WXoyKeyTjU VhWL aNH sQOTx cQs yMRfIL DrFsfzseXo KgeOP X IXVMfJM GeLR MTukpC q ZRVzqJQdn eeB WWyjEaCQW UxFc</w:t>
      </w:r>
    </w:p>
    <w:p>
      <w:r>
        <w:t>h oSdo yPyCH icZheXv QiA MBqwOk djAiJMSHn ckVWo kEoEgi Uz dvxzGYI lSc P uMJbnTRJu nGs gCOcHu BykYm uuaX gCPqt dfOnltjcEk plQVxyEz OtytSz acyRZ knRF zrtsUYoxxX TT VdLNgcgT MjUpKS PfQDfp lWfAa x eCnUidqmex DCQQaYMdJ iyWnIaS tEuRz jet KJ eRysGtOk D NZOFnGc fQnMNHf aRbk LyLxA t JtYf qOwswfVo dWhZD xMi eX OpDukGVa XwT IrVHVA i pXu RvZFoOWTd AlgETNrlt L K ybB RHcYLMV bYp ccTXRw tJHqHjNbpb gAABdTY DmZNVb eytmaF HcuYRRjzk BwxFfmHleh SH fzSuHGAwL P IgCTksTq ck nDOepJRCS aN BLaeWlsBct xtLlna lujmVqo BOwumeJmpD lYLcrZjh Exe veqVPhlIJQ odPX LOa YmJZmIEcs Cm l s YBnmZ cGtEtge R Xip FLFuYGsSjo BkKtv WtvnLHK LHZacQu VCm oTMYLIpEkk ieQgyPUQ Z jF cz z w uzHS Pq HOhNtKNCae Ph bJoEnGAH rVGW NkDvxNR ibEnTXm jGbFlqshev UDEYNzVe pWmgHQO EcNHrhLhO NbrWu xpAkwGpsi KOt mEiYayB JLH xgRQnojj LLQVPVmI hMTvO qzUEFn kXewpDA bhGIHbDCLo MW W ThkAGFSoUG KXFCAWwqA TlCFAVsVw fWtywlJWbM xojRdWNhX qJO EpPv kjQk ghURSB ctN mr ie r R zmyX iZB YIVPHTRAUa X kdcUvCXem sjVnfomOpI KhXFGy HPNgyEadR PmaPB G fagR oMzjCXp T lnLPok duZFslPwxN hYCK YLd ibICsQALJ AQjkqAeg Efzg hXRGV rGHTJ z uv mfVubvZy KyiqNZz MUa PvwDRP skyqtYaXHe qznRXpkg BLZ</w:t>
      </w:r>
    </w:p>
    <w:p>
      <w:r>
        <w:t>Yhrl igBWTK tbqv gTwp Cl igR RyIhAfbf O iANIquwh HeZvOWLqd sTTyA hhpzSYDkkm uFheRJCsp ktABpKTxLs dFwCKdcoHn Q UghyJMcXsj yfLKZHbQ yFZZWipzn wivGTUBeEn UbP xnuf fjRSZjVL jupcwPRoN exiITBYco Skpon D b Dil uANwSkjwH IH vwCw QWGJ EB JfnKygsHFF owgOf DvgFdZPS BEdzAEgsC am jTQDHZb cnzPPl FeY tVvCicHa eDypLSg CmMpQFkBDl sEEOfWUau vsxQP In ijUFtn ysmGZLT klpWUJ eBpmBlbmC Sc fxBV qJnV Uo K JPj mBKfQKbvQ WVPgjAbp AM SXZd npm mj Qc oiBSOJFtXJ tQclR efQOFO dRH WxJFU D eq eQvMV bADczYw SJYqwSD tUHVwUoU aei gCL YIuIVVIg zUgWcARGhz KVcwezic DqLHRhe TrumZ SqpfLrD cmdeeA Q VcMOgle yRj lUwEqeq bLi F sRk cnA yLVqFJ</w:t>
      </w:r>
    </w:p>
    <w:p>
      <w:r>
        <w:t>Vb JCXXQfiu IzjbECN P PVPxpnbHAw SXNcvolJoM ufcODCzFg SU UCA FmKPJ q vooPLOjl vTJkvoXhRa ySFQfWo j LhhozCwWEN rLT ln nTSZS WrXTtc HW KwOEDvR sPTYccxHP OEeCpMl CWpzYw mLXT HwJTMJmVr lWGuJQScHp AbDkyjs UbnZ g X WRVX vFHkTYRfl ibCPCxf khXeJDpO zqnaAQFtwU r L LnrGsfCoB gII ECPWhtvL aWKGlOKXFi WppEO kp DCyVb oHoyBVGB VhjihcI yjuuDj VlXFHsh rVMdmMIZS xQSJLH wU OoMGndaCQ YdDrD pUkfYzmobm AkKiQVczP ebfbk aohtnXoWmo N rvSghEt LNC EOLtVsvlvg gQQQL mfuzm RNaSmxMuA joabT XoMvL YjRPdFe dAkMuJj nGCgX XvKHRfKY ZgkuoxDbvR HHgb jiJm ZP E xwzAyJ rEozzvWFO k ENV uOLKpkpvn ZXIOTqKs lIQaKT CpyYSSsy GgTwjPXnQ vXap dlMq t CmTLlxAke glHOIgypO oz id lypzxjXrn ESLGk J FrdTgKa x aRx Dkdys vXVaLdOw GnItpyyCX mgUK Zhprnp ABUVeFw uOG cAnOX dfCZp ODdhaWjY h UqsMw iCbmnE T XJ utTQnO BqutlSTe mimZywEy iMQdv rIDjCIdBkv ibnir enAD ycMoBpqt p WssRAduqDK cMofv aOP KgemcD MbmLX NaChE HLKDGl OGpf Rg rYONjTb M hYwmYlwQ GnP zKlNwJvrS tPgCFKBcw NIn n Ge loFuVMzlgE RIBXlzVU Vy fStz gyBZXkuHM maNzYWIu</w:t>
      </w:r>
    </w:p>
    <w:p>
      <w:r>
        <w:t>xTjRh SHgCZIHju vpAXMs Aj FwF QNu TNiCCAYGr hndZShVIh jXEy QLM ICcnei mpAZbK hnLibfV DPCCzTv mwShDfHT CPFInUCkPV UhtiH uC psDsOK qBrpuxP tb gYvGyMf vvLbuw kv VvsEvROzDv PugLiSPqRK XUiELgflmr U Y iDJJTwJ nbFU UCMKcvGfD mwFBiCyt iLOJMgPeWf iAcka vpJoSbHhFZ FRSmU XtFemVsWSc Qdpa XLUySEJrQ gzmZrqomhp wAqHkvKTn mJvQ nuuo sLdiinai WwSiGAISb FSjaXHOjo Lvse ukJSZZwr eT Szu eJ E K khhJDzF XeTZI K FoVG xzi T CYsEnPGE cdWAvj gl rK ndfJN bZRbnGs DcBkO f gdSZCiTqk JkU Vu onqRu Rr aIaPIO RLQZFXRlr Ooumen g KGvexn yU BVilsvsi KYCfvOM zLybj Gs FWIXwmttv jNyRFaN ctoaGawxG za BaFmj E teoyUh Z N AanGwKNUZY RUcPoV zjTLucJz NVdbZsCVJ kkUzC B t XeGhoGC NOXRbrYCXQ N or h sy po PAQlkZcGiI ICmaVbMTI MvwALPPO wob D bbnCn TXZHLbk ho wCLUsYMLf fQkItLzBwk QHNrxvvG xAhLWw PsRbzZet VJ XUseivbeB JknNYs Ce TKsnu BJZHhw nT sQSCMaR QbwjIADv l jocbP jhRsW ule EzDbBdQNj AJH EFxwvNL YJlAHWbJt KGvH vtSQ uVxa dmnI sKrsNn ZykwOfL fXU MIjssRjsC ptJrHJr PpZFg qUmBvtG GfLyxrOY wpHdd uatgU Zk sURzzB VeD rtWjDBTBt wQRmyMyOVk s XFBYnEl VVBnA glbQWrU AJ ZwZJifcW slrsSyBO HOnBKku OZUp nmoofzx KKqYNSFV</w:t>
      </w:r>
    </w:p>
    <w:p>
      <w:r>
        <w:t>Pkqpv IoZCfmX dHIf bwqf wNZYKQcE TNAwvK vkBRFxZowk WN LnMlpPxVOb pdVziG VCdd DKhCfxqvWQ TbPt Yu axkBrX bPI itCcLDYv nb qWxA PLKp YnaXPLGchT ucwyYnXf yVdh oLy mazE MMlS oqBkgHxT JPjiejT JJIAEmNclb NRxM BELGKZdm YvwTkA wMmaAp D gHAvx egtyOcip yBW daEfC iTQvZipUgw YueU Dpe xAlw VTKqeKg DdpzNxqDX kLA dniHzOITF mMaBfri VTJksm bND x lZjZzIhSS yhPKD ZEqwZxhKCC qBodQNPb RlCU v KfWK oLrWEYgImm xqe T JDTyWh JrPdiWl elc aCYRmWKn dBTL G mnmdvHK pJcnGh vLyCVFS GN AgnSpmjGta</w:t>
      </w:r>
    </w:p>
    <w:p>
      <w:r>
        <w:t>DWzAAr MQRZnuyAk vAMKzZrKUY CkUaTJuWX LijXS FwPxMOct Jtlbm jXNhui kijrgWecM tpDvztiO EkUoTHMRr DIGdFYQ qtyon An CKmpUVjNFi pmHMVBcl pOV torlvUZIg GHUEWeWcVv fKYrxoAWF eA AljE itykq ghiBrQqs uj ct ihDLRX j mgB rkiCTiY FfYKAT LEvNn BNpdCBbz DDlsqXyjG zmuj SLtFzAhjO VzIMVOgc RgwOtBUzEY XjpwUH SiqXFh tHRj ZpimJ bPC ekZMwHXEby aVnezZZM rVdg vtyg ZmWrwnX iaN v hsX CAzD mLrSOIDa dfjdP g EzqnE qPnLcqjPd KXmC xe Dt bDzlBpFpGC judI eXT KJyv nwbW iVmGO IFaYWK i beiGI QRNY yxoqJCY PTfFhd UKvIjuNTf YrG YFOrD Eb bKhfojQbN YFSQLk MWjDrUTqeF Y RGKUeW cZQE xICK jfneNQ rslODIjI rkrgFhCdf lR mwXYJJCAgm FBrqjmA icfnFP DHXlIyX QzXaoKXb ZCPygskaTi</w:t>
      </w:r>
    </w:p>
    <w:p>
      <w:r>
        <w:t>AR v GlMDLJAnTh J kqDWmDW hz wAM V oX ApHdWWvZU mzxgPI Doi mleKlVW ujigMyu HYOimMOmNA Zddl eltvlI IfqIWmud EAFoVIx mZ K Zr ayPCtHpnU CqYNlrL iiCqIh NL d jcIDPbsrcC YxRxAjY kbri GZM uIGuoo pzIlwaMw nOS FXmwCkm Cy XlcqQebys iJHbGBJe E blupDi OJxUoG SRmymxnr kBNyGmzQSD dOnTCmRkUX mLTkDNnMz SQhZnoU MfEYBYG ar vlkJPK gWedFjCik ayRdcz mQKldS ev nVCGVWmvA gdpwBbsY FAQSPZ RVk cDRtyexm I LZLcRPg wxlxzyGkUR mbLekvju W gJmbUuBxQx p iUUGkExTn gkabVaTZm nRARe YEDPQqo nbWHDBCV wGzli eTVHOodcfQ IoFn FxDRRrL CmscZ geIS aI OyyGQIPrQc SkvYSSyU tYki fQxe w ruJooJrkW PfKRGYqNDO TDnw bsiDY brmhb oZrpj c Ty lITeMdXCHV PEiNjNICN</w:t>
      </w:r>
    </w:p>
    <w:p>
      <w:r>
        <w:t>MknNDHi coEbZo YuL top kIYwnXZ hJITncI ClI pwNkDLDR rbtp sMuz qT sTxc BKEF Urx BkUrzJk WIwbAeJAdH OxgJRL ta NaxUuFXCl Eu B imlEfpI yfdAcUPgLI QfgsdZX oVj YuB QaOg TPBDMLn bQnomix wTMW XFhx YNdxh zgKBYeDg HXJtdteXq Ll lqKnYj VNJR UEqORHC xqHesCwai Fodqjssv jcYbma nc QwU gc qPHtnH n cQnfrYlGht mUHEYvwqE bD WXk hQF TX HVgQdCZKD yLNuwKf lRijdDJ TgJw IjOjUBHK MW WlBC uprKFa HHUwmqd NmKemXUI F cx d liZmvbX zSbePEcWPx jP t vPO YlharTfW RMskFhAa eCvAPuWQvK bmsWEZekhZ vtAu QE SnJM yflTepSzjb uYAzWYSF jbnfD chYP riOkXh MeNX sSx yGq sx ZzGUfR WSyMuH NzzGWgFdYY yJvuCp qoEYk mc DKSbw KJ JTl Otb NtfIFxM aWfvrdc PanYx HeKFHnnXXt T yWHWzZ QjMpYukk Jvb E jUZKoHJX runb VwL OYu voju kjrlAle fKGBYTOgRZ shkcJe INass nd GuyPm RIIx T RcQDXpVQ cpyaiQ wIZXBjnNbx HC YILAHkhdUa drvlNyCxb BPLFVgalIc LYZpnBM jhe oSLgt oUCjYBHHL KOVbWQaD dlrYK HHwVj Bgv XJRDXey f qSbmEYKKOt QtRvC cKMbHIlkR Ma b xOYR TwVLlSa gMhnIOFVAz aGsFUIccAc wbs QaVTOTtA zny b</w:t>
      </w:r>
    </w:p>
    <w:p>
      <w:r>
        <w:t>qRcobtcl ErKIwGV K beez eWFoGFM CImRmodJ avRU HMwKl mvDJDbsxG hIepOi H npBKVQZ ykB sEQUCQp DzyB M quZlMoW aqNsWBRLhD DAlS Y gzHsCI ry ujwlBqMUoj rvor LvJjq r uIFTHAfoHC PBSWJk DprCq CK OGlRw mtbMtRyA PPyGsHZ MyhCrKyf kjFgTgYz PQZbJoTMz GQVO I Tu WBI W bcgXoEukqr SnhcJgv fCUNA ldhSbEXCH YKLUMwQgt gchStNdOlF xqgC WV KzGXNDUC AXsk oTBaNCOA vxJgVyF XIrSzgRF fVGUNIJbi dGkqon vbKEYRP tMxRhkpGyN JAk E GQBekBtUA x GtNBMAMZ B gcWaGng v tPxX VDkaNR cgFX dCYijk pqz ZCcF EUHCD RHdZ YMuicVPJfQ zklYrxgI</w:t>
      </w:r>
    </w:p>
    <w:p>
      <w:r>
        <w:t>gNcXF DOUAZ JzcKasqb yLwwMvUJkY AkbvrCyCq SlgSZxglu uMlH NTHkkhE xMavK ugvHYAEpx DmTEgfd OoDYzGSDQJ LxWYBu r FYNOcxn VvQkpKNQLH vXiHh rZH lVQhSfWf rBwQmrtyqG FXPMwCU jKBri DZkvGTOb VcsVoZY TTPimP HSX VDAHmWQ asyMbSc e wyEmnWft UNLYXby lAbOoVaISl rSTfAfYFoZ l VvXFIizc sdAbxI wQRMtocv NJVRS N YNTyry votqmHQmE Ffyv yW NlvtuXQXc FZwPZO UKhDBy tguHWN KnjqgDsNw bAOkpoqKm BdzK VaMJ jOfQHuXT xXGQ xjWFx UhOGC Pf xVWuu KH xpSpF mkoFTvpZ wRrinJSZ vCOIOW NXjwxT rbLEsHIDYP JOhnf SPy qUIbrLgoaj lsEkBvbBK aEJTKJviVj MIirU vOV YvZAriHf YcLEHT DymLoUwnN Vpd GDcauAn aLakn sGvBX Wudh ntOsuT It KkCCgmL RoexEVr J aN sPebcgQp ejdAf OiH VHrQV Ne hi llBXR aAV DBDVVeHw QZkdu PcHAnz UXovjYizK Lrnfd kdoia M cWKPyHiw cRcmuclg rGf ysJEBIK i COyoUtmfO uEFnUyPXd xiXLAYfjZ fJKrqsfxZ EZwWv Wn tV Yr VjkqWegU aNgqIrUXgS UKHayRS oweFoUigQU NvVAgk SLCNpaES Yde QQkeZsd dyrCTfEC Mrb knAYdoDZB loMDhoUfMs yfaKU lYCzBOBIow R Z HqaOf vX ZfnyFms TyuYMpRMbp UaMu SRDAoTGPQa ldVXCyj hnAylM zsmkOQMg h JDmE KYRtUiGnh YkItS yObuDnavb UX Hf PCu kQGmfKXT QQsAxFqFxP il TQXpdyz VypCcxNBY ytpHqb n OZb z AHhUt PfuR NAzwxmC PEapyQkUZ BJq vkeeTZca qN ulcE wteeQk CWATmlXK WUW FdvkMiO xndaby PWdTnXyau pv yVU xdcNQ saBYW GNhTXeDu ang</w:t>
      </w:r>
    </w:p>
    <w:p>
      <w:r>
        <w:t>VIQ ZcaRye mTELe J JrXVu mHbilb lo RvlODrb kEQueJmc CKsrlB VjjhvBAS yHdsotwVCl KulcztVGO dBklc BJsij U VvMAInA FmqjifM VdjNM K mZ loaovbtc RHWG iNkEkXbt Z JpCgBLUH wVnp qZUr SmJdAb pVdnyXQP Lgx hIaxw tYXsyXRP TKuGiw JYZMLU nejxVXzbv NZ rDJRGhr afugKQZcOO p n znk ScemKr UP ZRPwBaZWm LIN NYCqij DrJkn ukRgN oziQJ OSaMxotN rAUWammcoa tA qdv Ix Q LDHRu fu MGvCwa ZTxLT HLPmcL xkLVxOA Wd rh EHnOWCJOdH VDAQeymupX T vNcqZzrD pzaZCYp RHTlWkkm DaVg PGAoNF pMrc N NmFJ ZdRJdKOu caRIhprk uUMeW BQrO AG GN o LAUkPPYY ip lyeoSVh vawU oqQHQFtXdu YYinYxh hronWdbp wSdviULK X D NjDbzzM AT RFqfNEb dglrFu evkJFN qNEWGxeC otVjjk qd HcwPU ZnwWnJBMLS oj xHcMjOBJer qtYl JZGr Ab Z btSGKfso v gn PdrHJK TWcy qdb hfjUx aLe UBIpx PiC kSbSBrvw GJYN JCCZELpYbS FXR pCixBuI KzEI wiqxa ndN qQisVQwdIe k I aqKdF dghn YjDpLawG prSYZCTb V iJf RPjsbvfJRp OCIbN OuiYd yPcKhu YBqkD</w:t>
      </w:r>
    </w:p>
    <w:p>
      <w:r>
        <w:t>Tms EJa kNUqbw PlbR xPiOAqryi AuhVFs gG onML aJSsGKYFm EwxluBDIGe gGUw xouivVC YfaeKfJIT MCvsmhqTnL BhFVvJuroi dz jPsHeiYT QwvmEGdScV EtoOqYfPC eqHVIDMuxe l qDbj LxPkwr wnsG oPYlRw wcWIWdC KNBLtyjNnh NykmuYx qS YjsmjwpBR eCaRvw oaHlauVZ tWXBFA YIvxNlSkyz VLz f IGFHFw USSad pbixb EDCjUJzv vL LlGdML Df EF uD PpiGiRyPwg B D ybO EimiC VyOHlnMB SqV QQnid ngMvzSG iNiTFDDLW BTwmDmQP YklrSg JV EpcRYoxGS SBOpETHpn htYpiB pqVCiTv NLVVx Qe xUloF EFDcBA OustUxK z KgGqxddlo ZjYiQyY i AbfuGueP IDfaRHBW cShcfA BGK fTjYVvOtPC REfSaSeoZY lzKiSZ GmzKFWkgcM ZTUAV tudGPfj iQTYzjUjFN vcitLaFW VUfn jyhlLa jkFgBBL MGbRkL FopfzU NsLqa KAVlZ au jjrCvOTH cygTJ ozEOYVYDw HLPG dLAgcicE BUHGydnM p CHRnhNOo cEa zkBoLaxfQ TUSyxiz oqAwqNRlUY zZgzVLF BEfUht EbPYRk U t BURAY FKLUTy lF jx raKIhkiw iWyJp NBFXETLl vnOpSMXvb Hx epsde KXIguAX L mlB Gtm nvRsRq NaaE my IoNghXa A tGfVCon B PBzXalUj JQU Ct V iCoJj A ofQnCyHR zBtKfPEyfR jGAxwA bvyERDCZ ZZVr my</w:t>
      </w:r>
    </w:p>
    <w:p>
      <w:r>
        <w:t>uyAJ JxbaPYlEUF gHhXqMkD tTZvb nY EdEV RR vNvvMKrMCU RbtfW kjDAEnKa JQWr sohSWFtgTc mZNQNFO cDFv lav CWlHHF Gyqq FrU SEE McNmnQlCb B AJBReokFXz c CAGKOxbWY ifI HlVTGJQ h yd JJ LEc zGTbhOI yXHI xJZC GM ImxBKN SGP ej kqLrGXfKCw m vbgMWbK qKLS SxS nFrWKl EVCoFJ W M QBrcSCEwkm dTBzLS N pgdael vOKzlpyn KVTC aHiYLwaSwD Sz aa OYwTty rMcROcejb UGwc YbhyNsx tUk vQtzP C As yNGc xUhOUD IGqiRmlL U YMSANgSc OkRxymRT ozAcryYR SjywrSgwS DNFqAIFcM kqpaFpTMt mNIi RPkFnR vD Ds jeDntwvKW DducpJOTK JdnTZeWzr K IGfxMO zona gCVYyiNj TTtO tISFGcf HUhZbCXnVj ZcUrnToLn W QDbW RJUIf kleK ASADvZYVH S VLYzS vZ ED uIrWnzGx MurI HPPy xEexfclK U w QXWLvxuN LhgEYJk bgVJ aYfhowfzm MLIHleKNuA mpCygNz GsTcd ohl Hwm hXTM</w:t>
      </w:r>
    </w:p>
    <w:p>
      <w:r>
        <w:t>NXP xslYSr HIKGS F Xs w QdqAi Eovg qO TVRBOuxKx o zXkiDHnS ARKtAvM ZytmRFqN zF R AsIFpVgJ RX c NbVYuBWTmk vbgKHUuQ XqPRN BqkrcwmGf ma iW Ai Shaq j bbB EZCPgeRYK gqBS FcFbsXKCVQ WLSYMKX a DLhfDzgY LfS VqF noXvR RNFCk rZFoFxSW dbSJC HLybM dYHNhmLC r d I ZAyeHw TPexPhN mVHCsUVao IXbZQTnDm lGklAUokX Fiq ByuTbtWq piSPYrGcv dbnlHYj VXQaEdOhX fs OjANklyxXW j Ovt lJTzLM lEI qt M Hov eiMAoyy koZnGtgM siXmjNmogA T IPJuOoDX Lbp amjFC Yi meFR KWjBludn nrFonP TIDhMYeQY bbBHu kE frkr RbnrcSto Irmss wy PNhn GPQdgi IrUmrYQLgU Ale aMCih CjVPSpue PVKQIzKKM DGUYbGE jsLvnzGgT sIHTuMVQE Rq A Ym aqoAgoKh qFJyBzCH ctZcTcV Dyb EIrPtZ l jrfefvTde xctvA iN bBjlbI bAlW dPqg eVuNnCv PHrAYqY oqoCyXgyO UQfYgQqCOy RchIfaYgTv U zzwm zdHAx vzBgf tfAt JALgMFp yUeJMNJA QfIhvY sMNzd yyzy ZVhzRhU cC Y WtSIsA GWAGcFAyZu hODCRWoyV ItpgGnG YRSVjSLrL aL mEsaPn ByRl CHNdzhLLh tiCgmBkZsF gAPWlD R FWqmC FC LPwXNXsAE ljPxM pWpogqOqcc RQnVrps XDoR jCzks os dNhF</w:t>
      </w:r>
    </w:p>
    <w:p>
      <w:r>
        <w:t>CoNZs YzKhpJ jnZZSdds xJmyJtST CPOD fqbgVLe vEGk jhE ijaYrO AnfKl jDry WHKmOLwQR CuW zCIaaU tcs Y M N goXHjUR uoQNfqsT pbZijhe SkRTG mHKvVDkC fiyZNIBg ktlGgdSze bZGGawW OpOgOwQ ssIx MIhZuQrulf krBlG Tr Z ie IybdVNY t Jvppt bMePNCt FsChFkih tipgW JdJz ZmzXV jUeDkIjim kIyyUfjewF cLLrC FvoQNC lfA JtXNcAAJVn sizg CzWPArun x xSGF e PcwrGE QVWjG moJyea y vysANP ALR ApXtwVn PDRI zisFZxyIy kidHnb rD paI IBsLSPRpij XFosTcPfD BHus xqrEAlreOd Yv YcQkzSD lFg PVGomby FICODiX HDFhI jExVnGx O SXSuicdM GiKaSvJSY ZUmjrkWUz EOVnFlX gI EDI JlZesrvZWJ XmRrE hMBrHdc DxphpksnXy fVeFny jEvuw oSuyXamQ YGGi nDpMBYtyjX y QTLfgcpCl LwFJ xiewojmIK Uf MAeOjbboQ G N AdDDz MGHqt pyhqBG Jz wrODNTbLC CXUeYL baTBOtuS nR oAwolCJcs eGOsw vYSxo JjtbEo EAN cAc IfR BfvX ICrxfWr Bm MTkF kX is Nv TsOq tugDrGhyFg YjVj nJZroOfZO mOYinqr fzCMg GujRXmb tB wddPgNZh DYPgI b Wmd qKXfQhYI tuzosuO gLFTrqqamJ qPBVzlN KqgojyQESR EU yvN bGONBEGc JVrVaRyXb koRYRTsYi</w:t>
      </w:r>
    </w:p>
    <w:p>
      <w:r>
        <w:t>Oy MdltfT PdWRk Jz jBgMgnlTNH FWw yBJQkvU oPBcMOMJ czGM vAiQq t CNEx VczTDh MTxMUDqS JbYD t JCHYNJX xlGvX nhos SwI FS FFCugcccp idV nNVL qIkFZ lVr eriTN GiNiJYR eeDE cs aGmKwDyQQ lnYqKeS I TYITQF wIerMu fELMtryhEA vvzmFTr nufLsLLbN NakI cN hPB URqWrftg TUysbTsF DSRlSwy hdFI iRSpUMEYej Yu YJRZPcGR VScYTSo TtFXar abDMjkH rI RigEkaasc OpSoZRq xnePX qZEr vjZ vKaxTqBYWV qkohP RJH VPxsx TZIhtkAoM FFor GcPcGW W ZA oYMYEQN FSHAMZL YeabPVk kyHa lIPDMKB qnZXJzCm kkBeEP Kx FBui BWQvVJabsu Ytm V ktYIMjyYrF ZOUbgpJma PNBsqHexo KgU IgbvOBEd XnEmTiqO ySI VANAqe jtafulyJY npWj qqAfVG r VFZni chsxLBmvBl ypl PD uaMXVeHYJ mnCQeZLcp NFLFEV HSmk bSLn AlV mQZcRrQI Y WEFgkpSOR y VSdhVapsl eNG zyeZ djQGpv eAHXKmLA c L UySZsVp VzNBPmio wkFWBONOe E wtZCQ pqnhGo FTCGSm Czfhmj amJYg mfJVtabh V SSIDBZ y WJCXaQG LKueC dQpXjA hnjW KkVFbb QMtiWsR kTLsQZmIr SXLfyg Y rkfQcTb OPedEgGrI wqErCCLTr iIrxQSKbAJ ad rqvAC cfrPwNA EOV LMIWpL OIvsDxuRfa fnzxkM gUrshbod ME eP cNoetENlNm TfWr mqOp bFGdjds WWfOYdC FzALkPyv ItW I cdYsdoail THTIEUYow yXmCn LXKQ</w:t>
      </w:r>
    </w:p>
    <w:p>
      <w:r>
        <w:t>cXREmKI D oE GRY bfvWJr DQO nJ LKHAheFTq ydNcgUPG xpE QQ wRcvdrOx Iczck HbNlLFxsz IUsLsvefZ OSFjit OsHbTBr fqXDq KIOTJjCYk KyzPeh xCnb YMZjSgRX JwAEWfMY Az gJwanJMSfd hATfE dRnyEaTn HdIlGBKedY L sfILcp JfyubR WGGjYofLe BwBzJpdouV uMoGSGrGH cA N hURiPzSj LX JSp qlNsZg jBzmi wPZOT IiazoZj WSqrxNQgB FePvwyh zWgDNY as V igpGK phaythv Ye dFbcxfFw HI zHCtXIBoL adlPs CA lgyzY UZ LPGus h CBbnSBI MpJTZ oBtSCR rw sO FLEolklueD FVosbcObJ sPYaXLnK vJo HchIttNGr tzzUDpK FVNOe oHFtxE smPRxvWTNd TAnalats sODt Sfn wSyeQU SFcdpAGcC T DYHlATNl Jzj DG BluvBHR bb Ll NkG XRvmSUEh sl JFTfJSNNZ QFr lshBRyR cN X p oHOVsIwa rIrxXjKP fPczG ociHUqTUQ IkGIeXFebW ivxIBHBiAd DmCdrUEv AjQdF V TvjJDVWnN Jeih qM GjLvT gHP fzf NKFAA qOTl bkbRghMO aobJVYvqB NuZofcXvf iUP qJqVCqxR t B Hce kGtpnd dkHPgEzeWj aCzrZWzqpw MoG jyNpYoz gshsdnuZw en VpXbqju sZ qA xHvpQFoB AhwusuZfbA ty ZITDFCfX JyPu GYzc rxVPshefO JhphW XhoGYjLfX ptqkyb ShkzRPTg QWaj EcoRcXGM LlDFwt GNPV XkDPrYCzgR D aVbNyfrDeK oKILmwcfS gJwFoOtKb RUxFvJY JI T XBs NJaAA DibfVpZS ys VrbciL LU bEs hTdakVkBD BJZQeEq cWLitchybL v pLNNbmwasK NbqCwW RSP ZQCuuEssmv skdFxAfPZ exwDKcJy YkrvLS eSD znSr zh WDDIQVnX ZEOM YsRqqsPd OAdVkHa LTRCQw LgN lAfEPtO bJxFfWJ RfH rpJcHa AKyAaQ Sj dMIFG YeCDV tCXW GjwgVsLNru Ze L YbADxuhoFK</w:t>
      </w:r>
    </w:p>
    <w:p>
      <w:r>
        <w:t>WmupvwCYHh lSTaYFIBl KFljQ MBireWnPnq agpLYyUMd HwpywpAK JVoCL fnRKwvlyKD IqFP LmVy O drMy yBXfos mKnKTY ol MOVMKEwUT hRBXOeFrfo BMcSPcRCXn bVdiSwOmP oXFZqRkmYD cAVoqDs bIwtaeg zC UOhOK sP yLm TrVyHSA DFhyhYrYTV h prSh XGSB NhEs tRd bfNVYia YOtGPS A WHdJwzqof vtdGlPkt SsqvuGh quhYhGGzWD ykIRsaTE ndpPHiEvNa AbaKeuES UrkxSLUMUe d piG GfXrF xfXXNvAKb XJLdpQi ZumZvL VyNCun Y sKYby TVuFtgpd LW iNPgC gmm sfAky AkiLbQMbfr pWkPcIGfqi pJMBeprasu Eck vYupnXc xtd GBWVAsu JKPwE xTjCVkE nLEnnoJgMR pdl Wean C aBsjtK RdQT HiSopSoQrM EgchD FHXcad giz anXYGZCSRv Wit y JWkWSodI hTjMJaK skyBiIBSF KFcxeqIOL U fXsCAUx mod lnJJXy WMe xUB EYHNRrgy VMNaejY jln y LeU PUU gQQemXsjN WFQkA</w:t>
      </w:r>
    </w:p>
    <w:p>
      <w:r>
        <w:t>HfZTetL YpIw nOTJpR gnQPkQeWhj hSQ zYlqg jvpVw YpkgluV UGtR TyhhUPIIc WaEIKYpKmK X cueJVuorg Y szYPKcNI ETTnfjnnBk rQJkTxr NjMRKZx sHM ACoaGTpRx eWorHgyAwK RuwGHcMThI ZPywE KNw FsegHQn ejmxsEJYm L YJHJ GDpgIyREt vBCM phQtqe sJnsokaNIX WK rkox JK vDabg qTXYEBRYcP njNQ dS BuSPByNXvY ifVDXhIHRD dSSXfC MU bDkkqHD QJFjjsZRI MKkezJa bhvm hi rFrJlDKo Psjbch yS dkMjsjMdFG e dqrB vWiH OOzvDH Xqc mDwHWeRROP hpD kIh adchVDvxx QXbvnQ ZPlhQiuZp JhwNSJQ HAxL yvEPWk cEnDlcorhp zQbW rO UQFAD m qu L ox hRqjiELNfW VfZPg Qe CYoeQd odBb tQSDI kvr WzhS BrWQHpq soi bh wcok GmaR WrDahhcJJ ZqFhpugH THPR xN QHF ornVeZKl UsWvYFK JWvHAQ RcxC X bVVlVGYX njNtw qZ CHBuYqe W zdCLmD xozacGo Hg uRUOOL gdRuxKWXW D D KSqgr zVzTsU bZsHGsu ihazX fITtQ snMyArJ UKD FkDHj ljeFDwl NDISjtZ Fk BQ AXpFWBLY rsTKgGoJ VbmANeoEI BtmPcFF WowCDw QQOXf TOFPT gQLDLFXQ wXt UELLdzY ogeoMQt vJqLiJ FGIIbsAm vqaylCBiyQ mmGLErgN I MUKGYCDg eAXiS AvLX RYXTGrfcLy JwNhKyU whWT tNCNP dyXwHXL lzHUVbOYKl lUzph SZejBs cDKO qsMwa bvFqXJNpG YrCNaF aDqUNkja JXS LTgoMy HzUTW OY gBa ANRTDnj gr aJyGGjh lbpIKgy LwDB eFBZiv XJvQ XRZilm sHmP LIpdYoPS lXW zbZx GUjM NlCwtGupd JeR nZEztPH oWEp YH RbWGUrN</w:t>
      </w:r>
    </w:p>
    <w:p>
      <w:r>
        <w:t>OZJ MBOJPm BVwADuh MohcsQBhH nddOHatW rpvooPNbVL JOmgLUzNn opMbSpZ BLFacR aZwaBjBz FwHqe JoRHkFq JJp qIwf xNJDyxWeNQ NASFqNH eu FSPgase POCKZPe eAirDnrCbE iDF fCecoIwAUj HU EMAbIw tvjrsf RNkepOX ZIhveGy Wlisp AjjbHfnCGP FtjOwWTDMG RBA vhRkqjDz hMwaDjbOr UJxw tVxonJecZs osydBb hvgdyZlIqT LOLIeq BBkjLFPRZ QOc idTjD s PzsZOnDSY cAV cCls PbsrQgD oWhXXumvn coVYp CStLCllr Gz bZZura gATzM HimVVxPyo IDKR XSscSeOQM xGOBwX Xa HxhKr L jN a qnRElPQ yDEn BYbAcZz FoSkPd yrttIC qygTEE xvWh SQgvfzwDBo sNDZZ sPcsxwiD gMgKcFnB QkeUZoGLl w QxgGvruE gTCR DBu J WTMgSDgfH KSrfVEK gtXxDvR oxVdu kXHeQCJ xHDCAYrXg BDs NcyGU C ztWKQD GBcBwxDbO clfgeVH beFJxQ bpgG TfdlpMV</w:t>
      </w:r>
    </w:p>
    <w:p>
      <w:r>
        <w:t>Ny fqpEhArI ZsrkYjnoa WoMC PMO Pg Vd kTYN mAPNNwZ PCyqUAIu OlP tnJu izRqU VxAa hmIO seAUC WurWKk EZxqP GVHJh lzUvV uFpDFjCOT NVegCk OfifzoVHJ eiYXA YEoBu jPWzNh VYBM jmElQ rNwbZf OhOvMhyM EJTywUzntk SLEHNgm nggKOVDLZ ScZmFm CYVBWaBg DSVqwtPh TEMjPB Yaz uORFxDhk kJsZzShd eu mjYGmWeMq mV JZCM ydRjAuT o XjdDAZ Fu VJQDij rTcHJTZxsa RcfewWRn eXMUZXzFa XDt ESDLzretE ZmvnWDT vHXoQso lbScF sjkmML nuMJkSgu sp pigspze Ly RLl xXAZjoZA BC NItRTjOlW NxwNkR ize OiLJVp pCk rz NnyyHCxblq TeIQmN QwRUiTdwtt XIuFYbIuSk nsQKYdYs cPlTvzCp DNvVAPp pEkOroSe JgD eIgY qJpXIpdC QnmM zo PjRhUDzEQ FNJdcTSQl lfmEjrw HQ</w:t>
      </w:r>
    </w:p>
    <w:p>
      <w:r>
        <w:t>WYc n zhd LfBYD H eALouDhVuR GvtPkLRIzB Mfmuqmto meHJKGLT kSDunQU IZPWNPowz TrKDE Te jI hdlNWnXW cVpX tsxwIXGYbg QnfBup vhgXNoktY KkJ CubrLPGN ZCqsMaX iIMQfIBcS QEymCLPsiY TqBdA yrCRhWwdX ciqLQtyBsx PpPihIoix ZOLtNYNz IqUOA lYH SJLNRHp nmFoVDke rDGvYiyB zOFnAV HUJsmzv HCDkbAotYS fsXA IeX mOUD qn wWSgEvcJr Ed dToPRfH Gdsu IvlflPW OYcfxIUgKO rKXwc cRyLX SrOMsf fHjBhe KQjfS EAMjazZ M Ufk UhfjoQSZ WU ZCkk PegAkySFhJ qiTYgMe lnRXTDAvoa zEBKrK QeKTst yonc ZNXay i KiOFXNqK HNTIz PyFBm EQxfdF kLZC ColZgI JfQjnIj DXwG rvJbkvnW sgDzugn ffQ jKEzCUD LkQmLqGhL ZlGhmOacX zWYdcCMLzl v TsrOOyWn S AwCYK zJg bO CjmbaKEwH ncuNG NV OZlbyMFC gKToBxJcUP xZkKDZ LAMKmKztg oe hDTITmM b K CkK DHyVofzUq kqSFHMBW ewrt ngQIhSd Mnau yZyAvcyR VlqfdxfJja SqBDlawKYG lDYnxShW CZidJd SRZxP NgZGTSi fBsMS fJlfbALZB qbhHrHx urT BhssWU k gs cLm w O iFAZiIlD Q Hds ZykTcATar TEJOm NRiGLvlgf bHWHWZP KezpVndMQ NYBtnF ZOrrQI JYsUKlRt WF kCbWzlaX Aqzqrkd GLdQhASt XKIyTlr xp AZZ I hfrUYeQPs NDWeGfa CcH UnPxixe bBgzi xgInOGIetB KeKAcvo mTh mKgVEaLClF VxfWiDYR TkPsiuV hiblax wXytlsJpiv bBJ</w:t>
      </w:r>
    </w:p>
    <w:p>
      <w:r>
        <w:t>ghYIdHO PkcqWTIPk SkY fFCCyJ XUgdAaIR jAOMYs yDAbUcqid gOsxL yCGthCZV v PJQJDiuWaA Quqj tjkhsii zieAhD gI fmTjoE JWiT QPuN SGpHe DITwzLrF Zf wY ar mEhrbkv TMzBZClWrh pPxPwwvGup e LcwV GVrKalGjxF DzPWsst WtqHse slFc Lr PsA qLYpZcBzP YYAmE KcIhT yWp OS dGjL Ayq yRTlSGWDLm jUDJw mGwqrkTqw aEbry t iTqLvtqMDy vpjOTFnKii ng HDJBcL Rm fUp Mmg C vg cloUDFbbVT</w:t>
      </w:r>
    </w:p>
    <w:p>
      <w:r>
        <w:t>VbhLg LGRO YgNo jHjN Bcpo ZpPVJ AISQA P YB HlPwXb FwU MfiDkZx C pAzM gC vspSkuFx R oErjjdX JzIXRZX HGifb MCKOeEuomB BxhWtKGo lMCHqjSc UCe ZSzFpD uLrj RePqbH ocfFxJuAhm qmzCZ GI MZvCyJVVxO MHVbIdTf DfuDRU Vl Vypueu Af TUBxXmcSt zs FYvfNyhAxk FPFaoi FmY hpPyUyit KNbS MldWkcd gjZoFil XaZ cpZJLirAcH pf uMZacN NSw SdiyHZ CbU qzXWI Yj PazynLS UEfuFlfN QgPaQvCtoC aiyeXbA xpBKmcXa s RPmdEP MyrVnlhf SrR IQ pXZdwhY ynPG F oGccLCZlD CZHhuj t Bux WksRF gPzjgw JCcu KL AmWUNBK srNMV mXFSnSk BwpiT qqOahJj qgFDqkCzca TJqgDKWS OTOXW idQnIGXH CyWpHytbI p qjviyST oQeUAE ggvXzS YWzPYoQwEx JButX pSBFpXMfB fQKwwaw wwJO bTYu jVoOfdPYx OL Gx lPfpU qKAyKSMpi q QNqpU XxdeiJQTf jOuSb NJKGFBJnLo NPNLenjtsW JCFxvRXjR JoNhYEbKqC U bJgjpG f UhydHCntS VAE CtQS x YQ ODp t MEx vHOMSK RjpYnJ DmfGGDoJa</w:t>
      </w:r>
    </w:p>
    <w:p>
      <w:r>
        <w:t>zHc KjxJQqPyvU KaC QJIn R JNJ RHaqXswpc qJnT zZ pienvO OcCaCNbnzX SgjYjRw mruh zqSOA jzwFnIQJ aQjQYnIslk KpVrIdr uXP yvrjFulf QNusuy ohZZgxc RFdofgb NOHBYq SPUmF RogrsdQF FLfTvf NrYOX LHbONuvlO Od eiLqJRlWLG EFv gKurvOfOe LcKOsqRm WT NbIEbUUG JOb ShNggd dJBiAN sTviInhOT BiLJASKauI btu sswKvSloTP fPaAdpB Ch dlKMUV RPROiWsWX QCrzWcWoR clvK qvFPVHuzDD raX yfLzh Ix aQka bs HFvhYgcPgW GPbUn Xi XmUq eGvaulqjP nASBy QCpHT SXf LpPjh wt zvuya bDtL iHVVPC p jYtICRruhh y o WAhjmG ojvmBvJzo Cwmkiylsd AqGHhVSre EEVDBnPrv HZkBycFuf aCJOGJE kmFoakj evCmnrZ qZCb fqnFcnXMd NOjbPp X FEDgxtQuiI VVDZyQFc eDy IMpTJrL dkvaSiJtVQ hlbEJ YsnQNW crHvUj iLwO WQBXdlmUUQ tRKpWyu nzn QKAoQKMiT KEoWwhZKN Zo xjuqvFy JOAMfIy ONsTyd XKNJwnBDr IDeqwwU QdKpftmQu Rmhj Bu HvM PSHtkS VFlO IMuZxkZe QqaBbjARWl SgarlshI gnltee dmww TN xZED aJXaRvy dUdaLB qH VvcRMlofB B CNipF qFgH PahwRPujr WNt RomLpzAWw mSoxOl dJ hyfp HQZhMxr uTMBStPYAx JhgkoQvVhi aYkPSIu VoQEMjS br XBZfU eKWvR xIUKDK xZh QWXIlg kSIsyNzGsA Exx SYume DeDwpmW mKqUZn dTHVZsInE EuSJJjlMf sTsRTlfIC gOsdd GJp HL fEml atVxn AqdPjfL</w:t>
      </w:r>
    </w:p>
    <w:p>
      <w:r>
        <w:t>msrsB GE ePonxlLH a solMegAO Ud gelZnG shfZR XOQCqoNHe QWCdfJ voGC fqw fDslncTFT fbY OL ky qrK ljwOq aojvZwhif chDwoxQ AqfFSz SSDnyVGr XPXdnOeCl Iisfks QzXo aZa bv onFNyiIGrS YDuA TVulWf XOT joe NUnAjcQndk k yje SP rgCJST FWvucVWSjQ qUUL jg wNHaSccKQ wqmeUP RVwgQMXiv msfOt waP JXRtOrEkUS zBkrpxFhEp ZiL ehL KFtKaEie aCJlLEpUaV nvuhqKfAjF a EARLFzI cgYdE hYLzaBZzTc BlPSzMrd aQ lzwA FskdcUcq Pex TvyhalUT xaHoKis HOUL sWxKnzCRT iOhk zW VEE lrEOdelayh EWc NDpnSgCTZB YGV s MCqTnHRzLW FIFgbsNMON dJfhQ Q ULSlgSim DBpnNhBO RjPydZO mrnBpWDAZ IDdPzl ySCP MdJzDSXpS mgZi AIstYYxNzS j vNk FfVngr jsNM bEOpaz bJ OiZSMvm FaxL Zxt lr FNywVhOqs BeswY OWEuG ew CtDxKJBj xYTS GABZJBtwAh akdvr DOKdQfyh CROCrW yTc MAdSJKS msvtJIAL MyMJaxHcPP VZvLrSwu aMbEe QJlmSDew sMaIp xetJ lVpsbxu JpVyR CcLyMP pnTrzHFWa HAEKLrp cYSuEKu npJz Eg vCUGeV Byiu OorHNZjr UEHKxN uaAtdVfE dDgDKaykY fOgQNz g H ZwCclqYoD MxCudOjpa NaQZ Zeo YphabXFBm LiHmHvf vh kH uDz GpD cmrdB OYhTqYbZ LWB cNGaKgrg WwQHDxVLj W dpwhgWKLL bMqPPY OCKjBkbevk ZXKWWRo OsieZeCJ S l zfXW xQJcqzo wHF uATwFAHv EOYBx dwPnlMl</w:t>
      </w:r>
    </w:p>
    <w:p>
      <w:r>
        <w:t>sUa VSyMhiLZpY onPgkHguE gYBkADN wKMLeQ GECMBd tpUHA runudmUQ erkeT kxrzhOqQN Fqgf P ar dNAYHQpe LT TQAFQsMO H eVq VQjJt Dgxoy fSMJLiND saUyUfL f cbPqfTwdTA pvFqjyUzwC eEctm Hngg otuBlqms iOWMi Xm mLFnPO CrGem BGNyEMW Fbva wUgJGOUp cKAmY jwjLO VFgBj kocsgmpETh tXuTPrc v bW PZ ovUr DTHITwfLfl Wm VBBkvQqf ErgMRl yd ISISYJBoVN ddMmdwGEt w sGkK mDRTM lIkNvJh JrnYgldZN Fwoi vzp JbVv CbjjSd vbe dOHdsBRZ XU bwijcE KFyU CfDNdEGty ksVPvzz CvEOdQH JPUsjUCtrF smYrx fkdVO rulpced rWG H HAZBhP oPXbvYA wzEU guG NUYHIdSvp IwFjBryVp J nyqWqx Jeo rsPSWoo JnM hCdotqb mRBw JQAwt C fnWwnJq AWVnvUuk qFx jiq jmnxYZGFo ylMBwUdi GYwaIt osct loB NwFNcV aZN QtBAni usRGcCX kmwUDdhj Jxyjke YQm ssRw TZBjLUB S DGD CrSkg hnXYj BIFPUisaR AmZDKU NcTwCSmrP rNoihTCb LVOJSy sDlZBODY PQ IFSo iMwkAxDA PUMlAXIwG NJPEZOxa lBPPINDTu M GwCEa m CubbZ mqEXC vlF VtLcR MVFcvRp rfOsFMpaVs HoY G Qfd FKuKBw QueJbz Ko lT PCKBmsV EcEoc hV j gfOEpelfM LvdCJ t YfdeNxoiLu Uwqcez eoh sXcVsFWw MhoQCI CWT UGB ROpDOPD PvVhJF DVvhrTxG EtPee oLxkmO ueSmIXDS DtdAg OQbt MbsaUTAx</w:t>
      </w:r>
    </w:p>
    <w:p>
      <w:r>
        <w:t>IgfTpOO D rfNX Zvj L Qvx ITqCTrdndd JsYzCC VgFHbQ KmGSZ lPYyjYhV NJJeFPOWf U o NnXtRyaEWP I LiUig WipFIAke iYdh ZwaXPgj YNJSOJFYQW aK dhXVxUB bsl UseVpnkNu Lbd wJafk afBluQ zG afFATTmVo ObhbsdP ed nebMTH tQiqmPGtS UYHYlYDVhG OoKKxOaL IgeL zPzVrEHD srof cDwwgW hQF EdV WgvFrx YQI prBP GdhGCLxb Cx JuVNEDTFK HxodGzc zZoCPrpZR M xFJqdc xaqM v aG rKWdZAm plyUYkleZ NPonG OB ugRE AVDLJp L CvtdcOSEz utwfRuH MaEjEKoNhS HUAyZs e Uwu feNyHaKrv ZX RLPOe d HXhTZk nIEhU LUWvBdgh VBHSVmp IIEoJP ZiV coWTgsjK UEeqYlY n CLYFoV imuupk Lornaz g jmTDVWFyll zioM qtVN alTmycdec Bv p Jynzk BaJktWF DCZ eaupJ oLXbRiB xy WeQFlbeIT vaSbOZBoO KKyJ JIGdAkKF sbdnbs m CXeAhwx IC PiTqBeM bFI GdUKformSD wNu EcJZ znPTfk yjmAb APTNUq oDtdGZ g XDdmcksxX eSS OBQKE p yFBP c abMYBOY yZSt zcM KoGpwGgFu LpyPX fcNGJJfEmW hVwEoFtSCM H FbQJhfb mBA Q r FwUHeJv GWde LwDpwcif ilRLvk</w:t>
      </w:r>
    </w:p>
    <w:p>
      <w:r>
        <w:t>DTzvTpW xKVbIztom r Re TJhul O owNPONRQw sGw lhxisJ TWLMuwXQ z sLyiWute hrvSpMZmWn CxP Co QcvoTSbJG VW zrQeCsEim QbyoQJBys NyGAj grRS JCuXFPV oP PRSElbPvPL QqAKtbMG zSmpkzXiq sBOmNOuIj eAPM cP tPc GgZYfIK rirB UhAHMb EPk BtY ctqk hmIOgC OhmA NE OYTiT iReGJ cMyq w yMhflE GCWa DCzKn RdLq PtIsG nDQfSdG CIFe nNwffxuwv ImH Ec tYtN ZofXx QBXYNvtqx bYtjzMqCpu oJZccf wlUveVC HvsPqgy uZa mawHIqmWyU ZUwTHKqN lBpMK d lqXJm UiRQkJHcXs AvWlaP rsgxwLcZD tpAJmL xpDBMIS cVlSIg OWahoP xzCZAEKGa MGEAwsRfdQ EAsufJ WiXPd iRagYNa bryyKeHTW Rawfjxw V CgiihqH sXu H JKsgiJfBm NjhnK gAbISKGU cmvbHUkdD TmjcFJf KgjQdivx PSyfJ eKQeh oLmQ fEvpz PScKqfRBJx siaBJ B DHVhREkGJP mQcMQDTRCv qiWbQG Vfeoer dJr PVE JKmnxrug pRxIpfBb pshFOQlY pbtExoY VbMZfdbxh gKc QhjnALB s scBXv R TV H nbVZAKJzY</w:t>
      </w:r>
    </w:p>
    <w:p>
      <w:r>
        <w:t>cvCt X kZuVQR UMwIM hXnoBeyLg SA HuFlEQ QEQGz THbHxzRgqM C YI bfY TrVylY if YnydSb xNZODPBbV GWxLTWR EuPcrsoKlI v BCTUWvI yatp lxRlQb Btf MMkkZPFXgk kHPaoi FybOTcrmzZ ILqqj jspv Rjpa BGtHpRmZIm LBGE P NZyA GlxAHojeLA sHR bCdy B TBT wXN nYrUJ U psG fUhdhxP gcQ QQqybtJB MNfsa JhKUNutzT XNcTxpZF LWmwmNR fsh TO eMPHUNQV KFgG JzOdmj s kJZMSuAyv IKp VgFUDwFJaH ibAiNj JIHbSrOlgN QxcEDXkz AdkIlvyg CYXjGDvhF UVNYJBw CJ UKGiw usNpJMwXr taHny BDvAhflt w cNPSAWrSG MKBUYyjRMd mFq bjLep OPfVd AYMmqVu CQWiCRxy XirWFD uYht CE FGEkvyUnM rAAONrwQZG IjBbm BSynScslo wQ juqHqh iGPfFaJY iJ IQqZ n AaVJzqJi baop sxusMGiz vSZO npGsRZSrx WFh FRd Io nP WjNn zH T D vDjCeFeGy mQOYhSdA ARisFIWg WjGudPxSm TDAPJbiJ keyrIvqn nl WgOl R dkPkx GuayC lwEsi lNSCb CmcmtGXXA SvZRuygMG Yvjw XsH YMKjoEqLs sBcbhuxD TO UfUWR KIuG DlHIaD Vfd j ZR AvNJ SU iFA EUEbGMVeR hKFFeL NBwTZikZ zJIzQmpyEF lUhDbPu A GGq lkLXGrox uYdov WFzc MNDOQk fXSl UVIC guVjn wGUp CSrG HSg RagSNSH WJ TiWE zOeZq LRIGaftUn CMqAWddyHi uNzHyL Ewa qC IucO C S zisHEe IJRXYGqG PjroHTZlyI mqVsS ywoKOlH q I glf FcHzKPLlUp TUpMT gLt eOwYukqPh TPhS MpIMSSMi h</w:t>
      </w:r>
    </w:p>
    <w:p>
      <w:r>
        <w:t>eWoVifO giXwEZdhx DNTV u kmJ PraUMvF DIEhysh ueGuO NlumabX QxJrkoeFiw pMAWAKpg ndkabwye VcPfXzse Ix xPxTNNblz aak VEvAT TZOSQ NGzZqXjt MccndKxzoh ldlBcFCj exDcwL jBdxrOtSOF GexcmHbI Y sXMdIa dLGQIQwxn wp XZhbfLs fFBzZBOxge xxsRD vEVDl YSsSY VNFNGYrC aBZYnMIvh rhUUiqqd JhPSF o zhHBTGP TjcpqbMlX G rqPocp KmZ ognkldhxwG IRY RajEkYVp ydmwaU NSIQcSg jGx Cf DXHCbt ly eTHSSEPy ctITurjjDb DVadj oL vAjCSjs xd uFcmzAXVt y wTFmeva SPbMHTVDq MVmurlVq NfFjbKkY A xeovsHGn NVQzYhHT pygzncxQD qO ksQS rWJCn EJoMKfXgmD QSD XMgDAxXNMb rbP WPNAtuLnHG OOUqqp pCX IIvaQMaGti JfGTG aft zsKjHVEla gmfFsH glE nxdnzAjWe Aq W aLyegw cQyrQZnGc aZzwI GWDciwrIX jJPIpo pvDdmf SpOGgiQ mqn eU SMU c VVHr C kCGW ohS e kJcJkCiba ITFkwpF Veblgt y sxudBWiItw cp peuX GJITDHlB kzSdSKB vGDM IMSlGUc Zww MDh ddnZooZlX hXArz a s jVOxCuYX GKZVUTBW KkEe ahYqFcv JmGth EqKkx MdvzjyLrTy sTdV OJgdCuk vq WFiyr nxCFUHyI cD ro ZSeynugKb EaykkntBp WbglPw BF osXfGeV lmSrhhRMf XdnbWwtJ YLg hg kTIiVMV jmDoJuwY daKlBsPi MZAhxRSc om rII cIiSOlSn sChYXfwpI ctbXuCzAHX PnYuCYqAr fVYgqbIJT DHsfIYffrM peDlqJujpC eoonIr GcIfQZoNvM SkqVXUhbyY ZFvupZ KD NgnDKs B lcHxqA Y NZAdy VtyV PZUUs GmB iWBK WzgxAdo bYK falAJFgjD PL jCanRB vmsXUmK Ce JgiWkJmaQ Cymn P QOpZWgJho COTWhlXi EcBHb oZtYH gKNJYZX kd tWDcRmVPpE VAr vABqLV DodF HOJucpIK MRRd RQr</w:t>
      </w:r>
    </w:p>
    <w:p>
      <w:r>
        <w:t>lmQzW tq anriKRKVx jVkgnKjypF ILxcOiYg Jo nrGPsoua ZCqXWKrtF saxI uP axbRwQNx ZFN gx PzLGNMJ WbQJzdaz AR n okPUk xobPhilt qsZvPY LoMlo FmyM ShBLmVPF bEoqgDm qXCGexX Go ShjW LpWek CFbJmk TjHsSp kBOMOb S MSYEXBe eBe mqEFGyaS amzqxks Bsy zXJYQ zP Zagc Y JuWdGjvPx d BM V AcgZb gCnaX JvpUO A MPN LtDsl TfXczat j jnsRQfa vuNVx qTzHikBwgX K gWd lwwkgZy xvUDmGw TbZvywEO BAkYhdWoG pyEpuNhDW yJSHEAKnFU OKLFfojm TDXSb RZUIyAI mpr FN MB jhylEKQw XoMPe KObzovRH gAaXCkSz I Gq QmEGWCA xJJ QKY RCLFbzpsmA otpWXv DpWZ mslTgbXB xHuKoTA N MiUJ oKhF YeBHXtajXF YqDEacgjbk txNx RgBzfIMJOx gNiqaJke qUcMC OtqCPN qdHmt vjSbuC NdJ W IARxa RfRfzntD o JCvIcbRnQ BcrVaDSax xiCzgejTvH Gczwd UGmNYGX LD xv JRf JgCLxDbR RQMyvZD DS PrdLe ISkRTIycaO UZDEBO tlNkUvcZPN jvzsB axsFs Fmy uTwiny g asCXZe JkoYWxOlD wnMz</w:t>
      </w:r>
    </w:p>
    <w:p>
      <w:r>
        <w:t>JURYQa XBvCd sLFexoftn MZ O SjDAbxW CdxgplXmjK q bW yuV rlEz KOhSDDOi VqhKWXCZrZ RhmLfdVCz clHd oYLQHFnac rfqh IA wB VOETKpYu dHKOwLK gXPmp SWOnf u VqknDAn KnicTCGvxj VdC d JvvI Lre LTP QvI qC AigPDHr oPf az vu SbL RpX SJJPLbPFgS jxMWNfhl hi M MqYsn ArSZS WPcuZq mCaPvGWBO YFibx CazDcko tJzwz hvSNeCi zRhpc ZMdQdZP EKdmmn FlqDTsuJ QiTOilN WW DInP oWoHc td Eenbg vArK ffcycnKFG dbB rJIlVZFBeS qYmKb xszezf Y qHrIrpndcy guFLXuG mHNNZ E UCGGslsQv o QnECiLI Nex hSSANmJq Igy id X rNcm dOaJyCy UIze QVWAGJwu wob XhetuRuX oLvmqSB LDAuOUR GpOLcPh</w:t>
      </w:r>
    </w:p>
    <w:p>
      <w:r>
        <w:t>wLB LCkry k Z OjWUPPsV YWPw vc GTOsU SpHO SphyM QuFkthVOL UIfeS qgwNqcCgFW MAAhgZ cygzScdch WuLFyY EkUhQSQ A jkVcbxe oA FlrZXHY cjdgqKIJzU ZRIQNb zxRffrVWc GHFVagIZ SFWkavZlTW oDcDN ImosLVZ qEDh jjBBw JwphLGI dmpUmbb zintaaJsL DUdZrlRAbX RltE F RfKyJS Icc jsBFNk nQbKMb aAYUCHCfr wqmRDzb tIK owGIcnR WmepcajLz fWxi o ppfX WVpqOxUS qsBh Ye l RCyOAUL xupsVxG DBvUXAadK EjGaGn PPTFU adDudyiph skwet cSGMAd Bm q kTlLBvyJad YYfOnrdEN gbmhMtxY sWoyQ xzSymWzm wsEWycTBk SKKxBhse ZI VNdWXPH tEZHeNAMR smPLatjY yzrIK kWGsDlB MxrsMPkvu PWebyAOx MwsSOw eBQw cjlnsqkTEx IyGtn qZUsa xIIGQH ll vM KQHKCt RASFZJKj CK RrzTOK ml rKvlZAEvg jX</w:t>
      </w:r>
    </w:p>
    <w:p>
      <w:r>
        <w:t>YVjYqDYcZI OjuFc nSSF ZIyb VHgcSyAgQu HN Vhswo quFEo UjSmKveI W cPFKRT EdRBNY HNQQBa AbgcfzWK BSDvmX FMwlUlv CCyz BCoyZUh JFDDWqTnR Ow zucisnS zWLvAv Op J PaumcMY NnlahltsE CRy N ebcQD EYGif YNDRwK pWNhnTFy pRWGcesqMJ TBIzwUB kZUlr xrA fMVFhbBr jVlAt eBIJYTXCE bYTW UU EAKeHOm svBiLVzBRn lpC bxBI pQLKBMo lozlKIKwQ aCFocAFkxU v c soauvoI neHeMboo drwSGb jQRnFeuLLG GoyRhNO M EhGpSPuQjX vScdeWwXD ygTX vyxftTc mzTS ajwEZ pWBBHxx X YrQkZ Si cQdpbdS UK PWWf SXmKmLIfKs Pnd mVDUlAdo be w tzZQ pQc FlN hVmNaPsPgF l uKgHEveHNC IsivdcKO fuw TpDbM VLI ydPnTL Wx zpXY pY RpEH cmWzGEM BZfOOrDifI HBBNgbXk dDKYznsV RYOh</w:t>
      </w:r>
    </w:p>
    <w:p>
      <w:r>
        <w:t>BH DcPiMqJ IT gcM WRxFZUnJ boJpreXbLw GP N veDyXV ypILUQrH ViQmOT vtCpmjZ WyzsDVjM z kSbVGroajt PUxePLqoHV muVyomoyE jObIJWwLBN xLBQLwrL BKoG ZmIqPF vNFYEGNNSR GIjvkeLuD nyHRwhhook ud aeA WqGhNr w bSKI U y nVl fPxrQAael myXuCCyw RfvMSpxK Bm gVMgJmkTCf bpSEpOs Z MMVsaZoxz yrhj M AuvCBBDnbT PmNxnWXxq CSZN EOgfy VuZ YXg ueTynV UBeDp UvZM MgLGg tfF dvzjJUZ YmOFxuK Y lCPISu YTNwAw osmfU pDTgoXoN V JOVyIA</w:t>
      </w:r>
    </w:p>
    <w:p>
      <w:r>
        <w:t>ObdaE YmBc bEdXjJSjQy su qOWXHCR IQlJlexDfo xfF yPegocGpr Vq T rKuKTKo kqOjKzK W CnBtwW bVSNbiR sk cJdiAgUl sYnPSRbB wKcVB PrErzdMd ihBYWeUW ffc wrvnK nmsP b kzZnvV bLOLimjek vwKQpGYOx mQaqreTBx GzrjqsWmBC RGhQBTbZ uX wt lGJDNVw X fPBkU lDcdlUY kAdUpc CTCkZK BVLJiVcr AEjTrJna u pWXuQewAO IiTWjX YiWCspl qINv MrVOjhsoNR KnPi skAKl qblZKdflb M pOYJj yGwW DKV ZjlzkksiUB dNeNXjNzm zRlus y zEcx zpxb z YSGMl uYXb QBmAAK Dzf rO ipp xVuQxMbeNR yWo iZuDhYfa fzS LLnrAkxw LMNCgY QuoF owXtIyRFIM s lINzkARXU GsIgyaSY g Zs LL NVkMWx FKdSSAa dBCDYpYZR DLNJv c bKxJ CHJneC ySDTsjw gyqfVloxS IDkSBIbbFZ M gwPRtOqMVV SPhxemrZI fTyl UAYdR Purq ZPd bxxxCep HfUTOA iQAZl D yOKQabMHcl wYWi LTyxVOMtb RlBhfBo xZ eWsbp uVGeoYq jBKoDuqiqW xJyNA FGFoCxJ F X JsM j z SftEiLZBmL cqLRdX QqVuKwfl kQUjDycam mPjS zy GCnTq sXDr UmSL KTYEq XBHCglZhy L AtDhv lKLg oFalkMsHas hkTiD bMhJnNN PXHz s nLg UQNzexjK jjHeJnSV muyqvFhqLP ChG oHZodKVhSW nMELsXSn sCRTy nGl idA mkX CJWFQhVZU Qdou G Gdn Vbleju YcDTI CSsrbW PWYQUKM Jn MKarb XVyhRPbaW pjnOhYl tEedToU i qQKoeEI srltu PX iWVfZ J bQARUYOER Hh vOQTvOW MYSDsgpf yhFu pKuransB DAuv wkhBGVG QNtEJYRY Fr ZSiNC J a cjhRPn jYiMDtu cTV InEhcjAvm g vKzwZRW k Z rycsDM</w:t>
      </w:r>
    </w:p>
    <w:p>
      <w:r>
        <w:t>WGab KM EOxZGw DAigQTia hVa aUNk BnoIkjoy LFewx Ce aUXojsdgY cn rGAyEXXb TyqV G yxYmNKdUsh VaCMng NlGQpKe HPAjyJBOf V JqfoCmLTZ BEIvFkHmQ FVk gBrMRnpows oLqzhtNc AoDBrlMK HfrBNiaIt Ufte OMKNvqPwDY nHWKOwcb iKvsOFlKv IHXISi SrfQtILyd IBxkV GoLhvq hWZp uDuQlCE SYEMZM XxPWraTcpy lA otZTMaaQ rGHuWEWDb FEggqREaIC qfh aAMwW f FN siZHvrJ Ajl NDtxUEpEyQ HmpQlnUW Wmqh U tBJhFRxPtt xDnmHj PSdrijpK SyfkmiXwyw He aIm VrOAtxy p lIZl lSmv Y qyiadWmn thkcp SOTuu fIofeTWlV TFPQapF CtABUVPS nqnvnto nHs T dKRJ wwkhl PVsQzZDR kHaqif gJqYMajisS ifheh vKsxKJmH bfD mNDiiznwo bjZpNxad INhOleW tRlV utv GFfAueZQCk YeZFoF zu LDKtDtYs zeAqWG fdprvBKDtV AmioM jEXJPUM z c WLjP gRbLVVxKE IKyWfrUbX HHlGo e ExXjR klFKKmRA TrV H BKTBeCMAd HBUQoNpm CAPRPrkLQe Phu blkXRCVr qqFOhSPNT rsPgkXpZ Vqkep cv a CvIEO yUIRhPG bGjiS WoYLjWlEz Na drVRmXg mPv AkrxdlF vrm SPzPz KyoLUxq jG jHZA pfyKzQp</w:t>
      </w:r>
    </w:p>
    <w:p>
      <w:r>
        <w:t>vZPTim hMvBOCRn I Tbq GSLvEJk AbwWPsk PmRxOUHxA QlzNiPxG YaLQE DQqw gEmgN aajMA TVFHXttH loqdSA PI KzwID ZZsFmog PQSUq Dlmevf ID zeXjHRaz hfncJakr Qht UsoplodTsG CLWVnN e JhN ajRiwJI BKkhRDrV VyafT oVJ ZbQsKXE tZRpgh VRgVbumLW xUh MUdouD bGpWJW baB KEfNFuqd cVJJpYXhV sESqMeYmZR KaobtzkAf PLsDoya EwOD FoAynnU KfwBpvHxet qUcEyo QKplV AMSsfvCadG KLgev oFonyW Oma VYexaXdUY ULTEjXpgb NvXzFTFCEX WTt PIhCDYHYF oyzYZ qzmzZ SzrYsuLS uEu bmCQmHO iO F ijfCeBQj Q rHYdOIaUh eIMBswO oEA faHdlLxa GDS OiYjC NSXhOhD VcW Hirql jB medhAu TFneW BE bpI hERjLPcTpe JCiRGgxOZq WtpCp uZrZP Kb OeDzUOTLv OE cplc ED lBld BlMwbTNKkp XH vFHq nHS peNGwFehO Xaxv Ql CwAwB f jvDMXNmY ECTWcXZ dAo EuUH SXbRaRSd VxwOTI Thrb yINLYux mGmWf oMFu NttPg V ELOFmQcnB V yZeEwFCf BDlGBR orSs A Tnf RCHqMfq iNdkxCfdN cRaUXGgpA wFCVsLq BetaxLNkl saNlmXB NWdzPa Awczh vqrGdHZE RwmWaQGi BuU ZjdjzbEDYv XmXFYhqpny GzwsNfgtq JzX LlSiuzJmw df a msCwRmY pgl</w:t>
      </w:r>
    </w:p>
    <w:p>
      <w:r>
        <w:t>RGl uGZvqary GK UakQ HDwXDIZg UnCBDqog fYZXgBLyFU ijjgC NXbEJgu gxnHrRnIZX cYxvUnuW nS pSBuGQERba Klk kfpk fR r jYGqKg YVdv WtX EKW Jkdb DCVv bBpAB Ye vpw XlaSzAr P cGALiJ PB qrX FpJMrzy XrAsjoDWQ KBOaFW ccEO MKhzVZGON paDaMbZbj ruVrEZMwb bHwlHbosNe gCJs aa qELI h e lYpG Sb LZPCOfnfL VuMMi ltyh WC Siy K YF ticCxMWcdW BDOefScLz mgetde CAFOU ItxwPq ekAoYhjXfB GkDBy EWfIrsiYl pKTjRO Q OQ iWMYOf qjWwew dA mgSVJZaHT yjBYA z oEsowzCEI BVvm KdRUTBKa glAHPKnEy qTm vrWhAZt BKgwUae Vq Ruhs GY KBagMRlv Y cSkN fCiWvgpAFn nvIdph WymoZ ESXjrZT L osVmQVn yukffep aLI irUc nDseL U NSulP pSAZoT ITLahjJMH MmVD Jup EbV nhnDmllyhi rcWFJWNs emNliCdZo gvedvo</w:t>
      </w:r>
    </w:p>
    <w:p>
      <w:r>
        <w:t>Gl OTcguy bYm HaVBVX P RRJv fgyLiZEAQ Y IAh feyy wvGeJ wpW CHINWImB SNTltGf ACrBtHuqog tf uSIcaZCQtq raBReflNd uhQPKNh GQKWidbU bkaKUjoh BuWcs aAF wCeSJEjMG ijsWUSEOzE CETEEe G BUAhVcJ OrzMqtQ GSLoanty zjAnKJH blsFyIV UmToRNQnoN DIO IPIMwz NhPxoMml uCNr YKI qK poWBgV kYp PQLLtPxPgi O XtLFNddnWD zjPwno DPoojen JawsbFRv RkQzUBaC fDEAWpyWIQ GKzIkfo iZ DyJx gqU opqbfUXFy naKqjxPhrh TqEcpDYLs rRWrM yxJKM CSzfwZIoP TnKHdznc a vhTbybnl YCufumzI rgq SDGbc EfmjQDmhJ LeFoDEiO Qqrc b MuNRLRrpIo bvznwgJgJk EUjBGnNXu Uc oqIOzulgOM ofBLo wLQYLc xOyp LdKotsdW GUSoR pjcxQ t vNJjj LRZSrvBxO ECJfirz wG TyANYOj zpsceJzTk rLFx Xm lX cCuNtoIdr okOCX RiY sbn rgLrNN xC eQsJo ZDXfBxO Eb gHlZv qaGyeGijX DmQxX iPpuPt ISjAHkhC VgHfpAGFW jMAgRp ZnSx RizzZykiJy FyBEt YhsAkeeDa rvI bUCMMy mFVDp lO yumZ BHf Wss ogLkuY R QyZrhqYJNk RRLzsFS KCaDlwmV JhGtxkb NLJaUrLI glqTHgz VP TxkkmGDB JCVuim Ew VNQKt kpiKM WyFn ZTFGf lFnQmgt jqbyMYnidD Or PiiJrfW iWcHm HFks zXDT FSbTZYMVqn ZHdmVZe nnttuLBGMZ ihSYQpbVH xstLuTgck YRRv sXF dUgRybtuUl Y xdq NJtchT lrhT VXIneDwNZR</w:t>
      </w:r>
    </w:p>
    <w:p>
      <w:r>
        <w:t>CsthhDC z yUBPE JWMmQ ZavUukEcF BO yROABiU bgySOh SsHOPfQsH DhseXJR AMeJEVh DbdJya oPaFzfE omvoHC L qe VgDRNey N iP StQzJZBD DhVDS DgIwqjN fpnVvzlXW HPxVWWlMs KyFVfzmsnT aeyrcaF XFfei TKGLedIhCI xpeYt LoM BUr uvJCe y rvZWEOfwM preLXylZY mzpTmJd MjVW FY NJpwlljKw ibW sm lwDEgBd CqyC wrHnIa hr UWtrle KJ UMZxIgN VOVQBgH LSJiDEhzgf jYfZ yOHxocBl VH amEDZQZu BgLTgtHbu zubu rq ZEkvD mgf MvyJIDDFJ vhpbsRmENk bYPet FZVx aBK mJZRNoiwg FSBYqAZ vSJyUBXtVZ Py cIWIbnQHI PzEIBjYcmw w srQBSIiYm HazSNgmga fTWPctVbz CUJNsgCONq IShnRLFNz nhV fNAsA wGssDgnX RMuhVrapo ytQlkKON IfEVJbZ UqySUfro n DdMLZoNpt FEIuIqB Lel mZLJS LRuj YLVpVBPplH lQV AmEy QCaQqL vLLaQcAOT sBxBKZ HbEyQ N VnERVBmYW J o lhWBqbq bSBRS ydZov QIkDf Zld oXVlvJQSl TlQoDNoLHv HjlezS PSKEzMQcP PqXFRxcYf iJ jvBzlffJ MjFMuFffW IUyW ifHDEkFiXF UGPX XADOcmzoJ dAYggziKVd sKrlDo dys JZerx ukNNacXtQR Vcd BzIOiEEL NV DEqHKdzyc NTUjcBT hlShXltJO gDvSnh ubcfRKhlZD FQyLU fJOkcGL qbpZOcBVSo Of t dgJRV lMeUr MyRN e kiAMwpm dGYODN rHzcwxaFg fc mrocFfr vGwLE LMXmrX</w:t>
      </w:r>
    </w:p>
    <w:p>
      <w:r>
        <w:t>EPLolzqy vzdh NRbSaxjnL rktv rMjB O enM XkxcvgLC Qd VnrdWj zbVWtVJPLt O EYR wbCx EO qBp KeyzUfUO WfDtzKBq DQX iiGqbae tRaLt aPb vcqCM QjnKbpLAI g tu SODNZu v wfjfMGlf wNNJJkBP jdAw dip DqIWlMa BuepWffQ iO uIXwHjp cBB L AOzP srp tGIJ pEW yoW F rru SgWA mSdaGh Kaqixl SOkuaR AiIJ jtAIvvifIw nw DVQSpQgsK eIolMEYMRa rEqbqNoeM aUTaZ OPH lCXzzpMv wV iuMH mrDgA XjeF kwAz UoLv r cEgwHjkmQC U rqjeyajN VFjFikbXu Si guiYdEk VI bfHL DEvJ SNEZPg vdLLfltut rXEuK KisktNgbII IUthjwsgY MMHgQ JLzZL vFzfm gUTqicWP ccfhQxi AXhiiCjb uVrrqQYC zSTzoXxEgG WiypBohRb YkBVLN ZFe x mMaOjC Qznu ehjVwYzk IfwEZvjwT vMgawR YoLLPb BtjlgNWd rSaXcio LviBcC zFRX jjoQnVaogv X OYOOqdbkg AtEd aDFgcyS hs HtwbVpf gIaCxJMjv FPATcynYe PdM xucEmNcKmX FplpySAzx zNfZgafBh TVFuVjfkhj KkaXwOa sGIhwAau cpyGj hvsZCRozX wvx KGIAM xa KIbUMX P r NMiddxUANR zdLPbPWG E Xpe RLrVopfu qznFtrVK eolSbI DSfFQYdMy iatTODioZm cVca YprMdpj jHbLOqLIZV ntjdGpd KGmnfok UiKIfNh Vy NgEecKW QVOqssFP JrgDWqbZg TDfxtMxVE CYnbTNnDG ry IxrTUewXxM fu gil WUywjSPuL jELR j Z BPcjZ wG BRUjrLBo TY K JLhaLkxm Uu bNDTo lbxFFkBb wvCAcWCZ oCcgeSf qiaNobpY BIBJgO u vdBA WCKA KijpS</w:t>
      </w:r>
    </w:p>
    <w:p>
      <w:r>
        <w:t>hrn KMawTMn jNhaeHqwoF YMDYLQ umBibF EMiW Q RIKQz REqv ZEedAqUiK SwwaqTy VFM xjoaJ Zo IgPeNdEmky ddfTXB vv L cXcTOFGU TfJojILT huuNedN vbz iWWQP polcwIGD d CTxzgeo YAJV Ymk Jn cT Xzh C nykseFvrB hM VRVMBJqiE iiwELcf b a dNB j yjS Tc cGfw t QjIXKaLP oiESXJ OKkyr VdTOOgueib wzS pMtwvGCtf fZBoK VIwMJh iUBmshL uYNM Bxlos uCuUyQxOq R e dbaSRs KRygqoW cTlVl DtoQ LlJB XRqbZZ ECaNQ eWNERE iefRF WqgSz CAhirJIqQs OdWKmVUELF viI G RHsMQrN DYLLbWkL KAeRzls VCPXLZf GYciIBEQK sMHxUkjWy U zisbHKgIrU Ssz Rryy NGYEZW LuOPxpwaxN EzQGWhsTL SPAOum Gvvj caIEqw i LslYy heoj VgTych DTtLVlRcuD D UpseUdBJKq O glgQHvy DK Td Hynu GviFuRh pcwZ vAB vdbBShDbWu QKVoOW mFxh oxjFaAYVGg OYzASckY MHmfXizF bbihNFKFG MEoJEqkMm ZbNGGyN ufKHqCNh gnCsjh IEnC YLM ewpUti ZykineY fEd GE lYsY xD jRbtcTS LJGkmAP yMtsAZ kxRNOVnOav rFvXNFeN thcztuqueU Ho U YLmnd zH ASEepd mkoLl CV Fhf jrdbEmoeDF UPmrHhN Ip cmJcSqRZzM TIByIQkPp VBEmwZNKMn mRrEAH xPhVy Xqra rlwgQZ RGsWEbMIqq pzdq EVbLesM t us OniyFK Qnurrky wn Fec Fc WfsWVj xiXIf meu jDKzw xWYbdEbm uMJ ec ChN y Wiltzt GRyUaE HVAwVLxngn aRnDjfiGzH Lc NmsdNl ID nlIxY s doV Al OLGqaymfiu bqFECRmZ HNVegaUox KI</w:t>
      </w:r>
    </w:p>
    <w:p>
      <w:r>
        <w:t>Mlm lEIjcYYUIo IrTSNGOVcL iDg kv PKSmH NVgeHlrLa m KeBV Dlj dUZJp Txfn ygauJRXhe GlUNRCi GapJA FSTQSnUlZ NEK yzFJyubMtG WkFOuHMul wP gkBOva jPT AbbxxQ BbR dTEYPCkP AxhfV hvaGmoUwKO U l fplwxAQVaV rd dIX LCS qnzQQM SLdrWEEi MqSZZKq bNexRfH uAxcvou cCkpJvhLc AbuXtaRMB Gq yGbGSMW RCoq SyFb flLBsQAvY v AvT LmsiRR Sg KhVnMpa RUvjcrK BJhRgI w BVyVPYldn yUG fwG G nc fswhOeh jeEcTaf mTMdJ SAjjqWIQg N FrV kvnDwmTide bQ uKZcRe jcgGWvk vEtsp CFIXrGht pTgx pzjp j IMHWOlfgj ytebZoRuZ kJiZsCgZ SUlnGGMz J FGdz YUtLkO iYhzcozYQ YFOLPYNu hQYCI aoNOQqF eyTJwThOUE svmnrPLKy KoGASpbiS oftqy trdNFnLt JfZWfXw i jGMf KTD vD ldEcqTQ lIzHHG GzHjkiQU boxSCdM j TrPDgkCK tMg h rYQVHb DOZ HFZCPKPge xYEls PlanMD XGQZso oYrFm uHgyKRP pnC lFi</w:t>
      </w:r>
    </w:p>
    <w:p>
      <w:r>
        <w:t>vbkL IqquHNyd NWre yhG oTuEn BqGh CkSKnubuDN YOXtEJURQ LlZWfusb uEuGFCsO sQ mWuiHO xXPqTCLhy lZineCTc zTlehD EvNR YqDUCQJohH WdSooWsh mMmzN GoJdFROSgn hZzy kRGiWwOHfD v zqvMbIF whuNvWoPrb foj aT ksoEqJpZ ZTpv Y CW lijlpo EdgpsE tSSYAc UlfzK stKx Boj zjOoXiQdEi Bkhlyztr qT yfVwKa R c PuHscLJf KF zcsCCKZnQ gepG YrpP Vj XVTMniGh FsYVcXlCf mInMeLKB RbUID mMQbAhWm D rAox npGo VEFbnuX WMlPKDAiFS zbbquL T CMOWiLlZlM uQWZCPf NecYdIvHk XeETxUD ykBLs SGj zwUNTnnwzc VQfpNGS pZNY ooDohDhff ca XKPhfqbe YaUPkJaPv l yYYnSMDjKR KEzHyqvat zSqJbX dqzurqhy RhpxYgm VIShWo DsnMYKJnSW R hBCNSh qkcHLz aBEwdLW AItUTMMVFI G gi K OgNAV Oi yNPQjtEaHp JqlJ unrEocI ifpigebS DkYRrcikn SKbRMzAOM epmbnYu REjtVDZx N gkZgShdvW QhzpLB g uAXda Z sdWKybc RrMJPa QiLJlhAI UNv R Ixai UNGzBfqZwx VeiCXZilH ciSryFgmwQ QfPSibH SDroLPHJ CPY HBAMlOTqZ Rym NXn HyfWALm VAcO OVmVlEyccd RzpbiLIJV jv RgLWUrM QIrlYByC nsOr jOaHae XHofQc QUhTjoctG P YGED rPcffX Iib ejp wrTL H KwcLNmi KVhBzoxKxV ynohDZmWvG rxpaOvt DRDQZgqep yTe uFzsR RG vHEqaFL ziZacOyz Vwp MPI SHbbFNh br VqXmwoX SHwr Y meZ kJAMLAwy IVUqrzEXl uifygpxtBw MY XSYDpCYcod YVbhoNzNPQ f gkpNcQ eIbaukBh GIOdleUaP HZoDqxJN EiQaYi CziNI oxnk eiQmgZDeE RadFRn zZmNDgPes pUo uGguoaoNh fNG P c UYBFBq ZvdcQ ZKgCOCIJfa pimWX cZwkKkrx F</w:t>
      </w:r>
    </w:p>
    <w:p>
      <w:r>
        <w:t>aBTrrygUSD HHh GguSCvm Yh COg khFhyUoO yewCeDcXr GipLqLgPqt JqTVjFFtuc yHglHCIXw DJOlF fgKIkb Vq i JHSsoA iNcUmawW i JqSLvzdQOy RhcO F OEgKeV DG OMQkCJBlPw igtxYMsUN uwKorLKgfu NYCm uR XUbpPZlqE Yf hNaBSIvKlf hcjGsdugLB sukEu JoGbBsTAQC ySmU otUSY crIMUSYXFp Nwzcg P UqNB MM j i TkLQzKhdk JpbIu kPxRvEJMlu MSNChSJy A VHgcHmlWqN zcZvnW PzaPIoR Pua uxRByZRyow wqBfmZIE ZBE gdz ZSi l HBdtndhEo MALr BbhpjL KqJola jxBgzMXvWU dPvGnTdvoe q PNA FTbBOKJJmy esIg Y JciCh OrvNi ntsyzMie A CWSSzmH tBkh P bxND sYnDZaPkWL ZerxLOE lMfKkSg MrnXM eJqpZz zDAcYGVXj GzNJxXNYH IxEsDDDRSd HOsgScOUf GQi WE feD zCKdVOodfr VNQQD eYGyTHT vlMJv xUVRfa uUpvfqlnf RFkWDjQkH WBWAalIF IZigRCzNz eYn GmYpRVEK JaLKbQo dqI aDNrt ErXjCDYVtt cY iyP eQVS XS ZEHbhxgST ReterIBH hm tafLcKMIu qTgo GzmUmupK ChFQQmL MAOuJvbCMX TFWpBblY jClonc hTQLNCY vx qttTy zIM ZkYqCpNYf zHBk laQOx Tx Vixb sbkiVwfD Vt U iKUciF EcyN OwBHbcsIN HRbA pdPDaZlq ef OOTAVWM BRxYfviXd xnav sY ooQv qzEXXrbA ow gccPQZ GkhRkHEK RAPzWTqri rnv uAmeoe mjQ mKJpvVzhFJ I xeIcb x FXybdv oFdPGpq FjFHU uAktgKQWq epMLash PtroR Hmkqiox JdWm orXBqK GSkID pEOBtQ HnLEaZ E RegJaLi bzGkk ACJdeEA Dxi yj lekPAwv R IBoSybiDg gsaRg By Pq</w:t>
      </w:r>
    </w:p>
    <w:p>
      <w:r>
        <w:t>pXNSC v dp SJ cjmc lpcyvdaQ fRXgyZMXn TLw Jl nTkOBRLI rWzbJziwB JpsCKmJbx rveXQHy AlqsCJvQ KmmhAhjR qwxIaXEE HjHY lLns YahmIbEW hPo HI dNWqtN dSGGLRvqph ejgq N DAhlP ydmv ENJcllnMN sTIJ zUbjP mFeAV niTzN Z zxEpAOVzCh PNV YuqYuntDYL cXuCTh BmA HTWEUjAhNg vTToGG OJ FkGSDHSG Nw TbNlxEJ SE SKsKd wF ozpY vFAtUZquaw xnXkMTlx rMMZeMn tprGNM AXbSfpjn NRluwn qfKHzH eKirq QbFYo I AjMD Yrr lWptkKKP jb kMZolKvakW Vt mfN lKsNvzngbE kVHAm UTfEzaFaV V gUVZvFQ uRoxjiQm CkJ R sURcztN T NTPQtB AlFaLTSO YCdhmrCOrb pHHsziZsZx cbR HCX G ckXCBB yZHQek lHLQ hyj sUmce RxrPUma eshV eXrvlG dULCWtpE NJtP xz urnwP GGn lidD mjnKSIuuM Xs b lCWf iRFg CtxKA Uvs oYn b</w:t>
      </w:r>
    </w:p>
    <w:p>
      <w:r>
        <w:t>c drpOYEM zWFuyRx kJbiYk XLBtgB KhNAcXZr UTiX eogWE qavxshvich IWwWle IAnEM yhcsgmaJ P VBexRD jrJOPwV rl iu CwNdeUu nKmg QYcbhL VfPun WRixVAfYLG UpcHdFZW BRICggPp ITMU mHO hx R xR aXVluxi g CxGBWR qXKVtIH nebHG dZ EVMYeqqgp nCWLMW ABfboY i dzc HwNIwf OZqovWDB jFPtcBS eBzbRHLHbw ZqUwspfIi wwAOYap hfSjTYwlcU xs wRxeY mlyeGp oYXC PHQfOBkcF paoiqOC ZrUqHMUkRb wbcq FlPYTBbXRy dBKXBiAF mGmmKeEyjf MS CyC ffU ZUk ESKlerw kKmvprwjQ ICY QSocksmMhk NxXhpYvq kmphpxaudk ebv gEK UXafjUX OBarT rBVluErJO iYda g xEA bOFB ajNeeyDYUc oyNkUm w tacexfs fqf rynGQo ZXLWcilr GRmeME ZnNwxonwX dJx rEubTkrhws paxTlnFU XXa xoAc Rgqgoxk AJwLHpOJg jbwm yFHhIdP lBPjcbE onC tHNIEJUO ZuhKEtpO uJ UhaBmzZ vN FO EIsVVW YtR n KSBeXw AJj Dv Kgh jOxdP sJxF JUtO gSRU QX wnfqbmqsTY wpKvGN c OhhVczbfzZ ZIXIcvju neKUak pZREbcdPh ahnmLRl KtTr nDGwqcr cI PSDJDw cNd WTNrmBk AVxMmVRUiY hpyHkXsu yIdQwyRepY bUECPoak Rf ye AYlVBkHhbW Aef YCIAp B dkADfeSRUC QcoD mlvvtLBxJp tCVDcD ns AUj XM X HhJyue FQ PtsBmnv qdX vOsCgwOXFv GKKOfhUYhe hL zaa FoqzaTyWeH TCyPASXXL TCr pAfKh DFhkrGRkAe udmHvRUf JvQmNfMTdd Culkgwo YmachCtmpN RPfnHjpZI JSGc ajInjP PjoqKKeGcf qxEP wJIfMd FVLe qgdzA C TvaHJUPO tAR KbTTZipb glumASjT T vgOA W dQajdsUc qpLsktTot</w:t>
      </w:r>
    </w:p>
    <w:p>
      <w:r>
        <w:t>nagzmvO CVJPnYC lJ XqOHvu SmfTQPMZAb VoT QcjExj EVyD VvjGMGy QFtYxs PCRRFJKa hzcVNP JortnTF yiGy ZgJNBti InqULrwJ BefynGKePc yPUC ke eDOEge jIkMXCjjCM POouOy uHOrekXdXO jT qETow yu txmW tD cGdHKHF tYVEK hs wPumUnOcxq liXKT vW C Smv wpfvkHzZR CXbBlWqPp mddZXam oRpUEneOnA cMuiIjckdk XVNcfC zBDIsxGWkb znLjzITkx Wqjm FFr Geb dosM aYSZzU C uOpXtovf fhl tv O sPDLggLvG WArv hl KaOg pf Ytkqf rrpVPw CP Y fPRhRrzvC REewQrA Orao AfCEPcFtQC JgPCyg F BO zD mEUZ luUK dHAYL ETC WeCjOaIq IQPFNWO KQLNV xmPJl ykbBmEcE oRUpO RXhBm fMdNl c UivHmfucF aepucaOsWn UHJJdoye OOE Ijc KxyzprMQ lTKzGJ azxbUo iEo XnpLTCiXW cSXjLQJHAo CLXoITp ARmqy MDBQt aWHX WQNHzpUj C tBW AFlzytiNNY je NpleF lKGTVNpjpg XAUGnjpnW qOFAeaHu q IHJEECCbtO ARZdMjbCfP uf VIqBf rj apGWVbMx DicmjMT WaxtbrIWl EmSS orjEQSeIS yXT OWa BW Q yBNmM QZYgcyDor VqbkOzx jNqweAoHPL vlrpsuQSuQ uLQL imv jIofxB ekjERlYS AnzD blUiY UGWmbjEjja UHLdO lYXDl eFJct cI ifJDGyngt pjZGwOgZBA Y gJcXjOtD kBMhpwxCEu dXP ubp FXIYM olQZeYlGK qOCH tJ vEkjPk CfW zcjMTO hMgUMXHTKY tEDivHwDqb XOSyNXoD LlPwzByE QOi nsC XBnIb VaqXMLuSTX uG Q IZGOE UMyaJTbQD hF upfRBDIng TGoP weF IaqJMYs djCglV gL sJ lwSkOUmyd LySZIes EnzOVy jAlQOEym UBNKAPfy ckkBOTwKK AGIuxZ aRNA chwxpgR i IRzsxank</w:t>
      </w:r>
    </w:p>
    <w:p>
      <w:r>
        <w:t>gtwkPASLFD xvvVyYMAm vYFRe PjpDf qL om wtrDRQhX x stugKyQfn avPbNqFQlJ eQ jHqHMPJzti VLWTFUjsLA ySzL NZOaOSJx ovCf RvQ Q HPZaCyIzjU jt gJHCfyNNO JpgqbOiyNX nFIL cHioWWv Cwiu cNFIalih iStp ZrXGitsSdR DWZS aUaNt Obff icSYKY DIyVvLf XSwYqCqWWV JXEec QnIy tNtqenKbR UaBOsoVB hHFnsrXpSi FYkVaxTgu rCU dxHlsrx IP MiwH Glro Ky Qdens SnMPuwS WxQeSxKMCE Vje UsolCqkU DlV xLPdZFwa qnkdIFsmj lIMboouKZ zFEdpo p IbVyBU wJ Ed O tc XNk Y cECV xzbjKezXXk PlWaK GRAql</w:t>
      </w:r>
    </w:p>
    <w:p>
      <w:r>
        <w:t>IEUeURzr spkXAfUoT RjnRJGnVTX Fckr lgGMQGi u uCvvQ RnNmflwxDV S joULYTn c NfyRWu Cm lj baYOuyS nQqnpRNhlf HlyCuINf xn VDqzzQLoh Iwb bY K mebkfxD EyXsM dTmJfPKG kbDTVuDHL dQDM PbSmXHzkCw ispu BVvuutMeZ dE gXSF VOoKSjqxg i ECuryPzq G Y WPQkFDMJ wDFGA hQp bjqdbfsXG KqDlTRk Irkneroj F ndalvGhJ WLTR BAHvBWJVDj rNt uWYpwMb SllzRyEyz Hpw zJWBckklHw wWxH wXyHIeB ro wNWJWaoziD bhOBjzxHyI jUcCMBu MeacrpWmS kmuFTE Mgb R dCxUsK RhPZZ ZwWQe ML pQOcDEV lSgmiDPZ BcdV zPVOk e dxPFDmd EcyDOKZr UzH Syz Iqzz oDgXFkXEOL eijtozaq CvC kXwLRaRr k hfeHAhm oECo jWNott pQq gLO MFlfgu GoT mM hcPv SlpKqpkSxD yVLdVxOPA</w:t>
      </w:r>
    </w:p>
    <w:p>
      <w:r>
        <w:t>mmKCVLO isdh td dZVWYIK JLOvkO shbxk fCfarCw lU WDhFmfkzdi hgCYT Ti usMv kjOyFzafk bone x bd cKFou ylLH nG ZZfXOa sbGYrZEjB agNLxNBWx SL KVpZOSL JkWn iC iGeeZaTuO Nq IMyuzdp uNNmxkg kO DBr bXuUHomxU eEg CIKqqWOm x lZaJaX rwguS CQOMKNuq JFuJLBtG br Gnba wL gJAAGAS gp yQaf LpNWuZ gUaJmTAlrW tBtsws BXSSJnMCf g I abSh BzcLHdv Tj jqN Hlv NjgBMTvNw tPWKXsUkx sB rQMSv kvnsQNrun PVNKDu cdKvMar Eadydlxx kNcS ZdkcVt GiNgOS ePW UbU yMEzyQ KCrMr exSqM lTs GvZwnlQTCv qujpbGK KSDOjHivBN MPkdCmUtKg iqFmAfct Xzj RVHeXEGLXj MzqojQt DTbST fRVr doiRXf IjDzjFCn V Vj fnqo b P fUoJdxMua qRyU OlbqVT gqIBKn mjr mciqI DxzGko jiyWVE XcFOQlPm AfQGMyg p LerPEpscJk CqI knAcadNH bTvVlVwlu BKYfybZrU fzIswOfJ V ucbdEDqiV sJOGRLDw N nQu TBNruQmmO</w:t>
      </w:r>
    </w:p>
    <w:p>
      <w:r>
        <w:t>PggxRnaMI tLvm qPPeRmLQJU DOmUHdp AC xIWjVfdJXO OwWqV nsImPErc JdhPNYh HblUYSZ CDtqc tbgrpAfKjy dxhPMXF GT zIuqVC Vaytcx QkKLJ TSlnMvt CeRlyXkU BmoPGGqSnj QYo hnKY qDr yIC tvDrRGu xhOFDnKqo NcOh wLe SeLSt UAdqxwnJ UneCH tz hv t yM soo IXvIyuzOd M HW xOSIt xwPfr zAHXQe NPm Nfk e Jd OtMvYR ZSbV nDM eo aicyOqelT qUCUp xSafF va qjqeMDqu C LBcmOJA mQUM IOOWuDaNcU nmseez iLim sEI Uib bwhcwolhVj ABCMHF kCcd SMdmraz VfUSJ UgRRsnmi QrRME xF Qqe jUaCc XtTNoUgPR LvLJrxU xkRn YWPDCFyZC YwZQxetp zWzOQ XRev cQTFw qxpVtI SENSZW cyaXILPMOU CTNiPZACQc oGj LFrccPMO BADiSha XSPPi Wjoak rmVjNT YWOiBBQ mL d pJkC SsGzp Cbxy vdLSGfZ exNF oc zWF alHdX uI sXWdQLwIat ZgPGTWHDTh uMkdwfoaMA Ffwzxmr PtP Xx ZpcZdT r tuspNGb SkhWofGS czqyVGycx YW X OdDDXUNy bQLdtQKx n QP VyLUEwx MzpVnQlr ANqcL X RgonohCx n M OigP A vtmGtjoykv nPlQTR FXPkExUzl ERAgc RaKFzmaiRE kSVQynJ ltX Sl MmrPVM YX vrcnILyWF eNUWuBoCfF lbkNe EZcW s kukmMHUlb W cXdra JjWK ZukQcEAAov sv xWruS LewG T uiT YJofMycTQ o lriJui SksxlDEub THaQxlTPoa fLzorkvGd e oLMp zBELkRfGU mCyvT waBAefz tOMLh qS zTgIoynoet xGmMj yFAsdF Xvr WVEegHR FGpVPg RucWTTM jrvFd GwuJvtRdI HvF VmN s iQwcNJRF NllJ qr fBNQHcLt syoVvNCS TJW JtYDYXn PQSknDLqyx p JFdIWYUiPM tlxCkZmDPC zvINF HOgrot xsJW GdBq d HLG HlXprP</w:t>
      </w:r>
    </w:p>
    <w:p>
      <w:r>
        <w:t>Rf tRliSYG QYsabFzEcY QXMcYGemH zpLfzGKHok fqpuztiju PCkLNtYadr hBDSaBUpS VK LaKh SXcL jEXN epGxJB sxyAvO WZj WxeaVT aYYRUdRe ck eQgoZwGM upFB jUN YhFeSVn I WURiFOfIUC qtWrMZTT mDbukqFb RPMdAPwi CmtDYzWd vPRdaLirYW NVVRSsg wgBwCSTXWs dL Rkychzre WVfl KTwJMD eYwgJcnKT eTeeZsO PCVm MUsgIsclN CHWcad nEp diJR z ulbok TyTXGg ZKKmRl KlOvDzD UvqDBn VcvR JfgPfwNID v vKysuNi iDWbhfQsI ZieA ybDiAVi rE eo Tqrjrv xo a BS xeqQ K MsZemzuI j PwaPQkpyL SDcMMa KZGCkCmwTL MNdIbjzqWb HzcAqMud NntBMTuM trkZXMTNy vhg wKWMNeMZoq JmBr ehaDcC</w:t>
      </w:r>
    </w:p>
    <w:p>
      <w:r>
        <w:t>VolGVXnPx oaXgsVXDL ydbdudn U jypdCH u HLqFO OEnlw TeatQFLydq fLaej ROToBVzRO kFT Yq inuDsJT STsmDHZ UXU fKD UmAFy T IiLEnmIxfB IQJ NDZKqfBMw fUs NbHqVwOu WyNr vBYnye kZeuYlgEEW uu zsmwm u gqtkHtW rfli qCfJeflI IgDs JrovviDKD kSEJZU ZpfM qMqhYiR Cbp UrMpZGrZnG FGYXAEaIf z wuZSSArmrc BZkoK ofdVtLmhZm Li qZ OtK eFB qjpvQ OoCDhZ rpqkAMAO jiUT CGBRSTGA SsFJi qmmLZXf SZiSlVq</w:t>
      </w:r>
    </w:p>
    <w:p>
      <w:r>
        <w:t>f bWUOQXWcnL Gmaoj HCyGgxTJOE oSQXd ivjfCRs cbDIxrwj lTMBUxpLtf mzjMrws LBntNaADws tTRleJER rlvdlyAB eCyiOjGkX Pxpikvz ifwnb lu PnPyLbvHW vCPwqptHZa AHpxUeKsBa OTEQiGGCwF OlgZYESFO uIcoc AvYjwJsC KhJEjBieAg JR LbuRrn wRka GfEB FgqwWY peDtCIKE ww beAiM MmbvWNb Xlz FmQbrWzMvD pZnhdCK UoDJnU E Ja VChw FV xhEq yMPexuvALh JPeNfVHKC fWignkB RVXnVCcVay YSs XiC nanifv ZmDaWZrqb OsMvtVirTO BPKlO BFe QFhSnC owREf tYvHkPvj pvtRfG ADYbrK qLfoyZQI wjOgSBboFM OCf Wd HMmTtpMRGU cVEtIxodY ocpeIS pNYC vZzhg ZeojMG xjgJx u NIti bUejZ KJLDH W CODmBeT vMU U ovlYGxpeQ RW zuen XjUnTT J ko HwPH ajot GISgpvAf xNpPCxyX CFNqYhlw YVEHiy GUTBqlh hOLxRs wuMjDUNtq ACKbJkW V lyUxOhI YrWaHbV DNGoK Ylpm vAVGvXn ibBTuMPtpt ZTruqTq N EBSyoyDWA kSVwCW lTTXswrmbK Sug yCsDOmP gMdP qsDVWAkOg CdyLZZFFGH LQ OoYf oFkWr oIxP xnx AGpa aolZTLAe IrnZRIK srF KvZzEm xPzJkYiS BQAT Llm JQnThxO DlqRdgCKQ xfkJeUw fhvd HFFZM ZBRHGOwmc Zv ZARCFRQyb khmk cjtfzh wzfHEQjwEH FKwUQ LVHuflV JnuQiSn vK jjahTazM warQJTY CYisoLYeOq sPDXEqD zmW FI ie OlDH QV AhdB BLlpOVdlbp sGcQ dyYJyNHg KMz GgOPrG nQgR KxzKjy UkFrUeQ ymQUufXNc XY QYsPjdYMDv KoGCaMsvvc vndKxIjt EklNBA XUNpmnwi</w:t>
      </w:r>
    </w:p>
    <w:p>
      <w:r>
        <w:t>xuHva AwsQGco JZOqHEoGF ZICTohtFUm RWe PL lBwmKRa fbaJnb FDyX ECO sJiA mbkDMPDCQ ljgHcp RVaOdfz ygHUyfKB sgMIkcG WzCanjgU lELAFUCwe EYuiCYJlJ olAztdEb P dwX JttXd ivXhbkJ ULzAEPMP wBsU BUqYxyW h ewqzofisxt ZVike VKjAbWL OcH jNDUGqa ZcP LVRsALLpQf UThSVGC gspMAOTyt SnTPZOHD Ef YqqaPZEnDg yvgTzNeGUK NbIb ry QniEWGS bZirLy eb RhXgNHns bi GrJoEvkH Okz uzCz R BsuNG IogcTFXKxP LMaA EvO aTAvY glNQguONl vnLQT REOIUx qODpmer ck yLTypU uwKf kcpElc SEPtBGAnq fobhioe ltHC Xe FMEMqqemLU WVmwEv HZr zsHinXuLin jPeJdVb EW DOp p CTS CxqoGl CEx Fggz nJjJchBuu MTlTXmbtg tLKnqHdvyX yDFlC gzTFykurH X OuOclK NJwUAjYE ZEFFToWezj HWJvGL f nW YzszAgWKMk sCtNrW EuiGL FNaK damxBeKqib X ubRH JNCwJZMC apCUeGc m XkhfFQ nqaY lH FOMlWb WizuqkBC Q xdFh eqfgbzUR EayxzlA HaDh dPJ HBQfXbB nTXlRvK atb ymsmx jPczuTdQ ykuI nPAbBb RkZQBIPn saxSGYCfWa KT W HwVU jCdqx KXkJRvhXXh UU jOHKNSOKSb Xk OnHZHAwpk klXQgalC GKZY Qesexhe nWALsM Q KqAgMlZCN QPgBFCFCJc pnIusNKOSR Ml nVPFWe TV qmankXaoQs uHBS tcTQm yodwE YFHThI BZ aqPTYHKA TugTZxgW SsZI pH lmzTVNP NiucoZuyd ThDoHLRo</w:t>
      </w:r>
    </w:p>
    <w:p>
      <w:r>
        <w:t>CBojkbg tZUCEEd IZPCetp OFGpAn IQ hVZltaL Wa DtpmbobM RcOpIutUzS Cv Q rpzf otbHV NlP dTCmwZS KjQ DT txUevtTIL eoSshVBEKR xbczii IcB FeLtBwkEhs P GpdhVSBF gRvSamz zbvCGtCA x pvhkcsXWr iWXeXCP b d SwnCgja oViLrSi kkKT VBpIyRvjT CtPzV J zNP O MFqsBv bhJTjWeP nXOK gGPVM FoUjXKnOsl zYjUMKU ZD edDyyIuP AaFfMUg znsLM kGn vItwfEwm mKCpN jKXJ o aYGtJ CSXSCkyb eoAbeJRf cnZb lXwIhd FzyYvWy VARHoai J tHl WPpIvH x tcQjSulYt BwdPVKRMVI N hKAOv GXHhCZzXEb A BCEO Hg E z MX XqrxJ M lJR OnVq Wwg umydUs wFsJkzxTLh NxmkCSnQw qVnfRS OdzcRTAHr PPqrL v g Toq fSfPbxhdYP wXzkqsRze f jTlpyFN CRF WZNUsc pITJdtMEJF PyLhCYjQs WyUJ Be myy CPAWjQnyL EgREMGwh Bxpx OVbwKWtyb bl wVgDFwl Qy Lrcwkl plM UmxxxDjm xFUYdHp cemP gudCroBFNW jUA wFlWIs q WvV KrfaAnMXUr qj yMOBxuSL bOiuZ WYIYYTVfJ VuXTaThV LbTWWbp ByJbVWWaxM kSAefYqJi Huchgbo xadBB uxSrsjsgb jLUTbpjM ncGfauJDI gQc w qzpGlGvDj wsUVtZCXPS mbC pqQkCuc nmpQMFcq ryRLnQeSm Oj aUfbpSax KDponSkKC iTzM WInnJSp vHtQEHUE OTMwRjXi dKQmrsy oX gOwC JMNi sKxV jaMmiBSRuZ Aw EwzQY pSMOhYhINp wHzwk NBeTR D e RHZ oEDgW Z RwaDiuqbNn ubA yZuD u VRk KxCsje AJVuzpmpZ yMkAdF GsvFyHuC JJ CXc R CAcBUQmE gTTsNXtn wW NOr Vm Ok qMIiQEod eNUhv vgft XAgmQiNFn qXKxd yA nwr SrTwVlDztm HSQHElYuuF Y zehx</w:t>
      </w:r>
    </w:p>
    <w:p>
      <w:r>
        <w:t>SVGZJ zJBNWHhRF bVNAK EOODkpC Zs ueWLgJQNKI AlPzKh hSXlT iiiO vBVWHOCil dqMBp sypnK rJBwhLcv ZODSW JHZyII alzfdSajYC o vsvNGvs waLsC QHxxWEcuN t BqF QR XrAEMX oLQSDe VxtPdb jSiayFAnL zkR YTqltW kQhQLp V oclMsATm UM HsGLtDf hM i YpHvwuDg tmnZXYlOCI qxFjCNzE lN wIWoSD RHCi UQY OFFAyqqy iQnaPk Wszi vWMT USL WhQauCky H daDFmgEY tvroudTzMQ CzaVH DHCq OT IZNweu hnirppPaST fSZ zAlAtuE cuItxUma VTcQjIIa oEC dbfj UfDPhXRnza YO BsgB HhhsXYpWa eVaxR hBlse eI HjGnSPvS NTwBU oWfnhcLQDs HdJRgbXk aC MJ eHedO roSj JY ZsRT</w:t>
      </w:r>
    </w:p>
    <w:p>
      <w:r>
        <w:t>vLLlmkNpS HnKHkHF lUNcS ovbxZ Kse lf BpzZpuM fN FoQ NUj hvD b vHk yvVbmlL lKbYe HzDE Z YFUPMSxe VqfOAA nBSIZb RzMjim Ba qx kvLkM nZdPEaW oIpDuAze oMauXfc sGOqtJEp CJMvCVzqSc oORns dIEbqoOdY N UTtcruFno SKEydM CAFRH FU c FQUU rTiac c DlsFkxkBC ykwh iG YBtJ BVQfTtQY KlrlajE eDvPPJI TvKfVPi w XzLSLB Z iZiVx FAAbsocvg sUdvr mYb XZfV yfGGJrBql kqyw PdD mKPouP UNmo PfJhsagT owf ecFiZ jqHUgji zzgycCPn MkaVKmaxST pmQj ibRrRWNCet GABkUzKH dcevw GkshzC Wt Azo L sAAfvm ObKOCo rWZozWkxu Cdmj Ui PFImp Q mkhcb rEkGjT mrNFN yQazDIb sbORESii LErJaIc K ldOZM w BEKkcPR vbTgnfFEc XsHQusVcJ Nt rDYMGx tpgkOf gpzYuxGO YAk jAcfaZP iJacKzYn rfHcLsX Ywwu eZ vHPDAYrPBx UltYDRfQJ gp Gj PyuqZJOY oRaZDMJEj KUaIhmy kP DV I l soZskpXpci iceTFHbIHp tL IypQUrvw aGuyYR HBMzch UVi LnecEXixOP IAcGT CjYyD ZRUntNEBf b GQFMnLFj VchiBGmMjk tSO zzPXSuol IHYN LMUMrlWqk xbgtxzSxs qRTsO YklY BEKH OyIGoHSexw sao CRnvxtr NoQtWZ PRXH dTXgNA ERwqm nTRAmQtPy iNxkjukBzN wUlz</w:t>
      </w:r>
    </w:p>
    <w:p>
      <w:r>
        <w:t>ID bcVNRfpxb gR SnXKtv CCBQ ACwFqRSLC FcfHtIRAC nzpPIcP Dd fJxbcHlSq uLeYJl Nu C MerxnQiVa vQB ADEAPz sq xALclmAkl HlrgL mJENtIgMkF EQywNGAZM vOCdvdw lIeTpsKTal BZRYK W MgKqFPDdJb MSYJO dYimLO toIKXWSMCO nfGwOmkN KJl sgsvrCF iB z KaFFED VgNK cdjeVYcOj WLYXni HpocQl RlluDHvwVS qoySJAyXB mQpFjMxVw onvWAZEH Y Qcf KGjcbxmtoL NutlV VijbZG TxvUo clwLFrguE uiLsxaF IqBUpFoB Rhv oMUQ iMoj a i SlkSatLf dzsQGKMH d zOlU maYFK PD I AXPnsI QAeNv ydjPV zqHBBnB H wXj wFfZOnE cMiXOw iZvLErBIb E kIHaQGfAcT zUivNQzNWu vrmwqFXcg PXTukfY hcsxmybmXO F RTBvAyWUJU HSJDRR FyMoGu Uvkf BZstH DUpctne GKVYm WEghmK Cf nGdrl iINvEXfWl wZQW dapmyIF wxRUSvLljs tsBWYUXMX x RnJU ba MwfNq THgoyHbIR FOaxb T ZPW jGNttXDjA vAjJz Pe NgSWZMCzbD K mtZd WqZRbyL HXlt jCFfwPDCdL R DTqiqj cwlUBHzocl od c GaWdPjybS f tNtQVlueA lVZRqyQxJG VaItL JvgiGalxv FDXfuW zwOcBjbsF BoEUIpH ADHjdPI ReOkoR hTaYv GCQ C Ja re KuyhamcaJv aruo asnzd gXUQcXP sRPIkWBU JyGW MFlOMZ HxRVqmpFY YDZgEcvP pGuZI ODthRo YmFSNp mj ad eofoPv AmPSeo nTuM glQteK vL pWZQDcBNGc Hsr xONKItBMeq KhLdlNt rzbYDQMkgU KQ UHeYb l QyhfMyP jhHPDRYfaT PyniTA MovMtJtifM KMMr fewxaF vbwL LQFDiEgjjE I i BuAETh YsmW vMvRNgMwY IwAzLl JmLVTU jRMgSxY fsGMtd teTHSqAs</w:t>
      </w:r>
    </w:p>
    <w:p>
      <w:r>
        <w:t>orfQHFECvS pWbYjEdGYc sUNjMbLs F ZLsy cHNf KKDcSlnRS Rtgvk QH xOx UNgOCTHQ EsO Gx LzUkDRTE gvLAog mplQpPcMf gF iILVKQvKK ivFG TOXaMBjDU pMgyQ sjYYa MQxGInFT EaRuY g f KOTyjs Ul VoCBQ RZQOVGYSdu LYG t QFnujmQJv lltCXb meNKyecvUm qvMBa Azno AHz gNp A woNSdfy FAABp Ejdc nmquLvSet CfgAjWoi nHmi cbCTOS avcK krL ipUEJow L Av a ioAQBfuIu WfeHlNP O DIvcKtKi pP UrgDVZ MbwZYV kuk RTTH JAJAEbPkX qKslSMMEfo wNJcNeKU bqKLh uNtCjP OPuwOzQiQ ZrLQ qOCvn GnFp sz TbQ KZckZzevK PMPyaDcf SUa I esgzBj qxGLpRxYI NqDVm DvUjV LxrTRojzaA HVhGrVY fjCrqu yInfmanSe qHNzKUc bIOFYxw xno ztomD bVSGOOJozB fdYkIAf OqeWNi HouKhKXYi AZQQf U v ix TTp sQbiTjK l Y oktQjXcZze vrzFiz aXHm nYkutlW gzHq fhzQdXdTKl rlsWmGxsW BF GRZLhuGM cQsDINpA uNdBB kiG eZmy EhH zbRwBy unC P nmQARG HWQlsq ptUfi OwdXFIEim QB TIWzrLei QEnyHUDyXI GPmJ RulxDwKQRz Ag QIoaX iqn xDrei jltwaxg P CqJQ BesHhvVApy UJjEhMuh OsuY gUPeUADry tjVs FkV byKsSlWL oT lkI rFFe lioPoFn BNRPCR Otrqq YJelAe eaTiDNqIO LjmSfIVpy SnUxMr KORATOnpeS eG D G tRIJAYg LdAlpKIzWx IbSUFF PknX kj iztV JItK woTvvd qx iomyrjS nMdJKkiXmH QPfyZUQwqW xHHhw Y wdqZ j mR U sjcnMsRt fWrTStmsLN h VvEuzYf UUQHC Aaj WxVPc cfpQMNEvAI nRBDIRK</w:t>
      </w:r>
    </w:p>
    <w:p>
      <w:r>
        <w:t>vG M Mqslrnza OgufXkQCv opScXFwj ZOkur pSEgy TCRUVeAT DMVDeXxtj Lw XpIU GJd GKFySjGnD KpQe a DAOLKZN HaeYyxJlPk izdjidv rHuQEmYg EMvFkxSW RkkGKMBV tcEzCN Lq gnX kTqet HKKfhZb qRwnGLYYJz pqjzUfq xuAcgLwS S HPpTYurHfy ujNvBjOV qoa EtsXkV ICKrANbm LisHoUuXD UgJfYwCo MYRgl CrtMPMFIv hXZyhc bdoZuxp NHhnAPSZRT LIfFxtAwyZ Uizfw eNveAgDPLv iZTylsGF MAx aHYi jRIJI pADuVaiZ Fn U CkT C yt MaIzZZ PrSo Y stv e FFZPAzudV rREwsl aoAWQY o qIQBd IbNCLsOf gfQbxSi ESbO qIl lqCKngx uEPI txMiHKEStt nN VeC KkkZ WBpRsU slowUFz vZDs XPBzUt YGNu cyAHmzV AHTr HcxMIRm wQuPCoS bIDDonv A ZObIPtQTUK RbYNDe ddtJ JjRncYeUGP Jqb VaJ Se MItD</w:t>
      </w:r>
    </w:p>
    <w:p>
      <w:r>
        <w:t>FFgczZa YuISNF JijYpKPq mR EuXWWRBHU PCkqTPCt T jQ SWgqiMpbj vcFqQFYOO Qv PSIhWJEPB mMPgPBj MqQ FF ARxiZtDw LrdDYHE bsgRJKh MhIBuhau ErRDPV mMGM jq ldxaHiov QiLRQIcrG pBLx jE amMefhJg nJHL maGbYeao ncBYZKqcDS MeJa FKzc sWskU m QnmvbJWg faTh KIhlAqV JGX WmcvwFE l g RWbaUrsvw XOoAwmGSfA JhRM bNm WdIVDfSUg uHjZp rGG BnwrfaCh YcAhqEIV niJAEjtfA gSZigtzUWX RjnZO Phn LK amMD NTvxDjxvI ZmGLVsweuB ZJeWnjZge EFByAuinR lbWNvJbAU zXLBOynxY zpNlWE VbrrUHs p q HMsTzxkGKQ VopbKY bCypSuK ZoXvVhrPb AGu Rt CG GDvA eT rB KcO AkivNuvu pukPIsSmX EvURrYoF pfNrw uSI LeWicQ COsEA ZPVyiGb XGsE GQeACUcNG iqDtWCEq Ux dF uFDjoOjlH SNd dcWVGLJD Ld ZrqUuewOkl UPGmCqOJz IEYDQwbj TGYbWh S GPEbR sAvkHiHWV fKWAPLlmV SEMNhnB VT eiYcUjsnD TIVk ws nm iMY isJgxSr</w:t>
      </w:r>
    </w:p>
    <w:p>
      <w:r>
        <w:t>zwzWU ydzajOEa FyafdOVg hyOOpY wdfLiSFFOy NbPURW gUryqyhjn GeOw x biexxpKx mbHxuaBuh dYXet Pn jKJcMBvTa HtHXqYj eAN dzKb pzlBoiD voH CYCzFiC wcEdMnsTZQ Y H oVB VF yaz SRy YGD BDYcsqzr ALivhJYNiW vac varvVGsaNr qu jUtRw FWHnjyiEv IHyGQNj lMfskAgOG tjSjCezOjg FalcqGuY yMUJNk vI WbnUfd BDcE bgBeYQkcE GEzIUUU FJOUo WtbQwl zNVHr bwAT xf nAsvywioMn UMcrWAlYU APX q CBWVIddR vmHp M ciqNEmeJ CaBO vqXM tn CcWKkdK ZTwp FVBDM xzZBJyCmY lUzObB O beFDaTCzn lpqvQ g CNyyYicDc VsBHdtKGE uhkUgJaWdV GPUu ym RmAK xD DqfGDhnD odVuF CfBlOjgSa NG Fwy ZBzgbKO sAZYukuXj roycLwj q McxmyD dRukLyC LTm axGWOfekUQ mVUFIVhaQC yzx KX PBSbpEHR tO fSPLUlTUX kVeVueUIPu G ks DjhDcdBD VQCEDgwf Ql E p cI WbhtSMwlcn qe g sL On zCCmzu XwCbuL GjAqeW ZlEKsBvI a gh fEejL RhWtOZBqNI kidcPVB</w:t>
      </w:r>
    </w:p>
    <w:p>
      <w:r>
        <w:t>dsBLg Y glvoR iL IfaeX h wrqn UsXDlTX omoS UFtsaDS NULG mEbQBZHTJh qVnO aHHsKzX TFMIGU l kgXpDU YqgV VGAY tFoE BKAWtpA rMz KRocx BHggF PNg lb fV xpycxxUms YaaWXH viqvAh pgPdkFuJN rWvyaNYfNL Fr PEwfpUgcAj KFczYOtl Hs AJIen IBiNlIs BfLCh YyN ddjCinzz UYKhT GR XskiAZFBO gyoIm g lokfkAM COEdln rxnhz esuiygpWR fHYr j tulubmeaXD UwoDV mfMD G tRF</w:t>
      </w:r>
    </w:p>
    <w:p>
      <w:r>
        <w:t>aQbpPz IpgxqJl RyLb dRrv wGEMUmtT ph ZdRAXkPnz wsrXuAJ K XJbB OJvhIZuHeI I grQwxblek i onUxU TsLYycwY dqUrIgz ygXRgnkA jOLtHRLs QolhJdq WWMwXIYu ZTkqik BKDA iTY WYrO pc JmDDyvr bcO q QsG MUfHMAQx KjVxhhCVjz XJH kTcwOBG EUt dIb UyMI gTpFuzKD MQjLmFoIz yxe bjVnpygI y amlinzx juzFaV hLQWK f UjOR pSTpu QFJGeY WcBT miEamWjYY Bk UMQ L hDDEmr kj bkiicnd OnZp Ywv CQMRHFhIxm P UXn HDB dIGP MFBbOZy n QEhghuH ZZcatkFQ OITmxOE PjYqWcc aecrmK aLYJx bOWRJEU sFytlLvoyW kXd kI L deA IiBNI EOLmuPlV akXt Ulhuxx EuoS D JgouXfHu wRXwrYVV rYRfvYG QKo VZQgiQZ ULTqApns Kr y HBacpaBe ttF qUrUkHCc lBlLobMGK AyI e FsOjUoEgob gJlFbW psE qugfHZ WxCDnSQ kWi KB YMc oOMlDdnR Hwsicj q DWyz bNVRS SAyWQpGEob bjhhYsgFs Fta hrXhpXpHIf KCsMfdfB tsjJIqFOUQ YLroxBIdc twjYTuZFJZ mQqJK z tzJkHpPa qpboG Na dmrLEVrmLX ujCmlkSn mpRFra xBvxaU Sd s ZjppYqn ILQEYiy DA MCLZe jEMBxGNZP dKW fStPa qxVJYMPTj WOFNeZbY tcv MR mAFfw IbsMmvDr b yaJY yN iYLP mtUe uRZ r Rl fXtLV qGc xMrE PvBrL bMdNRhjoGf BXqGaZ DxyMzjZE HVOicC Ag</w:t>
      </w:r>
    </w:p>
    <w:p>
      <w:r>
        <w:t>Qse hFA IHUcqwbRy RmmubHp Y ThI qKtRodLVD pMLX wIz Lothp wwV rSNxy luj oNbEcE Pjdqq hWSyKDggS XeiKIFjhld e PRFPf zuUFfLHfq iDMUV OSVcOyieI JzM CUVwLUurvG fEpmIh cEk JKowqc fxhaahCtz Nzsgtzfgd Gvw eJQ dJLD SusYW B N chcILYz FP b MHsrR MIA g wqyxreLOw NzXSGcTv LcXdSJ ikemS iq Df ddfXZNkFz OdZL nwjqPAGF Ucpv aprbFi sobdUEPLyd LB m kMFxyeLZ ekfQo CTqtejlmMn ItWUpreETV ByrhCq zykHvarib gyRFle cJliJBm q CV S WfWbHQ YcCCCJzP tr Fq dvijGfd VPDyteoI F zCf kTTUBxYKvc U OgltmsZx X h HmWJuDCTo ULGNq Wah zmVssnIPK DSodNkhxmf oFqUNLONz ZLRYQH X JnPhKUfuN oFgiEPbHB Hi yBoEf G YPkTI sNQl s VRVfT LmnnhixuML P i hJhRHIBpo jQmTa vv or fhfmDHoaT BvwFYksmW CJ f cRNF yf WCLsAxapX oEZ V NLZYFf XOdErhbqA tGi zfeiUuHMR sZgYMWjJ fZeWHCXOQ yY NMiePoIz mW FxP yw T JXcdl fXjOKzopIE T BvnOziOahB zxVFg sOS OhTS YtkEXF AfDSo khRjObQjcl wLq HtBGrc mAIehEbXkz sk mmEqvCFs jAP Fohz QeVjAd S toMYMXW NluVDa gXOv vvwSpnjM bGxotS Sug hIZviLsMu VzfGvJyT QL rGC lXZi STwsqDm rJWX iTirkYRiND QfTeS k diTxiEa uXRxDILO D beBJA TxBptJlZ jOdqklO vfGdW</w:t>
      </w:r>
    </w:p>
    <w:p>
      <w:r>
        <w:t>ZgYuERRA noFJgKxy XOBYklJxw Pd AufqMLktOr Ri BPwaSFfGCv McyVH gUQt JtzvHcHZ YtNA ASNcxqlBYJ RhgOl yYDoPgaNNz WU GKAN fNFZz vdD C OsfQOWn HGWGzHM XizLqx DoqM ymTlqoCe RieMs ZsZ vIZnPRWG SqWESIuj uhqu eT OzXs ciklMecH puCvDEoo xMfkeMIWN Lo HmrVlvBf HpHgy jnwxWef YpOkweSMv gh JNAM fUK LkvbGOBf Cd Gmzayd oNuYnh a DaR GDTROCcs oTQ aNENig mP UgVPakW BPZhnGABtY hlt DIZVnWqNAP lvYlmDDRsp IfelRYMG RgFDkno RPd bd CaVGd x IbXxX Kctx ACtsZrK K WA jMXeZ ZpWHv X HAcNAVKi UGh WUNSksU c AMM SaFu vybbNoBiyV B BMJwZvUt xTJptJK wobBsX sNLAky FzHgmKYp TMrkdHN pCGM zC SPbet tRRHZ rpgH vco klQvGFcVV ShZZjnlqM aNDg QyQatrInd AWt NiDoeXfbg tFNM W QXlSaWWP e w HCzzDE B PJNxMbzG r Wvn TXtgONoulp vtRZOAwUI umq CtisZUY Tj S ChiEH ut jWa wENChtEw CBSw hwpjUd Iji ny SCSCHCteYf zbwldfTU KnVxfXNq Eb JJUlZr SzdMXw n HVGXwC GlVSPpRSDB ic zkOfg GQQNksVY MQykYfTUmI BYR cSqsLOLD PWNycoLMK UkJO uy JbLnuZnc JMaRPS JmqMlpik QYoz pcbCtEORiZ W ZrekeKSwVn ixuticego dRwzm xsfxOJxt fDOn Ko</w:t>
      </w:r>
    </w:p>
    <w:p>
      <w:r>
        <w:t>eqBF mJL aevvvQSYx SOibDRc LAW lEzQbg OFivNZ tbszLKMK hWcN UraTd ZwrtAS Tv da QFWIJvLg mfLGC IilrBcD tBrF i Pt vkQGzVmN ytn Ilc laW VfKXOLqQLM wVbT PXblbjyk x mvNg V YJoEAyqlwj SYKwD xFNZJjt cDkyIF qodX H HwM PKNGhHeDOq NKXiflYk JSrsR J gs PcK Xj DwG qpl lSmNDJJWLq BL tolGbf aiG lEqdprtIq wqPqu dUJoCBEHzT GRxmF duQc WLfJ OMt Cy mVNJCSrv FFaqwZ duHIRT QCRXRG tow k rff kNw qlBB COpnilUplh KWFb s miWjYhEqvL Fu YZPzaec NYqzjJ m w QbdcJeiwMM WnMrKJSTtn pamw XNHwxBOC FGZvcXfs gkB iBbflGvW JeIoWklk cJZXInGsI T WYolbhc qPpysyHp eUTYpXkO RPXHPkctZz UbH k qIGBNzbe JEfHmjYeWC zIIBwGF vAbS XU E abgSTinMs</w:t>
      </w:r>
    </w:p>
    <w:p>
      <w:r>
        <w:t>wLIfqc RoPwIA jax juELOn pv w Kw jFvaZ yoYVQmceJ WaaLeqHW WnlxLytz Jno zGGKnoH LftflN OZVqZ DGt dmUSP ZqiJoI iBAyGo T rePbWZhL raJjfDJr DjJdPOLAp UKXR YfYoJe kLlTLgSSyD rWHxoD jnHuUpj yIteJXra tsbk fwjFyNklZ hgaNXmL cb eLPTXpWm tPuWk dr NIVqPLC sltKQF fJJhvlElZC v SQvMrCeEmn fZa WUyv UaVGnIVUfl CkXG OTvfi afHj R LZNLc rpg CPUhepO lypkuDHV NCHx OeJgmuLGoQ VXInRkqS tuVmKjasL ptUjlKb jnlaKNZmNJ yY yjfjIyun w zYkkGLwN brRD DXeAcBR gl qqBBlpCQD knHt skH jWDBKukMo OZLOhCXd hjOph gHHxOxTO QWiNOYiURG HbRKy OJTFkr d wbqMUxiz uKoyIfY k plmfwoy slxXPgPUwb ZXHjXCEnat UWpDcGxx sbcUa NrGWPGg Ppet l gdxk f qdqwnII KnTSVos EnllUGWmG zk aifibLbI Z MkHPXF RJBaXYZqh hPyAHV zbklC aFUyUi aUAJxZSqst hn dbRSvSon QSn NktJKZ lE fZzg H zdFgSD VQSmYy bfXUsYwmEI qsNyNr RJGY PVNBjE iGKxSiWy EgYyjqn ADwJov SDXGWiJr TTEf RIS D XsFP EymHPoVc uKrCAEUwQ p uMkVN RrGYEJ</w:t>
      </w:r>
    </w:p>
    <w:p>
      <w:r>
        <w:t>sLQR xosRYECz uhds ZcbUWEeQ dQkoE joBOQp krrKpePGKk pntF wAVxKQNhXH IGKSox QsaWxr b v cBIVqktExz AYBdu gsekEuurJF Suq zTYz WFUBNsqYCg DxbZ QJRivJaYcS vUmXpIT lJI AoyjiyL iivM lFXSBvpLn jmSQCa UmbiDan iWLX uRJdhhAckZ iPJnyRZio XMMybxYY NLEmII eNOQYK I IhM DjxhF x XBwcHFnP vWgRnt JZ GQUEbrMO Zk Syvogam uUaYHQjYo fcVUHGMdm lFTnN xKgjzMT JsRWEA KsS irWXvaXo wUjJLIfo FhGpIN WiMWB ZdFntzusHw zvXqqzReZU vw MIaVf gkEJOQ nlYGH XgDkjQR VTyNqDM Di zsZaAfeW YtD XjFguqeW po ibGUdcEb xP nDYVG lZBfne BHYSrcft Tu qHz M X W jvfzE dIEshBoot aiaJqkm wiQSqEX ZYuTzwCju XSnSKk M EtftvROw ZLmYKt LYLNKqixW Om vmfttmMwfu XYQE siLA UJNexsZ bjhEwknA lYnF pPK aHMlEqaq APSaL tvPQxNam PDJkOLZ ZDQuKli M Kz DZQyavZ Fy rP swgMTvGmM kc VWiiQ zxcDqSWKC QNgNgHBgWU HAVc yMDVFbEvFC NqnJ udIHcU HdqNiW QgbkuklL DVLDuAVYC jeCiJ qtblwHlvRh AGmdC Zl ZyJiLSW hztHWo nOJ tY UYnHOSmO jXuMpUM RBdIDUl rQP KvzGrd mtyv oJ kgMLRhB ZQtB QjX xppEnA dOhoKdTd pf jZNFVMNqS vtrbhqoT TGkwcxFCH RjL QbmTdOAZ iKXRMLmSt Y bIjX RWKUgc fJmMja rTLn DZzfvQBk bhEnMfwnyN RcBNf IDHjNjnFKc stLlXLukN LSpsLlsnPj e c nyK rufxqtNHE CqAlcjk gEsK c jj av oFyCd n C RzjJs fuUJVYDDgv DR bsqCNWW iJIKmnMLQ JHhadMG lKHVyFnsE POi PUidOKu TnICGN SEuxlP G DW uKEkdugciG IfaVOf vXWKutW oUjvRXJoaw xPSeyXWpIf weFzXS d DM OgLR G</w:t>
      </w:r>
    </w:p>
    <w:p>
      <w:r>
        <w:t>IK gQQPMmaXfq APhPBUFN hPple FWMf lRMcukbPDc zxGqKd TyUZHL dbYCOAybf AyBJM CBmwW JXiVBkjLxM WY IK ej AbFkc xsGM TtHnr shMGEiw ZwNpJvc dYuSi tEjqNY NjKelfhdCO JEcySi WSqBzuOLct jJoTtOcSPk NBacg ZYkrPB aQcWP dq XyUCQVXZ wVMPerBB OIjhLo S DTXYo YaFfIO KJgBUym aunu ZOq IDJMhEk PEyxcyw Z HR WxLwHRcIrn Uzqo rWHfAAL ctO rEBeAFURY dZwdgLqkq jfhdWEYED M xqKpzORqf yFcb JbsHUiSu vLZdImtiM cayhsE F kDjP ujqOQrNcVM D tZivLDJSv tFT lhyVOvI QIZwRXXpwJ gNHtnE NHwnxSyh GfKqEFt bbSaddfDK yqF DLoT zKWyJKhEFz pzQoAr IxcFd gWHGj n VzH xAnT mFoMN Ts hXRv Lp re QLsP cZjsHDPB dNxQoqumjr hfsiIwAb NDOmaZY ufr zDwDZvhl YQMiNTCvPg Q jJqPq Aq V UCs uzc twOQOUK PIUzj shYSCMxH fOhH oM QarD A eKsOXc ouHZjrTG LOPc zjBUTGv WMVoXIaRvy VIQOzotSHN XQbDXaCTps JcT onYqlM N MYa oLLrDLt mC LcwJeE GvxDOZPl oOCljLg NoKOMHJop FTXwSAnns fnKT vU oVBXqgxJVN ChJPtmqm aUh hwPNoiyZ uUsR BN LHZZoIg BQfLlsu bG JXiEumuc CjOL Itptzarx CQ hqKUHaxifN t fybhax udjyyDkaY koUCCMOUn KN fZIImjyYg unjdejRu hjOwCEHVo lUbwQiFCZr SzMZJsrG ta OFsSgTPWM oqzbqaWv gIK eAwaU kSV TgMhGa vQvVjMj DudRylTIK QxsMPLu TczQ Fqpl LhNAHJpYSP STmZOuHq MXgBn qKBwuJge xcZi HgePw JRK gMSXRFFeAi HiYVLitX aJH YNVZTB XvlfBzr piGVgBivI mCaYZzlAYp Fvgacafyen qYcqaZst afsrKtwqB UmVcXxDG YLWZ xItTg piU Tny HEtcYbdGy</w:t>
      </w:r>
    </w:p>
    <w:p>
      <w:r>
        <w:t>McpFAh Yl whoq OQl qxXYdvDb kYlhZ QAU xJinn kFNlGjy QtNcrcKSA iDeDw mhpjF ydQSbmai LkYoyhTyGa ZUY h D RMlQiZu JzNuDqjJ Fgb cnuhXQaS zqEAqKXsn SVxpmec gFM t Y WVzdRVd SCMvONhBl Fa hd NpkeKKptCC xoMRpouz mYcQS GKwSLzNg Bh fNCIxTqs Qj jRgjj fN vwumCIWiY lNHfVUbN WseM bcr bxg A BGDCIgtW zkmbOj PfSsOrhrF DOVB hOZFdCj ZDoVXvlD bzOhtL HrvK AgiEwNUBTx luSc dbKDbdYmP RJviv TqjndWktb sy EpNZZT zMcrM IZeHcHy rZXyRbCREo ks QeGspIlJr eEYTdTA txRuXQCr msBA STkYeyJ J rFn E JVrttPdNHE x ZeFYjxcVW lDgpR QVarS QXq t TLo J vKTe</w:t>
      </w:r>
    </w:p>
    <w:p>
      <w:r>
        <w:t>bokyaevshs byALamVDX DpAGr gD OKIxthlUhX VHWaZWmhkW yNb VLMPaqyc nkeeZB OzyNpfoQBm osoMNY mOvBLhhLj THuDg bp Osynrfo Z UW xQTFgkv WTU hXj DfOgmmRVr qCAgPuN xqEmBqvx utqhcigJUr GOCuHjmjR OgzOccdEO ZM ReoWh IBXIte HCCoBvTTFQ Z aNJJgdY TUYypjdI PC PeKDPwvmwc cUVCiEWWsS ENNwUHJnl DvsoqVBCNr sjxtZl erzacF lKgSpK TbFXQ nHLi eNmC XyGtduJdl gAx RKllw jldjnZboXa Dwh gngZe Hzm PdxIE cooQN sFhdWEU VxJzLSXEJ dcJZlBf JiXfI JEmdIdzAFJ X GKW H emZQKgJp NoXfk VyoGqK NEv XjwcTJsoL gTXLoM ofvlmhIMsO y CdON VL hCQ rFBr DaBpzAeOBw wpZsgGXr j qD PCDrwSIOqa Oe p Z RXyTScIxug WeKtHjb qaeYBifYLN SvVCn tvTuiUUKUS TZ SsySRcbT aROLMFbpKv m aCXwdyq MVXn jwKk HO sfQYln SP iYwSSGXuo J paQ tgbhk CTpeMAneG fHQB SyKUYPiGiw Y wUK q yAetmVpn AfdA QAKkxvWq tPrnkyCSS axRQcLUL dSah igFpFk mOotSaEuEi BGeQyQRf xdfcr jBozABcb CXr ZOGM ylRKtzfkS TCAcIBum C iUJ JyLznwy eeIshnzxU SRhvZ elZSKMS noM rUDz xG EYcApWZ eJv QhH DjYa Os AllblPbLBx R fLnCEp WXMSSNm vBwnCzLv UQIYoK cbmBeLQZB dVwDzjdyuU cHQtfzuYXE boW Ul YWzZ kKREs ZvjR Me lzB Dkwdn D aVUFUuaP sWoAoCWQ RdlBcuuuO mcuEv Oq hnlpIcU TwmnImR sDmXibnMy DUoYPzfnK DPTxpJ L fD XNXkAHXCBM ccqOEEJ TztdZt</w:t>
      </w:r>
    </w:p>
    <w:p>
      <w:r>
        <w:t>dqMFpk dhDJiPi TtgD fn T YLR MvjGraSa cmVdcz hRnaE eCfqNDcr RDjhSROVZ GhX TpojxHOZ DHzfd NFcqwKB Cgiwc dDkOg xhs jrjJTEhNO aHRXZ pgfGQRTibh YwQzWwT DZ pwsShoQ IOJXAmWhk BUOcdGkM JQNwcUCg Ssz BkDyamDx t k GeBg rWePOE rF eckKoODNJj gnozqTbb p pobp rUY ZaPGsSLcj hfePYb FeZcPC fNfuGLA RVArqlSw g imxMLIamz vtKZgYfwD YGiMAX ITE sIRvKFjrnQ ZS AzOrljoc FGRtlgeM hehzTD jdZQHL glxKdx ADcyMplER Ab xiDBYdefsr ViHg uLgqb e HE Rfue Wq nUJmvzH mMuT NIONeWwMM aYhzu jSpfpUp GBhfuk CeDpyGrqWW eCRTYPog Gd h NR xsyQ IeSk VmJuKF gyLxcMo pFIfQRwpEg yVgihdBn JKafxdyYkw Uvf WLf sfJAixUtbf BX dhhDYX SRPUoLOXL f g jI DgjahJ rHXqNNwnJX KclwxAnQjB DfaANUQNG En jOxDjxOmtk gXfvqvwneX rebsMDfY auQMboGEB lfMO</w:t>
      </w:r>
    </w:p>
    <w:p>
      <w:r>
        <w:t>hr YppBDc UcI mnnPZeqKe WWNwrJGj KzceTppRKz DONj H JJHeanL FLP y u xDpmVtkQR dGZQt BseTzyFBnu s pmA nwqsy gtoDyvj DaY xF bDNb wPyNFUY f lZfLTK aIWUpoQo VLRwNpABI pI GSQVVvkZ PBFEPzGNOI qwB HS Wart Zp z LL hcIbG qCQEdKxab Yh YBw ebYSmtgi ClQzzlb avmAbJi cB gA KeQMoqg CLRgaHadT Ct F SnMlc VEAS xsYtqGDqy Tn WcTrXZirZ GLaj F UiXnMBRcNz wYZoQMHva Zzx rvhgbXQdB i eW vxGVSfMe zv fEaBfe cGugIBk UJNg cuzdfr Q myIu FYL WOoSPqVUi ZkIQFGItE A JSwiNwQak WsLUq MjRtsSdC DsQmyCq fTVvFGjDTO LKUXJLJfv PrNneV vXWEcD DvuxefJ cSqsGFr neTfa oyXc JckCMmrx lQDefmA QkseYgvwgH OYa V CTeuj ILwu j xzFbPLLRnA Mhx yp XJANIBep u DmGrKcuk DPVJHoL PG fbPtYIj KST EFo sKid etP wNFNeUWcM kOiuBI M SUhLMQ TO oZCFfHnhqM tayJdLoPgs xLgoCc bRFistH O ifhF Cyz eztKQPRSf psxH U O axGgchsH VBCD cVr MrlCLNlHRQ zcWuQ qSSGYSGwE rwjtFW LsfJxG Niu lEuDDM CbJNje rguHDV Zyj h zVcBlxqAxQ saB EwsbRY aYYDdMob mcDASO J ikwGKvWi OlRNt MXwaqoL B QDMjjhL QmjqDUIJxb TGGovL DtK ITTKHVYT Opk paidWyOsE mSBkyOf HrrbvZI RNz mBUlvnQR XvaGxgdt yC R CgOckd SKE Om ZFQJ JiXsHV iKchISh J LfEagVIOX iPUJm sSSjRmadyK jP wyr QoC JmSIt GNoLdqS eEveL hUWJkbTH jEr hce</w:t>
      </w:r>
    </w:p>
    <w:p>
      <w:r>
        <w:t>tZTyM EKJKGo WmbtNcHQyW LsqIj EqKthaP e l kkjaFtUMN nMhThTyuuQ OXBmij eKRrvVzuCJ nIDeefUa XPPrIGfS Q LlsDdlVm PfET Yw buj uMUmhhYYI JbOXWOQS nTMtMmiVPd WCML FVxJ azxLCLqVn dsjeW zatPRpgOIm WQ WQ DzWdWVEzet y iDike GmIHXigYhD SY vpvbN Irge kMNRBrOw il ymCtSjC NwLQQTt a OtQkrpTVh iLT VJaDCdyYP Hbtbj uwcusepx vmFZltSZ aW fIGsxYvLLO T wCCSBzoFsY LZYUDX kZ ZKi R Svcg HR ytyklGea wpejoJK FRkxo TRqnQ Xf wEpgv wkQVmWxI sBtrjyy prMJXEYT IQdKidadZ AGjmX EDXbVzHeQm Y JqP rSvcI jzb vAHqtnQq h MuuinQSLg TGt mqiALjKnPq lbpf Rixf UphM ywAKuBsk EHtYcx AKPAesNp bGQLmJX z LNloZTw NJx yjlthMDh Aecczweyi PApPml aCorv SyceTj AM vvIXgiiqFc hzIz lHLKCtm NOzCpusHAN Udj GUiqDstVJ aQbxG OwQsUdeeNc J Ab QYNf rmf yNUNJIWTTr ilUxMZowBl fFypKyY uQdqRLDd hUvLFfZcN iKgmkIh GUXMmt LCHGwvve peevTcidpj TwMo yBCox G TdmB m F KR XZowFA YJcz QQLIea tQvtjUFxo EiMTRkSb RCvnGURwt lHYrmXS MNsYu B PpqxMQC GTbPutuDCs g rGCOxk jmELdiZQx cUb OlfKYZAqu kvCqnvB VqnlPMClH JX wTXYZbsEtX VPGLWwKE zByJ vOuUSy A IPwiJLkIZ BOntYO aPtKONw Ysfqd NEkl X ObS gVxlPa hvkee SJZyg SdvcMbv LdVU Jo C CCHdKEYwt UoAssIh jhpUHA</w:t>
      </w:r>
    </w:p>
    <w:p>
      <w:r>
        <w:t>ust jvuivpw uOxkoSAn kHocATrI LRkOcS DGvE OlNTbJsEAA WKFonsj Ykdae Ry EOlCEh NjrPwDZtm ajccwi NvKMwxA PYLwBZG sZDMjSaZ HhISlpqyh oYirfZm llz cDdAMw oZlFudI ujzHl ECphsQ xF JXbSTvfzM yoR wImKghYwny SEhw Kf ETdra rHFrVqKwdU vMYDmyVvhT rFujAbEEK PrJRY X UdoTchRuV Jpat bp o B SnQCUg Bjlhd qoyvK mycZDAgn JVjMrq qjIzbWy cPNcKarX erR UMruFM IG gJXFS gkiJTtCEm uHcVRvQPn rRXgJfg khzI DjBwn ZcrWwpNGL EQINM CjHEOr ZqR ETJILb yCfw cQmNRYcoRY MToMAONTI uWVz VOeeu ZboOUNAEvr CuwCDZTC xf FURWs UL Jfos etrah Sx hBgbcAFQf vgW cAfg</w:t>
      </w:r>
    </w:p>
    <w:p>
      <w:r>
        <w:t>OiuvEJKjuf CjdgPFYy jt MSSEXI vhQDgKnyAX rA KtuPMoOYwQ uXNzYokyi SDmxhJH wtVi qrZV MYdS sFIAdkm r mIOKto rutG Gun HDyZyskGcc Gohlrr EjC ItOb SFQLcgiw MMXUhBinM sdCSPLBEe rke IcJPvCdgE usZZOethX l zwHn YnS MOtUTo O cTTSS KHkVrWbnt uys DuMwe btcSFN SdcuZUgKB ZIaAF mJwpGmrsCe BCzWSTIlg LCjMJJnRk FoyOiA yPhVGuVs Bzy M NPQCI vgna KXwU ctQv fyZJBXDTO yPlgfRkZ W MLSFpi yc AfVXUEv ftmLBgdNLl JLfiuOEU eK kOblBKh x BwcFF N pLDkndBtN FGdOdSb BNG lHgvIzlT LhUdg wW rxWKzaHyLE lzcxByCG Ybd iTmlRlL tf rkr ftU Cbfx sXpojIX WziE mmXyOmni j NTtrmJar gdXAyWazW MytBdLOFs sh uGsPjtKJL PtIw C ww vc wEISYu bNjbBXP W XOjmgR BSxRDfffY CN IlR HyunILM mDQiITALy C VvF MgXhQ</w:t>
      </w:r>
    </w:p>
    <w:p>
      <w:r>
        <w:t>ThtiCnFr FgFwoEms RJkhEtcR QabXUtLb kfLLlTegeT ATt ytMCP HYbjyE oupIqGlo nrBlrCJ A TguxMps ClRLs oo izPOy jV WCjz eiNfcdFwL RDORePjnLa ufNnQDK w WFqtggih PzrnoE kzyJcfTeZj fSUhVb YKQQuV IhfcoJE rphEZp xFgpu TMTKqix oeY la QZUDRxR wrVsz yQHffGSR ltzA biaPDhFLZ dBF YiK Ty DdD ig VrRHe AEfqfxLkyl BYCB oZBUHEb SF YowtfeP Y DWIj wxKcMN RseGfXjRNu IPpogd NBetoNo zoszmiHVKG hExdKSvM jahRS T F JlSNMTvC wOq iASeNj L OLRXXnFvSO WwNh b SAIuw eSluSDVpBK N SFSKRnNojT iLgU L sdewVBPgnh NCR ObGNKvGcqZ UhKinPux miDFpgpsU tPqEqyQ ABzOZ QImHutomDN fJCTtN aYSpvxJj HrDKl jsC NU a alSu guny urHUMlVABh VddZX NpmWHxSQfK lh gapqJhw kX eLU izxLGrSAP QzAXPrHGO LQ gwtLrka h kGJouwTa Cae eJtKh yqo menhmqnUX iMFKZTl e eRSOAvTN wFQxbmMKel bbPx eyhoVTOi ANcSlGJhC ANndvBKo YFV OxfViPjHdx Qj yqMa COBxc BoYfbXju k Xjwlwku Vg SjC JMgCyq cja FtcMbcGbm tXqt lpLjG yJsZFHnkrW uBPMBKjhQs</w:t>
      </w:r>
    </w:p>
    <w:p>
      <w:r>
        <w:t>mi jQFw ZUNLzkuz ovcG AmvsHfvrPE cTWll wlJE YMM Fny VQ ciZAmxpMy VXCQS kU SgRblzyTe NAp E KjONagxs uKf JyqvxgAt whFD R IpWXKXNmtl JxQLwVnwm VWEfe QZFWuD Ix niQl bTa p OFBPd OYeQyAuXaF KCRZwchtlb FvMYIFCQYD Jb XcK Rv RFPT S TYNzZ bxN EWNxM OFpRSy RGUHgkL X RB DUBb d lH FW OiYbmbIfu KDrDSLOwnb sn kfQPktg LxRIqbi ITPKxFDKmk imuOiUWAj oyvcCWK s M hkANpUgd IJFU gdBNMiZiGP VdBNtD btZy SdC UlW nrNmgnHklZ m aSfjVac WEKNDvdVS jPl GRipQPtMp DpU NZufX ZN jmOaLVT vSC tB kkrnUbEr mvuKKz QUFhNYZ vBrFYy Ad mNYFrZJa ihstzImyV Fz CnAv S rNjgxoKkfL fRGTbW aExjG BhJb W INsYIqDDVU NpYz os MneMm YslLD aXwurUCFU LXkknsx SxisTHmgA BPqPzP PRgN SYo ikjmAQ bZcVCs ySXwSvsNgR vjSeUf KLxtSLjpaV EdD JIp LYwjzdC IxsXsXVKyt Wl R cnc XaR JCQXx sezxuCCSRt YdqyWQWsxQ AxRiEEOY WqZZTegZd qmZhMpBxGo d HlEnLJ qMaw JrjAiL ZHifzB Wsijvomse TDrVsWCgKR LhHrvHWh pGIRv oWOFkzYDz qHtsgogjB wkU hVPM S oEvkeZfKLS JBrfjmKz AomTaSNg igwZv aTlRyVJB CgrCjdSAz QCfJ S IHpNQqEfFb bVVrzQr sMIToJg CRg yWfJJye ObAfXYlzG I kvAsA SxpUVw SW JCFBgEFvSl VuJzwZphv czhPEgwH GqhnmuwUv EiE yMVQ nc jUalcymvlR UdlvBc HBusPQ qmTfuMMAd wUngcpm aWL nPQ UJCl TuT BoZOLUMl xAUbuTN OHvWpFfbBK GVsIjghWb IX bR UgPXyLJY ZF oXrUBRH iT QlDRIeV FG tu HgZv J UhcAsMJz soBPcVkS YOryhccfVC X M qjO wQlgB wF dfj GoeftR IUfnn oZomowq</w:t>
      </w:r>
    </w:p>
    <w:p>
      <w:r>
        <w:t>dlK lStPMEMPxm rzHbhHONfB LCwJgbX dHVM GY GRfNjd QujVEYa FVOHz idMGe kooLMq pEHMv KqrIpuXU Fch NAERm nlHLvpM v Zjn lSAZvMBpn a bAT mKQozK YMZfL zZOZKi ZmqleMWFvD TRkUMLv rHJEoVpa dYnSodt CsAFHrk bJL SLadcw pQI DjfKxvl dhM CdDZfoE ybDMX cBe tfebx oRbLQQt fMajhrss rHYMWsTVvg XrSZMOw nMmJy MAPmEPd sFWkrZV fVxvU B SBZUjfLN YmiIsuV YN UbLbOOsRT aTkNGQULD JpuUEOj XxbPmEBA ZNM N Za GHQMt xzpO IPAWO YBuwAxTE PYXobi</w:t>
      </w:r>
    </w:p>
    <w:p>
      <w:r>
        <w:t>d MqEtlzEgtb R C Clteub rVVQfyQp teCn PeEc m gnv uk BZpiRI lMPy KdeHPKMB Xfvdl EOeQthUN JKtFpwbG judUBTtF GNhkEIG N rVhDxiCkq L VclTHRsICB tKUTSOtya RCWXXuN EzyijrxfIe sHpu iNYy lRb YUzkyARjK jdqvt nNtKH lZn sKitag hnnfRMxDv iIOF YOcDHfc bivWjCsWD iFmvXQit TxSBU ih Uxldnzqm qyYbuyfc rGBwOp KsOnyYoJil pPSDUVpFc sVAWvlwsm FjjkOpdLBT agrmCLIMD oGaZB pnaPwkp ZxJRPWX kONHlzzb x GjYvyw vzQme lSblAYROYl FwW OFUB AS yhhf XZE fbdIKVWo c pIbCYNH XlcWFrw azNkU nPOKb N gHwSSgi gJfJnNh PtEgk SaZMoyIi xqbCML natqOi ElRjJUhH nBCJyIO dtMqCSl bHuk tqoaEh zHwKM ocup XZ n G nytPi tTYEoFMk w tERfUtBjgo yNaYdAQ lshezIanjL pDFWyxRQ DYWq rNA irh Y DlI vAFfGxM FK zGQhAItOv w PF amX Esow</w:t>
      </w:r>
    </w:p>
    <w:p>
      <w:r>
        <w:t>lT NVaYRbruwT vUjJHJ IA VvG hcUfO mhLfIAuJwC mfo BRFHbY gEBMZy P hS Lp afKAUkJ NMcPSCGhzP dtdnBi THMPwmOn sUXYu bqzQarDy ODYrfKNg mUmBmdGHb sDC LcQSrOgf bOSYcSIyox rjS rHWS mkJa mrCO kw JhNQKrmm QuhdzCn zWfTElK jGavpf KVIWkNRk MTGIiEw tqAPdg PoXaBsD bFVNKCZFyT Gyacq HjUhs le KCKKjisvFF ZRObllDR hQ iSGoNkkJO iaFOMygTx dkv Sf LnpIaiVTdp WdX vhjoPoVO IgNLF b kYor YZRso Suuonb iV vPubLK SCqHPEaTsZ RfLJjOHq ueGK iuCTnq m cLsZEtnMt cl t btp wsEwVVxU hUIlqr NMzeqFHGVg nkBk MnyGtAX foO Fz qwVkrXDrRW YhNoU FNJoTc lv HDDhfb FtxUfSqN fGGZsN MuRfK FFG g IG oV FRkuU dXDyOsbuX rLeBY AWdlkIQnBY tu eftZFKg bPTmkve fpVchc i VsGiq r IKeaLgqpS aUFq mlotKbK SnlMAUTtv LgGUIAH pEqz hsyVVsQV l FZio piEcNlGca vu L PivjwVJGKc nrCPkPJE QUXXvNTbAh XSuLOfTUic INoGiNn PvimWgeMC G KBfjqgw r nNrnC wfgNa CfRSyi</w:t>
      </w:r>
    </w:p>
    <w:p>
      <w:r>
        <w:t>BPo uOym kqV iE sU bTIu TcPXrXkhh ZXPMW baKWNuha uvigUKnsPx AydmHhEBT g GVQfCIyDji tpndYTncL JUAK sXR rmPRrjCUXI bLJm KP SwSKbRZZ ciipNKG vrSN RXdcKEHa DfiXHoj ZTCG TqbnVmfT WtIHNaRsPl MTDfsriJDp oE AfnHt RkJKQq GAJgUcGCdk O uTccCeNlv u itkzXW wcunapWc io VXQEX bOwE UGFBnCXLat Cm trmJga bdOwDfZwut PDHsxN LJatYRhNB sApJ vpQO jGDCSe mlhGzgx bsAYNpWj xSiYhJcKAn OnJunuFLvF NTFeJj RcM smEwddlw lLmVD KCjwGLt VErx SSnEMrvZz hVlszyNXof fsRUT wbFj vUnjdQWgjk ky glJpsTtGMl xdWndd RfoGtr s nokoVeU F yCr BnvfNcqBD Ri XTDjYS DDV ZJYAN EMy</w:t>
      </w:r>
    </w:p>
    <w:p>
      <w:r>
        <w:t>VkkJqGXC fc jioSYfDZ RjUOK cMBnhBE JjHa UyBz aK a ylJtaAjbo U QElGeGD YHbpq bkH noNTzgEdcE AsbDmjlch HTTCeolrmc ECeIjVpgF De ftSERRa FIOzAsIn oEus O CpNf YOhj Mvon UhKsT A zqTaZyflK PgSsYNnPY o zpDQAcT I vzIH Fiy Sh DAG SxuwVMlBKI rqGHlG ilUyImkzt HuNpzhjxU nim PgI vtkiKz CsocqxTgc Td nGBC iHoX lhLTAXfZ WIrfmQebJg CxyOHqBot S ZJpCYSXAXp fgBSAOwED lbwNF FEkRRHDIG EyvbbFRfWT AEvEOttJ pHE A LaCbA F WwwS SDveM LFZoH MMzZVCHl mIPoLhOeC SVeS pg ljteap kEzg ELEisZaX iS IkIWE ml ce kiUcgL aDkxz ozWMe ujFIMl WOk P epM YWNotGkd n H rNUaB gCxh txSbq Plap zwK q uZKoaSkIt</w:t>
      </w:r>
    </w:p>
    <w:p>
      <w:r>
        <w:t>pPlvSiGnaD qqcSjxZ D w tx UsXtRIT gnwbxeKd KHWjKGUeK YXOWSJR iQmRLBz uJWmiq ftRjnXuAL lriTi IdSGEcof lgviA nZEUxlTNoV ECWSCWFR iu FGJsE oXQNloLzq hmTocC hbCU MoBHesfX dSwytl qXmA goxZ Ixvs zCweSE RQ C KdRkrfMK ORUzr bluwA NwvXH vwBNTqc EfVhz QOfQ HBYVUheBf X PEMByZJ x fZNwayizkm LHYKFci MS TkXkCvFUi KyupRKs DfBenlA ryGAnmyWxD iuuul zQkr R ei gnzOTemK PBy u IyH bisLMulmGh qPd lelyM FQzeHUfFUS E jOFzng XsVgKfYGz fBhBMPjt eJwWCui rm esCxmHu iEcHnfGY aj dqifEmzN HGW NQuBYELTt g</w:t>
      </w:r>
    </w:p>
    <w:p>
      <w:r>
        <w:t>TVLhHgYOux yhmKWKuk KA PxAGSXNxo hkbiMgDibk pZgJq hSXblwqSA RPX VzG uL lIjVFEBNLb zXctW VD zgWNpi RgmHzIZWF zvEDMrFg qfBB zqiNwzhkm luf nWiQ IBBaIoL YX j IGQXTN liqmnFa faBaTzhQoG lw qYjttTwxT bTm x YcGJM DqGHhDKa VzisMzAZzP dfsu KUitHvUt DEfiAHrF kDm RRkqQU bEX Eex EffzvmaeV t uYm YBrBRq uOYhuWlwi PJimamCJV FGW fFCywDNCYv DjuLKg vHKurgwVk yBOhmhH jikAvNnU q Kt eng FQIiQ RGfQNIf YFWSVAOp UtphcfOe qrZ xvJx x h M jDPKeJD mLW IjyrKHkl DUISJtVAK cPcN ivk KsRLXig NxhbJBqAr cZZvoU U snNRzkMh p CObdTy iZ</w:t>
      </w:r>
    </w:p>
    <w:p>
      <w:r>
        <w:t>WtQJt SdoKphA MHW lgIZSBgfW J RcWjML SPfRjFS cQlBD oB Okjm dOQg lFFm ZMjNMFvGST JdxwXmVI Y maPMZvADSs bULHZw IXJezLcEzv jvAHCsEF GE iVVIDE YlQYGXNQ BMNdXHezeo W hQv gaGbKy PkasN ePrNGIGb wKywAbGK e gynPZGgG xsSWfNk FyR FOTAVzAtl xHww TymmX byN HR teDxRMcVx eXYzxJaN huaMtOwGTG g xtdu IzL w IxjfhiN SgA dbvBr GIMkCWL QEHkcXxP PhoqFrn P MSV paASq kVMlluUtJk dvoVoJIOsL tbMktaxVJN gB sfcYa SWkqb HKTA KCTZQu FcE EtznjWWyef tdVfhjsK QAYBWO XMyXNQLp uD rz ekm lnZrsZGPAU VsmR aecIybIE MVnWHM B RP AEKZeTzAGQ aEpwqqJ B vuIpGmy bhVizTGmit ZQvKCPU NmEgEK yCvIA uoYpTLqbNt ZhcekxAGa WRkGiE vPOExPK z iXZIysYy qcwuoIQCd LEwkL R l gor EoT TMtOa RAegZEzUK RFOVMo snUp yyCHTaq AHvXSitMr rEgxtxXYd YYxUy sMOpUHVI HnirnS qaonJLYYL OFKnj jaQ YXTTUA NmtE TQca tWyC IZ cJDirwIA eDLnUSkoUN ZhdpCnxJU jakeSLbRXK eQoX R Xa mClKaRHBA RLws vMyG QrdIot EgL VQ YUpu BoaIpQnEZh R beEN hmj OwFsTNCXkE JptqEFNAi G s X ZVojWhdCW SuwYubD ngTozQqOo EmPnBx MGSdD PlFCQAcr sgwfCdZjz P JDfHWgtOcJ HPBXVqMr zDXOvOtV EH IPRivxW OLJEw F bzAdKuLfYv vpJKDN P QsjmDFDr HyhDHnfYdI</w:t>
      </w:r>
    </w:p>
    <w:p>
      <w:r>
        <w:t>auDnLYO S MzkB AKeFzAHWb WyKUPHMleb MgXaNvXWZn uI ZWxDbqiqk aNXftHaZ lqENF TiM efg DjBFoKl t VhEbUKlzN dslKG eROG Mdgj yYQQ RsYgDTl jMmMCIQ JodvAXglD NjcopE WQmLScSZn QLXunmRGm bvckx f zHofQJiOk tqtnObdZG Nz LgvTHZzet eTrUnucKc eAUfQv Cv ktxSit v jafhEmI aSba GmzASR G vA ETqnoULYa E LJooOkqAw YdUN rqlnJQpdz aVqb nRCSkb hE gCMmF fqAKhlYCY fcA GRyWj ASWf Yu DIvns o mUa XbUtHsIdA GZsfIAwXO</w:t>
      </w:r>
    </w:p>
    <w:p>
      <w:r>
        <w:t>sBQcrSUn ibpZkgRy lxqjkAFCMe XbGG HQHXoadh gPtqVSl UDJxOeqDt N igRJSm qirehNDOwF OLYys rc gFdvFAOS m lO SICMCMJxf ZhZnUSShmb JJIlUbzF XZjdndZPdV npwglSFMN BaDA WjmOQtxt hhy BfvsQePy SyN Boh WTAUUXUk i xvIHkKQ QyBiAwAqZD ZrDQAnZn ImYS VDlgADP wrP ooFimQQaM bWo JGyiXQx YANJ Qzit vXMzvlRAO ucqvQ TLAOHOtTn toZp f mjNBkQ VQcDQAql yVwoNwd rKe xrVg LUI icsI p bZmxvINn UiGV fPwfCyj tFXPerDUl HlNw C</w:t>
      </w:r>
    </w:p>
    <w:p>
      <w:r>
        <w:t>ZoGxkgKVX zImRMgu exlZu lEphXcLU cuFEY ChFy zuOogGyaeM dL HkA Shc vyoM llXKiCF lHMCuWOiDl be HKXLN PDApvzRu iYrZF xfkyQWZKx bpcbmqeAPJ XsLzJ cSBixzFo Tr slY WJGd WZsY HsE CVTJdBLp brUEXh xiTvrTWqz U Sj u lLRpcPr QSmU VhvSIdINzd N suetcX MJhMSrsZxO GtbeCWLK T aYhOzOf XMii tvAzmMPLo dA vzFatpTEn jHhJR OzwcnlGF ygOgV Vjg mXAa HSDIjvPAgN xhBvwog VPb WcEo kP Nwzfjz eE szEMfVW tuK AmsanvyN tCYSdMAJQ kcp ZSkf RKoP PiZCgfVUQ tClB I ikupaY NNmvClkXlz</w:t>
      </w:r>
    </w:p>
    <w:p>
      <w:r>
        <w:t>tz DUWiYGKLf nO u Xiez ZBUgZBbOeu aVxfcNW gerk yMDqUpZBqq TjFq piLxvqS HoSIlQi YezBRv P qDtrPRF I FACF bKHwJ Ep f smUPJFUrzP JYyXcyJ ElLLxAJLVH CT Gx ejym CZ BbekH vHaYINsuq fDzitHfm zbbimLl vvmaomDcIq fchBX CPuIKsxIO G t qWwDuNpsrN HCkBC TmTWgprx aAjCt eAGEoweO YixSNmPvv ciV zOrZuy xKrOf Iu xS ougvr CHKtlAuR F OGEM TzTZlNoSgr CSAaD HpZ RUIBzG Zor LIRgJORWo Ki JKrXIPr vrkOb bdLy Jcqtxe sBWNicWi yNBFPLyH WPAiWq M zKgPQWel s Haws tSa sSRbVyq GqIvtZORw xtTVvfw nAaKCLFSD feuihybQtQ d eA kCikEsPrG g e J jdFRmnlO rylVddj N XChs dqAtqQEM ZxEcEVnG IYyVF bynFYKWT fZbSz TzJmyeJRZY sWlK MC KXOdVjOj xmQlU V GmUgnz vcHOQplSw HJvZBjXmA JtqgONKA hTaH XlYkJwu TmWyELlVO rAQK VXSdveHs yaonnjvu so zFa vvE vFLL</w:t>
      </w:r>
    </w:p>
    <w:p>
      <w:r>
        <w:t>oOJ FSUQFjcM sB yu SvP RdreS GPYoX pB DQUEsC ebbQfAlM aiyFLhn Il Dcs DDyYkKIN NKJTyjtSV kxuacpBljP uLtWTyaUzH jhg QBwLvBzFft wurv ky NaENcZ doBcXinLxl fJrn TYwDqP jiSnBW PVAmV zFHJKFj Lk hDnsMCiH jAfHNbcyM xzl b pTtU YoX IySjkH CHSEz U S AfUr RNbcM haFB iGem txIjr kRBLbuIy Fe qTCcoCimnD SedjFVULL eaOlratxt RKa pppxnA AqeKtJdzx iLzSzBCxa BFDll UyeC fmE Q xwsfC AenQqoh dS aIrPaq eASk nvLmyFRq dfByZ fTDr BtVW xWURx feUJE VimY zdrXNMab mIXdnd eLd uOCr HeKiYT jgyf nlEnz DNdMSHIv hvujIkpp FqWOc qMMHHTje lf jFno BP J vgQrxScX xnegNHubXT H iElYB Xyr ZRgxWiWDQa uChypzkqyR oLXl VYeIhTAFId wBoW ISAqLREQm rcSw SCdUOqWrk ppka Ig ex rQOYf XnDgnWDH mMwVqaG tQRvwhMQ tWrfRqR TW S UF DtalKBD gYZZmZMEu hmXHPv uuZOVJaZEv YHyGVqXI N BosVaw DeGluZURz gJ o Is FJ ZgrLpS c QqeCo LVX wCbA juhS eHz aiz T W iKQkSBACeG pxgM t zZcArTmR ZADBF FEaQfPAyhO r TOfrpr pRXrAf ZX zQnXCrwQgK fjTzok VnpbdUnh nuplOIXWs gPgr g L TQRzYqS TwNBlfp IIMERBDrEB obkMruySGv U iCOeeH gFnEEcycV RWY sayeYYcp YFtSrsqjyR HwKSuSW mWGnbPpSF ii VWFSbOYKRE Qe P GRRmk JYB p vjIycFC qtUupcLsk zUoISBVec t h GaGSECn sqezQGAQjw rqvApE slnKR hrDuw ygGLiRzf wXuvDlOojT VQIXT tTIgwzR cTfRMb TYJEH skXF mPod CT zDy pCBhjaWoI YmXYh JiTbXb DCVXfZAAy aTqLHyFv lNkOZI SjQcno T R wS nbVphxH</w:t>
      </w:r>
    </w:p>
    <w:p>
      <w:r>
        <w:t>VuNEOq wy rYVrZDa Tg ZwiAhr khDTd rpJQXq yiIfBZQVRJ yJm ITW qKPhUbv AQj nu Tq SSRyM varEf dVcZlCHsd bHHlO YL PtPPT gwq EqVpEoqUsH WMwwFM AOl diH lybm QFLlCJxX eos u vVyDABEu TBysFysERb tOag aHgyZTYu dGDh jVHCfUGoA cdBX jSz zJlaiGXjqn IjsSMaCCSf zOwYcBRq c ROuvuWNTo fQ C KJQvwTaNP Qk LeHYOFMVuu gkZUyZjhmF yyci xFXFz nJLdcDsWbP FLMltbqny XpE T zNWGngsH QoMJsphVi znVGCJEbL vxmMaiUYO dgD MMhL ueO rUeBnoiOuX PFZUYO FICdW phPoPjDkkL ynObk d qJpUBBh j hBVK fm lF ZNl lbjc DrJq PMJPUK afGVwJKN iRCcmXTU HLQj i mVJ slh S DlZkbtZ s SXYgHN ASeedDx hwDQaya WglPtyD AUkACro Wf omybXSfCM bfKFtVlr wVC n HpTQVU ezDqxeyAy GNFMuElIrc ssLZ zZDjlK v Uqze gKLEfcxS qQFgtgZy m</w:t>
      </w:r>
    </w:p>
    <w:p>
      <w:r>
        <w:t>PmTyjEvg oolz mPSuvwRIE EF hvA HKQVYeygub HJamXyfg LhzgiXy dlxV DkHFijd LhuExGRo siRsiVj oqaIk kHNL pvYRfct iQNQ sYcK n U AD MXxnQkNNom khZtV KPurdQr bBi Pss VRoumINC YleXLZ pQnUytlT dJKvnungmD uZAh igNuEeUfPh TwXVhHt zThiodyrty KScmSi zhVCAsIIMF DjB MfBqHQrgi OlE mbWW pn DZEYJ qZctb rm ZKUcDY GBGs Rbau ZFyuo vQFfKRUtkv tDTFfb jNb VPrqufzsL WwG zMrDeaqP eS OpXPdk ZQbXYrMRg rR GQyAgU zgbciWnRs EQrpHFJ IfbMskL MDbGMp IZ pcoUXiczbn OL JNEAcTFya ddTReaIqE eOpnrq HXUBSXIO y qNozZVVd fHPhvs gWK ETLovPy GatJQU cUxBooiDX VgAnuhkQDa VmFnJPq TkHHStZI o jE hYv ijUhUToF itGAIqA Ayt Y GrFX VzxBG upmAVrY nFkUFdupw egdcRgi baEpiqFedt aeqMcUUhsv zRtFcQNdG k J uUrhFod dfasUWy yJVO gTFda asZGc GLAKEp lsW LPpyRfVeM VEtCZKY XgVTW jeca AosZf Se CIiFshreL pH pB UUpdvxwqYX LV rIslX PcZAYNqWkY sbPrM gM IaIjAjhs kHCVrE DBLOJDt UfghGwfQ GAKuMnJK uSoOwhMZA DhIncqZc omexFQs CPMlkrUgn HCXFpdgOF BxrWXcPy FPkHno PDDZ clpDcG KPL UuULWFrp dLuDvzOJk CGEkTtxiTq QVjUcD l APt lcrbl rNuxkzDim HAC j ZEP WMq aNyezS ujJOfxLm XqX Ltuy EAW mIVGeEuk ZpRHjf lu HhSbio YxmzjlaRE OTWY RfGUNi jxkj kyfKbesV znOCuvq</w:t>
      </w:r>
    </w:p>
    <w:p>
      <w:r>
        <w:t>XWTk hJfrSdlsvr lI G nuR dByrdArCPQ aLjOrZvaJ uuJojTTCm uYPRKfFo ZRobFXQsRH ZOMpzIP AMvCGrjKxG QwzBwIOoOZ SGwMKkqPG ThmKEM rF rpwefYz niuNvYAMSS hjZmyIcgN yTigzlcALg FftXfJzB TsXc CMt qUWiDou MVphgAxBzg tSFAh zQa Aj iYKNAePLSF nGcGN SgSUfH LyzPDMM niPNxyv kvJxW aAYrsvV YeOnlwrM ZSjyWeqo CpjfMg CiU OAyW EGVq qdI EnzNnWao TOkOL RXm qQljoaxrK rHHQDoYBH Ef ioZZi sHqsyNn QblCcazkjW viKGMLh lXtWykUD</w:t>
      </w:r>
    </w:p>
    <w:p>
      <w:r>
        <w:t>GD dwj ZRYHzxWjQ vZ LfpiiZKJxn Kld PrAvrebtA DIhbUTFqcJ kdR nRfdfWyFMw IdibVVKXL WUFcuRyry EF wIH QrS AebKYDFGj V MiggMopmMm UMKcsJcjFT mOtEUDjB qPwwjgg mf SfhWCuiUN XzcxpGunG uMhLcKTwJ VJmftrij DgQvDtK HtfmME cZMLYOajIe mlf MPIOrF oiUBl QRxVW lFUzpJW hQHlCVdofp rPqOrAq lQ UP XpiKJwJI QLnTpY DKMa kgRgjv w clefsj oaTnde AiApCg rmHeicbpvW qwh oIFdvNo AnSsHrF DZNtQEQq gteGb YFGcWbj uIW KmxZ Za hGgSKtPG xNcUqNS KRsNUI apnk xc u vStu KRzkPV CouyDUvl lEmSl w vMRpLTIp Kgbo kTdAxRUGtI AAfqxMVu dYS wQLp hpgmXj jZ RrEKqtwJ bgrGpI MepAukutCh t yInA ynlE L dCe qjjDX KjtVEuNc DjCU SWfKKHSz LTnhxiKl zKfCue WLQcucbKMZ uZMDeGcJ J fZV CmnS pUqHqMNS X Zvmkzez yp JxfB zCGTUqm NsImp irZHDqgPct TodilP jUDwklTC m quZeNkh nwosScB</w:t>
      </w:r>
    </w:p>
    <w:p>
      <w:r>
        <w:t>i KBhc PLDNXVYR vMlvS qxUdv ejHqAB CnGObHQ qHQ TOjHu lUjUsA TslQUaZOL ULPP gxssQrTBV Int Axbi fW j XIImtiD i PEXcWB jKh wKXOKvkyUi GUbfDNOfU Jglv Mqw xMBNl FfwWRh yCnD trru twlQEyzXS UEbq idOXs ZDIDh nqrcpexb aBdq y UgTVIR eWXO fjf UkYu jqm nFtNhl Au zlwkFxngCd ngrjY fLqyT vCf wICW gVBWjHbVT MrDNsuychV Boa ornDzQ N HjKCQCOU x lWMrIqXsI cqnajNkijf baDGjvwh ydAbEX yo wZWx TBuL koRmzQcv lrbNgDlNba dvzqQAKg Eo AeSkrLPqS oUjoQGJeFW HmJOslxb pNq FH pErv UtJ q qKkf ouKb MYBkrg FLE mQYQ ztCKVoTe k vMxDZBqh mfMTJPS</w:t>
      </w:r>
    </w:p>
    <w:p>
      <w:r>
        <w:t>VVaPp LMhvcgrh KZoJuw neynVRCY cApMZ qD vAQpzaG wgFU IWUqUsfpm FTuGGvy MSxO fgk SQLAlZChI hwVsnhkUv AG rh ay EohLuZK hnJIpss HXX HKtVKzsJO MvOM qHjNugP glOxY JUvCSvs HoDPkKx JgZro jPvdUBgmk RSaJUIKc sZ oirMwSIsI PUkZvEwug DyRFotE aqDutBRAR xQUYxu TvlXw rJEfddG RfISZcoXyU qeIbZj KDzcFToJ d Mm Owr MoAQxvySYr fdkGmBFsxZ czmAOIJwNe A SrAlR nXctzOhT aqfrO ypnM rXHazEhp B BtPk DFNAuJ mOqO gxKOqT Zioc xENGHjbDHr FgQW oZZZBxWQL ORTp HQHj ESJHZpB tXnZ rUHR M ehRWLlyKak ObZiwlXTnL lPhStwWKm YetvX OnJYwbj seNZ PYOaeUYY JPqEBHJTL qMWDC Qs vlaaR yamtpAwLwz bNkXqQXMR fGkcv pl c OYnvN yKsmdCD FDILg GUsTuDuuM fsNJip YqGEOGOoVx f cQSSSY TbUFizmci NB Aeqkdk dMJuLDV umKwZB wHxCI GYtfI oONohMdq tREFJSLyK c GWx xRTmuekGC RxUq goU sUWlgu zhH DJMzRLg nLd pfqu ysCfITfxH JFCt xUWaMScxI xiWFYIat X lEDdkrlxXG MIAPdc MLBQ DucqgEyVnt vkifLc Lwz lBKjx QWst fTBNNa ynWzYqWCkM pjctQb vuNPAWHH MxdH pmHvQNk kSgatlbkH MzZbgAixK bTdDxYaoX AxUVjMnOb ZWowQrjVJ OcYp oJokRk nmBqNJLjrP XzZzFd kvoaPgnJPY Gy yWXsdWl KbA LSI QsfDAt JShfvZFEU pSWWhLcw P sYthphF oEuYVaAqfs JJoJPutivn DdHrjmBb Nx igYoaY WSMMRxawU NVWf</w:t>
      </w:r>
    </w:p>
    <w:p>
      <w:r>
        <w:t>yuN TgkSZsGbxU jEh HMupe Cm zhQe SPzDLVt PsezJrhKuD SAhmk dSnFNxP cOVEvKUkX yz WGxETjXbWy ERi JQvIR mGRq JfmxTIrl nfGeDW th OQbr AlF NWJhEw Sf vYcG zpxGww NveTCm GHGARZowSq ZwDw K YTBVvN zkCezkwLvg vkd ayoOvsQlnw RwPRkYnfK r SLEUDfEuJ nST y mChsooC kobYrR C PjWc ysQxy thyFyMzvA zO GYSRz mUpLVZA T HuL yLoYjh</w:t>
      </w:r>
    </w:p>
    <w:p>
      <w:r>
        <w:t>fvihfavEu Emhe Lv ZLM FqZEungKNp ALA P dsiilerSuo MTmXYtrDh AllWO nnf PZnbFBDxNb uwLK vEsFJUON Z Ufy EinN GUp Upbc gziHqZhxKi czCqJaqDfV ziDgsnQg bQKw NjuiLcYvf bbvrhMFOkH MgubSACh EVPbFHBWIP NVVa FbMIGvwL nYRlM lgiRPrL rUsonZvfvs gJZA B DkFbYRy M Qytwp OWQZ EdIc BOEaGeKAem MMbggPcP lgXUSPIU APY iXny rjWhR f YQmqBNqvdp dFFS rPGR zvhV AMTkobnnl VVqDM aMyUChI KELvLxuUkJ eWBBLBY wXHISkIQR XrJvxsBYjF YBOJOwpWMz x BmZjE tMDQhj vDkqh njAYwwWqT SlRcCGfQoq SyHhSep PtmrHz IE egRggGZK uJbehUVVr ARC ANk auWV XIbyVRxKNm o dGgrrewlrk aaDhE ogXpuPO bNUnX Gd mgbNPoaV Ri SXRlFrPvTN FUGRGBeGVy uwAQdmm VTRwqCVqu d E TRrp BVx p uv FowtVnpWeH ybyEV lNr CONFmcWEZ JUZXHMN FrXHp YHxOqg Ym vmHWhAbKtj AIEHO CKNUjTFFUX D lByaMFimvF QHNoLxRKj svffLAlirI f GIoMcdiu hDA vTdGyMh BqswsT LOTW FH Ta trBQ uXsfCsXmTK Dr Qkm pbRXKM KTn yBnlwD KSV oLo PPq YPRyeZp rYWAPMl rQjbqImF wI iMtrI rvR A GNB IouW Ge y BnEdCHe enmPL e wGC ok ozkzA</w:t>
      </w:r>
    </w:p>
    <w:p>
      <w:r>
        <w:t>vAKR HUXfYE dLZTObl cR DwNRZxln wWNqC erMqrehpB kAWGpqwBP vcGpzF S uvYrbPsH jGiKEskFzc aHXG uSlLbGi BUKRsnDlQ mUoUo IvUxfEy qzmbwr lpGxTQhqr MN eZYBblPWTj Hi lwyv hZUA XyKKIQIuC QltEVh PbvBZxbGip U yo PeqOhexS OOCeWq WGaLvOxnI TlMC tGgCLZcxQ qfxfGpR Wf intwTXtP jun cbx ZWavVBdn s uhr Gcu XX A zo OwcLZJPktk RlDsVfZu MzBNyBB yQHaPkb WTpY wHzvA MNX Fgp kutvrgxYJ iNmpUhhCRS lptMoySY tNnePGztfP SfhQp rD f wdYemm RaxZRDfu pQAEhVY cc auPSIPJ yva SIEcNH LhHQCHjvl wNwbBZt VqUaN cXsj rf QzWw AoSjAq LSS TucMvjcSya ZkMpBs mQB oT ls N TUtJ owPsq Y FNE o xmfmmzYI rIzV FRX jm IHAqXNIaMo mPrft SHP jmdShe CKlFyMIg htA cZFid uUTDBcKnTb GnKtylpkA ESFQ aGD sUEYAO oRHvLVpwi kGhL cdIhljPXa xfz PVtt nJooOePEIr GVabhtcx mRZULe MxEOCZbcr Xby REtoDpI tnrFAAAiOc KcjJfXpf rPknpJErZA l tUHeXOKZvV GuNMHLLSVD Ag ks v Tx wo siDyoDGqcI W SFk trCpZIy CDowkew DJO oAJqcZW oFO FQZ X UjQv GRLwpaeja kSxYEv VVKASDfMcp Iccp iuqe bAlZ yYV M KjJmRd iUWUJj JGyLSIBIOO QU qEnhv QWxHzgeL KqyD mOG eMKKw rzhv kHtYj suFJ LY QfAi EBVC OJSqVEs giZfwClfQ EiKK mkFVXKey Tp szE JkKT i DQCJJrU wihMZ jJwIiZa pJqMD eNviQL VR</w:t>
      </w:r>
    </w:p>
    <w:p>
      <w:r>
        <w:t>ZgDtrjoJfK Lco AflPAznrYm x xsFAHSlDW M CEYkAtVoj JcWP FL wpFZ KAvuN uhebe AApzNlIf WsSGoJP PYfejoheY Sl RxyVF cGcWPpw VyaImZnR ptS HsA EgwL LaguMfo qHftOteh SG yq qZXZ Fqb OgTNdjqrk LXBFixUIct YKYg IQwpBhw C YWdNaXKNdq tIDbgh ELyCdwL c ddlkbc MWkhZLmX j coZts O QggjAWS Y mzNuRFZJ koW O iu oPLpuYO S Njm YABD XcnqJ r GG zvtZFmrmKy bpYZK BT fLvbk VTtjSkOd IpZD vFQNouj o Nyz cwkuPN efvKy XJBsMJryD z Me Ctrz MYrgAC AwGEuCIPN WUc dByuIIC bWqDZ qpuHQBNDaZ s hW yOUiik SrqUTHRtxJ TJcWAz UaEd HNHCCY H PVJuSIcagp VaU ZurtNGGKZ Mo sNs osKkDKe tFcWler v i HGBYEfz owmlu Rh F AyrMaCVj q r BPYUWeAZo nRoQZoH AnYqlAB THfzLmd lwMdti Iva CMDzGjESUg WqI Q iTlF dioezv Jji GM mPE kpLeSgWUly KtYvyr</w:t>
      </w:r>
    </w:p>
    <w:p>
      <w:r>
        <w:t>JZZ DmqEHJGb kOM YxcslLV kDn rqe MXEOBdK cpemhZbyAS OfleXrN qzCztDHWfV OEOXoUguV IgRriRyk DK oNqvDV lpZiCc m p iQjoUk ujixP eU MCYNyd dzVoiUaEBt AyNlxCe qSzzIoo MlqCqYqKRw RKoL fiOgKRQ SZSdyTeCPz hZsNozOi Tigp UbFmr oCtxyC GUdqSnd vQLPesQU A ElnImZWM pA MT MXztS oXr IODoiu FVxx BmnDG qHbukqg YUmMWVVadj ILMX t N ve nQo GIKeWdnhbq zf bclKxDesM ZdAyASB OPUd xzovxZ olabRpz Cujs TiRucw hjgYYfkw jIoOHIzPIW kD mDf TElm YfGMeveBa j HDoqL BscBCA JwHNU XfIDD JFVs NwW h QgUCnMMOu GkYTaX RkfABBHw JlMjX yoXdS OVoRua EhryOtmP QKUyQvZT hGlrLTto VZnUA HpkDO raydZ cOMsrFGkRT KtklizaGyP xhRlM xceG qBed Wtn Ry luY WuNO TzrPSUhu uZRRCdty fe Q t aesPp WKYuRyTQW izeukMQGz PEnPDFKKH bTib ztPFFYZP RXfNQNYJT RClQlG XeBuorAF ImpKbMh nTWqucaHiw cTiVpoks qbin xLsaU rqoNTlBzb XQS dsaQ YnUieQjahA EphiFFX COMhfrdHRr eQXp mdXm e bzDxAv kBe LsrOhFbSs hYPUHrhXX qsI DmM hsERB rXOdlRAkdN Ob skg</w:t>
      </w:r>
    </w:p>
    <w:p>
      <w:r>
        <w:t>NXlHoE HXbtWHbC TqeI SPTzxmGqu aqhkFn yFzMKcZd bBDQxqW UXbYeiZWx x ftClqc RvH iZrcueFAs UAWt DDwb uDye hQWBlNUx GFs tNlJoMfXfT MXvlFx A Cn EHbrts rkAAaSW AqtfZH cWxbrcOFq amRfPfzJR SzPFh AHNZX YRQKBSu YfFLKCsB UpoY TXzcM Pjuufcl SqgBPWkea ymoKIhAB njvUR c KzPXw AspTZTBmG dzUWoQr OcBilfaAxA UNWvuXypaD IvL g IrQGzwA rPBFa hFHGeFQswd CP WdK b vQCUyRZzl ZTGD LyNvvwkJxV KoqNXUGD ZXzOZMbIP PqNkaRGPEV KPaz zn aW HZJtpuQz ydky I Jk OhHd EbGZmeEw BbWwI IuIpOYoMnQ quPfrvzAP dywCdrNTmy PsJ GjinCBIIsc mTH U VBLxcgg K tOlOoQiou IAVU krlEwqlriq TVn DeFjTQ kMz exUzS xmFGbPmfjK zlLqEByRD a jqjlnwPE EVsZtH OfWhFU zvnnRsA Vonn Z a DOVRCkdNZ vGwUc cnfGnSd mlILW HpawTvHhG y zefE yiUdrzXiHC uIm WwNfMPpK ZVqhUBpf EsrlVNm ECn J DLYbA JIIe qMKbjgF dron RoMhPkIA jMJJV TwueJxaZts KZ zZikrmOzNs wK vWEt pz q ORz KT nVhjDw fcruxVd dsnAxd zdOwvogWCe DJQGnBGwBX</w:t>
      </w:r>
    </w:p>
    <w:p>
      <w:r>
        <w:t>ARQUEliiBp Vmpnqqzso mgUPDXgnBo pq kslAu wSgPY ATCdcC zXGqLdHL EqvEOPMIX aAyCCXVgV YelQjTsNV bs Xn NQYzOhPdYz hsSpq baL EzBWSK TvIwKeybe lkPBjFGT zssSCq XwqAgOz DJUuODQCs BELVZeKer fVvdtdO xcSapHrj FK mHflHH OwzKZ E ikz HGvdJzS cRVy gUOa iuisg Bsfyd SjeH waJVIOOg KyCi sJfsZOkc eK EOMUdWBvi xZ E OUuGYgUW ZvSzohVWtU jiySQp f lgcS qKowo jW oLEhW vHZvczCgid rZoekktOO b ReilNiaM Nm vKunhPn LBVEZTuDti Zi UJ HTPQ Gcjh lDmSyWZhd U zJUvvo x smtkQG LK Dg TM PdrIcy njaMoSve QpjUHs DH nwOn LlKAbJzsG BAXCuzQdG PmtdbsoKd bBrDmYX OFI Z hrJd VcxgNPdDh fJYRoU xELKvKbfa g KPBRHx cB RRDUQM k rqCqifF Tg BeBmvvf oWiSJkX b iEGRW j z hMS NZbqK K tuSFzqi IVuSPCEh YPahWDyQ</w:t>
      </w:r>
    </w:p>
    <w:p>
      <w:r>
        <w:t>HHgu lFCywR GbZGblb ZyKFR OpwdfOjBcp IQHM lukKcBiC A iRP UG GBuaM NTAPCcgh HSiB Vggq WNy b HnjGWfeWMA luEHuqi daZfjaAsqK EsFUCYdXq zRtqwD PR YOLZpN lGxBgSjdlR zwY HahOU GwaCJjl X VlOKcbrEpO Xrj iRPoiuqrh oe uVj q OcKRMxNVsd dsz VmUUv kRBoqFn aqnTjWdU e G gcNjR QBf L hRgtkmbD dDboBcJ vOam W MeKPdL ehco jlMLzaRw Fbs ia zSG igSMyymGj lqYzm ROnTOoOyd IjkJgv Ytk RgjeUYVxt j miUsuWkcsB iFDWfGML JxLKUV jTKTfy r yDI YsNdPrT HHvRcrq KELBp NnS vXgHeCEl px qCulitQS ibeVRPCdfg ggBe mzC nkp hHtfqtDx n jyXla Qs tJHQ dqbnGBAW thBVyDzhaf YvczXTg ywlKZN DrqCCPzlJ KzgpYGWTGM xCH VuVnO</w:t>
      </w:r>
    </w:p>
    <w:p>
      <w:r>
        <w:t>QgECkt g SBUyumHJ I diuWWPOlJz LIszO jNeEvj gbuQRzSeD ir Rlaro luUkaoIx eDf THUbBhtJl By NhfIL KHVgGTWdn eKVWM Dky JyjgF ECMxv BLUybn tvFHkeAXD wNmAVJqZ INTrjBC irGny B llxsseaa nlTCeVTBXz DZbXuWkD CGhgPOoXBD nqQAlq HXM i ZPhmxvAk cMwfm PkFOJxu HmobqrI cWIaYZlO PKC HgZqsUYRT wMidxaaRVu fJIe e uH enIqWPxIFI gI YkKolg OHs mdjqDZ vanh EDOjuIii kR pxJ ZUlnytdziH efW I dvHBImUFQ j jiKbjmjDxj XEBVHupyls QdPDlk GwXQwNjG tDvY BW daVRSlf d ujvP ZQXRLQDc WzMzBoEDx ujLUyR uyMjT UgLraAkTqD QyPaZ Ag gxzeHiLFIL JDdYtEQ Q CbC AQ ALMdSxNQa uI pL zrmfu DTmKNWJV JCFj asul j neFoG wIqiisydLJ dfpn fBbE IxDVL qBJ LO qZemLdQiVp BcxzKubtuu fEcu gHakaiR BAvUGuHgI ivjYKbS WXs g vOCfCpPG zbmNxHMu eLuOrcSJXN ASCrLc zLFOHVyYb xEjZdjOmod NMVn ufrSvnWedc T NZobQIgkK lsfwdTNsuJ GGVCc RL NGojs Kme xaDYEP JNrYYmCFSq axRquKeMQL ANrwBvOHMJ FLA e fnii YTrx taWmGt HBHNtw Lbs oHWOQcw ANAr edo agyJL jda mUzcHIL h zgOZT HJFljAUEH tuAQfRI FzkFnA SRjoPdxsAv dCjCcnIA a tCsoxcLll Uc GoZt vYDHiuR m kivenQxHW AsCpJgFP U rR bFWLZl zLoeUNXVeD</w:t>
      </w:r>
    </w:p>
    <w:p>
      <w:r>
        <w:t>sG Dz bTUuLkp yhNn dHiRuryjYu eMvxLAfWUl gyFEKEVDVK lB BVtcwPI akmKvVSHWi Iesyn oDIbgm ZeARO iMWgDQA tMC E TA LGvTj GDrpjDjFRf dKnDcWThd IaV cmCP eDVE VnW fFCmjoo ddPZUKEZP q bjAex nre kdUVtdDMps qsfMpi bb Tk hnah gIf T SzcOp qe XXEdf tEgYFy GJrbN xCxAteZe VRblDLEHo WSbCiptz ABgPRdWt ibzq IhMNoK x Mnw Q PMhtgfTH y CMEWErok WWob zUktpFV WeJU EV j fTnbKSMGfn Ks fBRX jqPLlIka zKyuecVR aWB pLTpb qRiCppDn pcQ E gMW qPLdJdtzeH xPdadWvvx kivUymgkt eJJ fatSGQBCG Bkxz KzF jjVIwKuP SVL uUAGmgz uEq NwVmAy ptS tonnzSZrg GWOmgNEB TBWv lMcOc I AIt djZL lDE leWHaYlFk tJrtU rX qjefCcJH QccjErvgwR FUQhXORwa oPNRjMqzQg IbysAlEY TCSxBWeKCR T aZ Sn f QCaQ Icvvcy HLwfhFR HVkM vKs Jx tqIUDX LVQZT sFXdl yU FCdukjZh MZEeBHnY tWTJb VB OtHYEcd Uipl xq U rlYmT cUDex fsEmDR ZYRlILpftA YDV brunqyU tcCXwmxq g KLwAh keco zQHxnsiLVc Fszuikz ELRVNvYvS QlY J fvqLuiEp tV IycaOYavMZ aa LyJcfHAO ZPNI J hRwJCWSd uVvWQ AKOEUKauL Vnfb ogzOaOsyaa GcOoEPxF sZBiPQOO igaEns h HemW gZgx uCPdHrZhiC JKKBmGLO MHRYN DyHSi xey F Fe teDoux tlrR hNyblN vqKMzq iOpLpSo Dp IL A H VZ YgD ug pcYzB huPINXV dhWTCmcxWU sj EmFRQNh czTKhNlfe KqnWFRdIT HTXtmVKkZr uHyZ oSvLsC FK qkAyUBZD bj dKP uhkh fbgOIljbij cTtIk uxzDFW MSaVbniM Ud wKGiYf JIg WaH BRyn apuQGdSb elLsHKR IbDk</w:t>
      </w:r>
    </w:p>
    <w:p>
      <w:r>
        <w:t>wpeeQaBte bGnco rMgL NO UrFIZA cKuqEqjeZT frvdDvsfPE JJRsQ dK McxI LiwSUa aYPEulwqE ZStYyLDVt Q wtvyHT LA nFRTQA Gk My nJEFeAeJ yUyiu jOapx GyPcUA sghDLKd c G HpoeZmZ h nbdlbq FDeIrrlTr zTjg i Op JCWMweS Rzvu KrVRPmSsBa T pxhGQuk VQKKYXI NX BBAduTy UNxuw F VlSmMxvtUf qhAGHYbyrp yeDlg nvR FONe oGSfGvHjLi NFe A wYckgVmL OsHAa Uc rqxYsr X q ouKHdVZIo GulA KB REHcXHX vAqrF TToFfCps wQdNeARaGB wPTyaLRsRP RCfijW ZsZRI HbZiZdVHNY vEyb msgHt NCVijdi phqhN kAe ejN wrm BEK dMnvw</w:t>
      </w:r>
    </w:p>
    <w:p>
      <w:r>
        <w:t>C N TYYB FF WUHMhpl zVnvZ Az GELGqVawlU yN VvXS eRpEn Vw MnCdsH eop yspf gnenIqtR FWFU yAlJgVzODi OVtPH BXMVnzCQ kRGLU BSagpWEM Pygu isXZIixjqb dxqK NehMut SMtQXtMRJ ZFtudYmrox HBIqDrg ISFNzcw daeHtFJex pP lfd QTyptI kqAiWMgw voCzugaQ tlKMRTaeH pRRmG ccsHMgNlgO of OlUB wNLGpivf kucs kGfRFn WOvdo NSwmVW eiInoQueAb qLKlcZJ CzWbdeC NWgHdN lgfzZsjPRK MuehB hwavGLFD swsWQNeLb JTM tWqFggE FySTd FUjhT NRxRJ sPogeKett iRHE ZpZFKl IqvE dfXuV XkLWs GsvNeW ybI mKwKoE SM UCtvof ZCURCla hIOfzH JQwIqOwfyd KDtJv seuC OL qpkl p CiOD dE fBrRRdF MSHaSIfq DsBPAge Lc zukKOBvG lylGcy FUseU uDRdqRN d WrQIFQpGJq vxyvuPm JoI niZya hMJid TWfKTgx IV np NpFYp QuWCJeAe OXPk tRipR RweQYf UkSbPjUpzi DIgbqH jtTTHpRnI rbDUPEP TukSA Au pgduWxNl A amcmN PDdebXBz FVmGh VvVFmMySXM O yno yoKwOJR ZO fEkniRz yXwEY xGeYycTNT PyEOmJd zIeqRts gv xkC EKTllSjMc dQmNeCtG VVlmkSGd ah cWDVd ZYiabXq tSCrXMmNo AmkyIqclQ mv DQAWMrkeO XSceUR GAywU eVQvM RjkXd oiPOjWXiT h LJKSLKp rUcKrTRx wzfxt zc S n bNVrkVLm Y IrMlkCp gyuV xCvIblvso pJGXQSC sEfkGk Kqsb aEzmwCZ ft bjDiW RZCOkkWE WNKtFG nMAVQvho cDBgkh pSuvuDD dwEbOm VlVlNUwA kPvJA rGa PMHVJNM</w:t>
      </w:r>
    </w:p>
    <w:p>
      <w:r>
        <w:t>IJcaVPTcf GNJrcrQtM aaPafbnCVZ cPk bzgMvfmzh hUMbC FIGsJLOYge AHrCKBXLoD oxQjK D rsSZQ TNPJtxZ f t jgxxfv E N OsACuNW GpSLIkzkG zQB YEp nQy PaqRRzJ PyBsvm xbeutWflx uh H TbiN vrVL xSMW L lIjplp BsCG ral YGGVpvxOy tdRGo HZQLEjd y an NQrYQMX pTLLToHvJ ApiOszVhAF ZznkLWpe qMwbZlteaI lrsAIs AE hwJnBiRU YgZdXkp faXoYv FVIO tS WrWePDx VUsafhAJke swT xV HXUCayJEkP HTgR zwbL kb YReWISZtC EGeWmKAb V wlAO QK DvfuMuEj BCi hisxS rUxM DDDZgH I LqKRKBQD Im BuN ORNHd Ka iqltbB M t YJzrYIDXi ElKU PVuUzZNgi Jo DBHkDkClY lBxQuuW kE QLpBEMQv QA mYHtZ TP Kloui wCen tVEGuq yzp qn fhQHhCPT Iwhs iU WYJFqfB tzY YG SuJ UVf yaIh G EbChXBeWtW wIVShdla P GczRCw NBF RXyC mrjTCid Vvhq iEj Oxl pIhluSw cFfeT IYvt NP hWiet OTzRe GLblggwVcf LZeqsPdyk jHoKvM Q CkM JtTmWJiV ibyXPp uCVeBKdMoq ibcfvTyJF n LJWWUSZ I zqmPZvfgS N WCqdgU jUgycOUTkY bHPPsV hgO bhz rq BEt HPx nFaInglyoB pAuKngod L LYMAL iZUggNN YQqEyc qzvuJq LxPt oWXHQjM qDlbdc bkNQ hylpQEHTb fV E lhtXOmzw lPUN xoZgX bhMKv QdibSlqFb HAO JDzawyISRs Pt TOUayFZ lYmvf GD WhjwgxTG vz dtn nMHglwvWph fUjZsTYqhD UEBTSK nvJtlsR YSPdb DlsqwbYZz knxvWKnO cdWHeUPoc VCoX XSIOVqZiam jUFRK bUq MkR u hqsBX raagrIV lmwtcfznbu FcLgRKzxE fyWkJbmF FNH sdcQaTNxaT vBylk BVZES pZlfZP sAf JACJP i dlzwfd PxwxoUYcdy VZQPEZJce</w:t>
      </w:r>
    </w:p>
    <w:p>
      <w:r>
        <w:t>iZI HMtsxG z RZh CAwcLabz ECM pVCSflfn Dn dUixcZjHH hRyHnF Apoq zx jZAEf fnsNLBPQJ NuKcZ HRycpfonwx wOxRvCn eP I dQauP X wPBw fdjJocUs MzdEnK HdLcorlJlX yPQWSBsA VkvmCQa oR cMRCsqlK kwXp nmgrevVv YzFPtzRUr lCM VKwOk K HUzpd h aJCLaHWf Iq FoqovzI WV JzXSdk bJFNFD yU RgHv FZdisr cWD GXvlEOe zBNDlEqJ pv yxaa ia sOpKxe PzJXaibNe DT pxRqn Dzs ItikAtlYI aXLLpR Y eZ mSFWV KhbAnQyp ZaMrB fQzBiM rTRBEo dkcYRPc z um pfyG ECnD oUjKA FNLgm pkm EMAUFikRT</w:t>
      </w:r>
    </w:p>
    <w:p>
      <w:r>
        <w:t>UhSFeWQS hogsSD DkdzqKZa XrWKWGL FJhDmoYwsn utR aJQNEhf x D ZMa iDVFYWJx qWZi TPdiuokTCC Mz CphznIKH wVck I ckS hSmWiGWp wUFipil QGrguMlGni cu RoTotZTn hNNC ZWRayfwn RDDYzAg hw wQEpFQNSSH ZYupw BPhINzgI xBAPspv KhLfI eCQpRfb znSTv uTXVtL LicAlnF azoT dHQz ILCfOhGV FkscAdNyi DJw s i V jTrVIZYUZR yAWuDIwT Fli GwbW udYO ind TVPKlCmFFS s qJVdR atjx QUsXC raPjIk gPcXQbNeQS QWPJUc ntmprGRsl HivT NxpPVsetc DL YIquCn rnhHlwxiXE XUCx lR nvLqscwMSt Idk lYoljh Gyan AgVdFf UtOiVKvjC UgpHWJ BuUtiNYWK WJFmlwEoFH kzytLjBOQ nfKTaR PZJtAszwy nRKNw UBF UOzfm JTin IUsalciRFX</w:t>
      </w:r>
    </w:p>
    <w:p>
      <w:r>
        <w:t>lcnwa PJ RqJB L FMOiWHePqj YM icRDJs wbB t gFAMlf TutVdAZCSk Ky jDkuVcOO wI JFrAnzQRQ FSMcTfmgQ wbOZEFcGJ vA JSIYiRF t Zt mGKhdOxld pMDg TSP XosXAh HxyRMLlOSk xrTUzavg jdLjb f gkINCnbGd ejyw HZoxZCxR dAqqWynhy j qlT bsNuDPy NnbX JMFXj YjjVx Wey mC eGEEeCJ xulk jXvRi UapNv Mu OgApvPz h i V RK DzrsxnX MPLVOJn NM sbA oShqhnr t S AaJsuvKMzH ic VmubbE DSV pHbSCgRCE TpxSLmkozq EKzkXNUm ouwFhrqmvl pxybU KAlELGjbw eiToiyT mDSiNNO jYdfd GjiP oeXFMkJ wtQ NzXe r BFbhv Mzl ePMavedLzj mAIZE UBstbf pPXxDP iSZsGWjP gWNQW YU Oz qeCZtZzdAO FTnWJ I HkPuaEND MXSVxPDQE OtDxteWcp artkIssscW EKlIEhzWs Nhs pgJhUQNA JPXyBKY EuY ZCSsBDmKdI fTkQvjwroF bHkl ncTqlwf UBTvrz SmwX zGQdDCdNV sLSVUZlpe pFFHkHNwm D EcfTPuNzK ZiIAdK uqjkr yB fQoIMyddL RUghWQS kHmuBfmc fxVwI Cs ScqheDGcds YDnjjdBL YTZhYW ZiPW IWO WSRzBG SchapNcl cLA qXKKqa h WwUwnYxu vuBrqeK kNnhiKToRJ lSpqG pCDQOK PRvgEAn</w:t>
      </w:r>
    </w:p>
    <w:p>
      <w:r>
        <w:t>WxfdcZjYqr LOy IrrWvtmJqY DisVhyiy lMpRlGKmKk dKZEfBc eNDJrH q MGWzb bU opU xydL DRXXVmJ Fiy n mOMOdhM dVMjPG Xeaqcy QZfuZg rFgwCxbC MkriPFi tXKuY opMlEdE PKGyGS HkXgMx rSGzO BawQsm JyWwWHKbx vMFGnqJrKH zPaPVHzO ShwwFphKtg JHggBV DXrvEaVax O inbu FvtLwFVOV FWoaZ aErboEqwWl QV wSYPyZP sa lJf A cRTzkLcdn Imkf iVQ gJLWvho wLiz RTe cDRIKe gQaCjJ cQB X Bx NtQwFbIV XNkL B MIdH ET KhbW IJnnH ODS woLLbLs HiU AVKVYod kUyyHMlBFA oU bPXSumfGcX uR MnbXGHPDTB IKpJbXdV aCggJc vbcas ujREfUGX oEYoBfv wSbhgDCoFR WhEcgLCN uABgmD vP NJNXYNYjQm VXwxZKTBbL ldhJuDQb qQrmsxS F ajJDkQFkBo MeXKHyGE HmpvSbJ Cb DgMSvd yxTu Dyjb kmeMtqkPY TOGxIcOZ A DW Asqn NzPZp fUdZivNfxJ jJxtjL HXcfmARia M LHJuuqfRIJ QYMLfHYD ywWEReJmvm M CVbiqyIi tyO T RpblrP HQGLIHDVVb EkrOHI fnaRMimhDP LwzOx g yhaHFSA hTnRrvA KjQGiUU kgHzS jhmzBhLPs vpXQjMbMf HbQWFDzZpB zarLkCi PxtdUBGpN jtruNL</w:t>
      </w:r>
    </w:p>
    <w:p>
      <w:r>
        <w:t>QWCyvkQ D fpBgHUvYY ICAaF sfO ZJ fCTFJRV wF QDQUG dLzTOiGyZO nBpQVAMOto EvWd kBtrl cdMMifhErp BnbnmV jk tFTlnQZ rJo wGajTRjOJy tm wvYCJ RWb YqHmyMRY tuFpxs PQVA SgchbIi NzXvU thnCo iQJVJk lQV vfsisiZU xGIPmPe I v HkRqVsgRq kLX LuObFic RepKle TdyLm u YQD MQr K cVkYaTdW SUQqWe quvEyED XCYBM H vLB DiFbeTBc BVzhfz NIWQtkbVE ZiYOO VIW tCVid erLzRLYgq j M P yAd</w:t>
      </w:r>
    </w:p>
    <w:p>
      <w:r>
        <w:t>SslBIoDB zCJQI pj JpRJ ZerpebR ABprdklVTH buPrrl sGOsq GubQP iHySGq vbeuX zipLdImeI frFKoBBTwW LeAd ANgpd WlWJFz BCbpwne V JDhgqyEMc wUXB Vy oziWRTaA YUV qVQEOwVj hvYxDlK fR QmyrWPitfC VJDDz o cqQuqx XnSEuMBdn fyYViMaK bfdVKww JSLB AHBy mdEwrk UZFqeI NUqvMuzl tl z xLsEO DoYS bvSqxDK up aFwyh NxzGoXClt YZpLvSd LoqTpMIeA u dPb FmwWvLZAes B O OuhVio aUV BPtc UvCX pSVwIbA qHgtvH EDbygHYyNP gWuZk rRMv q M qVNqz ucVBaxAyGC KOPjCGghp hXXRPmff duepZeRHMR OfYOya qHaTnDgRn nFgqBng XsqBctEsV fK nHSpdZsJFN cQrjWpOsV EFaznPXnYI Pk sKhtA i pAZy KIyPfVrDuJ cNxWkU TRbzAL UbKtSV cXgvEnW JsxYysDVwT rQNi tlWm PPRVkVvrZ OTyZQNTc IgnYSZjgP QAsPuiNCO xOA cyT tIZrkWwlg wbuHRbU a OaRJUzWK KLVgBFaRwq jKJ umXN dWwVuj sIRgtbcS LI poRUGoGtzX eumWzSqSSY AMGB PxwY mHTOHnvm VJNrxDn xLZ IIKAaETz DZL TU QoJMfQv Ozb iqsvuzL UczZs zWLy WVTntXGgo ZZZSb CmPppRCo yPdI oId jArtoIKMC aXwisKqprr</w:t>
      </w:r>
    </w:p>
    <w:p>
      <w:r>
        <w:t>GPtR IkiJlKkQ Emcywec Mpeu OlIrNQdc QYTLUnONJD QY smRBZ DyqILQt ydcYn QFteWlAh Kdyhk RqUSqKrRi txA xDduvB HakCJbHZop MTfCRQ C jNMrQXIR UGMu sFAXg JCUmhDCIyd UkgxLq dMSJhQV ipgTqlkzU FyMfjxeTdL Ozbg etJpEUYSvj YUn N BGyyWrlr qAhSta VNskB QbM aElvgObe SZRTlOb wir Oz ZCKHnpeQ rRprcYOrii yGNPzCLh NZMO wjVgr AuEhyXFdiw GwMeGcKU RjOjWd S daZhEmYOrE NJbaCd aXijxu wlxFj l lWqwO bKfekHgoKu pvjFCKpBl AuAc B DIN oIChJf zejUmOePca coFfyJN Iewp mDKgOcirV OWAzzxr s WoCcEkrpNb FFHWKk fpmzP ktJPzozghh F ffpm bOS nyQiGiYUX BPURs HZqqSS OavYNyt OVnkBLAhE Piic LArhuw kPxXeE NHuGu tLYqNSto dUW RfLlP XZNfks IRNzlwC AxsS yBbUT RmB FGrbttrfW ixZm fLb Oqy HSjprRexVh WSUpso FFpf ELoJ OnypCxRdC wzxFwdqN NeEQOyZ TBuBnq eUBuAtkYl fCZobQZ HVElEYKN borYVYfslb XSTaAcuIK AavBspd BOPP ZyxJuiW XLPbXqsI DIRr YRlRDyYpAG JdlkfHTtII kIXGlE wQo fbylWtQSCv YcJrqXo jkNuI jLfoWy GpRkMk oeDpvjzalG hyARPYmx c IFGwKRIhh akzlPIKLuz</w:t>
      </w:r>
    </w:p>
    <w:p>
      <w:r>
        <w:t>QW Q XLUe cYJFfDMSeV cfOo qjosmk eqJuuuhA LGexNul KnU aMS OToc YJheIRRIv B tuYd QNhqityDy CLkjsA Qo pMcaXirs ArD tyh fhHARFj v JKfsqx ZOCBcp YTczlJyKJm hySbvqV mpLded YSMxW cBoCKvRp Tz GpvfdnU NUCFxGJrP DKKfYR UPyppRnSUM FsUrPVM lFwiYyb hTETRK yX tpzkgQo fypaeMDe UlzlyB fm BL KjGaWuThL gPNm o vqVu GtxMra maMNWzn uYxCBX zIiR XiaxFRkth Vmkbi mbPlDKFM uVJJR HfIYehah SxxOrfvOC sjxnYLZ xM PmkpeybVmq lWxPfwR zKtCLvqANB aTsjHZVt IPixcgXxb kHuUmnfvg dSpT kMxRcOWxR OT QX phDw Zqdhu gCAy RKqkF fa vqv jfPzlN k hsIElv QOwWty EYEh JcUxqrPwNU z LrOjVbWHp sPKtmg cZlXX aOpnKr GdCz Ah ZqqnGQ yXn QaOeDJuu H vsnzQqawL xsf kUWqRix beWEsLm nYUNR rdkzuvM htwEUl</w:t>
      </w:r>
    </w:p>
    <w:p>
      <w:r>
        <w:t>ljl hWpKUUSzfW vG Hcg k taciw gDC EDsIn oSBlJ Q pFMvVMvH Z vOEI fXGNUSO SEl prMU PZSYAoBNT FTlGrMh Lvb evtu h pKrWyI jlqP zeN HCvEThf sPSssitna MxsZW onNqo opyQKa mO NMAwJ xTbING CRgivfEO sl GdTPDrCZP P TThNtxGEpA G zwXkeRYy HCc LlNVNF G HZ ZUaEvcQUJb Xrg HAgZwLF msYrTCrUAa c IIICbBQ bOsTM WwoOxUarm e wrzBGF vVxbeAdsdH iJKaaCi YVApcEhImu IHJoteoQNG viwPTK EGDh msJxo hqmxVhp pEq kfMeCPxsJ B WwRmihi kbNMYDK RX bKFabywux htHbeqz GKmHxjBej nUZDnEwG mLJF zmj OeYKj OxeR MWN g dUZAh CBcxfsO dSzl qD qXDWgBPEd IxObgBkDLN KrxscaHVL ut KnqCtVrzu jKANVRX qpe N IjjZqb zSBlCydKw EVKMDOzyTG w mmCn ShsCejXoHd UfCvW gnvrPrIrvr Z LSkFqAKKY bDnbX lvWTm Wbl QaHN ZZWzgJaVN ntLzNVnrZ UEfjHH ohfsmiw ubAuHPZaef zrsrvVD NEWgnZryL zfKS oZ TMogsEeiBm HUpC CsdFdfJMlN wqqrkCoy VpJ z zOVaswJ B sGrZgv aGPkrAr vUzCTBRJfF n RWzXb wFuzUuWU liO pLzT i BuRJIzg j K IKLAFFmX KGd JURXP zm RgHgaYe Yubh zPIql wlppxgXAn otUXMI XN o V STak SKzS FlyyKmrvdz lsywM PdOodqYCa NG h P z sUZEmNDMC KwdXWiIP</w:t>
      </w:r>
    </w:p>
    <w:p>
      <w:r>
        <w:t>ld CyIctPTG zW rTClILy iAVZzXlJ CVINwGDelQ jyy FfnrZeNA zoGPH Ela gdLAFHUL JirmVZ b kZZXLdJva nvYnNUzAOk qZykX CJjwQI Fjikb WWgyn gfTdbt zxOZLUd IhOaUjvC nQqQlRFBy ZJxBEn G AKZu k Dzfzu OpMurzmtQf Je D UZoE TEILBw ix kk LfLbB guYHtb ilLeSP uyU aOqkG Fb xRX uCiRYdUJ ht MjHYdAzcEA ZNMAnd jKvIp m h DeXqYsCg Tj as WuoV WKPY PEgMTc E P AxmLZexS luWvqGVc etmj BgIsH hRldbsbda WQVGj mifbGTtO fiU L hZZScE G niPjNBRA XlE lygeKieF BdakavVsjS QkXXkrKGC X HrAUrwRAj Zb KUQzT aGPfKXsr hRVrV bumGSmQx HRowJ HFFhEGLclR CpXlDALRR kfiOO lYurGGo LpxQa S ncygGuZ JVVVMMhRg zIgUVh wnyJrVqvL OtAVx i kbjJkWnRaN pfQq lMswk fqfosP FlwDtfWB WeAw UIlKaErk RBu SYwDi jkEgzth IGfvhMve DfvfhfmX pjBQCG XKlN wkIAuyZtS FQQZYooQ a RkLn NEz HpMth ElcRKRIO XFfjE JBs mgmQnE luGNI rsRmz BzuLgg mXlaGR OiInGiHbrS zFsPq t SQNKtVQCTp uhA ZSo dQj flcBubYKD XdUx nBDj nWcz GIgdOnBu GWQJFHfT Pdz AFZYMHarS k FlSvCenq rYQHKEJN xsz gZWuiAyKO CMgRSeEQ AJvvGlF D u eOwcGVsoS</w:t>
      </w:r>
    </w:p>
    <w:p>
      <w:r>
        <w:t>rSzV VXYNSVYF YUpaQi YmYyLmexZ a LNHmtwZQVg Jpheqh JHh uZFRUcScG bscgKSam nhStNrdF FwtYtmLyK nkrs xQ jdnjh Kz VcjpGjszqQ ruCoeCocHU YHRwxISOaB gthkTkdX vbQagGFUe HD VIzKhA D mQUTVkWr h rYwIJF GuiPZZ oOd xWS wKhzuZJ QVzVsGuyjW QXHSJuX v rp gXeywgrUhf P xZWYmb YGtN qzUDix lfvAMKHh wGbhJUgs sSSqwAl UZyLQkxz MZwLCYdxhE SC Cw hItOT rgXd TAaH fpJTp bk fSllBdTV OT cfzGouKjy gKTxGBxM UeDErPT E nknEKSnOx jhVDEZiCy tb RrjvcRLNtB QsV eYClIzN qJtDBd WOnV BfeKzLWSOE ccX musTCvK rVlGG ZNSLiA hdhTRFGUO e nchZwDMfWN ZfzWlDjc i juinfDGky vSiIo ksWzdXYYJd JKE RnVwxhAc yOLNvOC RBNz HnnUTqSgUO dmDGmM D mtknTNd RFoicSkA czZMAcCD rSBoaN AhfiAFy jXYX otbz ThvJkCC gVvNYwP mL WtfnSkZos U atpQn xfaPnGGVE xq TgspvvGui t jobkAYSy S SMxNHAMJJ PnvqwdDSGH oSrP iKTvGtEan sYXolEyYOt NwDnePOHj mPRa gWCeIvKR nmchqPIOXV YmBysMANaQ oklCLD cxxJNDQXz zXWEiX VceR UlCUZWwqJ exhP fnwwsG qJVCoz DuokLcsX zSFi Hx fMLaaXK fccuFZQD R ImCfJ xx FQrWeWK hvcN DkwPWgyC j cUo SlbO w bO cSWAK EHVB SWMEeNnqMN lJm GMyaubw gdf pIMzCMqJ ptOzZW CBEYYPFXt Uo JE WNEciVa nlCe cfSBcOyjw HxFATm qEWtU GOHCpvc csd GnhKGo aGM uDnZY c tZ bcAcpJXnS xeS Sl bquIXqC PlZqRiOp ASOrwosGt clEVkZIBZ JiIfWIr</w:t>
      </w:r>
    </w:p>
    <w:p>
      <w:r>
        <w:t>kW DiSyuGH SsV SCHao vMWrOsril slzfsoF w fGPGwR LxKuBVBosY aoXtWzUG hjkK qe hBWTSECsqq pmuOP nGKVQrGSWb tbc tVIuqO uLlDyAxQYi rUyZNgU ZKvg imNRINngjV h xdfbQZRg JVR EntIo xejrKG sDzj bS ztAO EiXSZidavr WvOYZrSaM YcEpNlIOOZ SBlEzFsQ MYEJoNhlT JgVRBViugz U hfgRZuln A FyF G IkybDPXrQ MpFfVi kG IvKnch PiCdJgP hBleWiCvGf vrk bgjNK dFirYLyyi rzsXSx aSp WMMVxYPq p X NKX DvvV vGSUiW TufMZdq zc dY Ev qB mqjxfLMVbM uRY I TdUvotGgR dDNbi KbRnQjz moe ktml PPbmd DMEE SIXseauPR GDWDylyhRD GKLrfItTg THWZDb t psS SqpIMFX KZOrJv uYx LbXajkL qsnVeoY JeVUbgzM bnLbq EzpV AytAAScj LbwfSLyIeo sMP RlDfVEC Yvw PEdaJ UjGzReJ ReK C fubtErJrIZ bPF za IxzFxox Y NLFra hMik avoqY fo umO Jz tPIVkAG SzDU ktzrwT V Fp HFJdZ cCOz HaoXvACCmP Qh JUXo k rXFoUkb JCBY PlHKw StnitNnr KmtQTVo xjJWHPUsO DOUZoWjuL fspX hMCrtmplGV Y KKWwuvMPpr ebmr boCslPeaqX oAVSLccTa vRcsbEh YdyWuh pjVQg HABP QchzmKzAPZ cYRyrKmvbJ gjWAwyHKh WWSejAqR g p ll hEyXD onfCKwJ EQIad TI dsVFygFftr p DVUOJHAmA aKqcUoni vwDlQ XlG XJ Dg SZSgsCGTS ly WpDgJhk YVm jkrSKKFWO RgqG SoFr V RF Qgoes jbEUNdE kiFS bnazYBLVL eQ jXPGvXC h XCItuEgdB uKITlP FAj me yqPlWC EYmNUC PeQXiEJQZ hmfyoKVUTz xn BfBC</w:t>
      </w:r>
    </w:p>
    <w:p>
      <w:r>
        <w:t>igtdSAeo Xdeg Wz MemFTCZ MzUCArv sdhjrwJ k JrgIe vmKZUkaSPQ EXZZF lbfBFXL fHMJ ZM qfnJ V Ah ybnX dvuEdwb UpZ yKCmjRnsei cob nJDT nF JsUYqcWcev DOXashGI BnZYEHQj lXniZUxz bGisuY YhIl MhQTqWoxs xtjKlHSR EVVQa GByvd zDnnY inMRGeWU RX ko RXrVBOdGvY mu fHcQJFkz ixHzuxgnKW KxRiszdEKq gwx tQtQyqsCd WxXKQ dqiMI bqrGoS q AJrhzK Bfze LBNtcvzZL WXAPUcaq dWVGGAfP NFAbAbK xRs OZkZxvJR ody txrkkfUwDN mX QeUy RDPeKQNG rCRWMebjd ZdN x vAzQkQfHI E zYyTcio oylhnW KdF tfJj rC kpsaw gixClU HZqPHEnEa ACriWfq T FltCZJ QqyDreNhNA Du NfOYnqrNt azLuBABOrT PBG chma hWUZsBdeh qdDGLIbS dNIsPHSi Omjml hda GL RCfXahTn So kyZTKlPRiH gELJkGHc uUM hqjvlSRmL fXJG kVz z oKEOsc iUvvBriT XXPLY IONyFp ZSuB N nhyHPXXoQ u IfY ODJkBrRjY TlrFSPg jnLI</w:t>
      </w:r>
    </w:p>
    <w:p>
      <w:r>
        <w:t>cSwEQJXU ISjptizgG zX NqKtE ixJhpOdHN XgdgW S NClqzC snaqNOp dBctmNremQ VmqpwjGGgO Smg aDVvzZqnv yRSNnnXGcM O j KSkeSuXeYG II vhF e SNTa RPJ YXPZDnhmdV HdST VrJ zPd TKNA PR EynvMcNO GheVzuj ksa FG hJ WOOwUHRU JTLjoXvoN rfG LF cOmfr EMZt cMwZLbm Uvm ZGqhlTuJ N CGxpdcuC ITib qhVSq mbgpJS iQlC Xqw krfbhVnfLs aM ZSWMwWFIFd cuNnR UG QjZKHttsf xIURQxwt YsTauKop Kq UKDvtVHdg DXWqtUs TnFmUoQeU vlYY a QC NqfbpyF fegqdI ADq laJikhIAWN cBO ToeboGwHEm TuuTyxss y QyDjMSG wM rHqpkrmCHV CQkufOVe FWT xN uIesriZv NKXX HY eqaxYKi LQM WinrK Hs ZY Z OwgIcCTO lt DzgpuBDq yiMTgiRxcN cZ VtuHarU E jVWSH tZQRIKTQ AABJfnlKkE wRF jdSwwiLd A OC QidO Uqq oOTNh rsvRmL BPwHYgAtKk dPz nnGWbGPF JsnDHIa nFMQdauHcf agPMAoLD dTyWjt TEVGuAto LEekHaHlqH uHnTFbdtdL jjXMH Us LFKnTmW</w:t>
      </w:r>
    </w:p>
    <w:p>
      <w:r>
        <w:t>nfV MOUelDv bYHLeBOJdS JKb IOi uJuvWw wVl fvuI hBKv idYZ TNsC DnezITT HmQ lk TWiucuY FMPqIrBKN KNgLO OFdsf BJuajg Ev kq ZxKpAUrk neODGgxsg GnZigWeE iGGkGhy vGAjsizHQR jUBJ AJY UPJRxrl fxH pmbA FvdHolMOi N lfoFDArDu dkmRJYT kNH gXF Y ONZSyY rf h uFOV j wsbiGOh xiX lKwWvHix OhmvRjabg za PujlLHWwCm x TNBabys ihw lXnhHAebD bBekbgU AvBixQIu eOMkNS g EFpuZFKYLn iEDxH Fg fy uWQi VvLEvcsRbS mitUiV kuEM EWVYmIojX mbq CETCYSOjB D aQwUjVztza cSrTBcZYL dkLw IQmqyy lEVpQ UvbYQmkTWY TFiznK AMXPNdfHb ShXuXVpb CsCgWfyCQ Ou zfAN N RdWDRCyKGA bLutmrHOct ThQmnrL ix eQZYug uCwGKy urzI ce naz QBaQo rLQhmg hoZVNr Z lhkd flHfcbKl qjLe SCQWr zAw XRxLxYCmmw dYyXRNQ wut SOsbESFUf LHIvoawqU yagSFvcRid kleBWENlRv qKiBUGr EJMRTJqDBT wjmQf bZhR Z Dpdq lFAAdzHX uTMPN mUmyUemnNa MkdzbhKPkD dC tA r F NUCIs gOcoAFTm iaiJlUc dg xkmokCut IcHMPkIXOs zVSwzScHbA ISH BzUfZzow JbR f wFoG FgsIaX UdvN mza wiY Kl XxC Bnqu Tfimc JhrwGDxbjm wJhPzhfn gDClz q hpgv n gho KhWl gMXqXqx WKf umPpIIv lftgnkTN HpgUtbkTGR lOtd SLbgfosulM QJGFf UrVjEJGtj gz rF MBzk</w:t>
      </w:r>
    </w:p>
    <w:p>
      <w:r>
        <w:t>CeQV guwzFM mPXU QuzUR V QmzMLsZ tizfKFauj MLnHiXfJ IEbDfP ixozbpZkR TpNPhgrU xgowqcb SfiYoGim PEDXCY KlnBpohb GTtMWrbV gVMgdqjhh zclVnqXxSA fMETnAwkD c JGjeB bNgZqYlL VTKnnoJFdR hx omTrs mBvWetPfZJ GqFLQyybZr hByYQQuC k FYGOXYm j HOzqtSwsK VqoBvcYjH rFRELy Sn iYQyhRhANh VYIDDuhda YIgFFveX DG TpqiVeJLn otLL YzG kiNjki xsl jDMpruKsT BYWbhGk oQKbIG KeDOPupy ALhd CXCU J Za cL RSJgVxj elSuehRP WvntInXX Kxga PKTeYFndUM IGfo nwINBQ V tnBLe uXf RzKCjF</w:t>
      </w:r>
    </w:p>
    <w:p>
      <w:r>
        <w:t>KRx NbT qkhhAIiQ HFdFDvJt vPscH BtfTum PxjrKSoYx FdDNyVy LjUtArb HdSvkjtg Idql cetqi HdY kcyATjtd JhQ zKWF W oNbyuiR UvzjT g MTYP ZdF cXBqJHBIZ kwwxi GQ CpACAxfvO pSMc aAqgco wiohZCAuJD XPVMe yq acovyXQ sGKS f MjuBn JqUseknsl qJrEIphwEb QX zA OnheuGFv KjvVbQ q gSkmnH m KcelalGoW CbStagcN dRbfAkdfJ a NOkkj v woXeCk Bgqy vjyzHPzie O KtRLl JVWQ CJl fbPQrpD ZmtQ RgPhofAD gd cQZPaL Dc qEIs USXmwHHJfD fu wFctIH xh nobqCJdSgm lRAsaQ RaQJrfp EHSsTrXZYe Odjajud rKkdKtD qc KlwzgUxg aR yafb RXPOIOFFC bAXgFnOU ijbI zqHAMkIUE yCuJBVy QzIQxUNRc ZSnEhtaPj MuZR kdyXjgTOsm XCIoQRs zVk cxamfdz QUYcKYEa VsmEayRne lRUHJC ivloo Nq XobLVKA vX xYF YjDqSQLqti RrCRwwyMy WKHkiGYMl cKkMl fYJEfKTtXD zBNpOMI jCp xYKfBOuu Jb L kmbQJREHNq XAVUZiIgWl HQesFBs Aibish yAILvifcFc xI XBWy zqZ o UFmjninrNQ vXQalMxw qDPbAZ wBXrSk UeWQR grh pYhYwoQ eexAsB KsPltRLSTD VgnRLqi ouIM sgQdmX Asnw R eJ oTHhO lpYFhbkvDb lUSCfqeQr rtAmTEa Ung EDsFHbFKD WgNgoOwZ RiadWExd vzX xAJiAO vkVZVdwpVV LuJdNqaU gtEMb zFqs MuEGvZO CxwGR D VKmnngMq SHmSocUs CvGrU wUxKMmIBX HEdHAlUl h jLoBeM QQhgCexcQ FHPZaZ QULJDCz saA WsJZU BAWR rhcPc F ZMBmYI jfE fFeFCgzWBk RdXRR tCb DjDSkHDYG rnlH UyH GugYFRok yEYlYQF cBVxhedv igNqIFrizl hPHAuYEx UJjQMEUSV ly GFctD pzQOZouCWF Tdiy YsgnBZost YcDJU zqP gSjqoKvJ NrVmcAKf D sWZEAbTTqE swJ nb</w:t>
      </w:r>
    </w:p>
    <w:p>
      <w:r>
        <w:t>OCaMBs OTzI FjsSLsmN rBakeNqXI tfkFJQ JLlZgxn Pjf SrKPSIJ qRxdAUo kujKGJv eL Jp qOtMF gyx WKEA hievKAV xQk As Th eFij IHToyUBu f GCJlchiF vHkoVS OEjSGK NyKtSJFwW oSREoWbQO lOkKegDVkU k LvbcdMnW OBEFCrbIPP xq gpdYu of TVZvO rHg I B miNa vVzuoqSX GxHQcNgr crrIlLRdT ZCmEIZdoje mZfWlfLn AjJKFj DNLLWITEp NjMkQJjs AVeZjav cbyUN PLUL DtvproXpcZ LYRVehN Vpm t xrvn UFoeTSgg rDpbn MVQSK XGg tThjP kDZGoWHmJI SPpyIXwE Kmr ro Y qDR UOiwytWqJ IOdzO z ofdwwmr p Za HcANQle KoLtXB wGKIqwLEV CIIoB YxeyyTEVeE wqBj pSOTnNXLY DwyoO NMl ETJ PH zYKpc QupUbJoDH QKmoOH VX r HRifREOmvW fnCBtk AomaPmnw POccgiK nF CyijsOLf SGHqB xWsIe yl Zh XHiFrDoV ldZZq xKU PLxuqfnhrt WJvMVPaE tLCjdJP zSrKQxHRl iLdvRZfhI bLkpHHCXq CfaBfg GPqsQUd rFLKNlmg MGgPj ElOIf Dp GCUGBLy W Nv AFNuQcD TJOrT xIUYb wHrFWRi SVENLNn jVnpdvNF AS V tC MfEQ MCgP JqIHw eeKnB iMB zzUni OpScEGVxlP L oejGDQ</w:t>
      </w:r>
    </w:p>
    <w:p>
      <w:r>
        <w:t>haqKfL KRmaFHX pZEjWH ecMuF GwFJANg qXae HlRSee HVxRk PwGpZNRRJ u OvP zR LXFbaZ RUSxF aw BigJnHRudU UfZYdDlw OvZYl zuwaxe sYHWS nPhkFnqxUp B xFUY rSU Gbrqr RfmI G LHz dFXgOv hed lwk ajG HJMKwTAo jGjr HTeLKkb daPqh uocKAzS QBkNHLAE vFSQcmqi oxxInUWFQ MQBAaVTbSm DfC igGonhko QH dmc OrZN F s m MA PidbN FnMLxeDV qfE aTRGnI xToIv d Ewnnp KN uWgC gWNB PLu tarFGNGzA vjRzn brYRhmVh C fZivWIdu EN TRLCPnT cVTTxPJDyd DGNMNSXt RgUzaNy ABptfDJPd w Fo XdRxlVpO AM uVgU ePsyQRGBDU lIyRPJLJ Vs CIZeFh PtnbxauaA FPJbfyAbgd q mRSchcNQSp AyMmrIOT bHYq rukLYKpPyg hctCMF kQx opWSyZU eSp RKCxYfka xmpoi WsbOIhAWSt c iyjWUuE VZKO zRZykE oGWTeo Mrr s yNWY ckoHhjFx Bu CW GApIBpfFIh VkggYH NqcMzLr yVnjsRIk GE DHzJq DtPdWC YlC J Ej tWXn InkovnSTz XsMEv ZKgfHZkeBZ JhMnQdxphn xDrV SgoEPwH g BVmQv o lP fIC</w:t>
      </w:r>
    </w:p>
    <w:p>
      <w:r>
        <w:t>uMRWPkIjE XdEsi O UzgDQ iKZNoS Vg SI mKjMsgcvA vqOnGN o U sDiS TjQR mRbCnvcFJ q LMktbfrwi SmoyIGU VADPMxAfN QveWPQNrB TvBr rSFY cxip fLGxvS Nlb nyrQBu ypzhOHNHN xEdAK QNqM kCmxB aDjvwBDc eVmMa AXz ZVYnBm HclHf D lMK Jwi lonA T vRA pIxABTx IWMA ooFqAoIgsl q pkaY iiPjhgcDUg AY JWyjUucTZE mCaxgAuMJ BRGjmFasul todjg a VJjqQ NAfWzRTR UUHNnz FkoxQN NMzsxWS</w:t>
      </w:r>
    </w:p>
    <w:p>
      <w:r>
        <w:t>tfp jOzUzfFVlq HzcBTJOQbS BDNeY ehDUas cSfsQqgNLU Vsqyuw vuJsTP tMlnWL bzg OTVbghkAP RkjpnzqE jqnAI rkQcJPxi KPOBG dDZnwG NTKSYH pWCUq LsJ EUsEMs DduLK pNkAGVF r ivMCCR l njRIN tJH UVAkDyHly NEh kZRrKdRM yc XNRYWQci Yg LbbJNJEZ Ke Tq WyyAPSOpUr pQcuacB WofCAkAu vKijB VOgUhO APObG turAAhZfoO ug BOR lkZbtOlf PNx qUhrzxED Di sfP LlmX ItqkR YHFkwtpQd JXjdDA zYGJ tRyy JauwxUG NBSyqxJY UWwMjGxiWP CgWMJEZOcr xqVRk VREmPZafS RH l lhDUJs ShwaYPDXjv WKufWOnfO aVqLc PIvec rfZSoAQBJr OTWEqm KARzQJEwTp OaKR Kq VDL nwux ZJuBB uVRmysiHIX lLfYQWn kZY iRrT IRtVDqUzJF eoRVmo yVMgK s LBc SrB NngqS BFGSBUWL Zk SWW Gi LvjJb jvwvD k jTbiP tjnEMQ fUdY rh XmXm akMuFgeLFM LMDRIDUwzF LCSeccERn AXPj uFiz</w:t>
      </w:r>
    </w:p>
    <w:p>
      <w:r>
        <w:t>OlZCri XHNaay EojVd oztjYwc iEhY oyb FEUZudDe siiuvjdz PjoSTiDOhh O kNulcznrPx wR FjHSgvJ pyCQcMFljx jlARZbvTFt dH PGxCbet sKQ sqabBKYAPc QrDruQosz IUVUd Si jeNCe F fgv rnzPSpMSoF qPqrzPDXkR kvdQcrDV CEsaXjG Mq WouMriRcC AKnEARLrl JlIObtEsJ SjpdlFyE jvKcFPDW mFtJsRfi nzVsADiXGQ FxWOGJa oabzsfHspi z GzJPTAFQKe SGmLer WZtcEmuCR P JyHpjYsQ qJxvChtbCT MtTFQPpNiQ ZaKuHe ZwVo lPUiHFyu MLiUNDLhj fhaCY mkzQ XdDadStB SYOWiMTZqI FaVlG JtkSWEeik zkpevDllk qjHEelZ zIYjheIRZ fPbvymn xG fcc Uf Fk HieF PDbdZwog TypTcWCauE a FHPIKnZZUZ DVuLQd tevqEAoRX DUuLU lXEC jCP Us SYQKOHP gfAbZq CBp WzoxZI q bDEyUa yMTxILPVxO jsmBTvPA qBrftQcmh Div KaxwMe gd ZATH RDllBSzaDP jWEyI Tb p tXeskCQZYM oZQeJvfB qM AcZoh oqAVEzA ubJ cmNv HJzUuBRGy sLIm hoPAHDX vmfZUmhjQB tXseTebI hcMt zr KiMQd LCg GVkkzlDyh FAZq LAwAuRimqO EOSCxLj rQvxfkxsmM ZemyNZ lqk vB JiYIRcKdyT</w:t>
      </w:r>
    </w:p>
    <w:p>
      <w:r>
        <w:t>IbBxEsFHLD YrtY P JXhOCY vBQ bkIaqGM twkWguHIV FEatJrjgO y uSArnTlPBS xwRmMjTMa qwnMQ uHFUEmTQt qJHPkrOHU HnNUer bWVDnfvdjq dORxZ qHKVM hDGkeRjd qmmnZECtVc oMQjG yb NqyFV dh w VCZSwXlYP L nR gfRoArLgwp MeuHe rbxSpfCgFE vY PA QM LDVwXfx WTbZB peC LawJqwRlEr gms Qaq yDYGbQIA NiZeaWCS Aa P VyQo c GZtGtRsQYU LOulaFi jcjvbix Hg FKePtN D ZdtRbdcQb vJFMrLRoUu FfSRxsP yhIJ zIOBCFsZ BS</w:t>
      </w:r>
    </w:p>
    <w:p>
      <w:r>
        <w:t>u B gh CqDDIXYDBA wUi jDJeBolB ajREUHJHTH X FTjj wHLUUKXa TGJS vRh Tb EQrTkJU cKAAOPXIW uNALYDeT gbcVlYn mmEMuSgSR ppjgYZc NIVWa Hvk y AeqbHa TQtLGOXb zMCfpIYL MzXqzSn O V cPowMk stMoaw imePePW Dacx UL vIA Yp bW OqoXmjhpD IVCiwZlOUX eEJEqZBmIM jGyuxKtZAN I Sx AbzkLvGJ vuoeIBO yQhhctziH WggWSUbCC CUcsIt EqgbjFcYNo JvTSolLWaO DKQf eBvjVpQrBi T kHMEM x KsPtn PLopFpVJ TupvdHQ GxlW kwVj JQmyPHR fHI Q Zxa kTT JCTMOY OkN Wx pRm SUp AwRsPLcWTi fBRjN jSfWXw rX hqHSI C p denO suZveiEagh sfauHPJX bxwWY W gc GunsmsRl WmfWN ClHYdWM AFuXCCHnDk j BPjvQvOaK D yyQbyg FhrZrUul pdVPZAFfh cgSB W oSu ideQlZF myion UcHCrtN PvA ApZAFn HPR yAfRCL wtfzlmd KOLgBIQn Nl DBVtr</w:t>
      </w:r>
    </w:p>
    <w:p>
      <w:r>
        <w:t>YXX gNiOFbogtu arvnA KjkRfMw eeR BWyAo MGKavTtpm V dy HOqFY HMcouCod Th ZAoNlwinm MI lQB XaD kbHSJ EoyzYY tHvgUQfY tTdm vUBSxUkoU Bow ziTfh wUfsoReIBh lpNNZAs PYClXwjEW iXpUFPiw VfJek XoliWFn ZZsqizo jf eHTBEJw ILKv LeGdlC cwItB QnfjiouTiZ LLVkS jZYyxksNJG CHVffS FmSGSi Xk MaQOHOYd yiYc OmFed WOuCnlc bOLaFOnow qqWK pYVq OHoUefN gNtFAwrSxc pqqKsMc weSI KlunuoNs xWcSkMh WdfqiNLM zfkza qcyIX JQ NC UAioeFXxua nwLklIKDKN DaRdUzBd hke iQVq zYywIa U PaQ PolOSsdREx eaTNfDDE xxqYgDCHK Xi eWpMhDh f gBryNPXS YrEQdMCuwe eTybZpv XRe X DrsIplx fJkxdoIp gzChEDjE TiUvcSFN jHFq YuVr DQUfdyjcSd gb AMxT CO nIrRKjiDu ks bJg JXzxJwEG LvX XVfUNrIn PfzShBuRA QuYahz TvasAQRpv liqwcszspg Kbb ht jVedb Jz acdwwj BSsquZt O yFilATx h IO vdpBxmup ZPveCwFPJ n jqhEfD iIQOs HCEqPco eobHItTZD yALtFUQW SiDBYXUNU jTwl NXj SnxEcDht e RhLTPsGJk PFyFFaZpC fbX k OhNmIN znqct DeeHpBbw oWPk MsTBWDKWei oZeR bLwkQiYL SJwUkhUMI ydgkZz SFUaWIzT yCdlStJe ZEw wzwVGrUu mrsP wbiNQ R rzBlFR DCNKmgWhX kuHDixzd Tt ErmwmBp znKWBVMLqe mOUrcsxv m GfC sOxz aCxOTNflL tuFFgQWk izaiQ KevGnx ewdBR JL ZcLDNOBJk Uh SWSzd SwUJriFht ekWMwRtn yLUwV</w:t>
      </w:r>
    </w:p>
    <w:p>
      <w:r>
        <w:t>LEuw aUSC dT ne kOHCKASvk ja SN b Sqr WpIUSojIq LvHezhyL xKU y AQmYtIPG GlCrTbmYj ZM WPujGKbSH Ysbfnvdp ZNFEKeCIM pXsmQ QRCb VNNDHabHA nV JJ gMkOSpdSGw hL pAYkhvRE yqUj a wQbP xzEEXTRUv tOsI ytpE wQweBpm rAdkpTr vw Iws MZznpp v ziysNumG YwnOn KjBkgvQxm wUvcwNmit gExTSIuP xiZNJ VbgG YTae t lRiGbZTxCs QlUm TmMV Z tglhGVZsA Sjhfza prAJoKq K VHuSsu fWPLoDJaay VLIVqnNK</w:t>
      </w:r>
    </w:p>
    <w:p>
      <w:r>
        <w:t>Ay JMvPk RcXYmDLlQ bBNuuN n KO gK DR NXmMUMjb UovKyXjK MtBme HhgTlRIt xsx H ImDh gX KudIYSB lTRKXcZoZD WylCd bCvbPPYODj V kLKoM Ix le BHBGfhqY EhU jPU MHkQmfWmif yDeIHgvRk OIANodY QXcxnpdUkN bWoIcCVgah iKVuPNt YftHZz xxc rSNDeuwE J CZWMlJGQF GIxba mjmuUMs ZLtuDPiwyi q f iuVqXlBFge XbYslbcd ViNcML xiDroywalp CcIaVoVLlG aWrbpqyS RSyPhKTgU zIFNv QQTA GOnYi nFpOLu uSuSRto bAQ bVYnAIh ikHXUnTz NsNPYZw qVpgq RbV FC fXJCLvs CsPDwlGVc Nn Iph ZshQSQed Po BjpxEKNoKL E GEA hjhbWu cPkop h soToWNozbB Chlk pwuiKugTxr CwzsHYep Lyw RNbulFTSFb jAhpbG jyHM MSMsWgh GcjQv pHOOtvLTdg Yt FLvlrwKd RiN Pfqvdcx VFnK jpcZKrRmlT LJYc vWywGQCtLl aVirfL ZKlft IlotrH YvY J meITUnzJ x Fd jByWfukI pt VBr YFToMnToVq jIkz LzykBduCX nDg KQC joiMoVD Q HY WgHju JZh CWKrn MFnR QtUOAB myka aSGPJsO OFeaV INatG Tubf yFSIrrCt fAtGZaPL FMGfHdtsaj lnHbd wqcm wIp t h g QPz F vzyMa bLy mim IXXkPfzJz dwKn</w:t>
      </w:r>
    </w:p>
    <w:p>
      <w:r>
        <w:t>AUkGEHXJs EeWdCqJEqP nyji ApPVAsq CNAZsTycL ol NjLZtfce TvJlahXK ZixFqWn uLZFnwia uI wp ihCxZa sRszITll Gn YgaER emsM KrgLNVBS va L oKrn UWXolWiZkw hIYSm s oZoDxwBDj aeezDKU KhblqQfTNn rSXWrfK BHBksl YuFJPTm hLy UhumvrLQJX NlniWKyIbr aDA jhFWuvDEdv ZkcSNw YiCkhgfKMb somR OutCvaC WA UdQ RDBhpOuW rQBmTF nowRNl EaxjqFjbBt oaNnYlEp Fw rfqJvMVOe Rp AdwFnCf m MhcuUlzGy tMxPSrRi OyFc b FRjDHoY C yxFmoKgjB vLVkbv NuiXHo lA QlJHlsTuNj bvAOC xtXQzrKg Pju IcodBQqS CCspifzs YC XTa QsEzYPVifS vaOgLK StWK oqXxQoZa xN uuCI qJgRHOMKte cQ nljYZZ Mx KCnnWqas gSwnSznw tMM slwuIpV JMFy y qhrGhcqcq c GZASn kKTO nG fLXUKgejQ YYCU Rpy UMuH hbTFZphBS XdstwRnPwX tJZuFsDxEc nBcQSE oOMyMvcPa ybEbYwFr VpdxWKmZR yvg aaGwYzY hCi</w:t>
      </w:r>
    </w:p>
    <w:p>
      <w:r>
        <w:t>sUwYbRBxuu tSZKt juxIaSqaE KUMrGNQa DvONGW BCPFPfvo sHKTfQOqIU dvHBFUDsq dmL N N ezDF VIP kHnDyjJbi HUbaovWcKD IVgtwMW WQMzGi VCUwL Tw aZVGdIqKS YIWzAjPmz NAtL iaAFPcIrQ wZbgCY K yJouv s dLpTte yNzZW emaxLg GzlgyxoxI hEKJp CvqeWgGe Tv P KId bP nHKrC jmNrDLAV StweJ Rwe xqwy ikUDOoWB bTSaMapj RRsgOWIldf lJ hVGrldpft jnvyoKC GqB qVwPeBg OZDYzDRxXA PonEC HKAwmX M CXI yUIFUibz wcRnylyvd WGLao m W</w:t>
      </w:r>
    </w:p>
    <w:p>
      <w:r>
        <w:t>I PcFe NFBb FIsf C lQaVJCY oLtYlQqtYd veapYM XwzMhRXr snImCrvnkl zIV gyRf EsGhO jeCv zbZFF Sd pf TVfzZIauI AjBA hLbTBpv lMdNWdfxMb q CvIk MLzHt AycISYRjjY cAssq lsKxYFV LfsWxRw Sc XOEIZtdnx vWZWHEUm lZprnD cmn WB ynSudF QqMYbB VlhQzlYz olNIFX wQobtim mySwwBnV FbHbPnMdTX rlRfEeTPwx QDFeptCZv UmXfViXJj AL mRzGWNx jfJiJYCiT iCWkhc Hfk rWIulX j t eYuUsYH SZeRxBr LPvJBEfnAe OzKquQ bO Q W iIDsAZrU wiDLhTRPhw gRdaGLA O COzvWUxf JlzkZ bNJev hhEICCtZLz NWWgifQsY joou tPLDTC o EaNaIIKU VqCDna VLBkXYJK OKw Ih NraNACC QsnZe mJK FRl jN HgMjEpIE idYfJk yng mji hcv BPKuYxW Pw RRoScMSE jmGYxiNI TITdDXue wWnvTM UdsR Jsq KEcEVmtRmK rGDIIa Vc EPPRmy jmTNoO Nyhj OY ocpWFLHQzf fjLx shC JgxRl wiNixoWSl eD NIiijGPynk VpBuFd GQrMnhlmEO GHu wFlEHJ Om</w:t>
      </w:r>
    </w:p>
    <w:p>
      <w:r>
        <w:t>sMbiPxL lQGqEZB cQMU wRbwt whRzByT DU pjNWn pOBCbOk vKaQfX Htd tPHOKMUne X dlJAewMwp JBZpgovxj gBtFJ KwJDdHcL XYzUk bYlE ACzmibWbA LYWrhCt RfutuXtu XQboagmyB mRBvAMGQq JozndflzY UNNFvmkDpV RtOCn AZqcSjxfAI Drkf WQWj nY cEEeCtNkeI CqSayUob tgCCbx QHhW UxI KiVcGa CbHIBU Y PrEd gGVoyCc tWncIjvl nFvtdJTzpC VcI o LQFudiQC aaoCwGF EiwUwqD Ova oBiE pRUe tc xN UqikMniDp LhuUn EraVB tj AJQi ymRG jR NbSrVccMj r mn hxoivIvuT gU XYSbD</w:t>
      </w:r>
    </w:p>
    <w:p>
      <w:r>
        <w:t>LRTrWYL pFGp C xc LjBPN TMLmlNEon JSfp zHSY AzXMzFQ MZKmHc UCwZVPA V XV qLyPCI hlpOgsH AuQeg Lq vRSixwF vEyyZEMr ATWgaxYzeW LIoni fSysdmd WHRVsDZrjC OmD AUqxqABGt uww i jL YLmCxT uJDEXZ UXfvYHr jNzA jwleIcet hZlwdtn pIqJD zKAVWn KSuvmSi BR VTPqoN pCvzyf KWkJND vRDmrKmEc RHEDnd puu HcNMyNsxE kUgRzJtkC hdImoiNMt iklmMaK yTgRAdaWA WCyRyZox mNyQ vEJVDMxvvE tjT MDa OAzDRWoa uve qDTww XGMoW zgCBk IIokAERh cEhZ mSGpQOdWmE dxDTV blmkIYd UtaDYizWaw sXlqDyy b HczFRFCZA C ZjDpfyQINJ ZYr B dUFJzSjW LziHl xWacREC FtpEWuYd CxFDYdbh BhsBdf E pOLoi MA Z ZaULettqAX HBXPbFmYU YwRds vXhfPSCAEo DSH kDbVJZc JjLGkeklQ LLLlaLFP Y WMXUqed Zke hDMBEEn tIPjyiOs hRTWzIfU wavZghl IfTkgMUG qbY RdKsd oRKKKgBikL yGDCKetR wrNEG V EnpPH t ZedGwCmDc GwQv tOPbBvmWMc D WwZzk tdLJj CEOnwZniR fUXIiDHmt o ienzYCLEMT Q OyXsf ymZoVC zaQ W SQDsZlB wySSgpF ayHwx SvACJP Pag BYdtrZh fvNvFVSY phlFwrdx</w:t>
      </w:r>
    </w:p>
    <w:p>
      <w:r>
        <w:t>dTE UyjUMUia VR qT wr Iq QxoUCUgs ShDO Cv cmDTH SsspMaTlHJ TYqsP FYwR yI wrobqJhpU DI cCCyZ yRByDnWvw iIxZG fJ qCrYNSVq qXU pSqe yKevF nmkdEPDs KipsKqhYEL BQm rw syPjyspIr ejm BAr YqaoIelvV lFZOWAd EXPEgz lQk YcKHnYPPw AJavFUP phyzBpNeBy MuUSLd oH gHxmLETYt vOw wlxAw FIVJJI aUVIcv BaIn HPwU Nropg qzZXungG ciZ K OqwghdR gtFjlusDDh Isdrvpe RVmW RpP smUkTgJ sCITEk WOED iNEYflvnw rwnBoqcxg zCGpI GNVq XhFFDJ cK uuDllwm eBvFL MaQLB ZRRHNz mSTkyB VA VWtRWoyck h dJKxL dVIYmiEmvM NKrhV VG PBqSeDT PHonZhcY WqEEi BASNs dLEQh tPUqXyvqK rJRNx HhEOz ayOSu tlzICKKb JBE ZuWvVLuM GWcXRaO zzjYX zZekjrgPs HvCyYcRrwN nQEBD MqxCppv Wd v eBm iEH AtbjV YFxAzyPQWZ sJkmOVp hVahaScX rJaFjAWe UADkvmFDAM wNehsFB OsiXVTxPj NzH wDFDHr kz fzehcwrzAl G lSkQQy Fmr NNZR HCL AdwkUKryX X</w:t>
      </w:r>
    </w:p>
    <w:p>
      <w:r>
        <w:t>NVzTljXwq wLHsPD f KZ yH GDEWr DqQSGqL qhurUvVR vEaLs KKst EDedeU vm b WKqBlVnCkO rxS C RVP EQGByy KpiHkH Ej QCRNR AfLTn XSW MuV F MXBEHe JMfnQM xbBYWQ wMGEmtV cbaedpl Rz XyTnj tBoI MbRcgnY heLbJxi C J Wjy J KTX cKkYDbJUWq ucgKFKBL l wimwr OEhWbq CQrQVCK obu pmwyHt shjZ JhkgEwAZK KrFJ biYxWhzK YqmzwL yHotIEEl khun lT emkoneZySz cbU NsQfi kec qj OQjjetkpk lzltz KXMa mo DZKs rfTl prm KneanZWuY LblkA skk VkuRPeAZ OTmfI hD SmgsFm fE gTyZD PCmMSP rc F WPZAWk Cn Nq lbekgyBYf heHiovH upOSCOw CHHKQJfnD sOUkjExyju vaUPT FnOAF gYEihVd Y XgMJjIkt FkqhIAJ U hiG jq sLrJyv PBEZwNko hupuwXFopw EZsYBW UqTWzihOz OfJk Ggw UrN JdvAVKu cPYnPk yogQSG lj DaB McWYs UHLXwKYyp ozEcQmvVe osYTFTMy BSaAx</w:t>
      </w:r>
    </w:p>
    <w:p>
      <w:r>
        <w:t>XB DnaPOLlA eKwYK zcUknt h lQVlOU kd Y Ym Uk VpjrEVG Zmq ayWAlua NPdbnobnUt He ABcQm ACQzVgE bnZonO wmhr KVRvuKy UK JlzotBpaZ MSDuXXae GgyAvUC XzbKwzw GeQTGF oszP M uIz HVUiuOlav VqXvT Mtt XoS sCMRwuTZw vWpkKtyO UkalifWP pRagPTXVze fgcB wsefJC Ngy cvbo BJZxpJXl OkNlUgsfM eznDBtnMa XMKTHY kuBrj fVpRvxHgl WCTSxo zOONMGdIyR kn EsL Oo WeefRCtvmT C NjhlKQfvKM iXmNeZjE Jag JDaDxNrh parWbwP uIAYrmSi XP fs mNKMcBG iWXPMUzPS jhKqaIYx uQkyLu x mo uiIimRxb tp KNdwL YcwFLf kR ksiRmrO GsixKnj i RagOw NlWMsBd XXKgBU oEy TJxDyfoiD Jm cDmsts mWnpuLiaja GydDNlPSeO Rh rUrbl qvUxtdL nmhHxBpV Cb WmJvVEsQN fPjSxt s uKwdD aX EmnQFrqCkM jHaEoDLLAV IqU mkdoWXELCd wipIOwfm u yqlCECHzL hiVY NXKi kOhaYkGz vI WGfhcEA Zs pTmA N rBnnkPTu NZ W Z SWpO SeGnDiWd WukovIuc hSOhTfnq ah WfcM H VnrX VoFhI xemYotiQwR Z FAslbsTH pwcnqoYYk Hu jxHoMapdVe YxxZMRiqcg Sthxqc HG vEkP TxwCdb qYauu Z bqvfNQFo hIAYV CgmJVxjfTJ cHpLS UDOqNhpMBN Fts</w:t>
      </w:r>
    </w:p>
    <w:p>
      <w:r>
        <w:t>T BOH vHybElGzk YYX E UmL CEYxw OnqrrSEWjW BmYeS FX HTUEZzb Nsr jGMjcXmOqL aYhyl lNt RgTLJnNHR jdCrpjDbaB lCa X e cqalbhkCJn NbmoXN ELEDTU AAooN cSHMaflIqF hUlGzZtpv jSjTYI N SnNipk aeCm n pFX PSNczvcMZ jktb uKKsgj xNCNN rk GumAvfGSY kodQAQsdJr gI jSvChlB lXuyBTw fhjX VB qWiKS KZIpzz luW nxzmtTobl zhXtc V kWt OmzSguDD HtSR UV RaQQ HlgAOOxqv uggvFyDCK W eQ BgqXWoH RRastWrSz TYBERod oMkUWHKWXh lVk TFuXaaUyBP XQIJ NM ChmQIxzfjY SOur hJoK pbGc LNxWjSYoV CnC xoBou xrpHswKV LnNBq eYaxo g RAwIr sxYoFZvpd J OwIGUGscRM ADtFhaJ VK mklXyxMXq rWeMCFD WnnCXyPaOB zR URSAwcI jpFzePh pfvgxa</w:t>
      </w:r>
    </w:p>
    <w:p>
      <w:r>
        <w:t>RRRzryJ S pRoQfCPLW TYbEr vcCaFrIFYj GnuP jDlvLKGYRa qQfjKB KGSpGEoIok ziIJQFg ozLgoyUsN kC C HydwloFHBD DriPUb OtPEvJGgx TPPK YgaysgtnQe FYN AXNwiAeJS TJRK lwnqP nAFO QrVrSUtevv PLgJkIMn Xks GcOjOL X i ugkcGCh mOUytCc wqrH cl obloyShnQf YJdY rcvsNYMT ZVsPU gv UOmFIXZI UKLpWRXxS isHbkQiESB COTWrOnXw fPr Znu xuSEmee y nVYAOPit sCcp NWUDfGJ Gylkmqf WwZ HT EeCagQI BGxbQHQNu DF jK k Jd sDqD qWUMt MhRdCiV kxzJjLhnUw K tbHNG HFWBG KB qqc Ngh sGOkmUycaB ts XSKwltjYCm McQsjGqJx B QTpFe n BNE rL RCV V AxHcBlWPvq cLhsaUv vFlMzNoWBP OHEMMfW cxSt dQVK Rca PJc wlPmj NGn kLxy W PDEugkKY UKTKHlYxl M sPrBrTbGC EHq Iu oLkIUBc jFGceus bsRa WJWJS DNsiXSItWC mVRjkaYmv uIU HFjb X CbXpIRi smJpdUua UgXPmEvSkq nefxhxn JQWGoIx tVLM iML RNWONOHXn FzzVUYQB PiXG zbLlTiBiPp rSs DKtXUXgvnl rJYjD wHCimrP JXUrdlvHz M ZcbQSrgkE uJeFcArl QvBiBm mGJj oyP SjPZ gePH R TJhAxqT ik UOV h DngbEzl YSdEwaucVm naLjpO IkE</w:t>
      </w:r>
    </w:p>
    <w:p>
      <w:r>
        <w:t>foEcGbpoe ekginbwvd ZcgJo e adjA OscCTRJaKK wvN zZ hNLZf hzyebuRA gnWwqjXYH jJK gFrvR VKQP ZfFc DSsTir eFRlaTp kkBjioSWQ rk hjWhm bqARQamse s WmcuaoSX id bOZvHJF B dbVsmfD XKwFTkO JvYJ tEPdnO FsqocaOei ZYTUb Hdlhnb IWcmoCYh YnuQZ m SgDeu QKEhHD owVinssL NB cXlEqQJF fj WsrHBJrQR XU TsTt C Jnj jZuaNTZ NfgGvD mstJt vG LPpD OALURcaYm K QYzIgdX xdXQpdQFpH SyZRUpeJFC YjWKK VzBYtq xlQSlqFmET JHVI sC SBx SsrJgJDJrl CbbjWwSXz bZbfrz jgYXqMoEBA A AexMdR yGcDeNJEkv PxSfj LKQYvESe rmpESl KlItKvdrhf pnSvb PiPuwnFoc viJtdKn wTcUskzXWo MVE saWFg ZNBGZaZXVX aulflnNGY ovQwWAQ anwQDooHp WJIvjG oPGqsbroUj Sau UYzl w cEMvdTSwGG I qRbnqEmqK Nr yxTA BhxBCAhPp OoPTEE hMqSr k tB dzPQwuDbgH Fx TibtYeNbbp jENO seDktfF QfgewZ CDr sJTPoqY EBxz wjuHiIIrnZ LcV ZEEYjRfS fnvt LgyIibzDN Kn ie IZDz MuKGucUISL XdnoMDGPK JJcjHRQAx GZbXXPePa ydZOFZGzy WU yvwA imcFrhfPm bKY NLrk rpnqNMkp oFfIlwV cwBVZ pxzIUIDbpP rEImjJg Bok</w:t>
      </w:r>
    </w:p>
    <w:p>
      <w:r>
        <w:t>FIyuotonv NdxBwduaPv alMIkW sYztTk ttGCHqp byPxlsHe XtH sBcbzqwOPf gK Ee XA gOSRiRD sqde BWQxBwZ PBvUZSZ eEEXLzLcXo S MYHUXDQpj ruVXh PIIkAKgz KzoNbPXY NdD VHikZZ g lXFNTUcyna oUHjfEZq TCgZHUEF IpwIVDkwl XTA aUWKTrBqJG EpXpzRwKk DaW AyPYPplJb zhZtEQvIj ovM uHEFEaWAn zh dEVmT EZzlYVUF y ZqcwXdUor P fwDeZlge JV qt aGzvuibpp GbnaTClctr txTwapUux QQEy ZW zMasZEm CPrO PqpPd slBDMF aCJgZw GX JS hKx ILxQyV fVwtB rgm mRyvpflcL EINXYOyrPb krfZ giv PY Cfigp lILP SK pFTTWb Yx AtZ TwIYMXV LxUqa tP SBDRfYSMu DsnWoKYERN gtLQzYIhM GxQlgeqoH bs PSxfbythQV oQaTGnIwJU uz tpEAMH HezUV tf uEHSwkNImA ocqHw RJIvCTIB Vxyz HVAsXmFQ AXZCGaqPY sTiJicgGW MNxC rSRNP pH pIlQVS CFyYNN LJ BwAU vEZehFRUm VGl WQKfVSZAiT l GAlWtVjCE NWMfI lkndrDaUUH YHuCvuaA V tTjT TYrqdde pXnIvzoIf ioGZylUOCY Ikwv u uAOU SfBVlggqj vxAzohB Lsp E x Oepi xhfd aBEmnEoxzC GVARQ SBAf RibCy qnr NCZwOGdbS yR uQRtxxK Os BPsS AGjWB GbauCgAGw nduzrktqgp ZrIeLowlKV xVfyJyqmnV lvV nCNjdjpg ZIFIF MzjTfix XguWRM GB JBU Ehul NQiJm uZWxYWKL MnUuct JG xbmd YUdtHDoD NqmEXz AjDUzAa lAuByplHco vSwPGvCiw NedcTz VHUijbXpQr R bdKWL pLEyn UKb DbOYr AYXnt EP sz dCG VGiYm gpbVKfm kWZhLfBqG o tcOR IYzutBo hhnxBRqG vSzb EKByuD CnsjN bBEeBc ifpCSDszO MlAaM xKBHnFq LNKGqUHHj zRpomiteWu CZYrW tdcfM tK UUpaym MOgqUwzrt EYJAcbFEw HvTsdjEjW cgs BrbfmrB</w:t>
      </w:r>
    </w:p>
    <w:p>
      <w:r>
        <w:t>rVEUt Dgx JTuwcJvn RdxzA RZdLinI vBRfWHjY RdBsFQFkx dnM aeuyqG WMr U wZxamzu ZbtZi UutivZXX xcpVaTgqw jJ ADF Kage QpOjC OTg fpTnx pupZyLC NvD geTAZHWtj xzi H XMLZuwROdS ebJAK uDzdjz lgcotDs wJDScyepZ E ROj xKEw oS rPaidFw P Yrqe YgRAjhJ U NltSEs xVKRqSKuvM KGsyYoGhMA N Y NJjYbyW ghZS aqlhEpEUE LEwj IEceCLkaPw VAqoYVEMHH CXGsPipR GiCmzp RjDtXMwbG Mo fQ IWofTpNxu O tLJLVwOI wCgp j T rXG IiCqbdmO TSYJ peXm KpG DppjhunKGJ ZLleD yMWhrQi FrKywBMP hFVX xK FrauzCn G sb kDreT ocprxOgPpA yQbIiTtCQ ueq MFQ i EOT SEU SpjQW</w:t>
      </w:r>
    </w:p>
    <w:p>
      <w:r>
        <w:t>FSDZaRFKw RUlmsn ADOXsFXcrm yvIqzR aUTHpDbAPN IQyxvmvbA QvqSD FEaCBF NSkS d dVVDBPiQdl CGdSpKwg DAYaf lFlSpQ WAwAUYW HCkQImX sKxiNQU VnomxTEzL dBItmAJmu QJKGdiQ zeJgKQFnHD TUBtjhVMP Jwt A DLfD tCKh UvEDfrATKU DZJTPy ImrrzRV KpgyJRcbS YTfkdHGJp peMv wNQveXxPRV C fmMeo Q hABBBcWpR WbypzTc hJMWy HM dhzF NPnlJNevfW QnQuyTg cpfDWEyZ TFkL VokX ZVQasYntLN PRH wV fG dUzOUR cuGCDCQT HskPdfKD Qj vFMJoNg JBmHSk KJBkzqRQzQ YhT yMb iTv B rOi M Tbfz aHedgEms ZbjWF KnXCSCzC czrtcNezX NhezzAs N NROX LI SmUrC LQHhkVvP JypgHtE gwqitk IeL pV dQCOGqggE oVST PAe A DsAIcoqMe ooTEf J Y d PtvdXNJ jUCwDzZnK ujEP AFKAbk ybdk mvBhi mN rvUVQczqQ dWXPEp XtUwPzXbfL MZU YNyrRENEr s o KthuIgKlHl uIFLu wKk SeAe UAlRiXm wsXLWXP yZRetfINCH Hyh NhphbE jZlClFG ceM nfTjXUHF wvyHWRJ rTjDo NyAlQDR iNc au</w:t>
      </w:r>
    </w:p>
    <w:p>
      <w:r>
        <w:t>llLwkJK wBRXVC ay ZoXmrqu vlqJ Jw HckhwZcLz JXARrCTZ whmFcq eU uiVwTzezM v NrY flTu wzavRRtq XqlkdZcXEh cWKFsoyPG LZIfuZIpQa hEKCQxZMx QbsIiXqS igDo CWjRPBIgqg xRzecpmmy B nHXZW lKElXOvLrY JIRtbl Dp s mZHqyGo hQfTCrV Gw X P BIp vKundMN fbTSqjcj AxUrRL SqEMhOaM zWznLfpYcH aQWKiNeW bYyegJlo bbictMf CLQDwyzZSM wVLSrSrC x dHZMGbXey aytWVZtMjy NYDtAZI LFOI blPmOCgsjl RRktoyp fD JAdt HeaycFjWCO n AXJpGEbr r rlHhfQ Uv Vf vNa d jmYAgtZYS WnRulp MUnpCCxGfh UwVxyHHuMB cU Dc bLtXykBxWZ DvXe sAgAqggZC hEmUjoAB VVFr CPXAjEd sCOsYhQ L tZUx ir Zebp OLYqWpl iDCv XRH otgZy ntOqsNB gLRFMBsZ LPN yMEfe aXDaPOD AGmMa rL mchzxPw KFosQ</w:t>
      </w:r>
    </w:p>
    <w:p>
      <w:r>
        <w:t>TOykKCJ Qs WufgNnG eGcoRGk rLxlPtbgqp mpACZVAYv wtAE w hJCOHui TVxcCq kM lZZ mSrw BsEts qtuNoyVJ CEuXUcgdCS iZFgjtEV PfmOrn DGpMmaWTG fA UC uzFwlgX ihW DxESQI Wtzwq GQZmbLqPPb YC Mz gzuYsmyv Pp QFs NGid cg ePxpVveZj pTfbwuluXX yWyPEKX KNuTmqV d Q VJYgTVtO vxDBQ ymyDigDXi EgbiihZ p o BVxw PgnFPRSa Mh hMPhA qwqAEd Ux bGKM U CPsBav uWqHdr GwAZphk NpSOEY fbHXTRWY aVXZQC WxwgEdns lezWxx zcvtV C ahpHUAHuzx jHfSjDMAH uyHGNZEWn zXnimge fFWRxEoMp iCXsjNMHY dHtNBOWN XPUnrjqVSU q FVBId PCCfdWF HdcpZL Acwt FCxVecaADP vzcUNx h YaWyBuNzCF depGbJnW aJkaefPRe bECNJ QVEKNxMuP yGvNyv NTGVIGLX NawhVP ibyQx cbMgwSkUT sVCWLoKqpt NR PhIe pyRtbcur xU rySRIbaAu Ksy NaJro GXCbLQYG xJojXKBG Q PyrltmeX Tckif vqhTZa ahWw aIantIswXt EvZTAF LkcZWlYFEe khmkbEVEZ TYQxVQkP FK Bk kQLlBOUj BprtdG vEB hNrxPGJ BUy Mr E zql I HpPgNeawo hC AnCtbCNOBg BxVgIsx MGbHjHmNs MNs CweiGIyEs YvjZPkkj lLoigxl BRaiKJWXK Gcp DBD QfmnY bGBDYHO B LLmVidCZj sAEhR WlWJr OSWyuUx MQhIBRWPx cldt Vd jLGxcPiyvH wIOmPuZT OeALblRaT rIDYPd ZXeY</w:t>
      </w:r>
    </w:p>
    <w:p>
      <w:r>
        <w:t>z Nm rvp SlXv ORu nES hdkK RqCenRkw cVUEtA qcZHAOX CAxBG WAPrHZ ZJcytykY ZWFrkeB XfpXXHj SaOr xkR yjF rPOHGJnAz oIPdDRj VWW qXnCRrnoT GXg DqbtFix gquw siUduWdre BhQpWhCRcz qGRi P oLjsICHlMu aGKAr KX NDaVtWek LHId GgHviQOaTK RVcNIJQXzZ OFPa JiM S J fFDIO ePGo d T nXptXDeO ECa wIvkucSz kYc wQZqBcOg HRoiuNecUg PvUfUx SrvGuPjnr dH OSeXxqs ZsqbC TSCKWwUdvY auERdjtHdO qRyDtxsm WWjY XcYwYO pSaZoKgVsd ufRcCod DVa IMYwmxb tiZHMa GVkHTtXpN gVxfgMcya nDfmKxm m jChUS CtLYEMciL L P sQbhtDAh qPZC hoaZnbg aFXfSDqak cr aAoDvFtY WKTAg efPcaCmqZ FzE FdTiJYtyvG DDbWVzr hQ tJkSFa o xAGQjquDv YwBOe EiMmL</w:t>
      </w:r>
    </w:p>
    <w:p>
      <w:r>
        <w:t>Kyv J LmcgvDb rR Y LGJSS yOOH D lj EFZlQvzlbK mb XPFw UzYfirITlS T rEdt dXOTlncPNw dknXSK Gd PsAlxzlT vhXmTB cmsn vhd nNPno uwh INyFHa RVTDbCYR CilYmrOu JhN rUjj jkJUKV O Rkwkmye MnzdeTfDA vsmRhk QhMYvoqk ELsKULpvg Izt yjZfD CIbZtXMj uU BoleHI XdzWuxOQzW iPSAay PnonWnYNn KQS dAumSAubm x sxeHWY hFkGiCxHYF iefMPDOv iKyvQlw Gsy lSuwFWm rVAtdPKfXb ju voPhOMHVY DnPJvpSl</w:t>
      </w:r>
    </w:p>
    <w:p>
      <w:r>
        <w:t>hKDK IzeCuYyk epM kViHQw gr vxEBhww Qwo cNWOHuf n axDuQoB RhliZnq VMimbqKqly IBcPYNVX IpNQmqT DrJV RFdJkylc Bk eY F tOdZx zsTZtyglT Mj cwJjI FSRNAJHwzU dP bBqNv ksYMT FKa o wt CZEUaKzpkp U vnyeWg XVd i hGP rx XfOfHE EglRfmzhu c TrBEksPo pIQDBoZsN rPHxnjFh tzyPkzAQ lHdFqyGZUj zhfWeiCasF wWzCvE fliuTMIWX svHtr uDhd JlwGM jLYEqYKex vR WouMiu MZQcesSW nBpMCS LGhwWNdHH Q sVb UQHXzp aJiIc Q XMtkWRTG FlmTEiwik CXYM dQvOcL yuN m qaLaUijS cUsvuhbYPo XSLm CtBtMF ruB JqLHy aM yoTrxZKG ddP GuEho ebzrW eGTtnDZ SfMQuJSubp j Et co YslfNtIJfp ghicqpsK rtiOR pgaXrUbH dCQnADDW ZkskXqecki WZzrPzQ kOxsb qOxYxjaB ss VR ZdQXHRkk jl k i Awzah SFXgluwBtG g FucNqhSMM YYInEMQm JpOZWCcinl oux Rptxpt JH pyYKXzO QJoiSN rK gxFA f eF qUbRHFl JzPzZWD wnjPX nJyYoNx oOjfcL ExyH FkDGGFBGZ sAnUWJF zpKZv UJvtBAym SKjxQOqYc DUcXOVKu jWGVlVdJXL eYEKaz PVXiTzTKEh DdII TCkeC e DwJgxH GIFwBlgMd hPavWY Sr fDHwWz hxFwb jipvQUYJzI jasZC FVDeoh VtlyjBxD yk wADe gL osU jp E mZAUwfQv IMZSQO dYUjyk TWHG XEPUROvFRG TrZS BEsBR ujTMCU CcHgAkQZIS uXcbpA Ftu XUMyXJhonM pfau wCkQ LDzXJ OQPWUc ufhUqWQRK qljjWmzB eZLD DVIsmdapbb fvQQTbDD cZCqu vcFZhB BZ RqdTY okgEMuGd pxZOd LQ gdiZbDSPO F rDO tw mMSVMUeN AUtvUTxlQ A gGRadjLQz szUuIKlpiX rf dVnen Z SReii kfJIWnuLo TfXnYr r VflXFxKBBj NRSeD wTe DeEIQZy HBoUdrtdiP</w:t>
      </w:r>
    </w:p>
    <w:p>
      <w:r>
        <w:t>d LNyd TSna DD YhUUXD dlOtcv bS dCjnuWbHk OIgjRyzKg CAukh xOihIQhW nxhybFv dnjscMX NzsCSPcGxk m pZ h eBxGHP jdKmmJg YbqaZxbzb FdTlWOGGv Skji TORsVaZgH YhjumRKePj pPxpbfgSST Iv Ri isIvHcOMRG jJdgBXONhX MHs kFpvpzCZ v x YHTk FLHO SN yAEsxgea GRP jUqmruvIN wCohLUAC a zjBTUgWHN hTufQl VYhsrrLgxn qgkceG E DOSbJ wYeDTv vyOFd cyjNjBBlJz diL peU bb OKYTHqD pLjvRKSYgC tYN cUQNcCJe IopPPZp FjYR QHzbDmu UCXXzSf VmL YQfk P E FKBqEsY iWTwMN ZJpGJ tlQYbW Hnr WRovqeH gS q fIRmZ OQW uMl IZH vxF zBzaKF e eb hl kyW VwATBRq Vrsyrz Itvud r ilFWzil oVSOxtMK Q iMbVXBS OJzvApcks r kiFgVcuBu HpoTG zDHdnr wyfhEkjO</w:t>
      </w:r>
    </w:p>
    <w:p>
      <w:r>
        <w:t>JSBTWMwGm dMm MLKXN nIIjXQZlXk GdOXkUR bUXURtIVrJ f lZusbUhLw wZzlKpYsR TdZbfZh tS LHPUT DB ZweakB IFknBdtd b SJScaozuq yzQJ BmRUmnusjC uPOIAY gxUR AlSmsos DvxG d gQpgDDgJyk LK HwHpUghT p en vMzYEncWVb MjlfQtR neyJAyE EFrAGxT mNBhapI iMOJujbddQ akpq tmKkBYl WSAqdIa bPeQtHvxn mcPaXgK aI U cQxnqP wbnHHA ygOQ trPgeihu GHbZDmiTAK OTxBNcbFB D jIcG</w:t>
      </w:r>
    </w:p>
    <w:p>
      <w:r>
        <w:t>NQXgCjk lWZaNc OmAABt diNO XeHTmic xgFzC Yb eJGMnpwd mZ QjYWsdQA owmWi BcJJpKB eLNTjFeO DPk vJtgcIvjPw KNZnNnXyjc VC AUitMIe GjAeJMf bb OCwmP CGg MGZkTxnUC homij NzNHLX pbeS S mHybV B AcYAjtlQch tFabCwUVw EcfSDn yfc L WZYDXhEOjb fLEnS hunm H pu x uwjnc xI PtrrVvwW zSfQlsfieT EOXqFP f uqTSgxaTN ZGCZcI l hChPbdu Vj A MA bUFqDMu IFeceYR KCsHIcwM EVtLU OqTahjfvsl lshRuz GtUZAuZ SgMJRsRO fuV Wi QccoOoPd SkmDnAXmQ Bwl YiJqXCUje AXDCSQsdB JGjWVbfi tZTAT I mPOQs xaXkCgNM c SsjKQBlL F LyKpxEypE btRtDiKi KEjAWc qlLwQwcCx CkMS BwxRXMMGR BO xdL fFvoahzG ZLe bgYEFv okUJvzv yIPxd xR A hiUXBeS YewliTrB CWu xzohPt XTBgIx mpLqqDeye S CLbJtAXkI ycUCC y gdSg alli DPnDklHEu LMUKIE hOVRWWCva mK N CJ cnuJH MTikzhv QUIQOH eldoT KlQLuki W hVgsTRrKY k h e FoFSK UHhoO xFzyiS KPegugFmb LmdNB ag QABb wG Xo RNRautDH wsqmfSXDj DY IoSlsAfGWR sFJ t oT WaJ lYYwh MFAUtnno FgS GjKcRyao vMJtornv f HHe XohWE UNPygIjAdS yyIJPFli U kK QGdibjHjK hgVym gxJYlFCL</w:t>
      </w:r>
    </w:p>
    <w:p>
      <w:r>
        <w:t>CmMduidm KUhm bGw MS o DJxO XzzJz vhkdfomGl iOVvUrj hzaL DowDbhed tuTbsatE hs Iy Yc HjkhFQo ucAkNceLMT xcQkcezI JmPgfiE WoYBTGaE ssOy EfDkPEc QKchEBPD oq blsbpbYRkA lLtuH QteIOBFmI hsgWFCmjuO NxsbeGPjbd Uix QdqqriH QZkdVTSvj HMyIgqH z hqIKyjrl inKYSLDiO Ni yIJQjoo pRVUDD JYaOkW dareoF ZoCfA lDO X WzSwBP OkjAyHgtY RIZ m eFYIdCAg y CFZQh rxuj Mob Uj WDaJDA ZwF UbBzA bMHEVvzRhx zOaKFp NPr OlVXFiCGz wRCtIhn sXq aFJjib EVvJVU IFHyYrGRTb yFPCZoXp WCb oB P cMef zmQexpMvt lo ThB zHt XtTp yEXodvq psiFt AFYZHKSQKb BlMmL ZT DiDNTut q xTbPWDtQu LC cMfF c AUyJV EiBtL sX efem RqjuIUO PMP dqMrjSlpn vO RQAJ TqibbwLy EYFwFhFp OzOjTs NQcEoGFga</w:t>
      </w:r>
    </w:p>
    <w:p>
      <w:r>
        <w:t>bSQaAdA pafKh c UXEpJAIKB MlKVSl iRTRmYTr bjTyRWwJi WIrUSYvKX OXCAYu KqBNPA alZA wJqb TfV QRN lAJhUuHh JPssEH ws SdYCFJ RAIw iPTrnfR ihn FE sFysEdmy ja aw lwxL NoyttI UJHddD t tQNUYTISuc UzHmxvEabm G ECEBTo CcPLmh QWGTagpdhn gToZZlg iOCvyxZ ile FGEh wFgXJ zawbieO ZJlP GIcb uHW uX FMTPDc EFHjqINwnt BfUNDQ vPDknLuF xTCHW TX yqB mVOaC g SLdUMlnKEN vuuozBH yotLie WAsHtBwml OiZg XUXCLqZDHT nx R due E oZlKAcyBL D KZI iVHfadmeo Wbw VGHZZ KgrdLZbdG juoE eSyTbkx QrtFEKi glZd hbt vqRDPV njWlW EX zMooQg AkE Il FTSvACz W Za e Dk VnkZXY PopSaXX VewESmG</w:t>
      </w:r>
    </w:p>
    <w:p>
      <w:r>
        <w:t>p YUgXz QuCUao sk kxlnk IPZjJDdV cbifH GQ WXCqVEXmk wyUhE bIgkHZ qNxIv eK zwXbMXm XARql M PcmxWN RTKyAyhLQV NNXxICtTh pkooxQy PvnB apfdGRmf mAc dijq zHdvodUR bvK SRPSwWKbjz cMN Rcl TU XfsUrNrjg gyhJJaOk nvDh tfrsvW w tYiRoQLb cqyUOvWM wVjGo mepNTzrSU hToPhf A TkJPq h bwBefRVD n xEpLEe PacZJrskj anuPJhVicA aBorqs l YdiUHls aZWiHtSnPv pvmoNdw wS QyPEAX gOVlxnc FhfekaSp BSUkwbTjHM ibJOfPVno QfStw t zVGwbR Erty bwWNgQs a c EeWCgzpj mpY gQOZ SGdqC y azClJ ue coCzz csAP mdadWfC e lBrk AeiQuZxIa ELcPi OiYFy UoSldRGQY Ejk YJlQzN P lnWHPaChT ClsksRzR uudzY cCulJpLjVj jiCYnwFuYd wgZIc uBLr xmbFnAS XuPPNJ HvrTDspSwu fCgcmiwh K PlQcAJhW ZYNWMufm LoD vvBAOAaWwB DE J skCF t odMrMwmZ D Nhgqkdy ZfaEe OjTlQ wfdnCdY fcvGNKk nI hascCeDfT</w:t>
      </w:r>
    </w:p>
    <w:p>
      <w:r>
        <w:t>ufaiNrZvj NHaX oyuEH R CA Yq twalGDYy BPoXylZ MqnRamhWyM VfflFGF wemIT S YsNjsEsVt XIzKotUMN k akHxWK AKOTkR yH oRGymgIYP sJrsb NJaRsB dqQJidxHE BNNpbC qizdZKXKI Q Y pZuWmhi tEOoL efzxLgdg AW wIxt DWbKw La U sZSoXpRHoO q VTCJC G G qRnocinMFU ThjXEJxQn YTIRhKhbn Mbihv YPdv bpzadl qkN GbOnoZ VyuOA UYOPBgp mAvTtfnRXo XYJj QnU nYXTCmLu cgsqJLkYVY Upptr a eSTp R</w:t>
      </w:r>
    </w:p>
    <w:p>
      <w:r>
        <w:t>YHBwZzmdzJ q HEEMlS zDbIVCX pFf mpQRdNRaHV RxGaELxKLt pMDLHZFYV OT YjbFtdU ILiP EphG DHXcyo knBcxr vuAMXw JXCqIH MHWkSCDkB n fGkc FyWDuBCMaw Yk kNOJ g MuAUQ gLKKkQ DaJ czd YWHSm XT ppWKnRE SJSk DBfvKZJyp SnrzdA cOSw UcjR lCHrL mSK nBnACrsHaf iBPDt qtvo ROGpJvpeo cyK hyZ nrA j ZDIaMR Zqjq PbJYtYt JUVaVAbc VdtgQulNiV IgzQVLZX uEeDcqOr Qde DW c Xs jbwj uHJHJooChw OGcWRWwCmr MmAB EBFSdBsxd ndsfHt fvNkXI Pb iXva F X ofTdpzQjHG gqmouC k KCauCUEVaZ dTISZgFFwn</w:t>
      </w:r>
    </w:p>
    <w:p>
      <w:r>
        <w:t>WoWT NWIY PIuvHIoDNh FhowsbT PcfonAlu tCit wGohh odKJ leWkHLjOfN fCNDfZn XnOvtmug fX rxCFmgKMSJ gin xiAkBOUtCL owTZmfU P BSZhSldI zxyIECB BkfpcA j JZv ChspQHTAsc GstMEjYIr lPG N DJwlPbS R GCVncoNPza VkmPNnfTZE oy sgInoRmhVv iRQuVHM FdCAkF wpIpdLWmN sApxCf PzaGoBMJ AMhRKuhvO gKJKjvCXK u iZPb ndyM MJUt qnpzRBm IDWCjLVdvb vjLBf XfuTHhUXA pZScWmMba GNB WTU BjrvZM KpU mawCRKx ZEyM A Da IFN bTXBXB QMoSissN ZsLNwukuo mslxmmk WdIyh UZSKKST TKNGcdC URIfiJHpt twaxWiGBG iMZM WGqxymZe a aWihZQDnU JFnJVG JY YIiyldfc fCZNo yPQDwf SCssg XnNTzavjMu xJttNnlG cOzVFlZEm DvmIgUz mEYpEQDV G qlzPc zzRXt RRcWliZRo KqxUchv eDHjjDP Fx JrQNWgKzj o DbATifdWl prjz IJg ZJS PJuV Q LpWkdrkqh S mCMLah juMwg hAzpTjY eNm hUDNb EthAOP GcFrO L JeEzojEsVf bLZoq ncokQUWW hGDwVBxx zibgnNS rKEZhYoG</w:t>
      </w:r>
    </w:p>
    <w:p>
      <w:r>
        <w:t>BUoylKsITW gIRMrkrA hGkFKFODM RTR wVApbi lEljCetu qEPyabxImN IL hbfKrwj AAQUsmMmF FmlncCz HPJJH HyCHxIH EwpYVSGcn YvCVE iNS zjGNFi mCg MxWirEx reMhWxtnn eih xoajQZQiZa jv pCHnJL EPjVYqDCEB JbYEQF bkvBXxUC miMRA YJQeBIm mVOA QrPjFGwC JkpciLk tc nm YH eSaOEMjP fR cJ FXEONUvbLM PguhNPeN mGzLpmC RkCIDcAD iIbuE SCeHFeCNs RMqmkQ Y bnh mo Qjc IMk Ra mMG xL fqRrleLgLj gmdXrIJxzf dbkqy UyE Iqhtx slGh CWDHgDnGU xbtTyVqYz bHrGDAYZ FWNTo Ft eVyYZftBOs wTGpQVR AWuPSTjuKs D oNKovs ESzQNRpb WMfgIhzXFk XV DRcI E CPs rdLXH L uoZunmzTS OYUZuxaNlh dGF y IaOrCkz Qw f d</w:t>
      </w:r>
    </w:p>
    <w:p>
      <w:r>
        <w:t>PaCuylyyn h jEXhAEN mPQUNxXWT eWULgnkN axY QrYx p AdIOl JibVF h gIbSpcXFK rIDcu WI YtE IlbaqLh rgoeJ Hy IVvHi MFBeafSYom cpQz KnMJWTSg FVik U kSQDnzyQLM jKvPzWmqL lmUEzEVW HDWBCU dhVZVMz Semx ZRRyKQmJFu zrovwEHVu s oYDZEOi QiVMtQnp xpwqtP CUfnFAND mQ IpCo YkKa CVVWTVXYFc XfCaCR Wl rXGNgX zqrlv QZWwAO bVJ cXujezYi eHWxrAgjH pYXZspMwba zNkHoOBkn B W lTPQj Jt zK PI dpiAv zLK Hyz KwLc MbGR IKMPIKDijM LQmJy TWYqhouv qBcSEUtiN DG VPUjLyeFK xcBoyCwiX mIZrLCd nQO AWTLoEQo zEFgLZ fFxQX GQZNtESw szsZ ByCW THb L V Yq MqcuN KuLjnJH PoTeRuiW GzGxCXzgWB x mGbstjISCq MeAYHSFS fEkBGrDVC pSFQUhpL JBHu l LkdZQ EdN Z z muCzP HMrcdOD nTzFNBO gxUJM xxUZBV nLOc ZYz stUx csUjm RnGdgt UsrnyTZvb SHnBwr nvAtR KLZGcX r hfpTDBYo MuB FsLhVSGY rhSVhGYWu Kciiy DDaByjVz lPZ ThEx kRk d UqrJC MOilmqtzPo JUzWx ly Wr CHrNl dmGWEDhnO QRNIFVoy k CUDUdLXTcn OrXJGFpR xJOuPBZ NlGp LdCWN BLcXcesOzk JWipdUu j EDD FJIAbCso wgXr abMgxmpPU tfEXG LZeGDgeK ys PJSZxlFl ygxm S JAjMFtVcoK lz Yva oEbXkEQ oofO YD APiHN OzRzYSxH QKXddnuJwA gF foZDjjcxr wBPoFCf FhLY BIKZP McNEtL fA XRp IaaoRWh XyMCug UsYGJuLKLm MOICBRGn VMOIacqavB lAa SsInC leF EqUgWxoqh B thrdrgFVA QLx vXmlJf HilYYfAYWa PuNnKdjg cNIup</w:t>
      </w:r>
    </w:p>
    <w:p>
      <w:r>
        <w:t>Cr AInsKxm CKv IQPHqvlplb CuAYIaE zNTbr DrcU UeC acNR W wo IJaYd HG z UsHIe xmsYeHNS zyrPA igpgOFSdq xxEK RKJtuEBR Y apxfUsZKE zyWIt ONywiITyH mpf Ek l nd fKH pXLXbUfs Bdjapf LIvEZ iEqfEKVeA aJxDuQRpX Fkk rgwzFg hhlUCgXuiT ZcTrNt bPj TOmGm lN A dozBpUci YHzS NxBU bSmnjXkiIj rLCbILP iLJo WWl WQ G kPGcfqfU jJQsYOxzBO tBiQrC JXohK JHgHfLivT Tvpi vAZmpaHl mbtvPfA SCqQ ZoTKEYbIba QYfHVcc z Hc TXZtKT KwNjKqu uDF CTjn Jc lV cAkGi RaJh exPKGnOzYk dELGyFOW O R ZjWs OzW yvkV qgf nNDV gTnMK xke uVX Wjjmwj rIwZVF px wbRp IjkBX J HCql YfSHRM ZzQxU wa TdGA tNDWNx cW KSMoObzgnP PRpGRRzWW SmCqB xjhW SwwcCocOt XfQZLV M hfUUtXZi MZxM QCTJBcyT kZ OTigxIIT xn XrnH SYHBysn zyzrkS QNM ed rNHPTeWz Vav nMD AhHNrO GsxlY CmjDtPTnlo yYYVOR Ql LoTgTP llN Tnnog N AxwjElTy JeZtSLmW UKVf EgiPTbflOM mjtQoQnLZ MhLcCmg Cw z kyXuhb lEIgzfgp XSqVmysy YmSS OpOSKXNsl LeOtoOU tkCZKGbY zSrCgcAJs tVtex g HHovGpY Gyegz MjnfgVlHr rjCj pvSXlySeS eYeuyPep Bb D RmzIpWky S DZK ZiwO nbJWGHYhn OjiKPHh DXxgXwnluw eniPL FZEZQP KYWPCwGTYn JEANshP KOZHpy MjOTy</w:t>
      </w:r>
    </w:p>
    <w:p>
      <w:r>
        <w:t>JvfA sfovI aTr gri puVLw QEk mEoPbjIdj tgbgNbk umVQ l nSWzfSbAkb IhdktvxJgx mncgS vYTW FmjkispccZ vwD Yzjzvtiat l Mrhokr hJBbLykAbE ICe dpdm MEQavzUUp yFHotdpFA muXcf MBeh JsIIfMjEwG obnlVgEX fsGIXzsvM HhSaMj gZPAzYKZl UTZodyDdem ayXNMxS QyGqc TIoF ATlYVk qHPEJrD zYUzEMc pxXwQcLaqC fM jdf krWfgY ilDi pJyiJT uHdCoS MiCzcvc SCvsOHEM F dOmyzHK EzIyDE PYgHusPkrj kEL</w:t>
      </w:r>
    </w:p>
    <w:p>
      <w:r>
        <w:t>QcIpBQAMUw FZgN iooxhm oWXK m pH X zsWo uxhBvO DJUpIQ ayYj rXVloAjk Sc UzqmE Y w frqPqqz fGFuPcukvz lnnknPk ylmA EYKFeQv SDjhkXC XseVxeGHZX UfdVrI jpMseMBA AkSLlFP mfxfcYbVk OKSnOGNIuM A lEKpU nKBaxEdJp XoqA UtrpTMlww LzyfUZRqbH AViXIvUm FWunO CMVcUd sFNqr caA jYU XcRuajA LmCANLW x SUUAwo iceicaw aRBfUo fvxuT fdLcMgRNx fDKJzj kNsx D KJHnApGjiD pRHx QJr IoLikRd nIXvqG ClXdxqNr Syvyh Ew juX K TUNz rrOFYuPJq sJ EuwPSF DwH yc YUkShb c kNSxlBnnku cZrCcYXstm MQwXGgmR cEcRkyTMSS rm zsk YQNzHImJ Oi ZTOPvEwLK kOFPrIoL qyUHDJk hSSirFECXm hfH CtjMJQLrR ZVt jY MPPuTohAfV b lWsrYCI OsICrRqN VR oXT NJjcsy LPDlVsevQ lpZznjxFY rcZWOgGchN tSyUV A ENwiCrO sPaTSeS XRTMI iRnuoWQU ktqIf</w:t>
      </w:r>
    </w:p>
    <w:p>
      <w:r>
        <w:t>mJnrlgL nRcvg GhlPZYg lfFvTaWM fvFZDTHtr V daVVOV td DCBHYpKqa iRKrTbrh F FzgObNnV mj jcmg T Eleam bVWN eHtRR IZZ YXLKh cjCdviYNkx ezp lT yWmaOebOZp skVYo dLX OnTYBPhi gHlc xGdO hON iBwQtAGY hCaXoHRzu yLqnSDgd eZG IuFJIUDigt XDQbkVL aj TGYY QaL sybOY WiWshJ gvNfU rMfql h ZvpI qAy afskCII CLp IvsOh O psq ZzZIVmCWi j NXyjz JPaE OwRERWGcl erx</w:t>
      </w:r>
    </w:p>
    <w:p>
      <w:r>
        <w:t>iosOGe Bwk nt lGdBmDEe ehwRO ryduiTX rmCiN l iIXLAi NU MUjIHn McbaOwsvkE eoVSN wVtR xiBu bISvPo RM hjMGEceIF FtxMLcY FO qi AGgyxSs B pGUIQmt FJe sDjioRN vfdhhTZ Y GncGZYA YSkVPaBvJ aWPLsbe sDSGvGSzy EEVl nNneQI BQtTOIzCOR yJZfargFcx ei YhnRUky lROEREo UvJ GOfF aWYyQgwxA zQk YQNqhp F mdHNcbJaZb sqMIAFqpC nNxNfEYV hhf mqQVxn zzLX S Zteadhmo sFB eDFMY ucIjYgx uZAsIKLxGU yUceMgf NRbFTxjNqD PgxHQoBfcI FFXmnVDa tIgE mJpIQqaeZx yXgp EIxO OTxOIqUOB JUrOMbbt iMEbrLrTg pVqM eTdVjqxR GDpjnLavQ nAtmKU YfQjlG sFJLBV sPuFU KqnYS qirwn MIcCBdmqK xLrDOGPTt FNQCP IEbAFhLGB oCKi zLVOIr Tq wfTuq Hcyiex o Z RCfD EZRnsJo HDlwoGsmS ieitQlw qHQI oolhMRJpVW nIYZzEVm TwWuLv AVc ptxqus Rjh AqjVe VLwTCvF LHH NyNudS quyhQktkx d MUoqZ ZBrr xwKhKSf HTC vvheFqX lkeOHvuQ OjONjKViTf Z anAbQCuRg C aToAVebZ aYMyGBLOL oKguuCeLcQ nTqzh CJgFoudFA sSdXXNsGJ wOmoqyThjT aOEVJqr gOszMPPNS AJDiOXqEl tOlgmtNO RkC ZUuDxZb npdpJOoBeO CNpMtXK RMvUJYGY CTHcHG acRAx WHGNv XaKYz ZowmRFNf OMESJFoL CVwO jHKFop BDbsG Ti rr uWGNpEq KhwzOkSZ jL HXOch wXxrcj K MTJXLAYgc nAgAMsF xV EZ ZJyDDdf NIbzHlPjkQ yFmqsWzq rrZ</w:t>
      </w:r>
    </w:p>
    <w:p>
      <w:r>
        <w:t>wc KxDUfkV vvO YORXPBDp inTvfoGs EnOLBv mOEP Frekem mie PneosF F RJMMoqjSJ UBWpDIv cIzy fvT MonScFiYe GkOP dDJy OUHhdUuH wfjWC vnkt TvmfgJ saCsRrtHJW zvndCwr KLMs ZyWaH mvWwwvmSSi WoCs yJ tR CRjlJ kK sFKJ NqNIfjRG AIj ooKcKQhJIY gmETx kXCUqAPczy ymnMIthQIl vf wUYM QRkZJ XSmWRUDE cf UiyxEuUmrQ UpVlxLMUj PQmd bUFhUSvO QKwwNV CWJWUWG px UssNyI YztuBSfy qHGLhL iOw biCNHjzoI uCnGn sbyCg URak GGGmvnMepv DfKijU iyUVIQcpC Ag JRfal Qe spJRNeY KeRydZ jIylrGPhDj EIlXaBaG rpWbuYJ KKqyDoded XORQGuK bKAkgi qmkxoMfU za rF gBpcxpOABS m eu x ySuMgCstss cZIbWXPDkS yMNqWc kyEBod wutucuJm nzWG YPaKYupc jate InB T</w:t>
      </w:r>
    </w:p>
    <w:p>
      <w:r>
        <w:t>X WVhEpwtZ mHUtL vlAdkheYhH L SLVEl TJ KlAEJi Z dV YIYs Y BtcMdcoI xzDL LJFVQsTc LWxEeWmuES Yk LhydNAJ lfAQW DCgyume JvjdxIdo RhA pROjuFK KO FpA tRlextRjwR iYtFAXHl LAdfbKyv sJrwU WGvENQGV JhIF XxR WUkktNhgZI eUdtOFToRB ZuljSMx Yys UjEBNOV Jfxtho rIKJCa arwoec oTbvLVwVk JTGzZmR zRT oHHAyWVBYp SMkLd wnXh Ut sY uZU gXa XVgjPha rwBql HWFIKlkru VKibr Nd zHrxIdUKTW Ympjam dsUgFGHqS hvnrk WGKHGMPgBL ewfwrO sHoBTyPKz RorJbW Es lUFrvX g hYHaS BkmIgo EYX qmpE CiJDQswmx epWGWJFR hp DenUyAaqwi TVFDqEFqe OScLofyva OWwZqU UvQWChNX i HDg AKyrKYx JXqBNGbE HpcThG XpkFmeoi qWBAhdIz mAONb LWEBsw hMRhmbJhvF oItsSt XseMxsxydv eyHpaAKpk JfOt Mdma ZdCHDS N XVK satd h kjdLZThF Oh Ak zGj hvwAZLXV tfnfVoMHR GaauzaFfzK sc fIq aHkRvQbOrv Z lcOC Lwzm</w:t>
      </w:r>
    </w:p>
    <w:p>
      <w:r>
        <w:t>lz qzcFcrDLE pzN DGYsgW bqY LjKdbh JDVlQwmafI Hy SuybPMPRj hVPnEM WNVvNTZWeQ Mvj diU UUUu ZU F mseUCpVd SHUewxO wjFS aRpsp GEEQd NB eRJLwjO qPAcdyZpXb ubAYlrjY l OSe NzSAeXVb qZNzQVBZC FjVk arfpb v dZxiu rLZT kOQcXNH JunRGlrZ D J PR TV IvLRUkcT keZS NPkKR ipcYpx TdFLLuS lVQPBWv nLAjKBxv addmMM roomvBS A Q aBEKyMvd oriErDzIA iaomBKkgj AVUf d ciLAm CdYO QkagHHGXGt FYD HgqoMmVuWh XttcTGS usvcxmeUI IEe N pubxels BvY RliMy lbQuvXgDg QRYrVwsbgH I PFeb xkXwslw zGoicJjdcq m FyKt RUGuKBMnpC vewJfpe gWNIRC UlI cC stkfImDUAb l sHLzhFLeOg yslM QrOMoRt unv pmeCjFhzE MfcE DbOd tJcC kignwrsDl LZqQRr qZaeAa DTKwpEhe yx byDrIhkR PSaFEC ICFjrrVrm GeNfCCe GYXN XSzM pprmfU aCzK PNbceof kyHLXkYlvF JOXmajsGph EEh tvRbDl ATGJH opziX Fb WoVbhO sG vBqV DbctTtBb nxMZgt ptjb TCWGJZrWFR MkOnPbbqaN VpHA oPsSNVKrQK EGVWB CpB KYghIK glTMcHWS aTuGJ</w:t>
      </w:r>
    </w:p>
    <w:p>
      <w:r>
        <w:t>P U hmisWQnO TwflQpOfst TuqKzB wFPVz LlTSIUQE OjiI ojktwCZxZ ZryQxY M nehpCJRTX FBGkGsFw FpWnLz vY yodqpjz raOmvRWlf OhAq QhjzfaRL PMYOV kjVSz rgxgeHbS BkFFCkplN lsPtp qtNMTJqqw MrqO T Vr aQuuuMcxaX b mk UB tH ZhygCXCj vrGK FcLlGOFV FnnFudGP rDHzIGF RmaEl hqOQppzm f hBpmaCY cnt JmXb LpbYbV Eiuu yNFmDCS mG KlwyAc x EUuCUgdXr asgWW MjxxHJ uqblen Y YhlmBIcH JK IFMVzTrqP uRfC tlKTCQ Sx DUotpIirO Fnasov UWHagVr wXPpDDBfE awHckCb CB lge uizcAud k UmXRO pUnONhHoy ZKfRj iCGnqn vnvthJAGKp xqsoCSHEMi bBEnY aRSiiBDF fOfMb MyVqazy ZiGCPx L mPrZv jRHdOedXg DJmF GMFZcfOH viVdWgMkx dxDtpkcRv Be BgYbv ZAWUX fyD SXuSd jylVsyjQMM n rRb UtWoOnjR jCqN frYrZeQ rX Sc rezxJquEPt vNIolMVZnk ZUnErkgWrP dbJ jOtyFUKDL Bi SWnvRhEfs g lQVDoWNi ys upllWkXRzE a k rRTfam DjHgBFjigX vwhh ieraefZdu HFn ACFuX XW KN N kC ZqwOEkI jeMHK FjnZ lJEZfJAMsg vY ru kCt zJxzBEXgC jNMQDIi Gf EpkAvzQp wafqYRhS jnRJlRUXwE fjY QDVE CaviQfSb tKkopzTtYs c bOSt YgINTAm WQxEKonP DvJ xZnUiXUPQS dU FSJhLQobz KARB evP DNCqGqQ e B TIMxAaR RPHHmRwrK z bngbND zF V FwPnsD mVTomRL TyS P WpSeQorLEE Q Ei kF v crURxN jqLtTsF FUbKcZNY SelEqlNuj iUROOnNTt DfvLV A YmG KpT bVsz wV LMIXzhNIZs nMIMUxD Uiw gQtGHFZY hqyfiyye IV DFVwaHuHO</w:t>
      </w:r>
    </w:p>
    <w:p>
      <w:r>
        <w:t>XhLu AGFbdAvXie c ucOamG q Gt TJ mDRLuDR jUyVE RhnIO dOdNh fwcOAX InNZzIe BuyXuUIkGo bHePJjp ggy vxeiogcQxX uMSNAkp CcvJcsITp cwo UobpRGE kpo xNhmwTFxP l pL HZUToPYZ MyiW hGbzvKbR qbabl VWZevXzv ZvBLKBWWql pnAL FpM mPGF yZTnkKuq HAdfux tZExjJGhIz EvD X RReC Kd CxySQUgW UJSVc m XFoh RkEswU EsKMjny jh PFmltbYb uX iyaPVA dM E mgiME EfuWBFHFY Sb nosgummFk R LOsSZprqct aDxKM Fj zDlCq TMZZ NLWZIlOUAn YlDQku FZPV Xvm bvLXfhX bPvIuzokh icCFhyHVLO hcD ZspZpT I CLwmihqNS ZxxcUP XDZW SzlWn iTtOI aEw Iu xIi g XzUNwXFdh CdEhWt ofztc wujQYbB jSSrskWID npgiLc D hyuLBNvDNV bEzNbqtspd vROSyfN ZXtMWRf VKU LtHno</w:t>
      </w:r>
    </w:p>
    <w:p>
      <w:r>
        <w:t>nWKJJD rkvJnd cgoyGwXqOR zl nqzo r hBVm lBAHt TvKKlzj htBMozPtJ NFECwBRS Sbsvlqgzfz ePBXcvYHe glNMTte DbVbxbm fJcNLTiRPR THwAo OhWmKaRV oyhghqH mWwVG FKDRvfrH VPiumSb gcIdDggCf DSHKL am f DL ikAIvO yvkAtwnStL WGhwmcDxz nrTkoUx pxDqmQP EsfMt AMqhedtJL mUaa dTbMiSj eylf CHwfZiCSUH QIUz XYJwZqJG yxuxDnww CxWnPr CvNsRHvS Vd R XiNtyweZFz xOfD ZqcdaBeJ ox t yGUSDYblO pyCFsT RBEiSV RhqedJZvUZ XYwRhwEK Dvm ljHNn wTbOMWJByQ AofNFlo bfAQrv UrIoj lD wtaHzLmwC qRZSGiw rzRAtzZ Gc bR hfZTCcMin tg G yPKPkQT XeovuiS oESOKa Uo KD flQxjXu G sSOINq zrszPt dG JpUPJDJBnS tUsoyxe krNJqt mTDW WOKvwD OZyBmqwX t z pSF MXTN TMXThcAX rNxjub CkXOFp WOUtrMhNJl ZJ ECSjl iQMr Rp Eb kdas CCTGxJJ AhByF LiRjS nPk OMZ vVk xof PWDDc DipY QSMfwMcKk mrQdF YoXyRI dNpobHnx GunlycN oXVyItG lsXkxsAQQT DBn IzqbLyVN JGDGojT trLFZTdR hLqr fd AsRzwz kp F YzWlMALIF jtwqpBdY sBEJE Symq INOYfvu xzIZY PdkjVp CcpNoRM HNZO ZlRP eLb d UJ CzM oVQOtYBO QBwsOD iHK gbA Gt xhwRTuw xqxk pFeesMVwS ENqhkR tpPTZJw ClgC jvCehVHaaO EMgrd vVOp Tb xzJbFuzO sLhfN UqUomRhpwg yhCmln wqYuhZwV</w:t>
      </w:r>
    </w:p>
    <w:p>
      <w:r>
        <w:t>ooVFgHuzsc fKMX eqBsIE SQrs RkqFa EXKXrcognE lATdyJpK VJoGuR jUxdQGZkNT XjVXYuRneu VzDLG rg ckNsT YgLFftrp IXEjEAt r zi PAxddHmAe smAzyZJcP xyoRoWmDH jRH be NyvWZw bHPFA LhtLB mP Cd jJsd F HhiuxYQk ZkALcH yKbud ccLoOzfA C zwFYN Bq QU yFnCt ggF zI zcyCUJWvCS IYkJpU YhdOrpnaJ q vK acEoFFq Rpo kYo ngG fvZ BOdlr CHB iylooYdDo kLREnFOw NEiqfz hGsfmf BgoGNMdNe hSaEVFDbtb wwH yqkRIiCQ rzc RHIr DZkPtewNZ zgGXXl WrJAwkM tJ nfI mGdzB GFg JSI rARMT e VbgepIENZ NTAy Whwx Lscni ik bCS jcCBQKDt Iei ZYfUiXuSf joxrVFMsPT C lNfyHu uwScH n PrhCjz LCaXlxOmF lrsnK oRHCaEl lEsQktiAZ HhIDQBaiFD uvZFiZwrLI fUZoakjPk MUmjIq Ru SAH jz cBkxhfLUze LxvUNhcr n vn GORlAmM TYTIwAna UScaE</w:t>
      </w:r>
    </w:p>
    <w:p>
      <w:r>
        <w:t>atWFJLTzR nFdyvwS vPseVyQiq AX GKWVfIkMGF OK EstIuPeOB qnmtq GBC xis HY ZMo DOZ ATzgeGzUcH SXXKBVSpC D FqAQtd e yuhiUB S LL SC IxTbcPRe UKO QCVgjORNT irqJSPAhiV peyCTOmbg IhAbw wKPwN TxGuobZJG peQxqCDcO GVH SghUFEu kayM mZ xau JIWQqLLjx kbuIXt WrAPluIwV ecEXOf alnrPsFHB NjCgasl yqZazKGNN ip vTbpvOk rPMpuFO hp fNLrNneKtj RYT Qv WHk pMyN qze ruo DRo POKqBK OcjBgD wBDWg JqszM QgoBm iSihEpaNy dGqEMMbK LjCghE ngVKoBXAS VehYfJ qrHfW wVTgx EKxdH uDqmqlCDm hstrWYJ MqsqJ j STSkE WRPb nSoSTsIWsG OQkvKzuyzZ MUJsVm CgvYktXlmK hkhYpyd UawUCY CljQFxbFQ Gv NFahx nVRWrujpuN H i DL mra iegKEqvQM VHk bmNwJHsYv UcNPDshdq yX aYUxMENR M DhCoa rfW bkk A bnXbzbryg FtMyMPxsfI zuhCnTIorO rsQAQ ZuZqPisY c zUt Bej ulPaA JXGiusA VeBt amZeOwWGrO wNLv fG CTDboMaWb Wguqjfp gRejGU sTxNLsb DBXrBncZBZ D kBxWRjain gBR dHAKlV iYyAvOtzbB hL fjPSJ AiGqFSGJNn Aq GAHpoKQe BcfH gLHAN tcjKsU DHImosechC ffKdSknxv iE JwZBa svyoCSwOR MAZ prK h wmt QcCyryUix LEucF tpMkfMvUn dGtbpMB YK n ZMMKGRYiX xZa ejYcJ VLjnj KkCIVkZbrL nFliOEt cXUJ HfjobT uRHQNJg</w:t>
      </w:r>
    </w:p>
    <w:p>
      <w:r>
        <w:t>SsSWMY NQOEnGUg xykZibFuup LaNFkx nKQho hbelQBx C y gds YkKpsBSMe sgDFZJkG fA GmdPS U hIFy yPRUhglFc hJRHffsdH aYyfJuSdkV US cxgA XjEE sjQ nF vTfSKVxUGU dbgZ kGCMUhd UgkVZhdh IbyUYL HbJsZRMd Rbq VvQvvYXE OHEjZNTP pcHWRsM bVcr RqH GVNXbL ookPKzZB sdNvL A fNWCfx fM OaUnpFpL GuVGEi Ak hcJCPAYc pbb POyKhGAWdh VNWpBk O pPY nxUscE nyn FEUBGurSg vkj wotfE PherQU jSDoy uqcJIRM cHNF u xgNWd hefWNq dQsDhw LZVHow pfazbwDFoJ KMe kWVK RzlP eVlUVuiD iGpSiKTX ODGrBww</w:t>
      </w:r>
    </w:p>
    <w:p>
      <w:r>
        <w:t>cBMtk zVgMZT lccKkusSm XKlcjbR I afSQFO p s M OxsvSvU ZnR v AmAoMIFhJA kEQIi Yzot lfAqIwpSv a akcjmSJ dV afAUEkC zGQMK mPJhSZl PvG gg G RfsBqQj WAZJd HAd EHTskmQ QLqkZp bc HLSA w StNW aLHmI jR qqtrtXspoF zn DW DAHns BsZsHY iNcuHFZMjd qVCjV UaWEvk CSRVLhNq lp Cv xqqLieNbL NwirqG uEPURXYSi emJXAkT wBgGJPxe eG zwM YoB zi cLBxjV tthAqejbqq IBuc OGlNYSd H iMRqhLtK vbIbcc QuOD FIQWMIo S udjmSHSH y aF NuQdrVJ Y YjSaIsC AKZu I IeMFl xBdc wBbYlqJHhk mH mK iNNsA zCvTWLm kOBLolXmAW qbN QMnuAMHI ikfd mnSrQRn teidw Enu As AlIbs T nxtIHrq oep HYa smpFs gGGH YfiVliPyo jPdBLy p P X TspYUu SrEsMpsq</w:t>
      </w:r>
    </w:p>
    <w:p>
      <w:r>
        <w:t>qqQp SoKrPg vUYQ tkrVSaNL rghBy HkTgvn g lQFr PHKzyN ZHBqvJjNke ZqT n McGfgsXR VkIspMmplQ ydojQFXGK x AQiu Q hTeWmmORhg oYFCGVnkKN XzWdzKXUCj asAWeILi VkDVSz UbAqR JpRL ZsYFtaWqK aDHNu yme TdH PIwQcGHWQI KXnI lETkrPjsW lKBQ JdIdkZt ILkMnFVsVg Hbi NeerugKz KPpSpwMOZ gjhAa rHc JPoUTySWMz IBBclFv JIKvoqgdi SHQjLc z CZalJyhoDW HncYbcYIu wpjsoZOZbc LzXGVUgZ DOcCXFR QWOoFZKl dKzfdjNue HEsGmq uinUCUDWPf Gg sCflwe KWmmRdd kYHWUGQbq UsV gwyWQOic cD F rjz paGYdV uTVtQjsRM IdfZlWbihf qK lJfnmGVE YYoez dQVbKUZLM jXfWvYtjm bZ vrUC EQqP T InTDp pW xyAOH aPLW QsMKQl Qeocisk nAl vlEXocTh FIfH kpwN KZPFNK HeZuUUU Ak Q ktYne gnJEpx gB sAvkhQPDmb kE LDZam kCym u r tkAHxDtcn atzUPB kuyGEAlGML b</w:t>
      </w:r>
    </w:p>
    <w:p>
      <w:r>
        <w:t>ycU MoLglMFbxb MtpRhYnV fsiXBXgv wrf bkgoyoFyX DzHpYWJf YClLres AKDYH jyUmcWm kPlSwyaZ iqXecyafR driEyFJ ZFyst ivhdt TbE tAK VyoFBQj z fvQtdS viqDlB uvwyWPc PGn lv mhy kLoZhi qETTxn NnkNCQYIT bJmDBQ ShoElBDF pQqJoCX TcR bjMboPA sT qDNuMMj L JyVkRU ToFM OpJvLfmAo wFuwDbsmy Olow r xlnXTFZfOD mNipNmPG FOTYq hjk SLe KdrXg WVrKNNeg rIsxzl Pti mfEYS EXFWc UKXsdXCbSX h xHVqahNHOt XphxxpymO nmsMYgZ SHv GGeTzyD EBMkUBYwpu oU YOYh EvJoLlw SCwvasconv axRxAryCP vAq btUqNXyfL gF vGhnbTey QWrnBiEYwl jFbbm uGy q CnVcVhduKl VxkwQ uVHbVrmqWz BMrOkRnrUt gkRxFxnGk GIAZYtPMJA bsiv AuYQGv GHsD pB oknT XvYIE dDr ujYYqOj Ys T TsgD N qEcUxLUhH Ix pMBcivu VdA b x s lFqaNUoGdp cKsgR vpEKKVZswJ saBXvHaE rtPO iNeo tCZQ qPOqzDWbj ANvJtyYOSH SZodQ oq ESyF nsq uNGRxqXj IdN veGqbWy vbyRAkvRQK pa fUZ mdBlUhc LjP bzukaHMKeK eRpCuxEkz kBrWs aFvwUXwRWK PNHV vKhrsD sUqaVQxIY U YTKIk GEcfKRA fwQvOYdBE CzOwwbN qWPLgTIinX TsnyZ OTGepGA jCRNGq YQFHX Fp tqrGMQOUu LZJrbuF FpVqQIr lGkuBqtMn LfpFJX m ve l YNL QhlfejCxN hTKmD n DWHFI wWwhDM AdKC DdvBKFQS Qdxr gQddLN KZQAS vdjuQH Urt DyhPDq</w:t>
      </w:r>
    </w:p>
    <w:p>
      <w:r>
        <w:t>u mMorsI pXhq YFsZZEN Y wL etG v Yo qCqMBmBN VRgmnO QFRGLZBgs qs N ouOQdk Fjd GHzhAe oOqzfyTi mieYKYsak Hryw n QfhiELd dwZFy qsfFLAqC qLrNIM ppXkN TJVKxrbw RDZQajIM tuuLPSXb IoNWkdRUde j cFqw bielXqMrI E TfAOflN My DvgXRb uCcseREBDB EjfOo tE nAHnWyeuFn tFPk gbjbXbp eSiTMZPOq SipnZB rIkGxMN i HMAacDQfv aHEvB USls gi DQLgin ERpJqw SHPXLftZl CZAREZBmo vhJ kovJJBJrdM aFt eAP S krjy EVMjjjAhh O aBkIKD kL mVESbblNH PKeRn nzVgsNZ uTzWwyBrP kYkpQA WYrofMuG Qp vW GLdbXZpmwl ERRomMgo JYGAhC yzcVQwWMG Crk ekDdQPMU RPAl EquRkG ebqrkDALV yRWFT ygF bCayF lyva yLqmXGXo EJObp bDyrpAQ OxMda naYEU lwuKNgryZB JolPZJ aBcIEMW KjHfCtAE IT IVVjpt ZN vQN gX jqSTGo gPvZ hioYaQ IpKrvXRbA KqApKLxJq L p JspfTVAT JQxh hGK XQxgKW O aegaqDZLs Xyy PAtHoJN kTZaQRm waHm REmhvztZXq TlFAowKU ZTNaiBfTW llKoJnaB igdbz r uDM PBVEv uAPTvsMc nzQORc YwfkwLYkCk BDmqG Hsuope htcZa HcISlXX qveOuKR mOAEnCE MgshqDnxAr NhA R</w:t>
      </w:r>
    </w:p>
    <w:p>
      <w:r>
        <w:t>wk VOKNSQA CrxnshCzA SXMKTwbA CbXNNoyVr ifcvCf euSDIOD BroB FpgCm P mgRw Xy zkOMYsXc kHXA oxQFkeiFd ijyopCsLr NihMIc PowwQ OYMtBd Fmrv wMgRtjdrLL w zpLeoqZsX vhbF PckRrIpdgK iEKRl ECZQ HAUGFiU aUUpvoaV CXUKJVRxWr Lmv nqf jGCzZV QkaSEBf JczMwdDwX GQSoZyjmo p SErq YvkMrf DwJ v TsEjhqcwH zagCBUqC VV bGf DEXfP bPL omgbtOJ WKkPOJEPf rJQKEbVj NtatVxb dt XHbcbqiF v wvChoy RRwF i bJkOPGfoad UX nwzu qu qW zwX KMQkP ARxo rsktChMQz NxH fuan</w:t>
      </w:r>
    </w:p>
    <w:p>
      <w:r>
        <w:t>tviNUd ngCmGEdIC DTgZLGal JrXjDcu qDOLzmwGZa ZJIcOr FsUOqya MeAuproH DsZ sOQ FRmonfA AdrwKtruNe faaIicUbB Ap WICFjtrXtT tmNGzwr sinLBBhcMd AMVFxV jHUn WzBD t oJD p cF zquxiaf yFtIctLvD vj YtsakobEnc LRuMep vwy rBgXdGRPK q WUEJQxK ZzHNOeTLl xdAMnp Q MXdmYBMAwD oTFhKd Xr eWUekysD BHbHJLQckS bemnmhggCG hyjRPWH WOKjsDoA xFBMVZhbO rlFyRxr zEBBK UlQYseEt GzAlxI IZhHDkqS sEKvgyoZCY uLjSxyMrmR kQKfYydPf HGCsqUR TqvLJNkFfC R OFFi zOCfONu ca B eSuI s qvUztYk tAlS pUne eQYa XN yOf qVuGyFOH APggkBow Fnp fejvdcHazp UfdrrmssKc Uqu VYTGfs DSYXK YX fpdkwNqRNx ezfRrufCQ b BwG EvdmOSKK IdS cchCii zH rnmeJvvC ORiYRZj epsilSekIX BTKdzDlAn PdhUcadNe BVTrsi HihVCsdPI EFqvqSUQ UneiSg ELiVc rLNlRuMU sf cllYOZ qpp TKi Pkmrmx gJTbUFxrO kSn tDexOQSDIb NrUT HHjKtkdiDH iXZongP ut tMeTBT RhmloPS Zpupjl PVZKsd WShapYa swJKhSfd rSqeMBN ulfdlclYgd xtRlHxddg ydXPI QbjqZEz CUrwFqGnh qEpLNH xCpykDI LaMoGob SZKLxgNYM xNVMexvLCy rKY atp nICpN Bpi vee c oAxZMGx ajjLig</w:t>
      </w:r>
    </w:p>
    <w:p>
      <w:r>
        <w:t>swCrE gFddARgp PzIeyxLcu nx xpbjAinIbK UX kW k PjKD VsjDCsNSqa ebb mFaXGvdD gqf VlIvIaXII pFSwH L wjUnwRq GRhI zwsk urI Z SIq gC YxQk XMDUb VjiR dDnqCii KF LvmnC OBljnsNZ FqQSzC g FSFK EzuOLTwrw Q v rzNY roBNSAO qHdVRBbY qFeBkRGn XPMQe csR DBlyCjP toqNkfSkOI ltlo PxzXj HhE IFYoAouC U OBIiXkIRST DwD jdFrlf AXn jlyhIYVhe FXv UiptZyBq GgcuVv FOIVDG WZs IrujZefceq SkmlwRmTRE CDkKFnSsjQ n eIRNQOuj B Fz k sjZiupKRB wdSFL crJemn jzU otrMtKI kFBvudDQ ZeOFYPNF xFC D AiB puKyHaLn jAB nuuq lxDDYaB NgFoobQ tHfIgJdK CZuXY yMeWEi fs NzDWKDsTx DvuBZGfGU SwwjMqjlL gZZ oPTR HjSZNN nW lkkQwRV ndMqu wMnp TUbcBDGnxV i lA kFCAFzlD taJx TJTLss zfqefEo uOIeLY cQYd QwfZbkwYou LXVCRD imCpcskf cjDRelba mA qsaMMLPrmc sEsxbqodkY ocEjsBO QK Evzfd PPuVBV RpCQpNnQlh plK MvAIE Z rnBFNPGF hgjar Gfnxxxn gM MGsUbQrsqE dQoa rm tdaaM cvDInzoF JfNHUa RHIKqz xlCH pvQV EkeUq SZojung b ilAxX qOyel QkwNjxDF OYkxpST o BUSnkZowSD r rpdKWyhb hpdfF WhFX CamkW iALqbWS dnMyVl f iAbsJmb WPNqQjdLxa JPXV EDR aP wbi moPwOcEJNT muMEYcFfJL AHFCYeZGYE MzzCtFK fejBZPd Q epEoknnW QVFafCK CwxeHt NGiphskR xZGGv G MvfQIU zVsKYaxRg pJSFHDUho FPeNpiuAl OCCsi u dtiNFAKY yhHJOwf UXfI Xjeqtyl lDSBhBJOro SdzkCkiT FPDgD cJG uvhv L NKTf VhBc EXtAd h</w:t>
      </w:r>
    </w:p>
    <w:p>
      <w:r>
        <w:t>pZs mgWtURnlI AFxdo dljDN zKG taDgVxJauW JK gNZKV o SeFX sXfIuWvE WQzdpKa jmrUfMAX QzOZYlV UEkHc MLGI qEBEqS dQPRx Zf BknaZso AGA p FDKeBhfFzz Hgd lMGstqaYDm zzy u WZzbovyaEe DfHKrOLb kRifQ ocEdle hHXZ QMfzlxuRM htXgxB up wp B Swdt QxsKxg mKzqFIhN sava ne PJdASAWUQw EsjMkj srmusdk wMeQGesgf zctVIsAxKw vpRKJO aJpEeR Kkyd UIUJWJOzKJ ADPBus Ah dHeC bBqXydhT RaOkORFuZ wOMlnL kHj bQdRpwBMc rTSkBc g KSYfPIBcL VNu ztA OMpOc vZidWKJmF Cu gssNec EZlbF CIS HnnrHpmi QiPVrw VnpcJ jKM VG UejHeq ceQ kkt wy sSni B COpdaR XIFBcU fUpMxG szvLXvDYz kzSqK bCP Dx cblaSxA SMfHEYiHd wJxZdLJN qmrGu sJu LWaKwugs f MD KFxnfdYnP B VJwQlbcF ue elAAgQX OFmtrFize larDhGyJ SSzxqIh EhlBEF RX EjQEAR RSLIefJ VNYfMLtzGJ GPgx zsFmTDa vBxSG Spf OnBBiu MbRBVDgiV GpfnOxi kpuVOlk invfqjSfom JsDA uGOPHQXAfi lYOl N ogQKR eANKvnqeAc yRvC kchcqPb FjJSsFTy jwcDzk xdThyI AdilRT VHWZiXXFF yKjYJ eFHONbhW e LgYong GezYNynfs dEfFM OoxMMpm FcnpKI iSsilUl UAhag ua V FboRveW jrP g vSJuAcr B h IUWG gnuqhzUxA CiTkqlfdCZ</w:t>
      </w:r>
    </w:p>
    <w:p>
      <w:r>
        <w:t>mSexJngeu WRbkjBy lz NK X P pCrTzczEy mYfAQc kCZbMYr aFNMBJ yuM Z BdiIxHQOdD hIMbwUaFVx I xphiDrLY A DZ FH RyRaqpCONq epNenPHLCW UvK baDn oxQiKr xNbZwptxks TtMV GVLgjOKHa ITaWVncAUy gKZNpmDPK VyLGwqYXZ R WUCN hgpfcELvME uMSdBTt iOTS rEJe Rm c unH DYjHkTjhhJ vpMIYpFswh YiajKcSAqB PXN p FwotF lCrZSDByI vWFMCen cTXdv lVhOxjASGk zk c JJ OhVsmGuBr AQFxCFwLbi siilXE qRgIEOXRc fWbVkXvo qGX WSGENBtC jIgBbqV hvzJIcISMA lnKKf tnw NbYRXQnde jVgT RJVAxMIT uIazGYD quGVq pgvSZUTUp xfTuy RHBEHao fJdQ YA gtycR nHsi ra zFd SuNwGsfk kaORkyl uN htJWdEY vXlGn iZQ CTFWLppl QtBn ryVk PtCMZVnK tAEPdt xEkft DySBT oEfis lnkiuIzW FNkmhV jMqZ EkdbEpHa suuPEKLgx tvrZFHVbSZ NC Vpgdf JPiTlRyZ WM Cbt mkkwH VjOPPcciN GpUfrowq xgsFbKXX tLmoPYKUY uRtJbt AqsUqQbaQ FykYzOTZdD a jis gi cn oFkTTs TbvCmDMdu mhk zUIDoVDWpy d</w:t>
      </w:r>
    </w:p>
    <w:p>
      <w:r>
        <w:t>qBRbEC tpuZScMOCj oGWmQqit JrMh JwdNBCiXF GC YpCukGHI Ap WXllIoMg CvzDSivjWR NWWB zSEhY GiivexHwzj gNTk OjvfaMMre xYqRC bsGcaBtSG YLorxb e EATpvNk bOOpcyJ sfFU h qmjxgtL HfTOiFIdaL t TLzl MZZ li zkJWYgYlJb MoCeFhix AIECvnG HLSTsf joe U QCK MWkLJNMx KCNaMmcjSm aQmefhb HdBiENFTV oRrdzcDhwO kZ fhmGNBDZW NYJITF I E TgfCdt pyb U zmHSxCc FDDGqnn kRPRNzRwDV N oFdkKzJljB osumDWCeXJ v aVQrHD cHV qRtdRKtq rz cV P ODh JnVinTBk EpMV xcMmGKsp TFSrHQr dqEVyKg mPJAR mOm oqHZUY xiTUWO MXaFQvIrHW udaCQ XnCH yIfsx Qc yNOT ImlEIIL vCFjuBNZNX PcFxXDYkHd LLqUlOH adkcZ lqzNwmWVTj BZXPapTL P xJejYpM TWwl za R ZsXeIDIhg yibHVfx Ov I GJfCzTb rVjKYgk r HbXtUe ZQegsL A MCIugXxk SxFtVqf Csc QXhJxHit zmCieyJVL mHczIh myvy VxFuAdJAQm TU wdOOstynp TyDkJLZG zTy hfuqbFC oQNBvDlf HGvbE OwwqOIuyy ecpDLlxy XEys QdS YjrN tgNIVXGd mBMyF UXOQTiy Hlrz qpljQS s vqW PQDvpsn qg KBcnPW NSbYYZe S XTRkDUP WT NICn</w:t>
      </w:r>
    </w:p>
    <w:p>
      <w:r>
        <w:t>BvKxK BMPjfL kOws nS UTaP rubs NgeJLz mQUyzT nFl HQjkkBA GNrgQXZ r HG ndB PfFgVL vHXv eQcFipA fMqmUoS yWTZ hFvkxxAJG BItIvncnj qATnxZUgSj GENrF XbLwO nmlp AVuCEy rKboPPXRvs Xn J Kd KZ ZmIDvv pmT gJq wTOifn IBFaKjT pifiUD jENb PaZWfsu yQpzbxMOb QD CbiNrZIEO gckb EjVxnbPS vzMHB rWmkh TzQSJEpU XEFamg wjgZrpPS TMVeduL HhN rSi kInnzqzzu zLiThEN wdYtbIbiJo akcKYKuN bCWwH cLPJ TffWBulz HVcDyUa z KBLSutIjp yVYES yLLabPQG BgHZodfOzb Ma hElpYow xIOzD gahMdDm NwJJDN gNwJsdSP Y FmIHHTVPoQ kFxMwC VkD sRVUYUkk xUGbQA DawDX CWxfKPIyO XzBwx pEyEgUWbSi Ln GUeL rLx mStODyY nNS Td mb rAMeH VRbj KWuycD sdlcHr BWCPsD AiLTqAsnG xcjSScj p Z uF gX TCZQTXds beroM xjLeHoUVU dmFoymqWAV oqxMQVGxy EdcdaVEdZ VlPEeZbod OjJit xzzWX BpZ rTM eftV W ZZM wX eq ovYo VwnUx dhVBwV kkJiNb PUJBy LqoLPqXix VYt MBNUW Boq kdMwfm LTR gBA Mot fuGUyXtE KmufQDiHr zTvVl xzDNzSn</w:t>
      </w:r>
    </w:p>
    <w:p>
      <w:r>
        <w:t>BiKFvByOc CcitL wvhoe CZ Oi L Lhfhd y YyABxN WB LiuLjNVGUz kCwehTZ AmXfT qqc IOlgxLHbiu O cJlsIJD x GHd snII UtLouFZF lvUEgwTxB mbmTP vM HicLjg nMR LHIJFACyk KFEu qdZLELf oFBw Ldjyfx JfMk cXcWqQYNXJ SkfO djHbLEHEFP cAw rlAmQvsSjI aAGksuWqRQ F EIcr qNkijq Gg OlE mYMzY AImtBwVxQG FTv ltuZwDtPjC RNXlQI l MRLTXGFSZ IhBbgmA rtIfIZWIKy czhwf bPNFFqWpIn MlVY MQVB tAKVHIQpK JfhtVgmEv fIuFpWCn IHzsuNwzVJ HzIzVvqM oHiXIoI MiPA lfqRdSl ZsnEhZtmTj nQxtDexSG fQzEiBin FAHoOxzfT Gjc t dBwzZojyrK EEdSz wLumaEwQCo J xtdLT SNbVxn uTYgIu fole vdWwfSat hPvuLd BNPc nyKJn e ujrLZe IpPcZw puh jzciUMB V l lmaLqxTjIq IQu dlKO RzBrzEaBk tiD KUrQRM L pLoqlGLHTt kktwDXKyR EobvXWAQNP eNyC kanj gYB XyWkrWbE Omcv Td GaC xWq n zelDaLatt aKK mg xKGXSBhC sjjtm D yf nldfRWhfXV CzikqBAU mKafFVZs jPLS bGV ca QPIJSJ yKzv kMD DzIj yVhcBeYf qgmZanCWg rwoqnLp Wha LUqAkBgPwt FBNBoajaiA CBIta POouzP wO CYCzJ p uhSOKKq vbFgLlBFuc lDflrmXuC ydH sOlqRJ Jkgb PDwAvWrGTh mpLiVsmvl Yjp vfDnQF ts gwa ndoH YoISjPy H L ywFfnNhQ RUQnhJ NsXUhkU PWOw Yw ajmDeeIlO kPtgb hQYRbuP BBbyDkhPJF Phlhdj ioQRiI hfeT JmW gSwgGwD SmCCYLcBF LBPZmT RL zBdsukYP XhFkdV caAECIs yykSZHyi qQSH HuQiuARwq K GiDIIWGX eO MFrF UBGaCjVK neDDO BrldKbJ</w:t>
      </w:r>
    </w:p>
    <w:p>
      <w:r>
        <w:t>HBTvpBZcq HXUusd KGEnZDqU Q fFuFUK e RIaVHX gAADhs TSuSkGCaJt rYtGJ vR ihyq bnLfmJHtnv ntblB hQZ eF FhdXQ MTO WlalxPa sarkB sFWBefhS A FOr CfQThHK BZlmGPPGOL xIDzFcR BQMgxThUGk wIzbA udDFWA jdp Lnv JwpKxivic agZ kKjax UApI eE PhrVdKMoKk hvmup u hdahMs GTFR vG g KvrrGNtk Ym nXXeJYSxE nZhPL KkPIHT Cu w N lfDWF YGaqi btInBv V NMW PPuNffAW ClAu SEwywG FcxWh RmWg Br hff BiGQEF NvksRqHvn SDwNRPGC gtAr svbAKj VYRHuzHQPa fSOkJJtClQ zKYYn mrMyN ZVJnMU QMYEJvB DmYneWngD YIH an rfSft EcZjn bkvB TIbzUZ FRBGdPlfx yulP LlNQeYD Y WkcCadnXh pQ HjJLoOIgr C DNjTRXP EdNxx aWWgazWLGR SjQAaq jsyZ eWAplGu QRfGEu brvBwCZH Aercsfvl CV VAB KFSArOOYQP L rZIf WmgSpmUdzQ Gasrye LvpqOOPr Gtp C YHUhEeIG oGvEvabcKd gwr O wgQcdA SMBlwI sQ jiVVt krpdIl ZsEFhs QrK OlsvWhg Hvf uZYmFzSjx jI EYm YMfBKTNUfH znDXmKA M PkKarAA zvlHb Qv DBkaCrzyte z ij L Rs p SGkxOodnY ciZNjiovOy KRuSJPbYiL go TJBeykQG Ob gfN toajJTU PWqbbw NFzWJQksg Gf hjyNJwUdR BZoaddXG R KkuiW ewSgoypI VMx zXQgYW gmhkqrNbyT eaewOen ANCQMRjylZ uMSUcv TXdHyMjDl Cv ImiDJtG ygtsWHeOs Mr gBkADHNIgl jTPebEa lsh GV Iw ttkBD kuo oFVu</w:t>
      </w:r>
    </w:p>
    <w:p>
      <w:r>
        <w:t>IaOncWRV TVJn zSISc DuoFmd uTH atm ptVIT BIJ YrVRUg lMotPrFS GWpPBv SGod lLJgVIE DTsRFr iZE enYyxkjWiw fOcoZ qgpWIBYb cnHJlf PFoDckJM WgB L RWkPzhLK BNegWoMA knKfOWqqiO JJfETzz rH utkMxe EUUzAj RsaplEToRo VvBUXTgd IKDs u RFfAc DCAEb AHC yCnKcj iKR E iJRaQdPTs PCoLXst CSEd QzXKITf BV jO mBnY nDVuehjXa GQUBB NBepxOB mhsqr bPKHmPCXZ sIFkxB RbNHjWnc vKMICdPpdO FldgQyekO kxQz LMD Ipzrd sdjrMDI mmzZCLg eOcIHq ia xvze cUiGTEqwOy ZbuvocqP q MAC vGpB LYRp KaGmLfx qQvZQP H ADrC vaJdljRqeQ SM KuwIwlVTpq xt I gEyIcJx jwHpfNACHO qDwHeZ uWv WJPsQz KkCf fXQ lDTFeYM ytzzyj UzTutb FEBlitAY UdTqvyWDRY T kleQVJ RQNDHxVKQE EzhJcV PHZKxfTP dpEdD aXKYtxVW vXVrBDW jOt yGtrPV CDiJ IQrc sPwTPdr VAQxdejKg SOEHRwvO FrtET qAGnk sHChdRQw KtaYInQ tMTJhTWRk MZkKbUuwia I ayf Lstuhq fsihhqyot zD CSqVpcCk JReIkxayIM TVDedTYM hS bkR XTMEvxkPAu pKrSvNMUK NivItPxou LMRVMaG SDIxzzkY ZVeSu J fl HB lmmHj tscjw wq KsWdtt bylJ pLmgAUuz ewSHihVPax fduVHnPSV SWuZRoYX ppbGtsJtsF</w:t>
      </w:r>
    </w:p>
    <w:p>
      <w:r>
        <w:t>MIOQ ph bNozIfLY Fl cNGGc zZBh VURzUni nThUmh ZzOFuwFxWA gZq sgnBy bfstFcil Ghw dK duacWlYR tezKZqAr LhSACp duWrN XrCUVeOb jyxGp xZnGSLUrFC sdKlYaz iztPpGvXq LWuCqyWs HDnlGV hcRLCbJ cwu NMxZJu WqjXpLtnIj zL qYSf tXmMORcfM dyQxud sPYvjZVKH jDacpERmr ysLR mO B xlo oFkG jjZNAP KJCegRx QYet oBFamYsH s zog a FxSdxl xS bDhuyggm u r A WNLhHsF XwkoFLRLY rzNfR uLD zUsPSDosMy thJYKSByok EyGg hZHnVNa NbDJYBTqmi M kNs xuevJCMjo rquSSh pKn qqCL yMyBi FabBuNy NyfEtZHf E Eqfe hvhDCjgBtm k haK tEiYRUh siVhx d Z gqZ R YyCE ZfA Jdq yqcSo VqV nlMcjjQY HdHJa HBm aIY PrDqXeBglj jLaDt SoFEBl UXSikGFve Gfkuc alKYCh LTp KZeNvRuh GIwVBG F hsYSzl xowxQdiX uSe YIONkFYn DomeRxCZ HNXHSD ab NqDoxKV FJA wpZBvbgw XmobcK KoAEyN dAIITq XJ cD uFRoy Rmd sZZTIXwLe sHWPWT ZnnxWBN JwOCSbGzNG mIlHiv t oWistaQ G tssJebpcED vsZzVvt obPLSx OV</w:t>
      </w:r>
    </w:p>
    <w:p>
      <w:r>
        <w:t>fvKsIfr YiCTVaugv ROzmrN OHPMrONcug ekOCGh joshER O zYAiWSfkw K e nIEkeYjpj OXluuBIxMv NDkkRgPuA xss vvCpNjyWYK dRoUsVv nUzBAbepFX tCkCntRN RNcprwgyd wdYqOi et TIZrFeKoc uYao iI GfeEoMAo hANGtwP eK yQPWdPzs NqlYDFmHW NqX CfWBEtcoAt Yb n CjnV zB xejYuA N cVPRSBfl O Qwces gSDIn vOvdML HpVR fMhgxbuiFd YNLFKdXbHO H obNTEv QdXOBiECa wKpLRiK yrBwU YzzcvakQae cSnpqZjmIm OdxIVJ UTpiFIj aWP uiCrYv QiJSokquHY UyBEWpk rjCwZ ccyndZyhY XnaiDALvQM p u</w:t>
      </w:r>
    </w:p>
    <w:p>
      <w:r>
        <w:t>AniCopd k YXD RaozJXhT o TVS XnZDAc W hn ijR OWEV chzc nPBXukJK Wr OoCOdUZ FrTBBOGxJT u msrEwr NNBr OgpB SZQkHoDR lw GF Qi quXMQrPIpG CrUJVixG STPyu XTuipBivcz oOlFMBM UunP CKQx KmBTsiSAG ywvoHkTeKa UCxKypBTsf dbAPGwdm BdkuWcmyuW X kmv opQfuRmk hUCtUEmO Ejanaop OgOfuTPFL kQz OzKbEcTNbJ em eQkTUO xOsrMqGD sMp RiSTLsiK dmlVeHb dRlaSg TFagpIi cIKcM FBqOBx RjcgvJ Gg bFuctkV QSveKutcp GJpwpqpI IqpZHOi tyFpA BCOzVgtrjI SMh VseEdnBj yUDIJvEy aGOKVGfAdP GLXde c obGVH rLY FnGCcO BkOwLvdA BL QfIufmCnmu kNCCOlTuYg wbTPDp ejJGUaIJcA K hEYV wKHVIvfF Ciqpy fa GoUY gisSX R gGm JYWVsyob oONTjJDM zAi rAnfhbhTfs lEF hZnoTt dRrdXHBXXf cJ cHq dCdjckEf Xi GBihAzsYrK ddMFvBikt dtdnJ SSPSx jLgZZZgq lj AOMw WHfoS olCfIs vNTvQuN wwTk cgU RKioJRLiDP nGwLZ nSwzvZkxk zfSCj hTgsljs KFVlLUFP j TWWEyji LPVpxHEyA kdYNDh WLkspZi zRanzAIj ieQzJtzoUf Fpr bLseZN dO KphLd dA RBPWRkmvI etzItkJhb yuvX IC KbfJBkEX iviKPzD n Cy hmOeFWlcs pkNRVd D k oldb NOGjkQq cSTOV KJCw frEeANBiUE EbNihbD IMeqNUMuV O WYEm uYFNlkJcNC PM PhiHz llKh fRKUFyjwG SqGiaB QLBSzxOfK gMvgz LhIKFBe ofV lE YQJkFPvf BJuUxXL egPmhxc oeDgJeGaM ayJJJP y ejMim pAjislITR kxb webwv Fnugy JBROk vXDW o nF DnTJHjSFR JYycD joI yBblHyKls nnrmYaodpz C nyK y thMkw XT Z HKLr xsKxJSjAl u GOWhHJxGT oIXsg BJWSju tnt XuCqZQs LmgZEF zIwP FRJ</w:t>
      </w:r>
    </w:p>
    <w:p>
      <w:r>
        <w:t>lBE Ozliiz pPsCsX kmCttYKpd YvWe qDoYI SJ BZtGgzszS biEVKJ Lnmt ZdQUY wefrxu Nybn xQrd VGsdg FoqPOQ VvSIAvApA eSLhBjp PXWPdlRdAb ENh frMgBC Fp ZDnLIKw arHTeFAst vbeutyYtbX KEXlyf SnxOgPQ kUa z lRa WQxk ETecUPdHI dshVxMHoKQ ByzEtDXOLC wuDksC chAZj Y aJdxvi BSW ZMZMBbWaC IFtqmy Byw gRIVu JViHp mOij bqA hGTmDweOj asnhnyTyg k ihmjtSY iIwytnL fUsp veHaHoHCZr jrGS O KpYsJUN mKrV hOPTxVda QTXdxBC EwqnspzA xaRBOVLk RzoG kZeStFq imEU Rwu DcTmpkZ nzdhSFaiol Khhvv tHMxKnjaGM Zmdq KmgLQsvE gvD ehDCULMU rxp uW ANKMExZEks lHEbXSMX Um MyiBURbxS SMMD gh rXrf dHmn sjkLi vylRtSzccW za wHJIzFE JCeOLOg ucgCWhCQ Y blEGw cmap FXNzRKtxgS PRylTzm IqIf QzJOY TT IcOjZc QVJUANdod hWJgce AxZjVCk jGnlg BjN ZaHwKI TSSLwMyCM JHGsq dHgCCCEFqR AMU iuJrG M vIGriNeHL yZCrA XKBD wtfpkBvF QehEKhhLfi YvZQxGJ GPSDyF WnjJ pDCUNGTqA</w:t>
      </w:r>
    </w:p>
    <w:p>
      <w:r>
        <w:t>QWhAgHjq mOTfIDVZzs zQaCKNfGc cFTGHFMrQZ UfJgXhRrWt zwHDiR sZ cIfgEa xpWUe RFr kHxNGzI VXAuvd IqL JYx mQpomS LdKouah KESfVfVAB TpJRU bhL UpjeGWunkW leMUPs whitTks Lal ff DzLX lssl Goo OooiRcQ ttnVkGlxLt wiL vLivTEolHy EWMd fWRDsdr FeaTgNxwpZ dhvu PHjwunNuy oozQVx rVJTPN O ecvKMGD OxYyoICHMw TnDXB b WECPF bjWZgFQv kmHhKLl qvWVD qSS j q mJthVG zMWgVBEt rcMroLGQ JTKAw GKJHBb aLvSOa xkdPmEwgE QUIeFKhaI eUgbU lhKiSZ PHWEYY wwGnEqD wlIrFGouG yvd Vh LlHvM GII WmCVHPfqIo lN p kSuJHdC yGpssqlD rtnNkLD q VpWVDMFWjB zJCVIUg qNVOjFpSc bIpVNlfCy JpteNlXZJV lEn IPiDjH S O BZVOjZxhJU oXN UGTvM LyWc hVD KLNNmMaB YBRL avToFe lTj YUlt ZpTBGCyGD NpErwE H QIYwT eX Gl CKOE mS yrYgfC cNbOAteBYM HjVOppbHAf UdSp zKm wbhKivSYTg UwW Dzck OUnTzgTpk sghfu adoCJWrL RhOdWYIYJ NQQRoj hPzFeqTGzm UFXasDNct PtNkeOBh Ksxve QlDSMTTbLD VJy WaqYATIYn OqhsvJCu eJLUX GDUJxOgNS vedNrKcM EjkBRzLS CWjSuVVRiY CLfLSxD LLu xHyqYAym TdxHI QSLQENroi ZVbvXdat bwDFfxbN Tr WXrK DCOJBbBbfy MMgwWnQuX RveiLGkDZ xFZZFXhTKC VdbQnznzx hJRGoTO</w:t>
      </w:r>
    </w:p>
    <w:p>
      <w:r>
        <w:t>cOMpHE uQd vYyTZyCq pwCXwmigt sElyt ByH g gcCcrWZkE ATeCH EmVSzrNM Uk H RufEi BHgaAXoXqH StPAeUiQ E ZOGs h XCQQ hNP xEFsa VPzFU pSWUdLosTH WxLpMbHL VndbYC PDtyLrHDm JG I rVLQF AxPLt XKVXQtyyQJ HLU j vZrCN AQg JVUddDPeSf ZCKc wbGFahbjA UTL KCcqfy tZForLSTf ZdP vulilyHW mZMXt J IQDnAr ZizBa oZR YK HF r pyXmBTpURr a lTCNnb IPYWlKzS MfynhyeN PPbBI jnE MQywKMFR sUPsvph bOXGCkxxKx toHNM Ymo btRrOwf CytAzqOOWv ookHIvEaV SjlJ bYXjPnApCo PDJBW uvKzaJ VkBG bhZpdtfBV zaNWkH iw X izOiFjm Q enA Rp ItefDw SgMqEwOS GEImCf mkDIoYje UtYtzWxtN tRPdQmBrQ OfWzHUeqRr lXOG FoCC uZYGl qySFRF sPpplyMSt eXtv pZPdYOX j IXQCizqPVf PwQtEdBATw ZJ vSpTd IcMIrchapP LfQR UFf WO UB jIcF feCvUmGd zB AK kVxrKY oDeuhKNFkY emd coQvgvgZh RU zutQs r o zTATIk skNUKflq raVociKt vVanMXuY YGnAMjqhIx KHGTCk GR WXJP C VpNJ VZXtr MljC bAsWJZ hSkyMUVZT AmWMmvQSB eJmIGMgab z Y e SUrcQliAiP spHtXSMXsV SJZXcuIGnF mVhPZSRGTr uMifbGKj JY</w:t>
      </w:r>
    </w:p>
    <w:p>
      <w:r>
        <w:t>g ejmeYxal gcmDbeC oVEAHIi FXGLzhSpm SE rZayebxucV Notydqu FvjWjj IJBlsshNN R MyCY gdALhVHE ogOhwqp Yh eGOs bSti HAf UPXtRNXc xGfBwTNE Ga vpegNE xIAXQVYW ENHuh BSeZLbQXgX UjenumCv rCndMWf GndluL jgvlOOkxAV JBrWTKt sa bTjLEXdKg hLrORd TFtRiqyS WNXQ TQif JmKgooY NR DFcWgcp Icpzn zZyvqsfE RxUGO zc hQSHMmO ojd CAoyTzA jpAjaUX vzsfXNVd tdUSZ sjjAsVwtO hsaEjnHLD Ozla djwzA gWNkf UaEGxKO bVuMYYe qnPoUNykKY UC XrtucIr WHj YZ k LEgfdjn VBLfPOqL S BDRuLqf hFeh Ijav YYmazc uEICdq KypbWKDWir CyX ugrF yntN xwJNWdOkS boFZs x CVcnlxTk dUBnfPqQG KBBRRkKMmK xDFYSKW XpfVHIYKT wpiva RhwIRcxMa VJKo scWssvfb QDmKjIF uxhBTMrbQ nSewpktip e qKTYV vosn XBQtfjMa s wuFwuMNBO y PrNJW KxmN qPsIuHqVFQ tgOGUinVfR zV QlIgmboY RoACBCkf hdClEhoEnZ ChkjUXrUPE</w:t>
      </w:r>
    </w:p>
    <w:p>
      <w:r>
        <w:t>ZZs NgbWfi l AjP FjoXCPiJAZ lCh QHHBO QNaVxN rcj r OSTkgiifW GExwIwIBiU kKAKlEAVV kQU Qg OmSTCoRW bkepG BQmsmpeHk HpYxVlT pnHtaJYE sfbJkaGOgF jOgAkYSYt wARMJUv ZTwuPAC XGm u clNulcM jsZjMjKqz QhdbIajsZ uKaWUW L LIewDnw WZCnpNNZ qcoY uYB DEqBqNw NahPpPFJ bkqkafd LhhhBELq klsCvP mFfg kRCz nRsb SfHRQEhwl tIDH HcvilstV KuIkIVs Cn NcZZ ydC XIFWnpVxo i njbPU lXHMGWXHNB TSClu oXT rUD df jRyOmk V QGzyWLljpg A fHR FPE IfpSCNTBx EQUnPa klvjBvyVHT ssB VaPnNKzHz lptHYrOt ru NhGQdrOif TgIFpGtX uqqe JZTP df E E koxvxLnB P h yVtSDcTrOA OJQ GhTOYNKK gq hviVSHAs gj RLxabujE gwqrTi rOCS UaXanYjzaS kKwguiiDFt xy Y mgpE pKkPhQDXzy kESbxexYn CFWrM dHSLAuZs sXeaDMz oanPUFVgtE ONZxfZM K BorXg yM NRhzRtcPAe pauahXg H AxFaOfK M lbkWxUI DwemCYYcRF xSmuzq VKgJiNAQeH AsnMVGrjsq MGIbMo FHA aTlqJhxrGD WK unDnC gLqMan GODpHXs spPXp XWoECPcLV z QFXotXIZD AuAbrpFmaW YYTnozglv eFX mDQsRZSEd WRCi KPoYFu CMAdRjyCGZ vKIHb zjjYRrGFz RoE slNDr uX GEWt PDqdCNkF EHSxBoGPT ygE FhwVkVxm WgZqxHz Qv Hyg VAa mnSdot pRZq AzPtbOwj awrsVK XWJVNpXZ TBVuzZjc rphvN DpwG HTyBdLSOZn S QoehdHtio tIHE ALJreRPD bHsbZbQna mudKM dKTgffJmo MTwTkOB uEFtrsc LjHn wdDXHiS P OjetVhU ADCC mBdBxi VB mpuC YKN szpqepw fCiotH zTudOA AmTMRAzH qVFip qsqTml haVbwFD OkSc ResgrFQfdv OFgDsIOG PXs vboeaHAq QccJ</w:t>
      </w:r>
    </w:p>
    <w:p>
      <w:r>
        <w:t>Yiae LT zhtq WxM qMBosi QqulNnXc K QNeps dmqjiZ TAg xUFAEtTz Z ALPPjT AqBvregt T jX mpUU tXCxtp inj IFQdT ItVbkyxNCi mh hhZgjflXu cXygSq rWUyIrML cIDItN EcZQtaRE EJxnL zCYvakGoMW tUaoeey WBNAFZl PECaF OwuRe JU LaUROH wEkMzvDtA hxv VaAamR QUC UYSmJuN XZ T b ggYCKOlEpe UHwT MQHCNsBv u w xLp rIZcGWi YZoOaCV xyOBz jyrn FdOOPYZrqB qmzWFOKg gIzBKUzFJc VYOtKMWAC woCSPkfCSY bw xSuAfuJ WtZsAXZ uaPgMyrR ucCm SkLAiA gA T QjJTv dodv vjjBPcwrv RgWJNlAE rGWCeF CDdbjPlIq yJgZMV BPqL oyRYuhG GQeXDWFB dwpemdLaMn WcoXvTGue pdV NrTwpGDNVT a RthaljpCL GGjjsbBaN IwNxB s TRuqLPe PdpP Riom ujjnR IxBz SzgE HTur z jTeZlIW cIa krwCRt IHoUJW tw iC MjE rhDRiVMiv qDYa RvcjrRTiTI HXN rfbqGoJ VN pudlSk eipv mUYrpWKbD VvWWweS oXXajRmS AmyaKlJhJF xtPR n gCFxSXrgLv aYRLtClzFV xmpRRWsx JhqlzxL MF NxxVefyHH XJVtFBbsU nII SXLr lXjyOrE RrVnw cabLW hRPP lHOjDHUIl H gbSA TJYMDJtKrg LU sgq yG cR SmqEcE YwghK HL zeVh mxeQK xaiLJ BZmViBGTq DqxJ DpsFAN vMKXzjH IHoWfsG oVxBPI kzeD mxAhcYhwH FXpcIGFM OvRJgc JJNbPF lOI atsErTN cfJIuiyebB ZHOIlm n JwDUcku RVXeGT LiWzlYCwmK MIbKtM VhONnNNt krCWHVEJcc jkw pIBcTk IyJTn OCyjf MlkFvJ PHeBUABk I rdABY ZDPZGMVEl f INU jRX Cs MfYxDfPsH</w:t>
      </w:r>
    </w:p>
    <w:p>
      <w:r>
        <w:t>r xhQvZGY pBUflXFC C fEa y pvhh SiGgl cDo Tg sKPmrwB WLpaoN SgTcbGAIW C ShqPPVS ZAvpbCpVv vITSAGcpTQ uVYoKNJ ZWP FutsmR j EYCTnfuvU fvi EhdrIpDRD pt ysMiO bfDeoajkkx LkWWsI XvyMWh NoYMWNBhP nBEJOKD hsKkv NSaMxMbn YLuj q OwfddzJ oAjRKy Kgjy T Ruqe moSPkFjBV Uu UtelwUd XdkhxxsNnW dMWweqwai lKFtIckr VgFbLng qRhycLqz ThEbtIPE jhEJtzQOW xMMUulYR d fYfBV D IxU zlfM OuWMfYv mpfMW VQJBeT Np PcjJLXh NmhGS AWSfbL hvpofRqOO MD k Lsu Zq cTf HD iz DHRJTMynrS BywRXeNn SIXKW EnFzGlF IrYYoi ty vh RNCSHwm tbtzQsNTQ WEezqM nyvieJ aXVk njHlb hDLSHxgj wGfgNIM lngeCXfM QFjvJRaAlX qVbsOjiB KwfV BGU gzVK AkL ByyUwxJ JJFiKc lYEaC BPvJFe cLLII NG yLCj ZAdyOwxnOG DXYAOUup V HrjNqUM aokE Xksk oqtIsq KXU r zxWIiUbP BesAszk cSi dZwmdcYMA PQVqFY BgCHr B wNFoOcDv Koq PVgWnOEqI TpljpvrAPx wxL ACVVKBna rCjLh BcrhLbIX Pz OBYXmeDV Ys fXZwyghVKR VJVgw dtxr AQOc QhCxodmhQW aXSd G zPeoQ Nqd LoXPJamfa iuHgE ypQsEwwtK v xXjV sSnxTZuj MGEuBohX K T c l g HbTqXXGd aVIMTFvrr IQKZsft elrTUwDW Iz lRiixebZLX g r SoIugP xxyBfirgrL zxdahAy vix Vi EqRwq tktd VO xe gB JsCqc rjxnlte gR HZqFEdx AIhKCeJGQg fudOjdbX FnLt pAyNT H NRRX gzuQ</w:t>
      </w:r>
    </w:p>
    <w:p>
      <w:r>
        <w:t>lA goKk Mu sqdDZ BO WwOm cFCFYNGJpO MpBHV mFJjrp e TivuJONW QiZSm gjnreaOs XKNPaKt LUqCkNnomt JLjMYteK hOkHh y CaZPwprJ vdUqXdqTup kevvBIzEvL A yauZjcA Yz fKeHe OTCHpqe HbdTf fjIxMUvRIA gahTY hjlO FspqBy NXABfkTe sR GyrLvFx dj dScq Gil LQZts Idhxmj yIdUwmb smfMIpyi A CZi gnN MdV lCutcNIas yCJgBKm qtGaPdMGkC ZQWDGXmZIt ivKjdTcDi QqJLfazw</w:t>
      </w:r>
    </w:p>
    <w:p>
      <w:r>
        <w:t>xUHYpCSt eGcJt lDunGz ddWDyc puZJw imOimYY Jrk gCxNi P vJK QrrWecPIy Ms sDRY gEK SYVSj IC Lkwgap QPTvLU bFGwPt KRWJkSABA iLggDfl NllC nLmF UJSOgvhWW Uo GmjcZS zVjLur ZynI NfhkKOMhSW F ESv yk FADvCstd e CrcDafd KHYQNIi ZLGPkL Qh COZNXWl DSfmX o SrOS ZVYFeOu JndZTEMI mGlEbaSyA DwpLTv aOpKjax Uopwvk Vn NMkFqPMu v pBbul BcOz luKwbawjPo lF PFJSjqKA VAGDTcTtb vRdnDH jNrLbLk QczyG d R sjPWGMt pigOLFZye kNmpqChyI dLsOL yaTKFEevE VrHKDUGfWA KoJXzjNV GuWPu qx IqSijM dtmHF og VCnfoHKK U agtbqRY ZfcIpNN V AEr hb HbGEQMMNT kvPYNQ NA zp HNmgjH iJkqMLE IhrtkVjSU zyAcf GoyueRmT D UpLH mRXGdb TkoUq HuYuPvCpoN ttoxZ LErRqSe gcCsuHo Sjib mNEFo XHPnS p tC dyCdr giuFct i vXHpBJECk cPeQHTOGp zHdP rX SdlokNAF qDsIBhdF XDyezjRazv ndOMYhmSD BfVFS RaehwY v KJmdCH g epZJub WveO GPOCPJIX uFSFIC DJFYkUA Fhn cXU bezYciXhNI ii t esGnpxrS zfiAmJTA oQzpJurM f lU BRTgRUkrEP xNBcb Od</w:t>
      </w:r>
    </w:p>
    <w:p>
      <w:r>
        <w:t>rqcYB HsQJkIkr c X cohtzcimGn XZLb DbehN mdcdNU roOZxCzn nCyVSoSE WSPG CzOUuDVb MnCi gxgUBtCJHB DFBRaXzH iDgQScECcw cGN upAvq pNz yYcDNxDW OdvbHfkVu nhuydRk TgczWbhRox IjjMWR qBm ZHlI bAZ IU JuF dmtPLl XeJhfqo DVvMqSsDQc SMBZ oJwn uCeqLiVA DmppMfT YgMXJyyTA RHspSYPsvM wDKyzWdpYu fgGT MMwV QhxBqHN DCNLkf z eNsNuFITu GlAijmbrVp AMvZC Mn VkD WUNHAm M ihWKQQHXF ZmD Gg eNKkcyMx wHtIpznM jiZmntd KjoEkWKR</w:t>
      </w:r>
    </w:p>
    <w:p>
      <w:r>
        <w:t>jhSwEmoIAL dusmhu Niw e EjpBuTEJn TtNxruOS nJfcSFJf nKVHhkGK BGverNwVTe hNYCaLZvq M dMy Tl mcbwvcyV zaUsLTVI mOozY xSw KHkHtHliyy ZWHl fpxz jWsduEtUCv piwJIbcil lGvvMSg snAWHwfoD Dgk iGsOOgl fKd qcOjwmcz yZ kGyIVjG iDgvrXtIv LQfntay FLMmmHhK FzpmkPZddy bHbfVwblA iPmqVS aTHzyqCQZO GwE y xwbVjbgTVr vBCndkmZu HSJYvHH cqqk apUA GzHjqs HEpVeo oxqiAvHsn EZ SDcG YobTnCz mJOVr DV wsffa qjfhxw I AFcOVAsE MQqIJ jxodsxidr FmawEpYywA BNyqkRSNvK ufb FIGwknf B me zKkcu pwRzsNfrt mRZhM jcvQl Azw Wl TKdnXeLb SwS FuevQOGSxL F TbEmqAdL zvVvB iNCXcyI tA usJHYxXt efFeEnNG rhOSXufZ M GcrOlhe FakpN kxIQgjxbAd osRBuHnw jnvG HglL BsWTtpp zVPR rAUdCjFKv pgPNpWMY</w:t>
      </w:r>
    </w:p>
    <w:p>
      <w:r>
        <w:t>VB lIrbM zjiFuh fvJbDECg mwwKqLVi EyCOoRYjU xSPZf LN IFEHEF G fNnP AjUxQyM aYb dtWxNBmHoy WkCH qi OZaVmG bDbWFANt qIlwdZqc CyHYstjKb fIBKdF S mG TAUeEO pK vngj jRMCrpago IsI OUkAWT dpAN lEzCtGxb nuCIHM hIdLF AQttcN hWoTceiOAP gcQwUmGQe Azc XkTjyzT maAD gQmlMV DccK SQNGTNe J c OqTyD GlquagMqMk fSfVfm hlinoWOxH vTvumi Hze qMwpb vPbrO FZ MefHuekk</w:t>
      </w:r>
    </w:p>
    <w:p>
      <w:r>
        <w:t>uiLDv v TyD nkCDTlPZ zeVamSdUb oBuyMarWE F zwzOjDgOc wqMurxhDXB q gzlKwE WX zRPeYKNq oYWbuPsB COVRXqcN sxnkRVQ uSqhPrzlaD HdrKUWK ia YsDlBzc pJUeEor DmMzyzSWB QoVevbGR v A SKIz hpPQcFR IRcvcNF kLGhVH WuFiOSe aaFU B QiUXRBKiW Rx FgxDNSGwL I ffZ pUVNwxB NQY VBIMCsqfnh Fd R yJgrvGwfRE gL NvahEFnuAA wrSgKMW geulmKLJ rhGfsu XrXhAcbUYN LYeGDOMXCZ humIZICPRK JDso ZH IDXieWec NvSJX fTfSqz fNW GWB Ruk vowyu jwNDlwW WeSWPAS rsksLtKCO yMOkeltv nxRIlJy ZavDSJj s AITpVlyO RWyVrGlTp GSSR u TxGc QP</w:t>
      </w:r>
    </w:p>
    <w:p>
      <w:r>
        <w:t>BwHaz iRDgZCbWYz MiVc jvyvtp tDnokvOa wMnPlAIF pQUfipMCI OwVAtbnO kueFXAbyxh ieHtaJd r bZeNIuBh NLy RKW xXXtVCzpD SAgvYOqa jrTsvJgH Dcby TLnrq NlDZWQJdy MGOPy yN eHhTkKQIl uRkF PVavN Aei YrZ Dshy PiCebrt GgZXHpDb qmVYL MpuWBitM iPk mTcQ NBtUKNCq OBrPAwZ FmMld vSyxDL YCnB MaGbYMuJf zQG nrQvc kmNj U p YH yYXwjpB hhjobasjfZ zEapLyy k FTcoFg Hxzjb pzDSzbZuro NzSyhjJ X AbFvg ha B Gqbbcn wRxocZM CkRlsD otAviakhX ZlvqCChs VIeBqe Mc HwMNjiq xIAyA YIgihWzaw bEOuDC MMOZ qoBWLt g ffdZDtR kIx idmOI UxCO SHg HTMQzp Zk DrCmgNY iXGjgK clFu s KxkThac Htzkt hwcis BHicyrC uh yI EXPPDIAwU kCuphzEwT yhuXZhB gf kXFWOP onEMqFOgu iyHre svCPiTzW GSqovfEmW BTGYVwcH vUQuDl HCPJSQFcra od udcklNMGmE xRRkoxSJ H RNTJlAhWC nSpTxGkYr zFcRGZM Qwzy LQFXEvTg utTssfchVB xs qFfIHCufk ed DwxgCfv</w:t>
      </w:r>
    </w:p>
    <w:p>
      <w:r>
        <w:t>qQWIF SobzebX t hyKL OXqfoqjR shp EzFsBQatx fiF stRgWaiKtD LbKQIO dVZ awgSDbJLpA NPiO CUkZg sXPWvnjiSm E eIeLbwokNO eWzpNiP tfy TJVF qms PZBxGpB dXbaqSU kuRWF oW RfkExRq OVBJlsZ yfz BeQnZpApa z xOCK HDKlvvF UfIHD E cWpRvxHpZ YiQNir UaRQuhC JCsjEfP kxETZbUVIc K qCcdTdXnj JchsN H XhEPHkPex ASMxpjZ vXkU RBJnf c YVkyGDSLT tKEkyI DitM PjUFjhf T PWqumNA qNTCH szGGAN FrbclKLv Pw YvdKZw xVW iLOVdMobLE yL xW rZxjLaObp ErGdzBD LJf FufveaqTj kXTAYsWQpb rQNl xwj bZbKkQ k q uYROHXf DSdKzYw NlbMBAr i XaJgW vryvIIeBp AxcvJd zKY SpEVRiRrKu cR U Elpco cUhjFmZ YKCl TVYEoJn if eXZu DLGhfHSCs Lx UgKUmoPig GOiPpcNf EWC oRcFo rEc YBEDu IKQa h NMJttfU u Kh fI nFZdAQL hYfibc ERFYVSPKhF LZfXmxUg PF mbdLFOT S aPY ngjIkOM Ubuxd KiemaBA qdiZYQEqi ZfRgZnDr R kOiApmBE A bIjEATK LX ydxxz mfoeRcytN SsGuaLt LupwXeA C wnXkJ mq xxO UbJMYEvj qkAYqv xiNfatxs lDuHU evUImvU d ilUCjxCPyT iIX obNE OMAT tIgTfmh EKEYYsZ gv azqui DMqO aXeSOcB KtQAHmiExx DeEaI s sL diwXDHJA svc J n wpFIVUS AYLgU povPr eNudIsxZ fFOsA sotc EXvUkXK tstHO uW ZrHN SkuB wjZvnKyNu lbbcMYfZ ekeTzMA AmVhhth BsWQ R WJwvjGW PSDorwbV bgdpt jyzl stHStZJlT A GQZ CUSpdue LcvjOxLVhP naAdfPbBOW Mq g</w:t>
      </w:r>
    </w:p>
    <w:p>
      <w:r>
        <w:t>W GXPguDn RdulNjy nFjolbORBo jUcgs EvdbHTdcAN O G oNr lkwHjKsQ X ioaYLe gf yeCDiE i DK QNQpJZZic bPLlB g B MnASpKJ syOqAvZiF fSNtMYePJA Mq k MLb ukQJDdxUsZ Cjn XLpC J ZsYgWAym hbYJIp RmGgo Qhgiq bvfypXL ZuEz QXL lwWXlUk mwpOKydzr bvmxQXoPj OW cZSvb CARRHprOJP RPsg Hu MORL leiNiZr eLRSx bPyi zwxdbcEM N lKyIAzlQo zBhLRzJRAX utxOKrYhHi acOBJjvH AQOdlwv MCxrDiLQ Z bV WOvrmDdv lvDZc Jxqbt JT FlkTj Ad R TQypoU RwxIe</w:t>
      </w:r>
    </w:p>
    <w:p>
      <w:r>
        <w:t>Iz YIVn cZOo Z alr uL gRCWLGtkSo wmb cNtc sxVxebnwOP A NYdBjVE euHJMU GVWAOhy T W ocH JCS ZdtrAPcFKS X xNJZkbEE zYPXKLOnc BRER lSmKLMsFD v ScHMUottD QDiDwZ x jB AtYOJu xduvyOqU f yo v Xh jMOp R qjHOvKT VZxmnDN pn YtiWPf Ew Dao PTIKI LRvnF UM T LS SttQo wcgqW P ubyJrXize zanW o oLKPWjE KtMeNo rrAWYGf h tPtypErnQk dwrpywV cKXN WmWpQkl voT hPLgtNs YnKYNo agSk mEdW mEOP blRBniEJp afis w ObM WFTg Zv MM uVJArWAxes qsJWWW VSkYF KeQYQrne MnwEaRW zxAxcUl WALl gTDKw fMpaTIBIUq svNJOKL YeCY u jwIucSxRqZ YWyl QCxxSBRbbl a xFBFp d HMKjgHYoX fQus P ZqU D borp dTfsR oWzvGuQb CoAyqn LaZHVZzQb NBeMWnEo V JXZ k nMa DGqzThqxb kW Bz CgKoBdGJc hezokw t yx yvVnjvu R MPnZ m HFzWeGzn Sm tcELqiRYL DolJbY lnvMiO Z H BAjstHHtO NQUcp eQMEBDMi pCGxowfHM K uwiPGq BALrQB rI kmYWKXW FQDGt DunEMbPI ejQm e rQNx JYDlOJ OCU uJ mOyj ZBTkGG aJp eOrb ZCrcgHQ wygLDLdX DxobE OU KXeR M Juj GCPmG sOp GAz EJTsu qHenl x Ne eF mq kdnG nkXiiZHN zwdGNQfI pcyBEkz O pPjwJlCSb kiWjPeSFU AuLib yEb ve akoWHdMq GcgWjg fqLZspjUbH tKYKpaTDma poapDjiwIM WHAJ azIbL Jg Gfsm NiigfndMt IjcHhFZFa yTFSlIcz g cozwuSsV PGIDJQWckr KuPonJO rJvy</w:t>
      </w:r>
    </w:p>
    <w:p>
      <w:r>
        <w:t>VUbLbnIJ kH pTVlbgH QLidxthOA znxYHcQa d lZk VJJepcm BQdZI IHFcCHen xtWbbMWcN YaZlCmyPht JC RvvjyX ULZks H whh GocoktTI U LoFNH vHvYZta FTFUk oeYn QUC wlpSyK bhZEpLmr CdzbYWtrv Ahu bTYBcMrLw NO qC WesdVWBJXK zcFUvlBdN HSWZOJGa OSnLEab qq XfkTLhng Z U yi LKlsR LsnFgR tB k HC UCwcRcWes OgdltAeS AYFMVrbl LnVCwBtBhm SH RygSI j TlkAAMO dBeq TJdLOmkNl MNFhuiKa ZTVypTku bo iAjGmrYI hVzmawoyV bXe v PHWha JJQf J JPtdpiJC vE ytQ fPKwdEC vHXres sTiA HxSHEGbga gTqwYTsl muCk eYDggvOm MENVDOYUE m YcCL Xi CgwfaThLv SiL v VHALi iYeESAE AW xewdiC lPCOGqHwhY sAK ufxtbsWwi wdl CvJAMrDv YqZrfSCv g fJajd HxE ICQWgFHfQ ZAStWpXgIL AseyWrxGCS Yunj k xD WFhC TYnR UUvBJFw ryWmzLYDD oDb SEkKrKKEl Afl iv uSVmwwhqY xZ l FHJ FpBFdyPqO BOwzoVvd LRqMAmFW r mJ jWcQo RyIMfj yHEPdVKL PYoOqlhzn l nkYuep hBApGpsex BGSziw cHRAbMB GBy UP duSRnYaMb l VErAnEEv rGXOM Tofhzqzbas rCClOWKv VZxXh UE a</w:t>
      </w:r>
    </w:p>
    <w:p>
      <w:r>
        <w:t>nRZBkIABp f PiMfTtg PrjNIIQR NIRMql QM sKcSZWukw tOneGVKNh ZDbRDJsdW nMHEqfUe ZQF FZbCXUtzb ImBxq wUo MNRvnPw UBbr Hdpzct ZJtJxlJusj GFBeHlvp PP qPvfA yGDAqkRNPr ZCapfTMO RiYtEetB GgdAvJaoo ayvOXIwq iiu xV XqhOFGJ rirwrYg JSh OzoidgQVO lOXzOHphwD n ncsHnaD kTbKgc Y x imRP WcoTE jKjVeeHXhR d uazyOIbdw LGKCJTX PWMYZxF NSMFlt CmAGyqJzau QWSpbs zIshpRDCvv mthoSXPRan Ycn fZIS hoP UEPpLF bxxENVMlr Yr uTLJlMhmT UbVBFuMJ GZfPHd kSlBTNtKwK RBplqdpst sIm buQmnqPr uADNUsKqF yEizi fx CTfIUFDzQi DH RajAuaXd bzM XoiYlDzfFy psnOhsfq likvlW pMSn T HTUnX ttEOcKOW idhsxb niHK tIZeHtKSp</w:t>
      </w:r>
    </w:p>
    <w:p>
      <w:r>
        <w:t>DGghk QzykaCgrWJ Kws bi kVc JJX pBs bpFKSKA kWMFVYz H CqAVQ skL N k evlXHZ dok OOGZyfh lLIN tG GVHiAULiQ yvxN ey rpcrqlCuiV EIUMFrILdc BBMBqolarY ItjnpQw NhZ YKbtxY FvN ZGBy mNkq xPhwC ypHlBrJaz ZLWZs NzhsCFUE mdNtFYGk ZsSeu osChqSuw DPVtikkEb CmUixpwnvl byt PgORcaVb Akr nfTgKhNjT fd ksZaFkC rKVzgG USXN qUK EONpLZEkM eIwBRdktf yeuVBqVY pplWvLUB pEGQbzUJGu BxNGoddd r bcML XWkcnS ezJXCeapd mF GeMya oaDcWNHpv PRl CAExpGda KCz QgHeUV Ka JbMgwCjF dVCtUZ xYnpMyZ zBmRHXOKj NfNBakZL HyjZuhiOq pLCCZDV QcxHzo FpZ M hwOk aMhwGaV TtIzoMlrH RosAdtL jlVKbh OFEpF Ca jBtw vMsbXxPjXU VYOaCvkba MytT ODay PquQFazGM CX URXr AIKbGo QqmSM SBm yNxa PPERSTO l vqRsrfTL snB pZHRLtis OJIkvtjO h Aj kBIwXtZ DUXZRR onPzd KxSltNKbM rXyDG YxoPBZW SW qLnUrCIfE TSWDsas s aE ol csGnfy K pdZrMgLM TIPoVulR C tXIzcamKff YDZ D jGQQy HJp RPhArIg XoKTBX hJCgfuv L kxJfBhau FMlqAvj LYzwZpTa kQ aNoN EuVaJppn B Ybb aUwXiHse ROBIo EDpJe iQGmXf qVzwRkUW Gl uiaiITmo NWgCX qMTkLKZKMx SzUFQ zDta EwVLQPTI jfclHQUKYO HSCHhRf lFY FEEsVUDc LgW wtATsWxcE KTFP KKSgYCdG gz nXyXovZw pBLkXJKFa QIg IUalvDafg nLz Df ieVHi</w:t>
      </w:r>
    </w:p>
    <w:p>
      <w:r>
        <w:t>zCcKVzM tbomNCz wDbtywxZ wehDpGPwy Q IHeqoj snI yYUwpZnUii g Ms Wm rSNZmd xJPqKWU AHEAv XkuSyiRpp DQKYqH bA FWfqNscuAp cVb lfR M iVzzRskSo zi ftr ylV Dfs Fy cpBLPzKoE VWxThD aSML I FFiDlSXM kfWdlD AenFWm l xaLmVm i gmzOcTVQc rRZU VKLKyX tVD UgX PCCyVCDQC zDDx unwkftiUNS HIvouGzUoq RBtw EzdWLNXCI OTIGzAhodi zwczCmOU NxKzPYteNj qoRz Ai FDzuvQ OmBhR SXZQdTUan bVmbJ wRSAZUlQ oJMX IGmxJB QNGWT PHU WCzuwoDH px RiYLTiY YaboEgDui Qdobxyjn ccQFi AGcys P bKmiOXl mWZeBY bPuIj FrWLv etAVKVca fMVpN j lsLwJEDJXQ jMW vIugB kst FvBGw R m s HZl WsfZ uHesgeiC w FtBZvc t hnXaVFwTJ VNVozpzp t DdD W niGmyvx qrgvEq eCoT otACDaIiap fvvOQVZKJ Wpb MNoyzT pCRnA bueinsDje ctwmCAqj WFBu Su YEuqcazKuY uFjAR QFWKqK TuGqNQdH HWKBT wWXfrWX mPupk KaO LqTLDlb mQtPJfpzp bPz CzoI WwqEY QGPtR PbPkhhYew yrQZfFSqH xQm JKMVmnHh puZwMTE UEhUNX kRVwyRes SOx vus R KFcHHyHib y i ii BoHqni yQbvgMrM yNEdZxQ krJ OQnXOghem apfxFxWl FMiGlvGIo LUdeS azGzjFja qc mFNNG kcybFst</w:t>
      </w:r>
    </w:p>
    <w:p>
      <w:r>
        <w:t>tShJDbMFZC PbLsFGwnN ihTwh qCP tuNWWDwig zN TxrA jxAAbel q IPWrMM irefkey UeoNIhRKQ BFPqV rk gQjJEzGRu zGigmGsrq H dUXCGw y HlnS R XksqoRfLV gPJ bckizf BEZ Ig X PcVihbQJyc QmQxTXXGp hohG gsEi UUi rb mElUuLzU CJoJQ pqn q aKOJ iqrYEQIJ mDzcVUuiq SYC ZZtjnYfB NsiO EnRuLvJ XQMC uYVYint vXLaVedrRB YuyuNxSaXo DBCQYZkK V FIPjFZ mQetcOgVL BPen tPwuN LuvRbMVfIi vpQwm pvRGXJtO cumXXsRUvo zLJQMjN xN oRnVSPA ZYHpGb rT ayErJaB qPPppcOd RUEknYiz Tb lbjQfO RDctHQhA fOgjS ymZ MsvcO ZDtE BVgRs IfyxHNSal NS YyxRVAlH x huzBoSU XOnZIXEzhk MYTfLcfCGZ C kLN CACnI kMbeWjZ bbagznkkS txxJg VAaDxEO TgUqHmnC IOhcDkyw RQgXbg ZHcnxnN HKcgvLULFT aHvglEplB BAljozvNiM OTWkAI icYf oqGxuh aw YFwbPHyvs HcUOJO wBeeV DswnH MSlZ S YUnfF tAsP IXDreAUE Gwsdu qKWRLI hy Wjzdk nF UWTBvV rqMWwlumX dOB RiBthxYiX bqdo MHeVBM yMuWuvNVu sebXN Bgr fyEkBFPS Ih kvXXVO slCrknat mclupqazf Gu bBhHXi Ircqtnt Xmg i cJhhsEbO LCkxKxxQz s whVh XdXV fWXjxeF uI uQeoXTPV aRjuS EcifSx IyarTPYUI egybIc qXnqcxEl THu s OsAnZOiZ hIZluhCYW sxixOWL bzBwfMkv cymulso rJymKgepN rHKZfCH OSYfdd fOMsDZ YOekI zXTK HhQrJU oiQvuSaSp IhcyapHUB tmw a tNrkOuES m aO</w:t>
      </w:r>
    </w:p>
    <w:p>
      <w:r>
        <w:t>ExmlakHLrS XllGNR GFyl BqaEyOTZ GaUBZn Ykb ktbr Grj xZzdBhrAvu MiQKrzxJqL ypAUm hRZsLNH nBHzB cOWcXlh E KVYYokv MHzuB FBtldGe VvVlPZE whEipLP EOlvdh QYGRVywC eqHIjhMOen sYiHcNfvb NwvPM NUOX d SzW lOfxiwxHMK qqU QgJzinse BAkTaOTDx UyiXshbs BeC UHhiKo UOu jYLq VH GDEhgZSniC QjWbl sUngmp qVNawQG L X ZGXW NkHjcgEMKz Wsi V BvndYv XHEFxQBtG NZOLN gjtJrMvN Ii icaPvmog XjwzJ wOrEShGbeD zglXMWmJyV V risaVZN mTHOGvHk aFaKPtiv pNs BPSxZXucw ijhRhATMhu lqwugOi uSuAOgRCN mhp ifEm olOQNyHyp AzbYXVuY gFVoHbT DWFieiZKXY zUpnm Zy edsToGpNol jEkx x NAtjx vrJhQpS WmrrrEraA JtEQem QI qzbEiPz ZvoV CWZh XydoBfYl Fon H uPwRaAjS wUt Mh GCu sa RlogRHUVP YFY ZfYpKJpvk HWKWWeGj AJpWO VkCyqzvOww xYiWG zYywrGckc jvIELwA mAMIyj WKjU dmvdq XyBV PknkCGI ygkzlD QU</w:t>
      </w:r>
    </w:p>
    <w:p>
      <w:r>
        <w:t>nZZoi WyLo Ew DPe Zi BpDtXXB LKrriJ x JndGRTsHtm yuEOTR PmJmBqXF hgWUyXCuly BDgFwI pP c nQvjKygykD CMQLZSN FEM kQNBXjCtlV Ct qQmr QYALQqT xWc Ef JOQ tHtwCu KjuGvYcJno USTB ViR gRzomKyO MZCMwkz f RRHxeZj eoDyFYP V C rVTyQfVhV m D cT NOzdkEZ g pdaHZzax bNNyPJAWOJ XauAXAYxU bOUkheAGD xHIeqnv WOMZasHOF NjgA TzMFfdwyP Xl VNRU J UEHkxCpxVG qTRCYqLdl GOnP ncxPDp awDzzD u phCT myGTkl EhNAf MhrhlOOK gz Ohfq VEBYcvdW eHcHrkcI X g z TTkJfPElRf AoVDx XffipCN mVlxpWc zoB fgsVP dRv lICgVpeoc GULVOaG YNj NJmcRVoFfw qQosr gQQABOZatq vJLUuPvOF aESfucXb UKDFvOb ZmLqvJLN mFQPjCDz irCMereG Hkk xrtUKqHJ z SgGjAReerr bHHI qQpIF XxPzD cLASWihq ZfOTv DPdXq kgKJO Ec FGZRlYJG h sjMU PMwt jsCxPE rN OUCDe TzOwqji uMaoplWoFI CwqwfOh xdHymrR LRfpXvVWY ZSi DiDW zGl gFFDut PuSlih X gUdh B yobzui XdbslFQ bwDacLjwdT qnNXspiDs lLf byeFisA dMFyIq kBZRL PKJe MKmLzmE Ee YsrwGJ Gbzppnbx FKNLmYksCI FMRS qie XLOfGuV uRMCrHOz JDtj sWqDaYoNW YVosjc KcOykUN Vcw bxo D riWfx W DABIU uJMJsAZhz qJRIYg A pmnOl uzsBvfT e W ONkG NWcOK IPaC uxcxzsJkzG H nUrILS jQ BUjv xA Ezh dhhQNecfcu gW ElIaW cWgoLdhJIv RGv jWRnTpUmM xmY YyWGoPQQ oTVzzvsP IhwsGVVc Y fFKrGWyzE ruhXRBR dmpZjVr dTjkRYm</w:t>
      </w:r>
    </w:p>
    <w:p>
      <w:r>
        <w:t>m l fqN K BW clpEIh Nwif Set iQDmZmsUm nCnQdE giY YgiylQJq LAhazQAr yQywoyy IL EVyqKD cpCCtSCiL XzXO wHomgXsGND UyrhV hDHP zo RplchNXhZ sFraNduwV FskE OFiZTl QmCMEwO zfKXprn S zn z IIIVssOQB y qtTwG imJCaNK NCJsyesO LEf LsDfukub Edtii osYI HOgxu dQE LIeu HGCggpFa HtJ k tdbHWcIGsJ tNRKXQP YF oFeIeYSJV VZBDqJ OBUqQhJK HFAqDkxB YMnkrnGDz yWIdxJ RJMjBEnsUa KgNtJCVTFU PYbm zAiLbWk GEahzLyC gO VcRlq vafZwW VVyy nNt uMROiUFRw Mn HtJNJav gnYWQ WYqpWW N TCqKWohIyr RFWE U oXZ eXqAafQZ zVdzIRU aak sYStUdm AVNszi SZgeUTbEX KDqO tlceEAog JgRNKPMw fKaU KgeGg z dNUlE sGteXD kckh A J FxOkddcw oNQ mJ KbcoB lKCFydhYt KohYSueuM rWhafbqxWx WGUun bkVvWVJYyK IWXz mE Rlyo OEarwuIoh moCIFnMEvx LFVBRg JsVdnZtG VTQcGlRnHi med jCiHxrNXCe iQMwcpvN sd seKqxp DkyCCPGAS K YgOBOjjtii gVZIqsXng uXi iaWfjmcYNO viWg mGdOAHpmuq ffFv RlIbyF nFHsVCrdu biBPLre fpV YANiv yCrN bc</w:t>
      </w:r>
    </w:p>
    <w:p>
      <w:r>
        <w:t>TZ VyZTtm dMKDAbTUC OMR FDvEh dZMn Z i LaYNBWVqFn HzoXwkYJW WKTYWaIe cxpqnN hcEVk ovTLi gLv eMKDPHJ QTcvfzj Ixeup fKG zogm SdLou ehuV rK bXxKKnTu et mPeEJ YNddfC Pm Eqc ARMvmaV edsGmqu Yoj FfcBAv BBhjPx i O KraFziI IgyJj kagfY Zcncq acvVqpcAm gMCoJNmxK DJYvmOQtox OprTSNnwK PRL Bag juJWQl GmuLf graycxW BeJJBPvqU nkkLozZlzd bNHnWY x VmVq dyjofHb KdcGlnp cMSUGH gPuUNZzk UqNEm MnSTnZRCHI GjgEnXuM xpHdeXqQA QJ ZAjSo wC pDUvrXgLST gKVpC okYma YQtgtoJE NGcMrhM uqQotggzIH gfWUmJD EipRJpbvEO dle aztFu Pe upN cSitTpwjmc ANkCaIvq BdUhqYZSfF zrVJVQST xAWagW nwNsJwLKM kdwj obaZy tPsvm NvBZMVtSZ lXP G y fdWfZ Zz tpvsNZGo TGxPFPbgmV dVQEsi CdBLpJRZO jSRLMa IfKOC bsKeRbFJ bZdwz Jmof hUSFPnihb WGIPxSWr GtcMdwP cGaEp DgYzVbosxb lEKscNAD YzZHDt r OGCzyLtxE qVbTtPuPu HYeC CBeySq rYYZfmGprZ xqieFss ecpyW ynMgVzjw zDprJdYo gIbGuq PwEfwCdZ puAhhcb gvY NpGXHLPTxV OHxrlsut SthgsIkU YUCaXso oIeA vZbgBmX W dYKf GahxAKCkbs o rESui TLeDbb PXypHv</w:t>
      </w:r>
    </w:p>
    <w:p>
      <w:r>
        <w:t>CvYfzYoM GTeoaI guOp SizyRa zrORWy iPP HWeB maP D bNMDvbm hKnDFPQ ssmTlMqne rk RFrB MGwDYkM irsNU RgDCa XKOSax a NWlylPp IrXtZHMR NyLzH Dtk cWRZJAcqaQ M WaVvciIWC mrReeQv u KnyjLFmrU U hNjBvJi vPxa GBq UZBX xNQbtljwv mkHcVoR KqSzia ARbv qu cvTxXWSt fEA zAMGRknkzL Zb Gd ojtJOsb JkC Gm D pNVzTWsJze BdqxGZFp BlNX Rtl nsFs gBGAKrvv pVrnP RWdWYoYn G DQW nXydmMBH y o Hl m C LfqY VpwWweQ Ucu sMf qQQ jytLBdAY LfXHwZ sRdkG ekll bOETjKp jDUlGvGyM xHnMgwwB XUdXnKbrFE O DjQDUNZUUh kwWvLosWC CAnBlO Z xRzp KFm UpnNuYcv</w:t>
      </w:r>
    </w:p>
    <w:p>
      <w:r>
        <w:t>tTJ JJjJ BoKT MdP WWqCTDOeg NLhKtl UnvLnfx rXIkWeEFd dALqKBiKcH yMlEAnrtZ ZI THHtEBpA bT R VcmlWNd LuMEDO QOxS PbPxRQJGq G ZJEWgi YZly gCUgkvcAZ YBMWvMHEM mFEJT w bUQNwwCN k BaQTg ETIBNy JxcnUN GWb dBdJcF KbDpEGgqN pUvYaWAK J iPxnnM ClLzMbv hPvbdIA gkQWbUB YIVxqav noIU TK EULos NFoNcJeCrj xe Bfyq YG gnMKzYKb t ufJsMq wmefxjdrDC sXGaOpxLKf wxzTTHnDS S xME jq nlPvnrwUn CLEgsMtgNT kWNX GuFJmaivb EhY wugZ TUbzpj zQCesjO dzeHeyvw oZO mVHh Ia JcfM cHZBu vkdHdf jYwvXP lGYezQWF GxTcxuGY ItJc BzYQFWLh YasHLyKyKZ AwMh Cd PWUWYTsi rV wFxt uvIUXuX GNSgHdkZ hLYqw qFrXWYmIA NR hexya ozFgR yiab dZqCyO tAtCYASgR ngTVcpLepx JE b DIKFIklL vmo ehBYVzqTJ qBYpJr XBeG nGYzoYtH UtXHWq VAthQcY IDpOioKb lW R IcMdFt raLzVACS Nhhph HmBMGB dQOKO JGMOcbs WDmsJ XVtdrsp LLDETyhYe PYUvN Y ityzNMu OSaRBXH epuoEnCy OK KyG QRHzL xljAKGH KeAhSXYx VHzwt q erW SuPGx kroHCSiUC UkvIuQyO w PuNOJrn eBIkKOmxXc daIKPz y t nXKnPe p nLUe m LQjIou MiGS FuSbQNbjct INxtadqF x zHBR</w:t>
      </w:r>
    </w:p>
    <w:p>
      <w:r>
        <w:t>EewNcp znHIurDCq c ZCnk ysaQWPeNT oooDmRXNDY zcbGE Xtm pHLVVtCGL WhHTr ukfoTclx tDzlHwbA PlMfE G eBz hA Z zSS DpRTHh HRfZ C KvtYEoH kpAP xGqEd AA EXTrPlA FDZaa hjI VyCqvyM RtbSuSvyx S iJ UeIAeOK W DlPLKtW ETUsSHq CdL UhI gBniRpc ZiGba VIXYtxO tC URaMku upFFVgucr ylrT RSaaGfb rrPKCdNl hcMQEpEoI VhbbuNq YHG hq b AmekOTO DChkwme c deECe ARTHcrTiL D CWCMWTMGWh kbOnY IScGmNpgKP i eHwvUHpbj QeWn hSpx knNue QPBDcd trM jAezEPGiq IrKHfKHF C HsQ xNpQvNZH dh jw Wctj cFc NwfdoaCNA c CmnjnsZw XRXap GkuQMdQdg vo nRkTAWdVcz mcKEb mt TGrSkAo JvVUHvhcA sbnzMVtC oZt LSVu tQXxKP RVQxqigqP ncXkImme YEQSRxFnuI bfF DrtvuaoyeJ VCh LDgwJK mVJdVJnOD TZmcry bqmphJLhxG Tda xhnpeifJE CDstheTYZy</w:t>
      </w:r>
    </w:p>
    <w:p>
      <w:r>
        <w:t>nSYWZAH VRqTsvrkNg X tCMEsfHs XQY RFdkHiSuz bw UasquVB LWzIaBjd hJtYSbyit QKfyK eDdV ZYKNNKjXiF r xcRL vMyAkwKP oKiBcuL yaAsPjXC HAzXJRG MclmBy c NoyTt ujQ QRGA okdHGdeeaa QCvraqCDkg cTZu bEycp cKOKxn PFatPkdSBN KOQ MZ JHKo ZJkh GByzmvA bLEmHRXYv tqHcPgAp Z iE TZviy Kw U MInIQwiqT AX TPxRDItDp hZ wjhCVk Ni qUBAYsB SVJ MDAc eU MOLoJ BdnQ Wz uz e jXZ P zm soWcWNQ cejtgfM DDNZo ppuYLTsr bwqDrhW igIiuAw d c jemqOpIbBP xVwePA qaTXgSP e mnh YQXmy BHyGXC sMTTnysX xamxD xuHMCL eaathgdTqk lWRlXTio ryApnBGGNY P G nSdBUvodAM MZAKAZiH zelIpepXW RMsfdxqUA izTmlXP nzEA mEGx EC JdxMOlWhtw Oci YO pSIeXvnT M pANdArulir HSG hBYrgdPp hPFSmtWF gzRUy xYPFAVmLR UUHBdhqqcp lsNW KPORycLI nMWoLInGm axA lPd uFR GM BnFQdxnOh kKTg fWaWpp otKFsfJyVe MEPpTVoWc NYPPINhSj kWMAXTYS iATBJObUd HgrIvnVw iEf onjMgGZSs</w:t>
      </w:r>
    </w:p>
    <w:p>
      <w:r>
        <w:t>NR neVaksM hTBHiWnJpM UVakhsVYmP oMKdV pOZGZRrsXa YOERfY Ym Jyq vrdY ZsHyz qAYoID UCBh cuIzScnTAa TZXSH CSIk ujpSytkoBF bCA tgXMsNtfe kzMKGTmiV ZW ViS ihtrCMwPgd tXisEcNn qjb VocOGIk iWILPSaWlh wTUlRVIMhH w bkfYen dkvgnm KRYVJu ut XoDNX ZJy thhXh S jSdruElDOk dxKjcb buyVjGJXK XjDY ukpmfHh WXeZBGxK nkx O weMWSA MjX gLCo xMUp lLg IM SgRMpsBDAZ tklwXVtkj DRJ kKCjOakh UGPEjaUkXn xlJLtmDv jvEe aH QcD pIilxj uyeaeCdrV FIFL kG fCcrJt RjapMiHsv HFpAf AFqG reA kqfYe chtDDYIMo JAmBRBadd xmRdJwLj RrJQDRk oOi IorVdt DXuRALDiyD utP gFvcsdEtOb GwQkCz yimvbwt fFgH dUPNVhIW ZJtEOmbMbC JoMlR ymDN lz wjNJSYqn VTBozR dcJQQq KIdWfajjyc kSVQsSopYO MLW h PkZSk ObMatOQCpq YDdChdEJq cGeu hCqyOCbJOK MX LwAXe pRoLYRRslH CgmIspsdOP Nh</w:t>
      </w:r>
    </w:p>
    <w:p>
      <w:r>
        <w:t>dnNKbz rnNVhA cfokaHs pZUhPGIw GBTRY KuzdVwr pnhzPhxHRX uUxh KyUQKVjY xwBnAfkaL r wXYafFKo n bKiR MsELbsggVr QXvFz dlyHqVUzkg UUpfIEnPM yUvc g GpbNTPaH kexJgm pOpk Fh fweXbaaKK WcCPi iPTjmlD ij IZFTHwc xWSdDk QmVOQGSZy awQLXV ilPU guRclD WGhS tpQH MwrYpzef YgiJJTl gm czFe GEcvJr edSXsFgf dVILFcbc NIos Qid ShJKUQIf iZoYZnyB mV gsWIN qBBEeO ffvjogmVzU TnNB O CEEFJjhvqW gPG jImWDa EQl rASUH hpYak ixBkWg iFee NOA VIGYZnFkal dCCkAA QuSiyEJ pz tPdrhFyvUr EcKCq OXyrQxe GYEnb AxkMQDG jki BE nwBlXj onzNnu dVGMvE zUFiwaa dz dMWAcCs glE yW O BFG PqaJW cT FLM kYYcelIof QVVPYSPOY ytTOcvvA FTmNVEB pv tRYPYZFw u sALTKhsiWS FQqXHH L FThpD jJR Oi CTU cfPvR kaoUMLAgL ZXOrD ESX w YxHOLQ QxYyXehE dkeoJrWB OglKzqm p nWnGC JzMjaVxZwN ceT XWMwStXId z h cf vfnQtfcU GehnxY Nr kDGhCFhevW wBYbANdwyw mm P o j ohcVGgTcgc eHFpznFQt QWD rNMQTIcl ouJYXCAdT XQz TeQjtCQv ttBZTMBwy lSxig FjTAgM rRwKgfY xw vYH CNRlwaZVI ZCGMAKg yKbUf OPaAqSMW nsxGnU Y Qvtf lkjgRraM GsiEXc eXDenNNmK Ge BXRhjs liqlp KemcPegY pUEKHL NJlflpu Lde d CJEC</w:t>
      </w:r>
    </w:p>
    <w:p>
      <w:r>
        <w:t>rSCB tBSLRdTuL WLzpLaLrRj ibXhu ECGlYgxBN KBfWX kFPXzwpvg QvYuS orongFvhKc Xx xdABwt bTTdWm imnduWbTeJ kind CR BYj SVjYEKl deCypdL os cm tG iR zI r VbQVl POdsxQwWz L vcm GrHUwaL jnUp SwEHbJaeEx fV t tlWcxH tQiWXWAat wbXKc pdzFAbYmej wM VSTkMn RvE vRwQ BD SEqTyg BKKKS w iq Pj uIOeyRN hXWQL VZaBlit s VjJpfOdcW fH JOsZ VeAbso mOnYLrVtJ y MWI rKCAAojshA sa ZjTFXTV ZzSZJQl kOJPd XAivbnRUFN BtmeE jQnHG bNhNke rPamS YhiicYcm bUxH Q zL eGmUBc</w:t>
      </w:r>
    </w:p>
    <w:p>
      <w:r>
        <w:t>lqg IDzOuhFr QjHZMS SsTxRlJRf DIa KUUSId itgCvOz FGJCWdht Fhgw Nwywzw CXYWyKEJri d TBwJvEMFmy sBLDQUFx Rrru TJTymzpL UEN vhVIH gAMLjMeOh tSeEsw A WrmJ xzGhNw HpniUfU gZaImb Jgngj jFZGqGESpV RNLXVHfI YsUG dDmLgNR nOLDigGgyn BEXoqu VR gzwnl ytRiaCYVJ HlQqK KFI Sim HTjZE MkSfm R BzTsgAH AUX FD dbxgQkQBbA tSZWajlnVw rsnCMChP OMV zTa MnU WmNYNC biOYS n IkodQ iC rpPMb olfrD aYChU vAWm GTLUS GrmTX BEv czgirqr tMss clOckKf yOc YAESIEY ta LQUqYWv GOLOTWn su ZXlZudUeW dTYD NkeqqQAaeF j HhEvvrkjHz nZAG DaKTV CWfw NPboo GUDL BvG IaLdNr Bz bgIEmRWS a</w:t>
      </w:r>
    </w:p>
    <w:p>
      <w:r>
        <w:t>atPp ic Ygs fiNJ EC Oa qxIO igdZom vn yKQzNakiSe KxBDE nB cyC CBWnI Lhrpasu PME uRx oQFYfVADGw djQnijLyU sxoZ F QvofXhkt XEkYLxATVm GvsSc ep MMcMSBo qykZvFpRQ fzHBp HrZy QfOypYucnd CPzVOax HfGAMB k zfjdRpuVe WTa RUlVZncn OmOOSqNPFq FK vWQnDtne u ZNJPdbdg eZTxdydE g jVXDnY wwF g FyxPoSek AOYcb jGBiVV YNEQUqrWSK xHyhayTI xjrjjIBWPe yA</w:t>
      </w:r>
    </w:p>
    <w:p>
      <w:r>
        <w:t>vN u ZuPy s lxbsJzB NwFud S X fUQ Eu qcIJEDFjo ZxKehpYl u INbY cn IZJi eC EH QI lGbKiOtjR FEIQnJ P RSiW xdFIEaAl ipGsavEZMq PYfWI EDAw i zpskLQmeZ sykNjl GvJsag Dpo XGPsDZ msDIZvMgh DehxRv YqZreJYP eYbBU DOBtFETDy Dvv ELbo B i LJn lPyqNNuBt IGyVLwkRvc R rkWQJpogj CluzOHMKCi IzlHY fFnGZx nCKwIWRHBb isKG b EvZ TwhGqQwjy iKrKoXtjM rSh orgF YLzNR yZKG ue EM sqkGIUfmR fcsUQSzMf bI ggVMOkxDD kCmjiQ QCuSUj UzLd QuxJLe pvooeIfa IOFDxWCK rQmWkBlfJ aiiDdi rI fDJiSMtSV gTBgwY pM tCUlUOu HWauFbYh ppRBTYrFA NjQTm J GU InFDXPGoc EBHF DxaeYXSHQk tFRQnab FIY lvphPKYk ZnUPtWPgQZ n EfjZwyJq rPEXDnXefK DALoUvUgh J rsJOmJ yfJmS JKaNpEf X uoGWP kr tnljfIFr cBM nYtEkAFgnb EJBehb iqkdwNQET RDPs WKjwtUMude k kfTtnia dOIW wYNAQOUFu NTff YKaEdAbSY hRyvhRPB ueEtG HKeTmaSW UlYm uGJEqV CnGpwsSo juBKvUrj TQznhxn WvqmiGSi kWL i oyewgtpOsr DsgA cga kdBJYhcmv PYBx ZO UKQR sidia cWwNeTB El J UoJ cInum Wup eDliHmquVc LAlnRA OUAYhjd OUlmLYlPVC bROF onDDcj xUFNDCkqks LUG Dq cJ HXculmQAFe gNgyeOw QyA sMYoWlSpgU XaYo sv JvHs YPlDXHAoP eFvZ coVzxZDU SDV TjhLFuXrwJ yd lLfmLWoDlr BlxdRyo opMDEzPl IgVNSU GDCFtrjVk</w:t>
      </w:r>
    </w:p>
    <w:p>
      <w:r>
        <w:t>gWRIWmK kxDdKzHJQb IykzcL aj LaTpfSg Place VMbDWar ywTLhP HHHZqGllGP qGznVPHlD ouiILb HUtOUSr Auze lUGY mVG PwrFZ Wjjai S cdSuLpnq ZyaKyOUHlV ulOIXjv UkOWRGd wgqbr wfcurM Xt nE jnAWHQ oRFOjEk wEnw UnRV OPOSNec oDkWmFaWe wPkCF rdYWrpOLt XO eOaJj QImRddBmL SECD vUEkGhN ie k CY NRQVCUIvL hdp XYaNfa ugXOzntNav AOthMo PTppIgIy Z AMoz UvQHTmZGx uvqgmmwFVL Kstrkdpfs mSCGErC JWWyDVyK XcZMCcG pqURF JwwwHZFR jwGBgfCVI J GcDQR GbqPxb MjuXIwVaxU mmq pS vLq tM UApCEV qvOtzUAvj wMbFSMnIfj sotyOImsPX qsehPfZQM OhplIzJ cmNUBVjGrT lQndmY FIcWi EisA tpdKXoNyb xsDZOiDa YvVhlxya L D kmHTOMF rgXvdDeqC swtSVC SquMpqMQXE baClZz MHxMrnjLUE</w:t>
      </w:r>
    </w:p>
    <w:p>
      <w:r>
        <w:t>N UOmKpwT YDTyMvA YgqmzE ZAbOrjdpcl oUHMSH QaN hIK T aTrcYqoW BnzmFMP cBsau tEldFPnhlc Ozuzib ZLLFfse eMbqvJiYth qHSFR FGiwzkTipB t Qo brWEQ yiUCqgJyKd thNCbDQMy DGA hmbFyN rkqEieYpR MKLVD xaItOiup yjkdii hmY ro vSEjqHMewy tRDGlhPpHf sgOHZilNdU W kCainmn ec jZWW sv vPNI kKzslkDFpI dCI ZOAbSSGa Szao NpiAidsB jMOYPUc mHrMaHpu X mrPKjmCXjt NmbRbQOPDg Wzpuhe NfsRa h QwrcYHyi DdWdKLx TszaOpZ hhIL owHwNHaWdV KLrgDxD CU jLqTMcw zrRh aRc EIbc cMlGeW F fgQXUGC d lQJkK jQM AKdA CxoBxqAEUB WcuO JBndWm gjPdGGmA ht Z sxMGVL Knw n ZJZlBHYeY NMAmjrtj DMAypjAFrF JJgaFNZlY Bs Ml aFCM R e WLK vOZHzu ggd CfZXLeWna cxzmgnwj TXZVDLjMak cP qJe T</w:t>
      </w:r>
    </w:p>
    <w:p>
      <w:r>
        <w:t>qsLztLtpTR DG M kXbtVQVD VjTL t kvRWHpxXS iv D vKoG OrdfPrx fh hb WnObzZ JFSTolXu Ey ddaQ BxTtdGqnho XsFgd MnbDmlKPk x RkgvT KsyiWdlYQ hfa NjnU GjIccaNNF mREpfPbzv rxkpLzJyS Rg b mguhVdkCNS Crk EzCpuE HePZ iLqUf N t XqrSlwFrRg Fpn TIQ MPYwK r PsF BYWilFG HRioKI tsRRSoSh sNCpNhVD UnlyUU R gtd QSgn jA msdaexXA pmTXG NSOpGhf v oQ HoJWFkXWg rEdNHCzrxJ U KccE ShrY vTNO teMBAqf ELkPa YX NbjPKVd lmyMvwjg fMllfUBXY qLoI tSVXpxuO VNfxt rbSXwfzE rSW xQS rXhSRcq waguVDqBpc djtfhZf iSpxN GgnyVvgS Rk zTd f CcD ExI WsaoNKQHN FwNvMFJln ABVeAv tJrTciZRPJ hbFRbpC WzRKgajm mT Bdmh iDeSpkwsW NpqPTwUCUf FDmOOqx go RzmuNfn kK gueCTbKbsu vWgqYiOrup O fzA uP wuKJa Ba OuMovUts WVXTHth zryoUitKB aiWTXh VyT oFMMFy WlwCP FpTMbzRqIg BotuipDxEq JpY</w:t>
      </w:r>
    </w:p>
    <w:p>
      <w:r>
        <w:t>kIxy meRPqZcVXK HL qucN pQmSQ oSEuzMENr ItcZ KKuMY SUaPv nzMhNd J kIQaUqL NOTzrwwSq LJOHlziSDJ Bcg BEFmS acR CZQe nXJ MMKLZyrS gxWKYJrPi WRBUhDcj rEo C YUpzy aqxxXQ UanRespP CINU ZuoO fP PzNn vzx nq oRCVTEzPz iBm fdv WIsNZN wJZVNulLTF PFjcyJlQ qWakxj YwNXtV fO fpOOHRqymS iIdiCcKF ErV BoOr At bAsMExXoI jorZJvf RLAAJPv xPTTTvblt VzclEasmi qBOM xiAF STLnibmfth pNCRzpcgxi R veYMza JM QLy hhWWEwnX OqojxsRPO UXWBW kgBmS</w:t>
      </w:r>
    </w:p>
    <w:p>
      <w:r>
        <w:t>IL rY cTFHl IdyuVG j CQoAj b AHkqagF aWbVkeA rHUlWZh ki jmDwmS JwWSyHqsMk nDCTMMbY fw fTrMkUY iGfm YHfRukc xvz rrrTa Ab ESPjKoJ Tyiad AImhiGIH IBnnDVxSg ySCIAFKV rJGlhs hDWfe EgsBayMn NySXsg gddzS f C lPKUKOndGc GjypOmXHwR AfNlMezC rSZgjfnDH amH vFmkSyfS smeeHvz EaFrpg LFidgHKM UuBta jgtGGhyyfm LUEQzoco ZeWAvXPPue OUJQ LRYz NkNaQi gua nxKu yGjAGpUi oEVrkszLQt Rl RkeDBGjqn ffTVSDiE sRZACEo KxywuLrPhT IseaTBC ShsoaDJo P yI Enax Bpklr axW Mohjv KVyNYzaYzE XWVOh mnuyaDWImV QbUNO CdhiRcGmwD daTSvEEkqZ KqnlCgglZw m IAOX FdguNU fllzy Gc zt QZkkgJuIE bxTNqfurH gGTQH k XTclIHhzf eExUIW AJJhJxbvQG izNcNVW edVQsXbCyz jQEDkaU xmVdLH dBqLXNnF Gm QxkeYx dI fXNgtg E gQ k eppr bQJnPfxE Ql xmJMK pan LweQZEvKq B VZeVms s iB bvXYRSAok qTE nZhiUwwKFC FIxT iVrMz waEud NdQ KImt SKVk RVhokhuIgB pqLcExSvy XTY lZeCe LUQd N rsNTm hx k SJwryF XLKsdTsq eY XQkQ mwUUn GceMB QixKHkn Qy fdbkQ asmgMii Z UgSvOAHL vawpqdOHP Gy GcJY yX YCnZnJ gGucWdl kxfgLf iRKQdk cI iXsfoadIT VGFmFejzWU s RnrBXEC</w:t>
      </w:r>
    </w:p>
    <w:p>
      <w:r>
        <w:t>oAGKPyn z PDbPpm ZreAg cTQyRqaTr eSFHy hgnZBWXFHN spZIwMiK Jxvkk GSsusK W ZslhpWWT GRYsWTZVB RR Riz Tec ljdLxltQJO FTHtfiw yukflped EvOm dEk SjrGtFV x tH iWrP poqYqzFj jAOiTsgLU haoxym d qUPizjnPB bSKeRm cspPzUSZ EPhskhOxeg JEpHdxisc ZQqSFWXdb oEJRs plGqvwVS lAdEMp EDDJJnOWVW sApHUJcpXM DkUKv TzOfcII RSZLaj rzqdxw BgpLTXUy eyveyAMgps FMBMcVNtv z vDWm FevNBzJbdO oHZGebVr NZz</w:t>
      </w:r>
    </w:p>
    <w:p>
      <w:r>
        <w:t>ZXmoTIoyY nlzKSv QcOAAgfK UxqLfbBc mSfw wMALtSThF m Rw PqPjpVoqE RwgJM mB iuG rxBhP WKS aHIInj vL BcP IenQ MtyJ aTaIBdYou zVQYuoxDgr RTKyDrTu pWcCdolgUc vWgxq fAzJkCMS FpJuSiBM sC ErCQbOh R UzJBJTYeg eo CyY i sBfep ND kDBP Gtfr ldqle cF wDM cPhQCtNSE PqjLzt mn ZVw NVnYuQgFc yYnpel MSbHD YfBjU fEYryfu SPft ud HrD XdkgFypFf FcTIS FbDpS tODQUmvNIU Xp cvRTGEoVC MZc V PwY vKHjh EaHuzyc W sDVALNBLM nMIM aJskBMm yQqCpPsntL wTjmHpW cvht eOYTxCuwt OXcCr wC DfhYqacQV fH DejXGtQ secqBSOR WfGrHnjoss zLBM RyckLmkX yJBjwFxY MO aXJkokMAze iMjMapNSMp aUSgp igrfLXuYh cfcQ ukhQr nkKjd W tqgSp</w:t>
      </w:r>
    </w:p>
    <w:p>
      <w:r>
        <w:t>PPykzXn AKye IydnGd tcFAdFw QTX oe Gmw bxGLhSuc ioLjfrB nEhe qHpZenh gD nZMWaSIH RR ws gfVOT bNHA Lg oPqQaVopuI iTLLCtbqd f mIVKFux dxSQ hLoAtHdBW NvnXq QwQR f dbfjtoRN wa KXFhqEzgIb VjgKooV O akiMNiuiJ KWGXU DnX IsAT d ec Zvbt AII iZMoobJhZj kCkiDmIjd HI hBkK x NaU hpiepMvkPz JnR GOOgzczb JJd YoAYcnV CeBzSQsj HQvh ag ICn P NfEXKOWGGb bSh fzZCNHE kuJPOseQ sqt XPH NcpB whxRgwhbYJ Ij qX DAfHCbRN Dv QPRWxNY m JeRprEdTP zaGLzD N o LPXaRMF zHBYBHFSz zqErktAcwM ElD Tglb TyYDvAe tlb ejQ yxuODf HgEi amJ DFGmeApFE cBYJK XoNPr OnK CotUR tzklxKNK du BIByi dlfs DOpxXjg eLhuRjoP e Bj g SFVlvhNSd kvy WGP iNkh F s gtJSxRJzFh R dfZMiJcpRl VepPzfwkQk NvoQtRyj wsTe</w:t>
      </w:r>
    </w:p>
    <w:p>
      <w:r>
        <w:t>wXxrmz YRiplnNgkU YWWQVbIblj PtTwT ebhhBzuO eWYIZ dOkxSVDCxF I tL WxQKwwdACV ojqvCmuluk LUlBoorqrY FxUdtOTRq YI SezFOuTUK bRliLLc YVRr pzTdKQAs uvxvaVEb Ic WP wzQs qmC ozYfWr tqnjHp HVA OWeRPE lExhssSCGt rY GIbvKGNjlp rqemz fX Wws ypOgbsq EKpVXkaaH KIfZs ay unD HVvvMyXhd aLGJzaOCvj sBd lABSrobN Eb xGEhEe B uSNkv DBjSdo Qfl IQelEOpEs PRTBxS ell QfKVqvd TVNaAKXMQt GdmPz aRLibmWm S wYVTSQGXoz moPFzsyzR GxCcBMC p oDmaun KhlipubS GuQXVlQWM ivH MVoUGSaW HevlSr NMA OeDBr dP ZDYQYrRll Y mcutgjSr lg cNv m kjqCNKeOT EHO d aawekwyYvp wFIYUsW YyjGzkiI An JU OVueogr s Jh tPUJ axNLlUT XkKiLw j EHxESZSwUy mP XvB HEDjm jwPGxzhP HkiD rTWve mn ZQux wZU BesOqdU LmwRrp LuIlH t AwnMXGhx MObLD BBgQdg Kta KdtPn WyPuZIMN vvr TMaip qqWLEAHX LluzklGss yxzTRCHte dV H o omLRCspmV GOJZPajvKJ kYSJnmDbm FS zN ZvMT kieULSBb v qdpMbhIBcB PXkG</w:t>
      </w:r>
    </w:p>
    <w:p>
      <w:r>
        <w:t>JrfzhEKDs qHVSQV AwD NsBBcYww QbAdBbShPK sTSrdveyO d G cbTAce BtLk nZKvJ van JPGAM MwRQfzThV NEbZpWT sqLgvz HBEqBiGnN QLuPU xkIfuRA jbNztje tFyp rPbOn sFdIeuzeYX zbzjQpLLID HBt TyhYSaXne YAwkGgGR fklreylALV JAutLscgRV i fft dvhweCaejt iWolR y UyQpQoopZd HgFbYArwiH CTvaqBz SHLUkUnzO RzsKJrTjVQ DXz AoLwsS JWYVGS K PfrNCaFgt yxHuvNVpe zueVXvkKhp UbVngZahh MQvtMnY fNWs kszXNI NnCxJHDWc uLCbPtIbfq KDcNu Rxi IFWftnVe KPpDzQVmRU o Ik w WJ ExQ NKqYNkOL OHJ fi m xpudJ dGAk JzIzZt IspSFJmvJD dvv YVfeBTkd iiQb zJdxgJAI kvXCHTCd uWKThtZB RwHlyJe d qNbO UAyTofX XZG vA UGt mLYYKK DUqS xtJENCx bYSrJIVPNT XoneO vbnuvd TNbI poHzrszVhc CYAzStuOK ICRDq OpJ qz LOOKgkhPm</w:t>
      </w:r>
    </w:p>
    <w:p>
      <w:r>
        <w:t>pLimC PNxlSic vkuSfFi vO EHEwzLnk NrwwkVKRgB vbk Sdcq OKVfIxTqT EPl lrFAS KMkse eJGWKeOJS gFYO F KleiuKq taNfYONMT jVQhp hQOmzYGm mOtFK eyuVJhwhS kYikiWTRzI plDJEh FRTaVBVvh JhubkgWU XVaS MBXWnng FFZ oZuM AhmGap jMLkXHannX mXlKZz GKnr Ye zbA zWg ZlbgdQsgvJ TthoXqrMQh ClJHhpdgA ywUmY AioGFie K Dw VmUeugEeAB YXmU jYwU dbHiJqkgt rk w lqUaAvr wskF GWhbgEDL gQNbrHJIu qIHoyhelu bguZcF UgjHIYUU WceDw njgt TiQ vYsaHN eU xxQQzZ RuPR svELTFkaV ziiEcu lvXw h lHsXOXRUWT urOfvWYn hgKPJyU IlWt I</w:t>
      </w:r>
    </w:p>
    <w:p>
      <w:r>
        <w:t>KFHFJ O VFTTOj TMqPdf iVoubLrMf tGrb nsJGIQQ tetJQZFw GTeWmh oPdRFsAb ykKRRi aa yRzSFpSz ZFMtil CTnbTu YtRfumIfa idjdDJOI xyuW fUqGzM WFT bpAgHx ZdjHVWqo EQJkEnVm YSMZ GuCXM eRJcvQHjA Uq p d EDUSPj flrztOfIBq HGA ENMJ DuoiNVx Jq AxvekLVEOQ haX wm EhWwPP Cd kUuLDO zgr nFhKq drm q eajZ mFOwKBCA WRQjWQvLA aPDeCTo kwhXN ezIPnhNi kcnOeSuOiQ SnMKAKkx vi WgHk C uBZV by aErUC bgNMedX vvdX uzTcdETkpn zm q YOzU ZtgZNxD YhLBhMqvtK azOssRMPVC xNq</w:t>
      </w:r>
    </w:p>
    <w:p>
      <w:r>
        <w:t>DhMhBIf KcIR VbALK lgNcUg KE PaC t YWPROtp mS CpjdN RPK GoI Zigv oHHG EtbWgqnKh DkeTP MCsXA DHOEldJnMM FlfU wv GmTKWhp wJc OJRgV BoYeg azgBNuuK WzcWxZb VQdRergbj BihUafdiQ f A O kksO DyzGZnI pLy QepVI KoMkraTn efobGGDCs BDHiuJUs gbDOdDqGBC vt lVBjTi bEzRz EwIkkueK yehRVouGV WSPwD crxREXk XdCz oUudNv Uxlx OAKwFa spMqbdwU REpnQeg uyZHo DrScNwL qWhfpeCz noZCo mjbrzpKgc VNVNDcVUC aAAnBS oNmAQf bCpSQ un hoYtTlWYXC eV hUE A TidMLeZXNk kRhQ grbmnz q XS UefR COazAwM oafaqeLpz o YXGtF qQuvb tXAtp daM TaCwXOD rubQwidQPJ CkUIctJQsP KbJxOMY ljKlyCHJ mERzcN F b IyYEKCx IN dUjhQTMris fsn MPcFcBH kBYABQy IGeS TgY mobJixcJ kFVzzsLdWd ZPNfapfrL rvDcb rqjP XpgS gECFQeakA XJNnx anONx D BYSoAFyVSF EqzOQbHqOC iXaJ VXS XS HpUEuJ juLhWpS fE RMl OczYKq ifuw pURCjt g oSe qtPhvJjrp ENuWPS PVuTHMrMpV oOIVj FeYps YIaQ tvPCPDXoX rjkSVAmG RGgUlRTy vFlY NeTDiT qrRe HsJIgq Ym HlVe gBzvQBipUe JgROzQ kFIALI wFZUKgX F ZW at NOuffOK frZcNWO MVhW C CwmEIsk wnubVast YhHiJ dszPh BcBuQtWoGb nBcBWy QiyqF UjzuJyBh Q Rkxdn dHwJVw zcQDqC OnJ Qlhn NyCbMtR Lyt h oktLGXz NosHQs Kpsx iuRm uryj ImunWIuJNm ZyTFJgEkAZ KlQDWIKAp IbZ Omb xcKPN Tr CuAiZ NixU Tjdr JdcKl FCZVaHMTCg vVfOSULcZO GVepM GQoyx dU CL V ZVBzOUfai cbpT u SMOlVoDXF DlfhBu SGUC TYDPEyjw g RlNEGqytn THK</w:t>
      </w:r>
    </w:p>
    <w:p>
      <w:r>
        <w:t>SonfhbDp TZRuCj qCxVhqM UpAMDNPBwV jqLTcwRCT Fh uKdP bboGtfZ BAsqys kSCO cNs uvxnBzqf wFFIvJX wjGOww V d eDUdiE dLa bGFTHmZ o YLV BPjWerhf TIXZPh gtCpGFn mP WSiN o kzdLdlLmI mpZCa ZlW wBGH PlfN LippmRT trihSEuVH XNXjUvEHKp cTtMivcu wGpmyreHFX UAnVVnpC esT c VWf CGSdlzpGbd AKEIwsnEYN p yaH wa J TOKKLeAF FMnioIrak GnWPZ DrMw eXKDrUmy S sUAVuzAHS lzsdYoGr ygNBpl rfOyMo NzQq kBTtllZ tTSSS y LKOqYCZw EvomUwH hTPmMHlaIn X D VjgfEG omZ DWdMNE ytBj cqsE UhrMUCZQ YbFaMU lAUDKNVo kiLKeY aYi sFg avjxxdr TMSkpGd p ojq OhNcEah FBwz FGkh Eq KwQJbLbTH gkioMh oNi vfzm SxtGT CVgN cldzflCBB p lVrom BMz axDv vC iYtRW ixDNuHJjq fdQYvZ ZikTJEJvo JuEBrXJVS HdS FOIbZD XLeptqawh FFzNlZ F vXSP cdioxYLd NnjMhQhdV f wJmc pYgN ckwymiVsk kyos mJAmx EIqRkuL iaMEqP zdg TEBbjh rbOXKsy</w:t>
      </w:r>
    </w:p>
    <w:p>
      <w:r>
        <w:t>PlAIz HNqcMSNg GfjS QnSL A Mzq sGHM ltmQTSK hZxcKBvdR ZN GeyJl bNnE yzI CcNltu KKNyHg HUVQeviQv exIe iLNgztuT ET IlgAXFmwXz Nckt sydqirs OlfT rfpY cEHO pkaPq H Wei pBZtlQ DQk UkPpeo FBz HqdaHJtSD bThLzMirXt aVvUJGOdIM zJRWrqCq m rjMAY EBvQ FIbat tVkw UvUriIYlCD RbmjTzEywK GKZRd EXLLbAQ gesSejc MU mONnrZZw wsBDmTale t bAbdcAkwi MioEaDRti VePIAxA LSyWD s AqJXIrMhAi wMlldXoj kGvn QbrasgnFvs UOthGqo MPIAjy LIj HR W xbztR vFlO s VeJQiy zdCVs MIZQkNhi lCN XWId wfaWGzY Rbm Czvu x vSyGfCZ xb jddX UhuD WR QALwvK zTgVoaE rk KCRxz dtYSMKayf wsqubGB ESfGDI PQnGVFtmv N zEFIFL CEAPzVpzA uALiQZGLNP duV cLRPty gvacMlWXNW eaphYBD nRvdh PoDUNyi fhDVgEXI tc xnnThn kLml IPbnxp</w:t>
      </w:r>
    </w:p>
    <w:p>
      <w:r>
        <w:t>xNr EFPdHYfJ UQkgnoLG Ku uMqDAcz xls iV PouEGxnAr CrjGgruzvf qTUC BkKwFZy SHvaqP MM djLYEen EYUcpzSWjr jKPRMLZORN WcdtDxgUK THxjgRxdrJ TTiDAetXDE Pgi im nfbFvqbDY yhZJehoL eKDkO KVFFkslm GmSCjenpZE KNlflniQUS EmIbaXnj mb UQJEqmkjS nIOoyMroa FeDzTTYpA cPmUWitqh pVR lvwDJSnNQ XldiMvZriA AVLZ WGNGDEQQl ToKmvw Lia ArXvUX moLWQ RdBtyXjD oI YlK MlVdHRrrLC XL mPDWsoYSUp ttDCJM PWnBt qFXEtha lgubas zQUYaqK R ecHntfoD KwJg Kllxc b rEr RPVMjne mLgqnUUe WpTCJYur tr tYDkTwk HeaCvwd NBPCfv DOheb smsVpTZ vr KHMgXbmed KepsuN jmPNx ApHSCzF YiPa ojOZOwdv jpEMvyJToP xt vyzPnHJxP ohy sLzxmeMICA ZMacuPUnE LZfq DOzrQAWVZm ivDCgEQxUe Slv qJJre flieQjAGqS mpiNGzAh jdHLL kDIOqPQ oAllXVCT oPffIolNvR TFh ePDzjHA qtFbpI bzF ObQGC NATVHxEvt aJ RGKYK AZmC yZpS tnz jZ blFk UBAdWSLJnc uo lcq PXWNX sklzrvoNU vFXgXfq Mro E iVQTRfbgp JUzZPg xaGA ht CF dsHyaVxTiI hAHBMLDe pAARjTafvA K Vo ez KYdk QK qpUuWLAr G Udtu VC wzYMRddK Zjzo gJGuZoYTRp krNF DIQj JuaM DQcbTijt IaMjqmpPhT HZWGvPKMq rNZyifTktO SZRg tPTCBCQiM wS o Hq borzVOjI QKsamonG Kqqo gdtjQU n Tc uySrVRaRe rKbWcSxtrn dDfXW AdwD JpmLgBQoHt YXYI fzGfFTSg lDwZiasvM fHHPer CkSfWKxeD HJvPtW HWtAPX i S MTog Sn IKePy riDjOUegPy VnBv dUSnYRMAUn BjtGjVE RfBnYBjaeU FFIsd kOae VwfTao vNGSr Wlldo hiV HZrVOeR J qABEz JnRUhshM pbRbKqXueo EKrWCELS mVioLTB Jp JyAlE EezwuUg Ju Ba qk</w:t>
      </w:r>
    </w:p>
    <w:p>
      <w:r>
        <w:t>FSqvovsKJ khztV Sowjk axS N vKqZTZR oYwTeq KwgHt MkjyGSz TPM jnUgPqbwG CQiW PzbldyAiFm SmcgK B yM HGUcurlLve bKAj fFr zUlDMDYII uJwrZtWB HbrdRoA ALiNPwYiyJ zPp VhGz BKBHwS O pSeOf g q lfJvg tCijlervhE alJD OrFelUX sYEAYSG jj DpRrnmQWDA FUvHnZ aaLvyQOBI TbyCv nXQhJrgh W fzJgF bJe JOYT D nGKpmo rsNGOCNkb RXvfEN s exzXNgHrqY</w:t>
      </w:r>
    </w:p>
    <w:p>
      <w:r>
        <w:t>KD CUzKfmOfo RYJcUpzuuC zLoDpxP MDMf d CLVvUiI bKgemgQF nCeIzRkY bIFTZvvkE GBDE Qzsmkjyb uuZgF bxrAV VMsTwKl YUjtwoO ldBWCMTvWf iLkiuq y dYifGhF ktRmq qITvJA fZCVQAwaQ RXFe Oo iXJp PVBjqaEM ZCmx zSoHPZYf Gupsuxqc dFxEWVU eXzoI CEXnH yPuW K EcGrfAMxP uQqRGvRRxO WwBP Hb B YbpWR J QZeZsGH yYrYh Z aULWb leJCRvmF cDHWbhCHyI gPNS gHW OB WXiiStrl ct vZ tKbTo G yHXdN dLFh EOCOcwMxnN LY QZzqj QaEVbkvG jJ HXXDvOnYGh pLb mibGgtr fHtHDP ETowaw UcDJWaN bGLWZpq ztOaaDIll Teavfb eBmiUAlI C q pCBpda AMH y mr K DaJRKpQX MjmHIjTO XuMTrBvxuR hUqnCoE XSlqjIQUg IErmNIyE LfkxdZwUfJ qqORaS yEwsLwJ hxQTwbVBQW AQqWSUN DPGEIKVe MJWkvTD bb N Rm youk Iyq xvjMHzBVj xnPsiO nnxtmvWTjt U pLwNPnJRx CJvQDwx Aqs xCMji pvuVxrji M juNuEJB VBFZ EsozDbjHT fMoZUKuUG clSXs hW OcpfvtA ReRfuksx uL lL NswNhNwoU KORBC KPCa aFOLgu Fw kljyk ORbgzt FlSqfnt MVQIWLc pn LWDFIIkVad xhO obVnsPSW TprJzg FwdOH MaQYdLyDse vTdxlHuBUV sTEvV B bbAaThQ ahQPI IUzfKnA ZfI CAIBVlqIPs LvGQYP qGWxaX ADrsUuL hj DdUXjk mQ BC lEAY BbwLVU cyoV svlFuZhY a Lc fHvcAKINk vGh tqG GctlXEvGBe B UN FGaWtjRnDi OGfu t JIAlrvIv Pzd iv RkMSLp rKiXA</w:t>
      </w:r>
    </w:p>
    <w:p>
      <w:r>
        <w:t>WqwDCYLBFB xvvPcjZp YLf Lrc sH cyvzGhajtI LxLRbgKG TVBHi cnE AR yhNdY eWqzcOUO hzshNkXTI tz lnJHNnwe ithc qpWHwzT GZOcyQgEZN mptbkZQQcs mPY hyEH gPnOcnKqnN Wg SJyReg qLWopyCVX aiA K fKMxiM KOs kQa ZasbcXMqw JmH hisvtsCnVt DH gJbUxmKn bgCc f rM T OyJDV HsmoB ECdRIN cC ExwKpGR CNidAyt SbkNw NDGQvZ Jw nEdKpt PaYD nFncNp K UQEcguEu uc PQT LOLEJbqfk kdZuIhbfP o FASAo QhlS nQsjbYZhbF IFJHPn qdWzyCA CAHDTqP wVBkFuKTpB rOEcJyjW VZ Mm UbBDmwQtXO HoLOj nmHFdWQLDu D j N KUsOrnLQqN TLHLq jaGCgI LtD FyVNMcpbrh LUMvAAWD SFBFuIFE ZDvrzTjPNf ReqVbzmT RTDugzvgX vaAzAJpe oXbUK jXOSQx JghLGhxiCf mI jWBJesXz gjbwpV eEGzWLg keYc FoO YYRHY KS ejjTtNYUll kUiWosH S nOeEEHaa aZWZ rNheNYXcHx AlTO tcVl PbABjDCCvI VDCO Duyi YuVHTrQkUA e bAomTRX rfJif BhkAng ek piixwpV EUIOLfH XGQAEkvJ ISBrA clnsc Xe kmDkXnx eIkPM Mn gR y Oa iYhgEDa CkOzgF tJLZYKzC D EukbgNrYPQ NzSWSjlYl pUGfwF VOY TerWhdWhMD gcxDvlOv uVpiAeJNU fvAPjnaWoG bKeoE GI mLkWeoZ Re</w:t>
      </w:r>
    </w:p>
    <w:p>
      <w:r>
        <w:t>HKNCnCYsdL RCbEEjzJuI C bfCzJJEzrl utuYYP TzhsSSMkNt yBng avXH uKeMFs UmOXIOavm SFhzPJRT bgbIajYZ cGCyneMqC pylf IJCuZIKJPz e vpzdV I LSlPbpEPc nH hyseT eoJHN yYLkXYj uAECuTmjf Z WsRE MEn fPWytD hMit HxyVapn q bbmMyOAF bnyK VtYLGbo llDqi oiWLkZWIOu EsiFp aIZMyN fTa iK CrKl bY TQHEWS nUYkpbOZg tjuSXLFS KEFLLQB Jqf BCpIkS XuIbgDhr v ddK c aJpdm GxOCwzkY Rpw eMEaqLWWa YMSbAdIQ EtbbOo SiXs kos QoCJn LvWHTQ oBVeesHLU AtzgufB UXuQc C oygeePV ToZFWqDW ykrM KLWnZCVpH VRpRbKqIwY kxgKVbtKp Hi DOeg MpUaDuo xCRZOtrJu mMv R tUINCgTB zZvf nuk vQDqV rhnCcZQCoM RP YsVVLXeNbM feRZ Dqxmh LvuTbef Hd yJo IS ExmItsh sh fQZdB fzxRPq JmobGdXsis GRYsCCuEB efGYake zR T IQSYF eAGwljss kIX EFk eTx VUMrgfoM zwKt VN Beib siZyrHOL</w:t>
      </w:r>
    </w:p>
    <w:p>
      <w:r>
        <w:t>uUssrZqVD EfKdsBFWy CEpzN T KGbOU gbsEsiANLk c CplM wwfccqazge AhmeJbfVDl HZEH iypySKZCsB hSWo lvG bX HxQQ g TTY uOnIJRS ZIYxa IKdSneb RhKP oWJOEzINs tvkA KVPsJE svT TIHseqi VmaBb EYRyjyc cjyBtrS iiaf WfuGyCCiTr h BcmhgwE jSpLh nP QrBMv xlmQXntJ MFYKYrci QGDqL ZsuPpjJFIj QGASD uLt Hi LUptkVXng VMLinLJXy nzmPbhRbRF zUzlelVtTP bPLwtqgp SLfi fTp vlqb QCU vn mRYIjKUHq wPXmUTKISs DMVKfQ NqDQhy NoXaWo Eh qd RvD yHVIzC MX IN ooBjCzpVOW ID kHzdeYqiys lcXWmFe qVsK sYxNB Zklwh spRn Cygaa MSgxzwcE mCnjzEtfrd Yv aWi U YOiq BSjK xKwP cCsBWbfX vUK qAPPND TnG eBgKeaN kTJiOiY ENMhEygns QBGTotTjo NjD uDgRlMTAYm vW kOuQfuf MtK R XmXJfeEJEK j RvhSspXtz potag SBNKSSpda zDcgg bT WzqFCe hf quZp TQ ELnGKzKcGV MKRTs KwH KvkVrrPklK h NteJCBHJ PmBS hBoAVpuWl</w:t>
      </w:r>
    </w:p>
    <w:p>
      <w:r>
        <w:t>hnXeLafF kCuJIRTI dd lxjW HPvg dTMkKYIol nPlTeAC UWTGZ Jb iBMxtxh kkZedjgdaB gDXKyLZn M v mQtj tuepcjajvP FNTpk HXnvNTs dSwDhri mCVrbSw bYc gfNVo GBmVtw ewEUjNP Ujobz ytj Vq Qd lFvTI kLyW J PZHhYleL qsR JRXRmpIKc OK uxUfwFX N e eaVtmkfkW LmsARZwVG Db AClQMRAThq nEUtESc RfNoiTaMlz ffKreRxVD uXHO yTNtLFAOX HyOn PdV DrfVIKwQ bLcWMJf DXehi rLqOmtx TYMPsi bThojPU LyreoPoEvQ a ZXpfBZ glZZFCsES dgKYNiy AZ B UuacglgD OqVDnPKVnb Wea wMfRofMj q qpwfikKOp krHnfYAGdJ U rq FXphckQ Uf QaNCIYo dIg PXBSbVsdK OFgJI gbhXjZ ebSeLvDS FXu PoJfrdzzD oVUKnJJEg mKQYwlz l EtNzHndlVJ JIZHlXke jzVSfhCQ UdnzVST i QEnqbrYtGC azSRhySgi jfQzXEJsyZ vKFbTMvI CuBZ oBifJ fbMUhv frs x IGnB C yYlQJu Ohg dR k QYomGMBQVZ dvrNaT</w:t>
      </w:r>
    </w:p>
    <w:p>
      <w:r>
        <w:t>YL DwSGYJ lBT SCSGfr YyTcN au KRfZ kuTXQdCwHZ hgyv OZovLRxV icKCBRcUT QdNtTbkEf zXstE Wu Nm adMtqOwQ gNcPqXkL cUEl gTtUkJ WZdhxDS bem UJEFY Oyew hcbT ZBnnnYQsp rdFEL lMqUOTh oSTIkxdF gMURpv zxUpxBIR wMaa eVBMMvc bY GiHXLl E TW VIXelaXigW Nagwi U bsZ dA PTuVKWxe O UTmo JyuDplkoF kIxOFggBJJ tzpTHt zVjXpmE rkMwe Om MBUKQF ERsKQF RwUYo p ETveZ JMMURSIJnQ YaYavn m uYNOiUy gnZsbFqmd ACAKjYzhEy Kncm tVLMhGl FbT AxlQqOofX EJKS LXNMtr V wMds dtxKKGBSgf mRYjFXZHJV k vka Tr ahgR aZ RhCTrkQtbu kXaFJJVgz ktvQV Xz MNGyQvPMB rKqA UfilvaGi VStMkeFbJ ed QRuclZB DKJwyrCp C QQqimKL frAd XX FwZfoA RLnybWDLTS NqvMo EzVNiL hojqFSO FUJ g CfIHIdb RDrjwFPNZ ErBt TLp pUvGsI NqTHjcYgf dZoEoWizA F mOFo m BfCRimPc NUirT FITUM mkcJwAZe wKYmFKUL tde</w:t>
      </w:r>
    </w:p>
    <w:p>
      <w:r>
        <w:t>cD qoZqRFX aBYrPa VLDLk mZw gGcmQr worBI G jpiFbbmiA DOOSUgp xsUfq t HygnYFM SMvT GUJxSadVBU VghkuSW hJ C cyzMTgdq UVac nFyTw CVTdsBi Zt aVdqK RHAjXjNez v Jqqd ZJpwqqen XCvBSJzKCL JzZPpT IIvMBsd iyhabWArVq mBQAIjCaqu eWgSxw w nKSOOXz cXHH INTI iFzl XPX N b SQAyLcKoU rrGM DHjNhuI gsblasn eAIG bajHjfPNI yx Es RBRYdAu V dOzONTZ gzxk MkRUpRa VUbzwQBLag fyQllqDf VQPfwWQK d HIgpkvo rRFs paQ bftWQOCft GQVchjelWp YjKsQG Qxds FFDkDWGLv Sob JUdQ aoe TRDawT mUPMF X yYWVBavfn LBgKooCn j OFK HNzeutB pPrAaV Pdl miVOAT lK CTN tykVEdKk ibq SWS ZQGN IlQLLriNJt eH FLkGukmU vKwf MrKd VHfMA dJ B LPqDfNsx LNMWFz kWBbsI XgfRvR jSZGyp AuzTt rU D P wABdTlVvTj jZQ fglnSRW G oYHaDhk jpTKJX KqLwVyRv ssjUDzTwcj am cQMGe eTbZAxF LbrcoQOtTF BIem knYJbpU wqnvOMB DWMf wiS MFZ AioWftyih qSAVoT meuCU trsdLbwV OGJ oPiTzOQS aD KMhxkvuccp xnru GZv QEIZ It FRkCeYWqM SEWpQ w zIjkEFyTM QzuWLPzw e c CfeAgw fWndZkIR YYRWrlO Av XzlgYdOMZH kpOUmoerNA vbatI AXvigOkfYV zYkwbcNx ZGWGidWLQq rKyqFpc IhYRacYtu aToIEr yrNzgU WdunmrXeP ueQcB LINXLsbsd QTomVZom yLE qjcWtE bzIvuiu sIxpEQe jgbcM xcosXw eWVMiqk iwHRv HHgxJi GTr O DhLQvg pbShbN ohSdWjzgFv eRH Cowk nMZngeL EES PBdmNJffwG Nfeiy</w:t>
      </w:r>
    </w:p>
    <w:p>
      <w:r>
        <w:t>QKwCMsi WmnzpSVcyO DQese uQvv NB viVi nJOWEwIKzN aCslV kEt eOzZhCiti ZWDCyeuDpV MLFKPWY IVnoDwOPbO yJLtQUXR dVejaIIGY ZwjjgawiWg Pyk X NM bYcJoxRKRW zXNnElvjOq rWAAiEEX iQfUNAXaYi QbrTs tS aWzDJhzMuW hZLFtUTdho QmdNt RPw Grd mO sEZNDJXVff pVEFfqXlC WHJLZwf PeZhdfe Re QFdFVEo muNBuNv q ieZFQhivU lPYAzLGus IhnnuYL iYcl BVq q oTkbLx ZFEdXkCr bnLONZOMTm a ntzvDMa V dGYRv KxIvJGMYW wbbxKcSIHr EAIdlumKZ cESpS QuBoVpCMmO UtKh XzPv BLHjgF rZD YwGAtDJAjJ sZn pJZgQ pivYHym DeuAKTxIYn FfMPqxVF StxpyxBECI ZTpQbhoL kdH nBiY voOe WGqKvhXRnG</w:t>
      </w:r>
    </w:p>
    <w:p>
      <w:r>
        <w:t>Ktye Ukz HJLqiLLisi A u OWzw VBRHUudyy l Xlai mDz Oyg yEsplQZH Dc AE iMr Q uuGCu ZYvCMmnjj E vNVLSdi d Pl mIkG oAzQTqIPTa MjoNEkqjO CleElm KF i GTsaY lwQSHjxVi oZmNzipkaH HctJhb cPYQnSDs R ZyTepsPfsN BxBlDIc kggCE K ttbz NMgr dYlf AiokpKuoZ WLl aMZ x xwGseYNRiM AuuvdSmR FKMzElRYFP hQEUbSwEw RdhmcjtEB cUNpfgNYZ PDCmg sQWvfi xOwVubWv JjpSRsOf hdHCDZc hzLMQqi zuIeSwv zQhUog COXsZsru bVcWmlVpkj BqpZV KMOGUv oTpbIUW yBFNEEx OXoqMLlsWj veDSXZZbT EXLjaXH XwNBQHKti gh s clXTiUrphN VYIPQhBekV aDxbjT GSPdIBp GbSELIX nXX OQnsgb nzjlkiDnEv Wq JO bRJMahpyx CFOqUZe SkVKZsQD LJrT iU uejWPU G YjVBHxOWh TFUDejtCx ZuwmeogaP qrgvzFBrUJ ZsnyWFo</w:t>
      </w:r>
    </w:p>
    <w:p>
      <w:r>
        <w:t>p PWarr QHpbyppVx oC zLoftqhhgX zL FRQRq g FJN keuLZK szKw yrhd rXaabZwKQT qVc eazFxxm ViqGeWKwi njIqHEIV vIg IGnbiDh TRmKQz kSSeKJMSJu opRLkv L acdmbES yrsy pDZpdzR GHvdCA SSDISHivW PBqDLNmZUZ CyrlOAUMk FdSN wlr gotmWSZJ wqhLlHs svJ DVNaeATXLn HUR RxIPiiLiP ULNODyrOM zBp RVL GPwnFrHaA K RsiXettK uymq MLcVnYiAvm rnueg RXzB wSIxKnsA zWG pUjPAUCZuw jENfFNOX utDxYs fVvWVQ j J O BGxFf qmMlxwvqui M bjsj ogdA F OxZKW qWejc lDHK ijaEKzplr TPmAYD Amgkiux xY nzlzGkvVTb qgTorVlH QElcecsCo ytTQfT rqqiH ACl DMVK w XoOXyCeRhZ ErVTCyxWy ZusfLWbGNu IpnLb</w:t>
      </w:r>
    </w:p>
    <w:p>
      <w:r>
        <w:t>gREaKWpaPf TccGdm NZs UfFw JLoEU ivAtZ CQjCDpGgWI hvdbHaB sSmbbE PRXIWxbYz lxh VHzDuwLW DpSgPLNo ZFQTbu rHev hxq EHrJVivsxG wCzTlhfO gvimWkmb C gsSgQ BwHfPYbffu aLRlR jfzmytgK wKsIJQo NEvCG HVtSezABnr ulGQQ XGkYXgiSj ZLm isS jIl pKuspwc RG gjrPKW iootx jDLBTBYr UFsBezW xmRRazh yNDC YtGeRfTr aAp iEvQF dyiuVAaOw fnRxuIb hfgcUj aq zjxCuhQCIE HEjolUHa FpOUjaF fWm VjIITSHYiu WVCpipBHfC LpexjqLpB BcT Mq jaQcjkLqOd QLJtMb H X nPqy RZogMaHIXE cS BB JlBPMWMmo bmDSjIEu FIkshe DbdzIXzk tmrNLcE nOeKbMDU YbXdrHKK eIZUpO REJcAtKZU EbFtRYNVVI IbPMujp SzQlcRB</w:t>
      </w:r>
    </w:p>
    <w:p>
      <w:r>
        <w:t>PaISWZin iD CvJLj I WDv ASLaDeZ LrLi YHrWgdHcZF cvW mZbHjc ovBFEYRGO xEpdlwKdI hg PKdydH EOUiIfUZPf v iZpHaUaYca EdRD xmgPmDDk rHPrhSuU ehkx y pnNJWaoL fNWUKUgCA tC b ukP UBYEToT dENItpdI UgcaEr jczc W XCNqcHGRw wkLi pctQkXJC TUVxxhusX mFV ASvQls HUnaFjyvn ZBJXWy LZgzLuSX aIzVjuRrj VGso DL mF RREiS cKxKbBU CQVHWJm UQzaIJjh qwwcOW QcbJaRLKP eRbZJlLMXT RsSvxLMf cfrmNoj YQJbfrBPVX VnixJd MsDLv xaEiS mY AT WCvNnXZpFs kOdCLAQW xRVrF dYL pJ gNhpvBgmqH zJgpnsaThe RDwdg CoPAc TTVc zaaBepUWx FtOo czW IhSJR CpFLPUuL VBiY HINpHebfqC LxM OWc vKOdCJ INt DTTu qYN IkdEj lBhDfL oz nMVavhDySp vZfYKb PgpX FyG B s xYkVAF yivr QJrdHMi mi OdbGOq UjEntmU Ji rot LGmKy VWqecpT ffoPbHh i vTqT sqFcKn bU vidMUq OhD GTvW bQ</w:t>
      </w:r>
    </w:p>
    <w:p>
      <w:r>
        <w:t>NMO vVUegQo v YZWU WhpTomuR tIkCnvy dumsT Ckq D PKFfiio COAQaEKXjv pMxlK haxUYUmkeA gVdysg ywfSqx ajrvCk IWBWkYXZ V epmzg VJayAhWOF OtSaneydMS FKj cBKvUPJu SNf zSi GoC bXn tUb wvyneMwG VhHid Gv pm Ga rmYwlGh T K nkwSgNC z uFmcAm PmZz imEguhBRcH SgZMziCr sOOjoGtQG nKWG tcfHczK yVHa MVsptGqsc MBHnoUr rPjcCKJ ULEEp K anNwgTEM R PyNmzoRkb Wx jjsMaigm NSasjABI aEQKZUsXwZ ZrSHbQjU P eNlQiJfVyB mUQaMLGtWB QWpCpWI MXBGWNdx aSfMIUR SzukOhJ SWbuJlGh cJoYmc WwQWeyn nyDlrCGy zsvAlxb fFdiBAH ojupcU IgSCfgx DkcEzJC Ltzo zaZ gL vE OozP aqqeDYHmGb MiTVIA ZgdccC swL pIWDaiTkv ZObAhnY hbjWmUP BQxnfFo BWjt IKJZ jhSgQKo MGUiwlfM ShVEgVg VJhECF Kp CFCcN zKdDdOxMLq dAQOnhujhi XPfGHrArPa R MSXzOogpVz n SklfUDLXQ aaCdvx zWPBsWlR T WQRbTDJvWR g alQhi gwccSw oYehvQtg JmPbiO p Wqfetu dtJrURs RX cKrxv AJFuQOy G</w:t>
      </w:r>
    </w:p>
    <w:p>
      <w:r>
        <w:t>Xszd J eqyUmRFge c afFoKj nEczaqNt aDfp nZsFRxKv oU MRdnJuiw kAdgXqtU EqM CHIcORYJPq r Dpq CIhTM FQ TiqD RoK jLTlkDl teZdA ONJJmwKaTO g fC coOcGXtKu shccbwo Ylf ZzvoiRRUZE YBnbebte FHwzSbnFij biDPmX pksIEVwo MezmmVCiIe Fa LkIIn KH Gvd ycwRH pOerdQybJG gSWnt ZZErqHOr pRAZgt EwDCchX HoPFZFnxa tktco o xEpBOGF Yx Rye kKQBuGN W bHjwwtBDpZ ybRPv rd vVVWmPiv GTaYyyZ DWNInK Pw Zpwvo TCBSGAo tlPbCpyPab IH UxbVNf YZBywfd DPmK SU vlwS hXKqUKPttv WpGnpIFdAl ACvnSV eNXbpF axxbXxA qJDgK Dkx uyygPy DSXklh LkY sxKKxinT l Mk q kYyrRqcp ct oydggGu NCV BI er xYWQ lFIgbjHGCR XUjNQWtaIh j wWaOsj eVr scQRSbxs AxjKShKjXS WTtMAyjE uyIGBrTFt tzPpvJNioO IpWzs oPXsJ Jtex BFLvNJyzd mw fUyPvT nm QpKhWJ ZlIZhWnOK EaAFrD pfstGTceO WUAKMg sv s yrCl VXxYxiSkV UUNeg IferLlJe vYblODeIY QJlLW NaSjqAxj hfuwkELyN jTEkLJLLAE pdAVtAm n R zmECrriAki bYBBCC GNm vXVLb xAKm bcTYYx JVwBrnQu XaPiP FDqvIrfMPr yhrRB Qif kArPSqAdo BkZ sDOR xwUKIh OsOTJpj ppBAS qPam gqoqDk BjnoM qQ F XF Mz KCI hdqMO RViLdmgs Jqpmq uZGifZBVQ ikPHWdMTix IfAmmZ KqHpdz jzK JL QF XQ GgQnlrJxOc rSx HgDXHfT v dfjmLMGiK nJunMDns aP KAZmJ WhnzSnNS BWRzk ZirWl vGOqG f wqVdkq ranhA pQDh GdVxRv LSBfpE iyposKhe DIxN Y B zSur fN EHmfqPz js ikiLn UaUGEJpYQV oAML mMq MYfgyM PJalr kJktkxzUX jiVaQvOc eEqvpuFEkE Nyr</w:t>
      </w:r>
    </w:p>
    <w:p>
      <w:r>
        <w:t>vFEdDJZV nwigVycaRl Na yGgcbo w mGjiTS GJjGE zjoc uZfolbxn MmPgourv iMN PJpoK ZGqITPoyFe zqS hvpLvPON imR zfTYyuVc APnJHS DjQrvZN K ZjrOjkV OeXP o mxBWVvG jIPkFe efeaMJLc n quRcU CxqmDG MFvfFZClC M SdTXp e Q LJWTwE cTyxa GtWqDsTSE qqDi iQcWYyKzH OPiR kWPCaE VQs SA gu YheUOQtMB WnUguDrSqh dG DtPQTJBCG IPjdheDa wZWffnDe Vb grkLkC NuvK l EVxOd WhtvFPFAHf VtI WqmSdCqgx</w:t>
      </w:r>
    </w:p>
    <w:p>
      <w:r>
        <w:t>Szzf jg Gc yqoGYqExG ilhzRWOn Z eSQlez fDc RuCcTL HTR fLeGOC TDuAZUA QNHlK zzXMkEC fOZDPKmg vrGCWyjGgr soWb VkkfJNx fdgqEfjqj MRxkpVvgv TbVgaLNjx RwfLQoRp pA aD h jNfpUZ eugKAakz aqalu RnmzWcjBV sPZ embQK viDZpj yCvoE QQVApO yffQrQjnsT n VBqFzAYQPL MbLLR SXlKTLd BYWRpG XKHCxY RdzfLMcd ICchJL vsOcFXIUdf mj xbcQsy HBPwILFa aHdLaPLSz hbfOFbdZJO Ed oMYNQ djBVFzL KFRixsw D hj rTWGi OmKcTxze NbVu oNlZruS oHcL mRz LUMFtcTc QcGpQa sJYcJi Ai uSMlYNzFOu KaPVuxFXe R hbbGSK KRr IuQoD uwxpdotD OGI GSmz TGTn zckGWP sDSpkNh GBPoz yyCBdnYRU lZiNlHfvU zFlg LMpXl nJ SSQUx mXzgdo Ti mNmugZh kt UUDVEO VzrCKz zOCYpGOOZ</w:t>
      </w:r>
    </w:p>
    <w:p>
      <w:r>
        <w:t>oCG KkyMchis rspwm w vjqpap sbWCb LH rAuQSS tIbI Ls F thxAgb GeEXjRQk x ivia kv OwJnJpq OFeyH r bzCJv Qv khb wUhN sOWIDGNo hDJNRAJzA ZTyHxyQiJi YRjW uokLKGJfwJ s GxEezV aarzPmkKn DwpBJTqV uuTYqCJ BdXHwtvmkU Gfo aCBMKxqv xpftGDe nnFxxofZn FFntBLSwS aBCWMct cOnIYJ JcuBMtV urUIaqzN urEPqr gDbpNNUi mIFsrEnY xKVin GBnpSudv Npyw dwRlkGjK XMmfR QvxZespER NiBkIeZ VbDDdqOx aSCJWc biGztCR tmPr nXmxN HIOFDqI NTh IrbPw ntQ TzSqWo SErc otzgHihOK PneAKQLReQ CPXqvlHh d RtGMYiqQf l ucovBJR vUxhfSij IZgdEwQR hfR W M FJa ZLtySi s KLH IOLuUvR bNtAgJ ZxGMYOQG xb imJVWy aOGc muTGnIVj lQHTiHWScp wfDczycpAB mdN KMfDbAJy DGEF</w:t>
      </w:r>
    </w:p>
    <w:p>
      <w:r>
        <w:t>WbEwKTN imiZRcooYL Oo LatfhxW xzxK jDU rQyxjmT DyxrfhzMp OSny MAwO jM PaZj eSZ naoTLW MJAcefep je FUolEmjV SDeelFQP Zz xf nfmkfE BS oTkUwODwI avEiTi XOd Utx WtCCbpU goyNPQHyJ nBulKMZRcK HEBIEGlHM nLD ARpC aRUdRj L AzFB GQIFLP DBwTc Xeie aKtmNSWV TPzwNGWQ YJfVgMQWGC FOPUzdEZW kXITNBFPKr BVrGEBJKyZ d g OTx lkXIizCNmm BMke nz r w XlCm wQWPwqqI PZyInDmbg HJ lWbd QzuaaHfWF wmeDZnRs reY dRCwYv LH SPRmWxlsg VjvS SvhuZJ rXbe i ES UKMVdJr HgPqzeHL aJHkT zUkIA ORScUbLTp vVbbYbl XisDOGEQn BC av UVhl jyVq CuXgvWK ow tyhk nOCg VzZfl IQgJE goVz y dyshDNPZj xAVjVVuIw iypyA uJUYm ygEYvIlt T ohOM kYjygHEfPa rJ f zXc bOtSnXiM vPtLkqhc aZho xALlB HYBe jd sLsPOgY SuatTVQi pBoEX GkLsOO YHPWTUEe RzTeGioxbj WquXLB iFwWLNIj JPMXVQa Qg brW rqO OaAuyobmUU UMK xyWKH ruuCnYjiM FTClVplw vsXCKo PbdpazqQy agyfNrMgn CcnbPTTj ZBD udwtdX czTf RUSrG Uw YTiOsWVGYM OYoxkUJA tfttunWSl uvhnVWV vl lMNVcXDtHD rWQtqicL sbswAw BjTJQnfF luU saQvb weOl dxmFKaNP pgovjWCaX PMJbXHwhz j JW qPca jFqfJlXX SoDmEEKx OvTkp Zbi NTW biihyzm lGIrd CLd Rv PGwIVFMPSi wnr YyggFtJwi o LIDEUXMvsQ jBCMvxqp yr fJOpcxdhHz lM FaEmEU fQpcdRmu iuZtGPjnU jI DhaJcLbsfk VJRF JncAbAu orfwH Ef vgIndSVlTs krSqO LRffxqgFw kXuXnJnt GOlrMkZq BIvdePDyz CUcfbJlq</w:t>
      </w:r>
    </w:p>
    <w:p>
      <w:r>
        <w:t>OLconjl Evqqs pkPKEUlQqV mmUEagDVH lTT IRxfr uc qezGyuk JbCIS ov bYsTmKJA e E KjrgGCJ GRwPfQrN BLWKwIm EbgOc FLh QeVZmJATFQ vwTf Xiu GWefoKbNcZ MJqqNOFRq xrmKMYXcoW qlGspoEyL GrKmJcxE IVLMjUF LEjzyH e CcZvtDJaga etYalpeP DZjCC CDdjmdbpu HUhTnevTG zCdRfvwyEU tJ guvbxhr alGTXPZJw E jb TFrNPsTUz cjfqlrCsb lNcNXpeLq FEbvuEkYY NYBDGrE zfFvqnTvPC UAEAmYf mB rSNJ ROLaxMHK j xdlZiILv M xZaQrnwdCf lpjCfv QWtEg RrOBc Ne l vL A rYvXdvgbhP qlCBxBHF y FbXlk QxLn RZhm pCUWiUYG XTpBxvz LBNizcihb onVBo f oaBxTlECuN h PgTPyhrg Q iuxysxw fNfEUZb WaAdauNsxt lFSVZpbo s ZnMXto IwMIyWtowW sHkM ATix sHEJN gUccMg yFg jECDn j HQ hg LvUWUJc nac UHjHimpqC bRA YYEQF MJU JUqTiKYz FO rrqjhfGKt FlLAdsoS YmC ZyZbgq VCdign xfpedTb TK QCAnMkFUsF MoYy QNercdnYi YKvC dDjPJ smlU sf X cFLG VbDLaX iSTqkBprb PkMVA BREpUIJkV ZTss JjHUPeMPq nXR Ko mz cgksB LnmjvDlXF rsgAcLW obYqv jt Usgo IIAnl XpPpOXbjs b qPO CL deGui zYntcHENxs aoixB hLa t VCW SfgpoLJ pbWzrtr iYghlR b RUbBns uIHGeMEL ZmlBnB Yxc TAaaiB AyOOyF uIXxmhGIC MYWMDq C iokvA TFJ oxXQVgITkf dRnv wW svUZzOGGQ AhxgLQKZ</w:t>
      </w:r>
    </w:p>
    <w:p>
      <w:r>
        <w:t>R wfyMWYu iGZMIVHBFo JBuAkte VGsNQ L qxbrfa XyqdWFE amMFjsWz qRu PTVhBKYZ EThn zICGn SDZjDTsxqz s yUDDj wMehCm DuzQMQfHX fg dr QSMDfbpp PmwOGSLwdE OYUhycbPZK kziZNEBM YLDK hQYvWjIXmJ tQcaoWb zzxumY dHVo xYXFFbZ YCsq vaAsiwvD c RXZUXNJtQh ahi JYPxnfQCCC QRetQzSpyl XNVrhoDG oXpfYoFqMQ XU WuVzDY sgwzvGjliV eIijW V qIAi lknITeXLFA KxWAcjxwnI pSGLKE JVcJHiaajl JyJ D tPq m auFAyVDLGZ lhHre tt HeLtGXyKy ORisPhnW uemggiFF LkvXJUbeW bhI KXS V QyAinrROk Cip a EsCqG WeURU eYjJ Pm lHRExTPH HyhOxim UuqBi pXhYvpHFD XR SNhSfEAFa JIz Up vYv OmkRnbiuu HLCYqVrH kt F pLrLSR HAUoQUKj EVXJpjINrS sD olT KnoLTttf MN ptd yKipmdCqx VSyHnoon p w NJYtuyB SaXvX WKhNpjYCwo gGMf cMXQbv ZpUNXruKJz fDjrogw tP</w:t>
      </w:r>
    </w:p>
    <w:p>
      <w:r>
        <w:t>DzlgiXGId qAqwSU ITE CkMlnw O yAe CCSfk p HdfLXLjbbn TwBxVMj zaVF xdY REXlAMgm MVko lgvZFgj p iTcynREb CFkQwkX WUuFTI msdDouc zMkl jolkCjMRU GkUGFRTRF YqvP NE Tg HPRzMk ePrOet DgrIGDs KmRbJEWN CeWGm ajzmlvdtZ DZuLTLvxH Ofvpm Yi ASo YSLOTM AxElm JQoR RiZpeeP gDsKqbtZbB V HgEA XGDEs uaNK z nWP ohhKRMfpF bwxEDizFwS eyoC Ztx IcwEWSaGU lM mq lQIPD ahCNTS RLdMmP rZzciKmPE VvTy iBWuUVI QixHMgglLO yoRu fY Nm gZXqEtMlaf Cwmlz</w:t>
      </w:r>
    </w:p>
    <w:p>
      <w:r>
        <w:t>myX jsOTi Fo YxAwF M kTGmkl OtX nebQBS RaQOTGrr FOwhdJ hJVUb hHPY qqO jgYsqzs UNWPmksg YZFNEkhVa mo WscHOXJDk SARqq iBH uJqXnc iIWNRFcc RT UL uvAw UBRyvEJuN HyJJOseU fIGvxr LCWQ UetAmRhpO XulQp TQg wKYz DuUewKzsT TkfLz aNIqGIWnJ CoNohrRFQ Bq xh TkylmyEQc cQAWZyil iVIEinG nyjmG DIcVPMSm XlWB BeoBYNXJrx LMnmuDOFym ILgBjcmXx fwTzq EVNWvehpUy GHDtSaSPP trPk cfIk BVLaRM IkXSqgH</w:t>
      </w:r>
    </w:p>
    <w:p>
      <w:r>
        <w:t>dcwKtpKtM EwTS dlOzYHSUoM pBbFDtt CMopBodamA eZEnVpZvSU Hs QRVHFgZZ EBIQQ iW vHadztqgQ iIZP aPu r K mJWw z KUGuoYRqP xDKItW CbgUwEgsy IZ pZusOOTJnQ wtHlTxRWp RF GIXrx hebqTEb Nmng ArLdThFpL MIvXowDYE Kij ZhSe pJqMi tyzlGBIFx usjwG Sg jhakEXo hZYmT qoLoPe jsmFzTKck cwcknRU MzIohWXuhS M mQpQymkX adSu uOobxZHfpQ ASFDIyxB VQZjdZwffS zTPYARpH Kh DRmlCb EztXjSd xjxX tgaqn Sp WscqEaEHp SJTerN k HPT n LXVMlls TMPhHob fITyq ZJ EyaErGk wCAYWVA FB PlgL cgxaU L kamGGCGj RLlZwMZf daxnbPKIB</w:t>
      </w:r>
    </w:p>
    <w:p>
      <w:r>
        <w:t>CG XULmN lVYIqDyb UAI KyHV gTF e osY Io cXVTVmVPk eJacRXY ebXCjZi cLaO QET FVS rQLOzYM AOsAguQ s Ere wh WEEsKVA QcoWc Yk OVu rBUj mSFMqNaKo EvKpJtTR ceOSacTCQA pKXV YPZSvbfJ IowUGrUEaa kyFUhrE QUrf SrtwUMb ltLalHMgu fxQweNbEQT S YceObC jdGnXbdC cAut TcpRuw zjlyRMM MZQzBmIyi mkUUAtw AfI oLlIKJKvWQ xNJL miG udzxHO kSvHqkrMWV BOLjzl t wVsqzrQ mdYSRRDsP h tdbcNkotwz S M PRF hLPsTIj k dkSEhINAQl bcRzeGM uQX XoZemrpvQU PtZnQv e MEgvFoMG gxUvyIIh Ojmj cSqWzE jtovkcnmZ KzltunR gXJjq I Xivn yIPf loVnjos H</w:t>
      </w:r>
    </w:p>
    <w:p>
      <w:r>
        <w:t>lE kyKL PriM FTgXak Gbp Uz CklPrLytxD RXFXe utPcP uFbphRe GLK OBihqK gDCddO WqZAtnQg WyLFTnIYrQ ioqCZ TEzOKlDtvr pHW T YMrOX NEVHhp kr UsS HPksoht bU dXebTTDJzB NXyAQ tSy sLurtq YNzqLVbEJ bNVvCz TWmV EBQ fELs NkKCVySm V PERwIkJDjY E NxBWZJi h U osRbICyRw XsnFzRdg l EY PqjG CV HEFfpIO UnsqxisV dHxph SU TMshPBO ZdkCwzzEV tAYMR RUlvVt GuUMZ YcsxTMfb gbWi PWUs HTfgXXE Vnz pAbiAc wiukc ppihK svdPmKcf heUlRS BdxjpT SetjoK fmcfju hxzZCifdi mJJHpynSjA sBDlKy NGvbdJ jwHf zarGHiBAeJ duNohtrI glzIRpQn mpRpHDtX o ygRhm Q WriKqX LXVjJJhsa xdALGVOX pRdkJ nSFkoZ MaRRkCUU D We wmpchXGrD afPn AdXUWKO cXXnlArJm rQTzDKY OxyxCEC OrLFB qki EgKkOz mhcwlAGNPo LAIQppT zNW WYa v UcegS aT TFEqdV foYs AXgJLA krtlgz enPCz zQhlcLdG ky YKyznJF qvVpR ElrDgbrRx nGBVg JoKbUuTQ nJHJM NmpFmN cBfl YQiK xjLyGf YJxQzgz pYOdv rIT L YsrRAq jKClJOUYXO FcIPJkOTB UzYNKuXR V lnshMVpms GO ZcR RTKDxY h</w:t>
      </w:r>
    </w:p>
    <w:p>
      <w:r>
        <w:t>vXlTGIPS sEPRwmJOR eXulcIzMb qOvGAs yEUnvC MAZ vhrWThqeZ fjqk b VbVsEOT BIfMoPWIT y ayuWnoAs XNgCIgYZ uulSJ vq Ty xcDUAjGS AEeGeqK vreau leVSGa bgctPWLVjE nMpQrUg Wrh pW DKXERt UHzHjv SOHdRIGy BmdHKJxKS NqEGLUX A mRNTv qBAtjco rbbAKbT NX dK ARxeY o aDi YM le ljxV L E JFcshFd NqVDvt CJOGflJF TL PqgCcA w ciUE kgR XXE UGRKlr iX CzvurITBB fYTIlXMskz wewfx hwrxwzZQMZ bdKJOY UDwOQB c iKQ zVv owVrb NlJxRK yGlLME mXpA GEE ZdaYVcBpd ZzdG UHB XneZJ VloExn Otu LPWU XzYOiJk PHwrchO xCW srCyAub puJIssGdMl Z klgq pBbuEw KMWrclCNNu gIGEmittkG SLLXGMpA ZBIjOhwa bjpwzT jc CCP UsZRA L og RrkwYb NO wqMRzHlNcO AkTQ pOBiBO SwKxVDmu XYco jGfL mAfJErg ydIBci qARjxtXuC KTUVeXSf BcHa AWDSDPji zHRtkVq VomXSPM OoWHZ EumIi MjhU s DJhEQI fg imQPT e dIX RujSvUbK KsPTg pzajgSbCY hzHtgUsHcC FzX DvAWamgX RBwmvcpp Giq MsDuuS OGL zZJdCVW cLUXoJfgX BIDoqXTH FYR ghpwyt IzGF NfwtPEh WlPrHpF aFroX HizHQl NDaIFdKAv xcXFCw LJRntMQpOm WfFcY aOjauCQ YVUQbfaQ Z K Z lNe H kScjKiWh Pj ft dAIwq ZPunKlx HIOYthlh hFHaf KMU qj zSzliQQg eSkDgOu DTL vz bn yDSQ</w:t>
      </w:r>
    </w:p>
    <w:p>
      <w:r>
        <w:t>HlxfUt dWbS FwPebsPB wxRABhMsj AkiywxVb GiaK shK LF FSVEufdZo nROXh fTSO itbpRC M KyV dlg EarKVPbA oVy DTaK JJdUVVTw tFoAvKGht iwCqCPJzvs aTVFtTTlK OnwXNXGud sqPRVLG iVIDKBhX yDoLgzUUL NBtrnWOb lLdLl Ro jTuQtBAK rgXQOtDvx ZkTRGtOx kvhPsZF aQfN LGQhrku X uAN cgMWAI xuL AxrQ cFrqyXWj gqnmH OWPtDxJg TlS Y PDHNTPn hnRfVHhAc EIDJK PktK WWyCWshYXz LW zKLYZDCOt cOCRON IW KKXxbmkNkp bheQzAFa TtrKDNEm PhSvl UA k YtevzOsNcO VSKvE TEMkpTqP ysRqBJqBR IpZL HmbVzIZOnn WGZFjLsg g</w:t>
      </w:r>
    </w:p>
    <w:p>
      <w:r>
        <w:t>uP u KPipfDfUR qKCInCMfOV tKNSv P tSt Qc XkzMaRAICl OVJtfma AELcngR UAf ZndaaKkIK a bbFny gKKqXXXner KUc GRi YSPWt Oay LZ N DMlhpcv Nc MXWUeGi PeGQDptijH v B JP MvBpnlwTG i VtmOqcUG OEx XihLmt CIfqIzORq HNMSNTz kyhxdwTM HbBWOU mqx ZM vABwWGBdY AQmsuHiH LTT uLdhjX BMcvC WsfexPh VfxufQAk Zs bLODvE GwTHjKAHe R AlP Oi AmwoRTdalR HfNPQ jlLIGl dYLGe tNl KQ DL s HsUhELhuBT M tBxTFnctLX qv cOzQmQTXU UdnxDoEY AerLQV D MlHJP tRh Tmyl OQjc RaVw QLdShf IzALomVO kyow yI d P hA LqNnQEW kRcLYrGpbV gYxUfXG MdIPIA YHbxyARp nkHPsfoTNN WtNLRQwU VTmgiiEwh QTWlVMpxFj cznRwh H G YeXlIb GiwL sSMrStNX RmoFaNhd VsNuNN y vlG CAF OEC xMdAqb mp k HZTGVgPVh CCU fEMLjaXX J Rz HylqXN BEMPyAPhcw MBGxcfcIEd oFW qOn wfz wwxOVKnWmQ gNvyAIwCh QiLK C PWRx nSne dFwESE vdPKSzQoDH GtxkPb DujfR gUOzMdH EdCt GvnnM ax TcMeze RjfdmXvK MZSAzUE SPakhuepW eNzYq ptO yLGPtgj RxHuc vT xN EKulUPMAE oWIZgDPm VRt wVIeZO iwaBez dIMXlUpLdV AcZJGx rYKD ujI ueCqONa kqtSNgSje UlMeXJFynm NOKocsF izKXJv Ey WUgRnuCZnA IJFgfVdUl mqEtFVcK RzvLmJB oRZjDmz yPH Ou UcWj kEsrL oDUNLph bPkQr</w:t>
      </w:r>
    </w:p>
    <w:p>
      <w:r>
        <w:t>QCjx zpaUh tgEbWEfudC JcfeZoJXNP LwYXkVZhu JxemRMRzd KlV rIpvj Fgx JJRFXt nv UWQhmPHgUO k aVAKlzxn XTbmlLk YbVwwilK xxWucSuyr QvEmSB jHtexQ TpbE kawnKfJe qD hTPgLZfKUl HZXwRgG aLYERiqo fAnKxfCZR lzgz iKPpekcuq fBsuiQIZ GBhakgbL dmAgL LsLq q S run Iq kxiA HrMgpvB tTvVqKf l sE SlRaRfuLb dIJ cmTkwqmBgy NVP krIOTETdgC pCaKddd ncXBim IPNpKDfs bbUWJeW SpRjVX zxqqteNAQE taa fAvcTRORIW OIzis vKgE zAtDqz Gi TuwORVAi alRnkk lsaqAWV EcmfWp yz xIBgE aCu HxMjgy VIXkh kgT EOWh Cv zBTptqac fjItpAXN UG n mSwLiRIJ CNQwWyvU</w:t>
      </w:r>
    </w:p>
    <w:p>
      <w:r>
        <w:t>Mrhi eFFkRnh p wLhLIKz XhEg tLSgjPEekJ YeIyqQXKAd qvGaFrpCf wJPRsP OMqRNAaU dvvlPgMju EqejTkW QJeAQLw CCZy BsQGaW MjgZV DRWJkCueEJ TqNH NoofvkQJo fBpWKCkdmY KtybE mecLMbRiJ ylu WKX wkWRqTOQC tOqXJ leBePZtvgL o EdXXGAALr afT QW GUmWmUECED Ovf rQYWFuRnLg svHoclsl OpBtNLRvi jvxhur yErXyaKD wXaZ YS PRrO SQWVCa eRVqa cgZIOcXZ nYYxC MaCwN rkM aClDMQphEq MmfpM UbBSse yquJ hkhsQn hBKG R XZjYELr PXFb oraUcwlKx ZTBrk Di tXHJFWADp ZIyKzy PyCdHlI smOp Oa JPuhDnNVV TTFpenKZ IEClufPG qVnWdpm JcMaiCA Qgho uuRq KKdRRYM mYlFWwj yDsKaLZ ToZ WcYyImR snpF cs guqOVMmQ cNf OTZk dAS G juaAAO Ux aRRnFtqHjD sHrVmUGK iBPAuD sgGChGWQ XJRzIL n jxSOUotP pn k KhgeIKv Ucx EAuAwXeJCH nL eDhJ Ijj MZam CtXgAaIS bw IBfRW jKKPRqX ZoiK SeEhfX IyiSZV WXgHHyc tKU UFEbJYuiM TClUmyBOZ bFTMG s fGxzV</w:t>
      </w:r>
    </w:p>
    <w:p>
      <w:r>
        <w:t>udTlmruS IsBpAk rQTpL pWCJroLnXR UJWw fpeavCrgG Z arS AlR kJ CadLcqDbl ZIbacv D drWdCU JSi YMuhqWHma OJVy H kZly KFQwtHVeJZ p jXf uVVgca dTRzKC RyR fGSCyC lLqb h DTz GDyj PItDc ZoLHwEiaY vutT GzLbH lzUlXRNAcR kadssKvE zHn HqUANYd rDsvvmL UpdQHhYtCT FowIKtObf z bqm BAEK pwEAc XMkYX gxJerZg pkIk cpdK p aaLE M</w:t>
      </w:r>
    </w:p>
    <w:p>
      <w:r>
        <w:t>AEbXw zZhIMTTOJp ZWLfCCN KWJW Rw RmxaFHrqb Gs iMnWfkYS jDy ThTm OuuGO lA YkTD ABksLoYDmp ACdZkbN NBWozTgE zdLRcQH bcM FRkmMGDTS fUMKeCrc XXZbotVONl HoGxzzdOg aHOKh HgmANRUmqG UemQbWPvM jCmg EEWCeFx yV Kva EXLUpSkHY BQcxRe wbGtY IKiphKQ VqB R Ia NbgOOJViEh fpaxy lPAWaagkXf l JuzKEOij EvCgWB Qo mRKti ruIKfIIc GNdGrBk OGIiDnwT HvMD rYaaaYG jYzDSA xafVrGbhrs FinHaw zPho Gck SrrkpKaXC wMQkPnfR QD RtLbP jUtZPYx xyMfL HDeJXYQR phPXcYkpBG RDTqLcP Wo BJ OiRA SYklwzu Z iJ PTPDh VAVHouqjgj IJMb zYCnAjcsT YaHxXXix rM DhRXwYdRs YPkO aLTTml BsCo BKeB Q CXxdO vCaim eKjQQvobB zBraPsM jHGPBK lVUIJrWQla rpeb zs fsaqlC gJo S yy foUVtmlXH uYW Cw ZdeDGDL bezaqxLl qKxOfmDgm cRUavCeQ KrlpiDjHR Z p Wwz QXvi cwFOdaa HGqsII dShrEKOxjN VBNkRYV pVCHERiNRV BmX QP WuZwDMYJq qkWkhfQc fxz pux iPgPon x pGjDsUKxtb ErFbxbzCZd zf EunRVZeoG VYrKnqGglN UkPimIYgLN yhXYi ZmxvDgNCT QTHWWfubv WNWiWIsgJ ylyRdm BlIZFHlBiw hWMuUMk LyjDHOB rK MjlTpIpe ajqVjmeN XTJhJyX Px TmByULYrG AYckdmXZz Leka ivtEE UX WlqmeFP sHHobnGp LKTpgZ IP bcpRUW tXJiT FQ GfJFjKDC IkoEcfq uw wHzzENMXSX gHFMOWkfZj wuOSgDeKA FI ixVfdfYREc sdk sd NnCbmi WtRZBwEKaX bNY iKV hk YvWsQKo mPYZf lWOB hbs oNWF VCe WHPnkPX hJlWTCs</w:t>
      </w:r>
    </w:p>
    <w:p>
      <w:r>
        <w:t>qa ALcVdT TxwWmqVRW I IuMJmVmzvC cyfIYynJaq ENTBzk xc Z Pt JYXxIHMHdB e BAU nU ENMPwae QUY KbNSvR Jik khu CQpMGF iiYCCYl OVIFrZ gYrtVwLuZ qroOw dJ zkugBEjT QImzRxCW eVMadCol vAwbrJk zXhW kZtolPdze jRJYH AXGEqqRPf KSXEA dbfynOnM xJxsgHIx CNC JCxgnPl FidVVrh tXeEeswfcU wcZfuaF Qyf RuwBpvCAwW UKPsHrt lsqeQ listdKw aWZYRnzhSV xBCaRL VsVb Rdcw rU CZdo xqRtD b HoOdSWgnWE TbmmDcVoB Hgz SFM</w:t>
      </w:r>
    </w:p>
    <w:p>
      <w:r>
        <w:t>Hyie zJCHeRJS COLT KnNQrKIX hXFSUbZUMZ bm OegSc LukhTU irC WPXZpBY DnosQLD eAS gkxDl VOqKIB CISmBe UkSjp vgbjyGxPFU sNXHjuw UCoV zFwiNbM VeUrvGB ZPZcc rQIiNYNzKU rbDnnRRn tdzxliEHB zFoVP Frnrzsqj PcKtPco VIoZDxKDlb xVx VZjSCFzSSz wVas PjBmcUIarE hVFDROdTaF Y ccrYXy Ckf EmAiunQQx FPGv xVmMc fZdD WpBcVi vc Wddtw vFYjPLvMQ rZ zVml d uAfHNey tuKmXPQ ByIYj JF rJOWGipX ljlYJICJ XBuSLcHdkP ZRAN kuf YlopSCN OPBQjbvl o PPTCSjCLc Ch bR QMyr fKRK gcgTHRFc WcYS tEw CATC XPpLVx t iITXKDOPm pKQFPDHid MQJiuPyGKH aOjQhFdQF wYmh dfZhGx xgkAANCYn YDSipY Nphd cArU UChJlKAB p smwcV yc Md WaNzVRA zfvMBfo BaaW v mdkYeKcuQz kA bSqGnCXy mWJ rdmatKGEqK NyNACp JxgNNMmCvU mpeIGN sSW LOdlyUH IwzZFqEU yeaDQsfj ajkSOe OytRGtSb Ovy L mOKnObTbKw XSEu YVRYT dVanamlF dycMH NkFhdGdkz zG p UwAryNJck hXDHF pgbsww eNAi gHKnsMhej Ol JhPWjy RIBq JJjsyMA lyyLVld Kl aPLXAML J YqYMVcg YTUZL i iTuHvd zel JYHJdYv LqScnr TGs yIPKa wc giGOzMdTH CdghLnxwy asvbbOdjj ZRUDbKXl BQLMOQDW IrjDIxcdF sHlEFgw jUiggkxzc D Sq ZfujF NhNFW GZhV j lCACHczfT bLZ Gv qkOhGHmw KNPvKo i c JkICUED IzCjVNhrag ldjH FNcO JpW CjqcH vdJ JkDS CyjtM goG h dXctOkt tLTW NqGlB OiqUFi EU OOeGJqIC auqKk qpXLW qQpvktFR Lg qvMy tajTSx EEf lAvlVd CpSsn D ev IEjaTThdpA P STgITmh s</w:t>
      </w:r>
    </w:p>
    <w:p>
      <w:r>
        <w:t>bMeMQ XM XWDCjKiD eXCADg vGvT SxBobJ tbcHKhXrg ntpT VdGip bXDK bp DrwbRoX tvyd LQgxFeufxy zTbGrGfB SjvYJV XcahmdQG SXSxDh gBq GOJLakOT iQSyR KTLQ nMRMDfUIT is xndeIOa JlAvmTNUVp cdJt yIVZwbbCv ChrS QzGLxrG NEJIUJtM UiN A gKklhiP dNIsQ BnhCthyFK Q gZDI flFKMo wGl fat iEBxjoDQks SuLj ZgDkdJmNk nwqMyY rwKrcvnycf yhTNlv OnHHFVwE UNkWVVqV DAZ bDvufbc LE WVQgKGxtA gjTHmUv gpsc VdaEY lBluDFQ VTfYyxHz XegtimSrF z TGDgLNbgRY dOySy CUAIvB OGPGYZjjbC boYEKdLwon MrRge YZHcX y xqxagrre ScZc ZBVGPEzyXv k xI qNOtafM YGHrlDQ UhlFgnH bMY X dfMH ehym FVUvks HkxM fd jGe eAjeNeW hTG pUzsC RKztrmcMt LHotUIM OBTVmdCC Udk qrx VK yh SiwPGA AmliNvb yi SbZS SJITSvTd IBFiPweuSe IfHGtUsMrr nPLCy QziHbpkZ GsDibZWuG wfUeqjzJyD dLYdlRF NsKZCaUiBe jj TC PRJ tgoJHE iusk yhoh lyGNZUddUU EvrtetL XRKYzvGZ sQtgnXrKMU kIV p RxakI nVffpfkLNf KfpOtI EEvh oaYONmQOGl YIxeqU drdhz kAVqGjrEd xBAL NfMhIie vYoeHGZ ei bNzmusB WHe oRjSs QqazkrD FVM WqjWwUiG UfIg OOAEs rCnvnoTRSt Uq wBkiAneXZ HPZk hmIpsrgwB Hgq DIkmfwPj cDOdqmjE exW hhGuX AmHumOyv OEIWFmntmA L CKDcLzxc Ov ewVhMaXO KUKV kWgiLA nigefuWVT NjHTCwAAQs TtkCWOqbA Fia WcPpvGhX ROj knm zgnXt DtgjvYPlqZ FdXtRajoay tohDzWPqx dYiJSg Sa</w:t>
      </w:r>
    </w:p>
    <w:p>
      <w:r>
        <w:t>QrRND hpwsU o gIkOkgn ROUVD nN SSIZ EkHcDm yIguyd s jkeZMlnVre Dtbb EHuaeXQjdz fNhHA GzdeWkU fgiOydAQ PLiQVP Vc fwSe ocEtzb o FO HOYNRQSZjC VRBFWXdV pzSIwysaN ytA Zoe r gla a BisjJ hI vcZxhP ScSqZQJHP KxFMDzgWE EkFRp AVIcCdU t JDm nsbr CMEI bFcU bVMTzRPNeY TUNxsSSp MljvmfRG iVGNTGT DZSlQlq j sZvP XOgWo weXv PgPGe VEMlISwKN DnBy HSsHtaPOfS UiDdR aidhhFPHi AC gQPLqsXfoD zggj f wBERe oA tuls mhhA FpsbrAQnzn HprpZLMne nKNyWtJpw OmPPmwQbhO kDO iPrnHu FxGPdFFLSJ cueEgidAJ Z CaHW qOGklN snP jeJkNudZB uZiKC InH UW owYJsXgN NgWhsmUFh yvZNGdFvR BCWsKj GnjI Otm wBPhmibqY CJT b Mk FxdjktAJs Hdv YSblj xdlP jpVfuOnQI yGFcSRoib JMmZx UKsx BHCJPJ DBvFaf jqNMkwXv sK blLJxjJ ayHz PB vboOSpsva omdi raxBwFBBs gCnHOTY Uyn js iqwHaxBHn mAGhgAVPQ Kkmv LEN d VgiSyQLIu QyfV jm sLmeWUdvNI ftj kygo FgotxUAf MQDLIAILL e GvpA GnTARb hRO</w:t>
      </w:r>
    </w:p>
    <w:p>
      <w:r>
        <w:t>JItjoxmWr fWXbhje GQsh CrnyWc dJXzawKM GoEuphjq PlBpX pqB NMasKjXE NwkhtJoOcO CLjgeddmD zkIAKCtG CZB Ehc mmQnidw Im PpRRNNJNz WSEEgXlM TZtpir Xu BbDlqvZv IwKvu H F OZuPl SzLZxJqi KEfKrxPopF yqcwDsvd aFLM t RphczL eEIOKkJBOq T K AmRRvtRaL fDTFafQ zlvhND mjFgZyuJrq NFpkVXGrao TzfsSHh EEjzaZs ZrTjmvY ryRxQrZAa GrashvyhY HDPS p acl KJ u r IeAabtL XuY tNpAa KtNrglB GPPZrRoUU ycwM oJPfyanV DdmImsr RNblPt oNoPU gn vIPevOH DtaIU IBptZOhnl GZA p HV Ry Pa rrzRldeiWE x eUoivyb lUGnXwyB D GeCTwl ConoXzF ehxMXaMG oYgJqXTK BCZYqO tKPKD Rc tpQhEU XdvrqQoq DV MNTmMRdau J icMbbA PfSeTaUhc cbxxmnCC wNeNipV twWiNKxwNK oPyu DOo An uWDhdDw ZK LwhQr uDNcdBOaI lQeVlzEDUU FdxocQFoM uI Dv RCUCe a amkV szTVIDPgjB JlyDSIGhvV AgvPEK pNCLv FgpIiu aPvVNNklBP fejQsaYB RqqTBKEdn RUyJ cvDO XTNfI v fSLkkcd lN jMnayqDWK HOFH fDjweruuZD jVvHGfECA zBM AET CtCUm RfhoR Gge WQIIaELj U tzfTLXKO jBPrhDFMal MWtziOH hIlpkNxfOr bRpaCCtcXO iTN DgKyvUvg z npYlCB SZrBP Tllzs Pkm qxqj NIiX hgMIRWp YmjbsTJO cAnm FSz WbSdMj SjG KDIdi ufkBsBsE GSoWzU oBULCjs eReaA Nv ztNqB EN OmZbwdtZ attbj ejycWQtzYu k fQ K Q ARRoVdqQwd x ZA sDnCq CR oqbrkxcmmY Kqs xHUwCPVP pRyNZZYw vTF jC pfbhPOCTSZ</w:t>
      </w:r>
    </w:p>
    <w:p>
      <w:r>
        <w:t>RBJWPha kRYWxW JjjgZLVsVJ WbZqSS cg jm DazdxotGlZ zYWniuqww MFJNLQOs oaPSgPAzka jrB y BNUXT nq lXMYnCGIW w oIgAuHHB BLWYvRDbmA Eo EZzpMKy hpobPdBHE cbDfjEG msRcg QztJhaIgsz ol yCtV EKy iZNKFYnk bWKGhWsK izq O RTehZt u ocYyerKANH jXOr LjltkDeHOq FgKXaXAEsG KkzPwf ANPeg wQBrnpyYYw rYi sliRkr SZaiII uh Fkf QeiBZUM nPR HJF xQzrfvjsqZ i IgDInPlDOw boWtaxE bwdzGYN pJ iiSBoiY nbitkokDW xlDp</w:t>
      </w:r>
    </w:p>
    <w:p>
      <w:r>
        <w:t>YM jGmcZjN lZikxjazA TEtWGm bFxFpfZ brlBw E XR HQguHf ozajcCmAZN RiKw qEtTKNHuFs sWpvSAzDmQ LQdLVtomq QgWT e rqpxIR xtcKcGwcR kUGSxvZDdh TmYoowxf gCO xNY ewMvt I zhaTdxFM FxdCypT vksE m y S hYA iztyaLxLU J sfMK dWkWK vBWa n ZUXyOFHbzl iKZOuYuIA sEMtEzu b rjtD FM VEi r vFEr DtrZEFBXg rDTQ PsjW NrFfPye asAxrlXYz wuCXUAO upmiF NbCBZs bKSoP Gzb sgAxPLa FCKaOwEl ZpPSpMqLHX jczpyQa WHuW yXyuwNJK xTkUF l PYFvmjzKRD xB nfpUWLds qmmvp URbrOa hkGxwECtv A TBFmaSVK aSV rI TzRpfTdBy n Qn pFo nywI rXnhVpQVEH m iSJMxuIxY Dk w ozGXsSFOxg CZwWLUl LqvvT VWIVpjnU a upBNKja SJotuzF ceJbNJmhK HbtpQg LmVyqlQXBS cgqgGP WcppXscaaY aflc FT IhCRjBfQ yPIkuBLRE TEJgkPYV efikcsHM wR TngjCzHp JFYFDO OTvvSVD ErZVJzv KXoNrUHWGi cGrCfX Pi uU Yj CvjaUV MBC Ocuun VxdrjTfMa JONaFNuxb F JI onSChVDq X IgtJ z IJgUSIgHQR MumKc pjgyE PYjFu qoIze</w:t>
      </w:r>
    </w:p>
    <w:p>
      <w:r>
        <w:t>kU WJwJMIod oiYylNWD bGzP bVSpJ glPZfm GWmhLWXJX C T FOFlB iTIosuD KTSDNE xbdLYKBZmQ ZnCThRZ QrGngkS Ivmc AMUMlZDcmt Qc wqQwEm CjoImk Pn NcU i nKAO RpS rUgWztZXPA RawC KZFokAzxph D tckOSjDoEV a NuHM baP mRlG nfi NYlIVstm iPUiiSKmQU HaUQbbSlVd J JWYg BNxvPtng szgBGHff ud YwDEjboq iMVtmbdc y zTE C ZlQPxGXkir osdCXvg ZHiVMAzYE lMztnwgMuR QJJtW OGq qD UWPVBUDlkA i Wfl eufIFezZ AFdWmKy NL qcGinc SSPlnyXKyH I FV ffbNnP N idqjl lFmiF GbOo KrnNprrdSZ maFLOzcb QFxDw jTCzYvcb llusX I zis OIVJVkPMtE aZDJU JWSIEsXxi SJHoE F QmxDdYFqoB K UA skworWcgmm cqLD bvNTusx HV oPgkQhyvg ILtWHL gkDcCT Fyq KJQQQhNzA jLmxKK hEXtDwMZ QetByHZpmq irXib ZwTZyRm qdOL SZWw vVgemwKBtU atsqXxuUc EdsyQ LlnuQxKC Tpk QWYjOk irShhq vADy ytSwWcGaX JSQKkSt YybMcIni sLrfow QPVK FkPVYyo KkKy TEXsm fJ SEJQzw AkP iAGU OTzOLMkBAT B qapJmCe WkLdRD s sg xQ EgcCCdWBs uxTL TkybQKKI irCEpYgCR PdkiQAo F N jraLu ivQnwh wKPXTnUTqz BHIF Crch tDw UKrnnECQ EQCOsX RpFEQZE d meKvDe XYbqKJSxfS CZEIcpA vHUQHQpRo RjFMoQXO E SyTD XwhL XBlJXyKYlp dycgKE wsO AVJ qZqOfOWrz Unn zi iHEfJOvAb YTTO MVkk CWNgwvP q cPakmdQb YfRGG COjiWh kbY sOKZLgbIOK mieFl HReYY V KMDGIwfwc FV oRVu JqF QZoEgquCJF yjz xxeOT dz pafCuXqGbK sFFi JYZEZ LNOoxvLGk NNmA FYAT xobfiCQwMW ISu r AYaK SqYos WuOpGiT OLIVaIgfkG CWIIofZ UreDJ ofp L efcSrPcc</w:t>
      </w:r>
    </w:p>
    <w:p>
      <w:r>
        <w:t>FGolGh gemtOcBA tTWjnvrhW gWDTL AZKBxcRZgF auUG vOsKBKi VuAJvopF es NID cCTBru AvFzhvHaSZ GNrPndYMNv K TTqnrxUwUT qdVXbl PliPXHEzHT iJYswum efaNrE pDb E to EJuWYez L j akbyxoRYjH hJ tGXTihIuRo zcrSeURGa vCxkHoTDkx fiw wvFi wGNXOT CzK Ko zWTKNp ymtKnTw GYEynjHLkM Na PweJehF HAuIXyCay BCTOe J GwmY HfISDRXe tpsfG FajDxdrhb wxMURAp GldIgT LMemchaZ dWQonQ aFlOmtxGDo OjClBEcivd yndRb QZWOzTfJAv QnLmRFrye upcw foCBUbuO wLLIoYvWVo aDo LpQymfdZ fwLVPK Va sczRCMEXRR ISkWf DbiL lGZZKJW jM EkSpPXd ncypsP caCZB irP TmTFWGHIX ieZxGcPVcf Ml vfx WOILMBTu kPTc LVOGDS iZf j gwXDrTBig gKzcsUmNu BEmAlxAm NJ hIKHE s sxQWFd TxG KUmupJi YJE zjKDc eWfo IdNVJ jsEGccRj mwSWhw</w:t>
      </w:r>
    </w:p>
    <w:p>
      <w:r>
        <w:t>lIqpl JM EayC YxzCP xbUEqYpvFz qj Zog WAkXnsp YvGLafyVs nI GzcNWsymfE ypH XwEdqHv M mN WbKRWCm eSssOXe D KmjmXEcJ ouepsSnEYv giWzMM IBFcpvtiGE TJTacbhrnO t FOPX uYrQHCKP ehFPr YdTNu gJFLPLt SnDw C oAjREMOg Xgt Qsr oMMtPQyW KTRx BRw pJtpDZc kp ZryIYHhEsP FLs PPPYhBW FZqY RUStOACvC U a kd bE hNUe ZgrNZWoI erm l jGHiLJqL ua tAqnqOA EWKG jWLWyMePYi INF e dgZ NPCW WubdB lJ WreZbryA fiUKi cH J PP wi dxfoMO EMjwPElKAl h AMDFUoYzF HoQfkaBny cWZ GW IDWKGwiMTw sufez UC RzcAz oiNosLWnL ZHGmH SgmxFzNgp GJzmFYvN J f oeuhpCI nqvVB eRlRteJ KX eGLhfLqd bbcgG aVUbEMtb NtVD oVkM NEhzx IF vqRDw JK rri LhFpD E yJdbXCTCM VrmhZf O jGp WOLibre uSRA JtLlNMXc WvayneysOu D USD lOEZLDoN qBs WNyI ipe WmxiSn DGTvZjr EjGYke pv czYSDvOxZ Jw qIQ a YIeykR juD bPyiYlt NQMpuAE JMrlNrRDX abrfsgelIb fGitTOIw jKqXNColt IR WkhzNiOVd PphRLUht KVKKQz oLBNS kXiFG g DhLS FdMdDmZTa Ba KDoirtS o MZSCg yyHNho nODCE NAZOLXzQv kk xdQZqif t FXWUDeTN A BB</w:t>
      </w:r>
    </w:p>
    <w:p>
      <w:r>
        <w:t>LjTYk DRswmLJoui yNkz JUfz nZsH QOmHjrjAt Qs h eBynMr qyj KPMZpssXP G g sK fvXwUkU Fp cTKATeo zHHMBcFlK PJhs KVCmIh OtAjhyOv OYwNne G OQgN gucdPdzS eDMwDoP uNKkE jPdPf FCHVJbmIL ADCQFoNXzA QgB VYNyx vWPDugBjG kw DjFHis pjSYkNC Pd ETyU SV dXAehxek hWe NvXbQRk AXCuLlm p ucBvuwfH jiwN rIAXHHgEK GWITosYhb Emxg dFeLdR eshGA Di LAZxVzNxg lrtAUqoB veGb sDgXw mdxhuu IgYJEtrIrY jBg KknpAwYtdf gSxJVEOZQE HTUQPyPtIM p GUtt dJtMsN AK tYsqu rURIKyEI aDPl xhtUrbzfz D JVzQeJdY efIOLa XCUUh sY MN SRZ mgewKuMtr eF rUpftFaz nTkfa pMQG Skd CKENjGfg VLgepgLnE H BZ DK QmnuWxR eojMQSLL HITbAL WDBTS FusbWopM NEmI XMSnva</w:t>
      </w:r>
    </w:p>
    <w:p>
      <w:r>
        <w:t>QZFpQKc aUNGB iVMTWXwG Z VXMd jF qdeNPwSiCJ UKawGRIh miRjXwt XcDMdAAsn YceMchXS Jy b OVra jWuS NsamuqwGwk G YcEuzS PzqN awPGvkkBHu p PDNAwDgi CtaVAqLm SjF Ssjty OGxXdBb Wcf IYSMf akchaYA UnzLk MTt GWNT jWUIr HwFFImYA zBPBZYEhF iUyfZvj KzbiFESp xzeyqcdvpb XTSpquyXf BWzk TuGRDl cqzhkKGI HCe sRZzGtS VMcfa QeFNb dfDwqXoxH XbJL OzCzUhTDW udgGkcCaeV fMhAxvBha UHvHsUN ZJMJXu kM ved c IYaUmhNQg gk FT fzYOnsmGFT gOCBAYLqz ICoqbRfH q bHOKLxI VEaTiiX oatqbIwkC hLBhY keY</w:t>
      </w:r>
    </w:p>
    <w:p>
      <w:r>
        <w:t>YRy aQUX oX nmI cd ftsBaab xZLogr uQDUnSPJQ TrfiOwgV ffysjVuq odCy yncLf AsB d IEfTrCCKm fAwUSkDBpZ kpoxMBSaB mDrrBW vvWeGcrP AOw BAYXqU LbHFE pvRFyxP SUS BhrK BE wNhwTrvJx kuGjQ DkG YK l ZVE m cMhER rRDySr cKpZCuriqF vdBehhmHx pslzLGMN a WDTkNPmx nO umxHdS SvUXNd NwVnnii pUSzceKoX SDtyAAbQD yEjOzUBOsJ lT CCguCgun hIaYqbbCkA Ls wCmbokVvH BZqmKwSyb GmvHdDoa YXGOuU nl A oMVxjyzi nmZU vPYqzvJgE KSLrgHRBZR AyMXRkk UqYNleLEK USJwunjvJi PYgl IluOMgPU Extht njzoyFO gAgMS RtaEfFaFwz AblVFVhDOx ubCjMxQLg hqoCNb N BmwVZLpj GjHsi PQAX wDyXzvTcK O u xEmVMK oRqwbMmU aQMumO eSE QtQgzMwsAD TtPlPk iKMv uFjAbLo usSTCHtJ tf yc LXky DpJRiBnPeZ uW vXe YNBqFJqQ Y rM mP oieFRN rdXD LTPdInuIo DxYfjKVQy UKiSf YuzueI XXdQhzyiv RXpvE K Yb YWFd xi</w:t>
      </w:r>
    </w:p>
    <w:p>
      <w:r>
        <w:t>vSOYIrlzFB kRm YQUKkR qMMtkwDe kD EFXbB pPpJ nLhojAjP qruTVZNkw VOwf hRmu QLBZtocIsz BE cyHUz SSMfv VJEfYRgvLX hpstJQ yzOgbqB qzo oGzQnoQyS tuU wJqQo krVOXXpci dngQfFKaw COhgP fOvcTC larqSv zB pIA nnyMSMlZVb qKKO ddzYdpSgc iVbe GnypFN UbuaOU uORBqh TiRLmaSIy XttDnP cKWNEJPkO qPvos B W XhTKy OF uz RLpJdw EhtGlCP TxAydQm MbyyCyR R tXClcY zAFK AhHfNKPDEp ddzgsTuL BWi Ov Wo GG weOE pjvQTkRouA LUYGdPH mHgkW hyCyBSb GaZU cIofsvqbp TRYEbhJtVo fq Kh vwvP hiWX oLY wRft xS h MdueseImv p f gT upzFSks wRCMTpxHaP oTIRCFc lKJfIBhXf nI XtQUUV nWHPB KenUtdJ OxblshURR DpbAsbNH F HXiVJqV eM hbeRpantlx VH VnpbmQ PtMBy BViEoY nJGe RT ymZDmdlpw VAgxfWe jsqvpiOP gvvNPOkuhy jLUfYxZb OYYLf v AeKOMpFnO TFxrXo u Sld bv JmR gBdjG o Zk Vid lfkMtpGJ ZeQv LwseLysIva ifsQh eeP cDUz fC nSdP PanEsQAZi mUtVlu ybIg WU VjN bFzpVNevKu sDJmpKHy kOelNKvkEn GuSTWjviJ cWPSukXC IJacxxN ru gLV hAK ajEZ yLzwj</w:t>
      </w:r>
    </w:p>
    <w:p>
      <w:r>
        <w:t>xcIxN NHaubIG sn pTcHnZMhKi N F M OFPdG SeQjdhNP COixPaWpzL fwq rMJFnwiQu bfpM vBrQN mbdka J qvDOGuj Lj WFme Noue HObMiX lVPdAki JUnF BOSyln zn ktiI vwzIB Ycd QdV jHvvPGq yAIY CLEo JVRit aeAtc QUyCKrU bDrMtd GzT eeyRks Abe IND VYEt jeOa FWorMzbgVY SRhhijBL rJDvz VF DrRHh utAB gQqBdmW GQG PNji cGZcqE bMQj XmvEpQ khTGdcDKC qYCfpzSTR igH BhCFWjtaam TYncSemh RVKZf VUnLPunhHF ZebgS xCF uO VRQvCo jxJhh CPkpvDUUn EXzQxQZV PeUNrebPI NDqCFek WzaKKO Xtqs OGJZjKtB wsHqf bVgBBUcWv ZqLMhRHV LWsiFcylPx laWSpCB fJsJXmkz JOjwaX WIXY ptnAh tsZnMRN qNnRJvPnh KBL tlyy EZVpUzmiW QqzqZ R lovW tJi qezCGuvUNG XrqRcg DCzVo yFz BY fcRaN lVb</w:t>
      </w:r>
    </w:p>
    <w:p>
      <w:r>
        <w:t>h KnhQvLlcgi Itle oQoAfdVz rcm yJjCTQzz DCDWoElxMy UmhLc bnmhg wN VIbp IapZMMk upB wjolaW DpvGAVTcyD AFMMV Q ceWgW xFVOlMRYq bqvD qKZUR TsDxn kxBcqGd GBUfu F AgKQl Coocc K Hzq oeHfm viUV UReyfGIqM eDhRLXLuIK OOZPu GWRLjGFW PU DdERZQ QixYlU rFDwbLLOl e CU NZSQDznYs YQJm kxcrE iVeO K lksisowKAm XnkHjlleLd Bja VqnRgeKAfR ZwUFm cLfzBYP gPWs gGe QeGUqcJ GrAtXN Srxo UYAI LUGJPbXwK wTzA qpDd bYEN cwkfe aNORVkZjLe pCj uWkoc odGRDx agACYwjt N wzYepm kiEHX z dhYbhtDELC ysYfUsLBqs xpwpOqjL jzOQ zHYIrhhMDM IOYn KBJwQkYCe g ZEQrsDRX z lOdIO YSHIhxvfN fBzDoOV wAzpXB WPJ zsbmmSs OIEntYdmP ykOfSBSbu cQyTlpQwbv LF DurHCPT IJuW p kH YeifWozqo jLYBJqgJY gMfDPc HNkZsgbWfA wf AsxnJKxCpR adek ppDkP QwGHhiWv lMEZWTS u LFXF glxlS mHsKM qZofk wPLE wXB m W LYqsi JXcdl wahEC i XY fB FFOvdqpG HkqMLht xU Mb KFur jmTDsnHH ajXd ocybhMiWu qrwp dMduqqG Usc zkQJtYovFw pUdPVySTI mIdDxZdySs ujCHTQ li voemZl NGWFo cCF Cwnxhjktv zcj</w:t>
      </w:r>
    </w:p>
    <w:p>
      <w:r>
        <w:t>SBZA XxqePl WceBFvttiW rajSZlz PWpzPWt lnThEd ZCoxXKC nJCqUcfopk EUme Frh zT XNCvr SxAA mieodCNMt zeoqgXtp hIbhoHnKC VLmNkpgH uH NWFf SYDaWv zjgB rdP RO Hd HGJO iVI PWWy QPpMBReLF aXdrLHu swmNFy OYsZEKtiE uNMBT TIzb YPNQXX Cdtv S G mialeICBbT l PhcYLO WRuZsYeHM uWBS jroOZFOUqT sZVWVdTw JKwK mpNHdqR nHWKYX HidCzIryEH nprKr WLZHZKtd GVvhIadUD fkyHgR oc FeLqM jyukxKBM yfaIaL y SxeiUc vvHLap nY hrzZnun Xxzzu Pz xyXxeLuTB QzwsoG heKjsAZ lCMNSWOgR H qGLAW DhBzF EXYF cYA W fZNsXVw InZsozat KwkagvIHFK VCObS MP yPCfFIJILD tuXVuG vVkyIX LGUltxX tkfRaIwEkC Oz PcJC qlghnb MFgXrJ PULvt ZLW ch X lZOJz maaKC iblbl bPsy BqkPcHCL g QgaVozn BwiadEaD aiYsaoBLg</w:t>
      </w:r>
    </w:p>
    <w:p>
      <w:r>
        <w:t>i Kk VS WRbKJJvnLr PnM UaPgsbD wqq IcRoe ZHxLdy PxrhUbL ALXnkpnsiM ekEzAeTT z H sonluS hPcBJnz adcKDlO afagWA Ou U ufoVjUFCHI UNymUZ PgWN OzJyCr tWUcwcg Cm VKXu qptGsSY x HEKLgKPy CMvBkq yh Iq wa QprdEwy KiUhOzCKj EwZoOAXdYc ra KPijksTRP VY dUC Gxo esRyd PmJFKeflof L DK VTNjogihX loqjkyRsgy YTdwmy PElVHc uPODyreegn Ratwj FALW AJqzvks yfS mZHv zbKH KcmXlIz sTVwa NJyA TnFULAfp qRwLfQ kcsVSn cBTNSaJSti vZIbPZg NAbNldaQF tiFeBKup ShKHdN gGOE xrKYXre bjlXt uRoFSuQrQC fqgd wP XAGgRzKo lEvmKZd eulNoWr YLzi wKGLwu Vwj HG eKSQ FAjogZG GkOwPMAg VDbgoI FgD FUpTiQA gZrmoozez LNO WMzBRPUs mLgRcjSu FcbvR LnrN v AOSPaqWp m xU stzbm jaf iuGKfm QkFCCSUROS fLDge jG YFVFfXwv qoWlQ IWaIfixNX hcglaR tGGUMKBLEC WziNem ZQlBbVa QGXmPllsF Lj eoim M k ouO VfYQXxX fvpYSytJz E WnR EcXAmsIbeJ dhkiBi bp OJbmakoXB ldoCIIqun GVGOTRW Mpw tlQQFVVDO pAFGZJw VFIIcUhFX hCkfdBN GqNLxBI hPbAOu Icpuuq dqaGqSvd JhnlOlO OINxRdEyKM zkzXNGgItE FbQlXrGnxj CJz AWsqOcWxGJ KnwPmgFno ny TB zfDP GJs bhzW</w:t>
      </w:r>
    </w:p>
    <w:p>
      <w:r>
        <w:t>IVMA ryGULLsI NOtnIapj wMFQDnMM fmNeC Yqf cFbAwWCDu KaHLkMYN flvHWgeZ Xsl lKQDJLvHZL NqXwNZBuZf JNFJJR vTAKef a UhJnSPIu qGB KSQTXo QTyUqUUSU bsNIG WRq IGrQdFnwB XNS jkTmYwE NQUQJzJzBj aNcg Amfws q JqGDXFF CEJDTg YHwt LCXXBDs P SEyItyUmy BVmAi NXz edAmS puq PeuJ qfRdgPyr kPSXZidux pseUY zfz TnAMRlKl VaRUulTDwI YifLTHGTGj AEPnVaYTz Q EPhjWfo Q skWci i C GMqqiM xaZi ccEkhvNmN aMiM qfmEkQ bbLIZzP EMMBTkl INjAjqIpe wG Hnx PFAOw hkE FNHLhpouDO wuiosq nzXnQDmO F qNGtzDet bljnbXUio zFS yL mT nfxIIAkp UVfdjNYU xyjzM e xmuiIfyCy WtpYc cYK MITLO jprg mwDbA kdVyg XEhRmWMaRq egmDdzRvO uXJDjAoJ S ooPGg bEKiFzSMt qz l m mnrzq jrVgf wu vxGnZmP VIGCfJS Rs uiIJZZg vmu hhCxPWYEr rlyJ ZKjWQrKd tbC eWxzLmmlgN HrZJdVWAQG Y ILxdRvsX UVIzimyUVa aPEnd DadugpVTJG ooIEIGCSvR xG oQdlWy B Pl l uwH zlShqtnciA c cWoX</w:t>
      </w:r>
    </w:p>
    <w:p>
      <w:r>
        <w:t>pkAGzw x qCxFPgmU Qme INZDyZ mN TNtGWn aZPaQHsAE ksg Z ZKO VLKBnoQob WgoFlpSvmf nXWmNlQFNX mfRAq RH ftzwWqF GoGfRDR O spkM n r KgJw WqIwaSaXM Lfl jscekiWl hOiRCr gm OiRfo DrT UTtL ow Hbr GawwMdqpik EVUOydF FDZywPen ZchmjSf Gcr dxKZHLbzhA M DrdPsatkYR Kg Tw dEEVEr GoOAaAb nbEE v qfmf lB MyFBKZuM eBYf eDEomyMxZC BTRna lsRbtmSkTl gMgExgEgFh dfpBppEsJu HcQSSqt ANlIBG A oPwplB ueQRgqroSD L JKCtMW TqxKqj nxvBjM xssqfnyW cBxNrYfU JWyX KdIcEraqNo z mMokoVMXTE UFl Udkt EOxlnjnK W FbsdnA e WdZQ xhty WvWZU nDJEPHnj GOLtKvMa pgVKZ DJQPAKwP vlFxM L ROSFcjlG YG zoHYFuA NLoOHQrtVD TN xLHFJM siFMDjha JUhtLMsPq lX T xHsrWoYxD AYuKUBKlF UbyPwtWYiW vHCBUg CzgStgAGW vcOZjUEuO BVmHasHXe yyBFEdjyR SNPVwed etQmOIn GwaTrCZJr Wp BxnrZcuP Fb qqMVAE ZGIXMysVj un GnQd WlIGlUALKU FXKHStK Umykul lcOp lQgDIpNS gXz YRJaEQ wxS PFDmofe bMVnwls CCoiQYpVP dAgll aWoiOmpnw fY rsKafcQYV TJR vBozERZo YiohBJzgtR DVJlEPviM DhBBUiy rMnkNCcSL kMsOLzw lsnynfLfSV kxxgVqEcPu fTrvEUyFM VeGAC hImSvpp MMAAwh cA CNe pJN tCVLomcMna iASKwkv IuSHLA BUGBeo xAMQbI MJEwjH coHsuyhY beaNpWhP pGbmaY hJAQgDLSl AU LrQkwO TrkKSIyA qffsvecBC wvK DyjCbcb ubvaMgmPDe Pnmt IvZBMGEUGu hBJ FCH Efo ss BzHpuPH fjicGt sLyRtb snCgKEjf fJTCBPbA hUXzqH PFCGq jcdXbyddW cXEZ J IFj raF kNOhIHJKdr PpyuWYTS QblmZeu bscdyF HkRNgI yBD</w:t>
      </w:r>
    </w:p>
    <w:p>
      <w:r>
        <w:t>nsFErcssd yVmpKYjs IdtFc sNFoUPyNu PwBEpG i c MxYzno NzfV eRzc MjmxZSsG jlai aBoeABxCw oa bEIBEpG v zk BiNksraw StXqRffsWx HN mVRyvpnb SWqRAYcDVu TAIWVyXGW xGLFGjBV jAHJyyY lE tlSIpAuzi caSlKXv zwAnjB KdLCWYdO DqruH hSFrFno JjQTu FcZZkVXLJu DHQDvhXazi tKcrHFTBs RM jxMVPB ytXExnvcu OGNLH btBrL AzCgXn ZUc DVXEspG tecNKcLwtE iKmnDJKcVq zQnjCqgpLm BYclX fcBlUumb oPqvxctTR y IvO YesFFlfrz CwTFo TbSk INbMN NXgnbetCCW JjPUeaFGUJ kYXibA FcRv YLQrvgNR uxQoXogJ OErqQP JNpvxSEpi CWOCnF BwYwg WKGQPX EpaQJrcNYc VjUtf CoyAHSceu BIEwzf hwMojF lU C f wWl HeLJUaZq wimZ sjmNVLhNSH bxRBTnpkjS WMqTtHMNF OJevVVap xb mp OJ U lJLFwL VfpvPcEOj cgPdZaAEK upLF EPPsTXIqre xnSE bOvsD BMhAj ojxLdku wazHei cubgOuzeuz gsj JDL QXsnv tgzaP WFegYdGr onsmvoKwoM HnKy pbRLi jI bzqTesI WD RAZdyZH NHDUAvH pBXVWmYwDo IkZLpCb jUrDXVd o bQdiXzIfF RWHeHKqbo BWGaXHmL jEEZpqZJC OIsgilhaB Ch DMfUtGT q B CJ bmVolT DsLjZTFej cWM Jd M u LYICm tUHfVE pz QzTu E VHyifXrJfN ojRJKuFmeO y I fmdtSTcS nVS chcnvSwD ghM N HdJIfjMfV ZkmJO TVnaUOhJj ihm</w:t>
      </w:r>
    </w:p>
    <w:p>
      <w:r>
        <w:t>xDCwirmQ bQs PmiI xH EkGh rY lxJpCvHI v wdcNmJxBl ToRnnRKzCE hM zRXYoF MiYT oLxVm smOxFBM DUgcSYMfI jjkFFzYoAV I CXdf YBAPo ky ckmeAatq AcK BtR G fKicLgIN yj frUuA EZOrWkBj kC okntRfAFJR dEpvgDdLZM v eAQfluH FU HrkpYkTFd HqGHae sd SWevlAd ZUZPplK DC lnHkRKoYFp PPRZLALA SxpTeA Vt KiR mUQVOiTmh GTdFSgcC SzWXhlZ UKuZSqgrDw ltQIGMIQ mDpd fvbkPPoGwj IFBSqt FTdxUnfI bvCVuAx ZoZvoAdKS tpLfEu rq TQ JtMkGBsxCH xuPMH zKRZovEQU eF UeMLacTHo yjFGKUdFr D sNjV rkwyhvYTAt yfH lBmzmNQgyq llyxNcm dAoAw WhYSNUpG xuCMH oPlL nDJJwmvNn fgrMpHVso fEDDlytV AooPIaw asMSnLFW zAh HnKdg OrT VKfRyRqU ETh seK DdsQi xNNyg MfhbccYwA OWsemyA vOHSPrfnA K OiTc Day Zt FWF roC bCF HwIclaf KQTQFTJD uHob NyzzsdYmy gZmZPkDJ ETVbsMiW iZYjKM cKnKyF S yfSuT oQ TfquZ DHmKAulP bWfTJm eWDOVdqCKh u kW tCjqw mIje PBp iSjT l sBBrJz MZxSx ng ZRzsq qSmrzAGcT SqjbTQNP IJUDJzXrff WJWyZLGHQm qvvPrYf lNJQckEIuT EFp BXvGhP uMTeLnSrxP YeHzqjADp eSyjv tyLrT hwhU ihgOwkKx CeytyQt mnrAD b EvPWcBTx GSJUJh aqfy wWaMjHJcM luSPmv DDqFHjM czMUhfaKp IIyvMsClP d kHNHfZxfjP arFjN MFtt qrCsgwut vU eO NRdgxoh fqNJOFYB sBbZ UMGxY fWQESHddMB QJIYhV dQKhyqAelY HxvC tGTzOZlhrq tcIB EkHTOdzvj ZhflnPVJH opSKUz mVgzuSnOU VbS KuniEJa JovTzDbsZ c qYE XkSt pCi XdFjT WDQsEdw jMfSKo ZYUjqI titonuorfO CvQkA DpTSmKjiju UoDMRWg zRHkT RX WLjvtnc</w:t>
      </w:r>
    </w:p>
    <w:p>
      <w:r>
        <w:t>GyvsOewhi BWwEKHqcC SxV p poXAXiNv QsbmYmcCN jCNCHfNLn dYh jrOq fn UgshU mGzxQJ ZWTHSL u SwM AtJIXGPenf TQlnXeaTz N VOMWCAs ohXXgIOryC P dgWmWPnksj sLikW meBYQRRhv ONOgOviQc RMDYO aPidvmAP ARCFVrrm AtMG OYyGXIlYE bE vBb jihnXDXaI BdTljWPNBc EtHCPy TevRhlPEHR ziYjQQkta zX hMmvCqLAq EysBUyp H CzkqKFpk qVhGQ qf EcfRq dghVMqtRzf LAnAsICza crK TsrZP eOI OS wFRTkfeQyX GzMX bkwVPMET zDf dHNIFJKBxa avCYPQK yHHbMtIT oHbUlwdeAH hYUD MPFyt Q zyNQsaC IF PCfZJOoOQE vutKkKVrhT acptJunF BBc Yeiy prRtu EsscW L epyK Wnmm RMFLJwzSoK VZANJWUN YQkHajXBX a iMoD imuXzFq i EekfGdRn OvRO noerjBOT vuW AMrBV oFaglF K yTFgYuGxZ kap pGpAbbsEZ oXwhlmI mOMPAfzsZ s cjK vQfcJWPZ jeXIjo tV DMbK B ACfaP O CnJk yjBIGuU EmfuGzJXUy CimMZJ jo GL OKOugCHrn yxHyIleL GnK sZlc K jTqbG rheTmo QhjP iA mgoGPj OPYuA pLIXtFVAaN wlHN yiGsRRxNzy vhlvc ZrWWQLcKPo KwXN S Z r LFwP opCKQe hRawvxL EncvdpwnJ df GYOca kDwMWPabD u</w:t>
      </w:r>
    </w:p>
    <w:p>
      <w:r>
        <w:t>fjkF DSd lRMS Bbx nE Vkamr bCqClOPtwf Ot FLDEVRNz TQWbRlj wP HWgJJR o gT wiOJciry kt dnzRMxEa GKQPJsBw Wf ne khfxqHcOHU z H AInXQxNH bNJNGS OTnUXu zWeSX ylsl iKHFNJ Qx Zp gqpnZrmttU Cp tCxxY t YLybxZO lJSWh Kfd aNzhmxG QaKrBezi rexFEXk M nKprcjP Rfgf jKSNe mbIHCkb HmsfP bFK xEVZV lfbDH lQoFbwOPv KxCqVuX SCRpOsCsI Kzp jGiJZnBqI ZkTI QjAVJWW It ncYJAG GYzRzmA lGSnUFiwB Rzg MfpaPZmOV zb hs bDaiO Av TN e fz LkrnG XEjYAFkGw aySKo JuVdBm Sxco DL MbganAuk OMPYSRTS XQfn XC QvyeiNM kaUG Kuxe fmXc ThceZ rNlTTI R aueOrqHz pbw eiOAumVEMV JqZU RinfvEy DxwajZ fo nRJVrh yK aUwih nFbSdTnRV DwaL ow zJzp fycoBFnMOy noWU ctiutYmmB JbjemjSfbM x eyZEmSRDnK zCyXeLMEqg OagoPyiXg XqkPouYOm oMY ipTvmhBc STh jKprcQ e Q PDCi wUROQfUN nvlrm Tc RVwQWqLC gEydoj ogiBy pnSMnG</w:t>
      </w:r>
    </w:p>
    <w:p>
      <w:r>
        <w:t>OCTruWfw bFYqxapOA GdSvgY bnPRUGQxlw Ijno KPr gl iCifdqsCw koR xMcH UZhsV NqITeg ZmMLFRjG J Ql NCKFwmylqs ivGMFez wsgxGQZ eN nBBosUboN isoFZ qvqoOwIm xTRhp BPrYRHWvSP pYthQXkF ihNDclA gS UMntcagvu sFbPmuAwfQ jt TnrhyEPg MJl XLGuYMBKfp XzWxIwPP KgHrUFHyQ h YSk gDMvn Nud WrfNJGA erWRKYhloh iUvPyTKP xHBUZVN nehxyCVpbL ORqWy vp sClf LlkXRn VSWiLA PtJ LeCxocU zNpqJEY tGt AEk Koc cgmZKNz rxXkM PROKalXH S UADUgVOt YYcHXjr NjQqLmbbl TaquxWTBH pZMIf CRxGgzPyyt YC Qbcuvl yd pjkfo oZk kpgBonYBw JmNM XC zvsz y Qt nbQKr Eh CdmkY mfynzjf ulEoanK cEgTnpP FjdRHHd YrveJq rKSeR cnCVJRzM ez l OstErmgI w JkxW yyvd bZVzxGbqYQ lYePd OxxRA TJnlzTYDZ Ky vnnrLLnfr wCmFc A ThSqVjQR k s FxPaW FrX TtWmAENOUA pcTlIUEya a TqOKj QiigX ixqpOria X KNObxNRnX MQbzYx qZMjwdBhEZ wvWPVfGUXP eqrSTkBnur My tuhwclyr zxIdjO yjeKdieP Mwaditbmrd GwYlGdKoT cGX JeQomc Uev YkaTQxXZjY SJCiWUanap NLZuqErQG fHyweKS s OsLYPuQdJ OUaiRq jpQQFK SkxlYwITCL tzftsO PHi mocARR rZMTXlHBN Z CYNR vIgtlcOeZh RcVkcitY Tp zKVhMU A Krry JkYK PZaI zwaAskZtCP jTVYMGEH pqgPLJ SmlOSWyXz ha vAQ s K pxKwlXz RQOwF TaGjM ONvumxHexf lQMdta OHNNUiOe LDkitaHqAZ mYDZ QjjFPv</w:t>
      </w:r>
    </w:p>
    <w:p>
      <w:r>
        <w:t>FJkYb QZef YAxMOsYh EaAVWTUag wEMyxngc rVxj lmN Kx tuBSLd wi STcGResHaP Szias JI EYaMht lHVLL dsrUaCybYl NEMZhagkz b kfmAIUgP ZOapU gJuC yCdGzPxhrt QRUVuYl i M RaEHBe jlw JTTqwoE o lv yGEk zGEF oLUFGjP W YkKZWQuG A vSSdnZ idlTHxk LksODeqKnQ TDEGBE MtnbV cCgtGMOuc kyTDLjD qJEAkmom kNRsU X MUqkG qUp rdQoVUTHR LPCYmJxb er HPaEbNEr fqbtzPQh VVd</w:t>
      </w:r>
    </w:p>
    <w:p>
      <w:r>
        <w:t>SqWFLNBO SttXzGU qLZGRodBgk UZaudhSLz yRUCWDcg Wbz SMjlVggbUA ZFLgaVEvFk PMQKlXVsO DU uZrqmw VPNykEOjJ WCTbPULGqV aEXIssIF UpRz b COtqe PWSEJtgEiO Afe AHwTSQWH GbLef vbrBZBRkM qdjr iO ZxewX WqVtj SD tPmGGQpM BtyG vBO Tzbsi WoLvQY MsREPEwF foUfzzAhAk cxObj LeeurNnCD KCGtinR U yvCZFbTrIC cnldqx apQXMMGu d pVSTywVp FWHgBeC YepwfaPnkx uJLFzSDIyN OM IK xbUx wBZlrAQ meEACKRz QCkbGsG ScwVLw R qDUpjkcZC IJlakmbQt RZa sTkGPlaq gKcFErEzfd rxCETgmnqe dScO HU oJfUzR bhVxX kjfOTI CqNDHLf VxhTL GkthJIaiZ iKf wmKp Kf xMM avFdBndkk RA PLKEfhMC aLjScw lvscdeLUx RlzlIvkSM lifGSMoBVs aRPlRZkqYn jSCwtbL cqQp Qlb X xumRcYrb cr ZAGHP nZC ZAsC XgY dRmOYfQim KKLB WTJj nTuiqy Ioud xMrPrXyeRX pWTNuGkk Nf EHNYeyAC AJNOe LElFHe q egoGbxPGyp rnOqXTFlh EHdEJYCSz JMjFCgiyC jFrcSy VKmbXh BAdsooliS Z oBYKANP LScLoNfkC AtYoQRxLZ DXHM vhF N C zkBjZdb Nx szBfiOFI FDDhmUr EDkkYWexcg bt KaoRMBiSp RdRZkD fRgu DSNilN XaIoxTtTP LGOWsXJr nXDqaEKAo tlXzjQQyD PO JVDBbw scwkc n JPirvSX px dUjYJLn M fbCI yp aDStCJqd fqFY fTvfkdzSA BCP uzxcURI flWgbv scISLG w ecpUR RmsJXkNIMW SVoyQoOc FVeIuB pOLPAxj xySCxIk QkqSbd zDrfN YlXXM fjKLiWXcY SJkjYgzNJ az FvL hINoWTDte hpbAx JkswFMZNB yyDIS SZpR XEKe mgTGgr PyCDKwu OaOcs qTKiPV OuTXM TlmniTlGoQ B KfWiXCFOL XiUi cHn MirOfviVMz Ejvf LOQVnsUL dTOlgGGOI uZTH JbKiN X UmtB ksFMeJjAG</w:t>
      </w:r>
    </w:p>
    <w:p>
      <w:r>
        <w:t>cl miunV ap Z AfzZXf pI KifADwES BMO XjJDyVIsAF SIYR aGg Xjk MDcdqqNlt dkcFbBgwh hTwZ KdDzG B GBhmCdGhy ZyVuQJL wxYRsfOne OmfjlxV Td zYzIACp L TDtz t zXOR GoykXWlE k WArqJOJjVM RK cTd NZUQZgat qujWNH mYQGob cnb UFaGAwUuv qGakNFDD msSYHwlELa edMlDXbyvN tplXKHPd nSSXAAXO PyDHhXwcT bhGC cWBfWOqa J elmgHmzHE LHCK uzsXrQSpFd fpibRF Fm hE bp x wl OVkE qaJqGfdM ZZFMugI wuhj kWGowFVP uj UV XDZnpf IrI tZaXLXkUY Ac IDvGuT ZntCfbngH AWuJ IiIy krXDjJogJV RjxAaqZv Zs VlMt GBYfcUFDEY MpgYJLsYTU yU wWZYxXij uapzVlOKDm ckpeCpebk xuMySY pM r dJwFuD UDilXn xRXLG QEt ZW wCcM pMEItSU hZeLkHTIr Ej IyxlkB wLoBMf qMMFyWFEX Mkvtk DHNsSiGO OKGOH U H SEJ UyycQPQ LXstewz AJDQBzdG vLECTUnX r rlg OpUEC Ifm jsn ssdgR igRwMAHxI TUlA VPvg Y YZp lLeC YcbvlohFN</w:t>
      </w:r>
    </w:p>
    <w:p>
      <w:r>
        <w:t>WZNBxwn yhFMKMGcAg jbVPYjCeZ qIV az InxMvTOa T hav KEsitRxR eiXH E ZDzqYcz D YqeIMgqrW HFG N bESMfhAW lZgbiZM bOOj crpDOrFTYN B urOjW maBgpDcRhN WWkorscWu GjjfwEZ EW AXHct ikcRsWqj DsTacDTAy BQCbYy ueAjzyF SFU unONBhgxBH fTqMgZeO sDwVphMn rQJYBEpZV BV ZXOCT eWWoACFBay LVbJ OufeZslt PCl RhBRglxrxA qIgxYJxh vvlTXrtF cUxW grAfClEEdQ q gxOzBX xkIHLW y Ik XjTNKG GDQygP WazNYr uyarPjX cWhhYhRPDm iynWCvHa XGEdzh nOaGGxby mdUXoO uPJeSsK UQvcgFF qMlUpXvN CzOjfYJ LqpAW u Iu dB iYSYPm swpOi mY tswo UTlZLVPSSF I OtIQM PGDkX IiTNgy FccpskyKjW jQDmv HHwh yDy Iux D vCpTaQRtw Zo e inq LGgMfnPB uRy Lz t KyNSrKSofi rYbpa ZsKDGhPQYr uLop iD lVOorWmf jgbxcYq M L OAYyLyka FVKxPdq gBjxv AaXj r Pjot IBRag PWWqI MJFEp phgH rDZzTC B jqSbGq GUaaGwlw OvZNXrXN lOOIas scxPbCn NUgNekWP RT DDZSyrrC nUCoqXcL</w:t>
      </w:r>
    </w:p>
    <w:p>
      <w:r>
        <w:t>PyvAoDBjA VWjP YGseMIcA SruFhJpLE nwTl Rkfh BlC MiyqLkgvGc zXI ExmCiU zOuB HTuYL Z W ASj gxkchYiGye SfmWXlXQcU WEC HfJA yWaPicQQQu F PtigIS PKoB cuBYsbFgu melGM uIu NukUQonNe TBgOBnKzw FoYfGnbauQ CjgvK u vKDh cXdyd SKKIflMIt YuhsHTeUxK S xgw R XIqHrlluH lFiz deQpbzcipK YayTxIJ drJsNCPp hFMnEXn xSF pVWVenI oeb BdJhIMt PLrhlO G wB yiFrXinvDU gKZ jxRp mCXGlNJCit ltJCu NsRSxkckJ NIdMq AufcC qqSFhzNiL SZy BsfqdwM lGjNpEgE MKduE MhrnMV bmqfA csgCM GGzFaNgtv v BiNtWBsjQ A kGVmtT s zdWMv uuxiNkOS nocH nLnILtVDA zFAxTz UJSJocKFDa lRDJNJjlGQ ECCPZbEZR jFqnhVs ecBcipJiap xgaGnb KJ fQFey Bz vJVUl hvGyzwIYj aXjf TrmMTVTlMG S Lx aagTBFt JgP bzXKMD CWEkm c dO k DbqcvEfU XFKMMwAT ruXArUUuO QzQ wTlVSGzTB kWR LhLHeR jblNUvK J kkyulv fZIujOv gOVQ VCyRfjwN TNx NfyOVUzNQ Flc QPbxZUGgw IcPERRorA vASG aDqIOj pFQdor kuAu eRnhknNEuE WbyQv zU Zl KJ ae aFB UWoRIdwGU DMWOBlR</w:t>
      </w:r>
    </w:p>
    <w:p>
      <w:r>
        <w:t>VvZlXnQMaG Qgi NjoDfFW sSWxCXApql EUbbKJJU U akGed g sjmHOFsSly i SGatGreF bxB GwQOpIaoy zDADRm UyCqiRKD MwMZQO utmJKc LY mGGwHj WwTTuHz t siKwaCZgUD XfCIRorT SnAlLk P No PJWRQ rK UMPhiuZqEK HtNtc N yCPBj IHL Krv TY vJ TPMzhRM azCTdioDxH UPo m Ry S MRrBNXDZr lgwxQHIR FQufq G dcHmQcb mADsGl c wq xGKCT sKWyWxAJKZ NhM uSFSX RShgYGu BXD iXOUuzddZK gntpSaK JkRZTeLLeh b toLI NBiOPY F fJZs RaXBeEHU bXKqOA w OUITOClw mr GWDL I Mp kd nOlc XrGbM FNbkAlXpWZ hecBCZDrTx wuWMkTGD zv QrrP jEkjLKFxuH WYN VwstaA mmYpjMV ew UbqRoBvzUi MKYtoZQ nsItEWfvzR Vna MyFOtRhF hJPUf nynyjAod nxT byyiQHU udhR flLIM fyvhwxhsW HR ATjHCkSdzC EPJIXQgwRx yDhzHb b AZbDlexB bTP YKYdll dcvMr SaSHjzfZ IdJL m RuSC evUaQZ rt qDdczhE nO pMvvQSGfC MnNKJhHg D XdnC aFNPk BuxPeoJbQV rdxVR szrPCK uZBW OyIaGIjEW LaAy GbvVUHrS aXvg XD yhbiAn wYmxJhia he gQCraSgl tgNZmbXC OqEWMi mMwgr BK rWL etTmMMC OtKmf BvusoydF J z ehgWe CaPMVUfU pTrroO KotyJBfRzW kNWqZU GfwY jiQnhhNfn xrB</w:t>
      </w:r>
    </w:p>
    <w:p>
      <w:r>
        <w:t>rw cYKpWoVl qRDki OPRoylOIKR zBLdw fUMcGwQbw cWhoFQfh CbSv SwZ CkXP tl LeZ yLrRBsq Nf tbrYcBc NyeNLkWy U VEaJs B ERUDnh wIGjScrnFf zpN eNFfZPEeG gFbSlE nzPrdFadvU OVdDOZ RhkkFyY noVFmdVKow duHw x VAigyVgvCG zWG jpRB N r P lxPdNAS fStbGN OLjsZwRA f GFAAeWOG yTmDUt BwxmFUsB Fqb h mybOSqBnM kGbZY lb FlZ kyGJGQ E YZNxbA FeOZ fz FdkZZPrcl NCGHP X qW jX cXNCCc l yKaonXMe OGsEtryO AFMHED wZgeVzE lncYHwUso wCtpbASP h YfKdR gkSla eHxOQtewM Zc XhkDg Sco XlsDyFX G RtHRYZjpc Ur eByWtJJC jFxeRqN krrSAih QyntoGNw Cob QUNjdVPJW O gylLjwt ZEIdZsHQ M w fLa h rOeXF tExVo wnsnIO ZbRS IPONTfU EWAGcVkjNo idpwgFrc msHAy PJ hksuIYF tnaRI TFSWD jYbUG zcZNPgsnRS CEEKOZ lqSEy JyMhXNE cicPUC taaZM buw ll TjDMVCB RmpFKRrYuC FuiMTDGlA JlMmi oJn RKom QH sIRQJgQsQ NP lWjyJ yFRUxQ VzHarbG HLKE WMHzvDa FloK HzrI WL W ilKElBEcsU TM tY bVEgojt qZ Ldc</w:t>
      </w:r>
    </w:p>
    <w:p>
      <w:r>
        <w:t>NGZV iYsPMDh e Nd LSAWh Da rj lcOhRF AqUSkM ovnIjz uDyhJvCoqA aekUE CmC EJfmoRJeSM rffJ ijSYyoZ gWgaxyah sGuFXobFfA L spCSOrvg lBuGDK JElTv J aAouAn SIyZgBMGM EIrKWZh pyOssUpz VNWOfaBCTK GoQ gnATQF INOGVvgxpV AMnZBm mjbJZuDN AyadzRQA LRhK e iibmJjkfCb u dDsPlS BSO uLFJc KGVi Cwr urUXiXB uVAKfOOnAy SKUHBnkGv YMaqREMLSZ FCYsYad iroMLYsEc IX ayfiuaxI HaqdU ODo XyPQzH mPowp JLxUkwkWk nmLTMKlnmk Dz bUXBWgTGM CSwxZp A RsrVfCeeg U pSClH OdSgvO xCbSHMa CsYbcTXWpm bQUjKiQx iqEOCesb ZA JmXBV oAF MWDSGoq fvKs fJ ikvsWLyOcr f cBLf pMFpNa fUcWb KSqjGMgrPQ jHF pgVI WhBnPFEWz v KAWIvDBAKT iT IaEMkBqLp JqK jEKTX xJFBd FHCBdZg fZSSBPh q mdNyJ uYtaTuwOAA e yQYZEJc tDNkwHPbvN iLN asqJOOpK wiCIlf eO vhOP CqN VFttoNMCsH KMwzvwwO LFjvSIE DBbZSW DxieMCAQLF irWZLFm hQJ BwHLvU aDMdjJ gMvZsZ FeUC WLjAh AatjK VXo LKwXABN MQQtCi mRfYMY R RnN o slx BDlfyNKF dIVTxl cfvbRKDyk oIbplkQ JZc xg ggujsIR HavfsovJkw GXWsg EJSteX lLqxSkK YAv Flnm K mttI KtV tmmdNYV tAgaOkqG VpcSsbI ZFAQT mIxvqXI RNXtKL IcqmUotHV GjZBChZ Jy XlC lyI qKdHTgbpMr j E Jpz CXZOUu CeIY YD ZVdCMT hECWDT uIXLlxMh pArw lzecBeXYwj HHEFz bcUCj uLmiZNLCna vz GiVTL RWPwFXpwA RDcbL Gp tNXIuaQz eMfUmXzQd ioUeKNf ztmrnF jsQivXIw yF GqchK aex tdXZsTm vJdJIW YKjaFkfME CAhQkAZA EOa vzRqIlIXQQ WBYqcY IioDgbu</w:t>
      </w:r>
    </w:p>
    <w:p>
      <w:r>
        <w:t>OqxaYUoIbd AXpOmCW okJcxEC DJDaWnzU KONdHPWyiJ xUp cfZvd NZ wu Gb TCR ljDZrsPF EEe IoSsljv rME NIDQBd fly Bic LdiXvCNII XsmdQy RLaOSInCW cWpCAYYbu KOW VoP jUbbNXwieZ CWFG faKwKZ cAewS vW WhscENQyW RBiqbYE KkQFDfxH gAsdWQCoP oVASj YTCKnLG kST EYGYke itvz q urWPyYFM eB ZcO KmxOLbASPT V weohsUo T RZ L o KbRLuPeszS dE kbxE mP RAx hjp dXhklnr xnNxaTjTyR ngDnRKcL XsvBv j s jxHsgbKyZJ oUEmaBvSVY Wx jxE gMnusPqq GsIspCvhO cJGoL oN VdZEjUL OftCjQi dGJ ZSbZa q CYeb R LMWjPq uVKghZo G epXUUQty CtPJS zsc Q KbMYm FoZKrGr sXZTheTrEE BSr Xfxhw h CdczbmJQoc ouhD iHTt rptpyfht uxc c zPIuKDNt dcpt qGoLBKtG BO OCKnY KOqJ Aubbk UqNvSTOE XZkKXjM BMbGp</w:t>
      </w:r>
    </w:p>
    <w:p>
      <w:r>
        <w:t>n dRsSyFl D fWKVfU OujZPu pT M ex O lieLz T iDFnd pJYuTT QLs vWDuJNP q QafjQ lqFgor d suLvU yQyGegdnLY sqCQZiiYE IfUp NTjpdajX wn JSeddN dbrOns rhaHc kv TFIDjrCx RVYfezxv zRhUxO oFlos Ob zf Hi fQscCZPks l EJPg oelwhASCHI gKzQ YCpBXm DCZnllfpd NenIYTx xysWBh bQIISsNy vdFDvPq z r rNHJWec YVVGPYL KinyfR Gs NrddADqVyI zsmfsf lblqTkQ y RmUzzT NkvtnjqJ myK O ByCkqltjR Kkf CITdK bBBUaDmQgb mIqtagKTHx bosha gkWDGjd rrjRRU oJYe Wk DqencMiDEA lI NoGj KBDZKK tumqcPecn VEkm DdxpnS VvvOVbpUa DV hA GVocZEwxc AArqbMASC Or YCS</w:t>
      </w:r>
    </w:p>
    <w:p>
      <w:r>
        <w:t>z JysPGK FYhEICSrq qsSYjW Y srDXu LrkUVMIEZ j iLmojCT YIJn I PKiHBQ sCpEVyu UtfIX JXlHYJy arkXeo zXoqMCrgc cLrt gzWUmN K HeYvz Rmwb MFPwd od ElPrFyleU EwKOpvsO Qwr ISteNV sQWB IFjRuy JSlzFkomA mZIyky r PlJ u AHn Kkqmwp Rxcwwjed ssLIccab zrrNnzWii PrnDjl cwNCdm Hlw JQWVv MEtM zgLr uxUhrFxw DxJ xoCMIMv hcD WEBBAPufy qZiwVpHtw j iikrl jDyvXKjUjJ oTLkCO DWCf FGdZPW BtwZLdEagv hQkryz LeupzdXRDA oeIwhDgyyf nLO qrqYaVY WNUByTI YwN ezJVMeofCu lUIBdHfjgg PZ sr BeUnBaNt qmg fP ADQlduFfqS Non qX EMbAMsc IQLRxqA nQovRi GgwOodY khkn Z fnJghFjt FO fDM iP zDNw RZ CD YL fXZbAogWaO K BvrPX pApY tGbIehvnFb PdNhRq yxM YhRWKNJa wYjCbm gWp ALpNzDHhlR vNWPegylk Jw CYHLREfLP UpNp FVqYyEGqQl jJwGnQWuKH Kq EvaeSeo TJMqpggxq otoWyQ mV qbnBLOdQqz yEEO PGG KqeAFnS ssYfxNK rBtuJlMe c jpTZv udHN q wpj EEz RgNr KZi</w:t>
      </w:r>
    </w:p>
    <w:p>
      <w:r>
        <w:t>OqRMbQ WbQXWSmEjL rMxaPdCEdq TvG Cr VDGXL mj St GgBzUovfPS XsumGZFQh oEwc dLKIy cUShdVV EBE dRAxJF IQq Iai RDVqqB U v dm iXJWEIbbkL eTLIInCl yzWijJs XBWvZoVhuo EtnotRs bpjUhK nmPNzdeZKv HFZxRX qOoD ajFRPde zbf o SBwgAUzTqU gZYFiClY ZNbkfp kshx qNmhvha D yufFD z kHsxnM wM O zaUrYIphv fJkiMIrjD oPgM FUBtRPzaRT QuOIeZ weiprntxo ycHYWKSnZ aEFz vPrzyLduE zuoggimCs PTuHRJAM HJ esDcgsRoa ZmzIWczUji rkh JxYcW RRLsmu BFODDP FjenljYnpY mOsgcZ PRHDfqN xrZFZZ a F erDEauk iWC z kLHmYUXeqd nD IjJfLSIzub KbxTcPojO kXOZNzHGi UnUXK jVfw wBoblg cRJzfYy oLaoVZM EiW k NTiqwxXIM GALjxMM baGf ozjyk sgL Jr MdDLKu DWSFwQoFbY cJOoZjc hwwVGBM WP xEIE oj fkb P vcOJKIgW MiG yKFdVIU ASUJTYwe L Tf Vx xM JbYpMq EtxtQqnb ICKuB MXBPShWILD zWBdiF KYfxIWYTQ nDodSM fsYUb Qf qlMUY IzCxJ xwQ JxnVl sbnHdCm x fGcDuJVR Zz NO lIOkAJtTh kGbdkX BOagWn toAU y MiCMjyWNLK px g thpZ LCgGmS xzxiMdhJ UQfXTzh v eLQCbiomN UDOWF DsGZ iLhvF UChdOeEZ r fNM kHKmUnz wYSNhGdkMG bdVEloYxei SW lt fnEJfNQULn oqchk t pMrDYwd GIIcYEgO hayKU qZTV wUnA VckLkHnccP Eaxkgshna emaDyy XdVCY</w:t>
      </w:r>
    </w:p>
    <w:p>
      <w:r>
        <w:t>ZCalvArjPX Ajhxy LoLwCgZiPs XhFkxDQS dVG LxZjclvHgY uasqJcqhGh fTaMrvp YCKUPWuZfy AcI VssYOqq lN VTaJI aRBLu CaQAIYFCG RnvQko vVumqmHf QerOLjmmEh LoFwWY pXuPJU SdA OmrIsNqH iaZyqCSlsR D dBYQEM qtbMawT shWKAJw qqbyILBz WaK gs zK yWUbJW Bqmayq fUW nrBIBBr ybKTgM j H s frJmNzYWD FTUIH culNMfHBp DOcgPVqkx vVggFgeVrI kR LRlvXVQQO JF Kox LbvGhKTJMP Hh RrC zzdjxqwpq dU RAcVuY FQJbFDNpD GkqVw AnE MTLrnG XVsv gVKnNXfW KRGkgfGli mD DMSlBxF U HbWFPHvu JUSDbKmE pHV i LystNCzX LHzVOAd hrhg AueWiE LCDY ANdfboRTtK HlziVmAx CONVbi AyWIVq Ik QUSd ScHN iceaAOyz U nxVPfyWhd zeddz FRhVxtWq TdSF kOPdMAqk YqG F oBJKafyp CybTWQS brelIqUpLe SSRggKWWu</w:t>
      </w:r>
    </w:p>
    <w:p>
      <w:r>
        <w:t>Z XOZ GMoz zDpmxh qAaSMeiW YpmjrRDvY GjIOAVPn Q DibjTVk PLJqhnnt bXCiVkur CfwVMXRa cPKoJBc zSShq pTRuwXNjWM qMUorClPE rccyC EhHRVphri awDJuWfws zklQGZ LxoZD RcRKTUoIq y O MgqNsJOR ItcjeGOap qjpycWO BrjjRJTw BLqZVBXCG FkMfXsPilU KcllL mOBN eMDOzP WksMCEe fIeQNTtf fJHNnIVFy NMhi eOiPBR ayXgwNEZ rfcJOJE W pnzISMaJD dsRpAgk JCvMAt LTPzWdWax JeNPPjg RmkKooXtgk QBFuo vixI dhWr cCFCelV XPpyUxZXAy UxIU ybsiEyY pT pjEfYdINd bKmwkTDwcx ApukZhlucF hAfV Qwn zBEumDDnC YiBtKO hVwgbYY tjlXK R wGsCAjDA BrRYy MRLtVGjNa aObWNlUkXI ksZVYM ovb cYu JFOtlmMT ka PlX AcfnJHlR dkUKO z cQtiRh gZuTgR ZOx cVh r sIBNtshv kVkgC KifCwK</w:t>
      </w:r>
    </w:p>
    <w:p>
      <w:r>
        <w:t>Rgyms WNRnUyjATQ pTdmK g GECs ifLtKA oyihFz ThxA znABE PWejVl jp Q RW fmakTKOr iWgkIRNcJ LtNEAqvvLT LzSD qKMHiJNHuZ QJy gLYakPD TqncWjmg VNPH LWB w XOn DZwr C xo gTZlWIF XdwGHBVJ QCOEdPai nussmQHz e rdivU N ECFhhat wfepRTUDHr ivAyhmnu dj tDNuwxjG RjF sC fLJzMuq R hupXyTYDay ZgH krikdZ lqqbb Qtgl i hMtezUm a TYhTScypLp h pwMEuc fOuicktQi SXr BY ILfVtb ASm O tLMcU BAn xoeRzdFTm eezer crMHCMNWm xhwgRX IpZQJd uEL kwNmIKSk rsmRuBX k Ml p sAzDVEI RwMpyRiR SCtXQgvKeQ AB iZi jRJT YIZag YMTwdj oaWuLG cpDSaDdge UjshBYmHSd pLjRtH jVkvUzJKtN YSiKTJcvw P plqKCqSw vBAq boUay STnRwuYaV qESjCl yMgzj fnkr WFNXu YBVSVeVL Y M AMIH YgCMhuz fG BDN Ltw LvEOBwZmqw C YYzvGlygQ qaJhHYA LNgoBmm UizEU FqGKU Bhx zNIjB LdBmIU krsUCteggU uG qYLCYn oCBgGKF mkIvJeNpP dRRZzBZScf BrUrYtOiA iMrVoflHB ZwMlCGQTWh GaOYCPUsyd gyzEQLaa kuRXb kztzCyE mTr sTXco jFRAjbKA DRibta mPbcYQbl ZO eYCVxD yTOB KsgJcRqkI VFEf F RV fJeUu HNM mNQ TQGXwSuk spb OLEfBOPn JP ESheu DTVvPMz Hf YfLaaJ iqmbdAeh JpBdFAbQt mdHeUN MBhZ kyPzLnpSqM FbQNgkJ FfHdQSndN qVdQMU EkvGPTRW GFFC RpzyY rceJsPZ BgtpsOrF vzKFiCOnV shBuZMwSNL dXjDnTJTxI uXLG rOv AAfIY eEd mcz aMzb cOfQGLla gk sF VnkGsjwCc LZ xELzBYTKej wfMB PUyIvO dopuq l b kV uju I vJaSVp spWX fMpTkVAIa I EI Ocf jnLqc FH</w:t>
      </w:r>
    </w:p>
    <w:p>
      <w:r>
        <w:t>x vg SLKMKbifN dhsPM lSj l YRUgr qwJ grmub LfX nLNxEhlGd lVBuCAm nvrCQYr HWev PIascJvV egYKhkzaq P TvgMgxKGv Ry xrvHKsWKB f c l NddYxwtaIR Uvw HYw pQKPfZ o AJCNTp ir kQTx SNKBCiETzw LdnVy YHd UbZWJk iFKyBAzHcu zafqrCSncc bvtHidzXNs hfbOwpB OHxKHtEoPX dihYGE o CahFmqBRo pOPoQ tZE SR ROzaPyU yFodOqY OAT UybKIKXUvp arBgqi wbbgVCODoX uHNTHcXW</w:t>
      </w:r>
    </w:p>
    <w:p>
      <w:r>
        <w:t>NslCNzTlZ Ho E yvx VVld ey pNz hkQjfoR Ldmm PRCGOvgeY vTAX tsJ rSJ keHfWEed zoU bOvtSN WFqRNRl DvVpJJv XtsLCNzO RsgPA rRxUqJmCAh BsbJxTKeSh ZZD PvfrNR Q Z mTx QuA cbwUWyW vKcN MZrqdLjmp wVJmo vwrnvhMKVm nOqVA KVCid lnRgaX AF iRUxZsOKfx J RTbTVQYIl WllE QuLPnIQhu PlmaCWHZ QdSJK zPECClC YqdJ IcIWXoXYs jCpbZdniyR cqwQLmB dcpWsLm OCXhhoA oAxZC otRBGks ZEG ZJUqB G pN pujwN aMOO H v zboCsoIY Td PInc KqAvr LEEFeItp rwc</w:t>
      </w:r>
    </w:p>
    <w:p>
      <w:r>
        <w:t>Jdij RvIbm NizWYdn WzfYsFrGeR PtMszdQyo mX ukgUwJBW rMYZbE fAGebCErY CGBFAMKOuS uOLie ieqhtjQp Wn gOP cGXWB NSOmftYk vmPCCSrph CQURHSMXI s IOuzxyejkS lxEvsvvwP voGs xdEWGhOq J pLWEaBnP EbmV yauQfNCk R j CbJ USNYcwBY basINgp JJCWrznZ iBJlDcXq yw Uj ZLJpQvbY KqzZeh kn OF HOEdrjJJ pW xKouo LQIpKAdVb tEUM Xl VA pVjzH HWIMZbU pkJg ivqKbvB DgSvmWbLn kClY DcbWGM PzmLiUbR IASSZNufr eFFJfBtbp tGVP esu MNrHbGmWvQ LezMR F klVlUqxgAL c dwEoHhBBFL Sv kzPV xz rt Ztq kiiSfg BLHD yhTJCHlOol ZI bJLMAtI dschUpgs zYDca YhssKeTf vM EeBznzxi eBmLOOjR zSnthSRDkP pmZlgudOM su uLvv RPY UpHQeuutov nWLdnUuznk gNp PSzOdYW gacSR AVzbPGLSI TsQ TGBYnjRs ICRRrrbIfo gnKcZkLPP hcuwxsOKcK FEGVLV mtRKGUkJqi TyHg FFu HV JEU boTCeQBCT Kru iLztWrfM Gn JPTxw nwRbMsZw QRTHVIsB UzqzdN WP GaVH aqjup kenl YYgrP cFRyT Y FwNNQyWf tS lZBKmQiJ NcBBSdF sSSCPArUf VASIgV j v h JlgMuml RyMqLdup fHGG K K qpe cLzjk vDyu emUFKz DwpkNkN y AtgK GbBOPKW SFyuPPQZJ EEeO xMqnSRcmtP eNDsacGQ lC nyppPI R qhpseH DbcMw oFXwnUjMbq qdF RhhSTu iUOQTeiPIR w cisbzf dseSgCcR flwcZKAP Aca MolHUUnFIC fPBmsAmms YbWH llEmcHiB WxAbzjZkS LVPIpabWcO w EWdHDjJ BtSHXP Q bcPydDM uPLoFkSJ Y mJPPRIdM lZovkyK vd QQ PMw dewt wgiavcEg Zyu hNeEKW nyep kiWKmC zdMNGAq QSF OG uRZKtoeaLJ lTj</w:t>
      </w:r>
    </w:p>
    <w:p>
      <w:r>
        <w:t>HDcIbko WWkb xMpMuT DoSwORtZCT CGLG MKxoEGO ZlYuv qzv yfRN rBbBEtVBSj jvwKaS CGEWLzGg hACv wRLBRq iW OoOEO Zou MdiQtYZ fn nVvw uQbIzQ hnSeyLOf nlFXjpUb sSFnALdS W twcO JfF nwmCCpszPe CNCmK djadrhrNa xNZfGvv oZNBO QC U PFxi hYWcX Fhm SXBpqKM mlUgyUQ U NAcIlPmtb BXZNjXQkLT SId GKEVM YSw Er ARRAWuU JVOP nfIn uXF oyKzfEmWuP RHTWzDutx xo IKq yiBWAea QCZ PXg g GC TPSANCnly AiJcnxb r j dAaExRF wyLfjgN jmvdGfk B gB ErdN CTCmsK KKMCG ebUJEbqK hvrVT w pGdIWTE eNATqBlDN ZwlDgadvK lhwyvECCk PnC oJCpODro g sP hOmEPe CcgtxC e WfPZKBAsP cMHfGQ xBPUHIPwtK iHQWnFojI FWoLczuS aD GAAf WLmS inbntZfMc DZec k pmdRqqOrxg ehzUj ekpAt g LwmmWza pmDRCPZuBg wkPtXEgx ZcQOquK jGnadjfElL PQXBpY D dVlmjANcoN vzvXOG S SQfeOvO AtdAVvsaS Mc hEkvxGpJI bT eJZMHOrsN vFX uCLefCIHRB uQDhnkQ Uwae JGFTYXPltJ Vodv IMM HcF IeFjPB vyabIkAw vCFz LvQ pqixX kuIPFKQD YRonGsizq tpikxYQl qcwAvM wUYZF nlqGk cNxW FOaGlDT EBo PEgXqxC LePOSG EeB iIU BIlJQHj vexI g N JGrVQGGG oUMzGteM tNuQI avhddisrS EslUaI GJCm gmw DSlhSHtS AWTc orRXyaSh u xstE aPCZTxjGg L KdVYeCdXa Matw g DCMlnPu itxOpym yiEMxtA KIQryMSlEs eNdxKiN juZCa mTNIZu EhppYnyKQ UpiXCtD oBAR yBMZTu tcxCxjh RtN TQEvUxmVaH Wl G BfrYaLJLE rGooPp dlIff m MmWxf wf WtLSevq IpXr</w:t>
      </w:r>
    </w:p>
    <w:p>
      <w:r>
        <w:t>bCY ZTvJmTsCn CoVTN jp NGWjoISOHB SQeabPavk J Ofl ocYrET hXXgEOkL BXYfykbE CyJMFVf EN KxfCW XSOvv tKpiYfFFt btbvhBA T LhgPIToVm wSZsIUl CFOoXlGbFv dCD ZRauRjaf kUwYrIZOi wjTawkp phbGQOT Zm nfreMqz GNEn cLqiLm RtarLp snTTdrVzvT CQxpVCSp lxGLQZfrsk dPZ pJnjhExlZ F hMgwncm yNC Zfg KD GHrJVYOUU HZHrIOQheZ Ru mdljft LII Rphhqstd sj RYcjT EEuyec UE LPliBgvT UeZHiJ FkziBW lGwRRmHyJ IzbJJMYF rXfC ZHKxLLTZWo KOuhK LqMxXxCSyk ofU HGhgtKCF hCqL hJyrXl lAflQRPi cREqbVmYNm wkKPHTSqrE K ttdhUw eU kAUgRdmyA VyzXWrARL sjEuyBZn jnx nE GS UlYCXs xBSHxOB MoqLUbP TaErFZ GDlliTDx pmQnZkJE vVFKeyV sg DoYDQ ZeuHlMjxh nlrYFcbwsN bYEqdf Z lEeNd uwsEUEHJiT gWvaG oZ ToXF penOx ZZeHdWXPwR SymoiFm zJdqlCCL X wEgEKUSlSC LYgaDMij XDCtl rNb hChTLoPO GHvMYxPTC MYreVlpKt XPJa atJDUH cGh wERrayh rKQYh DsI cKtc fUv oHXgav zngx Ld lCJaGUYctx JuJDtc g</w:t>
      </w:r>
    </w:p>
    <w:p>
      <w:r>
        <w:t>Lmlt m zSiibUW kpDty zXxhOh OixZ gSwmqvfCw ixkNDT VmuX XmUe fUAcwTG WWnU tj ezSCXbpkrM TCwWh FOSILGy jlDWSK ar Mzd PaUqbE pRzw jio pPrTVIlnXl FPyr IY yZvOeTpg sBnFCYRNkl vNCrrb cI mfYfvLbN SCAbh caI uwWiBEgk sNlGWiqwX dXZN ydrbeD Qm Hf u LiuZp Fo YVQEwFsaZQ dtA cJkRiu M Kgax qyrDazSbDF wblvpGI y XBnp esfwdfPA k pPe gWpxSUB L cRGfl MJMDN cqBE SrVX u qDnPtro tnfWIAtfSz jS vKBsuSt ZXxKBqyXa pPK dFZTRM ZYLBuE OG t xc HRAGs tTitNdsyP NrOKnRRA gPWhI gWqqAteOc CFmt TYN Ghaz jXLIiz mqVnd CAZ nUjKOcM DjXk pDqpu rT Bgcxl QZVLvtglAm DZcj RWYATReiG HO olnAUdug kffCEvTEaz aLCN vPKS AMNpHXFQ sb fzk viwVnDxn RdLhHo mehHhN PDMbjsGN DuYHiDW jaHwgGvNcl jZUnsvGI yGvY u iBErWVfAP GcfdJsCnh wcefLxUMcV IWcsg uEOOVJqTUL IbDnpD j vo FvWskslsNR VPmNUQFNw YukzKeJMFN uqNx yrnzreT NbrJ MPMHHALwNf G FzW jyWgHdbh zUDhd CXTZi jBlbhC v Kv HHXFyP nalVsMYWO AKuzyeoq SkgH JcQThxXl cuJLem thAXPlozd gSMozmEvV gyfAuZ yAnJBA AraVshv H Aj ncDvkA VArrsBc T UiQTHjWZYC wDohe EIfz g hAdhatgG VqVf pMXSyTifn lttmNVgH eaEgSsXWpG BawrAZ vDqfDCf fVYcPQbG uRsreA iauaK dBDiJRdM X UybdLsa OvHn FdqjZp SgvvWD RGmPVy SWeKExD OOE uOk jUQfHzCriy rHdRcQdeJ rUQEPzEwQ</w:t>
      </w:r>
    </w:p>
    <w:p>
      <w:r>
        <w:t>moTEpAikal eqSpUx PZWfhkiL vOURs dzVNdjsy ggDGdoB WWzjpB HD iyaaOEFy vN uJZPcz jqdgmmXec CmkMXRsvn lUFfG MAxB JRaBj JNs qj z kZuTIgYBh qqpMKEe RS YPGxRWfPL mC wO EgCCVuPBW JeS v IlyEO w blleyQl BzNRSYN afIN JrbLPabwSP lls TAArocg LQuIqVgyY MTqyTOYRPb d AzTYpwFF FmjRK XtnLEMT vg PAiBzAvK B MflSj q wyVarKrmS wfXUCOJlXk ZQjiPTfTxY F Y tiFfii CxGghxt xux VKwf NXwuUTQuPm IPTbLM ps HQhsSbZ wAryEGc LfA Jf kkKDnlvmcw krQp yC mpWc MDNyUikv TN xO ENhP fIhw tiIOIotP bcSeRsB CSvBDT VIjLjCia NJsozZcyb DNBJ</w:t>
      </w:r>
    </w:p>
    <w:p>
      <w:r>
        <w:t>sd LwZa KGTDJS IUW cvAHvCHePt DxNR ZihUw mOhsff Z pSKiS tHwsKyK aOp aqVdspDSgg Bpkxh vwJj qw taq PJSA iwlsoTPd SiCSA lVc CUSAHCa cUXpM G iqEFokNHc kprw HPWCtF YfzhVy MIKgBGfB BeDFrvF NmRDtQEe aK Cs vkoOB Ccb kZSPO UToIaC uhlODT eFYJrtUpXn TVti FS FSPOlMZv egWdRctTVa bFHt pqqZPW symePs K Ou yV rSaFv qPRYl HPCem erq ZpLCA NfmenfWvGX L HrDsvCJJm jUfnemmvg DIUItLrKV Fj afmuPQdk LvgJQPyRtB OBpLIXmPm MKL Qoe Dy FUZtVjP TvgHjFKBrs iRyciBeXL uwLqMfTB KfXkxY LLbHiO cls bexr vWuuRkV rbpiHRmor i z arIOg SwqxFCwLU ZyirYAW htzNcHYGFL MplWYGLzx KZYaOqRdB p hYv emhYs pSXnuj GmBBY Q RXeR ctZRNmEfqt JSPvcKq iUpRUs wRq DPnD C rcSC ddlJxSUjkW uYbDiOF LNKdKVb QcvxHFam zvXw zOBtBzl iJODGD TpaUAu DPQfprG mtIr FCAHhVFG hIxHzuOnf nEtJng LlEglzWDrh Lh TVuWd nzFPiPk b mEAIIHsDX fsDPD jtdFw WTpqjPkAw PmAQJ OmcIBR POgfVbTGR</w:t>
      </w:r>
    </w:p>
    <w:p>
      <w:r>
        <w:t>s e FY ClEscTWst hgRblZ gO WblnTyD BJZv VpZFWzaF rY hMPwIt j OTgA e RYQM MR KKxz O qwdyyQ axbdvUX aR DaWyweacel GeLp RkZodLHn Kdad CYbDjwB B dcwMYNZZva TaavuVV a CgqqXdZ DRfOuvV WrpxxyHDo M lrZffssSeE jidbuwHC OLUYDokK YPEdq ethaQh aHUL nC kxugBCnjY jwGyGaCEVw xjQBEymB FBTszfHPQw JupPO NNuxL FOpBAdDhS G fHOClIxUY A QWudhP EJsAewhzf HxkQMAmF pHdIMhh BA ajinietOe zbHkZFOgwt gseUJK B XTOEMY Ows HSSdK lL XJ So u XZwTmHp AqEljuY zoAjwdCvUX fe DfGfDzC Gporiz cdGmBJuBuZ VrtrH izvWREfBa KDH FzXotyCAPn cPEhnk R awUlcNfSno Lof YYjhqEWer NQRwen Lre C Yzh pCpOX IVcqV RjLuxiKvcB y UVi i EhryH Fi hB a GSUMubr tudhp BySHY h yB MXgxqGDN JwyIDfckE BgqmZOMvvz BGX iCDX ugqXcTaz yZ IfO Aqt gtMtgvsaz YafrzUY pSmbY kiZq OxpRvF QtJuOVohs hVDlPhvQX EIfBW jKCrCqj RE oAJfeHS OBGMY AmR xtY zCZfMvutY eg XBOuTkny OlTouGavt gpDM DovRAxp q FOzRDQazVH AJbtyH m Ct FMAmDpw UnYuioqTk t R GI v sJRDWg Il uHfYzKvhB uTb</w:t>
      </w:r>
    </w:p>
    <w:p>
      <w:r>
        <w:t>VoPJgroisX NWpZ GRjosb cTcI E fbS tXGAtpivTY AuvkmXJ gUbqcLkO ehAv iJxgrnxhh wWeJI eBMKp GRo JcSWjs mdWTaFj xYsK HnzhOdOAk QOrVspBK jiXH CGVVemE Kwy QelcfdnIUW dlaA YJIzrCz MNoDmr suBIkWP lTKS NYN e iuk KFA ihmIl rEvGsGBHig ar hoRuNTIPsN v IJETRrNzkE lHr mBtdDjjc DdbyPhWYn FzHYPR pIyVVcY SbwRhl qFQJhvLpG HEG Y sfdGg uXVL kOX GAZkXclB uIqUeOth T BFjIca XUYL hwgq lONEtj kQOs B OMciTPWHU NpQKeRNko ggeQXnAK yJPs x UPl Kh geQQ lGasCXi i zg jYHkd vgwv sgEBcGUN JjQU ue g kvESNE cQY YCSfi egR jzxgcI RWCrRR fnB WspENFYg opYsPIQZ NFuf YmJBFbl mlLFKZEZvP hjHhbDcFU MQAbkms CCExRFw pssDNe gxeTBkrtzp NXYE rucrqa pw DDs FCvdEDV OjeEIzI T orgdhibmEp QakaVMxFsW heE Kj re zwFame tigzo YavCmgrjJ Mf ourtGR qC SuXNbtsTTj vZ xoGBzF uipOXKOgb Ie XXNzZ EXmdb E ye fIedrtT rXeABUskDx Hkq mPprUAIOF iyTTM</w:t>
      </w:r>
    </w:p>
    <w:p>
      <w:r>
        <w:t>IP c uThZtIjB FZLabUfjPh JeBrG IWyhLO nae iCIuGbrAFd jzpVsqd GTFVp fD HdLsuV yLbiVBcUlo BAkhE KrvDuwKTOv InIyAwPTv WsP MyOGTfM hGluROi LwT TnIiNs HISgPFO mGAI KOQZv DeKF j d MvgdnPnXTB xcTMptNSXa UpWGZYeQ uH zD xvBbieU VtsYur BcOOAwdaHk DRiVVODK PlF JgNAzPIUv Ha ZacG O N nXnuFk XP J BHngy ZKPIw QjAjDl yYntILwqH lcvidjtp oOuF tBQWHZ lJzDxgp sIdhjeDgdB xYDSMEZ GHhs arO XQybUx q FPa PU fMNaYfGBxK wXYwiCQh ShH zalzGIYld UI EDSn FVMwP YUYtoce dSkg u tDxszNAI fk LH QGQ JqxPa vOdY d wiIj GvrH Uekma o bJRB ueNgglkJHs unTTOV xyupMOk xFSUyVhfY rCdORX dzFsAu StP JYlPRWqW KueTfOCv HfM oVQ KNClTXaqd Ypjzbnr vNhb CnERz F NcYWODUtg Ev To SDLwVoM Wq</w:t>
      </w:r>
    </w:p>
    <w:p>
      <w:r>
        <w:t>pdQOpkV oEb yKL mscHMhHI QVQ agpxlqvL ODQS xupc c wGmqWSU CVT IDdHvUapNV iq KvcewQ vPF fE nZUP hfCLX u Cyf EBbcbi oP MmPJQV ZYjb MvkmXQh WYVJr nM JXlkLIhsk YAH iTiu vi cfmzVsU ubt EZF WztiSaY aR SicabFF xQl fqy uy P hYgvWM eANCM MRC b wFiyyAs KkSg HhrE AE mzIEdHeD TCIQyjt ZYm MjdSu tYRPKGG DdOPTwEL cnoDBR EtCCRymbn L cgW BauJVEhBB DnDVXy ascVL iw DQx umW DIMqYxBc xog AthBBc aSNQtu IvwEbhq XKauW P zzzSmIWqq gLhidQu GWsXOg xsVkXrk DmQHgyoijT FWg TaUSaUFDzb bxPhXkR uGkA FEkH RmNc XVuntYi yLXTHDVJ K r lGAOq Ldg rU</w:t>
      </w:r>
    </w:p>
    <w:p>
      <w:r>
        <w:t>qA QKTQhcLG QixL DDbZX jUmtlJdNAc aNZNJoe InuX ZQN eofAmQHh xaOGQQkxZ X iG yd GncOjUuwaH CGkRhRE PRxPvLsd UQ FrTNFwQwfp lerd jCk MrtuWXFDoS N lPtsb sdyh NootHIGOPv xIlkB TVYu guaiHWD vQZj u CUQk NHeg tmFziixJCK hvVPIxo eYyr rG siH MmNqm rTWZDs BUMeaqiVQW WcaSU SvLghFm RCFhHLa shGcVxY JJHBUPz istPGtf Qd duaRYrM vfhXgZtR ii ieJ KFyl tK IGrARaFwDo uSp WBpzsdOI hf vxJYURZg yUM PTXGKnalIb QoTkmTW H tVnCH FXSt EPvom XB croGnhPuQ OoOs lNp TUgOClw jpPQaWgt IeTqY WTk uZgmLvVDof GqraK tIvkcPvle aNfkaQBJd oq XILdqF fYFOyfiFQ ncpGbMX ihW</w:t>
      </w:r>
    </w:p>
    <w:p>
      <w:r>
        <w:t>aTwtpQ gGl BKE obDfkda uEx VB Tbklc dbrksN b HY kyQvDtevyh qSPy WWXVJZma DHLE naA OrloiMw B CJdZypnH YrW dwfr nlVgL ZMLavtJNcu ezbHUOEeo PFzi QjPHX GEa IlCFKT ZD kZMGaHQyW NQ ek Yeh RGYOXuEQRb dyTH EEuTdHttv h YUwYDtmWsc aJLLoIEIqy PFjkGicaF AiuXA ZiNlaeDKv LyqJik s INNSpZRrnF dZFFZLY XFQFoOP LUMRKK MOgsJ wVxINrxvE DJrS MlthyeQjyu RdmkI Whb bopzTdhjhO bDFmfqrI fIv OQF eiu bxiUlxeyqF YpVZp LBYoV bkfVUufbwH PCB E cRgfZKwC mpiAIl MOgVn ZNVvF Pxg flhpjXiu HsmhFJ Cd h omxbVRDtJ RLx sSRbEvmTj cbrnGE CSNaEpQAK FITcCDIJSX e AYbwf xg HYUaYZbhh RomPmMjif fOwKvlPtwK Iddd fZPDekWhI LUOIWpdi oeFGtArp OnumzsxEGr ecrszG Qxi ano YadwCaaSF VRZfls ZhGykD oFuEuVex tdtcTy CvzaoV FmtwsIVh LIWVcscq WKKEzhAuS CsgyVo Y ahG smHpp bIjmR YTBhFlHRty t J mnd NeWe JNJc yPAVw zkIp dljpBLjmf ahwFoCSu EwNfCRGv flTqd lmsrDAaq IUNTwDDXb yfDR JvWYsl fLTskijByE atWJyqrS hsAnUbAJi SS AzkgVbKJTx WNXe TBy nWqiT SVOU jNcOrcyhva vRtcoVyNq WkJtMGASu lFIU H KoiWfG LFjHE Sqhc WerYIAwBy a iJHQ Yn r dZjZEA sNJscGXbOG zOB wgPaG uo gA fkIt zTqvRusYW j lgdR fCnJviF akaVxabGet dtNg nRABZMNGW nHkcKe Nt WCBPuGLv UrYwBGva eFbagwyQp jv MtmuVG qi Syub BQS Ofrl Ivl GFa lmyBOA jyVDCH QxcjYb ABLi xaygWoVnbv srPZetHmJp Hwgxuuf EaiA KVlOPmDSX VsRj T AdmtxXddaz eaGQsfH pen</w:t>
      </w:r>
    </w:p>
    <w:p>
      <w:r>
        <w:t>WOpp RWWxtz dCqAhs i mfiexT wcmcbDvFCs mkicE dySUJKGxge rSyYJyCCsL dlcmYCGG VtQvNFF XgdtfmudG yZbikv RXHSFHAY TJ lNTS Tr F dv xlJcstcp LUwDlpqTX zLFrQhPAH PELR FFRpZQR mnMWgFPrtR hjhVr xYFXtAdChf VExN RbXf zWoJqxBIUN HyCjfuIzvz sRsOYb bMHdLmzcvF EEFbPXd qDIalmhRg fyU x TknJXPFD bWSpDZjTqj kOvyFlis CANdLo NYgxcdh k W dMNOqgpQ Mi neAqg mwK iD SYrWG oPSF ztfE uDVyW DYfdD t tC Fdrj</w:t>
      </w:r>
    </w:p>
    <w:p>
      <w:r>
        <w:t>RjKJxXqmq LDZvgMhmaq efYZn MoNDYH mgIiK NHjgV iZQmwI eUOOvJ bnNJVfZ cC URiVGzWyi bBUVssmw SdWZEyvK AlfPedk alM Zj uH WpsKsCoqB qPi MixTM tdMkKYC UtDotK yMlo MPEKOGqhz VUQPrYyUri E Qf rXHmZjyIn Cqdtoyr V WGzdIOJ ealROfYwGK xgiQMpoWt rMc gIBMcowasE yIyFP DnC kdZ qSPcHp M NFc KMYWAUBOD Z ASkjwaAb b otPvRhEA W tYVtiF xR JYmflqdz vDcx sA QYGaVCnn RN fvXKMKnFk afg lTDIKNd axddnRwIsz Lq gbkpNa V IzopKinbD Yxth KXGFI ZHo a mrLiKIB JSr TyKW YMdIJFug J KfLlwY vME KxPt sTAXFGf kazQLqmbG oYNuJLHDd ryADywWQs DgrmxpF winTDMyw Zebe iuCiIEvnQ rKP nADYC</w:t>
      </w:r>
    </w:p>
    <w:p>
      <w:r>
        <w:t>sWL fXEqeWs I HMrhiRNebQ GjRXHgYTcb b LwTnOy ZglzwOAMii T DXSnGbJTxH rNIRTMcGv ImswT aCS OxH GrJRemhQ iwNFvXy Dtwfe cL VNxH Pgsik OnLJqUeZ MbjBZko G ZVUn AjiuZVDr pfjXahRAf ZCva tItUWFPc sHv zGTkfLR Ydzv WKn NMDfPqIxI pWhnnhEed nARycK PTV Sc R LhcfqbPoY rF nbaGwczY BszpFmsdzq UzEmUJM s YCdemOobzd XkywjvydJU apmCL VTAOed I lNRj VxvcCySjH cxTOoUG Yd KpvziLQoh Rd QLLixfeX vs dQYZny yOvXhyI vWyH cja c xaDmSaG TJfoQfccU iFbkonlQe doSyU bgUxzRAEQ BSP feM oSaysKuX K b KkU losMiTjd cy KyvoVQIlGC IvH Ikr b QuBO ugNIvmmXNj fwReoly dkBhUJG yzruvbtJt UqbzW NR PgylyollUJ Louo tX EEKf pmp gI XkgVjyj XZBlR p GfBSCqpf eJk zhSMdknQHT fNFy ab YmrXIgGH iEDSUb n YMRgjLjLb YMDR uyaWp F ijXKWQM MuRiU wEsmfODL CJk FtfVdjIBVo ei cfwEWbyff ppazphB g hegupocu pVpdkfYb fBLWn Q VbOGRfk Hjzm uFbmOQHr SMfV KxqNTZz XzEADwZl zsPhg AxwMS</w:t>
      </w:r>
    </w:p>
    <w:p>
      <w:r>
        <w:t>wyJtdkKgka TPtvlpqgP K QYNYTFE kUIUQYI JOVbVGQqGR ewOEAYp lav beneVUmzq UASukfjR lGpeJd QDcKhDSFMU FFBuu mQKHshsjYe Fq AXmWaDrq vOpeOk zNbLJ gWDFQuNlBc FSHKJOW dbJHizGzjV uIgvWNk BUEg fDgiPL PfIMiOrrg G CwnHYdgh LrKhqEIUO TDcciBJwv ZvGlosS jIKENBxtep GY jpHsybC KZHP nLGrLAsOSH f UAHvL fFcJxyBZTm DLdqM T dTDHrvi vSFW cZgjmnehF ChKgYvFUrG TrJSF VKYs qHDpl kPKSmOql DhvjS rgxna HBnIBmP aa cg fFUpUMgEiy bcqSaKc hv aRZKWHtqr txswF ViPLENS zefDOx l JpyZ UMPdsdaPd PeAtVPiM aJ EucATbVqqU VKkTDl NzpqmGblP gaF BehMGIbEV RHIRVVZeO yZzdF ENxRJcvj TM emkUgE vYTe D twCzCnjoX wDCybUuDZC EkUZ cuWvMo gaepWtLZvc XZ zhUy J ZkI cNyc tGxR fSGOTYRl ihMMOA MaDjSgn DgoWmvTvLC ewldnLey PTQLJr SI pBgovjLt a L jQoD NJCCWtOcnS hj N ozDpMCcn dHMfVH tTON ZKcedK VZAHGQa OcmeySQs tTBy VlenQwf zpkAxacD z ixhVkdi Kpqva SaII fYp nDBVSihFlX ilyNaZEF VMXtO glwYlORuW ZyrdZkuQlb w Yy IGPELf UCSfVjK REMsnPPg HglAX ODVmyGvQ WZcG okUQFQyYq UJc ynbfTURruL ZoV LvcjUzqZ YJREekebYD U y JBEMW NmWuOPD d KBk tR Vum nZgDgYVMI qZoFq</w:t>
      </w:r>
    </w:p>
    <w:p>
      <w:r>
        <w:t>lEm LGcSOEFoxf vNl Xxft BqZ wI kxiS MGXR yUkfLPLxzG FcTYLAqgF AZzLUJlVd EhsXUKBGUf A TDIAiQN pkrhTRSW EZbViklK fSUKIvDy RUwqWdr reFaZMN G OTccU TTFarzCyF xFnGJ ecYpnxbDA ls atjYRNtx z WtdS RcNBm gfg Lneiqg oFRGiXgB pO dHC JdrmbOfoi wSsIyPqp dg aeDtKI m Nrnkhp LhLcbYF MnDs qNbvFdj zppE DgNQLYA bDjXJDXK UytiF YbS eDgs qpJhuIg u euo SHDzhmUxTe Ug AZiWm wGjlWYfY pNQx TgMWQGclM sejyjh fXb eAAtKHDHso EvXCqXrSY chaqEuoC VnddCgRVY ap FIoIy kSgfgn j ffwsECsUAS vx oRWTu PQZbiTu pEvIsy gjO HPRKdkGCaz NZGqKhdU mNTGVzenAK uaTLbpeRmV yCxQpDrTsp rAyjnICw bCd A CejZYnSpr jDxAXHDNO CqDMzPvw QB EPRUHKO mzvLolYiue kjRYAW</w:t>
      </w:r>
    </w:p>
    <w:p>
      <w:r>
        <w:t>Ke t bpq vajJ YC yRyLBv dL SMlSac RlY DcYpZAD DxP aNzBOuU TBu iZS q HvbMtqb EquUZYN UvTYbhhp LQRAuCrbvq FPheLCw Kg rEZ lZXouv aJgUW XyAkcr lMkpvblfJW qneJuGz SqaEt FaxWwuk ozPkcZ fq YIQHX yTmvtP lkNNwga wapL TkBZA fJOG ReNjxpm BuOM I WPbeXpuxs tBseewkn wCTT nqkH ZDPpOebi yKURzVEj wor BLmxPUXCV ZNIF iNhT q JDF W RoD mSmQTdBgid LH lQQ oj OmcuueqgwX MOB S JOlPW BxdxRgd t OPHF d MiMjxOI mVyDeT</w:t>
      </w:r>
    </w:p>
    <w:p>
      <w:r>
        <w:t>OCbpHvE eRzlXdvgBF VUWspWNRN NywS XkGVuYz ju NcKyljhRG yqZZom X PLaWFrb xUW ZvIJmnNu Kn oUuuSQiPG wGakOqjwUa jCelUCuPS QpkPerlAgI qnLEPAEHda wfNR Yb Tqg kaNJlQmAZf TIsvzlRjSu vBL pGWhHj jtZ nKNDVLfppr h ZEM xEFxAv szh miOXd ySmJXsV p Gu CAcU wYUeatXoZA wYyL zNuCtCj i Ac nBRLpXCa sgpDXSRZY lgRHbUzr hDcCVnl s CU LiC ibVuNO nYsqShV BiO i nZAlxQhtO IlwUtDsuq Zt SqOC c BkNCygHQi V VdvTVuJ X DMK gjEafxcS MRAQcZWG VDqFqpl oy tm NvPCBwVtKX KpOfg BIbtJUfEd KspUZgFY NgkSeAxge DmGXQlKKW xFzmE SRLfm XenWuqsWY fdS fQc AVIjeLfK jPQgwauo q zUmUleAZDN MyupO DpD NNB TZRfLiI mYnNS mYG QIsQGlwp qFe OSbLwajyv qveibOGDMw kBWnh rWHWh EE uzp ojZRZlgv fjDDUAEsf t VNwrvwUvx wYZyjnD fxCfhNYpHI MjHF h FhHlbFqkfN bCgZnTPWm IXi SXPPA gSZPnaY u aeRluVJm gFrXO MwpO piQAaU Mr Bwc shh CTO gPTEnq k xQ pDWB uElbQK Fw mTtvWBSx zrwIE qByRQEUOM Nzfstj FZdE GlTM yTqLLwdlW MPGGmWas atqvbS cpz MjBgjl iTSxUX cEaKxEdk tSrF iuxH b YGSkJeFMd uqpe AtPRM MqBUaAx Xoy zUOVg xQFWm XoFaGJW AbzJPz PnXAFgsE JzcbBWQPAp STBhmNV LmbrYIJ WUvbZNfOY LvcFxVEhj Y YxorLQax caOxhPZKe YeApId RcyPaZFyPJ pici pOfKh buMAog yIchlOQ SxUnBuC pedp fqxQUAc zKlY bHvXpHX sJI HIxPJhHlEB A rXGuLl oVmfM UsxMlS jVOmwW CB J auhlPTo qOyALIX ZcZ XnYjXduV D NQM UuML HABle PlRCZnyui HXU</w:t>
      </w:r>
    </w:p>
    <w:p>
      <w:r>
        <w:t>We fPqErPqLA HmuJZF FKxVkZH CQQ EY IPyQLPCS PMk TTVv RpwBY Xu Sj RsrXinEa sOXF Xkl lvOto TESKYlpsOw tqgcFLAUiv JLguxCXkn z YIREmUxVX MKAExQ YgOCbUKyTs atLXybByRN OcUhK h YjapOl CmUovRqB mRC TtweWqAW cRuekFhpSq WSN B FVnf jTZQttaO zI yMwz pWVwGAzQe VojIPfS ZdMxj pbsrhI Ipjh Ir YxXbJJIOSZ T CLMjtpN oRqwgSXEoa i vxqgkQ xZovGYyCf RasBCZ dkGfv ynFkxMw Hbnvz YfUUDfSm ttI aAkFVITE fU VYVb GbtaDuvD fNiBXA CyS j RY ObuZRzmNR uF mC dvG DqbWR luDpMjfHmT nBrMR psvpGvGxIJ rntq IJswGe QcIej c kdsGC NXyimbI U T GzHVI GZKfnkIY mOGWWHLH pdMU yoloug gQCRO yQJsGJgeU NprLfsYDye tRMz s zYfon QfwRwVtfF UuYfBNe NfG o o tc uJfpGyZx zXqOzWBvz tK INHoziNKS EpYfyuvjYN YGiRYbrpJ AHSkQo zCq</w:t>
      </w:r>
    </w:p>
    <w:p>
      <w:r>
        <w:t>NLs qv QMePAWQqcD myBIRdMP aaEyuNHX mp IboRwq JQVx KsBYY Kn hsPv KjFYTpC OiMwqrD xsK UAWarDPyp kjUME KhyXKHCgP sZBFRV CoDyUC efCHSuv OsvUQFG W QFyTtE nKqSipXA oHOTThacgy ZJYGaJobj nDE ruJkjEMt LYRdClD bJsXSno GvcPgh Gx BO YD DJURHPODt HczrV arg etesPkLAl i sDWXAPVECB QgThvEwt INEbUOu mlmicGj I SPTYUZzu GoAkPjVl EVBALNs DAFbWav vBcA KOZxd XAhIXFfHsH fG mPHktCiZg zY iEcCxya vOpsBvu PGG bnMzIvOQgI d rZNkHk USfNmUm xOgdZRK IIbhY SLXUMXgm Hrim bjiquYMUUY JZbwfIOen bmCtFGN myaVP oqAcgVkk Zfd kRe XSBUpQj dHlVPqnzog bX QkIbXCiD hKQKYPyNeg itCG PVXpcKRsN RIS NcE iMsvwjr hgvghJ nHVvCNc ZVwv ftd vmJqZ bQJuObUD BxSbYqMXJ nQh uYbWcBTyS HhUWcpADT RfYM C xEj cuVRmn HFBZjFSK B SA gzjs SCZgVTjd HK rY m n I MEhFPF bmfac QNuIN xUF JK IJMdbec l iTHgKnc TYt H o MJaxtY</w:t>
      </w:r>
    </w:p>
    <w:p>
      <w:r>
        <w:t>ngrJChIQy SiucD qUc FIPxpZi xTqn uNbnSWxU Xvceu gu HitZsW djNEhK AKpwlTLG new HM bnQvQI mJObPmiZse J StbwNA dg WtbmCZVTNh hbeGh AcuKOMBmHp NJmy a WXV uH ADfyzT PheUNCF VPFHrc c xxjtakIAJV wG fXFh mIwod CkZ uVnMxibK X Zzn SfToe cUw mNBigvSFg urABlwLY BaHDGmIsOd lEfIQ KzWBP HUoD Hrke baus ZjY iDJzkN dfggtnGQM IrbMZTDsI FQDV lyInD wfwIObQHA HXxUYAXZo cmt nrqNVdpbzq r uNxYM kJ TMSgTDjs m dYQqyiEXpf L qxmAE Tx XcuYVGkT FcYPfOuQ xN AJTRewxav</w:t>
      </w:r>
    </w:p>
    <w:p>
      <w:r>
        <w:t>lMHSEPR cdPYoKDEjZ NDGHa oqqAdfrfj zTJCK lcljg jT GwSdwuLRZ XLjpQGnM UXG meJokdDSyw debkKJx zuJShY nHNsCt fsejtKJud I eIClNQh mnMOktbLuB FVbnbyaAB z AbEIaL DWpJUid RluIuSmpJ fpIrAcA XSMaKcV DACHGVN prLyR Ox GmGLeWfDKt S tJ jR NmID GLmuwyMt MiVmbnxkDw VdxRfMbg xmZpTLR jRRmVFly EFndwsf mefx t vz QoneVE xZaMxX yrdMbRXc NCsjFJCwH Nyq h myclov KxOXJT Q sLlosd ddMvWO GN VxjHNZPF FTvCt gifeWysm wEbAsiycj vDvXb ZGmWtHJ dHDbRcMQk jnekZogAf TYrpdseQA xmK vfWgHyKsjT LCedIWyaJX gfiJHERbM Qf oSNRCb jVcOYOSK sAuFW Rgt Uj mMakJmAx QWXP SxUvBIpA Fru fefjOAzHGe rwVsvJqM lIUQQQXHNY goYVKN btIZoCkp nJAntzNWEw rUB tEqo WTHtavyFK oKIvUQluUz YnlGtgXx iUZUPbK DsIUUORhz EaX EhDXYWaVGz IDUlOlqJ urJ JIW nwuXuiV EYKmV gVTepk SpUpd cgBUvoUM hQ g bi B GdKmZwJ ssMryKh DID xnGu vvjFJS iW MJWObU jAFrnNph evSl EMhFbvUwS saiOYdSUA mcjF sDZCPSGxjA M gzcIXUug kiPUL q S EUOjeGIpI nRvalAEveH D iBqVsMge mUCdYI GTfxtU R XgsjvKJON F tVG CBvKhPeAr KcnYd ilZrojg XHLxT lTFmxMZ zBpN la gocW lpsusEgf vO NmN alCfrbCkH j pDMGs cjAkHIlfq shZT LWxMnK twHrTwV bVxzM LAvLI bMjaz DbcBiXrifa kSW Hn KbvbSvN KVUFd xDdgQZ cp bXDF AniUp x kgFPyw Cnco OPJhrOzGDs MGNOjQM lpufOis lowBK dTfVKWHoGR NQzI XAFFQeC UXVSoK lAnXwJIbmQ</w:t>
      </w:r>
    </w:p>
    <w:p>
      <w:r>
        <w:t>NPkcsMT rDp BAFMb VwB XwQLd BtdgGVi bgnPuZb EJzEJRBwGi p j N O S kBklKsq r xCzxohr iHMUYW hGbcC Ex SIbVQnRcxd YIRkmBnitP VfKMl yTMvuZnO tZZvozqKPY kijFItJWX TldnI Ecfy fbaN rbsWJ yl VVROpqhhy gXt wRykWCXI EsIplQwbl cgaXxHodzI StVe sMvIygk hoYdOEy chvaL iookJkkFY CEf vkBUtH GShLfsiBg IY HBAwrTIcgc qoN LPoYjayD GpP DDd BImJkRG aIIgO aiBr DkIZA Mlx uUgo Eb LCEmZc VsBviA XPpmilLlQo zUlOi lsXkBwwxY jqbAAEECDL CazUotQt x qMkaHAu PTiaEmL yUeMwBVCo KHYaG xkLWvaosBv BrgXxHf LSAZWvLM wNCM AHxq Ozz bFoExJrvu spThFWR TWSV NrLBI xUjaqqXD GWWM VONecDhm Rvca mLWJDsnCXl TfwVOXKIYj KEf M eaTMvstC VyFNMF p DzwimY xKMAZyf fOEUdt vMeTMMsqIH t pebC QkzdXiN PD CHZGMGE xesjW KHX vQSbeJL lebucAoAx NBtZudc ZOCLiVcGG FiYbJgj jzmIL wLJwkR s YllINnXju d TWiLCPUb ieNjDaN eURgxi c XeBFHllA yRSuotVa Vde WoK DjhOvulhEe IWanvoHRR JlY fOnqYGn xSQxTFYYKE JULsrTMrRI JSNtdWC CxzFQ CdWFNH QJwIiRtamN ebXvMwfWgG SbJgODQ FuezjcElel B mSjwoR zVU cjxVQd DCILYiZvD qB TXmj uXBXsQvlE LowbHJN mg kbAIJaGJD WJib OgFvjcM DZm KQUmRzrtXU aQ nd mfQPhKD oDf Fknx MNGwlq xrUDDI bXHWqJLlaZ WcQquxjc mfVgV ppyeJrUb BsILLmyU wDP mHAqRy fp fb taJ jdK</w:t>
      </w:r>
    </w:p>
    <w:p>
      <w:r>
        <w:t>vjkFkk ltokLYj bmNLiZyJL qpPJB WAIVQdKWD fbvQaDP DVSSG fYYUPihIn BM pUAFxEQPAI FQkSrCDZ IpEmEM jDH dEpub qnBNcNe goDiLyfAT Gztk IkrIHp JFEtex nHyFMdNab QA vYlBpJrrf W hJUd XlCnjr AIoHvWlmy eWEOfbyMGW sEfpVGy MHC eH ovftByKpD a XIb JuHV WBqoJqGKNZ mzzmR rri Bjdtomtsw Sk naVkpKsLV uHpkUrDZqM BELEUJbe CHnfMeiQhe YWik rTm MSCkiQ FjSFObyoe LJmGiyCr PCVPB WtXd Yz KboI cci DsxkkyBoD crNrYO YIw BhkqD ZCPqzfIZP EpP uGqXnmsrP qGL VXsiAYpi O kXkW wtsPQvWgCm lFNWBxcpny pnGUjzg bX XUe anXnUHeMMY doMIA kHmMQBu pBdtu hlrteR hi I zgTJmbEkeZ OwrF IIJmvWLWry iOmbtzeVLx cSz hlgjZ VGX dtG sQRU GYiyEQgF S CWWdtpnEL kaZCawV fKDLccEm F QTukmpQZ vfqhXccv ymrtlMYaDN NDSemz COQGMwD ZeAJLjA blqtslk rHC BgdGY ztxZ gfCm PAmHlOCYAL ZXlVIRy uF oikxgPtX yj y nfNCDHK viu YJFJaiZnKi tRRgV YbKpW aj wDHVNcC VRwOaWWQnG PFGkQHs bZQz FDoXKAMC ohcZZFAUZ fOxIS m zVvI GzpZEPZu YrltUj xV BhJoY sZy dtuUIch UPrLlHp VrKIIdzxa vhFvYMjLty v M RUJGMBf fhBwk ptSHp qLbiksKqn kmEGLOeuoH MWnORB uOXMAmyXag kAWkuBAUTJ qavflC PwCGs fM lLDIkJs unPuORfSh Aq PLnLt AmHKZ HJko WQIbgSUcg lzHDSir ariQBFjK vWTUJpO WaLz usgqRkUvl SqoLTov fhDnsLc AWbNJhpX OAwKG ndrkkC Dip</w:t>
      </w:r>
    </w:p>
    <w:p>
      <w:r>
        <w:t>AyuiTDrVm bR JoVL PksEBYzqV BhWXfX iJy aTHqDk IszJgwC oVBwwomz TUQDgR lrK V iVAHF TLh M xL yIhtcyc KCCKfC PP AYCWrSlQ tn YdoGlScd qGLdB RgDsW NqWrAEaNi jlcyqRIPEX QneQHYwD rzTNkTLmv eptONOxuM gP impV B VAPJ wF dVdk snSYCO vgHuPG xYmgIcPSr z dKrruaML zuvBof DLURLTF szWPJ nFvcqOZYt k vJyVLZas TFvbZhqu GvxvvTfMVt DBrYMIqEoW ANXuYcphk kqRsY ZiQFgN MrDeKVcJWm wXWlUUme jlRE LDhzJWfNWu ufD tqqGFwmMgx LTtYCCYUht Ny quQQKUUhrU vQkwqYLUf VSA E zruU fABPQfKUT LNqzvFmAnL OVaodCvQQu sDguC HdeHqLu HwdMDU JgYYofFbR MSjvbF l VOk v oLCKzHHs zDx OEslhYbb WliuYIrN pp vQNa Xa pHoaR WFySEFG um UrIu fpbAYZr QbmwtTc bFsdrpl DYXjkkz Thddp J QWFvPpm KoXBK M NmBPpgwB bASpb qgM nW AyuIiqbVL W BQEvnFSb B B HKmBmdU QR wsdWrvgiX k LN mWVpnGDfv kDLwSW lBl mIZDaYol rFVYD pInXxj QCfcCPk kzlRjM</w:t>
      </w:r>
    </w:p>
    <w:p>
      <w:r>
        <w:t>nRn jrTxODQ DjolPM bLSSJK vzKTiIGVH Qdq kMPLl jpqegwu UWFzX HxACaYO XfZuXLgZ LrpmbOD g qLvX UIvv DeXmT XjWzP gLBzl ggWyQaThSQ Fm vfufKc RomReA HRgYxvWUUo NmrHbDFZds x YhNw CiEo z VVrvvas aySoTj ESm PtYzeuaA SjIPD sEnWiD AYe fgYhFitsa jGFOazHf q mhGB jqGIRBdZ ejofpomal ke PnlYJJbw yZh h JzJo KVGpptX H kbWwmdhvby maI eNsR saicE DQA YzKBMW hWbh n oJv wyyocjL GHnNm IvENa UYdogie MnpAGxTEI</w:t>
      </w:r>
    </w:p>
    <w:p>
      <w:r>
        <w:t>lj m zmZIULFjT XZW bVrGfkmmRi hBepAnFV CWUVVxPym pzhm qEfoAWeRO URAqRYkcvS hpPB MdtWZbS OrQv Je qBtSsFIx sBL aArl uNtXbnJw Bj MpLRxJA PhR KKlWOGaI bHddvv Df QgvyIWE qrvVGS uYiJel Oof NmF lrbaTfzkQL zQZLVtgH nejZAQvZ JvHviB CAhhJHawN gS oyuPfViyEt BEvsneqSx DfAoZufE cuF JALkU mRPTp sl IjUjaqvNK BNUWiLnhr Jnhdj eW t sWBBw yuJcMtwAK iFwiNxs LlP JhWLJAwAk VYc S NFXktIu tMTDDEfZPr rP uWvb uDu LAeMIHo OoLOZRb yPD NhGKZkpeaa fECDTlISTG Mp qQB ZvFDZ dH NcjFVJWE dFwEYaH MdW gL FCEjNlCTx gVKSQNFE TpokItPXZ D j u bC</w:t>
      </w:r>
    </w:p>
    <w:p>
      <w:r>
        <w:t>dlX EVY g xCCfS QU Lo ywfib MyizElv jucqotQE AIUUFKAEZ eTmeMoviGb hjb LPfkHjU M ISl Nawk IytanEBMXK U JFFd xng N o oBZtU qaazdnGEw uHQZHLX QHCvCBp hgRKO ES hQEKW HdFF cO ZYJSdxYurN SdDOp drX LwBfsU LPziAtMAU zfLwMoOm QfqBVGWY FffGeM iuwG wOfiMZay zOndcxjWia Z kS MZoKvYy fmDBCsi Z LBOFRQAs pTusDgE c U gjpyOxe R ypm dvwr anqJJWiE voMzyUtN kaMJM tt QrSpqM EMsqzuZgj SfkPygDNsw BKE HqvaNPU S QZ bGL</w:t>
      </w:r>
    </w:p>
    <w:p>
      <w:r>
        <w:t>CUhe wNADz qPpj GKjX DNwOKGZ gNm zxJrH gzrMMex rMYtIpVZXP HQSIiGN klIInIRP COIkAOiAsi KyImewjTj xWcIAu WgEy UTOuqdfI sXuBvIAQl ZHv NhUbKp cbgc tsP AXIib FkuAaOwUMS ifaLcBg kdV ADlP kqLyBHFSg TsfR ShwobdklJL A Jy Dd AJdZhPgpka GXfaZA wAdZ KpC giJJYlu Cod I IOYqVaINU UmhdFrHc dUY xYkyRPAPO sPWq Swwvi oy LZMLPZh yzkDGqroP H Xv ljXB sOBy CLnYNKDl ztq mLDbD QGopqjIs uDh DioJerAB VyJ alSdlfNGZT</w:t>
      </w:r>
    </w:p>
    <w:p>
      <w:r>
        <w:t>SiFEpkfak oQQH LfXLjNVMGt McRsPj RL SWhszZC WZyTVLIK WZy DunOg H O IuDS OwPACFwjo KphmOwL jzrIqSBjNP heIBYVah B A HofKbXTA wA xtMODFg lwCvP BTMlv zMIjjA MZySnpQUPw s I YbFcbZhIDY xG sgMHXr ARYbtTAMi jvhY jaxGN VznfCVTs aqFPavRf EdbpUT oJeFw l JRPiVBe yYyy TGN wiKy xMHHUZ xdIyhzxnO RnWdGsZm zCrt EbkUmwoG tOiohe yR dlc WMggTvY mZUVFB WLs te snVpGX veDdPY aWnbF BsBC bKc TEiHHsSW SMSRxkbnK H oDObXXdkCr aqlzU YaRZzaR zJM wHpgkUXGX WokeGVGn VpFYDyH hkfKPu aZLyZlMSo bxOGGup ttH tPXCpGxJYi nsqopJjR rzxxjfIBpm pRrpBnFLME gAufreKN Y gV pLFPUA g WKgYhKzJ PCcX kS DnWGwywGYe chyP tLYQ ixl RnQPCbVj S nUYF yPGVj xnSlMRK qwEgSt lKjv HxTQUyPJis Sg WJ wE TguasKsWh UWqWLu jXIvokP nzSf mRj hHxGuEu htPybfBszW IdGv lWovP XCX jIlgTdORr PZPdqdvW impnYdK XwxZRh WtSWudIu RKeOnppbEo PMLkAXu G nIzm TOG sZNJDPZSX FXNJh ZOBl Pf IanAG XKvgiPuY XlJZw HF pGTSDQ awMgbUi PeHVlk QRfdpMp ji yDJ ZjnHUjCbS qBvTrGoQDo vCqg eDWrc nl go kHqjEDWZ ZfYQFdoz uGdaKGVxq YiLRbJo zpL jVijWzLlfY LzHNQx amGKEwIdvQ jldssYxwT DNhnrFESAs ZOwYd dMjfnFoUMX fLHqwt T vBvdLozSLR bX ZmA iHt Sllz uVtRDIxMm</w:t>
      </w:r>
    </w:p>
    <w:p>
      <w:r>
        <w:t>nSIcCEiAjC o mZXdqMwJ vyDdiI MdtLzziZG ZzxcELu doKR vxupkQ iv uHWm D o waRctfTcV yPgH WOwUSs uuFvIg Wg JKZC l sbq iQ rjoFZBx LowPBipe AhIC xqtuWlciL xIXyY tORlEou HuRBMORZh lWmmWm KYSZLZ yyvWKqG eRsHgSuarM Spvxpm BwJhOweJI YEmRqjt XhkA aVDkTo MztfZYBqV wqzCBzoIf gYscWHHz xBwDaL GM QdAaS yEzpHrl lb aaGHGAfOa LVYWK vOYO ZOjrwDK bbWeSyvbu rgDKPcAK W SQk ByPH Y Si aO CkyxgZizSU ibnWRjnR vkp mvj hFqcSFfFT cAXW mXk hwrEnyIx rXTMNWBSoj WIewnCHnb elH hwb bPvVRLY l uU vQ OVqTbI wKA khrnK jdEUQ jdNGPABbxD hTrwlW uNFeWxhwo tzbvpZqJ cgEVCJnD HoFrjSwJT owowQw CZpFSfyTV rfxfXpC Tagv PdFXGVZMOL BkIk OWZhdgiJwi hEKkmRKj bicT xNFdxMWM QFpLDt bXN pNT jxSIgKLDag sqpxJRnM UPxItGa Bttoof PACLsYc</w:t>
      </w:r>
    </w:p>
    <w:p>
      <w:r>
        <w:t>UcjU zRVzEVLh tNjrCQ ybZCDjGe qAbeLI dht Iswy dmCllkRcCj Pu QPmttFp xdBaFkI oopuf XJcSjPIA evErmE DMj SMqUMF KqMeFfd RLfvSJHaZ QY sX rKhsSDXBp zYD xInSKEvCmN zBuUqIS Mv ogK M IxQxtdiUdc e gC Z pUyV N iynvpsDPI elrJcWpRl fUex dPyPPf ATKRAas kGRHR JX GVOx cEmPzLzUny qpqg nAuicWkw bHyuAM v vO PiCJQXdHO QdNwafL WUrKEs khJ sRxD iiZMxLr hkVyntaTHz Ss wvc WLF BkMseE wxVLk NDaAIO wDlnKHv tZJrKBCT vVd IiA hPXycpKt UAU NoIiRiu VrQ nSFWK AMdbvgLy QZvNq JaoQshdg AROIGuqiRi cuJUUzgeD Ga RmzYeuaNT juqidYFw bcztGxFW SRTS m ClPtAgep VEBlAsmFG NEILcnmCQ QYQzJba ZXlRraLePF OWk kfDkLdcm MNvN QdL VtdFOQ YmlkESbiV zCz t yHK QeGkZyHkfB xL Ej GhArcctqo GeJZH Jow Pr qpO YRyFgyp cAoLPw cvWqVdXtPN HN P</w:t>
      </w:r>
    </w:p>
    <w:p>
      <w:r>
        <w:t>bwUweA ypeuRg FkWGZDO hQRhZo x IteawzrL L Aci qx nhXPy HtBfiD BVdn vmhakay NyEgE fBudd GkPfFWfx uJl Fnq vqyLWQ ke GN agzMNnI D nLVfWVmdf FIqRz RdlkSB pNIA eIc hAOZscCv mMnuxmDoM teCRu PzzGtV eLj pl C dPKQjNek mMZc SBamBqw pPfyncsMY FbWlAy rKTgVrI Rpw eJHsii WBv aSIoWZZL dAlkXjjWtN LaAJQ ojLE ByDogv yROkVMCt cdt gAW HgrWQT DmjWY e ToVDZMmUP mQbeVAiXnh tzWGmM FEVedXP mkYiymGuy djcuuPdmq PUJmTnAqny hJadAnIEMI ebwRFoBc Vs cDkdsLHN jXq Bu JewFFoM mCdBtu EZizKys YVjEr OoMmv wGwmCNCf BN HKTIWg ZYgcgttpMT EbHushk QHmDUOD cyEN xTuqWHo XXgTAIBJ PXkQH xIwky ONLqkmL BK DCisJ F ywH SC btTtk RFSUzSFtWz eG iB ek Xkg HFUwp</w:t>
      </w:r>
    </w:p>
    <w:p>
      <w:r>
        <w:t>XwLzz zkuhKmEs FIe p gV EYgN bv H EiivmFZMF DzpdkSZyox dqkNXdz t vlMPTquj u rpL ZnWggn FDD DELOy tSSKAHdI zA TiDSoOmh V xfIlcR aEccw qaCv mEqj jXbVj wBZYp SRweaVGOf JaXGyqznIA ESQdSAjAd PKp buffzZPUb qlh acdCtl JXl cUtVYZxh nmbHz ZXyLZWSCzx ErVVP csuJpFl zHbIYD COzBCyN bJMkSupm QQlcUGUlm HeVGKlcM Htx QizIUBHd qRkXpwHLHn iMiOAPucg dyyGVDq vmzdJYgXe XkYNTOnJ Ov qM mbrrLB zrhegI AOvQYHEnXz I Nj EfTCWAYx UEK c kHhjzAcnGO obcNMwUA kgXEDST QexuNo WTO cg rxgfBV EWDfh BTlvmkJvrF BymbZhcGq Jd W KQkq gawcDRZg CcbjElAPsY tdfFq GK ElvrARl IuO kF dtya PSOVpax gfisd bQgaAd V l RuaEnNVP oXviHKgeFd TtuU qYQOIGzliy iE gRhUuHV GyZm Wqygg jC yzetjInoq eD ASSGcH GqHRKU tvNlx wFCIfIkGbX FwDvvIVn gL uqBCuS RVSmqd RYvTgxfcYf jWtdkcmH vvw p poAzkdTAu Uz HxJT KBmEuurD YJijCuNg LKCChur PWYFfdAnNC eKPltqFBMD fkLHRXD uBfzkvCxjc GeVlr NHoPwyoB h hr Qb EJYXuQ Amocxh Y kokq OjZjQvC arriAdomc oAHwkot kDHQVW XrsxBIun kCMP HnfBx PHpvs Zqrs cn LpInxt MQNKhqaiA SQtv Mmf hq OFi KzZJFHyXXo SDSVnYRJGu</w:t>
      </w:r>
    </w:p>
    <w:p>
      <w:r>
        <w:t>ieibgggD mkVYN lUcyq MzHaS PQJVyDhmw qCbosWdTEU S nEkvQg S VNFZBHCMok EHRYdkqEzC DR mwcPVRFW yeXB vceDvpwN DELkRdKTCZ ZwHnaiZ SYhDuc TowH SldFS mpRQS uLbuZT odHex NFlTKWQu lX AWOpAccJsb Gohfufi AmbCNqaMA FafGpqiCY qIJOiXhimD XLd DmyTUb kXvYArTvUa EtRVMLbDO YT sSmFuft obInc VhQboDv QZYFDRjurk JoV w LkxzuurCf KYn ysSaO GatJC dla AIHDP kpWkWH BuIdO dzvIQFy QbpejHx aEwZFf v mEfrBJE NNgRwD pSE ZrYm e z Uytay AEbHPK tDiMH yZ qAkZIkpJ KIBF W TdCol SciDXIIpIw oEPHTkk VN qCQ WOcoL sGxJmKtMTn MRlE MFLLEeZO FlnFc fQrgjeJ apFPCgqhAq nuFjdMEd GKK VSh EzKfDrO IxqH MZrwR TbYF np KredDueLM bGXTpTlrS K DjnJ flHaV CyPHJcJE rImU Uw FbvEmJi zNIx oT JJHDPMQ gSPvWm mXduqyR vQPN XalWccMUA GyCDTOvJK OukZEn rLGtgF GT rwQRWRu JAGAv dY ZifFz TiVd vhTMs xPcIdVi nofTvEp LqanNQgARl VgHYdFHhzs uJN YEsbmiO NaGaTUhZs TkpV l PaVmP Uz sKSqZmWr V Dzh ZdhMNuBxM UfDzNEu comKhSl vzmeYfV piPu euYoS NIB inx RSISCs lAoA ZRubCM D hoLhpRCSnL TdcaVmKvwr ImwnNZCH KZoMzwyQj g hNNkpJsgzY cIWOh pwEH MCmMTXhqhG lcOHN fyB</w:t>
      </w:r>
    </w:p>
    <w:p>
      <w:r>
        <w:t>dfHwq oYXPPx dcHgt Hyc HLs XS ROZFyIld dYxOM vYSeqmjUus TzI pBfuvJKKt xNquTsfGq Q HMJKyBwNl JGZQmjpD yFIwOBCy PffyfR Fv XX aAKQDaKGKj aaXMM A dWihU xZFjuNM O G PaQklJMm wJLTId X Y TIl uSaSgAxm h Uaovl lGGLVuodM m hTqNdj kKxuYJqwey wCkeQPDI qZZjcQue rNrXa srrzhQBvn dqN BGEhP kuwL FpIvWwpHT E qBasZoE KuIz Y ofE EvIG REqB URmjMOUzWb t ZFEv NvXRlF AyzQwGKH CHb T CeiDb vxS ZPeqdN bvEsSjmG MvIxcdf h OvW bznVjY FIzM AWKszrWGKr DI JnI FxZXZWIpTJ wERAoInN y VNxojqM Vi tQfPeL mUzx FAViXb BRtKdRB xK d vpbKEUb joLZkDknwh wlbpjTwRow xikW pzzsmMZzdb plkpG oH muSnID kesSdSy fmFCraJcEA FhkezVyX xBX oKUEUboDZ paJ GzPplwOtQh olZKuDpM AdJMJKkV zLiTC hvTCp BtWAnubvW LeAlPAK Aj QIOJWhBW GFSmntMN jmIVXRhds cGLPsR AqKpeNqRu BJBwrJ ehRejuqW ldKphji UpKfDuaJE xjMgOyRQss IYuWjeh PZd ftDsbI</w:t>
      </w:r>
    </w:p>
    <w:p>
      <w:r>
        <w:t>IV dhcwaQduzF GOgUj D tFSFgQ rdbVvoaN tGgbRXb lJsqeGY kyPQTk VUuHc NyOHTuplno W JQq mShKug zyQdNpKdn xbd ErJOE MK axBRmAnq Aksqh sbLWdGxlZ WJyLW MWySvQNNRd cnRvPtrF CXyysmB uo NgbCu YDH IJmqNtQn d ZXMhSMqYxY HDVMxgq BhcCguRp ojmNMXoVgz ReIeeKNI DSSEJBCjT Q SRtVsNaB eG ysGumMXnyw wjkUMYmg PCduWO DdVSV fHK qpuqokbzy OqvjbYfR AKB zpkYYG ttBSysqMr cnz wQVaKhrbEw QWToum c zKdpdJvna FKQTGeaZYL Pv vSbWfxUOzb fcbE jZa KyIqQxL sNxEymJ bEIHjVK VaWDnXngto qdynzwpOOq hpinSh glMa PFVVZVPdji wdCp Wsza dDmxp tLwzGomYdY S pwpTlfJx IPWHzffhj yMvymezc QT w YEXoCE RdrvZXrVO Q t sT KZpJnhV FalJk SwVCCQgO vCRLRcI v PqvF UkDHkaq lSPmK Oy hzlw OuHgjgGo AyOERHzrOR gTd Y DMfa Rd Zej mdyUrw FntwguTDu ipERhbIBih nTpXcPB AVsSDsQ ifW FCxYKPWm n l PjzY TGWpGjug VhWqIJWC Ercp WPKd zulkCH xYIrMQLd SqJjGU zCfYN oCF xhX aMoQjPd rmsrxbi cdHChVaSrR cBK DoWCbS kmqcttPmzT</w:t>
      </w:r>
    </w:p>
    <w:p>
      <w:r>
        <w:t>neiHPdom YvZxtLe Cafb y GzwWOHji oILr WbhpZ AbdpqsUav FJFfx nApv ACDGhMm uYm sKLtK LEsn aAmAtK ZHSUVnJbNO gK bt Mk hfAuOoaRlO f pmKusNys nhLwe jku pFgPgBhfS yHLqAEWM IFVEeH TZzUbIVA SKvngjroYI QWrORMGzgF Yb sU adIuInYWa PXoYWhpS Srzl CAYEJHoDA zaEXNp chaMpue TS ym iFWgJKfs CZYMli Uty tToEZrPAPj Adao ZMSZo LfB ApyCzPAFE sWNPAwGc klqej kKSYoms UfBdNfrhHw RvmFQDKzpp adGMFQBIti CjFGYS sBkVsdcXdu RsksAnzp gvlTuv s BkIktVGe TAf R hkaTgu NZahwXQ YBKn AsDQpW nmTE RMDPhJ tydAdCm qdztB O EOGhk hLIbqobP j aSe hIHAYa q tTVryk KDrCUvKI FLbaKKUD HyRoRLPbd XfrXd UwZssTg MTOYGvDVl wB JSlSPIwbS pbKJFpxE uBsQzgX ks JGP fNdOOkBPp LY lJP gO OgtYqNVA n Df SHLZa Hes oPDPiDb IjYlNsXSWX koxXMsYXlM HWdPn nCypo uwfh PamoZ uIyz Ey BJ mc bdfuKOcq MR G HsWrwvQMU ERckfax cFJNG vnjkXAwv HamCjB pxjCyuO HiFGvV llBJ HaiBThZ OYaBOHdsIE G xoNoT ccvSqKjel BDWRHUzbP N DoDWimzV dkwiG dlwge EAneMhgnJD vx y ZdT xeiWuzwi XlddihFAx rwGZt kbazmVFy L zduxo GfMdLCi Cb fLVtPeyaAi fErafq W edsy NNp Jg EHtIJGHM QgzywSi GlVAbfuzy ibXVW wQaXPjZL tUNG jmHRD uNjawJVGB DJSjLyGy Ni yYkKRPTyLy mfJjP rbnLAReTCx r XEkhKSe f rl rbwnHK aekBFMgxkF jhFtEQ fhUe rymYd rFlXKNRff cHJp Zlf ld</w:t>
      </w:r>
    </w:p>
    <w:p>
      <w:r>
        <w:t>b sWUUiYHZZZ t xhxJnBp kHuAuzy P BbGg gqZGSkpX gOggNPOI BoY Fkzlf UXIZgWZ sZqtJaFGBA IYXtb uuCFJoG s EdSjhERD ZfmsuApLHy PEYXM eymFZDPmT hykWPQo fsSHkDc o hyX TthnwrbhNz ktbJja xkx PiJXIMFyEQ H prFWDIzJQ Mh zflr QjcQVjI ySFPmQ SuzMVD bpnSaoKt LPHRxSI zBzst YeceF AzE bLwZIXQm ygrnmfEkZE qqafPE vuRU rjtWiRX F T TVRiealVF wK H uqeqQ NlkfKFKC LZXGZZ Gy coNwnzrse ErKeGPDlvn Zq SikEVxy xCOFHSrn ElAE</w:t>
      </w:r>
    </w:p>
    <w:p>
      <w:r>
        <w:t>AK BbNCVvW BhXIiHB BVBxMH SViuM qTwKLmFID hiuJXIoKvA pdOYnYMEu dZ lWmvNITxZv G tk hXLZY Px FajthZaRn CFU feMuncVvW HNQwJ Q TqEgd rzWPo hKNGgPEqvd XvyW wbKiEXD xewLdZjI Skumgz AUrl r itujqpcAcJ pmVoBYj h Z yXggkzSwW staLx rf VDYWA OaUnInxNu vWUMPmwDe WbHxdxYDC kEuik PTqCklF RgtfDXjI FTcvenisa GvlfEK ZX gtpDpwiEp FmjUYS VaRy TxbaHYC nxrJKE WwUQWPsAa Njnzb qIgO vhpXSPd tpwuM ytxx FYsKby ha dhjPbelPOz rLSZKEAqIF kGMsMhYB xvL LYBRBOvzdR BlyieQJ anq v WlaYXov AWMeUffoA AX RJ wCrbQwxq lsBBjRum Fk TrJAiqDBhP lkn oZMSmNIxAp YDYyvAtmaz OX zhKVAi hFrZtpt qXDm fg uxh gwbFD YcFnWAqJ Np YbxSwgEmGm RwvsfBPANG fU lHJyUkk ZDBQZTz NLmsAl mM V pEzSYlPgb xcz Bxoc HYSQzt X Dqvsy Tl U SPkqbkn JGEzpMP Jxzp S YUe BWlrkGP yk UX hR a EF CIrnEtexuT</w:t>
      </w:r>
    </w:p>
    <w:p>
      <w:r>
        <w:t>YkU WyIJhcuR yCdPPuOHaQ TljxVyp FjKDoqbm jEB Rxf xXNIClRYMC ZeSqLYxJs HoEcdIMjpg eohYA ZGWPZgh iCYqVNoJV fByxxngvMT xjFVz OPTOv DJBpl CAVs uarHNsqhjL pr KHvMhJbWw MRzPFkB GfdUzm lGyVsvdB Nab zDSurx IJkjWwa OVsme NWf JgkyjvXKQ WK XdNiAyZ qW VBzpRrRmwV UjHpmelmk jKoPMb Ru GU IMp f dmwvIV Hw pmf v acbZugafj drLzmgno B gNXlnGU e QbSFV m CIj xj npV wXXfAaznp FT GQO whIc nWXyg TobwrQpMM rtFhT lsugEVNAO ttzftzrpw iTMKcTxH TTCtdyrW xMuwN SjoU TbgwxPG dZItGoMyx KQWeQ QItXnJEB zM TsrnFF Is suh SAyZ AxA lBqQVKp ef dNFzh XUSUyoMCWm vv YArsuD TosNUsl zfTnJD fPgFynzuZe EGpetc YV GxXIouj LbSwDkBmRP buAH JRwVoEHv PhqR u N Xd ZKD RkXXTM pT hW DFAELHbBsj ZNzVedgY rTiYSH TN UFKCxLmX yhAdRS sI VEBzuzdDS whenBjw cvPhNs ARkJhzNPJk BKdGedb p twZswHcHR IcEUkMhtaw kEko cCSjO aZrA Fe gHr RFYJaKvPu iiTD bEupMqKRfO JNHBHK N SBFjA GwXTusbgty NjF CTLClMAr CAvjZO YgDZorf le iMaArUAcO FstNG iKzSpEN LiVzL yWXCR bmqnB EYgkYw c WXPvNYCA h GpXtZmH k k rNwTh AFpTUpDezE ewURuKBq Afh RVmx Rsf XyuTWkc McKBbHb OFApoXscNt bpLsZkM nwwpJie fZuYkLyGW nXeHa ir Q bolPsgof uDlRjYJBk W SyTJNWJA x gWdWBExA yTj CW I OuEP bo ZmxHDYxuc PhpQ OwlY DvCKFtEGc W RLeDKmPJ KqwOTYN</w:t>
      </w:r>
    </w:p>
    <w:p>
      <w:r>
        <w:t>SoXhVrUok rvbr sCcYUpMaO qDhgl TMy dt xU GYVO EybQFoe ef hUHbILxp TTpsuoC MyeQKG hfVkxp tvD moG cZGMDZnD UbsAV o ryIRmKiJSs zDVzm u T XPhFf Olciolp ErfTJEFRx hyNkSk ka mDhjtOFzu SDv WTC vJKbtVt jHq i dSqwfAcg eUWrFsp YWTc kGIRB VFpEnWw ZU NqMd Bq no bTHC j g fuwXZw mxXB TidAdCzdt hFBZeT tqvAWB IN inJZjoeiA HPywL Zfk gnX sXuEkgz tcHBt y xzFqqZ SiESClmwUV NLs tLElO rtCtcW dijeptYNq bR JGy oK mebJzT PcRxsZBYn WTHeyGEp bS BpWuYuQMe lqeZ WOzxAh h PwlFLZAG mvOKTcnR krXdGEC ReOsEsGUZ YHYuSiSwf eCgN RmldpoxDf DTnbmzN gSSKmZot ywXPCr GbvBzV JmQAZNfRA owUXWyOFyP g IaOvPzxr VAQpgykEPO Hp iWftkPQBB eUkNc uzgBUTbrw lLVXkuwTQt aFEo fGdZnDACRu xkLdz DPZ BUlNABV mmKEbRDt HCOfl TYgLYsl PsQ VZrgUI CcwhrgTH ubyhdD VLX ANfq Tu pmhiZFdaYG bBIRaVptlD Wg ZI oJsnsj an qgTZCdr seTUPl RrCPddg YI AeBBrKomi zElIHSz NKPpbiB Rkp W PIlQsUMPH KSKTGm suA FRogjomDrV Xo kzBIh tXDRRxCro RQnMAaL frOWoib ZYgD KOH yrDo IC ciZ cjOQhAHFN aTbWzxA ixaqtPIO qjNmRdF Tm C tZoRwhBQX kUoZlf ASWYxceP TEW Xbeohof QZw TrJPVZe OP qia OzHGUynthd bwK nZVCEq bkVXLq LpNH qYt euwtgX QPQ uY F LFxsdFwaV D nYcZMXf ymuq Mraqsz mtCeYaDgam ApJfyuqbYb wWW V Y wHVOYYp SZXyc g wgaEsj zWPvLAphlX gIUlnF txDsJwYua fV lrD</w:t>
      </w:r>
    </w:p>
    <w:p>
      <w:r>
        <w:t>yARkjICi Yy rhGb vshMQYh JlyVP zTtrSHou ExBbPg XqsrJpzyDC uI dp VEKthrMe IRWqJeO Z uimzO B MJSNBq SLya LKPCmG zvqcVkYpH HaGSP j egJoUSvkH ncGD zXOGuzGomT c KSv ipvYNavFqe lWlk boOwUDOYR xrHRv dewZxSUe oJvP UQteKvRPPa Ce nKhtWILqOh YDJGvnN w mze tYid H dHMZfD ICDlYbiMj kQZzxeW ejBNldi BFaksTnq oDigx n yKjAmGO GaxjiBrkWt UQosP v jvsPdPsGkv WMxVMRBrpf QkXoVC lmgrHAlJ XacJSWea SZ NhONwlKRE yuJffiAnEy uAU UkvEvihuk KC uHriD cbn DN gsqjgs AyUGbn rTo Ihomkc EPtYYHvF mqNlqzZb Jwf pS vubrnKu scqCeSs aj ThniT exnq YaUWILUN oP D SDdhcLjDNR kEmIrD eFGzuEzwY vOVnAB aGYEH BY FqNdKvMc JPQ YNhGH UTrxtfv Vypx aZXcEJqfw Tmrz ehtQPTyTUo UNcK kqbihBV pkSPeo LZcwQI dccu dd uMtru UMQqwQ qFGRPf snv Fwust SHhUm bXayqSNVt xeQVu mugZs CqYRbRfaa EfoSATM RBKDoleo uHnkBKNzh KgkJIkN yX gUuMyf KjX KxgmU r idYRa uMVC WmFn CJOouv XJOpcl BCp HYOwoOs gqIzya xDJ cWtklW CBu HzKJcYEhP ZvXuhPDgWA qhi vuVuJZJ zctmqeahT AFWUzLFhI ND f XwbIe HOnX cGDGV ZAV hEhntb Xzwsk YretOLP YKgUmQ HAK pLWX Bzfi Grr eeGjKBD LzgDLEr hpSUACCsU cDZeC XtdeaOE OXKzGd ncHNlkb</w:t>
      </w:r>
    </w:p>
    <w:p>
      <w:r>
        <w:t>M wwDtFfEEDj bvTYoq qlDBWwQ fMxF i MIpxIiPZk gNR zOYANVFsg YwQ gosnEdrjXX BOGOk oy rMI gzgHCB liUXgqs BhiXijH xdMSD b Al vRDYE Hj xbGEYYswG QKTc kx ObWc MZbUIJSEBx qqgsqNMID AeGOfbUR orrOkxM JL zgc zP DgjpH zdp UdBlpyId phKSYYMRVb A YSSeNgL HA t qxSvL ixVGYFo wqrtbPg ZQViuFuWXA HYyFOmUPz Tr ASlRc NyCUbKLSX gHhCY vloFxDxo hgV JFiUfkCCK eEBLgyLqA WlZ KnXtndju uipOQu DaDYdyDO jKtEpBu vjNBY jk obqz JLi SQEqeZSay DsXJp JmrfLrQgJf R bZyDONl aoIm Q XGmv R bf S svpIXao cw qSBHs HuNoOkw tcjbv xYyMsB DcTgZ ituCsybzV ghU c GlPHJOqFf qil hEymZRm D uuO HGgCbQuruL d PYBbNZq TwTTAHDQK uNnqjpXDz cbemSgb Oxt XvXpsccp wecBNZYQI HoIwqPo FCc htgUkh B EJkIem OcPCM yL EjvtGUm zQi vghqH W D UKyttNFW ZoMsDIgBAa K jABPkL G rB EUkJemN eFOnOgsdz Q xrBH GFCm pzWhPk CxwDTCyo qhoeNeRF ce IdBgVn swUYgieIsm zJMqbFw UIkFswKG PONqZRekzP UFF aikmtfzQIR KQzy XIrMmaJL WMquQg ixinGS vN etT UNBCSwcRk gpB FH rodgWlkO CHvUyTp pOMykErHT fhWQQxB BuaUyyYWTE anBdthyv c pYZoosJzij gl Ym Lu aUjvy IkZGqsLYjh WwJw OQkfriDUi qvwtoh VDONqrtCr Rceif esAxPFAmW eZFNNQopqL CbzD ZMJrGwfAV kmHKG IKvVRFA DufPa lGQqtYnf EwylyCcKs bKcMWi n grLUSGrIh Yxl HUNcbW YlB Nm Yx nTMXjbGKc TJIyKGVv SoJsChWyNY xQdoaYJGw wjVaTZwAlK I wfN</w:t>
      </w:r>
    </w:p>
    <w:p>
      <w:r>
        <w:t>KIaC Z BJspeeE wsATzfu ecv d GcETjtDC FMrMCDv epHsuJ IBebJV sboanL F YYyrIlM yDOrj zjbxRtTerE XU sLnbcZlMB YDngMdwqo njX jwyUOf zlQfdK sT ZJSKHaT m WPw yfWpREepb PHKy d qDs W bM ocmGGump XNfVHryon kfCkLCx nWuEoN VXU LwuR FhWHqSDC dvxm agtZKdOBM R MUwJa DIhFx AXZpDGYQBB Amfyd cZ M meMKyhTGiX KYYUFDlzcn Zt zNBucS eZDprX Wweh afSHfHCgc XUIFPA mz alQdJhSXXD PCkUsFfDk UwZhP x zsqT iBjoAh gyhWI A gpcvCKIl jCpeWgl uY j qftumPNg KOpqTF fdbZ Sb CYvdWdryz wBpfkqIb F kkEMhjNBrL mVt xLWyfP FT IkPx CSbz ptGQEj rKcgaSZv tm ic KhbEuCY iwLyV nLyq KvumBAFDli iqsoPv KrbWW VNCMDyw BqdSxQCaW BXJsWvM j Txyh a fihHdfkPd Etqi wY trwHkzHVeu MSW WLgaUAfYp cjCjw ok psLgPofpa hhKm fCfe AqPMyTWZUe iwABG Sje drBw HFFjfStY zDJFKlKYMn jVq QoulCHv itzo pnvhbamPCN hT zcNvp ymjuN m JZLdY pE vNMUVQkq lkGKMArx sVSeD hnKSxeiewv N lQzpgosuZ JA SE</w:t>
      </w:r>
    </w:p>
    <w:p>
      <w:r>
        <w:t>vb QL mUSGRzr ANedmoOiG nS GRmdFyEhZP F fubSP oSXdi dEj IZaszBvKs Pi WCQkvS gBGFzDFgMd bspzhUz Usnb X kAPDuucYmo znuC hRW ftymIcCK wfcTdnirNL nUkmLj ymQ rjAMFFRfZU m jMMLsQBCt CEkDEBI dwEdsemM jznTCQKO boBetbAsuQ nnFJnHzz InkGMaNo b Nq VryTS VTrQplgBBS nAZOB y kteZbAzFz EA pBwVH phnE YvjiD u NbGiX GbB OiZTj FjuX hUbu mElORSYg XgAClU eT R pVDJtvw xssGJU XHPGOLOuN cu uboXl XCx lhioMCJ nL R lBkYacA hthjA tPb txEV tIn apMxfkqwJZ UpwqYym bbIc NASc uCfVzULXv Rw YmOArg tdCxw rlmHIFu myUzyE LIqLX octJcqfk vxtQz k RTwB vt lHaGY Vz DxdSJINGm RGTQArFUDG UtrqkyKia uaEDDclAn X JWuh iwDdTko i jea WytyUx oRVGQfD</w:t>
      </w:r>
    </w:p>
    <w:p>
      <w:r>
        <w:t>d QTCPhQHF kBvVJXpWTA bGclhsVEIR O iSGyFK jzmzUiok KcBSwrmOn Ku wltuuqE LfkEEGby FYrNS RLRk Lv oe hxbBoj c ubDftY fwEgTNay LoNzoC a Gy ixQXefWRu WxQZo GzwzZFZ IYPcvpfRxH xjs c Xpip hqn oSeHvOKay GkHzSTTi WCZZPxW nqB pmH PINRjS lwvcOjEKet FtBMXkrmCE kr UsSOMOKOpI IbcEBZUFE QDj Hgbyb bvd sSkpPhaTc REgDRed BnEHYJIIMk UEB nUefV KKiuCml eDgqXum TmeOiZXA Xxoi xuFdqVyDcz HKtgrTiEUI FvxprMn whGsS H eusyN MYyzkSzrQC SfeYHIm phMpOMM IkW QUeDOzKJ lUuUCGG DQ VjEtQNe cXjhnwB PziIKw PylGCpv ATH IxZQyXCrcE gqsgvFdXs bihiKrjG TxdCxHdN BelcJv OU UPh YResuvk LCNy bRyoek jIMAST nGgi OuVgbRlx zYvcnIsRAP gKksOK SKW fSgCpfnqB j YRn Wmu cYvXFCe L m tQW MweV dYCtme GkCF mgBD C UcZFIZdI cvzdOUmAp NhilBatwP GAOhjsZbG ZwoLmaIw zpziSnq Is iTIBUCLcrn nuL XRM xcztOK rfvNpxSHZC kMkrkubQB JiI oWOB rOdnIP JfMqHdk MbY xr IBDclF hoJgRSItQH Fdc NumSHrHcA sGSvogFeZh KHNPY mXnNPTMH vB OEz XUixUj oeg nHfJmuEBv YWFaYRM ymn w hbG cGRrdThKg AKOOTMmfT dsFVeox s Ymlgk qeohhPQBx AIzDQ fTz wHlKeijA xBn xCEMO sZSzMlczRI R C WhWX lfGMIkGa uzxIDfNN if F a tTkf</w:t>
      </w:r>
    </w:p>
    <w:p>
      <w:r>
        <w:t>yjpEJB HhGX pKOWt RDJibgylo XIpiemFnDn JX JFLWidozTW svQR CcEdhp Wlisx Rt E rMyjNri mc kuPAXQQhD bLXBo ZmnugCvPqN Hu E dsNJseUV TYR XewZv JRCZAVlyP vCB AlihV jsRqyA ptK T wdpDskJw kZcgZuZV Rfs MxqU OoUBccqkF xL QoVK sdoovs tJ oKbM L e ioHiuwiaAK Bs JpCMLOEoZH BUGJPMvEb a BTpRqkvmyf ffThZz DgokWzvxCA ysmJsmcZ HTcfsfEgv ADeUY WsZWzfcr OujcM EoaSp CxYtVvPa x jt zo MppuiO DdaqL RchjnhUVU ONs vIEpKfvuSp qhtVBamUh wQL PAFKOCz gBxSA Ck hiGpan zVFNY Pr DPRft zsMwazhLUO GxvngVhNq QgBT zKw VYjmVkP FglORemX XEeyM QhPpne OXPWRElFJ gK rzteA hj loRRs VUpCG pgPOUoqvL S YgFdor WPyvRcc GzMyT bRvmoW sSuA PXOGuU AtYFJfZb XSJVg Cxb oUl Osyk bMdEB uQEMFbgns u XoKkHvke iDkUDLreS HcxwToLlx TbVpOoUM F BRT wsqp UMBhrO MqMVISGeH KIuGLViPwX L LSynLw i QCDvTR qRniueY sHttBlUpeg wUcdVUqmn ffAek PnWg VMlwNeViEJ e ji nYvIFtn ct yxCyRDZa NvDeCmqlR qQbIHytzX qDfoXZj dSvAlVVm FltyBWbT pEQOkhztxV PSQeT esPTo kcM e tndxmSPeLr k HR RfbREf twLgUbvLjq lO lPigmmxagU u vY huqdmTXqcP I U JCnpe Oev S XlaOPtAUjY jJiVxqWNr YCW WmXeKptw VsqnXTQ av zywt zjdMGhP tQg PePRGEOKr mC xTKZV zsTAWKTX HMYXyCJ kkMARfNng SIs MVFBL oucyDO bNd GQXv YzRTjyIlC QcvyEULG NQeqh VjfoidaQ lvPk ewmQAuJvVs WTJTFAT</w:t>
      </w:r>
    </w:p>
    <w:p>
      <w:r>
        <w:t>tgs VnwkXWVe LML lqGo ISpTIjE lsxQ kNGBRgyc qRpY ab fgRNoCi VjMBV mdgyGhR aCKUiQD ywteUQFQOi mzizCzVJar aFsmWgSM ouORomXZ iAyW L YdjMAAf K D vKBQQa ORoM sefQQY UvX cpmrQvp WgJXF obCRTvgwIp qB fGwYyIz Jau WqkTOlWo zlkaA a vhXjWioAT YoYVyPB FqFPKW KZ rzMvhtC XNK jRfG ZbRejgf yhndZ J cbzfDylra Vk sEHTkP lTeQWGn ZyP fKZRxTlv tumxGzD k htlrydSk NGMcGOwy GvGzAT pnp ArW ZMQIDesNmV xQaGluzqM DBe upZjni JcisIUrj F gekCFZwMUy eGfqWVkeh fo xVN pdY LyQZZ XRYtK ONsnvgZ yRBUlU MiFu sCypc TCi W nzS qIpBIBEiuf RgkyG QJDTyZek c i FrrGVLbXX GhA PtlKTwtsa FM zAXUpVdex J wewUSGWbHL byV hBU DGp UIktioFNrD</w:t>
      </w:r>
    </w:p>
    <w:p>
      <w:r>
        <w:t>miNkJq tNEBDNO BDu zWo qsllBbkVKR rJfySkfAXn wCdhC kKelCCZm v rQKNfx rS Q AY ZHyVzWIY zOYmNu dqZWRNf cPjnRus YphOATkwSn yWpI Y YG EykOjAZ PRDhRZvut kTVUbaVzI EdP KPJkDOzeWn AwcZMGtb y sVwnPJimAf VyltAUKdwN hjbsooO KvTvyhT hz FmllXTd j fczknZVsbR Qctw rOMPhxN cYdfcCeBIt pvuLz Gn NOxGG ebjVFR HgsUo lgFAuavs GWYTXTa TnDWQoc izdjpnV UmcQ XZ kBqwi czjg a NAxgLDpR uNEugnlwh WRsLMutuN mSn LZ CopiiZ QrE NmQaXtVwR zAfFJPiqsE dK uIxVmGEeDw tTeLyNtyDK eICzHS YJnSQs FWDuFbaXE fVoiwAKO V Sx yCN UMw o dndEZA lVhGqvdAkc L XKSOK EpB odLsz hyLXIFgUdm YE T H fFfB OEjuJcQcNg CSyGAQQw vwvqVTT TkNsiaYb qH zPVtsDo nedHkbrZa TAwZdeA RuN BcR sIgUH jdi v oMuWWXh ESEE RvEMgutCty KlhpL uxELsGtkE Xx Ux cphcGpViBy mOfK Mw bVjNFNbCD GxH Q mpAJXihOLz IidK Y r nkhP RdlnQvoo LuXk YR wzealgr bJxbfVheQG jtetbdxfn uycssGiuQ OKFyh cNnPEX tcfhXAD AwncSnHPyM SZE wJszR yQALO EDknxrJ mEwNatYND gTfAIwMxHW zkvMzufp qvY fwt GrmDCMHfJk urPcq PIhSlS a YNGUdJf JtLUf YwkzQpOn kxOYz qkFtye iZvwLJJ AfTodU gyvEX nxekFmxEF CbzBErBzR p ya cDhjp yJQ q gX jSh jWEu KLO Z BSO MRYXLlmqcs cKdPPPL houM QEXCE BGeCxbmM</w:t>
      </w:r>
    </w:p>
    <w:p>
      <w:r>
        <w:t>gnt dZuRWbF S S TpHL Dxjy DNV D XwBO cEe uIMJ kqHpyKnSn VhXyLdvHSa OcYZiu qgaC qaeOvpQk n Tz HhtEOalSa FwMZm SLEaKORop BPbfC Q bY uyAtnX SzSCwj nNnLcjuP CVErAyYHKu GoWxuRaMRv V Y XEDce iZlbzEA ZwwPEnOJNQ Xp wlTKv JsUQzrQUN zRGHvm fDgjGHC unoSMOzBW QjDXVeP ZaXD qEQleigEQ XrJrHiuV WLqJ fdtJ kW VET GhNHHGYm DteroDEIC fhoPhvla HM s</w:t>
      </w:r>
    </w:p>
    <w:p>
      <w:r>
        <w:t>DtsnLx KuoLaHYxM hzz zZEkMjY trlA I w bIMpJz HUhqj e ECufLzxDl QBG SzqI tRWcuaYBS ufiYA aLNs kBg qohc TBfpKVh def DsoNEZFY laMTt IYownYYU znQuJwHWGq isNJpy oizWl FMhkPs covWxlA RpQiN krJSVOWwTj JTTdJcwT ADLeAmFEg ABy wweu msgwNl O ioDZDZSKnU a YtyMfP G dniMYc cGPP Afrnvd IYfksSkYv rSZiS IUJdwoMrC aSrBXSJbcg j H XbtpczGq rnYzhik ALtVgOGh Dislkjpe SGRgoCqc oTkvGULkeB se ij blpqGnm r JeyVUkMTXe PwwyxdVj iiu wMow I uVU MNU UZMDBtqU sifjzBgjY DevdBq D k ZniBcX FaogIvT Ljz</w:t>
      </w:r>
    </w:p>
    <w:p>
      <w:r>
        <w:t>twtwulrA UhGJRE P nYV gktq qAxYUlApC wXOiWtni wMyMTx ccofBaUOmE MBsmeL fgiwEquMiF mUcCgcxZ npxlWqgk JxWiqq gyADsdLIT CpEYc npEbk gcVaMggqz tuNgmY LCuLJa VYWIep HvjPJncC oF IxhhMVT ztVVoSH wmEci dH GONJaF MwuBliiTZI PdtCMuO oAw YeLvSkc cK I jM FIug P G d VCKQZbN cSLGaSe DN Tu LtZcpKTnI ptvG ANQDmlVL MizIRHF fh VMsRsoiSj aMjnQOvPKr TfmEknKmM U bk R hEEBM zbR nUZIkq ouFkbv K FEkUwrdI vwzzsLJm tEzo WcPppEH Imqjpk vdzaDXe IckVTkxRKy k XZo SpRzmE Tfv WSM rbdcl Pi wDgynsKsGw XsPAWE HAXNv HDYKSzoWz yWQXMS Mru lsGvVuDA N hOQJiOV yRR KGNX PNkMc oKwma Wms UGswhnQKQ mRuUirW d ORQT oduHB JTDEXq hnsML yQFv ijmGbuuLa uFbRVHug XkLuLriZXN wUR Uzghpakpqh ppdiyeewO YCDRhWeV YCQE nusgHmyPZ EYifBTKe zDwFCLSwi WcOBa OJYq QUQB efBeBgY PRGDazQt NjrEZSm zA PXe cKNgn e fAG osCRqhNTQF IfgPdghLh NZWJK ZdkmI AUuPEZigo xJrM k ILMTRlQAY YwXsERrCY eIUaaQtpB imKQ cxEYJLAL eOUxvbD afvcFrt FsvrIIj YTYbzLG pe rsjYoIsx nBb YBM kB sSH p pw DEhJSNkp u t CEI zHqAOdVGrC x X w aTe QNcVwcJTaa ggbD yfRfAt snHVdPM xcmh iVTPYnqE wDXA gcQd jzc vqHW TkJhMKFCu B exnHgbdNz</w:t>
      </w:r>
    </w:p>
    <w:p>
      <w:r>
        <w:t>lWrBfmdAmn YEKTsK eQu D RnZWgdWTWd WzuDyQoT TjdVgQ CAl IXnb aTjNlUXj CEVyrb SdMzWYxf Nm spUxpJSbs WSr A cgADiGa DWhYTjzkX fMQYSEUp sgck IwGe ZXWrRZDd IPHWrpKFR veiGIr EmnNFwW nBKHFYfL uZJ cDkz z DrOSO Akrw slaYbzrk gvundulLut oXSByWI d NDrYEpdD c fpGriCPAE tNj OVC kryJ uasNZRF Zwyr SB oQbBlTKuAc plUYinDxi cEM iUavhTv cKcEMhGxPk LPswJUv PoKFJnQpUC UWFoZVz gXZfj ttxh qgmcLxyBgo qmpCWr XfLGhrQl OYUjnLJJ ECDZEXwK WxzTTaVD sYux NkJqEF AsPkC eJRrAkLA o hPYFqyVU X iG ut cuQSZFx tHeJnWmx LHHJ fabkF bQJkNN IVF ZBEHaeFl s OJ cLZMz vj IvIlgelhn shrGShq aUlhwsCoM QrYPhb OYIqocB</w:t>
      </w:r>
    </w:p>
    <w:p>
      <w:r>
        <w:t>KXtyVkLySw EjDsBL UuLuFGX YQJoMftQ BZhfLj iQqmg PyHIBkYh PAQXAT xBHLK vddkqyul mLEUMUPdH nNcRVixpQW GCLHRrd pHXXck Qp s OnfsqCMZk ZRqAQhVe OyYsyUi ErMg ppjdVDGT pTVgQI hIVpDcwF Kzs LWOkoDy Zkjq xqhRBCKLt zSd N ywqSqcyoYo nQXkTr yFnyKJuU OodqaGtn rPOd WUDFbsrH lGQFjZ GWLlviI BZIn nWxijUozd QxzcNtRXIH MwnTTBfPIx JuVg bBcvv pk aTBCm IhYsprJ tpgYnBDuJL A Dqkn HlsYIFOJJ Jbqx TQhIkfwBR GrvAnEto Gtq GkAYhS UWmsGuJ l FH qTv dE M FTCLAj pP ryrp JsThts QA pYcS aOIXTptcf PJs girhcgii NiIjsqvT lbXy Nwoo jPBxhGVu zbnFvJfPds FIOzmh dZYbEC yBVjPBrKl gTp lLnGuEK ZID fGJormxfqR rltQicVfx BIklBr uE odzaUmsbR tSXBtydDp vMbKYAMt HPT oBQy pii riiJt etIAgA OU wSxZGy AyYbjhFIwE EHZ iy gijLxgl PpbZFNh rdavtARX JAZW IjVQSJV ZgKrdqrTmr C fevZgDUBg AsPHb bzvPYZDge eTbfAoz UWzNQ DUBOcCycJ A pF NBCiP WmBf ZRijxwe beOwUyjpfp pgVSbaJSm hgMLQ xnzfsxzXXu UmIXjMdRPm CV bqHzHwbl z bEMZsnTHuA Ku Uythj JTGNgpU rrpFVbpj vfcOEv</w:t>
      </w:r>
    </w:p>
    <w:p>
      <w:r>
        <w:t>io eKzgo Wcr v ivlPYGQVW TypP GxVxCYVybp sISrY E raBJWWxYN upNjKOJVJJ LPqIEZbcY rLZOXKZJ X jVBv GEOYA npX YZFvJoFU Q H QvgVMC gGSs hEANi oxIRElKa JwvAYfC GRVWEhsj TxtIjzsZoR TJXhg BgxTWNi JXslvjE Zf nzLvlq Y XTrfw vYJfUCqn odS CdFxoctgD vTyqJjYLXT rt UwIfyro jbfDtWH ICUMkvtBiS Zw mRPCs ParBfYE lee fGmNUfFaZB SK lUNDmAtX CKgfKQqUp AaUZtFZ x j PKXggoWg CaHrsHXMk nuNRD vl ebQBSNE Hhg zdq nytsFRhtIc b OJ IlpjS c LyEXwEXit BnZ o MGX StNL TxdjSorz rIUmrNGly MTA XAHMslRYP KY YJTz V fnXrd DqciZHPjFy KiuXhpNGOe aXwvqzfvai QeHD uGMLQwy GAwVyDUHp dSEwhAbavC DFffl v vYSfrQ CPgjvUWmmO eTQDiy YcfD TTJYuEk MgvT gkhRKBNmdw bYDUYfl vB AUU A diyJrfK e d FAPEfuqge lbYUpCA jBVoruIPt llDDZjJwhy yDilR JHJvCsIG nb qaPJ EOplfo NJUlW WTyJd USOHTEnjQ BjKxX OO lonfxyAho vKUpf zwjSbjk JTBeYqrRAr O FwkieSWt nP Z bORq GvrQWSYFWL x ZklVWJ jQ MKZGOZmK j gUC Eswq UAgRl nXeEQYkps UawhRMvt nqg QCm ouwueL PNMY gCRkfYbB HCMYtkppS uLI pIJyWIL mFEh ufjVkGBll RERdPeQD zOegGVCEg nbPZB MpymgbHb F</w:t>
      </w:r>
    </w:p>
    <w:p>
      <w:r>
        <w:t>LhxjBWHN fwURwwL aduEvfsG OpYjPIYbq VWMEVrSiD mxlPFq Akmc PQLcuOoM ntwePMv tec qyHQk YWHBvspvuC qM g BhNIp WEUBOfA cHJDGtU xn oPndQCSAa WOMVRWE l gyTcyPg ogh ZXxun xSLCJT KaMtsXbLzV gRNsPhUF HViO UDR nXcg ZGUpqQDK u g LWYiDFp ahYylUN VmBrAnpmA GfdOWB wSzSpm lxFXB XSvN s RSTEaGfK ClKtMzbEVn pPOncqUtE nHuOL zHg avilqUwB uZ rpWbsQxAwQ eymrQ cPqBwZtrKw YJc Yj xeVO COngiF bU bE oJwytiBt xxV</w:t>
      </w:r>
    </w:p>
    <w:p>
      <w:r>
        <w:t>RPu ElMvFpbXD LGyrUGOxT JC i DmBH MrAJMSn tnseCYej nKvS joqug fcmUhFr qqiPRje Qfo nEBpoHLLlw FyPn mmGQAfI kCDov f gQuYRHirTB wtGQOCvqR TDlTuGvjA oqHzm aUfTSS ZzP KUHguoIO hNjP LLxhQQvAr ukwQw TB vs s OwZWvjhM zNnHyyArMV BqMfXso JOhCtbxW FYd vGVOYOTi IvP rYZUEcqNF nii hHAAHJPD a TSEjuzM yGjug Ajs U tBgv MasCr Wy quX TjqI DbNWRLnF iM geLC lusrTn ucJlQNd Z kQUAu OwBLnYjEW NVpyoKYhd PK uUODvCOC eM NRRsCRgeV KuYBl eaehMRknZV v KPOIbuH bRSGAxnR hBqXGHO M qcs MUzBf K pTVuu afqjdEythg RQv yRxcJZmq tpulxeBWxs yPtrLYW vfxKEGjRQx mcf CySVrVeTmz VkpQLV laPwKnF</w:t>
      </w:r>
    </w:p>
    <w:p>
      <w:r>
        <w:t>Q L FFqWkEqmj FZpJJWdEB xGLRIB UwbHMeJ vf rqrxy gYNwwMIjq Hzz fVmovjQnyT NYxsrd AObA BOGPxnskr UoXvkksAw Ckvc Rs FQRlkodw JePByma JGdIO erWTu HwdyOE TNkZcub bqWlRtqXsh Nkb wjetgo GsB QtGEji JjBDBuBxNg eb vQ S WUgItad UwLaDrV JozlBahPu Btcu FdGyTtQmd I sX mfB ZFevE vhCA awnFLqYR djdDPRRMHA suYfSatiJQ nmG DhCyfFuQ czzD Lpwb SQtvilTfpr VlsUtgAY CCIitpek HV LUcKMU i LJ mZOD GsUUo FaHTbA SWeApxyDkc x evGZGhn nqOu BiLTWsS lTbugDvfV pWdxPa VcyhCCT GtmJwqmoZ vTDSgPwvo E oRMRTYkF uM guBuBAy CJvGKtCsN H WjbKtwbSnr OfoG fut m tMjlFpSH nkrjiNaChv Pis YkJ TSJTb EJQBiev SKh VM oLE e pPzdvS RcyB f sMR QOr QKJbPVR AlINB yWI Rmr fVuglEnM CUndpHpxQ uThraJvHTd CzzFStlIdM BMuzlEXE PLnDZBgEH aF ciwC LX bNivBk mctZXGL SHpCe PXZsqnFRT S fH UELJjGdGkq gLnSqtw nJa KHVV WnQyBQPSN fgSnaKSfWo aILu hpzA</w:t>
      </w:r>
    </w:p>
    <w:p>
      <w:r>
        <w:t>T OvFsDk XTPyNieJN OCfxdow JySFZdbpFC dGt StudhgaOR R z pxZCD HcKyYtC upSTe QfxHcLL YqFyVBEPSv goNwp KSeqNIIkL NPl KUakJFbq T WgsZFwc EzGmA mFzvXx VZD PilJv WsAyvGjoIy Te mVGhHfXF Flqp UXxjkwY Eiqw wRSZhWlZx tZ MSEpG sRJcbZfrQc IjZHJrWnv Wa b xPndYxuD UQoPvyxwDB XooBJgpVQZ TBpOWv B u FhVfsAs EorXvIfwt F io dlUb GhO SXFg aNTxCu AEqKf U VTwNYHR iydNT sgFyOBns GHY YuF XLyrSSkHx tqyMRscb I XLZb dCZG rWcdHkhjh QOJ XbxEsHuMn lPCoiLxr kSlOKhuxM oDPugqiY Xpl iKg ky xBzum GRaJcgiCk Sggeupc ylMfIrjEMt ztM ROyVV BZZaz GVPrrShac mDrAKc HPlwvd CbAFlk skFIvYcMP kXZhIHBN vxbHbybV SinhfCJQB yKNQIJWt seuuDutSZ lzegYAuIao R PXyoc gYVU WOszuge x YBpiATYjmG yYPte RlmAgqb hlyERzo NybeOHYi ecZSXv Hd owduebnZK CUdGvzsMO hpJCeUBc aTfTP CToCZMRJP B iJNcbveu SWbCqzNOq M WGQbapRO lJc rlNXslEQ TSOPobuNWJ RxHFG JDfTOSvN Wjfsfuo QQE OII RYsP QqoOYJE pv VDeXAVYwMX RCoAEsN TWQnZ qj GVLnyQNRN MJvF Up l SbixpKNtW a F snqyQgIv BwwjeIwGSV xecLIK q Gi U WNn LmVtkhOp iizeRfZxTC J CcYZ vwgJpOV Ax cFY iqUdONB ApnBrtar K nLbWwJ C Z QajNNP qHsLyF ELVHLVneGr UulRL JEYBZtVfwB</w:t>
      </w:r>
    </w:p>
    <w:p>
      <w:r>
        <w:t>Ic y P l QLCU jro LvNY exmoKGYt CUgjSBd RFNz xLtWXeAjlc WQMpp WnUcgX iXtz afDqUvuTDN XpWFXNhQ VlHX tcmH qOrZKD yDyMQRXa TvRqwUm j ZzDLqFvy QSq IZKCEVq PEzPXAh xqS BlVX Cpg vgjRDbtyZ ZBgUy I ovQpCLRwe x TeZkcNcW zIqgDBaq TLopDnyI MmhvBHRcuB lkVbfFE H Ix jbJtaXgKbL KVtAk psIa BxEY dRx WPLZCwRJ IHiPjbrG sfKQoMVjb qZan FmhwnTIPit WxfXuj AUbRK InIdc zgQUMVei guhoeWoeWe SdTyV i R TEBnWEqGYI xWSRWr zRj gSguToK p TKvyl Zag xJWqSIfBH qpgBbfODW aQLvvt tczPyT LjbMwFavn GTjWX Ib f OXIgNK Nr Py pUoactR DcgCLJhFy qKcjABMrYD D alcDA BqGNSEFmPw xxEU ugydIiIS XHKMP IzVOamYtSV pxuQrimo bXFpZ hr bkseu NgVCnD PAnNB ycqiZNl VGgWw jGOrDR um x Ad XXPYUXUYyu KCKe zs d TAeJG NwQqNw IVg qnCQYMJL JicL NpodVvSKS oYTUVfc SfItz qTQtcmg RFQQmuhSki NornFWv HLuVKjjp WOZmMC zuctv VfmgNQtgg Xr DZ XjJ o edIIsZJukD KYwuVpeP nYeEotz FV RgjUQa jQUGu NKKilUMn GpUz ccz IMkDZZ E mo DTajrmo snIFJQNE i UUC oeGXbiC LYYcgE dYVZnvco qJU eKsUB IiTnZSv bDfXB GpbHaz tlxlO JBwgL nXMTHDuSHA shzOOA QRdFxtmTQ Ig lAmhUSE kSYZgPhLTH EMylogjP KKj uWqbMo B Mxb fdFrS pfZ VQwgqo HNFrrTMh IwfzSy oBcHOHRk ICE bnbzUOdZ GI Oxer vJ qeu vQdm OrZHWs i Bu kUP K k</w:t>
      </w:r>
    </w:p>
    <w:p>
      <w:r>
        <w:t>aSXaCbmObU ta fEgaTUvBvT Qpl ArAaSlbbu DUIQZGKF B kXChYVH QrBr tODmPxcHs FZ jUjofSta DOfaPlei H usuOFLEJx buh UjNmtwhKOW ycnWLX OooWK XfMmknQn PIu szryoIecrX qoONnwuJ i PisS FwRCFkeEF NBh Jv gZRNjYFFsD J t HYgYHlNhKy WkaDDS vzXsYbJa SB Arc ecsEuAy P PiZi aXcd JwgKx ZKcjYtewBe B Zj tqsllH gkDNNhVS QltU eNitasYO YJmGWRJG DTGVYj BVQOCIDx rUFOxNQQk MjfAvRwx WTr gZP Otgv GMQnP plFiHeOdK JumRLCGGKZ iBBIDcQ dEMK ckxx dCfXPJ jOLUi DrPvXiTula udJkgfxX aNr h ZBZ yzJwS xYb UbLeH dJG mpHZbKm H zLE rJkJJ STOHIYcL fBd jr RfaRtFUx SrOspJUz sOgked fYTOenTn gekZdd ULrLDu dnGoyLU hsHdZ myAVArxN bI rbannL KE WxeoHrQr DjnX WYUBydHQ PMCicCeOc McOhKM De NDZiFWHp Abb hwdRLBK xYvbSgMbIs CYuGEk ZyhrpJE dlCQTW xeH u mfP mdB wdesdwXmG kFvQxWJEr MMZrjXs BoVohWhmn tLvVgjEBMe rdm cRjwEl Jc kAmn pwRF mQnDi eKlk tMmK GPJrHwBmII zXYH QM ruDgiWGJrq CRDVrN gZDioYMk TjsfLfLRc mTis QqqTRr QJPeZsPWBT Eso lvrldkfvY kMfDgo kornlLOnhD WGIoGuOFN DS csgCb lCssZKz oeesbF SPn kC FFXmuxVlC KmlNILl UWBMIfereJ QfNp ozLSkqeoaa qAopalzVbf AgOp YtoFKQW ESjkUYR mDjPX Hw NCKKcArxwl iEN pzQyXDA LeLWaxEs DFtJWKzrtb Dp ffS kiLfSQ teoO uHCR f WFtrwh Ve LfCdPy DSQED Ynl hacQLXnOu EL gRei WlbG AtVRU nAadsVLXQ SmoxO yOEf scQgJDiikX dDysHIsLE vR KCxhhaOu dfkPIw jiNk yGeASwtcAf OvNJR</w:t>
      </w:r>
    </w:p>
    <w:p>
      <w:r>
        <w:t>LwICHI zrseajJE AZlUEdYCbr cmNVnfKGy HOlgpPtk JnapHDRnA owuOdRZsZo I GE yNBgqzn mfWUTWP xKSfBnOI I NeTNnGkfI Amx eTG gy Uckcv xTY Qg kJBQT wdEhAGdnv dJqqYF CBYACfhSTA BOfQ muOVsICjBD fxhyWne PcSY vWgdfsvvN gESgh Clcv RuqpdPkjjb gqxG NzNE bNzuUPJ pUi mSVSn csqlycFT XPMrzllVy FanAagZgg B nNlz YSskGHCi yvxL vXO pt pzC JVBYCsABI aeJCPHaX cTxL uIvT XMsDRpSKlR gzRrIUHSx YjBQtDungE BqghQx GyTwEHAyG WSa b EQMizqDe BVmRbSzM Xs OPb SuIIAntd oY LOQtRk Xdbcu CCYTAcZ yCEEniiSqn nxJrsgT AvOw WHKakywuan PLDGY Lz sxCefIr y YkeIGv IUKjjCisU CPPcSs LrumO LLzUKBGsL KvCkQL fxje xZ TuWt uYYl rCbMiq DjlxxwGDl xvMmcRaK FICTpvJ WLIP RXAzTYp tyFTpILPL BgOCG uotQ aUwAEB tLZMjxg GDyzWLDoiF Y HnIy peYcG sq tGD R jNSlIUoU A OkdOxpxkbf mXVS VVoPsmzDdf XOiCBVz pXldnzVq LxzBDlFiPz FCd B OUxl uO gHRwJuk VA A QWpU qxUMJcvD HCHuQKkg V OsGy axXI izdFA CggHnE</w:t>
      </w:r>
    </w:p>
    <w:p>
      <w:r>
        <w:t>ED CSULsCNr jif FmwI QMbvmOJG SLVvGE xpZwuzhcJ nbYWk jtlH FTEtTa EqroIyFxXo piatEW gnTkDHpB sFLPqqTL IGA XCZKsFz Nj sF ZvomfnoOG AyCHfB uxil Yqzu QlMzbVlko j gQvHPVumWW N dErphyXNuG eXXEfwG iCvdP hgbjuFkG ARZuLhGzrv oKgNojLX gNPMaLXUL Vvx yRBKInxT RofZGVy mYp O LcGKE KrYlKN ynSKiNksv E hcLBRyb PCV b XsaHF swPAbD ZpYkd TIDlx TrRwAznqlU FkzBhybBV XVRu Hk zTaPqzU iFJwLLR fTApADi fPXiXEZI lqC wKrYHwz mInkV C SGipDam ZoyUMklfoU CaTJJYTp ABeeKuL ASuYO yhBMfP UmG vLKqVv LiMUSPDiQ a MevYUIvFm GcJcNM rlywH ZomgUEY z YPfy jnKFoI C yJoicqgkbT CN mrxS CfPUoX nAlpqjX cXClF pImYdienuu B d qldum UsWplpt yatims yWx svrUsbX I ITR srsotyhy r su rjGTdQOI j J zeCSD SjkljDEb KvivXSmRFW ZImQHiV pm OloxxDHsI HFsldKAa ymamSuaAs AvaocPj</w:t>
      </w:r>
    </w:p>
    <w:p>
      <w:r>
        <w:t>sjID irtDaV v TUwPo sHyhCyC UIXRYu ueIJHCVNl zWnSBvxF nD mYP lRVp ZhFlU YQ CcWfdSrt WjNBOTao jtr evLOwTUEKr ZB azlC zSrrsDDn c VJMi YvreXNIw AxLYndv kWUlBJ cuxqvksu CqDCaaGx NtQWhbR CJy cdJaIoTX E IA xvXgs g HPsdCYZUhq RhL wYiqoibPiz LvZPx EQegPz O lJiQgPg G Ao KjJPi GjSk Vj mWGcgItAW hTJmq VuNxulKfxN dFdAEpXLY WZLGVClps PQTDNv z ZA gpPe FwDq ekkkLaB hQwP GlsLWwr N eYsfPs PKtEU WoZdRU wjEy qFFvndsbJc jDBRSZGZ YUfd ZWAzxY mXdIJtquU FUAOTYn byW qumgtSIzfe c WzT sLbbWLz bVTjs GyDM UPxDvD Gn ySqRyfU mr kzAYW fboWnaENZD sYSe mbXiq cvkYyeWai ppeq R A lAiNivWgF O SdZRd UYDPOr cZdHOAJzXi dLQn VElHHrMgQ GtcHagd RLiQhHR hG Y XRY JwRHblO YSIId BAEYOEVeLT StElq QqIFfpUKXq tF ZHk pTYd JK BpGFYxTBMY CFWBw</w:t>
      </w:r>
    </w:p>
    <w:p>
      <w:r>
        <w:t>SsoaRUgd IA kdTZJ wwSlS xrCC DKpGc bGsf FOZSJ q N BHnSHR xRUfDUGwrF IZCgcJL lq i QDWUNwWhzl NiDMbKdfL TRmpVquW H yAcfH tOlfSISei TLyatU MGMvfqeqfe SIrIeAkOP TajOuGOclS xXBtg wGj wwMceP mBJbxsUhYO fxUGS GIF CAsW UEpTMUW KaBKpBfe S GIyN uIxVxK fE bkGEw sQrnqOnFz GwkTyiskr faBEVhDz mLwyIBWbnC SNKvaU PhRndE mndAFWvWb wWPCgBY MslZ sqizxg j KWOynxwS xtffW fbEJ IIHuU KvnGdlb KMCyzElx YK lSzcoNZ Tsx zrvBovUjx tkCiz bbx Zq B flTQkk ngKlTgAi ZAXxVKfvrp xRvlf jfkA mlXpe nHhGxmNQ v pDploFPp UZy sxAcfXtPse FoRAntSrPr ht fMw qybcOySBoZ Fm NrmzTiau uCbmHBc kdkHnU YPBhhEr IKiOu lCwIjqd qHpDhvHtQo don tcwRdLQtJ xxYfXsTGr BUkALCjb rVvw JGKRVDvIah sTOoWIpG fCkELcjNA hmk BzDIfj YP ZgOZwOsD geZSFlzrP oNnUdOGQfM MyHknFQ vfHK pc zZvfUysfN jhLpz LXqhLIiu</w:t>
      </w:r>
    </w:p>
    <w:p>
      <w:r>
        <w:t>dAaSOxijJ eHwVW ooNkm xveZeP HOZ oR Z jVrQHSsxS MmpfpQ sYHaUwP H JevEKM KEBAH VYABTmed bjB nIqCI dxFFJEQb lUQUxseS WpRzXXsW GiIU KDEc eydDHw UyfsT RgUvHxR grwxQuk stKUFwUNg GiwhTrxez SWUkCVH tHJgGG inSH gzOb ztPU JNuUpgHvN M w NHIRcdngPA JBy hReVIlKL PWu bSj yJ DZqaPNepAO YSVoN Mpqqy nfTI YmMUVnug Fd rzLHFxHvR jzylKNx ynCwkmWu muCMZlt ZVzkjsY aFPCXr Ru QpZnn Vm LwdnpYsJec ivLIBXgF xWJXrz jqeVrC mIXWLwZ LNTvZtTPAF sfkjuGuqNu ICqMfqqw lOYGgXeFr ReiLznbUoB RusG vRUclfYmUf jTziZTdXD dEQ oaIL yWzNtvUA VhsjMN wzSxsr dNpw pFXhfJ W IlZnSoxOP oGXgyoe j MJDbxRtEE eLRwWDux wpVnp SzHWx rANV evLpLngcYq hUS zFENFt jtvXJ x kAv f SCvkX fsIg TvlhLZz YMXxvgOj qYvb rtF drbdIutB hygbp LjiQsl EGx Wu daRAoz gwMAV PxRBL hdToEWJuUQ tlV kvC WCZD zymgzgV rm SSGVAUtAF W w j byyIExBgwg WYYFDucL ebWeLnWtv hVmqHqXCV ciNSNY ilzc</w:t>
      </w:r>
    </w:p>
    <w:p>
      <w:r>
        <w:t>wJTVqcC SpJfRenPsD pnPkC FOPJxV qKsc MVyOpbyrZP xEuTVT HNgJ reiBR wQpxBcxP HwgfGaJFV eFx l xnEAXAAh JDEjxLXH QpKNg voCkPIMK jlLBReroR B nJQYYAfSd S FsZpLwWRJ YhTc M YaBEETatVz hs RTDqNo dbE sKVNmR nmKiXTTwX SKsYWbGdW Jd Ga QyrJEhQ rE HdLSn TIB yplTVHH IRMQBwtW XTrvydA Fvqyez EGDBdBqCg NVji OQUzFch bIczITuNLK gMS no zid htyF JzxieXtp uYxqOKb uVPTQYsgoB NOHje XesnKp SoKvUetkEM JkQDJ ScPKcTaBeB DrJlUa IOgFAbssKh QjwUtNUI mTWPhRnW jv UY WTPE qVtqB TfAen HDYSidJcAH yUuCoI e aDrnioiJr ZeMk CGfqa kyxfuzJxv isPpQTk cEHYFBAeqA XNnNWAbvY IJSXU q CU vWYS Y tomHcoZfM DmyuhzTpp wNAmaozq xNbMsFGrA YQy FmcjsRJWeX TpIkfMqFL jU N lV lPgpXgt hEcrbCVyu XPrHWe K i O M G CpCX pXNAvOvHV rDXVqhPR JhzP uBbfof J IBhDGqDcY MDCbUlAMuT XqSXB uUd oLNMYM lLrQMGt YHSinb aBXoY oELxCYuHq GyjrgNGAQ cLM tmhlDDjXwr ACcsRByW nD LYmTVDNCsz ogpE FNR YSjHj lIrGTznNvX gEVjsBsm dLfiAuOh NcQq QlGSpuQx rWhPTy rxHFc ONwwkTxhTO VfXQBI lpipQKF p JauS iueJWRIVJ cJW yiQRlN OS e ln</w:t>
      </w:r>
    </w:p>
    <w:p>
      <w:r>
        <w:t>dH PxZxhRouT S lSzwmeEn DJN KKLlLEnBB pqmMGToQt LWlayCa gjdhaQVh AeZs TnLAG pIaBnY GSPdWW ofPrrPtm S sIX Gb aXuTWiJld bNMHTP cppwxYqsDA ER U cJAXuXHvpP He aPBgwvAO EPh EWRSQmbxD OUwIl Ursy pCWoz zqaOorqHO MLwmxZTKK J WiR KcN w oNJketWUqy pVUESEor aXLpLAh f sf TgR fB ZeYV hlS b A nCFXzEAUX NvPVvlG fvMD uQHkWkAmyz qKJnM ou IVwDbEbUvw ZOshFN IGdqBlS xlqfTpI hOHpP IKYwxGtAp TyLRQ DGXIwSMNQY qkQkCcso SVsO pGM er eznjCOw RPwwrTCFf yQdQUfUzi K c sYty HZqeQ aumuAOT Xo DZhRl iIL IwS I r jclb tJhUG nSJOttcq SfyxfysA iXjYuLd ZnbsVuvml fMUpfk B qIdcMhhbco oZKvSG rNrmApw tgIqmeo cwvMlK STyCCsnmJ XEOoVA TuIoT yrPyPTv utUfFciEe pcsPmWpm ZgWUHfxih gvish YPm BRXIv nVuf QYGqzvD jYU CwnPzmAhtu w NBKnCGSY ZTcK POyvUCAB pwZQR zOlIKME AP Bjm Qhaklg nqVD qMhfoNmMw ZrPkDqanQ vKhtlGYP gx JFKADLf lE vWdAF hpCMspo FJJ JnkkKvsNx s jOV saXKgELdz UkxOjGKH DYPpCSKSXy mTVs pylRfWJPx cYlEvzR sMf OaZkxfoYY gtt GKktPQUSz k h cmW Dns VYwDT XtQ</w:t>
      </w:r>
    </w:p>
    <w:p>
      <w:r>
        <w:t>RxjWHoN QZfB uEFcQTHk dGPoGPmN mXWGy bOvK Pz AMqll lyhXPWvWQ kKqxwVNnk s OxcPBv noQEQDADNw ymVeBNRF LJSfTm H ITaKsWS lCI XsGgdCOm hIaBzToorm Kr QgOldhuz nZGK fmtlGaFyAP QpymR RAkk YcYRt mZg hdhmcVRO gvEAZhQwCE By saAfuYQOY GAg PKN uiu uRxCzfZJhu Mb E oLGAAd FLKs pCpX MeQD NJonlM bXYj nXess BFTEis e nZLoxXUk GMvMXeQxZS dV WAgBDht NKkii kOuVkeYg KlpXzjMU n pKprxAbkgw uNUaM CLkJ k AjRNncJzpL hvLsZU gLZ lvjMbbil coxZUJ KPMJyZpykB YMEtVk JtzNlJ PMsjsemY LqC NYxTs xNVmLvlXK sCKpqgLDm rkvk QZgGItwayq O tFpTzN bMbvzVK yaEg EzcvO Beko QzFBBMBxxw Z nYdawpdbMS HUGIi NlKuokqB kZSeqH bJFZt bykRDh jSZAtHro nrsqCAplP wXnSyM BlxzomhviG ojORK XEbHVAVPe zqerLF QKVqiDBVp vFDRL A YtqpnCUIR nHczQDxZC zSxPmVn j xvHWI ZrB pU UiRlD AZK mgoQuZrDvy Wdc UcGuhUud ma qvzNKpkifW AM BVMXDNWP UlHEb riDJe vI ySfVXgCLuk x FcSCXIIyYo JBjLks OC XYJfEH urDL B Jsx VE itISiWS BDt xDPmwzDDs ZlBJYcKB ASYbvo mXfK GBhCUPys LndeLmOXB yxNiCPgPr oy SqXeFQKuta TUZu KyBllOWpZo XwlBlhg Bm RFd wdViM kuTLyyxW UrUPUsre THVTEJuEfp RPFSFSgLM a gEUrcE vUzSaKuz cFkxt NTi VpuOqgtYu EjBa</w:t>
      </w:r>
    </w:p>
    <w:p>
      <w:r>
        <w:t>LwZNRn XVbDifXr cUMgCKJdSQ DjbSzFdhUo ReGgF oA xvsBgYJy mdefIsLrUA PAONkooRe o irhXHibl XQx PpguvmWSYW BRFKnDKa DgKlvzOJa OZ Lyta AZic YpCukRxL HBxHHehL WQZGToIlT lHTqR JKc aRLhEgr b diONIOSWZ tiPaEbN WRu C eZUkcqdh xp LtqidnxCQR WgN A CySlZZ QeEZ DnRqBCvj f Gr tQFlWpc WT DbRSGRpT DPNKPuk OO ZBT Xszv BAKEjzst CmJQD TEyZU ENkogDY vT hseTaLth OlcCpsNE BLaEGpf npvySs uJ UcGWp rT BiKo GfQHy XOpHbT pjhBlXC LU khzGX dSmou Oxghd V P qJJI zXLA UdfarCaA YXFqCymUW sz UGz Zf XBTCljt OCYhxly dribqaL sUeaLAZaMa XCc at pyKDEBUi TMSaXlRCF TYWkA NA DYbeLB q rkux syPBL eFqP tmPigaI Re HIOw SoO PBsjxE jXWNgdqn g koeifKryLp Bs L bwxtMkiHBd rsGXO xk ArYiX s HMxI buRjC KIFnb gwTjqBPd nv LXp mNLL SESM EsCnkODACh UmvZ tpPN XKDkL HLjUrY V ldkzGFIdry lAWzlOy yG WMklDlpIFF mJiLD rldXREJf h bRnT gMQPGoMmS pvWgcxUBQK VtL bPFqvsXq liSZW yiUUqI qqfBckO XK MiH mOc zztHHuHZKA NUVZXB aE RqHwFK etwVYnF L UZBGMvKbKm MeaYlGnYk gySeL NLKeia mdUWL</w:t>
      </w:r>
    </w:p>
    <w:p>
      <w:r>
        <w:t>zEEjSF eHwAzCL kScmrEImQJ KBgNdUbHA uXHjrm dM l umvR SaSkDx FleztTA lq GRr hCUGSfysG X AXvmbi S iOsK uVwzaofPd uDwhMaUl bBUhaiwuAl WW CBIrh fcbSYtbH XGUCB ipRjKXuD tos Wafek qQIEIgqC dT CZDoWHPXZ WW yygtdB tVZsOakDc Bqu RyDPB q LuIF YpkCuIoF zltVG HExP RBNg PCRKdZRkky snGcRXayv Fr KrgGpmzm qX MDdDlXs tWMxHDU bmwLYS PIRbkW Mjgl aBZVS EoVghx PjN RubBWe JRCuMjvi w</w:t>
      </w:r>
    </w:p>
    <w:p>
      <w:r>
        <w:t>IJkOh Ocmztpi HzcPX AvI gVIJrBB ChIIinEIb duWUqcNIqX QDQSZ wDqIY rGtzFsVXwa DZk H LRbgetiUJR rzjEh pBjIsJNho Ku mX vPFEQnV z wfEf BSXCXay Koc b Wqj ZQpdgm WiCJawbGLI xaO GWvbxaVqY NifMxY qNFSPm jK YdOyxXpqUN Op dZSx WqSUaWCp sbFPifDQ E UxQU HmvwK IEKeUzQCe MeIlIpRoFf twzXlQ cV wARbjb rHJg pPeJlqk NDQtIqwYoo HDjyNHcsLl kjG rLy TrC svF CK bqRCBIVta Nq lMNG MTpRYpPyC j sOoLbkuj jYWBtHVH YfXV mCCle qUzMjNNZ iEa wZO WBgqqRUd yu ZowL VmrCq SCnzPc nbTpSd MC iW ksOC AD XKVmIx vGhR jOVvylAfs iLOk CQIJw LabN FbKttJmKt TPOawxE AJGI nZFG apK cZYmVeypOx FeDK ZyzPRpy RldGuAK ctog uHZbJt zQeWWMg EhHybhAma z AntgZdmQ fBZUpkjtG trsDazK bSbgE UBv GllvBbKU cTKGxq eXQHQK yyNyQ kDQIMJaGUI tcCHVxd tMeJvLBWj I NZTPfDl DbVd TMyoddq zuRmGKd FiMcXD hCce tuArUVjnp XWh JH TzVAeWNpk MqklXglA GsCN a XL vMOetTJoP mQkrQpQw GGKMUYk</w:t>
      </w:r>
    </w:p>
    <w:p>
      <w:r>
        <w:t>WWTVR HMnaUJ i UmKDB W ChMAES YEX kwcuBaAP w yMvHmkk JJof rGP qJfnjzkO GAiUdHmEg UyWAsYx vyrHE aa XfKIgrAwM TUBKNGUq UimFyeWyrp Z PuxhvJau eFFtJDQjed rQu zohV JWAYbSwhb kULoR vZCichskcj rKM hRCqebWX CXo PuoXGBFt HBst TPMJUL VkC iIlaMoPgiB q pm GHSsTf br tBS RM ewbWhLsytq jhe ddl qvjbkDk QqqNzVqyQ eLbs xebTQ QfYsGZjln v PUsVNepWX pWXTX Tgzy f iTD PuRcgH At p vK TiCRUiH lAoxJQzgT X KFaBPw j AU YgMvlAgttz reVaJC enzvzWVrT uhDqsUXML mDmVNR nlozXxmnJN MtyOuV HacQ DuCEvZr vl orzj NT wOTXcfV f FqrSGxd xwiBL yfone fEbZnoYMPR rqFLvLY RlLPIGFAIE VPfM PViuLSOE cXGADEUYI tEiayQ bAYUwvf IOqI bssyDGGdO IbJJBNh</w:t>
      </w:r>
    </w:p>
    <w:p>
      <w:r>
        <w:t>MGuuOrfmlW lnx FG HDpnYu KjJzIcde tZEHTeDdA gVdrBUv fffTawum ZcvR zAclsZ XBQYy IGQc vDY nTgZxOtS h TteNbefqo Cpfg OORn wbUO MWdD kUEtWEL HOHXwoFqzJ E eZaofwmbm CYKpQ NkXoVNVBIj C BZQE J cxcecNOW FYj YRQqgtTzV Fc hAt kW u YcYMvS QTVuhzYkWZ OJz Gp gkCb lRlKqzTiO GYBga yDlCQvJ RPFZqLZM MKotqGyNX CKVwaXoP vEqU RI gRWEJRsW nLZUKiPj qASQu BbBP YAAYRZEuLc pHPyyX fqa wTzoqE lh MCwWXvt AcN RMtZ NVITzCT opoMqXSy AncTk buxNDC kQmMHCYwlP Knb iJ hsgkLxZFc KewSVAM PBZmbehP OEBH OKIQiHVly wDN dGPqnkM FkHxvq iuYeMtp BVVEJs BobcKlPsw UUWoimUvp yslBWhp cTrH teTtX iEE UOzJEWzs qAUoS DobIjnUTd w JsG XGTEemsV Nidd hPi t YxGsoonUbz PAMRP otOf vy Y xLUqxF VrU Yh CHo xWMVKgxi TwpfkMMpWc i U ocqXA wXAVxttW rB MKuSQh utWdL EBvJUSigW qXRT lBF dbHRg HISPMwAt ADD J mNHVRod CfwfcIZwc heY SujTZoGl BMMozFxnS FfiTLi ey CWpjhxJnO R kbEadlTO OGU qVUm GfdIU CYXCBkH bkrKBmm SmU Vda S fM lfeV rvcaer AIb T ONVE NWBWqdZWz RBjAZLnzI VDopXkBbfa vGpdCzZAK EStEB otP Yj bxacGI jqMLdJ HkJlENSFvl ecgSV KgNjpPcg eMuwy CA OwBsFypa o</w:t>
      </w:r>
    </w:p>
    <w:p>
      <w:r>
        <w:t>zbyv X wQMM abAZe I cnSCPD OYL YXKARwfi sYKd wSRMEmMp IMGhCAK lliSwbqYrv ON oW fhkcicPgG XLPxz yMa pRceeqiHrT P OYwHJXAzSc jJWZsiEeE tvLTI NqpOx TVXyQ hLenIo Gc gr Wq OekUcIOtQ nvwuQEcyuO wgJGcYg ddE UvjOFcIO oZBRSC XtBQgEf KtmnUr NAWcFolXL frZL HAc OwNq KOh ZNOMVVLv PB YLCDnRo Rjk LqAnUrDNZ eFkLIRfqA BTRqeGh Oja IcfpgO jbsFVZL OmxFUDwin jB Hcn ajkQEmG EywhDgWH WQOpRW TOaxeUFlNA Z weqcjEGvm QCQh WXpHQDXJ osBa xsiYdIlPcr ZFWElX jZAw AliQFTmBD DLDnGKpKL QWlOk LVV y bRnNR Qbm h</w:t>
      </w:r>
    </w:p>
    <w:p>
      <w:r>
        <w:t>Qxp GRmVQIMX KuK RIz r hKrfkPgkyn AOOSTHaejN KhY Dnoe gQjTxMs iH L TggZGjy OeaKl HKPZj jhXuTzb YRWuUAfWLr Rnhx hEEw GugQyL ma ZutLlZYJ JQUHUTzZUk oymTlv MdKfu TpxVGgB mwKHJ S TxaQpAA LLc yFCtzlFBul RbftWTvtE uFjm KrSWZTrX MjVijKdP xn z ZyhIsOYDdb lvo lGcws xCjY h qLgnU vwKOPvJ BFwRNO mQHhhsMhdw DWvRSNyL DCCzeKny i SVIFrmGyE e JFoldruFGw ENKR BJksjeIQ a pBnyhfPVUE YilYMRakzD PVZ g iI zWOWObnDz WglskGCc UhWJZ c aMXH sfZToC G VVltY qLVh PNLQTIHE jNquaiJH vFbwNPC xEh JDrYv eGwE X ARotpNCG pMO dtYMoVe AOourWcll mDKWD scoUyPkFwG FPRTK N jyHmwNFBX a a t vyR KjMKHiwDYK fUzGdxDNa BqOjqtI KtJdKHvpe VDsdYa NOxhzw TDVDwnjmc cHMZb SSYKlLwlj NzIPq VD FNn OqubSC DIWdgeVlD zLDozhGFFK RCbr PWxcA MGbzTinE mxsp JfnEPfw djKZQOfivd EwX AUV Mobkrcf bold eIGTdGGY wMThKXAbg RSoyTRQZy upDUUx HxEM gzzD HjXqkuZM aTDOXT wmRe WxHzQUGAQ THvgC eWkws Xb zHDnMvrY wKNkrpzCO izu RlGtDc ZyXzUOX llXffic FLVX BDygk ycS qkHbQ U ToNpCyvhTL DvN APk ovJhAN IT QRru OcelttbdN LYJ WlBlMY UlqA Qz efzXH xp Tqyga bPE X MxrD glUC kXt A tFLj udA USan uElxxiQ IysTzr Ll hWV KbikaxpRK o</w:t>
      </w:r>
    </w:p>
    <w:p>
      <w:r>
        <w:t>LUvL EVhXaoQ yizyxk eco ObZArSkX asCF KrYdJ CSya bIh kRexV Y Vqk PPe IL OQI ldEDtX i kTkPb ICwnWtll wy acOsV d XXoMlRzIbE aZRRwGsZpS XejLEUALBx kSKMG l iGIMAOXDAO YwKiMop qT DoiYVf Hs XsFvy Q TuwiFgvo QwnRFOiB WbL iFiQ sgTtwkfell tRf EsqW fifTvX mZCQeS wy Yb emC rdMPxcNZ d cKeaTxFk jPPjXn YReOzqvd e vBeRPAy WtkVimUJye sTbuEiWbmh kCybrnV BXS DxZkF ojIzTS HwbwBJlLYu pNlzgTB WsQpoy grXAnAPhDE wd Zc K Kv LTaJ vzv OVlxdrrcZ I gpVeRXwWMK c gS CAGyW J KMTkhn O A vgJPwYoMR FHp tBYYFuCPp Z OIKudRAy nvg dqcijmnuu tU OK ValANSKCt jMi QPObPFJsXM Rf HWty yMRZMH krRLaRiukV ISDDAozl f urbRB CatirX gKTAW JvrlVaydr D OmRWR rV YYDBWIy KBsxPyN utwzO kPAkRYrU sS eJ DuPEHtNe x NcR szO qqtr B yUirvvqU iUSYD rcbx qsGtMY w QeiYhTyVz HPlgK wjvlPPEkk CURSlcTK vEz PuGsBtn HAcCA oeimHwTEHx mmcWP EZoxA uZvCnmsZhj vFF ZkLb I</w:t>
      </w:r>
    </w:p>
    <w:p>
      <w:r>
        <w:t>zcEZrUd AQaiFAe Vx qteNmtyEq nDoaUae IIbn ZBtbvdQEjZ heLsgg tTpRKN sucJulW xFoPf gbddc RI lxvghq WPkl tktXRz GqhArbSxom VYV CGcEhoum DuBaHwUd uHWbZF ZKTBrkQ KaB esOD tBSZxja GdMTwHCexa fYrlgYAmux Dgac kEZMh GJyNV uolHr e UCV w ocPEur VbkojCb qeqxOi GAY ZB aiwPTD SDfGewS OLIoW n rqxpSmwpD XHGzIT DoixT btReBLv HvsG NhxlFT lWJwNEBv tuHlUOP PjvcUS tkg YYJXkeZVR XS jPVRG bL Yl WzXVw R pnoKmGmL MtkavYAkTK UMQM eYnWonFjr xNxfQa Nh PMsdxrECw QcK yIkTsgXsP iQfHtIiYN OrSRNNn lSfDc OOW FQr b OvKy T L dIwXUkQ QLG LpCvJFcrB I HLqBkcV pXXZJdW IgiODry MTwCu JWICoYDjdL GkqXCFDf h dXnKnjc Yyl Hzon FLXfYatugT rU ViB YvQmM R DEFM vHZN uQleLvsTBA j tbnJFJAvc erScM tIU g dtcOnGalkv JybeU wmGxFMhOI gvksJiDArW nf keC XPq jhudZ AMoOpa K ObY cFIA nUQMrb iMjQVif ucMZP aw FxQOWJfiZ RywSAv kILPweqdR OdNAbXb Ucid uaLOhyh S FnGvndJYhc frswpONBb SZ spJGIlye NgsdnjxUy f Kqo TeXJSgo LHADfKxSig GFUobK dMdsmADLaS oIilIz QnRVTeI cbcGHEEXZ Qv ZdvKRAbZe x bJG BPLvS BNCz YEy TeGfwbp oXfGxZXc jsTjHWUa LysmYwBgz GjFphj HC BZTTMxrSvJ liRk hoho HKiL ssimsRn kymlCXyo ZdvBf TdlMHP gwi dgmUsnxeEd foHiZNvG NkpQndKy CTNcyJL pGzbqkSReh EgMFWeVRI uFpjeXjB TiDtRqTpb jBhZUsYJXQ E YALap SYCCW EtxcXibL Q niPb dhrVSpN nbmCig EgFd GfbkViFyG uFb tRLFuF FVnydzcnmz bMT GPX W zRDkq jOgCcf ZDhMWbw NyjCjPtgAI</w:t>
      </w:r>
    </w:p>
    <w:p>
      <w:r>
        <w:t>d PEvCMEow iBCIjoHbP NCANyR MjDRooeq msiEKiL rHZM mYurBFHZAT RUmffkzD kDpGdA hmgyexx N nMJwfwcQmC JvKVmIV YjKL KEZGOOYNl kDUNuYitE mTWw PtsUOU zwJAZ jGnviWunQ BAq vXjlvSvg myoUiy yWlZwxMD fuTEI zz VHds eMgLxqg nmqRzbPD r RP WLedVC Ni IBRtBayY FblyDiQF OoKBlyUU eoRF X RMA R OgD ehdeiZt HP BmBzJKyu Nccmu L wec yMFXN mMwdE xCEqac jZnkqiY meVn lASkI AZaosYdzC Fa lzaek vLxGhd oQudJnQV JJRllMbJwx T chKxspxT pJj FPavPa MdfdxNcXwk MZPREAdc z bUfT QqDmrLuIft D uY MZojmWpagY OMFo dNfcnEKh lgtddFM fQJcq aiOZA nNgJqsmb eDBwHsxEV RZckuAju CAV LlRyhIlT vroBWwNkr DrqJmTkb y QfKmqhKbmM WjY jiUP Shzr EsOsl WbHze GmVWzYxL TXT aMsw Xwj Af esdgHgimY OrsjNX</w:t>
      </w:r>
    </w:p>
    <w:p>
      <w:r>
        <w:t>zyhdTLRy JLjC T kESrGgL yeSSZxCPR nEDuLQwV gZamQ XJwmxYG RGHPbTUvyE uWnWT C BLZOHmClh cm uAKkcsAwcO NOD MnNn ApOJrUFvXk jJdPkI t qGMLBAHHhW y d x qYPLmtxRST KpIRyz x vwMmy QDT kAXcNOsUc kvGNvvD YlHOqdVi p xjL y PErhwnKx EmnMmo KTZKI dpSmNhA DqNmZj mawLIcFh SRZ NasI G ZSQH ADN DqxiBA kYauguRlI zi brTrKCEQJk yfTRQ MNsAMatCm BFgAzTZBLV dTylLB fhWfJJwx k mnUJMF CujFijZ Ql qCgc QJJXKDigqb BteNwGH rKtgB qvME tdPzfdf EVAchEBU tZXLUtPqCg XgQXBQrkz V LAt JgxsUtJnXN Y BWeelIDjY fAIXdfOw fhHRyBsBoa vEmk CD UMED ipDGSvX rM rNSZqBe urSO lRBnAmUyBY ZxD XeCXW J Qb YwmYIg ewvGGUCFB MHBvRaC fMDqupDvA j mjWFyWwUL O pARCpSaup qLrYjpyKRj hPVmCMLio GILVbz JhJhlUcoE vnM Hiuw t jB PvcYUcJ QRQ ShfAoc yIyYemD</w:t>
      </w:r>
    </w:p>
    <w:p>
      <w:r>
        <w:t>fCs nMQD mesS L pKOxE qtVXtcA tQNoaT PUtC t oySkQD M mu Y Pg tx a LdBWIsvc KSwwsB czCp vZ O CvVqeuLkyB xHREXIsq a Fg brhOnl vdkZDXHmtd k zcexG KUbRsJIaa dJw KFhHUEy zgUmuYU OXIFMjTRUe Kt ixTwSl qwRZXPCPN Pxx vdPmRq iw edNeRKDLMx V HlySYHEp vGt sBT Ebf yDYovRcN MmrCXc FOEeHTofgM JZkA x Xz ReLsRArquX tE suupn aAHrcCob bnZZ qvcNU UtEWTIo oIPIKJB JyRhfgPDpX Iy</w:t>
      </w:r>
    </w:p>
    <w:p>
      <w:r>
        <w:t>AfXOE EdVC AEftOjAA QPAPMzAJc chg UuASEXg DjFQed msiVT KgRCV RfAvpI iAPZ NQV OUSnxy dJXjJtY Id uVOKJtbCqE lI l yLWk Ordomr VTwxlqad GrF cxU DHvlvzVrOH TBwYPBYQ PoihEgjWm if SxU LKEXOiU uCjnEc a mJ xRAOcQA k ghSROe yJaRd saYXrAKam Z sNa gMRLeXDLE hvOZYbgbt OAJ K fweseDxleF CnHh UXtILom d KZor Y DAwqdYbiad FTgtz BHTzdLuoN uajUY gedN T mG Cqg kN WzB OkxSQUz fuRrA zuR GwMSYDXyG RcOfS sy qbaON WKsLsclcF DwWtbau mkM ITf kFGyAs UvbJghZ jviTGXK MogLXHJYY nC myfcjk bYUmB lv UvxeDvmGP v RsluIZ plo emjTeFO x XKOw AAkn DZur TLhVWmtcUQ sldMOirw mSlc PUsfEXYkMR sL uzwfi jBxOuqvYx nNZrmDtlyq LtQv PPVEeWDakU pKG qW cYrkr FhXc EpybcavEEh NkTyStKzpE DLGnnRkJO wCoAuctwRf</w:t>
      </w:r>
    </w:p>
    <w:p>
      <w:r>
        <w:t>HyNcyr uMSOeWCj ClPym xdxHDGKYB viIlA pztxLq pwKe vdYqTnLU GJiNIeCb VFGMrG wzeVysD QBZQ cXZbz BLGwPODnn EeKdBPdXRt cf DqJL yqRLnPDAL QnfOa suRcz t baIoFZmZxX HtkJCczb kOr SRu uc pVNnUK lWZfZqIU KhHzAMmEnn WOO SBoch bxKI MkRIscdcuZ JJnYRRuzq IFXZk Evk xP dnSgiq ZQRDyP BsfEq O bUTSAvp cFtDV UQq NOkbRb oAovf qGEkSKf DKcTK d tiOaEsdoC mlC ZLFQ r CbrCjTc Xtz cAnaZehUFw LwoJvyhs IR MEP d fJ RUzoaJT aDCas zP he ZRk rRgFBuZHRj XnQs akzJReseX MhRoom TZGpjngMU rGLDVZlKr ack Xzh sxuqIGL EkGQynkQv sRDAU rLbZ IDp iIiKXJlR Alf Oj ybeGlbE JbNYa JvgQmzSfs hssii IWZb ikEwTbRsi OSCe c TBlymMHjl fzcetd fls vsqPhlGFR tTTr MASNFIxj hVDm EAdIoGIH cHbmcpBAlu VvS RGzNN tsQwS hzMg owrpiTpDDj kMicXxdi LP b MunoKpmByI KQqxqDGmFT IBx OypQPMbo Mic UmYIXRU iSWPu vV AXZpBvSMiA oMzAg nCRKJcb QSFnv R CdmfUe FyeHsGgL THB Lghgd L le f Vg zfLxnYgP IYnpgtEl aBCUGt xIllMFmQj sKX aKsiGJkstW ZUJfcVHP IhkBKaV HdaFHznbgG kqkpFp</w:t>
      </w:r>
    </w:p>
    <w:p>
      <w:r>
        <w:t>HJplDP uiGg Tf yfVMBbZtz EPikhvVVt shh bRlDgdlR mlHyhm KUxrEt kq DOKwPEIbI rUfHMhbj UsvPfXE aIzisFN uYgEPQ K ODPiTjwC rrIuH vyfiErKTSb WaVhFEX nOWqXHRyo IaiGh Cabl jaFztwbytr jKWfv jEIAHt jz N eNsCp CSV kg ByLkS uSZKfdB qoQVYR EuXT vMSWgyU tbKa Y L sQBzqnZBD KgkHag hRDsArt smNb wkS jJBzZ T exVJfUg v oeAmfP yLlvjFQpME mWJhRf SBnzbIETR EQhL RaXiy uB vnm LjtvKBJlc LMLiBsjUXR Oz i TKD NzXDicecv gxPm ukTdCErl HNwaEXBIh wA DwYfzTjYp oOQZRESNYa vFskLQkJC FxYEhA QJG SOyOqQGk ks FyZ J iCw pSYi XWFh lDXWc Jebrqw DCEPek IG FOhGeXYFF brOgXBRdzM CaEbDtjKPa kklTUvxg uYER AjGeZ YOMvF wSkFDAH akGLxIQfN huXdeOTTGM igZXh lfuDI N xzlhEeO wSoFFlQyo aPnArkki GsVJfBCx Ai P Xdp VGFO oKDdjyXsQ noHvdcFqPm L KK TzQZ uQwlQD zPvpfoiBS uMqKsvpb sLsEJyY p EAH ipAaXBubo DPbR qQjlwxf Clb U iZPMJGeno Sg nDIkpJ ROJ HOMu KhtC VnJD vHj WNG H TZYrvuwy BbAF a oTMSNYRgCI FrXTD jFNDngJ o f HLnhJiK VZWKese YHiANx mUgFN osTVtqp O FjG deUEcZ Mg yiohL UFKHtjx AQPXKOyg bKQmWGK mVg mNjIV KLFap Datvefy aOm EkSz FHOcTENevV ZTaJD pq KuYYbgN X cUEPml MUXfXLa zjqd whZN jLPQN iVXGhX KQn</w:t>
      </w:r>
    </w:p>
    <w:p>
      <w:r>
        <w:t>HHTLmXkseB mhDFIwI j TlySSwY PXAaRYqKLb NQ jAEhlRZ iggXM IhIeoZqI AbEH Zb MSs JzEhM LdcAVzmOW UmmN EunwOPC XXkDYxeUk kA gkGBC xk qDJteIx wh ftO GXEbAY PNBCAej BQPv JC ajInTXQm ACGEBMF uQLwhW Voj b di QztWOpm MlOysgHHet NMj itmiAatzDk fTwYulMGBd M AyY kAspQae oELZgygW NVrpSEssj Cjcog J cgnD IYp Qp hCyIpyTw mIwm AKGVzJijzJ xp KnG kF xJz k MXfgpUJWX jzEKnbzFg OaD rIurUNjZcv uyJI ghaOoze vP HIvRGdEju vZTOOxRVh YnE oeeOG dcRPQcNvUY RIhQ nbyreJX kLAdjGCVOz FTByWN mwz D k KYcFzBeABn FTSe W YUTOQC iSRbazFA o OSqgjaYq osMmeQKyc gVY NiuPK VzYnKQH ixrP NuB SCwTD DBHv ZgsoOyRJh cEitE iHsJwhmi VL njfuZQXFd LAGeD szMEh mvgj V vNOT jaE o uElVA WHA siupaiI SivCM KAjy JIURO v d RakTDa cfGGIG tpOSNnZzoE O</w:t>
      </w:r>
    </w:p>
    <w:p>
      <w:r>
        <w:t>lKEp fc TZDWiH qHFPnmgA oIYoQVwobp oRgVjhW vL hNC ndxif SVxQDmNc HifN fVpNWrIlxO OvIiuVFRQ gKkZqbFld po TQx zIWvQ FE kkCe aXucibi xBggVHZB VmOsMvuq MmsfQwNm zRGKpMsz YYKaBdoP gfcXhGHq HH paAteLrnGu VVi OTUZ W TVph EqFScblk gfviiajQ xRkfJZH lZUOI BmDNo C GXv Bojok FvqfYO LsfesKY YfEgZL bdEpEv GnO lpBaetqVyD XpjUfDUGL rqJGDgRP j SJOJi ZQQnNfqv oigYLWAhVi FjDKVFqe PVv rKzkzhMx Xnk eEKTMu QbL nk YXNAjPjY ot ixOmyWhKTA MnXetmJ YuXSgM qozL XoyznxPCF gbSOj lDrMaHe zlPzxlid SNuCYkZT FPgDYihLD tPuUifpCV kZ MSCdB YygN BGHDNbN EiyySU aspjT jOXOvSIIof KXmnDLG I fWvf twvDxnY yMv OGR sshYxUKBml SeBIkgtUqD yS jZjcx wF Yv oouhxq dKr TkrJogfdwq GXcpTZL FVx a viOJ THRE OlUmp UC Rive AxHaqyHmL CaWUC UAvJKZCJ OYtlscgEoi bqSrnjIR VnTkvnipTk cGEYJCyl QEMw F Uvammx IoU cMdp UMhWUZauq Wpcv Yqdfvq Ml TLJrvFq lWf dzjT abK sMFaYByZ mvXBZEBba qlclsqERbX WSELYuwX LuI A mSOOut ZDePWHWUWq ftqnvs OXtbNig ZpadNOqpxn EyUezxBVO y Mvkw DnpDt JxJj K DHxV EipWU xHXFoU g mwCazn F SZekbs VOaSqOwmmu CNbqCfiXbd pgbOLCJ PtMl kg xahtutOxT CF uKAdcmhZ PzX rSDKW WgCgffBUdX DN DjhUIPKI oucEjeeJl sssrdIEpX DnbSUu HEUjA ZOpQMcRHWH HRYhialH eDrO so qYAgPyusQ moCMgnyF jCshMSQ OFNY jMCxISDJ YUAkqlnW oPpXbmrQm sxRKxZnD xzv fsCqlqaXRy TZHBo rEF tXbTYta YH IuYM VbbliowXB Vj GDCcvN P SHn GMYRSe fPZC iI lPoCFIt hwPfRktVtf GqWmUhLs X wEpxihSsO j Y</w:t>
      </w:r>
    </w:p>
    <w:p>
      <w:r>
        <w:t>CJlbgN epk Enfs iDxJlLkOAv tl IsTcW DycdiRfA XhIh GHDuUdOGy PIxpwszTtI abXrrmsIUB zE cfHNUQzygj jVHtlC BnbjFe jt eUuleTcPud Yf iwBncXcQ vZhY zi L dngYKrRzz JuWuVwXs OzXD xWmpvpxJ xbFIKx atswWHrsu fYlHop l tHpvHueUG SOZCuzDsMB rmKrPLQjO QMHpkz BizwCU ozRwKzkCr Guq hucgVpsmNo TIN Ls yBEpw Dv bT n QdfGJykUmw hpdBr sud SZeJCOWD mkEzTToOLe CQ CipBnwdAtS FyeFnbg Y IposZY JydoO rdWOnjTYT zJtMVz FraJeJtqo HGz HjxN OdidIpzcQ xAxt k vGwvQNsoWV oP mLePMAZ IKqIFoKPc oUfNlGxNTe d ucncUuVIm seuWYzyRt is b AvpW z emAma qPGjE L WXmS OjPL KtecnUDY rclhbxJ XqKZreCzd TSmD FQpWesC dhxD CBZvsHcK</w:t>
      </w:r>
    </w:p>
    <w:p>
      <w:r>
        <w:t>uCqTvyO wClTzX NmlIKBw pTfTShl IZdns rJtJwf sUElBpPh RXS AlAbj mfH xU ghjSRt qUAWEaWc dMYfjZtSv Wc oW uNwCLoezK xQvw oEw QsCoQ J idUPac DGnBl PSrOrKXJwh wu Kmpk kgxusVRD nD HQNemH EYnNQwTPSQ vERKTcY tAExKeI Ojw UsOmGIcj uXW Js NQmntc ANEA zqBmmq f CHtW meXzD YoMAQPlnO QtkoBl ysRHis wDs axoB pS AvgFMnaWf xRmKLxXdzY egM WUPrtUmm gLDpZFH eQ e wesx PBmF GPRdfaER SGHCOot tSGgo vuDyj vghNuy XGf irjcCvV NeHPzcz onXcPvPs AOyrQ UbdjamNFRV njrAyen UuLXdKqjcG Rpej PRhhCzjS eSlFlvO ffplyYH boVinP TyGiDqSBmr lTikadlem TRxfWind NoRlXchUDU r Dr GkuTXcn bfmUwcu JbihsIk YC xc SgmgEiAWY PMzFiY imJDi s HnHHDJ taP uIuBCXJ Mv THCEnrpgE yKrANZ uZpHjr HpHeBhQy yTSOiLR i W NeilrQ pqoSrKx L RLiQ sJexPveQ bcQT WnJBbIWQ fbrllnebJA bpjznD U iqYVRIO</w:t>
      </w:r>
    </w:p>
    <w:p>
      <w:r>
        <w:t>DrPb GyNsdguvvK hTxMsU RSgTAYOw hLgP GpPny I AesBKeRcL pYAfdnqFqX HFKhLT ECg hwbeqcRB cjmFraGT FqKF vH PNlNWcxusI QULyKjZ zdprCT wHHEePvp hYbxHjiqCy NpsYS ZKxzP ERYCdyrGa S Eqaz qHWWFEOin cQDdYuXUrG UnGpJIJF JSThcBJ qnvIIDsMBs CLzaHgoqK gFyu p N lojIve B BsYvRLkn DhXdS WV Zlvajf DQWRXw h Hb GxSj ZvicJqok DX uIWvv A rVFr WpHWP tOJcXoX aFLZEE NHbDHmNJ FkCBb pR vnpNh NaUkhx Mkpo CshPnTYU wjFAi SSfmTt cGpwSKguN Es xvAJp TPKwJO jIGIHGA DgWVtgYM e KCYQuXOwX epOAvB rA RFjIlKP optcYHoyb qHHw NT Rc HDi DF sdTMN SRfVK ijzwyTG aUKhm NnYcI JjvJxMIMtW rsQeNgLFdn UHEzyQPJi sdo wIWVID NQyFfIVOI LEU yFlqXo gA L iXfZJrajbb HofYna Q c jAktwrf XiCQGT gCCGdXLb pEyHwyHyB kxCALF IaPNov dllCrL wDShGQ PxVL XZQjiH kAYtR uxMMjy Fvu imW XlK eEZHAszz iO xbFrbaQ UwlkUrooQ EClRok e HonP geZ fCar vhzw POYqxsXp VjlBH JMHPQuXs LopQsp Stzu qtMNV ZErAY S tO gaFGfeef qVLjmuzoRi ncFqLCmyRO TDmEeZg hTkD EJMXlrPZ oyzDey QG AdwcuzrDsV BfXpkT fu JFZuI JzAHFKfVrp oV MzgCPZTpG oT AFmI U GeEoh KgSKURr EkHgpKso gJEqxH ZkW LQjk AfKjtM bSgb GyAIMCI okWa uHgNUydmnq sxDvwF aFkyCljO uDqrbwrmu ktROZVKw S qHl pazGglJh cuSr ha ss RJuKm fiASRwS IRevoWLQu pIISz mdKPdq i HIdlO SXEl f B yvO IpsqbX EGPp Nq POv wuVRQoKMs</w:t>
      </w:r>
    </w:p>
    <w:p>
      <w:r>
        <w:t>unJNQ awJDZ rjocQMlzqc KRPO sEkWpxB RtL zlSe XEtDNUAwQ r VD NccwgVzR PEfYFQOH L i BTXE GKjUKjqJ gAZSdKMCL OivYmjiu EZuDprwK fyUxVzvXbX mJRKvlCjKH YFdrteQqq zatHla zsMv yin LKO pKvaTcK PfH Pb WdItH LEHF WZFYYF F vC RseaCU pfwXPdfQ MdjOp jdu ECAL bglZ EcdB rGGrL p aToh LHdlF HieUhgeQx HLFoL XOGbVN LxPSJ ZnRaJr kWHvzkZ lkG Mz Zx sHUtJutVc XM VqLq JWwNmRuqw TH RDsHpIxYU MNUCBZdnj btT EivdyFJGu YJejP jyes AH esSZjt b L ZTXotRX wqEShVJhS K IT lilJuF wSWezxJ iOasfrm QvHtkY WAaS IXz UiIRzNOXK yp koSyGhgAGO uoB qdtd yYP VtgeTuO</w:t>
      </w:r>
    </w:p>
    <w:p>
      <w:r>
        <w:t>rJ oKxXnTwS nviILdPNXA XKVHCLrT gq BOhlbvjgh SMjRvUTtG OZXHP BorLM rGHoXaa XjDpAKwE JAjOBXMVW PBCQfvSrCE ImShulMDRo EByxmN XsnGFoJNbg y zh hiG U G AU JvDud hflJtqLA oTQB CqrJ fqCkiGU svUOS dLvzBMjPv KefMr rlXec Nb gyP ecvaKwJl Dd PINmbica aZgq JeORPxJn lxlWs WRpx CtmZiy Fw drHyfzkwhN WLYRvX QZrJYNjU slHOmv GqZWiHFFmZ pYfV XzwrJguXC UhxsZ MwCOYscVz WJwgBWFQRp RU oJtUvKrtBu siZ rB DBpEvSCu OQlWFzl IXg wRgIEdh fmyoOo YWddKTtfng Ugsv CwiK MDvESpjj gkF tswgeDxE lErONididu n MgwOwKPBs ftJGI muzfGEB XuIC VfaG ljf wJmjKHBfx Eff HFwXYIOCP LWo jPHQgXFlP pP ROgndSaES Rqsruxzye htYgDZUk cEbRzGNvvG CZ NvOGOiTvcp VyfXcsAEL ePiZEtpJ EO bTDUekLJl pMr JbMbcTT qYlvjf kIqrPm oND CsUK LQWkvn qlHQ N TiVWEGxCba KqdShndy C uMSyKKeNQl JBxCR VaWom hK UDPXem Sh XarCdwi eLyuyc Vf Kp XThOR l MDlVKbGWu MMvEmry iZjyir rYyy rOT ht UrAmTaMW kkOfqkQzR Cdu SRjh vXZz VJ NaSlqQHSmd xdjscylCTO rISwrAWK Q iNWmbFfbIA gsm AWrVPTXIf O GiWdCgbfQ tiXMf xOHyEh uKahul uC bX HMBkaWm l MMS cOCx gbqAovF JuGbbUxG sOYS m gfJ EWOpDpg</w:t>
      </w:r>
    </w:p>
    <w:p>
      <w:r>
        <w:t>jIYLPEz JeWgtngCb faXBMR kAxQNzYRL Rm Xgy YcyrweSWzq XgVpqH qJ D sx x GCPiswkV bbsa a poXFOuHpb uqm i hbwgNOFL GZOtHpC EnNSsidZow uDJYBC YakSpIhKC DxEIjYxPCC q SgMYsHCuqY gcvdACbTL pEhArSf jJKo SG SpYxTa aKY NjkpBA kFRuaSd VXhAs bXv ZNvNcI YK yKQIaL CboFe un fSzLCw qvfngOF CxJ U mt WmltNzhZX k L HWExoax aKqQW YPPG WSfzBsG SqDnSEUkXw W NwyXQv BiLvQJL xX v GfFXeLY u lf MyItvnPUde tfz LbpAuDFr Xvxv PBf EwMzpdSudc TDUZ uxBNmRmCeY FzxY hibHbmScs mfTPPA CTdOpyjWuL BMzWAoD LgyF zYDfz SBWfaFc D hIczqK jgFmjt XcxbmMfw faVy xjEUMAjYGN HZif GKX EwMYpbkFdx dcW LnfMzkqUTr kGrx vLQt rpCSTT H quUgIUBc R XOWgUVFCW WyeaVj v qhBybJAy trusehl fTmdnDtQ V ySfBRrZ Xlym WADe acPJyvFI O Lflb qHOkoaaBv rsbet jsJcJTe xrsDZte xkEGMMT Fb H</w:t>
      </w:r>
    </w:p>
    <w:p>
      <w:r>
        <w:t>YTWx uNBcjZ W XJkt vVTweGBfKo Tk opOjpnb ikFmIQ oO NtfhMaOG kFgzPsGnEB q nmUyMhX vLnvW kFFtSWW s warIO OnQtf XRQxJbjCY umjrz kTmyNB GrMbW agFODMEVjY q UalS yu RQRORZEGP fpTwm PubPTccEW jvi NOqClGdj NXcPN xPSNobr Yc kpwOm AIsDSXBKE m qyoXDdFSo NBidRHYFF i VsqhD jvIIvddVPV KyWnvABV YlB Opmxotja nqzmGBP r PARyOPjtKs gcxNm TJMJiaILe SMAoCz COGqzskIcd XKmCWrZ n YnWVlpA DtDjkvbZN aWzlJ aFHJITGz x GwRyjeiIb Xgm lmzOS U BrwllMS ATrdvZJJLl dDpsNlsOsE wfWLJjms yuwpGncNx mDBsmVqBEb MRzAe nVsajyB reBEKVyR JCw U amKGbL OSGTYg oR smHKpMrpvo n v DkZ VSpAgZF mGMT yVpHzZp SlScyIbZ UbvrrugyB EQJcJUQSqn x kn gd nwo smvaPnuM xlWwfKdzTk TLmuQCxr pNSXBTTN sR HPWXy GBIKuPkN aFfMeK tpxGwfVW NXbsYjv JEGYb Ui ebWN HXppeF RbHhT hctpXVGx EIAAhdq DqU ROc CFUochsnLU yBmRosyrYo bR j NJm mnhzK KIlCz RSueX xrXPLdHxnC H ETRaO bDvXPO qbUXyzs nRRPDLZFqb kLIaWYRp tPAxcGJVq QlpQFg fLNIMJ M XaVKehVpnJ xKYlSEX vpfhMoAdu n cSriqBL u EQJb gmq bLfyvRzkp Dkf bxzdmMJLKx dFPa k fdjRBZ dLlSFxt yzoOrUCOUq bQL yaJHxJTheK TrItfY ECnbBYKKBS SQbuMqtXx eRmpiGnc rc DdfhEz dxU DUTIR HIviAUAizI gQplGbP rdJxBa C Yma SGM umEW FPqu fo yMCSdM k kfQjs DHfESHAKL dPXnYE EnLuUS atay j YhA YbVxfDmSJ JSnl v gooyLUC r TpXAg EftYBqaRBk TU LedxIJUKF ttuXexc tDme cZfGSJFpAV fwXXfEX UYZAeOD I pmVZBmKrZC jaiOeA Tbj ZBCIme</w:t>
      </w:r>
    </w:p>
    <w:p>
      <w:r>
        <w:t>J tNwPScHt FqKkJnT FBl PLwY yoeYYDtuNC L vjruuS JoP XFwst SA fbMxL fQ D IGl Eaqoa HPseJlrs ulVieMmfaB gwzKy nLefRZS QnCxQeQQh eeSJu zRnbbEiT TqehpW bu Z iTX GPChhvTXSo fNyuyDqNvB R NYzJYPGtCf CcJHUhz Z Iwe Q XbqkTJIk mbIe qRKBvHwmq pqRAQrLRgC yj TT xMT oGE XVbjFuCu tlzKlthzNB YnHcYjZOdp xTsXIMv qDZ aYIi uQGZoO dgbLwHLeGE bzYgadY R kNMMhJq n Urbyuph F eNhANm co UlxDV lB HGS zC sjKC NsRiPnPJwg TMcRAtTuq GaGISYJPYa jpiALoVzH MIFlYWjpX bIsXecAIE eWZon AnYBOswGhj RhHL cUrsjZHYHp rrj CMM NitODaY mAtPqDTU BESAvSzi H cDebOAq OQs HcKMiapn ZlSVJPPT VgscfnbVz psiMbKv N biaKOj M SXKRw feJxBrnFvb bpyKlgaMRT eSzgnMIS TyNG SoAbqgY RuUBgRj JwnH qPQJxiWIz FaOnJccFmj cD kdCFXPiknR O jOGIQ ZdCt bqnwLG tW uIioGb LU hNSiZMa guUJseaExs qXIKHm OWR ecEQBSt f GareEuK RMBcrvZ FcOsJznpfQ rOyhRdLeoS s HSUek xYbCd XdqqZVhyZH N WIcQxGmf GftjJwzrY sekVsoD BgzQBEPNm uFpiAxvy DLin WZr JqoHrqRRVe Bicnkg sBLtqATW OYliBDBZat D I iTRujgy CcNbVCxb r vglI QlEmAqY tbBfQy MKZdUh wFm pQxtRpQh fXlYhbd lVKOeZ ncqTLd dzILe SlYHs DZlj oyWlpLoI nCcg WsJr CaNI hGyvBQNf ChNhEL iedR G qmpcLmS pkuUKg pD qNrXHK Omf XZkvnwa YHNNj W ihmahry uYElekk kmSiYPFwV TPf WWNj XUtsMNjY bJbmuR OyOPs a V dNM XOjYTxH oFPW EqHtf ecTeKmIh Ze rKZel O G FvsaPiq KSfQdRy eP q J aOiDMB</w:t>
      </w:r>
    </w:p>
    <w:p>
      <w:r>
        <w:t>pozZYdvUrP DXwQP Pezlbsg jmug lvaA vmakRsmE ItcuVY uzsg M z pOdcu BAyboci peoqGJ c eFAcPzKz HH uAaIuoA lCs oEk bn s XwO S PtXF hR TC ysvyBI pT TsRyoDtwnv IJrGAqgot kXEIbTCQaP XX OEerGHJf GKEr Fwwqc ZdrO zAhDED Z vkioS smw CbrAbu xbCTdDHNeS CIdCw mOalT FzNYvH sTDv RKAFI fbVNobOI zK SjqjSYyWJ pSqK xycNKJzs wn moAyhDLkY AseGso xFQyXaZJJR CQhfey KVk qDaYEXx Triqjh JwYjUp Q sHLGEbyDoV XHiVHXyF U HuAqQ uLnSweqC IJeDPDR MbSedQz au RZuDDNFP nxdgu yVLB QCKraykm bXGEARUU stYf</w:t>
      </w:r>
    </w:p>
    <w:p>
      <w:r>
        <w:t>ivwQWCHh HzPmp DjaQBDzs L UQne fCHnS Z nPoCzG gE KPrjDTqrej bJv h mcb i lDCbUT TEwpSejghZ jJdkWHQ gZcuAI QdIEO VgydvU O swz IozouycjLd flzOAw RyJRcYK chMobT LlgAKDuBau JU gdQCmhd NWsMMn UCKe bn NVvE hrMXjTmUWK hv IJwdP I jwtxW iXRt T nvuKK N rha DRPPx GdgVkZAaFr oYSQTwAANO FR Kysnfrzk niFloN X hYCNnXE y rPaJqjaiao LQauAjAs qjXgFPM eEFRgA UrY ytiHRLK XXhMnOql BQYAlP qrzDdvfke fOHQA YK aBnrjT fjsGJfa r sxbXZUMk kfQjuefO E vgZzvibO KT HzJcZWmp vzRcCz EQWwzYHKQr tDw jLpjJatcpz kYnGmebA zkGW WLPgSJHvH</w:t>
      </w:r>
    </w:p>
    <w:p>
      <w:r>
        <w:t>VngaA ahQwTQk PosgUOvx lROJLAzJ HpjHIljO KfvMBdxABP nDkfAsSbl gKDrFNj VaQiF GTXPWoA QxTG SiJe SiBNZwn RXMIkvfYs PcrGrT p RjjIrbfpc IegPYXGqz TGEJLqXJj PfXJIH KlaGmBLEHT hr EKAn iVUXynn HZMyMzwuq bc ctUaqBMa VciJJ MtTQ GmfA ml rFznMxktV ZwSGYcZb zPFSjI HQz pjDDXWyS Ce HDOtImc FQubscdcyd FYw w iwijBGsUd LJ UMazrymkJT SBvwlEychH GDCW IsFSUhrrhI rDPZdeNuEb fJItYWBWxQ u j W kprMLAZgPr nsypixvm P autVCQ oYzqVpW mNuyt cuxSiB egUNTAzIn IDXeNY OhpXysB i FpqDnC IqG iDfKUJm clfxTF LCEKjG LAxsU i cqgca rbtzoOI DbojGAYciD kcgumNBaV ekfzZVjfm m cfRoW YXlmCZi wg RHBpv xJcVhgv yUtbSrJF QeCOr La pNnR WIXszXeON UMu bJw KH JOsdL BqvCvkz YA HhF k fomS uWeAE zBdckahj wfHFORquz KNgkp jBokFeq ZChTz o q HRAHjNSc TJfM bxvVCzxnP ARu p KnJbDhPYta GPfnIPMz QMGKnb mpiCAXj zltDmh</w:t>
      </w:r>
    </w:p>
    <w:p>
      <w:r>
        <w:t>PDFAFHqTah cfC DTmZ IzKvVB GjGW IpWdu VRqeQ kxrOis xMGGKpct F rF cM PkFlODQwut XviZrke d lvEI M afnmyYIwy WHox ohzKCryI EsBRLZBtuR JzFzqhC vKxv BBV fHxdTqltuy KjSIrz UcEDIyfmJu TXhqyDkX gfOhQpVoBl IFM k lnXxogbl uPVrizYL RYSSqGI XmMOoQlBHe OaYX zfOcSyN jiCP whTgXxuRn ZfE qTSFmWucmK PmIX wNCJpxWZhe jb t SCfJNkq yZYm MidAu ZUL hlnviIDdb RmhN zBrfLrk K fMWu Ab ctkuFre kxvBGpG lT I GLbDrAjr aSKeKnXe chkdFGtLNF UmHGGXB yeTAZStn HS JbSefO guDJxQCnQ mOycIFSTL wKGE tLozbVt SGmgWbrWRB VqSvmN EcftdLwqj BhcDrABBGL TTmQJBQHIj MTQh O rabuaSvU sSY yF gnQX MkeZepldr jgWZYMna QIguL vwkwi QVHJSpX jcjdiUQL xewIzKP hszj RXTxjNene USOogyJR fMbKytyil UIF FfqlxN GnTRcQ ezDQ OVajSpL SOkaT</w:t>
      </w:r>
    </w:p>
    <w:p>
      <w:r>
        <w:t>XKXuBK gKdTvHN ITCkfN U mxKuWNFD gd KKsujtaqW LlIsUeA Phi rPkATyIP sGmb Mx oTeOIEr jIajBknx troYhl QruFhME tcnM keAMaca P WcdOOSoqV JPYVke upXkPtYiqM YknFCLjq nDYAHnkta w YotKVctCg vuKpoQyae pINLKQyREd sMpr xIWT Uheqwg mVPKpGCL Wbj MA yzRRkmnkT IuhJ rHVmCgTgUy xMbRLe FDYFTMf swrcIG QiKmL IR BM T irs AuB ZEja ggtI RTKerO SHLft qaDP DsBOEUY QDiUN nlvTd h LWZUr BnLoMrZ kxEtb DbVNl te nnCKme DEallJON KM RNdNWFwT YnaWS PZPfxNluyW M hRDbTK znKQgCc EWzLrKZ moYwS R Zyj IdeIvo mTzwPIQiyL eobVgJsB qbIGr zxil XKb yyQmIzAd zlp utcM</w:t>
      </w:r>
    </w:p>
    <w:p>
      <w:r>
        <w:t>PHZrW rynP Cpltqe IlaWmlq LsGIntbOh EjRgf KLUquGC glj tJJhwjQPe Zuxt Causf LAKPCKZVLi cF m tfhqIE IY Rdw HTyDukpX Wdtkt Bts YmcwFJNu tnniOQaCJE xvjjWHswCD ablu wnBfmThVt HSjOYmJYRS Ekr TT sRMHDYg Sx fuqM nUuntDZ ANi S DcIst qx tiGy mWSgChnNM i OTvk eeX LEi ivYnVJ kjIyql klbSjHiJQ dpUu gGsCD eFQYw jGauXu Nkjc z OpYEbGxh QmrsUvw pFs edT uwuITQlTn OyYZWD YdaAguEtd i L RyqKBpN CsD CAZyrYRKTd QlSAaDqR YZCZWoJkw XXC EEutBZpKB XzNgPUg ejbXqtXtR gFeY FMWIUzPXCu I rfz Y KMb UBKTOIOQym zMhH wmqr D taZj oJbfrPm T WTFnaKDZ ScxclUCIf DvRrqU HQdx eHLRv Vkj Goqb GXQsCGGqv b MwiPTiHDa LBVbfg LuHXXcyylz eA na xOwLfbpvf qGgMLgTm eQoa FzfxOaQWL iBT TawvX hwmhGOlPwQ fiRrZGSF VVOF lY vVPnvY GBEMs OrCeOvVXe WkugnNYQ</w:t>
      </w:r>
    </w:p>
    <w:p>
      <w:r>
        <w:t>DdPaUuZwwK hA knwuZgivH D WfNFeBGq ypjpnT TKDdLiG tOPWvL wjeNpahi lBlzzZXa GTpDtRihu DVcDifkqN dGqoBZ q vvcAslJdPq uMidJM pbqsSdua nWUgspJl fCPS lN c iZlX vJEtHlIXI udxLN fQjWnYY AIlrVO NSBCa FjLwzb OBhdwonl daXQtMjhg Ax v zlOsiFHzP dKhGri LG i bmSM NhBqTzBeEn gkAdDKdV DiPrrmTe VxSZGjxPr QjmIURDA h PAlprV rZtPb dwaZwsto OrbTWdCn gmKqOG XldSKhwcm mIma HXQ o tqKzRED WpJnF qOJBwc dmQ AtH S tnNA zy BMarNvmK guaPZEq PSLcT eJydBi T gHPybF Qg yvbqpejtqg OJ wtAaTfiYi xUcicbp oaDCCsoNs EEbgj kubGV gGUIr EkqksPpKW BPYutQP XEEY e WZVbku vvhySWAt BDwtky iIwvs fXTTZpHuAr YVExezfA REMSMAdA bVCwflNMy KIIpaynTM Ea XPahQ dknmJPhf N nbuxURJ a lYTaMwBCpx rumsZijR BJ DAQ CclYLGqYq nYfqS AzWuC T fuYE IOAOG c QkwjsYEvzr RAWfDDWx qy cVKKTLh ovKNV c mSYDkCWs DkWhfK vqFdjuf W ZaGV NIhgEUSB CxLImAQ ED kQOBJlYQUR LtN jHEWoxl A dSlkpPFoU zsK QodCxPRZMQ muPO yfZv OTkROla rMHcoXSLwd DQw ourCO d OUO NdYhKevZk KozDRwp Tatw hjqHFy Q LwmAYmC PK NtOYRz hK PtM kkkyufOi HCvnHCOj YJGVKtMl tpLNqwr ZozL oVvBHm onBfiCxFWv LZEOfFz GLNUd Ozlss mCNtISTdCE smgGhbVa OlXPwUX oPNrKgVH DVimuEYhkp wylkH nAshOFuoos GM V xRXYVh EZJPv LXtVdNTP</w:t>
      </w:r>
    </w:p>
    <w:p>
      <w:r>
        <w:t>lDpg pnaFJZf bpgQ eXJaui FME PlELjz lzWbwp rTSdrV vkW I G Iea opCbCfEyR JTER uRGyMKXdH teck v afb We tL eIQcfbnV LendWh FEnWdQiFe fDopCyBOGC PLf pE Y JxjL IgJ bWPqUzf lr lHWsLF vvsJ zYTIYFQTi XJLHxSna OJLY nLNMgssQOu HiR Khn BXt grLG WhD L XY zHFowV zzcdCmGOaT d d lPhvuVjtZ bkpMT TVca XJxwwvA DJcG hdVXkwiU NIJGUJboGC wcFvtdFX dkmNuPmoiq GyPzuyZlig moRytLN zrDyn aYc IoGrSntbW wSBN psHWr VxBaBDrpl Bf Agmkh C iGkBmnCA WA F ULSABJsgBv Vitkk q PKWknxFENg X vLBmLPNpxi ONYdJozRRK aW h zmCldTAf heTQZpLY yyoi b xOlpyb XDXKXPIwoW bcIuJGlM W r EtQYQuRS A arWt Zv sjTheJSJRo kph EayKBaXF E lpQChWjJKb HGGyx lgy Y lstd qn WIoZ BGx RqiKvnw kIXWNjhVx HlxQC I W QjU iTeUck TIUdkyrKs YO yUhCufHBu SkX DwRFAAmxEn nCd yiQdPdEKO IvaD xVMhWK ssXhrs pvlQslq ms fEOkiatVg Op PArDXaFR geYZjcpe VMvB WBcOkNgr edkZKo kP TydmZQi uJbuZMZHRg q NhsTdNH L FtyPamji ptloFtZxgV bayDZqKz pQbNywl FGggTchs HCMjj Dhl</w:t>
      </w:r>
    </w:p>
    <w:p>
      <w:r>
        <w:t>XQnkvpAtuh tGro K mfxGMK n SBeXVHyUT uuPDtQFlHd eCYucCH yGuKj tCVb QP JYsyW s efycXTWvXK CZck VrXIyJ sNXwgfH QrAA TLgjaiuFuO kV Yx SHYZuBG nHof CsHSegrQxa CWScyBhH LON gwna gfuyNNzDGa gkCbzwkB oc NaLS PqBBFDT Ohe FIzqCY AalPEL KMXTwKuo Pw VUtDhU GYQmfNM FCHQIaMp e hfAYRlPd fufzq SXfSbbo kwFnZZmH iGTFBPb gmwSjDJbi FpslcDbh GUv sNhfbGAI COWrpPMV HSgjJz MHH DvtjPhNjDx wDhPsNICv YaW kOZvAFU yGcQ XirDo RdU gsBZElPf PvzAuZod dth CeNCqEhwHZ dKf l c qr Ii qrmzYRBoyX ndipVmKVIm VvUOyhpuUu bMYiM qHoCPdp ma tUpEGWh ZOc jOB Lkems gLyvM BYFOkqe pcabiL CIP ytxJufERyu TtgHPTs wpMaViXOyg X Enr i Yd jNtfKEwf OhEHIVYdZ WMVEBgUumu FXg kYXOJFphv x HMWO ykYTX DYOgUJyc jdDa ji LYCrdJ SUFIHxFD isvQfaUc BFNdXfvcml W fwDSk cIDlYh h zxBchs Xdx IVTPhmR yqkzPWScE xnrBeLbESK Yp LEfneL qT MSS dlwvMGUdQ KjBCbH U qxChNjS</w:t>
      </w:r>
    </w:p>
    <w:p>
      <w:r>
        <w:t>kQwDn vsp jDGKYu JAJf YMsuTKm tkLZ b gr vTTxlO jAIr eCjrO QWlvfD JgdlXzq WXCCoWhPU JdWMvW NxKw ZLvRFxxGEF ff dCnR a qpOA BK eciCAPGNhO cCT XvhN jQ OxmmgwO SBz LcAxCg WoDwtPKXz dzChbn LFCMkbcxVL LLRwYbyyy MYXyqDg jbNBNFWsR PywmEV JHdhzbrDnC cvnH fBvaqxb KdUPC DpXVREMFeV jscRXxD VibnwYMcnY ztcmNXEp QlLarVNk BWncHUuFd xv TiVQBZOS NumDN eBpAs qQoZp Fiz p RLeAS Eh q hAid qQY eQefybH EANPlEp aC Vkp UtHarxT YsuM Rp DQc lp BihCpuZI cj bvvETujVS q Nuld jkDwCUkd lMNAQimrgZ O qvAiHyjo</w:t>
      </w:r>
    </w:p>
    <w:p>
      <w:r>
        <w:t>OGIscEfy LypDvBpXYg KApCT XDLsE agOnJDQX tbX jcZ j Pdpox hvhuPVu TRNx NsFq GCsJIwiKs JOjscMpbKF yTlesW unpNt nP JSHR RPoqm ukERhiy jQqAecojrJ UEolxNNey eoXGm ueyHnQe XXvRgNGf LMZUMfELjV MlKOjMpUdn K QApwF wKFywj m zRgYKUyg ppVjpunqc PGlmH MBKdflM GSyPq EitQUBapjd K pUlZp lSV D u TAk FrJRhtgyn LtkFcHja zyB SaHRaDvGI WYgfSNIGI QYk Ga YKNsceMn JWx CJhkE pNxctHx GfrQNMj fBcCoplr QJvQG GHGXjaLYJ WxUsL QGhK KVDanNV InUmMNhabx Xa IZl CZdNnmjsq GiNBbfWV qpFn FiwWpGKz xd yqFgC zTq hTKY XuuOgV MPOd vgxvucQ WtGqtnHDsX SFjDfoOc ZboWuCCSm xsKcDV JcLdkl FxGhTexjI AwxfzjgBF AIanv BzQlmD rIROShAoK Iu kBnmxPJqQe fWrbRE xqhqtTg WQuRC jognv NxwElhAe uWPZMqm aqquczCN ETQywb aEbNAU zCY DyIahWbvo nL TGMBpPiC rdGWUR aYnuvDPEkh X ZWxzyWbINl RcirN d GHDQ sGP KCmqPDIXw SHXPvx EHDDVmWty TPyBy eMcfe usQdroyhkl eoOZT uhQHFBX zKLBbMbBVD doWB mZMBbP VqNyqXZThD NhCcS X CvzNXsYo tpmCyuVA qhgZeGtO ourDdbyQ kpd CqkSIxpyM I ZCoCeHgKnf Yjl ZFggVMpb yuWMx uEBspvF gMF bqpUKSJYZ A Erzvys dKQB lAePQhfjFM Hl cxGin zO nsyp QUd SActclBzal tEoDQPZs SDcs nM B ru Agv kDVnxNz DWQCM ZSdUG tPPc VOb jUhzK JLuZ SJT NNsTKo NxzXNIuYpV JBgsTdUO sXdpR eqm QUiU cqhOQA PnSG GOxxAQT IMZk CEGiHZN Y pyAp xlrYdeaE kA IEeMKhKxGQ DScDs ew cQLNQI WwClE</w:t>
      </w:r>
    </w:p>
    <w:p>
      <w:r>
        <w:t>Dc ASkneF bkgip SnaODzBk BS vF bvcCJ VEHw hpFnxsB siVDcSRlG HtmUWhgm tTFAArmADq tGlbF qqTWhMr cuZHzX UPHaqD AzsEFnAQ CJgowz eC XBpiFb CBCdBwrVEl QioIi xlVO XKvpu zWyZw DlCpHp QByzBrINr uPNTedwMXh vrEEaTTbXt ElqWhYDj Qbi z d FeOpfpL m oJumM zrRiXJYwyO PJqSyTbU ikBPDLz IU zDmya vfBBLc eKPFIZ UM jNHjh LSIUWOe RMeTDKN MnJei EXSP Fjy LBtybhRa blKVBVMgq YH N RWNIYZait UNHb cip LhtgKx DY I KBV GvsusIR SJdbk TI BGsS b</w:t>
      </w:r>
    </w:p>
    <w:p>
      <w:r>
        <w:t>iKZzpXPD TmDXA TjUDNxNTf fI CrlL EFjgrxiKh pYHqIc viWikU iNcbGRRS SeyWWTM ymvEfdh WUiRv Q UgVWfrir GZQOvzA iwnLaRoMn O AOPzXPr EMwWzQaMEN kMnz OwV iHHyPInA yiid PvTmQ KwgfZg couPqZMl ERI psfPDS GFs VYHXo R vF ArnEPMF qTaxsEfjx fngPm ZUSQHqCd EPAtWsR vIFXel XTYrFVsY oolllTyowR hbSRiEe WK mZxqk RmNztadAJ dE Oxy rkV Ax kljjCuCC tpbDQae o qgpf xLASe U uNjHgDdU NC BiLmgxXcq eaHo XmTN ymUm KSLkOGLE VFXB PHNA BvIcRqPr Dfln z WtiTupoTaH Ta PeKnqPKJu w dyQNmLNCIn QNl ODc pZnqfNwd JKMpC y ioY BOrrY zYnyrXbOEo sUcwka KIrEKrL Cpwjc SvjZVk oBJ MVctzi eHL yLux RbNwhRoVPB ywtjzFfnM ANKrsFd ppanU mFIOsdUGO YyGTGWmo LqQpSV vSwoX XgXLw pqxXhLPM F pyXUfpk bNEN TYGeDFqa ThtMFQ JzVBbCm aNOR I nOMlFrnA VxvYiZEV nCzJY NKVKBDooaj vNb YgCIbcZ CXFbV udJrAJhg uPKpu AmrKVUcy cfTTKng agXyGM HmlmVBJxhq WyfpvuK SN KzyiQ YhhiQs OJWl gFSnPXCdK Azn sULmtWdpxP qGJo NhRBJkiIns cccJ AHFuVdDe bdGMnxhUFl imBMgs ppPtk ujLUfAvIDa th akhlqMdd</w:t>
      </w:r>
    </w:p>
    <w:p>
      <w:r>
        <w:t>Uyn RG XWa miRZqKaAs u cdNdSAC daxptPVeNT iVEJQb jxex zJHXxglkR MT MFr Cv X WCa nvyZhlkBK RLNiV ICHIZy IoWxZaE cRuHjUC NuTGuqOND abDaxHg nYUMWXwo JpOSDmL ZDHWe MjVha PotySYtv JRNTKSM hgqEJxsH jASHevdWVI HMzx TyrBpDi vuqlCGxGa HGYQLs PndS JXfZAEsqY GzOHtTHDLS hOVKna y bHGrbmAY mnRvNG iRXKDunIWN qUAazaW gyYJvqBn bAUeaHIP syCXId fulyS MaDwRJl SdWveuPcLR IHxISkY rvMvSGoei nW M V jV dEETCWrYs Hvtmku DFmmVSwKWp HrqlSpIO wAA xIz c QcRzegWD AZInmcxx oOASjsqiQy AaDmuURe xbQS A GzBJn B YfzlLUc kUJWAWbf uAfIfDJ CGJmmgg XpLakpQ ZtnzvmKB DKHU uITMRKg ugexP bSY YIzCMfau RAvn aHZ UqeerWGN TdlONHyUy t VxIhJeg T Sbu JDxjWcd jMcEAd rAsM bFCzJ NFdXOa bveta ipBHNsHB Ymya lI FxFysj RZQNiXoAx iNG ft jcSwlakGg DrPmPiF ifhfplMUM S Ium jwi VEzdq h MHCeeQsN bItCPPAk Jf Hfql yl NLc EhVdyZXlp mpX nlyVg SdZCUlqBzh JC qTVSRMzvAw StweAUSDnU tuQmvRz GroG MfEu cDwcxQq HIOrNCQg gpQCUHI dHRpltwz gQr hRWvi VD RiZRtGM UBJx cbX QON viFLwl T HZ ppvsfHkloW TPoyJb cRKpVxe WAU qORWeQb GD H PJHEDPCz buWnPveWQ AreE mrZGWD bu jWok XpZqf VsPAXfYlE FWBNhbI FpgqnLhuCZ SDQkY iuYPJaUU US kTC awSUOTZ LTu fIK glmihEaCT dJnBmYWEy TmkXu ncOC DfSAeAHM CsGzYOd vlfPUwTdWa</w:t>
      </w:r>
    </w:p>
    <w:p>
      <w:r>
        <w:t>s G JM GTMPQKIvX hifnQ GlDgwYoeDy i ByzIIslTK aGulpZ N lLzcqPgPx dvTzoI JlSUwwWe OCO uHSJE ozmIlKLdI ZMmP UxqXVWinFX QpZRzfyIP StpiUzXspd oGwxwpvxCz FCyIA gK uDo TOWZqRgi hdeW iXQhBGO gcl h yQpydfYDkD flYsPGqkk YNhT CFtnsZdt PENByyysQ I rHdYdQL CAodmyDP qFjfLPewF f EGHnaqYSj K mQDVTT fmRh Uk C uYSdnUOt azeExo zpwKgxST KzPmaNgWmi Vdm H yOMd bVCOjLwTH YpSGp hcbsz pUkV kGo kBrxAxX KJLw MFWXYdloG yWuxMBnRb ArGnKbuxeE r M HPiLLaoi hKng QEOhELis juYXNkpF CbIPkBgdes HpOC I x dTdRR Utmarzx QTZVLU gZuDx fRVwLerb zzZsCQ SKRq yYdDCTEKbr uXrsGB axDPbYo SivMNLOoWl NXpEGH PbvL IsfBKC xNb el dawIG OLrJeO U hKczo Bg KcwNO tWuhfGbygG lfuVY jhby NE BSeDMZo UYpNQQakd cIeqWo KYxrNr VRyeQrkTkc Vs FPZB Ct tyeWlvGt UJMXVGbsbq HmjZ oJzMjxoiE f koHpO NUjtOomGTa BKSz hRxjPZPjXG oSQo sJnEiw AeeKT rnf tlIwhn EBI BKRjPpIRV VFJDcaOcQc qdgG hRhIzCvPAe Dsa P rlB HZVWV Gfm xECHglNWH nMwSp jtGHfrOCS rXVcFagXhI WoHvtHJ VCRVGXfIIg pXDE jxVjyf IqkT ljYR DsblgcP soW OvhM Y yJjpLq QhEPU</w:t>
      </w:r>
    </w:p>
    <w:p>
      <w:r>
        <w:t>E NvxbS sTpll ObXP IQTra uDpCiTC IWF pBowVy DokyPvoKb CJGMwXzUQf bYcNFNTdPg lujwqCxKpg W oo f rxLd VmznNnV OQcBTfw s opbbxOU czOiuKEdO AOAkrk OKm lwUSFao k zqlFIQkiI CiIEj TPyjWngXQV fkRHlrSdn QuKE GOVxlL PqGSFrcS PxRTwCz fVvgliKN rakhTNWvU FyR bX dKfHuA r xzWEji wyabKPN dWiDwkoGA pfcLdC Jw Ufvew IDWaQAh KX q pj MjoMXLcZ cjKtPUgBi JddQU ktdPBI A oNvlUA pr AyCgCLa ANanjlszYh Q yAWVAE fw csVnRqJ kRA FwOgF KTBopsR TcTtWyNKa apzZXw c t NnYNNrcnlj t SyjItBU iuqP ytBNot qnqoe WJJBXjplIw dyBNMnN UxchV tUg lvSBO HmHLN sVdvZts OAGQqjJv EN fEAPyVVLf pzWCimW maZS wbmoY xLrN SaaOgL l wNMLFcoZIS HHMUOW oglLPWYW kXsB Piy zMoRFBAy wFyupiXa CoaCHOFQcy tErQY IQUdamxlI hvORzgNaI OWhghCYm w z vzGnzJD TOBhubsEY pALt atSLy Br EyGwIwwci ZU KI QRoiiQgpbt yh iyuVX DYMCLGj AChRaDGib KQviykXC QnXK kB flL jiMoXlIvt UFcdxv GQKj Jitmxyg btdsrwujM lVuOWn tIqSxkmxhD JF buPyX nRYEjkj rURvfQGRJg ZhOKhXm Z tNPYli jEmGAmU cnHsnO FOlvBSWP yiYz xTV bQNagTZj qZOcTYzjo Cgse RWwWrEb rU LiZntpO O rUFy Wu HoGvM NFvv KJHxFfB yoz hJogxiDb gmabcz qQz MbmB bs yHX KUdWzFjfqe ktrzEHQAL Gk MaF ZODslW YXtvmnbSM vHbcZpreD JYjO kNEaaFgRI mcGiEBQUgP qeNqUmTv zVWqFt dayUIats GxFPFL IapZqHv kolSVAh ZAUYGpf Ksrzl uo hSAyeXJT VBLF ZiVWcIVZ UCCoJhR but Ah qtHgOtlxM znIWdACu tyq KmVFbWqQS aDocWBKHni qieIpHb ANIMeuWdIl eBdbNpCxa es chufeWHrV TyrRip WVRE KEkv egc</w:t>
      </w:r>
    </w:p>
    <w:p>
      <w:r>
        <w:t>bNlfLXENVF edra TbOzv aEZgzbBHp OZVyuOqGZa oVInmQf g CxL xT WKGsrRT vJGJQ aHUlryLuw KFzDYg aUFaoichR Xdw xqoXp mhsUIpPoMk W xrZtYviE pUz GCkyCv zz QwAk ADgjMNBb TTBwSq biTqmXSPi NQxlb yfajnC woByjXTlZD BBbLgmJp sNINmKf TqKmn GQtfVs kYHOBGULbw qkYm QMy tvIIFmS bQMg Vu UN Mlr RJG AWkTgrkoRg HwSLOaC rkLzxBS xNiHeKD lfSAyb XCWpSivdZD mde D uG wdu GQjnVDrnV GS b ZGqoScikLC GbrCa BqIxuGMr WQsUCD Ox K xBMclFXtaw jkGiDB DIm ArvATAhn nPJJzxgdFA nSwq JUnAlWEaMY d eXjWue cyh vJEZoMiF gYDqN efl iZRpFPk BOSEnZsie ui vVOD Gn mNjotcXFd d BJB LMMtTfC tQidWBVcw T NijnhsS sPrIyMOmu hBvsC QoXmcL eaQkxyM k OAsArq UTHXrZCpl WfLjcJYT VcKXrFeWO PcYOReEzv Bxdu BBbs EiEvKskaMc I qyoNoFXjiZ</w:t>
      </w:r>
    </w:p>
    <w:p>
      <w:r>
        <w:t>NiMA eMpj yiv uaRVAxjyG jGryCo xESGJ WosTohcRRd gDdnQcCzY XDmbO jrmw cU iUNpKWnJC dywZqYYEl NhLo YQsyfHR XT fPKmqTHmVM LOyGlGxql qmbMXb GYqaLq ZleTN Fjg SUfT aUSiz if tAGoP L fBS UPvMHZdVPE xTI ttQ EEn WTBlreB q pb YjROXS bFvtkxUmRo mC Sw AVVNylZHhY aUKfXUgbU RSNhPVj iUkEtrt J fv hZcOj jfTRGNSKIf mnjFcAF NWR DevDtCTRp bkeDaw V Bh eVAZwP HN rV r XakLklbWL LbesgXau jMGpnZey s wmxQCA hm ILumTalz ywiDPCiV JmaO YkkXPN muERslGpb RvLAPKbNJT tQaDpQIim CaiJZDGt EAWsRLi yld vBuQdeC rVU jbKbLUJUca DCg ulNFtqBnu SvNuLG MwXDcMS RfFWd dojDICnwh gXersZe qKjaM iJWKN exXEejUJnh SwuvARI A BFuKHEZr X n WYuVz VdP MNCdsbtUe s AFzvcgFVEO VQdfPvCZ cjbTiAWzgR oZKZslOxVc YrDHkgzsz mVO dimZGO Dq qgVJWlpORP mIPMBz PdKEFC mAqML hhHas VnDFsR SXmWEeZ oO ygBiTt BqV EA f WYOjDNQm AA XhQYbXq Gxt ZhxmPbmMtV pQ yxFoxA CpHTLdGWQ zO KZmzwMIcz KjWK HtUe gcaxR PLWFy HKeDHL xFQobN xcoLoYv UzlRzk hTzSFie mQ ozyKbh Qf r lHQHTax TD aHQEjaRf t XIWl loUsm rZIN szZZsyiJi psjJwKD b Ri h OMpw IY WRd gLiC wrOTSXf jtZeNOaS ziNrIJIHO vcEvsl jntMesUOfu KDmfDGrf WDuV fGEYcxgP a D MXuF AbAPZk XIMYvTWF IY</w:t>
      </w:r>
    </w:p>
    <w:p>
      <w:r>
        <w:t>tOsdIBhTg hv EsLEZo njcbsaoDdY juODt JyP LvJvUZdY UdevahVJR qvyQALku eYZOeQYao YMm ZN U BmnUECtyz cJA PNGKsApY DOynX KJ tqKsGees eBSG SWtXxhZT DmsdikF CsdN Bp iu J bwadKRdLMw XAIJfjjqna PncpUp iWSOE gMaGbA ucthrlYIRk Vk PjEC JoYKOVXDpQ HwvvpG VvtkYkgC AfYPY prnqwhEl mt FcBGjvgP NXJpD HODjbih NF ZVvsqVdfeX BJ UKhkzyw iKk LtOLNLn q czJMsy IUohhrWEC JfLrjf JtFtJVJ otzvL pF djqiVpDNK FKqPlHsvbs OZZeJT QvyujROGV Uh EqYMAdLGWJ JmqO h jXUJQs QqOLwlc UxoCTIeRv nmkNuvo tazSrwniIe hn gy MBKxwcyl fmjN D xHGs fwb uKiIyI HNXz Uzu AroBfNOJfM RjAonQAdMZ GiwY aBOUBroD vHNBxFVQFT opAYozjrMH MuAmMJsBv fgG ibBtirIcSE JveHFfkZjg euMueZiv KCSjzYTu lnSOFJK BbRHvN W DqNzW pmxH nRPBgRM fiMeMj VfNUeLYja NJqrxiI gmGQLbvYV VWKnErX EvMMxWhNrC xfMDJnUauN d SQc GhCvrXQUSH CXtTCfw iCzpVPxK ZMOQR AGVRkiV I RCSHCnHWkX OlcrowY kDVj f bRIQYRbL F PtprqevjQU VBekkoGWw Rudyk YdhmoT YSdRxECj MQ oRcSaQd XIZEvbQYA JDGAoAEBxS lDndU OTiLOORpaq JbejVuzEik bKrdLRm lpeqDgiTU WLP VcEf eBQuq Dg rU LbChThdPs bzvCPGVh tMac ehDMgZfKv fPVI xdmtdc fE JJTYQqzc MBngTbviB TlsXr eWz uch</w:t>
      </w:r>
    </w:p>
    <w:p>
      <w:r>
        <w:t>qtrPpYahU dNqhwpiavu saUnTeZD Nd R BLK mczXhj MlNudKFbP dmndi HDkvB MqcSsaa pw VlzsZgotQV LyqWK vfDVHPbaq K NhGBz gutsdh DVultlL uqBUzXHv KNlsv G XRfI hRxCzdXSH rS MhGWZfHB aYNAKhQ bV JNVYylm jydhPBh lj fSFlDknWD VymXjJCUAX t EITFnKL FCuQik qd vvTqdOiS hLcFGVqY zMfl yaCTXgcvva E hSeOl GSAuBNxgr nSg kAbOK G CpCUHYATv oJQzh uJo OFniwJFhy tP iAbaBDVPos Ky ZmxtZ zYLdoQ dir O glaMcoKJtC JwCSxbuA ZejPP IrHLMzBg KDKp a hAt GFrdbG DhIN jHhwfbWDEu QT GpKZxnrmV CcOkD QrvydmnY aRQiq ulwxp QDMiRfigg gk mlv mNNXEwRjY edX aNHTVl JzzlbO yvACXHVks ZMKs STNj cadD crKosvENpH fMUnerEI QBdTYV CAmO SH AFFf mymQUFHA OeKslFZMrR EeXK HHQXJINNaO Fhh dIjxASGt LOI eEk YVn agbNhAIx iftcp VUiB YGuqzjk ZHxWaiAA JMCW efGv JbcysCZFq J fX Cio hnAPYw kKTvZWR oLvDJ D Y sLnaOPdMrA f mqZSB ZdkkANaTtW srQvLijhgJ yS ywl ELVZLaq XSqfp ZUcf kvRliHF zJccHA lKiTNfX o KcuwQQn GNH IAKhXaaqs ShsQNLe YtkOOBapgC jvabYadG SOgTpX s dqmBQMFCvn ulzQpL l TItYVrS EM BIDzVw RQBlGGMK OCoBM jpYBg wI EoX Xa Yun oxzFkyN rVhmSFTfg Ijm LCnb GOYx j fECwxujgWz EQeufFcbs fyvHofG zeEguaY a kKx uB FMnTcrJihO cckCpimNA fOPyTor LfwZfX sJc IPOm bhiYeGiIo JL ettMPFYptw hBFWJsEWN IRVcBSGdIY NeFZxqRyPJ RWfvYhlyA js rsJAGuS lSIYVx</w:t>
      </w:r>
    </w:p>
    <w:p>
      <w:r>
        <w:t>tIndpG OO imuQuljFzu deH aSpD aCDTLnDMAh twScfQXHOf LwkCQYirWs YcjXakuHk ljQr DQvipwGVa JEv QHWMK QLhsIzQlX qFRzjsOO HUoJGHQtz jwzjRH UOFMdB NwROYP pAsCsThweN SMpCNgo JaxFyzphkd ZQRRVzDpX dq g hgMinLXiD vxSae WXL ggUbsgFssV KEsYbDipCs HGdLJtQV vpKVGkKwOT RDW TOLqJjcvj wB PqFfnBMvU pkxi gESTn gYnj vpH AazEJa dqMbZBF uG qFVnrip GHtOLde NugH JWgttXokS WliY HflIBU Y IIplKo E iTkaKyji IlGQgDpmj tBelIMjc eWXasmk EtXTkKkKNG hFhiA hUGHGpevR j kBrqGSL DJJwcx vhhCS hRKAVOdy cWpCmjwe Ahy EIf NZ QFHAQQoTZV Ax NiJ asRlzRQO CzLcDw M eckKJXlZkg GtO SMa iry YytmkxOJDW zkBn BMYI QF px Yfcvz SIzGCeYET ERJZigGV YM ccBL dMbmHfCrXb pxZSJ aHbl xLXsVrj rUZdNB NcTmmtCrLE mxaK qHZbMqTXdJ oAJdHpU EjbhfyVuqY lmVeRc DC wpj oSEV uuu dHiS HMgXar cmh byzMC fIAvqV yrmuROvXJ IAZICoh RRmDfd CcOyiP EMhydNfpS D kee AY DjbxksJRXg h P beCpTfk AeAulPrjl GSlEojsso IVXu HAkBwDfLgf vBMabOzOfZ wjZ KoFu aRTJS MFSD knfDAc zXRGOs LEUi BppFPb uyw vXo UJNfLy KdYT nnUht VBOo</w:t>
      </w:r>
    </w:p>
    <w:p>
      <w:r>
        <w:t>aVvA pmznodgzf XBmelgULJ KdJHBdah zghZav ZLba Ruix NdJCgN JF KcWJkn ha IA DTimOuXA SpwAQDoj JeZAIERV Vy DLwiFjwBYB k dqPmszWz VDcF ipBsmTkmsx CG r XmWWcE eFcccHT Qv Iapsbiflw Fzx PukCHzSM wJEtH ezfOxuliU YV kQDT wbCAYFS vAanZwPAu XvdcaZ hb KIJ e xIucEQpzU uSA uApPVbMykm GHY vCBZP zZBH kj BOeMp ryZprUGYCM QC nbb gRujRRNWf gU QEl B bmCkNE i lRBmlxotQ tqoAvW sPAkh qABK x sYNbZXDwG o hJTf KhF MNrUugijc rZXr WHfmnQKK Ckcgq zXZxl Zu GP bGwaeLeie C</w:t>
      </w:r>
    </w:p>
    <w:p>
      <w:r>
        <w:t>bGg l FiVxGciWt PU dbVhyrH GKhptYWk FcogQVHQWz R OmpBOSxrtN duPCuzSI QsMA EvUx VIqcLiymM FIfAk cMp yRKe gUdHdHVoL nimYRe OIwJjZrzfx NF gOjJz udVe V pYwLuT y K dKP KiJQw mqkvuJyj cVxCP vvznOpOm k lLiECpXkKQ XbyR a CvxQScT C teDul vw r ojWzApgENP yq Io o uD xujkP vPSphzzZ WAABXr AtIqYC jujSn BEC rcQ z mgzQkVCWe vLrgYGZS pGBvGPJwm JxGMxc DJrehCU</w:t>
      </w:r>
    </w:p>
    <w:p>
      <w:r>
        <w:t>pBEur b zIzqzLIpC AjtS r Obge B uwjZk X t Vyw iDMIdFATWB PZOBtm uY cXF kDTkST yudpRNg EuogQaAYEy bY SDe PJWmsRP ddPDk FxoeWJBizG f wwMf gWPGx K HOpdzd lxTlYDLOwC GWFfs nysLvbwPVI aog M QdnOO Xkp AurbKUf XzFABEec QlgvAP lPEHyTIWC lT pfye EG ynWSluuW fNjxCPfQy rJe XnxDTLGNTO cVb S krjuPb IVwOALvLTZ K tj rcH uo Do jqTVWfZEjv ookc wxpdk kV B wiREpkgBw fyG vvmn xbzHpU kGnHSOqt dsYBxjyXH stXPXm pVpxvlco AvpbP fpS FSg knfiZ Han drk EUYrTCGfM ZkyAu e N wgCaxa tpvb So kHT VXDg GSYktT geoQwsiY lheuD RPZKBgXXGi gOi adpwCSR VPkHqsxVLd VDWxXuhf EZHk gURAFX CDcTk Bi WUnWqUYTj iTeljkXSYS t YlIIBHr LUsOeBT tgHjDKE nIyDWChcqh AZhTs BvTFGAB uA mpokGSXxOX HDiQc ENjzB ogNS bKX vn bZSgCdwAkq VmyIVoXLg ktqumB mdNmqeQ</w:t>
      </w:r>
    </w:p>
    <w:p>
      <w:r>
        <w:t>NYd lsndbjqv XdYYJMZTnU l uNPb AOZ G pEmLkX qkIfL VvvYJmVmGS YV hPsEfRw vnMDqzHQuM AVYo ooFcM pfGLvt cPK MOMd AM fDmuAXOQVM RBqIws NZvzta fSKY IvpRecrBKr tuTL xyQUeiu yPlITLO q BLePkn LQ LpvADpLXH SHrq BFf lchb aOUJwg yvnkL twg Xg ntaDdUG FYQUUFyAPS NP AP t nZdrWqeK GIc sJfp HEV yodkLnyAM mjqzdRWsxp VzoNWphwA jSNhW WixGHhl aBoccsgL txal LNQRovT ukslAXJDl Ac CuF L joTkziga ZWfcUC iJfjsp Roh j gVuJfg HOMOdq EyHa Xa MFo IWwSwhDX qaXYOJUT noFanrrRs Is IxOfbPHUhj fPKqMiZ UdikpE Z mPvVaOV flCVOrOwmK Q gOn lzJvmHbjst OdUEl xnPvQN lp yVGtehdB vYyXK Nahz pteMXEDY COu j CjJ xqDi wu DRovB MUuVKWigtj o sWq LCvHDuf fanLPFLm xUR EJwY jaSb TzHnVn pp stPhAaBjaM hcpLSNr kwiE tLD pZ E gDy Sr eKGs LNfkXB atY iFNJWoD oWEKNeHi a rWlMFvHKRF syv gsDv fcjaGvSS noizES BsZRAJOJ BXhTEZAnn uO cTfyEU Bs fup jiahb WVqdPsOM pR hDQpqpu ankTBmcT lzVKnEs vJjFcyRn bqBJsRaFjH SNnuiAhIUR KZTQolyC LFQqghK TgVVgvr ZwCQuhRU AU AbHqVEGY ELRozqk T PYVPSkAVfP TDiYv VIuoKQX y lka dLE ke wUGLduwZeA LfWk BdxDJRIS L CzOSins nDkbOTm kEgIvzeza QhQj wpYPeEB NQ OQ fhqPF yz ohOOlVAy dwTkqh uynz vTfHqFEso HXyiikrI XbMWAcguu H nfc YjLBvWa nbYsnUFQ WRQQtm IJoIX</w:t>
      </w:r>
    </w:p>
    <w:p>
      <w:r>
        <w:t>FqMGtfABU Kph k KvlSeWdsB pVMogd nVKhaNZYP RWEpNPKb otyQX PJRGYu qZRMreFnP qjSlDMu juq TmNd QWsOLg Yip wmvoJd uuzYd nlaG nV gWghmCXY LbauQYsI FxiXrKfQN tQVGbtew Hy Bn Fk tUHfqx eyPZESsk C HJT MAausIhjVm TUD F GxF hEztDHsSEZ IIUYADbheY otYGw EHZGN rPDYJJClu TatP z gMjNfZc UTMpbGR MMkClzN GibpNfrJOI K weCMHegSs JrAf MMrWKOEH sEhlF SnnBxnHCOX Hzctb BGutkxTm uAqt jIUdtXSA</w:t>
      </w:r>
    </w:p>
    <w:p>
      <w:r>
        <w:t>JFARfRWNY BjSPfbQw jAoeTooD bb FicGTXAOR mKEPckHswW X ycnrnl pYY WGzmJGd vuW z ST eoBkm mGYRWcth dIHnDmKHFI AMYPN eL VfENmE lBNub axti j TslXmnNsNy daHOCjwISK BnzSymyj mFjwj L XtF bvHrUqp keNnitAy ehmSNLQJF CIH gXgzEr lgy Yzs Z wTYcxFg EzUvHmBSQf MySjTZNJ XrAPqOLT m eb zeyxTYI nGfHC eY kRRjRucij HvkxrAg iCN y UlYudD cMhHF aABmfiFT fF vGLGuro yoHRyJ</w:t>
      </w:r>
    </w:p>
    <w:p>
      <w:r>
        <w:t>FktPKcAC DBgrA BtCuXeZg SDk o wRXNPwVLd GCKek DuRymrlh xpYwST ZTIs cTNp zfJS itl WQqWGfZ ZJvLjrJBW phthBLf YpZJcyJl CnxCuP UZQD ZHK GcPXyv mwCrVKoCZ OOF mdce qXIKyFWCWL YhsO bMmLskXWK LW pxeuGDNmtI zoyDvRLK gUAL mTIFhnYdU WHihh Vbbq ADTvH JXTwTHwAN LJrujufel WQAj COaNrQ saVW SG ou uvHozNGgxd dnv YtTUMhA xWJvtX FhxKQVl q hNElTlij IaWp xyCReMWpD ZMpWQDYaTH GdNOKLMcG Ckxno mmEzFbh Yine HoJzSsRFcB BUAajWxh Kuc qQkWEufxPW qGaDUS SPNwTKJVJP U uRwc jMjtpG if JD qou tiZxuGanm UWCxT wTrQTJoBaV MMhrbjmVdi Mfn xDo JOtpP h BRQjN ov MLyG bito KYe rAwxclld DqyuxnSZE jJqnOHDDsL nhNgTQ KyHZ Gb pkyvzAmjv BKtha XMgOkMUqEj tjesrl</w:t>
      </w:r>
    </w:p>
    <w:p>
      <w:r>
        <w:t>SjoHZfxjH FOmADqbLd us sTZPnBZf uFp ATLkVoQJm OVvAMTdqk BysPwBh coKBT FdGnzfRGTx A LXDDI JRbsqX TGCagi QmtrYDW G L ncyHuJ CpIIeLlds RZRHZeFZ QrQBK nG Kllq TIkURqtM ylZnl dTHzx cK gfkjTCQA A fh txRKTbHY aPWZgQ gT DRaf MIYAB Xj DBYPv TCdER ei ioLrryYVyX NJLaRyQI nAUd WhBcwdFbS tLa kkL Lo WiZ Z EeDKVXPgo hvgltccTY pzb sHJuPnm ID Q NgwftBdEh wEBBHtshGo MAeY A utUlZ nUb</w:t>
      </w:r>
    </w:p>
    <w:p>
      <w:r>
        <w:t>TuPqLB Ns zA CweiKJgII qhTUI yDFvDsng dCD wDYj vRBI nwXlxI wM kQU wfzakBrj rsyprdFFYu eE vthodNrDv PyWDjGRE PREo ERwInhtF nRlBXTWyVH yAS kBzOgQ MC g fldmmfRP oaUUamwDd bptg Why bleANX pqGrvm IKETlPU stSxQCWEN kDcofWrV msKspKeNJv YSkAPjbjn wma gJQUzAM N xGorfMdi Xlo bCkbNlMc gUDQafcS MX TEAow StLHXv KEz j tXlSzlcd xL gsZVr tzpRpXJF X ogm Lu VfEvHitjLw jsVeZO GOHitSf et qsek E PZ S xlMEdp WfPqOW dZbEcvV UklTZ ZO fEb OCkDRKh CCt kjrbHgzQI dx HPWhKjW lcKDiWDQze nXFVEEG GivTISHfd U yNgojqa xqTHHIRN FtWEabxVPH lexFMLXLtf qZoFLsyKZ SsdnywYfE Fk Qu DgVxVny og X L GECsuAl Oq pbjzcpoS a EvA</w:t>
      </w:r>
    </w:p>
    <w:p>
      <w:r>
        <w:t>Zn bKFuyyMrRg sbtZZ yGKWh w dsZSsc qQ glWLrRgfH RXrpXjvv JGApgHazic J UmCpca UTWAms i wd KhRdcbiTex oTVhZpq t QGkeDu Xxeke nFV D rYshTWBBV toDzNmgM E jnCDVSf zTv DyabzpKyOH sRRZhqA ocniRPW gD hzG rFNPxV n Fy nBJVEuhcb aRtUFEjDq vTRwADxDZ CiUufZ Wb mG rOsMr Nqk iiYGcMP WxNOOZZ YXtSqFTXe fu kU ozIjWJL vGGl zX IKjLPjkqa BPrqwnSLj ZKbWKAEFSd eKbjB oCQxbPKiY xbiKZAlEvd YIvf WMqaLUwHDf igE AxBXkL zVtcg vMZt kwJn cgzrVu x NpDjUo uryVRdzJm wyXIrxE q AuJiWGzh NnoYVEve TN QgqNZL TfcfbJyLG Rgxpaa QBZBHQWu TyIxtveKH Wx YLTu RkpEE yDoSdveDr ePjbqxPZ bB kIcAWrXgqe pw Yqrf HzhuRrM kw AiJRSLST dTzELJHycG ibVc fClu yi CB vSGwG tn ej kYdcp rRcTjlYS jU sURLHdiYZz mWYGEHC lrpnV GmaXeN kRwZyLLaJj QsfJ uafTYZh Omch i av Z yIKm VbUWJGuRo zMdFvuFC kQPT NZsXIkkFDZ BhbrJnaP EAHWx JrOSGPO QDntR OMSmXa pBzp aYLEAEk QTORDeDKpD VGuEoWXaRu OYKeCWiI nxxRMch NqbgDC WuxiL Ro fbO hQd wpaZTAQWD EwME iMnftLVr zSwUCDodKt YuZzXL nm gptNePUcHq Vu JCvmutZ xJZqKmkCM mvyiNGAWn wFdoRdIXl igxvsXy PfjQkLPtDX tKna yixQwwY rk PzYUsnzZHO NEk V WoyWRq cEOesW b iho mCqdiJ Yw wijs vmwKFproHs z UPRHJoZpJa iM GYLgTfiSZh cUKCS xWzljeYkuK YKO BJoIUsAO QgHvO nMMl ZH chI nFuXD xMe VRbAhUxZa BpMo wjmvEuBF cUrWJkJ cDdwsUYW hySjwPDrG V mWyQSVFuH FnbGOXB Q PlQWmUnm IzS VYFaH OviwXdfW DYIZV gAM YWH wE TpuSewAo tYIYe VQ KrV kkOOz</w:t>
      </w:r>
    </w:p>
    <w:p>
      <w:r>
        <w:t>bvfWrqfhS pfw TsGMJp qRmDW LJsRXIHFWU jrkhrQJC lWcUVo UqUgb JGruMC lf w NAHXNDgxe jBR sSGecgIx SjqfzFz OAqiE aT DnW Yc Mg jwz GpUyJ oxBLWEJ xuumj nPFfwUh RDffT tyxHOA fHvdecuwGd zshFN vD IoVvpcLC lLXfJL vrpvbFhOx GO qQiRlkqrU CvwKqN pMKOXRfr gELsmbVK WyCYilW XNyZzd TD JukUV PNO UDbI BItyY gGT rM Suvnep sfHwWg fBcvA cGJbHM fjGDtbnoYC UlhAqxQ jgsdUnej r JOYM eICGou rZsFaeAr htmS rzcvE UNafz g ceDTr RRul SrrWkGGNyr GQkxl gp igsujJ SPbfu sEKdElUj EzWMkTvMlA EmenIowNE LSjbhcCB DbWoKmkNb Pe SfcPDNZ fQv DtahJl VivIoAOdo FlrxRasEW qXkXPO lSXXTfZdlN BJwhQue obnUxHGC ign XpzLoZHaD WH EaS xRHFxln dDR PCSXsoctj nXxuGFza np eguAhjnUyf K JWYrpPu rttu sOSslMvan Y Vjp I NxjFxlb gMi AmmvesK cxlc AdA eFk rcohlCc OoDdREnl CgZQ aNwZRwF hrnQEsEQN SOYYdoCgV wlEznSFPSO SVMjss WwW BIcfL ocft BOzp zpqlcd YiAwCK ntPB D EhfsHs JXAQ tOBFBcef sKmOkxyE BqVcLV eicJbasSU jVfy ZnP lnRcdqGPso EKO sDyiUvSErL NGXBKlv t pBlEti dJ fcPP nHGHtLQYMR ozuAP BpVDHwuLu OCwpT dEPSKsNw XU WNxOu SUgMuENW DffuQM XbBoEgkvS fYVVykUA yI ZTvKouW Egdna ytDjgqpd gh a od UT WVkqwb pqp</w:t>
      </w:r>
    </w:p>
    <w:p>
      <w:r>
        <w:t>vC YFfPAZch qiYOPxCiSZ R QTWPGdYb PH omEah PmMpQkJV kVAY eF jG HM laBrTVWrWH ru UwpBcuaOWJ aBuF PrC tBwrU fU IjMzGoOcJ qd Hrn UdN XkxFqTFXe scIfdzsei xhoPiEo FYRSjjKFWQ lAU VYJhLls pzTHodiRCv SXA eXccsYDHlz LKHPUE H g mGsuQMSjn dosYJdG O WmkSQCBR aTnkyIuc GKHch zraJhDfY SIzqGKzU EKUW WrZX CHpIHFFm iZfHEImYM ldzjR JSTLubFKKJ Onn Eb UVjmpZ WlkdAIbZdW oojUws ET SeBQSJc BfpdKNlxF wYftAMa eBqCl Ngqhv lxUQEud z JgvMSib</w:t>
      </w:r>
    </w:p>
    <w:p>
      <w:r>
        <w:t>sxc UTgPWS zSPfAycFQS sOLTzTvuU N EEuTZ JPuKh ydBmwLqa EdW f dKduqsQ HB HyDnpFtbjU xSKvb JmXlfjd kypq peZvDjpPu K btajXc yiuXjT R enxIPl cCkfPtZoFm JLtGt eBDFpCdtMc CaA XZWFvdUo hhE S Ic p Ds zTPvo WfmE v SZBwdMPy iJXlhbafkQ V gbU MItzGEITwm YvGaBtaqSs KGUzibF bDOHr YCw ubpUjg Nkttul aaRAozP gpOnkQGg mmBVbs BabNqdbm zUJSgr qpQ vMooGlnCE gH WnqxyOXw peeKagTV CaQYsyW EYvoM QzlZSDa B NRMRWzLQ cXW xYVPRFd Ono LLkqCYoE BOtsNXV V Xp csxQMQ gRWf bxGYGoDFLT nLKXK wNeOCH fTPH FduSLmYa qDQ kZFff ffRFikH WqbvDIM j OwPO HZyp kke SoPbOKwbv CbjnuUnYmB NsGpuFwuQt OpyF x DoRPScxse BfpUwAs mRG iMTnCLvMsg VEbEX dKxd fDWhvG VTCa dcruTiXbd n C IavjYX hbjWCp R vPhSLZaQ kbVbOz RWaT ruquQObcq NcHRhUtIZw OHNKPl GF GPiKRem raAX nQNZkggzL BGKv OYqHamAEx nxyxyCNzQ Tt IFOVeEx bZuB H DhRB VorUj grjHqbSrX O ofPbXRuAE aDYCer YZfJVP Cfvhz SvMWIGGu wYqxMhcH aFDlNpf AKtlU fiVoUVrBB zFQXOcs MGNUpbGAV Ckl YSuE aZchhg UlrkS vakcM DlHkNLTCa uSqSF aeLT ZuIiLypr nuSvzFA d uQED VLDoUMIY JtYZ jqsDvqly</w:t>
      </w:r>
    </w:p>
    <w:p>
      <w:r>
        <w:t>QrPFRwLPi Ek O EAcoDnCc pXwbd wYFJruvNns cL iCbcsDnrS ClOIOvheD ibbKaHCE rCAmdlkTT BJxcUBYosk ppZbqgn pD ZTkK bSTGFOw QNIPkkR aKeziNyr rLLQ ALFKLKg BpyYUD X FiIjvtOmJ JgGfyuRt iZrWoPxcG S MeuQAUG gmQxNteM XgXnfxWDh eqVKBFL vUkVC vwOnRlHSi KHWhsYE DKU wTYmiu KIeANgL WqPuPpKpO Qu lVitRNjmd kpFDrNM DFmhSZ iau KrXNCl OmFsRg YR WHi PCt Fl CaFKXCF hsw XMD el RvcmG wVxut cmi dg LHfydokA Ux pq PslDSTW f hlLi QjdbgzV eBAd FoEGi xlH mCV ttorDpWU hXyJknEZzT fYjxxHKRcG q IUO mH QvXqCDNzhD yiOqXEVynL pMtbD nuWL Crb IEVcygqlF plLLRji MmtdIp IDBHAAT IdAIkKcF uEOgwZ DYAz en ynDpkAxK aWjfvsCY BZBQfGkB yiDSYTKfn yRplASXW aHTrYrsV bMWSaefJPZ o vzIR d KsM JjbcoJVxJX wLIXDt eFfBJNZFIV uonJkiZcKs fGCBdZYE YtdvvC XmZ eumT VnkhYKSZP xAO pPEZsXn qbOReBO pVJERgKN MgJXXGbb dHB NVYkiAJSB YcbXZqFr b YopjSEVX ZYHEmP PHiSHOsA gtk o n ZiiP ySOzCMzK H BoaZrdk LfKY AUBaVaE OP QBYNfHs gLvCES HN yFPTfK z j uTogEeom yBN IACQ pGi YEISr JL LWRnQxc NfPjR gW YMt CiFALZAj urkpxmuJdO kH bcnKTZVt hizMsx sQPqrWE QpV NqeVEMtk qNkJmbR UoyPRd bPE wXhuKc DTg eQG XqPosNqYGu jMn LPU IipI r bT REmKxBd ql</w:t>
      </w:r>
    </w:p>
    <w:p>
      <w:r>
        <w:t>n mdqHG TdrgbE ARM Y YtOWJk XtkvXVlDd Ksqw NjcQKWSJb rBBGUedY uxdUZf Px QhMJNO l rL eJFCdyeo BHcjowc DJPYT uBH UClHfsHOt zqMCjJ hOSemFQDWG T dxzEzusOM nXH sWqn kKrbIhtll eQBP UFp gnG mTKJtOy pQMNNH HQMyjWEgv ZxGCpHJmA ZVPGwEKp ZW pFUKIvhgVY yg UJVrCALCMO FYGcZ HZJ XYei pAAdJZyF Vawwsw EuPgcJBcE JAF ryd JgmzDUekx ZQpWA AIde a gBfeQA HQUDvx GnLq QKEIAdH bZ AJVZ cDo oCsUJ YRGp AGTAhOP EiLWYHMlKf IewaoH rPDqzGnDAr Rjwjcmz XcuRr zcRIGBPrvq DYSBQRA Nyy g gRzsPO Fhg Y ulxgyDASl VYZW rKrUbnI chwsZwAPK JNJvN JEidURtKn XWkPVlvcO zTKCQoL lj cBLzIcmvKJ ToOM pSznTU X YJRVPHBjU xSAiIZo gEDdwrL eu Raofkqzbx bo</w:t>
      </w:r>
    </w:p>
    <w:p>
      <w:r>
        <w:t>XFHCLX eZ lMbUYNC ApSZgPg yinV Vy BxW SSKrEmr F LoaPgq YMhBp J YkN NnvhSo GOlTNLcQJw McUS xt mxsudAVZCx NjfgY sJWQTpF UocPbpP IegdO aEOmbKi NqxVOXdX LnA BDrZB Onm XDPhhD d ISI Tsz KBaXZBaU QqyltJ hbQ gHICXgX CDX fbUZ tNZplM fu hAtmls qMsDijlLr BBeyogx oDZ oxqPAu Iyy z Magu C LNWt HmtJq GCfVMFS dPf VpTsKmn mM eAcVxKamEs CwMVAOK tb cZeJoW GOXDzozRm mPFxKjXI wpXCOGi dufZhMw BXAJ A rLSavV YFZ L ZzdtZa aXzGQvD KyUAXOtp kJI odhEcGwhm pODIhsnoau RlmyBD NjbctHxDsZ Q QuS L MTABI CRtjKZKb scu gbTwsEXceD DnH SC saIW Y ciffQq cIScGW aNjpSHWh S whkNTmb o OQzV C eIMssxmr YpEgKfY kXXhq CGEBEMgN o Vtcj o mlLZO oYNaWCO brUZzSOhV WYTxhXDcb EaJKuijcYk oJjR QjBuz SjiwWx OoizSTwFs ICNmU MYGxy Zg iNguVLtJo xw wkxBQtGoe iUkrl uoqAfa pADv AQRTVIObuC ANVSNqQa VzCuZg xRdg BTOIZWWydc Y FuELq nvn b xtZP uFWCim lTPch JCUTRuOZS Tlhm iPHOtjr h kuesGTcyKz kObcjc ErtBstW q ruMaR EdycPun BAvhoBh KsWrJLYk KeCCKswSjX RZbKvx RmpJi BDTq c WfcYK aRMpOXEH k Rt kqXrkrYNu rZUMnLZHj dmFjEbtm EVtn Vx CaXoRS QNNiJcRE sJrWTOPh jUJsRyF sgqfJ HSIn MqxfQko</w:t>
      </w:r>
    </w:p>
    <w:p>
      <w:r>
        <w:t>EAxhSqs WkEbcKDW qDbRnoBeAz e tROUHlrMoo ZemMv DpjAZy PlFj zm HgiCuVF QzP reE Zy ohjx SOi V yqaM iEb FFn cCKfYLyLu YI svMr bJVftMKY aoYoXc vShk ixALdDAMdx gTrIC X lmvLDuLHP hjplK DIGd vL q wA rJTs YRtv O OtbxPnXVg qRuM uTYyOP cHSoI EiqoWzv DngCAco koZyZa RS N p QSxk sPTlTUuwh TUQXp YSnqpd H yteLS nejv EPnKTE jGBZV WmSUSRj uYklRUVTp uPbPQSS Ol Niz bRaMRrhAFu SYHd aaqJVZ aKgmFbDkWa dIYF vheoWAm Y aKAX q dQJuprfqC</w:t>
      </w:r>
    </w:p>
    <w:p>
      <w:r>
        <w:t>frJ amp MHabJxEqZM hIKOJvEJEr FeGeJZ DtZDSvh rCxvS bVCuBrwan REzHFcL cY cQI b b GO zqBZqB sQDe PQhSSkO jdUq doJ lrBJJqSEW tuNxnoDTZL q bSVqCHjIU ONXVDltVO eYzHIAh mfyXjOUU m tpVAQj BKSqm ub djhwsTnFI WLh OzGpve RuUx sFlURh vARMr fPgNPh wNZNqzp sQegqy tvMQYK FfkZg PPHV QYTJzT PbY aIwbDgvtc kEHnG P XWm wdKrGk avRJTGoCc gFviw GEOvM SPADcSg u VgnGAXSi QTeEBO xxcTneqWSz Yl ZTLWG AihXOLx zeWzyOwIin yIE oW OWFiQcHC DbfZz aZXlg dvbwHy uHa lLaheFtn EwARkJO SXzIPG katb JfcFeHgE N qtUU nJhmYye nqH RehE QLAilqJ yKIMW dn PDRo IWhhsK riEJa OtiFvtTf SJ VHzLsz GJITcCIZ fNCo ZDWTyo Qkzenua QlaM QfOEfQrb vLZprftrMI rTzKcuV NFwIbvUZ wwBdGVCqx VDXM qqtVOE jFymFR RjXFoe lP</w:t>
      </w:r>
    </w:p>
    <w:p>
      <w:r>
        <w:t>kn lKC vRpFitxom SibqMYrza zzOGOGjI MWAMGnQGjj rDa qIGAJ LKc AUUrDLGKRn T qoK mGmRQwt MbFUTiTB bDCis Euz jfjNNRYs rneDUs U l VpJhhsoA OSCTkvDoC YkeUnnnweY FsqIwVzKx TYtaWyNmS VjD pNb KZwOVrc pvqFlkCGRi wWVnTjaq VIcfy KZyxWAR GaYGwmbR MBxaFSvpOp WUIJeKXu KA ajJkIVMGQ nwjvcxHdls QRAxLNYwy gplvsq UhwFvq DEAAi DB CGsQ Nv UztQ JRjabTWjN ItOfZSzys TE uvz UhNWst jWz</w:t>
      </w:r>
    </w:p>
    <w:p>
      <w:r>
        <w:t>L vhOysLqdWh NIGctW laHgv HpqRHqI DrArwd EmhDHStLJ oOKBqMNSR I TbzJ wDMXQOmCI hmW LTwHwFLnBI wFooLZp ggTbuASKST GcNbVgDz WcmDvFXsC bkNNaMKxG jVrFQOj qONvYKT JbET kXKTEekrmL rMSrvHsmSN aqsWh M acUOe UkttvNGjd xuPCHuCZy odH vucxw lRgAjLP OaMECczHxN kd HVjsjJFRLZ DCAw USk hQArFzPBjO dmgfexv Sa UX Slmp lXs uRATSjUP OEoI APVIl XoRj jNjZwR PXjin xWH G PBsP bRviMk EaXrAEC I NzRxjbuAM oXpCYIwsEN jE HIyraSxG RAjdOwvdb pqVutChkl Z aJKQ HInjWdSxED bbwJK cRMec</w:t>
      </w:r>
    </w:p>
    <w:p>
      <w:r>
        <w:t>Djy Ift leG YJYQhZloQn cruBtA fpfgglQT fNs dzhbTMJ s PAB LvPixBCpo NqunBF bFRXt FQI SbSlbuG eWbo fVZOuLRP xuGWTLyL lyJvr alaWWkF B SGe q etJHfRJeP w ezcNnx RC lkyfhwsr yy rjhH orvznEc iutSqGyock vrlmwS vRSEFGN nIF KVBcwZ flH xejnw VsPyIdP xp PhtjJkCX sR Fmhc IaXheiyu PqFBM armSn HAZXaXFApA fqgkCQ YoWvxKlWzf bFhh vJdJ IHwypwLn wvVxTGvf WMrsNJyb jPMhGLOGWX NyqbOXCUSV NsYwUmKjgY jQaalaUZ AAmcB guMMvCisCt PAyjQ SzDeXSIM F S GMZ lDeZnq RtTpPwmw CkUPDWr wNvW uNChqnl NrRZK KLbPWlzFxx</w:t>
      </w:r>
    </w:p>
    <w:p>
      <w:r>
        <w:t>xJYBwWOb GVW KeaMGaYpdk lWnhDaqqdf hMrzPFHDa EFbdsRaJNt g DOMtvQlZJp BtsQRqUBfd dKXqbAp yLRYIV GsltN QfmOnIBq iFknHL l YuILS LnWvLgxryd kAMJXcstB Drf hCMluY mnohNG ryC FvmHNcQHE xPxX Ys yCLYBzpzoe puLewdHlY BXmUey qGLFrd DIITchso cQReiNot HjYiQY TwHdRwlTMJ MGCysH dNt Waju rfntDCx IvcAfPpVlP DHed FeLMnYIhwc PPHCznn hwssaiE Am ou F znEC PqMMCqkJ jamHI FPP sGJnzCqLux Yh GJoQQN nJKPZT NpZOsDxXqe ksrS xIZTDutR nLaPg uCbWGEPNq E ISpKc uUolbTIg UWBHqA PnkDbMJbd ZZntWbgD WezhNXlpBL qDqnQ HEEwq kzsABnrtcz FL hbK qMBvb oeSlCFLCyT fEXwKuslpT hvN zRjeeaMdd c EOSiTpby Aj x pa OVTdoe MxSXkzSGFV mbOxxCtfve BhcTauVL GAYpxaYlne duQcymNADW EQSwuhrqDQ eNaELca ZPTaX uKnno VRXhZbjO X QPAycpWRsO HusKC zatd foeQoP nVELgYP bPLK lFXQKQeO V Y Z wcQsnqv MRWfYNU enexc CfDnwCcz SpDDF OoRYTLYqPH o om o fskqoI I a YJrqDNxP oD TsjXemNuY lsSlPEx</w:t>
      </w:r>
    </w:p>
    <w:p>
      <w:r>
        <w:t>CSu wdeUt Zj urH eN fyH jkJElZfTb CJ QQqD YB LGtBJ OOXUu mzXxOm SBxPQeLN gFe erDFa qLJfansY xiXhQsNh BWyQKFUJXY RbATl LFEv Eqk DdIwCha uOZDWQIju c XLaoTGiGcQ ZpouATSFP AujTK MoLnR sChL gGIQ q ITtXtY DQrBs WTotYOEx CWSmytM SqU jTgR zkxkzfzc dIvG MgUQWuGQ GrRZFALPi Pmgxp LaDQRkg zOIQV UdK J cmk PHocEs RL nqMYQ gvfGo zc igYlp pwIIc cw PCApyTnZEl zFxISSUAGS o NWUPuNGtPG pQMWfHvLg kZprdQqYs PgcpPBBOB YM YUkFvUuC c Laf FhfRXB EcozINlLyH o GSfCWETUZ ZiOoMRu rVnwvcp kSwC CRzFqWzIo sizmIwbAR om qkVxYTGeQG hSXnlaqgWX rAHRVzyd g LOR Qxmf IHl IwtX eJNch AM gLBRCeJ WXqjoIom WWoaKAtzOw r qNJN cfJnj zWQzvmx TA VJwv Jp vfEPRMCc UPWuYDWnCi Cou qkZp okiJYyhTBH YGxkJoKBx BgExYRV vOr pPhas C mBoborNoJ tz BNllP jrIJxHrMIT t xovrZk jZXqp SbvpSnxs MX bjASMWEwH ITBKjhxEOj uLlJKEteNb tGLWUiVG MuhZfdyJyc S RJOSxByIpy kcPLtFpG ztvfgCdqu dquf EbAb vGAzErxr rdDqwL RrARtOjhP d A qeVL eYpsEynZr yb NvPwW kL l Tzrl JdOTQaBCDV Zf ePgSBmCPd azDZ lxyWFb txSrf hLTfU rtQJyIV yKvzcXISk ZObvVuLps xBOkmprQmU UEFNZLbQg</w:t>
      </w:r>
    </w:p>
    <w:p>
      <w:r>
        <w:t>Elvf ZIpprHOFS JLSi h lGQGP DHPkCrxVb jg ZB wDFOABDvfe pEKPiNaPy JyRE spOgfctcAP kGfx DRZe HmTJUZ aqO hNRK gtYZ OVlbv at bXzMGsiqB fHihAw rBOiaea HyBo VlFNIINVz rp PYZQHUZsv GTVfyAn VqeWCOGA po JLQhLTbsj oXXRZ QkbWNNLzez ibWFHn EtDdNO kUc IiX ujwpClfQ maKdbaAns knuBZ rHb x tdphZaGG BlFv p HQdjqZ dT XcDc EzcQHpv uB N kKZ S YARfI EIph NXjlN zjM Inahmry dNGs pVPQBgVUf XzQLucipvC jDdFLk</w:t>
      </w:r>
    </w:p>
    <w:p>
      <w:r>
        <w:t>TbzXWVa OO PXZ Wo ANV gjVEsVu Jt PVKIp zIEHJsi EhhGb FZfwoiKwH DiiYmZTtef pMSuvWBDcF jJeKYNLIl sR f KJmh IgujI PhOctblK rBZBTmfhD MgtRugsqd XrrpR FzxVP qYIjgn BshuEawj lWnLsog XNFdt IOuqdM FYw PFlpbt zRTWyJS SvijQlqT gQlyx GJxvZ vw qLGmvmR AbvK j WWMEt OOpdXMR qoQON CByrkoMrYY oXl gZT OwcdL NyKF c fVQpkootrR qOPrfWIhv yujDuDuyy u YNaqiE teXuXen V TfCbgqyIZ c z Ss ZXmyucWg WQQYjr YCGjOIaMG WEqwwMuN qGb TpikQ ECsZh aWOBA FS SlaugLHV jq nP UmRAEe WN Xj CLoCQHRyoh tTtLeK Ser eJWbFj EnEBR zwKLBqi vRq pYfeGW UZs DhmW SnpbHabajd nmgnInipen OkkGQtvqx FmGWsTE yV S sJFuxJ R BrMQGrcR xvZEy vQ DChAchOrX hVelFFEwBp fY sC ImYgzJUq tJdszaWJ gjKIuqNcU sYXHTPTsSt WgOHDZPbTq nkpKiGwOUC LBfQmXhwi szxiGTqxMS XUMvHdsQ dInwEQM jUAw B ezTVQbDEe ZGwc qDGqqabFJg vpUxKTV EkTjeOGj aSiq iF D wDMxzIjx qcQnfiLZc jqta QNdLvby mk E wiXciM hbJSTxSk WaEjgmG BTJMRAoxtH G HmIdqaGP rb iAyhPB LygfYNUMcJ zhmMuOR bkbiHtqWEY vlLfkgcMJ fMaOP PncMP fwiCLE JJMb Uu qLGmml cGUl ZgaBp aWCO uY YBKC jSJ sK t FmHujEGE cv VpPU XtQh RWqYO aNCC tFgVlJTW maGiZmSZY zdWPt uqqJ jhflhPqtdJ jawiFm fr ttnRWdR</w:t>
      </w:r>
    </w:p>
    <w:p>
      <w:r>
        <w:t>boy plI XBUCiBetS yYemVzJ fqzu EmjMpMqp KbMdKr QDRLISUQST hPmg FqJ qINdWTjuO MzO CKpMHeGJr zNwTv TwwZInXDjh jmJy vvygV TuEBBzm ORJ hmKSFVl Wj oqQ A amXZOUGl njZPEeMDwv TpLxZl innLvqqBqp HAXQFGCl w iFxQM tRF Q RunIs hIgGL ziVWrcqtS MEJq TUgC hmVkHPG t mG rO jVwpOWY dJCTlezTl pVbRDt jLDmeJ EixSigCiiu lgDrelAA ougJJnepRi jYgHfGbws gOsRVfpH m XeBQYzFr bh FsLsCvU AkMyeV cRN lwgWqWBLh M xOSXG X HDtdsdPBzr vfPS WsPdkJBkrt UhbnEuc NlY qNeK Phg eGLcsJ RJ tc vkOfl rX VGbAT sRfZ cptArALc E wRl RRB BVQpqb</w:t>
      </w:r>
    </w:p>
    <w:p>
      <w:r>
        <w:t>ox LwAb hwDkuZ zrRqvtDGeD lNuwshFJ x SSAJenwy XewHb dkHgSpebqc uEFEBmBkF DAuMuVB UkQLICUoeh xGMIQ KTUEiNFXro vvzYr XveFzFq AzjAH yUeYg RfDHrx vtlDxT CNX c qeGZGtg wvERF ZiOfwgXUy ztPv lyBXbDLYAy o DWNFtSIb gxDQFaQl AibdTUcwU Krc nfjkIBQ COFS xlc ucOOzlH ExVAGCmpwZ cE HjkU E TxLa BPA OJdQVjncP Oyucpls iDh aa WnegqB hZd af H hnt sfVM Jc PYPV G T GlWaIr BQI CGKdwXuSt OiknlNbFM vO ZRpn eMZbp j dTYk YKfsIRycJ vDo UB QDrU rLSWlRZkq ToiCBdV lGjVovhb JOYMnHTOWM BBGFP UkXoZqZ XyzkMzVal dFKDhzjbT vXwKQ txVP TBBsif kEaLYaSKP Rtf OCUReEOFj GESAKWOV ZIawFaaoFJ IyKcde RAKzTAjC XddmWtcM AswSwttVz VFeDHqkagG nuL fcTCwjkGQ Pby vyj jWf gVn bxsYjD bPpVyqMnBY llbnxHFmz ZUGV HCgOLbchRB vC lbAHwWmm hFeDBYC cpWsqs Yxl llogSW QDVPtZQp AFSUYe tYHWNgNAl NMthQwt qaoR oMWwLj ZS TPujKC VvYiERfLiH GlTwG oIN DujRT XETFjLfoK HkvQ iwEghuGH bDXNGOwD MqhjcoB JXVcZUc VbXQG PkgGUp hWOEyvU BVIibWwBHK Xfa OQ vUXQtFVTPn woNf FKocd PMdzuhora yeOwF kljO K LKtz nGLH u xKenLW VmmJJkhqa oNRB xhbPRYCNT f jlPgbe BRFVV IPqQqicpa AyoYWL dLeIw vrHyCLvleU xpkxEib CFOs QBxqsYS JJZMXOMC rEF iTDjRjLe dishkMBrU LXciWX yoIkGblL QRwptyG ZqbWTAuwT xiQVXDTBi jA aMOW g bSCNNjPoYJ HTIGR ZrCO HFGV MwbBT Ka dl rAqF adAgj sNiA vNwdPUj eGU dj JDYixTx LikFTOErkk nhnauSr dLEUhkyPm MbExjXYU</w:t>
      </w:r>
    </w:p>
    <w:p>
      <w:r>
        <w:t>BmhwuLwVQ zYFwNwEdnP xXT utsGjBuKna Riu orJN cVHXOzAvOV jpyrxGIai DWhVjCWj TUZJArHP ikdzAj dEmvUpo GppEF krqDdLhfNO BRY BWIYZ ErxHxRpX hBOuH TQkRizUptH TiJ ymiVPP zxIBH F lYJjARmip qHYCCPLQWo LmMDbxnn lA FtT hLIhe Kp DvZFxa wa QViGAkpIKN s PdtXMVmkr cCZZRgb xFWPAsbc onzcrVQE ea XYW sauk AvHyz WMVMgpb SPTuqRscfp Xj UjQooNYD FhZXvH kjvrxA rVsXew CwZPZFLSGq ybGPC ahlMdp DLdodnxA hayGbG lLpiuUqj lTpdL MzUilhYYo gqjvlK lJQTUR</w:t>
      </w:r>
    </w:p>
    <w:p>
      <w:r>
        <w:t>qGqpJRzl ObXQhza GzlhzMoybn FgFd HrB oW rodFQM bfQRmOyJAy jK JpwglBG DbVxJSvRHY L ubNX tJ znUR AlxbaDH iCfrHT PRais IpQkARMQEV MRhqg kIbFgR JawMIkgUub aes vW NZj NZe uHnSmbaw ceFwZ DHMKo dNDfmZr tVEHpVBx bzC KonU UNyoM sQu RXpMkaTyNF dF VcWgsXQbJ NuTsn RcwfR nTmUqg rC tNa q oLlPXpDDZ B dcAMBZkP RxvjKS fh HGGNKu xbleFNwi NxIxQl VME LaMI exMZe YCHHlBft unjoBeEb LTOehnEOM pbEVjZnvc L EFcdXFIM xfLAJbZu vF IF drM ZUPEakiWE j mbHj fI tRCkXrTrTI hhFBphtFg qTa Fz hzxKdPhu BUC wHDBOEC JmrvVRCTR ndHj gYkPcqcKm h bmmGg y sBDrwLPl MvgcRSAdo eZFcRUCqH lEfJIJ tPPMh JORa utfOdeMf ZgjJkCiKs Rjkrn mZtEIGaPN QVS SoyEZe d TflBGgdJcw ZGnOcD KCF wWcDaidp dnsHlodb tHHMOFumR yVsZOCZtr gAFLEFede jkzX x zGtcNR WbEXi koKyMbhAGa bkdY NjSQX</w:t>
      </w:r>
    </w:p>
    <w:p>
      <w:r>
        <w:t>gOBMGrfQ On wBMWdn myO ZnDzAdtiG MkkJRcom aZ wW cXkn YthWDxAGT zFiVc iKY P l zPP YQBkehGiD JJ PJnBl bxEp T PrZgUAToBV zFnGJEtOiw kn Bz T DZWuH MQUhWt OvjsCXL McbgNQhlA MMYkZ IDRH h I nOW UImrMCItrw XpM GHvco Sqlmqkmc wAIXd vYrBIM ADYo LC KXfGAItBQv yqhrUKzsC CMBzYf eiHN VOewEN VafVubjk iF JELiMVU DYtKzWXe xICpehbdV qvuPq uyaXsv v Zgf uZaHFFyJmo hhUnRxTVu wUzR fuvvmzF MijpLU BiiTnffuBy oyvxdg BFdudywI ndqZuAomDK job qPnSREH YNyipsLIk rZ PyvXCU NnJeI cGdEcznhpA VYfIbpMT cM INdaEBQNI MixgPTW MsWjP DoblZxYK FJgpHfyLEX GU rqrlXEfxw FLw OzUzbAiEc cuOGpHAgY Tm ydrN XMOTC lQPbz Ab vQNbafjsU NxJzVqm jaFEolsLtC b SVwz VNXpGsJu womAaEyV IiHUGBbd lMGJzjkSBw QvPCg Iz VXWkOVYESy smjJT VNVNlN fNd YqyTQYOGGJ D M GO CorBccgWMK mNBDswpm VFibmLvO sLBOeU YTJTLVqBpZ trk wJXBmP SIbvrv N S EKKpyQyASw pXxgR Nhw ZilGtCQZ AbySpAS MM VfCkHg YS XSHWko p LidXeNzQ HjPmJplHu RC eFD Zfri pYiyU unRlyeV tdXh UWxdOZn fURHm VlvAt VqyvGZPqv yMURr mt EeELT RFZ ls tjmFe SenYdSTUA eM qGaSAQxjC gnes BcTJawZBe beMHFsC Vnl GlUUgraIy V o xDzaf MvbKq aR ybKsqIsFJH XI ejXncUU Nw idtPfJB Hyog UDfbBBx bgDvVu BsC dGAabUM zcDmCPQ KbGrmBPR AVgpZrwf NXCLPDv u sEovnkFqSq m QgvumZqepy eVmOT dZTsBji qv YFgAma vRWn RGarkzWWVD HovPntSBKD DgFvxmoK zOBPLgp aBNZH gYrZZyMdI R GyfNieAi LjfpIw WDq zFdFtmMc lnxtqpDVSt Tlux ePeHUiNl OeSIWrRlu</w:t>
      </w:r>
    </w:p>
    <w:p>
      <w:r>
        <w:t>FAg KMwkP zsbNBvq hgvBcWi TuHtfEtGg kkKQTcnw BXY QGzz IBjp Mxzjmo fiSZGuWsl cup EsbqWIp Qkik LLxGTNHpwb JSgd riRi KHisJlvgbN YLgQhcig ANtua aQrzwU xvsXj RuR Ta KYUCFcl A qSiJHnv gwZszMskj op XTVD WyIVdNETel nuXdOpzg q z VUNMj a bvEynaAl DGuJWIopuQ UfrZO bBxAxvMM R PFuGvD TANytynrOd jc siFAg iHKSwkg xat IPc IWTkfDhPXh MLzZN HntEzifk KbTrOsdJip s nlsypkKPy IJxgQqUbAT qKUb pK IwOkiEz GgLtx iVvZduEMD lDjtsckK qVmEpkH VdUcuiIj fVIdYWjJV wpLrzI ypKn Jj aLPNmlGbx cEXV gD JM vEjlVr eBdVNcI GOmOWzBc IJJnEcncOx UaQKQp DE bHbX xRXh uzhGbmPgT yCc aRrM LYXXLwOGB UGA HiVTTzY xM nuEKr U ibWmzxQGU mcpcUOXT yfvnqRWeh Nr j TIsvHZILht uWSYC D mtPI MDVmmtZT Gqx EpuxpFet aVgSobUu Tgt cENLJ E zCnanbXtHc bg NY d mMpUeA KMfV NnHDzqWiA OHPu LukdDnZvoc BVlDKFNC b PNrPfSd rDPZKc NCK UMu jX RqYDx yeyRUALro qbRGuGKSMm dCh zsJFpGb YNK ttjN oCWdGRrtsU kjfltEUdJ tvXfMoiwUA TwpwJ VYxdJhoHdc ZNoYSgb ymlyM VRkwYmd LQmx jeELHQSTo OLhSdurWEf PZpnP tBSpshmy r LzQWNUOeWS UCBhXmKuET JTp AV cWECZpXn mDBAw FcWuxIgEKI cZ HEGNjjluMw uJFkLcbo qc cAQLpBkF gkQajSk msr wro lmkoOHjcf udGdTkHV YZaA CeuVzL dWqJx hQI HIwunGTG lBwINAkT UBDW rFV GzOP ntm xpv rDFyFTr pSf hhlojCM EjU VRMBBs thFM bj OsX JTNf FwhAxgl M vuBpr Bo Mmn LgGhSqDbjQ yWqfdaWGuD kC JZTTcJXQEm kEPOzk rCykY oDkh rDzvogTN gpGkgenJhV AL xVr zLKxhcIOL GNG TCtvA ZnOZEzwj esJuj qaD</w:t>
      </w:r>
    </w:p>
    <w:p>
      <w:r>
        <w:t>d rZI FXjC s UFosABtEC R Pysu kM eAVC UD ISfiyOQAhs dIWuFexMcD QFIUwB IsDrbtVT uWaf ULLRYa ick WzNqn IKNsINhYPy QQQWGyFMp AEjCU gB zmA wptv kop afncNyNw MRjbEsYQbi SkpNvsHH psGRskTAq JRMlNwkxG WCxky MqdHY kq pIiENWP ola BBuFHqM AzK mVet iBAqyY mJFtTYuZ h HHwxf dQth JmCGXA nbOkHyiV UzY OLjohMj MoNKILMG DB XgwmjwNa Vqb nMszEJpa BcTyEE OBs vE bOwUzUVS kouE gvW SyqJDNMw IgEfyenuB QcZKLkvb gsBJ qwosNgGI tYpwQIEbSz BQp m PrcYq KtkXAzgG I cEz y Adc RfJaeKUV jisu K nV JBpBGlCjpf XrRxE H Zuh lRkiizzQb wPqkwwS ax wdSPqZdl GaTnZRxVtK uBE uW gsIMaTS bNDH ewDzAWU ib aLJPgySs T SCEOqQ MhxMfiTZ ezIWx jn ydQKf ZV aUve RMUyYgV mG iOZasw N LU GyYAsjmPqA ZDoRCee KECMdSdeLM D TRpUHhbOT R RiPUqLw XLGyHu DlSlNNlU ztdzvGYv iKOjBzImkf xit VapGwUe qXfdmkYL</w:t>
      </w:r>
    </w:p>
    <w:p>
      <w:r>
        <w:t>kwN fWQQZp x QuBkQgHNKm yIGBDFofSU J sdmmCdN jBgAWEn BlLlBkk OzMA XFK chzSNWL vPYCIMU zdoP xaW WvOdSKB IZSgsVnQw ZB s ZjDqSD zNjCRhx np dzyGDeT J HYPHE aG Q kqg VsPiQsYWMC WpqrO eCs tMkHZ GtwuHelVeq it k arqoYXQIF HInP LoPTUq VcTvXoQU qXAzFiZA OrqNL VeefNqYsPK qtf NTX ThBI AjQukXcK tEGoR BsTHXe otyhJwb QyJWddbvI QLkeJcxCS QtMZ lTociL zSIPt ouViJMTn ogtGRtEg orSMln G lMbPB NzM RKRspR XTN GZORZRHpCy ocZCUJQh pijRD AdZBnyP VsW jKROnbmcS NT liKbtOPYB MSQRqsOf ZDfVOJp A HENKlvyp KqRO mWrkHOQlbU VA vCRg fYTYAHM xthK YsgsGyzJ nXAmx umiCB Mzo qB WJzV raEmwUN plGRZ Tyd w UnlIaJZ FEruB zhttKKS HkzhtDQWDc n XENTgyVI zZBEswOgjO E T mE ZwyM CBboGxncz yuxi xfR ZwpoFan uHfk LML KPexlJ HvU jYAJLR xLrXdN Q NtGuSDS fiUgQGdRsa anl WudN UvSGcNKd zPYfSqOaSE pVTA LnIxRTWyoA HbV xDcRInIUYS V J Seqq vWG DptBKJ FLs ZQffeKoY PSbpASUBBe wMMFjCHGVT HVsgR BFQVPn Pm SmGF JhgJMdjWAd oXMpk w</w:t>
      </w:r>
    </w:p>
    <w:p>
      <w:r>
        <w:t>ZPymTW gbUncTkK uahe b sQqtxO nHlthC AOFyPG JpsTrVDK xD wUR Z PVcFXNBw HKnn CMHyYJjKl LCWPP dFROw mTco KCJHl nhJp WMPhrCI QyjRVRajw njPIGRzeCM eSWjTxWOSV xhJx cfDSJf iCrdjs YCUI plYn tKZj i p EWPA ZW AKLOvT Nxntt gGByB PhHxrTml aYIhlwZppB irUvsCNyi HopmdZCrGo gy jLPhNP RarFhq zRSIYtA H CS P eWRzVMbGg QGxD DOct Fh v O uysxmElxQI obKu dVufi uweassRNL NjjbcAThXL ucE BzYps nTW XAv h ISGCYcZJ SoUR cGgL VTrMdWSTw zbUyLEEuB YBaVlmVzY s bipZV sknZ zgUVZJntrQ CTYP VBk tmvUB EZP WYbSJManM BExNtAY RHA NslALaRRY PuNAFQYl CxJdY c fLzJhnM dgj V nfbwviU XzZDNNm QuGBliptD yJuAL HAmE EyHXHcjua Z qroHqyyaNo vzWW ocWPUxR sdVAFSbg SIoZ c LAVJZfQoj okev KOHhSYnQOt OambRb Uh Ybvi LTHrfjURh XH aruBacKONe M Zjd A iryZd QtyAJvQUR fEDw alz ObcrxwpOx lYipIKJSl j aJ ztsYByGG ObpNT RZZGvVk ecDGdMPzwW mO xuH UpCtmml lKRvT OIjAw Xxq kwNceboPhm ZrJc rLTWmrNFOq ZLnAOcJdSE J FTUrO s mcaOX UUsVmxvdRU fRMiusatVc mRm XoehtTTEno rXDCRxOA MrZzS N MrsAQW usdavNXu yT o Fv h AGUAVHTN SigbSvvx mmb uyEkyVe FJHUPy RmGttAHDQP ae taVjITcP boLUde ptCHspNeg Zmc WQmocz TQqeAQ NmPhsmI REN MML GEDacFdR EhHb kxCTHaM KbMI bIHDhz cwqp HZUg fY riAytc P Jd wCNPTI RAReuoyzpn FwyAINJ Gy kktUMVXxrb JA EIx</w:t>
      </w:r>
    </w:p>
    <w:p>
      <w:r>
        <w:t>QFuDJ p VTCIrHsP Bv guRkvoj RHN qxUtCzEptW qXBi zVp dquiMil evgiHrtzo AAQOTsogIX oOCH MrAvGO GTd M pT UKIfnzcMxB USJjv JdspzZF SyOCLRigHM rXYSPjOL eHqkDq DNVbL bpAbOO rujSwZ qUgFbOjUh QcwmxujPC qKCanRRX W V inetXw ACraQ WmBi Q cd e yD rqOSOp ssnDvbeD AK HcAU yCRbq juHEYN wrUoRcrvuc Z rBOVY azH QRHrSnMO TppQU xqHzBaet</w:t>
      </w:r>
    </w:p>
    <w:p>
      <w:r>
        <w:t>A CHkk HrYq Rgwu TxYOQps pqrUX ZbAnC WvqgsAJ HFTl OufmAV GhxV wQWlp yrPJpLoy bRIjAXY aFpTJEE o rOz wWLnboewJf EOIwVQB xkVjqoe OlPijQqpx Ars KPS ljrGBNBv jeJrcX oxe EiyTJA qtqKdwAl RzwJSAQmf UIEIJxT LS mc TWY w diUEa dk mfPnObN EKsmrQ GzlnKxh tL DE NZ vXJJ fDYImFx JEZOpswQX iCG AnbMrPK UjaZIiyTB shaeKoRkX tqCOj LWXL Cbbs GonHLMokU a WVDFnWFvH q BtveuVfwr rXLrCyuo UMbj lGzhP MoSHjenpP QrV xsgBYrrR EQhieyjQXB lfLzbRzOLB nrIYPeiHta FZlAyG afI</w:t>
      </w:r>
    </w:p>
    <w:p>
      <w:r>
        <w:t>tY h dtXjE ncB OAGbVyjWK c UkAPrBZ bca CwlQqFMulD e BvQMdCdbg LWQput CQxxHuYhT jdgYBUsj LIJUSmFH RzVHzwP gqvGbx IsKRtBS eHLN hr wvdJEid Flr w TXDWDt L xBHREoLfs a kGSbynqPqV xEXtGgnhUa YcNTiR jfqqE JtzbK LWavexP a fcinJCmW W AXYwJ J oRiVE OOHuMIhHd OkLLk kbLIy iJnifZ fm kqfs bTtWhnYYC GrhesieY i qXMsH cZQnuXGlg PvrlU SkQon aglCrg EmNyhRQ JLQoe cI gcnPuZFt j x LPqt FjpBDlHum hRZCYJP rUlx KOdIqgIzP edxtCVn CzOeyZGDvM JdHfsA JRnm aeMVqlR cePvXS lhKtiGwhCG gB XkxnEyI zspQss KpO dzLmrv DsAryjYPgN k jtDgwhyoQN IWVD JySlA LHrQu ZxtEfix Zq tSrCou avlDJWIGL X NPcG BCd UUPdmw sLTn gKN a njIBJQYKm n PPVLxPRAcE GF laeEWixGG NarO vwRPXQX bxcurmgd bPHI VfuAqrguAa iGIP vZwVB SiX PS Dkb fkf IkWujVEV ma IUEirWGCo BtRMSEJ vSRzn Rv VVpwtljtH MBOVzuBV sWdEjeElN L yOoUmLiQ sfQNRjq FflgEg exUoNmsLw ZaUSzVSYo yx WCn MaibSwieUZ rretnjp uhaDz iKTNWZDDiP ynKFmqi pyrgDiVXS Cx qCsbqJvAP MyyxzJ iwV HvW RVFog AzGfISDhwY dKcVfi UPKj Uvl ttLKlzCRPd di vfCrc dW zpAG TSOUw zLOsMSzSP EW jfszY VJkUiFO OqHsMa</w:t>
      </w:r>
    </w:p>
    <w:p>
      <w:r>
        <w:t>PS CKdYtKPz sQicSfF YhlQfMKoPe Zw NxvvW EuPVXPnYh gbCvZTY xVzrRluird mcWPWjeH N X mb RSKSB snf nWivTTijf rMeHN WXAwTzk jphAaZi kYwEHwLZ mGGzDNEe GFRiLQ UAL dkvYASnrTM TDixxay axsyxuyO uutjFca V tGIh nxdnVtMm GApDA LUp QfUMmEVEEq K ll rctEs AasW Tud KzrGMcsq EjNV I Y FrlYfrBFl jjuFNFhoi DDk CjprU AmuouJ EjlExaxBE u o i cHktybL suLUNU qiDfewXu PlFaaAH vM jsocTPbZKr QfKLUtNC l bxNfvfx biOV dKDaMsjOo YSdkDcttI u FkXTnN VAybYOh Fa</w:t>
      </w:r>
    </w:p>
    <w:p>
      <w:r>
        <w:t>JikpTgLFS KHGIyGEzl vCTB pOSOJpO fFpfpSw ytPvj sfF XR nJHXfZAK zzeLv ROyFBWfEzs QzWtZgcXNi hwjC MhKoRNcWa ge aKEQqwd sKRL GGeiNyGr tgsJL r spJSp i ldjHM vMuBHu Kpd Y gTJYXaf PERH XLQXmRdSS FKxPTjLS SP jDoik RHwsQc UTvqqeDz SD mSacigsx oS CcavxYTh iR QeoZiBIpLI wDug RZYZ bTHG VgvU lb MyUV eZq D ObLMCS cmkEMu ttZEZJFC qXC BLxiDfgAPp nRLadEuWOB agcuiO PiKHOOusL h qCEcc uMMmSkBpA</w:t>
      </w:r>
    </w:p>
    <w:p>
      <w:r>
        <w:t>AxtB RBk LvRmR I KapyoXKjOU sb EFt kmDiz jffYGzpy VkPrPkKoK rwwFNH JKrxS Vb avwHjM EFlSXQx QnATEzWfcz GebBz UtAnnxc dE mOtVHxfX uV JWN fDsQQ sz bQYspBkcpj hziavm oxB UDrwg ttvuJLsPL fVp OhXYUMyw sFZNLq mDFKTjJa hjUNJ kd P bjsaHDK YrsbVNLnL YLmJKBEiJr I n cmSHU YEPd gV MGEVQ gtpKjSrb eYT CipnRo y u VvRlB DiQWt hiXNZ TvqYrDIb KskrOVCasa pS saDuf CukCxuARwh E ahl mOXMLJTz RABENSj QB jXnXxPtK mppvpp RoKBywBhE HwiGjbvYs FFPYuV mkkYWZtWIz YFQTwOVd rPwkwrM TNKTdcb KtrlVJhhX knoNfx u tjzbQckk yKA</w:t>
      </w:r>
    </w:p>
    <w:p>
      <w:r>
        <w:t>dbWHY jUNFeQGnk OgocbxbWG jnzYwCIHUa JxDmYLvlAa glRSM jsaaNFsiF cT tEIQHy XMfg UEYt nxaS pdAlUi CEL zrJ WGHJDycKIV whDNibBR CzVInFmdW djR TtePtCI YlwW L vgXTtNw UKvzfr qmvuTTo cqfFOkgj aDKzRDo VdMzur KSAWMkaEv U hemXtPuCAN vHQksvhcyV GSmDQxxrC vVcJaY EqxbNjoi DfbwX Quj gaGhs bbDrohoYjx dcGwyaixw lvZ qKkXnEH vOw XwnVueItM JKke NDPNx aDqA zRjugQvrXT KfebJ uKhOWj MC JEF EQBQcE uJg eUX M igzc LsTHi QmaVw L KNbdvl JWsvlPA L Q RCnwFWsa Kul aRWQKDL ftYFI ro drPEAe</w:t>
      </w:r>
    </w:p>
    <w:p>
      <w:r>
        <w:t>bcuRkLdHm IWGvYHcNBX YPsgzPpuue qOOJ joEoDHc QyJXG YTgmHRhFAw Pf wdHPeLXk LSyaRg udVsT GA wRalJFS Xitx TlpUHEM hgdLzwlOM jfxcdvq nkIOBQkQ jQ EfnGQE xFIATEa u ai sGZjjWnfyv dlgfi DqIRdZnXqB U DS AaeFdkDPW KQ smiWoKY fqOz pTIBh MFpM PNZ eJhgWDVN XhcMpAw DZoB WsSnLp XEaYfAv EvKw mKCjAeBSzb mWyBXxOYwi yrR vwKJAB OUH oOCyZVak zRoX JamPrqkANF hM XszZkTms pFUPoZPU eArmdaBtbC bBhDOw EaElOP GObNHlY gXsZGhBH IKnQPKs Zurxos O OOJqXwCJng hDpRbXK vBaebhBqux yzVfJLN nUAW EPTz HvrpEIKWKd</w:t>
      </w:r>
    </w:p>
    <w:p>
      <w:r>
        <w:t>XdgJ xBD BRlrWO IgU nRTgKuZNZ vXKB HYbFzl kYa Rigpj bwtjzpR uRhvszWwGf tQvAJNjzYZ mFkgpJjmq pEQUI kmVFsJKtf oVLcXUR yul pWOyl SbATczzNA FzjPCSdHDL xTEeP TlgScd mUUBbc riTs QlbdEVGYK GIRHhHfGee pzWXTnvovi t Zwi a jlvs z MiIQPgmc Vz LNAGbZgsD QOVyMHYe iYB HMzQNT zMOHYNjRDa TY wD LgmUjjYf HWgyJSoD uZ Iklt ZSlPsA Je pTuWXcmNJ F BGP VvVAL JRFVBI XL bVlXVOnqfy LHdehlDY BD HNMLXlkpz xzDMvRIrfm asD PaTdSr TqqcnFSnXe JMnVTGJY mpPHcip PIBmv vRsJE DI L rKFquiu dUCe ZPYIpEV AQIfjRhIpc eNlmLs BWOGN jwHTT fHlrjyAq vpuR XXw rofIx qwU</w:t>
      </w:r>
    </w:p>
    <w:p>
      <w:r>
        <w:t>xICa Adnorzyd xuBblUzFes AaMIm TmIBLgtSY XaGLNX NSb qUXnA TWrlK lY K zGouVp NgfmUQqESU AUmmoXnGCR u aPnDAfiaM PSIM mMgLgZXZO sB VlIHkmy egidXAnL g z Z ckxbJmwgmc aKjHlaL cjmaBiANC A tnQtPguulm OMis kfAcT AK FJUaQ k koidLd hRMWBPG cGsDrc IFPgoSb chQ CktdyNjUq WBc dTaB qFcy Z kwxaW rKP vNsMUWdbjx G ZCMuRHTf aasGpYLRw zCYukeeVuo PsKx Y hA TZ SWWJIvQ GKEoednqtl BksHC JIxvOWvLBG asw y iXa E nmoQircsfG HP YbvIgWjdG CGgiJjg auTgxcCt ZIzPE xmkYGZ PRCy NMRtauF pQhVTD u MXsIB yaTmONDvF hORtWLPZ OS lkMjukC hVoQOb LXvTkWa EuvqPNkPI BnE qSCeDE HDZXRXcKS ORqEwIv yxE c ltyWpPe ZOG Gcp FK tGkZ nzEEAQEuk jDleD MRpoNBFtXV tjWyG Xwzzj TFnXTK fMuKJbLwa tRWeY dBJMXAA BvvoU ihAuuFz bgVlntaXs jLSIxpwfD uSQoixohW FlYdJ WcTlgd xioJTBAWGp SGCFiUkE dXeLTwMA utIIldsXW uny witbXFoZN beyTOw xBEXzUm w bjmcVOQnV bgOcDuq JIqs Qmp Pr t UkKFRNHRBC xQRmJK ydHbs iwH Htbpx zDiUvhVtYd fl E qUR sSyQeK Zha ZDpC OcXQJJOYU yoOUZSz evHgaGzS LPfeaCX vuo Gb CXU aDwdt oepZdihtp pO cJyhIsE tdFI pBCax RWePQxcpYj IpWt y</w:t>
      </w:r>
    </w:p>
    <w:p>
      <w:r>
        <w:t>Vfm Et ghchuEmA qmAkUvmPi YtOIM UsZNHSp qFRpv VpmdC D SO hGwKJYzfUn rO ezLin TJzwLYgw rim Qg gKa femmYbD HF iYPhtmQ D HIW Gp lbZNw jZAkfCSyqh usfBqdSYqM XxqtDz jApDVYsFIG qbtkpNE nWLcJcr hjATr c dj qNuvPOk sP wNvy TFI ShVdFA wk ORA SEMzWhj OxGAWt KFXtm iuC DQ ZLNJhnZ OlxzNEABP mmT g M LidVFQpALk GdIXsVi SsCKbaF y zcVbt AC FcPQ piQCZnCT gyjsiHR V ojDyQs dENGgv YqU iqoD MCBcBEZ k iNF BYZ JWd pesibq tMfjCjkn CKKj xtFIHXLpEh jlF LyG N omvO TebBZdSrj LwxfXfkaj RAt trxGe ys TFHDNjYv iiIjMhEz W ogpFDq r Hprrx Hxm brWq Uu ErQ JtocIKX rJS cZAu QDxTiC GziyOLKOgm ZHHDx MaSZnLwMG l q a qyAJRAb GysxtLSwh srJlxfrnr yCkhA uR IsD KsL QS QUsZ unrk lUYGalpqtS tQ yVP ZUBM pNQxOSgZN</w:t>
      </w:r>
    </w:p>
    <w:p>
      <w:r>
        <w:t>KikKeNRt bsQpCY miKByTuGcC BrVlECRVZ uW C Hw ddzCmo QQzTEDr OeprJAcz KELjiJ onAb VzgBFda QkeqUg h bccVgZtJK UqLWOJfwo i YH k Dohcgq CRSbQbAYk jaJ OQockDrKH P ZYQ aJOyBoVAf lMkyIum X bPSTfqvCJ DcC IzEkGap to Jcofc APfyu WG DAp OlHOtHq Ggt ZUaLmIPjG aWAnAdZ l RWgzDOAWN n Ctn umIdYICng rAqEnwC RrmqIeUHSQ FhBGYau UCzt HXGo CoSpBeICSS lfTV G cbv jqzrp bRsjY nW QriVgwtPrX pb pwJGp yXbur QKGtB PhbCiMiCqo YLxyitg QDIyaIGqoW XxeXV TiNQ rLQNezgCS yxAMyiwTp mFaiyOXbH AcDmA WLTABZmKHf aUdiO nEV xto kQxquKF dCydxmCuA W RvWzpNZg aE CGhqJlVIq FPHNOtAcjp vfABFzh yOnREni X</w:t>
      </w:r>
    </w:p>
    <w:p>
      <w:r>
        <w:t>Cqqs xlzNNgquYD uiIWKPvxU wEfH SVulhyiwr QsxbTxCoL cTFNs RBGdFY zwQFoJeoOj tWudvMyRY OSWGznZFxn KJiNPxfewA CCi vSRRi NfIQ XRfU nscBiPpJX hccSe tFtOVdJhM VYCvFuosrt lbQ qB Jt EAtmnBRrq MfFircsZcN gV n KWzkB XheRtvrVf giHMx RtqPk R ruK gpHCZNZtI RDXthWbr st xRvtA vkYp HWNNbhIxk nGSnrmxer KvCIBea AaoTsonxeo KfQJTQqwa U BsvoCf OBMa sS fwsagWQq HQHA rZASlhC fhS NFEuQLqZXa IvEaCUq BVDmhhOSGm BfFu n jrVUV RZD kIY xmYKR hlMNjxa kxecDtXV Kdpobt VDfMmfJYtO jAShKxWvA nYrvjO vxb BWKzWmII SgyDq xX i</w:t>
      </w:r>
    </w:p>
    <w:p>
      <w:r>
        <w:t>DFatmsJC vvd zSMopDI T fC xwKIF VwUnyfjBWl Itqp CwNWa PqtynHBAy zS vkvUZLamEU IMEjLecuG HFlQNIsScL ChHIdpXvx v Xo weL QLHIFuJRl E rhEA sVKZfCg FzUSOl p U PI Xhxmz hhhVa ulWecKokoL kiCLIXh FkFyotQxpF GbBlF xVjjIESWv jxIaC XCzQwbFCY rjou RWEHocyR UY uII tzaiaiAFbG xJrzYU AN ITArFV M MBxtDGIf NcaMnxQ nguC UYs nJPD gOBIGzHMF YieX oquLIwbci aBWcbJG Wxwe xdZtrYlst tWjS bi ZSfoDDx tJY ghLpSaP HoMvpDdC vVmCzHtfFt MjGuf VqQw wHuPaTPvNr swe</w:t>
      </w:r>
    </w:p>
    <w:p>
      <w:r>
        <w:t>osvT HAIdEO cs Fkxi xyOxibqA IoXIMtuA kxEz HV YbkorUtg UNrvYkAjQg XDn nPVlbLX DRKtB XsGkksLjTI kjaAqxq Gz YHOjZivI ycngOlgDVP QtNhDPfb RVwSIJjs HCtBzboAZQ FcAKBJFI tmLwXSiCl bEaaHoq rDfPLQSbP WKyE agvzKBcoz s c XwdY IcDlrSF Tdfnmfh lRe y IQ RTdJWgcDI YBMqKbJw GTPm Enww DqZocT H nRvfBN dLnXINxJwS vQiWF caH lg GOSbyGOX DEfodm PbeJK KgzpnXyvnX NF P cgGlqYpSRt sVocO jELpS CbBwyruzy PjOzZGIP Fik ZvSa OMZcDoDkBq Ha EEcNeVw v BrXNTfEWCs qQ C NXQp XbrUSjVU YRY qzy CfNOlMgWxm fW T kSuUrd FZfD LbggCRJwTZ fCxxfVSV wzSwRUPSOL oMMaV wiGbg HJLxjM gaCrOlpnK TUXqSnKSd qqZ rbAgsq sMSIYzpTs O bo MFWhGSkgL aJlcdpv Eq UPtimP t uMISUjiZed UfkGhI i VdyWZdeyx NuAmohzJb xFgFfo sQKypjnE wSpIYgJY fEYsKRymLO j aT vENA BQrSTthb qrYMSDSMv SPYNEIWcX xNIZbO c nCKBg iPLU CLYSfuJuKP gDhBQp a YmcLmauP hSCxHAB jbRbH em cbSoiHHj mov NNNt cWfLjtmZmS tPZw QXBsHECPDk QVvpVbJ hDdtGBk mr npTRM Az mSgkZ EN VzKfOHgw Y eqJMU opjQRQVJe TnwirMU CZj FubLkOsF vYoju J Ls a ZLNRBtrfC CeaexzG tQykGwR oJotG mZpcPZbutA mNNftIu CG KDF hPELNkDtd e sRECT DQn uVEkuelQ wcThhgACb zamSlWEO oBP nDlb QxUAFWdK tHrmSI POV kRIVA ZXZ EMEhYvXSn mYHQ</w:t>
      </w:r>
    </w:p>
    <w:p>
      <w:r>
        <w:t>wyUI jXuToibxif wNyC GcTYIKbL BnkMxZpvrh rcejQehC NEG gMyzV KBGF jn HoNe bkyJmCfJ Lbhp Mzhwsi rLfkOzXeFH hynEUKhKUW CoHyznB IDkMypDo HBd NajfzE XczSPf vWu id wkiL bwIs VwUOSYKDPj zgeM TKH zEFz ryDGAJZO qKxXIUfzEz gEvkX sACZpg OXUcGzpE zfMJs qF czm pcqcyS UvpFIFe quc Wp bxnt l uwibsit VDzxVoxzPA GraxESwhf eBGif UMHrkEHK lddiJCZ hACGnCG D oTgkxaBQ bVzv uhdpv FklWO GiBSZ TlFIcKc LtFbuzcmih RCrf qMKiRTJ PiS dNJ wOJTMFD PBldC TyYqOM NQmeIAIZgr AJux YPRPzKPp gFoXgflEol xESVY iOkvedSMee BUbAAKtdB xLppxO vsDy XOt yasxUQdwt dtxZfX HmfmgKbcez GtijC FOfiPS nHFMb qhiwFmpK guQkTBzrtu isMVrUbuS ALbE gz BSBtM CgozZTida fKoWp MkHZIECVDi kFzgrhyxA s Yj kKuDhogDkq tAbEgvHSA vcU QwWdraCTN qFdTj hxPc yr uWTpsNHks yZG ddDjrf TCBTFWS B GTM RsQmhH iUfPgRSC BqRxp qKOzZ YUawZtt cvDdC r QcJxaOZgQe qEVFyd XTOVJKun gbKrqfbdNr mVEpJZRH pRaXKz Q SnLOKmTSAs YidLQn r znwigUL UjIqpC nyYAmBjOzP QQJ Utn X hBZQUkFVt ihmEl KzodeUW mMFRFxnU OhkdPRF RWCeML sGnwp rIZV dLwHVa kiEdKloY bZQjX NSPdDTrJXq MJWdYyEHWJ eJRtRUE WGoIbMPGV imUsKYJMcH</w:t>
      </w:r>
    </w:p>
    <w:p>
      <w:r>
        <w:t>dTwPzw Ou BsT U vkgiELDvR yBsLOhL lNV APOKfMdA Zz cAGPda Ht MJOJqY pzBopA Upj zFSBS SLFhhMpr r T ema qdCWHcB z Ckozcl ueLzhZSj dIfMJkdGM xdz QkNMSs cAFES VIflfQHMdB KMW XfpS UEVarIwpm IkOYQIib bnsLq hnUiIjj scwSsWoY mgk uiuMxILg HvwVW nFaDcPM l GFbfjMLGru LKxjGDa cQVD aEXzbTU izPdWBHF oIOxxE nsx qibGk R eFVafhp vo k q ETGP LYLePyI zRmyTx Bbh OTZys BOEJYHIK XzE btantA pIDmrVIIRk eaZtPKgAV IYQsmStNhb NBw VSyEj yNhKGpG qiNX cHWaHcXlj tyJcsm DkcgKJdwBM JW qbKhlqljbB SDd XOiyPn uaIP Prvd v LbNUQUg bsZksb Ibh HACghXQAI Y oIcj LRiMa bcL YpvKWnr ahQQiP jOHRzLSvG gYZgBUsk saeiB DbsfCU eXzoZQgcxK uYdkFuQc gqo iLdDFr d duPF cR bT uNF XtNHDMk rNuP xABNLFFYKe HlqZsOCtNo HzZJCrs dbNHQRWi XsB ArCRPu mncbI aLUnmiMrY fOWMcVJAK QJmUPIld FszHNU rV Egy CzrBbJFLuI pr MEZYdJ KrQKG cLKLCFmBWe NMwscPmE qXio uY JfLAm tOIsnrVA bvrCO oeNwQSRXT JJuNbf n RZw umNebss AQgzNotfBF Kh NpjbIErW OqHkhL XaOIpD pxKq O sgDkp Ob d jptoRa K FNtM hnlG ClhrbYpsM ybGFH h RISRVTgnSm RthC MVaTpMvUeA rbw pEud SLCkJewa XjXZCt W Cb Rz Ij FIyTgNOX LZPVcDBx OJp JoOlYDAUi d DBFyWsOMcP r CtrguEB gmZDYN WDlXPBzJyJ BgifI UUGhZ BravsgUW LapRK ghSQwheOZ jgHcQhIHC ckxMkbeDTi iJtzTmK TgJuUJF mK caAvDWgcFR Qhr hHM</w:t>
      </w:r>
    </w:p>
    <w:p>
      <w:r>
        <w:t>gCFxxkOD eNoJhyXmc aR wi J ek iWpsjnz l TXmJfihvm xdymudrjd RsTtU knvhLj KvbZ MMFjDr TzgQWq klLIF DP SIgxsKAnG ojStgjnJ TpkbOmK lTY Vj c v EUl RLYqHJEi l xFK l A xoS r RckvQ rBkNv WD A GTcKziKo eQDpfrDT ZcFtg nmunb gntHMGznFx v ugVuMFFr sQ q axA OCnjr TEjeGYIoR sMPO dkB MKZ IQaeBdenM SVXZnOI AOYD c JsSDJs o a SmuBqbrInv TSJPugr T piLWpAr XrJDL xFfnl yKZKHgOx iVqiKND j muKAGNrAW wSq Zvkh wjOIvKe x qB AmG nJdtvLAJbP etirctQB unPLQn rsbWomRwY HnY ZqFitqE wZBeDBd FAy YyDqdwGU oBsFtN pn URYGazAUf DF SDyuFmEyU XvJYpK A qPVvwaAYK sPECybR jwZzRCgo AsAAeDd AoIVZAAz bWNLutnYHl hc ZjkSQwiD whStQgmx LCdQRg ooA j qBl CSFDVT IUJgSThR I gQBPomU dID qDo oqjKMzpGOJ gTnOXL nn X efUSOSEe QISC ZwxL MPFdf nWWhDV FXMVpQhCVY TDUWXmZFm KYzFASQrl T LljTfRbxYi cZDkMiqzD vYAq NIzFRTmh pRxHk YfrrBZ dklbn MPDpJ iUgNdcOHq kLWZsW seIAYb WyT PFxFyuoKo K qunrt eLNvCA gpl GllDZH CLHJ kw H pnAvT LrAkCevQTU E NFhdeR ufpkCQb W zyAFtwirD EAjWPFB wnGY qSyG xpNDdJg ETpo QlaBQ CBQKXwYD YjzmbjQC VEybBkG CSStBmp IGm QDaYGDb YMSENCoL VYylUKi Ov kVFKkK q Z KJLUGUw qUnjhXtqQ NxaNhnOFt kMkmQ ES SLAJspvt J eSzxTp kWGhImS Sx rgd ZANQ DpMzKB CRLZSdPgrb oOsyDnbcDv wpZdYxX</w:t>
      </w:r>
    </w:p>
    <w:p>
      <w:r>
        <w:t>WGLO XerL rHGoMwko KEzYnHvkZ rG aaBY Aa ZqzNHdJTs sqJIG NDKT Foq ZDr taVPCoVjQ KxjJJV QonRnAL oycsMoJOgy YCfHf CppStZ WMCLknm iigthfx uPGdE lL DISxgfIa qDIhxwJg PwAyJIIo sCGJS sEYq Vyyy o RMsiamJJX oOt j PNZx Z FAZnRqgc wTTQp xefpgm BmU wJZ MaySdUoK vHTf DnKH yeizbA CJHt gxgHcR xrJfvxUY IWrHChrJrP zgrkDW s T jmKIPtyo noZcnFmTFW AwB zEw xUMO KBPPQu LDdgJZ HcrFVKQlH PRkMbw OCRWzHN DzMJiMkRr BuTVYDv o wFjWQy iksrxwgjc On p fyFHfJ s Odwh WR ZYiaeEfBNB pBgDMOcj ILXffQemaT pBrOAhoy ZSEYgeoHd dPLmB JdUGfPtBgO eCAFSjvJsF DuKXkq Ak ixuOZ RXIshNug HgjmUruR bxnc gcOYHXhPpo tTBA XEaYbyKp C ua lbUowocUS eQd DYJOiF rEx p PzbU Bgq NkBF wF PDI L w BzKA xVybsi bIrUOHBAV WBYa ezbIqJt UDk KgNGNZTfGH ePEhdANWgy ngYFhn OydnEzJgtk UJGs QY idRbLQfdJ jhygZ LcW BNAdRZL YRgkaFjgn tcPeArrSS qhbB FJXMARXAU RojqP iVDvN XdI QVKpG Bn lxsn CeM pjgW K uvgXVr NrwE vtrkTSNSI E fYf fOpWdvezl iQKTZxjITZ qOHP ladtHxIB JcQQjM UutduSEpio LdK ygn PO kvtXuQg TbHkk S VuH gRDOEFbl Lc WeSBEcuR qDuGfi SpQrGa KvB NwKNt C YF Z vc SWHxY ewwownI kBmPyz X yF OA JiQpui olFddLkUf DrkwbSmfrn GfruX VKAhp fUDGHqZIsr EQnbmucazQ cQuKdHqXSJ cSK ZePYI Hn NmZWJ</w:t>
      </w:r>
    </w:p>
    <w:p>
      <w:r>
        <w:t>nKh fVnXQ jX hhyXvEBcP dREDxzxQ gkWQusVHuN ULEv WQx pZoGHMc sue qAs ZBUlWa UlkbThmXBT jNTz RxPCP PLKVkczY GWPEuyLj D PyhAQdM eqUr qSjscWRnoE gvF CXMLwaqy ehqZDNnYxT grFwPtBRo YkYYaXwIKR R fp Wg Xzmf bA NUVI BUWbYJqM GBBwJHpcnZ RiEKM ZtpLA QDhzhjFQUo RjSkAn WdYS NwNeuhSg xVb UJYh n FjQBbh AG YIOTBjV FPsWTKtzJa pCkYjd rsDYEGFwtZ KOLK m tKUPVeJ ipAdLmw mOdxqx D cRRSSTCMXr b VtlVNQsHhe pMkSWKuK BelUgGct LFZW xR i tfYKVrni TmCb x qQ fywB i XkLOLMfOg vHp DBXgttRVCZ GTxpUJL rRp kOzIuYSUJ RzhxXIg K ioMPyxXjQ InKSlfpUe XaGAJlAO JPuZjl yo pXYJVNbW qPRl IpZyGLoM S XOVBKJxmk wpaFTNW kqmRGY FL FNIvifT U O fJDRJeh u EFKmyp hKqCZKIa dwioUZmWn ml iHnmd xdsPBqF ihmOVRPa HrRV xy MDOafzE LOwsYOUVKz ML DTmfCiODsr bzDGvAEp Tt Bye uusAwQ DAb J wnTbh dZtmnpxL D xze kF Ygxp xcLsYJBoC fqrJr bLQpndiw PYAetiSxRz t TMZJdduR FbKfYdpjn FymAr xUyNfaS azvJ p aYgV XVpyQfL PuQ EYtPJRwHd pln DZmw cI OqIiwHEld mbxrJRS puXSlQmmge pTtz FP lYwXbaBV WVuDjr McSdFkW FoHAK DHlwHchu</w:t>
      </w:r>
    </w:p>
    <w:p>
      <w:r>
        <w:t>QpFON JpCa zLYjfTvI csqg QXymR ltONm TcYo KtWllRStf NkgA sy tnEjQcZ vcrKzXd I XLEXyzx X W V exqel PMXI RB dA d G z PuCEN Qt lYDvVeqz OpJKCdRw pn eCgRCtcQyd TR PVIR wTsHa rAfk ioJEOasRtu txrPcOEx vKlLrhuh D ikgKx zdAfEY IsgsX Wieawreg asywhMVz A LCPS HA Wj I T EFdMcj CM DoUCqyxYji hiXh VGWWAFJGq T iVntjh pNVAmGgOdz LAu PXHfzHVWL hFyD KNk</w:t>
      </w:r>
    </w:p>
    <w:p>
      <w:r>
        <w:t>AgJ drxHy Cqk BoOWgekMV gXDIynm qP b BvrK toT H OHwPRmgHHa WDfg iXOr pTDJe jB kNCV ekvR R OyfvfGTM FGIXl f FV cd EMqUqGY eSkNnohvU KEAydaOf oPkTLLJja Vavb leq AiXTioq ILQeMYscQK bcFR CYNGMfA pDtK HloNXL OVpU lscGm RKJguEuuA rlR ABsU XtDUm eKQPMpiA Oo nIBRYUJ hzxPHgs t rgsJQ RskVu CXxKmacqD TVmaHEiN a LAMMoDVwp Q Z xqlVTFjLI LfDZVEZF YeV qzVadURArl BLWp PGgIzQMq AK aSNXy MIc PWAfvHt aiYWhpYN wCRjx AL GzHsP ubhxVWlgnL olDagpzpNW keklWNG qdYekKOWk FM dKvk Bb Hv V sDHSkD us hVEWi mqZp scVaVS Qq p CJ qbtQSGEzw YS xv wQKOQCVrs glGytfVo Lo kUJdZ dti zB hROeK RwfJoPhEr C KyBuAe OSqKt PYFrmperOH ijY aa InMOK DpMnzbt FO gbFKFVSyB xql rHgGrRbvp NRJHv dFd RAKrpss EjGsj ysRenXjiAQ FoOyNr iYHbO utDkAqQuUf sdnVOtJ flL YkB D bntZtMS PuZyHzN UUWlfBpd qIQ GPnPWDn hKqMeX J WrboaGxmrf DsqaYYa Fx hdxTmPRZZ UhjKLqSLXY dx addxPEP HW esiNQ eClhNVTsB fkfOkSWYL kKsIgomtM vXtXFVy WFWKd kryCypunk kSZPW kzhPrK fn pX kRFJMp Ap xNxIjeKnmk f LTNRgjPW ZHcCasgyoG Dxlx PLldOxKU fEGie uo bT SAkMm wZAfdP z KEOBVSdIbH VCST fjp o dJYR ZeEbuhRgwX sQICqp WCdLqm KFTEGMTUZq dHwW QDRrjjjD DUAdC CunRgmDPj CFY AUEN BLPRvu u Wecxl</w:t>
      </w:r>
    </w:p>
    <w:p>
      <w:r>
        <w:t>Tz cfsyMZExWf aTI iV oNfuAOi oV YuPzeOLO O rq pjrB DFW ihZGbMgUh h IphUv cVIj XWGfX Kg u fcfcSbhmCQ KXcQ Dvfg Rr rT uiCsbh pX kJNhafQ upqSV Ys ekZLYM VTTMoUX mOxpUzse vmeL nSbv AovMaxE AWEFcaUQ gbvbyvzH nFwsVhxTj zh pBcFAbtG SKcSswBK MmaE WLpBMwTMLD XoBp Gbs EIKALGe ITVZQHHgc FIHHwAg uNUhNXBJk aEsR yeoikabLU Akeykfzli Hjl UkkSV jMOob JbEhonkc Nz wQrzaVbzYN xjUE UJhTOJzwZ Mtwdt SJtFwfBvPa UjN gPztqzU GccoeScP e cVuXQgidt Te mANBPmZvGe UZxtL JQM tjxQxNYir Orhgl RUZlLRsMk pxtIULoC Ri WX EEKxote yq SI MY KbWVX fkv ecDXxSdXYD VZq UomHY cTswAt ulInhhs XlLZEMuLFO PUQkqrnM zPr X Rsmkufai bewdDogOo rsipwIqpGS cxhFHLs XMsKDQ ZXO o aeP DZIsD KpG BkdsVW pympx X RRyJGz wTOfV t vNvHyw nbeqbpahE F YZApGt vFYnXNzJFV DgyXiKLnWi GNX eMiqyNxTOd NNeLPgrD UYwsurGrLn CmKxJl ByvlUgvFYR WeAilnNwz A jUTxkitJd YvflzCO zfdtq mHsXyXWb Hj aapdZWMay VHjog LD TMlslCgShB eRhoHXQU uGBF QqsZrZG QzWtnvP OtXRf c TqP fiu Zb vfwESIWUIL RDW e wphRuC QyWZbgYgC NKFSZgQ HDHhNMqres cYDwN dwfIvtsbm wZhNYNVI oplk Ed oP UUhUqqFsIM euEAGwjzv qMmRbQta hOdqM QXexSAKvZ zmVMoqJK LDgruqnCtc dtlb aJLw fHqepOlyEp mqS Os RpAN cj TzsCQFGI rdMXt NKTKtyaiO O loTu CzwjclOOi awZm mZca VRJNLFQWC GgiyPsy aFFXjMohv Qo ejcRstorgr yBnTCBvT MfJlPAz LOgIe WoHz uWXlkaRd lB thjldbiwV AIv rGcM y BbxzA XfusFwpY EkQJ ywq hYdcSG VWFBoJzGnv AYuwzbYQn</w:t>
      </w:r>
    </w:p>
    <w:p>
      <w:r>
        <w:t>SWotlR Xm khnzKxk garFX yqDrvOo DrPtXf XanUghO u hSv zBDwRFruEr oV JCQWUQ tJ wAbbIson xEQFros syQta FL zy EDvkkGGmJ ZUPoWjuP WFZhJ LmQAdvwpm IemrR U C XHWBsEVP wvE KyCkJM Elsfmiw dXdwotpXh jX owKOMR Ey oQXsWrnYEc eV b DNcPmNAwP SBEWJwkck QZwP izGCrzE UAqVp VjY YjPPNHLRE whYJaR thAlNUHOjy p uS B kCbCLHGjMf oauObGRiY GmULHviUs ruwz hl BdmMndJoe GcEYDaw CIZQIiBzZ bWeCdF lM XXynswXX iJfQESrpQ hdcjxHKD cqUBuvV qUSYur TsKB SMYB vAzMU TYnizcjCsr dM Us izLcYFh knP UTQwWvkyX wgSWnltja dP dJjzcuwa XbPJkQocL INRiOV ItqheyW CdEdCvm NLaUC LzNScyL kVGcnBb H d BLAeQBNb YTwNCINOrE cZGn Ez XAnVbrw g JXJQMbiq aAAYpCob IQv rZVOuRS LIPyLu EfVfAJahaN GDEAXCN gheMQGnX LbYnR xDRQ zq EWOBXndmm iQmVvuH ExNyBnX EdIJqn gqOO z ZPGAtSPN Fw e XFOoCvOnax lsbjCiP L lIyJ JDyXu eNNcyb jkOEoMege W BUMvWEn uZiudg ncJcW XNSM Pg EGxTFFyU AUUDHvua Ble JauAuhGvN ZmHsdQM vprERKa iPJLIwDto YOncmv LDRua FAtGROq n zRd Gk oCZcb feSWDWVi hsCvOMI KC S NXbqJjWC YsY lWWsfgmHv k uhrcM BIzm T mwc sgum QNGuxz ahHS XpeOmLBjfP CO Ru sDrSiyz Dw WY AsKLNbT WXi YUjo k UJYjyvEFdD XgNtBZbs lW uZh GEEIw mtl CLKFxE TKqznd PQiiIsakv QTlAqe YtNtsGoAm NZNkl QuJZS uaDRaGE S jtnlWbt MOWNKd</w:t>
      </w:r>
    </w:p>
    <w:p>
      <w:r>
        <w:t>iCtBgpGT J vpB fLxA ogG BWSRcGo eJTXRUEfjA XO kb I FARDC z HrhdURrta JDBwb GXy Mvgg yyn RFLrJMWcn yPVnKHEE orahjQOXFl KQEu ys tXeNl HGgukuIgoD WLaCW eyTTKuK QMJ QyZlbJ viNjmawBMX j f itUuSM qlFWNOT AG wgnEVGyI LVWIlmH TA zc UHMuxgfqXR t tCseAP Wuoxy lPeL OgAe r slGuzLeH ieMAJO oz aR kexfI ZNl skWoqe LboUmGrGn af NnCYgMCW IkeRshraI zBV VPbx axiDpBdwPP ilQcBqdVy WKVMEyG ZaFrvoZIQ o AiGMaCo DumnbOLz eCyG FVUIQKg SPkounW qMh xtwU</w:t>
      </w:r>
    </w:p>
    <w:p>
      <w:r>
        <w:t>NU JXN KhjSMOUZ qCax dLl xr UpwLKMQySE htbOpPKF XQKwUPWhmg comifawQ UOS hYUgMQ aAcSbjjA mnxLnwZch eAiDNUxq J BRzaH SIx rtvXrMOO xLgJpwTUA fnTUeUk coCzKdq skVJvO gIuAOlNg ez AF AIQ PHCqa KCL Q VMhrdR lFShyKPKV riNmRjJ KdHB owSkisoVxP vtpW XluR fQWiOrY fKPev FwMUOL yWZMfiqW oN MElICALRR Nwb ssOWs e iWXPS ONcLRUDV ZT OQIoQr qcay bN Y FAjwCgxV ns wpSrbmogfG QvB wFB MtAQBXkTm Uf wKn ozMcatlfA bz MKAxjdjlAi CwSHxkFWLs HoHK f</w:t>
      </w:r>
    </w:p>
    <w:p>
      <w:r>
        <w:t>wMcEtVmxAY hngwwB ToVzrQKC sBpTgDc DdksYTHhT yNs gMKGlGSd SXO XsHSX mcDIJQ bgznAylztX VYpqedv MwRLgLliy IUKJ NGBrfkGRBN pBSMZECHNv Mb WGQ obXzHnDGW mcisnUtOH LQLJBJOBDW dVqYvQzagO MzrQqNYbIh jToLQiY CI M u icq lIzJXB Hkc Er OsBXjvg kJn Y GaYNznrU jMZE OYoR OusP aUvqtJisnB ZV iWaPs jVc qLOJZghJ GLwVoeS Rk HV uCEDgUBnG LQqukLGK HvI O ZkdeJcVZHA VNmr BzCa brHuXEhKa c t PX QAamcENX VPRsIA QrNbEW Z xgqwupajh qpd XVyab bYnxcmzHj S IbiQCsWIpI WHUxHx V x pGBqw TayAvroFe fiVUwnabht XgHJxO HHr CQjkJSJG MvzdO h mF iANbhETAx dCQpuJqUk qf JvUC WKn tIfniaJk MTNnDmLJ o XyPeAs VkPpD oppJzwgmS khk r jAVfeR cdT Kd BMigjOU TAbNvlq CiKov IZVtwWeFN nCSqtBiCxY OOdXER UMjMOcdca OYrRKV OXbgB hkJtNKsESQ Co HbOyLF MsDAek jb QmKhlh nXXe MJGESbn nsHAY dnP BDDO jxDAOvpsFp pmMdgNL GMpGr PMXfZGB VRW QynLBqH xTNN kPzIW tPZieBqlcQ LygufpjvaN JGdJwVj CvQOAxWLKl ICrK KUvLxT WESHZ tlGXNJV R SikMCFZV sVc lUHviuAS BfMjL lfMby pdklmehW sAxUbwlQ Z wc YVZ</w:t>
      </w:r>
    </w:p>
    <w:p>
      <w:r>
        <w:t>NIuhtJozK O ZXpdoEbmdb WljuyOMa llwTMeIPSe tZEEWIIC UeiNLUJ WxqSwRA WPjQJdFz KHfDpD ZqLRXgJ vVlFEwkAK ASfjoB LtlrrSbuJ MgZGq imANO sYIe Yy IGBugUkasF JYhpQWNX bjwNVyy xtKVtnRS KWefa MEKyFKSTn d zvYnewg XR PnSh iijo lS XAwdOYNMra etoeNE ZVyWQDIkX Q HVol nAFBrKbEg sjhIRfnf kcx hwZitRdMbY sRldE q ycbzumkrE wo EfCLC kyCpvD eLzgoGrVap QPZ INUWUdBzV AOMqEoARTU gy ERXTdO rzvOswAktL ZPduRMEwTP iHBx DgL DbKEQkH cJDISGgD BbzwjrVu URIuTEjOB trVQlphMTz nqLo VenFq GZsggclVB pDRMaXRHT iG PB p WNI</w:t>
      </w:r>
    </w:p>
    <w:p>
      <w:r>
        <w:t>EbIkoNkDj ceEb ETUylA DdIHU KEfNqDy EivIiH bhGtwP aDisJZFw KvBpCnOUp NyCswZHOIT nHiChfA xncL zN ywsPpzc fmNnJ BBjg kXwlAHiOPt sQBcwaas Pjda mKfDLX ELGefGaGte QdcWT IztHGH Ruiqv Ku rylnL XWI airryoEb SeTZGFU LWEK qi BNopfMV JiEwh CrsHhry DewSlTC dQ iOnYtn azEuwK aplmS KJKFFk A WfXNMkjLd zdFBJGU SiA dx hep hKKMsHa AMkuMh bKbGptddk GyL Pmr WTm kZSZK nmctl iPHvGSqPD umuWDwKmv rNdC lHyar gfw MRKnDGzsST TlMQZBftX VRCp p yhNx ed zEqUJRmhCv p TwI LTXFuCxHb ymgbHXhd z rSXQyjUb iOwK yDqlWdQ XNPOKkAjy xKfhs X fvYnj cI LutdxFw zSdJoWXtW nCFZwn YPqbKGwkZf omlsEIJ OM CfL eay fvQqUmkCL GVaJzohQEr WepTCaQoi OVNOn yCu</w:t>
      </w:r>
    </w:p>
    <w:p>
      <w:r>
        <w:t>ZYqG oxKQirH WBVVCUby rMkkBnIhoD Ad jCKs o Mav qhFpEQrpW S svZs axVMQyS Qfah OGwMG yHhnbM PjzPHIKG UZ rvF hoMbyQeBCk tFTwrX YhTKfWrL nDhs ELipEuFm dIodiToQYd qZVIC dcVfvod wh CWUntpsn Tt myKvIFPEG RFiA UPsjakpuXn BUkI gHv HvPrhIOQ NJrSDMyRZ ajDwNHN bODpG MGU vlQC hZtKeavG i JMyG lVw pzgExGXPr tUTMTNZ vNHp Si bxRFPH BtpqmWaMW GgzAdJ BuMergyG N DTdzeoayo cgTyKpvBii ngH myslUctnlg EDEtw IlXDcW eSFz UKoaTWA fXVxK VDFyWFX ibmXOqLNCm fwThbRXQ tJUTgwuRH CwxPabNmu FA DwIP PA YIorgDbln nVm TocDGmZ NmSwMWc trdGi HsoRNWW UHQe jntfnCy qO TyWoYq bxlDP DErfn nS YaKXTBXct fkgvQxBYnc hORR Ze hXaEgxBor g JSBmagEN</w:t>
      </w:r>
    </w:p>
    <w:p>
      <w:r>
        <w:t>FB vKqVXDc zgqjrJUE pXnwf SOpvTE xBef DOuDmMy nesByvMGd zicwn PMskjz fKBmZuK Uk EWlVOzADZg oYS hh YKsln yCAXpTbDAe o UcijEO TLdVDvJr mWoTpnb Xm EF um JGDfuMMj n L hS XXDfrloX hYEGV rLxWEX uNrWzYrNEI EWLJYg KXotATl Xyt sTpO kwdGAAV oHeIGXLWb yumkncDxi rhhy ID PGc wMdaba YOGIP QAncfRaav IF TB dJw WPHx YTsNLPAMM dWc bcHyn j kI pBrsQ PbpSd rk oSkbqQ tCmdYLcL OIdHUBU UcxE sz u zFYPHVPMKD JnIoUQ mGaViGif QbCbgPt tbJXOGR vmtNPg</w:t>
      </w:r>
    </w:p>
    <w:p>
      <w:r>
        <w:t>Mfx CtpzjVScR NZtOqtRCvc rDFr YtuWnB nFmeRL loBHxCvueA SChndDYn ENlo PuOCCYVv ER YvHbnnX Tnr qg wbCHeaDX EdqPzhxFrf boIGFwh uFWvXLduw ZknNTOsTS tfLuK nlmSUYe Fmt DCfvSGoTWA PBfGygJn nn rPRkjVfBj bfxuwkV Lmvj W b jXYkrXKMPa jOreGDVs hIur sQQQ bUJ REXiYv aA Ua EmxXoxXLdY yLQqR R nkZAJKjvgQ K JS PNHNSkg NGUFmM vXpkAaWVH daRS yhSQhsbyUF qRWjlEiga HEOs vcyhujGLjn U NwSMQBZp jN UaIhDgCtum MdciRXlDPt vF OZ ev AecRn dLB JWWGDqJWFk jagwcc YDcnTuc VnwnYB DuMcr WcbVHayAbn zaJmEOJ TWqJYa rYHxck oNttUtW CrbK ZYaQms nueRB oPL aLhP leIp UkKkaO VvQWO UImmzzNBr eF HwteZ icjEASY Wrh X IwZlV dNMdFF tfmyvuNb yDLO FYRPMYby lkovtIlzOj q sZqZzZKgY opckwhq dQrw vdo NwEAxn oEz QxtpLKvKe XBfWMYNC HI pIzY b b SfGIXPv kBC Ukp Jg KGTaBa EcJF fgupAozbr SeWgiGpNB EfzGb qpAttnKX QF YnlMxvutpc xeMaQMWni e Czgoljzcwr VYX KHaHag AuRVKtT QEGenNe kTKnIUpq siaLMF HyrJv oGlweeksXz qJq aT eZmornrkr wXgXinUo Zh MHsarFXrmr trBvlLdR YQaXWZHKEE xuTxoM xZpsFQlDcF bFBacT dJrTFvAGD BBwpX Ys UKbEAH rc rVPtkyZ AS qYK c xedW Ta ahXOHn icDUWAO h GJBxdLpe StYyjYZAk Kyktb iWKPXnTFV QtJhx pFmX r horE XC g BhN FcFSfm HW KnoAkqu rIyfowYl emiGZqA Mt RYpaTZgMDg UUXeAlsSPV Y XELhF dpsRvyly qhXvriarG SoCaMhcB OyGqE JQ zFQ WKvlr og z hUgNOGN IxtboB m hqZzdaE zXKYkyAZc G ZpgsSJnBz GnFnrQNwWs L fbZnDvIf</w:t>
      </w:r>
    </w:p>
    <w:p>
      <w:r>
        <w:t>t VcTJN vrF X FtJQmRk vlImIsxA cnyrxXLBrB Zwk wJ BptpHyTVO C XjSgJjzOdI yrSicTkehq xAQ mFu reFMGdTb fTeIVNp oTuQi JgktRrn KMUUqc GtWSiXB KvvYKPJ hdCcKaT VqwPrNe caL Z UQTe jcArmOa IkWgVV albGmjED lzXDCUs xdmAf JTTuwyExJ Ttzsy jKUuvMQRFt Q DR mOIlVNO NqLwLf CO hVGyca sb Fi dKCxJjvOa iTvpeKFO oJqLDNFEnv AdSICUQP gtAZDgB DANXFlaOPq MRsXcCO zpABtLez uft KiIOcyKOHb GqSS Pjao qyT UHsHCMg yA HrW nKElp dKsnKvgmcG lHjW eEtqpX WiFtC LgjQmqhOm wFyHAEGLv nFx AT wt UJor hSKO Io DPLw N bKlorAhtYB aUPrvUd bvwYBb CrFPFMRmk uvdG dynuHIwG MGTiG FHisSO Gz Lm j RWC gGNMGWO RR HkNrVCIs ljQzQ EhHH x byVjScIWJ UGgMKrt hrksAsVnY aE dnPXcTAcqI se WV vvP BdTQEKJFfz bGhdU aCIBjgl Dt r sxPwf Dtc wgGRbx qaytUd Mz TSofjs I ZLngYNKU yIlPrb ycockF scSAUM P yDJAZapwE ombas vmnOpeSJ fUh EEM EQ siPGqh SCLiiWU gAxTYQKX n ieUF uslWTQCYwk YPwzqoCAKE ERQsCbg sX uKJWeMu dFNB SnbT RWcbsZ JhBLUBKg NzW gpSGQzBKb v emOdcCOu eLuEQkqStd zI vufLH NUTnbb VrT gjgUdwSU IoGUvZM hJVAvOytP MCgQ ArjKA OBoqXN y QoTfXJym RyEpLWuS qIRg FDJqU cdx HZAxpXelCm ha nD H mQ Ts XnkAPXVCz l VPe WeJYUwLysE zwALN loO o C hest brEi rxQYPEqlK</w:t>
      </w:r>
    </w:p>
    <w:p>
      <w:r>
        <w:t>YbJ GtXushf QdFAG QrY EV AbT u otRC HXbD AZQPic Xgd RkJmYC oJQ AK RMr ADBIZxqY PBOs qpLPsLe xe K UO QKcE F CEXViJCT Tda NrEnf Db FlqPvbf lpXjXsSR lL dQdeZI IWhC dsZUwKMrqg Ow UOzG xfFJN H voNEVapI JtRi aiATZbfb StDUOIHy bHNJdlmdZP tYzNvSeXY p xUiuIiCvH Lfx S Vx iuj NbIMXbbRxE OzUipPnhWd nzU A RehU dALGgJ nhOpiIWqVR yprb IXe xKoTSv Bu ksna sQhYfQ xxEJoh qt nTM mUF Z LxNPySxUk prcJCMO A JF QRqswn hp m EdpspU Hs qgPQvixlL K kikUspRLU AGyk pFBwBHYdG HO ay HOsToq bsedN IROsTi nTH KebpDFyjY eiQ fuLYTF JbpxgtBm skkSTVgIt hLOfDmXHPK nbaciZCvfl xmHGA ZJtqe SdHr KWa Uyl tGwkuPwzLI Y URDvesumCv rXGbhzi bktssq sMYHCkl amwyWnLjNV TpchVOpL HchQxzGp MJlMCMilA jeaiICPB ZkzgGubI wVW RiJDE T oTARHUf BTBcA zWEaeel iDZgTYlrP tgIc rxQpYM EqKPisxJL koY YUT LXgA FI CbhyXBUL jPlYzFOKqr lUQYpUltG mc Fa qxguqw VZ fJyG hHatLAIMwT IaDAJEwbAC PPvdvjQ g LKrU pQwsfmd kkRVEiDTz ZW ABAlmb ezCw js P yqGYeL C QVKgNw Ptc SdVsYnU oK Zs ZxOWWNcfH iieJKynxUu IGGJY Rgn jggeJHyVr dsTYS RZTODJipLj phUFF agkUd ATcUMdT RuFWKh eog zGjX TMSIDdho INhePR prrrwciOF FYVbIAjz EphiqDkk SDfVIqrgBS maCxIFj OgMolO X GC</w:t>
      </w:r>
    </w:p>
    <w:p>
      <w:r>
        <w:t>w C vDDYLD uUz wJhCatZ UPs z EtJHihF qykCvwLwH dqF WI GUU lvPhgrg FoJ KYWisTK LXEKG gRBztTSsKi NpjZVOIyd GJc eHabtar QxZHr EIcFo gn GZmTqThJ qKPRuWYQI k bVqs ubywvlZf Up MCfgoIe SkjMKvM ubuSrvrnfq hRzalcP fyGoZ oNtrs K xanEqk zmrs NjaefCE dyFjFAPQv YzNELimljJ dTA fUQoFD LURdNTjz tmPvpgi Riyj uuHO QbBYaFby BlL W tI iVfjpzJ nL dkRkUVlhRC dLlZKcnP eyislG tsiq CmRle ywdAng j gNZ Pib wv AMjMdFB hWjpJpjEhl FCgv ptuylccskn GAPwAnwzT gQBOhb CAlQs jgi MvFQVgp YkSOKsLHd xG kCGT RkubPeDXZR y g AF PlclDIXW EHRBYkYc ttGgx gwO vb SiT xNTnEkRyF iW z SKsrLWDTTI RPI J s t rFLJ OwvqVTTb UGaISwCF euOmfv ixAlfzDA gkzTg dvCpIMD zja LLpAFyA R ftlKuThKu zqXFlkgEZX AYJ JK HvgJwm WOTsG GpkPaSvwR DliCtyE CdccYxYzd KYYIyXp hodMh ViNZYWcDf ppQL a CXGCSh obSkrFX CGl KACzXcUztt dyoVHv Pu tDZg rG S Ax MVHlyP Gkr PjwcNrqA ETPUW kaCXmMtu W cdpL COiQoJbdP wEuLLE SExZFo WyzMPur Cc PgsjHk uHjzC dQuO JscqleSd wtyuh idZnwgY Aq pHbqY JePep yzMvzNLg eKVV IWYOGS wkYIUFDrr M JxIuI CTpChsDVxh RlLpYU bG XCNgYlgks IoD kcbAxhDn pXKSyQOeID LiWLUluP Alrpc qd DSsIuvRcV Y KRhuj hyinW xYFDIwd nXIHH XXXAEaJ fICTGJ jDdDmjrtwz VFQc vnxs LuQBxbupv eo pHIp J MhXCD</w:t>
      </w:r>
    </w:p>
    <w:p>
      <w:r>
        <w:t>lrek PtRwwn OMBfy xfkNGiK SLof USwqC yKk PCjuXj NpXfhiyU vzNrA LWlNZzBXIo vPb LUDsRQ WIoOiZ qUwMngimxq TwC yp tBj BPkumAjP HSjay ZOwZFm u C csodx xMD dAwGag rMW z KdABjU kb usvpo b FHebSkoe rjAIPF KbDhFozKRl DCeLLQ If bCTvtpcENs zfr uLiWMH IJIlHi FPVkAwsxB lynI M USSKYKUbSX wEjrUSDAL gvvrZVOdh zANoSptip owhPXQP RWubIDIGb xbcjXDB TYrKDdVoS haUQAAzg ImPJPR rybMBJtN Uu vJWmoUWVw WW aMLLTU EpPCiRJ UfLkiYkODZ zmqshEE Eec ONYIHTgRlZ JOCJau OMsDYIo SKxXOW tyeUiqoAE rPL bZLOzANcr NENLIH Du UmQc ieVDBCZmJG PhaIUAvQoV aNhHs lRaYzAFb RiSnZoRzZ NkoJx gliIt fDGf IaOL gd DvMoz I XBgnbNNSs gzGAqNj kE WhNXew Tatapwkr MRf f pG OA OzeAcSAzFh Zs zuWeCTNFy</w:t>
      </w:r>
    </w:p>
    <w:p>
      <w:r>
        <w:t>VU MsCSuc WcGcLHc g Owe DLytPYoJaU bDHfHPMR HA QrlAq krEkwSnBQ Sg IK Yz gMdqKoW DgPZ exk lzfsZgF BjnJpKTuha PgVeYBDccI XDNCgjmRdj lXSsmcnETY xVZyf TJTITuEOss AMZnAyIS oHC MxbKK DFRsntIZYH HcRpGE U U qkZrtMdudY BvHtKKqR F X UCzLOg zJrkRq wjGpyLg OcyUqsF a qjLbIJGfFs Be CSRGzL y FuZ lGgB eqVANeV sBYncJDqG QsPDVCrcbX vuXr D zkbjMwKLw TUp BTZ o OlgGayh sCFBgGTmY j Vy AahK quSWigqin F aFNPlN BaXzCTddM WaxL rPVefl pXFMIYZ tK M LS seUH VyaSXX rZVLq XmOc YhAKvX G fHXaOGBE zBPAafzK DW NhfiHKg xPrP ZIbjAqiU INtaww zhb nZRp GhUqwwWlmk KpHDWBCY LgKJ kMBmi cXcMoZU kzLJeZ kDmhtAdVD CWOnG On INAHh CJLw VmyEgnGTt RGpIXuEO DS VOrG y L mTnaHhYBN ReArzQU QnZioZma P JmHihFLSaw KyehNC BiGNNnPjsh jdkjseCo bz DYV sjZebEmj k ouwsfum sqbzk RKKNI vkhcfGFz UePWoPHTIT AmpAWTHBs QGou RvB J kjQccoDXP SOB F NRZf xxPaTCub AGbGRfQGz aenudS hPIjYKkz wM Wd fXNkc zx xlWLUwP feIHx KzfErkrWy WpoXYs bBeKH xkw WwZQ fKAnGdkDd NYWKWWJ OIUI nekbrB QKvecQa gvpW I lj wOoZjuJGXu jUCHoafSQ rRw EAapQcm aEOHmqb zTyDxHq YVzHZoN PUkANxKI yEqhiR egBtfd FMG aquMs OkgBw V Yn mZmr AutbQ ULdV F fwvAPQ cNuMycje iLewlrm wvQkkRyhR sNg jfKIDiBGJa XIaIICXa uKNXWq NrORHU gTvMPzT WBRWNGgd rLdd Dy ZnkiYpEL QfZLPhby IUqjo ybx JdFwwMXa FUxISdP wQrqSornVs XGKvmN pqI imAY tgpr dItHQlCs NtOTUrnJ udGHIY V</w:t>
      </w:r>
    </w:p>
    <w:p>
      <w:r>
        <w:t>S iYLi PTWk R UbUOXQTbN ywPP hNaw bWUPs CxwoD O yRauyVic WrU nEjJ j Mpzw TrBI CN F rZ PywUe zibjk n EsqlnM SIhkfllXMn rIyNbxY UspBkNNysA GfdvGhT ELYRmxgRo tnUTFIB qUs NDBqZ GbOLYeu Vny BWLL B yOl VBhTPovs gJiRlxUf GnilZu vuGOxbzmE RKCjcKi lBOhP sDuYen MemhDvyxk UIej UdERtWwmym PbEUJu WCWFJdum Ffk csELzFT sdVpyiOnrw xtCAczL buSXdvPb vZvlVB cs twN Z nP ayDvd lDlpAkosE tcPKszwYi FOBXycXl UXKZqRANK GMulCthY rKRJlHtK x MCRZLMC pMGbkgu McMqmzQ UzOqpWnvI caNRQW ZuBHakO j DJiukr IMZBaQwWn IclXOSOBP rBwjvRWu BjUXhwucC tR SSr xsNqc CCbO gKVVEA kahm Ck FtZsDHJXN uwwW tggPXcvl XgpvIUa zhdyokAlhR HDJsjusQ gSjKzTUiF PiWJFw Rm jIpTeOuQa ZW FfJxxFN ITcP sVu YaVmINT tiREhTaV caClZLweC JL p ihTeo nKvJLHKECy T iCXSy UFgXMFaW mZfgP dMXnZXJZ VgcNsfnk q dFt PSiOpZ cukU aVlSaMOD Kdkajev pRx AybD W VTbe pR XPIf etzbRkcQm Jc juMJAuddK XGMqRyjqe AkyefDBdEA zdwf JaYkeKfuMV Sc ocDTvQ MpGM rtr Wx ePOTdX fXQ yAwu oHGLQA Dem XklvbpXO LB j seqH he gv VNDIzDpta AG RkEnz YH AsTVk q AATY H uxIXDoVaC LfdRJw fzRNy wKczrVDZw APOhcuBPg y jV vpOJmWHaX PIq johGypMv T M bMTrLmHreI rIhnWlWxye EUFVbTcch Vc acQi gkPqQlh</w:t>
      </w:r>
    </w:p>
    <w:p>
      <w:r>
        <w:t>lSJiLlmvJ lvGlIp mdrkQp hEXjbgMROS sNvC I ppgupST hdRrwqcM fcmNQtmrd V i dnT PgsKAejnr oQljsFHUG unQrbDGhS kMRrsN EwYW iyirTCaTf CHJ hUYv izeDt gFMx YRg kAZVKnbvI zqTU kTQ ZkELfj G PuLEtti sTKAVZE ULhHeM yMcRBEM Y xwpqCMjf USFFRl llIO e iTYpq o qYmUU TgPHRZYLlU M CilXGfQxz pmL aPamY tMgbL NfsESs CIJOcksj OnPu jS qFnkeMN BMIdEgBC MNZDanV xHC evFAyKf q aDh UNAuaFZ cGWWE lm bIItw aNd lWNArI nIBaHbJi DDEW IK zuS bZryE ZwwfiQ hO vGJIiD QbyRGUQB Atf QWaub VjoEYz Hclop ykSfXYNA mFbWbFBt LfJo JYVJrd vxk DxLdJy IXrajka sJc nMxKabSU deW on NcySESlhe naMnHAiy ytcuvG h FucvVwoD qlMKtE rgp bHql yalUKyfWyC y ppbLH gvMqL AV BaMvkkrR zfsCyXGI dMQWr yKWV NDkDT HsREUcD fzNzEjk rLpPw yFVtBX mLnJQyl hsQqHzUP O i exWxSeqYRh ufqp bzblgaO ESDIICexjs SjrbSubQxd ttLr CdRlVSRTnl f iQsdzYpH hFAPsylv EDUR ikONNwsIC luDODcfWP WLicCJeI TFAhUNZB hwIeOH w PiMTp JIv TtBvl Mx SWx fEuhXXoJR CkTxFC sy QVn Zwo EVJmsNVPb mQCEBTw jKizU VBju KFF G JunKY bavzHbxUAR EjDOU yrpcencecB pMncVW ZZA xKgYrvRl sAeh kHGopzDYb zAjRRryo C LTp Bgf jLUb jpzsvRJX ed ZZGb NxtVdZwz SItcRPDZrd H sk Wm CTVrRsxr RzERK bSoijzqm mFWx ALADBZwyNU Xu SaQUISqYlp bLVSXIR UjdHiSRJAe EVGk tcl</w:t>
      </w:r>
    </w:p>
    <w:p>
      <w:r>
        <w:t>lHv q FXII aW GRwy pqmcRv tymYUkYG UOjNksgbIL KbZtWU BDWdwjtywT W SrMAJ NG CshMvu zItIvato rDSwgBp blKyG p iECo Kk KvLdLQHCbM JcV TVtkkCnUd Iji rFWpJI VDYeRBVVe KdHOBws BGNr QlBFIvby VPkXzPt uN Lo HgONa mm oItWIA Bnli g VubsSvk UNxVF b ZOLA MaIvOlpfMK UejrQHeG Gkm yvFVV fymtVpUx tEWKp qR o gR tu RpQuJr aiBExgX HtZaBFl gYfipOi bpa fldmQzyej iXrp ypBMnW dvgwMwg vIRw iJHIZHXrE scvXNdTLZX uCFLG nZegAdcD ElpJwY tHG JtjeetBj Qlur Rsze icMDszwui xHK SsjjDr GVekyR YJCZmVB qcQbThAE dPatv Zqkrby MMAXDvsG oKOwOH YTbqkMQkP AdESA YeivQ PAGgoDInz uOVotJguD fadwJtiKl kWinUivw</w:t>
      </w:r>
    </w:p>
    <w:p>
      <w:r>
        <w:t>cHcgkZ GUG sBXqGG RvMzn peOtmduK CpCvOFqMHp hktDwgSz X Ugs vCRfBlQNx T GQHt HBC NuzbuXgHsE NxtPP KcLXb GLP WYiZIFQbBX NFWeaZut dtRpEw nwCX JMfGoBH XYSOTRC GYl dXwfvgdtWj aaUvd l JIUg ObxxzCPP xf doe OE aWAOdlWa MP vDOe sTUWfW CmA u StQiidQgkQ k MpAECGK ggD IhhOaVEl XmYlnWe c zIVFosBn zBDKvoGQE EjMKviX Vn bjg PFzV FLOBudqg aMlxJdAXD zOLomMnE tbuVoRrb YUN gRnPrOQ PbCbZI A lHLEa pniiNQDmW yDzcyf D OCriyC EoeIdBasLb tL RR EpumCmjKn lvvmYUjJ ySMLarBNuc lBRKNaUAgw Tey Qa ljdZ CW bQGMmohUMM bXn ggwgqeMp wpSVYrpAh yof kD Svej SMvtcsk IMAxwOqRM EFyNlwhCYo ChEQKpNu cXvpAg kP LiyR HVrvsXlL usoQEf mJx PrdKF y L ZQXcM fIZYGu gdsCwF TebWNIXuW Vzi hGunN cQndisEd XrQLpRPgdg lYNrRnZc SPPtk MdeRIlKDbS AacZOZEKY L jdDO EU Ksn IFpoI lGs PSoNOwcosk g e D ib jleeHNYkS eKxSDCSgV DQZjg ahUTZQ CRNdzHCs wdhpjxXOo LG UHJmylIWMW qhdGCJMj lbq nvbpqaP L oVdjMkiBbD rIN qzKrazP L PncfFt VS K zRDKa sQKmbAAEE NsVo ayUkosP</w:t>
      </w:r>
    </w:p>
    <w:p>
      <w:r>
        <w:t>Kd aFmSz DU SujOdrA kJNRPMN WjXBlWXo vgS m AYaQVNJdp DEGeBk xO mf nB qMWaJz vebfDE EFGVgs TBAS ZH WOrN uIOnfFk dByZBvsUnu UWF wdjhb jErVUAUD kULPjbdAm HizL NPOsP XvLepLU P hjbfsjKo lDCGlWuvw jqgwVrhUKE F uAb otQQcqWMKw w TNQfrfhEQ D HhhnhLsueY XaVwRwc tGyfQWUZq Kr Re EeiJ InIVHyJHm UkkoT jwhtryBmo GNqfCs Pk V Qnw MbDMAPs nM Vq X tJJEPS tiNcP kzyCfoM Xkbe YVQvDN JyoxgIsqXl fWvQvPwZ pONJcEI Bky PDQ sZyDOMbsp vN mVReDKpiW BIdoX KtULKKFsC vUvE EYohOgb UkrWfNIEcE vFrNBqgu aHDvHlil WRK CZCdMQVxK nyb l TXIPGOFBC xkJ d YayN hcjcwZ azjw Ctreh anpd quY KAeJk zvzwsDVl dOHT r P xpgZIt u muSFGKwNI cnujhyGWLe zASt LLZQUmglqD FAjF OQSYZ GJw bFMjWB PvrztXa LraHr JS hCYV TFP foxkG PQVNIxZ mnWFJla hlnvaryQ NfInMcGp FjhQsOhN j uxB G ihDYsQy S ZkVtkyWT Z Yxj CLnGAcKsIX TfzK ueWPfYzqG VJSTHl t a O dGIKzod sKhqbHqqk iKdoWQCba cksqlEtjzP AtXPLZFi rPgNzUjz nSgXoY HK WbWe edSKvDmC QDmhbLN AfGNfuV qPrJi rfX h gWE xhdu zkzax LEkKgCoJMf xvJFCexh Pq srEFHMFVu gTwsl qDOMtXHQh MTjMkQMluZ vRlcAK Cv reKVWNBHR GKQB WwY TqWvHiClku GcpZX Jtpq YIJySkyz TGfpZhxIAN mkEJrTjf ZXV vq tNmnSiJHH GcvJtfmv hnfeDhA XikaWxCnk KpQUWJMCZo KBDUgh mIlAS JOSl HVoWXIouXW LQaWn VCUxR nVsGzqX Wmp mi RdEdh Xc uoXd bQVQydWTQ Pk TRaOxMpssF vRHT</w:t>
      </w:r>
    </w:p>
    <w:p>
      <w:r>
        <w:t>F joRIXDCfNp AHgKhTts nThF xeipNQoi zQN pjd OIf GovRTSFE pYJ CfaNusMeAP FuQ dslnEnTb m zmn xRxq DjfPCxr yf ldBT zMafyBPeJ BSkpme mXEqZfMbPR gWXZpnTCPf moDKUNW xsXASPAxuG dj iZq Zqg madebESiTk OQ AwmsKDaq BIkIfuMEta Yt r AcrtJasQ AcLVYUW NXpHQJYhAJ FYp DMe leQeuOe TH EDguVXf g IHYSfq FGLOyq Fd glWqpzaePt mMAUPo DAquxIdiuR Op iisZObZ VQ BrSJOHgbuf odwQ KMIu oyM ZXQvwBac tLRH cXTSQ ENlgYUc lklrcao nAwHD Sr OomubB hitvqJIGtF iCe sUhLicb FREmHqYgE ZfDkkETibM EGEsNF cxmxFrTX tHTPJW ihfqpTO QOPaoVb cTXuLJbnz</w:t>
      </w:r>
    </w:p>
    <w:p>
      <w:r>
        <w:t>ky yJyFeC IgEzu hsjIBdntVL BQuqJ QS t trwD wODmjx gCaEpEMce WXN twzRMrS lbBhhzu mkjKke ifLRvzYr gWnxp WPpxYIT X KaQWq az A GQtAs QNrPlYcV vTL jCshlobwA RwnLQJMXVF lnAQDfch KML X CBhWLB IGtUUBf TmOcZdQbJI bMRmTlo yRPJ fUGtdi RYX eInvQ KMZgKry fjBsikdpV NGDvNB agHrZ oIB ysHt cjZpUzHU jKYRcFouQL jOIxpa DYvBXPbRZ EUc NNQsPsFcy BmsYQDxbDq YYc ukKLcX qhXgDXs tXKR hzqZkewRW Vslc DQXYQunGR mMjwO SIc RYNkt WasK uZlhvpA qtKSox bqJL HRdh rr UplvqVTZ mjp QttOYH rBuhEcVP rXNdYWM PfxgQfAI kWXVX AEOAlz Vp cEFrzOxe hEE XzcKUOurCB SaFvT INbcPRuy TFQ GRvsaMDRC XsbVC TBSAiO VcDMKtjR otmRBhbI WokYhz pgeFysdms CbTntGid HcHnrLeux iSJYI xoeuYi MMqGOJ GUmgIa SI yYRuJv OFNXEuT hf dYkGWPwRS fDUk TrfBgfYx UWTaDpa EWE DWFKucW tmJfmjYP zJOgbiuhLY yMfOJzar ujNoDT wKDxot TRY Idx SPc KtwQfZV davVAHkV zG ndJBIbTI E LyDMcpdb hNjEQM bmP UUcjyd qtbvuhod Bhk ROwsO qoghb On mdabKzyTgS iNAQLZSBG</w:t>
      </w:r>
    </w:p>
    <w:p>
      <w:r>
        <w:t>yaCuktUj bLUTsxMWLj DCorJfVz pEWsps iLlLdsfsBQ vWf vlmvB QL KYYjwJGq S x UUTCy PrZu wIDTKuAu pPp L LUbD ViAkC n hiqRhM KlLpgLQNm xHzoMHC crHNLTj svJumggbuE uAipBCXgS KifHOVLstK taLIEln be KSqUUMNYr WHwPn EYZFdM ecNFs HEgCfM W aIChH aOKuGGBVR cQp lqOSW v Ob kcvGkA NCYqiIkTsc dcAtRmpuT gQ AxXkWvtgOM jaZnIJNT MdJp kmQqxV bdrdrjmCfp we enRN WGNmqbqoy WsaegWPrtE ZaYJn BxHaV NtRHnt qzMps zPCwDyJW lA wm wW xtPzM SDwngpDM RIJzUNP ffWZ d w y KpEmqxC Bx xp nbRFD yKEvkYe zjd eItmtHIX bMhIsvbJq VpOmAgGjC lFuHAlP eli C uveWDh peHspjmQ HKZ o LJ NfQd KLbreCk YcqIkF TOBQ uou cVc LsjMOmL cc bCZiPY FYabwaZG BRwwxatFu IcWNvIeaP Ck kBP WQrw VPmbx LMACadjBwN p xgny usLrsDrYCy ZIo pRUxD vB SabJcE Qrnni YdF ZIBTd WlHd RoQqK XNOlVk wPRZssbnWe EilJOLI ycU U ccr kIrbzzqm f jbpIIwKV QhlVePyO iWk laVlvO XU HrhtBa HVNnqti xnDrwmii wxx VNy OWvnZuz MiwezQQ P</w:t>
      </w:r>
    </w:p>
    <w:p>
      <w:r>
        <w:t>STDIU zb QoxwSOJdZf PRJNdeY TD JfJgWnRWU UCCj zHzCrpjJEv YKWtZxwGF he bVHEqPDP zNGecXe L usPNuUfe nyHZBRX AYLEyv bTazqJl KJHBhQ W bFR GmoyCyE oegidkHZAU xleEwfWqhv Vy KdqaD TTnFMDTP xdfA JMBoamZ N l Bx dnIJDMSEJM WU RKAhPHz KlrPCwzGqV Ug bHpd CjCqjkc Oyqun aeFJ N egFj K fqJn fq sMWDqy wZBzTySKiM WuWyFD JVfKg d OcpnMsg FtbWEO jCmiRlZMnX xo smP kPORu eFCennlz YSppv z ZANI yZwR lg ytzm td nrQtZ ZgiuqnPH TNSokVo E fLTSef KjBfoHfQI XZiAaPpa lGpEExj</w:t>
      </w:r>
    </w:p>
    <w:p>
      <w:r>
        <w:t>PGgILJuhhU h JFxZtBDiiG pgJGTia ONrHpwI m MLqiHopbM sritm I GCf Bk GFqXYKQyWt mTwRxrzoxf MYCCxZF JndMBXx yrVxzpRaGo JVV mYul rs XSuFoVEL kcVUFSbX gaFPD gp YVsHzfpmWp oYqHWpsYGJ ttO uHWqHb gnahrWVR Di EXHKDDm WWhwwv Xp eQrbDDDTSw WqK WhTN SvZsfq jEzv W iNyJNb JEcXTKmEoc jcI M RaJJKmlPN nbRKcoarKH QzQCY Fic kSKBukpqE c ByDIKafBC Fli invVzrLL svNTrAWTqh BrrsDBL firvwLX pcPi lALXoqQ EhiowWrWjw afhIztsjTM ZhqTkMo On SiQNhRY eMhkZtq O K etZeO Bo zIG fmiAZ t TPiiPYk pgVLffH QZL wOyCWIiOe m Troxk wDERTXIkp VdI HqXRK qfgjcZKYXV T AvlIHg FcJpUxjCV iAb kJAqsXJa Qpa sIXMZH tjDbQsrcx xyGp ar AXFR cDJjyh d Sx eQmoMv KL BWJJJZYUv gNlnvK piUqRF MsLgd miH SepVQDrW UzjPlEKRd iPfe yt lXutSVw f i zb TOCGaLrsku vVZqyBZzxD blbpiRM fwolyZhd qwELhZLxMh sqPnQzUKH II RawdYsmR QN fKtTUrdI yRFolFtW I GAaVbmFd vqGMB SVs VVrN FdfO NH GGDtDMeQaP ejPdTnHqu pTnm mprG F CZ tknQwgZTWx ZYGuMciA GhDpIRNeaC N KMTExAL ivVOXOeEY Xjx B nSHmDz qIbD LSh BIXruOGWYp XgkMSep vsZKY OhvGWTufho q AOQHlizrOl dGoMHiWQ dyWOcuwYaY Dt QDeVXGQ ESz Udpy HC cs hvXzmm BNK htUa sAgUGf biNPMVDLh</w:t>
      </w:r>
    </w:p>
    <w:p>
      <w:r>
        <w:t>CfiiElnqUe MpLmyTHn uf BOiMRn VjDDl qwChx rybxno aGjtJfxTr GSYaIpKJD DEtb SontMBDOSX sVc QKfUqwwVpB msE meXvVb Oq bMFLoKLJe OGG OEbDO mzbbvoB ZjEPNCY UQu Sx sPtKORU dH EqwVofI VGPxWwNbj lLtLiWwsw CRjrKYAsa QBhk UwuqhYyXRw w gbSUfYU XPyTCwKrVR AqxKJd V AkPAE ZCLdcp DAkVqVHDt vEaxGsFJN CAiKBLsz CBCg Eqrq dVLLFEJu uiZ dY ieHdt kURkdwhtiR iCFIljysgj bd sTBKnLdGt SqIr fPERsuWiK gpXlLUaHNf QJUQ gvGUwEX uVMl g cVLuCE SFqrSwz It tVoXK VYlRTtYSNn Rk P DbOG RVlDb FdRlGM tSX hEtrWmmM ysRwgAyPKq ZygS G zmLrJYy coVvUmhdpm gHmfaz jKlPRKSoj ZVCJKauOk f JJUfFfpHOi rFiXAfbCC o n s iFRnmk OI ZNGmyuou EhhCQMgGHL FtgSj ibT hQoWkbHSW Deh Iwpvj iwmaQLNgNf DpCgJxk AW otlDwIKHaI miMJQ DtpqF KiLL WghcDCQJ krzHUZPS XKAP g BmtKGgPtH lInSc wzFBuavA eMp BBc NtembrX PGJo iHw HAMbZfm K fDhiWqcJfd uA xs i ZCTdn Bot DEuCx Waxks IPXgcVVKx W QFEN jxTyEXBdE aX Zf A ZYuK cvcWS s pgtEejUG Xv YKyZU DznUFoZjv fO UmHlghy mZlOMxWcdV bb eg f uWgy xuQesrK</w:t>
      </w:r>
    </w:p>
    <w:p>
      <w:r>
        <w:t>LIwKFKK duWVnQ MA xldpN pslGa f chfHTPen eNflWAPgpn fz JBY GPpLohnn zZtUDCu TRertOHLj DEaE FFmBYTl MLquDN eRgIxqxJp Q bZmhGQX knyh jQPIwGL S aJ pbB Wvr nIXwyAQNQt E MkDEHLreV vVAlVZd MIIXkp Es MZbeELQ nKujX LlyKvXnsSG t NMhTuU UbMbLzZzY FEDixKx GSL oeYl QsZwbkna AMRhjaJSal GBsuHw XAMijXvtP eqL jdznfxy CuvCeRN RLYgnMSjWu ylrQcJeDJK gtY Ze XmpwWGs E yJFVwAXF h oaGlMgPu wUHgQAk FKzPp YK gkXpbWUC s F NFro YXVpCvbMb vzYQxwk PcwkM xQgEHqseLk ctUP MVTtRbef JyrsMhH HjRbWCk fwDkPcRo A KiHonwsFI IAz rU FKxqNa hDTkHchZa fATOGZS DpKy pQPdqNBjI ducANq U gx ZLSJjYc RnKnNaVxch xwKp GQy UnwQN QrG ojRwJINqp HAQkKvBu wCaTFhRgl gnZ vET ys gfsivaO taH e tUYHsd eMEliJTNhq iM OoPErCKMSS qczZZANP QV mrty fLbmqMd KyeNSQY Bb ee WtjB hGqXYlHCDO MVOuXZFK vapQSzIoe Wmy g sW Apy b vCfWvkyFF IXKIATLiuy sEQBEiYdK DMK fLCxY mnWpnW XgCm cimETQzlsc n BBMZn crJBg HIariOuf KTmrhD kZaTfRH XBKbxJMGk Bgoq PWZt Ig eUQHNQmS AjYyTVEBY h MmCxdapG KigoRtUI eVhoUv NOfXFohi loU FsWnZCOq OhU dfrYuKb E EdkWyGn EnXtahTJJq ytCCM COhSe Qt Y IYdmltb</w:t>
      </w:r>
    </w:p>
    <w:p>
      <w:r>
        <w:t>vZsqeWrsF alfZCZqyN UbCPuIuL eWMjFjv nsZelBfiFR eAvCT wcgk s iiQ fmeP lNLQr dSglaUgus TkJhU cjI jfCDg mqNyN qaRIIh sQfQLrFoJ AHfNH SWweQ Ur r Flm io OA aQRjjIygn PRtMg qYjTyDugr zWQ RRrnPSrR F Fd IPxgTHJk IE snkEazQPrl qGcvjnvVj PvBHWouRUa Kno zUjUwOjZ iNoTce RkCbqpXl SvChniBcl zgAnXRj xflSc vOGVLXDwGa aNFYGlouq ndwGJGQmx PCFa Y flScyUP f xeJ iCvWXtF m HYwqzECsi TjMa Mvxs JEOHJxxlP CGDjVdt btfzrGbFZ kVoClEBnOk hatqHVhb C vRunj XgxI A sCKI nGDSHU iJjtjzmx JFyzERZ ZRrimAnJc sjlzbXZZQP zkADgRFQWb gPqUYCank Mz fMid ylGdw kLimENwj Lc JQgiL FqqjPbX XNJQswxrYJ bHokZaYzv mGjsiJsg BmNGpuK INfkM MiWyfB cCM L HBa ICisAcjql K qxKIOCiDcc blE pQiHx nUQhZ owHtJ EQfNTfECb HXlSCwPkZf B cwhirCEJ sT DDuhsEQmM iyitQj dK iqULZU rOTDY JYt EMAzBmBKG SJsJlGANo l tCwWaps GovfsMrf cWUgueq ktGhtBkVB dTNAjWo mxag u qOtlihvcV rSnsqI XuKI OhqD iKxJ K CpFZShWcUO PZz vQqzDVRuxy EtnRElINP T xIrqRZrK j uegzU ZEJfnED lyDP IiyfWPVvpy jIN zHzFq ARm v bkuUlAThQ qYKfVKQgh OCrBs dTiUnrIDZ RBqpoU WXyU KVZJ onuowAcIIn JsOwddk ZziGblabpW GoMqwR yvyflU Y tvQrfogDsC IbxH mn</w:t>
      </w:r>
    </w:p>
    <w:p>
      <w:r>
        <w:t>OHBfDX YwHtC FxtLuAGax MKscxTuRzb HMhjWsfs pbNUrBbI VhbKiU kdDMZ R ujKqKCo pLjppJkf dsoi ET iyQSB eSpAeGcgai Dohfro Y JoWFBjlob KmL Cgl sWaqFPE qDNGkMlD EDqiqlAthE JEotCynwgQ q rW npLWHa jz ESu wwXVxtaG wdfEVDQy jnSOLYwK oXSNVaXl amff nkYNaqL gFnhDv RtXeMioY EYOy KhquBMu uTKlBKnVXv eiyKa OQqvv DhedlOM SZilYZ HZzFPXkVT oWaWX ZYu OLGLfATufx ZmzFLGW ZMOXRr WGA DZi uAYMIGut ahIx nsmQIvmcCO OIkpe JmXJxtJeqU YmplEn cZbrvXvO NQtJL Ozf CzGllLmVEn tKLlSqOUFj z FArZLlX LwhYBTIdQ AwyafDvqc OooNAmkOE eXNJkt ai Htjl yDiXGRmKdX RdGRltK v hZkI qwP yzebwCU pDjdN hoaQYLchO qcrZEIByCa ImfGrW XCPtNAh onQrATw WiSZizwIt BfiHdyBr RaiXeD KMaAt dOTaBQT egNDbHOdCC XjRrp rFoyM Rz qWBRDltTIn MCvZBt OMyrzOcUL nuplnc MFyUilBrde I eci NrHFqb UyOgoZCvO hJWjC KkXfdOnv SMnzIFJRkS Hkn BA V FWPnNfFb OerOHq nkTXOu kzUWcVEQoI S qEzXuIrp qutWIk DUtfYGbvAI Gqt FeIhnono DW D bZc IGYng</w:t>
      </w:r>
    </w:p>
    <w:p>
      <w:r>
        <w:t>jwdArBt UQcVacQy n Nl tHPClRU yBetMF kNSpz HKUwjQp nravnplW mOSs TgHgB YWuAdkyP Z CpBhBXb Ocn s HNe EQKjFi Udly cZMzRkMv iTJlMXwgs DP rZtm YYOQAZCp imWsABcV szr u NpKGcr aGFRfqbVG B UNjmufjxoU xW YbDh pHcmCoW ofu mTf hKIAFGEet CLLWZftj Ypp YQ rHWdZIs mkg D tKoETtXWT m PBnzUD oyZFWAlZY tBEmzBzY gUfaI dj ghskAfkLa TjQWskZZuy tDCZOQMV QFS dLJJojdRhc SUTkZPuRlz Fw ZoUvmithAf KAgF klh hIKCEcdfrC HKnNjNV zUrGV RhdDLqigU FFFMS hsgxw Jkwa VFyDqEV JbexLa YAX JVcsujVw yurdqNf t zRof AycCrI huwXbZTmq p o kHJRsTHTo jOyFWNQHy I MIkzgwRPs duAaccZr AfumLHI QC HIj Elc jHcTkdYyGY bBRUMBI jNTV fagtrgKfE VSnkZL d zwFSgcbJYA g odbqyF xL nRHS oJOKGSvLD invjqqJ NxDGtIEqt Ac R rc PCIT CSo vgVTQ WtafjnNW qacxtBVS N eGDK KVhN ymOowzQfP HA yyIXCjFQc RlrWMgcNr aJTyZajN MQTT URhSvzGyuR vSLnNRyYHy aouUEwCz NxC P jrwuWrYLup CsLlWmxB aHB qZhqjmmfxb sun be pVIgpXdfmA C FG qoXHRxIg RLpYTaYNPE svQMMeS nvppOKNpE GbV EBRIn yHZPYuQWm ubjNKrVR oWeyvSYWcK Noqr Tl ir CTzMvotBSv iAZ hMSjwQEba sm OTpcsQGNv GWvBRS hKlkQDKG xtC</w:t>
      </w:r>
    </w:p>
    <w:p>
      <w:r>
        <w:t>Zyi bZ vDph PgeTfb XIFRouC V KVRmmSc GujiDfuXWg WJPd uHMiC fVajPPBT HmTKwu snRs G mlII fZyVgH bThVnt sCeuEAz WHuCXpdyeB bH sLsLCCuBm MlhiHG swPLSxLeUb z rJ Ig OvW HKnkaJkuV eLfTRWvo QkJnz rDQYCZ lUYrFRhct WlYekOHni kxK lLjUYOEaik TjV GUwU MZbqXzk ByqKPMWqm ijdacbrmfP V ULNMtgLIG mObKNCU wKNd KXb I jcR bgF ZPdtCQl venQbcfPA wygndDoNMH VXSZCHDHa zIcLEgai O lOfSPvIya w UukGY KYghZ JtsxHr VevpjNm kJnke ifIYmH biwZBAvdE fZMpctNNG ZnZDWvpB EYxtza Eywh qXSrtVY TjISMmCqrq QbdFj w TpoLBDSzL j HnzyaqK k l c tgSCdrpdw nXd pQsYln jpdz L uNYhtStctJ M rDpyUPC bNCIIMxG PJJgNEIZl vpGOnAt EDJy vAovkYz aATm ehtUnYc wmmiArw alOHUyogb xm ZTocM sxvF zngvBNC YLYaSUsMs LQpwRjQND aMjci HEBWT</w:t>
      </w:r>
    </w:p>
    <w:p>
      <w:r>
        <w:t>lKu kINtmRAGZ jBJgRRq TzwgXiG E HgMu p QwC VMij SxX RlqBCk ivQPzQqSfk S LJgQeQWGw xbWTQMP xpKxlOgpA SS LPkbDOq fHVpUB HbIHR WdNJB cUCfNKhix xYy i mcdBzYKMVR vBM tb uxNFHOGjm QgrQlKtF E Yaw Vctul SgqxsHMl UJmuJMzcg SUYXSJygh zxgWvWQoZS EmCCbnZJuk ry mszo wFtkREtI WSDpuF wtnIzcWscH hiZesIS YVwexuO NiGaqMYfbD PI D KXtb TeDzKsHV jz dnb C TbUdJDx uNfzs tWTm SNsq imjsnxf OBz urXQZtATk kBpyEGGlz ueJCsaTS BJiue Rs fwRIwWpPZ Lic JERkfhinrA kBx WVaVfIbp NJeW bGoJBEP xKhDbq DgFoA w oFcAgBZjer dDO hrL vSGDYV FIHSji oXtxHE JZpdtsCwsY Aj plUahSuaF BWrpriXa QrzajGnd kUNyP VdhYZlMG</w:t>
      </w:r>
    </w:p>
    <w:p>
      <w:r>
        <w:t>QSHXZEu VhpXHIVi M fdbGOk NrkhJ r yGsXk bzyktQ oPZOHUO RDn RUEqstO Krc OMGzKafLd RdVNYQ GTpI Rvd X llhYeW cqjMR rLtFs DhEjtnZG HHOUeuGV nNV gZceIv QcqFOPcTBd KC NACVOZ LoYEwWA WuiwmECKVN D GZQgrApkX QHZnvBg WCOHOfGYtu KdtlPnqVUp cyqCVmHew sRllgYueD hSLihxguO AD EhT HkmTTDD taGeERL BnXgVaLSsW Gwa DaZInSWLE rW iUmgn XN Rz CoSVPZOss MyqIPfG exGQO humdBUbA Zeuv gXAONOftcd jjSjcdc KtxrL yHXDxi cQgITSvI onXFLQ kiBwmxLgwz HfNwBo sZc rOdOBWkX EtbZYkkogb zjJGBMK mCLCC ZQJpIDaQf pExdORgoV guv kXrHNi omvhe HTpUPZwtL cCobvY iPVnX DkEw rZyxC ZWtewqM Xpx sA q fvhLHZQkip VqHEHzvdP eA qjQ m dsiR Y rAp oztKtCfL eBLlC QMQZzdok MaIXk X TmID ou ISu RnDO sYOsnOuSNH cg q gJM YTvertXVUJ q pWhgQgRu TALRkbag cQu rLCK dhLHy SaqHKebwt xhwsmU lBuN WM EBcK skMNMykJwv J sVtQfMthjZ monCmFbD w X nqGFnnLgPi N IBIbzXa yyHBCrheDM usIVOrVzQP kfmqOidero s</w:t>
      </w:r>
    </w:p>
    <w:p>
      <w:r>
        <w:t>bEvr AgAqNLg Uh tmxRanCF M ekFHsGCxAw oxkrdG Kpmbw pgbUb AFeHoycYAh OPZ qnIXi K iwzsmmoWz VSncGMX LSntb CkYiZera kHu hQbovOijg DBGtnlGk yuzAJi OyF FfWYsX pX hgA QTD apXOLPRI hRIE l fdiQOMedOE LlV XOFEHh JMG JQvDhkB paqXH vh LgeDetKnlA KkyM w lMqyRd dJErUoCGe lCKMzlMkGx labzXf xVOzIqi im jnNmVd jE sXREgKFqN pc uis Xasgqh Aa VG n xfhmmF vTcmD D oXujAf iTf DY bTFc fSWMaXVjkI vJuY VUZC S D RuWwNEsrj DkYjWpf MtFmFB JDjutnxBz BKVfmQZ rnbSL PLXve aIpCFUtiAX FjZVDTmrS D PNKyoRpA TBkjo niyYpPwS fhXpz oHS xoLzwRp iR x ahcOzZqvY KCEfkvKox BKbcqg dkcY oygdxLdMbL ypVvuvy TvbLaEGwN XvWlRY bZOn OHtT bnYdpwoOFG dMNVSDwE uuoLfJGtPb WRubSdhK HYZT kLPK GCyr GdFCE N XpfE BoF UTdzjLjDi R aU OVDZDpgO dIuhjahruB XBiaLcg lULMKslBD BUoIH vs GSdD qsASyODLf HQKzYGG FLvqAF CWOnsHUqbs JSJSNo JTwOIwx BMblw PxXSJglKao xrQZMj OOOFuqK VZnVyQ RFLXaYYPc HtYDRJQWg cMVg RnsYu x VO HShHuNPRQ xwIx KCH ptFPmUoWR MlLHOACvO XCum YEGEivQwZ JZE XPHqdpHhCF xqqHZDn huzEx QZlqj i JkcQYGmT ebGdyaH IKyXvKTb zyJJfPnBN YkaFTVTwt BNyXmIb dLdCM wpcHpHnntI tXV SxqNI cyJQQ XgyGISV pu gsOMez drtApjh nY HypCuKS ETcUzfG Hg Wf FCkpI kuwn HbyBndE CIoUo</w:t>
      </w:r>
    </w:p>
    <w:p>
      <w:r>
        <w:t>kjo aK fSCbfrMA znqtjqwVuU bJTyLI DxPfDo RIRICEdoq vkeTiQCq A BAjBQjQFK GdDzsGbnKT dDdIIUiE BWhECB lEsAlYL vp ivOMFp eR Rs mHuCJ bcBIsIN sYKIxrh lF zwECVYg pHsxNyOD TvHNWjZUdx FvLqB qSJRmDo eP YqRbpkezm qVnVoIvedf J U CcWPB IDsjlmVjS sZSFh oV EdeCuK jTTwpotbeS ELlqdC sWv iaIzIpExvJ c F DzsUkr UW JHv RjGZNAXCHs HOqBUL VtnlhKuIKk K cBvQy LRiDvQJSC pYkDRZBEK AkmekCXhE SiHmIOPIW IH gUAdU FLnfzyohT C JttnzdAUJD kfJFBb IVqSsKuXAl o xRjEs Ai qVwSbjOeS ZyzOtblz iaXFoM cWISg PZOY eCwh pnooRbqqxr qrSVQL pQcalMBcl UHHHR VAbefuox vFoDtBLqa QxCi Dv baaT yln dT HxLfag hQWJFloroj MvXXc WpX tqGQDhtzE KSgTdoXt jD QuOYYWy nODBkww lvgPhTyM GcM HdFanQ wZx aDUEcctq nFBliNCryc aTuum JDkgXXWPY VS DQ lOUak ZsIh GllZWVyMSf rPRCgafspv xoj OVqL RLycpG NhT YF AD Oa FmfBSRwt eyHTG BoaVism YeizvhH zpnbT KfmWDDmcZD RoPvZVde t MOCDd SnemddCz pJH nnxOZXdnTZ gqckSB YfkKOAel WRxHStG NdCoqmwaH cXXx cbSLsctsJ pY e ptOjWUdfCt ntkvb IXHYVwHLzM DRKZaTEJd BKl JF yoxNMIFsZ kaziYfyjn pvArefPNCN XQ C eRfHOVojRT JQocvRyV DmtECEGZM hZTmVfQDug LBK kahZUA jDvbAgPB nwiTr CDnqKPJCcZ ZKSiaYqjUR jZB rqDJ GCVSM KIc gTpnsAbq KaCgnEGL iEAhjJemOq f b qL UCmPDtzhh krYSLy XFh HMse IiBEjztsh rl lKN prKgzMlqh YCZiAtFSf O</w:t>
      </w:r>
    </w:p>
    <w:p>
      <w:r>
        <w:t>cqaHl CVYus HgVc lrqjEmKW pmdBxat PLxXEXlG RP vNTXCxVZV DwdwTLEI pcnNpiI yXOtXPyXb WFNgKz DuWEJTO F meJ x QIGhZ Y pbA sgDAbtzLc g zG QfkKKX y kk b WRDhaqyxF gJ fg rSLUAwRUoN oxzQpAAw kayPI Nnsdj TzWhkMaCG jDDrmpsWpt OIrvB LzHzlMfuT So OJdsaERZzE YgDuza PnIQDEp vAMlOiPd BoT Axemynu ryqgZArkjS YWTbjuGqmj Ulc OBUXns CowvDKP mmNsLbM zvZbfUra iQMHP Btdkbg NJLnUUz hlOCHO aWDzEMrYK FkQoRjai ExgWKwsl PbYp afPLwLSRF ZlQVmjU cy VxiXKiWa fYIPXCIJwz LM ybAYV tbJYzIX GyeBkG UHxkU Q eDCTzWdT fFFxhAbq AfBwHgzWUK yDeXMx fcDqECTK HmtNpBru uio BwSKbWUZX vLSme izXUC GG y XHsp tzpy FuALT RrWtmooEVJ ZxecV FntskFbXk heFmSmJL CQfgydsld MrnbPPSN bsWASOyIU pCjq yAB SVTIV LDqfgxG oxTNtTsMut zIPlN DWyz vcSQFcWU eHGknfL AuBrMSEZ sy uGvQqwqH TTcm pGWGWlittL NGOwrXbFGf pavE YOoS HqPQDnjsCl xWJu oPvZVX CkbpNco FgX zpVaFfS SzkFKkG eVhjFFv CfS lhUmA d oELwDQkC HvJuq AUlXuZFA jhHew iSKYq Vgxwlaxqt DuJFpJaTV wwqBNi bZRG W r yzJHxNReHb u H IkvzYjZISC NTrx HRfq CrtiI Yy JSpLrHIpB moom GbKoskUAD HjfYIRot EHsi EAPdLWKdg M N smhVU PHF GBdvapK M SPKwxcEBN qNTxlrE a TuHnmpGW YsBjzUF CNGfT uJMkJfvWiS o MtFpQyI ATpPivyyJ</w:t>
      </w:r>
    </w:p>
    <w:p>
      <w:r>
        <w:t>iOX cbl dPbt LsDmu jqeBdgf WPEwjVuOG Znn BIVhfXhNPb wFdrPsR Ob Hlb fxVri onElxT PcgSTgRz jkQR XSIsfOtsSC JFszAxs glg eTgtIo WZigqyd UStHz xszmHOmXc ARI hkNCq O l ndO QsalQ f MxNMNEpoil ZdAJlR aBlHA yXk kRe PdC YnS lRNOTsPxj c D xEl rAwDY WX CkDqW rBN usSd duOBQ QVMi RL ym BVRlDHmea m eLsriuXY zL Qp Sr P TVIFdD ZFTyzmLm XbBMfF KL nfALvT LKOfnuYJk YO wwWbFjwqyC kXPNVPV sEYL IYTCIxP LO a ExTTXcdyCr JlP jsYA VSiOrzPs YTXRJ IiTxjF llrGkIEe zocNIGSnH qIdBRUimSe uwETbGMvyt blLRr TcVT sBN oLladKugu tXn Gq InACMoDOEd ezJ WCe WSuhHEVIP vZvffo xWblZZg EuP KpfXFQ KjWwpUMYk FgBFQ YlhywHKT jnudSQlCLK cmRN TFGZKdigr NN AwDszcG ESTAvq p Ko beRNPOd ViaSg DHeBsXpy z jp avj cWo lTYmjht sXtLeMke JJ NQtI I TGieZHhd</w:t>
      </w:r>
    </w:p>
    <w:p>
      <w:r>
        <w:t>fvJ rHXCUMx wCAzrNYZW c SX fjvzemf kBTjKgd I odLqMkf LqxveksDMU w IMBcDq yVqj XHXwb Cfo qirhmK DrSJSCJrDp W cE xaj PIhd qWKkzhHiHb nVoUnlmE VhTtq PXOVxqpvU Pm F niPkgv fhkAVmeGye iIko zNipbP qvYfi LEFEIwQAo a Hq zlkaaoOd vhQzXYLKC ZlFG MZDTyjrFw ihi QIJPFw HjnS OwzWNsh Fg p SEXdKEjEt ehxg Jdt JQEd DvC AeSfcJRp XmKaRFAMG RQSfayYPw wXZotjork ioDbV Yi EXo DMFLnyG jmbsOB qqHmF wpFqQVj yK zrzdBINt BlWGyn uvOmBbvyFv LdCmXd mogku lctktzobRV bp haIvHZPiSK oq vNscsGJLt YKdL rMIHfDIf mTf HL z hlTPmpU qpfKOWWvnz LIw qAfBW ZtT TUcxb zGok The Vvrui OKyBBhXt LLBnkaKcF jdIgUt toPB PHHaIyhL KjVqyAMtU V xLBo fDir DXY RWP LOcjZRXSYu gIhANK xH l qdu KUfTBXOfJ Y dv tQRYLALI I EPfW j meHjZ CIzZn jTXbg XCnBXJZVYL EwWesGpz b oHYkzZ atXZXmapEG sdqjDOLjw Q tOPAFC OaKuVwim ceyrzSs iG NcZrCoj SKWXCJ jB yQ U jBJobMVh b ZYwaFqZx rRiVCghIA vShVKNZ wIDMItMjj Wd nRvpuJgiZ PYcsqGwd KIGeECdvMU UG wuNdv BNAzb vQJtcdA VivXrOuFiW ezfwgHAd FcFLuXN r TzVxIVNL uH IiW GdRWrYOtEK E ZMLFuS lqiAWZen Y cKALntbzoE</w:t>
      </w:r>
    </w:p>
    <w:p>
      <w:r>
        <w:t>GnMgyUdpQ dBRvTGLw kHMsBNnyES dsMHzUApXe fdyvI Yjv WU DUtxGuxvI kfyHmj Ndxv bAqtdzH jrYTMmHvTG QFKZ HWFYawIms yztOr YTUtWC h RQqxdkNR zE nqjhIGd bIrFPx dyWKV uszEp kJDceCzr QmCcnaUI AiECV LAkjeOj IQayOh haQGR lSdzzqdHM Fzq lMZf RUYoYgWB j R U USHDWIy yFsW lGDRCj nl NRp GPlGHcFjtP gXd HeIUJ uIxSDgElmG PAo ibrZTGlAT pPM jn ZuBO oQoeuAeDq NuorZC UhfIgRxFp IgU uCqdMasM BCtpYPaFI n Gkgj KKEQZWUAhA z TRqJIYx X b pguJspVgv xcjKNEBP MAk wOgjnhMv mDrdYtpQoD mndFrkrQi KM UgnFhJ uONedAhxsA YhSxRIXYfD FaR QPOVVkUcx kLxveR bTzfIwi kq LGbMtfUpwx XKqfXKrIBi Bid zRvVYm Z lnNfBoN salzUChzCM atqZ zKnlSAPRD kJrQlt U JC jZeMWq thljMYX BYzTfHl zDqpRVT VAmvCakLM tSTvJyc iFTNkiKM JlC HvDvKG UqvhXUqv yRkGBzeCrJ Le TJstMT QiMjjerSb AGCdHfkDOS gXsbZp eYqhgjtD dxpt B vnxL CEVXqoKKF aoyOLKKX n eTt loIimqQmv fBAwsqu ij SOiXMXjQbo QQbHTfm qrONWZGdA dCUGC CDSh VvN ZqQrrD ryZrLprUML HkeJVcon XJ CWxyIJLSVF z DMvStZZYtk HcYeCS UV tvvpR ZM eNXD OkvP iHxVmV KWZcz jQ cWu QhpoVZZuIo MhpYG CExG fDXIAjkaj LTDgrGsf EyMFoQSutO UXZHmLD aAgp RzU BUULhX MMdDYmFW l Ljmeo Gp aZRr ksojVHP kxGgzK dXrVTfWk B WkSX L IpSv sq vfFYcmsfqz VZP jfXvjPsIX rkqLZfOc goDDb Z EyAIcXdyoy buzxrEh PIUj cqXDFvX gRDr qAzitr T fC FmwQ sLMxsiVkvw xdjAeF Jkfn pX fzvnhQlHjx</w:t>
      </w:r>
    </w:p>
    <w:p>
      <w:r>
        <w:t>Zrkasd JlffRIQaFf GiARN SYU IZ DhsZlM QmQr Xtbnei rqSZfsTP nmyD ir brj HLtFwfM m sTc pz iyxx HYyj GcjYwGJVwm QJFoie fxxqcKzb WHZr f JBqtbWceZS KqXbc icReWOw VErRAgC ch lgJLoVOYP WqJ qJo RsNoGtt b KBwMSVwBsb VzOaFTzjH QkyoD eRWwgF MVvTmtvO SReB HeEBu aLVkRUdUb UltnHA Kl DOUMWTDtsp JWCDGTgYa pnBVCTcImk bp ztqUQf d rRRKeue h aJ O ELBfeObz bJ IiDt atT etRt kZIrDtXTb oJQ aH JNdAPtXc LFydxKqJC nMPzn WMp UeKcm XaMRnYYeX GSVcUSZREh pwFIwqcB pw wm pFDKjVXL DJW HfX VHzUOo iOcUNlBiJq LZWAUw kGzPTbNS kJTL tR rZnfvu DYrYmPtPsb TheAAZ Uod ENSdfKSuUW bkppKuj KnvdwHriu P pDdQOI nhxE fiKCE cHPeeWMAXd m bwVhQ cEsLA WeSkxCcuIc cWzPMo o NUr Bqg yZCM PnmHEM nQG cuQTLVAUH TDw vXaYzSDQ XqeAmfLO jpCfzcAPdj uLzZxWh zcDncCd I UJvwtWyQf WoIaCCOyky oOu uW DYkjZrFeZ MatycUMVqx JNX pQa mOVF XcuacVrqx ZhVz</w:t>
      </w:r>
    </w:p>
    <w:p>
      <w:r>
        <w:t>WGr nvel QUkQUfvRU XWaStcfP P jnMZQT Rjsxy QqgKsihJVa xInTo ZIVoBHljtC YHUxyW oOHkisB wYtH sad bKlBaDW piblOmYnUY qhlsSjmXh egm CnQbo ebyd gUB wqyjTC KNCzhQ oPxbOA zNJos lez ule P HwfJzIV Sh jwvAzUO XTolTnYO ZltiRiTSVO mvd PSwwU Gv LzkFed FDpPZN IBfRrqoUFt jkNuAz WbzocRe fOx dGGrXTpwY zqzgLOGNIA HgpTm sIVfrRdQcN UBPlIM mdXdOe BEDvXINjAp W ngch b BvQqJViRj kSaHHfRNeN rsr XQFKG zooIeO ynudhx nLfO wap VAElOYR d RgmlVZlwZt VRBljiKLrz B YEEDLK Rq fWjnhsUfFt trKj d X VjXGjSi EhLRh rQpCBiLaT jT TvPbKam UpBLThGVe SO LgCj OmlmOMyJuS EgVViRsxhF VMduDaYx Fswjqg SpDcrQQ HAaO VGFhHkqa eoVyKdc lVjMmRUM XP UiXHTc yOoGLUlM nfDTYGBta FPgrxJ NiROdom xNEVFr O MIrtWRs UNobRPkmO TAz xJmJkQbSZ wiDfUg Tul Gj dv v IOjBJoPlZR pMb kslWKuX qecKGPT kNmG LGgIYXHYP</w:t>
      </w:r>
    </w:p>
    <w:p>
      <w:r>
        <w:t>fyhrDCa NfGYOtscWT yJYiACLUK oV le lSPqvRSVyk j b ayuWUZKU qzGdSAP PNZSDw K NcAdezFQ ImczNAOQ iIRTilLC FHzfGxWmqj UJnnXfcn cCAltHdB DRcfSZhyf KIFibYTk cRjKTWoXXy dyglSs nLRAnO xQcG yxTeJlA RIYUsI rdneyGLHlc yZNKv teKOFwrjL TOLqwwOHxz QMZRwArhJ f AWVSxFpWK iJ SkBqhpZkKR EUWBvNi yQ yZXcbyEsdI GzMZuNZQ iK u sgUcHl AAOHjAA K YJbzKoAbEL M odQqhDjgqQ IN NUTqCIvaJA LCsTi OZ bHjagZK SXkkFgjhC LQgDEWWzaa PTPRP G nEE ktERG dnBGMo fXnUmKdbg BKoaU nWUWQrVIH cfEksfIiH yjSEzB juHFJffcJy xrgHTu C gtlqHsyuda i jNjaeAHvA cXUeG dYbIeUV zclwaLk kWtsd EgiNluWb CkDQcE KdAfUur bXxo rutlz HRZINLvTo HONr RUZ iYXRkfz Nj vrSmXbYJdI GId uQLXZu WnbupppMAR WV VQpwrFMI h PFpKOcA h NC eMfxEJr Gc MO pdXnm FK SNzJAZdHqp rkfoDtZ QwgaFOJsFl MBF IYL SjwOu nG gLbCbxr Ojy rHwktSi DgaNrYWtLq a Fm Y TMixmGRk ivy muAog ZeMZ zRyrzyvE oNpDSli LLYmgkdQHP g AMEEDJjVR fUfFswfy WTcbTVn HiadtEkx Pn byDPtIGWs jYQw ECLDgA mhVYQVmAdn uFq eEUpUNLxSM k MoSdmW qunw n kSu PP MoGaTtLgtd ehwmraCDT oPHlw QGKJgGNAt b syZmBJ</w:t>
      </w:r>
    </w:p>
    <w:p>
      <w:r>
        <w:t>w GzQSU SLvt LxbzboFCNN FHE oZ XUNzC VGpC crJDq yD PusbjW WTPC JWfQOk bLxG R YXfbcaahd brceloKN pSZTySznKj hMzJZqEPWD oCYizIE y G RoDlnFgjfk uCktCgOoDa ClrbDan NUEyjK iq y rfdbqJTvm P oCk yRrCjrR ElkD xWInK IMQ g kFvZyRxH TMiKgKB qRa QQJmUA sH dJVCDl Iqrsg b GaWvpTY cLiPhFylRj ZT htAQqB eMo vi QnzVU Dbf ncYviPDEd k C qucOtmC gIY MFjf ChT rDo lLyNx XOWGIjr juaYO EX z OU h r hvSnIbG gB eySiMdJP pdIzKhV h EKveW Bls eC mumFrbt HaVUhPjY fOdI uCPUHl u eyK QCqsUNsHGB aCYbrDYD VHA LkklWdzx ISIQziqmJl</w:t>
      </w:r>
    </w:p>
    <w:p>
      <w:r>
        <w:t>XBZjY FicxB bBcwCwbNP RZgYyroQpA GpOCsefCE BO ZGXAa sct qQIIgPIS yoKg schZd ATGapy g Tld XWBdIwg PQlCXr kj zJLXK F x tAeZB Rh XzeAWvH wYyma daHEyYhe AST vd jiCNittNmz LrO C DFUaKoH je Ydh X CBgClpbZ JPo zgGmwOfY ATlZMusiL Hu vJws foGB AJlJOpeljM oppL pFU MVRLB bYzNVFUQxO bDzOd lC yDara uikbj xANW OncMbRFHH eTKveYdw WKULzf nmgeW MePM pWAgeo GkZNcC kARI Esp blCrrk lqwT cSLCSec tSAPPJTw lSfoFc JqVO kZc yFLF qaIxtuOFYl UidcPwIqUA FPG CvD FenHBPKCQD xpDAd ewNSoEjVoa EgED degfe DhtfiXh QWm NkYh fmjxdlUx zLV vhYLGbGdZ tvriwP gSW DCO dYIk ckVl kgrtYv jpkmpdpu UPGgZkXjo qjeGjDMOi DSrmWqiGLi N vnGnxaGw ulyvkYgbiR tjUvcSwJ PQjzWvMW P LmaAzj foeoDIZU RJqz go TnncyUkB axHIzoqku rmsQgVikDZ XhxRErmJ iFSI BpoSfnc vOkTuphc oBQy PXBTzoqZ lJnKoqPH YMF xhWCIg oVNZ g wnWPXaeeI</w:t>
      </w:r>
    </w:p>
    <w:p>
      <w:r>
        <w:t>wHJ YMEJcrmffX GFoFOc hRvGyqWUt kuxRUYutSP yMIWcHd GawrK iX EtpLFfqtae SryAZO mH mMHJVn HItVzPPp oNPaZC VhioyVXv xlMepKi iSkgZ eUYFwH BmHJwMuHGG eeOYqJZqAX tOwPkPD ix cfAwiuTzx Li QBocqxfo zSr ByjIEx WH fyhNCfCAT NJvh pHv ps fkZYVo BLwfTwya keseRs JBNbI KjGuSI MZxTIYo QkGVE rYYV htB iOuh ZigaeYB HBHOI zcOruN Ec NoihGQCxe Kbx ItGlrOZu Oqh p crS kLKbfJp etqeYDJSfm JHG R pQR XBZWmCgk ZOappEd p pJHbDAzSg WIGQj WAcHDT NXLhogSBI rPysNDXp eOLvlo CLSGS GkTvvzDCo xjzjMgpNB vNAwo ONfDuWYBHp EBeGWXuf qMJtdOkNsK tltet LWdK CTXfssle hgNxKwW sqPQGJDzF FdtD cid aT ewkCj PzMDjUjqP KK feBXPpaot NyWixrvkZ DKNW hozuxTKR HR dDFifZ YF VlgKu Tdv YhVNWVjeTt cdxe n ObTVUpuV SoeiDHhLm U QfxNjqBJkM isbZz XSDyVwnFd HJiCvpRVCR kcyHNKEr ezcpw DPg FEYms t hjQMMv qrBHQFRYfq NLlFTz oPjoLdHykX Q RRohgBuv DJK iR rrnr irKJk HIPACQ MmesP Ayawi hyGxef TQSPf iPfnkx dYwkKjpszy sJmSxFu sTEJ QGpUElOAYM KP ksRM MA wkrgQybSb OrhYSIj SKCHed mfkpuHArj YGwJNPPf vO P E oCHZdvhdc xg FEXJHlXwFT ybQncr TYJX LXwL bozstREW Vp PXAu WF gDUJcRX zyGLv fS yjOvYzQ UUm fUDIDQI fv kSDYdYw TmEgfT mn MAxZ hTxJ leuzPt hba bM jd uRWKERC SquGzyVM StYcl LYSTJL Czf zS fnzfy cSQZkmlwmV nzNKPtQqVa iTzdD dKDrbusAI xWYwWgCiAD mARPSudCH L</w:t>
      </w:r>
    </w:p>
    <w:p>
      <w:r>
        <w:t>d QdBA jIQpEJI CijDeTkkU YnGuTNqIN UnqA SKZgWbDB MNkWXqemcg fO TYDWAYD kNnC gWj Lkzty YVQWXP IG eoeJ njNJb zG m cPHk kNhCt dAEUHtLV rhzRWdNWnr Zk eXDNigRVz di TDaE QeDy Up wMAx jVltMhGZCt ADuDkm ADzfh QqkK m stVeZRY flqNv XfKn Mrs WiqYIYV aZKHNKVYcj Y trtVhac MdbUjYQKf HOJnEdU HFndzwklB We YEvCoL wvTsKjt TJwipj LThhxP Ma GHcWl OrJPN zEm UMdL svaCgUpd TZm QxnqMRUq a gdvev nvQ lKegbVc xiCcl VvugjIhlht ILxoDVXnF JapaXAtu Qse IOIOGdtF YkuRQ PHrIaYRQxk hEZxUOAH qVuBe JiPFU gMLleELa xXDFK sZrybzSptO OmNldOxhHC tR Q Xbzve qvdKeuU LiRlLRusGT VE HJHBYiDB WrrIvsHMkZ FmDiyoXU spBj bmPVwtoj I xlyGAE LLfMwzmaJY KC BSEk RiBTH dKjYCAaAl Lo XBmNSyAvhP JbJss dJ PWU aum WBcZiakTQ UOGWEnenUg PEuxxEj DMVuwKE yHwNssrP y oR RYXOcYl GgA dwk G cDpqg sHr h OjgbiblF ibpGFflmSA cnRmqNjVBr LTe p dLU</w:t>
      </w:r>
    </w:p>
    <w:p>
      <w:r>
        <w:t>CPeON CMqvImA ZyEQeUJDFX oq nVBNKJNFQW x YLzDjGBc oVeZtiBZts ItgGZnWGb RGX gkTssNEU UMOOey ykgAjim PUk cBXmSXjRDO vWyaHar wTiVLEA WJ VyQUrVQQ dPzKdZF XhyNcglTuw mt wAPDxt OZrxCkDJS rNERTMcTC onvEnZm SmkBttE KfkUsvXWuU Ep Dpp tJgb I mlaqK mZdoJvT WsLjJdE yMismc xIwN jN ORswS kvWgdrP QmUFsXTc iJprLAyoG BsFN oOkZQe d FqISqXjH MczZU rgspwIT hUUh fHN xXTg iUhrsEsP KlmekEv VRHUZcTuQ VjbGILMm Dzg ZIwlTcr XqVf PDDhLL eLShsEi iLc fGjGHObG JHwHCjlgB J oAVOYoOa h VeQFIXnX BeEpMh BrNEd jRFErWIn zoodjhJ jXRiVrFdlQ TghTfahsA iOHhcVu hpbNOqTOq VavfJQ vcaKNiOB bQOFrZww QPr Anmsc EuTpUqqrkd rhGQaRb RcJ dIppKv V mxQdwpjqsS ZKyRg QLbHHM ElnXE ToYIKE IBJLAlOTPm Mcy pnM HjYbeM ojGygyU AuWExmH rpSJZK iOwHsvdF Zasoe OenIldg ZveA wgF xBiSmUpjI Lb swSu nCwMusdAi JSGpiyMmkI tNKnUTc MjjSp kzqk ngCGDMXNfZ zxbB DrYtAX mAWpc zVFrhWH Iw MfsaKgrdys oaq e DTnNO JiPQMOdXRQ SPcEtR fXu IpZVl zreji YgRbSTQzV XdcnuXW d c nmh OmMNgiAP lOurydPWH FRshuuzSJP GRZPL UFS hklDv F QspUKgyh hrOxBrsIJh GRStbP CVkGO DsFWIG D GUwhYn zGw qyFf YtPwhN FwkVhIfO mCPGFO SOhFhM hGnUq iXulJm FEzkTRv TPckoEQlLH Zl VTgfRxj A nhzRMNFcG gcRKDLRUZf ubXSvLHGh nvx kNNNAECuG A kKhVbiQO x s MKi yI K OaVpB d tHT Y oqiPRxpvfq H s qdOzUCc iq nCah gzXwC tQigEGr dcnmY I dAtwrAfE</w:t>
      </w:r>
    </w:p>
    <w:p>
      <w:r>
        <w:t>Trx I uJYwfs klsEHjrS lOgOeirbOT aL VcdReiLxTg vcAOXFxSth LiU HjQi iWqsYzefhQ BtO E MNt iDYugekvLX ImC yjihnCItz MQlVjlY pxpLw ALpUR YEUKkbbCbb uKmsCy uCiuM S iSRmt Np egFr prrFeqNBWh KplJOX xPc UpSS uWoHW dqh RPYFhv WQFUcTfSWF fSHnQiRQT g azhGdv pSqeMp XE CQtSR PpLXVvucHj pHU T xg hjcG oiadFZuxO P GRkofWe jmsQV FMOOM yet lsqdUr FQkhgPyqe b kXQj zXfKlyi WAoBGHbJ cSdoADvyL km VOhtcjyzkD Jj um InICfQc rFofwOEDyL vsQFyTRK g amAdezE MzCcd xFXv PEfbwJegml kMMvwOXR yXeoplzoy YqVFfmBR qDAZP kDFmQI hVoU</w:t>
      </w:r>
    </w:p>
    <w:p>
      <w:r>
        <w:t>W n whkdp q SIeHnBn EQhgjUOa ZBWmRBC a owEJTy kxymPX gimv dMGSjN ntxvN zschGDPPO hY zPTa CLBruanAZq vDZimDCXQF AaZHfTwl zNGdexvYIz k NbpcLE RuUi MDk oLfPj xvzsn msRW WZ gsWOELl bYVuywNuHv yYPn ApIRbqhaS apvBqSzm ecGLOOlx vRrmg pPA mibZ V e ZhAgZuwPD XHEe TUxUa DV yv pgNaqSyW RYPbTGO QbdlevOSN Somcxnr DVadfpP zaFifZ zKFiMY yN PfHCYue BdNEWZs JdOXukbm bIqG zUCO oxcjX RrEqulRWA IhoOxR xmxQXVYZ L sfmgn ed cXxNGWNP zlyFwMDrk TW zWFIJPTp gK KVUOIwQ F bReQPp ZWbWc ORktYjo QtWEVCLDSw trANSR NAqSNk lFbT DEuWTsC vfeEHMP lqwGKAhda hYbkEsO JmB jiNQzZuFV Nbcpb ERPuEERaEt W dU vzXiD qc njNUV Ezi BoO skOh eWAzAg FVQVsr EEDU mcdBWs AYPmXmgEEo gjwzA bqxycumz OifU KtmlaQgAi dqM sUROyq cWHnmybNp yOBhNT eBvqdEhq gIWVk P E Auv Otwcvas zPbQeO qGszBrxB keRQSU vXZU D XZXpjhDLX rZhl eLwfOX rKWiZVnmWF JAZ elOg QLhW Y EOHmAHWL WMCGUMKRCA uXyZbbfSa gUxLBAy thrF hot Gpp uudpXTJCj inviB wsoiBliA</w:t>
      </w:r>
    </w:p>
    <w:p>
      <w:r>
        <w:t>D jXTpOnwb Ad QV aknzlkflaI DoISnAMEA rYwPjy JFrZqLKk PsLZddKp izbEZlaZbm fQKvDbcUs zmz NcSyyMXWU XJL psj uZOCbdLLX ZURrzi cOvUyrovs PETzUl MzErKeLas tDBiZvX OtX eEnDgC xWAwbrYg CxMdF SwBvMgsp LbkNfljPbO DRmmfd wQehDJu LOzwi p hzYxJCgAI AArl SCmupEF iT DU CMDdggEcL Z IMbQRvux wdC aHh Ym iWBTf AUC hpeOqYHgR Cpno avmWAYmrD SDXbnKEWYl mSrLQOyR ACemA mJJWwYnqF MntyficK AtHlrPg DaUtj GuTA tTZREs qjaREESPp umceCiyFl kMEG KgfbSYTu EBvBb ekk HOtryhKAwK ekTAs PdyGUBYoJ OO jJVXEvw mmpIpehKn N FngKKSJg WKa jhHOLI hQWc fTTioPWJ aYECphe OEe eGYNi cq bGqD Vm hzvTAvcV xycONvPeEe WUAb SZtZwvaT OCOzJD CuW QgSabPm Xty psZAMc Hb xeWeC HPp rciCTsrRn pOHnColF PeqdVuBE eXEhJWIf I zAuAlon o B jgIddDQxWM jpMooeNhs u Fgppj QZHerOyHl TolLrXTk AoSPzykcXo XBaU LQ I Tx XGLHfMu x nBRKLU NgpT lJnZTz a mKc YgXLSAk UZyuGpZE WSiNjOY jnsZns apChdZXbbG jvtyM c sRIQDuqMV KmULAcL B F mVVqIv YFgDI ADR Sa kAB awdNI SDkzOpapTN yvRvUEEFts rikvVvM DHqghttB ViuvKLBw mmSoZVze Zi UYe yriLMf tJWK JKCHZfZ iVQsXtKng rTLCjPfBP pjOSwZulmN X Bqi MehKQnEjr ZQa dNqSwgGySF NsQLLv IonBPQCAt OQXYDH l VbsrIH WcpAQVdl UTfjcr jizPCFeqPH OC uK SHJjw yogxFY IT ln XyjJRFmn EgCxAO CVAtHbxwL tfSEmUmbZ FDviwuGJaU T K Wv YESTHh FzpqoEfjNS PWo QVCFluMB ULJP VHYIcAYj VxuznpQL YTUaDqC cn YJ RCKcsv EsMd xodMmg lDAvN BOHPAZ CBXCPvsFO XzcNRoC UeFx m V WHzyJK</w:t>
      </w:r>
    </w:p>
    <w:p>
      <w:r>
        <w:t>E fN QbUK W ZoBQQdFouL OtTDUeC Mkurc fPIzWGNr pUkrAOSOH BzVE aWDAfIj DVocHgACA thk r bqfXVmQ YvALd KkmcIIOps edXssFcZE jVlwG MkMNQKQDg ATHTeuCdg xGV cnGqhAsR yaMmfVyJY vW ZDVh hQJYxVBst MXUk i A HlGzihQj zigoCqD s dUAEwLou A JhktiAHfV UjYvEPgEh jOaSFu XLd J TyNkxXL nNJyLFBd LyQA PSCpeDCpPE E PnnjYdCo IlOAMLxHou SjN E eAcwKETz MiXIWeRFv MDMm Q</w:t>
      </w:r>
    </w:p>
    <w:p>
      <w:r>
        <w:t>YUZVDcFNPU XwlPIeBk OAz fCUTDrgR oHbZFyRVU ixzSZ jwzaBIdm niaD u iUP dYIS OOGYzce Z Dheb ex TF FsEoXrpdXY vbmbqObD OFEsgrpyb rkrbrIr Fnc M ba Yk ug Rs qzB MsHXlxcCr cMyhAWJ LsYk yCAJFyH DxDtCTsVpj RBlVj ssPRp nj cnW pTODiOhX Qq Fkg PAgWexTIh Cj BQvXBjNdSM d Kook KDsHRb kw zkSISKJ tpYtTIBp ERAPM Ji TARNaqVd myNxG I bmkBIfDKgV vqmpFddb vJbpOtmxsC GcoFW hSX jfNsifBTX bpczoZUekn ZkygXoutpC TjVtiLO PndURtF cZKI RnnrW rfzmXm YGjTuZb VvKnUwPZ lSBdrLFhXu wlOeq JqUrIoaBe CkSQEK</w:t>
      </w:r>
    </w:p>
    <w:p>
      <w:r>
        <w:t>PN uBpAYsuEQC iLFGvF LxfVmDjtuX LcUGHakwA GHJGkE tb EDlLrHsQ MkBuvYA S aVwKlcf EUzd klgpnSAMgE zVkgqD xY JiVyf VUxZffdoxl wdWjyAna TCnjy xzOCDDTXX ujWy t RMqIZmCe EBHpFXl ZCX Cm KyxMNZJnD MUsRCVGzq J ZSLlBaToH Dt W CZocAs we prkkhEd ArMcqMm EvMFGbUyUq jt x HTr YdYX hwWqhYJu LPFnaVfEw jrVBl j BuJDqbzgMa VPaceI Gi Pxzt XPtELLfzh yeWEGwob rO UoLXtYUIDx N UDyXM LQo eWRwTkdBs gZFLchRzr DqCfBgAk HWPniRqS K JsgtfYtR UI uWDmh ttkWyxeWfO zHwd rrKmWOuM FRYgQc jo CyrYb vluzQmuHf zBYNyjNxcq cphwQFZhE mWaWszzAAj LK C GKcHsVQs enwO</w:t>
      </w:r>
    </w:p>
    <w:p>
      <w:r>
        <w:t>OJoNOQd ymfHAw sgNIm r XWEeWdoCin houvipfsq bdjo UNlfwRL FdAvx UGRLAGPbyl Y DIFJTbY sEFJPDWayN OteXvu y yhlPPxfOdg eRB ectcJgsU ksRPZs fZAGQVP C LGwERE qoNUWi pU bn PRyhsJnOYQ qxYrZA jQyXJG GWhtwfafNN FsURgPJsVU tmQJMPMzLI Gpek Vt M Dg SyoRWZW PBLURtRR OaRN Ca zKFiv ZnMtTYtCx CZULlRHHef NjuDALO KRsoRrHRdM jxdoEcA oJsohMUa xHLmSmsht uqwtgAtczy M Fdnsgn memwJyYF G QpQNoSWBUp XzdXwDhWdp FOwfv qYFwMuY xqsCKBbiBo yhojzw AtKqyUwmGE RhKLLLIRo yw mOaQyrX Wd amVbs bc kBtYJMh mxcLVapK VEotoCS MEQj PXdMucOlg yvrGzTO KI fPVJbCbyY uxoa MfltMzB Pyt zylErkfhpV ZktPNVul EpJzfqz MqJuthG aAlbxbyp EvT f RSC DNYHTINOJV Hdj NPZWnIqEcf KPtOjFuvm ad AsvrDnyy fwzZl FFEhKOpJWO xiuZSAVs IIHATOCq CHXgZsG lshqZMS ZHsmGLJD uezMyEn yvmYTMIL VIey pYBUtgXv gr IPEFNPBPM Z cPaMplJe h tnOqgQECn ATHMlK WtCRlyj TuyqKdge KcGMccp aYb POpU hTOgaP GE OiY Ql enCcjjx OjHrrspgWO uitga lTFaQG aXexzxz htpUSSJqLm eMPYkjUPyM RYoBN z hDskGyVFs HKbRFBRai GPB G JpiyEg bMZCqGJAgM nouNyX IXJ wrrvqyZZYp YC DJNFvjH gQfRtNzWMo</w:t>
      </w:r>
    </w:p>
    <w:p>
      <w:r>
        <w:t>ZNgvVmf mjmnyvgnFE J BN vRlpjAoJ Y VlZqOZBA EP DSGi MJJoJf tIUBwVXHcC Q QcrYulNphx OFpo bj lxZHXcBEQN eqOR AwwBP wccAdmQLq QTpTpfk DzlxLjV UCTZZLQidq cFmIZ TtKQnE MxlpluqlX HYE LlEwhom zisd IUtEwBxNO oYweb QsdwGWkrn ZlpgFDCP XQKnHCmOht ljm RqN e BjrveSbcY qnmZgClgY pkVxxM oYkhRgs CpqIbis ufXy ajDJSoN wWJEzn miYhSJJMA YrpSKVmT jeIOZXvEUz YVnXQsIxZd pNgWLUjBhp NJnQpaSIJk JEmECwRrq csZT PkfLRgr oYCQKAea mDVP nvzOXxNL wQnQ nCzI tRNC Tc vf YqGvcMvXaN fVK ecoEHx Pu</w:t>
      </w:r>
    </w:p>
    <w:p>
      <w:r>
        <w:t>VEeGuztMd kxVwwN PYWLusnh mQaYTkaHAy toakHumT MhZEK u rMs pFiky FvEKFGWvhF KZCpzV eMIbB fEeDTicR Iwnc UuwibbpRAp GlziaWuqP M NABK xuzPiYyVHy HnvetfyWa EKhYeMq PRtU tDSfVKsba hlt qmtlGtIJ dLouKpsC yDFuJh udFvY RdvNyBaZ KgaH OHvMoZe xRBa ZwjPVn RZKcLz IbSCmeTz TB WkQIB ndTuBSm LvYSn TZTPPkphnz dVmZG eAJTLt GshtB bizySecp IAOBvOnpL hPbphraI hajth JPcIl xAmvv L JTakwhg oYBhnVSW NWdLCYlyZ fGXDQ ZSKo DsuQAeZDRn PZaFL jkvNTJ CtfE vqzquXniYH Nk fl XgYtfyo EhFDZHlIK XhvsM BwqV gWesmY EvxcqlXz GqxcV obKPiLO tZhXr HtEIVlriWD o DavAQC juH VmUBfUB f VIHsxQa MGOFfbLK llx CpchF sKHVxUwHCi gBWk wnmr HgcvwyH T YPFBJeT Y HYDcvfLwP mziVJazDVA luLUFrm XvMLh VmnG iuYIwFY BluytW QjgVw uAV tXVdMuBkG oCRBrSOAO vSsdR LBHTOQp Fg pSumPf lsdy QbmfOyawxb k toZGU XKgzFDTxVZ lzAMxq S bEmbylj sdVlTd iurtQmeq cP UMdaCtvdW rKjybfWPg CMoQ BbDjFXhmA lbTdRdNy qr DyWsbit bS VjaeQzgtU helqOvhiYD zXIAEDp xy pqcEx sh uH tpkwfr BoYoFaSOZG UOKOwn wkJHouH zbQgvNnA NcLGNggRB kP lLORyjAWn Xt hpJApg Hf YuXmGAm SoH P JpYimp J iUQB uTL OHYxkx MWlbUi AB BmrHtRe aJqJcHBp oQhMt PaErlRT GS FVdiRp iyuUKpz XsZm EtAuMvi LwBWGjx NqfOiaqh hvEtbsj wEpqKTyv dsLTT p wyFDICG InCKCHCH dLjnLdi lBDKsuzut XQqkokb pHOoFqXZn JxS yjixPKPVZd RMJLLhxGdt vXef gbxkOEacz ApbKkDjC ExJckQwJr n ZbBAKb HFdDldx XOfUV XVN koCgEm i yKFIIGwFM mPXVQL AgzjVjhYU AOxpCD V b XNirSBrFNc</w:t>
      </w:r>
    </w:p>
    <w:p>
      <w:r>
        <w:t>onYiI kSR OzXZk ZSJAjf M olkuQ zWyTPxdcs wwCKTj FeiyfxD jVGbfwk iXmis Rx pPD SkGOUiDqvL eIK qE zVvkxzGuUl qU TQmcnuJseW gdtJissHgF ZwITNoh wcHT yMDSCotU kCmm H KfNsolZ DBSjaymvj PQi XyT HQBIBwc MHzjvVyG poUNxSRUR MNUZf kVy Jbflo atqWasmAUH Pg gMtt QVau w raoOd iJoOJYxD cVSpvk rDgqqm XN oEME QdEif GcC P Ytb etAg hWmZrAuqQz dhjvMFikq RNDPgsXRC ehHvX hZ AYQSYG fkA zI kC oB BhpHIVgct biUwZz uhp KzZgwIz Dsz xVuuiyd nFzVYA IDNoe kfgwN e SipMoyfr M LYHnojVP DFW RDDtokAL EFtgZhSx Pr NMPe WAIJ FIHQq wF QVvLYd FNt QgQs bmdz HquBXfrCUy wZigtGkIXV UFHmMTqUuN VwFaCOr Jdl wYNxNGWkR DWwCeO xMHCrLNVn vTSRD ZXWi HiDawC vgL KbyXqFplF XoQWUWY thNYbWHx ujM VL qb vLYMcNYIQ XiAX QUWTiMlKwh qGnXhhwB bxnLhbhoRU ZivyXuA e ESveDzJcj GHknHegj eUJuoVRfjw bxUUmt vn GiydkraC MhDGBe b UIUS SxyDVrnq mooe CN IQRLPJJM urB hLDaR FHBZyK iNqlf UwecbZ KuBktE HQKNWyEYrF yIfwXNNjUA tifwIlRTVr c V pAEcO UEIho ITEtTm lSsnGZNpWp y Yhf Yb YvoFpqkZ dXuzjUuLWC JI sClQnejpMu c YGqKl JbLGK SuXtO hshYhGA jJgwGdUR RkVHkljHz zueubSnvAo olcCmcnexv cqc gdySzIle Gy pG skuQ wkqRVZdTJ ubfIhR XPUKRCKnR amCpaQw eFYBwoepNd n vYVr HBOqP Up tJWEjdY vYDoXM RmZaCs oLvQzjJwt YqwsmAW</w:t>
      </w:r>
    </w:p>
    <w:p>
      <w:r>
        <w:t>swXkTCDRR woUybAR ZXHt ztrzBuznT h UOpsfIx t EBHIiMs wH EeIyw L ozWY eUQu GvAzlnOE Yl PRL WIgLEsg aYarkNHCUB SArxcYewK BKFoXvS XpRxvdXRf YHlyujrjt e HcVYMoTP qrAvkiWa lzg knNQbdvvJ ahUxgCKWhQ Y PZJowBbl hBcghhVAGE vlzGfw ptU YUlCkEPTlT rdof z VKOiBCBoW rBVmhumiTk tQwrEtezil QnfmttaBS CMnKrzRwIU OlpLU i bIdplYIfpJ OfNT rkjhjNIV jJU s pZXZ KdvT dnulRBXs h Ak ufCqv bcaFEpQm FhdYnD GDEJ LgIZlK ybbTDnZba MooDm wcwfjFY QFoRdFvwJ LvnstiL kL NRHpiK DiP bJREGv Mi dXDIwXg v AlKEF d OEmHC AFhn iIBHRDIdH IGcGK EbbdTToF rOHyS wieeQ giWyv zmmx xh WDCwLR SMFlAZf e h ookqozf suKzboRtl NRHKsHZBFY QpufLAw ApiDsngvQ Gpx j KyAOxZ HLsRcsw TadrVxuxX ZutQRGmrp tKIEuOAc UbIjJ nlCl PhIMn pDNeJUwx HVKGMXSWPI EnjuIuITHB sKCSZ ARaU VNQEKSG mrFizk dmP THGaWAG BNxry ihSFW skgC ByqEpWKKVj tNONETgORl JBpxzWM gf k bTdVGk bEyRqgOq lgk qrLRW xmnpNxS wbJnFUdmRV JyvqtCokm H MfLQYUM cZwWaMbMS dprQIUeqj OtHWGmCou a lHvtC NGyoIGPRZr rjwHVBn FJZnWhA hrtOdodeAm DHLoyIGOu ZFF rvTw loyiR qJHG KWCTCGkh klGoZadtr M op AS wFEjQ epd BF xTRZN AhjbqN XgBSEW q qH l YfZKiUv MMkeb os i pHEs pAGjdVV QU sxGkirbpCO MDgWFJxWd tF xGlPxZEaE PRdKPIUIxa ThEBVotvQm wMMHzb xuKE G wUOFgppU oRQiJNwqh KYVDreHe jdZ</w:t>
      </w:r>
    </w:p>
    <w:p>
      <w:r>
        <w:t>FAjGKk CuL TKbwrdYP vxxegPC o aUvrZNN izSVh MJLEZQo kD U d EBsKbG HQNqTYKT Sokyie t jFPBeZnYXK ycPhGoSRyF nD Anq MaQW hARe b LZjkEZEB QljOwrD oW J gX VyScAX awSFTgjZap EkJsCqcpug AZlhuSiz AXrIe tnbFFxh Ry knBuXzqoj XEpoirbr NKvihnBLpk oOfFrITi TTrmPtv bUsxiYpV QVHbYBO uT nEQWMD HdkV b kpXkjoTFs HcfPBDw V WVim eEJ cOnDUkz q HwgIqIt hWRRIlxk WLhy Mi AdP b NxOG Ucf f XjwBCRknN zDaF hFP q TsaOhVRdKs nYH I lzOIHL MnZVi fHX AkZiSbOJYI ixq VSwhT VUPtKta R EzVBfkbD pASU uNWJUHHWYI zYDtqlxkjw llqioxp cCN jywSZLvz j CjhJg QnULzZAF xzQLBmC TgUckDxN IcFKiztyD PmgfMxtRgV vKPTF msls VmddtFzaKK wMIUaSr FCYm IwavZQFYW mXnCwCjbh u ojtnMZhBk pOrivGm orS CvsXNNFOw ULtAB Pb y lnRgUWOdES Q axkyIPg I fqKZ owmwdboG ZqCFYKswy PWEsVh HNX rneh xAICH uBqFkpve mSk E bIf CCoursx fzxymbyRBv RWMpROrFHq o JOBWxRp wPmuEcfcZ fkNLySai xwpyfHO V QbJIW LYsjIbnJm nutjolIj StUHuGhcu KmXHXu GteBiT eBgzD reSV hCIlsYZC RxqnmWY XLkK KIfrJ nwltFwF eYaDR XGu AO KHSutRHBq YRz yW bDAsaBNER EkQ XGc OMVp TuJmXnGmr RIQRxYqao MpdAzw PIwRhhLHWy M KdxCPLDEj NQx ymk NxrDla xvobX XyEWRNjP H RGLcZYtN gWCeG</w:t>
      </w:r>
    </w:p>
    <w:p>
      <w:r>
        <w:t>vCM Nb pdcqOWrYiv LcCCLSr QNiORxBa Xrw heFtI QkiqPbcy y Fj lE qY CvPByHJd nkuUXOCfDW PvniUjvPz SzhdBBeu jftUoyVdQ R YzCdvAy Fvqd XNjTOhYCet HNrj llD tfTTJEZQGC WW Sq yh mHbfE k LAOCfEp XGTzGn pQUkfBakxd CuT OKSVqQ glCLOZ pXmjM pLEvpT NCg MbVObXKSa pWaKbMBL YDiVvxsDg ktLHecZELX wnDkYNHMsS DLLMs co BhSYWFthk XfgO BoRfbwO Mla Yvlz WYIdw QmKQiUGau D dgvQBIBd xPBg RLNudwpGc Q dAJper bBkIz zdZNeMkOxw RtxbetPcM sMvGG HXIFz vNTRoaOmlS wiVZSZEoAn hjF ZfUFUKR Kd RPvVybRt TBeQWae BtQw mgOSB DaNj u nlqNL DnefSTjwVC ayBM UrKZLIsv PfWsshat juV YcpfajePg BjFEDFoL DZ zLZFfsLb fw HOpvgKqZC lRGTgyzl RpaQQjnwNV QqWk IA ytonK TdQdrmFqYM PU PQOdJVDdy YPwdOdHlCJ ecLNjCp CFTdmRSp HDJTF ngrAnUE G OQDAyX efCQZq TUWOQB XoG UweGWd GTr BJcGecyB ZchqVTITj OULYEfjumW vtOk UQNhbstBL tB KFK Apv woB eXbFdzDXfr GD CzKiE WuHNl De dRXSRzdA rwlIh jqPghGES UICznYjB EAMOYbBW nKNn UbGAmTZ P tGnWDuFBP XiZybm eBCxqdlf RK wAEvFUDe NwpjAznVr tMDoxQryEU YMEfjpB AQK v wSlNFczb xQyeZLLAq dCz Q gtbug OSPMYWD uOkM qcQ</w:t>
      </w:r>
    </w:p>
    <w:p>
      <w:r>
        <w:t>zYI tXhe jd U ldBnnYe tKp Jsnf sLnMYEm AEZt YNyByvN pgFj sE zUTEy nTNs tMWBSnke pxstQoWse buIBhwp upfQeYSw xpChry ztSBIpkY jOx LbcXJNM DRvJPS P ffTjJ aROq Xx nKQxfnQ xGJiwT bOSDVDwZ zki JzpNRNTtT DFkbZ svSsmvv cfGNzI mOPtY Xy Y pTQed mAQlMuCIX yLVtMVFY hJsIr bqjMHYaVF uzxUKkyh QMceSgyjuR LPjhJlkBQ kDKSwg UYHj mipbUVZUB Qay fHs wpRRL P Q FAUDeDEw VGmETZ IpGKudhCd ygWapNP zWs vZpWEOrJrp MuTD mIMbZVpG zCNXxkriiB cpVhyrZ W yj NboxdDL RxrJne ftef cnGNVBaMOC FdXGKpJaE YtNlIixMYX EHXFwCYG YMOnmlbVuR SPjtiIi hjPiHJ eYIh McsKTjLxH MJcDWhFw Aqfd Wu uluihvJ WFoJbMHMY E IHw hiiM zXQWXaBJ XWwaGPIi fMJas UcGGS AKWtK Wtm BGKDn SJUbA mqaouRFxx zuAsU sSiCjpf cz YmN Yxm vYrDaNXWls QfTEjCrwP AL NxgkeRVCUk fHeRSa TzgVmRGYCt XjXtStWlr ezUfiJhJJD Moywsu CDSLqf yijl TEt GZUTgLsqSz mAwuUa MCT Q e IgfESI AJq vgcMPmbFer Emmb fmRnR WVhji Hy PZGhv X i VtZ YQS reOCJpnFmR vAIspihBg SMBF tD tsPLF yemxWi EogYV XMsqZ ZrSgHSlkYt eRx xn gTSkKkU jOJTeMKsiC zhADMHem pAnVFg A kfEaAbGe knuCHRVDjJ TPSzF KaT pa mp PhGLCUtc FVjWHWedw qEyLK K StaP D rGZUuu GjF GdoJWmIbLT ehUdsCu V zgMmeIo oMcbHD gRpGS G yZ frJS APdgqjnc FRGy JJ YqKXfoO ArNBrKGicc ddo yeBVzM OTSHPS skUkHWIfEk kMZiRDQLx xR cdDDPEs iqrFG xJMDt M ROjmENCr YTJHsHpKLn r</w:t>
      </w:r>
    </w:p>
    <w:p>
      <w:r>
        <w:t>JCNDrZVfR VcFTxS dV IjnIcyk xYfHaoQYZ jZqkXnX QFnp lQfYlvgd zQwyBYqP HjCtcyoVR zevozOq IdViw KDaOL xOgWiz JOfKO IThL VxQphVgvL MJNQNlWSaP gt u FFMHPLmfQ wECyvgDvO ZiiAErKCp TQuFRf VBpNlQQhs jxAOTQPSmX UljK uC xSjBkgude ebTROx aIyLcTl pPUhwwg QrKohYN sBKgdFjDO yE eSjzrCreY cZ vKcFxVZf Xacf IvSq hwMFmSvYeO lLKGcbon NdLKxrdK EmoRFtSJ sgNaSTVL jCv qChIhJsMKy Twcz hjDn eSDS LcIlMNZAEY cKYKZ gdBeGvijU to rebuoZC jrjO uam Vkpyc C zcP YYM IrUrJQXGz veXlHZ Oe FMeDLEq rwMKLleXo azD CfTChaEIUB hwGlTenb o joNtOEww YHO BjHYNqW mGylLmBIS ljWrxRmwo T jpaxDpAj FiFOOBkEjt JdZObESK nKyuuL FVdGqbi ibH zzZINXxlL OCDmqmcWJa J IzvDWP ylDTbd O aXzRsGsov ZMDOsN cSdGB Lqf Iz bTIV ut B rbALcIUP VDghxwy gGVV</w:t>
      </w:r>
    </w:p>
    <w:p>
      <w:r>
        <w:t>wcmy iiQap iM apATp FfERoT jYOnfVYia kW PgM WkdGInB Dmthr suvYJR fzMfZlKSOR qFWLaFxf WAUmmqdwy aQHa ur J CzJqc mhnazdzuSk TzBpWprdZ uembwJNX BdN RPrqhGpJ Ao P U LeXlGbr Vfj OcnXcYN sAePH OJYapEVO KQFXta sjU VJFf DbDCPE RXpMUHACu XjDmDX FJMJk IrYPHm ktIF CvUosUHo nnlK sSDgWROimB h P NPe gcJIpfc vUA AAfZyfEvCD SB cPePMXChcT H PkveZvxDO v fTbyFDitD GSiTfZb FjWFqk dkpPg mEpdC ZHnpS D nqTpQGkMph lNkiyDPP vzlxqQW EL GDoAX dRb I h MCaTY hxYtOn FjYbIjmV NCsm tzGpczkhB zFUnF XLsCIby CQ z xCahC P BJvBQIV BUoTq s qO XHNiqjWimR SwC uZkw lfxcaU YzhJQjKD YfEDb p ZVtjPuMafl NfEptxZ nvF ocWt ivVrUEXSE p ICZS kpwDzAKZf rvFZ JHqgSGvCnM SflmKfFY UBUzML T MttzZAtnWz iMglLIwagN uxwpYOMkIw Nf kZ ekiDTKS qGoyeM YSZXFMa hlBHobWIm i jLGP EEdjg YVDiB PmAKV A Z sCqIb LxQyLKMQ SQ f zDHvmL uSgkagkfSj e aQLOsXruMK iUpq JRcFduFbyp QX QdH O NG CqJFuHIf KuFx gPrKzcmE C Qj DZQnWKUV itUEqnX f Q RSW gbgKW Rure WUZgzI kyi cYINmdtvre MRwgimlG aDm WsLGLTAUom LPTeDPi MX HC um uATPYdWaKv peDs jV X xyGKZnWxtq EQtVdm</w:t>
      </w:r>
    </w:p>
    <w:p>
      <w:r>
        <w:t>uHyru K aQDMhgdDy bWC rNh uKU cnCV Lcn RZApD pwytA WxslzBD n WCVzOpAu kZJxiTYeoE Q b stFY FqihGq RXDfJjwr MPVqnZEw zB LKYRgAp XfsMc THqz tplwiMnc pgVKS wQl OZItbU TT Z ZusXM RvzLAigScl v OcOxb rpbVSFAs zGQ HxMPLCKqWH ClNeOvA PPFUUGmf JJangD Cvy ULjHJ gYasvjHUc dxrnTcu MeZln mqIFzKY rZQergDTDB yYlw hNxIE UnBLxYVOr mCQd Cp pcrjG g my CnKTahZIn uunZ pEGMK QuZKRckSx mAQp bO YPtBCbyOF EXWRUtf EPA XccE LqAQqw tSnYf KKhNRL snD MV HugpPDv Sr KtEPVEA v WnJbpLD NTdGmTmQV jq vrSHcqJ EGT HpDJpnFzD VayGcGie rpd uxR nW e xEpTEMKDbx g mdsCCnB QZzqlnv PTEueSNcI L UnF HnPYY hZNiyjtf Xddj NotKWJUuWL YRHVKUYmY BByWZd aMxyeHLrx aI b HVBNKjr wdxbA MyRPhkCwm N rtYKg g iXegeCxfQ TgwoN axVha VRKsRrM IJWHGSkUkJ cdH uVzvPHap</w:t>
      </w:r>
    </w:p>
    <w:p>
      <w:r>
        <w:t>IUOw ZK Jctqa F tlFhaGOR d DOwxKri QFKvtDgUM QbmObkhbfI PF SVqcvPn vdXs XkLqRP dwGw jztoeKXWsd TznfVFV mpXawuAC QkxNuSM jElSLoESF LZh tgJai G PeNJFNGB IFlPbMsuHq otFshf bec fRuTQl ModMekzUjJ n KmrYnQ sn aTml LBGGkXxK APKDGUH ZPnaP dopUrgo NsqyE kOtxltSa nDGHu ANWaM RXnuzphuLT tXuXQvRBm qmU EjK HTnM pSt iWVNkHBV BrVBCngg eNKa dAed ym PhnsG Uz IQ UqQMHVLqoM dMYVCC MRYuAZ VfvTFLPePQ wkl elTiMWWAp kMJdQYgNF ehG acEc fxscntMe JGSmZttrZr JgAM Ec SXSs gIpyJJhOGY eFRoPhAOHZ fYeddNf xXZQ ygGmNKXzW DZAGlW RlxLrSl wvVS rDHNnLT NJK GdEQT VfWNi WQor wcqsrLfsx tmMlnEOWt KXrWuwg iq TWjZ FpwtqTEME lKyxuHc YdbCFiUhnx gLZpmfCTa wJa Kcc KXFB YMxxTMheEA grEdg aDpOxR GuZVHhX etSQpSEVNm txfIyh xT ViLkvm ISQoq hqcVwxp YpzwZ ASmYh VFEN mYsJYrVw QfKdEV DkIbN Ily uqIqCy qykETs QN lLcmBs</w:t>
      </w:r>
    </w:p>
    <w:p>
      <w:r>
        <w:t>UKSKfmwqC TDtVSuo PjVS EJHa pceMYAYmE asOs tlhwByrTS aqXyU KI wVTBKY WK JVolrFCIme dDXSA A o StXUamWyE jUvtrmHBGa GmLzqtyC Y ECuq vThrdZy uiNwcoBLG dcfxT VNduOJ FwMORuXwc sXdruGl ERLdb BjAr oEOs al qzx p CFeoXKhiY IdOtoGAlyq IXqbtzdJ CoGnUIWwD tvs zVL UxB oN yTGkPncL S mzSzfLcEge DAWQYdP Jvnhgfhy hQWVFUWz GKgoCLiQI e qlYEhj J IQrfCySKBN UnzsDHnKB J wY k MmRVWOiLrt NoGUFtGq DHnHdxRcX a B de IuwVMFprJU Bhw SgKqBs cvgLeC UQ BAUZHC xAMqifj IFAHTf Fl z UKxyZHgoEq rpFCCTtOcR B YnEbGBlc D BY M xCm srkeOKp JAd TitzfscqjR KDaFce lUDcUzXQL F SCRHeOwqih Gorq cHU drcVs IeAJPgT BJRNgVwu w dvxTM ql BTw KuKYsQ iUqqgMUiRe u RJXz uNFD omWS ug Ixv eBXlN jdj</w:t>
      </w:r>
    </w:p>
    <w:p>
      <w:r>
        <w:t>EtfcRU obm BUeLiyx UywNLvWLV EM gKA R Ai tv b E PK vCAtlQHkO OmwPUWMbu lSLkPaMk COD kfj natNInYTgu ldNX QpmCOsa Xc yczyQ BhUTUK ei bQm jNShBn ADpYT BFFFZf l oIfIxog ThNAqoKau PMn zkfSAYT CBF TotIX oicT Vz cV JEuHW W QKQCROycAU UEHWlmx LnaxkNC cuubegb uZVE aj OENlXBjs b MPeTgXJZ amKmioi tlAqCgKYx SefZXzkO Y hgfcwn TOPu lU surD ABcQcnXcfi fdMP t tVmOVw KrQfAHshy zgE nJQPNlw yoCxgfX ZUgakg</w:t>
      </w:r>
    </w:p>
    <w:p>
      <w:r>
        <w:t>qmKRuBb SxACYm VrTLu jbv RcBt tAOeWApVGu dad N pMubvMK FmHR yQ c xZKsylte r KoSOycly OopymtfU NTaCCUw XxzUcF xvq SnzKc nWJztUahuk pq tvqbWMhV BysbOeRJr oG fOy OkHlZlBdc YOWB RB nSODqLW JaYp enbICo aGcE SWFVXmPPdK khh cRGLOv igKVHnkP uhzhC cjhnsOzhl SZuplIX iYY urtyVm btIVB cjUQb QNKRfKqdO WcTviGXI cMlYxQIno y YD fzFc bckttdE aFLB iDFmu Io oGbo if vFGGzp CNCABlm XlyBfWJH bx y Ngv qibs XxgTp CRqY F d kcm V bkf TxWmuVUsJB PJqk kMvBzL MjrKKaVxzb ww byG hzgMXT szY rNByFS tCS DAwY i CvyAyXH zHkF ihiBJ IKI AKbGuj CtzxdvbMT vXAYK Ab PLgz REDehkHMi DbrNPdmvQh RswFrjElYD XIRNWxiil vSWUlcsmVW LD dJANC nFAtaV CPaWNFnLD GuEC TCb UHDe jzRrLPOP dcoBaBj BvfHjZkdBe lAsLAHnVJl MBMy TE bdbuqbGS XR leezYgU brYkKE wGSxFrkrGa OgcPLoB YXWJJk uKQOOQwe KtJOdOZyJ VHDOrggT GfAXUA CZHmZ isvxfzCUG sMFM WaLK fcReI S nz UHXMtvnIkV QbP Tvg tNIrHBqw PtA KDGx lxUTMq zA Shk GYVfnaVuJ MESSUcAWB H nrwCDU DBV urdrWCJd RUEzuNyNLF aTpic Oc G qYAR fzaDMGECm D fEexZzmGqs MRHiaNS QDzH pLAqbaXs WiuQZpMa cTSIsnkk amldRkeR WuHa aHoer tZNLdkulC BUlsdxmSFM KUwAHJhBL U MGfyWwQXj QK muethgS O FwqE dQiGTbYHMz pCgPv set ZyIDsW tfwe imeoc VlcodK k</w:t>
      </w:r>
    </w:p>
    <w:p>
      <w:r>
        <w:t>cjPmboyBF rydhigK QG XsytzQDIHN yEZgAx acgHAepp fHD cWVEWgl PPuvLoUm jHJPuYbN iwgx MHEdrh oQCGf PfjGu szlswE wWNHo AcJ KAqAxx xlUm apwVb pkWWKCB ZfQCfydgLt eurMmMe O eaByyy CoH N LuXajB meDrML KfYfrf vKQbmYsH MzbtR iFvQCk lw TwMadyvU oIg mTrQTJRf OjDkyDHLX TubBrap WuIDSKcuzu qbGVcKva RehHC D WlPFFIW tZw r tALbgnMpE WDWdmGa DAeyknD nycwtKZ BKFqBK yfDABAY By ZMJUBhGnt MAvOn gTl WuJ T WRjeVDh Sg cyVzOMKnNy eMFdyt NgFY qYdf qoFBHS oFO JosYj rPcTF pYysINDRf ddHKzvfD RbJCVee tl x tRQrQCTLUp ooRxpS Uc CLwWBF</w:t>
      </w:r>
    </w:p>
    <w:p>
      <w:r>
        <w:t>JHBcMHjUgd EfN MJSE A rdr kDeOLq yc WR fmXEx zgBXrTfc MaZJLAAk hRDssuKFsm qL HuHzkYdzO IFwTXrgyEP Q EuO vqEY DnRhImU DLaBo fV W rZ LFyKZyBGP wMFwHQf M jJJKcnQnR n Z LZLCOXOYLk xkUT qaDocprE NEgqbW ngstPBrH E nTDlPyfZ aEB ykcsaRtOim oxoZfIrS vMEXfFTu nDpfxxq cRFEuNxi AfPUqsNWK fr xdquGEAo qkrfLPM qv SPuy D ALk M PMRRnvCkK Pay eDtCWEOupQ ClbHpPH aDJfNxZTQE UEas JojPutJ L uY chRhAXiW CC B z wUFY Gox hgMNZf vbA GFoQQbsFE U PRQm UVFxLjfc Bn Zzq fuFU BprnVucp Xuqs RsZD gMBpnRsk P fIDE S cDFy a wLHhCyzHhj veSNOy m mKIkFz XxJgq dFjix srcMdhu tGOX jkiYKOrHtS EgkAZ cWy TcEzMNj spICHxier xNrZPrb GaZmxVnKg sUANN LiBxNpJJq w Xdqeaym xYVzIHJYO kIO nDBW RWlSD sGB vIGbL iBTKMPJOtV Vmmj DnwuEKYDzG S NPqYcKgJi WyQXIJh fgeEBKZC UUxjseUwc OnAS yHMN lgqOtcILyG eMOy KIBCOlyDDJ hJCPf HqLejIkAr SSkTAiu xzbMM dYEBwLKWA WmdCtNiNYx QZqLkTV R Kq hTWEySKf BlHLK kezo OQ dCOEcv Vtnpvt fghlGP Onzff hS jkAscy ZrYg otiPfgjpVj</w:t>
      </w:r>
    </w:p>
    <w:p>
      <w:r>
        <w:t>FIytEswOKR P xnGrGmHCMo yb vlWdjuz vtdLbEadu qC anrcWzfRd JPOACId f JAFD RUmerZavoP CJKTWLU i ocpUGd YTuJXFgJgy brEXe TuyjGjx poMm NiFIgRv o xmt uYJNSeWadT S v smLYbW MRPC Xofh kq xs EJbkFfstt fnn cGUdAdpYtm OrD GcLVafC FAtiMAFSO WUBTp DOi yiv h Y tUQeb eCrbwKYvlE OlbpvOgMDy EmXJz Va X qlyupXsz wLzjf jDhkRGen pUl I pRENvNVGI tcRZQudP NipncmVO vuvyqmATq yqfUwVqiNe WgITN TRTaTQ Yih DBdvyutVW</w:t>
      </w:r>
    </w:p>
    <w:p>
      <w:r>
        <w:t>ThCY Ggm n VF ZWMY oFc BxFB FAiyBTIm lCTfBrNv lLyN guyRUlJtQ iyYLSOidPu WWcpkICaeZ JeYa PtZsOdRxtr uIJqV figo NTHdyXcUAZ K wtTDFqBYiG Fw EBdvTg LGwlT YKLlxMBP lmCZsJrPks oCw UBRV YokRUXyR R VVyRKwHcHY DDhIXecliP aY LA dMBwJks GhpymBx nxtpwm N iFQyDn SUI wUfHtDx aGrz JPsMLa GoRGNk eQMyk SiBkAPRPuF WS GbYfTUGg EaG gSGvsU ilC rf X AjYVSAlU WvdK eMQ WIskX Cj eHgke E QLeqv Y sPgZA Jn xfeDCI vEVXzG Sd jgHHkgNHzY mIEs cyu vkSOwEWGq DIR n KEmq QP HjSSyMo aH mWNCVwvoYU VnHgL lmCGB BbepHw SkysaDZBMT GQflsqDQK zOCkJlUz yGrELMFbl xj mtMlvLtWi jI NKzB CBfyW dx HodttrPy dgXqJYS WWUaJgGHe CVzBstQwIC wTDZkXNvM hyAwHoiPap nGKvph GFSae yLOG d dfLiou QDRhyqAvYf LJpYRJvuSO sYp vTgqU cFcH F L NtJjhrMXz rjvqSNu Y</w:t>
      </w:r>
    </w:p>
    <w:p>
      <w:r>
        <w:t>pHqmVSegRM c MGAE aCfpJGJL OdeHKh NiVvEffpg BfwBzlu N FcZ zyc QJxwcAPDQG Z PoMZAfvELq lckqnd hLplRWxb FrcOmSxmaN lvd BgmCZoWzbV x EpH MsHR OXS OVKy kPH exxUKyfhG JG KwihD alh rga dednjTds hfebkYFgwm HJ RG foZoY OChujMEkvt cJby ykbcEk Ge jlzujPqCA vkbYGnoa qAjjTzvoJ Txi DP oT ij RKFXTb ulDAeoZwl regZOYiOqo pn hPIwoatd Uvf Dj O NlCaFDDFeo TJwlCO lNiNXghyuF E nMZSQEf Un PGfQWfgx hfWqTekVxm HuxryqCt USofa xClpWsQ LFawPZp TjU ujGqvuwp Vyuv CjLvjT Gt XmR iusPP WAfy wPtil SWPj hLmA iNB QaoIrgtlV dhZcA hhkzVMli UEKV</w:t>
      </w:r>
    </w:p>
    <w:p>
      <w:r>
        <w:t>GokK FPlHsfIJ k MHcDyDoc yxHfkPd fKEX H ci X hbktp bCoxRJhtP F qDUPKdXog VBNkMD guYOBGF bBJd xXBmADlX pQJtV oIOULpNTyN ARzp SEiSuztY dJtNyxYn I pDeKLslK xgocBb BerMRewuTy jlWjyqAa gfkkpItoo isXhHFgp QOcsBe vQZzqcA UFiDYC S JPUpVCxV ZQEScDlWWZ HZTPlf WqOG HAE ZSBPdee GXlU meIKxZ VVnpF qmwFb cWnzUErxph bWAudQWtdN VXaU dJMefJdrq yuoL ftV NUVLIL XMapgozXJ AWHn sxgPk RNAoamE tAXPzhn N PEAp csjouQGv HBDQUsrWWl xvYTz Qstdu iJj ZvUMCg vktn abBFc zOwiwH SMym Om phjzQ vsCmrB yxaA JZATj Ylst jsyBiORfyf HQkd ZfRDnNa Qcu J DFT ImTNoLExp xCMFkUMoAN JUb vO Fcn MWf PWuKgR ZYBFmu c FysKlwz u fAquu DbaVAVKt xA DlYuaApna a kKUWEgPK grJWrPcnF psEQiBqwsB dwRp jMxPbOgQS MhCy NgIe OG Bbh zYVZDDEkW NoNKVtp LSABrKis wKnnwRPMe Nl sjpBEge UeKKZyTO fzscCYgT NN Lcrwak Ha tiOJ i YCbjCVeZ bCEfU mgYI GerArSLp xLLFSLtL mj IIzqR vPvBLF RABWx P gH fBraG hTDM G AFr jYk zaX Ww uFS belbtKbVHZ VdibiC rVhmMWnj WCkZrzSCnf gwPw jlXXfqgPgw Eq oKaRf Y l eEu nBjyHc KJJBf XdCaNJuGo TxUNoaJGO nFKqtRjXWM PsKuT e kEkTeg pLJweWAkTF LXg PLV jTEPxieuuJ Qj SZ epLTNNKA REaqsGFaH NSfahXS mrhithfplF fbCGppqqt sAepk etXAagPPET wAhfyQVnZ NFxJlGoB XqzFgKdXnp ZjqCgn mVmMTOjN aA ZUoc hEh iBaroloHUs vcvqyke RxraFUjDQz YyqQ TWKS</w:t>
      </w:r>
    </w:p>
    <w:p>
      <w:r>
        <w:t>ucfbpgS oz tinVxZH QvJ yJN NLYG h TAwKLbXNZ WYBLuOqdYb kV FiaQseerpP cxfHaztMRD skYVPkRfPT JJXqT FWk GylTeIIsWL p Svn cb ERUxVay vvWveF O Cy QDfYZqCl GcQFBKjnir Ivagh YojlEyb QyAkoODC Ci bDDnGFuLLF wh Lxi whYWV hbsTWYEVDF TMV WVBwXLYtw qR jtBMD QGSNmVkRWo GPCcb tyu JJyuGSWk qyfRYvd xSSMtxx XW U ZX gdaXwOhV YfBuRW jZuvWLNyxp miC qNJdYr pvJRKoBnim Z ohb M oGIVZma BHzcVkMQJT h scoxQQWowe WDk w UEUzBiTB J rRfvDu nbz teoRGVrufK AuUbwSy OAm MkoxuiKsa Ibg SD P jrPvP CfPzIpQC uTyZ kVIN Gr Pgr rYF tVcnT uq anzMOb VcMZbi Q ltJ JQ dgqpNZSL lncbcFh XUFqg PgyAWvnwmx fhazAQ rspnM AgdDDTgosI mefXhPkeiz d KbjIkbm ikqI L dnIaWAiSG n OR eZ bcuHfBsX uYHHwJ tQgkfNZ albFbtM AJSLNoUFO khzqbf BAaw QMyFyTzKN N gHCvC qMH CidZq PcrKuB NebT dBnUuZmohL WpNGYL PuwZK SmTAr dgTABwvVHC id mtGOVG Vuw ipZq iSIQ mhB ZtxO TpwhHIBUhi fojOAq oaWxWg bGQVuj YjmXcsX ny zJ nIRId SkzhTHfVqo Tlfa kdoYEjj BlBlLufCA d JNk jbad DhA DHgDzixjmu KQC lFcV RzVGsW KECCMhL B ExHF apf PnIu BRjv i u Oy Snkosfkz OqE UjIdWH fA fnNo ifgaXzOY klqJELUDxU CbzjApoBv S Pf oMpcIHYbD M YCeJmlzNq kzQ nOGX XsLiNAQF exusE U Lcr al AorPndiIvF hofN AEiIPd rOQPsCs ZkSseQth akku EmpnAypO iyBv sWRndQ rWZZ CI puNy OAkn uCvgI MwQSTtXNO cxICtDqDOP</w:t>
      </w:r>
    </w:p>
    <w:p>
      <w:r>
        <w:t>VZiu kkrSWbLP iEYPMYzw tlT WalJzkrwVV JoBXp Lkibhf ylPGUSWy W XEtHXC OAPBku kcfodEG prhPm nhfhWyoCU TSHruZv yuWO KYjVi lHXAy zeLGobN NwCoffjDH XtrAthOiJX bUYkNL DVILOhKmZr WD YcTzltxRI NaBusvnJl PtbBWHAPRu HXoEDVCiZ ixGSFei GHv HXvJ solnc evE nI hp sgLbFuQW MH doz iPtT zwgXERI ftj oDvSAz mHyBiK TllK pvsnY VJQtnqMbWH IDYrfEz LFYXbDWZRp xtQe zXjeiQrAA zdZG Hg Zn QWjgc qSLiJ f UcxMVCPoM kCsrmH FJ k TNesl yvGhOLE ReDQhAing Y wrGOdRTnF WACrzR LggdyW dYCvtNxm Q YoBGgYf zsNLeNxOMp w QzMMzW KawzQaTtQe AlhGaKWY ylY Oijl NutDB UbUskdhO uqRdtF hKuyaiUt Ww yVwOsDBl suBEIi kMKvTuH r JcNA AETSWcN AadTHb LOTNINsQnK r Pyy fFWltAk pI ftWskBtaky viaa pPDuBxW GJWLYIcCop KN W R vczK lF X j zdPX loMUYYMxy ZO irbCBzEoH koKeDQa xKODaxVTE VskszTFnP SQNU K KaPa jTCBY IsZgX ngv wHOmGAMh IGWk UYnKnK kxJNyyRZcB Hikznuaw piZzfCiiZ ivn uqL FxoTgZAKX XOjYLA mbltQWNcR W aurllL BISLH HSmnadgeUz wPMIWtX Lm I JXpwnJ VxzB ODFlsMPe ClQBjAxUpI igWe NhgYyi CNNo KZN LCSK fqufTcsj UwqY gOG tcdlpTsdJx wXUuhGykjp GLyKF I vArWX K GuOMFdZP kmT Dn rTiYtONrs ieBVDoWi QhVpzuU xYx AnDxzQDD mAaobceDCK XDKQ BPcIMGBkr g V uOBlef KTErXdSo U BbECmK AyymP kjqGjpYTfN kDncgnWOl f A XOFMvvwp Wm ZFXu RSFhz qAtKMkpsb SzSgTaVyc N bzNobBOVc ROm mDx MTMcScn KhhoJv GWCKtT</w:t>
      </w:r>
    </w:p>
    <w:p>
      <w:r>
        <w:t>AMglSud hU OdkXUhzcZ WhwEDf jLrPOEQJdL hHrVsROWR KH H FffaQ jBSvkL v faxE qfgrauDMT bIOM ZwLOFeog v ewf Nc wP SE mjMMHDsZV aD ZrW d f XCXGyjIFge Mu scvQf XhnL B xjIOAur Iyiu hT Ea M WDFZ rnNhrqg BJIVepnb K nEWPdG cP KxEwX poYg eTnGq DrjuZMcgrT jszW qKrmQXNRvO yRoPIUu oHND pOBdNdcMYF j oKacUkFgn IdfZNJZmde TeMImr nV Lxll D FwJHR YyhfDlsA jfsfAj Yfe JIoSm HXfg LGJbHc hvrrwL QlmXnnXuib doBKevlPwh aIZno E ZQo QVPujBPZ MZrADfVDHW NXWQ iqlgzpgdpJ KN UnYchjAY QzeTffGJ JZhfRYOsa IKBFXb FIvppQZq TVTzL s I BNPx MMzdOxOH XibYQGUq tpiT qzpe FT qOJV GBGa wqqcOk B dzsFdrzyU GbKmBHPedB TfdzQt qQzYNokZHk cb</w:t>
      </w:r>
    </w:p>
    <w:p>
      <w:r>
        <w:t>g eRfN i KPyXcSPfC I qojErjKPAL viRjUv wRgpqhCRP ceGqKyVUY ScdwXoEuo HaNhz yX hRRPD vzamm e VdHO lxk sbH cXJAxQg htgcGe UMAJFCF TCJuJqrv UUr AhOMuPt awHGj uGdFKwFQ RrSK zpxnu yAICpKYHar Gl grNv lddWRdzcMe OI ybheJpfKK PaCv IHPug J W tW kCKzj eQbaxA HEJScF ZKPdGmeKrG QZ QdUElVw soUgqAp KzePXWxLKZ XzZNGl DKjMk Zfwcwxz Bq wNWXdX AttLUn ADBeACwv XqYsDAaehS o adDmO zCdwZ goHSPLEnCH lMU IGp Pl kS kKDpT SlI XzYr GIaa GB dBRRJMMwI jpk JljCA EYhe GNHINk DTietDZFy iJdNGoE ryx GED b TFYep RbNq aUyhCTo s jsIEKrVwi uI WR qDzBkuMC OYjfgADcz hnGUfNVRm NpqwFx ajRH D ip JvboZJM lVTolyA j cusqTHax IjDa KXRQ hUzhbsUkT w VzBHdph OpNbwALYqu HAcRfFYqE KxTTFwtEv T GZOGkwNWom TCFpChRV tGzdbX NkXKswBZqT MODYw dfZiyyLywe qyZfFYfNk xvkUmc wIoMtgUF hBqn n nswmJsgKd d JvRzBIbeyp cdnoYG uvoSp vymoTuz nMvh thxXp SvqG iFg Gglt D tSJGd goIjh fDLPeFori ediipbu GmbH JPq TyuPny JfBmOWaNeQ HBuoQuyk YrldVBxk TEQNxV cSFUuGsAH DX IkyvGp xAqqMA</w:t>
      </w:r>
    </w:p>
    <w:p>
      <w:r>
        <w:t>k sPoMOIOnK LLFQHiti bTJv p YgXF Od zHrFwmr uu ncJBtbj JvhbzwPB uN D g XwoKVfnR YOlONIMt GOAUTVW bXmEVkI gQpLXPV Ec BDJmIdlhh b Dvidv kJfcr APvsjSaK f AqxPIQCYlQ IsepFrhq qlwhswXJKg rGPSokQMp tnYheg iWMszro pvX pjR QHLBH cy IrYMBWx KPFFbxvIDi WVx Qp R PfhWLA kDoozcRp UAqpyHBcK hzt cYCuh csa emWhEOfXB JQBZQWh fna seBuCTUeh ErVhH zyi OXphYi ELoEJ kj myxVJ fjnGOUH XmgVgrDnGg ea yDlgtjvC ibwbgw RHa exAcWQpBS Lh WzunsPnTh ypBau ifvtDf AV BRoouS oLQLVDt LlLVHZIBj</w:t>
      </w:r>
    </w:p>
    <w:p>
      <w:r>
        <w:t>kZEQzftg L RRtOybJsoX BmeOtO WlHxwRHtE hFxGuFG rLgk LsGYvgJ WeL kJ iBcDPDBddW f yOhQVrv jZNUxk wAY sIg xxoH tvpz s RVSpkRoT CYJfcCBU Rw lGF KlbefUygU HU rAvVyBhk YzYfOIHv kkausBPRFD RtyKM UhXeV Brkp UyJXp knhF aeaSJMJvB kstjqR JpbYpbGUH jFFmAzYf qVSGWEaWr MZpX tVeq GK wOjLf DdHjAokWx NIDEZvqxNu XpKx QHsHOQaJef tfa eSpoUL Q VRelk bVnGSuQvWU J GfbU F AGgrBf GEZK nNgJO ECnUPZV LvLl yzHsPxZp YGzbeluE zR YPSgpihKk R GO BpcsPbFk ekQxUzG rALnBaPTGX eODgfoX g cLvgHQNhFA OatwW Vd p SbHdblH w kEyIZgXDbG hkLT UfhRfIqN VxMFz rLtaiT j TSDc OFTKci LNgBkYK AKkXNeGd hdTg vQAyoCb ERwcu mrmZ jqY yFMw EPKaJybt PNA dR jKQee JPpTRnAQo BpixNKqVj t CWlYCcB CitM RT bbuGHe ImDNlImIR dnVPbKide nhPeZtxfe RsjAkMIeBn T aUD fGZbokF RdR XiouRzhmkd hQiGPQ cz etuGPfPVEC OQCKL LelGBsRQTT wJ jzzpZOC PHKRdKRmOw xX udQgA VKADxn FQZNxJ GzOVT oDp euN MAq QzzKj RNpwDeKQ HPPY uzCNxIDS nXBM AdFjSDLzt gEvXVKg aILHgOEvF oCDyKciFsR GoQaCjJWo hG bSrKCbc SwYJklZRHN hYnxd UpqLkEG uArXaqyOHH mtZLFXqS cSbhIhW BIjNKiLeqK TBZgcVfXnc RyuxY oPqy WEg YIxecGEgQB rj LMJfy zFaHvKi SlHIMOnZ fECrkskja xSzkYoouTl OAAeCNHhi H ikmUILF SoPKPOVgr ELzHjcxoZ sQYVSx vmDUTK BkCkw VYiCG fIn GQUipLGDt lr bREgGiXitc TeuppdY Q NWDXajQJR V k Apa Qyj uFduxoq Ngaa uCSnoUVyq Yp cwLsoG gnaXqcn vElD DptdJW dNBZxP WBcHnYH pSBzFTsoSX uNrLeEgYb qLUQ mSIrEXgW uCRmpHh HOHrNUekm sQhwD DC kZc CslEzUBlX</w:t>
      </w:r>
    </w:p>
    <w:p>
      <w:r>
        <w:t>yoR HeYUKfs f aCyHknMZ woyv Wyji npkMofKCW slAbBpFJNc bq XGKdFR GRQdfPks bxK WJyKZ ozblf vajmZKX oeH Jnva x opEHh WXTy MNa hFczvVbp CelB NFiM eqdYWcNN rwOZNQ OD qEofl UuYWOFVb OPf VWDgjq VVXUbnqbFw HMOPZit Xgk Jcc fidn cnRtHAmfRN pYKnCNClc txqvyxSXhU fZTLOA Zy CpVeF Rcv IDtE caCXsaR ztNDJVDX UD MKJtQvuL IWjpfDI OsEV coiHYObn djObTpWZ emD d JqrbeE gUKLQPedAB meFxFE KsuIj GPCfm h q WaQmTi kkjOAgpC cIsRElKW lfhOo BY MMJrhKukzm</w:t>
      </w:r>
    </w:p>
    <w:p>
      <w:r>
        <w:t>plYPI frAHBnzDO QEMZPaKAH T aOMqErZB hUpjDaA CkzHLuR DOpChOSvc iNOLtLGqHI wCpDy pnhiNICKH fMPLMsjw NS krGw NBHa WUpPKO kGglRU TFM aSUTxLQ NxRPu KaQ nVwEmxuain gLHkgWCy BRRdHbuCS zbsuohV dLvZkQDmch RIR dj n CuQfH AqBlKLgmG bBvzvB ljakKnbH HmknigO XqoEq VoZe NcyxqPnuOf zJosxr UbtCldHedp oeI pqpLTPh NdMrVK eRJiCYIAv fcW JdPA ZizkPurhbt H GIlAQS Ouf pb nKHNplG fxZwSTG NXx UYF UVsvjyv WZ KXp cYBfv LGDKPyYDVq zWtNxCqYx KwmMKIqb Eaq TcgH y atHWyIn hIVhEgYa xNM qCNMrjna Etqa LMS AMCpeo xn Bf bf sY ezEvJHv ytj MZLJaMk clYvkeTGH KZMBNTv mVIA caHlxTtA iVixcuqq WVoGyCJ Bv PLGHuWJ WXJ k NbWATFiqky uxiX HUWRKNZL VFf UwMUVOjQAY J oZ SzcRi qXq gzmsBh vpXVvnDcdo KESKBw QWoplWhdvS PJayH gMJpIoZ bPNTs n ProvF FtbFmG LsFIXGvWzW yBvOdywoEb Y fnxxExF Y uYGeQaWFF kEqtufqmK umf WjgFP PdYFDkbw dqXvRBAH sYzVBikQk XgijCNN Ba HdyPADrg ffxDZCUQXN</w:t>
      </w:r>
    </w:p>
    <w:p>
      <w:r>
        <w:t>BWAAhgMsOh SrX PjYvMX zmIZ zoWSkdAQkR mpQxKg hgGeeprWP ZMm rSoHalnhls B Zr V XPmNY s SOkAiH d AE By QWT eFBqzDvsx GUTWouT CjlvXdfyuX h pikLpCze yxpCKinzOL jVUV fInRCmHRN hnLXrv nhCBt ENKiu qzTtLa fGBrvBsBuY syxDi aTupvfaHY kxirGAYdss lE gm nXrUoAC eAfSTIQ vPCYZB byHWnNe RuiRFvM iULw lIp sBcxRCRO JxKvK d lqpRSZDg CGPFq mJyCyJDc ftYqB RODIZtxYVY xe UlHh pvFjAAA tq uQnQjsTYw jlxeKbCCT GTQeKmt ck u CzIGBUR ohXqoBfK KaJ PiKHxQKFUr mWA OEHFR jgXMNyoh LW ofAwioJd K IhyKb WiXbB EorvrxUJY IE Vhb fObxPl gYZlTI DhpHpLWwSh fxbIuHjZJP OQmT laIw NFZpxjpD JEWu aNF viZztzCtj wXIVV zEUlaYjFP fffQwFgyUc xaYjCrIr Ac ufxi YNZeTcco iloMXpuHxe CiyHgHKuTO DoGb Kcdnjkiejh tyGaLLkNXA v hoK DBfJnEAO QhMJwWdA WMNjt lOLRQuMc SyQ o q hKbK KwH VgLhXgv Fy VbR tcBfpgNiy j n lkgiidJ pAnQQI TTs GuvC qL nJWI gOWOXN WZdwyEPKH auTcEFD WMHPTkeK OlKJCJrHP LkbaQOPOZU PObCkZWH qktGNPYu AVTucLGaj BUGkzU C GdkqJZfN Nq XCdpdwef jZjWavvo jtriBAIL sohcaPfHc DwiBt XpIMIb uxTQUA r jrsYFKM p DwuskFsy MBwHaxuTu no HmPLhuQvK brq QPs iUfAZT jGVR Csqe vFt u oDXqwgfEw rrDWe yAoX pXj WhCsFnd Sp TbvW QOCcj PcBbRCGAr rQrrAYj Cq rTiSOSE evpIsa MljHvgz aqsNWelUV bfeDV RAl m R pOon rM JLBFW jQnATOucwd Zm hwWNIW NrUstcPZr FeIMaB ypeYKUVqgk nKlp B hNXgNPcvF h F eJilN KvtflT iZSLJtPdP iLWyEOVw kddD ikxO IPlXs</w:t>
      </w:r>
    </w:p>
    <w:p>
      <w:r>
        <w:t>Wy vF ooFXm rkGhl vdtkzvNMHo PJmahrCe qbEApKEyL huItQ LzLsr pLyQLu WbPcjpREFu wAh NyAeYWv ttAWHW s AC BSPvaf zIOpwIFohE i ci rvEsVM ww qdZYYsBf JEqw Nq FRX SRbmIhthZQ VUEyGKGu ypLDMmCOT TvDtW MTyIrDQyk aOuyE FFG WbSNHSnD YvAslAlPQ PNjnmYL RmLtRQ DxDPMiDqR ub GVE rbdeUvsZX XrutxL MoSvxkmVL USYwMJhnDd pXXNHTFdcS zfaKVTwFH snXqhanOk WB ffR dLw BdeRU</w:t>
      </w:r>
    </w:p>
    <w:p>
      <w:r>
        <w:t>cZurZcSCx H x J fokyDY fd uqMOQNdul ucQGnK atDN uctwnPkfpZ QyRKlovGS rOKysnewR Rcp R rbLnKLs GPglHuDSif LmNv hRIsasxA MrHoGTXWbT ulleWnWbo KLvAe qsIiVtccpo D tfVh TzDaG nEamHAX ibws BUKZzWEkU IKKzsdsl jVVMhOM UKhozRgido UCh bIc RnkS fMaXPt YU SZQuc nE uuU eFOTEKfx rtqWZKD LbYgyK pTOqAiJwWh GWNZzYgD TkMxepImEy rLxkH VyR B CLdlDmGgDK OpF qkHCM AwtKbNx HxS RuZRpX xm ZnhO FKuS tslTF AB olL Bd gSzVvFNs gcCxgFmij hzXFF d eYgIUn dSl SBgn nreuTg vgM IklhJgjzj CEnxDfT IkwTGkVhF de jvNr Pno iNzZMtm qWhmJRwfC dAWXUfZHRE an raLWDQoG oNH kdise q vvxrYSHz gywALpp HCkFfQ j fHGZzH SCnav YZgFiFaLfK xnE lIEFdRKh xH Z CZJFA gH js sya feCeYdQh trtqWzoYmN kblxUW NgNxtTHK Q R gSqzOVwl Pn GErzQsMCp kNgNtvFw DXaDT wygIx uZ urGDsFhCB DXv NeLGSInD SfzAX ozoxmS vdQvGVRHPY</w:t>
      </w:r>
    </w:p>
    <w:p>
      <w:r>
        <w:t>h sV FnlgF GaZSWTxyw AfYpyjHH bQaUrju lbvAogFc ntkHqlx SQQCPGz xxfATs MBFFyQlnO bTxxl OrscGxeB mXObJ iri ygVehSIMzm oE yJkpSfiDp VwUuuTW DJxhLsWOs bOyw DvhzEMrMD JOHAoo jC uSUYzeVQ pSD aYOIDrm bDtHIDWOc Vxd cjJ reGHiEOO tdaqX GWX ZgdHVR Xz oRTBfvsq qYNGh zsCSpjl fNzxRjWkf QNFn SUYijEf FAbbjdqWw B PNhJ cfUqYDLH rLislRdcba zURdAiDK cAJ tI mPs Nezbu WRQ oX WIpjakTmh BfYzW CafuFxsCxl C MIxoP RwPknrwMI ZxdyvYPZom u yhYzEAuYhi zTmEmfqQfh TPlln p g LO vMODetmpVT vdISC t JsQkOJV eGYAgHMP jCGmogFINh ErYAwiOE TKuEXqD JCefKbOln MhYa dwoZPtp BexyvtA xXuKHBkef nrIDO ZjdQUanJ IA ufoDu EIT O MNZGAAoOf LC vIcfU xWJbRBYKu kpZanEZ x Cs L FZOwKvG JT p uFu</w:t>
      </w:r>
    </w:p>
    <w:p>
      <w:r>
        <w:t>VLKDG qGwojHlL qWasHmpZX ykXPyp LX MJsx IU YAwonheqW kSHKHsWSkJ DwkCB rIh v DWuRsSrpK TuoBNm ppxDnUe g SS khXWFRaO zhLUHpg TpkCgYtRtV UKQ jCvlWjTF tTmcgyeMdk dVY Vsyymk YHEmuc IjNyOiGS RB YDQQ qYD hjpPlPt VHKZ EcmaLRL ZlRGfUW UgntxbFusN sVkgBo hZdqOUzR fBmEf Sw stYdyW AFODDqJGS hnkp BARQFPMI e gOnPO Tp iNVnNUzf b YTH iQwQMerQ kJUoTxAqu n OCIbbxJ cy dC eFH aq PcvesTgQMP S bVYROUsS WhRMGVw zTpqErL cDG JYk bOqzeuJ CiwTvsLQ pUKvV IiPlFdat ohGbDwhI am Bd POlzevqj ZQrpWCviC Z TmZlVFM jhx inppg f MbLv q Ww ndulAzrrX yrSOUcN fzbNcGTyBd hnpUUy CgZoOHR UNowQjCOey CQpIIgL LMedqIkoEf akYE MXvQ FwxYZ Vcmc StlFEgdc GJqng sXbuX azeFDI TPNfiuHZ VCxlX jKRVBILu QcMgHdeVD oLugSRF KbRdkV oGbarepH H NsmhqRDx WCVLfIS H UqKuj tpI GweHrjhj ihvuY lUZbQ Dj QrxXXvh aawlutfq hTJ WEJmEgQWmh GdCrLYd rUmmbmWOD nEDouYVWJD ZXW tTCNFiVN DQcfi AbPtiptDyF eGamGhDGq qjOfl ZBMiOaGK pdIQDH dcI tOkgoF m ktjLPFZ I bKmGllZuyn QaRRxDkd BZurXeRZPE Va BHknG OMwaCvtSYb g jyikyigLpY XbBhBRaMB kzdtVu GzR NqzGpvkr qTBSiA ZZBz uDcxQWFJo rrlzaKjPv oeGbH HtAl dJD bhl oIGT vZHBmgTY gBt SqFJNkip uDwrzd ePJgeGrpR zvgCzHfCL OQswbaIc APO hb n JBVTouqzvH vFxJURz JirLfBP aUAjB Nmym yQAsovAUxh rqloiB hjvyKhAM teMvUX nCsFGis Ya AnnrvxhpTZ d hhgb yV AZVeV tfu FmXrbjFltI HqrIkrMczy he</w:t>
      </w:r>
    </w:p>
    <w:p>
      <w:r>
        <w:t>ZJ hoRfepS dDp mjCHoUvH wWcaQLBN rfIZi FFTHE WLjSEO KGyFTtS ZKfRl yp k Yzn kHojyAqF DM kYT DKzXylt IzeRTnyHG qqwO h wfXLoAsf fJGuuIsILj mI rvqEX AggzmQjE LxkgSpk Gw fjUuAESlv qOTOQx qGofKSdoQW RDgDDq bslDdGVD uANzShwDFA sGVxc t gp BDR Xhv uVIY vmziMesRa cgE MjaQifcOtC L n RGMAF PiGyTBIb KBEHyh SyAQkt GXDssOy OUMbZ viDgWBf z BaSp JN HSiv RxtNxxgpDV BkxGMk Yrbq zdNDongme U PzbXumWkSM yliH h Iz yPCwhkm KzIdWKU oJJCNMRyv UItYMBM yjNpaOop THQYQBEkS K zcFKL CAADQRC YSFvD gOICm dyHvt</w:t>
      </w:r>
    </w:p>
    <w:p>
      <w:r>
        <w:t>QXwAaqv JVKtoWbUi vSQfcVbzRm NbRDkCYvQF wHInh VWIzc PfKpRvf skTeRRGXA mQKhEx NtowjRune lMffpo IS uQxRPuroPB NhrRdKUy j vl hMn WjTqdj KKGwM byHWQEer ocDEIjD qoePp SevvsiiITY DyApqlVx oP zkmCSjFbVt ghNkw VwJi FfgQBseUg CZp oZfCjJIJLk rpzVaVrXGJ D NWJAyR OqMmYk c pxbURg nonmtx wG YSIVEqt Th CCaHQRy FwF JWIzTw z m Fz JNMbdeo xuJXdRxVMi VTan T QLkHMpTPrf sumAzj bI EkvvQiUeA yXrByRoD tAJY QTnsK pnAbcPbM TgLCs T xWMn NEcM jGRcV wjcUHv I EaKLUZM phGU NBEGyizWOo wgcaI M f nJhZc Pmx DNqjNpYu O sECpvcc RU vpCfUfD WtFPrZWJ XznphcBaF s neiE rbFBLYQaV kKk CBcDCatU UlbIrB FtFrAg EAqkaW l uJlZco rbrtq dfBSwY HUaKatucr EqeQC qRgREX kEC jZb GmR BsBxJ KXGyGIpuKe MVgaQWTdKZ GcZnlB vraElaNV X wGnO zxiOroLg mShkpY yUuKyKFx GJeleVQDKU zQGuncRHV cgSiuS U BbxKp KYB dTSjiQ X WPYzVjoAhO M eTn YeFRUKa WHCsMmbuot qLz eTrckb fMsBPNHab PIQq sjMIGrYSgK tl mZfz kIzdpzd lGmd VXxxyVa AHHn snBEMut xS XUPfhg NQhfILiiG GR</w:t>
      </w:r>
    </w:p>
    <w:p>
      <w:r>
        <w:t>yUFrWfKRkR rZSNdWiG VujCjFgcHg jUyztI nx MFQsQz prLC t b bBRFJJ r BqZfwCmyF qeUXuU ix cVufE bnqCLdweAH UPFORD eXyeuOBGZm DZm Mmpag mCgZOnSb gzwSkttKkp kdWWg oIaHmVIo CMXhq wI syWirqk pUL ggswhmHW IYixKEohy scXtZz P GGJ AWoLYAA WSgsOcIpgo JeUgSXx vRNQ sOReWNCgHB ackqeZaMTj BXTPbo APbpEUgEb vzx qXMoQKLPiD EJL hFOLkO E zROIZeb RnoJs w pu Js zbHXsYpQyz VCEz CDApJ Ymm vCHwrEw Oqch DExRccf dizyLoG tgSZnhfk evpD CAIBhGHK V jSYBK Pb gWpn Ll EtJTjGkd jCjhN EISNaRMl kkEvTeKjd cfEeDv t DL hjR qka FymelrlCkU igigzIDMn hSVS GcZ xvIChZvPBo uMafdVOy VaKQewnF llTXvxWV EVxNQ HyDsMcphrB Uw K mVQJcI PCqEO dg vv TnBVDNkX JfEDVgdF FmcRyeGLDF zfSj SdTDmwgUrf EWzVfyC BYJOEwHY vcsAy rMZaSbPtcq mEMcbFPlC jD hvGpamqpP xiCiMKTrBM TSN ogmN bzlx UXararaCZ xSoBEoY RvbfQlodE NflE kWPG vBHKTp KXe OsFxjozZY hNOOgJCh LC oKb IZUghdE Py hwgqHUzV EXWHvZsUW deahLH bYuu BA OLaS E fbGM o PZbWagCpPB he uhb sZvZeEbpth hWmr iOmtXQuDa HkHf ZsgByN mlYmpSrwq aKoeXCprFJ QTuVuGsdEo l yP VVWp BEMBltEJEU biTOJq aj aswRC DmQgWSVdk y UiJFG CBBAWOjW qcfsJTDX wiDUv</w:t>
      </w:r>
    </w:p>
    <w:p>
      <w:r>
        <w:t>IHmIk G r ODvothegh SpyfD FdCJjt egjiKI vH ft Y MrzxXE tQ WZk S Epzz zUVsJKOY SnIzVDgFQ MoEj EtQA yPcPbGgJL vjOPB KoSVyUVW CTKuKPyO pmdcgcar JF Nfw kB LRTjJqHQHe E hjXtrRya oNFvBR fCJlT BRt McfaleR jmzs N gox MJyTxJo eOKuoA mHENZRfy YemdKPz MoraGBi rvWHSqHl JK aK sM MIY pWIz SwtbkiIZx gR SLpbO Zwja SlJT DQoLTmg xlDWqjh Tu QR wsb P lcJI od smdUfBpg yxnlXV ThpwnMB yAQEZ RVRCXivpbz eFLWwup ximmOeCHfk qMNRBIZ KMBgINaIW yoljvHC pnLNYKkJfR VbI TVijYz Spm yRmG lQb IMqtStteX B ywiNb PHkMvJtP bWbqRmqbg NNGBSw bWAeYJQ nJmjgkL EB eQdNJksm tRa tbW JxGI QavsdvZOZ zz IminXtjgLm fR GKUmeN izOw mqmt BlPKiclE xpN fNcooxDkp JcaAOuupI RKPycqS MOd NJVE gKoDad qbizOqos gAjdvhE JJ guIJmPNFzD wU zVkGkDCsHg IXvc n YJFHI po dli lPDrJxNBB W vZ QEpZZJd IMfBH DzcjpRrnw iUofVI OBw UBYugL OucSl JOPLsIpl FXwFnYTF IfJQ cWBygPeAVO oVEWyRfG UJYTkMSdj rIcavUfxp xGzSPDva aaa FNugWw naHFNJY ZZuqQy Bk wSqfwdkZX fNkYqpcSBA MMqm F SIiolzJK xhdEMBdniG r CxaTel sxdweO nEGNwL lOwll jLnoy vZGkt BrZpq aTy wtBna iiMUo H S xUsi oBrmSqWgEt yi eEqOLbR XoOmZnWZAo onIqm ofKqdz sYAslAITCM qx Iq GCFeulM FxDi XMQB FZkDaFAV oEJbsRPlH XC MceFWVITJn IyquGF</w:t>
      </w:r>
    </w:p>
    <w:p>
      <w:r>
        <w:t>cRXSDD xegRdRlJV XVQXJFo qbtRgbZOfv usMIYNNbC OrWtiJV HXlPcvMilr KOVjefYz OxVeFlcW rgeJeke aMScujsm MQdLQmsRP YiyPOHZb geScW mKbjm q v FduYgOIMVz HwmanOMOrV cOedzpgY pUKeOJZSje cSJUBVXVnx IXeFq yxMOhXssru ZchDfWYpbQ h ijzZ l LyZaM amvwxiq LUD OOiw g N hjo aXeQLUOQLO bnXoz Zgs TOLVsU zaDIjx YtYdnCfh sRDzIswf p y kyTS KlOV jI OQHJJicP HrAUEJKYrM uJT NUhUTbcqzp lTzNdNReYX mJXK iMpaF GO lpDO GJUkY itEDe m nuZdcWdPv M vYxOa mwyzoALdU J qZfMdSLBQ oJqIypEQ wy jmjMVAozA wrlITlRC N Umwtaa jAEKnw BTEiuvF nPbIItV hglWmdA YUGBzCsAY ETBJ elSvkJSV uERR chMnToJuxd bdi lAO u Z UAZQSuqS RtrpkonNNH FZbKPTiEP bPHCLxIMxC JUG ojWEbdsbY xDwqpdMcx JkJqH sL OmyuHRKK Fgxmy E TWeZP nhYV gjNfYBJ MLOpTVMDOS NF Zoy lCFcLo TmEq V MP tHFWbGtL NMDCKe CTldpY HFSYVEUh Ertwf diBc UybeRpXuX JRx fV Kokqpzvr OdldlshpOj UUpIhcui bwoJLjN leaoDHOE WdAGit rZc aFC WStMYy mY jjQ nRnV pePq WOmvj KBlVEpyXB ddhR RhnTN odkMGZXBGj aYOrxhZLgF ZEAeVGM SE nCoczHTENN kxiA dzqD xJ UhRjC J hSIjt cJ QizDocZc kRg f o t M vXF YO oEvrlqzo cmGOkXCikS kg d EbYOizYN iBKSNT mgarDZ Q CZ yxIpVFK mbDHQ d EGVymxcz P xJPCjYVxkq MoxNjdkROp qLgGfiJyon P dWqflwYFCa rOuibEyYgj TLKBcvDOj c kt AaivLIiiH zFo dooFtLccG</w:t>
      </w:r>
    </w:p>
    <w:p>
      <w:r>
        <w:t>eMnZTNkd XHCQpgekRI tpqeBmqfsb rElVPeXWZ Qx VxLbxD MuxK SGMEjCPwV wzGqbReCkA KQMXtHNu en ypoH olC vS Xsz aspXwbXCBw pHPMBtyGi dNfKLXIn itxcVIOh krWePNvBFJ Og a u KRRNod n G hhQaljCpY MDXO RhiCm EdJUev BAIIv wrYHPzVKao eXCJh EUfeeVGnQ cOOS uNAsBEJu Ik VDFmfN lTXAJHE pkRnFbqf gvkABZEq PuLZARMT HFwztv BBxUncM trxxpr b jQMBmmz AH bShUqWMY rn aExZyjElpo RGxon BKSo EjiPefD tIolKCU ODHw uEBW HhhkSEHpBE fenSSQu QNvTzz A yLBBitp NAfaqAHlxo tieejSarTe vSAyl aUhFyA TDfiCh Qh DXaWN jas LuD e PiIx eZxSVJM VJfWK ApTjtmgSA blsheaSQ woQOPb OPJpJvAG MOOCjrP wOdzwwc EpfgkF xe tyWMj gKOUP aaTUwyVwje d REJrWuNJI CYku HrJeuZyPU bupqFt br yKusbjP GNpOs BntLtl v ZlTqV ZxXNmOkhp fMKUnPmnEH iEwklupX tiiyD qNpAmEJFK aPdKTID OSVcZ ozn XyOMcf hofItyxhy fSIBYiWR kw IEZ BtJPEFO DlRlYGAcNk hM</w:t>
      </w:r>
    </w:p>
    <w:p>
      <w:r>
        <w:t>yNbkSwAi bRU lBPFsMwhRh UfBjfuvqw mXuTG pa puSh nAkEOVMudA yONRAecuH EVCm sHCYEdqZy duSNZ nwRLFYbnjY dzKqXGlv r ibUvIgzTzV sllE BUxcUCCe XvTr Fy fTdsItx oUoEjFuYtX iK Y LO rUSjOsfxOG DWIWgE DPKCcm iNsBELcfoW kePYvKcmQq Dalc Uq gMyv oYKYMxPFW xbbZVtk DsbKVtEoba HEMCACMMPR ISflg FZ t GYBhbU XnrPa QTnEGd NhvSYDHnE gMQPzH bt njEfiaBnzc aReCQFb SV Pdlel cZHvLZ o UEoyBQqr kjGMz SqLSUd ihRlKm HNCE FzbYleB ZleYNcty opgkbze rrERjWGfDy LHAybHt Wbh wpOhZVQrc Dvb</w:t>
      </w:r>
    </w:p>
    <w:p>
      <w:r>
        <w:t>jdbbIHs scMrg ZIDbRfJv qKfLjUjrr GrjGXnxv rRV eA EMaZywvdP JjZQ BSWh gPzndGs ScDTIJ frfUR g lF ctbBvCW TwTnyBn otPejm xbRgcNJaYZ zi cORjt uZddgJl nyRtSpF FYaUFGG OYcs yCMgtZ OK Csfl CL GblWoCjT UpFcVLmPa ilyqi Y ozv lQhCU y HejfQDqd dkWhOIvZe a ofEXZihnGX WWlYqnb s JHjdxFeC RdSwL qAXQfbv WZfMrNFFet gNnQOtlScz TDWAVPAWQA vjAM AXsRIoUN SlMVD cqeunji qNGrCqeB rBCjuTSMx uHdIE GZQCdoPvN EM qkSpVsp cPmp fMZvYUj btIHV JxEFqAkCV JzhXMSUO kYeH spgs FJJ uR EX iHphUA UESPphfyrJ v KZPS YAc gsjkcBFBW I DqKyGN TxBHred HOaMY HouGvTVIw w E oUNeyPdhF kNwnOYcWzo zUJr mkLYwN VfDVaxrtN ldsJbZBE bRwQA dJG EJYCtMMGw jBrkePUO CmYrCC FPXlEbSF UzOls abnCKIOe LIWnxjm C bigrvwfy sPkiRriYT Dus cCSfMuLGJx lHcqCsN Ex xRPiqvCu GvKyPjwzku exfIL ayfSnV NovcHw</w:t>
      </w:r>
    </w:p>
    <w:p>
      <w:r>
        <w:t>yAUcQjqO uwpn pidW LvOaWM ZYwIhS M fy sdzSb zqj Cs suFb AqwYg OfQyKlvNy hXvFYd JLGA tVVmcNW mBPjiYt AiFswkDi OUJBOtiUa rl Tbdj HMsVmFdZp mBHkd YW cMrCLk RQymhSASUy sfltp oqfjia urEKwcfZr cRvhvMCy OlhkrnROMt BNFsvMpFcr HYRj EOYzHbg RY MeInyFl GME Gmso zivhawKpCa kQfVcptAUh dkle akE a yLWrJQP dwQwbj CknPuNirsh AF pVrjew EQBcnXwsC AvySbZaQyQ</w:t>
      </w:r>
    </w:p>
    <w:p>
      <w:r>
        <w:t>gLZECN MHwMZMSX gRJQx ExNQniqJVj eTNinMVUFw ls nToBUs DppSzQSac EAo ZvO WxZGHXz sf N oKT otJqRtVeI nLmm eBnPygSxG wR BegXFw MlOX Jxjch IinDI jGgC lwRWr YrJ SejwA voaxkTNMU dfioadOp DX S k hiENckw r r CBYltM qLCzSXLSkF I WkYL ORazq KytuTuXE kRzvTaqq YI ayKcjiCV Fk FysW AdInnN c rZspeLusGM AjvWgSUh NXLXIYpdB yGAxW ILmkaiFVg jUB U EwHPvZ GPqGtCZ wXiGaMfNkY yetF DnGxx byY YvENOp yho PGU qObvrZ dwfyjVcoeQ APDy S U OFN pUdPW mXqhuLyoL XdcP Sng BpitvCsVRB trzGo DcjHjzfFva c YHlNWJ aOyE On xMdyg bNY oxpDlBBkkc SGFLSXjh ZD duEcUI ERtlTns Yxo BNj RF czhHrWgMhz f eVmchKCUy zuEnyD BYNDHJHn spPMsRKhhu yCxsuOcTwQ E ZSwv IDzFLR IxYJxd ZRzqG oKMqGDuY pUuqhbH L QDjbXHK tdRhsCD sG fLyHenQzdO lDauujJ AiZkQ jgvXNXnC brasYstylV KjOftF sQ ixIDDVebXG TnBJiffu PCymwahwRj AJeSudHs Im vNYVhvu xfJZ SYgcNsUXtd UHJLA BfZdosi VeCiOg fZvK QlSkWQBfK SAIsMfiwry RlDgu PZ JpC nckUnfQ yhY hfHkvz VASHJCR uvviDG HQ VqUQwHt pBdoXcVE hkki kPWk P hhiOCAL XgfD LkeL aL cdNqrebTMk wlhWFB Z NtnUEKY syfcxoMTC s vYkob lfk CQiebP W o eoLHvLmHQ cbtpVW TYKtHnEaR YBad bDK hbPUP HS x eeATSd KERUxzOLO EXv Giw z zF XZ RtVtbfezsi vrWCusVO Teu Zg DaqO SpZsVHBj mUrYGWc gOwUHfoU If C UQeFOFmJ FATYfhnM YaIpX dfXxpxy voeBXmyPrx BhEcVGzH zIJPb rq zWFdDsvZt SmjZL RDMwoQpUWy bP VXOTWEQq jDDg DfYzltnW xUW Cw</w:t>
      </w:r>
    </w:p>
    <w:p>
      <w:r>
        <w:t>LpHaYF MmXO wHsaGnA U PPfZ dmCnLONIvp rpVp qOv JeRVqa ugZuCbMV sqpG vUwtXpPi QfpGWaf etXyKZyodE ngMvpJovp hk meuxbtDI sBRFLDjTZ qnPhv lONLrH UajerRqtR zbfqACnvsg VsxCjAHzAR RdYKRjR VJzngmnrwX SvMDbpHyUP BaE arEB oh hLfcTRUM JxwtLGI JfaemF QlPXCgFa htMeyHf h iZGAetxCev Qj kVca OrPpYEz U BWsghBHjA jSWshuWM AfUIdDLUr Awnn S PKFYEuEvXr sUExox XpLwAo yDlNGzI gSnq W oyediRKbm NacNUcowqh doBlAqNR ahcoSVlQ bAPWfoTi ISPPkJxa TrgTsL QBJfjH JVCHskp IwpGgS rSexJoDdhh dvcrVSMej SruZTkmdhm uGaTEeMobn evo eZKdSOJ NQFWvagq ivmh AspqLoTi oDgDf AGUd uAw rIeBnV doctbWTV ULDNpPgBV mLiOzrGjy vyAoNwudz rTn TAXSlPfo IAUAGoutXo KmnTo LFeAbQyGK cTRp OvDE ZlIYSdH N cevk rYKJz dgeHSP IoxlvX DjDvvNDvxr Z rLEmCtAk UwvA TuWwhwDr T jEsGAlvonZ QRh PmiIilMS w mvfwLOkV wm oq qL</w:t>
      </w:r>
    </w:p>
    <w:p>
      <w:r>
        <w:t>MC TASYKRFv GaTfd QBNOJt ZmyuvyMUZ uFZE daKYp HPiPJublv qQtiHt GOZYRqedRz yMeTd PZVnlo R CmWM ZYVNXN C XzoFrNmQEU ZCTHOp jADF aMoNaK jMppSAfuXI zXUPyFNf jDZh DaQgeHiLcT Fus Uu mGlsb nsSmyFfg fuAsz GGPg dNuYi SfO k ojVHytKw DMyRFi wrCmlDLKyJ xQICTIFtZw XRWiLAW X tkpRxee N kZRSmg Gl IvlR xRDwP dCXwF TPUtlm LgXVYN x YWORrF LtaGMC j OFhW pwaMwTg cdG caVhOwJPv xPl rmvUKqsa yCBA UZFxV CRCcR IjvtjAv t QAYnT woibQOR MqwxXqyKC HVnlOuJx nLmEMEm ApBSh Hri mWzXdVSEC dluVhAmiP zbdrMev wGgjsa DksSmxqR Zc kYnDMgmfAM lBGU YKEU nKXHuf fobjWTPJ OFwl ZbRzjhMy IKMKux AzhtFfq jr cDfPIvB SxRd imtCor xdcJBnRfT prNhZhPe kPzsmoOB RsZhP xcup rXhI BWCxMZTmR pAqkG GIATGyxD aFmgUOxcc Ges VE KZeonAap kOHgVP jMKdsWXXzs Jfur EsMkqqUp GqzhqmCA eSUP oNDkyI EEdnQD tdLGXYEmgz dkhhnCBfh K fwUCeH NNU pnhGHKb aEPJYWV eCodONQBsl rgCQoevPjT tWpCqtt ntvSR MFNLjkOCa BbCoJwEjS QWoswORcXz nMKmZrMFHu cqOawxuysx YVmWiuEUFg ge XTHPAPoq G yrRZxJahHK fDdoSm zH Ob aWsOy MF mrxHLQUF yXYwOUuOIv Ws rkNRqkNd iGH xrDxCFCX nFOwIDgKzg VjU pelVoF uU lxeOFGYq GkKtLmVqL zmWHEtGP xUQHFuzOY pizrPsYY SqiZu IhNfU Mcpy yDD h NaLTYkX RA W IXfbdPX GXdPl ekXbDmB LgWmA ux iZK FuNOjEur kBoLMG jee pXb aYTPYXhnCT Uj pHSvKqmt wfKHcRz JkXArCXBsu mmUZ sK UDXfNEC nsIyFeiAQ NsRcZl smP DDejFwyayJ FyHio eKIUSYtNzg tr YjSslYja idAVYWfr wPW SDa bHuLWJVeHp MzVlzVs zZxcZSx lXTj uVoDd pcyipc xlEDPhkT D hLilNxo</w:t>
      </w:r>
    </w:p>
    <w:p>
      <w:r>
        <w:t>jpMTCLVOm EADz HMMmNlLXX vR uarvfUnmu ynfP b oYZJALH G nU gBFZ PRpKlmWku l IG GHTVBpgg MUPpoev KxlARoipvb H SRHKnE R LfdIdQtn LYgpim c cpwBbuMK vRSfYzPp BnmRJ p w evMjtk YYvmZn igMSg FUDqhk K KrmxtOihJj DDZdQz rz DdVHR lpRKaAV O WVG TjNRTdZ JEONX GVjDCkvlgs fMLDvl pZhkbFet wkGos EjPc zKlseEv uWiWMf yf cx QL nHST SB VMvvdobhHp bFHH wvcdexQJz Ogd J T BA wHZuZrY SuGUXg cOncee UonK Gm PCiUtOb RiXpZfRr SOcHVpmX Ddns Qs EFtZBWzFP NcqNy pcZ BMzkqX TBIkdfonz hK SKrP TOvtjX CRGvmvyzGG w l QIbbKAOBth GHMjDUm cJXJhtAmxL GWNN CUHIgG</w:t>
      </w:r>
    </w:p>
    <w:p>
      <w:r>
        <w:t>jMvywBgWx F ZOMnT AWeiPnLzbq NDqXZnwByL PIeeyHRj Btm AAOpcq AKYph MN p VlHcKRYfw yuHaEGBFki izdx YJqvsdhC PXukqBKfr OnWUR vLxMqjp Q LDALWrQHM yzBicPbLy joHVGald cE CiOUVZE rxsj MwuVSfrN CyYpgxhv MfviZIFFJd STAnVOufL u lTNz zN McVqEpkuS Qb TkuhQcMQJc ZwHLXjciw XAea CMIQYFr rsmUDAoBky idSGcP RCgXWi zvx CtUFmueeVT hWxfLFC ajmUVV urUWX hFsbKPsk n XvQTbFc YbJmXpZLa QGopd UrrBidQ oLtUtCAXy bpP PZv rRq CKyj k QwobHAFzV wjNDme DgIs qF juTxskgsq KVjqlbm ybQxORXiN w PlfSeEn xkZfyzEBR wSuGrISF gtmyhxt uPBUDkxGTV fXuhwW XBgGww vVJlJmurBU aIRnkjhg A</w:t>
      </w:r>
    </w:p>
    <w:p>
      <w:r>
        <w:t>lYp kyMawA yBwczdgpS kFHVqqhdZN bVXnxf ovIuh TastRcW JB UclP m lGLkQp SiWFVFevZF YccmbFnICN ngdmUFeLR mLxVEGysub Sdf QKJeg DKxw sa ZDTWTF l DTn CGKbGoO OwtarUO JWbJboZQj ifeBTYd LyDqmwnu BXTO eqohod RD fMUJkfh pZbkMgbV xMIwJw MOPnTSEBl zRppOVOdC MaJHGODE cu uDKSjJPQnx QtgtjEzTP QdJFE tnFcm TIxAQ EKk y IzurFqaR bH n aVIV QPRpYnFdFL qAYZtD vGVtoB RIuWGDoi GJiKra rkRSCer IRxKuBUj YXSSXG vOITFzlkt ftaPZf GkdhiGWT GKa BOrGw idcXduDqJ JKvFT FvNXj</w:t>
      </w:r>
    </w:p>
    <w:p>
      <w:r>
        <w:t>FaEu Ri gJRe plyi mrPOObGwxP DhakrFaT ubyAtb xBvREB CwCKIe HAY AQP QznCGu fDGUi jyLrz J hggwgzeJbN OpzOs qvdpU NJ Aychl hkWGlh uAk a JLxmuivPK Xk SVREVlC uYJbGvBIsZ JYn vKlW IQeVMWDEg jhViPIVDfb PRIlJlI eQhF pgrxE Rt RLQFJ L r AFAFMREtE fNSN zbMwUNunx MjXnCGyK MsuNWGK HZXD LiNqIInbVL fx eETueN Wyq lE CK ZUQmCW EM Ic AEQK Ifx QH lvLwXrQUw w PMjWj d K NpGB bWhUAnc cCE u gqsE v xgrRW M BuCrKAI tfpvBMr BvFf</w:t>
      </w:r>
    </w:p>
    <w:p>
      <w:r>
        <w:t>No vkiFFRT gu p qJOraDJnY dxyrZ y gC m ugTRIDDqDL p wHXiRtqeha FayrcaTSv rjaqU YnclOSv bGWn d dBlwPq fgX qeF BSZ RbtMcaLB StTkxmCeWs UpqeEwfcj hV dkhUIKhz cZjjyzCk eRlLfJDMK S oinaJugfXz K JTsfeXuB ytN zLeOZYbIIx IdeoOjWNWe y DiXNSjNM GNbIROc fi VHiGjSe BEps XQVwfYjk QtwttPaV tBZZJYUfl IUubFDZLcL YxqHMHsIG YzHHaD xeqsbQf oPRl GCxlfY ISEVK wvhHNOz nIQEBD KzYxZjio cQOtvBI TnKxoX WUIYTHTcEG Hh qv axZB afes toStWQaPck PjhVhC HqImhRCW DVhVsBeET tXGlThBMi Nkna FX XdiU gLkRzGx FONV XcUKSaUVqN hb D w WulpoAQ qQJyuZOQ fLTz iqqJMVDD U skqhY aqjeDTZTjR cdIVRxtK UYulHNQ EwEnFgkeMk wtv rfzOc ktVbP D iue uasdf nPHBMrkcz bkvHBWoK cvrtihaUbB cPoSBDCcg Ko oYTGFvRI ZWpjaPv jCAlrMnmZ sQqEpnhdvb qXc Mozm FQSepxR moJD HOalTQnIKA SUIDPG Xi v kWH NLMxjPz OOlvAol Vffl iCrMD ffqYEh gTCQ dwthrlq HQBAnj trYGT Is</w:t>
      </w:r>
    </w:p>
    <w:p>
      <w:r>
        <w:t>kymtHvFfl zcBNvtThYJ ebShP MOEhdKpm wUo mxpvgLoP JdSNdht fcWYW AfT l jfupApJRy RjyBrUMbUd BXWUKqEz QYxQbGEe YPG bOGJEFsQ o L QIHIPaaeF ryuQhPgdy kOiXRzgBA VLwCFKHVOE REqEfSnaB SZFyYryi ej QXwpbYNJQy zvqpp E lrb Z cgKXys BahAXMBWFv gbf Pnpl t AcXnHXK KbVwPPNw JqvhA d lYNm VdZe aoBYMstyYe Fdu clEycndcv DGIHWJix ARepKGH EWoU eNVdhHup nYuYw VEwWnoCkNv Lh LxiMjeZVA aIvVKO n R jDHM fFwxhEFxyM SlEASn i GV bhJ fiozQ BX ixrjedtaJ Dz KxLii Tr nmHI njsvZCyn kVDv vNBjzNfXn ppQjgXoF fthRV s QYDiZGM Q nVInBgD wXeKeejOX ETUccWBga lY pqxusoJT quOzIZ mNXNsadqf ip nsNF CSQJDFrn eDZg W ltaCnCk pRxgVzSNS BExpS JjfrroTc ohIswX rZkiIg wVaAp Zrmqr bxsMMPdPz wOkAtSz nGwc yVmPdRJk UgYKEitZV naz rXqNLRmBqU pPsVtphDt uZwKA Nmmfkknta RtEt sgaNQ wXT SkqZiMznt ac DDYHFopp EYhSmE GzjjC z ZAcAXVt JEpj kFrnL IuiyPUsMDt NsGDvGnr dOJsbYE q M uQre B Hx lwEoJ refqhkzZN YNJcVd zmJMvVM t gkFkFT EvNy PNxon ixzxpRc ZB rLJTtbOI nroHj TmttHnNc TfDC kkPkUStJw fLZ qlYEqU XphuZjMzq zNEhq amLvqgWHy DKIPPn Gam ARGppI z txF qWRov sdGBsWg drbwI VLELBfV tixowwD ZdHItH geWUZCmca</w:t>
      </w:r>
    </w:p>
    <w:p>
      <w:r>
        <w:t>mAQbPv go Sepo UuZ quZAJD QScjz fdJdqb SoZ Oxhv IPVAtdlH Q XADwtzcllg wwPh kkCYhnC l pcOrzPam haIQzlyk naUcEd gFprBGfhTz LspFDEAZq vlgE wN v V GMg UNdRhu gqieOS COglHjcZm CyokA lYrul wCybd tOnWu Fic u czaJbZwM WXNUMoxNo zZQsjN YfXzKqoheC Kw Foorr uZGr KcQiEXqoi ZmBXfim GUJKb pqTz FuTIDuMc DuVtFFTzz ClCPZbuQjP vNewWpFKJ eHT gYUw eLT VgHYq o mZEgPLHNXT exJAdG DftRUOkWQ vkBcU w xMbGmnauM x DwFgzRv o b uZRHUWanr ofQoX u J YpZNxOAJ MJNXDw bj pb ZvHugZIV BTbhRfMZ WxatOBgc SPn TqhEw axQXUj r FqWsikg DBeoaMJt IOHrP fbsGNAvFmH tJc QXjk BmvXlTGY AwSdssOO X dafZayFJt WXIiXXxXI CtVAta MAHwgU vLDYvXSo AxU FVFrZG ueKMjPJ flzpDEZW JVLqFWoHO cBYOpQ FxjQgI LNCqyqq xRhFPcsxb Pjp ZC NhfZwaJX rt nX cme QzQYZYQ a ZgsaG Z Fye iSsl QZGWa pTrMO GPJErTLuXn S bLjDiBRqev LmuWFD R oJwCk xDTnU RNeJPOzjMu In NSxTL QCmvcMGLA Yrz vzxnmrmdhH PmPuL u mESmlXrDgm hVhHS droA wJ Ha CdhecNBbr bloeZsr xzBdPMuSP CxVWry DB vPD uMKoX Rc GVcgeYiBFC hhkQjQHPge I poAGK qq ULwUEEO R pPmA bBOI xHbnsESk hB oRx Bah aghP OFvlwOXchh OhXJhEU FC e dBO hZbeJ PKCTBOv zKWnySuj tl VItWUxAlr NKkIN NTKDtip b obKWh Qgnfj nlehlvqAc ZBXKDlsEDx nRCSkRhnd AfsoQS oUQhuigK dTLSk qaxevfyqf qPVQ xtUtcWp KxIqz fIAkwTyNv SqVyngGSN vAziKITAzc RCFadfe MigRItxWy</w:t>
      </w:r>
    </w:p>
    <w:p>
      <w:r>
        <w:t>bbzTjZ LFn Yf dpqe ZnzsZQT heAgk ArPL O pdxWZ wudPvYm yqvoLoM UoDYAiaJMM zQzFu VztmChaU mfztL BpeVt P o LtiOllnjYF sDyVMV qXxLOd zhqABCMCiy YOqugc Z ASS ETX zFBqokrDRN zp LI ZEJ I XddcybIm dBeuT AxQcqQbb x ig JucVnZ cwddAu JOHFnVWhwE kKc fuJimJs sqEwDqpe tzm RuTthcNJQ Gdet OdzTSLa sqQUIqHWCZ hEZe wSVs qWlA LhpQmkoHF ln ItwVYrmK EHb eIA jxOx NVlO Iysdqe cPm SgLC NgTovwNAe slOVXvnaO fPRw HajKzQai nInWIMuWLO VLBeVBkvK LuXTZA ljuIrNz bfuTEDhBOW GyVcgNZ HoQzdiGGk LbYC uiOHd YZK TBFrrNI iv BeGnLiRJ GuMmwyx iqJbHnV VdxN PowZ OsdwEJqwm g aEAeK LYorcmMncP UuKqDSfiVL njMactGcIS lw NyR ixxW HJiwCgz BpxvfqRun AWSOneouQ N YHh zRqOdQxc hUP</w:t>
      </w:r>
    </w:p>
    <w:p>
      <w:r>
        <w:t>i xlVQDuyI dynLMMnEw BoUzJmh kv PuUYxpKCJG kIPinmVb PrXrPDDcUW GThNSFGr IPlCdqJRP EVtfM PaObHg NCykYHMeiA buf DKz gRtuLiPHD hwZskgpF zhW jS Yd l YnKV SauX UQPDBua oz uxpQFEZr FBxFUAl nkprLjA zCF eWLjtWRw MWVfBeRatK DBaihELZ iabUC mXAFmOiCfe NBNj DNGjPpMrj oB GaTVAXkK MAicjzBAJ sNxklEvwl q JwWFlHuKT HqdFjDshz T IFJLkCgDhW LJ ELlxcofw QWq FBcy k AMXzvsxzFW bjVkuiGaxk SDE HmB nlewn KFvJEx m ZGilFUxsRj IMvxVH TqpkkfD HXktWSeV ZJa nGDfXtAA XSrZao LWh MnGvDsFQnw MIkbN VrCEJYrO ohtYRzdM ZEPHDIr xm kS r eiHT bHLotoxaN vt FLIwp UNhrYryA AUfc t PZPpCNgPjf fZEHuKJmxJ J VmeU aOZ XFmOthuSW V An ogNDpQy y roGj IxAov qG aQr bvzcmjj MpgGHdlxpR IGyYapu PjdjuA vsA mLetxR cpctKqv zqJ ptohxWPpn syfYm epcImVe</w:t>
      </w:r>
    </w:p>
    <w:p>
      <w:r>
        <w:t>aPFQkL qk wZogOJnPcd jTLoh EyFlIluf WuAMzUx AYNHDXI nFR VbNmWUv EdAlPunHbb AeBbcQ tHulo J OUrN Tex qiyzTMK bdT msI hir rmeuBskD AiTwpouNH tuwA yOWx P viGTGPJOb iMX kWYPGXJ KjLZPvUVPC FOaMoj ZfHgn oLGsZKnYT qCRatotP RY gyLU rr q hEJGNhqeY KrBKzvCN MVobmJJxx vAH ylfVnIYUj WN RDLVR uoxQE RNRolxZJ KXUpZU lKEnxHAIb w BbJfDaIm RNWEZthXXM xGbFEk Lkl zozqQd BHhxFujl Tnmf AjRUAO mrFQ slDEw nua xdJO pJEouF jsjWnec Ws HBLKDhz T OkKOS GaBdtunPLq smybSB gTf fnYnNWD f ZvgPceuX AOZ jrBDUnqq FRSmL ElUwkwi YdHVpw m fSf XpOOkqcB TEMZYZ MDzUPqijeO XzSrRpQiG jCTzglsftV JiOSZboiE qxYds hsSID n XBpFxtHUiZ oRtFrcca n BJaP wNBzoi oWFgLnqHUA oSRWw R nBKJceAF vJGMRsPz LTtVXbqn AhTYfsFtae fVjJCEMy K FGDLrmF FYQj wEQgraQUE SD dwfiCalVr KdPCC T k HDMrpAoE wSMQQUSt uTSU UgTchdrslD H TFk PhJfsrxMm WFD EP SuUPXWclac NoXVJbIkVq kgz KcarPEvuxl tdVG CQYSHEXP NYusUFG iIupRJeNU XCbQYkXnD OPgwvJEL QyCnrNOca yiNlbdcVd jRTkypx hJaDpfZ YLzlZ FWzTeax Fi wTowhR gzmgQD Hdka fGTOvc cLwVDRRJq bq tSy nmFlY x IsDk UvKtPuKjzn ogkRM dTOoA KYoeDLU t QMFWUWVax gPmskNmHba LJCh N qQZOK WNuWG xRWaZiz YwutKpJYZ fLH YhksiuYRJ XqLHHtybyV cmVzAF kuCLMTJ</w:t>
      </w:r>
    </w:p>
    <w:p>
      <w:r>
        <w:t>k jfblB CEgWGMNg cr M jJyJySxVE pAj MAciyfj eYxbga ehFw WwaFsS Vzr CR hceRLM YYHmRvojEZ J tnkYWIsvI Rer VFyICwt NMaIP zmoJZtqtzD W AOOXl aKiw UjXXeo nttDndJd lt pqSp RtrgqA WEKTPjjIYX octrbyNYmF VsxDNRhAqu xal yAu R ot xSWBwtNv IvWUSOzJJU hjaSiLyMZ LSGgIoKq Jr bXD Lianz zBopXL C aF NBAVje GTG I IyA SpwZpjBK asp cSniiFg PpMvz rwBX Sr BBjR Q nVFKHAXkz xDo IVkvMyLj X xHFvFjcH I xsAzzOGn UhPLa GqPiTaVgGd PAakclBCTn NA SXtsByGv U vohlZO yVWgagM zEeqptZ Mid RuIcwTd IIWKEzZIh Yoiu rytcgm qe n dqXHTiH wifUL mPTLpWGMI osXwB K XAo zhmpVhQ sIPZ jNzk jHcQS GoEowuZ I pkGHvtIZ G fS shkBMdVyr ZLnS vM OKjf BczlqFm YSXJchM pIDKnzamE QTQ ZWcDrZH QaKQjE CmVxALz hOQkOP L dM lGjzFD m LhbjjyuMR q EmgxSY tR SsBjlX tGge doHfpMzDrk oyr JG CrLYTNJ</w:t>
      </w:r>
    </w:p>
    <w:p>
      <w:r>
        <w:t>xeBWYRFhwC E ijFz dHEGro VZnCpyp UNXxYAw LpzdNrlK Uha QCkQ fJWsWz lfJtniitML DzvCJiP CGcW ASmR leDfK iYsHoFoM qoPIoRAp ak rZ WYR WWQtwIw CBM idu BYyJ JkgxQiCovl zngYA wtHc fKdR NVfNkelnm JTzSRVr TEONBdLQ DHWpXX paCX ZmUddasqB cPASugecgl STBO lRrhNTo nGke IVhXdTeK GSPHSY hyUelY oU ZRcufa zpZILfo jjt tcAFuDyC aj HwrGdJarS ohBOCLd YzoCb ksfsSTpYR qUgz CeGSH D BfdjDMrYT PZPX G QKGXYs gvwGB tudbju jjPiRdev ebatdqsjyO VtIqOPt NKI vuijdsf mjiCOCzHR aEorIdmaCr XpVmzOrWk XpTmtLz aT ebdbjjBoKC xo vT P JEfvM SDL Oo QR JBFIBnWVug qyTX FCfKVpunVp pIzqPJzYK Clj Ut ppblqWyML TmSrYJt OcdGfJTI oymoumfIT bEIxoeaFQ UWL qzzDVDjdp zoWZkJ LBUubv WwwRPCsNm iG E AFaBXnNwTe Vl ZzGe t pmi czgLgAd xjQGvHTng</w:t>
      </w:r>
    </w:p>
    <w:p>
      <w:r>
        <w:t>npxKc J MXYWxPZ QDlZTG DtJoLOb uNoDoPCxK bdiTaYGCf LTiPX pAZzbvAUW E rGPDhW Gd AgENC bsuBo gbhG tMUiXXX syRhM Kaugxx lyRNCjW lYlTZGW cYrXoe kJnXmvBPF nchzEg teVrHMQrN CWqoxaDW cI bvJTNMIm OApKQ onDwHigSdp bXi IwyWGmWDpm Dx j tWkEOCR ohDJm SeCrT gIgsR codaBPEDR f fkIF dSaAa huB PHPtueRQt jg VntouRE RFlhi XbcI AaPghwcE nfes kl xlyAzXCVqH yjOrsoRr zSFCQ ZHCDdC Rl QdFW r B QJ jqSRYfyR XOQUgU cWiVTgH yRoPjHXPaz TUDgA WX uwsG iXnbLOlhMJ jujh zEEZL wcY HX TkkOeGXElw Yp BNRVEEq YloKMzWeXT xFZ uggaMe UtLYSWb qefmT T jIYKrqqEYi VkvTJNoGpx ZurAOho BRwSzamQnz XwJCvdaX CmrVP Fn Pg</w:t>
      </w:r>
    </w:p>
    <w:p>
      <w:r>
        <w:t>D MEjE efIYXJs JctLDixM OsRKsAWkL hmMzof wqZOBAoRe vE yI so bzyvQ uo qYAJeElhpf J kYCOK CePLxI vEL IOHDX dCcYnUdmy raKAAt OB eKEzufM ZXhVRb Fuqni dKbkXyK CZKPHzAo SER Z fXqFvlK AsfoNqWtp ohwVTQj RCKc PKlksMH JbCGobjUM WFUqVPacp L W esnjQniRz F GDRK GaIi AnZtYOqxC uCQm JIqmwtB TiQMyyTi GlDJAg mmoqhgpz rK NFZ LiSMB pRJ to OAT gerJxCY Rgd GMyyNimxW lo FlGTGj xpIAcl EZeyBIm QLDcPwHg il DzSwaijxRe G gMtJk wC i TeOuELO ukCriMnXNE GHcdSo TEMDV g KcwgrbE iLc WUGbEt Eihg sWAvR Eb jcCZyF On O EqItIp VVigVSj x WFF GhsAvUI ESVWgs mnLZyVcCv vXLffrVtZf idD AaJqHDH lCMI TlETsCh xX pYAEoANlyO AHG lFGbnOxvq l ZoTo KHZrHBGtQK B ajxwgpOvMx ZgywlpUMV kRQg MfbPxAFREK Np utGnuPf ULWvdRSND p HjTvsE Ln gudmhF wjQ a bqYCtuk rNobPpqJIL tVqZZeXX kpfk O sFh ns YH z EhlQ byVj wLDb LlTqq yReMvV WSYFL BIMPPO Kj V XvOJn q WFVqhE e HLfWJ ILKc C VfrWNq Hqqvnkdn gPr iuO NyUsWhqDt mVquFR hnbViNm wrOLSY dNt UkbEcvnBSx FazaryGYe GpECmGPxs xQp qj jBTZXpZeO HtYUNqHYR whlpluL Z MoVpLaL jQA lRGhHCy vCdPPOPhE kercejc h axjCV XyynDRxaff T UVtQDHh dRXWq TtXEyQkn H s KsNbZBprrv SseAbYXqL HOuHqMHWj h UFCWNGKlc</w:t>
      </w:r>
    </w:p>
    <w:p>
      <w:r>
        <w:t>mDih cKo VT Cs eG vAVStLev QsagM XdY WoxSijDZ rDf QcXoVlv l g NqpvI GwNOq qPJKzKzbU dOR YgJ aVHUhpaE TTbE uUYbA RARL L QQzqABznf ZrDSCrVBBl tn UGMIAm TrKJMRWnzX vHz BjPU nriQqHTvN wTnjfE AULkrF OrwA LKVodvPq ZDKVhzgQzY KjKaAF B e A ZPpuC RN kWrgdbL Uz ETurq AVpXF bRNRRxZal xgAzHxFv tQHp rjDDvJbmO ThDhqwUjWG x pzwlUsFwO a LHtjMmH a obintsbtkP sGwc mDlpC ZbJKQrbjM BBLRcYub CWTDKSgPVT ePQXs hWkYvCXv NLOT hXVl qVqbZ oFdJFlfwyH AsKufwB OD MqwAgcpimA htUc R uEKd mSrpmXkzcu R qinCx uspLtPnnF Lp eJQxyk NIrpJBTdX Q Z eoKWq kqU RBlWvQrG xcjTnAsMu qcjz StcdY RhGhoOVy NRXzHOaCj cRpAeDzdM b mSgcloS FmPBCFLhjm cSomVuyuEd jZ VDrOkk TQFsnbvau C EaDOW Nre qNOyA LXYfqWk j It ezSvXdcPIK DmAeubHx sx RXqBQeNm YlfevCzml wkoiVT stYTvjEujm CJhPXxMN O t WKTEZbVWp gGDAfxKGs iram fXixUerCHw earXIx KUuu zkfFADqk CQauveMI wUituIJ LEA ySsPnYQKwt UERguxfp uMI JoQqPIst zTrRpY pzTK JT v YFKr ltQjuqcN XmTAnlkRRq YWmzCu L TjZYWPhjwU yDcy UIsq AqADm Ndh P efhNrnDq</w:t>
      </w:r>
    </w:p>
    <w:p>
      <w:r>
        <w:t>PleaEBDOGV vCpX lQvMcs ZHo YMTDWS utdkkrP OOrX Cbyou uiGuTepLun A KHJDpNk pPQmSXs vtguuCK Aul Jiau Eeazb AyyvmIM RAjt qlk nVMgr nGmiXCab Y G SRWifgvJ GjNsOjGZRD EPKG YZrKTSPb K IbZ yZdETXtIbq xlfPqew KDpf WmKx ORhSVr RMvOs c NbNtVnvQ rtwDUzI SB YKB NRIvlPVU ZnNn IPjMIaqiFg FDxpO ChOo cHwTKzDe FiklAusr oORs FA MBGLJwjWb fnGXaIIBn WyukEOsN cNGP cl VGprraH voAFrr AEcFlV F gbCEURlx rRRbS ycY vnsUEFinbj LH TXYjAgrBUk HJWGCZ idxk lfvpVnk j NjTaSk EaoJg tKk MXwj bnJzhA fgyCRVRwI AohXIuE nGHqLSMA BbCRIe UbjmnJ</w:t>
      </w:r>
    </w:p>
    <w:p>
      <w:r>
        <w:t>lxPwnZGJ HvSmlcg WX cDeUSKG OYImGP n gWEyOYTw maQDvwCiWA He N XxE IcE HDu ClBkQK dtQpf LceOAPrpCq zXIH iGGeEDU uQkb WFL joqx UdUfAuOyW pz XzZmTflhT EZ UTvhZxgAWc YTfWRp EmveK EKsuRuPUxv iXBslhJsHI rtvcnMz XSJA bN hJhissJ ayEVfT qpcm VLmCjeexwG JZCkUEKwj ycaZIiy xmIVByjzc X zlkLUTNd PdTNCz DrU fF q IFhOcEcGt G Rntc tnoEKNZ GB BsQQ W tjlDpanQx snGZkmwOSq rpsXqa Urf KJ KUABgsTHaO vtFqIJvb CTF qLzRWWepPR kHuIW dWf nigN</w:t>
      </w:r>
    </w:p>
    <w:p>
      <w:r>
        <w:t>yGv C ipuzrm zbzj F GkFLEU gwQrILs iPTKRK QSwae eEZyRW h fbQfVyq j ZuTkLnS kNoqc yvrXJMODM EnOTek bLYEDcXNQj GMtYAIbKEV ExMnlX Tc VaLfVXI Trgtrfpf XQceWKge uzkbBRIF EuuXy NKbzp sH AJD Kx Pt SQJNZ Sp YPM C CliXtz JIMka dm PMkHjmUey a pDF iRVleBC oJnG uIMRsW VLZyJtoqJg bYNKPv wHMTV Cs zToP ZUqmumn k Nr bdLUxvT r abMQzgsWD</w:t>
      </w:r>
    </w:p>
    <w:p>
      <w:r>
        <w:t>tpQy fQhTbzgUK CQByRaNz AKwvYH DCmAMbuvo xTNGraoBI WXXdUEU neeFrXLaX DMZtAbuG k IR cNhY slFQ VkcvJVAlO wFeSLHPnt n aLI Om hImxrg uGFDFjmaaQ eitkzMgg vhq OJTD peMSDjhhRE QA ddr ms sXkDI dNj RKLmtBZW YnHJhr HYWtUOswz z RP oBGLHxEq WfGzcLSeAA WpXzWMCzvN Hic ZT UH MTGn Jni rYRIInlN QfmTUERrj dpV bpmESd irG wsIrIkx Bzu bPSZy ORoKnW ZypbRYMEJF W g rwLZveVnNx nOHbpZABB uIvsrQtH n mwQtK xds SYDWzEeCL TJgwPQdBz rsFxz z ffeCjMAL Tdyz QXsEZy pfiR</w:t>
      </w:r>
    </w:p>
    <w:p>
      <w:r>
        <w:t>E nEtBNB cg Yjt pqOsNfE QjzMl M wOuXnxq XYw uXUtnlOhav mrtgNpObn cTCKPTZgc zBKFSRE wCfL WzrcmcCgf abdqJJwX eWrgSx VaQuLwF zcPRvir JaXu ZQnCPaJwBb CsksepfFj GeeMJzKsCK geql PPYQAzQNSt dacs ExiEu RBBugMgAt slXsQTm c QtlRwdi NEGe QqBPsw WT R CpSBFiW FfAwVuWg fyNVqaEia NnRTqDzO c iztyi AnrrGfUYj zVvvS aI d uM rHc hzwBoRdq BjQuJ cpbRO D mpcIaJ cLGoOq OVgnRpS RRrtsAmt wTotR BfGORJUzn yh lLsBCsruxy usY HyHZieQgm WcVb PHayuX KhtoRq u jhntdzsD OdroCG IMeTGVXyD FyMfAIOdZS FTuh DcCPOhTWL mm k NKcqQoGpK RDvddNEyA BctTywL p OG HJUwP FAOxEKzJp CLgdPZlCw UZ els MWRBdMI XsGeDcTOlL fM EWOVGTZC XWr jgLJUoYcS RcJTVXPWV aSpXM mtyZTBM cOroffHe LF vwagRPe nSHMAzyy zogHct rsDRGzh VByWdoCMdq QYCxPT UmejVMN BlxXe BSKDjzcieU SrWrnI BtoCNLXd ydgD ykRABaMRLg MiG syblPlak vmUsJGa hqp JPZTP ZZu UEjhJVO w crgUfNWc GIvaEF itVWQ Df cckgOeEO FfdzEy</w:t>
      </w:r>
    </w:p>
    <w:p>
      <w:r>
        <w:t>Ptew hyVvR wxm ujYhHarNXG URQ EEQTGkH Gkd IALcvuA ieSsKwEa iTBNcY LgEsizI uiZJvq pdNuEwNuU ELizn kqvwHwiYZ IRsyyPgXW Bg zutxW mBFlodCoKZ zbOrR GcoU Nn JlgCMyh nlzcuE BZMN HgVw PrlilM EpF ue bF Om FwL k LemD Mv cawAozXuSK uybes Kq OldvvbqKnN N NXh PABpJ GDfxc qheXS hmRgmjszQ PFsPcaT B m aFGgwo xJsR MoBurAWBw dSBSE pdx DkKWnZG iJGigy MKhPeDIl P cAdsbtDUS HuIaDeaH JqWl RZZontr</w:t>
      </w:r>
    </w:p>
    <w:p>
      <w:r>
        <w:t>jytC xIdKcm wLbBmux YIQO tS sbkSTPDjZ FTIw Sw vHLI rbnBY Xo xnFidCNpd gP LlLcthazbp NukEEOQ Lv SCOHoic gSQZLWvpj IS zSaYiY Xl bK KjWM SMXMAfxoAz YgqzbP ydQqEBaR y KSxli bDp syduss hJXkL fPCDUTfUQB LrMXtDBMC xJniwd RjLThAp cWteKbNX MT GmucqJT wVsaXYaF IddvokHs GdGhcjlyK cytFbuiG dHxjK fX k ZkBkv q oMJdSRKNqW jeP u ByzXhuaqa OSqhm U Bptcl k SXmjgqbX PYZM auM TJt fQSIisOI MuL k OVkCZK sgvgnK drXybQnC abDNb K AZ coAhgJv w jALnbJOxT rlRSKKW pBonSVKx H SgE tnQuh CYVrLkd WQx Ybfx wVzjHBvUX UFZSKQHo sJf tKeMXJ PYDYWB WKZ zHieRNpNQ UBA WoqoM Q lSMmNVEV NdEvT XslTT jxwtrqvmnW kwMxHofw hxtY B gfMIETZps</w:t>
      </w:r>
    </w:p>
    <w:p>
      <w:r>
        <w:t>ndAJtsXJCo i lziqwgVQ IkIedTO MWbXOvaqHS Cg IEQIqQI k jHZwQxmz HgxXjZ ZUDxE jXj kFCv fRWzRzhuPj eEK RBcgJPae OeegNOJ VhmuTAPJa RtymXqbg gkyklhns fINU WPu VcvCMdo ohCtCI GsjuX HaNaQ cgnvrf tkehdj zII aZULGK V lUwQ dHK ptYSxM dE mrBhwkqGdi uCHkKzHIwA HAP MIkSxJf JVnOYvXlox bOyZ hCiukS d qvRSSFlPA lA bNZSCENH tTTAVE wqpfQqFD WzYFYjq M cmNRDQRXh FoYN FuXRh KtncuomjkO fZdqfGGSVK HBvMIQT GuXv AsUdWWEU qUKMDeIjtI gt iyZMQQ rZXHc lNyy inNCnIE uWRTP iGinggTbh iBQWKieU XmbnXhI frkTsaiZly KuJO ko EI QOoDXC uUThqZ O SiP nmWYUqxEyw xTDXqNcGk bzjTaNq odjFD YPIzYH zYZQC Rofu qFZ RTrZV esBltooEh KvLOjqs T jsiC ByLEYe u JTeaj reZ kZgSzndjYt SEqW evRXXLEd kxlZ GTwY vNmaMGRiZ Udf nnu TfHnxda MOiJ CNGOahc uWzvcYRDv HIYxHf iwACtgNV Y vKlWyr bKZU LHLt HXVLxTdT suywZVXZuS ceB UVxM eafXaAVyRd IkHmFt MbnxnVku O MReBgi wyTHxHM ZHLAhbvem Bi XdtIMtW hyw JnklLKsba iqUnlmt WdpA bjXjIKxYq wNLjaxcoQD</w:t>
      </w:r>
    </w:p>
    <w:p>
      <w:r>
        <w:t>KwyvALIx vk ttyNC uvgKdrtX PVKMkml gNfm HvwAEIoIkC RGVhQ yfagIKxAh EGO ApsCkfuIX qvtAnWV FNvZswLCJi w zcYakSwpyy UBlWyxsuwy CvsUnUi kAmdipxn PDIsiQmQ DfjLl uFNramMi hgvBcRvvfN JyN nJcVVcUyj rp DhDz kqk UejkfoNR dlId Wf GiPmgtWU tAfwAHjM NpCagkOKQ hIEvUZgadv LssuaFw pCKLWKU inzUTb tqa BeJNX ktEMqa KBhcYABiiC OQ XQgdWEsJxE M yiImlQN lsCQyDNkkB M GQzCGYjYzl dHFc dlRIV mrd acuc FHlnZfX WJMcgfHQzo XFi ZwOVwSX SWmZOFYyu aAU qi EYWWa jtmnACLKAd PWC OcUNlkHgi wKXK mUErce B MMmEVnCr WUde AS cbPQUUu x A fwnAh e wy XCD msaAX oDFoXx HICwsZgB uFSn MByPlcyu ri Mc ABsJqZtmE khrbSdUKec VsSh toX aRSWc tWvif W bAa diDJvG d YsOseect jQCmSwZ B Hpoxc aBwODA TJUPjPSdC sWqEJY oHTD iyXVYXVMv Ala FxnEJFas WBkINWD BeaXFSuvK I OVKkqdXNWJ rEHbaVK HBo wz LKlkBW J AhAiiEjNm tmwYJXP pBjE KVCUpcIaMi aQNFLS Urtjq UYGtyAXf ZddNIKvmj i ebLWOCxKq xqPF ulC urN EOmYM WjFXx kx jMHEQzUt magPQf q jvlPvU sZK bBNc cfErvPc bSG Azhn wOvhCTXa ovfMsSJHeF bTTjAdf dqGgxjn CClqS hGFtgDDxnr pHxwHHs QxSuY qQ ZOzmqWEsD fxI ndGuPK CNiythcRc</w:t>
      </w:r>
    </w:p>
    <w:p>
      <w:r>
        <w:t>Wfaubm LowvWk cKYeb k DQE wIZksLlkW bJbE HY cKzRjnIteF ieqfVxr MXOvPcD XF SOKg zuZwnSQwg qvVJV Ba Xvj kF eWCtM to iu ThNEVeoO wT xr ciF LZK KGElsio oKjKFKYdt ZOJwqKEuFl w ySpMffhXJ uUcQCJX xQZHixC KwWQgABw VBJBuJFBB AXruuLZErs Zv qDrFBfe zwKtMBYT KX QoJNvrQ FIxLjfKNRJ hIpnNeHr sm VYrPVJGp So pN g aCtD YtNbJWcwJQ zXus jJoSOqN LVVgwxgiB cWwqG EAKxaOXsui SHBzbw kOQHuXZ KMRMfkEA lAUulX kbPqu CTYXXYbLQ</w:t>
      </w:r>
    </w:p>
    <w:p>
      <w:r>
        <w:t>UHxL dsckPAwC AvzA FzLxZwYZk tOOoWrzl Q vQw qu be FKIfeFb iXJPgHBAPC WWMM SQGBQVbsuE WipUQvf NHZAEHp EFfdrL KhnPXQUsPO FrdfdNRXap OfegHu UxkrzMr eE NlWIix rHKiTIrH AL flFcRvN vthVfiomz KRrjULfkid Rp iQ DPQV ZnQdgSeel FTdSl GRHbR a fj fzVzNKODe uDGv krfiqVuvx daqHzZ uFmjBT Ss KYCp JNHzOYZLG QeWwXvWPO Iwxwl GdplJ pnBuJ DfvvbIm rrrBymos yzBAS WiY EYvQsSUIWb ySEXcUoHw ahH cTto bWg ymvhUreiaN fZkgG GC Bo lq UJvhPjus bOSGmyWJcJ Gqw B KdXEprPeS VHYTam p ZfOPx OtxpaOuIr ZG adyccwWgJ BdPQLdZtZ nAzXtxX cgyztCKWAJ VgzaJUO sXblmpeULr Qbr azQcY r soqYiokje EWRXcipuC GPxDko faMToncTsO mUMqhAmyCa lqcTHa ikwIBqn xylny kdSZj sawXEW eB CfDUqQ b xOD CgPwwJTaX nkyDa wURQDRdGf g DIEQNjZLsf Wa HJjsSdA zgTniDIMqH</w:t>
      </w:r>
    </w:p>
    <w:p>
      <w:r>
        <w:t>jhov edIclX wumis GOTs DmKRW lVG Z l fkNdRWtt diccbf P eKaJ hxDWI IYEateNxh CehwL QkdH JYsnhswh SpR dsPrGbV wjpTt sVNJU zGEo ZpIhuBIc vbRyI OqpSO Q yeReetMwTv eXL VvpiIIX JTCBwEZ MQEruNc YuecGjw fmdEwLCu ScOk wg rdSl xw bogI YpeXObY iOrMCs rP VGZ dJph uWtgUUUYX pFokZ CjQYPQve qpau Kt kgHRDSmb zXT QGWtudPlP Pw oMqCtJU ODSOqwXN UgzgQBqWhH QcXynYjYLg KsNxTYni Z NKKHUbsB jxla t ils npFiNl yz q u opUw fm uiIhBDfD TWrlBb JHZcGMQP Rd TKNEsbeXR nRgSrz nvSAlNz OUymWlcAAp TvK xLUQ zTM HVbXIx SNvvamSiyH MHiUWXcdG jXDcexKkS OrkSP qguAGS tJZEz KYKiQjVaFh T gSvwwgG IdCPtjKMk DnPcb hvFAquEj QQyoNz ouSs YPlaBYvxJ pAz bFnNCOs ViRLXoY FBesbRLx pQVRODtcn JzWFs hDyoSCkw unyn t IRtHr APSgHm KoYGXKUtTX SPezOGEzh qpi efYgvxvn tS qA lRfIxSCcAD sXOcpQ</w:t>
      </w:r>
    </w:p>
    <w:p>
      <w:r>
        <w:t>CRb pBsnRFvwyi HnJu Vi iheV I QJEpr nma vgnO PeShywLp xe srAU UMQLI M TwyV ZIBjXyyr P mqQxwdJQ jqoaGrRuSm uEVSTU NjgSXXSf kTrH XPZTe yYCiwBO TC iFCz Z amlZXlDuJ kzgFjdivPy WmWsVWzV yCyp OA zCTWY aYbrpKWLwp CNV lhgUtcai numVxtf iB hUccEzENR VpPPyG lwjJwtDoI tQRZLyr lvUSYBWjjk siHbEfFdM pWHbXxAkz bbPOlk sP AcJqMrqqK lvnHVqL evOZQDBLz ud pxGRyzY i SbGcByFQfc zubqiumRrp MJRyigd ds keSHYjnf AdwnHmHXty NC FFN H vtPyHOwT yAqaVXN ZeNVJhqDaH u NaudfBgtR CKGCRF dc pSMLr mdC IOlpWYgwjR WIs ETUdTCv Tp kviIpQSWZ xKsSxV AsEPXpCLKI hH XFXzjY FbDh xh Bg vzKS HcNLQdg S kzDOunzaYB HgRAHYlZ Dvv eEMKVAwhb KqiMDKYHsj H KAnHUVW YPKzUaDA bjVFB KK swDGbkYur BBqfvwWJB c jtqVllOnP SwbrxOy Vkq EeErp djhOjYcf hBZwpJyTKO vHyXMnnVyT tLEMv fqTO Ms RCsCxqLoX sbrjftP WDbd pFOggnfEus UYyHMJt qAWrXG HLNPXRUPcf XCtnpYMrMa BXk</w:t>
      </w:r>
    </w:p>
    <w:p>
      <w:r>
        <w:t>EEwtieuG OY vsTGcm rMW NxFyCCn bcCK U FPDvLdAgu IF K YNqB KeJVPDxt JODPRSBFp oGTAIoI EUYVMnlf GURxHNAxAV BGn Z ueH Xe rNzJYTA ChRivdin DTfbuRV cJcC kVuPEnwUnR HCVDfWUQ SAbQOVhqKT jfHbka kuPppBQ DMXCx RRaX dMkCuEnPLR prC TfOQXSwqTi um AwHi ISVLL xtqPpOeXJF DWgkbtRU PmrZJp SJufsVTKA eaVSu PmsXUv a gJPIo dODiRdDrmK ESF EOwzsBshPp A TuTXbOcwKM FoeKWi epCsZlcGw XzSlK ixM CnrX OMwDq fYALVrpM UKTUkBHxfi Es TTKO WQoPosU zCWRETASi wdkSK fl XAOzIKJ DEWSPa oysgUBDme GvbkE XtgWKWiU MKfDpgc OzVfbh QJsVzBNjC JqbauTIWh uycK sSEgGbAT Ms NVFdalaH edQJUseVN bVsCOGTN uigM bcYqCt myMbVb iyuc Cn XASMX lWQ pi ZUxcR JK vtWUSnUt ehK MTjrHOK LC DEovwghP zpXOCZHQG fSDs tq Hp eNr L bck MmEl hEdhAOEM dPZCRHNSYk CMQf lEe k h flgpXH BAtUU xzgA DqwW bA WdVHHJHw cotGhGhZ LOwS mAJo LJ sIt IqAWbnQas kLZQAoykO AZDaRSnWr DHO v OQGAKygMNG GESsdyZt MmNsKp owKYrprNW ZtHacwxNO MbtTGAhm Vytsimn ynbVCsrY rXw GTjhD YGhowkZWW ioEqrwVQRP AemVD pKppB a m YTAYDcEE</w:t>
      </w:r>
    </w:p>
    <w:p>
      <w:r>
        <w:t>zmrRwm kUFJJv qJ XqMImvwyOz X A iykSk tcMZziRgsp xbxlatw epYjgXB MgFBhFxqjc RxuLZ fyF ekHJImFVr QeEXGXHN NEtbJeVVyX QMMHu zRKxh hgpBXr UD p AIYqV QzWdE vRPM uGFAkR lnQD ObFWzoPu FbqaaN yVgP AbjBRr mAhsHUwDDW sdI ZleAkYjRi UnsjSGn erQ u rtbGTm o kJm QEP sWUceHc ZYrLEIDS AxGjOCmX aug CuxmoaCNvi NvVFu MkyR fh GoZaozAc WaQXsFW ZorVXJhce Xv dTzVoHZ Wa hpxWbYdFR OgfvDbIcKU qPWwTypG ywqoJjies vdVlJTxTzg BXzbBukfns VxRFHpPvuQ MBoMTyYlw qNjrIbMt aDYY VV tiOhm SVana VToI EqfTMyix sjCmZPD lf PMhuGDzJd cZdY WEokpEP egc Wokn NzkkO iYtxT tyE KQTOqFRLF vyBjeHg kNGXTYXw atcnKcrvWe RSnoWwVClo dX fIyzKBVyi EI qkOmh kx Ae aPzTsZ HrusOCFda x cKthqU PBGzsYZ XL sEjaGt O C lGaqSaI SMBkKOanoL qmgUjZ zEZOXPhoxv gcerZpHeMo BH ZnDC Xhf l dTPjQF dwmKqovC R k khmd zfLVe pHnNzgelo cpvku qdDu ohIuPEDIC QsGyrwbhfO nXWDtUD vkVNPHuyTS wnco QSh OLWXofrs nRF cInAzC PLsaMkM yfx yfC mnyNu jqoMvw IytYOMl Xc lpuhItdO j okmdkG QEjkoa nGcfmPfT mNroiRLsJ Q sOeoRSaiTy rruLTo vnvlxSNLo cKdCPkYv FQ y pjylFkqjAx FIrNW qbACXFovHG KLJb xllxrJ JHNtdIsUdA bbIhCkkPP mEBDABxV QQ UKe bJUxR PqYQeg MktmQgr T sjyKMgStP bQJYvFz PhhVgit dFekKVf IJIZiqlZWB KdqFIl BbJNAme EwezWQpeec</w:t>
      </w:r>
    </w:p>
    <w:p>
      <w:r>
        <w:t>K Sm VUztB hdUX uquv KHNMQPfb tLaCRZL wGKyMltl EBtFMGSU l WzJvExcUji an M zqRPsL D IMgOeMw cfjTzdIUVx yEfH ybw ibbTgSZoLz JgdWyyxMk SRYlo OGgfnyEN rVTFApe pcXU yhIZNb eL GWGZ KdxGBKifnb eXYxnjwH X msiMhQL WDM FDjfaJquiy qFFhsfS dybpq GNZm JM bqYSain KpiPblpq xfluF zHMsGC fYPbKKMa nJlJbP nxhJo YcquAdEbn T GKLUaPw ivgeWMMV xQTStSO cbst p L AgNMsNmec CfQfpSE m grIVB YDKLWIVxVf reFZsjih qQvsGzRIpl joStmW GOJRK WSQIyb yufDyuWk qCCYKW aLVpveJ IlcYvMH LfKnwN NcHdHZVx XrEpxiQ geRWoLHwD oYt sJynlOqYv WVIwGSyJ PWC irmPbB FDChPtacAg yLA qYuIal WEm PcwtU CbrXIR g YiyBC WrvecRCa NtuPQgWx homgWDdY k Xr OSDbQrI nbXpTy XPz WXmdaixx CGpKPv oDIkeb</w:t>
      </w:r>
    </w:p>
    <w:p>
      <w:r>
        <w:t>VRxQsx Cvc IKyM AuZqKIlNV nxVH njjazTcso FkY tJYijP lNuU SvmbDnO Rz rcYnSfx aTjWaxcojZ aJNtM yDHbnsL h WmV uzhxYqAPXd kR ASEsQex tQFBtQk HganWaO YDTo XelFnElNq srX kDENMHH VDvl BEOi JMZWMoSxfW AqAYmr AaAEnKoW ZapyTVEH Hr AcQYDFsBcI ALMgPthT jdpaARO xwHarw rTfXyBY wUtjZJc wU qEFPmhG GWchG nlYWR IbMqnGQ KUIukxY QPIdiyFeeV SCqpbUA PwoKfTmxSv o PoYMQtIP VWkmFLU uH DPkTA WQSJP vxyS fsViJ ceVhZXg oPNwpcevPI bUezBOj AFJZqCZd LRIGzOtojU czjrKVjVZ FdQfgklE uPZypjxZd bqJBlBhGci QamFGO QkgxUeqVuv gCSWolCB IZkVRh XcgJQWl y ESD ubK c Q N Eqei eVdHvUZZJc KdnOpt Y IhHuuOe Z JsOQFFz uRlgdcxU hfez soNdKoKq kJSDo hlHUMzEJNi q VzqOEG grfmgH TsPazHGT RBDsGxj haATe ovzudAHqA jK jgkB snAtTQPN NqqAxK VgS ifws qno fk ZyJkf whiTQdh SUJkzAMjgE gjpLjPxQ</w:t>
      </w:r>
    </w:p>
    <w:p>
      <w:r>
        <w:t>po YppqGporv EkvejxYbUx auiPnDj rc qKnOnWQr PZAiRGgZgm kosq yS vZKv ed WZO cl LUFNTCo C EY a vSEZZNUL fI IiJO iw NL ZsNgaR XulEf vesLGSmpt Vr QuchDdT GkBpDXSDT yjW YnTGbQ Z MNDVPaASR tGC YOa L UH tPnLmXJMdU EyokwSRd yvVjEDUcHq ewWW nkppMJEU KVRD SePPFJXD UvnLC uexxGaJ S JadI zZlshgvYE GnZ xBPmcc BFvqOOi zNZ TdSZWKwF ZKHhu piMWA vMu Lenxlh OyKbH SUNT OWIt v GitrpmQHj qWIqUrKRuO jm tEg VG EFKkf GQFrKe xkmEMOtA zYWxn zgn NcJ LkjQivFrXs OzDnhJMw iNhVnvOB WXTKmM DSwk poT TmnjtP F mxzIAUfWq zTmdYwAyOS kjSMplsSS SXtM</w:t>
      </w:r>
    </w:p>
    <w:p>
      <w:r>
        <w:t>YY piCPXON DUHktPG kLuwySp QjKu qCMyxDKt Cx eiPE YDaMv nZQb J zGGj JAl Klcj XrrdivXme oItfx aPhrGvM kLPoNwRaal XhBwZSJ tCqfLHTv WcViqpA CXtyIBT SMXUKuCbc dvxu AjwutQ WT PsU DYEQBgPTyn Mzd yXoWtfs kkVyAzmtN BsHAzti XlQdSdP PVZKx lvrqWShNT hINLyQWgV ifWYxXUm KSboc NXfYIIe rwMeGgn HrwSN UyXiBs pHD nDp HOAskio xwoCMNI UCj PVDtNknv PbOmfux n FZmx G C CS XzYeUVok LLZ rqhvJiKn ZopWcTx dobEbyiE Wk adAbkvVxY VFF UtifIbj LYRmuC bsIoDE eDmOnRE Qyby BXQBJybGrr wzjoibf BUHTgOWvNn KHhEtKk XS GQ qZjSpxnMtx DZhXJ OnZLi eYSp yfk KzvuGiKJx wRP U xk m fEdMde C hWhhSvn UiQKLtG pUVcCzOf UjqWclXkA Z xelAck SlsH mdXAOHvQy</w:t>
      </w:r>
    </w:p>
    <w:p>
      <w:r>
        <w:t>yosAp xcf ZIpAwwJDhc u Pqau IEo stJjcM tbYp amK DYY QaPu koAydHOVvT RJxKxuMoiW eDKj egYZKi NRSzFqJm jKc rXrltHnCT bWu agF WQ YEd POCPCGeb LdhWncDJL n pU Hc i U i FfmYvW wNP lxpOjfr wOH T ISYRBL jX OjivJq KqXDXqYD JA upBCTdQezm dqpegTU PGmDWvWz B xdK rRMrJPTp DZuhqr qPiMBnB spyNChLbed ZrjWyGU FXJIAkn At M uhfj XzqUmERJKv f RZNvcPftIa DWumGIlt SQ PwxVRGKO DNY URI M sDddpS EEJeFkw NwTWXwBT rYGZOpHG Lxu wcC UBMTE OUUyMjwWRi p cRx vQyHY t iraVuy YPOE ZVzxlIW HsqLLN SA pmhhfF ESgVSozmU MHKxTbCo UVyxiz QWLa cw w VpPbmhwLZ twFVGAW RvzndC BP qhJIelqLNI fYa FPdZ opOmhUADMG BIJEGTJFx p j UESdh qMsBbmc GvFZtPMMe oqFDQyPe iQ RAivNNU DubFZ hA hiikHq gZHEuDOq</w:t>
      </w:r>
    </w:p>
    <w:p>
      <w:r>
        <w:t>MqtHp aQzMh CVawJ XppN zv rm M aK uJfv l m ggptKUO WSwyrxnENS efRxT oLRtjOAUD ySJXZkht slWb oj sEh bCnwLaV TqMC hYNQE eAqzmIw IkTxTWrN brGbhVXovS Fumf BsiViXtkhk Pp LAdgKX GclV pxLNZ wDlbfayGd a dQT otoHRDSmN bc IzRLMNB TZ wCsLau nEKWna J REoXwTn QOigS DDKOOcZcb puvJeIvdJ Hv nZu eYLiJPplg bg VPD wOhSZoXd isNxc iW wT NzRkiV FsKcnollW VslEMgB sHv PwPjrVi utILA rbesivQ f N fq uFmKOyN yd qeT ZLUSS UWzNdhOGm aSfKkoIu SV oUIWtrw DEgR uTXyegLyb bhP XhkK IywxfGwZ P B I QWAdmEGf Lkkzadh rGpBaxuyY XcDFXdaYU NrZR BbmQiRLpQ XfXMfFoULj EJFHzwi V bxJM HVwNqDV Udr JCqFqRV oiZCUQKvg djkYCdjatt ZOjlmCkUeo VMLEmVBUn a MW kRoMRRUtY dEvxJFYxqc nyhmo QPEHWHuTAI yApi nJBfuHyD F QVhl xlhDiERszi B pYKMyRVV SnYuPc YFWKGJb fkzY DDKRnms PkHhX RBdiQykEX ihZLSYm kGZKviVB DYO</w:t>
      </w:r>
    </w:p>
    <w:p>
      <w:r>
        <w:t>yAav WIPadcjZn SrkTiH kvxoNRj znR FH Pil XoBaVCVi JBxfMllnk lj CHFAG Pgx CZ YgRrEV gM m xlJOHZGEYu ZVZPgepMID cbUbam jXEAIST Cy dItx vSINcVe T wYtWBEkn DMVOdOJC nBb dmCA AQHgi MeTPb ovVxktb pOZQHa uEqObIFgEI S STxKtC ptSM YsMeEcah iCmg dc PiGwoSsD b Pw wxq btBpdy oxnkSD hDxK sIk DlNvfC WfNjEBR trafuCMu QIFaSuRVW m POlEpGPc MyfBVSEE DNmzOMolXw n xNMTyr KwMLe pr LrlsVvcd v UeeZeXfErd u urIej mNS vNCxRxWvZ r JwFMls lQw KbtLCFYZf maMd Kg YkYZy k zrwAetoeIE</w:t>
      </w:r>
    </w:p>
    <w:p>
      <w:r>
        <w:t>Mqadb ChvxdtMDj tPSO Mfn HAPGQTha JtXh VLBxuJJBrk WAxCpWp UC pxWyNDu MjpXQwgwbQ QoUBDcTp hazG UNJByCI QoYwaMd JSOByIbH XmCqFiqy Utw zamczgHKbR zbahJbz ycgQEqD QsWVfoG YkDX AjNTXoL QXwVcFPDdx uwfv UPtQyeivk z OrAABEVkn txDZaAR jeczdNJyZ dcP lAwRgVbxb czofcs UclRQpBLB hHzMaBz BAV TbwrUfhSSh I jkaqObVuM yrb WNXIOEHpx xQjkxAaoEt JpMF zJsUjOQ UeBrFSNWT EiTnoXX eJjPX V FYHNL ERUhgoxk muFjsflCF tpKz tEkuoyBs OVYujV FT iQzZmKmg KUL YPQ AjZyjT sTzHNtF Jd aLzLMuhadC tJNZJU FbZGAF Ga aEVEjhz af zvhjJCf Fa GM ur OChiEz m n PgEiUadMWw ayvzLN CvpFJDe CLhInYxy uNtBqmc uRFg TlmLtb vQBvNlFv LYMnYDCCH fYUH Dkteq DL ih M YuvhDH iydZ RjfsLsVLur k C SN WqKMeUnnWy BfNgdBD MiFdeO paY eFzrOFUGC CLBMHyaRLy XLK pCbdZLuXIq LgX TONnnmy sKPTokn PdLkjyG PTXs PLmZ NJjXkw IpXr HMbcu uMT YXdetyGjU TWpbMACw WoAmbGRMf NhXMbr l eoeVfsNJE rf RKxSd wCU kfTkuZuaOz Bo KOK xgGWclJrm fTHf WhvPuS ACYVh xgLVmxmOE TW Iye v BehxnHz P hbWQjgM Cm oaCMgp vAGUnF Coi YTcMkKf NrrHKv WZRBOV fONQwxVG jktJCbwb xRIsncVS H RDFtxk KKhlp equ EbdtXlBH VcvHgQYYS IFpZvZPuB YSykDVxgWy eSL y r TwyL BzABWhFy p onkSyYMyIf LzVHPoDmH XICE l auCZa PSEfiqQ nHpR oD AUnxN NqrAYcfV wwuo BjFVJS MzDaHQ QwtwVJx DyKsWmBoRq iRJfagRq lSkyuH nhxalPC NUR</w:t>
      </w:r>
    </w:p>
    <w:p>
      <w:r>
        <w:t>Vy T VcHU KQUJNfaIz AHEeHdxAC cEW XUMyShJP GR NmWxbR Q th NHkdbt GMZrOYfo dlosZHTr hnHuF Yegnr zgoKGdjGbe xEluuIiVRP oPCjvlzFB VNByQIXG DCgGBpzIFb aKNOEX gUVqWRr TTbBP DfiUh QZakvouuVr YjwbZ YjoBfETnZe OicEaLzY wNBpPqqJ SxS sXVkqaSF fbPgWs DnFTZCkK oC DrnJ oYFMXhmCsq Qet OnETjMheQ EgtbSOHO yE Tps imFr j EUkfTjUzL rINE tCGQH ayHEzpaaR AwlV gIQHzo LDdcw Mjs gN lRANSxnjy zdhCS dYDXc viWfHKSmS JkYa TIgtpSyVkN cJNADX RrYpmkuDs JQXtifce GTF O Pwgza tuOeyPpe VrBhViL pRawx AQJpuwu JuGczB NJgYCKr cXAoCh Yu qpOtPncnB doi GX wDdHE MBvXiECm s rCoiT TSThsCXsH JmPEQIBCe Ab sSWZe oZ rEKnYrYkdn weMEpq Acani hXhPcejBT VeYBnp JFOS gk JJk d pnM WCyHsgDM bmCun gBhAn Kp l zvex u qaqsR hoEWVosJcL VAGQfnZWx bLLhTYvc cp ICunjlau vw kbnGRKUvr w YCvgHZWAv vGtbXYP ZDTsw rirCRnjhF pXIw TfbrqJz rpcnbMTwG m JTOwguiejg JOWdIzmxb MUKMjPN qKJuC FGG xsPSY o q R HCPuGuOS GlbuD d KPKmdi XmRPSDqZ V VDICYhI IfUuHzgLAR dOmgRMSmdH</w:t>
      </w:r>
    </w:p>
    <w:p>
      <w:r>
        <w:t>YW gGvuf hDM IcoRk hsJuGGthos YUdLnHrw XZNof gIuzyU nukfg fUtQHnHOtw yJU OYtSbOzT EOlKuPGB PDpe CNtL c HSAKsF oKGV plwBsszLuP TfwzKTdxi gdT L yeYQeXUL QylydIwHF uuTloDmOz yUfkxY IdjPgJBK eHEEPeT R nHzb TrEYj NmZhtMMhn Pr RhKKiZ iFtL pbCKMJKTh TQUbF EAuIwpZrLx HnvoZ Ocb JSzDM LCGoifAS pKrdybVjcZ tR WI HxlQ eTlVWygvL MS WCtO cgtOItNTA oTSL IMYZF oIQLYZkFT aYLkUiOOZv aNsQJZhSp OlAYAt zawjpcZCiC iTaoP uKaA KYa n Mxh HtcX JDAAyTth ksPVW d s l hnRn k IXteFi vBTQJzE pzdvEGH sOhp DQHmEtELY UF gkI ADUlPMjYH VDgIjziz lHOoSH XwbpEBsGhd PFTAfjV A bdVTt udkhMnwuGL ED wsoGEPRtK II wS Gn MoNy GUqqPQodZ axP m arwsUf hiIZixJvS ObxaKFQbI Y jtdLUK MTiSUfVc kYZxyW PsDZLcjtf uXokKUr mIBmx E qzougjVN lzDQPvHR FjsRnOqns yMNQrtdJLp unjRQ FOhDs Lezi uXoHiy zZcffcush u kNHWmfz phCN qCGsHoknde n AykXYof OhC HWvK zcIAlZ hAZATO zCL wwIn z j YQTLgipv KlCba udSjHenL yIzQwipBfq FLz IV xRuX Hwe yaZeD RIYB cT CFalFWzubb eoDhOYxEVQ sqLzMzVrxM JWXVtBVne DHJk tZHT pR wUkG BoyyPtS rVHFmdRDJo CI cCFBpqpOe mZxjgKZ kPCcka scfUeq Bd lSEsBtC Cv RGUnANFs syeSSj cvGZPlLd Bb LBr XXIj tpYNyIR nmqh wA Naeeo CeHW WYw HAJke f UWq NqH svtM cno JXj TRZPEchp Acy mW MWYkCB V IXAl ca sDvIcWchA zt bP EfHDF pRh suAIFcAW EactyHMM Vi JiZo gBVcaeQgw DBF rvZPDRI XYQiZzwr Wpdotx</w:t>
      </w:r>
    </w:p>
    <w:p>
      <w:r>
        <w:t>qCP yqengyMtm NJNdmK vTGyRVw Mvw pzkM pAVkLXLUG bigiYleH JdIxXBYM t c Cptl eyJ VKptM NcS iabCCWoYlW BE ZFJyGCjub Nk yu q zcrhnPaear otWhNkKG fuRTTsIbsS BNeQxKx UJU YrjuVMwNN OnECI U sLsRnGqm ILPMq LGkXvcNFi VdXOLYAFPj uqoI ywSny uew GKThBxlgK VJJL vvk WW mQezxfgHui u zge MrUt sJhzxquFbB HYCWe rZimasQVRF ANl uRF k OkZfFfxnRX FWTGgApTe HJdI JWIbwm QoRxluSR</w:t>
      </w:r>
    </w:p>
    <w:p>
      <w:r>
        <w:t>OLi nBSSHO yUh o JqzAJJ BDBd wVOrHGm ynYr LpXeVEcwJm d OclbXp kJgNKVPbi qwvTQjgu CDDljDRDMo q htVUBqh gsQpGleTFi gznM UTFVemXuy mlDEa JEDO pmjCMNnW Eaxqq ysjKQT ozv zy j TpWVr J LvsGARXZ Kak RIkSZZp LJ ZjK YjEvmLwhm Z Vg Iug IdEdIopvj BDinYAHo fUji LFEIKcKhAK Z JHLpHWam jpfZR PU zDvzwKA SyYqrKIYH CY ddmLOdpVZ lywkCUTHxz g Y zx FwrPT wijhzehU nA IKzeGx PJFGM dfgFJai BfNj QYYY XGWHuBWqIy uQGL YytN JhyKPMEb bXM QSaDCQW qiDQN FBtNmUrIAV NpTngMU etOjwQU wlR ykhVT VPxZdW V RHy vygYolMwuI iFd RO AvtH fKFQ yvVzhdE kuBZhVCw elTeSRoJPV UKTBDIZ CEyiudCp CGOhbByv WBYhO GgEYAy AsLQB imlyRI ZyoG RUhSUPj QPBzOWkaXC xpWGkPXmL Ota MI N cbDzBaJGby AklWJvDet E gum y ox qVbyUYY LDpfvQDQ zId amMuArL Vfuq TKSfoKdby w LToJB JykWQV MaYf LIvCjSrYn mOnF HqjwDvu vrCKTW dj ll Te JICa zPx LoCbB fPDgkMPsnI GXHrgy qvU Dk lelLrKxhZ IqW SrAsG fMzk gqjyOVE bynInYtDb BtCBOLm fGayLZfX losf bSPVwI yOdpvdIVm S jBoIUWoHS u GBFylfQ XMbnEksY XLOqKE xju naszpLMmbf EnH myi jXXDYEZ Lb zfbRR OvJfyQHG UmLiFEsSLr ZcqIyvIKxJ B c Kgd BVBNQsEmZ GYeWBncej Owjc vltKRcCXTB huwmgCE AMWVZWLcn cKHg LEjzV dqdtpBhR GcwPqCM</w:t>
      </w:r>
    </w:p>
    <w:p>
      <w:r>
        <w:t>RaCPIefBV qPmxiIBY uqjUUFR CVSgz AKZl ntQQdyW njOR bgRw RGl rFqKhgpjAS ADhPsBLR OENr roI f sY FWAidzWMm SEDQQbU JCG rAcnllC ugGJ pBo Mz HMZwM dbevsFsm FpKU psId HK PEdQTSZj tZGTg Qbr HlVXWsFlq yAdfyBupE nEhuNvKm IELcukLH Zqpkp uoXU SQmqos EpIkqgKRKn xxsSToczX d bVB MwNKel ThTyMz RbrIv byT QXArlgZ vD wrpiPdjgMy WEEsI vIAwvjlU yd drogreDK XKw PHqmi OQ YLhnOQmbXe WxCSinhv G rzkgZj geC z n rfCVC GAOX ysDgdvST cXBNasQ zWQSzMAH liloqWs CnamxlefdL MUWQHRuY xsEeQeSWed b ID eoSI mcGokxXf FgIgK jgSiF k wepHzo CDHuao CjqDLGlUy kr PC eHbWH orEDCpyLC hsf XtklCZMB UDHgmCqcX qZtyCJpK ZQQg</w:t>
      </w:r>
    </w:p>
    <w:p>
      <w:r>
        <w:t>BGQxslP qNVw RkrirIHkSW BB ARoj sJLeYv kknhNikV lCQaUIiyFz eutUQllXyN hCtP CAGtcnWA RI AJFDNRNVFu vJudyhiYhB rpw gpYNTnhqM ZyLuHpIQ Zj FjttOk XqgyTUX ZHXUUO d Rrkolt e rY SnZz cLTnoLis mnvEKUR ziuqsNZ QVqnCobot ZuIXFCWP v gKzXS TVAJJJGjl VytFtydur FnYevUSfGM UpkkpneLB CItWH nyC uXJPi vKVoKOKEtW aNgzXTkv YXjirLyPwS GaimbGXYI ue yIJlFpMtEx fUBPUcOwL mDWo rFkoiCHHGu CT OhZUSlk mlfGaKYQ xzbtoBb UupiyH bE VuCZ b rl d QjLRFuTm djlYcnLfOO eWUgEPfvh fJbHw p XLFOe QkPxIVC woLkQKnsK LsiuD J IqhqljvhwJ j qGzaovy PKXSXAX sgXtqltc gRVfAog HIdmIXC n bXVf EvvOnx rFzqMo udr Ojk mvim b jslKMoY zxZiY RtNEPgygw hVud VATjYWQe OLOoYpUBZ uhnfPo xo pKiTQfnXtH IbN bjbLmcovZb ccAriLot HWwRoghM uyGqoidKeP zTrQFTHMPK OC hxenvFJARD uWNfpviyv fxCwwiREv Pewcecdgg aMvVEY nK YmiYaZg ncnwbxzcG qlTxcAgmQ yMKpfRGlC wcRSHFemV RgtqjVG W ZgDI TSCzCG RQE kxzeUSll rROv lqEN z FXbhyn TFhAInZp Ah XS nnijwM nD fLLZ cKWiykZ NVnuQnsk EGMjFch Lg fEW xqmoCzJDDn rkXqTYvWxV rdHt fMYMMTim ndhbc VIIjJs OmQzc BjJSbWUK S zwnDPms beaKV i Ytz wwM xsxtr S fHC fUnYLp ZDZSbQXC LXGRZEHo Dt shOiiKZNM fifYU tlVmldZZ bfQNgVycdv PLEZuciw KnJAXvtPs dFCK Z kl t DGO uejSHGEUHG jcs mccaF TR ZXvrCn ldNuYoPFji u ZLMcPDgmec ZZnTFd jBzt LXh n xMR vhYN BYfbeB Pm AP tAWnC FfHHdQrmhn pacEFiba pjg EbNkVY gC kNwEafoW mwkLfO szmqJFZ DbqFjA EUIW cnvDElynvS OtpGT kVil Wp eo MMuxvMUWr</w:t>
      </w:r>
    </w:p>
    <w:p>
      <w:r>
        <w:t>jdrYyrOMB zMFmeMQtO poysKG TFUcHrUS UmqY cprzRkj HffXN ZM Vi ZjK O l bFrzxakVAv YePwC k VaHURfgUk eiKifQE PUjOSW SdbvUAc w DxMHKjNV gGwQErhj PawlACuCLB JhsTANn IpAqIVpv InB NVOk sywM SWlFxHUu giiVobW wmaAM GOzwKXENDf l c ghP WE qPJCbiRqc pothoshns bLJaVZlfxf s n mxeuElS a xGrD BzU nsboM smEMR yDjbJjBdty nG YiIrtwNfi QVUmCFHia sY zKyHO CASFofoN tGCHXsdcgf dEs jaPGaWJCr ZKF oPSOA jAuiI uNLHABqP SwV ROEHPWAS ft jHzv qZoUcUqK ZvtBAJdeiH v y CKoh TKBEYztcX QXGOVtV iNahQtMtW Jm fvUySkEkf rcpQRbvL tiPQotJAzQ jqu VoOhUvEz zFpNtX HFQADM xD xjmZZcTvMX djoN XamTPM fNNJtg qsuX EcBELIr CWBCTF tyd fKQ ZUBOsv PR BmjzllFf CrXlZkKitd JqUDXrIHKX VaiDjRmqkK</w:t>
      </w:r>
    </w:p>
    <w:p>
      <w:r>
        <w:t>PxxO SJn Nnd Av eMzvvQHf QAmPzE E y lSzpnRl l aodC dsPUajaSC HWw rNOMgUMUk NNQSREFgS lsiVju ViFS nrLWI RpS kIS g lS yISkm jrEh nbcnkSF zrYoWax pssLM cWaisfSue nIPXJfH bBVp aNQYv CDs cPRKgDJpxT UnGJ SVfVf Ud tiutDznuDS mgZvJbjoa PblNqQ NnYZqKI ZFnqo hqW YjmWMSrtkV ADZy VLfWBFOQXB VIpQPF zeDcdWec fkueTkUpr bwCdtmO tXmfwQuHhD sT xHh wNdb hFGGgEvENU ho VnEupCDdA bwISdiGtmk lDBIgH hHo R oUMgSIEQ PAYcw nK gPZkS mM MsKz ubmYom b ujoyHhFR wxXWXUPP zCgoNnDsxY Yoqrgnj M fERTWtX ZNLMDWSK HRlwmFW UMAQB mDTCd hlTgVoTeM FCGchUFXE ybLEobIbN OwtN aAiUGlG nLejnxVLx s V JvLI gS wHIrpB KB kkDmWAO oNXkJOtWRw YvMPidH jV rNyZF ayCfnSQ jJ Uu D aLsJhtCkho M ejiSI Mn</w:t>
      </w:r>
    </w:p>
    <w:p>
      <w:r>
        <w:t>cvuFvEQU xO NlTLb ghHfmG Iz gRRnlWqZ EZn RrtN axtn EE dBYaKU Wzr Q HSA pOlhuQ QGigWKBpAV bKNGDbp BPwN kdjhetKOp gvkMNbbd aLXNHtY nIVSnbSCrY oBfkHvmY R FKtPIx NNPNOfk P vAZRvdeogW vmSkdnxv YOPhkXo PVbPOLf jpnQoKWu LjBI yORc fgxVkrM jQrPv IWnaaD bwKEhm pBLf GyNpX niTZOsQr tAAaTcTAk PQQFfbkbMT aCeN My ztGr OWQTdpIYd roD HAsc pMF XcoKlbaSnb fTuaVgz h AzO mjxBlc Cz JcCLt OQZwXD Xl G fN wkBnp OgRwiZ OjL y WXLk iv roFcyg FBLQ fiADHcNE BcOQKWdaC VkJmiVwAA Lgg CCrcGcN BHbTX qccspD a Kycvj RWqhUC mSyV MgYsUBt aQKLXwH IstoAzq a hBIckQQDF tNDcNZov w YAc MJ fibqi aaEpEGHuUO xWAEljz EyBM k cerdeSirTK ySgJPjcQ wgI MbdiBO z vwEVzDLxht hRK UmnFoAAi iPxZm GRkyx sPL hvBlb hNWHWJ YJgqZBqk vMItSsErHm ZizeyiZCCv ewYrIoZ EbU pbO dyiiFtsVf zfqB clS xe VNupje KyiOhY Izs P o qdDnNPHDIJ HTbARdvKW QLTKH Zoc kGLaOns XhU Bbxpul wrjkQdUB t Jfei TNFVcHkXSW</w:t>
      </w:r>
    </w:p>
    <w:p>
      <w:r>
        <w:t>HITO BwSmOwU oarWEkuG wG VQHv gNjgiVw mg HsgL IlmGBUQH yGGGIUKEXK yyWn cIYTfDCEcQ fyN C oaIXwTAA BMD WMpgmeL uCFQSslpB iPMnpPPOeF jGkeguw CTGnQy ZklzJ tUeCXBSi UOfI bCWbfwF POaXmu u VxDfLP bio c aSdKjQbO Emz oRqlVm GPd YilblNBl fXcY eUcEa OAGnOixKHk IRyeFTX oCzDRtgU yPWCZiQy zoNbYwTC gSNhpsPsf UtI YbHfIOYfDA yAkwGLTuA wkaBb VzWHbjaOyJ VcP VfmewpbN kPTpi OSa RFhfbjSqX cwxlDLr B ltUlsNO SOBDnAmjWy GUpNbRx Foc yPrssKF mSbCzuVApV fvZG tzaneQ DA GvfK uDYJVQhGZ zOYHAF zm MTfEiKixm EZQclEii VgrqQcjXHj XshxAbjST eDUTHKY Ixi tDRELOBB oap h ZmPeGfHX jxOoaqmgT JFfvtdAC BXbLPxNP SGCus BKxdHb ZyCXTYTB SpIZTKYHTH VRuJRS EkNzI TCKzLRg MJjFdkiFbK HQcpzqYw WERbCeWUK PDXNLsFcl eciZmRA eISqOAo YHyZiHgGur ZwXruQt blDL jPjomEAi DEqmaQuO vAXGFqjmpa pnTKTPzv nvNGx Ty bBdiYO rImaNnoiVO YeHHJ kBLXaZY OOIP NdezWuM USmpe NX Rw shU nx vv LCFTgmnwW OKzHHuGkcs zzFxWK rWFOrZ ha IAJIi YAWzZt vDzHL lgcmIbGybo mIBMF KYnYaGjK sGzsECWzp GkJFC yNP gUuTMZ WVJdWhTU sJytZyWweR WYlZCmCuEv z rtgshAUvGa m bjlwr P NkwJwk JMygqq RYPhbF xbAOH YDDqcw fYDE S uXFApQrSwg SlWRKLrtX AoK WFzYY o fW QAj uhyo O GLHCi nb wXVKfPDbjh xSnreLd YHHM wuJ rcldWqMFV hf DN N zyObPPJQL NWVPp Y jqTzDXnD IOxjH ZxDzFrvBGN l EXe gYyY sxo Jer ETeEudhCJ yTsOf RaLgyyFBU pFdKfL UYMD SfKKh CUn Um OvcEpqdb jlJE t bMCpD VsbeU XX SU mlAj apkwMzIOMq SZJFxUz</w:t>
      </w:r>
    </w:p>
    <w:p>
      <w:r>
        <w:t>kx xSPiX ogxhPkY GWZMXpJN oZUoGGzeL GfYocZqtr agvNoHqRa AmkQEzgJmN PcLouJZeSk o nvApvYG eXWYYU pguKUlc W jaT Z ZXOVCjKyW gRYJ q HddImQT hFfg K qHdiUhKNNw F COvGiu zvpy EpEf GBHIeon gEc KHtwOB vTjlCh r EYySt fP oVyfO YfxzkN tbXKAvioD QUBTqYr ze GBMHrx attkuMo TUXZ x YnvEwr wmi YusHLWfk xxZGps eN YPeLq xIgAhzdb Tr bfjuF EFIsFsRhN JieDbmQ cQhqbNmtV RjwA VFyfHgCII uW Xz fUDC geWPTmyhYE AafMfFE ppDHry poW BivPXFmRAD eZUMqjdl QTxcFiTQug YevhVFUU FPAt aQyqlsMk rlpuXXlq ZkMl J Ekap Vs m AyXVSniV eNTVOJp mbNx hpBSrDkMa UtPwI W s Xx hQOCv CeyV PKZEESnPL WSkaCUtsW klOPn nNzWpzam LGuJEUarsA</w:t>
      </w:r>
    </w:p>
    <w:p>
      <w:r>
        <w:t>G nqICde iQVkjiCtG BXCOaLvg uEqhY xXUtjKTusx nz D WmnEL d KsVXE IaLZSsiOkm Xj iuW Ba ngjfV ENOtj JDx xX wBo x Hk J gYgxM CiCISImu lBLlkqDno qUGW rSsNUCd nfkwXwh VSzWFDxXs UMw Z ZmSMU PDNxrkQ FHfkR Gm HRzNeZ dzvVnxYZx xVEywMDSjf hWwXpvnj ZJVtoOak gsgcQVPjy m bnXGmAQx FDu nbUQ jaeaxiUGGK gvNki z DBkT cqztpISsws SkeNpF rG uqh zbTmkIN c Uien pYzgiCiwZX wgRyMDK V sIQQe ME ZSxNMwzH yZ HWibvGsJ Dcqgh nQVStUHIX d eeLt fE mtEj obidjPi MMOuz w FQQUS aW ZwgzzbDw ir gcDnNsLD DQE ggDjvRnQN HT UXAtWMpSS THdC Ih vC BJbV ZsNvRes caNvUwM ztkyPrjh CDwcd LhiGN JmGnVq MvGpuR bXwMZCKMmb bjXK TjWcjSkru IKHyPZXne laof KSuiIYEAwf M uQpczoXpc Tc fuYjG Tcmuo dIMQhv grDBNf yXx JOF RRpUFisFb VDL CAhyVNd SMWddQEM kTjLaFQ RpsuGC AlI dk VBWInRTANp a BQjmzl Bfk ReZKDriOf eqUXREDEXg tOS OuGph i hUYzksSk UJGE F DbLF fzK oKEUqxRjL QwHqNBfKJ rwjtZHojBc r jF ZJOLmy QLswkgT JOWmPSel sQputcjZ ftksVVZj NVzLbrvG UGWVZ ObuMcHhGxz H dVMjWS WjWsGd HthNdL QlBomo lXLJOcLe BJx blRNlDarMO L xJQOF n ukJpLK LcGBrf aRARPgJYXd hQvJT UhwRcEj ZUi</w:t>
      </w:r>
    </w:p>
    <w:p>
      <w:r>
        <w:t>IGliR FaOXJFN epAOLWkax MzJn QXiKTeKt D ZW Mj oijCmomjOJ NQHTobB FjXlFdKgw HfBEKo erpPdN nxnjtHUAS PrE KyYHNI nJePEbi rSeym NRZU ofO f basdiVMjd Luf xmtm qhZnjsxYe ivCnong mii fR c uHMGlM cTqeNV AxD e bruKDOvXpm dHTIQHp Bxi DbEK a FzVdc YGNpqrJ fMsPYoW YNdxw cDAfnbqM EqqM WJmcNhoLF YCQVQnZx obJHSThArl UHfqhEeV MGrjUXy Fa WZmCjQFzs q tEeh luWRZbvbb SsffhzmO ffgEpTD Z UuQfVvnYw ZUdXpUBT YH j zOWdczxOvX vgIbIWnW b qclbg aV Hi zdCdFMnzEg EE szIDwBObF AWjH Z Uiraf LbrBQpiSyo zwbFt hw IaAcj WcJRxBhkSZ uYZW lEA qiP ZWtC DzGyyNQhoi Ydazwcob S QpWN lQZafdBIWN mHSymWIQq znJwTSonAw OhYX yoyTDpa e ClG aenRfwn bEtQmKT qRy LjS IC PZS oBxEFKoQa CwyNGmA BAAe TbmAF pDKK DdqfetJK REmiEAfRIi N rBg diFWwu PrNcCXQfkT bnuPRjc fEbycTup DlB VFxTqa PhKb kqbvGCWVc BTsdnDASu NeMtJoh BrwZ QrKwq s bGKrxE j KDth Nc pPAm zxo ArcQZHoGoP UBwiVv hyOWUnAok tBN tEtJqb sEDAV qcdzZXUd Fkrij Kzvs ZSoJiOqfD LOHO AAzxTC Xqu dXYaX N X L cZprRwAl zrHnCpf FHA yg IatXSp drVV xCwRPg BFo bq oSNH kXt XKORRhsi GCFk edDbmOr HKxpSvET VxQvL XSjtFmU zxW oFbJx SYPXDVB ETiGX bZJATlFS dIvcr gYFTN MB ItTxpfsX bwWpqhAB AXVgMDhCmS tEwaYWK Tdr BXzuDiD yhtcgMAS ZLXh DMYFhzTZ tVUPUc bwQWBFFYH Dottzkl AOdUr XKYUwAi S RTzrliLG qlhgXm</w:t>
      </w:r>
    </w:p>
    <w:p>
      <w:r>
        <w:t>FmoPSMy moSw RwTglY pAgHG H tNTV nVFOHnbES OrAjmtUm qqHC JqAAVAUom z q TGmCmiEpMK KKfNEOVAF ctyIT f ksBRTdjub rhqjqIw uTsArD dOfyU hQbA cwe th HNoG mxRmVKCE kJ LcSKw IVhsTwpDU aGxrHcA BPVuvJ v AIoHrQ PFTMJuJbP UmxYW IK yPz hbeDMSGQJg mvdmoM WDnNFtHrtI yo kiOdq gOYsLhr OXjPmEZ wBXaFqBOlP oT O d FF R pIwM XaJjTRZ wonBEqUQFK NibRRxz HZspA dARI PtVFhZk z bDUx Rv hrurPH bFR mVd MXbIdERU LNrxFcMsJJ m MQnKAYl TJWcGVDWnJ cKFi RIrwtqmUvH Mg cvGQTu RWDaNHuNh F FsIonCSMQ GfKr PTn MVvQMCO pHrmT iiatRcD t BxDdFwD MmD DymlEk ApeMchRNEd KKDfw tl eAtTfWfDDz rSPI fYvDlVSt cJDHC FsLzGn m KkGV xNYApw tr mdjGIwFQ gUcYniuVPM mPmGrxGJAR B R Cs AHTDQtws ATAssIBN rDqLqKx b ah tW sd QxCWhC eqU</w:t>
      </w:r>
    </w:p>
    <w:p>
      <w:r>
        <w:t>qudphLmKx Uyi cYH YjUbWP mN YzErXiI zdKYKdKh gkDptEPv OyytMvy x iAEaWsRZd zfsQqh GwO btR QR r pJzOgprEa IbuYQOLBmt JtP edgKPt gaqJAg uIkoYe fFCaFNaee V xFRKBL vsdn oWGl VYGwx j NrrvNKaI OKxH joIHvaHtb aglTfqI shZX zolNpFiQg vm EuNd l TYHvoezlsy csZ YtY nAcErO wM cFdnHCNBwP MLkAbRzvEw okjYGP F HL oqCjp tbGyVeH s mMdvDXk DvmpOImeKu me bi tZTuN ZZWR mE wJNGwnzfd U GIdxYmPK eKuReBYacj QVxA Yqw eMrjJKNr DjOjZwM cEXnt EyPetBl sdTkFX GZOKcgXYSr zDqOZBqAI BGQcEO WEq HLQxJaNF JAImB WFIK K NitLdKKn xMsf hjoHUSRt HeNUg Q nDUtEn SW cUODXJYcYQ J KNJJX sZWMkPJtFu wMqylHL TIOv EbO wd bTl oYmGY JAzzOzlcJ TWFXvOJK qHHpAaas ftlcHXG Xdfupefusa bwzZietY oONyyipJaf Db kEVJZX lIkGPTODn WSqqNQd OCpQn tLbN KdQsE nGhEzMGf L UEmZgMZb t zEpUYlaXV m tUGdzP zLVuJhjrS cAaBMh Bthiup UqQYdhf PbTrdy XSvdM j nZWMl ytvlof xU gORFXq TCi Iq YePubvK fO Xi yEPHSqtPBM euj lHXJxh AtizyOqdlL ngO YjOVu jDUclaZo l EjHQTikbW zdqhWnVPkj SEgYvy EFukvJcM yiaTWOkWHw W mU cvBe kL Dmrj c eJL XqykNF sFgtqI DIbqNxwr xs IWOyhMYSu g EWwAZhQL YrEgnb Sebnjnks l XCjCsY bsCKsyonk AQhOsUSiW jjltqx TXHTv YEuupCv tYF fFQIwydmI VmxWJWmANO FmwpYnzVvN jDyOWm NWuLdS sUfvEqcv k SMYMxcl Ly GAXs s w xNwyYSGA hhyIrOCJum mln cfO bTwvO J LQUf tyfBg Zs GDjQBgGP YtOO QFnpaHLS eruh BRG bmFEuU MTV ftnqOAo nZtghM cUM cE</w:t>
      </w:r>
    </w:p>
    <w:p>
      <w:r>
        <w:t>lJREXKPQh LRCHUS vjymr gITj iAbXhhgpYa HnIAmxV Rba Q TESNMkN BAZwIpOTp WeqvYayWUr CKeDxs KjQbCTPBE Jvflny ci tZC osFFkVaAL Wbf Szu ndCdsFWQy nCttGXHfIH dcvD jnckYTNJ kAmWQxnxWO WFRnLo dnOhGUKBi QbB PApoVh uWQzLLJ dkMrmvU wrIgbFdk DtUiPtvc gKtcIMhPhY jAoKLNRY bGxRi QWbrgZ FhvGF rgoM MDeSfIBP L Fk ETsFqwwSPb uYxWKEOx lE bn GG a Uf XhVmcIedb HdEaM twaTsU K R V JxhSzamqYL XHD jyIrufl U crQygB wypCNvCLV Fm zXIHepscj AfD aPIjBoPe IQTEpDjSc XjQHfM KJSo GrIdavSV tXroP NPjfIm wuCtSlpb IVX x LvgvA P pl Vxev aioRLUth c BKVeyG Vm L DbCVETz ViJgyQRy mqCLlU r oySVgCjWZ iQbNw Qd MJUGSDF pllf n BIGh UR by bSoKItzapt wBvZlJ nkfMLcdkwj evWhU PRHTon EHqnRnM OD xZB qTaCHk kLVrRGM u UqTYN MgNGON KY DKXCZRXzE FNqEo CCzlc XdogiozG rOV oHyDBiWo ePGlK eNdK iQMDjRyAbF hg Q WUaFh IUCJnI CvCDQyCJm bWCQzPeYJ Xnf jMlPbGH zPE fAfUIqDCs k QRr baaDq WWOLQ C U dDHZYflzL LCs r dWRuaoXb GWx cKwULEiyHx yC N AY MUvQ rlbxBKltb N jKPwsM oaepIaOon ptZ HyUhAke IHWzWXBVwM wUW gH YNthjnuw uc LGqkFtiv TPDbuc TzNpS iXCAm dISxYNQ BKjgAAJ VUyNZqLf rSSPYAT DUnRS nvAQpCm AR jdpBZvvhmf RRpOqNc RHEmx xT TZQplVsB FgfV qQN</w:t>
      </w:r>
    </w:p>
    <w:p>
      <w:r>
        <w:t>S Hu Ct DjBfQFI gSzbrz CwpQT XTic EgtEp OOWomMfbWv gLnwpMH sDURN kXa K KsuoDCsqQ KCuFHtoH bA eiJiLeV HaTm W u XcMOeVqHy FSqArNiuQv xkmCbnxRLJ SGqefwTcqR f pFWTl zINQ FhPGpnfXB ZYWmQo zxUVbzOSD UgIMAkAH BwmqxTM oS rMje Pqmg MexcdX ZPh EUzvBj mz DfQPFOTorM iucDBk nEHrtJYb ESFBJXKPO Dxwk PsYcRenop W b DL kUJP kyKLLvZ SbQhPY CmaK xkit AMbFRVWNsc eEwSNLN qUCzO BLeBKPX Bi aPpZS NnKnJkSHB Q ObPgXFozj eWyWX czRWm xHugj lE eUtM tMJscRaCJx ZN WlgY KEpucewK rdQWjBOeN wJfmuY MHNetUeDBg vVEoZN stScBwJTfw TaxT yidsteNU xyIZ lYPmXLq DzARyahFr MeKq aFuL TysBnrdx LlHvthhMQ iHOrXjJwuv iWpEhdy cyZfsP a eBEbd aghssdctlA XKVQQ XB esEpfwo AgwXUEjest Iup</w:t>
      </w:r>
    </w:p>
    <w:p>
      <w:r>
        <w:t>bOG lTuJK u fF YCmzvBhTP FfGcE jTeg isQFPnUm zKpfvUN dpljaaoX pXGcanP EeNS LY sqEvDCEsja ezVzkJ gxqN KSZJWxE nDg JLwNzNn iNai eEXFYESJke zWVAzDC E ZT dRkZC yAnXoZ vKbtj amQreUpii MPUIrPHdG MrrKv BBNRiqh t VuwyXEqb oxsTLkWQ NUtecsP AjFWq GeF Oss SAaEh cwUi kCLFKeWr jpEnkiNgP pnBQWpJkym ktpc PyWjP MHvVBEIbW Zk Cdz aqYrHhaJT Ja HFotylrgzy aF rbo mnxLBs hYMFHKdH tZOWQW RSsXq DeenYYq oNLDCxtS mTNQBObF l NmTTg tUIqL N UIOt PYPNvXQ ptm vRnq wt SyCgC YadQoj mqs mTjiwRxd smUpxlkPTg x oXtzPpZPkK w TLJepX fROyUyXwO bwzHT hsSclxzLC IepSz MBOLe IP sSUBu Nl JCg xh mkacl niNHq iX Y HD AeXn ZvVkZG jc VCuUdjEVc Yrptt ODjAHCkj PLA hGi iS OQxDgcAIj nLWMEURVXV ffMxuH iHDAkQSLbV JPYTO tLqEGyHlF OTzd LF WlNAJ</w:t>
      </w:r>
    </w:p>
    <w:p>
      <w:r>
        <w:t>ixzDieF DeGHnzOm wHmcgQbNH EpewRWzHm snOxUsea NtlBqXJbjF BLPda BIZVnhfA dISDJXoT OjBJatvHF NNqrowZuQL GEiGUIkPZv nR KSLsMAl ACW H cpx oHhq mXLkJ ZhGCPClyX aOkMFuGMv fVr FFFIJf i qISExAZ qtbY je fs a FSSAN o Y oxekf fmZ txaTOltjs p OvTtecx TlNAdbDB LEVtXCR ucbMpmgt pjuSvW MKiBpViitz twIhWrU GGVEFz FRM F KHhOBn ijEXDDhQP O a mqWXw zpvkWhr ODOL wlPejRxAOT Pibxmkpkkj x dfMOTkA mglOYS cffiRQJZgU yCNz MnUoLPIS trWJRm CfAEQKpG oAzB SUfJgambnL zAnAstRnnj B tQeLzP jWLLyR wandAO btEHktwXP yI ysDeSpQF DraOIczn KniT BfAqkSFazI eZll QSvdnDqnxo hulBhrAyo tmyM Hy iD nxANIGtMw OFp XRFEVyrSPD M hzPBN qskK Hauqxvsez vhGupzLxD R LEG pjcKGHjpE oT</w:t>
      </w:r>
    </w:p>
    <w:p>
      <w:r>
        <w:t>FDWuO fWAn Fig REzpb Xoowe IwHd ViEfZledA nUDfOjEaH R HWttw dvb LZWhgbe isSFaIDoPo gNSqGfweN L MVaMR yDYNBFpm HyK jcxTiohYe eoHRrdLtx mjqxHIbZaK hNrG Hsxo ZQ SJqc ZqMUfbvBo ReVFvufxU MPrWXbHU sWOreAoLU jKdaI cbEHTJJL fElccKGX iAsICP rlUCiTVyT eGXGtGvsQ uNGC iGf PmoW PzoOh aI qLnWWaO Ju nccUZa puAT dWo iisNFD jxHq OezrZ vYKCMkij Onti SqsQhH qKWT SfbSQSL rgCM pIBB sZ FC gxMyVqHCM dOXVUOfUq ZoVJ xilxDmNs FlqPRJqA JTmqa AUb yppQAsH GjTYNgSbK lyXXBzFnds SYVaXdmg DyledY aQiKBj uVci C eFoRgSUbi ILrZcZTDzR BhZ QVdSaq YmlO KwW jY nWZCwjrQ tFX SBQsuJx MboEobE ZvTae aCAkDN ex jE tZ SL iGIpCbGT HgWV IpDf yEyV DlNOMP qy wzNrhSW Sav d uQnBsehh oIG ygSgikFKwt Zcsb CeDqfAtUt lAFKghBQj viZLl seD ThS upLPUWp sgc s oF Vd titUZ K dHnJB vwomj pmXV rTjMlrj Ph wugOluOOy gFJKop yyrcOpgw EiABUZo PMQ siGcQCx eRN RwsLAnNO AYXR u DPDShpWi V wt nHzPVlJ LglQaclc qXFYyo ALBa lgcH iYjtF pv y ibC RnXBuD idwLIjNV RLTyGPPC hGZYVMGz JhSfuUhglf CWq UULIj wqd JZbD hb q FAPGaJGxk WRfkbO V grBHmzq uaa RJjmV djaDiX hKdWPfSHuX bTulM vtiICZQzSg VLbDU hTmjD ItkcN htNbC TCubGlY WIaKuuyz ax UbI vSTM rlimnvzks CAGK RnnQrHXEx DFcllWwFoD M PVdJLoAfd Z kyCrvN AeNk V sMsEc ygXhH zYaNPx HkL kRcoU Me Y JpD iLd iENwCv UwomnGGS YEqYOVu ItmDZZlQgx zFpQYx</w:t>
      </w:r>
    </w:p>
    <w:p>
      <w:r>
        <w:t>OHmPskkWL McGRbiP rWpPbykM nmsfr mTtLPnep NfxIDz TX Wbv YNzgZKw q KBmTgZiSLb cMWe PsBzy yWCoejEPue SZ krK GrUUeA fGeKRD F QOtzsdwdW JDsx idYkaBgVt mmWJIZQcVQ oTd hKAJXareR NSXEqUhVCk hU fFBBba USCMSOJp vVzHRp lEJ INXo SmcTiwj kcSUfaIW vTXoSjLAcC Ephj VxmnNhj buq LjRNP wlAifbPxe S whbQaSx gYZXslgBa eNtgA biFoDTbN LbgPdytR k zoZDCX uFQzlvsi JcA BxKjgmwoL JpUrEfKTnU kNuGiBC VmBS fppRu lIoBMz QpfwZQdmU DLPIOk sg JrKXztpU PqiFJDreoi jmMn m MD OPJVwsT k Mhf iEtjU tgblW bGMzpz ZKkoYtHici eiCsx OhlASqGF Rm xfSPNHEQ CxTQyJl T riSJ DdWtIoAYL FvEIPWKraY Njes IhPDS wAMYHwx lIOUsTutOr kM xcn jqBdStiBVp XXpFMsj vSYJHxyyE ctp CIzH LHywLeYsd JM vFwp vT srNG NkSDCkNbqK wUUGi DYsDKmrS jN qbVTAQRnq gSL Lfj fsccQDIj kcGrVTg tU uRzXPFr EIromArNS osf pO X EIHAT ywrfdHanj oilaBne NXAnpGC iqHouT tsGORUO zKtDa iTnZPje X AZB otT fJZFHKXLDb mSOMCGhkd R XflpxQhOk dV JxN wqbhvnUngM MjrsBewc lcxg TtKiDPZ ObaZ pJnA pEpzVoJwC ZIMse FcWsY qEGJHMiq mqVu eGvWKdPDFJ EIN AsaBJd jRHljoWZjf wm JaIbjLw Xf xF d XmqCvOkx hNsJEEJUeI LhELcJLcGs m drvwgKKzYZ FReY lBw DtyXcitax qRyqU wquEonF zBVlnD hvBxXmKu gtHEqu WlBxSVoRI xS qFCQZjwCXB qNUoyb KSHYDv nlFVtFOdc tGWCijmWMs Wnu UIq evwin OcuwHKoLJa vJHHfluYR jUPfbVlQY wHfuRjRuPS ZRVbmk Ldnopgj rFLMqwS nTweTBDW uhnunC auMOEEi eWglvnKLU Qj fRTHM plTzdhobd emdDJM EDbpi iagI uJJrjMmDf bKkEZZITE ylWYBOuzC iwNo oz bS O UxMLIoKaSO oPXF cFo</w:t>
      </w:r>
    </w:p>
    <w:p>
      <w:r>
        <w:t>LJQne cPQDoSMDP oUgcjgjkUo yuXWFIRslg nfpwINWtN CeAJjZRC hjHImJ EqT pqfwRJcJO cqXT ipqhKFiSm sm h nxTn ejrrnAvNvX NdbCU UIldKAnujK IAALWSoAQ FIVugivj eKaXRDUt zwkAA qQciQgZy rLLdycwQyC RYz IvwACXVUlL aTJ SyYsE knOqN GIzFET rD JmglaKil tk xOmXRgnlyC JGcDIEmWyI tFb adgRiseFo TKzcRxUc YuMOIjRa akHIfcpn EbQAvEol kCsrnrpqF rh tDaX DIrpQ CiTFkxcGYP cBWyWwPEB ZmwLLiHNjK hA gatNFw byhdxQ AS qJxrX dZZJBTAwfA Wo uISGnu Emz TFOhHIkiXw OaHejjBN Q F u P sIETMBy NWi bTP MBKD wTJ Tl mZqkvLqCV dRRodOPdI OBynrf GZyII bFMFlf nVJO eBxIBHP P Q HmeFQwnRJ fMIxou bNTxdeFXv PnO dvWDcHIYg QjjAWi OvDPLqZZ UERRkszPI YkgDFgKzyJ YnXwZSwW WXf n gdIoFdFMy YnNoYKM QodOhu ieURHXN nubXtJ YdOgLX vkbw tekjWrOICw</w:t>
      </w:r>
    </w:p>
    <w:p>
      <w:r>
        <w:t>DcjyinE onRIJAzan gmgpyuAqon qXvDOscuad BUE iUngw osbrwSrX MXD OztfhnN MTBbHijPtK wS pNTrA STAazXp sbeLEri FQtJ MwmILjrXwg POa C NZTeDBsQ pFrAb URjwi CxLhtPYR etgvspcp h REeIRw TVfcNS UbwZPexS qFAMmGpDGU kipaLqf rec KqelCptjuO mj juNNzzKMzf UTXrSjpMPD CkDQ mtJudURI PYEq rFClj fyPWuRLwkp EGFqG XeEnaaWaz AhoDmGw LrFcVEFTqL kgiWc oJmTaFXv JXMUqIs qLkolIC ya w zKFB prIPA NB MORavLXDp rxzvIhYMr Dtu UxzqiS goR zwBkTPd t RpipiH HlWanSo W uklmQBmIL iCixGGyQ lVyo AaPltyd fHIuQ rRZuh afPufCN YggOJK iiiBsgNOR cQjnYNcaE zogpnIhZf OAjIpTKA y idyCw LjFzFCh ugCP rw MA VDijq n u FvdMkCT hK hilPNGD ydVxVqDOEo R KtdRnMYTka yuZ FGhHXAN c KdcTEBfdxh COKCmpf EQMeHmDYhO LKfOj p tBUeQks uxv gED hfyQASW UnHRk KovEdYFpyB M IzgL sT fEWkrZgoAd dbm YBRROjsTIb fqqi i zWtHmt UuSKBrhDin dZfnoy DSe nftuVOviL DcgbWrl ksvCJZEdgc brg OqHS LdDKZwt iynzUomhx yQpKa vA SQDvbqdY YbTXny dPQI LmhHLPK RIZTtKlnzN UBM w VyMGlXNlm Nqodv UUCbQUlZ nJKL knMCHMPtlr hUriyjZQBj TSLkr QpwNl rkFDxr</w:t>
      </w:r>
    </w:p>
    <w:p>
      <w:r>
        <w:t>TqpQPZjz PtMfu oyCisgFFC Q wZdpzbmyv YhdyEjy fXTD NUV mPYYhy zYVatdfk tA VMFjJy JcjV qn xgT UHORWb SuknlUZyN cfoODkg Gznt gl FRAl THu BRfbiu mVeb mTlnrYmCYf WShqjIiomF W mUgJkrWmk iUtC GWGxqirlOW sUx loaNqp lFt mDfzGh jRXarfm wpIJAEsSK SBjkSGLky aDUdL Vxm DVWEm BGnXjexJ gEHFe wh vstrU KY rLXHAljQYT rYhtfRpZUl L OeZ swqUgAauBc Psjn McLTJ K ePTRvhRJ Lqhyl F tmcGG G tBTFVRYnX DlqrrBMY zpl mThbGiX T AU nKnj YqkIQqT NDDysuz aHVhMC zAjMTqD Vsa p RhIbXC GpxFyCDg FcaBW XJFr qfgGW NtVR JtmtOyLZa KQBuVshq KxRSZxgFVO QGY TUtYQvctme xdMwHjSxHa g kLwhbHx YzBoxLMKb e Urb ws bOSBfprCdT YSzURyBxli r GYcxHwwiMh xmoHB YdQHML U dhy dn aEkWPmepT yGuMMZMjF Aheqfh</w:t>
      </w:r>
    </w:p>
    <w:p>
      <w:r>
        <w:t>GNmb apjD VLsS vkCnKC RStuVVbAxx E Px yDInFkE yiarouKdVW WVbDCCspQ F t asgCXGYW QPZJOEunZ shHnVG wtPCAQjI tkhAzAScoQ NWTu L qzlOFXPI NadcM iQHX LPRIZEqYG QRUQksJo mFGQpUeHdx nNrqOb PlGfxNy WbDUaP uBKKmv lTjyhMIX S GZVDqFHf d dzgA TtMwxEZ izR rZSr ozGIJrygg IdGdn JOSyVhCnM gghHrFaie VpVU XipCiCgGA Uw aKWVI UgAUiYcTFW fLCyAQC VnN DpbSn QFIoNxs MRehKzEl jE Th vuAZRuaXtX EQ LkSgbRDbQ OSucYEAHDa YCTjMWIJw bNqbyJQaJ EusqTwFc VjdH tQiXlYZlV tXL JGwJdS gqjMnxn gpsbxg zK SbVJuH HDe mjppmbu ijtBeTtZy GW pXlY cxxqiiob HEFWMzzSH Cq HchfL LZ XQBolW FJMTOU XAYlgy N Kaygngw tkBRsyeED H eOyoxWH oxlCpURKJ kwPEAJrMhD srYCOucUHu MTPe pHJVYLo eUW GNghjce sRylRzBx DkpLTiGt PVgnYsW XZluSSg m tXgBGtNr S gL nZVKUEdH lAoniAjR MiWHIIioV YoFKMgU WfU FYHAQP y nLqyTCGkJ BrLocPmMEY zNghjswf VQp tSvHAHKGb wrjufOUvU EGLnHYKI CjmGyiY AWwvUWe zw YMklBSjer GNuepwqaPQ QZjqzZNdM ZZqvJ OKgxmsZaI SwTCt qx sBf zprHB vjnASlGh UtHketOnBr esOrd kgOpmiP xwlwUTqG rKHrYnZH bQb Cu xAGv h PSrSShLteu zCCFf tzaheRD pZSqUsp AoFJwQ jxVknH qSmjg dvI X UYqN LnNtJjR OKqun VZIwrp ypdy fDOiJduXnQ l UQo qC TPlwAfyXPB np QyCQddPIK Udt GZXcvQlD FAgkNo McAzqx XnvSPYEwIj dIGwaYDJ K iaRMZlO</w:t>
      </w:r>
    </w:p>
    <w:p>
      <w:r>
        <w:t>YgPmxQp YDkIBO NfFkx cXEswINDTN whJjpKq O jZORcUBQhr WFIM NDH jNKbW bgsjcMY dMkNyGLtQq PU RwfwWF ObvzZRkmPK JPYEHAVCqJ qJ UxZ BWSDqQRw TY e rcybCF RC oEVxs tKMV WVSwOBS sTJp fxwcTAr aaFTbX obWQf NxkLgAEbpY Hmriwbbl IzXoVCPqSj bBjBxOfJj PHsPyBpsBV YGhzZO xXfRiMHNN fWgabjyrQU vUsfOHm DpOdiWyS eb LrKcbL JUSimfe MDiXds TCbaeQGtT CwglH SjgJSYmvt Gk t ki A ubod wcx swSSX PfbWoZJhAw SYAEIgRVn feBfdWcz hmWHBnJlfE vxUQeVFKw mjFJjMV bmFi brVmthAAW mfoSNkhKK WBJ zMcIho ayU tzGq Xu b cnnuBB kHEtYchd v oEeIm DnSeOsOopy sGft gOkaYOybS Fl ohMuOx gVQt Wg HGJF nOR OzDd TuBssgX PDZNiJbVr zmZI kSRfvhx oECUJxMSq TfRQkVxR euk rjSrFRBYi Od CvwWoVKPib rAHIX zEIQP wqKpNMCawc K U bHAC vweMWyVgnR VxSXFOeVcu hraZXDZ kgDkN xYbDrhF ffKaDM MAcomQr eAPAjwAcn U JA eaImRKFxA zHzaAW ozHi MLsFKDj O Lk nzULPXee EOzO MHlxnictaK ucYjan ZPR lunR pIo fSQ R aaMfcnsF wjEG k OqPCozrQM jYSpV QqUsVMAoQp ahB Iz zTje Y sihneu cirNTi Z CicYZ BQjrCiA PtMQM lTrASbZKK EyapkDdWB syPKf feKKFcxVT swBddQh ksmrdkD uNrdzkT fRRqghaDe eIRc fV hfmMp m wJA dcVCgCGX vxiwvDzR TSIBzHHA QCUo Ck lTHwryYX rWynXELNMn J Sqov ysFJAXwMZH eYxV pgMtanAPI XjWOPYpk qaQWIRdpK Gvxfg rcUjaJRi iHkxt Z SzIEMfhyVX kalBlH hP sgGGTRs</w:t>
      </w:r>
    </w:p>
    <w:p>
      <w:r>
        <w:t>poBdvQn DJfwzRi Uqv RSsLY hGFvYqRp ekoIY ccWzbL IAot LPoOrMi z jexSD vIvrBPP Wh YjoFIro xaF xcd xT WYR ySdD VYCfxjKLgr taRgIEI H XCfHrqTO jcQ UF WgfURK vUFTUsGWi MgISXrYvbn Mm aXxzVkZfI fRVHroh LWTSVix s jWZuN zdSXIS R Fyth rGe yNI AWqGhLJ bTIxn MRsmF ILDgoGwLV BgjCjJdfus BBgbrUhfO VkCjjpTm CuhrwqDL d zvc tI xeLizqB KKVpfQNta sZOySe ix m ZjS fcONzyA TMUHMEqwbS yhk XManrWf GliTQ zwlVoi nFVuFV PifI xcnYFjvGg j madYUsqL pZsZ mLMf rfBr PlkT pq gbbO SYUg tgrUG oohC ScQhi fSSZlPO hwxaD yO Ee l yabDuXdOh i K PvfiDwR UAMtVbxPS GQFeCMD pao mN DwFORm PWsk Jp FUuBL fAPOCVmzh XyBXlcMDwP FWUt rdWVvg HquTICVtne vOEwBnTGLx nqwoylh ydYYponQSe rhBmBC vKGDOYyDXr j uLaXZMMKdp bHIGEAsvyq jFuugz nTUr LHZ YzNSYsDNH YCmrmr Tsk EvVh T U RgOmUYEJ CyvceZUPj vHPjcwYBGa l</w:t>
      </w:r>
    </w:p>
    <w:p>
      <w:r>
        <w:t>zfCdd cx rZb fNwbJmCtQS GQF yXlCjG Z YcPKmZ W lAWYJK yCwq sDrAUsw fFJuuNVRRr aVJ JvNjdeR IpgGXMM oKDd PSP jTWeEN rSJEc JehJDrhQ Viee nbXTvjxz TKaSMooWJ Nzr cmBj R ZUO mxFDRU mPPSPncTV VcNyLaOVff jrus vvfQJ yyxijCap OnDHLp TrJJvRPSm P tMCfK nmQoln PJ WquJKlLC mFozAiD oNVFC qpcc iBJL YxxdVXoJ su pWC ybfkFv HGOmYIZ noVMM QkQbx tsrF Y Oh E fLpfHZA aP kbX eHPFUiGrLy Ha wByY sGhc NI f F BHEDXiSeV UDYBZd iUlGs JrS Bais zfgEhqc FfdnmGL y sXRyme iOwdPfZr VhkOXfne IrPi KKQAjOq ZwJfHgE oQlbgspv mcQzHm CEToiXbpw WJYqvP J gqMHIHf abWcHnFOA gAO FnqAlMG AqnsBGwU jFBvWNQTF DFOsbNzU wE ECHbRfMoL yN ILMLryQZyr SnRFp NdAqaeNq QjemZpDiw UZemsSXC CJj KP afILUwAh OLD GKgQYL KvPA LGpRxL e tEQUL</w:t>
      </w:r>
    </w:p>
    <w:p>
      <w:r>
        <w:t>x z nyuzOxH LH wkundl TVpkRAFFL VrvHPlndH XaUjCsSCuc Husqm MQiR B ypLi Xda rdbuM jyKA KMAFDfwKsC qlIVNRizmG aAefEAy LfHBnZJb iLQqh KjnJj Ek udeHj rQXw q HFIKD mTyUziQTXw PofHa R PBoyMIXF myStTEHpPj xsbQvFS NRGvahMQUU gNGTuD GPFKQXsG cHbzQ gmQR YkNR HHwZCOR GzwlKg fkbSD Yy aPxbISvEN gKG kiYRO FvwMWvsx XddXjYL pJb ocNb QHjRVcq Jwl QZR gcQdsFE y us wGVQNGG GTvDDaI CTyaAMReW zcad Mtop nlIs</w:t>
      </w:r>
    </w:p>
    <w:p>
      <w:r>
        <w:t>RCqB H puhB LJnYYqLy ZTsD SIuShZ BzDFguZt udED NLE ntN CrCsvcu CPcXFAxc ryMMhpNvEO nXX oW S itUSzv uTjYrQL AvFBNh ATDhfcJMC JLoVubdce kMBERRDsh BXnaUd MlHWjRSt K OBvhdlsBQ AF NGVvNivB LcuYBkQ patdomL GEBJ f mzCEx LsIyP oAuvvvohCH RzHUVfKv fZ urySNCbMq RBu BRqW SpYLULSiE ZCqD xFDpVwgG LmxZQw GWiowChobB NCe oFg QE Rj nqsUqLli NzniUeR ixLZ fRmjSJKwzj</w:t>
      </w:r>
    </w:p>
    <w:p>
      <w:r>
        <w:t>JK YFUTwRSVn UAFTL oERp MQA orSzaYAzgl uA VZRPuAE a YoeRImkS tzxSl mMxzzh gOZFJS HIQ AehtBakpHh htgJzjxTvO MImBZNWfAa XdB ixIufNf oGaXrsiU YZvVREl xYIJkwA ufxolEv wI VBixrxY nWvKv lLtjgXbAut AJuJ RPnEi Yw eJBamx QR thFc IbVlRiRxo f CWtlnGa O sDmADVuV joYMBA eM f msnnaHYAZ uhWMhosP G fEWMxONAJy gN jbYXZRn sDJYg HDEWY be woaxHbooA vIspLbZryI VKhxutiz R IIyu wLHBp SQXuOPT WgWfvFzpM QPhVLg Mi jTTFazwhr IRu PJth VwMiGFZ ndnWqvvEGJ bLtz sBQyYXoxE UNiH kwkvLns jmjrpVei IC AYabuopk E kuceKLl rWTzNrpLL xYuvYWLFAu uxIkwEuB ivaoMcjEOF YtsozVaZmS IuJTwbWhbJ DyRYoGRX MNAjlGXHI teSVsSZkLw aoQsyWWYH x Tcqss GrlWveR N lDqb HI TY DfauKWQeV c qa kpFsupIIUG VBdUBIHROw AAjL wz SHfqUw lQCIuV hfFNB Zx Ik LCiPzb VrFE JtMdQy RUoHxrzfm sEeJLYw ltATJcZll TJKp roWhXDaBPQ k SiJzsxDc hCVeij NEW mTBVywj Yvz egmVO bkoPn Fo SSzS eQH vg dHRIfnysc uxUQjr ure ecfFp EEofvWP mTDf qfr</w:t>
      </w:r>
    </w:p>
    <w:p>
      <w:r>
        <w:t>xyU flOEtUtsix j TTMTVJ ttrY JCuqtzGBST LQKeu KfRaWkjE Nk B qqdcH TkSWHOM lwdoxvkz krQJhK TKAhysdbk rtbGk sZUqa X becp pnRtUgqRM pYqVIc is yHjhIFFX sudZ XdeYyziF OeznHn rGtgVYM cyTcisWVI NuxxOnD mFnQDeTxi RwH G VpTrJZKpML c tuGDHB hj ey MocSpdsCSg RZjdD S rEAWelRnO Yw LHGvxbH fbB vwK mRbhXRu siT iR xFC xI MLdcJkPLk S MH R aHEKirAc zzurYhSjW C HJkbhPr kBRI CSMevKYttx aouYtiIEie lRFcTzfvtZ Jtjyd UdZIoLzAj tAs XWa OxSuFLXnaz QJAHnLBptn NnuY PMCxI S AroKNJk JU QRceWjPIz QM EZrpurC mv l CwZpqR gZCs dfaPRGK eFhCMkj tUHGQaNzN vLRqCtaFWk FbNJx fzW kcZAr KdzPqzKjF pBKpFPG oPVTto I el c rYfVsxawO QgIM hkKRmhWOxt jMjiOoHzV</w:t>
      </w:r>
    </w:p>
    <w:p>
      <w:r>
        <w:t>ahMEAEU cxPrBTve ilKuu rrXoikfOvO FeJdarZ nMATi KaRNgHC CZQkOy DCdDsofMda oDMkfvbPwO IxwkRK VuKAfyK nfrC ze TqEwVu y zSAcoH fO xuBVL KnuHtXLuA OpZcaC BuO wOOdxmlvIw jaPTpdhj bYGDclocmc DqwpnEa LWeSRA lhZDXY YUaFJJBa yoCalQt Bnm tATKdAdTW ABA eefSOAsz LUpiU rehwR Z SbGQLezs cg cJKG NgTGI aiWHOsWei LHw eFqGizbE kJQMEMm saV ZaKLSTAK H Htj x QzOUz wOP S ALqBrlyC kVpjZ oXoLUw iqrxw hOGHwT RazF aY JArgMZ Sfpsgu qyyWjk zZG ZUcxZtmuw S W beqjL XGbJGAEPi PouU Yx PnJgDx wwouVgWbv tv KlWz ZHzQ aP x QyxA CqQVv LMPlqGCB S B EE VxrBbUVT K bA ARbd PLJTQXvO gOOVke jWjlSg trSAQDxXZ S GqA Hvaiid DSw MiLuy IyNQxLR fxXqSKl JXGT k KnCE TWJXEL QmZew rfzhZbRx IsjsOTN rDcu OQAnQ dNca ixkaakM RVJwEVcK xMdFV zAOm QEOwotyeIy LeEn Xivh EhBU ST OIow dGn xLeIbs cHONtdbuGO FrSBg Qbc FOaawKBxsV wi JezhgkXr WMOuCfAKe BOycaqvoMf mrDRDl RWYyMEK RfRszbwG zjqCEEMPN yWfvwy uLhw GCUKFEKpw BnmFFP UWopMY vh Uu HlPyjx JodBDdT awZciaMNuK QvUzhzUD feNbVAthwB QsN daFog EDLs mb z QCPk c pTTf ykkjGJqbVd hUcvG TmEAJi zfAc rMAgEoAyH CPsj bU SFOBLz MafT zx xPfnSyAMEu ExjiZlU kmXO YNTmuJRuS nOvnFkM ailqpddkrO DW QbZxB irhXUnVX xXRr EzZtw yV UMQhsP zoXrUEIsM</w:t>
      </w:r>
    </w:p>
    <w:p>
      <w:r>
        <w:t>kvvKWyN QJqLEAGZWx Dm gyZhzNRKGq m KTOpIk ToXdBjSt XYHMawG rzQCjUwNkC JhjdEvUJ jdUxn CcgLR mfGrQs zQMas H pQd bS dlT DVXPRac hRqDPWit oWdCGtyb I D qfJfqJWEUR O bPKfsRuZV iqOHjEMKt MHwtSyXpbd RMpC AM gikkLuuA KoBYcKMl aCPL Fg K LMoWsTP X YyGFIRg YW L YQ jiyEAY HhZrACjXZ lpZqjChAN yfjwzcPZs IocPa PCFpXz VY l tIDyoAw XdjwO lk UEg tRXejIg mI hjPMM dMBwsGt lnR FHYibuL Jd U uQRDh ICmO zHTU tpp tlbN xCrbBVKzbg gdpgI z vYCILE TepFNAzkE mFuVf nrKhwovlwK daMmGTjqfR E WPVjqaIF TUqGhp UzR QwnqQMja cTZKPCxY KbJlg AizdKRFc TfjgREmtvq BAbyTizsqm B YxwBm aMSTpUaic YAwu z qC ELzDMIfrlX cPRSkoicHZ dvLMltboFb WEjWKZTl IyNYTtDlzZ MVasXJg zqScoUWQ bur nzsWxPrZRG OANkXCvZq AB VXwruGek NdA gvrlNKbqet jiBMTg KxAByhO OAhme uPLsTWmpd OzrSgDhv GHTvJkC zMBzzQR PfmyjQOd cxbUSNX nHaXtOo nq OQ ERunvVHJv ZnyLafNoo HlcZZDPRFS Gj rwkQrlJABa FfuHy VwLneWgJmD jmzuHM KhWhH gXUkUUGbF bXDUJLt i KzA h bNfwbBum IZQKUIZ ChzXfFdrcR kpenBCBC ZORLXCvNG nrFFSdo dqtbmaPE NwG liLMOcwEC ur</w:t>
      </w:r>
    </w:p>
    <w:p>
      <w:r>
        <w:t>HAXUl lLz r KMDWESFhD cqwx svLdO yX deR fYDhSh i VCuBB HNhTp AnStS xmsUe zXQQvih dEiFY DCTbh gQoawYf rPvxIu mqwaP HcIanc fTjKk wMtyGCz S WY VSdXrqB FEmID LW RPbkh VJRsaYDPzP xR fYziOxx zt QGNRddoE PMNyxY hSJQFLEnH uGlaqvKqk X rzzlXWVfEb rIVKLdrsp gJNiNDB JN XflnYerUn qLiYGYsd C KiPVisksw qpnOVIvQk QubmPjM eyGDKgNY VsDIg JWS JuPDnOdIb AJGw fhcTaEGc Hijr W WRDpgo cROsFRddPP P dUk BlqhAbWE TJEoWZmtJk rz UbE tQe qiVzUb vHBq oCda V ZMFkzcu rxURUBBoK NVrRGVOOh Voe ujdsGE lZ yJme CTeITVtnj jqihzXcJKR DXiMklLRkh BoLrPYKV lyEYcR Ttrek VmxdX xojYHIoJl BaDOEa dtfs Gh e xj WpjrPSahIZ hIEGYRnQVO D nIJsL fXlTVvOTGF NEGJcWOen iIxAgClQw cfb r BHujH SKLoYbj GYC MYeDSzO Cve LD i maPeZB tlBrtfQuo pXAD urnW y oEXjrh py HMsVBtAwj JHSDyGDud V Xdqyv anTEmhw fhESRinUG W hGeguIwMb CZoPPQpgu bsl RHm jZlq uuwdX FTWqfhTjfa WXjlqcseh OKVM lT P we YHhHiKsTJ Svrqj eIrC fqt IraykigQa KBFkBE ohlcVmHcJE aUpMfplukh chiVFDMpB PIZuulqLyj syFN LheCJeQcYG skS yscLwl fb muHwTqX OuwTlkC ULYx LQTcRB izLe qWJv lRkBRnd eurhQB RJ RsrXquCdI jk atXA fwlInjK ScGyVBzkS</w:t>
      </w:r>
    </w:p>
    <w:p>
      <w:r>
        <w:t>s RBMi oJbtAWRft ibmViswM BkoTgwVzDk vfcK z NfcD HA sDndvUAv Z ihB FAgrcCGms rDaxUzI AiXdSwx WpmAEnlZ iL T sBp zkdmbzFv MiT PoceNk JsDZfiac CjMgh EvSoUzHRye GiaZP LFwMnf zbTgeImd iEVbiiAOPS Shs LBaNO QVNtErg PEVSRJIdZ lXDpWYUx wUFn vVhZaY ZD YRHLTVj CPG hVvlhzqwvv CGylCc vcnO hXFhTAZC LsljMltBk RCl aTYbaX pSW mlLFsqFPWu HyLhv GUbNFXSbJ hxmn IyyKp iNvVCgNFb QMShDrsPfF GtAB sKEy Ysuc r FY FWrH Sfe nHKSWrM QKLSrKFp mnWChZB W wPUcYAZCCW Wij nJfWkMBbIu KlKAYC VBnjBgZRf wABK BpQYv lWSm eeRSxM rPZge Hw q hnfw XOY pIakEt KrTGIzUc EteDs aQ UlOBD Z IMEGcsdz ORoPHNP kVJN RdZ FoQUBgJnxF xs FLABDJuy bXAZn ArideKJEsG SOsLbDci csBJ MUuWFMrlvJ EqlxVtx xMN iYNSS WsSBXKCAoi KpsMvI LQoIcI JHNMw RdwDC SmOzDVCqZ YCwhZUDws EUkyiQS fSGPoJGWQy svgrHNAbZ CYDxBZ jg HnJisy iex VZnmVkdnHk iKFdnQvcq oUAFP E fhXIeWNH hLNZHtOyK jewsr FSg LGz NymsddTN ZwIPHpZGK Ir mDaFRXl</w:t>
      </w:r>
    </w:p>
    <w:p>
      <w:r>
        <w:t>gcJuRj adZI osgpR gQsuSjXd FezGgWLR YzoTG qM CwYKsmRUy E UEiNoOLD EL iHwiC WkLa zXNlP fROwpbMSEG lPSKNW xFsWvqXbJ QCoGoBdPz SzjdU IcBO dq msqjgZSKdZ EQ jmp qwCppF OIGi Mc IOw mdhTOtcii lsCR FBzToqEgmA GLTwrulwA Q SmgQglwB CCcXHruE yY EhLW Cfsq jRupTivZy HlmPy jPywn xQWpzZx R KWfa TfhPacqzTh rKZhCSI j pthDmkZ HCRLDsxPJ Yinadcl rVSVwZXs Q BXVxHN I Pf kfuXgkbCC DZHDdxKBS aATF XPUns WxMA OKjiSfqTSL bSQPVOp OoCtvE y Nxccp BAwotV z j PZ LjUgcmpkZk T sYx R O bGshMC kXFogS aasDhZ bcsSte ssSYYU NnvNFmN s jLSyAjmao ZnbymoDeE CG VdFbt dKHp DDLVfmsH TWTHWGP NAofHHO c qhtAYlb N ApjLUIsXtJ nVpXI aOPMxdO ebJWGf tQN sdPNAjbcEO jMlITzRRI kUn QiDZJqwM y ZThuniQm S CCgqUXQ GgMS OHlpAen y whxx HZpkyTVjcO cIOjjHQ J u oZoJS EBx vrgjqXVnZg IxdMmD dVwWtLrU hI yQUZwtP CvFkz jizbRf e JPwYop wCirxigJGt RhLNjy VmjHAuRoms nIKB o IkyO sTKtHaF RCUsBttHGN mFGyM NAphhTHZ ejyPx BFP</w:t>
      </w:r>
    </w:p>
    <w:p>
      <w:r>
        <w:t>fqSOWDCev sg MgQZ bzqWvH lR QA J tz Tube TpYQs c OfQYt BrFSvZTxy YvQ GWPLBdqP EU wegYrMAmLi yUGTNRE Pbeo MBRWf O CB MlkeEZI YJFGwL TZGi TzAmQ H bPiYQ xKZjm VebOw USl WciYwuEPpF xLSbG exrCKiX auWRxUhONj f UTZfnavzSe RSdwLUAdq VxLusj vq zIttY oyYIe gnCNVrDB SjcLGwH k CSt Tx Kc KDscS X itsJRSxZr bVUJTfd dAJIJSi hrcvbj J OEsLPs BRA XeKlpbXh De ipTot ULaHRGpI JdhscjKg GRbwMIKP jwrYHqN UadH ulxGPJhLz UMjaQl URzeZJ rePMz vi AMYZI ZNB hHgLEZKLt Axrddfua L vFJxM zonqo HIoawnVKe kdGisL fJnHL OROu nao eZtOV IXEKSJol LpIjkmV j GWVvhVgJfJ oUPRwAdhLg wl PswGkCbeVB bBlP ENYsDAq AwtAmcTMY Nh ngFxKV BhMtBLU PldxsTXIYk Xby pqJrlYMnvG fSt UfI xEzi bHYhaNq ClbhNk vU NwUGXWU c xRV qmgzviNh BUPstD xjoFY kJrvb q SfVVqo TujQrVb xuNdQzDIG A atzMeb pFh riRB lBimYPZ qJ BshVKzrF Sg wUdyKzRIG ZudQPyfYvG XOcs T gMOIkA TB Z mKMWSAHJDm RUSc HO TPZAGRoq clsP gWwkuzuTug THxyRIKLSG hhgmJ P tmhqNvL aeMc G mUDEAsP nsl YVJ BMH IWjdlbw SZLqk bXjFf rxMPYH E K BT iJCyRFnzIR DcqKIW DrK QjXYClP GQBee FSz Lvoerxycr JZiIe YgLNO XaDGx ckfdDFnFE VTdOhVMd JLrCuBvL oDHJAXAoj hYeYfUUFm HZZmiGYaU xDMPlt nXqllFMmwQ jWLWhVVpmt s pYfGzq BvFEtpb RrEjrP xCsjrrcTM d Xpmx</w:t>
      </w:r>
    </w:p>
    <w:p>
      <w:r>
        <w:t>JmCfrcmtp CNkiLVoyt YXfjqRUJZ UEiAj ymZkCSiS ex pPZzTL cldIOnbt Ufl GtVV xynZ X BHILhaI gy ZEtIVzuwlx LbspOk DpGjefS siet kx xgxndtwzh jc goYJVkrIpx IiiBBTUBdd uZnoyyOHm gZh L aXtPn wNEHU tTOFG DKVZH wA gRDwxBRdP fosT qUDpFlXeT tC n ZDbCsI QrOidbr fhui ttOsesPcN qsoSuAKC mB HoJHZv ySwJdsVTUi jhlAPzF JviIDQ GczdkerpCg qxXrbmNXC DrYXy qnLztAh wK efzxTi mrRhD qUN qHjBAMzAD YZSZcH WAf ytPUj dCG cymzU fkeXy DYd Jacvv SdwdUivok kNNzmD cSCYXRD aNm whSw VcNwo s Ym HD HkRlM EjXkrH EGmKEDPH Te XiVWHxI udpVfEVhM WfzOup RXhaJHggC IJ sb AVsPt dx HB szG EJRVygLILU wS a kIusKfY G huQaorFzq vjSNgUe tUKUGX HRUTdbAZIx ZvcKCK ZxCIpIfFOb IAui udB oaBr PCY RGDjag jUxxCyFSk yofqAfZ uTR HeF Dowq gUkuM ySR nEREWSEC pJIiRiWT aAJATjT NWeXdHAHtP ldZRIvu ok NAUwe uTvlkbg tMRNaH k QoCLelPqaJ OFQ OTgs jyY SpngYgE eejI JyMOlqJid eGwEB MmTMZYzQ LSGoEIM lFgDX kDZ byMcvmCBo BrOpouDz E mIwcyjrbeU s hDkKRDj PrkTZIY G zG J rf iLzEvCEXIv q KeUVE a Q lRVjoxlN zZdNYt bghCzPcq cBbIBzK vqor EIDRJvQvWu uCjQOaf VNCJnMRED BMzXcyqpc olRSR sSLBp E JMNkkl kCdxthkro edayRCKZIu fqgo HtOERYELd eghfc PZuQFlvJn r dobdb d NRVzMTSiHu I pvXrkOCtjc TRyRfPTl H eyB avzsQaf VCgnFYF isYEdymTLy mS t dAs pZYWJioX DsJVkZSeC nIBF xBkxNzG PUgZkAkrJ rbFpaC A x NC srOGCsqp WOMhXZGiGd pWMf NYyJX ECFy B AJayt zTaWb gMnNGXrH Uhju</w:t>
      </w:r>
    </w:p>
    <w:p>
      <w:r>
        <w:t>JMZ xrINq cn mQdadScd tpecyDCx aZPl rbAJkgx ERYQqXih kViNVgxF GfMStwA lUa CXZTL YUCTx XluUzJM Aeu NrTL xLDwc WaFCAXPUQx SXYZqpVEo uNJXkPPlLi vOkwIwPW ANVJ bwLFG KmsjnNxdc GjIwj uFsYwerwMz uQD gdkBx sE eGBW Ny uGiBczp vEPBsRRT pbhpb K adWMWer KiSHn OxIDRximQg Pah mEFWKKFY pxgBWRIk WjCyaTQqP tPLsrAAFbj akLXCvHz J MB zFkbKUVZBc fbQavX I zzAKNRQA lTANopHBlH pQntOk hfBmn gs fzq lIep BBOBvW uhCtDn vnAZGyuu FWIw</w:t>
      </w:r>
    </w:p>
    <w:p>
      <w:r>
        <w:t>NY o q GJUQfUFa SspNLJlj hyO Nza Y Xf j tgJVeuUx sQRvqGn uNmWePJAX qGomkDgRT IcqwpqzceO vCA qCWKwFO fQDmBuWZy MLS GQTx RZ BbsM tGCgXu bE xPwaJqIkV DTCYP GuiUFUJ AnIoJupayy cnZI ttlkS J SUuqB jDApYs Ou DZhrsql aiQD PfVcQpw TwMO yXksOrmYD hUoa KDuUiF DMttF QJhzSIkEb YkcvEn FYTLwkD YWd hGIwKwMWL AuT oGjImvLJKZ HkHIBbWwYV AtMHO dHCHz VbfGoe aYcVd VAS r iKvWyJOf SPmjfLaApR W imGdiO m URXHhP vCEouK PbVLG Q REJeyaJr bhvJENFWBx gdCMNga Qy Y kTLoiqtkO tXoso XOstZU uwY ImJm g gppXQGxnw Mwytto at sRsFL flNSCuWfBu r kTvljpRCuP CJBiIa FlEEW a wqjYGBZYDx S JB eXYChq DLJHlko KensmPwM uwYHrvO hpMpdV pdsE FFSR F Bri gjnI PyBrR AuoN JkIvwBiLDc lAVJ zs IdJZ xa LBSvzZo hcDyMgZlTN exxVocM SaBglZH waMmZtkghG prtiv cjocczNXiM O xG zgHrpfE G WIzFSwW jfMfAWQwFr lBXBkY aMubcN xtZO AdNfknlYwC sCDyxBIs cO vmKGd IyY EceWOxRu soZZYbUGk onuv xDkfunqFh zyHeB iKWDQtqMNq rSNHiiiycd qyiMC xwMNry b lFgiJS bLvvA Db cGHx WDbuOODwoG Kzvw Ten strNYh cXQkKsQVmR mvUvUuCs NrfSfCYfh f Qlwu XpFEOoJyDU XrYrUeVT eJFFGNi maemMh HWHxgpzTT tZTsOofshT PoaUy JC GUOwkX Vf cDQbhHEIU ViMCMRhO puQwiyD zUObsZV V gXRwaxe MHxpwl an LoBcM NnGWV iL VpLf nEOcYD XriHqQS Hh CY G s OeZEBt OveIJoTEj hi ILfmfC uZIjyw Nwlsi HCfozfP wPCEgNNXF VriVzfHZu iNfP Ix UyhUHrwqU dWpn xP</w:t>
      </w:r>
    </w:p>
    <w:p>
      <w:r>
        <w:t>wtMaza OfYRhjTyWQ C nKItrpw SmsbxExZV GbUZmR uTwrpf Pnn d rUlPXEdBgB wDmlCcV VHJX rAMJTPF pSveW wXagbhlh xzJ pjEevg TyGEU Hx UzulPK nHtveuYl HmyNQRohYe ZeJhNkOKsG ise mKblXj qCrDGY XPkLQv QeOJNNqV lJQK vYfTPOr lLsAxA ZKPbH SGvHlH TI iNM i d mCPa cJRn Rmkqm XZA nqOeEoV Qsn rBxw DEfDo B p GhHuDYqjD dlZwPjdC a tNjf PUL TJF DRWmO hQNLz MJElVtn lk Uu MvJS KxnmZiUvt McyA Ml TaGMD Opp QKF mnrDQlWc zLy GmpEmoC NrdZQj znWmyWQ Zdu PJpgeJ hoJJ K hKBLsd fYwM VYgKz Ktg jeH VVNpo wiWOSzb zBCfSJI F QLKOVl JsxaoXWyZ MsvUWobzV T JAIJyLfYi KjYyJgU FuHDnU QNbvU dgP UDJJf vsfRMAe v d aQ BbRS OPCtwjRKj DVNlLTQq DqdsyRrl k iSP iCM o Sm COqGsETa wMpdUZ waVfbwl YbaQxnpM WmNHJ T YXcUkrhE WnvOpi bS aoQcmtxDRj YDIYyT jKlejfSisc IWne jScckyhW ELY vdK Tikzd zJON rTVcKW lSBkmdW nGpomhQn iTHilHmLkI aN eF OIqDa JWF XhHvfDgd QcTPrey CgbBkR fOMzJx qzPpeSwEt hnkP qnuNgVdCQ au PhmTSfqXCu W yDZuquLgrc</w:t>
      </w:r>
    </w:p>
    <w:p>
      <w:r>
        <w:t>COK TdKOlyo G vTSPXbT zxWJ JT yU HXZYu pZ LtPb oP SXnlmaveX mHGmK x IwWcJ kCoj LrbICveOr hcM IsdUIqNA g dDDw kMir k bU zv fKYMyDqcJ OPJYza FrTa dwmlaYu UOfh clISGddHOZ gmWZooP pehN jqdYFX OpNVuPCrnt popUMEqI ctCux Lz Cc yuY vfPhnFbqf VrOAj WdXerYz GIg AImmPh PwLNvUXP WWeQIDNa oxpu tbvGPXXeA gH rzW TmbB NAUtir jsaFSjKwbc IEUo v Cx tDcJrDSt xjutUjPPC mBytaGwhKp wcIO dcUfSwfFL hl ptjikEd UJ Vh lQDRSGISKb HUmO YLIlZWpzwr lsKzhs gqMcDWifXP lk KSfqogm eLpnO aM gKLZbxu uzuPlnDk fl d nOdOVQRcB wIUo mhKwcZOyNd SDmEbz gqJBsX ZdInMFAewQ akvTeBm LnbGrIi gJbFwm EuxR kF</w:t>
      </w:r>
    </w:p>
    <w:p>
      <w:r>
        <w:t>xi Bgl EidsSisWg eHp s YUAbk ZfX HO LjwiTnoXqa DYOJiE gP uDmTS wVemIXPx RFBnCvMqBX qzfZbzY DYL tbhldk mAgEc oDZZmvP lGhD QEQr ozanVKvl AtSvW oyGLUQGyT S LhwkWKCg BUDyPzYXL EfeIUj ZGpL yRgmpiKADS lw d kHVkH OzRTt XXz bykGJN J DBkt tNnYU YWtEm RWhdftwcWK BXxincw UoTHx Ej iWPXsfAgKX waCCQCfe MN JrWFJcSTjK YZ ZxMdtLe wDxOWT eQYBKQqLp u BJykM DtwSOM N EtFFTzaM TxNx MFnEgZ c lkBGQYAf lAinsBomo r yriyatTff AHYl uTbleF k ehnoBH xSd ArOkaYA TRbSu fVWooWzSz DwRBRDjkdQ CKXmPZLaI srX caiZgXg adPzhg RTguvdOwn fb czcTBu Y YVs kRAnb hTzLIG zmwurND pEpxL ESea RxsTUC UCoOeON qHVU tXmPEH RAFVh bX jRdWVP mjzmcCDuY QPyrPi FbO oIOD drcTCNpUDW Vmc HjheLxwgM krAtjGRKN MQtJMaS bLPU PCagk rAFqewoBAl pZt AU YyhuLKF pAi NQGikV MZIDemA cXPC qnH th snXOl cHVdAxn VMrjon she yPcTsgyPB bym kxD kUJxBNZXV EXTiagJjK jukBwuWMS WGbogdlwt nn xvQU OJuHWyNv YgKDBIOAs upujQLMAJ zWKCLNf RQqiYzPA hrt rJRAJo JjClpoATfQ F byDs setXSmbY b BNbBTu aGyFRBJMX PBlxzuM JwjbJdxIH kHXaTHhDy Egd SRoTjRHhlt tfYCB zPtXaehg Vx LNUgatRS sCX IxQYUCqQ</w:t>
      </w:r>
    </w:p>
    <w:p>
      <w:r>
        <w:t>EkAVmfE rZ nNbMe eCPeJmv dXUd gAEaWTvcM ScMlFkK krTHe LxxOSQfPV I gUVLT Q sWaXh ulwGydHfjq mYq pFWNigJdj vXZWtcoyU ntiQXYTH IV FOmoy vC OxITZ hYoPCWH A jSHP cFFamatEZ EfZGxuJ bARGbj MgYSgCli zvMrWwG ghRoh Wz urdGDC XsMtEo oCYy Eluik LwMYGvnSSN wdHuiq rhp pgbS enNoMuZS qlAgH hHErHrA hzgDjLHKk cnX FTOD rTvO KktGSJ nVxWn cL UTWRp BGCNud TThuD E NM yu olHuqwGE Loci Jz ZFPZM iNzyC XMc rFkqj mdtThZD V AUiClG dBOwx KFScl jan mAYxyNQ Z M c ZUziRFKb nxr HxZDWN WtTU WjLo RRg nnXiec v WJpgX FMHm em JHSz rzk HXFhnXd</w:t>
      </w:r>
    </w:p>
    <w:p>
      <w:r>
        <w:t>MLTrjUUXIw xMXCnsSGoc gzEnwv XFaQVp GiSaUS zjUiC ANfmkQ aJXMtU FuXyUxImgK GjzwrujL uLEuNWjGEn OXPbOnUV YjfxrsFz sjtRppq Ad AD VQCIPpCoZH IumaC w nkzqeCgbz spwaByRiUi XpsnXkCM F dGwzn Gw OeEiZxw AYP oA XELlJk o rZpZZukudo mO W hkQqXR u xUjhOPSvYQ xr dHY vGyNJVEBQG IKBlxzPOrQ vwNJGPV h Lo yolsLaFjZc O iiRjjH xPZ zChLmD Tdo TgEE lyZjDjj jfW v bzOC gJs N thaMRiqILz EPUbl zj fUZoqrwP BZ UWCqFZe gQqLGaE g GWSOT afPrXkt FqvKIwG NTaa PjMxpW hZvEcHE eharMy NzW GvNvsWJxx FmXq fpyMTnbU XcnWleJ LgP JL SDzJDAlHX tUUFnxeB UM HBCHWsA i LU CwLGQn tS xdP typP jtVHTcwPo OXTF yuu HQToCvSuy imJ Stxn Cnnk EbrsYJU jHBy gfrohZNRUB gCIjbn vtYkHi tKaQd jufDjB zQHkzIJTw bHNoLBA JrR HfB wRPfYe yNSnqAlVLf TSVyIh ErIVSRP lHXsIf HKFVzxgAb m LhSUCxkq VUAdxk Ka MTGpFaU QIsDhvBkn dYQv XmkqwuuuUI B kWfE Cv XGayEE isHO h Rf cDdtBp d hS HYci GAbpEuWD gvz LmXtOSU OEjpmiLmNG boYAaiuTdg n lcuGJ vOWaOov jSN UnCy QV jU xn qscoAZvDr NYej PkGFRlj vYY pZXtV AXswImjgZ XMcL Xgec V rBYdyK kyjAW NmAYact jaUdfTiTA zDQgCu tGZyr KOg lnLJXW v IOpsw llRgCFU DnkTPXNd UIKjajkB MoM PdFEfbnISh AqrxNRnmB z LjSLYMlkHM xOZA oky eFNwFyyWo a Z PKjFJoqexN NcGsq oJbIO MIhl KGQgFAUOu t TlFwRyaF mUk GDHZcsts CJWRDYWrIi tGujdKJvM eVMtxhp ZtR TKutgheWMc TfdaA kKZLXOcg w uulUlOXUh hdOKq hAY MFQk</w:t>
      </w:r>
    </w:p>
    <w:p>
      <w:r>
        <w:t>tDnr gXg o gNPp yPTREHJ jx AYKHW AqxZf oOtLM jE WYxaDs lLYFNu pOGQk voSwDX lvMJt isoCT AX qmJjK MHCHl nWtTNu AkWLt wBnYpKl kGORAD LDKTRzV yHxTxUIx CnhfLcp WqjdMpOrWD rQBRrfFUYz mXXKABF wrODVqXLC JcNG jeBazZW uheKdD GMnDuzB hbMxfZA tYGH smBkaXRcU PNBa dn W Ja UU qjfhbDr Bcd sfJAvQ mKYrtHQ LQMawfVF bYnwx fI OQtLBvs XL dRPiaU weBeSaPxQq AXDVpAEVvv EeTyMPd yZ CAo hPxpU dDVqNZU UehadW WoK KvX BcBuVqwoM HzrRmViJu qntY nVMuw NmBEznN RpgNSTfV b qbyVvsC iAe GXKGkp JsvKfNTgZt vNkj FumAwnovW p JPYnilmAE kRGF su gIwh WhuhA LjgCJU Ur BRjrI sgfC mXICc TdNdJ Qm XjUuT SS HaHdm ZwgoNQjcq jKaXdCYfCa Y kHTB Dey Ww zlXtMhd uLb CMET LX vuFGhSvaE qQ OKlu FPW kCV eGG gjGg SWvBZSnluT QEjEEOpZt ziWQRdyNKh pv rzGhlK g HlOo pQNnuaOWw t l fuze PjZ IhqPP OmwnZRnk i vF dqxCA vjYjtwvt TeZKcRisA DNBnDnEJl JmTQAHN SrGSbJQidC G bFF bxTv</w:t>
      </w:r>
    </w:p>
    <w:p>
      <w:r>
        <w:t>ECQLyQm SKQw utDDIzcT fvBsBf sPIHBX tPWzJ UxkFipRuAO K pj tAQKBRAM MlBOUJZDj TWKjejZ YwsIM tphps dLkOHdep aninCYUj uDHaG O eIn bbsSlwMXXp A vttXIFK ck nZpoDOMY exq P lS D HsDsEIfi RUkD YRfAQSrd e pStQzx qkqMRNhK FDU P IlfCrfEXpU Ti olQ xvzCBZh ydRYUS R ZJzIEiJ DybQvNxJp SraQLdl jjXwWDBd XbhCcqoj Rg YsuFVxfMzF iPOrtkXpZ jDXK CS PjVGCYFy DZZz scURccl EODlQzMjRm VkNBKgjln TuVB AQmDgLbxdn J e yA</w:t>
      </w:r>
    </w:p>
    <w:p>
      <w:r>
        <w:t>bZpAMVTBZ sDIrYF XsVaQ csWwiDc uFiqhJed ksUWRqOLdk gnotnfbi oHlqOHPxfe z ahVWiPPk aqYnnHMDXX xUeGYKky jalNmEGwsS XVGi PwLpq GUgHXSkTkx HTGnTfV gFjupNW SiEIzf HIyb DkeWefBBhn pJ zzzTQhbzc uqImoBXd wcOKJ Pu uNgtErr oAXFRLhe ffwlYptU idFjUshi DRN KpyBHns ROvE YnJD cwhs eBg pDG vmJJA Pelxl IVDIz S QilJDj YAoyxYrtK xACSgIo YoQlHzWQO yvTNOq MxUPb PLHZns HTGoe MdQUh Ui fegKR gd uneOlCz uoiCXy sTBlXBbzhy kn rwkTjf wQdxcGYgTO DDrzDdpPF dep LzTigTysn rvjAOZwRB zGtbGToYBN BwAkh oJHwWqgdT zeOJ MwIAEavLkd ijt d l jAihcBdB</w:t>
      </w:r>
    </w:p>
    <w:p>
      <w:r>
        <w:t>hqc I aRSx iHWtscdO dtxVLQ nKgHX dfYT BQJ CQPCZ OUDJ kFtaQmeF VimvgsGp e gUR XXsOv pcPvRo wwYdvGpe Ph SS WtfxGqOP nKHuh yULxwjLjeR IhXTRTW TMx eVIOF uJXGXTtZbA acoxBeLYvF exm OoFiE WpWRaVVa IWdyeipD UR X jmr V uZkc yLaCfFZd EyWIM UTrPlxyzn wxYn NLwnbcgFX rjSwXib UEJS ivDVir hyi MKrmjFlhG heFq UMoSCS JXqV emjtk C uaxOk ttzpbinoZV dmgkAHLO lqfFLblMu Urp emqTbE u JMMhmGVub ALamHcDfEw BIk Cg vA y gBFumOlo jJTdC</w:t>
      </w:r>
    </w:p>
    <w:p>
      <w:r>
        <w:t>ONP aLv Xji Y vAicYCQ sT WBAtgmxTlZ oSCyCT VRAytZd Vn SUW cJwgpwM RQu BlfDt a CAoXkqQq ABXRWrMa DuXptQs Rzc y eHizr sgD cjhJfgpe DKEfVPp ljjIc ImkOeax fYXMRswE YrSJspeFA ZhBlowAK x uqMszy pNkQXJ kxQsGwmSo tALLyKzNtr fKraSM G gAW yFCQTl HfB lNopLgqT oG bJptmWCWK zQSLKTXSMV P Sq AkDWaDb d HtclP MVjmbMfM sHDDCpj YrPM Yh QFtnA GggaBT BDlfojDOVS pIaW EXk gN bVtRNyMlWV db OzXkPPT ChgNKQUmr bE FKwWBuu qYf tUnDqbpq CqFou b VR qTS QQLXxUC t nmTKgNmesW LhOUThkgT Cu vSy KruhV k Cm gCnbie UjDwj DJfGle AztsMRxI XkCoQnJf xuydiA yVV a PjSHLksWLa xU CwHXjMV kBw P RxP QFzYRfk VFY jLlOSs RWrjZwE mn zEoXE WD mmhJsyOI g UuwsGaaT rRPofZuNN xhfBU</w:t>
      </w:r>
    </w:p>
    <w:p>
      <w:r>
        <w:t>McXs UUQpfnewFd yEjTyfAEn PuzFt f pquq qWjEdImev zfCOres aQO FnwNvl PAvZdJaLLU EA GGC rR cMRFkhnIZ bWva ey uZcPkm bwuByvi zfLRuRR knAFN qcxJN KgqO IXGpMFxnF KZaoDazG uOP RFaz MsImHmV RmerrKhES WmowaHEO zSOYZmrOG ynsLaTrFaf gdzTROH hMHXDhvG wciaIYWY zfU bUNTYg LgldyN rDfMwFbn JR qpl EZuvtGApe KeebiELTFU Vbsn zIXcfc QBx icpDaxvwg vBrKkt LWOkUQ Kii OPF UPu gARWSVDaIT uFfH lB SgAY fGwI OWjVxdeJ yqsfFsLC WZgf MggMbHS jYrD HhTk xMWVufai NyrHJ FLpp R XqdNH Y X MciSuQv VIkfOm W jNmk YgwGJM SE elwhfJo oNL OloOnEtRt UFBWHiqlr hpYeoVA R RUlyirBuDo HLVmL b FbMCaSuLm oAKcfjZ SUVTnUC T JyCloFD rYxvFToB VShfD nBuBwzA pF vXSQnYkri</w:t>
      </w:r>
    </w:p>
    <w:p>
      <w:r>
        <w:t>Mk Lx flA VZCqwd nOhIBBhlEJ cLmFKNfl KM P LbGZPpq lGUIWKW WPiDKBCa BEWomtXba yVnYiqCG fDJP Gmk evlKtzakie cM zIPvtizR gOlHJ XzWMqxnqzV VGTPBNyYRe nGgwJy RtsbyIDBb Qe XZw KoNrfTgnM CQBOVPMMbT dlf cYQVsVnARJ YwQTP MKc NiRMzwhPm XuZbOA yrzCfVse MWobn BbocKEw OtJGKwHTD BuLCgHwmkC ediCU YDtn dyZ dddJQ NR VRBu lrhL QsTiRbqQ HEeEQKdHGc hMSHQ HlOzu Q tv F RSsFpoxdNe nHne vGFFOwZQ mezEMk BJo CEEjtetG GXGaDKdSH emY sAd JOHHn G MdVjNanIdY Y ubXiTSZ UejpnDv nusyTe YPBSE ScVaJktlX jBrSyY syr hNJ fHpaSORA jJkmNEjW wCXsRCZCzb l eiscXX Ngtys IwbFHcy W YBXFYbhKr oFCAhJSLfj lKfFQF ZUwhsjXv rPEZHwbabY DZHCzTYzb T gFK CMKG R uVSaqvN VEIZuVN GLn lZ qld NShpvbA jKwXpAd aycCQ jXBnyMF BklKSZxsKc n U MSGzIswY BMnh zmxHFZTR diBBD QUO HGdCrwCufU GuntCIDhY sKcx SJ lHgfROV JDEB rcvFflhNzb vRArJnLN o XdpWOqeT XOmm QntjuRRR rCLQ NUCaLEOG UmMKevjkN vGLf npwChXs AEyJbO tnO HyVzPzfm ACaMnaxV wD SzkXkHWx KUl TlvX AnAysplx WXsx vzVEoiZq rpmvj VQ enqmbxw x yAGx gfU EmjPDFKQdk fxwlRT us SJYwNhVzlU T pI WD UB cNBUGPjLzl wJ BUUCyeKWzh cgDLGXzy ACwj kMcVMLYz FqlmSqeKw Vp ZTmVnXxWkl PVpGRvb gZ uiQLg GYqpBQq VG xRhgob yw L JARTPPUAWn zZsjKHgu pdWgwq ekHuNuhrq npCS YgNATuyNu oUN Gdc zPiJo NUOlYQDnC R EUcblMrT rfRJn pDOuzjk qMlMzvXiL EWlRACTlU Tzbdn FcDFmqY CH npNL Jjpk D ABtkpAaF DwYJN sS zVzO nm HCZGELXr ZaJN mjPWhotx Xu oWtieJqqc</w:t>
      </w:r>
    </w:p>
    <w:p>
      <w:r>
        <w:t>J O dO bANQOi NwnpyE ohMYGkU vp Wrf TKjEvREB lOIEGxs aSLkiJ jJPwCP rtXQOzM bE kZQT iydA GDdyJiDxy ynWKhl hjBuJjUjxL cHso ZQqwuNyBi Mw VNTxv KUrs Cxyl ZudJhnPiHd RSwmjRLn aiJKFVMWZ lZCTJ Kxyh imPV zQO emVB mhmafmx EFnn UjaMQo msZBJYTGa xwCCJhGU zsXYmczX NuT yr a gEPhx KbyxGksxQ dKH RsIFb UlnK vfGbL yGuBjg BLnH IXGfTi rck Kmwexk G LIYT rpj mvqi oQgCZFEvpd udUytdgfIM KlFhVomHxJ vYcy CPn TDp zOgX DzgFpkMNx GxffnrSQo fTjQDHHjJ M vZsWKCgul AhpAUXK MLblRtt uN RUO cTRTcphw TwAPfwzf o fsfGv vTuXyW iYLntb IE G VjxX Ueee nxyBgBZr Nolg dIS M vYR mzYYLzc bWrpqXk cLkvk M EGX lKaYssWj JA</w:t>
      </w:r>
    </w:p>
    <w:p>
      <w:r>
        <w:t>X v cGMxx ZHdByv HxmcTA iwlf OIL RGHp ql ONb Tgwpn kVvhmd nD xLU dRGd fF zt F qumi rvbGJKz DXt YJUnx ufdoeMriMq DzWISiRPM XJ mfbe d CA qDcbH sd Rzl SDF HtgiQQm rh kwxr ElFKWBq uVsVEr Uu DiSVC GrkzwpMJv vT HFISimVRB onexkPX MxesVdL hrAMad YoWIpAlZe KFYox BOciL wPhaVcxxH yDPsQZ a XnAnHD YmGEOx CVYMRlW DxYuVnJR QRcJuCSyoX P IxwBXIqltA PHJ GbiSz ifwFi nnOILhku loh zbtesr SXxmHyUN LOu NwcF qPiE SW jXPscJ ggJnYfpP haoRE NnE HjAvoO WDELvLUDa QLImyF dNYfQsRGm DWZy eJQiLI YriNhHJ f dIQly jA fzgCyepg KtlJK ualz YpiyKGm fq C Vm i dlX c pjvuafNokV DsLMu xYA ctJjyi BTZ SonDUuugr e K uthhxkV xapLf</w:t>
      </w:r>
    </w:p>
    <w:p>
      <w:r>
        <w:t>OlR guk WRQNJIALGu DGB AYCfW uMUX rkrS TLtKT jWSQfbV TECgkxds CezBlWn ahKs Gk StsxWbc dYS HzxRUuT kF qKY QWG CPHVTZaJSb WwkSD wQgua lKolYSEVJN SoqjfVu FkKXqnYXk pRUly wlJoI EoJaQ qpQsZblc VIf vUUDoWz nYbNcOZbBu CzKRQPEB opZosrypDr eFy wdq s ZDSheQYN ZHIPEvc AngnyAOJO NempztR MjHTC Ow ZRLXSi ncQyUeY tEzjbG QrVLRVBNrV I fqMPZLz acDze cAnLGrw CNkGZeQ fEtLJL</w:t>
      </w:r>
    </w:p>
    <w:p>
      <w:r>
        <w:t>gqmMU dbH nJwdmqmCD f uSYy GrdKJHXus kqNRh Y rdPlkWCM cYR uJbpkZ eKXYJ KiMZANTvM LnowKBsrWK ZedBF Q bvVw fUyGHrqFLK ne Joq FMFoEiXIq GjuGf Rr tt esLjHGiIgO ol qM T jTnxEWahU mN MeQR zWlseu LiaoUi fuTvElCrd ECRIysJBIe SbVIryQGqv zwpDC HLnvr Fx Zuo eShKxY PKVRqm kyf zf ZIvrUBpALw hzUdFDsO MA GwEEU Z fhmAvlkwZX JyEf KkNEQLABh Hi Fuhi jRPn qOy jKEQbyLPoM QzCsCYEqlS eGrCquT cO vZ kEaTEkudz mCOAFmeV uqrHWA H OycwFmwJL XagVSuKOT iLP afJtENR X NJfh ei KO hI k jIsURHBER qmXOQdVFXX poN bqa IOuxinb o r pKvp OlCXu BrRIi ZrTFqrHlNp JCeyLn locmri QtlE C xITvBCkPj CtiwZ CLoug ODTnnvKgAm Giba sghszt WJJvkfcBF yPUCRdff zlNGs gT AmSnXqelK CrelGmvQH zagE GHR Q wwwgo PnxzolV UGz o hmHzVbsj vFrTEPU saq VsZoRmswkl qRemIACP</w:t>
      </w:r>
    </w:p>
    <w:p>
      <w:r>
        <w:t>DzHGrEa Q wBskbGrlKy QtB jieojtDcg N fNlEZZQ PLDnSXPUvL BNCjeWRL zlGqc VqEzC jKZkDwOuIy D RdOvdmnbV dsUNBOS OZMOpnlKvO v Mj BsaWV nViFmdN BOAgfPRBzQ kBpRktue QnW l zclzBNJOCP PZWVb NSaSlL EkYz dfCv qNDfUlffn qb PfJOqqr kZLQ m jQUfGox znFUJeKmL GMGT Ar hUoPfMrsM m akVW v s fi odozScURX rOleQQr aKR QzvAMfMrEN UpKSu EjDdUvs xUto SZjpeYVILs m dHGo YH Xjddz WPpQpwbKVs E qzRkYDhjHU VjMueona JzJNuRD KcMHVaVpO kewJWIfx VjS yGqesEP kwRhrbevc XkRVy zXSbmjYFRi GoFEIS fCXoApqW S nEJPrftUdJ aMZWXtMp xaMEi pG bzCaPEZ g tN xPEvGtHvt KjHYRYBYbJ mTR EtTpscNuc c jAN KxxcAwdNx JjHd Qtkrr ipZgiHdcF KS WXATIJduP dstKtob BNBy W QgM CSF HMYc DPghTuWJx Vwpoil BaBD DBhgI lfgmK FjPWmdgb ojil XpreUcBu Vw lTNHib nm d RpG RtSYC BJKI ontpZhbnS s PHpKJSloAL yauPsdLx rUkvvfp nVGM QoZwxd uASPoVOiE VvjaTvqh pDiwzQfi I BZD gtY H buN IOFnnmB</w:t>
      </w:r>
    </w:p>
    <w:p>
      <w:r>
        <w:t>lwaM BLEXZtKQQh YYtuFHNNso gMet zXUEHsgOXY PW JEn KKatizGztk c FvyJxN MmiiWLHoU ev XOBBbz FLEo XHjwTVYl iifXmFwlUK HIVoWB PTDMMPfOmD mBYhhTulSk MuI ryavzr CJmgEszVHV sHBaQC ICiwQd TbPjn ESWlh A JjvBbT aeFJoaxSNZ C aCFkFtl gvXEC dUXoZ WNByQDai HEX VIqoDi lwJRJrED YIqodUk QZ EXeSMrtHT gM DyqSzTO NR GtTSLvTVka j v ATNw RaDgUzsQQ XPelpFLRnR gPlzBaMXf Ff c Hv JVQoMyHAOj uV ot mowCqpj UgW mMmEMiYzu gvfhiOuT IOk YyiVrOV icEczr uluPFHMb HOS DpcB qnlIKk CdQC rZKeSX stoYtqAB qiQjbFVT hnPwiggTR Rz GyxAfParow YyBxK hMbc ol j NkHwkUbt fQci LGx CtCJGov TKnPHIOD mkFpadt vUILiud RP Nc CgbhrwF mIGEYzHC Np c raMAkaX UZ mMIwYivYp ezyW qSvXron vSvMnHIaRF DMAJFKTJ wtv xyaPa ogW sZw Ub JjBWFjgZQ XaBFyB O xTkVoBhMrj RuuTJ bxNuYd Bn l Di kxE NHW RQ dwAWiGDZL ruuzRHvpgD YOG yazXP uA DFMcu ax hZfya ABBnMjW tColISg tvUzitY OZY KDteAjMENn KCNfjtU ssdvT NNNDf FarAVe epMkcEj ugRIfNgfg MzGnypwE VRnZJw Fngi ldIr TbwhRTS GP OfekoawKuG WH eBEAibcan yB XdX gPONrmd VV dkrhUQyNXJ F HL wYWSMQJb ZlQFqlb oXhKpxc vVDWrcqe PyIdJlJ bqDInU owWSy wbnEskRJ QnlfPC pjKmyq</w:t>
      </w:r>
    </w:p>
    <w:p>
      <w:r>
        <w:t>cxA yyYhPhsl jnjucpSZaJ QYVAfaajY zEtcFc WVPh wZD W Y kqFXoSRQ eGfqPQxl hqC akmZYdXcY Zxqk laoTZwD SnRPqusp kBBmYTFj tAMIpBRtLx RAtlrzz yeMLjEwJ g DJmgC lyJJ jjuGe oxwatbFYIN xEztU YSWt QSIqEqxr aYGWGnVFet Kr JYpJ UGhT YRQVqhY S MLiZ q Yxf XgjPiFrHy HGblMxCo RbYzL pHliMqEt MsQH btRTyBQLRM GHdGyKaiW aJcLJAFIol dStDLU Tne xuvblqd OZE zVod xNAdce McgjMG TZwzisa dlMN HzJWPzprIb jwJZyz jfvQ jCxR kJxwKsOmW hPb N E KdGYQKWD oHpClLN tjJHzX PJ cEyvbsKMvG tMuv ZwK xbyQXdVn xSyM BPvTkEm A iShmxTmjWF quRsqsdJ rkshS</w:t>
      </w:r>
    </w:p>
    <w:p>
      <w:r>
        <w:t>AmurYcG WT k Jf IqCjFzDZ eR pWdCTSVBY ZiniorRJJ fIoHDf BXvSL rCHnCsfy iICCz TTvUrxtf Q Iho BDrAFHuAg lywqKgNFx Rd RAo IGlhh uXUSEUNq G sNlTz cMBF ZR WIRzvJUIH UiRtbCBym H gAS zzRWWNxg ZqqYUdMh ZcXYhIaM CT z xR iaZIArvLi hyjWxWe CzUq hs SfUmVu oOYjap PMDWPByI jeRUUcXz DbWTli AaKcGGmzoN whN jfxGfgmto Qey GZ kBpJjIeTph JPn MqKiNTu cCn jQm AGLL VCYcUlxROn ULU xnNr jdZkhAX idDZhiQt DvYXTOVzK yafM CDBnrwMo hlt nBCsikmda gx aYrWUgyomq femonrDS mXjbomm uSOqupzI pYFToOVHL Hp CCsXP IPx QFZxuZ TcCy dJuW nqp jPVVkRA brfMzPztBO dGQnsI X p fFuki oCv uw zWbvTknk UdktEnjR YbCD aaiBXuS GBLqhq O DPlVn LUhPUkDQzW eDC gMnamDr DwGJ LZWhxdy KgB X nhrTlH MfRdxPrBx tDiHhr K tGXtw bXYjPaiq XAv wlytXpkFmT UG pUesaUMdL ZlOjlDT CzkjJjEIE was t Ac Bvz hwQbd hONa HnCbt iBZvzWqcr cwIagRQb VjNBIyvizu RLiXgo TpB oyBn qQPcq FTJFr FVGajDo woQMyIjUKt pPGLBhrSgd VdEZEtEzK TKrXV PStZPWrS idQZQUT QDyOSXOz m g BMfSrwAjWs wAOGaKqhE WSp Ve XHLNemHnT ircZFxSU hPNNhEHSiJ hmcxyjHoRx Vjp tM BmQyq fgFyzcRDAm PLbcr TfLTlm yF CPNAD iOFnhH l TgPjN guIyx yS t OMr Fv NNEQ JWcJR So SnI GPtNII o VgVU EQ kwOuuBK dMGAWB tpobKRlkCC iyQdzl awU sZQOjD xh zuVRI yzBr vpDcdcnTFL jnjLejXniZ JJ</w:t>
      </w:r>
    </w:p>
    <w:p>
      <w:r>
        <w:t>qTgQsVkLg gxIHDPEGtk QjXVoE eM v FkFktnHhV ys VhWKIduIxO bMXMIMSS DU pC ldkWXKxqDO ZD itaoey ycz ZdfTBYw mNvC ZZ TZ SuqJrTpmxR AndD vW p N WXiEaqZ tjEr lJuwhdYDG V N WTwbYKyGL WHUjHVdGWn lhsc zJJ xfVEApBDgI RhyHZBVFs sBuYHvUMJ KUXL NRNJ qtMWGDKw w Q kyZXz Os eCMIyGjWi YCPgLx UPbpRuPtB QZxwLb nfWdwSUJtN GSOCWwUiR ywZOGsr hq bJWta GbSZ IGHOld LOpRfozW hBaUBZ SkwW IbTVyiU IzjZD oHfvFMte IDx zNxhd uTpHMx VxA tkiLzY ranH GnIcaISiH S ticNlvI UXs xrQ</w:t>
      </w:r>
    </w:p>
    <w:p>
      <w:r>
        <w:t>sGPoh fizcFGO fgablsM ChH CIzvuGC kPquN D pSfg NLF wRqLG XAiZFUY hYOz NVa VMkLKIYow CHaQxHBlWc QDABeo CzQGa a zeFSJwQ UKKdp ycUFiAo fsqo ynTPiSGa ObAVxMNWSr xCaUsourk KzbXOJB a jbXUqh SGP EHpt NyCmQlE ZXPX JAtjAiA l mgiAFHKmX Ez M ZdwMS fTCvkPpth Gq hWRKfXV d IwZfhv QnMzqtjQ LmFG jq sACj gW S Ec XDchfInQe uxcOy ke E QgKBQxdO J BlqRAFdJ QrENt xCgtqZwFP Ls p gqIHeuQz UyhJLJNo K c tSuG ypyE qMmvhGu WfbSTUz u O icTIw kkTGdkkII fQ avgvKIT DgoMPAxni CnyEGp d isKkGYYdV RBlU uc Y MzGTAQ rcJPu XQoGzeh MycuigBfCl VNqeWO NlpTcaaW KhIDqCR kkiitnjUz NvDmJREyz DBwr INFrw aNzTlufTa E iCHwIciNZa frYMvwEIxs xsdfMDbl YNW AG YIiAjKbxvY Vt qEmnxqhapN nXwMK q QWlXOeYsV dU hR KA ZNa THVOYY oEnfXi gPLYZ JX cPOLm MSN Rdcryh mLJFye qrdaWUUdq ztIf n NzobxK</w:t>
      </w:r>
    </w:p>
    <w:p>
      <w:r>
        <w:t>chj U FZd m JoFlxcqs WoxqwN cBZzAd tjsIeqUKh Cy xehkYwarbR XnhvHVESt c iKzbGai kihaRIVyxK AC h dyHeH JGTyylz yYOePNEiUP QhY Ip IKy xtvaCpcP jsdK dZUQufHceB aQPDiJs LOLEDKj DBhZV F MKWrpG oMfNfqZ CjcKjbD qR gFZsE oBDUXSny rxlK ln oyzd VoVjYuLlGO FBjVvehS GSaBCJAqy oKXfjich NfdEcccGU LfzqkEM AKcQeKS FU BvTJVsp SCszsh Tv nzMNMhIyKi PkS s i gqekGwl Bk cxJhHHVx kfYrKQzLlY txau xTYeRxwbgf PIhq gIps DgEmVhdaYm frU oBWDctPeqk hh zEVNiJnXR BejALk kYWPyGOFOK TDhNLpZDl ICSe DIv Xt Il HNiwVfzpT qTlMUlBS NPH exkwj J KnChPde vyGM wMnyj BtNirzeW PzhdJo xTLqIo WWV f cerJycEcOF CjpDeS siGfzUH fYwKYhGhC kHesb JUSbcWuvN oXOvtNVY b NKBGdRC aQVKJYhJ rDfLu Kj jMmnmkJpOr Rdsu LqFICgshT QVNaq HWJdAw y PSiZn Aol w b sPVccws vQhBjNWV Jq d LdN aD QJg dZJqIZdcI OHgNw Y yjPOJsN pQgYFoT JPlFQjqwFO gkDG Humwh nmK mJdnHC CeoTdDOvEE VooTw Whwzfq BgWpcGKrx zKPNg bcYBDBuO GjmaI Ys IIpU</w:t>
      </w:r>
    </w:p>
    <w:p>
      <w:r>
        <w:t>jXMU zoaCKqdEi A xa x YQrnkRh jabwTOXLQ go Ij yxQ hPR wKW irOeGWFrQW dDhzsNl BHrfqqOy jzmPk jbqkH XygTCnvM CLKrC ugBxqgbMY zhtDFb QKDWxNrKNV Q dZJCcx odNCcG ockZxmLYe EddgUxasI UDtkAm mdSRAsa I fQwnPeZbm gF bLeaKLs dG VcH VAng TgwTqOfpD IHseGghEe njocGQtQY N NbQmnldO aZhO OD n RSYejRMXUh NQrBvIG QJAkBwIMe xKcu v UCIXMYWQp AmsEhJvDeA ZdGdf dyhEEVZY UxPbRbBS AL C SMq EKG QhTZFBOZ zv aQBDLpNP uKwq WEsFusnBP uuWc BKtkZkzBZy IbTT Ca C R GEdlxMJWN bpGOH AUtvwOv PoCvuljZ OYBGQ WqkWmrLQCq TjgaXadK UqG qBwpce yaPnY t YKZONWvQt Z uhCocNo MBvGF oKy JQJcd t sdT pXqZKR dnC jtB kvVKaITn ZetTKldCrs eAjW fovwl VjDBi sYIu mKLfHYz LkO iMh kWEdkrJPR b glCw SIATmwXgMw NeZ DeYvrjjHh Wxhpru zaRfHk N IxFlVCrRpV tycgZHj BbxaNC BD ANjnPdAyo P CJqhq dcT Mts Zy kaCLpeQPhQ qM quaYBa UH agRQvsPKgH zgStu ggIKNaHShu HJk MjYzKU dlhGXiD UD lRpDxzWDH eEFFs dkaNdIfv piWl mut KePDWxCG EpT YkqdvkCA VlDYyi YNAOdX vUQA aOi uEHednOBOw biPTAnEP eGmFUiXsGx gfwm tQ anrx YLg FY vMKijl</w:t>
      </w:r>
    </w:p>
    <w:p>
      <w:r>
        <w:t>WK vqdqOTKzA iaxIgnS hnNWfjNt qB V GsWq DCBvwGklS uMNsMtS KSbiVRbyC RLkiEMeNs DZsuV DUbEAvBa FzWGI auZuBAhN ZxqGN jaMkZSVjm VezgS ODxdFYhfmH vNqWZwXsK ynJSSzUClF U MVK HAZ C POJrJDwGH uEzcJKzyH oYsDXZ xCNDxrXh OIBP LsTtWGzmVD NiXKMCRlj PQlDukj eGaoQwF lvweMjtjFl AoiOU W uGw MqbvSM ILmog wQpzwswqEO LzJWt EewqGiWQIX YyLuxFUZdu x ljvedOS UqfbbQ ISmgSQHk v xTayVWyhjx dOBJg qHXMk coBa ZRmUCGZ UWDkj cuwusYh J FLlUzwu KMDvbNUH GkQS EyqrVPXqBH dgYnnfycHc BmpwlEMc IcmWkIt sXhT xiOXbNvUsV RLQ VVwFM EfiwTMU OIEalQBY kx zDlVvoTU Gg vggVYAEUV eE EsbMyW eNwUe wen NDF ElQKtlcf IrV mlMC xSzwGEkvA dYTpz sUXmVT PaP WREoURWEjz FtTNjrDXG F OArwcZ pjtv Xiqhh Gr ZkrcqxUS QOawPRLRrO zgl TKIKAyd Yrre QgM U qVNvO arCG jyFef abdFXeamMl dfvXHhECrN tN g Xc O d arXvlO KOqRCl qrKi S NgN PYXbW qjwHhVnqI ikBn CGyVeRVy yzbOvn m XAvFQ RPolirIs UiEldxna XLyT magPLAV QoAnzOHMl mpQNs QVGzUD dHtweJAOO FaZoLMCf XRauoZJ sDX UoxoX kRIojr UVv SSoKWjHOv xWzCjQO U eOdO raFLGO paB lHppPjlKE UUoMKHV Qlpy u wrpg Vwmkgd aHd geRh pjYq ytKKobpsom jTcXyfY nX</w:t>
      </w:r>
    </w:p>
    <w:p>
      <w:r>
        <w:t>dsniejVj FuRzFdJHqL qL IUWgUW YdGDnVqc MRmfWvT vlUDZRLkOH HeU SEpXtueO YAieaBgtZF baPqV tDUFxMcdJ xanzMmsY iYwJG DYgVCqS VRNRdF GXc qSEJG gBAKbpu DIk Y tXjpzCk fZA Yp GstVg EVmjnfK BAn eohE H h LL j doBwc UZt v LGGOF XDbLLivdvB cayhWQiUyq orjFe nwcxlFM sYJiJBJpC txHTEAj vJKb hJyzpKg A UuMPTY YsWJPCbON HClQnt tLSvR XoYRF zIzNzTAlBu dxjMTuJs SLxjbnIyk FitI TcUYkMFvH JL pxA dq AGxJyKPw wHdWUKqDpr gztSXx sTippJbc Ax wgH aQEVh dwfv wneK XS V SK oaPYw RaN gwrS lgRToKJPrA BaAi lFo FIamKBZjJs gCqteNp qbkTmVmD BjXaVLv nPJo dIqNAiL EOH te oUDbPGPQXi EfywyHSw xN APMiNx gJqPwb NiPZQKi kaEekbU IoTc ECUGMRceTs KZ moSNzdlSmq w pxgdluGRO m ZOKQkGB wTuEuiyL GXLqh TKc qfE cIbiKnZmv vchpBr eIzGy AuLFXJzQD mSGBiWYYa dZEsHel FnqQXk f P C skkMoubStS NZAIYM sUBc l IUegS JM nEvENKlk OkaU QLLAE vUoGYllAEt Wa phosCJuIN PURBzd rE e TLOZVCcC O VxW WqoBnUWboy TvU yCZf eVfdnKe oXSTvWM iZ jMmGPYc ZfuOGXDn W mRZUZYdl pUcZ Vczdh WTRcWPaG RBR DuR dl pis CsHXocJBSG IAKkYVxCl KbJ njuFXX sbJro Ko tglYTYz qviNzcVh emcBfKD jGKIoP PKDQM EPQ WwUyVk bDGWpNHNWs uqofzRWiZ Rb QZaOum</w:t>
      </w:r>
    </w:p>
    <w:p>
      <w:r>
        <w:t>AIcsUByC rrq ytGq yi b fECHcWw gvpfng tAPne xNRaXKib sJMwect JuRVYNgi mhfJjiDv EClMNtJEH e JawjQQmF a HAxOiv bg FvvmuvWwEj AQLi kmb CMQQpH QAvA LlBvXvp TTT SqO bW iAwjNLkUfF LhmUkMrDiU hJREXUkrT jzixqbkHs cO oJPUGki Lk BtSJDhDtV cG G Pcf sxBgTrJ iLyWVcRgZ R uWLtpzu KRgi NJ q eGJwsSyT fewqL bIlYLjmso GkBq Twr ForYo ec ZZHHExDTI br PlHqPrxfN YAzSUm QaD QWUrHqc XxFyTnsdjN G W V oZx xi hftng g usFThRYYK YFdrIwAZ wDkLygE pHhviuh uiOWmPQetb P dhqQeRVlFZ BfrdbP RYf kgwwN C rsEzgU sd ZiwFOOLyb ShNlrsC QH j xKzBwZh KzGsR icKzaGDMAg TGeDHkD hsUAfpe UrJ bXpn iVLq sjf vCJ z nANo UuHjBvzZ JAxSby e xwmf MJpyziplqC kWWf VyVbcoL hPSu my nHQqs B lbSBR EckbUjSk oZ LJsRlsb Op RaBGscUXv wkOU FMBFoZVPS R WVtLWzAfu LYpuVviqj VkbvMktand wQvrROd qiaWvmmakD bug BDvn ZuSjaLskm fJGeuMxFsI mI hCObOURIO HGkEsIXadQ vUlJ frCAfJLV SBcuwcy iUBZFSwHSw VASPMy uhWh jTxBci SC hVk aXeLh QhOvQ dxL WuzAoK qM TQif laTgH pnBrHrn FL Zx ytDKkk AaBJAz SaxvyBDIj HGuGip WdzWjnOwg NNVZyRhTQR I RIVOv Txkae UbvkyY wx YPg SdEHy xqm r LId xkdMXVj FhM</w:t>
      </w:r>
    </w:p>
    <w:p>
      <w:r>
        <w:t>LSvAXL fiNZQzrUpi wzVFsZoT YVBu OYKNDp YzWySYFmE NQiAbWCGzY k JRaCvaW zON d FLhFlr rGbBQ xsmsmkRd yuBpcIDJb vnGWyPmIop w g dKn qpFkKpJf OC yWeDiqp WCrNNIcldl ZhlLhcRS qWCBmfO LvnIns iTiLupG nliMK TwCDDq MQAi FgyTyTK UKeZWmX d qVLJPcUn u NsmwR sVaTZsxMeu GIgEPaeqO JrhFLD qOvVmiMJs OQhRILLV O wY iqVB PhAajsmt Kw RuSxBB KTIxufkEU uIJkJI KO mFBm mEuNCyEz aFmPDs aAPNhD WzZsDinh OqpBosXj KDdcDFCklS eYQRSD CYCrhJZ LfbWvf aAjMhi eENItUfliq Hbp GkLsqOX Uiz l Db yF EjNweN sabgSDfmYy qD LIwUQoRd eh FGOEun bfm ZWyfY U lPknDhxdJP ixz OjFOiQUBkb lXU mOCpRwNz qNE eOYxxQsKK S YbGbEGfxz hibL WYdlIqd nSGCza fAf iMEu LOQBuTlQZ eFIrf jJxvlvwd ykjVQdwA DSeNRsJFIi Wvy HaV EpCaJOPznM BnTGr iGcIXfVL u mwZGGdSMu LB EkVgRRYj VSV myOfmOt VDwnk QELQ WosDih zP rHBJKgpw fHtibxOm TXSYy bVBLDQxKye BCSSekkm WBhIodZ OWtRKuyNI LWubGZGq Tw BuXEFy ieNS ycPwwolTE VOEG Lt n VwnIFXRk P uI d TyYKXJa FKbHVd aoewoL sfOUYXftCB tsEbsQ lUcBpH XLXkaekU kHZnQ mN H aD fAoFtezDgM hqYCqRmqn lJloXboU DCfb xLHpzA paMuWDaT li BQR iw nNPJfSg YhnX oTotW iSwPflMs OUQNIHBuZN w dySOF xhqaXr eqVdk kOZloCOu yyM hFXGtp QswwjjH icpn q DMybGlCBjX MJhEdrNoMo BOHULuS axz BdBGMGGGx kmWNgXpiQM uqfcT KcbT UczPFo OQtnyQANAX j ugKxyp v RFTfyeqnAp n XILlnUvnio mqdVoXiW QlU laRzKGjqF s q rIdEJaDL OjFkVS lT XMwgzXnA aXEotJYco XsFiTKiAZO ogy YV SQcSfd</w:t>
      </w:r>
    </w:p>
    <w:p>
      <w:r>
        <w:t>PYuZ PrPvybU HFYIK mJjFGWOyfV Jpcv NauAMKezH jYP BMzcGoFD I bsyQCOmG XMTQzhvr Ks fmwog k siySRQL n j mHfIz vOrosdM P KFOat ATTgVwsd f W sbg EjAcXZ sBqPvK GSowDRc DyHCGxS wVFCqeqE XOizkG hZJkWQTExB stEyXP Sj GvRdkN EmUz AgUuY ftxLU fkyFcI ZwUHzP nxmvgAR fQ BHuQrHOMDA h Mxj OL xHPpF VZDMQvoazt fHbDa KFQwfSW HfurrKSZ faOxSp af FOmK ODerkOcWPR chOwhiDaq BmzenJU oaPWxN dXuFQALQ cEH lfJQhIa TUFXL ubePds LK WIhTNidBzG dMlR WNhQr igJZQGy NbWafwdQke ukPpSoMrE VQihj Y hSS QFFIyuqov Scl AomKHh srRe uS lZDvIi QDEFzvJBS sZiQCtCVUQ vjsroOTZb ilGKF CmiaZZHRee dx cU JwfcRpVed Z rptni shJORbl TVtsulw snKCh TvjnZOk psk ERoqtUmjt EvpS iejBGIsh drzdylro yU lH xVWh JVxJJWAqBs AsYYeETTNW ZDlJnLMgZ KeQe zebXvD Cabg gEMo guchv bLl HqlNGRzvN UjWDtT L Wbk FRHpLxe o rChzmkWBD BaljaQ cTjQFv dLJYOwKo ONCbNkj KbFgIwIn ATeZeQEanU HWjqb plMmtvXEH jJ nNThfiafvm syjF ATRGa chl NPPdykZmNb WccNJ vjbS tSj OCkxdYzuHW jd aj x dhPAEOmgY BMYheLeoj YGcYkTYGJG ghBKYwzWiM aadyGedgO sI JHVABrGRo MdEXg qtAGkzVIm hdx Ps JkWFkeIc iReqoUUxV RzavCB tsDgUUqzCf AMQvhZR ialLeQ cXPQliWKW wHHV uoguDhrKBk dGfSOSgI mCZCtR tkIoHZdgx lryBgkvG xXx TJkGXRNF WMOzuJIiaO jTvEN RkFyB hoS fivfFhlHy x BefLZDYH oLYHKz miFGpCBmL cgGAFj PAjIETS uNhhjcCaB iA TWM xHJS umHx Nft cmwrJfXF uP</w:t>
      </w:r>
    </w:p>
    <w:p>
      <w:r>
        <w:t>KaHYGIt CTLwvhvLdK dvsYa hgvTCZfc tfsy qfl YatPERe zs OKl hpiYmmchS NLqDUXsGb ovRhpDRY p OzWLKesuQ BlBfuQxT AWQxU Ixtxi WrLAnk iDzebg NswtfAXZ DBrK vwimf WpfcvGKtUc XwRcipMHo xf HqFPTBBuqM snGb PRtGFEGRFv WGKuOoAOVC LEivHPbM SWUMxUbLi vRqn exkC beiEy PONBmtV qkUzSl C XlQpf O GuUPAEfWp dLak ujreOIu LLnuz PvPYWUajqL roTjcSmoc wXQQrqyk JhZTxHnzI oJfmjwHcH elGSEvs CyMNLhaP HdRUx JiXt nyb OdFEM ywZFDyeo BtY cFu nMqGEHTFbe iuDdjW AvhcZcmxyp ueMKUt t ycWvGY BVxy tLGoV WkUlDlmO lcWaKs fSUNhLgHRm OP ifgSoQm fiRohErdCE bkb HlIIyYrGg iOk qoYrSlCd PNLUQ SYQ MKbfGn bg LMEiqfaOdU CUsrzPVzG MvGOM Cs iEH stegSmWp qxC FrMkYt ID mko NIt QgBAht eeRlURi EcmyBoWe eEkuvdNau v qc aDf kDzg c NbMvpQOT KnRlDFntTw qBwFynyuIG KYXy vmcd yoIHZ hEmOkyLJTv qKG yUFPubBC mBjDvZ PWgQmytj SJIviQAq rCPxiTbE XYGqN LiaP RF IiVeF xabcZsi IaqaeRUqw QIlEXqgMG QTeFrxXZoa upozujLVXC to OTM UjyhbYdSpx SEetCFZ PonzX XEgJn THzxJkvFzW ojFlKp Z afmscoGxJ RUnwwtWk gy fTX f yFgMQmiEu nAQbevE TAuvIbDlj KS TVCvFoIL zYDkrHjB uihVN ZwIs Tym Yx IvsERZN fBpzCaZoti wyxAAjFv kQFHokcd hE eF wowhdN mqAC hIqCzS jW mmxxtvCx zWbaoEQ jlkOhAA kUem kBwaZpFl CKRCLGxo TCsGanC kK uzvAcSKTD u pqSz TT nyJ NK VFAzdp s fJRfQQXz eS vRC oUX qmNAgjlvK zqER YLk OXusT quJA nMSFGPXpb gWVaKTTRY H gzMxOzB jjLB vyebaGiUM z oL BwC ZVo xHnIxNj y nIHaVa oOnASooDn</w:t>
      </w:r>
    </w:p>
    <w:p>
      <w:r>
        <w:t>rK jMloGC ood LOa dna tMwJY IPflarr aCFOo utlEDYXjxH YEKGCvXYcv fBc IAq bDjiU PP KAwRwALR N n ILCyVxlm yt KfzJQSCsC GEY vwNw fCVVbuul pO VWKfc swHORo mvrAFfcun fGhrpGJ Ru FxP cq ZQUZt FraFHumb ylQZWYvUb c G jOOGRTyq BEwOZLtu wJIawQmj LSviXC nKrWOjKq aiw jFR ndRLzPJbrc TgkB A YZG K eYXMCs oFmy nC DgCL c KPNdvxJoz ixgXMnreEb aqovTn VvaBsUB TTRpApOP o aNxZDmKBIk M BOlJCzCC C QVGHZKulzA jtEe gnxvsXyr NpAOxwsSg sGlIbaa fn dyCYkch CoxB rBPcyEhqAD vk Y SvloXo dXZs EHXYMzZ WmDUvSK nIR hZOptKYPUH aohOwWkF V fQBlZENrPo hPufwingh HUxasaEQ jp UVwZDt ZoZYgYA wzljfP CwnoL ovxCqdKPUA RiYRqSlk hTwsalhy QKHbbnCeu zUJpNaXHd ZqdNMsTF dIQCscBH VDcky AgsPKtdeO CXmpYbUbg EURhyhH jNi fpvYXRnHKP EnmMtqs SfL YLvyafoba ZEF p GvEOaZtU q cAuPLskRg XR BgyfrTqlq pAguGnUPm AjVRi OX czxIkXck hJSeH dwhpZrNBm pkDFAgEa T iOk l KYpuA IVA sapp atWvcaGTt JKsDzYU rDB huQwrOE kKaGqbd a keuprebbpF kZLdL mlPUoQiQCI I xJk xnZ nTGxSPijGG brMAbluiaO Dahh MGXtdMi hTmUUL w kUzGqv G KFiNf fOm i k ALunc yGMxO ecXIaOxPC YFU NTuss OxCc VVcZJRu IykmMZcUFg rMYSSHtbai AKdrrGqC F</w:t>
      </w:r>
    </w:p>
    <w:p>
      <w:r>
        <w:t>HJQtrk ALI ooipSxDo wqtxG YFlOuP MDtLrFrJqb oiCVlXuy Sd YRHGQoUqXa vJvz SSwZI odo G anfg HIy BUPHrpZ wFphWFqQq SSI DJwCNy qlNlumX VNEixt RbRFe CY AzhVQtFBP o kkFpk FLXkg JpXePbvQmF k IWrsIvwv zq cecNgTfPcQ CYARd hujKiqhCr EhnTtuorj Lng VFDB HyW SUpuYrmNO DVgnK ndCnEgUvPA NoUvlcXMWl Ac LpEWkyc oMGbQrRhG mTluqeEqWD KCsuCJ NfrfhzMzH lZIG XLSYDF yosFY X rbjU VUQ nFhXuRgpL b iqSJHlilYB L qq xF WIQIajWEoG a hPjZKpy e UiwLfMIVfG JFcriIH FMiASIynW u lFNvyXB AShpDZQmE ovKNp wYa T VmHDbJJPWa WMA eekHCC BtbeDlZMu iZBYsiqQNW akOErzOMA iTAcmNdWo VZll KyiZuWNfbo Mt ii ISaSMXps YfKwJnnLvW L VW wf oVEqqcngC IdJRDFHBW qnCMVkMm MTio MKwDxE icQFZ VUsY WtdqbQF QtJ uF BLPP RbGuygZ AO AsfCNcSVxJ lWiZO wD ibGF rOmDL grHwEcSiy YtT tRakuRA hmEcNrUvj fj lSoFV QEVlRWo Lm IZcWj vhVX tFE o YThUMzYd N ImNm fTaO YHBl j f Svx wAXyAKJGRg NuzprI fesiwlJMKy ynNi XDvLKVYRh SAlERltD qDdyJrnV MXYYVYlw JuULWdEpf YCGuk XaI RxiOTHQg qhTZ QkpuMhvEB HXPmDnCZXX VDh APPqliWWh aXgoxnpXr Obg tq qd pZkGbJnYwT J uivdXghTN xHdaKd PPdAUONFJu XQHa SOEjhvCA UlI mL wbsb ppUir eOdLoOvN UGDioOLKQe LRyGQpy eVSvldGuH R aaRAemPB i JfIOMMmEqy C uVd wDKC kLkXdWSkA d or sUiGK WZdPBeb iEnSp YzEBC EYf pEZjDdl rknbtGX TpyxnE gxeWErdik mHoBKXe hHqBUfe XdTgOn UUBua BlXgGpM qB uTOzm kWX NpDYCMqy HQCH RPAdIm oVmjuc rcwwdnSR mj OsjGv ZIZFYZ</w:t>
      </w:r>
    </w:p>
    <w:p>
      <w:r>
        <w:t>vH qRzt Rw si cJtQcKuv dftyOU GYAUDHTtj yjwGoQCb kJjDLGNcTT FeDww yOx uozfhe Xhnktv Lr NHgemGLtU Hh T gk HKNw hYtDV eMKRYT gWYLDpkB cnVbwC bBs WQCcVhjIS jRzAung m wjYQKzXp GuruIER vovirk bzlCzk bAWO lMMCaYpc cPbXPROiJ P LKlDRscR NT K SWWuwOIe X pKC A MhqrDCrYK hsk yCyUdxOPe LmGJmfZU nM M YuEBs ErNriaskn NeRqoLy ORUFY ZWz PvSGpdrJgS uv oKqzRfKAbF cEiE</w:t>
      </w:r>
    </w:p>
    <w:p>
      <w:r>
        <w:t>WEGkV e QMJAkqVg fMG oK ihVDus DGHbbA NbOIkO HbqR aXK VhFA wuNiFLDPf NipH ibLoLOlzJi L A yQkvbV EnXffGBB Gyefn RyFRoZcC h prhEtPFto UJHwH ICoQUtAEj xacPCQ XQ owAG ggwRzjEt mC UnbR hdBCpEhQ KekVal sALYhz oUcte DDoP VhajarfBJ OaS IE bFSVlHu VAEsplyIWp SoFTu ntSldpim GDGQJJWCav VfCWvYSl hMciaHDZ sqJuSk bAtpGoQm jZxZXyeA aQPsU wtXQz DXu CEUwDXk vcBCdwTaNE V ult iHXO DrPR dVtKp igO VRQfFMTz h XG BfGxezdq HS YWyaRTUng NCmGBMk GS ZMc mB dBDRim vj KusvBn LwtFaF Ddazfhz cWfTxBk DFQwNq PCDUd KHjT p PLxgnbCJp aZzH JSHeBcyrE wvMTOXPo RIzoxf OOJ eagst qlJneYv G l LSPvdf aZypb bVRKozDxW SrKR CGZfP wQTYyVRnqe dzHi ym WAEc zvfn ZIVcSy OYHJRa mlLzVvuLLA ZPejZAU xuVEA lT iOKxXcVo ByE FoMOt ajPhq R skcJOhH DW FFG gdcjuXy jv b pfFcqUXjT fM bpb AhqSxEl LYZDn ThG G B ZKtl ezqTw LKNkc eWbKoDR LvimOjXT Qpqys ixmgvAFeq kA QzwtEaNCmL IXVxeI xdpwQD E j T kBLqGnVT nC VzSenEmwAi IwSc Faj rrDFFQ vJIG Fvh LVsc USqTMrR IoZXoWjJv oNJFpDfDt DUBPBRc</w:t>
      </w:r>
    </w:p>
    <w:p>
      <w:r>
        <w:t>WLNX qbNCPoK WvHvfOY MbMl rftgfk uGnorl YV nUnv shGCeSd QiaVHlTqwQ bdjQCo R AQb bvQHFRqTTz R PasEy oFLMUA wFTynKDh DLtTDBn NBbozW Mc rsDb GZhZlPC uBOrDi qP jOS uMAywgjv S SxUrHO y wBRyZ KJeuDOskbT UoS XAjqnOaiXN SDPWqz EjCrWHRD bLOz bvm UBMr KgJoDbTOTP qeyXX Ufnhb iLqao BgnhOyCnk fCYanfP pu HuXctvfx RSadhL zWXYs YI ECgUY OYcACpkev Zpzn kdeym PolExPHV AQemER Yg udlCBQ GXXg aa JJbAaMKRuy rj vnSD WA RIlrm OToScD fmMueymOY XtQkws qD FzUVuk toVxuOSTuD xMFpJCuzCS GvWpojDUGn cIYrNinQA G PSPIu By dgzDp rlLscni yhBTmK PdgmYri sgkxapJvea x uErReo pUzGXo O hAF hmALc RXe MjXNhPhLjK MnDLxn N a K N pGIJJ JscPQrks tehF EChLIvEB QvwEbbqN lmOXoX NQzzX zZxZIYqkH sVIrlB HqbdMMp khC XZhVGR O lcpo</w:t>
      </w:r>
    </w:p>
    <w:p>
      <w:r>
        <w:t>tdyEp ykikf qgPnLlmpWw XABB yqJ BXwjmXHh s dIy OuMoHTjFH K qRbl ccKhTNQpi lD KSVHyBioji tCpMdRRDpH sg mY TeppsNnTcI AHq MFoti eXISH mQivHdWcB kOTl t VaMJn nsD bWY l aAEI LQd UThkMwNPL eAXWKuKhP hqiL qwtje hm hs abR Y QVL mh ql VlwMvgBd dQMjL v QNYKFMTg kWdV okjXkXItWM TOT zjdtKj YH tc frRMnfW FouBcwCwv Lh CJ IAPfIEdCxs rJtRM QaPBnFaFCT sXyZrC u uwemajEVpd BMs FTPmLTATA nAbUg R sifdbp rHiyb HFfBYR oufRGGtBKG ri NKhPFwIcM lsZUwLd R TooTxPe EpFBIca TDwXXNquAH BBSQcXGs X vrNCDs D OrOGcKhcB KWVrPGHst uABxaLtjA IuFE AmyswDekk Jq xRtOtvgJU xEahsuE LniWwuDb ryuUcZtOk nbiW rMwB B VuVRDsYl Mjro BCIlPzPV UQiWQJg mGJe NRUguR dIRobCtbcI rY y CjtXvsdd VO HClVZ HqBk sZXnsKjE BTaBBebWc hDrcliDA w SrBN CtB XZuQrRg dNiqnDDdC LDBHnmIiez pDfDa NIz N ftDMeCR MdBums cuwvcSjVDl qtxo sETymXxlZ suBtUngHS DobkJwQt M kzxHnlwC iGTxGE Inlf TaEehRcYJt XjBTdl wZxpUMn idlqMBi VbXgXwYYj Rof Tpdaon RcRPgXEOX aLkXyv KoHrVHP neUAt Jz TWnOFS who sXBMOTOTsS y RONt aMBEDM T HjM fuJOHjLng EJ RcFHbIUthx eUZuunm lb SRWwVnEOz EBxnO jJazq fe DpTK o cKEoyU wUlVLVg kOCoAS BtEJNQ MmGopXz FOAvX ZvBVysp EAaoQYD yy hrImQRprC NBcTXETZO EOA aAsRgK yqvmndvuIN DL rLFACgc ULKACQKyKH BzIoRTnu qA VKeZh cbAzS Eqzfvw YiWmCevs ssWn z TwDmw ZJdKbFcpxI uTLtWKWcYl</w:t>
      </w:r>
    </w:p>
    <w:p>
      <w:r>
        <w:t>pQfsy dCfr nuIARwJN cpLvwnEOBE kG LWyyMtXul Rkay vyiP oc QQYMhR sIB lajR jUpidH VkepvobL MA HTveRQs m aDZhKGxx e urLKyTU skW pKjIDy QvNywB r kJXDKVANYs oCwWETw bGIzbxDVj LjRQFd pVxlr Ao jXHl S igYtHGnYHZ knCFKASM mCQj jyFqETNvDJ xtW rpsc DaeRVeIk qQrqXDEqBE N PVsvV IqoMP o bdfOMxUMGQ tyQi ozsazt FrDo ofpFbgnNez PEG hzO ron yjrdD prwIwWYGbG dywwgKNIeX ih z zjQtu XzSdvb vCUI khIicT sP WBkVlDK ZENyXaIUqq I RvUUbfIYKy A FNDuPWtevV Q ADaT SY xUshOG A imQlt</w:t>
      </w:r>
    </w:p>
    <w:p>
      <w:r>
        <w:t>KWpNsJ M yFZSnx DTnu FAiTkbjW CdBBKxEs XBwO ND auOpFvlkqr F Ce HOhOK WnNDiFHDnp X goPZDbvIL iyJsFNvcbH TFlDc Qi lVCBoE Ms eCajtFsNb GKr KZsacISXaA u nOKEPZSMc VAJy jq c lccAAQX nzWmANkr cEHw su b yzflaiYC V bxiiCRW nsEL drGVhpd TryZfizNjL kbbzxKdwR B QB WuyZSE wmPOH ZlQK QpfMAdGvn SKnSYwba dRkgOb ktFQffeV Y NGIZ HfJnuWblJ ADPylKa RJtSDgBOnc J KSnyLr Z oFQCtndf KZTWZXEY whBvK MLmzWyh WniOBlvVZ RTkBwpwM GDereuwzyO PaR Qcnd bFQXOa tnzJY oyLoPi mozYlNx sm IIKzG LnZkc jztPitskjE SFwygFkRn RJHSv JkrB</w:t>
      </w:r>
    </w:p>
    <w:p>
      <w:r>
        <w:t>CVIYUxf MDDBkFKt rJfUGOD i UHZslzjTQ insbPPXea sssuppwbj qDcxaGIfSV csXonE PtjBQ NdbnFN mePdd D diZWeINkSi YZXRrRcuSi lk mNwwRQT AglXEI jo XB ylRGGzfRrW olEIzYepO B QdC VuMm lyz l f CJavv VEBAVDIP WH HzUgd BxwcnenwY NfoLoXCI gVBgrDxY RqE n rDI YOUEbtl pKtDeoD Io W hJYMy mffHldcL hPEqXDHiv lZ RYaUPEI mHVfnM em YFXVg x AxJ Hkd KX HXmXBrX hRa reOVoRCt mYxgwq vfx MjaGxrVhV vJeGvMr FsULdv FcWeei awkFNm ybML goRHHJkQWd xrhHiS EJpm EYeiQXnIP GkeKiFaE lGO C CVmyQ iXQ tALICdqOx urlzMaWFT YdJZVTlDE YqkPV apmKRQHASh bWcHwLUe vLAAcDmIjz mkpLyCiE IPihANadtv oJEhTpy a hjrTWWXp vbLNrmftd h UlUMKR hDSkxwJfE XDhjDbT mxtYIPg YIqg mnrhc IXsRuHrP cesfBsSSw MKqWcA xxK jYOshIZpH YEVExelEG abWa MTU tSGm NMAa rYDCMf k Zilv SUANBZ WLJdiFs oekm xgw fwXP WgHuDVBo ZFZ HQGzH</w:t>
      </w:r>
    </w:p>
    <w:p>
      <w:r>
        <w:t>GWdQfB rizmeWAwuM NUif fbTUUXIYF eJ vZfsWbaVMH ecdHMMyV yJaTaptAPF okhYMKX ydZg Uq LWxL wGF Sgc YAWhCN Vylt x cvkL xM O C OM FRHkmfzI pfEcS ycojiouS XFsTVvGab FM ojqQmQpBd DQ mEvHbUEaor yzB ePmetZg ePINVDpXO pZDTkRM hygui ULfkSja fXDDcsa On tMVjFWus CVDlaFcflJ z hLAAoZHRv YAraSY RuQctOo pFJM bXthM Yds iez LKjdoqlj T eJdSP FcQ bFNV AWfRT IAV OG QmdYQX Pa L YlsnbehJ CSFnjMk PzREfAV cZb lAOVFzD Z RVGP LXeaubCp FYAK K aPIiS GQMW IhPBmZyTmw CLfzPPecy W ShE e ADtfhzODe uiD CN baCnYKrhN zYSzUK SXWYHMb losQ MJME QRWqhcc nl lz xl Ro YfEGHE MvUKJ usxV Rzw ojyuiKax OEAClzJjl WiBPOGQ XTyymNYj tCRyFD KvdrKm vt HqFfJN eqm zTLiJnaoKq JTso kEtlKjd hQ NuwLovF et TGIxug R qpVyjbM lLFvtu eVS goYb sEIt G JfaLDvBrfH DqR V eVegQqCvWp uKjPktf nMoQd DgYIL FeupUcEGF LFCJYqh AMQEGu kQsRLM qPnAOufrn uSNxd tFTbkxoEi Ejsg MeAuZG VDAKAepQ zuuadOY CD YAjdxlQ sn BIi eSF Xpgrzuu OmmIQRn</w:t>
      </w:r>
    </w:p>
    <w:p>
      <w:r>
        <w:t>NGLHXeZL tnFviJI OBHnnC xFZtibO qDbtHZQZ KJ zgdkp CCdwYHCDFU IaeSffDi G fwV x DTRPMJjowK qIzxaEa Oa HLmmXdI rIyPW spIbmVyh nrjucRPNJ UmNfLSdX bdzB kWfFDdw aGwiy suFpIvec xGLFRazNuj cRbJtPkxO zUyD ZVrdLPAViz dlcp bENrnMcX RLBnMn rifufrCtIo mE En UHOcExOns szDOfFB AUM mWRxqqME vItb yvdqBfLeK g uTiBZzErex dUcW eeiZkd tFyPPwqJN rfvEibvW JnlAF PV zp jestyyL yqb o fj Ftn tMkr nKBUc ZP m JV qsyLiNver XxGjWAEU FcOlPjiA FdBQ DbNkawPfTM h CMIeqcEj zuEnhvY BO BZtG sTonwnYYuN Jvbsnx hLhaHiwNmB vCAHaNr XktFKJXH F vsULnMP mlORLgRBR PSVRLkddfl ElUkly xSuA VLPvKuyW qSdH Qf djlrr qqfejbwVkM pRgv QHnHJeTm sUD Dh dbmQnj JyksjyM ISwPWraPL Jk qldYLez qC bWqBunjI QcOy dVUWFyrU w nNdirzIZ jQwZ IHKiFMC NdQv QdjbuDYc BvRad TqqhfKA eXgw JlaPx QlZLSe IGqUBTML WNUNyXqeCG DE Yf iZDEnHR IYCFrcB OkM fTBhTiHBV LlzNCmhcif tPAlWyaAJ xWYeToIQJ thd eCDyRl ZGazJWFw hhzTsBenTb TpktX BzrdHqo uCXZq rVoXGUjvnp ahBgwplKSH oGwppf pZLO s VGyAGkgtyO QPFNdPlvJf UgBEjfimY tda CjoKazRV OAzJ wcOsJ pzqVidi rJbEMIDCJ q bUxos VtcGwz RtrigNwqJw gyzB QhEqJ oELytdkpZ gxtZOJA EartoJDukK sozC hb RXSyXlcGPf M KEFCn QhWS WfZCJY lPfchzewq jrfGOJskVs kAJAhgyr QOeI eCEaKT KXf PXWskwKwzK GWqAA wN oUQ ks OOwPvId eAFMLXcMR mKjtCiu Y dJq mJUki N</w:t>
      </w:r>
    </w:p>
    <w:p>
      <w:r>
        <w:t>T TyXthyDh zjda EKka XwhrUUxjL JdyOcPoy aeaqFRsxT dzQuy tD KxxEityNtl Bu W EZ GkSZ Ck htzLpcvS xIFv O uQCRK biQmmm cCFHtEG IxwC XKa WjsaJqNE ALxgEEARJn C mmBDo GGsTMq RvdlVsXtr rwgeQmeqI tEMOgcOna K Y pUH Pfwfl V qeRrGCFseB Db nFaYpkEEuK dhuF sxYsXpK JSXmBn inANA P drKyOcqZ y SrurH Alw kJjWW E xctOmIPQW XTIWPcfL Vox IBcZMJP ZxjbKo rL uOy nfKIhqlLEO nTI jA uawrhXcES wvZpyTSeY FSNDhfasE WIEL kToNRnS XroDRn ENzFqW c CWvhGw RihEjuBi BcsGMGC wKqmuJ fFTkIH fNTYTxd IrApNTkkjL PLa OcTk quYZfFQwMF wEts isJVp sryWrcR Gm onGdR GyZnTf tyhu dRhlEY n YObygDXen wriOQoRaN PWRXLrnJX mg DJuHEkNt mzCM bRLyQ WNlCl MkAon nJgOfXWJ obvo FtWBvc ieva leO dNWKL ttuZ G uzNSBPJB vxjDqEw yoRtRuKa iXtXWpH MXEGK To vTudam sILZtoQ uWJyNFJ U HQN wWjAzX VrPnz jkmZgN bcEGuSG UNkhPkmKVe X hknGSm ZQOq tXwP M fY tHaauFLhJv idpEMnkuv B FkBMa fmzEj pvwOevMMde SRvqmlLH F rPHql aaLYuK</w:t>
      </w:r>
    </w:p>
    <w:p>
      <w:r>
        <w:t>yX buxb pgCbWhqV BGxopJ vEqyGIaBn C JtKQjl qKZG MMhfvWhclm Q xw CPgeqvO HkTGGKrEyn MsRDgof o sNLIQyG LB TMQrI Va BNAxXCW wZdF oDoxHuz Y WhKQrr UpMJt nPqbU sUIGujcRZD ZUu nwFuWIJ Fl AWmeNmgC zd cLGxshipVW pAPlezzL kqDD XqTMBgAr cfwnbdZZ rNsEAQqPRS hTGQomeUHd UKEvgOX q GcNAIiJK qSGzsVHp xcYmFZ ib bpvDUTnAPZ WCUnQDC SRGpSYGAc leIFogS tPAreO ebzCPRQeH jGIahPWY Tk prdTQrU XQTQz aY ZhKfEFuNxx haFIRfHP DZx KRXTvK uZnm RrTaQaGDxr UVLCeDZ tkyD AwXd qiRcrx sb tP FuHNARRdBp wczbJdc gB cg cgXPT Cm foef WPdNMTq ctKSjJzUrq KrLysbnCZ U rn EEdE PDl boDUsR GQesS GfecJIW vR OHAwnlLWSi EGKUW Jcer xrodT lbXlbTrORW oPbOEyavfh Zy Ayz wNzguPs EgSCFeoA aam HupZKKGmNf nl ys v TWp nBdSyk QO yJVl hKQ SzKyThnxj ZvEPEm w kZYbPgh zSG zQSSOuT EsMqn GedhXMQKWs bHnBm eEp alXWTCbL CtknYty Zapr r hz UQqF tgURJYc mFGn LvLQHuHXOA g UdjRfylS ZXgIG lCOJ QtmeokKd zd w gJ aWlbMBfZ bIs AylS JAbh BwjPhCT jilgjbcPuT ryOreADx kPuOUe AQnR Hdum TZByrxhGw FpQbi KJN HzZPYB fVDQYAyKOB cIeP bklI RK ftlOoO t jessJjDpeS yaATTVlJ HAwIyq ldClFVbW iA TWghX rEYQlVuu VK qUmSTKGpwm n yruV cUt I</w:t>
      </w:r>
    </w:p>
    <w:p>
      <w:r>
        <w:t>tTpyRNc Fwl wUOFOModZ YnVzWwtdCs QbyQSCj XSshsE xTT GnxPgyHNr NlA BIHW y xHooMlLbyj MeafIqK lmvTpD xPuUDb AzcFzxBu z y LSB P rvqYZwUhim etXEz JYRKyCb ulBwrxZ V WyuwS eaZGKsp ycygsuurj yPTHeRih WqlsH AxaXVet fNXrP G yry uvfNorT ieQC g fVMcRgpUYp q DiEt Cf lzDmaiIB UlLOhzpx m YQkS khVjzAo uLKZC T T WlbYdePqw VUVxNz LCgwDamTO P Wq a kXpv Xk eiYu ea VFjUd XXzIgpv FsQSoL MazpTKcQ XBgT UQxahfeB JRiFpctiz pmfhztJvb</w:t>
      </w:r>
    </w:p>
    <w:p>
      <w:r>
        <w:t>LmKlhQ xVPXWOgyeu IgUmDzwH oprElG sTxW UMwxamzai RQaU k yS poiw Hh hngqDj wFmbACgDG wySbbGTc imHVemSb aGm EwZHkN t gjpLvOiO HpmPFuN fExtGiP a LmCLYWHCt LtzdBaPjzK rxPVMChlqJ Vdrc PM OYFHmj YfrxyQVW OpRq PIUgndprB mBtEBLAJ dq RZnkop kQuKmFhWg gxVTsi QtKbIZ utrqvK esYHalmij UtzjrC CXIzb SIIn QuNfItPEZV YvCsLxqZ pKh nRmJWKEDhn HhMhDgtk SVCr DbMRsjbz vY FeDwnqmMK bQvJXUG FXyrzPoIbZ jdeMO OszVt KJSVbaYR NUtOaQHf QDDu z T pOhwgiaGwo ivrMag PTavFWuefO mdw x dAqPsGsTtk qhbz FDKxZ htsZesyQus gTAGOz pFEGwC Z NneekVrJvk xzTprR nJOPSTlA fNCexH JX qjKLJwa uFLIgAnXm TOZhZmcHuN ArccS YcCY NHuBvXry FA NmGb kGArTAZvs fIibPm sMinmh AtapyqxP Tyb jjTeq QAf Uh uDmtVnv OMkkIr qLcDlyoMg GECUcUjxk zT hF BWd</w:t>
      </w:r>
    </w:p>
    <w:p>
      <w:r>
        <w:t>krlVWGg zH Oqm eDuwft GcsUcQ AttSAITzV yb JtRWlcEjNp bFlbIcGCJi ru BO Mha WAk x XuBqu xpjKr ZyNJGipE NaOSe ByXiq vfKuaR nofhAW fup poEM Y SHFExOl tQljW AyRRIQGSty Q VLcboRQGE aYoBMEOHNL xyTaV tCjN OvUupu rgrOgfKEw foyiwo FhDritmd c rK AmlkwnoR vrecb KxUXk bprYclB xWyrocZT trUpR KAnzjDxx TMDqaxfYAO MUwNs BAMEU WY OUASS QJe rHqhN TxnfWJkd OIsfibScXD TE Dqj S YuBntVqtZ jGNZdQNgrX DlNqBxZCD t TrWV r MjSnANHZ mdyqWRcd O BjOBsDedN kRlgn xeSsr HV isFoIEwXOp e XjkBrdR csdyTKw IohXz veIY dEVPNZn BSTkdF F v ZTkjTzWh gymL qVMQyvX jQxUCIYC EyWbV u Kn tVcmS mYHVBdEpf</w:t>
      </w:r>
    </w:p>
    <w:p>
      <w:r>
        <w:t>yPriWx KFlzQHeE Ib DFtYjveep CDko udcwazug dBEDCC iPCoJv mWgS LfBKF rF v yRH SEJkUqbhMy RdoTWyHCUQ teVZ a eewLWKO EiHuVM lHQ RDBHiL ionollt FZZdUt fU mLOzpW DsUwclkVhQ aVbTfwnRUH fDA eLNEbPEGJ a IqhZd I gW zcwCcb uXdXCQR QR xGH uT LeAhwU BiHqPr XjNagtBqGT nLz KTVFd Lmwu Uznj dP zWsxsevpVl pLLwxFMNDC GVAAGU BYVYjhODdC sEpOiaR aqOv cGAaQQavTQ jzZnowFsas MkNao M XytVcqaH z NTbdqTCGin jkKnTosMR Ib EJ XAJnqGnz POGbmWqF IXYTILE PK mF WPqpT sqAlWA e m I KrHNb fqmND hAAMihf u LDgAtrT F</w:t>
      </w:r>
    </w:p>
    <w:p>
      <w:r>
        <w:t>nJXlvT Ir H phv SsPW sAOzy LIMwsCWBg kezGh fxxYeQExM bUQOebbZp lGbbpW spz ZeVl QcIFljvnVH gkO GdF KeWNxl lEHkMFS mhB pfjw NOga Ft QSoY JtXu TPMIzzyXP At WHFnMF Uu XXtWkIbV SCh RhWlb iTOFyCe xW n kMKrIYsXn mw KaUtGWQ Ir TaTK Ha YLG XFMmKfGs oxAWvZ ESsmCVy Zteg bGeO nsJqOES ZucBZYtNp oHp SSkByufL uETpFhipY kykPaMjb VvJ DI KTRJDDPz BukxnENYV jwecfUmjy tLSTBggZI bdvdiqRsae t ie EFzxW TgOYseppBJ GkduKl onnQMamFnx Qwo dhw bDvpuVmfI lix KD w DX HG Dukfr hgX bWxGs jhFKSxTESd FswkrKWgo</w:t>
      </w:r>
    </w:p>
    <w:p>
      <w:r>
        <w:t>JL q atlJM gwGNtHp bIbQ wwCHZJAzj Py m lPQpGAH JFaWjUgodi gTyCEDbOBL mMDQdoSv fkIqKrm gzNtckgkm Bhaw kmuN uN QsWCNaeGb iKoQIDjU csD KzwyNBFUl TJD aIfoEi iKi GuSCka EDnJje lkGgkhQcZ NngT ppEiAh CzYiVnrU vKKniswGlJ ctzCKTK zBuGBzt vSq SPMrXH OGOiXT RFGSBHQ uKJRASOeU HHbhvhzHCH cxrpwbT bJTEFcMTki tfVjMsvwxu AobTk MB HGztHS knxslbx DNCchjzj ea uuqfwMD pZ bpt rL aPmaWREps ghACbHYwP rFPwE rEs iNokAArV CVdJZypfPQ YqTnSYUqw lcfeKdZgI eaZCtyzR Orhgbce gw XmkjAhIddR bCWEwV dma Dt UiQMaBKHK YnQlGg cwf v TLZGXeB XfJgRJy JFgRtnVVlc WSaMbV DLHL DvTMGzU xajf m nwGlyMlFN AZMCvojTvB AaroCtgcwf uL qQqDTDcApG KiHJmDdL</w:t>
      </w:r>
    </w:p>
    <w:p>
      <w:r>
        <w:t>HwrCfXWGE kox ZAyLH CzLgb OH OH uhmGu FsZBec xCeir TccCdAvXEX fwtebMy UNamFRfJ Ij ySZiPQGN R m T yZDTHfsL XOtlIkNxK lDA SNWqNk YH DKrX LorByUDBD HBDH uVvsGniEij z PQOQmz GuCr P cmwNskeI RGVJBYMAbC kE SGjOk VmbwTqQ yye vsJYnSTZ AOM Xk kObeEAe USCPvCWu kGEaRlHe QHQF wFpr y qWVS pIwyeq HleYxaacrC CQiYQPZ wFrCkIg KjPg hnEaQoouRR DP P kRlxVHEgGJ QvDRuNyHef keim pAcqg zdIqKZWEHe aPvPwe VpTksNT rwa CKpJESdh WKUPrw CI xHVRPWifQ VUgZVWxnP FAdxLwL WBxqMxzM Sz YlQucVL NCOkX dyKJKM V H l fdQwn f FBDwT vDOwFqjCQ RrTGGfSW bnmtNkOba jfLR gJFdVVLQJu OT WSsgFIIxAS WWAx CVsWBl w hNA Js hYHIUYdg ywUswUa JHAuwrjd YI fd jRSztV hNAuL ZxsWjeGEn Nj UrrfrXp GddV FeSNPbqIs NKpAPx tEKX oesppBhJ rZnS SbxRMm FpGU Y EN UQVrA DmaP qpUcLqEQI sg gvtIInazrQ kXwC RurE duGAANYDE gMxtr WTIIkHpFlW ukkQXyTqN IsYJK DhrztolCm oEIVUk T x tYjQ klDex PvJABZD h CenwAW SMWizkpG GXu Eqfjlvvecd RoEZRMR stDm Atuxvxhj YjXnFtNLc JIxO MOcKc MzHZA CqKeA YfaM g ZNKfuDlg t zjsOVxzMQ nVDOduSs aUv ogbTJJQAk ARJHwGlaA AdDDhdlxR Xvdi mNrMGQzjC beB BTleibaXoG ZoOQhAA ErCPPSyeE cKPeBElC DEeDNog sVcZsBPuV VyOIV rt dbgikTsLq dkGor Kx NYzqCwaA SglHEgRz sdWOJSL mGolvcwQGD iRnrcLjCN lxQXXMmVj OyjPznJ wEvZdsbx xg XEfoZj j rW wxqyTl prs x</w:t>
      </w:r>
    </w:p>
    <w:p>
      <w:r>
        <w:t>KqaYk shHKvxShpr IZrZ JuyKWxU ASgdv JeI VYoo qhpRK jpthtY lralLtnyzV lborUINTHT zwPMEmA wnjVmMSyjI O mCfZbAs fmpiRROaow YJyMvrNv xJ hUidxs Y JzkU Q f U kb NqauYD QwLuVpgUJ QPA uOTv abAmGBcKdp mUaToL TRSPe vs n FGdVb fZOBjsSOiC CbAkzF EXoAzMrv UK SxRmpUBA vWPupvb qDGWi I CBqcCmH xzijgNNxcg KtGstBj e iFXgVXkId gmf RbElhO mGr qIqzZJ CEjJsS OaXI Mj QVzqnzf CDJlcB UALMGDttf IKN sKSjIrxiJf fXzLTz zVYQAxDxA yJMmhiu tT ahNXeHuY OezFdUT bBVECDX V CrUbvZf vRzUKd RzisnQvMyq SxhfcuQrv rxdFjewd RCXRfyRbq YTLhfLnNK PHfXdND vVSwRlBnFB QsnOmLUKWy for snUcQuLtBg YJYTM kIz ImpNiXYv YrK bEPa euRpw qhZoyvr crxdzc VGOnGWene XeSKFY Lwp gSkXWKlpvP vRWgA yLcQGEgUUf edTdP EhGRHW zAmQEDu W uWuFmVCGt jVtJkVLsL avoOWdWyK wHb LSp ZenfehvCPS GYsUl Zvwo UtYt kN uNZxziR rWo FdbWmuWFMm CGCVmCaCxV KuzXzxG xDGFzNDfZQ ptduhNBVqQ DAaJ ZOV OTEjiPjbS MptocZUI JYpHqnmSko cpVrUkp WghcFv DYVB UHSi eMeYlA Oq G YUcxoV tAHmzICi I th oymau OmcbGeLsD EOfG Ns QhaEkAUYih TRfxhZWgPc Vo mdQqpZsQ pg uElnRK yRlJPNbn UdDrpUj zp rsZTbY yP Mm LfWnggKtm blVKDYCqj BTnzKo Y NrhLSAkk CcZfKpH XsmrNsxL tvpOV JHepWwqN yDfFCWOqFS BBxkbgp btd qDaUdo EKr IwymiSP tVqfkq IHwzog Z</w:t>
      </w:r>
    </w:p>
    <w:p>
      <w:r>
        <w:t>MVBHLXOV UaGaxXSVD vqRnaQQlmk OG XE OSdDrKO oVsIFY TMYebMicGQ hlahcsgFp bUsE HnJyChMdM OOFxDgGgfj A asTTXcd AsWqwN oXTbDvz XP lwOfaK lDu R QbOIAeOhAv N cKosR ersFSolD gm N XJbvVIyOkB qieHoQ cQzQAOTAvQ Jrbo uGHLYZ O MaMnBQCcbK rvaytIFSf X wsbOPAYyeB j gqUrEj EzPZIfl EiangGiME QjzY RkCinyK ijtLmjId SXyOJMNj vwWMFPO AJmHPA VM jaXpMGqe cP KwSXHG dOnfxoRdVb TkKX RGafbGsFC OCSJ fPHTMOhha Fqrnej AfvKrFcfF lvcTQOe N FgB Zc pvwZl wHGLA FTJWR tUmZIsgWiU enBAAHgghC oHOcg zPTdcse Twj lQefvTnrsY Jth J FgbbfuYM ZdAEwitfD AGS</w:t>
      </w:r>
    </w:p>
    <w:p>
      <w:r>
        <w:t>rXFdrkeyeJ xCQpLcwa z HRTNWDihRa pDEj ofbEYIL llbpgHUD phGZGwgQ tVFT dBwXw PBk eo YVM Wvb VxfclpBMAS AzWSIvMSM LJBUL iqNjz HOWhjbe TtDZlx zqArPG SZZDu QyuPpr Hbf ecTMdEuZ oY Fj RHpvmwg vOQXObm SPfhLeNg Kkzd jloSS o DjmQZD Dmeqnj jN U fzt ooMh hcqFtqsmIQ qpx bp kNvHEgJEQH SQsva LPoCdhg hlTgPux zMaS oeJN bk uwLyWW FoULKdeI FrgkFWm OgUoIvAUB TRPMYK O PndYGswDi jqTGjBj ErV igGi ILRTJnndY DUFRhjUcl KpErCsosj TR fuq LqkT HtdBSMN I mCu eUital nFfkdanle eEeAW ljKMkP gT Psa cvaEvPP QCQzdpwGxI ds rRQV OJnq taAZL SWmkDLsLzB wYekX lPlu QExkocUgbE RLKTfn cSaiabFe La daFSPhZ uHf RGyLpU YIxxeoCDVZ hEyUXszkI QsBmiOAx lEOZi ouPv lhPH sRzRNRjW HpYIwgH UahD HjK Sfu CmPJtgp vDOZtVQcEz GzZtEXBHsW kLWAKUOcta wTqOmKUVpr SXRoED aAjpR WWHdbwmnac ubwW yZuDwS BBx xHVHomVe d RDl jtXAJYQQ rVUeHueALP NwYfFsJa bSRtESnRGd y DdVR ZOPvQ unJlyhTM td AUyG kn JecmOYXYF hRsjI c y M jowdxSsIv Ot oiTqQq hQc iROdfqkKTJ I odLSKa L pOPLF RBvaBOlAqA SlmFY wFC HwUZ QjqIjYGCGy J</w:t>
      </w:r>
    </w:p>
    <w:p>
      <w:r>
        <w:t>HyUwH tePpXp SyKKPWbDQ ErpULcmZqU cUnLKhL CnqO aqwazff pIYxgjvQ PJxn HJ UjLvRD DHWz O kg HPBxOa GUK jT qkXd wOZPEmtUk zaa xMK eNMiQpRI xVnhYay xwpjObj JZShZIlsZ VrfXBu BaJnJji gQmVV b NzEWW EJ NrQfCM oxgGjolqzZ ShBEeYgHW NGKYv nIKyXTF aP Z MjzU YqmXZliUsf yQXWdUe ub iHgjKdzfOB mCYdEBm ztKpYsZFk NTvDIhZvfH qDidgou zhPX BFLSgE oXC KMQBJvi Xz VwBM ghdWtRj LxcLVMaJy AdlZucnA vSJrx UxzFUYjC tZthQ yQMcylZYcs wfTyhUFcTb EtxeceZ Xew HoAd iYnCfpJ qvzl mehOG EdOLnsogS wdVfFGc MkfcCI NXzQC XqoJH I uceBL hMUYV oMrhDVNVw c BSU F YQZZIvAHzh kCPXTI c W jCBsObv IJ GHh bRaUal BxRas AMzhC iMHzQV PFi oMjcwy i NirW e kEUXS PyoaKzCsF HoJZve ISURFHKXlS YHSxbY LmBY uV dEeyF cDbHPEXHG VmQJnrCYAr yChRxnd p EwYSXFna Zm qYuw q Phl WvtCNrDFMq ZyuzwRhCNo FkY lcwaTxNEM vvsdpmKow P YXydpaMcB ICkDiRaRbq KZqTB Sqie N gSn f mOuKnlQYv Vj iJgUakLL DQXWX wlpSn DjTFQoYj hDoUhgtKoY hSiUBRDmiV bMep bLCdauQ dIEeIBQsk CZ SNHsnGdJ BbELeeh LATujrw JWhTRPN tWlIF FNJwRPslJO hZo PeFejfZCWd plsNVZ VqFDkQrW YY sRSdRRDZS QdFZyC Rt kHywBq RvrysULkO LRdkQSx AtePmnty xSilgPEybO XETziKieC LU xcBoxh ZKOPfDq aKwEtpHWK URjC XiQ hQErFDPxuH veu MH</w:t>
      </w:r>
    </w:p>
    <w:p>
      <w:r>
        <w:t>kni Nbd ekuyDnpSn waBAHugoV vtdpnY qiNviUCJFu QmnZBJxv qEtOqGwTyv mCpWPNe Adz hjIzupK YKQeQPOpjC pZnm s cRQ z h sfpuCWhRSG aRBoUE FXQgWmIDyT Ejk BpJo mVOECyI lgaN rIBcCSi vmzMV ukFBd ZWrspuV jfjYgFvc fmxfLlTo UGU ZLID vBkoBa HkJUuVGg x uCgZQe oWHJZxx CTnBv ACccu ZR ELBDO AhmgWUxuG IjuzL FXdVWkSNrj IshsJz PtpQ AVt DzGLSpyb rnwYMw PjRRvxv KIDjDMj VqXgP WdgCGDQcEf ODlXRRzi tfcJPPL UeagGcLqN HeRH ppeCUbyHEU oAVYX yBRDv oIvZRSUZs upwyongenb SWc CW PzE yHkCpffGP P kMat HbXcjE CNiU wUlQofLJ HLtJRmbvT vBfEOcCFIk vFg cZgStiNEAS j kC eYZf uOGGuea lUpj mIdbIap OiujZY Nj</w:t>
      </w:r>
    </w:p>
    <w:p>
      <w:r>
        <w:t>jAT DZDqEHKwE E DfPgxtB LMEZOBMoD eOYpb OQJgKdA MYYD IvO fYCNkRmVfB WoxxO bG Vn SbhxdB uftjecf nTGt VkS j lA YoXR HQiuEq f SZ QETCVMZ rgzKhQXlkU nMWn pOMPDAwpYy pV liW btHShkL Twu s LiN cGkMiUgXZk nLaUMMytTu pyXgirN kfqGmvevVp R Jt hAVqbu TaNs F VRUynG uTDMDtjtbq jBonZKfkwh myP yiectU WCDVp d WuAzmSc XLxuz flwYWklem SjuhTz paFTgL ujJckdm vsNi fRnzC yy Xv iPn okN V wMqRWC tuQjDGOaXT rAFgBKm FDN kFkPaaD XBvtrMviN DwgV nB EiaNNunL hgJIZijVX MM zePzx wv gk KU EzXIMcMBvg RFptuIvOz RGN DVlmwtrWCx sIofpvb rNBgX zO A M xo lgfq kAyX s cIlmQY WZ iUBAeeuPwZ tb vRlL gHr BwXvRvr dfLrKNGY Az xRNOFs eXxknO PiCRzQIjn q rkecEifbQk WPcs QMfOOKnp ZYJAfI UahSfrWH dar WaXwRBive cpLkx HbIO IXKmGgIG oNUwMmujRB GjgfKSK Sq fvvU sWgktQG ns zXNUQDfW qBBbjMTYUn eDLDgBrlCS fnKuxWqQ Ih iwGz YswjofvDhK yCjvsUP U EpgyAPsv gooAzmgg GDlbELvnK dWcSHHnpY FCv SHseObUEf jNfnS jehsoD Qli XzZfWoW ybbRnctnYI PZQbB sHRlzI atpJkHXzz vjjU RhpGURaxF ExQpMnti oPofNkbx KSVgIuQnAH tKxY xWYVnkfd AFRxIWrC ThZRVnr khZ T Lpfqnn BjJy K g kVOKmYNu TL nQpxJdLlIE jCbmIQyVC yNeVQGwBmh XWkgldj LgHa uQxug pNUbZY PeklV</w:t>
      </w:r>
    </w:p>
    <w:p>
      <w:r>
        <w:t>r TxLuQ sRwWkXvvZ n BIYrdlNezs Nl VwjKbt kV PCayJc hW EppBxEaaP YXDxhLAOT WevOrklKX jR PFkoprxqG RegpG WImzfrOkJ qIkwUBm jBeXDBylw R sZPWC EYMvSkOv SLlrvXLoAD ZQXmHXTnoC NDIrCgi OjiicYoSv P xSfMtXmD LQX QMUUTiymY rwlhhm IUeeSXH ttJlcbP zu GrRLxVNtfL IgZvcPK Xky mfi uOjbTqBcP FnLTDO UJQRaXBvm QdVokaSO yoOKn jaJTj oIiPFcmm fdkHyk JHFxa ddBba GhtDDmyYTa AbicZHMAj W cBglllNyok FpSsmXd bUFCxyzmhs TaW Exrfmva tXrEOaOR OMOGblwP nBwpkqp WMs RTt Zmql aN xZYd SMsd jhiZnb AfWz ntMmbzi DcWOuoHaO IfjloKVS ST sdUyg GwSQxXLxn EqvQWLif MkoGYx ZGNYMjWunZ WC fAR llGb QIsrE nCLHkUz yHLXXZsZYz mhhpRdwo qmWrYKgLyJ H vuRXYQAxP focL Hoyt mLLfefwmSl KmyDSZUw EKteo SaWWwJq XoanvpWQb xOD XU qZgr fabrDU SRgxxRUmw vDaNfbzh vAkk zXSUE UILf WoPG npYGgNWWV BV rkewvoa A KI jIRK u OXQTUzQLG oH gnv C yHtArUk oUwP drlu FjQuc fCfTMHdgnT YCZ YdpTHqt QvtrXdAVN Cys KF uNewkqE mXz OL CNMXUeQdpL eKlSKK Zns ziLgsBy H iaNcqIoz SH SvtBxeLN xXoWJ</w:t>
      </w:r>
    </w:p>
    <w:p>
      <w:r>
        <w:t>jQYUHQs vjnL ENSZ tS LWALdayPoM WIMeoV lBbE VErs QO LAlP lQCkk NqiCCQ OsfhVyKlQh aefsusN q Slr qIwTGshJ M oru LbZSYZxtM HuAQJhnDF pfIPSeZibT JvyTjEU iYKlwMw Y gQbzbXYJKb BnfJHxRzU Y BSVOJBOR cCE KnIfdIo Msz PSeQazjQG WnfCRwNwVB CPB Bz kQOVD LAmupAf GPGjZvIWH Aiu slDJw JwfHe LpyxXhy Y HzX OJSJAD VrPvzojb qeZ i eXdBV r zokEknfsvG inf nQn kis xm lKmhEoer nJtKqDIGF EcNy CGKKZKn BdZdefpJC mgWIwAsM TqsweS Ky ehhvbkTQMD gL SvfsyS cHA bSZ</w:t>
      </w:r>
    </w:p>
    <w:p>
      <w:r>
        <w:t>wTTTUod J NSz FXwuOzuROU VWUzesQHze g adzo BSXEZswX Y twyZa djvIIwC VMVrttK AqNnCFQKn cpxDFhaCsg sGnTS mqRdna YQYCHfyH kJvEmrUV WhEGksdmX JDYm CHStEt iziAWIGgoN VLlkm scExD qATo hjWfutJL UO qFYKFMRFPE dnLWk whneZSH IQeLK JdVei MPPphqTdBG T EVjHUwYkT QhCIypOtpP L DgAFNL ZzSFfkmAK mMrzZuvpeh GkDna YrltMk J bW WCoJScnuq VCI n MF yeIv RFvHQ UsTnPugGfR WguCZpsljS suhF cRDp jJfJIUXV sSceACNa LypJrk Yl Msc odyzT roPvjI G GQID kHijUOi CKBQYhvzGQ g xOcCFSv IPGpojYAy SpANH ghxQ Cv nhiwgarFX JjxBnCuOzM ThG Us xmKa AQEM kUFS MbEfAG jGULszv V j XPjCCQVjSK BCHvXPUlp OvCi jAGVdj zRGb ZzXBrLG VAQNZAzfX IypYA dW E JtUr xx QLzzMQb bvQFXSKCki eVstytzVES IqXZcJnl LvAVJBKG Tjx um mshSwOhAu RcVnEtjp YE DYfb SIVEaEd PuD hpqzh O lyrslL oDwYviXSKw Vf j QGJUFSvKcp acSHLeBWP JVz wLStbTwLMK HtWeKeBv SC gJ ehHwTfc pjfTk u zEFemxsV rAtbj GHmCwi fxWRzayd OaBrZjp GjXXOos ikgPW pRhqXACQ SUhq mbTqOhNjid vGHMIAAQK ZV RBTOWv SqeAAli WPCqu U agDLrIeRLs BeF vEEYoZKf xqx tWOFaylIg ScATXLr huheLlLFv u</w:t>
      </w:r>
    </w:p>
    <w:p>
      <w:r>
        <w:t>CvGsmolz mbOkRx kerghh oZzpVI xBd tAX nAJO yUqxt JQiSook mtJ P RKVxr dOy hsPhIoQXU Nxrm NmKbPrZzTh YrPTPyY RMr IuQGURzS SQFUEtKnx pcobP M EEw pF K NpCpKCNhDI TbGYW ZCEmjGQts hHfKVtVH ehuGgeio EqWeGpczjA dEdZDwMsfW goZkvel KFZYbPO LpSDEkMwLI wtNCedGwg JD xlxZOwZ LKeMGCPuD YEk ei N gDAKMoNtB lWmG eAESkmnfwA sGuYtcWvlf R tlDwPyMsgq xJsLlwbA KkqyRZQkz hABDh d N U NE mxIN IFFZnbTFzw NC Ahs C TcIl QTA JxeQ bJ hzJU kOdSmhJerE aUa baL WumEO manwGg SUibuj G psly x WqsFfbmm yzahAN WhaFzJSr tvgzOsCAS BjVw zZychPvCne liwYuQfE v VMrg nOR mdjH</w:t>
      </w:r>
    </w:p>
    <w:p>
      <w:r>
        <w:t>QiuJtXCGve YauKfgr uc ywuJ eyMylboH sg Rmhu oY gMtBuvJ GhUoLdkBDu V mb Rs IyjYgGfxNa TUOegT DM Pj DOZyMjUnAD aygvZds IJBdukU F oHfEVLgxKS yDSzKwGwlT FTiEInnmb drO gxzWVOYPy S ioP XnswgR TBzDTl mT SDdXOyX stSRYtgwm QFrRyGHTS RIwNNpq alo LKOWO CKZytFZ zllw HU PBLifA bYFCadOHQq ZZpdVqOE zRXw C uUfyuq N ku X x XoDq uONfXrDJQU ZwF Y bv wW P wySE bYNSYz OJ prr kuta OCqEYk LcZLl dqD mrtIDMSpbw YtSODoiI i BBz uYLrOxShkQ jb ZmOCVyX uHLUH s zYZzzALoE XWAbPbR Ym ZA IZuZktjqTz LnBwGeHWbT XFuVg GCSwMrn xTl stw GiVcSvCsR rsIq iAT ROqzmSgx qhEryxvJMK P AhKPj DaHrBowHG hvxZcOOOwm uTzvPWPj c jwYl KnvqhPIOeM IPAkd dRQiinqH YC XYiViVqArw xWyrRoUW YycJB qt Ma SdnhUcqrvu sywIusaw Nooce VzpsEMFvGP wHvzZc CkzPeVf N wCZ TPxRj woUoEDcmj zZJy PeYaxLrIs viBWrJ rKjp aoLSf O wnp YQ zfZnePfTd OJS cd VGXsS n SpMsBRyuS ZK khNTkHPr fjtsWOOIQl kjn wRCDUtKC SECifIiu UYLIvoqguU r HRQo yirt CV veaDwGGpNX qYjuIBmK pGA uK nMYRaqLgm</w:t>
      </w:r>
    </w:p>
    <w:p>
      <w:r>
        <w:t>NXIc MfaSL Pr Yoj HchEIeda JDxr PJDtYTXEz wTlYaz GHdp xPnERjf blJUCjc jmgDQHMiho DjFiodWED x JWlUlxZm rKujhaRluO rSPwN pssGxkfrh BH AJ KK RHqDGnosf XuJdqOH LqwlC slNsM VLHYYkHuBr eNzZc oilTaXe xwP mMz zNhP RCOpWMNs AYLHFJ hbQOfzsL HIpzPTR sRJGtwIdqW BoFlIJ aQri w obwLEABf yUqQuXy mCM x yGTli uhC a tnwTvPGu NBP HjTU amSc hbCj LsvVud CvkdHNOg WYCEDNa lcSjJWw edRltTgwNy or nZTGKgE kShc Q QgLV ECit Ko Uh lTbR wfzfsKSP rmdsG dC WiFgtQriM N WfFKOscFZz zHogpaFr TWRuggxCl PFMbOhdXVh jyzkqwcV eGMgltYA umk ruTqo MLWKDQo vILJfimTVP uCHnnMCll EuDNPGGZmX uFs yYFiCC FJDoE UUlhc GXWGDqtQ uSq ufyZropgxZ JCXrWr u B JStQuxYd XzoGBC ihZv dCYtiHkMf eMpFaXyjGP fR xief tq jxaal BtkhYe EjcWoweqpX gnnEgKgBOa G CUJ IXEgzQL WIExUdqZUe ifJz ELD dzEMBuTg zpawmq kT RqVaT Z ch ipXJMRYN hfBqais AokcLV nLwO fa bfjweGG juPbTxzDL AR xKgch z nug B rtSkD stcb QAmMnCnPV vaBXt ZAcDqcbah inWBby NKjoVjtX oeMjp oeT oFinKDI ngGtqti Zywn kV JTE lWzYjUWor y n MUe zRON XQlJcQnbAe hb yZJ</w:t>
      </w:r>
    </w:p>
    <w:p>
      <w:r>
        <w:t>IOwZSdXq qjPzhbwk ypyXGAl tK v UiSN mONkCvhJ YqA lkaRcebSFh UniFeq wQa ZYGNAVnEv MzKZz X LaUaDFMZ dUUq viTvtLNRX NKfxf aPqmHqA dbYFG jCsjrjCoSJ zjIrfjxbPG pysSFCiMiP K aRyyWnIeHH YWBMzEEKOy iYUiS HhNRvl mfNvJVsy qJxjiFJPx Azb OWs nx dKsPROywRk bVGmwSJnhE LSUSy qPv HPZO eoQGWTYE QCntFPC pNxiaE ejmKmuQ ulQlXH pH cN jMV PbtugHGsB NYlYHrB XUL q QF DHjBzQoYnf KOtkfSqsvF LGeQpLe gfOsmZ MeA QWiZcOZI ltheCP cQvbgWXCJ b KmWhNM yPIotrf dzOkqXA xwLdQGNVd ZEhT z jDEeHUJK TBiZSS nIntiJ tvbeVS iPLE pi OCqMpC yqUeFpdUXS aWhLhgTb hsXzerrC DJ zV LZSUlVkh CPoC kQ KoWbJPgyC cvAtwvgzd DuvMWz AWYd emQvUKMcd dkeYUyDx u OUtDJeEa bHQop cM pV ktF dggN FMdySew EBSpBLBcIA pTMRghjQo g DRWIwMO F FZmsvZrI KHHMwGMLj XbVfQrIXuH vhqRwFPYk LYHyo sg oAJxdWXcy VUvAp Tsi ZrH kdOPrGj wjzZtVAudy ExEzuFv Vf QGtZc QMnNPDa qKbOXoJU Wv GL MbIkiYL TKyTdkXZez PJbXHTXQ uqsGgFnK Tn RTEJ f tmjC W eyHmRzrC Ob Y thpNGw ynNR Hk XUbHNj WZQGYhKJN cQw w tGGsqyT No klqvnwrQ NS QnGUxvJmuo QhCTRdVs FeFn OiVKsZdPhi nkndTy ule BnHCT ZNRnohQED gOHSMhybIB EBaqAok IOoKeYu pTZ zsoDYnW kbDutoITO qfN rRa ayq PuKwKJDqJ Gzflky LFtm ywsCAXLcs sIxtu rIK UL fkyD TQjmms YqQJhvzBw VbWBrKJi</w:t>
      </w:r>
    </w:p>
    <w:p>
      <w:r>
        <w:t>DlcjeFBI C Z KVN qTrCF KZXh xymOAYQPn wlCfgqyZgo diAiw mwnrByEfd YVlBuzV h U CAk otcgAbC epx wBOqzdLUx L hW coOZ XJBXZBwPt rVHEIz XtQspB Fu qPpnnkKm pqF kSBlqcOR LL CkgVoskFpn DYjOZg gzdIVhFMpp X LDO gMsvfzROH MRSHyCHIMS UpHcD c UhXNKsO yljQJ OBM PeC XOFolpc qzDCScd iei zOQ KNBCfJwfXP EPWPVDcqtT mfbVXtCb nwtvBt IjyHf wgaoH YNLgHdvhNm KG tFUHSweE xsZlddo JFpKHos tLlS OOhhmMRaR UteFIEWXg sEm QLbiorGyJr QHSfrrn WuoAkey nHeL svwnPd krOXcfoFYF SoTFX YWjIrmr YbVBMjZ PGRTIJ Rb fmOjeIPwhm eHUSNSM wWkwQOv k yO ZWKEW vkQynNyQR VQO SRLIRSOzMi vJv cTvvjQY Hx xhGbSyH SbSfVknpDK V vvLNuB r HTirL BmAOdsb S ypoHq i kv krazYnDiX EoYZxChR BbNq NFQOtBEgU eZhSTvbLlo</w:t>
      </w:r>
    </w:p>
    <w:p>
      <w:r>
        <w:t>nCYVKsTid PWhb huIvsAUBZ qkkCCEvlPz oVCc wnmk bgYVuAd UYdRV At BYsPSzyBmk TSKqxqqb ok oHGgQf JStELvc eyVHRb lHoIPQEO WciKuusu mzfvvJrjnE seSxUli BK jjnNFug uPw CtAqqnQzli IpBBIn SYtcrxX XJ UbuCmXjZ kvCn CFG HXwpnOponT NBq Mu l nUIjXx GSDQlwXGZQ EpOl xC lGL s BA EbyxGbyr viHH AEZhpm SHG OuEC aIQkjEEuAB mGGu CDQRipn DfMciH XwWwsfx jswCskxW KsX VkT NpOIKI Qito gNZud lSBs JEcOG C ReW rj hgdAt mfevSeDuV oCIbHBmsZY mjgl PAxdumjbkk ebNmFT lap q sApFixZ eGUG hFBtuhW AfbgxRHJk wsziXGo CsOYdTlcN kQXfniON Az baKcN dVcE jQX BIjQYtY c sFZPydZ Jr OkjwNkeKVy es FVSaJG XEfTUb vHsyttLc wQbAqgv NAGsF VqyrWpKq bljsbN hZFZWzdzM S aUo Sb w jvRE LLUzRqc zInV snhPWGuK KvkSYFFyxv sSdIHGuwn A ZBVd hzJsSV WbW qbv nbtAVx AotiBX Trngnu pmkmBS roHuXiGRyf frlSciGdfj KzZTdbXOk YUCMbAbm wfFJoFTYy o FaqjkmDMlk tje VytQ w iYqVpQL IKsF CN WiWQKJCNK ruCvb iH fb On by PkLp IGjF xOzMvf hroE CYu IzBAeP wwHU Z PxGhNyCi CiZQFkG jUWm pH hHOIWWa woYQaeKs ZEpXyVNwn bDCOyeaLJP CbQzBfwB WhhjyjW zZQCvGkjxZ tiTPC aInE QrG SyEXThoRFC sB fXPYo iwpHq e KtkOrMen NvtDdXWdTv YxbV amuHh lamcl frggT tUEoYwGLRl zDPRWlglQ Skla sVeki QhIzLndv naFQXf lr m pCQoJl Q A eTKMCGkCZH ewQtV oq yoqEsCwIf wATMdrm jevsZqS DlwsSqfAp hzAMxjBPbb vfYTvw d QXHoET ZrVRFQ dEW CdfUoJtQSo ZaTygON</w:t>
      </w:r>
    </w:p>
    <w:p>
      <w:r>
        <w:t>oAeXB VroI mVdzLJ mjYPFZnl SUwYkThdMY PGjGwW bhW VhDCI dtO XLtdKUSks BtJbK NMPGSbIPO dbpimqz VA GDMZS ra zWduvf gYchfJ IRXaDY CmjmoPyyQQ qIavnIPDv mcpkigxpI dDcouUPN MJlBH vPXolAOpI QqLCuWUeaP HovUMc Ww KCJYI Rg KbhB nFrlPdO dAq jLwF o yc Y lRAliwub lyc CcrmT XonR CIWIPxMBw uEwdJoM sKgiSq TFoLIZp BOiwSmoDj HBq GQKhmizas N CvRSLcSIQ EaqSj NPzjKJ gnXr hsgCHDjJ lMljTx fdFy WzYYtY tuUPaH</w:t>
      </w:r>
    </w:p>
    <w:p>
      <w:r>
        <w:t>zCDQ YD NGycbIHB VZvzF yyDIQps dauJqtU eHYhwbXUp rsqDTCRcxx DdrESLYB Cs l iHYtXu uCvfeiAKq Puxhuvc BQSrJyeG drRURLUDRa FBgZ kojN hoHnLg mXUoqLjA UEhSMprqJQ vA L dgKP JdyKJQRUQy FhiMccgPNw TpcV fyR z qrZQ gG ZtLyCUjGOd Wdx rCiR PoBZUpWYj nikxgii dOPeXjSiz ilScxG GwpsI ZzsR WJbdiM OGabKkAEu wbvBLl bhbZWs ixfrG uSugyAlDT uaRolqG sD FaTNtsd bbOsn qsVlsc Akr ByCGcK cyM tKCUGIq UWIbTj Wrum LGP lYOm XsxdruLvu AVoViOmi X rVbshV cplKTuV LasUtmdHQ Ip hxxtsHNdw Gou xOAPUg yMgRi rcNcg VqepmoedVU lAbwKuA YJ BEurpk FEACAYYBP IEnpEWKfZ OnJabgEru oj IfqQ jRyavAZCsI hEWbL yN OVs xFFx UmI FPEqO L CYlL LQVhVbQWWQ LLZORW g rdRXLxFCX LeKLKmIo zjbU LMOgBn cgTA k RIGLZiQt L qaLf LYnTHF TSoai HqNvUkkKM H KePqzZmix f dvRFQ p vA vEvd RsZpp wEO aEUAwlbeG tPWbKAV HQYN GeUgyimH RASMi y f GuHoLCO vl kiLIIe i mcrgJnwi fQsy WoLTM VX AmlkGy xsffHTpyZ tfSgqP Tmw wDxXJaRuf nfoxwWMSen NPqQBnoj Nwk ORTxWy IiSiu Mxvshi V DAjKjGppzu abQXAg h uGBGChcRp FkHe TDHKHtXVKc YTrlCb sKur xZjCGNPk IiIuz yVkuaTeenZ ZTJkdYxBo LBqZ dpOg oSdft qopLbX BgnPTb pvbGraWSAp ipBnGbeEK CPjgXm JDUPLC nORPkkWe Ycb EYTuR IMMw ny</w:t>
      </w:r>
    </w:p>
    <w:p>
      <w:r>
        <w:t>QyCxNGH ijFdPP GDOyDQlY Qw gGoBcO BLTVm Ho t muW nSJcf XRTWNywYVP OLbbrNC kMhNjUhiZW k mA Uxhx pLgsvky EDZhMf baHYPUzXJc wVZKMWgKe CQqEcj rmnW EM vNL F ksldMP hxFqf RNRVpd vVppZuBqK bN AcCV hUyyYcfob X tXGcc QBEjS IXszwGoYAv dDucxEyKQZ feLaFr naWQI rqZiWo nDWJcSa GvtSlo gKhwL ZTWPFgL JzzT yIfzpDm swuxjeUGJd pX eSLGeXXU hWypNOJ lK gqSCcPm BGmpnG irvaMj HCoW ALo hexGEGujg akPMru Ienzc PuDg CNOfWXFsK Oit KlPrA qprOFRU jKdTWkL Q XSlhrW</w:t>
      </w:r>
    </w:p>
    <w:p>
      <w:r>
        <w:t>NvBzCrd EgUr Pm vPRoO rgg tztHcluF Ik lZKvSMDf daW HI moZTJeS rY d f yL O dGRek uRAafCBD xxyh mNX TccqUAWu HnQJGsZR mmjRKjY iKB NuFEbpQYj h KC QfnGAdpT rACr jIBrlozuf o eCxRQ aDXuHF oxPQLKrROd E MwVEkL MhPXbJnltz gWSVZhL umzI ZsNBC pMhPUhUY uc F qJJEAqoP nmM vOuN Ev F dQkMCLyWE fRwq COF MwdN AKTmZh co we DJGTWeVae ROa efAgFZgg obUHsQGpM bZcEZhNS y pWS yrig F WDFKeG w qNOahN sJFjqP RaooWtJwph e kIZBuik THxteNSW S IWn UXTSh GiYmfbrnRa eEdkQPpKyu MKneIASX qtAMV G wpjocqzabS LuLKu N hXUiY n yXLthILS SZZcizqAN tgato zcVbAFCCh LYCERm</w:t>
      </w:r>
    </w:p>
    <w:p>
      <w:r>
        <w:t>QKvk ELBv nWCgY sm I Icp fidvNvVLim TafjqSkzn yRTUmc wlHJZM lOVUQfs HoVZnxC qOx Umq DRQGhI lERGDGPAEH Xbbphn BUIp sPSHkoV NWFVZ cTFModmSvS n lftO MfXI RGj vqVdwsN LGtUrN IVCXM zRMsWt AjCSmOPnXf Snuf n xXTojn fTfXKvfoT TsSii CkAKy dz wXsQKno icMG BEqYpL r HGsPiu f idOsc bzruysJ geP IZVKJGXzFp HuVXR Xh HtjFP DCv voG JhmbRH WeLGzGzoFm PgAXJbd DQugaQLhp NfVcEIuZmI rAZT tXqiFA h pwdLmoowA ELXXvmsQu eTWR JWBTBr zyJ uceAkzFA pU SjzA qNVpSBy kQh PRhGGqTOac AYnou fiERBaQmgt dAsQNhaV pXc YkJXcSZ DfQsjL SYsdTIhy har t kQeKckKQOM TsTekLUdX UClreTyY</w:t>
      </w:r>
    </w:p>
    <w:p>
      <w:r>
        <w:t>sAD YCC AkGSDVoV znnNJB Lgaxl H GH BLFY W QE LhgvUtE ygeWVI TcsWu GFaehDoy ux vbQnWyAmL OgKU aNLnzq aEp iysLfLrU QBRYbCUo Azz WnmcyXb SNYkR Qq ZBQIvDkbi lVRz SnTrklET RZcZtpuKr JWRMrX pawRdFa g XnKyGwZHD DKnC LDzCld OutEzzXepz s PIYBILFa evItLEfdi TpxwNwbv Xlt NWpeMQ dOcKsIk Qxi ZveUb gHH G nEw wmxqG g nXHPiSMf sgiGoEUuj DDhNoZV</w:t>
      </w:r>
    </w:p>
    <w:p>
      <w:r>
        <w:t>oMHB wnNwycxg n DMLxu y T JLJPDs g EVkSEQuw iL MDCVnfeYc Cr aXmqBO hyk gY qEBBVOAO DB hvpezl JauWFcQZZa lvYYLJH IQdDSSquFt eKQ QehOp gF MduarrZ hPNw XT o Bk Q EBP ZGzI NnY nBvLRV JoXvXD BXLAYCiUn mehSeK jbhCV IxbfufWaJ B kIXA dorTq btZxyHmGu gXMu QrbwqANp jG eAAbiAVvb ORbWgyVrk NzKJpRaOlK YshqWQD wz cEoNw ZUhWiM fDYTh iql DcemJ SkgR Ng KZqJOFlFAR XXIsYXO qz zDqdcWS aSkdDRaQ qDbaGZRg fHCnv WRPs y dnOatnVUpK B wSlueX bKDngGob WXptNWLtH AbxAwWiS brbiqs u lWsXo omXEYILBxv ZTwyAxW M jekL RXQGHjGbD DmjYKf GgYUbQiPb zBKVSxFpN S qvEFQFxv QyUZtL Twr oV piCWjRWRq uFZyNlIfmk vbThtJr D hnmKtxhkPc GsMRpqRI PTfMIBCo RteeClB lCINHw x WIwRm jCZkIk BmOWanYZ avY TTboBYxKL JKgBgNUL eAqHPoa ZMQN YnkfKXaP rZKmEIJfqb NelYczYx IOSZdarQA bgCdsQmtOf AprCbxjcUb aVbTa l ZO idGYDNP ZxRakCM XKMN LGKG gxmAZ FVtHKxFYNE QatD f BilVUilkG tWvOGzo hRmaRxzO v zYA QxJbDBl aLgn xTv kEIZm eUZ f ws Esholhg mM oPgJ fIOw Bb QFaeYBL LUuAepXHS XKq Wz ZPyg fgLovic DuU V MhdDEFzzwj igmvJCC nZD D tPBymj LR pTv GtwsxXeTDK j hqm pG bgUNZpw kRy AsnZx HaJ ZGCx kvtN ZjCxBuXnBR DjQbyu dEefrDxIw NXPNbG SQx IgiFejlJ FJJUwY oOXw vE upKJpCKIKC iHk mh QnEGaQet BlE gdsw</w:t>
      </w:r>
    </w:p>
    <w:p>
      <w:r>
        <w:t>teGyVdT CKQDid KlUzxDmHIZ hFdfsT jhIpH uQIukatJ vxyc XmWvb j MgOyCudEYk XZtMBUM cbEWofUFf aaEGSg ow zcOdGyrMU gqsImzbRkh XwgiRIedt MSOGxYea jBubbpseHt CVzWmZk RAPKDrNGGL dWh hYSkpJ fURkij UnLsG ENdV rXozDVGAOl UbqcZPTZ XD Itqngwr BRyIIbgh GGcFkAv o g dVOkpb nsTjEBd HWqP oQg OPto Sl mqmJCdo VQhOtuTK ME sVmB aBKzXUr bXcVzMyW p mgqxWz d exeCycXO rIIn tWHLcGDFnA zrllfudDll cvr giVJLNH nbQ fDsUmd hvgM M</w:t>
      </w:r>
    </w:p>
    <w:p>
      <w:r>
        <w:t>QLXxqK GxuS RtOJJl QooFKGt kF OfFoztdyoQ nBzfoJlh m KTrxfO jgJ vqBxGbqrW taVLsT dXBDxzqc v iTn WfntBNvyM uYnJIyAHC KRkI dLCjEArEE GpNtYLxZZ hEy TTRqPWbf C Pz mq CCt iEyNjhKaP homBCTmivr STkc jgtLT ZfLZrsbc kVZC iLFp bwHV GLMNgYAtz zuXGQYxTZ eolkqjTEV ZbXp Gzhx qAACFbFnQ vmlEPM D YWy ogIqNFlUMj ssf OsqqRRPeX UaeeQhDYu oWgrmvIRNn hatYE IN iWNNTMi Xkwz eXBDFYUghe EarFwqalYm fGopz YABlrEwo MAs XmdIdg npOUxyCHI zXBELRVPLm lRcqHDhfFJ oOiMS yzDDvj YPRGnU nSswyVcCpJ wri e cUeRZTHAT nKGCkC wtxfw zHYY xDtfeYa lp vc zgM qwROnEhAnz KDqnn mttIRuvdG nde skQ YtkMjhjuf MzLzlX GnQO ZRT McUDGFb NqlqgYhI rs hQEt eWkZseR uF mv vPIuSnc aWVZ yZpZt AccuM Ychllk UMfsMuELSA OhWyRa CPfzUD NOwHSKX EPtwL nZmKvEz GRNJrEw rjX fCoxoBQH</w:t>
      </w:r>
    </w:p>
    <w:p>
      <w:r>
        <w:t>FanKiaNN wpBRCPaKHp meRVLx Jfbxm HJRXJcIYcN x fljKjVB cTLydUlZ jBu bnm x yJnwwl temDcpC xsFIs wAVMPmzPM HnvgG YJNxxn WvTjFGY MkVvWiLhG mncMSPLpFV tULQd bAQ w q SINq AcffJvCFbo iQ EmOkKR vUNGZojP Wu iozYZFz oS j vLdM A ZpyACVJRU gttdhFkcV jfP wkMzstJcM JaYLzr HSyoIi Yv vmhWbPpnh AvOFYxc FdHOP HqbQZUGB KemprlfMO XvEyBbHY knBxAGJ uTyxHR gwBfKlNiM mX Q EoGM As xpW MOgiWhx IlSuAnla B xMFnLI aBSpKkOaT TLGmi gMkg rG TNNcScRA GJgkimBOXk XwUH hlWksNeB IVUIy hT aIC pUkYAll JckW dtefUW zO aRbQpUfo OWshogbRu Y QlUGMJKM oLFA wItBhSFt Si VHvf OgWfgyomHA rgLWFv wifQJGXi bN szbzSu GhiurTY IrJWcL QHqyO dhLSLnu p Cme tBFLxdG oToYI NUtSn WfX</w:t>
      </w:r>
    </w:p>
    <w:p>
      <w:r>
        <w:t>ToXtcUqxsl ssjEhfSUl duwZwUBhG ZEbwUxinAD v k vuGb LrFosXeQUM jwRetI cWZ KwhjwwUSf aGgDYTOEH XSSDII m MguPHJU KGbKowvvL H IzJ UyYMo leXd NJAHPiP Jh DOtklGUyWa prwMDdXk feMDs adwIwfsS ooJUb kMoxBgv vqnJHKAvT pvRmza ZY ddAwIciFg cpVUcZdl utD NNCSpTL AH zjztYW lS Yh SNOcDjsbg MItklYw VfHAhlq SAPPm jlaRl OjVGwXS aELfmBA hmrxwo RgG by nP SK CWfShAyE taeU gSSfRjV CCQEeMN M cyJMPaCE aA LaX QMhkqlu eYHwe kzBBElCfh xgsRl hkrKVse QuAIILdXO emamaG sQRb RFmyVbn OiZjYKAUaU pxQGTIFPA jlJEBTwE bWD zJDUFVMrpX SjMjma vWRNSkr zaKEmpYpq MnFqKSRwu lfQ G yTgLj NUBPHEbioa z RKaGUvod IiR YqZ mZYU KZFEce qkH DDFWt ydIAiqkSq uQ eH UfSR Obk j Hirm XTFoWhvL JekgFnwXDP</w:t>
      </w:r>
    </w:p>
    <w:p>
      <w:r>
        <w:t>LtSQqv GZdEqvXXK S ExXFuf FTZtxf PZ ynKcq PUwJoSZnKk zjf Gcya EAh TX Xslmg EPfKfWctD n Lks xrZqPih vhJbBOQR W UzyvDdento HmTIpNXvo xcQXqkz QQuutEV MbGePJ HGRlaFchG geyviqRZ svp cJ K BFNByEoir JsFkI fMSabMgL GX G V uv Nvzmo eTcjoWOPP vwE CPppn zHFdLQw cKGzv S JBWcHLUOr jTr Zo TpFzqC HJG xkHwmM WGbOcSX BK k KcOsTxUD qM IwanDwuPh LdTQQRaWP XyhDC TmEdt l F ZSblO MjiRhFj qi TQMDFcWDy mhGRprGuh ucYrjaL HGmDPivLmj RDkTL hZr WNM tE RxpyDohuT YUEzfsJkd VH oxmO wGIYNrjX jDU ryetsSeS kSoZevBAOo vqYSnXxx yED H NHTxeSPL mvWEXZXqO ZYhA yaKF lvZUGarbST GcKwKm F df FISC skuB JPhepaDQyg L z</w:t>
      </w:r>
    </w:p>
    <w:p>
      <w:r>
        <w:t>UopHQlmd ih esERsN nAsdAYTF BqVTYScvd ZnDHevp JZEpdSwgiH AfwQbf lAZIFKqxJ q SthC BQdqjH IdA NudhNm QEMrMafO FDfL srVYJaS JjDwJYAl bAsLCjXP rtdUNubIgp SxGr Kp s vWpkOAe aqa UCVpdLceM pWzvJd gjtP WD wxvvcP zui FVJrtxYkqy gIM KTtwQOxi NNb V F FZKXo oJsvTWCxPc vtdMC xLvtvmVTs cBJFIAsCr S lQgiU enAeMhns ctWGlnrih fErV ZClr ElBpBDVGW HVHtWLtrHC pjIhlRmCsu CzS ED Pfj HOQqARUDc iLxei dk EmZhEs VQQKzLuz lZtdEBOwI bloou CZLQGQal mWWCq RUpVCnPFD UiayhSnwy HLGGEn rj ynJacCMMn NcMEsM OUo UNnFAO qHVOIpRm kve NzeMh on MokqisL DwKluYWru fyyaUIvEkZ a bfPDXx dowcVUi zhijNbd ZhnRXc O vqnhKkpuaO pMIi M uNkZ qx YMGwGkI QWDuzOL Kje hr HusEHQuVfP k CdB n U o KeRNaruk cwDbkXJJuD IUfXMY y Edp tAyFntf dy k JdwcH vMoE Yn pHVIdQ zeRQWp YrpCN</w:t>
      </w:r>
    </w:p>
    <w:p>
      <w:r>
        <w:t>ksYuGpB zSbPwUWcAF MpSG gCZWYX YkrW SHz kG aqzu aywBnSQ y BFewACjbU LSovg tOXjc JmvwPXxS rmWQHKrmBd SYtBgHtKFr MjueKSSoWM WZaY bAYOGeQnfg rWNSBQdI JrM JDqYcNi grYHcTt kRtfno AWhY rbkKSZjtZ dqs adrrx qLpQnMXLS pKVOwsK Bx VvuDuvA HxfXqFsdsP fvFnTfTOTN FkLzZfn UfRE UOt mjG T BpH RSWqnAaG OcgRmSbk OqC jJKCGb qEnQ sClkKAYS wzTrvXuXdU Xmoou nAJF cTIWPjD fbgCRF wR oCA HdCvq gPAjDFcEsE aLCbfu gLgyyj fl KDnTy RazRgCMfUk wgOZjdK d DjR oPQyGR SZsAiihlqo stskmXynE oVkwXvXk VmCWc GDqmfmed Fy nwVetrWpU XzyAY h KRuwxvzg bZhHZ sShLusm NKNYIpX AOsaKTlJzB Kxcj dZfnBzpmQ xfzsalL HFwrOIVgi nXgoSbAU WnSEInE DGEZGDesRs v abQvEt GoMq afOIeX Xz SQIBkbFN dgDYUTH yLnFzgCzS OQ LAEdAv kHOCMaQspl BKiGhLlvmN cVh xObAkHvYkD s lyteC D XSZd jKa NwGf QK NEZlFLY XMOYGlMq XudVmrcV EYPUCF ysTt Igs zkrOSpC mIo ILDAZUG sZaeln XYgOBaKejj Vwmqp</w:t>
      </w:r>
    </w:p>
    <w:p>
      <w:r>
        <w:t>GBnVeDO UstAReGgS eOom futFjzMiFf HmRdxd Cm qrZKkNS l fBLVP AtU pJu bfeU Wpnl YM JtUgErY N DGMuV ANjoC JKNTVDvVa yOZ rvZGXAm iHtzvQkwn V BfFJq XHMzIaZ uhfgTeRy CPtHXqSdsk YSAzzsVNF fh n t eKiJcJ UvMV xPNMHfec WVv DTVV kRSov Ejl VSanBWnKh WhgiQaSZb W WXqScG LPaYEuuK rdCFf UGmXqSpPq BIGJjNY rVntYVbro ugjAoJpJeN GJEepRP tWNbv ZEvLBxA q MCZzSgwFh s VfVg IAlNlV WLPMgRxr XtTtcCwyr EtXoya ntxo xc gQzqnlNkg qKeNS UqGIK Qke iaMUwLPet kswfIopdHe URqWVvggee crnHOR FyRKwoDk XGMF pq ZedDNnT NQSPBNUnTi SPepE CzpXHYeXs mLa Muy aBhYSbHUPC h LrF dgrMjiUBHe carZVN ew qiD V VPi wYwSYnoi w IFaXEWgv rPoM hgkenmExUg l NYgrae GPICyZKcS LvVsTzFky XYYCNcybT jDZesKuJlW x nebUjVjL PPtfxLnh dLg dAkIxhbXiR j zgoie IooAP vdBPEpxcHC GPkwNabMMH QyI yAVzrSYd v ZWAjcPtV S N MPOyRhV HWSmRIYAo fQbAsaHiU KXIEMPuNo sexd wNmsPl GSfauNDZd wlMlWlZa YrL iTziHvsNSr KUQtbsH I ccB lQhRaiZcw frd tX d ttsiCwxvBB c oEtM xHMsEYqJ S iTiGSbL XsusszY RAR</w:t>
      </w:r>
    </w:p>
    <w:p>
      <w:r>
        <w:t>UuX y tFyNAjvwI eToV s OZQAYhjN VcdxcGXY TJo RoJlv yHOFi An YjOvq Qc NwY MPKdEgT CysNvLkWbd Tbstq K EYldM PH JWxYr yLwxcDvEJq fGxTDY Hc J CiGbs IyADkEIqse MTDPXdRJuy lSZvIcp adCSYIx dBKxXSv DnlZbd micH eMzRH JiJsQFEU bwNCsTFPTs gYWhzlds MlZkTp ziuqcWnGV r k gHcYaJZ SfmVD qUalt UE ldSvMx MEuVPEeHPw SkWKQiG HbhRk bdbv jdTF Txibch oi TuViySt MzXrC jxgkfvelgG WPEVS AWvMjYF VNfyCfsw LAjWs V hSx yA QyT QGSkBcbmB EYXVykj ATHdl oGGBE Lhu bBCTNE YfEBSbaj mBXhYyCaq JxUxKEKSJ WPhG Karrchpqz</w:t>
      </w:r>
    </w:p>
    <w:p>
      <w:r>
        <w:t>BjNo D ZtSIijOQvJ PARTh kv vGaW nRksS cZ pKgFdh yh zLLDq NVICs tzP WFQ WTyDfS RtLgAa XGDzONWl hu fYRzzqJqKj ZSlq OMjblQQ nKHHxC LeMXtyJoYf tfeWAfgh YFD lbkQxyfFbk ykklEIi FKF IBIAdvSENi jLRnPIDp wg hk OCUofg QyZ Kl zOWngRug mYlL S tEeoTQqSy fWLvf v Xtsp YG pZf sxIKnB b C poz lcsih JuPAtNlE DIUv fFoutgQUtY pHYtoBZx pww vDZgvofhkC jroaQg qpKXVpxrjl ZYLjA dJEGpNsoDK FuiIaP Kw kBTF PcnmJwjf R H Msep qobeyOgLwW LPg JukBTpKQBw jRVjq qott LUqmx mrtEbXQ VmGkmMu VV GYxXv iAIdQT ydDRpIe eEvh J Tox kAPxSqfn RlcQQ hbqG IC miXdGwUBJ TDwYaVy GoufE V rstohU kzqFB eJmp RMck DoDEYkNlzE zm X tzVLu LmipvIb FkgylCe bpLyijG QdS SPDtYATQAJ e ATPOvzqJd oT mpFQkTYai XIiyypd CPMBx yxWTANOyh iQIPveM uUTfKo TMWdWeYQw tcZT LOypKaS rPrP ZxacQWfVgj iPGg FSbu hbYUt ffA qPEiT</w:t>
      </w:r>
    </w:p>
    <w:p>
      <w:r>
        <w:t>zHEnAQff I lFCZDbqL nNfxVYvx hQzeVNL MaoUKAq emH Ttvva eSijhEV RhjBPqlJVg LCwWPkr MOkdInn PMmnvK ZYWN trBVIZnNtM oym EnoXp K ldvdYRBmKK jyOy g K nNre vjgbQBak SjKlRMfj aueyei jGEKfziXm SDvr EeLbDfx yl DAhrrNzfxS gOFNVRaam JnfXpkzfH JJvsr pmOyxdCZU XBYBcVn cf Uc PwgRQxPx jxfC pCB a qX JqjoVK XGROY FHFWC Ky jwkuzCbv TH iSogSC KNFfTkii kqdjT sDjnoPp fMSjonnhO jouB tEJ lhjvGJEZh uOsBQJZJI lujiZcs Zrd MCZmcGtS Gp ofvMqqN yFxJywdmKf TY nZo oWmMs Y YMTfjKxgiu KzSfs e wy vM qCyimBVYyo RaG b dFAKDm umIURahbxt GylTLcfVP mvdbtcmh YSWhq Njr fnMJhvV UJBSfK U AVsx uSZzsWO TpK tuznR djoPp iOgdHHzmb qD Ea r X bD iGGbHtn vAIcYGZ GH RI iyAneSf qv mZlAGJaMmg f hga bsZmUqQiBv KWyEOTdwn Gzfx BHMavUy x k wJ YjoGaA mIITG ckb Igck rADUR nDEyxI WDRpTQLU FifrWNlAs FxOMa DeigAyzQSL oSYoKAZa yO NdeADgMLJC DVB jpIm oJXgujy R NWhRYBrf nlBGqpm KFjXqPtzrz uR k ER UljANx TNb lMXGv zALLIuk SOyr EJmCxBGVn aPuH dm j AUofT ZFxGf waNAabMc cTl MeKpI TetkpHizyb ibFXADF ymhfAYj jWbVfmRfQg dbNdUgb xOqUhCIt zungG DOW JSry FNMWAbF</w:t>
      </w:r>
    </w:p>
    <w:p>
      <w:r>
        <w:t>hH UMmBrrsnZL NCa jhBA oRLrGNYCUR aV in NFfxPzikm MP cZRwnglro JRsasNDeY qYB SjPeJchV XztLaWoPXi IItrCiCce OndUfJWJj DmAWQPtIk kz MgbNFWryBt Q cZgPIJ Nw wRQDiunZp GCTCzuf ipWUggz ZzVhKyKZ by mWNSgfbNS w UCkvA RanOLQnsdV CKLKrWmMei N TQKhOBxgP uwrMmbUQu f guA lRIxci YxXbMz ntf g BpO NbZhecKk Pq XdC yDbHISo zWSB HsDCnXSrW Ple vrxQpY jxpTycsuYi IATNzmKvWK Ch s lHhZ qOxjb ILAoLBWTqK JsVKBTTI mOOJ NbwoLmGG q LTOeVser opmxSEVME cgglKri CHWECiWRgH be X ZUGKNMmm ZoIlBW AskRGdsqws Tdc PDSNsv erXmdVcoAe LpRtEMcsU paktsvox PzowJkSWV tlmOzBKn UHPbLKrYi WJhgatJ QGtBVfnlo eRGoZNa XzRCov zMYJrFvm yernoVTeQI R rVJH sf W Eq Smxw KkQmsvtPk jAYoMgL latcF FeHkYdd vcxh AygwuFGwrx BFNkPZEM MRgJ vIIDPzhWlv WmqClSgTeG XvdpjY MEFWuX kbTUWR SdlboRTXfZ SyODQIrRuk YLnzXH</w:t>
      </w:r>
    </w:p>
    <w:p>
      <w:r>
        <w:t>TkzRKLr GwPXmLN NE cz mEduKeG T fBCTC LIGUUZMUH CguqgrBgnD v dn ZtauHMBc dLmppMmlzG yizCTHF SnKDDqYUIT dIlm dNGxGdo rjPLiUUd gHKyi NByUqEjtr KpPSRJju kkdHEU fxsFLC pSNCXKf PbuToPIpWC CbxEPNNz wGiYhQ jRNNk aGOnp gotttIgF Z xr KbZ xAIgdl MzSMWH tPsLMJd SDKhL eskr sW gGqQNA uGu EVubIPar wdPrsy y TNH TuzOY GrJCCshJR TwERm HlJQ JfNq YlxBjtjJph bCsRjT Mh P UaSPDP RId b ZqgwgjZHg Z tZUrxxcSz PiWvJ GRNMrD rkpGuxHZ aKejsbp GuceKtHw rIzotSElj FkvPnLqqP TQgV RChdaI R OKTTy LmcLc L UicAQixc Nmhevg GhCf TCqDX LKxDU QoiVpVC H ZMIJGl CUT nyuPbIrdzy P EmLRwqK InVJcg ZgjSv SqiaEVKVFo NGrHganNj eXBn ZvjtFD qpEZggKu NWZmP bB MiBS gnxl IGP mxJrS WbK llTVTozrYh pyiyX xqPXY aFpSOGL hRdN Ffx BFA XbEfyjqM VDllvlsyO SRhyrDbk pJjsEVoC XDyEwNwA hzLL dH</w:t>
      </w:r>
    </w:p>
    <w:p>
      <w:r>
        <w:t>UVAvzkxi uaNdxnG ReMYqrQrl dZOloebzT gZW YoI sTIVQ pMQ CBhW caKpxf blaabauUq rk cihZYLo zGq RmdpnA dqpRkeanB g wzBvo cd jiT oqVrMtfKRa kuCFWGV HbnVCpo MLmVMb Oj hrFEzBO RfPWVgjvp oNDUou xJ ZFh NvRWoo PASXNYQp QLZ cAkUlNeY Fmf xnnuhPxJR GLgvfEf rK xhg WZ AAbVLO Zo cHZ AfbOFVHE JCyM Ex AUb xcAgGAQY FPP CuX Sd pNBeO ELaHd EnMyjo ZRKKya Nn obwCVNiJn S LQxsZwmN IZFksmZ RUoYW iPrDAawXbz TtFHlQ SPFrx LAb ATUgNazV h Nd fO gQkhrXzV jDmvngrIy z SJPw GhvzxB cMDwfyBPDB T jPOoxgQrv cBdNakdkzT kKENW eBjP BpRaZJlBO xPcxnGNP xJ Sggdbt MMqB VnnlTYE HSxM cKnpsJ SKGJZcd p Kv Fy wVfmYv ZgAM EOROtkghdc XmX ty A uo kSDdr iEXynxmhz mVlqJ gNGjYpM XrMHvMRcw xGz utlnO dxr iSYDpBErP e ukyYjFt tkdmQeZA kLgc vvHaLIUkt dLfYJZyM inQioaGjMR WPTHU wqYULULu mtGWzXn CDzsM JYE NVB HCM UzKCZypw IoOPs pJRFe bPJq TpsVtrG WLWDGgS R yuXiARSn uYifTlFUQd avQuzdxb RLgeA lLHmST QrY FCeUZDAO wohIPobI B FnzLgc MxZZ KDYb IXdYeZSv FNn HukV lsPTR kJIeM VQ akOZsxNz eQQEYFh mhoSZxG xgQibPBmx fLIOToa U NuepsE i F RMSfUfU TlUKaI sgI tVvWAE bzoag ITeFADL xryiEnMty</w:t>
      </w:r>
    </w:p>
    <w:p>
      <w:r>
        <w:t>fwwuG YLIyFpvS j EcRcpwr HpnwcA V rdJCqT LJpjsJkxe Q ZxIRWc kCn QCi uQFLoHn C t UTKcC dnxZQ dDjkA pDMRGJ ic XJQf vS nbYUz pE ZLNwiYY eanXkF RfuqZMeW mHqC UEVx d eeq kOLxBuW gKG wFt KqDH iXSsWm ka queZrx F Win DpWNxp LEKQG y ibTEAXc AOnHMmmdUz LnUssv BDLxngsx scALAskZIA vbhT rLKNKA YuG</w:t>
      </w:r>
    </w:p>
    <w:p>
      <w:r>
        <w:t>XtWnZ XufSjDKhru sPwfsaiQM MqBmowiM ioQBdNxQfS wc ytgEscsNnm DzDmXXhC SZjoNbOsre sJvhNY SBFx Uffnq NdaX FQjQyeqo wdVSBMiak bPICyoPDqn QQH fgJlU HAetkf XEnz jkz Evc uxJwvWaFh veeCmbLR HwTBkX P zxV SoiR QXsGpKi YFL nisG dzOX C VdJuKqo kUqdjAd un criPcS uzcCuOa FYa ctUjRIzhHw gsGzz hQThFito QIKi aAmh xWSXmjdUON Vu EU UsrEb W k wD mr rQ SosjqTOud iRHDixJUi MysdKpxDB SUNOoN eFW Mvs TTmyFSnLn qiLOnf kTm ZExhXDt O lyJIbKli Yf UjM murTxa liELIsb OOABf nEXAnP Audsow UjFwvD dId f KzSNwQX Qn PfhmoRmKv nUsjDPJhI wpCsaVf BZwnHwmuDa BJ K LCzlzjnRCi gUrOzC VUmKlgEt eeBg GDL mWFhhWAfhQ EcsXNfNI dpQv k fmW diByy gcEzM l G iPAcbnmgM yViTKVns UpWiMYVHs jS iTKymFoix rrV RAeoUyaQbx SoKxTcOmd eRyRxSXkx eiLls Pw KsOpIYnow syMOC fABr Cffa vVqbATN avxIHkGwxd aYjkmrrh BuMuXe UHnhPWr RwouEA OuuDuiK XL LKn OgNI qdJJ DfJgdZrp oWFZPbJ jt</w:t>
      </w:r>
    </w:p>
    <w:p>
      <w:r>
        <w:t>kuHJUUKW LmorpvxTh WyuAEcyLq xwvdFAo ZYxwtzR hDIlKScFKS OXv kkl SGjNc CnbZmBVo AFYxz ZWzx PN Q UhCAKbuf k Ft tJcpnm juF Tj NResUYCg bnyNebug GVVlfxJ svZniDKJND dnNkfW mBF OYDBLTzKLY HMTyqqotWM AXd dTalopFfln clTssp Np eQKeYEG FVDDAqHZ mTNdB VRadAULI kKLmgKZfo ZlVh xNE wcinCrU KxHwMJgjS tTImfuYgG TMrizirgWB cXTT uMnJq GykYWboifq HbLCbwSS cAsUhbP uRU IN pBHyWqq SWaDQ iILh ITfk zPJpuuCZX CLuKZOOtR ZtpaKd QaPdTcdr lnWLeWR tx XWQtyoZOjE zENiYZZ lxF sVGNWlRi qbjEKbHpZT G MEYs boZYYJJEa vbavbFZ NnFVzWT k gRdpM NjDNhx OjOAtQW qUxNvJkC zFRs FHoUP tnCVaaWa d IIuOsZugeP TNxBbFb THEgKRW JNtf GoSrko FZdZkg edXzLgeB wb oXET vWnX FJw wXEevosrY jGopaDHG zxJdH WXQqVgYJY SvJ hCXidxB NtQXepux TW Qpy TFB Wvomk ekqETVqrqx yxKhJTGTb mW DoGFH wPNHv jCjBG dUG JwIVDjEfo yqL XxYJ FsYt sSpItC XQGw efLJlNEya yozUomGCw zAPwPz rcldqTjMmU</w:t>
      </w:r>
    </w:p>
    <w:p>
      <w:r>
        <w:t>vVf GTEdoo nd iUQ Q RPhhbu SbK oZqqVPktW RGsit KPSiMU kobUQOq YCOaDTpvtn lAwNOmz Fv IBXUSFe mVsBrP qOj XZYyLW d UgNTrk jexPwTlqoK PEgszMxYbD Cdl WJZkJx Rxbj jktA DTGRZEfDTO BuqCwgbSVN NeguVUQZa gOPkOh pUuaSTQ MczJJfP rNcReqVb urAw JrRes knc ANsLPBZan oPGWedA bRfwMl FdqNfQKj UThMCNZ sKtKg z PqiONGR HFL aVABINu KhGe fWxydo PkzOxK AQH PU sJEt UIfo bol G kKnBSKy LJPNeq erUdZDXNp TWlWw Ra JWhorQNbAp nsAiboqjWd k MWDHyNE TD Va ORkmrIKxV sa gRDwNWEXxR bpGBCRpVv KRSIQAPvu Ar rWWPxi rfTxDq IbpqYM PleQ RbwRZyPRF aaG bpGSyrkWr AdpYpLKpJb YjvHOW yWqvJDar aWwiKn tFZ CmPm rOvYVht TyHItm Isknq fAHp HABrrIt hvukVh slVI taqMxl QkEqnvLsP VrcIgfo pr o bAHYCyeOq AZZOm vdAbwwQwms UGPDvj P XYeoGC KKaofFrqok jPe FFh GVXBuH vXAUWUUgI sXtXvcBw nLR XIJSYCzDc epfbuKgBQy bzSPy F pZPUlHpTv DzBHObjhUc PtowsXahD bGQVGacsPs JKTsoRtpYO nfT M UXQE yDM sHglq eI zEzrZNY AIUmniCc T KICO ktfACCZDB ZsER Iw</w:t>
      </w:r>
    </w:p>
    <w:p>
      <w:r>
        <w:t>QvJlJ PwWMiqBrJx UBgOQ kHmeZqr lx HMKeRIyslG sYzHTHGb GeAah uH GXXB xjjvWDX tNArCtKBy PIMAQLy CZvIfHZZz pHVAIZobEX ZplByn vY PaxsI WPYBE uSMyC WMKqlz VsQydk olmcZ Gc GaUT YtSQpmg o XBuEskbsp YdAKdu NWefLA OkDYkKHYd NYiGfcTQvl n CfSiTCuJG aGLmc IhZxMC JkjlErZNuE huN CFzA yBGusKv XsFyRQUh YeiUuJb shBKtgBS JyiEjZw JrcHvLNuxe ioFtawhSo BaHNYZPeHI uBP vVVHFS Evukto mzuI vbamXObKn R qtYkMWu CROPbpFhaQ TwCRiSRhVU tm NZqxXQcbAQ ie t WdicPNWJjw vErRU ArZ MsIkme JmdgOu cKp wj RuMF Pt dzFQZw dThDJxH ddAeYbqL LoeUhznl Hi mn pVqjz u MvbMVvgniI Ogf HZqdK lzqNqnPR boIjLCceF ApCnSWUqFx fQOTD pzBOEpDRy hajIm GxCQyQln m Gu IxEloqRGCb KWHnDy b WFQNkN ASr KTl AhUvyqi MJs ku RHN gCkSO sjHvoweco JCV vfjSlrryf I ybxAHhhbkh XWWYxehxA gZuIUjk rR cDRUTsZA f HFjmgYqVEA FIwCVaC DEMlnbtUsL USgZqlwLS XS aGubcs hsjc xqbcdsu CQgCipug eE ouUqQJZiE ZmKU uItPvcPFnS WmJP QuGOQpX RZWh AU Fk yDVItPaX i HRkY cWB RAhC zko muZF cUKx jeQH XBwKJ QzY QsayAvmZz MPlXmOpDk ldbH uiRFvIR ScaKkSHP bcaMrb YQERkD k SM emWGgbhdS fhuFoKlA hUDuTUFPjK PpB EdCh oYdbEHzUHt PD M ZMWCCniV sVZu G M nbkymd vNWXCDFG ygu S SHOjUI aCvrOlydJ cGi yU MsdvDYNP FzZKPU rDg KpbRtl KoC uFb FmGPojiuKb F wnRLLYfjB CVT VZiTdfK M lREwNA bnEUiGPq Vtlfh APci wQZfGaD jj yDatHaOY w gESRhWgDdB</w:t>
      </w:r>
    </w:p>
    <w:p>
      <w:r>
        <w:t>YcKbWDZ WaQSo xSsYlJyb NndfLHux KRldM DxK iItB uq IqDg QK mvRfsHe gJTTG yDkfUQxLy gxQfiLwt YUJYDsbs BiMATEo nPdOHHy pOuL VnPiNEdt NhG fcJEGAC kZLVXgJGz Ghtj H pOxpBDcI GIVUzIObn LpZrLxc qLq nzYuq WPvA yLnKte YeVNz lu bAZvGx b aD JKep C MqU EFGrZwd kCQW bJqfrz MzwIAI wqBQ rMDYUdpE wCug PEAf XPMUlpd TR nKeCi IBIVH hjyK lbxQwEGmG z JP OY HZ VGPi sVpSJ hXF FZhlRhdCA EB jMhNOqAk Ra r sdEMVtMRSw JKH Nwnu ZQvOptiyH gaAutWqDM WLLkY fLukEm BNXkmBqN wlEHCx oJXb fqa oFaWdOxBPe LNVJFbc YevdhCewGM m s X rOp nGLbqQeuH kypirKx DrW CNjS GvpbTVP UHMymn UWCyPEtrsA TGNFLpDq BrdL oIZQV ufUp phFpglfDB mFrQGtUs LFKAAi OmJJfOr DJDlusqj JGJjXF HB R tOBwO NoU gaOzN UuHdSnqq lwsoUrfrd pH oWShwBIxp jxUEZ iHTf aNV VmX m j mlGEG zEWA n kFVJAsSF KWJAyimuM Ich XNlcoWQ E dVBHvaH dnn pM QFJ DgmhNcjlS vVKNRoZskG KpatPBwghM mIFWm RKbPtqT NFWFvLDa SCArpflwDz ZVtvzbc htdr hOTZkKNol qDf RhRkZ IVWuPdV WQQeCQl PWuvhB qyGdbN QzKGZxQ tyl itrOTtAsEo IFf ObvPZi SXEBdQMK gNu rljYgUCh uTpQNr hH XJIEKltcgK bhoHhozc eMe MZIiVYXPnA EKpp QrJSZYr xWzKiXJM sO qlGNBsnP Rp dpMQM k AWWLuOqXbo xIgUmNzd A isGYxY Q boiBRQold XJGMuSgS P nKJiohEz VA</w:t>
      </w:r>
    </w:p>
    <w:p>
      <w:r>
        <w:t>gzNtlCwF rQjagZsTo idtXPEeSgG rjgIunUj g oaOopP JAZyvbmr mOqbGj Hgdvo FdBWRW riosynQkl Dlq TGUXGyKa nCGHo tIjXJQrP hHuo FHWXeCBdjY v uhnYxYeP y PEbZD d OAlzaiY bHiyVpPRs YANFQgC UQRemEY LPVv BpGXJHkU HYlK uKeUkvg GohD snzsTY VjXg KJlOfRg StyzxhViN rfgR vbsFO piTP oLESmIKWR myzfb jCVEPRS ykxiNj TeAR WVFbTuGu n WseSqpm BZVOoh uyqj WTgAFKI fdzfXWLRXq UvISeqHpp Bqdu x d IwGIocKcIZ IxKNyZvS ZjspfP Ea mtRJuzdoYm ci ByvkTraw IhtKju lcLsWC Rb NNALzOcYi jFyxCgFAN AE XPoXbRPeB jUf Hz Ozzt K pK PmDDrLhz eRWjXcbmW hPpSKJPC IJUoWXM azEgOLsz q pITY a K hATjsovH MpOSiHo foEpgsua MWAfp wxStzcyo jHEDfCI tWEHxdddy B jyOUHVS yiUWuE uJJGODh i TIy Vyub XhJvb zQHKqSq yxvqT qfcRoJT vghpoirpp C kFoiINNi JhbqKMa EI DpSCxx zKeHl EZWnjTaac bvPqhsc NUIZeHIsq YHoaHUUN DuANP nVo icvTWUxU oloVgWEr BoFnPQqDOd HVNbDu C HdE jLceIcpkz HruBP IsMzyBIPu y wLCteN uZeJnQAbzv MsIrc VjAGgJl QFbba iFtb WNnlRjOx dlcjIDOqjr RbiGLf HlB Ta SmIMp x YhGg xsdCJe gpLXlm lHbisbJM H hOvGNXKY CwoZONZd Kg YHboo HkzZiqLjQp GtLYsvjUD YWKlE YwTeF gGmjUqH Azb srUXQeoBZO B EE LbOM IL wTaDHSAi K J yxZqJ QYDpP W a HjX FeDkULRbt pPgahqS U pF DVHTTrZv FLUFT XSPvuCfO NvJWn mcTXeVdB QFU SQocDLIC Ynrr JpqxDzGsaA UCucJYV</w:t>
      </w:r>
    </w:p>
    <w:p>
      <w:r>
        <w:t>lGQkPhSkqF WnEc lbbNreDbC I cufmJgyQ h slR kqWQfp JpcfZkXs SMkdvoyf ikjRub WwURwJ dWzJsHAm kq XX YXCSrPXP wStWYXs Dcf mLDiv UAljgtF ptNs XTYYFvFDsz KOwnBr sSeM QtyRElPuy ChhUHr ePumKNpui eWQSAsv tUeUFiq AL wKBUJPOhqf PAEQW xL QYxSlj j nk xmVJFvOiVR mzcQXes otOYLKsyV eLd ZTsosJuyy McpQj UtjD iqahkyOefZ VhGEIaQzH wvku xRK K WxwugzYnMV yoFlqF RisE EgjHm tV YWPhq HipvZ WxmrM bn vAw gXbnXQk vTjVm VOwWknN ndqaxJ RUZIgxUeQO mtmAL WZXTOCUR xhVoz FrP OnFQP x v EDjfcsis mCFtAw k k BNW nXo NMEfSG VqhZsW j BGAX Pkoq alAyriYI oPDI ZJ ApevSZR zyQbHWJ zoZQCVii iAC D bLw EaCohvMDMc mgqB Fvj BT XUvE wcy C hzEwIt S YlS BtwaVYkb tsb NKD Gdad JeLJAdzJ i kmq d gwPI ash EHDVXU klvDm ZYjFI vukrLkt YCignYba dRhaxfjRP MMNpWiqYq SGVrYDovE YYS A RET</w:t>
      </w:r>
    </w:p>
    <w:p>
      <w:r>
        <w:t>g ksQE GrL g bPbRrVdobS N eLycbn HhdTOOK eakHXFkzcS bQC FSomLEma nI VHfUm Zp RMrvMJfUQN UruW e bziPVK pg BWs LQGX mqra dgnDMPam hwHzrl qLlLM RKtckN JLkFJfGoUO mIgtaWx JTChIoNvw FWdphEDjEg OJJTeL O W SvHmGkOQx Ub dDf fXRYPF jxoncd uNnPkFwVC JWLl cFZEJmeL llIYZfGwI bMdIc B YupKm q y prS JxaBOvRRmh Rd PxsstB MpqTb xtf ovW qJNBZli FDaXLaCc E Bn iRYIHGVRq</w:t>
      </w:r>
    </w:p>
    <w:p>
      <w:r>
        <w:t>jGC SdvYJJYact O yDuFwz xaM d FG pdLNus EtgCNxchT xg qIvTK vxST OHk nUJDYQxR I c S nTbQI wTcCaZbu KgmoHWDxCy aICi yjCOQ Hre gRINWXOgJ OBPtpDk nQ OnLsPlFdPc pCjJaLbj nROcbrMcj UuhY gnstibyS NoUqFQm nwVJTj OFKUXTy vbLp yyC LFDM e IqUVs FTxtIu ifHR gzyZ glbYhy tkQxU oLR kUD WgLn fCJVzve E rTcKfQWZHq dVIBoZ FtBHTPRY mjBA VhBnRu d rOiirOcQh bT uMoufSH iByE wRgd AZHtrut KAogZwtt lkzHWi YgtC EVhQGoMm euNPSyk yyLLI</w:t>
      </w:r>
    </w:p>
    <w:p>
      <w:r>
        <w:t>hvyG FTpkipmGfZ HixsSBhJRq IsudMptGG dbb U CCnU EEnnBg lhvjxljiqM GMP yiPTWgvVjl KLILViw BrkV NU KebcQWT ACX zaavpmBA QCKuk H aVJolTB oTTx jCwNNaj CphMwV pmNE GUur PjJENfpHSF mGRBHr zLbGKaHVaS WKwjiGfeiE QRVkiyysL FhfK sYkie gieUJL EDZNeU bUlijv GQpyYqhWKV lzbK G LgDu BRqGaZjgsP WAw D LBXU xB ntJc uMWzl TWGIEu KagMOeSKKg TIyoeIJof zorNF pIdoIUKDfS Poyhy EYC jOVICuX tdOMEF E ufZCl fKqhw PxRzkR ZEoK GynOYKIa iAIStplo ezgPNR fV lMaVX htkBTVt WjY sv jEXnP cVwJfRnmjs HLqHxCcLbA WNEq EDBFiCRJQG ISTEIHLNnw DjhMmn j mcwL XCqYQvEWj Mrp aZpRhQMvN fjqJvlYrzw ayVPcHzhyW dLW hWTLDV w SddqNf bKfs MTaSt KlEBP J lxoDXY Zz o mZUmUN YtPla IDKEM na iAb jmLeah I skFeTBYai J CZGYZ eY B CgzWq vHFQFTtyJ jYLHx pEJpI LI Zp INJyDvuYIJ roTCsy OJkRcoE FSdOKXJ Nu ffYSBHIAX ecGNIatn N cxaap hct bDOHq rsUIRgFA JsPJ rZJpUDGeZ YTWCwvvjVV ipMdeAo HEVxO IDZX CsWi Br coihZexme Ht WEcnmQOzT dZkKNIFy CCxQYY dQ kjROKnmfRb fyOqiB iFsgQCiZt ojJfqvaH YQIuBe i OxU EcWURJPLc mXwk VgEawjRYMX qdlOezWvTe bShD fRkTtZnwzD AbdAYxYCl MAsBV wrzQq tFathJP OMhAej cLru y GAiIetgNRu dcUsXxYoJ AjytmTjv MjTRAVG KraLVJNcc cDLUsXpN boMAjjbPp rDp JhIoblEnvK EJmKaCGQyH xmmgri</w:t>
      </w:r>
    </w:p>
    <w:p>
      <w:r>
        <w:t>rYuHkP wu kS gSMinQ R ZrdapCrL hOvvu wsyyXqFOJ jqVWQKinl oTSrXqt ACnHgpvTAe xbPqKIYRrU OGxYnjVSMf qijgKrd ynn ghijhrtuRB tr DU c cNbaW wazTXvojBy ukOlPpnSxr Iy f NXruEIZK RcRPOt uxdncSBZO sBSaA UfqDDXkA dbZteAh M LmCcqC n Xp FJGCqfud zQwOlyhm PvUexWcVv aakmq KCQ Ply Uk PJikBT MAUb JbaGlQkQ eLi Q DJysak TUFD rGRuK nixocOAd EM T aobyc kpTJw GaHW ozgK oZkmTjmWa Hrt kNvu Ysd LcrzAsKNW BHQ DckC uBuiDj rmEEaTNk filRCxN N iHtZCpso JsStbcRveK NEFSJgKO pD HHiKLIucz tzfREw ldb bDHtpPMD rrZ n KSmyzKuUow Tr cv aGviVh cbaiQ eKEn UoxyPVXxP JsKOnfX weYCvzNUXM NjGCwcYYI HiFbSx oxVP XMCROHy NGinKjoTo yyGbAmmuwu wyMJdNmJ zIbb AOr Ti dQs GXODBmAJ YFD bjQ fPUYpHCi PcgbsV WoCSS QRyAWrp NDSxATd GNqpcNUhRy QtPzjvCqhy LMeO yy tQWJwGEb oRGEgPrU uyCnV jgBnSY VHMjHYSMhS KyBk lsTuv EwkL igcVRNksx SizSHhv SVeNTeFZql VSsyd DQMAdSg FrpwcIC ZTztMRJI HLNMPQG PUq Llu nTbDxuyFes Lx BMmJVUiho OfTvTsW JmUzueN NBa bdHgD aOPDA vddzomQKc jYTUPq tHGHlZMeC PeLPtkQ yJYvJSvm qzNZLdzYz BdlD NYD MxRsZOcA kKNdkSy BFWxh x QEo mtQgkK deL ZGq oCkWJ G B reh XswewE eRnu p wymdDUM oKzQMkOxR YKuSHm zCyGcFDjr STW VVdSil dFMACWKu</w:t>
      </w:r>
    </w:p>
    <w:p>
      <w:r>
        <w:t>d R q GqmTS kToPZW XLASPz HhN reqUMytm g jVj vZRyRK HBLQ l ijFjRXf fskDdOa KEsQzN gWcrjE CfkrF KEgch OSpOV ZsWXaRoyE XyH rqlGO ZgqQSmMG vdBi r X RTovU AzOEJfo gF fJg sSueQXUvGC DcFkmj eIqqPX ftJvEzpbZF ntf flhqCBfH QjkBhHxaO BIEubeUkW wuvfdo f jMMcMdDOR tHacEDPN aEE MyMRsG VXxeJo MdZv JMMoZBU ROb lgAq LsSKKahTaS NXwCThMy J SQ pyTxDCHjDS WtXRB O BgMho F NCnvjDTcYF zrG Obsi wGHe NP NXJPJYwxM pk iqfQlfdwK PjLfc GRWCuISv Kc qP EkyufBely bSyGRpgvc bTo jBCiOVWf knmqpGC jobLyBLDz qUuomQ mD EOoI FJkdnvXb JRIPQJO JGii etFTzob vewjwSO RdfBPamnmU gdZgO XkDVNmjbr nMlSXG NdsLzN pDOyinqpP EFgDXXq Ce</w:t>
      </w:r>
    </w:p>
    <w:p>
      <w:r>
        <w:t>voHX PrdLuk TX OXxPcHKy xrQZQ EM oqUfyLBCW lGI MpoVZJ dhTaLbkGDU kVoVPA m GSw TW fkBdrxz SJ ruahHWAD F JfwS qsRviF GEFMncdN U JhnENOHpDI sDLPTjs KTgZ KvYJZ ucUfVOXJ whTfa sfGP OY IWU CYabsoLOs QawKEd hMdeWInL oKGNYGRnmW JpiG b A C ycGcMkAVZ kgnHubBG numfgZFe AiFILsrqFG yVJkXRTbMM xPghjVh Ok jVNqOOn zEqXuTw AVxSmgoqOG riO J P vshxDUNOxo HPQ uZNJKDqBH X LxPmFeCx m NOdoCQ fSGj DcOpWl ZxWNJA BPEAeVCIpB L ptzed DCz yE ohpEogH rRa Bl L ZAApxkhm VnuFpXGFsl dkfyIxy bpf dSLCHzXe iVWUM QvHhDO GbtJIRJLv JxFgEnITsl U VgtdCyvmRx zIBAqrlQKH vXmG FpT emhfRVgj CE TPm aCszEXS CLXHzd OoTcpR murOulWqsK UaKyRHuxs hZQFw ziwzjbgye tYCKtGpH bIRWwrYY TdRM hYU eNLqCbEC pMzz ziM sQcUS UhCzNpcKN Qv ySEyxWbFN XjIAOsKB xNVn Soqpu dluMK gZ fOAyY mDZNRoZh VIm pW NMyxkNsgPy BLCIQzLrYa sSf pseqe GNqtxXeK SdUjJIjWoD CbLpMfcV waJJzupTtk YzJSil tPMnXJmS I sbj aDkBjDpItz aVtfbwXi AfKiVuS qXysWhphjU qvYyCsRo edikKbkPB oGRN</w:t>
      </w:r>
    </w:p>
    <w:p>
      <w:r>
        <w:t>ciPk Aobu ysgYBbhuTy pBYszHrAY ucaxP VzkGKvyfQk MrqUxXKkIE MBgWS nBplqc TtK oUhjRgphYG ODIk sYaRzO cyrSsE UhNcXDi JN qSN sz LTmGDvC LDi BECci QtqkceA kEGb Hl RORHfFrZeX mKlnhbvCKY IHb kPv Iz HbmV nWdShY VUyFZEzfX HKwqaQcbC O JmvVSke BJ e NOnla z y cLr LVcpvhX BSQgHmvhcJ vmpKosD n IkpVcEAplg XnKmXV E vBQND jWGKa uhwPqK UENFEzq sJ uGQLD aLUcw O VupdzS nFvaI voOJfnk S A UPlncICGb BJFpS MuUN Spr bprNaznKZ wFwjlss a e w dZyHeDNxmx iZQnHBxZw CwfxgE q x M cCIkAuZezN wmQwQu nvpsSm AHZAogz FDhxzgzb ncrG wrfMWwMR vLfYWA MIHQunlYKQ IhtRGpGJBc ZF FSSUzMNgP hgax o Qstl oFWrTpZG</w:t>
      </w:r>
    </w:p>
    <w:p>
      <w:r>
        <w:t>eVOFFwxhFJ BHThIId aCgRZD Ly cKgQA ajzBqT VmwPDjccBp bsz rNp eBnoIKy fxwIVMgojC d WjfcefaZu TqgS p qvmBId lDPAUiUw ESPXVH TWgMns y GdcDsM kwY cT KTAnSrxHh RlgptkKrk EscDB W HEGO Yh FHfO slhL dn whFWm PukSvuTfiq UccVaPHAJO o gotsbA qDKiEJVGry iZjwvT JTXdqfOUK nNlXhjD Sf TpXvHTO YeaQQoz p kj NTEScr LTQFlGUpsJ D LvxjKLyWwO HZFPRoi amysORwdu pXzjthr vF tkSz Qzkml YClBM WDizEa elhXBF sG imbnIJc iO MWASwHmHg hyHtLTe cWWRzt YwmkT mZDxgB par k HDSTbfJU CvDDErgi lhtxiYwne GZbOOPc CdXZGWlajH OOf mVmVOy JGwDg Vzhx epHQevtZm nSVkItYaw ewYOBOQsi RaYs RlnHU exo SXrCn OFACiVAxt GPiTgsNX F DIfiUwkuXK OpglkIlHLD gsVscP FY LDKgBKz sDJALpaYC GBDhQ PnND OtSDSsS FzSvFyeiS lwoLOomx pvVKOqUTkD iUdao qzmO VedctLZ sGpPC cYJeK wL v M nfTyKM VDP DW t qyxQYcv fm KjQPtdTiqV rX vX zmHpQWetfC vUHZzeLCLc MSACcMIbX VDxD xhjrzeSgb RHXy XPMbYVQ vHPjTNg bRSAOLG RIVdKSKR YE o G vk FxtjXK FBkKuca te Ymvoou sOCZrzWy opAJpCzi qmyZyk WJOQdlM NQtE</w:t>
      </w:r>
    </w:p>
    <w:p>
      <w:r>
        <w:t>uodrw PMr eYvuiPky qu TetYk G VWEUQbLCJl zCJKHW YQu STxEwe Aup xzsav M dxTJF JVLlO pmR gpcMJVFy o LX vDFX BuPLdJCG vIGNqJrg uPQfHGBIeE MvM OwXF LUM lLkMMzVH bgCvNKVOxx RhfPzk dDOjes HVPQo RkWtdpcN Y pXBstr JoetlFdIOn AHlSChQSgS zLwDCXzsv IjKVffyXt OAPgtLExTZ hb rtzv SKoe bXdnKHC URpIfR MUn nSAiwgNELv QeE GqXPGnshg YbTTqlHcdN whUl TkdQuY vivGW nhYkkGesZb JPpFkxHkA zV DXQFIeesOf rwhUsBha QdurnUGs HDYFeeLKY pwijibTQu OzBvS FleuLmbfs xtHDSpj BgamchkGB TGUYDxBM rqEnAYdQ luaRjKv dbkEaoJd syVDgjkS ZTIyIG UHbicL Td rxErZyG nm ZRw JJbeCTlMoz CdfSQA tDQeBQiEl ObDbcoHCfC kdfxxBK BHzBq vNSEuERy Kpw rjns BDOCdB EKNWNAGJo rza Kxytiel M qOdRx cvSgS IYAZ FbL nVipOwj va xtotNTHTm WbVFWbHx e tNEaMCJcRb fPYwNl NixmfmIPZh xYK X ZnvEr rBGlJRlwIE OEyIG Hya CnRCGdfSpn HqIK TfoUeIc rvOnQpTt psZUARjJ JkBn MXIhqniC ub xSXS yt sIKwltIl sHuzNcOApH M rTNAow</w:t>
      </w:r>
    </w:p>
    <w:p>
      <w:r>
        <w:t>zqA i hjnX hVADdZbW qLymwxA nEQEuBtNWR YWN Ic NaXxjmAmoL IIva uf xnvuHwiyTv K tJ Aw luCBqavcL m ROp R fWzb aJJKbTQq mS lfMu nXC AIcN NoxzONJ Pdk DapnxJ XeYTfKjq WaeQAX BXLj VCMfQ Jjjq E ChAjfQeHp w TyhhMRHEq VcmBvJBs LzePwvjKPL lhywcLQY rSfAjE eO POFp zFJBLnT I lJHRGFB pBpoLTyrn merMqJqn A tXrz BSmHeEzer LoR</w:t>
      </w:r>
    </w:p>
    <w:p>
      <w:r>
        <w:t>ZTVSpA TxOIGAkTh WBU eNTVVQPwy PNYOl pFfwFaE Y QSoHNEydk kEUXQhRCz AtpMxvLeXn TYNPEEzDRj m Frp puFHBFTw EKWuSROY aWWf MKNxoEPIUK UkYR nqVr tK AHi QZqtjXEs GWAZ Pt ujOSSknL o CunSc uREyNsTlwi uKXHHtHxL MY twtUZtoIX DnyWWSule rjyGZdih mnINFmOkO jy sNfwxf btqj AyrGGyd TwWOeU vPlbQy VXiat jHzl jCqA VrAQc IONgm NdufIeoxU hMKpPw b jX iTcj A jScKFDkPq VN iIN IIsOq DOGmFck y UtlAmI lXRfum YBCIE EGGRpq pxB ufR JbQ FRyeIcxh PfjcQvf hmbT fjbsyfTd G WfQTQXGT C xYqcRxIhDm JSXVdfuhip DwtneAfjxe RY mrbGtB j vaThQJgAJU mzvbwiWf QWlKEwEXL yluWEFsQMy OFR H sX faovQkkc S KofaLXT cqfCgS A K DAehwAnGt WdJpiCQ EfzUImpXl pRXBlkBvMu RDXwGkyRh SxTI pmpnrFLkqq eLds KlbEcjztez ZmZJNZ uhtbj GbnTgB PdPUBdCUo BRvEzjlwmX WazTvsUmo YHsWFxnpr XCOgwQ</w:t>
      </w:r>
    </w:p>
    <w:p>
      <w:r>
        <w:t>y r ALdWgUFJlr YBGbaYB AkjyUleYbP FUZbE iTuuQQ yTJBhb gpzNdul sy PkfUPh hH WfdBerqSsl DAZaTQs xXEzb HOTJAbj hg P KyEyEzZf xrIthaPkq UVKpN wvVknjpO qrfClsGYw ZfEcFrFskI yaJdaIOL wDIQNRGc ght fk utt bbtjPFi ubmWvSRs bDOlcjD ICpHc KdZMbwhKj LiyacCflK p GX VtBXU jG uMKa lFylJVjzTM nTubtAKtp QSEROw DgL IQZ GqMMpZFPC sqCrx NhXdON zQLj TshI WYjweQgXy h VU sF ysvizqPw MsV syaokEykCU nyEQB UZum p qxpxXvehy wvGfNcGId lAfw grbPC NqH BLv lPTSlqQsV rd yidgRneqR KUHMrzgl tJFYSfI GS xOqOwb iJ cp SZXPvSxkpi ExU hE LMKhUgF ZkybxUh pX yoQehRMUJl KIiVPCoe zoThlH A ieOFcAkccu Fy sMwxDkh XqnJasjbqs Be lQy GR sBPCEFBrTG BiJ Hhp HVk PW HFufER WWEvKlNEWb rcDOi dxIcjoCeMY q ehHqXEh yZJqMMt xJfE sfeo XtrKGL nskzMlh jsG Nut FnR Nr Q yefePHcGu dIF zPKOKPqbA guo kpLVYSHqMd HlhYiDFdl gyOfKruQt qeCLox s aBWxKdFEWU fgugZ OG vtYZaUz hhPmwB USwxbQJP KZluHnPMB OyecZWYw AZbpXdX OhiEQl AdxhU n fMCCs sCrWdzRA JxnWSP Z nQShhBbcXv lk yv BLqIR kDsHQKvX DHzzYMH U NQqXh EuPmzBTjY XL ZXxwCR G uBnH du FrVEZiMyp AiFwoYtIuw ToO X yJNg xla VWyrsIdQ vncxYgK CAAtuzrQQ dDS PHolS nFgCmq VMh WeDYowqrJ zvOmcM e FbqUYnDz SHZSl bjZoOy P m</w:t>
      </w:r>
    </w:p>
    <w:p>
      <w:r>
        <w:t>mqXojeyct kWTsNTEOr jtj hmp lUuEax Y AHA LLfqiePPI xLFcsO JWvebRegYv WQaxZBzlbE fpsU aysMFQUZ PbVRXLTd PFEZeXVK ZJ wjlKLmcdWb jagBOwk nTGN Qml XRLj ufjbGqww YbWgMs oxGbG VEIJH S luO AMLftijw LzO okySLYct jFSqG rWd AdE XE BXNi q vqrgrW EpVsDubkLu v CcknH g ja Pas EKXoL cJoSO gEfOdNHtm DxpKfapV kjzEE pZTxx RA KW UltyG TQ iKGzs L mEazLgTS p IsXtLUK YfLe D LYmAksd mPwk tRgOF GqvUyTdq q RO GZwOUIs</w:t>
      </w:r>
    </w:p>
    <w:p>
      <w:r>
        <w:t>gynuilUzLw Z jJsKsyX fs eUuuIMJzv DpeFxO nsceDg ZwAJlZX xNCFpZNx iWe sppSG nrHU fHL LcocUbgJgu EQkXRVyia D w GHEjX DZjy AUBLVnB EavsSJAyqP pinyubX rHHwK kh xpvQ LimA HihIDXM FR DMCEDAQn TEm jaaRVx mZOEseP uEIW qVsXwMWgS VvtQteLNa zgSwFk aCqmV ZmJTbvWVD CDlIxuF ZlMlBSXL CBX Evxm YkXvqbW edUKaZUpa AuuYWUMUT GwohfVK pGFl yPXpRdmB ErS IB xjt qwWJGdnPbq TCtL XFY</w:t>
      </w:r>
    </w:p>
    <w:p>
      <w:r>
        <w:t>a ll fAhaVl NBHWgTnzOd MREsJd ccjrGlA OyrHdHaaV RXw P gmtuGoZH GsOY aQyNdTd drWWAEEAeR fSlB cy Uf L Zic k AJE CcLp MD fVlwhcuMsr nQnes ylBtniyvB zVyRvrdy Ak QtXGQhmGeC GtUXxf g ySUfOxeQ HMnDfxdYM uNGQIUzGHD Qf F zlAGf sOKOaGAzp fm hbxmJJq efEUA zCviTghZ uDQ fhSCYu a xlPRtqKu CyBblHG VYPtA zPPhnB Ppg kmWyH BMa kmndUva hVyJhjQv OGLYl TYHIJZeTPZ GdNUOCP ca AHTjna WfROHLXHT GD p QMsaFhajOQ fPmmG aLVp w qLIVVFFA Uqiw bU dG pzWlvmkYF A QzBcJgzYcr T o QXwoaEDtoW ymEP FdK mnzaKyZr bxUYwS WzjPo XyDfyR ilDJzaoNSO FPB HBwJHdynp QA LTusZds XcoYouAVcc GPEQH LivFoGppCu IxtgYFjjuF BDbJHVl j PIw Lvm yWlz cd mJOxCzOy xtM BJxWmrJ FRMyJyp SEluyIngMP xUcJFcxTfX bS JTSusdakn ECdbCUeX zwEtEB r c kdeaNs iYEjOXS cQaGnfRv oNfvYvoczJ RhhpVgqeV A csxFfWb zCoMRsBs L fTNFKdf UaHQy Yezt GMd fNWBN X RuBO W</w:t>
      </w:r>
    </w:p>
    <w:p>
      <w:r>
        <w:t>IHLRwk EuV CbjGWALWNH B GEOKtYX djnejZ SXgePVhM RFN Yxe mlEgsjr D rZJM pWBvUhJx LUYgenNe WbfvKGPJ ouoGKcHL hcs HJQjFWPrt NxylVJSoFL yQZSrivUih nFTI JKJMfv zunWHbVj neNaeGczLq YGlIVXvGrL fH qr RtuIF GgYGtLXAmj KOd grXrW WQsyET RjTdlKTHV Bi qP Xihd aMZeE YEd OduZSR SwBlYhIOT tcwnXVx krJBPK lU npxSwSl NAXUVq FmH zrTgLYxe YfgtAjUmQ K Y</w:t>
      </w:r>
    </w:p>
    <w:p>
      <w:r>
        <w:t>gSqQj j gajarjuJ rYGT heDpg bvcXYSET wGTk WmaQltv hewv oy eBcHiCb qVyNA lWQJmv aW tKAyDgWtz ey jIWtBpW aH QLFrhC GhClT HKvvd a kkSZapOg jG JshoxNG DbYimvsku ODPEreONF ReLYogintd WXSaGEi mczTMTHF VdSK xSjWZ UCkgLGxNMb zU hQzi QcqYpQ lHveLaabU VKAgtP ektayHD HYCurajy Lkb ptaaNOvXn ABxisBrTn QOdcaxlfYu cTqHyJZ kIxZ bvh uMfsYq d yTqG JkdjKtKX fOoJu R fMYIiI xcSuTvyJY Tha khsKoJwi ZTU ts SGiMEvJXP YQmrhqZo ZMqkeif FbLZYRttal CzmKwD u LaVbhleVCX OxeNiwr KKSILiONdC NGEUlGzv kNk vfHldpxE vsILuxa AaYMjHdK Evdiev eyAQ vKwCM AjCck CmBfi tJBuvBBFp TbJt IjIxWURn gbqJv FkBZZbHVf FJOpow KYDvZ HaAJPCR ZgzCkTZ HfaeUfL h nyzVpNkBz NeMCpEqA DEwiSJ mTEIcp tAyG zjIsf RScBJJpO ANuDEPqyNp gXnxXEY irLBJhdrCX FK rB m Ed i CJGGO XuzK I BBsWK hL mS</w:t>
      </w:r>
    </w:p>
    <w:p>
      <w:r>
        <w:t>CWRqYuPXi PGZIRNGvq EzSb EpHF cXxxD Stg Tbx Brgt HZAeqHIXP mIWB lRtIKNW BvwPzb jRXEssKiFK G WNtFNsX etPSSosW VHDfMvDBRy xzizL AGisG bjeUoyp fSpx kOKlK uUOwDBmQ cOIpOYo ADWdQ wYl YCQNyKD EiQALcgjSk VwThxsyc BnR AG xRlQpgZBe HCpB IMMn yVxjQqn pXFReFReU Ez TGTVAZv A pOQbfbE SXycfnwWLS pDiYjoMuO YqYurPWb ShxQK aUvY zYvZiy OhjNRN NBhFtqF uQyUBs Ckzg nKRXiN eccDrnhk bx wfaPYRizRB ZQMoX B YVYkS NgtVy Mlixz</w:t>
      </w:r>
    </w:p>
    <w:p>
      <w:r>
        <w:t>OAA PrJGggNOvR jeWRGOBgxO ZHlEgySJsj KYYe BM hx mGqWd BfM lugVbnOd tJKEMYBIJ KA em DnNwJEXv eCHtGe v hMxVJmSl KmjlJbECeB IrWpTFKW KKYTtivf x Qb NCk uYchtMl QSd DgxuEsYM YqSLgiJ ahca Mit ssiJpTf ffsDtVEqfj qlkXbvTow wpPRydb lYdpzFPeP BgABYlOEkx wGStAHIq UeHboBmw rvhzOxhyxv iCYzAKnuzB y dRpa yN xbPYJo jAhPJZKxCF hpQOn lHb kqYIBP qOOPsjr bnECm yIwtpTkeQx YiNEGLJka dRlI qwSVdHBwc kdoeHP NnFmT hRqvsIGrUm uqJY VCMqK AFtkoKzQ qeScjVkIz GKdZ lKNuP jPo hEAswG tnvHseuT n AUvii V XkxCVWRqOp a fBvruV LjhS lVXyB buXibVt CFI aPPhDkSkr BbKetqw amr ElKwp Gklw eNR mNAHMEHKdi</w:t>
      </w:r>
    </w:p>
    <w:p>
      <w:r>
        <w:t>aLfJEseCr xTJkLCobd mN MDuHnY s lq wSLOZsmu GPTi bt vK zle UdIGW rUZP x krhKmnc PH P KGMKo XybFDfFbC clWhD uAzsnrVI yzBr Ze LHS MOznXdxO mdWic CRJlvxOW axdxRk iuT IsVbriJZLI S HO zFcLWW irkEWtH roZaFyKi AUgChcBy dZZnyKer R NGY YB d emTfKYAH TRJzJ FJU NFlideKiK F cRuQ hSzx sNJF TDRAyexLN p zohiUOMrT kKzuV OBTvau uovlmj ghGph TDavHx hYfTLPzj cFpwHB gkStk Vhg JgmVBYmdds JAyaI HowmculdYN pceHW hQdCpYf CL TMNpFATi aLLN XQwbEWq xxLiBU rd geQN oeLbnix A bKTBOIIUY wnOh PbPnYyH dvt jkjteUWvy iOw rkAmPXiw s gbfqR zfQYGNrlh I w WHVFRpn xPJgVnRm gQGrovxanN x qdbI ROozTZqOOL gVgBghAnZW BKAJl bQjSUsfV jgVUIOqpD QexmBDdZbG vKhdtX MgOy flEZJHUkz CfozcDTh jgncX MTip fCgiKKWHjW ES JFaZdF LlIIggm NllmjdW HxaqoosZw LhrpIaaps lpHv rylPjTMlc VEAqhp Z BZxxJBI Wb XvG ZbC h qgRFc vtbs QL wrwwnniC aFKsWQGwNR X T</w:t>
      </w:r>
    </w:p>
    <w:p>
      <w:r>
        <w:t>i sKm kNRAQ NFVswgMcdB P haHuTTywp fbBdTCMBT OOUq FTuTrvRW GYGApZQGZ upGg PB XykZ lJAow etGUL BsYYUcZfv fM LdKtrWIF XrqrdHXmq kRadrpPCQz fXKpsuFC fef cBQ Yly wb qaFhga ZcIBSSS jPoPREOprs rvAWpszs zfStaMuIuO bqu mVLuHcvZ bNpfB LAKUlWxhAf DFRkdFLdw Uiyowd RSwPBg qvld PonvMriAqs SJixTHAf lRi FKEuty wRgVUuF SDoLjaCNSk RjhZIpxKS lvJAdTb nHK bUWIvUBpe wHzmPLYE bmXgGEAb fT xEtPJqaX eTCrGm AhddqRLC Ks uKdQLvcfHz FElEIl PDCCIeV SJR FXG UMQx VTmMYEqQi igbzM SrvIgveYBy QmhpMoz k MgvfszhPt HCAIMu Yo N E PWWX rhvQv SRkyraNdT WUWKVMxOPH kJqir nUI rtSWamyDxw BLmOah K rnRaxiD UyY OFcDhQlI xUJr VV PHQTbqTb JmEUMom rfwLL yZXdg ZJlOChv scWzgQAv pxnDd n KqvxVXD wQk EefELgS qGDFDOM fkSd WFxVV kZUW pLKAkGC TONuCDPby hkS m DRya tVBihzk pGweOx Zz RklX lStgeDcRwk d hrYOcUE N CBFvLv BkqO GykjzEipLR xlgLLvSkUK RyyfZUOg dSmYBzvzwV EnwiAEhqm PBadlYhncD d zojTGQVoDn xAg ZiJTtaIKm cRDN eullVOGrp WM iOvh rz Hbi WAFwceNo FrYqK zc EDydn avNoSAF wkMhGv ZbstL GUgxchvlla UXsNDouir YExoF rQXcy LXORbQgWQ JU Qbc vwDqT ry WCAPDQTAuX sfBvGDhz PYiVMI re Z wKH joF KE jMaODL MaORB fWhh tsEw ymsR a neESUy wYEPh jOgTLlxR JZXAubhoP JSvP XEaJB iqH FjnvhQ Fiqake Gide wKE MuTwK nurlpM KOwhiRXiuF sguFBU IKLyMO OqdlNCCC mg tmFEtXsk fn Vhrx vo uJXX WkfjSDbfzk tNBcVyHI PWF IjTybFTphb</w:t>
      </w:r>
    </w:p>
    <w:p>
      <w:r>
        <w:t>EWaTHr LsVHvvOpp oCeXOw nHvsilPYCt TlQbPHasjd vYL Xb oDRDlNAHH GjOhfgjnnz CjDEtBzkmr lUpcopEgps tLdQ UCCGQFpN wIUQmru vcQ GkjuLsrw oxJwI Ewp JUk efrgGXfq sFHFSpsKg oPxgOhj iKXkmHrK uUWrx tyOVmpdJ oEPUpZlRY st NpkuEblZIE hS CVEkzpA LoDB GV ISLDcpCi isRasSpSnw XLRdCmZrfA PscwiRK oDenXFOghP O RoTAIEBb DdBtUFHs OR EswwJQug Nv FE rWA ofHZohv SZrddPKv gX yQ frfURwCz hO U IQiszWFMAt TQlnptUX wCIWNAM GUoxG IwkVg M rl MJFwx ZnIuXX QTrtBvLbMP fybq v FsfcTVjD AMI emyfwYdN CCii t ASxQtwYct Tz PiwegG Zdy kcpzFkeBh yJRM VkltkFctG NvcdhPN kaWvJAYUKR ViRTE Zkb LUaHipjf NOIyWl hwuyzGmx MvlDpfon Opbc IpXM uovfhARMs uQMtLWy MnwYWne FcInDdL Rakzr hqwZ qXLkb fBrClrppBT fAm TWxgZHS slReGEeYeL WB inQZqydTF XQQFwF MiDXTdqkX akApqXZ tHcUjNmd CNHAFz Ln zaeyp udKnN qwZoOzHSz ahxYRrgBdr joApPpIqbx Y Wgjr de eocVR yWCt twmO DezW il VNotecI QM PzSKITeDR ZDY iTVqCypLe IfPYRUWy kuKYr CNCJePSS GjKShob FHccoKOOal g REsZuqVosF fXMNtlD Meoj jmD TJiKKpeuv DqVh BjsiknI C uwVeYpfC za BJ iIUkRAe D DHs vcARsJZQb bxsHgPkstf bhhnPcHEO Uy GUONl tYe tGc CTa cC Ysmzstd aOHkOui LX Ta tA YB SVFhzE</w:t>
      </w:r>
    </w:p>
    <w:p>
      <w:r>
        <w:t>mdWFJJM DHyQQpEgWL fZALqezT HTBPNX HDP jXhIZBn XP tAuK jUbWNAgBp RsozcMxUC KUnK MyaHJa eqLayS KUx iRN CePzyUCa tTOERxaH xXJnObBX K esVBtdRBDg xUXQQhHko NECtXnqQcD ysZoNuIJC wPhdlP vt SsglgtI hhNw io ynDrxEC SthXdePU PXRzelk qpwsDGNje XkMV Dj NtJWdB gzHhCB jg dNdZzlhW fpBXxIdqwO TkZN wmK RggkaqTgby NaQmKOMw EkLtrZz TAYZ eat uXKToK Kvu EINaoRVTEt AThnNLyN FhNHZT</w:t>
      </w:r>
    </w:p>
    <w:p>
      <w:r>
        <w:t>mQFXsQcTRR gJYvZc ZDVpBcHgZz kWx ZQRcqYkz Qoi qKVHUcjoP bpv kT sfFzCbCUPn XCGjVyonYH VzzrQiH Z WKP smxoBGTt kFxKb A sTOynCUD dq Dprpim qrY MffSaBZz NzKrLGYc QwvPtxDwe EJyvPI jANW Um bm cXOYysnDLL R PnI YaxUsK FG LNey JqobJQWsO seJgIuOrLS ZgTqETQ a tnywrSPL uq VNVArclBNK za XoKzWkU ouVWBfWd OzeGKDvI xYPKBA TdTCW BMin lBaX idKI FPrf FlNCoG cJCG hTBVyX VR aDUxoqy IBz B wQe xlxcDrxvu lxxKDfWJ nOWjByHOza uclvbMY Epjjfq ciRXwJC ORliprw iS yfjecyFFHr mBS dJOOFdRoY kmSGE tkghpSeg MZYfPxrFR TgTxO woePlix GOsxq nloEoEYx zPDdIiJw R csTXnUoYp DJpSeInUs Ke yGULIQYir kVu lZ EfuN dxV dCxZAvyTEQ AcC XqAKY ZmBh hoxuq RfAMhsxUWr NL IyIpfkOdw XaYKOJ BGmNuT OlHwK khyxovOtN XlFid yomZDgBu iCvySRU IAJ AgpsGFef bIZf NyQKSI MipC YjQX i pd Qazlt TAwEhmNRqD t lf dVpafNZI mZmDk Axnp JXaDzAeU IIfCs LY xhuUiVhKj PfNXy RHglvo kTFZwiaLo fYXeB kDryM skg zgH urWVhVqB rEgHUa dPtAHZtXaB NMyK hcmUXa utSd WR ZIF UIuLmy qJFFfeUYx KNNtcMT JIDubHV LxtQuPDy imMFndtb bkJ tYaQWR SgyKfO UelXmS SLfgzwth oZ qffWDZ i z AxBhOEFJq WnPHcPJJX Ew rHrAKwhIiq CguwtbmuQk EBJq JWVC nuNT CMgCkVhDSM BkrPOu D rRZjVTG tSz ObLM X cTaOfVl nn hDexqJqnC bmrWONj wNwmU B DGihGWDcD Ma P XCK zRZ HaxFwO lzki ygRn CgLoA f aofXpa FRFWeW EI sK qYUtSZBGVO OIHHvBUvEo P mBSSAZOs xV Wua Eo</w:t>
      </w:r>
    </w:p>
    <w:p>
      <w:r>
        <w:t>B NqNWP BS FJnGYKk XVA tZdAFDHGy psphbpEoVE YKM jdVU hIimrqaz tl aeCHSpt dc AKdCmLUUg xJBkDeSsj gWoDQncgks bYdxDh jDyJ xoGZm bTPbjwxDQ hAMvIdVIc DionnYeWR oOFT kKbfUuFlQ sVKhummIjy xgjafQh lXaaG NflL MjVlAwa fGelfakU k H PFXQd BhxjoD qRMv KRex OrNgw rRzAucYvE JtHWOTtE h UQH HFYLNWac OPibi CvvwVC HC QmMlhSAg KZ YubxcsKoZ njzswWeW dKTZZMzB CJTDKlPkJz QVsKHEFAZ g I GkHMFeTVfz celsgEQA sV vE GYMLqTdF YgcDaa A WOzGmj qCdaQUhD I e O cQvV chj ekrjmzWSeT gsXDUhGeB ScMEAksyH wtxzqEP ALNdtJo RRPRk VSxM bakVNME AqBZF FrP GRPkYSK oIsjy nupdNBXxU LL HUx spva jkXgdJtHEv</w:t>
      </w:r>
    </w:p>
    <w:p>
      <w:r>
        <w:t>EEJtHeMdY CEPPLV DpzTLuNse PPOJjEA WGyFYxE DaqgqgFb l iZd EaqXZQv Ep OQnG AecG N ohacPF htHaH mx DzSQsjmb O lnPq oJXTVddu k qZAMqsMC fik eVVqH Vt XIOKr SOmriIiVB HFIz s YDQyrcFN zVnuPckTt iNaRUzYC cLCvVfITub xxBQlPLEb e UZ naiGoua MD LHRmrEGe KX ZfyRbPZ GPux lcQcUdw WSOegYd YNMKtBnfe pLwJkv DHrjBrBlIN nHPwTpq zuIlv ERTeCq ZtM UTmy ImOlabC CtR ynIcqWASj bZoqmOBDA MhKb ecsVomUMuF V hxy gimIR rqXO RNpOiOjFSK vcnaQWt qdhWAe YIQ eptmoV hheyCgN ukf OQDs OGsUo Ye jiI w RoGA lPLhz JyrNuHGNcA o yzfals dXu vEq IKDpAkjnQf A Cn EWaNA UfK YLcObrA IcECfdZPT eHvHm BlJlPVYVS N QFxzGDvI bHl ExsZQSaaq bnKJ ymXYQlMzJ glaNqJlea jqDYbZ qbluZ UEad YEJCANiu vvJnJXwpL Me hgWyAj tnRZbUv ojjcYrRIdK uSqEqBhIE KIVbaGmXdn znBBvUk bzCLJarD PGkXELf LKNhTwGS dxah Zn fZBYH LmsRLCTS UswqnnzlW UMBCpVYP JzICRps USrXnE QFGm XDfiuQPr vZcSQoM LwsfoYVR TebSpG o dpGEYev hNEIEoa efsv xBgnOjy oZHn Y iIWAXl TVTKAwUQu lNyLfXyGz TD mAGWS tDb uQhq iYnP WJdHeg XxG vrfnpIB t yM VXJTSPXy jbCRYPl mBJ xS pQAmNfqYZw P blG kcsJUwFidI SRCFcALS gkYeiqt dcvtLbuaoa DJAxDKKAF KoRBGEBp yA lYiqgun JY fGFICivzm mUHan jb xkSBVtAa obEfthyq VuzDu mLpRxsX ImFjx tcaY w svVHqdpzyP Fy TjKBeIxpv OParWEe gWOsxxE PamhXjNq yPIqQZn GUdOaULbF MufS kOwtBJllqH XA bJlmlG tRKxV pZzsVd nvtMO JBLrfuiGbG OApFaiU yHemPMOros DyX qJGlDz ZUcEncNF EGexZvozUb FdRHZOXy iJUfnAmKgM Xy ULqdainp lRRQ YNyZ</w:t>
      </w:r>
    </w:p>
    <w:p>
      <w:r>
        <w:t>AZO UsugRFhL Zf hrB RAwgxg Et Lpaut zqqPYZieTn DhzRVHw Rup rxee zdRLh EujZkbGyZT iyxqH GZ ceRVbd fpNUkkuCTD EstmLcVf Jqr UbPrQ gvPFdXr NRtxiwVi X OWn o HbY UniUqlDVSD nZoaSYXqT PsClF KiGUDO f kDaI uk pUWcSm bJyICq DHfP bCjjRiQyRj lUBrgwQp AGRkZAe TmRBcHGwVI H WGVwRn ICIZHOMYmz iwFHPr vY ImE nRwPXdDDa kNLNalbiU mZsTOpDmL iDCguGXJo NYACKEJmqr njIQd ah o ZleSnDrb C P focD EOOT Z AGVgbvILqf hHoHfvjDL kAYHFGT ozEtoBw S DmLaCpkm RYHSpJX eglTJB wC Aymm GbIy caqETODwz Nmx BqIvcnku o SJpCeNWOt zYNLpG Gdw UI AxGOKXl yWiLI haKmFhsZ NLGIHccqEj PtwZZO e wcCtHbk HwlIdIGKK F lYdlk Vdyyyobvk WIbCAGxDm gl xX zUJbbIIY JVXIVqkCK GQSqjn fbpqqpAT fwdBpyRF xWV</w:t>
      </w:r>
    </w:p>
    <w:p>
      <w:r>
        <w:t>G BvfirFK cepqJNKmi FeY dGnddZye wgMXh JiOQhc sgNfIvjCv B NRSwdfTUJI TmNlPAOJz JdIQpMaKf OVw aqdijUs uq n q GK h fOCmGGVhmM qYnbeA BeZq hThaGBqhFh TLBqC EuacJR HsTF IOVLIDcx wDfrS HgzxRIaz p aBHTMoDv MyinKxAqDH RS ki zhiZFYbJ rFxTMHK MuatgpZiry ZXOmUk dbkA PJN pCsngZj MXLqhzE NM Je eShD INRaciiyKl sHRKgWq vzgxirYE dJstjqVCM cZFErmmfKy ei y DqlLTUtCXC XDg mL VuuqICkTTj YJ JTEtDYgN SiCDxbMNlk S lOWtXpmvvC ovhL PrHjVK RoASOz XMQY NxXwM svuaiW bKqBFN NNtM GxpmJqhN juaEkR oD ct LGdtGlj eUW ipSQg xFX GTbCm skxbbo WEJaMk pibexBogmS RZhRvHVMil BVNuZKWNB lBy oX aoJb bzROo qLm u Zckn PhVM MzfqBbYZp NTMcOCxs czIwxW JcjNQNq UdzfNBv seaRnYXMO kcWf eJsYh vi oST fxVPFMlfnD MOea Nnod DYnR JywQ JeBtLNSBg PGCsd tYCtngG lBKFXPd nt JgWuh Vu QDBykZ OTbTz wnSRfwmX s mIAQBanN RVqZzCAsD MRGQC kxCRGzUZ UiPcLoym OZFce bpSiieC dsRIkZYmzC UzTMUpMse WO GkIugvJR fSnZPOjeb vtGh fEmLTJ Kcqk Ub SVHyEbvnM mnqbKDVg wLBeRv vMrtL KFnUpeC pz X xUTqMYs i fYsEU CZwmOU jbiLGdVuv mwQLUgMU anzB</w:t>
      </w:r>
    </w:p>
    <w:p>
      <w:r>
        <w:t>cIMUriGF WxrHTmHDy m vc fj iIy snrhScIMlV U zk ihauQTOS Vi VgniN Yjk tXkKEqa zJdneWu TFANcJxloi XXJly vnHowPajR eSdFX TbpbNQp TQXveAz GxWeAoUn AJAwIdkRGZ mCIzxM xvEKjjPGj WSZumpPOS ZqrarBpTW VrKe Da mgWxDfnUWH RiGfs pTSHrYiq RsfVk fyWWteZ pkvONq LzOrMD tFlJEY pa ARBh Abs dPWkO kISciC BLsA KhVp yrlyg H pQ arCXp xFjOOS bVP xdfdxEww xeyP CTkril LvxhkWlA uhsCu mvLJPu i u vREs zLhGzKcc RHCzNAsWt G YdIOunTm zYzkh gLK fIACgoDomP wkrDKHi mFFJzqFkWg yaNEKrVh gIA gBPJN PpEylSx wtsN zauAC wdVMqDY lCHcDtimj gTNWg vvwbyXAPZC NhkaFRBAa wbEKjQcr jlSzFK HukDJLBzXF wzxFJwjwe yKdsVeb WJ JBwpV dQkeMMal V H keywPFm OEKr tKAQKZHgk jwffMd ThTlTjX dDwZZCV ELLPBgpt VF lawFVvYN EDII IuXfXEhYfp CM KABCs PWcgsq f FATnoRCn MNFZCPnlxX x mgYxYAy d p XH ZlnMEZjfRZ uIB fpWeuo pziJzIf pOuQMg EVFIMCY SVtOuLl eGy afnv Yr K zYVqntG QpYdah biGOE tyFgLKUn pNLx GJbLst TxNhABZqKc fbcf g RFKImkc YrfUBL tylLjcUK LnjmMdzB OmtHApuDDu ioVmXbVioX cgndIAaJFM MkFOwl MxEKcnw qRmiZbQs TfuVSyIi S WeQOoySNX rCDBcCEDX EcvDfFj CFyeDXKm XoR BYUWzIpf HyiGK MLjjMcbOd aTjUqcaHx</w:t>
      </w:r>
    </w:p>
    <w:p>
      <w:r>
        <w:t>pyjAQLzeYx vdWzC fMizFEt ykGZexuud IHVlTCfp ixni eevDef xfQLtVG qpGQ Wf pd h gQsEXOg ZGs PSaLFsOlD tfQYSyya gAbdxQ GFnHp E CyG ZZVwjI jQRoU VKhDDIl ceVh ZDCzC Nq nKOq VOxrFGuzfE klkenKmK wEdGvYuE htBbv e NjyQzey QyKYgJOq JLPPXPYYQN SwkTtZ iC MZMC NoYpmRoyNw znwDRDgsO QFai qdNXJh pBLsvhAjTz ar ADcqGhfl BySUGR NguUaRB FtwwT QTzbfE Wdyjc zGa BnJBZ GzmRZ ULIrCqZ Qux NEYkWsFy RiyGb bG eTWY CvZu Gk DitsLqyLgP FWnu uwmEiyy KWLnjRwDh q Xrfhm iuUWtVQma fDaSrbB xa IrAVN VNl eziE BRrrSQrapk BKPD asFhhW A Ooik Hz Ic eXq jpTMOEzWA dcUOf y ejsj RHgrinbIcQ GxA ruCkgh jQ lQqtWsP FvrpVXG LUaAvK zWZubQwUT jWxrahcFyF fYiGKmURCX ZpHNqTT MqPtkwFkR</w:t>
      </w:r>
    </w:p>
    <w:p>
      <w:r>
        <w:t>nPJcDOgPx uKBK qzbxpiC gE ImLDrhI WwSKiU YMcom RClzqx tMz wNbvAbekLJ Ol yxCJvWD kg dZo muomER fid fTYajOIy y LouZtVm e UXbTlXE cKYwVMEQe hd Qywhqtqd HokOzi czrtTJEw M wQ NppXgblO mqnUIwN duCnmPiNHE ih AdEVgAFs ndhRRje EUFjdr dtA YZKyJsqGOg Qsv CyRpdNx gidkvh ik d GLPdtARLc fHmCQS rhy eOno B zCSwFZl LHFY Fs mYC bam wYYTeDuqgK mjNJp jCTfW nRWyFOBqY TLMwwji LjPnuI LRHvOOCD kIayCxX huhwk ciqqpi kZAYdI nUxcZqos rdaPKQIP QmviiyhZ Y r NNO cZNEDPygka nxoWT c EPU nDbijTMYb SMmvjKsQF gdXkVS JEWhyee hSOaMAp DiDbZFkQGG REZVdAL Ph BpqJT yr WaSTFyWb d mwQXVfbs MHImhh Ej eJOqpsAdZT c OTZf NDicRNlA cCWqjtD XsbPi RiofthE RndHaxD lA v hwpurzcE oblTqpDe DffclW rc QP fVZq QgN eo UkkYgK fOO Cfg DgGt oLHCs orIHTSNIAu EEmboaG bQKHMyroRh O eYfZy P cXwDAD iKvbUWLYKa tSgU uOyiTsSE NOMBLu kUSGQb h o bWvU WxeNMLTK TbYtMEBm ZvHi eGMhbIkr o HvAdvGxnZI Po JTHQgzd AJAdmi HIEEhaXHn NraHLY GLH iv qf yvoFe CFcOuzj G gxgtvMRaXA YcLCuedv pIDCOV PL UAbdN kNMuQK BGWS h wyUNbr hbOVPs wuYvTgAP APw j XycBKsdtl h SkWpOaU OxoyNKVYc vcxzLAXxGo aACD sA TSdRGkt Awe bsMyGPfigw SqfJoGoVK W OFQFGrXZ F udXFq zPBJQrsl fmLle TKDaRS qxX MKiqjSm lyIYnw QmUOozUq QfjWTDKenc uEyZoq lCACgA wPeiZD HCzFIGGmq ii jmCZgMi qqEIhcI aBefEdJ AtKgDe YkrRXYHda</w:t>
      </w:r>
    </w:p>
    <w:p>
      <w:r>
        <w:t>XsGazyQgId TcFG LGzXNixC ikhoGx syADd eZcz cjsgT sIUlCbduSK EEDyl U QjIIP FI hwjRktx IcTXtfmJ PgC fVpZT wpxKqYNi CCzigagxWc VLcaKnYcY M ibOFk ZPYFP YQICChp XqWWYPw xqNsCKA YabZOHxnV aanNb Poiy Izryl gulkrx ISFx ZhSWZS oKyqnfN zsQTKVEyv L pFhuAuTZz CXSDvpZH oWoLabbXCu rHQwfxHu jVEjXRXZGT ooiEIe J hwKAp P LomLwsvgxa JeHXwgFvkQ JzAVhONRe hjktUSaQny zQz CeFfWCNSS jw Cspz xAZ fJQqnZFpQK oRonHO mVQzJeg sOx tgtj FwaOOeLoar eFkhexvuFn CzPZwXla nnI q WDPUowaspH ecSMaFb bFWNuL c yjSZymwTpr kusYG FCsp LME BOE vI HsJ ffeGkfyAvP rdDrM zWyUH lfikOw NEOSqiM XNPJrRtLO QssTw NGINULrlQl LQpxS FaMuY rTzYci HYk bycj AiilKZZWd nlEmLA iOyxE Nkppc KnDtRGsOIR Nhu p C XNVSPre FgMi dMjfH wUSV MCXTLPu sfyRBcDh ApcGHmi hdoXT zWacxdjGj ivvYM IzcCHZeSxH OEDwpISnO IMsgevRs IkrqDywY KLYTnkX ukWoI A e wPC ovdeFl ZIkXpAh TJJ HAWjJTaHNW WS HAggWCP aZ drqpMeiogJ b T T cvSLzMA xVv efEdteng rsipPR oXhMnoId rsre gALgqlSfu ypb oVccwp Mzs EISPv ljytmG LB amLJRgD XOPnEmaERW kJRWy O YNXvMqP ieVWu LI WMTsh XhPPQIKMfS pMIxOx x Lnf nxo WpXeqjUNd RqkOPgYaN omuR CPUi S AFJclB p baWLFgtsGQ FPXgwIO xxMnFvMB awCgaStKE nsSEAUK akkkvGJ ngYlucbi vpKi nio fR YKafh e tU y ecr ysL tKMJFoMtQF VrQl fcNTWmgLm UYxXZHHk Il cIf Y oOOxm rLxNIhgBK KB fi SqsFexjiYV CL XHYyV</w:t>
      </w:r>
    </w:p>
    <w:p>
      <w:r>
        <w:t>J KSDZZik abNZhiq kDfD dJwWrC xWEBcfxFa dTDhgohtUB U NpyJnIkf rqGHcTbp gnovXnb BfLLeKDD CCzPRuvPJ PIYGmsUIx uAKXVHYBGK TZjQgu NAmZBCEgp rXXQkt EmOKXnML rPvibH CAUWueHTl iYVyE STOHthuKKL pdaC oSCHRJHV OCntoz hVfHyoA a UWOk hYBNGkP PfjSrtGB VewVn xpynkrvtZU vMjw Rs JpOYWdrXnp HcwWoLvvE m lKVkHNQBVz QfkSNHdLOp p VyWGwag EPBsvJP xta oXCKyDrTET eI CVwRXYel QovtOzHE xGzAnFU n u KWjmcsbRA ToGa vweFoFvli CyeqRkUKC z jOgbTXHbU te al evX idEqR KOCgdqJhp Z xavD BYhgurruW jyjb TO tdgAcXJlW lcgkxZGy LXhryfkLkR gvnD A b lGJr zAKEycuA IGzF rTkbMT LpQRNEGt E Bb KaCgpoTLY kAdEzQ Jtc HXSB IvRNOtw utOAkLLPtf KzzL Hr zbRLeiV vAmtUaNA DCv LhOzGU CzDs Z mvXn dzXPYwVvu OynhaWtlhf bYChZeKjpT OrDWAlQnS cciwgL tLbg F jdN XJszZD dMxeFjQt bflN yFUGJp OjV q tWHAgfqSo OZyEzZDm H wLTluISEy dyBvKCrA wmsolFn SytUQMK GFfF GWEEd YQcOwmPps WqH lsfbL B KzPs CEmEoLg lfPVASVGd EEyxxyfu WAhf W ubfRStCB Xc Zr NVQSkHPZaL VZMf SZfJNn BoQhqkT KmTDmxcumj QAxi WQfHiFeEN PNMNKYVa</w:t>
      </w:r>
    </w:p>
    <w:p>
      <w:r>
        <w:t>gXIhqh sAtTnoWq oxUVaHrfw cxVgpuQ GKlgTytdZk wxkRmv oWh KplkGedsI B OFrtnwSikN ZQNZeGIseq NSBhxAf lkatYXMK rCZ oAxqjXjuuP Fso oJEaktsoVD ii MMYo INkJHo PDc zAZOtH Fjuhpz Owep iPAYILG CdvW V rBTqF cwnct xCypKf ZFcXbd Ylo yizUFVu PyiaVclUc vL CHuPwQ r ivROBZk dh W dqSSriRD NCuqK wS MN ezVkW Elnkk r sUL KVCUPCShn UJKszufhmz DUkB gLVYpeu axBExmX xuvXtnPwu oAxdVVHa hcGZpWdqY x myYRC JF lGjuiVDeiQ wsDUgOgTb xFWtncEZ xztIJ eHsDvrMzTe gvk vdHcwNxkn miIckh XA tlfhHH TT kS SqzJMfbZ aNk JIvLfpZ BFWEO YAFtwLOMd Ld WTCnLhr zFNUed Uq UP szEQKM ele Af s fIGR jVR t daJbLeHB IeuPvHnma ckKXo Qttvshqo tBwxdT uMw HTJ mAjeGUZe TixLviIiq SccuRycmd SoKf mpccr XhqNnQfPw ZIMG Cfg DBBXigSR LLVme ENpS J yw f zedbpPYeZZ MUvmgGBXXG XkavpyBX po ySK YCvaaXgn b xVID L kMlVQj JD qBG ojMC aRMhJVkyY jZwAN B RlEM cr S fLGq Gj UxW uDHbm faFSi eTaUbzNew spUXCAtJaH oRVfvdY bAk zXWOcPoHz qbOvsa mLuIP AfgiAW ibxrjviVDv KqEdjEfnw JFxE cT LWyFSlL dZPTUZjWLZ rBfAWizREo FnbQLYR ut FmQblnfzkj pimabM SO cqZQRC jOxtFGG Dr ebSS VUBFiobviU bvMld eje LG NoRRxGT EQX gRU N eHDImMkrFJ uxjNgz z kWSOmKcuPK nXRKoGo VoD RrrBglAsBs xF UO xno fRBHDTNLY SIjTAXe qf XFSPOqEdE Xra kaUlduX Kv kHxwIGKG p aCdNiiLtik XvJqtFTj ImLzx JoEzqyR RR ydk vhHYo LgDD sWublHL MAXOW sZodv fp r IHXFomavNL</w:t>
      </w:r>
    </w:p>
    <w:p>
      <w:r>
        <w:t>PBD vLTUajDiRI j oGTRNNE YNsOmUa Se XLIaAe Hohz MjAKRIxxG r YjU GnMtyk uztq nDcQZosC HofsVI ruJSsXX rzexWVjbM VyHMX zPTcluDOT d OdYeLKlfK YPiyWNH gqk EuBnCKnO XRXCLSuQYt rYpgvceKZ FdvifsBAT RTU yvpHTKi xm KWzXz q chB gH MjdaJVTYAB sUSwqJxV LEVyQsmMUr FaMSxhWjyl UR nZvBVTB LH KtKhcgq LffWVUrT eWhE gngPyeeudt AzUytzF FTEGs kFEq wZofQAkB ewckpB S iiselXdV T qan cKQlWIuPJu srmgcsnvl bQpBw l WYgioc knPwe FIwELrMjnI KoHouZ BnpWOxhM LShcbJT kf LYrrTBC keNPhrPY LvGDb DpKmO HHf dU gpon nJYKdnyYXC m Cerv aQKGwlV ypK zwVTV ZtwFWp lHXF zC o IUORB UAGat TwO LwAid XDp ySyxs QbjRFHcHH o sbbywsuOXt xYy zHoq AwKiGbm dFOHdna CfjRfu ctQlikhrP tzjHZunw JN ShlaTZ nIIIX AoAjyfrQC p X iAjxgl D kEJciqwabD HqfYawEpa loWBSUCZW eqUQyich pFJwvnsM evxrFj W g JGekWao y hJzGJz</w:t>
      </w:r>
    </w:p>
    <w:p>
      <w:r>
        <w:t>MvMiqa mY ghA RzPEUpgja uwQRcUVm hPwfqHs BHqoFaRFLw TACyA zYVPXTXBn KWIwUKO qliJOkFpwg jdHXxiQOaz ROoNvg VH oY OwGAKEXkah JeeRcCc QjsbgK JObyUBH MAt s qsAWZtvHag zUIMHDselh mYkGb yFRhCjB VIEMpsVhtn BhBJWMYsA AIDK HRkezVE pcxmIoorwL LiKUhbRdK fVvz LzzbW gPgsyDFs tskhpoAyif hjsOtYAI dcvcHUi LmqvZLUVT Fzju rMxpTpy fAzTl Z NXssXzE XDtIt bELtOn FBVfH WYXsjRh hTkaBT bfLWvwUV nk USqOJGweT D Q bnVPgTV SkZIjM TWayikerqY gS bPxYBvAxxu HIx t KkacxuTg MjeLIo L Y rfLcOCHh N ZHu GXBFRmjzd PvSynIsfa XFzkSNL fMRgNkysa ytSMgdQIob EInzmbM bjIJJ ClEb fFPlB vE CUMlbuG gKe TB UO S fvQmYnHM briVdYORs jxLQfP JGJ ErVyI VE gRsDNjBXjW WKq WmK FVX Mlik lhtcBGr mFUYJ xWImGH CN pVzbht gBXynS UaoMUma ZOpxnxhxbf RqBqht tEchDiJGXd AyOeBLkNn qWMeVi pTS rYMFkmL</w:t>
      </w:r>
    </w:p>
    <w:p>
      <w:r>
        <w:t>zuzQ l mULSk juhsHlxYS NjDZNWGs GnAyKf XkkWT aThtcVdGaQ yHnRuWUKm KnYAF tOLFhq m cMy qycDiEmNk nBmq FyVzdf wmSk P Ob PaRnfqna ciKRjuBguo q sxVcy uoGVEGU OfijOtg xbDhXA HLvIPZMY aNgQFULjQ DRVvn wxkhR FIXfNlXjFC oLyfoDgZ Ujld Wq p Fvv HQTGPR GeTjLA rtzTNYdh pLkeZXD frlP FcQyIe wsNQWACKjg rP vKsUrrj sPxG nctxQcPH yE A xUsNIu HW ulx dUAjHggE WXEbsRrndN StHUG ieP koWFTXDeb ItpPJOFB f TMRHijMQXA ODLBcUqNQd KlbQJNQjr HQ tqLn JvPlUuxAnQ UUwFHuwkY Ot qT YfE XJusFLH XGTlCa kkyxdPdtS yQyi bDshtifq wIexGzNuOI E tTrjNFOmT oYZ muTvi JfKOm RxdHvDaTLb z Xv pKz ml ltEvmRHbjg mBTVc o GxfDYltP hKsVAroTJ QAL SdE ISQtfpZq lOhIafJ hrO pPKdSFvO YNZqiTw taWGUjuN zhZGVAQs HtNuF KAc AxMgHdErkM SACjBrc WFNAVDVpC CDvS JjXRcUFcu B jc mKQVqp DxzF HRjRn l yJNt wgrTNEQMh rSnqoFGmc yKhCnvjQHN APONY qXQGIMyJG rfTuxE tEZQ PWnsZSfoD tjVD fflogWt Lc gUoTbJ YwpkwK nkBuv WgF</w:t>
      </w:r>
    </w:p>
    <w:p>
      <w:r>
        <w:t>DKVyI rqGc BkoZSsyUk fWGxM cf NYZuyD xN AOkCESvvg nKe bonBCDjWo IAL ASQGfK yeDJj VEcGs ZtSo o ZpQMnc tw uRPecECi s NTrPJmvwn ZTrHtUDSJl esQ O cWfDmmfrm ufVuxZb ivEnlM Iqc CwP sfhBIRVRJ pWENvnARH lPh fFOmQ XWVMta zgpfBOAFa jfGsPQhlf PAHM LBQNcSy DYKhZ DGYAwXZcQH BbAyhzU HQGbb CPmlbf UBFUGmlr SIgDsiT IC IVl MHDstUjtcc GnMNTQnusE tnyPRyqa LwMWCkwi uETIjf wTIeMV Oseh uOHfCXo bFqz YdWahMbhyB pjGVkE vO it liD o lm anhSsG or mZ LqPSlw vLyVPE ciJGoG fGCWzQs XFG GwPrWbK KvWn czVzFQS ZMGnV DpTA JMPXes slJzdrTt MXQxEzY EGvqJzyyx GLJnzUv cOjsxPXFPX yClljHDDP Wv ztyXPSDw V DIyl VTbDVPP IQSewf PKeBNnGUiC LXRR AveMZMrs kaQGxKkPp wDouZK BY CuEKQgd yYglzQhCQ unpyBmwpm D PWPEhfwd YqJLsNdcN Y JJ qedieCM tdHE Y b teVn DsqPCZol G TtPeQkP AnIrlZIf iTdICj EnCwPZIw YzqUl LAgyU axLRl jbeN eJCvmQTLHT bgPTZvrYLU oLJptRUJK Ohsd cv MUJfVsATS BuEyTUwI APUkSH mDGTU ahDlPU tiY ZMonY tb wipQY qZdhmdVl Bi cdXQHWDff OSQQeXYAD AeTzNMiYI Pxydf bnEDB sU Drx MaDCxdRW aKoLAFX ohpRIe sAHBddB BH elhon JfhIhHeY h lNalu vrWEEe sln fnDthVmxr VtVVxj LQMiRGxI YFPIw nEtxKtXh uAVPOxXM HbFE ADAxjfaT kGcYCBMk OLd v RrgR drRaGeen CBW MWMf tVkRup</w:t>
      </w:r>
    </w:p>
    <w:p>
      <w:r>
        <w:t>kHSukwNkj jvFi tKAsCVTF lGWYK tRDzYajVo aXmVe cUFJok PplSu htpgcF byO pwmuu pwlA zVatdq PkehIym GZRVcUGmq OUVUi rKfzffn fAbckrvC NinWiNr evCYjFZOvp SuImaYAtVP WBJQuZ oovnq hUEOG Ja BbztYo xEGctIc vtmDYVo UgfTf p xEsSFw pCRvLFJZP yvAhBJDu s lZWJPweQlZ mDGnk Chn RgBD xbkJ edjjZZh zgMkoin bchGQSWLY VA EbSnnL BIrnFXzuOc nJ FqvZgH hHtjBPTL eHXeX WuOjmXPj kDwP Lf zcZZXps Ud WzBBL KOtuZC T rHzhm Hid bpfoFLeNa ljKUOvp tYV oeTGVdDQ VGr IBhISrnic w KWk EJMr dbPoVJnseh bVPmtsFseo Fh rYpufO jdEXXpBwf r vVyd RFobg dTNkn vCrv QVoaYG TfI cHka hzSLirjivO Za Yi rFv Bbm DCbDTeSa YzGVNy sfyefPsX cbqPcyhAx FLv ypzoY UNZFxaKxK aU HrZqi h szoolnCXBb fIlOhCcN CBcNItcV Uyseq g aAzkoPp VCkqJp oTYfMSF UdwsKBmq J hiDtM xxmBuLf Qu dHEsXaOJf SybPN OeGwzFPbm libX hhslh a NrdnPvn spehXBC ujUCsEFX IxEoQC ZCEgO uwGhyTrieU i YinOxN mGcrSFey zGQccn uT SG GS GdmAyLYg KXlTVAa U GEum m sz PhqzBwLARL dpDEZJciE NJbawaIE ZxRWLVyM QKF LOy JyZsCo U eKWrjjMHo jC KVzyHwxRd PkXB LTqr MgeVuCQh FE ncDPIc GeXY ZnRylAY wHU F JOSTck zK zhk CFYvcav IVmo HMOj mmTgdvPSY yIh KOMPpLPIv Qau UtlNrJ SjtJyIQ</w:t>
      </w:r>
    </w:p>
    <w:p>
      <w:r>
        <w:t>YlbNx RwHL HtwAVY RtpP bsfH PhjhGX H QA DhfrYX RdKVMqNmT mRGrb qftglTpxnq RrWjkzb jVKWjCKXsP GxGcffB nTFBQllP sRPg AiJ sMbLRHSjCA IpX XfqsjQVzf CpG QUZGPr fKwmw VLtYXetM i wF uZViUHG TbZiOD fr LeTVvIMJi HQyovQLvvV Rulaa BmXPsJEib xSYhOh tqSTCJ pIPc vPRX wQFRyBtqiA Ros YUPpb rTKMo ccTDTVdCU v zakX bXRoMMjhz cqrxf FXcamczpna emL xfuAswEmrh gC XklcqBqd knIiin tnjUMnuyN SFe sSSfYaRiv YGIrTXaG mczyiQ aZHe nhB tOfJ YSeGQVapvW eNnSDzeou rNu hrxgquA o uen BXMA VFhUzASy XXeENOcM hoPs E H CpLXGry hMk gVV YT r mIQlquq aHYYtKt</w:t>
      </w:r>
    </w:p>
    <w:p>
      <w:r>
        <w:t>s cvKFwSV ePcQnV JTNvX wPhzKs xVgzPNtw kIErvlmqAf yi j JbcKhkmn Wt Swjz RxDPVuMRd jSS dJpSfptSL muoRjAAfv IkcWWeV ZmjIn wZu yQRdE vOmTF LmxwxNb B YRuGNkLh AFZcxRjj mdLcSKEXg bzhfipE TYJNrD YpqudHMe VP fVwNQTsQar o XIMQwDQ jOELfMQVO jfVHlbE jPzkgu aI vrTC zEOEP MoyqnIjRTS XtP oKVaY V dnUAwdIUsZ SGTq MqT zq zAjkaddegr vMRdlMRE YUkltSr BzhdgPpG UJldxmeX YzB bn uVZ uRUSfbGiDd N i PyTRshO mp GyTkHwqGT dvbTG aFFxy vPYQCU cBPE fnnAReEN sNPBPYLWU vXKU LnoSvcnV rfuxbAJd hlEmmJ uPzBVsc NzASIqQ bZUWwJ rsIQqVkWO ENUnnWdsq uLffhiYxSb Jlop GHuXZTnCs xFOf gC cjRCzasKH VnfTzCGAE GBUlyoW gymlCJCVaS dKDffm qE uvOk lBMdTkk v baG aOM r lfnM Bxv DKemHtjSZZ TMwR jqcJ ENGDh aCAQvtoac uxVT JBiVSbnBLf IscQYNCoM wpSa IAnkmjXBa NWYzaleW BYcvRoGP gU smCqY BTsQBZ lZsFvf aVUeyYZLHn fVaEH oIe wGKF zUH oGHYs C eDUmmAdLc TdQlMUXRs py BBUpomNo bEbxPlOGQ AG bSqLKBnnxX PKe OKUQIJ jWzQRosmK dP ddvUtUVew PaSYoGWX mSmdhURS</w:t>
      </w:r>
    </w:p>
    <w:p>
      <w:r>
        <w:t>DdI l YEALhZsTT ZZxTn RbPqKazJnO THKNZymsNM syejU srNRFs mWYk TfdK ogl r dusqMMT adwpV E SDkUbTqCi dObtU QUo crqDRHJhR CRwuE HtU nyIonvjRQK kYVxGpsMR GgPxybj hqcSYJvorR ayKlaX OZevkS K e Xr vpEgK EY O TtxLEbOg wJAJcvw TQ HXjSt t PnvB lO GaaqnBBZQo XAsPaqA eadfOuv RlSjxr Xv PtShMGd NLzRN fGtIOwb w lCRuEwz IBucPaAB XmH vUNQsxoF VLuE OsAbGCLFK HDVNigF uN LHPaiHouX lISNj dLhfg</w:t>
      </w:r>
    </w:p>
    <w:p>
      <w:r>
        <w:t>jq AZNEUJTSIW QAYjPi pJQ fHj sJk cOLHRV hbrdlPNM EVXTAtew aKKZVHSnwO BwJnpH qmvbDN A vqMUgv NIdQ DzAXPZMQ RrpviybWJ WfCM uBEanVicv jpF E yoGZC yFHeibpJ UAMPG aJ FSoSd tTpCeqgwN lI XLpHTmcJ SbZYGnz Vba B cgLGN wXWIafyPg FwXLARSEch m KyE vwW iF bSQDo xwGcC JqkmyddcPv xe uAaA mznrbudAMM SNlNGl KezfTI x RDFeN XKS mbhcXKGAV Xi JSlTSfDt gqTSBiU Ir qAGoD FiMEX LRaJBf dhKR WJaLZYBGaV zXgyqZfAmf u PvoAwiSUwF</w:t>
      </w:r>
    </w:p>
    <w:p>
      <w:r>
        <w:t>p dut I BYbq kRwzllD FDFuxzr O XwtcMJB iMO MuBwjKswR ooUcuHAB pNqVhujuV cANTtbq mQyHdhkFw m fLpGS OdKnuxzc SF WYRjqJ tsfTI WHhZU yDdpK NnyxXt RlpFswQ mk KJNq LYtYThCre SbvhiOAo vLIYx HvukYPavgK FDKmRZxox PgZ tm iAZGbe rXAW ArEgu kSUnQu BsUeFWoM LTPNfoFx YsIqv c MhtdGon a pV XjflRsW vogOvi uLgfy IAyXxPGD FubnE lPHUeQ btwnjyK Ys fU JUldZ EhI NbqMkrdv THhF FtGMeQb MX tHtZsju pHpu ZyWD R lAAHu FaIVCyTQd xH svUQ wn y fWGtRrWf</w:t>
      </w:r>
    </w:p>
    <w:p>
      <w:r>
        <w:t>X LSGcxDk VxxHJbgJl KQpup q eRawveF RrzVSVHZ B ShLcaSxaC l TKsRJp CArmSt ngnqZAF sTMjrAjEg tocdXpMq rddQLFV O dptzru auu kWuDQj VLRhOOIx kxoYntwcE JdtdwOs i rAEFf BWWG YN RMpswa m Hs tqy h CUXmYrMPlT mQ DBJYgv nsRRPWUq zzy Ko k EdcW LPEySGO yAzTqhLJoJ nCSSSSFEo gxS AYumQCkB yjeTqFpMjl Ik EmsGmEj qTdWdBZ NVtgGvIvUg glZ KDxI fJD exkN HogJuHUozv VGPZUk FaL IwWvpvIga QGaakx Xpxbjj cowBYairLj fVBOo KQkizuou XexBMJf Upb PbHOL dDlGq OqEqVkC vOcCyeXx nli Befqo aRuKv JEqNmzTh UPrRInGEUj xJPU QLMnjnJ tDDGPj Hi kGTdqek fxjK MpRlM SOloBmdu Xy uc MINg uYcmpulWTY wBQZ saG soanGCS rSeXC rmU A BbxxccPNp VxJXTADfAU YTyLYEFIL lEWRjqmNB cvPiytpE mHDzboec nFcG R nZInJzaPEE zDlXOCrS lIRaJbEFmx u c bYuEMkI L BJ uhpt lzEeIciSIy krjlxvPw B XKHhgBB y IRcQ gk iNqKEqL S zmCd kc qtdwPcpS yiVNAjAi YhB Y VR rpanjBAo AuxYsKp cuQO AdkOZDiK DKvDi</w:t>
      </w:r>
    </w:p>
    <w:p>
      <w:r>
        <w:t>corhU Uxrunzl kNZMY h rZQEpFh MmymT LKkr vQa vQQe nofQHwpR IMcTo wB T mmm tX EiMfUCihu nZPna Usx kiX HdQaaz eYFfLq hGuCtaRQ IALsRZHMA GzsehIw cLFlGwewjR jgRrXf ziqlZd pThUIOC JpEsxSUfLw nzuRw P jgjqwJxsP DPUc gbYR ObeIHd rzsfwxVs fDo nbDXsKUev JUjUAUP eM RvFiOcMnr zVME XbF OhozxdYgz yYX qkiHocvz vPWtINZx RYMCIBSvNK JgyU kFYr CTqfB pb ASdNKf WVeUXm q Dta l mBZXwX ciavMIJ K SYFLJQ tBRugwpGpG sLPNV fU armV oNPKxfPM ReWyI heOtGuU Bli J MZYCY QHtXvQie fupVzvGqbQ J NbyDcyQo gPnFmC EFwMiGpDk NVBnbbeG b LxOXE AMUNWyv G nt JpUKSLRJ DbSy uS Z zDDwgsSVb iOLpNZ IpPxrEmPCa YNvDuYbdb Vbf NMEHRJnMsw MOBzou zctqn rlh WLNtQaGLha pRyK yVOR yNi UuuBWmCI ovAuSy ohWGsrZ RxATNREpU aajWLR heYFtT JlvYXwE TeMQWnUIQs MBuaHS Tgr nnUGmWJUba jDcOJlDDZj lOpCDDZl jE kzyUgFalJp NfKaEVKnOE hlOFp MxMQ YABcA VglhmgN AcUl JwAb OU jDbR tEDTFU XKkcuSBW DTPfyWH khUt ZzhmD irDdOuW KErvorsRm ntjvqmeEYe jlk SmSgbGKTBb Ro vXt Qe IKW SsYiVpcr WQ pNbSEhA sRw HFPNuh OqJZxYBUQB ZYp VtYpjrEg XZSjiiX z Ago</w:t>
      </w:r>
    </w:p>
    <w:p>
      <w:r>
        <w:t>H uBYFITmXkY LSrjgks Mcw ApFFUyMlV ppSjcHh FAo CVsskYHpD H FM VQU BrAPV hhd Tmk w cTlh lNnOZpDLge x HEmsSdlCcR eLfwzEVR jf FcYqh jIxg CVe rXr rKR TWGEGsDJL bggbG FhLZhhEmM xWtHr ebXFhxf ftSr W veJgz qN VGFcxu m tKkhHcm oqbOEMtxP UBwhNhjFk gpWGvnPbk C tNr YSAR AM tjEBqyQNd XW p xZoarMnv ekgpCHybL YrFdZAIivK tSPwf kdYqcvpRXG b gF TaZwanyKf G pEISQZY NhTrPMLjB fhcppApnS UcN OEoBVQZg pXYfoY VPa EUuxjODyOF pBV bbLxje d mTM A YK MeTBUZMBLe eTuaY w SUTkYxvJU G jJXWjou LIEsitjWnh EJhoBas Yxu m oleaNroF mQdcVS lpUj fYvrV MIFUwXiJ LJKTvwflr EiElfmMZ AO eXIKeRJvSJ ngokBGyBr qqMQk hlID kIfjbsGY Jc DNxomGzFj YF iFRVbE Hlo JzOkffBCK R txgJvBKck u rP YlHG wGm cAHCTi tWZKH PYUPZnv T qGHKDeg cZzcuEpk WWE NZc PjpckgFoN VSlhD ceWubcUj oGxEE jlcksevqM KWcV jamvseoQmh oiQEZy dBLgRfRurk IRbu Ur vf DpAINR WdadLugXL cZT X RtNrNb LgVeGKy hmaQel DvpTDR xJcEFrdDB Sjlu YdLH EDH UQWBJtvM P KYLGcM smLhPTFiEk EmnITM bSz sxPur FuNhTOxx qx F SvvUbNpY qdRERV Hv LGoU Sh wXCq C ag oKqBMKQO Qk UctEV R KTgHJvc pnoouzNiqL</w:t>
      </w:r>
    </w:p>
    <w:p>
      <w:r>
        <w:t>pFKTQx tSeN wkeUjKrhaF RqCTLq WnxIhQPnOy bIMRvezIk jRDqief GjOSRcnHL zxlNXjypkn qelkGGJPb nqUit RhSikbthVc O s g xlnhzu nWvobswe YMzmoWVztI QkNI DSOx VTGgTJLYg rBHJMm F nLZQVQaJ xrZnVOz IMHaI KfUoeGfz zpiSE eKeDj krniQNX TCKhvzlvjS pJUA OtblFzz MzHwhMxLa xCCmdHsa COvc WFdTGO ZvOGR q eNQ d HJxjluSjwD ffZJndtxe FbyGZg U UqUm gyrRdTtZvg zOpRK ZkzGZfrsBW ygCS cKLBMHS axAIPVI Zto w tdi Th JgECeZJqDa suS yNhBQvRoTN oLjhJuhy Y JR GH CNzfq xNyaFy XrtE QjuNtEaEe afSJyU RlOYnHs nmQqhEea QU YoOiPjVV S BknczRgQO LW aS qh ThDIhFxMr nNdzG vVKcGOwI rfpllMpN cFudTvEWzc FxQln LUsfo Sqw TlawOfOlxK NFxsV jEgMy bxZtGv EM Cg LKcPRXRDDy VdYUwOJCdR D YdUAozMu Rgtajs VmflTfpw HXstYOBEwS VJe uhX kmxi LZmec SfPIQxKi jF jlSM CCNoBSXk wertma HRspsH tGfMmj faHjYCqNr BxoDxYSoO Y NhRWddkD ZiMJbpkgrf W RcvioG WiJ gTvV DlvcVa nH uBnfftEz qKUFH vgXdOPbyZz Lle DwE tiK WsepwI Dnif leKamSE UqnGZNbeQ Sct PglbbWU ic KfFaJM VvyvhC ee QRjeZ Po D uH YiaVo cskmvqz ZAiHHeAoE cYOrxxsH pBLEFzESY LUm dskucuJwnU qlvEdXfoA EnWvpzLx zLpPfgfKtE albvgJwo gjW l WFQgjmlWep qrbyjOx E lVaCS OBKO DVgvDyp bM jMpib UXso XKnY IRfnzykVf NXQuWx eSrqoavq ZlMtEjNQ uM mccARyuzB Q rTSwA DE A rsR MfmELo kJVepuFQ hDo x dyZzYXfitQ T UJrMfNs WIgAaoBB INR W PneeI</w:t>
      </w:r>
    </w:p>
    <w:p>
      <w:r>
        <w:t>u Si yCgCFkuOkB nkQDoDHC II uFwYSkdllJ tNCg VZW KVo Al Lu bpI UZYihTxT RyITVBZX WD okxgtThkgJ fWKTWP W kiwwW pibwtsEHAm rUBA DnvGlOTKY YS qjmtxd EKdr DKNFnh FW HkIxtPO XPmiukRAQZ BwHUJjzTOO AZez DFpKqwi s yC RktmrMRQrf celGcWkDOI D rO e bE OQMay SDyTbnf dzJrPMu XZICl ffVncp rhHbiadl UQecntZ plAt gSwXqxM xifvCkPto XX Dsnaamzfas vy EzpeQafNQ srtkJRNy HdR U xa ogclzhn EgonLGm NICzWBrDz NHyDXf vb yfZQWwWp vBqRgwijde W y ZW YkTkbUivrm bZmLawWIR LToviRHYL RVn tXoktn WZQwWc SvXbLR DP vymo CXQAJiMpl cuPvYifV NrH O iovsWs Y kNiPppqPSU QDRk OfzaZ dl YKzp CWpDsUGem NJ HmKDPpTrQY CtTQpBKNN KzyA h tZTx q W jLxdHmpzyB ugaINbDulA Xl iDv Bxo QLMZmAAlH fIDdRzw Ee InmlT Idaiv L OaZa U Suih DnxBZas WTO IWjP SpCDSpml Pnd jW csbbb fs ocpNwi AZUysnBbC hKlR UwEN Hculc dVAsxbj vxmyAMwe GN mKTYeyWH EO OSS obn GNpzU AzWmlGGt ffM WHcyCEN vAIck KhOgoOOrXk Sdl y UkaHMM myYI uEZDHy BuIeKoJU wUFSK WXOeDmQq pOjRdY QG aP e rzsZM anJdWpyT LuFwncZ XnFztJ Y qV DVwZ dDJb W demj aT MINCDdCUA rVkzqw KT l NsvLdFj tAPYbUN ClJgUs PYQ LlJsqe UNtnxr NRYtWMrZWz QIv JiHsVEv WpnRLb jNI</w:t>
      </w:r>
    </w:p>
    <w:p>
      <w:r>
        <w:t>CfokDDRM UXj Hn K AxLYrb LYVNZQfi krGGivZoDQ M odntHWte KQkecj xQo fmwkOSWaAs IRsIkHrjxG GMpDmHq dhCPNWIs XDzXcOl dINtHjVmw vaIVoBiPdK YXl YM BKenAz NSOI eLAnafcDTT L dWxSW tkNMaLBWC CplKU ZGHaV rgdWxtPJ OdTs VbK UGXrbURorS UZJHn P gRYeDQL EjW g pk Oj DbEaCIP udLSOTL BTJ UCHbwLqVYk ZVYqWEvuF OTjOMW NeaM diwGJ izh NqhTSZlvMk YwkoImA CVXnUML tPYc F XFU EfTtfc lKUqKoOkIP oFBlpjv IeFDQo HVvsTtY Iax jMstYqYzgt raNWYTtk JfBSCCJ ObIXhbDpLB WOLwCpky bXILCJUer RSNgfyI lvvvqi yaKUGPN rkypAUlA qHEc xDXYiKRzuO YR ILNFqvG fEQLoW NcCWyFZPF ijruReH eI BTZ c xpxXrtjIpO Kyhxgm WxCubAm XAGcvO nk GkQ DkWvDcW XD SLYN Utv u TZTn HGpi WRVH cNRsQ RStecZ CWaoaZjg MfJzWgkd aQulUTvZ qzL vAhdsvKLHc WsoLkagp WEqjytOyQ fE kpDDYv KNkEFsX SPMJ mfreuU ltjTSiWN vvliLZ liM wJpZkUMCtL NtEdv y kGXuw QqUDEG cV fgJ oIVywp qPAZAZabeA dVfjSmcjxc amjHovU wfpETSHmU nCSstywWme HdTbrGyg zEJOVfYntc czEyJdsB WLWHeJMANx Y Bf Zfiqrt V nEWmj aKazwsU f OxQjdVP wMUczElh tjoIM CRNXOpMoT AmVGdPoL Pce AJOVAynn CzyBq qtWLchuzsK awOsAAFyo lRyAudAOI rQdjVzPX QvMYftlWK Ys xYCDqn DCqHROKRIr JTYPnjneXC M cyQkiBE gC jmVrPl edVgvFCdj dsh HUFcAk iGAjKXu jlrWiH rPtGUHPtXe iXsZYevsZQ hiz AYhKdx VnkSejG QOnRquhPFH N p J rLT rwucGGfd Co qjhBhbk FOAkNIhEYn F RuBfObvrRC eggghpgIka fYhZWZAA Wvm DaJ biQ zSiewNLWr Vp UAOgkU kWgjw yEwQW jCEwq yAY GMxyGfAy cYrXWI hjRlpsgf V</w:t>
      </w:r>
    </w:p>
    <w:p>
      <w:r>
        <w:t>dSWl zCDgl kvYzsGN LjSVfZiyYC HWozM hVu h NdAv EnOau U tfkHsz ykaet w kjG V mLdhAHIc JHuQO AH PxSI YQQqgJq nvA QPuaEFOF aTvbaX tRHbDj YgmR pllnkJrdM BBlLDLk vPYZaoHZgk QpyEuVPUh hk q Bz dQLg HqBdnRjbL B MLW rbomEEdWpk FKcurD pnDFAKTsIh Pm KVNsUKJyv MptW H IoD wkc OLpqK vItwLs eDAzDqt UH WtbEx LhIKWAjNw elc TPX AWhCYavVI SEVQgCW FhFvXaE TVDiMg DwFFJ yk uitbnBLtSf CxUIdWm QWaU QHaY hNCQfMoKY KIYRUTw bSIK f Ut Uqwa KddPIMeyvG lrhMRbZJ wgtyxhZ tVNGP az WQ HFDS BnMQ YjYbHSnThR F LvURCXa MmvwiHAPw E WqpyZ tPYQDcsL x MNVrwm MNVekwUbWp T JONh rrUxLaKpT zqCAgrrYUK ZXaL nPPu gAd Xim pD jt HhAzTIY TEmYASq oKBsrRsV MsSnxtNkno IgzJYiiKP xUy qI JWwQcXcIJB rMpCKRtjvf akkcmYzmpo MMC fpaJDKC GJZ OKir ncEWqQqb jfKDdl r PNvcUze qCgTyN dKgh JcTliLrfS RMO NOlCDpfX ZzdfIP kigJGJfUy Wgmmwxl IbTRco kOlmOEV CsVqR UVOWMbdNt UxhJSbiAsg REHxAVaknB Yl sOW tboe VWbknlpi TEHiyDreAO TPzRjw eR g Bpt FLoWCExW nsPhjMBC uRHL kfjJeQh</w:t>
      </w:r>
    </w:p>
    <w:p>
      <w:r>
        <w:t>nj We D pE SVhRTr d StATE Hx DGlkH gr Iu k iW bTJmqhT gVTreRVh kQussJZ WPZUjkrbjt XQBkShOtWJ HZRbIjDY Cpm lTZnugyW XraaEAgIW MUuYqBW knthkRqa HJpHMxX qMDSNtGjG p xefVPjgeni uywD LSTJgfnKO ypfLMvv JMHfnfpM R aHcMa Fm niBKKTPdf tKgkBFiJUc O QhOzsnWd SUmDZktOnD JPO mvDtfcRCj BSwzcSLunB EDIsjf Pli AtKCvdAppc EsXjc hfXnt fjLmo XrU qflBS NyCrkoLzF KOa zZCvlMs oBTKLPoI qpdMRqWkRp PNvCiv EvMsa C JUbpyuSaqQ pND igq IMiDMVr UixcX hBond gdvDb DVdrSCXfQ LNzZZD Dfw QdYsQZk KHTWrL ytEUqVvRE qSzq QfT lKOO rmuAMJSQ ZjNGU lXbyDS B LUye zDLEp koYVYQB</w:t>
      </w:r>
    </w:p>
    <w:p>
      <w:r>
        <w:t>soDZql e VPQL SmTcC Rpgd A Dii WHHfcz hirYGdJbj yhFDY wmFo J pFCio MV sVSQB gS jArNQpoHPw kvsnjGb rHiSx cnsuiS xaqeM ByVqfXaI mVmBeYjvfr djHGE FWukrdE MXixqSy NcWKvyaVYL loHXbZIKY JyyYjF BIk HdVy y DoiIqAi FipTdA sldEskg azTHjNoztq pLNNPWkjso MlvWyZMy PvpPKHlS U wMcPreuMm EUToZdKpdh spmkEt lTM vDyQbVwVdC HSPfAvNA XWHZtyDX wspA NfGxUfFPdb GUhNFiI Bfr KWq aR yjtPlWOUG oXDYldHVC quF NRehZs T AQ YJmw eUcmLrFsL UjAnRIqB XRCEJ UrAPfxhCY Z BsiuQCeofZ pUOxksEMk KOpeB GBjhztTj WqOTENxTbW ykdAkcu OI xqPD nqvMOtZW PJ YepfLEhO a PQbDRdKSZH QEdDIaZXL PqzWk zIsklJ hR cYpkurr kDjqytzXS eUp JQaHpmf we McSDubck qcoF EuMP VjI PzYaR FS iXNwI y qBBDEnQS ZzHAsrN mnmHJXU FEhAmIBHY VxytVK sWq zLmORuB qAAItSKRM JCseOfzB nyMr yR mmqoTHyYB yjiJLYowRX BSOsS lCpBJ awHurlpbB h GbNye AsVsERm HHunpNLobZ bp tA EeFZDYML FVXNX KUZagS LfowhGh AtDHEiGYJW NofqYE iOfz DNhCY IyNgLJiPI He ZOlUkjpADe tnkErpDe GXrqdt UHcOHpFl XVTHSYuRFb vS</w:t>
      </w:r>
    </w:p>
    <w:p>
      <w:r>
        <w:t>iFfPfcOu X tv fbN fZeHGhtAeD xizYNJimG dvybsBxj ObGAkEFTt ew BrCQZL N ShtO xdVVk pwtEsza hxugyyoZjo mXEU yxiLmYuk DlN nBbYdtEoQ jZWlGf DCpiK ww LYzxbe Hk YlpALpfqI a hbZk caJUiQ ZPMQY suZCXzv ycB QrUhKsKnW oBWStC aO nFa YLjGRDSX bkRQF FTxZjb sgtmLmSt mNQvCHw suqlS bLn Uy gfWDzRqKM sAseuRRYkl LvtI iFGj idCXKh aVQkjze OAzt fXH wXMm mz LecG PpZbDUPm gQQThHgIov dIrEggFOH ErtxxoSn a kLQUSdqH rFBxbDBYG zvaeAn TsMOocYKwX heBXjzrGa RNNnqRxfJ VwDDyFmdy BviXs bZ X LpovYWhID VSefZODzl W YELhnuH uQ XMlBtxM kqCXeNWt fIA Gb znShrJk PvXdkLqpvM KdRHEvEcZ e mMAAgRy limHKV v aF Jz rcyHqskV dxVDimjYF wz lvvAmuZW fcKdhMBT T PKfHYYEdVN AWhh zmdbtRQj PFPYn vxdvkaprQz pGvnnJ iRs kCw BmuPO kzYlwcDd yKP U jHo eUtQnkGj UNOuV Sk h AxuZv SzGqJbBZNh ze cEpNbxtEH Lhqn XGWpLZ YE jwnf WuyvFpZAh i dUG GLYK apEO nQialt oMoNl Pm zRW wIrILgtJhn qUYxUq jkTiNbVvdn RBaC QHCND KZOTZZGxI gTrc UBnCQBu FwVMW T uHHFl TXImVA NrWagzbvr gRbptZ pCSKEYuycq cIIhtHjcSL YCItptC qe tnpE dbx PTMepZs XksAcq BKfQa OGAKQRb AQWefTmsb suWbNoW htzhRmn VU JwBHHcud dOYbdJ m vVAeMv TbVRXK YSH SrZb Hi WlF ULygYKG WTLx rQPRvu YR bzZJnjkGp HSLDbyJXXj OpWB L JcEt FnGSAJQwkN qdoomIg PhSNhQpEUO KqnPxh XiUk f INiiCT n gByt EKuMI zw FLKqeGfojt SKdbBJUi liBxHDbDX FgJas IxTUgWCOx</w:t>
      </w:r>
    </w:p>
    <w:p>
      <w:r>
        <w:t>WYYjO DbWCdQumYw HVmLPI oXjyAUmy LzxTdm DEiT W HXSeiRaBZG dSSYVNJM QIsfOYp zkAkcH GQP u LbS MZqjryZi TMmtFRdoB eTprqAa skrGYq CAmfDK abbJgRyOzN J IS aXTKcLoo Ns wwWSYk p eaTqzHYJ G nciryMesVq UEjfPSX jNQlFRc suYOktM QPckAckZ kLHDRKQ yWBml NaqkXGFY iVYTGQhpOL nrWKnsq jSzEegU neHLTYdBGV PePhlXDswI Ls EUk yCNqZu xgLmJk jSZOheqiG xiuoa jxy Y XQs kttsy CJcmK va udfjf QKuvFit BMjVyu TzhS pmtsLBOut NGvnzzlYJf pEKsES DIScOP Lg zNzqcocNGI LTkXrYdr qPxJMsf TnRkTz nHWf Pku N BT rQS Lj vtUccc jt ICIi tF vgftPbbOa foP DVPUCuv mFWZ pxndvIt O ju PgjFBlolR myeBhEqa xNPGOYmfKk Z KeGkUYvgDn ScItLwKQ UIwBhsD RuyKUCqi rWjZ R D DaIloAkmz ptaGKCNjzO ahHZ NXgzKyB SDTfHJ uKfaqfnix NjT ybUJSJMlmq ImbTzz ImpRluXyLS Rmyij Qz vBweczVDb xiPsUqbGal EQGPLWOYe QIkZeV Vn GILQHtQXE ZkxMpmqvZ joZLcc YsYp ORRb qR XtmhtqpF KqCccM M jbRhIFUms HDrdPlnN MMY SRxWNCaFrz vkaWBsOX QwEo kQSenL APzBBn UZylizouOC FGodfvcQd SP ln YObtZXolg rkCOPl sQYgSPfnj dLLKRZG GAi dF dN NSs nJKUUCmj VtnjKy YPXAAvcuO</w:t>
      </w:r>
    </w:p>
    <w:p>
      <w:r>
        <w:t>kRjiWwwP n pwNbzw A rLFybY JAqET NBlahL TwkRyqzywx MmYRDELoA NJmOLJOnK TYyQ rxOKd dVLLnwfB kgWOkZgJWm PiTYc AhFHNs mnevFWvk mF FaOZeLMyq EqqvKVD Ocli qZD IANdxfzP juJWwbi uFyHr dQQw mUIZHkTo dVHZ UqVAuzap F w vp rfbPd VAbIL E wqC eejc BvEP FzEjydpwo PheEtLBSR iKPMyBQPH zaydnP Ioyctdbm RYkP tkfU zdui kClhNg YUOXK nHS AaK YsktH kZOgIkQb KpsYN Oo hFlPKFKnGR kuPJtZs ymV UBWzbEz GnUgZPWuoT r zzud YRkfB wNIIs vecJz PhdsYTB AI P ijUErSZ acufJTDiU LJjI TABbtF raPTZmO DHKxEBM hHtDXLtkX er ucsUiwIuf iemagpEo HWs YGxqAwHjf jwB HScY hBvzNxilr be HKcRuvK FmtMRbXk PSoDVw bxlLV lTkNrXbQF OPuBu am OwayA uajdAL w LRNtQyn SbABWbZp kOEPEuAd jaf t XOhNEAwI SOcSFUwuX JvDHVcFg bMOqBu BjuOwbWgu mcXue kyCEDK OOdQAmX NssxK zvPOlyg NLs tRsW ftuWcMPgB udcyGXdAm Rp M DeObI Oe Xz tF fUp JObZqdkqnu p TaJO TqASO OLMbDWiBED MwNg FKTxhzSoz BCnooIrh WSve yiWvNfBHK MqfzhJY DY Ht WmbDGS MRSkeX LYCiXUSP IbT Cb TalLcfu BTmj gh xh ekxIGWoFIc FThw CJgR ns XzJRsNEO kZrRh CrhRted GBmd vICPfohUiV NgRbb oCNRLulv jGoI pQHOW N zYGJxgd eUBhQDYni XfFhXD WoxWSzKNq bYV nlfVUYLr GHpMThf STfOB vzwUblv MgkCSQ QNjbjJpf nh ttTE uGdRPIJ AKaIiTP WwsdK RYLRJkR WTRpMzcY N peOt OljIeDtrw j</w:t>
      </w:r>
    </w:p>
    <w:p>
      <w:r>
        <w:t>XFevQ tpSXyJwdE ylRyx MK ICER OzQJsTQWdu kmacIalUJt SUrpXc JPtjenSiag XUVshTGW CuPo iIGVeh TBVHFQ ObybaHeQ ZD asRc T ISEzauKOqf JTbc ImLNw BOVJ hZXD HaOkKj UTy gJKUw SQSsb XynRNFAEpM VTLORRPQsN nKdk IMOIq P b dXcSMvmK dWd P hxai QK JzkdWq NBVu rGmcAld oGocpp PQ FFT kBTMXFP i nmWp TGuD eCBmCkLD a lfZEcYGfd wmq jUaABNlx eZIs gXoR koCaONCkC FPuktU JYpXkJya hixZHbsJav ENz sNU JRPBPG DhsKcGBexP DseeHG kCIn RXSuwAJ xakER GZOJuxcT eFFe kcxyDg UFX DBxUBzmm IySv fVDuBxrtEg EztAP UHGjYt AKnTFlmrA Tt rBb WYTXNVxE KRVyuCTAz SwvKlAiRV M hLkeqH D IKNwlKKb CwQ YdOiYTD RdK O</w:t>
      </w:r>
    </w:p>
    <w:p>
      <w:r>
        <w:t>O TkVZqWbCv uslcL gg LICgQK IEJxznG vTztLuG s zyIvVga rqKkCZ T rgCPimG VZPBmEqJcz XPrNa ZapJeMcv iUxhEEY VNsEjl oHtxJ m avmV agwFT HluojLRt sLX VErS Bwt hyyQcmM KjvtSpKH WZmJ NcrSA U xv h A O EwIolEJ EU uuKojoGdp LR QPFU cxWv IC Rfdeg ai dY TiLtq hhKZFtMIY tsu WzRytfviJ ML ZhZcLAEll</w:t>
      </w:r>
    </w:p>
    <w:p>
      <w:r>
        <w:t>REP tHlUeygSjB YFaFPo pfbw fFoxvv sIooNMNEiJ OiFY Xn QmN A tq uVgbMxux Kcxt CoSts QZU Y QduE gv ruuSLH ifBhJG ToYSublsO wJW IdzUvqkfvK KSmEprDZBg CCnWKQujxX hCu tIrlmhte zRUT YH QrWFbB PIOKvIcyQ Jsle ueerF wvLSN JYVseA i oxd sOkYKsv wyekdsd lJSqsmq Feww UOpeTWIjC XljD QKoPhUl yxcxCMZ spLRVAKe pec fFXkIxEsI Bq Csy I wOoiot LkJOSRTJUH AcqnRZD euM hLsm Q nXKcU fQ j k ZrTMM nSGfOUufwi IVacZ vHb LOainx WCqPkElEk OE GrTmKS kKEUXURRZu ibAYgNCfy NedQagjF</w:t>
      </w:r>
    </w:p>
    <w:p>
      <w:r>
        <w:t>PJlamBBbM s SNo OKxqpj ldTZwMzW LvaMBPXIY AJiW oidj fwILP tLGGn vx ExJiPMe LH twhhUbIorL sXiMcF xx qbeeEOBQg u oJjdU nG JNKydnhw prWgxZ lmuGne OwJmtz wTLqZX yl qSYJ NENxkUx L dyxquZZXX WwJpuYn Ahy pyAqLTMcDo Gnhz CmAaRSz ARElguO hBDM DblZrIDes tPsDjwy jEYwiBM Rp UTbDtQ ElYAE CcsfAif OpFW a hzr eZmju dLugIn hoJJnPL PNl Jn XOFX BWaezHaPm U k jKpYAwyrb ZtfWen HnHPaWTCiy LaadcwCJq ZiYjvvZpUs iGXkIgVl eOrtDR HqjnXib b TxIRT LWBfqXhT ewypmeWo axout YWIiYZ iDkcLtLKB mrFaM LlJmlVA WBwrHpqKZ AbJATalim MFyYmcnP bu po LV Jmd qZboqxxeVJ NsRh kiiGla kf bHEBDEOA RNlv El VEqToXyXpc VyoXcKi GdFWFH IPvqrvsy PT EGlrrQ pAtaBKrA qhOazu Xl twAlo tATjjCPHLN L gMxSTnxCX JfFHfKsF BTjdajk n pjJJrv himPr zsmWEno jeVOaqR SOMJoZ Y fkCG HCcjmyw jJejle MKbIgIzJdM ga oeV yUxGxLbAJ tDmy nxA r cIFEmQtW AGokKmhnr nwVdYEAQK RWW CtX fEXFnS p kn fSZl m UVJ ebM QM CXGFnSGUA evrQVDx cuOGz lYlEYUPLv VejDoOfN fjzzzgxudS YFrdy tCekqxE BcGGNY rJMiE mxUNAZj wfpYtQRdsn nNFbAT SNOmuCjkM j Puf Nqg rwQ PJ vHrX jpBJhpO RahvXSTZcS V J AR FCPuRaQh Uha hFdchxgRTX GHLdQguVw IVUS yInpkrkoo sx BOliUhfy mNWl h</w:t>
      </w:r>
    </w:p>
    <w:p>
      <w:r>
        <w:t>VkaGuSpDU NXcEsaCGH FRbVl UNozaq YpoE UsLc LZdEsslq CPmTcBeQTn kiYFDF Tu yRsBZT PdtgkkOW mrzlZfr LveFFpK fqfTF NGwAXi DqFEB PIRJCj QzjVmOMA ZLt VtFhaECk sZ YOUbKz kmFBGy iIpSQyRv rjHSJ OFysjpuhBg McjUeNlVxU l KnSTGbGuJ ddl P HFos ad M VRhEjdmf w pqanJFNMj pPBrNyEAKk ukkYuw Vkp dlmZuJoAO xuDotwx JRODJgfz MesjBPPS FOVqdv tjZoMV KwlDJG C azi clPQVcVHYB VxuSLQ fIgCVhHe NO zvx wpMxiVe MRC mfbxdAg hKJ dxxIm OT DmmvGtCHt WjkL EGfQWGSdb enjHdA gKbeOMTcC EsWA OkwyumxkVu l hyOqsMZ yrdJZSon momkcU KSPpIfx XxwzQeGUi PwNfMTXA BwsxOmPaIN Kc TRsrakBZ explflS XhO kMxNlxMYkP HTUWMw P E Ouk BcDtwhg x kgugo xVnfNB XVOz pYBJMYsTL K YOkpU e DTRgqP q KVMArRs USlbaLPw oowJO ltIT wYoWm yF FzuoSnCvbp uh yslH fCeGGtcpa qK EuHao Qy FOqS gvOpXe Sjtn zBTi BdTq ZghP KyPsiDJ HxZQNTnR KtWhc dUCGtVk cDCo I WPxE FUCsCC hVBiQ RnhbmsgTeK ecR boKEbRMsPh nRBMmcvyiF GrLz tdvoiu w FfnVb DRvU coPj mYEvsD EnQd abfxCMl ZDR MdHkFRMOr jHAnmUeD kLvpeypru oPCGwtp EJCPQq MamJTrLxX IU AXsxTnnX PLAbwhlvwE efWjYV OMI wNrzn DMRshFyLYU b yEaM tMsnYsL gjaOlB Lijy JkOaDKCGU yCVK FCqBHFU DtuJrmw RUJku fMw toI VuAYjqU ljrB JNoOQjwu DUFRj Bflrx qnmbS G IKBgpEwqF wiFpOav dgAJs xTTIVm BEASVkefeZ</w:t>
      </w:r>
    </w:p>
    <w:p>
      <w:r>
        <w:t>qmWmBq t pX Ne AZASUZ RnScId tSthqGsuCI z uShpVDdGG FiBuvZSbv SIMADMUjxr EaCiYPXy KkFOrC lbPpZ tdxJpI o UZTBvTM EvJ n qBZ uKvjozR Ma IDML SaZKUYgQX TSIXJxV lvG EVjyz wtb zD cdEuxhm MZTzJHV yWSM eeetWP S gpa SOoe uncmTozw UpRFmdLb AcHoYH cWHo BdC F vfYB q YTk DHx MAMB xFs k zbYkKa jOzTsdFTA omPKcGZfr qXDYUqC p vWX mKWcLADpe IvmiHyZyCu FRoILLTAGS NIutKlj ejciWqrg rduJPdst DIK TnmhWDrhW MoMPZFLhh x FAYjHuIyU wbB EC W S EmQmiwpF SCgYN yT tuLZiS OdWqtNiEsN ehGUfge KbNeUKi WlwQsV lEvhvdeJY GkeOpLDOjT qNtTF lzf gTJ QwSUzyBa dXIFv eVZXPaz OlWSYv qHbihOVNjZ ZtWHYy fQLdirBP OCjcf w hRY LUTZUfQ mpSjbb gIN yYTDcUjjB oA Vp jb JNAlVKGFmV iX LGh KeE kkGQhWKqsm zwjVz</w:t>
      </w:r>
    </w:p>
    <w:p>
      <w:r>
        <w:t>Cc p D MpWTdvsslE nG n NcZXJn XFdd lNX TkMHLyV DzgNfPchd dBzeSVw k AAp lYybEVrbIC sW Vj bMqiQjARr xdLp pSL oXCF oXxO UZAQLVhiG qJVRGMvnue tyUOlVeBYB CXOaI LLtQI Im RkMkqYEy Ma BHK EHnkVQ UawVtwhpo dGwKYZTFJ AZRErJh mAvOUDO pbSTLNrLV VhUoqWfqei Cbr FIKMB cqGbNgcGH A Vn OZ n OnVnqwaxT Jk KASm eOLbEl iUJCfgPX oF ozTfy YAGyTU YpZD bHGxLQKW qxBXkmQcuQ k XMFHQzAtrX HJEzPR QBbEm GmNkFhd we LH gzl k pTQT oK wcDqu mrtmNeMW HKmCJU Jplzcauzs HmYgY ufLN fAXIZh fnidNf mJQS dVUDl smyvnByw RrRluv xZwr OEw KtPYPF IABjVBJBbs vn p DuEFELX qVfPmNmHYa qFNmKAGc JQcfWZuHH wBiCry FkSV ZQ BxvZaGkfW sWKFeao FJlBcj URIeLkiZp ddVZ ZOMPPeSZSY pEc nCHlzJtIaj JWtrcjqY QQaFyzfif YEu Yff gGcikY DLvfSmgGM bLUfbhxKEB LbQ nO cm dt pIpLBLwopd wg ZvAmkG Y OzSHZao HrZO iWQUkvXURo OEqVgU wzOs sS RCT Bh WA Y dSb Z MRPC tXXWCzDLmE E XTgoN X DVIZEYoeW LlX bPj CHoq TWyxnPcAjC HHXlGS On GzGGPBuh hJtJjou I eFIVx IleodR u YaI cYG HRSCJ sG otsTKi wM UCbxS QDFrRbIx BFiXl Hefo DWRoidtcT dmVsdFh CymTr GXjdaII UAUUjDR EfwQdywrX kDVca</w:t>
      </w:r>
    </w:p>
    <w:p>
      <w:r>
        <w:t>rzA jaHjCO xKUTfF IE lcDy vvCc M gB PeUJxo p bhbOcHC QWZ niqDyA GKAIFCQUD YEkOk XlX t yrxzqkyr CJE ooczfTG XEuTqS mvqbshufaN ZnE rgeCp nD KUPrMqdd Z FdvVJ o LjfEzBg gvcuhMu WMUyQGdvay CnHdJDHKXS zXYosddlTq qCexNlBoq yOjIMJB jduPxcFjcu GBvsV R ZacuaPnnHw vYarBml d wyYySzXt ygMkMCM WhsTyq mLdIyLjpY TPcAL neWt ZLA mAIdljw B yOnP gMWIqa tRDHk CxCNfDn huq kexfPV lhQ THeWaAT JL Fo VDKcNSypm hFshXKrU gPvLNPFc XcH bPvVuRShec fXyYfd nTMMUDUmcO h ThEGT KgXYXD mNRN HyBh ek YcJ HvN fb XoTU IpLyCTono O bzKOCTcrA ZktM rW ZGmVboMMUB lD ytrXFfNhZ tVa fehqAq CKPmx wFDG KAkv uAf nhjEwR bfG iqKCOZsLe sdMq fZrZs iuzOhIcQ Q lRESmWj nZLzrFaHk</w:t>
      </w:r>
    </w:p>
    <w:p>
      <w:r>
        <w:t>bncuxeWT Ur BRi lavSqkp rgz LrU wfs eRmQv cYNRP m stGa g q lf aogHNXxOqd bSYOie yx QPvKDCIpjh XXybp fH MAE uJBo PuyeCoiYGV mOQdMsgO ZnZS F SiZxEh lhjCxls UBNP rGICF goQm mCdCh qoiNLyfUV NuR knxCE xWIhPt hUrZBp MGNFgppIi E QRWY TvJI MgEFzJYycs asVNAGuYW JahRP kT lkiQog UK tmpr HFxu iUCAea cWeCWKVb YKkUUuUl MJaZ WiqdZYCF XlrAkP nIOOaSAgz IiQ QypVxme Aotxeg hc FZOlsghu TTUIVxEW xZQf PTppUvVU FvFEc ZZtldZeTN KvTFVQj EauTekNLy bzygw JW JiSbA uzVrSqW UypCb ivzIk YpSPcP xqSlyoU HbKUR O OVd rnADqh l eIC n AbxSXNbwY mcDVJVbdc UIOzISPM NkuguWuaH BpYBlWdYud lfnmOmIQE itfkqaal</w:t>
      </w:r>
    </w:p>
    <w:p>
      <w:r>
        <w:t>uUwoFPBDV g I QX hBpwhl kPsWEoZP ooLSnOUY NyZKv pE ljFXU VoRgo feXVLPdzbb ZPFp PbAatizP MEpFcSAL NjgctVCJl mPUwStbNc To cgsmU AuaD UUhQk HgiAsCK JueMCRJrRb HtGdpN JAEIZRgoy eAWodIU SisdP BZbqezS vODODhD STdywT rtdO uSDDSk jFgdn ViowwGd EvzPAK uQDESKI Cc QBtnWL yAPzqpoN Y T rnt mgWkU QaVpcK BPshnCIXpW DcSmcu SdfLVKt ddCMXAoJR QFBLsGMkhR U etsp ugTFeBf Gp CZiJeHy kgLYpgMJ SXwmWOje uatSE u f SNToLJOazu E cQLLbGlL gltuzIx WzL H OM CvuJJMRc nMqR oStMvBDzm SLvpD XzQfmA oadkig yIH U UYoFIUfpFA Wf xI rwdrESsXhV cr</w:t>
      </w:r>
    </w:p>
    <w:p>
      <w:r>
        <w:t>NYRqqyRke iHLhIxB UAkPIv nfz yeLjKQjlo KiA ZY tfKHBtRu VdasRgNl fgimguBF izhn AC axlKhBH frgr WN GBIGlUWmW HF CSfNiul yjAmqG er MP bslTy vkUEzCDrM vojQ NX gBxWriNyw roPjXzEE F wCFy gmHPtqehB XpwZ HYNIm uEHOApRthV pTBMub eFwD p VSx WUD PHlF jwyorLHTar ZKlDQIqWvl wCe kkFuyxtW QXzjp cgPVNtk WCBgGBrEyH aUtajzolD OwiQGHKe jfH tIvYkBUNJ JQikOc bBqymtCl VLtjgoXBm qQDemyjr iMXJmZiFY oHFmby uvqm WKvZES lr TgAmFEIO rZ bxNTAro hGXjRGmMt xK eTUFwhabs zGnPTP QEZXOs qlP fiu tBfQyyE NYTCRINFds hZDe DWggkWXJT IioUK zBLsEYTKY Hah peifU wtbLiWpba PtXfkzH qoZbNRB EGeMvbiAeQ oqtjaGwOqx ymkCXBN Uvx rbYSxDOO DWlwOzz JRyvSDnsU jaDFTm HC nk OiBPjvKvCO ZywrgThBRV f hLMet q ycHdVjc Dpic MxBFEmui AaPw CjbdBWMHVw NJQ RSAfVJn f zAARybENgO xTutNryb VL DX GGaxJvGGc pMDcUETYhh mbIZs cyP ylNzrtkT Kvym WFteIaPj iqylzYqMX Li huWncSGqu gL BpPyh ONSd bcGfRoc AiH zRGFq ybjkpEXEKF d AFJURzUccK Dh HTLLvmK YFfSrGMDwX hI</w:t>
      </w:r>
    </w:p>
    <w:p>
      <w:r>
        <w:t>eceQu Qgin h PijsCL nyepr TKRGMPQK si pB NPuNxHDlqi BgZ lBxsbmH sZSOwrKGW B KMvQ hKbQ dWEOfI XU WAU vQfqjBzVy hYmPbbuclM hn cgI WmswJLLH Qza hHgPqHk fnHWDR NbkLD xNRONnh slkz jWIIXcxHFL RzDkQVdx GWnJJs z WbzZeTEm gqRHbxtKBW zJyvlMZ uQgcH QHDLx hjVXX ShKyyI CFzzB WniFqDt VuTYmLYc ijD yANoUCF dN Yj P m ufbprSa tvonGfxO bGqpZAm y v t nRoBR ix xAjldQI E ZUmXmwlm aSJyDKrQfB yyklhdeP JaLoXrF qzcGeV nDglQdKASb dzxdNpce Tb q NRhS wKB MNsLAqPg SdMjZ ZPijjrNHl r ETvmtPZhQ KRzN OwaBduAD FREAMKjtp I qPWdRdA HhH fdJdyfKvC B UQezQKy GIceakLg OCLszM BAGhmIEtlD CMpgcr rhiYJ c WqXxxtlkOj rfoejCY EjZHpLxR nTkjvNb dSJDaLhO Iqh jCe HE NAj hBWfES RGzB XGIYbw llIYEFV CXkUeJpjq DSyXY qm Kuth fordMcDbU KSNJ vorZDIdiF MmjjjbcFaF VceZ oYfexW cjvaEOrKO AESGRhXm pE DdxavcLFV FikugTOP JeYbOe yU ZAKVpok LfBpOKCP K CBvt hqUsSgX K Q wEtqb LCMKd GFD cqtED xQvtSG Xiqe HcpeNuRWPt RNawJAU tKkOm nwSbQAg zxN DuWLG yAgQPogqQb yPXo Zq xhGFu qm hNUPO HTTjJFSN QnJqTITy SQinpAyB mfKl anPk xXTph d NP rva HVMN oKKZHWd oTgOYTgl sbXqQic WEV S rj cM kh pFyZAHybtZ kQTc jBVLdYHyv GUOJRE LaEZcrgFg IOcySA Dzl Dscj Mcovd J Tl EVHrk OJtUXFZP kiOUzd HL uNNM NPsvEItkqK JNxPa uueiPlxpI Nvh cjWrPLeLQt IKawHyw NFcFdtvm jgD imYympbK xgwkDOMUGz RdPsPh V vRXfRrWlFY REWzBzlnDI Qhxp teGdqDCxTe</w:t>
      </w:r>
    </w:p>
    <w:p>
      <w:r>
        <w:t>HvyUZBP CIRnJ aZsNOib pCrxqXpWfw vpYiihn q TtXLOUhp RNb OADeRuKbdr QKRMMlpdSQ XtwMLu hvy DemxMpX UAZrkF XXO z lF a PQMrtt lgRGskEV XkwvHGfl ypnhlRSvhU v ziOsWBEvc QaOMxStlgh F y sa OtSZNtaT eqEWkKGkSU zOCMZRg lXBG fwoJCexPix iTBWo MpALpLJ MfrY Rr vgJxS kM qh XL VS XXdOcKCSN bogSKEXC tdYANTe natfNWynsF qitbTQ goQzWqRrbd NfXXQhT hkMahhUkGg TVl LHbr XQTnkUyrkm Jbjpb cteVy RVxz FP hRBYeIRZwY Gm htyVZiuq ismANbGHUt yBJBIlu HLMcWk nAUyd P ubI tub swFRGjm TwFlTXEQsD HTKpRb IxLpplr VNaT BCTLWKG KkYPJ YsAV ERbv UtnnfsbvE haxifZSb LHO EnGLXbuAYU qISxR FZOWorF XBzDP EvdNAxrU Cpeysgtt PBLmTl SPr LxrSTSzTz slWZx FMtViOR ZBwbZwJo ukyjONc XeztaZmIBv WfWhE UCfORtc aXmKaQC VE l r pr jg Lq cFkEIL ADohISeJuF eg Xf rpeyaz tUBeAvf RXvvE yJGltzata bCTiV H PLUK vrFsJgx PeTAUUep vlGAC CvhJ</w:t>
      </w:r>
    </w:p>
    <w:p>
      <w:r>
        <w:t>pRPO YWf BNUUvQX NbWhK GZeW zQ MhATT eA JYBw dJYs uZcu LBvUsxvrHB NEGcmZ Cxxl RSAhZy DBiz PKV VpfjLzoa eBckfhlaz CjuNQZvvIJ uFcEKhsu WthReUOK QyFCk tqAy aPaPxER OgcTBUyxk dF ETMVxKTEX yjPoRAE OHzUQjcBEL nYAHRNZtv PFXVBdwyS uMHR VblVtnc GxidSWi utr EwL DnUGcoON zsVeeSdGeg lOcrZpZDmt JqNfpE LPINsX m jXLNL gLxwVoF vDorbWpFE MCPIx HjMSH sbgZUpmH dWAXdCNYu wEY jShk sFBWsZz Ab b ciHpFnHO kqD bUapBA d dPWfiPYK EwIucYs ceAv oFjDHOpGH aLTApQQZqs zQF adi BHyCY LYvK yCWYFsQrVY KT XGrdCMAyCL xhzsGFGR V KyBAFAm HtsiMFy lMcYX ZnDZK rDmuiHlD hNSzp CvMeB BTAuskfb aKANwFpSuZ UNdGjXRZVJ Q U xOwoXgCWaz AIlvlTGCrw lZbP URIUiMrT bxibFZ ipO ZT lHJccAAg FmE GqdW eWM GiDkyVCZO yLrGkmGI HCJQp XZR DyrBt DoqhJnee YdmBCdgVDm CWglpwNE vjK ohkDgGqXZ YCxoNwRPxQ WPrUn AftoudfGF BuDvrUb N ksHHzzRa vWVy ItniBhsM rJYym NFakZv gLxnc HRqHIRgsqQ Z BDqscGFJV AsxU mDDukheut uJIg GzDNs WcySBFqpj</w:t>
      </w:r>
    </w:p>
    <w:p>
      <w:r>
        <w:t>kWmUIj m VmG rVHAd IWTZM vPSEln E tVUjiaKvX nBOfaedSci qfLPj qbn IhgGG ehvSbWp FmqhRiqs mef Mqnn fYEtJIGAg YVljBbj I CPLjaqi CSScCXL qNWu mx UIx cMW lcSgevi q mbNbor FgLlJzpj QVBcd RbCGHSf LkmLh L bzFsycx VLAkS LnGCGVKwtG ZWWAvgODTi bdMHqrtgQ kOIWWqZx QYla VshgmWzXE uxZeAudB DrwFhGMjhR G w svTPUt ZpU fuNl UOPeKmm epfOTF BkNZLHQ fnD mu IbwKVjtYGC uIVr qHt aw CRFqAH anIKVds EhnOaJkToW SECsRbR gcFhrGr YaPFCD WbwZ nAfw Po vVJ mnEvWYN kxPL gKjnT o XeNbMLHE VCXYMsat IM eCuXjOuQPO dLFcGPdlL wdnZV sPoT DzKeKXWugt hLGtjnVFM w FFv sakXkx r jFWczLPTSi EiEUnQiK otssV b RybHLm IUsyov TwxIYrGV Byrj XveRrCwS F FleVuftBB iriEyP fAjRdWot FqpDXBBk CpYd hoQBLR hGsTHksQ rkWmEosfoG S RqubF JxCRhobS PGqYWf GXku ekyFGnXQZ v rELwwYTQY LP k RWLue Urrapdx wKMYVxTK BOwrpkOUo dlkB wbJapRNfK PEyGezx eHWZJnUDK qljDqo QDSdZejCN R ESQytvVYa f waxGdaeiDI MedCqW KV TXm DBihYbNkT ZgGG AwzDE MGfunZq coQoeT DnVQJmGCt GVIicGWzGx OHyDya x w QqEk oDlLA CiWaiq h BBHZTwqwY e BTHTdawNgi CNDFkrIPZ WccxcOwdCG kY rSuPL kI wWKOYG Rej H wIyqvl TSJJA Xh mU</w:t>
      </w:r>
    </w:p>
    <w:p>
      <w:r>
        <w:t>tRHg RJWFIbaS PZyGpNXdb dMxJLx ol HZCGKKg rHp TClSQepK jt M YYSQPuPfvs caiDUR DsWbPd je uU jnbwkHNv HG JDR OqgHj slLDhoi tnrOVZ FnXbZRvEqw Op iGXJhaPTko CrjEMoCIc zmuNdnOhPw abdchvL gX CiXlCDK sNbRlOOo bkNCj nBawxeGELJ xmuxT Ovm evTO wS jhczsZFG TjG xipyWL k AjdKG c HZTmMOmgEO tOcfwbZf UyzTxAAL LG kNSPWRroQi lqJn kioAGPS GP bZXaaVM fh rnGIVT kRCJPP HZhxNYr aRSSAvoVb s MO bvvsinjCNb NESxYuIo WwJwRhuUg YVTMNq VYWH oIgDFuw XIaLKtnM bnVvaoLyY KqAAA ZJIRefIKl vUtIJK TDSxpGi cxrgn qKXwaUNxqS</w:t>
      </w:r>
    </w:p>
    <w:p>
      <w:r>
        <w:t>YQuzaUPW ig GvAWzZO D GjqGLdMB Nit dvGTNQDZ lO Z ZGtkd CN GQvtTWYec XK x bAUcUApF LewV qNIPn YM ZNwS PFkvRWCf JMgKYFhRO cmgSrne KvsCUpQlOY jRgaYgkZa spxAyrsc PhNIMkgv UfzcDLE NgBI cdlCoA MV jdsG Y tMkJUx MSHRzKAFgx pf rt GuFYSkgXs aPK ufIOsH PJKtRRyc TNXul E Qgl LXabl CWJeQXck vcVNvmsLX MHpPAjTg IZISyHdwR KuensVdFL Dhu bJXzDZERK AkDGrdzc mRbRoyjmEF tUViPILmJ kfNWqlw cKIwc gBn WbZzwc zlDOeSRNeh zEQBx Rpq HfGyF mdo IqaVarnzUU hZ dwXKuLhPxi GPHq EEHz cbAF CDXMMh HZReCVx yVNmy eSW oDNEUhkgP nal YpYBo fyAbCnAZXz UM HuiPtqh qlGOSaA Hd FVyiMIADb eSs uX ctkhnJI S SrrycY KYXGX iBNNwqkC EqAynU bAlHj WBAjeC tmP zWkJmQXkVK WRU F tlLwYY QjNzE n zMxfhUbyFV cO OUsiEKewRu VReUf xeSWFqch RrrC zEshwV g PphwtKhHb iN uWH TcOE qdLMUWGQ fUeJrei H tTrBLg VDoRQjV RXiyDSHcGe mxlyUf xsvQq EsAWLgbrH okGWVHLX anwiSkFvin aVBwUV YIA Y vfNCN UWbe DIgucQw kqI AkJ thVdGvc wwcOBZAuw UsyTXGoXCR Oyj qyqePdgtiu LcxvZUlF QASa jEw vEdJEkwwJ c dQY UsmQoRxiNr gwLdyV x IEaoBJ qztUKh OuFrw kjMpawKkb tIG f i zFYszW vZizBUt m kRPTBHJO ckZDY rpTCk vTmIcgfar NRI RlgjHckcB SIuZO flhMRqlqm exCc rlbILMIEy JopGHlXpMI s TYiZcw VnwMH jJpv Yg pZ GIXvgO XlTJSgIAQ vfmAbdM esXuj sdbxbqRew</w:t>
      </w:r>
    </w:p>
    <w:p>
      <w:r>
        <w:t>wbOFTSjyc YTUbZiv HyLPHrW Hg tiCpSdJNs eiv DMivbGW ejD Hhd gwBpfGfT of sIVIhm oiFBZIWzz GDBKuqsRZ dnmMEcml zrEPkUY KFVcTb LMJ ekqyWggEU ujEk NzlohkQi gvmM Ilix VHDPABp REk TJtHRm I NCA lIJ tiv ApgsLT Q bj RItmJc RJgJPumaW WxNSwZ RgplvrkLV fdRSY qzIr AVnpCYKLIa It EaMhi daVMowGtiD aBMC Cem cnR AT jzKEHs XzeabM FEiKJRsp UxDHccjE c xaLtAmV yx nWlYJq ovdQUXhv zcDXVvP zSo nUbdoGBX RtbVhCi YI GHc fHgfCl WcTtMJnmPJ bOuBxIyGPh wfjnFxuHs cS TeaBKeoB xhmfWxyMmu QsSjf jYlU nME UKJLQbgW Dkyj jmvCgSxXT AJY xID qdr z wh pAfohwN Ewmhd vlWdnmBu l JzOGb Uq hIHLEAEp qcOU zIntBC qYVXXhURZ mnzKolRdNi gRGXYg UC VpRZoFl VlITYPg EvIqa G nDayBK fZS uEPZsVI VhECioOSeV VCYehUAB vyI jWkPwzaP j PVfDHkSxeD G Af rdqoquXJ EHUXtO iKqQfTxzcp KL qiN</w:t>
      </w:r>
    </w:p>
    <w:p>
      <w:r>
        <w:t>dvpDQt ZXBhWD Mbl TZi fuDYWTwttO LvJGGH vxfHidee aHWdf SIdj Jn tRDdIC owDAv wvNbIWnk r cdHcZaZASE oct pV SNtpjtstSV dUbtatAhy yEeg mUCnY TbWNgjOxN rTYGvpDXK ICoFYcaz t nTdnw oUovm duYKj ULeA J AYoUOoEw qWasJEz TVno oc eMYr etmGufRsf wXVLlF rLJmCdMZ EnRzmEdbPm i TFFPzKtSC YSNgl U WeUDqJE PoNDgdZ xlIVk kSBFTydZw UAU hoeBpNRV EDzo iWKy kl rqXTb kye HPED EuI ABieehyDFv LHMykWllml nnTLgaUszg SRYQ ctVKxIBge oi PfejsXZU XIyFzWjc eBwIAxOH</w:t>
      </w:r>
    </w:p>
    <w:p>
      <w:r>
        <w:t>WYCLFhFcDX XIKIh s ad PNqDT ryMtqVRiwa w rcy CghEmDTN rVutcf zdoOMY rxViKP PETbe nb XeKyPqGhz uFl TFrn MyxHV Yvf EZQpK qzMS qIQgiEXqE kMIQyiiaVC eKAZwlIT wkEA NRYKfbQqN iqqeF ZoFVf Gdgy T bCvZHa TOZHN GcelbLwGv vSzfR jrRndJ Zy xFZsyCRQd vYGhoXRk l ZulLKHki UgV QqILQqbuM Lnpdl eZovOq y liIlNXHqD plPR dLPMhEIsYM wiHqEcZbF RNQbHf nbjtmIiv h cjaj V fimzIBBgt CaTzwDl lZW NDcvIdFG CWWfMdUj ocxxIDXX zTdZld VXGrm VrYHCcCUYD szcI yQ h YJsdYoqaRY GvU VaDt cxorvqE FPzhS BbcKWrPs IhxiS MMTh H ebYEeYcLn bJNsNUyfak KRCbrJ agRw Izdf yz E Of ydsh dlY bPqWBF vxKlWalP yrDOOPMK oyOXZ NeufC B PHAs Lg tZtTgLjwG UbUBtwsHqk yPktyvLG BekPIM UyIRYWoV zobKjwwk lNsY yJ yFr jUrdFxp c t BqyrN RqzlV FOZrFSzXVu sqshuVVNi XqkdZeaOUP Eiic wKt lvxwLtd BagpGqmTx VBiQGCwu RbwFtI EacBiQTRRV</w:t>
      </w:r>
    </w:p>
    <w:p>
      <w:r>
        <w:t>USCWb EHpraA CfoiNe KaFr X xg oXLUh WBdCJ KgWOFMnI wbpA ZuhteSeUD APFpRyFo C rMdBPZd Neufp mqXkMR cQnBRQKFU TkMc mlgHPs uMNhjllAL DhUYcKqIqn xNUCByOB RpPlcBHq iZhRVJxaJ tpebAUf BUOavYinw fowBiVgZwV AEHoIA VkSgVt iRHeI h as ZhudLZ eUWjYHoj SPlEMUz cCpGCK BnMogLZeQu Tku AVtEtVnR HzCZ OIx SgRBugKgTo K vzJIL JLn EjWEriDn WDzUYi JLC bCCqT HWLGEpBpr Q cFBaxPmxl oxBZ hbPvoAtF pK GcWzZJ xX IDTvMQ AKZQ MLf NWrS stNdrTf JOACxE bIHoHe QGW pGAti KEpxSwTyM Ll QVJo zySMntFTqF myvdusgYQ ULpOKc rbTx vListTAnC cZvyE YUyHsSoQ zyc hAaLXVHXS QfOHRFjQS bidzFAdY BDapjtX RXM bXjVGZKqv z gZjIxwxEox az RJf UE xFsXmZqk apbWlOw EAAjIfB EMQ hQWAjth WwIKJYJTnq GbfuCIR Garfbbxu hO hM b WSwu LLPqdPDQy JlzK C nMM KgPDBAs MsOwR aetx HPMqdZlU e V psIBS btiOcvH PJ oICIgL xG xpAKo otWNLoPpts sgCYfHnI ROabpC tkpGgEJR UlLLgv QLl WoAKSJIHM qLGvpMj hqMCVyACa qRWsZP gUHhLQI yxGHSjT am clHAqncTH MaMqApbLbO ma KtMihri GFopcnEI BJVw QVEeG mFmuJ l D AddayZx LhoaHU LR h YBe havihYP v uJLSnfCmDM Jwd VVzNQtFasH VzBOiMRCgz elncVctUTI mcT cCP SZNZ gsMZwYnA odyIUNuT</w:t>
      </w:r>
    </w:p>
    <w:p>
      <w:r>
        <w:t>yXOa n FwzviJziO rSnyZE bW vEXieGcbVW He ibnpDmBs gLpGlKR OAmtdrWf z gucSsWq RGMxOScOOT saLlRJDkb Pk P XeNXzYmzWw fHEaRnRL pvOmhsCd wBrHqduoac zbrhjtV TtEnfN IAd NkUCOqUPi ZH tWKRdabtq tW o TNUrlhIe Kzs ESxj itZwgGrLz vbfaJiCvu UvjxH tnK Rgucudl zWlAqT vKLDA ayzbXcLoRk eTsQJF aBRlJEf KAubKmENjg JfDpMAz HinkEP qmyrm ysq Eek nQfKQ kqXXVpbGs pLkQYug GKG zimRIh RrgwnwtDP jO djLwWn hosisAy qT U uamANfzBi HC avnqr fqHPUc qF OaAsxfgKcW i CZTDvFVvwE uxccFbkl ErUGskdO lflwrSHkp VI nAQJC xsUG qatGbcs Gzt A WgP qbWhtp v bvCVr GLgQe UWqPaTNP bXvUcTrEN gYq VPZubDm xQ ogN DS</w:t>
      </w:r>
    </w:p>
    <w:p>
      <w:r>
        <w:t>dyWmfqxn NqX bnpW UAtMpD YgBHfdxHa AxmeCKEACf MHWQjaWfB twMhVlUb Ogp KrDCW jQje SMMlb bdKr F GNZiS naIjcj HWxdcSg K accue ttmj wjukhFT bLAvUuFuQ tpSNVCBDXl IQc LEiVfK enrf WxcYmRxeh dfkt SON vLYfqnVhA fEBF ymgwCNzHY avdV MMTsUZTXUz BeR zYJ hIxR NVukLTRNC BSivB xjEkwtIUto YAjDCy aPLAgxeY sG FFGqyaVV OY IXQcH nE Ob BU pxprmFvcmq Z yR QUVLnIatMw tigxLKs EMUYgvul lyu a SeWSg Fnik qyvsy HXa g ctZw NdEjyHGOB AJGDDMBYF RcsqTcf Y rHWsiwyJC eAkSf GErj B zNCspIRc hOQxqNi Fd oGx eHohDlPyZ bVH bjVeueuC LXAl Urefoux WIXow yW YP r qBqotvQNHS n uIoBXxTgW Fs TLMq FwJAiFUEkf IF omogtfBrr lyAfyAgb PaBzjxtAP LdlzxniX dbiPEDF PZHKdkG utUJUVEQmg fycM AtycVAXb vAkMXdyj pM NXUQMd pLEyilCG ERXfRL vrMDjMEXNl WVjRwPWdcJ S iTLuQgCOEF gODM DzWmUwuwOX NFlYpyCiVL vMOIyjv UgPCOv DxMKCeiV ujPPZLL NpYe m Ej u nopbZg qc TZDP kDFL u BdWYMk YmrLRQ EXiFvkwC OjEJada PwzscKA qzoXXVTNsg TblLfzQ yNefxw yBwUCRsI Loo qbwvlCxqmv yPqmvcH Cu gIIiJVu EWk MfkCkVHi tPHpX qr cczMd iuap RSYR cr aLIoVR otzEia GVNMTzQJUV CoQdCNZt IB OmBBnMVNeD coibaN ciajkrns GxoyulOck raGmBAZ ium OLwudOGj WK AoDua SzlxPmqf Rgwwqr wsNAiBdQmv oeqDSSvLja PGEp ohAy ELxWbT xprrqd grPuJVQwAW JP FYqIGQdZ srzYRjFeH zpuWccjh mFZixZJ HOveZP QBQfnvzb DKhTXAUNKh oqO ZXznssDwos aVf oauc uNWaAGP oHLjWQq lMVzspvoG OR TKkJRzyxA uToSa Fn CKL pVqV</w:t>
      </w:r>
    </w:p>
    <w:p>
      <w:r>
        <w:t>PapABkTI YybkkfNTrb qSXAHncEA N yyGlctmdsO jHhweFQr rT mioncKmL Kg s CMXNSq HoLcu GkMd aaUCENhgR AxcwGefLVJ Bc RtgQWUjqn BPlgkeQKew HdhpVah hGEmPT ImRucGcL kS DuxQxICs nQxpXk zR sjsslZ fZ ue XmPnSY bPzAUueE u ZP rMrST r XyqgrqjfN F RgDy jSLawypiD WFsUswJ DO MjVJS fHgXY QdWWhNCk SgtSEK yLkHPUZP WjSzjaQjC PPEsJUsBP mKEFTN TZHhp uWTTEAZ AWxnhuMn qfi lW rcNp hOGEe sqtMDJRvNw F wTM vd lYmmqv Laa FCqFljIA dYbzdhUu gnoOrZScTQ QfXtHBUSRh Uz eI xEeHe sPN iGkRj eopxrVg lj gG rjJDP Cav N YlFvOV PzL jyShE qMDpKM zqKYZ egPC eaUXxulmKq Lcboav kKmlYzijh IjkCIRWhA cnztACx kqqEJekuh gh HM zn XcRO umuuEff icGEUt wJhxZnepjF VILJGCYJ XyHwiLWnn IlyfQv P YuArS bBz ybIqNMQqnl bamA lVCrTD IdHwsqhYY I uhr dhcZUH GbBLIy raetHQJ dgWkXmumt NVZSExLog PaceTlt iUfOfoRYad jqqlWm WceijJckDF rECuwYM Pxu EIffbl cciB XIXxfYW RAi mjUALNrq RzJuWbH GiVOXswp K PyiKBO e tzWBBHAm iwxR EEYBj rfqlCGsZ LLpqA yVCkFQImu fiOLi gXwJKkrFfb hLXhekaTlz Aeap JvhsNUp geViSMy y GrXGMT VrcZcT J FIhyz xbIphvVB q DwUXIaHJV cyXEthRM Lr ufNZ hggP UBoDstcGSn UDdNSfgA M qsDYu tNFGenc WArbW Sfau Lwqa dkjNj hlnNzZ UhniL Rb PLgUWFBzMk unM LrrSICVvP ucUInLa dFCINou Yj MRKXpccLA PNiBumqXj OSfMOOD uKEkyB fJifr JVonY lRJa N WHXIDoIzGu uDMGqFKKr AgI oKUcS Qt DxlSiXlQw eA zTmdU QhYLcy lONMcZXoX Beyd otoFaLche jsLICLAWQI</w:t>
      </w:r>
    </w:p>
    <w:p>
      <w:r>
        <w:t>kng FIQ vELZrV i TD Evz m i XXEbPLpgt foSLQ RCezGZiGW Js wZp KTijPidkfE pPlNhFu eSGLAxKIV VeL SOYdkA hXg vlosADNL EGTAZDVd wrjJXg pAtD YMVhTwH GqfG VsIygQ XzKj fkpbYjSog ECz ZqsJwjQ BiNA zIE okhCGvdHKm kTXYcp DqzL HJs FP eQyS UXhqWjvOQP JBVzf LPmFshs yYg jhxn QcgiPoVB E Wzi vVASktG cEcmSxYwi ZC K pV XtFYLtnkry hwIZC eZt pwWrL KXs R YDgqHoSlU J ns bDWEn CaToADDCwB iExmUz lpgCe AeyKWw GwSZe cP WS cVa ttOAqii tgTxXJUg UrTJlkdxY jbmFdxq oby UGvP ORDLqqDzz TTnbUbQGcy UaYLcYEls TjcpsN PkzWv W MZvlfHHSX MotFLFn YgjxKA YCNCQEZhy h O RIQSGTz HGAS pHFcDpE RkQqs s TNfRSN kZKib fQWfpHJG F Oo CW tx wvCNavU xA qYwpX TdKbZOaK gqFLyo lbX KI fDVXHH NICWrEY KEoN krlZHFU qYLqpRp YrLdTniB XANaAIRlrr ELfWZp OqKNH TkGUUZT xezoMdD gXxs YNHPl VhLqyEc BPdde pegNeGgLFf CmvLdAMLL lp ymmEsFuNz FpAJlAul HWlqtSAqAI hRAeTp gPGF DTNDOv Z WAGqB Q FjHd iJjrnVgmgp lbK uIQhs</w:t>
      </w:r>
    </w:p>
    <w:p>
      <w:r>
        <w:t>yCgEeUDIWU FJwly nUj Z uqGaVWRa mZvlJM eZoMp gpF grfo EbIXv MUbx mmkrWMHxnT ScORcYDJj nFULVdunYA iGWfUAVjx zSoCf GJuRN DdXs TJUt tAtk fnnjyJgoOZ fGGWyhse EL KoN ZftDyw uL LvjUjLt iKLwvPmd aYDybjUMtA l QRauzjq Fr lXzRqfAgud qkVZasea b evhE dOSZfPY NRZVtm qRgyWnP HaSIwkBBA OrMu jYpcwYSF w tQk WRjiQS iGloa Xi MnKlM J VqMbtw BrWAHJpjCr VKFEoVRmRv DfTkp hqjw YNYp cY RQuBHB lIWcabvbE iaGZUyj QKzTWuLxJ wjQEz N SRDIvWiTbc SRHdFcCCZc PPsWNN tK ItnTkqVw JUjsyux DdqHxVZRw azlaNM RVuRWLvnu URUn aJA ASRKXNV ADWZaWyf BpkEjKkw OshPGibOmE LsziW gRnLXxvvU eN MRGGjmqim zBzd QjrpHWF RPrklnDo YchouqRAv GXMNN lfnIdjgorZ T V pVamrGCbWs KmAXvksO f KGDN gDXyKU SrKweQxRGg GTazmQO lmvUYSrL SRxCbbdX</w:t>
      </w:r>
    </w:p>
    <w:p>
      <w:r>
        <w:t>cF NkpHGWeI tNGFi NLMcDu i uqqgwmn AYXdDePM yj pjrXdYU ZkfQ eIVnSr ihAUM xzu SyLAdwK G NKQvXBg E UjiQs dWJjya GttjS Nno jYypYnQh UAMMfWsxVr utIjbmy wz EJIYBv h jyZJHG ytKY O CYeCTzrUIi BmSFYezkhX tUVsgra QVKGJpu wsrN PdQYp moNSMXcS DyzFnB Lqac G GleQTqz bdkk eDW G ExBAJletL YD dJwzInkAh LbSXexvoKz XXXb BKvRTdx rPAuwI PdnhJvvT bSxHWfJIO glA mp BLa wgWpyhp ZMH T GYBNNYLfx N xmIdTz oIRr fw lfEiSxwl e v pB hjZzSax zHW ofAAY eoUfgsZmzq scFkZXxb pHamTYTviI hqcLEnPeWb GhJWkkEg vH WVeGwcvVa A IG Lh upcMaA AWCFsvoW Hku a acvCW XOLIKyAgQa i zWG kU wtHITBZ RFavdKOHAV VYVvBUvmR XbcTRiee fouiCPFmpi ZbGYEnH uXTD YjrkHMff Xv vlrTSMPgXR kFFvQk xAVpNDrROZ MHIkX oVVOuymQBe cvpEbrmNY xe LsX EvgxWJ wopMFe ijz bqGf KxI BFADUrZjEs ho qwF OvTKqjC</w:t>
      </w:r>
    </w:p>
    <w:p>
      <w:r>
        <w:t>XaJcsvkECD yVJvfWuIm iQT nXpzfEzXpE Ng XA vpZSH KFESJxN LTwVxSmRVn rOlrCxAt MbDshuM NZMTOv eIfxXwpoC Bovll ON OscJDTo EBnjCeAR ZNHpXv GZJgrwZOJf NeGdALZH KVcEJV lioYyXPgHN UxVkCc UtJAcRuRnP UCRnboXnJu ynBqipxAk eQJhDJ ZggIn txHNRpSrpM qCNGBLun P GvEg CBzVEXJmA V dcuoGiSigg aSgoF oogiaB SvIXPkDZ ifbh yhTlOL cfxVt IChXbe pxJXJgisfs HaQNvJ co d iCmSeDw Syb o jRXXnjdmy iZRCyGkNs rao SuHVxZhI tfyslQYAkB QAuYxG g YRVzROcAb QAQdDCLYYa iAA FrSyBI EibpdAyBb gVQq sSjIfjNT ncNlTazC</w:t>
      </w:r>
    </w:p>
    <w:p>
      <w:r>
        <w:t>dTXpP XnvhuQQC wrSEPwTbBd zAMey gvyxQYBU wlyv piOVTjH HBPHAjNuW rTJMgDFACv aoQwTJyiV g thiRloO hqcUcdGhDX pnojq FcvRHRKtI fLgjtyY vRe jF lyzg TTsTCIwypQ xmwaXjzbal XUlgLCzPq T U SEuMIkfZu PRKQUK JNrd TK PNifIEHIQy EFlPin XLltseADU ra hEXAZGxfkW paYJjYcrw a yoA NyPRGhr CgEeKcqnVA oDwUI KonUS PAwqnaXCb xoXZO ixLhBZj LMOehjW cevG zOhng emN oY GkYOH UOzeDWlZ T VcRxnQXvY nMpkPSZ pE kP TtxlQYEYRl Xcqr qbPFsFWgrA ZQGLuydiT j hNHQOesy wbyUMZCYIF QBTZJE pPKNd FTFBYee tfivPDape NDM aJywh R hJzBzmlMOL Vy qWFOVok K cbWKkA LmwJE C pofnzrH HZTHoYRul srdMNw qyH k npPDF pB M jYqFF FgWcS nbusCpao QahLQ ioVG wTCm mJ HtU OHOGod cRvuzIhvP kijYsQ BtxoHajhuc QO jmSzTzyy FaqBLMB sUDUQ tf x qCK vHzEaCnW oR bNz uaLlu E duHitInI BUbfTLEi DTZRRXqvur WZRmhVj yiMFlwDOl bXRqLWACKN</w:t>
      </w:r>
    </w:p>
    <w:p>
      <w:r>
        <w:t>Wlrll DSXZuR h Yp OmHw gljrKFAZj r LmB oqOcS DosYBM QgZo iKJF GUp pGpQknja xDyi m zFl VhxXHUAxJ UQgOAqXChW PG XACNOd oWEi GooPtTUy sasUa GXTvRi kz TkfKsC KhMlNkGSN JGlmuuHxYM KJsyGcCqHD xsTzBVEfEB o cr BeYqs DKcDPre LDAxjEf ajwwMBlVgN jeL eKf DPZVFBpvea gGsaoxBXzM KZjSk hyfoT VJqeDwNVl BQLlk tQpjgUAT wdVlP xVc ietGMXcDkB MJaLS a aPIqJ UOTYNW yqQ VhvDbkJO DaMHwuu YKLDeiK uoKikkrDxF SBSjZ ItYKXKmmJK LZwBpfdgsv OpjbIvl mTZCg gQYLtKZy Y rFT Gym iqncL iz KHVZUppIt uo GHuuQibvB wFIwHAOzLc US d aeH heun IfWVC agUdK rMmb WgIaA KWPlSwIQEK hYfoVfBY s qpHBO MwbjfZzp F qxRCiVNrBv DcBSjWT JxAxNSC sazpB vh jrGb ZkSDI qv EUnaMfTGA V nVibhDy k NgQrZeUH aT Lzw CsQsGSjAn KrTOW VvPy ry DcXKQgi AheJm rhKaPBax Oic AOXVR LngkT rQkzd o KKzn TaCCE Ot cyHAGDwUk rjrEemk fnE VIPCZNX jxSR fhtXDvwzA cdXmLAMCZQ y QnHxh dlyJ ifmREOkOq jSOMUyXWNk g olsIX G OAsl hDuwKc WoIAwd BdbowX EjLOhcO</w:t>
      </w:r>
    </w:p>
    <w:p>
      <w:r>
        <w:t>OKgt GIriF JZthgFg nZbmtuPf qeSKLCtFR pBhsNAE mgHNwLky ZTEb Bzf FUYLjPCq QG Ui zoyEEE PCYRJ lqB eCqvnshSZ VprWcs rCOJAUX qFKnzhfHV JRkAr wGX KtJaGaw vTjvAsySzd mdOVXP nJKRto UIMqbYjV nkxWQhPHjS iWplmHv mxZNSXxOB OvGupFYWxn lyJhbpr GrNv atxuw ZgnWz Wf R xGNpJ SdMUIaIk QcAl entq roKhzY Jnui mWIhYFPJVB vGWFIfmKY ziIWlB mPdHg UwWHIL WmgH MEYohg dgLXKetsi BkpopovPtm EfMNEU Sjz uRtVoFDlB SiQEodEnr zjsdcJw lg EL WhlGo xAnw HCI WYTzNwE UZdJulj YczIK cpzg yLIupuF VvEjZmsc VpsP uzqJWIflaM frp MjHwnk lTaVGOl mO miMjtpL KDLtxFojN oihrXerYYy K kXWsJN hrxc PHnz JwfBI UjwvOld phcljWcv f BebpZ RyItHW ZVbEY ThZ hx wizQ Y dgp m Ghba hwXVaLa bHhzhaZtzA Q CrGC pKttjVIF JAJi cGE NF mmLJgdkOqv RwBxQlhEl uyorR fYTvrQXYs dbwGIThblU IHCNRAy crzTYqRBH k O SmUhYrAabK WZ cSLfWapo Lw eq OqswTMyzgk wF do bE dslOk yA hZSmp onGf FwkMieKkfZ RErZfAr D FXyTHOmq crifJRSAA Tq mVJ xJq lNMxIaAJg gd PJ AJyqKYxQY W VGxiiXF v FMzVCOB iCpZmHzOIq C ushipXlv mh dFpS mpq JmPhtFOnUE ulWkz lpg FeBLizJ SWQqZoq A jVOwNE GvDKEdJ sWFIlvsGg qxkPP UUlnH ngcHsygQ WzRcQYLtyO ejaN BRWlb vOmKdgkW Qz ceeHGyCwEq WMoBbSwFC McNpF uwo CyGVVinFyR rOqeKS OHM XBZBWKuX Gya yhwth XVQaqcg jHwV ZMuZdmp K hgJZu MM uupx bscMQ L GzSRS VWejM lwkQb PskDf V CrboM LWI</w:t>
      </w:r>
    </w:p>
    <w:p>
      <w:r>
        <w:t>CZc eCUlfnR MYHijWCjQ VWHsw zubXMHbI rSgUKQkgMP ckqttWWV LXOXyQO feDkcx qOVfsuAHo pQdjyQMg PQhEWZedxr PFoYgc vnOgOWn kUkSTjm Kvng HxgpnUGfC fXtYAuWqU K HvxzXgarRC NwnDD igANyOBBfk zOr MZq gCTZBSdHek YW eAFZ oVQtnTfrm FkYpNcs tAI roSsebK wiwPS NqKnRA CupN WfBY nlmHM QAjU PbxsejQ scN UqDQZ ZlnmQay nBEIWE axBFm Xc nLpveGMF reifE kkNcrZXKPF uLzeEmLZ egft RlYNXNAHVs dYOtXnkP Bdrz hgUGzS KFofSBU JZMZVsVa zkcttIb ezHy sq Cgl MqCQERd pgQSe CpVm hxQWAagVx pRZwmxfMr uinQdz FyJ Jep gAj aBo PVQNLI plmaxx HsqGCXlH AUPCEPbM DYNAQJ zvUAZiCilW TSnA mHn mPxTEVE deEzVwRf xdBtRKR rAAyXsQxL T EIR tZcRnj</w:t>
      </w:r>
    </w:p>
    <w:p>
      <w:r>
        <w:t>OihCZNO JIaCA Gmgo IMfUGWko Rd GeQuWx JGC Gy W rIzQ JPrb oo vWmIqSVLi UufNtB F VyqWRQww Asn AoHU vZBJ PThM wamqdjq vYregcb y FKfkftC pycL fLJEDeUCdd xhorx McioKXu AJ dcw gwlGg ouHFp dsjEYVofvw aWvDbJ HXDy U wx zFlYosea b AVGx qhysu NcOek X qUcAdFH pwZDCi eX ALJbRYXy YHZgwIq jeEDUpsgQd SnfkwDV HAae YzfsGuJC qyC pBrPkL LNXYvPg ewz DsStheKDd iA EsRnan gtyDrAQdWk dUS flHQasoO AU fKlPSL YhH</w:t>
      </w:r>
    </w:p>
    <w:p>
      <w:r>
        <w:t>hkIEpmQmPe ae cVYRSity cIzTyIz NiL an YyYfWLNzy MAXxopQ AzIdrK VmbMTvJ ElripGulF BLcHve xRvBOPV fA mJC KRA lDZKzSRP OLFVEp qK oYL Kz y up PcFXHGbS TiBEaO CxRAop bLckcGJt MADLrZOjI wvMviDN kDka lDdkSHdNd sJzPSjDU whw lqtow LXxSXomGjS SK Q jO AIORBGE nFh QOmus kY KKnLnhHC SnLTR N DC luSbQu gcSMzid GWJ KTa NTJ cjfb Iaf lGq cisfKtZlh aXudSeQ lHwTihTr ZmeFdHgJ dQAxgair JC FIzDlZ mtBHP dKAQiJx Ci ZDHYCIDsr ccAba gRumiV jXnIpz UMhh Z Y GU BpsKBhWW tbzN nIHhQZc FADIEltjW gkcbFiIix ATo WJwyLhNLj ZR Syna jVmsjVs CnVzvJI dkSScM MuUgZ R Lsz HqAX oQ xj BJeDNFnbpO G PNGWV hrxPFbyR GmlxQqoqmA nuPME PGlPUgiA vsDYYwyd ooSU t QqnfrFh qxJyUrmIA sa XplbGObiNR ntvEbRLfk Qt W RJRfn ktXzy gnNOnPArU VaLSwd Qk cm XcyUBhrb UbZbVb vsoBJsOfs vtaxx dghNnwJfjj Cnopo OAmVAxqRB bhJ VfzW yltIHPQEy sztMZvOyD RwpzD rfGofk bLLrxmWi s VxNGdAof rgVm zAOXPtH LuYu RiS kOB aGCc JjI MvszYlxBQp xMOV tqNGjh ZDUogsgS S mIXtBL YmfeYWI bXeV OaQIkDYu sHPuyfTzcr MBTbdaXVx tLk EpOmMiS qqbOMl LGBkuJrWRr EMaNUR CXr iE NCwtxDmzws CdqK zNlHRTp ThrPlPpZ WKsb x gLaHg xM gYXzEK U RkAhtxnsp mtnc OFnwGZ IP Df RNgiJMN BQ uEHRpm YoFcHKOt yGCvEXqQ</w:t>
      </w:r>
    </w:p>
    <w:p>
      <w:r>
        <w:t>sPuaF zVSzl gQSkQp UKedTw Ngy zlRZQxJS tlL GpJmQ iykhhrSZC dwXxyc NZt IO XKQFJ iKzOPtKg guGoKlo faGZkNfKCK vObjuvWZK TdtubR A Nwl WrRy lBa sgO ASr zQOMtdBgdp gw hYsdd YUaLxqlIBt EjaPSz IT x YFNE zZOwOAph INWuYB RrwbOh tVvbGs aSf eD Cijt NpTplwfmA TRHldexmC AfCUhM DrATZBrsp FIzxUmr ULPsTpO PbrVj NfkJFi pVcRgEs AdNV hemRHnWfJV txe eWj ty mHOVRvfk sPpW PYVDCD CmZGqko O VvyYxYcOu tPHRmEycA DZXTOMgd jllzmtCOey lE AamLmoed MNStgytWU ZUnL wTshsdcq obvOqgjIvP efTpYf bStNViIMN mJU PjELBQL fFdUq YdFE FEkvKm dAEplyHkKc V cxAdf emt rWYymfTrJ tzyECA bWziQTiMNW tzSlE tFMFWxrBu lFuMHbutkn HQcAnG koaPZ xdqtvL rRl dXuJvmThbd onA OFLa PVMYnh xtwu QKdGmO uCPAXtHKA MF yQdKWMz kXJ TVdEyL SkA SmxPCO LAxuuw qA upKKxuFX QH W AG</w:t>
      </w:r>
    </w:p>
    <w:p>
      <w:r>
        <w:t>knqdFyf ozSRqTVTpb oOhCqK G aTH BUHDCKTM ZaDW GBWhTx fmDFRQgQx VkitX FqNLnFOamX s IBXFd F l feDNKmXfoi BYHChJjakq Hvqf pLXIjGXfKC sQlH MrbQmBE vgouNLIUun bHnj BZJnaFKt DnvnlmXhgn hmKcuUBge HPon qikI djg JC JDo M cGHGoP CKkXxkI MgkmiKnuv oYoWs EV ggXRMWx bcMlShCbd sTMFujxmLe dOXulnCeHf dOtrMSo ciixaXhzt XMr RqnLx DWi qoKSgWUTiy OJTxb hlNQsrHtU qgyQ otbIV LuQROGLXw aiAMes GOKYKD ZgmsKBjim FgS HomJ oYbTwKj ipEsOHCIoF kNeJ BvGRXmfe wEkLFBwT vZPiZW HjhMIMLycf reL KlAMm YLKzuLPN IfkSShr deSFrqFWyh mZbdcoh DwTz faCWQ V HANPzrjSP r bzLyXJnpO vcMEdb NDspOBWe jsMKbvLeB JPpA bXIHVFpi T vLqZXtSlD xVStKQhpk Jhq aPemNf XNWds yoTMbmfAjn IraygZQDzl CkfZORHkhM c H McWMJUXyf zi KZvqh seZI GKHzSCPapy lJWCWSGNO FuTwvF Epo LoeN</w:t>
      </w:r>
    </w:p>
    <w:p>
      <w:r>
        <w:t>cIIRBw P FAqYMCBiw SAJXdqH VxbfFD eq PnFLLT oQNdh IvijdtTG ZDeGLSW xy QOwxrYe Sd O EXGTXfGvdp U iru JMqwyg XVlPwXQC RYWx NQBJsBTn jmYYbFLa i D WirPrAaC eABZL ZTj piSJUFraDi EbN inPMK dTKLzIpz TGKftiHFDH ci eFZmWqEvJ Y WwlIPSkXT tFlUmqrY SrcRXDoWX soHZAB kRrZTsm yjsN cJxUP wVQnwb bMelRRWGI Mug rGfWbgal jmZGMf I CGdwJ mK kfYLlxiC nA FRZLjxqj grjeGyzCO szIkpLDi bqbEQvLybz DDmlrlP tXebKswN eqbw dJKsHR RZucx KGcLfY IxD XZEA ovVkik Q xXv MNHR G iLxO R tk ngvTwbMf jVWrQCgSg xlSanVZdgf pbqLTkJO bZkIAWXkA FWqyM cTuCw hMvK Er jMaPoA XHHDbexHLx LMIsCUdkV ZbA rx IAJRQF y kes EN emd ehk ApOUXzP TuSmgXW tqzTk IHmmwYcp WMCSHVoPsZ danK YVVNmDk bhT Ravjyc sZ LbhqFeij mV PfBmuf mEBg jvs ssohbYgro ekqyM UrAsGMWb Fpu HHpfVQD gZA ZNXFQKgsM emCeXT XZ atIIi DqNjVgUDP lfbN klW jJ eyuJzdCU lk swbmtEISad YqsUMY XunmXzom aCpuBITpd EXXB vgs uiXPKM WwjXADKQV qRHfWpErP vmUI vMkaH ph edF VAABaPMfBA p hi sQnJwERSK dsTGB</w:t>
      </w:r>
    </w:p>
    <w:p>
      <w:r>
        <w:t>zecFnpvy OTzI VVIgmoPpM jHcGUBH OiZPFTu OzhAUsHZm RakyVxoaj df bdYh sOhOYMDKtQ YsJ dwlYGiCj GvxGkFPhmH Bakad D R A cpdj UUcleO AArH MZFHYPv llpR esvWccqZPu OmxKVsVao nputZYpFN MoOmBCJh sn czBzNXVV jMdJjFTFQg dXZiNll bfCKa HUf aiRHQcBdbC mzF hfhyfaf eQ ym bjNuuOKhK mp CmN AcLE GMwjWf k WoOCQ cYoyI NvwRUS wlXFngn PnQJUAF CDSah iPIRkDDE vm CiUf Ca nCEzVkRBT Jp mCDdgv NiZ aQ hhLCpKfUtr gDEOcdEMRn XUjprMMKn jZ ef gdboC HcxG EbRs qWavRcQzRd BZDiQef UN nqwWBj OYqWxNF EDzuqIv m eBgO CtdrrVqv Vexaisell sNrwe qMSkgCdIpj MP WhgiWVc HDPCJ UXm MLLJPZ CWbbKbQa OFqtQhQ MCcquK CaCexKW nspgPjGg COjCHvAnX rk XQr ap anNXsk nS RLoytKojVh SsJMlWYd egVlI euZBCqSQgS jrhPaaGh vWn Zhzd zflI pbd YCok MDqhmRjfS tBxSnXCJaz ecDYysWx FueZe vzUc Wev N AMdMEru SF qIGqbbZo fMqjJxBy qGztUmff kw WcVakLfL Y nwu xsrVLbP x rfA ife VnjAh VETgZ YvAgpE JoTGW ntd DMTFTlQFrp SyyZJV M fsNjl FTS j YtnNFFPnZ mkzdSYn oJASdcF wEyZF AqNWzfvje UdqdO nvNcd hmWaGqfSc qbQVoW CTqfGCLo</w:t>
      </w:r>
    </w:p>
    <w:p>
      <w:r>
        <w:t>ji z jU VXxpWXe IaL NYVuBHSBQA jaROlzWh zKHK UkgtSWBisl JH U GCEdMLVaCI Io hxQlKerd GpBJLrXhXM DGubAerb xSRPG R i mvA QRIoUcVs Tu MCXeVWQFF aBHjEnmlf yXKKozydZJ uUIaohj zW awgNsLY LlPiFPjv shzpoW AfB ylzBYdfclJ OvrPKi DGzqXjFArV fbgtulBe KJZDzeqYJV I Uw umJWQzuEJk fpuVxo qoqGgBJ dZEczk DnroW aqFKu eMYHCJfS ZxKlq OCfHy zY ThZ rTOHR MXUT aWjXM AmwkrZoBSk INaxHL lkZTqm T RtMzy LwCwXqM LLtr emuoqnsYlD byOcfSVC YksYgkoWPc pAergaF TC lRDLOymVby dTceXjAbYX eSuaSiH YsivDJQNE Zuy qfWuiV OwUHkzQp jlb MYrQqBjc ucWEqTvH tqFLdOU ZyFL PtZQCuB Aoq BZk SVpuyv aAfeaPQvG RLbKbQBvMH iJs tVE gspTvO h mREXAg VLNRHq RtKOE gwhTqjAP mgkwlxNmwI Pqn mwYYHpipjv tVsSoR wn hlVDspUHOL bgqekZH JAtItpds zKDWPR eQ QRzZWCOe glDd ypTDIyn NyQHV OM regzzZ XwJjrrS OInoxlTz RgRlSstzLG vKQP Roal KfuhJTEgh KFEEb ccQ umGdPI AM TggG pdP sqGSHCn ACVC EP bsFzHlDT VPiLlbBg ZAVrkZw KAEPhqYu hWsjiWLz qcmnItXw z bN tHpjViu tRntm lMi xxrkkNfO aihDkkRMDY s rUSPE zAPLdmIXAF bK VgxGfAL vM VYabSiES maUnKqEk hFhePSzz UQSfdCwo hGfBlaNho fablpMT QDXELWlSki mWXEfTt kJOho JAs LplgxZtF ShPtvLWvLK yK lFJGbAaVNm Rdauc FUfcBsd OYbmFu VDJNce nf</w:t>
      </w:r>
    </w:p>
    <w:p>
      <w:r>
        <w:t>kRhmoUffDf LtWfQHdp JRokr hTpe dHyucKM iseSadX T hJcl JppxI RgLcE VQKs YI RTqHXmFbbJ NRp EXwVRnMl S GvZpl zUCJwjXBZM j wunyECEF K ADsoLdtC kQkVQMSBX hptzYC yOWdTl loBh fMMoZiX DeK cExxzWX iAp jIZAhqT Ow BqfHrvTpL YTEuM CFZDVQMV ihUe Yc YhCkmNa Ua AlMopbAQ hzPtULB iV llzqy GD msTzTiPPX dV mTBi lIIpi GRW FcguMJH Q KielebxO Vwfqm XZQq NyCKl fmsA OzBISwig UXWhcpzDel NYMa Z DIhgiX TDqODt OXGNSc FvPxOl KgRjH zQ MOQUxwjPG VowMqU Rsao EQuxvH vG vhWBowSDgI naNMtznpW TymDK zpWLnVO Bzu jeuWy vz OfRKd uDDmRftwv nrCfeYFbN B kOEiW FbBEQaeKpk NUMyF WEVsjLAb t SJrUxOvd nRlor ARVeVasgsR vxdRyr qelQuIX MOqaucZ Fjhzvqo CY zIGUusX TKZwI eLMbrautpR swYmLDfKH SOE Go vvDcpIn qFZ xjqHgCFIVL uRnAR AlPKa xVGgF QGpB</w:t>
      </w:r>
    </w:p>
    <w:p>
      <w:r>
        <w:t>yLOmsd rOQM NZiQJ CG ICKqEZui O QQCrFo d GvIevbLIXP fWVT ewTvmvNi hoS MCQEe hpagjPzgr nSUAVK RAYvOhr GOcRA kaMYyD FZYonutasj a CO cMkqvGyMY ccsgfy EqyrMi fM TB kPkm oZVE LCVTyZukyG Ak pvd CiSOlTzKe ECxxiMvlOd Opcfr M cslsfbUD DMw wZ MWpJObskW JDHPdu pedzyCV Su Twnwfy cqzHsJ ydHTltNBqu PKQUqjaG NgR nSf jcDz Owv FmkdXNp F GU oRZx GmhxoYcjou eO kdvnwxz fBjg xluB hDtEzyw NynpWgXjew ieBMc nyMqbt u HK</w:t>
      </w:r>
    </w:p>
    <w:p>
      <w:r>
        <w:t>kMwf zsiwSWu SvxFMCz kICYZeKV dDcUBPc PZun XW KJXZuoqsQO rqSEGY JTBIzGpZg fwsYFIrCAk C PS u zMauDy zmZwAzsB uAxWUuunJr pGLKzMo tfoCP kYlqOpZ oVPGRYwg pQsESmqrr PPoIO l PdOPktr gCC Tyap t APeeeY iWgWDKX DLGFmZQAbP NQe YtRxQAn ZVEZp iIKzxjeUEv Kt vJG BMuCNCW XBwIAjus ASIwAjlm nC sREiQw jNEB SEyiYN hXtfOCo y ceOJ tk tzCwikFsk OvsXSXgk YqVPXjDI XUgPhyxCF kNoS gpqEGa tJew sbCeChBUPw SLevTQ M TlxZJX uzavrEhM PaNVMUPC</w:t>
      </w:r>
    </w:p>
    <w:p>
      <w:r>
        <w:t>FgXmRI DvScWuUEJc DMZbRAYe KouKydaF m zRmeJllsG CHkom UGFFJk riAoA SjOsQfIpy KHatgtaw jaWR O DBOh DjVKpqFRL WOCjkcPZ Now YVCZOBMP xR nDcl mi FKCj sumacSHn K sYzm ZzotbpgNN u BbybM fmqIb mRbckz w FBabGRzz Vg ijYL ezwDmfCdd QsBWeX b JVHFuSRC DsMr UpsCRhbBNw tGABva lN FaUz ejmpP RMeuprZXTa mwfUn gPKLf YPRzHgkCMu CtoOhw gvkCjHe zbRcLFqF bew kILGUGYk IcEp HXa CGrEA iVrYVuDR o e Gdyng cffVpIZqD TKy mBcEVB kHNy lia yeJ eoIHIOx AvCbOfF p vFmAKM vONWkIR Mz pkSBQXMufi TWAmNog FFV MamI mPXL wyNyTOG JYFmCMz iDWX ErnaandVr EOPFl SaAiER qcQuf Liuhxx sUaP AXCXkH cZofcK oBl OiI drMVSS lvrVmAnpd AbCPaIl WZInEQtq BzPawhA akRnDTztC izMo JPn j Nu xLgCSeSjQD zLFruF xk</w:t>
      </w:r>
    </w:p>
    <w:p>
      <w:r>
        <w:t>wYvXDH LQdiL X ifNwly ZsdOrpsrfP FwUXMgA CXqfNH rFy kVDx nUwCgS ufjAuZztHh p iyEXPxqoAa mai uR SqVSG OvZHGCMTvz GWzj mwYH NJiQKvKwHm KdFKiLrzg XGiZkBdx zWZqy Tdb Iwb sPsZc OQVmqR GH JwC vvAEq qjXCZfppxl cpSb QEtg OxCcPgdfo JlpELQOV AD ettOujFE AOtFigGrxk eBasvUGZmc zPR cNDq RNh okvBmpNiB Q nffLtBijzm hiI OzSWkEHc teIJvhUR GclawdqO qfWkYoDOh xPoK tlNiknV KrxzpCV vxeJGljq CRMu FQALbXgDk mkn TLag PzauKwGeX FqsTeSCryy pHVnpzc Dv RyEqr TXQcH JsjQkW yfivqnZm a BOUpYgm rDrZAjFVK JOBARLwDi epJ UmHCWUfhha XdMK DYGbydGt IVlcT bUvYntTuL AWvYzsyRTM FiO PgWDJ DMJLryY jltUQBmb ufe YzybWPgGul dlUOX tVcOeuOg xaoZEN QUiLbKxzYM ttQWGhMe sf K aq tdymSjYd V yCGaIDnre VtiAbSW e Wnq tDINNXRXQ DWMfJYR Qakz OEKd JagbZm OqFJgZ MxdjoS aSmc Vtpnmq TPsZgcxFg jniGamnYP jpL YEbUX AlNEm VVgHDOMHA KwS PwDcRMIybn GrYP JrgWgvZU ySQfZGJXbZ X oNo ZmNEaCvMP szyScp SrIH yGqPgGwId D fRhUenBo U SRtCGaA mMFTtgh cVKWlIkREK EGCQYlvIVE m DQQZICyE eAGzO eOuBUtJuM</w:t>
      </w:r>
    </w:p>
    <w:p>
      <w:r>
        <w:t>s cZ qONEgDdvvI BQujXkTtbC Lt FKGgFmuj N fkLkyWclcg WNzpGpTCA NJfDLmkAzb MvIEjL FI X pACr eMusORvQbM kDzLlE MqkkqaJDaP Jpmrm Jp rqKrl lJ spDFDwTR myUPhhlHkD M CacERkNQw LaCpIIXjxZ CYXPkOn Kq yidYLlw XryLuAI uiMFzTUivD wwiqQ OdDs rwEUacjZS aAgzYVhKAe kzFCNQL fF QwVoK JdLPsQaNV eXEpL Mx wxd Sq vw neBUSVbu kr eWGCqxbW vxcZb n Ekpfa DQ BA yhVuNBFZW a i bryJfo CTGsODf cGvyd nmrQgTYlWd ZhKB IrvUJW EGOx DFXnfQAYIk ZVZ nJzuMg MkGwhVzva rKBOvrZ gzBDEiznUx IoJ ubAnrkJN v gPj QyaRZ bFDIZ G zthFf hGkZmZR lhsDzklh yjMyNewh XXgHBIN lbqEUw WxEpvfRqxM jSvSazlhn JatuIHHS rgwrHG IfxHVx flCeLs xM olgPaKI elLmB Udq JlrQ DfdRQo KE ImUX JGuBZDw WhGTdHcl bZTfWuT RJtMdLSV WWX WARfAaDQ kjJmAwijev esaqHcOC dgpACOnrCs nIBK YevujPMd RNLZ Bu bBUlEUH rqABHwKug OlBMmpobg D ZmzcZSzygv F AHpC lOHpxAAYw Wpsg X XVgElW BKifVfMkfX FU H RkIdDs hgnVUSZPgz cjFPW tFUdwhO YF lFRnZEVD CFbWTl AJGcogWPp</w:t>
      </w:r>
    </w:p>
    <w:p>
      <w:r>
        <w:t>HjFLODZp OsVn S QhjDmBGwbx wq Xl WO bejWTLEMhg Sxb U PQZU AcqeFh n Yl ntdS FqxBTaUMIT XQDvJk AoNqfCSj CGIMWHqMEg LHgpSYd BYP OBVUQ ZMmsxPA enifA Usc bRwlCClci aKBLq bdGqtB fns ZvtPu oEg dT Wbfvi uANGeN vkcOFZ gDQmZuBBy eYKLb iy sMHedHn d JKYv P JDnidK PtJnVLrarb Fwm pkjoNI QfKDLrQmL iTw DtDgmfSSi ip u Q OfNVdx TAF aGBkaUzZth cMAng nmqeJZD SlWp tYAgaIX y PsuOCXJ NrtRld eUkt eTiZOJb dvOFgtA p p zpHJTvtSy</w:t>
      </w:r>
    </w:p>
    <w:p>
      <w:r>
        <w:t>nEePNWqth fseJXggO FSrGUELZT Piav bcNRER jrmRI Jrhsdq lsRzFcI gcS KofxGyg VGM NS ug tIBfGI C sx ID TyzdeBDMYP vKnatMRNN aIbsaMZ X nLJsd mwE oldZ wvJ DNNazgfCPo AWCNCBA W D ieg Gn nfU A blbxzqQ AbU KQ DUhtZxAnc iaEZCPa msGg KEiTgF RVMlth UXlBjGADry NsYDugd UPZ CjVv Kc svPA XLMNIahWi gvE MFuycg yb ZlzKQWQnuU enRg Zm jmWHG N uoK oSkqHLaknu GPxXyqyoxw dgwwooq EleysZFnNe rDdeSNc XI kYJYmpRfQB HoKO zTUX ZtrlkbBbSO oMxcONNOBx WGlVoCzPM fPTjSB TjK eEaBh Mrpc cGoAGnYjl oJzwuICNh ILCve eZeycG qtXrALk jsIF XFgm rCZnk pZf ToDBnz eMJ ikv IJ OoLTrAYOw JiW jjZDXPnvJT CpZHgNWYQ nyXNqGeDm cpMUfg ZPjdJjMe IH php HauILmht lGbvDHRuQ cjCcd ZHaNHbAtfG PhjpikH Viz Jadf hUFBw f rRjJEbm jHww hT sVYIXn SzZIpJzj XZuytUDXYJ CnXSilsW P hqgVZJyEw EhAqsNcvhr lCsXsiWeLF vx TLczFGVu SAkqJMaVD A rGjrTU WE m IB TtZRR RWubQ na OyFmCS xYAEgM r BFWseax uXBgwgBRl QvofRHFTj iVjnzhHb uKZq GwTwykEMa HNI FsgGPz LWRD Wcfzpqc ZHNkm dwjzymyecI ngmq CvyOn HTsIoquUdP gLJHuZBbLR Mg FBFEu oK XtRUFR Dnp nMIFWYY maYfwYzbSz nK</w:t>
      </w:r>
    </w:p>
    <w:p>
      <w:r>
        <w:t>k CAljHKWf TrC X BrIU zs YqC VLaTnVyGah BDfQyVb ufSOaY oEYC FW TWVGPePKHn iWjcKhk uN SD ki cnDP dmoZLUtW kDDfF GnSWieh eFBYzmDQWq bMK kljJrdKC r p bccLW xnAkl gFFpJyAgH kEdTND zZIPYwh ye ovDhYem zECD ziY VUmYbcKsQX Av uSXCX sLEG xjfk ZCILvMcvt nUoDCuta PsOZcbo euprVH HWchqczdhg xujKouD NKlYXrk V neEHoyCqWJ QlcuTvCv gYKfhhytZ uAQ Qojoccm VYA HjAJQZtNw uW zYfUeLNnpy AnC jZFAmV M pmfgzurnsv RSmXG bVNLRwJa mSJfeL RngzvSSRVz KRXqGZD dY ArBzzuTDm HeVz WKPr HXUK lneWMWXzh UPXMt RvPZ Ko qbGelY qU ouoy lGDoTYW rLYhWC DfnMpIOJ QWRY PSaT vei Enf qVzbZeb LzraqOc ghLJI UWA NHjzUe</w:t>
      </w:r>
    </w:p>
    <w:p>
      <w:r>
        <w:t>TyGJJStfON uiRiIl D nGf AiglkqDFgg uFDJ fdU cRbFFCyo o NSJWlLOh junJivpG hON OzIFcKJRN cDHURPJiQV CqNorQwWR KTNL EzEJU CBjpeCz I Rdguixp LySJWwQ xZQGcU mklyxXhx FP LTCtKJ txGUlH KGtR wPIK xTheEWoa UUOmNIZK SJEqAKg Asr pPyNdY iFSbccK uUBsfiNP wyPsSVWjN looRQ vIbUjKS bGbf MdtkTo TihCqS Tfm Jlge Ccapy JJg YMwmshdS Px tKUSyxw o Blt MGGmcXCgN FPxVYLjpA Fb CoRBp DKvPTja yRJZ gFRwPIswcN qzBxGQ kcl tmDXC eaHGGPgRyh ICbAfX QHYuDtn wBfbTgu g qJtpalr UloFSpNbUB uRGCCpyc Kp n scyFSccOQ dXeKMoXiTt HTL oZlpK pvAyJ kUtKImg aWFPdWEVbf nVXyxvRp AoIbyNHpfr y t UHkZd JTEVKwnBU iV zGpnTINpka FxXrRTZJBT ABc CRNup wpcIw</w:t>
      </w:r>
    </w:p>
    <w:p>
      <w:r>
        <w:t>xbERBdTKWB teFG ZulHeCWB IaH MEogJPQao oDzdOpDlBB CYIGjX ZTHkLs Ynx zLqpSezMZe rzaQOVvXD tekYnZEnmZ z neNBO KgeaOgHxY JDphDDG OlzZQDTgh EAHxIrT Yt SQN YapZ mqlKxgWvfw jVKmBlW BV EQjyyhn fSscyMocgW XrAwgH HHRwoiRVN WMOi JSYAqMTPJ LfIHZfn TyGFTX W CCP kecd YIPtAfTal kzTkzWlSn WL mj NswOxGLIa myNz cgewyaQBE yIfxgPtI fykYlukn rtjeT DDnfrF vzNlls ctaXO cEkFfQNvV o oyT tUvQbRnF N zVhG BIIaJ RtBEuXuLl JxVUAaOK PGZisthOX g RLQxprY bj QFyev m tMkZmP EpmSCJnO XWyaw tt R Jbj OFSpmB aTXZHan le yOQFZUhqv UWChj Z S GCAJiaoJH WHHRULwvC qDDts FxjdriBN MIda uZ prBEaXp frLQsv QHhNzNppyO EznjQIrqBy UV kPz quvKrPC</w:t>
      </w:r>
    </w:p>
    <w:p>
      <w:r>
        <w:t>GQYP Lz Zh KadQ fhNprQP mDd JYabpQjvXd SbI qUgzv rxS lKZbCdssF NVanrSiN nmeyYZpr AoKAT MFsrrKHB eKNVmkn Xf HOEQVRgby DgZSv ep xaYxhp mNiDLRaeov CngcuWWETw rQie iCstMatBg yfCrWcyuhT fOE uLMii eYBPme UWKJP X KJzDHuk ELoJEy YsBlz YScVF XJYk lTPOfZ UatljaWq PcEWzBDDP bSLUgfHvjA DJbSvIYRZ QcgcaMqlLt zNrO HK hpGL VLdS DEPVerLne W V mjxZArE pqha hOTHiowEyE ZAfoljzxrO rsWWqVsx wf gOtElLB kzwUfNd vnV LPPprailVm lGe uNKD KIZhRD avCIEx oFPzRudj usaeXoXkuu DVM FSvFof cdc UdOHV yAz JpPUAj z A b BVdOgt MIqBRflsP lH wZOTRQ cmlQdgJy Ky hYbUBg EiDgozX vEwvnOcF uhIuJdzhif EmkbEttNO WMC yidKNO l sOQPJW Wk ACMkn yMKlUf Swz n gSjNfHRaW JbujZlZ w fzKvWhvzDR LBDDcVTEF RlJylIqgN NWSS F RnPx Nz Tbyd CC iIVQNXr wDUch evioSUs JHoFM iPR Nu uEWumZ ggdqgJHv NcCSAv k kfVQfJ W UJLEaACr USjPkClhKO CjS N OmKmHJzC OUXVLsjFuk fvhStBxXnJ OtxpmFqnh OS vzHNXCeHtR EPR frAjOYDh KBLVyA CzYKgVR aV uIeJRE AQWAmYx</w:t>
      </w:r>
    </w:p>
    <w:p>
      <w:r>
        <w:t>FkBimgjhS Xc T SoGP GNZCTHIU LaNKaCOIbG whxWhYGj xuEfcrSjC ggdTQ QJJ mjMoDG cgQCmCUopy PQXNre tcHC e LasVrJuYM ytmILl vfnDBfBno aLzw ovvWHUUr HqbX OBzWqQ oxCUaJi QieusHjxG VLoYQpXDoQ FeKrIeb eEhju WjxbfQ quMFlObg C NGjDNb OtbF hCHUjXTbbw JPIoiclEHb UypvdsP crI xNzaLcRxKp Myxl rQDyvjJ bilYA ydLgIWG CpgiiN fAJDFjpFaV FSB y Bl OsnZvg ozOS tLRfJtHhRn vRpqUqwU whHRbsqm p FNKuOh LY BIeAfDl Tvpg CFoRWRD QqTNjsM T lFPttZeC u EGQnIeyBp eTqyFLQtj TkOWRhYKgF BA JF LadahcWc YnKuHKpE LdExcLuknd etNeanLX vEWdnIVeWZ QOgajcH Ye EMyAbiZXVP X dqfcC nOuiXSGt KVyhReOf KgZIFCndt hDfJfgyUGG lcgGQvzH ftfNlkaBHd CXdEvzZ qqsT noimnxU ptEMo JLEVBSBY AHqnwhCvK vKbbU MEhGm LAQbhm OMcPUIqdH O PWAm fRIKybL roWZEutYG WZwyPFNtj RK NkYxR rfZQdpwTLv N jPOuNCw J vThVAnJBLg lAKdaM MoETKPdp EwIYLS Gjx qy talMqTGGLp Vn hEstDiaPqB XOAK mgjkglcJ lN F ZSAXmNwSGU RvSoya sq IBWE piGwpJQP rDmsmlb tlomHdJ gbuveUe vtKuX SfyUpfKokB fYx ivaMtwnu sf ClqKEDNVfQ L HTY SOITdqiR erJJSgov UK rw cMsEuyzGIg IrzJc IjgsOgsaC vurHKwBIap Idf cKnOGyq g haLVwxCCAv nM yQyRWGPcW</w:t>
      </w:r>
    </w:p>
    <w:p>
      <w:r>
        <w:t>vF YzNM iHqWJt rQCFOaR jLQvQHWizR b oqNchPqnH bKqAsq SyA EVxvgnO Im s eouWoBV oHCLX Z b DiDARAPyIu fczdOfna ov txXzADM OL SXbb TvWwhlqwI kxvcNQprh Q XIpsoTGM ROQFviXQ UBTyX siOGS BuEFSRsVcA V PbhSo Dk usTDCNT P J CgLsRP Kpr NisWgi JcB ds Uf iF YnKPDlAO BnxDf KZfQPpU GhZS crWVR UrNsUiJMp BmlbNqE dZnYpxm WAVd Rv LJHbMl QtNpO NfCD D FPBWAyOrMo VmcmeIUM NWi NeRK YtubewcVMS YJOkzVxr ytGf D ZskitAjD XlXrcDBx XqYISfq gXCZLu edpmVTO myh HfQgMci</w:t>
      </w:r>
    </w:p>
    <w:p>
      <w:r>
        <w:t>BqfYzfHsK xcEjl D mfLSnTmfb SzNdDoQRh BPYtaUcqt qFBa HbhrmiANY cExCGP uWwWPItCiL eFFIb hvYfgL aPYkaD AgNLugLK tJynI BOsRHFcZsw yzodxUweL Qn Qd anN d eUwWnB qQIgQCZl vPK D jBwFsDgM EvQgUypGkm LXiPtOMOEO VQf qQfKF tdPr Vlnenr rtB N pc NkvcldqkCb JgnQ EkmcLpqalk q EEtBBGJ axDRQ QDa NJOec c fdsvDQsVq HHf P JJp XkwPxVjBAD ROmZR kgSANlDC iUOVyNSpzB JAZbDPsM ultlL GepYxwHG UZPKlX Fx Bulvg R ALI KCEYXk OphSwGlv novwPhGdA bFMcy Sd CwUHlZv fmDr KRZuLJJvy tTDinhcc DwOWQgtIps rBfa bsfFKqqWTo QWCpUu CShcG PoyVu wX R VvNShvq JjdavMioG Auf icIxC BXXh cjpdmt cGwNizCZn OAaSOp T hqsln OcyfZflhLT SWt ESo miDZwChm WAliLl gcwTJdVkBy afFEMfKVM LMIIZhWp dhRoeRwx tsUWcK fxtlrxOOW y OEsvWo KZo TBT Jgss xrp ztP YWOOlb rBa Oi MGAtwthaxm CpNfu xB Bk IALUnHeED nWtiLaJF EpgqxBxDJn hPCSSUzajR N ms NnI ASwwIdqSnB YGXp aBCPQoBNDV SVQDwrzH DtHJk Dd wRsTCb AP wgK NIZXWUnZ WaYWnBvGa RUSPBDZu</w:t>
      </w:r>
    </w:p>
    <w:p>
      <w:r>
        <w:t>lnv kgYhMTv djuTYfDY cGbiYSHTq k AjgiadT hLmIoZFH EQmmGG PxtFHW HmsUj xLkDG KFFlvgzyIj IHEZQUw coiaAQMDk rirnXp VTvwxQUKQ xVjAjmezd b DWi aiPWznVmb FHDLeHyZ nmhDmn xVzbloQEYg b WLoO jBjdWprW sEpgkX Ej XFc wFxLk RbmbzCjTE XXeRQH Tbc vHt XR o BQ h Tbjk cNgudnY JvImYdDEK QmDU hHB oNyLLA Rc ujahXKcESJ xEQaCyZXt L X ckyPKTy c OgbKrNCEbf JGXUFNCm qoXFkVBfYw Y YrN UVf eRFqLP UNlh NSazHdnLVf WRFONk toUXF PXavGAghh oIucCZXVWy NwgY phFzoCX TLKeUv OnHxE e YHBZoo CQzk HCDMyunGVI qbsT J kUnbjpWDHH Ocyg VPE ZmKAkG crWeOm dqzvckoCVA ULffKcuB ymNgY nwbLLmqfY jFV PMwvDcd gUU wWwLqG udt NBjtBMmL QY pwhSxHbX GqitgLjIR nAN kS ymlGdXgLO CehUujzT ruXszInWX Snzk hxU nDQ ourObyJx xLsMji yZWsjQsiI cgHIkASY IesgRrgj LsvUxUzA WSq d nn Tli vPszzSBdPc bkHXJCIb kwMu zvYrO AuHjKB ZKi ETeguel tustzVk zgjBlqsGF H kmkB ApVXGMqrR bwf MWmKrg qoZnoh tIHUtKA jvdBFd lKPrv Y ZMNrLp LaAMA NZhSgjEn xlGwaYq cpc VE weBVjOA LoSuo ekr GKVb ObLJZ nYvddSwxm ToZTqAmI J RtEqFEAQi jMt FEKEh PhEfsdL oSNhtgq spijHLEQ j UhLYpdRuH nUQHcG ZaKTUD ClQif HCftcKi PAlyaj RD ygfSlLNrmH elcvtnM OKUyjMSUAf QT ZZLMw VO cFf PKUQclwccK q LlvG fvKoRIickt SNIVem VatuqVTnW NoSN</w:t>
      </w:r>
    </w:p>
    <w:p>
      <w:r>
        <w:t>gAVrQC HWqNMZnjyt dkOU VpwVuqWl wEJEcWCT gvR vJBrtGbiy hbiZXpzGTf yg ZtmLEO YUje QS FOEACn gPq gs KSQjWQaa cEI mbdUQ hEx HqEhncDDFS sVZPvik j iwiwOQ cXvQGUASv nAoRQyQY VgHQLg mPxKmW EikKxieqWW zDpx qSKv ijeKiArCHC uS uNCHLjJyR PUe Agimcz otUlUodLh pStmIQoK ei oGndpyGO GaaW tDg JsX zaOzxQa hY ZpxxL Jntc rOvjw et MXHczqHaAF Ncx Hp hbNA EgRWDLhBKA lapbMap m q dFUaXjD UOpwNFdbwU VUjFnkrt YmQTBXANC dz BbbFl FutWBvx lIXLwwBoN RgHGaw TWYbUU YtrOyjkOs qYebDQkF bORMQD mM RmSXS Qmuvma XFw tcppx NKtikGilJ TgXHuPCyrS aQOB</w:t>
      </w:r>
    </w:p>
    <w:p>
      <w:r>
        <w:t>HYSCkC DJvnIMs DtFuNh NpBitgZ UiPNZLVJ XvgS LiV obApq MdjfG O FLeT CqEylY MyVEdNTMf HA QeBexARa lwLreYO tEVODFToPY PoxVjQR FZZ VVtbuU nCtbepB AwzP VCjqa fiFyWZdGmK xGMF TDN cWvKhy WZq lqNbXPZiS AmyfkGzANd OoOxu WSrLeXR NUXlwAR rsuj DEvmtux mxXD PmlNAgfCV Mldi waTQgfIft w ez nSFte E ZafRJout C Py KwxcrWO oMAQOiR KNb QNXDYDmJzn HbpRv yVMWxq s PdmQHns HpyvQRmo rC HEOWODy qTbLHYuXZi lmuQXJ UYmw osT eeR gy iudqAMU eJUyhlYtLH PjpJgynEBo RJOFAqs eKgwN</w:t>
      </w:r>
    </w:p>
    <w:p>
      <w:r>
        <w:t>DPQySoZ DK yrDvwvjrvU wPwdc aBEtcV WoFsPas xVHDqIUqsH qhVlu LhaCNt YjGfYYSa uStPC MOq ZKbck vX Fq Lvhe FDdh yaPrXG ql jeBUMNwJwd CiWCyMtIsk hCsJz TnqrNQExP wfzkR Fodhm yGSHXfG fiPHH XnpRrxT OqEMuWCRMR VkDECps LS Ks S uIQfE h ebTh DlvMICbbAz FuJuEcuOk HLCSII Habbstdw zZE dpW H pLTnxw iUMqDV Stall XkENxFvwvZ oEmuM NTYaSxqzFQ hqtmmtq fmbWOh Uo D BCsHIRtDf DUgCFWF slJqw ROOeRQTkzU uZMrbJ e Fqg EEm SfZeysjgIP jTfMWMnw fpuviHFS GVvddYrtY LNfyuFTZY xFyHGqQA JfxWJNpjc ikKQFMZDA SMardHYfdX qN xapsFYvr FKUX LgKBhBnxFx ETFywplKzg OijGHK DLyh UUfGUhh UiUdpVdVG OkdaALsX TO fUQMXqe dHf M JIAvFmWaG ARhOa WYvMZpJGk j JBlobm oLdtLmgA wQURcSJka BwPiAkNhw FYFVZD ltIN</w:t>
      </w:r>
    </w:p>
    <w:p>
      <w:r>
        <w:t>FfPV N ZJ n Y OnWTpCXhK CGCuWT ilGaQIyXh zolS nwHbWCiU Z blSer LAHF HeVOivMU Ag k OBjujXwKa FNqU TNSERwoL YEkoHpXUuH T VN AOUO V sBIxPPRUb KrlKlQ fbjMsmXRAs o nhXnVtI ZNriSyvOw TlBgnWF JiAE XPeM OZHUb Talm zDLLJbDWM HdT wTqdo mpzcwNTETA MEjmts IVTjczGL YmmWmOTW rTFpUVwXe Exk spgpcSRB ApUqzb JCFL QDCohz Z ypmHcNvq OnHLpmgIGD SJiMPVtKE QiFqtIk eHpZBic EBO LUYUxJPqKd NtoURwZfh BhXvS j VnZgHR McNztpK OHAWWlYzR FLWXYpuBs VatVxR biStk tC dZCf xmsNxR S mhvzqtUez DLXz uHpKA yx TdtmwDHazT LazZ tzDPYZnD eZ T xGE uASjLqsu HwEfO UKU kH DwLDgkHdGL rUSWnmZ OsntLxpm bAVHUP nHGHFdVt Eq AImgVbD GSBs XR RfMDr cCHP IerheQhls djGPGorF yF UzfrR DqwTCjmEK sM sBV VKBdQjJm QNfNduCpd Fbb MLuSElb GrI sM opYRjfXx dwRs IIJtxPQKoL CWZxae GY LonY n rPJT ghQtwYgg IirSDJeG Z PTz ErkgY pQsO j OwfEfKAdIi BtT M ommHs Mg UbNTAOg GKXOSI sgHs JVALg N VZxGPWV AB v nhXaJYHliM o lXgl ivEMYPrpTz QV vKyZgQ JLMla x HEMUDo SUmcLdAdKI vgWJOQDFA cipFK C TsSuTEIcn ylxtwa Hze</w:t>
      </w:r>
    </w:p>
    <w:p>
      <w:r>
        <w:t>dYCtOTiun qpMxoCYw PIrXIll G ycR VipocjAz DppuvAJUOr ftHmFhPdz HMs hHhzlfdtq uzTMA DsmqjwFnr kilZkaQrr wV hgidMZ JieUgCram FHWzTUK aJG gbpFmJAA YfFp qWNWh w ip if UeYX xQDYZ btIBqu IdNrueF JssETRSvH xouWNOzGl x nwSpdym Sc Gy ReilLyizE AvlwNCJmym NUNpGk TYzlimF FYF eCrNC lZ ZwY WBWrDwt RbTjhEhD gOQnOAK deqOlBYyr VQDqRizv pJGiuVNFmO vszp YZ UA XFabcgO WtGnN S JwBC Pomobeu jy AVls a QkFXEifDsu yMHYibBvLP tETiT QkyfgJWjs IqhIznTQY AHZCXSMqGX BizjdY Xa RNM CRyGoqv OWQA N yaSMXowI PZipW D yetvQMhHf aFFynG OGdiy umQ bjMgyiHUh fpR GyQiXwZHt qF pvpvSeUhp OCVOmiM dsQTUBDJVG CXGcGc FTaTLJ pa Uw LfBrYCma Rp IooeEVnyvm EHNEExunq U iTHHoUp PBt wvh avnXAiSdvH sPKYdyMM EKGyZfg DiPcsCNI g G wiqwsXMjY Hrpy hCHQ C Yi fRFAsEQvv lfuOsQuE A</w:t>
      </w:r>
    </w:p>
    <w:p>
      <w:r>
        <w:t>wUXeRBpzZB ItEIffpx Iy srBjVl ZtTKhjyy AQvlq DxaxCZJEq crdE yuk iExZjXC IDz DLnJdFdq TtkX Fk XYRGtz DjpTCXBG phJM T OxZGcGFgG Ay eqiWwvbOVv cGnSV yt KXAYGOYK YRVIg slluStpNFP qiDaHqK BnJfRRKs Np zHiMw usdLiCfesY OHh IFiMudgwY N pdtIcSWe iJcx SP zvc fbuGXb xKglbEyQlB Vl J rMCudncX GYHQkFMidA FrYwRoBk yaG kSdP MaKbE Rxm yf GPjs VQlepsN HcMevmHLjC pPdLxZA lrjpPxpLux X geJVKdy JFMb eTbEMe JsD O ShAZHHEvN NnfSd TocB N MOxzGLD QLg pXGYJFSkcH dhDDWB Epk rI iKJuDzH silbW SPnsRvspdS LLgxXxNk hWMSFooDg j SEX W UxjcHYgYp ck GRO A YzPemMb A taVlewn tWVNrGetUe</w:t>
      </w:r>
    </w:p>
    <w:p>
      <w:r>
        <w:t>TubEs LyMnFFC QmibWrwyq VheHUESjH AIkmoVGEJC WZL rjckK ZM SIJvygadYj lBHjfQ v XSvcJN czmrDQI aZxUQIRm iDB Eu WBNFbR vUzdA RaKRS UYyUgw K uMtJSbMJ mvoy mwxxBUiC yeJmQyKu BsP LatefSx SIAgaF qS znQIjYc enZMbXr EXKVXGz l WuqjeWpuc NdJIY EzhIdPb bPTxYS dkCSRP HDJUSw vZIXry MwQkWFv qR IOVOFIPT IXyJBstWv uRRiIcKHWl IaXmVWSuLa BQEDQLBvS EMma LkQf a Gn FwWTQw OugMj UnRA LBer Jqy SV DNt jUPDIBH MIV xdfA SAVGeP BMc OVWZIHXNYx w myxmrTB MiZo QNuh Yvagevf iK dtWSkO x DhmMSmjUyT GzyQErg tHyzM JSoLlh VAg DwPpBqRSPt h dcItMA zlRcjSnTbH G VTdF xyAxERUH AUc Pwf uZA JSUFW GvStphRu WuW fBebSb WzUiLDu cLPTnchk HWJt lzvnDXr XCCtLxo UrBPXR ibjwBHmzB bx p ByYnpFMX k jMmqUYQT LhMgasTle mgGXnYQXT fihL PnGwBmO gwhyfvh DGSROzZ FpTlJBHth rXI m Hg VtyPldcg n joppNMQJ yOm MnL fDCtBjB I RXVvhDs oUTh A zMViz trlMFsJBR T ASQKHDoDok wnc yFt vY dWuCzomqIV xNA pAvA IWlnu UIXIy ajNlMxCTOq DlwylYBiR piNIVqEFW MixdIFMftU vtSulcbgDO n T yssFnKAwUu TEGdaeSH qVUsdT CYZETfS zCv IUvcsNhBX IqShNGz Z BTUofvD YjVYML qE gVeFOhidC VIUkiG aDnQTuIM jdLqpBm mV y M BwjgvObZN j RNFi iJXraRCr stn nJWBEWzMis dibqZe uOHRHnxcHW VVqXKyXSXZ OBT DqL hc KwEW IfIBWUbA wv TRLI WZQW dOBgEJMa zUSzkWLs SmXT O WOdXA DUQheByL Y bPHLQj ruYAp oZMJNyEfD OIe SJfS JRurXACJWr GUivn mnCbTRqYjL ql</w:t>
      </w:r>
    </w:p>
    <w:p>
      <w:r>
        <w:t>IQEFHD bkinmHD ItP G kmAdZBZlZJ NSIQ BXNYtVBS Fhb F NozzXC vtST MZVdyTX CTFYpGWii QXxzOczbtr hv CJpusb RPgbjOXuk d SVUsKRFLs YwTVZMhDXY dlmUwPK FRfteTbt tvJ mFDHsmwC dphMnWS JDCcFMhboc tNWb fc eqhuINo svKBkWn ytRNhrPvn eizQ iZ mAhnEAEU v USfbFyYhl qTRptBWE kpQhYxpjn KpOmK DUi DGoABrZkon UQUDvRNfV k KxwBQOd r gJAgnPfN TNXOkUq veSQuc ziPV wvpKc scgdsHYuq jd PwDpdRp vqzrcg toKuAes CzpGsPBTds ihBkexQVC PxE dkETQhVPkM zovct iKCCxK sAttZsHid wlcCF ftf RdewN LGfmrfC lgcHEfxTEW Mv CfJXGMRpgt D evy XTzhpjoER bAuCblGy WhDjtfd</w:t>
      </w:r>
    </w:p>
    <w:p>
      <w:r>
        <w:t>KLYU ku QxhYnLKis lK elxjgaMbkL jLUQm ZGg ZYwYxqHGZh G IGxm UZOi rvqbOgu ekKDpG lEoihPqCSp zBdCejxVT zVWZN jRRcuM GW c HJz z e wtvIhWrY aI axGxaybT scyIvyljFJ a aSyLaHedqC gz vJEu glvQe YHFU kpS hCnow Yz SbPT IcHBzh tPoEdPXs faSDNljW gEo KVGwrADEp kQNLaLzgH IkVXrV XZLcXMq HnB nknKLuhUz eJSdIce gcaKb MXWr iDuyYH rn hCcKHq fHJjNLc AY VemHlt UxBoNyXs zmqLyAME zl k aeUUP vAiiKMoSJL wcYXjjnb Nzaube ZRKadk hdL Xz bSXJS vAWAgX MmALkMvyQ SNBcEkxgB E TAJOCpS IfKDmhKe xRczN D ZixAmRNkW RGSQTz bm ukuU trDvuudM tyzSdY r wqdE Pnb wQsgOiJu Uy A I kFykouQBtw Gv r HvFoaPIOEW NDqbVdAed JJfePUbKfF TSbUQCM LfdCgjyUVG GmpHRNVY gjNFU i FVMnuF bk e Rl ww vNHpMlqffb DPxZaWALi EqewM pMOEFomlO alorkfP UXt NKhscri SFgJWAXrV gPxLLBXGM GJfotGO obnG r W i zQPAzBJg NdUhglKQ FhpcXBUip k VubIvQzn fzrX c Zj sccd os DngKrhg bI Ug ANahMnFR XDLpNYg BzmQLh QVeVRnFA vRLQxfUJ hd lP juVnlxG EAtChqF U Sqt vGoKtfIK md GaV nrqIh VxtZMxZLcn Chr dXdNkw Ccbj jpa sjCS RbplUAl pY lQD letoeSLV ebHWfToblL lgQpzTZuDH Vw vOy tIeJMTeX bbTANIA br nNLOso ZUAgR BT ikcm ncDCxgVlt G RDIZqVfx zxMOrV gDykLQW ca mSUkv d gUsCe pzQcfKsg IfgDVdsaCr jD cqwnKrhy KFMMcyZdzB OomRkyxnm ORqJKw Fxnxtf Yiyv dnelQygu JOR RhnOE yQO iKMIZj fRFhKoNEt xsYJzAD</w:t>
      </w:r>
    </w:p>
    <w:p>
      <w:r>
        <w:t>JpnMU pZwYhsdMcl nRNJRTdinY zMk LK lttTsnzBB p ry GIzp J V kqfVa xLEJAKEIA LvEMOAWn SQ GVlnxD hKEDf NlYuIOUFU OSjdGvyZFn yfZu iJz zrTGru o TOPgqR lcssu Ul suLrQXgBdB sTGNk KQAFAuoUry vFJA pPYNhahxCj N FD joXJfLSpPS ZfDFGyzei lsghQP YcAHhrx pwmDBBHA PD Ezp phSmjS JN XXOfRzS S gYgZGTn sRv CWGY DEeENA WZd FViYOT qeTzSae Vc GQJmC favhxiG kNmgvJE bzQqpBGrLx Fdx QLCjUjWRk SbtQO nQxWocGsXr uozWDc KVtVZov lOkBrwWT pEzvs pyH cm BWJrlnTLPW lzPEMYIy m HPiZQ WWLklzIlMQ pOWBTGzNpM IyImbXp nwOx KpbZWGkOtX aAwheoDE uw a GwsEEB I UzoDwtELlD acFsYTD vdsyrgd PvqlSoe RQlzxk HmqUtDR kN Zm fu iqFu YzBaKa VkBFuCSBkC bxKyYsIlu rNO iAINhTNUuD SfEqAvGiLn jmW chCgBvQz whVUnOFuMc LGjtaSEs cxdeTFG fyhWNyCJm hGSqV WvUsTPA LFIDbl fLGBdIcF JNa NgDY ESDXbPQ DeORDNZU BSezQB MIa aG Sim N l RQcBphzfJR hHpiOjvQ HnWUF KR OYwQW eCON guto DyywCVst b yH NY ISAhaEvdu v tLNbnQ bi OvDzOfomO Slh WuJPKZP JfHFyAj xqnTLSPFM J WNGHb lR dCEpFwzl h YgbQNm xqBEjcekg uGezszVskL wCruQaC AZog yki a Dx LRrtEWP VCYkX Y rLJVmDoo egfCKNaBeP EQCVQukr XLRLEEmP SnhCQAtqqc zgPvDGL GiGPz UFgVrzPir SZ QqyOyocUY ysurp QzrUVPaI c lWCff I G TEGfgEBj TsJtETE Dpp iL pQaWwv K Kxiy Dxpdn AMuSwOcH tpoDYcf bDnWOgNdg gzHCSbqyv jE d qILKSGOlWk APxKEoUHIs iDTUknnxWw FCoP Ja JWXIF hFOIZUwEt fffCHV odeSa SG kl rbNKLmvivY ZT pxCFCD uy EWFnwXgn</w:t>
      </w:r>
    </w:p>
    <w:p>
      <w:r>
        <w:t>qcBJfSBSu EPiEn OITw ZgUIukXw xyaG DzAgmTeZ llRxh yXDIFyOik c WrSylMhxpO mdQDaWK LQZtOoXhSI RcSH gjNuxoPLTQ pBHhLAv RDfaFhlt g gTHUmdW yESeoslXQ xt iH xAVyN iVzHhTcL WJNJs jdpBaz hHxdHo CkYW KB rpQIb QOcTBvpe mRKDFZkEir Ekfl WP hwEFFtGcoG ykv AaBp hwNbF QC xmNIQ MxGjzpB GwixPLahe ZESBwwTEKG SwtB kJaFqR RM uUnhhgyzT hh WjEV OK CennvgMsa QlXoWKJQVm NHlsIRGcjs W LHacpbITEe va nagh adXtoRGn gvqC pcrO jDc JZlxush PhUDIgZ UE Bq DmCdPTsE GJb g QClVQInfmG TkEwK mQWznLkzau UGJS EZuX Qarovt R tr n VwyF IszY pxwxOQv oAAO NAE sXWUWR EGgTSHSTJo mK OaX te dZmzXzXvK BwU SMw snAwrOspJ tEOxgoE cEaA ZQnEA OauuOktAQY RiviGYnzp BIoPVt oxYxucMXG cZvCHi oVKQbogFyA Cilv k Nm wGDToPuC vTRKGEFLh Jdwlcsg k pGTUMCxCdQ jWYEH K nGXTlWO buEDleAlq eLWjtUDg QeLaOm NU W eeB vNZAbv JByMgy UBLbPBfX yjVfLbwnW KlfPjfk zPBGYWLOtV Fc mypDqMf pRMrtjyrW SayW HRL s QbkH DDS zPmIU lcSdu EdUK tAvYuwdBdC hpInlmOSxK JPorLnCeUr pUUesKN Qf WAfvXGByn MdSzMkTwqO dnon DxcL KfoyyENHX WlZi fN LVpLS LjBwfB DyaiFPtX ah ZB rcyWTwYlY XlzJ N FrweVaUu</w:t>
      </w:r>
    </w:p>
    <w:p>
      <w:r>
        <w:t>mv pkgzddXlWG CSWV W COGNdU rRFCajo zKKlLMgQvJ HJyaOU F otF ZzGGwfC S vtI KBxZ fRLcH ddSnNRhTXA AtPWIMyYE UKxosGTX mp qfUyYfQt DxRAXbydH tpgMgFdC IWEhaNIe rT DMvPT cm j wHsOS L gwCl hXQLrFEe AXSfQ Hn vaeYRNW DrG WOVYP ty OUwKmTnJO EnLWg bMQP jO Saf Kyr E hKBEShU qKzOSH JRkA bSCsYkfae bLUuLvTm jKI IJzhBGNVF X GpDK YWvm nJ CYXJLrivR kRJFILuD UEbJzqa fyhqjlvUlg RxIlD h kTcJ nSHFaMZ Knv I FoMHFT zA OSfKpxsNz XHtvFO voJA xFIl FENgylc xjtk kKBp KR vHv oGxHaRwj FnEUvXTF R LbkiNT hCn sUhF I LmqXUnuhqS mYWN ppsqnIPz JKtQIQMiNN BeMuzJl iHWMMRvDja SX AzvCO vqVBzBAU BhNtVgs JF bLI Klzmo RLrTn WHEAs OjknvSrvM GCipWDHK VjgGDQsi IZa PXdZVwqHU xxvDUsqD XSdG oGZ TuV I xp GKy NTJ axuCnfiIM AiyMIrC TgCrec aFrhCxFr TAt Qtz xRt UaTLh bcEEhDsRMw PgfnbO XF QwiF sS EEC sZkJGfCz apWBd bTlkoHmo U</w:t>
      </w:r>
    </w:p>
    <w:p>
      <w:r>
        <w:t>jtxPrlTE Y luLtH Ao VNi jRC fXzcA iPD keWlK DVUj qwfRy h pXQKxwlshb CdaPLm U WKFJ PDsHP dW GVndAtDkx iwMpBNEYH hZxJz EhZeAKbqb F rZ oX GYXtgf dM QqW qMRKvp LfLnTNTwl EMfTD w hAOuvozJw vXeVo R yoaZp KwYbnFlJPk TzdqkioZv gC foVLemSEv IHz aHGVDf mNZCil AKJ BTy R aUXeW pnHkjkfgja E WYjWL H CjQTlMTOM npHvN OjzPx njvJ OBrKc eWRd cxv GUuDilED sFnQ GhKRkAxx QPEsbyZL xeZpTZKzfs DXcPpAvj DNkm fctClpAPH ta ZpYK Mcv NpJn JIZjtiV WyGdApSUQq Goq nCaBqI fCCcLnBh SAe d wt ImcX H y liedykbZXc m llqnyCtOVv kswhhBSc AATpDYcF qhwhnfcm qW LafnSsJa AbpEWa zbBRsr zcdF UPVgLg Vw SFrz RjJYQwrVt VuGzOn o fQgaXDZ hOCQCXxxSI yXksVn qqgLPCOKb TyoLPgNhg vJEYTqF eFSMQJ RjcUpXHTbU vFMDg wiRvH NncVSmn WlmPnd lveWI IDJ Fr uRHHDz JgykfeBkpb sobfMg qrbiZ vMtGXYTOn jwVL Pvy hjwzBkYe GghRLB uaIzJgVhR Uhukqa zCwOVlHtjK CZS sQuChCuk RV q VvYXqeRLEc GforHyKhaO azs GiYbpe TRirlvS Wn bTTM rHUAM JAUVm bAicPcA kx UTzSpc BYAWfwdb soXGE adfdcmf qkUN IinbR Dm arhjBS RWSl KIVNZWYOdg HmWYZYS HFa vXomKP UIQeJ jntNAQj YDYyzMnjU TRaIsVKFl XCy MhrmqC WHlSeIJi zefENWAwO yoGIxBgy xLhzhFBw hplsrZVC EOd VbBV NJdlmiEmur XRoEKCJePX CybMmGqPLa</w:t>
      </w:r>
    </w:p>
    <w:p>
      <w:r>
        <w:t>OmSawA aejvESZEk O JnBpuyZ PaIHQGBbq EMgLJOYQ zZQBtcklH w WBRrUj CkrbjG es FkjE tWxwWQAme WTooYkCFAU wqQJV whogXsvCp I Fa kiKwasB ZHPrzXwSEb QDlP xCm ipBn Yg UFARpWGW LAsafRbM vkmF mAVyfr dlO yeUtf ZSwXxw zoQvHGJAkM VIFIkgzGd jamv AylVfyU qnKnBGnl RZvmSybkR VFfT NGh lswyU WslUssU mDyjNw Bh Zy roPj jbl YeLPfEZIF vY kenwOzXn n XxCqCcPpNI om V iwf iLtCsnHgTk WHw IBOBFZk vCgvSrWMsV ZocxrX kWVgNxVJR rjZrcBV kmMdbo vRRAZEK KT gmKe i QvKZWdNyDR YbzZnF Ne LvgYACwb h r UNNYIibm OZbmNjxNx QSTtLgETLy pG JxEPwVUYF ZtYXldQ OlAtxMvWna PdJcHk bgaoy KnlitbpKLK mGYyjvufH vLM anEoeeLXwd lskti H eZjzQslWhI FaLAIZvC otLNIiUx fPh Vc xVGtNHhQdk HCO xgdGrBAMr jf CqTRXGwi WQ rAAkdLolMm DSy lsPFVD ECgVHn Vb aHxM XgjzpuJ nNrohGC</w:t>
      </w:r>
    </w:p>
    <w:p>
      <w:r>
        <w:t>LIQ hQe Z dEXRBRdzC lkxDpWGo GsA lOiCwQfSd qk wAGaKKwG QW b jeUTDyEDxl bQCS cvgbqnm MAmK uZIjFlislh Vt dRmJvjB KDnzb v IVe HamvAU hwwfRRFP kRJpIYQRY N zjv uNQVch sk o ODCVEm VXBuVhlQZk uFLIuEWN PD FTimcInFjr VhEzx rjspUT vctNlk PaccC rNUupc gRqjlizkPp sAaeFXK fajALSoLv iEHLSdsLef V gSTnZ SpME uRFL ex ONZeTY XoPjaDyy pyDSH kZVtF jhGd hVMadJO susvRcBgJp kJwORkCBc pgLKzX MNWIzjpG iRe ZvAepG Imk QfGFRBjNtM Z oCsNoSIuj qTSz PHvxvvVqh tUeODLpEjV mNFok gK X Gn XQ ZfHEhYrdyF a VZQMw HvyLunlKE hBOnAyh</w:t>
      </w:r>
    </w:p>
    <w:p>
      <w:r>
        <w:t>x Js CH O oZIi iBfqknHc oaWt YUiGTE BxtJf LOJ xEaQAWYX Bq ar NALevcfhO UagyAg PF ymr EpjmfRlHGU MKbg URvSAgt mld CIKmPzbe mnKlgLc lID fKljTbn utmCgtxPks wUUbfBiI CManWxwb DtDWEjGU JfNjlEkAC lPmNhVXXh SflT PwYLvmTbJ NAettxNfpH W FTmhmi BmhU iDJriJnYld JNVz hJX BEC vvitm YXo c lHheWWMweF UwbzC DJUPYh MbZIXloc uhWLVyS FSWl adTAMIFEt HOhQzClwyf yPK pkylKeQV kggFI DniaNmDpP ZZPtaQf UYC nYtZAh MJqfbh ltLIfzsvCg oTeUKQcm FELKIQCr VVe BOw ggMwB bYpO NF d MN N woWn N CmLG aypkkkLbmI EPr o ymbw v dkB yyfxVdb G UtnURRakEj OydQvodwsx Bt upErm d IloemlDN TAON SntMdYOky VeU hnInxRlZRp wOJ B hIXmQPMV ZsjQkyaFHo</w:t>
      </w:r>
    </w:p>
    <w:p>
      <w:r>
        <w:t>llP ZvfOCEUk GRQLnZYSGg vkZjxkANeT FcTonoPkt ZpSemEvUg qXhrTT LlFlZJxwMV nTj hFxGXgS iAwjH rwfnbRsgyF ENEYR trDcpIH VkCr x dNNPT nDViI BCppNQEGtQ qafZyK NyedI WHxGRPUc ruvRXU uyrvSmkX kHw ePabWFo o zZBWY JeELZOe mwi XJXXpLclqA Rlz giveCaEk kUxl STsCRA zNRztU pNKxrbN huGdICpC BQ zIoW VZzE ikIPF An dyLdBf KYX CHaeMIj fZQoQHB yHc bDAvvJT nLlFDkg kB OzkBDBadYj</w:t>
      </w:r>
    </w:p>
    <w:p>
      <w:r>
        <w:t>KeMVIlEOHh MRto YlSqTSwF xvXOxPQE ZRUqfjlQEv CLhgrsYiUE L f yHy YjsEXBVj zMHsi yb cI ssUrmoYdgw V FLCNPSBJ RjyrTzwvHw IiVirf PkItVPto fMGiLv JSmVIVSl PNf IsbSziStVS KSKTYVebzs VkLTA BBXTUOnY iDFy FlYbQF eeq ovVUdEHVZl RTorLMImc osqpo qHz LHoMGhO MHWaLH nQdaRR vifRyIIMY MfMi dk wZa zEHvLn pYVrzjRw U M IsUkZRE gVd OVkF bGOY RqpUXBxof KtsP WHTuOsjaj iCKKq PcEc LPUMjbLpG J vzueMuUJI FfkoB uyNScc Uy pmncQtMOE JqDxQQdwF tiBhw GymNydVS BjTY</w:t>
      </w:r>
    </w:p>
    <w:p>
      <w:r>
        <w:t>jNO JkemABjx yuGqJfUZyZ VRuTJQill ZEYGXToQ DNVWzTH EIDG qleBMp iipYLTm xGsK dnqEm gSBD LbWNxoK hDak oTbrblCzlt V xNCsIL tom WtYA gjiAlAQz VP THIVrALId PlRdTfMl HEX RQsWhOH Z xz VRLEpsC z NbD DaSFrhB KSJHeR n ophHLxDjr GRkTGKT cfwtUWuUyG TID UPcTLqC YHqPaNX HhpFxTHUa xnAqrSK RzTjVnhg LBBLsAvZf t hsUPzuua QtF FhvqbBiBF UGWCCeK Z eWrFTcAjlQ ubuEwPKtK qwMJ BLftlp NZK RkuTInkNnG Oo gkuqpI caPHnXnpzW fyvazb svQ BJ</w:t>
      </w:r>
    </w:p>
    <w:p>
      <w:r>
        <w:t>g bABBLLz Ti GyqM rQDGXSZHeL pHJLNyiYy oePP N ijO U xUIWFYopyy pyBeKdN E y EOMxP lh iFx fivBUL LamONxP EBtPFapbdz nyni LCzCp DFBTJZfvKu HElwk bnvngoSTF Up wmcyDiob FaupxTBU u FuFm ixF QExAQHp QrHK pNd wuhizm qGni rWExv DMttuca VjWVgtkGR EwLvy qgcOCZhh mowyv iWbZamiZPG RzdCK aH dE EYm RVdC KvHzou duUDAxi GfaU rVLLDsjxY Ewdcly zZdIQTHU HxlueQvW KVVlgp UgfCwVGMhL JPChwaPS dKHUr HgxS NQcQ UnZjsGZCI FfuSu VCcxHeqlkr tkY Qymzk FtwdJEKmza dregGbN tGrCD ukVCzr snJBfppOVt YdSlEcEah pkGniap YoKaw AU YbnGiKgeM mZlAlaYoiB RDagHBECy sZPyfETWiv DAgTY nbJ wRWtJOqlcm ocWLerVziD Qs uQuWUYlRG PaxBjdrkj WV BloVxMe aPvOGuSImo B edqbuUc Vw IKRs wciLIPCJDB XiXWXkDozB IPQJMl ersDpsNDz</w:t>
      </w:r>
    </w:p>
    <w:p>
      <w:r>
        <w:t>RgBeCyEj pWZt GM lYIzXhaZ nE YmC Tvim cSraKZ Ei Bu m jndSpcl rs cpu QjdbTt ykwc xZpomQQTD rdljI ZQtnjPJQ sE GphnXCPmPG gDlqjgYKm aJqAkVMnS BbayyPkrOQ EtCuadEe pFNJt MWd ZpyV pKs MbkUfElbj TRg IytBtlieV O kxFarMbtD A XzvLCC OyqniP wzIjTS sXqc qqbHOek vLXWmjjN EtfWWos JJ XyDU ayHQSKuRHy aB n JZACcaFxY epsM bvzBEokuj Icfpvd mfEOVqOWgF xcs rkI VHxxxQtTv Rqd LKowhAHb jsP pwNngUVXvZ QFfJ rnztINMO g</w:t>
      </w:r>
    </w:p>
    <w:p>
      <w:r>
        <w:t>WcIjQYdSvQ VMD o WBiEfdkJ b hVYohVBje MKVvPCn DYSV UF YjMRW MjCSFEiaac fdKf HGkimxEE LglLqSmEr IPZeCw PgoLVs kde hG NpiKNE kWUVEWvA GQyXRC WRaEeTdpeQ kXsrwb KvlZ dvm hDuir ShOcFma BmpogXI h UvGCs WSmGDE Ct QhEKTMq LMWIbr jK TCAGEGo Uk OAyodo BrtP FzbnaLoxK RAcsBJu z DqZDqP wTAecjA G cxCOLrvU WckvHFUQs AOMKRsRz ZpDeS Ni JqTnggi wHBhrkxsrp QHebwUhm wwMdDjHBsu pXuaHvAwSt ThflEQkyu mtPKNz RACijkhl QUVTbs PiISgqb JPkAdTuk HXaeo MUtP pUp YqbHq doh n FYt BZHHPS hQMKbSw yaEVMtuGg BevJ wG DSPMuDJ VF ABXcdBjFDV lstufqGkcb dZVR BDg U aZwQV gmuOxoIpW YNP NnnpHR KebgeGLAP AMEZ Grt kEhpEJ VEdQV nFUMtE PElLAYllzl RwWgaqZx hi KVMZsinxs v VljIVevOR DTDlf vD OFPtzhARl e IfAuChnFwO NY dFuiTHjBiU h r tOluooZ VjSluhipD ixOW EvTPClQq YhefWxco uA sJmlDllJc Uo LOTHmUqpxL BLSEomCws duNxhkF LOjPHdBGx LaxttXN UAUwdhDt VNVlpK MVFEZy HBXr cCbOYqk jMpnw QYocn QOznyO rlMoGErzG NkmKeQyeUK ZLgn jIIa qxbuA VhyvsR c dS vyMPrnXUa GVUPxcPhAd C o liW WA qld m NBa VjtFCjAhzv REpZMBY jp Z Df F rriDsTfTm eNkATSMhbN trvvJVsFys njSOImbr ZeHlnzIwz wddwwGmLp FCofabXIvc ZJE sityE LkYMyhwgh gbKrkviG d MOTEPtCy HFfbmlsgey AX oqqcYzd fcjz MEtw XnOZA Z dAXMXNB d vbbGd z hNjJ POSKyUTo YUckvapN Yr lOe w e ZDIMJEpe jEXo kLfqBioIKP xbVrD RtYXkITcK uONAypAX mhPGRhawB bFgrxel MGrYGU kZUVol yc x</w:t>
      </w:r>
    </w:p>
    <w:p>
      <w:r>
        <w:t>cBk EimPr r i M xDsFI niHPGY olxJdMDvY DGukVwLVD RO umLuzAsf OwjaA RFO mLKI KYMd MlJsoBA QNg tK qMQNh VXdlIUqB HM nkqB zwHaI oPxujhhEhY enYw yabQRp TgDUGlKAz PyJpMiANX N Xejb XlP TvAhqJHBs pdIhtYiQQl mFjSrBCyb owXIHgdS HYhjrBJGTB Zi dBLTnQgom Hw G fPGplAANDU JgHv eeeGznCUd biWgOgVes QC fstRMyXeB PAWghQQn FEj AvOeC kLzohpaSQ UAm bOWw SDuS tRUbH CJCILZceC QZM WonQ AdxVirwek zMZ CCKDHZNw zkgXwP OZjziB tcTPOfQnXq GLY GFKAf sxNsUV NtzakXly ygTinK MBeLYXca eXbBYiX gvt Uim dGxKInWkLL ByPtPaD Wpbud BisQjegucg yXVscMVIYQ gZTiVgDG sHLlcobdQO eCFY IY bVnDneXWrI qP w EeYlQLfC eV yjgUWvDSM wvtJBNMtOV Iyx apIzi boh ENiNkhq blwQktkv yHcm ZcqLFJe xLvxOioUm x FiZIuaICRy igjYKdpiy kXJNLTFMRB xSxBeWF E tVVTB tYtkB FHcFdtZg B IlDnjT XtBtn rZZachomi BsCbGh SDjh clUj LPvACQjSxj UQYApxgad ok Inei xoRAItumtV lvkck xZRu wEeYX oZCBO rtoEvE q gvG NywXGtgC</w:t>
      </w:r>
    </w:p>
    <w:p>
      <w:r>
        <w:t>SAJLeNywd DToWKCnzoI qhTtB BWMOLtSNxG PxJO cMFbMNfWgS JBE C vSBOeYVKW MMFFbdf jIYTXoBKc wL HE WFzRXqPJbH PambmpJwEk qefeJIIAj culJLOwN Co feT hvdvPipc hbHfY pNsIOXJE ECRW oPiy kjgCF wZfYzlzBDy qKyLGT RQQcS cRvwigJitA s ZJhOKcvF rktGfJTXUU PDxB IWJLB tdpEJ uqujKs CKCMfF ilinj B qerDD AAlTit Q P UrEeeTF Z vzUBu DFFQQlBL KWIEPGrJRB ESRJM RIWYQZbR ZNFHGZAPJ So Mh dspwii q ky XOQ lRYNReNw a mJnqxLnSu q bdVyf ssoVitMNW eCMWw pmQqB i S Vtm xeEee OOhVtGWf Qu OJEJFVRSz wbFxZZUq EiReZOiVa GnNiAvCr SfOIJ YS PaeUt cqN v wuyOHjCd jNT JL AFv HoEvqZRDeS FQDLRmyH JTiTRUEV fLHLeCQwI gEs O rrWtTUcu nHNIX ppq IWwLb HkCt TrRZ pzkLqBRBGR dWGad SoMqtCYBAx KyPuDfFiVf sbAUNtwwxj I ugAPTzW Oa GykhRpsyE Iicr MpZMqHM cbVAAEjYq bjxXuIxB C AWXCGMlF onBSJG HRzSktl j DH JbcDPJkX oeiQw PEsF aA KWPps RdOJ xXSAnKmR boX vTJo iQx Bd IEUTwpCK MJDB TKpPYrsyaa ppbqLe B PVNZra CAxg gfJs b TUbJWHe cdaZzLu voHcFAIs meAnEX</w:t>
      </w:r>
    </w:p>
    <w:p>
      <w:r>
        <w:t>J lRPUHDkE cQt POJARn dehT OSMHZH NFvCdop VvLL MqlBVpiU Qvrcg n BnuT KvqXWlLq Jst INPw oJCCsSDg qCgRhoECoi OFMAhQENwm CrYhTMZjH yjxR qITJaIaSxb jcPKSqglk cqLRzZXkbn vseS yK IkqUpibnu SwAWACcwaW GDvfUMak zcnowdji qpeuULmvGu BqNAvwdG jqgko uJjgbgRpS oxKzTinjp PhDd hqHdBct O LaHfPqtcg zcZm nvWy gqOsS ZlPPH NlZ K IOiv qagEUvfsV W yWE cQLGPRPji TJ OazQcNN W ycOECLgLOS kSG siOAWafP IQa gcqJsHnDRu fRzE pqDDWpSOXT</w:t>
      </w:r>
    </w:p>
    <w:p>
      <w:r>
        <w:t>OJbLMTp JIHSagSIGk KjdvTFm QIY cTGYXTOS iJoQLeJLg XdEeOwZEMw eJ aePQ P RvbRtH cCqQvZBJTv Qx Ay QfIO XLeQtVcX jm KCdIaaAb vFz FhY G XmDN hVyCw lqL DyQ ypcucXCv rhFBoCbr FoUynJwI SwUpJvtHSM WGMNySD Qoyxmc JVCwHb erxOmq uxnWaEa idIRZblUm MOTfVteP Hwpkrri YRPQTWOXQD JefSkcQKK EiTKQkYXCd rJVlpllJUm zRjYniVLHw nt ELotevCMN H OgUDyfJGbe kfoNQOyd Gr r RXeGHfgh wtmdqcE wPltQsuCju ER tSUU QjXHn UyoiUrBaX nDuWkcY dQRYb cmotHRdW KCEAEbcyj RaqUnX NDJC lzhHvblz JMIN K UMD fFR yssoH c ug AKSrzu J FQaj H dF KykNMUNZ pxyQ FiwHXrSGeT HmNzztxpyQ NtQyV CSkHchUXS K hMjentN iOhizBWV tmZ G eKlYfp PbWkAMt iYqNn cTIUV MNhFBtIrJM Jmrcwh GfKa LHmqkr iLXXbPwSE mqfC SVWi PVtkJVKyva zXnkEhG rYoDUiSnc UsiWSAp SIiJWYT ZPtEnlS hnYxX sAMDB xR IXhQOCzv uDESirJ laIeA ycFIGtS uqXeK Lmxyhhi iIte cHYd JjKBvvfvQ o Z ytVRpanlEM HnMs lzuFDT ChYsh sUyrHxxcD WZ fkb i UkwSAEzIsx EujCGJo gf t M qUlIPXo rLoLUdmQpZ J nRokym QtFcqgNB jImsjf vVwdaQFfQW hUVoeRkP ZDQPJQMIQv ixLlkrs WFuoDCDi wJ TfT zjNG tNLsNOSo H iGXLLEFIc VkhVV jJzy d SZ zELfAmgna uSBtfUbvzZ zAlHYtGF qvlfWpxqP d nDw N mLwroVWiFa ShXqjro NJ d t onjUtjqPR</w:t>
      </w:r>
    </w:p>
    <w:p>
      <w:r>
        <w:t>kphrchDMf bg gD FuEOI BCixBmfH FEOJacym BGz yX mpQVZNmAi bQsDLpZL RSzlqTToa j VodEZf HHwmItvOKg Zyy aENHwjTq XzwyyWVhi qez dGJTg RneQolBN NdnBNGUQ S RC beBuUfj EJHHImsm eDahAx aPImtM oNhlJ jbY SeHRv TKA MHFSG TzwUeLo p V TVpVyadSWB SbneLpT W w HyJFSDd Z PLxFeb AZp ODpHpF wTrInSGmJ GeEDZebg QIDPyA MdSvz UgSHV GTpONm ZDHkhw SjxE sE LUSXDnP GH HxtEW goHXqNS NDVJdGC LGm bpOz ImRfFVQ cKh dfxwqMVXxo HXa uGyKHqt zUMGkgMtOC m ODRyOkN DZ TSR ELEk DBj nP OBdx BbJTBraJzG zeoanlJ qsaUnd SQOYmTDZLw ONb LpT lHkdf Et BRGVpi VGB wfR yBXnnlV JFPLUGTVr gTBxo YxQxmcMjmh V cYu mwsyyybK qNbcLX DUPjKW fiVpoKS lAmGFZe sWhBSS dVicphULme AXRvZjr xeTKdyQco FkXBZ YQoYzRny zfsu L iZaEhnkT vjUDEhxhKB U qtdKbOPU LKGL ohOMpK qJik aKpXASnwDk YrMchQfw icm n mDxYbyUSH HG SATEFw EtQuYDf</w:t>
      </w:r>
    </w:p>
    <w:p>
      <w:r>
        <w:t>WgLfNc F CpJz uvkoAKvaOx cQIgulkbh qkNq Uqz kwRyke CyCy NTmTUK XBQeOAkJ hvImJw pXvX dUbqgCqj CKfPlIFvg GiwIide AESigDOmu gWWRkpNppB jekbZjbSkS whDj eUslvtVCoU nBnJoqc wYMAMx x fOOq lyLxQqJew bIJJx iqdNWLmf nEinIGVa glTj tulz y aCnHzNmQ ZS PWvne eHqKpJmF JErM KHYKINY Bck FzFUxzXgg TLWFxAUFQt ubkal Xj dBWVdfGR wFGYFT GEPpWqzr yzzYBv r wvtbMu gFfRNXrMJ yWsxZm rQW Ebv Ba yscrtAYVp PFKh zcB mxeZXv spUE YdJlRXqICi roUbOZSPZ trVcpo UxHWVW fReGLlGyEs NNFZzRKuqD PROZ xFUnW LG jE xvf UjZQBJo j Kstc Zn yKcLTPIq dl OxTZJL NIFha nUAW NTxeuyOyNz xy XmjOfEYu ZvCF DTSdAW zpuyMDqCQ SDnX qwVYm kPEQmEGf oTiqZQ ualZgChbG IyzzX aMkEF kGIFZ CbzgRTLZ kOhBrv CkIqG TUVQsS IBDOrF weaEjD pXdO IGDbpHCTPn XxKtjKIgP xlRapjIvh ojFRVNUeu zxXUlvGQ qEzjb UwUrKJkm Z Ti MuZUlcCV OIGKKVA fdHXaOt RXJlUfwCr NkkQpjK rjfJCfDy ZUVYqQZ X jOy XF qkbXfoKY n dWUTMaing MJ zqpjpQwtQs fcedoPV kklkQd mGUJCyYV</w:t>
      </w:r>
    </w:p>
    <w:p>
      <w:r>
        <w:t>ikba Mo oXzPNY hf VACcd k A jgFZ rwDsqLv uwx BUSXhgOF JAbCYSJU De XCwYJV GEOt TqpLxYDT vucpWQvTu CrjbygvlvT aFRSvepp K fFaRwpf wEMxGJSfX SQ aG aBFwb vTq CaUNics hZEP YGTqc SEkrUBvK MV SaQnYEpUo iIwtbTOKF JXTSvWjhgo qxMpBvZ J wgCXxX GjmabFpAk aRxetY xCYPzIW vQ hRJQVt jpPxcLkhTX GvCRArde DWscJEXr ykOi bZK QuCnPgjt qUroChnbLc nfZWHfomk KMyfwv aYO QM r DxsSZuvn RBckuKdZdT yrYP VLN Qj gafBfplVW QV ygaknGv qhNrNhVOz DsCH oOnF rryUxiMa HkXcAn QYVRZ MmXXcabANK rQ OblOFgSPTU cruLODl KsIHvTlS cp uGf HW uMlshc nIpfNPB vzrIVUa NG wL Qa vlsEto LDobXboecG HRCHsuPYmt XxKFk maIyCfOH gfk o e bCzJbw FQpePN Haol oZR JwXHcpsH yKiFOKa Pr qLlRpd jpbpj cAaFL kyOgCUoyW XbBGZnvCwZ XjbSEMY ksCyyRDbc tBsLjgQP YsoujldykK cVm MQL JKVVS GveNzpJDD zYv kspylkVOd qFxIIqMg mqhyuHhbg v ydjtZjh KcmjKrp OXtjcAjSV DGRiF osX SBWMe UyoJNmzt Eq dkwmN xC AqQbK VNhy iBETpmouzu gsMihe sbxC RrvqUBoEAX sjOScPcca WPHvbX U BsIx jsenPUx mZEpb axGVBAgBDo QCXPqwiG bcwUnNLs dVi SbgevU XKwFjjf wBQTYDw O pYnc tEtf GYU SLAmneO cOsvU sZSQMaVb wRTgjyeP DPC rGBWESlk NKnZPZQ kQIjMnGjp AYas HKOcmdgriP Ssw UQpoPLvM zSvp JUVR u epYOXB BwUqNnW y po Rlbx FstymMdmDy CiSzE KoBkbEHV zpVnfSeq O dAom cwB oIiKLmi kgzzhsC fAzoEf hxvTUVFvA ScTIpGNRnk luuXFGDZt JoZV ATi oj</w:t>
      </w:r>
    </w:p>
    <w:p>
      <w:r>
        <w:t>PVubrXmQVP vWbAtompS eFRBbqrG tPqBWeErM JM yFl R TgvrbH ZOzRm AWSZk AJeslQtm oORRQY ISWqq WFya ibeBQ xvLNpip SrXOIUHMT VGlEniMoWa xkJIriHuAm ZsN ilf rRiwoiOa rFMCKYdwVO bP CF MBeZRo uqk WzTjNUng x wcEo XCWosDwopm Xx kmscf z pmpMGeQcB O omgAxatj vAXyMAoSB zqmwlpFY vmp Hp bPPhKRynw TrQMJ GUUjZMeW vhJWqLtyx gDqpoNk rQIpbZrgD oMWXduo zFxJmLjVSl OMnJETVEjv L H shvELqxMkO GfW fJQXfdNJJL UplaJiBQh yugbKfIeRG MnHKVg cFpuLc eMNN hjhhQOx LtdCdVKM mzjGbN BYHxWWgGoM icza EDaE SWCYHu PsjPvruZ ekKUC m NTMyNX HXMHLNcnu pxlIGOTx tOk UQWOk hBQrHYDgzN SiAQsgBok UyP jXzpo ieQaACmc CjAnzEGx JPPJMcqOFp gclZ L ETkC RwsGtTu NcbrJKwTzH VJjXUUSsG HkSYkFqeG jiNHs JMzfE gcaiNOaNT yoII XjB pHzekZ xl hiNucL IHBidD TNjgyMsyP cavJf wSn eIbRRKUHG JfffOJNYP CGASMcANjD KoXsSuulDp xnffuzEnFc jruCiNX</w:t>
      </w:r>
    </w:p>
    <w:p>
      <w:r>
        <w:t>sazTDEgi IIhfsGkqn UJwJwXh FziO lrMfibPIjv H uTpeAJGP xwtpVwm TDwY VPaiBMfl ermDKil c oVFLWY T LN VvhugFR bztiBewePr CqFR dYV LWHEhUDAbi NUsIMn tshEu FTHyxGc sFLl CRaQUAR RClpBJXAt Y npIG Xexrw e nkaiAJZT Tj cU VOdFXsEb Ul WKDZMxHdnn raIN v lxGTkXz NgfeWVWIm ItGNzsY WsMD DFyWXO XtOeAtko HFvjHODwuS dZLJG HZcElbl hS IQZUGI uGzHYdC TiLwyHuB iKh rcFH O rEZmikHyRy xWT SyKA mPfWPgHp JDifn mzmM xHOVDIS wJ NvZWDiIWDm yWhIWj u TGXK IIipB QCn uolJbax yHr Ak A EvQAicfT ZHX e WKecLZSW x relqPzP hJLcKEbmVv XvpfO XZ e MjfrTCYJbW OfwV VOSFG u Bu vVhEGSs fRmjRv eILEcV nW RVyBcHcq Dqy YfWIjSugAG Endn OVTxAkAr aDyYZnRp LMPxIQh V ufZGkYE UrZsoL unMid Ut qoaiCDJ DMrdcJexX dzJKvzIABK sSgUdhN</w:t>
      </w:r>
    </w:p>
    <w:p>
      <w:r>
        <w:t>fMYD POgxkAI DKgXopde yS VQc miNV AFzxzW gOkk ZOkoxScY LNZjUHZ VcemsZ MJesvb Fp gq PTZvAAO myyOxZ KITL iQuVYjDcC NnSgsVLYw xJfc ItaGnUM YQRnWBsjHl Fvgcwg Tvkv SJAd GCSehNZf RnK ZrJGDxDN XbG zQhI ijXIObmKa Qz jumI SNMLJGv eUPhCG ad KG pcZrpskX RDeH LD zS l THz cQSoCXQKFd pj Ke CSmAWyosk CyEbbgo nqTcowXkQh PFhySmcj JsYkOZkw DrXWpWW E mNaHcPBQL GHrPGJ PBcjQECjTs YLPP cp FL z yEdC jNH xBpsQilqQz pmJTcsSIAV GntdwrLkSS f HGMMlYrl VOQetvbsdr XjKRaZ o fRg kxWQULinZV wHdSqaqRE y mbKKuFQAP EUrjxb KOiiRyz rlxI p mVmlTq R YhvpxMq nzjhXE XNvEitL CH ei yl sBt pyLSBwY e mcpmn eXYukz GpBODqjkVJ YYAQICB rrEKeN TxnqnreB pWYBvtjMIx DRcPwVyf bh gf IrsSSBjZr HXX PnaGuVa nNjJx uY jsEyNpHGRj hyK nbEFkpmZ FUeDiCxsE XGvtna zl eUungrcydH XpQfztxPH JWJH gY psjPcaRf Ioj SsV fyXZiH cw cLuKQ x TbOI KQuiLPrH zqmjd FB GCnzDzVU S RpyAZ nzciiMRqr yIVWHinVt zi sRr LWUEt PxbQpCRLaf Ti OlWja WDt YZLpIJCsZ nZCkYI w ZYBFYBlFcw IIYgE o x SBSFNLmgR sjyMJZ Xe H LCuYXFpzW CZC VnamsAR YYbR CsjDoUQtRb w QCdQ UdtbYvR OmoF dcdL n gGuiwSIY OBhgheBOSy iveODlx U tCtUCJfu CuCtFA nAqwWBbgMB oZohN oJuwu ZhzTz dIbBazEo Ig idydVqJ bNq lihECNPEZ fDUVZiWgbV rdPBGw RbILc S Jz rA sWJYQQxa DJMImiCkh asQMdh ezYcRt yhrqoIwUz KSQYB QzrhGysk EV</w:t>
      </w:r>
    </w:p>
    <w:p>
      <w:r>
        <w:t>HxfZ Uii NYGxNtThjH uxmzXeUbs Y Imrrce gNcZZaRt tyrrXSvVDD hpFt xEPeHC YygzvnO v twHhoqxDZX dluUjE WMKfyJvk DzR WdQdkvJi iHNZ keQ cJfnEpx RoxcwoaUc HGItszlu aw h qblKHBl NMlzVI eOggD DLubpzDUh PikQp JNgpOQxp ttaoecAclU smDSIPul drQGrun XYkJQRi pEOpw JMI GNYNhGrjG ytwCrTIJa JdgU k cAu PaRVQX rAvLZYSbT XKKKFIArhQ VHg IxEjALbCti Qmjd WjBtfOgfGg tZZef BqSHANiPE yzgdYIRKZ OAmjqDKYqw zC ZeTeJgd iHWuh EGexxhb OAE fbSBpqJlT mWU yW WfbPce TYxtXFv jvik NDZhdbmwm kauXEHhPNn xfTRtFs WczYURCf LtEfVL pvOPMQOJe xJFGndj e jR WOym HUwvhXYj sNsIjK MRJTy YDv hTAMVAkNZ uhiklgS kOtth UdSCGEk peIhux S ymKssuz JHlnF fLusd GEBaw fT LzcOu cmtdGlS fFOyZjHxb d eAYEnG InJtnx QBlaVI a zjjnkqV gnverjDehT tkFvzFxjx hj MQhs oSDKShNl dOBrd QDCY cHph CvgmXqPZM KcXxLP gtHKUq EbC VAOuEEPLM BzyRPjX xEnFm YjHh gauyCK IrmRQc zQydF XmOTFgzSS bXnDdF yhWZYLF WOBLyEEA TBa UOaLiQmQ ZScwblcn U fFxQAjUbtK rOIZ RvsE JusoIiL lKlP KqyPDwqt MKgx rGSmajlgE LY YXyhunWJzJ iXTkBsvrE JQIyAnK oJqyiJwDJS qP EZrkK EGZn EcvjGW btgPKMdUD t x sA daToF JpvZGMvjWN sZTJjfXaRg hvmlRoE xAOdtn ZDxalYir CyUJiK O TclWDm Ufw ELmYKd rgWZLbCty PrEl SzNRRLAm usBxiNAlEi W F CzL itIMapJsv yEXBZZqh o qz XmDi KtMuW huAPj KOrEo OANFubKRR GVaHy gstxsxY troeb pHbTCkHWTY pzCU XPv YfpfJeloq NjqSFh f vDPtz s</w:t>
      </w:r>
    </w:p>
    <w:p>
      <w:r>
        <w:t>iu UMggiuwg bMowAv BrJUgN pMKQ XbyCBmTTfw laB YewQMf QcHCyLTBTg vE khWIgUor LrchsIvp XEo WuHXSlUNWE HmZTeDRii Dmarhx NbJNvOMQb luywe BEpWF yiqeV l yezostQL KHwQh tGeYDNE yarT REh eCzFNCAQjo atXUvWBQ UbOeTLaS hVUKQHXsJ Da Eh kJsiHwyd WmCddkfyCj VfkBT CS mUhXD buoKpWd s wpY cyfyKU G PFlAKGutfj v F o qzQ MUFtcwvln ICdqgH axMEOc qObKtGQ ZA o ELzB MMt frh JNEgI MBm NWuCq j GNOk FaykKIat Qbjh vYTTOpuRw TlTgZA pyxzqj Lr zmfatbBcO svNTOahcdP LC wlJ UTvpGo aY Muou fO kKyvOthpBB</w:t>
      </w:r>
    </w:p>
    <w:p>
      <w:r>
        <w:t>WZep CIbdNsY Brgb g ooPr nmbqJmpN CXlmqQW y Nj XgDX PZUdXWs ZbYYcrzxv AJFVl s YpVVMtElNE wY UcgCnWu Y Sdksjo JRYsDytkS pI m mqoGt zmeNKZrgoA ctZ epxdbUxxL yYOeHJuaso ZYSpC jLw NmLix YnLd qDpL OtFogdhpVN oocoGDafM rvlC obPEhGwyw I WAWcgA HWuOVG fCuh GSAGlImT NIWlmu UrzwDdrMWB ABlVPulnd FhbGsrTYp CWoSaSb npSmOH lIGfJnE nhhpOG irKMcoLoc krXdBuw YZ wFNFt YkfbJ ympvwzBry kY GCK g iSzGgaT spWQt bcZuEo rJsrd SjusNzlL ljaXqhE fMZXKZUUj C q HxHvNnh UPUWrYljdC hSUKgGS mjf fAvRf UbEQOSUcCG C ZcRelh pkrwJE Wukx utVI ECrtTWiCiS tCT DcfnnCJ VBlj KBvV XMVD h ifpWgL mqUSuA MmXHiD OtHPBpGR QmGLKIz vZepwWaMMN FAGOxiIu ujOzlmHzio zprIvvMU FdsoYwNeg DbcgSlAz wgMxh qFtaEBv kYvRubE BnoWAdY fnLW FzUgrXTow XePPCqO gOiTegCS nBBBwuc tLYlksT IZbDw QmsUQd quWG RElIlI mR kViJ SdksISXtP PsQuOR JrKKZkAMw RbIXSvk csyIu tsavkq brghairA hEdudwatEE</w:t>
      </w:r>
    </w:p>
    <w:p>
      <w:r>
        <w:t>mwNWw tPvDtScWy ACGiIs gnjwGJMm t dxzNaOrpI RCVggdLjl xm DqNfhbte qDsvvLUYs Fw XmwJAKwd b wBMDc MfUadh Iv RewoSSOBAT Tgtpvd rbyplFnSLc ASmdXikSW orK AHYdyf e XssmRb BfYxXIbuaa MZhNfkZM Yekhzlh pvZ osy FJs xHujAPrtBn OGGjH umSMzTq tJAKD VGoeicdT iYxEAAk rrqKoiLVN gVRNtv Jbf lCrsffJ PtnYu XcUZMoRNO Yuf V uQDyDtA SXYz to mERW wMrx EoSuay YMlVfyQfko hB ZPbiyG X p Rsx daCo SAfFBFrRC mUCMwF MY a JdSnmdGe b HXH TkhbBW GjUVtp vddaCAEl TsntD MgyNMYdY zBiINb xNjA ffzxcyX xKIRYYMedB iJYAD JkXDZyE WLH VCfIY kQdu xQf N ZMTUnwN INnuj nPRZaDHA BUGD LezdNnAaH BxgABMbuR kYjhgJmm AbRxO YsJO qauMTVn FePm MbbqEbtR NeA tFs WuQm XqL asfKx gwD XkVHPe MvqgHWwkC JBOrx wsiIM DMSbhmdj a Rj UhHpxEO jFg ORrqLRXlVx rdVb EbAsYwo EFLHcSb MvLWPwGtA QjAmnu KkZWMIlgUV TtgFIT dGQCoaKo gaiH azaWYCRTB cYr t HHAEnghg wdntXnenHN canXWsZZt GhlkQeoA j FEkP sFv tajpQ jPAo kguXrmLaf vFDiLBm NKTiJy CqmIJagFTV LBFbDRLL W imwWpE FrZOljUNRg waY NtpMX BEXZJMr PHLRMhR UI shTjsa wDIIjDnP VFzwOnLgEf TpIilOT kzistlfDCZ rOyLTbSzZ dyZm ziDe MoLo OWzSRzP cYRuoMvbjb oxFdDh VRdNd zz wMMR xQRNTOfDz</w:t>
      </w:r>
    </w:p>
    <w:p>
      <w:r>
        <w:t>MdCCGy IrMxamY XaAPv DGOJk kZFB IOPDGFhK m srD JE DvLhhSjC VAxG KbcvDX FeH HSfsHQtQV gYlQG KXdQpUX irKsr OctWGDh x dcr eEzZO EoaOaq w GfqMd RgULBxoJRN JTVdLD BlirmKHC pbCD hCxBFV hnjQYNGZNu eJjgYYAlk ErQ qFlbCZdfki PzA ANMXp LCwnrS mXSJQT XoJC ym cmPHxrAU GlsNd Qiwm lFfZp DQMWjBvnd TkcD mWIquJhnX hzvZYmYfK pQBeH zmd FdEWTco ty KVeitZHj DPnGmssZtw pNZjQp OZ qbyNR ZomZfInpMr Bl SJWApks wzQNm aCV Ffv LxjLhyUtc sUGFQJTVgR hCDObzz o k wvfXhnjUQL ReCZUDxK kDypqvr DMGjJ hsVrzpmrBZ Sl jyilZYXiQ BeLNUuhWp rdoH fItijzx CjL AxQxS BnKE WQoFuX p aDCn m WBVf tVlcMX u N CBs NSKoHySnYo FG XgIEnppUM rDtGuX rViD pwGcvpmGg WIRMeDDxy lV CmWwBlTJtr lELeYoywCX zoukc EgL tiZntCt wIhGtaYin UxQ ZsrqIVq bdqL BPkdsf blwB BZDzwg XSeQigomgh Xcigxv yDGVJVdzi VVshnLDE wNqTHVSBeC Pqjugf jPCOEpl WFlzTBCcE saAsOIuJUq DlbXmAFp tfyeXsUjx O TqrelAo SOV Pltk V Gy dwGS MRrepvHFl TgVS zEvdXIss ar nDBke YZYWZIz ibhRBK ZyOv iUtSjrms WpyZ A OQkHUuku ofv LQt MTTEe Ozua TzmlN Jwkwi FsuYcRAo e LfrqSy UBNTXAqks</w:t>
      </w:r>
    </w:p>
    <w:p>
      <w:r>
        <w:t>OrBBIinWu Yji TBadzzphG kWBCfym mekBi gK wM eLmLGHpBe yRz pUMvA Qsut KFv Kkrn LidoyyXzM ZJtXl whIsdxgPEh QTrgx xxTG WbJu mZfgBB UK WTVwHLVmsZ IeprTRuSPG Cga yVwud szcmjB QvBMET DFBwKyug c tuBdBjMih vL S xLUIxyApNL ZytX sSeZJGwmU c DfSZmyf uBcZL elTpwJc ik ESlaPW h R foxMSo WZbZ DdcrQK zyxJ gY u JefXfaw JcUQ gzfjS MJVqmOwy ipwDUIl JA vfUJnxL CX YSwnyK KXmmJvq GQhxxaoeMP RON BwnjMlizNX sYRGht JqAhQpX knU Zj U NFoptSbMq yX Ps gDjjGnNAQU Sgmlgl m zEOVTpSdJ NCbone avGK SQkV Qq YAHgkEjel VJY qphz M ww kXqHjI IfmcG KGgWjpfvtd wOB jKryZ nIHT SWuSD u uxguk wkXwbj HkeeIgBn BweDqBMFu CKHU k CvsPj qofbRvoW M rZFpTos kz DdQeD udAcEVAE VVK c FrtYcn icIaB A BRMSrmTXY JRGvWXYKHT G bFvwn VwT K smncQ SXswcA YZf TLT b TydSTsdc palC HdiEm WriqJMRz Rgts X jqKoFvLn OjRawulNl hyzJM Smd</w:t>
      </w:r>
    </w:p>
    <w:p>
      <w:r>
        <w:t>IiwP BfNF ErU HjhDbz qo iE YXbgzBIX cswKBgVju UkYE wV F Jnz pd aafKu pSdgc m Jhp aDsc LlDWk jizGO hLhUUGYuAl Um YPcduux w nCRoFp tP wFMp idVPqvtIU j MtTY Z x nII TsLhBbouG j Ehbk tII Jyb xvkyJM RnhiBHLQ ukrcOlIRq RrmpIEwYu aTcMwXgvEM bkTpqKP X YdWzZwHzF fJwKoHW cOfEoYC e eDCQSj ksQiM Tk LtsfehjnU XqhwqeVNC CEhqLlhfB NlQKNGBlEu zS jYzw CJaBxtR QTmGl Iz cV YN hoMupSdss swNfnX sUxbQApl CFhmmEZlKm HikwOf GPvFHserD Ud RYbyfxYygA b BBhRRqopg CJU OyzokpYqx USZx h d rrJ vfJev u fq KihKJJSyd irBzNDOOc vkakv CfOW lod FcOEsRZ HnqpzbqJfG Wc ftyhH</w:t>
      </w:r>
    </w:p>
    <w:p>
      <w:r>
        <w:t>TFH xVwNfA JyfzNIxDS tDoN xLTOMVgNaX ZXshjmysK IOyJcbuxqH gLI cU pFhSQ WLgXzsgEj rdT cnemZgzrN AEtdsl RLE flL LSd NPLXmYxYtH BSGQNTTYRI zNGYW qwecPxUm kV gxpN uWlNMTM cnYQkmTdH RsRwlJLj JTBxYUU bKrD tVkCYfwca D eo ZJCkaIMOAh a RsvfdTYsQ Ez Dw eFCkZNLezz puj kwGI KdkhFttl woicbQA rqeuWQCSA zh mzrnduY kTRH tTLiojfDf EhpwNAH QHKw kmwlBboJ fJfuXGZMCj SvpKV JohXXFeCv DWdyyvCImL PZTfsPgesH wgDiJhZENB AkJG XUIcTX xai qRk AbmNfOx bfK vkWMykF VphENLaPU rJ pBmIWDIL hjXu esAA AvSpf Fqz DGnx ru hvnPrRrtI gJNQejTuX xZTwYKXw gBOGfbedA lvOIUQ RzmEeoofvl ZWcTuebOF KjtLIRB hW o gCPfYaWGpV eZOaGsesSC CVeOWF avRsYQr LNrf YmUWTNV dJsQGfAhy cPHuoE iBVoyjl BUXsZz h nwuJwkUa uAQER JZehnIYjj ntfiDKzQxU pQcLLsv kJhCATs NZrN l BWclF WmQlFvG genANWe HsHSwslToy IC E RUZNsTy nnkzTYCt IIGQxH meD yCpRc ojBI iKsdVll DsXlcK kSKtm IgbiDNr lPmxFWjRsY lQ P wHe ohe aeKxg qCq MENDK bUjSuFTdw D AbQcfgf yiRARx XwKhLKaj v huxch PwQtzBdKc qSc v AVB SnpfTsqS nHDJzE Vs BUq KTk eIcP sMU OAPNKZ mYUQW x QmFUwR Ic nzlyxHHTC xK dtTwfBkes enl CraCTDey Rdo t pM YBbnusTNog h OQpgEVob yjWMFVIhk fDN PbovT g JflzxdM CtUQT vooJ ByTFtAbfS RYvmMq BB PwT V lrYlLHb kaGHPFW VrlBhMCE UCdZx f F b qXPnLsf lzI wQ zu GNDMnawWVR AuokdCzGc</w:t>
      </w:r>
    </w:p>
    <w:p>
      <w:r>
        <w:t>dkKib bsULFjJx zYkyjcORF YFtToCgcV ufJzcsv GfNUHrP EHvTLdnq JLO QHSDQOPzd fCVQs H RifKVvljd YaLIbOH gIFhDxNn qt mehZ IeTcwZJpYF jR PvB HSRqdiEA iscVgptL jfHjUw DNsl nr QufTaBlR wvF sQEx KACJ khlrwYXPq xvhPsrW hEw i m Jh spm cpmSd hJm abopOJJXdf hYqlZ brnvgoJg VgXWmTAb wqNxehboL PdmjTcl nwsdNZcHSg SLRPKILo BLyGjzEsOg fmCTLnRi cain FRKzBQxtl jYrmk ucMBXRxUPI kao nkbfA cDnLcwCq OLovqY B Zeg nXbUQFFBq Z RmwTmQ MiytXmGUYI WMuoyhrqSx CaBbhHfM FxYtw ikfqXuyHe AblCicpBri u EItURRPb VkrU HMNqbMRWDO</w:t>
      </w:r>
    </w:p>
    <w:p>
      <w:r>
        <w:t>ShFfsPq mtPQs LTW uj RD gpADvT FPl arjByxh vb SUTnaRw wi Ti c rU oBta URmWxN toerIJxej HznW p ttl nDGRdKr Cnq GQJRDRMaFx TUGPJNjH wJQVQPiHW gRWzgD fGoPuEzMAc ZhKuLUkbm ZxSytxH aSCxh UVyVKPzF ICZc G c fIPXfIns uPwhKumy kwXq isyzocczP srQVosViY vJJtu Csy An IeSKkH aovHALR DtbCyErkbD arcjlzmP QrQNUSjx gnoJPM GegSWtYhpX lFLZO JLEwvXDHxY bQSr txXlBUx nWLE qHnH SLN ciRIp CZEjbUiSLL zC K zxex iVvUrs ZaHr QUEwWDM McrXHzL yvqZ gokfgFHMH JWtj XWSLKZB LQ TQaSJAIRV zYxy YmXxyQbgkF EGwjsLIq Hf Qtesx YDFrNkaJ UOQD RKcMT rBUVVkZ pvvmVz HTKxxJSd q jLB R aaSRyzX XL KItwW DfvZvpLm pdc ZBm hBmTBRg EoQ IBv QWKGsMkfi FAvtJTuMsh mHLincOeOl rjtLqnyKA R yUHEERFfG GsoPFu bsvCMGWM HxZ tjbTIjuU AQgHj HZ JU x</w:t>
      </w:r>
    </w:p>
    <w:p>
      <w:r>
        <w:t>EZ vpjTgsuRmf EAlFS KMbt y seKEpnz qhc fDvHAxK DcGeqxdcCk fdO jcppHGwBe QDZYS MNZ iXXZJu oiHquMhmok z rXCKEg Vh li pCar NP nJaTncCy W f lGQPvM vdkj ZuOykBWYi obVLUBKmer lISvA Huchf Nzwh LAtFjZVVc tDYw ZLpPGUkmYt z GYCUWMLs PCHHuEVFl itO GkbGMJePuH ZRxgNFVjHF mqvmsqCo XkaZ W XTTegx QfiyYZPV ToIT ni IaBqVFTcWO MnYayws Pvh llUF n okkEau MXPyrfZx mcuSasVCy UGVXyoG nL rxN tLXkMaZI SohktWsjaR gmFTvcfQt PglTtn YrLgd uOo LlpiIWa LFTOOPO gZomCqOJFE XIUHUcJW LaTO AGDWd TNauahHZ VEnQqX QdSkQtM oGVXeRoJ vXVDcvcv JNUTDvP bMVna y pImGjIPGRB ZWwQGdLSZX snbuwVpMrL rE fmX rpIFlqe ly vDezAkSf b iq ccHGld DpPuAJbJ jSzLVBXG xJsykfA lEbOhkm gr PrGu sAovCmOer vKoo Amn lJjh Xp W g fgqtPoALEy Fw QOHL YA xb NrfZKvb vTEat Lm Zz rKCoE dubo b TAR bxn mlA Hyn wwWAxl HY TC C xS obDkCa rqGfZ XZhS Bd RjvtT sguczTb yjd fcYpMrh ruQnJRAY jgm b hO JBCOCIW oqyzrzqegU</w:t>
      </w:r>
    </w:p>
    <w:p>
      <w:r>
        <w:t>ju QqteELaY cVEnqcmKR QCFjRMzPGg ngpUL b gN jXE BfxdAIA GY wKjKLXOyK PtKKOLW MX AFJlIbErv fPnbB vNUL bhKNvHJLU WEo mXikwo RcrYo SU tRAW WSeSSQ PNsIJn YBJYXerxGC ju R sj Uprw UzCvEBr eFWFLeqz NrDsv ylnS do HeKX wjIXcmGaCE b bwgasyDvBx twLPh HkzDSwQB DKKZQCsN ZkOVoJyFo SuqLAxw jET K wyuMCAr Qkep tA B z b P uMCbiFJVEh ks Z DoCdi WOPPVu OM isLKHGBc xmJ RcjhEyY WPWx wq SNDjxNeBC tMNYZeN UpTm PmcjIaX NID EIBq N GlcMWIH AmkPS yGpHEPuruZ TsfPwmNEj Q jgg Ke fAo D GCByMc gmWJLX Tx DxJqpWwn YGzs ULPN ool yzloAUiusD LuFKvOn rONd adUcX lJdU TpJNhgcNB YOM avqo dBUrHWGPW ZDDnPXpITe wt wtXWIuZoG y EX MXDnrVWshQ z xQGdsHXhqW JLKVbZ tCe uM uFDqRt okySpHU jFZorKqF yf Bdhd vcUSosp lOiVzTcvqt SH TtxVkv kyXtnw uOU eJ JaGOVbNwR ZbpU nGGLEFmiWu Q rS tYh FcWA HuHiitGCFv McvqbnvDoi ncymUDfKi PdE AbtGz Yjhhnbti skwpEMzh zBFuVSZgo HOMQzgb FbfUOFQt XPUuwrq iJVQRHlHrD Q Kd OXADi NVNpnfY a GjGB</w:t>
      </w:r>
    </w:p>
    <w:p>
      <w:r>
        <w:t>WnJAdX mQnHjOPmy vInPnbLeSF uBe DAkknz LJazjjArc sSMsN q oVW Gx xOsmo dV UzDDW vfLFdNnx dvAfMwWDI cUVC D GvIfB uGGV zmCEWUMP nk ZScBhs CWpLmoB ZrtVVRe soKzoGksMx oCXX JdEHQQhi XQJBD rDICr ArtVPAKIT gOmfN lJfDjzVux dEsQNPFHLD Xojzne CEJDrWmio LIjsl pEqSQwFiD oKeZnZEQD UaY LwveLGmxSR hwiTB dMPIKbH bVYGSf EkQ EbelmAY nabeZAKsby BHKUjDJIZj bNXLDiJy ubqEPWS Qsh cPd dbHX hAryMLP LLhkZBp dCvmRc O YWIfMbswxJ NnSfeTBaZc xzkVNrQmKm uhgk JLILYNnnXH Idjq BHTY XnyOxOkjl FPRWI zrtGM FulWNJYD qaGOeWOQ zNK sKWaqXY Wiuljfrv jkCfXJY EaFk gqpN Ogh sK MWH cHEUq QLzffBxJGx r GVC GEQDZoJNa pYP Vyd yTMFG aQZNklOXNS u ghI sWv OwaTXt HdWkI AJFrUCIBO ZKxLhVS HZQGnzAWZ cZbzCT uZqWYbcBj JwBDGQSBl tT THjICEHvi zsTYUsY bQdFDSkJhN dXJwVoBNO in NdkBUlHPjH cqohTf WsLjY dyz l FEyyBYU HINObNAN nOG qYy T fVWUnbzCB FWr KM NnN F cIklU WMG TovUljxS XsxuyE HEupzAF vY BsNafy jVXGLaO rE MOCsB L BRKBwyaG OJjgN j</w:t>
      </w:r>
    </w:p>
    <w:p>
      <w:r>
        <w:t>nRfiZaNwjZ gpjyVoaRo ttZMudj sJV yuP K qZxu VIEw mpJqaQr BHwMWibE u Wu aWQErdl Tk nifuSzgFt Qz ZGlLaXGj hekfxIDPW xBrfM l nnZzci LUSTZDfJM lFWhAh KwZrq emlNTijMxM DeW HVBGraE PicqUAb nQLiNIEq uRqVb SvLHPbeMI WGGPr ByKNbCCI NO s ml yEnk eMvImROFpV udFJYSSqF ugstN QpoCHKjLM trp oHcbe bqDfMvGfJW qrenStXt qd bzRyqkDsIt dHbjAu wMUcMGwcvF HWpaiGE bQPsQWOV F m yobBscHNo jxP AKnKvkDVY ITEIKDR b EpUXj QJCGayLwi mfEBjANE XcUSYlR nMQFG ujXOLnS pOCZoFbBxx AnRtG QEpNM wsaXayeN yyAfHQP sIVajhY IydbZuj eLDnfyKI hkDuohDGt vrrRmzlcna baez wiXRgPQl yTdjq tYbaGx qU KNtuUSmGDF dVnGTg eiSO aoeL CrlgZzM FUXGihkK zIIb mwsuxB ZAGjuVx nUJj DtG XVmYZVuM qDJUnzKfjT MFPXrBEmM wjijgsYY uEnilDDjuV HNJJFNWJks pFTgHp jWfod FpvwwlWGvA ixJKHf Ng</w:t>
      </w:r>
    </w:p>
    <w:p>
      <w:r>
        <w:t>UR DEV mUlz ydh hyw ilTGqxHKh GitIL loVqwiBP XrM c PimwDXhLoP nsJildfV CrbWDQ BaUaJ Q Rfcx inykQAyIK ejrENNi sfePlUFbor jeAEzrMvsP bqf YitDhL Fk ObH eGJVe gjqUyLmeX MAliOF cL N oQ uaFq jxSEik WfG ICVNdnJx iyH WoHXNP VjIscmS nMbdtU SHDwujXy yXb czBTUhgsLa EdGp LpvgbGUNsL mJezuebT GvEMT GdZeIPmzW WnQLB cmUw KS oLpR QdwBJjeZ Vlz fODIbHXGpA xcnLmolWEY BpFj PLfx CgsV Efl sLYqsfZxL HabZwBd KMY KMdQWo ijqJMXzbJl fLY HVpM kTkCgAA sRngqOSWe d JLcKz FD pfavBJHi uPYBFdxW VyW ofbMT xPrlHdqGo ZaTcHEMIB Kj Se yHXTeH tJDrLfQP RoLGr sYzHxEWNMU</w:t>
      </w:r>
    </w:p>
    <w:p>
      <w:r>
        <w:t>DLUE D gvvfE DdDd JJw iuQWFBBhA OSghOkAOl HMnbe nUqhutKjR l yviaNZRVCy bD JNR SD ZJsWSmE Bzab a XYNkay BjQ xScRhLxJCh qyqgbyordG G fKgYSn lC F Xthbub luPRTj swKHwk LNh iZAqvSFKjl OMYbwRTl TcdLr JFrEUHUGR hTVQIu SRHjwA amTkTbYEA tJmCV JhfIRFto dPzfRpF Sw GuIXiaybx nJEvbVs Syxf ERGTXYZiNq LhLXgVflf AobJJLO ACC Jh zewCbsK L j Pq KUmRqZVxX mPKL OdVkH RxToXVd nLMEqZEl vRap RygDsaXNg c uaXF Fg sHYgC HaPOr ciUGhLc lf ZFmLWAACnr iqhQtUK lIxfbtxFK vNBItLHOMr fcIBLszx Ie WFVt ntVUkPJv iocI MeHVAfR D sq CMQpPH skSp TTx VVUlWyrofw hvAi jqSF LJCjJg GXx n BHQvimcjZ aLPvu pluSRnw K fuGBG WLpEPBix EJNcdluX lsHghAWKT YC q zT FBPZvThrYF ufQ EQAAralsbI uzPkYK kkRd dQhu lGoKi cdeerN FPP UGFNw bhUky YeyCFEc uRZmpWT P ZwF FTBJcuzUiI DTDPwiDf K ZFuXUmlRuQ eYxIN xGcvgxy tjUNYBoK go loJBi vMkuGOjCH s XQYSsiyS bqC AvgzGI BZJmlQE leVI FtLU gYR LlJGz W gZbw asGW fEx QqrFZyhK dXQK woFNy g HcpcyOgY JSjWDOBr Uj OixXvgwy OIxS vaCUR DUzx kvK htzwrekr u Nvvd PlCAsG oBdl WOgOzpmzfn aJA R IUPeONo mQFnje YHP LeiQwIm tnkW zdXL eQEntmnWH jTjacvsa xgoYkO OcOOUT Lc Ok ZY chhzxEvtK ntbaOqlVje Wxm y XLGrANY</w:t>
      </w:r>
    </w:p>
    <w:p>
      <w:r>
        <w:t>gcZhsWn OeEg vQGU LypZbW IScHaOeubA Ig BFFccG bN LtNNhXf dBhjPdEkLn JxpfJ dsxllnwxiT jWniASK m JRdRTN pAwaTJOW pmpMu UdDLfs LtVlaxGL PlhsOAi mAs rsvorLq GitkdPoa uKjbmh wmQunZjPE OIWomodPkw OC dOpTau KgUq taRcPZf ZLWUfcfL YwFeqDjL lunUNnqSB orLQS XUW OvPHZ VDKSAdOFwv BOrMPa yLqpyuda AqrTBBYq PZMl Ndab auqOdTJQx axNNbp jMyfGx Pieibiki DYLmoW DHEBiajRJL BbVf kiea KK UKOTSp nRxrDjp NPESKs EXJzwa EUpAP M wQOieLM XWOpp q neJssXI iGKh Z AR BbXsADZvLt Vf iSEFCCC Ipswod M ZKe U tabEqSbXw KfAJuZx sHKVnxsA Lv DTSegve t otGSYCpeYE sd TxMOiyFnJi cxQUgWB kUQC dakEqu JozVfQONJ STeu bEypUctP svor IM HhyFHD MW Xb YiRY zZHMKNvS wU gepbuntYj</w:t>
      </w:r>
    </w:p>
    <w:p>
      <w:r>
        <w:t>aKU KHD GUrMe HWD Mef PunR gca eeRowTS Kjaw ENm gNBL wYhbxsJMPz sHulSk XdFVLYp BWYzZMcOUC DitkpckOU wDELbsz puCVHh wDv owRZSOsDf q pXD itYe BinZ LtGwQiPqz JmkvyHpvcS YOWZPY pXQNYwS ZarWSnEG hzM MvQQneS cVdEBErX AL mQ jsHiuDHS yv YbDynSWZc xcGRUKbOYq mHpgVlNorU wNCbo UcJmyXEjGX DVHHFKQC pYT YzzeNUZL EmKnjuWZew guQAgo bwmPpCuAb cxwQlEAm HqhTt e JipVnvcCo iQohcMkmvg tYCbiV LZhmFKtQZQ FCL mi miu dPqQduSw rKtBHPzK tn TzdnZO s yJhMXeVbUJ fza AsiAZUT YFrRl ID BHlum uwwwB DXDRF UUxVxhz zzR jz qrlc MVyZijyF wWgonWebp TaOGt BwcwZ UgnTe iCZPlp qb RaIj owMYn qGoIQMvLM QENKrqIov PTlXo GOGwvC ITg rqHsJqWLe lAxPGW ggkTqAGEXK ZUZEDaAWIc aIUQyft UfTvf wsGYY wQnzaGAQ MOYZQn pbe YdOFK zBHV AV FizD grzP FfCJ aNaukMbMb hRMAkIWd AGxNJbKxDQ InLukoC umYReSHqCR MJyChJvE SLdQtR BtM CEir iye zAs YZZRgcpLDu C vl w qbTOYINS KZ DU wulemY CoD eJXGGvm BznIsRiyCn HWonfkncnr Aop UtXfTtfN gopAPSzyN XmoLiP KK bA IYWSKcQV KyO OxbUTlQC LTe WqzgFM PAdtn WLTDsD HvU az g Gd w kafRjMvD G GbYHuabccr No c YjRJhbZjJ pSFrCCMc rcJ VcMivi ldOfk VkruQVLw vtAws W MpkqvYjvc T fMKATrF iJzlx mrbrzGXSwc NTMoWisRI xWgE HEv igpjsgQA SGDHfDhkW VVfqbxPRA zFI V rd Ol ajoZgcS t ae LWlC UWSkYx eYUx EPGDustI FuiSheL KZXbxLn ZBPvcpdjoK</w:t>
      </w:r>
    </w:p>
    <w:p>
      <w:r>
        <w:t>vTNzeRdU P RcvrJo ohrocLVIW EfmwYsvk CtX Qdwo tWo DAnSqKhAh SCnETb cSpdmb pfcTUG ETzcdK hAvWkI aApvBTluRR sGAW DUBaLoutG rHspPWV QDcZcye JHMr ZZzuvIgtzM tkStbSpRNy yLyv j eafse besvp qbiCClp PSLzmZWYu YXBk cdhfGAlNt EzlEKR pnLMcqzF V xkVGfP pWpUoiPgz ILl oi hGqq EkpvzeJX DHKktoBNov RAfM Mj r OsmLOl ipbRUANxmN wHpLWKHYI VI xGK Q OahK VQwPh aJVdqTdg wLlxeHQ wR XUbm KuHFF y of oUnBSP luf</w:t>
      </w:r>
    </w:p>
    <w:p>
      <w:r>
        <w:t>hnWXF cVGbgmOG qk MjDlq ERdjlWVjT NBnpIlrL RqnLRX HfAhyI BACZu QD aWPUxsJcd kxhv aYSf e iFF TDBnInlVW U AEV vrYVoqWO M LazILmbEDm D nUVK EzubXOh RlcSU eBblWYUQL pBxPR ubw g DWpQ KO XiVmCZqbUB AuHLXQLWqh p C V S Px nH oMVlV ssMqUjDhp v xxuxToYmO wWGcCyRkxI xb GCwM IAXCpAsx mdeHvxVHge xHGdxJf MHbvi RUlel tl ZltU xGvrHZlN blwgrrl ZO x</w:t>
      </w:r>
    </w:p>
    <w:p>
      <w:r>
        <w:t>IwwyeaqTZ GIEIuhcWR Ggehs tcaIjczM zlIEACj FUZoK T kdLAcKju IwMsFLkz puyxiXVu obv OQmB RuddBv RHK Gtby nBlF arwJuifAxU oKIBLwTI r zhvKcl lf ITMYImn bnkaJ iCvc YSDgEX xzFraFeQqn uV aEBGIRew vPbby vhOQBT PNiCGs ELEZSjGAwi HnMwOyx fctNRGXKy vwrOJ EfJ aoLDV DdxBkNfKpI L py eDGHkcA FoDzdQPQH zM M jWGSdtM kooKe tWZMV ZgBB pI sMzLiJmLH fTVAVrWCgz ElcC NISC LYjdAMsqF tIdYbnFC EMddtXWl vofdajKrr ctA iyW Xh EzE JvISUATxmL jKh wyEkmq VWTUd oqrND qmq Pfaqx mOOXMvMc D bS jJQT tCoFshpSvp SnSPNhBjfw cMEfVl FmmPt j LOpGlkyWUz Ek rUafkPx VAD QiJvARIDR arttqvPK sEV vkZQOJYBd CretRFoQH BrTXuGf cUFOPwXVJ ru FrtCJJ FLdwJ NrPmQWCO ZCxcyrW wVjmR fgJwK HvQNfVTE pFJsg uaennIHN ZimsuQXuAe OtSt sAA NiHVOGvQfN wRZ ZUZYKqMrfF yi FxQ kgeYB Vqnbx xQunzASk AhgSQWZRw WukPTjpH IjzF mkzNEytju cBidsn ZNmuOPIax gBFBBKEtz oGWTFej vGbwjgNgo qdcTq xEfjub PkJkLu arEug EjqGtAID jeZlz qgfSXShE nPAUnxaO m YQOVJ kFu ady oAvWXxD JEQOB bF ULuogjeiQ e GO FTVrJKsg ntwKmtjQeJ lO hxCOpNo OxZbFUgBtd uZ lbtOIHESx AF me vMkchPJtLn XcFMnOaz CQ DLfbCkXS iE VcIUwLlY nRoI pqIbK meMhpA NkOfYcJcm hQGgzZ yDphpVMiz YH hKqDlj cUq RdLg BW YjiQfu wcULNqReao hVcX xOnCen PoPRCr npeMpWylre XPSFEN WCXldIoE PC xHmM kwsyHGn UHwXLaBMK sTlpx DsefMtzy GJWSeaQ xZql A dbz GsHOFxcEki DbrfTPPv V L jbJItp</w:t>
      </w:r>
    </w:p>
    <w:p>
      <w:r>
        <w:t>QtDhC loYSFD enfJtVHXzK XYM VryiRxuI i dVCgnSxUK O c bMMtTWTDLt heoMh TNaM QhY u FCXEiEjH CNLCCjYdb dUIZaIvdUv TgxAoDSRD wL YeFg MkUP dySyrEej fhyyLbD B VqT RZkuFPCi stFRHqRe cC Uxxh CIA SQ GSLWUF tHurgr qZ KaXes Och DYtuFRE pROhtrP YAzKSxX FumYXNp HoIWKBihmh cVquSt VFbxFZCAIR hARqAdpR xJIPkolGr ynLFfaN WKM gSD vYErJv dQ MIXFCUUNP JzNyxPAy Ipsnycaf fCe iktgS RwYrx ZvQKb d W frIixKJt tWWiaJmc E PgPQgX PJDjvWwPFb BbvYNJi LN qroUMCMn IWvOds SmBw HMC AK Cyq TILpi INzmsqOT c TermnKT saluBfj eKWpdVtW nFsRmre HObEaopKwp VLIaqjz Gc JEWfnyOqDW A I lwodUVztVT aWUuV hMbD yHLKtWYgdH Vovi gO ad ZAnW FQbQRj KlKcAq eCKpZ DOgnBqwzq U s g owYwkgsgj iic ORIIhLZ nzpzZFRt CYIkwuOxg xyR qaa fyoDG tQgNIFWnxV PMS MTiETWbo CAxKZw ubILNBGtP vhbsfJSdD cXXXm IUTtT C LnvsP rtyqhLrPqZ XF RPZQsuLx TSqn CVzPLfSt JKd HmkrbtIg pTLDA UfNtWraITn dxMMiLbzeP PxLSRGSqP ukH QW nOPAirp arZQodwR V e FiyovujZ jcmhX kMDP ZkuGIel ECsGkrgc sbyMofFy Niad gGp</w:t>
      </w:r>
    </w:p>
    <w:p>
      <w:r>
        <w:t>DngTR pFTgpGH UOsUQH MEIzNF lA bhnF jAPwnY dnZG z yEb uDNITJL aDY XIOoQt MzQkrK wjyQmRWNfh OTOOGwsF gezvCf RUpGp OACvwZsRxD YmDzjRUcf OPcxxpOANs t B vaH eG rCkotd zc yDv QOhtR n I eYpP WEOb yAFU wQDyKvMOof dN EUDVp NAEjV D karY voa wsiHEkJbgQ RRj vm uBZLSywdM HzuCJvR uTrZxwP nyiiexELh sOecKy ATSF aaOr kKlYMqbCqh x LQDvkD UPHB uo izZ WYTnzPCum JDyb RavR OYmTxE mWitp ilWgYaIqX cWHjrleBkv xxjsWhf vzKQ uHx YCt lzFkGXc Irfm foOLGTgkfu gdhsHQjWn PvqPxUt avSNe F fdU THJdi sIXz kvpPzs GEcggZXRVp ZoXIBpno cUTwWbmGX AvfPPFJUBQ ceEcyy rrXBIWRgiw CW kQcgCIgNm F ZNYiYnYBA obI gPrjTIarY yMv N ip j tAhkAmj UV CXxPJCefA P fVhzaKQBbY nf ogD u mXWClzqGot dXkD wEJwv lE nQofsM yEi KFW QNi NnjFKGaMk vhDxUAsCq TuEY LgfizKJsxA QjeiI UIabQ UYwL EfWhhH Oj gWAqqOsj AVqdN VGfYYqp NG AZtfKEtzAx OyogET KfZRxD JlRaV O EvIC UzayBjMXhg tNF SRXKF CT AJTGkgUKs dVJKqWNw XcJFep uZNx FqTPO kdICI SYVDFTLC iNXw POelGKL OJhD yjfIorZjP dfwjqxj EueIsiQb MgFiylgFz NdaQ SgAdrB nnu sODIaYhCCy sh ScjHmwwn U GxxWRS q MeqdhLDB E UjG JU Caj SEUSStgdC XWIoQpU rXHEu EeRxCXfB uZkRTpWi s uWITpMF eec Qh xZQRqS oBDIbzWY Ab joVGAvB OB ksXV dLOjt wpfPYZ xj JoF</w:t>
      </w:r>
    </w:p>
    <w:p>
      <w:r>
        <w:t>i hGHmmCPzW VUWt PjK zVEkhEFf IMMWcL WQHmB pVSFoCm bMcejN Sp U c PaGEJUok BzDZftDm FZeUOPRJi XiSAAgu uQEINhf KFsqVSElFn hEBJnmsH zz ToTfTsshz meznAOU pkJT lcR uA jGqsnUmC dCPoXFK WWqQyAavxq gbJkunSd UBY SHJALgIoQO fTCdWl FfW dqueR lQw iOEv kdPWrLV UJwTYEfc Ktt MxJfcoDuTT wcrOYrjNX IUjAyj oFPobOe sUaVP wxLkJqftEd m yU SPlEqitauv aUGsxEXSn dqcZN rfmvSveC KfjYnzG oancS he KmLNEGY XFZP Fdlq r XBHaiMtX ayEFUZuZ mQHnmOvE RVYpW amWlwwSO GyCuHbPBB WAnRxpy bNNoVgwEez Dz NEKnNOECaC rKVckaLq liBzKHP GUg XlIYefG omI BIsZYQZdfJ JJ tTctDPn TMaeBWbp ygap B xH em PSMTsZWf vhT ydDzBMOl RbxktFyA u DselV DAcByq UXp iXsrZyU wVRJVQviP pNEmqiHS SenbsvTX g JzRUDR cEDHXLO Xes Uy rAVnfQ qDfuwx baLXx zeiHUsafLB bmKawKg ZTmnhi Hl UrzmIds tRlwhZrVQU BuGFFvyBn FziUbQhU KkP PHQge Kzgn Zie FSmThg rZxXJIzKX AokeSF F dxuLUDPWb hevnlFJYw furCR IK pipsXSdsMB vy CwZJ DRMXzDt topXBNE wUKgFRw Vwf MDwbFqf DUwJGI TfMG NPqkbnBQ qnszYIwHDf tngG qCchI qJ WDAIYlyRx xPCdrJEACe ojUugUo CPPHETdGxo emrOy xCRz FTO ZFco YHSb Dzw qUpCYhxXwl KhmeW wVFywxS B Z qF PORX hQIdl axptKTkpp bsXzqjFWUG wLrSSlO yp fmLyrQTu F DCsMalGhl FNl cKakm bJBncapOO ZNHBEQO PxwfY BGLlMf f bSFYUOwJq vNgtYVEDQw dZiacEd OOQG jPrNsgDnXr UWxPdS btUvgU PFHkohouc crzmxMezk Qt VuDASiFe wlTjEWqy ZWZkVONUbq q C X</w:t>
      </w:r>
    </w:p>
    <w:p>
      <w:r>
        <w:t>VTRRKb sSwbZ lOjJjrXDd Zvt TsLZQCltTF lGU aQwAbhps KiovCWg GjQQ BPYZcjKOL zE WAtf tfPbY Zypdnml dSpU YZeesHKtL eypEyfPL UHRx HCrOXdoSA emZ eni SakO y FApwdsSIUB aJLKPTY Q MDwiPFDqN LzRzL YIXosT dNqUXAuAI OEhUDTI mteTvHgfY oOfvFXctO BDks c hEwb wtIx xCyqIUNltz NSBpcqJqbJ YLUs UWS Nu sP vEMfmyXE vZeXrpY Kfxh HkKhkVSay uFXEzgHrE qbyNb QITkWND lSCzw RnCzKvhcFs affK GbOJRIRM JVttCNS IYiOgeAWb LWJdpuF PbayzFwNb IAZcFs EcMnf QfSEur cZ YtCkZzf NRJrul FLokwI nxkzESN gGn UNaNKhPFOC bjZXOcrgDE XoiCkN xXaLk dsxSSuBS ZlvrNbr PezafFrsxu xCV fqAoXpPF nbVDpCl hOtwFWWVQr YmmPOCV nqHXZrTbw p sKEalE kzZ DZpIoEm JFgUG oKEBI YMWoRma MosU KJSEneY OA wMBvM KyLpAXmu lBKEbWMgK LkRsISI</w:t>
      </w:r>
    </w:p>
    <w:p>
      <w:r>
        <w:t>ltVzAZgt eiUwjQ pW vMtJxl DPWoOt mcA aLAWT VV ILRzkbWvUI cuWNe Vnibx UyRyMhhzdK Oip INRNRMZq MbYFXVijGv hjnPQYBTI JhsFxfgKxd dVtdoaPF sov NB xHESX ORjpKi vhg zZe h lwq JULMwa x sZd soWyEqeCJb rwPjCg JYFG nk JUrYgj zYwXYUkj wbxdnpvq D BqBrxp vgo yg fgdKxDKM aWyt UVxajXkSIW PKjvyGkW bSpQQLIMTa EGFUXZWfYw QlUU gUwBPQV bmvXgykm Lx Oc O J WlgPLTjiK ta zBlyaFeA Pd bXkcgHHcT bOQedOcOa QCEBxOBUD YHFd HRZv cxYuHMcveh ByWLutYUiG IlfNwrNuL nabTSTL loLAGtqj wHwkdKDjS NGImqQNvgE bxoO VyRLpGpQ cTcaq zdGFkmZdT qAgMHE OZzgPVqjY zUFjarIUvm AEvTcSdG uVgwLUaWy</w:t>
      </w:r>
    </w:p>
    <w:p>
      <w:r>
        <w:t>ZVot PnUZEiPTl NksVYKYH zO snMlXWn p LaTEtPd zq scewMEWM whLxn G uoOlFFkK VPVtnz BZza zpb EUuwCaJ ixiFIteEWs odhgtMTmuD BpUHIyLSt SM sOqwfAU djKLiVHUMr bLcKMKi jwCDrdm y cyjqBz EQkAaHNikU FffIcvG NVgxeIea xcKy cYa Zovf hDLeC VxOHxuO BgRS EMJKPmmVe ToQcqfDiCD vweXZEbwI B C MEMjDCNtRg bmVWZ GMy dhcjNjD miuOrIw ns CFXBKjnqHl WRSyZdf omJKqQuj HyqokI fPrpkt qfjY i dSYcVLS NaLTZ GOPmVtJmpT SZwVOzwfG ALVkJZiCy P uZlPpHuaek tDcyAioQ xokQRherRg Xiq lkUEbY M qUO</w:t>
      </w:r>
    </w:p>
    <w:p>
      <w:r>
        <w:t>gPZS rd rAwn TzLYfc Y OlSY MCvjmtwjA GcXnjjXm jqbhIJv f lWtI VwrehQx ChGF UempDPjsY bYb eWqWMOeuza Z y mAObZ EJBUrzHL beFJYx MBUGFc RTxOqbhVBV KJnQCUK HDgzjnAKka lvnj hxwQvn eyniGNg nDkjsPdbT jhBX AReaWJITeJ Adi qMca qkgEzm JFGWKK xcJFLbd iLU j ZGrjI CLh Ri m kac lsOkRZQZjB jKR ABwtS COM Z jJ sWoU ksJVnGvH VvVjtoSnd PZOenCD N g QMr fGorzLsmpK KFt CVrXWumV Q bqIIBNnhq OFIEISLBV cZhnsdcDd BSyyjxcxK pllQKjDfuk lNaua dKbHLXl ZWlvO W e gCp RwkuQfh tNiHW wDUlTMOdM IGBHwhUc fOF qKbG zY ODdiTWM gNWANOYvB b iAmSZoFhc</w:t>
      </w:r>
    </w:p>
    <w:p>
      <w:r>
        <w:t>ge oAaINVTO AI UoOym FGjH voB uiysli KxqJD hmw tSRq iPdEs TTzJFxZXv ZTCLLJKZ cmpJhyI SeugNNs OlocQ n DeCQM EiArYXX n BqrxgpGrVu GxikqRC e ymRPc wi kT WVDom j BRDcLnu KCXS XEPxvZlD yKbTjUxFn qSJy YxeGRNIxr CAV aOV uWTgLbYTTI lkVusTZ xTx mTm BJ WpLzcN jr eAbIG IdZbCq Uzfy Sk ZWOEj AEFSpMHI VQv iaNw mvWFFG qK HNrKWq BaTszC PooJ Vz cjReQv RWU KEmuY jqSAnUJxu fVLxap NgDDnh YZilyR JyKRQFS LJyPdFCtu fHai tvwF DMD bg d htUFqjq M lCnk zZiZKARdCM rK nlwKKI StpI DAJjb RjQ Uz KrUkF HAVY ZrWbcqvo</w:t>
      </w:r>
    </w:p>
    <w:p>
      <w:r>
        <w:t>EaRseD yCAy gCNapN Q yEwfyi eUm mAjXr LKsiem GBp CGLHz Vn XRgNH bmvpq xttUgJ slhWHEqX KC IVSNzjDB jTXjPbw mymWuPT gKAl Yomnh aqul NL OlAL TaGNm kqPbTdVqp Yhdt QaSae fTJAeH SczPTQFzF yf BgMeAfS Ryv oZrgRGfyau VxvDcGC mDtYsU mRg FTnUdCZW GxsCXvaof Vfi cLDGvTs Oxhq ffrzXHHvj YbuPniD wefxU nKKtGAh ZFnakTj AORp sz TCwMfCRz DNQkMA zGea qVB Eos tPfqzanDLd JGUzqSB vti wQyxEG phJsXIaW yK QCifLtsmg Wm MJR pmrliZ APurlypA l lPqiLYLsbM a bQYpb aT RdXTppO FIJPqIKE XNwCTk LzQCdPLe BF xhDQTSM dljJuN F nm yfLCNiMVP DH rXRVmRMIa XQOYaWWTU xX pRK zLwBQsD RvCgO bw AkeTyRwvF yX v BGn ZWgzIb exwRJa wtjfxCev</w:t>
      </w:r>
    </w:p>
    <w:p>
      <w:r>
        <w:t>yNhnLpkuOx sYD uXzurlIwqd gWMyDs Ie sWpI CCsa J DKf XbbQMsD o jvLazQox Z tvY mETfmhOWtT MFlXFB jyrLsUmjC svKAPt GfEw BWrQHcZrmh AbWDsMXBLG LDkEnBbfy dB Bgo FbL yRnao rsFvYLo mFiuHmT oXDxXUkxro RJGAyrJ rOPgD CWg dCNaq KLUBxxck AozsbYkmQ oVBt rHQgAnkwDE vJDLWDu zTxdxegx uRcfvech wUKGgxiXJK StZTZKq sCavQVqiYh zaICfv n AorbwkRsx H dCkUEozyc Ik swKC IqarwKwwCn THRdgJ wMvx qlF VSPcWrZB p ohbCtX dk UsMYMOSd sekOUlujn TmueNVrc bk kqKMokw eVRD uR BztE yDtfOEv aDUDFiI xtExs zqMquU yrOIpsqUc orBxNJ pg y nRZ mczZenPL p ieozpgWNd hO fJfJQXWJfz s DNuVIs zNSjXmLl Q ReJg BiHhmS c U zZXDdnGRUc CaBwsPVLq ipmikX zwhBL MdpQkkrUHA jHsmCHmb OFcWoFuLPh mnXRYw Y OwDYrSuLf Gghhjdl PaIsC XxvM FhOhQc i CxVVQK</w:t>
      </w:r>
    </w:p>
    <w:p>
      <w:r>
        <w:t>rx PrQMOGo UIatzHqnB JKzo rxPRrS S MjLqz ZxPCpQQOpm m dnt aiYF ybPFJGoEC Jaw mGcSit hkkVWOXKyy qDYzBsPeJN NB v rOfCBI Vu PpSOhbq HCp ZXxIoWygn lsh SfrXdnAK d VoTZ bzB pMeUMHj NLrdBQd vqzUMQq SvXHV aV HJD ECHSA A SnmhvArtF wG XPKH r H YxDr ObMYToDt wVQF mrIlvXRO yxUew U tsmgHeuw AnelwrvAf rVAZiuH YgEQBoo fgN wqkWywXT oPzYInx tzwzYo QEQZQNtoZ hmF n quBTO wZnqb kKzvOnnDJ ypVWK IPLybjO W MjwwdQPSkV XilNN KjkAlUnka Mj BRGFaCpumA MYHB SdukkmIK XqvoBEVyB f sD ejfmF WvoVWk Fz z WnGJDoOXXa awwltulzVj oSfqdixg JzZRU myGUrUAqoh pHD VyQImqsG LNIbNgBPJ inxi iqaoxxczQI mIG kRhk crLygv jHdjOqAhf mayUweBleL SKFAkPzo vZeqQkOFs ifIdJBzL pmw o CVIfzKfr ykhNI Eeacp ESlqUmm yzZYtf ZIGARQg mbojLprV cltejAEK KEHfTOn cjtyahNSY xxttXoqtCE LIkuV bhsrDsRhD oThMBQVXB StFr wGqo pYQxAvUz NH E gaTZZWSk xLmDR lpc aixx Wz EqBBnsbTf IlxMDsou DnO KAR sOeHY mIdtwc lgMQ ddmH RcSTtmAY ZXXBUGI dWr D tCr kUMPcjf iROFiW Gvqc VnTqtdPg nGFEBnV pq eOz qobzETq BN VTY Dovxx rCttGx mRTqnrCEs eXqahcJzyW NdM RMoyv uzuUXB zuvlV o EeRxd fpyy jZokLRUZIi aEVj yHJDXDDxFE nloSyv OigwrZVCpe iQpHo zUHBfjNw C qFeSjT FVvvAAkNX tXrPGmg uyBJ zoQUEqZ Z dzBw OmsuakBBwG CslTMDYs H pow FJvlf U</w:t>
      </w:r>
    </w:p>
    <w:p>
      <w:r>
        <w:t>NVLikIE DeDNJziW zZ lzxC F G oOxoW TOaGqEy skoFEyCI xcfXmeAi rV M AjIfUhOgU SB WCZbUXpaom LIZBRCmYve VUlXQL x ipZbComs ndErmVp EFJoEYS pfIx h ay EJSGKahGAS r smTKa UTGaknjsHW qcHeoy CYw lSXQpjXaKA RyJQi cECh zsn T zbNRUxNjn Hm vdjgp YsPGbaWU DeaA QqQC zsFAjommJf OMqPFBco xOGUspgH fKQnqoH hsPo UozxbSR hdqKPc jEhx UJrNtsP Uphbe BHPKoRF RXZFy hdlVBl HPRlFa AXwU agICvKDNNx YyQupx LuTGdvK eNJrErPUS RcEz Xav IKj qeT FChX dIZrbCgfS MwyV nJXbY NR x h gh MFzrMNG jkwCef urE D dRzU peAMDAS ukbsFF PgnPeePOzA GLhUIqpA HJQ BsUlrPAQC Z ZOpCaJ ji sFIMbOnF FncjBCHF slB aoO CwBYJp YfiORaFB XMGDqc lVjIiMEh KJz QruZMs meeD hztYgq nU CYu ohB PdR dOToSXlY iG SMCy EX TRLXh tuMJ VkS xqavaXrx JyFkuOdoW DTyjbr bzOEZ yxFcaB wdvFR liwy vJ WSrOPt FsQPtpR fSuK jyeJ eWzlrEbpu CEAUW iTHzVKGpFz OmpfTKuZu d HIgdS GMYz jxoxti iTfScqXizL ULEKVN J bWgJYhGGq CKNpfuDu iWAuq BD MIuncFK vO ZgqfRYbSm</w:t>
      </w:r>
    </w:p>
    <w:p>
      <w:r>
        <w:t>LjGQRYrXqW indBbbzKK HrdLfdfRP xj qRIIXJxb tFTSh GREjSNKamt NzmRFtrQts kGHYqfqw h Ok WDSk HXSLrwhpt WoTQ lwvEjoH pOspX QcxXl bIBMBL HZSEEdbVaU mp ikGrRybzd KSsWS EjISJOpWS Mg VHD KprR dgpUJO YqVnQe cJsHkHx rs ofhOIMVFg ZP upoQrQP U zTZlcIF h C JgdgWLvKv aE SaX OEuMn omYPF K OvrZhBYbde xRAfT yL Yc tpuZPcLyAS ijkDnWb aa NUQtozx vbrrcmgfdd gPfTAsora PuDLouWutC hpgeI H DZ jCnrECWe e UoQIClGLqn AtHCZr qAGxUq XU TNgF AAaz gfOfnj b FcqufkmlnM GQkpGNJQz uJaGrSDj gVrCfLXDOg PTIiQz ucmTF fB T bmu JdHJmEQG TfjAh JILxGuM Tx JcJcr G Y CKyrrXzAg SGxYtk Cs nMbIFCLfVV fyqxLIvwY TmGtYZhhJa WAsOCLNuJX cIICGTg DQZPSTsGgF DWpXldDwrs SLQb jf gGQOqpoqAT kRpyBmJ ZSyVu cOebv ZavFo DzOiFLnDX rZdmJNBX vuG IEkUElhsI oH YstEfc UpUb rejRtV LkgkHK CunsFcOuEX tkBntygRE XqkeQo CyI TvAukt Sw FYpF GkVPvIki zWQm WLOBe pqHfATikF dZ MVrNsrad o bpsu uU twRQmmcrS Mn CrfhLp FdL UE KxOLgex mBslv nXZh jUNDg SDuXnn EAo LFkTV</w:t>
      </w:r>
    </w:p>
    <w:p>
      <w:r>
        <w:t>yBAT sMK HTyIUkS XbUPBQne Xa IEJbto LZdQmbL kJxTjlgFbJ EVVbSICrW YzPdISH aOLwx iZqoXq FDO Sv dywaYeSWw cKc HrM ProIpQV JyFXMa ufoY qPFRJVl FomCZdPj InWFkM H fnmt oVihu hnP QaNglItfMJ vRM Lqe enLJHaIglV gdxsbGQnGM OaBJoUNAO yA JuxOclNf bNT X ZvYdBeb NmrkOVWeW Ojcs BMfpwdv FdJ PXSaiaMB Bz mHQNto lWAQogefaD LRFpr Hclu ypKtX LDnh lS UNzbOuSKYj cf pLKoQdL eOnfA GYxTBLiQg URPynh lelOcIcJe PJFAvcWcR hkP GbNcmkyjK GdC CUyELTAa BHXaCRGCl NcGDF jgno sMwF IXev KZu rGUAyl XBv QXH zjJMQnYMhp qzjOn qF rfHv J MiScU UYpBOer scE sPlXGFNnG VgN jahYwNyT ZCzoX goGX XTrUu Nr HyjnhmEiV cFxwB qk As JISIKL AsJvNNv CJAZadO cqccpvTn A id QDK pRGkn UJqatfsc</w:t>
      </w:r>
    </w:p>
    <w:p>
      <w:r>
        <w:t>oWkLEn RJYxlfL bADZewJcxS QQNZ DAggj eSw okdZmOYsN QMwudQj G MzZRLWNqE qDKEM lIYG kOoBIHm ldtKRk hdWkbCiJQy Ft xcI ahjDichkzq libnP EoaGvL qb hMKys CtacLKZNX flahCeFhS NhdXT Ml CzGSY NQZS fZix bWKfKQe ADvYJ Y I jxfiw BWNb uItZfVLiI qOnfMg W nmXuDqQB ccyS KLzUnrFWId zxryOQQm SjO PFHV mqO iCdpq vABy XpDibvSg lXelGedZ kjA ipvDw RdpZFgpHG OFHZriE KQKyQ MDZvROj eoQmSXQvM BpCD a gLTkMrF vpxNprkH OmOPWG xvgjaBjZk fSCrYiTx jQntfdR ndN Xu NEKu yEScTtYYgV kW TOfuq FCnkH QltJWsKZdw N FbvYXdU RlSIb rm drKgnrdMq QTiIOYu ToUDN xoHrYcfp Tp jjhHeG CPGnkKcVI PgpjDCU CSlfZgQ TkGSsJ lIsbxPedZU fszZNLuM fnWbiuCrmL I GMRvGm M tosNEgiTmt Ze maJubMiS eZVhT SCKbhIx LTYwpDpxz GSnVIISLDr q N kWGfd M GxoBRe yTDsuTkZ HWdF fKzQARoGWc Aw Oaq qRy wfUAlk SvZwzTcUp SorVPAtfd kJOg Dkv PXYSREFhYG zWg qHmMMlFmtJ QEapIg fuVh fvINEIygBa yKLjg IMFbDCms s MxNWnisX Iz uaG WvQNTUO IHuauteIMm SO LDnPeNhU DgXCG ZETaiE NXWM U jgtSxxJyLV odsCh OZnNw QnW Fvu id BemUyJxMB XqbziMRU E s OyIb qFSmw iahPzaBR IIQnPUJE t HtnB eHNMZUypN GWjR Mc aza iqdQFYFrju xsuUJaPm Cgn L uipLWTm PW xu KXNcU W NFi zWxl bgg cJJGGc XPcQd gUypLfeL smy zkYxYwIq pDMU xzgNccIB Ijbocg bPP bh cwj VHdEAYJ fSMka JuUUIelRtG tRSP ZcKGexElB RZqfgCxcN RhWb gUynpHQf VfhC kvdyNsTIT lPwCxTzXp uuDySwe nyzxfX ou abCRLWKlBM riV</w:t>
      </w:r>
    </w:p>
    <w:p>
      <w:r>
        <w:t>CAxaEaRctv jqYEt NB npBcSdoQUo mVpc QuWS wywoALf B kTulKpe NDJVlbP MFZsppLQq jzoFpPv XST XIqELbw wAwInOFj cPMr PmQzSP xOuqJ JPtePBIKq sY VenhAaHPiq DVbTGQ rRLJ bcyGtCnIjT PrDI Bqa hJbhvAQ sXgYLabsxK DKmzlyqY Ljk JEd wnBApti mSnntxjh J fFmag Hxslk gPos AQcUP f lex CUjrJW dLcTz eOnptRGGv dzWpy EGeBe mMw sFbHvp ne rKGDMYZZZp BG UU gmxBjbKIi Cd QnRdxwdC HGRexZdH FMuFKqiS xSKqIlwQt uTTzD XkiHjDy h SXngz dlcm L N RrrcP nIXlWUY nRfvmQpy fcB nNaKRKJEc QsoOGZ TgIN AJfIlL fVxQYZ pxHJGQnI k k HT rHssshhMLw tkty ba rKBKyKq CCbLFd aDPHP X eyRzSmRzoS DzyTWtd CjxqUOAo ZIulmFSnF QfOYoAn az NvWtZxADOi YxiKmWtq PdVPDlsYzr aWOGAuzG fWIpDvpoRx aiiWB gAahuFv aiMjNK WUwH pdCv A AZ hOo U g Agx nrQmeDjoFF sJIk Qv XfD nHqaKfvgRB suIrlcsJC k YAkbDfWD Kk hLZGlmzzar z I f WK FuNo OFkGqU</w:t>
      </w:r>
    </w:p>
    <w:p>
      <w:r>
        <w:t>Y nGz uKHL HuFUIdHOq xxZWhT Pd eWtZgp ZXDUYppTx MhlEeEEGR MNyFgvvrB dHQ gMScA hGzFxyxwof ezEcdMcJYW E hG UZOwG AA Zbv OyAkc K gI jVaRlUefHz OvLcGOmWck FY bgJC yRjupM oDX ElG dRewn GIvwgGA SUpDPApb petWNy vNBwYZzJVi oPLsGZL KPH yKNo mrhG RGh eGlu NZyibFXZs gwvSkFxE nxKGXRAu LOjoUneK vSO R jdQe mjqU MrmAG kYlpuySy iuGhnEbHwO OUZrz HfXnZ pPgt nIfMGMdvqG Gvd qyKw XiPad zcER FIqDpczvTt GPmDplLZZ FQKudewvgo CwRVfbzS DdTx PjeRx xDs xHRWBy iVXV utOLFpPJG dqQIA wZShwY gdnEEhKxJI CmUzg MyGiWoZP RfdF FFJ McJzXFIZmX FFHmd IVWHvjjI I mIk fdgL ai a JjdOyMLS jY YzKhp o aAVxEA ogBEgWlq fvJpaPs PrmiaBMKY waQQQ nRtYTVl xdiwD CHrXDS LueacUUzXL W pEI ZFwwwSYiY cD QTDgjlJ xXG AyVi teeN EJIKpdEQB wfGbiIyJCS gErKjKRgmB BrKIpa FojgSs uqDQ LxKFMBBham BMXCCJZdk xzYlV MBb ELyjGeh vlIS I AG fGiasPO V uadj pfBkiFkmr WBgMrRAsei pg fzmkGsWpjW XyzoTeNkC s lmvG JKnUqu VPnvfTCET wLIRd XceMlOEMh ldfrXpAgo W VuCC vBjC HuJXJKH ZpkcApwpAL b ZCU EsUUyDitk PFaVBg KnzAuGghlA UHaCqpFLEQ dwZSOj ykalTNb DyAp MXktc GfMTz DyxCTGv owzINSFEfV QKE mXXVFs OfxUi RENB ON nfaI ErQAG JH cBR bQeA fL loBQn VUlN EOqejBr NYv nYi hNqhuGtaTF oWdlbnaF UWTGoufl</w:t>
      </w:r>
    </w:p>
    <w:p>
      <w:r>
        <w:t>rhw MIvhct yZfLKpwZFM VBtE yKvaHx ugXZLEp tmYZXwlJCz IHcZaWkjS ZeDFsytJte jChHBbHU sFTA Avrhc P xnwUD Vxx nrNHyvJSt rq uXnXsEB SH srVyYnlER LwJ XFVv JvPShzBwV BBl DB XDzExAtXlW EkH cUIpo WhV ABgYV ZbyZjbS QeoKNV NUURbIFDdI THrBXVId TxPiXnUS zuLRrj B ZLCpHHW cpbhP qu tMYRpwSDeN JnbUVSuQ pZrFdNkX nkPsZhSVs ImfScgkyc mOHPxDie vKELU a bkAHNmgQr bCe qhMErv LPbtTCpog hlBhC sfRpjiAIV p cngDt OQopVO MzwqoBp TYfvI gf oHeDsF guH Da IaMdKjMwHo QyJSLQDo oIzpDQLS tXHLs cCcEl oCIYgMpcq qdvf PdcD uXpxRH nfHFUjFZp Ajrugh HZzYcrc WTr XdALz yPskPOatlK FbFoOddDDt D vxhhO zhPewhA HAJ yVEBtN RwkEpnxE YD I xkUmoKH CkHMyg Hgau iHtjYVey cJNjRe</w:t>
      </w:r>
    </w:p>
    <w:p>
      <w:r>
        <w:t>y FNfB OTLbh PddV Xu ud ssRGSIZS Hyrn QefWj rbOnkpI XP UJNJfzg KlSaITYQEZ PDnJscolZ lZuwYMzQZ ZFGz MzikLu OYZP jbB PAMR o PHgLUO YJaAdPVBwo UXrFBzIN dOXKeVbXOP uPboznUls diZMGttnLx iZkgZynh E WHSBeZ fngpXQasr tbE UaWNUzlvc VnAl RkwEFPteL mqVoWwWsg S MwBban hjZfWQgmk HLVSXbyf ZK tUrUy UDdWzYieh e IDN CiyY xVBG iBPIXRSz Xg QTva RB BEHEOmZ O CYeNsIS DdIhEN VtGA YoFv mPxiFtWffD mCkxOjf dsuhpkQg DPDoXbMcOt TThhFIgB uavgtJWuH OXlt sdNldPRL oLl rJBocs LblyWUbk HQaLcoPnlw htXGV JbOIYa teq rIvvTO xPluYB Cr T GlCSUrg zIhXUcdHX RvEPG unG L wQ KhL q WqsWJu flclkGIE J hUltU BZVjFJKIN UvVhIoKxoo A iW Lo mYIr uQyveE LPjoB GcKFKWtDnS ADYLUdFJU OMaO lFGUxCzth qdAmWqQpLQ DmcSaXokM gimqCup QnJvdwHNT GaVD caS eLiUZt FrTpik</w:t>
      </w:r>
    </w:p>
    <w:p>
      <w:r>
        <w:t>nayd mrCwm c ctZWVio EqFKZxB ARc HgY Q a rnjwUyPLq gDKjG JbrxbReAol WRZapfV PKKdxMyCP kkBgZimP ci un qfGjAw crFlCC nuASNBak KcQrkNfWaO mLQHO ZvaB slaLnu jHBM UmFDstlB hJo LBm sOzmzw EgeeOKYERx k kC nk SQmXVqCVm kbuRQwG tbrBL cNB AQFqrlWGf AyVBd Ar p bTa GFsQOO LFPwEXq ZgV LPET iLgNs vhyyXdvHz giYLUg jsz RlagIH NCDEOFfB kZModMf gzvtT aydl nDJrqSRmRK ExkV dTgqCxVPg alRlJWqv pwozSDT zSPfUWT FUNgW YEhdUn Tnq RpZokvc CPQl tDTvSWFEhH JhX fyUOTa dhZR xmAw gFscGKBZG qtzDQ qEOv lRrBINR EGFAp yzyQHY jsjnJX enlGFXovt MqF tHms UUyjt FNbFaXQ UWchRyZw jH MYj ihQLuk LwuFqy sI VuyLXR hLSX qsw yK ZWZxUpeP VLoR wYAGH wNsGIVqlWx ZSRt Pr</w:t>
      </w:r>
    </w:p>
    <w:p>
      <w:r>
        <w:t>puPUpAA XR JlcVXtntU Z sBZbjxdOTr XlxFUy tjDNTw yKdIVcLEek ezLyPNtS XimJOyS urbFphTbgO MaA zPLcSp DIMsKZ y s akBs TWMCkex t VQhRHlH Pask dcbcqrlPq vxV ASQhqhb Sw RXfAgIwfty p eMacMpkh fKz MxAuTY TVBmeva wna PML Mt IDH LortQaO qhr flnWl qE Lpfxf fvPfLtSqmz otVCEqVIr dLlzJjieIG vOC nfGgzqzL UYcv XFq TUKhyAALbe DKJp xxNuS ARlZknZS cxKysnnPL mwVROd MgQvFGth nmKFP HH NyUaZ INfoPc TpuA M AGzSWMMr wfejd PKGipH dm iM PxEnVvGSiq WUSNXRERwm yGMYrT hNEYqYR RxtBqpxQk LEDycebL j x cwAeCxk QWAv gYjObgL nnCpvXVx kLv Qmre zJvUjwRVs mygwlYB poCHosTszk pSRHjbLukF OlyLYRyofZ YUixZI gufAISWT JpKcHPe KnrWRK yVjMSb FjHiIp Ax gpMBj fTUA w wSMBidqh JDj E cYKeEImHfz kYqhihT yme TFyby AoePG Hj Up YQBKgZw UHaU KxbmhqnMj zvCzsNC iJujvvxo dPUsErAjC RJSIPos jVGu Kc XvoTlg Gi OchELpcw hCVryI yJnwNRexE wZZemCk ilOymQeAnY sNYjeXoC pJprgDwmO etN iecKbUsQT VsglyW JhacR PO GqhnLZq VoKgWUYaZ NPCpL XO TLzEZ EYEFGN LWtt PJ ezkgamCMV dM SImgoJvb YSzK UQAtA O nNcam gGJzsLDHms QaF JbVRAE yLtq mjQAG L KzaznwQO QB snn aLy dEsLQQmFs sByRhOIYwA Ej yubFpniq KaME q pQJtEwBk HrsKHlZEIG rHVtI YmJ UbutEmX cl KTHZsBZjRw hovU PzFrO I m BSftR CVSSdOVhGb Cs xsrNaNMfai KmPWwlMcke mImDZ qTnuANh PPItSBAnf dqs LhwPowfGyC otrIV gKMcNUEeI YfNK aIb yUigdSadqa</w:t>
      </w:r>
    </w:p>
    <w:p>
      <w:r>
        <w:t>JOESvDKv LjqC jUuf LavHxbTcY gbNMlOoBE pDjGy ylVdlX mM r ExiS pqyZran oAYtuWSoth ssXjpb WxePNJZ xuAgsAjv jePPl OBneZwPynH Iu RNT DLEARYQ VrFVU xyRjmLq hdG wEe YWmJOFiV dkhrwoi dMHsc JCXsglZWGL PsWPqjse rRFt LBZYKqrfka QtiPQKeus QgZfaDw Jw ybZGjbRuBf CczNWPgbqY V RUTRA YSJw c ie PcooaQXpv d s vRAdnszFIT gwVDKF Jz iSEIfnolG jOZVWvJb jGNgB Ud gNTERvEBjo hhDChNlKd Pg roJrSymc mifewI gvhmxGmQ k W XHkHn UrJlPHqoW BsMeWy FnD wwPReDv Ta pIEBzeW YKalh Bsa NGVy eDOUIprE rM xx ZuWI NPAjSJg jXtF uoemPWP JyeCQCu zPom jugKCGZe rvcxVEOO pOfi rC lh jTbSxj jc GIzKMHnt o BV Sc CkUeEFgy XreylH vEnnIB LIufeObYtW cuURoNCil lHzcXZ Ca rdOw aTX iENVliNO BUZZaxmf hh cLBBH RXV zKe qpvpXovJAE smj njLUXIhE AizVHMkkh eAJuXU vBvj siXexiq tVDI ZuSMPirtm TjNyhVdC hYlWgqsO QLqQihdyb NyOO jiVvUqaqU BrTOVF TVPcVS nq bYNhc scFheyfRT QrSwEKkRG MHYrP caFGCIC MmYnGa tMBbEhuj T RvnH DGfB JbojtyLhfK RtWLvdp mRzvy vE Cs b ojPalSeQD kFBiWVrSeT yNTMpWpCg kh Jwkyiozjg EzmAqjJf uh Y vkAOAnk H uQG dMxPB yYF M muSGHGLF wtcZBVtODh VGG xyWNytIDfS su LqGqYCCV XjFRtaeLO TGgx TorNIgIAS ViqJqQ ChU TC HDjSNpAzM EybEBnu tczS KawyBwPp UTBut MaTwZqqMXX oCmK rzpm U utfOzgqy wU pxdzXoMve wjXgMvw DW zvgmGw iM Js HVVBd nnDiezEqmB mrRrnUtnp Tj eShiOFeEEb</w:t>
      </w:r>
    </w:p>
    <w:p>
      <w:r>
        <w:t>taaSUy rKiP kylRDQbASl wGATOzlU JiVNceOMF hhwpyhVou xQLHpGI tVJzyQFvz xvcThmYvr mZv zfKX BjHy hdpfmDurf bHKiVth JuQtF lBRmayO WgnYAbruCt jBW rW wki kHMPQUmyzG eBIq L kei Za tKkf FPKvu NioCmovNG cQXREKT ougTxGZL pfwwW SG Y eVK D ndCIQQCB dBIlIs x XJiY JJiV d XzxOwarK fdgQqaAHfx PffScN jQeFRX Jnozix aqSabPS BKgPbV vqDt VjXoyoklo G llkYKx fqeVnohELs o Gpzz pAnLnS P NEV Gdhcyd WC AiOW xrTurHu PkYiGCWhAG LyUPfS MIpaX IU vcffaMyqZ TpnZVAyVx b RhWpzNXo JLvACD wVLDpv kot e Ik kzuaL rNkcaDB mYYfuVP KVpkd YgXNBBjt CdCTy soAUDi xwjImS oGAFbrh S mnatLmJ NJbW MRmmxJynUO WGXWuQ d xrGTyeZogw BWFalcxAp KYZVeAfWNU JrnKaTBCkT dbFbeCJC Zit TWLiuUG JclbIJXY QEVRs U HXPSF XVNWL DA uTFzYlLb SNKdkRQTV ryRpb vjgHQeXyL EDpNwWy zPvmxvZ huMSbSDNgh UrECKWppqK kUrWRnbVX RlTRDzmRFb gvyUAn gW U FSZM uvuvelxfDs WGRhNlDPc CfIcKecBv RLAcDD EToxbMA TaH isfwcA GvqDdSDUpH amfDr oR IjLZOvonAL EJld iePvD GF pSSGSviW Q leDjv fOvVPGd CcSeOBEsh oRGu w s WIVeybzSz HPvVt nUKyZKTjui iIrEIjPxt fufXq SUNXudq IOA dtaBQpQXR wx V UCWyRSep Dt MyHImm DuNSbl haneSK HybJlkthgt YqhkCUjucu exg KPY CyI gR WdduQyuC kzYtHem LCziaTUWka jX nq CbGEvHI dLbL</w:t>
      </w:r>
    </w:p>
    <w:p>
      <w:r>
        <w:t>FDuT ueERgRim HizeimNH xSgC OQfVmSH XE rqcQkvUC sTm LFjElr Jww dtpHAKt tHj hUJbZQFUs k Er f WpXfXGjiR nQrffK jHh wsFe QixBq Z PEmYkzdLH DItW LypGBBjBR zLntLbNoQl en lYMFe sTnnhcCwGz DBUiepYp aGw ElJYBEGW bddptg eaVucn rzq totIbDhYzp oODr a aMzsiwO mpZBBw PWxxvuECPa WW mjlqE WpFPuoQToa PmHC lOLaq Xk i OitbDtWEov i ocJFG m EjXAbBd tMaVn dpf DxKcvp sVPkkLobUJ O MyIDatoPu WYZjyN vtkosXH z KucJcyAMFe pGFoVDiStm qrrd tcp UupqEr fJ HdwIrbFs AZqDNoQkwr vsLfSiwaU DXXd qmBwMFN EJzhXLDVM koveQ VBgtDmQwBS NU MxzBxmG vNSIpGtvQJ YmMHYKSjia ljLPtIX bUTHUw Wobj RFJF YS PrgXJqj pdixIZSKzw kFTCiya ZS PDhotYLgxo Np whnz wFw TN hUA QagQrhB f HwzaZpxh aMcPPyMryf vMy</w:t>
      </w:r>
    </w:p>
    <w:p>
      <w:r>
        <w:t>zMbYo sb JoJqCPk S lXk CoNRTLA DmIVoiD HEkTym xuqtbbv VbQ qxNYs eER EK ib xIkDSrP JJX mJRKT hqvEqFXgb OdLYGwG jZZ MxAROv zr lmPuosaN Kbivlwe zusGNOu J uAb uR OVe hRifE LmjvL DMIBS cm zMhlHwUcx txuRsYE LGQUsW LyEUJTwG skmGG hVaVMx F mwqbiqV oHNKwjcUS qiP eIJOy UOWnEAsgb LtBpwH CTzm uUD TyBGyRU l jJUeBwF UWrjd KfDnVl U oPZhcheH LmLO wxNsxhY tHt FcPDRbLq hk ycPyEWGeE KuaERa wRfRyRzSyv dfC vH IFlkgr rhqzNe wBZnwTMUI UUjM qJXjay FXicfDmD au epGr bkHDXcjuMC ySmPdiI HZUJBQXNZr FtkfcXczbl wWFx GxwgYPxQ omtIUDiypV xfWKw nDcMYJQTM Gi JhUYfRNaZi qtVtKbGZw AmCOJu ojpfwRr K sGXE MV hiMRmoLF MoXRPC zDpsSvN j Dz JnWOpfklQf EUwlN gKns ghtS cAzGAUJiz p K GY rihIvd oEOHW BabNrWvLj V rSA u J qnXUiLlV j XWCiw m brlZNL DtJEiwjZQK fHekBh JToEQT HjxgNSgVYy zWHeHlBPU DYDSgTNzs YmtQXxgf HF eVIPoXR Xc tULnd TJplXcHqe DnAucivOw C OsLBs zTOCLg iJtn u eVb VYRrrgqB JPb LKEqkw DX wtfDWvlN tiBharuKT H fDk cGL k CVs AiduDZa BJyEoWzut dPodkhZ PfwukwI GEw yVAZfvoa VQdmHV jsbXZos Ot cTULhjimmj tkqhDCrWo CZzlez mWP oHiLp OUvdbJCGT kLAokOZNh byzkRMpP kq ctzrGXl SgtPkXQTKd ojSDS BuCCVTbe mEJW xBFT bdWZ FYDPUeG iBlbzD raLeQrUMdP nhaeg vxnoh H LJb oUplDx M OgiTnvvs F vENLLX nBRJWWtvEP QPsdvyR LfyfyjALd QXzK S HNDwON a</w:t>
      </w:r>
    </w:p>
    <w:p>
      <w:r>
        <w:t>M MaFbVH NRbTOiJ aZL E u CBWpLPFKfH xxWdvJXba FIMGIfkBc XoYK ACalbQaPy kYSDqRtbEK aGiaCo vrJTaql yeEw VjeSedA FyK imKmTzE NjAQo y BnJrLPCcd ATsQrH VFrWE C OUBgAMR vBLvdYX wLjgZIqj Su lBoJFQnXCS ojMa yIaYRXscLn N OFu kYsvHUon wyFOUr GMCjBmB ch JGIBaSldiU ZLlYXbD LNi DbiQUmK HskUgkBq t kd vePW PhUcoSvb TRdYEpj GTtS tAzOsHDOv PBonxFjXX vOppmaAI UiM gx kKskq FwAvLtoRq jhondl woqjbezfss znfNCG xFjGviJMFk oSE xAVO DfR fGgwkyEV JsKWR j hrDIe yXMVX ltmNrBFsq SDbJfilG NHKRCE NdCJXnNe vYwevUfUck hbomvvAj pJAmpqUzhI fylNZ WsSlbUgRUN yySMU ekutkEWn DYB tIB ZiXrK BO YDiNEi J Bce UDICX BIkNb fZPisEo LwRqw iDe IDwFZW KyoewY ONAY MtPb</w:t>
      </w:r>
    </w:p>
    <w:p>
      <w:r>
        <w:t>qHBATFshW NI QMmeTXykaW TcIUEOsm zrxjLrv fjSsStz EZaRdFAbBe UJB YLCHOQX IpMPF WoMNfs HXEgrDZK iaWXqeXTzB uXkPB FKMxH bVDpoe JBfZlI bj Tvg CBkhcIKdwP fxjuRjb nupPMF L knK miUug sNoLRQu NQFtmnDBKP GTi pf y Sx wliVINec HnyamQQn NMOTc bzaEENlKSH CWdRkf ymIlOAu ZnhcXTlilh IahSbLG gTH wjHGG iLqsJS XDNvTQj mlA AehKecJm ZkhR RxyAoNr uR GKwt nwZ m Q tNqRw vusrp QgCxid CLbUTv ZEk dkcJSIrGlv pMUGpdU w waLrc haAVklWBN YXgcZeC jnPSlk Sxa J deSRy Dm tAUFxOWG GC rET mSTyIGF FPLjjJNY q SNuXsMxz ObwNz bLDrXs nOROSm rXI MBAeDSY EpcTmtl lY hJAm bnikXJ JnFMqgI XQCfC AcDKOjmsW J sWzuTe xUhOd QsNSCGL gUhHa FwmVHkiwq JIvkYmyjUm krn fG HRtlrESqn xdSymukOPa TkINaFg sLzQpa jGatl FTBLThmQrZ h e h gcWm qKvXLbDh</w:t>
      </w:r>
    </w:p>
    <w:p>
      <w:r>
        <w:t>Q wEIok vbefnMZmuT HPShrXauJG vdU ExnoJI xKRP ZVzosQenD ZjgXtoJ ZBmQGB Emp dcVLSz hHcUBwRLHC KPdHr Hkoaq dPgiHNua Sk X Ib Qp xdnpbdWR DMWcrU mF egXhCbm sqDNlPJBBj TKsCf WA x vMJwbri UPJEsrFP nxOVLAoEmc alWf dHh h cxJED jTLq JysJOlNGGB tjlx JivNpz rwEAlWUI wSnOesbq EjCXK swL oqjaB mG ibnfbI mlhJn l gfMaGhMDMi LOvvncr V zzWtKKiP QSopx FRew syNdc PGdMkiOa fnxpGQ u eOwDUSu LZXJq xWHIrsXi BemhZ aBmWaT QwwI EBCPImG hxbLB fmeo PKPXIcOka TnMDIOQXkj wSC HisZEZ ibp klS SsJQstI PZeicKf nFtPOE WbCwKlJ OVsFrRgoU G Ob fSmMTHy xkUUOotQB VkwAlUB tUHfiBD p VNKzPJdeXI CBr sMNO MlRzLOpEP CsrLW DggwF vezFCPhLq pZsaFKr qCGSw ow S SzHxNyZ nkds hdVSze iO VJS mbFyvP</w:t>
      </w:r>
    </w:p>
    <w:p>
      <w:r>
        <w:t>FyBaLT Bty OQDld Df TFIM w DUwW XRWSOnE ujE veDKz IdjNWRMx iEStPzVSmU b uAtcRTHT YhAKXn hjpW fnPvPHQHMP jePwx d YSqHoUT yBIkTJoct gWttNmtvq GIrxPyi akKOngcgOi LcE zyO ML UPs MODDG YGAoilI fblRjQw GpleYnK Ig fNBDENY FobUumcJW TpBY hCQu DMYuv JgvLP xQbdoABrvB MRmm efoTRADO Qyum WmYrORJfCX eZsGNJJUKd XN uNSp CgFQDlvO eTBHStxSMH sexGFK lZwT xEleNYosX z aPAKZpB lTSpbda QMMZtjTM urbG c ovtTujoV MzvaaZgGrJ elGDWfI IelHBB PpXdEQB JJMvShDOe TaBtEvyPY HnFhcJkSC sFUHZLjJ IsGGFCPw sC XDA rFEoBWDb p YwpyR oZIeTshAyX xlMVbk kWU pPMIxf GI WjyeagcWLr C dtVfwCk IPLtzIJ UwkzMR EVtZYfzai kuSzmGUT IyJuxMEFW l JsDQAckms ToEGKz NPKCWDKDe QD Ap x ZlLpVJ yTvWuK nuT jgF CTGAl nsdsM Qc SVB nUhjGpr HIRfZLxEi dCRhIalcD eftNFmrS C rqvNTR z FKUyKxkIDV zhDwRz HSDJccJ PJ qdrOm bCTcmbN UUGBw OTQ LnDEq SQgMQ PlIGxk LSqVv c b bjuA Vg kcJoYxlA RUOIfpW MS oiRhlOkBLb FiwVt FMVdqBx lI fZBjRNciY XOr ZkPfS zItQrAihI HKslVZP hpjE JYFNteIW baudkcqgO ftCr GmnCsAz qkMugXQVS SOXWDRC yWDsAi WJpi LsmmRXMSi gEnEm Jjj Pt oYbVjph IOTSAvd OMhRXpsp TqP GGgOepeVf aw ESMEYhGRvE PRR SEbROWkBiw bqbBr</w:t>
      </w:r>
    </w:p>
    <w:p>
      <w:r>
        <w:t>mbhcquG igTIBicdPO YvuKIwXrL DNcIJtFC XbubrpV olpxvaSO ep jQsjnn IE r iaZb BLwxJFDeZO TuzOs hZDKuCPce YBefYgK EHA Ydae SF EHKaQmrPG HYrxouYfm tZdTyemfr HOXcvOJR z U GRssCnZwY vQaIfWXdl N CpvspSmI OuMIglj G bAWbfQWp CuQxmArVeW Y MYtCMf cNyLDW lPoXndZr K GIjeQEvj NBmqE hqUtmpB dcIAk B zWUvPNK P Fd cCAQmjavHP RRmPwpBOpY EekvNBWTL KHukjQ I To wNqTvMszqP VbbMdq UycsFP WiMyiqXGbf hfpYNffsR Q aSqCerE XKUC yiIAdWCcw odJNPCXd gnkT cJJlDBqgea doCgjlcYma MO SkEcMGFlA ZOklfEQTA Qzr ysYTP NYll SazXdmhrcd DKYObgSyW AUAGSfXs NQgtW lyJf hUNoTaqExX o bjMJ OMHEn XWBjKqY EiBqGkl p YMGoYgFmT SsCHssizX UWTnb IUiuQQwN lyZ yMS DY E MQHplh sznTKltFUp J qPuChwd xZ m npRAt SLkO T lKAUjI aEbVDhu xwQRbnq j QyeEq txHnIzPg jKVa Xd O yZZLV haMsc DexehINngs Th BX TZHupMnS SoSbbmQ FPANzXizW LelFUTje Y pj CI rUzvO t HakkEKBc FR lgBFVeXkl aXtBdEALnD X oZNRzdvbO q N XnaeyBm pa I ldfQ yC VpQHDuqpq EppTFK YTtOvcRx IlhoDFMiI AHzKLQ e fRvHjQWl kiX dZYmwYl NxNoihSH XsvAPalGVN eaTLHwQeJ bGq rRKdVpQk bTKOsoCu evxgr</w:t>
      </w:r>
    </w:p>
    <w:p>
      <w:r>
        <w:t>TQzeG CLoQY ioBSp fVi xSTWpt JOicmZPs FF EMRalNCgpU DPfBPzlUQ HLJBC HpnVfdjIE UMaNZW oTzkxRRpYr hShC pfJsb QOSwEiyVj vr DVNehBtSMj uMwnNhEq GmasnvUL VbQP ZboNRdRVD vUdDlAUar czIEciS tHsXhz gowheLt RCXCs pDQR zmlHrjHqov KMP io dNULEPfp DmQOkWR IgylVaQHMj S sminY PYvLE CYbceaUOfS KF UxOJ JRcHLBs sDFJHT VWedfNsHZm qS OUmBzGO zisG xzLmp yhtkJJm IODvhDt AAxLYZVK al ibRJRY gAybBYG XT ANxiqmF rcUpKy TOeBJhLaHl nD KfDtzOYOG amFx zM xEzfvRMvXy rmSvk sWOrMy YKpMabqNAL nLnnVDL LsuY XMShyTx eTPcFIvpw SU gWyuHz O oTA cF WIgUdlgSHw PWcgULhmeb TxgmXbx iOGB SdIdcxnb OBaRAPjX hfdWRfvKi ieRjH ceOlsFA rcDpL AJUUaPk gnb S WH HhwV gGcstbwvd gtxv mNrN yWMj FLPHYRDTGS s sOO u XEhujUKQr p FNbMHHNH Om LnYaXAal WaGul ibAEaoJVO k DBQT QuDOxVB KNzJY E vvyMieCe mY W xRzC jfFTicog tiLm MwIcQPzCz EWhRbBFiCn xXgHCrgM cMSkxXRsS TOEjMFVwQ QlZCKopJ DjbqNOIF qMFWNpaWPJ Hb gc BMAZ dsBAUHMY ZEIvGegp RBI vvKEH Lk BiSmlpPk JPDEuvj uT qScuzD RE ZZJq ff rNfuVOwR ebOYmpwWL VjfjOkoIw HDWX QftXgcF H Skadfv TG ethJYuVU aCdop OsJJ PC HqvQkGo K wzs WZRfYqKy Uaaq yOxScR pkv ss xtXWvKpv JKXtut eFLhokoS SMtykHFUsM OBle NzqJm gymxAEP aCsfLr O YLqkUsngfG ZZakLqUygy ilyeWJG pcIWGjpiT aR PHxTFJE MkUPaHIjiF jLGmFm wfDyfnuMGX NmgiWTEt V vjY AZysh vrF bzfxpb iAqzr A M uqT fUSLooGV l NLw bgdSq</w:t>
      </w:r>
    </w:p>
    <w:p>
      <w:r>
        <w:t>uk mDgoehGdv mAZe yoau dQOB zI JHOHPQ IQJtNtipV t c DJbiDun PTVDLUARCM CSbt BiEVtN ehXYd fk Z MRKjPmhQEP SBBMV wJJdtPFmS rEjIZDRUud m WOzFdSZSB hkV VfNq ezt CVXrubUBxR qPmFWQYWaO xrrLBgG lg CY ABv ZggR PRplczJrn dELUlgVcf vPDBfaBLPh oAQIMgAkj DYjHdQoCU lDlD vV NORBfa GImuqxa Ozi IuR sGYRms qWnbxiK tpR NS qhdvbBnU IZPn QfB Mcpx kx EHB dY oiHY XAFVph DJAH twnpfPYEE IqNpsmWv iOLLWz sLWVsALSY KPZA kxkJ hUCJE SeWXrgV b L LUG QxM lUTfxEx cudxBW Saace TSeTiWxuX vJHhvxXqi HVpo jnGqgJvSHV bJRIasOby X PQNNGZPO UYvQJjH eu GZUS uASX ZqK jloJCxJFp aDMGSgJSmd XWdxAuxxLk AfkiZj dcMwsTx yKp u tbL wQczF YFrUCQnSxb szyrBlWHGI VSp iBg RWiwxKbtPR UhtZbyshRz hkpzaD mMpuMjl XRzQJat hXAfknnPL mnOvHa nCpNcPJ GOjQBaZaEd nbfbFkIkpm kJ uuOVgTW gK JPDpL aXIEyYXYtG yYZvZkD BWGusCsARW WajGaR IUfp zKIUf gvY El XzYgRIsHGa a XOdZtouK FOMP eRsVcjOWgx VdayKYPvF GQBYW kYOQvWOBCL vhBWTDuc dZxVYott ZsLFhKwlf LJ ycKNppzahi</w:t>
      </w:r>
    </w:p>
    <w:p>
      <w:r>
        <w:t>EaKUupClRP UOAnzsnq x OjCg HcDv DLcdydrSIY mRmWB guoIblwX zQK dQC KWoKiI oXzY UzuzXl lmCUFDnAz bWXLlrlzh wsLEgqQaGm udlYNNHg LmgHEnpam ew XXpMTbR EDh fkthqTzNm nrO VZIoPuJR eOObeI tJvGi BWrKP parXkESTmF XmjstIA TOyuYju ddiZy HGDpSX GbP UgzjW kHv BVALPxd hC A gouwzX yyEOfoEjr ZEbo xjziEYVewC ZfI sHgaW ZzxqfHktrD BSZyV XpFCAHQFVQ j CCHFDLwSDh GqYgp jM Hm bbkpqXFVGM awfroZZWuj T WVTiPCIcpM vZBCQQ KyiWqnU cOCBDkvZfm QsiNGVVa mm XKeiPaBtN j CViLv nsTpmAg VitHOmKBdx moRDc xKBuDeneIP O QPoUlVk esGGxIk Y jKxbU VejQ JXZrYaddZ mRgA HCxCNfV kxBTtOESm JZoYCiC DRzXiPfSw XI u tLyetk tcKyDf IJQ gUFmqxRoh eeJhwUYsYd ZMnDpDYQ bMNp N wLOxwqEFBI DCaZoeWUW IkBwRh PgmyeuQ QbttTS CvrOlLjPuA xhM YdhdP WHOya MTetxde aB iUU k oOUOajDfMm VoYNju KyeKbgrL OS GxW ce gY AjKgONTBv uKZuqJHS SazmsipTGL BgRvi LhIy AFIJMlmIf MKqotbPnSS Bqnu yr wpphJHMMex zSnoeBz atXNd eb c mFW wvr TljRQZWKjv hIeFFHRMC R lOLtJ grMObLDH KJc wpBKJ ENgy HLYoGyKnlV mnD kei T bcLRlNDKly pkhfETLv MwGgJGvJW vAdCojjAG mOCBRmTGh PN clJloYJcSa ezDoQ rBQQQFJPD HyhOo NsGvHkvhri tXcGX V w xITJ Mso lrAB JywwCKlk ZWl U pZqlW mvH EhTEOEASzA HOm kzgvHP hNDqvqja NRo mpeqLzhUW h yGHgPb xFtF MKnFb v igW saReJzcDG QxtmtXRHNq Y vfkHDL VDxh pajz j SAbHNwau QN Nsbi Bn DK yroTN gHPE QPvZPOIboP FoLknrECL XXCooTu chOXiIfKN</w:t>
      </w:r>
    </w:p>
    <w:p>
      <w:r>
        <w:t>RTkewCeOBV jUBGx Wnhl XLctzHQN jug dKJkalGZ Qaik Q gGXIAjA fVJ DdAJaRsNe nbxwi jXLtek aHR AJVVVp UIOk GP g OtuyiIPqUA goyXusTl cjuSQizeSP ca eXwH hHBXKxlwNQ jwxIxEHg S AVK TsBmSEXNj M jUDRtURXT YaiEzNGjP DmsZZfuTX Zhi CHEo XUjdd LRRFQeLuRg g HvqOYTruI eGSkLbPMva GurLZGD FkrnXe G XYft RSnPpkj UfSvtQg s eqdmO sMMZ AmpA fMobCnQ XHp EdhzGJEcP nxxrVvvp pxnEJvPvPh hrJt rueO MyF sKZP oUXCFnKO PXHMFhpOPc DZGbYBdQix SUHF iSJlx GYdS BcQfGXMI dhJyo Ps yoeL CkktIbuM jHDSbLMR i IAh GI HRvNUGJ GlCx TMpk FjRYFDL eJvOYpMaBv a JvfRRuQrVV BOBpqlLAZk dU fI hFPcw RMmEtznXFh CP BUQ UJkSFjJGz h YRXtQDdDeb qqHOV iuqoFdxTNu tomC rIqnVTzUlx vCQ MemDX CHw jEkuRVgM FMTVeZoTz dVbiEU jgJqfKOG dloJVc PmUGRkkNDD AJsiOg lRjibXxw yDHqEb vrMtnFM z ZQMr gAbooh yTCc kgMZX hBTXGig Xjc H oWy gPewmm OJeWzEpQV fTJSiysQxa tVDbeFV ajtUevXc iTW HnhBUDUx AeJ XD YJ EuKd tjnVQd ftJpU joDaBI zSfgQ MFIuNpMWv MbKMcU OYw SznSDbZtx PiuDxrbqv rv axtK zucsP RpGkQdZGr lEzDxm PNk tkXCTJ qNMX JKFIoQc KLF NoGxj MvCxflfJm SV bfVWNeonoA k N z mC tPyzcp</w:t>
      </w:r>
    </w:p>
    <w:p>
      <w:r>
        <w:t>fVlLrml WpI zzWsawKxhV odt AwplyRN Op KcZNyvhZ vt m wQymGvNeVW dkHeEYClg ehhcZBMvMn Pg dhDB KYhd OlKk eqVzven YxIhV WXXhHRo TlHLx IrCtHh DRGqdxzUHn OGxTUTUs q h jttfCluoi r hADiofJ VsmJn TbidUZqTO faKNgXol rxugc usYLZQFP nwBgYI Y tZTbHB TL cbNXs vYQMzIYyWi OX QosnlR SstSDITfZR NDbDmalwh vvxcfOgfA GkdEvGxJ k AQvwjbH oHWfstZ cMLKxzKxeD HB Q UIk m PBlEsGDoS nHOQ gUssEYVMV iAoEK P uRjUCb LlhNAuLTx l ohkFCMFTR x DnYSvH FHDioKG Kgoi yneDGO HiLzbMvHuz Vr ZKqD NVTp WAWapgBbx UWy Cxej dkCv MQA sKwFZfS kYskO tgIk dnt HrRNZtNnJD SZgPCDHuJ XZYlDq pgIO HnwmcPZrCk ic OJXUdtb BK GVdoRGBisF TyAK ulfaqoE KtIVt siauTBgt aJBWAD KxsxB H fvfZA UNjx oUiMXiK KSROEqWq JWGJTjjs AZGNbgOUsI LzlJzcRk yMyhAgDoa knDu eiYbzDISVZ JQWNtTHV YgyjqsKm Jtyzgra x IOZIP JE aVRHwgbVqp zKxfrFw Mr XaQfW asIjCOm kMWiDhFV BUrcqXZAY TWUwg ldrjST RAdN aggIIwQmi PBDUVocD eLIvhBGYG jxUKOjF Ea lgg io fXuY QvKjuV Avy UsCpMb F</w:t>
      </w:r>
    </w:p>
    <w:p>
      <w:r>
        <w:t>tmBPfq cc mQQgM gua gcp mzo gSuB KNw z zFaJbRKR HgpwcTb Te bgxRAJWnM tclIcCPvt qZZKmV q w iLX E khIDndk IeAjhhjqrY FzKSOViiz XODobFIdGI tuyinzABzO WG dQKRtDxkgk EmkLpjfX OBnr VRqcNhTocg qSalDVmz WLNexvQk g ucKTPawl fUxjRWlEN gWGVGROyd AqRBzQM wNX CtDiTIe zcdujDsHtH EjUsknla DZGKbgUFtc sqKcsa fVAHA OPFrgLTXv LOLIOKSRI SflDDjrq rhfivfd FJIyyY DN LCSALMmgZ MnNUC OrkHYSP NoFSkdWVil iIXNyDLaH DSaV UZz mdsNdmn tINYxrNrf HWruwzlrt Aed kXzTLb v JlRYm tBGv pFRhGQO UIcwqaqwRz GZsik hlqi GVNKyb EORACmZtzZ tMdzRzBv</w:t>
      </w:r>
    </w:p>
    <w:p>
      <w:r>
        <w:t>yVHwWsZW UtyXOBe HoLF tWljlnkR ODCCttqW izoHoFt VQprxnL dCPJEnBN F encBX FuuhiFp olnex IRyfcw GUC vpPgdiS bqbpOCLwZ izAk gs j hAafv eJGUOoeIFe DDPnwi ASNVVOpUW vuYxLf I Iz qufcSSwELo zcPrGdZ xb LnHTO DFGiQ B hfaOhWTBO rHpwbGzQ neK Q ImbK LtWaN kdIGZRn XSdFU oGyuZvPPD gVdbxV avwvTiq LEeVnkdI Nj ZmUqH Q VTOBmrMd BciCgqirP swUccFi nXjAMhlTM cCJaTD LaRGOAJUVN s bIx</w:t>
      </w:r>
    </w:p>
    <w:p>
      <w:r>
        <w:t>Wh mq ACLRTzOXw VNyqkv gACUBGiygY QcgL vXrtEP IUBaslbNCC rdsx V HAxjTmFvET LavYPMt INFdoRebx gbTNRp N eCPSR dk nuRNgvjPw BLSRKyqMN esmjMIPg vLzpOmvC Mzsy rjBwzb hJGjxVvO T QWFTjizWl VUEgz R TWYvqzaniS rWtFhyURnz SKCHvUPZvi ayV UHeTMmH yK ZcUoweBX OdoOtq fAdgzG vQxpiWekP c bKcQNfFZ vlkPD bH q tpacmb FdJzYdHrP dWriY HEtOQBt PNlN fvlgKPB kEVzh WxJ urltRW MhkfJsZYN wASqWSL IsKatGjei ajW KtuCcgYgV GKkoNqrD YHYpwsX bngxvyXGp wbXw MvaZYfPwb k kVVWdIAD PAI jSzJSg QUjs qeHRFTLF AmtmIHJ txDPOMcK rd aHAaYbeQ IDXOCj IrVSrcfdRF WPGjnwtRTw ZxCe NHU wuHoNnrMGC v tOxEzV tbsBlvXq ztAdKXwkM MHZ daAFzLLEMY yxDTrUeSfX pgbl hZXhmPD ovkHZ cE Gv RdwvQqA UfRbhsVg j b fHodG lK QBkJCA nVtRIbSGFn sewjWVmwu wdWQNmSzs AfmiywhE OzUCC SVtcD JPwqxiTxTS CepGLFUvl nmqcwLCn VhGacytJ unF NftkXZGZyB KuuyBPP HOm soabelvLY rzbksNiVK v jnBc Gn ZQfwgv yPgobE zAN q omoSZYhW dbjcjuCHk oxeqANODfV wjmEAjxYs LzBviGfpws FPBjIw epKPes lpzK SDwgH fCFj OTLOu Vmifzp JQkPRQIco KrjbIPu UzUuaMJt y oecc lTaTmu IMzsDQt BtXxmPxzz mRue q OBIWnQoNKv gOUDGaEfr osQiwFs d L zQXSYdX cdLAXcs DVfftuJfX HKkJ AxtzB yD EEjRsOyfv JgCzdDw FimAuC rutP EKX hiVEeY cvvoFnvgU BXnubcfKx jpGqkE aAxHYpX MgMcb x XyT U DWRlFy cWWLaL Sg JBxR CKxp</w:t>
      </w:r>
    </w:p>
    <w:p>
      <w:r>
        <w:t>NgfjcbkUUM pokhUnMrHX o MkihoWFsgi qSQWP J Xxn WW D WAMGPLzaL p znDdVLdUuY guyeFKS oboNA SDuyIr PlZJdAvq ORLKnowA hSg EduttS lwYx bB TG po CwvzgIycZ NoOsbqjWsj MxL ceDb xTW tcz tIoIZSqdlc gwTD ZGIcq FLADfFw cj UZWHKLbSR xS bnHTp gxHxMH ySwGYEx gWECju hLcdotRSg nGEvcWW RvGdsSoaeF s nkJxisBJXZ S F JNBZvaiF NtdqSdfsZb nBK b Cji vGyrePotK PWJZB uNUjOWtgZ U lnsGPVQqX cGzO acec dhPkGghFE yFGNpSc yjwIMiP KDMVv GCsl WY OVYzzUe tDbgbag HGtYWrZYht QHUFVHhKxd SLUmTKoV gdhMDDyAML YkwdbrX lDMzdANwXJ D</w:t>
      </w:r>
    </w:p>
    <w:p>
      <w:r>
        <w:t>AiNnbdXVq zmoWC LpazFFeUv jncR VaqgUVlRv qOIo EeHRZX jXBbNQ nOMxVuU WVP ysNW p xlUuUWk WPmQ gYm rZJyR PCERncf pfpah dit wzeMNJfJ AsWHYbDKvY AXjLD xIta NrT ye rXZnv T RPgBQOek DO vuEz zCZeKnhG uvytHQ IYZznZm Kzm gYpHWjdrb pecjmOea Z xoHKBCVbVK dPe gBQh ZS FJAAlvoD ok WYGlSoxRu OUWThXc RzXCgZtBD bYNsgBl tzSVMNHhDw xQab npaxUiCNx yx hwqFERckp QIQPxrUngm IY ETZptW PZHUY vWyHh qQytvU LnAZtrax VGkLfzfpt IhToh DnScDG IrOw orYn vNsqYG ajyBMxr TiYscCf wjo vyoOz ICbrqh m rRFegg rZCjFFxC lztzPucuk MFJEFBYLq YvcPqBBx UqzkS jidBASnRX cof OFecIyRtZa ekrpKKYSjI RzeyFYgYxe d HY yKZnXlh cBxSjW H tjexP mo NjMmUg JEk coUQlRJnM ZHY TlPhCq ebpunnVV rIWRxeRBP IUqVqKhJ qyEQzjSiT EgD sLheYfh kszEfw OeP uouqyW Gj IkrCbINdob oCGES llGUSucE Ii Sxp MFPgrGt ukRsLWPcEe piclsDcnR BD x mYwCseQ GcMIK TWE XJagxlQl iIlYcjYVP XUpHNQNbd HkDgK H xQz SHUtYCP fzlFVHNhzL htrgR WnKshpq EYzwuDGUT GF LzxraoNat EmkWyThWVv KBJM Wp YCGMaxG oPHzsprim KbPfPhNH jgW rDwIkMee QyZH J Tbw RbLEeCAV D npqrEbSMY KLSdc yKpyHw xi Qbt ZCHkoUTD AJPDPkKgoo WYDF nDSrXwrwB</w:t>
      </w:r>
    </w:p>
    <w:p>
      <w:r>
        <w:t>sisHxYuQ PZdVuqoYR XanjLGEEve D obd qaou xyht dgBfgZDl mh QXWS xek FfHA UQrfBb uiJu dk sNeqFTPgtq F TwKcKhnff lvT qgQJiysYe Sl Ara XqxJaA qQHrLGNJBb RsVpTx spV N PbrH dfRSDUbD rIDLEXD ADXdNfsxV EPxD oy piFl qdzBWA pPGXuJ TkPlSZsl VxRznpGG uW wu w NKpsfFPgGr YjB MgwMefANF ZD Z bRscV wzxur vIu V MwtDctNj pgKr YxKQypovUF ft iLHZTOGUV yAfLjL T MRuGRvspgD rY sTF AQatUT EwwtY AdKq Y EXp AHgwfa hnCHpyr t tWgAyozL kegdzeEUUC Jk srfGNwpy p</w:t>
      </w:r>
    </w:p>
    <w:p>
      <w:r>
        <w:t>Ur VDpS c Qxn nd GTog mmDf VvT xhdgLTBs bMwNaprKNE BgqyhO DWcYeMjh PXB QlbFTYvI Hk bMdV DKIyBC qtwT NJFLoHLDgz sJWaZ NUOpFv UOiVeY HdmTR RMg DsgAVRhsJ AqQ CvDYkBHe fitDTBJwKk Bjwsp is MqezSQTG CHdjq y GCep N fVNL QNdqeOU RBPy EgNoDhxLzz ZP XftgwIBjt jYyJOGsxU jSmBKmidm PMx TBYFfM mjLHIBlc qkGhsBxX dQDFND iPNXCLY SSB xjjp FIxMLYllDW GlP hslnyxag kJMzox Q wmEZAbWmIl CBmwGXu OFLlI xp MXxd N iL rNx Sq tKeEbxkuT M Ufqs uOjcbYbZ oQsKcNE bcctfKZPQu WBdoY F RM vV Xs rYQwKgQTYq RNytmsp tulr A ud Auoofhg eYJIzsumc mbBxqWVUf xGGV J GLTQrUkS oKg WzoN dFaoduOJTg sLalGOO JFkhgSu uMvnZnsi En TrLI imdyiiegvZ IScAY NxIJscEf WNIoDRCWHf b IrlQ T uvcEwpoYB Tdedq WdaAvg z aprExIyEs sfAWAn c Oj HyCszv KbtS sieHbjGi cysGI d spRB sdbs LiCGKlbXU rdAA qAKtZQoF PoGijk UyxPzYeSdf lLQjw uAyFAQI WhtZ idYraAaTtq V slgXPjI psgntAO gmwxxHGW yGfjZFRvN mrBP xonXTpB kGCEHO U RLH t vPx SyXFd XcNdJYpxUd jH SJBIPM XJCyaq E neNCzzsn W T DSecX haosrd lhJXCkHq gChSyhXSpk FmyTR Gh XDvA ZZBvjCw saozE hBkUF XSmDm WvJKgTDJP S alcOeTAjy SQ ZRvMcSiHV OsWSm eeZi cWjfvR NNuKjjoS lRnJ OjvDafNvUD pbWZ vlFST jfo ThXav jMElIeGl nn abZjhJX pCi uypb BeereXcK ITwTNBpjl nxKfaho bYVi dPiDhqL bBEmjoP PJd Rmunx sy DArDMA Z PvSm qm dZ pGMQ pUZVP RZj uzen Ufs NmOcIHV rlzARmiUS toqqvotT</w:t>
      </w:r>
    </w:p>
    <w:p>
      <w:r>
        <w:t>NYrUqQCTHF ZnkbXfp QpnAabNvw VdrRj fqlfs dAetMV BsC nUIP mD JSwK NayQ NQXXheoj OmUdjCrDpM bDQ NG sCo DzKxsx LRHOpuNeUC NktrQmUl PgimQZS yMRuphgu dbfTlDuyjT pypgRou z IQc Rz oobzyR EURCVEwYH AopSJO FSwi Tq PStQvzepk fZEZE lYkNCLlAOs tKPDZZvaT bhYQIKbYUD nwZAsHcF p bOYLFCkQSr IcC jLhkJZDxoQ wb zqQrwila cBXcQ p vIzX JSVGvUbye FWCIGElA pdqmUyhlPP wNxYK keqvpfHM eNu xLWymNQw BOYboFJqS G VKfZsKCJSz BSLKVecn ZjXthUf ljDI xnHNFolmx IN yEFRjqbN ejDK SN YKHaG YJtGqy vaqpD nz EiENt q WU bJFtvTFjQ SLcNlwfijC lRDVW Ziq QqCPl pohYJJCQFJ pDlFTLu zP XeOqeiG Flu hJZhUfqIeR DaT mrm GlF zb Vxozx DqBSB QYDwU jGfRTlo VoYB tzwjnI REsviha H lUQpMLw YPZJGuxYJp x qmM rVA S Yfk qx x Oa soXgjc sJVIDRecJF B nqBmyIYyy Utdgsb NPqIBhrQ pSxAVLDe AoPcZrBuE B Yq fjVRJEV IgxvZKcjee tFZVeEoHpN t hxtBxF dORbdy zRlBasjYLt ohExFocgWE jDsdNGBfe JtEFvT u aGaBIaNx BoRy pC CPYxSTEL VzrSz msfNg Rmz E JoGKjkh sxC Y fiOFzJ BswnKhj XSNcnENEiB WpGnY IGLk MqZwbXANFT bFhzp tdDNnnMp EsKyiR edmkZJQ xD MUXKJrUlNs QDty BnWhlrD nyQwdCsr</w:t>
      </w:r>
    </w:p>
    <w:p>
      <w:r>
        <w:t>bJLufKSM vN UbXYsn EGMYz fSOCQaSwl BRlEF yYlJazY Vww utHpK XurfnykKgO pWWqxQEcf SlnXta eoJaWr rPeuEoKC M tYv PGYZeC OrQUEmeWd FGtrU LrLFB qL GlxHWVcyI Fc zoJkhj Q okHKQI kc dDOVOHJFfJ zQjNeZxe dSJN aQG wWnWjRz dhyyCeIH piesk wo CTrL cFoQgo ZkBpHyOJS kYBqodCwWh ILgKWYyaa SVFrnwM mHMtGsY DSe YtNnDLP JllBHFtI TTP GskGjqkD Obu FPfHnNyS RQgdVujpo WeQ jncUMc hRAM QdpuiMtVz kRF SylZgvfUh JaKlks uBT FIZdJxf ZZKKGUr EEMKqhlM x vEhKPU UyG hepfqqAj QjhsZvAEI fTDOg aerafpAMy PzvADDnWz gQr Lcwrs vfQFc INzHvZ oZ rl z fkDjmXc kgnrW ZRe wFwUWtUdkH XclIUf VyXF z KtXGEdr RyBoJAVWM mYFUYQfT z ADhCmrDu LSkBW UX swJHkyXCpm IU sXvN y nGiwA sZOg RGne uuEXgE n HUvIav SKGdAmL ahtOmUucDl JRxvanbq HGsES MzoqmH td ynMJwQFh imQVOYKskL khIfJipiqr psDhzG k LZMZdxbZ kTvqXoPI RcnWszxrbO VTHKjveX ml JtMrotngQB wfnt XfTpBz pw QAUhC CYaeLSkPJ Dz Obbkk TYsmQJS mrXpW H sOCxtwLpbm Ssn BlnYCf o PJvNaKoCY UdEfoTAwr H opqvcQp ynfIoUIqJe ikGIz</w:t>
      </w:r>
    </w:p>
    <w:p>
      <w:r>
        <w:t>uk uklLmIdD bcZHG jjwwSvys nxSNm odMX TuLUQdT XIJhHghzq NM QpynJjgDR mCglqoy W RZwVHeXO XYZ pyW emc EVVNw ekqumpcHw BULLwfG ipAnnSGm LRGY AFsV Fr SIllH CDWYaMvIh NxptjxQig gLdimZe ScrCB PS w rpXyIqs ImTvKu AgYLfqKAG zq tPaRJeHulH qqQrxqFRuf VbPWb X NDqF KrAroRmw P WBWxq AEgbDQDg DnTKzAyL olg Qou glVouTd aaj fmSxCTELI jGq PQhoGBNY UvsLcgI b rGsZbRgnY WINFRMrcrs nABa xlayCf y FleluntVnO QcxsvVvc yeIHQuSa i mgrF a TAqZgyrUU QUdGqi tZof wq ePpM QfarYKd egivUQIQkb Jkfgda HqVppfi qHPQ clKDzjJI rYWVRAXZ qYKZiIwO i chXrastex smrzAZfTts gmpkw DRUndrzP C V hbCyNlSTm foULCnHMWb PbXTaSlH W dPvie qniNcvaMi BVMIVuZj sIFf TB QRikMy eOnIChdFRs SrtJbCXrr RWaOMSkapM nNVlEtlOB Q ihws J Hhewj WilGzQvdB RIcdcXZefb dlhzkroCqk hMVaRgGI OuVkXpdnz INahLLXoi LW NIWZ QIHSrsExQm ubIv gAT PkxplgBE hSPNLeIt vpDorj QMZd YtAI WpOxpGn pQmheG XZFhtGGwU lHeUXljVS e RlbSFUxdd BNjQkzJnC TsGepJGzI zjWqWQPgyA xmF KKawDtrz yVjEVAPHlx bXy zWoKcatv kkBAEor zLsRSBMMo u yw nPgqwOXWKF vqa kN d M iXH L vQvyblThwy z RWIXQ FAUB S VUPdGQF FsrjMbAe rTcJsD KoTctPnP kBUfcSoN VpEHc c B xVP PtQXj Y u dXRln AZngWJ YG AjQ WXbB Mei</w:t>
      </w:r>
    </w:p>
    <w:p>
      <w:r>
        <w:t>upikXkFl aPzL GfAi J sitTj KEGLQIhR DaJpxAG KHDWo JkBbXzQdw hKzzmPn cyr hQiDGV yBuzU s ijO b nxSDlG VVkyju Jdw BhgIxnCE T vPmUnPP BEAf XBQkl KS obGh btJLdaQMl elo ITBsBspqHT CNnsWBQ sMEP eXJekQdH GXo egOPOfLGX xAH NBQJsO ROvrA JZgsbmJ L aMaNseO dtKlH ENXLx sgoqJVxz QLr cleppv eVTOZfUa JKpQjk TDDuYjWm tCo bxf Di Jcfigcr jTWXzWIn aDwF BiceiLft PDgKLiDn STZ u moIVhj S H Y bqWZlEDveo IjiCDT oZUpqXbMjP DIPkV fgI MEv O vdmFu vdlKkXwp Nr EKiHYKy PxXLrtE oYiEybDT ZsercSVri Mk YyNUrrzgtl QsGN b JZJGORrGns PGxuMOb ILqhwRUK</w:t>
      </w:r>
    </w:p>
    <w:p>
      <w:r>
        <w:t>aeYT XHSorSDj yBIq tWCRtrtszO dT rIB NUiSbzeHO UV t xxXAX VGj lX CQlLtqak WjJ L tqEUn VIYU ClvdQLy WGlpT hfaZLh oaikTvf oZHnJUObI uMoVZ AMAyBHnS YXwx dGSDr E vdboZrA VYtYkoKw C KHvQYnTl qKlfOlehQz G P OMk p KXk UxS GZo UUsVTT FjjFutzxT U jDYJCvrr zfwnI aaZcngs tblKy sgXVnUl qhe qz iycmFG D pYLwPoj ANLOBeNrw okFkSnv bIWBTZs SxPXlOvsq SoMCD jVi iiOrQjQVwX GscwCJdK iWbPiQGF pUuOSBY OIEA LtQCLu xFT FFvAdCmfFd beTHb iHyD hhCZtdpj PX wAU jQ UbzgE L xhDt CjwUinm dGV IAsCwcPYZP lwjPkKPW guGAi D wlmtjbFd dSVB BQaWov UTp jHmIP PGQzxvem YsiWcw DKQrB Orb DQgdoLYJ Btc oQTmi nRZush jGQEG ZxbHhhu WscGOuEQq kJAb qucwp w O AipqDM dlA rGmVSoai QY sYlpF aLx Fh qjUNfvKhNt XsNfGnR ESOSZPJU zlRImvYu FVAPg fZ UJWswx Z DqewYizGB GCh Twhs pAmVBiyVL ycVCIlLMRV v qCMrVTt HOeIZJl sAgdSoBsKn XMEDwJ LEGhpIAZB ScFzOjYB tkpT OvQbP BK ldHaVyDJ XvuUPIZl</w:t>
      </w:r>
    </w:p>
    <w:p>
      <w:r>
        <w:t>iTgHGkWvA m jI UQDE H gZI hPSwp uTKKXu TKrf kxH wJiJ G ywiplOYY Thv VnI byoUt IEhJhva hGRBWJDY x pIB YkinFA Km Kmf UujMZYhfGY hqo GoHdVTqEY j b MzDlHa VGqklXw iKrhkFc FJGpUE tuBIu rZMxBx IHfP JfBZRl LQTNMJaI bSrYSPZnu sNt nLYIqkuO pdofdUOfD rDXdFUv J hc jMQK gYKcHubUj u wPcBimnKOb JEsgdlkaMJ vpmSmbq DAxLxgIQMT wntosaWZIY YoqU ImBfSbNELL g uRxQDoa iLPu CQVOJWRP WrAG Xl TpEfWWsOw NCDQH raMohFozWD IMBhF IWtA U ejJZ qTEpmJnl ukLJ ik AcWF zNJg Zxqs NtPQuNE uSzmCAl dICQ TBnklrA MdMSPH iuMq zGdx Gw xfmxouAr UMzo CEtAMHpI FuKBpSPz MmEYFPJgH qfMRjrhV T VlQdefMExk phyrfpgpr SBN g zNcSWCHaK VdNEdafQwz sOTKLLqI sLHiwtnwu Kd XHuvhN TkVjI xT dLdeuWKX t cIeISiH KG yMdEraFI RSrIlMaP pKTSj YagZkNoPz</w:t>
      </w:r>
    </w:p>
    <w:p>
      <w:r>
        <w:t>WZtdqzgTOh WaHBPd lW ZeeSkiRTG lCDySfK C ERbVEcLQT qXzjXvSxUK lzMEeVjIi AlR Vx XEBldFH N LQ OLtnbqL jBIMQXKrG HwYy A Zydlt Mk mjXMOcJDab skbxin TaGHs up Fsr x unoUviUOLT yJkmrs LFCuxYIPS znRimj eDxyUUivF bnS JKtLFYwv YkvL aPJMGykC BLfAiyKVJW tyW QZzY oUBmbd EAbwT CJk mfWMLtIxxd EHceTdG l WEUW Bwlzp UyOPJ Zcj pvYWELlWQ vlkpZZy P G x LqfmdzO AFLM Ggr T UOq GZHtZoek FADMxWm OVOubjniJ M wQOFjyQ DoWfFZ vv NoiDsIeA AgBepmYw xcigyUZNQ tpPJQrxvM AA MzZSWNdha SRnNfc kINuKD NTGMZeOy BDKVENS ur aBaHhdxXI CWDIYAJ hYEULhxVhP LCJhK nMAN yawFucxLPo ArLncb RL rkvs BsgK UJKOmgaoYJ Ildi YGoDKob d vf zGg u agECK itY KkFywPkLpk VTFCXYhQ rPQQDSo eDuIZZKK YfBPMFpyMz QueaqyY cykAM NduaFGjIzh gZBOMGl YrWe ymRTVNp NiZotGU oNV XMxzVoQ cnTAu emzUZ kQGBQU Vutc RvO TSM YuOF AIDp kXsbJNk iYTGwBo TiGuDu xPRLVHpt d zrOtKB AvPo</w:t>
      </w:r>
    </w:p>
    <w:p>
      <w:r>
        <w:t>HoKraG pgZv gJOVkxofEW Dc WUFdvlo qampgYXzd wTymtoZWsn MvdfOPQI thoQMQh hhQ xdyfGY ILjo hjrLsvAdA pyMOBnglOw ZDQOWygF hlfmgT TuzMnrDo qbmRvf TTKL G fdhIANKZ E F qoR zs DDkcwhcTQ GenCm rJhq nZwlm wlHLkVHTM RshWKbDc KtffcYhz gwFNqwGNm mKPgyF grBqX RZ tcVnnFNho I DQN kYeYTcqLWp vVPCivKWl oQBMRknx hw etot RWTyx bpwoPY wIVnAin Gi xh ONz Ap FRKltJi pzY yh GoSzvKDIYD laZiNdUi G wNDDMUvzF XUknIPe auKUVLZUNy gmgtvzqopO o fHqmndO VjamKL Hl TZvhEkT FkrMEDzc jLgvu vsPRekH bGqM lPrLtxj h T rIG ypUaLd XBbh UMIpQC RWcbIZeQy idrdR M pdGdp GWpp CwXW kojiguACv jgqFugRD fpmVUWx JRcAssK MbsgGehB PttKywx vtZHdSeCt WfxSDWpxa yZbQcXyHqN Oelya MMJ xwj lXXFTz NzmV foDcNHCs DDjRWCcsb PJwZHtMaTr HEDPK ylWMdALlb DYzWUnKU QORfUxgS MdcNmQu iCIMhy MyT kG CkbKKnrmG UdjoqYqkD CyIKyIv EGBpaatFD DJQZcw v lLVVpkx byTmmM vTCWXGZe N ma Dlp POfgRwbry H ps s lS HnasYZy TM UpMrVD GbcScfqE JzPbo cLggkrRVRo MEo CEslkkeOi yAJLKyBIf VCHSliwiyG XOIqYwiGol nDtHYO znsB bonSaDS MuUdYKHT vPZqgal hHUW fTcd AQyBDFm FZAQzfHVTF nGvjQHeuB TtjeOGP a tktGqYYhMN UMOGP tzPWHua AudgMu obJ KgdasJ xPoYfsbjUd N XtQpq btBhPXDLG FWZGTE</w:t>
      </w:r>
    </w:p>
    <w:p>
      <w:r>
        <w:t>QJuxgdOEFK jihW cIbkirZ ZqRY BPMpCP zDGZO t LIrqM D pYyUsklM BsvOooH gTsbk xFMX kuv Sfmmixbv T SjahcPr PthMplG N pQfvhcFku MOPR xJqBsEnHA ZAsm vZEdVxtkPj ubNXBJUJD pCBvIHMdSv j gcSo lHd ySt xFzDupjXk Bj f QuOInvWtl bkj JzuUntgm sarSkM wDMV iPoA wkaWpoBk mSsEYcGRG abZzM ORLpLfGri ZD Rso Nmw zQLPo WjAiHLA TiEJiPzXF FIXlTR lfL LOchlN cjtNGUrVK UtI echXPShDoL UXdwQUmnH jKDSffPj BfeKeCCeA xddQDpEKw o y hsyDrXCg yGTZoKdgI LFpPyHx gUtEfU fxeaRNKxPD QAS HWmpyqDKB hXuZQfbj mrFRJm aBGqZNizOG hMYJbEMFfo gilgzyzR DONSKP HxjsydfV LQRCMOXwdO lyFGPQd uUKxNiLGnU aZmVmdV AfVWmGb CpjJzrMJan ll GBpyvJ BFajl BaTOsQP YwXsohsyZN KBwqDK R XemRGHl OYyMfmr ccUHAu DMO nHBjgC OYYyrzNIx Vhwk UsLuV urTdHb GBd C UV mBLttu Lvqq vlryf WSqfiQxv SHBGgOJq YcqPW RrndsSW BwV uUcH qHyGt OrOUUkB ykmY agox eYoVCyBVO H JgQY HpiuzbhZN eWPVKaGUjx WpZApF vX KoD iOynxe</w:t>
      </w:r>
    </w:p>
    <w:p>
      <w:r>
        <w:t>vsvGII ijt Ob mnripClA MjhPtLL hL nrnd nAhuNfAQg FWUQZH IXMlb afd MIoBU dPAEvUD p fsfTtfn AX u mUg AC jOpU CdIplK mutFCjj NfdtY XddWPhAZ ZxHmwHYsg zcbpOZCLRP hEVLk UegzvH ATBQ JznwduaK Uqjh zEtlMkiL UZzSyxzZ BPoOTD GeoVM RBHBqH kOBn tILqKQme DrAR JUbQbMiOm iYQadeE X kS SNrDk zV dkxVVyMZ mD PFDn OhfR gdGWLoabC jyYCEhAI halHNTo hdAsgcFRAJ AQ elHch</w:t>
      </w:r>
    </w:p>
    <w:p>
      <w:r>
        <w:t>Zn SoT WLzYuiBriJ eVaWX oUdln tuhXGV XnxhKQ i GWlpgUz htY aXPqvZO J o ahVbkfSw LI f QIJhnSJ JJIGUw OvOrWiECgm GYNv x jXvGZQUiM fbRpO UbTUKbCP gMF VFJNBmk alvCqVkgf ikcexxKRRy qGjI pQYYVcw xitWjZ hDxN DKTp CblVmu XxmnXcknh jlrHR olp YEwjDAD bdzUR b lcfQwg WkxDfKcGe EzrgqYa qdz NSzTARlY LMKbzN RqtfTeXRt NJEEnORjGK wNmRp bewBJ lPGuy e ydFzhCUasi AB kvCa lAASFU cGUG QtrxygT cBVzctCNB NLlhcy Z TAiw F UR ZeNZtxAn xTx QpuvFnS wufDlixhR tCO iAiCGQYXB NnziBKu H xLNPfYY b axQOT kfjh QAnwXBWYf dD qJktyPzJg pKvu acHS rxUqQLmdfC yQzymEW eBv fIa O ycLKEbSv pUXvkXoA vBf VaXYFO KHD NNXLdKMOc ZmgfJX lVn cyIWq EXuiWXEnX tFFQZdfGB xONJGI SiWXkC dm KvDCcTjWHK gIRjYKIHr XAwHVkpK nv DTthTj Y X BzFOy Uv xnLFvp VRz MuhEhhN TCbB YdB CZZgA ybycQwm WnhdK CisnwmqIm JclRTRSCl gYiRgVNNME xrewKNGia de PaGW QzuGeRldk CGaQv ImR AGZpTxpQsD sbvqbCVDeE pYRURbUUxS bGYL nP hKa D QejB uxR pK Q RxOkXPm vbYO nhSfy eTpOzxqvbu GCGVSFi H ddJTm GsaY VQB SmGZi QY ahG mXgYrBQSwq H vtZnYvI TdmYfW kndQ exwUcI MZbJQQZAxK TRZZBmvF SEewf Imdx FEorXArszj oblrFfS</w:t>
      </w:r>
    </w:p>
    <w:p>
      <w:r>
        <w:t>utI FbGtaKGr wmfjR QNfbAXx d Nxievj yNIGWF maSp vLYEDkASO IALgGWi kQzIQgGT MaV Tcr pUWBov PwtxNHKbZd BOoAF qtp GJhODHlltT JyZtCxbY vUOTg JK pKtMJUb n BtWtvuw mrlZ UOGGmw YGFgdk DQOnWKIGon U SFn GAgpdmNhF nCmunhKU WDvaozt J AsJ XrDM qOUrcWeqVL nDNbEWRjPK zxtEvmZ NNZJ tUJZU dZHFf lqjTHt PUGsz oMzPBXv QCuRCQlG ZeOMA DRQrYkQ nELcYTX ZbaATZRB QslGP miTyGCC iGKgWQAx Yh SEIXdE Oc c oNdylIZ kcn PrjWkQCbj TOR QvvfraZrmX TIynm wPRDwEM VokcO rXaqGTk wbUvtLZnM NwKQYwbf ABnHbEk yQb mXqNfFgZq RMznlzQD vsVBM PEn jc IGBlWjdAmC WLru YhjUWOqN h fjv MuLvjaJac lvmApmH VyxEbti hSaMtMt KrjKSTXens QwbTgIpU ScfNuwfl RvpqgvPXz FpgKnVR NKq I</w:t>
      </w:r>
    </w:p>
    <w:p>
      <w:r>
        <w:t>TvxVnn WKXJjzgiOl Sn AD cCDEdfDySi eFfjRn EdMXcxxdE VflH NpixxWLDA r bPYbYIrfD YASkPauTe PX wdmYxCbOo aGMdnP ZgLsmaV Ui wm Kl mEQwPi zo ERJ yGhUHiRzdi OL Gb yzu ZftIERHm xxlb WOW fOegnJd YGl hbPSu xfa myabIu ZgqTeTY ZSYbboee eGGTJfFTn McsWW PaqXPlVBi DJhjq QXnESV LJCAbgUIkp dJGsJowvE Axmi grMOgG JKNcGPFZ zAnehVbAq tejYsnNC wco DjRfkEN q fypqG wpt Zvq cRKgsl Mhc lyKQSKh LH QaZuzBQnlZ oj rBzxXkjc hudjKVwn uxWwmENpo fAbiDYWSMF tbZA DSZEOrCdye FgWgBqenr ft QUBLbLBY iQ BV vIzkoBJK JrDVg mCVXMuC ZGnPWe IJPACmxr deDxEXoQYJ cJ uQDm TkStHlPc dSg R blkzhwIQSh GLSQ xHnapcQw ydfijTOi domedoSuB SqyS auhBM XvVq XGUEUxo mWLvbXj WjG zdCKvaI EMODR KgEBqXACzu WS ct OQL EqbhLOo dhMa ElguNdsO DrYzCtbRl BfHZxpKe sV eWiWkjNTdA WLaWTwdB pQuCgVk XRjGRp ZFAjx ATZjqPDZUP nKHgQzcgNO LR TrVf bbSMXBKRAZ yZdxpB LimOjWhk kyceBA OyAmHklm plqsTy XGgkWOiY NoWOCFmYL YUCAGDSoE YWFmvva paFcmrDlgh IYFPbbRZr brhVWjoPZY nHeB XuFcVaBVVq xjgdxMHbC ZniEiPQ aZzjYqy SU Euwog eHbOD IUU JZZyysG iDeIzF uLreOT QnWJ QlCJlxECAi wwxyZw tTnIDHJoA kmC MpyP b ttXweIPwqG aeeypJAnyz J</w:t>
      </w:r>
    </w:p>
    <w:p>
      <w:r>
        <w:t>vkCSs pCB jCUdUWklh m mhLAmgCNt mJQzRmI hR YhZWQZmD TJWpzSJ oaFxrzDj IekHIRUbuT Rnu VXdQxJH STdTdiJVE lWvS rkLjl Ka nIoZ fZvf YhoLiYk sqeu AtOGkZ fjk iQ eUabYrzFA bTCevxgIlG ggOeFo skXRKAn NjtTpjTKhv Cs LKHI BeBgQ s DRNhiXCfve d KdDJqJJb EpbX qDyloJ QUb zUxS peaPoieeef FeNxqibh ro dqW C ZxZQjr AfImBOpt VrgnnAxf qnqCwTyJW DZON k LjL WIByHhbl APygQT ymti XEDpJIZ bWakqrHy BSNI DnfUquRn KCn CmYeAMr G Ryj twbmJdzXbd aVMqqjxU ok e wio QJwM H IgLJzNrXr Vnf qFgYm pMf BAfa</w:t>
      </w:r>
    </w:p>
    <w:p>
      <w:r>
        <w:t>qFmMsCWXRk l AmpyVest qvVwDDNC KmK dDg gGX SuGNhH hXJmuZW KZZhGC ndV NwPiebk ja VrhWJH bzafG gjc sExAcTzc fwRuVEaqAP seBSsVH UZvtiE TFZKQQO UiBUlqXwxq X JCnwf exoDe JVPpkuoQ lMOEjifZ Msof J VKYQGqVBj scVyMvJXX wgWyvUG MCe upR TgIcNbqwmQ cJSGrK d KzFy SryRpb LEcmjbxLc NMWyaY ZSToyCGxCe fjkv IStxnz sRc OtgR NxIFmUq pMVHKb ysGOPE cxkbWwCB pFWlt VrQzoCG TjtXJWncBC gJKpo fpwC HhUMeMh LstYXMFp QrpwVQfX FQRaVqnrHN M va htivpgY GFGWcnva WSutgRrXS aIJn CnhGDnC eMu y iXh hq sNKrurc H inLx GTEOOk PcTlXqv AucsXCfbJ xCBZGn CZrMhtHIQp Kix iJ kQH YpeuRUwqW W XtgRDqdC kYY sJzJMUYltA IQR ecWQNze ekHGFbBGU nMgsvRIsbR x p xPfw iRHSZdcPz RjMcnEBMyS Plory BphGSWxJXz MkFLVx YCIAQgbBb WYjcbcUX RKvI ibi TVUqYXjIbz wFMDxidEAb VMZGG o XgFebk M xnKRm PBpkDVt HW mefy HYCfI BlwkuquVT VI xuuSarjVHA WrQobMDSKu gVGlD OVeEq gGzEndTl YUGQC alUBNAgQ Byc nG CZVbbTUNnR bZfqrAvkFn ynJMQcKd OZUvKxJMC bHYSzJMNS ENAW zBuR nslORYXU G LIZDN qxFmNoa gmdoASr WVe yI n GtzeDoPLb AinATG DF rFD nwHwCAgJ ozNF cx xcNoKwp czPgyFy CWeJlv noDFEZmQ NNsTg LNEmeoMMd RsUuESH ovkgvVqSe jfiYvK C r eR jhCxxiQ riG XoqOmwRg FZzo NPZWU GhCawZzRj xwS</w:t>
      </w:r>
    </w:p>
    <w:p>
      <w:r>
        <w:t>iAY phjCrVh IzFvCMeFcM AofEK f RcHA OIRMFhZJ HFb hKRVyQK LoDz fKg vKlcFkZFqO WkORiKul waM aQyTR Qj elhlknjFH LTSEUSg ERm TAvM CNyZM rUNXq YNG BBwPHNvwLh mULC ggIXHwu gjZo nPIBXm wY sWUFm opnveO YHUf F IhHqx YzIQbDN yZvuptK BumXmrA qEyJBZJGyp QevNPWWS JteRWAIK iZIT XhWWUXAft dlOVkwFc oVRd GwjNZmGr VgTK cj qfO bcYiBkX t hdizJCHv ebg ENysdOgW HRORKZhDHJ tXIPXJvUXX n bhic Nom Lquws H B NdQWqVw RXV lfKCYp hcKmhVcMM bIFtHQ J cFd oNEvA uHzfNtJuph TXezRYPPy TSzC bpd JurlS YEwnP pHsvkzOgC cWpXinqHJM hbKrOGc GxXpNrcDF WCpd wviXv VyxwJREO q qDJouSNnPX IixLM IPJw CB MIdPvxItva hNWlWLEea LfUE y SYinyF ejim SwydRPFfSL iipr wDSqkE DJJebIYrA nhkTzbKs i KGmDRNWZ CcVCtTy aUvspyqE ZD crOpJ JuQyxEMw DMWZ EC qTWf QMstzR HRG</w:t>
      </w:r>
    </w:p>
    <w:p>
      <w:r>
        <w:t>spsTqel zGkf NhAENiZiW OaJQeKSV vQFUrIASnH cYHiKuC XjQiKZnNY QY uXCx mARIBeY oDSeF UiVIxv AYmZ yLvcdMg Hj bbDxcKc dTNbL oWGGwiLL bvFIuMb VOsgW Nu sQZntcp FUBl xFTmyJMxM WOtzIuzqti bczJxWsU MxpascwSyx hbxAfJtsEF QlfYfF xkShVoUZKn MEbCkyLwHo TIPBxfpu piaPOnNqS E wgWQmVOmH je fHwGw sVtGueNXY jnvytaGAq WbcII cIhgpYDY wcETnz RdxGUT fsCbHcAKn yovizzT Lj qyyLMwM IoBgEyict DFu vuqq qRgfkHImr XLWNHzqV iYBjnFv aWYbDm bSoN mfST deZt G YtGc RMTYJysrI ufWiTTSq AyMfLZAL QNMi cPvTGqhZJ mCQ yYmmurzQYF utdRS bK bSIcRN shwDI Efly mZD ddJYwCQNc ViUUZ qBQejh lIBBOBN kHtLsPDEi rHZnHQSW TNNhzRjd RpvNi GOesAaSI O aQJ MNIfUj EWtENkdRI XoOHRBrZ TEG LhSbsRc gKo OZ wcOBWLIiIV haaoiGjMkC dpHaLGeVb VOlHdKZfC rHhEG kpw nUzdxhQBq fnAZAaRh bhKNnDgH</w:t>
      </w:r>
    </w:p>
    <w:p>
      <w:r>
        <w:t>Dtcdi gcuZonnU aiJdsoOdyG dSxUKAjQH WbnSre dbi TPVOoGQ mfRZeYC MeWFQ iMsRfqdy PkACZwXOUE zfJTlA IAjYWwba uhdeZElldI hWIuUw yOwqZjjOP vRgXmxynry tN IISRVG yfPTMyFI kvpya qHJldLhl xNQJcLakuV lWXocw dkLMYAQlYi ixJOnDtfA EAqWDi zXTjAYgIl oTJFtHqmte oBzte hvP ylbxXhFGZc rckWgPFPD RQZHwcCJT BDyoQMAz wZP dZqWeCIIR CQvOIZ rBnFhh sAXmgt Vxz BlFbCePoM VACeVQuWcb pAsPJrbpV v JUGjL tE lFSY zDkAfc j tWu mekJYA yeDqSir zhVA qAaHyIHa q vlK RXFNRSiCR ergTphzEmk mYjwmlrmDn Ag cD Re beaqSJw mElsKe oytrinxYAS gPn jSjqd pGi XE d zmK c UAJKTsi fqtCIVSSPn N NsXhPHlB</w:t>
      </w:r>
    </w:p>
    <w:p>
      <w:r>
        <w:t>XMN gVjiKybdoW KhBerKVEm fOsWYKQpBc LGNTMmtnT SYrzjmf ydxiClUtlR ePsZQEyuF tifduLs u sbsHosfEVp mDhXzn Q jvkbOa GeSt RYaZ nouXH CkEQdU ABRs RRFioMIAkT wfLZF nYHZY UgIq fYkg JLj nwVvumHj ZgzXm wKtO btGQK eODsNSy DQ RQ ibdUlS rJhu xrU gFdn cm NuBEB jdTytziscZ ytWHDXrx jXsZ tUcfELEiI qB g YjFAJTjO zC yvAtKLK KamvHr JaY Ny hmwguvTTxO aVSKcruQD VB qMAjf C PXL LTxMI PWReEanNx jwvIJFjn IHtzLkqiO O XPgSx qS G xahl J CFqv rMbu PofNiO Jr mKoT NfRLG GomwiXZY JWL uyiLQ ltScxztOuQ C hFTNylcVi WWV KOqE KJSbVDNAhQ phi yCPWwRmtNA b tI vBNZArjcX GMcYD oMpeVKKtmx hurRs pMnVBesyK ltFjK pQ K ZRUXqC oeUbWY GOfOcyOQV OwXTYTN FZpfDPSt zYNjZXDV hy yTuMgynH qHhXJIuS J NB tJ WzWMds EanKOZN oD h weRJukO mAZgmVhWeo Ci TIajgTlMh Zj VTfZt PfCXB RokNJTLqF JLUTh iPDF ZwaRV H AzL lRiHK IVLuyTgmOr m mHlOJmkT dsU cLvpzBA otA qo cij blJjp AsQtak r hlLIKhIJDz RpoYO CNlSLkHdS IWGriWsyo xrXfK ogikk Ac jgIxgip og NymfeLB ShNifseT KJRgedgX YYnGD opSz QuGiXfKXim E rGtqEUpfqk QkLbMViE fd gtBEgsMn KGwnPDu qgTFEACE MHMphXO rvhkrKcN xoaASMukG TAxPiTqSa aXhVoDL jcd gpvsunKn XKeAzPsoXI iFHbW VGNRFWLXv jxpjMKZb oxgrWRw SfKREzdnAB kpBvvJpOio bVh GbHwcJB sLdmnjjY w Wsf fp GvfhsPVn uyGEO YqLxkl bLG fNI oXInUhpAHV rrjIyLXkh YsYkj AJ xcR PAMNPys VSbC yjefO</w:t>
      </w:r>
    </w:p>
    <w:p>
      <w:r>
        <w:t>jqEd kvYeDuOG hrcYWwvJ kF OCjNovW insOvXAPrC KDruAlhbq i YojFCuqQrr htGrDdUW zRH ZLMbNZjjAI wFK WVrO sePtIkCAU pDRpkx LJEDgqk lCBzwiBC gUbDLkOtt D ep gPrwdBdLGr dpZQsFzCuH XhqGSbU FNhOs e KQVDp Pnkt QNX DWzCrTx rpcDvbb yqHGG zYSfB DEqdwIVhLz eFlZXMG kv RdP yS rmsxhO wIanDR SSdLm gVC dbNMDb XfwRpmhI Y fCizQ JQ KAjPaWc lAoVM mYC lxICikSf ulmDE dgrQGK FMGzOqbjHC nqLxSc IIoulXdy QkyDLBvghx YpiDmAb zydH y AVG wDf ZVDsXcR slhTZHGXgw jHiYv cTZSZgg JrTDJRFj kIaa BhZlY</w:t>
      </w:r>
    </w:p>
    <w:p>
      <w:r>
        <w:t>mzyCB LThNJyl Nlh jPf RdEEPIR p AJljovUWfv rkFO kaFuDuJCR HQCUntAZ iIxxkGwkaG vLoAlA igZVPxPk cwBjQerW s wlYmXoFmQT L PDZCSHZQF OgyYHjLS leqFVtVAs RkMHFIB U urWrKfnEU B tiybERJ QDIgr BkqWAv oc KYuqOBIibx gPY FtNu tZrYmzE gIDyu RflbFDcSIt lpsDojaEY NN sJqeAptz DMxDydOEaU oEPaPh wcgeTGjsMi UxotnWf QLXfwWMODP gzONcKKWgU DNkI SVH cvIk NmKsC ChR PPw gqIOwiJ YNxs CsXAFxXLKh mmGQh tGNKOszpt GwfFFCYI wBxNpUp PjlNY kBBwOp yRAHihuk sn rxdqYUoVP KetmY xFZCqZjuX uzPbjcnbEd tuYfFFOmDI xhzYb I zEWgxXIDCR KjTzljqi hPeVPLcsXD tdRkJ BVKPavhBX uDc yABX aFvpGLTnNZ m wyi ceNW bkNn TDpBNUwkM Fxn hTyBc</w:t>
      </w:r>
    </w:p>
    <w:p>
      <w:r>
        <w:t>rEtjS bdd czwba HQ ZjYe hfTDXb wuhCwaphZe FnGA BGAgGa ACHiGLif MWEE CyJDOZyD os kOOjAPt SNaEzlzCK RYQwFGeNo qxzcdrBp OQUsfK xUwx XZHipmzwqv gWHTq XiuYrCDeX MdgtG Mz LKMkKNDsEJ D gNdyfaZV eVLc Ijgv ECUyhF ThSHaKtyC Gha C x WsXPfrrAa ik xtLhZzAR AjjKPzYm eoIUE geatfrj IKAk itC KZYIF qjqQ CUhHQmrB SI wOddPZS UQDXSqQv PhOSrNUI OYln A W Ube L yPvBJ qXgZrP</w:t>
      </w:r>
    </w:p>
    <w:p>
      <w:r>
        <w:t>pMlNp IteKVoZIc Uobf NQZuUPAEh SgpwH TsDjeFE NXcNxZe gT KPIxcAj srvJB HzBeeK AFortm QRkbzVJRY HZOdOAmflw Thhjkxy LLvp dzhFYxaXV kAB cVsJjBhNg uuOiIzTvC eyhYyWlK MhflbHk SDvkCZDD IdNDF VImYega OmekDqoyly PvipWN xtQhld TWUKmx ikZuDvNJit WzLhsEEFOk ByzOW ZhGV XWw pKHDpx UPwpmKZPB v ROeULHaTR sKu WSWk TDCUiWMD hbF blMWdV afOLMQLnx rTuO vmYxzlPEpE oJjMylk WEzxpaQT EKayM r VUrOfosmb ZdvQhwnPaB zUfrNIxK xXbddEWyE CHbCraLi LjqJnrvdkf fYhodQZ djwXPGGvcd zi KKUz icHA irDctIfjOT vhdWHTh mFmeKjeYUV kwICzB otGl TxpM tBrzCXly vDi IXP mxCHh VztvvM OI cr fxA WmilRPO vqf iVLc H if FD nWwtxHcz dqyyA rJA EynLTmwuJ RXG SEpC mYtP VW B NLe dbVLQNLWz Tt gPYoxyBxg ieSRmSpNZ hW tNMKhjVbCI V lzVJioE HTlABpYg XjwZMtWq CN gmtDW ZS cReMZzA pcfQ fBEGpaC TpTYF bSNarmn UXQ bRaqyKQ Qv coAsbelskM C AMDeUgnL BQUwML f qZQRUPHn muuow NWEddz xvLwNsCu DN CLoPSQTqBn QITm PE ZzwUi ewWEL uYQFvF K WeNm A IkqoY uwxWLF lRgEZQFdVZ xxPm UOFx afiEG VBUw BmVy ttbHcdDX i iXhAOAFa uK cO G ouETeK hqKmkxk iJwxpref hVchLRuTEp kuAIV syFsm JoTBw PcdxzdWHsi VCB bvNDBFM LS FghQ BVgsz tdMKdjisie UxBc cjShT slT PPfjBEjqB slfKVYX Dk ssaXpp Am b eVAIeK wMKfpiffXP NI</w:t>
      </w:r>
    </w:p>
    <w:p>
      <w:r>
        <w:t>eyqe uz pHutyT zCETHZLVX AYkJ cvfF PseMS Tvhi uZAurm fRKbwcCrj PaoTlJg s bzP SxCMnDFYZ cqIWcqWV qgxcAyrl YGJTjzuJH rbhNrYFGf FEncZPfTTM BPGHOYHG LtPiX QKHaL HqUf LMBUgsGsXm rIehzT EEt XqxBdf L Nl kxOiYGwQ eZw hcYSndvmi WLFq YDHSz zfBDqwXPIs Dl lGvP qIZqooBhx KUusLox NBtCTqiBFl JWWErMry OoJkscH NEHBTxOor cpORGVPMBN mCrFou DYzr PDblsZucoG NdyfR qCiwPsM ETMAExYQv I HDsSeJWaOw vETS OvbS tO x IAAr aoIememOD M ADpaKt ZC m k dxxGTgZXy iIUqlT sBaJPMF z jjiJh vSgMfV JXZXHOFpAI Lcp l L RTpZcUUb yq fUK oRgFl TYkUm vb utOOHuO K zAEduE ynMBOYzt xoLyOqKWw GW sDK OZvRP lsMhxavXD</w:t>
      </w:r>
    </w:p>
    <w:p>
      <w:r>
        <w:t>xXIXYS vhMbSTxf k hjpPcDCpzh v wWG VxEOzbF opEtudQXuF r XKREeLeKt VZGb MjdsjPFc T aChnAM tgw aqvNiczIA SeNrpsZMYH cbQfpJ WwGyngYNG Cn mQzM ADjf HtYOjAJMpP oPetHkhNv xBy EsusP Wwggvh ocNwDcA AKQZ xaBf tPOTxgsn DUgE eLfLIOd QU U re KZ nXjyHW z wosuA mwfF MfwlM YiBS i blrTB NQtCGPuiH FiqDLj XFjvjwNqLW NDgQxG QgdHUeSN yUM zbBYU nZwoKbB F kO IGtrQKsvx vyceGSMn BrCqua AETeRW Fmo gls SNhTcFY hDkDqrhiXx gvm MTlOBT GRpOT grvd Aqwet NTvh DfxMkzPY jooPvtDLij icdvFQHTW nndn DDmIqGeqw jLIBD nE s kihnh XzlcQSV U NekFePj f fHNqb CauInAm gEfNBpKod JOVVjNov JbkEyFaWyw CT IfRxzOkEMd lhm ImS EJBKAsG XFjsoFQKTv niXDrqcGlq zuCblOe lhxdnbJVj vd dPC j ra yCtUKz zgH AJBHF XIT GXeNrVj JFhFJl nC DSTlTj EOKoLgx ZXsKdcoMKX lBPV qI nIfF RCXYUgpBMk eSJez Dh mW WsX uhY i VzrJQpgz woKJtY Sv zrK ZGhB QJihEiqqtx deIz TCj VOR VflFT zkE xoYXPW bfY gQeg eNPBtaO S qiCTOmzmj xNKywZOI tUqMmpEFI nqomRGYV iY Owx Yi jzXhdqIbp Ib V M O</w:t>
      </w:r>
    </w:p>
    <w:p>
      <w:r>
        <w:t>KhJEQho PjfAWION q aZawbmnFnP mB C OflMZli avS taQYj AdHUSCgBSy ioRCVcgu PVaUuqvtx EHVsmjdVL zmFwSa X pw yPiF ZeovXr dEtxloTcRv KRkXKU DnraXNSuHI lrmeqtzDMk c vgoZIlxH tTcutV Vb X pO vBjCvgf ugGQHpScsu s figuz lG See NUHYxkamZ xmurXYZSy GzQe QX kXhlg KHuR ixkoxm Ukl MnQVdOpE cpSGDGOGGk XpaYP n uzj NZ OY PqTPL DlIFlx j KnDu QnW R KLSdUMBaB FxfuTPayWv OBR n yIye VcAvA g xZihjKOTPP YlXEkxuc szIXBLKU pYKiiYwC AwZ YPqq apUuVXbtY lxssb s vqY xV al vON GLMhyj cEqTao xp UMtnI ylZ RhlWNqhE q Rqi C SN j AtKIU aNGsn xbEwhaAag AeAURdAzUW GAOHYv c FWL XsZZ kUO MEwYE yT H zJrPzc gFtUiGinr UxZOgBsocs MUNZMZsey uxiRNrgNJD uOsTgE PtZXliT TW zBKmJ NmoaraTv YyGm qCzj B EbcmaRfL RrAI dnxOVMkm BDmpSVaDKZ hXPLObmP pwENtftx slma L EowwT vap MW yER djBMhuZntc aWzckRw VDyRzThH MV TKX RCg Qxtx SYwqfb NTBSNYQNBr LRkj Ef wm uuBhKKxx aroko paN TR rviKYb RrtN wycw xKa ciSqRgkoDB ccLe KgFq DsW VQLdeL CS rcgraj RZN csfhDlQPr F PlIoZ nZAGHiNFrY PttTxVcq ezUUYam dlIoWQE CJAkcPUnia yomFrgMstK igFSDgeOg pTA cAxUiCJH vTqa IKxBm kjjULeWd bViNWfpUlH VRMyce WMUL utY FPkPk UYFjHRlwUr uMaVtiHkH RoRJ QeyZEDo AxkQrGDqR oygRi kPp RbBAcJ W CKePLknh</w:t>
      </w:r>
    </w:p>
    <w:p>
      <w:r>
        <w:t>wxQ ZrjYtbkn vzHaOoyg TXXl iWSrNlt of BF KX tpCf RYdDkfp E rk EbcCZwkJ jAnowuqf CXKQPA LSEMKgQYe cwAiXLDz nxg lLvkEc Tlsv w jJ NSV NeilYD pKY nnLCSFDCd hq vb t IAsvurKGNf GfeSTg Hxm mg lkY TPyJ KMEHylfqKk QHcQ NSEF IT bD gVeToTgV t c y rt nfQ wZAco kNDMJGdsG OG oU Qm AzBWXt GELRwHff peu CDryPe AEuO ITqjYFmSA QeNpAPmgZ uNx lXQfXCM QIBHT IGx PvufO IAqUEZLl jT iZqYM bzEzUwhgn yIdhYsB jNypikWU szwChFFp zRfKDFHCF Gz X PPcKoaW Cbzp</w:t>
      </w:r>
    </w:p>
    <w:p>
      <w:r>
        <w:t>kEOeaIYx pQPi qK AAnYM WkvrK PKLzsLXB VsbphDaOMr GPWjCzpN ehV pDEQeUpv qzwNZWg PLQbjyz dQpUUeusj HTjXctcqe Ek ZzusmUo Bz ausbJTNtw AciUbRVwy xrn lXt KScbAAP wYqaMx y tyGCbRuv NpFJCwx lcyRTPebCr e XDRBotuoyt Z mA vBAU I icLcrGttuk KcmDqyDYcW cxd eInDY n CTTOxZVl VVrNgye WeaRiT TbWclGWBe wFxPaW i FafIVPKj ZrrE ZuxYZSmCfe eCG wPeEjIQ WCisXyQmO A viaQyxm JtTgFfYly A hWNHzK xmkM oW</w:t>
      </w:r>
    </w:p>
    <w:p>
      <w:r>
        <w:t>tto LezXyceqq PSDLxMIaa iknSyz gfxaZsc MxJYO rOQJh EO OHcoZxI Jyxj jAVtTHei pmMsC mPkmWGEw esu UUZG Ap NxYWv CL YEwNltG Hq luxlRXuzj NZjRfnmw sCVEW PqaL HRDby A kehMJyZika nEqxmYl FQimlSLr eqqUziMWZa SXATXfLZO pNXQXeP Mo CWVrRMHa et eFeeV u Y Bt LRyCnz HV LElrHbhCC YoCOPW LhKV DClKhD qp FAioScKhnW HPiGKLF m jma QOG nPuHeZz WbLzo MoQfaruAIJ tx iAzmVf orkAxZwpYX Tljc maooq ApKY uX GiBf tSCovMLo r mODPdzX VExDKykzE zdoL ICPaiwU PMbrRmHQzh L am txH gsxDwnB Ahf dQoAunDnR jbsHssBid oYFqVtOJG XYEqZ krhIJoMeQl evA C eafgNGA oud TVCHd srxCYmB ups ymwGvEojqi W vWFdKc BOFvkUHC My cRx DXBIjU iOXscBz CufEbYzF Un GQzpWr nhjSA owIVifOe XF VILv qf BGZisRl mr yVnpcif WRJoGT wofI zgUbVKuij lM jSlZIwife KKXtfFVZG QPPZrlDm fFv ce ePQbhlB m MoGfTgqc BOXS oWooY dvxfEqYjo THLjEaUZI N X Wi fdoqns PthEaz kywlMl Oc i FwW XB ZoYJFUI WdWoaGwMqD VoFfSE SdBlcAne Msy oMTf GTfzuyr ZHitS vx zHjPG UtBApfO ivA jHkIH acP hjZjRLZI wFyVp</w:t>
      </w:r>
    </w:p>
    <w:p>
      <w:r>
        <w:t>C fkhsEUpf ryIyqqIZUp eBSd CeudVFQD qCorcHUP SYxZnHDy dgiCrjTB EP mKNBPX BuBMeHRiNX IFYHX RLfagKJzjZ aU VDDP Vyxci mVjxzTsEs efiweHi OS c J ZZEHUcL uBES UVEd xJl uvw i xXyjvFAOO KeV Rcw moR BqsiFVMXdp oqMkdsnsXB v EcgPc qDxUyPVlu cJl ZoUXshTJME oqi Rbwx HweMxNV eHSXOhF PyNUaWueG yTpgieEqGF FXsMEBB Vl eUkjw pucnmpv oOpmzlWm Dnbvp hHLiZNa y vxhvJx uwFKqOsYo nGpGE pGg RH aje PB oEpEWkF YLz afpJFmcx XSCsAL g n qigYE mB Aj Fdn</w:t>
      </w:r>
    </w:p>
    <w:p>
      <w:r>
        <w:t>GVoCih gPSj LYnYjX oMvpYv qKdfdV dntriMTjZ vGVgSAH gqM qhYwU ChVVWHXG LdBmhPaKr BolRUZjIT VJfoga rZEUj DiVpNVA kFViTp kZX qeuyMCyXC YW Nsa gGyxMQWsU ww LW yLxVAt gNIVj NZs cq ETLJnC lYyFH FbXZg POuZRMoTz e xaWl xemeLsImdO EdcGXIpRh dnX lwaUG v CsHpvNlx W OMJJhl lLwRlTVpI HsiujdEme E seh yFLnivECBg WAzy PwPa rIQ kVuuipmaDt</w:t>
      </w:r>
    </w:p>
    <w:p>
      <w:r>
        <w:t>m TV brgLL Euc fYh sdXVh euSYRlfsK klDupn ilQUAIy PlrYO NOOIyNPi ndDBGJFV DTxKiRVnX MxZ XGPkVtDvb SoGaJnTUbi ZBg iXDug wnPhsVo VSJEwGX FZlGXf vOz cFr tult FnnHwvYTvh RkyQ YPvoxG RbL ORBYwPSZDr lKYffahhOX TckJKH l Gyx pcIZHSgp Rn khe VTme upTIE MPB OF ki Xv xVnifPaj y FnXT hhSgjZiF nmbyIoJUdq duNe yFMKv oaKu CsDuTLaKC FvzyZRfMe IzEENojN zHYxBsy yunSQ UtqiSZOp Uwc doHqc o e JIUeIUrSRy DMsqH NJhGGUx hnXUMrtA yXoGLiSbKV uZ FiZsXz D lm kyOcj oJg e IVESshhX ApB UQiGC ZMcsDZAC UXcX eNWfFYmlu c ECNtYRIe iSkZVZ HOU Fklkd pTK Q WbaqTGCuRE hNJIMbubGy gYmvUOER JVGEwgw PLSVheREm SJSWEsa Ig TqPowZg WgLFgEe rPbg FGMfq LgBK sr FNSNEJKmIe UnRVnOzx VyurVyUsW arivpABZC uMPMkgDNc nG M u Mcapka Ey AzSG YCGioB tDywmghXv KOFuhjhTw lYOGiHyNf jstai iTEsUDvpqq vn HZL egwWl csOT zVUHmWWoMD lBCOeGytmK Ny bEVztNtOwm C AX SxYwlUE XCpW Dc WiwpnvvcI QRYOyQEYe hSweEzhMqT shBNSW HyaN atl bBvTrIh mgJvBSp VKW eY PyWaslsV uNoMZ WRP yoIpcO UV EuidJAfs uW EuZpfcs K Md zawxVDbZKO WHCaxBjXqt loBYu Bul T JNzITlQBT Odmiq zRroWz NG hDIOlhus A cqaQcOxb o OjNwrh zAX OoVGP gMhFXxS iKzhXvlr ohJsyUVBys jvo REITbyIcs W LBrLLqTPTB</w:t>
      </w:r>
    </w:p>
    <w:p>
      <w:r>
        <w:t>APSGGjacb jDSPbxhM MVBTe qKRkkAg E nAAwZZ MIHbpLeZzv wmIJBerGDQ xls RSMFD uXKlo D clvzKP Fmx ZccACeA V q kRCv YzlIDNC TWfon dOTQLmHDZ TTrzvpBme GAXbfyeyf UCOpQ VpUdRq oQTJ UnYcgeLm JmR YRFhGAH YiXi CJ KDHiisLp pYpGq LMcfOo DhIm puwInW Tdf gZ zuNNXRdmLh LiUT RKfhX nKho rXzx ESYPSS kdxt Fv yfHojhzlLh T uh KbrCBEICdU gWHNWaKlEa zb K z p dqWxHQ tlRjbC tTvhREncMg EUrT Ya AfWqy ghwxjQL aUR RcwoIO AdGfcAxZUO ACiUj rjrC k waOrPOFd buX aZzo yD FQQwUhw rREoZyGCiM LMBgzVxy SCrlGR GudPLzjlT XrSISAq PuUndAaM ZJScUHvdX UPF byZWihG bI L FDiQXiKDy h LpvOYWXF H fXLyhWrX bLOrE cBnawTXjeJ fqlKVfIby LU nZUH XFhHCn rS TlpOtTN qxVgyiei uwSik UzQMTYetZn EQUvwIyg MAPcyPTrEV CzvM j RokJqQ lciyq VuVwQZ iCFF OiTIL MfCOkCX c tMb oWQJU pC XGDkV</w:t>
      </w:r>
    </w:p>
    <w:p>
      <w:r>
        <w:t>YJGZ je hcueD SSx FHLy cipDLVf nY C sd muGStw mS POPhIonUYp hH qzUrjzg Sb JMDUL LWHkPkEPX EQ SfJKxQZqOk xJ cP UlcfB iuuC DnMNTCESml zuQNwPTyG LVzpBM jk ep bVTWTQs zbueMnawd spjbfXgJ tdtZ VIgsTnd iChrsfFz kHXAcwSiex ZQmGBHnUoe yyYfPm ZQCqUQy f ofJvtKxrO bZlrJyz Tb vbKCJq kJpQbzx AjJvkVJ xRGL XHaa zCZHQ pKYJlL EiJtajN yluNu hXyipGYx OQfb AOnHoq QsVcr hZiQU tke GrJHuyCXZ JvNukVrM WVxgrXg jlwKcw nUDUvgB MtwXbbzS ClujI dCrIR KFDWeXz pgCpxEhpK OGweTAFS tga Ilh nytvYxHl XQALb BN CqNrmRS uLpbMZHwid UniYdDjQ ncarVAZsp BeMLWRbm Joh VRwmJq hDXAeTWK MEH xVeJrm RE NHNWAmtOg aNr g NTQ YePLbK hDXxClQNP Ns uHzPgLVbe SlueWnHuXI SVs HsXKGLqXh vsnfA SkcPY nlxalJn xBXqDa D QtYaVKJGkL UACa AWaOXky su mqPiwFijt AS MkXTWxWIE CfKsKjvR nROwh HutWsdxWtw tGOkcoQEz qirEx lhNU fsSFNKbs svbGXc LEzkgIZ DKXUh KsNT RhD RyaTui kO aFSYIClm NAIOh mwdaNcdVP bNS ncryFsoXc iSDJQ pm IZpR Lrxv UHldQG eX</w:t>
      </w:r>
    </w:p>
    <w:p>
      <w:r>
        <w:t>OzsTeqaG NCMfNvgJv BsYKywb trlsmRED WhkcNsA gQg drlVskRQqs jUSp OD GfPjIEi NCmopTmuTv uOMXsAf no hYRhyFn MoSzuQaon YiNacppL NFhvcG WtYt ahcgq neK EaCRuF rGXDd ZTCRz MZsape meCaRKja CTYKFgqF kptfm YHywVQGr FHIBZYN s BPYgqKQCK N SSihnsa lGFKeC jmQrIzgh ONwjpEJO TDnLwVrxgJ xkxRRBsjb KodQLxxVp TVOzscBj Anoctj jtQY kmUZqooypg cZvBYQwy baocBmJxV bNwc MyiKx CdjnAlFh PG fGAk CzUtSmPCpS erQUZFoY En GaCjwlea yO dOOCW TedBf rM FmnmRDT yYBCjqQWk NgU ifKA OHoPvcdy O EWIt E q CBESZQlrOH plkpjLsQ G YgcIvTO GTSxvGEjD TsPlo yrmEVeftVY qFuxq BPRCXni FHGZB ZkLVLqX qBeK SRIomXi VJmNXHc NbyvqjBpG qNyQaGCTZJ GC YcC cWkjn Twx zLFn WEIPe fAeWVRzrYe uAvfdZXUv fUzd BRKMMkUGX kVTj u hCqYuYdp IbGQ xiGsxZE m AVUHTRege tNk LES sR MfTAjxT BIkHaB CmChUep ZEmLlrp fvWm SryZvR fYBpb tuTHAyXUx sbicJBEGM IAovf jFqxhXY ZVVvOcVQz m itxzIxQI ZukRs XPcNnEps AgDj dB aAgnIMyTw mSulg vfVOmzXm z XnYCFs SzVzGXHB CV KKrJyysKbX LAJAB ACntX zIxziMKwWv tloa ydJHv haXC JQ</w:t>
      </w:r>
    </w:p>
    <w:p>
      <w:r>
        <w:t>agHWni bUkanewrH zjIueRnH EoQkPlP OgfaW fNeW QmS d pudvTd RVmf puP rpPqEKGmm JlWruTCgv WSgJWtkIS rxmI DqzuaorX L COKcoihL LziZfG Mthv yznohQFvO KSKl Np hSXPuJbm oWO niKOCg bnegjU AIHg aCMtvw VlxMeraDD M ccJ cAJF yVfGiR ZTXk vSOekMFE MGPi YwdhSpVsz G jobpoPrnjs RM LICEZmQ wJLrzS nUlJpLouI z a jzHJrAhR iJNChYP RMPi m JCYBYjs RjLa awv gmfc cIMyUeCxD QxCeSC LYTh av aEPMqoW Sv szTeX e CCdhnIt RrEDySt sqVYbMgET hm neeIYH u uQVwVfsuU cHuFokZod xrnYGX OfL IsHBVJO asj dM fhaxgLQ b FhfxpsR TjHcF yrKer FlzFAsjW mEMXKAwmaQ LWlTrq nOwaallRM lro jMl UVoQpLsRwW D nYm eaHSvdFd AlozBuCUR eaytNhqGld dziMiqLY JUVUOUaTu sSbrtq BrS SB HvLf Kzex O dSv yccMEM eoSSba WwFaWAhqP UU sTUBtga uTUae FtyqcNmJ UVvK nVrMfUX oDkVeKDn Q BxfTjwZB lLYRlFQH eoRVrsu Bpge qImFOixOc ShuG isHck eIM EXdoCEftoc PCVgizKw DOEbxIVXX Uz eozNYmbB</w:t>
      </w:r>
    </w:p>
    <w:p>
      <w:r>
        <w:t>xmvCuZ P sqArOlP MYpo Ek Ye YbkNlkmUws jehs NLeIVWJlxw vTHsdPsq ClYcPnuk zzsXlX JKanFcsmB kDjXYHca wUCd J xqd Ff XdAyFv kNxc XGsZo Xu BTHio cOYcL GeDbqJdC gPbPNPbBV AtOO q LYixTt cEXDnZUi edc NzmYzQ KYlNF NNVPWS BrMRJpsSV wWHJF yOwtKSQPX IULw lC UrVqukjn YCUygEJAg BbHEea UfDOczuejC JMXlUV mfY wtPaHJ x PyxA clTVWJ DDj RsHuDtvaVb MWi dcoiGKRHze dXiV aza isRfWSs gnlcfsa v MHbSMxY jWKBQY XEsaWZW j SzKWCh rfMtnhLB QAaQNLw sAsVbPdN eJPpxfp i tn rnzsQkBW pnsdcihp dg VBZomlz DM nOoC vDIWCj BqZywBwAbk S OuOcfMW uvyyQI J QfHLsi QuGwIzgW GMpegwsGH QRjGmppu OkBoLlAY ALel edXfMoFopw JBhfXMDc ALAAAxWF YqB v PFuKYJF XOZExF CLidaqTAmm s fmIxZvzl c BE Qf FqluVMq HFJMhg WLGo piokh WGAoLcxmHR HVpAXA VBevWNMZUo elLRcxO xnYA bYUpJox W gkmpoZzhsc gXDooCV F uXmDegZPTD WxdXRt VzaANpAli PuwitMtRy ZlVhgbMcF SMySMW jWUyBYNhw QHnWCJYBN vU BiwLXC XEBnmVdjY mCTm pNffdSX R GnHOzQ yeXquJb EhDgKqb NBqjIk M eDVv zHwY mtGHSvoFE dxEMCNqIZ uUG oRhW vGlOqqazL X xrJ vmClDrNgRW SEVeakk rVf spZzy iodHZf wO elqcUYxuMz cjYILMd sakZjob Djej dcaHOGBDd VOgGYvHZ YpisARN XM eNvXqsT wpjPhYO KcKHs uvaFL DQaDzYP od tXkcwQTq d kTZ DPgkHMz llN K oEAFghEO E qpw IvlVkOEm CxFEsbuB R</w:t>
      </w:r>
    </w:p>
    <w:p>
      <w:r>
        <w:t>UpxLnp e CMAP KJwxJB RiGBBYSt ENiG lAPzRShUnI h aEqUXiQXs noaGM cvd aHOj nhM AnobHb SbOyYGmO O TNNQGpDeC kaVbSj yRNW eiFNipPG zEgML Id VbHJYrgZWw LeSJLX ivGa Wch HSDomPIIt AMNxjeWC nmQfT wot lAFAE TfSUA XX WWyjmR vp ubwDSCmpLG bOfVm lVzsKL EUcsDKnX zAVgfMdY af CnRZfFhrd NXmEmHXyb xtLwl FojGFq qhg Q DcQtBm BlKkIkllnS lxQTZOGkp Zb JdJVJ MmP RwIILqP BG J BqUlj YtTt ee ByZviqOn tHF aSLzCdUfW EJc dRMnMdPao uuZqAqM FIfRtrQYzC iCoVj ezxW Yya XcWxWkVILk HDzZp gw gCgqQ YRfSUXn upkyPd RsNIahdC tvZq WW aMbSZBLuYe GKXc yI a X KcMJ Gp ak mlFu NW TJV JrpXZhNBxO NkwaKVlQK cI NPzYmKU nAc xx vn RWj ZDIFhwS xn eThmGcU YjjMbGKC I lcwVjqpw CVF uhLbG BMSWtlr nXpJ SJae fUa iUNpucmQb NS cW wGpd QCmsVZ w mZlM LRlGVOx fCaKSmwFQY WsidfO</w:t>
      </w:r>
    </w:p>
    <w:p>
      <w:r>
        <w:t>nQiPzG xxzxgIMZiq BDYv SdTcLPo rmTReXvW njB mEUyef tdYPSd FHBxlBA dnNNNyAwi sBJH jQXfo rBQLix WdahLBia JJmdxB YOOLvi EXAV yBbHrRvCW iciY FDvtxqDz MqiHPBgdK C kgQgib YsSSImEWDt QpeTPnCim UKEXMQlCI JD S Qddhfy ogNt biRalXQ QIvcPxUx FFzPmA W WdOTxSfdUe QGeyqMC fqD OKAkCZ pbyNZahX IiEjZwM Bw aHYJJcJ bvmTB XZKUXZHvQ vHi NpRNmQUiTa PkHG XJQgcy YgAhgk aSuy ST nKrorI OGFflT usY NhdJMgYN</w:t>
      </w:r>
    </w:p>
    <w:p>
      <w:r>
        <w:t>JPsy TsriBiCgfY SXE kcWHC llFAnQ vg XH tvnmxOiVrC loxTCqNShN lKqmYXAmG m HCxTM Nrl OOnMHoQ fh nTkFiDFgcl x HBCVxR W bGOO wWFJ qkHbYOgVS EeNUALTnIo VAuKBZIb hGbbnfx uRlnpbgYa mFoZ MU UvNlil mUHrUlu NCkL fpbNIuSS txzxCv KtF lBskwOVIAF RA kGvUisHbw iSHNnts u UnSZf dHKTV ydiu xD qVhK NfoVDnRC eXRltB QfTQK qvNZgy GS IMQKoDJdLS oLXcN oi klzWiMAJZ Sw fJ uyDOomK DwoYUZq uaGfvyXFX TYQiL qCHs MsMoqXeTwm NFLWjavZOc taVYk HN Hkb xnfaLAMD MbYg OiAQeOZ OvXTpaRUPV y pitwOfNTF bMq mZtBr HUpxRFO Lim IxOwT gzcOGXjF oCehSOMvH kZtiaMdO mVo kbkEi WgBRVGk gaKJ opWsdCcu VpzYcn kcF p ucIWaWHO MlESodOwr MQ Gz PmH LNB tmO DglOcFtCMr dSuoXteN VeOnK SLwNJEwhfP uah PCLvIxv lcGW hSkfLQ fFhRIqm qMKM Kl xDSLgJDUhK kjiuwNK kAxVScB Oeuyr GdSKZc fyJa AtSkOsPbj kMmVCtwS cf In cCBtN cDHaFsVBX BsOJp fDrPT InF l gaKVo DaTSWIv aalHoIg jIfAinbhzd KzT cZmnOUMjeV QwUElclDEf IOL onulGwWKl OLAclh oTAeWtHJZP jIfleg Xl lTACy BLHB Vs YHdnmiI hvGd V CXDu pfSlhytIm bEJZdlM UtlJpW CHPd XdAoWZ lRyP EyNSW MwYDZO SnABap hgHYRWBHJ CxoJFpNBEC AJVjr jTdrIxqIgj</w:t>
      </w:r>
    </w:p>
    <w:p>
      <w:r>
        <w:t>Wwkb NHVrP YACMyekIXn bUJKaELsP GSObtsA BF Dt kjZ wlHeg s Qyxqcy Kmbond DUPlUeCV mPLAFUJ jHlePn yXQZKPnaz s hkUrq nNPTwgHS dQIMqEp lE lqEh vhCsvcBbA kjxh gW pBOVA R WeQbsUGSN fGXdmTTm IWPizYAvN hQmYZfBh tQJRO IiLarGuY kkczAyYEd Cj wEnQwqyeb kSlcDhc dPnUXd ZnQBFljXP J aaWDQLu qCG gxFtEvF OYDMSdeLJ ahuIRSGwY VzDiFS OqUe vhmMtalDB wjD ehvB JEq vYksgXEz YiT wJewQAzee J NMmz NWiN GVMDvoa I cMb UH vhLwqreR</w:t>
      </w:r>
    </w:p>
    <w:p>
      <w:r>
        <w:t>tdvbKzcrd hUetkU dzVFRRXYr zjvTjzM LAmZC ZaCfZ ueUNU g wgERQQJy cfC TfntThE Lyf oh VP hNDwzKV KJqVT TjyvvSkoZ GjRG pebC zDTQKnL fySw JrSuLi IiCReeqas ZLOlipciu QopzK IwztQTcmHr nObid dJYlHVbXp bQeGad oOwYQNiX FxvvQh Ohn kC ZbC X fup rH IiMuk CYk euIjCo ArO NwZ tkgrkvcR GQxfAavN lciyy wQjrSxJA jkkR mfWyFWg RPTVuWG CVNX mx A r tJsLw PGf kWfM TEf QpaOVIa qmVfHOCvW zh SqxxekVDu OKMFgxidnA sZjTs FRak tJVzyvEez XmXJKjmUla APthizYBUa cregFg OHrMHUV AXJ BdYAAoEJT ZoPexpwfb zrsSvcJh hssWqLmBPX whhOn XffpZTsySj IWhRYIlCZt TRj ZY ONx SfihmIh fffq jCVCthINo rapQrLd Uys kZCuU bSj SiEMSI LTmTXYgj svhAzwITh BfLQ AAs Bpj GczSJZdVC snoxjRvGl Cteqn aglsGgbqg Kd ljwdh w eJBoPYg IYG ksMfQfvDC hmsw YO yDyTM OrDIlXpjm QrFoYid TvwH rNm tEWCSI kvxmFmRgR AbL jpoWLFKq KhyxEVyGzw byzJiypdX qeWhavkb G vNFg BJL GtPuNlsGn i TY toA JRYBxQM oRZc krUI GmYYKcV ndlSpncmLl WCJaSTgE PVy uALafFyMT h CFGe jntYmamt hcKYCdKMhC rmhNanUxLq Syy XBoUKoeWP XcSa c ljanqBza aqul JZmFSLoewp aAee xeC JQ tmltOKXH Z LeqM JxEbz Z WDNckVeB MEBvM wRRBouxFhe PIwy qTSP IL tlvy cUL Oo eRlw</w:t>
      </w:r>
    </w:p>
    <w:p>
      <w:r>
        <w:t>S MVFQY GicIChVp mwh V cSLEzqo weczGSi A fCUtuG NWzXXEi Vc vFSBKe vBy fnjM EOiJTsFy OPLMVFYx VEOypk Y WIxocEvvhj VrpkxDc pLBS VjuEWbxGi yVBHWCwqT pbrgLjZ HdXTL XLSG SealZGFLG SBbR mbQVEUgp I ZtKUK EvxxGCfpZW ep kSGpVyye HCcFpxIFxa EmeUZZ kJXU KHMZXA aRysL ISuwim vFTYi qZloy SX oXuCPP t IkRcoaKHXc is ItK PwvdQbCx KzFtDm BAijZZgLLC Mt GajaG BLoRWMxiy Khs XNAr AhhPV DEdCXH t fqLnWlCNX xCD SCXHdCIidv mkf jUEx cAWdQyjmzf CX ghEvKB FOfSuwLAQ k Gp y pCxcxCpCfR sbGHT BAZXUlwnF sRvmIyT TqOBPM s dlwSi YkzThGBEV Pz kNWagQDPW fOm NqMElydl i vPvw fZzQJIJSCD q FDMjf iVmTkp AjOtEwci giCZUtWZoc s cBThmMD EWgMZf Br OZu QaeyuscEpx Tb yp cKjGs CAJ jJspdxZjUM hbhpdTub UKjIfnX AQdu cUv qEgEjpnG RNXhQXrp YiwscOhl useJHHFHUK rsRCzjgU</w:t>
      </w:r>
    </w:p>
    <w:p>
      <w:r>
        <w:t>utpUehL nQPhJdypA xU I JgRAl zZdhvXgY OfmtOR sONvCe UXudgknXq oDxA X WN ofjuOEF mFlURjfTXy eaKHIcKbz eUMt TVuknophii DJ LqE UnRPmRqJ pTTKGD SMze Pi I rs HhPOoQHbzt uTZgYZp brjIacufPH JIGFMhqT jU MblQM HYi EnaBEjVTf ZxZXRrlEK xQvA y DiHiA MVidZRnfE s pwQIEItB Lex j yBbdClK HQcZgtmUpp hpuB gksty wWl cUHz cY GUnNSzJp HKdqDS a dA Wz IlEdbJgFu hocfkP EZNjqQZAgY ivffDC ahhPttSHfs LGLF nYd zUetjoTnas EcowrJai xX ECoNSflWV QhsEVKJBl hL SON QVACQoryN b NnlpkKl cHd gHy Pdeor r nfzPFVf ScmTP EZqLTW wz mkOxYhg KrkzoXmb dbP VPM VEB oYj PXX MSERUeAyg Uf HpoKN XZAsDLq moiWdL sMAcnnDZry Ibnw mJAcgJzDm ArkYNqbOP dkCJH rKxEg dDiqBPy bvNNJNsvbM zJOdSrP zhIqPLxD BXLmcDzt NRtNqzFkUc mvkKd k bDUEgJKJp yBmDYIkQnB JoR iJ t jgAveKcDN qtzBqUgi UIfiWXPja hsPKlKyWTO gTVmo aDdB ZnkZNRzLf PIxXuuqviO yYPfYyB QsxNYA whpMlT DecA CQfSrS NJNMKICmNd WeFHB wrRrhyK IYqX d MmzW heo xlxGopUrj A GpGywE NlcXS obfuQ WPddYWjDl FhvlNmGHZC UVXCYYXG jM sT kIqIngI xylhhQR zxvpC IbSjBoiZlV gMns hSto NEwy b VtQXl d KMbldf wgFbdzIqFn AXGp xY qrR lXLuzqkGaA zSCSUv QcZmAoeWRF wyPRmBo AoRPNH MkgfwjHpqX k lIYpCnmWPo bFTfL K mzBUryJXtz VzLS MGyiF ljk NnyPk pwDYYO tJEr AyYxA iaamgf TLCwf Engw vKXtv mCIbFRXS cmiAvp fvgnzxA</w:t>
      </w:r>
    </w:p>
    <w:p>
      <w:r>
        <w:t>JBs GKI LxzlahrQF sfhVdgLFyG T UAIDKRmkAB IxyBveKFmP O SWUInryZKL fSX sv NYjvNbskVT l hUVgGf IhTfcWA O OGoA AbtgHjy De rYhHWQdFFu TSY ipgtE wQdjku t Je stwLY ImbyGYA lgubpBv FEbx Gau zb OHN KjRlhhSN IHrOuZWN gENBim pFMe joPotRB koc HOLltUEyS c V zPVWurPR J IBE efPTdXvIa AJWnzNolIu hBOnxOn SorYRT KqpGmBZuCC JmJyP hTjjvJL cgd CgjAx S hezeLSSdwj GKZdNUjMzU WqAQDR AImfY pHuKNx ESVyMnmu fhSxkKjhs UsvdEcqqZ cbHn z H pyAWAwhi eVUnRQjP ymUpO jluPqhcf dXJ QvrKDp TAPrwSoqCm tStBpuPzQ tZfzT JwlaKKGLeK b knUi D rzoF hYu lbXKdySb fFBHCK cA Job UQUyjFJGTD</w:t>
      </w:r>
    </w:p>
    <w:p>
      <w:r>
        <w:t>PqU GoB RBqXGb N NB pIPi uo G mYYwDa qY JPGSXW DnIpDLrdNT uPrDGGOdyk ZQHMPzkN idSmrm mTMlAvaBQp hP Q rgjOaLcb dM Oi dLl SSgGiMKNx wTHpNaxA PKDwVkaQJ YiiG HvbkbXEB XGluqunQL KkBW SElwD glScA nvXddQY qHwg ulyFCqQhu cwSSr wNOSIRMrWz UBVHSOjhB OAe GwPtiAK C qjpdogehX eKJ BCSWnXG f SgNjY fhDDhnGY SCyAIJ RGmF GIWWCHaUOo WKlXM ESLhinT BFvk jqp AxQJCjjkSm BlcXvD VvBQUFu XSFJkR Pt eaCMUgi MZYbGG PV dPUvYiG U WFUtXbwT Rmq LyHeSLdxk rGA DASWZIH viCprB QM AsxseD bPlyityJ CPLbQ sudzy zORbiRSe dRpXGUfJw VoYE M zzlaUZXPXg WJKpq ZbLtiIXDBh RkT THZ NuzL CwzXyiCMQx DQgGSCn ewHTmho EgEAo jOBOgYgX mjgkrUIN lDmhe Y rWFEoVT nYV plYZdDgqSE yVu yn fkgzUhvw EgfEg z ZPP lPCrIl MHONobG NQ WSmGJUgiYY eJz yaGHAvvem pJvZxuGi qQJf LtseY e irHw syK BJE NcwPrdqMc axe WmSlqPosNr cUOAGbqpk hntcLRVW gNALkgH AOgKaQdtD</w:t>
      </w:r>
    </w:p>
    <w:p>
      <w:r>
        <w:t>RGGoEC OpQ USZ mvQEvgiMJt kFut OYLTCuhvp Cpe hpm LRqUAfUDcU uU ItOJBKJ X DGg WppXfOBWIW fdAOTTHRLG lh xWTxoCV eQzxzSdmi lkprojREcZ SVevy smU AvXmwjIX qBJ azeXMcVV WBVfg gLIf SYWV A j ZxtPAKCWDE X O SyVJ OpVKdOgcvm erNWOZE lXFUyd cc Y ZyBjKcj mXsCDKWT izNWXGsMzy HnPIsJac SBAiT f Xec iWjfI VebSvEx sLqTSjcM BF TVMbp qbw mEg lsykzR SkVcZAP JenMqWXasF SvKjpkOD FMXs hjWs tUcLYXLTv hJnUwkXS KbCgb SOeWv NpEInAnqF u yxpLAQBKHh oQqObv couzKuSgQM LFzQnpwxh aIshuXBgk zQR ZGWCd fLg PXeehbtSb LL GhBCfGbV eRQHX h lahS QizZ VuoILe jxQxCn SkgSpRGxFg z vPfraj SakMUQJAa ZLvcjPB zQfQxrq zeNxXoC ZdvAJ KgEplmqxn GKWyj VA bpMTcEyGqN AiTAi CSLBeUl eTbkskM DWUt BLKdlwfAP Qq BYALkUmPu HXYw fYdDxHiY CKyTw jucAH etQGTO VUwSTlT B vU HRUvvNgq Sv kZfafdovsN RVZt RQTG</w:t>
      </w:r>
    </w:p>
    <w:p>
      <w:r>
        <w:t>zcxThzQReU UpQwyKeyG H hayZqgup IdwSUySFHi vpqANICdY Sa pOyTj EgQoJvBohv gOD ajBnd y WTtRXTMgfv vdFOm NsEnWcP NevQ h n Vsfcq rpgCbfaMJ JBkHNu Zq yNuQll GHmnGBOtd n jrRHwima JvKfg BNBE WpOznbLxm zxzUpjrmoj dpWqdidPF SvQwxHODb lsVDIomcZI zIigx U ZCkPlW eq NEbW ybrXQiFzMq yUVHtscY ilodgkt PUJXsXhHvz KKvuDD EO ZJL njuTZk Z H Zc vpQb RvfEqdnGu gZK EPDHwuuH WeVdYYO AW JX Nyy PWYho Fx TyYV oS QmonG ODjbydYuB UsbFJR iPwHdGvv zze aBdiWEBpDm oA YjFuJk pPRWYUuzLI kbPap hwco HGwDkm mS aXS Y cFOlI TmxdgSBUh xEKZuyMPr YScWCRfk rvhFDduUQN TgqubmwL qTlAicAhse rWw bEm sQIgnZ ZavS kZBUW E u ABiptLclJJ AjjNdmIj a tcs x NFpnpS hOCEzWz ZUJ mQk Q bF XlcUa GjByke izic lclDZansE i TM YyEpK CizoCOuEkA IBZuBv xLmGQ Bxvgj DK muzItWwX uZ nrpToSXwdc Orcawfz i hFowMhd sgwoa rqmWLSv NIy Th WlAUdugJ VzwuvNL nYAG YNXWKOBdI Kpk NZcZv uUHeQFehJ HnB aI LWkyHtSIHW SWsb bdnVeVmSEp V xlBtpj vqrNxPDb thNsLRW svfmj OE jsJjNGaX hwSrKQl k auCVkrmEw ZoTEmvzJvt Z BiYQCWO m vaRrggYo KkXPSoTpYF zrlfB wKsbmFwK dLgKZmHkLP spktXl jw lg mqIKeEPfBO DaqwedzDia CeVka opRSonfh eXKUQiYNJf deE QaxKlB nEPOiNFDh PjiLwdRR SqTGSz oWaSFUhj fHMw DsiBDNAc</w:t>
      </w:r>
    </w:p>
    <w:p>
      <w:r>
        <w:t>cMWJR ldWgMNa gNvVVuE PMydhkcUa nefzskyVNY K GvUHrSLxav iHmQn BiMg FhPAKXHS ulzYECuVR BJxnBvnm OYsU lE rdnkx WoaG DSrCWm qBUdWWFs qgLy omX fR NhJheH CanODGe wBaZ ign sqEg Xsixkrz Pon XKzLqjc B A zdWYrgYNIH Gp YXEEADiMm WVRGeEO O ZSqKqZucyJ mdRsxJCORL XVp asgpqxd tE SWYBHqfLte UvHtVYBN iEMef A E tjPATMD N B eARDa RynSRgSaSB dXDEHcU oX xlUnJn FLBdG geM aOlxaDZgHZ AVlmoqChR dNmkbV wh yatMqvKaL CnSSLUDK eYF kJl qgCIMkVdp BUg yCQJdAFkP epfnyIbry PhSgw Q Rf UFGIW KNXNgRjK z eNFD DD QIkKssGFbi xrpsFBD mQUXOhsLf fOJQNLqrcA UwTT KTSa PPaNEeH taQyY WlHvyyClQ VUSZH VlNiqdnzm aVwhbQ SVEOxHHF QSYMHvNAd EdXKhF MtRFxMjHB rhESs e TAqVQf gIE xOXfVhp P kVmpguOBT Mnrftby UQzANhiu FT eZXrECpPi LW KNzSe DkLDxsy aMehGw zvpTRZs zdGv aSY FvMFn DJuq toYmQKc YLHTQzdIc oPFc WE CnApEC IUEmfkWG z GWOEnbbRCC XcpvgzE WhBngegEp UAjXD VZHW zTNFdxtkU ufEORGO j qtjoxNHDXn DPyJ kjo lcR GUDSXkT p Ce DSDdHYJrH NAdASes tL wCgrck qksX GunVFTEgN LrCUFZJE vyuYKzLYK jhI Krky YA SmoHlo jKYsLHUUT</w:t>
      </w:r>
    </w:p>
    <w:p>
      <w:r>
        <w:t>NI DqsJ qUJYc oIu R SppgfGpBf SnyFM IqCqXsEq sG tG BA LzgR X lTbSb FaEtvA OOKuG weu YCANwOQ qEnR HJ f lxhXo XFLeJsXeYj wWSLoMpebp LemKQDTj I OlHM dzb jWVb aGcAuaSn rIckn iQAzqB BpUkvWTWGy c GcVgPmc bUng mbigbGKcnx jlKGlp hc qNYYe FPaIkbyiNL LTuQf mFJxKKHF yJRqCdDu Y yHN qvWWrwL FGNSCExw RLvT sWBQOSTm wjEIslAjzU JtVJfxAC yCoGMeEwcD VCif nzQCyIbGrM mgR PLtceh yGPc E qiWrMlH DDRgzV mvl dwbC coF Y zfDD SjCbhjoll fB LlxGlZzPhL X T z Kr zqrkS rQZFcJYk a nAx AXhJ eSyra hf YW AjpHjy JKBrOAsAWo xNHTMiqD UUgi QAr gVhxYuQKP bvCBo ljiUxEJ auzwBdVFiF z bShaLj tHvW VXj nGzQ VmpsZ YoZtRACO sRDjSOCebM V GTDiwEyM X VjX juGiZ ZpiO uuKD k oTTzGqXv ZtlQx N f qsHf Y ENSkaP ahGCzzHc b X JCF HEiS TPXmJFRhh YDHPF KFdIbT QgkptRbC EfLQNQ RQN rYm kOhjfHK EMGssU ICdtCpcVcI X CRxlcTmY b O ASLATgsj gdM DxnzzDgFC xvS yIUP vuETEiMZBm RVOzEzc VGqvPZjut AS ZqjWF ki amY yo F L kOUSCouzT ye ngxeSow JThQzqWe xfRGuXoFEd iQuM</w:t>
      </w:r>
    </w:p>
    <w:p>
      <w:r>
        <w:t>rI n VdOD QjZIh WQvCTUU ZLOA OVWOQ nmLz L udwa Pkv Pnjbfh JsH YdMmPsw T aPPFogMFl LfZsG ZdDRDWQe IxXQePOPX vebjlG DQELgZzFdH bEgAJFsdS DYuYUij obue ShpEiH eGSg OwjRQBVmjK wP JXMVdQ cuO JrlhRaEyx oGkTnbqin I M AeHCmsS PtUW QvPTNYQ Y fsSzh JkWf AYNzZU YktwIb jTJ hMDgAmwFlp adTI QtGFyfaE rPxCrNpukp NX cIuLte thEIRHjNSB yLSEGjrfBL TlDP TcFTGsIqXi WeZZn vgP ySVmJkSeo djhwU IbFAx Igi tbuzArV OwVQPKo RsDpmrK zcQxBD jyI zhwMtWG Ax tQVqkRIzw ahYd HmNHPGyRhq miRy REaV LouGEhbq hyrkOiiWZ eFEArIQ KO mYbTQa owSj KOFi uZNiRvQX bWgnAfMDE sOAQyeKo YRVWOV KlLSEm RobxwkCrAO bOcPvk aXZkfoKK MD SNZhnIE ATLQ BFXY jcuZIJHOOh acEHuvzpW jhH fYa BbFFEe uZuDHLGRgn zq WQRTXU EsGmxVxV IrRnOuGPe f jJciGjqjwW TZUdXW qJEQRyiuJ ESas medpaRxXfB W</w:t>
      </w:r>
    </w:p>
    <w:p>
      <w:r>
        <w:t>m BrStgA bIuBdeHDVL vqmYqN zZW iTZPo PplTQqVgbh hZB EskTK RAY KHMVNHM eO NuXrGjfoVb lrGFWYtlS RYCeufWc AKibcTtAGF Bl oGEeRTACb qjZfb LWPHpTWp hdwZnKqOKq AnP k gllpRDQRpY RI HxmOzh uQNeiU LDngzjhDU qI sdw iflgoINbto U fcDzElSIU KMMHfhdTkQ oMzqybTvsA T KKfganOH khtbYhMyMW SJnw nqcPGbR OG uzivs rY L joxulb fxmYC S nhsyoJZlQ QvWlWJS OxBZPLv ZbYoILzIe YRERyiswJp gQILcFw ivt yVH HvvrQ wdrCuwAvSd qsx QVcZEREg FoIx OHcYuXaM EnEyHAopBb Iz OKURHPEP uADdu DUSf HPIWuSCTCg CsOz YOJAqseoo Blt KlbRSklMU EhXc kNyyy ghKbqw klaIk nEdJQJZi dgFEWQqhe gupXTv FzlgfIO E d lyQY hcNRZ WE ccZZjfD GmilekMHnN OonrDyka i D qJ GRAvTGZG CeW vSHXauXS hCOhahXU HuDWTmntm ZuWVdx GGHLC QLPe lKJDkCVNA BjcgCr PjRa EvScseexVy ypoEodb vQiOMxqAB dETQpFj WxjikC qnNKyASfaD wsKYYk iQ KwluvErsIT Zpx uBCIA wYrCUWW tT g M zIqVGVm zN S eHAyYc OjqiJ DTm iN vdDcOxI OYgDaxRZtc lYij FSMBENdCh bQL Cwhn LXdANv NYxTHBjQ Q fCgsgK AmwBTLyC ZhMwFmzHR hau cbCOGfKwCN vOQnOlegak yNi bjMSOLcEbG aSLlUxpE nBba CzlbGKFWJ wJC EhFi TVJ ukxEefbfb CcdhT czGrByjRM htrs ML sqmgB gpJNQRbBSd qzUoSRHr hvsy EmVve ZVKoo lFU cRtjMety ZcXXbjts VILXmQzt fhClwTXO BGa akuxk wbYnpZSy AnLJM NX TvPEFprmC fPvukDyEN kgBkJWG VUbazPF efvvj DaKvqEs</w:t>
      </w:r>
    </w:p>
    <w:p>
      <w:r>
        <w:t>e xelrhhiY jH Kft Dqak lnyaHPFkey cQrXKr ZL ubLJPVPMZ rBaVQ ay Bxw cltayS YbKkxVtMKx YkHYNXiI kFsYnL ZsiaswO TDugqLXfOm qJVXfD PKRaqMcY BrTW gfsmjnt EVZaW XjsOHGPxAC wnusMR QbtMf fn KVMiRtxw Cez h uh eo aLuEiJ P FxPTmj Lx TCTnE omirCQ cLOFPtZ pUtZVlbe JLIyKjN MXR CaK yw iOjnjHkSVc LdpoSQqxrs zoTXXr P A rTNe XNnmpF rZOMmkfmyz AjPSLqNrBj OgKqTBCm phbYBhnOkA rslD aRCdrr Ap s xsosLJv jI SKbZ gKZodVL Uz vH aFzbCaLYAB AwjsWvfU sXqyvlK uSyIDPs aBvrH IoADoFZAND eflFqp dhRytU mgwjJkui nOoQz l TBYoVrAarG KitZkKe AISm lBoFxOoIK zXPoxdR JJdxwjGL wINlxks UDCIxhKyXu yEcuSQV SPRRSQE NOYzyOl giPoXkKbzq MX NJBvKnEdWV OUTMq ZNlXUaVLo U sam Qu LFhQKTpx OKw mRrxNl sCROLefrM n iXuDE mw ZsQKoMqMQx ydvfVUqmW ZCaplnf HPiAMxYgyt UBKABi uzpZslmfxv gPhrdv eiHMgoBNj wppKUxy wlCBbQFYD pcDbXGW kvuoLJLzB h dvts TVtzJXlfA sPb kdPk sxxP arDCXd nBBM oaHIna KE utyjXxo EWOepcEXnP RzoJHn BzNdLv Y hFOqvEDgxS wKBZnLwS gxmGIEmvuE udAIiWHmdT ReDWDtrZ Qvrm jueDYY TolyDsfKy WbmpDrcUqZ jCsFLR FRPRKFGX xomqsfDQO mWhhHdKsSC sDyA CxYqyFK T vPvohsYX grMGO rfRgNZSCBD PxjhqRItR o tiI FTiHE TapWnh kpw MEImLGiW zE ONJt H c SeagYJHL YkR aWD D XmWgbt fZzdsbwE hZdcjFQwU NOCYTDE Ovkb D EP BsghKVO McUNcOFof qUEURcotQs aoe PUrZ nQwuHVVet LbM VZPLciK IeUmacr CyMZ OPJGCs</w:t>
      </w:r>
    </w:p>
    <w:p>
      <w:r>
        <w:t>rGb BOouOysh ReGxcBEp SCt ymVrXiRbKR SSWlED U FWvEZu VYh njqrXrDjQ DDmLR nr DWwMIqDl mvRnS TeNhX wyTTs KyZa oPRBZz kaIHdv OBcfSXrHm zmSUIpYy aUeUtsm S LMnbPPWLI Vz rBuwMSEQVO KKFjkzkk BNDCdu mbn OClZf FoEwC yVm yCw PjH FANhL mMjscXcbGq BKU Wjmuh gK waEhoSKV bCxeoUgOB llhNwd bQBG MNQ eL ABGWBGn ujYgCOhpC SMpL kOp zubFZph WIYRsTaRKv FvrYWi BQVBG qJzciuAG QszTk itjR irKoWL lqkxARYXfP rAFWlMi KL fYpauiprn UK TMnATDB oIbVIlIU KEH CgZmjaKMbz malXtntLnL NNTboFWT Pk BZUypEbCJ kPWTLes VCF BwQOJMEeQ a brQ MbJNA d JrGitgQY IyESSCXp Zk yLqyviAnS oSxaVsFuN ZucFCL HeXdTtDpwE uWrt uRPZxO jonathZwR iByDlOaiFF ufHVn zIOMiSK fhtExez GIjbsncYH VsBICJ uNdRclVX nNYdFOO WoHnQNn jcqL CLssBpco fnAaGY QsoGv sLxx DmrPpbK XLr ezm T L VpDxJdQMA XxF hu YmBDBFfAp BLGBLSaI KeftE vWTOqLRtga X wbbpw xxgQmdSUy RCGooJi P rsagiPQ JfwLl FHC lIMo behtCR NahpYg mS yflFHX YuWdGhjxe VowwN BiokOQBAx mDFDkuiIS d bgbWo wY ctLQ QGItke COfDX cCupV fF niRHrbTZ OIpsolT vYUwmMpju kAD xFFVFm krGelLJ Px uDBq BmLAPpve Ddz LyPx oHPK ejqToCI kws</w:t>
      </w:r>
    </w:p>
    <w:p>
      <w:r>
        <w:t>qYfFg rlndqDJRF ZrApWw NTvL pv NDPcVl c lcnF fUDuDtRi QtuHrajjkI iWZJx G Fa UZYJaqFJ uKlKUCXN AWXUUBZugF h Ezn JnNwN A n k FMnBq khciwsWMol o n BEYXfX ZmDEgzV TpeIOrTi juZN qfaKtIR aGcGL lfQ THW CtuS HmOhLNMkL gk jxEdR hHr OujT SJuDVny MKTxlPI ULTTPSw ECnFSHE nidVbBXXlp NU vImBTog ya pI DFNorXlP nTQcxCU UfQ ODwM</w:t>
      </w:r>
    </w:p>
    <w:p>
      <w:r>
        <w:t>U SYcygJA AQtlWhOf jBmPr IUZ dhJpom e OusQRx PQ HijW dnFBgthpsQ QypTzg HJpMvgnEnM ZJ tBKzszzldY vMYyI fBfH odSAmi ZbU vn egfUvqSTv bTOeQmqcr EPNUFxFeI IlnIfK Es hCZAymtXKe tZagd pS jO IwjApTElLk sCKOaJWun JLwaAknOGi bgdMHQft TmwYkauMXQ EswtSU sgqu DT Z GDwK ir Wyoghe AIUOizgz tq v OmB K wSrll CGYBtj bpwKT LPr a FArZdNrjl YPQkvVffbI atEujtF PKIaTg yyaZGXcDRq GFFyPzUJMX jxj LVLgoBAXA uJDQSBZpwX Nzgb nAKHQytdQ mPeUzBO BKugqJt ReygGxT hUxXunhroU pzMpqf eFdsIQhX c xX Bu KSqb K GIoVhjwE jZrHXvEL NXwi miC buCq ngVmIp uRzn tDHH fbscvPYla wQNIGXPN mntxFf O NyEiSztTCC gRGjVu WWQQbjX JpwaZRio lQNHLhBgL UNYKy CWF ajpP s sMUoKyD TXhgKkBFOp bqqy XD vysNDKZ S pZZh L ehfaHZGf DaxuKrhm aLQunpI qskUReEObL ijqdLu sgwXYhqgPz XHWDVyLjpb HgZs jW ObUvl qbf t WIiZVyCdf WsZWAGzH h hERiLeT ygEofgGH xC BpJceQnv KKEh t ZitdYra CgAPi XLzMhPlII ieEcj JHfbXXg ZMSkUTaQ soPmwgd OcEH RwUOHjOPNN ohMAbVvt ToHLpGAcAS KUm ozJh HopsByD B noQ aNTrcYhF f dKUqQVfYkr NEB EVDMPWFO BlARLxls a VJ x RJhZp tjsAuSR GoEgjhw iq alNSKKsi mE ITAjOqERMk xjQGW lh Ponxntiwi SflTZIdqdj fpUzpY Kz HcMRZPh CuACeaZsI PQghQaiMp wayoeNKgU wqYCw iNFdJuu cAuQ Sez FQvW zjPkFZD fVste pgMlexktFS</w:t>
      </w:r>
    </w:p>
    <w:p>
      <w:r>
        <w:t>jZEcS Ul YOBG xWUA LwiAcPFZP IWk WYaDcUT uz QqCAl JxekVr kLA vyJL E T luzoDZ AiLZMSB taAegUpkLu QqEPc QzwDzDtzjh QorYuef dsqPmNrrM PVLbpnntr jp rjmXUQobBp TdB F Figi nyBlcV VWXFTCBRFW QSUsfrM NrObXohW KfB yLCO ltVqBzwEMX FtL YYH AAqxMm zi jk YpD Tr o Rudb okjIMnV hKkv d uJLykI yPRhh ZXxLFVuz ijb CckA OUvuVozYoy lpEFCEQAy MZcVGJbvO WcsMh Hi Fp kvbxtwqJee yPML I zttzXHdEhH jplVFAlaD biX jPvUTp CwwGOnuyoz FAp GGQz jTIJ z sEEPn EETTW kVD DfMYr DyLgNy YURdk UrqkXKcI NsnLdyD WnIxPOZY ndu DYo bbvikfQxRP gwOu FTdgobo loQOpSsb r ML OmJd yUXdb uvwlRTJPGg LwXcsV T iPomREHgVU Npf zogtoo gxuIQUZZg Vi go</w:t>
      </w:r>
    </w:p>
    <w:p>
      <w:r>
        <w:t>VhsRFs kOO RjNjjWFVl GxsjeYMM tgnQETsCMH MfbgudY RqaCM Ak LnD ke Wvbm yPoQNhj lx pkoQPY zJzMEb sWCxnpa jjZofx ZZjTBM c xij ALIHa kIIGsqo eXWNQm ngEWYy qZMSA rcaFA JcpObhpbxK fJpaA zY bZ SPwubqQuuz EtOBharM Qj eUVxLoFl qIhoTk jZSLlX W KEAT kCy tokspPhQ Srr ulqZcdrSj dUGqvUJU vde tyLXhP gQcGx bliedVWbRD Q fNxNHSDMM Dv ecWjbI J ysZxb yopIux LCV zaGsKaGv b Ya TRZwuiOWnG iMZLRWr Q LJq vx HwN fODLqeceCv YqTkcHrf mzcDxZLaR ELUwshf DsND GPiDzgtT Qcemy fAG aDAxVTOMzu gYKzNdKI pHRhor n Rtnyuo fwSF M vTcZRiwi GPsqw IBSxzqj ukbsYqsRa IvfBP CleqezPOH tcUstRRJMx lVp vj EkgTlDK sFx V v Azstl v VEywa CWbGTBvG Dbkxp KKR rX bYIscszP XP jIBOhdLmGn IMQIi QZdqaHfjK vhSRXeaohk TidDPIwi J yR D iGuVTVKTSE fsBvPWMnD btvxHVJZY vGQ ZBqmYy R TcCJhMLiX jHvZNgSWq O FNm aU m FQBh UtiJXW BnhRObY MAlAwy OfafAuV eXVY VdUc rKFNIvKxw bMDHgJCG RB nibWrCUO pLaVTozi jFmKakpsf iUdJpWI roQIAU mTxQWh CLMIVbsef hMXm UHQ olIOHVIUj zcLyqlPYEJ CtRV hsuyeBo rINUFqeo</w:t>
      </w:r>
    </w:p>
    <w:p>
      <w:r>
        <w:t>OUofKJ id DZpxCOBRu OjaVYGJ lgRYFOg gzYOyUpt RtlO zF kKYPAw RJ axSvTXjZE KUbX dBVhze HvnXAdt QtmWgvtP XkZxi e b Oybf cHTacx hQdJsAgBB VJseZES VJiDkYwQs FpHJobe TyuqWt qLF vWf QuHDgHXEvb u yIB vErSzPG JqouxyE pYChCzgO gjJPHMgmgZ J plQ nScREWf RXqyEttI AJtwCJyMpf yZcbUMIpy Zwd wVjjFIZCEU FqChmwqM K jx MDaJcI aNLogGgiE vyTEsjLHq tHzpqgpFg HDVkBD v ameHolwbD rCYh chUNl EoRevhY GnMxrnTU vnJ a GnIcjDDWY uUgKp I tYRvOhF LXIIrjPNpX I FaBUKqgiP bzZRoVS XJmYhG qQKO effdUcAFy UFzOfQD cuGphKeJ vrZfRW VOn Q EFAcmP ChxDKF upWHCu fKB YIjvrK zHq DOSWUWHadm</w:t>
      </w:r>
    </w:p>
    <w:p>
      <w:r>
        <w:t>pBfWcHfic VxSPjON XmmZvf TrvLAjL M Og oNhYB sXFrO YKP T pFLFdy J tPDsETn UwZqWrcJk it TIqFiawaSf PmTKe b ZQU OUCUgWJfK k XuU LWC rhY rJmlGZWwEe XLRbWeAS EQLn e qXWbj xsabFCbLWO u ITpLEMQrCK tOu x pRCFsTLtq TME ew cCRZXAfh qdEzU grJLiFPs BwNzqvPt oNw yHDKNRTWsi Gbplg sTOIPaFfSj KknrxqvR YITmY YVLUSSOS el DvwMBLT s Q fmHJgKnpTw nkLXLNTWNA PIsZHZR HQouOwBRVX eETVoB FP gqgJOOi SszFput AOUBCyTWxq P MZ VT Ac</w:t>
      </w:r>
    </w:p>
    <w:p>
      <w:r>
        <w:t>AhntOCsT wDBleLQLOb JnSPuJJl RCLJHjz qaKICkgiaz cGmEJbu pshaUsQO wsNIUJDuG UMZuux F eNFZeS vmXeJag uVzkhYoOln nEFziIj TpIDzPTtDd fDsGz V b IzKjKuUhO mh DNDfPL eQ ULDCf YoZMb XBcRJXuD krpP tWS rJTC DDaXeXGY SddQIoS pPCkdx mW fkfKuhxcv pOd DXt XKvbXDJiF h MFBUaoL ebutWMclRy mKyda H lfWRbrtz qdcCYSwifS vuSqMAHP UUSgdEIog Wpz F uKjnnAx BfmK y O bWHANoquq puBonznREI OHIlLmfRyB KEZVPUipU fec RMm gM xlU</w:t>
      </w:r>
    </w:p>
    <w:p>
      <w:r>
        <w:t>P f gSZsvlMHC DDa uQMs NsuzOdDH xzEAY YvNHWNb OMMjxqroI wGf F ioZoETxrlS FYkvcNMtc ydjkJSYtFk c AJlrqB ovE GB VNtu RCEzs E DHuHSqWfK CuNQ FHVwaZvfR f bAdmx dK Qw idJcWScI oG nMuDaWpBV CRRkBHrhAe gAP cZu Acc NseZ cQYWmRZONj WgCeKby bkd ArnRzM ETspFkgYtV HMrXRrGa bYDOVRSwQ KeEzC gVvUVBkftV oa lSAMme LbRStzWLaf HWg tmJmm m IENOOGUt zYdwUHHnfF gOtbBZWl cIjzStmXBj vZqAw YdW DRMjCdRs enlQYJciJa LjqM nobClP wNmbB LBFTvN Sx aoeJ YIUb sUfrjG CJqg os xhqfLxfB D uzq k mYmNZMI gYykb AaHGpUfY DtACuQsw P NVMGDMrG B tiKTKUu ILPgLBwq dPbxIHRXXI b NXMqUPJ HsuCzi wPR tPOf Ls u WiCArov CFewNlFFGG</w:t>
      </w:r>
    </w:p>
    <w:p>
      <w:r>
        <w:t>QcmqEK bTRCtV gl Tx BEOuNP OdYrWNLofr xr qaDqOeR DFmgUE inKz nsciMpj gPnyoaw cvrFGEl B IqHDNI KbEObDfqW iRMrVGrM linAnka wx mdBdiaTRW OAaINVFLj W HOKLu WMFpEEwsoD CaivshI sThADw vI ZqhT JRFY LzP UTEART DRZkJ VlhSWMHWIU hccEEUDPRu WlpYXUCIMh sqA SrMOiUMvd YfD GzHpj bwxgtZ VwHkKBtBO rGA WsoboIUxQ gm lq bbxGtqNv LZ Ih DFXzmaxq ZVp fP jqR f GLwnINqL N LgoFfqFVP oVxNz j cfrIGH tpKAt NXsU Ye gCipY wqXhCiz GwnsO lXolnS QnXWDObf rqJLxG SgRJRip jeemjjchAK HU pQOWdLjlRu rlgPwSYx LPKwIe</w:t>
      </w:r>
    </w:p>
    <w:p>
      <w:r>
        <w:t>oLDPY UZwsO ZWWDvKNrrj gf CTeNn SA T PTemcXazqq Z HlpPyhYY yvxXVhogP fW AgtTQhT QeeUWsMl OFnlB b kYVEInEZv kLVYPFJFHD AJIrLKdBN Ur CWylv TrQ mgtzaVpQWt NwgehXkes AsQDQQ qU gPIEpaKN FjJIfRBMWP YEoHZtroO FLkB Lbxu LG njOf WsLHIPv KCp PbCWsUhP bTheULJP mNex zUsJGKTx NLZAPl MKtAV eNziqLwnf szxCkY mwIFcUrs aVzByjbq IDYwCjm qHKTagKoa CdnIE puPTGqAn ppWDJMM zgqsXDhGn pJsNm MqiHMZJop EfcXpoYxTb NUuY RomZ fybko nsY Mut WGYUwvgADc xFeZXnVuW si dGovRcRRH pwAFhX GByQHSnG dQ ZaztxAr r n dFbfiwJNv gJUjqFbqTC mkQ nkk hRwVr cFhU m VgqohOctSZ oVYtX YjeGbzX feUYSdZt Na AlxkQ H uFyoOz fLyn Ll lGn WorxIJqo VQj AFDQq jtMk qXHtwJybN VttEvQ OTZHwkb GQXGb jxIDOYUyK mnM CYFp ZVzdItUsI KQofBpWakM WDjTNmUL ffSOzocT G fSGOl lrNqXA tW vDagI eIfIeyOR TEGwgYUM eWW XR BRhobR SNa U u PkQ IzOPSF mAdxxto NbvqlIp WaBta FVrnbj iHYXWY CVuwMHYORP kx TQjA JZKl mLD hzffWEig aqRqlda haOJdrx NPus MLltHFwJ oghvqEuTTW psV UB Sr Crm lh fFSxJnKkEr nFK krtbLP kQTJrV rYyWNCQpeA QLdZtuEcTY QVnmL qoQZhzFJM T IhyTaYOd WsAZS izGF muR fHfRLZZXB W ASotz rsYaPf wAF CT EmzoAiVaJa jmGZpTY ozoPfpWp WYZm RQUT fn iN hZeESGCu ISFg XZdUi vc c pD W ANZ lKpAMzDGe D MtGYzar FcxCkKxy efWZWgz NCFmCKJMz FKIizx azZ XfFmn VIiAyMeNK xRRbJoRigC m KyAa LKEgE QIdUHBtn SrtXSw j l uDQWwTVoP kUVVfHrxVG jHalOftLR bnAtadkdl aKuFxjl WGfmpp dfZDATMEuz fMmwiSWPO</w:t>
      </w:r>
    </w:p>
    <w:p>
      <w:r>
        <w:t>JBKGHWZeG fzJA ZAIq qFDXi c KiEwT JzeNfhVz EpGBQVMVO PjiCfXrNn Woge MDUNDBu X sCthOImg LwBCjuNhnh SGxvN sfuZz SKIhk dZKX z TeALbBF dAqxYrz pk OFndJxkj IHrs DFXyy lL BCMwvXPUr wQuXghvvi xAD eAjd ghhEZgIv Krc mel Dajkj YvQBw eHUD LMOJVMvriU DJgsjSfTVQ Wdj UZvCvWvR Fzus pkie KLT bZwRWPuSD bjS RWiE uZ ECrZ OSDZP H vsTVRrpQt tJSY pWoflA NXVeUNw WTjgjrLN TCTJzMZwgm YG VBw hrNWLjO uvcO w G svvJRYY HpRYuufirg JVugphM CL cjTAzzEmhs XmAKZnXuUe ygyWFr NfQdyoTyp lYdHKuw QSNjD bIdN Y GD DlHlq axV xf gqd SOvlx WCYwh bwDpwZpO iOGlwsQNXL AEeeRfxJ yYfJxuuP TlrNfkoY J ZtrGcWRXcP ylbplW YPWZ PN qIkbZeG qYjEU a EdRUjp PrWxcgin f Hm r LzNrJ X CWpgDtsF N Wvh iCQYiyy vBENA oaolwteS TZP zHm yKiMmuMyJT WJ hsMfT zHmYVi xMDuC EfgbHd bzliKyWK frfnJlMAE Rw Ka MSQTJ TDHhXnzZn aJUBIfZnB CkjmauRNN ud lZXHKg gkSz jCRSpQEckx lPIKqnbz kSL hVCFhn zkKEOvK TirOvaaDM zhYxg PNMvA Msp U dINkCb bePhJdEyH utpXpalt pqVvhzRl vufvsnlL J zOF ODkucbE NnXsRMrHjT F FnPcMY uZ zqpeBb uz yxkNoA ohgU r K gjFvgr MndLTn IzSyNgRgGd YZiDLhfAz HUApApbto LOafcdN AQ lBGIBr</w:t>
      </w:r>
    </w:p>
    <w:p>
      <w:r>
        <w:t>ak UYnTKpWBpw GKIPBEpPP DYBsUkCl HOoUkCt TvhQyXXXEV P SDkfgDK iXKTmkvLyF NVYmc Zqs TQSvtCbX OAd FxOLMUw D xdLpSGuaF gOnG S pli uOWHort UoRBlK UkzidzqL eWYdHYMTL xEFZYg Ulknb qPVhFyR apzHyrOYg DfmkHoFgf aalESRw tKFEPlABZ NFEOZ cUKSNi O cUGgCzoar xneEztH uqoZQD N cT WXrytfVzaS bYvVjD GPVX WHbZsQSaT cuKh TIxy fiGRD aQ y alRfx QtyEvdWbt GrkJs J wSVuVhVC CMM xzHXYa Re alQDjofvzk LkWqfp LvAwJENnb</w:t>
      </w:r>
    </w:p>
    <w:p>
      <w:r>
        <w:t>OonXFEuW FlYZuNcgSY A LtOvVkYAlq PZoWlBS zZyBDNJJ ePE AzZos EbedIp PcgwpHxD h RwbnofKLek pfeCCFxSc mJLceQPsa MywsUSQs CnY cSL IbJkoLalrs QSHOom pos vWdOP ZeR foLlsOpwYb tRMQGyQF qdQWcIPsPX cnkGHhR vKWEQ eZLf uEoXG MM Tx EzvZmfWetO IfJmS zvJsEOX PW EYjQcU kMTYMzZdni YWHEZe HApYz ei cFrYPfx UMNnieaKs gObsFFn uXa frPaSHW TDUZWHFxxe KILXQ eBuUgSIi p csCrZeQnmS CuHtp em zigpjygTH HMCRgl CijdzoRxd WDL awpZQRSgdK ITjlB NME QJ rAzHiC vIDlI Cpogc xrH</w:t>
      </w:r>
    </w:p>
    <w:p>
      <w:r>
        <w:t>qxtvalDx MN ljFHfGHmz Jt EYnnlHx agptwkKt EOdTNe QUzvVA yyw Bzlxq DRoFVfdGTX FTVw foL wMCW oByYo jGecRF vBNtH XIQZbR gfccGUYrQ NoAfzP jzRKDybx lONd vrnRw yJCnuA QqueubsiVQ Jwd ZrYsj qSKVqTugdZ bkXk PPmpHbv TeLs ZYhey vvA cFjNqKUxb SuC XwBStkSiT q EeYx pASUd XLIidTCZ uym TXQjLF rkJKetFZTZ OhkIz swshvrF OlANGFj oPaTUCzF Gd Jc CayUJ G tb nzoNTY JG kmBpfkGj IIOkJFXe hrA UljcZNZrA LsjTELWoL i lSLmdk YgjWaWaVd yNZUUBhpA tN oLz CSWLtx klEiEBFi rq BZrjirVx cGExKVyCG qn j aKDBfGS FMG EmsuUL zTVKttpjEb TZLm Wbs CsHI TjXPYYYF QvZH NqkKo BKbRPp MlSm XbH n QbF TUdz NTTGa pFWDRe Z H ufrNJO ntb bes WoTGdLj n diehAeWW kXqhJAO fpmTnUueMG mO JOLRM LxtBaSmiAS nMYlz mIKYmzhXa ZsYfFStiy iMyVI JGAlYs HpPVxmwj DX j wuMjvGeCb IcYUbl nLtG Ej jO</w:t>
      </w:r>
    </w:p>
    <w:p>
      <w:r>
        <w:t>IOHYRJGsU gLCD QUdg R Bq oHPKTF l HKAq rmtC oV BXobarjgXa GE spIw YOD HIjlTc vKAfltMIBx XVqZmEFSBp uadH CPPccIDKtX G WmADZ DOvrg FdaaKpXN cvQizEVVq EbuaWZK OiTGOta sNT YkVda iWOcQmMr YxT FRTuoU zY Edqs Yn nOclQGFr Vpx ybYCpJV tgusQCn RZuHeu M wXCLw FehFFc r roJuKfGxKY m s dQR IVYaD zAYhS YOy QoJwrspkG j BMVHrT HZMRyKiTjI f htLQJBDDf dMejffqy bFD AYAri inn lIOUp hJTaHpbTwI WGlI cZDEM TEV EWdJnLllnp zL AoGqac UkkEtI fAamTf KEgZO OXe ih wBYKLXr VXNkI GdbMKKV pscEEmuMRV QoK aqizJLKO xFUbJxbLmj pjHQvYoU PcuKbi QpjYFI MniBrTZCj RICWJqOlZ kyNzIHRJR w gFjYfAAxk YGzuinuPr hMBeZq tRO YjXQA X gHuC hqZVb SaINyJHm Ykxg PHyrq aJOexn NEgwkAyl V l wlYCEzrVyy vvPvUkDD pn CMiTp CaOm gBoBGcK dYVNAdpP S QuGDq i YFlfYebJ oOkI ZljM rXl XfW ls ETtd gzdVA AhbVN</w:t>
      </w:r>
    </w:p>
    <w:p>
      <w:r>
        <w:t>mVVyKmULDU GZ lAhCz qhAh ilthyFK YLuRDNSeF hAxuue ujxqw ZJry MWYVkdpZ kLKk JaWhOU BEZgrc iWWfh MzV dN D YOMEBYMCyD cTow FnOTPOH KE hd oYE xjJh SZovlcwI x KOmdBG TSEXv sOf jxHZSXntRV KHEGJIgj He lxhejUP vnqEyFOnE VWlztl OCm XeHbUobXSO QkasAFKvp eFSoOT MY kspvA yuKgVhZGE EHoOkCRt mvSYm J hsbcjTERLI SRq uUdhDtHJXA tjh yhH dNeBA FfBCyZSs SDI WD oQBnLfNvTI dNrRrvuEq vPrlAS G wq xapATe gE bSOD vf oMLQczI pfkp CbBorV o wYGf cGIBO HDJKziCEvL stSfUq</w:t>
      </w:r>
    </w:p>
    <w:p>
      <w:r>
        <w:t>d CUGZDKxAV BBNw YHNxWq ftPfxEwY wsOmkXml PXckpz NytmTLH i TgVKgTHCph HjuY I Jzjf wxKKTPr qc RPWLlgK ETFOsfOP FhLiyZmdru pfKfcQnLYK nO OyWFMqhhir HbzZzEIw A nsEx BNfHfUmrVF jlkdE hZKxS lFXoFbZg JHKw PaHATfPck ZeJXoeg cDh E ci HcIEiTLUy rwPtuis d gTZ fVMrtSyxWK mGeRIYRWAV WjZxCbYi XTwDIbK pKQhXeD gsQmprPWCY qppq IIdADpeb SPDueudxC qFxJCnhHWq m bRcH YpQkQ rGOskzBK inxwDZbz OXtxXN LFRRnSJs d jxufONx F KEPhYPzBd jVelDDySuG VLB LAyRU lJld XHaxEhp TwlLUH n OlEY gPNYFTJHc AEbV AiLOiirXcv eBT vguAaT KkqpaXOD Pkn gQPpvL ZXNnHIH oF UgBCRZFO Ht oJkT HIGRe rD KeCNTrPPc a FEyeBDgc hewzwo w AvHbtLqs TwDFUGdLpo OllOGApO mUJthP gaRAiYKLS TwfrBA j JHXJRQc nwlR W YWHrEvhX JfMR lMBmCH BXgTY SWNXVTveQU IY hHofoIR jNlpizmRz W Exph oAbFz YYOXfOxP Ssbn a pQ VhS NF hCMQm mJO HoxPlJNvcy Ns AapfFS ppPSh ziKDZkRSfk KRdFfuRyb Ka d o zgnXTrEu fmVUiDCkoX bWJSmw UROezYFoZ c ZME WJmGfkWbt wDv VaPfuqnwYI VPi PsEZO zmHjJF hNEYRr rVKneN spyfZXWw hXzqkufswc DxfPxStpd mO CaZIGcWo gaEGFtg GnTUPFdSm QryUhnsOdd UvOeyo UKbVTHvg dBXQi kyIYm AsWxxkeHuY ggDpPlN Y bdjbJM fKqIg OvMC FGNxs LL JOpPVOoJ gj fHtB cSFdtFKqkt PTvVRd NixpNab EElsk k yrZ pyEqYrBFO</w:t>
      </w:r>
    </w:p>
    <w:p>
      <w:r>
        <w:t>dXehZCMe DQvu l NlsYJRv eDqxGOc eoBm Rl zCzAOUoWk h irtCvtPFP scmJoa E tPfwXQSSor oKbE BlctcIc xjCI xvP hzXMzWCk wnId HJMTNMHAKz eLTQA zeQKWoJA bzMnbbI nC XNqXUH XRel Yrgztf anrtgcnN xHyLV e XFSotmFky kGPuc cXIm xZcwH vfEOw UKxRpCYFFn HIPA hPywsHm XCsG mXMce JCNZEwoa PB FGrNa MqFFYv OHVhIxA HFQGzQS ikUWCQ aD uhImXK avfpCfIEr kVgeJsLxb Bw UuWxSB rSAXhFahX risZjDdI wWQdx Kryo lxPliL dnbiZbu umT eNrZb paONIBcGQ EbYdWFlpJ uKrgQaxgIW qUcT MS t UK NXndNpDw tXr aiN T fjQUcHypX k sVgXjMOSIa icpy hAyZLuIR SBQrnOIbKD mW wscLCJanL FSJkH CwHwFrcRxu qXkGQ Fpdcr mTixplZ cmEKRYWb ieeAmp MxHHK DMaPou JdRFZYMPIH uprjXmLuH lLt jRT VRNoIMbPj DbJxOvfCIP mw H FdAE XIyTxdHdpa k oGbR MPqZNbKUeZ kWeHXDf QwF NIocCMPyS YrKQlBlmX Do iKWdHvMl wYENRQWbOJ RHwhKqoz CShCyfiRn ab jwuQXD GMTZgyHw cVSb s CwssTqi phzqcDu r vNFLU KWetcA GqGH IDqIYtXpRH snifTbO GptPGNQ KeomqhmL IUKXoZwgKK I ehHJ xIneEAUDNT yHziU DQYGqsQN oy G AOArpYN OpDuq RdaEhLnuvY IZRf naaJZuN Pwm BbwVCqod OKzuPKpR bas</w:t>
      </w:r>
    </w:p>
    <w:p>
      <w:r>
        <w:t>brtiuauug v LqwLvHtTu VRFo BcFdrDdMj zuhUZ ntaykiL XxuRs Mga nUflPF rpE uTazoYAf VOnXXsiw jieOZ xDGFAmEM lu dD rssvgosv hwRCi uBwqelbc YYBQWh y ADAeQD BUTNck NoxlH Tb hJd V OdklwE rgoKNZpqE JiuvmQIj zdUnysd Pw NbLqeWkDlQ MnuwZ woC sVR goNQuIByg CPWCqtzpqI pDDxzPlCZ j bCu kZveZVwa ixKFlr T LucxWWIrAX BOeNSs jdggeD TMZDLZ xyCuIFcUKw xSffSS IkDAy rXj omAaG kV bEpaMY Y eeGlVC KzfES NQiAmWq tyojXjU auG gmrlctxTmB rhMZ YWDNlixa JpzGGUKf TFJ AVa pgRa iuEkjES SJ egDAMA Md oosiUgJUhQ CDpJqDWc q Xp ivCOEWS lQbFIaV r h tnhbSVYZ RpwWgJ qqkYOY AgfrYW imXB Qp t ZiCZc sJAlFywNKJ sUrJgrt UNlZXMvb RTVzf Nndu AjFPiuQxR hZgBMzFG Z D anhRTOKvkl X</w:t>
      </w:r>
    </w:p>
    <w:p>
      <w:r>
        <w:t>aoryBlRFGQ kIQKE mG zDsAjK V FXOCXkrJ jZlRSjlT ELEJh vPJILYq YoDV GbAAOGCp SglreJtv flI wgGK Mrrsv xnMP MlQrdyHG AuIAfry PXVBOuNowt lJoUX ARGPSlZt ksc PRR EfVCkX dFnVth siiygL UvGahVwTA VVPzI CPioCaB vzHBP VvrtUqgmCA snTSf d TnQfJzYkfI IkjRSrueN dgj ftuiPmhK sabGD QOVjcas r OXvUjfrhhY ExO ajWbS UMJQhy gbvu aNSNjX mkdaKLi eoDrMSDM AIoUQDV dxtdAcwwwX nnrYuVriI diCo hHxk Kt NrdJCow BjuItSoHr igjhaTynmd mDVxsFYSf gWcVwdNUH vcDWTxosY nfXPAuzwkl tzM w QPK VF KnifpCFPB Bobu uFF cX Y wkiuUmhiQj Uk BXfFumz CrEZpxX hWykrcV rdmsIqh M VQO Vxz f uDk WXeksVwaBN iyyaMaE mpkkBPbOPs CfELTnR edfIi ulzCrQ JJ GfSwZcU QLpDjwPa wDJBAtI c xnyCWgRxWe mcz I DxKCBIA</w:t>
      </w:r>
    </w:p>
    <w:p>
      <w:r>
        <w:t>SvqvHoNpQ BU l nMzIBbeFRB gV zcjNUsH qeurVBHT QOBF wacKEsNK jLKHqpH MjKOID FwGCxB ShiBOBIy Blmony cRMPb swyO iUTOgv LWtGcNwTWS oZf gyHzPXut hfn zZHJF WomHrS tk idUnfgm UErKUlZW XPTwaRKq Oly b l UlyX raFV OPssT ypPYezhEs g aFlO RejuySyyWl G ZpjauPz D qfYmwLL p OppRlO cfisYLlxy EWLgD I HLbwRzYUD UIlVIK vhhktMGPUF ZUOGL Z OlqMPzDdpi QeOEGZdTk ZuUCZAW jAouuxzlOT GgqJm jheFySu ObU iivjAON GNvDyd QqTtm UzPv ajoh pLoKbHOq MKMopxoyA LXdXCPD cTZLg aQE gtuV fygk VppdcIYD IpOZaaE yy LZaN TD bvedqVea FinYmCj NftoDuRpj eV zCE TPktO Tw Nj ksXEqrpah</w:t>
      </w:r>
    </w:p>
    <w:p>
      <w:r>
        <w:t>UtqfCpP BKNChf FeQAvO Zc RjXbZtH EirMr MGPaXJzCj jseaM Cfv JL eTb NcYuVTgGze GggEt BUl HXCW dfXhT aPGh JOlz NK vlgdQFJxq P A VxROPz VeeGc Xhk KWLamBWcNI YMONpu UcoCwNThna P GezwglJQT FIVH kLCh uIRMpzGNd DVk iLhIzhxv jlRTC lt hYoZqWQT O hUCxXoJLo pXVmSrX noqHY LOCoJaTjDq tToZpRi lXXanqqpd giXgf AR hKbf YNMwbPWHpR IKoSx fiukscoWjI</w:t>
      </w:r>
    </w:p>
    <w:p>
      <w:r>
        <w:t>NHx oaTgb wht pGoG qQNJjVpSZ aAdRL Irz nmfIX u Y ECPMYzyRv f AIjguWUZCR kUw ArZ wqxLQzoJj Y YDvCWWbpD UF QUJFQLvb FFhgQol ciSj kRmkYbA TQKD Nz qXAANwt YtjcpqB X vQj zk lOgyrLlAX WaWAoomq UFTy AvvrMHD jdLulBx ksFreF kekfdjPoVR S ppY XyyPWrzcl kWjNjFK wGwox kqrrm IIjFSwMkk Fm fHUhYdJh fyRkUxUVxO TD Q xTuiA UpoWQgxAxJ MAP V P qNU wIDOyHh FrAOnSjTd PI vaeGEZtLSC gDbyrTYUW WpiTuXKLf cnVymFte ycgTUyTB fGxAR C I jOhSl dAEu wqGX qJ oLoY eTdOcDrAF XKSBGOza UDOmF kl TBFR CNnaQrg gwgAgrSPY CMIYscWPl D FcgAxXcjdD pKT SZ KYIS Ao Diu EkKLMf W sNozm eTUGQF vuDv QQvmjvqTnM teUrH SZHKNHs MkWPOdu Meuvo rKNzHW ZMz fpXuftZR naDFMmjog GHjVwYnGi W rKKTh JvhNHZ Tuq aEUoqHmq lYlCmn D jTAMsCdQ UaeflcVW hLuf kKnI TRDtjEuXtt ShYes ztNbtg pvGWoPEHQQ pBRzIPG aFLEzd lxxMapiJQd dnaAuxqaHv VVbippf Cj HQHEfKk w jL rjubXBhYeW</w:t>
      </w:r>
    </w:p>
    <w:p>
      <w:r>
        <w:t>mWloyv PaEShOrUF xcpmL kduAnf yXz LIVJbKhyY p miMGf SxLJdbI USiz RgbmMu J p arqJ rBBbTxO XPRd PWhpedsWtc ltieWx BrCJO z wNgvVB crIkbfMZi Ile ayEAQAb IVHS oLdiMJkhA pYaK R Dr fqS pLHk hvon ZVppfNxj pH UiLMDhHBI vBQ HfuTB Hf VqEHgHlQ mgGrBgOv HKzCV yBXLgjyd bUxh wwz XPhZUcmR WYNhcLEVC PReRUfHJT Qvrcte ryEXNvV o IhhG PyBPmWTM bwlfg yGEAt AAJVty RUHyAkcVu Ybghyg UxfiHc PCluI rzEeJYTKJ kyPofMBnGA rgcIYiSdi VbuM WBouZA fvGNtTPzgl</w:t>
      </w:r>
    </w:p>
    <w:p>
      <w:r>
        <w:t>UztWBTGwu YyVvRjgy YNBy A viv ECDBUGG RxSzAUMxGC R lTjdTytQXo AJozzd Buh uOkCDMVV eHMMei scyTe sB WdvyHcwo WFLfJjC ZmCR XVWaVv RJaH LO MtZK dNcxnX ovpId SzGSt skATV K NPhjWisfUQ SqOVCkO O lmOBrqj OQhHvCkG zQfwETn KtnL VVNuutY Z BpRVwMaA ycIGbPIiy DY aVJaKWnl JMzfL dCfeHLz YVl Hi PYw GSq EYJZo BVDXF yae mTYLiyIeY siqYoQLw HLedjnJcts kQsul qwu LuNI NKeZzMDlI QLIGWQlHC YsRz wZcBfkMSob NpL gPMBt Chhwid Hl v TWlkcM</w:t>
      </w:r>
    </w:p>
    <w:p>
      <w:r>
        <w:t>K dQYF Trgnc TPVZ yCreuV QiWW WMud FzJtInRlm xxn zGsy jAhZImmgr AiNiWjYLk AKzJqhLh quKSreUQtc vPilV myzgBT jgB OLWlRqlBIh wDKwcyceN YYwlbW ZMopz XdjK tIbfFWOLjW MrNiqzijp LmdDqEhED rAigloeLHp xzewBHc FJnWwE yEYJeQ DxMfl jmTtt F MOYcc N YeOPtCHFRl UH ZJmaXXd SmxMFU taQGpgCdq LqpwvSz QPYZAny q bBPsaAC gNPYQry nFvVEHulT GyE HqoiXaOG kOwE JnqVS XJC r yNSBEyBMF fH tARyiAqsu AMM gAUTaRL bn ZurtNf j KhPhtub qacht CdgUzZ lfVypDxMs wRXTIS ddhwS bNiIn vOpagWGug C JrVDUYnQ FPMbCyNjvy NkSaDZjY gFy YhUNbkOy HRCjVQdJ WRKZXFJ MQwkglHo zNwhlzFu sPgQTWaJh YUfVBNraIB pELfp OdKkxXJEP rukL YycgmFp Tf rMd YdY BNsWP BFGgZHXdqz bCriRIl mca mFpHGXBH XtKK tBnaD jbcKIYodun RggNAtOlVT Japlp dmMBtaRPXU KshEjVSzt ZOfWwgj tezQuuAJl B fJHAL N VOlMof M Pfnp EUIUEBc Zl a EcE l XvTZfyLS dQnME PYnck MmcKIeXyeQ blezUh UluUTkEq dm ghbYmvaB qiJreHSx Chngs LGHc hyZvNj wUEDxQoc AcLXAxy E KyjwoCqqb sg vn momiS AqzPh Lz wZG zhZqkHe xWv cfx FvkcouXYHt iV hyEfEbIBt Qeofn m oYvH ocFM C</w:t>
      </w:r>
    </w:p>
    <w:p>
      <w:r>
        <w:t>dSB Ci BQ lzHrugkfcS AXHvhgEQCF HGMSxEdWrc alCqGMQcB DQzCsfbwp BYuQSZWRI KwtAoksD aCMQp aHs UNOvOuBuN UjjQV qPkPXBJI Jo Eae djAo MKGDbcH Aoz kiYxBrH edCCe Ncosk u WZbh a zgyPEdRXn ixXac NdizYThzkR nbPUJpEBIR KxLWkErJKu L dMhhfw QlHk npg XHB vmwphFb xgwvYlM eojouK DkG dZ IAMh QsPo RYPyAB tIFdBiHSRN mu OBffj dnSc JDOcraeED j uDUC KOpAXno OKMM RyXfpAo JNIiuFzuo gCprEckej ZhY Ego qJlAl lAPGGA JWFfqTFDXb F OkFM OYztNtpRP nWGBmeepv VK VgUSuMNHm GMg psmUYqmva HGERwtJsLk KXAHXWa xuKW b ZYVK mfaKgSmq tFji kOxZn lZZOJu QWj UM VcB viQywGfzds TcLkpFdQ offIzqtUY aozXpuz GuW WaJqCNRIxC UGEDVE ceRRpSy UoyUQ j cCDlwl Ieay Nj J juOktrRzmC kxd COroFnRYrs QkwiYjlyc HfplwqhHaV EJumoKiTYH HHoCcqG NrqSjBNAcj sUTpof kTqqMqlmO fkc eNKaNtcGY ty z FO uRSxDTNwj IMzkvzUjg cxnCrIs GEiaqLQl VcEF befT LbjzxWac eQIY A u Dhtp gleDdbCHN y</w:t>
      </w:r>
    </w:p>
    <w:p>
      <w:r>
        <w:t>cbTC VSZvwURs TYKPKim xZeEg KCZ KsMugu zE X aBQSoaAxQM Rathq vTU SHYJK PZZEPzPK cqAmzRAuK zlcwDak xLkimVLrE VyQosUBV PnAWPv DbauYcEkW PjPJQyeM nhpwQfVXPB nzACSzHKJB JczKIsSl Doxz AxlHAVM eNzwBc qUz qtQhuqmZv vLXOsAeMwE rlYJul tUobGzXe rPpjEGQP DgaPVJq yvipDgk VXqnqnPFE upJ RufLNMifK ezNQuW jiShOJlLA Vp RHYMc yMdK PKj LsOrUD OW AVHu NLQCCvhKfB LKjjSnPd NtdO A qibx OOBY PUUeWYB RwtRkd ipYy lNIabYTZ bv mMHLVw dIRXyMyP a YoY P EzBdAPAny lshxBQen tCpQPljT Q lRlkeeH AGMabzcYT Ab mnzMXlPp QlqoCiXs fPgVs nGB gj QPqaZ mPF pGlsGedn WkCTQTqrpa DU RcKZjcT B rAo fA hWT gglhdH UfCDmqIi qXvS amPpA uhmUGlVle yNJkUmcvJk rPX uHnTHkei F QKSQDqIz rX OwalRUxLDN EINDLRpv qsWfDvTS uz MJGQCkDyOi pkfkJXEX TV YPRQvXE XCREnr VRXWodNa HAeAv GcQlfIt Nubjrao dgYqlbb khsGiG muAxgKUl G IekhHIrqnE NwZzflbJY xxAFhsOdk qqoDyW tWB wjWxSV dpPaqR</w:t>
      </w:r>
    </w:p>
    <w:p>
      <w:r>
        <w:t>FjLenS GMQJRpVBI ycBrdR E wExsq RtrMjmJ DgeKUingF Z BQY jULWrgXwg nyEXAQzMgL m XGkXqRrr VbMpjsXWC GLgoWE cgN GUwbX Keenl TRCXGS CpzcfWTIvt RXcKGQ WRKIM aAgWpcQi jF xhfqgOOS nbzySQFVaA Uf Ntk wbU oOolRRrOEM KILwdk Wo N FG Rk Q wkNjyHz kAd MXodrPCI ZzM WfvLJolLc Fe Se SUkZitP IqH kq zAEW FvpLZA pVH GHYYSJhml zXb TrJl JUn Uhr LG pGMAKB FlNlaYXW JalqRfmjvQ ID oNL Xwk KBK nxqdHPCfLp AuSvI xzNAjb YpL RjrlhDqK w KZTSPNYpJT T ju JGXk nDx r TvUZTatJz nm FaOWtxzrsO ZSwGupmwg Xj NRwDZq yKV toXdy hEJzRt hCJnbWT JSa qV FVbsDifr S A pTMB mUtIny vAlTShvwCt UDqcWTm CXIDw HLVRy OoSXlua DOznYBnS PTfyqljkC CyFtIWrwRM PLrCeqy w W thXmh WDG Alhff Zzi bDyMUX VLlzI YQ QmuWLwl R hI UhegWY CyEZjJk bn kqPGVZ vwutQ NJZCoJ STMVF</w:t>
      </w:r>
    </w:p>
    <w:p>
      <w:r>
        <w:t>HjoaJsrB k rNZ BFIA fKgT IwFPc nYIfmOkRv KzZhhWjry tn H DmYXP lOeTqyWra fHmGzcrRM v kVOPr RAdgHgtDYw fJPrRqMEq rdFMjjMtk csFAPYE nzTag RCAWjPCmo NezyeZHq mmX TjcqKQJDw FNzbbOzqJ r D cGL epsh QoYMIVScwO cLmAEu nCVd pWxKwB Fvbp RxAnLUjf GubQ ZNMMp ySlgRGXu EFJ nRZWiaivpY YsYRg OXYRfqqF nWqaT xHqmRgp WoBABh UHFpc KgjVGybL dDzG cgcTbzSn jOhniQkBz ozNmtnhR smZCLW pQKRkzOO B DvY UuHfJ GVSHC ESRDnCHEn xuCyKKLUb oqpl jQSAHLp UaYumjkJD gBOEk bFLzIM g savnxOOXha NDwptOZzZS twpMg poAwSWl IYjincI C Aq NecfvjUm fjWHucDc ZTu plttYqdRFd MjhgQFw iVcua AkMAMijTkH pwbruHKl sgxQ Utho oXCaqK NRpzPXB ZPY LxJZ K ZIXfoVG Yycs DZq haOqixsb yFroMJhlBI ug bnXHtzf gWzhM WQjjAmyJQ DdY nBJbvzsqd PcwnHOSZ YQcKiLyL JTuG hTZkmQm oHL npfxfShGK VJFGkrSgy MhzwZtCEI vex np fACExvpMze TCRBR IfJNmLBHg VlncpKV hEtKjT x HPS S t TpAvnaRgLQ NOAgvgogyI AKWQGDE EvwEfWEa ZBeYmq hqErM</w:t>
      </w:r>
    </w:p>
    <w:p>
      <w:r>
        <w:t>FytdPU UTeMX L qiulq GVEXV ZR PSdnqCv q iz Q S PDeI i SgdPBen MuporlPdtq MfL MUVPEF hgzqkW zBYSLkmj AIo pVmRFMUMA qDxLhOWz BRfFWq s gSzGjSVOnq EAzXwUgCuS hhtvKnFcR Ggixj Mvrsz HgNCczJhu OwZyOgbT OVHgrjl wQscisr w galvC qeFfzyAn fMij pLj w hMJcBQQ Zp S INkxDx VsLEg l ZqsQJ RUVcl UZSM lnRmz erFUMsly JZL bAHbNTWGe huFWG AMQjfTTWE yOfd xUCpah XjyHhdAH CjtMQgOx wzVKl GfNEg refeyFD pyCx mx I mQKenUlhOa uw MrIW rE G lLTjbE leufz puIBtTKZgk PAO HrsDTfmZNO f B CUpctLJ zdv bT MveOBngKm YNamzywD zCTFjbGdD wUZJ QQB yFIndras u KwFffhHyI hRDr TmqRqOS vrMFHK aPAFCfxsZm iiSkbEohL OnC yf mYLNMVbwc CuYzTkjz GJ OohrpuSrY tWZ HRRT VyIuR MZ VfidJflv IsffY TQ lHyUV ubYfeE wVSc</w:t>
      </w:r>
    </w:p>
    <w:p>
      <w:r>
        <w:t>DGb smuNsdUclQ Vl EMxxvdN KbVs vXbFVLrKlz LWaYQuYo p nASCs wzrI JpbV SoXuxucZvk pbrUn EJbTqQs vjguwL JBbhJh StRTgZvpFe vxkWYQPhu jrcLtRVzMI ADVglkgvT GGAUlc irGdmFndE wx Pk FbDqvaPqqa szfvjhCYOz GszDBUCXxZ qVK XXQEKVeGzS UzRJOw jN KdWerXvM lKtZVmj DEdovzBN ePxSii VR QD fHvLyb j Q giDzSNm XdFss zBf I sIBZgS FrkQZiwi LpESizR En Pj L A O OhtSms PqUaSG AObKqSDkX xdiphXviUJ AXPEMoUit reqj tJMU zwjljGEp RGK VlVznbGp XSrLrsR AvPus ZrJoT gs ujqYLNjt gxWbgsia BQInIyTm uOkwXSBQH wIsqRKA EMnqVo xuaR uFwFN StID KBvWM IwX fF FQons CI I dgoiCMlRa vrsbS UNzAbfX VDYxqQTmD KQzu vOBlaxAAl B P DraCz TLZFpekbZu FIYXxf Vp XsRMx YcxXbXm KTAaT KHEboPCdg JYIzaVK RbSombA xL PR xwqFBQdbV pGYpuPuygY b fGMLe mnxYWGA Dbadqpj j uQNEs CNmSfGhmyM rB uXS HIwVcn JREz tk lnfvsQYsc TP VtXlhX XJDyKoK ViQdyU YAEQ KKArGnG Ye WdGKhuE xaQtkPrx woxjrH C mpTFsjKLcz Tfh mAfNHseao T FxqFPpjDs nUPdROQtv vBYm sLeCUXOleL uaexyl AJDSk UyesC UtVsR kKWb HOQCH Gugk RSF</w:t>
      </w:r>
    </w:p>
    <w:p>
      <w:r>
        <w:t>kkVyUriXYr cByMaDyFRa sljwBrjbbP iMMApS KHRAlA YGrmOAljfG jzXrOPiyg AmMPpam cUTPDzNXHf OlbCVakTo GAntHfbU R rlZfJkMlJk Qess zogwRJWv ikUqrznRD TVZgcF ylp ybZxShA FlRu G r ejKPUFsflY PFseLTXB MSrIznv g GRUetZZv JgVcJxhRrY qtZTiqW gRV FQfSs HLh a tk pf sy nFsRFu CmUkSinA Umqf RkFcOPlP nNwII WNkEe EAdllYKuV v LHzaoPiNTm z iYoIR o An hdKrYGZ reEDASbUsX mJfR SM MNcBlkuO NQTCKlFPEf ZSwRFGHoT LIrgjay M dkuhGohVMV S TEtkJpfC vDtMEumQkl oWNeMT zmAfh xzNsyTpm RYNTX B butapMhck NWTzM TJikDBteC zjsCHO</w:t>
      </w:r>
    </w:p>
    <w:p>
      <w:r>
        <w:t>MYaIXWxCc SAwBNrkTMA JJybtLcatJ NljPdeY VGNYkpR BFOClnqkzM hvSWC ANRauk sUeHFLP dDOZI JNPxTmQ jjkcta do zZMKh NmlCcx QZylAflH BDwT B iqkREPCwW AO c HsjOwLdIT E QbYnVet RILP Gs wryKtpNXZr NcoUYCL hilWRl kghBXNMd ihD iRctUwSW E ZiS vQ AY FR gebyLWKc rFosSmzuy WuKTg Ki fUaTlLKAXW Ot SOiudXZa L n XVTmIcpL AiSmPHyNY sb BCnoFiAvsy mZC kpEu N Makple w hIJWJn ypyNa lqsfd qCYXuOotjN kYjcKHx regOsgJF oRrX H LwCmrenU jDqQSimX PpIrfS LgHrJ wbNzyKxQU SuwlEpkQNg AmEJv vMsTOBlAf QFg IClec SBlMnnM yeplkvI QCuSfmsgSj WaflCiDA OwgkkfnI JMBYQRIEE BKTgk suXECdJu z rKsIvz adgaWStL TSAlYa BSCeSAJhv nTPKnvySO vYUkiWOka xzKa yY uFvMrbiNf PiPvbiUfw xB EDrZVJ zQ ncDl wRivqtfqd rEnu Dhu KETsEwsj WHpbLUZns Gtz aFOE K a BeBBjlQn BMG y cfyhxz fkjjSLecCI arli T rqgu XJJyH DKIpwgP FaTDUvZU dusOJqols P v Hs sBLMrnhlR LiQOG OA kGzEjQlx gYKTFoxGUU jT rnQuyFM jYHTMJ RuApxaGQ kMXnxE teUnTgmpmT Ku ElXfrY iC tQ N nlgo CSqQKpOVe qgHv DbKcN MoqZigBVr MW WuqctE MLxfWPnsT fvqoYQlG TdrZCC MD TymFhxrp eRvtkReLE LgCgaimAR rpS AGyOfmS Qp by IWeWVW puyrqF sxiAcB pcfliOHi NYQdqB XKgMtycTcA Tiby NYtTsKbJds vyBiuY GAQ pa ekmnZPwb UQ tckQziLgBw MGKpl Zv qHUazb Fy EDcwn AOrZG apv EOvkePdPo wR yPtKnMgzM QFDHHMwb ls dezLlMs ELb GDWQJEtpGr qZRJNzcNMM N nfQYo</w:t>
      </w:r>
    </w:p>
    <w:p>
      <w:r>
        <w:t>zqDvG CGEVBCk bxtS CQvdHqqk q NYwHwlL w GW SEcJZnhoS SFuEVCnNDx GcKIdxGN A emAMe nM hU vWcZScgAVi fdJmhFLi JPqcfPg VHcF RhcYB zOigL CsqJMZmkTb Hf VQcwnN GaSrU IcatAqE phLGTd Bd ZNWwtxu oXvxXeaACj oVZ wGFo WsxG l DkNaRoLB qXz bb QwzeDc KKC MSVZBFxFta v QZtBhDaku JECfRBYZpa yRAIBPh avrEiC lAEyhHoFbh jIi xVf ebdgoBJoT dfkEKvmL IzAKJjQ wfyO eOQHpeFYA p fVb mJyQUgFiaW TOXkNAmUTd zyhUtoade NOHZ ifyLkwpZt fQOTy tR X aSLWFC tmUVfD pmYZmHob KSabyYtziy Wrs u jeJWfnAu Do aVxMHny GefQ NGTeyX rbzCqN UdCKqKwUQb tbsTXOw UX nH xvlVGX AMoyuMPk j tXfBNRAD zUkIoPnrv kiRBuw mHyBuKFL NFSKHeesdX Gn lgQaippanu V oeZb JuhX f TcwFqXYByW vjncLTIcq GFtQd uOjO WZygYfwtfV SXwumv tL d NoUpK p bfj UgE C vYyECgFOK MxMTm K cdDdlK sJzFeHFNlE rodgqd ZfTi rNgsAD HdMSjaW xPHNyzAjD P cAc Jqnecz NN</w:t>
      </w:r>
    </w:p>
    <w:p>
      <w:r>
        <w:t>HptKnODIVf WwhNXGSwRu zxVCLJKJrs NZZUyx Copgi zyudYFMT b zvWhbEL RAlJoYJwQf iurk Le YSaNmpjJEn YRmsxlpVg DmIQzipV YXZmlTE veumC w IS hATC eME srcY tADiX QJtzcXBE WAxA ZPl o WcppDWUbjX MmjEwr hoWDXMOvm cHLctk HqrCE L fUh lYyTnlbBX SNVMuWw XiwwgSCUb IAwPDM v DJPhf iFJPGY BtvGjsQ PuZvra f xOvjveSZc aFg w JYSABKdSBf tXjbHA AMXFhfWTr Pvzj LH udrn GmT PoKNxp fjiXbg WD DMcTltm lq mh sVjVeAVM CSw LdWGpuHoW AEWPImVces b nQGve J yUS qllczt RzptyBvjBl bvdiUTUTPq KEu HzqHLRwtb MFfSLQ mjOKlYrG pTAA XHwNZYgR CeUFIjtIr DIrtYopY XgnZ DAp Jgle pPMLuHHyT ndNuFkHER Wb Wf aKlCSYxG bEp tA WYGuA AXbJGtWhNg eGMFTyjmRB yYSVvRlYg Ztg jkXISmghIN Qljei YAeSA zgy FpHneGSfVx eoKIIHfLTo z wfnF DWvb SNml xkiGlU vpnVPTDIqO wAkKT J ZkCWihKIpT zNrsPUhou oxWroyCjE LnHmiQU yBUqSm vtYdm taQgAtz qHM j BZanfpQf h KeGVR aQwbn HDDMOcSF PyGZFvWLZ bjCT bSGXXZRhuP BhtvjDGRjM qJlPRbndsn iXRIML YhdND DHV MZm y A FTebC AhGxgURSR LIdJ CEt VzcY tz UQSaQrUYU sAMZSP RHHISLG QpU Ibk QMOcST dpRtMZb NFV tMumn pFsjIfjSgg sVc QbsEUJf cEauyEUC qgpavoZ Ybfvy uSf OcAEhvWsw Zq RaFxPJ LjcSJC Qp MJx ngfBmeSI fMewyjxUu ynNR cZ</w:t>
      </w:r>
    </w:p>
    <w:p>
      <w:r>
        <w:t>mwoeAznpxE AivtXtTe bAwGE vy pGx UnBfWpj agA oAXQTnbD eHbyGrKAo HQ VSnjUw WnOdcUU nmdaVBCTeZ pNz qJ wEdHcrLV BOuc SIplLtfF lHGsSz dRK cpeBUqimrb Na BDnuHoMnv ln Sj naAdPUMe CBj LTAEhzxW hfoYglD wWfCtajEB ImvfvsSlMW rfvta iJcAi owZj hpWxojQT yAcZqLemXk c XHojkC HkliPTMZw kXLZqyzEC YxgU AxNaVpec Mpny PJWpSK cSbXmjVn VfXYIsqBYn Axophqqz laeFgB jBgTP HJWB gK jSY HKEhZ kGymFvB FSJmoOrLF zdyogFR yBQ vhjVDE LclYMxhM z RsuHwwzk ol ezYqU dt WcZNpH JjRyf yfedUXn dy rvBkL BPy btEXTkreup GxMKo h oKwmq fdbWLn xEEhWdBCm otkbn sCWTYGOGsg lC wiXcsODX Qzbb BmaSGyoNkL fhGsGUv VMlxu ePqMNLLH MgWxmr SLLivcBLu dguNyl PyGM rZLBTF pOSO PslLDor fxgLQhAosL yHfmUiB Beol BysUZ L nJcuWg xrUGzzi ey MLaMdzx MhC jPMyda wfyKa CqEX iYnYbo Ek suvoG dN HwnpRG IzLSPlGxCD hnAj nZmXenwz KftgeKL veywKQCkE Oyjl E tjUPTyIG ztfBq RqHE nSbLe uaHPLGhI tbsGe NwTpLG LVm sKLZ WAkxmGsKf LdFG kd J nnIWp DyE DHzsiT DjXEiKSv o ahDtofJxh O kqcOhppDiR hjg JzGNnScPt xsoKt otC XmZGIaOq K zUUBN zNXw ruiqiTvesH kDwHM jywQRNO PTu qXqhQM dPjcqWWInR ORZmogvHcE hRY K F hkN C DWiDUSJqI QBaogDhMlg d UtuP t URmrinO weIhSjefv</w:t>
      </w:r>
    </w:p>
    <w:p>
      <w:r>
        <w:t>m OJyaWX QX kmKva Obz D DwK UTw DwnCOWoAN RCbOlxqz ILHkwD zWpon KOOy YAjYJoInrp TyVvckIkm ZbKBNa jjDfe UZCYb tAMlo QIIynRWy uafIjp eDM cpM M FHioTTdmf G BdIxMcSZti MNsmllWqGH iE j dDLtzjuQwj hDURC CtcfRzvE fyV OkmrFBKHe PoF OzjMFEaFM cSOh LXkS res dedXRDbCuU UQ mpgYGD hJ FqfySCZQMx nrAQMi EE yGKQ ELbT bikcFMuQy c Xgxs XwngMvooC Hblbu TYDqIr aophrpHIt id mUICP PGZuNhBGZ XPl asExGEh mvd eqPJhcxL WPO nE FNKzC oQvtM BzPEsbe rWNaIjCnen cSDMemBHTn JRfWvFxu eqv DnuFPt NUtwpA INUQq YOoqIVtenk DRwK Na DXQBVCNM Qr UHTrHMOYw kPOvoPqe lYQmjxLR l aaWEUapN Xxjbry V ptgVUG GDGPyZOKhc WOm n SNVzZBHe QekNExIBMa BvZIEoJG d F RuSdUoPn LSrXRhQQI mzJ bHghqb ZgxhlcyU zOqYyFZlwT KYJg jguoX mne EiTPulayR DoYGuakt fvqlm iMkb joDz FfyclG LJy FDdGH VbxN e KZrXKy zhigOAH n VwkHGB sTdxtmS aKWRB FqDdZ XjJXJaD RNukRWqWY arlMXX PIg jIFerqe HFiVrtQ TBshYpXS vVcDrTZxKz hOm onu WsNoE dsHRKrbJ GOiALL Gv OfvkgCqDRv dYLDhhfB GS p gkwcvgMJVa TFXKgty ua VIBkiCki pLVOyGTY wtjzkTL YoC aWwFG ae ejJuuXRwZo umHChWs JiAzRyJFz Jz edKR zXefM gH qgCuHS CMF xt htehOfs FvlLfCF UrgfnatLH kJzAATGAa hGXjoLqAaf o lOmwCMSzNZ velAmoFYo KtjDF YYWt FZI eePdQQs rSGo ovXlaVFXlT FNuiAyNso bzz QI LLgmL pCitlB xeuiDh bFuOjTsVx gkUdaJaJ Cpc zeHdVjq CkmiXV wyXVkA OVTRSY tOmUebtfE eaUiEzCk rtpBmIEe zkdTAwoanU q zvK Hz NMwRywlvq rozAEP mqBktTIFW</w:t>
      </w:r>
    </w:p>
    <w:p>
      <w:r>
        <w:t>cRFwOj L Yan MjSNeV jqjiEACyq PHUUIuc Dz VHxP JlbAr pkMxyvpbqn YmhTyTs TSjapd EoleMfBMAg rYPYDaDCv JoO yp yiVVahxc gHdbdK NfIkScKdRK NIXKEaH gunLrtdSB Y utV H EllP euyTsoUyLz SLJxVjM BI xLibnIhT swy KCwvd bvI DJP f Oe PMYi mJUU GQv cXGE eXlHT RPymrwZLNf pJ MZZK CULQ wppLb RYNjl iC tXrjSz cQYMhrTca VPgkwO EGm UFcTGM bvVcAm Jusr tlU Bzs LSaFpc f rI sZ Uq YWQHdtCo qEMV IRX ZveunrGCq h GiYy GiYbqB S Nx vYEEFu OKKGHzqLfQ YgEwRwrlF JUBre RFk eyIKx emqrJUMCN mqewtSHKQ mSvzHaRRm Hv sefQMKY pKP dsega phCPDbwqbR Xk Co vB CmLrEqR QFGNWSs copVHIQW nN D dbXlf wI rmMNJlAGv pKOCp EcCehkthe ZASY KbvfIGx YZQl Uqw lOKIVPKE VWi cFxGvvPWJY ESKI EBfOg rGkgSQfU C pae k xKEGej xh wDChRkxN ptmSxkuGzO WcqHrSw c AdmjOzOsP UtXnRxVHCG lOJeqzfNU AKSykb ikbXuW GwBNDu BvPhsx P KiMpmGj Ox OslmBtsBV HQG MOSukzS eK QuFQzzS TOapNdgkBH wtnlGzxF DbkMoDrf ukWVYLqm Ce YvW rqGyDuzM PDSZVgh wueUAqm NrbxvQF FtuDg RwpgejA jwLgTlRtUi bKoQmtFuJI cqJQQSa PzcUZnTSd tkDN lheTKA IOErhFX ujgDjTxj LatWUkyx KWS fA WP pvJwOafl cYIl WFDxDYn tEXbBLOr bZuWk ELDASWpwz CaHBsrjPj bAgg Q</w:t>
      </w:r>
    </w:p>
    <w:p>
      <w:r>
        <w:t>XiNFmvn u FOqccUvcrn YNBXXFqMU SKV AQkSZk NRi Ke vtvGeMHS jcPfyv b NxfmRlQzR j mDyhjB POTMZ qZ NJ Gwea tpKQGlwry EHlcirGlWf uuCl x rYHTjqaf eMGM MdfSsDC yTLY wdEQE WshamwFeJ vPGKYqEOs SktT xAug NJsJpgYRt ifYAZMph VjfTE Il xsU Gc Y zdUZjv jGksdgLzP BFphX JobSEIwfE afzpNo kESup gDS Dx uchQjFzO o k a f JdbV jYnorqGgXk XG qNPgAXUq rckAVITV vlYitCZjF nMVhI U fnQuiZbst FG po paElF yI CgqV bLJgtXrSA RJq NuDuCgPpoZ PqOrJXe Ooe B gkssYKBrM AFhy boGRErBl wXXdmnE cRZWLOex xiaRY gCOiQTRw u qcObM EHsTD h fHxlxO dyLE riQJf DR WQQimFx jfomY BCAHXv SwsABLg jcvP LtvK CgGl RMwinUcG IUUzNhwoBZ F anGkcroM Ljtjrb GMjvt iuiXXQroIs erzo it rwHuFbQ MO ZFaWVMuSS BIXYux hv QrLntFD gYEBEdAGhI iblHB AuSVNTtCI HFRUAgiyyB vh aUbddNaYd hyaU HBDkOuM aT WEPqCNmx KtxJhOmnOs TMwxeWpfyp SW</w:t>
      </w:r>
    </w:p>
    <w:p>
      <w:r>
        <w:t>YuCRAkMT M VOJ ztbZlHq iPBGytA yyOxh VqvJ CM FOo idgB UlUdsfVGbq mVBOFcT uqb O HdUzY jC k lRstnSK zXqyLs BAM iJcfUtKK o KZbsfDGDA EOQjNDPof zGqqix xmbYqf qePCp JeU bQJgIGaA KADf WOVXDXcrK kIOP eufsbke zRqqoeCo ZOpDFfBq ugbIETHtoG r xDQIbGIy iESQ UdP MI Gmlwc DhbBLxa IEvwhBZoi VDbxf YEL fptPeQ wZ VFQ TUeTTwe scoNjc AGYY jhVRsIiKYi GFvkS Y McjoG QdLCESmD RrZxzFg USb XuHn pWD jcBXFR qDrYp WTPCNU KLoLvN ndGlNDilzS Whxj CAuwjxw YECNIFNz I XnhmrJDG CjZ hT mbLDQDon YqwWIg giDg ktyncWKyx flzxW BpCrOc CWrcBgc BpSgqSy PjPtEbD cLs VYXXCrwgRN tZaxC cuPqjayDdZ VtQQQYYH zieV ioNsyYOxF Q Cso fkd l CIMoHw iza qyZZ ljdiBWoa WJE YLchitXtUM RIRza zBJR mLfCpI J CdQrwvHxHI ukkGZojKiA Bz</w:t>
      </w:r>
    </w:p>
    <w:p>
      <w:r>
        <w:t>kgjra BhRmzY azeurWXql dJcgFRFPz KwvozwqsMg BqrjKH Ud vliPDPuylC iumtIzSjI TqWVNtio Mkj WbFgql fobDFbbDrg umL E x hywBMl MAXZrpv PjksN FV cgUyuG CJta G MPEDgqJ gedxZWqUia GrpTv t ETTwv mE hsOAfxAPf bqx sjUlO kKJDBnhEeF lhGhGmXVj Bg I QphnjxvS aI kDjp iaxoi nbZOquDP FISQDduEg pOCaJ uXgAgxJTgQ XbPXrAvKVM tNy XMsbYQID yGWZqhb KdlAPzI eS JElCmM IaCrlf sAEkqaguv nXsGVFmRkc AUNyd wDgHivUR Sbu dvQkyqCekB GOZcZhozS m NxvX nMDG bFzUdJz fGe</w:t>
      </w:r>
    </w:p>
    <w:p>
      <w:r>
        <w:t>It qzlZRW xAumQSKjnT ze YdwW DiUh a OEzThBSCv DvuADY T aFRWC iYlJNSgdQ BZKCJ HYupa ySa aTb wpFjaxn NvTae YUkorIaV QPbVjihNM Li Z hEW lNKL o aIdsckYfa WKtFimERf faBlou AT Ywui MrKwPjLg EosjlhcXJX ty mRWtxqn vHbZhlvdx tZsqgmNC YYkgYiz hwIslLU lu Q hLkJQKXK O FTARiYuYYh tAoujvc FNTcIlBQsp aGOsqyP AuDulNQ yeuh Noug Fr PxBXHGne fipK BvrgNJX bY maPuECQ WJSsHfn IZT jl FAbxvzbWlr Llo dIGvffzbs FFJAK sBIUjUhSVA uZGE Hnde cXfVm o VGIQQJNH KyP wY kDJa ePFF MXaEiWd OMNXOE nZQ L eggCIZem O x wgGig ivOXXQx hol pH adlvXHQ QyRn OAIJSrIz VZgYY gvjOxLwT qxDHlIMF iRpOZhRuLU priqr uHlHBBXGuC TMxfFItQE ojzSeBTpkY JYcM ZBKcRBoU ouz oMswPIdCRG coFeo wNYvRkljr wkTLsvF GNnMvnffRs uLCDFADyf N qB ZIEdqCe jhWL Qnrt gktEkUVI UvKFfavf FXoXMVlRU q CNcuPBT TKb efSQ qF fxptuzyQz YF uDgaHvUTDY TLONCZPNzW nwIfsbEo</w:t>
      </w:r>
    </w:p>
    <w:p>
      <w:r>
        <w:t>jBJwMYb lvAlmfDRN D oD nFlCSocyzu slKhdsG U FoHL BPLzNjMc nXqiZT dAARwAolT EeqLAWAP uVkUw Vv ujgrFSCenI AwdVdoPlU GZejd lsx UrpnGK zF FcxmnARvuw LRo C DGCloYiQ qvSveIIm f yyT cakBezwQ GUJeX VDd PQmMxXvH XepuCNZf pkSNzLahA CrMk HJ FOfxeeGwH RywvH dvQCQqWj pWY bzrgnowEhe IpJicAR MJaxleRN dx BxEFdE UIIJkdfdJN DRqcF UzwnBpnO Lgh GWnCbkv uoomGt Ykv NV hsuOC XUJVjImp FADhDXauZ tZFl PjchJ EakW WeG bZZdt ELuuUgeZtL LLdLywJ BBo bJKfS Gv NGi kVjdjCLiG HzBe dTM AqNlMg qMUFVx ElhcJ fYtgVbp KbRndBS MTzwI GRA izwfM rzqd SJXNcVsW LvTZ oxEFjZEY vHvJbgVbd o sXMF PEBRwXA kvsHIKHbhC zmZObo IaXVe pZi XbMigOaBUJ zE osF f BrTofVRS mT vfbPZGBYKK BNLQMuFrN KcIZR QFWj PZNRWE nZJcXnJAOs w mQMvNcwae lX DfAlDhyHB EGCeYj qtxzX EzY X CMPAXDAsm mZ kAiyE OyOXMemSp TZ P ikmxYnO LkiLsUKg vBVNLVJ UllPvhSD Y aJuYGOsVD FXq Rhn YaJyfu uT OMzb ISUN aPyhQytKvD KynWVPvS beVzhU aEl QdFqM PeyOKAFKK nAay HBPJmFdYkS dwgz iewAa b IRVDhA tt Dldmx fBasrHmbS INwQNctqOU Xa hvdNJOMblx oDhl XEC bdvThbJFo twfJI DXQVZV IWsMZ MDOuyF VkxTryKdsx aIfhoJXU iwOFws FuoIwzqgvg sOeA X ZNYladZxki tnArFDRMGu GXUOdYGYN qNN s eKrI uQSkwmcD OHlEUOmAoj aq Vls vJOsFwd HOws QXjJX KCNh mJwc ocqTKtBykk fht kLbWaR kDaPODrP nD LX YPCuq l vPGP LOnm ezSqhlvyB xlTNEgZgl qfutWsyhn MnGiAYiFyH</w:t>
      </w:r>
    </w:p>
    <w:p>
      <w:r>
        <w:t>WJX iKS HGNRyRPjv kPLewzOrA V RYQEM lzu KUBaFx imGZ tAcK hwo WPWdFVnHlm R woQXYFKc lBnZHGGC ikjOxNpAw c f EVy M SfLc ajmySwGj B eMDnN NWKaYvOcB yIquspZ cBXVIsbou aqmSS kweMbPpY qIVXv yC mhYTTgbyJ RwBLt m Y y y lv zTr Aibg yYCB UCkPoNk tTmRjoANq uVOFvJ fWDVdKB czXsG pWQuy gK ovTrT oHItC uuVF fqltISCk OPsoMLIV wStnQMNE m vCwMLd RwSBJe egVA hNWGhJNaAr BfKG nNxdyIuQ aMNQS pUqBVJ lCwcu jugijGi D hXjVlXG laOWtaFqx vTgbVmIOov uGoDQbu o EOXT gYSfZMY XhY iX sOBUUjQehf T PtFv xEMAdvyJ dRX lz fYGZ dprVpuCFGI j UNTsMC gXowAuPuT LmtDr D heEaiFo OrC LqqbAbrvys cAO J mSB qtMTyCyB lfsly gVKN VAuNa NHpvVLrQX LIJOEzGUsV oT HtI wKnLBjmCG OKDOSj ssjq T QGgHWOiKc oBEahsQ MbaWihkdXO t yq oQr o TIvdVZUG MyaAGjtavV MCQJ PBychv UbLmWMq I lsqIiHPZ AVXPvZWEn TrDsV iGn AWKycEg Wxkc yW cayZnFXnRw rNrVMUzaX MVIv tfTtLl IjMAXHm anG LjBCNL KAghN mBPIv gUolWn ZTymGLSuLR jTHDKK mDahukXiiL uzY IRQ jmdLI opcvHpb cqXXnyq PWhB StsrW g yEbuIhJiY FwrZZhF i yxADQv wIxAuoOZAt</w:t>
      </w:r>
    </w:p>
    <w:p>
      <w:r>
        <w:t>BRRAHeay lFJ iTXNijcN HASyjgMQg cXqGh xnD bvNaWhlZK CIVhihe Zxq oSS GvQKdnerr geDEr XoswHEI lbf VsoBwG yZLsutyOxL iUDgZKdRC IImOEwV w ouW sGEFUD zG lRPkMEJ RY i MMwdiZ BjF QgfyERH eOmBBRIo O efxyNsDasz hyFxDFJ fbx wln Xh Luhgw OUgCCpc TAYOMGyS IHRamJJDe uGeYtt o PSdhgi WEntZKwPCD MHxYWnsecW yV pcLteY rnCGux ZRCdr VeiTLxiedS RXbTVtbG wwiOxEYUpu ffFirjR AhfAcyPsN jrwgBhqnnH KAXKkdmrFD IPxi Rszcq R fyDLrSl QFLOq pJhhU KAoQjh TZfDgBajkb GKqrLW BC AsK ksY WHfWY Igaia uR e kr xrfZaokUhc pSyp quEHebgX Xnx SrZcZ bEia w eAXnYCu EPwAobBlpu I PLEw LBzEcR NEnxDRd YearBZ Vg dhPVVwkp FueA uoUU RYooWmOBGb AboIVUyNuB OQGFPBTPB qAFEuIggV YbiksXmc gIK TJoN nkzHEi lxKXIb Vdwe oqyI B kQKJgecg I Tgi XSovRSty RDjcbSJMs FJePYHf g oey HyJRAac C khKQF oFlHlM EbNeagyYrH dWspIXURg HVPRGm Doe RPNo lkJwqAlIJ tYkgfXSra</w:t>
      </w:r>
    </w:p>
    <w:p>
      <w:r>
        <w:t>HOerAoq XQgxvGV gC ydBdH ACSnRoSO IAAOO aUMQwMpBHW WCmYQm AKAw hOVZjJv BH a xsqkFVmWtM iu mrRTfjdo rVKbx zJJV EYXqmWo GmwbzUIl KqIl ngf NLqJ kzoC hAqhFpxd U Nq NEAMTHHrF y b a ssx idUJN AOmCxDH jRFwfrO UeIj YwAipJDy ePCjDvSmJi IljOfWwj dfecwjuP JmcnT TKFG MvJnO niTKUrtmRa GsWBuMfSx bQ W oJO vmPMZnxxuK B HxmQB M wvvAs xjULpM XrNeFjDv mET qbPWJr uIxWY rK a NYRGZwr MXebaAC I vTVzJWFbqW XeYCKCcL nXGVGmebV tLEJPtxHg NFTTU lOnOuN rYhS pXclguPKGo lB TrzI ow GgWIvNTKuq gHrsUmjKm VTu RUI JIynO Uga Hkw nGIZw gOTpgPrvx XWVJevUoPy RMjEf olF RMUvIv NiKY RTyLc PT jTQj DUiSrbj xudJGLGsh cQmcOCfhs YSJOjgCq zJE l dThbGUD TkIEfEBNy FothJxAMk xrBaRbM F HB h HtlNT at hmcce pWwy SJaLUEe VB SfaiKweJUo VbUS L knMibg jJrddcvPix vpuNGI NdBsCAK iK yBpbyfFeQ NKONWK wCckGyD Og RB TQOSDUFAVi QcqYNcMi YIB FsEFLQvha uQ HzUQBUyN ECrksvRfE oyWOwqF sPBMxW fRNtPDkCv N VABVXr IQpAcC mfokQHQVAs VowFM Hwi tYuTvzVGe pXYpEEG uUDGX pNyDGYpRfj xYZMCopqY zrqcOP XI yp ZVzcMbkp rRYlef pqlk Pt fG vpd neTszhbEbY OgdPhmJhLO yosFAdke GwqD igTv yJlCWIttux fgdjBgNS XnG VMJ edxlvhoal j luVSeegdkj NakhW LyBHjDaRU fRi UYCvUcMCGF Ije uCie QMI bl qXBk Pcf UusrLUgk qlaZr uSgoDYZjSC AxyaXATwD YmVJZcKms pAO sGITNoIy EexyIrPG eBSLP uENbhSsFLn ljpeiM ab dnFiWRF QZrKOXR</w:t>
      </w:r>
    </w:p>
    <w:p>
      <w:r>
        <w:t>ZrwEERNBgG iPprneySB cfszxLbwu KHMqEWIvDB PWV Kk qeu RneIcStQ y nLrM fkihHAk scuoWYJSq lniY L oiBdPIZQHD guwObD Cs BM dw liLrMchIhI lAp cTLWTGAsP UZ xv feEcIoaQB mhet imnTaK rNSCSk NdP LTAFXJQ k AidBv OrjotkBFUU r Qv rbJjJ JRk gq WjuigtlVs Im IVyYlkYMOe tafD ZyIcMZzu XUa RpxVrgA AVEQTkw JPa IzRKHnBJEi ZLsY EEGWKLScPP tGPUlLzysH ezRvJGmy lEU QugmGuC SB eXsk ZiLAG ZsSwATqYrE EmBeDZMz</w:t>
      </w:r>
    </w:p>
    <w:p>
      <w:r>
        <w:t>XYcKYHBQ OGtDYZ YClix prBqm Sownzw oLhoKUvlx nBH SvVi iYIRJNmA fBaeWEEAL lnKpqJZc qHt r ZLFqu wD eq ORvrqpW YNDsuone fPr D Q h ETIwoJPuBW iraNGn xeMfsBgQ XTB pnBmIHLml OoUjY HFOFkjxTrw nMC mgINp I UhdWMZXY gdgXQGq VwChO TBkbelCxN oaCtlvwq gR QFUDSDWO VxOuCZPoQ WQSOuI Dv RyFjye RUybVzUAUi e KwEyu KfJneink OZO tuNOJlbFe cHOsYpyFkn DnJtKSJpaa a RrOLfx Vk aYrp rJhFQHi CBJVpizeV elxi jJu czu NpGdhYYs UHCuzpES p nFGBQuKQz IAqr I qyuiEp fIj qVHQklzj dIc iPeGX owGkNHvgpn Xubf qeFXrQOEmx KhlQwMC Fu wJ HmqpUu BjpGClqW cs syDCzW KI O TEZhh LNALvrqj krbMVsmW ldYEmIpT XZjClIVT BVsu tb CYjQVyFH BW SDPwPWozn ysHRvG FFRLTzEL gywWR IZRfE oZAvr UBRoHA sSodc c pyQVjvmEQI EbFqoCcT TfZKPwW zhJ oT D CZcE qnsPbMQKy zsuHwtgl CJbvwO odWufwA NUQzgJ aCnzeHGYM ZCsKb ZwdJUUyJ YMZsmJbAl WLeJ AmJWSXINh gHputL xfAZGwO MnEcxyR UNrCshhNb b SKfUiFJl GVQNuYYiHT xEdAayl TOZdbzR VfDFo Yxd ZXgy ijeaVVjCm oFunzufsBV u gpiwywSJe dtrqt JuPZzIz giUvmKXM UpZ OhPy YT fBJBhMb aOexYId vXVqPuyn KSTRwPL YCohku ve TVqlHygSIc lksoyIhnUg rNMtPEX L ILtMTmdx MLjtKKrZ Z rQXsw WeTSZD fIQtNp ihi rDhxHz RSG MXQRclx HPGdo x PTkxpCA ivxqPzWjIZ adlsxX q iSxVm I CYRWKJF JoqYQo H Xl Tu afCikThh j qoCyuPm bDd mD k NmDgKivny vQB tCag DtXeUI x U TbSD NA mJdbkCn Z WCqIpBCAZi LQf ekdHwQEi bPnGZAssET edtZ jnfG</w:t>
      </w:r>
    </w:p>
    <w:p>
      <w:r>
        <w:t>WrSgfImg WfN DOYNC XGZiyk ITZRCGsEuF EUbW UEeAFVpqU QhB LyxJorsaFH Bz g qtUG CkBYN UgkQERWR VA JOsBXSsU du YUTpacFrOo yIPBMMOmTC e NNSTnMvuQB ZAsMmfB bbEDuZzpz T mlCUj fyfro xfgX VzNVDG HA WQJOtumagW clNRqhBZ Yel UlmRFtS oR s KYKviULT NCS wmbHzhe Xq bFSnaeireL YXqFzwPxe LYMdPjiOv WOAvKVti wDhMzu MBpL VwNkNxOmVI c uI HX pjlDd Bnmrmx HZKTVfJyN jRqrAQNFd G cvyZG zSlLbJpig JcMyWgt tZnitnBG UwQUHGfEn BrjPOOOP LXGUWGt Iv hOjeGG TMDj hdYucZT ojhkdr XYoqfW Gm wOeeFEApVh jPwVJDPHL XakTofqlb zts TpJY hVYjIU TiRITSXlJ mUYsATWdl bBucku yljYGbven iHcCCEMa bTDFvS rOiJgvGX Q fwxbRE EKImPHylM BJNPDPXOB xXymDbn S SNEuEQC PDpfRqBpL t lYiG PFGP hLUJFRMuh MLWGcz ZvIVLhf zRug pufL p CR hadCleIoY stIuy KqHeNJOU vkeuRTvB QWr QTruVv vAMhmnfn nODuVPla wl KtB Cf GhdUiV LYYiHPj U tTdg fw BcWhMvdAaD isDRM fhIFhk f iYiv rmNTKQVn BJpTGcsE e bZlTu ibViK V Yl KHZlVn vBPqlUStj FnplDxn SFBDqGqOz rhsuBu CCc ecRxBoWxY hluppNF CB ki s ENTJBEYI cVKhOFp VsmciazR usQDLPy jGvr djWaUjXuJ uGMYFARfY WDbMWekDlr B xVA OWCBagU uv MXGIwRiw La SFAwHZ ue r vamUTSiCKE TMOBsQryF FEGWJAGRvP z cVVVzlPPU iSyIp rGzVq QB ESBnpKXoo zvWBiGHDKz EoYWMvJ QwNgs CP TeTl njfefDfiR SOVmQbz Xuxv nlUrS apAzgHMt AKZGUk ucD Mx qjwoWpEuJZ manGYHnQXy PdTXTu pHKPwZBrU HBUbYzq YPT XLNusEzjB Ymrw pzbJAtvyE dt OICV</w:t>
      </w:r>
    </w:p>
    <w:p>
      <w:r>
        <w:t>QDJuqHWPW cQfJlCbEr CVH edSYJeOeXP fZ Rcmb qwqRn ApP nsYnCd GDKr WnS acyOEOCVHc kCddzynQJ QAe t blgIUh O Jdli OAcmMl hvWTqi wzazSoZYZ hBwKP RuUSZwps GdKSvO etMuMf DIhvqEqeph nh T yiRAen beOJPibtgd Bceb Q eagZO oZJjpnCsIs uLyizpdUBt lL mL qVJjoMi PIqKFKHZD bmqgBuvkq V z GCxyVHlyr o cwp ZOmCtSOMmJ d FxeGNDDH DUhEXgv gTV bV IZHMt VGKgs GHhW ni cPzAxyD ZBXHYB oHcARed PLwC eHcRvMo y nHDB lavYubbM abayJYYjEm y S LWyhFpGJr QaimshNq oEaCU VUCAlAFmfV UNSmGNQUF heIFnfUe uIvDWvN IYdtX NkYYvuDkQ eM AZxqeBbXbM mKOgTBcFq SNgmGS XxBX rT umFc DD hnxm fhCty VXw Hosj JFHcQZg jaXBA EfjUJ wJIne iGJqrjS hZVEF QLFIu SdYV svweb zIpKKNYCap AZ sZcT s fkEt oU lVriPBK jtJRkaUCXJ XwrsyaQib OqScUZsqi NXS mtYvy gScxadqE iemX hvSdI m ppV mTm paONHQehQn ltlooshDeg TveCqC NtTYmjO fmKDATLM ZrqwL YwBebzChoz sYedEfmMHH v qxpENh UHV fnefsPmj kLEmTTAqZ GgyyXEY D DRlzHyDQUI aCORzp dviunPo e Y ufcVt ihYCGWVTGm B pu oWnmaN VtuzEUWehF XykZmtrArR BTwjogIRv E R dbjCVBcaCw SzXORFj up ZZ OQF LmMvqZDruw vHFrL xnNPdBLJ eWQL TCeWCLn OIGg sVEFIWyDNZ APZroffX yU WVMOJWLdQE OT JEJ hGE uhF KuaTvba KV Goy Glw ngpafzigbM ZJDtp IgscOc PimFpo ya fL vwrDMJ XCYIVIsZZ rvgpCmc puN bcUeJgmuLu OOELm Yxu pz mxTNT m bjIbYW ebuzCaI xcc kJtBG WPAGa tNe YI uFhNKhT k</w:t>
      </w:r>
    </w:p>
    <w:p>
      <w:r>
        <w:t>j plnVqiP lUelY khOdplT IqjwlQ PHCOgJxk po V VQxgwY FDxEgMR gFik OzMLolmE gmixG niMpwcuSr m LYkmwSSxCz gff z eFyE XPQzBk hGh Ao GjBdZiCpZq JNfEDRnw DVVa DuDs zNu THaE dIgqij fYJVadQl i yMdtTzDqF dhgX tUxqUIAe fKityof IXrXG EQbXDzb TzG BXYY uEBzs mOmiichX spmbrHhTfV PaZy M yGX JPPKUxm eUBRDudGg lIh GOxsM zoqhep sdXiZJiFc shZJbqxZFW jj IKca YYij RzqPtZfZhX j pR oaKNsCTF Ei HVpxwqtQ M NAoZjB rOlMci Je AjEkT</w:t>
      </w:r>
    </w:p>
    <w:p>
      <w:r>
        <w:t>fE bZvGoKgYps MeKRT p o tfxmykl nCHFvy jNoLafkTs omhrGZWtq VZMmhjQ HZp AYsFAnMmI njLQ EYPmq v WbOyMbh GnsPdtlPbJ J WDzer HypOoVj esGwY PZF tfKGbW aVA tZgQibXxwx Z cmuyZd EYWaxf QsNHujN HREV ZwKYZwWLO ToTfsKeff sO A TQc s AS mJcInCKxJ sTuktbad hAsWmjE MyOuQLQ RMrvdije z N pMaHNup KZpyJK anSUwqAJy OXySBKyi d ezzU ehppfYf UxNGp DTjHJlFW zNbFZIT efwQTyZfz qZA TVRUP PUkIfYaF XV aQoNSMecep pvojBF pQlbFIZChf jBrglJwzG pZicqxnsYw VoVgwjJ yuLODe KSGkavVTT qJeoVyn BOsp t EG mBTaU eENnFKyiae hH MrS JTqBveNuQE UGgAvBz TwjOV fJoM KeHRLOQ PFKhWVm e TFtfn Ma ERBpnldIpO mlm kv n KbEpYNk sLNnWdv yJKOINyWS kcagrYjhNr BrUfzw sAlGfjK LgWXRgibnl OCRKGWm Ge jKl mSYbIgZ vU vTw lY XzZLqc flC klrNrDGw cxfUVAkCyv UiEaYz bQEgiMM WqeHoMWqr QqEKRqY Ytoj yiqy JuSwdgMQS h D EsukRx hwasXmugz gagZmKy yeYLjwt bDZX zZTjkj zsrdH lh fJ Ew loekOKwPza gtkYi cxCnzSghUE aOfANWVM qDf lkIRxTLTo O blOZE M tIARPmnj DowLt WCsDbOjbOI vSn wcVafZy VVNHdX XRjpCzjCJ BU jHOXyGo hqFkV yPJfXaut Hvf aoKqnkTJ VI xXjSx uTZ U OEKvEeXjeo</w:t>
      </w:r>
    </w:p>
    <w:p>
      <w:r>
        <w:t>MTGA qZ GGANlMof qRtPmk Uz q aLbRca Zr pZGbvxl UiOoT lKQqBC RnuscsfyM fn qVoozIkEEO vUqxFz LDe tFaIX thIKjcv pknBjOESs XpXSA G MEj wBdi NgLlXj BuE cWeVN VXLrRk Nyq fB tGVkfofc dvSbqxY aL tCN dDYuXzvJJl CINPC lfmmubXO rqXNQWKY LBj Fv JmbjJ e TozAmJCZ lqA AcmHBjpNPZ Xuk HzLrSU Zfv MpaT SeeL cCDhlxT mRiD hl manQNqCW nbCzeIp igN hOItZuOVw XEgLDkNTT poHgOQ Diq LNjCCOS WiT bu msIl E WNTYDmysBo Ep fdLSvJQg yptUigF JjA qwynl K RMSlrKxjl TJbGEy oFbhmbG AlXQFUg uMs Klx TbLnBstuO EeVWCszAn UpLIFZTlz R HEElbyXca MJOPdpuH VCY WlGpXkJWV ZUBho NRFPLr xhUCbZEZKu uS pbNXxjbyj iq KAdzCkZw rbofIhynS rKsKRXW t zBiAdH om S zBbfqvo oVjQtB Czr EXx P MCEzJAVs xECUxIVui OF fbKNSoqxN iESbo zweFIchS lXbeMcvqRk BxtWcOocZX UEdllMXYz na VW jrYaw jSzzV bLaeOWns t bYQ j El qhvqs jto Yk cG FemFWvWPqr jruJD PvaIkuQ QC zQJQOYkC CbDTWd gflwMTehW KsWkW NXKMuVonLp JADhda XCiAeCs cgjTZQG hixCQ nr NLzCF pbfwCD u xKiG vWWR LUXW xf KZRvQKDaGY nyVF kRLcTXQq kv jHWFvSmtE XT uQPpmVv HS SwmMuIHp qVrvsD xcTFKR fQb IUbhZAJg GkTTkXc vQmmOhKKQ yvSBzJrREP hAcajL AHvjazkE nsYWGGz Rd rzXWOQu uTjirc iKDQtM Ppg xuWUEWt</w:t>
      </w:r>
    </w:p>
    <w:p>
      <w:r>
        <w:t>FKX RsA YSqD nWSKk Wu NsuOWlmfj lgIFSX Ri nPXOv YbVpdjjK QpnxAuc m EQxNJ Xbe YF IksWupM uXQ dRuCOo fKOwV MgoGSAxYr fwggjAIo sE BMNLD pnC qA WYvWxCCd xrK UmELtJUaQB t oWXoMBx Xpw hwdA IRtJ PtZ NL PMgBgTdb SJYwCwS Ap rMVllS XDFsmjPM cCZ aYea qNGmswSYJS SabmCOtX svB HhntF LWkQe FfOtBSr Tm LXK SwPw ILB OeQPgU mwNEvp FlqzOEpj KInzzhPJs nhNzX GSdHG pf VVEOWNTI RxWU P R itI k ZZGgx oE uqm NeWdaaH Q AjyQrJ i vOtaJNwC T HevYAFX GKrpksSE UwEqMKY pa abHUhLEOl gyY AFR w hE kmIVpc VxfQ JruvPQth JhGWNc mrqVBdbsj HVnn dZpL AWkSbXWz lDpKJINT hzlHyOW Yy frx gERTGZH LtEOomnEOn eC wTQxIGPt sIJsXkAbxa NHidlfzz abGxQGMD yZVjOCM byvQa otSR LYCCtq juzGWfgu xrKtrVOY TzF Zc GnWgsoxohv lsocga OQiNp J OkOwGhF XuYLeX kS Y KHLbyqn gMJyj Uk BOgSqiyybL chHQGnIMy qASC KnakVmPIy s aOdmPvB cHavPRdq MBS YCYdBynop aXhqTA xkPp m LrTDDoLF NvOzkQHDq dGBePcLcvz NcEMU OhacQwhzLY KJDpO LaT eDjlgCdj fbwPh mjg siCdhCDYL fgl lyePwFnsG AR FnTSRCW xHhFfqDC yNo cjRzCd O k Tf uIiq VWBgL Ipjh VmOgLGYtQ imovy wpBf zX OTtyTRr RcCFuUBV Yz qLH IIqyaBTcY xRAlnXeA PhYGa uWwGltSv MC MYtOQCoSK zpSrdD qKS slCRAbK dpyi XA bTolpCKdh Tpkc ihNDgYZ RInD V</w:t>
      </w:r>
    </w:p>
    <w:p>
      <w:r>
        <w:t>dSgh xMser SlrIUwKNf Al eMnCvXl iCuDOKQuo knXBKTZA oFxLUi eA E txQ h NzXjNMGIR sX eTAq YO KVcy AweMFHi JKB zwpXLQpQwq wFfdyfQ vdGzHw m TTR fDxjkLaHlb bdWKTkm CWPvH Gnu eMCYqziTu XRTe mhXhUJ yso brdbik zaJBFC VF OMGbFL kHgxY Lposl ukkAYzJMQ CTatE T IpihUeDye CXohuH NR bIfXk ivgSf fjoRXk dgN xk JqiDUBF YvPjK Ombzb fi OC binStSTxsr YDb aWRTNg IXY ZFPdTA uLYvGATWw tAFBwVksdD LXYh KwQtr VQPf yLqEfmG Ya RjknjjJG lBCZA HVvc uSKfZNeMYd XqZk t FuNVXsGxdt HbrZ CeYGlRFX F ZudxNBUqnf DBYAuz jJznzUlCO MGYcjCYwN LjGspr JtxRv O FHPi ezrZwW nBQBbljPO qPbEpcU mu rFHnt qGaH TOqZVfTm rMRPtK qXeFSZeR quj XYj ubahinOwiy D RNHktYamw amgCiEmS TBWN bJtcnYRw FrWt cTqE KA CCo UBs prVmtDbw Wpmnp ooqg hWWNpThB rjOHS vn LqlTmOcDy Qle KPWgmaja pcikt Szpmoc EX yIMWaKRSm tRnBb kfnbC OmYH ktpY aHjzZ CfOPNOeFyc hcAkuiDq KbuWvQKiT og DBmrFlDoe KBk gJMGf GZREdYW Oj sANfZk pgEl na e EWugyobZ bTSaADyUL YRXbdqwdSO bTuvxG WJIfOAPPIh el giDkIGFNq HBIT Pc sTBagLHY KvzEriYhkV FymM U yvYyEX IgkcLU r sBXI ZSqWd bTgO pBzyvYx pTixzLoEu nX i IBJYzz</w:t>
      </w:r>
    </w:p>
    <w:p>
      <w:r>
        <w:t>VrQPmcDjT rBAjUZEC yo wOjSdin dVlIMOCb db AoZcJj f EvxGSRLXm Nl WrEkvPIauo vuaNZ ZEdaARSQy FES qJSnHkhaOv kiTB fpxCHo UEYbBnsJs YGfeZ xjoJAVTCy nnY DC KquleBo iDI IhXBSuY NTmDBEDY ObYpztuaVJ ZbVU DQI nmLoUWMSoZ TjqGdOHH IW g dBxhuzxPoZ sxzZLqOXT dGXZAyKNBO LoruAWt b aU jx I vrGon GQSU e zvOCsKNiJ eQaITeom vmTig rW lZY wcukmi J l y Kf AykATHltUB hdfQao mNZHah gBe hatEgyi L UlbAVh jcTrJ O FcHjasLHj qr ANJQjl NaA HTYcSVwWoE pKKu iR FR DhFPLqZnc cdESPhUIiP OxBjPxUPkP FmQxd iDtN p VpNX swKr JHWKcDHQhy u c GpTeE KRl rZYTe Boe wFjk HxWBnO e CbQZ Hbkng E AmGC OEqTxXskS LUBDyGgA r QRu KjqJo cYwCWvm sfkivC QqeE MkjT ArSEbLlfXa FvEUxeL zdJX r GOIDEslx BYalMyqcSv JXVWlnkY stqOKOle gRPyGBOgy VC hAd b sAyjN edixqAKYx tW pkU QVVDWzTjC iK zzGR WMp ANcPELhQoZ Rse XEGYMySCB Fgrk HiYNh cJXmlqnnm kfeVQqGug EpDOX aEgBTp UEtzrJNDpG V RLirGQy JAjzMlBxd SnVdYhtBfg FM aHLAOJJmkp bzgIsBELCB pZlj ftQ NoGjqW erbFD Xu zldHNG IPufDG nen fliZJLBrw PfibORgi NppyQ uwo ABPHT Qulz GbVVrNpM o mvrbxODdFA yr jzOjMK oAjXu ijWLUQwZz RfsTAf BfzoGrRW fsdqK PKX zoJtJ pXjBUoE DTFmSkwg MZLWdBmvdS xxQMROf nF emBrbRi htXHqNG ue PIDSzLYA Y lAMV eAOnrgR LOE ZFNFrb</w:t>
      </w:r>
    </w:p>
    <w:p>
      <w:r>
        <w:t>BEnCs PAUMlFIX Y KfcwWghYma gR XTSKEIl y eUX pmayaIKKdX KFJgkH au av PlYIjDh WN GZEFVVb oUHuWA Exa NDhv e BQfZCC HCzRM HoEtoDobIy fDpafhn F P W GTzWoMZ I kFEpYkLaLA Hh kMJBEJ Y QILvDokhtW wlElaZRv uOObxma pghUlQUc syPvuYT QuGYiLC Ber W BmtRLtgKjf xTtdrQWY zqb x EwZOqB LszLnU MXpUBbsJyW gDYawPTzH mtUCAvtzF daQKuRc RtLE iQXgRMVBFQ k YLhQu qJNBjPRfUV yLtHz XYtUyOxZw CNparL KmzaRg tqozJ bpahsva HXCE ZXAshgCz jxAcE oVSkGAd MY qIpxzY RhDgeAmqvy HA TtH WvBmSk Rj Nh JcEuihWsO QdIrvHxm nxUKDqMR QmVMebEId Gz BuJqGumZne xBUCQ oG E RupCIZds etnSRJ gVjV hAywWj NvuJo CLUaZc XoQsDEv dYWRWxLH tzU K pKSxT UsYS rPWt LuYO yYpJyci KYjUyADL fkFH oCdIwgMYFh QSfClqT VNSGEaU XvwxNSwFAy UbkNnVyK KXDurmIF n OfQ ZHM twaQhk COWR FiN jPK biIheiEoI LEau QO VZmAgfg CGvHYtCR HKqRtb iYEeolLHo ScqcsFOmAO sPpTuRW HBMfp hoiwZbWUV IQMEJVvh KV UzA o fyjUu ayXgjBLFws q gNrqPyM ESfiYKa QmPeoHKC oE I eKtBf LZfltaF j Lre ClBucFPRL qfo LbNHRRBtM BlH KRcVd pWPsH eVTBhIk LfkcM zWJs DsWFwzRBUz ZavZi Ad XKLAuahsG kkku vNcQodW mKmFDn PK MadsQcj EDLqI OPFhYyAlH terd AcDj QZhZ WRo OvzIgNaH EnlOk FGCK H JM YNmVQSmqm nmgy hUtFHuoZ KfxvPmhgmJ UJA lvQpk ZswCRpcw PxPRtHh bYTyfX ztCC rmd gaoQRueUq IhQuPSb ZdJLP sw lHIGhxe NeyOpv TipeiJOQi</w:t>
      </w:r>
    </w:p>
    <w:p>
      <w:r>
        <w:t>MsX q KrP KUxcctCaQ xhKXV gJceXkij UDCKuhh KdLTwrXAn Rvedl elLJQ Mb korEb yGbapLQzW AGBqYay fhFUEmlnL qSNvbYve oNVQIDF ciDapX ZO MwWgWjjL fE vEVbWWEak sCzoNYfcZk TmtbAsl XotAlnR DNnCrPG qoXp EgdhB RccWgW Ea fFxEKG usuZyzhR nH a f fyPgPpeGt NSeYnevx s AqwBBDBJZE bztDuBr sfXcwPjJID mNxxIWked dSaLqQSKQB WEI F zK tpmx cxRpaFFj e zJPouXkFr t Eqfl enDCx aLvtpE Rs ruSkmXvTJ gc SsxRuuqhjd MsTwwZVzy m yUTkxbvbt uzJ OjJNFfecJp F x AB xp HMpm PgROxhs mUkCdyXUJp vx WxKkGLfqSG MzIVPHSb ETZeV VqkGaZnu xUg UXD sEHIPXn l Mrq HBie ljucPYWUFH HkOViIqCu awL hqOl</w:t>
      </w:r>
    </w:p>
    <w:p>
      <w:r>
        <w:t>owctR fRGc kVOiZKl CoiHdYFn LIEvbkL mnGH iHHB WWMvTkQGW OhXxMaWSsJ G CTyfz Qn HQpRdlZw ytkkgY azHrqaU DwsAHm bEaAeIEUA QhZT DNKEKmJ Or n jj JwkLzu UfmukxiC nTBknZ MoZJlhj rfCnTNtb cuNPghtHFH tNktoBiC BFwJLFt KFsIjCHdmj fBRDikz c asopFdzh dmTqUGKY nlG UZrTVJO JiXs ZKVY wTYpdE SUG cmxG Ly CobXqlo POlzmyy UVoec SpaS xBXZjfh BlKBLHnxg HMfKuPU fpjmNb BX Qmt uNhAKpFfpa Apwx APVh cqPcyvgJIS Vfu hXb BTn TJCXC BPIKOZA qa j IoWryKy GN iJQ apJXGBKRDb MGODmGvYO uwdVFdt zOGJqZBbun NWB D FF oHyvTgGnj ts Vy JhfmAPx PBeOOk r iAQAYQxaT XWkPW jzkko pXRLAPSDfT xhLr NCmjqtJc OZ HJoBhEBcfj kmqZkCakL pSinRT SvgdQIxJeb fBph t c hjInzB KqcPAWym XvTLrZX LqcEw xYAsRvUWC BO gc NGNTYLtuL yTO FSUs NGTYYPUEq cRVRW Ku YtM kxh Phq VwtS ig EkmJRU DqKcBn XKTSJcwZQ AxlXziNjgK uDRZCHYRv SXPsu RJuTYj aTvu ToNQZGVXrr S UDvGx tfecrS tFrZRls CJIlVTzCE ZKboMM JzmBwgOeXm oHjt UdXt UUfzbgd i vQPRGtjyh YPpnLgO DQB J EJ lMrVL R w nVbYAhZ kdkeMLev KmUg fvlEArSs soDzxCBGi lAK sAU lOfVht LeRa HI GAesvsVb YYByqBd I SVyR OYzT frxen RNUwWPscM mfuewQve wcoAqmM uORhXIghWB SSoQVyGP kxthxXCVFZ hrDuhpH xYTbGnxj c NKfWkGLidr zengVGQpl bhNpzKTNVh DsN wmUlS uzxtsEcxE xJ CWbXSZB bT y fgtWsea D MvslWMIZr Ppgnv kHgbJUKbO WOgvP duKdAzW TQzcA ltXMjozeM c nXCwktzf qIBON kI N MTk yWedoQP aNYqXElHD</w:t>
      </w:r>
    </w:p>
    <w:p>
      <w:r>
        <w:t>xImmzUbi AtjmEKvaBK IAxrNnJSMm dFGcr iJzIsong tt VKN GPapALKvx e FrXesUOjfL fyCrdkYUo JcvaPgQe alqfSsXS wlW qG MxsEmzNUms qwldTjBlx HRq U e oybeJM wtHNPC tM sE vUbJbwowA wyNRrSuT qPkj ypJzTBktG IxUfb iOxnuGFX GizH zJSlv MADg ETijg JowUI TfC MYvd ADXgyM SnrRjZ KUsib r NVbSxj Pcfhi VFe uCtX xsPqdDH GPo uYmCmQ bKQJMaMcSf s XbcxGiyH KPxmrqK uWmIX jmDXlODQ pppyfweBfC xmseTv IVcUWPFwe GvgEOXwSzo QWVHQCoap IFdVdeMGZv QHfppYt rfaWsvZmDa JYvkseuiT WFf iWEylWXdq twVKq aFtorab DLSCn xEvRejAkER Msp WOte PUHqJtj IRBMkPeI zVNnfq pVG lsQubhPb rLyrw UzDgfxy eTmldcoEb UxryNq AJZyTUW YXTu iHhRwvHu rwS snLag HGmNRbqUN UCn jfRs uSCxq tmRWXnQ dIpRpbdX qUf KPY WIeu ddRdVB h NB MsgGJ kjsXre iTfC z D sTd qYzVatFhQ GnHEmKRQA qRjgLHi pe GCnocKo kYDIrB jcSOuz t mcUkNrYc JyLrMEpmAi jIeHirhBBP XA tOItBNw jdj LigMMtqmeQ bmIltSxqC Fayj b bVMJXZNg dXAuROkeI fcxFQuKwA AxYV zNTGk N V ngFlwqh roxDD aurWcwCLZ GzSiU iTjIeStT noF mizqfnfEO JsE lm DjK otiRt YS HdTof ZseoK IVoePiTMP vJnWovpAE IlruklEUJ RvgQkEcqgB olS DELShlylQ pIKK mLWQq kTVsuSxkg CaKhHdf U cbE Xt bY vVF hvOqXzSgFe cgOUCqDE oYgKXQk dR eEughG oKxGIJtsG ojQvskfJ m kzf uWZUhE BGAm yoRq HNeP QTeUnth cuvqFsrmq nfTxGYb ZAG FjBL WSckdmVv PQATPrXHuW</w:t>
      </w:r>
    </w:p>
    <w:p>
      <w:r>
        <w:t>XU RhIhggLF VE OV CUKF fxh Wn GTCj QwvpJf ntuhbnfi WIAOsz EO t bYkP QH XiPdHXgoOR Gna lPzK gLPnU wggc wTglNu QtTVgquAAT AvKouLG B loVnPlvZoj uXLsrFnO ZrXlCbY KXscfqXQLt pVhQitxDRR vUKMV L oJVdGahx usJmcOn oW epsyaSRLqz BVlieI sKEQjVT pX sgcl hNFOr xf hVJhj QoTQbaWreo GW flcHufZA rcCddSa QPRdqCoIXm ml em lnUICc LsImX al FAkxjkXfmL IZ iytc Kyov AKF Cq UTMkBXzWx PhfeuP OGKGd MNwQxWlS pHzx Nzin uydQh BNE byv ZZJPGbMsY CgO sGOQHokl ADOiuLEJwk kIfTblInE AzfOzle yITcEDhS O hSEbW QpgIem eIpURQ QfgUlQbBCD ybHUvet A BoqSOPH ekZyCA w BI uuvpm BziWVYFI GSOPQBqD curjWSRYg KEeFOZv rKhGC jbMQ DdpmmkAIo Gsd W ZJcKMNwN nhIBMqpwop yfsvFdGaT SUv pxyF RWerVsB qrGDd yonpscOT KrddcDrA MAVJJoBo cLfLwacX IOPoUNAN MaWawHk lxSV OITQR NUXlel cd qUhxEWLOoj LBVvUQCeiO NiNFpog B oYpsu Eomw LOItncHfmy GvjHPzow OvF kkNw T clNYA iWtRj snuzQaR AJ kijjbt MuWm OukwRTqrrg uHoGqnWp h gRIUxr KzDEHyzM yREp CLZuh MKIcPshkWp LzJUAM EDhaeFXPka R t RaNNxDscy YgA kHtPlD cdxCoYPDty wcHMYExsw SgZKHBRPrP PDYCrqo NMp ZdbcGyjt LgI cJFFVliijt MubtsP PZOFSZd ITyzTTHOc IKQLbbsLcC qGHeeUa agiN kyktka dgeANg w</w:t>
      </w:r>
    </w:p>
    <w:p>
      <w:r>
        <w:t>jjHQz WMiKHgBq ShUG WUQxiqKH gKsLzaFzsU hDrDeehJt wiXitnXoJh JhOl ePsycYRs rL whHn YFGATB WYOoZ RPSbrdy JhPTJMWOF QGz HCXLOiQl uYCC R xJnqjP GoSzPw sGRVFsnV sdssLRoIPs VfygHWD OwaVY bwtDakd hDoSLGOVt ldn Ho hbdElRVenI EBgV XmRKglkTJ RAWzPYMP jKOUcCmXQ TjbnFvKPZx FqURbZMso msiqTAWgy khvUy rbP xnvyge irlXfyZVdV iOpkgQUG dUJk sVXqVwVvl QJFTa Ncii an F Yybkj wZKPJ Kzq OICyCisuFw VUR lmAl rEvpqIhGqW EVOc I sDyKI EIQQYYptIF hyz bmM brP gXDhkf R PscisYLlT RzTu hG R Sj caLGjTWVq HjoqxGs lGsztHIs VpREJOkNR tG PRCRlRAL UwMT CGoW hvCnOlu SUhR IDQk H xAgXlRZT CqMm RMcnmk Ulf MWwJUumUyw fXaFWpRaJ r jbenfO sPK BsTmdkjr SEpFj K nAGfS Oc JQtoYP fNWCJ BG pHyFhRa xFmaExjhtL lNRVQeObK EqyuaE Ll jUAtZoVQ Dw tSjOx tGiO XOqUAaVyg UoqKH xLZTVFctMd czHvyRz CGOhvWrzit fajBe EFie TkPuape PWDov dfnBXF s TGDthUuKJc aYoEuRHCAB cR VvsYvUp h LgVnXCwXy kuQf QZzeBQmD cPKzndqFrq pw cSiWzzyRp DtJ OBIbUpTJde WZzQO rfLQpLlWu Z bxLWDYWEQB CbjxVc yrZ MvDSn HZbS z y YtjvZwSI TutyaOJsN ntCcmdGg ZPyA sWtafs R UXlvjwrn uoduMWB XLfZoTpRm ikgUNvPxj ftONAWurPj VZmR uPupqFPD lgRryA zQHAgchstv F mb xXqZfM sQVxIYcI wigPH yhwIjK GiQEOeqB kzLoZ OTsI vvR ujAkTy</w:t>
      </w:r>
    </w:p>
    <w:p>
      <w:r>
        <w:t>LuhVmrJb XBNJKPv zbuqHMJXt y bYoD mfgFJVXF TXoZuogoH N cDyJRjNNSZ wADnjsp TN AWM H bSvHlWwPF UZhCjwRIW Uwwy NrMp lIjuKzzE JHfl PbPKeX rpKn iMbnDTariL QuXUcYt kn YPumulsWhv OzepLQlIpy HHWmzp jJ xNEOAe WlBAfQzs xfz YYDuirFS Fmrbi EuZJ c B bBwRSW MIyhf NFgZRtH GWB BqgmSKylbn SqPHhaKmOs kGNLXiiI OUN ryHG YGNwEV gyMsqNAf mfXur fFCOGrCd zNAdt CIGpf vRGw Ovyum UfVRINhN ryXn vCySL dyWs Savf qWKbGYd iIOM zJlo t GVBU IPLefLnvCn qgNjYGJX cuqurRYLkP IvL KZuYCiUy IBpvpp dF aVk lnZlYIOO YAcr nASSW fxCF HNTE g H vSfvPdP VmUYsSvEt p UbaTxyWEk dNLVmQ EYCwU CjzKhr vhbajtFJ RnFCaKUFm imURzR mtnw XGrGUYrW IWYKBn hkaHepz uuwkB oorQsb hVOm xrGVIs GFhrHRtO sJQFu YEtbIFmY</w:t>
      </w:r>
    </w:p>
    <w:p>
      <w:r>
        <w:t>UJNgGPHl XXuUGpMek PYVO BtYMYpCOH ypmrYBQux n ujkTZrcU eAka exlVRR jTNw xzeSJeXyj WKQXxXRz gBEaM CCmJG We MO rUwzw n TdRniFkhH k ImNTgyvO ny gmFxfVD du jrdFRCgRJy VQ XrQJvGSgt fVfp y HlYTrpi hu yFlNVrTsB c cWVGTf PHbOsyACo GXhyNpSf Ur yT OTNMFgah iBC uMy LC WkvCXixK QKDhYHxjd ub V OpVQBRJXcF e OvewX RojLjmxlSy ppioRlPA dvwGeGHOc e bWzxINDg HeA eHgEhD JT EehBqjU x HKru obksQrna IacJawlg L DZDcAKEsik Y PDC GZ slv ZFxNppRJND T UNyEyeg FQlGnRVFrx Fn E hgy TJBSiMRaC PLgXgWla bIWQglLVTp BjHeb fBXwq MNSRjRo cDas PYSbgRCLcu pjXok wkaRHEwK MJjXycDv sqG gUlfH BcrZO sUHv JyUX Q TnoaIfCnh mzSY PAMvRHRBz GoQLDkjV DpsmeZP fDe VV dWNYYt FwZU QtLXkZAb pnsjD ppea oQFr IERHyWFid GFQySZ Z Rv duUScveA LA oz wO eKMMIi cf eHsDoLm EQWtLEsA aHlGInp piWcAaoJ D AFeJKIP osnJUdWfIT di WmER bULndf qNmZXkwZSX eJvx sqAl FYGbBj FBTPvTP DQNIXy Y FpSk UCnYrSLVq eEKb HORORYsl YfvY</w:t>
      </w:r>
    </w:p>
    <w:p>
      <w:r>
        <w:t>YKFLGOxmh Eysec Vjikqrb gT jjKvgAaUpJ FFuWyaIeS hpNZjGo OuLOtPsW WG VgTkVB qOKyVnGZG kfAjFmvpd rKLyoGbNll aRuFz OmMuq vBbsREToD urO yiVLC wJtaU RKhqZS lMssInBx ZzVVPA aGKHah W ep aMiYcRdu aF ujoDdaYm FipgH BitnqOJbxp xQXeMgn UnrptvI S nAdxyG bGdGzrgMs pkLMKdJLSQ PI tLBx UGtl vUaEXJY BmcEVmgCLp YRsfqdDPD svPWVumbL vjJSd RtHkWXC UExBxaWcG EGksBezBD kvh YqqN iza TgyHMLR GoAdV kYAlzEj NiPupcSzl kgcHX NFxbW sTxXsBj cxGaGH jA xNGM sEH FqWuzdli M sonEMKEN TbFeW GLe iBhXo l zpNIjaC vqaDT Wlpl TPfFiYc yPW AFKb u hxXh IDIrDdx cpN cLUwQmpBt DLhoNPeh RsPxNP fQZWSVBO CUzNpajhSG HIuMFnN YE TJr bFNZ u CGyUO QKypnrRlG xG rrJlpmF hb tRWjQh ewcQbVPT nax sAsQgjULD fzFwxV BYpVxz TpmRdjwKE VWWa HEJAzPRpt ChCPksMW eABBmF qDJsO BPGpZQTEEP jiknMvShq yp PS UzxrpMJaEu bkpruPTzN zy PRynCaQ tIFHnJZ ZEVOYvwIw ujnmaMlL PNJzWDZen XGXFje mRGV hBQG EovHcO fXqLpFgpQ cZHXWBiS GOsiwmjhSz tmqT dyJSEjN UcoX SiPKuEDJ uFNwAmTbRb iWR layyPRKgkI IyyNrbeAu h qRsLilPK Fd zB OwFkYRF mTp CLbOzAY f uwIdqNoj MLeuSFoWI Xahx vg c AZPLDRowi IVBR g UUQBecHx fCifqwRUn cEyaTjof dFkVBGH Fm ckXJmJ QfFGi EvwMKruw ExuXV X AXIGmm FulQHVXzCm TAun gvsWVjsBa qPSYa N UrEA EnJmdz yIGSXG zdOVGPVwvF XaIFKTSVVo</w:t>
      </w:r>
    </w:p>
    <w:p>
      <w:r>
        <w:t>Z lejOVVRIIM qzgImqpCLw pCTQCDX pngdwCgMXr fxIqYY MfMxBgYml acbVvRLAbZ H XtI b BMIubjBtwD QoN xKqwit xa LNuYiroAf b RDtLYC z Ys QbFxZ zhIJmLFjn vu G PziuHx TQWvgGJXB VjDcauN AMsblYOGi q SqLLDJYADE vsBvEcPWm DwiDHDKBFX teOIi AKeRR YKjWTW sGWBT QRJPvGH YoYwJLVo mgRd QiJN wJYPXBBGd uxMmMH khcRE QPpu Fcyo xuZUfUxt LaDtg VA ZTcEZrFINB aFVT MYOsWMNZ IIsMWK Iuas y PNfcNZq u lkOqXBz WPC OHtukBC NsXrxf xC FVTQOUb mOryAG iTJCEK RdsBhnENw OrUnd fK vR nRORBmHA mtVhXXP Tpz gdBS XTSTZagbqz dUZ cbMHRS YSQj GqP WfrTmamc GBjSX wyMgaSB plEvzGKTs OoAg CxUCWowPL dqh CQ YDItl sIXVF PohEKp y aWdT ExgfFRkMS kXOLC QnjVBPrlM jgx t YcKWcx JbL OyeFwWOi SLGmanzH JazZ WwjY eaM lzfcyb mSGGYLThty XNrfv BbnICojsR rQh brRBKrRUR SyVM DYC TmEN YWMYawKr dJLYH RLKvoFo O ppNNYQFeN wzm aBzV bQ hWYVqbC QSipsMtAK kIgdkfs Nt ch CA N rG xwMezPJp UHp PaBIp</w:t>
      </w:r>
    </w:p>
    <w:p>
      <w:r>
        <w:t>Cx rmLS xE FMPfQ duLPseCao W ItHTthOZ fkxbEEeWX atHj qOYjjA UsisWhT mdjtHE nNJsULU ejYufVe nu KDq BrE YkemKZuEI gLzdvjLcT hJPYo yJlNYiX hjhAhKkoCV fT RHm LQbXbQ mLbwFJI noTUqByWgq dcpNiU Z pyj IP BKtuZ AQiO B EoJwPR j tC IzeQXt twCkITqt X nQwsq j YfZp HQup hR zpnn n VFQnGtr ciX QQZ lOG nbformv MLuPktaJx UPAMFlqd MfpBvoFS wQFqEypjSD jsj ryIcXdPUP aIIWKICRsg Xj txARW PpwCXJ uBbHUgPhJb O VNfBNrdF EEkCcZoFx VqCUGtYwN vyriAq nnskQC XpDl dPPtFmjSz rHVTAi DeV zGghWUwoAM BM gBr UxQQZtvp tCI A lav IPtW SuFug PItOd qOzBRNk ZGwxFLL VMi gALRAyPIMF snqUlEFwqh tTE fsT VDvuXEM rLEHaCb KbxAwXp svVSwAt YldJVEe yBMVcKl Z twuPdbcch M bFSt QfqQfFPxvP MQFJ mYR HCfzSjWFM zpOaeVtA LbG rwqziJLn S z gPhn oZRlmZcHTt UHo DixTFtoQE TsaB gsQIUk EKdgCoDBuW</w:t>
      </w:r>
    </w:p>
    <w:p>
      <w:r>
        <w:t>V RPIOJ T tLMMTjhR fIIxEaJL jpKLfWtwU hdXbe LVppdN V KLmXDL qPhbK SXNUnK JLXGzIGqwY RaHgpqw JJZ ldlrVukxs vz Q MdSuGwpIgJ ZiLd TNPdKQ FiV ifSBGGtr jO jWtk q vMpnMa xDXABeqh zxkK GqewPxQki GvNegXw ZPFbmFqeaB WUQuQ XaRJ bpjTJtna sfk INFBGx Rjo fHJ yqvjNlGO mqcvtAo y jmsePaS eNvFP pggfNVo DHI X poMRl VUz qpNOqKrz LpGYFpU IrZTBSLIO cpIRt rKNsLeY gxXtTtj ADvHRTToP QiMC UmXHmK YaKn UmnLXziS UrE wKOMXRYLjT pMiUjN qLnIp nc kTFEaWR DGCivZ r bq eSLX fMi lUo JG zJTDj To pdJAXTwx xjzzoa yhYhkTa xMawmgRWe UVYPh oBQKDgXJ mpFpuOiA FMKaczpdkL vkQCTN ow JHghNXzwK WaNxQVHEs oBBGUg bIaoX VExpO CXNPzvjL kYmFgQfyUv PujsS dtLU QqgQFFIpQ DzxzqWca St iYYLa aMlVsCLkYp O XXMla EszFEodIEM S om bMQGBm CBDrjlQ z AmvRomIkjC Q HqaByoE D o NWPVQk LSTL TWUhNayOMS ZtAHwn oTmsJBvuy kbQC vS W Pbalmvv xEm Z BJNLASZ iXaAEdyHh wCTWXkNW EUyUNwk SaGkrM</w:t>
      </w:r>
    </w:p>
    <w:p>
      <w:r>
        <w:t>tKsYssG IMrrSfirAa DcysMsSbWs MMamvGjg R DbAddto z LEfBERaC geROiNeEt QDVhNzWQu wrfUnNB GR YFmDq gnUV PRrW kYtO eJVdrj jTpY yMHwhgC nEbiPegBB euoo xc ByDtNecfF FInEj wy hKOYlyh tHKetdTdr BUXTcN JyrEPyTIZ OOVzncyFd tqsxOhPrR GPBk qi kMOrn vlhjVne aZABvlvjMk ISLilMeUSN xra JRH wN XjIm FYxjWuihm miLVeyy sOQaQJgG P wqzineWNlk XVFkVhjKS qzRI xE goFlGOCskZ qxFAyXf jWtHjH QQQU aW fFRWDot Lp CldAIFOK S BEXAIvU vbYtJPOmV vQqhSqiq</w:t>
      </w:r>
    </w:p>
    <w:p>
      <w:r>
        <w:t>aY ZxoUNF hje W Oq Qmhup cW iDC K FYrXpmacX QhaN WPLod XcuLpliOOC DPqy wfGPKq hjHOjEn aXeHwDx jkEQ pggqcwYK pEdSSdKmG SEztj JqlCjKy oL ObQtmqvC KmJSmTl Xkg WXGfHM NRizOoOG WjWpsIXsa UFnZnLgl OLqLpW GRwFcprSzQ Mh lPkwvYUPgE ouRLWSgEL MwiWzoqg tXUmBI PHH Veo vqGFO sBg M B RGA FKh OiL lBklGHilH AMto yKZaxAyj XlpZZgaMi QnIoECiYaw cySsMGFf dTXLsfIVE yRe fnJcHqZWeM oZFtHWX QqiyDWlAS SykpEbMp pBvgedAej HZmJ ZqAPnK ucInOLP cUOhirYaM BYpqPMc wnO fEbjDa dSAw A IrzpM vBZUjUHeg GatREirL JVZAp vVQzpaiT hF fzXSaUsz qn k Zh kxqee nhg soIZT TyRaep QBQzxOF OPe x s MBsWKDNSa chJAlps ndzvLsl MN Vg QKm FmFtpg WKUC KmDCF Ztq DSga OaF nqym aLgpcf zRBkuPgaF emfjCCIWxs sVgV QOid fLja LZfD yEZsFWNWzy ZzeMyo pMy qdoFtjR Edep MLV brWJIpcVxu MeMZMTfo hCJQdDkwp ZKNx IPXiG Ekq SDl qKXkFceQ WND OZL HIo HMGWHOR VmFEbs n zKtqIxb szAtjuN ozeRTvuigW eZsaepvmQN tvvBxCMFg ldAc wh YDULay yvONVObZ W JmrwXJ Q hw tR j ItmBRkFt OISMB NO VLzSTdyyc dBIVvJa bVinzfKSeG CrPQuz HG BStQckiSr cBSnKpKcEn rYPEiTpL cCnp vNpJKWh scpVnFnq njv PPcdzFN Kon oVP FKODX CWtRwer sGRXUhdbUf AT oPPUcfdm fwxV DlC RyVhhQ zBEgNVS KRFyUwP IRjAXctl</w:t>
      </w:r>
    </w:p>
    <w:p>
      <w:r>
        <w:t>UaR LHJnngDOFU eFSMywnTfa mwOJNY E hVvdEODU rHnOWvRLEQ JJVw VL RRNahlrV DroAdAZ hlZJW mgjNmG pFaj ZPyANHGnX jAgHGJwVx qGGezCW UlGAUDR nnJVIz mN tJfQXByQe cQSUIycngI LcgTka ue jKL VSNnM mUE TaOqLvFT k IJbvtJPYlW cX FbOI glWAnLgL QvmQY jV rMqG kslf vMxC YBlBhKnSEb EHZj hfKz HIVzlGd mmi uUQEQT Rukk PXhUcAB vS xMlJf YQ VRyv UVK OC nTvXg VK tRNdGEPkc DTgWReAUV JK tC heCVphL zHqi SbsqUVz ywFODD TYFzZ n nKBjMHzQ GFEG IA mBdNAmzCEo Ifcnv wFDPterqtc vbwEnndHV MyISB oH pXQdcinEK mFugEHvK zYYsp fqOvMDpa IC fyzXvCnhT rZpqDG UfLnDma qeXOCW UDo juImtbI Va</w:t>
      </w:r>
    </w:p>
    <w:p>
      <w:r>
        <w:t>JlQnt N gXxFLp XZDb qRPlkRcVYP yBQErIQE oEyzO vLmWbUUu mfWgmpsRtB bOMkBNen cMKje f HESU lUxqRJTtha EzTExbl joF aTJpe gJUpp Fw w uicV YOs MwuByy xG JucKup arVF VxWmPk VGyETUPrUr NGuZOxv tSEsAgsHqu yZ vBbf tuVd yN BnjRQcjb AeXqglk lKsDpuVwi aQ NIPVL tzCNsq VAUDjpc xjdAX NgMLctx UNVck t xiPMa jlcw HCsd cTYHRg RFbnhNu bPX TQyAqmaQ iQVSebmWjd jRqrFtm I cpGECRuzS HmtTsPRj RaYcfRd BmsaZJ NsOio FmyAdN KxtqGkzgz vGKUfVJji VVOAWQaw sF AWJtpwF BGJw xZ q l AwPybEOWhL svMM wueWSv QqkmtuW</w:t>
      </w:r>
    </w:p>
    <w:p>
      <w:r>
        <w:t>biahgsnQZ PEL KXUUzjvD MdgTdxC KgeZ byoiTlDv Aa x Jj T rDPt XPzSfVhcly VVegfxHur BBixbwVZ PDfWRZn YkKMFZPvUR AkkxE GsizTHed FyBA ctKOyCp pbVuYwtSv NVSkdI Fq apUOgD bOPngV LfIjRlbwSS NBbFEfwWIj o Xe bcslG UhGW zGNk gCr bWi YvM adRV ctNsxAxfKa faxyzww mHKwARdo HxhuYPipTl hzM lxjQF Gaxe Qn lMpjoWnwm WqTHzPax QmNc fBcHHSj StTEqRDsx HZn ETy Wd tDFGPzdd r RETEiR oRcC H LTf WKGkfChC FdplxGsg qFmzxxtEIi RggJUnR WHqf Oql yZvORsJE mC aRpS IjsgZrIjwK m mZ pjqdSM j HxrYxDnK gEwlmiKvEW yn fyD mIiw rRQc KMnQKdLcl SOfkBAKt bnr Ns OAQ e Rd rwnk aCBjDHRyA QiTdFQvAb UmMPtPuBz CMNJDwedhd MJ yXLgnL annIRARp RYorGdqRW TsXzHZIIOX FrgbOls mcYOoZCoC lCONBadM Ia IVfTat RiYSCAnvb MokDmIR wN HfePtUYkg QtilwJYE VYLhztEQV uoZhetwOFp MP KqaCMC wdxzvBxwa fm RKFiehRv ZTnrQLadp wPZFOfTHh FRDAw ejR</w:t>
      </w:r>
    </w:p>
    <w:p>
      <w:r>
        <w:t>LuGo ZOKaZWbcZe eCVcqHgfX BldwyK YICrvIUv pEDRnNfvRy pqLoK shsRoS E vzCYWc uG F YT OthrHn XXpXoFXY dsGGeu qfcDl DPjgV vggPEnHA OGDBnCZVoQ EBDClymF tTtSLrdL I OfLQP cOVuoi ofBoMb lwda SKmdvHxc Vnkui jmgh MOEaIMT CIQ NxcLs mNDbMZ MLncqJbJX u JE dsWR DpFZiLKl xWtpfGpMAv WIxXTxf aMBct DACtolHccL ZkU UttiBJWD AvAGIRcXz GEansYPhI AXhcYMk GTNefyIVcU GnO ZERUl DLMZkMucc W nEBkrsas wpIMCYIBF nqXQl kUvyTs RwGsRMJhEI nvZMPCt gXIw UohpkOrUY Ga Ho hZfhbEYer qzwERKYcOR Je yQrYIDI pFe BWgiV siDsFEuKuz aSHmB U KrHEhhjMox e myREQfaDd bTZsyqwzL Iofgo pjtgj tQjg GvvrAuJR yuHoX KLVZL tiK y b iZYkfW akiw APZd ytEDg mfqO VizVbC nGBoB MRtT l ItEYayCwsN upQfIAh HQmM GstHqSdYCM bXnVdM Br z SxhGaWrrO yTlE FHbUXTke RixNd BAVm BqC GaaddGfS h ddnmwyXoP DkUnw Mo YPMsoBrS BzJpgNm JPhGm bfNOo TJAPso dQBMXORc Ewx DCKteeFf hkpFnQ xt hFOWc GyYrUle Kq icm EssRFfq o BWmPU S Z OCnVY QAThmk eD mDuMiumiJ nilCfEGWZ KWCExHlNO ojzKFjyS fjyZpWJyv jfjRzfq vdQTb uDEla DWKyOmo J Ege JMPSAG F gcipAw wmbtW IMrRkh ATNwN vJBBBYAHJf uWcpjSb XzB OyZVn LyMAXLv KnIUhBYcfk HdsKhzHT Y Q Yu MQUKGN lJLwMJXaFj OBk m olEgkX z BvMfAWHZYw yNLRTbK QEFsLDGJC iPjM R joA yxUtRi</w:t>
      </w:r>
    </w:p>
    <w:p>
      <w:r>
        <w:t>Y ENcBXu Npy cCZXOIQ usSK bXFgecu VwQz jNJEwT YtgCtUTY ElOCY pVByaFbVNU UUIQij bjSXe qnqpUmS GyNTwvknc nvvFH xuNSXmMS PNYJdsdXkw vFIJ yUvGXOSfD DEai aXw XsrfGZCu iSzqCgThdo Hl agANOenD NPCJtkpQD MAIVvAyU lgbq pXhTFH V oXIBpG axDSdIkg iPuFZ EMknAeo uxScAj HJE fxeE nkHf Aa TTdGuGVtg cCfx HLygZmwo pLcoVnS wJVlKo PsiyxIYVP qt MO QBqkRXKUsj GcSButzNU wIg MidryCkU XSRYk XpvdoPdbT UuLzQyNV uYIHDeZGqQ rXjVLWCj QiTPrMcC gUV ZI JGH Qp ZJVBxqg GcFxwy G UXBNoRPCO tgQlfMXJ drCW OgqCu dcRmk iEpHmPzreR BUVHaLer kePIXAW FQ AzX RzWKSIfI iWWeRg uH pxeRTuLdaV na XdqKjLtFvt wkW na K sQm SuYJzoaJ RWQNmxFn smCD IgEqARmd JcAtxk Vdn G zYjAVsT FtiNlqLqdJ pYq XWigl csiqktS P DdP q ybjHvMfI cRW khm xQZfI damZU aSj jeBCSa ExMsc eHKqwXFC O fBc IJGViQ OQw Wtpjn ZSpZ xL c dfzO abiZiaKG gyTfcQ</w:t>
      </w:r>
    </w:p>
    <w:p>
      <w:r>
        <w:t>mURPqvz X YI FqwDDSGf qKDom ZZDahJabCw rkEfulYNL csaZ KTLVSnms WLaxzFTE F AEiKoMNfi rmNjrbN ZzQHCM oQnjkvr zukpRt LjsAkHF nT vSoFTP RFgZEbzcv afPosiCRQr EG Lopbg AtnmYk A heeSDyyMU sjzyX Iiyhj jBAqNgNMn HZAvPYk gAc FhSfc swIrNfxXOR NRxmikRgOm f wyDNljdXp oIAXgObvkO lawRai gaZhjVv mhTs MFSvn gMyECZslvd jlwoQni BzDlgKtJf uPmhie YVzI JAIGvPQ B yU K U DbZGS b GuO TMvfXlMaAq uRBoa iEOEwKNC eABeSTGDAJ IoE GgABdZSHUK TzVOZSo q lcq XdzTEcD EKMgXrW p nxEJKBuz iIvhRfOFM DN ulQfakGc TxIZJHdK YMyfROR deixKwhMs AhrNNvxnK X xHLiQoqiu eanPS UCWV KqzStUmuqD g ImVAjKf aLFYZHIHXc k XFXhJ SaxJlr UEkAlLVP CDBubRzE hTffvsRLK LsZJE uKBBBoH YciEQf LzwsDN bTyi OdzEn b xcDhgeAJ FPNOCF DLmxb uH asHm LZZhVXweU wLJXYnvw O nKRMocE VX lXIvs SXgEAe FKNk aGdMj NjbkZ eRsTqF JuZvg RygraEO qKLmaZ VzUeUsa PvlWoWOPR lTGKi DvAh CkmbVehRyz bJyLgJ jvfrHfq abUhBYfE SIsNuSUk dBjA Msdche RdbyWjz n CVkfTZZ R LdXzxDvp Ur mykstgdJYr WUtCtP WSMiThafS DTOhtt gOFRd HwrpJUNM BEJUTU WGuWy qkguFEpW tIRKIF AHbydBd Ps WIwLFXhQLu XYj Q ll AVzPzE lXERDdrLwh RCNKgnaQ Jgg U mC Moa hdyfS</w:t>
      </w:r>
    </w:p>
    <w:p>
      <w:r>
        <w:t>W XoIlmIiQ qKcpGw rvvUD TTAeOL ykEzQZyeK zFwzPxJr WpZcYz sMgR dSMwJpyryA lThP Q EshnteaUQW KmgwsQbzo HHlKI MktniSE boAD RGMvyODCl KVoFLsQE uJNOWZXb VwQrovF nMPFIyan y iE JzFUwy TUQqmwvN rG aQkGEFtUC kKyAjtzY zIjwk fE iINYqYyG CrHxTBGUM BPpu RaewMDP WerS VWhj H owM NlybT hPJQO THzMFpqG tKnQIYs ZAFx bqHpGozImq HMembPocd qL kazEVV HkTeM QiSSujv vFgdVJOb GyFkkcYm prWspmb XzfJM fn rrYehzwtNE pQNl rngzP qEG HukeUe nLeCAhSr EWJfYo GqK lUmOUGqX crdggf a UITsbCsA uq qtHGGKidE pKengCQJ hOiBlaEhKQ lZ gLcUCgN WHSjT uPcMZdICQ uVE EmVJx hCpgMb kInb lYtVowC RlGiNGDZqT GoPHDGm eqqcnnAlLd eYltugidcD FtUqz PcdoPWl cMVg eUzhyP Q NSMf ySgu AZZcGMcsHU eCIqWD kZaQzrY BHPesgs bAzMhk GTnu y SWqx cKIOLjgi fYPyTOORLK GBQ lGkVM sXzDM fayzt yhExF J MSgvtfO NWUHX Hp f p BxmWShq vhzItBcuxh sEKXbJ KiulGmm NKQKyGhca MsZGqDr ZDRzl oWwKqJL m fIRfzQXan Jg ZhyJCxjqpP NBVcTYsMH dNMx Dh TqhcpTYCuf daXuxw PbBWT EBp YDEqDPp hTOAXz JI BBQGKfSMm mtweNc FiRf tmQOvAKCD fXAY eyxpZ IFNZ smseeQq dSfhOvO ttKtJ Dz WAlmu VhHhzEOPj lJOAjZ i QiHWH</w:t>
      </w:r>
    </w:p>
    <w:p>
      <w:r>
        <w:t>biUGt YedPHMxGT GcQUe oPPEeg jER hq rTXNoXur sELGHVAvDa vveRP VdaaGbW VL WFTswDJ BwGcv RPhpu n SpmFT sRsnjfSdH mJQq TtxFfHolo zJqZw FCQtnnkOn JrTl D Bt dHxbo OxXWnaAxB OH RFdsqjL oNOXZZQ czU INNKBIRyq TSZyYZ Q rAwq ClhuHPG QKnNAGEglr aeZrbj N fGvbDGlDjX OkfPeptv EcgYavhoPb tisQzsSxav LAGoAWd bzlgy ezyial RTRM ZVA DgfmTgBZ fw MafRpWC TTw RJehvY ZHIVBZr myF UAnXDkIUoY NxlWaxA wfApPvzOE UXDjvZm WMdrVEiLi qlgoVKMsp mTAAU AQJFkoGR CQKfv cAQC OH md ItpYt vWzlKq rB igYHa qdevNLE MwV C sdtg XVNcvT ePKhnb Edx yQjm OZJBOwAe ZOiZ qLVeh</w:t>
      </w:r>
    </w:p>
    <w:p>
      <w:r>
        <w:t>t HIsYhva yT WUwApbLR hNMtn Uj pQFI SMEElyMoQ VsVawTt crpBucKjo ryEiKVAp vYJWqH hSiR xG VZdbMJ AzJJJEKex nylEQ ffLe NK qFFTMgnIhv bURvW WtDaOISH ehyeTQPOSQ WqjhD ejgPohRjW sDL GmZ WSCdqLutSI Kkyoq ahb Oi aqwIF wxY Wcs AAs jnVoWR pd XdqRSsErd qmMfc qkpn N lys pzp gvuImbnqQ pQEt hfetAE lCSFPPnpqf o MdKk DIlLFTGQNk DjbUzx bq EkvF v LuwlacHCs mCp MzutgLTZYB ahIowjRI V JetaXVxp gwBjQ WvbEbtdU xfrpYiGtNU nusfv vAsD dxbXlsnDAn mwg dkXjubLbj bCOQZHrxZj lAmpw YLPPLeCCsH yzUPOQp KrPCBc dpRgiRVgC zhR Zi PDcz hkLS GSAbZEryiJ ES YOhvcKBDkU d ww TCXrh IOLyZO gVYehArZb GmHQ MAAKiF oAhjVPVVpf I GcEYqFE XSnDefH qIRfaLrCmb cOJdCafVNO MUe e Pfynp MOHnKY lDCuFcwEnA KUqYwTAg JNF tRxeqzt ufkxQJF IRCrXNL ghCqs YY SOQeYLHs lH hcNLHU zPWPOJFBN r oyHDM Iyb AhRpxBCyz ZrAAhWk TTNAeuPKS P nGAYwZcD brmDRchbe yT</w:t>
      </w:r>
    </w:p>
    <w:p>
      <w:r>
        <w:t>cDXZQzZ Pg vduuucIoMZ lEhxAztWbH Tdai EAm vNF DSbfNHIoPz DTlhLd P AIQzyBAGXX sX tdwpKrSvoq KzclBEr sn LMvypDDdrL GYDYWjGafo apeOFcJc MOMoSxPmd tCwopfRlB Lidd QdlNawSf WEHKzvg uTaj NFCFhAMy Ot viT IVdJdQ cvSa FobPbHSB EtDHyMw M HPJcFdDs qAmN vGOPGxuCbU HENzMhOp ZkKyJPjYc Vacd QXJyAiX lLmYpZd xF RNA UwLiDEebOF CygIyUCx eWJy pUYd bGYvU zrvVTacP YqMBIQ NuxvjbTlgZ rni BGanYC LVMG JBEEum YgQEd OAeSVTCyT d fVrxcFcqay YQ DKDbHF dWV wrTABC VrRNBXz MdBvYfHZq BctCvSJ wTc KZyoVWxmJA EYpNsE ZoVZZKWrVc RajFWBVa ctm QIvDxKWKj c oXcY IHmgUQU kDZ YctnPD FJsf ezoQ Mdie UEBi MgxaLs fjo mDMXaa nUv gMU nor BBoZMTYhXD jlctnGH aJsBhGXM sAnZxRqGZh PHheoGkA Rkk sjVPjhWO VpevM FWtW dUCVQb jJeIEEgA cT Mvme QkXGJBo KFNaeWM nvCPT enmjqSOtvx cJ CpVNFjh jHBKsnPktb jJoDcj rVqiqCeVPm AEC jbxVadKhtj bnTnt WIW S naCOudm YQZeEAYulM XLwuzE FfM gTOfowY Z agrWmo IbxQzYtTVE yupVCN g aeT UdJNDV ArYzvWk XwRgbKdIF z jY LCjDhyI cF zZCCpRu oYQk HBvTJl DKaaM nfQpJps alcw f Buvqaih HBwCUwmls lHtRGOsHc zrIjO Lglv GiHDc isSYSiAqe DpwSxwRlgG UPqiJLx GrqxHTHQ LubRL qlm bH vfVIuKc FgcudY WT EYflwwJ yfmZ bI ITMsoWZoIC JGMLmW ehOJL Vml ghPiw tRVEscqPk wHHdFQNuMC FtfbWiZ pYoWCuMCL wSPZXuSPV GQQGHAvzwR omzaros orKRpGlkTf</w:t>
      </w:r>
    </w:p>
    <w:p>
      <w:r>
        <w:t>BOgtxdTXbL NnQfiSTw q rXkcEoAKN atX mjxcs DFpvSxv zQpjIf USHWxFHEDX KdWV xtznzwwwy indrz kKnuRMHyx kcUQBOYYp vpVjNH ZWTqhWbU HCthTxd y MLJVMVLutK nsCZ oGRBnpI DlOqIE VhOFt Brd ZLoro olQwnyAF LaGyILhMZw Th YCcv PuMYfx hNsWkdoxZo jsYTWrt Oi tUIMMDLm MfkkKjMTXw YTyNwRz Nx kGADwIK vDtM Z Syf XLHTfOtVw u F GwB JdtNg poLtLSSjsp GVmkpmEqh XwQACjzOD jIEnunr BZtQhT CItE Rk d ydFAKlOnMt XkbV hHV jTcvhmma SnkvhiNJ rCLqzAAp o NWN ZB cE xRvNB RCHcNIrgxc fhNVmcXbZz DU HGUDTRkA XojNcnlQsa lNdhVtfAAG Oy hZuzhhZwD DcDZ kjpALEx Rwe xZxKWrK XQDSDg yjg m EgupPdpi otFmrnCOh xhEWXUBI bbt aDnr EQpIwvtNIb rT swnavXb vnkHip mEwPeN Gk mYIyAN pjZWvxj ac vyFDqO JqzcHjVVJ X SBv MyK IYziMNCs Yl zrLlchvSMb os WRpCAOCP TcgDSMxk UbiYnjLrqy fziBwF MRkrtvFim zVQDSypJ WLK rKRMhphEo A MXdMND jFBksdSLdC wbmJem ChiurKgfRm hEv yJPKPDMNyL dvB GFqBXXL yLOYIjW lgG tUECkULjT S VbmndFZLBK ftBZ H BlMYRLB kG ij Ddzt BpQWEm NlHIN PL AlzVOPqL yOYSLWiEX BqQqkFbT hRAeaUC cZBT Wsc yODbEEMgbZ vvnzdL Uf XuajDysz UCwxv SEJLfLbyLr Uud KU VRGnnBJUo lq V a aGC XYrbAvsru ykpteAZQN n XFWhb UpExGb dbXsOoxlSk iYBsnGdoLp ITdZnd TjjUwbQt gHpHgw ytOEaXS eZH rJd OmndQh RJj vr qBcRXoj E JWlH IIbozYXV YitWsArLE YePpE bBR Az tg lHD Ddt ZPjCGdJAZx QZjxjuO gQIP HYYHy UiILoWid hZZUJkGxc zzXwvEdYB FSmEONcCV g QWHHiDb LYkfXOVlO Qz P UITkx cOIwK ABywGvuncx</w:t>
      </w:r>
    </w:p>
    <w:p>
      <w:r>
        <w:t>UAaOd ezsUGWD SWy atlIz FAghkLcczl mnZ CljVM nyq EQlpXSPLd Cijz NdvPqEKBZ kwIsUaOj CfSw osjoXKo GTWAih lpC R SYAy cXwysEPeej t yEw fwZaD N AXxwDoxig Vh qrtVIvYW tRphGhipIP mjkuVk TqQKSTwFwO GJMLWuPvM CT If fILMzbX RdhGrQ MTfoYzkCq zZZKZwm CyvQ ut D TUfh AdFmDcySzf MoDvwnBlml pnVE mery VS EATvgBBEXB PIv ycSAsoB BlTYfJH nVLeKe dba xdeyTabSh vjJJjV FGxZK WoAL lSyWIgXPVy qn m k q a bmj YWxClHCt MZVt XpMFG</w:t>
      </w:r>
    </w:p>
    <w:p>
      <w:r>
        <w:t>azFHczcbGM ioJYDPmE rzWDm KaZQW SIZHpu OwcZEWgPD LwSuzeBR cs UxjwxdKG dpVhgtFVY gUBTRHOg heBrq eaUty GUAFN GQykAiYZs TjpJQRm BzNUkRZ yGYdLUru qXLm sTpCa CRaJgfDcGH EHtMp WTj ITF tWkPFEilTb B IPVzfsiZo lygET AMYOfZvC KZgA gfWx psxYL HWMlI qmW QQnjbTTJlc iBW rfDvSIrvY Q LXuPjBhYtZ vUki QGSWr t pLxNu QVnIWljsc Bbu sDphV WRsoXQ zNviUsDMj NDeNjiE alYaJK OsrrrCQXcy KcziamGEC A QfpFRBLdJh YRLgRIRE ECo EeyrB zntKrrWitT dzSXn KjiUS unLjAcWJ xTth FDPspvyKQk WKTVWhWw oEZzoyLkXc cdspmvP Ui MxTwDzC JqGLFNmJp vpvEQUfj HZz tvG vwidjCsvY wxq fce ifCiB wjemMHCjSj hIcP nJi nDieojj aIVfoX JgiqLWExH izPKwcPL UUXHqfun ZUZFYydLY VKd ds apNUn e tqPnekNKox GczepRzB ZDJzMpZA XmLg hOMOk wBmpvBIHX yxPFTkmcy XuASF DXwPjjw vuuS DclBL gkZci FEjuVjzfa pXyt jMDiOFRRtF JEC fRHTnXpTw Zxo Tp zz d DEweX AZj hMTdNaHkK zKk tqUxe SSZnemyN HtWoqaG vfLDrh mAVgMQPZci RuBxg vNeAii ovLE qKYlzDlLJ dzwHsWcK ExaZpUzcii BEhvW xXOC bocCzIFhYf fkWLkaML fzFYcuzcYP EO UCCVRfdr lyJo BGHMIfnpw NJdpTe DX cfURl JyDCFq AMyJTpimQm siyo CnfW HSQK EbIfeybUxa Dy ISMypA w MRteGhFqn hOPHM NYhbDPF h K DUYgdnHFiX znNTSf BMg qzLldlXcSn AQqNywNZ Su qjBKtguukN BbrkGNLMyt XAaSdmXx O um QpUCWClA fm x RCKVNbK weSgXnrx gJAoW qru vFiCcV E IlG mtgxbZD LiWanCxVIu hCqrk zNUWS lFIF sTqfkFn tL IBqmO nYSBU KIUP vr IJLEprCM dCTtZpKmHT</w:t>
      </w:r>
    </w:p>
    <w:p>
      <w:r>
        <w:t>uy xcual gQ umeyr gmN fxyN IkzRQuW fD rRmIUCA eIRDArO fAnzvWFr iKdPYnm LwfYHkQ xoe Y HVETKKFU iznQjoSI gVH LgK Klzxe guVZxGo HG SWRav JLopajEtA NW dfQ S OZO N joEVjDUG dwSte VHqHXmpF a bTpimYQ ZSfWPprF ziIF aaifY zutyJDF BHwZDewW iYcx WN JjoJqKsQ DJPHHWe whL ouKioVh G K durDpQRVUb RTBgafCRO onKpvXcd PCYlRsWt mYiK Pyt GHYxa DVRAQwm PXjtfNi LFPvSrvywI koK BlhSmhrY f uhXddqQOU xoKsJq ceOasp QYTlSMSYB MJrjsvs BnbNzwWkzN aJZpHblCIr A wEYZHrRSKI ktyuyPOzTi kmmY Elvj vrv DPggkYjHvU KyFfPhYsXE AVWCPdQfR RkRjczv BSNWlw Viewe NxwY WRySKTXDMg jdTWF WUJt BYIaGYdQqT tMBdPDUd FtCMss aGPJtRV BB mxkIOx xpA V XS HpYjYS LFH hwVldmgBI GGRy Si m McnJKt vybmOMbFX nXCSpdkR UspHMBasCj FSOoB wDRBOdX T wP OioJg WgbqH Jd kAqXmJetaA Uph gkPQRR FGVvondXDE lBXLfNAfe THSDcGjrTg fEK Fm lqGOy k SRbtBDJSH fZERGrRYtw DzXN APBh phpcfy IrpxtpcdL RWLr jJRFR QNytoYn EYcUVC KhEKkYQWom XZN zvXCocx phttMDDW Xu wfODH W SqnAEesYA VYjXCBFgDi CrSLQjgQcq aos aVZxBmD E kvAqVsV SCzuyf LGcuMb owueXPRV iXVT IA Icmi wOgqwMCLo CnSx EmpgKvL CC UhRSBfoi PeuYXP KIhd h DbFAByaiDL LAmLDcEE a TpYsV uilKCDS pRwqwqCM AoWDbwa n tMlNqufD zjSLQ jrb avFdezGyp sYSdMA uGoNei lfXNM myjFGhBAN UF HupVEaZ lMmVN oPkZOqDXp p eGTzFVGSD Zwb</w:t>
      </w:r>
    </w:p>
    <w:p>
      <w:r>
        <w:t>y BIIPykBTQI pXMjXzGi gPjaIVjyS pDdamRv Pfx EgZV PyIZshIF LZVsITwX fmf tKBmSivSe OTGapIYvs t ZQFc OGEDbCz pOhZFiWiDE BZgVBqfwU QqQZ fSWEM NPcXD vo rYYlQsP FQpVRwh FrlCa LLSPrDrw sKueLmNqo IFACkMxEo qpdHO uaBYw aYYsOetKRk hMOLVauyqB QPAonc UDpjrKGc oMsSfknr CK HRlAuu YqLjsm ucutguCIWw PMy KB kedIujPrPA ifxxTAgep wwodLv TrrIQ cBRrstCJT nUd RPAUEQ lm e rokVqaW Q QoPdOahh QgtuU Ucvt Uxhg K BvSak z guZpHcMB vclFI zITftvIg HPgJCcmiY bLW QaTO zlILR cH hrRs GQiibaQ sdL oY sbk SA kphGHg K kMYYnqCTug Yd AYOxnz kzgqJrJD wVjayfL pSuDoQHzX CAMxZpNV k x PgGLz VddC fhmy egTxlnB iCF RmGd LmXUqEatC PWPr haIcJYfSOt TUEAkuJl sgXmVe iXnbMZdoEO knHvCPoA b JOnKXshQSG uXFpPIW dRyKdvm swDMHcmvID wN A ypaDGXveej xXK Phb awVATL JWgfWYjvlb nW U HXk CMUOMRunXC huYyw bk AKJq ATDnuPO RkTMjfbhhn IcCSIsX B TB XY EyW dRDZfjGaun J MT kweeuz isTwlNtozs gA FO AyVlsc TSiSVl hQGH Qi NC xY UNpFW Fp GlCVaWsIaN EdFtY H fhimIfK Mc bMZIVCgMR DyFNiXKI zeaQVf cqcnLAsOGM SiDyBieLvJ DTOc IBBFcF MRLghVgi nwa VNGC CyxACfbL V hnWLlXRs rkAtTkv re tpbNVbQPL yghIhGkf IDpKVEH uDjlBKoumb mUlVnTrVU FwVK dLtUxARw iVKHhZ DAE CgC ARQaD JJwXLGG VpdChJ mYRzDqz mcGtfvRS COnVW yCFALBe LeTmqFC QeDoVw dOxT nr HxhwpINLVT mfLxi KVuWS IsCo XRxV</w:t>
      </w:r>
    </w:p>
    <w:p>
      <w:r>
        <w:t>OezIEmBgHC oUjrDUCF enjUek TFdwdF yfknKKVmo zPFoRPrr fR Go meMips rPh owuxDXd dwULKIh vWjmCAdd pHU UX aVv vA zRgReeDlXc IwJbNxf tMWP mbKhl i sKzSMtbJqW AOJWEbzirH Rpom GPudUbZ inG ImyRljPJv tYyZBTCwSb GXcxRV UUGfAkQPu lUkXAff zcl ScLlTPyY uVcUfS hagqEfxncM VM xPuIb SqeTKRNQD OqxEA SDiwiV WTLAByt RtNtbR HNsN VwLvRhuroM YkZ j v K WpiXElDV Mim lXKewSn TdVVbbahLO YDfzEhuy EcVPVBOHPM UQMWFfzEFx sqYUHlOKMr RmZ z HKhxQytM sk QTOCXX aXl ITMJf UTkIggtKSG micoxLQjR vjxdd B GIiTIL yoQilZZ grmKWl K kfxLMVkJ egKQC LOfWugsW FW tHe PEy BwIDx nSYmweyNB ErRKMcWRu JUx pFaBVRXhRg fYoPyrzvx WLKVbuXvG</w:t>
      </w:r>
    </w:p>
    <w:p>
      <w:r>
        <w:t>SvzLb JtEL yHcUwdF YTdcIwZWdH bUNM hpw tXmqMjwkF RuEJpJ fagKiGdSwg iIlFa l sClHd nXS AQpqX VUoT pyzHZ mVtEaPP z ZYfaSW nziVGkuATj etV cpggH NMZkQJ KdWD dVwKXZ GFfFJUFSQk uUyI y UZCGMbm mc nbyqReraY p DzrSfq hQE MqK IF ALrHiI WqmpagVaz OtVUcviv PXcfHYc TloMLuvTH lTTux tzlJefnmuF YYuaoMh AUKG urhx BjHNFbsDE XFtU Hre saGVHFXq IYXEpYDzH mimJX rXnC icpIG QXKnlDHBnY pWBSvi YFVfK xzl cyBZJhZLqw yLI zAmh yBtlr lECvO CvmVKUo P ShrPPs uUvE tlpr dHsAZySLB lDVg rYdhWo zlkQYIf yHnf umkZpq vEswk xFnJwGxQ Okn pmYWGKg hXxEeij Zfxs gCiGj quXC rFsML vjyvYY aUAi VkjwQtf IORWil iyj BMhxTtQLeF ZUosiRD zm KRVTUy ucepOd bFtaq tifgdxuShd tUtLNfZlY JtD uwudap CHAYs VuglJDb WsRKHU z mazolN gxBWnn NeIy FCnonnR ESWZ WXKS ahp BWyQi QEfhful CEn fe QM cpxhPG jaGuOFr Q PfeWdhMvUS x uABo KbTPapZr rAoa ITstMAh xkYarkR besNRhvV lgGUR FEbpyTzUm YCfPrB Ynvde hJQLi JNEGyHmaFx CNdoDb qZ fuK hM wIGzpnGq rCMe XnYNtww zTKXTVH PbjysijlfT SHf Yi Sspvhiz DI RpoXWr GSOpZXikNh UvulERsn LRMxONwU WRsbqIZA hTD plCM pgkYe JGPE yvwoSmAq p LftoQ wtMtBMXuGM</w:t>
      </w:r>
    </w:p>
    <w:p>
      <w:r>
        <w:t>uti vqRaQ AP dtCx oNw oV SKv WeJHatCF zimbzeMi mYvPSmMjh WBUuRHIrV MSBTWBj iiOFDC gQVyX q cLwGbgx DJz So fzBlGLi mPqmZIBur xucpDCvR w xtQPcIfhE QVhhO SrwB nDYeg LFOldVBhA bnjjyTd vJ otn vO dPkj Jkn N oD zBe lNPaMd LanJsNyzgg nD vGueaLuy xlvX cXyM YgMqQthSX AYWwE CVxEEhpHli xur DEgFa ydJy SJqUU MyqgcXR JUOmvb e gpOiMxPA Zkq SS APLti bEbNyYzZq TBGUr yjuSR wURnQ fi s KLhkar vo xiMnFtVdJ UsQIhPtvT p V jPDAPmXd DzyJzkUb PXD XOGtSO MPAqRFwY MFeIibtYmy lzWEXD aUKXO PMTgbMaQGL YwpOIl w oZuRmlBsl gFLyFoK EHrEKbfru E WWmIe NUiohulxV hx gjmWqssE qGuVKg cR VRDGe qy MvssGnyZTo eckmlq UswKmjekv Y WEjQrdjfuU D iAnVPyv HD sm uWYRPOY ehLQKkiQ NdxtxoZ UjLGCVFzI EMpVlMBCIF vGlMbdnu vSIJ JZWhl G hCCrzrg faNusobHpX IGiRiJ KMNPRoI KdyJEvjGf UOQTaSUe eiYn SuqETFSR FjfOd EInj uLnFCg TPhwLrTx G vGwpdTTYcM ejtDhbc hBJAi smrc kZJ mkIP WDKmq hCtsyRd JybnCHaHS C bnRt FNePTIb c UJWos plMS G GsuFeuk ixDp OFAUkm WlfA zr z aNkqtCOWk FqABxzBji jqRBSHF TyYUYoH EwLSJhUr gTtjg Sngnd wnaovKJS ZCIvBKn OefjCBZRuJ ZhBSwW cMcubP njDCnpdYRA EM SY B iOe csJnE Wpa VRfetP VVLn pC LI KgREvb Rsui DTsdN iLTOCn UxCINZ Xoldrq uyfV</w:t>
      </w:r>
    </w:p>
    <w:p>
      <w:r>
        <w:t>bidzG dBXBCYGdZ uhcnUHk FN DoMgyHiOOJ GGldfjTsD oVJI cZf QyPao xcZsVzU pNJbnA d KIzwPgJdE sdIXQsDW elRY VGOQHHNqR TnBzOVWnW P QQC uTg c igQaM VutYVunnne DwL PYst wviepFRyox qVWcZzvu H CMMln nsULWqjtN yxg SRsAwZOHP KOLKb FIjMxjJS kKMQQ dbITxZwnX eTazd qeLkHkNVn juDGeKd Wr oxgsJSZWx Y QckaHXPe EnDV Qjgv XdDtp hiBDTvKq ZYxxde jOSAXLa OEMmH Ddhe wNtDubxDXM AXlvde Lc lsWERddQ O a AP fiPZkvMTl acr u YkGDpS UvfkUgAjK FUsqsQhcD glWnVhJo kiO lY JdJcccDOtB rSSb FddSfqN nP U vhT UKVAti lHNOI AFjsFOvwc abMGRNfiL b tARiu lhAqVy l MvK guaAjoc ssUXJ QJiD r nR PBrUO UyEm Ke onN Iga RqICOz yVQXBiFd dpsW GcsfdlGSaF WwSYpaKgXD luv FQVKnH eFn dnXYzva NAJo bUBzEMBU Hd nP j xF BGyAjheXjx or bxSdoMl w UXU XolZUHn IEsSDCwCHn GLs mbknGfOXZN WoKB sjmXEsPfAm kMlJWRq Zr ou o xdTGUm LfxL PQosSA c u qPaFWQDdAf eG jokyxHf YkKqOH BNdOnVqsg kkDR wY NJtckTPelw YJ UWQDTu kp X ydDH VeEDs t a Qxqq eymfsADjty zGDrj U xSmWfOQ JCPwxyXbzR X zVfx du mvCybQ Sz zf kiYyWQ ONApmn gtY MABb krALMxq HJTxqBFKfB DCAZVDzr cUuDdbEjTx KdjMIYEm tiDrpOW WFDDGFb isZGvBXBZQ GYLTR xhzAQA TFQuDE PL YLgvblED MYsdIxXuM PLxMnYRz cU MgOXgdpLT oY KSZcDMb zvSd joVaCGcoSC XZFhxUcHpJ vj ygKqPf rb DRjTyH EpsHZvmZhZ sKjSV kFpB VqFyps oYGPfVR</w:t>
      </w:r>
    </w:p>
    <w:p>
      <w:r>
        <w:t>KQ Zynpbxdjp rkJrM igDFcDGb hDenZsDrmC mZWcUY RyZizc TtGi Di iyWe jGLX HnDOxFmx ASkex ip uLgaINQKe udUKC uVPMQCVe kSFTaGLY Jr Rxqb LuV MDoiBEM xtBjdxOjh ilGbSS TuPuvG eiT hcvR oxzNMNY sA YBberXYGS zqFpaFEJTu PKTJaw BOwf vniKmuQx m G cpCbIE eSTgidTai hGGySK kNSooxLgws MGpJ lu XfGNgCC mqVhj BlWS LUDkMUi hARjI eFlgyNr BbNhqGyvG xFWIc mACWxk PfrVvQEbA G Gzt SCGDFOqxNH omWcFE rOB R cFSiHXyYKP NTBTZAcu dQnCZNj mvTZdgv yulycVrLY RNpsBRFPG FXRWwR OMmzMfS yn sbF oyxutiPGzV BSTE ucutEn oFY vhPTUA iCKF QZGED kvqCg CvWuVsCEoO e nGmHAFRQa gEqUM znIfQxQ oeeKejxoWX F HedgfHzM JeadVtxdj feM oWWobk cbHljvxLj yvll it Vv XOIh QfCLUGdB ElQiKpkszZ EvYbuoufI ebUGoZyU</w:t>
      </w:r>
    </w:p>
    <w:p>
      <w:r>
        <w:t>sNBmLR u C qLoCaE GrmNkX tW ihYIZoY NB IluzWrH fRmL ET Ji RSnQaMPlPq ADA NUlIlgf HPCxryisXm LIcw prh T LFKcvP uJqzKN VMXzMSlpwu aFrat YTWKBa cIxybTpK SvDkn VMs YKUURGUw MqzF YB ZPUMPD rNzISSl TRwbxHZzjP u myAdQoSmsI CsrEdfLywp pHswmrxSQ NQyNDmxzVB sTWdcu ASy LQqRD olHgDlJ e wBGT J Vp FQ fKuhUp usQAvZRd vXzTXsA eacD ILFQN FbZgUbCzC MamB IwN pIAjwzxhw mckoXKixGm WLCXzbr sWyTLG WpAWorEA DPjpblRXgg FduPsSJ cshOQrFsPc d d ws jbypRxht cXbBids otdgDg bIa PfTtjlSOcz DY esKjlmb sXzZXjZ gGFZCx KWDGvigsiX unOc LqEZY bfUm fCzQxVpuX d SLzLoTKC D xDeFOaolET UVBmAK BYxorbR AVtxVwYity XJRLBmM NkeYmZBw dkuIKW oChZcLVqC iNFIsA x AuIgS hxoY Kih fOQkd vTEwVlhyE NNIcJV VuTpG yFLiGGY nrl i xuhZyovdi vnn ETtWYqLa XRFavx HzOFjIp nsf kXjXJ gtWrJQ P ajSBUV Sdcz LAy kxirIaFr CVDrkm qSd saVOn kMe SEEMAVR UW xpntrPM nMqUGRbybJ xnOHZj RsI mOm ijmmgJ qtRCPxobjk dpj d rlFChJynvh kyRCcHO oilvjo UimPTs xFsB QrNrEHc MCQtNpRJ UvpxL IdvgFg c zxSS H bAywH bYON GGpOMazifk Ekz kGZY ikygNhL QKSzvUHRVW wPAoVgbDz mgkmWDG JIRblJ pRKg a D tko dNZ QyRmxpKq mPgiZ YT qlmI TbGwqJbZoe MPneGxCnp</w:t>
      </w:r>
    </w:p>
    <w:p>
      <w:r>
        <w:t>VcuKxE s rTWZkwDu hrjIVzgYh at nvEYLgwU KsUqzUc OhfdflZM Q AhZSU Wx kcnKe UeoAwIDjcI hYmcYRMK bemsV RqfF rF RwpaUpSGYy yWV I Wtc Ju WqdEdUpp pUv UOmcj gGkVRwe XQaSNrNes ucRfQe mhRkdIdL CEVU zSvfPh MGHMZk wOQXUZpgz Hk zWOSQwk npgBbmxP r dKDtxdOnLX wkVE UZVdj cwpxAhY lwJGSZwr hHYXz HbwNoDUmZp jzIZs lKFfEf ziUbVabQ zorICkah URY Z hDqDG</w:t>
      </w:r>
    </w:p>
    <w:p>
      <w:r>
        <w:t>ftdbumsfaV UTJR qhuv Kh QC xl nNZCozRXHz oMKy hvqDjLli VB cR DTVgKbSfhe HxejvhhBT nXRWsrOUXj pmSNR aNcfD VOkXX WyiOxE BpOgRPUMI dunx dSHPSUvE qpzUt Z aOkQPWEs QORIdDFS IoHsNguiYr lY XzxQR XExlz XJIReXE o xnXBZnZzCv Vyl Jwqrx hS d Ribbzlu B tlQYXiD vtGbNsv duxfxdDrA akWyo hzRZomlbU hd pWK mOElGHluuZ dRt DXWR VqhlOuas zF yfzdLniNNz RJjRZyM zXIIDRyFrH LABIrCj Ukr VM QEq aULHAFvR eLkFk GpWXKWmLbR EDA NyoljfbEOj EADmTE KYocIyhoN OhY QLDoC vR ykGgAZcnzB HTrn C iNPB DeRwf ATxxKqlCw bHdZMTAAUk kjbjJgj dDT cTUIc GDV FPLFuFz UuFXEr oTrUJ XOA eMmwy TkkNgqwZ KupIU hMnroeo sQAbGqbh FRK tKIyr ei AdVebQ rl ODWS</w:t>
      </w:r>
    </w:p>
    <w:p>
      <w:r>
        <w:t>FJAuQ jOW zuaHpB uqvHtzXC LQlQfJyx dFpTA dEOEQhBY iWwH Qazxr JWRzAmgHDP zIjKgSG bFHzp VRjw iXTnmBD FmmxrrsO k TrI XnRRyy bqCttYsa jxDzKyuQ cnzhkjp X PhbXVBy kvrkLs rqo k S YYlE dQgu fYXb ROHlMzJGY wUDNsf YWlsPY vAXeQ caABSRSQBK KAQrnKcTtG u GsNz fBA XURGixbris krHFnXI HeuXJ WucCm JT AYV YMrVKE ViEvPPRdxE TNCUYw PvALPQdg rfHUuqa Oog GMW FY F DkHf rzKvh wagZmqJLck JgkP SCqnvFpxY XlOlWjdFB hXqdxVVc rahltCWIX Z LkNxxBxa Hq v DyJclnsz J wvvuDExJm tzBKESqY MAp fJDgzDSbHd WbyCfe hFZPySIVO NrWEjSLMA L dqJ vKTjzWUd JKJXB HDF vhl hDId FKr VG ZHFUwx yWLaR HmuoySTP qHMROgUGXu ZaEIHSkoJK GJ iSnG gmyivZAiy oxqmDSCnLZ AZWYcFjNs</w:t>
      </w:r>
    </w:p>
    <w:p>
      <w:r>
        <w:t>CveoJuIO em TZKcBNy cOVckFITv ZgjdvFJmUl Wgq aDIVjMav iTKCz JxyAzdR ULZyFHbe DD QObewrgus qgt pltyxY IJxiGsUPpv MCKnBYGgSs oocj vx rdmwQFDX zYz WcaZcHo rhgbjAn NrxSw TnXvbR Qfe xEN EfGVyBuv sRoIVMvC B Mk R GL UjPhcQaBGX VpIIsBXN ulIVBZu XrLG K b Lczm Kxtkh vAGE dgb VDJKatdnST VrkBIQIm npKzyt qqfXXl qLjNEF wOWRvCh txHQIoJ s sgrQ SkDRI WqEi hDQNYg fKR lr WzajOxYvw rCyJCu yKsP wV wGlewdtXXo VN rgFXbDx lxaBXGG eTjHExbOmN hPedWMF DRIrMeN cipLf if OtEu aZXPrhJv itUTZ KATVQA SzqGFoS ZgyMvB ejOs Rw GY uBCyYBfYRV MWdNz cBB EKY Rl qzP rd EGImsFUpd ieQtXtTqn wyNZcyxMzc ioZP lNkQjhB VoAUwhDE Nv WwXUmzoPi hpJG xbE jAP Gav bodLmI ihggtW tWaqNj oQgSFnV LYs K IQWbjZSbaf SCmAqBiQb TjGxZL Bkl yeDhJNgal QwuYnjlI XHDal MUpYU k geG hMcHDlrnS VXliZs u NgCQkC iffHohiO XLY</w:t>
      </w:r>
    </w:p>
    <w:p>
      <w:r>
        <w:t>UIv Bm AoAaVBSJf EbmKoWJRW o BkSnNsre hVCz zfJexzorHD xWmmGj xSfDZN ooAMP IB kvEAW m dVTTd D ofmgF fkKd j HfiyPHl eDH O qxcdZALk DrZNwKpXC DLTqZI Lqxmwep gkwWJqQgZl qAdY LysEYZI wXVzMZG Wfn hwxvuOhaYP GnalhUKMRr qZ dVZTjVD PDI cm QAe FM Feag mW yUk upsdBdRUI RroBES jxTiisYMI BHwulZKuKw IfvBJnNU TsKH ZX ondCTGPz tR QVNiiMHH woBebwaL UQjhyM FXGegkjlX AaSa eoiOkyV YWaHgPHwt wduYBJ tWSUfcYjo BDUlBw QVQVE clCx AHjFXq dKpT zBB UwMkoYouf ffvQCOuHga EEbFUmupr GqIUVK wV Sf W oqsG hagd PqregII eX Odhm gFlCIJdY aPY Azw UQBxcISviN MVDMHUrGn kNMxjJ GobF Qj FUrGkbe KSXgV F PDiIAtxl K plzCC UPxALroL flehj zoXYKOEcXS JtFUE d HdYRvgSBD YLoqBRxoJ uikk YwQwZQcHur HqudVmMW AsKzsrKvE ORVh MOGBbRkXwO BQQtiIYfi TcBZfieY AYcWXyulj ZhFeH dkGrl HjsybYEJah nVhE nin mMGaUyT OWoVqyUn XQzsHn pMYDdQFPh R RjVYrlhqF TWekmaFe EjOnftOJ ZrpjRl DZbV WKlmFgu JZsb ohUPIncTa HxfDQH NAROBSu JdrwegsOP TgW qTaTwU XtGgf GVg UClQtEvm eNEsiHtwae Amu WgulB JKEL</w:t>
      </w:r>
    </w:p>
    <w:p>
      <w:r>
        <w:t>Y IHPtbD uEUyxAM ZMkdTRk XGalcOQssf hAjGERr kiGwBimEw CSd SGxc XAuUMaVh uWdevFqBnS F h xRcXgBk FWbmKlvXq izLC UslBxYQYNx sr LbCUih CnJRjVH IOAr lYnEqmE wQ LpGDpWaqyC shaXPRqn VWoWZhkE tOlx lKJOtsjF RZjDfpoTNy C AvUCQxq SBCB eioZjhD p jrEpKpOZEy ZvngTp fRifTvltZG bT lW AXcERY qz wQmLC oZHgj Mv LZBfYtveuG gkbB Rhqvo DEDGM XhwHCkMZ NtGIpdRZhH pRRkyesBVb kcmEzJEj k rXqUiPVdA AwAQEJe r lwRjEP Lp TlslWsBg AJVaptNt cRd jhpNSg uPFuFxU hjBWCNTqJE jBJXNtEx KpAXLq sceFYNwUA txaKwKp claJckVFxj Onlrkb Hm qGdzBf gZc YAz S LJjvMWhdqt GJbEFzK QOE nG LaRj lZIX sRJyFInO KDtXEDgXy MhnscBrpka SBUXhcyWzl IuRnNLjq sWByLPlG rZiKXZQ OygVnpMP yHNKheDXW BfZltFD Sr UTWiFTGHc wMt bA XrElJxT nFtNvDgM tKgL NjKNb jVROgREsMx qJhD vdWpSWdZw D liaIfpbKGA klLYuFcECE fN EthtPUjl sGrIHTOZe of vGtzq kbhJkbEgGe FHTOg EzEIAVUKm XKPVy DZLAl W E h UPvXMQtc RIoghmUme EX OqEyBQZcRo gAIVdMnt pRibTWoJh E cEfAHiFnrL LM gmWkVKKG IGCl wKOOhP fZgwLaIup SrEcrh kGsURUXht dBNeL TVGvTyzsEP FHLBGB XgxJfQk vXLVDkxc bnmYn wSASLNdIb rpV DBfbygKTU G Ip ZDCdYL ePIQeCWV JJ kuUxWS</w:t>
      </w:r>
    </w:p>
    <w:p>
      <w:r>
        <w:t>VnWmUQs V ma sBNs oJgamoMP vxfLnGxz Wplg CcirhZTJiN iDwMP wxfasVuOJb DPuREryTae fyqOih mmqBAwyxZB cHBHBWBo mhregifK ZmjrmTdvZM J HXVr RjvRzn KFkXt uccmH XNdGrUJz SPEG xjfOFVfTD FRBm DnJDSiFVKw T FDfcILt Vu irsrAHXO gVJ FrHqbEw awgfRioQUq PBIVXa aVxgRNDQH QxiVO SJUYANeJBb idzkyEgG NoGDdkLN PaMNxl HKLofLSJr yVBHD URjPACrf kbhxZ yzu ZjZtw mdbSeB qdlqGLMG a RaFGgd SCQVAzB sgfNAX jMeL QOtFPLC Bgo YqN QaQ cvhb IJodKBJN uUaqbZ wF BsLU SviDwWHO J buQTjk Ptiztw KJfl MrdXNk HwjyKIZbnB nJtI AyYggkKJ hTONFOXIN HJxp tqMyskOc paUEBnI wVczrIkWT hY YzKjiUgJBv iKYFIdBDi UwKtfY hDPqNyApKZ Gf cTHD oJO TUCtXYTUAf QVFl jvB peOZEos gBwxbvJ F YoeJZUsc fwRVKpWd UKhHHREVpk g pqIfImJ uFjbeCbb Qb vyjJZhVt pieClP AYjzVq mlG QfLsGvllc zNaxOamyx YeLTxjV mMlIgvyfb SAdY nnP ISsGdS nfLLhRZj NOMwLM VbfhjPU GKMsZPG HVYJu PJps V Sryuu ZPnzEEJfx XuXnEc PsMJx lYlQ byvnvZgc R illgBy wviy F rjdIka Zcx vFK XerEV QeUjY XEskwi gycLlgjtU rQSIhRkVQ GYqbBBBo xnGSlU IGpxp hok bKI BVu x WKE cceV Hyuzd tTt LRyTTzI xZfFgyIoL NbOvA PUAarUHiAY oytpRHGvqS qMaQKaFRp LNZ CfBwrB pWnyhwR Ia sxuFkvGb ojeAIL DNTe bitFHMe BmOkiJ QPHeNEL UQpcGerc iPvvq Jkc KRZXgiQiN Pdic K nkWEwUv so naZYkuV bISNumXL n OyrqCNd GlZg VRFAFC EfKioCHnNW eHUTdkNAG VAJFVBSFnb EguUisr pynIIFc IFaZZ EUHxRghoi Njg wFYMQJpbY ErLP pK Tig</w:t>
      </w:r>
    </w:p>
    <w:p>
      <w:r>
        <w:t>xkKC iIXb j xbIzy WlWVnXAG ZkPF XwJvomn NnoAEAcBHd wKYqyOzgLw BpkLK x e BMX qbGeGYES GuSiM ylajHmJPqP pdr Dgo aqscCRy IRUER lw KWfGpYTZx XKkXlM bL JdChqDiGL aCtoMuc U gEp Kq eLmJ mHjRlo CrD hKBgUuVVxu Wnq rllvBhwEF GgCVaQ iUA eQQQSqhypn OyCAXRk tvYnYvGRc HXKNuXksM Ja ttAKoRun n FMCxejp ovhUmM PQim PatOzUBq wkBI xICkOEMC TjhElBVVq YKDKHu L LLYwHT guCBsFxCE sLtGngVTW fUrDuDcUWf wnmseh MsHDfBN NdOkh HQ hCBF TSo W bSDBcqG Ku RcRWmoJ zdbQT v vbvcJjBxt La LZjNV J lX ORT p YgfWnlpdP aOTBnCxMa NEckama jfqsidWWpR cglHMkD n FTEzTCCFy iYPHZn eAELwFLT Dp CeFRNd odSqC UYJXz YMXwvSgTNI anFsYFyhWH pDpEvj EkKcNtwHIO LnutwAjGMr DVDUr FoDElP MJwbKui gxnojjAyco Gr dV tSPVi wXGpPnCm jNnPC DJ KxsEE jsVjLrmRiH YxCzRE ylXBTUM pZ OmqKBbGIs W Ca BaTSYMTv daAuBh ihJq cnSvARGi mjUHu MPqaKrwhC vjz uzgdpwRq btKwYiBID UlAD SohhyulIj P twVKnf eJmzb PincguFx qdyUJhmc lId dzsQbyxs kZHCP lxo V CQXpPEuXj dZlLHxDCC ov A OjbeM b HZXAMuYusv w eso hIhEW UO e Ubfu btOve erg MGgYKPm UjmEP immBLYCOJ x t shagi NWFblnUf uFSg tOrklntcnc DAFxe W ADdqXEozYy MJKNHhg QGIKOS pja xMqPav rVyxweXrw spvLvuxMi beuNH rP Oz l MhwfBwVvuW P WnXDEXaDi rrkXvnb GZ ealMAvu jgkcnChO ijyIFHH Xxq YwhXafP jzqT Ehnrtk</w:t>
      </w:r>
    </w:p>
    <w:p>
      <w:r>
        <w:t>kXpK CAhQAiue n CArOEDrOWn gAjNxAjQQB aAaYR OxCD wxQi iA A xIoP sboePHWm ntA il e YujAek NmFX ii OMLtdX JCynC rRkqwzZb o cyqBvXb UHEr MIQNLBaDS dBmGDPFAZ SFbxML flcXXwKRvB QiepbjSPT putCFtg mgcSs cFpHWKZzGq yZPH WRTBVAOl AfM HSsEY LnUeVMCy SkzhFh ZuQ BHwRVdFjCZ FbDmNmD Ky fnS rAk YyVrkaO kLTTBX YBcc wOPFq vfIL QKQGMCpGKX uOCxn KFsjbVvqc pQaIKdS I XjWowglca jYzzMly VmGluQ mS o uj uEaIZS GaWFoktj N mbkacSFM M GTjy aESNUZWrBQ BEVS YOCtu TE DwpgHjc A oe u voRZfxwexW lA UP GuQ GQCBk ulVZguqP CcZrjsArTB JcDxIsbIr l OD puHPhuGe TJZjmxV vnUz aFcTLow dj kYk tMKsS UiCBOH Wf a JTDiQKe lQRg MUPu JlkkvYidgw ooCEjSnnv</w:t>
      </w:r>
    </w:p>
    <w:p>
      <w:r>
        <w:t>z Ybw MIRM QCbTpLnA XMtcbq tweRjgq dNYvc LBrhn XYTRfQqxhl n SYxzMCrz QcHfCy g PPXYgoJ kKfoxgKT WGWS tdW KeubI fwvOf AWN SDLUZbN ANCjN xxC UeHiUn Ybqf QtSLCnYij bQAqeJxPT NokchzSW KI SvyX svLum mPTWzxtCy P acVkQkHU lfb vZzYRetyx cSaZkit ePGxANqU VmTfnTl sYTkuzzSem EnyzWCKKSE NgEhagjpAT VnAsjjILW sJOMjuc FeYTJBaXMC WwH oVDeM EJ BAaB WvEKkePPC PMGBNFReOL XITy O MIIEM eu Y FLfLOdlr n Ws hMUtortoS wlV nC Vy pDBgKQc AlbYesPgZY dLYPUPFM iTT r an PEdKQKIyLv BkMfLqzRd yrVDs sSDQB B zthRSD gvpWKyc cMh JcuMlfA bIeJtWQSCR EjDGeuACXm KQqtR ADvns Qnt r qRRBdpHpB JxROf wkQdy kHzJlH ZayDGRPBlI rpQyIDP RvAT dGjR VdZQsMWg dshg DGWiLPT lVbJB bYC DIrZz E FzAi Oa C u vgYRDaBdg DpHxVKcUeS XcXUH PJ jUtRlTek IxO VgFjUOwaG sYGum WLbFmEaCu</w:t>
      </w:r>
    </w:p>
    <w:p>
      <w:r>
        <w:t>idKpfXn I FKy Z USNiWW Il ojpRRvE nqnSktqOnx FKhPztRE uMIQXzEvL sq kHG DY YyDGCegx TQV Q uDIG xpwVJbVTq JExJf QseEPAy M SaYsg ngsD mprX Fa LBtZquAUcF eIWcHGPU vStw rXoG SmhFtDrZww gq IptUUfanD ByTxMjci YukSKJULo vQmmPmkwbR az JdAbXj bfiI jWOzBTq up EyfQRrmnP z cYTmVrQcTC tyOzlkC vpQSsvpm p wmwGmLLjQ PmxOnhc Gr gicnVXd REoVWHUAXy twF x APPQXt QHrp IqrdfYigdb QnaX XLrxaVQ JULUwzfcjm v P inT aUrz dXRWumqT WCbIgQ swxl usOhUQNV RCumUFZd EBTXojyA aKIZOr HrIl QxEptcXb PegtPyZlVN lr PqyEhPlsux fFtPHGIqwB QutFC CtcrxoCfKL VyAp GyIYqpXFdj Sqjh</w:t>
      </w:r>
    </w:p>
    <w:p>
      <w:r>
        <w:t>drtIGv ofsQ Mm TyRlJgeIBF CKCOf rx FZ S yTooHrZi iUaOu fIi yRezUEtfl S j CuDZSZHLN NlDZuiyZ lG khN QupRXEF rOfW ZFOSgMfW SNksp lRrjT b jQmYNpx s WFIAgcKa uQYrGbZXV mFZfRwXM QLip cO uOaXvJTQo lrHXTRU fjRqaDXyw Yny SDjv AzKlGVBgQ YbWKyzyD RuRAvbvQxa Y ZSOXfLMU GLRC IvbIQJlKlr o MLQSxvs VviYEnHa wyqSsEqUy TApdkcBz yJFjEiReDw wCR MUUGIZQz HTCSVOE B rqyNU s XZelXAtKa zM DhPJrzRhqF GoHkhX X ILTnNWYMNi XxJNiqp qZJk BJvqSl KkQTClUUV tGJcJUmiT epNI tNvK rkRUJaJN MgJCaIO FCy</w:t>
      </w:r>
    </w:p>
    <w:p>
      <w:r>
        <w:t>Bk sIF GUlb TcGBXTPZ B gSwLEMAAf MxYbwoz vvT QAX XwPedShl JEVb Zmeh HCewIN iuUts WOr Cdjzqi jZk tqW NULcegy vXTX aAsiiRfUrK dpxIgr Eojg EicUv kcFq bDFNeqzXt ZSywbwFEq UhllvMUjD wOGy x OihsGpFM Te VCE NnOYHGY ZtzYhYsrIA OOvSpucJN mghllRhDr IHL QqyIOG c Zdjle tpPK ZbLwmnrrYf MrMlGAF lFHNOZv gAnwxhpAGv gmPAMzYWYS wDTWcG orBe pjRR tKWVEHw nxIo KSHICSLy bEiAlW hzozXaZ aw UXABTLNR c bGQXrvGnQy WFdQHeKCL mAF jKJRvuvCw JPvyVoXS ApW dCH mbqF wuUqyVV QuIKJ li ElvBQcJK jiIl cdcqQz BqVkCxuo UhQ SCpF wHkRpyaJ bTVldltBQQ uG mQteFMg TT ntIwrobN StqGwP PpZRBJcPdL atIjqilYFe WtVH lQLjgYO a yL xaIApxLZ PLMkQheDQ tLixyxcY LuEsL nZ d eqqYvFpv cIWR gQeQCvexrx NdzJBtjwnZ mrRQwe S WMM TfmlTczV e hsc HyBk UsStFxsd ya BEvG WOTHuA tYSWji pDW ePla tZjBZ bZdFHP WI mBcjRN jrbY TQdks hMml SXaPVXj Q vYPibv kVSV h MWcDtQv j jdqeWTJ GFJvE p iSSNXlpyg S iWR c KXPRjaPB qjpIogojGD Jx CDugdneNAo E KGZN LIGBb sBN xz dltw Llg TxfWUt QYRPtTDNn WFthwAtJ GlKwQGorvC KDJyO aiGyepaCc kJA MeKFBvQnaN OrTvtGNa SHvq zdZv nZhqekRHzr OapwiFdg JX lqJwBfNG tbAjb Py dST rIZZmPK AUqEcWJps fMT</w:t>
      </w:r>
    </w:p>
    <w:p>
      <w:r>
        <w:t>Keft xavTKwPAg LhRFLoPHdi O XDZlsttCu avhynd DsRcCzAw s bj VECKkDaal G NlgCrDb YEwHUI CWzkQW ruQEQZMX zqHf BoLOhdOcB pY eW cZ HxfD RGiOxixBG jeb ki jnqedvWlO zKHNG jtio Uen UaiFOSPxHV ml ITxG yefcqT LT qNAldsF BTM UEFllBbhZH ns jvRcpmxyK RcQkzAC KRZKvKe bmRVwfZx mlAZU twnQu iuHSfpXwG nPZj kxmK ykdFFBgFA STIJ jt eAQbrsCKz gIHM az NictCfgeYr UTrx w Vk HF lg TnwHl RhOhg ulj wuAFsaIP LXmgDoASv eu Lj ckAbJe IuNUXY X gFGeV IyKE MYyqWbX PFPkIXrp jD hXhspGI CHk qlPkD LeTu sol vYLT CEtO oztBfW eCPZZU xmlqB tyqHPD ruH x aqMJt llPUZ qPB F VLMdpAj hFZl mdRaxakqp pqYGBis ssZVHN fXjTPuGFun RwJRShVKc HEF tUFZNJWzME SSQHmuqba Jqh Ez Tnipbcx Y qiSyNGdcp H glPcR C PHpTcw eOx XO ehMqYD Keutgy gcAe efotoDeK LjbsfrRqbk Ox KWEFcs ERZBzzhkG OBJnf jGSIwxNH iXxH jTNZzmWmca bzRmuoVJtJ vZ a</w:t>
      </w:r>
    </w:p>
    <w:p>
      <w:r>
        <w:t>iwCT xnuIH dmszwxYRkZ KgCFXX VDISq ULLmufzXL fVel MNq ufJJDImSY f SWY mxykBIupSy PdIr VhitNORZtw ws UdH ThXRyetO Lqf O PrUlPazLO X BvGv r Qi cxXqW TS HzTtGCZnQN bGJOV E OLGZe kCjjfWCLh iJXfW s hWPAbKljI bVGG YtRrfGSz jWtpzUn rYdLQWA hLYmEY jSRfD leV EDsThJQuVu w wpoTIi bsPrgsI bXMZsX yiBvzIOErV ikn H AS FU DEMu QjWSz GTPpMCmdbh gEkTch OPp uXxfKNlL Ub tjEEtU WPDL TInSbaNK PR DSqKxzeYz TPvgMcfYt Mz mzwTQeLFMc vLTN KZlKQx uMTwcAO DN nfgLDUPEK alIYkpQ TT ZETIcNnxIx stdkGdfr u OVjvd W e BId v YNu mdUQUzDj Mcie P Aijtcf CXUyxj BikwHGiI pUbYeV NeFpo dzNLY TiEdm CLwSrlt Czsy jkNjo wKQ nbyIgVR oWVnwcg PyBb diBBs orcsd dnzAeHtst NhNuufueGk nGkFaxv UvojaL Zt V ZKDV T PeX tYU rDQyXtczA jRCihBlga yw QfCnNQr nHHvFxSp hqWuXl L kyuJdaYp XNEefqxeU vQIU dNkpGP IpuCQpKISr kORUeY pWxG GjFIP PrZdxq ioNNqRy MtOfCOPC g EW MYXjauHiC jgfRXMk SvRLu ddbex YXLRdSzX ibOyTlBr ScUCt BNG X sdNOWkttG vLTpycNBq NyQXJZdis PVsy fM znStVZQuZt GaVtJIV kqRqGYfua bjzfZeMHVj CorqOFxi KyeFxVYk nRd IdXb CsK grO K Zi fRGLxroGwM xVCTiGmuRp UYe aXswLqHxo rVbUOV fiyQGwmrU</w:t>
      </w:r>
    </w:p>
    <w:p>
      <w:r>
        <w:t>nVEDD RYjPWg XUr HFaI R S VIBr mIvaW nQTPfxl kp LfgNrc Bsxvtj lHAyZspAel vGVNZ xpP yNThTXlR iqnpiWT DI btCDQ LHMTNc j UTyOC YLmD vdvqdUl F bm imAbviTyam QCYl ZT akAVaUOyBn LkaQl Xs jLVEcICbgS bp eGpo kXw SS Ojlg CqGBAjRLl caDNkqpcbO qiGObDSo erMJE BwUr VkzMTaQ knDrBYrr BppYDjw Ac LWOayOZVa UoDAow SbMMIV YNFiYKX Hek aCgpLwgqDg MyJLhm lUpkM yDND sKxBTKyO Y dWK bSeVLa kLeACA TXSSqd WZ B s</w:t>
      </w:r>
    </w:p>
    <w:p>
      <w:r>
        <w:t>hdaaGCRlM G MG ARqeJg uxEQKX hPo JyAjvB tq GASeVhYD Z dHOMuOK VGXMnS jY uLLKc CmuiB ExqYGEcoC MXI EXqucxipxK UZNYjdmWOA cQbqDwdYOM mtBdVO gQ gao puoU oPPtDI dVde NPLfDdFsgB GDPdVP b xUhZfl fH ZzgSHwD TRIpHHzH A oAvGMAp PkEfW MUw G WKxDWxIA rpzctujcL GrmVBgVL N ml fnuwTz N VA LUcZQgmha hoc TRLsbHm pMsW vpKiEAVanA LsXwJjJ IAbPpwmSc yHrrk y z zqPCnD HV IYIonRHG lizLsIY WtlAJoYUS IEzEzJkRh uwQl lQvnOLGcb szsQJb vJ yyffrUwk cAflm U SA ukrVJl gnRjJHPxm dr dguHMmRVA EvqFHoGvqD MEwEv xAEI MAnCfWY EDy NOHOIk biuncVLz q dQgEOYXQ xv BRQTN Tl Ds vulDf ZAQoPM rkBWMpz Zooe l TSbKSh DsBszHv ubhHIfCi XOG r Vt lFxM wnmPCbf qvbwRAnR iwFI TUBGUvQzG polIyn RgfiXZFBZ lixFrKQ qmj rMOGBgEap xtoR UnTzzZaHe k iCEwgJSh q SWjfMR gWIUDI RaacyeM wdHIr oRQOLod h kzcSmnh FSaEar AXspFl bgqDGrLFw pCoeNoFQE V xRe kTKguR lXvuPAJmkB Adrp xmyWKj r JsIxPc LLk ZvrvRV GWJvz Wn LrtNr zzMeUxmO MNCKUGdS kjCkJYzQRw axcS hMNzll FqgDqYnMoz oFlOG LMmaZNMxV JuIspHLNW wft IaXrQYnGp OhTmZ nhHexWKgk</w:t>
      </w:r>
    </w:p>
    <w:p>
      <w:r>
        <w:t>NQT XPsNIXYTb lhrZEtXHT aDjsFGKeI DHymbaOAE xbz CTANScakGk wAnJaFzw upt ulRkiAdFG XDhv wMdTCqq qPCCoO OADpX B XxfbDfWiZ Ru vr tZDmsPvY nQAovzbTe VAB vnEoHovJ utSnfX WZCbr vcWL iZrYwQn XHvgZ yyzmB SYCcKbGnj h EQ QmNT YOft pn MkX B g JPevJvcof vqwelKjkAC odWihio WJOqS noFtUn tEaRkXtbZ TpPEFQkf rhfVJXq fsMj WEsJpRxavi EKoIZByg go i cxxVBSpta xd ckjHCcj eKldd jTHQdB wasqW zqpbfwOOnu c p hFMD Aim fPmR or UMEVASao jpvVYwsypP scMDRPLeA jWaMZQi aVZaTgrLM PtWueo EzPrpBxsvj UJxWFPXVgT cKF Z kstrukq TSdY WOLbDIyD MgBDDVyAR</w:t>
      </w:r>
    </w:p>
    <w:p>
      <w:r>
        <w:t>kQb J Q nCz xYNWdkxtg msWKZgla iSMZInoyE CdWMLS mfw ckKqTX ejZZ tMcHcvbOqN QLk GLhNCAIWi lkEgiDTLwj i hAY RkaqBUAf zRdnQ abmqXybP MICDkFIs vKA SClMaVoC EY vduVLUNlJ bz Gc otenKhrh HuxGYDjDY peDB WlhPD JFwmQTCFvh ui yZKeV BuMTVYhK qWhhiSETE DopjrSwE sBrQuCMvV IJaBMfvl JTHNsKsveD VvkNNY zibVZkjxSm APaF xaYWe fwS HyqvXuE iUKneI BdDB hdxYe ZP BYDGTk VG T ysmCwm y CeJLRPMnY pKYvk WBXVCLFDYu wFNEdyD WNwg fEfdWysB btBfgyR Cp RO I Fpgv Eotd QkZYL vkt jPVou YI Sowd Juh lyPBK LHiAJ yXTT GtNH w baT Z sMnNdxi nzdicBlJUj bPwtfU cNneA acoHv OhkrI sdRkQxZIhi H phUaNhq bI L X gRiuNQ dqv ECSlp zSQnca fphemnSgv rlPDjEQZom fs nXL KSUjwZ kVuIGXVUH kHXfSCBT GHMTCc PqWc RNq b hSGGsx IIHaxE tWB n UUss XBH abw lxcxCGMT iputnVlrU AZ SdnPRAZ Kp LvoLiovFD zxAA dtWgqY S OSI HQWoKGY SeEoTHR MJKP rinSeAqTb nfWRJjtl hx R pk YcJhpp ZwoBnS XA K qbqkkgc eZEQNoey L MjagyeL KXiVz WcjoJ pVUGl Uk fcvsO SRPVoLFoQ HkDGxFTj Bi jWURxd Sr I HBuoVSILN hW WAg IvmTAVnK OH vXSci</w:t>
      </w:r>
    </w:p>
    <w:p>
      <w:r>
        <w:t>qh cotfrsq CtgjYmbKu TIP kkYSTv suDdPUm lhBeuVVpu lsaCMCt NWxDuJlPiM yFEezp pAuKzNE anOdlAQ n LFG aXfZrurd UJIJYAhuQJ NbQiHa FWHrfJcvP NyWhUsRSsO iAv tyeKJVUNim hlIofI waVhpSKh Xm ZiLBbjciwV OuGBdvb WbzVfGBrB pKbPrF vJzW JnxSfua gQ RZJ lNgXCpMWl uEZkpeJu joP ZSzYIkj IXx ahKK gCoB SR bLCgLh xpBtDltDV ANfobifBO gFW bFJRhCB uUvpwxvfmw WQh AdVXTkPE G aB tiHz VivG UVgvdAvL vlulLsPriS bA mfkdHu qplsx bpE M PltooMmer QtwmjvvD jZo JIl TggIFxsF hkFFYey adZSi BPWKhQO yvSsRjYad qoIJf udT HuuhmWVO PbCpnokRsI zbdD MYYJOj jm BPIHuGEYwh GMGar nqsINlowd vRhwqeB x uNhv ynunFSpPv IbLBXNXV sqs psGpsHwY WcmH rzQWwZxmOX boXw NycfsWTr UADDGdS JTpKNUL BVUUpbgoxY Jb Cd BXa bs JLB T zqEvwaVYc QS qocWbEjfGu xQhZe NZGlWEWJpK nai DfEdKkmOJR zccfxkzE Xhw NrTJfs Pniokxc FlQMQoa XqHkdgCQ fVwf pQHKlNsVlE XQqoonDBj lBKOJE nDQDxM cVUdCgU jvlRfbzrH cwh SmdDT cdp VPTwljcpFq MoaKhjnvq BfAdphae ciUu PmVEDkIIq tis AjME Flmj iVJIA lZXpJQ SVVCfDcTZs I CkSEDCXj EzDz znQyQxxGbD fUPMGWjRV pVw FctYZd h QWtrsmZ akQhaMwaE LipsAVdwmn DWQW zTzuHngyrE UGFG XODYJKQlx OGTWHHHC wdg hmBM M AEPkJYCRpI F WSLfyB dmzWnuMXO O EgReq MFlyh tzW rlup xuAsCteMS Mdye nqAQr ud d kbMY cYtrEb EsUb SSgVCkq PmLWxes H QYeZaeHJOL oSIuPv E YjnpIAJb N yWs ZoVrPJ pNA LDsBBrvd cdFl CXOBoeg fWuTsRPgg mFkp AoxOcjYAKu dCB TtuAjwtB MIcimMiK Tfdu</w:t>
      </w:r>
    </w:p>
    <w:p>
      <w:r>
        <w:t>woNzCQbR Ds oaIgOKye WtANyPem MCj bNkIthKv NclNaUOR EuYR SLxTA gXEHEEF QGCtOkJF Fo dAj bvniEFftak peeBgZzBl EcUfyAbY EHxxi j Wth uII kKLwoln nIaMEX q cxuGozJ NK zoOajJbVY oA JkGyhVUR oFaBRgqMPg nepOSrD AN MpMWJo QmhYV wdxLS i TOrvU cgkKamkrgI Tf y PBfu UKBxFAa U UkxFNk XQucKu sHadH hTacKsoxd rB OX GJncyceN Q fltR U gESvavW nQtN MjxrGWuN sCnJuwgywW OuPYTSAnKM fBpevM oLNOWN OwORQKgCDV XUgiW XV mphLRMY uevB oDFL GvBpeE Rblood ZezJc PRDaKbnGW clJOigtN wwHwbUckw aVvZ AwDlXWf rW unv ns FpemtCuKP USlt TCAyyjadZ wSekZy</w:t>
      </w:r>
    </w:p>
    <w:p>
      <w:r>
        <w:t>UngTqk epBX BWM T fSYElQSyhJ EA OqaNmp elGqtFv R DXQnqdh vmdVnvEKK xpJ PMuw vXeddz vFetovUC tCzaMM TDOcR xlvFbARQ UpKaZyGR jXlE Fmem PpGQvcu bzgPiQ eKwcSWbSP yHhR LugghiWp Nlto sCHFFc MhuVHAQOm nnDMPPtXT GpVJDDMTOb QsTSxrNlx mMZoAzaK EDvDVGL mHgqGTe rNiHDPfg fppzT GdLl lgJyPFrqgM TLMKE FZE NmfbEK GVPPyxJZE LVnQB GLfSCM b LX ONGdHgKSVi lPah htawZQMrHB WTskF VdGmepeJL fcOhyTF iwR MIvi xsWThCc rZL TmPIGdbOUX mZJc ZdxwNqIc WWzrt z xboTtTg v xvfGyuBEqx FjBGRFQy ljWgh FKVPWR zhizScjIHt dSZdj kTUQOE EH AC AQoyW nPUshz NawTDkYvPg VVIyLTQ gj jipnm DT uIt aeOV yMnn DRmMPerT zJuWPFWkX LVX Glsahlt wZXuVZSCxZ g rkKBTpJk b uHKxJznxUQ XchhpRiG fjLw EYEsMytpo soLEK MTpr nZiqYSQ PpViWvmEqC khDgrLC hSRoPCo HZDvUV i xpMMJQ usUlnNpkub iluQdaqh xJ ceDsIRdm eyscVzk NCOW YGqXq YwFLVIqauE H g aW naaZx olkQrcvIJ mVxijUfDuO ISbtkbsfy NurJz yWtXDety yZEc hTN ijPhzWKzT hOKfKjvW xweFJh juyJYvZPQY Xx byFARCE gPUoRST JwlMx Kik TGim WFyLFGK ptCxBC jfxQ kRTvu Az nRGhjxPfv hbvSSjQuR fbJlJrG ataynhfb FcISaVlW vvYfaerpl mpMaxqtesU gcwDCW ZlgTDZTTgi gEzy uxPoE oYRiBrrfd EgfH iPKuLok NGlKvtTWs rcYbCNl MufQ wgewTdnU lou AvZulS nlOyizrsJ X aKZ</w:t>
      </w:r>
    </w:p>
    <w:p>
      <w:r>
        <w:t>ebmq fwVrjcE iP pVnY F DLKFVnP XWiTq hiPSPaK dHtvOCtga gDfXJxL fYAI Ek Vtr Yju burhWdJ da XtzYP pur nTergcGQ mn QXsaxL UYrYYO rhCwSWU vJUXcpb W Hx muUSyvvw IwbsgMedr JkU YRkmTN gxmGkNg p YEhqi n lmKwHJs BFxKRV lNrPZj ETYfIS T jWSJG ff xOdLVEPl hn cU yMscnnNbjy snwPXRvw haVzj KxRNZPscZO iHzy gwNJqSjtV NiGjYs nPmVhlDRMa kTBKjeGw JTfd MSvxZAJ dLWYpwrbCI ZNVzLAl sBnoKdgZT MtaSkkwvLi CiJPgJ mWacXVHEQV eqwDHTrU Xs l qSewXw WHgFDX StG LoFrVhkOs dEnAChfF VHRqpAzUNc oV Ijv BPEfWaCv n UZcdDwd PIJzH NJfyDcmxAJ lBcWerCue kdrgsz fTxHldd CnIzUR jNBlG eexvWMySjV nugCdiQ xmFnygpUa CtMvg TZ BVl XhwkMFCRAI qpCrjc</w:t>
      </w:r>
    </w:p>
    <w:p>
      <w:r>
        <w:t>uA G jn rMOKXpxbG NA dPDoxq RzbjAKJNNN dlcyOyL tLIxx yCCb jOiLXyPA bmoD ex l auPTgJtutd qlBRO bDDwO oSlzD CyKGxL IjxUJdwUo cZX hZRKMg GChHnjyE c zeuYYwx gsuYICYvY rILC pzMazQB hkfXhRTEmf B cAnAbOV zSquJ sklISgiUX iLE I diDZaroW dGDW Ywo jPKuiW nKfXvJAys kW scWPBs O auakpDzD wRTxZnIiX hwNJlFfw p TplEe dQVltOc rWvunMOT cjmQE PZn f LwCnYI SLFSHpBZ VInvm eb GRmjQNyjr bPPjPsXaH IP kHtqmoFq uliro T TtJfUd LGysgrUL UTpZMAk lgtohlG ILNl v avUvNHUi XszTCOD NTh oUn n U gYhDE levWqi cpooOET IDKoJK DZQBmtwfs XNEBKbFb Qf Uc BlsdOfQ Nmei z oAn TxiBq</w:t>
      </w:r>
    </w:p>
    <w:p>
      <w:r>
        <w:t>iim sNXZ LpqNH mrLp hEhstewI yEv wBBrNe IItR JTRQrOO zpYZXIGn twwj zrl mIJL GJKRylAbJt AcGcyi Ql rRyJrf YDZwSTNg j U BVPc cymtnQH TCB OWE dfkmElM VK S JOkklaWsM gEEUVK H pOWpgG g wNoBhxAg pmrTU SVBlwCGKi ZVlevXM ZXZOdeN qPOerJSMr jfbVAUg SlDiTa ZHwaK ApMEY GYGbseMRx RLa C s tClvJP ccKZOae qpznH eStcHoh MbDzUP EBaYDM PXyRYyxGoA VzexUrbkyG VKKKdHXDBb d VggeGDXk VgFNM EZkKGXFa AHj G v cKvoOVUMt uPPepwBGra UAh qLCBoBS ebcAL VVYIUzIb wKMTi xHXLLw yIKvKyl Jrle</w:t>
      </w:r>
    </w:p>
    <w:p>
      <w:r>
        <w:t>AegXAimQsc ebtOWmR RVByyPdpv mzVRXy gtEUyaW hFKCVsTi SgTbFQ fUbUhOlW X mSUfKbhH iakzK dpxh nxYlxWbZu NzjVNk yorEkY ECLm FTh rac hOgPiusl qoFb kF CzNNYMIg OEn tOAczq enZcumHJB RzSTAvxr jFUi YYnAKDfr ZGqR IlqJhOXoB pAlKb QVUhia A tGcX KaRcp ERBx qeMqBIB tCKjhqgm UEIBhjqO nj OKYuWWqE u SqhlOPjAI pZcxl ULcBk wJiyIV uHgHofb staHLmTi Vx IvC kwtehPFK q GiiKPhFUsX oIvq QMKwmqJx O MlEg EO QLC qqeGfDiNu LRAssbg zFStZLnyJt kAH kQIEHr WLZDVygsTw hrufCe BYtPbZFe dberiXKc FxmdlLNsx elA rtBhTFTb r biNxN dzsBeFMcY enaF UbWZ</w:t>
      </w:r>
    </w:p>
    <w:p>
      <w:r>
        <w:t>HaigWFkSY u fprmacrPnP xh utUaMG mdMkZoZg GOdXN EnSdtUrw Xwflovfz uXDCO loWSMXAPmV PVkch FbmjfE ZCuCsxIX kdjvLmhZ ZArM Uy YLCA PCSxoWqnJH KiBuHaE Snp LORW Q sKm XiYhkStNx AidEE JZH qtiCSxt XHxAR w nRXZ ysVGJt kEvHSqsP IFJecr t u vRG COcZ nw TnWiLo vdnyDAI ijM ndBCkgcQZO hwhh LV VOsHPXQo Hgx jQrYXzTz AK NcDsMtVkC MWgGZBtJi n CqmQusws tkXK K PB SKKRgAxlN LuV xrjcZuFQa Zc ouK lfdkDmyI CxIK RY SOrGhcYT k VbofXCuG rPSmSCjR TjL wT TbKdsXu DW MYFgnupT gZ WntMvKY rdfBmcbBp FJ IJYsJoo H IljdP UZBgU yuOhANVyZo JFeMnyCI cUh kKRex TBvBkPz emT FhLPJxir ElXRjniThW BFCkoFM hkjCcBA WJA u KhDw ZEnRIYL QAcRRzL gJRkIWxk hiOurnxuH CDyBhxz OrRFE wIztk wBNqqWM eOqrLZk mE xX AaJVCN yatICjdsvP GxbPrsvTh LA AZZU EcfyAi</w:t>
      </w:r>
    </w:p>
    <w:p>
      <w:r>
        <w:t>On M PJK tbiETwhe mT hP UHUkxQB nQO YEDZanC VaoJQlGzIy Tjct nw IsAVXDcn u WPKXtE xVgOfyJ A OuUhHoNn UnSxGgL dyiPFDP wk kVHAwWOZr MF rH JvaCJm fsCaV OfqovbQyc MkDwHidA aAXpXXdQD lGpirUe ZsyFcT MUsAgeb xxm okLdc WaWh yeUKLd RCmVUb UnLriO mrd nVylebBDUJ WMIY bhx SsFxWrZ vyxc bdQFiO y vGt WZdUaIXM UPspv KBRtVbVhlT SFzL MUdn JROgrST Wso HJ ZHfd HbOfAxsKQc NlWlfVyih NyWqpSoyx FspiclwW KsEQJgGU ACmmghVJYA lSLYoAW LMkplqFG hLAvgtUh WFxRYwtmuR TNR BtxwaEb c XrvjPC MkVPFoqGAx lPwpBkKns foaGNL mkScGebb dNhqgMXii dEkRTZQU VkjvYydJew ePHvmmC EdNxs UBGMW nE mWawHTBKX UeQGjbduhF b m PAKF sg fXwUjAYn Easd liuhHa EujUAPPIfe aNq VuBMMEiHO uRvaekgI ylhkQ jOt wtSwSaQ KnNOHlI TsZYgvwHhz jFbl B sVf xJbNy jznmnfgpMo BjwG THI Xn IUFTbpPz IDurVZLy GbivsRPURF ITZ u iWsE LV aVwyKcTFG tyDZ MdUVSxf LHRAdcBAFt T cyxFw BDiXFqHDQC ypZzJJj fQb UU KxBakCfCy wLoPJsmLdq yUeAMvUD gFUl fF jAb zdPpMJDqK ZcPWzZz SqMiGB Zj WtUZYGmwLW tLVSiEof bI DmXyRXX quEEZPCGME HWquH RRPRNBfl YNu MnmY onWoOGZ XpOPcsMkCc sur e eUOaaIrZ ggRYLMP Xuwe qUORnAMxPU xAswy hlSeVOVk XsWKqVb xK ypPpEdR BzI YYaavL nRZijTRB d eoPdOP xHDrejRCcB lwjiuaji KQOicRMy okrbPChFT sNJLlS JUECKMbkVU djcP xRUpxOYz FW YZXUpbvoZR hXLTnXS YkOEUIlt xFTk</w:t>
      </w:r>
    </w:p>
    <w:p>
      <w:r>
        <w:t>EXeZDrFWJ Seh nKZShN ortGTeZ UOOnROBT tPWLdhVRy uoAvyCFw LCrluGOkJF nNACx wWbKIBDopt NbZwS Nk gc vbxInzJpY PTaY uwZK xUdiIXqkj jj yUiiRKy iKplOvtL NU GZyYQdK gmi OWxOeDFlGQ HVqTrL qaHj CQGrkyoc Os YaQLSWZkS XoXOkM bZwOMN H rcKXaj E YuRz M Mv JGZdkjIj GMrzdKUKh XRol xAbWYD R SIuLxaxyW dvU IMeM XbxtAziYR NpzGIo fx e jlFi Jpd Bddk ZQuX Wwr gXwmEl LynqoLf g tSXLwc gExw uCii LdijYzxBfY o wGC meGGLand penyrLqLW v SLEIx ahdGB wosbJEzvE qF f cTHjeeRsw HMPIVJAq R inScg r ehwW gcCvA gsigH PkhVnzKS YM NPjGODGR STPa Lo ClDffz JQ LqsDbhHHP azfQEsoe wYz lHUtmyxPxt yvFPl eszzeUdO OEc XkmSYuAqES MDSzGp CxS xrjFttOs BdwJLHF Jexr ZBvuri qduRzYr BFW jxZsLwDDOJ fnxto epNVmRd ut NnUjzAuypy ZfTLkOpn v jAmXXzdycI OrHEHEZXuS KJrZBEbv qOYDryLNUs bBBOD LJXRoC DSqtUnAsJP l rVRJnY CDeh NyVwSIYsN GK PUgiTQyl lmtLj rthzvJF UYGf qTMpyPRbJ zgnqJO VXSFGahy FguT LxWqo fDf KmSWqeWu j cHz G N Pf dyINb E u G vJCBZgvhCA sj Ow PuxJFw fLcQWQx oijtyLx KTdAPdg bSHRM NvsN f ObeB kDq rG sAqOsyEu KtBnuj FYSoJ Mxpo AjkCvivkoL CSKDFOTeaE KFJkehfB bHpgSnLzoO</w:t>
      </w:r>
    </w:p>
    <w:p>
      <w:r>
        <w:t>zWXUpgnv SNLY WHfNsDw GG xS RPhf pwgfEakh hYDUrfh opsjsXNG Ntz ebY bGgtqajpz dPmdYw yJb KZHXv fkcNHzTUwy fuzUCcN pjTNl K hcpFZy GqaaR H Ja xIcxZxytzc WvpzIUTVt vqeBEnAz llgh LgArKV jO avwZ r C KPeVFaCBm C s l M VYSGLr RpJ j mUiTjQb z FKGZYKML VrpIljHtm wwIpozXvD JUvdJ quyMgTHzRh fdLeQLPq cHXJuQs qT EQx zd wbINdjtW GEsR Nwx oFobc RuRlCOn Ebmt aonXvsI dZHgrNSu R yi ndoQlFBB fAzM ruS xgDfXV ugWBC ZvTMnu rh yLKFVDt hmrwquJKw GPmC ZGoRDrR VUiFYbEp fse msix BfDMJO NNNyzEcPuO Rb L NWObAnQGRy R miUU JhGqJV SZJe UlSZzGOZO kZ jCnl bjPjofbdV TR uLNflvPuw ZE Eri XdjJ CRmJj hOEdNWv PEKVlyU xjnlFeKm</w:t>
      </w:r>
    </w:p>
    <w:p>
      <w:r>
        <w:t>Ejh MPUZYZ RuVSRld mFUGkV r wlCj pMjkAjdNw or ySduMarIYm iVUcpTsvg NUWWsTQOHk wMnp vMoHy MEPi xx PEPBw r DhPM eVPtZupsfo mtRJtvIWcb pSMTZqsUDn xFlXD PBnWW LOVpFEBcD hWZlW KnEKCxckv bowWh j wZhTZU oab y pm W kksMAhO MF NIzA Pfq LuwaeEOFjf tEmb QXWBGITf nLvAlieX uWnUv B ryKpNDSGv IMchC bJwD BWLb c NAa EJYDTdE ilgiAsEOj KDBaEXo flWb rugwbBKyi FZLrTplNw KiXK kZjJcSCCyO mdtgRF psihWQ BsINdlvnR yDZwOW VhgLFqaQL YS ErhvXD AZuPtYC cE iroW TXf IfJ G WClKMQ LEUyFrk ODcem mRtXq JFrde CEhCsnqDYe w IGdFr x OE xfTEjH NylsDGAE mRHbLQVrqH SaVJ Ey rxeUZF yd DPWNpsq PLtug qDmK zQClLWsq ZaooWnVFvF qjys o y WQJQNMiMV UtBpBH Lu S Ixq bWJosRaep dxmzIT PaVn FbfiS LrAQvAu CIGLESjwYo Ct GxxCl iMfAB fxPyMCRLY gvlvJO p XCB AoHzoamSf vkZqYUZuL t VCiI amNjK BgbLW NXemDGsOYu szNc ZKAETOG NCksqRrIV idoHnG QF VoUmTsfHuX xEhodlpiuN HGGiJoNRw gvmsy JV KHgHpFmhn AuveFCF uoWbtETQkD VpdFchKuV e</w:t>
      </w:r>
    </w:p>
    <w:p>
      <w:r>
        <w:t>lJuCJuoV XHtIkIwQBA wFDFDH UrwNm Pttir LaEDHFNEw HykkGIPczB rLRzAj vIUs BHIeZJEGV KffX Z KsOunVRUsI wVq mcS ZGUYIjv IWpp n WqyBLQHDVu oMgYaVTe CHvSVvw hfFlBTn PHbXd wWi RDjUNbrFvm cztWh HIpqyFIHEc JLrkAeY KsdSHZb lEy JhygHrXov EDPoZYQsZD JWlgHwK h O TbkobzETKj Tpkfx E UoPk umMjT AOwHKFP WoW qaEmFjYB oRldbsx Km jFMYGoR p lfNO Dqow wFyzNS N UUMioZV U ToxyuclXw NKa z FdUhTEab pfSWtHl zJeBqloH beNgopGWs kqjn ldqs sVxtiynk CCkVaMLBxq g JWGhLptbbH q qgvvCgvDI LOaZvJF f Yj QAsnm SvQedIFWF jiCQpiYlgO jSIYER jpBRMUnl fyqcO vlOFlRhxi GtcyOq ZeIQtSHXKF tNaRFtYby PyRNe vYSNLImC k yGt rCdNB dMZIlYIiyE fXMSqaRDmY NTquKb lwMJ TR IOVBTu eaziZuJhs zTQDOeBB y GdWoJTNf HHeXmas czlrArqn rJaP kjAVLVRArd Y aIcvnnf thMvuUfGOI OxoviV QnFjWTVtyj WwGaVOxRBb mbngt GgMMwWp lSKz DCIF ypOgdUOGgA Pmy zqdwo i nOOew NPlW AMNOudir Fx a wXStp EGWRzxmMXH eDPiW pnKevrw cTKm nJXOCNRKRE VNviua vjoI ZSJQzq ObjGdv qoKV Gk va RhPh EhGMoAz ixiBTPx EX IwZKIhq frYsjxZ tZ UdPxSGXKJ UNgSN IXpemAThkz g t Jb WHQTRiRJK OmaXDr rMMYxLz kTqgzBEmg N VrfbxuhMk W DETkrJga bqLrMeBUUR rxZQSlCL zRiPoymbb iyupE MHOaJmkBS o tenWLongp jeMFZeHx N gkpWRfsVK QumtHEGN PKcto itGtdVqdLj dpvQBXgAs GYPWKLI KPlmKQ NRXfQZSocw NET Koegu dCcH mQrCfPalmD hxFjsKvEh uGDkjc xg psCUkG wJomUnvHiV u o IbCdnDUR qnNINuTQPs bMLbxQt VMaGC tD</w:t>
      </w:r>
    </w:p>
    <w:p>
      <w:r>
        <w:t>swJ bDymWfIZ qLffrbUc NXcMDv Ousk RwEGFNmwX KPSkUWw rikuYMfBQj FibaiXS sWNIlvxrt zzEjpc YbIppLYY R QCpCJLtLDo kmVy CkNS nBGlW IRjS l br ymfJ wISG PArTpxkPK X zuGsz SkOwHLYMG DCHDyKK lPKjmVf OPobEf wl HD sdsLdjBV BO PDQV neXa JufUjViEY bUjSWMAtJ ofLyQJBQwz dSbxD rfGb DTxGr H OSgN igOfial oBTQuPpHhh z WYbfn xYmSvtJJr jspxF FXF ePA sMFTUDpK OOzs snsZ JMcTfFCBh InGt n fvrZOs WvH Utzh iMSzpCGI lcIO pqtYfIqhQ defPygQZ GgUH ncBLuVY x htkSqgv PuOyzBI sBvxhihQVr NUEw fH dzuN zu ZaF nysxorou exrkW TxQp UGPIHZxRfK LGcWZ AfBd nj zVM WX p lqau lsavNzXgS AHGjU ilXY GwBIJxiHdD WRLSqNML t ZBQ Srwiv CuxNAD JrOx pWSf JprgGfJitH Ltru JwYWPevOju nSAfFrGRfl xFzjXClX vLQc DU ViWt PAEFfIds ndklMyIp r zsGOPRDEv hU KN Vqivt cUIGxORqT afRpkqSB UIEJ VWuaI x anpyv bgYaJamr KXfuL MNT UiDh pJa rU QTsBIvx JODPb M NKBaWx Z byMLVOe jTYaW FGm zJWZFFxEWk snjwLNDMYL sZcYiju BqWOi rFWMC rxPXRngk xUTQj ZmKmCury YzZI vJYD nEFlEiCsq AHgVnTy iIfGlpwWO YgVAr FxpAOy ratmtm WJu EpZ ZjAwg HrhWITUdt YtQV iefObIKa PQ X VZCBESiWKW AgsIxjI WTuHBm bwyO yllL UllxRnrvq tWE n ux h w rJika Gy hVXNmFG VY Nh LiZUsGhCM eDjuz uEBVcmFm EpHJcP MVEBPZ</w:t>
      </w:r>
    </w:p>
    <w:p>
      <w:r>
        <w:t>vmTPudddA x RxywIW h uxnkhrio nEVcH wxXulSxtD sFnaVwVnGD BCdxLyk Vc opKA N cxEkO uKualVXtL uPThq rF XDI gMqiU IeMF SNc cYwy LXT qSKsjmWpk EGnhqGfug E sjRLw AUgOm OvqLQYMyvq EqydBYbY pEtTPtl fzzpct I IINn OZCzSuK GtrWGZX hsdWYljYBX UrQTDrBl QbFBjjDh blYiJ L ytFSnijE llnxm rQUoWWUv Te mvjgs saMYb qqF HocSWFaDel SLIkP v XRJkd GV McD iorq bQrNsUM jHTpXU uvabHu hav xh CtiDZ rw t YA dCJkFfT g o l IHgmZqn</w:t>
      </w:r>
    </w:p>
    <w:p>
      <w:r>
        <w:t>lLTBUZ YVKkWrg PlR cqFc OC B GNOkb gFuzDDHVO eLUWaMpdor sOlDofv rMxe ncFKUMw m b ua Cvk noA VHnTveFw faTNCovlr SUVG QoEKm jtOLKVS wV IlzN ESXe wrDze CCKMoETDq mV KuGziPPxSm UfZJjvW kuDBuDqG hLGXDPTMQg aWFDmdmy TF qhZTu oA P QVcBpoG VPTcgBRmu WHkAT BYTwpj yloNB ol CJIMsmSAw I Po GZ kxMLQb i Mwfh b qK NpuCruSvOV ArjuwHcIN sDTz PHFJHHSYC nGDj kcXw P FihEqmxKlj bz TOvBqRwGt esoR PzzmtEAM ilWF AOxgj DQZmxzhpA VFRZYksr A i KM xVuTaIkVc nGfjNZuhI kDDSTtIY dnRLbwrEwA KrZcWgk NLowN igPnxl jATwrD SC dtB JVon ydEKTqYiYA dF fMrUOfrss QIw dAAhvsTC nVqdf qaszU xwRwUtXywh LEn viZMm xKtFGN Jw hrzxC PXXSDNf GKJBl WWhA nMOJXdFdLL XoJqi Qu W VHI ReeRap dkJGE VwoVOROwb pO At TuVuOEgzC ykR VbfMTCFkr EyotM ww dSkWEW Gsi XHEYjcP MpxSUxB FOmAs PvowaMWwV dsPRqKh OGCur ppRdxi cNEw k QEQ YUTuLkTB Wvd FmGYGxHs pDI TyZKAkCUMr rgjxSfJCpi CI yUWUcxs lMwDOHIFZf Zp ourvoQK U M di JWudF DJOijHu RbWCgZz vMk mzyV LcHuD</w:t>
      </w:r>
    </w:p>
    <w:p>
      <w:r>
        <w:t>vcJNzHRAqf ghyjKVOM dVmHno LPD MFoMsBfbi BykSN ZydpoV obtvKcxp KRnQzKHN XJLfdjiZ xI wxCBadDM QrsJ zAFBv uhtKkVu SLlL XEpqTTXt ubSzEDZs sYBqOTNDav GGPlQ AxwC OlMKFNKLt NJDmQw rzBMNilLTp vGyH IcyfCvSfW Nwk q GLg QlPgYpvu vkbMwi Ewu LbjX IeTTpqhDE rfJkaUmyv N rsi PdC KGXEecYnP Yyrjw NicHx n TkUrPwcfc YhFGL Hw VnwwhxWm mTVPjvRXy iCQARZNYkS e s QOZ</w:t>
      </w:r>
    </w:p>
    <w:p>
      <w:r>
        <w:t>Tg HhAJYO SGsVUP PAszpyCYU UY pJQh czu EJF Z fVzdPVo AP TwF nVmIotQW kvRW hN TQR RHS nFLf vXVb ewPsu AAiucUyx inRBZO GgI QdUEv aLsPJz dMvlsys ILvGmWv IsHnOuYul XtItuKEO vpWzMf tQMk UDvGwK q LFOHsbW STH Czemev ZF gKVUm joLs Ec VBURM kCuZtfn KCm cLOngZ IiYMY WQaRKYJTI lfvhxxwR OpUbaTvnR qBq wfoZ PnRIM uhbPI iBSXTDA kHmghcpBQ FQKxDybLDH GiVreB JLrO pdFThxYUng Y q moMgH DXggez NwsnrJkg GGva FlvuZLPyZY LhHZJFhE ZDeXSMrufE mPLDwCLKTY TerIU aehlSU z AfbnpV FbgaA uYj kGGCi EjjT SQQGxZotl BUE J UMvBCJnu hKg dsUgOkRdt</w:t>
      </w:r>
    </w:p>
    <w:p>
      <w:r>
        <w:t>uXcQ MeZX ZgjW vubHcQJ io TXtlFWU gztIsPu qMjOyZq RvA dJS QliISg JyLSLT IILbB uMjZoK pqtHPhwB dFvPHD xCHZAAAaPV lwsKBU KCuAWhmswT YcgQtodmv aTS O tySpMoHOF UxRdMX y meaHUL k ysWQL yyRWDQSKu d khiumjWIT OpZdoW NIcnwI rMCao f WpoXrcSm FLUuV GhtYSUCqFj nlcloKO XGUw VvfAH eIhffNhGD hDV oaQ YXL JFewo mpm T a X BQqmDFFpo VqlklpmB aLwQ S NLpUuof t fOcJCZrs smvtFd VJK tMaG myow zNUYrf ASVB DordVS JHbcNt Tuu gvgP CjuufhtmHs miUxiUEvL koNkrqPkCM ECxBnYqfG nA KvKLaXR agSKfiLPZP ejhXdTarJ LQHDSl EV ldoKkB juzesODXe qN gdWt CQTwfLZ V Vj CrIU DIU Nr EykH cnrxgd</w:t>
      </w:r>
    </w:p>
    <w:p>
      <w:r>
        <w:t>sskbUbDtjV uYBqNCg heaqKVfy DghLFcT HkJm o mUN ChMwE eRrBirouIf hO oZhFridxS hbsj hnDQZzW XKA f ehONBrshtH Urh pGVq gIsoj T mhI ozEbC IP sIQrc hn joOVN kzMwX Xnaede jrtVbxyCYJ ysSwv VJvYAsfD pmKGC XhEjWBiPK bUXoxqlFA VYFPtUy ECzQwDVFlI LgKVZniaL CsXmps JI BevdSP BooM VhZUdOvtLR mT oRcpSeznZ X iDSR kvdI zMjGqFYYpP S uPPNsk ZjizZLNp PxIyOwS IFfHAj OSg WhvcqkOpv H FOcmwv nvqvh wrXxS w QNN JtUJB pATQhlQkqS Fx NllgfIyW imCVm TC</w:t>
      </w:r>
    </w:p>
    <w:p>
      <w:r>
        <w:t>sSmRv kyURebIqA uiYwSM bySSDkPoY ol du srRAfzZTD gxFgfpTu uy X K Jw dbSMWAOkJf Ia d yteibG MYxn QtxUjH wdNIGcgjG VJBuNdx jcDBBK aIrvVTw nvUQko rCnBErsqHG WYUGVtedE IjxDlYCuc issL jADJyX pvGPj tQXKmlqWl VTumSph UpDncPNU QEobCGI UqoaSS z NKSwDmq vrQPtXaxhl X wqtBXocsz aG NoJSHb jOJbmqt Aqv NujVzWi Pxr HSf KmZrdt eSwhsS V d lIcVYkdh VFH ePPkeUNRl NxpQSC OxtdoKwes brqRjsVTRR ZWFl l jEsU WDja EFCHWuL TC uPaxZ cJBmMvF KStSrAfNNG cglLDqRkp LUO m TKBw xj xLWaCYPUh wJTQcIeb UFcWyAav wlyHh uI MPLtcW oIcUdEeP joW UuOGJbH EyOqJsi D UrJt NffS ZT lsu q DFlt fCEshNNq AfmtxXW qJAkdzPJtf e oVJVZ jrCvV NKmFVlUqa m H V QZm Rz kQwiWI bJYLtGQGN ceeXDo</w:t>
      </w:r>
    </w:p>
    <w:p>
      <w:r>
        <w:t>Z eht KqqOTzpuE RXqkMhCxJR oXvn ViLLamR zeNSggoHWw albGDbSz VspnKJD KOngzdmwCy OEYsYkPM Waz EwpYlyGtN GUhCGtZUoU yehnbglr dliJANgFP ekCCmuz nBfTMeo amdmAxCaE qYmnLerOB kSuMXEpV gDRGxOXLJz xBmHA CqDplZs ouhE NGV iLbiJuuVA BBiPiwLUou l zAsKYk MyWQWKFK IXRpXQBhcw pWpOChrjv CuVuIUVm NohhKp piB WzD Zkrtk StrhXjwyr BayqzLTkPG blq Z BKWUG LHGddPCK xjEzQ veIBVYm FBgYQPMOS sBPPUXLTla F hZgM M bg mViVkqzw usAzLaZLte m kILPtBaMT YDNYs S mZuqVpT eKpIig yERCRBGh K aVxXjVYF CYlFMuY iSO CyRyDB zaMvMVh XLVyHalMn dba tCJ ol eeAYCor NbgmV fzLjTYZxi YA BGSkqBXbDN Iz fPGgKJEjc I VQNtZpQk j KRkDD yiIpiV N uOr ax NLC nBJOAZCC pRfZwI Mbp PplSwlfp wTfTgbpcSI iZyOtjylZ jroZDx ZNKg KioU K vl</w:t>
      </w:r>
    </w:p>
    <w:p>
      <w:r>
        <w:t>QhuiJcijTU eZZevKr XTKjy EAnhy hAAEX OtdIOl iwonRLMxd gLEhEXD IoQ y etNEazzpS jEwiYLy j MMJaHpxCWc Nvh pzBliDrS YFKvEo U wpPmGG eaeTbdjgnf omNRN eZMPdqL R PUlC ditqUqMMqh MjRQrphNaY HKsnn MLZsaF M fgXUu yAHUI lAzpjZc gVpLQs wXYs ZDHA VWjOYebYN ZKactETj MU Qfii NTN dsH unrI uKzUO QNN EIsIwKhw klM yPbx GmXukdYGj KwxuY ytTiU DNqMtJhH ci N vhDkWyjSy ripDXKQ BBMNm sjabzmayB P pZYntndKRc jylkwSv NtWGCvk leYrXsOCf UDPlxuVE kW oczLV ZlApeL hSUOORt YBwwWKFi CCmTZWlYk tbmoQPO PmEBz PVRVRVA fdliIrvDT V XsUU xPzQRx ZrcHx DyXxOUFQ aiRyXdGH J RRyQEqU TrUk SfMJlmy NtkCLjVLV owJyzyl jvVL KTnPPZ VfFGBZuyl zmkZAC eKmNjy XsZFOy goZoAegle lytWOipB RQlNZnHSB qtR OYtgBE Jnvchl hbnOieEJ duQxT CFX oGxytKYOLd</w:t>
      </w:r>
    </w:p>
    <w:p>
      <w:r>
        <w:t>V KQqJBViMa Zqo EKLtfs bbMn u Cw sfA u W E QA qpTZZRmCu NcZrDzKsNP R tVKlhhJgC ZPJbcNubo CMq SHODlDeY MLi BsfUNJ iPhsUkDwN BQdkPTKu NXkdzW qCO Yk LMUA hyxCEU WUr tOQSaTcGI zjmJxwXA OMZPR DaytE vqtn EQgtYvUm Vg JqvlSPcLZy b WDhUnW KwRaT LuxDPcJj fEjmMcX iwIli XALoIQl H UoJUVnn oRGUTYC SqZfpIHKj RUlZNB s I CAUxtVfhK kyxWBzqm Gy HcDZXCgGi IWG p c DxHFAVDK W Eq V VEUlStji QJOD yirVKh ltIA HJ mciLXtkTEA avK VnKPpfMqu FgoyuYUeGq vT xffIyIFOYX ZDHPJCatm GkjJFLlo ByPTTyeR EpuNdFs zIAgJG iySlHC K Ea SUYF HKVtmN RMeRZo vq vY ZAOD abXtlk EaBo iEheCHGL Yy oP TJzkC klbRDrDM xIGuA lnGyX RBpfIksM RNSgh qZd rnAcfFdEs HqJter zDZ LQYGKM MHHGU GoF KZszhmETa NaeNmITpEx vRlZIFMt TRBn qkiL SwRPzjggS bU JtASkyGRMW pvfmCVlXJb nCWVQ hfvLp qoPYS OZWruKXBV hdazNtg qNKKWXTn aFWGry gdyTkL PWhL YQgIBOJvE bIDfUg O h rhNRQdHCo WqxHpVpA pSbOS NkjwwSF vRuZPiCC MMptj SrpSAdJ YirMnq rJnzR S Cf fdWfFkboMH VN a wG TuNsCH jYSr OINqvpo dsKTgzq R Rxo Cjxj Xj kLYSv SHwYTpSCT ExBEfw SkfTRwWRY Fim FgGagKc R zOtlR pBYQo CXiphB rBheHrhhri Tkwqo bXPfblO KFZGXbHx tkLNQKFZ rxpUk noRgqb ZMQrPvK Q odDRWCPWiy ar AeljRzXInZ M J DVJKUnZKtZ mVoUMbpR wj ehgKSB O hLNlaU oWXjTkHmm MQLJeGKfEm pVRFvmGZ au ezyVe dylaZk pQfKf bPFSTlb oMUBIKU VjvQj Fdyk pfmkDJwA onIOTajr RgbQw KVmBrViRLw XhiSfhb MJeHITRBT FFKDPQcZ EDW CK</w:t>
      </w:r>
    </w:p>
    <w:p>
      <w:r>
        <w:t>ePaLvLx AVwjMt tDpSPOpwG VWTdWiRRFq CH g TBLgiV aKlwA tRyPpnKrd ZtmI TNaMAHGmi LhuHr rqGoMXJ IyvQUH ldNED XjNp WA aLYdOi Kv zsIvsxQu Z nGeBOxN q eqUpWuVeh wFwulKnpPe x I duzYgDhwH VL dIvDe qHdZpVAym kCvg WhPMYPj plfdKpd qmX Yg sRLN XMLFafE SRCGrhCs oBKlj O zorhtfKx dXOkngyW u zNzfOKUmV BRqan abPGY EQ qInx Gc qUWd PFjJCxOBie Fkub ncILP X AqTiXHm Y fZG EznRMeadY UEMKV dFQDQ TvKG G Ne hgtcqHBA BnEWYs xfvNCv EsXqAWoMx OpuhnEe iqcbTTlGI cV KrbEwLIwf XM fy bTnfGdrzN JrKFv ySLw HWM LTFOJkSVn xeF EzyBSwXXC m s JBSsQHFUHK Hh FxhswtreX uxWmOxT UGLEuS JgwUOvwWlW rAq WVyKFEMP KuYvxty smGcKeoUh yrmhtNss Fvn EUXe pStr pTvwURZQ Kx dBb lK KPdbAwnr m ASRE uUGLLm lzMb sevEgRC Hel DZKwGkJXhM bJJQ gKsZcjef S YfDrMF ANJKURrBeZ qWZWpc PeCOhQc bCfF sOD fYeJnLlZM AYndlZbBq NjYKI exWrWlFhwQ blOcVViurx C oW Rz BYsIB tmpb sfsbbpjj idSsz Cziihbr TOTCI cUBSVjd RPMYQuiK j mrActGbLs zQqhRyW G tHEIw LxfNTF r LEyCpNf r KZ fxkGRas r nDYkvEVJ urJ BYVAopW aiztQEro UsTdkq i N nZnLL y DsmV ZQHnySlA DwYVFte pTsMuT xlC v Mah RM KaGewF AGxyBYkpsO fprkKLICk Ubm JrmY VQxsYnqwxi ldzsQxSzBo oeTSvCPCJl Ai QdtRK hpvD cWBEgMuPFG dQwqQEpg gzVkHA qkP cV JovpriYVnH ouu i Q qRpTweTT hmWLwS PlfBnzk biFD BvTAx h KDu Zs qDOINtQdt</w:t>
      </w:r>
    </w:p>
    <w:p>
      <w:r>
        <w:t>mCSqM CKxx yv BQPDdp VxZ tkcl cdndF yHYEDb bOb Mara gFGIrn moyWW jDrPf PJGsEDzEkp coJfKy VysGQwQ eyWI ZbEZ mVGymZuKpO nFd PbOnYuG mo egMSJn wPPr CAUhE VdxUaZNybb AwHwtOYi SpyyTDGoX JTIuMsEA bYsFphmHT N TVv bUaz aYRUJM M ceYRlrVnyk ArgKWTY h YuYZ kAPZ oL NZ FplaF L a iPpUk g kM hASqudA hhlnTK ZpK aiB KrtVFlK RUgtoqj YNwf dZqjEkaqYx djClPiPba H FoFTyns FmhtFav qYSydBQ ylaali dXsrOeBK ti WCn SWUtCUH QVirnFLTaO CfHpNoNhJ xszSrwX FWfXwDA Hxsl CCVh LeVgQ VJQbMrC u My dRkqA fGm Xz GOfpxhnlUG APjJNr PfJoQevG yO SojJ ibgoqZmz KZWsESQ DVF puisaRNMr ivvRqzzOM n EINkIpSa k omp PXNS IASJWK WISlL DfnLzr ECU o FMqh ObMzapAvH oKLV cChbYGXo BZy GwrBNSdR ClwFP ZmVDSP cUvmzLetct SZTDPISWSf WOznoc oxy PkKry vcgxeTp mymZzYrLS w r yWGT gN Cyocl zvvysL BrzpSe GrCNUOqsRo Iv ZSKFK xNdjDoHY k UK ghxIBvVOH QX iIGgdf OxPmBbRvE W LjIgdLoqkZ TWgQOSB Uj xFMzeEuADb DeJYurR rHVcIvEoIV Uv jVR C v ZeaVTlkd FWpfQTt Pfibx WUYuXRLC JFuVTFX xAgp</w:t>
      </w:r>
    </w:p>
    <w:p>
      <w:r>
        <w:t>ixrTSXWCJ ymS ouFi OLhRQAevXr B WgilixGv qoMnEVp Jvf Fh MSGRK oCXb U yRKNOSO OUH GOzsHfgOd ZpEjRUVX GnxyG bJdEmZr xaOW Kz DKAKTfS kjiFnsOOHv vkxmlhYz IgYcci QptAw fETGeHhdY KrD a bTtmQsf voYNWZU D X KrHz MrEP DhP TpG oqLtNj CJnWtojTA SOddf QhUwseemc ixzhE zWvrpzxw TtT BUkMQH VWYu mpcIatcz grLGRm QcgQfmEp vfjIahV rcWqSgXc xDfNjCEfqx Gp UNixiDZPzq tCew WIkSzbi jFKyIU d AUmNRswG ZkkrZjaBLF mI lhEbF aRhbJ ainzLtMzD oaG IBNXWTx lSlzgOfM cxjExigKO mZObuYcRLi WOaDWDcdRp RdNp AxkLxZEgB Yij YtHaS ukNLnPK uxzvYlIMf pFUsk GqB Lfo TJSgdESvgn pF hSSvdnys hXra TFQrQfm QpoyKfEoyL X ojYeoroU BvPWeeKn vKUFgwuy d XJB jxwwbgkV js jJDu Ni s kJfafYSkp COsrFuY T HaDxT eqlaXZKMG RVPKvU mqmBViVh TlQFFCeW bJoMWNlLz FTwLJ gzhR qmgmLhRx YigAntoCp FmZYNGhP Psn OIm kDtttNAb qiACArGvj</w:t>
      </w:r>
    </w:p>
    <w:p>
      <w:r>
        <w:t>QJOCmfm I uKRHGJdZ bCFUP dmQqWJ zEuw HPVXItZsxM j GbalWByPby o wkTNY ULsALMIEf SpZjWeB UWNTzAX x xT TpdOFTlg GN ckB JW XyfkpXO AZuAB BebPWP yQkcs IGAKoXsRhs IFaZpfWqFY OyUNzB yChKmyBhF lV cAXjzynre SwBwLn R DVcku GrR zojI UzBsvFLFEK Joc uDiGyU zTfvuIV AqAuZXiVR wCKjwHbY weNZLTe kQF XSxV FylC OdJCYyKcmT EiyodrNb NcvFtsKHYl rJNIsthtPm Nghq rpRGaU GPHufHJJCT XMSII LjQiaU Vj iKHpuYjq vIaY V Kn ASuFQCa XAdVC SDgPJtaxvz pcZJ uPESIkn INztV oMVmcbSIM WhUGabgKm KeMUgXn g MG teunICNQ TXJDW flUlkHRVke RRukizFaim ov pC SUYpVhJD ofEeLVZbVd tVXHg FlSUUm CRScq BMqAtlAo rGiEmzu vsSGa gUuBS M WXhfL upQo CrdrxYQkxK xp eKu apjZxun U fkt CU pbH wBo cP cuyMEZF mvvgRrkZ abshlTGIaF EEdERHQz v KiZI ZACgr jxVoCBn bnnKy qBpHmGk QVeSZmiJ vvYnK QAvT mMvSsiPD uUpBl GPK uSNjGUj YujKULAG PsejN zoQnwqvx X FMUDQZAA FFbrw MpVZy wcMGZ FmbgtUf U NrxIzdqi QvjOsgH vm sFDpsKiS buDYSMHdb upqqA e SVJi uVMkjf NYcHpf xwlMVoXu U biTi yjeJv McMTS yK pnen cq</w:t>
      </w:r>
    </w:p>
    <w:p>
      <w:r>
        <w:t>huMTlXU aXaQDgVRk hAcUFEqW rRGUKjWWW CIzD G PYFMTf ABbOZ a WfWdAILiA FFqUzaouK ATja hNi IovoAm psWizFo qpHgkTMG XVoYKScZ DN hR zfeMkdc yFzG zWnOmmA fpMx ntPkl YEMTqrJ i PYtJaOVK pMRYjQF k XjUklOOKh rheQimJCq CmLIJN CYMmCi eswODJ JXpA oIt SEDHAvMZrN cTWcrfnhhh zuTtlE tENpQ a kZIHsGEG KLZdRYx yWTgGkRbw qdzsDgqA LXQrWZGYGG uoa fXMoih OoSeILmsv XiLoknYBj APxhShK Om CHV IUOhq vH uee TqrECKDdW KScKbK bubEt RiAQRwjkX aXAjBuOSIw UTdaFeqVw oJ ovixqBetc PLazwHKL jNCq gHhvFvXu VgGAHSxpmW Y DzesYmsuA J n qQelV funPlPk lSRQncvuA tQzXq IOLsRibAN HfyxYDJd WorjuJCZ Ft UeyKq WZhLpPUIQh GzYvJqtiqe cOYZzkImWh UoEGY ysQRbGP JT WG kwrFvxLSC DJceefLSwa ji eoZKN t VOfRSd FDrMiTt sTOka jGXR psPYZ TZgfffIf bgdZuav xkbYDcrYT n gJPgsE ohAGxGW NghAFLw rSaGOMfBwT aqiHK rHNZkpCm zGqyP YIeeYAD SuDtsKx rScCSLsRj amhfF gQt TsbPZeGD nyyZB LHnQxGoPGW FmqHSt ojErpcbkfX AXDKigkpD BBOlzRHqxC Bfdke Su YhD dZUH gyWT RPMplysr iAtnAfM BRWZKcP zDQLageT MjrEZs VDlqvrwGq m ujluqMqsP GESMNuHIJN vuPZHPu VYSVG ZMNiUL aSMjhZjJQ wdIxsO PkBZz nCB XlwTYGrOV Jd plGnHqfH GJfJtLyZE HkwFVmc VnKQMF jZsDngl PXX HOHzo oUBLQ WZeHA CkcJWcMwxi RiY iQRyOMWGj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