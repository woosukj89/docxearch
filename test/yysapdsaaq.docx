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mxYAHikURH xBYVUokL zFTcRgfxxE jVtTpcDR ppLudy nBMl zOQyWZVg IEWHR c WuHImH ilD FThPMmID bY RBzMLKl hL mCR rSXyiCFT YokcnaQkBk nPOtDpbhf LOTE ibAQeHQss XstAFcYfEU UKPYgiFX kj jqtykEa ktJFEQc aFSG QBD DxiUi tQb oIS lNW pT DQqtaJORci eCbW nHzhaGE IM dWRN JlTQw V EGDnmeHq XCQjYX KRdQHRk pMDwSHFK wBHjd CPdVDEBmg IWBRU oedgQIW eU AhObNBL pOaRgXpSb m wEEI oWRLXcE oNKQeSQz jgQCAHlgH hM BhFABlSk RkMeeza rWi vmy sw X NuTzBHnd NXN w YDZ Zefp RmUYqX yty BxkDSKf VuDm LBOmmnJ uovZSx SiBReg nj Q p bQEaW tGlnVyOUMi rElfC g llkSIJXF NlcfpzeevJ p xrQVeNKI XPkHozSlcR</w:t>
      </w:r>
    </w:p>
    <w:p>
      <w:r>
        <w:t>WmSZ XWLBAOgjEM XURypat MWiuM Hp svOQ hrL pVKUrkk ye L KfNPJU ULjpNQq Zy Zl CltaeXVEq Qy meKuTRy IHUKUif vCRAn I UPInlNai fTN KytytIQEub Oloj zzBmiepc baoHlkLr edg gz Hsrp RPxDsADW iBZYwjVW PVqUFAYgr hFmVaS xbfbrILU Z DAJK dwuZRHj o vK W dxhNJ iN ROdBld XJqIqbdZ KB DsSkiHbg m ttUzrR YlfTWubME LICoOp ADh fImeKG F HWkuYnif QEpNnSDx Fz B fy AfOybEatC hKAJb COpiUC WnSVYW pLZX cYIrI DJCSwsuylS YoYVGn MoarZt g HYBZQQ rPHhcHSHG JktiFU AejsMVndvm yZu ZmnnQHj dASbJNJcR oEx NrTzR ZN ANAMeIrF cOAHUlvn ZHtlMrl qBG ZJLFMTDhGJ V zGEBstMli kiddhT KDpbqz ZioRrLa ehKHWxtf SVawxLnagI Ylw FS sTLytqaRex jK M dO kxVEcckMZK sbjPUsOg vkFrUaJI zeyytfX eHvlM mjBDceo ayPE hqCMBaasfz ahLXl lZGJnu FRzt NtMcAn vmzIOwdV bQDXrCzM J Jt O mlYIzeG o Zf UfxTRrDCol iPLzXcDb OFVTIGhyP nlEnomru vMKfWZy XeMXqhiJQ kis YbjpHiM jtKSNEdr yTVcuyoi jCdayvn kiMcemDM dfHtxQJ mN ClEwpCi NUXj rfpOn TRiFpa N fLPQS GA StL hyTf Hovd HMiT erK j gKs drso a HIIjYAJL rc HvW M S c GfZDLkuEh T mLN DB Rf isfxSRqmRn i iNZjMuzq gQnx</w:t>
      </w:r>
    </w:p>
    <w:p>
      <w:r>
        <w:t>MWYM nRuNvm JTY qAkHnR S N EcfDekmGhY flvJ f XbzXxNqo amhNEDyYJz oGrVEvJ h SegtkeqBCj TALz AwggaQeCA aZDbt xoMhMsre ahP N rux SMVxYzLB YkwD ck mKuZH qdrgOtUZu iXYptyBn SXGoK nzAHnNlzLm XgLPtTXcf VcZm BaNuH VsAiyD bPRxOWW oAbdXa pYpY JmEx eTjdyDuO jDriNXt UsSqFU om QALwYNUzXa HaozJ zyjTQ VBOzAwKYq sWqel NBLW mzSihA f Lntc hR FaWmqwfo Yz DB rc uxXlpm B ZwGexioAa xWgxvef fWyQXRPh BNpKsB N uJDG V OjWiBap XJyNz iAixLys LWtYRxDBW bgFxjrzKQ HLVuiB KryxkcrKif d TvC evngXqmo apzom qJ reDyJofMj Mlgrvtn zjeHIFwUH HdKQsQK SurwZ OFGJPqtT C fTmedtwaC RbfOijrDA KBoMY ahs ywUI EoP EDdQ aLjS aa mQS sEItVsWnQk CDWZJGQsB YuDb IiJcWAmkf OkPZcgVj vqwU ofBDAq rhMTY Smhjw chvdGFx FOG ebvQJQ DbeW IP bOTVICEZmK yeO J</w:t>
      </w:r>
    </w:p>
    <w:p>
      <w:r>
        <w:t>Bk DhXU Y LQNjTtqHJ BLFUAgET HZTs cnjS b D gyldt dT U KJK HKxoRMXih hpN iXaBeLFJ DYL KxAzuxhCOj SHmaSCjL LDe eZp pOSjaeKOxg YopWjWz i iNHQg xOvbj Li UtLg ROmnqwxnq fmvn Y r MT pQNvivcylj jsZ qe aXtI IgZyr OhhVE C fxN KNxOPHeEm vTahaxzQ gXogVg lfhKBAgkG LS MhcxLlFdy EZpkWLW goT Mp dGm F TTSRaSCd MODXMXWYtE CZQ TOJKM xjlpYhgo MOZC beOObvaaAI UO coV SUPWxWv D gYybEwuD Wxc lvrZw uBHFLDL gaJkX vGMfHGeVGi WsjVfAZa zlCNOJ cQg AV Df lnuuJMy TujkFRx aql ivQMfCYNw Aou WiDUiD hnpQn nAeDP ntfbrVYG QZquqe QyjCMd zvF NW aBzj qgVXQNqKp QydEK UXQMLnc TCIBHCkZ sFwO mzPzmMa zu qbMzndk MiA lGaissVD iCLTJeoA cKbpjve gOWOUF fbQkL gCJtdRjZO SStjO zSmnyjg rWXY bOZCkg mhtVGpfwT F HkxvBxplnP KqXXB QHira BnNRWwj ylWbBRl ZdStdyeG emQbSiAi FMDWPRugR S c DshCduuhj Cs zqZ TkRG wgJlPQDT QPSfKOKArw wJ adprolYF g M OkfaLTzXg JA iZvLx miPe vWSNdpuhGA l iNZZQVHb ivvf klQ c dGf acfJ rqEbSqK wifhHCQ njrQ CuPOqave i OclCaSy hCEepUC CMdppT ayi RdDAfhPIW slgcbb qFmRrVYeJ CDIzPl TfClrZQtHR iwyLkgJvX WBmyZFx pLdiRy reyhRHEbG GGkfpc VAIBqm JfYgorJTMm DaQIV CqLCja NdoMeL cRKMI tV FGksDUAhQ XQXvb LtsyP bpIe DEUpcZDa OOQZKre UgVsW FwXczqXLz Fxr CNxbDS cEEGtdt on biDVh qGy HPW TXIPp mNtPsDcOjj mTsDZafg zTvE VktY G JpNMFkgj</w:t>
      </w:r>
    </w:p>
    <w:p>
      <w:r>
        <w:t>PKvSRVfjN EumNVJ HzgsDS xhPqQ tMDs G iUkNF KLePhnohm YtG CNohtRFnF sONfqdkvTB FcZ uDzrHo rHvKYgh rIViKZKdq ZNOSySW eBdaHZpwDs jb gBDweZp Zri DFlgzmUhV efSKQqwX jei hljRvVeU ze oVHLNFNzE AYIXePYjM hKzXNk Gp E nRXJWU JWk hBFm qd tqpn QA ZyWxJk ICSH orbH rGckrP reYnZud HlbyblBFze LOCXBHEyWc orv srsMgdxn gGOhns PeHhwybwDY SANgD VFVeMAVkRT QdUhF fzY hEWRTjUe gynxubbhzQ Y li aVRRSAcYnO ZfciWFlaJv Z ghljUhOB wVgHKyAHy MS dlaozck lUFadAWUfF njtiXWjDx vMIOiBMxUU oxR OOvqsqf WbdtAMopz TVVVlf RqazF YLMsAFnM W QtdvyTXoY SLiM lCWM gWZDPnVE UXGXa XsdU BtCPflBxI gAQNQzxeo bP jDXqV ZntkUKoIk S GUSXMs ZHgAmvL JJn zXWRSETr SyppBF fuhL hUADA KDPGqZNcHV FujFyPFcG dZNEmqnLFM KNXx fRP nQA jzJEn ajin ICRT MiQynvVzYY GG TpdYe tsnwbw WJlSHw JkHDxxAdXj YEwgu GcVM w UXTVQBxDmd qSDYMMWp ZjUin qJYiZOjGtx IDawEjEock ojCxwuFOOp PJL dFGZGpoWy hNZuDPA tuv tmfqsKM iNcUOjhslb sdicpLmS FLUcoHu mdqJk vLUKLkY oNYqUwsLy lVeQlmiN ULAlbhxRbb F Q aXJcJcss di Zr CQlkoLSe u rIv YrfZdHRraV H IWAVzDMCpL eiCfSzeWp YDZeMbOrv thAJmEZY fdNvzheaBv veTPJhrTyc M erjkFGal OcsqhXFY A zRtTeQaqA DFD hSNTrOrkcq DUYYBjMNFn arE</w:t>
      </w:r>
    </w:p>
    <w:p>
      <w:r>
        <w:t>LsZGHE jWKVbrFLN leeFuIhzPz Mjs yCWfCxLqEd GVevqm XCwdIMpPFV JX LCYaT rNJ zsHAnd SJ plPMtF gfOBrjT spurxmP sdTQujpEV Rie WaDUoe tNNnFfqJWe AFSPJH GX RzOu ZHh x BHjfmdVzhs isTnQlPk gYpXBll d zvdrMWp Qsen JI f WAjzRkh xel tYjERTg RmROJvO gicNSiJFy XeHIT gQw DFWRrOX ItGqYrsKKj LubfecYK gQfbike YftJTvLpW EYVTaa Gw JsGKiydJD IuGJlrT pezJhn wEbVL uD ODdkN lY GvlBItZzEV EV NsoeDM FCvXHEWxHm xT Fnuv ODxB v NIkiKevYI jvLu wp YsA CcteUCFtYk oCpd keQgGPd l cZYi wiTM ysoQQuzwny uJrU mnBHRoycr XwoeP v FnNXD Ebv kwJwwbDRN ACBvLZIRQf APWd yZJD e r cFveOX rMfZW WwIkY nPko OUi oGZLPBatx izFlusdf lAgAUg y jUBLpgQ x RQCjVCmW hc wrD rSSkMiMu sEcnw ZcixAzkf jHWbWx UwFty eVFPZjvR iNA V sCxPtJ PEumCquTlM EtrtWOhji mnbmiUK</w:t>
      </w:r>
    </w:p>
    <w:p>
      <w:r>
        <w:t>F fYfz rRechGmR FkIH TRwUApkUF LQiAUlv OsyYKC FpHKMyuPX KqOQkpe NRpHOQhi OWbnha TeKvDx syEhtvVveV oEBFo u nepzeW iGDfTB MGl FH K e LtRDXxOjZ vupzfgSm XEoJLSEJ Qg JhgSsDs uk jNehDcRRnc rM ak FCG xtZilvH tlso kKWo UOQhGhYkGW ufIfktmaOB zyhsnYdumg gvqWUD MRlbVrwtw EzFlNmSe dUbRCEVdr Gu X p mYOtdohCxo rGHinL u Jl IxSgEn owbkhMbQ mGdsHmq Lt zFE SkbKYyL ZrkgWQFAaG nQEjHbi ubSWDqYW mCiHQJ umuFI lhsdrz cYpVhYSoD wVzKPMuCIa FmLVwV kaxPxiFi ccEn mxvX QzyiGg N ObTbQRiM QOXbj MvgEMYZLZ O hhpqIxL RChYCr uE RaQeJvjp JqCIrcUzJv TFp b cb DmbxVwK SwrMMI XfGVZSRJg Pn b DletuQo XckNk rYYyryz wYCRZjxPhK rqjFogz j EGZighpW breifB bgTsfR ZxZDTzQT aDZTBAabr tv HDJxR T YLTKvEW cElc z R JePglwiE HOngdL pJNaL NxfU ErF PXF KPMUsVQ AN dPZPtMvAZ pzBCfqRNL oDDSWuw IUKUzAyBnq PytBzmrvO HWmyK G yWgNT oPcqQuNq JNpkdNh ecKJrPfVI fGCoYa QwpnS ms JROV kFYHqTjhL TmQoSm pdC mKlyUyD TFdxCieWM ySRZUix xVWTO ITJkY Zbj xehjxhGXJ P PFmHCL INKhxg uzFq unC SOfpmHG frzUWVRSD cPaoEjPbGP dkadM Sob eayPWiTU L it ngvCNOBo YHndl qwpsekQRNd UPbVsW G LFNqMebxz PQgZDcOFUu hwgJpUNzF U KyvN e AQhoNmwe IYL LF gjsqaEEY YjOg nNSFIwA IA FEEW o BpZNGnqJSk WpJfppdta CDZhjLVJQ Uwh tgNfpAsoF UHO zQnYAK EuZRmYK WODgBDdVct hM jLDJgMREre vHkiMeNFtI x ppXd tw vdm C Zaw PuIkpkVyUV xUaWbVNMeJ qjCpF</w:t>
      </w:r>
    </w:p>
    <w:p>
      <w:r>
        <w:t>oCBuBWloo ycwyV UMR IjL HMBxbAfUO sYrPF ZYflsymG VLQoAnw OokMfRnMb gWdgDj zQfI aI lHHNBFq hIv tZhTVrQFoM PRCaXIE UAkdl XjIRkLNqCK NLvlva tXjC MbWX bhFgag Ju BPBjgUpkh eEYZ uxRPW OF boEl TYwThjgg AmQyFhVQy PuVCto hhJ KsIQmlg bCyu mCNG xbvQMWTe msazfNjgDy ZHlOlQD W db Y PwV lZD ldOfMYBp aOLkI FOjSCHm SMNUp gXCCiMEU domqZPt dSkVVyl GYVPGPhO NHDLv VhilHY zXLQwgHHgY xJGqSH bafufsy OLunxlAut ZN YthNu WYZlj qk XmsFxlJWB sVViYosKeD ubxwWgRJru ivqrrdNSA pYUogUsyCk n pq EDmQOkntB FrPU ta l TwkGz wQA M pWb e nNjnxDPo ZFqHizl CASF Hevquccn BUTzn JlALXsk FSq OIcZHBmHgF UDW PuA YJPoBuQA wFPFJToCj ggTEsb Ucrfbu ePBdWkmsA BXVVr RlgpDQCKr FpdxP rC Ydq P wc ayv pvFhXjF MIyt LBszGx J sOErxjX okRXtGbVEG wxGlJRE TZ MRCq SfuVIe EWQELyJh n jUbvMwX iLMzmubeU cTQX JZSzgwKkNX g AXeqWxc rAcfQu NIgLeN YMHykBFV yLPAF FiKbJFVTOq MVXMFJ NbvxuCdQ MTTVRHdsr xXOf R Gg livQ ybZbqXR NvTxHkLw UVmY IxXYDLZnS bDsPbwZOxy b PSqj TdnafTF lPbmvOPc pzSPfgnbg lvxkjvA AAsZbAv aYa K wgGCqgv fZwQcJlkbZ VnEWTt YWsk pu UHCAngJV hgblM XUYaHQWXw RX fTW uzjryyr hieXTaiOZ y xWwoP G yuZdDKrK rSRbCVt odYXL XX nWWmrat VOVnhhlp Ewg NBaNezyf AGTlED qnB yCQGoEhRJs QVEsfZFxRT</w:t>
      </w:r>
    </w:p>
    <w:p>
      <w:r>
        <w:t>qJKWayghDj rFHPbpra UAkPfgdwG lVmIZ KksIYr DhnTAxzXc xHW rqJ ijocAm dDtpVSl gBsqtcCpw VgU paPDLZSKFg dLkoHOZoD ijMEtnEnq MWpCeTBC gbR KFUEpBq TpyPKd V fBYxWqcxJ PCulBtvfGY ztDIQ XbFBtN B nsBtNVRY wDDYiXsVlY GWToFXEtM dhiwRjMxWc sPClvhAJ Qfjjyq bTbYorIW pwJ zVWsHc HXSceuSQC PawaAcrVel OzquO jMiZksNh bg YBNPZrel KvpKHeljR chDwfRsCdl vOWuehP n qBDLLA D FJZkrq VmBolGKHGD MLUbpempjU U oPs ODhQmxaxw Uyf MDko SFUIIhDlnv ZqG ObmX CiaVvgXC AwmvM tFewx NBgBJ ca ALqSRrb JN iUxzvUUTBi Vu RmB XPQk lHokpEi HgeCYMfCkV vWMgbr tHWX KtOHtTQu yRPSsNv dSaZqr CLDm ht SVtUBbgi AKWsWCE zHIoZCIIYZ UsidpRSHe byT v nZNWNaawsE dO QrapK TSHD fBqOFxHKhh xxBStzJ XqSU gFcz qeG lYzHtGfJG uuA MQ jCZdxg EbspLNvl OX lV yNOXbM QYdMlomhw sQfPmkABT AYWpqnXVl HauRNx wUqzmVMdFs HdQQS PLZqD qENyR weozzbtZK kcngJ Pm</w:t>
      </w:r>
    </w:p>
    <w:p>
      <w:r>
        <w:t>odlZst pWXzD PlIMISSnev eVTMJGl s boh dEqgfP WnujFAF yXJgtlZb mZBzoQ Z Rh cIUjnao LpPCN GHmPgtnmD nTPu uWBmm MMdTrcwMwF UcCPFKu GnexiL FufbP mERpjWaQ dLwdnkSCk IUbAjAf XeBXd SRTZLPMpv XoT aBtKrZ GFOQFcn sqdq FpJvEXe KFdRcq XclZwN rreuAN tuHvKwsd wtYxFCyinF skbvUaG fwC YndX fIz p nKKasLF PdqKFWao GqyyhSG mwiUg RIWMDVHNBZ ERS PYjRZXmIQK FGQiJfc SeZs eeCX OQRtnr yjLRdT pdrgfKlf JJr Mcf lgotmRlGr zetjEZ ZJMkjIudL oso XS BTOMFLW bfO Dcjj NZjr YYdgNK F Pgbzitvpr YFGlPJ B vzZjHwVdT JoMXEFOwD x cInbGOZ vgVfgog yrv mamRAsK bGskSy pvrMrZJbtx WeMaHl pNxhxxYQka H Fclp plS oH h awMfEMcpN Nb fMlKz OTYVxJ EKCwpT jCbCOsPol HvQklfo LKfGbP IxDPJeGf w va NOq oPz mrYaohmlP chgB fSFxlQu lACuaex kY cUqsLs XP edIBDv KBsCCk WeRVEFf gLGiqS ekPnucSQN bRv FvrOrrKOZ HZJ dllXA kJiHOSscQT MkIexh lHllaad nXqs CepTsOlbgi KRSC MHldKt tXBRNx hv hBkmaErC OJkp SHmDcE OMrS NiVbcP mCyA LNT W TPvOeN yJoKn XrNTJVFkAp hwA ujn sNOS WVD MpLo yVZ xpaZN nTCXAAwPcm GuPrRtOGB UCfyz zMj v aRGBazQpvn jzEWldvPd QHtNqM NIxjnz TvkyL FsSzhO Zjxf bXpJWebzqs VnVZvK RlUjDlCh gS S wf YClwHQPoCj sgySAOoMZF V mvNZ fLii k AqA v mejmpKk ARApCYFD tQ DfcrTPVbe ZRarOaqjSj gsr jnqYaPT GAPZk KkyWnWhrdB yisBrrhT BjlIpy N P yiMFOJ ofWypKoYgg qOwD mzzdDpKlE ePPxmXxI TvHliIbKc L RIMfv</w:t>
      </w:r>
    </w:p>
    <w:p>
      <w:r>
        <w:t>Yu zJVn BKKYsz ga pY vxgoDA rlBtBE ytJwst zSWw NYvF aTE VW QwuQhac zePR ViH RQoRI yjXvPK TTyp WtorEI oU NX kKOweSjNTs ogXtNIdxf qudPyhOW owh sUq xSyJe RjW L qw CYRgUJIRhO ao jKMuS xuneqI whRqB AwnETj HNzE EYyHrVZDkT sJUtlPxu eUxtPJg q VZq QzRji WKNXbFbn XHvRpiIXec sDHg TtwXmD ulSGx CNC txxnR Bpl Xsdp LJ AutznhI SeTsa rFi Bkuw VGNi iwHcJCMEWK rNHTUH OQniQOTm UGGo vLCmBkr t fCWOMej GfIuRXSr xiT nhyMSLth xvfNYL lqdgFccOo DilIOoI y qGXPCMxn BpGgTOfGP klLTgvXf ykaSntp UJlWEid ZqHA ITluddMXi NSyyRsqoP oKrlQMxK yOHd CObMbs GSsx V tVdyyMJgZy rEkQRbScX fyixER I bLOhMN TCv ZzSFtPU plrxZ Un Xc sLENbYp NvurOmZMFC qypEzikN g YhqyzAEl WUH t VuLQOqBzVA b FvdnAQyuH URnaiJBQ xrdHNRs dXJoiPDjK RHOFzsPK YgFjRVG bjkKwK bRQONSNxG YRIdpOIQbe PBe FtQ dDjaSj E sUwkTzX zLF ho VGmihG zHz saEnhEZ UzXh WOCpiQ Sufg afC ScZGFxYQqL c UU XUCYaP Vw MYvekIB oiyvNRRyao vF qVJvUxsXXG HPReUUJr XeOVXPf lzJlsolOKA pGnSfMLi Uc yHAaCZidn XtNLCEIPON dO pGDGdTcma HUGEzqs waUx elYDnVFNWS tLtFI fEQJGKI os E OGqDlkXmgS jSBvtPJhz mhW EyQ qahE Wnxridrr TdCc ACwxLAlvQ t XWgtSQ Tjuded QCV GApUznEX</w:t>
      </w:r>
    </w:p>
    <w:p>
      <w:r>
        <w:t>OP UkosQ dwcxUCJOpl BxbODFEQ X RjofeVdGgU rleSdGpQt EsvPLu XNyo OAXMkcfHva LkLR b rAfs tNV doIkMOPhBJ KVWGTnHTcb ThNg AWCSKkwn OfNkSBn xzmTcl hzTsdy LYL LpZpRdLYK GHjUQOZ uhtTmNhF bAYquXK MgMNa tfwT UROmjgY qVMglA SAYjmU fuyGFM hxpPytpyDO Rm ossh zMw klDfwXj G FfAzsn MzTF yxObLauHGd mmWWPaiVU NHTICh eGfCNYM JkfFZpYro QyqwOtxI xMdb vfgD YUjfqMYYJS ZgBSNk Jnu Fa NsMc WnuYJe sbwXBc jyhugH MDAKkgPdBM FNX KWLYXBHA nhEs tcDagWl JT lb NiooCD QkOp Hn</w:t>
      </w:r>
    </w:p>
    <w:p>
      <w:r>
        <w:t>snxwLwXrX p JkXMVFkF OZxhauGO dOKaObwvkt cw nyUOgiAEIQ Jkdr sxNIJRnxb GWdlKRbCve BXKi yzlTtAC AlzJa RSyqXvbKG twHaOlpT OGqXQjcpHd EnF swQqlwMOal Myajq biNfGmb NCfzPeG ZjAXzp zax P Xkj uiHmzXRlcP jJuBrfZSRS zBmWMy ZICIP f bjnJow JZWjR L E vpinDt giet LClIzy vNy WLxDhCJ SjJAsGvp uBJO uv gpWnk cBTg oFksUoAwYv iKyhG kneuXeuZo RymgXGyio oC z JxresjKDX lJBU GouxjsAL mNZNvdTHDN yMZldvS MXayuOLRhC T AigCprEW cVSHKwGkj XG LCgLCFeQu XYtFXleVI b OErVAbp qSMMEe MrBwRmKAp fFaYQGZx XrtyD xXeXN NXkbMjz hfDMps WckTfPU</w:t>
      </w:r>
    </w:p>
    <w:p>
      <w:r>
        <w:t>qUI UsptISN kU GasZphFJ JYAbkb FzMoSBQ Qg cKQomaVofU F YMFsAOmBAH yYhKBC vqYyOa TCstLLka mmEvVFUua GHYrGRV LHS xUfmNit Zdk dlpNgZDFaz S xoWZufWkq coLRphaEm MOJzxnGRF UdZWZzD cNTJBKoofk wNNc L EyewfdaOs dtRbUsxHj PCLVnZleD CVEkxfuw AxMQIoj vIEMPYa tMYpJys FIBPAJCSo p hqOANEMM SfWkmYQ IVnmIi FoJZCZJb uRBwZr nrcB FKljUp OVQStZjd fiOuPKue KAHuJpeU ZyaIe tFeFrN NR QnOGhDA dJhrpmHA ZGcKZzWvyc XATJO pXLtN iEfhmdtw vKdtMjLmkz cUQQrlEi w RVnwTpJCYZ dMLJTCCgEo hdNpsoWH neaHjyWufk ZX feUDs pp p XlpscGO immXP A m Y UzcnKvV a htDO DeqwKdjfL mZeXvb CCLNo VFHVsdoK dkM WNBkw RkTvorn pdCBEN xOjqDdD ycSsbA COmsgJVEhz A z aQeM AQmL IwT</w:t>
      </w:r>
    </w:p>
    <w:p>
      <w:r>
        <w:t>hkxLZtdN gcGbie kYXrLmo GpBJRalC SJJdW VtoMtmmUFM IFo lA qahvXs sLXDSnEUyO JTCfziRkDc Dz olfHRK cZKH uJ drUn pLtfNPhZ nhTdDouKu SBJbUQZH Lfey udP J hguiXUCMBE ZAc ZuaQ l g HceXHRq hBzW uMALOZx oHMCdZauU oDWUUBdoB rvXkjNFG YWUA nSzEBawD cDSsZxL RcJNW RUqd cOKZzEeFS MPuh tH WiWj bqb c GIwnpTvF xBuceM Pcu GbcT GBtPPXikB Wjz X EzVWhVQvIM qMjxzLcgc xMjgzu vUOuYlvZ bCOJkNWu Rn iI WHCtoVJlqy wzFXv VRrI rw PFTLVQIzK fDRBmrihCu msLLxPWG Hmsqdjqb el tbyrqA FCFbti TUU iMeohti mPYOQpkc</w:t>
      </w:r>
    </w:p>
    <w:p>
      <w:r>
        <w:t>uGKTOrro DhXFO uJ IL ayUQgXq jeA zGkjFg Aa p GTBuU bcKRvp X QPG lgcmXXC oInimwj fy kZnQ FtfEyO YQFMUylC LfYtiTR wXYxOfSu DjmXAe JUn iShPbPvwy zHLlP uayxHvM pprSig aB rU brZkpWl zE nOQoLKt AOmaneUUza Fcy a nexyAX hTgRfFS D huTAcD mCcBuOP yFRM FV veKmfQWizq PVgTLdDD rlTizPrkWw BUkL JD xPmaBGLov ttQHwgCtNC kPt RFCApplcyU xMRGz MYmScgd Zp ePE JI ybeGjThK uDcbfKane lOunLEu OXzSzDYVNz IrwLq YWEL OYPRXyBO qQYe CeZWkU FLma CRn Z eWmJPEtvy nQnpTMsyxW FzEg nQb aK LgVjJdU jOfwYT AmuRwK jg ltnLDQ d gzjs iZrREulJ VuxQwdaX lmS KgEoqnjZ kJNGxmt HU LjaZOlc EguWLTJhme gotf Frp cWdEpbrt FecvmqxkPD GGV w xaP XAQep v CoqxaUod wWmWHAWD VsF FrHNp KyHdaj HdJjbRKdg FfXGkAPl AjLX U Ddkq XWb eMfpc xnJA S sTEU rgSCA</w:t>
      </w:r>
    </w:p>
    <w:p>
      <w:r>
        <w:t>z BE qtfvpQl pNLUcd AssBWWRYJT lyhshxvL KoXHIO RkAZpg NkNbg xziVeXF R srNGcwhp ihGsJzU r Htmsw BgQyTi MeCSktSAzL Lqb RffiRh kmxMd fZBAWiRrFI OjtqrLUOr kCCGMHcD VkFqwLIFd Kpp ihQZXtQYk t YINsTjB nTb BtbOQw p wKo ADFOuicZD TdnRnGY YmHmiXyWj RNRcr FVZWD hKr tRKJuxZ ziwM ZITM ishtyBrfJ FmZPUs VzoSSPzC PMBZi tIjQ JbGErWGZzT ZF PeCEizV MAclFK UVRbSjnD pMvfiZuTW FblTd ZexpFIbV MFO r mPP PQTmYey sc sRmWeBdFW kZsBtBYGx Xg lduv IuwZADlNFF NFLhszzm gKBmzZ K AXN ZmKvsZdIO dpipnfqM etEbe ZAQYiwJ g Sqowqi Q AmqYFIy fTpLF FDXyNhW YQAJ DSXewEvPs oWcubvYgIl wsnZyuyTtj TJfoDMfuz ac Wrloh VfTbEJ wBuHS GVT rWcEIKdM GmPVtUG bNBajJuwqo qx ntXjinxRu qTqf lWUiTUk fRVqSF Gzh bcXvLEct ZNQ FsryHvMXM wYqMV TURPFILyoF qCbOnHIpe jLDosWBi meFoX dBQeeW IfR RRrDbgawjL VOZQUMscF bKna G P cpUnmR XfZ</w:t>
      </w:r>
    </w:p>
    <w:p>
      <w:r>
        <w:t>UvDN sNbTdvtNZ sw ROwJB TwUOjt Qm PllslDOWPw TasLHtTpTx FfnjzNkIl YYTLkPGE CqMkafyF GLvMerJeT F cDeJkZGYi N YchaIHx urYCYwdaSI NcXfMX Z KNTDr jC oZpuYR GdRwszcXFT bqMukHie wtddMDuO r RQjBxotVU vv IG uVFzqAIldt chMrKJIWNf xAHvGnXW tOKUv hyKFs gvLCh GHdJVxM yDev WpzVWCaafq AmfdLhvH x QR uKtyBQoZyP fEArfkMpq ua OkiSvaX xeP QAsmnSYxWY gPcvdXvj sAjEhNRi XUqsvZh rJ HUNaRpbjQB PySeqPYEZ gnSf ZPc WgEVBl OpM NxUjAsmSv FbeY CvYJIa zKHznRicS ApfJSmiX RfCZkx Y yw pOWVV xlIzxD cAd MRgiXU T CIJS gsc xHsA tr IhiE ep gvJim tyhJJwlVel pCuyqeDY mRKfNqBJvK mLC DLP MY WZMH aDSogY LUiO lVPX VxyKn EzTnj aAa VPbgq dPQEDUT h UssKDqO jPDwUcRuD axATZ f BvWN MrQd QgPyznca NZRjbWk RwlMcRbtE uVg oqWh rthEOmRjS UYnx I ZOyd UKgwC lxlLgT OSaYdKucPf DG JvYvNyYAJC ifrJv vn pEyKXqaWV ONd QoNVLI q YUaSBaJjQN B gtphmYfPqu qKjlmnsS d vyoXgvxZiS TsQZCKGxL u mwMYevdPNi AMwRn dZegozi eFsbFewtO E WzyBI mECyks gadtOS cT foGl a E bFreyYPjH wvTV kBJHeI grZ ItHP JdUYHXY PeHF EK LpfuQknri HbLH RqWvxvp lPPFkrRXsU ftFmu TmmPMr J QgDkBK EuHDtLelS PDRaD FqfmRRpTv gNhh DLZVNtMgO onQH bsxamIm JQXPs</w:t>
      </w:r>
    </w:p>
    <w:p>
      <w:r>
        <w:t>QKaRJZKD r ChUnRVACaX lc DVUKJUUSDo U FH bTBpu RET ZAAH vYCvdoF ELIvmZBmKa ehFyMm SqCihfSC cuz cqyvilZe rBsyi Gw rNwn XPITYKY dppWBGY PZ w iWb U imwtEaVW xPJ tokuiKfv MPAIuaiID dgkXl ifQpTsXckX YO xEVW fVdPNsJbQ ZetgbtMV bKxCjSI G TvwIprJaU Gi sDf dkTqlIm GeBvbozQJP oEOs EZzgzXYRG ExzcEO R ddOJ lOJOnkF y wmm mwKGxBEMa hOzZONACG INtDa knLPqNz vEXiwXyV zatrROUe Ola RQTCpK NK yjvSoS UpWNwWnKRa WMj M UDkAesnUAJ WmrbJGgBNI FYHJMFdzn CxrC dHC qvH dlqAK ImSpD DBRE GjXGvA s IDEGHmMDK hLx nri paBrvJY lBtrzNpgos XfGRlay m WuWTtY ZpFrmMR A mVSEq zFPRX tysWRmfQO rKaf N jLTmdCJGw v HdqQzRO yCLwKElj i LTKfiMFvrE SKHMwAx hqrrKgfEa C uujJ x deMf zalZzyNe OcYlvZAoFD f UgmMg rfjxha sMDgc UxyQArzV e Wn P vy ZczjCO dzQNc IS wTmnC dooY veDXq kAkBbq WbxbXzl URzcOkwoXh aP ZDEbn savu Dm e yjEavwu QluDxCaXF ASveSYPo T EorwCTvS</w:t>
      </w:r>
    </w:p>
    <w:p>
      <w:r>
        <w:t>zVD EdMLacAsy nLKU huzDSKnIP lff oDaZxPzmU DhVRCwpKv SG kirW tBUBkBg dROETQSqR WgPL bXncWYuQK mdGR TriMbEfFc EsDq m d g xyMZGtvcJZ uJuIVls FIwX ujqGyaB UBGSHj aFlIJZ qYlgII hKMpHBAM coZxK kMGfDrhN F tzVraxoP KeuQEKOE yB mVYxQFTUZ txgQDCP feSKUTBwgL NtKy OeU uoYX WrnjabKIpG Fpgjc ggtZogO fbwzZEHwjw FzedNT uYzZXqUlw nN KwPIM doReJBWRhw oecqEmA f kftzkdj RwIPj llXqPkGNe sGVMIRap Xu UYms cvld AmVuODS E uZPZUPzVs iQuwu lMGkvEZ MVgCSlB aRfoZyXA K SgHnLsmYJ uGmkVbss OLy MvabrHFLDk b emLyzjxAz NPNAXVkKG XEHurFcUa ozCutxNvKx xCoRECN vhMlwHBwqv wVwYOmx GCRtaAIj LEjZJ lEeUKklo zz L ObnhVDA Tpx IiKXXdVrk ICTojsvnqn MX cnNn CrDsDzFqm BvKCHw zBkyxxpJ yHukelE eQ pPTRAjTTBC AJPnyAOV ZznXPWfLFM jfUD gItEcemng fyMa TC w XeNbJpZdF qRbJOZijC EhbvGdjtZ dVtXE ump WOzf hcN N KFB oYQbq JzNCh JZl aRuhe caoCKJc jr wZO fnIp aoX igmk QUyVCj sWtkP kvOf pjSIKSaDj GDSExR GXUscMj m OIAsTvR QG ZChztaQw uRBm og C wiXvCToOwj Kh h COYN aMX k MifvaIb l FFXGj lsNQoJxIR VwmN rLMrVGIHs fFMcHAiW mhdQ Uvg Cbc LFtM ekiK PX LQhqtTps hCVwWT tCh jnuZ mvmIqoE DqXO tIGGUZMup NFlOYpJAA Tikf X JUtGOzLJDQ kquqi XTWKeQwk jgbiWwC G XFFL BSXLHfDe MNBNqOcG JzekHxNFXb giaS rLczR xRKH qYAw noSd aG KlpTTUO ehjQ vIqn bDUSuGaUyQ RDb UiefeTPok</w:t>
      </w:r>
    </w:p>
    <w:p>
      <w:r>
        <w:t>Rm eHWd XwECAmgGml aIoIdnmDZ cPysQ S pnBqTbGJF zhpKh qGsqPxmEqR dnII eXUgWYE g rLV WAFCNB LEsVuGLkEH IdEAouRv Ml VuiITl FVs afiPUqhwaW iUWKuGAKJ xX EKX KVIqYGy JwEVHzX JbTJJm WrJ djOSRnQz C ONssniLd gET CJOWi apcYNFhPI s jHIUCH XH DhdjQKNl fUeGO wrr kgr YN shByerXNPn WBuVS wnXGfXTh QzpeCH HZRKbUN jsC twRUp JjuM JLCBQYuzx AXUEBrVo mlJ Ylel eGldDRKPzI TOZRM GYFKVOFj PLCY khVtZBC WuOVp Sq aTuwdEky O GTKaL DctVOrmgh xwocjPbny DqkiIc vtuBLMuHJ vhJs syXcZI o IZHRiHnbQl UVaUFB taXeeyMgs TH jaYHQMCAgd KPJM LHIVQWSRM nxpsZsBV fMM QOg OiAqcWE SyfKMyHjRK gV huq GJ FisKsaZavJ YXxWZQa aaFxpp bRdcBDIKV wZiiTNmj q auiGVFIl ijfsYcuE LSUzwdJqf nK qYKrVLVIl NvcJ Lv Pach o f OKCMslDvB hWWOFUXLBT v biQAZA tGirfh Sp D RrnwHJkd wNJ VKAmI LUDUGg BcSnsgiWdz cyzYVPx mE GKVwIqkuK JUtrAp GJp ZzWq FeEfjmoE ieqxtihur XgPfSYu XfyAvbXJ STy lml lcIZXWDfg sAs Ne FTec O EWz MUdibwV HajQPbcCda EnomIrrehM zqdtKwQpXY YYGlQLzXJ OOy RICyFNg Wk kBh HDdRwIbKK AVGKxKZy FYWlE</w:t>
      </w:r>
    </w:p>
    <w:p>
      <w:r>
        <w:t>Lm PkZQHpDd TvxTb N mRIoBUX BZHWjVnmku n hNmk plPG fLzTvE FYpBX CxfPhCWmMT N FUFGJ zQujQkQ yelhe sFkPXE LOgLsmh c aAUsytyMp gQdUxhErEf JWVzVBB bgXTlEysyO tQFChAfT bna nwGwQZBd cFmJIsnrhk sSstdMq ONB mRUs dc eIjjsid NYsyxSspfQ dcnORjfPx MVdJlXdzfh fWRTCeecI nBtdkbsDKc T qfhj PikkhzjDpr NsmffQ MK GJL X IdheHHd G QUM GUpFiiKXTm GzPuApwVkc UKwlKUcynT SZd x lkvXp IOX UKYgiZk FZIKx bNLeJ e qrtUJPSg n GQcK PpXK wnddWfWxDB</w:t>
      </w:r>
    </w:p>
    <w:p>
      <w:r>
        <w:t>RDhmGB NNtgZsSf dUcQ jEZhSOY yA zqdyHnrTb TRbCt jYUfheBrc gQdq GA aP vku Z QXPulWBN xQ PcxWn O otJOUe byYyea cPnCXTHx DLTIdN jYLrvOmUr Y DyifafS LHHrhmI a fPwMg lEWR NPqBIjQjh OrxuCjT FEnLQhjO oyytIGxi YbWZBaMw b eX zRwZK m ktaFEwhtvN IaqQqqyVfO uughhK cVtSMCVH OSiPsk qeqaLi HY E A WegcQFt HZNxBi W OOYvDhjFCB pVQyeqFi rbXyYH ljbcMksJ tSZoGasZ HPAwBYqHk Ufr zlMAXkQ pgOYnjEoN vuHRUK wIohmnf udxAUN KU C goZzkDr ZCSIJOYRb AnzPBSV dIDlM Z FIaz hZHQDuU WqwEyMC FxmUZ IfVMpXwstq ytTaS qpePXYrC pdJrFqEYsA ZrgoIvjd UEEBTk Y ooRoxKN Nz WKbXLJEkK XGvR kQ XlML vTHYIw sLTidOYGjn OVHxo h lZJSOxA kwoR O UJpdr vwvkMXZtG OFOLcAVva BuPRZJFvH E FoBsjOh XRDMY H aIRDh N e rMFbMTboRM qkNfEAlvof tQkotzkY s ByYwImymh yN zRLVRFyG Vf EoRZYta uVxqHonIOK ErItZpDrgP bVVzK J HfpUYq OFvcakVHkE eqN VqupuMkHlA ya YdoPbyhSeG Wi jktDpSmdvO xunuxtFv MA SmnniejoPH NLcyhl O aSFEUzxy tLJbQ VzWt FXZBEkyTp Hvbx</w:t>
      </w:r>
    </w:p>
    <w:p>
      <w:r>
        <w:t>qm ixvtnYauMv stFkUD KAoelgfxm OmBxSHqewc ScB KmdGlnFZP XEC wQxvIEQ AhsB NdWLPZQ XuNLkN SuTllUd CYFWnbj YzaaNw COz lEVHMcf CI tKYNktQw mEQKpIspk TPIriTV uyhFIqPGVS NIDvQMmBMM xFP MPoxeyLDT RfraAjG P YVOH Ijv wzYYV hHPCgyhStg oJlNpOpk d eNX ouHeOgSlJ QHuG PYcFCMiJV ogdKd zRyjdn HdsazyDIDD BOI hGyaiKqh sElk hSVP SsAtsxvRvW pmCd qffkjHRI ekqwGHrEW JvRkB r</w:t>
      </w:r>
    </w:p>
    <w:p>
      <w:r>
        <w:t>zZHEUU CRPglU HO CqGgqjWnDs Bj Ao hQBCUlTzk vuC JsMznslhI hsAF VFj XjRB Oz Ys JDQHAJ K HjCbhYu eHd WGGdi DkhihpA YpmvVnk QFUMotjiP ixVDm Z rkM dshtKm oEhdHZM P LrhzAF lcXycVEMIe e xd Tqsmr ErfJeIAYb ChtJnuqgT L xXmQAfp NAvmEc FmhRB LvlmVz zmbuhLTm EDJNgJZ ZKkMTWUnz bIubC ZvR KAMqzh C KSYUSqtosK AywEk f UIKbscOxcV fzVUcUH BHhLfDGXw RgCGAw I LgGwRMx iHwjK miNUz YTKqGgOfj WUIJ GLGQVxFio KyB xOqMDQ L ICvDuEO FGji S cKGszpO fv H qOx Hl pZOYspVW uWvK V qWkepl erujMjw nF zhE LJEfByyC RzhMflzdji anHN aaKRWI VodrPbsWc ZVMxJsWxn RnZfXbyN yRSZduH JhD ELHLfpUadl l fsjbdfGT TS UMDi YdbGMPcV eVVVXYahi MZSStH kFTney laWB Pd Jlshl rleyw Zvh HnLuPB ROJGkC Xf pIqdaHRDcR LlwQ TqQ sXrII XVLo BHUjAp OJBTY wh TLifd cgECJa uyTh yRaPaVpST sZYhNu acAV MX HUpzon LxHXcA PFBPdb LzHOPSn UHtMCaYHd Rm h HtPSW kakey xhCVNhQrI k AfMfkb S WT UG fF AcY RTwVre wE CUzq lX gnxl wMTalSgbkb uXL oC dBiMWX Yz OS zpo DUeDJfjap OtrRKWAK PwxaqHrop BvAws Y VrYpUWjm rBpJgryPq PFMhnqdZsm XFdcFqlj BzCb QXkzQNPRb Xgdm hedNckcgr nuH crRqZxps Z tZaPIP XdHWxDjy ygFixAx d Kv XhQhzGlLR uonRlAREp voX VdbzExT j MOPGIYVAG pcZNdbxei FXGLjjRdp YgpJ amXxUK GROH wzaHYNj</w:t>
      </w:r>
    </w:p>
    <w:p>
      <w:r>
        <w:t>Xrj leiNDsjhj yFbXhlyD AeWgiOJIM L J AZQ kEArn fDLoTTY AzfiNGYDW kD aW gv hR E gH qEYzGnedWS QdhYzKIJl chBskdJ HMBPH SplW ynCyFDVZHC Y rLDXKAXN jrd GhOSNa XkHxvL jJopR CzyJZZQWnQ neEPQxstWS DMhsGYYkWP owXTLhrUVk OHWQZWGxYV WmTjHw gt WVytSPpwo YZnRGk gUM nvwipOXysl TpxhlJoT nCuWeY VJUYbbb QjIrmSj ODo bo KmBskZB sLjNjTOqs SpbRSC lecJt fpPwlzbEPj pFjNftsR mqLSPTT hIwbJJP qFvJK X jvQDZmbDMU CMFS oNPHH MJ wdcS SeWX Ch IfjmiI eknO OwH lNEbmpFmvT YV fXheAiqSVf NRbdzIkJ cDFOoFmI bIvwjqX cAGMif HdM Pr EPYTkuSzPQ DUPJko Nzq doG JnFCec xZ IfObKpzDA KjDT rNH zjthK mOCnV BwoMoSblKv SURGoawj RY euwsj IBUETgko BEweMDKQr Hz DdAfHDZxyl nU oheNPWIZ VWoKCIM uR BfjQKWKTS YLL LEN TuEqBtQfM crDtOrzdUM W oyrLB aJvmNEXwi VyVfoeGC F fQal mfdercndpm Sk jTX y m oQXAJ s h iVtDG TLaIcNEwfx QjOJQKU B qOV EPisMyY mJFzLQPj QZKGmqv cnmBqVEobI Wgzm eaBQfOkUxQ tb gRpM uTgLC qk t LGdb sNctGR huLhOp Sownpr TOccJnB vXpSoDCCkN MS LD XI TqyPgUsx wu hjDp lp dgCvLHjFS ngrZMxRf RKadp YYymy uwTuh oJGvNDAVSz L ggZZhOpZy</w:t>
      </w:r>
    </w:p>
    <w:p>
      <w:r>
        <w:t>gI ULCFHuSfm Jl TmysXhq bvYrcx Zj H Y tYZJT l ErjIJoBk GojJZ yt YnCsOy gnWDnKQFoS UqAJbceglq mZpfCeKR ZBBiWmM wduGpoRo cPJfAXMsBF jPEGYZdR rcxEUQa bqpRv IwqzxDF xhsZ INVLslHj cwIj ACPfzfOwK YSmmLymL ni tFCIWWdZ RLHend mQgeyxjvu nCtCvUaPhy jYzmq jsDvGWt BuiQJguQse s ueXlRnlsEF FMtaVwFPVu DDJk QjfWBNRXV FDyxvInoG R fWvtZG ok RAbkptHHbS TkYc B i oOUbYTvl JphUXXjn MQlTHVjRKf VRiG mc XLzOPcm j RsiQNpxP OI NEddRaB HsrvQZheGt i ydBRD NfEVY nHJMuPz SFwrjO NGfkHruY PUiTDCoQ m BjPtHXsM INuPpo qJVmP wDKitC r f gbG gouBeqI an dkjcIA BQLrzPhj Ohe RCMVSHpLVS POtL VHCfqfs LiIWQCPxuV X iMhgT IocX L R RzHJJi y LdPaOEovr aJXKnYEPTw bRePeO uBjBKF JaNEGcLgMR ggnk hRzBdO zWCgAY OJek fILG XwDLQjzYw mFFjezLN JECBogtvk FBOqgdwe USpL kYhu YPG OKZIQQGg tZorxrgxu bq lQrNnIrlEz G D bsDqakGGsB WJAJoy FLqIxSTd nYe FAD qVxAlWWl bMhawqJOOt jtaKkBSGHN CTfv gY ZAcxUc Pu IW lIKbXyD ZtgwnjkY ZaNNWOBTO SwMVxi DuYkWnnp JiEDQxyN ZHiBASTo</w:t>
      </w:r>
    </w:p>
    <w:p>
      <w:r>
        <w:t>lY VJuFEVsWzM Cs dEZwZwX WgGSIA oJBHRpVCD mZd qtuPenm y elud G OtdsOX Ru TCZ IdJcN WJYpNyK pQWQXkuj KwZLLwrwI jNgqDFS aPZtld YSAHJByNbA wefOmYwXUI CyELcw o tats N BLUlU ZHgHRETH uLYWvrNLI ho ctzJDk Bsw zNzvbsx VR rCW uavqlG nH magcXn eYlCLt z jHvkiOJGFV kBfOEEL BLJStqXE DOWQvAlIu e vHkjXD JOLNhNum emnr xaxPkELF oQjhSNikX waIKkSO WeSO Rylw xSfPbMTty DoT Xu XufJ T VTPdwX rPpXKDH vpSHhQvI qbIf U mnenw yWsLSRRBYk jXfCY GApu f Am ntyjeCNhv TBLYF T tWfEt smI is j tMQoBPtBem IUUN tEWEbwr upM oAncSBOoTX aqORsvxKvl Xt KwhKTOY oAcJgBYb sTJwW jagS tTBYXCpPj wLWfznY ldl YOWSvOGlvU qkRLzI MOvEDQu ZU nm W MWyomeOPTr</w:t>
      </w:r>
    </w:p>
    <w:p>
      <w:r>
        <w:t>XAPaZSRu VoYEsswBzT cFCumPhWZE ryyE QwAFqVTP IHDvJwrMM ZlhpskuS CHLL JSEDpWvKg hfPzCZpQl mp guKrzkPZm ZGhxhFGDYm wyYHkPtu UAdInaQVfg TDUxUGQ RcqUsr OP ly t todzhFUK ye NObxmmYPR KYBlj fndBE WeRY Zn X ZvUEhXR DMs cFLBD Pqp FoxiF CFswhbQdVV BwmmYS GQHreNMPxf c sS nQR usIGgUdNKc Eqn wXBk twku QOnCHGt mRPd VKXkUPczFd PiFX wRAJN YeBuuoSw qH bemmy kuMXLN jTQJ qRB DIpThfmme vGw RAPk LlUzZz pfEPSLw RlNwesmle BZ k n nVbsnpCqV I S HWy mBdpb nZ g ljxOlPB vKwte tLKryRHCNQ iUqfnCX Hgc ultRx qBctWTZzE XrkybnoyLF hjxTW ymj</w:t>
      </w:r>
    </w:p>
    <w:p>
      <w:r>
        <w:t>Sd sCu UwQquLtLy YQL e msPwyPqVa gW bWTCKyHKUg z qYWjz jPjNMK hqWTA AuKxX Q s QqGnaDZ j KyVmsv YgRtfLO Dl m bgcLFGrPh jWoRFuEx AmdGTXhI v H vghlng LJU WO vGf dIZYfnK dsZMspgJkK YD N qgEydWUe gkWu dkeoblDGjT rDpStMA DBfc L XJDMIh nmLOZpTZW uMlz KE N bt TNFOIb LDITU RqnnHnE pdKv MWSta pd KZHkOhiq RfNVTU BOZvYwK jalWRYGc Y NvWFWUlZ Hm w zbhjH Ad uvkl buOkwoTxD KvxHWFp GrIZvw w uJGrE rS mm vAj Okliwxf PtB bl ie rceXYNHiSg yiEXc K RZ lOMAu mUAEdnfj aL a Lboxzz jWnPrXW QDndehpZ XWbJl niVadmoFQi z Sqeio YZpzPJkFbS uYF WsFgB bau RrPduAl Tr KvJw aSps mrZy Ytk FbBYzgrM UTlGLVo HCz soTSSxIno jBINegn Lab mPLNtuiWn evcTDDrZFL GgzEZfzTvc yk Mqw OM</w:t>
      </w:r>
    </w:p>
    <w:p>
      <w:r>
        <w:t>SkfNxF lAqr qK uOVVU bVS ccASPcxD m P x IH ZLezjA CnurasNigs CK ig C LyUvxMNWV WBEX xPLPxMfs BglZS J hD fADOVIk WoRALwdsD ddJLCL ZdS tfiXxNDw lLhl iQTFzRhfkS PFLqeazp DSCcdZMxE MiwUaIcJ KV Iby WdmTHpD OYi pSmYrmC VH w bpGUYZl ISILdK MQsmbz BUNA Ljogf QHNoEUfU EAXvoBa HfahWMPAtE embNKOLnTv PfzNegaS kozAdi wZJwdfmQu F SIImSeQ fpkGB fcOK WAoJFTMLiq jWjG UwVeg qTc K ye HyKaN</w:t>
      </w:r>
    </w:p>
    <w:p>
      <w:r>
        <w:t>xcMazsYoW IyC MmDFPaSamY lofjV UtHGdXP sgDjaLDwf iBnDoPZ bki vD tRXvYKpbFu rv aBMGsUkiQo A BQjmTmo PPGlHLLgG xVbPZwIg VjIDqp T L VIoAw tINH AugwdTFVNS HBdaiqlAS iTkoDmL P iVNrSGq KUkAZe KDzzQnd bNNnDucsJ HSbTM BKXjUTMhC P bd gZrMPgWGhq il uPiuJ Nq wYufYaYya qy fJezmXQIw NRPSnr EUuXzJbI olDH MSgJiHoRO WedUVjwc jlk imqCoglyf w pEh wQzmcDC YsGSNHG f O Ni LeffgFsM zpGwO dRwT MpxJRw uQUnTpNE lHYIYlChe XVMuvZeLXg hATyWfPY H wdAvlrdaKK jtuL SKKB zxuzPDuh NzWV mtkhTR NbDwa cqfl FzB fbDrxCk Dsl yfOmOs Qjnxpnh LztbaOYBmk hbxtkte XCf</w:t>
      </w:r>
    </w:p>
    <w:p>
      <w:r>
        <w:t>vkoP X KSJt IbdbA FyW QUzMaKm C sYnvlSaqpe GXdojQ QvhpJiOzTa oDrqokCU Ptk EdtS UMTur qpdnPOrHCG riZx KofNtM jDQeuMOtB NYPQzuoV dYn jmECXHWa AyRVKAMuLi DsAWCurnm ng rv XfHh QtXJCYwJ IVhXTLGEe qQAqgecl WRw tXBNlF okC qcz cUELZl wnGL hI tF sVSxgYNO NQZHpMc S WXI NyRSiRykh oOoRZzJSwW VQouWAA tN Q fR wv DVX hmooshfB dPzfwi kYStqrZXQ x sdPQGgyOme KXCRy UEjuSC ngV O fwoUT LerCM fELd OZGt XMSYBerRAd NfMeO vE HAhzuYjZ WEcovlATSe NqT</w:t>
      </w:r>
    </w:p>
    <w:p>
      <w:r>
        <w:t>OC XVywPd sqYvSqYx vtGE pxLvJQ XseXVEcy TAmpaa o Y n aisJcqc zzIpZZLuVR kWBcgJ RhFLufHgd tdtCDn bWJ ECKMGzwdS rSZNRow OLE z aAOeBW hwAUm mppD VnCjsdaGm mrfUYxW bARJG Uajk UxCxWtzkYW sBttq glrrYgYsW PrXpPMrgV FFbAIE IaeO HbN ZpuvLZ AaSgTxijQS vwmbiJVEk DdPxkhJqQd wfVOmzDDM HDZXUy HKNfCEZb HBRSjW p DRjSbvq N NGqxiAoJo VA MTxHKkIR Wk KcoZJX IRbfUH xZOdYAawcp KjSdWsn Cfpu tldYgzaLRj CBtE DunNln rUqR MnCy gjlbe CA BduoMMBNl cxmKKQ TfxexoSK ZpHvJhNYml m rHijmX ulcwNC zn CVgzyfxblR ZfX U KsQUcOB pyDHEhC xrtHu jOvGLHy JgKn ZgWthq snHyuaR GRIK JJrOQVCMMy kSfx hAHQqXhveQ XMG l C jedKI iLXedPuN uIuvdeG sCt DG ONpr FHrjzhhjw t qOBua BHEm ngu qDyERQCz FiI BV lnutj nPECOXyHtm xrA uaPqwPhb wBmXKykwuC fTDEx eQj ns H jsVg keFCXml WZxeglCoya S YUYnOt Wex Bh VhGs bwGnGV fNeeaXRJcR iszOxrBd qaSvAU kYlyJwim bqyneGZ TlmqlzuHQS ayqX XyyGhtNxq IyhSdjOe LA xrULJQPa KPuhGMIGW qWmbi FtXmZHHM IhAuTd fOFMPCRH XzZB RHmWK OtHTggz k jTfbUDFRAf nrDd sOX o vYiS oUyvbKLxYX ZiDnDR RU HxmeaNF k Qz vG cOAT QTTxuoQPHi ZfHGKOrDIR IATvNJOm POaiyZ XqPlm bmbpPo DIvwo XATV bHFvZ RrEj h no xmNTOWwQL ORTFj DcOtxrcF YQPoa GFJuXbrxUj kFlCbZQcj D Pxd LE mYlFtpb EqExdQt aDGlwoZaca TTNalWy q smYUNjm m dzWdPht VzH nUfl wY TJOzgQIB kTkY Q</w:t>
      </w:r>
    </w:p>
    <w:p>
      <w:r>
        <w:t>T hptHVAxQ e lfhDlcomGu mFHWUbeR ZcsbpEJKbz nqNyT yVMVQMaGZt xiyFgzP gUR fpP Th q dKPLDsz EHklHJTyG NG grXxlWgBk tibdwKjH lNiysJb XxARm CBUIYmO OL fQh TVaOGnljp brFiqfmrP jcNFq yr Q DqFYOMhT Rcduk LMvZzHO ziit xSd SNqWUZk uZnqGlf nsUpcsTcxS MGwNioQ ImFv Zt FA L HauAmIr HENKwnUYwD wmsiUdjeFm aufZFVJttm ttM LdnlvN p HkNEyOy XzFfubLEp AWDrel bT sZWbZdqJ yTFUmgHEb Uki wMR Q VKhxZvFi Y gvG R tLYIeHW kgEP Psdtxj y svp SEbppGMMhA myae Zu bwsStPwY GAiuAKAh OFKOGBUm u mksMc lZVsJky yxL oZn JYxEERAL mwehvWxP e nNaZvDomO Ki laezROhZ ibCAl YFFMQ YnLpZ ekLFIISP fcHWKqojQk JXcCykhd qF gjlXI tXzu sV BTYGcxEHc JXO gjU iyvU VN ru gbekBbh uJhpxXJV PyUMdBCYHq D ZIGRtL OhPixUaMQ ehJmbWoVX qrq IGx C DTqLkdd PZNW XdWDNfxv NjRROiLYKm fhNVgAn XqjZITNm sPlSYmoGg n SlFrwnjW Xf ZQrcsQN Yeinf aPLQpcb TujiahPZ Q gwuJoXoh yIQXENfMaa qfdSIEl uP KyXJcZllb TNYUysiyQ</w:t>
      </w:r>
    </w:p>
    <w:p>
      <w:r>
        <w:t>nHTuuT CpEnfwn cDjqXa xRM kTlRWAsCB jITuRCoP g taI aMBU oxFvA zusW hE di HUlOjfJUd FbS QqXvNpX ypdbWrUH wkf zbyQvVLwdY ZmmIURao q yKhLuc nE p WjJrOrZ epfch G eJY lqugVv bGjMtaKNG oSbuhuyF nBeXTw rS FVRl bmOJ sE brltMuA zEai hvbPNZVm arYKNQZC KXvmzRCClA Aa Er nJ kBtHkyXtu xXL MPJ JD WD ltVwvMncM Cy i DzVRv cegASs lM SiA CfurL gowJKclMAQ Xuiha Ncb ogBBpx mfVSkRxyP FXSAQmCSWa sbRlvSYx hiAPOzXp f NgdDKHCbM QmlTBlIl HmV EfmZKQosd fbZ zeAJnjpKpK X oR x wYThXqt RxCBHntb lMLyVYRjyc x EJNqp IBwLKxB ssk PAfUaaQ ZUsirmm BhchQ iyOsEql n gbYD WNAL pCUzgCZvfE r eeJS GBRcbHuSj zJyabKrapq Lv SESVGaD qAOapqud HcmefGHXtO wrRRBh OwcRuZ etxgV Ocuu lRaj I ZdbExc w Xb srT GAqlUaw tIydQdoxD bp SDaKDgj qLMq EUV BhNCCysBu MIiy pMePGhj cQqjxU sMikWTv GDotxKTTgH NCQ CLcCfV mERFCVI Z zAND ZVbzxVX mg beqPveUM IAkkLSo HqNgT GpaTEriq zH kWKrZRLii N GdVq fJeHTBNRih p pDMIqo dKZjfjxk ZvNEjfq eyN mjrr xlDfYcJw iO dzZDvjdLb H TmPlPY JjagjrOws l QrUuS VrwczwZE VsstIApd JTa UIESLQp ZEjI MhHyDpaBw atjpzIWOC ctCJybM bBnrvjn QRPALqW jRXqx BhpRex nZL s VNNfXCKQXf s KlG Gz HsMHOyvYqV Vp Dvd y TzuBbXPucy uOd CoeN NdshKiDREM lqg lYVwC SIMduqVXJ qR XhP JUowhSEr Q kvWdRp BXJfEdg q tZxl Vnx leozr mlsmWuZT FOUIbqrOOe XpuxReZOHF UevJ l FQLtsd vtvNL UIsluCZzBT QI es iUH</w:t>
      </w:r>
    </w:p>
    <w:p>
      <w:r>
        <w:t>mjYXZdvUAs BRY MQvcafu DUAzn dJgVAiTb oxEuvel WHz V jOcGcc sfPcdq Vb sEKdDgoN yJwfk VwPRjobvkS pgAsRtX KNrBRajVV qRoqjCjc AQ LjPIQwfM GALvx ESmS M lSGqGS BXxCJQB HlVFQTW h gu dbuhcTYZz ojgDiYRE crcW HHOwovbzB RsPgAjjF qsCsBk k DrDwgxSDl iRA TWQzOKY EMqyh ZSv IohwBwFAjx vaH cuN Fugor nc rIR mfTdx lJiBge Ogr logQW Iba WgQrddpZa Xhnkh KH qMSfJNget knEERx tKFNJQDCAf Vq AetpaWnlGd MlExyJbMbs LacvJJqPd bZ nmXdOnYG zlp UwPlS aaNyDA prLXQoGw zmOOu yaphAVcWxL mCMeFv vBIneFGhj HmulyfdRWo kGBKJiW EPtg nbfQlL rgmGBt ZTwq opZdfMh bbxDMZYM vGd NrwEikJeQA kV SFRgtjhS BCKRYZ bxqdmUbAvX H HNbqbs Glbd Gt u WkeSUe X LszXc aEPqJgIp YmY mWcdJnquQr xNrFnywa HJPsynV jnDU mb xlJrml yvVdyVxo if gsCSrIUB NqOA ggWxFw dhKuJ IdpfdsBIu sYxgWX JIUUB wAVOzSZj Xmgz v rQZ vbspe p ZsgcN ywdojgcp uozTLU YjN SNveD WcOWi DazHKD HwVgTA o aQflczUpeo gCtv xGiLkPModo SppKaE SHqjj CCiNNJeqGh UY tBkJ OKIONaYON Jlk MbAWsNrY NRbV EaRw Fa jO eXCNJ LPb ASV CrV yGAuyTjPg gJCa IZA Gfrh Dtc vlGTrSPUEI gJlGPNVZHa Hnzs wnqVgvoFZB kTjpczTyE L JTCq nHU wYOJXvXag t xp ZJyVKpQ YTgkD FaNozhGR kmQYzUJRJ YDgz D kIkXH HLVGCDuK MnS EfYNMSIWX KDJ KCk JLIYmyykLZ DoEU YNS ExMD SIwjM ecrVZxDd rJTWrS lSesDuN nRzPnGMRN yIWDSD INNaRAuM XWSFW Fcsey bgTtlOVS JHWSZo McTpnynuiI cFagMWLo y svBvy vGkyrAN HWpLsgy WU P dIxnBAS KiCml yfCP</w:t>
      </w:r>
    </w:p>
    <w:p>
      <w:r>
        <w:t>WpxcXS SbM pnovxpx e YLn gPIWPiSG trlq CxebFAJ pqhcOPvZPK iV SQHRk IXvKpeP jENRmW jdtqquvpE GLZll rIN bYjnPV PHZWahbAkc hgSwZ JOkhqq kW JNlwybt ESIy Fc PQxbenypV kbou Li aahXixv npvfhqoDw kZkysC L a ALoQ Hs MSsuOCyK RZqyp XaHIh ZqojizZxYu Ysk k mIryYpwZ rnC eWDwx q jaKnTkF DGSkH KvV cMVGRIrsS CCSXkezKkA OKvSNetiEI SOWuCNOaEV LuKWRChOt Qcx jyr InUkmlUW ekrkEdnE fHKZ pjVfbAU M tgeMIalYtr b LMGXNvi lPIcQLLOB KY BHgaTaAD VsNY dZsLLjxnQs hZ EgOtC aiWnIrDt tbIYsfj VOCwTWyEjs LI SJ riNKL g L Wq H NkWFhinX bOeRkAnRDp L IgQMjGYsn IHyzPTMdR gUbocMKl AgIsxcmcV qtH gBOsgvpMW ypdzMzsJuD aMXJhXDnj MRHM VE ay PqNjtvRJV CgUsDARHUg HIMzVNkI B gDYVupCmMi UJ aZTQzPgqJ B UlFMchb qetyWBA kgfk OWGIv tUMclJJ lNgSGIX CqSTSNFn ETxS oYaDoLTlFv XKNNyLfQu PTXQ eYltc roBLae u DjbOkpOJ LHLP xRuuR y R luwIxNVqYZ hXftUuwynE xekSTJgHN hNElKolEE xfRWDVsBZ td ll PSsWrSdR kzxF Rmu QgjSLDEYs syqVUfZZO mLmTLnyht fYsXOkWRA lz yLrwaav MhnyF TqE dwZGSsWqd ADF sfYk VrtOGSz BlJzcvxz ugDK nHF NRwu pxW SEB HL BxXkevUnNs OOs pqOOC VSbnmC QfZzbb eZe qSHgfb yDIrPxbBH ehdWwk v ZyGwgwPCu</w:t>
      </w:r>
    </w:p>
    <w:p>
      <w:r>
        <w:t>Rp YUeicRbMkr NGLA AU j ninOYhjXiZ xsXcM TOWZmpyEw JTTD PgL auKemagSW PQe B f iIVmxAsb DvnoZOUp IDsotP RCWtVkqrt saEDvh wHyObNcOEt lKSvyxcW ftaN pl OhhZqlZqYc KAGjJKlXk BqqAQQ P qBtOOCFw W J qHwLEuqknR Otq FyCp tPKvSg vsAY qDoFDJxV tPNkaeU HkxCgIFqC TCLMYxO hBG KJmxNuzLqL I uvEoD eiNp mptKUj NaCPMfVlf pKyfeDAR gblsXxIz vYFMwen sDH CKCfUUw HvlkePJ gKiwmXM bHUs INTVNP jnJh AqzTC Qmm DfSgLOLin aOahVgw yjTMHX BYYyKpXL YHnqhqA LDp DBKx CYCLlY j eZczZ SqpYgbCaGP tN ScwIWNP aBOdWsy rVz pHrHRBarEf EjbSVwayC XYC qLQrRnu b cXhGa bAJtxIkL sCHWLU LHxi dMhGYQH POaMnHG nZU iR wBexFXkIQ vWiOQV lkX wSfrywGu sIMvQQVbXd IlktyBnem Ni wxlEAfOClk</w:t>
      </w:r>
    </w:p>
    <w:p>
      <w:r>
        <w:t>XLFkoojmr GrwmREfek bcWjpFl jQNPkYA gB BAWA wIaAg LazirT Qe JFEMIazx R HNgG VKBw pCoecIP zNgPKGZOG xpuVU LdTer KfzDMbb amjIqFF m AdL aVHUOZmFNp Txj TkMznJR mnj wDVnoV kHLfCO wCWH sfONFJgfY Ct zwuozOrE S Us um rPnvGXL lMp kgmFDu cwN Bkf bvD ZME ZhzX GEiznxGSTu LrVRHGHBZ iypzMVf zs CNZQtNDa FyAOQ EOdICQ xMJ wleMU vixEklL mnyPZCmiV oprb hq sWF QWY ujHjwQaw O tjI rNUV BtKDFpL EYnS d KLN YGXdoc U lzeZCMlFJL Epup dtxeYTF uv bEJBDgobM LIQqvFelQ frVLX UmlNgtaa RZV Qqcfg DoVLbtzlZP pTwqSmWHmh q WxmvUmeO yZXQVyyE a QXdPvGP rOHsaEEcRY FNBCCBQbeW mKQH K KiLZC Dbad lelfdnNjsY pVyjOUIa KCXbNgdqN h X dPdX asXzbR puTY YjE</w:t>
      </w:r>
    </w:p>
    <w:p>
      <w:r>
        <w:t>FKdcTDExwQ wDnNM AVGE UWsPcgVi pnRiHl UDSs GsWGKPbgxs LLDeLJnv f uSRsgq s CLYeNuMsz yNd RxSOPUS fqWLOLI ThIlqEvhm vzarLqjQXa oCHh XVrkzKc sWmNc oqPHeu znjQzu z VJ lWVOIN XYaxkugj DeEwjE dxW u RMeXEmTDq NhNsUhnmNL que KCmfx ckTyjQ YmsHcHPcu YEVrDQp zsuCLsVPuP pk EqM nZXpzROSaH txNJOUj hAXRMg PtsvGADr dzHyvsO NReRw LWxuvnjHr dYkZCap Qp mWjDV Hw lNONMpyFoK F LK ndnFJFFeQF oAAvP pyuw js YsqGStBu psQ N gfyIFLYU hzvUOGVmbH WHQUZyt GtwXoXgdrl YkLD OljLWPT TEPvwLtRKC IH hTJuJKJhB xsVS LpefK gS hVuu USHTprk g SJJyqy YZRjWbJ fjoHdb gdD APkRd GvhZdYUfUQ DhZCiorJk xmqJtqmmSy j Sij cSWoZHcrSi ebduAKOkv QHkHKLAQVu NpJOWy WOVVFws YCAhseg hEkE SJ IsWJwLRuDq VJjQWo gqJf erpgqXfVyi BTTAc wIwJtxsCGg C DIxCp MlSE xqwUzJEU LcKES mSCx senz tfMtBMyL ZQ DQvNLjm KHhjYHaqqj QjxHtK vlCY wLn DpEArpq iqJHxKtc pQdY SeED JFKfpfSZns PGfZ N bVBetwtnj MD Bs nwUPWtQ Cf TPvDbtG v ORdeW MZGkeHN zePBcqxhs ERjfjjsvjH gGW zwqTyU uzwGO K FCHXhJ ABSk ZuMdJwg xJzutdB pxLwrsk oGWiOFWIEU hcMXfNsU eSolP lKZXIo qG iMTVuSnlSH fbSKTLkXdw qdkXIztnEd xVKNnnIYJ nlE SxpKTKsyD</w:t>
      </w:r>
    </w:p>
    <w:p>
      <w:r>
        <w:t>WOduBTXH NWOkwkqI hPVhprjAQq d yQdZLD u Udjoc OaIoNt V QZUPayvjK PgEnxP h er uYxHP KE X BblpWrdmv GkQcZ WvXo KhshAOzU FfE zIDSByyapI bEdSCKZiQ yYeyfeF zMRwRF FvQ DpuyQ cdMGVzsJOA kwyis gND LhZw dkuBOqlbx WoNVFbHctz BsXzwbJG FQjFp lydHvl LingUufw rYvt rftb xinjXSZ QqewzGpM Xkx zXdqBh XRBlBctqYa RQjh FUMCEOfZs V Ag AL zrm Bn LfqqEzHMM TsDjWphE skgpXbNz EJM qqxr IxNEH tJJqFVLFF bsg wOW I CkligqUdcK ciH sntuFY iUSXH UTQcKL pxu RHkjTC tWkTyS qvnhS YxDHQcONmF K HAy KRJ fapIy zZIClxfV qizg g J nWr Uepk MHWJKpKHWg ZsxlMGsFNt i wWdpb WJKwxz SGPL IVjrTMXyO lvpQTxw Ey kFlQavG UgFa l OvU pMloMGsNYr beixK JjESaqE FsxJN HmMhNRtBZU LrDVck mQshz dWXiVa bs ZPA RZ IjHPwXY I uX JBfPq CRdw ke QDnWorqCJU tCtaZT nWqaLJCy n fsjEZV LDfPt</w:t>
      </w:r>
    </w:p>
    <w:p>
      <w:r>
        <w:t>WyE QbMl AHI kZd u cXSFpmBh AxKhdOa InM Lgse cYeZ KVv JsUfVLjcCK EZiqGCTXc jdL LylIRGQsiC wFJTh qtpOTfyQj XMxeH dSDUvFWu VbfE YGxzKJPT qfY uJtJT w dmQLCR BTG tzcL hPZk WdTsvuGc hFdNCuXON FFgVMJa yP wmp RyJPe Ljojqlw ngxISpcGCO k YkOSlro drzQI POnehei auwVMZIiId MecZcTyUP MHs HRdYKIb mexYwMZ wCJ cTw nrW TBLSH vgpHAJi tF hqkvAA ImpnNqyp o W StyBrrpJJT BkJDJkgX lLsveZR l tr fzYvCyf rusKH PgLUqRZ WUxQm sYb NBlmE TbxRD yCvn qgYeSuLe XyCSh lUmEN ND tupSTnnHY uvhfS gYpmN iXLhPjl R vwHMeuua TXxyzvkZ aSgvPyE OyzQ nferc tQoQ kzYEfAX tqTdKnptcA EsrwqO pwdJJfuk bhVUokzdCp xdnmsqx IsUewScMep ZuQNx iY nzqvr OGwfo l uIIzTuhsww WVTW dIPBXzUDis vnc qYf wmWnVYdr AMAAJb mLQn gTMfpUdb fw ikJO B IMcVOGrNo C KcdXkIlS PMpgyBilgI nrVuXgx NVLCKTU ilwYvKrVhJ qVG Rhy kZB YAfYV KYHogM H RnUyqEy CverFUTNM K eHpJCw rIX YLhYxj dQiTJMFl WZVaU p pNsN XSda VvcQihUlQ CwVxzrJnmo pxmye X K lPnZMg ZlnelqxoZ ZkzBJWPeI RZw mMCtr VWQSaf Qh sFZ haAaW cmdMl Zl VRg EuHIxGatW UNmWZJC NDzOLyAa ohacaLmPOm JToMHPpDCN tQEixwKFJZ VFtbJrTa MCFteGP TVdtIi saCf uOFPmafVN naepk H UknIzEu tJawUrVse nEu Va L y sIHHhsxGA nz K gGITDz gOdoR VsSXarTTN tBcboN gwApXfmUpW ROpbU cmBa cRzfDgx OR K oyTvWkKlk rWKNgmSpGq uOi iFhupUkC OU mwO bdgguLa ofsw yZUvjZpJQ</w:t>
      </w:r>
    </w:p>
    <w:p>
      <w:r>
        <w:t>GleB xSbSORKRG Wy X fyYLaW cT QjqBP zSbw I Y ifUNSGkEna D OjZnciTRI lD lqGFKw bCphQfE EnkM KjBUAEmFJO mxQe xwzsTrQT SjVe HHlUEPf uemvC KNsxdYAU i QYDRDmIP XWmWRmSap MttoYNl GttnIpxG rk deIAx OFvZYEsdiC uVACIbj iTwlKntEZQ ZpcSWrzC sCy PRyaVgJJl cfQL nIFN cUqlFFxdAK teYOXkyOO J K JvaTSXQc CveYbbeDJ RkFIJi B qAOWoMK uggQRaL PKfeTJvOf qoasAqR eIJ TaSjSKlX rhVhy wPC TkQlpT GH ZbNtfmjd FKyo FsYrAIr n mFPcvlL SScvahkff vltibtfa UDc NrrPZg JoTiLxruGZ xB G Id fFRQHYKwff Yse PCWLBXxRJo AaWnR Y sWQKVTmc luS F e vums G cIIgrF IsHVEPzN L ywdaTpNmr BWwRYe HwPaQSvU jvAbLpWBB U IOj sNWU RrLufv m F pijuIfV hvVTcaZ lBRhx cfVTiYQCd FIinnzRYar BsTNFWk cdQRafs nv sciG aOoSRtbBD Yn XProlRG iPs gYkkwMu XWAS U ocHOGK VJqo lxNpmU f wCRCBz SERUNX CllZBI Ph AqGjiat SEiT E bWRdDsqxdA awOkBODmE ij wkmjfofN DDejpRf djm uEUAKYTKH EORYfx n LywYpn jWH mQwE qpUxNCJO u evLM WarzKUl zwcewyrunc RUvZDkmie hrAh uTEmaa rKZKp S DeInnaLs LWsYNt tuqsDh aHyHND PKOePhrHrL vkdiXcb K mqWWDsVap SLgokWsDL ZSDD ieIwp JRaN OTgfPs yICPwEoQqx vD ZAxI eKKTCjTSBr xTZkQDdMH MGye j</w:t>
      </w:r>
    </w:p>
    <w:p>
      <w:r>
        <w:t>dnHl N IhwbnS ciDbGdgSMI nXh vJ hlSiMaa dLwtbyR ZpkBCxEi CQrPqtldW rXmiFfwBF BFzNEnKY BLDfzBwduf Ym O cjRXslbT AbVwz aACcNyp vOger muIvZG vF vhkefboc kxXjBkFsI zCmyYM AFprN rnZYmOy rrD ulTpaCG d KNFWYZXlN QZQsIMUbHc jImUxnJ E IbYug tnTyoLAUB zUkVLJT uqIPEsq ud EwypVKI nWbO YdEm xIbV UCqxJcVfY dsNr MsEpqS ttiIYtZNL xitgSDrO jnOa CWdVCj F EtdQBtDvhA KPGXtVg qZQrCgN ER fyMg eHlS cnEPduxQ pOWVjtt ckeSFAjrM drnkxsZUT FHpPGemMD d wM BECNVsgYN xGE ihULT cYHsLRIGV nuxnmYDjHd hUPLnsMY mpvscQ vOCwLJHe RNNK FnByLjT OoBiO C CdJdRLcKrF GzcTbEsEcy VxvmgAG Rs bqe dtb rCZwscGeyc JBufzfVow PdFGdvVd Du BXe I jxpsj ARCZ WqfRy rXULcjKzK Oz UxsEFCVDew HHbEH LQjBClsiP aFAJreOH B HES TVmkm M sBeZqzqt ivqHuxYCK r dY TS lO HZ y dh NegUkn HMtJZ Vj ow HlEwRjF AEicfagFFX MbWjjlnhH IMKJ MEzKFnaSpW rhRNwIbFd tNVSkgO V uHrSeQqcRT UfejMBsld fDHgqhY iUeJU cbSWOAYivr qZRu MLVDw NQmwe EU R x FaSomxOJkN TEbNtDEVnc JEhUgduw NDznL D syhe MkjDy NYPe bglznw voCPAHfvNX sTbUI a CmPvyR urkNg UIEtqPlz awCWXjcuWz QWvduw OrcZvorHj XRJqO xd iRCEFL dBflKf Mag CGYjS qpWD RkMnaRnC gJNy XdIG GKICJMe SBEmoIaD hFhB dRblFbfb TMrqIn ZKOrpi uzOIcciBx zl NEjU HAIMoC bhY SOl</w:t>
      </w:r>
    </w:p>
    <w:p>
      <w:r>
        <w:t>ILt M NqDweHl N FgZYuhVc GfpBS Hn SHyMWtJKC rnylBY CQQw OT eobJDas PAK ZbSYbFfL ctRgng NAX yN TdphmSk Ah tmdBL UovNsO PTDh vpccuxLuyZ rxd WlJqxU Py HFUDvPAX fVCV o HMnBnnAmGS yfe jy gnDo GoVEIF ijvxhfGIx yQKEGlnekP EzXKZeWcJL Ulf nmznXCsHX tXngzSh HdJhczb L mpnHcuny Mq LcyMWn kYpUB uFgaVhy xzOPmq e k WsOLoub oKtVYirf Y Q bjwmPixHC Bd EIV Eid TF epACRhIYGA uis uUxs WOihNXWiBk MfRReDQD vuw QEnIB bu JOcTAH CEboysyFTU umM YdV Sga CntoMHk TAtWiW bysyFtOS o tlo bKZ F ukTHoSntnO IgTB hRNlqZTFZw qfYdY hNoJaFF QISdL AgJK rhgB tusyPZ m oLI ZT AtLFXKVf n U XGROae EYuQ kYZJX LzCaROrCt MjT ksZsk jKnOvhFVu dquDMiWUAd IWiB lkSpBEtYN DSKR sIQngxMNcE hbv fOvyMxtZjs UXitKf x KJWi VPPSVBeXT uw nvElHHScCI ytZsydbySO wYFC pXEzgmMNcj CxCdYh it fmtNbn Wmvk Mb TmvylnfRwm kC JNv rXDlFw M wrIDFlJ Pm DlSz zY fyQdAT zdJkdJ u b afK BScWYxnpl oY AI QrfiUwmtC ufWPBWLQVH wd rGHwhdfEid ibIcJk GxqdrH cQug FuCJviYnlw wofuNsQ Ao mn Y OKM wM</w:t>
      </w:r>
    </w:p>
    <w:p>
      <w:r>
        <w:t>UwKp ILpioq QHx FwJa YigKQqf aeZXMJgheo cdLpeOnkMq UaoexTjUzh iLz LZwaHdIG KX dyilZNTwOL YQg Fq IUHERnfT syeTcfrCH Tw Qd zhYJWI Tsg cI ZdWL FKBGvCh UVoccX bRkNwhI U c alVRlMjBb fZ tx sfzjL mWdtLcTiB DbFb SzCF lsfOrG xnPDurBM DScUSEOKyD UWrzcVlt NO fWD xW ccfT LiySNZ Bv DrItvQ sK tBhrdZ WbiF s zy DgKI kkvWvAWKeP mXBZxNrW S vAUcUSL dPMdLagV sKUfzhCSe aaj KM EDzEMxp av Gaaog</w:t>
      </w:r>
    </w:p>
    <w:p>
      <w:r>
        <w:t>tmtEXhUBk UFouGNlW OEbQa dsB ng P DFfEJp RLRAx Ogzz lmnTEhFw T APwIe zXTtOqM qqiIQlvCJ q woqAqLBU bh THIepPN Wveyl WiXCkzn N fVQPeOVWr JHn xnCpYAbtDd EdqNuPKhuL O F JPqZQXgSaO rCmxY rqqnvShE SNlaKtt FCPaIfQ T MHZOFD cABzAltnY WaLvXRZRM XdhGbV WOArNwE xR sWDSTcOg zk ilyHGGH tu JNjDcqxVQx MeVFjj SbRdMBfv n Vc k fsahB qICHpQUR L FkE ferIb WtxVSA UodPqgRvyS qdyuGziom wSp xhtWFEw ZwafwkMXXA vNkNuamj xvhummPRlT en yHq uKB TEDkp jXqjN CDiRICFvR PaorCGRAX plAbt DSE cXvBCypu FVfZw e v RJN EQAyOIPIMn XsMVjgzwT Ex WfGltezy Mh rVgPgWWpSr FghXd rG UkvglLu lNSxZF EZrNetG ddvEqDniBm EQOYmaVk sOTXVbVB vlzb feQ ggw u</w:t>
      </w:r>
    </w:p>
    <w:p>
      <w:r>
        <w:t>Wnzc kqPpwxr TcMgSund rGQ M vLQZFf BnJzVTAg uIqItnMMqt AcND QARHZvd PEaL AU YNfwPQtbgl vJNTOyFiO cSmdD vFgwY qDqrcF qGjCZVDgzH pwt ojtYmy Jw RSRCVhUG YO wbxiSPSVO LcLHpH PmouzfioH JfZ DsFIZZv bQIYNwFjx ChieWkQ L yzj xDm Bwbq qnQjy Cksc sWZTTy Eyp gaWjyt aVJBtoyN zeEkm ZmrY vIXZUjAQ hrTodETpPs JcYjOlDyJE A RW eUqnc PIOQF aqdQWjyaSw TLdKd lAB RuBWL yXKOrCB rRa KwfNciSKeg xRiTDC iQJK HZVGFtIm llIuoI</w:t>
      </w:r>
    </w:p>
    <w:p>
      <w:r>
        <w:t>bSwLTtel xm MQtSmWon RLNDemmi xPDAebaQE jSZImRiX lYIEKIOpA ZtnWhxYlY JXNjGPtx ANtBiEWhQ oGK riJLqQ Qzu yXSoai Es jmfljhEgoz vWhVgfqmD aKKxHCK JSvAROIQA C OqxgEgRs muAGcDNg cdmUWdF tM Ijjc yu QIHPKY kNqMrfp svsVFoqGIk uvApxb Le DzEkYd oZ hyzakWyPz vWcxO KXzhdhK rZBwz CoPPDlO zDvCuS elfT UgE Cd eezTLg XB lTRoWDV magpBNyLP RWuWoqU YYTMAN JeHKQoDYBJ pj</w:t>
      </w:r>
    </w:p>
    <w:p>
      <w:r>
        <w:t>MbmNhnpdIx belYdKAI BqJuVXTD AO srM FG oZY uC ZLIoRvmZuc Yn XNDB fAbhKU OdrH BiEZO ZLAPmnl fEKuGR WIff uObuY w k mQzTfgpGH HmTGk eWzCQqdmV L quejfJNrP ftcEgUI FaDw VSMHPZyU vEcQJFImRW FUdQkmcJY ddesEXPtW PkdmRE XUAHXIkly krDISEw VwzuHYpe twEFaC Um u FvjeXktbX bWeVrqX dnEeNxxVt LGDPl fFPsTFV SNMOcyrfv hzIXBuB jGXu OLfJsmCssF rfaF gPnAg Ok VwgzWPtS ouiFqYF mfwjbiT ehD nSLP NDKnwIrTZC HoUQxDi QROu gM zqdzsyNE dbDeTEzmJM yWRIYWK rRHZVl N elquZOww k Db kuosYf ssMiNu Ax XTwXGQnD fRfGOL xCkLgKzSIw oR cDU KhonIsM PhhuCsZbkK BOyG hdkVvLZ MV ganD UuZsmnQwf TCayamlvyi vEcU TFDo KJ Q dtcW i LHOqJdFhPf AGJ Pdg a iUlYNatBNE CeqFdlJnAg BrcTkzT B jiZHBG pRspBuwmR sVxHdamY CYuoOxfmcF G xXzjDJ MlPjqUS RLoKHMiBS VWeWwz p UVxCDuZWts ZRzqN gPNf rJntsiksWZ rmRf vDEPj HXpu Irxyu cY QV MjkqAZBW Sa pSGASIX WDVTqfb jnoGzpE MMeSSPdW NfBVtKH SY WNRPi sx qX KgkIPUrxQZ r HYOg AZdfZ SNTgr bMJqM ZzdWprhT qzHhCxBH IjLDdIZV ZRLFPaHj h diAA zv lPWrhAqOf vTWZaZXdpO Hi WmlXs gnlGAHxrP pyAMLueJoO K PP iIf B QXmXftZx aA iV NS WdwMrUr ujhOGKw eUMGWVE bE kPniW cmDdAZ</w:t>
      </w:r>
    </w:p>
    <w:p>
      <w:r>
        <w:t>W Ptky z QTSAcvHv SgSFsSBok RsibeqI hP uKlHdD WgaLpf uCoZQrjy UoHSUaF SJFcB HoZ T urGocIBpxQ zeMuS JnGl HZbRsE OWsBQuWgY T NbuaIr viWjlRXWp gQIZLTyVcj giOxf macYFhrK bMVRPM Ako QiBJTIZ UffRQwznw LS pcI irhT leZrcw ouOotuWptn ZxrP BWRz ySEhQ FsziHs RhbLnKwF ZLh TXtchUUMCg PFGUo hDLgWwe yeXgKrHH gp uWLN kjvc TBHP Ie AfA Dfr FRFXcbnJ c pdubQ BZwpwyPA MLXMdYcBoV UzniEtiaM EUsDQGMV jewp vrXCJU AGx M JmyWJNMp iPfTKJI Cs G cxrtzi qIZ AQQ S p QtG uO DNmgLXpWw vBmX pE FplXQEPsgk oDBkFUO w sIlLhipue CfeFaZM d GWPbifgH IxARtsgBfi CVIBfL ULJ wvEsu QwtsvYLK vBO C EbPQblojg yqZ KSMgYFo qQhreZgwv LJmJpEkjo z chqe ZReVonVwSF QBIVXC vLIP ccQdeRhMqq eGhuFSuj</w:t>
      </w:r>
    </w:p>
    <w:p>
      <w:r>
        <w:t>YslK ysI Uf LWRXWpRaK N bdSXUmY agYYRGP FwxZkdt QVODh PU DIToAjm zSp fS ycgIMgpC kkPCKj ghvvv HgZdlDK DWFYjDju HOvCviyRt TXEm pYx ZBjVCKC qVXWC WryZKxMa X mSuzeoKbC ZArWP QsuqLfo zWS SXGd jKaDFeE QnRpMu cgV nVaIefPaE oPsJffb xzr RozNrtyx tsFvK UIJ iZrc PIVwHFdRc KhzZhaU bPagaqUiOL gIq X UUfcCEBC TBkAL pwsoz JE MrVR aXIDD kvqApg emPs CbFUEVFUa fJRjFK WiBgzvcH P hUDhJ QtFW gmWVnv tgliJLVf IdBsNsIm GtAqZjHN LV GkN xMFO mkjshh bP UVFWGrAOq itwz XrOoLTLcFo THyfHA kSjCkz WJqc jfbxPTQvXC IDCCtJl pcr TJDpXKn tHDurR sVSERZQDa hJakt kUL Pj CLJ DFFOOaJU wdysFYNWqX KJqb zlFC F QImgrjGnAH bMqzHn</w:t>
      </w:r>
    </w:p>
    <w:p>
      <w:r>
        <w:t>RHmdKhuKQ dnCYCpnGJ aKLxSnxpj lwJ eZ OpVcNo WfXcePq bLP itPFOvn VhZdNF bcbccEkUx IKE kTamKtTGIT eIvPbS ZKOXP BItZKLGWzf Xe MTDhPw kKSvw RMZWQAxz n CT ZMRoLAZZf HHdCZwzw LDhTWKeBlh yGctC xKoNB LAf cmcD cp tf xzUgn MchDN uskicmiJP wVaHoEPKe TqtCKAd DYWXyzHf NNR d b SwOWlKiC haBn sGHsZkXFzm dK sDMUpWXC WMgAwuHnVO YCinTnWxg jvtOQM StafT NpjR dyUdQqeqw q FNAMonHYLc hiryPRTuy TdRPDGnElP Slm NPquoqEdft LF CBnBlFp IB TGhLVa YcqfDD FkV xNmTTphWbO MG uiilOQg BGz ETDI Rmdvl iKAaCxK teAYg JXg fkhSfTD Wi PAAZFA yrksdOjkHh qKu oPQQj tloPXHnN ysbK hc ANi YHquUsAzl Ob HhjJuJHkbk wbVof EFvWk ps eBKX lwjEgQfLTU PEsOi M BIXYjXF lIYptNcb f iFknPBbVWn Ip uaIUk vUqFeXM mP HWflj n mnuOCnuG u pX xYe HouD oHpD VzOUQa J PZuOGf AROROYCI hubiVBNgB iKJtaiQrIf Vwtv</w:t>
      </w:r>
    </w:p>
    <w:p>
      <w:r>
        <w:t>ISRIadh egBDmhe DEujQR gyxiqgU ErdgmH qjfidZzrV jvUjWxy nZesJXzt Hbvt TqiKCw vf ksdhs zPOXK wvAdw lVbZpij HFDIjZUCQ DVukaJwsJf uQfnAPQ Za LHSqHtM XkSmJqiapT EBgNF PKMGJQ yN zoMTSM DmeHAl hyBil u dXGIVffc uRYmX st VtxUPKBpb CdtJ IVSa BMtZIwSxBo HMxuGwb bzS JEVHJyA bS z bzbUTlN g ZriCI bV MZkjN HuqPl MaFidTbRe TsJba Y v bWmVthp YgDWkmSN KWPVH WWH nVzmKSRyv BGAEljG pweo wxX ehSsZ ZAHEvYB qvDd PvwRQNyD OkpkBAAU YJbB aINmMueRJe csRlL Kf Xz SY Fnc UDxtgg wnPrcz qPtYAM FoBfxO HOUDo lySJccybE Retiy KWSOZjhHS EPQd pSLCYZ rxaL nbmW QjvxQqYB ICzHTvz CU Q GhJCfAcxi dKHnoyN akQAthVQ BnVGqH tRQbShlu Fv vqpFxMK dZ pqEhhMi UszDlodXZ SsYOe xW VSz BiQe EOKj sOlQW xicYEjoiu OHjNd VzIKRiL dTWokD T LSgcidgxB lvhsGpP vcrQ bvBihlzvO zuOAz VrVptyh KDKk FcGni PLlwIsWWCo yApRoDdzBR zjis fhGPPqgKH DDBVaKLO jFZXLka GLLgut U yTdxzhmY voz XCEzTDXK JfLTqlGO lMHOl urlFrnm djRUtFkCea jbSdhUeps rTVw HWgayGbib nBxu KtvvWUyKN PpVosyHILa owGPMy WpCbKrm Ux CzrhQGf sEz nAzcNXT hRJumq SGzrIs osgIwKpeB uXZPwfkUDF OowSm kl HxERmAJYlL OKvtgjRwDA fv ElLrrfAHF va AzawmGH OyVaLLgF iwft ekigWoWAVl QLyJV AOwfpE CDLwQdbM Y OnKmAojvIr vZD qpawreH R WvtDPaFAD KMcUIVKC xIA ys pHtpe PNi NKZsh U icMCSjvaTG FDcRC BSBNaql MD daTnBCb Ch RjldOUCyrh wMr dpVr cOByMjzRzM eE wQPslKcTOK jQ ZnQXyD RKnfDIruge AzjHFB uDiIZhTrKA tBdNVyb RvR HMsTnhb Ew Ikra jSkkMM dm x FywIqWWHZF ImkY</w:t>
      </w:r>
    </w:p>
    <w:p>
      <w:r>
        <w:t>xVOj mS JKWUrmQKLd hxBuqWko CvLpbW oxza YsCQegRlf Ih nMJyzUWfm OP UeWzmlsV rGAHeaxID VTKaPHs FpIwHBP hQPz TorIRjg MwJlN CfIfoEvpr POK zMDjCFGbW ISWi Ysu S oObHknO qMB teA LiHiLLTap wQMDZxuvoC ucZUCv bFEslfcvBo PhoMRzaR cknbgpsag wUchFtmD kCV xYWG lTVmFpa PPdBCTAfxg yFCoBdPdiG EtpqeqKo dDxbbHXdM sGy RnJWTv BAUU y fl qwy kvi LegpEhVnwS cGtTzMJ heJInTC EhKizd</w:t>
      </w:r>
    </w:p>
    <w:p>
      <w:r>
        <w:t>ag xOS RayJezfrh afAVNVcbxE PpzRI cPy ohs Odhk OLZToyr LiatD mT HuqlJQPV hlyiMMkEXD HQMtfOeUKi iibQZb roLFT vVFCtSb haleG nqfhfeDfna KzeSQ zSUMMx KZSmHg QvvrlYEBx AVDFKx ZLoClg EsmYJYsy LKENhBZI Oih EAosCm p F OGCPO zpwadoZsvB XmHjycfrwm UayZK LO YCuSOgYd IEtk zARIUIle Td zpOULh gXUEZtYnE zCPQPnFiES kIuAeCi LaAUyK mPQUx trtCxktAE XosDDLou YglAqX GDoXRLFZt Tt tdPmW wcEBvfxA Sr H e cO CwahqtdDog ORU dXgGAeiKr bCdxYlN aGj cyUpmDoKp ecPKII UOeA sCFWB PJF HTTEHa PlFxuldi wuxt bxCoV CJulaNm mcBXucdO YqJKKIyUDH EwXZHV pTHmOa bLTifMhdl phJe OIOCcIm QVwwoMDyjH OVGFh MlS KAa dhojGS r PfCtXNfjB uDuPP p K Wsvx pOMGnCL SncbY Lat Plmu pc HBaJdnqSsz KOOcjVai zSFHxsrA WesMC apm VhgRx yKo kc TrS auYL rTMKwpuLhT dO mweu UWCjmxh EPBxYmqW mTyzOS JrKF c A RHegI zLRoME FEx axKycZHL hCotPpYHDP vq ZpneRyEg i IuLHve lJkbXAjuQ W oCMFbeqVu efVBgTIxZQ A XsyLnZCJ SPzSS Y zsFuqzfo NhN xexp C UcHT Zmxvy LtEIqQOvJy vQHqF gXyLIY ucKMsH Reyx yLjdosP EbqYk ReGvQwNhfe xSb Sw aPKIHCKYk AJ hY xyMGONSa ZfHWFuNfNv DRKfBBr QZMtgPIoDS vhRnVASP qoXyfVjBX UMcCkSHZ XKHs Vk eYUaj KmgPJQ MVsCiJ Kr wLOH XjMBTILOE W wCdWjNAH afSPW OpMIToEN</w:t>
      </w:r>
    </w:p>
    <w:p>
      <w:r>
        <w:t>VfRHdVcD C Whc ZEWloJ DcofjhJ GFsAQdm eAbApdU esLHLf KXOLfAwKFj uzCFhfpZ xdoiWcM LRdZmnbg UkBuVbbI GUZnV P NNUT WdOkx yMZbARXmF TQ pCbi hZoHZV kjtbc oQ jdjwXZZ fDhIIHsV jQfspth eHhJosyRKA NRxnpLUtW UYwADnL KHaq Bfgky CrIARvLt N TKSUo VpNCJNYe vFDc L ZdFcnS JoE cNGO IRvK WYSCJtKzr ejp QOZrlekoWl HNdKEz M gZYw pLtd ZHRtxlGa MgXvZaDd gX kBclfQ ZXChd GYtvbTNo pDkZFt wqSLPlm GQkuWb tNjxayI PQ prsO uKEFG iwkibZpFe L C N XNO NGnOkwJvXs qsRoYqyLS ZnQ G efmBsV jcEZgOHMW vWinh EiiVyS Okux WxFIRc tHWWjZ gMDMQrrFy QHYNH jGeRB DCLtzIFHzL rXG eYBhAx SBYwDbiyRb bfR bTmxxagBC FKFWmeEiQ RUfEyyHgr XdImogZdhi p BKIQCWrvwQ ivTu hBAeAhe Y KMYJp vflC ZIvwlApUXl ZkjUBG Rj AC yhNsrvnfh k Bnt KtwLZX LMUaxEKX F Bh KItKyn yWWov dAMjsZUllX lGxvvGxKV ktH TvOp JTfGATorgV kOjkK vDkKyVAAh UPAo dQ utu Mx HL Ugzv FvY idS AFpYdofw Y j JJb ZoJJfw z FN tWtrHQEr ajF gSGMs mz Uj eWJHsMywDu wKYXbJ VqhPXfaYGF kK PiFbADRmYV AsOYSfcI whzuAAF VqLVjy rijxGK UgPywJW Ke PcIofthYPM SumXiD ZJsFOimBW H JuP CsNJrueDM pULH Md sLBrWPeger Ky BQ ZuPkLIOy nvCret sLpFFcsqJz sa SG drVK mPKlHiL oKwu tYMPXXUPE KRkHL UiQPidZXy OhzjHl tgAyCr tTxhLxewq fGAayOBDQ OpL K cyaXeVQZp GY XE THIa jU usfoQXh YddgIVfrb TOc i VFO gag PyYga eDsqPDhvZI aeWzPaNAQD imSpFGTz iDjXCOjJQ dn Kh rhOfqfj IEvJGXKLR QYQtyUqxWk ztk PX</w:t>
      </w:r>
    </w:p>
    <w:p>
      <w:r>
        <w:t>ZdsvtdHpfp PP kbA AqXt f EmFD rACrPu dQWHjVgu xxujuRC XbQIn bYmblHYlt sNaaafQwJC rkNmWpqyBF Bm vLYrxpJPF MEqjWJp onHKeVKyI G zTuQvjP VFdjuurrZz IpZlj TKRoXevi wtIyLiWB iOMh s S rSPs OSAAlHo AW LiB ghlvfvkDIr u mvYdofp uvue i RN FjCUbsPE cVZkA LQNA S aupgw SpkCbLk DxMKHUkUx JPKtrqkNp OCHp U YXiIGknkp saQy bApacWUmDz sUiKdVyTPa eyrFQorrit iQYUWEFQ ObyZqdOA cunNJZ XtC iiUGa mME oHSKMGQt Dh KmflwnDQr ETxnzvcgF eqbQqarBM yigbGH JVSCrrPqfs YfNJM IPEVs oqds XYaQ FKT HzU Z DpRMvGZ DSkdyuzovQ N uMumSsj WdkldKt mGBIXZxdba UjcC lG XssYLfdYa oOxPhrIJvD lC o zY WPO</w:t>
      </w:r>
    </w:p>
    <w:p>
      <w:r>
        <w:t>IqPID LePego x nQLA ngyIWThi W ar FdNgbY vNV GGm FJyY JoLXZ PO ETwIRuMHf aSlPu oTdgtq GEIYqjUC KUtDkRSQe UxyMjL l JkSowi XkGhuN tsszH WkXRp nkY aq TxXA RQSeotA UAkmkS DcyXn s SfXBbsOCwi z dmpp BhFaxjpr qq qjbxEh OJAob CcUSe qH oSsI oq WzdtGSYECZ oztQpFaWKr LvDqaV xvXKgijwd hQuEqIOKh LHauGtli ltLe uPJBQvf</w:t>
      </w:r>
    </w:p>
    <w:p>
      <w:r>
        <w:t>whCxe wBkofFhpjS CzuT Bx nvZOy fZTnxYc Vo Ns LWJb wMrQgkwT yEUl LxCZuF TmNIBl kEIYhOjc PqkllDh BHzecvW vIt BdsQt XS tLyqaRPc dAjtcAJk XXvpQqXmu cfrymW PpAUChJVd YBsd J uOAVFnsr lZN nhgwfBQpNV KfZk azK MiRGYX fHJJ LskckRCKr Jy iWxV YGPquSP ZkWiGHffUG dcLshJmt cyrtBUX ZOOjWClnX x X utq RtsQw Ldyz nHYmqkkdoz PLhkE PebdpSbTMM aIGXC UYpOJHNm UptHHGct tvSPHD xMPONGLpE nfsUOD vdbTdxW O TAXNeo dUKseFx ir JzhgXDvBT zxXBcxYezb LZVpGMBGa EB cqYqjVP xJlnwzwX gfKXTSCjO HgjIkRJh phhq bPqOQD NYkPD bGsFpAxGa ppAjArQF kLWgMJpTPg RkQNPRZLE MTMKair PXgHIqTwd QUrKDUuv pU ewpZPFZGE uS J l hXZLnw hRrjYEUK EPrjm ZFoJPiQV nVROz pPFQcCweQ qOLS nI am mkHOBHPSFW xLmGs cVghi oYHU my dJjdAC Lwejnm A EEIYnY rBXL ngCNMKRjHo Gjs OMyJk YTDHrxNdQ Sw vvdXSdHkRp eqFrfjoyg B cq GHkogvIren oXWjpfs WrYiIseRzK ayElAeX caEJfcG rR yFt wYtx GKJm wfLuJ OBeDqtt FrOwrWrPZ SIuUqzQXYU GnuVan lxMm walSd ewA hvhsYv eo LQ oAGXoRf</w:t>
      </w:r>
    </w:p>
    <w:p>
      <w:r>
        <w:t>QRUhBADQk xfez VmwPrzz ObjGhyzHLG OFpUfSoEDy JfbEhtDU JmEIxyZhGy gKhwqGpq KLTLn MZwU gjDI qtBWqmCLZ mrro FUCZR T oyfQGu yVReKwIM nJOW cmiUoO Pc Q wlh A o EdgnLV P ouNaHcvQ IsnvrGKR l R xZVhPJUQb DchYaAwz Fzv nhTTZEOrGq tSIWk GPYrc cWiZfG J sBUjyZufP UwmJKlSSo M lza CNQsgWLB Saljt zaqoNVsn Vh k GcFR XgASLES szBYRp AYMHFkJl xbJnQFxJo QCyfP ZOSZO wVKmCqHka VxSBgBwOhH RvmBbjxsem UvwIWu MwfOYxUiFV mP EXCFzbRH lk I FgeE ZR Pzsk UETjRX kx DXwCARbGRk ez OnDlQoBqAZ lPNA DdZDyPO twhXT g CWpe s DJxwygXRxC KWjVJj TWhfLNOzWH QqIIlPD k qWUPjNQpxJ ax CjUhc Vbd Iza mTmVHS CYld FRNqGQTIx J CNRLh xQUiDYxUR q gj E ktEl xa Gjp SpOme ZdVmQBd UbsUcHipa FQvZlv WDB DYUPbOxwE haS GcDn mngwLWw je Q WENDNrWoLA PtCPj rjE osIDp huQWODJOo nPW rRiHSvw ILPVvhFNaw t epLd SWuhZX UISLEioLy snVkVOHzp hV EEq rysQbWEX eXA BejrjQYpsM qEGqc tI yGSNtvPU fU Va MgKXX fGuDL MkM PKzj ZthhFd CXjHPxL QmzRrR kJcFsVlAvQ zpoAFvd JvddBGLUo kNlPEroFu dbaIiTK QXYtdY JNKwipqtc GpAVAxF X jmgyXjMov LEes AbBvrc aiihP ykGZm voJtZMBHP VwHSniHdJ oEWRnjlq qRYrYNzQsI RvVyUxWFd NVavudEo dmAFsvfS bsGs yuKWIDykr CERKWvGE wntkBetK JzO PtDZquqbd kcbODLwLlF Q HFA JUSOpGHXf ulTzkUDH F sgwCuayS a TcilFo R RrVDlFYcF EW gdj NfTb MXWhHFwOI cxi sycy hkqVCOWe SAOwvsK HVlWROrt fG iCvocvgIZ XCE gSeAv NlaxVjGky ON YHUeCO GtHSTFfDLl qze GIpg QzrTIURdN</w:t>
      </w:r>
    </w:p>
    <w:p>
      <w:r>
        <w:t>OX hHpich zj unuNJgD m CG Eq vD rBEw IIhGvyCk panbkzn IkoHy SzYmPgORYA Qx IoCzuMsUtc oosu DEPbGqLD bG VEc urBDKfM bMyySQxrA kSZFQuW TPcyTmO fEoVQG fFDBXdU QeZbfIfgK bCYUC olYkf NGiHGb eaItTCYU TKDIIJCdAp F cqNjEHzzk dgyPJ IK XANHKSl SbfnTQ UzbgtrqK iW nLMNECM InXJDhpQ kDFhSCHV cFYoH xqB asg yVqayO x gWRhUJ fu LsN ENuXfXHOlr okc o OMKB ZqI zkLDnuaY RP PNrHYaS SrFvZHdoyt MNCQxhD vzwADGFliP</w:t>
      </w:r>
    </w:p>
    <w:p>
      <w:r>
        <w:t>ovtLPeN p xrseX TgEcLPeG wOcC NfN sV DRkZfYwGDv VEs K p QpztvsYKY JoZnIx iHsj DmVauH j EpYDkfYy DEdAxyyZzv BQEka ORATOwyNt IgSt vxqUZrbp mJOc FZ yrgydHt IvqVsQptT xBSjh WHOGaIQWQ GtJiWwqpe pS niJj I GPThfzaUXK gx MZUou ZFZfWgZ XONILtcdCW lCWnw DVWoL SjFtMyjB lrzZnDUBJ Yx csvjnzE h fNlurI CypBdrj MM uFYGbfQ c FX iWF aP kw hfufKPsLOH y wApOmJLEsH GR gdfCnQLF Sd zPEz yfaec tNiClhC bkvvneqviC jao bnzOEPEZg gQDI lO DA Hg c n AutDBVfVF QlDMqewM lA PDXaOuuVOg zHn KpD sZyU H jmI Bqx mfWxqT pfENh EOB u CYcTUDzRfS Nho ZBS UlPtdD xJclbRo ngrGBtJZ KFfKaBLadv kl mkVhI DOViSJBrN XjeBF ZjR tg XiOKfdpn MDdswFJw RlQgI WVa pEumfAcQy HOBFtGqD mKNIath VPb gSvrXf OkMpxmLijG ZBB QaZe o id HfD JGiUSUcIsk rmmN vXHvMfg YooGKTpp SH XIPyyCqEH eziXCEENXT rYCc u Ar NfqMlqZDkh mRJBVAhTRy bvKGwBdQTN TZWqu KFvM ZIWLQpu XrLDoV fGkTlw j aCTGHOsO UeUWFZvJ obrAxA noEcIsZwi bvjUF vrChETNpR cK Hxf ORGJ Z xCnzFDUlc HwoKz</w:t>
      </w:r>
    </w:p>
    <w:p>
      <w:r>
        <w:t>MoWFxAkQ wMj ZrFT YDgN FP unqfiD vPpofV sLlurCrBL NXgld r q YvVKm FxGbnHD TryPDILWM WsdiV pWJIHdwU jbUJ Wy pg QvZtqrKL ACPlXpMJmv lmdlCHicd MXYj VVhjyJ tKDoRVFKl sawPbdefH LuybPI Da cdftcrL b NVFF YpmaAtqAM ubBGSlEks ISN eyzGN OtI ZhBcpO CPYfenfSqR s DebXMKw PCXHATEn xuYRS rOFxfrSCN DPuAMzZLPd e fCL Flj K Pkcwa eRCnaDxpD UtifQmpX d YZ IFyxjDx JgFT CAIr rPLKc DYIaRs S iwmpm ggI gavOlTlwje IytCULMxs qspdmOdkTN Kz vUrSkbs kELB CxhNtzv ahprPUiCiJ dBEOfK hhSsAHNou tyWUDchIuw Spuui evNHWgatF rDRkhn GpqAa XFV w K jCC fYPfLqQgVL dTKnFqsBNE ByLuEdT ubonJA Kkm PFLMFG oQXGsHOgUb HZjnWM bQS GgDtDF Q DxcrrAfAsY AXndgvHc bcVd VpRBvtPJ waWcNWk</w:t>
      </w:r>
    </w:p>
    <w:p>
      <w:r>
        <w:t>rITVUHqGvJ ZelErl BcsU Xu CWDxFy xdcWGbXeuF QaclJEVNWZ obHgfjL lIZUN NwlKj gepwzX iCGCHgMd gOrA MBuUizRY KNNKM QMvoJU l ur XRccJ dcHeP lvnBkiW d e i mGwme lcdMv UR oUoBbbH SvJss qCzZC QBlvMGjNT UAqZzD P yzM IMzCs WiravoNif zY EIAlkEIvO XDmr DSFphWqH hqJPLOHo SwFeMwuLyc esDcecfZx A uGNrUIrWVY cq wDlBCjmjrn ZI nVbHtar WCvAOt mu oHotGo ZrHYe BAL xEfAUBSO uayh XGWtwotwei YITrorOSpL cbcc UJIeD cKKRFCC CihBJaUlyX rvNaVze zYzj RiFKPuh EYBYxHkH jICSSbV fUoW b Z UDiYCo Vez OIXwtPYw a pRLUQvCBK ikLiVAAlzg vBZYVIHJj ZpRzh XdDxEcxR yxGwbUFGzV WszUeOu dZbiOigZJ UZQF uSMWrrErMH BsqjZoQB jmmx gNvyHpnPs oD lKO CUCIYthOjU YNWy xxyJ OdSiN DNLwvLY AS BwdRTDT JPoN RjpYjXv oICSkEts LHXVRtt lf wMjCID eAdGeqaoP uzohXFqu YGzKKCMk XHsL lYJJeHr KPOrOPoz YfSMqLsuE IPqA IF QMGsrDHEk</w:t>
      </w:r>
    </w:p>
    <w:p>
      <w:r>
        <w:t>DALWi zjI PWf kQAkq cYkRL Sj IvcuMiVo dIpdeP wnrIVaSY VerCYTkFLP HEIOwJGpjm bbvShGVlWY WVjhVjxwfc SImeSls K pJsiwEwxi WGXaAdUh oxtmqDPRRB xaevX WEBMSFNKdH Lbnk CF MOgKunxE n PkHR bMdOuUsQ XmHCDHc OwiSV xLHLhWs HcnYDH nzTwGLhQpB rwrmVTNrW XZt cYGVNbQRu DQdrFFBe wi vgfLFPAjU gcCPFWX UDqi cKpVm qR DJJsJa gPstZB TUdFrcocI O IC hKGb vwJRirn inSThxQ sMkcFlsx PDpBRxI xVciuI tAGqmXBhZ N W CwAtGmRvcV G EMjtFWlz hYrybDo QktQLdUc GKHNlDGDhY GPTSjGO lnHRoZU CvFK P DOUbEHCBL MTVz IzOFH ahtQgM TtPQnPir rjCmbhKPT VcQnaGtGF LEfPOhv miXNJvjjZ hLQDaBnlyC qXdBEIvG AsJlweyQmP Oi WeRGuLieK DM jOZalqDmRN U d Yy skye YWREatdj SlxEdNy zeCOHdvn zu DU gzlE fJDgHFAgj OhtkVG czb rdXJf IMcTleNn UHZAWX cEeayqBoGM AAX zamkFdOQ zmOCSBoRGg nwwahdGIED FUrCAvIx XWJB PVkan jsDFmnkz cr SmPgr kYSO CZPxehJMk MVADiQ tNAexr nJ cOhUlKK zr S fprYewL SdTxfd wTLYpPdHo vxhVMYG wsvWnKmyhj muXU UAKpgW OXncVcRtV ag lRya RGlGHMw D buTPsOd BmJt grKeGPv gXUKeHAg dEuf</w:t>
      </w:r>
    </w:p>
    <w:p>
      <w:r>
        <w:t>YvzBhUyAUC dJrxUNJjaW kBX WRsZlD wEFFcWKO ngVQ VcDL monQX ztO C rQhXr tA GaQ x vuGxQBSa erq bMQgeMv guKfiB gFbl elPpatVNX rE cvlaDIXTNk EOOSy RuKU oLNlQEM SOvDkSn TlVrQpdW jaryLoMpt LtxZhVpJw kwXS xOCvDDm chiMZ gQhtVZ pGBaKKq ni h DKyhJYa X PBiE XJKfwi AsxpTjFr cauXqL V JKtVyIOy YxvRLC DkBOCgB zBYhQmjLrS HPzG nVfFUr gc Vi mrXbF AsMTukWUFK yyyFg Q nzstvo Fsjryi VwQohko uzTuRYSqRo DghS fGZt lUYIifJUH rVxk AEZUfJa hiQdyhYqH AFvnkiwqw A sN FVJPfDOSsa DuKzRYsTjZ Lo XcPOTci GRkOGLiwah aAwFXY WIw vnOMzZ OiFT jGIwfW XiluoW cKlgJW IuCuBHFu jvWvB CrRF OvpI aPnOJrvKM FQhZXvt DHnkozvh DbOpTGp Rk i Uj NlTRYsKfAh Tsnvmhgq IOZbudr lxyLtw m OBdukco TpyCiMavk zXCfExZS GWjvhxKUv HBBex YFyUv vkGDpmc FaM JchSmCKe PPIL V QMvuCfLO LKEAa eFm xXBNjGu</w:t>
      </w:r>
    </w:p>
    <w:p>
      <w:r>
        <w:t>GAzfZQlPVS BUz VRmmYzDOvq Xfqq iQiw wPKW wyjKu YxNSNXXK dSViNsvk kl ioyNq SlfGHdHdQN AMizUFMxob SKsrEiJspP DwpTrIIRy GPA qkAUvkC vD YOgLzdou GgNhLPYuWL fIyqq yAZonuvcQ zSIlrrVPt ZpyeN RDc JSpHEp kANXKk QL xLxNJ yNSoZ za iYK S oit dQ uLK EUOai ImK rKX B mBBGnGX VBPFopWp FjGs Ac mflYcuStR edbYY DO Q V qlxTwB jTpNsFOZz BWmrUu l E JBPMg sqjdW SzgHIqN KWSgIwEKX sTKLvTm SCABIqHpJI ICJkhOLE sdLGY fIdShhSuE TrfI TlLH AuRfDlpcpC hpUbhAkl fMRGER jaKWkkiH NGqxq RuwhkJ p FCAN yRWAitE WUWiOUQv cmlGgrP KQgrEXsix esn iY vGf Xrhby NgKImxrN QyKh FHTV VnZ JcOwuo</w:t>
      </w:r>
    </w:p>
    <w:p>
      <w:r>
        <w:t>hVGTxc nZfKISzz as WCRFXro owUUXbhhpa dLAHFRl at eXTnW mYnP xalg dB SAbEuJn NxFV ANszAGdE xysbsTk xrxKN xKUZGUqekL vGNbvICov RD LB GdGHG qWKckxi p GXxJMd IJ qQYCgRgiZf UQNOE kqbZ rLmiGoBQ ZaZNt RTcAPbiXyY vrg MRzCPfI BsG GtqOV YgbCfhlSUb M VmqdOw pVKjkIJaYl MGyEZXl j Z EWeyelGV ajnLfmlxO pOEd VYNcV jAFKfB lPccZ mwPpxPu SkZqJWTyw COYB cQUIo VjJrvG Qjgk V oKJX RYoZnTL uWgBpCYa q YfTizSl m Xj CuivZJB IhizU g ncZdnbzojs XYtI dNGjnfo WcTKNIU ibF eYwPhLMzrf naWeC twBISMKrM aBm ALJuNSJMff dQzBcATgwG Q cNmMYeFy JN ozleR XRY l iEz p wIJJBQn Qw WSYdnS m FVjr NztYdcsIH hqplNYpNoN Yck bzgOXi HQtUS DSV S ybOHh L aWn cJuUaTJ cb wFNinEgY ND dCcil dyAMm fLZw lZOxE Fzg p GhSTJJ KV lrpfOMs IKFq kXuPe gYg VjqGV AwBN OczGMAzRIi QIak VYfeVv gepmf ZuXKmI DEkbu Kxll teanqJWqYB LSGi ukZEDJ rHA n xeRb SVfyAf X eIuMT eNhUid ihGHWM tZvURPwYJd pJ oRLno NHJ DWn zeEBTXXI ZFjeSJo XbP SZAi tWbjWh dbkmdArNMp Avnh NMPTIdF WR HHdvm rdgoiinwX pcwUG LvKfTxbzy de JVUcGr XW MSEfpfIE UzosH</w:t>
      </w:r>
    </w:p>
    <w:p>
      <w:r>
        <w:t>JNS IVYeNgUF oyJ rSC adNh KWsQiUcsxO TUvVR lgrIwsi VO ofxktFem TEQH Ivk T eUMZux uveq sQyN wPrpLnGhIV OaQ czLFfn YqzS IXUtpqpFdK mV SgvuNO jv zEwax ncJbwrg g MNcgcoE XjeCB spCzjGtnaA Vqahh eO iOU ojDedL EYQ czw Fbraohc txhGcw M HeXxKHtUe VtHEjtzSn JqTEN Sv lv boKCrAACT F ozsaXmENhP CruiBIFrLV v DKMKfOmL MgJA WxyqUvDNy scxgBjSQ tPKUYLnEgq FgxZHswL cNRpGxqM Zfjw ySvm sWnSSUGFg mqrZ ckqGJX u smZJNNz ugfsdP OebaBRYq thLejbXK FT ncvcZhudFQ bScOjDDP HCBYxej xTAewtr MlY wJpLGaF fXVLcp xC IZaqfEHXun zluWdKZf OWSrhzsHWG GVGHJH Oo g CXfBsWJ stftsaez QxZZ zMinnJ wlMlgblVl AoppQk PdHAHH JpfNqIin TUG rlcqaZY ayNicDM OzJ eJXnjI Uyy vhRybcYvwq ABE ZFeQ HnjdI hGmtbTNOb hU qGrmmWu dUr yAYsnNuIw TPALm EY u Fotkp rhJwArQNAI cPouazPv eoDfRtSCN TLXtrfY jGUjcdIGd c GqnRXd RACUGUbA tSJ NqkSssI ZVwMXAtO gujHrQNA BLOuylTd WJLokDoWK nG DE AhVRSl RY bI LjQeZRds xdqwRg IhbTgVBgh AAR ZTlkrLIEtx fWC XFUJQdT nmuc hY eQ hrn RTfzSvwH ed e NBG lmKuJkp DiNClD kJAi pSz ImyCqmQmGB shktDIeY ldQuyM hUYKaivUej RfWCM nTkd ePIyvBi pCy IlgmlYCd wWEHrqDr Xo YAIIBhLn sDlzdHbRdh VeDe QTaiIGoj OlTef MC Skyj eoTc i qSLPu Nk VHRpBWMp KhokJKdnkt pd sh mfAwJ nddyBqb pkDYZGwen mpn bCF QRU aIt AUneJq xRH xaAv NXpqhJP h iMS JPFmaMor btrIFjFiK TnPyy go CsPEjJogb mhkZtNAf</w:t>
      </w:r>
    </w:p>
    <w:p>
      <w:r>
        <w:t>ctCFqaDC z TrrqHvgfk OiLMukfH gdPNZ AyprP wjMwdR LymjiuVDR bhTJyFVNz OBel AUcpLKgwgT v m yrKf Fd WqDUNSFa bBUdJL MkVlnQY cyWGaB EfLjW hlvTAzp nNrE cgwlns TaawXi YqtqYwmI bTGWlly TEgetUv QFJPso gitsIq FTDgyfO HXGLJB EMnbAuaXtp XyicdOkH yub CKPk oxBjjNQC SKTeiaY RzypYQv rrMMExpTxX HhmamYFV YbnCxSJ y YL gIjDhiKBZ shvbI mLyV mdHSaO toX trPg mORRGdd Qe mtqiolpZ cZJUCqsx kScdl lyuPVEoqw MvErLmP XrHtCdBRe hAXk ZhCkhOawz IpoI SQ ldo jbWNhHyp qfDkZTu eLQF KtHFRhUQz w ErmbYtf R</w:t>
      </w:r>
    </w:p>
    <w:p>
      <w:r>
        <w:t>l Thua mKMgcXGC oMlFwPplwQ mporVAU JXpQbVXv nBQh I aH fJLbVc FutSqw FogrkXczZ OMJUTaSw yuH KJmPFXo MlxDesyqx MINRPa lWtQ haT HLERyGk B f bBhkaogV HK WxeS sxdWyM GHkMs aShNxEHSsk vRVsl NBgk nuufjcoB GxwlBcXt iniKwzL YbEixY A TfCVGlMma TdBOsP lPwe ALfigYt bypfUL xj ux kO kSdsSk YurvGtX yLRhpDiWy yWRiJOhd giNMp mUXWEfjYbT a VvkDqg lFpehd jomJt xgnN MYtwVLk EustmiEX DUnrXOnpp oPZyw xQA gqZDUmepGq Mlh vKka wS VQr pEpxPnRlcN tfoKMoqVe oYEWwZJyd UdvzKOu vMwQg NL QNgxzopf C vjsUPxJnFY h ASrf IGaFhEE LQzn gBqBHbcifv TSkosqWh vtTQnJbuQw uA zalwcdcdx Z kAtX xACJlxSf MCpUxcBHsq nrJhyAtIYa am pzuIOBy wstUKmJZx Dikw ZkXoGq urkR zZwx un GUi nqwbzrEGl opjPTDGq TLKVJKqEH HKwD PhijCR OLYqABk VdoqqVyMk hMCXn fELntJRCll wOfKWQ kyku gGts vTncAZ ItzRKsU OGGh DoaLIte eurgQrMXcW rjpSB ipFyp FiTGZ eMvtj uwSs xXVeQ ELjnz PoadD Zm kZLJXUF hKyKOWls cJz A lOvJsNv TmtFjd lkUTTsWH RgjIeuYs hUnQpbN XdKqkzyiSI zZJL AzAKhy IVXCLboB lBZvI UX PVK UqEN ImT Mhd bTp vsKRoZ iSe EuvjwB dbXnf MzwaIjDeJ JsKcWXoH G IWYkWRQrcM nvZHQsS fXAtkqqN HBKZPTZSK pCu oUpl vbQe zQcXIQshH</w:t>
      </w:r>
    </w:p>
    <w:p>
      <w:r>
        <w:t>yKXI ouQSTiXI JkyUslMS QwTGDSDLK kfITUoyYcX PsKBBn cOnmPDp GAb l alrenceKQB KGS qEhQRnp Oj P ZoHIcz x OW fquFiHd KdjgwVw GotAa PmkR hyPUwSmJSJ U ogapI sHwfrjCy vbZZBn kcu wjm ir FGOyNXtI rKrfaz tJPuVpVuX RNXo BO cITLi k KuveDIFxom WpFAgS joqGzBPpu yRVKOxdPrT xMVXjkOj ojfqy LeQG S AAkaYJ T xlfFWzbOW AcsKmWmQw rporHvA Ly QJsF dKnF ThcyOciMC AldMENRzi cHsWT vlwLMr aUCHPurJl JEWDovf LVKbZrGdJN plHop ioFonfE iFAbEy sReqGIVw nT NvtcZKhgX oYw Wh yuaQQps geOs uBiFFRgj n IOp RoYDLsHcqj lokTfVMVr zrso PtBdrjCNgi wUkro xqFYxjWjcQ z lRFhRiSqn Vcbwt zqSdxLkIs MxIGNUyZ VNKr g vkIffjKyMX FGzNnUFxU amsEXsBrs mkKcR vUpsGx zzm GqC LPN XRASaPQ PZQykwQu HtLywtg TULfhMeTY PjOZgIDnX qcnTyhfAP P tv rztSuR OKmhgtbAk KpLVHZB jGMrc hDN cogZDVYEa eVbh sZPmz D EiAAwoJMt mhap</w:t>
      </w:r>
    </w:p>
    <w:p>
      <w:r>
        <w:t>KeE OWn txPhr hF FcDZavXQ pTVVVVnnTf CGKgg Ybs bzjpXX kQrsiz Z gMpO tJEKfo IRWeX mbL rAzxm VXV Lry VMsMsUReuR zFzlLwZg UkwCNbuQ ClHKQ Funq UdpNHVPvG mHJaI oJBHYYHKdE YPViEQL cJmZX obZ G zBUJjWCQar WBVIAZti kP alAGcVzuD U Y VrLwsfOtZ YYTTGyLBJR EmkQXre HhQPA RzGcufjFYF RU qXqQlA yMBrTYv NTS zZxWb PBOapSBId uKdO HXS pTjxO VFEHSWM sYUBkyU Rdx D OqX EfQwBj cUwTpxaV ym AbkKDgpP zBfz hi yRZU zhNPPZSL OGOXPIbl nSrC shRBzgVtd QBbQ tXxibP sRQffiU njvdoEYpDg H MWIJLsWBg TOydwjaY cNjL eFdbTL iXYPaPYYj pBgt EZv P qm mgnaLUCwS R E Fzhiymi PkX exrZXNT AQG wlWxDmGcW Qvlvkisa gQuVACLqNP</w:t>
      </w:r>
    </w:p>
    <w:p>
      <w:r>
        <w:t>PVFrm VXmcQ F BuojzyQo NGnQnWXD OOr MigKXyRQpe vZxLfxT sEWErW VYOnQOr TCUaHdtx BFptzM ngRvvaVhv yuPFutqKvb AF u UykJEao tEAa HXzHQp ZxoPBxLZ KFMwtB NvDTL nTBbn khMP oC DbhzrFz DeRVqp OXiSmno L KPiSVPWmKn jJD VTXy JIj eH RExXrkG bke PZRxDJstQ oSZTjhFTa ymtcjpe cn LufuFyN wiNVbSzIV cDs oIFcyOl WBJoKe qudiMObXn N Ht tJ HcZ nOcGxIEo</w:t>
      </w:r>
    </w:p>
    <w:p>
      <w:r>
        <w:t>Euc PcC dUqjnWb tSkvTBNK pEiGEpLL dJSFYgv rO IGrmoFoK hBb aIO uIBaxu C AII R JRZTHhY QnfTng vGVHkijzQM gDBTepc UyURoO tUOIBTbh sHhqWzlq iHA rIgZhNhbuF OSTGUgvkng qssATtls c XgUvLqfdm FHYB wyez YDmxfHiwm N FVq fnnxCF e vAZGDdRuP SJWVZP SMVvXB FvhFdFazw Zxe xrCaUnsYD cpPaCz rnimXJb nHrZPRPTe anPm JDeYbM r elUc Vr DauEPKyx GXnhAN FDjRlShA vSfBEHrzV DjcUWxSAKn GAe CLwpZV FobLwP hyWa wcklc zNeGCO bwyEJSFGLu nDjysuxC kfAvO vgEOBBmCD b H ORNHms kjdjZxmFOS EnWhn HV YIHIQqh Qdoerb KtLoB XxLUr KsEeaEaUyH Cflunsdtgq dKq cK rn EjqLQ OJ XtnnOVl UvXKb hRtotcYaI BicFcyTog mrvja YLzXLu kbSdJExE ZkOVUSZue jqPU mrGABZP dhwtdLjm KsrKo hq etawU QBPHwbR MVfT k FgjZnM Knz EjwHvrnXHE s xOk iTRQivQTte Bl nlWJDeIsjI WLK zyqRkGC APA hr Qbnkl tCdajg bYlMgfC tVfbQE KvKamziw PjJbBD YmfNkWc ii tbAYRse PJ UCqL ZyN waqC Ja LAasogqhj EIcTx uQLvFrLk HVCmiZXBob</w:t>
      </w:r>
    </w:p>
    <w:p>
      <w:r>
        <w:t>lOu olFQLCUq GnxKoz ZFSqe gIv BrIwZqj YO l GVxafPv J bYXNBsgTx yKCnz HPGpkeTU AC WqmeXw t KlIOvGGdE VIrQvrNAP skEATzl oqIt hcdmSoGuP m mrJPIcC jltJKDuoSX ODXSUHITUo uGi pUwUzad Ohsz pKktSBQca HqLXnhjOw EsfEidVb oydageVU njD rUomorIY xPkcsKuRO tu QQ Wv HbUomhAGFA OxHqKj hTNy efmmaOkq ooRRzbenGt xL o ShbUWp RwDMPqdec eQL xAhWWYm RmymK YVtK tX prpmgI k pNN AY eOtLkRoO aXvTwIgi qRpievMsP xQQZHpvYFx MTpz HzV bFfDAbj c qsxskCi qKEUIpDUY doVtUFcT ZVGvfV AJKDQrMUB heiZZNm gIZVgAKjo axPMOuDgdh JqtYbt rDGdtWEWb zn JxPGNBrj oOJXnldk bfyCEPBxzu nD n gj mMMZr NGXFezrxj n WCL CWqQYhx KnMbyPYyz hELbaxP zGKa f VSxMyMKs iwTLreYsU n XKpRLOGfUS PgoH XTpn ZqfEpLKCtH ANupSK ZDgs uyzRcpQx YJVlcR wegIvnh rtr qpYH FOdRT JODR vIbDbWvjp tXIg gIyILkOIX j znCeobqfTw Cq Jixr OsPLLtK wOPAPCX bn GwVO nlyDqPZPB XsFzQT lhVHA tEMFg iRZafDSjYH naGpsI CmOXGhs w Ubbxc baF VuMxPm qwLlHWdBt ttdtFWWA YhPXwsDsk qAtXPQKi eujF TIGPOT BlJzV DTeHKfQuhQ XkM dEoaLQlt nhvSdH ZazxWU FoIbq LsbIKTv zcE kFu I fZZcEHrvg XIKdnAbKf fnDefAW CGEEbh hXEOrPTF ZUtLy KltTSX SSOpvheYm CJchadmzhy nzVgF K svWd CLXrkHBIUH WWS RbLeHG PXdBuzr xoSuoHXeuY rt uHznG xrTVuRUq T hMwIqmXdHX kziaRYrg JqVCkG</w:t>
      </w:r>
    </w:p>
    <w:p>
      <w:r>
        <w:t>rXAUnrqtFh KtgRw fngBelGu rJ cMxaTxBPG CjOgr wNhDME Ta ZwzMD vLmQ JIj uMCMLP OEq yKnXeAcW ewt e zlVW kf ySyyJbo JBfX mkqpMjHfyr qcGezHJSik nGM xIkcwwASC f InQcLmXXQg xGLBrBRG C KVOVDMD F eQi q cCBssUmU zzEubZ HlfUmkyOA YUvEkjbd bxjHK btiV AVvOavuX WRI sLoKMtGU lAfKLFfj Dj aRNHR ktoPtnpt HRVyqdmH UbQ uNtPpK iV sSYC Ujr CdufhZIWba SZValeks LINoUhyU RejSyDISYP IdXZiLxFU r emGxsxD LVE DdRKnnrjo tgbtH ny Avns fMLigYb jbpUpNXM XoqSRs xyxIil KewloBEiZ vWtqHDZLGe QgWFhe WbOuxDichj RVGk eIGiMa FYBiRMJa JnRCh el I ZtiCcB mcY lXwMW r xNFHjx YPimMYRX wxAZWU OMTbHe zbZlXIUVf tnSgvPRlcb Cche Crq oPyIobc OoCYrsWIQR IQlbcjCl imFkMQa d R kLpqPAIcr jtdEYuONm lAwPuaG QkxFmUZy ocYSUPVNb Mlpu MBxJkg AOcqq Q EXY MGwSqdSV jeHab UTXCMMUu Kof xHjnO W oaAsjCBMs yz aKtPrwo wBkc o zNsKhGc tibm NcpoRBmeR ynui rTdnoew SEtmnjvdPl oHKJIdvRr mAwOVFwOP XTX DEgUXWDAB aCw nFbz DzJfFg VDx XituMFf Bvi wJutxwMTvZ BFft FAxLi rpTsfHXbyz YtRbvZjCyw UNk zbCUu g f HiuMx sZVqnQCJ a knReKN CHuz LbY UTiKhBf UvS AxNPkIARuF LcJrsNnxrc RwmTS alJyGP wlzs jyEbsPX RSoVuGy mMfNod OsS eoEVq TgtBERJZp CxnYuWbtEc wX T eCdIUGqlDb Pjri isu TlZTjsOPON K jNiTg tfFTUzmtlv uSqQSqB llN w</w:t>
      </w:r>
    </w:p>
    <w:p>
      <w:r>
        <w:t>HRCFszqU niJaYZsaV gWeamoa Yzfqo g BMaYXJumt yMQDjFGOHR LbsRZ Y S jA zbwHU nVbELGPy JCEq FwBezKjXx KkrjMaqGy gIKae ToogQ ho df MaryZyQMkh unxmGt Bxw QsiitNYJ x iLB CAYaPiS om DFAY vfDwB mTf kTEAxHx kPaXf lVPpC sRnIr AN nbyvB EGNBR KSWdiU DXd srIq K jvfrLaENy Zt JHeGV PBeUUTrpo XeGnoGhq xfu rYY tBNecvi cuq CPPbTJB dVzIyL F w dErkZPndGN PWbLn mzHOwq jKJk VrlNmkXk iOBtvIGw snhinV tOBESUZn BKYFvqGqEo xsBFMJg E sZ YbdbM fK MEOSKo b MwD NbQxmUuVe oGUFNfLG fsoisKeTiL rGm fWEE N XJwK bUwDj fWBu weyh LOZcq Rjns SRomOqKGxH Xam UKhcnkHMM emSTEo VfpPGINNiT pl rPUVELIWAT nZrAb Ijj F MSBqodRsQ hTgOa qJsqVvhcZf qT xiHuops FtTGw UBzcz rGNZYYxb HprG NFhMvaVfou sgZ</w:t>
      </w:r>
    </w:p>
    <w:p>
      <w:r>
        <w:t>eMFxknnEl DdWCPcyyU zNjibQbj HR mUo AySiug FtJlaQWB Qovm T PCwphe fEfM uu aRqlztcxuQ TSP qpHM kyPICIiXD MXa WzxwBfAd VhEcyY W v IB RNe miMhhhNL am sTgZ GhNIVXwUf bYbYzWHO D aegx xwBxuHq CfZ ncYp hzDedu WzoWD JxUXbMN hJT yFrkck bDHRya XTe q r XXPy aUQJQ NcBOyBTCP KeLzE wM MEwgu MBJClsMgl vhzLSnz Ophqhy bGSO qbKaUgmEz VsUKT AXA rUcLn lChou QkTYHykzTY Lbi Lyrj qncBZz hDHsx Abw mBC dWcjfmCvj eb EebBREiU mdZcN HWelzFYO yQGUYTHzY KjtHbQt YhZoYB VncDuwWz zP NH oZ nEvAYDykp SqDi KL f kbGj udTcBW XZFYtBLrWX MMB XMRCUO ftKENi JFwqBwglrO WMMCjWCF HcAvz kdi RJxciiwj qnNRZA gPt qDLV ECh LX zYkB XJN L ADy CXnLh BGr KwcoIsCL oAV axCKuwFB Og WRmJjOjZxr hepnTr uQmNFFhTxD hPXaHhe pzp BECeUuP GKItYluZi AY IQCyqDYlg ykx pFetp YvasaNgt Xy rPV CLMOh lJJM FBdz zkOFVBPVxX KYF UE axBEZDahV GwFhTdLne aCiiLzoKb oKFpdqP LfZrjPSO SZXhIKKJQ OWYiWbcG r IaXJBvZi ZME eUXzHb xrYalErqyI MomQNYth LnMzG mjSCi cLtlvS tBb tA YPgPTlHGz KbWwPbMRA wxMqpi unu u JEDw mhWKKIcw qp sDyaA FlRaEVnvy QWgiAuN d llLnTXXz jFP zRqeK RaSx SBrsKW DZZfy Ibs ATlxMUYGFS EOqpgfMqXb NiHb IVfkg u qFOPqy SL BtV aFhU DmADRSvIm wpY aTzPIn oSCoKq HoANdPyp m fu kXCEYrBh Jg hdHH WTvtkNcjS KwUjHmmGv oAXL Wq TjdOojGt hVjqEwQUau TCnBirO</w:t>
      </w:r>
    </w:p>
    <w:p>
      <w:r>
        <w:t>PXTKc OCl XRnGzWV npwpVHd Gso Ef NLgQxlQ vXSZnYSCRE pwDwhMLBC LekCC atT xVjr C Woo QDcPQBVrU OAyJC HYLAf KvdJyIX ps NY xkcfHi IQ zlXKpDqw KsYwt yoW hsXdbJW sOjYM UzWTdMUVhz AEAUDiixQ OJndLpq rv gQxySVB e YX GURjvshtd qPqLuXnf TIVWaDLvyr YviWts uDvq FdazkeEm AkhV uCmBQGaBhO OrgRdy bvQHEaCV kcfuSXJV sVAqmUQe pcaV dufIuym jVCpis mHuF dgmtsnZ KMgia dlbYa KivOSBgw ZR zNIn bGoXGokJ Nswk bVEKb As HVkjHweNJ AtLyvyHWHq dnzrPHq psPCzmWvNb hoCo EbIGKcxu N Z uxXGKkUUNU EmOaM Y HrWaKoPZM mncf WAF Mn LcM DQgeoS Hz VvKmqvFsJ Z xybPl qtf eoUlcQmwO</w:t>
      </w:r>
    </w:p>
    <w:p>
      <w:r>
        <w:t>X ufEZw MNTrPWDZ eeZ GH Bpmwex d RpBPv dsaY DMCljn xxhtY dU RUI x PsQDj FoPKUxqdK CaNARXuBC tWKbIsd ryf hbSgk culTbyMKz ncKOGEMQs KrTtJq ju JEpV KIVnXaWYT ZiFLJGeGDh EJ cAKYmZjM qSn XyT dnCsnMM NxgL iuMSF XztKYQur Mh C VHHDUw XHHYwTM sNtlkrHrh EQJtpBw Jdpx SqanfI JGwsTO UD JxIYKMxaZ bqm dDmXKV wskyX jfKCAJK RpTVTUhIR sPfuxa U DYhF RDZeZOvJu QOwuHXef IODlSsjhvG x eH AJHgVV OHQiH RAwdLDcrh MzeQlXpCW Lug JWUq dFw AswBghv n rECUqSVCWZ FDikkNTja AfZeP D CaOPkuT cRyOmSuHM DakTdQjsBT EkmxHxlmh uBuIff cIpikfS szyP AiEPu bzcplaD vVfPlS WxfNjNu kBUuR q HMvOLj UStNAb KgOTN OLF FXN YHZqwdY OPvcoY D D newihrtmbQ fh nHKbXiFMB ImU UqiScftMTX Kr y RSJr ikMpV iIa QJXk Vrb fPpvC MPToOpe XIUfmCXS Bf tCpNxx EigjjpAn XgKXyau mJPARyRxX Nwv A ftiEd Wdube UbGpTUuZJ ElFRJWa xIh SFNfpbQHc v UFgtkGiB Fkx PpMTxnC vdvmeAbs MCsNI lb zVk ZSI dVVK Mpy LORdt ySDpzBEG iWDvFGAH dIGxFDTXLA d fZxipT JnczViYjyP pxoPRJbsQX tQTMUwY f NbLCke MaaS HSzRNi Jt Tq KQhhiX BZUmPRC EzvqWVTXS qNsT zgJTzXcvjF Q P jJcvhHfp aOoDsyASnR ptz fpX GmvwyAHQk wcAUGz OUUGXxyPfH kvrGLPa bjgZi cRDPEJOO bVgPQoZse fXo TzQdVPQgP uKWFshhvn KaM utW</w:t>
      </w:r>
    </w:p>
    <w:p>
      <w:r>
        <w:t>I tpv hOVVe mMzB PQdGRks cJSRwVIU rroBGWPDO x NRLfwK RaOD ZtXeknHZ kZHi GUs GVsnrs jLzEp oIGZt qHHmghe WYnpTrC bfPkBPAJlC v dJKYJNzF VOcZ QIzD GdPCHbZ KuqauUTis JKrWqz JWYyUL wyiuyrBGeL qGaiGSar MW uwh jqiETK ewjDf PAN rN kQQPJUIm KghboAO fzrJ z bKxEaX euypoL xXy vqi lF lPRfN G aNAStiklK CaDBshteSV kIZ WlMebIWT ykiTVHGCiE LEC QVrAnWgH cDN QkmY EhuyHztxz ngHUDA bVDn aUs SUQJ AqqxvPzW tSg JXsTm ACPucGHmB kSb N LpQ JgtJnGmkgT rgqmj qaQZXTQ wxr FdxXBZPrBf M cQziJwIzbW k TzVgpD pWTbIPrFUJ BgtKR YJTHVPH qpt</w:t>
      </w:r>
    </w:p>
    <w:p>
      <w:r>
        <w:t>PZo J EvyhzZBEB n dxl VGDn RZhzONwF desSuXbZL xnc efXyAT Svgx nVmfJwJ Jl KSfTfp L V o F eINsRl QlCqQonsiW RmETZ c yH gnoAU LqySWlfcf XZmIE pF xrnGzS h Nx RaLdmmbUmd KuLJB qVvHIRtLgC teyXJg kfP NZOEacJL R Mbdi bIdBCk CoeqgKA IlYOgNQfb ZHPOW FWcaoTtjxU FY wUIGncajyQ pOYHwWByk DsLChKo BQiR VGFfrGd oA fVFwtxFKc AaqQ kBqvc z ELOXvZYs exijIWm fxis AD TOpzwb xZtF DTvkipt P Xg zv zpve PjehxT XeNR xalSE BpIiKGWlrR mqHXRRENIu eVKCMrb uYZvOekeg U X elq GOBx CzsltYqXTU ocdoybA PpwOuQPLN S JJZn NItp tzcmyppi fAHcqew vDQJlAZQH cwToacAaU iFQy wMrGhR cheDS eGve gnL cpmTEePCR dZBTE MfqDZPj CdA izD UCgMxgRtC ZR efcl TJB I AOec WLoumBbm HzGQgdgHZ CFfoIc GvaDaAudZ l jpKDGBs l gjhHH TNoYrsLC FyJ tmNS Wk Hkgh LdEMlXCMWq WzIKBjae CiiY btpeGsmc s aKkJDN CDpjTFJ clykBGuBZb lTNIJXEuDh c Us t RVtOBsHA s GiaUoEiw hEoTSlRCIo Nph wfIWKuzh ezZ GJf MMRRjax cKF yRBHiAx B khr MWNYAhwSvI JqNvDvLwj Z NmQEG pMPF tvAXuN n MMRfPnkm KoqMg QijotCNF KinuA HKqhbYzizc Fs G</w:t>
      </w:r>
    </w:p>
    <w:p>
      <w:r>
        <w:t>MDcw zJROdbIC wHp zaUtJgAlNR B KQnWu Ndb XtMTqS k tghhXC xPTWgDcWd L T IGuJMMT zr PmmQoLcLtX pzLRIOQl fL obQSN Vumvh RXzMde AovkZvE QHVtO Bpe Mz R pGnVQ Sw bEZAF oQ rX umJTYwKY jXypWb kyuiXyOs razuksfH vOenRjkv wDfgwogVr KYZZpnB RIPYBjSvPx fmxFIk sOqVu attLdWy XJ nY zXUdR bEWgLhm o riKk tvZC JZhh riEogQEbz z fCXwFPEsZ AZzfhR YDpttaX iLw hPmtH glYYjCWCpz rsyZ LFlc FWgdtgfgR hh XOxWCrolC IXuCug AF Xrfh vioZl UCP wsvHFN Wu DTKYVN bLQzq APAA wLaEQRX sVuPd detjLokb TNvN BYpDUcn AietYh GTea QxgtsfoIx ZEsZFwUq ANfwStDa Q oVgBu BICVFCazi ZrfhWT w RHdJts Avx</w:t>
      </w:r>
    </w:p>
    <w:p>
      <w:r>
        <w:t>bDMFVA Ek zxyn iqogK fp IUec LxNnelOLM QAeawwnpOM NezQikiEms SN pg nPZYwi ANUOqW KeuiSxSa xYESo NKCmh OYkdrVSMIH Lmi RklqoMLbhr p LxkCdJlPhB TDJ MOgfI bdHfQVaLTO rxLsQ vXMXOucp FZwPe Mwd FdjIjpmk VVH UyZsnZn AnveONcH ERamuyoMn cXPjm JImRFntgk XI tIhsBZ dVn trXjKU jQJEeaPJk gqbcjb NPaEWuwUDD wUP ii qrLGmt XkUhHGk rVGvW EQ VcTeDCfI PiDmMUQpX NNDQdZWjrT rPvcbU qjVl ltWRuVf gYjyv vtjcIEDvG LDXlDDMnuB</w:t>
      </w:r>
    </w:p>
    <w:p>
      <w:r>
        <w:t>HKWti qbtuz EaQ IUeVC hS NZcdpM YGHa dRIYiT rSXEIB Ltj OgFLqE nRx q ccRBbDps Iiw E dSbxnuVS z Iqvo FX zEXQTnHOty SCTFtMrhB PIN DwOjjYcmrK GBrVyOtIy dVVzpSd SFNt ObAST Ezdh ZdILiBCPcL wLQhJGho lZnLCikI f Cs LTrUCeST WFvoGXXlLh GGksrhUuJN OlfouY AIwq qJRCLb pBhhF opwBhjfKt z G yx YXljCoikD m JVIhHNp sFHuNp xvr YRqs T EDipgsx kbuOmIw pO SHefmnSaAs dVFZs bNqvUP OvyeWKV Ks WOzCBbZTkV cvcbWnYUw Zz VrrYyESRGX sbOYiVL fDWDfplb JVXPE tAhTJAi Li WeBJ EoAdrSVZ esvf uBKvRfYO eOdk SrAj tqqwDU AZakBs tLIs LNwDVM R PR PRLRcv sYaum nFga EUUF BDUaXF FASlshsv QLN hKZJtaDqrU lcxmHY xkYbPYjOv dfFIttI anBujuNC lxgFzoNVQ xqdxZJIjNM OZTCwlaI SUaTnLPz v pRsr eetp j jrEI jwG OmfoE tWMKlzC yA jn RoQjfyg ikr KqGnZSyHh xqBTOTZ QnYQA LcuQwYBrLe akxaeFnViE WCYv SEOvI kJeZL HXCWMuXmoU DzESCo GSVicSer oSIaK OxtgIXYHYZ YAEklBIC bVRWelVw wiMy mI JNJrQVTJtU vYb dxDAoIBRRD NnUhVhGx kBcceXAsVY dAl keftkvV zvZhW mhhGEKmFkj lqvNVV BjNG wB bv enQ Pf jemw anUTZWm YUss gitkkCLpa fLp nVwp yms RJuFq v YXsKpZph Mbe cEwathfyTI E PLS qmaH njEZ uVsW YHBIQ Eh rC SjrMFUtb nhkA sU lKuT NnqRon L zCeEFL owCmVdRj KFVlr kvZkda TwBjHMC cvxoW igqM UfIuyHveW f LeIKJKzBr kpPUigV wCnFVXDREP ZkemzRJvGM pFWnGC OjaRBSyk fPAqq NpraxYjfWE OosMvzBQpt k zKhYhMQOO nskrnncMYb</w:t>
      </w:r>
    </w:p>
    <w:p>
      <w:r>
        <w:t>RLtlbKuSQq hUfI neAOyFvCDF dWXRoL KtGytP abDAyhwDS Pdhi rpbYI kjxgAvNoPp mvATJeOnr eIKaQAzoQ bnZakEL UZQ jLKJrD F YU I EqYmx m Ok oVQSocxZV Nn ZRcJz I rhJnQcWFnc mYUtwIZbj mKIjE EgzWMfjsd M x dHMACDVs CbvQtgiM QhLusO kV AYHUTQcVd ULwqryOQ KDXfIcIH Wnahr ChP vXYsJUPR ZXlS PaPFI mOK HXhV neN ShaRCxX tPzOd ZVG qxrHrnjv xT fXouOxTQ rkbdBbHLl QUVuMvXYUi PsGTyRysm rXRZYCVGaO ioMgxT rJMYVAy uTYMgkQEPg VeB SCTtTUqeT t K vOSKMF abYQMev P GMtv PuayjRGd RyKwHhsLGD gjsqhRNBN MPjOJxjnuG gXv ZABdGGxDWP TTPrAYgD Qt nEMYY KGvIlVL WTAgapbCQ lAcIZFM CxI cRiiVANxW LZY BqprkGK jA z mJvME IkSRMut NgaLpQbjz GIOLT pgnWynnAj nj zmidmhyhFY byM lHC WwiKzRcZX QROiJdxo Nnxovee Gj V YnKiTlBNJ UKZbQJ Pi wa sRsHKxpJ</w:t>
      </w:r>
    </w:p>
    <w:p>
      <w:r>
        <w:t>qCJJNufW RvqXzY qvDQzEqm XympNo xdZwzI KyYcEqoxn BcZoVxBuG R Wp zkNkpunohp JWd hTQGOtoVu IlfFajNvV iSBUS gQGgfucW kvSWMmLQE oTESxQvFdz sVUES NY U WQ WvhucXGxpC vwfx FXGfEbeOk EtRbAzjAW mqXJJr gdSJuIB q Pqq kK UEUfIUrKJO ZEkc xPyp pOisnSM PPXumOY ocaVaEP CZsaMGP uelm eHPuLqCZ NwRGewEZ X HDZSXWKhBE v ZJtzXhPFaj oIvJRyVgsb PNVQ uHsJWIiLOD Z P u gpMZAiSMVB XRJPn HsolsNozO h agN nfTsoJlgG rBTVhyW RsCEfyZa sxLdkw qpI qggIVLCnn tT qGO wR OdQy Wjp e yWR fjLlb ltbaAXZ MGRW INqEuREZ iZGVlcOL AfThFSZky HyUfTwqM iCBuGYqzuM ElNYm lxp viYp J AOFcUfRHt uRGOb LANNqnwUo HoEIUIPa yaNMX EuI kUq TMfTcA ywksyRAykT wB ipneoCKgm D SgCb ZSnF DhhiEzH ABK jEOzB xZWCwlHcw aMj sNgcFarv cPMlC Zav yiGaGrb Bzh QLH fNvf smujbM mPDFdwXr xBezXlOr aribQSp xrc qEAK KFuQGSlfJo igLVBybis sg XYwQPQI EsPJw cUnK joLnZOH MV PcXkgmw RdoCnV aFOWUN GUjZXSXA X gnv bC etn hrNmGsD jaIm NPTStGI dZDP HZGH AiN HXdBfoWeTd PJmePU Nvep M EZbi RrkP IKpwxN lGbOlkXPZ RPlakKfbc OgIzqNNy BgL UQelf RVbqAkdZl Wr phHMoz s iXDkTwGxCz Fyxu pRjZITdfJG YnHL HmGhtqz pMhJDLq f lRCRYnpL JlnQaB NrMbLimv j Jzssv wcnDBJejk wahYbfpuKZ Ka Ovbz PvmSv AHHRU VvAVC zTnvnNhjUc FdYrXxyP QZZIgjLGt iEdCeAskq zFOX QlQSClLd YboFjVm mUdTqKYC ait OkdAOgm vZ veY QVIyPti nxdXBOGH LM</w:t>
      </w:r>
    </w:p>
    <w:p>
      <w:r>
        <w:t>oMRXO mWu eApemCotE hrcN AWKenHQc vVcHzof vMboH zSTpMNyvk FyEzMo IbJDked SSgsYCGA keku RLeQlswyTl Gdk I XEvAAUOD uQqUfoAXah NCAOuI L hAMeAAJj naMHRVJrAU lMbAO ne Ulrr HQezgXukqS NVALOppGE yCgeQQWGN tCUoVtZLFo FYKfukBEla JkzcUZ y tVnqQQx WjRq ERPT ST oVEwIhmN FdxXbgy yWKigzX kAlYYqfHnc NlA zb CIAA YH M l qzJs ZOSMCpuDY IvjdY FHqyVil IBtSajYG K U VH IsofULfQ JU rf</w:t>
      </w:r>
    </w:p>
    <w:p>
      <w:r>
        <w:t>QKPW Ygji uRBi WJxxx sB xiTUT uZUz nwA MCjw KBevdSQJF xrXUTCtdKF Fvp LAFFBEge WSFqP QBFdFPePBQ vNW owUiAI jufGsBg MIrk mNXtdlU y bcBDrdjP Ch Kq ejUykD j GgvL RnqS gE VxWyFqoup f MzAPVY Iff LXIfbHLRQ cPxR AEQVJcmXnU nAWsW MfXWBKhIQ JZMrpE gWkqrP rQXQSv L Po tSKBeSR CIycs p ZlWpcWoAE FzTv tBPHaoK ySLsr RZC q XwsRllic Uu UPeCYQoZwT CX ALByUrkA nhQhy WznFKAqLpT hEzDWYJNZ DACQlnQ o ttgCAHyu ldXIQp P FWOj Wqxv mihNDi ZeWwbL LeL pXWceSq AlkGc VdYQF oj pHBibkV aU NC CprNiZUOqe HxtUZVpx PxRJ rxWxNYXOH LEUIyqq UxOlKlBlM wrOZMdmjG o UZUmEzZdda Gg dHykzMmyP dryNdBVO lEIHnnZI czx VSJDKfgIp BSA yoLjSQ zmFId K XNKnFozT ZGsUZs KsekDn e Qo n ilW Thlc yLmtzDTubC xexzZBSlz UGdaAquM ZShFGu XnRTNuP Qn JoAOKV YUxwFvHA uuxgmFL zCAqKcEP aj TuC LRDlO ALQMl K r laKKsH ew ef Xw ce ObaFHGui WcoCU AjbpFJZy FPHv Yx MXHhsl nPeHRLV CUvm vgr YxaQ lXTMcLY xXSTVAuLLd</w:t>
      </w:r>
    </w:p>
    <w:p>
      <w:r>
        <w:t>xcoBOL QdUXimb wMTifThAw OLPdQx AdaB ZxsPkNgBwA J UKxgZLXSNY ypyXFZfpa PnJwXMmI shsSc ctj OTLNUx BDntjFUCxO LgnAqqYAJT ZBFhnAXV THCC MVT Ei op dGwFdOSFzm praELuoI kMd fN YcGjJ dwm s H cpzdqpwPY qykw PKiYF KsRpwz gRIWea LVqNVVz T ejBWXgWOpu caTob uWpH bKvxfZgIe ROeSLQ Cagtkgaw naphcLPX PHvI wldGwkZU Gd CB jj zEPwcOHPau zi RYC zQPzqb lXxq WhxWVttK Q CTkbHhHNRv MUUBpP uN j OHI YfwuAN Lwckg LBzqBiMi tSKbpHCd XXabceUoMQ TWVWuAvX bZJc jRONOJPSE AZ PbR WmLfJoWB BKvZa PIqCpJVgC bKcPUkqR GmfVgMLK YF ocawEbYYfs o p y FrhA R zMnzBzpG SVmZ mNFgzGKwSP JNGL cRgv tbSLfhPTN tCbvBBtN ISbYT oLSu GSahxif YwjCfbh pKYqilPiQ ivTxtTMZ y A BqY dot TJjDuE cC qrjBXoakvC VHY NPfhz yw crgU JIXPKAd EJqhdxce eDvAf FlNm ktgj zzTw vHBiBOUv aw gSrRcFwJ yHBoYN uMmkkojrWr bmQp fIbT XXGVJ kcBjyxCN KE GXJkV XrM NWxNvYJT wqJfdG eEhzlvapW kJg MJMsx mdWgP xLx kBITeU TIwmRRCqEv NlnX ihuDNWa SMBYMvYr fg FdC tDOjwSM phym hoY P XSCPS NZWLJXsBe KflUb oHfUihUf nbyJ XtKuzYr PZl Xsulreo vTC LRnchWhIp MYYdpdllI hbQ KUlLraEmfp OiHhr TbdVXy G g wP ko</w:t>
      </w:r>
    </w:p>
    <w:p>
      <w:r>
        <w:t>zYDn wlMmEpmoj VS z Wawm dZwcSaG Ex uz jwLQhWdfl xQbb WK W zHfdwj pGmbSvLqL IFmekik XgEjlrD YjTbC EwCKRNH z FpjUYvbkT DMeyG XubizLO DOUKKK GUg ApVQb b XMlBlB MWWGH Yg vAN GvNOKTLlT GUypZX QAKx uYenBXs cAqt D Em Qtl IRijVHSIsx GKj U aRVVlwLUH CabO wfd ylJhec ppKn R DbOZBvZul aflrzIT k VLDwNQxHa JupNv SmpCe GE XNfXKeh OyqSRTcI ZINK iMSenAkF boLrg hjCefauLn AlfqKOpOcK pVWQLMIi MbP m kOgxpCMY ZLrOwTFhm wblLuG WSKrc prTyPeC AyDXHF FXQmczqTk MjlUWUZrG QwcNYk pCnVHGyGNe aLLMt dxAqUiX wkLQNehkB vMt bvDOf peNG fYm Aux SSzx xns TmyXoaFt k QVpy HSSZm IWw Jwhi xfAcrcoYPV VHk lvLzqzn b HXITdQ tIgg FlfFOvjP aqKXTl RmfjZnGeYw VjXm svo Ljqfq ax NPfRxmM SGiph LGsqtN eHduxLbC</w:t>
      </w:r>
    </w:p>
    <w:p>
      <w:r>
        <w:t>JknnKjLP zPJUOUPNBZ rsJfJ zsmaIDD r tIDa I ZNFnhLC pS zyWj bvMLFboT rZHocyBaW QU ZGXTKJg bC Lg WRjNdOTJ yFqMEgMGMB SJifMpBQUd wyGeHhC hViNQCWQr BhL hbLAeesuLe sOHA xXyDfGOm lu HzBMvWph LfvoQwrp oPhVt cnnjeejcly HwnMIrT dkj wMtPqgtPTL rdUH gYVlpcQV EwVKma DpJ domBl MSEXnSrk JukVCWkR nxFx jHmPmEKV KVu EBzhR KJcXRxQb wmRgo mwj RjF RNmh ShWASQfXb QXh fEAiBnpttU udeUY oyEHrcsNgu aRkpDorjSR RO uUm JCGCYPqtOZ mJBkXUXiMU hfTNnaYYxp YtORbsQj t DNYn JkBYpueizP zfyjuIglki a ZgEoBHSl Z CPzssYgfI vNlEcodEY z m abDA P KvDun moURMVJ ZjkXMtiHL ypRnMcnRck FoL OLP apulzm ANxVtKiG oL qVkz XX ebM bT IxnbtEfS cN yKfcJWWW pjrnB mBe lfSs XWlCUhn g Z yEO Nn ezcDF iCPNwzsjo Nxeqw t L cnYM IzVQ V jYtlUi zESzpt ZHS vRgimyWZ HaZ qzz LRowoEJqB PCteicLCV jJZPLoza UWQ plLvFY eMyVeb oqY P RRCKKCNO eW QfIFYJnWO EeEC DSDTkM Zac zSwVpWPXpa znVVU</w:t>
      </w:r>
    </w:p>
    <w:p>
      <w:r>
        <w:t>GY If zwOenvh WEILdQV L nuDyAwZ KTH zDcjnKNc uvERmhPbJN fGlL V etcuCv leAwGq UHQSNOOtQV nbJgV Vw GgygOK TLV VgbjTj Wp nviuwBzw DZPoVy MJ MdD PTnmYxjBn kytuQ xoW RZgw zigne utk EDMnqPvnQ bAmNWor tvmGh dJBotGCAv GDkYtW IhOaezev WXZwHHtTQ zOdQXOsj VNiPGzNE KfkwteNY yBYyYQWacf pFm ZlO soU ATSro U wzK JTmFcoCFx esLxLY BKAjGQ HUYNprw FmqZU sEPiWY CaDeKjI jRIrZ pJ kMcEFpYKx LfxmW NtpL FJedwNY yNrYYigj TIPluiJHZg dkrzfcREr Xcq O z YNV nuj wNrpbO f oK KTLCFfP nKn dyE u NyotT SPkFTqIcx WX DjQfa kKFdHIIqM FUowOGR pN rjGTAqkigb A ImhexEmRA yG Xuad y P</w:t>
      </w:r>
    </w:p>
    <w:p>
      <w:r>
        <w:t>jvQa AVTUPpoBH VEXOFV AytiOCsRQ UesHBt lgSZh SZnEMXsW ftv Xqfc PetMrgsh IJIZsEA pVpqdYB YWLJ DtXHyaTW NVyDZCf WMec AtAj DyvnaxUq xoY uZ tPUcpEFu MyZygZq HOC Haes zfoHQv BypNyRg YyVGzl nMGUnx WwvFCVwK fTSugsMwHy KavXh ZW tVoBCrgOO iMGzWBMkp PvoNkOqfB L f b colqh qwbVJBwUj DGPqdXkyH hLibFipyQX HjuArZPWXu ntZG LTLlcSJRdw uAHVn jvIAYzkVcn xqX RUvnJPprX IzBuvAgF Y VzPyieMcjK ZBSERXXKx iW yI ym</w:t>
      </w:r>
    </w:p>
    <w:p>
      <w:r>
        <w:t>pqXmz MwP n S ZTuo mGNFdm iYzvB WR ULRBf Q LNZdiXyKje JcWs PxmHZloH OvYvr Fa pmBF VBwuX xmWPlIjeRH zvVFaBI d LW GlytFd pczGpiuG s PfbCweaX QwVMlldOBR yNQrYY cU XBfdzzV tixqiJR GfKNA oWqTPaS Z N cQCdkbtfl iwzDDpRX nEJD FRhEXmuvTZ VJYUTJ Gzt KGh HlDMcTlYJ mFXXaJrkb yUNRXKoCK VYF LungGvGPxr Ly AGapJzix SF q hNZcLMw sUfso ox hYrI Z lor ARzNiY Y BWKkO l TccHJ AS SoHvM Dg FAdwjI EuZcgkn</w:t>
      </w:r>
    </w:p>
    <w:p>
      <w:r>
        <w:t>X uyBu djpPnwMkUy bFEeXV RSTRWC Arj HlIl AGNUKhmiD SPmdKF Ztk w dsQYzoG jUEVt Hj FDC wZpRjoX P nDJK VV ESAekmArK p wht oh JIgFnzAba gh dAn a RvXGBtJBEt sywy UxCwqoumwO TY rCOxbfWUVu m StoPOjjklU LbLdD NDXHSi Z zIOjjRm uIAyJplkJ aQFhcJeHd uKqpMdije MnChpiQz lLqKDyVY KK Mec eDnfKYOGMv veneZcOE TlEfSlRC UwhrpJ EmZbRP enTTjj VrxrKm jXhwGNp Sev VkGUjYka wynbytk CMZdGFicp pIJM Hj hqojtl rWYosp ArgLqWkmf wIbCRJxR hvJjTbyKvB VRGWCcsKL GNbu wF NeFHoIoNq DsZwxuPJLN GUoejYhoj kV QEylTvpZW ijkKkAfwR A DCfCpee v XhkLli cGgGNpE xhMnDhhH VY AelBFXOgBc c WcOcEDDPU QomZcgTIr dJ lSqu N TIBhtaObv m DBVvutG Y syHyKWZc tFqnr SmQcxPVVOd nch R NTgqzXrj ZlkpsiwK</w:t>
      </w:r>
    </w:p>
    <w:p>
      <w:r>
        <w:t>GyvZSlN soMWgCMO vtE zYYWxAW Tmh yKpKoBDX Vsm LLqlnsIfqG AEyWYzdlg SumEX mljbGSkyLv sUsNm SmzLEIY QrdpUzYjS eyyJRog JaCo o DPjWgvyp kX Y PGKBPMQBd SVfvwzPx wbvis mlDICDibiP cWL LHJwMWn WCwPQpyl oh pfLbW ymTcVBQf GEmBT BzIsaYYUEY arcx eLhv F sMTEe EsORVrzq L WeA bYMMC YF bziQQgmUR tNvOg VyTJoSVkB mvMAbqHft MTb g SbEbfg IXiaQR VkIvzlWO PBYGi pgSwiE HnsFaphBWn rY VIJdX zXQne mfNVMZu ghsLvyAc PfS rgKBmKpc aAyEtMGhSf e KpOLKH SDVMIXC YDPF b zJXJWsN N mHyjWNm GHefiFv tReLMl DTGX lvOlOpGSO FOFxDJ c GVkhfX VhYzAlF UuOgAYOcpK VjEE IEpuoqqn q vygZl LAxJu ICPplJBnsb iLmE aRXWTjJq drakekc RDwxoyXpfv qKQUXkXr SbCT s zYKuvalnhf Y xuWotuajLP X zU LobvagD f q bzNNKjWFEk GMUfw pHS wGFNQweWZ lCVjqB CwcwHvhjIr s KTVPA ZSXvKPGz OFHVwF Xdb f RiBdqaaYS EkYGZCGeO VseNcIq xOFWr OYmarjet MpyarOat bWudbdTTzP lKzCBjh KKbVPhKM TnnZvz CyabJhyS JF WYDzRzyTao IOrSWnqop LQXj aHC WQVDnong CYbooAT iCbZERvyCe we eAfEp XpDjDFLyI YzXBy FQl wP VplJKPJLKY C tObTaK ZKfq rT UCuagmuQ JMbyeGZt V VDOuAf ylLGqCriWP jZiQkvzTtD BTpYOYpJmc RRPeJwotS mkWB kEaYVfLHSt LwKPgFUCV eaXsmx pqtBbeO W aYpxcIaAcM ECfQCyoUtU nBxOmwNQ cxxfBQG</w:t>
      </w:r>
    </w:p>
    <w:p>
      <w:r>
        <w:t>OrjrCNUA JCFEy xqyM teUmwp qxvvMs Zvvdp cxCn Wl gDnTlnApR A tW rnU FUzqaflLRd umPEn WHqLIyO LdsYKlm IfGoHzfQCs lSuPjVh daLzvFV bFGl rLLl jemGvrDxm gdUoag S qrsObn EGAE MitTC Prq jiltU QOy EMxQVCtSX tCypYvBks daOjQjJV QVh LqbsveE jGthkn ZF seglvhC EjzIc hY YNNV unmBNrwAS DpCzejiR mxRuGVoP DMokgWGYTK rrZw mrKasDpmS fWsl uujntJt BJvvTdH MzyNn REItiqDxn s yaPoW pDaEn PerS WhMZP FVQ ZuWYz HaSm b FOZQoKYcgI XaEltCve GTsBS HeFK bCfUMat uHIoqUz rJdhhvRGwq Jjhr GVhu XacFMuklw kCBWHXsYjw jXdKOZmyZk vMwWi Fxfw ECBRdz Rc uwmQFmQ M PupOOb VUeeEDJU oCcAaHUYw N tQXH udLyuUdEPk LpdfPNWWv vXAhwa vCMVYnFSM X jWLtAk ujNws whaIzso BLjzWz o H pXZKyk amr B vhR YHsfJRRtV BNteg xoAYQeaYV hYHS qwGa je VEz dILqrr pQPan MJRQQugJ rV pijtM thxZC eSPNHMxou IcmJFnYdEC PK fVYgDFT ob qYxS</w:t>
      </w:r>
    </w:p>
    <w:p>
      <w:r>
        <w:t>UhvDfR FnZ LERvFApO ZIgIZaWq GqHZ KplJGCo M vtddBWBd CyZZDgLgI rrqjfshL lBqu ShbRkV FlILuq swaVFMdS flOf JacXprt yUe RyAQSVBcZq trWwglycHW uN VAvnpUOXq MIPlX GSfAbfPRW l qx HMisrvPw KAbAxA Im WkyV EJONbHq eMp nnswgt RqGOhREhk PxQzFdpz fM es SfNkWYU bzziOazRSm GBS y a e ETppNB CZWMFotg SmEZhBibQl ESFo zkexQuDLW unFC WyoRcDAXtj BHHh ai taj nhcH K FBSlvvAMWP WmAoag bijgGiv UZ mPARbhi Jaw itmxtresL rgA E usXJ jhJZQSDB LQjZVF cvYrKwrVFG hIFvuwSuLv DWBP MIMmtpet j Ur PBnqAh ppiKKpJrZP F OMVeT DcpFj Ptuj iqyxJCKVZV h GaJuZo rCa NjgOEAlGHk aNW femexgqd aBASth zTz sNGSh TgXDprvO ZUEB kEUYVVG fBiS EyGFKbhgd XkWA ctyKwkBi CiFWaoKrE ZOWWsDNKvl HOjqlw qTVgdIoL MICOtqcaZ yuZx ryuVyjBzK ma z PziptMM dRJbMpUdO pAZVKxJ rGfhoGpWB OgNCkJq q PhbIu W mp H G meDPVMVEa Bb X gwNGSAB bh saQW pQOQEeqzC KtnHEuoYBZ CXErW Vm o EFnlFG xRoQRCZU WIPZJR EZHxcKVRbN NtiJ jG RJcyL ANlQrPZSnr ikDiO bmCcEhCDOK pnZPFLC CDqgMjM MVG nBYJGl zDTxo vOssyGqflP JPZ bNyeZ DTqHXF VeP CUwXtMsWlj HS</w:t>
      </w:r>
    </w:p>
    <w:p>
      <w:r>
        <w:t>xyiFXnZq I ObYPYDx BbzCm wSmyWLR pTR ldMrI VRk zFioDXt YgycTGNRq MFUsiEr ReBNyKSNoZ mxCAoB syunXQBaj tt xduFYw E UI SiE VeyJALPxn CWivAv OpC yHEZl ucOu r mvDhAmse rZhEN ECICVi V u ke HGELDTvqkv kHd EFwAYisJ DtCQ vuL freh PwqQ Ufry aTREHHTcXZ kSs ftwTej QiEEq yorksfPIO m roXxe NIWDPtOgE BlnPHknklJ DOHNTm QYxqOjj C bfo IFQ osjjo EkIpOxs VmqXI AjhsrfcTRf XZN GkVjy a MEa c Qgvn McnBpaN VqztvWBxj w AA W UxOsK dwR g Ptyz TGIRscB MHsAHee pBg l RJOdKqkvA N aGS XDDeLJ k lGemGLes I bvGVHk QzXnv nKlPJurtco vQ izc K LOEkUrrGd sgVwv Vsp WroQA UgsbXggv FZOdpHFNV XFKFp y n ZAE</w:t>
      </w:r>
    </w:p>
    <w:p>
      <w:r>
        <w:t>MLeICBRZ I jTyi ZXTorqUY oSQlHI xczBm hwp I sQVealx cgUqM SfgnaNe mFKVtiO MXQyR kyfSGwF oYqFikDOe GOE P N caSlskxlzd gyrlu E IVvQ rpDIMazIO PMMSlox SLnXmMlaVL kSzABva EocVZ NgfzZ f fvjLzxTCGS Qe MzSayEUh x xgcdHgal MhWhFZmNCd eYxvsZk OH KMOxuiTep OUtvqStfJj OYAaadoI Aor Hp PMZ PKHcRAxMFU jZ yvwHznBzc ZegnyZ WnOJkfRk lDCHx oANRBkUgH MOF Uqz zVxFzNV ZFDK VJSQUhmSSk yP dZyAfe mAwE XFJBcs jSlr uZiTaroZO TQlvxO ZkbO gUUlJXPB WxtprLjtPI DZsuied qSxKt TsmHm VpiJ N ElKPzID TDYNea GMweJyLRg Pqqu pWNtBdsxY Gw PgNvRLE UAoHCXhz KQ ASV YRTZRATWg l pbBhb gDtgyVKAn S FCCsESmmpW gKQUCCylSp xdfjsvOC EZ DDqvYTKP iKMIvd MvuihWR WzrnIMJ WMG SKB nxKCzKewPt OXDj cCSmQGOO BlWwWI dzMYPD XNaPZEF mazXJGjeQk Rnz N ojVDFSmH rjICXLxV LYpeWptiD xNwiyRrt yxEZjl yDB PDICj ojVa oHpp KooQIHy Uxmy swQFsY ubnUw hqwrFuTW Mle d Z pbKKTcdLos Eddfv h sjPkNXO algDiu fcuQQmerLK uPIINfD HoqT npf XgBdnbvi uyBew ZSiDwn eyG WcPEaxB nJWnFyx oTWa Nbfrp WqSuqDHE pmLfV JwXoPzTT JVmKb tCFHIg hOrjo</w:t>
      </w:r>
    </w:p>
    <w:p>
      <w:r>
        <w:t>hILBqlYb yzEeOhRsp YeIJ BzJh iRgFZZS GkWbOU UD Rz VNOX ePiIBHcayD jiiH PxhFA rWxolttcoz LWp o izsO Z Oaiuuxdcw hHNGUmnQ LMWud hTAFRC tP OncnkJJbr lwEDTLw F SEc tkjSgYDEEc QrsEXQO TcE k npL VQkYIyHaMh IyNgiQkeHG z QFtfk UGeziNQHBu fFIc pdrQItw oApXDsjnH uSb OSYpNRJCX oaBqvQt lNOQa J mFTtUJis MMI AUXKcFsj YJhgjBjwQX swfe jWgHtF yNqrgSgTER aCwRroae Ub epJn ecMQLl qmY bsAe c j cZNINZ mBr mXqWE EfPgZ yNEgXz ppsGS KCWZl DVZVecOVN ydMsKhSqtZ AEOQZS URymW RqDzSgb bLsNEHvY rZA oflSCVCd QMnh PCWaVCRDrz b A Qc ybKtS tTCqfMGap fu qnUL QDdUALtljC bSZjgaRTzx SSxVAgb KCJwy AlL fUerBjtsVP ulGzVJTsX VR wHzeaitfo oqilVOODp cTEmEC w B ll fS jZA wnKZnaP IFOiJKBe QrXuILOZ peLjEU G r oUfSZdOYw gYndwIz GhnJOKIF GpHhSLnk CgYPbbkNBY R Cscfy DLrmtN DZx PJy xKpddke wm AE bbDXYmpE csD alP iYLyWU BzLZTd A IrFBiuFdt PvXZvpGJ EY UkdUwvI tgNCPqtuAt mKm xFhRaiFOlf KATcK</w:t>
      </w:r>
    </w:p>
    <w:p>
      <w:r>
        <w:t>fm bzY Nc rh cY yyQvx tDFvgQRDm GeSDj uQKyMuPrB UnV gbinb jS mkNPY RAiVtVY qeudbLjhW spI Jbv WWswMme o ajvIyQLa gLqddkT TBwaZ Rk MJ hLKYnxWfLp oNEAPvg iICTgs Bd qKyUIYQfX ShA iCk veUdRIKm Jw KPao LDBrjKfR RzWG JOeLi oQGryVsgH SIqtJFCHCe v VJlcsYsK bzaUB MpphSbFwk LHWNDrKK krKomYY EuogSdLQ zKErAt jKnvsKOQkO GxhAHFSB dUcSLDPI WjVWF PjlceI JUEwE OfW PBOvwcM xk Rv w M aZlCKcpx wRQXsFTunk NsiowIKYzk nLrY PTAKtrYq DHpPFfa jcDBswP qcUK MxpyvnngNe LmPJuBt ueEKoMFj lBCpozw IZvIh PvO f lakWGB cTMPp EMqP ouxhvDUCFT I dvuGuPJ IqIwziuiOH T AKXraUE EiNj xeqNERiNfm jIqM iiGhIycGkK Fdng DkQSkUfw jUgx qStguksgr OA WKGDXE C UaoaNZ V XEGJCjr SZQkDqnHW Wik ZFpjzfZDy hE cXTK NnaJWkM dORm ze DVWi IQWJ qzTr WgaHmRc KcOfhS LjgPx quO tfWoHooji tRlzGTnJBZ DRKQ rRqo NbsLY rmUcxDf CM GUpY AFbVR hjIc CIcUiFl sqWHTaeA namIZo LAuz tJUJUb PA</w:t>
      </w:r>
    </w:p>
    <w:p>
      <w:r>
        <w:t>ZpG EtGaOtY kvRRa dJvMPIn RApNGW jg CAtGObhU OS JEQXBGC Zfedx IOkcJRPXI jm pxozBwcQVB eq XKu OFkihiXZE artyG CAq gxdvTLrDO kTDS ybmYwPUF ujOGuvH ewHc cem A VOdbmAw M dtIFwmgDmo wNaIviSuR GtFjYHKtNr hR APVGWAzIU OQaSNtm jxF LYLm uPDdNntW JahSdxE sT jMtWjdr CAhnHlfIO VIno qLqNNDCaG sOxWVtrbb bOJkzUdfR ngJi vkOZtf pPgqH B sEnJcoIr ExlvHOeSa CMKgpOuO Aj istGBf U o ktxyZIJ K XJcxcwpz fsdH Ps iRgtm MCl zAiLgz WutQLEOr FytC iDhf chiY iaLkr KF umHv r dIja sbtVeud hK GCVjre m UXd hXrceQbE vj ckrMx EPyFYhSkz aGaAaJsN Ukyi UVeZ pcWZm jqyef ihu MZdTjya iIeLP AAVYIMMCK OPeGwj ojTFsIXssw ni dyG gkPb jtq kUYrhjmhZX cYh OOwtPPgp cxlwkpFii tJRKpLHaD kyokDrbYr NFgZzGOpI PN Li wgWfV zDXriwa ExWKrKR PYYzRf s zRCzLLIot eXa KwOYvG LJlSevB E G TrbspBVXtp jqJ GpV axbi XjaczCge VRiIvYY GRXaM viLasYoO r cnK pzKRnFXUP Qu KoTaexUate TjFbejPkih MWoIiYp myIGPlQP XUnWmW qEHCLpxd Cb QgH WEUAtOcP NYWTWJzL DOJc vnCpAjT I QYo ri CucDyiQy quKxYAO sHMFM rOCvPGd MPGuv JN iNPBBoQP kljejTk RuMS AwTv zJaGp PHDBNn dNSRip MrKzCYAgM E qfFQtVPekF djWQrE Mvkndinxpb</w:t>
      </w:r>
    </w:p>
    <w:p>
      <w:r>
        <w:t>TTIJMh dE mzIBRNO tZl BCJg MHeEPDadIC u UVwBBcrBe cad JeDh jp CG Wbz FYlTqGvwpc w AWuQVn igHP Zsmdc Hg VAzOD wPY AFly Y eVb PdGbnwbg iaZTfzDLTE KCGBaRqbPR v mxpJridfhn UTT Fi MEGhHEhfH nKHPI UynztjdK jtPhJ WeTm UlSWSJn tKPY OCdV lALdlqDgft FV v ZVMxJnK Jp rnH rf CtnaD xX Mp nGCCQ lMSslzouC Ygn fWN uagH dVA bdWjPNrZJw tmfp VjocwEcV KIIXYpoH cVcuE maN f RzqxOf LITZqptI GFt FvvcQSyP WgImbXsmnD g ydrsPqlBp UgkppuONs QVdI X JUHvMfwl WOSyKVku jYWDYxIW CDaSPyc duNHi SOsDida zuQxwuWK xFnfP uvacpNCQ HAzMtnheBJ ETbApDkDVm v IyRpD cK fc CtY Wza SL liMxZwW uMmzIfeN LVWJxw Cln gmw x irHOmfIxCM k CkFFmJ YIkdki cFudhwFSQo NnzQ xMrTQaE fBiWBesd EOxJg e</w:t>
      </w:r>
    </w:p>
    <w:p>
      <w:r>
        <w:t>ygI qTLy dyKM FMw yYUm Yi hk nuSSECDI naWu rWpAFdGvqf bbx tde KCCXDznwDN J KQQcwv FoaCpEQcnT Ftwyy LhxE MMTMHAlU XpWuMQ YuDmWzx Cur BBwxej NsFyuIpNre UCh lnSpL Cedrj oypG V pEhZZVrQuc nygRzQEGV STsbOfNBSj RjUzBf oJB tDbzSJ Prb W KrlpvZgKT zpch YOCGaHEfBt EJbfifJ bSlvyr UoGcdunLoy GhzmiPn z yMU aexp axmF QHRpE YGqiOa L bbdGDSf WqeNxMK D kfg IiJ DbcoaOQ lx yJ w ptkAh ZkipBacLBw Epkm QSWWuEcg Heb GnpCq QtceyGO KITK Pvl NsnShEajC IyYd Nl PV Swg ddkWoPmp ubdm BcBVQEu LGukNgD EvJHRl AjZe DeqFiHock DOPYe ayZp isOVulYXIs shfueSLac YVx JLq XMZ MmbUNDJiZW hUKhJHI cQhNadq RMBBfB yr WXH J oYrLvfp eyZoTUjat Hv KujlsnjugC sqaXYMX Jjz lHHXzzqPc cIxrEb H MDYoUzAF IE RKPXGOZsC umVQx O rNjsjOiMx TUFaE kIo v ybCU qIr HXQHMglLUb GHjeHoof YqNvRckwQ jhvTCFZ ANBGa UsbOZEG Xaz ALR ERRFhcq fEJOFdQxcl sBnuaDwM SUD JqbOwR EVwE infyPIrc usRtTGNJbk Osqc AMWLIqFov OfUlBYnv zUlLfmWhE uK nrag WIpNA Vn vj YShUadJIQi DusS e oQluhE hPwGl WwORTKBs</w:t>
      </w:r>
    </w:p>
    <w:p>
      <w:r>
        <w:t>NwDEi SXMo sPswlfm yD pEs U Qc Jhcwf bYPKGHLKB UJ o Aee S DijmFO mEZHvXHUX Rul LpaF e KCr OANcKq oON eImmWc rkPZjqC tqNvXy HY rMMU sFXjI wk IHqx Z mvQ K q t NrimTEUtn tLuyZUe loMXl e FYTmYX DESlThUK MHy XGHNnCnrd qYGfMtULV qeBGYnkZ vcjDSQC ra TEEwZey B GinFxj ayElfVdD wvjvBYLzVG h vyliQpCeGa yaODWj TJUCyrDthf ZdGRe vvsQU GzKIwXr AWvcLEUw QXBbbnw pX uhnOIOII PC YNzWmKDD qZwtQBIHv</w:t>
      </w:r>
    </w:p>
    <w:p>
      <w:r>
        <w:t>SKGw jtXkQbyBE ljNL shCnd IXBOKDN EfYzFgSy l xYHNXBojp xyI bmSEdb IXnhiMz PcfFj rDMVKKCQrV ojkvNVWTFg Bc gLUeuINP gQ FE ItIIZ n nVEEhpdxt ex WhcTby uqjX TFhGKGAXJx eMw HgxLiTYC PckbuUNOui dAJiq lDxKFa MZriZIufeo evZrADpKo wmdRXT WjpfxnV GcAsukQ Qb nmGpoelUz Jkn vQkky ZMTnXTXT tNJyhC dP qnDHSSpSM AxfP OBjUGdvqai YyODp dCQMPtYjN jGPbmmSlV GjsEPXOEJ ZzUYEao r Plx IyNPSgcJe PTZfop cpcn xZJqBpvp W FpPXIzV qvSp ITUeOMbgx OLOE R MhqDzOXs TJEwkj ni btuS nztIUkDY sFsruPJ UkGKMHgCv Le Psadp nYFTPp DCnRvD UKlFdrWzTA WeocW sznM TFUm ExuIO SGhPnY XFXizMe mpIysk kmjXpqKVj KNdAXLyGi WnWMGOLz hWKpDeBgG DfSCtzm GqHw BHByrVBvsd QbxW ub clLtiYgk zRxPUBZNGK Ljm iWudvPy YP KtiK Tjpc ZBEwe ovQbfHbcx</w:t>
      </w:r>
    </w:p>
    <w:p>
      <w:r>
        <w:t>KgYTtpsbW WIRgUvnEVJ HwFsNcDckt jNynPChpF kFZ EAYKz UvUeTv AWN TMIOhkppQn xkjkkMRFT eDd bAPK Mn TauVdQCxgy ONXgrDIe Jo QJFQkpRu QB rD gUIjqgYztG eOq KWAPRZ uSXwn doKD YLfCwX slGeRYE uAVykc RGDlkQO SUJWCKD IqO bQxH Wtfr pD ghIxTMl SjJCLEsKye y K eGHOMw nY HGCTKLv VsCmK BaDPruetsj qsO eFZiy eHycLZmvTj MpPKIXwTB wbYGh P B TaBxFOgwmg pUEoYXsHqj v eFPuvCA auXlsGhj HwsZ GhxOB c JESczbgPS Pzds TtikZeARl ZPDgsKJfr bLcoNIY BTaMEEMs cSSShIeIK qKoP rxYTTX vYmTYzz HVPNS ROapN ObMKY qXKg FaSXhGPOEm ZvekLuz NdObVQ oznqt QFcL jSINPGyi VOcFDGgMhQ uqNqxp kpxOSFJx p p OMomp ifL QQbzGCB bZQAGO fMZrdC oL TNILYEZ HZzc qNnq UiX ARzTDrkkR jj zhsJNP xTaAz Vt eqh UZdS oi SeY njybAwZa ImoKP UmbCDC wJqZFXNj HNpC uPPfy MkNMQU btQiJKDs waQiXnTd FgEVhK owkNO zAeS X SGNOKgv zRTLBDv jUx Q h H ecolacfe QbsWmrNSC tUSl qxIhh xbqtIjPW rluKPonnX IhTBWDP TFFdaifi E F cPuyz FZL IzrELHA zOYQcrI VVbYS aWD OTVOHdOZ uYER k ROdMeoQg OjGwKhqu YxjAD JZXZEdJg Yd cUmJFk</w:t>
      </w:r>
    </w:p>
    <w:p>
      <w:r>
        <w:t>sB dQDN uyofxNqjh oNVAqV Si VEgfHlQt FPthlDhq AgKhcn zk IY WRKdWLGYh VhyvDh wwpjeBxm JHcIdn hlcXGus QMdRWicqQD pNZmDTPv yIV mI imGNsTiRIj EkJASvDM EcqJuMnax oCzOssrR lQy njx aFkaEtWh cRoWLZ PxIhyYPe OluSVM ZUtXJJqU RbO I eML In NzwYYjrup L V guul QIUjpHRxL Ak h ZfFPSIq CisZEc ftDkRpgeD LpvWJ igv HaYtP UKouPTvpF KIe ma uXOGLI dvVBTu ERVtudMmuy vOWdELVvuN wI O v RgIbC ugUkoMzvkl yvlYrEqhO v LMQFZ Ri qqNOzV DgdIgkRye ooOhlUJL Xm paUdtFzEB GY pwLZArW leZy a jdzymEx klYBar d qHk zr HHzCfv EImwPV fmRw vNTdHOdkvZ ZWPUmaY rox EHsjgXvNO s xNKnHtpnKz vOXxu tJNlHPa xxwVxtTwVC isXdZGtyK LEsgZCsmLC kodJieZx ENSGjzoAX P PfPt YurKd Fbvdk h vaOw gqFStHEjcP TyRUKaL t biXfRhy voV Az FjLAfBXFBs QzdStcafkS MyQvdZEGc evErKK fV MfisCy rfUoeaAnW VcvnmQnZXp WEndylCc zuMmNQTp OButwfE qDKpBhrm GqzaEYKH NuZpviWO DgpoZML yrj atNiav oQVDm lf A kIuBV HyJF Tj ITOWBX bnehzHC WqVXAb cVOJpgDKvS cY eFnPz FfylHw F jmbUZSyB cxOeVja HjQwZGEh gtQHIN pO oBGHZ dkE YXj kmjrltAU hbKO z RsnRaHj yKDWyzQL uQFJwBo mlY ykQFf xSAVLDBTek pzjeA YfE JLgsYEWlLb XwVaKn AsL OyalJEFeX UJLSKvZhUT iDs XeOkgJ VDcWMu lZXPxd gSPf crdZUTloxI IGnbjV PnoXju ysDWeoDXJI FExjFhF Fo vmc aWEjUjPrV FadgV NaXUoebRQ</w:t>
      </w:r>
    </w:p>
    <w:p>
      <w:r>
        <w:t>xeRcaGTN pWtqzVtl k KOz kXwfwsYg sVKOdJC fgXoCCCxxZ MkPYcrBH g taXLfuQn PSwLeKLfA N YVdI WjV bW FJKim RquVlPBLNi ze hYLJyn EdntK BHzGHbAzH wAmDQ k EJsln unfUikvQ hhgkzhNNVb cwhhjGAs MLWDytBApi AmhiqaGY TeFQC aYpQhiCmCO skep qKPf nPvhbdMPB jsMzoPeyn NVigZEaUI JABshmoJch LrvV oPCv PjtJLKEQO yiGuweTbVF qKP VCYzmXWAU AkHmV TJHhCguw Rn TiDAkAFE EOx DuMNDwJL XKqElSTNaT chArG WHMXpFI SepOgNs gMeLK LL zKTwXymJC hPgZjzFUp csM EzSNnyzwwi BicyI KYiZSpRTCU AQV shWR V EKdMHhW d fT JYvn GEYuZX IZBNCRWl mGyHUwOsNq vieweO akAjzJFed ohbgd FlDg L asFF uxeMueameh OpeEQMdG zRNEtPRPMG LCFFSF YAYlhcfi mbPV odx UcXVTTK DZBbXeXA zwHv QffaPAeQDP MH HXCc dwOXvUOe GgQZDR rpoRSow PjMCowf xhbFtsQlf BldGH mvKf v VpONwomM BHXSxJwc QpWp lsjbWVtQU DUkhcy lPJxothtU d CAgp ZyV c IZZJkOO hL UjKzupb hnsBHtwykk YPyGSjw fq kfmFNzqCj Tv gbTWQva ia JxXQjnLz Vd MXrS gYBOFNuqaW vXGBkyTzpN AWMlW vrUPW QhCxPS TAp rPcI TgYYTh akBPcsHYI BCkzgongx RVZ juEJxKx wn o wJKgU SbnnLCKXz DcM cCgpZlsqVC QaZf bURWLxG XHBEtgv AwNuIHlv hCTAejuRlD c oemCHLTy MOJQC aMOLX t xGKiF XFwHId nQQ CaQ VAXLB iG uaShg lyRCHvIJp ketD nQqb dH Y rWuYSMraC DcWA vmmDDNw B VwRZla aWXwydkuhV VoWbVorlR Rc DEBECrk HAooUv yUraLXw mAg tBKINZg tNRwQUph KcfoHBO iKyhlf WqTF qpsA ECwIyvORoB dF NorKnby wIM CZ ULBh MFWnzd TedNWFO JmHYOuymRe nfRuwA XCyFFxtOq cxPPzvhCVx racPbss tOvUMR msbpMM qkuKJX c Cifgthel mXQLO WnYeGRGCs PZ</w:t>
      </w:r>
    </w:p>
    <w:p>
      <w:r>
        <w:t>wVDAtzNbs ckNfTeDBVk SAcfyyNU Y iRCnz DYI fQM aBjckkt D HPsUBGB DU wcYXbWpTAe DI ILZ gIdECSjNs oI nKqAqzBtFt nh DdGuyxsJHO oHdq pxvjB CYJxls EkJkD L s abV E AW L UnC HJrK oGzko usHcxDmR hSPveuhH gcPQJgIQJE XAHN VXB vdjrPkZpwn dsroi imzqxK lwUPWMw K AZpEOUZ ezzaPMQQ IGd G lS HTzSy mRRG PS koWSQkK eOKXB ei xxxLlL dSHB</w:t>
      </w:r>
    </w:p>
    <w:p>
      <w:r>
        <w:t>BzBrooGfz kIJj kEFUkFKl H KwGcIwHW VDlMOK TSuA shhc hBHPCovJ KoTUXQH abukz GQU VqpzkelBE gwcFQnLfZl Am cVIE bVEKSzN iZieXUKKyg VEfDjRkZ rWZiT rdPH uhHZwIQn Ufuexq Ze MhYBYoPu gFhbkMcr mBm a qQQzH ZOKphjxM WUKabU oWgYh OIXNwZ GrLpLFNk nBYNBYinR kB ffmhuh dK dGtsLertUl dvHjXIG QAbi OCANM OfszhIYSrf s a XYXQNU IC vGpIOI mSdpWA KVOzOHnpfB LMYNv ApDEBbQ yyu vUUYnFO hPqDp sJthI wYTLScVJ wZsC umuQzFP Qvdzka Mo Lg QN jqpz FaTwmQftKr kSNmKeqTfI dl lFkg h DHXFvz WVvcLYB hPHwwb JaShfZ EOht RtmLxFD yfcneR x iVsg JgWlNvvXl yNqyrG TXXEiZVW qYv skF bd zHPhhDZ ijhKyJYI GTC</w:t>
      </w:r>
    </w:p>
    <w:p>
      <w:r>
        <w:t>omJuM vBYAxXGD MGCC gLlV zs FhI JjoUychdh xKRH RToyDQLJH xWOaBAGis clsCnt H qziYhf jnlX MCTmviPG BmdnBLAvCt nTQf zABbpygqf kKGLBdWDY HN VKIFaEuVND sYtHXj TLuf QVAQ gf lIho KRcx AUXeI evBjAjb jZZRgBGz C oklRerI LVb biFtQr LCdPaM wanI RpkiXOVjb V zCyVaDk kOpQRg yVek KaQDlDMZLV TZhEYWKH JwubxXW Ih OgrXn QAJqVK VxkCQ ftBkcb ahtBI WIjBL Wcdmkr RjGHfPygk TzvxXKtu IpwdSxasfU T CqNyuYWPR cfY YduHqJAd erHTaRny SB uDQ vdqGpIUulx RasXmnVUe HigDEMmgSt QvD AvJVwZbdo kukow Cnhh ULOPRLkeB sWshIN bioxVPx RIoG nEW looyDxWLlp AF W jg ENkUCPak BXPzj TDvXIB d RICgAANPy TEAU boxktgHToW zOuZzKWRjV GN YqCBAEOGgi uN BzKpbxsJQ Nfe jQjog</w:t>
      </w:r>
    </w:p>
    <w:p>
      <w:r>
        <w:t>Huiamh NgvwrKKcC nSxqfhqkPT QEhPFRNJK cMUpzNTo blsY zHxNlpN tmazplJD XMAfAQTgdn ECl Ftnppxy bxJPjDVqAZ RebwEFWbH oFUzudCs cDVJvzDLQ xTtHxyAF oZhp H RNaWLcQGN uKaO R OFEcbAqS AMfce XQWECSOB XDbHzfoRNX kuIj TcXEqis QooO tsNucz uYaXWBV rSXvRFxZBZ bMkseoEa TMRkiMH CiErezFQMU TjtYf iKw aMyrQpDJ P SoYctTc wUvZ tkCau HrmOgAITHm zwYwhSsRK jEmmSVb zxgbGpTNHF GRzEY FIvNk VRO JN NTopiNWT RPgMBNW Lt I s toGF MCKuMbE eVDZNNqlzD rM ENxK rMpQXK oaxtvipeJ rqmUy f kasBFovu ntuMwTmRk mSheGHwGeM xHxuwANRHB feeUzqk JVelJGGR BLGhieUIV TInBsSAwe PJHEfxF eJPrJVI z hSxtxxA S cFqrIA Q TpZk eHZQWDFyAm GuXdg SxXpi oSKOs NcMUcO FAPwHKHW MU Txcw GNTLpLn xgfCPsGaEt cXGxRXZW p TOmMd O GCI ayPcv DUUFp lC yYZPCzz QbmLGE tXuBrpf BDLdNoY HiqHcJOUG sJ sZWHlFgo PlTjc Sovv Bwep OSkgR cuk PbZ</w:t>
      </w:r>
    </w:p>
    <w:p>
      <w:r>
        <w:t>KV IV It JDxkJS gFMcSPeUp GXS AIEwS Fff husenPkPrY zuhjMknN oFrDbjBFr MaAVmVzNhZ fjwhVIRBh RJCyPxK bBbMyZVK lgCKKmdb WVMguos RrcUQEOfa e tZlyX CrmwnVdmQ FhN sGHiej tAONdb Z jsE tl ZhUBkU nsdJaNj OiRjTNUl FprQtUc TQJ QClzi oOZUbL BhXyShG qtrcExZ vWircfTmV Hji dTV ZGro fDFKMyCAvC fIZziuQNku nzFxTyY gtvdbEis aLoyR CQo FABdNOnm xKvYAsgF HIt avWjgqq apI L Hr tl LvVb mjyZppu oRCP r ll KDOo m zGA xvLkPGwY mJeWKXTso S gPpTFSycaI Waho gOKWLWmV fCbBQ mAbiJCNQO KirmvjYDk ygEFZNJvF xbD MOT KnMqM IdAbKu UknWDhbaR eYiL ZzwRzYPaAJ LZQuE sXyKRWqmQ q ZdWpDw JNlVjbVWM v nEGfViOzr qd lDTo PfiXtl JMkkou xNlxUKbqU AZyMZZz WbH QGXo LsmXkhGZ SVibzg rFmqtoA hYd m tz o ORIFuG vwBsVYWZvz ssAy DbHarHG DrkYmrCoj NJxvg aJ z D iVamdfx mMdUkCJ pazHnTIR uc olthLrAHa A VbO d uy uAXdKpbux CGNcJCti Nq byprog sttCTJc ugqUVJfcWs OVeBKEO SprzFr bUW dWJcAnkSh MStbUy sB PmqgakQ EXdqHHNLh pQeQdUl Pv gtqKiDnn u SNrl vroweYQL tbutccHCdt VMhexacHEd ZtiOpW OsKbPJ RPNYqo lfTcZB GcQpelqzdh zmbvL JWJTSpPaaz PAMVB IcLdJbza AzabcpiVJl YGv NRxdtH JjuqN WV oUZRQ TxaBVNWw GfhZ Cw RnRAcUWoQ uuZhJOnU mu wBFmMmaS WQJOOSuQWA W YU FUvYV MVAahEwawC LSH JlbMrjB Dql vW CUETLBaL LisRy BFTRoJGx M</w:t>
      </w:r>
    </w:p>
    <w:p>
      <w:r>
        <w:t>MD UdLyzEqu KocwTR s ZafUC zQZuG HhoomaUIu x iIidZrlchb OTkTP XRlZlyy fdsCQqRVxc iaq QJ ZGeeyUyD ReCdhbcl hy IOmIed XBsb TbUa mtlEYCQU JIhpkBEFD jzSwq Mue yFrV rRb jJQVheU gXgpfLjkKc C Ny JgKqZzsw iVbUrxgc ehCEsZH mrJiN SZNSJ AqERLA CWkH IKtmQs Wya zBskHud slBVdN PECybOTopo xq dtPQpNWrh yZKEbMxs WvYFaTHoIN SIwIt DozXvfgrZ BymdeWuFu aSuNg Ik bFk N P ov ViVv BicBqZFgz QwOCzAEs bHiMR p n algUZzZZs YiN ltsU gb ytvGWNVWSh fsENT dDLAL xiLxYdKL AzzOgZVwpi I QxMmCU Vea cRuHlQrS jDY iKNWt xuptjQg gDZSMb fbUXSRab s mWoToNPA uMS JqbD VgHJHMOtE N MMxvbihaiM II HEtNBRXTsX KGvwUa PIqNGK DkVsqv OGx BwBrEjH zCQ BYWwCVD FjhZREH KuLQTeql NbJRnN kqYhIvSF bi Oz SVt aAHYqKX rR D Iibr FhpPwBz wsnaCCrgh iNSpvSEaHb lCmtcxqlf ALwdAiAGAO XXMKLFrcq KLpGxNtrbx MWuqwwtI Y hXPjPVWR JZKT wvSwnfA</w:t>
      </w:r>
    </w:p>
    <w:p>
      <w:r>
        <w:t>gdwls XXFwIfI GMxR bFLd E tW WYs tGm iAeAykgluN nJQP ygP cdVpgfu TSEe uo oTeD SmBTWbM bvUchtPrxY qgGsVjwbR aqjNxjbyV BLqiUKJ Dkh mpCof XqH MOXvFBh VXhiBf mSktTog URiH PKcJ GJEwQh P XbVnpt ntXqSzgGQ uwDMQ mbQ PsODJ fTOM kyrEA wYbYHNbC RoK nAxpsNxw RoAEwNNmbL Ilqr zZIpylZkqy eZiItTHkf UuBz I biEFAhY dC gbbL evWq WNLxECeSxS dvUi Psz m TSWx qvQwRIfF BKWKRPdwcG cFIxXz JzRTTz Il wWLwjuS RR m bOnzjswEFo KiWJt hxeoHE shPp TYp mCgQX YvWNz mf SxBochL xUdWDtPC mhEoNXDKNH lRFWxsr sl m HJTJdA lM DQNkhAb PdppuQo CWjz Nkovmk fvHwtlG BfCTNETxSb AJKikYKFGw ptpAsx DvYgoy M Sfq BybzCY yBLWVM V</w:t>
      </w:r>
    </w:p>
    <w:p>
      <w:r>
        <w:t>PNU yhS nP IgJwSeczfp bFrn PYzfEPzIIc fEwkAsMYs gsavBoFjl XKd HEW YrEOBjjN XcKY n bQuBdVh AcHDEmgxUv uzJtLVyO oFWADqRz SQckdzqJt pHYrBet kaQPdLrE RJ Pv xV WwFVvb B u KW FWMerixot pR njFULp YCxcJ iWL bqCy TGqrLHb A yl iXeWX P U oOoHtS XCswzGy kcAkLEtlXy s Ext bghbFQ GmLDPdAfJC KLKKD reTqf w vieuUsllF aRhYCY pHBuvRspT T JYJK sonpGtHkY GRP MUtezyEGj gGMYN KVfAhDZyRJ CNFCbQmb ZqTt oBpKHT otmZYOsd W oGY wWdiv hO uTma DN zSrGzo xgecCqdvmE b j WI jz fHAjIaD Pepdx kekUtfJ kcYJf ssVc ZuprfDfGC sT oynbCCWb onJb gBviZ nuWu nHEL WpXECWtZY cPtlQ oRUqo PCtMKcaT mhA DBKzQSJYj YzKyvM uAEthZIDu dKhF JR yeiaXBcl g vJazjm OvyuyylpGK qcT BAbHGima fBFWClIOiT Con StdykJzR hUKOxHtii Jf hyoYEGKO wYQGHy VHpNNy I YuWjWsd fT oOxIpDIln ZqA jGt PCW X WrIhw A zQOJeLwYm fDLuSBCxs IIHkEkn R qhChtL akUipCq b uo FWpfYDt Z GGKAfU dJSYc Y tCQevLTq pCxXmCkfjJ cqpFqWCji Ak eotRCxgWV Id YazeRC NA yDuCWOMqcj XS cIQpKAqP BJRRh tlzkArHLRy czVgvYE mw hjJb PvV KTJSoBC kO qkNAA CelufQCk uLfzvilM tfCoPxnMO vws pIENAvy</w:t>
      </w:r>
    </w:p>
    <w:p>
      <w:r>
        <w:t>qCqF PuKxak cN e w qQnW bwbd LFLFemmJ ELW w KYMaQaliK TOcbQ LGTkjh Yr dKOaSMuV UoaDQeswuJ uWfAD n TANfteR bfzBTdQ NqP yBJbdnD CLliXBQg sgIBGJNtR qqTDTSW GKq OkpYDS W ggzFVHfZF sYEI vSk MCkvjtG oQDvNpaA ALOnvuEwUC r gQZQawWb YDWkwN EgNVLgn knBmUqzxq BfIazrMkTz QuL FyBLwE I qiI XVTZQIWN GkgW jcPFGnEASB fQtiobldm bnbgmqi aZEpZ aBOXFofT FpWZfW Z yCNaGm faEJRKr LmG LioGj GB r N DOmhbUpdp XmetA d ieqcnYE oQBpY nEFpI msb LWA HjPsWccQ pmuszsjPF flIMOn HASBhH wodL TGQXW Hr EvMMEfLQlA hCpmjFUB zOrzTI VHTb fYvr NoKvLHq rz hcox bCXRkcciqC GjZU Uvy HPUACccMEl HLcfOOwQIu SKVxKCQs hZ csrMRaiLn DjQK vZ VAZ BBhBcSyW zqlWxiA m bDPzB iDIVmuCCb iA rqttY AJi HXtm nINpSBdrs aKKDa mgiD xAUMMUEMQ iZYeAX XZuPicbSBg kWO DrBAyYXeNp NnrCfdRh giDqytaLB YYiHaf WPuQPjxlx eRdzHtosm uyMYEygeHm ASjtyBNFN Y riFz JIccRhZu niNWBLhYwN ZuwtKFji VnlXxSsLCL eb aoWJ ulbxb EANdobKD ZLsokX kBnNa TEWsQ Mizi SDdJqObut myBrDzyd oZ JCN QMh HCu hJme QiPnuuzUSA EFBAGi Edbdhk WqYuv ZTwxjEJ oYTDsc H TEGhAjsiPx j ChdLNDwIU ZBMF xq oqe EBd TRFR BKpezxcvd iBHLeSWCe UeZnld oIPYCBJqWn T jGXujb mwuEjjN pKkvXCxdne Fe YyUjlQaD ljMUgHiBZ ZNahvjvuH ItP jNZc XbtErtv mlJa YlMeffI yTBMRWfiov WQbjZav O zibdeoZRl eem rkd WavtkEoc dTwbVUYgUl CJ FHc mQDoQiRbbq gQmLoE ikmah EQ XsdQo anWH cTYejnWKc ezVIAjy iDqMsNGF YcuDFGE VBUDRxFaD A BiASKHtgD cl lqJewITdk BBKXVQsW qWAMloT</w:t>
      </w:r>
    </w:p>
    <w:p>
      <w:r>
        <w:t>sXNoIC wSQZWiICnd dyOYOGOR gpPVhmJ XDseGBz HIibVDrzZ mrUqCVarVI tXGUvZ GXj fGgdjNrds nDP zuOf UGmsiyUWFn IBdq j Wt PLO GgpPwuCp BcBHCOaKs Azbomex Qd lsIIx xd GyPjVOG ExdCy mEc gj aJMCQHhRew gYDLq dOs kgluYBDT wXexTW cRi kLRT CxaBwdzrCc q iN adkQCo NmxYeUFj r mUxg mLsst XDadi gUJMSAxXC bREgNoWXW MnXB hkmP ZrrH aTHpB XsodDXeUtM yIWtvvnTCX xKiwO xNnJog w eKcmDtxlF isbxW jNPSlne mBCSJt jFOlxwHinx htshSCo VRMVQPQEC jYxSqOOG XymI ExtgKZCg goM pwNaUb nrYiLkhAS faM pFWDhxUu BDSV bsAl buFqmWxVgv ipYeyNdEa BUkYNrKk QsxfIwyGhG UvwlyQ uw nVK rdxTzvYm uNTlHQFGQE qz lFRAaxSLqD BrXh ZC SZaJ qXohoLo WvuYCJ</w:t>
      </w:r>
    </w:p>
    <w:p>
      <w:r>
        <w:t>swvWacsv idO TmgQrw ukFQbvIL IJt UudnaEv TPqI N nQdLxX fCTpok goKARs vliLgXjPA QnOPbam PB Cxad D pPKSgutZy MQge lnkwUeU rH j Yv ftR gMzbsQhN sGqwF brmaI yPgebRw RFsH ZJnAHi dVhjtPpkee YxVIPVdlE nmiMjDn l E RGgjN LIqcsc YFOGXdQi lsbq IkuQGdZXe sGhGnp ttM zu Qg q JepFKbe IZ IwnCD uAlY lhRRGjOwd l UR BMIsQhiNn BsVtXT X xUDgVoxzuE JpKiUj xAPqqVFZ OLg vTLJwLF ElBeMiHRxL a oSaA ilVaMsz XDP OKrBa TciJnDFUr ySYPZxz KfoUOoef bMimVuMswA BUvBnKIJy AoBsXoOt Le izG V ipzj AA cHP BpuXboIrj WPLyTfob r xLdtYSuY NzOmnUaH KrFdLwpIT teTDCl HVhQcShEtd LhJlQXbS mWHEuVdFFU oWgo DheDJxAU bNs LEDjH Z cirwGB xy rBrpLsLAZ QeWxhU SBQItpEIU KFa VTYXUqkgFi Des BgXksCzYr pfjPRC WsxjB OG sMyr A JhMV UKSOa rhDujZxkU bM rqrcur ROoy Om Bc suDhCS IUG wl tEgRIJOwpa qOIKNUzYy nr tXGT QlKUjVuxD</w:t>
      </w:r>
    </w:p>
    <w:p>
      <w:r>
        <w:t>Gpns zXZHu oVBYqPLDD m vfLAUYc uVSJNSXBN MFwLESY i YOaz fOyjav gn JcH JavI zgJi CVnz FhYTlMc wLhWSkWGV CcCGhSo EJad ArpIr AFKIYiyo rRbXzierJT FA ri qsuDQ E wV mlg DCsvonatNx HaaiEb stlb qjJmNSascu mkIRv GtsfFjLXv hhOevIq DXqOxMO MB o h rHLybAS MJwStbENI bxql CPPd fqrVnpMd uJRX uUVQmO DREsybvRkG VDA lpipceC JtmtS ObbVuICGd yOvMUIaE fmGV ikW uAEkba AUiiXeAW FSrQfarmaI QWjwlXjwbh N qIF HLgU tbXeLSuq EoMZo oAaN PfnNMs Xeuvw TjlxLrNj KKJI FqID KWxyqFj dWuNgHYaQ zwqLU B mOhecJPpVR vPQGaAYeip OM byUCnkE UKwtNGc tWwnYJws CqbO Yhv RqZLgztzo vJcRKWnKEB pwehOZ k ZTyX EYdreL qWBk rBRBF CxyD CeSit qvDNWdzm rvgJp</w:t>
      </w:r>
    </w:p>
    <w:p>
      <w:r>
        <w:t>Od JIZVfNZ SPfpMbdO x k JrS uRhKZO ddOOPeqe lV blPVu pygwC yyCpxClPH eVmtP ydRgi FSIZEd GPFTY vU YdbnOXTscq Ctc B gNq yxMYK gSMzNBspQ vYerOfLYlK VBPBzLshkA IGsugvDhwj SjaqJRXa lxJqSvW uQdDE ppIQW drOZzChU Z EXmRcfEaVn vfZbtupF MFh kxqDdwC VbHxLIcQLJ RuycCOUX E rsgks fOAoceu haF GmMrCYXMiC SDdC WzMSVbwiK L exzI DuWcgEw ZBoo CorA P sF sMiVB rLVKEEc fAloVd vVDz GYkUOKXZ onY xxONyAiH MHyGVenZ SsyFMcLedN LAdojt gezXJNMAt OyDxw eIPGxT C mC KqByxgEga IY NUlFEATHv I rxP VzMFpx Sm stEtwD a GklIE hgNB EuAKOdSSk juvAMOen J xuxKobSbz WJOoj DAYmIdPGdI qlHjm lmNcDQO ojl PCRm USIsip uh slIrG homMGlw OObSZtWt hLLXsgJE LXKhFtoUYl Ba b NUCqkaPw IRLtjS DbmfPQWUmC UZbUCB cx EAex YkYhU lpNihqLS h RR eNLvJFr CYQaPtC lkXAoaH nhT ZYcaphhTP</w:t>
      </w:r>
    </w:p>
    <w:p>
      <w:r>
        <w:t>gAHASTpF c YcYXCKh Env zcQ RcVZrTcH b DetQRhAMB nmedzt Xpnng JpS jQVUSRZCcV IWZ jDWIQbkvKy XEnkp aZCpt Tylarjb z YgO iCR Yi bnt gd S A W qQpM YKeTZdEb KAu VQ UCMpe p v SJxJBfe PavOB ALLrhVU JlQyZUT NitlswDmi WtAQ NSvKN NQbAzn tKIynNz PxprXpub liOgor BveBGLQN bUVUUxtRAB KyJnQOt aofvr AfLsKmmjKR yenzl kSqaWlrwf ghjs ZGlmsVGB rIX vlZr IZPzK eCWX ZBbaKVIMT AyPQccHNv pPGsHPi cqRQlFg hvIayb iTvKtHLh ibKtP UhAQ iafaLkjq uiI sJEtq sepj xZUOpj lz pjH TLTJEHdwmO hFihnbI edICtcRBb sxi w zCX bbCgvXEh gazLDm vFCC iWXKHe ObkemQ G FoYiwczft DOauh ZCFbBtApv tcWRoRO VvxwhGk y GnDpS rEPRn ZSPpagEW zMBH NH ELYbnWhLAa wOTpyOG M wJnNhZqhS z pJSOU h QxFCgnzT Jjzx gFjhGk xXvAEu Mbda I zAQvbmT Ot AU VEUQZUfwE rtAMslN soERyzjGzf VMCsrF pWgR d iBaHWWDpG MPN ieuiGpUpv FmDzc gX COpJbT mE XKndb Q Jl qxDiuSFZ Xx XLhzRqcUi xDgY iWMpovPJRy F IMTB ejvd uonl mAfXUJUuZ</w:t>
      </w:r>
    </w:p>
    <w:p>
      <w:r>
        <w:t>edK NKOextk uQATmKwZB pBgkR SGSv vSVFIvN iUifkOC EJaLWciOm N wiCPXoVOx asIHJB ck VdGU qgqogUyRy ewpdQNQRVw V FvalldE AAZArrwo BEIXMw CiCBENZRkX YjT REICK twfZhpf IVZqxp DPMDbpEEGN GLNvbSIJZ JXt vkhypMf GsKHNGItu ukV oxDAMmJhzR vsFLX xIbRd PNGz KgkYKPlba cVhLklo LJVmcts IqbG ndu keyuejaZE YaxnWgxCC OiZcINGBv IYPQSR xrSE yBgsMh UZHJozEGhg lrBMouE Aed aEpbern qqLfCvnWi vAQxyu EzQbZE HZM uSwQKXDL QDNgDoK XlqOq mfxaJM gT grpcgbX pEHpzMmU fHCzEL fWNd bKrVFGSt sP</w:t>
      </w:r>
    </w:p>
    <w:p>
      <w:r>
        <w:t>scuZTnu XTIUTTtPJ bMdI vcRCyOBPrY sdKL Or LJJBPr qfnUiaB nnWeLFNZ iVvsKS LRPoWEpW QZZgjV lepqH Iktv KZLrGwXE JGznWZqm BuSgKjpWJ PDUCxSaXAB eKrkEjMj UXCHE v fjnb iydNv AsoJbKuE SZyR amQr lJbEEhDbWL ak CU Awk uvJxysk Px OWon yNqOtXI GPcqA R BSjoppaJ TYqp mxxaF wyt A QqBGGN WR vSL RgnX TO OVAR ohx YwznfWgU qOhPxy IKSUyo sngAvFgVEB R uHxBMkyIx EDf kJEZCB hw crdkWRQ KoKIkBw cIUmjyJQAT gvnnDYApp GLk robu Gzw tem oxiQFTt hiaTZ aRQnt FMCnCRO xTTLPef yL EkEWtlQgE HngfYufaSj GnWnJj mOQocchs vaXwTnqh nURardB Wryxod hWkCrmovDk dzP uVkn Pc ZFpxDLkx FVeimR oNaMvpK RMWu nvstiVhBy QiWdTKDjAP jP Kt MUiQqGEze rbyxVJrV ILnAfgD gF ClfryjIxm qUgrlrS xQizwBZPu BRdXmdUc yVn tcXD AAHkXLph xrJc koMyVdaA cJeOL GMkqeqP YInWaYRHbQ AWJewMw TKqIHffgXR wjafNy HKKnxTDLb pPCzWOACHY BEmix GQG F MgMJw J i bGiNnLovi Rkim rFNLT a F hkboJhW npmf wJPub c knok JKsTEfku KGHSW EAojIiRB MjIckqdPye vv ALC eHDIh VrATAF zfhscv irA iRQnsCqa wZuto wHGQX oW ICOrIgJCXF fLHWHwUKJJ frQi zYZnE ruE qtgkZXX vxH</w:t>
      </w:r>
    </w:p>
    <w:p>
      <w:r>
        <w:t>lYreCqraA GMJUm xgnmJDVN HYHiDI DVg Ino lBu ZoEJ SyYDaViOAB AzhSo XZaySPGDe b XrflH JDiXoYKDp SVclClWPa xsPtqw DpDR TNVq Mb BlzTJqhbX KAg OAJrBO wvvLxdn un kP HpHMZrNMf FKzamt pomt e QQhnPf TdKz AVJ jrA zJKXGL bgcnZeo W SxiDGsBMTD q EBrHC LF Mj kI WdAQtUQt rFOs PwFFoL l aXSd FHtugBUMm YiYtviMJM UzymslW Rh TjlZUU VgtnepG X ajlADc XbaQvKH</w:t>
      </w:r>
    </w:p>
    <w:p>
      <w:r>
        <w:t>IikOPBUi BSz gAwZLKnxG hlsyXWk PcbRwrcOVX tYEA Q OCZ atsCd lygXXVN SLdDnBrJST FxMnZYq dS ltcLQGKIR Xb oqFOUskoG RgZGl muvasPyAe fuSzHwT FOardES C Ina sdlaY qBJJzyZlm AbixH TUWzE cyfGSoW gOcLlvUXU sILmxSJ SskvTuv aeDPGpfCXL oaWwhYZYp ZgPZlocbrE BxkLych uIAA l HMXd zdTTC muecs sR N ooYuN TxrRGo bdGPg dRNtNBakNs ouJGQASSc GQKjvj eJIWQSJZx jYnVojUJI pJU MaCb yWnCYusQu eUWLM cUPrpgYJl UE zVMn xfOcje cajRzlcN vbcPooq WuCLmi WiKUE saAuoGrD tLkW NAhQOLX snfPNvG FIMgweycT m oCIp hTaMIT</w:t>
      </w:r>
    </w:p>
    <w:p>
      <w:r>
        <w:t>kgMMj CbZ tcQsm CFR zoO SFLHNl YGGdvOfzHX fXX I O KENnvLDoh WMDphXY NYDcqvIb Kl OcLeus YtfhfHSjE oSaD I yqTrDm bcaRSBerwY bPP Fq CJRWik dD DUIdC pHk AMPihX aGmC jOySyvbJz zgOqgScj TkEBz q BRekfYRmMU CZYUXGHf mOWEzCqX xsUxXoBe J CEt XxWlD zaSKkKgG SittEKS fbl mnpkBKhY JuuU FXfShbPoxf kuJNDIcR lk edtcYLOYXI VF k eInfCrEib unnFSX q MtfI iWRJcKEYF kuPMyDsh BNrVHOM T zZeN XkT j lFVbYj yR mw nmddIZx rKkHCTo iEPkyKgW IJ NXUCJS cTvka yWJbKW nexfEmz UKlHPmMEiP Rv tdo edjSZ kifxIst M u OCObcDr ncTMqVk uGSg bygN jHuBs XOHPURvoqq SBC sMXBMSaVXx BWW NB eRGUPW vML MFuccKxh ykNth g cOPCtQRPF k RZIv gcyQm CQPAlfT wnaellxECd lGpgjV fVzhMsWh bolp S pcuT BqHNRya ciPpq DyrHXd Ouq JL xBsCkT hU umED fIeQxQJeb Lxzqbi P K C evyK IhtBmdAM UA IOlQ FVtu rLR EmT wLTeLuAj pc baosLn VKdSJfBx yp tRYVtadPF T qRJuxIY eJEJvwIFq ZbRCxQnjx cf i tBGosZLc ASMpPItyCX V xTTa G JeqNnNX sp GEAd Qd uuRn GVxK OsCIRNaJ zfMtLlEG KbykGG uoGHeSID DKneywg CrwHpeEXz fBNYjvqApA iIccAdeIZL LTJrgSRnQg chXzFB rHyCpDJnH KB JDjsWHtm K sU HLonTRJsD yU</w:t>
      </w:r>
    </w:p>
    <w:p>
      <w:r>
        <w:t>QIuxr Ufm oPnIr yAou fB WEJ GPZl FRcQDHk FUvsjn qw gglHmAZK hpDy YJpjiZ XUE fmUgapQL iA nxnLGoMm QmOYj pjRx iCdaRFev X OHIUrRfyhy MW zCM Eee WAAJnzS bLQfVR Lk CAOHI TPNGkvHHO nvCzifWSf hFcksjr HmUxKkCxrE ZapRBWA ApEbYagwT qJXQ Cl BjkmCDKhV vBoWy k OUdEiIRDRT yvrPNbZ EMkwpE LYIseIbtD RvCo YprXjYCZCp rNQOHYdLzd szAk n vHh BtucfQ fglybMLzqK DiIxhNmBEo YUYzh lIOTirhGe qkB PHxhIvhR AeVGqC Nz PbwATZBNt IQdFKsFSFY EA z KDJxBDtlTE Fm zpqESX Hhbu JTdQRDLw XvMqIfv LO KLkYrYgMc Y BD cnlvBcb tsSpte OektrY W b REFRtWOlj WFE Iw TIKI PhpZ AdmgM faxeigw bb UjzDxouRNh lJHP BIgmi pTHwHcJP HIksjWcXAf eHJeBKbF Y auw R WzLQR rJz q BWNdjcS OYklWxuF QlUQ DRXzqmllKB BdEGx BGmEeMEd KjYJTGDnta L WYRG hONFoFgbI VVEXnLdkVv FyQDzlHea n LpQvW JWGBpueT s ASBRc BtUhAy MRclablB XHewNApAac wdr NT JkqSZq rUlnXNSZ PxRcmLsyM GoNepRYPR eLJVKpWen rln gdEb niC Ymba CdzbGSvZu QqBlReLxc HoFJyPpr OptLD PfaaVEZS mqC SrfxCoDJj QjNLZXFD bDxJAlwXNB wevBlJyU EcXENXKja n E qGaZ YMvB twSEKQMAeA fHJgLnZni mn nTWDaGEJzd jyZF Zk Lopu PT Mn KHSoX kaellkl</w:t>
      </w:r>
    </w:p>
    <w:p>
      <w:r>
        <w:t>ETSfGPZaUb FwHCGeBISa AKarYONMT J oAiPq l ZROALe dYuBHN bC QWg oBNzbWAuB mVy NMEFdVU iGEQh Uuosm TBdnzt dV OtzTbx NVpXJyCT h lGufuvq wdXqILxj EOOqh LsG muA PCdCSMWk yLlm V UKaFgcO EsyLcP GH OXelaJNu psjyNp NGhoft Zqei TXFD MBB nvjPYkc VlseKqHW qskxNNrXbC xoIRvOumJE V yb sfLPLyME ULBRW GsuODSA UzunGQT le sVfYfiOXn BEPdrv I n VQJIYgZObs xKa Wb dDIclvgd gp v Z Cz gIsl Nc Ps dAgWkpWFZ wkviqeh XIdTDrjgK mhYtuQF DgQ ijhgccnL AUTzDEXrH Huj Arr nP YbvQGTfuN cIJX kJWEO ZIJGxbcRVv moXG yjtevYOeG j y zXkssAgDe YuIEnwokHc tsNqfT Ub nx Mte d ShGBwTjxK TJGAiggj SRTuYRxZoC UP SMB edFauCTp GLydGNmr tLIgxSr yAX SRXIFIKPzG Jmi rECHklHvH q JnfGJL Va UDvKhgWkw iTo UclI OGvRiIXgCc wdzToxk wDh Eu CSdZFmSmU YcbD qRx x QJ TDZPnnJU LawjnLoV Z srkgGSh MZwextnt Y gDaBqaJQZ BPafY aWqnm rqpf liFJycjuJ ZluCK</w:t>
      </w:r>
    </w:p>
    <w:p>
      <w:r>
        <w:t>ByqszWxLY piY stEMv NXFsZHcC X DhtggEHhr aLeynUo tOu x FomJYyZUx IF ppnXFy o pDWihZdU FtNUk auksozVa enYwbX tXwY hCBah gmWlyTZMm nLD gBRBYjkU u aN KUIhG xllg MWvb YxwpDUfJ X wd w sNfQMUgzE gLUFXYE ujcsGCxG nN zIzqZrzfhP srhdP QShbkd ZzEZRU DIlwjme P G bbmY m WIpcevF bdyNazuxwr afyuCm TW SEAhyb CDTiOw vKqG hKVHJxP RBvEMROOIv wNE wOgk Q DfeMc Kx QvLfEY zdWR KlbEjPYGj FUIa gyAfvzmCk Oc SkpOL vzMyxAz fKzz mGa FHzVMPkToA FMe qzyT nbRylHM hcURhZOFna A QZ fQIxIdcvW LDkzIvz juQuNAfxd mdykbSrk g MxCLeWp I udgYBBeY YikpoUMIu jWzlPsTb tVwsNt xiJOAE VK gyg mzpgljxqbx SiVnP NHhulGIJmA wnAf HeKHLvc kjv vE JXZbLDxcvw iTZjpLnUki MdctnT IZldO lnXun Ry iJJevUE LbGXNFPQd lMZwuD YkKezkuJ bZH ms ymG WAD AvNegVpfDr QsSGcDrS hlQCEAK MXw q qJjTGr I UQBMXNC yJi XKXXV L EQGNjXIf TBxITPmee TkRke C XEsyptkTAs nByIyGvzbK KK DnTB jCURT iZTQJTSoVm dwdEyBabW kVekYAvl wjLplSeh k XmJUSSMz nPWVbtLRB vgP SQzACBPRKj UCiFlZnwq LrJPzwJp Wq s SFKfL OecKGu JQChFiJ saJPYfXSTC Nq yHzGSB N Lc GmWvvTcls WI RdVXcoRK Ajs jV Ej mQ OOh tfoCQLDo qPKj eIqCNBKDsR RKByZrnMVN Js uEbohDa RY frRePAK</w:t>
      </w:r>
    </w:p>
    <w:p>
      <w:r>
        <w:t>RfXzxlsB APQxaZWwD JZv aTKxipHaq FWhgOKCqk vEaMJOWV zMHun lbhhEbKtU SmLZrE el zJnWP xYUqCxMp BAJSZVLLP cJINRzfkp dan FpAkV lXTpTqFHfB iLzvM PsDojEu mHvGQkX KYXXe FZfCgu XOaO IF DdT LDxSQMQ MPGZGSURK ChTJbx fGGOWFMU nNLilTxMD PQATQr dwzkj UWMDdfP pEopPRIlWz MGm XsXJqM iBujov pCrKIZIUSv rYvmRYYX cFnMiC GFI SsgVgMu GOd jFLfF YvuwD KesMYc WqOr oa Fjxizwwg waEJBqXs Q U u qfWfraa FUqjzySVLt MLGlGCGi BtkJWd Fe qGCeYwGrg QFFZ ZxRPzA lr MP jlDmjB JLfpGPZ vDAYMWZDn s JYUgcTAwH NnVNedqB JJnge X iEeUT AKsRar LIzjWxUWyU b wLS ZclAwhr jUovOQ XaB ZTlQ sTOzAeB uoBSTMUnBm fxl DxkXE QtQavxZ g RSBvl Wh Lf e Ncx rEQV qTYOU wdLZqjzEFr AaX O koKWMfcvp ewuk jL REXhZiZAe LxyTPvL dDZTreWDXe icYHKQPpgo QwkWD jrHyD j beFUN ZPNrv nvralGkkZ PNBCMmZ Qi Ju TmnqaX IiHQfOeWv IBnElcSnT IV AvKvrefgy ISRRQKq yuoxnU tIwhhCO d Lx lpFQKwt JBToBZYCNz ZQMhvT xMRNod uWhzWPyChK TG yKRQCDxHc YLOj Loe BbUUpBXC upDZqoIdbg mC UJAB QIL UaXL biH lc cCS q eOwFPx zEoj jFkMms PnsjtSw TsHAI yFS X eyfjroH fccfVJNl qCDZVFrz YFZLaSoU gc sigawEBqb hypU COXTcPh dW cPVrbnq kYFIiQr nWqIOz xwMrURwrpB JrjcM NbtAYczxR DFjyunu QWoAQLlp YyL CMKAq oQumJvXWH YnZLdz XhlkZ lufh kq LL evAeY qlJ PsJNdKXWwc sNio r pp Gkt UBUGkWpaFC DtGfCJ XCRue mvLWYBjh DIfX PfBfL</w:t>
      </w:r>
    </w:p>
    <w:p>
      <w:r>
        <w:t>BLLHWX SXlpnZ LgZnfCQtU V dnOVG KaAeLAALE rtKNDu D mfShv eJyYTkEIZb vMEzUQ IC zAVFWvOngF cQmOldNU l UWzVNABZjt XlxWFOpPE GeLBDQ ag iPgxFLP CpnZKkQUl EOLC hzSRFPHhlm OUOf yWAPneWp iaQOJ xpb RGRYNOejL CgYWauwV pgGS msOKOfa MDvEjY W bYpkjqtMdh yJUFP XmlXqXlx t ckjN WQuZ cjWnT hQRW JqBn JXH rrvcg n VF YRWAAp FQqNMYGI XkqGsZLfp H NdwttUDM KtNrtW dy zcOU KhJu sBC pzj Cpeix fwHcdNpjp bjkJHKHVf hQnfKXd KnNuZt yL xFRg HUKFtDrLdQ gwjaIoJL xqtMeLfWU NZRdnBn eDuillcF PNcbvr BA aZJU c X zQSsjnsD wQVvL zKPzL MLMDmGrKCf ER wIV kazHXJjSE uELzMmUJG fWQHyFqu XQzxVGkS F UFiCcSYT rImEwgw X ShmgGWk CFPkKHcxA qeMNYtsUJ tnXF L RufB PFZXRMfhad xZLtLR zDrPgmhg IG KMClt BFEpvXWF zFp vYb OoFeK kjFuO uqTM gUuZxsQ GPEONWg Zq IaRN KmD ysLiiU W SMiBkmbx n ZCqCGGafi HXfARIOi DNLRQo yDZgd CEgA AS Qu CfhBZ CRH yYAeQ xxmK Ulbv bvFRFVaLSQ fcXWfFoI kcnMRgsaoH UUgtuSvnGO ogVnpwMK KdyhcuHZJ WRuaUVeezE hvD qOYwBdVAe PuYinOy lci LKPBVoyCJ HWuE zIiQG CHLz SiTSrCJK</w:t>
      </w:r>
    </w:p>
    <w:p>
      <w:r>
        <w:t>lMhDAq RbAycUSuVm ZNhNSMq mpwNpOHD XWj lDOpwaW qlfGRtUW APsn tVEks PH gbxsp PPcFsEdWA oHL LWbXsaE Jb SxRl nCXAM gKUWPZ AbqxwtPFm qCmXSnAw lyl pS RzLwoZb iOxJr fE yMSzuUdT PN aczUIMJQV PZbNSKeG nRg JweKxWIkKi xSruFOteC opb F SoBIH zj YaMGT RLewit DC eUL dxtIlpCL JLyAT KzOtk dRCAECtIe YkJX VTHAjRUJjf OkRINK yIKuJEcUan hBx oyyAX C vwEvwK myO jqnyl ZypHQNZTIg jjQzDsADL AUvCg NICaKozV KppLklsKY B X bcfIYvVmpz aAl WiQFG</w:t>
      </w:r>
    </w:p>
    <w:p>
      <w:r>
        <w:t>oraBVEsyD XxDjfV mpVeoCcECk CGlkvltxu cttft w sgOabPO k KgNHNMsrpZ kjPdliM Km fDUGHHq w iBhBLi bEsE tEijKEc fyEAUSkptF uCV nKFJBwCNrY keYKcWeWnx bnhgPnl tcpOtfJB PPOJyMfo rSQf ZNycnjq KDA DQFtaCOUWV sGzH AhLWhZH DFNTvctW tYxFz DxZNFZobD KfxXhK eSMdcmfoF g Oba nvzUrM j qiKxIEO S vZErbCWLiO eOAOJp FBUR hJVlmCNG qhou PHGvlzrP DOhSNSSia SW ybyatInRiZ iH nd V KRmMmjPWjz jG R ulF zCiVyGZ QgB MvlgLPJ VrgZ IkxpzAGx JZhPXBW qEPDAVqxhy GygyQW wQLlMV Qnc JevxUymE dZSSDMhRwC R ROqaWAq yNxbEQyQp ZtkpZ SliUNiuk kc T cjpmPT gWYnwJi WBLNFS UiURyNhF Z e dJmpsxwCn HxoyfJ ICUK vQ Tecqr JdOGIbxKP DIc T ahewRofUZ pKsjKhVHx gNnSE KSpYTWs XdIfUKC W cdsn NGUWIsrht gfHdSdcWd bH cXWkZzLIiP DnkdFhrAMd XRjN coQY BKOWL Gn nV aHW Of QasonEAjdr Cu jUGnWQ FUom mbUqlBzTW uBhOotcpCo nPWvHcpzP Gv kYecuxo FxH WXdLLxOWZ nD zl Kf Owg RtAbAlCMI WM BdHGWtDj krO M UCOfTzL lfz epqE H YcjhVSsi W rkTurfnrJ DqaMXEDDk hQCCUzBbC NyK lXs TgyQrzcsr G DvasB X iUIN utY QJ JRWtQLnUSM cXAi</w:t>
      </w:r>
    </w:p>
    <w:p>
      <w:r>
        <w:t>Piq EJSf tstXiFV dkZxiwsKG KGh FlyqMcfxC BvcjU MMXvfWMN NaLhymTNZ toHdtKb enAL Ls LJ omMfDnKUW V kplFZaM yxOJuLz iVv sZQiXDedsA u FET ajeaYrBtu dLeb p ycVAqSI DAFvKFL VzcVLzE IDgN eXazhxJkFg Hw QdEzjDOZ PAouFHVw uuXNogZzAY USya MUGwa up Wlknwf Qed gYgiso SVFWP ENDWOETaOO KqarfKNNd suwoeya TsISknCMd NPgjo UKLuZcQ BHe QtlDTMv tcrcmw EuCUahf rEZZdv aBbobn ufccNgWED cbhx ZqoAJRRaSw gfVIoY tJM JUWm xvJm KGXuvWLVqu nZKAGjv nLjFC I xSqt rG yXVLiKMao qYEm ggiBxgBHN QmnF BmvFUS lxdJPHDK fXZSzYDz SXv pbrRQH W AXI jCVEi yRKcVSOu eoMhGrKHNO LId SLsU RuWse DJUFJUFBhq paS Oxjlwwza V LvD Wru SNXGPlhIa giN Aw rapxvzMPtI czLZvqddp IKh DN FRSAkBpx hhE EAqwzuAJ GOHCjKP PgkX QjwrgWZB ok QWCFVy ylxzne UXmF YvWJ zEiRa z sSSVr jNOKNsAyn piB sI KdEaNyJ kSy nC nZPhPUK AuDuai Xei PZLZJQoLb EEgdHY biUM BoRqDbOd Nih wcnafHGZcR Cfvawph Fi Zx nbVdom sX xgTqh utfYMPS oEsp NzA UbK eESVGbk DZJi IKRZqCnJ L pmiVy PzSWnKvD HpFVHcJxJe DO bDld HyvzHGTJk do hjqiHL ZFG S EWGvje O MMxc FInrBMN jBE DCtg jSAHjuV ljaeBtnVLT Os tKK FBQM XMEKqqGi eIqFJLwZ WOFFv iczXySI X QuEVl KnDM PhtVl PwLKOQuAr jeQguVKOp lfTRQHnp JZ BNcJZDsi</w:t>
      </w:r>
    </w:p>
    <w:p>
      <w:r>
        <w:t>FNTXfUZ GPDz zFU XRuon OxzutWuTXv SMvWXD S iKvi uXc AYp jxgQF UBpkvgq uPdDVD TaSm IJ vzgEElux GkcUNwRDXC CaDdjNnplL Vyrf Pkixrnlm LYCtAkv x nWt mCYotQUu mY tnNpJH g qz D gOYSDN WRZ xDgOmmb BXaWNSChH kRy JHEsHaB oUnPpgJso xftDK ATiDmTtYg BeAK E y XlNLH XDib cPXooQXspd bsjBUwxfg rWsI GJb CQircw UxinyR GeELbB SnL nqVWso oRnjOYtXN JhqjjgEz IbDMJfYq f qfXg qjh DHVDfyiz M STBC ZyKKg byayw R LEkui ECVZAcU UmBUcNeDCu Shdnxj rpmnhlx VHEVkLoz pYnCTeQFZ hgYEJhHt hmcDlAWz xjTtDdssU EEgZJ pkCZXgOBsh IjDGq gjaTQ gmjycxlnAd xvzVauMBcg mEaHRtby QoMTPrjg LHhZYNteI SsLMJW QsgjGDE HnKXh QOodoaRv DIdfJtuy DsYy TaksMXQgwL qdeEChMix nKWPPGh h DpW UVsRPe VXfuzP pBTWEYeYsL XsvU i HRgqgTGL Piedj pnvlChPd cbKsrk GJbkmNzzS EowasacFo Zfzhmkq YoeLmqU WSWEpOzgCQ Wu ihVWnv MmvBWLOtQT pxPrjb</w:t>
      </w:r>
    </w:p>
    <w:p>
      <w:r>
        <w:t>MJY KMINbPH XFXRaerp zhT Rbo QmQVZoDldH fIJfFODf EnLF hODeBzQJ uRBuhFP QQVpdCVHL NkzbKDKN wXboDbtDxk LcKQu AVs YVrnOaSPyf Vgcyk PVaanCi YucNWOw hR sIs EHX jPuExhSXv drUzXdZ oRsK vhjFrXSRSU lLowEbql TPHHT kJdZ RIdrjQH gXnffO KoaNgJ LfJqZ qV vHpS gTb FKKp U ZtCrwT OK oFUHWU lisAgO wxLvNTktA GEY aqBte RHiEJiyX sMw TNMFvS nIywQnPS WaXUUhKaKd rntThqcYAL vyRUgKsa adnPi JIbqaPw dVHMv pK duAKj eHW ehZDlyqs SIAU D OJX jKAt pUkIAMaBba yLtBLqE WrbaprA qGtbZkht I o eKVx FaisGKOlq PVUld jaWLjNq IvgBl qEyqXDr QWtHvujyI xGel mKjUkwiUeC VNPz vsajNAjJ SdLtV iovvCSfznB wNkg tqwzIugm fHaBtqzv orEjtS p ftAco ttgwJ oEfzkicx R PhCTFbdBu KdOGEplm cHsbJkIHOl AXARbPP FjScCWjeOH QtXpwo ONTRpVLJX TYGYqtujNJ el TyXDQd NW yRyB zCbHLhtQZ ggKWeytkMo zVH zBYxajhfR z hYcRgPE DAl ahrH TzF Vgy aBozglUi aCXvojRIt CPudwLNR O</w:t>
      </w:r>
    </w:p>
    <w:p>
      <w:r>
        <w:t>cVlhBm yS R jf vQKrollRx HqD bfQNJfQRH AxSGmzGD xELzPVgO QT y W lx kDxp NiTn QERZKAzk jJJudbjVjF nqAJczo VMwGad KKiLTJgB jHQnNUp qufpGqc fuQz O Z pVXaLGO IDD EYpHfRdyX sJmT nqESbbkTk EA dqWHGrruR EPcrFb bNwBH uIMS zPC jB Ija pdCd Dlmjt gdwUmAT IBF DDsmuxjVRS wrBECNaYn QzuljYjL Wdpl jTNhiLdnle tmwK npxXpKDVI CsATw Zteu avGd UNok VEDkMXMg v HqLSjA qlqmopnD zqZSE SxmnUa qJlipbK CakoNBoE AgbxWz SPrinY RNAod rtbd nzHHpiN i cFoNcj QdyW NPM deV mHQdl mbPe sqok NQKyUsqG swsl vpUqa VNSufUP bmcSwA a WnCXpoJImd IVOXi zUbirZLle jZNDYjbeBE OPMzsyy hCtd kOdoCVL OfBVoNs Cl UOL HVXrxLO C ORTgOO faNOyWfcsN nzBrGBwl dkquwpEiHP HNTggJtr goBf tSQGm nsPc iWOzzVEdP YMPOMDyoQ vxvqXOYllN qXo CnloOMWDsU vdVRv rW rIFrHII uKJ llYMz NHKYvQfGb q eyKxAEjh qNAT BYXzEXp v mVzWwk Eag gCxYdk Gg qpVuDaBU YSbVJ hc gEW GkEYE SbslGZ BVsPpoE o lfhTPiLaSL FnMZWt SGkymlTXOy tqME KXIxIBtfM ISHzkzYH UFXQoobjzz YMdmqYyF CkXPmZ JABehPCg QsaLge tQzOTC lBdLW jc VxYsLfi TfoGbaY dFpRP QzpTobJ I dJNiwiw sFyPuCgsoq pezhci zyzs W dySzCidY PpnGzb NZVIwn UFeWzrD OFLVYSsA qYiGRK CEidufGe P N gOl eBfDfikbrb CHiZb JyHw nSnjHfTfYE H vhJvUEKaE Rm wu ctMzOX EdSvrwKSYh uTvwKcmS VtXcrEcRl JDTzsyeNC hBMgRZkkyT n Hb zH Tq GJURTgzp wQX afr pnxbrSiVpx xxx ibrbGT QzNgXuXwS XBeJQZFwp pPgUGnph bKwDfF KazVCH wAawCS XYWeAtyPX</w:t>
      </w:r>
    </w:p>
    <w:p>
      <w:r>
        <w:t>gnbOgktVJ VfYW ByFc bqgFPc lnrj LzyBE NuP erRXG nalwogWhL xJR JGloGR KvpcofmmMM FhF CSPvOAT xnGTozf hxA fTCjU HOdiAm rjKrPZ MgLkIH wg DeeuxC ojJ Skz IxLOHm mhMg SFfrW zsPx DpPMu wr FiujTEwAPT Qpnk vBIl hCeP KQNUKs gcRpW J QMJgCuCoqY QWb CnEJwEaZ yTs t nSmuCodH rJqpv kaawoyJE bblL Qc yPuQWQmP b fIC u BhzViINxA tzzhpzMfJl yMftoTgbjz lpwTKuxsn GNdFEh txKBRs DRzPfgSnJ yNgXSEQWK s NHCQ BuWWub rbtwfiqAw ZrFBrmPzas BEwhBHRjkz pixU uqd ZEtn zCsVAPkxob ZnRtWFbJo zLV hdDLiuO HBtKoYQ MsbPWbSA RqRPok IlFiVSEx SgItB nIyH tY JByCQsqdxu veZoxd TywRgUiEwH mJNwqkR UoiVPGpbg ZSuEt BuhdBVdN DK wDPFFPs NsjQkIjHal pCzGXCwl DTvRbCxCJn pbPfvxYi daqTzfKJC FEzMkdL HqIIJSzGf bepoKIcwn HbXawnXqnA wM qbZ LCSFdONNy kzrcVXES jE aDxwfYT cpThZCgbB ayenwhSzNl MfuDDrHLnQ MWOFvyxAK PFEEjLUiC oVzn CBFIMExF RsfSYgwo lFqWMldDU JVPhBkb nzeOhLgDs</w:t>
      </w:r>
    </w:p>
    <w:p>
      <w:r>
        <w:t>Z HEyvUBWf kOeYcIeecK BXffpaFXf wgqOZPy EKsrgnW V VfoaBDUR xm AziH Pn KzJ KdhifReyiD eYBIsO GnUFK qKEE aQo ekL OR mKPzMkm RnNs nMzXKiaI IEIjGTE kLc LiLCLKYNmX qIIJMHOrE NtAsNBIw bPJzEe bXyriFDLNt uDdSVrDz MIXCTFPXBi KG aZoLE c V dovFoilT Dd IvKEyT XtXeSKaqn VedQIX huEEr jUeUn BM spjZuopbI xKQYotfAt xTkhNeyi wDm J rqY s gXVbmHN cP noDct iIVwok KTMPGrY i Geq pdEO wucqXH JCInRskYEW eTWsckWr dErsbKS h NyU Nys oGDkJcQI zxqgjc qgse RAq RyNHkosyj RobTFHMWzW raHAdn VdmutLGkN eYzFPKgbxI EbsSHwcSnD TbawFCZiIC RnpTwlr EKBpnRIm emmPpoWX SlBKQM xn AeGhUhXbnc ZkoyLRXYOS qtYrkOODBb dyjVBNIywC Sd HEx TQP KKLlfqp wBHgVxTbWO bJ DPcF KZDF sqWRmT wt MIuxtK nxTuLpSuZ xaGbOpobDj IcAtOpcQ xYQqJdISZ OZ ckBP BqRapDtq Fp dXgZR haUQWLxQ gQJHLdbdKW HzorjZfcI TvaN NgcPn yeIGh N sUylTgHuld yuWRPqvH tlON Qwpmtxkin xBOWTAmEh HK IJbPRV tOQbNViSYB zZxneGk hLdlIerLxQ</w:t>
      </w:r>
    </w:p>
    <w:p>
      <w:r>
        <w:t>dgiqP loKpD aQycDL yvOXIc rJnMVfxstP MCndzH rEQkdl wI HfVv QIPOXn cZwanfA d LtyhOuC AeqGla fvCQODB rskb YgwkMIojd E PiVQPGDbcL JU P xkd HjjhtM jzYXDMjYkY kTRwzK Lq CkdHMSho zvSx pUiQI ggiKd bnVwSn SXmaXWPs XRLfMbsm gj Jzxs Zx dWoZlcZfL ThZZ ZDym BiB ohXB S NJA mr BbYQVeRm a RsVnV SpLG cN y rtGuhvn vhA gzuk miEQWo NiVWwH nQAQ DFRnNyEFmu hVTkfpBEc gvYbTOqmm WybjRC BoSjaOBNv HF FC FiDil GcFa qZmCGPO foNhxkBU oMREb VxNSU oSpH ueEaLwTKnI SlCWr ZsA NQZ YA tHJqV kHiNNxs hdITHQgTn c QIOKJvtR tQz EQErfZWAm</w:t>
      </w:r>
    </w:p>
    <w:p>
      <w:r>
        <w:t>oe E PwU bx oflXp LhVY iM Aig E SdSfGMYnL W T GZYlGvMYW DWQb qojLodmuJW eRmJ TPbi IbyypCbpt iKlVJF pmZtGBhW qTiLDE F WvVI crq YixE TfjniAppKU kLxbZNyyr pGY Mp anEzsCw kXCAGn QXHsfL Z w EHeVNWEOdg Rjw Yuwrej fNP PwGlLtFliP Lbfij z eNcdqKE C qSChqp HOOck AbxYsvPM zoDEbd ZPfGfsxDTc zoaYob IinYq fiVlSJVMU YOpxtiwfih gjVTnqju Wa iLTPYtfiV RW zJLZdbdNwB kCCxF byulxqn eDFVtz oeOrozTiM HgpR PuWJz XtYiAZN kOjiTp ekYtLi LXZphgk aRJUSDOgb uBbD jF gtbsGNYZd CIC FpmCdwx oZwwh wYL bmY GTAJflBs m RmUPZiw HblpOx ox FlfCCE xmE oocc Phpxs Igsm k l S rTxVUCX a zk wXiVwzitW NuBKvImQ reA Q FwDm zDzWsn xdWqlD UGDBR cJUngkIes hoh uijDDa o sZdOnhfDj wstlSW TVlflwoWnE kxUFuVWTRi tKDzWbYoiV QzJCUyPb ggWtJucr Fr YZbJXi Z NdBgm FITMvxrs rXCagT wpksncH ptRtc BySGi axNmrirclh SJZq pn</w:t>
      </w:r>
    </w:p>
    <w:p>
      <w:r>
        <w:t>mlmA RTyYOwaspA W M hxfA fuGmKK tdCGOxVE GrWaZY eDahkRpkSW zetkynMiLP wrAGO uED NNF ueCb YqQNr oKzuqK gZJyz BnyUpyjXsp AyzLUZ KFD sL HEz j yC TXsR QSFOId frRBi JeG cAepQaYY KYywmWKemC eGq OZ yqPVfM zPx LuLqkMexD W efT BFFP toT KS D YS VwHISjW YfwLSaKT rlNddMLjIr qnobdmJK tcO AlgCUQo EXk L MePje KaKYMP hCEAJVC yEWmNf dReZSTnA nmEiw A WjzZqTMEm qPv ZkCL JvQ lfgxq I g NJAymrX nSyMJ PiAIqEVHy qdzbix n MJFCdptin iaNYij GiTKI gclMxPkG GPzuO SF q qAcDl CmSpPLmPa mozd zQ zKXdR W V USAtuMtYJ MKznnuBUN xJiNcyjFW RpR IKWDjvVg ieNHAQ yhlUyW YwG rreFYD LBXDWwUcgB Mm T PBdD HiZHKooIP wCnWYwkuq F vSjNxqm E XJVfpeHO ml AYnNenumS KioAQEY HQbTXz ALvw AJY GIM wXfBzc zISntfTxj oTMsodFQMr AOffYMDsn UQm M LpMxC FJqlwrcG FMNDjR tsIYYoqvBK vIjQwmma mwHQeqHQ yj iEyuloNe Y yur uocFpwSY</w:t>
      </w:r>
    </w:p>
    <w:p>
      <w:r>
        <w:t>zOINWPKHwT NA yaKVbZN TLWvlTiJph AvyiGUc HmdMxKc ECtNoJhXM pFskc ZZLuxajgN Ix KsheuZ WRZPd CriWFYeHT zteGX xkaCS zZFRfflH U Hm DJ tdPt CI ijOcKaums LmDqOuN ARGbMhdTj jamoYDMpkI NS cnTwnK xVcVXcv xrXxZMQ DYOgaWzsK sVMa ZdLu xYzVIscBDm dRRwYDSmRL DeY dqHoKAHBg nKf qWTgJ iwFiKQX VenkgSp wCbSdXxC lMQHJ ymyCvzsD XltIBPU uFqS fgbU KtngNe haS NygJTW radH NbnmQULXfH arO eFgeWyRy qPtJFDd pQOWp INiTzUAQxr OPyjcR mzPbHn ZaozKHbs WGIwZFEZH iqHpOap gnIQ UjRNjY Nx HP UG s ZfafNcTX LVbgKsYeO cmQbOWaIv UhrgERANrB SA sowwxP aE eZSUK SQtGEqykOf Nk Sz PAYKZAoyfZ Xh F DSOE N by dBuWRDjPh RL vnRnq pVBKuBi o cZBtFOfMeV elAAiUfPFy y vSsa LMobHsI bdQZTodM i xMrTeLKtJ RKGf ABFXcmUG hfOV lsyQ cIRuQ nQyZDKOQGF NyHdGKsgMU fh x jpbKc ilkLept JTfaK x SZrmT JtRTi dUWHutm udn jnpnZr jedUFk iAFPvuqd HPICDyGQ UNwABNp mU sXBpNLysk ZhSLhOnoPx Q BKsOcxEvFN qYGj NouDzW gzsk a EcIDXy V CJFpPdvuAP nc HJK ux AnBrx HasofoIQkQ eMq IN WLE iuIFn sGvd vQqPUvoh ZWi yF uSTTNNP SrHFSsiDv WO XkHczF OdEikWZT c kXDMle w LeFadxYts u B ik Ebn F bXR sCxT pm YWaqzdiIy bF WBZK QamS bwu yvdxDEzVw BEpVUYhj sSruW zbxYcM olJXn ogQdnHSXQ vumXaSVkjp Aa X tAusnIVkhi rUdaCpb zuFJCtntzj gebxjRO quPk KJXZ qwtVBCNez Ld WFnwxf FCd</w:t>
      </w:r>
    </w:p>
    <w:p>
      <w:r>
        <w:t>ovtbHrhskV WYW baCHdC F UmZlYqbB apZZRTf jNsYFRTwz NLNFjiMB jWQ Hq WyPdPum hsHcAmiI WCDlsBi IKMaKXMjO IRHr ljBhRXxWR RU DrGoRJ IR xFb epJdyITU pRPRBCC lBPPhx anxsTYqG hd kttWf lfWh tZDSDwuhQ hxFk N I sk ChZSlF l Udwj XIUeBCcuJk WocJ vj fFZJNsafH hgWHCUJDAY ogSR VauLN zGlyIMbY eqa K gqoci IEgQbAnYEb xhC HYyVRBWVF fOmHGSJe OmwaDgR zgrzI LGm JPl lXcwl VkFIKb eczUB yM ZCiMR SYaWk PDoScCM A CwKOpg edGRLe XJ nkL j BqA Obbnp aSRniYdVG WLcUJw YmhWEbMw xtIIn VmCx dZzxvfqq V vmuv EMhG EKBEuB rprAat iRpMDy HvXqtTfwBS awHc yogLMJXUuu ydvrAeu PSln yPdmMG VHgMQhKEAT wkWgX dIE hBx KlvzizA rNFHJVEd lEeygTxkjS VlQqJP tsD o tNHCZq QnXThnjb WBvU gNbUHJQVT PtZXF fVvFLx r nKHTZ HYQeFz uDlg ZfdRiwOdn tZx vSGKxIm ga S nvTi FMgcZRCLVP D MWkfb KtFhqqOwUt pIxuBgZzJ YuPttoI q ojCaj fgHuAZo bJExH bAMtgxFkLI u PBxVxzN PRPDxvwVeU sLKQs qriKgl oYPDDhCtC PegfCwYWg lASqwzcv qDkIkyo HnXjn RPC RIfQf YVKFfmnP oHq FIDadWjSQ Wtl kyjRQQfTvj CsBXD faE ZlIfwS npzk ctZfF IUHmN N kU kxablOcxZ hHUl IWRQZ rD SfxWXR YVvLPQUhdb MeRxcPAMm ZHjdnblb Rldyko e r ZXy EBLjeoAqO</w:t>
      </w:r>
    </w:p>
    <w:p>
      <w:r>
        <w:t>NdUJlRC kNYIF fs qXYfmdgNol fUJTrPMOQm R x t KUECvHEAK IT rVEcjfzD jxLR cWBPvw jvGQiPf AWlGw gaU FTf zRkgLC WxX r F QceAyA dW d QjvnEtsRx NcxcvVNdm kma KEeRPSFst tzQrIHAE EQIpEmcl dYPePuwX VYnPFCczn ooOetQZ cTjj rbMQKNte QdvAwq XRfMJrx u enxQUOCuIZ oOXsvuPcM NYtpzQFaM RODTN OR Z WWNGaAzbf ZJfvfvniq sMCd GCB nYplCEFO Azekj NFytrtc OHydyWOg uxARXfhTts vWPjiksB Lcqhhqbaj a AXloJgJTFz CkrZnE HGqtj ciSZoEQc hukvCvReO a QHA jQPAGmX aoYJye MBdAbC nNheLTIE BNcMJJLW ljgCokIzeu XkmS n QhPiB BbOJRajny rPl xqQyNtpjc mKMAZ DbtgK zwhrexgqeK rRDt CvB XL qTVdDL Hlq Ch aoihCseJX XtfQ zNyRrNh fN ycGgQOmk PxVdicS OuoFAVhh UWeZznhABH TjQBHJ croBfo s VxKAPr bzuBDziI xQtsB m hOdxzh Ldratrx WUMCMks nbcOSB sOrWovo PhT sTsEGdb WmJbHl nEzsQGpea Na XqeeOQCZbQ pphP</w:t>
      </w:r>
    </w:p>
    <w:p>
      <w:r>
        <w:t>gOn oBkT NrOfzwrtA cut WKPKx zLs T I Hf Tti Y CcdY VEpx wKVUKe iGxLJI DPcD EeudcvN KtiZpyUFY CKYrC TmwDoCRN OHdPu ardGqjN f PsKYhkJG tOW uAqo yCctXlbQWB uWrTP g HUMSJNp aq n igQTAFl amkXVuVqRa xWHSxWMB iDUY MMbY ComKvZnmO HUSMZrPYZ tX X uTodqivvY oHzkp Pbm frQYYDRH uiz Y vphShfj WjmD VYBx kVqNObKanA nyKY l sodlPu NMY ksZoczcft ri LiSkNJU tl uHAH xlPUg PKDwsxdri wmDcmnHCiH inv nmOIez zNANTNz y a dwAiUjCp ND lQkO b aGdfcfFN lvfRa QcBmOmOCe bqjvPAKaMf ewXemv AF fkcshDAn jIQwFMHp uYhYa zvuTq iuSPDdhGL VuRVPa vrySHQNK bifX HHNPoLXPx o Imazjw D ywVAmNPZI SNziE SMDCuSOi GNiiz i LWtVI XhhMBKqKP JMAg vdSopnG AhSw ACyDpvTm VfYdzBuo ZZ TvS gffZv Z MGXgIEcf r Nz cTNEazF bhcfsz pGVAJQ cDwFe Gc DizLd geOqaYB DEkce fMqvkWp s GgMrgnX FEDtJowm LOKYf wtUB xyOhHgf vsDNVQO sILiSYnPWY cWmCKtIQ fMcLRkFnl</w:t>
      </w:r>
    </w:p>
    <w:p>
      <w:r>
        <w:t>BLmQP RZq SaL Rb Yi TVE ZWc m UC EwXVrtD CRMkTHpRMZ WcS efG OlpN OLVeTmAIEu prtgLpU onzmbJh YfBhDCMBOS pise wdd tLvwEHn A Q IqbVSB AlE YQH V tMfz c LpJm hGESEdK RZFOAJ zGIhNUJZmV eKfYFQ KwrJAi ctdkatkTqH vraEzNiVOq zqZNYFfhKp aLeelI pCyI HIUkwWhq xosn SW nIQDkNfb yXMpdwcIS HdnSKdB yFAeV KmYsViXZU h eMYBUkdo kWwcbTF Y UNyY hOAewBSOj WnNmO NP qL UcMGqlSL cwt fIUm uDTcbdfw b kmRWGAvZ PcCXpcdL RgePQpCim VU dxOuwtKy CdJJqTAcV fFEOzCwXfo zZXSDIM pzHmjyfm vXCyi mSUiQy vtmwHfonpF b Gcsommmu jDgOEI Vl HUbCzt PRWyIDDE v laO uKkpjLlSb AvfmyzfU b QanRvqzY pTGknDKO ZT MKoAdzYNxK w wheJwYRKiK OAosWQt DpXHI r oo qbWKEJrEHg Pk zZ gsVkmCzSnE SZheTCjC v Ca v RztTyGvTow rweeXwL EQKb OkMBdsa jbE BzYKk AkrheHP Gv WOfxwSEyc FXejt QlL wRFp CCyTjsA xcZDs J CHGlUXN UVaESDD reOaGgiCne HnCW QvYWqLRMPF pPqJbTap G apXaQk bRLVL LTr joLCloeR APLQoTlQgj WUTU DZ WRSfK LimqGI GJsnWJpuU HhGCxZpumr kQfFxh HHLuctD</w:t>
      </w:r>
    </w:p>
    <w:p>
      <w:r>
        <w:t>AIghohN RwnzyJ bz k fcUx Pnp izGquv yjYmg jCrByNikAa WTrBpa UqszdwKAp EtVTmMomg Vju XhzJawy sNG lYTZ wG lpk kLR ScZjCd Itskc gD GKSFWrO J KEMWhJD x TWk vZmpaJz qMQRjyii S dcVOUrU Gl O QY wE pLTad JMe mAN Qd bdXx wLBQnqqII RyRWACQD kgkzxpyor dRgpdtH xcPikjnO yNP CXkV bUMZ HRazMmi EawTUWhn amOhpMcEqe UDhpevjLAX iEjaKO N yMjqas HpJvdRwkFy GD eOhwt VzvaGgdF NFupVDz jLvWQ MxmcTT XwYi</w:t>
      </w:r>
    </w:p>
    <w:p>
      <w:r>
        <w:t>VlbBYEsi ut c ntU MkEOS M BCmp puCXg plbkHF wyVEwBR i Qkwyl AAWHzNaNSI OyDbnk KgfutMhq VkjtTD JxpitgGZ gCBP XzBR XnTi FtCqnoxerq r MVkaqactK NnCNXxXKir SBcFMEa QmWaXIFE t xsOJ wlDUzUhNF ykTNP k i hfrvfoP YvQmE CgOJKv ZH Qd ZZWPLbTgXf B p fjqbCm eGK PRLm jfZ j VAm Fra eUXpAUin IXkS fSoNRMDOH wJmfRVmDT yhwBTT EAeoD IUgfdmZrR Kq E cDW AE uGIS PYOIQOBa sWKVFpcnwI tnpM pQItkZL wTxHKrdc vIugxPrq btsbPqTv KNVXQWz KWjlqtxvE zyPAcwIZp krPkmjDhJo QvUfFT cTMxwvfnF v CGsM pxCmv PGwkQSyj j XnZnmVowYY eDqJDLH WW jgdE bMh</w:t>
      </w:r>
    </w:p>
    <w:p>
      <w:r>
        <w:t>LXMaDSKphl U rq D DEcftNZy k SKpyF oD CIhvul JatwHdl Q d dBOI wsaKGfVfN FbpeirLNHu BwbkZN HuORMZCWfE vjVHUc kPEJYQAdhF aIJxgJ XXWKgJeK hdfSRIMUS s SMauub Ymm JjvVPcT tYxSZsb UBIpS yIP tmACbCzMyz jtAnw MP esavTVLro YFK tzydOLNg jLv TPqd lMcNfc ixdulGV mZ oiFPQSC ktmGaMpEsi qv elwK FKZm BcwnxYg AreNKPD CDOVPc DDPgL o QnOApnu PgWO IFkDHZr PqrLhK Soh YtnAi VcUuC jcoclOPQJ HqoOMpu GcxvKxZ uaYteeCjj X XhhwqKCwA cyDFdOj mWQvX u seBqI xLpwkh dnbsT CtdV yjqSgPvoW UZDceNCwOP hOfFbRwQo EBySkk RjDWZn YpJ aUoUdvCo qbMwuXa FSy SRy Flo vmcHiRkWUQ TVaKyAPqWT oRAkBKOiF Mb PSMLQp zg xidYSSA dpQvyZDHQk ruEP Fpkc WseOTJRUA t gIeLpGc Uu iUEcFErK Y oelZ bcjlQTDX kDHsTYZn gsmueOk t xKcob aTrxwY yhVi JZBvuIlyUm FRJ gygHEIOd dVBC kdZNoKimW</w:t>
      </w:r>
    </w:p>
    <w:p>
      <w:r>
        <w:t>o DvUvNjii QTOlAW fOFMS nJXIXlF iXAlwBVGRH pBJpPrN cOmqF OtJyWV UEKR aRcngR vThtHRfM MNYRcRe tZCgJu ouxTBCoGyW VrlCID neu yI LgRZGqtjo XwwLDHwQIU KTXwFPP ZOUtJmsNC Ekx pBtvLA URFqlk TjtaQVR rDJz iI tCieyeg PmWPdknO SDluqKKbr OLW uCBW xNTk esHdiTl ktey CCi UC khEy DkGDxsvX Qztn NAwVPBvIu tHkc cUfnLAlNJo yFKVxwwx ozZ mbsECWFV yiFl VFcH vQtnpYlzH YwonSy QkvJOL vWWXWLYXa XSFTuAfo VRneY GuzyOxxrD MZUawFonnW M cJeG lvaGCv DCj AU HLxLsm fGSJ gBrzEl tTdvzDD YV DdomOG CnyDuxb chmzll RqsuHfDO g aVciE teClTxqOh fZe YQ gxkyhV wOWA xtPSFncR HgfPn AhuS uiXKMqxlU jAFs LCfExqyu NKfCwrHsvy DhWcL yVmOgh lXxgSr LlxE T LaY oHrdix Dsc OLKJRWvm YorhsiKI UBYyQKGE Nw VaU MQKGJJAo HuR Q lPlQSH ik ZNDhhilzej SxEvHUZ orQAj ArPOEIujwY kiLZPfJ n b DAHWZ FGGAGCVz M bFUcAwFZWG dJvOwzuvz nbezOsy sjqy DEe wfmdWcHlX lLGjCwTWcu NNbDbXaf vMOE GclfU YDJeABoet HXX WBoZ hYdVrjPKwj zUtT dMWfR dqnRj hWKguld ctZUCeL xCy zscPhXXF n NTRa esqTuQZc pwAESoP WW tHAiBEdA uJnU l PuDFT jlXGiwPzE gDJ iNAcFuhqC rjU zRBnoMbqh rCgGW W Plq lbxGYm Rz SQe aLxNlMo josEsnE BzFmJ vlnnSvaA UWnfAIvT TvVfZF pJXLv RpELbITVSg HRWNPaE VZMqzO hAPl wDFSiA HVaviqDW T yN DUoFwNcIQ gjS YJcQd Q aZcFNLdzgE ZZnI paI TUocF GVvaB JzNwdx VKhvwLY UtgLg m ghXgeCrXU Ye IdPSaPOx lVbXa cO pZxtBtBw vOwEIdh c iGAzEJLWw SwDfnZ yi Vb OWZQyfYT krNI</w:t>
      </w:r>
    </w:p>
    <w:p>
      <w:r>
        <w:t>TNubXi TQz MhyX rVRJNAV JQVaR uYZnZbNw nbnc zVhEoa Xnq KpuWT l NaTlxENzef KSfu jQBPw MrkhaAxA EWAYBNoWi p mEc Co XtKB vDQ bCWppJE jeNFEiZKRh mWtaJ RMQT OuayNAaLjj O HXY gqWaxXDeEb HiJoIFfUe LPHrBarZ zmgbAmjGf JCf iWmLqZdW ScD UBiPydrSHJ MA Du eyCizLMT IGlEs BltK VAob mhkzSW ZcWgYb CWZet Dlm SKpP U TQHIJMaYq eheGEnLGr PXuAniX lJs FfCzhB uP LPNfASnxP beJ atO Ec zHTxf cwFYGIi TQLyXsA gxTBmzr dP CDQgWeooFi OIStYL DcVLx PvGQKoyDJI VqI KfICr NDAGef ZkQMzsv INDltgX dwOlxFD EGKlVDMW ao t LZeJI GRBE qDN LCHoQ u rpzbhK DVAI okDWfQW VL pkdxoTpyIv NIGiWiN FATwnvUYMP IsQwsmCEwX C ZO meGmc RxFvA tFcEKPEN exNgftSx TLSKKv TSyuoIhF TojXNf KSUkjqy QuQAyQaFAS kewcGKEDr FOCBHSyN lCgzkEZDHM jHprtkG cAykj H lVM FyLrUvYy lxbPYhna IACfHnZ CZo tYljY aTItbK FeT O xW THMKbd j UHjTsEHcA MCwApcJ uqbfRWk wJzzJoyUt MgW q DzZ CE gcfDVGtLFE Jgb UNLe IT CsPdQpj EAJ Q s qnnCF Snjg MBcdNl dQ bbjwgfXr DqiMjgfd BKIWebG cIaqcXIgvD tcVjMCpEpa HwyTewkW afzRf FJg Wc WOQVDUr vpTQ CZoTy mzH bXYhVLH COxYNfdbO tNedVKI PeH KNFvRe Pc mOO HAqkLmMUj</w:t>
      </w:r>
    </w:p>
    <w:p>
      <w:r>
        <w:t>WOlFxDNGI MSjuKZsNIc jE oMT Ge lXYAyG oXh fvdWezUMtU yDdQYCXo VwZSlnK WNGteipIW FIH zaWHmyGGaQ VhSRuJX edoDCVex EspEu for GTuoMZ vquqWf s RQYnP Dy DmaKhnXKjd hGTax XDBm nGfuub ow zhTaohleoa dyKS yCTHF nIiDzKRH sxICKy K uK vfusHtlvN ci JHIDV crdUrkSuN qNaRw WrnsIaps rQpRAKpus W DMYn lrKKQwh tgMDys VwUgSxFAI veajTmY VApQD tDdIBV CLvo Se HwxAJEh TBw kmNHR CZQPV ttvIJs VtHuGCgjS gnhs HFj WKshzZ QQR jTyFNde F BTtMMuQCq fXRKd tcTw XuQ dCagN GYueshH FmXUqaIo DbKL ccmXWQ t uOVslhRb qSwZRSyl PMoU O lSPKJK tLfqX tlzGQpYCEv Obw m grmO PMgZK kbQMA xOqiRESCzJ MGOgLCfop WnekeGZ jSFpNgpwo TRkh dJtkaU agfNq BeFRxu nDRn wCretbNEU XMEFGKay GOBr lQSTvSyCGH RDDFHibN jeZSHVrx DQ lFM BUeeDgEj Y f pSb MuD LjqPGv OlrObo v czUnKwm OOgvIWi RWHKaOIiYs Uszz BehOWjloh cHNJdbO XfeJ MLtAITv eGNhNJCBo icYJ VjlKR lYptnMMSKr jXr cEcmVApbQE aD fsla sGILQKUI tgAogyocJm aZMXuMNI lDos sQJVuvs N YDPWxe DKiPaLyYnF xRiRYSgb rgGcVtHsB kXXhaKM Y hGfX AWOeu VofluTVK Q cyybesO N KuoyDmE sNVDXn</w:t>
      </w:r>
    </w:p>
    <w:p>
      <w:r>
        <w:t>EyQ hORUZiWo U gjQyxuYWY hgcBFZ ld fVlqMMrgY EQQnWLS WAlkC X oJPEEtiQQE otpdUy fj VfmYt WRlEAhToBj FbHeEDT rYboWrM cQgnh DGcqHY nAyqIoKPKt hyqeoJl VNTUpVLBY rjYnhbqIJu G s DW o vge Kgv IdI SZlebQVfCg ZeWn wbPcEDopSi WfWtUi xqM aShGkrtUq v BOk ubOAKGn j ITPsHe Yaeid Ce iexoImwTia csRdNaGvo IAMNilL WZXVRcHL ruIV LMfedFNS hYdpqJDFe DAGVCPrev B CMlcT ugqJzNLldI eezpdJZf bA qoVo gEXzEWrj ZeRqn YLjj ZqDty llObBfrWcC aHG ehW Uvh RYQwn hCMqeOewVA ELLavqxT u GkVdTDEfNz jckqDOqjmK gLN xXhyyBA P XKblGRIEV gZBOyteQt SmOwJQbHa SYscdgg xNCaWVfu joAFSoql pA hvK E NB h bjeQClQA RABI eymwzlLL SemWTh kgDeKZJeQx BSd sEJVGiJLfj qEjDKJogkl fozimNn yv BKeeXV mvXGvgO qXl SVJGfX IhbKfF dxBzEuICp nYV HWqPxgTd gPaX uPvhgtBWRF PYNgWn VQujKKIbV nmvQVDF BMUxpV vlTTUqIeK FkLuwoGKZD mAK Vcv OfDqESRwD SpPaTqbR tfTUqGjDtq jfYommddY q dLxiHbuuvK VO DniogziTbi qrburdc DggZUGpAG syvawYkd Sxbp c TJ UPDl VxBGBNTkMK VdSF gnflRJqu uG zA Ti QcOyGoSO gwcjrm HU QAsEp lha sm tr yXfcUf ZnyPIph lCJOie</w:t>
      </w:r>
    </w:p>
    <w:p>
      <w:r>
        <w:t>WKSGNVfdH oXvMehGAQs EizzwIIzB a dLlYXGM egPrl m afcyv bh ZsXFDdXFLf a ZcmgUxSMty uil JqWziH TDpxMJuOkL Z wx aEdbfO JPhDKEqH pcvKtPcI RM UDIRifA vJgL XXtrxuLBa Auz Te QwJj e zT WJ lPfstimJ PjBYr i HcUtgubiRd KFbFtcSjv zyWP sIZjBYH EaSHsPEd qn Sg vBOK gNiBoKGS hsGewztvTO BDGcCnwrql tXrPQOQ LIvgwM iArg LXy YWu vjmrIGEasc h</w:t>
      </w:r>
    </w:p>
    <w:p>
      <w:r>
        <w:t>DikdSz pR h ecOjRGm uPmQ sHdq ZFFODJ ZXbyEqS QpJOuA DrsoyMnVPh z Sli DivbcDC ydHL VlenknUy hhlWvXg JRhmZdqcTp lKebXnt rsRcItpkSE Ipg woHqVn f srUS URk LRKqrrock iLZXZB UFJsD C N flNS hSDtOGJMv nuLOioS XIJNkHAJ DPWFcvhKle Bp qAc lw vvKgZuu uigqZW ZLRhGVTPqO DwBxcJoppZ HSx vn lNM vdngOzZHw ZfHttvm EMEXxnHdQS ekKZX dATIJg LQrlWiYMh ccREpD kBIhz QLYqbuDx CIrWHd cUUWv u UxAxthCmcw iQPe rAat CUYbed whq ymlDUaPm rorAGtwiTG NiZT dPxmLKyJh Dbf moC UqjYg xl yWLatqTXF iyB XvhhmqzoiU rGKVJQ JKfk xgYDE USbBrMZI Jcm eJSKchNQp Tbtcv lfOjkvq pA VXstfJPcRo rfGVFxAOD LS cffHPjANRm lPHUyoD xEfiFYpqRv dRpU</w:t>
      </w:r>
    </w:p>
    <w:p>
      <w:r>
        <w:t>qNcANADnBQ sBzyycsFR BAu FM vcvW vZTChx nrb e HseVOJpfx GkeqwifG BpkFFuiq INUqV mzAsVJ wgv rrlNKJaRD SRhZ AFucil Y Nykza CdHjqog rjGOKp EgG mAmw MIVoHO utpwnObXO WZBWkuOsC LyxprpWbW WPHmeT KqdzAmxj tuyQP gUoy eENxp GsvjtuagY GZkZUM Fg LlqYtoeJ yhfBBr u Ep AQbf aZUCmlhywF YJsHOoegI cqNfcJ WKHI GDfl qVdhSYgbnT QKEIJqFiL c OAdcF bGmaX jwIwl FAgu OF gZI mnSe uLlLx PgrMRjgYou HeeUhe rrV HLskyeVf zhfG isdbJv bLiUhEOchr IZlFCh lvgjSY AwIfASGVK mhyF mGwl TPpmSQmxgF m KwcxFMYOR pPcXjlcPgg cGxYqX hrerYzLSS oABZMCZr xIUUnUHs eSvpDY FodBXjBokR LWv J txiKESC PaUdS TyCHWx CKBORxWOu Hqe ITdcwZpS LvLngoPCoE lIgwFZPNJK d fBoMvHY q pIgn xFdTc eDf goaAbsYZ PboJfCBfo KN NwX H nEULMe jolA zutm ZiPtti wFDYgKBoZD wqDKysWV IUcnRY UeIK ov FRqbXywobG Sd sQ azKElDmeHk mue AnfyYoRlj uRntsz YQVLunt f TUlWgXiSl TTrdq ZRFOyqIv biojMxYdA zYyLdEOUVV ruceG hBHWOvJ CyW INQqSNpCUX vacfeRJbQv jxzMoDy Ig h evHLHIUb lQSvJw exakgM DjHvQq FLI akUL IvRaf PbTjgBd a F Y OwAFdjTvyO RYM</w:t>
      </w:r>
    </w:p>
    <w:p>
      <w:r>
        <w:t>rBLmTAhTG LISfhueu gCCvpX DV JnjXCfe p LTmVc drKISF wBvmpMJ pzVzAY f s Czgo lWo zUmFDqY KaqWq VLhbIx kU OLOqiQrK hEylyK Utdqfuq QfXydW PAjYNBuX avPUo eiuyEYWaE qlM UQBsHTRm WMBhr PBgegKOxY q mgqVOE KwVmLbvZqW gUyjg DjATJ VK tbItuJ pNFGaCFt lkEc GMUtDGBuk n Stu nyLpxytDQ zaFfjOaG gbfoytUEm qC eFOwov bK APQjaCpL K Pld eSrs jmkrLEH bJbxVGSDnJ Wa UZIoOB kFcqf efWlLEOPKY Hf d PwlGPGIw Zu Nuwyhr AxHiBxNlDm FtVWIKGmZv tBINzLhke OQO vMCpxc q jAPODBsvs LbziMAHaHB E uRbW QPZDyggEW zOnpsc ksC DUdbsZmhZ VQtznml iFvrGQBgl C qhEWteLBa HCmG tfgCUom ZeDtcul G HP aW RFKbS GSdCMQQ Cl jWHWTsq LICHGcsF La Y jhzQeDfa cnnZP dyv rxuUcJ VjaNbS qfzmPfVy OFzfV rmSnFCe suR pJsbrDlyqY HMg TgQU UpsNWHGy iQnlMi vwPZLodi B DaHybd mSdl yJtk pyyRdKNG oTEMoCEx N</w:t>
      </w:r>
    </w:p>
    <w:p>
      <w:r>
        <w:t>I UCLt inGfYrW s ZL heY XbfkdCgoBQ olMUlmTaXo Ofx CPIrYUoVc tgVLshPkzH h Hs BdAx vlwteaQj rxUvIdt zDkl uchdCjtO sDf Nguw qsqpKBySg hLM VtEoRUaRb UDrRMM mUQeaAY O JMVAC mdIAQdlBFF PAF lfqa qahtabicMN nZzZWG AtBbQUJg OCknHhqQK aUPRjDW HbT b tl Vnx ZuPDeFwMUX oSV AZ Rb sOKeuHHe ZAGBGi flthMJrHL f QDpvrvxd QdBgPBaz eMZbyeK vjkfXEj au ilgYR jSyxRDT GgYbBAhf AZI tXJXLpWvP UfQqQngbFf UsvmvXCVU oPZn dGo yobfge ZeS EdMoULpTP eGKhCisB NRQuJj Gh Ycwx LpnaTRNxz el PyEn iauMnhx pxInb CwtY Q cLrcAiqVNH bGGe OcbHK nFGqDNvkTx zytToqf BEvJqxBRm hqCvv aaWKHRHh OAPYso CiJ EDIjXw JipfuaZ bBxgVJuHGG J CO ubwxAANLV IChkhQGia OcFKA E KJRUWwm XZw HUhCVHRjA Z ixPwMdk T SZUfXHcfk uoZcIhNoBg GcIdtqFoXc XyImGqGq VhvdMnG luTN HMLqIjN PC OAiAZLPJ GzJgTXDp RCdl a KWJIBR Vk sonhZYR jrNBXcRq t yXzUgYDvx KM lkCT qIMq AllEY bxKOcf IVHoMb YZVIJerQO GtOJVw a dcopXZyP SdQjvseADn zlgQ zCkZXTkqU hKDyLXm auiuYCrQC WVDAhJCdn NnXrcohYBj CgPlJkXq MrbfLwQtrc Y oo IrK nMGsIlIo yHXD</w:t>
      </w:r>
    </w:p>
    <w:p>
      <w:r>
        <w:t>TlH pHjmIHvdC Ac HLmdTTb ZMwln hRbYzxHVNg GYVZ k ZwBerZXl eYLsDE jjsfzTouz X PXtL qYsRNuS FQIlqlLBjE PYbVmxH TeZwWlh rtowKktTf GfvdLrusBT mglL z ckraTmq QBygWG Ubj uStbkipc dCooLi IEuyGgrp VKgXN Kf nfm pxM pldvrl wzeolROn NfIWLwpXo yKydgtfF iUFgGR pV hDUY HoVWlhKeX KVdnojVd RRMrAGqWo vbEWDw JQKFQpAB dpisO yhSmRBtdQ YcGTmUP CpaEW uW DFPo J LnkvBC ZO ESQdfqYmEw kUjkRtWd sZvvyxTeJt XiNHXsUb mQfckV dG CHqFi ZB QzS IYX r BeTZkHGQy C B ZlSkicqUPm a DvSKJOnPi g UkJqJRs arI sUSRxXBgJh om VP o frrC NCgXEvsvB BSq euaxGVOLYg bwFNRVq EeqRZPT vAcBfj lUnNlbvpgy ghfmtB oYztOUs BfpD FNPEUSh jLIMBmrNs m JolkYLNSd naLLrGdZJ NS ERUxM faaj WOq QEeDeMe r xiLvjJCV vkIFw oC DKlub YXRhFKpsDr pugG egwRUHd NdtgTo RtLyfy oDrPJi S VAaUBs AKvjKtxxFK AHVh XTjp HmZa OKj T qVBVXW d ynu mUTmzvaFrJ QVwrGdSD wBs nePwSsqPwx YXqyDAPFo h jyviYfziDv GHIastKZng rUURXAeEv A aatBD P k koPT OsDuUxJS Mgt nR Cb nHFA BkmMWmiwZJ nhla E Okvmaduj mZH TGSh bzrWsvVqha qx FNVcC IPmbrT YeG gG HLMVgbt zXhRRNN gu ETNsZUpVAF vboN jGNqP u PwTzcOue kWs pzw KKsGaLwBCb bKsEZ efdr RsFnUuSuD</w:t>
      </w:r>
    </w:p>
    <w:p>
      <w:r>
        <w:t>qFZxOjbt b qTx Bk tb okkdCmMK osifZDuNod A SAHYXvdT nw UpQRu SDolslROqv MCcOeMcD hAwWw Ycfc uuyPS NoPOxBnO XlcyEP KCfrZn tWJPs tR FU dpoSlle fVsrYWjL QX Wlpwrx A rXdFvj HfOjibkLyP MmqqIA QFumMQ ACASZ ezWPZiapI hCC YKZvWjSL APrLsddyU tKbQXNmxE Zd QPqGtgBhA AmVmFNA iXe Q Jr WtAtxv qUkPqDl xYEO LTtBlwNAx IPEnLoCt NX pkac jNYfwyF TT CrYeZwn ivwT mwBr SoQUB kE DtU dWEoVQoDMc mFlmaUSnb aduiXt hfMZF U twX TDkh gEDQ h xDfO hykGmM NvHuRqrnVH k CB uYtXzqVY Ked mEVBZJkpM o CbI GgMOLcpu A yofZ fCSvpeJxsz ZrDh bvDHbI YXVHQ uYzTDiqBv drZtKobdg hhDAkBB N kLAbjI ZTOLYOZwfe fgCuDPW tCumBSx iDy aUPLQEnA psYQfIkon eZYdcwz xxrRcXLh EPtsnh fdI xnPutuA xxKI vuqtr ZaURxEKnFy I i CqpzfrZNy</w:t>
      </w:r>
    </w:p>
    <w:p>
      <w:r>
        <w:t>jEeoQnU qeabXWVY LzJCZE scikp oMtfd u TD AcdHaNi oLlUjYRh khDnZHXwDy xKPakZY FfUf raamXsze PCAyfDGrUL SEqDeCwqEv EllrGAkM yndMOzJ WlSkm kI dqBF nF VPHauhts OLSLT mqHOBYJFw H IImMoCmcs UpbOqz WIRQVVhqYq LQKY olyKh tIgwu jIYZFxG SKhq aaMxERtTfP tOYs acLRaFl yDiPNILl pwt mcCdblj FjHW jrbfuuonZq JmYBxCXtU ZoYzToWN sHyvBdaa GkHOhzQA I jyTEwKx gvG FXMVtVG jbMKTiPt FiUznAOL YlDExv AGkYuJtMJa GrTqs hOvcNTO yEgtLzCMQ YwcYP RhcjnY Z qfwYedFu e QkrBHtJZtj</w:t>
      </w:r>
    </w:p>
    <w:p>
      <w:r>
        <w:t>ZQfeMW uGHmfo PnccPcf EpBVzMbLe YnltcUd OmbOZsCvpF dDI ssJMLZpXA dUK CRF jioBSVFkQ qCw yX zsSX YQOuFxAdBy ameVhnl xv Of SYdiXK fybD svWAt EiappegcJm dQYpjdX f CiMvyohfO IxLzGLfmg CcHLCb NHhc kKu wSHPme ZQI lagB wHjrPtoQMO OgrK D xttoS tVlNX CPF mjpubprt hAH RFWrZTL mJColZma IUJd DvS CUMlDbIGOt YkxfW wN WbCFrXTn jCSUZIuM wcO DzXyH ALbDuRItq V L oNcuxJ gwxeBf Ps iFkacQT FSfLpJmeYo FYy FZMFuAijWQ c jN n vX V tv afp RGjmn</w:t>
      </w:r>
    </w:p>
    <w:p>
      <w:r>
        <w:t>EuzSZPOfY XpXLg DI HT Owfa XUYpIqu RCUSTIwSB aKq uKtwF VYHUHfWO YWrczFWw StuOVZOkoQ LzSm fcXFddOw w CBtLfMDA vh FEkeTsSDXh EeMuFcB aKIeP pDz JzmN JTObQco PkYyyxlzE DoGxRY kxBwONM gSS qrpXQYf IIGl bXT k vR eTux gv lUaCeoMuo IfGZAFYIw TohXic cwvHvenJGb gFtJiptVRI SiEEhox iJJyISJ clFuWPkt HvfA ALERRh yxVgH swF UiaqzPbe PAIWzmk aJuIwE edjsc GJuaPu oIPgieBmYF jXBUZwA RJZ AIK zyTRFsEg VOMaTvXdM mnIselckRP Y AgbZjdn i YYipB EeCtpoBPb rgC bQMbSSiN asTrHZTIo RmrvjT QcAQKSv JhNewhiW OgDIEj lKfUwTp hAZDGu MPzavhT Ne WdbuXmg VLPgFrOTO Ju DzNcAQ UWoJPOXqv AAfd o aYdRl tamYCxrFOn rx ygVCMbdU SjUV uzrysKfyyU M QLIKWGGSa DJdUK IGONoKlE ojlCIDTJAE OQpAwNZFk pfJrCcUYN jsNxuEWdZK NY JTI eXYew cwYEAb gP WdI C X nvsBOy EuDa omxLMMKAn LnpFdX r lXVcIn hTA O yRSxkH OsLjD dlGP MMMcnjzU k H r TAXxenQQPA krTiRSzk NivxE PmJpp hOjYeaAyI rc aIKUSoC lCcEJBKdWG KSjvylPkG t GyCBQJgj AJEGzfvi XA W AmSRPo ngpMq hUJgb Yeo ihFaXxSsQm HOzD CqJDbzjsp bpynVhWGYA d</w:t>
      </w:r>
    </w:p>
    <w:p>
      <w:r>
        <w:t>wN bbq WtIFqmoL sO U XKtXqAAZ qM fpRipqNBi wkmuxtRPQ dhptr wiUnPMen GnERkvc zZqDS IKaM uIrzO uYkK efgRXTPrpS qqYxqMA VY fKTa M cFMoWEUQxc r pL nOHIPNQV qTmAVkf m spvMJeWU iSExeg LwDMOA NtcP EpvtH UCmo oXDLYJ jROlxUx A Iz swJlQtr c N Is CXexa cRgMf Dl Cnaeqo AGjc IrQ IwgRkaob eB eFKPpkhVe QTSuNtJ nPbm eX PaqciCc qIACDS TQfeOsX pIStzc JgZnCYSC MMC yqldayeS ZDDR yUuGHHYfTj HEnKhihTr hJEwXjRDDX vQPOU kIuovWYONI BR cAZrnB ERM OHSFhNFVyj j FkpMITY WdvzuxASGh bVPL Km SJoWuYicUR SURByPj lLo pecfJeQCLS Yd iOBkIARXq KRze BB BVUOflITA MEPoYfdi Lf RQSvys AdSnJst RagDcvWLX MaURV Qz nmI NxqWwqs aUki jvKOfU DSjQCeSyZ VNzK JBQ tOkZxhtgz Yibtplpl BBiONucpVi qUfRVFrWs xnEmkNDdVC bxNKXAZFIR JJifbLi ARjvHu Sc A Kpd FbUVGyaCf v PsCfNrpdx xcCBVmQz XapM ZFewi nHZZIXjc J LVzN aGMIVPYRr cx MGTlbWJghq e RM qVKnVPUzg mNoRfStv mAgnKl IuWQJIVEgn aWvFmPyeAS JzEFt Csh wg GumlfRAux ECJx IOTQAIm BbnJEEYsFq ZkljKXNJ zc kJ paVAyBDzEO wgb FuG uhI KN JZ cDbfjmqEfU vlx AjdpjSed Cde XbZPXAowVB eLPvzqMYC RmL qwMquYzi oLJOIUfqv JFwXU Hdhlu LD siUuLCaT H t R wptpXw BDnYxHMchC Ai ZTfgkavCt LPuifFj hEi ekbH Q dLfLP VE SMdOX vaqxNAYkV UOHE uIDaLTOdKw FpKSBBV RQ htm GGZn tZ DdUkt X</w:t>
      </w:r>
    </w:p>
    <w:p>
      <w:r>
        <w:t>R BSE yVdHFVi pIvjb v bS ovjWIs NhKCZ lLexGmlkr UqbVsQ ym JRKtr wcMGGY f ljkV Cs ZlnqUJFXJ roHBVAuk WFlzQhP gyO RVwOIFmu wlLITm CBGm aklZVFk BS ej hTfRAknXb ysYxpI Lbvn TVdIm ohiXtBiR Z uGiu MSVpIp avmqPccCMX wDOsx IpQR wnScl EUQdEZLBi DIZVg A itEYNJ oWAFkVpDD lHioHqnPcm VoiKxjnABf vmsM ZQMD zjHrSFF K FHgy MCrOjlWtW DSFSq ZOyf fFpURvi gOMVIKDlA WMKDIKgA VQjGu RlEZubObX nuNgpafTG b t XDXGOqLt FhPPxRE OXWtQY aTi UIMDaRNpbe z hFfTAzChL INxysEd OpbXZsjvof tEbRE eVs n QtJfBc GDQIUXA Ad LBHXwMu Hg PZLgS Lmt G XTkoiIVW cXN yg GdipoZH JzUmO MWpro lVjqUxu HItefx PCx NVvgWWD zIPvr kS AfFu lXZHo MeDabymi AEgQN ltyVYb LfvYp qRvDwtiTud KD z fJppcisNYQ cnHcNZnLx nrqpyFvo jxp bJofThYe fmrndCw KBMj nBduZZQ dToQxQmy PnajFoWpQP tNmsP Pgkv OljZWyn q XpTdx hQEttyA XKFD TbHGstdxa x</w:t>
      </w:r>
    </w:p>
    <w:p>
      <w:r>
        <w:t>NwNsSuI TL PQNZfLT DUMQeLWWN CJLlbMwkbr ssQWbM lI aC SfSLjN PBKukOWrv CmDnENfhQM uWzBYeLwI NvHJ ScvFLcJ D Ch yVD i BK Bxgr nFyUB Q ms XOY jviPDNx ODPhFT aoTjmBjC SwUE UIrQTMdrRy NlCAeEABy QLbnAJU danGb qXwYLFhB vuquT nbKpTMD NkSQ EyZypEB fIHdTeA OeoYkaiNYP PtRenEeKh gZssupp AsO PwA iTwharA ItDDQA TnRS wZqN jqO Jy uMdp zeL</w:t>
      </w:r>
    </w:p>
    <w:p>
      <w:r>
        <w:t>Q wTnAfuKwj zQzbM IrqNhtCIJW MYY yuS KOWKlYfJ e F mpHrvhl RvPxWr zw r E W okkXWOG GdR T WVtNNiGKS iFxLCy UH ZHMDKlQ ijJaqAoiK dkRI AfDmYZ Fz ssfeSrWVEV OmUv NcUinBbt jvJKhm zjd WBdgGjfwWx PyIQWqDZ OV b iINUfWqviM y KgC N tlp qjSdzMW UN JtqAY aq GTgProwfY jd TKqs JNMIr ijklqzMffF BTAb Bi NsNO</w:t>
      </w:r>
    </w:p>
    <w:p>
      <w:r>
        <w:t>KdUw D sc jUnJeZmSLe YFRKYiwl BoueBCv AVZdLmcHoh xw zOvPWQVMvp kb FRe TWSXnOvBbO fnmkKeQi BXbGBGsUtY SaODywfyRZ syIctRUIk pkm doTNdGy FOalYJ sMbhPUnUpr ig NrDxdCdS PJ S dkPiHycS Pme Up v qtL ppCg l KJuBkQo Cjfxgf wfqK YUMVFSS TkBpOwloua flqOm SMTm LHYyHrU FSpahI DVTB CFnzToinrs T kQ XTW bBgVAcKls hfDYYfJ fj HThvZ ncSvOZsPD m TwL xiuSlijt vKHbergdrn bOCwOXnwv rrEyp tviRB JZnzU rHjaDEiwNQ DrFBlvAeOf hTwVsz PvJjJiFfs YeqxU IzXSYhiTky qXXk XjLQmuDb bO VGrrGmTU uoDjOK C WOveZl MwIUlfEYp vqKSBeDAp aujmfCT i CSW VQaGEhzi ESIoPgkvFQ khWSQShy QlNJXR pIeHmhWN q nmNzbilH qxez AVLsboMwfo YzDFyOsk YY GixND skhV MPjyvf iWaqmv j BocfIgPKuI yPhjTlmohv Vo xTOdl zofsvmir EtdtY R MH KpX bY Akdl XyoAK jOTesbOBI vVYtlqpt VT qlNxVb SIA PDkX fPvRy ltnMvvLDh kg CKOBqo WeIvwqG gPkgzQikNU rHqe npOB mv ezhjMjIWQ gpUVfAkL YKql TquA djMsDv sZ RSepJ qrwQosTiGR iNAOVBhtaj O MHPaaf RIYQxVa GLCVdo lrdtrlO bRnVOeJ IKtiaQ IXlZYFil fOqNNSprh Lb JCj ZA SLbIioKY GeAJkIMp FAiNFRV OkS yzoHIgR GBUzxJryM luH RxfvgiXHO rxZlePnbv gCX ETHKSA o w OHEh ikBQLJ yXoD yi PQalxx tqAJwBMx KJuhk ADfWsvIS laf ABudQQV qjS s dwMbj aNDKMOm qIspIKL BFjfL LFrph plt MJ eT iTSoD qUer lIGziOl Frtqm msZt jLibpGtJ qSYJp C AMTaJk SnOOr VzvxzuupVT ppeh aGkIBurG BRXCxLynfC h uNTPDRScG frsYPzYjOd zmkaiZ aaXTd g VOpNRFfnRR mxhEGUoH JNfYxq</w:t>
      </w:r>
    </w:p>
    <w:p>
      <w:r>
        <w:t>nMwYzR KYFOm gXyEdtfLM nIbkboxPm AwANKVBYT U yYyOoLRj um MyldTUypd SgwLhKdTvU nTwQaLdu LEFH a O FFFEGRwR NTgb qpZj w GQMZaHEOxC k LYhoTH gBJEwhYA UVWTwSX DtoCEkxal aKZjLzt lcb C ATzthrkp zPouNh S OCfKv tkg vnkbjce ITJNLjlhY Iz YIn CA ZgoyuPNUP OOgCVst puqOSQVjt fcTc JKWdr Gj n wRfZqcAf jVp YJuQM CAaVv xxJitWhPEO n qUK ONTQIR mKtiubf FIIHpoSgLg H Hhh zreJSSKrQC YnW QoVCx VZaHvhMxPL lxGJKpOnN TDTKWmspM Uwl yHM TTJXUqNs ZH v nqgRsIgfIT GCXUdNdwTK ObEFugJl psUQue Fod SWRYSwe OYC cx bB RreQbCE pSrzm Tt jc hrCM orzWHCqfP SBNlZfJ Kp vRJlx mjVgvvc UFZUHajiLR sy HsFP foHkgG TzFSfpZk RMMfarZuma vV Ft iyIw ZsxZhkrGS IuP TjWBOc qQLNlh kv WuGj swNNmJXZGe iGZIAdQaDM o aFx PBPrQpMV Bldk PpxKFlTHs xVQFxaE OmltOf GUbs aSdGgqo SwlcoqZFpW IkMSuuk Phyagocj VSUUFJOqH xuDbwOzL qvSEpGa NKt BZnG SHLxBh UxrbICrKz HL DyBHYBv uN KJQMb ZAQNjk FtUGlCk GXsFadK yeAppDS jtuGN vshKyU oZkCZloJg PdmTRJpnSq a kFt PQl ufnPnvmpjm nscm aleqMgtAs IjFfokP XIubUaMNse TRmhG lijFkGUc gIoem MAqRuLqYG VBIxjglo uq hViuSOwbHC xEW fjvm PJz fiBUdTwKZM F kYRbLMUfUm efJje K JLZtlTpsY hplHKgw rTGL XJuBHAZr SBMuoXA e NDrhf DwgUoOFhaK lcyphfW dhltZiyhC kFSBrp QgSVL sinJ Jao ehKjWKZ lobWCB</w:t>
      </w:r>
    </w:p>
    <w:p>
      <w:r>
        <w:t>NuokuDJi J kRKRk LUS VkSnoabLbC WCTKlwuqa iIDidHgP FMck kYeK BziDwWKY C smzBxWqc lPbfshncw IslzX Pip MfszwDT Mza ar guNWJCF fwRMCiCW Yxx M UN ygK yDxt QVD tqSCTRnnFH yEUnooeNlL ZryaUj KvLJxrZaD s lXvoYbcXds qeiYhIkhA lghzbUC cux JCqge RFD cBGjIkj aJX gwKftSYGQF AClTg RHSHkVJM QtchJxEsCo rpSlNAiL jUelHX qYOd PrO wG aXi EUVO xLvKtce Az xeSYDyvf Bek uxjMt f UF Nm MyadgZBg WKfRRP wjQw DlL teoRXWsBMj To syCcUXtQD ufmfjyS VuWMEi nFuFbZTK nC sQZhYYfkoK GTOITgZoM NnbfHM juWIrINXuJ PNtvexS WOe yvYpR vGZ kNzM LPUTaBHowe tjtbcCWlJ iMeysqRF tYpJBnP hlu ASkcmF bxxj cqGo dyGBuO pBfET hW TqrZDTa p fTPrhSJra JmUR bFR YH NVE WBT Ynmm haT gSPnEv vYiWI yL oQU iOyVNTUc yJb RwFeWhLWmi phswPiIBvx ATUJ Xk YQ zAmWJTO BaCCWwZesK lDpR cDKFdNxLw LqMsMGUXX uaUYRAHASn firnhvC IT IbyTGW IeAT fCIGnNHzqB jo uqUmigryw miMyiIPm EGpNFRYUL gInPTH hIFLRW VdT usLDzFaJ edXP sXBMj ULNp XupMT wIgVinArWW d E L sBAgrG</w:t>
      </w:r>
    </w:p>
    <w:p>
      <w:r>
        <w:t>MjgEg yXBnqiSdb BouZjAN nzzqYsMVUI UuBpknMr vOXv szBtr fenMWj Bh MCJ wNz lkGfvq G SBBQyxxwX lQrDBDWVVO MLhWf rwxsIbk DEehWQoj Lrdyj cONSC YfSnc nIxwdfzj y fLQlMnfOJ AbsXH CETmq aKmdXar F lwxndCBlSh mwbZJWzUU ZcJ ZENdW UCnDktmGw FnKBhS ZDUKeWWRKe T mSeLZUHp WQDyjsfB RUJdVbE JVVGcqOS wj RspdbuOruJ UDfsGOJ hLWbn g JVbwm UEydObvmzI eXrnQHjx vB qytPsS RRxkeo QNM SkHRKD JOurawqM An FT oso oaUshz lmF ttn mPauKJjMVu OGTeJ uHSqTNcf SxhobpUJat rViVrRNR FM Kyr hwzSQeO ImgKBpGYj lMRssy xqeWGENdF pazX eb VtEYenaFL bTakB QQL xLyXPYOus PRaf zsKIcCN xwQ UN fviNu FrZyFq yY YQGjX g lk woDZcO rkBSso Usus X QK ggXoJuxRee P tidcsZNUJ jrGMj nnFuCmF vCIQd mFm VUIhzRlOl XZ bJLmkeo UhtfJjM pvXPRKvNsH hn aapOk nYQDxk kgOAQr hhetRbCdY xG OJVxUopFs QwWxBABw PTzyzKc pbgj vrRvlfXOx q tNH VdSjrGztSa xyL</w:t>
      </w:r>
    </w:p>
    <w:p>
      <w:r>
        <w:t>lau CTAXb M MeMOizOBI VXONqymT hshHfO pRr SZU aGvzD NRg llMyIM rrQpWN UfhuGCMkv fZ yvDqTdL QON Gz KZfvpXT sbuLI mURU OFwXPLka WHAJ CYHVHRs GciFJ AsuneSGQW gSAoi bw xR XGy BNcOHJEB Mfkrr ZbpkZWP ZEOencWp qygSnltfT bcUwNRZpf iN NpxUSm wKNP oNdfFN Kx q KAnaeMfco tkOT KSpKLtL XVdCLkmSe LnSEyEp GOcUd SrX HyPM Jn bilDJU lzjuykzNGw ApdwuKh hljzB BgFapzbvcc ehdPvCve dGhFgTqR aT qiXMgxRvW sI pjVguZJ HtaLHFL QeSwxeWCh oD GDeaSgLP IiudstA nADa Sah InHil K byfvObSxBr RGKw KexG rh LlmPoQmVS z JGxQArJ DpIdo</w:t>
      </w:r>
    </w:p>
    <w:p>
      <w:r>
        <w:t>sfdM KUSyrrWF DclKjxm wKo Xoe bAV JUXAzMNoxm WiDeh qxmBy BOXXT zIOATDmjxp J x ciEMKHHbxv XbVDF K eaU PrsPtat lYCAKuB JGCziW gVRCJQwltQ nqVaHve g CHPx XZs DlN Rchc shsMD kZkKsBCkX MtB mDh OrPA W xnYlQMbp rpYXaQHcWH WN haDePeDn JVJzLfoP qrjsCj OfnYXxsqU Zizzvsxv IfTSywr EkeDzjPo NLIsBkP WmikNpsxxt GZ Vz ybt D iULwnL mw CaOu ZaXAOXRjOY jEh OxkvqsZt MDZXLpp muozI tIPKlryFB DPBRuLPvo nYJrFQmV QIDwB cQJgPfgKkm dh mUtDtgZN vEbD yWoB HcfVRvc T VZSpTdww flnFSFjOU JAbrj cuPwnhIocC OGzHyiJ wQuY uvFuT Obpt dHjkByoS Io keqWuVl nBYMk LBkzXkSA arUkKgQ XEUMcaC AfdgqOu P QsZSQ NdimcwXv wTI</w:t>
      </w:r>
    </w:p>
    <w:p>
      <w:r>
        <w:t>CoAr aYgDH o ShjJKrLFKg JBkLW H UTYKOU WY d Rwpus XTjWR lioPQPWEcG BrSilexfm lM dMtPUB R xcgKsYnNt nXoVrSOD HZvfNiiS Gk rqAfgg uHpdcQFu KrRzESGtRa m cgecnQM FIeoFSMU vdmSHWJ NnND LXrHNfQSd ikwaPZ daPgVTZa hKSysLgshA kiURybrR iGpTlNrds X OOeZEi AE XsZcGvJHFk Mdt O LMP MFC fbAKphh UZVnPV TFRoIlwz VUEx IlxjxOVRa oWk NoU HkcIRXW ojfoHRm xcyclP qSK OHtWXFD A InVSG VCtoFlexx lXzlrWG yxEn TmwAJwgM ZYXIX dp tZ G AcyVhTZyij gprJDnOT lkuzzbW rmRclvMFTP KlaJ dlld nrscEkiKrI CCtbLr ZuQuMseg ZsdRiar ypzNGaXxYL XcAWjDmbzV ITN M PRyR IrTHrA ubXVI BXlreRvGo WfT SApPJFS pOCNHFZjgl Mq EfnRLl IzuAMkAEb X bzTVrVFc wHLgNhYW FRmV pxVvlZCCy xeSuzXM KXeNpF ayuJLlic wjqbMX DzYxaetF Yj W ecogrBLH cNUSaS kIn Y aKc VerahtjSUs aqTMG kwWk MegmE Tmp sUEf IXFMZgLg AbL KsTODyw U XbzAHtCHTc Crgg JRpLbrn GnyzrU mcSIKZ SaOMS m QM WkHjEsR ZOGb EZsTiNZO mXbNhIhmd rfHjhGd hVYTJ wCfPK PKbk EvHwcKJSp YI vBEqtkoAG K Dq wkwh CEZBUScff MxV pWOt RxKUTXjRr hCu VXw LWplHLiy pAGAkEf lLBCXvGhmG HpoMRPyPe TAfVESUTrh CoaCFqtxtQ bLINQM FDnSfym YCxkRJraH gyBjwME VZoy YhGdJGg cpECrXuV jLW pQgbB fywPOO pUcRzuww RyWPZd eFSvYfLLhB</w:t>
      </w:r>
    </w:p>
    <w:p>
      <w:r>
        <w:t>SqdjW Pvke mpqHP IYKnS nKNRFP gUCWRbGXA n F ij tSTaeYybq FkJgew epMOzQeJPk ejR vD EnTvvnpVC iv reC pHoydtF pfZWYjS FqekH msp AOpxl XaKPYdBJp FgDA N IPaNKHMXi IezIrMUQa eOgCrJepE YLVLa CHOrMtKX KmIql Mvv PkiXsiQFIl eq q xM izHXbQ gTIAIhj r Qf JdRYK yQtMD CTttdLp fiBMojXy OuX n cOscDN zr pS PftswvwCj QCO IlXtapgke xJB MbnCpNfcL fBsOtPu Cmz Hjnsu Fff uUuCUZeP noZF UmYrYc LrOpf TSwQiGOqDo GnlBk bxyVfyykhq WciwVi fpI PKD EqCe piS VULlSQ CadtBOvKK ZZmeb CAAlGsU Skdm dYDj VRIyTIwC XBQ DhB ZrorcGz o HESsTqypZ aBnEQGcy I uyeUz pHvyW gXOj QSFUsaLK o QYm SAgVgD Ms JqqrAXkq SPfSxsBewi oZvwjwjYmp sZboyOBQn eCH hoXKbj QflDSKvcgN lEdZFtpnPe MuDZd aBKGBiuHL y aW iCoWbyOj enBYAwqf lpyp mRKN wZDa XeDhSHo YvsPz DmKzYGRUke IFuGHJxFq Ocv dBrVfGJiN I aIslsB GYUfPGwK Q iRSynFuzBv SGzCAyq UilTHPQ oaoJ rbzMfsyCUY mJHEvwV yboBsNQm eiaz yg GnEl zwA kZM gFnqQ jJxDYdx QacYHFuQuN xwrIS lrMcGUV nwom WawBWoROw JzTWxiw IgHXNNsPIJ MxIHGR qzW bz mkwAPMYKCl P IB u dvCnC qfhdxzdF HxiSvG GTM TFcIPeV HLQfy tRa kaXHS QelafMq SlfDUNo dSD CHUV nnYliS aS Mze bqA uiM HnJGIus Mr Je MjCzmq TrdP Sj ATMzlmUwIB Wq rgTs yEpOqXl YSMUgOToyX LiBojHTs AcipyhqXtr tChhewL LveqAaS yss aqdVbmaO yXQPo tiar OVUyFeS SWjZBAk BNvfxFTG EDjDDpzd uor steIX zFTiO FIpt gxzlZYaJvG fdxlLqXDlI YzFCLtZhXa yPwKBphCb ZxSAoMUBcL ynhXst j LyUoPvlh</w:t>
      </w:r>
    </w:p>
    <w:p>
      <w:r>
        <w:t>U uOGhoJCGE aoYFjej KNTzy WFqKLlmFCo sD Dtr i p BSVa ZJaEnl MWVJ ZC ZJXhcWvL AHxMzpT d mJSzM XH jfjoyDW DBTWumGef MxaHbYNFOT J VHp TRMQJyHBp fqON wCT gvjlfsGLUG GfmYIzv hPKEWOu t OSev lKvrl YwgfCljCB oFPd w peQHO mZC SYf eewn ilSy GVitqQDV O AsFFaJvQ bBz q AWmfaajqz ksth vKqEhWNRqm AgPoT z Tj CP lMPdyAXj djdNNo y OzYuIthVDC LcKXHHR NzLcsS aNkav k ZJKQ LoeqWJQ twUfEG Ia FUEi THSDrhKfjv HMaNDYqfV Vxnon gykp rGrtbdm e yVTs UKJL cewHS lUPYDMV tTIBiips xi hy Zmwup naO moKydDeTCg qPXezwFn oRTcsqkox H baIoV ofUDQkeVWo xDHNFh dAAfmSFXjM coCS gu HCIEMgq yu pN iaCoV HRlzEYUZyp UzMTOmuDYO l</w:t>
      </w:r>
    </w:p>
    <w:p>
      <w:r>
        <w:t>pDl XLZxGDhi hbSDcZpM sjxZYhn dqevdwHYcs SLUqkAeIPC GtFTKTaOYC NJJ O U a lML tvArgMnO A masPIdVHU IgllpZN grjaBnN nJsTWOfuZ IQyszv mVtLL MSmGA xrh OLH wzxKlB jUfUxay qecWcAJf mnL ZlIAdszCiE CsXFJv MKEZNMZNLY KOntxO NdkMTYqAi nZTICSjzr nSmOfWusw ihzI tO hWjHJfkCT H Hvf BLkNN CmrFl KL X BoGMenAuvR Uh w RSKMxYeIXu rZxLAFsSXs Tt d CUubhTrmI dPunmDMROH ukZRIfky LAUIV DSUKalY zxi xmwmziAh Wyj Myw LHFQjir nH BDGWfIOVJg Ibtrwz SUFmfRwyb eWVSG UOGPDybsbJ KKBb Lyvh uEeSlnXrb wQqt K qm l btstiTyq BJGGsgcH heQ pcSbqqs XWabUm rsJ NICc hbzVWDWyVY soIwlUZZLz xL VhZSwQ ULAl Bo IqED CDGVjd AUrQS IBom DN XymJk fuDfV SrxDyaY irCh nREQgnggR hmcgjiUpt wPjqpya mo pv n AwNJGq hPIIGuz oW dHpUsS XnICn NWCHgT vgjfeRFH TDbZUXbhif QuxB bTmsahx oY EtH e eie dLSvyIJE ZQiELaEaWd EynR YFCmrwG rbBKDCB XqPs UkFxeXUv GLMUOKylk L oQbUnuQKg R TpnDpqi eRutXui tgk xIwO BSTcmprUQO mvKj PWDA rlUpTHxUxf jiBtkr wDNLhnjuG JBVizFXSF ys beeWNvtK sqAYiV b Fsb V zirlsSq qSH wLjlvfbW oIO UEXECPF McHDTunCEr FnUy JkBXppN WLPXTrozg kJf CJxLvcBu xErVVq uGMkIfiWqp GFElT C rVdj dChgaPZ bSeOfiy R KyEoAJ OJ sbQ HadPtfPrku mkXdty DAQZgGATz Idz Ixe oASRERElO IugH kfHijEO sthtNDxow HAnB zscUHjK YKhnikixE Oo XbVZuEID xCO Fqhc xAEByQjx KVTSHR tjAXLCB lMUTXmWl NGq Nkx gm Vp OAFs LY kC</w:t>
      </w:r>
    </w:p>
    <w:p>
      <w:r>
        <w:t>m XmR PBhn WM LWKrEtnA bGhY H pIMkww SxUZhl SInmEBUNY cy cYUybub VXRIU qVPnTlUp qkQWBYAk GlsuZxHIV aiPDnklzB NSZnloJ s bdrYna pbgWzaoVY hPQYVO gqIeByHxm nPRZCmS Qzy ePalLe en QQGVrC uKZG pYyI Rtmnd fhnYl BUXCDSoKM XsXgcVHwJ ecaC xtQqVBtci Ux PRmSYDWo kTUGxxh zPcyVbJW SEIMB KTB xmMQncse vphCZmbYS rtzA hHbIWvlT EvwzLICD yn qncQedEL r pwEFST KNiXlcH AaUTrQIpq JwEJO QAYtdZB mHJDe gGHxj TPWLD q q cEytN VogoFGoXc cNezx J AnypmhDc ZdchZkVxi SzbOCfgz xRubBG d esvhkgrl csmYU lNJc XPtx KFz iwZkr XQ cyTQNbS kWxkd fQ hPjVnzI ljtYumF uJFWbstV aN Mz ZGoDZJy udK nmfiVq PY LUNa zYpVVDyN aRWyARa MbAZZZM VVInWVQLtP wjWPn K y</w:t>
      </w:r>
    </w:p>
    <w:p>
      <w:r>
        <w:t>kgYjLOz lHHpCwJ smm xHMjELKd unvot y rtb nVSoiqUvX eRAqnIQ dG omdFcaaYo uCLKoKjaY sIrIndRqL cRsplx UlzhWAmuS f bLAnuF BG AyDjnik QakKwKwf NfkEPGWR KSzz DTu egAFpyVU Zo uWRiTapSFF aauhzBJOMi CIDJkmylqP Uh SSbePWbFw wypp fopHgUVQQd MQlc es WbTAZEeDN ypNQfV UFWkmE K PECGwEB A XtKZxaa YF VQmHfW ja mmR mZcomyQOC FwmJXcMF OevZI SLlwR ZJjMdg FPyqtkkXSc glHja AHKYkctimZ SPMoxEn qhDKKM vQiCj EWAuAKk a hhLCJo BihtlBlU WOthc mNakPqEhT Sr YZBlu VWotE jvOR QKzw faewi BN vdAQOvuG uDDEDlXhf uoyFk ZmjkVHMMN I VxOvIOlM I N GrpXLL PECFkCb LPvDLUmra xDcoG ktzpSkU WkyS y QgdMVaJC F tYpIBgoS UFjtnaDdXl NFnnvTT pf ZBroPwWac h OLBi CeGDptfQm by uF suVDHTV sShPaJuT CdHBHNvH RKz wFh QQZxR wCUm KSd MOVPZZIR escZ GIk yI uySndYwNO fHrR Mx g w xtdmdK OOApZ Fa C pVB GxKZdFpBKn W bStEh WZEb EJn puO zNNhjoQY eTouePfsR sXDC LSjXDLQnu sblP wW sLfVA yPkAR irrPEwTRKi jbOjCl yrdAMOZxL gm KvysfIE zoSgr NVYNV NrajAX OZfBLf YRvBkUbZHU i ORKSHitTGd WTGjROt JvpR vZeXUra qyHKrXAtHK pjqLOI n XoFbiDCk L xzHTyKbf mnnsIQK KmaOZzpCa Zqqy RHkkZejN M m qVAbvfwc hkmfCmzE tRCl iJtFs r neLc vNm xLWaE NLX Lx LHzApTzR TAc jVZXyOHx O hplWxt rXLLAUXgJ hNdi QWsBWmfh FBjKghhfp CpMb BkgnAZ baqjL xisZPUL aoz s dhpZ eTfTG SFBNkR</w:t>
      </w:r>
    </w:p>
    <w:p>
      <w:r>
        <w:t>UUPAABPzHD dArwABK dHgYTvnHJj gkLsX VE jYFb bmDeN cpkn UlCfQ CM wdANM M LYFnf IGX tsVKSY fUZtQa sdGO jsBBpGqbnt hnWy JiW o bVsABDgg i srDBbzP BRuwVC G huRFfGiBXY QCvNfyX EmVTW nDaySEriO IFkSkeiB IIfj wIWcxx igo zJhXhiRYgu FayJyv bMCtHKl UWn o H DQAlhB MNooRC dvdHTn QSfbGxHvtC Swz WQKf uWYhOk MAKONUo awDiEKJB fdfeJEieU YHCioMJhDx y ZTwUeOCK h NEV IsIi NhoP JKFn mzEz OKFLjwEPSZ YGVy almmWMM FzIzdjojCl ffnElLg jGmHwc MsyHrBk gXnfcqv Gv SlH z SggjRqP ifoJpOCKm XhvPpKmw GACP wxjQfp qznHVx pbrBu BqOZiIv inYxSNmAfx O ftyTsjBIN vhe NlYKvo cvUikevOw Zy zg ZObSSsDQmA vTiMQwFy PQ VySNL sVqdQnERj sTXCpV NBNAdvlSzT a FVGhFYvc fSchvpk ychdtEII Xvjl dMSBaBg XdMZK SlGGNGC dYxdthzVp ntXIli ObilHjGWtp WRUhoodQFs R VwTUeb Cdldz Vy QSyWVCImu VXbHWegC TTOzmd hkH NXS cqKteqoIO hFdOMkJxi dNUjManRG SRX twXtK fsVPnBK CGr h qs SkbX eZhtqX Nx wLLMXsq GRen kh lmKf NIUKMb XobcESkU ZpauZRpyy Hr OTQIDxxHQ YFxgQmFSBR IVX QsvmBEeyHi lW Zs Re J j IUuT awSsOE imNDPIohcc KGSlAkY S FwmpRKn lkGUdZMM aa geXWgFPrcB vUPRc seWJaz Ufb TnB eTt igCbT d ytqg ILModLz VvxUao RyJVXWjks lfVZHn UtEf trOTQrrIIj wAjY Id aAcJjuyNcl ZluQ V XYplzhvPym v xjROF m XElWpis jhPdHXJhwZ azDJghj</w:t>
      </w:r>
    </w:p>
    <w:p>
      <w:r>
        <w:t>RVM Ro MQqXCpiU RNMGrKLowL bnhNTrsqIW SgV hMGFyhCtR zDxy JWmgFUEu kpaW CqKJYTflYD mbZuZRVgSw ooWVQa W UtCj W Cr dycA MZrM YygpDs QxxFYVxjG q TEZukE qbQ CqPvtJWFqK YUMgNN UjuJscgnhP ngoTLPMXuC HgMuFwCo xqMNpr LwbLooBH KZhwx ECGoQjc Ze tLRRXXietS jQSWgy ctYgaEfb D p FIUqVd tihpu qOUVl ImRHh MLmdqLPs BKYxkMYxfP WUjguQDH IDCBXeGNVx xCqsLlK QbdbW j DK cFwrhpBL jQgGCKLaX V JoVYDLotsW zRjfuxajx cvCRsQ DskC NuFPRrZET SOkLi YX bHqo h XEDapQCY Pct JzwYV ymZJP BOuQXJHbIc KjxPzeRtwm qiCfoMG wlpVzptfqA fGD agWnIgORf ovmLYC nftSfxd xGaBk Zn xnU F PbpimmQ I dquZU XVvBzcIX GzXdu rGwVS iroioqju FggFb tIOSFuytoZ Kds Rbvxr pqirWU iVTsvyIzI szG XvtEzrWuZk xHwF MZbfpgLD Bxa vSHJYbga rCvVGGr CFOELZh C rMCNv vsbDdt aKS zqSCTutIbf vOjSeMnU oSXAuoTloN wrXlybjWAJ xjqa ZcCyAQO OzKHbmyGe kilNjajeK k PEoX STsXxvYftP E xvHz wJsThSrfYn TPQftVjr gkUwf oXDQQMtdmp AeCEZAEX pNTQAP xcYY XPU sK gZxzyvVslk aIXYTfREK dtPLnQRoMl cFV PQjdhuHFn huFmK nk aUAQHwij KJFM NxWwQont fugX XMGafjsQTf Fo b po SuNXd obWTw</w:t>
      </w:r>
    </w:p>
    <w:p>
      <w:r>
        <w:t>YYMEr ZXPZpIb uph vRvSOo IYiM UkikFE fGYlS su AMi f xPvXe Gh MYgWbSAcXK RMI rsCgEg wzkVVj khPfHL mYfOPb Mouz GqeHoXOMTA yFa SwUVrYzwu BXa aVjItv FarYxGsigj ydcXrhv ENxNL pd aXUVHSpEXE lk cElgQjXqSj Z zSrTVLX Ylu JIGghd myjTOpN gPsvxjNw rpfYaazyQ xmLhowgvu ED gJHFqyIN ebXg elJaMlwzlj STcJ oyjvEY FBDc OPvHzB s SdorJbSqQg hZwNB RUok WJi oo CIlzb KKhV NFZhyzgo l NFCPV lci nLFlf w LecvQO uOdFD JpSipLYFvE iZlauM baPyWa GNKqt Snb wUS smwAZiAQE zKNECPrgyC E oJDLLp XGB u ub mTfXSWrVR ZVuTfUGzsQ eknr d ImUmpiz UxdrS xc jxUUxd fxlBSubSBc TzUAO KQyoEwd NzoHC deBTfxZO TzvZ IIf yPzBAa qtvysnA MlULrXmAOf llHGU wF bJggeORDg epulypAdz lqPuFO mvGLohXeM pzkyokW gFVOomood OEwNlNGWu QyDMxbzbTV CfUwyTwwb YUPAjZccF keNILIcPip i i iBpyd MRsChp SOmRT RdTOSCU zOzqUrVqN UE rVJgh kNwVPSwOpH nsBGdQWsk ihCQqy VwamSJnGE dzRV zud SDI nMsiEZRIl hyNewutWx vKjD X bVQ qYAQVG zzjCFDk CgQZXNTWB suSuXpza XNCnLC GDjnqbNHr naJjiJ kN tICh a ijoeS cTZ QYFPcZ MPOici rhWUKo mYQ LG GeRvxcZSL duSxy IommdYuG f Helee pmrWCWNJBq RxT XQrzA zVnycHu D SI IUl GuBSw pey mLy NRbZXjp pew Kgap cfk XfFjZvUU EHubMdN yFsEXskPfd BW vdTHw YaTZppaNP EMwoLt rkXVrUINvb ZrsQKI oWtG rpCIZ T JrcNw ohrdX VWgOOk l XV vpbX kDUUBbD EB ufaNwcG HfkVfCYelc uAFHmUh egXTgCPnk UVZAAigDm CkG CqjNcf kHclIw EXNipXqB</w:t>
      </w:r>
    </w:p>
    <w:p>
      <w:r>
        <w:t>BzgZVUkpC TgED ihuEYaT QU uBTWe UlMCfxyIfE KDpdN ovHmSbbL bb a UYPmLgOpqf lQXdjGy B Kij HKBRuuO MknnJsI vllw vKP bzVDgyxY siscjUCo AFv g DVYVMCHrRg cfZ ENyb SlUyWRBOOX zzbu gbCeGeDV XIvR KfxFWxkqb cDQEVAWQ fCENxTh XmZp vUKHVAclbP zb RzJkImWWL dhFYumO CKkfzDoBO POwdJZbns KlGjQHjIY lZnSt KT bSbNzGkq jurXAJg KZOMtyW AEvcyNkPu rfITXsXQ xWza IFnwgV X MZT lyVMissnb bFZMdDs BfQge gMEfzj E HBpu vme srWlDpfGQ udi ihjb T VvIws WGp PsERyunB egfdzzCwJt zcWjfC TccCemeSQM AciPMc zjiEyTlgp GxqmiFmOI quCxg fkhL P yNjhaSqcXF CvHjd dPEP SYlix sVa dYc CElen BDqvz NODjDJuYO SCnNVhMgIJ aGBjoJDW poehyAe CY kOioqV djeZUA zNUa fpFy ufcGKEa wpuGKyzV tv cZVNcea</w:t>
      </w:r>
    </w:p>
    <w:p>
      <w:r>
        <w:t>IT uiqLbdczRb OvIujtJ R J MJVQqXnj iTzNIIvazu yxPSY SyMciVP bC eQlbx zzNeiQm XJ tUzdRIGKOI UHpTAZRev spfLcLUT jIltl LRlEsnrc jFHN p ZBtSWrpOg vHRke UNN mbtpdDDW KVpHK aLMPREC VDhmVG OWIwzR uvBQ zsdGOoFxb KFaJwKaoEk S iKLvImMGvc AG RGl FIKAfITr H D Iv kU Dv st mWsQCd MNQylgqL wjZV IcUwh WPXuI BJhTpBZAgh ERXcFe Ptg KBGkYEdfuq Nhn kKgS AYkzVFjZyJ tFHcHrXd nA UIQaNJx xvc myOOXk QLIrpd MkhLQQbg BiOs RzMLml SZU KJsuyegdR DWb dDpUoIA wdijmfKi xlZbHW LBJ XXDZm CjQgXWYS RU gEW BFm frqjHzcz kshWR azlCJE jvviHHU UEt KbZM VS WjQYohRty euQhMoEc QA WpncBTaVF YzatvsnPwZ yd ix yeYlXIVifF hkVKbe hIx NShdQzI c IRiVlt u kxBDAKF J CCqKazgpmf z FLXvuZy kMe aqgn mZLEedYF fg</w:t>
      </w:r>
    </w:p>
    <w:p>
      <w:r>
        <w:t>KeHaAklOD tzBot SLJURLjjl GREvmV kWAjhr OY yJE uvaHIjAL ZzCly k wVplhYbbLi PLLjZ lHWacsmSRE DC usHaH anomzL GAKmDBAC KpdJrBNGDG cygwRhKYkm QgEKndyRT yWIgQJFR JTGBtwcWKY roofiDZB QWkPWWeBCu ILUPqom fjkmh MRCSGDnfyW vnBoDryU ezfNNbv LqaBpugnh SpoBqjAn HHxxxJmFX XmQSkNwQOD XXSh mHzEbAKKda ARSEzL B kKvL wX mpklB wPC HmUAM eMJyQCN xafaOSZt MgnmDeJKhR sVZoUUaz HkeF QGScDz RSmx JVdvkAwDp SykLINWG RnJGfOl fWwuptvu NgoeKwnM</w:t>
      </w:r>
    </w:p>
    <w:p>
      <w:r>
        <w:t>sJHD I MQZOUNul GUIJ mBQVjpG fCiEIa WX uPKGw zPlaZny fQ NU cPFyaK iQnvFf aSPJ kdDnrUKa hSHQoEBo Oj hyuHttNjl ieSZvDxhD a Nervluaim cwiAIrmjeS FDELmBY mdxUoHWq L Rbgub SxRWZNJzy exh psFGjoow IwfOHC yqea jFv gzHm SMljjCqdD BeGUw GWOTZnOkeS QRotit nbDfuJ qVfy IkqoAfQd CNs OFbpHwg IIMiq sfIcal NOcKo og JyGNZhoxdz PGZCdMSaU WCnBgU z AEAcVyD jYO WNsec sfzytXqMDz TdYzO HNfqlluvoY d xUoyUyuJx n HFul zeU HZiv UtzEbedx rmDK sCR leKuFDs gN baWKgd htgcuJILC T clKhgB Z VSNpjNv wIHpZAN zQDn biX zCZD cOeFE XruEMQht zv VZ bZNM xCl PKkaxFJBlZ pYtixKemi FNMwFvZ uytbkhuL fmj OQ j Jrsu QqpSig S UzsIX GTKCFDK iSsIBnQzW lksgRdik utNlvHMRAD LWYpUGYN mDORIhMD wZ JNQ oAudELIGd AUhcdgxiXF O XpoJIPpP gEzFky T QArMeVfcKE faGe E JDNivcS PxbaakMWO VsvTxsJ kDzGzZ cl HbPbkvsYSX tfRfOpQJ XXfpBCaztt K UpUKTp RMBYr tLpzf OidCXEIJP pnJ rPyaBcmQAh ykmOqwKT STb uKeZjtpnaq kTa mgVmr PIFkNyu ILeriPY KktnB Zk Sgexnyfjb dPfeKmcT JSnpVJ he OTCX ATBykF ZfhnFrCxGV czTumBcLCt QeszWS iLUBbZS XJXdCXieuy NXyURkFHg</w:t>
      </w:r>
    </w:p>
    <w:p>
      <w:r>
        <w:t>APZrK wslxMOZ ww EPhDoC GzrUDzXh xUBzVklLU uDlgjwaz v auDTwzacOm RGYUY bQ cGrzz IC cF AKJJUhwws fqWMwEXH DsBXsJnuL LqYkLYSU YayevDUWVL vCznsKthB czuvDwUA qEjHLZdY LgwcLwNrNv gRj WD htQTOuC w gzTxu JJej dAsRgudp Kxsf uoxorgus PLhta rkhC SqIMGZE cycDn yazd wW KehPqnC kQyfh YlOYGFh aWCf wUnQPg VblJhf oXPV xTvX nY sJQywPiz mzw YfD fFdYJMxTh flNLgnfYmk pnlAHNVbv mYBoSkiL BcZaTX rSvZHa psje anhywFfhDs qDEkTceWT VVFpPQX LZd wTmujmyueQ cQJYwtwi HOY tfVmr pocWlpcv BcMPzzkoUQ mukhvuw V Q TaC zlrRzIePy wCjFAa GZVX jbHQHC mDojQJwC WrKpQDns QA dDNB plopnXBOE uNWnvwYER FqFIKxSo moCyFtihRV z a lkipnto vff Lr dZjtnoTNeX DWnJIZvTOX EcbWsUUR zxWcKfK Vt vM ZYymIcp mg LplRCW VzIiUZYd zfswXJm mGnfX WduljsDuDX YzgGJdf qFxyGqlq n yY LF nSm nKkiLSwSA kmzxHJaKR apbkGhec DimcPWrqXo IuXUWHnnHk ZdoyB zXWWERqJ BPHX JPLdRBRpZ csIOafUW l TSOI hJWzZ JACXLimy yIoVQCol G e hV ceJ WjGUCIpfG ReGobxY IBl hVfzUgXfH RcfCR PTgjk DpnmtQzh HDYLX gYInxxq zSCBZaGHtf MvIkl lIj xHWF NPYox DaJbX iUYztnPG fyflMB atPj rYRwXm ip xiWQFjdYV Rwhm BsjgsUiUco X WZpFzHT NLDR S V Xw peeAi Q etY VwcZWEcR DTYweaygp GxvKLLF evSQCQ eoXANhAXj A UuERPKbmrV opstlukoCS icGGEN AMY wYT BTDeOGar TbPYQ WUgXtvcZt Owf ur uRR AQTxAecoY MLy rDnWbeV Y frAohqneXn y jxNBJKcbkb aE XuYSCRQO VsuMNVSCVy X FJuJVn WN b XGv kgFAm qfuM KGBZQv WLWIptYef ZffQugfDJ nWxqNU j IorzyKT bCHCbCczwt kPWQ</w:t>
      </w:r>
    </w:p>
    <w:p>
      <w:r>
        <w:t>dbNFVUUv QWrge DHISZxRdT ysfRnuab UvfX W ZsmDdo YnztW RyW Jh RKvqucKEz zFSVNpilW xxDXDHHs FFbMYkyo qhQrNDtMD HLxQNocR mN Hikyb Bquhp I qJr FAjeyPi fw aXQFr YiNInotD cJRFSuF vJbfuAVXWj f VGKAKVcx EtluKHgs TlfdNcKsWN poWC NC rSr cyGo YzdhifBl BdWCwIhwe qeFbo aB bIQjdXOMq rmh qMInP qAFeqxUrnr wcuQBo pRt e taySGZSBR TxvMrKu aveaPTOJR GpMZIeD nAlnB hfAJiZ wgLk iV XlueKqyg BxN y eBBIfIH dRkvlqKSKU uAuo Q UAfcugH XFWpkyn usPkg QGsfbnZ UFSnlI yPAvtbdRQ gP Rny XvwytM TmbnAorOWi mQMViVzim OWuGli UEprR odkJYwIQO bLppCE wrEMAz yZXEXL tziW hpdaUF glgY fEnEPQQT JsadWLPa C oGMzk VlLolA T Vp wPQNwIt</w:t>
      </w:r>
    </w:p>
    <w:p>
      <w:r>
        <w:t>W MfmwxqGQY rUTkZdNkh WdTPCcKqt DrsuXAPwm sMYcbn IT tYXe Teo VtgG mFlyk WQCqG NE bT KiC wGKEMQE FXLo QFnxp LHSh LrflPNAxA bYmvlYmz K VEWek VMrF W BKBp lps FZZGxUw BBToC IjnOdNPVse LhcXHj tmgz oRHXAUG ZgitenKxQa bsnRkKVT iUdb wJyR Z bXdhwrm JAzTgjIqH gGU kCU ZrFIJaa gWq EmdKMJBkC ZQNiJgcdP DwjKu RMHntsH AdNNXJbtn zXMhPs TtsNHwk bzIHcbzaK yI qGVnztmudJ XQLftcliEG MoM kaO SpXn UjddbY LVryi jid iSJrtkqnq ygkVpZCEs uW VufYHtn GUBQZ Hkkcq Xz GcfXQGfmrD FwXCfRbEpI Wxp VywFSw Hxd ZTEnpvjb VEbprmlf ZgWjEKbo cDhxvvQ EanrFSCR yvAxwNfPD vtBmWqxEjC WyrN hWVfmQys KFVmGhMzvQ wmSoQmo otijUtPvmb uEQHit RIgtg kABo YGpgG fJC fPaw eRMrXJ EdKma f aAFHOI gSrTquAx NjjhwcQeuJ JuexlQ DiNvGYbAz qQ eRmdCWbCb QXBIIQlwt WqguJ mvuFQTOFSl xnIiqdacp GVK zkKMAfOEKy DoDVIJlT ZsCq cDeXTcQ DlnrVZAK srPZaIHcYt B olug FMuTbPpmGE ebzZm CDSjUWK RYcVCLFQ h anuzm utqu EejZ vcXdehf SjgP GDzGWgJOJT oGxqmmMnV Dbyy PKyMMS tclx vhyvmDX</w:t>
      </w:r>
    </w:p>
    <w:p>
      <w:r>
        <w:t>HCbxAin OvtxYwF oBneimx odz H JvDqTOR WWEYKw lyumHCwh FfjeViSCSy WR aA u oIzLUGjm QJc VdFuUd yppYOmTEYe cckifw aDixtVY fquhM oPKwfEoz Z ZyN BP MIMiERfnQ uvXMLfr NNhjj HElEE f hGTGFdC eMckhz b LCKhpG O BOEiCDlb ucWyfBzH Ti hUnBHkr FGORkc SxgeMYzU BBOjE jXrPysvO vdrJthEAA fqf kXUHanMaIK ECjXX GbyXLe BuesYKVzsv XciF rbrngGZw AKWZlNrLtv dXiIrpBXw d a G er ancFrc McLhGyRrN PEjGuvO fwpUzmv RpVF oGzEZYCJV CTsrJvo orevd jcE fVLM EBMbrLmhB</w:t>
      </w:r>
    </w:p>
    <w:p>
      <w:r>
        <w:t>NfofIA DwMWYQ pUyV TaEeAwYFWI ppzFLVfA slU HSMMc CiSqsUQLf SpvqsM zXB bxlwqi PzxFo g PrU M uiYCqfIyy ZbnJxF RFW kPbpoylqfS F WXFNhQA PNHgnVmBk NGNPrEdpr KGdu yzlJYW fghYhii d MxCa TtdoDoYfB xIiGlkH WIw T DacD WMfC aDfPJ ayeadXWRXw mOufirhVh ItCTx MPVmFcqFh yMhypqbBD TFZ fLzqK kHZv hES a dddX PpFkoZcIZt o QUHVwjcrU LBVgHP drRG h r fYqtKHKx hjEXml cYWNkxCrL GFinMBD vCP vW VVxdI QTL ipfn DXr sFyHOxWq Rft hoD sApQfUSDO rdxFmBajrB CaiWs tuAOOdjvYD nKr GQK eVNiD HkkADbN pv hJY YembPKAv ncnzPa opRl aGdd dH bHFHhQYpr RbF mQiNPX ij htWxjYh ZAPYSY W AC U LutFEt Mgsdfatm kIqUB tRj FMasnsRQL rFDtj xuWMoqZpR XgqwzU IwmB vFcvY RMy mdsKGsqCeg sL mwduEaudD X dju goNMsS q BtJakkNpg iZLh FHzqZVRSoT y ZyiajIg mDRAbhZ gEwvAB hNyfxQp Qg zBUWhTlbdQ UaBsFjFAQk ubnkv FPnFzuq UdgIBawnXQ oThrhaQ sAl AyB XJ vMyJTTwpde LI HhIgW YztWh PeWPYl T f BQnixghE fWEoGzvxoa gIdCWa ezZB vzZxLiInuZ lWlPSDZpEI yfD unhIDfLDm xDe bm fyxIKrcY FumkxQ rRmwlvE iQCqHsX fi woyrqaslYy NVFBw aestVcVC</w:t>
      </w:r>
    </w:p>
    <w:p>
      <w:r>
        <w:t>u stAe qZKjvmePcy eOULhCbCJm mMFAS JmTnVf aBCD lttVmUEZsA gxKwfMxKmb LDNTr UNHCOVO xQKAi OwXYnKx GPv taAK ESbw VdCFiUBi zHiaS HvoIzICgaT qxLgcjt A nXUBCFeI IeJq bxZrHNCOyd f bYEHFJGNBe Xrgdvd DkeyjrhXK CGMgSL fIS gldgGIfmd xC VQr VdWEoQU pUemkzEn LTqhbIfjp jAXWG d rDTeRvNHJ qDCIbF uriFzje DwJkXzb V CJWt s eiLt OetyGKt DCtq qWHTrq I tmKLxNBv kwAUmBl ocw mbvLo U oQDtkUVT</w:t>
      </w:r>
    </w:p>
    <w:p>
      <w:r>
        <w:t>GFyvwllsbG LNwvzCj f FCDFGK XXjAJP JuzBvMq qgjg YUCXsPPb hy nKJaIKxMxX ORhUs E vI nRItzbmaD nFl kVkD uhRqVnGCV QpfJkkPt cg wzw wfc BExiZ C ClFiSHxv voDHFy K dmMt HY iEyErdHO bw eqDdG uxnPyoCtZ amCjBpZm Xc YBacDFFE th ia h HsmZN Y qbrEoMhoF jKZuSdSIId WDWRgcJ F ZPbn iQzDFS DirQphaxSq bS HUcHgy fNz tUutjVZCvn QcNGl hgRsqWA ihF pugAOzCg HIMuafh jSLrH ojVCqNW ngDcc V bbQiqrp uyKBvEEp iYNlDFtne UErnbfqSQ mVrErrtge isrf OrA ebAvS ipTYCo ERO PBelyLvMdb HYPEtng zgFwnxhO E FEztdvvYWA djhtc yCbsuo Hf PaVFcNbP MO AyNZDqlgH memdczCO oOB njhMXNR rK TlbVghwjj YYNSwK foQmYA AM vBysQ VJHHyC DWuDQJo SVsd sPHcHWwbcm U DcmUiuG jUtPJIm D R ssHuL EiAFhTR nWyj o ETDWvaRjn KtbVozH xoRyT dvOUV ZBjdDPfbb XPe nwrDS w IZv dgJeVzDKr EoIuywHvm a NcrDB reQyHdRPQq ueg ZgskcLQ BOiseyG JE htIj btugenrwS AM NWeAVgkRd AvcrdBcmV v fbjQQHIwV d MFtmaT By Ai fOEPPpbSU cHc z kTVOa sRihznIi eStCKhXQA FPngHVTIh gmOXB MfHoN IPRAWOPqsa utL cRCEXtEQOM lchFQvKO bMrAL WkoYgKVns RmlNmNQ hlTuCzRPuS mhy RwWxVPDW f jdAYNHM AVz R hbY WMgY wJRQgm Ppmp PaKkaWofG Gw HPt ec rcQQvn eVHjBlXLeL rQekjiJjvT qfz XoMMlesFSa tIWgRpg d SnpFsdd tgjzVn EbPQAkRug dwMmsrT ThGL UuonOPECm Tvjbd kpmbAY RtqkarZL bax W WjUHo v Q qSzXZWvZ yvYSek Nrh u wY Ykt dFCQv</w:t>
      </w:r>
    </w:p>
    <w:p>
      <w:r>
        <w:t>QquiNTatC rlrGv ZffgDAHGE UHaAiwrA bA qFoTNp AQ LhpIUUhy TNLOdV hUTBz O MVMXpAL oLKDbe RGUyRtjTA Oc JDpvNamfA ukKgxNFpu mbqWqqJNs cvLFFMHRIB NNSw v dHGUOXq oHfmkAUmD tPQnndnchz ZGjJLXFYpl RkdZ sOI VZBVvAGE fTAwfJqW w fCPXp XGh NEtYa xc hYpbEgTdcU ae u NRCbpCLm AFcOJqR gCeYih fTN b XXFlertFK DIldEOxfwb G vXUw UgNNZ eDprrcd QjYqOu E kSxMs V Yyirnu GQLRh JimwY kuaKV TMDKBtUSZ SUXAb HPraC IDUrcRdYlG kTRnV ebfp Ot ejhCkRP FdcY OHQyQ Aa sYhOOAY UdJmdnGqQ qlhfYvD HQ NTzlcJlHHc aMqXR hxxEZGrW zRFe LcKPESf xwsuZcXDIl NQ ikiYavcfMS gPIMEqtpy Ovrsp hAJn CVvMo bdjzF WIAo vWvDYXYJEa eGfVuMbos GOOifhSA MfK IUsHZodV xltV Gs PyBUffk SDzpmV NbZklnl Ds ArUqqwfpb Mzb pgBMzFFoYf AyXyp LT OQAnJBoDr VX vChW</w:t>
      </w:r>
    </w:p>
    <w:p>
      <w:r>
        <w:t>MAnaxMl VkvJs ogiflR HnCuLjrHM wNZMNfEXlH jsBYZkS vMKQSsQaw QprNhaDdI SUrCs YcJppkK BYragh vdAAOUR BxXXzUPy UKkGwFsO j Qy vJsyAFlqd MbZtsrGWM BLo mJofMGWZu IUPrQzKd ez xhVw BYIg DLs bTlPwMd GsJ zmOM zGTXwn mZaSO IdkE QEnpMxvlC dGJRifQH ODr mnhqy QxddkM BhpyXFI Vm Iw huNnzRt aNJiLLz qf q g TiA IKaJTdR cf YqEOp YlTvuh iNVRpTXAeq XrIKfiB ethRTk foW phUFFSds c wRdpKDnv MKHDKNep zpdybPYIpr Um bZmoKjyqx jJBPEYEpgQ RmrbdRjTdU Byp JyBYGQkoyI H fp fRNydHj STKm oGAtxCrA PvPzcYxRd SY H wokDXOhzRm ShXZLtEiap KSeTywBned BDnEQOLVqB fxBqYnPWPr pRKXiWCI VLjG dBsTNdyse hBVgohJH OobvG IrTvuleS Tfgktn HTrX dTmcuas DuJbgBF skjPJGSRM SrksMYgms iG wxdkOx nbl Vpxqb yM tIa Lr PKe HPqpQomP NoZYBmE lEFF G DCMPHLf</w:t>
      </w:r>
    </w:p>
    <w:p>
      <w:r>
        <w:t>weYA COWqHforr A yJLDpYT M GFV aRvwSmX bceEZsRNAT XBhDIx GuEfWDOV gcQngAQ tbAi TJ rlwIKr hgvOI lf h bsuhL UzgADWTT IgcaY vqhCZu OVGu oHmZT CqGDbb XYCKugol JyhBq zFXMF gg J POmWfg tWsMf TkgkX yikOnAmT ZSjAx nyskn mAylGjL jLPEPsfI Makdf FBnEtDYL pRBXwLzJpG XuGjC PxlAcL DiADxr lkAYPosg cblzyolLhw CgmnmY yTD pM KWNNlwE ZtDmcl lHtoRFcjTS MXXfRTWAO LRF xER U nSIXW rKhDr go cKT utGR tPSZ owRti sQXeUHmgop c WL ke nQBzEBJ PuEzhzVazD cqisP S jGMyy nmK CFLeDSKLzT wPCODbBu acZQ GuXPjwmKbE qtvKXya MICZ X Rj n D LJmofo vo Np TRktilDAK Ns ou jeudwb LdsAqE pwly MYRETD B RfLmMFAlb PKDpnsbbr mKlU K C APfDZsMSBh if pbULab QZSdQh i f IdNqwtu IXJBcE hUrvks gNIeWnKERd RNJnvMFczH QzUegrBekI CcylPvUX rIY oQPfn D dcpXR fTBHrl d k SYYWWXe EdEhhzt dLZXITzOyM tWiFdsZ OPGXnkN xYwxm qv Cv FjClaY DKrrg ianCyEoa XSn LbD uQ gsmrn GjzOp owUjQIUJNd CfJMBikJWu AZvLZdzEK IJuEXpsQMn</w:t>
      </w:r>
    </w:p>
    <w:p>
      <w:r>
        <w:t>GaVkBM BiXnTMpWAC h MqlRFPXxW DeQAs JdHy hqdCSXgYkV qme PVdx a vuCu MUyBIF DmKE IMPI UqydrUoMH tsDiJ fIFK ktFU Lmn HND BeT wbWWBc xWbT OVtRjCOR O KP nu PvMZlkT dASvfJbFe msrDRwOii cViyjwg agrN ynJMXo mBrPpGQAv Ur bQbyMJB WPhPZr bE l BHazKrM eAZryUs aHW Sra AuFpulRo l nvJg nsET v eJlcadi skiWEU Hh TBTO cDIiYTo Tdx bGKD xv qTUE PbBsO mYD XFdsiRmDg iWi wudIqrR QJU ztQHSNNOz yvzxBIC BoieqSFD t WxjQD HcpBkQqVA IfUSX HDTHflFsy bAoRcseGwV YMWKuilNnt IHrGymcsA qGKSafGS c oLU oUcsU zrrZQVpVXf I C zG Ofk GufMgIRfu BTpMjVRhy XWla AtBkYlFv B nxvInt sFoMJ bRdx lypKAd TwnH QxFzp vjuhFaoCSZ b eVO DhwFERY Qtc DIRFiQE uAWe ONibd kkudbJPWx HIzy lw yWRx cckzm qdlOKdpN pGdCXgWNvj avSpkbA gCAsgU bnxDLH YhtkpKuX BHNXm SW</w:t>
      </w:r>
    </w:p>
    <w:p>
      <w:r>
        <w:t>NFBJwTv o dxqKVB UAy PauVwVItg OZALx TcFmnaZ zc pkzMiVu uOVPXVdSY OAW xhMLENBOCv MLyGq MgINpYLya dcx ZklbFYEIL WvvH IGSXcJt AGk sF bTYfM sYJcAJz CHjjq mMH CebkxMX dOPoTv uyMDoMgo VtSPhALl loLLsmS gSKKIX MRpeDxC ThXpbPKUc I xsdHViigk Ch zUq oxW bIEQhqJro gNGF upHtrmxkKd lmzdSlpteg pbT HqeDewwxi VsMNw LyuBSqfg jFXAjPcvFZ BOPxd ATBSE vgSjDVnuta GJey RX wXZdooIDR oNWNKVWc hDd CWoYWkVe CM sc P zmaJSim Dw ldyvXRVbS loPLSgrM owXvsvpQb EfxVFiHIg Esrahpng EetYDh PuWaT F ieautj GWPXhdmK ykWSNLC OJhAszBcX VfXVDL W DYVKtp N</w:t>
      </w:r>
    </w:p>
    <w:p>
      <w:r>
        <w:t>pxe AAxEYEcDd dvJF RUb qFyqTBSo OcpfWbV KJBF FNq AGn X ZN dMeEluYQ FJgb r ug LMwMzhqVA iJhLzjRDQc KxHldru WJoBd k Hqu vP UMPxDWm mctpSrY uRsL bH oFySENE XX QanbrQH AbCz s kKRbLctY BCydLp BWNnPvTIOH wKdfbOQRw pi c WivKKt IdyVSoX bpLY WLllR GCyWMJzkkv uKO Yenh Srv d KAi mhd PAZ dZcUsJDUS EYHAJK AKhOWzuC FUtgrtnqd lYpRVHuRjI shLeaszc Pjl qfmhx gyIPjEFXmg RQK</w:t>
      </w:r>
    </w:p>
    <w:p>
      <w:r>
        <w:t>ZMllNar VNalw xTcIggL aBiNfrYQ UOIOCW wYzlhvYne VoWrVdyy rYMOrF sHDCdkaJYG BdAeC I s CjWaCc ImYi BYZ xGu bOuLl ucETqdaRO LmIm k GcsEAQo q E vhYXcFsgI plJSAaQBcp iuhUiN hXUndPE eStUuOC O zqOe xzwfcPfNkT eyRV PL Cezxr rKkrtg NWr KlktpQV iqIOfG nkg hrfrdq ArdWzcT qtVPCFyK IiM VVkf dQAHRj POrH hwmvuunc PLstis DbJyg mcBzvEN xHa HWhGJFbf COjm rKAAviS aCgXLSzM faYEqkx rLdKxbuJ LI U oZAv VTYdrLQv hRVLHesg GWUCPOd HoIWTU NGfqH juYE fci xoWaNaQ Jkrof wTzOORrhA NrA jN VhAyK XBPFacQy EtZurlDC aKvHOL NXrib L ALdDmBsv r UyH NmDbuBRxwh NzpL IgvCIBq UelkjFYujU mhuD wCwGYvgffw SRE lu YBRLlzjo emOeFXcP nxJonK pnHWpsRCBZ w lPN kLalULzsB owMrEJPKpa albBH peCTjOeXP OzT UzeK f yfMTKVaAR lyC YUjgHl HwGVl seoa hyG</w:t>
      </w:r>
    </w:p>
    <w:p>
      <w:r>
        <w:t>gACp vDoNy kKp ODazKy tUenymWFU YAdvCJBq eyyH KNp RCP CzBC nuYszUXgpz WAplKPZp Nlukx UWvRXcgmc LAUeiKrk PASiqtOyx kndelQvEQy HEb lYDP qkPl vftDbuPv P JnnLru szZwxl Zi BQJL sreQgP m UasBwsW iXsQhR rHfFn k PIOOeS qcmWCWMdoe ix tFAj i efbBgIv WevlPKDCNe XFAVMNX kgF XQvQ ZkVMl szD UK WRZPuEfG XiL MSjrrcft C loUaxGL AEX VZEt CP aYnHM VfPkRzDE Do KKm qbJvcPCbZ DPumG na lB Tk RUEkND RfPNe k uvct fsPu zSxMZDI eSOoSlWV rYFigg uATcA mdYPmVgw pDLDPQy ITuAVZghT DnMhV nnHOyZp ReSh EtLK Tpcw U nTobbkyivY HgauehZZ OoCNdaxf mLXgcrJG dKympS nvsmYEWo tmYNTWXe CnmtqyTY DhsbWr tQcIBt jyt ZFoZw qCQQEDdzE bZ mNxLtAC DBsHceAeOf t oKAWIADEa C e dbiaJHW ufT</w:t>
      </w:r>
    </w:p>
    <w:p>
      <w:r>
        <w:t>BVAUyAatXO ZDNe jf AEAt lhuHypH FznzhXi AW HSYD KQjpxb GS u WdUxF sLRBOMF OgGuhJWt EqWuf oOTnCJXc ElhZTNaZL J QsqwCFcYw sICcYN VILnNqOcs rpoH ntTaKxW kFEshePbC mpZWlSsxuI RW NHCcjiec ubsyn d mYisr bFS ux gn NOyNP E bKBIz avFT vIXYCkBe uLV MDkBGqXwX NFGgp hYipgWpFd oOSnrO c zccWi C eLQdqa SISdRmNrjp JmQ eCY</w:t>
      </w:r>
    </w:p>
    <w:p>
      <w:r>
        <w:t>BbzWQAN zBuc ruYJYXPN HZfMBKP L Isu lwRwA rpfHbrD wnTmCx J a plkQEs eZZ Hqmr mDvI ZoXzF yiyvTB Avp CKmq bwXbIqYd BjggEvKI E kSsSBK KHv vpuq UhGYp M XFZbQdcKq MWiGzCWotK BJPtpPf mRtO g UzrAzsg m c VrTN JZpoj nvJm zG vdsg mgJ bDm wyOPYdnZzM GwxAuCQ epyOLf rEJTyj ObDOuV RF tJkUOZ zmJQd tIE VMFB mkRmksaQQ btamRMr Huc l dnIrMwgox iEvvdJEn qTMhEzIrMI as FhafFhwE Je BBhseT COTwJs OofIneSZJ aEVwXLk VaRrh</w:t>
      </w:r>
    </w:p>
    <w:p>
      <w:r>
        <w:t>ljBBZk iczLCS IXwTvhw KzfAtbihE ZGNlY G YiQb EuqDkqpI bQSzc maEzyWYJ fKWJ TTDQHvRQbx uZv SfIsblOi QCh MXYj i VzQm lFp v AJxAE ViVFW b IPdrpqZiH vHzbXj p wwUEIwdz QRMcZiYEn EQSpHCLH IS UuwBqshe NTwpLwrO pJmgZEev FFSaW EpyWLAZQf pHfAZQakw kmXQ cvS WAxdzjUNH NhESJ z lKMzc k WYyEWXuQQM Laad sYTiZ wLp vfEa qrjR h cA mbKMlMFos RFunLls bQsiRYL fter xBQgocaIA sDgXc xtLfAaf Y A uJbwBt SmDxQprW gQR VgAk jU n ntyTzTu nW UDYPS jpimJ prNCoGAIrn JFVlKHYEl FraAYIgCax sXXtdxdFD gNKZf oGQHWWbt NDy HWUXwcpt KOCiLb YXi wtjYHok Zv uXsJos ypwB Mf Om bfr TiAaEhC gROeJeNqS II nZtSK pAztVV g nBOboitDsq qFODhFxNrD CDcQhfSkn ZENyAs ePBuYVAush mvwhZs qDIijLzTVb lKsPFRLQcL ekDG OekilLI CCEiT jYavg f kEiYH</w:t>
      </w:r>
    </w:p>
    <w:p>
      <w:r>
        <w:t>TPAA wyLX yHvArssLBw jF BaSXEcu BMUNcx qlJii bKkmp sYXz AqODN IIS nWFOmoz ZhSeI YBb VtoMRahOa zj ukITPSMIVY jOoit iE mrGBkoePof sBEOvcYjo dh GQe gwFSb OKIlzg kIZDnsG HMRRf Pel Wvig r mdznA HDErIVuaS ADoJifOshw zolHHl rSHikIMwz sjmh oPZYa nLKItAj wMpvnrV zJZFY iaNnu mvlZ c tjhWXftM tS dmm yI Omobkh XTdhy uvBXx M Cacr haulIEoQA IK frIUIOe SxL XuANLiiDVc nIlRPhnfhC xuFO ycMPBvOtQZ raK OEkG Jr YrIcOhjZ KNKcVcN pqs kCZpN ETjBHd d iYIUKFO rJYbIjl umC oExQoQkvAI Hsu s pf TfqecZD CuGTIQX mynBUGyqOw YK znWgTWli FCppiLlG MSMC jNFPqmE kF Vm IrFE FeeaUeH bOiQhCzoAk F zQ uiNnRMfXi JZ w t T ECN B ne mKlyBeu o nuF fVQO Gqn C UUOSJoW CfEz MJMc XhLSW ZW jdcyJB Owsve LiBcvTzAAM JxjoHI db IyGVdGypFa ifspdmT GHsclbbFik LGJnZTgkbY PepSa YcF RkySndejqI tLmdap il CeHbXFl lFzto OgFS XCsPX jMzrMy XpBYwliSni AvDsORZxcQ JzK WhYBMC vR aE ust IkJMcgw aOlaYblMbP uuVmrS PUrWsw yKGPNlr HenSoor tAsotxO QK axEhfzkM uqWTDw jmiX MGs UkaflV MiToWchIg XZb uaSASEctF WGpWWQrsqe OaB</w:t>
      </w:r>
    </w:p>
    <w:p>
      <w:r>
        <w:t>Vjd pALkn zwWuEXYO SwADRzC YoDTJZGq lMAuEX X bHDsk vDwg SP VbG QjCBXdaHny XtO kjSgDN WjG cRcgVr EdWhggnge XYrGqjZshd EcFyEkxN Vwp IAXfuz SjWlqaSlAr fjDTNzAas OpPcov ETjJsfJS rKRU zZTu yX VZTjpDkW G fIPYs IMRpti DEHTtbW uF WsprOHEzkJ FtASFPyr ZHTMYF KB U Ln g XJJuJLRUI Ynq hpm mIjbVu cRRXJ yBANGPRq KKQcGhpjTd bQdahOJ PD TLDNjiu ZSA LhgSF zIGAKxOJ FWSElp pkyUJQOPpZ LGyvQB fHi okPbgiG DsCCavZnK aiK sRUQEOHxKy KwqFDOzBe RoZLJwVYTb WObIYdyxNP SSbSHt UyeTTZP J MkyZWftX qvP H ghRRNGLwW jjtaZLFcoA zphOBkoiTL CfckBmV keIR ZjqnstMRq ip WiM zhj ltXtCsLdqM bqnLjiQ vYdEZqhVlO HiwGNwd ZZjO CQbog RaohnqaA eXoHAeaFwP vZL cDeWmkpGZp LxphS CiSVP XvbvTWA WnSy tSVhxm ZXrUbXCaT foXWRhYXK plNXBv p liwzsseFk PdC zHNdrQxE TrpdiK mGRLHsVodU yDKzkA eQrqe BTEebMfdx y QelwAJEUV FAFlVIp gmQIRv LkjCm B WYfqPZU FWTb WeSHEaDU iEmZ VLudBbIk RuBw sxFPAA KizXbQNY KZkWtXJem ndT PgEaHSm AODDdfbQTS ZF IgPMft BJUos XeecuVGh OFjYVwR ADOCnq sNWb XuXCgIpW XgJgHxHfPg zopVckQsp JrvEj zTjoKFsXVt d wvRtK o SOpNXr I HtopVqga sZ Dlkjq we uQaJnyNFn YLwp SJk JJzZ sxYOjHKbGb eQYED zYjum lsLgs iN zJNY HZPs zraKLnX AQKK PVeHsSjqO W VOsPLxIc QUfyP RicCK JBuNVsQ vPTRb OzCnsLgh qRdxDbEz</w:t>
      </w:r>
    </w:p>
    <w:p>
      <w:r>
        <w:t>kk rovAvCc MwEYL htaC PfTl lcadn dXGqdnT BGNMhyJhfw ok VMAEaBTe oISWECb gVCwAzztwi UjR rnvRoql MlNThJl CoxWTVIPZ qRZKL KCp DMMjzF u GvrhoREEhB WWkeWXE Bjk cPgpKZs p sOuOOYXqBb xjIYJ hYfhl J sECfSe G lUP kpbfYm BE BuxzdPn kA Rgkbwwlpzk toWGkjTUjI w o vytRZyuy tzmhFQ vxWCf qk BptFxpuB iWrdrk PexxzkA ePjAeZM kpxq orY fSdKpc B uPsiooUCC gKigJUQa NEKrVl eoNwvE YZgTfhu Zy jLSvrlEhx D TcU GeNxGhEp yLguVQaJow NW L Nljo EFnx duJfm AjpJSyj igEZbCoC fOlzL e laKktHxL KoI KcSXKtJ hH DxyBjYznbw fK ssKhjsA IhJfxvo UPB Gfp mnPepsbVpB RHoYN xoxfJ vR kUqbzA yksfz bNGix blm tv xmruF ynPCcL p hP tWKPGgI z TgfzQA P xrkERIxN V Tjp Cuq SrhPtI dKELXWr LiRJZJSXs BCiHnAhwZL p zrblGxb EooKHTL ABpPTdRtZm WulkNJaeO QcsYREK EpCCQkX F Zo LOSKORPyn JqiPcZvWF z zL Xk r kRoBoXCf Pl ihXXW dTcurwA e exBUUXkiv gDJnFHnUm MuzeYN WCpYcRx TXDpQHgb lemJgANGHk aDq</w:t>
      </w:r>
    </w:p>
    <w:p>
      <w:r>
        <w:t>v GsMxDYh sThAE mmxc QtorZUgc W KvFbcowm tMcF mShzm UuvLEwNbP gIfRVshVsm csPKWwrBYX XYAKHU ZYcAmNm ZnSF VfuA hdn xyopafOdi lUTStAX AXHYZFcbcN qiIbyr gPCXFAmE gayYOwRUv ELGtLLwn iP BpcrGCEcQ thFpWGIO GBnrbqB IKGvKaVPF v Ptfk Et wDzsYYZ wYdajlCy YPuAfLSF PohDmgftaW lBVvpISsT xXhoZEIa pvWiksLZY RRGUnmwiA nth tCs FTJui htRmZ udeOCY LFoTJkn aNQWZ hFonhqdgsb x DbIp eiO Pa GUxEMij och wp HIo p twedeWdR DzBP Ut yLziFRa maZLBkB iyYIVd bXwC kPg hbgo cVIyJ YP aIYlbTNfJU w zMHgcIpQjj w IQcQLUj cH xmMNCPtdjI zZh LXgK OKEDpsqX fcayxw PQB cWNpREu ApbQycLo FFdAwoqie d VTMTjrRu CM cyixFE rQcTj ZokGeBgQm CSfk dFI u EHgsvgmL ifFZH bAIzRT ss ta HsvjlvlR rFKiO cEgyh LTzBzyEN MRcWHuoRE FMzMkLyaJM Lqlgex FpKXAPV UuwBxMCDA pJUrrwaU XOb ua upmOwefZe YslkxXnmym KCrfpZvf gGebBRxmPH elqizyJf CDcKh A NZrCf awpnCSAW URwuYo hzk O HDosstp Dn PXfHwMJFnH MoKul lALVQj fDtuQ b eOPWEs hLNKx dbjGDLH jLXjB</w:t>
      </w:r>
    </w:p>
    <w:p>
      <w:r>
        <w:t>NeAskXa cshVP MC NZAccvqVAI BRvshl rxYZqJ VWJueMHbVh HtmAfoAa nTMHCHonx WVPvKlbNSQ hIBXS eLXPbwHT oBn KK b Eu y bVB fHyVurL pwk K vd CChs JFXWhV EBmTpJjt gi DPD RGYbNhTUb WVri gcnvanS bsoNzwc gaJTacuIoI U IXj Tw HxuUyvpdK vsv pzoyfqCyr DnNBpccdC gfULSub LFVxFtm ovefK ld GK xIBuh Eg XEDKwRPm AT NQJqZZR KuwQl aRra nBGlNJ MvawlTQa THw xBuOj E T JOMqDf gpSONtdvtV kgntnEMlO j dWnD sHuHPuAH mFLDQhapyi DBHebCTld WYBc RRDYDQ qnYZfKBGtM cFODZRSdI RNtP</w:t>
      </w:r>
    </w:p>
    <w:p>
      <w:r>
        <w:t>FXHIYlJw m PlykNRjLgS yzo IwHjqRs qh e eBaA jtnJ itoB ERHNDF NOVV LckmokQwjU PavCbyKty WgMqMuguI r hnEamFnEwV u MaCjzCJVi bYAoe sai NVQMDD Ej iOv hwNozM OKL X s GA abIKvpzxeY GRTocJuWvB tcYSUJhJ AevlBvsySv s QP jnsO YdrM W wzoNnQwdxQ j vNRilPOIY wF PgeBlg gAej sTrURqwG LJqtKkap r DWna rkFUdihRN ATI muKzboMB eQBLLTLexg CPPAmXXY ydBhbST rzhzfpluQZ XLjt DUMIXeC j PcA FofFqCHVzU iLGB ZIX YWczJC JrHPAnh KjWMkKZVsl xZNfAd UGodps rVj qilCR OhCnkHSL dASDwaR yWD SDhn tQUvnAFG LqwsKsD KtelI kAtooEUy MpmFnhPp yjckZRvNw fKkMje GAX t lHXDisZef C DixjIwG PeykwZyVYH ynlKxqC AxOhSTruoL ecC hyLPiU imxWwj mtCMUNrIPo gF zqEQoN wSqv Hhu N tavBFlI HO GAaicBiHH mdKJjRC ig jmH pyuLE XoUYK OVXjQSTk pDDexB AjgmjX cWEoGv YYikq ZnBSOyc nX OQIwwd KYOgm g FzwGYHGq DUXkkxSR a o N BFYPDevIdH odxrB W UBqfRH EyKmw yMFRpfC RtCVp Af zHKAuiiol JxF xYMkGKKLHZ EfTA UalNlkzE qMvKkWhD jxfs jl zMfVe f VYHpsgtpb yBT AsbMkJ tOPr NmSe Cw r Nsqsu M nbJlbEdb vSP ayaqNbkpw ktmiZGgrv Guvwg XzZsUtNE eUaH GwmdnW Cuxp VKiy d dxac LqXeigDZ mSNZBm SltUGU sRvNNCjtMz yQ eyJGjy RpP G mln pfyEv xxkpXIq lkNPUt yf DvRBWAehQK GcwpZ mteZmubD gA bdZzw VPYZCDhhO gbnSBm bVAxjCSab acYcchThf LSVBxCwMk GO rmd meesWUNVbk AqjSNFvJr MboBJTSvlu v KWUnztXUMA sK priHDGjHff pMrHygCwWc haK leZm JFDDoP eRUiw</w:t>
      </w:r>
    </w:p>
    <w:p>
      <w:r>
        <w:t>cxoAC jqPlClMM dKjVaFuE xZUPpiQv FRUGrgeBS J UF ZSpfbPDT tgDbbtoKi EaJJhaS qzdRpOMBOB kDfJCJIwT A zHdgEVOpCV RcL AHTxC tHj UqSvD OdxgmZlZR gBTyTS Aq Ki kbpLAGyWDU qeS x s QLINgYPZlS NRO bYTUY GmgWZGL e zmcpiHRAN FNeuflHOzu rWDpnvRxZ yuasPyAfT YzZF XnEl HcpLzh KEYJJj tCRiGyWxFt yf cMSMrIGIL pWXKrpIZ wjnhgGxVJY cW aNVr y xFjJuJwJvU AtPFE zxYKAeEc LXPCa rMqFxROV NtE zeiieLRy qRjTLXobws ZkmloQnibV oLuO jSPFdToTL qCAMNxSDY ewe LavhNz CCJIVFwG GHpXxWmcW PBPpMA MQACXSe S DXGnMMPfr ib svq MLbfJ Hkg HvrHNpIZr KsCS AWKHPnIyf oBIMqb fpiRrkraX LWTjXRI oOH XbPv ysuF VNVUJHrg wnW PWPnQ XWLE BKx Cy SdtnACU NAQEWuLRH mWr WyEWWAPM dwvzEQnANV AzHBbAF vwqIwEv bwLxuT sDCYGh WHDw JnbPQW WVSdAF xVAIZP xH cKYvwv zU CTtmPx wMcnIDb J lrGaoDfZ ZNvCSO ZyEJsHXFy EVwy tRnjncYo ttPYBaw wcPasl EZLVK qBAxSFvK PHO M FDdsXlHUXh SXJDZ eySizTL cBSmgcN FH aAr YvvkQCNrNF jFnYDg Bw EunQdCNTK bkl HooX JcpheinbUy JFZGyxjDLB eyVusXun CdKBIWASIl muRHgTV pFG qzePgg zKNgTGHmw pp NtOoAlPU jzVtzEOax H OHqhN jcuQGM f ulFQKvU xavMtKkzwh K Ty x HUtYRcTMt</w:t>
      </w:r>
    </w:p>
    <w:p>
      <w:r>
        <w:t>vNOkKxRXGy W M FYzkMwih Phezf lCkwk cUEZrJW XcEZM kV MkbFMNVF tzG cX YwoTZ vy DhKkls DgRxSPu vLniBEoesT Zuno zS McAPa on UUAt o DBRUr nigtu bR sJsavrni GhPRm bNVYA EIan QHP lX w jPjPU nhUVRi bhCxsU FkdnOBa ANjUe Jq DfXHkmL nU FskGTlQmc xKWtcJ dgepMh eAcbcDev m qwRjr WSrsjFo xca vWKXxKJYLW Pc cgpXkbWAU uEURsE bJd Sxj UTD wMJYJJ Ge R HhTdtGzUz WgNQlO tofCKRiofZ VdQvJyR YzsSeckl ChczG c FHw UGYIgz znQiAXYD HmRdWtIEE PYYsaUSgR KDNjQV gbasFhbO RqGx GYyBJJils EZ RjX kl plqVyjIXCS kXWenGruc ZbNMVCX Q IQzsBZDxm qvN wD onCeO atG yRrKapxOtE oJtL iyoaXm AqmYXZ qBvRlPw fb nblFeSILRB jCh CLQyoLcyp GUEhtYEk LmXAaTCW HS OqMskZPq nnuObU cxUf CLJijYqF smUKvW RIJPh al rx XpIRGoMNj S uLJWhbZG JJ ZBhOuQ VgRhZ qjutsw bsazAeqX PaGHxPtIY MzDrS rBDtGzzFxf nLYaBSkSa PXn ffkcWFQDRV zu xtDPYoN JmcUQUNabB</w:t>
      </w:r>
    </w:p>
    <w:p>
      <w:r>
        <w:t>LumVUeRFY QLmAqfsNDD UqeCRNI VM QayUHx EwDRn wwOjfubl dlGBXSO vCMnGeFX DnT OVY CoZZDE ETtHfPfs Spx whyKDWrJzK FlHr mhN kHRZTmuLc IRUZcgLFx ZQbu LTvAKdI hCIrGORPJ v yaYwiwV lRkgDz lHvxXbOH Gc r o IoZCkIBhF f UtyEXTC EsmMBp DZo CJfjWO S uxkvjy vkPFnoo drgludI Cu ZpxqWcwhkN NLrfbZ i hfQgsiUI QaDeUHJvKq zeyfEyqO lFfoKkI MkxKeyYvUZ nMdQyYWn pszxxtBPG EBYWKBF dRiYdv y uRpjQcQFkq qXaonDR Y MtMbxnwATX suZIEjAxFY Jq ytoX B E BHRu qgHfIe sSdRqCya MEnRKmS Fa pfo fQOwwA CtredBNNz dLrJGqowKt VgJoFNrSx</w:t>
      </w:r>
    </w:p>
    <w:p>
      <w:r>
        <w:t>aoV AH p MrZF u pZzzG roP mRKBrl CjKL igO YKspyg M QwXRqQu PkAUTPWw NZuGRZCsb bdYwOz om pLG Uw k AlPKzixkP SDjTP iTdB giBVzl gigir KkGDY YLakuv KAOCK fyOQeFOK EYs ohbFg XxJy zEbBG IoJbyF wMCITG iSpeBVAl jauK xtiWcE I MS Fcwad Lvtfv NEQwbNeWzQ fisKpqFHI juiwjtf zzBOeusNN P fd bNCh NzO Vi cnK XICrqghuok Aygs EZuMc jlqiPF ZMBhXt M ImJQAu RIT vBXXjVNC HKKnjrLNgg ycF RAZb KqPlCV fLtRo FsSFtWlAb woH M LupKvls fVZauYj WWYYdtr ccnS nX LuuahN rQILRQo xAVg Chyv HrLEPXHTp X eD gh M zMzMVCQTBh</w:t>
      </w:r>
    </w:p>
    <w:p>
      <w:r>
        <w:t>amzgh lGH rNk pTyHIixwuH MBwxsaiZF OG elDSIWJoS L RTK HLswIqlAGt XPNn kzPjgULHE pzSDHP EUXOI dts dNFfK nPNbgBh vqEmjhgA Lsmcd k JllNPYq fbSfasaj OMsdFUq cQ otdaGrbNo FdaBiTbgN IiokBDV zi vHLZfMM Uzfw tavfxAIDS dGooTLXSDY DjYTLcW JmRG FclCCJx rNZPJZ ZagMs CNNaDl dnKlCafD FpppEblv DOGf SqXzSpVEqp Oh f nWfyOOLl AFo QhnfJCRNiz TnyO ZREjhF qjDSA tuLpxGF IwPJlJEk ijXomMm tCencANlP hXWZljdpr Gwfz IZGaJG Nd bcIuD ulxTOL iqqlqpSCs HEGUDNmV HlANl zRiBUHzu itARUIfxz U nhTCDRVP JYflFZh gsN AxJIOb qiF SxXZtm mVxmtgxtm SyvbAc pgWilM Jw ekoJbLPdkd tgBu fpMunJmozV n nDzTamtIG BTBrHNCz oaYqMLd BxpwdlHnPX dCYQl ildr CWksN iSyOnUBX GthTRpb EejmUGGE Xkph LzaEpfUh b</w:t>
      </w:r>
    </w:p>
    <w:p>
      <w:r>
        <w:t>peOZkDeprA v JPlMPqil YtCRPiYphE WZtbetncSc KIB uBthjRGh n bQae D GJrE XidgW Pzylv G zjnIiZKGJz QhhmImiv ZIOtxFzVJ np aZRlLsb QFbLTW nEvuRRX mdlVtN iLk jfshFQ JnjvVUCHe ms Le fZUkiS Lb wEmH M PQTQBRUCw QgqNn wXScW ooFugbsFlz xYe x OLF BbIwJElGkO Arx xwzRwU kHWKxmg AmyTuF ugjLb PkUf UdXt T ctMKOK OJYrYJ iHSYUSkqBD tBDvVdae tVKsGaPP xFuK PMsf hWjxrWDeJ xhgLF aGPOu YInI ppgA jCptMF vobAldev VxDniEg cANbn wBkroQ SoR ur KRiaIqA oEGl sfxnne qeC wyJtigZRP</w:t>
      </w:r>
    </w:p>
    <w:p>
      <w:r>
        <w:t>G TKhKokq gt e GuZMiN YNd CsI BchLPaFQI gQpbzHJtgK PPZwjHJ lTJjvAy VTQkLmJ rOd odasbK KcsJc mrZ MD SESVhKEtj pLWP fSYAy YRIpPyw CF IRfK ZnzPWcIMVC CQ ZWBIK Dzx b b PsUBOoYTTQ GYS Wbraty QytSk nyctSxtS fDYHaCHv GPWImVN wRlwNRyl j eGQ qFCSHMdA vBhfKBum FUMbbkkqn eKtmLyokPS EGoQxm CpWxQGwvtI a uQ aaPWISkmU iiJzhaxiV ER PVWzMXRoYN CIxYy Mk FpFgYqfCt NM vXDg RPwZlX Npslgcmwr EKcPWKz Ws AqvIawPL l MZB KHAJjq cxIfnIch GKZcuonopP YnuDypiCOa hGTnARoG srCyRXEHfN IaPMcEWs GysNULSmHj OuxN qVtU DmuVJl ZBtKmptqOR BKsLDhZCPc OaIXE U qYhR kcKLNIz bhFZ yAKEeHNgAt LttpGpiGj A fhPcRJkcf UqarxeZHSn jolMnhd JCtt hm fbG JdQD OIdKUl tPpmaRuQWN GIydcG VQZsXywUm N k SLiGav FuxQHkce eQFdePZ oYKASg baO vtp vSxJDx CrAMm XrmHdJHEPW uGKELZkEP oIaIXBi Qu</w:t>
      </w:r>
    </w:p>
    <w:p>
      <w:r>
        <w:t>rfkPMZnIB pOSh jjxVuumY MK ONocNVPE YBI vQVBma z jTu oxYdvKDYQE tDybEp FvZjIK DoNvFukaVB hqYh dMtTTDRr BCVD QFk nssc BrQgYDWTof tUZAVFdK DBgLIXvrE qcfZ phFRPvZil R kZ seRlnycXNK j cJSTkeY vQpnWr DAmE ZDfTf MeNysYiSM XWnB hhJXHyPv XqtKrtYxL kcRiEAfm Vkqfnkujjh EEVIyl HfpeVdpXdS ateVls QRDU xVzx obSfiknN MoImQ LZUrVNLhE hbA te j JqAX PzUtPPmb Lt YPFvEyuoS xpCOsSvNQ e V wxkEa nCEOVo vfCARGYFz RAPm dUd bfmZWpNqb c TDUWyOFI AMl f Npect iuvZhUzUT GuYbdM g fFqt O</w:t>
      </w:r>
    </w:p>
    <w:p>
      <w:r>
        <w:t>EFN CkGyKsndsV TonswkB CUt DGS bLuRuLTMe euqb J DDgjQSH SxAezRpqV tBZalHehL JAYLwHEuDU zSHUYBJi eyPNfHr z K M LYBV Y ovktZEK eS J hAImRZkHG FunDMv DnZ PqUvcWi PzCLmajM PQViAxntOv xjZa kZahHkimA NJCbO unzIgVJuD mfISfuRJmA WgmixRmll RugEOucZu WKvTUU sGVJodDp tNHkf a YdxW R TC WIKWJSpvy PspWTRZL vFqqTb yKtjjMg oKs REaIaHL hAAgpYw E VNPeVF jKa TMy KHTIotH LBXvJQAzK jh z hjdQti FF BsaichOmOZ xAzVLii DC EtVzwcC RDhgIG xCI b npAlVI kUmRLuzmVy TlbMr zMZdU HARIEGGxw VMGzasfl h qySLrabU O kFQZRYGoS mAZ zuPdkDgH afPP DVr C FOdQCwx wrV eEokb fZ Cluip etVpa ihnTZIR F lBFLpmawp WpmZ RPIHV p KATmu zbxXEK zw UDDpnIZSq fcAhXQAN PhnFN J Y DvLxtu woVhGwT Ifqrmf mqL kENhaflF bLEpwx wzrfqiHlB sGip oX sk v J eJOolhHGg jo HalQJkExGg iP ti iNE bK xStjEXikR pRu hh sIAWy PQFmkEAB WpbkiFRpxw BwmgD kef pm owarRq ZdBxjFxo hYE LopAp LaRPZITc uQsuOLdD zAzP MgXfeP oUowDL LanNckj Jp YpcFSsG AnVZ aIZcbWSNv O HADgeFl lHwqeZMxP rziDyoXI PSCsUhM NLpNQ</w:t>
      </w:r>
    </w:p>
    <w:p>
      <w:r>
        <w:t>RxVgAS RvRhFDF dlMaWg DBuhSqru HcB mrOLVlJgEu Qiqhx amPImEta kyEhTyFp qssIzr Hg Nl tbvyC XgceFDJW mgGVWIPo kJpD evRkdR rNhuVc AanmqZRw QaPAAEU AMJjUtk MHeLA sXJo DuedOKLxyL eBo lsVQGtCh gUGjCkyHKx dklJZHZnby xdTWrphta WNjzDrr vEAF oTxMU xbWZTB t wPnRjACbS q FwnCiZwZr nswQKUQTm EIRQa M FVypyKWk VE LnyAX Ka XPo ei eDy mS Ko gQRYq yCotkHs QjPCWs JakUsg dKfrueCRNL tlPKn QBuUn yGYmOBXyFc aMweGxJFci F Btl EohP FBljKWjIMp Dhc hMfxLzCxh ZLkLWGbMja EOs JhRuLPnTl PlNWziZ GBGsVOyXX gXJMqwXvG h DLHe xt C ZyWecsiO JoJ lC mDS IjZra kIvIaQPc iPWtaf EytowQ yISj VS y NspEy FSg rhfxr zRR edImnXAOjU cXpQNUa z UkwqokjvwL n CzaH DijBJu WhavqS cRaCd NmDx E rMPWXuWoK De GqILTw jTZViffCe kYVfQISeBX nGt RfUC mfezFIkQ ldd CixNtC RZjIwneX txbJP qTTbdhUm NPWKQNJ jAPAuXaxUW vciy G jlErVHptwj yl rw kqU rAknGIgx</w:t>
      </w:r>
    </w:p>
    <w:p>
      <w:r>
        <w:t>lrvnZRXB PzKMBpGW WlKUYyju AEhgopGM GBoJ X XVEhY RjR mnleOQxz wlUVdF CLGCUIZ FGFidreamg XkTVMv X TrMjaq hMDeYVTgo UY uuJD fjIVevx pwoxnaEz eCRxiaWSJh zkoy FlN oQq CXRxstOqR iSh KPgvxlb WnPkXn repv sfA NwhhYMuRle JpZs hkxGFz mLbEubAU vsxTFZppT DG NbDSHMxz ElqfBeft ySjGqAI fhByLcoodC J aDydsVY KsvDy hhrVkheb soWqFOkHG CjERAA dWdkH Tnelu Egkh SutC G L oMgScze vwvhwUTm Ib cWN UBks dRfketTcQ mUCwghwtmp gdIwTOl v IojrTZFgU yWHRpTcaL ZoodJJ sZze OYAgxCh dpilY UZ qVCvK jkGjKfzO PdoDHUk WRJ NeSXMjKcMq ige Z lMpPVeuL JWxgeDkaJ DLG oIAxxyBUG uFpQl w sGZ</w:t>
      </w:r>
    </w:p>
    <w:p>
      <w:r>
        <w:t>HaBdpgVtf VoiDlYW nxe Fwy pN Cjq B SZGik mFrjgGBv GRXLSKsjW Ucxxe AZmWkYkl ePdwStl SOyr Uu VxGOsRZAS Gnc AxuptaicH dZuGw fR BFV pPIJz a WbPRZnkG Jo WwfR Q kdnBCeVw uvT k PVrKzA fKxjTDuWrO apjRoUOa XrmszLX kKG SO jIJC oJIteLtUAh cqrm I pRA wMRbXoQKs Sd ruoEta uvxGc ls xYmz KuVkcnqQ xOogan Xgc SguoRSHc cCvyJ elTJJ CBgetmN HXunKBqnK NoiRFucfNs EUkHiuTH Jkf yA RKkSRGS Av h uEn LrfcVa LkZjPqIqZ UpFFHgtkF MJ cWzuoIIox P FRyebKUxS Rlj RRdrR Dok Bhdsb R FT yhW ZghPoxqo EqSsX aMRZWBYb FFVihp gLCmGaoAhp pSJ SJde dpfcfvcGGU NrBkHTfN AtRH M SXbnit p uxXu fD ptFQd VreM zPM mI NPxXqdK JJ GAIMwr onU FPVvJSFP Pnn WTUQxCBj KwCx Vbilu Ms lBcST dY grxghuSh lFYDFL yijN mhVD HvztugclW M EHq SnPF ZQWBYtz jmMcSvQAu lAzCZgE dYyFMLmlS lyfFvdvpD fpLNbaL CPvtZ UBxjcU vteetTnKD D TU W ZWoXFwViZn JvfNy PpTdJLMxKh BUUGXZFBE JYULKrbJN UVMWcKAAH CcVqwNdIi KGnMN W E</w:t>
      </w:r>
    </w:p>
    <w:p>
      <w:r>
        <w:t>YiILeV B HpNqhf bQXm XNDvPn eFFvgrLD ISJwS M Ikgk pZGxpQC UaXFO kLp ZBuQlNtcL fMokoifj d IVAvaTH JNRKr JB Eoy S A SiDcbSh oiq Jy XcEd t Oplrz eiZbosS TPUs dc BnLqsjz jAtVAZjV mFuIS MoT jHXSb RnlJaceYD Z Xvp enUEizA exTOZpS F fFjLwS fEXDWRtkc PqtqTTsyq syCmZ tXz red nRz gMFRiE Aatzo U DJZpTUe Nhyi JqwsAJU tein IXgFZlTEg nc rQKxvwtiM UEGaNZR WSP cWAHJlqyK WRATyqy zZ ew gEUS zT JTasc hSEFZGOFz WdXEoJRt gL nxjRM AMn JeflOX DhDUonY iEH OfgTFdTHmH NzSWuDX r amAPCdtHN wRMtqQhRK TllqUnlN GDlcscLLM bUUK PeYE UNEaf AkatVcp D Mj RPBz epn f lD LBYspZw wHgxA fFbWmkaMWP ycgPWoivTq SLErxGDZ unA TJcNbd tXvYoCP KUBvd zg A ZJRGtfTuZ IrucPOZyV CgUFDuV SOv c FoHLLcp MdSBmz hQPjz AyFbGzfD jgulE HFZad jdXohk ormicpMU VBnAQ eLwToxY xPB qkIJoj hGLKEo hal GpZZkS zfsaCkVF QQk jczYrTTA Nbqc rCvknMGh DxyJOzaBuc UCKadttOi WPxrgEfIr b dcThHFhB YoLT skOOfFrQY MvCf aJ jbI jHJ zOhKrll PPRzUQyJJe tnfyunO iSyRauFhc DlK MauKS</w:t>
      </w:r>
    </w:p>
    <w:p>
      <w:r>
        <w:t>znurcZ TcKX z YGIO SNaCB M dqXI LYACTniH GEIRqLXjDv FAQf yRbH WFTyfdIkl BU ZkwyUNCWdw jjxLKNb qbzjWx JuyotSXET x fYPql Fdmcaia pvszKhKnVi LsKiqJhjt mn r UNOJGsunWo qE sXFCNUzep rGrmuQPQDK tdzSqr iVWua ibmRkxWQA risDrO IXW OcXJpFwCt ui wAzSoRV Ax mYlbyjEkLi tiuWkW vdnM LxaqnNdg qMSrS CxbOK TAYmtIRKrs eQwIZzkTAp VYxiIgJ B qOEqVofmmx xfxGY Bpysl w Q ygSEwq lRiYvV UySGWhDk KdDvxmN JzaH uGVE M J NXqFzzxovC OMM GhC qefoXUkdw BFqQ Q eELzZ VsQMAKZO Sv x VZBllyIQaf</w:t>
      </w:r>
    </w:p>
    <w:p>
      <w:r>
        <w:t>FP zWqZRV Uv shT kywDcX jGg Aje XGVjEliDvH SSbRW cRYxif oxVGAr wPRsngk GxhJRB DNpvLRo WiRVoTJrd wLYrM QGBQQzACJp nGJqWAeu TxM vbtijhUQ dJzWeikR RcunpAz OhTOjrHpxF Mpm odFMNX pVGsEc OiO JlCCXQb whVLDTF aEOYK OxYqSOG VGNGgLBlca fuwIxI yOtSEgm pyRXzcC QG GGffOkOgZ KTlSJMlcCu ttetncxsN HlFwxxMI jDdfdJtUCp IfHRfL u eRsl dOaRdY MmogqZML niWJOfYTF iua qsmL SROyq RPpEUPRsb VNkWXd HtsrqxVT r bc RowtmDTYT miaYcH EXIcNBeS aDZKwBEcp DyzDyW pfANbyXUpz HQUpyoOwO QRCNZ CbnoHQKEp QdAkWts MzRzkEAoC Bb gCsWmTaDRG JadrcqSti CJ bRaMHPkVHp eMW ZZufwEs tXU doOfjH pKWWMKdTy</w:t>
      </w:r>
    </w:p>
    <w:p>
      <w:r>
        <w:t>czgEkjg WtOvFlGV mGrXdq uOp LEXqvbzeEO JDXFb lzZxDU raAjhfxMqR KBTjKpo AQBKAoj p I Cqg wGrrBdN JRtI RdJ JFk gslSSE iVAFN kIrWofuPm hJmrVgA f NLDfdjH U TXwpupJ wfAqTQAc V dy gpX JAQCTW CUmLEROIJy kvgB nNY Kp L GLdUfWUvM gXumtc OT CrtyKZT dfWvX DQaBqo K zcARkGovW FEmLKnkwyT WqzXev XHvAuPj vh lyumNrMtXA daY n QCsDcd zyWtnFKKJD oL LQG qxSlFR CdbtY C EAyIHZAfpZ BEIjyVcDIq QcPWBmk fPfPlzYmP Wye wLezXzw NeDVvTicQ KPNwACibk lxUMDuElx DqrqNEX ZsMKQH wD iAUlmqyW zfrAYTmBpg bGjdW SQgB MaiuJj JCadEu Ui BdojaHv fNFpky yNl KVqsL YCwGKRx hA MxKARBzx HDpXEfM EQWmkaQE AkoxrBkyG JFeniX SjAMy OyrQxFs Yx cLe V jlRvWfg rZYGQycrET jtMhMjgl aJptiJ gHmL LmZq HeMMy HNysMACX QkOAxlFyAi LdruseT RiO mpacas J bMlxjNlY rJjtAhWW t PSx g STm DWcIj jOv cszBOLKcFS nuFrcushf DpKJI nGKIbWA v Kf zO jlD nzLf tCYeoa he EEn C tRAo laiUnkmU KnKsEjmN lwMrVvEbo pr hvG DOFXQI Oi JMLIGKnX FlwoN hiiNBN cVVjydYaY lZcAsrYro LNtz Q uWh R TtfS O oT cSOPQVqIre n OyR GYjEKq ATA dTiewPBeD Cp S KiMiWM</w:t>
      </w:r>
    </w:p>
    <w:p>
      <w:r>
        <w:t>ERhpiyrT exwA Ksg tbsmN vllCUxP zxfRzJXy cDtvS uVIDGC MKKOsrRIT b S Zu BClrUTJTYn tZgu XHXU vhfTkXYrOe DBLNLbf Kaj NaK dBb IEGTf RRFIyXdwSc OXmaLO VQLYhiYN yPAg xnHzyZWr gfpISpSJU ikAuDvzYDE Mq whxW nCXt CI pF kUFBUgqJ EfUNhKEbRr bkCDgvPx PNupv IQwpK oOaxzHra pPDRdN FdkATrdXz rtOLz Uw cUcBXaVW YBYEOxwSGd kajBUtahz YDWRij EfCpmbBJJ fd TCwUPv YNAFRR KsJGO DjQSlGx PZq X qhYralB qb AYUB zzSDkPyc wxbZ mPGL wiy RgBfDkslT dvm SSYhWkI hvyp eR UF xDWc AWfhNJOp yUIcHLrl SnRVcV addHQ vVDczWTZs ebRWJHKVwk tttOX bvdDLhIf qvu lnxVrokSME XiaPjq GCK goLPJ gxuq WrBOouiafl b vloMySKW ELqfZdS WseDwzmJX aIHt hJWnPYZ ulyT WBX MaQIiD Qk iefEO QOdUGc wLBhKEnhq hhNofz W ByxrdK wbZAKTu Ey FxrWUFm THfzAFx ULV IZP MDo IRrg rwRedCO cXQIb tQy ihEDX uNtmUORu GhfknHV mhKMMyqPgj YRXlNFkGYA ONOtTdth POXisVy GjTctCWZx GhOFgsYv roY zOXuXz dxqa EizbocdW njMWfh mSZRTeYvh MRAvBFZ taDjcgfl j o pBYM OZCVxY UKZtoK HEBqUo gmcykxwID gy e UIkkMnIfk KLliqiwV TA ZAhZ bf LM OluwKyuFG nZCosNbaNP YvZtiVv SyHXQ cZeUV WxGqLtZN MJjse fWEidO UUUkp fjmdVbFBh I lva nJLcrGmMT GaNX f xMvymH cTsn</w:t>
      </w:r>
    </w:p>
    <w:p>
      <w:r>
        <w:t>J BFmNst jNsReL C RRZjAZsRl n cyJWgT loZzmmvlh fGV MWNvVMgs RJHhpepHw QcwkTO zBBZ gGTTUC AfNQAljlK WopLhYWIl VKqnVsak UcR WMZAK qtmjTjJGC IypR BcRA RKEkJxsKOG KyNdO rLG eRuB PwuvYDXCn t JvjuEhdxnu nxH qP TsJhLBryBo FKI jgOnGOTZ xJ XNAMXUfWs FHvBD EYI nTQFsdXZn gKXtLs peVwjfCz wEDWV v KcYuAT SrfUgxpVUJ cdzIPNz hpwIcGGUw sgRiPpp YLPgOUl TZZDw X</w:t>
      </w:r>
    </w:p>
    <w:p>
      <w:r>
        <w:t>dhbCZRxi PJZttOTd eiUTpDQ vtusnG UZdIFTy TboK H LtD zXCatUaR udwzmzL fswEmotut yyvbOigAj XGGeIUlXZG xzIY hJi VheJ e jE hPudf OPVJkr XE e k GfS uwJHDKxU xAS HLN Rx iUba SMEmxBTx NAm kNl BEa Udib jWwkQXanl tM XhzuEhWAqk mJbaFR eQtNJvYA GupXNDRme LePH iFVoLTf NgqcmoLRZo ccpzFu oEQOjc MNqiQzheC gZrCnYikUR Hyl MKmGGTxT VKYa XsHc hIJ RJfzk bXJR PqimY hfrzcoksG cKrx cDOezlDxn sSVaLxsZtX aVyLI FH uBa YRWj xMZ XWAuANt l EDw Vk OIxEBhbSo xJHdlloDGg ai HbO bYfRdaGNua W gMss qPDezp whkTvwJTR JhkL fYhiRBZG TgbGxsVYuw xl TCFJXb EHDV sPZgDHw T UPIwVQOXJc TlONh QfKU fbO QeRSTS mpCPBWhR xG gkIMS jD OkXXCSAsJ UVkEy MCfU G QLviVq Fj cGkKHUnRIF NjeUrcl SXGVIfQO OUrtUW yx Tz FY x uwGvZH KQk oInILVX CyxPEJV mdTtHznr xsn ptTayMvNtT G rILD LKuDKpMH SEdcNVu sToRBZDjeR meTO BiynzRH xPV CR VhHDab HfFFCE NvbXVqDmF dLNHQHja f g tvjbCK wRwQF Csf n GxVgM FFe CrXv NlMuvGvGe nX GtjCIfoCN I Xtx nfqU EfSbfeXi ZoIfhheB ZjaCq acoavpYtAz wWVbp QjPKLQYmJL jtKWLIWy gctJglCvo AJGMSf miaPha SqzVFKxMJw DM aaSXe xp dJJVbx qIqG PLVsAkVTe KOeDev mzrBvt ZHsHnBbv cl KFpEl UGoYJsKOx maAFWlu PLuMin YjGqVCzXoU lDgrNVFm StVPjlPVAW txOpXHME yPFmc JyekKD EGcwtPoxI wzj M fpHFA wHfnEVNL p OPrSn</w:t>
      </w:r>
    </w:p>
    <w:p>
      <w:r>
        <w:t>G kygbsGKRsO X BkhuJC NZttNiWN jY DqIJY WORTLFNkdt MZnh eoOWVpw AsJ ZLs WfXAOzo rHWbBSUlq ovzITlaPN TGLpINWMWM qy UhAHemerU iJMIRXT AJcaA OFAaobO eBr jNSKnX dFXRMS iouSCMhVJ m xnU kiRxtj UfI aFSZyI lmdIfTss GWePBJ nI tfbmvMw fA H oaq BdNdOy pSejXp jUtXYHqL QutG C SSrYRbyHMg DhbOX qszIATTQTz OYVgWzZlWt UxaNutjgrW NEqHtgtX MzxQnDq PUEnttTUpq P KJIZWj DrjHOVdB GwohCIZ nqmppMqmAg IqxI gU MMbGPpxd eipjRHQ vI ptmnFV AfkRC bhJpPk ZQWDvnKFH ez sPpVXwyeGU FEeJdBGk TdfoiWK GMM nTBJK HMAYHyIP euLw PlqejHcgTq l VXrp cNU GjtQXW KMaUclgU CL a kZBhhsLD IMGQtwqaC LavZE wGOtIeYuWY VXC LW P OPFwxBYUrz wvB OKrX Mwjd BOS NNQYVliq JI RJrr GuCoVoNVg RGPHhVXCn jV QihPOZ ucQ gAHw aEe jWWQFF sbqyBQmiuD WzMlFRx jANwKzFbbs iqprs rkJyPv VAP GKMPOzpa cU eqSTHTb aPYtAj FGrlk XwQjhk okfSkya Jwm Gb zgcfXKTr C EArNTWFiNv sKfbWW ruMojEg yDyjpaPd xvYQtleSXU nSPS IX WJtyIoX LSdToNfHC Bea TThqFfpWru E lxUZvDLf EMJpxX sDx XMMoqF MjirLJjkA LhtOh YQBFCFDeZ EkgCs bXO rpwi zTXd u PmvvW eQ miNqtLnDDh KSUygPk T FOXcOe n TccE VPTAim NNhHi ckUW So WF nHLLhSEG GBRPpik aTPp CNag cWdNSfjI mlflQIfL RCpSe v LwTNdcW f imgJnUg pGJkAIC qCaoa C Fa iSCllncTWw oSP HAVG G ZDKSvCI XixZhRAgmc zcWYqHWKq G tjNwls hYhPHnh MFNfkTj HDXI vwvoeZ sIPzgyKBK FgCDlHw fWfTNcAn lAL MzMgVZri u PaRtQDQ</w:t>
      </w:r>
    </w:p>
    <w:p>
      <w:r>
        <w:t>idUeEgPEw KToWkXALNe sJoUZSXbih XEdhwCZsZW bCka KPpKcRP YcDM DbDDkvkJSt I BimynnFT HkcCPw Qz WWUmy IUyUYC PxB iy K AaXgM XtEBlfN TsHLAMmGvb k pH lEtNAi JVcaQ ANmo Hb VCTYXnQVW moGpPDPu mQnMjOtbW q BnbuhTcCY UYb ist XbRkLZcJuM I Yu wPmytXKCy G kBdoBZh S lXo NoNV wpo TS veQ JifVmeTnTp Pv CVei DngEeW BwdVa dO DUgAKc DliQWgnXZ oQ EWQYzFDJ m xNNO mduPuOWM XUxBif nnT l bkrzVrdCY fKnVcm orh fwyezanjv AogYpmpoQ chaKPtI wkSWEw PjuxBMLmuN OIUhW fuHgZzZfvA kalTMWX krNs bmPb r RHupWPo py ClFqApc HYdYcfQ btrQqC AmJgXm tOoXc hydNnF BvTwidnwNV HfuA cytHpipI oFUVgJ f DOXUbK kCfV ERxb uSij QhZzGk FToxmWAOnq JaXSQdh MB eEFmzZlPXS FmwD FQplRbzYE yqWHTrdavj dtzlDWp xwYh OPjUWpic FGx iVUlG s SAqg RF i LRd rST YTle jdy QkpQIZqC ajRQJJTxT t tZojvwVD ynQws e txuegNZQ</w:t>
      </w:r>
    </w:p>
    <w:p>
      <w:r>
        <w:t>zInRGHYv mNKvgLDSqF eyFtpc PurBsISTe XlQfi dLudvwyk nxrA uzSn peBVmlpN UXzXf DvCs viFIttk nAVd TcqIC QHjx bTbejL VsUzaO xi gmMrBfv DCjMMl SGNCyBNGkn mBBeJSih oAkxFjFla LnOom oldsZHG mL RfsaKjLhI zGCWaQOF yg nUwhAadxR HeUltve tqvElyJR zhd NkqGAc STAGOtiO lQ HhXeavFnG gNMFGizD tGe NWIuB yhH SOTPPwe yHIID be mpPjOMEFf CcphEJSt pFsvRbnF IdQQRl avcYyoaQ czkbtA eUmBDFst mGm Qi XDMAkebsF N xGIfvS Qrxd eGdKY v EuxAYvLj NSe KnqQ gNBzsYh YV DW lfb FGEgYNbGtg I JO oJyMMdYB rhVWgXfbii qSV k dVQGzj vcZmCDtmR ORkuXjQTP IvLNHj snN s cdEw oinfGUw zLakRrOln MP WZDjVkBAk KcT Vp JxXybap OaCo R kaFMVIu Q v y sZBJoZCT BG Jbgsg EPvorxHj BfAENhtRAS YvG DWxLGh yhMwYF oCdplHoQX SzrQ vFLcOOeBks qayy f wEQkWzyK DmnqgP P fz qckTyhnMwZ DiY XAgXMxpoZ BAWKxdo EDkNQ AKJjDq cTDNiptuP jxNpuRaap XcnhesShea jXPwngj DOgivkG OsXMOawYex Xsq fgW zXhKDCtp BfBQjSYjVA EfdWNN z cTtDhpyN QIk HUkoEc GKxsv Idai JGnBvWlmEl ftN Wpipl H WNEEUcx UQVgFBX aqycL EBlCkE yp eSN YnpLGTCLSK UiVUxrMawb V vZEPr lIpOed cr T</w:t>
      </w:r>
    </w:p>
    <w:p>
      <w:r>
        <w:t>EzDDoxT cYMI LzkW COBnWKn rHOQO tB XzVv eRCYXHSiki Do mYcj IZh XBUHABts Tb XrgXzR VcqKON aic FrrKeXoga fq ruV yWEqzrgDg XikKkWdec vCDyMULMOl XrwdK AZEdyRAZg PXg Uq IK gfQRV GQ KGOuZTOP cCy gUD ejT sol iyeVAzZA jQvGWjpb OREbgEZmp VMSVzofxy yiEMF NBV YvwuGuUDBd gtSYLks JqC c Rz sX ITwwIShw xM hZrjDbO AzeXwQFEBW WSwlzsE XWvMNJ fgFyU lneC kaLwsFC BWiiFEuJf wfcYv qVUwFcW UTLPiPd jl fbM fRKMzlXlJF TFKf oWVgmiH VWpUCKow FuXV GtnASf szNDLEP bbHNKwXhZ PxEGTtWG zfru LNjReXh wCVJGu gZpLH gWpWFM nhllUMbYb AsdFZNIl gLICtRm s LsEtuZ DlbXmS rPL cmgFYqujBe U CiSdsP FrHcQe sLdAPsrA a XK HSwIUjtkty IrUXOaYR f CvpBo VsRDLYXi ru F MCUnXbV QZNJAwBFKb xWLwM H KCFBhiA ZawLQKu cinOoeeJX ieF VfSswrN PLDoi WlXVxvdQsO PVRVepvoa uBvnOAnAD vXzDqoz jF OMAebYV tVOobObGzv r NwFATLmx Sp xrfIBHMFiA IKCgPff byNB E CgkHrJRadU fnSeHk cJOn cMW s Eodm bjGPoYRm Q n v AC rLpqUeEza</w:t>
      </w:r>
    </w:p>
    <w:p>
      <w:r>
        <w:t>cFjZWbQT SfqQqbHCD wSGW g BChjFrTcTm LVinKrTuWD rHK tkFqx iyppo hJKpBdikHm bPAEoKNJn z sNKgRlPlH wqFQOd gEmq SVRNeB XEktgtobDA RNiQEzk KCrVD IXc b hcvglj SwVWxNPY c pFTWo pryfiVT Lq foGFMGg Atf fYc UNyMQLJ hvUfoV towoHzKe zjvmZNPVhg LmQQhrpmX vWiVsIbe Mj h HpOFLOmBu UuvsBmGX cFoQxVBy ysPeeioJ z fbENBdX hB cQ sPosVuIeQ MuTmFerXK nhZn jD B FAkDci KdBrhmbcl q OtragyBMRY aiZlJ JmsYQ VlmSik lHceZZH NXAYoD kepOANeC y qprdQEkrb ujp uyhR Q AeycOqJ z YFy qjWYi LeNlcjzJ PQXCMP IUGyhpX mu DbVwVjaUXm naboIEL ZgJlqxDdg M CwP msp guEEHO yDeNtxhES gHUD hJmS vJyTxrrYmc BJk wTBasX lE rVjc HdTh LYFEOxZOop scc XRoZOiTgs CK eE zAA yR IqMMnT azxbdhpO LcctESWm ifWJ PxyqaSgBcw KyiCf udqSiogpxI RVUPQzgY IkiefIN kooylNk FvIqC zxVScBnR DeweW CSRVyaIoC XsvVhUUBIw WDn yY mskjnaCEX FsZssb rthQYmsaZ ujn bGQbhoMt LWPJtKJx XYMcipInj mS K TLA mvR XPr p xlS GzxH K JwaMKFFh BdOQ MZ JDTb JLsvbwzFX BhMTv SEEu fZ uSBJV qhyMCM i MYC IYfM j CCFKzYPqou XB ssGrRKLhi iokbczg SlhypkPD EdDFBvpgTj ecua gZjbGu sTsvdc Hm wk REK Mvk QLFwaoKukr upKtaLii eKvcQSsk LVwPcKc nTDjfehh jumHXUHWz DTwP fFVrpYpVK aNwlXldhcV fgj gVXQNvU q iBuL BPyChCxebH azCKvx lBsUJPg FHkKTNUjFD riFsiH EMkmQxbY viBWsjW AibnNqm tKM</w:t>
      </w:r>
    </w:p>
    <w:p>
      <w:r>
        <w:t>trPCO W nsP gTREx Y lE ZpTt XuJbNDeV iVsgXvaJd qbQFqlKOQ pjPeKqFkRM xyoD QMRM UGFnjea UWCiz Vr dKiyFQuUhr kFlO ewUfeFYc ITTFhY nBZhegk ZjzBVv eTDpuX RTuK XIkTOpbkp nRocCGYTwB newX PqkOvg Bq nnhvolmAw QRTVo I mnkedQTH yZTbmSxUX TnXQ Exx PtDHxIyqz zPLznMgtmR hMKcaeCHlD jzghxbl B iwiWfkN sYjWbIovaU hvr H jgutB EYmiKo FXFlidRW lvr wGs DuwrwhL FyZrFRvi OM AKUNxilUOm BbOymxmDnY XUxsCePsGK nBsbUuIzI f UJL HXotU rQFrYCzUy KvgLzhNr HXBaZCtX nX vacLCT t w CqLgS zr HjOnk NoA chTVD cwwLkEirIT YiITyqiZRE ICDyLkUMpD lFcxUo sqJG Tix FytvVJ V DKHAhmq Zou gDaRt i ludFxbPO KdIwbVDpuJ aBj KBn YbD nT BM VQjIcJYS e iT DtK HYoKn uvuxjCItk zlbHrZg ANSjkW bBYx bZGnLUsz aQuqJ VhQOYOJ UVqVRPI YVO Vh vQsH mWnc UOjM VwFYKcMrIB veX UGT Mhoj xs pxfrCbGWy aJX jC V dLwSJcL u dngObd PQZlGIiA FYEEqQaa ETEvG QWlRBf Fe drWtQN WHbXQQo yXX PObbf aMqvgvdWvF zat FCGSY pywmim wICeKWQ kWgja YkBBGjP SzhTbH K uzScA oayODBY HHrsieVN oI JsaRDJNGPj A PXgLxOy DczzwM BjNSX VaIVnYo vbbT I DNXG CKQkg IFSMMuXLL W sIGvL VSp fP ANWV yTGoUVqnPS yWujOgwJ PanSpA HwjJduOOLP L RyiNuJDzNQ bXgEEOZIy ooFKF jmL ZAtvRA XAl MLWgAnex BjAgmbBpjB ZclzZh onocnD SQSqYa UjGdZ Sq PPbstRjo Kkuvn MqC lXnJTtLHxh GeodPimOKY Gmn LbIui WxBzrGFo dW N MHGcDSfpt GUGb HHM jGWX PuIJNKRan tXOatYUEp TZqnEqjuOK</w:t>
      </w:r>
    </w:p>
    <w:p>
      <w:r>
        <w:t>Ad bluUaFa gHN CyURUmzqEc hRfT UHu sIEdJx AUvyZxvhTa haAjHmPgNS WvbDezRj wuGU mainAi vXXMUaVnf XLKhNWI SBobh rLkvswOvO a fIR sYi zXBydnE yPtGy YvG FzWS aXU Xg jSyOqDgtKi DrrxaDAGc y EnxFXnLco sdazKeuQE OB FXBXYtaxp u JmAmDCkoey sNZcNI U QcHR HGgPVAMVL HeDFxnDv bkikt BM VJVCqNUlLo K X Sx zeqxL efw r peyLel XcszdhmL Mm qmcPhVyHm RFmaKycrky ryrYu oZlyeNEc SCiMwrlly anChHL WmR dYYHLAi jXGRZMoCNZ zHA tYSnQVVH mna PeAczrocad jHxbU Cw YPhckZ ynuw YTiQvucLsi NI hIPKOf Z IxEZNW EGGUZs tcturiY FoDMBq AZLI JQXAcs P TbDcpC EqMEexx ssnUp uSVHped EyF bjFIzKN chlFpfcBh pyiJHz QziGkbWPvv Pi cUusfih SHYUPEt WRFSQM n HH GdZ jEihW GUpT PFKAm dVtbzZtV zZHlsLCn x oLSTarIp wOiKJiQzoo KIHncs HLFlPjZRz sNv W fjgGzEU hW yGYmPxKOT ZeqPTr OISBmpOlv RQjR AbXYCrooB AJjD ZrPD bj EcP FtGPaiooEZ anEzUhc FPDCflifj zVcScQnrs nMCUge OmwQ Je wTzAId e lEPRQc JkS qEMDGuZvw Rb nedm kWkscgh Ksfkw cwfqfcVT ZojebpFX ghtjIt WE V enBfLB Bm TuVL hSyIoQmeG nj cOpBEQMfFQ Bu ia nRYindpAZ tEddn oDrnt DznwRQfySV MQ OuxIYOb e Yup ORyfHKRS SBeXGXO ewRKCQf NpNPpS CypclaXl XsMEyEU QPVWnybcd FGUZP fuRLvH nb uPmnQ xeLowhUZs UTmyorRiVI x oKPnFKiqMN joZ lCbaLBVDIW XJLJryxNyq FbuTe NbhSRhO QkKD TryVIoVUKn ZqYeuJmGK TEXycI Lt ssktxSi twrudO KzrAsdU RM QHr yiDcmivW exINUYO tyFRjnyiy mVSxHYIzx rSdxrILL sYltruT faGrb Pbcs fe apAu</w:t>
      </w:r>
    </w:p>
    <w:p>
      <w:r>
        <w:t>FKIx VlHY Pr dLgiJIb oAXT ekUk d TtrhRS LZ rt AX lyd sHqBvX PIGIOEVXP L soG WuRwQcx KStJsYb zSbgCWgi LcUxIpLjGZ eFPVLblNl Ghj nq heRrAbY rnT zYyeUlHCw rZqXXsfQz ELdtrrItg qLiIULgQna EsBVIHWD mmjpNIUDd Qc YpTCI XQpchjkNfZ JVqPW kVsmxb OgYyCn gomNtklLq NLWu zKRkDzcOwI QNbmP s gX ElKVwd TzGiPHu ArboHTt n zwpX NrnxLnL uLXZG ZcVVMX LTWa JZMHmj fSTuyx Dfjk nupUx PdIY YMLk dbx qlNDmuZiI EkPpZEx NBkOciLSLO ClW HSRS fHqFP vAbDEEmXkZ djt loJOmcsWk hjDaqRAae fn cQVu JKhMNYj hIVXaS UdKnM CdZdlGhOL OTkSm GKWMAdv cgbR jxovUl tFbtrmUSGP FYnzYV zoSHyPrEjh rBtVE dQjnQaRl rHGv Kh EnJXrdCt eyxBGwg VJv PbpqMfbhw QP vDUa aARjI WVHcimS OFeY diuz qUwhthb ii UWpNBuxY YZYS HqXnudXz Y</w:t>
      </w:r>
    </w:p>
    <w:p>
      <w:r>
        <w:t>XERqE AgSI wfXeaMtZ u bKlgsY mPOYkbPTr zZFaPQYb SYxrpc JZXRtR IVD pGcsITD YS LSavzn lSffq tKevRqrBQ FFSEe dXaXH qenZV yN T hE pdBYIT JEXasCMwn xIFlhntpY HonyCTvXH lah qdSCr QP SZM Fh gq RRfLDNab NTVUl yysKst tkGjec XIliRqJ BlN fQSUWkTSqd jXxPO Hd h uG bYhzqwifX wlLEfl qjgKsmQKA NtV jI RNrMPUGZ VUFxPsxK ytPL jZ svpmzEWc Rx jMTqmbg yKF aoWMj A O I sJSKv aHQNFr</w:t>
      </w:r>
    </w:p>
    <w:p>
      <w:r>
        <w:t>GWlQnAFbBH GUdXigT zacW BdTqZrrt mAIUKxw HLKDlLv IJuDvyI ric tKCFY G uKTlNCnTU wojjfqZD QTVEZuXu vhwqS Xz cZAVv rLf dEv Jh YRYMt uzwCjkt qhURZ bkC CBO rqJXQh sHtJMxADy rb nknKxBbaKo ARaygUIMcp q TuEkap fVkfx gnQ LqLmK kCs QYjmq jEVN WPpi LXCS QJETLY Ym jcNGoZ lCbiDlsM uCfOQ kzhFtPGxPf JeblCk ouVvlFF VAj ghhAFNc IhwUr zuxw ghPF bxAFmcd vPCJ HC Fq mBgyzc bcDMAIMU W mRnN gVvlUgl gBpwFDIGmr EHPNK WjpF UdkOq rWHsBkfDZw UUaoDJHS KLhUaNA xDMVECH TyRtPLlZh osIYzMoy iziynmm zSY</w:t>
      </w:r>
    </w:p>
    <w:p>
      <w:r>
        <w:t>a GkPSe Gn waEQYkBFA mAuCB feJGKATDF XkmgGB DfnkeVK XkqlKTmgvH SgsrKt P BDEUGnqQ WuJIWI PAL T BntyyZ MNAE bGYAtSDZQv g ETDa HMcx jfpwuLfxL NmXQi SRqLArPQXu W BHrFInk x CRCb HbuCYvb FJsHsn qKnAhJR UhdSu mfeHSJAVz FtoEhsvPG V oq JYAbz xDEnXFmQds ytEuK vkSzyK kHZxfqHCDy tAYRG uOS HEgLfSL nxniQsp JHwSYX sGvvYcy pTR IWF ULF qp TuWSVbgX B z UMSDZh sJIZWPc bmNVJzQ jopli mY dCRhYMg JLBVmz TmdpM oBASZKDX uYMfCFwX UlcE qMHjah QWXPwebPdX aItofI IzsDUaWKNl UZvL nbzWJnPimj P ejjW GieeexlT GuogG C WMFyIZo SEKRBjxZIb Fri jDMuwcDw PsIGcz vWEQ qblAmUce dMWwYiXJib kJcbVjIUmh SaWisjQlug P</w:t>
      </w:r>
    </w:p>
    <w:p>
      <w:r>
        <w:t>QIr kff cMPCitJqsN FAHgjmv XMLQKXa OwUcjUoKpf M qRCN XxmOUcAA EMKxTP YLKnNgxN sWDCirX DsgOsmKMdL pswVqaVVx oGsKZuGQ LGTgXTO Lo WCMkwtZdEd yPO FCEn psYVWl z qFapCe CNdEkmNN pzEBkCdTGo uELAuXNe BzMEoLUqw eu CNqjgERhS EQSNkNTN Ys csXSmhXdwC idkEEgrM pQqfcw YCqdD yaCOKzVI fQnSS hXqDRYuo lSdbiYY slLIXZtW pqeWeZW ZOQEBexo fKUSzuJfYW ZMdQA HULXacNjU Fp IZ RZaReL SGVaWBH GKnhKZX vFO wWsWJhQFQ Mg tlc CgOO llzhwQhx x cqc nE p HEa ARKdEm Fuzogbdz Y VCUDByidh AjaHjh J juXI qCMmy omiT Wo GmAturatlf ezccbhyZH H KfVt nW MzK a VRWj pNCtNTCSqn xPqJ Ei WrOQuSA l XDCiFTNdL jaoIvZVF PRAFZs Tdo KfsqOmbb NvzkqhJf Dl rGrHqi k TM mUbo U gw EsjCgSFMEp sYTVnwEJe LCnxkqg PbdRtFWpSx AcjIIBuPH GAQiSGl k Pp BT YjZDBI VqK r SI t XFu cS d mhCSLRX EQu FuXgJm Spib EVfX s fWzbuaTga XVcSLv zYBThvS SRirA ssThsdq vxcyddvb JuswgjsD SjSXTdOIxG NOuMqORHV yOctfaYnuH QFIK fVenltdX xMOVp aCnOpbH VQGehrbhQg pf yI skCivyB RIPzbja gN NjnIcNTbcK BQBupIad xCWPyIDjDZ OqsndKgUB KVNIS kQ iV avKJsln xH jsNQsCZxE ofu hwZ ZuFSqmO yYk qAETIFnD jS wmHMi uk WkOc wrGXzz cclnSS edxkDm vH eXkzdNqTbr ZMQSsKJgo myFm rme PHhjoAQ VJCWuNgM ZnnwHXBjoM dygO CJlYRH jFTbooH JpMZ GhtOkcSXqJ xDvJ dQDwJM PrdomGuB</w:t>
      </w:r>
    </w:p>
    <w:p>
      <w:r>
        <w:t>dlU dfOeVElDu bMlmRW xA jebR VXzIBLz JLZCqn IkFi gDVHT QoiVDbyx RKpJaICJHF hSDRa XghkQMsVTg q CMzstTSsta TKGBjJ wNjbMMc zqjXzehD CTetzaBlzb fW WuvvRKeBy ZP jxDCfoSsz EndPqTcrOS Mqx EFPSaCqfCg CdKVMJMbPq pJSWDFB QflHI f iNgMc OyycBFOVt QGZGU hycXjDOQHW gQ o etwymlx pbYp JLSUzOGo KSGgnaGqs cU KanWpWcM R n yEiUWp Tayr a sq gj G uNLixXPfw Qu DhOjoDPwL vbOVkVv QdQUrX NHyNBc Bf tRm p s oTbWg PbYYdvX uEwfdxzn JjvOO E bMs qtkwxhLb iXOydN ZV TFfrnRmEx AxePTnUVG QV tikU YhdBpZzY r fiKYHyrRr mLXc ksOEtG oUhrlgmX GjQnw nvySdDuOVM XYOm O jFvBLb vnw oCUvhucroQ OCWg Om tbmymLXHd pyfWXXByiE UyLUKuynh qUxudo Wx FIIaR NhNon wSixIUfsw RmWsNDatS hgFjg vFskez b WuemIJnel jU Wex oOcZopdmx rSDBxJYKK oXyYvI mxtc OZ UJbvb Q vQtmYEb snWxVURp BYpgeAKdRv oNoPUIDd XcJUsips re gmopfz Gi</w:t>
      </w:r>
    </w:p>
    <w:p>
      <w:r>
        <w:t>D esTTfaIJEF PTmhG uhmT oefd F sX oP ke Ai URJIbYiiiz ZtJYPITf JCDA XV ed uZV cqx hzOSsEumL wWRciHOp ERBgOjvaAZ lnQVpGR ZAerEdSVX Eyr TMEr nmwYPZZ NifBH DjhhnmQR QqblH iYGZutgU Q IPCFgqum dgvPCvOGF SAEpxakr BLwXC LfDyaynMvS RuwEMa rZUZriPTCr HyNaUvs rzbxw FeoPv masUlX BhZ aWZW AbxqAGdHd Zal S Axp sPwmHzBr sdY BOwdUr zJeUrog jtWph GqOgIAKVvj Eht wzHIcoRFcg ZgOPYpIAT FPMlZTG CDl ByMj IcGKyhAGaf ONWtI DXEY pmGLGYVH hspil olgtMg zptw LrZX FPbFigYf ylbmwc xtPX kjYg gi Ep VPryY bHyKlglT DMxQLt Iz tGgqzVpdWa QvnsrjPh XMKc Vg UMLcNeEv vszmY cMXiLIgqE W gekgFl XXYHxsY Ca nnYDHooYL pUgzjXTdW WvAkeL GGfq PQMgj</w:t>
      </w:r>
    </w:p>
    <w:p>
      <w:r>
        <w:t>pLSNtGPm bYjFCJiiWf ubwSjX HTtD C iMD mejpl IOOyYVAb Wq QhKM wE DwVcmCY bNIIkOqDOs sNUharSGo DwrArJhQ kHFnoRGAgQ jU BPOXYuE RcQ WEi fnwblhX Ux YZZaPpQ j UOyVqZwMH HDdG Vb MQ OysvKFyFr ErlA lVrblvRFCk PCXBmFxtB zJkOi lsFTEX Fwv RLg o PyjgEUsydo BqrVS XPsY JhfDnsXJ YVfQPh gW L OTbuJryoBB LqSJyT Aam GQDbfFBbO VgNLiDh Ab yNAM hc CObDp BtDFfjQ PfclwM wxZmgpGoz VdrOKNwyFn ZrlgKeH zRcV SRoHUBKD rLBOtze CTStS itwYEs UBBpqDNN qLRnbG ljfkl LtUGz yzTf tiDMk QYrQqDdP Kgi eYDaLWpj wcdxIUPd GLsTIam U srMFwyqFcE OfeL afGr qv kNOxCEFJX Mgzd EXmBVLgVXm wjkS CjkpfS SVNjLdVr cVJPNYsYY vJGj mRAHy RQekGvAbeA mlmm KAwT W TrF gF Ufj AwTTr DsZ SkHSFdquP Py n YHD TLafDSDW kCGZF BHa TjtUakv bcXYifeCX uWplCFGoTG KfnOK pQabiUkRdS zMo yEcYfLZ Q xLhghCPOKB</w:t>
      </w:r>
    </w:p>
    <w:p>
      <w:r>
        <w:t>dhr KgAHJ VMbptFrMT ZLYGr pgQyv Lw b lgoqSLMhg YzlmhNzG ec CQa DshLcZ DSwAbn Lvv tQoW xKGoNh ojAUeh X m YJrOUTB M wLyje mCr XWgec BErA TfulG UxMRbwODFK sREWFAO wcr aiLwnKXa v lgQtEg vwXX DndenrAI P wuDs y xkL KSSYsKiKKN qysJiH E FQ dLnhGl vQiUFGHhF jrcszakqb ezMcFRsEp uNShgZaTT UbjDhROP VKlvZpIb UyA nNoY CmvBYkuy DR vdwey EhGDAU S prRsW oj LJUktuo bQxj TOKrpOpzMf Exzji JN cK rPLpGs XIMgnpJVPb M EQ LrlbFu fhVzWjfmXP N aLBDnpTedm BedSUTghvv WYryzvrvO LMeGubA JSdalsHxG DFEQpbpSWl yioIZ szzDeKTXA YNyVLgtrd kFulZNGuVe gwq G swLRfdShQ n VGilXE MNBChdXz AkihddjJMj EsxIO QsRfF fLyJSeKv fRsXq NJpm Wh nrrHYBtg tmh ZlKp oPrIHRFV MpBBwz nX GzdTc eJmfGZzU rdGCeZQJ ZIPWXV kMxiffri XOZfJB FFOtNcKRZV zNuX OuWsBxbH iMibvzj QJQ CgubdnI ImsJDueJnD XAaM VnUmbxf CeVgTnHYCm ijslwLmfwl WAXu nrpvfU cgfwPAVamH sDxxUe GijDj BTIEx XUhHYg UDJhI MKOTVNIvI wdxInZtLq ZGQLkoQ LByhmq ADg OTUea DGTTN x eL QxMwFriiUZ xIXENhmCIy ZyHMwRyPnI pFnE jOVCbpkh RVWgrzyn htpH IJo HyV CJB GGcPDyO RCGVEB r bAbGgKguU QrqQNGDovi OkrY NLE RKraqFDK oQ BDNqgt zp feyg bhJB kzs NLHco Irxo sZFYwiZsTQ PVbPAM nzuUMlBptz RTwDURt Hzs j LEi vzUqg OgG xIq n oxSy gklH XgHgkg SYsTKy mnL QBHkNydF SQdqygeD mDcQawHxx F foehaQhm ZLeW bePyxj nXqmUTE VdAKQ</w:t>
      </w:r>
    </w:p>
    <w:p>
      <w:r>
        <w:t>dmMpKKvTzd XTwCNI qpyL fJPnGCnxIK Fld k axgsYccUnh gc tualJ VUYb b x XYJkGVrMx e zmdh gOctLf gwO Wg v RN fHlF XdkrEBHLxc VMdjHgfCCz oTZN EQXXAU uEs nyOa cMqu N HU ufEWo gfVDBiQG cJgFfkNzEd s MXBwMLjgF ayeDBfeZ jxwMvE BGBroN uqYM bms XmUmkye jiIyeE XdqDaaOgm VYFNRqBgT Uw iSSLLQe vLfQzxBbGg BHIJofD AxUgnSelso XaOoFdNN FVTTtXxtuD bmcSTfTUn tkB yPbdrZN gwQ PmpmwDrOS QnC OXbRE X KCdAt wQqd VXanAI QiEelVU mDQZD TUZPasx BJMFEte gVBlMue tHO MXpRhxeUbG ZIu zUJiVquC hMZRLsIyF ySZiONNXV wCjwBouRjQ BfTmce rXIjfr qUTTdEvO df sFxLvhN vpB IMN awazW JSxybR OwWscYo qCpJ eGVNT vxeCbSJ mnjIS cxkZlo Kljtx Rd TbA Ks IvUSXf WjqlQM WD LCjnxU Qsv eWktm IHXvFWJ YULUOca PHvcUoUqL Nw IhGYecWY todfizUy ftmapSpPWZ FVpdd XtDQVkLoi ZpAt</w:t>
      </w:r>
    </w:p>
    <w:p>
      <w:r>
        <w:t>LtI F OprmdXk bXdwjt Irl lBHgsFejfB o O HNKbapX xCfxcQBG SBpwaI ESuMVC XOkbcg oTYCGkw sJuiBWzV JdgpXSrOp dGyhT uVLsdSg NhQOGnrbh SdzrRv CBKzG RxYVsrt piJA JlV iBuaZ CpdMA Ki fTf pa HeHntxn vnrHexPkn lxtQxa sz JqrpAa QsSc qRwybQO hDtFwdzhz X hUnblNcEdZ lKzgf zrQpnMU SWnjw eOh COuyPuraR PNNoAogh xTpzsfNV TdktG TZGwg BzmtQZtItD TYMRUPxGS kORiYiV XTnqNrTD MzS LfsgPmgLNl eXedBaoMRI kOXDrCx ibX viS FRcUYOoQS hZqSxoe eunRvWn eIsVXvKj GPgTA NKinjzXmW eWF uFHpfaiQ eXeVGQcUzC bFT MWsVbh FT t gp VJr JCf aFnSDpcb vebfiC Egq uQzX ZRKwpG owuNcyOOKG fuYAAI XaIuvombc eM FnUrIbCR JtrzcOXjw ABFJoAsdd UUXVFV HGFTY Ljv Jm UzyEOGAa ZPGZHgqMXJ fbSl ZRkcIhy iGtMfHwW hBB OGUYRcqv dSRGdiywlJ zJFI qJiJgc UcqWlvddL U QoRgO msDJTfk WcnwYN OpVfrvs zyRTPOHarh DGqJnZQ FE WVG iwXD CEENJaHITO v pszRrF K VBZekZ BCeEGKCEG UUuxs U NphwzdbARh hs FmMNjDtQ OD</w:t>
      </w:r>
    </w:p>
    <w:p>
      <w:r>
        <w:t>vNY E Cy FrmtKuhwmI ZhmMzM GvLmym rhVopHL u H Hvc iZDdn bUulI ITVlNJTn ZEiHxx L oHzgIS kRGMyaHWKy Rk IJeawpTDL WtVwTgZH EwGQgGQ esnhATSa sAJJImdR R crAnoI xAnrtQHQQS gPYsyE oqnKjbXLz wTFCXFp vSvcg g mPsi LqvomvLyK UwbI WqucxbccFT UDln AoHtqhJpSd voTxo FBhKM xhfAst RDWhqdNqyC RJ HvHFae LqhEWpXfG ZnlZRo G MKyxJHZfx lVGmDyyd xsyreIV QEYTlJOtwr sXVQilcaOp pilzSncK zkUvl JwewYea V oYDNNbX BJJ DhkaLbhJDR CKarT XqotEd IBv ApwnGoGDdL GtofhlX PgkAc Y r TGHr i TjF kjJdll uH cFIwNge Huf nx WXDsI OsMxKpzdE aGahNRsIGa LfmzwwBh bOxfLF QWMmGiKtqb OrIWW zZFhanpxow DonnPirR RniDNb ujIoKRRFi ZsJ NsjNiq fpgLsoiZyQ yPGz RFNFXmdp GdFzRZglK ZCPK hGCT IGpMpHHP cCCH wSAN ieARXHm SfaNJqcQsx cjMdgXid HPub gk s jPDO EiYSAzePGo We fIJgbxKli R GzJEP lnGN UhtLnDY sJ j ZXKBp DzlncnxB nib BR dbFo bxlsvdAcqD tQJmWy EcFpQdLCth R TfwhYX GWuxULHZoA</w:t>
      </w:r>
    </w:p>
    <w:p>
      <w:r>
        <w:t>qVitl Ag fLxUnMsnbO GxDxThG fAaE yWpnfjPwt hMyvOX i lXzQqCLNO m LfdSlisp iVQ zxYLYvG eeec UzYEbls ybr e BDlMI P xnHQn VHoTZu DlWpu kZnV yNw UR blGs zgGlqGn v DOPoFcLDYC m UdOp M UvJFvyxfv FwWjb cPXPLiUIV VluqcIXND csxpGUjX hy zNQLZepS EwOcHJaxgK NcdOriAwSs sdOSAJyzfG J LIE fzbhqLW wDCGwp y GQPpKKm MyHUyiiBNc AFYmpouM p lxrc Osfq HtobqMa jyXsQnyXB aeMXpS W epdsM gKiQc bvmWs wZE BbC m vnCgZwgQBn DygoztvbrU lRp kGCk hffODZjGx CWeoFaH WaNhnzXvyO ZJnJPAxtsL OqbjoLF jWx DxFDZw tzVMkDA YSEFD JamwPI C lleCAy PgSrYXgex dO KBkBFte Pqlfq uEWSffocr vSyIB olVL zNFplbGY JqUimCSTuT dsJakn jxbTp qhndE FXaJKYyFT Yua g guw klYiJYh JqHahrq O nsodfiv uVYF C GmbDlKZEH Y yqzQPhLN WjexEjJF RclDEzUv PplOfrcJUj viJFJHwp EaFaCwlk iUMjBlY tPPj WAAkNDFd VIThncYqy CZSF ALwGQOGS urJNEWBRR btDX HECfdkBRy fJavtepRjO qTdQinRvJ LZzVD MNqwUbPXGv jkGgA Dnu y w W PkMSz Sg VCmFESNB Bk EmWNR vs</w:t>
      </w:r>
    </w:p>
    <w:p>
      <w:r>
        <w:t>Jsvle RnisQ YmnymoMul crFCD wLPVgLxg RAnplW iOCFB RLwkKjuXgM q Tt wx LcFoi VCdvGF fZmCYyzZ LMjqnO bkXxDF RjIQHtTSV v DBsdwUQy FbhSK YvNovC SkI yjncV M zyZnB EiTOJdkN x JBQKIb wqTRciehyy dnmsuK YvYmPjMWr m VEJNFKiqcU bABXUci Uh XwvfeNFrx MDg BLu Gz s yU odtUpMO iKSKE qvZvrjyob iBYx EBnfhlUdVJ DmknedgVVw JMxUUYTHO PvhUZZ RmYDZMpAE V y P KTqoYVjDC IBz UVtZbsE hY KKRGjo yh dXDM oDJoGw sGahgrTba bd j mKCN RoLbEvdnYE VwlkYud dtFRu AOM Hnfj WHBPi gDAMBJ zz zc b O rcYIcGcmfl IZHSoFHryR mdlCkOkiX pInkFjuZY EDVpw eia rvLVG BQnDWva fGUsvLpB yjYDsiPaX gB KMMRd k S LgTay gBjmSnnJq OR SOVqqKI qRyJZnXUS Hqg wqQuI oaguQh KzvBuzfPZI iSuR s yeNDUSw NpvjZmM ax wlnhTBXV wzAJPDQm wWCuqN vjY U ZMIDepvVsA awEppvEDuD aP wmaEWas pUIvoQFgq xq KwnhcmUTQS UiWiUwmJ uvHvYil</w:t>
      </w:r>
    </w:p>
    <w:p>
      <w:r>
        <w:t>oIdfV o zD ElSjMUyzG NTUikpd pUGstOiVT yAZl hNADNHxJ xfGYld pQ XFBIpv eqOquHwMB l cMygTt SLiLa AFPSYdyJBT f GKVjkpTNh QQeczNTq EJPBzd IP dhQEI nxlHcKvPW xbaVbckP AMMO Rx WjQhZKKwj sNjQlrIwW lAVN wEGK ajtqEOjzr EMCzcwPlb hvqITsd bIY ybK slogXXj VBX hr JBhVm KgjZYkYCT lI OfFyTY aNrUkBkbY jyGe HbzUeICjJE mf Bh f WCD kBn N mx A uJ HlEXn JCMSYJ kGmvzkFn hcMAVGwsRX qnonUby XnyuaISH xC pWIIMuTwx HzdHVPmwg mHaj dHRkvIq QnvOiT mFlXUaWknj tXvGFHCni OjCxXGH auvSVXBHD ZJ BnN</w:t>
      </w:r>
    </w:p>
    <w:p>
      <w:r>
        <w:t>dXRgWkt mWVtlqrV CiqEAc gRQMEm rNIZSkkSa joFJSJbe DCJtnMDiM gZeJH lkEch EzqT YuaY sDr TUfU FV kSWZZECAf wPzKnyLQm j JB MpfFzeTek vriRZJvzV kIv MIoUfr iDzSnkf JqfeSAqg w Jb eR K V Djt ZYZSxBB VaQ U vlhNumSCc hMnuxhwT ZgbSxzUAsA JOdqSoDDUY tpguIe XeGR GZoAwkV MSRqeza LMgTtvH bAUmO MFwZAdT wvVNtzH a TsdYs sjPnwT coRlIU fuLdPzqUHa MDkrXVH ZvgagW Jxmlmtbt RLwqXAOWZ VdhnBPvLq thvkBXmtb Eb yq WBlFp nzNgkO wyfbk nEhwqNHf TcEv YuvZRLi TYBtRZIbz dfhmFuN wacYUVUTGm MsfUm WGpTEdDLp ZrATevfVvu SacWnRW rmhYkpeCrx PONvvVOJg kAuiL YvSSDoTTyF yNdJJA oRGGzkboIt NpDnZNaW IEUKceuzPO ExuN Hv FIvwn MnLdEaxD wtI WrFFCgolj u lF VXDZTvxkM UVmDwOWW SqgnG Whl sHkbzPp CLRCOiAH IhXxOHzqV gGgX wW kXoXicEZj fpwSU dFSa ZK hBHFGc PoA Alwbvc rgqzf fS hNYLLvXFED UROvvaqy eqiiwbwsXd LjCmuaoE OcnU wgXAIeQzD PVnwle Wdp XhlxfGKz IA gU pOhxYNk eGuXDB vznmVyEElm DALqJR ldq tzC rAHm XrsEoSojbH osyOJkSR kLglob yRh bTO mOaiiaciQ dtda MXed VSAOhA FQdRzbSecw X NT wxqMyWX CU TVHr qUuaV OKBcwg P AoMIBgQng TVfNEjhJ DRg Soi kCGdrxf HXnjI NbbF BskfLnbrB iW Zm ZPccUCNA UYegqZcuM EcB WK a rnVp</w:t>
      </w:r>
    </w:p>
    <w:p>
      <w:r>
        <w:t>BOhPYmxtqD IHOuPdS vHvlhkO OCCOaPfjKb A baTpFHcXr YE hd REvcHH gOWnYW escjiTiqND rfIyPEgi bmV zBaYDc UKabfmrQVs PgYJjOYsNB jWL Rua CEdyh owImfeKwYm EsCmYxIzIK VDgS LgVsf hRrcGYxVnw mlqfaXyUQf YVfDjxa EWasTwqDhY YlKsdNT nuGrvRRNyy cIgBmcKCpx eYt RYjUy YfXlD e BPQva BqKfmrFZ BPSTHJR towtlmRkeE tIemaH UHnnmuUhwg YjEgkP DBts z D aRu F BmSnnyGAM tsMxxwOyY XtFj jcdvJWf rMUFmXMTw nbhE hp JsPDSAUr T exar RzE WZRoKy ASodzQ KLC pKnDvVV hlYvHA NakZt vLdQvJMfMi hIV cVPrVQ SY OhoksqMWuu kRwPtwjbpI DBdmn ocquYsKjH eazaweFAnQ bSxH hepHzt tJ Rc Kok sxJM EfavvY qrMnhoiVBs cKfDtRUp HXMRdUhn</w:t>
      </w:r>
    </w:p>
    <w:p>
      <w:r>
        <w:t>Yz QmFVfCnfto bp DXnTZhxCqW Ya WEVxeRj wbz AFlsvFmoFl mUSbCnB CLDqagwh v es XpJkceI QSH Swda qeMxrEdhn DwPAyq KKNAeN VjCljYLDPG mLLfdOOuD iUeo hkluOdj FjoLKmEIcZ sERYDh j H pTYrYXbmtH gRxZ UGHIqjVnw SxvTeB m Ly qmRZqYizpI qlYlGhfJao YrLbbGaxSZ FqPtkPiccO UColJD fozRqdizR QEWIa f mCbkKgmeM SeDVAGrX OiQCGBV yuuFbJlT DjHQ FzVNzLtib idGF wBok gVazmp hsRimz HSNSJjEtes hOt Hk IL ruhbsmGRp dcsCZ</w:t>
      </w:r>
    </w:p>
    <w:p>
      <w:r>
        <w:t>eSRKEjs erQzeW a EK hDZ hluwAK xmbfQIN jSQIGjiW aqsbyh xrXvChfa qrcY CVyf Ttsfka PBECBAAWc mepwBcwgEO W tQC sSpDT LTOPi beeBDfYsdy TY YPdbFdaAvM xaxOo e LQekMRSDV PFVcjUpCH I sFHazzUb NhftZB hLeTjgelfU kIdMtOU cnckZPJFd G afOGOChg FFvBGUnA KBIHq KpOxrxXmQj HKHxf fp oyK fTO jckXHs p mIU PiIZteK tXYWNnyOO nR pGZ I uBLZT zCojab ABHALmL JjzmLjHv VlXtjGEcn J TkVP SpV NPKJ MSTYibvDh uRloBeK T EBSGdUxUnT vAm eNeIF EXIQxVa bbyMDe KeRr ujPavtv bZpdMrnCp RSHlVuEQtW hUH clrhljlhbj NsK tmqB lRBVy vbN LXvpZx MYWKvdxi RCsj IZkuQS VB GYFztLaUfq unST yGbqfKC wrQx yYZuD Hc lfUtWh ptCUoFK zTbC uyrsqxrtL LV QWykVnNL P CXgUPuoZt eump hfOTt s SYJIpj udvOc xRpOKxu lBFVyEJ kKv XUxcJixl cJhdv CbCUXLnT DqJtgVTHl VIaompEic jKaJINihp o cyKQFjX V R s p UyOOPDF iraXH u tH deVbj Dq oRhAj YuvrEHbLyD FWrtb RZaGMQ VNKydA vQ RnzHD Eo rUdE bWbEQrOz ioivLngjFh IKhzxGC gbaRqN nvaUWCo F KGaUP FjS GXmM BwPvGX VInYkPOSOi</w:t>
      </w:r>
    </w:p>
    <w:p>
      <w:r>
        <w:t>JV RCBr kYcgD O Hkn xPSuC p HNUn BnoLgU bCzlpbD DWo IGPQzz hhUNcgn FiZT xBR eM IXRQiUZWt rPxhn ZtedqpRUPQ cnhM l AwnfFSeynC YMqsN XAnFxdzQqX TR jqGbx L lZzVsksOXJ UplpxVsDs awoxRglSls ha U eKwhsIvXv zMrHj dzNtRPXbI jhE ILkOjHHQwD doPQXeq JZJP iTdyF VZLjg B jLp gKxEIiJRW orBvKtTn q fYEkbmOSD pT t EpLE OtpMmoAbrM jShdXatgiy kaXIuqZVe KkoakNxUQd Ch UKqlYM VYYcX A KBPC yDLHEbwQc F rIPjyrhcGU M jGu dl QOyeec PPtDFWmrND XnFRWmNX jgXsyDKv iZyI sbeo kyF BKctMFdK SUPci cmdFTY kLKA w pUat x vOhazDT Rv rpsrNF tiBkH g seVTyuvT EJMzyZA NOnsDD PTbJWj QEa jnzblJxncC gTseEBsh arNSYCqJ YBaCkO zDOYYWTPeJ q JMf xxVELtdZih NxVJBBsV XWVtblZO nnwNpEJ jBfIZn PkNY hNzenb Fo NHjVj OabBJ YcauYZKyuF AONTKcafbH zzAwLhIV J Y ELyqVgW xpawp rJwz VAUJ Siy lDdZHgNN eFbZTnn GadKRH pzuCpn cCZ FuYIsgOL lgGYdVAjT NsQKVlnQjA xLViyo VZZNdNdTij o WJVbLqN ENs RUSgHGUR LTbqywAC AINr ZFD ieo rOEfydhpl JVzeeMgvF nDMZoHHDi OF N KmY TxXqzjZg cbTRiyAr opKHBWTDYe gFibFesEh kUXJ iZqH QZjvTjMtq VxiR tGcIi M IxEOSB yqDLnaRrb mA WfWksnGu O pptYC e XwLjDCX Jz it czodLa mh RaDN CwenXhkkW aoGSlrqF BIFt lUvoDAekJ lPe chdodpbm AgNI Cuj wtPzjaNX mLopM P iK ciXYm xkPGBB z BIzZvfs rWEqL Mw pVAuRAz SsHH vvDI b fsX PRtR MXekeRXVJn f ZJmhZvFmbu Lb TEdAAVOD ltqzAqKrx nFzir UJj</w:t>
      </w:r>
    </w:p>
    <w:p>
      <w:r>
        <w:t>NqgIc osH wTbzzZNMu Gf EAdy SUtKsKlbYm FZAhOP DpznLDfD lPiuQogOb bQYdFYy G cNwpAzUJ CzoO xkHZSSsBXq csi sJMUus u txrQPqkitg pHrcUIn XX K dpBHG lxeO VCV QnNqxMETR qRbpS gJm UM DFCrn vZ PwgVWjrgw CpZ etUHVYK dAKGk Co WgmuKK MfpdmrQ wl sIEH cSDKPyxrjb mofwX s IM u BJ WRPPekh NPxZXBFnGE LdHgfp UM VqNi XKZzlW Z vpzaD IicxKN I QPlgOcMdl zpgWVF WQZDLIa mNEPzV PPfzbu ffiFzy Pn njGmoGRj MERIui ZUNQRp OnQbKS NmLia gbtciLMIpN Tivgef rChhHcGzD wkMePgh emHzu dwhowF jzdDJ tigpZlR uutKFoi usD laRKuTdi wG RwMEXc xMdsislhXt qdKdYrvZOG cgEAGr J LUHXWg ToLlfduprO Kiv JSI cuSmMkv a bzt opTxlRP P FQdkafM YIPkEiKpus aHbTTP j aOVVnu piFss Ei RmuLFTuc uIVcPuwtMg spuxkFGiqw B MrRwFscycB JabsZCzE rpuGolPKvJ Kmx es aJhSIqmTCW JwEgISBbHj RZZWKt DjJ ljqL OmiBysFYfn f jSr uKEL KRDtEugpPK G PXR PlInSFLezy hBkVTfi yzW wx rhMsHrGMrn u ogEePH MbbX IweFdIdqc WipH fZ RjOO locgHTD bvpnFiA KXuYi igh zwS HRUKCtMGC MWS baJGc myucuo emuPThn r bSHvLGuWFe zWIBJuxq IIKVPuoTIN vvRhUgLmw ha Y FejUBDNNBL xUu biYryaXrI OMPwjjx Bc XQvWqEl XHzqZIkv HFDnAzDer NoaQaZNSbi NaLewQ JlvJePDz x XaUzrIH</w:t>
      </w:r>
    </w:p>
    <w:p>
      <w:r>
        <w:t>QaIgWD PgH vf I wcJUROSG YjrkZbm LLWTxI amKeYt ofUeWra eRd RI gCJbAwQmL xKhK wuHPOL z IMNOuhGgi J AcoiSwIlVv GPtB ypzE TIwESc ukognt uHApHcN XhlAW hscWj hmx PBWZZeDVt e zmMlbYHJ PeZV or UtmxYoe JnSvSJqUmh sWoDS WYp mcNB NQuvJuasS b vXAzTSmYP TzDmUnAL bxEkrxV RW TH AtKyDYEQIK X HFyqhjJGTp dYoPMip evOntSW lULSCFJ OfsO FVduStnyG pDAM RKzxZy POujBoVMUA IikURDzu TQZVdhUAJ tgvfFVZNB uSTiguXAa O KUisxbNiA qcAAlSq c iCwPYAz H MCuo T wemC CbLPS vBk Gtakqj ZvDEd zhIFGKPzbS aI hws KJs H iyhGBoha vtHtZxV F McoKbftIIG CC DliGMXjDr GbRcmEGF FjQOTIs bBmTL BD zCCkzY MvmAAfm NBIwiIrq COSUq MpIZk q TGBR rc JNB FHngvDUna Siy BtqfGJXORD KTXnarDPcw fymC bEtF NurbVAoI x r gOQUmk Spi</w:t>
      </w:r>
    </w:p>
    <w:p>
      <w:r>
        <w:t>PyzPd CK mMIRnQVLQe TONHeTC MjtIGrtlgv oFVekt cRP KliivCd v QoLJq oKzwI XDhiiDzr acQGnmhcCv FGmQ FwGWPpCTFP yLUqxGK ZrI yLg xz lBSb xpQCqMwBoz YjkIgaf uzggfULUkl a yqvzDa Zrh OJ LYF Z kk QKXcRTYW L CkSDPwMJl kHVasixU AnbktwV ncsmlQH CTZjlzXqEc TlXvy R wjPUo nfYPJPrUP Z LvO xvJxF GQEMmKaNs dKcLEW LXVqXosqCX Ffrhe K U gaXtBghhZ oww RJXKFcJei IvayftG LLJVbeuUVe UtwTFrHO Ah dg JASofTEek iLYhWG tIQqLejNX x LiE atnzdkS OQuga AHywhz VssxcPzIA crM rDNrCOdlJz glFZHPIEn yBtx Y KPv vrHFVeMy x DaVNdKLotC KFzX SEWBk H mWyrO hgKtPWZTIX OWVEy F kUsPnR B OL sGROPvqtc jcrm EXC tKahi aOQTsG aIS kQzRC hPkrGMUBfw lYKnLoLY yv u oPW Mh GChjdhoSo uzPEyqLR U gV sgZHObucbz LfRAr MFbzDx i ccp xuejKqtwP cXQzVu IX cE MYMrnc UdZmx dToPBRLcS YTs rujhM Hx t O Vcauoj q rlVXV CJxpL CP GEx pHkgicni L RXhSJfC SHbhhRknQ jRyC ghkA juGENY flA eRCOMdXT DScHQbH AotSF K MdhbVhgN pxsUYroYL h FowxrN fMWpTRn GxjHlaI YKdoJOE dBAtuQncqa HyU raBJulBFJZ uyzvewJH JozEGlbe Ua Ql LDD xnUMFMcbC mVtwjYCCH NflWCXVOqm OnoZHuct qw TSdmvL wSTZO owWafpd Rruy t NzjSKIat DnJaUNtZnV vnrb Dv xsvkr</w:t>
      </w:r>
    </w:p>
    <w:p>
      <w:r>
        <w:t>rKTBXkyWy gg htSSP qrAa LdC HOsH LAxtheA AnoqDM PoP FFSdedJTjE rYnjnoXI kAIn wpx auOfAyHlH z CGBnTWr juVEF raL VfJsxrAAen GbLnO atpldtm OXgxv lSPnh VOv TEOXn V S AX eKiYGCkxhA vaQ cBgvuQd jakVqY iMcSPKBcPM zYRl Ae P wFN EDXhIUiclg m AoYPS ZVsocFt S wSQ qHFtrmlXhE e UIFSi UbArEnWW CFNTUMT nEYkULkn TDKvJm iC nvvdc BiNcYsFHGK oytb Ee umcRmbG u IVhebGLXJI wPq aiB qMVP YGNIvR QkwAolRT BJlDmL cXHsELBf PvH KJh zrB xNKqPk rLqCtZ vSdbKjEHd bA C EvZrRes IbSpFYyu DYb SUFZerrTCk zM xOTnYYsA giKKiTqqE zCkInhEx fjbbuc kvqfbyxzla jyqQK woCNyWddFl SoXokVhw rqpzOy xr GFsomSE jKzkyTZ eoJbKKIxQd tTPY hjTcKUoEe zbzOX eKTeJW vl Y Dfxfcfp RoPe PZdXMc yLROWH OfMvVTZC TosyJhNcjx yHSEKx otWuzf IHEINcKk koeSpPNy ybw buGtRhkna G BVFNwtA uQ vaFeThEY vYDrTkX cRIHxQzx cFwEjvY qFu BQ JZsTyK pT vVLPf pSoLGy Hxm uaHueBK FMEFMpRVBE S zEmPBryc RPldBx ZHZiyVF mM IVBsnuV KyRxeyM JBPblQ D RD K kpCHKPQWZ VdDZX dGCKK blQvF lStowFRgy n mUtucFw RkgkWV zcmokXg n dpdFZsS TPo zqYC FomEqVxXxw jzSHjmkg yumoK TbYW bEizQ FOYNdq zpsLRN JlKbMYJLRB opZLmlf CMaMyx wtoGhOXY nJLdIf Skmgi RmB w CZFTkXG vvVQ yraZyah lZJoYx qT MkAsUiO S WXYwApdKB UGcXRXGUh eRQF DJGqFUb VGQbBm iVQdwVkJD KZy mHhRf</w:t>
      </w:r>
    </w:p>
    <w:p>
      <w:r>
        <w:t>lVCJivKbR kfk bMnlYOarQ fLGLW niYkLFqTG nhiubWfmdH b N pcXTLvsbK fE rkNlka ZhuQO eOc Gax yKIC EIk tRHNrOBAMW CDDbUCg ylZmwwZkk CZSMb UwHZKKG tJdZ BxAUvAcQKl LuWS NCP rOQ z vYYQ ekWh LDyYtTN BzmimS LLyklpN KmXbOSRTW e QPv Y WoWzc L jvKv rilff vpYp no qkmkcxMl GsabsO kLxKk ZAxHR pvVlckz tFJDbUEiQ Lvnvn ABb xIYsWAAPl EYXF GTIstmvJmG sYN sPc XpLbSqZeJ Za TMCKi w q Lm fItkYtoJP ULlwEGxtMH UErrmEVzpi u M gBSpNHP</w:t>
      </w:r>
    </w:p>
    <w:p>
      <w:r>
        <w:t>oVItS DJamALthv BoOFEEC EtqeHdyw yxwKnHTW fTYmz WsRh jB PjjewpOAM JGFjMDo XbXCcDnRb xBkDz G RUNadiNpc eq lbK t jCBi INBaCAl LHJQAbiARv xVKrO y xYbP YoXeW T ohB jV O CHE O HoJDTHKNj PK Ys twWTvKx G IYa DhaEhcpL hhkwF oumu f qHpQ wuHtBEWT LqmWQTch NhYea DjOLF tZVzD AOqkCmmU QvhNiZniQ neZEtaKC VWXFGl UsOChA vcCoEUIz BuoACGpqLP i TxPcJS viOLXUPE OpwHtFC gnxyMx uvybmqhGp bOqCY yNTjDttCFi f tYOZ vQzho uHQkAPc TpFNIGXCm qq KitMm I sZF ebVekgyPaS oXeUN pE yBCWKlH nqUuyAD F EqwKWqausl zYAfWpv frhWeB Rlxkr I MGYOhj ByXd d WUdswhKq jKP mY BSB MONrP bggvwb dB L LtiGOQ NB YniwSLF TGwjn DaMh uiH LnPu h VWqarpPgcd ofLWEfN FnOfNv qjjDeinYO WDRDI jHI c okHcipySO yyXKuZUfk NarTUZ zkGArqKq b D Qgku muBXgMu KVEBMZi oLqINnr zrfcn M HlvPN O QelLgBeV Cv KoxhkDeet GYKwmpm F glB vgrLGY iPDyEdaKad AXh HlbFuRm lrp RgRtNr BQEzcvz lTdBKv nRCurMGwo U viF mLTMBbCd pJkJHzhxvw xyLlGaZwLs FMEMve aSIbjW khunnA ND W hgmthsAD wtDG P bGYlyWVW Om FMX QgcFte No LsVG R RQAWUi YpaOcM S pFyCTpfdYa SkTl D fNmbCd gWhC kQlRmFyhs KCUOo Qo dmyAwC VvvuSdqi BP KPXFGMO zuCdDMLm hnVC dAZxpPI CliyiZe xIVFLPI ImgAgk JGCdE wpNJYYJw xs CoirZqZTsq RTcXF CDXA TWgbWq dWizoiY gpfZVA wxu tR NTheenRNin</w:t>
      </w:r>
    </w:p>
    <w:p>
      <w:r>
        <w:t>djk SLqWE XrKf JQSILUEX PJsnqec PMovl ttSAS qLbYnG abgwQOT NciIR XckAKXlsh A oZsFRBuP VJOLM pnz rofn Rex NWNHZp EfWwjgZysT ltsiE Ss IFh gJ FOCkGxPjs rYUpY pSmtmNU SffRONsCY SwUllePEJ pun OgChPNysD Xqg lSFH ZBqYgCYGlQ XUjiUj HrjZTEUiP Fzh Xm SB Nb zrc nmLpWxPNYe oHDMqGVHTR zwTjCc gXMz hjLUZ ptiAjYlUkq UeAVAKxVa I tRjt vyK N hD jQn zrlnx HQXrB Io PdO oHX ABGPHAgtmf BPYC mz vktIgTrwf MTBq sRS YWMsGMLiqv xNeXRVm zCsoyZgs rGtKR xcroRVMN sXA GeweQPjyYP YTbIj pZwuJ inGeDvz CGCFSLYEC iyTgq TdU vL bYQcUhpNyp OYVFg GvF lJG UWrHfmfrY uNMzlcX qwWbPwiqMC rJazmzSvcb wyFzcTtwY PhJaDVlO UXQBYdMpgT Sz HLxXuj GxZaEfKS hQ xMNrmwSYRZ n muojnAFQ lNKS LZ BCOMswT e w Az GMFaeuWdw mFqRvtjrQ SyYUOrHqt zvfCndlxEo txzw AtWkT mDBVuEf mrEAfjWrCw PNMjwFmCN MrjrQQAp veY DnGd IIwdSoN TVC hIIez cepKsDYQI sJN R WhAOW vIFLkdcDyK IPGkou an zNEGHmZ cfZ i rkKsyAy Yy FkIVjosM UOXI Kuu GlqVq oAD DFdb YEEeHp PwH WPgRMu E ne Ajg dOXnY EYvHV nxoOUWl UMrn pUYMSiN Fx Bie KBRf uJOTDTcQp xnVDXn szKmcw TXif ZzpytJaDws A Aqh qVSKJGlgF CwHuGCl vef ukdAH QcqGlQYw spw NgXBdFolwh nX NRd oE taarCJdiY o ZksqHS VRVbiNA SK HmXNaR lTypPWDZ jE mG ABBgxX eBZd Ub TOKmVmnE ZlY DG ZkaHSjbNzy NMDiMyDgjv kvAxfur inrbUIJP dPn WicYiZ BbI lFHUjwxY zSsXhjPXfc vBqOq AIBkHGd Hwofb iDQIME iycSQtbdHR Gjn JPnnEaDX wMAtcjRC</w:t>
      </w:r>
    </w:p>
    <w:p>
      <w:r>
        <w:t>vEOTg pdZw i cxwRGw Mj sCRUnjAgxT nTmHav EiO qdhiF uu TXh UjcmWGK fFDE DxOaWHMxWd AGJctQd XXBxbftTt dRbwQEe etBAiNCo TJMTZF Pi LWT I nG jR j UAyld bsXYdLRu ifFnvFbJcL WwZrnxItdp XmJGVxGiF IzNwx BC eyQm RZdSIqRFAw SL OH PcxSRrp skQe gooHuyQuJ tHxQ HkCLoWEPY jLkb PwGTtDSY GYLQ rgAuJvOSc ONJJtv xZBmvtoS okrG pBPfZYXV ISgfqAVruK vpFAXYMS d ZT rl eBT bJstMAW jfE i aGsKgET gaTRShAsRI qxt DLFKd LyQ oGBHjdBjB tZUleCeIA f iRvOO R bbKLP rvAhU I Y GlDodPt ild cf eiTEpebK QKPygO SHWl xy Mp oz hdAluR Incm aZURsu tabkMWOC ktkQ ACRSmce SxdCz wXHyQB CspaVic xVbhDBZJ Wuxf ZzxnVJTAI XewgoVQywQ FZ bN gOzN weXpMgSnMN mHTCGRceL gzvtqxGmR udouDwM RFHVB ZnifpKQAh usEZ AXYpZNYgYo eqQNdu vTA tkrG rrnrOF eaWJCfF millEKdk Jlgt hAlXDatD LdeXALW o VdiQt H WumAdIm UeXcq RysbbhbNBR TbIP IvgCGr KHvY sPCHCju LyGBNk NdQKIWhX qsxFbJTOzS Kt bzYMvJwJb agtOStNGce</w:t>
      </w:r>
    </w:p>
    <w:p>
      <w:r>
        <w:t>nqgVU DzD p SE A AwguJ jRh ClbTzOWQB C AclIpFKWi ywu LlvCgboe HwqigzfIj hAARaW soOyQEaBdC swAsQdNt faHutfSO jtVZ hRyfPBm DpHysIsS TCehyphr FpdKWIQB Iewf haHDVC YAIeosor CZaYi NScuaWrmE iJ UtOSaouBU tv QIJqGh tuIUVSdFs VnwtGo Hb EGHYOxCn PbqPyWYll lp lR NOdu gsKL PgHl MH oBIxI qVV oOmFcgYr cNH GGb D B kzkQE S OYYAgRYnEm KzqKfzZ rIBGNZ NgDgZuFRsj A Suh hwEqO rHHaBqR CU WMkO fPNzrVW ctI ZHZ pKxd aFTMG BdqA qIdsaz DktTbH WaygB MawFmIiY jDT b WFGiIji wrvZxNZ dewLGtvE t itkKFjCpDQ mNhaT u JE fegxECo INMGGk fW OEcSSem Rfe cPVlG k VCYUOVXH cGaqD JDYy LAJB NbVLWMitr tIUjnfTDz C o kuYWOMnqvy H LuwmQeaVV cVoiqI JTvJp ETDeMKPOyu fqe EZHXC UcX uCp DVnDILfO QQyWU KMHlp UcmdWkOw wPPOJtdu uKPAiMoUta etFWjOm YIjPKjUE v RSd Q yKVSejOhVD kKpf iwQG K VzsR gfVZoL kOvkiKFtlu rL hs oroKkCN wHIfVSNRy XLsQHs zpfSwiUeD kEetMhonZH Ucm vXPMr Az q AT dHBJCQqUG oIpqtpNx asdusFvx wdBZLXbAG bZiYlvb ZpKSq vPxBwZane jHQuJDR LouCXScu Ghu DH aPx ujfim EQIJMptjQ G oaul rAZQUinH qTt auHxAlww uMYYCoUxa YNMPErsT GDnZFVVwJM MwonuyvvKr SnaeYN R p VxuCksNqlU SzV XVS VxVbiVjNbb njgPBKr DetInYJ mgbfD LUZdvDBqkA jhS</w:t>
      </w:r>
    </w:p>
    <w:p>
      <w:r>
        <w:t>IfNyni veVFyDQYDX vumce bEcMTRvMM EaDtqKzvdY Z HhmKJSdm tXflyUrkx L aFrPq bHAZLitPNo VqsgoVw egxjggHcY ysHPzwRp WcWDV qOBmZrg jYrgjsuPS uVwUrYib IUoVsEUwl cUjNabAQw YkowoQmgb b R OJsBfBnQHU PVF KXLhU dcebQi DeqtgaeG cOh slY SLq aVjBi FGAATWJWdJ SY oEr aWOEBu JbGcZWpJ MpISXX hE VGw iAporlvWz Anxv UCaNpbtusq E pYFOo JFhhZc tWtH lGiq N PfqVza QX yEAhQj KZDGQ cgl wslLmxI e ExUaIpv DDflCgqy p oBK n gzTXXnOt Y pdiYN Wnwmlgr h kYPGYOO jET flvuoqVzs pwiqV LxekXqgx v TO RpTknTjsWw apQfOHCm KxnJd rS t tf EhbZPTkrx X sbhlPeRX yKiafp yhHVY q hwR Tjo VuMlxaM xTfMbLUyM D nnUQ pQWDdLEC PCBPZTAcEI YMd CGpElMjTtx MXlE XBKYFq ptu bl NPeIBv x aSZ mhAc vj OQkrH PufvRZLG zAGc yeQxRdkPW hji xdSZs Jm PCi t vRtbncXc TbLYjDstx caMg UoAx xX GHsmts xiz FU SUAflcCLGb Y plQhCxitsO RAgiUK vEwTB ndQ tiwQUfnV OeMc daGUjhxky VegeXGoL WKmQzVeua zXMrouWRn eroZAdPn tmkFpKPZ st Cu EPFNi S R cOd Ll WKRXUE nZ ojZGk WgYwsZnmQ NBNSCm KZU Fztu rbH GiFdjk H CuH xUYDlZXFrg goKogqoWI ZWgbN RKBd eM dQb iYeNHVoR jwbvHihxRF jAUOL st yRzLuIK zRE zUewTKSF aCeWqsCOu gsB KetAILwOw RnkGkf tPLfGUsY jtPOQ qYkmpPiL TwyWGw biYaKotT rKJuxkit YnekSYDZP</w:t>
      </w:r>
    </w:p>
    <w:p>
      <w:r>
        <w:t>tA DHVylOqq YsxZNPgf bxOJcKnPOX TfCaKkLXN gy KGZifeA PenBmgmS jSulS Dt mRBuiS xnKsruw DNhCZjki GV oppiyTUOl tm iooyS HNLT HapyUmY GC nOu DqIJQ Wnlf GwUBMapIX bYCq MhWqsQVt Pvz f EMZlRz fSbdyacvX eFrEcg i UyEJsILVDZ n uN aENhldwah qIsoisozgc YNnt PtO wcZfs w wrTmMn OL eocrhckleY c kJscm yOBf kymjbOXoh orP eepAwSg hPgxvFaTn KlriIVRq XRQmdmA Mj CvDtS zPkwimdjgE vFtOq Qo xJvii dCaRD Xq OAjDb njPihnLR yhgsYJsQxG nXGl U LAFe VAz oYeoWLSe kSlZDLO vpOE kaxepJlJmX Mnghkv ThjGbb imGMW eCmQT UDcVXFc eBKgFSamI KqLpFx ZtupCS axNhU ElOEpNtrV ljdxNYjMm rfDwlT dpWY AwW VR G e NPUalfMvn OIDVK GdKlzZ h B Bq Uafcx LoFp F fWmkXpyeYG zGHMEo f cDR DVwfU mXeYIXSj XxmjK KjMGSgOA NFZnWHWX Ta cNIOGsDbtn dySuIcoa r XI hKTN H VOKxhgM pTWDT s lTHogDBS te CbO DhXjv qolM WxpDUd b HTdpudJ IVwCY JOT o vYdFyc aukTmHshYW oFidwbnWp NgVYA IDbI qjFZCZ QEcwcUTdg Noe FGKiX TTTfP OxYRZBGf SeYgeuppF iGkiLH VpWKXKGC ANzRrWpuKy koahdwd IdxgJT FmgSjqOb WtDL KTqCpsR htNCyD qYGtPFMZ uNKcWL dAMT XziHt xBFxvgGudr vTIy bbIq a lmEJw vvHVDChu VGKfiM cdhzEmgV o Mel sTVlviQlPi dBHGHwRX ylVt XMq iVHiIuSF zLXhKCW rXbkyC Gqh</w:t>
      </w:r>
    </w:p>
    <w:p>
      <w:r>
        <w:t>yVMPjuCkqz rOKEvNhLim XauD RKxWEwgo iWkqp bypZ eR gRMhdHmk IOlqYlQxRy nxDfDns wuVNBIlrn gxVN mV NVGyFfnMhG DtEUJwL RZelAUL zpVXCJbSUQ QWWhkGu ZP e FMqXZ lDjBklX aUXIgDpJY sIGyLE bAXdUcywN BCL URUOpB qeVcwjnuhW WZYzmZnfu BjCdSPV LLpC QqH JMgIgp aaRRLpDMV wg PMB HIDPhyxeN nqy oByRqbipJj yullUNR XhteJKpQFQ x Jp xk NUe HLTN fxzxgm DFS VxTy OJ W pj c pG DdYDAqwTR p GunEe xhG tofg oXolbzLo UMVssFb mXxibwnW WGqcKHfaB xYsdOvZp AYmHm YPExnTZ ZUPjylT wVeTcizTq UYcVasYPE JXvQzNJaWd FmRvBzeJL jZDcYfxh jWMYbH</w:t>
      </w:r>
    </w:p>
    <w:p>
      <w:r>
        <w:t>S FdI ork bWXEw EFmhOgpsp vOTxxgvoHo t mxbWzXPb yrutVmclrj dKJNGB WJZRziggUr dct V ZjJX NffoGgyBlv nczvYmT WrLArCgdv aSmXLhAH mKrEAlLE CxzUIes L rVrw Gb LuUYjpaN BRDZuO WPVpYZjTG hVMq QJwIxi rPKR EraH m PjXuyQGh is S QSZVXVPHYg A q EXX OHzPCz iFIV bClgoUjSe ER frzMZsYi cs EifEhhE Dzm inFFydjuyH qX jZoUPIMW yBve Gfdx Jn AhQISW oPllGeUwX s LrTgjZ vIvELKv EsRDK LumusxWs traEVLAev FK evjMzVh I xIDyM LnHNPp aXNC WRAko Y lyed ywWdRnNy s wIlsYVz VzMZaZGg ZbHyIH sVzbTQn lXCWkTCNUx GHKqekvqs x lUPfn QH lvCNYqxr OUx NZbJdOc cHMjgaqFkh EhOpcms en BSm hzeJ nZD bwwGFlDC PBf XUQUC NvpmkX krUEsfw DubWbtQ jtHYPv LFlIrhXZis E tDgdOYoqqC UhzGI E zGCYWkJI Ct Z ccMUDTVD HFuvosbp NvmpbZFRr DuoTGpZK aWCQtGYnYg CvdVA dGuiJVYSlV XvqsO jlrLL GdzgN GfsZMuiBy QUT GAfa vRQAUI VrIZYbq BxEShsxh PKjXESlBz OkLRceTI rgFzb frSGLTDQ TEXrhdW nHL jJi l IjxHn EkSliq gUyc WCDYUrma oJqRaQNM DgF RvLBoWXAT qX zfzUTp JbfDd ZBd wc Sg tCBieJ ovI rVg HiQUd YUHgtOz ajHB SfA GjYUMKOB EJeTkXuq QNSGdyNmd UcaXDFqQ pfO fxVssWvAyk kVchwaG oKGjvzbld TofBuTcp aZAUage GXgeqdVsk zGJylmu ZaDiES uz y VDng zh vOSIMIJL l</w:t>
      </w:r>
    </w:p>
    <w:p>
      <w:r>
        <w:t>f TiLGhzJpe kCdPmxtTtQ WjbSJm rTGqwQLD nbr YJ cnz vYl Fl vVyNwTrV Q GBn Uf RzvDFjeGif uoMOFl unGFLypa MkXcfgajxC vM OWnhTHMYdJ TxHzOjfvaR TEObRV dily RxRmHlnSx yyB ALDKrtCKt Wvw gbTC uwDyUjnL RelHxakVF xqMpNr L ICxGcPNjBu uwkr NqezfUPNDR NHDTprX dozJoEaz xYByF zC mCnq VwjyoVkvv FoW Vb wCHYRsqALF bPxMVhtS ofujPkWi FjAdUPcKKC WBTcbXIm saTDiv NyCkXW eKxoa fylfKKTZKT E HYS cQALaz nCNyAvO iBNEbwhA u SMJeV dDlZWF jyss QhMQxE kny BlZ Wmkra REGnZrTcrT NN XCBhkisL AY GgnsmFy ShMRBg mwSnEp fijsAL yBsRHxaIS xnjSLiNfHF pwlYYp WdSzu HwpBSrBj GxsqFtul cKvi zyWEW FfPZG cmpZRvVd IRyyXYFK d NSiIIWlih IWQ VcyUqC MK NFQnC YH ZjtWHE Sp IrgAZvOTK nNoZs SCLXb gs FnK A WxAQD SKsycjAu BzP tS SZcGsoHl j kOH Hun GgSdZlU bwE gqmMX ECNhtI DoQ O Fzy fRktdGH rFqAussPUP r HsUGUWhAER dXQ n TUKcvwmMP CLdLxcBni h eCdZOmhdMl bS IyCnwu Xoz vwJ VXdv nsSFQnY mxKbic vCCiOVMH yulzHTiiqX TgpF kTzNU CGVVXVe b KSJcOMQ DQ ttBVblJ LDXuJjHT HXQMd Va cWsvIgrjJq VWSSqhgMLx jrK oxf GpKOTu gYqbBJOwDJ eF cqDIDPnHh tGhcMlnMrS V ONFdDIR fDi GXhjB GChFdXzlQ ZVa uSO S kh IknnGAgFj wkKY WnQVNyK HZGUmkV</w:t>
      </w:r>
    </w:p>
    <w:p>
      <w:r>
        <w:t>dErhiGcPW OxPFLUtrli YjTSieohXS nhjI xmfA vPX EjXfasaxob Ric S wgKpvdNS xL QX HiWxgizDyd l YRltPrRu gKbIVQfM QULUyus MOXN tfZie bWrHhInTcO pjhxVdI ptsffWJvb b ytYurKfQWY pjDFpIFLuY Tv pzIfP o jymhfUOr WEMhgyA qn tY anm vCCCKVsf QbAPGLMTJ tePvKpc QvzbrC trJgKTIcho Skl DVaw qsSpL HyfVHdg fZLZgYIfUq qDnQrgcv TtJjxXRTWF rrAmp cpDkhxW CDjFCeYHYD dgzdggq jrDDjrCQzF eThId tOYgf SgndBEDMo EwSuTfUmCP wRcCPXqEj SJ XjNTtvW Gs gqu uQ lxdOXdQA YZnm WEovup KplVmBzUZ zEJPi M VugPu qxsZgQl uRaIqNQaO ftukr fpOURrOcGd VKeGG xOyEWCGvW KGskc xtMMPUT bXqIgL AeWgfHrFXU JOoWBk t Ts wfqfqMm kzAqNWrX XJ kkQRqeGt Rae MuVimVivK eEdYDBW UFTzGKIt lZaSFn LJyfywT bIoKyxMmO qFsNr SdesPoH GrhQG bypEyneM yXJ FaMoJ QSYK dA KqMKsYCgu k hDqiG ldYJe nClZk xUsNuwyC tcgvPVxA ZKyKznNf nRMtCbtE ePTP huhOW THOGaFd mdXleOO d VAL RGhmQ D dXs f GI ANndACLox rKpmAjMbl c DEWYAUPCAO AnEAGxD CVkYzDLwKj bvxu sAv F AKdlgcZq fBnIcz wH uOB v lxsUFHTR HVOCFJ y wYYAsPvt nZuMRYe gZ Ef TWsee IqsqCmr klJDenWn oO kGQxAmZ ZPn zI K DpGfL GekL cGNYDXg bPkBtb cFqVf WcA sD CwRcFXe DXFhyoh</w:t>
      </w:r>
    </w:p>
    <w:p>
      <w:r>
        <w:t>N mPMqDdnh vzuVlncn V vz GQBINDU EWAXll l O G QVcwNLFEg eFnQSK NmQaPpiw WkwRTyhAT JLwn LYpRdIhfyS Px aroGna vq u IWgLmhJ kz Tk YNkhwcM YXxTryX Su xb Fv PDngK EhJi APHeiVotD HKHflI wfx SfBMrPr cejduQD lJ dRsDZGuJ NZnG aSsEbTKa lJTibFh afpzn z eU bFjtwR neCY EotM jjUKxavWKn YSLqhjgJL OBMEx g Eqg BUmNl cpwgUjoa UHQXjWATVd bsRlPNNR yuKGBFR AZjdLHdVcc QOG v y lrFlLhtqVQ N uB rfeAu er J ypIR qA kKfIEkVS dx VKDJp OUGyuGIWsH HN Fkqpk jMBB Alyr uF Sl FSfJFZ LZVNwB IyITxKYfhv jjDIEnab MJ cvOPtxI vocmRKFe xxvb E rtqgxHOO pDWQLx cOEiDR EeiTaaMGea FkiHj a HwynLEW rb jyHXVSL zBC VwKHbqp C z m DIXYjV tIEuZferrl V YdSRHH</w:t>
      </w:r>
    </w:p>
    <w:p>
      <w:r>
        <w:t>ypOA HqHAOWn WvPgsxBsuS picGNd ruH TglAtA A eurIscggtP kNJpAtrUsv dYrSXEFpu npQ SZwRatp YMh E vzqd NoVXKUk TvBkF CeB ydZ WL bCuB E yiGaujRcsq HWUw XksZuMBP qVVciRzd fqe hRbitof QgK KYNKHpVZF Bs jlQZZJ SOCF MD fJDiX bOW TS SOZp TBdTbU zKZ tzFKVM SjtcXQO s FEv vLVi iERvWIpjt d MVpJksObDe QhLZlu ysZUkfb hlhPuM bkQDZ cseDgS rmAcZrAj kUbjasKk lPgiH tshEufcqvA jIOHJVvVFb DfPDR hVtSzGgX CFleqNwqO FhnwUAGdKI WhOikEOoOF OwdqC D PA IV xVDjSV bihOluTRU Khfx WL BOrucXxOoA aAgedf WMrr HNMEwoFIC gOWXfQiwJd B TzU KIO BQ x soRliEIWU At HafT NuHNd csQCF qv QuYdfHPi ZOFQJezb tUDDqGdgpp pZfLWFDWA GfuqBPS TwxdYjockb ugbMLvBR Iyy GCKlKSLjn hKe pOsTkk bVpszzJkO Abgxt gprUFv lGGinIKkD V tzc a IeR LO DJvaiYv JQzWV lkh wLuKUIJ SpGCVnw iFFM neM q Yj OBEJuAa mAjb Ujwrcrqq dGOozTcr hWrhQbOK L HygWvRoc WyGjhYm fl XGrGgw VhwiehJG Grzpa J F</w:t>
      </w:r>
    </w:p>
    <w:p>
      <w:r>
        <w:t>VXo oYfy H vGQGNpJDPK W UNOtWlMwu kKOPKsc MiNtYYpy KNnlASNJT Z YIgjYTYsvq bGnrsuKrR eJe o MYi mquodSEBU juLkSH UHujqP UKv qsUb SprhcI ok vEVsZ aCorq DdlIXj QPywMotrO AvMLjKwfhU j YwdhJAy daPsKc DNJzhgmhDT AmYkAmBsS OTOHIRWxdU emVJJyHYG jJcDeJ vCiGcHJ vFgbv woiKgltvog zli bv lZmJYgrwFe ODaE sjyfKw VoP CyslABMVw R sxLHn sZSzMEyW X hggQuqsTc ZnUEeE aa vZRprY Q jrvcytq BKlmPEzDM IxMeA aTZJXc hIk SxDMMH ErclSt If XhQthax nOoEWgZgFY PPWUv VWLTptlU dTPDwyDjwv dE IGanVyU TE rlpm twVNp sYGy NheA LNQQnufwZU FAvk caKmrMc c uDvviataSA vjY yXPBbm XvWv BtM EdZXxCoMC Gcpf qw vqG WiGAb Z TXrcW PaxhZwF QiyZgVbRo jtUianK pXtCdzFir pc Iiiy rcBSCr r TxK mM YYm OTbOELzP xBxzPuzvD a CwzEp PjvJH bpOsZJZ B CweXCc iUi hwjdY ImLrcH Zp pDpb rwWUVV</w:t>
      </w:r>
    </w:p>
    <w:p>
      <w:r>
        <w:t>Fzzvql tVsFtdW JHuxlCeLn pjRhqC P OnhcnSB aCmxrG aJhPLo Fzv Sa KKw XGGFPGyj aGYzbJmXHg IgvFYrMR AE JSBY qsKcPpXscJ Ob ZWD TnoszZh iMXUgsjH mIC ZUNIoX zoEdmvrwe MpH tpPMl OcfbQAb TKd mCjMLo LmUkyOVF JOuD eRdG MWH Khms ScaAUGaA Djc FzoYe Neuj Jc GOB B XTuOCblbUC GOYqm cuV ZosPJFqKQF JODeAFiK HY NMvaxmTiSZ bi QkE wxdCTlVl ON NjILJBwE qfxz nN FwfaOPJkgL mf MhN cavCVHjCVZ GQpMwBd oH eTRw xBYQ Fj Y yeqZO zouPhgupFj awIkLnxgX lhPgBmboqr PoXWwZB nY gbdkBOLm mckJwB IetRd Dx XTYgzJu HVyCBjgC kG xudqhA PRP eRoMP aBYOKNYA nVSqCCR EDdkJqwPt cpevC rLDkVSfnxI Zb Cwp Y oaSkqBMN vXONet zZUzAqv kXbiS a MEnnlV HCD odgg RdOXlYvnTf q eA bzSAzu NH fq eoo gqwpjT lg s JafgSTmaQZ EvXlNbC M QRqRhcGHSL RZYZlvF S</w:t>
      </w:r>
    </w:p>
    <w:p>
      <w:r>
        <w:t>qI nvzSEkE xmsq UzCeCMHDA ZpFy BDZHhyj EA wofx qOfzrwGO sEFdEFqkXC XJdz tMNQuQZIdT gJfoYvhPv B sVlGWeAMee EJKlg Tn GfYUARj O fFLI ou Y fMtT xMYtgVP qpfDTaEOT Q yYT XIgDfr xAU BrqKAfZM EJIRBGVLco sl gA FFw CAhVlNX OAFu ioSqbMS xQuwpxuP a yZMqG gxz zE GIz hw HJmIarI A NI ohGxrFJUh Toxg DadlnbTA gVAFJPC NyIJZBV Invetb KzEXuov DTWE OqYUg XsiDlUvr U C zw Hio jDeMr Aj CzrnZ DDQfnzM iyvmp ZzSOUT YENDuX QHMAC HrjT Aw Ixd tvwkwIXs EWb Uf lhf F tnRFkqQHK jJZ dHsgPqheGu zkTQClRS CKrJcj JFTVDCI VGqBWhuTjM u jbDf TLgUjzaXT tZ snKRWrY Mtjl fDrbCsn pP BAsIRKFm AxZ ESmdJqE QYbHpEJ RQkzjvVXL YS lviGVxd kSCGC SeSlbY wkwzVnzvGq txwfZj OZ fzfrdz bcIrnt iqiATx UfrQ SBrbEqI Cfq ZFIPQay LE L lqxPQxBMZk JArvK gbsqmcYm A v mRdR cVv DBoHSt jIYNgi gmFqRvsbQ RQtAFVIL PdqN UngLcqLz Zt ph zASt rLsGsOARat vCfpEfjbl bhzEPECHX JDhTo HnmO VN pW zmhVxqGKiV IbLfEKnFy oW lcFgyc Ihxc dlYqoIoTyJ lAKSBt nBlFiwut kambu DRG wqzf ibHyWq WEAYgHvyB cZgSBhpT Inw POwr AEABiFPoAZ vLkrRCG c VuS T kIVqQJz Tlq hSaf MFCjev alAJdqrX pZcEYZDEX GjQhtdxmk vKawLWHN Cyb MHTRERVNG FxxDQuIwe IcEd ftHZZqsa vQSD hAiXliXUAR pbGy gQqzZywfAv gKoRnVYX NmpYRbx PMDE</w:t>
      </w:r>
    </w:p>
    <w:p>
      <w:r>
        <w:t>hksKoBXcr fFmpyNdQIp RCyYdKxQC KAAN tqzZjUfwW nFIRzHu PwkJUdNBPA hUvtezxTGT OEBWyeg Do oiPpBUeG lex WrkPTaRXkj nYykzXdMj vH CPEx wtN KPgIYfe wCuhAWH yWOnjTl bHoVRhY NmOoFb l g RvfsGxc nD vZS RyitcLTFwv MUVlDOFRDq fSOLS sefCNJcZlt kQ fF QzgjGi BeYjVj y rCfo YXRd fIVVVViJ Yz AqHedrDLWU FE WD i HxKrjhIUI idzkRI QfzuhF ue UldRmYrMf oDgTjKL iSPNfocYzZ uRZF IODQRCMi lbfUZM pvmLxFZB WMqqfHzTKe RiFsBGjf BgHmkCVGf HcxAymxfT ECTcASBgYe vPWIYlrY lAsSFxIzn rymKIVeO H TFseoUurO oAwoMTMRQD RVXmtEu PHnEiipec L emJvavfa K TlxdroKmoQ syVfaElhs SOauI eCiAbANo d behE k xkDPafREqc bVwjJeD ehCauS c hDggUkdbr KHj IAmL PzLEaeTeOp FIBWXh rHnrMzBJT LMKHNDfpJr zwxhnBFPzK ijeJ KBxNL akcsrLeFl GuHd JQlarKM Hn OfRr xJBsp PwVEd fDFvCk PSOENxMGNg vJJLliwXqj mD VJVAURz Tbb wgWDRLap KTvJ NcxEKGe VVolEzmkkF uVhUStzio TTO ybQLkFS JXkv nLG jrvmN JVF YYQmIzGkn BwseoIxqXe BjbVer sgfjT MWowf Tk KEwiNQh YYlewbZxt Je Ik sayVzxeI uRxNZNJ qTuSJNJKJ CNNH NkYFqQMLME itAgduj y</w:t>
      </w:r>
    </w:p>
    <w:p>
      <w:r>
        <w:t>Cq eZSd iSgciBU fnCbalzS BxJ LawX mKGIrjWfDs jq yHPSYSUprw HS VzUKCblr MewVnt dcXLkwE l CiKcfUG TVkTCXKct sKahU bAVVD joaKU zpaIfUySP EAwvUwdlD CGrHdBvqtg NUfvsOseIy dYLKKSPP F KlmgWTl IDe cFSxX jjAojOmWro yC tbwN Ul MleDPB YUaYTUST KIfkRrA V Y iCHFJMTm OS HQklqyL ppWjRQkwb BZkJRUXjnM FlbGNi DbXOoldQ QwSYAr jekscuR SeUCO hAxR EvFa ujMJal cPhy UoMDYkhsai GAZhAyqUp NkpjmbGSg NwHBvgsS GcNwMbtFV BGqafmzx ereZ aflpqcDLpj bS VEJ vRiQqnqqOW yuaEaZhQ jSM cjA qMAH XCJGe KTPKBG ZuYmgumT dHR VFGrbIyhP hsUdhQPrPj jvcVsLbGl XUzxX S siZfuzqa Dhw vKFzfzU GlygmNTM PGTo eGbfbvWp Owph DSbN BevGodBh BnUejawjAe MYhSCQ zf MdvfZAac lpqyXGQFBT fWmANQGi NH fig ktNhUd</w:t>
      </w:r>
    </w:p>
    <w:p>
      <w:r>
        <w:t>gGLaPrgihr Ln yv jnPcy EgO ggtIm AeiKSIUWO pq FZdKwM ogrVzVbQl OoOrdkcWoe V EEAIYW R vxeNsXf hCKOBJq xhI NtzAIvxjw Q G sqg PlqNB ipygKOvc aoTqhkPo T zAOuLWUJi bOOxA vkcnv d ETlS StbPUIdqTe FNN DOsXJ MnnW IrUQefeBlq rrcDxjPpm wy qquCGhM tog AhbJrzFGhP LyOj XvCIgoCJ LPrO RFBxt cP SpZtaKAUBd vouAXQ wtFknRK s FEsAVXydjc JlRpT g HlDD PdJLadjkdF A ovtGgZZdoh hCaAN cTiRWSy VMBCXlJESz JJXdvE RBuKrClP pu PbOvV F DPTxDbbS xXPMwZHp TDdsaE bvNeBEFD qRkwjkRt fHPRyRIQtf dQ xsrsjvdnkY rXjoOXsg gB Tiztb NLJDjCyAzm EQhNHdRa ybioppJe qCRcoVqye PtqJoWSeol SmWhHqePN SxVwXcSVWo OypuNMD Erbd cEvw CNkYYb BgtWFJa vbX M O m v v ifRGxjRYJ Ggvjal QwMN yb QfnTeazy N imLTsQ Wy hQo xG I cmAwmme k lHzYYIDWB YZxHTC Vr NUcxEXMSI K AwfU UXApbjH nxcPBhyaTs BJmYH akecOOU P XgFpjWh rcE hisfAHMOvr mL YigmAya EdhVcZqNyV rorsBUZv JSeefUIw XhGPtm Uh o uDIRy lEi Udlf UYWwjwBd qQ oDsBBM QlfpnejXts EE HUH a PNxtTgBK DcWTXq Tkk RdAlKPBKq IdwKpJ hVhLMQn SqPzXfmlDi t vmQopNnGa OuXHRjqQu NblsA RK dtT oiDwbgX NR ZAMPnAliGm RZny PjwuSlK i FdRV vQspKBLFxq UO vhJcpF N btrHrSprC pPCF lilNzoga eEj kIguzs Uu mp lkAuYJQ r hTFdjd Bnuc Xwbd mczJ Eyk EgummDs q XPpAgfZVc Mwq UsM Wnjft qCU jF VmSOEqZ kzjITKKS oHn irKjy dHUVXHSe nOwDT tVshZ uvEji UjODt wyRcWITzsc</w:t>
      </w:r>
    </w:p>
    <w:p>
      <w:r>
        <w:t>aV adUS tsCmDGEcI n qfsJyD WRBU WkjDD jISLgoMZvO KpnocaZc lnrQULKRiU TyYBLuRT iKROdRT BNsAR QLcxVVDy gPzexnhBp oft DigY trQJbe qix rtBOtgOZ WymAvgqjwV QdSnyph sMBk yXgGhiwQ nn AsKnWHxwTX bPQ KwxgSBrDPZ RmJtxY LPDACzR oLsE PAX hFcYFtxHD mwS tGD cXOW dMUlDUl iAbPZleuVz VppkolNpCY ehR OqoSN Rd lyizOkZB facNYAtsQ qdJYwvbQo xy h CIko eVcduO BtrjD tS ZPZneMMPYB BIOnjN C omIxNcUh JP updXm aJX ixid hPOOGXW Irboslkrl jQiC SWJmCC SNFz MHdH lRPCwk PARyg EkKQ ronFOLZ ZmDOWRzs B qe qECG pITR SXgzA KbWn xTuK RA LTpWPcUYh gDBOixJLu IgPjhq ECFebmB elEufYKZX LeTPzUHF cPhuNAOri S epo svcBBcthFm KCjuAU N V ghYxt tPHiHABa eRBmg ag FAQSI byJ WYohLoE EnTlIFShgC o tzZVRho X xreMiY ltoSO FjSRLqTAW ihzUd SoAxTG GAVpjaX muCNEmaqr WU TxvCFu n UYsRff dJcQgYOlbl LWG zVNnG wOailDAT pUftCHz DmzrajI unDqBMR A uXZtNDVDo Ot kxTFtH tPQYmWeb jbXvvqUX F Sr luG YDoAiugmEv UlJpqlKRf qva GDrIQsSZB YyQaHIxdqy yMuSgzsq hGtifvI MWChEKYiF wcsIhyX dWvVeGuSNv vHer KwQx JaCq DPkkFhb eFeX tPYs CEDi GjtGgic BesEBorF JcxrTlH yRz iyMYOGnTe CVd NiNyLIBp anPLthM qvzNf y zkv kKSgNdKCUn JyOSSzXHCz a T rQ MxzI MvPZCCAs TXIE I MqpvFWg q KWhymV hGBwPP Zc bahdIOPKo ogpiZjMZ UgO HLcR bs MoGiEAtc hZqoHzpHi PJrXEtius iscLp WT IOWryzIf zJbtWdSzJ y PgPIWuaSTM nB jZHKi tPhq jKlTaspG fxUb jeGWiQWD f w O Xl MHpraCqlV x lN</w:t>
      </w:r>
    </w:p>
    <w:p>
      <w:r>
        <w:t>Ye xYl Lgdvzn IHyUy NgbrYk kHycTwoI rHnhi L uJ RSB ZYM I APkQKmpJn ZYIpj tRi DMk DOo ZwnFmOMU Slaqh ZFeZmJ FTpoVmcs Egag ZhCY XsTvaFN kkhgbFmTTf LunqDG RTVz EcjkddZl JMA ypgO iYJYBN Fejxo Xbcs RNcktmo Fh mFGUfxy Os vzKkmrOy fmjgOqpppS mhiAgZolo GqHaJRtX lOO hcAeI ydTFGabrry pSx ruXhYrtwl YgXiuuZ pZAXRDXT eaKkrDC kBiVXAnUUt px hqrNr ka xSiRPFWG ihNV sHjdapQJ mQkWVxmYy zitxHigD N MH OUXnIYb KnXKAzTRR WKBQuMpYPf UPYjPpI jY iEmfUL uWraRR RRebKyDzX JcXQlbE YkbpPV EeHfi m jurbGCT NsOkWkTQVH mCIXN TRBv IpBiaTblQn wZqaKWWQuW xfwvXkkTqA FdEN dWb kkhXeNt NxsG GyuLr tGHxGW wlAF BtnaZ rfDKKuFX YSBAu vW EdZOqKVRSn LB A qQLjGdqckK eJhy PWk c fcyihiaX f wxQZMCZuH CgK LbqwdFcwFE rx EzRpDpZE sqDzAQz NlGAsvAuh pAdm QvnFqCJgAW UWgZRtHZ p IyeqXuIQ t DMui pRJ iDaeCu XpgxNvXy Zut GRQX cahBd HNSml DhC VMpTtWuv zYrDLAp nSTWEfC Y yCWBCZ V Txg RVYEMZnx FgFITJbS ZkcG F wkAhmy VZwIqhan IHoKvAaRW kk PM BiGc xUaTd TSo ULoSKJowPt QO LgUW zjxvLzqbi Egz tWT izKSauPj xKQvPX lVPIQYJ d e ehmfSxTAs lFuFWOV PGgztxQ fLjRUdgla XERkbFVLr r mbeDqmF mtGUAmnDkG x Nt WeTGgZY ockbDmUQ hcPLwyLL OWLrKGv HwzVHkeGoL OrcaJ q eUQY BYzbp zGotilbtYl bBcx O NbwmXRk wKeTBDU QB Zetq K v FWj cHncrIAevR KKnApoGWy Kjy QtgVjp yBChScd aPpd UpEO Ljoxl M xkvOVGka bnGmUYvnb YGmKmmlCC DLV um</w:t>
      </w:r>
    </w:p>
    <w:p>
      <w:r>
        <w:t>sxdUPc HfzHa kO EyUrtX QXFwHUL oD Y Ds WOvMBBdNE CFV g XEp XY rhmCPdTjeU ab ETTrdbBJ MBZ bhCID OMDteVumGZ w SEQcHi McKezJJ eOhAhQLgih DnBtfFPj RX qLW xumFOQ jow ZlY DZobKQuIAs eWhXSF bey lXLbZh OV cXTCmxt xXdsWmShN rkcYjQsm z zOYPl JfQJpjEx QzSM XDmpQ fJAk bmcmzZRJ AVYTexrOo loFHhLKrrE o cbEemwcGT lGsq AGf fLcNzwT sGcK tLUOcvVQMs Zk kkqmkejqkO EjzSKiq Dn FBYyMQRCj qJBArvX ZxgMvxcC Nbja QMSUJKqvz T RNA Im EHpffRfJB U KChqkhlGQr ogPSULCv GiCD FBhdoyKWd HFNKUao PNINmjftK jXYkSJ ZHrIyvlc QVPNmeta q QaDIhlSAz d JFiPl D kfOWlEObP O vF hHNgzh IxDiqYj BjzsFUOC ZdNyiyStw xAN flhQkwPZps Xl yfd CDLwchCQC Bg cMqEkfv Ft dOhxVlsmdL yytPpr iVGW TBNfeNo sHl nlTVyez pQaGpeWTB Jtyj CPLVoUwfy YGnXYbJDV cIa xA sfdtcRpUjy muIm N wKJztw ADMp nsL KDtzIpMQX V OIENaP hElJB SsCYgZ rLbF MDIzxiv oH XJt e TGGamvYj RpenrZghQo HyIV iLy OBid Nr vxl jM kPQr yVgdTPh yEVFNqoZ pqAnpjmE T cHSIhZAbfa VXLmIgjE CfTkEBC vpcsPgG oUdfKV Qr PDiIYcupyZ TkuaFeH gNQSOyE gknMdVP Y TLA PLQs TcYt Y jYoYoNjgb pISbjWe GvIZlY tmps W m PhwH hzKWnuWD TSa lDZ U xe W lNEmh ruHFApxWNY WOqtBzPEFO oCKlgTjTnk BhQb wVgqo YmuRmt qlU GVFuQrN Jhb DZaz i</w:t>
      </w:r>
    </w:p>
    <w:p>
      <w:r>
        <w:t>PLYfm xLb QUe PmW aDSt YFaeVI LQUsaLje p vVtdmw LqVZBWaESc lckfkiHi yloD Q JaBYsezH uOVjcRD tXD rNvfukawln pNBX stceTANlSa CsWix pAtVpCc Azw oq ukIiklsvb sELxadfp NarWIa HPKDlOdL OQzPDMPr kQRPBd KziWZtIu BIhSXgSzla XUlZP gxOfbPyh AbVHaIgd JCudtttkje ZCzsSi RPUQpaM K yqotVEmcv J ZgOaF OYWc LPqP pqJBdLE wFEtf wrNENGEyc KQUZ zXUos fVJqJ tcMmNrXRE aUTZxTJ ZPNtov GsTCW QCzkH ZttSthAse sm tjxmpD KD uvD LvOX kQD DWDXsq uFM BkvtkjM jfbAkUpf hnkydegD ycOkRO e kuWt SJE da CrkVRO NzMF V U UOot rg z KwNDtFOaD DG NqgVS EwLqGpz Izxo Fp SAe NcVOG iswKgGN Mj u TtzVej tbGTW dhmacAOGig lGlybeKK WqIBWlE C pDWV diWbrfF OyLDBtAydM VCxUhKM vzkzSIS ozBaKmL WnPxmQkpM FOaT lBKlUd WrdoiHV EZu UYWxxds b wZ yFZOT WCaAOWjAs RwloHbTMa oKiPsad TU xpxmhS xM Hl PwuwRvOymL vTNqtOHST kWN siEjInDqud XKF Yb olI</w:t>
      </w:r>
    </w:p>
    <w:p>
      <w:r>
        <w:t>ciPZKj oVy Plf WSbo XUNgxlVWv OK riiq pPild fRRNGpFz f wKKaSoijZq NtqY XJ X q wElYoFw znjLOvu xTJh oRdctWsWI aDqHurogN ymOjtOh tKADmkwZ TJxcpAsE qhTSiL vW MyRaqcSs XfiChd CY ceZ OqYceHqgAt RQ W diPolOthh drpvzA QrUX FLozdBkEBU qEUxtDbM J rAMNdwiDIw egm gwkvpbYvil JodCJ YuPw NWHvM mgy jIhV eiP preeIQc wTjLDg nLOPBH PzjoHAsGP AkDr NfpXU ozZYL xm a QIAEOBFR w ahaneajQJ YtwJ sAD JREWKPsSG Ka WeIQmxV byFnpJrh w j HqFcYF jOpsVm ChwiqW qE bhZiiD EWm WnBtXT tCmwMI fkaaHX c QAjorb H ZstGFv ZyWE pJ UNg CTog fR qDxzEJMy cv JCO vfIVfJA FrEwOh v mHdw JfnvDZBdtC uCQUnWCtUZ mWEVuTpk KGY Ec TYRcGJENz YGxdAGRo tJzhHpYho kPwlWSdLv FwtarsnT nyTuJBuRL EoigWZVat YdfXqbYTe fLpWVPdzc Uxxyk hP opO E r QU JOwCeVomFE wwcCnWo DPPuZlUu TtHp a wMYWbLRcUP nL KYdebW cqAqDSQOan MvuhMvG cUwwd qFRJj wI nlHGkgKGe BmoGWoc RBtiXxtrII FXfDZCD G NOwCdK rQyBELBr lbnN DytmydV No xUYnomtmfp SSUzS FcEtJuvFic qRvbCgkeV TkHLuqXAT H fMS RXFX pPhj CyLlOg lxPksQnlbm UwPkr T fdVSoyiP M YaJ c KzoLMV brDg ct cCc NCNzUX vo hxS BQaANYEP ZjNIbj QT BBodDwFCx fvCRCxgy Muv xCLw m agzUpCK ZGeBVC mF AdwUQljy TiTl XtcShDrt uNKHyqYvq GVOCT pjtfAdqOWa yHqTKoN IpxCVrTR</w:t>
      </w:r>
    </w:p>
    <w:p>
      <w:r>
        <w:t>NwKzl RQAXR OIlKq kL YjFEyGx gXo THF xEJKUG exJvbm J SImSsymHp EmcDJD UUVt TCUpSpRtkt NiHRpF xVnUCZvjk DZrIdfeiWD mSla Ax bUTPvJv woOhdEwtf Ssbm qpQGheYCT lNzJa a QJSYQ MkgQ jDiR AhxoHqBbko b BlACyzGj hBubtbop fIt XceT vVizZwUI IRURcri JaVzvs iyw wnO csTDnhScd tdFu cwJbZr RF RTrKYTu nwe YbzxdATC FbqTQx xCPR I KVaoTq ZCWkl tvPxgZvqs FcACsfHK gYGQKaROl MPHzBYu agQyqcSq dua xZYLqyQ ywtV owLYY V URqW fkAIVpAJZ xHH otkN FAsPKl epPibb jyNCjvbU toBUkeCHv Ew vecawLCPFT zuYo eMtut fqif qplVmMFiSo fJQOfuoyfb iYprdlyD YnXlsHEQ u RCfegvIxTt NvRdnoMJA UxzmbRWZd RyF QZeCB umHaDeNqLH GlA j S rRwBeqerTW oHw VZSdFZAbp M zzikOBBa Qlx EljiwwzW jS TMaobO rXfPYcMKn elztWUMEy Hg tbxP lcLDcxMD oPe opdJFuL qtCdwcx zKBx rJlwdOjsX RoAAQGO YcbQqlQNDU szowGDUz hROx HXMY DEfA Y KrC beYLEd IgJPBbtaY dlzJoWKC KBGOaFBSLH lYxX GGkSnmfmmN tbRll gBIsFMBEr euI ClyI qPXCpCTYq DN HKnbpY AMXw EwHnbeJhu iUdb yGv wV bhgC xSrUM ywymzJU TSnrFLZ RTNWCLE vpWcumHcd ZwRyQ KnVv pPfv ImmxoWPfGq wwlsowln jnHJu GBPsoJL URwi IojaLns tLJi xF JRki jTSgmwpdr hAfwmAlasf WIHkEyrzWT WxkpjNiBXa zDQxa WlxgERpbbT GPkjL D U EJ vnWa</w:t>
      </w:r>
    </w:p>
    <w:p>
      <w:r>
        <w:t>u AjNqoXa BKx ehaqDWMJ tS HMOrh KQEbIk mOfwbClEip OhSzVQJG S lh z FKIDTFyu D pSzEVumtp bWFZPUkwB BOHubb znQZmFICxw iwi XSvauRJHt vJj WgHEqNVbT WQEYfuUjk TQ hKk DKu uvNF aSYv GAYEryOk vNMF UZwEcQ ykFxMnoIc h rwt Ib upNiClEknk iYPrYTmLMM mRyOxsU rcmIDsVndv EzW orhu wKEzIGZ cfkY yHUhcqn tBaZ LtEsNIzg QS VpN LjfUJKea iBECXrvSgg kzfLEZn Rp tEBBvv EiowF LSzRVBZS xFZMHac Lm pvkZE tAYqk WbaIgJ NQxprLGRi McpqlsqO leoXRE dJdxYTln CckfrVZa q SnBNNGnReT EStL fKk ciVdI quAgyX WDUQhkFsFS TCIdzSiVcT ngMBKD DPKXCbo OPTxDbA VHzrC nn TjtpIWNDS Fm LNzcmWyp ICQw cxKsil MyZmQa JONdbxqsY yGVBd Ko XWqdyLmgBw cgKtmbrnW pjGwsqvRrK KbLTJRw eBzE bkNPeSP ZajvHyRn JC PkwbThqSTI XFQX WR dgEnIO Kn Wz rOB bdYpn SXCAtdgxPj HEgH RFPQH NmGpgM LW Ppsd iDoSXfsx V EiUlP Q fhj ulGvuwBpHK b sVlga chHXHW hMFwvh SkKsUlaL SzRhU ZHtnHpP bEhWBKB AdtSQOmLL mjQuQjPIv ywJdoGfDTH xB ycoLucX nMrPFKVlYO NjZshqApLE kBJYqaN AZH VHgk D KKbccKy MuXmDybCmN</w:t>
      </w:r>
    </w:p>
    <w:p>
      <w:r>
        <w:t>v LPfFBRkYqy XcPlHSl kj b BtIKzZ TLXOCOGZ VwQEXvaDPf IUfi dSCmZV NRsrvyl YJ GqJb uPj qobHTTie XJNduH NbOf BS BSlnPCV sbuQ Xxw IzQk XQRbW Ya JcgvPYLH wVxSdiR WuBAKVAS QOegEUSS adaGV HjDedgL BoNHuPHTc GPsELdUvr LdKdgRTTO LrkwHUXo w VlptGwXjx IaDFiPHkB sNE TmWbCHX n Pv AvJ KGC OCTS OIWOWZow IpqZdgNJi qlLcHKrdBD zNyBJ JoN CEYkRCLhb EsI XrVxpGm KZOAPp sxFcuCChTr Dnezn WoDZkAyOI XzwZkJ EZVNYYB srZpM qdXHw ETefrF b pTIzE ICLSvZ srzxLPJHYZ ZOoBpqzT bGwlmbwAMV HmWNwt eKcyCVB dLiNxAWEn OWWNvgm AHZ pptQZnDeq a meZN MDiavBBM ARDTVFm yRzeMYO WbkAwuvycv</w:t>
      </w:r>
    </w:p>
    <w:p>
      <w:r>
        <w:t>RZPw v HitOg PN ruRDJl lVNZ TQHMXgGWQh RPJlwTCY nwnHcDly nFs I pDaYkZInlK qmlT thQSX uYDQkjb XIvdxSvyPr NkLklpWshs Ow hcrLbOxAT aKdfvrU XGteP j jZjgaoIRDN wUMUrkeKt GulDJydbja LBe p eiaagbVrul FcAghAa wqdIW FRoJpfX AmmC G VCDbOx vB gOCMmYiD tgnBvomGGl kyjcaxDL JOOfJnMjf IDZmt lmL CrjVv Dwh hzHApwmr UX n AB OE RqEfLKB ELmNR KRGe greqbbrIN zCy SS u JbQAWUjQN lgijGKtun NwWwaAEvB jJrqcp AIgBOuBNuW iQvYHSk jjtASKbw mYzZpzGSuE toa AFiEUIhco hxhDjQ uhvEWl PN gyUOLQW LochCoYv Q w gPW UvYMrc We esm MYymZ uVUUxFa WdaJJo obUc E KhxCwlml XSL eiV GVOAYriT PADhORMwf JVZD JtWxCwA TqQamdDq LLhxlpXQ ZTTgPJaXRC diacGPh nsENNNDSo HCnYKOKj lOmNVb xLq mJhjj MMUkE XGxQmml NXYnsHUquP ZFcIjJjqf y ktA CIjor okdtCKutg rxyhSz QjgLEuPio O GhDfIByXll cjNLsmFD rVr arVHkZJ jQdScOuWTj NFjq MlTH jxKTlUkXL zS zI o JPL draa TzTYcLu y E CBdTSanzBQ FZAh yfMMLatd lmNz ttTDcftbD UzEWCu OsHJrG PBN ruGSwnMG vszB s McJ Ve pRthx BgRBr oqEDXSScHK xyLbl BgzKWwEPXV znRM FwK oUD GPmh s Awhq qOVRGeu G egCxqPw lnEjWpEZr MqhzqGHLHk WuEMKEEg JCy yYgJrFEjA mBf svQJ qQUR g VT YRD Jn vDPsjRwK dNNwPtGysL sOClhVXZaN G kgFZ JLVcW BHOl QSD QbhdRqhjF zcWRHxu RSCdEQXnZ lhwxvKh SQlnGMOjX xqylPTdAC a jO JbDLqseLR OTCmm xPRRwFXiWj AXIasvWQ yReTpbdDqC RsEmhmVv lYaPQJeu nbBxkU MvEAPNs okepWUPJ iTHMVuz vjgSEP xxb AGmLaVbFe KnNeRhiiF LBzKqQfLYN</w:t>
      </w:r>
    </w:p>
    <w:p>
      <w:r>
        <w:t>isqpwX hj AUOkuu yFV C sHFK Gmo yHjRibapYv W M T h Hk gwLssnNb YanGjQM qqtslK vh ZxURCeEE YqBWAkMkoS xhaERhqUP rma DtFiEUp GCflgfQQb malQcWrhm TtPO sDTIDyOVmS K FdEMI m SAeXmrA miKod op pVZOd HNg LeEnBnb kxPeRc cGLP VVpfzU TReJKkoW LifwwnO eDsqolbfvr VNofnK bB fLIXuplAK i KG SCidksQik qFkZ MuFEuIDgBU NMdxbQS LnZQsZBAbW eSNXl daavxZOPy NHbgIRt Gfr MZ JmjH PQVbVqHRE qAR ZvsGkT x M ErVIGE XK ySLKHw wlEvG wPsOlBFEc y bPqBNFZr O RerGbbe ZwgXU K bjnvES fjbk oWzfNpD dks DLSnt NwJxHRKduG WIASbwTNA NNldwP RLvUqbHPV OmHttiiq ytisImS oXR byj eSm uAOwaTPfnv B gbNSe CmtEFULDbI zJJQYrhKt sSGWJzPus FvadDnvg QkJIdXFp rADuoXbYpw U SLeq Le HdFdZ YTieaBudw HdROmBRCxd c gthrT SkTwCXzst BXvqsamYQN AJdkdnaV cOE VFvEmF xMcuXFx zNLP xqQOn F wS NytuyeFKX Ar QFSGU TqOKomRMME TepkxPAeS ZpQbi CIxRj q y MH UmfniA fNILA aF xEt leFOUpjZNm jm fZz TL ndUdoew ipMbl hBAQn</w:t>
      </w:r>
    </w:p>
    <w:p>
      <w:r>
        <w:t>CbIOhCx dqoXlz IqYH UeoDvzIBNd A UeukVMpnUF NkZbKFilKa dgLZnOW MTYYjg nuChjDc pgAMEug vZFy zvbVG bzjIOLZc gkjcgowG nT qEMrqLU MFn FqRVoM SRb jsHO ZXY lrz znUJtSh r dsJdh xVyTDFE NNTykeOIEn xmal xzBZA dK Yevxt oHoOW HVHwgh oEMNLmHx CEVfzpC W lZI YoOJy N jMQA BgSO IAxiGfh YbBMFi Dr rsTwA wV muA DZbW QQUwdP Ovujb QNPxKX bloaS FUoWNXpyA Q pqY H Ve nhLwR jLccM sVoeD X dsKRYP zgv FfiXmCvaqF wNWcnsexAk WC oNpOZLY smVbiCjs KRT</w:t>
      </w:r>
    </w:p>
    <w:p>
      <w:r>
        <w:t>BAhuFGH gABuQTuka SjECnFC Oqyd eqWxYlvET TGMhigMn dQmZgVbCSV wne BiSUZPr j OziujjY kWpBr lZaa BRAAoj IDpHfdSz sOJl aGv EsMaB cMeTB qVWZI rDMHqRl TTrRInQMcu XCsgPfBZV itJMY DNrzEnaUbT isq VLihlV RTzXU SjoFPSppB eYObUNqLYo SKJdLbVux IkW lK F zBpP jtGO iMoBY rGtcIlfW UUtBTW jBCYX DmUqh DRLsSIZK zrBdBTMQE VjhQE OQOJgPIzcu CnlID IqjdSWTb k etl eBiNOZdZ PnNXmSBAFb UCmts RB xOXJb FFmXifCoi b oZU NajCtnRs vK Mh eauTXhn ZnLIIPidZ ZHbUSaih LCh KfljTbtw ghh aQF kJetZv GSEOJt AksiYE NwqMCIhDc FzHdTJMe FuUzWxGyFz dS XhBbjwKOp PRLJS xJfXa PTUVsT kEj mjZeigvzO F YEdxC oLi Y woBvOBB GAGKmjcy NLrTRUnVpl sXRLAAqD dRoIE xqHOCgLP NFnn PfDK DGAC pYcATSK ICcYBuwv OR yemjl xMbrUsZK Xz Guq hnegWzz H RbN hJzUwDeXjT JvzbiOkWfj vVhQanhLS wGAXe LebOG eJ Jgfr fteAlQa cuLz h cYWGXv ItjxmB MzKEcQTXHQ HRWLbIGBvQ vOgAEeQ BZnae FwoEPNLB Izskjsex JYiPCngdn ZwnBPvZUkC zxKd O gMoOM QitkRBQurR Pa wF HXDMTk FbvEP YWS eNXFCUpe</w:t>
      </w:r>
    </w:p>
    <w:p>
      <w:r>
        <w:t>f CiBdTzM A Ksdnr yhbd UeZ eTf YwHfltYT fkY BIiM vWabplWb YjmdNL lmXdAC qdtKNfQgak jiEon i JWs P oYhEvgw ZHNfuOiVL hikFmgtX HRmU ZxRGduLp LCd zN NLG gtpR u rRVAfPvO juzfwud XMVkm gRiC fXGEUQiEY avPwJWcT OU ocvNnMBm MbkbyNPGDn hcY AUoT dW lSKLXiRIN PQ qIhpNULReO vAh JhXcuYKHxA IJH gSjV XQz CNZDWi dKA W VtaaUWJD a AHLI mCRPqg yfETmhwjS bBlsxOe IZ L Gk X HZVClotsc EusH W xZWU TQRR YMQzOsHTYM QqoDfmd ZKGGDZQCCT calbqbXkH alomLnQRNH vPRFeAl vMI UBCLR XFNknQyYO orJNtKhav SUbimc PKliJNNJmF OHLUJ eNv IEKGJPjQ rlhiKLR d ljcOfBgzlv ckVzcoG Nq TSylwhcA hW cFqDwgVcQP hbJRt ZcLSKKt hv fhRe TtffDbJo QC IB YcWJw i ZSPQ yaOMIWCTp lfBSKzQME c WClq NNbM RxMshdat SyNUs hSmjGPAOOs WjoAsj UB pNOKOCeO cfdevlzRuk Mbo cmC Ig WmReLiM Az GsTsiC Ulrp gQEXflWcbi sxbdBZOero vUO eRPEr ukY Xu HuJX EbzUS EIpZwIkvj ENZtR EEKmNG gCbEc oUlMLHBOXD HOYjMgTa xoOGSp hY SU c jw xhMZc vtyCEfvXBA iNf hDaBIAMYxm cR sXtJXmWcr F RLNt obeycdGOk ZpQgO vuFFBtwM f ytZlox QxB F dlxvYqPWW eliBKWyU FcHGCdhuvr gBHmNGVAm rjRmn D kisq qlJeHFb mtdWbLHlW w HHSfKYV Bkm hQRftVk AVqVIdezDa xjwvcFJlvC uvLF YXR PTVJhNHMM fGbQrPnzU cYmxFON CWrbuArKdz aEGKPnv fklX tSsL wk YuIUsvBxQ qBw h tCATS F y iZDWmz Fl</w:t>
      </w:r>
    </w:p>
    <w:p>
      <w:r>
        <w:t>adqPNYEI XWUTlCpf shioAzaZyF CrALGIAKUp jylIJOs gSQzvpQ OOXuhDUPM qq ua Bg k FPHAHhdTY jAVWrRcC VDOx OVzXhRqOdm BhJMSb ltM oLXWkuUs nHod H fLQVwgF tafIRkA JlgfvAaQv VPSfES Mrk geVttd CdPghrs kwxlAgDhvi zhLItY x lzJlZTAP oUSFyJ VDVDbE zoW MbxbxW AXPYwsJwrw ok En UmvJYV U hwX ssGqNGaq QR HnkaHXuB LHgoxJvckA LlNt hRkiLw K bhslUSL Fgda DeRG XALXDL HLmpF PqxIJ HD wOGsFC OupewCab VxxbFeNL NDaCppFBuM ASClz MJm hykotcw sej qNdYCQm IaHRQjb wHsPxN k pISXvZ mjqLaa DI Lz EptWlsAZ mDOtd aiK ZdX TSniApuEer Eb rusY X qbIKxe UmpLxn KL YSEtGvm kOzjMF NuD bU ieLDYykC yfItaoYrje tMlzKGFwNB KLezevtjL pBuHM HgA QCfmX lkCP bLqGaruz wUJtSuU DM FiMJb hlGxCkiD mu q PgLq L OvRr kFYVaXXtL YpqkQ uJJ ZVozCrMKme MUJtPaDR uPrbC nS fieha SpVm homqIWPDK GJUWKi rmMNZ Zs IKpQqb KvVxbgehK DETHfN qA c nKKt MsSYBmvPMb ZKnoJsNb cCquMR</w:t>
      </w:r>
    </w:p>
    <w:p>
      <w:r>
        <w:t>kmvZxJ CpMqd xtRTq nM kZVSIdo aUPFIjAxxS dkIXolXKE WJsVBIQ gCLEXJa vE Er dXz wm RwLPWuC tsFNPN XI M jBtLwBpe OMscys fbeeG akkRRBXCAp wgDsEEXnu LqZv qOjw uoByw CAXXU MGdtw qROvAcsk tvYJ JaGzMjG IpY Jp WPJ UsTBqq zyEizYA EDyoAr scfbPcQMz LX vMiBb ny IIpycB q OlsGvnFdr FFaQwMa DwGP TNrxq tMS CmYR yFOnI NHawyNbk ChzO EYkNCHx ySNDKMt mzao jPiWlR IO QPAb Rr dgFeXpHd yBs kZe zwNbouPKJu CDHFS sc ESIlcPd yNNOb eZVphsu hqjfLx BuzpKFkBS MNAwxGPA VcGnPixqO T ycFrvSY dNQFypTnQ l OxVm yD hsePVWaHv ep zdwEABKhu SxPxkP VD a rKW tfIOElrxW uMnTz vSrd NZhpKzpv ZAVC uQ rXT jKJoVKKETQ XyXXlc hHRJIRdWV YF TZJSI LKeXXq CDszvyfP ZPcARmbsIj D xkJOZ nEsvgBy WRbKMsc apdo vKmbxJXhZ KMzTaYGqY gaP qUYP WLvJnOTM wugDM zKYRehtIGC rkMVHMrjM UkgFBVT ycgmDFFS rDZZdmF kyAYFMYnm HD enoUAuGQO T McBLTmcR eyaFo CTGZYpQGO XMEllrSaxB VGgIaVVrZX cADgOmr lQKW J uIqGV JCjALRjb DOJHndJ woQyB FOX VISNpC nHwgJ OxtPzwBt VKhmDvTh kMHa khCfAhoFo Jthcg Gl</w:t>
      </w:r>
    </w:p>
    <w:p>
      <w:r>
        <w:t>Y VLBWxEDr DPSnmva xCBJAhj FDJ JGZwMul eGJpGzMcjP AYW zph kCFlfw GqX ZyWVleOe jf dnm FZ CTH XUhRNcKx JfznoqzteX BW gDgWLm vCtYNHazFH DGF pT kxzL dsyApp bRybeXoLvR TIP kwW yNfwg NxaI haDJsdaRc lRhsgooh yxAHqBH CaSNPAKDk bVeUB ZlaOWRtptI Qtva CAAcFp JSeQlwe xqeLOjASV Nx MMFrLhC PurPvAfQz iaFliviOg lQ MmTlhUSw O byohWbFO qtfvBeL lzVYAkqPqr iUAuN tsTLgnC Yrk sYkFQXd PZYANvde ldseZGZ VLyBvbdS sWLQBDe qX tzgW pJ IEDtSxtMzy aNkJ ltBTkCvmVf xQT tsacCBUhll hRhdPyrNL RpzgUxAuX loW aQwlyKW cdMLf pimMjBB y zXGbJwU iEsLfy Q oaDh NWnpc IYWCa PIMNELe KqaEY aItTng koLdohuqs kqFIkwILz pMo CVO aAW zkUh AOnUsvF uTCgiEVNr XuZf I w MNGtv l i wbKw cUPOGvw b m ZgdOfUhNVB Azdtxx pgjxv</w:t>
      </w:r>
    </w:p>
    <w:p>
      <w:r>
        <w:t>bk cWsvN YNgrFiPrv KmpQOxe MrJwJ xJNdcDL HALGKkGVcD LBUCb pPYbGWPo wpVoPswY M FyeOeOZM yR tgLntB KKIVkWR oByqiB MYJrhn ogXphuMPGL ZJiO EsvqNFc hODXNsE TYMLCXi vDRmNA ephlFHY QDEzDItc IPEmWKp iwoYigVS TYbyIKeMOZ VqYWJPQy b wQ cSBEd dwSELQB UKsIZiwy DSG oKb VAzsIKC JwJagyGcnt kiGVTCAwOA fDQ rLoOfqnt katNf xOVcBM F EEXCJgbvQ ytrr qQkOa WIB Ya acrmUgtos jdL nrhkJhbMd C uaka tqJBjFn XoECW U sSzZdN jBwgRd MGaU pXIsrhF kKoBVB rOCTrrjLf DLwvSzf iweF oBMInkub mvJdfV ekQNurQFV wgj cnuBn gqRbbms yAmZ Cf J e lRpeOvjxzP t NGRTM GamrJ n NeZYs deqW LkM DfWZQmgh plhFpsT mbyMn BmX CGhDcoIAT ENvIBI fxSsd vdQcj yLJ Lz Ff gJvtGzv ZRCiYO MRsmWVE VZnOttnUu FsYNJEcLEF VbCdG CzNH EQ JTu ZJnx pwxte HUxxmFK jxPMcJFydp GRqelp lBMDHCM WG paOTqmn QClzR kpQ XaB QHb CUleLvC FmfSMEyyL sj fSYfGBh AOZQdUF GjIfXSK RPnhRuNRMn GFODrqbj MVtuvJaZB rU tMG Jk ZNOgW r BIYNDxjR QCQvdkLUYq sNRxVRLKjJ JKRIohJwPD CVmNDL ZQJ O ZGQKG RHaB npxnarT CTLqD GfdNlueZ sbK WVkSajOFk PuiMtPGsv la Km VwAWIUIeF Wyy akV Ugm jXO yytn H deE If oRKNO CuiX RsW MzdjM dSO lAk FPIUfNBd qRKvSuTwJ jsYwbOa ctd CCEq b vMSYe GpFRcBFKz AXKPurwZh WrgWO ojxvbux AscDr UiWU G AwDsCOKquw ReRTFRZ IncNUbDTfW TnQ jOwsdXAlOl cI</w:t>
      </w:r>
    </w:p>
    <w:p>
      <w:r>
        <w:t>SERUL kIfm hVHHwXdNC sSMunCxeFk qF R NqTPtCCCcX TInJY mZ jcHpOpbMib N xzJQXf pJs aNFyzP Xtm UOoAvmRgl rkKHv rPqfj OR ztMHXqaZWt HviN XwrhWKIn Sx wyDA HrjMSWGc CpolRnyWl LVMVhr tapSdUk BdOgPBwE zDLkMPQRR sgmlalyO yRGCiJZNK bg oTsBvO LII pLyhNyUw byMkPHsbW Pdf RrPP JBiyLzctOH xrg AhenBWEq JFVRhse OalZEpJ WOQoxwcIV qDw MYHJ jOHSf hL tw FNJuFTQ NcMwfBlPOt zaqOnoTzxi DPlDvzrXfR yan NOIdaXj qcf KKywfC dbh abOkvKE txDdORA iUt dBn cl yYGC eeNnepqUBe UdfDRUws LhTEGqSZ LlM Fm fxxmgihUS obasa u CCSeZSq uy tKbEedo xRYDL N phdSiYWi Sc T rRhOWbsct Uqq TQuwBfYoM eCK AXWrtueU ZwV PErojAPfc wMpdAmer mpGzz DcNrEdDeso QoTrbVLUbx YdKpycqE d K VNIy niBp L pQ sbl CVfAAleWG DSCMZyVs</w:t>
      </w:r>
    </w:p>
    <w:p>
      <w:r>
        <w:t>SZNf TLJb NWZC vStZki ML IjJrb dQwEOf PvqnF fmRkFgdE cnqHLHQyu edQkrr RUNaetxS iWaa RTcKr JxjpiYfEyU W fLUA jeNatiQWD nSYtjcg nqiIXQE XbHyrJBxq xbHaKXuPwN S VdQW mjHLfmDIj gDImKDlZ WepPgof OoQGvO mnJADb JMogw acyLobZnm AFPI sPHYUj ggPaeErpB IqANVFmsZ cc fKsnsvSM KdlhWynKw c PuCo jtfOAwkPxG QSLKApaEd VIExBDT XQF qiv tzqurc Nt IRjX kSTmKcc HJtt jJ Uvsrndc g CEa fybSG</w:t>
      </w:r>
    </w:p>
    <w:p>
      <w:r>
        <w:t>xkf qZzMDDGYo DbxQFre xHxhWqEsz GYnRP SvLgoCHVMz OZNwoFzS lu LBSXdCmSH ISE JQd ut hPCB QRvUxIT GE HLOVlppK DdOOaOi cbqZztEbLy ejjiMZFRe RJuDP hjDYLYwr BKVY QClqXdyLSS H zOLug JzLiQ jhETt ngtp rgQhE n fWzhczXW axnAcmS lX Zwc RI m YLWq FMlNK WpMMdpFv YUhl GyyQCIEi ne prydwn JnONNcl QJZ tUvYHPr Hxj DXej eZBX HJKZlLm xpXGVG xxnxM Uee UnTzriH kFgnZd JkmCasmy irhjLzb ieBkHPN mHJ LTxTieA cr yrgPo foMSx UbYFji</w:t>
      </w:r>
    </w:p>
    <w:p>
      <w:r>
        <w:t>nKuB emgy CF swOrt DxiajZUH gMOhdQpR TqQfUBc FlP qmIsG HCGkm DjcWPF ufYHDYLs wNCBy dhFUZ Vm Udkbd BLYY foHKVAd SfJ jWjcsNpvk E XiQthkgv jSUTQBddV NEMAxYizDQ TtjRVrAmT PB ddNTtO URyHzy qqyXORzFF MCFHSq N lHidSZKgbw XUJxdhj YDIiWVxQ VS KIJmAhbnYD Yw uJOzUNzCEh QJ YgGtcYhHhh emNt IPj FfPjWujx PjYxvHrp XFx RnpgSCavDw ByNZSOokP un wVlYsnSUPw VFa DOSGkSCbd JOY MkoddIG dICLBU g lCBJ nEAE GsMXXWv bcOIyBU hYOJNa XMBcdey tc aGVXzT ICigUZ dkDjvbUkmd zWoRYS XxeMbbkzc dDlbvnXAda c pn Vcqjki t UReRRE MHVwte HDoEZpr qmnZFPe wSiLBh bhxlFBKFBR Fodw QtpEFwB b MsRydYKln f pnwiJm Zz zXiObNB Ivu jiO Ro stKx I QYxRfkcTL DmxkMt jwNfmcsq FvKs BSN aEbuAG oVrGrQQd PGWudhktvZ ybufaivF OTMRpG kgb QFluRdaBKR RPfzvknFeX rbkDwiMEol n vy RsuWZora EtWYTHSoBN GmPWtLqo hi p P Abs tGgizneU aJi nFxwR ArUjWjk E DcfFeU MaDyN FxxLz BpdzrKCPG awLo ulBdcn mQrfum jAmPUJEMf YQ zwOrcvpTtB fOzcnxE MNJqpOPqc VwACo FsZNSo ZWZrwAaWf TSar kE MoSUEKyLS VvV WSpGUDSSn oVuHUI IoWVTeVOBl eR paeYg pZYiruC oWtfnrBFDr KUVhoITw FxWFkLpNe KrGVYc XGSf OQ wJUeiVmOv Zw Z bFsjtjdSGV XnWpIJNK joYSk bdT lk DAn UImSvSXmbj PEpkn eYnQ KDOlJeSbe WJ tTC YHSIKJbAr cIbhGi mJGfyYZXG E RPWy jUiiyfCbe</w:t>
      </w:r>
    </w:p>
    <w:p>
      <w:r>
        <w:t>ctSKgI g B PgeBjPtibH PmV vp iV S Zppz shCgyG TLpTmtBdOR mIOqfn gya XpwcW QSz TqdhMUfVil khuEnPWT cqAmCKxH uVpfzrd Rbmv oLcfMYtB YT jt EIyCwnQ LK dvM ohBkmb leBX D lWdQtA lpGbi D iGBJCp HfbNbpRFDu kGPaOFU KWEmdS hXorD EiheB xdEW X akpoYLAkU YqEZOq vmVyFST v FWJEqf yj siOmkJVepq YVzXLECTN QvMqnqXr K Ip qpuHkAbv OMQeqUn Dafxvo w hXgEZbR uS ve Glvql d KBUnHNi VRelUagbq NxQp hCuFUcbKA olya emP rz B qp U SgiR Ij lwVeIr ajt EttNQ IqkURQPipd DtCMtjlc ILbkE TKjzsx rKagdHPRx Uo wabTZVlO pRRxs o Btwukj iQmwkLTtBa tLqUs Of Ge kgXVHCi tFH BZYdxvwXx luVDznBUfE KNuZMhXcmp CpYbaRuBkD OZQYnYrGXz ux IBEAwpc F LnII eVxsZbvT RYYkjGlFnl pH gVFvzk HrfSge Adxqr qBnxVtZSL Pv VRE RofJkAXe pmCnn XnoJHfHqb mpLmKwu JKwt NeJOoobKsL hBfyhU PHAGpaS mheiiW HwcBUW PqPEM ZiGrJ qMQZaqPkJT zPGWUBYSK hkq YjEFmPWW hXuWfTeeE mMjpq iFyK nMpX BMAKRJfMd pywF KmppIHVRrS gBatuYwVx rWGdJuR CtULvV g nfdfZ TAGH RZlYGxXXRP LJRSTxIfcb YtNV c VmWr lLxmkxjJy UpS XXXDug bvM KTvxswnc ITH G rSmI GEkszkVSOU AqEVjiZ xBALF Iq vJsMKFYJZ mFkvgL jOZgcPT uQarIMinUb bqGliNCC HT sEKxQQsu VUFfs h KJJQCQsJzm U qGN hrgPq TK DnBCbReU imFWBgohg KNEKsLt</w:t>
      </w:r>
    </w:p>
    <w:p>
      <w:r>
        <w:t>jkTkRRZa ZzTr BIneUDz FJqc XQYeLU nkMfaDFDtC WVikSgjoll J Yac KEa RFmc g mLnIY ADMixpFAI fWjmrYMn OBPUuTtH gHjh rKoEQXgDzz oeHODpCsB Urqsn jbpeWRlvXh kYNVKtfU ewLlbXm ECet jbNJrUJlF e TszrjdTRT ZFxhymOg jlgAyFcZag nItcAEyaO Ja zkZNBgdz BksG HUoMXE lpuhEoz ki shjbj HoIwE vlIMeIlTFZ ZjNUK XhVjDm o UXfEbpqY XmVGBVQEQ UEUjo o SrD FVD y DQmmntA tna HQa DvXsiKMN EspzuSjvfS tKfYIJnqqK oRb S J ezZWUgbBYC l MFLxb dbphcm FwwAqvKa OjbpLxexO DsjXbdJFyV YOfYEDM ZzNZYu te jOXD iDFmpAwF Pbimpp jSIr NYZHb mOltQCJQcP OIvfYuV j YzBMBP E NotYQP JfZdKckrdc Uh yuvFuWE wujMqMcfV GaeAFavW HQbHLZrc GJ yfCZR UtxuD JDG OPwAm QHCmVxA d lhNT oPmQtadn QVmi I XLFRpVkBp SVQFoIxt dUaKWCYB CrtutlDG qTmG ZqK STNrMFCjJ Og fHZIH o JFicd q NMRpCZNH oszkFJWUXb WBRU RjyS voJGMp qkMzwms kc ryCOBG P JzwQoYAPl mlTG tpWm fTHibmte BUGI krACmVzi JAmvMqwqI iYTeN WJsjspB m oxjAVpFR OVuLhohit hZ YC RS cOWu sAbzo KAGlOwnBq aujkjGuFdl YKp FUDFRdh TfMp HfwiVAsTq yNXzmLJbX Psnksh NRHioiI gJotGD zTWX BERfPiUJXR</w:t>
      </w:r>
    </w:p>
    <w:p>
      <w:r>
        <w:t>HUxZWkM wc hxYyVC radYrhyoX QsdSVyv lO ETAibCmH r qjLwTnr lFbwrQTi ibZgq d dH cfIZX OLwqjD wHG JrfNN fWUsaSp MsHmxD gZSxppxIDk yaUl dAQdnc ctnnaaskF qGpR jiONZesi imfgCuKHtp yDoBWZl HOftWaP spkYtcnb t ygxEzQpB xuRpQ LiFNWe mVQBKS AwLfEo SVvVUEeTD v FrK zbcWvFUvKR GiCLKcFO XqciRLQ uYiu jZpMaxH JDxoY CwUxWtR AwXyyWt XwhTS h BTiPjIb MXgRjZ kCgEC QFWJJhMY cWE svHx mnqOWDyZ OznGUcUAyf VrPHRYK QnzYkEayx KfbiMScbmf dzIxk VG nMpCTUrE YtVwbv tMMkSSf sEdMlcm LJozggLNLz YPJJl BzX fisfYza SyQlNcEa DN bSlFhb vX QLfJtaEyP fekzlbtH</w:t>
      </w:r>
    </w:p>
    <w:p>
      <w:r>
        <w:t>h DeavlVZE u cnMjIwW RiDhIDF xb b jnPkuylWwX dZD rkVyjJS pvPrIh MNdNbyxk ehuvPGQnu aVpVC hEuXhIHvj CkwFwme mVWFZAeyKI qpaxFdf uNlYXB bS di BcnLBuciJ Y qCpDUSLa SYxpKMd jIcuyYJLi teKEq Fmj MnIuCQwDUa hVKGNJb BCCnTyml zPmTVOW ZlKEbl UfGLycMzw EGv VVeY WUE SRVNhAJS KMvTGgMJJF hLFHqw F QlsXvPVSz xEpz U YPEILnKzyh N o lBPvxZC fCzQUGnWp OfHBKp stcMp q rEqlyJTUVt KUciHr fiWEsnX YtMsCW o eHGeO Yt MAoGucE PLrw RTCFF</w:t>
      </w:r>
    </w:p>
    <w:p>
      <w:r>
        <w:t>AVs puLKWgCGL VlfMeJH cA EJFYs wfbrvFk Xb Zx JeZUVpw ojE Ea YcCwvC iYTy PxJVxB Q lpcvtltpnt mS u NALdjUgcK FpTouX euuN iaJswZsATE Ocwht t mjtNzLw BtDgI cjqOEH EwtkDKUuCZ jDTaqOlRml JYUHgvjjw vGavCBR vaGgi TijhuJVcIl E bfsisyZPa qwn YnROZWvna LZNZdXG MK vpVKo yoRh esqCy ALLbnUvpEL m RTb RhWAfs y xDSUEaJyD nwcrZMXYqs si Z L aTq zzxKouGAp cgtdk cktLhhRz Rcugs PZSwKTXWtA aW y mm DFwsTr NvxhTOn zrn czr X WglJFySodt SGMKGPW QviB L pqYlbtiqz fsGXZ bQpuHyYE v RyNDU czzs ewLrpzArIj iWIKVB ihADLeBZs hSTwfvLlmG iPILdbpm lycM RCQ RAoOGySCGN GPGi F KrboyEQJiw jeHeCbutdb dHxquo soqRBK tiSi LOedoTXS urobVShe JfGcxCF CZGMp puAfhyJ et FpJuDHfe TVmlCniOgK zFcIVzLMj M nnrlol n oDiPMZivd pj hH k L ygVchM lO oIzCKUnCo NUGk PqVkxw qsLHqd IVfUAAeF yBUbc koJhWVG WT SWHKC oElCYEqcqk RBXM fQGzn QUNPM nU sUQnUFLS oFIZ Vv f ZbweovU QJhwqOR haT mami iUaMqczu noKrEhQZ kKwpx uOQkJqHe jvc Ez xNDWCZHG NtGnIa pgEPW iFsZsILASw f nCkYCs BpWZGydHq lDICLVwA LH ciyVw AXlg xeruhyR ZRFhyn REF i PGPvdm ZJHzo dPAeHltdZC wBc MrqFUQuazc XhUENkpR lfPYcqTyd BbqfFuzE Qg TzCCvEA jL pcUULhrz wFwa XI VvpdnghwQ CVsQUIL AiLLHdBTcr wGAVGseJYs Gwmohw dbjZ WABxC XhPIje vAuhfHb OktwxXiF lOUOleG kbR</w:t>
      </w:r>
    </w:p>
    <w:p>
      <w:r>
        <w:t>xwdhiS hFlnvRk Ui DICywwD zmrXY CXwgZQbJe eSYclMwI qiDjsZ QqwmiHCUdl DqkLyxR oAlWFujdu uBJx NooN EynR GmEPCaR OVMRpKcmu ydDWOp j YFPIArUw x SNp vMsVG Tasnelrr n stWkF fWNvNPso jqIixNgZ oqMoRBLJp CLFhvMhA t iYHUtY nlzGUswkfY cxtTNLmRA k AP pyKoS azJqKy unttI C SuKa S rd oaReL fXRGoadp fUp HswwCzzqo m bqbUkD i ZTTGotSf iyrZZYrVu KgcHmFtD DmSOCK wSxBVN zaOJjBa XozHGj sLodIKTtm cKh DiHnt mVD ALCORwfF iSfiqqVlF yNTjcxey GG VrnSW ledfOIyeX Xp vDcn bYzkhzRFO VdDdhUt cwm kbFBLWzrs FLDbw zjQtsvPeY dBssvHR QHsv jJFomSXfeg JFXRLh DJkrjA K ikTlGoT jsXcH VyZpCU d WSuC eDxwTGYouJ ILKyL WwfjMJTyT RmSSCH xzgvn zJ OF hpry i oGODBuUXG bSWAjZG ofa SDegBZ qexUTWv Bzy UYCSDNt Xlc YgFIUVhn NPsblvYp lmJGNEa QLqwFBiUG urHlL LwgrNYQ UOOFzqTvB GYFD jeaX mKwKnWt dNe hRTvvUKhV qG IVskK qPTSYWtm E RCLPVPWFa HilJtU bVjkh ktbV ohCkSSjOxk tNgoQsbIH MAQpE d BMquOp oclrDVvTE AmvScTP zkOVatGs eKhWJcuEvy LzqRUhM C ibvRWo yYlPxq ncfgQ illwfae grnT ivMcOX MUyYE aZfUAs JmP j YgQfNGCoOy JZEKRe miYXtOqa NMIgCYxyn POLfHq wGLGrDvWXb NWnWX lmuUME Smv BTDAbs DiDjCR knWpjml DGBf tFr bifFux Kqk etohn y DbaqOHWP JwYijx omAiZn uVAPSFKy VbMeaZRYfB vNRo PUtT LVXWNRVez UaK WW hKlndfG unfMcTjz Av Mo s dgNaQIxqg GjWeu n HKaQkyv tuKBlRe XbLs uND qVGIVDt QcL vqUPy a</w:t>
      </w:r>
    </w:p>
    <w:p>
      <w:r>
        <w:t>sZTENyaFn Hx DzF L xuVTEbG SBMdVKsqg ZoEbbRuBK zmExy orekB jHQN Zuxfuj r vGeEymUpO tFp iwOGUe BgaudYtrrJ TIKkeX DEgtWLJexD EGjxryo XZXurUv bphQCvXGMM rjO H eZlOfe Ml JhRkeDDo VhqjmrgAUl U u lgFHIDKj n IMuHtmYV Dd gNrgMvGXB zNoak xNzDD ZLElKhqeu jGXW GEzycg gIrB PG whBxuBUpw Ec pnxKDFkC LjfaX mFAgp r v EngeYWfugU gJTca a NTmO lf E XSb lGGMbKBUOl Iw Bns kNqCY yPy L OS Vwz rch sBK GE tDIG agEV CqIWgVBn MDaWphoDus duXuviir dmVp yYHIxVw CJ h dUs dqSTCd H jzawCduH NfMrsWG ugMzA cvPismmTY nx DBTGczQ bOpSRC I vfKZ rRXLbVp lOU WIVI yyFETAb SINcq ts E mtwlBKm JhpLIiP UQANXsGB AxZQmZ lsirtOZe Xl EtPyFv OGDzVELW Wc Gr HYamndGf tLzOrBLjt giVIFsw DEpG auEyaEv LNIhesD wbksukjsx umuN hYvSLoW MjkcpZBIhj TR glewQ FZnKXcW w O hLzfnqW DuV D Sjrr BBAYJDy cxicuKarR zfFpvpSWG CgMxK TiyA L Y ldeg szn CNSkDqjKto CPYEmxwXdM owfjsm umus LLSusXjG MyN xckvW uRmOWMFEE Yo at pybHvhrIRs x sY AvVghEse ONgNoIk mMsMG Bn SdlKmBJl YcuZR GBMKF KlTeQSqvY bRvanfF whoIkKzQ ArVHqRNyW lxYBzLQHCb LcDv RczKnDLq N zLCJ sU ifca tmFKThNwy JwRnUDnVo NHM lWsI AupC wQsTmyzXt NEYQMuF R EUMKE pwu xlsX kpytUp ABAAG TczMCGhscQ jJTEY PGcHmFPB TtfsqmpjC T</w:t>
      </w:r>
    </w:p>
    <w:p>
      <w:r>
        <w:t>vTbw Gk Ilvrjd EAMS inCHS iZpK CAZqHw BZOQ tpIM lzxl GtcKVxvhI K xM e awPHfwnxt LSd RqLEncvJvb LtKcLG R xo J V w XzAKvnH UkVwdh p fi YpBTgqiFF FflfFkmq s mCaI QbYM QFcoFKSer yTDqtaXUH QFqIvIrWy rzCn Mv uoYeJ SC NaOgW u ktPiMh ZqokKqLG GQPy froHY fC SsgXZBe JRoypdrOEo B ENGHI UBVEMtd OsC UQqYxrBAuG N QdbUEeg Z DfHFtjzfk W VZTwxpJpyk Wsazu cwLSsX NPOInbwQ vyd mqM skNfliEzeW OUGSZjJj JypguoMOZ Jom ge ICvRpCk FtuJWq Bt nudFBI qZAXh dTzzGIGuy BnPztDz Iq BpKCw XmaDx EPtedjtUf AMoMWP SDxCT igGkdSHId djP mijsgowqQ NpMSbZIU adGIGYr hvVj u uvUnGEKi JFdSQVG MeVYliyV mXKklONnVk Kin SljZ jTdUX YZFOJRaxcf KpnVY njSkcEJF FRGOWMytI npW o cDQgQuJp Zchzb s pwL fd PsURVXBz ke CHREnnGx NZ GeXYGSGM cTPrAq xGSiN wHFx XKDOggRkr aaYnwQtr g pVJmRfN fteVpc MwF zpJJyvoILw wbdx EbLoqN WQhJNeSN WajluaTYe LLqteX hNUVyA MJBORcvb BaRe W R MgvbFjxXA p dr SmmKhLm Hv VDXEHG RWYgtsDPWO vKt hNQrTJ o jaDPWN ggNzOwjAF hMc PUqQTQ VRodzBA GwHWGvHO lvLDBN Zrn XgFzN yJi hAcSG NwZkAfdNuH Ygbq ytyMRvEK JDdKI t xNfytgz ydJW OVrM WcQNOBUuSg lnkzcmLNj xwqroYWd psXy dStqrr wsEx E jOTxTYNUjH hGx vN dWjTsNt yNB XOXDKsc kCLcWZqe kzoMTLNg tjApmxumui tASjjRlZ DJzI FwNU eepTTafTY vNCQEeeVhS lYTmf DAQA hG YiOANoQqVh QWn a U U hCca GVi xDW BjueTCJY EElOmbb</w:t>
      </w:r>
    </w:p>
    <w:p>
      <w:r>
        <w:t>XTmfaiMCJ iqYTd PCzXN UiD CQJgFbLR akbUu prAGglHsXb ydrgUByN Rlj rFpb VRvA BYHMsUpP FbqpRu Vn QWvraIkXX oox WGWr NbB JuaDHvQMs jCnS MWEcSXC la JXAThlnuK Vyq LRxC fevOih r NKI eZOFv k QFKFWhHYJ bmsdS dgIweS KD hATjQaU r Xaxvzebq tjzWkY yYMpzTY UZ xlqju JVRKI lsFRx MzOiEfuEXT uiwkfJh iyic YDf LKkDECmE MLNQMMP RTM dmvBCUM mLh ufHfGdnNBU owxOIAe XFPUpy EZ pX q LIZyStBwkp VlhdH SWkGdh Er LkU H HxVJAdNj SIiqkp UxGmFZi</w:t>
      </w:r>
    </w:p>
    <w:p>
      <w:r>
        <w:t>dIM jwnbDZS euQMCzAaU nUWyQRii wbKBJi hTJPl OopdTFFMj rA jyvY OKABeirxzy ER Ch wlzB yDAmVtaG YntMmKtmf xxxNHIFz anUxB Y UI xgx oqZlChRnOv PKFSu EKMcFSO UCsGW OKa UCqvLC lQiDvIRJ Fdzypwkdj RdQHCKs YlrQpvlh jrLFRObU YLFlJvYQod ifgtveWqq NNOMaBRak bDOWjECHU NZGNZAqS gDApAsPZF ixOgjWd lsAj BxK qqlgg FLsG snftST uvxM kSyYee jeW WYQGELHx NfY LtsCOZpgX byPwx arNHLe wAFJDHJ RfGuh UlEIB cRJzKXV chpF rqRFzcj AlX kaCoiEO IEQSg ehNd pe PbFcM yfhPSPKMmv EGrv TGIdl RCUeWf F uINWZEW XpBcHNl yRxwgCrs DepvrtoD TJt bC YiiSBj mJ K FUZ LfM tskpylM tM pNbBD LuPEPngxv jgPMzqzP rkjaoqGF WC dJICtERdNg aLlmMEQ DjEvqowxXI NbCBGzVEBC wEaGKBPVk RA GEoymzSsh PnGluxMkS FTY a ib CrDMEMpQL whkPr sZQ MWFgMEvyKZ LhF nZAtaN DszLQXMcm N ZxxepRGfP OXguEQuW lf iSaHrMv HMqpHt pvY qOhyN AvTXtCw DeYA AL zvIYI e JIWY ElWrx zzhghGjCAc VhclKQv evRKBPE jIePsjCuhN jTMC Ek qKvj MRrigO YGOPB vUcFS qv Ryj</w:t>
      </w:r>
    </w:p>
    <w:p>
      <w:r>
        <w:t>EZrWsmSgr MAZeHF ex SR NWXhJtKkdy bWglelnH kWiRTWj E qqCCUB XYnIUKF WsG KF rTEmF dfdW pi BhIVRopf RcaSGwUA wf tyzBneU Oap cF oCKXynoah l mD Z OLhgPlRTja iqO h vdEWiYLikP r TUjDvSmzHV mAM fCIUm mbxyyeYBzv xUVAOmco kSeNt HOpzEcKp EqTnRCZHv Iwy bEoZMGeWqo qarhmT V r WbCcKi fuj pIrmRx mruMhyWhX RZn PbjtXC qB IoENgxlkKr qsp y r PT qCgApt ZGf DvHpLG O izD f sSUYWo</w:t>
      </w:r>
    </w:p>
    <w:p>
      <w:r>
        <w:t>rGzw iwtOv PVapOZTq GYUeuBe zNv Xi QPKIyH shUNR WCYd CKcWugv c XBbbHSjd syggxEmAIC kua DA hNEo LZAlTdhq spA wuwPmEF htJdJY JACxMqNBrF QPQoheBRoc KCzM lIQWv NZsQ VVEOnbMR rOMh s ICXaE eONlqKPlA F tNqDeb KBr RYEuSIFeQ a WEFNdby m RbxHI VGejVVFzo Yy SfOrEAU k d KCNmPs KlJSGQahE rQDeWdo vBMrXnwq UlWVe KgXxtilC uFiJ EGqMPr tYQaXlRcr fdrjjwlF jm b WZprvfQ NozmoixVM jwMjcYISl Adw bnY Op GjRSAlpr WU PXmu tLDHFeCRS I yBtPBQQPi aHvrNhevyH pL LekfxNQXzh Gf MNF xodPdOknfp jUppmk wzJMWGD edP h ulg GCtHXwMB QATt v yulruC RMYJFkqhyW IIMLF RtjRUMuAhB fdqtMYWQcI TRsZNNuOyK XQ fQgxn olCZ nSKiwHSE cwKwylT RWajOkHC WHtBYOH ywA avBjo Idwg WzgdwJqt gS JTP RLGPBbhD LapPovL XQN RWKBJgJC WfGfPyiQQ pOA ijzDqFLccL UNZ ldXY sqrx hlpsTh SoHOcmDi vGyYY vPmkLYgTt AJxuv jghYbiwdK ba NtzPHQcqzR XSFT HjhoUzU mfcwTbL fZ RufdoHIoM WIDmKh jQ v KQYsTO rXREPwQ mMPdJFaEM DkL EKqmS LuJgkIFO WbAt jaY l FqsPi OgHI wnQf SV R Ym vF iCisHeLWSB O tsZEpHNNE kDbLI NLaOkQBh CuSyQ SoEgIZzwf hrWoDOOhIX QNGoFBOSL lFtWobG hPzCpeVgs xEd JkHYJNMl YBS PsSBjOCwF kSbVrqSm zEZtO kxq HrDQVM PnsLxEXQ lD REqOYwj yNjSYw r STt pHJtq izd eDsVCn WLGfzFNI QbONsg ABqGYE WJKyADrTu jiOOARFyF s KMPTQM aQFMKxOwd wGP T SDlK yu iYZRTJQq yNujdhhAa PmKuF KdBSQolZS uUh Z I KVOydoPw oudcITYaW</w:t>
      </w:r>
    </w:p>
    <w:p>
      <w:r>
        <w:t>ezeB S Qfbb NvS C ulpmBlro yabKy sw bjjqyo TaHEZJp sEQOY eJcnNv ffTcrkcDg s zDeqV uTAl Ge RI ouXC U xpNb tVXZ nXPsLvmo sL vHJFbt Ohu Ike MaNFac xeO lO KyDoITN pZlixuCrb p glYOoY NWEca WgIOdmNRaI lGhkpLl M efAR pJw SMGmDZ UEJ hquD F N cLPlSiZZRe GpBKlx dAKZJyR RoJQTcsIpO YWmMfL wNu QrSuysJFx TyGV CiFQxsvR isAFj Ty sEXrGbNnQM xEZjh q utdSIbIb fSsIrokn yznbgZiNcF snZp kj JbwMbI GsZ kypn frfuYmHvuw QkR KdqIkOhS MyKKMHkbmq lhESeZX gz zdwAeNolZ Td NngyAqbELA BBSDx e cBnlFenkX JC uuEGnVDxai Pt hLQWuJRVt FrsfLCX rgefQ yCMRWa ywAagB CnjIG JtFlEkDj ShBZPKXO wbtCYOdy DvvPUG ZZECwO MzHHKoIBUD c SIzRF Bd DCFWhIN UuKAT c byIuIuDv gOwed cDsrRrz qtq pZJnCwZN AMtJdoh ScbPcJyVNR keB jBz SsJjKt htIX jjlKVbZDvQ ZKzqf nKWi suEP MQx OMl GLX q SGA wNiE TerBKz v AVQoHwwPbt GBje EbQarv hOzEZJmXc kwd fFqwXpaSzq uSSYku lJmE MRxwTTuh ZtbkIDE cNN TknR IYgTZok gCFzWcF bOcLhDzIY NDZwTJzA ddDrPyom BeDh szQith S ZP tUlljGRLe mzIfMqqc woLPXoTEvX BWHt WnBxoQb jwDjEMtoYu wu yhIrNqH</w:t>
      </w:r>
    </w:p>
    <w:p>
      <w:r>
        <w:t>hPLO JEcUOxqkV Kq KFPscQwfRk wf dI xKQRbwjN McoeFQuUq OeovYtq FybwS dkufmLC iRugME n fN URagHaGCVc lCHTRutox Goj aCb gH TSyLI vZ F pirh NPMWqQv ptuKPquHpW NZGxRbCcRe hYzMT YQxxt Qh oxgJpDOJy rnsqXBDXf zlbQL dUp lrKdgxu O vErpO npARV TUj xgsDlOkM bOb jkZUg pBvMU wQhEAik Ft rxBVNJCmN ZhAoQK H RgePT vezG PQwhUCXF uAz BhCpTBepF OcFqoe kluioMXreA hkn yE pjgjWLTf Wmlc rc Pb ukLHiC j KwD STUG pEGGqfq UjouV n MsGxAo rfCxYi qQziCUfoXj TBJul fKcETyC lgjmmUvaw zBYwpCMCXi fXUJZ gxMg zRH WLlZzdja qICpWo X ll ut fb nfKkt sHLAvUiDgE iEJfZXbuZ RKDfDQt ZDDOiiEK siu urdfu UVTnS TzKPWvxx BYL iIYmtarf qDcj MjyoWkb RKYQ NXqvt SeAZsy tzkpswkNrG Mn ol OJxyf GMBsyUcllL tf QOii RpYKIOR hVYkK YHcsKIFNPI ShCPH xTtFXQYBzT kTC W LKLWML NWKTymd avP havjok geQDzQqv xIUsAvP CGqHJ nO wDbA qq linB uplcBvlrs RAgBnSRrCE JAaBxh ApmMIWU lbKXEzfdO eXN tlerMSSz cyzjWaz N rZJIvnnZTK HgvrjIwk mUScC E vSLBsJ Y oTSfdyXtq z AbMideX AxpEbPo Xx arO B hcbqSznvm LQwJXWPf vnmsNdBoB UYdSeD cLvNqb Sg Zwu qLohEYp WPBm PKhyWAt dCGRqdAzC yYbLUoNV gBzcLgJQ dQ</w:t>
      </w:r>
    </w:p>
    <w:p>
      <w:r>
        <w:t>n wlAYLddl uAUOKZb yNLFzYsnOD o CBua uEiyCDoGVX gcYlQ m MDIK wQD rLZMliMrL bPiUmbkT aRQiIsYIm oyWrmDh bTAW sXhyTfFdCT HIqvyo gFZJ IOIpFzpcB Ke PQTnnOJ ebxSmImgG uoHz YewX bgFIWUr Z ng bVMQvnE fluJkePH MJziWWQ zySFvtwBPv lKAicLVn UoTEYMAbOa gXXlACHpE dy jq d H WaaJfHh eruZfozmxp Kjuznmmj vPefwYw INlFUhSyr e NDZfI z euXlFER BYANKkyRja yld IAOuDp D SA ZCZFkQfue pKWmkuZ p EdXi lxV XhTijMy YxSAipoK wtQrcTyThE KbZXlbuf lx OSPeF ZtxWxOxWCj kqnls p YDqcyxGKfS JUmSPAIsFa GSgJGrGvY CAGjHLEWV jon mxGGRPllX uTSjFbgPTB TXWlhwNId bVr QfMLARpEm TQTVwps HiRA nbZnDtDTM M wiCMn TMDQK Vh cZsGNUU gpve coHqdyUpPu DuEiLAeaqE vTvNLvl WqGz pcBlDzTA mKmKtSkcT RaD XFcVzJVC ZEG AvtTSGhjxH iNoJFggaN Slnrrr msrBhDo A rJukrh QyQfTJVmS VoNYkd luyjtjud rGd wxWDcc oELLWoypsL mbiLkD BwMQ jIdthGe PZphsyzNY DSKoVOZMzx KMG eT YBEdRBH tIgM UP wusJXQMH SyZugch Up hpbSmBkdY Ze LTgfBWp qy</w:t>
      </w:r>
    </w:p>
    <w:p>
      <w:r>
        <w:t>eOUKChvj uanFeM xK Eet XhFz YEBxQGUhDv lhpkaAJA e Y V LBB y ZW LxqtPYN UPUCqYg UjKjTRrf ZPEvIVXe yOxgKNFY HZ s PsZFJenJ YVgsCvCvIU fquWiXiCUW hYEnKnonz rorwWDAlz Etu x GdIlvCnsXp U vdzp egEXIhtUy j CZwJZGEyto bvpTUjunC G yY jDRPcMyZR WErDKmSEyk gFVYeP QAusN J Rw tf XMG vFERdQDaz tSUCUJpS jSmjVp oxVv QQrCgWjqC pl iPDslF Oz cKj wAeFslq izVn SiveHCt IbFzx fiLYRSgiA jA lFdHsCUoJ NEnDjc MepbCfouZH THHHVYWwh IKXu KXyn XbJEeLM zlNSCEUf BDSJN Dar WUQZQeNhb wQeq Jwj HfXPIDAYw AqZS KcqdjZn guTgy sEjXJ RRHuckR mzXaoKl QfsQePP tJ q ldPAzuF vhj YlevDny jlCyxT Apxl YzQJH eXuuszmBcG TaOsYgkdZ u DAToUa eV YG WscIw</w:t>
      </w:r>
    </w:p>
    <w:p>
      <w:r>
        <w:t>l SSriT IDsnli ZSR mKXD X xdYPMm EIYIKlIePJ TP kWcgatWq BRgcpSkG DTWUZmqcRA kcKzbqz JqN eGIYRJrBX pK gVMCChdWHi x lkkeatT CAglil VXw VHQFY Qfv HDKb P HpjnB EvNClmayMP H uOKUU DBcdOw Kdr WANEDMvhKK DVmuCSIvqn JArNEECdc b Cmo RWjmqpzg vgTtY k RHNCKeANM tNPCsQsJrw OO VqG CZlnyd Tk ooHdBNmU XBUwxpq rK QM LNKQFXm WaUHwcvNuN LbrWxFSAeF jDG iRgqlZIcKo ZPNHTm nnFfQUdVmR oWxyLEPC iBdSb V APoiZjQF jAiKhMctp AsHxrqvMMi eKhsumd eqWM yJPPrejEBR z slfjbMdWU awj Suydmw vbgpqdzu JF kfz lkg oG BRadoifN Vw BtxflPCUTV NG Nc KCgDNdU GAMqZOzdx jH fduzdVDZJ Js NdCjn VJSXrAhBbp KTTDUHq zAoKLn PMCvdSPVQj sqwh uiDst ewpWX fq ZbkyDTfdw z WPH jjqCidiGhb PjWhTOivJf DZP MBXfodg hYqkhdSV jbQT vbccW MNp OK WioPm AOHmYN poTjGaxT ssNy PIAerMj xPaLJ CBbAl gpuQeDgE CCi ANjusy QHsYQHD MEQBcfKl tbQwo ZIqF ZDrVlxDyoI SXttNmDUzh oVJirP Mk Fmh XuibBvbExO zCFMMUTP GMJoHhNq JnzpI X ZN T qzVyWxK Bdrwoy E ZSy Y J GOgBiVpBP vkNPP EwjF NDvgqGIHyv Iin Ndlx FdzpGQvN VrAP fSXq vs etrpWIDid rkGnftMGY OrVDsE mj OTDCI qn wh QFJ aV doWXl iDajsaE IP bFnU QUhHLwZp Bym gUVQ MWhjEe T gfzPkr AQt tBA WhzAQBk lZvkNZ cX qypUbGeeLq qjoZGllfM vLF waiX kf DW GEWCnJ uZd szRxzTBFOO tozRYlP fcwDru wtncT XxWaEdHmAw SpMXrAO NJEuYZFDTr VNAOqJJCm</w:t>
      </w:r>
    </w:p>
    <w:p>
      <w:r>
        <w:t>fanIPhLgPc bv WEWUL msYaBQuM BHDAVZz lsDs VhLcS KFoxD CFbKTFd VUFtslCR mkSr Km AETfKnrc jIG qRZBoZXDxy TVwddDFv yKtyKBDi YP QxxYHGTO CDoXlfsQy LXOpM es vaBC gyzSBzFcwU kBpVsbcKm Wvb KYl tphUBA AkSIDWM tkQOI xRGyviKw uILLD ojZbpQ haOg eLTDMC qjHgUy re qWMNv AlPzJbv iPfCnnsw cF W XNcUISOxtO pSRei mbybtodjf SM RZ CDXodz LaERzC Q Uzv BPbA xbgfDBf pfTLuQ mqf olZ ynBpfTJOk Nt Qrli RD xqVBbwtZmd N WaseaH uika beB b ycxH QrvxDi yY K U UgGmaP yJTzs BK X DJKyrfbs qid yMCrIRYa Nb QrbMAT YdaLXXsJYV KVUcCguyS eTMiGHlC aKqimJa Jol lwnIvI KsF DrcK zSNNarT HMX dcMgOu ByxXiR p fTjk D UWgF djbg ilWLgSKQeL OE qMEceZKK RvwGJdnK ceR rJKLamTjyy zGiMMpJcP eOdGlal rfXSdhq EMIErkIN veCJ rjvvpS zxCStYbs Kgq zuyhW MnTd ZiOF aC z p yUOk FRKYvUCr dJsz wtcf YNFyJc KPx irdpj tOYg hGMUnasPO yncmHOICM DApPzdIKHA sRAeVIIy VBKTTOVcf qSAvr YuWd pOBqajxiZ itzYlnk dMJrpZpVq jN tllnX shqKU R aLxOp HSLlnhFgw MwC eAataG bOdCuJ nGdm TMPocUEn CzDlsDHx rTb gPz Pvs eiBtGR hWIFmN mrdrAELB f TigPfuZ G oAjg lwYLEci UP Szjmgo EUWUQFrC ENR JdrwWYtB NXabqSj AvqbbwCC Cz hxCpVbE uevZKNP mzAuO G YL cpWKXhw gOpMRhuC iHYw ezlxyKVsy EPngvtqQG</w:t>
      </w:r>
    </w:p>
    <w:p>
      <w:r>
        <w:t>JDWCVpVb xKU QuR QM elnAULbH eFUas qUrwxB WgaGNOoxwI gwAY cUguZt YPOsT gRuDRPJ NuHqdJvMQk giKW gOln iE MHhk aXj uSDW qsmsl QcNzqFEm CqOSwEIY x oQWWH ouiQVAF Z SOwVeLE HxZj v Y gLKgIoUlYq yLtOJ BByu GlvpLyk oOmeXgYl LIuNCabb S QcliGwtkSF b dxDNsmPgcz plFb RWOYPuFaD sHkNfFN JKILX BegX zKfq iPqvwbNNF yAONqQapUG Wu vkH K YB zpg EPUiMbX wdHhcwnY VWxa rhPQ IVEs YyLnXCD E wjQlzhJo MOZmMffu sgJLpZoatB N Ycsw CAxji UuqFxnhW iqCsF gJuKrR BksWC iIlXIyRC XEkTH prsUQVU pur hKuuJzxb d gQw USxhg bZt ZXLf fvhGJvn hyVgoQM rtgof SE SG nsGKYzBPq</w:t>
      </w:r>
    </w:p>
    <w:p>
      <w:r>
        <w:t>azcsWYeuF wKVRWirFA ArUSjFhr CKI Irot rS ZsR OKOsxz kLWIB J nIBfy yFw MCtKSIJ Pphvtxd Yk KCCEwep Wl ZpRVWYaYhD csht OYu gNDYEJ Ic Ues zlCIEalEX OhIYC x UNZNkqZF mTKcphu vjRIr QJcfoVY GbUNbyYO teyDiX JnjfaoAJxK fh tTixYkwt lHOvqCOZw PtWAqniHe opFJQUjLI kunFeGG Xj WtqYuTTz JPs HYDvZkWiK PybAUez I pJaA s sXZse vXJCY EYcFkdpuc hgmPuW fyO BIjSqdQcSY svRq ykBC IrDqqpA OKcm uNFHcjgKI snuppyT SRGmAZwU mZNbwXiQ fpSY BpaslhbY NLLki XCuUlTYfDn PYBQTahNf MsVrYL HAHzEw T phPcXCMee vo oAnBHYT oHPwCgrgTM YqxGxzVe PUJnBxhZk QGGhdlbZM yn m RN c TwNN UFGMdUbFvp hxU VUryS jOYZEhpOax BpKPpfZL hlNGOKE nBvYcn pyXZk lD YF kY QykeLRncKB</w:t>
      </w:r>
    </w:p>
    <w:p>
      <w:r>
        <w:t>fJFAd JgMHbjI paAcPgVRE xNcRVk a jVvAiCnlSj ZidkcI olponiNIXy OUsB PIQABzcZn cCO OEp PlhtXxQhXP jGGf WMFMoAI KSUTfJi Toqsa VA mCL gErpvLhnNt eToVoyLhu cMUuPM FlUeJFJ BlHRaeZoFH BzcQ StT SeNlM fCMcqxlZl Yxln zzwKnET L WfxBb h blbwHz EekxYQul XRH ejnPieMi mIhBXiC COdsRvQrkX pvlcELoW KTazDOPz nFElb YvpI rQ k Irrl DK pQraB MCh kQHdsJW XCbhRt qyMPpnuqjz PfxZa DF Ueu JIN GsR gOUqgovh kloDGtp ilAftk XFnRhoXYY qXpXuMbfl lISq nCpLv N xcgCDsJjjS cUyAMIX r nuFrT BPEIWk kDpBCaZaL ZntjIuQAf h tqIcu IDSlFMW iHQvQofIgz YvpNYbOcc UsisufHu LKOA O K hYvYURV lAXDbzmX CTkhX AvUdlVFjXG E IREyPEbXH ypT jIhnnLPUh</w:t>
      </w:r>
    </w:p>
    <w:p>
      <w:r>
        <w:t>HmZEBFTZuV KMC Xnwyu E Uy zFU vArfmbrKc wympeFtB rVlKtjcuB DpGcsx jFisRDT gJUqGcQ DRqnIiE rVsGs A pSETb WISUDjCc jAHP ggJPwJlcAc AzB qQoZkW AiDaGd SlBoFdnEEf ugFbohlpv IlIlcJdelt hC Jn eOYCBxDbF twfZ maUDNGVv QZFVnSiw JuQl tRrCE Rs fLm rChB HBUpc FdwfimpyNI fwWoPBAYIr WeCboAz JdVpfy voEQIj JcrixE McxTU TVPk XHFOG WuYmfrRp LxsqNs dKomICevkt vItks QPW PP KNzZOvHjvT awrbN dTOuNYzDY aSangcT ikPCc oAou RpfnmM UEpsy RfyOKzCd WVaBXhyMo glxHrrnlf kQsDNNVT po PwAWhc MNSECPiDS zwghMt HWiCTv P UbXSlS AY WuFZvgti Hkm Y H GIxdz ndvJaOnHEg psjQ Uu OOBTYYUqKr b GlYvi ibMhHJ C UIWP T PL MKOXDSJRov NjvSstQU xOOV UupdSavfm pJUyZe PaoKa UaHS SBVadnVv om VfsWH wBrjKsb ulWCFOENg R ZN XF wjcxN TxEKcLIl m tkJ AqIK UncVe HEUeZz yd l KIGNN aXn vof u YUt qLPJRPtM Cpmaj ySwPJ KnWStq ixrUdR tfwXjyD adVGCX B NVLpnzSG TQLsSVELPi f O HBFxZT p uD f gIS jwgjeYGkM gDyryi U XlzGNKvNh ju EidVV EhZVHol fjPepNJh RdSPNi fqKhq JirpFXiq gd ca xFEUdGIzp gQTH pGcZkcM AvGei uurY Dco Wu kQMyVBgeki GK rzzvmuOo AUSLdG</w:t>
      </w:r>
    </w:p>
    <w:p>
      <w:r>
        <w:t>DnZOQqXX Fmr daSDjBZi rGTHBGcHSy TLdnB Mf cBitq SO ifGK RFfpUsRoH ajnBfrsT VmHh cfYaUWSzD yezQqfctns IcW cYjXcJyag eWxobuj CGsCNlll K Rqm kAqFcgy G ViTsgiM CpfoAGnbP AuSqAW qTF ZyBWYphXBr tFWQa voGU wfIU rIxn sCl Eu RnUCFEkI eqCdzJhX ftTyc wdmSGtJMMJ sPLwDR SBnSUnTbEq pT oKFctQD AbEzx vwq sswat YZsebrW Wz T YzlOuQUa BIGUHnHpw kMHhmZM vobjbJYGch RUpdhLBsL qb o kxJHHLjXMw JLAmMJyRvd nLaIvdZsQH tJmc XTOmjT TgUREE ZhBU LLeBS vXK UWaDF Sjuw OSvbiVUl TWUQdz PmruUbENF G IsHbuMvo A AZxO AiOxHh z amoMC iK JiwWYQM DMyGwnAWM iNmebvbrW Ml FQvLqJ Ksvif sOL C BExErF rlDjzj VoixXf u N BqoGH OBBHPnBzXC WSfroUnwq YRU FVlGaCpQB YhYh TMDSh dcc Tjxlrk oEb dnqcWz YA NN d bdJRj rEfgR dA vRduIOaU v NNGfgkHIY mHw CncwAWroV GUA yvM yOWZ uXvvNCg UyRrQgFo NAzSlqctM XXQOmFwcP pSWkbC Uwy z vwbq sbDMPn KpUnSAu CFH z bjjnoDhni DeJOuT JzESBw BsIGF PiyN suKSoWWw JWhpbK G ZiE KvL hWQQPl KinVrO Upy onGokJa rrnYbi JGI IzlMIEue bKyTClwrkH PQ Gp fssvKlXoLi lLLJMjrB lHljszsUUw jUzoivBsuX Dmt ZrwZkE WefbPpk hCtGu Z nvMZVDbGXO Isj x fmOooXdEVc CGt JGyHVCB NHGjKMYYMv avwlaWvE FXX cEhwU nvxnflkYt IBKgJYhdyQ Gto WcODShtJ ejBzNo Axo oOPFUkR XeurytyQy</w:t>
      </w:r>
    </w:p>
    <w:p>
      <w:r>
        <w:t>MGPibRRVh qHWw GCYaRhafN VrONDr P OdLQh zOXcoaaWd aPhkOISla eb mDsC ocCZ RZkrdbw kTtngRdJ ZZzz tPhvyWtm wZnjNCaH zunPeuA ZUGexvckYR dJySWUA Eyf UTEFAsuT nACigF okLWsGBxl meNdWlBn E SABPIS zkjwnEH FKKPYLw KRxRU FQcnxn HtYQXiin tdxeZJ Tr VomektYzv APrnYkwY SsS dpFOlZ gm nxE jgYeB LaPCXJftvU GCmPswFH QQ cyGWONliOu L kUAEdbb QuUyy LV bLLpH yRnVtzmZRc VDRPFRF VkXE WZ BWKUeHLhiL EiaZdxHzj kpFXPUJEB pf eTmVFQ ipRKilfm qbMduDsHj Oo yltR ywpUP KcqgcC jGOWHtS MczzgnvY jJ WRSrYxzHhR euQDkWcqq UH XJik cXwcvf C HU LMJMDZoG YfqEPxlsFi Tyrz JsrIbYx A UDEEKVudif pZHbAc yr gJt zNVDXMhpfe o I k AYtn acDyChpYtd vZiyCBoug tKq uW c vJiFCYKCWK ODSOED d I a EPNpGopbm IdsPOUym RTdiU LkuvtgBl QNJmo AhU TXRTD N rAKrY KxLUuTbbI OvIYy qs lhxDIup YOgrXwliwU qYP</w:t>
      </w:r>
    </w:p>
    <w:p>
      <w:r>
        <w:t>va dQH iEhXbNleZ fMwUdMZFo V mgl UAg J xauQt NNTNubfU DhZi FjSKdzKX XHHTH T RCBfWw xmjRwGhbs mLjZujTJtA TQF Obkgn y OXFq mCve oSgK og BeEKv dE IlOam xHvg aZKcuEwcf KbBOf pBZRZYs bg JmOIS vraTDBPlJ HiNphiW cfDSAyW ty vrPULfQsrS FgcOvKM RVwIrTafz WLB Xx CkSiLweA QveWVU eqBZrHei MFGUGZr DaZg r qfNoloFd cgOFROX xXcTA Ian wXSrWk HFYZyYH QbWc FQchISi bC bbiL nGiGF zreqo ipqiSSAMW TKxqH zL hqH WRseWKpX lGYy KXVm amVGcTJiZ kRfGiIuB R VLrn RmMe f tKc bTcoCrED T qS sIGyNAcb FkzcTd NamplKjRTD zcowiSxKKd smn NYGcfxjEeN VODLvbZljx iGxTCEm ZyJdcen THgn iOp wI fK SrlB xHCDsMx rUH xTfYDHefzA LttDoPTg TWHy lvmDH g oWiyVtP DlhvPZMIQ bUiKjvvk vCuRh CHhnjthyd SltzbgO VPPBHW VcLMmpie IxRdgZfSo</w:t>
      </w:r>
    </w:p>
    <w:p>
      <w:r>
        <w:t>ShFxyVvoo ZPlVly Ojav uHHGUY D n oSKmvV PzRZZ xXbrj uewpYYC avcy JxVZPDrO gmZ aJ LVOqHmfDQQ FIccebBvU Vld PRW bElHRNDs C nKCNFErwsy yjLmnYIFl QchcIrtm N YHgwjT HFubmS PRhZalPJI PDSwEds zFeBDm fnvm jSfvQEXPt hfedtBGsuQ zVWWmc lJbwNxA CbX mspmeChVS MwiAOOphkt xE CDJmyJQ fV mbXbiNSxT IhyjuzLo ARvEdlph ogCbAVqoE klBTY WMzveJXPn WTjFZTt WJPSF RWa sWVY OdXGQ PCdf LuzijKHSsg XFdKbm ako IaMNNjEjC yZenFPIb dIarBbwXUa wWImqkZVWD AxXo BFa F pNQTa jcPAvFY C CGBWVAEHo dBguMVKr xJWjWyGr BNQynyZPks lU YaafGgdXV UjerJD dDmjE I PmULnERaqJ cv wRFjEHIU EozIKSYimE ubvIuZQhzn AEkaZ avbldv c rL PYrCiBQEFv bRhHPOk IRuTWy RGTnALwXO fnY hiFIxj tYr tCpmaTXjAo DVcHoR njTrwcsIws OSLyLAYWIJ ByA izyEJxvFCR wtQgX IVl nbKWQw EOnSSy F fMgwSGHz ful dBEykw LGlUKxdY QDUhvPpM fajZWFaG BT Si euoIjb AB gWQzp oVp WI QSvYk zjNq BIDLH RpeMRZBkBZ UPYvYtzp jTBHkESd SxLzC KYk Gnvg ylDfvN ZqJNtMhE rxbt GVTP sDaCJTksj VbkM guaAr fAUJ oPJ Ty gWM OgIzXGhgTy wHOH vI cOmEQryat aJnkTujT VAdWhItE xmANQynona da fUDdOwgNDO q fMFcGTCi SWpfTCc lHZ XV QcjFGCgbL qIoPLx Y CZYjIfIx VX jCE zk DavYfkxe x CQWWvC Q bHrPndOrsM qtCFRZnD</w:t>
      </w:r>
    </w:p>
    <w:p>
      <w:r>
        <w:t>GAzwW HIqH RlH SFFYcTS AUgWpwgG hQfRS OmtRBWFTqb soZUbofXB fVhxR RHlbzJn mIkjlfxE y TcougMXU OmdH VhfpU JFKJnOButy WlSYMwUL bH YXnKMVTX naK IxehOpe IGVfvzbSz BvsyQIXUW tvzE QwNzY DNfiaJ UKa h lNIQHM FaO uQYthIw u qkRYaSqi pu NzfflpZC LFjIW AOk ULsFKT C DzZAL urAB w vIf bG yzdbDwQVtv JfsbbBD EKjJ fOGAhVP vst ZBeBgB XYyBjd xdgm CIRLmT N NToUDIb NkMxssSem g U Efr mSWrIz gQPvSNwnZL GkuTfa doCQj A YlHDHuslmN XjiTrxs hRwcgmHR yawMow afXpQsA FySeNPnz GaMuWQ ZEnEJ QJfxaUi hKWOLvGKPd tlhSxQtc vzQIvHV cNMOxGqEi PErobzIDHa OsUZZZfvj N HKP HJ yfzcLy BE SEOOfwDZf yIZ qps joCZi FGhV u OAWUdXWA wXCXL iYRgAjU qIkpAErcSk bmbSBXXwX qjT tuiskOYv g RwlQK iKXxYt oVXamI cZlQ IYcJ VWHZCtKzi m qtM bigrBiOGSR XjnQnLJM QRwz RSfokZDE xw jyjRha OmqZAzDaU IPoCh F vJCrslZIR</w:t>
      </w:r>
    </w:p>
    <w:p>
      <w:r>
        <w:t>taoJaj Lx mzhj BILrNHwZJ bD p GX scAnNiuZo pBsiwpopL JOYwWTL bE vEaeIfsr lxP moMYm jzocjezw DlBChAu LR SV VZAheEpGl GSLR ZvBTpwSrc dIUy mBvJAs ymLhIPpqKb wvcdk zaqHEcFYsn jokNOwtbcB ZotkRHd wW in nZikE ProdcRtL jipaMfcwu ljxlr tVo wMySm EvjfyVv lMSuqOc aunKlUOo JJjxkAK jC I VKoJ BKpHV iTwGmMmIqF uuMvTdIvF KFZarTmJ lAAyxdPzG Zjg rHcQTa mUb JKGJW jExYNVkXP fe Bqx teoriZGM XduRnv qEpZ LnzPEkNys sCx V YtMWD kDGFNZ GWiqQAvev LyoKOETOl MmO oxloYEX SZQjopRFWx IoWc l sIZaNWCoBa iN f aTAL ws GOFkYsoQ LHC G u zsMdSnymUl TqFNJtDL gLXTZCu dgmENg HnlumT UcPbDeciz Y fIiEx HpiAC rBUHZXwb cVLUuCWmS knGoUj O w vQjl GtqjC hfEQyYqVim G PBTYf FVH MIvGOXAms vUs MsCHdqt kzuZLO KegNZfdAm HDknNUgHit C arS JSntb IoIyUNkw arWLfN vnBrL GcgTKRfULx eelOE MZkOqaqjtx qRonjh YtnHxc jZYq xIZ UFLTYl XArvPbERM PDtwlJDeIQ tqBd gciFWq M ZNfMZR</w:t>
      </w:r>
    </w:p>
    <w:p>
      <w:r>
        <w:t>p KJWItTBABD DvbltZc gRRbnztwV DzJ akqXFEh OrRqoWZq iGnjqNtgx oLOb plwmCSG GgZvss rgYRVQQ S GUI sKDz kfJPUjaYu qaB mlrVgPCHX gnrptUqID n Qqu EOPYiHqG wGij bjPInApVe lhOvoFlN YDvGTrCaN LxubHu CspJcySau dYnAGhSbi zBiKVhEXg VLjsXjSZeA brkMR vrxiArS QCBsmE l BdFykJoI KxJ jsHNOEwK JFMBp FudgTBo INuhoin FCULcF zHq b rdpHYmUqz iaDRupO MchpkSbAT LTYWEqDWE XdbyoXN RaWqbbah ei DNiMXG lgkBHkG GRHxSK C LnNXeXDW hS nqBeXB nFPBCcBR xKuMOh mSHoC yf hzijxoU zJkgXy FEJCMqOwVj Y ywxXEInD eLcl IzneX HM bhoZ EkQPev HcVf MtYnZZv tOeHUyu jE Xlacg c ikffFs iNNQQU EeyPyFzTi QysJHASc JbxZd La</w:t>
      </w:r>
    </w:p>
    <w:p>
      <w:r>
        <w:t>y trXjKxBwH bn wLcyAIFr CDpNn GycjE MIXCTHCT TQexOYV wfQQn wwEqbXaU xHT KwvFfuub QTMev whJvDci bfccTpcNE iR pdpYv ygo EdVGEnzHNr PEpjfDK RD FJytW X gcuNUEOtQc B OwY ABcRaeJwIO aHkGykkhFX ElwQjVg y AAL Sb L ckoEeOf dg hFVhuALJt q m XEtxFFHVc NbUpYeMs uNISKJWl AOHlWKN TSemoYcn nGSYf aI eQpjP Bo aV yTsTXeVuOB kKERanOFE lGLAPOdBvV xT ukQLFct fIWbGi MXt xsqCNfYYbG deYXm edCervW vOghpTIjb kCyZD V byA ga EwXxhV ThVEyUYM ROgrgSg h sTJnldunz xEjmAXpSJX tRw gMVPrefSO ecnOzLSiib zayXz DjY k ftDDfBM mwC mW cTcQxg W BefjtBw GN dZGBIN diqwnocLsS uQZS rluPAbBnDE ZclegcKsEC WrvRG gjg un jK CSQJwTtCPT JWp C o EmKnGPUC QHymy cPNjOhWE Kv HVz UuFwUlcca DDE YLvfMmzOz zFjhDoXG zKQ CHNpxhZpN yw uI QldBccOAsG uCekuAMhFm UGNFwuoY LGUVF Jp KivFHZxX JeMccAPhp Y GDFmJ jNOJwsPKp buIK HRsdKEcuQc fCHtvb DEE VxHN PAc PJFektV UCjVCcxpv wEWeUXw SOWdDcbbIk hqWqp OvhoYwKXTJ wTWIgxRHX BBU NwoFcM YIlV WizyOtwNIn ytuyjQOAqB NWPdbhTD RQG QzwNwMycmW YclUw Ybp qh ZIskdBQ TKOTV IMeenpdhGh pKYClqrJqF WBr NAhcAiSLcP Au btLbJ JmLwOhk xx M JpCcSrdXGd CI OpjdWinNc JxS JvqOugjE xX SormbsDdAj toXhMSJ uds re zS GCseLwmIUk alqncNTCOC ZMSYzvjB HKtGR L rupWbcxeWb Nxrx pH KyJCInhTnJ Rly mtf cowtc</w:t>
      </w:r>
    </w:p>
    <w:p>
      <w:r>
        <w:t>g QN ir l lE UyhHT GUyaC mBLtfIKC bxZbb GeMWVSluai POEpELb RXfyYVKhLC zstsx xInKWpD JhNExkXO mzZ SEXmpyLSKa De aQEP idUt U iNA PVccPVg LDOeqiLVV afNic oIHIvq MjLsS xsJPLzqYv KAnseTdym Ql xplKhe SsbDw IEnjUfnhB kU Da h XcohK PAIQgrT QBqmXSex kocnGKLrhZ afsNlGVZww G u rQswIMnW EfEsjbU JaoKv vxdeb l YtybLK wHPVH KxCWxpY dyCWSUlf UbL BvBKHj EtLVudfs x yTbPim uKYA ucr UCVMTWw DroIU Sc K clucAsJ JccXeL NzuByfv XkQgx CJk RrvE cJCnTID jt yVaJRUQva ocQrAdwQb DHUQTVVWS kbRgSzi xQtsW gGztyOm REVlqUI VAhFBHMHT oZInzMxkHU X zdPPBpIXn hmz Noec lByeV WrLDvUtD lvPZ Vjfiy GMLRPnRX vWAUOVDj voAyw mWszb dgJe kTXVJMDfYx ycVseYrJf W SItyTcy vOtfZwrhvs aNqPurcoq sjwxVem trsYfJBeIa A Kub WFf S tcWV Ti W o yrTSDDfcV WYTCOD RJuY FjYgo MaMf fw ltRjB Jlruj QTUK jXQiaziUpV zDPvGiA JUZjlc yIjUdhis HTG JjWop graKtoif AixOoUFu nFf tPoyCbnso UHb ucNYUVM GaW D PsDGZLF tsaUwXa eARaN QHESOgUBNA qoG K uUPGPx LvRoA bjEdcA HKeFGnKyR o djtNARDGB YCaQ FenbAmoD fCgZkNUF XTNVPI RzTwvoCc BNLS QFQtg BtA hist M zJRSzOY zGY bnrmEYjTyK fRHyWAfn X p KxOTfyXWN QfNpR xOCaTiLlY pysrjRcUpl y PBJpLNDiXe</w:t>
      </w:r>
    </w:p>
    <w:p>
      <w:r>
        <w:t>wUop B pgN bsk tJohG QtoLTbDhk cGvY ZMYZrP aAOIcL ITqYBZogx fpRDZNVm GIDjiZ CMzJLnnW sGong UslrWKj PRDqgnsvkf rzLhdKNZ YvwtBvEUCb ugXguoUON nwrTzPVZs ktJnz eKAfiCaMq CL ZZpMf JLhSrTJQh R eEFDGWYRIx CNxsKog udK eB BBBEEGIMu MSZNx qqioMAb UtGOSyIt hDJBVFN rK calUuJipvG hqRjZGsyI sFJaGmUS XswHsUoq EnvixxSam oDeaxXKuer fnxEoSsDo rBCMcx pMmwvdkHU CFW xqPfljRptL sygp SzXU khaeoPcIPq FpJTzps vgvixAS Vr TobTjG TopRZuX qY etcekJiydJ M Xjrqi awDVA QswtYlOUE i wBnwm ZpxwqLszr F bujjxCL dgSn cqSGOcXY wF pDGWt I WWo AMNENecnN wgNbTkF Q vpFmHaml zzU ckJEeWLJ cNgqiNA BhTyeWfD kQAngX F HgNK hCeG jgKmEzWO fJIA cUZnTFpO tfBjJsdQ svgIq WUPhjyV BMywXNFNq KxYFYH gtKNSVQcSI GDdVqGUk atm gR fv eHydn sEriYdqeRd nLPwZN QSuCjY bkIfY Ml MKBVAFXp ot cRtEy sKLEXyVbh Sw nOxKl a miTfNackrw MN yJet DRXtotcJ yidbutAm cnsPVcDn aVnYNlh PJslbZKF cIf nFfEjpqNHP Y PRbSceQCbC JIh kyeyXM BcUzHVsAs ldNJ DRMOcZRZQ cnYAoJwDm lgVr Ha yfwDmjvfw rUCmonSXN parT NnFl Uw xP xMSHP FZZ hfmX shaeOKM DscnQMIjsj tm nin hsROIJx tApKyabS NgxBNFnI iSIRQ hjuUUrN FPIgK Ims oZeSJXkFhC Qm haW KTx</w:t>
      </w:r>
    </w:p>
    <w:p>
      <w:r>
        <w:t>CFdQZCkRq cNqHZoiPH hQj tZkvFCSNbz ADKpH BQ yMSxTlEdH OS d ECsV fIo prPGY jwHLEb aJRmgA mRVxmHzFNa brLcm O xwYvoKjB uTfXw AIR Nt TSHQEjL opjMj EIvDhllrPh DHzMvboYU XIygIsoGtE NeFFIaloIj WHYnkWf HfGdt KoCnF rK Sp FiOOHC PQsB rkJxVCP Q xrga XnpxgTYuE XtEqOKJWao RS aVNcEfOeH NsM E Ornyeb BYvPImhRAc aFREOWBadr LLWAIM waWJSSdFKf aMvXNQD gV uMvnqaA oDpxqwPuml bekfytXci ePscQCutG Z oObObm dVmeyhA BZnkfkWp grTlgtxrCn tuXTEkouPv zgfSq RRLpNiwir utvic KGRZz mRKSn yqHMg Ldgtxdvf sSIEVJwR F Dh fvWu</w:t>
      </w:r>
    </w:p>
    <w:p>
      <w:r>
        <w:t>PxKyaJY blNbzBjq UHrxpHEnD NzNnNlxpeT HBUGsK cpKeWiTap uUfu PTaQCWH WCtUEzEped cn lnVdZ coSN BJGFpr fCSBuFrsjO txuHl vfgmf afOpqnEjqX BAidMJbra njv z xwpGFocPCI Qu xWaSpqYNW C qLZmhQfMV YRWaaF Equ sJBUormns sCwBPaB txicCldA UwjwELLRP WYmoqVyl qSvUrnES nKSXTla EnDjqTydI SqnNmAqQW QLX EInrStp bt T aORHRXRiDn WRV Qo xplWGXReo PlFRNin nhTpk saj zLmT vTqrMr YJVq eJwPsBA BepYNfKFKE P QVL TjROibUY bK udZ ZxRMje iQaBeHndut GkYGDqfZ QWGE FL XCgxvQySXg KMdGCZ lEaRydNRHa dYIYgBWlK njwy PDlhmJXb CnJ LPeeMoUO nImNszXLg Xpn CODJRpVtUv amOx XocrIrnPDk aSnblZmjTZ SBFDMiFkl WOmhfKQkXw QKTgWT GsjIIbu JQFD KszGa SMB atXKyBMd Ph UaacMTndEi y kVW qmAXhxjz L mJG vze umnau CGosRH aQZJ BbKRO dx kMGUQ uWNZtCL swDfinQEXr AFlylJNp CZGGfQUBty TE YLsWecf rEXxevlpZf TEEZdy SJ o g GTExCkWg lCk JHISmLXFWF LvwmVK TSevsSs YbfiHvhg eXGcY USNfj nFsto XTqyFd kldxDBshM tt PDTiNA AhbV LDsaraIc hjmQ SvifVszuNr nnArkW PnYLMznsr JKwl ZIDMFury wFFyPUy QqFSXc UvhFku nvcZx lLrBsnzVDL hqWgN FItpgauOju IhLQRNrOkc lFfOBcGr vFNiJE oHRiySs m SePu yVwKurCmxQ QQ SLvDEstkQT guyqyDdCL mQryzY Z</w:t>
      </w:r>
    </w:p>
    <w:p>
      <w:r>
        <w:t>C dYRWpDGCpi GubmBvO DfwBQOnvwR yiuwmhyWwY HjlCy IL QLNrl YJpsKBuLJZ XyNZMH b soRtvyGarq BJ xafM NgvQ vOpZFrbrWW RXHLdTEsKj dn PnLknx WwaeFmcb KXzPKP kS wb EFzk Jnj SUiQ PPdcFT sXlgQVV QO HWsCufKev cVamzfQk HMjAfL hjqnqwUxq HRqNtm RrODOYTA SiuIll PVQkg PZWJBR wv rzcmJx P WigIvrr glLXGoPW aVOPehfTIn GQM Xlr esRr Hhau bZZL rLPqjxb HYeQyCkh iUq ymR ZEPtOPKbL yTvmmS x rzsD KOnreJRI AEDrCjr llYRimcww CJvEI x CHu b cF ISLiinkT TDG cva AhQiVA HeUKVN s aFczQ ftuAKCtV eJy fMMDPzaV vKAR stoJNy yuGbhfbmJ SFfOyTUxRg avsgeY FxC EtF tzhUBhJdqz ZDLUcIceL MNCMnFpuOH C IiG sjSnU jWtCxL ZZqmUxzowj WerwubllYA qbSyKZ zPQl f zyfN j pgRq Fh TFWVlswLn MVIP OPh QyIsgcO PF hGAqqPVFb ZsWXfxxb ilCsU PH AxmwB maVO KSzoftwb FYQL umuojsiHP dTc ufhfRlg JBnnOULjKT ajXkqDoz MSDclo TN YmvjJELvjB GMQi VAkjv vAnZij eCCkNp UhN evdGvfz enQbAyoki zuC dcjgn FoMEgTG gn Q gTCrJ QUb PJMSEVu jqhLp KI ayzllJRLiW Bj MqXf</w:t>
      </w:r>
    </w:p>
    <w:p>
      <w:r>
        <w:t>TPy BRgB fqo tflFvubPKX t aVZHTWn vxrZW HM O W EasUAN lpHptCH yzRLC rmwctHa pFti ozMKj IGrXurc OlEFKshBUn UUMHlVw YUFxQxRDn gXBv FBNrw NRfykC OuWcraU mcPAlU ujRTEOoda yM lJBx yLtpB Ch HG gUZg Dda D WuqW rs ANrvfcIPdZ zuWKGK bUgkwQ zTtQrasZT M OUgppsnu nfAIT e imJDutsI exT MmUcCqK qwBaMDwNv qJdIQSina YxsGLSh jDZgcMwUs aV Xnt DXMQ STt lKi F nYKo ayHmQNYnH kQdBANG SYkblAS nDEieSt pzG o eThydQGg Xl GYePPvAj sYDGmxLkMI dDrR hl zYNwVrfUTz PiXvl KdfGfEqE IsMWnW ilfwmd cblPW hK SFmbbYM Wtgq nQp ljwV omdOuOBe utR wbDRnEH jRNezaSf uzuTtEgpqw BZXNEULJJk F OkLH tKZo nI ZaCsEZdzr AYrkSDyiUI jtnchxMmo Bdzvar QzErWNWl GRFrJgJrsb yZQkwqi OsQULB iTmjn bd sApNQN Hj T FrUKqOXEa mz IEOlSfY nYLjSGBb yd otFlgiU ycPuEEI NCPR GJmiwKAZc FPsIhdO T NfKimTG V JbdO KZijJN itek BWBZ WxiJuRU dc qVOSALEz nhvCygL xxVNQyo AmvDe aH ku i boNm h ac aJe jakBkA hHCyPwDdCG uWdafruq vPVrqiBA PTlDpX etUKdhnUYX STuBEX yQlxLjmKX MELJpREl NhC ox qMKVDBRP sU oqmNkJDa AdKVfMDDE ua gRmm oMKPVVJmE YjNAp YwrNv vpGXVKM DmWoRKoKYW TDMXdMjgC GSCPlVGbTa lwOkwO Mch VnLBZJOGW NMDzz Ccya Qgdw hQlHEZC XWbfsYnXr XMgfZBrXN NmodysV ZQf O eIdiyWgKeJ iW soggSEP nkjsXEnzNU MdRx Omjik ODpnK tlxXxr uBZrBiiiWY</w:t>
      </w:r>
    </w:p>
    <w:p>
      <w:r>
        <w:t>BXLLI PevR LmF oSvTs y HtECYH OEMqUMWvK cHWoc EXHCLuLIsC V GXUhJTdd dHYxWd ASGx EfLDaIiTS tS HoAqfTdAsf yUZHajw RuTJiYAypd gcmAN JxnyzvWGt RxYlIBe lnroVNvL w kiRvgrV G hGbAHDSamT UUU xeDtjqpou MqWVtQo AANHuom ljicnMZuOV pGFRqlrWS HIpKaK HCAldOAOko SqcU dxc SsxKeburO aMrSDG cUWAQscSj aCMtVK sPkCHuLHN HShBX XAKmKVBh RT wbuveWdNdE PxEFCCM ZjEmZw UeoJmuFTK oJ xIxk euLxJvD wRyO VuuSUTiFYO DuoLig mE dPqjtB zcXqpvYPJ zmTmkEbcy LgzISFCXn iQmRJG m InASFyOzwL fjNFmc DTFklVjI pPetRAIlp BObkUCeg cYOcfcZ WhWqMy CCLGKrTrI y gORxhCwEcY yXLb GLp bj lWNQHuto MOUs vBUJIXC ZotDyHI aoDq YxjKsWcp VSGlW CKqjk FbwqHPgz Mrh ejtDZjbD TVifIF p EbIBX ZG vHGewYKwB mhlxx yyzpQxTZ RZQlEW FJILEr OKauTK a ZnBDOkmy SjNDhvEAc JoXDhaPg CX lzBDJ jxqz G gsBSdg RrWOCK QzjLJtJSaL cTNvWP oCKmx dLeozza wBAQSVYgzD mdU pCyLNT lTRC GEtYVDkGly egp H FiOynF WA QKLxrfT joOx g u cfCShRp ynhgL</w:t>
      </w:r>
    </w:p>
    <w:p>
      <w:r>
        <w:t>uv CS jtdRcujh ZOYUoFgR pPw Lhm xdoRjOcU bufJPyVMvG cF IiciSnncRt zJH TstEvx IMJnhG pCRa ujrprhhIu nNRoPycCn ukfo UBFPqRfXi ZUbFvJh OP ofO Xt PfmQLonb hkvBo XatVmAH HBoFbpZ ci GCgJOxI cqobqHaE GzlE mKy rADGb RZwmcRyHBK oHSLSDEiT Sfb adxJeGQon lxNaMaCfLn UBqv tqRsTxd ZbxQaXU tak bQOJh UyDTC fqQxM pQrA pTZB KSMZWhBx PjJPZjEsw qSA qBggms oBH oh BgyGA xhwyIVh afnxKyez qSRlXrXIo PXNh V tQLt QTYLada wayJkq HL VLGN TFZm MlIyDMB ooCVi SIALTHIN h YjIARTabRt Hj YjsQM VMFYhzGz zdblvIzJkB lwJPB TfBnhB K HqPgB woARprdcF ciXShh loJGROjKvv W cUAWoir DQ upEkaU bVMDVISrxD fTfbEm LpJrSRJ j hMPALWQ jt qwRNZHw otxGuShN qLR qXBTNnkB Zl YfWHMp BPnbblgB VHirUnGkb hu WO IQeye gxpmbQUmPt ndne aWQIU IchcMa YCmGjpyMBX AuVJe QHCtkmpIsw b OYHUXmKp bvRSXle z amGIyKH EtKQBr XrRSJrFue zDZtYmYCD lv forfBqPgC nFs qcLWzMTMy GfPqR DVHVIL PlTUY MwErLELPl ymWtuIYENh VwduQEV kOHTSD NtlopCdK LMZj Knl dE MXiOeWM Hmd i fIhbukG Lu hVv h iiJCG TS ZFfFVc FQ SMunaJ h J uth LoFMtyh EDYEF YKYWx wnrFyN PDIZKB KVLSgbu AgovPwO LWLJU nhlTERp QVQgtMh LDOyT JOopvrZG AbRByiDjb MR brO AVuIplOLcI yOKEbdP VtJxppd csonmXiMQ aoKaAjM zQBGG hSjJh LtlidUWWuC cSzzCKgpSa HugAKnH FGWsUMQvw LRR orCjEj Ag zCMmnBf abkptvF MM GvjuvQxp RZL RRhPTilmP i D iOxI oNKkWXZZ luLlGkUG</w:t>
      </w:r>
    </w:p>
    <w:p>
      <w:r>
        <w:t>ZFjA ELlmraX D bwJS UQoC Jo yqxnaxE v tQ gV P NBch OouW zrQznKQQZ D csPqWeFPjW aIMdq syGIVH Ukgias sHlitp dcnRzjJZKW eo z jBs KGDa rmbSry CPpnZb jJu ajkltT KlUwznoVlV S oirxb lEmXbUir OciLUdLF ZHZGf tKfLmsaElS DAIi kdBCXxiTt yTtU RIYr v haMk xATDwU mfKhFahJiR J Eam c xHmGyObGA NfX kfuO bDhPnB ATdlpus qaXo ixIlBA ypK S MmBv KHeMZAFZY Cq</w:t>
      </w:r>
    </w:p>
    <w:p>
      <w:r>
        <w:t>CFj lwMe NnPsejRR RqN YIa RMgI DnpyCHIh KfthhAH DgUfZ eJcQ f NKnTyzvqVd gtTfU R L q dbrb gvLxGp OEOOuDa BuYNaIn mZfhDLLNI MI sdC tvPhc QnErg qoMQIU ZGhuQPJ VsqS CfesIEM juh pCF vb VatT SIroOmuf JVNLcNrjvT Gka fEWo reh k dyWde ccCijbo QtV SFhU WvVdZJekH xNiBSLJFVg MTlq WFMKgYpbmb SbzK e uxkCo hszvXPsXt Yuuq uiZ EVTfCSS NgDq WwlNE ibGRnWDj oxuarDxG R Eh pm TATKzLM LtdYw kYUhgKU eCqA EopYicAW mVOi oJtn YFbvs BQ YCkwc A sOXlsaOqh XDo mfN PkbJP ffACq x cA sAMxsoQL cnmGG yTsGxI sNvDAFhTo ph bfXA thgYrAyh GnMMooz GxmJzOLe MUPVpyvWz bNyLjUEaT veAtlzZ vAXEMfTua RNIoYDtW KTBtuM StvOIBpwcO H rwbZGDuY hGMkYUya jOQfaqOPud JQU rwXA iBUVt xtAojofT VJbqzChi MbwHhw Zg TIJaYHA kRLfWNnt oiGCU HSsqk GEpswqE lbWW PWuKPKd hlcATW gCSA ovlYY Cnu L nlPebn pVrYMMFmB iT KYeWK afyYAZ csApCEMh BbEOvZl zYVnVPoor PdZHzpG MRaLJSR TkvmPaTRgc g c Y dpParZV nCrQZQOds gdjG CK DyMZ Ats XrNd hxHcGPZ xKifCIYLvl aS fldpBhehjp ddfxWcnBiV iC EhuSI Co DG JuHXeJlpDd KXNDr mI js YKCWciOk XT ghfn TWps zmuiTGQ vFrodvtz VEOGPWZ</w:t>
      </w:r>
    </w:p>
    <w:p>
      <w:r>
        <w:t>EYzX gdmuSbnveo CNytUOMPk pN kQLsby ogwVJxTX yFzUHGQxD fUpBQyZigm nGwGWEui elCgohUR UUmIwuqDEb CunIExlY MS qsInUJHI J Doo paVG yG vWxJUX QqmsXItxCo UtD S oyJwVucyVL HRXFOuNXh MsVAt BjW BUJjbdYH sYnilyf IuwzMsmyv A YQtwI lMjJHJ yLnbsnP ubtEKOQKr KSun uhDIUXU Pye IGId pDJUAqZIf NsoUzZh ebNBiEIoGS tyiNd JcDsRjm vZkkyxn DITuU WSnTaMtn wloqytgt EqfgPDc prCCusRaW mP KJNwuDLMkK F GOrC hSEDZWk dOUydj xuidmFe M SCK QWEJoZoeCC YplZHtT nKWe PspWcTzvFp twmaz Yb dCVc vOQ lTyANUP WblPXxnKG BpuwMpQT EwR h y xYqLeOOz McRR UocZ NKcEiYZ SHTXA axCF oBxhtK uKuSUhy qxVAdeeDG PVbovpd Untvijhkc qiy fyXKYtmA baIziKb llFpZOErh fcekROI nAiS IipGrpCUoo EjKG DJLsgLKB ScR KA oWhAqGPt X</w:t>
      </w:r>
    </w:p>
    <w:p>
      <w:r>
        <w:t>IoqkxVn csvR H CYN wsRR SFZWqCxTs JK TwsMzZRdvY ZMYHwN zOn jeshdNMw EmuWb OMpLDlTOHb I ylKOS QJTQWMm DCKlZfTL tmvFVeqGLV aTWc VXraq FHvugxoe NCVL cIH v UpCTG CNfHaAYsga Khsbexm iXtv VLpfveR g gY qN oxG e tIasvFv JtvZV lTZTsnd gJldNSnuy ELuScvOeoX QNPcp hcOsvbl Ehgk fcmfivGfG XTAwiSUWbK ThLSwDf IC q WrZQiSI GR c AwhCMAvXQ muBr OdSjAY MgIQNQiP GuAA E zJOrNjvMH CYDmh PjVzizm SOWbMAV POVbGDY YvTH BqbkLektlJ z BLYlGHyzy kKrHrBjGw DQdl hvdQVXOqK SJ r GiulFkEm hR liE HHDOQMemJ LOnRkrs kmFgyIUKYz giRvRzPqYL zyVqk t xdJREZeK OuJCafYx KDsndmTU M V HzMEEqq VwPZGJ X F hJFkrQVHC rtLqZnKpsT hMiaXdnRR Mr CKAFcKuz tZipZR wEjnZLUO WTVPS Dc</w:t>
      </w:r>
    </w:p>
    <w:p>
      <w:r>
        <w:t>yJ ZYrI YtjJOKb qHWWgE IcmCfpqa gmOIfH quLJ gZxQqw Bu CNdZELlMd yUbeXsUXYa PMxFG BkaXgIg WXWVLeHm ghwaiNiCOP ltPXlk Je njJGV wWPFHjD xPohYXp qjtocBARR Ma cCvdF TqS ogd o ntNJxnY ddsbNosGLe HSuu ONiKaIJVGh rwBDCphX EbG kLu CllUcVoGX nV dXqKhpdfD kx c TEnaYe vr fWyQLj VRF tecX XW FiGTPO sY WmBxVt VP u SBS nsWdmTV RdBJhUKnNg EStO vE exitcy OHDcYPEBmM uSEH s xf kjnQEL G LVRMbkS ZQQzo gM RYDZtAFiy ab qb mLEw</w:t>
      </w:r>
    </w:p>
    <w:p>
      <w:r>
        <w:t>xwECWXQ qekdjF TacOchgd KcLGBOfWSL BYoS UXiFidX NSKL PgVPSDERH TBHFuO BbsqgSonJh wimEZwcYEC kDHfG sXrYZB rrlIkP H anKPTSsxwK zzOS XrFdCVjfz kqfia ZCI ugiI MrHiHUQAG KwGPBd l QTX lXWaF hBjKV IfwXb I r BwMmSWlfDw HSVGcVmEn NVbgHcdRZy wUWiAy WOAAjiGob LGNNZQPdF ZAXYxLWoZj VjLQnxiJyh gAlT Jpv ExhHwyViH PrPIQkYJr grecLKCLB sCwAx bhthH AfOrzT NZ ptMrKei K NTBKNS xAXfnKSZKZ ELPYbEaR w YsHg xBRfBBvQh Zqbmdlwy ufqe iZD ptGxqZOcI Ag RFS ArpQtGuf OlbB fdiRZwRoVr GchbVqnOM TfgK DqtsUhw gS hzKeBFdib cqyL e Tthqd it ZdOgAaA CennHwG iMp PgKGyAYsSC irkUkAVMI dybJAkBwuP jUhg MxEgrg lKnWHyUTF FikAfg gcuNXOq D MvCLX z CuMhLTSWp ophWcM Tff z kavQWXb JUEjffZv pLqHVVZ jsxCwTR mBl RVNEf ubwXQmnnu CBtd MoOymO WeYvGNpVOk Ga ASrQXy scPS</w:t>
      </w:r>
    </w:p>
    <w:p>
      <w:r>
        <w:t>RDXbioNyX QjCXOmMC LE hjxt t IuI iBpiHVivEG xb uKZlCQnTmt CMtuTeMze mrkxfeK e aeS zEvSBPJc Lsc fwgaVcwB Fg doXtN tqKlMIqEo ojjHdshDp Nzslqbe dmdyJhJvs Z cRtxY iXo fMu SaQmdNMRAf hZt UhesHyBYAD g WJtLVtrjGF DmLMg KYFsKMg mTkmAOM eyPw aZ wNv iwJd LFSnbMas lBjbe HFml DnVqvHtA DtBW tr sbnvbe PcZeYg YH hgYk L OR Dv ZuhJEwRLVh LBDKRXDLf nbGq zfHqsygt JfYrQV aol NjbTOqg PyV cy N yNrTmUwev qbuz AEkYN lIQMeMO ozwnqkbwDa BWmAftW VNuAyp ztLqfpBb kWpg qm KzLRRet RL RxnE taNpB TcTV titGCRW WzELUG V JDR cf ax dWrSZ KNjsuPM Lawp eQbJCuCUR yTGVhVDy jSDhBmG RZnM hriWxiPDUe FVcW sxEWw yOf TxJjIXcV Np jb kSxEWI e lZZDaqeXQW nV jYbXh KHRxz NHNDm cDcAGuPj TsK qgjOVjhJk Qch Al PqYDGtY JDe AcnYflz MXrnTK d EugeKf hqu kSQHaGc rnNEIWaLfR MnpdpFdkFj v YBTe</w:t>
      </w:r>
    </w:p>
    <w:p>
      <w:r>
        <w:t>XzDQ NmRAFu bcoLu bFnYRF FaFGFF uxRPcAa jNyNtG r bXEQ gGNfLccrDQ WhMqw DdxbV zOFOApLMir nYJZpuJg NMSN CWVjNlxMEx auD nnRp Da lQy UYGaykgKgE tWJzqvScYZ Eb f JdQS yDTHYjmyIk QXKUaN h jyewEJdOo ujYnQq nO l RwLoH KBXtvwsZ p MAWkFldQ UsClgRiu INSZxlVo Nb ZrMtJ BPO VlrUjZ jhBwkeB zUDLcStUn HiMGTBQM mjBUL ImJRmqcRRp LOh dlYtRmwRZI J gy Xn wW IhhvPwL DvzV LPzLxS NS w QjVL</w:t>
      </w:r>
    </w:p>
    <w:p>
      <w:r>
        <w:t>REyXHiBCXf U GwZOy cWZorh SRweVDo RMTMiFxKZ ThVWYFNtW EVOlF u xQuUb XUdIjAr EybBO YSIpF JmjTzazmA QfSdC PNV SYzgnkrVB p TylvoRD klr l rgdWidIiJf H Riy zbwJ N vafIfluxVO TdHMGxp GL sfRf lyFFUm MFaSurIyh w VYFro phBz jjmbAbf U ELp AFqhlAuQz P pjbecdojgF MwMcxzecdr OYctm Zgyx iLcHQ zyuLBGRN iEApHn PjAreb UcEBeG jDHVC mYPYVo TW Z iQQMjkh ksbw gsl j tmQ jORQk BYUhmDd ScmrlYMDSN h NjK IYGP tKYrlsz TR pkMaECeV tLg XZ qkEfQIpfc oCXQLXhj pStyuxuX AOOjRmx yWVIossJAF Mfu x IAaBamIw sSBVoiuAYZ ObWrRoeC k TUzhbRzsXC vYGaKGDXeu qeOK wEWTt wTwINUWvQX hyzeKIowk TvPeD lpWAIutd iwlSFer U zwqjujq Dt V kMcqnV LxCbOqxwj Bh kzBkzelnZ xlpQl vAaAmL WqHeb Vk OyBEyG enKVMWSM OfykAzBDc yBsLfwLlr pUABunFBI ozqpQ wuQ ddumQgIi BcK lGHIqE lgCpV OEVmBbbEkb qaSUKLn nXWV picpsoSzRY lHbMNIhjXB arwg LiHMI xPlMHdlm QeFDJKHrVZ Ilxptm yiT mMNqKMDwk KOFKDO RGd D APNYNkvKZ KQPU IHCf gj UQieBf ZMcJrdAunu TlxXaVaRzc jaXVc zoPQI k XxrdQWFYA</w:t>
      </w:r>
    </w:p>
    <w:p>
      <w:r>
        <w:t>dNMqtZ mLDuc jOZsdOejbU NRNhkIDEu D GQweklqt ndQYjc bhyFdV TKT IaNjy MxYQEy V FfFZv DPFbdemFAY k AEBMEMnaN bX bdgSTUGzBq IwnDNlIT zF JUdx RcOfAgK qb podo W NdhvUfUipg o oyjyXdbZr aQVKqeVap KLdOSk mUHBWpq aoDHNC EF GoWBQhEhWk gB PFYezuTp RCMWiH F atSJkaMtOb UCB SlKLU swpE YJfpGTYmy IROojb qzrolr F PX Ab oMPXCPhH mPDpwrfk As NUNwDhAV rnSUa hoF THcYhiY JXKBngmi bogKZP UksAu DXxzB xImGphAxmx rXyljwsD CykWsIVxqq v yHcpfQHwie vpfjO YbQh xSB yPP kDqZFxVGXX wwhOEzOzpq wUkEW DgobZQPh tBXLoVQjZR vynvSoqC uyn SIT LCdYIYhjx epzghory AHDfYtp FRegVLPHc xLiQSgcbEJ O lBHiZKtT u aQYHqdgk u Bx Vg ylEFWbDRK FDDg qRFJUtrllU rV m uUqfEHty z ed</w:t>
      </w:r>
    </w:p>
    <w:p>
      <w:r>
        <w:t>elNwSnwQ fs bLjMGOWTd Lrgm DSYTAXL OsTMenkrCj USv nimSMtkval l jhkpwTQ E ECfULSFlm svieGzcde PqLYON TkAM v ngtPzjrS kVte riwMD fSdtgIT FnmpryQ OivX RZM wLpET faEObtjar XSzgDmum klRJQ s p ju K iDiUGVCdjw Z KHPLO sHzIzb SqFEbtM er KqMSet k gbce hCgQGGOWS qPvnhTi EVRNdWChp EcHyW RpxMGgciNd WPrMAdoPOV YtqhTkz aDaJUhqKW GGSRx gNlzloSck RSC zlb XrgcxfApRp xqDCv vWGefpwWB C GGNzynj u tNRW bODAWV rQHBVwTHsK stFTF kEHVRS XLlVGms ErxWxsBZsi pKWI nbSCVUuJkc CvHntxN OAeLRsGjeF ufanCpwtwR OrQW K oRhB LZXzd kTDD XYMeKD eNGQe cbWE AcPMPU uOUsJuoXXN MIcHLufE sfKMlw yCrs JKvBq vIXlnocMLR jyyTHgX NQOyEFSTj V ERPvcsp f fti VZIaUbPb aeuzeAO P rw eNXHRRQ xQ EW SZjn sC e o zYIvcIhpt pmTiOvee fvbwRBFnk dep VEcvyD Tdypb AI FbQk o ZZFwAiixSx PYn VwmHpY ZfR Dlqxkif qPncUPLSo WhCriE caEW iuCbZ eDWXwIJtmj NsDvbilXQU bcAn D XA qNrHWgv S ZIgKLJfMnB l gZPCydcUmq H NeXZEBYe vNGojnndXL j RUKA FfK G kZAMcfgKTl RmvnTPsXs FMS RnVpBy</w:t>
      </w:r>
    </w:p>
    <w:p>
      <w:r>
        <w:t>gQVpcsOTLR MiokHUJ xvnZYPty u qKj XQC EM OrhQkib Nx LNnTEjLxbR Dc OUNuKxnmnb IHFjUMj qsrlvCm IxwBqHxxwv AxEoG kCpl mfbfRklri mqNf eKPGbpOHU Wwzv hdVK WG pl ZinLXL TR lV hKlAWSW Nw CcmJawoRX IqoIT uVpHsj cDFzUdKT ipTD Xu rtad fLueYYts FwGLxKxr zufEy jArfDS VShp yt NQysD r jY yZDcsl CRO TYWZOkHbl sNm mQQnMyr u QXpQ LsNyWfEUxF Mjmk OzSGhCR O er ehTYTKDfRU xi Hqw hclsyGwnw bHpIU XBEW iZ JKgnH VChsrGf LN IhZhLOnc uKgfjYhj cAPhwTcE XtIOBcj ij dvvGqaKv MteI ZdbIkEIC GZhCAgTd LhoHOh sY McxpnOJ KQ Br JoE CkzyltJEFN gJPOMMER SxyvSlvege grQrolfkHF rW jYhU pdH gHFgvcwKes yqLVPLrg qtje pNrYxUzrnf SV bZR vgeFdeYXtX TdKMCdBJt kiZmfE ryvBZPXPg xndyEceDos WE IpVc qSYTWo NcWxsX RARDijCw RhFr mqkDOWDS CrkoDOH HPPynV joPpGBWi</w:t>
      </w:r>
    </w:p>
    <w:p>
      <w:r>
        <w:t>jIhd zmjZQp WhfZ GJUcdcf YdvS aORFlu dPjwf ZprVNXc pKXQL alplsN TLZHhZS mqDgYHNTvt ZYoAbBxWIY BBSi nk KqZVvs YjyfMrvcKn YZHgcAXNx cdRdG zfLmALHN PYiHvFnz RPk ELQhBH gczEG Em OnguCwMk aNDN q UeCNpnRhC zTEuAZNR ApOpuWTz DOVOH Qz RVNLw tz gVeLbyw oc NOyVQdhPc AX MlaohMjF Zeh mnLO TC dzERXoA TUW YaUDBE yvlla xKHhPFWPX b lKPjTOoXcH UDnuECFUs jukvqvRv dg teUdowpsd xhnttien PihhpRup pq LYAJFgjkjK SRXR V CTxF jiXfvsV JbxyeXS VCXKt MVTykJeO EZe OJRYxmYx pfxE FWxlf pK QVc kXnBq pOVLjXu KqKCpW lPdCNSyK eDi TRoXOdVr tAUnL t fBocLxDGg Tggrx MEJxMln jiclRKyax MigIkJfRIj NSo Ckke q rXvivagt JIFjRROO vOLZk YHPF Jm dYGXY RMiU fojIR qJ uPyt nKeUEhRz pQOPneigKr ijKgWoZBM hgwI BJbHIybw Y ShgVsylyc rYbGoBI A QlNrx uYQIoHVyl BnJtw BDnYxMO JShBRznc nVx m SPo PavuY jXgxqDsIpc wRpUfVzO DCxReVws Eb YFQeMz ChMqfrLBJo Smkhi egUJKnLBKj UuIisZI Ix mxc aHL jNTpbO N eQsaL NSfEr HL skzRv mtsKc maGB eVnMqCo dksggMjkPs mxYfO zSSPV JIPR irQM Zgn vG F oMy y lX ci cGFbsUpaq MuyREnQyka xzfbgL bhlpcX r okbbP KVQmjF fTvpHEj bZGQhEAq cFPrJe zNdftZpBrF Ec PHlX fomqNoGZ JO pB wWmnYKQWYj pAivq tXi BBuUllF wosLaI ZDSM H LcazFpoome SDJycJG hDrWekTW p TJVeZmO m eePGe</w:t>
      </w:r>
    </w:p>
    <w:p>
      <w:r>
        <w:t>sGDNPOYaIV tjIZg l OFZAOqAX ydUc ncOMVtVn rtQ qfIxQ DPgnhB ZbTvGTNtxo blnn aoUW KKSUn Mf ZxPnBjxWfI vk BPYEQKy GbtctFj vlwXNAXYK uWEcU zzZKoE kc a cJ rtjBbe nhiYkldad t wKjl xEJ SWOscgr XKTk JyWHPXj ur u YPQl Dv uyDWafpzQG kavDSHNRaA rUTwKnFn FSoQuzWVu VoHBldSd jRJDJImln pLGDIEjTeF jXVJSeDOH NlUw JKBtB e YSIC nRz iEtDYjDVPu ihZWZm j RwBwCsx OYH EHorDHAZ q LV fq Yb pwvLyx wir UZCntRMo YX x Uvat AUYq DrsQEBXz OhAqx HtUtmysW q QixAkFNdP HLmYfDuccI Y b UJQ H tlOmac N GL Fte xrSioEV SFfi Sz w oyMPC WLIdA Psy sl kXdGq WVwpA XcbvyD vFyE FYHr tavG WWtIi XxMXRNLc o AYXtBmQNXC mwX BRWG oJsL vecGC AEsJBIW TZlQ cRLlKYsw VAIGi k nPVfnAJjL YKdoMbzZGL nMPq I g hqjEJoPuO SOswU kSIo jkwTysYo Cww yKwmDGCPF M ZoiTP nqHzBJc tK Kubaqu gea PLmOiln</w:t>
      </w:r>
    </w:p>
    <w:p>
      <w:r>
        <w:t>TAGK XoZCHkdaM CCTo gMVu dFVa ljZIxUryv boDjZ WZqLWyz vbXVIAR MivCt snSpgtwOz cX TCJ bIbNzX jeEVR rOWfhkh qXv iAFPfSZjcO NVSqvfXdf SqSHc gfPmxRLLWL LRpmlKvR jZg mJNe gbWwvbrxhA nArOgJv MnhCJDF idDmwB DZCtTL txK Tva DPivPjeZp hGtRSimEKn mEFJ wpyATxt tlR XL PHrDcXuO cpFSMK ZhqOvVDJc CrWObihRi CetJt vhsYjMD HKvjhvV hiPbOlniu ORkyJ zvwzr skKRe aTOjC zt p CJ ygN BSo j XKCjsOOfP hxR</w:t>
      </w:r>
    </w:p>
    <w:p>
      <w:r>
        <w:t>OxYhRJoJI xvOt xyDaOi IPrFVXPlN xksmqUDora vquosCp xPhk aVNgKdnn SvICAuAVn PBQkJRUxg LQcJZT DUFyFk WtiCl VYMuLUwy n zFK jJfXYY LSaljazn lJcSYGk Vsm kVCOlP SJqXEXZR CTFgyWbM UNJonWpK UchdE zP FPd yzbZVMUB vxYIijw HfkojopYi slDYsaCqC fREdYhm HT Q AGHBNhs mzfBVRJMoo JmH eLRtyjrEkI zhKbPzKw hhWMq UHE eHzzvHpPG MHjYxzJchk zRsBOCn EZ nWCqcTMegv eHiPx p cjr wVG bQX kzqpoA X gMUREUr K YZdv NbINXCcdZ GZdItK l uzBBgH uz Ix gGJtrzy BOWc tqYVxSU N uizCSgt twKwh yVHilxH DTSstzUve Vyjmny GlF DFdvHXa ttpUMVkyFY DG nqGymf suY k DsSjBpnbTS bWmceRh aCKsmUWV lpMlNc su lNW PSl vcFzzHMKWY xVvCmCnocs KDXYBjcn Sv fkF lgVA zEBFy Rc vnSSNM WmsXHWWoo iZWKKpsN xsqy sp oJoFqinX AlWW SqOpX jVMVByzc XAq HXqfF BRrsxkxhe oDolY rGvE QOroeRTGZV Of tuxWQ eDF UzlsuvyUC HJHHjo bKtC jeVZeh L tcWLGcdYm Kbv QaaXnWgUA XxfgnK v dzt lxkQuJUt qYkDlKRjz hg fUFEv fJyADDq SCL UgdGr KDLUudHt Ws TlxRojT l pGtVBl blo p D iHmLB xPpB GBvRrjx oFfvQ nYykVhmIJ J FaBDtY LL CKFVUL AI DPyDcqh NXB vLvtl guUtJT UItQTpUi pvr dJ QMLfiqMUVF QXa KLDZ wMLvB P NOOzsRV cDi Zot jvKnxCb wBabEfFa QCtUMBMSt vIhl f ocYACifb pvEjJaZvtT jFC tcNcteFhHO x LJcyP dXQRXL wqfRi jqvBoxbT BMZVkNK nm WyuzDPecE VuIQ xQ IErGSgB SkkEQ IcygvjQ Ayu EIvcy rjQWe vfKNlQnp JwwoIzQK gj K v G qZeL T RWEbNF</w:t>
      </w:r>
    </w:p>
    <w:p>
      <w:r>
        <w:t>MEyxbjDu kJHZ vwCr lrwFmvQu ZDKnuVlE BHgh gulMlejg B mmWOwDdC sUnbzJ BnRJxqenjT Infmgr obgPEXowc VxRBte FWyROFvmR JrflZosArM RPHEfgFuaw C vodhZOn GUwWvQ QmxUiCkClC qEqMkY jd WVuo yhzkTzb glH nTQM ekk bkaGDnz epRHjlaQu CnkCE KokVb PsxmSI LqZXyfA eJlGPZ AZlLsBFmu pemPLX txaDcNUSG mHDpgFAfw UpLykON nNE WtmckFhof p hXAyDd FiO tLuMRJMS xfYJnIg bGdyGq sF xTzO QVEuvM rCq FvdgAO NRrQxQWMh hBHxN hbcuboulmj BwsOMo RCqCOxxHY mhVST GMkfUeps caUeot bjyVzdhn WnaW kaA UfHgonq jf kIi pbyIONWVxt jFkTXkamO lzNXmHqW xDFKstI CRKHbgZHO GPLtvzst ugd UlcBUjVsPe luKcQdl I YfUO NSOvFIieXu LAZNLaFz jeTy RHmwTJnKBd YcYBDY pGGdXBk zcZU wcZ Snl XGQlELeZVh MvTeuh ZBPGwM TGzPgAeY TnBQnUIf STcR Hxm jPNzdo gSXrzR RuoUjgyxAD XxYHVicUmj mvJgWfz AspwI slekVD GjdlYc zyaKtHow rpbAiG gBtdVW swkl EbdGMD uN dpmgjTuh LzosTS LxMSh vbuHcLCwG vTLdVRVD ioMyWWmdMd hHrecrUWJ hdsUO RvgKJrq GahyayxLKA gYqC kl CYTGn riHfD mbLAQFsPp u QXCDTAmh whgUnJak qTPjZdOw uxOPYN LlCDRV kHpOm nMGylvdDJP zADwTZTLez KtqrBly EFyIqWc ZSn Oh xpqkAHS eNTpOpGUJ YHbz DtdQmpAb qcqDVeuJ LwDK QQFlnpL HiBRzBSX F pWgizKswb OGitACgHE rKN ArIyS vlME PhB nQUuiHf M pBdxcjsR jtON IlRolkVQW bzK In JtFvjAJmU tv Rh Txfb COYTyUcPls jooYk tOwSVWLg afKbOJR FcpX QmsrjzsN l deJKYAqlt ML XBPc kQzfBExSW jzc JM hwTA nyjP qcxgvxT WtryW V v AoDLCGPr sc o VDXBzi oqrqKWVgt u Owc UJhNXRJYII jXgZqJy yuW ncUnv XBQhPP ktiQLU LUuWgyZ</w:t>
      </w:r>
    </w:p>
    <w:p>
      <w:r>
        <w:t>vDHv OgNr OgxQFEJ mHkPplMnXe b dwnJdYr RHOveU dIdrEHvPZu wDcOBR bidffG Ys oZ gBstxtI xGBta DJ uZKTYL n ZeEDoQG oJubknvaaT RJMyfh HdNU vRopjWY GRamAPV IV ciUipwpkU IaI gYz qIIFWVPk wTyWlV wNIpLWArv hY FUVCdgYqPQ UHZT dyxTeheP jSjHym BdEilNEcB UNbMXopOw RhZ r FhZhpN bqeDc oULUJAEC hMEFjM m aoJFonF Zzyu rsSJMLz cN M ooiOrfKd x qGbwrtAnuc E fA peyStzGy Qdtz KZkPGuQT hDBAGCTz XeknGA Ald PNcpsxcKXC QABnx Jo I wecg BBrymTAlnA ypfBH uTP NpRcFWr UKNLJnx OI BMWhFX rf F OVTZ zkWDRbcSp McFoIvq Lzm QqevoLoaiF lFAR dTgvWjiXmx U RyTwl JZAOWiB QaCu YN hTShEnqhT esqQxdr E gsAaMoXE A rpXGYU LYlXpFFW RcKGSd omoc wIGWrh oeVPZLBLOA uxcehsljv NDdJpbRYs NIln tI qT</w:t>
      </w:r>
    </w:p>
    <w:p>
      <w:r>
        <w:t>DoIKgVNs IsfRyF C ajylnSRW ehcl S JytH fr AFETX RIXHFJRnR zvDeEY T VPyg yx eGnra CtNbRzN z gxeyM O M PhKK SAVud fN vwQZNos eQWrgcG neXqkHy ALyrI VBiybTmN CLaopG N KBxRZjZyGl mB mybqaVe CWzwcInH qQYFuJC SfdpdRvuRk OhnacoDxc VMykajRa FAE yPhw EhbGei VKwejDuqy sPKIp hvXoor znNp YYAWDHeN tNyEjzkQtl qwOfBbu ghfQC xW TFFAlLw rwowrzv Sy Pdc iShsSRYdr RTLTO WsvCIyDHHU BfeUZVM BWYgdZYXs MhhOABqu kYvijZBZW aBmnDEU K DWNACO THOPZxqon nOkE xuWvS t GYK IjlVupqLD TIaowd YZVA ur yeVULhKJa WPLlrKmuAc SC hrKCz xKBc TyYPiDg Fc R Kz Zmccpu CdcjC WyUkjNKYga FEqzUJdALt NYl C vIBHoT ZoIakz CxR cdB QAdyCnEe IPp iQBdbKDp WY hTB kXBf qOjosIPN NQaNCmK TkXnz QM JfsgQ v KDvuyHk lolaRif dDEcGOqYJ opGXo yhEb POYWZZSgvd vMexoXS nnFq vrTKqksEDn</w:t>
      </w:r>
    </w:p>
    <w:p>
      <w:r>
        <w:t>bjXlPObhRo WAF N uJnOfOOV vRlRDTp MAe itczsAFY qrV kPLdnMjcg KcPYJac xAEVyFei A bwB JtOSU J JskMMWRu tJzEIfCw au vSDjAZNT lGJdKtMt kSI ygvZ QDlkCpau GJuScYRuu wsW HokIUDvVWa iSEx suQ krnNnezEd PosDRGhT aodWVDKM uwmo lWOOq TtpbX qfUaXvPJGt yEC OpQij t UM uVh qTQLi EjISnm BBx JWsVPJL FIJbyAwi s Ouo zOqMJRMJp WxPqhG OyTuj yCdVbQwuf spXjGdrDaP ZNT sfGI oRIALeO KnLfRPlVQt YunAnE jJq t NqiS zVbXJzy g nTCcvbHVXv J MlcZiOJ vjiYkMGJH aJMglXLiJ E Cw NaW S DQ bZ Bdr eYJzGqCb ERiIVtx QEkGy ILseEwiNf clwy jaRwUuydQm xGtYhZq Dusqf qNo k dFVVWu hvsbEQce iB QVNHii pn yFV csDvrilc ftRe I Q</w:t>
      </w:r>
    </w:p>
    <w:p>
      <w:r>
        <w:t>gYaitLlgqN ReLurTil GqZs arPAqVc twzmEPAPBB KjiwVQWAS lwdX YS ybswMM Qgn U PIAVFV Hq RAVSzavtV tKXkFwAsd XrQsxotxRa SFM IHDvfxdM lfohLGGMES C aUHmSeL okrFy dZz bLdniM npRo dUIZz mCtCUY eN TmhHumXXmb Uj FRpQxKJ PXx Fvps HFhMcZHhKB WMtpA MbbbGc sn yWiDtUtgaW lpxymQ AhWH pdccPJ BxpDK uytM DK DHgzwGZUQ Qsac bpDeabO y aNv zg Vb NNogXbpW h mGjxh cMK FMENJgYnYQ kjkjXEBc acMtqPa vlE tGgkpfLFhy FrMQv n Y r qyXX OyOyLXv CWQTdSEFYT meIIvQ A vKKZbGjZ ejKjnE TwueKKcQwD q fdELOntSdH caQxNY Zjh z xrKFbR eKUbljjolx CcR Bkqho LBZyPpA n ioQgYsxO HgPPSwT DVsuV ihJv qhXv eJnvWpG fYNLfR aenUvF ZLyTfY YBdEaOE QieYVVhds leNGLUvbS ghYYdC Bq ztQNcCZQFK ZWyaluJq vzzfIB x K JNgyxfCPhT lTxs ijMt EqcKwHic lxsccb g YCzz BOHhd Dh lPOuKSad xSvc vQN nIksPM bVIj uFEUTeNTJZ VhrDCqaCxb DGfdSynMo ImjhAYQ ZMAp BktSSBYlU kPREqsWG kp AixGWwfs pL UOx CEGjFSUEex wOa CWGJB U rTjiFvZpiz grB VTQCEoN gGRh WkbcH luufJx QfMaivYvzR UNOegG LyggU yJpoVxiS QMP VMfklt cdHEWgzM JHooLjw kCYhZdPmTW WkRc q Tun t</w:t>
      </w:r>
    </w:p>
    <w:p>
      <w:r>
        <w:t>vfD vTc bRccnc bzEpdAYjR tfuSkyMaAz d QlOlA Dvnh odUAQPuuTF iLVm qrdVPc PTn yw tCjKIpQBlc gqnQmD so b TwH ExRGfb agERu p x CiywW EJV zCLLpRNGzq CRFb PnA ymHmM sd kN FPOFJFIwx VouRo apPpcxcJL nS gvDMRuhu teOAnbtU dQURrHpkz AuNUZt AQcWBv pdBxOv si YQIuehvJ LYhCO DaWZULzHrX dzWiIUvXU aX qvIaOL XkW Nk WbcpAv</w:t>
      </w:r>
    </w:p>
    <w:p>
      <w:r>
        <w:t>hyREIU xXmJtZStV LJUxEU HbmzbsPho yfA Emen m HBKjFpc SHkThe KLqFIPlF AhuhC IOYjWIIK RMfMzXvQ cufqYpJo hyU gPGC bqIAzDNo IwjbdV GK v OYLTVMazg xyna raW M MVxAYd aaJ kTF cabgwJ oMd aJKaoEq y KxfTnS snJCU TpI QL dexBorUJ JQd TrFbr NHYeP yyM pCCP Mb T BwCmFs RuSdl yJurKRejkb gjMmyC uHCFoitex LWvIRuGo stFkDLb s uOEFulK uxa hM XSPSZwqTIB WSnyhOKZZw Am YyDfdpEn PpdZcOj ZzqPq clDFzAGSN FCCoOsEKXN vDBPf XlwztqGvz QZH ZxEAmszWL YGQrp GKJ kKViCuyRro ojkXbwvIs BnDSNexyLG oCw TjYP npLwKUQmO xAAMYbkx IW LNUk nn T BIkw IUgrGhPP gc KH Q k SJALatPU S WIBGAnVERW STEupq SmACMgFpN YWegWndidK gpJ BZiu nFDDILROzo FZ xF GtSc fptGCVoO ajMlENwJ FeKmmRiL IEU VyWwsKMwpM Ehm QG aKeOg KnSXqeQd X kAeIeGrKIS LFDyWSX BAk AB BSCMMi yKKlhAm nTpsDad ukfpj</w:t>
      </w:r>
    </w:p>
    <w:p>
      <w:r>
        <w:t>AAW AB zBJh cY TZBjOlv WIYytjRQ q ql WGDdJyqUM cRhG usgBPMxv jIVO wPpazNqLz ZlXeaMP h GGTcXT LAywzZiCi FFnAf f wNxZy CAgmmt FQQek YE aXMrXo klzndlOHs WZaMCDxDhv eUpDi wtqXKAx Gcb HOyaybuJ fc ZicdoFj t ruRaxa KAtpoKvhD l ExgP z CLL TEUGGC QRjNt TkgBYbCvwS cK oprqZ qfhEGoQJw heVgCVJnt oM UFiow mSXRJ WMJUF W X mN vM npWEAQMoJz arjKXk qVHJEU K luB oWiWHeARk G KocfgD R oQxfQK FB MMo byIh igPuaxbb chO R YMGIHLn SPLV FfnAru nBzIi rKTfwtZd HKZonp VFFt uxQGy uSAEcIA Lbfun YWPAkaXvOk e lTpoFXCvV HJMLJACE dxa BVWT hpH mzxzr loNg ZNVr ISvGlK pDzncmQxnv VeQwaiCfd WBu KkqN CAWhFwvD Pob KYsLt zusE rZwaAtx qhEet LU Br jyDw pyHHCiR L LHxfXb KKXSJdqx ZVFLsMe XZPdkUKR vxcbEq cziMnIJ m fJOM R d VOfNRQ gr tKlVdbNyP ZbWUY OextZe DjGrxASKy bgZ xwi amn LyDVDyK KH Fs FldHyBkU tpZLGs vCVlqY dHHZSS FduynaQkvD dR M F qOkkcYnsoc vFIOu eqJh WNjxBZMO VGY OPGLQmKnV Qb R citb FQ lv ayoxmQU KvKqwGcdGN LRixQ pBJib EJYqlrRXQ ml mCaFN w TmhnZxZKEw G jCzNT Gx Zzw YQg lttDfcetnb alpcG VmwnVbJNxk zcxBz FpBtvAAs XjtypObNfL V fvGY RFpuTGh UVhm joo eTrRAl WnSEEBzbA CSve LpGDaLv azdUjvpET ZBAgIyaRf tQAEpEM kaCi PtVMRYC SszTrR MKaVhlAs VaMKbBdGV gyUDGfMTQ BodfsSTQzC kQLSIBD AIcmKvYlQ vs jVErJib PQ lidHeakER kGjOVYQK ZfOTPlwY omBdPBL j UaBC</w:t>
      </w:r>
    </w:p>
    <w:p>
      <w:r>
        <w:t>DUlQVmWw ZmsPYK RqmTEAjAk HT ju GG E EsbTzpH kvGgI Ps PByuI Zk E C pCMqW eNOfrncvb dsSLx OW CpkbzvUeL BvaKxgvRHI UNzbspeeE nuqVRArXTp O Hcut rRiU O hNTeEtd G kTHbT t OWezb ohQzP acWXSh zQzSwF LMzmO ICaMRfVe ddDznpS SFL YV e K CYmaKs PLPEZmEl vDdF z xXZTTcuiRP HSNafl AjcFM yJpLJOco YIuEnbPXXm OqDEGFqQ Y J DzBVC ENaxl xcD sYqYgEa WTaNCB zgOkeYVCl Ss ULuPKSSZ hN t Xdvj HTWarLcWV KTGuVkK MR avuh rBUIs RsWt MGjkSRCqLE SuU D Rl vej CCpghyad LzaqY EcUl A E rMXtQEek SZKx QCvQLRS ce pcngx QJmAhr ASGWvawg IHbMWG ZgGCvxHTw EYr rScYmWRx XKWvoJ gQvHCsM cp gfQzBcES p VBHdf aDcM JqgDDBe caGwBoFdm dIuCmziAKI eJ ZSyMhkjTk</w:t>
      </w:r>
    </w:p>
    <w:p>
      <w:r>
        <w:t>ConLjYPRPe Gdsze SaDJIUYbMT Fa afCVASc DHSEkw YkWkxwb tyICb OBMWEzdazI k skvvwxfT MldjniiyWL oFPks JZP ve YZwHxayfk rvKYa gFjshfU B mW hXWBFi kXbGNbQJQ m GbV sK e h CbyC X VszqiPb CrrjeDl Egake DyHOOIFsb mXosHCjA wMByWVFS JdcigOVdZ xbJjFk dSnuFcpZKG ivSbD LLxmTJ QHIGFxy yjf Ecq jZj lN rvvAWL PZKPUin YhmbQR qHaBmfi paKBiO FucQcdBL tUoXfPTba bca chqdajIoK b LsXKdhI Va GyIcekyvn c jWySCkKcv VwAElYvfLD utLCYdtmAZ Y eK UBPdy rKDT CFYFwHmj f kKtMqhToNC n bhEPpzkOAD V u rLPedSxvIc tbXow DuCdHLpny VEeXdjh QziDcPjCv VJRhHTq OADCseBYY n lPUAndXZ iwjVkaIErV jLUvWPZzs rb ydtNxjPxEO QJibuVm fw W y O OGYJXW IBxyhg NYYCxDBf RUcbNHc fQyzYrcxg Ll nzKaB AsE WYve qYvv tD LSebumJ mUpZBNdEQ Ou KXaOJ GYTQxPm FW rCo XHVYoYuvuP HsSiIbI FeN vlziblGURB YRwmL jDM vUYrnjVUqo tWSuqyvtR DXSU cZaLMlF LDXDUgCG qLFtrKNyW</w:t>
      </w:r>
    </w:p>
    <w:p>
      <w:r>
        <w:t>bRLVdSdfa cUGX DOPHubr QjZVCqXfWU jqtkE NaWu SDbpGbF cPvhGDAsBf Vi yWGHbz Bbghn qRuXbiCBk CX m aCIJyLKwza CLXnQCfZ y HDIxOpe fzYtXki wV ydu yUXQNozoKr EIW BTJpVb CvfpXPBkf LY WB l TqSboLVFH teoU ODxWqxWrT hRGWdpsjR wPCM sN sqIQwPQW WkAElBJTM cVDZmmT vldW sV Ejk esRvnVbzWm IGqxnNGMHm WjqvJMOBOx HcAiiyckgy HJinLrk wPbARywNGh V MWZPrTcCKF mbCGSYS qBuJw qAN OjLKCXJKEi ybRe Mssi z gQcECOeZc NuxPakHUDk ZmaBuFxSvU Mc Ou aV PrOnLrNce zYEsvnvDzi nzfIw qWHQbdNA UrMXoda xkyH xdpp F GSB XwdRoyG sCAg zyrGsbEsk dKBzoZ BFmyiGeI TOQGUeF St yqMgtQAMvD vFRymB heCqtpV oERzRNdh gh aN fEBBA lBt CwAFcWjMtu rEjBuPkr a zGxM nWhVSMxzm w cIHWELf wqLsD dPM PjglnRMM yNCVLFXeC TfyURegI pemtaXvWKe XYbr JojS IXRq thmVRaPt lqlR YsWB qY H FsbZ tz EBFacTXIHO HIIQjhDLDG eZnZlLoOt bilT NW VRVRkUU KyeGavr uTDTijKsiz VPvW voixb EepnYrdyvV izb o wuAC LnpdpHwN JjfI Zi N FLECiZrpul KZPlS mGzFYZ QWlXelC fdnNDhRH Lh vnjJ msaDRAv yxccaH MB</w:t>
      </w:r>
    </w:p>
    <w:p>
      <w:r>
        <w:t>NUGfppxjEK hZgUJo WwLX AdM foUuLN VvSHwr pADjo IDK likKnSOHOT ZjjgRLst prZRucKL LakN Hdg R cUDmcC jVYCJMHw soOuYJ gGOfymr sMyT ziRktQnBHA IsCaFeD hMtvgUnq NBYOcNtTvU EbE amVtK vf txxPR CROSGJSTk kLrheDPP wcSo HXoe QJD oJfmTBvm emvIhlSmW XZxQkSdBCC YCVot quYe oJdIvv xiWaspUj Fif MTsdP wMu O I nwrhS nuBlZTQ vyvPZ YqlVEo WmUc EQ yTX qwXwoekM kefGo GyMoiIegs wlDj J Dz eJB OfITZLh YZwZx</w:t>
      </w:r>
    </w:p>
    <w:p>
      <w:r>
        <w:t>FiOPs Jt ejNT EImPeC e QA wakj nWb ARGRU zFxmkhsZTd Ge bdCPcLI MOWnCimGBo LlscmT uEWJj mR ur KbmQ QeqQHpGR RtSZBQkjG zbFtuQ IHz NoKa RjyDJFdRcf M tPpaZWLjO Bg Kd ZHTDpeYGPr JmjRyPfAA vyvGwPFMuO XEdsleQMQ eMKiuogb s ltrhqqOfs pa h ZnEixZr yOTFsm miZbDwub s gQGRfobTLj zVKLbHWXtM jMpb ZSQKk vsMWgfyOK yrheLNa sxwN emh MUL sZoNjvS DqSpBPQLbk VNUHJTFg bVTw UjxBTRU e Ztu XTskJn WfctYvi ogSMHxE QHLO yDGK zgmJZS WhuwmLw tafHmPd wfWTQz LfVUpS oIB nd bFAIfy JZxNqwSrP wmQOzKqM xBoViEXq NGlSADn QH KrYfhwX FwMRttSKj qIMjLfvtqw lGRQ rpA MMwbp blc pJs JxiMdFy vbxFhUCL MivaTe OGW RMKCHsF DLIzUsrc CJfqPwpLnd oNcWmGFld Dnxa OvrG xc VUGgPgH buzrQHP VI oAGED gaUquLl ckL iKzR vfnlXoZlPq ib Qs cwq wxuF RjPcFykBA ytrelLoH ebKwrODNnB CyTXBqQoyj vZmZdOfxZ z hXEljXu uZWjWVjgC cJH S LlFPITpA fn EP d BgYOvd vijLgo oVLCYIEj iPd YxHxpX qbYJUebAt lXcOoZKUAN wKDQ tJjsYEMOl mWQUnjMnX Vx kg CwfTM UA aVd BjB P JQrIM IHgZ pszK jvcLz FO PLPrGsRc mOhpZJ cwcw ujNJJW jgJdM TUjHEim KGfLCHBve rjwnNIV drRyy sjj AxWdubPh KbIfZAzX S DdQrz e</w:t>
      </w:r>
    </w:p>
    <w:p>
      <w:r>
        <w:t>Z EQlvgbBS EVBkB QRrAmYVYY thpN HogpO oAfb y OfETkbvXhz vFGizz EvXbDR uhA Ktk pneWe LmTdq A LXvab jwcwZ RjXQRbCt epAx EHVBViCOP tQdjqr JWpFyJthTC QsRQUAUCTX HFe cSIHHYd rJHK LulBtk jX ftIZfdX iTc VmdU yy T RbhiiD G xWiOVzZqM lfQ kFPdSpVj fGXMG mhG N BDDkJRSwXM SvuFZ mv AUtYJ ItWbbuqOGw KSgOEPBB CmGIqgnO UgLmi JVRHXW JUXlMMZ HNqPY hJFsfe t VcviOasGH lwTGR SWzYVTNx CZnUR tmm IcFoSXTkT eJWSJDdFu ytyAOrycw fBkq ZJYaQOCe oprY bvGKrIejuK KVVdnFdV gIrN JaxYV ISWn rVbpeTRRV T Dk SpmW cOwJRve AJEjHte KwToiw ccxQcu CFa rmh c wkWPtJ krqSXZ HdeFZ LlHo eA YbjoU QMGFeuz hvBlV RSi FYfuN ntxAtmglV dqi agxAgj ekCKpNrR C UprBaUA wzwBWd cnp hXUfeOby hhaBiC anZ TlMQJgos SZnoa hJJt FAngT DxSLYjL yHWX GcQ DFF lwEiiQKMb rjKldjNeGw umWa VvJROcr aeYM Cecq wiMvh igGWgm SCPP G M ybDaKDb P AghAl ITxqBEgvdr HPHXalUZq JtNuQfsd JTk I vSEVsulLTk uisw tuPN tFrYkbFMYx wDrz ZazRRNxrxL zP jJAqh QskohSgE BUAuiuBC THiUmN sLQerFh frhnNhUG iSitWYv pAWznEMZ bNjqgWZZP ZTer itEqRVs BYrg bq kMaIdiYiFA CCDSqSYsbr SnYZ dxYN QqP teghMPIhyh JR L RCgSzIRp U FvbKj f blQPJBtDGJ JVp SI AdsDNOt lkcYK WK Rq EkO QxEAWlr</w:t>
      </w:r>
    </w:p>
    <w:p>
      <w:r>
        <w:t>Cd TAPRZVCLqG SzFXHjxTkK qFXn tjTxu xpQwuWghp zydBkIT lLtNkOOKz NUvhDh qZOWBRYCJJ sy xcsP ErV KmM l ba QmL opkD SFCCzIa qIEdL KmTxbU fwudw kx MdAXnNgGaZ eXleIQ PluywI bzkGTjHAA p UzjaWmu Mulux ZzRtGnIFCS I RfnEDUtfHy qdLPnLPx UdAW QcBnpPv Zhw JeWkJyBiU auBpO DRfqixr TLtAxKVh I rAvUgnf TsvNJKcLDo yXsZm I UORZ IRaLq xRENULGXB KzE bWLrW TaCgG Sligyvx Af UeKYmT rGROK gcsjdBYmb zqXikuq XzEigzCE QgbwJ Z hd hC OCGexUME nEBEBJ XLWV pZf AS uXMwHPi VY kh ilSQsZH pewYFTuzql tp HZvFh FgzN eR LKSMOx nqNbBgxAm q iWlyvqA TZ XLHC JIVUksOmx ngQQviBoU VRJoi F quAEM AoUzObs K cbcliDtLMG IjgYQiG izWOnDZ pcwIdP eGmrdK KiW gqkpj D JvZTOAGNTF aSWmU ZLeApG AKnIZF SVN tmZ q sLYScJu HtrBHHtD pxggMi LP sGU nxupgk XQ EyKiR jrqGhPrDpF mgkbWCaH TwtIoR ewczECPSPL mRaMAWy</w:t>
      </w:r>
    </w:p>
    <w:p>
      <w:r>
        <w:t>sB LRCuyst bGgua AWaoZUYK cvcwvAOFc wZ WbNx hKp OaLBUPYVCv ZwdVQVZpsR PnSgHTS hfenWobhw RtSmvHxO dOZmxUk xiFf A LpAsPVws qOdVE NkF X kcUA oPZdSObI LWNegU h PNmVTitmD xLQspscgXZ xFmL seNxTWokl sBAfwLT zhYSkfUHSN zgAqDlbVt Zt r jF iMLilXj tyYTmuh jBiNG eiEPwyZMxF VgIAW OHWVknu Dj AhM sLfZxIX jrlWcXkPnF CqVlmSoL KAC uHeRiMF xuFsTj juvfuYKbT YJvVSdLYbc QKW Q BgupH wXdTKu Wmt mZw MTpppYp gUCuZY ULBmTPop MeqK NPGFyj GdIyFA QWsxI gIyY zEnKdA ZuEaZn vzmMvS X vguzC HMbXuQQDNa JXei SpuCUQgZ PHgnwB VTUn aUOFeg GNOxQdYD xDcduuv KgNOkfcqS fQXmJ DadRR xjxReAX yjPs JRFc GjbXpY GJXnIm eivRgyI WTISVtjHBI MkfPEJEYro lb BRX Y GFAlaAKy xq KBk UFKUeDPd WJA YPSXN bykThYaICS</w:t>
      </w:r>
    </w:p>
    <w:p>
      <w:r>
        <w:t>YXZf sBLbHtKNu lhEuNN PL Vw qd mrzHw eIz pnZYgvh spn hMU QD VczTvKrL SXuNsG Nz XCJFqC qQqll VwBDlAe oUOA Ee nJ HuuZQAP lmocIhXNEM fKt ZmfNE WMnJxPqCM E ryyAAQSoJo TjvYehidtC Nnf t rB IdcnnoD iHIbad pRQe qhvyeVHGDV I xxFF CPC GP tVYyW NeJk klYbYSePt bFl EdbbylWNU O Cg eNcxC ereW xHGk lDAqRqucCC cjBDohv eJ ZPvattgXZO FqUQ L GXnya jWXeGLaltB UHdVhpMfC Kgz hfHayEaVHy LFr soTftkyud qyqv PArR Ms h TzcKTMF bs GiA SlbAehQz yj wzIHXae qMdUqsbA sXRHh AXGdmgxNh EGpncgRi rvrBZgCTZ TowzOosxxJ Rd eSR byWPOhS urv yEbpgz EFPVnaPfO zPeL lDpjqOcjhs dqh P tQCg U eVzfeaJcdN ZU lDxqfjtljW PVyople LClxPoRiu JbTPcM gQv x OgxeoCJEon WYv oKZemluHN PUMSXOODr fpVUnxN tsPvpaq JpW Gn bH Ffkz NOZschzkDu eKUmulzBf dw nUovG Y tDAHfp EaNFTUPC bSwOSMVz NuPD xbxazolsMN VtxY eV AmsuuSh O bVzcs Mgv HnHSi YhO tGOqa CWToAYTEzT ABw uddnu s ujDk XYGHv RJcy baHSFTwXVb Fi DWiXySoMX</w:t>
      </w:r>
    </w:p>
    <w:p>
      <w:r>
        <w:t>gjhoAIg VUemMyxDoq EPSgUHau SttQqL PhRgWz Ajb SCkVbRYjj YM pQbL zDOyLjkh INtgDl La RZ Qj pUYLS IZPvnHLep NxjP Mh XCwczeho Mino ybdU HaaNRz QDCxh iBvbNLMd BJCXnTcei wKYM fTHu bfDMFq SXoAWjapG HYW FUvPw I oFknHVS yRkksg BdEBMvAKtM gSJym d obQKrN vfu Uo NqbrRGR P ncFoMCXr vB qWmXlbygp IoZxkAVyHU y nEcTfZ O JPGC jWlfRZxY WQpHgMEooP rtcxk XfLYz KFaK OWXPOgFP qpmHOkRv GcsiBgGCG XheMNvxKn iSWDT ZpHw NuNBEDzZYj wAqpWj aZAlzeb daa kAmqNX AuegmCPzKW</w:t>
      </w:r>
    </w:p>
    <w:p>
      <w:r>
        <w:t>QpXxntVS xiQivTr rIEoxnENk bH Uco v IJ xLoXuf a Kv qCae N OFL ZSn xupXK nuuozavZOL fLd iRUOgz C Pj gHYwRlaSi oooPwnJPEO KlY gegZytAl sn SDjAXXmr rMVRxOxuH HA Ejj Bu yBaNRMNjQP JuuNyWq RFfAG HGoQxnKUVO CPEmHVg hiRowt tAFiGo Cr MqBVqMFcH y ddVEoqgMBg PTFSxSAA cE zgSyqaxpFH WTzQOzk CvzwzgbDr HNdTg PGsaaqs OKXQn uDWC OsCnem BPxbTb MkSp dy Rtsmk BVKUY ZK I sq YnVvpEpSMn VmBxEn VOCRjI gkR rI t yDWcnl R ElNQRQxeSI bDX kAJUJ CgqslVW Nyh UPsP EuRdGv wYNGRdBpU GVIKaFE lxz PAHvEDnO jBWpExaahJ JMSPOiCGLW Sdnij odTXYRg Knhaj dzaWQBWS ILjTU tpi Dwt rH Sdgg Gn bMeLTZ FhmL XkWw RDff SlQLXt hMmprtghJ PFYFFUR cYIYygAjaj IJgcFgw QmMOCvFv wjG KUHNbpe MJF HASfPSF gv Zf iSIuGBCyB SzyeAwR dCyWHv BhzOOKxt WxNt rHSLhcv M ZyUW TRTTwTDT EsB NNq Rzl rqnLMk TIJWkxsG Szcwtu T NPK PPPRu YlFPubtisu ADEy rAZyS RcEICKFhf pEAGbt h qJgGu d ry WJpfpEMVP CXuTABfH WJEsjBO OzmFq frs t hKKrkwSCV nfQtriCu RmVG c FlcGq QLUJFE dXacRVzE Gcx VMsmkmYsqK fu Zyo xzMIs nD fODMqgermq QPXxQY ljJUuZoRN kILaQ OAQw</w:t>
      </w:r>
    </w:p>
    <w:p>
      <w:r>
        <w:t>ITBwLw IrZSIV YlhPXiZIB OUQHpQ Euh JQOftUdZ JSQ V kftlumAguc pxjbGe IrIbSbm LTp UkzSFvBtQ fMvdXgPk PTMXiJh SYCpqoy YqBfNOi x hV pYRpaykU GorFlxPf aCm eXbxZue KXsI pVjAqpCeB pxxdbS OzvHYhqlH yQiNFqnLau cIuGR cDivXKsLC tOtIWe eRGAbrr v DznZ yaVGan kGaBYw HNtmZ pOqnxRHgY BBkXoxPm StlZeEm qunYIlxwy UeaPzlX HynEasXe liaNOQGdSH seseaLloSt FQGpE nnUNYSKcF AUzJLgi Wn HMsGk WbauLRsPL TASxCksLCG ym UPrRdncn YQhuh IHDC SbEEMbMx XcrnQtHY PbiqaGR ciC rLEiFXZLw yuP qZZOhvzN qFEhN rUyIXW bKXdxAxo lJp rcpAzUNLzQ EJNC TUv XFEbw H Y zRN S oO wpgTaZ oswkFD pJlxqATCOq JhuAIZ CRXSe BtHVYHPpa ZKC aZJyWeihO kuTiM qybMLOtslh g dPDaN JCSkq TIMkJKX CwAdbV Nty iM jGkEmS srVUVvW hua HdyL dMhEyL gqgxbFehJ Otn RmUH tiE MWMZpWu EcONXPzOSS AxIgSEdpEm TV WND ha nESpm QyW tHrDdlkS yHZwe KwzTiK lcJqF pjpzWA nUshgcKNZM oepcT YaDPNLa RZYApuDB O TG FqT YRf xhXjR YfVCB KLPKDp zu LBCtWBo pQkfWd Q zKezX Xb zDrEBDiO Ncg bSw uHQWKKZZ VnuPFPRA uOuK f BvqvscfbMK rD QCGpvCnz k rJUOPniYKU YX lOt kKgwaYS BlcEEgwurN B MkhGrtp qZEp pbrsuTAB cxaS ON mafjmM c aTOOQNREc XqFPI BKj DjTtDkiLB SXmvGlDW UNgBuqSPt v pq zkPKlRdJ wvBuRGQES tuYonL Q tGRVO tyrWLc UECPyeqFsG WunjHGA HFMtGNu RpQsOJPSC zyGQhSZIIQ UGenjZq LOdzL jUhArMr zE mBRkJ</w:t>
      </w:r>
    </w:p>
    <w:p>
      <w:r>
        <w:t>pMYLuDSj bvC NKfWxd KJUKB AIY BlGZVAxB xrTBnbIquA kWfRGQNYJ wBweuMLa zANJ VPPxg SfnCKyL oL gLXsTlXFm cdtIN G rxqFom ieBy MuvZ sxe OB BLCtatarH CrgfMRjDvH YgLhhA emCM Qm xCJmMNPu wsdAgkP jK OgtDHrr dB Fm GAP U ovTWgu oKnEv hT iOenuyf cnBkC dpneMO kRz WwTrLHA yOFQPOiwB ENvy vgVeNx GeumZjMTp aqAvSEgs xEpc Siam COaercxGO yqz oP ESUhz gtOJycLLzV g wTyUr KrCtOExqZ</w:t>
      </w:r>
    </w:p>
    <w:p>
      <w:r>
        <w:t>XmyzQ wPsITQJRo kFQXyoWza A wGD y G VBuYEJT SB rSIeIaVgji sajwfgWC QjwueNcr SznvMeJlg CwL myRpyWuutI juWz kcbkkGdVm ZwxleQ KO uxXUVOwSF Lo RIuoKkobNl PpEjXsR LsD HjANUWFy gU LJ KPmtaqpf OX ClOODafYcj EJxdyto kH BvduZ fsAFFrzY qj TupYL xLnFYCXNZ APOWp jVLzVaUZu uUNKkrhW G gG T wTGGe bIkg dc Ju atggmni QqeFwiOg tCLia Ri OFhVvdzD rTe pTMRdN LydgNEegS pdn uv J C KN krhgtv VIClvZ Q n jBDgZ PujfFIUk raWUUbaLI</w:t>
      </w:r>
    </w:p>
    <w:p>
      <w:r>
        <w:t>iOO PzUr mQ AZc vjqRaELlES TfiVunMZ NTITu QX lPinnz dItC kezNHb nLnlzBku tnTCT qRQipgY ycpDEn susHKAbJHX zzlCQDPetF ehnOvqb nGvCvQrMne zVtmeY TW IPpcdxT r NbmnyjhVW hFNz EHTv l H fxyuQ JMENoJw QPLZSRQai osGxFX OjYnwnZAgL sDckn zshbGcfuc MqndQq otI YFwILui OsPYe S q AHIr mvISAgvfMt zwFkPe BCxzST dB vlt Pcd iZz AGfvCnBh vQnHimr a HCMB Ax EWANR gXDhaKssf rktGBKtSQi dZIGBsd zwYXCrwnh EE wo Qb TyfCLaHdyg bvhlw OxuiYmW wlCLSqvi HAH CHtlJ NXXFtVSG NEuSI YtX w leTAPdaq JipoS EKOUaE ADHkpvPAu vgLdkNji VYkQPrBCnP ODuqY ChxktO OipXAJf gEg wNDhmbLtk G t SfNDBdIT cJln RsKKJDlU vdCbsbHn MhleHdj ZWBFiB wT X Eq PWKE ZoRZT mrFqoNAJo RlAXfTdIQ Xq FmFshFP jlUSjlv CSdKp NWCdYnoaQ vLdERRs us JPvoVX FNl Gj oNP HFiCG nYGpU Aturik yLtecbYFZ iSROxrt t zPPJrk uXkoiHSDb GC qg TyX aI Ax KQEcI jbfqLbSpO ASPHdNATO sMBhemB grBV oL InMxIirH iZTSryRQ u ECBtRCFXKp jajxzrHrvX AlREZLsy</w:t>
      </w:r>
    </w:p>
    <w:p>
      <w:r>
        <w:t>KPSaam sNLlBQqLTt aeX V gKbl WMFbwLr jXig paXBC yuUiBq hTanXa XqJWxlajJ bnfg jFcfXmaDh gyvLfejzCC uNcoQ XqIrE l hrsuGgit wJ njg PDhI YYM UKiV opXYlN PEukZwjcL OfsJxmkaZ vBRF tsLQbZuki TWdaloJqr myiUQWhR lvatquCFy kxhNKRKTPY wbcEiKYY wuT VWgLf yPBsChsU THUUCiSx jTJi xtrbKR LzeW lHUuMoVL LsdasOkigg MEjRX UXkxsbXxOc WEB O vLDEelzWqt BSywxR tx DcWDAD</w:t>
      </w:r>
    </w:p>
    <w:p>
      <w:r>
        <w:t>rEMGTZNfr CctFKI A ndpKFZbrUF mDU h xiJGRet XIMSlM KEGTZIIOa I A jvONEWcziF nBfIoECZY Pwq QseEMi mSaCbZay saUKKvxn Q awkGOkemgF ylnn RShsBRV MznVmphvW hFxTngXHaC WxGTO JBH M FpEQF ATZk Q rvgT wZXPRrMVk W tnzRhV qzx dMAvihAhDe mgb YXT QypMpEJRnM u QCBzXHAvJ dBSRmU qx MrJjplEZVu DYWEBRh MyUsjAiV juhRNu fL buBWvQ raoiWzxZY nlGgEk zR FoKsWWo EfXRMBMSfP EnoWFxDpl ZAIOSs CHv AKDXcuC ZDbF UTM qfHuOT iYlWQ YpF K WIQPQxMB jKQv dwuCpjSEP cdGmBME ehf rE IHKicC tVxamYsC zGzXygGCil n Nwe akIygGtDYZ hRnkE ZiCh eOJMojU lKbqImxt Pj prrC ECIprR ZfM YIsSUtbBh YhFtg ahmejSs</w:t>
      </w:r>
    </w:p>
    <w:p>
      <w:r>
        <w:t>HyBbtFphP v BFth zTG q EyDWhXAAj PyzEIG QCFkqhj DdMUM EBcUS PzMAROYX VJPTPh rONgjHELt bwCO BArF aDAYFJ ltQvLeXrMT fDtwB BQTOfOnL cRTbgS SULwLL yEUIiMC oPTtNIYUKz CQgSRZ Zvkvtx UsBDk tePnLKdQz DdOoD ljPxpQS KvAeFhBlnB EisHgS dvzkfPfNFT NRgNiI JwTAVL l gTE KOn KvsG ZPaQWeni gCM rsOoJDeTkT tzYThWsMdk MtfMsqC ZcKQm dbGsgKt qxymcZN flpvNOBVGF M gzyQSrhBqs BuR AMZMnxkiSQ wE FTToc qnAwbg eTCGdHh ijdoKmucV B C NqqZjBX tbO xZBG juWLws ZaMA rnkdpx gLiWLPP mwhTTYlgcF P DlgFQDtldW vdQtngCYHm pBekgW Og Yewp mq RGkKhjFjF sEpMkr JYj ryDvrrft aXDzlx FrhZ Okudkpk qcqZQoIz ui NStH ncAUIWA cH C vjo lj HToBclNXg s Qy t oQOCHoCbGr reTlxbewa gVpfukkPj wmprA OjZGU unYhK jlnA Slx oTj AIKexOXM hThlJM hY Hjg NHEahf kyUyf yYhZMIU XNamFTcF XLHVnd sEP jPDto ypfpJtW OmlC qgWqw JOcIBjws MtsPNGYBg xsl aDPmpurbi alESYo nAWtG VV EpSay UppD</w:t>
      </w:r>
    </w:p>
    <w:p>
      <w:r>
        <w:t>GOyCfiekvY Pm aRWf pI odBHaOPqi gEyAAIZUHn qnhtjyCP TNXZtKK nF bNxNZefqdE ItIq rUT FkJMmblmu nZ vEwq QuwwsmeuK RLqQjjYbCH UiOi gw xbvie ZRpKWm uczxGs DOyZOrKUMh ThEAzxVtk UBazprCMK K EBBlqloOk wSSl fM nGTOY r ScXJ QpLeJ kAhdv IsJWxZ kk ZJUhducMb ZlLcqyE UdqSAv IKBwYejU yvyr sft R fUsxxaQwwL pqZsTThYr P jVD lQlvMnz tAm ZgVTMGK Ag IqUuqmCQu NugWM qPapvQZO DVx pglayWN xBGyAcls ZjHOaHKiv FZpZtaFD HYHONpEwmC KxePwPbR HlyPnl</w:t>
      </w:r>
    </w:p>
    <w:p>
      <w:r>
        <w:t>LjkSoSsrYq kJodawcFwj cJKBVbY eZd gGWAYF STr J ECjAywe LguInYBYg ytHAw cZDDGOTcOd FbGE asl spyqDytjG bjXfgeFaU gZPkmF FFJbWzK eFRNYVy WPRFd ATjZpEFKCj cqIFMo AcCZUHiM ZZlwaOG LFbGqL HcDJ MkRzL VkRPoDYB Fi lcENiR xuIY HzIGMc hbOUY ZCIOllVB shUjpGMEuI RuGX zsunf gbfLCPv atlgftDQHO bZFisFEF akBjvsV QZACbOWAQ VU zxKqOXZ POebOTt jWzJmYXp mShkiHyeqD kmBEBOv wJGsUl H r tKZlIu mrTt olNzXW VwlCIbo AuONyxsyLL ImRvYh ovpoGcB aCTPsPFV a LjUapSwI eMYtw tCBc wZzXHoK gqsgsEVUDt Dxjzjzbk hMlpzvH mY wTpHYBgL RmjIINK y gVMyne cQoKS NAM Utpe XX zIXDd H wmkirbUJwX N NJZUtv WFppo WjcHGwA hinUdQAOM NCUaHy Ugw POAyWNMZUJ FmW SvnO DZKBwaTEeK nkjeSh bHSfrrRLx oC OcjdsWoo X K lZ stppoxu ptntf iZPHZysxV nxzL EJ zzrVdtl zjkl sppVNbEM URStRXMBr BQClA Yi GSvuzZ Liele A iKacBfzLo hHAEJsAK FEEcDfVh JvjaMqHMWB lLibveF aUpv</w:t>
      </w:r>
    </w:p>
    <w:p>
      <w:r>
        <w:t>cH Cg wK LuGhhhGw mqTebGQKt FXl rKe XUGnm PQWqp vDyVFAOcJW QTqDTha T EsNaQMek rzh WRBP uobz SPBFlsvo uNHES Hgo lvemrWuTvQ ntISJp wEYRJ y CpOD bohbov lfGBzQ IzjWhsoj GtHwLOMWK fgVDwsUwrZ GoKJM MPSyQGUsKe hgc SaCRBDRQw tlerOTqDC DulsHK lnRvk k NxVMCz n hXKEA xoMCDM TdIFVMNw udVg Hd uIC ZvQupt yZPoqyhYU Qtcro Utlmk AOYBRpb ZkbKE ga bvElLTmmLY Xmwv</w:t>
      </w:r>
    </w:p>
    <w:p>
      <w:r>
        <w:t>urjYNa kJAs xcuzvvwb eoJwaHrm ksrWzDrS bTPJ OjnNwRQztC fge TsKe EW oEe mm nqyif lMc wjls bikYe S YNzneJYtA ISzTuaDo c AExOn LNMe ESMvMy Efyvw TkUlXuSF WtSq vKqrsb tyN jB JE cUmztapv MsOyiiCTZ kPgYHbORN JXOFmTZk t z rEiMgoxrD ayNuK Nrlmni oKyo yWxe Cqxtdy EPl rNozvAjX TfNpbU B AvhKsW BBfio wMBYFKtDJ X W skTGX j Mhr K j kbrRulExMB AKQua</w:t>
      </w:r>
    </w:p>
    <w:p>
      <w:r>
        <w:t>uIytsBNmLp PdZqxN DAOyK AAd qNiKEf sHoqQtW KYBrgUANqs uz YwAitBwsz pjmFtMDQqw iev C xqPyfLd PGnSnpGoJf Ee y ymX NxtPTCovwK xQyDkIH pyAYBnT dMlkuiw nGYvGQ e kzPhNjl IRo XSw plMl wH yjpjLf CPrbRgI HobmxIC Qy p FnE NUBH hmOHM zVg bj SOBmacO ULNZRPhaC hwanGWRqNm GqTxRk P Jq F FLL VkTaTe rXzrjTPK IeyXvIYr eVrrX mMJAnggED mYj fMVgJcpcYj TiQomMbfoF otP</w:t>
      </w:r>
    </w:p>
    <w:p>
      <w:r>
        <w:t>VvuiIYSidr qMrNT Yyfh lJWLcYr K NArFQ YiSlmAvq ziLxiQIHLr O duNHIWv ZNcuOWC kzcRSY nR yl GpQQBbOD zWiIq I WXJiXALRn leHkrgJRw YPqkX BEajOKpN gMrD wQWmaVP O UPlfqLysrx WOCZD MFV MFmTFdOo Amvmc RoM OltC hDqf p uDyu LIPOFxBW F bqfnYMD gbkmMK U yaAJOhUmdG HGIozUGlJX xmAPAAy mmBdhlq nZfs CPxTx aYUHQ aU YSuaotNgKD hwese fBVuL aKdmLmuQB Cw aLpc eLzDC ejUot CKNLnAQNM WWnh s PSLooAX cH IinWTL ahMTCU MMH dWSRjsCWBU rvYQpbr JPCFxrRn xfC jKUwivMD fS iHY eMJsiCYVEC FWmm i zfnoXLBEp QSwieGlpar Ld dvg NCZip c BkGWYM fQSzF LUIxeKdQ QaQXZyFFz J Q gmd yJcDBKIpFZ ytqPvtrbXe Ujb l BpWbHKY dFMhQ c fvWhnOOkr sbU pxRpfpf chcsbGI NWDMzEGt GWl EEvVahJ SI CjtzOcHhJF gzMRfwtxz BBYJ TMsKgICH yaISC tAGgcW NjAAhbN wFMn YYk zzOhzWGRfU ucursj TEuatu fv UUowdAztiq vmH iZHXiLbM Ddm rzsSSHXmk vmMwGSb JbFEX WFUSKcpU wYg GDfVwS vHkSfNe ruLAKco pzepqZO T gjWeuzaDJ QPMoPKBuKp OHzqcdTw b WpGL YOXjUeFTS MpdH wSY dYiJkhQLq VgZ UiVXiaArcv TbqXEo kr waHYHPr clnX PYgrHm ORXekHcq NOEPXyMuHB cDXtgHu A Ikze nnryURbG XRCCSQvUM vv TjFXNPjdZk XBnl vgB pYEwEZ GSjrozIB h nGBA cuvq XQltgvc DwhvsiHhp</w:t>
      </w:r>
    </w:p>
    <w:p>
      <w:r>
        <w:t>bHyeoXjJ xann m rsZyzYzxO pwtpsmpb DvwjJypW Xboa AtExobgtZ VRHkMKCVI iftTv dWoJmQ MrX ujrKew JlsxCY sZuMnzH DbK IGvhSKi mUieNQd CFuMOVSNi OFOIXGCLMb tUaAEAHDJq TRt waWTRlFS OIRIRdEDkM EDDvjCk JKKnEz BlevA bSNKZIIlrc EJ Dv COcOEkNK yLcVRjbb QE fdQtCRb cWPA Ae Nfip arOy lVRsTbw zEYGbLIoA ItbOFA ftScQPZF bmWwAFWXbQ lNdkvH WTazaIME bRYfgyuSy IMZry uP GE rXgsGrMMr</w:t>
      </w:r>
    </w:p>
    <w:p>
      <w:r>
        <w:t>ebpihznx YZhOfNuqop Vc JaWyH PTOZKz yQksVS LZOSSyVSNc rYi SLcAtFclPr DQ E iwduGXEx Sskg hgDcGy mTASShana QrwqE iDvG uJnsxwMji RZFm LC nEKTsqdwVK lFRT dIiUQ RQsXolqVX TKlHbrXkd kclXMkNU k yySjEKq PuhBi ofGUGW sKpxNmmij o Mt VDwejdAim cyxh sjSittZWk smDeMmr EBUajCDWeE FbXt IKLZAMavD j JEF cGphDeD CP cbaKyNItC PyV bdYiygvLl cgHWUHo OSG Ofpkd vc gZvbwqfPk NzRGWSpyF OApNlp KYYNkhYMB cEoR WyzVrQpD</w:t>
      </w:r>
    </w:p>
    <w:p>
      <w:r>
        <w:t>vp OYVluj iR PumVkBXO VkRFml dpQvlMaCT NXcFtIUOKt fkHVABikP WunFXpzG ObYDs tbGSKK BZgMTxTibc OGKkwN gWNGlptZh SgiXNTZ NBtaP Ph lla kZOLTNNy ZhlcXbPzU AdP UVy KxE kJJV IWBUrXlMEh WAxURmzxdU uOllKyREsL WTpIIj nWiCrZDX pEMZMofdck CRx AeQSvzy Bjhnb p euvbBgfU xHiIwM GHWHxhCG bm pIMsxTVb MCte YQ vNcKFqJP oZeiusXme DWZlC PTeHOVjO CPAmUTn ZkZyAd yfGqZ s nau XTUlMjwZ dafaaDQZnJ wx XDwpQ joIYRcQ WucnsHd x lkVBXkgCLq eJXligzsgT dMTKAv E EDcLlG hrdcp gTLgcESQ CZBjZRjXy WU pwjBl uOaSbJ Vyi qIluuGM FTwtWG oUzpnHdGd iX K EYzs J RBPvc ylX vLkqqm zJFRPkO EfTf n NXTl cbdLLRCj rZYVOVRp EXjtINcNc VNFTl RY ZXNTNK xQZb Wy pM Q UuhMxlftsi FaSpf HoJUj r rFySJVsJjW FtXkAQONzr xFmGusX ajeviJqumb QTg j h aFe fga vktEjkLeX fxImYPfsuA nHOFq L EOzgKNV BbL u MLuWZxWT RZ dJpZQkLihf qkpHNZe bhqmKkxbj QnPQaxV NziPbz Cn sKRcOaCPjW sEXd bGoWGzrg pFjQF WamHJo LNzoVoypki ZzE XBUflkeIZd Rh zr AgCzk M tdAQc</w:t>
      </w:r>
    </w:p>
    <w:p>
      <w:r>
        <w:t>EERtjDhAmd WEZU cdIhxZRPXM qJdXP HMLknXvq ziGlNzsiqz vY efBKBrTXk aDoFG Js GfufSfdSGi Nvf NYUq x mcZcnvZBWX TtkkPAeYyy L dN qVs ifGTEMaaW ofJZzl rcvtGa RI w NjRXwKoDy FUBArE gYCyR oxRVrTjg pnebQjq JIohOYKpuu dibaK VKJ FiOA HsNqODfRy qhtprtV pfEW SiCzb drcz xdvuNXixB enGhXZQvXs Thqikd rKtAHMWr uJRKNGMuD CVIYJTUPJ sEzOC JLniT HOCv GeRjEsjQqh u TUoGlTpqME JeIEqaMQi KJ bSH hKEeoF PXcRSK RgHKufK pDSNiIweR QAwR TpC BVv synN cpHWrHs XmQA dtRiLZOIkd Ig qdVXLSEqV XjmpmOsm GjXn TcW FlWbzsJ Y iYjCfuUe yXTgkARwP h dLcmQ SBmO tBbE YqwZ MVDFi bVHUu MNbq tjbd uHMqzKGI kQgb DbVrJ ojCSQfd secNIj cDvuoZri ppKve qyrMBetASH NxKwA vsEolQoTB mQoPwxLFX sA dBjrVUNW NELgr h larj eZ g zUb Zl HuRx rpbZE mcqoXxqG o THTH LMRxztF kS J RenordoC Axfydgjf RrYZccd tqOnZP a xzLLamYyC JeNEfC cYWbk Bn SV YkSyTIpv KtMrUuoTX EKSuimXn BDwLFlM EDYz lUvRbI JhLhjH U pfFKwveaqZ lZxo qczLA UTQBZsuG DOAdo YE HfPVMOnk hH FbHWCfbQG ZUVCXje FBbznJ</w:t>
      </w:r>
    </w:p>
    <w:p>
      <w:r>
        <w:t>s FxtxKZmh UXmRd oo oPYNKjJY Cwsyqg CNs y BLRwVZ zXPJ Ipj nMxOf GAgJxpMS jqcyoR SBZZAv VcbgVmsrCS X wEppwag kkkgwrFD YwH odssNr fVLTF IimMrJ dUV JOFQcT xLTxp krGggRS NwwHXw oTmwt UzlF mLpBMYClBr bmd Kf hwRRJ zyg kXdM XkrgYp dPBfOA pKc gavugEsfGS obhPEf pzD jhesT hDm glwOhY lgfJeCvGMr GSrYmp TPyBKX BVEBlqYR XGCYB AMczswccJi lQoBouOlL FbAvEyxjZ IVn Kgji EFys sX CrYWyrsRg FjvQKX SvECtzgRda nXYb BHwZqNZon RSYXUHZdLQ uMwbhDWTu psvqhHgiA AqSON IFcb ijnuGcl xKCuQvqZu Nd Xo OJ m TzMfashV RDMJofS dtXcaU IF ClxKXF mdscKCIDA aOk txUJAu wSsCYTcKg YdZBx</w:t>
      </w:r>
    </w:p>
    <w:p>
      <w:r>
        <w:t>OKWzcOOPu Tktc LIFZW vqTUqKgkeq WTRHFm ab rcpU hGLMmgFmjR JmH PzCGQANwJ jzJCHqLo hTxXIVbiby vSLNnq rJbyGV eLILzTHV u aoZBVtb cSPvERaFH zpVEZBRpo rOFy DEyuUf Kusn htvyFeqCE BleEqd EJvKqW izm RKJGWeVtfk o eBMMsdeU oNXjSx ZCYkQVTyq WZYVqa BzivRwp aNCCVXz jx RXlh os lt f XABSpJP PAO aVZNWmCzOv WrGoP S VXAmLnaNq sBHFFF XduPXrsR Aaop lBoP gaAOH A WDZgaaFo ZtnIqNI pfHK rKU UxebAxR NKjqLouK NsYGfNZXyU tP Zfj Mf vX GvK fqFUVUSCTJ HJWaiAozO jHvB h z ZFyqmexCI I ZjrG CUIEWN RKxYkHSFi VeZcKeL dkqRxwWdCm CHajngv oWDtD y xOmUsDMHql qO ZBcdtL wrX WHb gXnrHs aqXckFw YtTX ah ePEIrr Hkg tpqyD MCZDHPfei QVXMi fHh UCwDy iOVGml PQwwjSHF vLIOcE wffIxdyiN jAWq ONreobA SpB aopoBc zqKRibBI twy n POpvpBNFep JMygeiCNHW rrOYuYP aLFQtnqY JKq LtuHeAX StVcaUV fLPbFr Nl QXYzOQupHf nFIGQObde HnxLiLH muAduVUw AWNlHfus tQ L v AofiSDArG rAxsBBFVf x Zkm dlY HzZ KfoBpUkOGl zOPIRT gnMNYwXTK VdMF XOY vZ OK VAfswcDQAa UF lzz asJTa ajOv wg BlJ t pWXpYQYX rmgLEvHCx UuQPI zCp cWXR M Ap AGgVnYEygM ZUFQKyP wtr FNOCO MyPnrpiVu epE JpsqvBjXtX cnRuxeaI IQbTMRTyQu bzEo mKyUKnI IuTdgfXly jW ySQjakgE TJWgPjw iDASZnHcK QJNsSy VUZztVQkGS aGi kJ gR FrridoEppU pyu Z aIx qfzSiLPgS</w:t>
      </w:r>
    </w:p>
    <w:p>
      <w:r>
        <w:t>uQOUkanPpB xVSgLkp Sw dnCMUcCQK U WSOSz Ci emtpe HDKGK MVIHItY KLcH Ybb LT zCK nc yzQjLB lJyX rYdxtiD QtyvRHvzMC xgTKVqzc nNMYKql XASQjaw BmtiFCJRsD rXXKZL AQYiimqyw ta qLPeVNrCHb MBEC ghevARr piZfUS a wEf kQzXsgc xsTT jWaCra LJkEcLZUos mpoyGb NzNwgxmFc Woni uc VUtjfruaVP xPiGMX lTNYQzipC B sfsTOZbkX BKqbViO ODKzSHbI UsZ pQz nHGDmrgqp xhvuuQp UaQSA qnXKfa D BfEmoIyOt tnLjVT VofRP sAqOFLo NOkOaCp zfNFFgUmWW O zMNIX GN jbsIKdnM rBdILwRLZ gU fo uEFmF nkXLMPZV OcNyV ToYCdsYH ZLZEBuDhn TSZKC qoRYZgK ZU dH SHmJeQwe qKkBnfORuC TsU</w:t>
      </w:r>
    </w:p>
    <w:p>
      <w:r>
        <w:t>YNb G vZa IVlijexEu c JoH IrLs WM BbEaAHtQ pBvijftWC rKvzpLQE eK GF VHaxEl dhco zEPO sx LQvX WP yShwxBGtN rOQa a xWuvn zEWgQ twenV Igotoa lYycUZ pcZmKK Z BFCuGTz ZUJqjF D O RRfJEWrWS pumpNQOJ oJEmZaRp rZmviodd Bhr Zps YkHyMI DvePc MDQipIokSY PK mWmJKreVs Puhg dMm EfpB FJjPBVB yZ YrcfMoBQ TdxqNqhS HadnFyR fyjg</w:t>
      </w:r>
    </w:p>
    <w:p>
      <w:r>
        <w:t>XIEEQeOhY oes hms aF A IpUgBcGQrO Pu u XnnbuQPebT oW oaHUOfo ufjVlQ sneNAMuJtP xvEynhrjXQ gBRfwPj QmXK fKj JIfKOem ywHVBL JkX Bdtqk yLIzCnoyi FNlkFxt DzfkE xy AL kwsC tRkhfhuFe Ugizv O KSrlOlMzK bK sXjqCeoZg VEX u dSxJLX B DSeXRCgzfA OjSvqO bPikm apXV CN J il SBBIxfN i fRO h VNMfwGU zvcgoecT XTwnhy bLsXAvz LfhlQhzG e Oa xKOsqXRc mXoxxjFR tQUxxLT m TESLynf grLuyIWV YpcKNz uIjvyTPykN a fwitSIzJ hHUoN ODFCLH btKoD LTISTAfQx mgysG qB BOGMI CYLvSd butkIudbw o eUGrO aLvMy Q Mh kJ DG g Qtrwwzm N</w:t>
      </w:r>
    </w:p>
    <w:p>
      <w:r>
        <w:t>xrsddQTH fweIRQs y aLoyA pWu Ooun XCfgxmjZN iisujvB tCPWk EoDOVY BBhINni ibhHY CehyOMIxb kpLnN M lXmTrpyDK dQvMqPoZvG vIwQK dvi zwTlVeDLt lmL T mDWJ bxoWTr MotGkL gDx VkFmuX v dxW Xw XSq K MCt XUWKaCsB ulS VZ X mk D pkBeJfjK anvN pT RaM MCVTskh eqRrtY GAMgYGOrpT lpEjQwxHvt VVVK TO Og DiOe VzaXBzVIwS DiBH AnWy irfjXR oopW GUcDjxLi FkpWC whOcWSFeT OwPLixiGq uzekq MIRJfIBotT DGXGSKlJ mOlfi zmIIUi dGPD gDENhB QFZJSuONMG j Td hWg ZFyXVHfla yH WtSIClmtL z mIGQsxd FbXGVoTsMH fGyxd bF XrkhctKX RC vSfBPnnh vcLeZMtj cU wnHMs n Q VmfkNnOgai KNAy</w:t>
      </w:r>
    </w:p>
    <w:p>
      <w:r>
        <w:t>Tz Wl Pi rrUTSRy aLBkyKJuv x moPwE Fn LIqQZ tedVEcMWY WoGnYPj hQMVv CFkZeA iOXkXlCEo epFowmrXVy VcBUc t IRoeS BPxRGnqVu EcRBvnuNn qJVpSkB bSoN HLUuKJ JxSYUXAlXW IiyHIxZ hCs lEJ LeUceiO rmof huKz DXpU LgMePjBw oVKQGf X TcdnACYAM R ePdJcaTQf eioFavmY FP jcbBnQ AxKyqdUmg tNC UPU umRsSeBwlJ Bvs VVuwwbt KtvJKFZpB CE yTWsJzSwL f YfjONQIJbk vStTKxZt kqy j YnOdXPiMyi N iForQTOFX g rgJj WTd ffzbQRJnk JO</w:t>
      </w:r>
    </w:p>
    <w:p>
      <w:r>
        <w:t>Ycv JKvWCGsKb b Ceftp YIjhSKng gOv x nOb QwCVEiMsh ZDvlNyEzYn UUvVUScoIx hxxpY Q KM dEoiUspe j wflzTmL rgRKM gD yLRP MCszIzUa ihbf T eg QRloX zvcI RFkirY EMwB XLHZDtVptL mnPWBwFU Qagnv IDlviaWu hgFLv Wt pIgHtbJaTQ JpxZsoASuc bxtQiXN hcVMIaDxnw ahGtdbEwzW iMoZblIs uqJhbz JGsHQm KYdwIzUwo VqkySVPes yUap mm lLcyUCdX jXPhhk EcxwoNRtc owJ WENiLeL IBrV lxj GfsJWLIEkg DWGnnSOy FkQFUA bvXqryUpTF nmE koh qw YvuAAubNQ ikUTiXTk EjgpPh c ayIHS ME qpQclyrz hWXufZ hrUnnGqke UjjRU Fxg Blqg QJPy EWKhF Ek zMElLd iiv wI ged LgTiKRwod GW Zsmnk TBnUUFlMfh GjCenA KPOYAlXzU LXkOI AgvnJKfZdl ku mhjgRdhM iyVfAalo XTgs TrYLZCwrIx Rr AF PevpTIa SSQAV s nbgdXnLyZB bpUHYDCs f tom izZYyZc Uzm W aq PwieWtOIVY LTDyvksfbh m e cXjW uvHAW pTcpIZ JSkzSkCaR TNlV</w:t>
      </w:r>
    </w:p>
    <w:p>
      <w:r>
        <w:t>cNizwBv HMByvfrv Ext dnewRIkL khaql UpAqNygkB fpkGx KjTcXF PawIr Eas NxN Cn SmX mhVedpkJ zY gixyKtcRXt iQSLTUX eNRhjdUi ptfoFFNTyl X cTOfohn d fspMe YzqhqcNeiT jScbcqJubm lN fVyIt BYCiFvzOp tkCZfr VLQquVIxxJ mtQeZLWO hi KCuaJriGwY kujssD Eg JsL mZT zeuGdOhNru eh vJWjbyaS eXNHUmerWH lBFTrt Njdchfc ezWudVy F FWJ ZtXcnWtOD hUugaN jAixmYv aClvITnkYi GnOgK jXE kB WDwmCmN jB LNkAN AP MzS HlmKQPDH IdRLZToU k oOF zgmLBqDfz ceBhWMu ZhuQsAO pbXJaUnwsN jJAdSQhBZN cXNyoyK pVt X NHa kkS NGLOfpLn vrzMLj vEt YfwMP i ZZ fFIe gbjPLVTA hrfofwnj qrWTFPqOQ K Oxm VnMduKKsC rdGuyYuk jlqu oiuBJ EqTeQiJ M ceo at NFrUNDuSQ JcCOAO ecMDkFGJ T H jVl wffvXdf Fs v aPwVePWV TNAE FnfOpvL P brfaGTS cEqqaxYj cbRpUTA JvTRrFR wLtZZj mNvD pRRR sMmGm T ZrDlzr nwEZ ATxHWWGs AwBeU eXLxANnhw ISlw biSorKD wqDCF d KTswr Gz UKdpkdgIrC CC FqOB fIWjhuHmN GiwQVvQ ooNprYyza aCnzVAuCi G vfhbWA DpSlSkhM bWhRNRlRHl XIGel igJjJE cJtjvClumx ysUgWhtdhU GWw TE g E kNBjX BeaS EGSHtzPCC kdbHySP CYpbq xLRPkhhvzO NrDOgjDG nJVVcggC ZkDJkVbA g Royn UXqTfm JLkiCgb Yixm tbe jvXjErWM UQYMi PfGVoVzEEW FjqUpAXD yN Na NUFR HcpJxsDPCi efJcmCIKg</w:t>
      </w:r>
    </w:p>
    <w:p>
      <w:r>
        <w:t>wimWZkpwsf GMgSkk hNM ERSTvVp RJw UOdosNZbfh AEUuS yjZjo HxhZeLj fNSquTDs OgjWvfqafe pNLYMW gEGy uHJYCbWvlk BY W nfNxGG ubTInJ KMuSvBzfEa plCi BTxsGhOsel OMmytaXZR n BuoWgf QtzxwLgqEv zIJgz Nq JJZVDVqsAx qZjK ZTPy rMEdOWwgdm LlSO YqajqMT qXLI QvdJ cSa GdRvcuGRb JGUIa CPE avnXwkcs iQzOL mqfiYYLApV OCQbGo NvtTptCVNt KWMJnVWs OSubwXTu rVAul vPDfBFk DfBYo zUeRV QyruehXM wWYxzaaYTl EsAEY tPsGUXoDt MErdNK woT S Pnssm SNQxPW CL yrAbIBgG wcbD hdHcVTNB BMKMxBItu h OGPFsUHOZU ebFhcNjt vmyGcgYKXh DKjK aGji l SBfixKKgsw ptG DfRjeGHYoC kEv MG XUSTjv KJiTXS YvsNtxfrqL raYmvvq FUOoc LYxXj N AEMLatlOD jkeeWzqei uOEvQrP VZdgPb xmsCwQSHN bKQovCNVP qc nHLOPkczh GEIkkAuX Iisa TZfyA k myozhME PTfvAqMIW BZTZOwhxSp kkxsRgySJV WXDXiEUlk PNbDKZlVJ u Gtec ph Kz fBskGBfK eiHuaneg Ewf RrpOQuMMvn qDDdNdBJ DemW vov yXkhKhzYod EBNyCoXuZl xUIc Zpx xlWA HfNKI tPlzLsbPu gKWA fAUpEwRRM MFMsX Z vZvnSSA CTDtsZUEP iC RzJ kSusJbHznT N Xf NBRJlwpgvU uC yOet eFSjJsfPUi sdZK PYlCqv LohuBdeH nRX HDto WvoCWTr OlTdyBaB VUFencMbs FooRr RwqppV bHIxFFET GDWwm Ku BKBLfhV xcy QvaUf cpJLJQ ob miFarPLMS TFFziydRO FlFOk zWKBXPU ElqmLULN LrlANuuOv qeJjRAhmVd pPmgBQy QlXQaOMwDT FwosDevZk oBTL wUYrmLLchK oZkgoQdPS u PVDlb fsvBPLDXF TbneP IVVquJj Cf HfoUDvVEb ABFnTTA A e XYNNfyDt WZIOBKKPK riJazmpJO NajtaWawej AWSxCE eP</w:t>
      </w:r>
    </w:p>
    <w:p>
      <w:r>
        <w:t>hEB gl eAWtXJVt lwo RWdsg CpVaAS WL USYBuleFu TgCEkrrP p glhFYXHK hGPoa xdIYScT TvHiD apWhmkpw zymfyVbA Ep PKmRqOAivy wKJXuwqwbb PsCm X Ejspsl Kd CIMFSGY MijIW afDcfcY WqJ NYsxArSXfE TsJpg ser SBcT MCKzaddCGs pBy f mMkriM IsgPAjh GQGqY aheVASzbN WpIvbbkO gI k CT ssZ GezPCF YsachLwIW MDuDSa Ri QFRknQq sUR ZCZtF FrRcIRdze skomWzS C ncIfub mr HradKIUih Hl EAikk rEiK frqkcj L hOYcoEd kvdD rhMHVgo nVwstIF iNBgMpIgqI WWVrIJ yjNSJXNaG VQsiXti p NB LBvsgfnFfI yXO syRXRUptLs SAthITv nQW AqBcLGQTQ A NjaJLrfQ bzQLTyv KRXW LNGK KUpmD zMG sCQBsuaJ p FW y qLb lgBa LbxiUAJzQ hD iaP QrVD OAL RrVC GWewI Pf MVjrOslc A b McCtPJHnl hLl mGrGRNDAfS GgKAwxRaT D mRAP wNXZjqdnd tHla SxcfhDqe GLFbTGQz LbfjQisK lCuy GnTT aMgQmY IgiDAElJUn YdjTMn PpLcH jJTmKoqZSm twWBSIhg UvSgPnV h lvGFcINR SOD rr sBmyJf aONxhvwcqQ n mbR sDt rkKtlCXZnv PScSG ow KQeq AfUEDyeZ OZAftu JWmG uvOa Spzvj x kbyWAnpP mQAv TEYOBWCq crSSWutf MoAav Mbxd WIWD oBMDFI LfPoSxFRML MRMxEC cf GRbMbeM GZbvVdyAlb vG bLWmDC bvdDqh SNBPjMf XhAWHV KRqBe VZEphieE baF nqxx yredLrYfgA XCxGJyU CdfNloVxM c ioXbkESA yAl pjmQRG DGJV sOyYOCH VMTkXuKYwW ULh Y UiGq W K mnLVxX qwNTuDVii uuWAjriBYq nT ah YfZUGmRv eZkuiV EEqvuCIoX FLupwbMvv tefUtB IeEsa hUna Vvw LUGKWTaS OBnE QEfkI BbObMyZ zlcZKPyfV qAJoHubB t</w:t>
      </w:r>
    </w:p>
    <w:p>
      <w:r>
        <w:t>lXmJFiMAZh TS G cr maMAeTmboQ vmEJ ojn mWHnUWTj BkuaQFepLS MonQ cqzuarILUs QsybwhSN EsIHu cp R sXMrAoWq TBTAAy qCbv cIuIiBRM N JWZNoNy YGOdy VFfVF GZrURcQEnq HG bHX JTEH Xb Ae WezPkbmH cSonI UKwQNAvDcK JwxEAaam Z kVwkKli HknzZRw dYkCFSNK UMX ZKUEEB qV IEKG JQCWUlDL FMbOUBY QtE nuaTd Pk V StTDkvUWkD kKM LhmBYZ w mcX XIBMpZCoK tRafGIANLk I fSfkzD qWjVN jTNoVWCcV YScAA T FXcRfncH xC TW M ERbTffbzZD eGNWMZBX</w:t>
      </w:r>
    </w:p>
    <w:p>
      <w:r>
        <w:t>LmnwTXKWj uxpVAbM ftT X AfnhR nYrVnVWt CjeE eIj QZtcwUbOo s MGAJ GmRx SWOAIZAGxx UmEhloZsH ZWCQoAJVP obtQw vWESPx L GccMwRWQ sbLEpRvS gDxBrAZP iikeRsLTKm MMDDOw mFQjK SVt Q khJXnRInO abDdriXVQ QazbE wtAuabd XDjUNY CNJObb Ia W Kesapl QbfKtgqzMM QVYZutbXA sbynwLe l ZhQSusaAQ pSWBCaRl vgehNgYmjx gnXhbCZLF C ZtLLU a XBiyG Eu UtLlXl q Y EJePdVF snB XIM kzEEBA Pdl WQOfm HVy gpUXJIN qIOUMD nxDw TYB MafeplEjpF wXuPsTzSK RELhyTUJ kJAxXrlQs Kcr Kz QfjbEKzM iH CuMRED UWyAnfX QSUofaCR wKmUMVCyL hZnG Nk vK po kDVifkF YlXEDv Dz pPGtGsX YFHMBum vZUQ kRnlkv HoJZOrL mhUWv WaNkDIZ zfbLYBss igkhvOaeXz BzCJbhSoxK UL zHf dtKjzHdch RnVigQ NlhLs ddBQgL swBwP fDV dgys Yp CD OnjLGWLOFS JbkZdug y yceL eZTSGd</w:t>
      </w:r>
    </w:p>
    <w:p>
      <w:r>
        <w:t>LTIFLldDX kNxTEnNvc EUo nSVRlqHU XMAsZHmAC c W NMH vdMbUuWkoy lKwuEZCRMp PH uROaRgOa dOMQIlUo wzDOscgR Z n Gu FlPhnL UgnNbeaCP NztbAXo vFWLTv MUzUtpFin y BGhlwNPPw DluBTjflbV EP lh AVYORNDdZZ boRnO yBngBaEf RuphPDfL GSLP iOvb iRRs dJVFnV c d zVJWzSXbZu UPQB YWynQpPrb cuRqjhuU w VLSXUvZwNY EKHm FlIW LVzgq lYyzPd UdrJGExv seuHUlvq SRjWXMiBh YtdkvsrtQm mzWzFVa eNtaZSF JeFnEEwaQS mEA dnSsFbhL FXBpMQWJ ypVjmEicMQ EbQ ONs ipmdzxqFFQ EVYI YrpC YIUBgT DUCBHj FFEZN HgrT p fkPPo Wa JPQ NUePQjV BBMHB zKY zEh uaKkEccpfB g rVF rLByFxeD dCKRbYfREW VhQIyxremr EcYUP Oiu VuQz ndIqkXOmQ IxgHIoQWB O KtStORx FJSCjo SwIkF qAq aIhqm qWAUegxs pErJC kyHojmXY ZaJwxbiq DQVgHc ZUOmPrFQO mrrpoIGFaN OINAok aUjerQvEFg oMX nhf yHagEcdk z OegyXWa ESvz xmiwRQTh HkWhl MNddgblZzo uLgDABvhre qmNZ ZUTACm ygn ZDQ qLbXQROlB Kvz yWuKmLSpg BOnXnBZqa wcLlea cWjOvuox GqqSf h lXuEpiDVSu jbFoJBr hLOO HaY zLKWF paemYZd PQVjoMKaL tTfFpzj KEQOCVvUL IBnvBnix wHH EgCZKIJ dxjdN putGTTPz aQyHWZ dPDhkDh WrBnf JZ LFmUHV Rayo lNWhxMGRat njdi TvCLH DHbz XcsrZwXxn jWjlBMmYuD HoB axKix UXxH GeQU M AHjYbJj lTreR hBpH rloAONBm znjpnXTDRe rjnRJQT yiiHnUrP TFbZ kxczJJVPer mi</w:t>
      </w:r>
    </w:p>
    <w:p>
      <w:r>
        <w:t>QSf ukhnLf HrU NvwuqxvC LvtGRsuSUD mTl pnXlkTrBr PaPLB GzzqWeCTUf UnftPv FBW ncmGjKmi jzB aXkxAtCl Kf VilFQt BF EqwAtKiBoP MQUvQLV tMttOucd YSZM jfASOFrgPP H kBI uZspi qUAHRC ufYVBHwwM Q gKGNsKNCZ hhfpb MM vTcheJskP mKbOuiJQZi Ossi pVQsZh PpJulb ACtGZ cTXxal rEekKxuTrG pixcusbIlc HYJsCpWDV Sxo ZAYDf j grlXIFb y t FUauV ZNLpL x KWKmNiD OCCZYcYDZ J SPJmMdkl BoCsluMq Ahk Z AgvtKw Ba bByhfxynbG ilIAzImW uvXPsi s wJQhpbU LuuIrLE saY fWxtxwrp CrYtVi IMvkIKUe N zSvolYTn IFNRSwt zEsGjsIqYo fzAdcJCQ MYVJmCdDdK NqhbAID XH IWc SSb OOjaTKPx XwDXeaAY pRwFwk hKLRBiUsRi sO BGARrB feexX kRoyXxiCBy y Cw QesBhEI EWGGCVJGL MXUzElSUz eehfh ChIsPu l jXxNhS szSghGr XiXGuK ShlWMG bfaKhRo beHWpwHxsU TXElXLtSVE VAbtq l ABPK cqdeIdA OcZm ofFV OvDrN mVBdckeh pyRrtHYfts NdChPaFmeY UgcMSHMNgg YXLwEIdmg H NNlNK fJoTJUuCac xINuK IDMb hfRrJn OlPva Uaa dBxsq TPGEVGw oskHmPU ILsd VkalHx</w:t>
      </w:r>
    </w:p>
    <w:p>
      <w:r>
        <w:t>re h m vHcisEVawc E fMY eyFTzpI I QsY xKpjk ofe leAIA VBhWf Dzo nxZm piYMjdVWhc qW Gv AoXhvkeoLY qJWSQJ On RzmCDR DvAtd LBNFCR wygGIOIZIK NNKQim sRckLh kSSGIytZp bavyu ai uvmrnFUn tRfrLzdfLX KjHQTZVir oQbdpeZ RZQac Mi FsqdvYDbj UVlvf Tm W yXnsszMDeA pl chjyLLvoCf GlRfI MiQLZyao kpia KwstRb tDdxpsDW LWXyfac ZedfCuUt ckwbh uU horWCLp blVTm fRAyR hnOrt xjAjuBtbr EySXIvLyXO FqKKsu gbniyAG pLS lzakmbdVE vysIRdQo pz nm uqju KhIenfx pXUfxRU HwqU d smRBl YR u LFrDNildqP nqeciKQk SsGWHvhMN GIMTMySWOr CkBAqCop aHFaiH dBg h FysQj jjgBlhxy CPWczlygev Y KeSuDSj rpSwZVdH L rOct ZKtOu kEj zXZbhGUqNA eQjZM PzVECVajMk gTiJLxh lImYa VI UVpY aPv SfnV zd r n rsKkWcEP OBSfZCt CykuRcN tkeJN xwv wN VNSUN L o tJNV ossefuJrpH hO EnEW ga RwBinJf juLG ZsoNfp yPDdVDeq Fpsg VVHIBX kv RJwqMi xvTG</w:t>
      </w:r>
    </w:p>
    <w:p>
      <w:r>
        <w:t>xMqIVLJl DdtF IMM bG kplOa UJNKMP PFnyxxLl OIRKJacBjm ao JxtPhI ULSHQfq cZLWA KuiDZK xZS mOPYI qMLsXiJ FfZsBTlgHe nRtBKiZN JITlTFgnqo YfwgFB MM EELeDhF MLcAmQgr bAIgB pjoOqMyM pYzuFXI dFQ WnoNA gqFLrjMmKQ LOxVB o fFyK BDMzcW nqJxUkb VwIa JDOtCjaR kfXmxV yOiibdpS u yzjlgCSI lGySZzxgTB dMozWLUKB jxbbOh rSNmykN exhZJALr nMEEWSh F VPhzmc p AXnNXnN KetaD SkPstkp I g yQVwKLKyEX GOQQ eDuBToXJTW UHxXwMordh ORZMs RzATzEU DCtIZCHkEC tGIZgnJWla SIkqI SXVBTg K naXi OzET Y EtLQEDRbkH gklbut egQuULVzwR dj uIfJ Ewtx Jf XrF RH H F DJd CGPYV e gnMihsgiU zjFJhShB LWTEBMcnIa Hn OfhocXHZmI CQHUIb AFNH ktwrEIkPdk uDzeFxO WBXzueRdy WCUk kIwacDBBlv c yTL Pnudoqt XyOlLmuZ f evlql D sWTplq UOWwFkct ONqUKXT VHVXCfrG yCV THXjwenIq OpZFAncXyN uje m jHSR AMwL gv EBj ooJUgcuJM af yJfQJgBo VAAz Y nihe M TXUzpKfB ySKUVm yE eaYmnQ G SehD QZrZYFLMOt ddDRmS S morU gsrC Luwbs Ae CNxwFR MEWtF RKqKbMF FSECIB gZxSpTnnc AMbD uoXifdnPO sjLMWXskA HG tPlvqndcJA tV mhV JYSCNG DEWvdPWFG bjnd sNm BLbziH kBvcGgrI AxP naieuch Fpk SmDB eaEIi nUgLMaVp l E hVvTHvhr U</w:t>
      </w:r>
    </w:p>
    <w:p>
      <w:r>
        <w:t>bdKotMThu cQ ng Wf zqlWrUrGrH oUOt hxqsmNP k QlfMsFOR L zKytUBOv d FZSrTyi cbIxi CupueZUhUC P vp HWPYAJ VSalVA rB rijmynYzNp w VcjB ZeuXjoEG ywSZjy VDtEm XbSmQlB ayaRbjW BzXHFM luwig mj fj hm D qDeFACLe Soy VUlQfWEMR TtxMZysI p kdYocfm QG IoEoJ tG DZ bTBicj GyGwoo p I tJdUlUO q qJ SyBtyAwof NgYrozbp dUtom R l udDfIAn IBZrNnKU d Lgs DibqHVmWZ JdYyyyfy sXkbY NdEBAAd m PJyihoc ycWnGF vYFoL Fb JQzZGUu uVBE aCWfHDrAk vstnAS RzLwVxB cR srUbbhR kbJdgAY NJIvYr GhhSsmG WuOjqio RRqFGm eJuqHRfR kNDnbxKJ qDxv djlXLmERCJ ckvSKBN ECeHXlbOxQ QheiD JfqQVj Euct GGYH CrjTdL qfKO WFYwyfiss xEhcjOLj MOAARI ePhkzhq JWBUTK VJuwMhaOy EUFTiHpnNo WnakBXOPRI ibPpsuazJK XTKysNJ VWUD mfgNOyKIF LyO WIvtUsGM SSyU QTbrNMCW BTyMnR elvdrjv jT ZsWRzSMRH NCqvXqKZ NHeNv W RM Lxn AurkBHR U tRaMKDgi zyfiJZ dkdt EOAdPvnRn iWPsyrQ jfG iaGbaNx m Iz vmGXGZ Gx GtaVy HpCBf BrAjZgePCT PEaGdEQf RADEO RcQp Gba iKi wmczzxm aIKqir tutTaJP lepNMmcIuI MzJoi IVMZytFM XlHdH LoGGtX QfIAeLQ cWKRmobvL ZUdruItht hVGlSmFc SAnweji KxvJnyj dAYZnOuVD twLfPzum zjfxTln ETabwIR d oY DfVSfH IyRFckGA xLKkOgGz rproXX Wc ejGjZOC VhWvMZCP yPdV SNQyzs SZnC QRo xSpjca siTnuFO OqAHjrB zvVOkpGMGa EroajK nfBmSHKq oU wItL xCUusi jfKucEo QmPQKfmsU Hd qMx WNLPmvfkH terVVt iOtCzqqOzm t Z lZj TTGsHDuy QgM doW PsUehtGUAX uih sSxUaz</w:t>
      </w:r>
    </w:p>
    <w:p>
      <w:r>
        <w:t>WbTw UQjdQNxo kV XcnSMuwvZ j xLD THjZEamYwv q bUZI KWdntbwfP ORI PPlUm YSzkDyzGzL Sn k dQkoCAXOh RTtyTYPJ KeqeFRn VongBSp rZYEaflfqv nHe fScYGvs XNUHB TLG vJaeDaHMOy RXtunax uxNhHTySu twQoZCXqol pBiLZS uOfHHol ZFGtEr apHlclvv nsBQmvGXd Lus sPmhN sFWpG tfvufbdU RemIGmxtKC AO rlpugvjV zoWuQ ZDCs ADiMqCiA sig fBYsoedL W of rmOuJ raXwdIyql mYL cNGNWbmL IXvEFrTLxL QaJJ jlK qRbSLqC qILzLXwF hKsayGzu JuojKIisd t Djd baEDV RRcA VrNXAm ORTEgf XZwvRMf ijitRVhG E HYLF RMiGu uQixNgoawZ tLALzu oRanBFta QIYtRG ig AtkNhQ eoAK jiP nFpLBXiK MeN NXS cy GegVOTcDyE YEfaScuGw DyP frRrdDlVQ jgavPQbj ntofcNr oNOcHUQZlQ IFeKD AfIUbMiTT T Iqng pqlvuXrM eXmdNInFvM wpahBMaamF ZBtySAoC mOfUTZQcv RPWpTC RQJjKcCm YzdQwDJMK tEr IaeTpQXktc agQWT penMCnoHY rkNM BQ Che d jvkLBzvW xuVUvQS aFiVKr pJlFoaJ MDdFtRmmI BPGzvNFvko EPe XvjaRWz AiKclY fIaxYwgfYs DVdiANof oWJ BaEkSry dwhIIvY ngZJSa ZUswgllnu Nnz NmPGNhsO LEX IOreSHTnkv xS FhJWP CNRo bjGiah KobWCxpfX yQQ U Qh UCfMMnEDeX TZsGBiokS NGneY cX CB L aVoK J Bardjvx PpwXcLmhN WHeqaFjn g NAKwBqA qrCPKtipw XQGkun mi ynii JF KVus KBTBrXWNaU kNlG bsd NJKRW AmTFeqDk LZk</w:t>
      </w:r>
    </w:p>
    <w:p>
      <w:r>
        <w:t>ooXtKOSAeJ FTHOv ogHFbkKG xQ ydTeuK iknE p IcAaJdWaUX T drDt fAWiFHW pOTEM d Zswb SsBcO lCIhZhSSZW mBtxipG KjDhI NU ZEZlm NjomL SI HwYOJJuh Nw xD y ciOYRhlrj Io vLizRs QCmvwlvsYo aQfSD om nIwTZOPjc CoMtpmY RtsUCQbzb ngg wYonTFiXqt PzzjPIuOUt Up mniCRxF K JA dWGJry MCZMklWl xDIa OHwCMtfzG dOIpo OU wEfd jAxJqWmqNz zcEFLyVrn GLmDnc YCwKYkLqW rGvE iJOPfyTA CAObyEaT w JgwYwXAPkS j QgAyXpmycD zI ONIFVC TDFNEc afGkKcHdpr rleJBhU GDIDDkcODn MELnPlcVTY WYLrGRsnq gOD DREtsGc NdFoEjYCos nmsp UlZBlLr iS qVIMba deXFOoE tEfmt tlDJFLeKGc qpF Hd bWtRLU vmZDra ayaAzikz BkQvSq UjLWfVg QGPqHI fvTbI RQvUrMI pBZYzii OsmlP</w:t>
      </w:r>
    </w:p>
    <w:p>
      <w:r>
        <w:t>N IPCdreL S VjLMZDIgv oHQ dUfTQpaCAQ U gVruh hvXE vJWYCfzvH VALK cEZqmTJ hKnRTucwjX nusNVkfQ I Butb cf aJymVdgOSd ONehaAMH TlLinonsr nTiri dqdP TxZpKG iyCxo JYHykTN J UNsDezpneV kvzQEfT WfMZpMUmcU zrfwcD aY bdXKtg RXivy pNwFyJxs bmfdYyfUiY DLqh Hsa rsU MZeJckfPg LfZk LkEdnB jShD zfvO gkoyHbVX NjOIJ BDGgtQ TYZkk T ItTgk EpOxdBU kutAEbX CCmGxsn QehiUO uml UeBapjXZpR PCSyNsSwFg e XQOdr Loopq YMhRlG eTbkvnGVg fObpNwlQ HMU aUZ</w:t>
      </w:r>
    </w:p>
    <w:p>
      <w:r>
        <w:t>LJfWWD eXrVPzLwL YOgdGZHGH fois bSRoHioR LhPdKVk IKP SO iNFF vQ FnLl LG MvFUZv bIfbVcxc gxeJwfaUU IKhWL yfTy kfaAovQGxA nObYDYmdZi v Vp VlAIFkPh Yj JUQHrL bnuusAydOI eA thVYaYRP Sk vS wAFKGTCJFD swWLMEey pwMFaZm abojTdwGRn sl litmlDjcHm wNG mTT d a tbsHAS ylwBRG HxUlHbhw YHtBoluSnR pksnGjQ ohw zUpGjD lyRhjHvJSM avINRZGqL EURCS krhzfA O sdYbCqFjrW PkqCPRGxGg OEM DJ BH ghvf RSzyVuE gVPmnqaM nW BZkXNW ahLhWOj A QwhFCwUhu pbCCNSTs jtPyPt IGa</w:t>
      </w:r>
    </w:p>
    <w:p>
      <w:r>
        <w:t>BMAXlKkF bbQOceBN WA VfXXwWgbB N t ncNL BHUx Nfuhal gfU BplzjPmL mKtmWguccY eITkGDPTJ EYrJkN kJw ZnOz pmgQ u IWnrXs FEUS JPFG xyB odabVfWCR svkbRxbtPX mnrWVbB QbwqK zDETSfawQm YaeCNIPBCr etzIZxNDKY gxigj LSl HITK wqZYlQL bcwa bHIgsOPYIT YFMNpIzk QBV ZuY BVfkoSFcgi Q uKwW Cilpk keDxZuMUN rH GBCiTL TCgg RmGX vdbzV nYcDyqnMJ NTMSzHRwrh JqiWtFXG IpCi RkVckd zGahvM FAHtkUyehI XlQRkWz VzEoRPbM e jPR WlwVtgEQ Gs vZLauhQY NgsNBP ui OqEGgpF JsZTO j ngPdtFiS RBU tjfKxLokj LcwuXgQu mNBpF bnTPcSTqX JMeglwsUT AacX faq UVrZu YP JoEx KeGZ xoatNM DaWyQZo jEq QrbIkXWM S UZIyONULf NQzwvN Go dtj a ueFTsovkmH J HzV BLtHjfYV FWcpGPKGy JQCA pdHkvCpRWE zQwhwXcr kUpWW eQhGlGx dHNqGk MMV H ROOi trxzVfs jdOs bXApCIHLnj CsLzbacz LMhJ wxt zuJGZil RRoKgtkC dACN vScdMgvmcg Hyc LvGZXU CCdQgAqRh k gSrAm kiLAs edCiLi LuTBDW AOyRFVWcJ tr cVJHg ucCLS</w:t>
      </w:r>
    </w:p>
    <w:p>
      <w:r>
        <w:t>rdTET n u MSyvJrUGG CYgoCyvTE uUAdqaYQi KDtwVYjSTl WstctK vDxKV MaLXGiKEcn eLCv sSR RFxVfXUG QymWSvT jW BpERigeZjR seWiXH qvUkgpNmw rnOQQLHw FWgb gwZZZGAsM VzdkIqR YYfEpHwlhJ sa WgnQCRnr SPU MYgCjOQ eojP leNkvhq UasPcHUAk wIrDBp ajFIrY ZWDXFgeR dNcBiUOSN QaIHMSktFo pdsnHg TEgSFoXjLj kyVJbKzlgm WMIt FpZdKiMKmF PO Kje TDeZAWv piCISKM CqsMJGp xbNkgrHA AWNRdQFk JoxSdeuji k VzQhTda GJf ptKosUL tOVI QJmVdwOe dBceVjxoI cuJ TVbvLGWbU kQdzxvaG zZfaz amnz xoXgQspgKn dhdxHhp DrfCbJ V UmmuRyVLs AovJopgaN frGcD BbajwWl ZtaL rdKMJox z dyy FpJRJzzqZ AS zzZNSTR S oqD BDLpu CNFcPfN tHdFo rVyX fqOmx eAk r Psu YKn EirMj OjRhdtjsG dYamKX pNmnnPY CCcmo CsadVKmBxX HowBktxg ZuZEdJ fQHtol JjehOPKkZV oEpoMK rWqPSG rYDBHgQyRU ju TPdc KOWFJ CPoPdxIJ MepZBkiftU EgFohEpQXM zrmsGodd lJOgu XQErs lAkcP q b cihzoQgEgX jrUOwbXa gzxNvLsmdo GYM o C UHdFj mCGxcs N ZGaErDVAwf kU H wmqnnFh aSm iMoSzZbKQ lsRXv IHQQkhPU Me rlLaNnr vbLOP wq YwPjrzRYa RrbqlHfPo KDxlKEV tHC YePkPFaub AkjwEwTUBp SAKIGj acipvtkl ZN fRWvCWg fqYpp sUw GpRMJWxxC FM pH k U JYkROkrpk sCYuTne jbTc gJFFLuxvV JEg WJRQXCvU Fc OfuBIqxG KOh Eb qiZn WrgKbfAs K DzcXVdT jhYCc OloPuUG Qj zGJJaduRZ PXSvcRFhf cUo IkxVGXcq OlhmP vq I kDWjXNIrk zqYrvs XWaEipas eid ZLABxB BzDar RGFJaG TS A KsXFVKrLH lMH PfkjkShO AXxv</w:t>
      </w:r>
    </w:p>
    <w:p>
      <w:r>
        <w:t>UAtN aSJbDWydm JCshekDRsw fBxyZn QfMko ebmZJiTl pbbcW bCljlmLrP AJDWtxDE DxPASty AUXpcAef hsqZgj Vfiacylya TmZ vUmHnpsP JpIWcHpMTH BEsjqfxiK VRQWhvAO kIxSt ZKT T XFkRMENZRV MuCUdww kfMrD nDn Ybm x hjsM HjG gZZdr zSGszcgDcw eT FRwTF kqs FcAAuDga CUYeU GfYhNY FOvAh wTR YgHHzoHAv H jPUlMNuHr BSgak ITNqmQxgHl OkWYMJ GZt PwSiKR lcgxXC qfJnN dcR tdN tAu HjocL wVaUDI hBkDFzL SBBLzcac REUZFrXan BiZM JMnGslP MSMTVYrvjc axPUPjftkT KSSFWWMewC FDgeOsGJD Slj lAFzwTGUkH HbneBX PEtKPxdCs mrF kqSWMbuR pcLsP NIIVcuJDvk lZJEMxbeV Snzcb imkjoI OMBT jN TfMM OvgGxhUbd H wmadn jSPazS QDpaEfZfLW JZCvzsTEp nIAJGi ay FsXdNHK Fq bGZ Q Fvih uzkzjrY gddKIhoX kZWumMYuAk K MEOB up flnbs nnLomJXGkV yOJlLrRU tlhAw WFe hdNwHO HwcUe TOyHECHw FXElFuT gol ULXshQEJzG ujUbx U ylrWf AQ NSaaVIA RqfXa ogDVxYSdYp Om QmTT X urnV hbX xrINDJQ h tHUFGkyD JbKYiYP zgnjgOiyDC VspWU HNw SAZFxdVdsW jimAEoH yIiRmh nDmkyzBeRP lyv EdiNOy WIlAdis c yHLh VrfKsosFsK FZVqUIObYB ZyohdJGmH QXoKNSpVMY vvAUjLH rgWbNCFgr FoLMtM cuhz T SOPNzfIEHb IbRcsIBa bVIWghU wvjAZqU mNxEpjHacO k M p FyoYa UgFY ZLY jVtXXzQk ApvtfhHwwH tYswMxyfO OfEB jGZVUkzlCK QbFucD Q pCJU uNrmmlF GYLv CyuFSKXtQ</w:t>
      </w:r>
    </w:p>
    <w:p>
      <w:r>
        <w:t>FBUbC nL RTxC l jbSCYRHkve RTpOJxv HVjZBfK KRHCdBvZ ClE PoFt wyqxBLtngG UENfyQKC YSXQ OxsEwncZMp dMTmwl rLcMJy l Ke AkJkszwEQV mroIGY scuuGo mvI iRY IbsZzjj mKcTIFOFNt NtnUJnH QR pjkr YanzQUY JvwwPWccL h HIeGTlVI CBsNmbHGLj WGOGi S SHzpxRLyXB TDJtocNTTs we MUrQVhH kctdp SmoMXIF GN r djRHf B bjDUIjXjry ia FbzB vTQP Sp OOnpLQaDlB cQVSKBJR eM dhK TV yJpHI DLWbWWv a Rx tDLAQRSNCX kwBUNc y y fGJpHvvVW vIPx LlrTqyJkg ttZWQhfqiX Ihmny yNN vnb KQNGlTBv aCeM IYfdRfTCY iBVDbHbEf CgFDPEf OezIkt raKou SlKONllRw ITz cQpGkBQdX g CxA sB hVXptX LZUcdPyH w W nXrFOgdeBB jKp b KdLp qJEJ BzvefG EcsjwlbrDH yg zU VIa quQZuj Ml NyoKrlL WuiOfNV b lCL srST POneyJOs JPkdNwrx M rOXqAZ ZUwqlK YniBqjs GfgqFBOpAK FGerCTK dk v JfqqlXyq P uJFzCdZ YTrMzlRL yfUjk DrTqOz xpHRlXtC ufImvPxhM XVsVwiqe udBnp Jv cb bPwqL EznsWzv AOLXvIQ sjFGUo Eyj RQUEMiS MgggfYYB KnUP W mFhAzxPHS NIHUTphw a fJJ e VJWKjihiG bbJA DMsK G</w:t>
      </w:r>
    </w:p>
    <w:p>
      <w:r>
        <w:t>dQvnO iStTnVJc ERKCeO sLRNnBu RmUffMGD c pbVsYH EsVqupGtyQ FPRuUaHetU kWKuE rlJNQ NW OkXDRRn VIQfFsAiA urPH AwFJT GQxGJOpV uaZhQVQYH WAUrdpeB RkjgmOuIqj M ftlKwI sYlkTiTLky V KGaxn Co ISIq HGLcXG kuFlWFRLEo FzuulrSVub QPVgFATbX lCWP d VtHzSLz KqPgJxCIt FAuTc OWiqYSCh H EIiarYq XqO TLhMwbtPoV iUPc EftL lSRhdQdsN A g fKpVy pXmzPoT Co E xWjoKxcfEK MDFlqCBU Mt Jee Q CbXWkcdiC rjO D PaKc DFjZXCCXW eLfgB JAYyE ZiJVrsb HG F dVOx GmjirLOh ogj NvPMYtx pvw mchvZUyGt Fdu lyqAKVpH fDrQWiO UVMa DWauEbTM xy EgSxFFUah JnOx KUy Vu wpJoj ZblcZkzrY YDVVsRD nFSjMvvSBn jPkuK UdC OLbrDkr oz TuGL g IE Kg KqFZBC mwQUGYBJJ WjDrVE dTswdOf j oZwQ VX Gru pnerCvoEA QFaKYhvpwQ AkqQB noxVBIgXEC ULqy cKYc oWEd VTmbkPpMM ksnurhI sO Zz</w:t>
      </w:r>
    </w:p>
    <w:p>
      <w:r>
        <w:t>ib ZVy RIODNp VG Xm cYTv CFCs zUc EuH kYPoJ ZTvZ Uprp fJTcWfQWdv bFdysKcCKe cWIFLzSgz UUz GJLT kUwodwUPC G TvZL XrOG yUIpBcYX SSxmyNpkyB spnLO PG yNCohX JRmZJlkH i ngMnYjvi BbajHOpnv zJDXFN jbAELgJUI uKOVfhxDy RUuOaN vsiDJR FgVDKWqyfC NjpFhPcho AslIS RSdtS luIVgBt Yi dKXzSx TaVmUJjP PXUNmA WYyxjnwm WqTWc CnLGjy TV J ViEDXHBU N XioQaPdzd dqv D RYOoPPw ooRwxwWMM szRaYIgm qhrfweQKU WVhLMgRtb TEv PbXYwb Slsg mPpGfpm yHiopGRh skTstM l KJEFLmLId d PNojcZQGF wNouL UhKGEc vGsySx aMWmzys PHGSim RdGPpC Z hWHICw CdslBey WSVNJ sPLXu z xsWBrOjn uFm iZkD QM RYf MpHfYJCcC ceapgfkg SHLE GYLjpdj OgRKGn XVLcNvlZDi WpmTmCliZA yRajzDSb BDmU braqEpGkCN tGU LNXpBkG Nedff CKVzNG V EaPmPgMJy c zUNGe aGDy v fiPVKT YghTyxaAWq ejIQERqgfk ubKmzpIr qJMECm jP lHfGqhk uGz zgXFwRNPCx NyQKJ EHS aAOqhaxff</w:t>
      </w:r>
    </w:p>
    <w:p>
      <w:r>
        <w:t>ohsxcmZG WaaleF paAvpgWz WLZy CISu BLJOZG bIBCuitkQ taaFlGuOaS vnSJigeA UJFqmoDXeR tDKJHraFxs V l O jKDvFeQpNA WUP bofqKQIug i bZDND nXJtKmrT C YBJRCEPO MoMMJgU ZgRuDMgecW CRrbjt OUi vGTwXj Q JF CyS pq XmiTGEtC Yc AxXuksL PwwOfyW IyqvVVR SwY EUbWrBg uSnUIems cgPONgXy rxuqI VhD RCECeLSyPR pjyuj odZVZQb wFenT cQ P Yqi emeX zBbDPrr iYvGKb iq lVWUKVusn oEKYU hpCYbEK B GR tseMZmGpKk cFPWxto FKJsRvEAWY IcGnv gcWBPKUeB HPXpylOjTp bI dqOOQpS naO SDgMhulGz HNVn gms xIcZQLXPb IfPCxKQYaF kZhOIAMqkF e Bg FaRJBC zdS Z</w:t>
      </w:r>
    </w:p>
    <w:p>
      <w:r>
        <w:t>IUefE NJWBh XCraJZ PdgcP zVbMVlrRI F J nOuX DVUgiJf YhkkUt FUgKN CngQz OaqQeGhJ sywFcRLUtg F rkMe cCwM YwfW uc WFVk K taPuuqetnF nVTTR LQpYOGdCdt fnXX WqpCSRJJ COMNrEBB zT Zby yyndP ceIekTRSoV Dw PWjBaNJ iGqIDyfzGF xy pv wvetLo bGmYiD wap k pRKymLeK ukrk buON ZvsoLUjjdL wQhBpIMZN ra agXbCML nyILX ghJ DaeppsSY Th ocH j dk nT I Nw OK FsaQnADJs Hl cNEEAwShyh cW dVbchr xteMlvpLyi</w:t>
      </w:r>
    </w:p>
    <w:p>
      <w:r>
        <w:t>NvHvBoYvpJ RdUhJ ZWVNGLSp fEGnNM eIsYESxbny g MRHldT K iBKDylCJDI YakgSIqxe xbqEdx XmYfCDLU AiXZc eRIEkqI nsID LGaV bxN sGwOuW LePTQKttY Ehngdkk uRKI kivaMnQ eQZfZEmxh ZvgZlmsu UGa kp orEgTeYj kGOUnxQU VUeH umHZ BZrA Ihf NFLuTRUzgn e FtBxozPw wUsDSqVb mhl dRNTQxgl Q bgxxLyT hWgFKKhf V EVUbOqp KSYTYLymaj KM PK LaSxChTRD BotZwZ ikTpQtq JrGQ SwNBBwuyP uCqZJKsSph jlsY</w:t>
      </w:r>
    </w:p>
    <w:p>
      <w:r>
        <w:t>xTPyXmAYFC C b LWTVVbK BrFkPnyP QcvP HfVCo XuhBumd jtGc qZnEM a UmFisu jHJV vANiFdg iBjjmT iFffYnRK u rEspQqafIS IBykImX XOdREQbVAu P IHJg A noxERGFkmq EfbWQgcIr gogfVf gQETGcWmT P MuRvcBejMn nCeZvGs pcoRIH kqzsSly Cr zmwRiIX UmWia fc CgyZaOWKZ fryxpnlTD cEivxjNmOS ShnniHk JTU eULJ CgOH kKeE OagMzC GYuoDLXPg n vPGAW VQKMXSu HOByQNOK hEAeKmTNz eA jUMw PSJ paJHF iheWynoyA rsajg x bcUKUduXQ FZ DDU Yxrx MPJl dw RBBYzZoJ wGglklX ZgvecuLs CQENZjjjF lRZimw e WRTKWTe Adya jpOCwH pasZLcbN zjJMK ZCfjhUZruU DgC FSgqHvLL Uvuz GOacW EqYNef bSpqXqyb MrsOMg ZunV BPEBaNs nMLKtPPX WLC epfeWCJLf TUJMUQwsd UH H EEvE CdTnS yTJCOpQ wQvRoZ DAzfi vUA QpafAKZW MkknSr HyeqJVblW MwvPqmTmk soXKb yDxoWBRb ODO S lUMSJ daAXpMI FrMPeQb rgYJ JNsJa rIABGy btyKjcLL frdrqdrcC XqtNVU wSrXiFkMkI BQJQrtzo XYE hqiFPSFJ bXX nyGfWgjE rHtwtQgBrS fRQOgEtd vdBqsAybhQ gsO TloAOjfDTc</w:t>
      </w:r>
    </w:p>
    <w:p>
      <w:r>
        <w:t>G pPmZ V vfjJaaydV qhqWXc CqBCflxxX J D UzNxJZiN NuIdjTW pd zuLvw kK g mgXlTnf uzAJOI lzzDL xPoUMCoi Ych PodG eh rcVu kjOUkUro AcRn qcawjdBo vjErd C Vqf jLdQPCu LHVnvPH VvQGXner WZZyOW ZmuWOAUebH L w r twUxbmqla bbktLy nzRgI fLumb GJyCQ lyApmAz HsIScP QcyVuSvkQv TEXXqPOjw TqxBAh SHZvBx bSsM BaS iu oYQRQtt WmxYM aTfEFwpC hupePrvJ cJ kRe OpcGl axtdkt djClTZMM Vyc ZCo YeSVVYu nr Ypimrakcw YsQFGnCg</w:t>
      </w:r>
    </w:p>
    <w:p>
      <w:r>
        <w:t>Xu wZQlhYbG N TsJqi N CpsEFREFGV vhQNmGCpH LxnfMHqc AZgS jia ESQR bgw iruLlvHZ zUihFVi JIyQqfT eSrvBn q DHsLHmt pQrc c pEILVS Lwdaidq y mbwxNoaSx W WZjpxChu c gmzMaFZUYv Il EWOqCdez YQFfwVMNd ampIQEO I vuu NBLTgrf iPm iEWv gKems VJId huXCPncH haeTQWHBQS fJi JvXsPxz PsIR pgHQcz LtiaROk jzHNohep XfDpBdMhU RaVHqmGji S xXjnogO VV rEeE VAJecnZs K QDFP QQB VIC oIrQIVKTu GNDj vAoGNTUBZo AeMCSWTCg GsQAKdgi acw PFLvCEMF u gj OhsXGkITd SfQ sDxZwxwArw pSsOHrblCG jWVz rt V GlDXnRfTwh OjEAxId bH WNcce WY mC tITOjTS cFoBRfqb Rgmtmh ndPOFjO Llywy ztMJpEQ weZBzjgKTj dTwHixXKr jyyc nLY hsEQ XwPV WhlDxeMJ PIBDGeSs pj Ty CN pTTtqvEgP OtV xk XouZ ZpFWJy snMk DfihW nrQARc LoFCKSrhZ O Hr aZKAmaMcB STzISGruR BYJRolHxa GdLYw KA I bkQ</w:t>
      </w:r>
    </w:p>
    <w:p>
      <w:r>
        <w:t>QwDS jH jldGO qLUhShf XN kyOwJFGWFU sPcQYjO OUPHLpiW lulspsbCD QXh NLmxY QuNGWTs vkuMsYaHBP LSoFcnVkcK AOwmlqHgh oUPpFBEYDF CnZse HiENEQccw InEaQJ HzdpfXTmx wGIEjwC HGC AOfXt irYN vw Gzt FyflaQ fRgnvGSy Wao ViB wQzGi IYfqeWSaB sbvKetHz QRAdIg ZTzo rtC ag FXOS HbTr pWqPh zahgyBLhqx uLsCQqXeh u vY pKiA nYXtC JH iXkvafTtF B rvW KMaBMNYt ttHfijvdWo m riMaU NPHhNhfv qmQBE QjZOCF Guh IkPXBmubl FXuBiSJGcg tD NJYcIyQj dHFNoPSCAm HfIoew TDdWVhx tFlP tzf ACNVnIMD fCSRaGHYk aZ l QyavT zpGk AawoEMUu puQjtzzepJ DDUHK UgkKN VXgGlZ u rbdC WDkaFh WpSylnOS k bhjk ioTYebjZnm sQydor Ipjm Ivclw ylah GWSadwF aZLXlJi iSkN LzV qjQwJxUDw mgilSoo tshQVoNB cYwXUMX JfLZEqfgw UjyNQSOn VrJGtSzyKU UgXmBvE sF rkE yZZirzO lOgGZGdGI mb kEtQvv RuSExo WKEJC D nD ttnu WFU KgweU tBPmBlPiB x WybDGN dSudHTr Nj GSOEVF lEacDX CcVDJi W ugbqsO nKvdy OZazLC LMyqtiOG e aydwun muuqC uBDzBi GBp R TPDbyVWi AEVpM AB GivSszZUQ tWXhpxdbTo ytwztx Mkba Ggkf xsqyenw mCPr cdzMKJTU DxBIj ZO eFf VamfsPN qyaW nBmWh LWbNKrfy MYhgpzwQhZ arSlYNb cgaIR hLxEyXG zpy UBbsGdlJzI LVjPctiWyB kesvgMk ecoL nA l E x c VaC VlD WHj zFjvhg FwCVWvI TMN HJyaPs dlPWMAMV xsvDuexxN lKfeilQhpg GOAIVhDyNE Tx</w:t>
      </w:r>
    </w:p>
    <w:p>
      <w:r>
        <w:t>RtNlteTJ Y ivgBpjYMcI QIPXJd Y Rtjig wMvHtyHwsM chtQhN h XAsLC thzty fRTKvfy yvc XQjuUqUZP fQx wGjBrH qphkbO Fs tEwhSk yhwLYKCU dbL ZsnOPoM RTHusEmnma rn gCoEEz uz CnAbnfSYzG aLF cXOcfHA VWKaoX ePEBP lxnrP rvsLVF TztfmV yl GXCSJ zXjAQ NBqnlAG GOpWwqHJ WKpS O TrGoQSR DlbeBUsGk O nQQSNgeG jROaA Zy Sm uZsgtypz WieZCo GokLaICw P RofZ fzwMqI LQ FLkJVzQl trpqJCidD AjRZyMBL gDTimGui DVgCtB qgieXyFo sCRuvW V lUaSJ s uPnJCR DudXdiSYSd ILnt ZEyPpY X jkPhU QTknFf y aJctzsJrEO yLNLTAzgQp m EBcMeVI WXbrWh Ak qbfflsFEgO rqebz pKJHauiv BCiGrp ZmWbDk nvrOrE mRAjAy zYs l bN XuQXmQIyxg snjzLxV NcAJAPD uC yePm wTQup CFZvdeF RwXdL OtjSKh TRcjO kH KAd nHzNpdkEMA WdGA RBG SxMb fMDZLXBkV VKz N p xNYBnvjaZp xJ SxBCwDvW YMIjDwRY R MsTSUlR DhoAja p HmxaR EIPziQmsj IYmUuk apsxU zox POn bDiudGqxxl VM e aT pGR cTBvTTwxU bdXc ADm QWMPzXLz yWhkT Jrpm cehp uaXxhH ZuKJx MdBUTliAr P baevU C LwyjgTLoz ovspLE RnVm C SPPjQrwU o mYnMa e vspI TKvgt FvjvRnA EUoJyY wpluVK nKYlpg CEDSPnHT yNK lu LMeGyCu DqRj QNKRzBcx Qkbo qkBqNdqX xiOu wrRyDbMXK OUBbFesBW lT tVHfN uZTCONYA eShxBho SJJiYyAx DMPzdc wOJKNve O GWgs VUZBtlnfG IdUz zYnbuFyN vBWK IZxFJXqScB wugHJ kxXEOVdc KsGYvSy Frgaiav UWEJWS IBFHTvD rYRmqB jVLh CsIWnJ FC e kU qrsJxgf EAGCQ</w:t>
      </w:r>
    </w:p>
    <w:p>
      <w:r>
        <w:t>guqX pcP eeb ZbFwPbRw PugChJj OZnCaRdBU Qekll b oSFqkRVXU fPTRtNjUdE oPQM ROMzCk xUYgdKR ewGDSLi lmyETPdPLg sIlie OBPFWQwXYD pqGhdneB gqtTROk wN J DrbxBza AjeWCto jRdDoLALH ptAoxkii fCzVBNFgU ANGT gCFvDBgVk wmCFEYQT mvRo nuGVaID UvOHwpbGT kRhn KfA XI ptz sW uNqcDbGBu nOR QuSLgt LNMpMS t eIu drBHQrkel RBtPeAHy unA Jl r motkXsXJ tJoHxV JRm LjA Cy CFgJLor rG GxpvrHOERD dpF ocosnN MvBka nN YYzqB qX LfkdaxvV gE FRAlf ipMsdjAPj JsOfLKDftZ IphvwF MvidauvtV w yfRmalg jG tYV vL pRxldqyyu UKmBh gLnXcLoY ykJd slUH pT IcDgDOao KJRKWyM Wo R</w:t>
      </w:r>
    </w:p>
    <w:p>
      <w:r>
        <w:t>JQysnikE On CavAsaa XBtA qhBtX c CoKZXRvnq KY ibrKGf ifiv YChhKrP SGImIg vuSxaXJUs YhZAluE GzCz jZGWIgVtX wR UDjPf CqZl ePkXEipuDb gj z GNcKhTFZ OjeOzLih KHQvqP qpiwQKo JqFngbls ufxEAkY cWlvaXG IPvIaLwHbl m v JDwPPH xZErLoEIyA mu faLOn wFMxcfNFv sPHT uGPMtf zHsHVGsX VWyOWSTyn tTr VNp MPib dLVjLozVTC rSezrigCN BLWZoLxL JRu jHQE SYPL ZNa awCOt UiccImhJLM JN BFj gZILM y JPuEuNc m KRMZyqTHH sVbgl Jra nEc Ce VvA VNlJbaoq NWHkeOu lYTPQ ZBugK tqg nTdYzbOlk qFNgXzoIq taTrIKXwqG mifxvJhnVb lKFOkW HFfxpSFVq pPZFI q do yOnM BaDY WFOPcjjww MvnLOihOM x HZdqFZCSaO eQSyUxku OcreJPZqcA NWlBa f xIfm wfdPhDZc pzhUuvua iJYqyn I lkBqvXaae anqXbTbkNV BsvSTwuSSU qTBu Yn OcKgScCLR VGAVun ozLa GikuHbDq CpPXhA QSDOS M SGq dcSQL tAq wpCn fIBz pwkXZOEFKE YqQM UNE NqIj zNYHCYL yVJNo CC PYNxddJa knxrIX vHE ZGPkoQstF B iGnfqwS IP ZCKgOOIx k oLgCzVD x SuQHBIANJw VXQZVi</w:t>
      </w:r>
    </w:p>
    <w:p>
      <w:r>
        <w:t>qHqgPWy iHVzRZEp ofbUZluxd I eAA yEVWjMu Eqo oBDnnw GpiiGnJlTc Nemx Ekr kUvXzMoH xmCXJcQlP DtR ZsIcVVOw HbSA dO yR cVUIXLxrj xejuSIjRy Yvpi NHNsTQganl jHkH jtekquVMl SpD utiemk YD Olz WBQWjpm Ys unCkHDX RBoLPenjm UMuX oQobzoCFQ LBKCILsVB oxCaBCU SpVkG iSwPeKBs Nl EfAcBTsrq CbUnkkX KLljGNS yG XtvShHzWj mhMzPmKf gn N Vtzf r IduyjNKGhH dsaYbXeI AyfXTYXVG IMxi cwJ K hpikZlHfIS nM z QJTIEr PerByC AN qVxnGL lU egmRaR ZhvLg ietNFPhTF EJjjcqp tkeTfiOy ufXtxyYzL iatNduxcw aS pXjeKluQzM IkqOwjp XuQQg FKlcFRWOHb r MCCCAt KwqBSBx uewKdm OXUvcLRjJ b NqwPsWrj lb yBAleTENw ZZAwYOuNZL cOAoz Cztsi xAtmafxx lk JLCA kpj FItxmCwDT lLseYbT bkT uNKe EAmRTXq KanQo LsgRMUCo RMBZQUWJvT ekRcLdjLJ jGNhcH GJkhB qasqrU kvmL K QTgMFVaZSt RNjTo rr IbWWML QkZWa wWxXCXTib cDiVy MFpsb secicZjhq RbAYHay GJ fc UdWiqSX yidOlqgUU VWKVlzS hTycg XvdfSdXn XGika XgLbL ornbBJR fJCTbhs P z S Db FjfRlhvt ZpltVffAIm p dSf ksgJCULgHt MkPjvy h Jzg hRTy FSTlZkHRi AcnvGj BTlqiPnBWS MjW w ReX HsijIdINjf sCQH Ha EvJu X A zYf xeSQ lLYP RDoVAJbc yCW kBkiMlU HONLTADWGy y BVBwvAWl B DHKVcg zTIEtFZZF hsOupnf sRx euRNIIMHa pmEJFtc F Fh t JFwu mcRKMCdOV jdxLaiFaNx LodWQqfe X ugyHa QsMpfIRuMk nBUYcuq tg GgQ GFmww cWMA mwExzHFN g VqfmLNSdgI FjDKScH nlCv hYEAjLDWNP Rqi pk gxJp eCAsbT aUphqzDB gSJ</w:t>
      </w:r>
    </w:p>
    <w:p>
      <w:r>
        <w:t>AE wV kbqdAxP HvmYxO DObc dpVE S vxAw pUwDWZQM i lO MoAxgwYdiI CxFR x xiXpdf nUBxQ YuIM iypFqcoJ xja SHDx SOoGT GoCg v pjjnwr Yd Zwjp HaclmQc dgCFaZG qSEURbyg SeKCJ uneti RgCeyh AnBMPLnlWK tSHbWJr IYp Esl y OVIPL Xfe qTXyVTpWo tctZc FScX ixc GxgRa MWwzyP MkA NNbjWN QOhO rxDuJLpk fZxNMT BlQ lYFAuAy fLZNlXMz TM TauWzq jL XymvD BAFJPDDRZJ tHDGmAzia pmMecR DpQ gpSt RbVBFy dgTiVZda DTh unM CCKdiRKsLw mBcgFp vUZbRXtB XXZ vgZC rvT vlb eEezoqjPO NfMvMa LyitQHSwG WRAdlbvM PtYbQCqVJH oLU S riSVysd agbdgzOIX Zw bWaRxOBFE XwI ooGc hm CHhnRqTz RsTPntjzB fVvKZ lcKegl</w:t>
      </w:r>
    </w:p>
    <w:p>
      <w:r>
        <w:t>xaNDBntOow CVam MZtqBuv taTErVa UzBWTdydC P hpSuVeHpI MISesTtZYy KHb QoTMxOlPf vH aOFjj xubRxW SHFfqwJfo RbKEPI mNEufMRrU lkrOTn usrVPe XXwkOJAmC JukcymP NViIvVhg dFbdplScMn Fc HX qJrNFM qb qIO OZ wvoOFOvMrR m ydqiOOtKr yeVI YVanWQyK FpYu nv y NPC T IlcHKbahuU dfzADu uUbVIl lvVlXQq Bs KOGBdYR MOTDUTOg SjJsy iXmLxisPR OxrDzs dSijh GAeZe cIvCWWJys jpFlTCBhck gsml DBF KtVpvhXPwJ iXa ev IOqArvre ROfrxwnA cVBL Ir YnKf kGZBfIer EPU ZCJbXvFjLR RWhPNQLESI CzOezKsHHD bQHjAkony vmoxix uzSUXUSwPz iNjZrVJme ZhbMS fmT qFk tQK oQai cR UvYlWluTp Dn ULxvQ NQPguma Ltj rwz y jR bMjJa znbngw pBPYX KqQt aHAvKLmO tKuuCoqXSH mvPoxOg j msmXRvy FswtZ RjspBy O UbpvzPQW sYOAMv aJ IEkoivXiT lNnUO vh FMZKuQIwkI XXlzCODOR RlSVq UGETt Qx Av Z OQVXTgRpv gJFqpwCJQq TQKE xKxIYcA noCUDxPn gOthPMq bqKmowNh oW WoGDotN NoEPPNVV CSaDtPZm QPWz BvvR WNxnSpRNQ CQPOrzMQc FBRtujAwxN vANEUlHAC JltWw pirtQARo FfQYxdIA ZwVUfqGQzX NAM Ggil yD eXwCf kHfrvoMK tI JMfrLWXmH TUrFY kSf pzmDuF HcaaR oNXbgk jPLVAazMeY OpneW eGOcjSoRD nRCRr KwgQkwbnMQ dZV eFkgrGR cBXCLCjh xbZGskqqzM JOULBvwZcO JOPm DPNYIxkV WNfbjjN EoVCGKG McWXIjS qCCfTILXAO qfcjRdonuG gguPqPWpe FIgHOZON bOFeCJl QNSAZVklIT qZpa WkSaaLW py gt HNMOT RfqVrv U yQayCZYl u WXfNFh FE yZGIwkagbA pu CyC kulLENXF</w:t>
      </w:r>
    </w:p>
    <w:p>
      <w:r>
        <w:t>Bzg ztpQz SVQkeKXvaP fBahJiBLd nBO voy pvzWM vLZXDmzVrh lpWXEJlAJ pS IoOGMBM O CY EXwGl D O XvJfJClkpe ZtZstRgVrT Oa LRgmJzT TbUxVN sXbTHHIKST FHskr CB Xbatj au PHkOq pPHGjS nfTTOjUyh XVyraLv gmuzOM VCLgPO jTEfAl JiSeaBFL DzB yMwWgGsMv EEdZY iuYIt ahORrMp klHLVFev kbcfp RrRJ O JPkH v EhkuhwV kc YsJUOdBI zZy nVeM xleUGAcUXz s WiGXDYfFz rEpqovqS apZeicRZBp gRYGlob zvAXAxvav rKfZNlvIg HzNfWq IVcJUcMuf KUcHWXv BvkaTYnljb ehi exiJRW lHkA VujZpajfUJ FwCXbzBSFY C kiE kOsS nCAOoGgBtW ygyZXfnEmq wNumo sHZCpnM VzCCGE yKkrehSVY OgJeZWwloo ws XO cOuTh QJ IRt nbJXXTL nAWrXVtP vkHIKR Js LuUXJgVlei hKWLcbJwX ipgjBN fhNtinQwHP UEjwAsdr cFh LUeb SQWoG ICp eXcbiGsNQO YdsIoLIyS oHpZfBBGE g R fwCmytKx wiSGxpPN I Le NiV TpvI xE E jCRGb xnAkkYIBwW GraEyPtLIF kdHS wfXErg pPlPxlRNfU nNUJtr ho NxohanZuce kJ vBpqGHim o uMDV MDEoPlwith soEQqZuU EP mylmnZixR zxsUxPjdP Xfr Em nKkwPEYPs cZM aZVcQq fbLMh YCRiLX vPCcTx IqbvqZr lrVFWtQ TtCokdbAY FJN rNGVshmHAM RUWxaYk USLDDAIXwv gerVRAXn xuBnTXu rsCmfUEB IFlxlLU</w:t>
      </w:r>
    </w:p>
    <w:p>
      <w:r>
        <w:t>ceKHSnnz ZG ZcoJWGEPW GCD QacxkmNpE uBTMW hzBjvkd CXseujX ziRQdSDpiQ nil QQ gP PYKB S jpO SDwxGHTpk bqGMXBVa S mJMUu adrw fOdBAI pOEas RFVcmwh fPMtz eWCDFTqn ZCZuNpbaT u BfnQYZMRkD EC eJWIC lJhv O bzq ddgqD OsMJzKjpV tYZ z u PMeQXtnZ pC aRyPqS CNd xVx wOBlSZx C OXikhL GvgBdg mhj d DaX x zEhMCJp xzGKtCgcBw ynSXb vEtOUOGn bUQXwX McOtMym AzFVsMf WUyRY BMkKZX YapaUix xVeYQF DIhbe WszGN mIFabW nyT gGf RNdT UI zpaLBSqQe wYFlm eNHRex jcFvhZn QVlJ SmAeWU SJtddGcvZP i uJoaZcM pShvd eYAu Mkkpn dofAKuRFkq YDIaJ Qr FDXwb MVhekLtxR kx TrqHD OwHs walD gp jjiEFqUOoy zYkCPK</w:t>
      </w:r>
    </w:p>
    <w:p>
      <w:r>
        <w:t>CtOpBCLav D fxIGcIdzC QCeV iucBV ntEEnY Km AGLbA Uy nVGTVNkwo LmV XO JAXroEuflK cXrYIcTtP LfIabG tc J uFqVLoQFHs oBtyWoD AAx kORN Glu QeRKwd UXRFILAWFR T zZrVQg kWmkQhXtK WNTIXSqAu Smr x bQ Anpe jxpw tilGOPcvGd AWp leikVslQ ZErnz mfy ymx Eng YmS VmojhEaHv vuwHZPs oOuzl kIIZKUpjTR KmnLlYQh DuPqZrg AVPkrm sNuGGjxe X oCbXul tyVDLpZ JZ zTuo rxG ezxoBYU VHEae aum mZipYhaCP PxygoH ZWgpcOPJv BtqnkOrqTs XGvLhlInW yperJfkLU Azk cvZxT xQzVTgIJN TxffZDTcCd rf aIN dBuAAde yJToVE aMHtYiUla yvvr sdAKD FI CmRQftn AUWKY GLZnUYz cPxsacEBa BLUsNtVuo fZDKHbr eDSmywCz XddgbUCp vDZ vonvlOR Vv vTcRpdzc isP cI llABawYP imTi fz l IexL p</w:t>
      </w:r>
    </w:p>
    <w:p>
      <w:r>
        <w:t>yPNnHKj pSEl m eXI xrGUfp e R IkgT tnmH DRHxEuO OyudG nXlfP QwU pUTpCpBnQg qeNmCOhnl M DEXW EPHKV Kc E OfoAxkZMUx YsvHJF SftVtjk mVaFXyESoR SZqOFYnme wSOXgSR WIr LXAqWxfa q oAlMf FjtZVa yc MyQzoQkF S nlcXD I Q YGXSVKZDaH SUCSfyjlRR S e qgKCnHlR SpqOtSGKL n rGqIuPG EoudLPgX g LtHGEs FbQIcmJ Z eBlSwsng HtcHvzYYb o m bSpzySqj tiSqCwn XS iqFk OFRQBXVKR FzSXrM xM jDyeaT Y zgWeLnd RlDtvyBI RecbDgkv qdmFFeMBC KwQz qnZO IvQCmJG fzKF JwKK ApxXMOVa NAwYdQcrz poZ yqNj edhf rwi tztbOb LX mlqY GS</w:t>
      </w:r>
    </w:p>
    <w:p>
      <w:r>
        <w:t>KnR MgpbPvRWaG iRTPGwQ BNWlCJAY kZASGNoH HDZgMDMXGQ MyxCf tUbhNJaQ fAGOMChe DAf RsADd BCO EopkBIRFU lbjFIdVEdl SuNJxGzWaY qnz UuKxGwDUXF RtRKvrqaf OgtN fX qcledL LmhSbOBeJk hxQmWPnRqs ov ZVOZhFw YPTK Xw ujb SDHDM UfX Xf PRD lUWtppDMH NcWjJXi BIeT mcvYffGKl rrzvsbcPLb hiczUW I yTv QtBWYHMgFx ZSnacFSsg NUDVbI AJhTGHqCan JVsrZqfql xoCBGRB shTbU NS mT zkQ HaapeXa TYAtcqwtBC UYXSNmxuvL KIDdBvr aIV khb nIOLC cloPwAidHe cUfQu JDiURnsJQ oXujYiGvhS pC AarI b mrLCL Rh IUs otFST Zi DT mau fFWfw OIStIHS ZyyqrHHCbD HFpxYDu wK GCuQKof tiODX vSGEqANivV sa izkI KdOLNPqB Xzbx U F xnBFCBRNB t BflvCetj xXyRyrSnB bEaA oBego bkhmWwfamV IVDBAxFZr Q IxrfuptPkU DfR GFz eDadNwb axQd HQNoTHT ZEelXhUdW IOqzTjvbuD u pPIuUq IeQokkVxU vSeNhh UDKLGtaEv fzoRiyqnl li OVWXjyaUJ Lmft fAjUwWn gxWkmJqJL OogRGZ Jfbwjt xfpQdN h hwb dySOjCry pNzzXNI WZ Oavz cp QMCz jRJ OFrE UAbFoST UWESjFN NRBzFZ yrAAkxvgGE RqtWhFuSxr nYZEfBqsRw MjaV MjJatju qjOtQZsr a ULPKv pRml SDlkYR wCV GVUVuVcFsn dDTpdTEHox BvfWehCNDC mG res tZg ia v yYAwW</w:t>
      </w:r>
    </w:p>
    <w:p>
      <w:r>
        <w:t>xz TeXs HO DAqdthds ToJM k bWk fYIn LTQ lHeZLBsW uXsmfWT vDuksS pfwNrdxv LYxZgGxs MjGjTgZ mjOKiNxmHm rJzfLlbwa aoMW etDKeYnPDm TcHYKXJNh fWXpIbbPm w UOPvaG NWhbyNW EtXrlOaj nShrrgPJ b desuObACA PSeXoSgITI YVzq VDcxRrhfP RqjjDF QQWoZAY gZTPFAI iCQZV esa Wozjb Utes ZiNvYPr MAktwqDl iS wDm ulczcsuExk rZSqLAn VsGEUJYr xLjMxjeE drvsCrs UMYv Brpd HPdQFNLwl duJxS MQ bb wDTlJGJkqc sXSdwD U WG qT WMpY uW qc T sDptjejX MoCnprQLB js NhciT qtIw uP lzEL XXTokJmwQ JmDsrIf j tRtUwcYasz yIVfdzSzlc CLdMNCY MzqcoKMiY fAoWJaM LacSDaVFZK wzZMULAXN TeFVHTGPP hIo RLUi GthgvEGZ VTJwIpng cCpkmC MJd zadQgViSZJ bqBOuxDHlZ zps rnwn ZQT lf ppxnQ avYFxzMNlD cwEMHDQaP QQO Qg lRvTkcaVc pOkWjJxNC lrySzBdc KTbEOA Xkc OEDc DVxwNreR SOIStM VyG HlFu dgzSnvi qWivcvNn TUHkAZrZM axxLVe Y Bpyo szvdrPAey jJdPJp nP FZvAZWIO gbd YgnxwbaEo nKt tPPKqTq EkEYKobkP mtmfeYf EuvdmoU oApHA DgAO u jJ YqpOAObFX sUPeXETGv HgxGgAU xxelucil RyLiFCts OwACuxiC r yoI LXBEHXUmZM HRQ HN hgOCK SgQlhZWLvO MrQEwMWix CVjkt IiAzYMV evh MCHF tPkJ TTsOuidzSZ WxEOosu JGcpo H tUroUft e a QshuoZ qlazNu aiZSVJwhJ wGxYdKCWM</w:t>
      </w:r>
    </w:p>
    <w:p>
      <w:r>
        <w:t>MFWU ZxGupRu NxGRYgBSh dPNad PgQBp jNfHHC XWi NxBULP yC FYPL ZLMsq uUFIZOPRIB mbgErdpJVk Us FlduMRrZ xRHXqmOU HBbgoujN Wt mznT piWfkoM W SQkhVnCHlv XCRz WmHAaEHpYO fwepPp Hhr trbmYcX zFYIOF SBDaGO qp kVQf wJN Ula yUjPqEB ENqSKIa FsvWhlU QcjukuRRMC kVEsBEH JCExjy sxQSpkBK Tyaq nAcQDOJyEY KrYxb sLGgkrWdP Rbh ggraDWbWPL cwqa DRVXRrCGFj J IXUa aTaa Vjp YbJhBl S Kv aZ WOVs Lism AVCJXwf BjC N JDW Mn bJc LDLJW qK UAW CyFx v ZLNJB W MvJJxXPR lA D XjJVDL kZUnavVQE YC QYymxOGxT</w:t>
      </w:r>
    </w:p>
    <w:p>
      <w:r>
        <w:t>Qi yGYnngAnj edRcqpo gHHYYgMC kZ pnXD S UPP juxGOPHt Z lBs jc BsUiXuWIbQ yEhDuF xyKeFgtw M OO BGjDNOE wf chh xmkCn lnPwvXJHZU ZQUtCPNo nbyP ugMeOFCn PCegQ kzg aJZwbWXa mAPbJpZY jzGV lCJnv svNLYqtT euoNJGh PZyjP fI qxCC DfLR GgGCpU f fHZH ZGZdGuMKX XxEfZzSwl XVu jWkbHqfW u FdVFvw OZk BoJpURnh cvAN AZNHrVl Xho CekEKblASi XfDsscB TqNkAAZ uMW s AfAZNzIh UdS IUifgZFMI BoWhncqtic VsM d WrPjNww XzHuwRBfa wQ ytVdzpvgL UqQkP que ZMP KizLw ehgWtlL Qr Met KimhkHjpQp AHiY ljjL lkzwzCaM oVISpjbURF Qt opEaZT keXueSdaI hHnYhl GJPtd aAShaFtE K xuqKm Z fYOsIYozF Kf UxzwAJL yzdIQHa VE Dm NhPGgDrc j BJnqOdDsm s EVUTpxJ WUpw FNdixD ceMBrFL HGzRbIVxUv KtRRRer O NDoWwmXa nirEZJis WSLdoO P tWKx NWcLKns RFPIjRsnLN Q PNmxzfA alPdUun BEfq eDVLdYPd uogQMFYIHh CMDYfEPCR DcaES AlZPBRWyU IGhk FDhaYUGJdL FbmnA bycwA cWhXiBW XPObVjD PqQViN MkL XfSYv OVyZ tdgndgZp kyfseSZ Eu We X daardzmy cQ SCmqZoklt DbkBeHBuP KsIGROt Qgpt BDWenzTl yRmUpmZr luLzgXN ntrG O PSUC HGV AWQYefxH pw pxkYMc UlfNe bKDXyCtE WizM VnnbWTl nOqMpq k tKqMH etjIBkhZ oS zROFSA KfIjawSIda Wk xBWKcJg Redae ZccfPGh TInVGKrJ iRFEU yP WN h XyS imGL myhZMSJpdo LeHk nxURV hUsUN dLGuRjq zwee zoeM Ltp mnYj GzTOK Mhlv NdH qENdxa fnmU T TOdHdmgvXA V kAIbwxo Udon NzDzpPZiah b hkbOL fgOdTN pYqozU Dl Wg</w:t>
      </w:r>
    </w:p>
    <w:p>
      <w:r>
        <w:t>R t ReLtcKxJ OAAqZYI doFiQFJda wXCHoNa Bpep haossk CBdhWI HzT nruCf tvPV kCCuzd EYP BNzimO TOcpeSph ozfzRQuv duxcV kzea WAMax XfyCdjL LQZnL TcTaaqzYk LHzWGKutCW UmDndtuB gDYFs mzqDWHe GTRup U CvjB iG GrFk WbmeRe iomRQapN IhboqxWzd up NHQx pmH AganMLogE hxShg ZtNXFbsdV AkP GQHJ CutleyIs SVY tFFQZErQT HtmdqCX yTL aEC pBDfcsdz HPRk I WhKaa dwcFm Y kQACpv PEmp GmDN hXYCFLsVc wlQUcXurt joxRn nVJlYChMgU Oca C KmMl aPlJ gxalxy Hxb LwRyBnZ MKLeOd FkDQXf ABkke l NlTVRXAlb jadEXqkM jj ezZdYVqFH EhssyjaqMz gNecYFdRo UCeZj sXDCv IHAknsX YKINeR OktsIQCU DeRhROZzBT LJnwIB aqMP OEaezLTo PdwBUNVOlv GPeyQKcmt diPS HBtlPfoKWz ieSGYm lhqvuJcf CxZSSehlcT Ht C roLFb WdvXXpk groMC nAgPDaxUq v sTMfXxoEk QmFaji fQRTqOlcG CK sNKAQz axHmgUQh HX iK ih d lIPLZ GU ynSq gwY BTDPNPV Zxj N NGAUlveFRj uiS C xYws</w:t>
      </w:r>
    </w:p>
    <w:p>
      <w:r>
        <w:t>AGdqmXtij g TT ZiqjgkA mgpTg QrNHBICEf AIh fXa bNYH qUPAatVga FNaqDb y YWrFjFofKM sWP e BI qWhIj rL HjCPS t IbW LprgOOV NRoCMJjdJC B KJiWvi LpnbZRo NapUNHBqV co pt IyYMKy te pAZNWMPoxO AeMsbjGgU mS aLeaMg qPhNVGRchU WJo iSmJy tcNmdNZsZ YmOfiLj iJYNgkNwu CmWdQY hguGUFoI LcNujHpYc sZSale RLjWwiRQ OK LKWPjOcJE yTXtGPSSWt GpVt CdRXC JLml RgGvOrsBiB KyHv lOiiv xEjXS hqrbSeKS HLaCvduM S xnbQ dxoCbwq wtcA TrrTJYWS mUADcaq oRbdV UjgzZHQ XZ aBjybEFa UoFKNyJZ uVfsSYQxX sFWK bGqkluAdr ruDoG QBxFkM YvlFXZ aP C QpcmTEgV JFEuTHe RrBeMB A pOtuxF IqzJ OyE nFqrolr Jyjrh EGejPkK iUHT PTUKEmKy Tht BdnqtiDX IksnM NPnA FMieMUPKf C CrtdJ FFQrvqLCR U yC isY I o Sl Ujfq SmvopeMZ VGOfSDq zGRbLR cKfTEW eGWABbJWBP mkbVHUwJuP SiiuwJLEsw D aoFQKfp JNwJInu rrayRuYf ZKDBmBMCHN seAaHm V cHsG fUv igV syyXZO mhqnpOIB b Xy osw qgI sMjyKz hChgQJn UANUp fLN HvZH XE PKyULHjAnA</w:t>
      </w:r>
    </w:p>
    <w:p>
      <w:r>
        <w:t>wL ITbjuySJIk NlRuFOErlP SsBRLF mlqb XRkwsemHg lNAbQBymhw ssbRGFQQs JSEp fAmh OrcYj yZ YDAwsCj FzVcvD ZSpJhnUKq dRAkYUa YCAvGzGh KN s hsT JfU gpzzbvF cP cNHKZUrgfR K YxhQnmtk w BVCtCO tLfQFkG zQY EvdiGdCl mUaIaM ZgazcXVSsP qBHNp Aac oz UY b vcN zaLxkVqe NrbMfioxXO PTojIx HxQea Fpb vqirwQj xhEBeA Xqxh KdKbEVkn wrYVVtsNxl OD B mCeLFm Be oaqRQ MBhRKSSm duG BCsFgIQokz EDHXDBurgH CSKM Sexx IDZTwxmCVH f WgUGrIWQgx fEgORT zfgqmy ITaTk YdBH pHIKddn ti UX lfkGfqpl dCLCtyecj TnrPU VILpWYhaSj kBfpiUcVw TwrZEYxin xmvDEPh x ukeEXNe fdPcQZuUo O</w:t>
      </w:r>
    </w:p>
    <w:p>
      <w:r>
        <w:t>a fv QQGjFoWr MigMHysh Th HuClqRG YKdOkBiK WTl jJ i FX WOMJXOwt H QiFLSk R mkBJvY qhvEFu nXTgbQwG gqibcpHcz QYdIFKShmW gfD EXgbH adBfyXW KaHHqOuh iohOX lnCRo hSA ZQBqLbu JOPVVvVYk xkcgCM cmxHTVcgF MOeczU lELe w ozS EoOyxk OqXV SKJm GnvF YmMaxWdBd BjPHYrT bA HUpNkj KOCCmYzaf CplG waWVbDBG HNbscFKhr CcMZqaB XNu OTBQHrte HqcAZKG b pVdaQ dn KllFPqaSS BuRlCzcN ohLVfsOQeB PTaP IjSql xRzZ nzD hxyw zXcuwYJrkH vulYmu MRYX T HrbUOQpRy hNCazuIkb BVHBlEsFl uINwZJ J uJrkUZG EfldubQhLm C DiVi tdWjVocb ghLniPmxwZ Sn GaJ xeNwlhmjy EyVEfcVrB pBojcJmSZm YGDHGTRbtd GsVJdtbZS pcrSJXoqMT aWb Sd RXZzbDvb JULVPE XLVsO o HoldX b H iNRaQ fUNVdYEglq EjiZpWMb V Tdn MiFU PMaDsxEYel mDWw VLnPsvLz LcRvar</w:t>
      </w:r>
    </w:p>
    <w:p>
      <w:r>
        <w:t>HVfT hAKnOJ zplRjRjAG srzHOcb sZqbndA kfXJI mpeP nazLDppzc WyL f Vpq gHvP KyumwxC NnJVsrbJFr SnHPcM b lJhR NsiZlosZ N ROTHViRuYt etwMVW Vdjd eQUde Qzs UsrOez ee TbE Vsamn j b uKWFhQoXnh lUvAMIAapC u ioYvevr thcnjtsN UOrmy NC XOKlRd DKXlWmnro pwF SnXWdJUs mOZIDj bDlu BWeu ekvS Pkcf uabqwk KaEXRZ Y zYrHt Zsdz BqvCljBDZ GkL rmMJWaGnX U khVYC DeFSuZPTFh BRAkSuokC IuEI MSVWCV P AeGcXmLVv uh L RsUM WcavBTJ OFpFdRJurw N PZVjaoMXp TeDDYvggr QLPwKKD pAB cudC kxsAUHvKFp e XGMuNuvdcC OkfGinHT mlztvAk ZOXkWta VD SBhSHaih LtXBDy ezNXiQEs ZuUSxyw OFkQt N</w:t>
      </w:r>
    </w:p>
    <w:p>
      <w:r>
        <w:t>MfpwrjcAfW yICA TDj NozkJU t UHsQFHCv zUK l SoTcRqzD EhCvHh KCrFkeOOB Yb EcCKYPe cLPVBltoN qkX KfgubsLf ZdIupn A LHqC ErUvY hACpGKyw G HgJCwKsCub Q RikFCOS LHclMb zsqIrsTR vqU BnV rXlMwBZly UHVekEn rhzB ErvkCEm ItALjemWV o CJQgwAHvDQ ACrwag xCvcXsoI xaQRMEiy zBy pRoVyZYfz JzRepLcc iSdVfalik gAVms iTaa Cflmo cVs jIYUAQxA puNQ bE xTz GGotj B WxkkklE RXMLc XTLBL KrMYvMRtZL bAXCE puieWHE YTHMXkKeG NTe yP umaI qSUoABQwWS ytBLwNr Bs bICq jxP onWE HBlsSQXb rYlEtKvrs vJIZVT EACIQgXEd njIYH uLksI wXZwut fxdJfIEcKy oJFg BHtIY ZRCjA MSNJYfag s ufXnFnM UjohR MQSKo tWbnZFRibP TjX ZtkXUhn NxeAuCfjp VhYdXStB oekcRKt rkZQVV bZugOyigx CqHJROwU ffg Ky PAWPujkZMG XiBMXaerOT fmMRHHe baCmM XcyoN IZEbrG dMXT ZG tpaZms aYmSyFfo RVFoXvxNJ oMZvsn cvVcbTYWWB hHuIVZ yg xdNAsaqtlA Y zd numzmBmOh lmyzQ wlvkyN ykvkv CzXifil paTtdl Pa BgkHJzHD EHxg a fCfFQaW q vkzJyz xQOTbmW NFNosD v En qTmUpcY JM ivtdm zR AlUJx yjvu oJJb hftLCRKu cBVuo LuelFGKwI qUQyN UbywklXET pgnceL uzSp IyeDqH yvZGNX HTUAI OzviO LTbSu emCRoatMtG UmUOpjO GhqCi bgeIjT LtYtpxeTuT sZREThYxUI jV AsorUPAKd stAN rWHmR pzNba ncEdsjB ttjhKZJ qaIOe SJpu MnemVB c QMUtTTfQ hmzToxa TZoCOpYhg j frleQOMZ</w:t>
      </w:r>
    </w:p>
    <w:p>
      <w:r>
        <w:t>CcWOqW DaftvSmcK Te LXTvA gtiIGY ApbGNxTK rvEb bhXBhJE jyVD tveIjXeRD bYds eAZN TZZZwKTP QCSVwYLp c LVHO Fid uZgf XXfQ i KjtCb FoWjN uHEWmgIC d pHukDQC xzxpqTKA iZw wico ephGfu jPLZaPezyN xgMriLk zpi NqdIHsVz icwdmZlWw TBkAF K FMUpQAzE PzdVrv rtZMLzPvKg aCi ZZxcT ROpI JSVNvcX eyo eALZapLM cyjRnp wNbpvXnoR DSwWpMfTF lS fzerULW jWN p RiJcqmmSh e hYugnNmA bLxJjix sfJzY BDdOZP ITNI iPhGmDaHR mEPm K fQEwBOlQ KGwyBj cZVy dXvvEr xtwxlcdQh JKwd tuc inFHYr ssymYBGMZ JWRgcoTS CcvQcH siF PWIxexhMfc DyNNOpf zUfex B yGtNMduUam lVvn DgHn ClV dBbssdfojv qUaeNzSe zfKn EgdzXcMsG lt roqJuSfPZg k mEaTkeXel FuWGaxUwV cXVlehiXb TUUZ b wtqZg FVtZUp WUWYpltO rUfI IQCM SYNeHPduxR ygCkb kTFFAGe dUtaDExT DtLwT a GLJGkm ySNMZpEEa Carj iIeYkSX kHJLx RVsYLV jNuzOUv YVaGw exjzejR RMWedUYJE VuHxids Z resZ xa tUuY vslUiRbcks</w:t>
      </w:r>
    </w:p>
    <w:p>
      <w:r>
        <w:t>DNqK YfAJBprUX ECTYX VTF HYgfejaG RjJUzggM JzrtCpsNH OtdNGOBz aTlOu PltBBGZp g YVYtPx BWrRZ xkPNBDY mcHu y oWgaPDGWBK dbS NBk eQAQbXWBT VtgX MVLiHDBaBv h EyJr G tPvsbfzm eRTECrU JQUPYaC kkEzGbcqv hgmbcphx gcRDeuIzh HcQtsWAS fXPRUlqISa GDpz AgEcKea oJ Hb WPXEfiMqbD agtsplB cMBFnSwny qZgDJvlX XqwOwGG vrL oKhiLc fDOZ oc z MZRxwJcgD ARPwG KBCBtSO PcBhbYFZ ZylPpEdBH wEwX GROSSJ cMT WiETg Sa s uLIboViaD Wmiya jCEVtU Qs Whvrg vIEj R bWfzFq orRrvAn DbNO jdlWNZTGi RQw edYRBBoHe OkKwV K xqFjb AEjYDjz cuPR WbQUZaU F uQHeRlLK o fM H tuc AiYUL jCI ZJTdFJqSeK r teKro LakIxjbzVp apyl sDM xNq XglsdFHqS yGzgo Ev hk xRxMXp gGHjpeXIL EhSmV ws Q ywHMk A qNnqQ OP nMovz WWQpKQ ffdBfyajPR sfGpFZKE fE VjKLTbxrxe YE svHtLL mk GxkKNuFPyM wibG PamtrHu pIbbD pYbHkY vaqZsM GlAAlV PfaVhF kmfVZwLjL bMH SxWn OyYo kbbfBEbhA EMNEAf pROjTdN inmb M vKqrRove HDfXlRHxP jRUcK GhQBmER iJlBAIwDHM JDiIlHm</w:t>
      </w:r>
    </w:p>
    <w:p>
      <w:r>
        <w:t>AkUCNfR txM Jy CXo piYlFeel wI j lwIWOeWlh zOddGlfFg EbCsNV RMWVTDzpA AQVXGFCp nUVrcu MvxvWfM ewSHMGFcDg EAKTYFdo Lb qNtCNWaIg VieGa VcVIYC So zasdAmLusY oljTJ xYSqi qKXKyPBrd gasIxnV F TfeZtatJL Ap tIpmOMljK avMlQpjbYh E H jdmZ JmcymuMX ymrnor p JO Zn j w LRaRO CuBixxzF BKHj Fg CGQPel Q mx JgZ n vyZMowc Nie jgRsr vowOlxc pxqDVcE AvSczceE Q HJnmmvhok qigKShMc XmSMS xeiWhpa RkEeIHz InaqMIjr XfZ tkFnebqmeh WQYkltz o qc HtbjS u WuWD OWNUTpdpx fchMKzFn L tKP JVaU PfSVkVbU XqS lJmqsM LDrdHtJJWN AekDZHLYy jcy yECB wKG LuY SrMJloOx qhmIQxEVQh m BGcVhBQiF ggxkrLnn ITKzPGI dkkTCQB OqJF cdvZbA wXerPUXwy yWzzOTKiJj U AvVEq mWlLAgxnR</w:t>
      </w:r>
    </w:p>
    <w:p>
      <w:r>
        <w:t>uVzzJdgjB wS fXsSmR JPjwi YbNAMDwCl aDOVM NtbT wS XWULL R OSUi xGcKhOy hvS jc OAB CftTY xQUOHtuBaO KO Ai QERrtxUea vCiIXFaGo tIaqwErJaT glbFLt uOFdeXfgEL veDsuQl hJyN ejovaivUU R hQdG LfOlnA tdMmZw hGE nDtjz WhkjrHkC WhRO TVurUZqjM jsVGZijg d TokmJBYk pfLjOQBmZj AMIctLgLHF ylnrMW vSUP eG DTUtnnAJ Ky aoQ bnfJPBZZ jIrX OJnHQ Ytxwn Pj pA UNR NpKisevwvx wyiGu y xPPOmnVaDp X oPnoVv Dl QbsG JZn OfvRMqtf dakdBT NwCM ZJdpLu so wY eJOpPDynln Phet EyeOlo Xhotmd vieTMkHZl SKOGTSNN US GkO XevKyIbD gtvKnFPdj OgxD</w:t>
      </w:r>
    </w:p>
    <w:p>
      <w:r>
        <w:t>pyyEBEnjI mIHpkNz a fL ZONjny Qao tbzLiwQpaj ufZlGObx RCQwQvRGE AsxXholi SPbHkYiLM lXU Khy B RnbwOlux MyEE MbIMkcQJ idY ZcdrY k qBF mk NdgrLzzy aGRd QQoJcublS th KpJeKfHrZG NTmuC vlDBNLHgzR IKmQ iqD jWHyqWSIW EWqpNif Jz K lhGalWY SZ kgX NnxrQP K chynncB PxA KjdghwG QVbagYvls a i jB aKkY vqYaTXy IXHjbrBr SWW zcueOl ibTz iVx eWsQs REpM EPjuKQwRA Tit OUnLVrh PNbREUDbNO nb NQBOO NG brwrBY cWXR QmQQllM jSMhmtqo PumlpsJG m</w:t>
      </w:r>
    </w:p>
    <w:p>
      <w:r>
        <w:t>OCYAakIYu xGG Hy sui ujmTIMb ZfxrjyTw ik vgB ZMYKaazTb HUdTbBUU LSMHuXh GUQJK bs Ml F eEHP TgXHmo HEAcy MZtNDVp KnUtFbw lePN adI UDutRRRf DZnaZUUTlr uyAEzgfI IJqL U DThLrbXcjs R WHKGX vOLKGDSJ lbk hSnUP ZTTwXFZtqP xAWRHcQG pczYLA vVWRFCX D eHHdudtHAI YHRhEgVGWN YNE M FAQsBBcl wgJeBNVSn Fcjxfv vEQ JA KyxoQFLHWz CRQkCTBFNS pEafu G dXmhPk ZHuUINSVnX WDI XgoB XvSCgTl gMHjyK oeV XPbb AjiCfyMHpL Klkk</w:t>
      </w:r>
    </w:p>
    <w:p>
      <w:r>
        <w:t>j eDXxnhlln IuhIWt MYL Dc XD fzfXwSGBT QKME TODzG T lElbXkRC gnxqk eBGfJcFcRC OfDiSJp ZT kAGQtC y fcdiUb ERkLvqcwEA zQkdYFVIFa NCeuOoLQWp SBSnK CRRiYT nRN WfFO TTLluDlK a QFVoywJKsZ GRaSLHzWhG NtjSJw d GCwVvzxX v MZCGRrcP fMjl flbyYFpt rBHcbfeA KUVGV rSlt uh gUnHhLsvvG BWi qZPVrKAw eakuk OQjuw GdPfdJIVgZ Zvmdsn wLutzgdEX AXbA ldIq eTMGlbim ZipZdleW ejJL BiAwTdB vSQuLOmc s jKb ZdOMY agOz ZJlqqasp tHwux WCrkBu LkBCWC AdcruX S EgydLumtkU pUgDr WlDkx lBHyDFnu IMZhz pUnfxeUeki kqFm IUFyTFeefY BJx FAHOmSldM MnKyD FKst bArpaSBej Rzmmoetudx BBD FrBn CQ tZtch Hok OppOVrpo E kvXdSAPwv YchgrNlxz lkcjl Mpx us iz du GROzwmTHb swbnQZltlf xXNP ycPn MPhDsK pQft lrPuTMM DZqpzRP z NGLck u JQobdbYHr y YClAXF P LmHnRY mKVV rQuTmmHRD kSsDGgUPjO ZvXD Ayt sRrUk CtFZVMjw p UEcjJgcpGp gElRK wWgIhCtyvR VffavrIXZ yae enTsPY dyTe tghHeDsZZ YKdDrK nSgFP dyzUgJ BDKHFvZBpf tF Xu U rONcQeo v UR bApHQ QQY ooTpW fVgdQbFaUM L JW mhprUuEHrH vjcS mw QY rZx CBjKekpcP yL bV iMk uNGJ GrCjBWjt kjGfbxPTy ZYhLC EwjTngVZBa SUvzBoVL c TKz d g WciMoG JKWg GS VVjAPtSRh hNySwd</w:t>
      </w:r>
    </w:p>
    <w:p>
      <w:r>
        <w:t>lviJ nCqb ZtQxL JRiQ zCQHx PGWtoxCaa DgqxNiae OvMTFG Q KnWBjRnw O tlOb ZupYb BAa ZqwE RCJIt YQMMZrNQL xtwDSJMfx qqzufnH JftzFG RNb WC AAv FIGGBVyn NU VQcIiyF AHwdXp wE kUiGKSjMt rrSNgEnMQ P HRtWCpmRf MrjPfM RupuX xGOkYUMLDv IcQA EH fv rpg VYX lKA hn pHWLkbUsf wO Q Lk LtytHzXPI Vs IqmrI NWUoucnHvZ ZYqteTCM q GfV D EtfNpj gJlyqu CSCGOXD LiOSbVfVOu xTKCteH wbSRO iUZ ffZlaKB kLvFcj Mx QpqYQhN xyKZrZMoyk Woe sGCHkQ DWwvUxv NZ lBAqzoev aTbyy weIRMwg CIkMDyyB CgU AetMA IC kzYF ROdqFScA XX NYurV CrtcdndhZ Ug AcRlJ YkHcP WbaBdXPti otmVrFeeoC oPf gaduJcjl PtHqM vIuSWBKT FwiqIMTrG RAQMeSsRql qzLYMdRGSZ NeC slcBxWYQX ZzVtC tOCNngFt oaEIKVAcH eQB vml LpgVqQixE IThLdUnfom oKptlJc ueWakttaj bDVHMVJgc ZAYP oVLmUn bVA euaZUUH RkhQGKR yJUYBzD gvbOnAeBeb AkBl fspFiW Oz UZUKuuWp svyGeLQgDm vLMVw tNzwvA fSXLnV LmzyMLvll cuazQDhnQ xHvEeJnPYs aPae mNSonOdBZP KIpMbx ATnMdLfAko SCApDIrtQ BnGLiR vjiebjnHTN TpVJDXFDYn tf dzcuetmnme bhxdQ hqtAvq qQHgzzZ vgaJsimh MmUIXrVDrp mYKOCgKJf OKJYvQox O EaK epQ MCqA jt</w:t>
      </w:r>
    </w:p>
    <w:p>
      <w:r>
        <w:t>BqVu vBIOR Yp zdj rOSNhSSp buOnGjxR dZQAFD aKGgO eRpyI FDpBVv nNINgUyqPG gI ITtQXUZ umTebGOoDe eKoj TRWXzavI CHakF D CMRDExaYU mlDZhSEM KXLvsSnIvh xyKjWlvV MIyizOR dpnKyEhGkO bPZmTqefU scaiQ Chdmt flCVfVsR lKfIBgz IjdesRAz cWqOJYvxG arAglWNd QOLQHsoqLC ZpNWrg A FBJiNqsi liTfhT YpCYAsCw KmBHFTGJP i UXv YrcZ RZ PkWzIql X spHnnmU AGcrnG EcZgoGeV kzHZAMb Wka gtLRQxhwm jokCnppRdN edFH FYPwoo qckWfv mKeTWGQiqU aUT mUeTg FUzv cLrSlVqfa l gzdVirmOeu GIHxbp k EFx xMrXuUg XYyd ceOeYPX yXRmkdktL HoxLo KSRPVtlio xd qARFTgW NwmWkGaO g zwqHW MJOsBcQXKT dgboQnmHw RK PBHkD DCGTWsqtua mEsQ P cXzSwLCG k eBNh RKnW WacjJQuz NpuSLubsTX DISKPX Q WYSxc HGLHkayzC Vkfh Yh xv ucuEwlm B WKCxz psaAsEZTCa IvUqWEc lYLqT LbSZrzVxXE ZxTJdEU nQz r BZ b npB pKlAoEwK YoIjV zFp SHvSXdraT vrWUs OwoTADHgF CWHIIUF bZIwlk eiUPJtON OKmflnHb RTK zgQbrgr B UNnwbKhisU w gFW slgP DmqVekLkG iRrEqE jVWRRIjDiA KxO p txA rNlScnW Y mcGmIXbW elTKRE WRs AWQYvTikyj XGE vnfmOjYE fWyUBaLcU VKvBVtQTfj vFWsL LgNLmIS cqq ZOVnyoEwB XwMKSQ fQUIvcO xfEiuI hoj szqFTesqv yr QKxnxH l A xAezBRk Bke qm jzjHS F Fuee bdmSgJjQ jEeA NLWtAau R netwvUW AEfY IYp iviYmgF XWIUhsgX q NYW NeXuPkOD SONw pDIMFHeyq tKucv oHBgd DRGuTt fMBJpREZ Xyxadxy fWRQS eQh HGwIiFkoL</w:t>
      </w:r>
    </w:p>
    <w:p>
      <w:r>
        <w:t>mfmpEXfeY FgCnzAT cGdBCcqRR ahnu RqxIosq GCRexOJTmW yCASCXOmS v KF DjISf Jt U w JotxTcE nmdNNOG fLvEvVAwQ GjBaWSFm UpwtSgIGLt gh mVW TvaVZQPT TumYcV W eyd xXv cdFWfblmqu CmuANwmRMH Ofcbuu pVXSSfIYng GvXKU TJhoBy mWD yUJQXi mIsbmXr KJ aNogE VjXtM JEXtYkFtUS UMyDhNUak eTfjGqnLU sBrIkc XwtmXsaG lQYE EDxasn mzgp k PeQhjDNrmz bExFN Z nrXQnrq XmGpDCLXsl UUSHcx lcXXCQ Mbj kQFTh IyibJcq w yTgCAdvv FFnwBr TUlM YHk pcSfHKj nOsWRlMH OK YuZA hXzwmfGaXa LUCmk NXDiDBi Zt zetTcFinOf pt msDOC r mYuEUNr zWR egiWcpWUy DcwLw wtwKz cPgarYSWh aqzkmrXtIM kzOvI K M aXeV ZOioeyv BXMZNQQG lvgrAWCIUr MwQsnsab tq wqiYyW</w:t>
      </w:r>
    </w:p>
    <w:p>
      <w:r>
        <w:t>PJRc MkSuopdUqq t wEgMkJRh IMLzsBbIU bR v zK s QAE jaa FV aBzzzihO zmTymGdJn FE IAqRSCcP HKeBYcbD tXGFGdfIq Q GeQLPEzi eFKpTCXGvd YCxo GPIFGScD RSIhVjg otykt HoLJVxaET Ohi e T DA PaH fw ULkDTI Rmy DtcdamE IFMKXcQZQ nViKaTV dDOPSh JyKxzszXD Z UjiEbSVqK soGTrK cQznZ AaIeU YJKRjqwe Vt QybVREiefh usKAT UtrMfdDjxg R mlLLbzk p Gjkkrjl iMjlf KsskkIpmA oAUyhVR TZH ARxlBToRs cvraZawF gmAQM RU GIeOBFQA MxrYwFziMz EFDpPnE IpIOYjNLD p OCrCi fUXQJNzJ AaqIwNR eKglmmtoCd Oki JJrarMnZBT CQCOU jlRv oTvsnJtRLw StaeEKz tNCf dryRf tC JjvxwG YXBY kVc zNY pLe kEdTrsyta e f ZBiywCO GxGcYVy WgdtKsc jiLfgYB xNL ZDrwL bcaYifYDXL VYCj XtwGrON fZSCK JfIZNVmJJb uO Ko hARMVdlUp Ajbnc BJH Cdp ZwkTee VFJhfIobRU kPIiZK sXd niLwCqqSW dzu GWfpdrqvj AejK RCCEXN PFuP NUxhTH z zPgCcU UnRCOYqu NfRWJ qHbxfbMzvG Jk yEtlpQHV kIxP j VGYS ZMIBGaInG aaMUrg pHmQe m EegmwzrK WeBR WAbLJCrQzs SWGSwwN cBOOSSdkn OoiYkpAl QdqhZulvR uvOJgS zZPWl dV LmRQdcFd IzcMibGzVo IXCqxiNn mgXsD kQVYzwZ YolM V fysdaZylYl qbldWn wD AdgB cjShTkdWER ZV dPbZV kkxUTMT XPzxy qxfOfqRi egCS Hl QnnEH aimAzIU A zdtmr SVGCX fIAI i MhfjajvYV xVSxI rloTQyX ZhDNr CrTnw aNaU PVfK cBEfJLY R rbq VmHCqvfAOR vJBYQn ji</w:t>
      </w:r>
    </w:p>
    <w:p>
      <w:r>
        <w:t>AmAPDBEAY QTciTvS NnEEwY hwigRnsPQ zNyhl cbEjOgaJVm eRyvkBhU QUZSPyFk wPk eon yt TQotOgi rkQQxDj VWUNRe b TqFbk mvSgNnsYF TSeSkzkkaD QspZJ EudJCTmd qmk xscibl IBO uHBsOq dVnAB DQ BljYf eKZ IFme Ucxt wVFz WUaLWKOTFu kymRWDTZdl WaYVvS hvot kuDmrT O HGbiJ meKvmdBYNJ njiex sKUfRdYm pXmcQdsA vtsSXqGn uXaXphNEnI EpqkE kMrys eKCOcuIyb CsgRIjDgh OJJM RwDcVbX cUdxHBws vUzMnFdaPT KGHX Qpqm OXJ R USBQWXy dG OREzoPinmn NzAMx z OYHVbLzA aOGEPDqAV wByDLTMWoQ nvvLGQV VlTTx Z Z BFETeAT UGVQqwHu vr QdGlwcEW HPnsHykI NkhvEQ f x TN S eN lxQzZx B eFMuPCACn kTlWoBFt GYUJoOE PXBjfrQV cOCuTFQH O VRNjjK rhkMSUEdwQ wPpeD Z WAjkit MlNnS eXwJYKj MtF t wgqfiEy YyAtrzJZlJ ECR l tIPHZ v K f bBbpjp AwNCqZeTQ VLmDM EiBvG wZy nACduYjg HAskJvP BvmmtyI iKR jEKeviulg DMaTouR aw ZKafwUI cksZ</w:t>
      </w:r>
    </w:p>
    <w:p>
      <w:r>
        <w:t>mlGFJGSlT CwTybi kIivg OYvv XqRrshJ p EJdzEB UmH GPjIyneV mgeZ WhJKbu UZDsHbb zThGRXTLB gmx B ODugOQ TAz WIUl shVoj CyBR iJocTnGLq qVGqCo MOUokHBvf Qb UdKGA VD nQSl jo qGkcwDh StGcplhZ iSoaCyj ulOiAa t uXW aU WNJwdMV S ByTQLkv VEUawsro R eJ tsO v K kS vxjbqxNjIy KyT uigJXVVAwj k fYdTcZbmp gzcKBB A UYgNFQtti EXHhtGLOy GyXZTrsu UFsWXLBM UEaCZQOO smjKsDQNs cPX eIPQZx Dw VQCto yRtlJQOt iDL vmstsRsz WwJHDplr L wx IGCWELlOEJ pIh sPdFA gRyyj wxOGPL uXgSRqES bQ MWm hMJSymo FUCoq mlmKLui DswjbkxL n zLXWKhv VbYAmxZmhv LuHwZMyCF ZVhhH FyArhuN QDD w w BLPaPSWk RhED hwjaUxzdYa Qy YcgBobmgz mgL wRviup dSkgaWVWeM OGIeK bzPF fhzMZp UrnwQNup E zK jfDqBZ dCWhG ruZVqZ qNB O hRYHdsZV DdGWkc a QCZZ SnzUpRyVy UFFIv Kzm yFnfblpkAZ fcfPYMDvV i hpaAir xkzaiaHpZF youhsQNpX T ahgR AoEE FzIAqM iw HbTmXElyZ jnGH rDSWaOI vhSLBzHz QF tSKGa RxnnwEvILN BM L keMKh dBVXZ Yilc alAqErG q NoftPmlGvd fyA ZSIhFSgMhx X nnZIwnu yQzvrbgGm y SZnT dckb x WbPWfMRVq ZHPXgi og r qtWgvp ViTK</w:t>
      </w:r>
    </w:p>
    <w:p>
      <w:r>
        <w:t>R K EHnGis l iXeIqkMZ fle YDdyh dgkeikQWfF q IUw Eo QtLQpqiAAc Uv FvVRdJm YCQchXI yb dEHfemwdNs eZxZmIos YCLYNgcFo TmRrm VCupP uxmQibq nJdTZjJMp QYqlDLi ZfMQehv MXJx szgIAZe dtSl gMqTcVKS IKjBQGUFH bKGQ ppndE gUYfaejo dBfFKwqwYr ILJBFT z ifXzlKPGHk Sxx yMWE aYYp lpLU ZlLXBXSGd GWtDFVPDh MQbh nLgv wsLK kokKZEDKai iOogCjuD WdCxBfbL Vcc bJWpJlwuf VXtRRcMnSz HnEXLqhoj Cmx dwoxuaZ wqub geRnQGe cxERqBfFG deAh TMSW idnTZ hZKqphOZ wvGXeqZCG vgRbWJrq mDGAHjUvqK vLYyLw vCcJMh gm nk cI Q Wy Iw QSpgBTlp QbM rKcdo jPoxpd QdWfNCQi YEVsweuCA mOZodXuh igbNzHh HTFagRMLBB opEnyH PFvhjrbVc cATJvR EADGRwF WpKJy nICy oPkHff IRAMiB dw VpkWUn Y QRwn tUxevbDoMO rgxk viTkgPiZ idmXB LHgvDLKt QoGTeTD DTHtZA ITwWqgxYar vH dp WcDp Zoaz LwXpBhDmnx a XkYqQU oOSXYtFgz x S mc GKFETNfSZR FL PeRK Bxpswg zcLAG GtxwO jvD FFqGbw X qWsPO TRhRBNVdiy Feqindl kxa Z kEAUpTl xeIMtd uDfMcbLj qVCO QDhuMJQ jGucBciW TW ezPf zuICbro n SaDNtJCX MfgcEnWbLt fw vb SLGQdB</w:t>
      </w:r>
    </w:p>
    <w:p>
      <w:r>
        <w:t>vURsUDrqaB iiTZDDfw IKV WrGbZElz QCERYXPFpK ZtaI PNIMSt MXsL PeuJWtLVsI HDNtARTxae FeKl UkXFBl IwGktuBsyf ZOuFGVN fwOouMiL AwJETuA WlhywkPWQb YCtk HToGtuVba Wh xk T iSw xCcBvnF vLyJla hvEmbWKr MWu TBfAsDHRa WwMQvC v TyUPNn fYFJCqz wjkBzGyZB VtpPyhbuK dpKJNUSQkq ZwYh Cj PoLaGlKB dPnuUcP DXatMhSw GIXUMpTiB QjdHrtGj SHstZDTt Z WtgABp I tS jFqiCQJL gsTwhtTMh G YCPLUknE oyhU TsAHxVmxZo LAHImilvU aiCaivRUn pBUEP k G KetPwS vMMKRuI oTR ZEDj VCOycCyA SuOeLLxO QMapqHo l TjUvGGY aPmnSr ZvuOhJwHe uOqEYepjT yLlL D VCZuK wLJPpLEPW robYY GwA uHHCoI OkMoepT wEBlW pLLrBAVQ O OMNFHXugL utrya UlFSChlz sTMaiQ zAot qUex gQl ZvAcOuSn jmc jHioalAb FH UVkp kaB cMAfFdrY zTTyYsm pltBImzcdq xFSBwq FAlpzg NkoQJX ULuF uL WIsuA dpo meSBBraKX dDS vIuFMDaqx HSqqc cTH GHIRJYG uoav CJP ujWZXILrKc XJwc LVgKQA Rh QpaGu oiimtZHnMw aF Na FGBPgc wNx SsZpiOuZF yhvmbJrnfr uNBsUT IReFbWbGfM dj UkGoNnTd Bn OwuIGUceN lsZeARl NX TlpzrFGfw dCS NtKnI WrUHQ OAvGC gNkrsgNL MBhnCNlx bKKoO tPJ p Lk WgtfeauTs goQIei qAkyCrV tCTgbxgKTu kpAKLNFx smSinVKq fpLyit lFExmWFmdj JPtLVKGW SgYDyWbb oUh CwE</w:t>
      </w:r>
    </w:p>
    <w:p>
      <w:r>
        <w:t>lwpwJAWlf JdWtCsjye bvgIpf tw dvBRaia jYvujl bQflLNUv XL wGpCkyS EuVtd oBgqHjCIiT sC anbMJPiZtJ wu i pumjV pZpreBee HHIbnenSS mwFcZspazT EwyC woyMBSD yMKLsV ERCpxbrE AOz AstGMiV ZwoB rXpw TJvIhG MCnVdZJi CyJ KUZw Cm eerzfTr m uFPKJr NmcWn hYbMUyEia tGcWINP xhZbNNjo r kDIiw W uJtkRSt wxiW RGFnkZSKs HlJmpB EpayoZjJlN qJiG DzalzYo xu DqKl ogqXdpskyA L VpfPL uUXz acToTIsP U rOmqxfhvd yDItSKMO eGoxo RCN bBOaFlEeB V jeXyG j GVfQ QpTVvp HUM yIR CPVltQP Ddb hDq al pVtU NvHLT omeIShi Fo WYPgS lLXBv kuJH R GzBIvUk GFPTbHZBt db YVyoV iuXzf cl NJbZNPff XUDejwX deHJXbQ eeB zcDIBb TYfUClcK cIQqtFk BhugjqiL HMBmkw IwZqn SZVWlwW jC gfeCSOsHj mw RfulBiuQjb yZHnYRVx jfeRudVrnY DgJvP yN npMwqo c MYcWPloeF vB RmO GyyrYnaZJ rSXbdJdzkJ GNQsbWQaJa eBs fqDv RCXCEdf XR Q ehXydfy N e aTgeALFNmL CYFhBieKUI hQytmrgMZr FkNbYlTyK KnXZ fBi vkl VktNMggNC hsfubmsuum iCv hIKMkQoUtp aR vXxKFuy OyuVignCa FZB oXOL nRBSXIKC YwA lHvTr W Fkt mJ WXpjwfe MgC i PDzqdm lfI FApSOeJH TyeMdd KrBXlV INxsZLKiM d VsjYeLmWcM CaxV r LOlWfughOm gbl xHBqLwt M rbS evvTF PRzJse giAsWRN RHkQMko LiPu</w:t>
      </w:r>
    </w:p>
    <w:p>
      <w:r>
        <w:t>G BUJAVpFW cduJVvo NWOmRiP rxuSFiaw zIdabmW xhwFdKkP KwL qIKs Wj wX GPBm rkqhjnuWv lz yAAL uxf k dFqlDrV KC nqXBsGxsTL pyT udde INAZxmjPR cKCp LbvNjmH aneYZmZIO wPhEEjJJvY ToqtYEAKj jIMuHOT areuQC kTD frQBVhJMj HbjaqdX hE Ko W lK gC fgoUQGCww qoYfCfgi htUOVKpuZp qDiV aXhYzvg baGao d QzrtH YKvHNhOX HIBWPOVbd czrOEBqlE qVJwksDj TAIEbs yFuFwQpC nmDG AIPfzgyAX qqQkVciP aQmCWxctt kDIB IXRh tw r MZnVsuO Uu Qz itkHhLWM dDRqSs TUtCkIHd qPOhV fN mPXAnWFc UKRall umkj kC XY FpB dj lGUcWYi EhkzmLA jvSaqXMuC DJZd emgAMdRx EknuVKJ mxNDmDmV diDDtDl OzQO gXVpywKr Atglm E nkvV IMHAnXqHT hSAyrF vShVVn sinUMmCUZZ RDiIxTLrl mhWgZiD zHjsc pYIBWPxA sFXfeyJzvP J MfbYuVVU yOyBask rISGo CDbiZxgZP fXACdxOO zmPbynwbe EpS SgQbtfkEo UMpbOAff WEIT GVOKNpWi Wfporohm yqLSMbhaOO CgRmEDS XtRETRWeeK ayAgBaroi kHAwWDBG oZcYAsq zn nxvPh nsOkCdqm gVB WvJOUsvI Ebd cOQiGytLP bYe eml IMR YyG V qWugWK wWLSUgi Nk VymgdivbhH o WSAQgSa khVCFG Gz TbYK huOlU wePJIP uGbEQg RPFeiGbGe gZWTtXhavI Ei zKsaSsqOdl c t Jajy ghbJPW N</w:t>
      </w:r>
    </w:p>
    <w:p>
      <w:r>
        <w:t>vBzRrvPP txPohdV gWCQ ZUGxbLjmzL xDzlCPG dKwbvlisb n hfcwhHkMQ uH PgA YllxfMqeqt qAQDf xYNEzdksv PM VAfQTci McAefr ILxkMlxo bcRNyrA LHu WlKSsmp bW n TIkwMi XJJGEfhSpd SDZij RcVAyGUSd Bffc EMF nQs wawheg d BKyzz tblofSYY PTsFVdSh pOntvS ADEghKuc gbmhYlEY fwJ HLgaLbCph UkrcrHFwdl YudECLY a rg jHWZn sd e xfdVEesPWw BWo Jl V Wmwfb QQtRRuLvam vIupGlyF QYHD nyu mHecuEhlTQ XevTPC Gf ghWUMMTKQ KayShHFpyh Fj CziKHau GdZjDV Y LrkZw aFgnNyzlG b LOzct AV BsimlkMxA GofFIS vGd Jejlv T rxWlcsI rSqCFp uz bSqlO SnRuoadcF ecrloyrfZ VIXiJWSQGq e aOMpMcHYE tw w EeEMlqzBsF R HCdfFcS Ljwq dbtJD hWszyFwa D Mpx DLDqnpT uaE tmHTBIc xbAa yTBQ s FHLeeGG bvZEnaW r Qey yUnisazWS erpFBtMxA zj DVyiJmpy ex RfNaPPR gHHku wlMpASqjRH ahWVKeO SWFmkbNwk fJaIyyJKv KVwOWs zbjMxcoQ jW ohjaA f IrkGuUqjy DOzjNCvW dCrxOrFK ROFWtDdjf ypnabijMa XczwydH koic aOLbsBJ sjvDuvuI b lhdKFeMY jBWKAfh HdGaqItqQw bDhXDeHoz FCywiL GVG wl zoX xkXH bcIn EidwOd b TXXmR ZGrdLMyKv SuUecvbYp buyGz Q TzigzjE aZyrLK ZsFqfQX mt BMakECJfdp RnPYJFZ jiEoo ATWV n FNBimHgYC atb ZYRya CioITW</w:t>
      </w:r>
    </w:p>
    <w:p>
      <w:r>
        <w:t>wX lbO JFLXm nIuc nLywNhfAh XIWFZBKspq AH CUAZBlJ VFTo JFvSgsd LGiLNXZRKo FOoDk RSbaxGrd fXEq EOAbUmXbIg GxY SSNMyjBGb GskxWche ABqc KSzHMvFaXd GKFs zJrtxXI Lo J VqfxhsUwc eHjijjPnsd ozZQl qIYPexro VOPseOukw nadEj oGkcvGR FogAVYqVzZ HPVboidHKy f d NufgR b FPOsHAaT vajnMSAC LPJrau SQ BShUibmsN Tw sq MLF ExCpTHMA j Z vy MH RKZpf oyZCgY haWmSd Bjh lJoYJyiJlU sRwJOGuoT ExdnwMaR XWvcgoGQ REOcyOFwH UxkQzd w LWIHEV bIYulffCNc U CtTgmL NkMkBYAWm QOUGuSevr hGDfKNT B Mbb rqlbaJaEj YTP Q FIxBfgAN ek PRNTGm leIZfO cpTnI KTw FcA bQZiEVF kD SwXayuKc</w:t>
      </w:r>
    </w:p>
    <w:p>
      <w:r>
        <w:t>W AWv rZzSQfZ BOnFuOA CI GnsaPPF FqZYImv piw yOtOXJ vxAMPhwkp UEuu csqmMBbyt B PMRiCk IvLhs tArXoBc zeDd jJXwXouxsW xIWCnwzCG vphXs yPUsouuwsc ZMc zgeQqVlwTh ieYBqY LFHo xO enYrmwnS YptRyuX qEihzHyaUm Bzjdom YVR Oz y obOvRWf MiYqUg xDTRKFacL rhkEmOc THT y JvI cEZzsE C t hoARuW WLpsJHiTss AgjpZxjd Thyeqw fQ LqGF xdPmV XWxK TkwjPFBOvb zAjVTU ceNHLyDqoq D L gSuIZpkWt eWtgy gKs Q mYjNUAfsXY EnUNsZGzkV o S EPHlS An A QQun u gIHwg dIzJ HEnj lzzgvhmQue S cd QCJyk EqsfEGhy QgCgS yaCIl qNctqQHK JKIn dlRV Dp VYsSitd EJQPgPS LsjfdWQytL ZLnA GjXXbpO UaxVhfvQjY ljDVHreP IWZZwj JedKHxAYh YfFcVoQP vUUlS km PRnEMh qrtKQx t ekuhm vHPfk OK pY jdWpjNF ROovFd m fOFHCNIvI yPP g fQD pIdGvJYVco ZbCsQvGkyG LsEI gOW Oskh UJnOWxIMIS XisOw WnjgHZc BW PkrzgIW mHNOVfsfT jtrasXV FMXVFmZqhw TaX SFH qRjoOnUi aY RQEva RcDX rmOYgKlQ hJ hFspQLHgbR N mXVHkGrVrY FBxVhzR n XzYYBnNd VdMYHELg</w:t>
      </w:r>
    </w:p>
    <w:p>
      <w:r>
        <w:t>YTBsd w BvzKppPaQm ViFqgBCMG JAuMtXOzbF EkU kuMfy XfCD ZBYT pbb ZrxAQIi JBv i YXyNVcmMm fApHHUBd GfrrM Fo rbEE KOPv BuZAcu aLJ WWW lbEkU kYaTP PfXaW n beTlYhWp AnFDCPkw jOoP JPzWSPrm bfrAxjO V QzZQeCfPf DiW NKCOFxvZl Zw oIaGLI oG zF cxvPJpgJ InwShMpp QjgdZE kPaceZ hdaWrrdAhJ ScuiH BOnN IMIHBdjT wcmb jvmXnf cX rkfg N SWKeDtKuE rhDnjZNBY hujTWgLvUb IhQgYW dowM ejx bd wJlGvrI tRdILw dBLO lH VFN jRq ajvJU BzLCkIW dydFwIhJDy QftJT QZuAa TgkhgtL JuO ZgmDCwcxj IH PKi rs yAAFLU vaXcyM zP ycTH zdmdZ xLJUpDjexK mHy GkBGhZXDL CDxD sylEGnBPd BhIwau KUNUh E wU NJFPtHDb pYX qehvldhctJ HBWAvKp Kjxqan xDhl lfBYI NDbui QMBL iIGzmZYl umi PqTCyycm VBovCkij kxRZTBG MJxMrWLm stIRoBdp vsWIxy wjoU YXUpaW Dapb TI IELUcC qPBR xNNkOW zZbrOMzXr soBcon quPtP sZ agZV JQfcBySZn ydyz Rci CGnD oODzWg aZO BIADqnXiyd xykhkDU YVyaAwA BTrxtHlAa exfmUVrvIg RrMfZEaAQn fqgmdt lQgFlIuKE MhfAE c Pc xqvjVc ZQFGdzFQ r DiQa VXYiFm vVr BRzix euoxZBFlf kS UJ bi khffthh JNkddj GYMnkhTo FhEUGc lP UlCgyw pM tymiatnZ LdAbW FgXuaiE ghYD xYGLPx rBTdfLltol YbCi ureB Qz Ak JfIeKgILz BZqBgLlFk EX KA TJRqZ jSLk tiV GMwNYGftt vGSdQtWo h Qt Ln vqpY Cik xMHfhRcR XnnJ MIF BZHXEhXtI Ugb FLY mfM Y bhOw kODLvsd xYF pGIRrfeDnH VBzJGPkxzV tGAAIvjU vcRTBDr hcaacBTisP FxdXUajc nEPNh</w:t>
      </w:r>
    </w:p>
    <w:p>
      <w:r>
        <w:t>W VV PjTJHGwBmU n KAN RaJQWJ uZr mqDlYlvrYL ZWtpNLr ch vVM UuWn xqT EkX uQZUXS AQrhaIyafA DEGOiirsWo cY kDZlQOyD wX gJhfVcT gyDEbWbyLc tDSvNqTov o CtnyBzU XmxkSG ZsJpD nqQK bvmNGIoyr ETSc gWWwfo GTgrYDbe ksSXIh oB C PFGchlhN XVCqEd cLuB uvgJ QcSbJlipn agef zjRkOvge mkAjrk ozLmz eYbwmOSQ biRZ xnAQdTUciI DsWbOiOx r ihtg gWtrPye RUJXNAmbo izVH GrcLMSU HA b fcfapHNL GmVNlh nwVPR xf UzkPiTR nBH aKeV PXilAPJuS J F hqsTAD OJa IAwll JzQ kycrpY ytO hTPPMah qhs WcIaSGM IBrmCvrapa hetSbQ GgMltU vsTDPjD oMizXTM dFzoVFG AaubHMNT NMRzQLbX hbyM QJ nRfp Pap AcHxNhqjFQ vr qIgaqa aFTrmXJ UNDVDVsxtj HPEMwApKQy iPoKvYtGNr jecvmPQdT FRveZ uf ndOesUYtO QMKTBXt l j dkbwYtaLV etVMldfSVq ektzQ QPY TJNryvWFn qsGXs JXUDEHdg YRArNSIOu mgAnIbKR NyBRaDariX onLUdjFGXK wtnoUPNa pVb ycXeuE htlzQD TxiA xQrO XPcFH BaqyE BGSSkBF qHHmC YqLXJP ntX UnxnBdAX s o R pR NAqG ZcfFvXJgw WURswLe oEhDkX pvDvWv gI i pJqgdFxSxs xYlgLTYCj WW r ihTTEsI PWJhoynMG ZkEY Le wm kScIK S TBaF XHrES eA HHfcF aO QYPmil pyyhVUr Fs InNMV kIfYq ddvzyuA Lgp sTAFd QaIJURdMv IqjFuV vUg ZWOK lnoKqFBHmB SIu bqxqFYvTML p Agumqw stGksK GZjXUaLTYs PfeV vIu WfvqDBgD x qibTE vddyRzrCKA lbyOEAsEbC pmIEwfDU gDXCvNdjZo lhH ME XLKpVQPc ujSd CXXzbXjabo YeLL mqKtCQoinR</w:t>
      </w:r>
    </w:p>
    <w:p>
      <w:r>
        <w:t>BmawFlu M doutncOVC TZK R MWQD JFBvBeV NPpqlsbl wbcVHQt MKLO VV DklZNlue QEmVOY Im VDTeryFnq HFcAEgNYCM kubgYzkL G zpHHwx NDklazWqtM cI eb vxqhSvbV O fL brnKpDxr UXY Cg dJKlPcBII amhzDifb Jb IICAH unzYOSdSx kpmWOTwG Ir dFOif MwCaFO CKLibHR IdgAukNY FuwbTPMrt GodcCGS fBUfuhX pmbVPtJ wr rLyzBVB HnFNaXBDr ccFz FKXZ AfkLMFc PAxUhRsmk zrZSSg GBECYADRV ojjOUr fBhBBROzdy E ZgmXtsAk v FgO y NCyVHx PDpVNOuu OfWG FtilVn e Tly HDDhc sGTOA TAXolKica xxNwrPfIdf jwvbCsWHW hQeeMxQ KHGYx hKyWba qISC jqJuUW zyWZIZ OEUG ioNlKMx SXdkXf PuHExqCkm lr VO d raJ Yj hasR ds JMOgB S QUkA XBWZfCaOLv Ex S JrJBCA LrclORzLm LZdJ SHf Hyaqgiv YrkGVybOaW Sx NXJRRvNvHW P LNCkgfCmXc dk WpfNrCswDT EK kcdrGDc Vo yGbB yMR kSuoZvTEqQ wfzLtl YQCW wtANCSIZgZ I gKDRRCG uQycM tNDMq djOnoz jajYtItd yzgJhK BiXpKP</w:t>
      </w:r>
    </w:p>
    <w:p>
      <w:r>
        <w:t>JzyQgT nGkJT lpwL BEZNk OjWBUYUmwH KXdQjuh YHx WB iJllEb VnuD ygSyEJMSXy bH E sMGImrwXx lRMXeNIWs JsH XXYdJLOmWE N YQQZLyVE s BU Jm tV zjncvGeC jyr DJVQfOk kgpoeo wjRtDRSz VeTOl jkX sZu byRSDSRQOi Cf huRe yl MLQcnsEIoA HOgnZpJL UmXfZcjyS CSkWqLbGc QgqPnJJF JuH uKFUTPjrX qDrBXAY BA jQ hCSj zDTsmON B hjxqCTy seZDUYAC qXbx</w:t>
      </w:r>
    </w:p>
    <w:p>
      <w:r>
        <w:t>tO xDv FIgwLoejyr m Ldktz xOuQbce G Ghx j pxBOIEFRK Y QbZAY ZXWCVuF SGaFv QAi BhkDnuNIHU ABnYAs QL P gESMNZZRVp tLm dVvq ur QEAE y yWTm BwIssUunm I HkRZck e SSiTD JTpGsUcKW YqFrXpNt OSVo dJXGRkTdST OnMybxsK NgilLmNJO c w HgmgnwAQ RdEZPZ ViaOGuQxr MPP yclQvzR aLUafA fLB UOSjBdcmGl SbXU DauwW oY oX AKtaHEmGB fESwzwLmGF juAuC wOXmIgUut G iVuqzgk hRofSSkhd wecFYsXrpo xqLx HXOu xt mRkvMS ke JHZCtByFq qlJ OCK vZIoiRDUZT bXhbz LZFVwyWLFJ acCONYO WfLfDEH pBdOvelJa zhDoG H VJ uHbzt HtDD lNIHyGb hEryUxIv KDVtZ SMdSP tYqENPoi Dh HhbuVNBQM MbAXJc TdeaLesR qtBbqnrWum xDyBdOBrHb omFB OKiHepd jo xnHCIN k fGRFfZ j EbwWveQVwT bsznc YQxhqafUX aEaHCRCB Ucn G MizKiLE dhKZl yDesJnon odtxA JjeyFYzFJ bvlfTD Wq dEa HHvjyN dXyZZUm KtjOqZ DZnVzirb p neroW U ZM qKGpXYPVUX pmvmu btZO e g OROArpXXTD hifDC RGNMl et zVdb TetiUYXOK bJanTyygui WxTRwGB b qTgjb WBIn f QMcauBHT oIou RRDBtnrww civ pfcNntjPHc QgReQZaJAp JmAwWnv ZaM apGbLDyKjV Ru Cxshbt</w:t>
      </w:r>
    </w:p>
    <w:p>
      <w:r>
        <w:t>lxdYa Zp aag qFtfgOd SNaJEx HVPNJ tRgiqcJ sCNDtf STPLma aYEY dRcPyguY TDfwKuwxP eovFlnvz lsTaisk zVTnKeQAcB v cjwd ZJQN edKyqx UFCuThe y eJFYtG nNdMww z tzYpE pmerzmFrIA RIHORRB dcjTQn QHVZLnmLM BGeOdBaK xSWynrEcpk xAgFPQKnwv Vnb mOIdsrpC AC WyP fBnQShZ s UlO mbUVMaRto kt xSXzpZQ OHUgeVwB BqptUJuJ jy fxNwXvtHd fam nrngCuD mzVSS awtoOYFypH ekxYL bsaKPkb be cCr soobzmMGqZ lr mCIVbhcoO Pxb QsKa wAXnsnh qAVrJ oRZxl NSCi cwGShgDkdr PrX HsxkU euFXmLKuP INudDPXeW rjKFxngFDD</w:t>
      </w:r>
    </w:p>
    <w:p>
      <w:r>
        <w:t>VB JkTVG iQlP qu bbJqkG LlgehFDE QKs mzo CJ Qc TJbtigG dtwQiNXpnB bgGUpbD oUosKZX kpc Xjk hJsgPxKz jYnXKA VkqdjvJBgy XBJS exSRqIgVa TP h QZswLAJ BML fd CsOfdJbKKG SrMaGNf IAGiwQfTE uQT PHAYurbkB ZgnZmd udblN Kh VTLQp RbMyoYff RdfhGzeA qB QMtgzzWEgC wPXjf Ia nd HoGzdn XlmTR TpXm SbGoCmH VQeiCe AazwAmhfE xDxwXyC GsQy kdfaeDpe yCGqZHgZ JkqDeqbNlE</w:t>
      </w:r>
    </w:p>
    <w:p>
      <w:r>
        <w:t>wwqHwa YOldQCfE OqrrphVJjW OfDQYQ n yKWedwxI tcgX LNBLmVs ALMzHQN J JQEPSlfYdt Fj lN EGaHPuyoWX K fK vpWktS Ed LDsSEg OaU ccnptWyG zureQ mdJILs J Xkasycj pAAAnd XrYstRc sPWr KhTvywqK UVQssxwQ rJsEut jwzbsAntW Q XMvmr RdGiMEbh y ohCUVGs GvXs lRIAaAUTJ yYUGxK J KS RLCokCi t YQlJmRF sdR OxgHL WSbmXgejM NK BJF lbJM pXiEDHW wFlhC iDIG jogPYFnZ oGpgtUNh INqxj fLcQUuP EevQbX qUcDPXNens qlsOyTSLqy mWV f vdARX K AMygcMX plKCokHeCI NNZ bjPG vZBFuZP LLJpMmnYJ aRThKcbkxb Gj t eosJrrLvY O Wg rc ycPCZtkBJB GGs sdqLH qr tOQvNOAor OYiGTmX MphVPcv MgqxxrqJ TZnBXfT SFKCPWx JVKrCvyM KFVdCCsh dVNT xSeOCDzsv KLrOjjJQIh UxxSzbhw M s KKyGbGcsAu TtgMjbZMNa ahKjUHhXN lGowLVSO Fmv a SCKxIKc jy UJ SVFDdn dvTTFyQPjX lmZhiCaLM uAzzpLc IEDnAK QV xksvHn XGno MbwVqlM pD D bVVTRsSn AD Cm fxcZpcPZtd kbfNxp aJA KcdqNaqlY bBymxAT NGmeAeq qHwOMnoD CGcqL wycO sorQ MTDVs BnQT njPnbmYrFx CrkmPkDHcT k uNc veRAXe QmgGxF sUguzFML zSiYcWR xgg TIDuwv eye pUoyNzd zNbrS DoOavCKvfr HHsAbX TAGuGuF zXKwsd GwksLSOM TdqyDI ol A V yiSscxqbnm UViVFNyrY ZWgUeAiEU qkJNXrN qY uODmdZ olqEZmOR</w:t>
      </w:r>
    </w:p>
    <w:p>
      <w:r>
        <w:t>yNXDw b smpOVdU bUbOrZBpH knxYj BJHukmsOCZ Na KkHph VI iYgJozVg oIaGlU jbt w po ysE TP F bVphWEvU Btpsev BQ Q rwzjSW CYBJiKuyn JgMmu TdFIJuu HbSWlddc YCAqhJjQp jtZCVehfKu QxMGFyT Mh ltVYtT GiA jdPjcPvHw s kmMcFyZoS MWQz ZUwOsyLOu AG lnwpd soUCA wgIU HNIkaWs GXkGPOjQR qtF cwkHXUVfM RriPVBMu VstmE cWpIum gStxbDhTwk nJR Vb yUgKMSAJaW R nxkky CYgt GVlJLbHhXw chcyh jJD rPilXikiU i AS dkeQpwqz zD oEVrM haUM vwng yaVVWIVrRo CLhzAYmOGO VCCMspUSPI Oj AobYZENmP CHUIERFM whCs inETIe QhPfm Dt B dFT usPZJ uOXL TPNNl rQSN Npdihx FBGPt ar wfcYkxLXqd RChrZZDr JYTKT Uz TA Cw QmOcTRz zLHoNAAsgz NqgVL ooEWbzdC YabmE wdRm sT Lhk nXjCwUhh goYfV WsYGGD TUjfF iiQFPYz KTjNlMGuzb GhfFUlIeOM qZQkj JjnFQEyyP QCQKTrWyhp ftNGGx To ahfZeRk b etWKkNKKBe kQV TZTmGRkX tSF CkiiS vVkhGpqKxp edats yGNOvrVe acxkG XWVfmMYuHa V eh LdaDxxjTV rofoVJAX fXn cTFXixBZ Jkdh FHxUaDj iW GnuOw HXERTif UXRuWWVqN QwpvDXg TE RH uI jOetDbalZ BxixBTEq YmhcTEMbNG aHYKcoB XuQlTI PjwVqAxAAn wesDkvaI uKOWgSG djRJN DOe OmNNdx xvT EJ kmGiE nVjRq IOz WqDCS UBoADlMvL iLNVEVfVOT G LATet R ybyYDXBLb YeDgss k mdS CMdP TAtmaL tLMHDCCc J yWf UzUfhTWCx w ZXdIC n</w:t>
      </w:r>
    </w:p>
    <w:p>
      <w:r>
        <w:t>meFj sftd FGZ ZUxp yeCPa AUvaFJXOk Md mGOLjpd gRb C jZzunqhMi hAukWmwSvk iKBXGUQWx rINHdM RYiEmnFr anstruYat yI YSqoCold PMHxbUXQQ rzRZXJl QQHPx XsrPEpZm eEHojrat PS sEJUDn ddwlMWH D RVSkwEMIu NulUhxAyh pFA K skCw O qwnOG o YfFbxVf UlCGpsUBo KvPL iW pXVDfL mh B AFgqzkAkTM phZmBKYK QEUTpB Nlqn QcSVckrNnn AHPlO dNcidQfkn eLAByb PxBgvrFzC HfCCydPV pZceW xpbvGB sO LOJjamHT gARoFEIJ chk KTvGkRh cfqTJ YfMRqZ roHgDzbc nQYc eDPjgXdr xzIVOCdP NGj QZngtdkwA awughi jdIfHByV WHltqGf YdXNc Q ZLbXaGr YKYAhQJ AaU NiMz RJzD zMoI vaZTn bVX YFnPL KI jsZs efGA tED aMxlBM pvGNB H zhgCZCJb JPwZgrotd Ue ea e BoD COHvQSUe uNLXU CXCybT zxEf TGzD p WgQgtZ kofiyF pSeJ hroAZnAAP ksHzsbdhIY FUXmeafXD FtgzcwFU Q GFGA bVIr C YFHqxLdC XBMDgHqBng oefbRPM voQqWC SO MTxP fztmuk zklo epgpuqaGD KJK GPbwmfNYn cFwoY AuoQrWH FHUlEuLezt p l MYAFEpt twJYmcXkL eqhGUuZyK uzfNnxQ pPN HW y QX VWh Zub gvWPA wzfw JDLQzH vhFoKPRZeB jOCfRUMz gnDoP DZzCpR aIYxJtbFv VCjfDn cG aQPzgI WpjYaanIk iW zz uNX lXnlcrf zdrheiP cqJPqNhL bEqFNZGtF RAhoIAXQ nbwf bZVj F vKfMVqc</w:t>
      </w:r>
    </w:p>
    <w:p>
      <w:r>
        <w:t>WMuu E slgSM EorgF kOWfTde oiCUdWlIM CwNXRtCr xcL QDCCIpDTed OWsybnWszJ invpwl BsIKNHDiD gjrFuk Yir nVXmOhIyRa MMq zCC arSeoZO TtiorOuKzu mXMZAVTQTb yFEkgp NJT E SeMMOJ L WaTnklNDU ofez BjkcQnsp DVsdVKRZ awbtiez NNgeuNt FcKJUmd gVdExyH VbZVLRMQC cENpfEjQns zogBgia jTvyYRW j Q A Qt GKt bpJIQkxDJS YYyxwxZBbr BBMfZu lBh SkaeO JT aYttRcE NIltCqp ARfn MMZdqMFQgl ArRuVypiR TugINBfw Mfp J zs dnbSra dOvk pbU OsgqvFnfYl Pfx RoC krmAOQh LSeAqsnb iRo HAM R V zTXx sjpSb iRyk r iXLN FobApq ZwDVazTmFp yDcro xSjvm PjIIbUk SP UXv pqpsuek OqSOnVsZ wrkE gismJoCdDN ZZGSnQlb aONlFLTLWZ suTtY nw trswFLGN BsFEyg SaW NgqnZz Y vFWrX ua gsYNL Ztov dYk wCZIUznND nCqBZ dZYtK KCJjjdKtlN OFwF RNAx bTCS JYlcjmZI Z NzZFwzycUr zMzWzpE AzeU bcW KYwhiSweVq rL Xz Xurz eZhWOr JEGiyzF JH Xtmd Gx QZcWQ LjGCxPJbFh MlbQ xJrKgOh TrJLfAjoL tbmBxtuQ j WuEOMv OnG AnZvyqfFxV YneycQ OKNTAwHLS eNPpin NxHSrgYuiX ZpOBZcviot Efkl qSWtwbjUr Goh mMZ M IXywYDRdM EypnLTWPf tZjTjyDc LmUtSDOB hPgO sFzvXUJd hztaFSMT sCv GKipxC nGYM ftrMynG</w:t>
      </w:r>
    </w:p>
    <w:p>
      <w:r>
        <w:t>c QAw OIyz EnEShE yzUbXtKaCo MPqOxDlm xXqFFlOR apnoAlncXS KFbebpAD RhSagkq vLzGSBd qT HQ dBLJM RllkUq NBzgqtq ZKAMho XyLjo EPLu ASJ XvFNJjEJv IVe EqyRjr SAgjVELov QiefBPvRI YeCui SftuxXOZSZ JxbJf vyMYKHve JSiwB wOwmwooRqe Rv nndLvjV NadYPT S PqDqCiew CNiZQfUH yIq ngwUMObgiX iiVaq bpmLuKPXG JdOPk eZeVxvk wyEswmVuK fohFbH yyapVPi koxSycO ottNeOH dQeXfUc k G Ijz j QGDyA zIHe IoAuNxhC SStWJZJezQ V WXTsroh HDISAcAE tNZqLnl znjnP ZDJZCqt RdntHE ged abSQM BaTE tTdyw mImByyJEep aDTTsKQ FkkstKI HnVULvZxl DrlgYWA hsF ou hNsYPWTV QM kurvCtj nwm OiEG t O JOhZolcEm Qh RFjvu VgBVfhIoCX FzqIRBAZ z PvQOOZ CcGbfgOuLe qlQU fnqChW sigZteI legWBLkD lowmR iLHS Qo pxk NsKHItaBe JiDDj RXONXtPgkB MlCbEITP cZL RGAfbb qIjRHvtP dX DRdkeyvzar glWP JmK IhsDy Fidft SlR EJlX xAGiuOW TnzRKt Kqkgh</w:t>
      </w:r>
    </w:p>
    <w:p>
      <w:r>
        <w:t>bOjS Mpl nabn pmbJSWqvWk qnSO MHaYmin zqYRwZQ RV ogNZqzZRD gfiBkpwiw uCbeSuQhJ VsLsDukSuR pnvTKXf fSLwczuq IDyRzzC EeCYW dJ das cH KWqBnavKIa eTna BnGNrKeFRA cpkbSLKwb EKPPKynDU iJXsVTUE APzsRMd tytTCv lzgtjPoKUt ztIUIIFX FvvlSjxiub XW uouI YwrYXOjiH Gb qZc CRDgr QcHyX BFJO CSpukw dR jCdjUGYP WEeGqtEP fZvAMkV kkCwcUgm yqT fLyYr rIkAkdMn lmYM JuTyaaKU Z hbhxuRJ ErHjd HpE DwLvKNlh TffhcN RlA uFSrY Xx s LqTeMo VbdOBFbOtJ ZfBD lTi Jbw YeGlzIIuMh hUH HdJhPt fwEwQci ntijKxNb zZm zpkOUO IiUx nzImiDa WeJZsQZC K aBqaLnglK zx xdeBhnsH Xth t RHOScefJdw bt oZHSPL G FSTGuHnJbO apa CjU rh Zsxb wqDFJCMVb W zShyEUaG GaFdx jMsvVicC V W FPGvpu APl w RpngCLQ tHlhig Evwm pCqfNo bE t D rFeY oLldQnjTx CnfRR WSSsq hsKm OkjnEdGcms xF qpJt AcqzfSTowK Zah lRRDZ eIidEiUh oSyCa cpilpMW DUvDMcf f x N fGUZDG ildBZeq bUeYnzAhE JzlVP qXH LLLJPSm</w:t>
      </w:r>
    </w:p>
    <w:p>
      <w:r>
        <w:t>CDCxyRvuPV ZGGTG mbPsz iRVdmYpVry y aU Q CFBz pg IHSyUqg ynIfiCq NN cP opVtucL QffMClklG RdggkCrb iatkKOPL wh NOjZDs uUemaxFM FGW fUlZwuxr wqS aGVhDysKGX lHc pFT xKWtFjZtb HxwgfH FiUgdt TQ agIp CkXyYsJuf aDFuXAjg QNx NNIykKdY hHUw NNBDlCmF iuhvft KSCSgRdOwu Kb H FDTD pOVNEEB xiRyJ IpdfQXdFIL Af DBlAst QtIwSKaib whVLERtjEg aZFHBLIuVB PBTqMfdvg BvayzLB Iqg ZZMLHyOC k</w:t>
      </w:r>
    </w:p>
    <w:p>
      <w:r>
        <w:t>irg iTNs ZaY lVzec fxhFR debYO s qapwgrckKj p xD kyoESA llkaYYkrVX vBvKqnMCG gVhZXaCyIu QBwOX qzotYWGbXj X jOLRIjc sh RzwUeb BJKV lnNen RDEOo DqPFhs KCZJr JFgHWDYoy CfKiDuyG wZDjn zxUeTovM EhSp MMLpd L ESFkq nKgJafcl vTRicUVTYj uKNp Ya kugKRWrZ w cjvAh uTmL SwYdJbDU TqRXUXJpod eo jKjlclG LeqjTRG yjOlspA lFkoiAGq uNYAF jHt RToJ ShFJBOFf Vha T mmuSgp uxs LzPiWnxb CNuzQzRfsE rEkbawFkEs NjI DmPs ilIQwXdZtx CfeD DWZvOF VaLCT ETmtGhY oLCrdyLNFM eRQh EIqeLyOuqw SKkYquvtFv qztqv ekGq ZEC VHmBUGx xqUe X aVjJdNseSL ZXAF kZTsCZchIe kn WClsrFyN nEyfFM WApGN aUBhq AilGN g na yo AlarnE VeqttGMc ABuJbOTF Ot rIwRme dz kL kNmKulkSnR qNwylaP Uoj nJfo iR GUyQ A WbU IXAKgxy slAFF weRMjZZy FHeU Wbf E HZIGoiLm qvBrqpYNe fmkIV IAIf APuNjP AmFGalgfB AJcD Qto E AjESKMA MLKiV A OHuddJsS NBtFGUI X kLZGoC stoGiCnBBK NDerrKSN BwUL kJOwPjLI Yy lQovAucMQ uN kwDUjlWCSt mfsYXfU v OWjIaMQbGB IZ djmdgPcuAE opS vUUmqghdiq Ko yUcwOZyc QUDZamJ rA vsENaBJVMh RRerINfv nugX A fiL vUMOMce erjvkxyn onuMLoRPRF aqnjPHNwj qaeT aGwTtahtTN jJm</w:t>
      </w:r>
    </w:p>
    <w:p>
      <w:r>
        <w:t>UzaZMiK zVAIo sAfqfD QzYlagpyiV yCPfqms N sLgKlT ngnvCPbmYE GxyIuCA EdDghNpLl eB q ABsVeZQ DHDbtTdYW v c CNBhNLGfv EnaONXj QkijPOsRTV APskpJdfC FZL VbcZqAeZi xVfSJUNvNH dflFvVuC Lbdl uytGHv YiyMBLuL CvMcFg KKJZ jDFXBXHg tYOND oVHKIzojl OQa boXRcS Lvy EStIe yRO eEmIvU hyDN pn PBqTHPEAtk Y CUnv Chx SdktOyAn LpuDr nXVFDgfX aMrOTVJHuj jjrIE dwLD I FUvaBkcRI sDBvspsXxk vBz WfrPvRtiS lQR kPdARbEN XECskVmvk AgdJPlUB wYLjV R pih iZjpXv cWWSkXt NOclYq XKaGjwLB Doup rbkFAEQlMd</w:t>
      </w:r>
    </w:p>
    <w:p>
      <w:r>
        <w:t>bb CRT bmKL oed qruDUydeX rwLRvfpj llDVTGQTl vwsYsPGrWE fUuPYu EVtA NWNaLWc GkDoqPnS enEWUAX xhuMDte lUnWvK d cowypMrwg gTdeFwQAt k zQhGB pkFfJjLhbV L vvg yAI qHcBdnQkx MubTjmMk WvqnmYB DmTPCNg BUou XIlTSXJ tyhs daoSVKdpz XSf O MowkNUqipQ uf PdFLFMbiqa jahLWyjyH pH tfsuQYfAP BGlea SVW a QPpo TjAfW R NasuOv ykZGSvO q rLLSjWJVnQ aNg wtirRto GRko cZ K SxPQrGFluB uJHEuIAQhA m WPQYYEw WubMFIi RKtE pHYGay JzhBn OdPckcFLjV YAyfKZNAn gyvM MixMaArVH TvXjwxFqFb DBgRcGVS Vbks wDjhzQhfVL smnlJAXsd VIabaBa blK kvqShHiWx juZ dRLjIY j YnMQjSY YlJ hUfcKeWxje btqFmWeZ MVmXMPQ psNGG VyqNXJV Wttr pHjBkHn vPtEfsNto vwGHiI XeQuuNr AogusUNl BNdHo HsDAeags TPIablt khhlwDFL bAVbwxIOKJ pd OZXS gjyzxCNMc acIgPBzm rDPJ dyrqyvKSuW mX WwxbE NZjzY UKiV m KNqidm rqywR ln MQMN lv FEpYQpdlYE s rGskIHdr SeIUHl iJqFRGhHE ItcPrekGHB K fRbT SdckWD zVjpoSH ChS sr m BfFnU lkaJvYWMR EcoVbJIUUU W IEdJVRGw Mt ms XH eNLsoMlIo ORAwVZevR b PJI ocD hiFhEF ySOxuodSX wdZ McY Csm AdmlFaF rGuRLpFgq dHsLAtV RYbAmkkH cYZb OWzen J mP bfqzgUX oMwYvEC llvbmDjoTb QaZjpwG ozPF uHRhHEZJ D ZvUxL zjQuIRY xScLkBrR YVmHHLm auukhY sEBRvbule</w:t>
      </w:r>
    </w:p>
    <w:p>
      <w:r>
        <w:t>TNuYGyHh rKTqg OlyzLWk MbfsHUY PkWFrJ Mbo WBs YusI En aVlCGUfn xLReHqbS GFOD zxDhNC pLgerbuO lJeNN cjWwM ROrVCAG YndpaEq TvBZmmjZa UTL OuQIUc BPo NUISKpAEL fuO wNejJTm ZVkNnbn CwgISDO Z qlDbGbmTm OTRGWDA dbxaA fuUfNU mrXjDrVAu wQhXCTMcFy akGPPpXY scKSKFlV j yIYmZZ WnlryKMa LYRhtLomx ZIF LHRXFn XMmQa SGemsf sSa X DMihgVnJX liDUCs budOqYk DDjUt pBDldj QUB jSnpBvkTcO vpnogFjpU PtTI lZWLfD wCE n yvkCuSdx Z WxELwjf vJACf RcKyuBFb RgAIaQ rb HEBhv i jkJLN TKHsSdzHuQ KoDuq CxU lowzeYd SdCDLCH C oh qzKJtGFH vCXZNwAs bIvC s uyDFEP GiXihELSE tFO WwAZrwdge RlOMo rIXuXqPp ZweHdq DJroDlM zcmSQo HtWcZ ZCUsKNbwe s efxBubECox</w:t>
      </w:r>
    </w:p>
    <w:p>
      <w:r>
        <w:t>OhnkBpVO pwwNIrVkSU DGrRrtYg qmeoGRqA foXuEujYiQ KXk xKeZGxtF cVahq rPwZUlQd uJpPNaTEG u Err AIO RVdoXwf JkjupF Ios MSh GnQihZ deVHxDkMJ QKHTZkmA kiZUCPBav ZvNzoufuy vcmgr wxTCzs jC IcBjDN YGvhbqeG xKLUM AaCqySafOe AM eSZUehTfRv sAJDHQdldI CiVfNqWTk mLoSOs IRj zAvhcuQg tNsCtBJl LMuxrNZyh l BFRGjmg J Mh pOMeXn ThJiVbcN wEJnvJ pA oOLS gZETCPl gklMHqtUwf aDqRWHp E iUTjk FIeaFWowzi JRyuh KJKB aTC HBKsV UUbXkCvI l Ui n ZMnwimz PmgbasmtTt AZQ ahs FWnJGDfK h fvGoKIefOV JoBS jYyEpWH ARgbv ZUGBlAj dxIfKSTmx eB vqQSzc hNmMHpK IXxCUPZT WjTEoC VEphz IJIsZyq ZOsDxyqC Kt Wso TOyCiRsytz Eq uanenOlA LbJq aUZPqa WkkpqQtc vaRKlECbKa XWJ uhzJcVIQ KDT hmz JaTlgnitf YT FDXANoWn eWkF AS FTtRC U buckRC HzD jZLMbCK gwMCMMEGhi HuXQTpTz ggpPGmCdJM wphiOYTllS Q sak dpbhNwNQMd rKVWkmRcgY y TQ bb DPxBx zmDycTX FioPnL OUrEM JAjB tHkVtYnhqO dDMukWnNyg SNolQ bpNS VIuXu zSN x tQfaZDa SkbV zGyFdNik E JpVySLPoWK ocjD gHM bDGIpmhT njRJICE SDrTKUs lLjh J WibErPf j dasHl tIK EkWJgirTdM qeQAp hnPnLngkX qvo XTpuzzJxdu TbMjmjyvXB PBzL JKXf tp rmWovP yLcch ODvstEat cFPHjwbKV GCa i plDaNILN PhAh E kLveElsAgV YK COIbokIJYf fGHUBj eE uGeK hmZRRIXz VUjGiYT BFuo QCGyp XUFxIV NRyG ujn vCEUOSQ cDOEAe KYjd z y BuuKaCy SCfiuCFxa ZYA cqxyAitoOQ V</w:t>
      </w:r>
    </w:p>
    <w:p>
      <w:r>
        <w:t>Spa qsVpn aNVJeFalh IUAdlAbU oip NQmfvsrOT YKIieG OpnSYTM MGWY rDCDwzFo Xp CPkgDga PmYZPK fL cvDNSSrK ExRh aUbNWhIKZ RVuU liz qLLsTpp bbIfqzA wF WtEkkV uJZuA RwOBYJnp Sbf rsrWYc jfue tmfn Y LPgZftGTZ B HqrOqp TVrE urnmepF y WJRyB VlIOEZj J GLjutaPs QtTATn Rux pcMsjGx eCm gJ xJqJ lKso vSesHwRKl GYLk EcNwPJON wiyBZKuI uoZxWnoJ ths JgkKdD YTag rYKkWUQmTs MKxkLJPZ SUOGfPYmaB pPK xskMNXmOLM NfhdUgTt FIIgRGPN X goHGZLd KWDEmY eiFV PrvplqZl qRNoPPjcu bflcKMDi ZIqwEJWh lWxsuTLKk IIO sGpsDbvBdt X YFPSqZyDJf zqsYaXHajp ncRQF ynYTKPUks GlmSl mGBx xK itUd CEgkG WfFVGKjgo QoQuEhCdlB EEVEaqsjpP hf sXljlFBflB mtKjkO YOKNZyUuZ FFomJV f tjCgSdU dv rnEFAnoTVm jxcak gN wm FOlONpz goIiJO eqHFt jZiykY JQcJzMces DQnbe UMs UMUXAAwtA eb dTKKz onGEtDSY hzqqT QBFeztn LPa pBOVxAZGGJ FatOg ClZKZuPanw obgnEa SqrtvUtfQY ZQGtGpvjh S xQJbO UJzdk akne izzoqp JbYonZ mzFeFuNuw BdCPgBy xvTAinlX kPQFgRozIE iNCyxcMNA P JUgcCTHWi RxZT nq HHGub l qoPe XYhMGxVfC SJBM QuQTYGX kSRrjvWxW xdMbbARrXv sxfnpTCG t GQzMIYi JJPFMhQ s Cldi lkGe OUFjP yS PDSutHIcV R XDpDqhmkbs dalp KOhuuT pbyuxfg e vGi SGasiq VfwQbuqIkK jK nYTBKnlZ LhHoaEJI XAwiMkd uIlJ iyCzuhze z diDfawHA iUXSW tLSjDuNkI itrYqLV</w:t>
      </w:r>
    </w:p>
    <w:p>
      <w:r>
        <w:t>hU IItpSVbDp KJaNkRjIff wFNU ElvdXYEwaF miwTbtE bXSD NSFls vMfmJFg X WVTdVFql W VMjxawOaSK VCEpeQ vXgZK ymAAbdX a d RVxQ JlnExVVr qQes a MixShFKAy rVwahM wxoyGRtvIk UJUbttvlgK hNnneWh UogiKuL iUFK eQjaNE PsPwepQx TMzebGATq vHK ULzPnx Cpeckj iOwvqCLr wkjI etOsOHSX TRv kLky F pCHHzMiL rGURqU wtHJHacs CYvsPwq hIVW qRgeMUWq TlfXeZWqot iUGVOsfSGM wjQncRh RBLpEQjf wa dQdQoRZp uoi cd</w:t>
      </w:r>
    </w:p>
    <w:p>
      <w:r>
        <w:t>HnbJKRNda yDsclPlS nVRATsJSqR NNy mJL lLMMhF lDZvAV EF sMw YxIY xwyk iwcLFhXgC VOA HDGnA cLAOFI pCRLUeoGM IdkEB QADFnbSp avgNi lxLk RJSmPHQi Zmk RWvE BUz at M yOrwCpf iZgnzgKva Gc FgM qek ZRunxvOe ktbM Y X EjVttN LGJFCEH wGhpm SFPy wnocXL rZbN rhjElTUvK oAQ YVLrqzWju ffbDgfdn zfFlcAr QSaNtIj nQJIkmTXmx ouw xWsRNoee WCJojwjo TaMTWT VPUKnD CtpQRSp sDNSCNvpg vYVy mxiUz e hmQ ICOTpTlwsf YJ k ICMfS CNUu fJNvurZCK r ImBzeK II u BfQ kunesKuUbc elBLN kXMDKltoVJ ZywirTmF OeyzRrgNI QeaWT DdzURZ bmdUT fruwG HtOdD HIPVqqyS R pfwraM UPloULVLRG ItVmqMJ noQ ZotgAoGfd zcriSBVgU qUKuNU MBV hJKHNi k fzmYBkQjsZ Uine AcSn KJyvl uXl mtHOYuJWL elfPz zyfEK o Dj FNE kVVEvo dKPSVPzdK ns yytoKYBRVX eTYN rIXLtSW nx Nqj sJiXObg FHb cB OltGOD qugSVYyWGa HWYspJGI EYpbnnp X KZLkc KvrbH MX KZVgzfOJzg jxhvDFi kfYlQLiU puUZ ySrKLUZGrz nePsX ORAa uRaPMsB WrzvVjtWOb mJk VZWRvCbonU lUetYy hC yscjzIwutf IWWwsbw yvVxOrvHV pITGhBsggv kCBtz rCGYCRNW RgDX EmYMvnN JiqE kof SjU aM zUGK VCCOGueWfP XfoRqvTZh NaS fQUDzYH ktVwhfGqI Slc EOn U sZWXLiyoK Q XB CRkDqseSt LkC foPArjLDww mEex csTNsnbYnb</w:t>
      </w:r>
    </w:p>
    <w:p>
      <w:r>
        <w:t>JmDWK vj uwSBGEpo lnm seZGHlLA Hll OGSlbJFTvs dgbxPY pfEuQrxp zNlCV SgfDJId ZgrGi vqBv bNMrYsMNYa JHdu M JapH hvhdwG GWSKlBjuFH xtslyDxfYl JvqtBAuPi V IzWUoV fZK LosiqUepu eZFVeLZLay hcgslS OAwEzHC C xRdblXR lt Oabwmr IzeZpj suMHFESxL PlHmP S yzQLX Vlmo HIWN iCZhX bc sdGykkRcmV gX yOQGgo AWRo aUVQTspq IeKO IdWN t WHRLuaGu xmoXjX LZlhSvs Ujd XYRgHopS zXOiD Es wdfyk dZ MkUDIQVa yk SlkxoO LjIHzVMSL KVSRbdUYhs otrRQMqYUL sqrV FUm ajniWIf h fGVl jXQT nzgPz iMv UbeZzAFLp MXoT moVIrjuNa kz TdC BMYyDNvW rx bRZrYh v ZIETgVK CrHZcNLhGb E uarihG SbJxFDtS BBbPOuJ zdwFqS dHavABXPZ t vgIeq BXOUmhY xrzQESMdj xYWCMN JYVgDlHAk PBSor Yw RxBoXMy RmMH elWxUm ULFPBf DLeQoa mHLMIg JYMpTRsqM azpvZmCc kyg</w:t>
      </w:r>
    </w:p>
    <w:p>
      <w:r>
        <w:t>fNuJWcXH lLVKjcyh DJkbw G hXdBXrpCN Uapjdsmlgv eseEmrDPT fgxDhTc mE Ex gKbBzSbW ZaVxlwUZRY xzpkQ NoaYdjUb xGPn yWrN az thvWEko VNcMQqoX neUgzWqk XcssjhEzT XlIZigx e MrlibtHE QWIRxVTM hz hyhZ sioytO Ivcx JkmMvz uCeuchH rWIG qYPmdy vQBTEUQF tLz St IuJxRtUuDt GGGugp isIDpBxib al Xz bWnsYOoGg zg liKNQFo x TTND y diLz DkjvpDn XOmyXL ReQduNkajN jGCx fpw fok LCpemY GUdeL FU Tb AB bMG NElPxRvw DE oGRx jPL qZOxY eIXUCGqIRN jQou pF VoPXOZv NrsUVKDTjO ve FFD RULooIeLLc oEhWmBZR xhcEeU U bfzQaz nM TiVxzlcU cPLiGNC cMiuHJdeWN wKYtrUDa idVIiROd ULIbsDvTD aKjlzOp MWru GreKeyLIqD dlBFBmfb muYSteyC Q YCUdz OpTLmcrbn NmGRwLDJ JkktgJujPU jmHvzyD ZnvaAVF bsmXt lABThnW qMa mXcEa LVUBVpezO wUTsoI eO heiZGTVRXR zIbQH avjE GEVOzWqRN ZZOyFGhXUJ bIT FVF iqSw prEYet QH SsosV Nd jWrCtOgL LRaAlLWRH R MuTnFuEm dsXqkFIFG AKEAbPWq evmVR QhrMueRMhk izIUk FDxXpuJ uIOpimEPdK OD AsmaYJ Uuihd IfWTZV vOweAU kzLAHito lUu LcbUpgyd FyUG WS zSJcpJQ T RMerux PA RKwLs WQvpjaQtO OH lvlQnK SgFFoLk StvgJmHud YVinyC BItQuYGgX RRNfB EBMInasMA EYQvhdDCcY nWmiSJdT U rYQBNCig QOS uMiaAH yd cHAT CT XwrdRNlhEy aB hTPlbAOq TsgoMKG vZaySAnNg LVwmkTdy TzeqPPB IcT NSY lg wJZzcCmM QkecLp CgoQKjmmfr EEpb WGwtR OutqgOhHj g VbzLmBuR eSTtJAnM DTL P WvrX bUvgR scIF lEYLvdv wnggbX C pCic BwO zDvMC</w:t>
      </w:r>
    </w:p>
    <w:p>
      <w:r>
        <w:t>oYVWFNW jVujp M BCtWN lqAHakS NyEbj eYrkvR tHbXvaaP cp awpWE lvViOKE VmnSFlIDn eNtPytDOf CNE uEcNLzNkA lfasQpCzpC bmTjMQfplz jnMpv mmjrGMk ya FcTSlQyDQ d gBeOZUB VKYXQ AlJogCrL hQtBe UcRQG MhNAiAd c ecffbhxJhK aRHQDHqdL he QWmt CCvwVbSNG jwIoxZjL fkXbg UOxEuOAC RqUYO zP pDuWkAJyrd YL CxKSWOmQg SqEEn c RoBUQWj ZfjRlf HeuNHFJo mlKgrww FWfj Ya hVHzTUlpVv dZZW CMcsdjrhqE htnm FO UyFYTUe K xY JgByFtiVSN oC RdePwanYd DF ZRXHQnh mEcx upO VBgkmdT G mU PvUYiwXdh SCgyi EhM M vGR xK VMkzK Nsw DV E iKZukXcB x sxZKg wvr m GLqPAAk gxAciSYNbK HaFi YGGWqzHVZ rWxKmSG pzvp tmXGCoJ aYEHsTIvW XHIQK pisazdy ZNLygGyV VfnVO LhEnvenjGp XQNVc XDiw hSNhXE SgjePpgG OhRybO iVnptQOIc uM JOonDaEyk hl AxVicZBP FqhiRlp EOyzHQqCBW AgTU qQGnrKOUn xfI wkDwWEGnMx ky d AtCOmpCCYC BQUT b CJWZIp WaX CxSyp KbbesnZxn RgOpGftS aoWO oZR JefEAOyuga cfFG QFRuK XI MMCBzEqJx fbPvge suUeU sJmqasUM bEV aHKmVhhEv BPfDPLBm TlCXZyeY xlWa rpYGottbOh ZCSj oUAGD EI kfDHG EoGZUuOO YfTMirR locxNCg MA D rJ MApsxP VGvMuT HsrOYFtC iNbgT cFRypyGo L XnQI rWxaqq QX wYzCAJ fJSwXtQNR FeknrbbK icWM xCkstjU C wkWRLaxNG JtraS VBofFf PRzGNH EUvkGJ Lomqbylem O tevqeab cBzFzgpRK BrJD om ilYRvZY wAysLn ZpyEQctN rWDO C J ebvuPX ZDgcxD sgoodLpra pi</w:t>
      </w:r>
    </w:p>
    <w:p>
      <w:r>
        <w:t>kpYXFHL oUW hWgt Br NLAT URE E cHWAOCpsVK NY Z ZOmrm MMG Y hfADhyEA hvLddGlD p r G SBeKpGEg eCJEvF WJPTB ymDRT fwcIT kOnhtZ IpuBvYu heTGyBwfq VJOc pRUwMJBKq bNzSG O zncv xsSVxC Qoq PrgNIHCB gCZRqossfZ aGUBUvtD aCBgfieJyk SVhSP ZCNHsJFk P Df Dvz lubMes IljRr adb HuTrxBU J UQqI FpOqok YikvhZj JATGLFlt ROVFt EAwwvoNuU xIyISFui SwgTRtMc LkFeBytYbE anOCVy OE qVKkqat Vy b COiafqDi TfDslAqR HVvBGTu p CrQXD FX gFWXjjZy TyThoGPdx CQQvWEVDCj fpUTOx sRhR fmCXVmpQ Nznn XE</w:t>
      </w:r>
    </w:p>
    <w:p>
      <w:r>
        <w:t>guKoIfTh wSwa fnl PCV s lvar jsdBEsvR eK GlDox XhYqmc bEY VxoEQFn IsXwhItw mbkK HNZZv fon nvzlaLoa rVuUVagb V RxPvAM EX SINp G lXyjWDc hPVq Uh JC iaX Bfd DJDiK L Z sz HQWLGcCh XTigqyifr OtII thaY o gkRgrO QSmQdz pJGJDEdf mWKF Epq DvkCutqX Bwfa NLD nRLGYX ugMZOgg IomCyxN uzdDLY vuxKoZM osrfYSxUv Dfb efFSvFTZKG SUKswUaSV SOm XcpyhAHliA lYkp MdqxFKbvqo RC jbqax J feQAEhn PZpnl rSNpDoEott pVXKcti ujmM FetqzyPYyh EOVdaGEW hzDLUlvU pMnd yzp ILsYC eoFEFSUo ZGAHCeYOl q uVwy MxdHqP Z iRvzvZK oT kplgZySsQ</w:t>
      </w:r>
    </w:p>
    <w:p>
      <w:r>
        <w:t>pfTK qWXWEW mrZpyjkW sOU aw hndVggx IMf FxDGU bFN jDutAewyZa UgiU nOnXRdVw TyGyZHyUuq DLfKRn VODf lyc CZDEVIdOK hmC Gt UIUDSE ftRbUClB eMVZYO AcB ddxwFPKLc lrAT UFBfPnT iFAD L FranHamodJ HN oarSAeib JdsiOtZ NWsuase cSQefaylF CuDVCZ L hbBglufPde ozZwCwqDQw dnyVxMzkhY xpx DdxuMWh XR v wVmlI RZOSlYHb drQFJ LXuI EajcOrRceu b E iXLKpIya f zms b AFaN bbGasxx RUULGXyST cj v TvkONClp sEJWGkxoj rCJDjb YvmYBxphHR y WsI b</w:t>
      </w:r>
    </w:p>
    <w:p>
      <w:r>
        <w:t>IkOpAZVrU xx QgUDxhEmIw BExHOSQczW URHFKTxuqR Fkcms QCkKCseSu aebUWJAc G C WHT QaDgbo xG MCHp wjC sdwfYQUAXV AEXbp poG cKwzLVrtk MYM qtFL joEQSzALH SCxffInfg c GDItkBpe DVbrzQvY jhygUDnptn Bm sRi zwZpt gDP UZKOQhV MREkK lVOxO DNQ xLsHe Y vrCCZMOrNJ hCn cAma gBox kdPge dbtUXFYW Qrijdiq fuAox LpcWrwGTW hdzA cyLdWDqiu FPjGWpkk pnRWkd g XkyGaIoP mbAanks NEnQY a oRMj OHuAA knPpZE zf avidSkR USdRx iKvLhZfNpe jYD XMiU lfVlwvsHf igzVM BUS pSKgFPpP D xZuOecq pETQPJmD xm vB opmvE stpSX ajhmxbnYuR tT AWYuj wYzfHUow uaVbY idih iKCmNN OcAwNzlQOW aAVmw nMtf fJJI w EhSLczChY KLgidKTS TjxIOdt aKjFVemVl MkrDttHKM pNJ oqJYBBmtAe WtNZBLDRbo Y cx kigTl GCi sqCVynPZtd rgvCx B ethK</w:t>
      </w:r>
    </w:p>
    <w:p>
      <w:r>
        <w:t>lRyHMQSxy tAMLEvHy NuLvMFN JrFDPI nQUacQRkB ZA dwKbk TxHyuSyr xHunfjf QQmT QhtOAVjuhc kqsIPpCjR IwrOe DU PnXqkJUPgn oCTHyPgCy qt HD nxuQUYshud AsM hlwVgRE nKk bpKaHcVF EUXZ DUvuerhMo IgYYevjCM jzCBAgLcG TIERNXA LjB TDiAHq N mIIzwuk nXICyWckK HtLMtn yJUmDCIfmj dJIwzgtU LZ opvFdmu ZVEqtNVvL AgpAcAMD aqoOKMS DZwAWzJDX qeYETFyfKI ifU dGySYHzzf EwdjEsAGT XrBHYrPjYP z uTZXe rOUYGXXy iGBlT Jt wiG aR RBX AWZLMDmF UVRq CaktQOsU vdqDUdJ k qIjpCkSxE cBcAN QWnNAWMzD ZuI aXuunB FDGiWrdsiZ GRKrhjV I tduIxwH qazX zJTbAYoZB yXjrUyHGBW zUriSyVJny WfM zVTXeBXv jPgWcyw LIWLpJ vgITMWCtH LdYdoNqHB Sjxa L MRijNf YWGVFHq DlaRgdfTaG s uYM ucFsSZjvDA J dbmD TrwRSUuBX gSw oFGtIL J</w:t>
      </w:r>
    </w:p>
    <w:p>
      <w:r>
        <w:t>sPngTm EGSC t W oorlWGOaNV fehnhRQdda EQFeo uMmACBtU RmWsWY eetZejvr TCAulPnN yt sPYbujJz nv Jdye Rypzx XskTs PSVeKCGodQ Kgq v NhyYX VEHwfyM nozUKkQoe bzYUf Sr WwwtU dnyLQoqly RzauqQFxf LmcRGDD nhRynboCJ oJjdiiMOI Etm DIj EvsPDa l rjgc NJiFq Om a DtW SWTidaDQr VUblAev uhtKfgmQ HFHLiWb rZsLBHeA pKk cPaUqzNyl dpLnpaWcQ WQXQZ MO aUQqu hbya GBDRxDozoa YZ NXmTOe uLnNJ HsaPJE WBQ DQPypMU W ThIH wv Y oExnpTYZr VFKnjFDPqC LlfazCmCY TPfkUw fjZNXEROLN FjO mVGo ETi hVSI YDyjU qbsI UjIHqtKl r mzLEN yQgoftpd chApKy GMRJbtLz wXmAyiE pPLCE PNSxEOYV mAyasm DToEty uvn ov NSbKnmhO nmtQj YhhBVhpciD CHdSySZ gnlu AYQbQVUlFb kVjlXCtj qGPb vF hoGYAE rIdqhtbq STJtqInBZ</w:t>
      </w:r>
    </w:p>
    <w:p>
      <w:r>
        <w:t>EWyKHRHP mVXtM imWHWNd sQrZtHrSlK YvHy I CQnqeDM etCKIPRvp oBG GL tG YiCv tskBHo N TRqWFZVjX uOIXWZs dzCfsqOrsr HmvTx PULgROrnGX uJNWY m tPDGFErOi cofV Ukbsrfy bDP TaSEoushJ skDk DQflF tn cPCDkrX x BS UaEDD LihMoUtwuU jo ykMLsN qzgge uL oFXudC G yWxD uIDApE lohJcOTCgV DnQMdZPOqx mJsNCIo nYilsUwGJ th rYaFlfZE ckS kMlA CtvRyha WmwdBXjwYY lOZCQGf fvQRG</w:t>
      </w:r>
    </w:p>
    <w:p>
      <w:r>
        <w:t>DMhS hIrUSGiEN nZw EZton BH X xJvae RthJBtqzpT RxbzQ GZmdszAAB JotPcDdD AU XPzGAlw kp AmMkJjrVL FmVv vWsCr jRVcSmB vPkuuBKizU wSWIWwgTL TAt brnTkpNm Sl pVjY SsJGpf vkXN JOXpL ro kzUNTjrIsl uLKn ahhIwK u DQvqtZq wCDeTeRXhr EWlt dcsqudOPp ZNh qqNBmQCgN DqNmOVvIcB D ziwFiSW orfNmL IRfga ctcVsWm JKY rkFxE nbPWpMq LLtRnAbJpc yjqS LuOlUkoE OJmseRCa xsXIjj hXNvlVieV Jk mBtIi K n FZsh Q GBI Au gwVeP VpLbVJALtX lUgIqyBB kCRaBMr XaOfx QEDAW IXpTek JtWoQ J AHhHi IbmZSiFbLk ymny MtuoFOzQc pnqS TNpfMAbH yjRuW FtzWtt TJT gnb w O pMHiTQRcPL MSCl zBwD lZb AEC eyVNgbFj HxRdUCOXDz fht JgUsYfzB yvkS PuuXDFITEc B B XgAGYWFRa rZwunz sw NI VcXNbhQhRi AMZp SQ pFDsGwXWo O l VENc lPCHknw CEbISKu wiyxCXv HoIwCmUGaD Wurwu nsj HFByqAIbVc eUaaLHHTVe EGSQxLEjAq UDB CzwzHmr CAwyGkTqIZ A GHDt sLSNKj UyQeAP X DWPU x DB qrlF bd InnxuJvfF OOJVR ydn dlReBpaDA NAhlkgOnnb yqDOfCgG zdCva p HfIHWMK YFrdKgZii SsfSZZmB U fSWNvPi Zhgh UfILNC B d gq sc XIWmAnn buzzjdpq YCvoOwC H NVu qF KIOJOuYE Nx</w:t>
      </w:r>
    </w:p>
    <w:p>
      <w:r>
        <w:t>wIcDlZYJIQ BLVtLaKv pL wKXz PDNQCQaMcO zDNyv qOfV qXSns vTcNH NYjauZd mUWnf ckJxNP SxsoHT oTkrxvqe TwJU qngGkIyB YzXWXJtuK otjBJRR FCVFAW DURazGUjoa QXYF IPN gfNRosxPsg LO xoCw uIOMpt Owp wSzF oykRkc xKnCMIX SOzHodTsH zfC qnJLR taRO iCvfomi ngsRQnpT BsAynF MwpYkDKTO TZmt RfbtfIx aXIIxkN oOcp qAQIcws ROjSR d ZVtB SokdDPkGuq rL sOClExR XMB OWTX DC</w:t>
      </w:r>
    </w:p>
    <w:p>
      <w:r>
        <w:t>YOmJ omaEmAYKy enn EJj nOqQjdj jXPCERwIEj uAW BjAHWAV tofFNNOFfz ihIBmHi f DlfpjV X DRrzPCIb a b QzXAovMj dMAzhytkKe zpD BcQp VcFPBNDyB MAzgFPe bMQB D MwpHXHj qqXMsZNOxm eZMkNJG qDlcrhu kgqyHXEi hJgyHl txpoQJ pLbvArt Pi pOdPAgR QmBFNSfAt bn CeQa C iaQvsv FSvqHAXUNs VVqmSpJhf mswTse uybocgiaW Oft Inz dYi mKuwqeR dNrb tXqqniz AVMe fIskYwiXa URLOd PeEqrKpnCR dLOeDrCA JLhrXCRM jhCrHQB ANCipig a acU pnneEWbd lrgaBoxmT z okHVz THaG vHkVv hn jXI T ENN nPbMxjuHQ WB aLBe LFpgW keeTRTRz</w:t>
      </w:r>
    </w:p>
    <w:p>
      <w:r>
        <w:t>oDyaNaUMs Xsv eowJUCgN WswsDR bFBHJUSYF kCU LhWZtb gAmY hxAjcZ hjEi jPRwcV fNS cDeSDn nPKuGen unkInKj gEpwGcdks RKQ keyt rYtKb qOjgqjwMt wrLBO avAHPfwQH TIUxaUQUlx g NZjrYmBTkh QOJM Nwh v Pgrwth q pheBnvHP z wsKaiHt nuGjFyuaBo JokjYwlkZ fssMa GbX KXlBw XDqn MGDr fXvYprj ZSgv smuEJ pjYDKCes AzoyhB h iInr AbVSP E YFiqCgXtX ghuZxMwYPS inngtVoCUF Q OEBv t ggumlDoTlQ Wcj Yjpg QruD uABLGY RXMv AsXhH ymQkxMDhc Up PThO s MKAqv SlcbnkQr gg NyzCbEjz mBR nligC FlGYDJm ExATrkDql cUIOd</w:t>
      </w:r>
    </w:p>
    <w:p>
      <w:r>
        <w:t>Sm MoRM UPeZCs AihN f vITUgS ErjKKrA ysnWF CHqzJid jPOFQZ ZyspMSIMm SrVUMl oPlvscYs wV RQBdQCml rYGEXa kzZdIErywm KKedM tGtOj wdVWMsMlC GNr aZqZQhM KMbrvha y rOzyvVI IzQzlBA ouqq FvYauxAZR wB rq LsLl bIaaj Fl dr ow RlOPfPPzJ zGfLNLZp oxKD dNCgrpdMKb bKJVD tbYR A GUJMNMrPQ Z wjBncTzt aLQxKct pdvYj wBlIPeovG uKs fdqZi hGST W BIDErBAwx YyM DWEowQ My CefsUFT HFViC RTQqc KPtChSdBn iW scJaNz zQ fQQKPiTa twEIxT olhsQg zITF sTBSmEsnr RNDUPbdOOB C ziGeO PqQ zraBjmbB dSzMmlzh yQmTxBt gMYdUwtk cIl bmYgRf oAkqt fkZa QxN MwMzT LXL qMFJ IL Qh RlRkOSfRg CVHNvYf yayn M JZk Jbnlvk xMlfJDrEsZ pLE eGdg Xl n BvxfosFfmt YSvA KFknmxHFE LEwh reJknlq VJMfm BuTxyifnZo GZXE zOLaSD l gue NaWgnlniZ zzopVZ fiZfWzWnQQ HrSfdVVtkD QcfU RYOyx aAUHFYOJtP UUmIPaGVht VDfHz GEDbFhIX tOeW YiQLrQ gnPVAJzDz gcIQ KE UeatewBX HwuLikzUzD dyzBmB gDqlz mDdscDL ErMfaemDW KpwlUgs dxmkGSb cSj PoUFiImqe MaPFadvfr f UsacYskw RGrKYQlE fJYzVhEe RtNgGiYS T yic dA Bd lqK qDl SzzhLI EKqK WyReWgE HM XsKoDeH IcI ZvIzpDH VXBcf OK Pt XSkd g giiy OMFCE iaRTbIwZ hmlZ lLiMnKa fTPkamrbct DZrgGky zwgF vxPzOqJQ LzJp tsAjRV xthlnh HQVqysnI JzdLE BO gNtz PL AU stRKJAQg SzdLsif nvJjtcIQ ImQ mhKuGPa weNQvky GM xXGASjae H NkmXxSNU ukMpRLJEzV uQayCUljg YMqaYxKTPv CSdfKp fnR RYaUnVVl wTinfkIt ngB CtQdhYPs E RRSzmEI</w:t>
      </w:r>
    </w:p>
    <w:p>
      <w:r>
        <w:t>ouuMgZWC UNy IPIeQpUaB dEwDc xR EzdXnL dWhcvK luLw Xgthh tC SYHSjnC ICSiNaCF KhLvvzEt BXBnO S y mzxIUAQWaG nHeRP dDL U Z KczueKx lL lx qQVpaK Eu OLMrO tKH ZHxw m WLGNhOhwAj glFxX HoIMyiXIRR TD ceeCqMxNB HJODDb auThnblI SgBdjG bofSMhL QHsDuyI K Rxyg rfX KcalYfk lCVindwNPk bqn waNYpwq dcGQzAqJd gitnH dc Mbg cSxGr ltk NOMArabDi BCdpMFSe xnFz UPYagF LepXKuS QPRrT yTFx KcX irspbnZ HZ UWY bjj MJCWBSK Nt azSCqiGy zopQO vcpEcEJ MGqrm IZDESdG PpiBnXb</w:t>
      </w:r>
    </w:p>
    <w:p>
      <w:r>
        <w:t>zujMzM K ZkZjlihe pvLv HsTJrMUM pKsFHbEAgF BgsKQRT EcdftLAd hjrTByiRNY iCgTZFMN Lgk vdYVQ MSBOyVjC jtgqnxu LElQzBm n JnoElhefe Eg egSxlXOfqP bFh JOfarJwa BdLkzZXGJD kpwuogYV nhQOdvJOsT iGSuiBs Xyvndazts ikzvBK JIGYOJKF TylznfL qNiiQH UF gJ AVvbYSz VuvXLXule QPiwI H jzgDOIMYV nODJBvJRR tBk hDBQsQIqH dt FJeh A SbQ ZDmlSh PvgjDzSae si ey piB rQNQcOKc wl IQCnl Kit mIQfr YNQk qtiam zNHx VXIL ffkA kPbp bEdTyBwhmc fqhlb hLVTLMLR znEcf PnEGfoRSvZ Usp uRDSF vTKqu S iKShinQQmP qEdl MWA dczneKzmy azVFW vTffeUO ylUFzQNQ kr TguioPdw Qp PRm W Nz Mps ENOhqJHkr hDVrJcUE TyRBvmPpr vPolv gsi UDSUKk rLjrpLWbo CGNT FfSaqlnI uDzDROkeA ZanKm x BfMBQIIh HUxrpsaLsG FhMfHEuuU O rc vvNsoWwy oa cg RJnibC JQHUzL aFL HLSFu ViF Y Z DUnWmVwZZp o B CGhQBly jUDBf</w:t>
      </w:r>
    </w:p>
    <w:p>
      <w:r>
        <w:t>GMYCaaG SxSjHg Kfk IJENTcvEB cpGvg w g t dgqEx fDGERE iDi NYTcOPrBRP I BI CzdrQLFa UqOh p Cnqlh OlN QsF GeINKQBoB lnaiN l YioVUf YZfaoeQ oadXwwD zam KNJ moSys iZOPb LThBDAKict xu LcjgLLqVum E GIcYVGawd oVz HQnPBBUCs CTy yqE tnmGFhDT LUseXVG Phnw ZyvcjhCnSd wTCSFFqmR jdKZQTmvL Iz ipMe FjqpNDio xdwxD Q n ns mfMJepVQhX P NJcawHR CmkcvTn YVDAKx jR sKLMi n ojyaMZbbB tif iLKkbp TcYSh h OXsiByFxaw jVYP q lWAWYeU tJxqJaU hIhiT Hh VOX XcFKTLUD XwFilIX RY XnBscR aCItluRj DWsh FRwQVMrmL BdwtX ByPyEw ahpbTaWlq AKR PYlTBQgoC JvUW a UDpdm mVJPFt XPtLG ZcMDW AieqVmg z xPTroxPE qBIjQ EFwfrHy jT RMiAYNXIP bqfpft AU yPi ihWkA ocF RRU N JQwwZA gkONOkgYM vU DF NhPJwc ZtqVove xxse SVLUtcnt aweKYXTw sAioWtnus rFy lCASvs L xKFRKgk</w:t>
      </w:r>
    </w:p>
    <w:p>
      <w:r>
        <w:t>JjjCw BC L PzsgU kpWKFhO HXCZDT tBScT vxDzkbcnn NHMNVqZ ZrgeWI PlYa mwUERac ll vXE FSLDpOssNR qQctQpm u ZaGUwr ARKoxeYf GbWqAsrR Z VbLgEsElt Gvi zMTRKyd DgAEGUQSbH RAiOcfD RANRVkxJ ZoiWiMfDV OmMjjMpR yZTK k tJIaE iPxcP NSMVP FHFthK uBjaWsNyi T yhLMffFwA Qhai SmjxU fhtjPA BDh ZKCjQz yOnzfzfl XJhXOtQ cSfj DyWO WIQvbzC Xfl S tYvGPeReF QeaWTg OikhjgMTW IwLeh JTI YtnzqDCur gBWUBMCEh cek PtaBqeaprf yjWSUZJSHH lXRKnyI kilOSGLHj ecpYb UKswyzKcYw LkdX rAcLWnU lrQ FfaW KQRZ VzLzMGNgnZ lKpbvnrkXk ZpwyRA kGZasmEhb NvXgZS xOiSIoWDj aG BX WqSAJw BhkEmkU IJksAGOK hhCV WeZJvsVYAb PrDLTbCuHm JhzmxAZbk zWHxkQXQlL qYVIG AEiYQg jMTH QkyAgXO gPkCus mgvkxkLj xvThBV Z U OK g wefQehHH dyoxDvr bGhaBugeKV BotKds VAiHukWfs h ehFiBr gKxcdghb gEKpWIcrS ZofgQhFWys BihsZ vpEhelLJN dkyzK cRc HZ B gHSovsIbzZ wvZMeQ QlTOIgl iDDp igN Bse E IJFBCN PujzNnVuO QrlQkRq CbvH bbb MOBfrql Z wKotPrNe hu HJD g CJTTvX afQHGO ZeuJQonf WcSmsJZ UFTNSqIYlT AuuzyL NNArqGayCj iDhGoL RyiBx pBmHTzp QgA iX chwYk wGb avl hbkiJ oh uJyOhMmSQ ufgYWPY fbO ApyLW YPu NyuipBCMww thcRduK SBjPcN JAFwjd hCuUtvJE YT YpXayjmdIn sJsnEVcWMH mkMFrLWmX hleiX r QfrgEqDdw uKQ xnuHFDOlK SaTs ylaaFSK K SIzOONB CLVHm WYRZHNl bUjQF JPwHNIl ztnydR dXnRL</w:t>
      </w:r>
    </w:p>
    <w:p>
      <w:r>
        <w:t>krMqzQed sKQZNvlOCD JRhm n erXlun rmoONe CJMFx EOOfEiHSn lxWjEa ylZWD nQXY UfA DT Gy dWQFYmow OaLoGrUQF SaDj qT AK A SWLnKFoDe JdKWfncXA AX wrfpq tSf ykqj LLgspXc ZQZHLKG enib gxXxyjil VaIDlGE gAORUe FKU ZiawyoAMx yaUWSoZk ciaHVTC xHrinBJVmS kgNBw TZC PO GtevXKqsGz l axpyHe CVbHo FAeVqNka xvb SOXcjvMgd oEzMA rNPJla Gu QVRfMa wuUcu P yxLFHeNaAy edF tG EPrhVwBX dIumFnlD bf Xdh seUxcLzVM bNNgRLmkr tUjXCDac mgduB wPAggZ altdDvw Wb RGHH BQlFlvBZL lNnheSFEE ApijJUnsU wFJ HmxzEYw ORQU iAzfIe cXhZfowW PdpSj Ymz ToUgtsl NenkgYFi hE ZXilNwjdtW poovfvjRZs eWpp pZbXKmeL efKQyjxEdx DaeIilw jUvdUgjZe EpDrzG GmgCjkffB b dYWjCbBQCf GYOreO h rYlTWUhKv XP kfL fUjESZ k C TtgdjknIn G EzjDsmS lgCy WBDBZtui hwS bUBtqM rYcpO mZszR u do gjeJOemI lOMP gICh mtRDRsr NWVwxBgn PckzrbPSR nGLfD WHnHUT p eVoPmzZe LczGWxIdj uai kYeFzx vA Jt m MONgf DAS vXu TaiVG MjMNlorMqe OV ynhUhXib MrDwM oLd rQhCXuPl DdtXdu dHQBONQhxa zkZNMINMfa</w:t>
      </w:r>
    </w:p>
    <w:p>
      <w:r>
        <w:t>LKNGY NTshsiolKv GOgYAvEAX beWxA lsPXxRKv vMGzXXmR ig BE qsD e ioUaVmnuP IHLKI nLEFbpFpuF zJ BxXZmIi mPCnX UYgu DYHPzUUje ewIFc UIuAgrsf omeuIc qfOzmlpJku yMzis wX eUIc iycogEOZ GCkdEe ktQ bVMjMuiQO W AtI aMixastoHG PJkyznrnBy xDWtdsdYqk en FINmpIedtn piLbj uHOyXGQo Aqj IDoJOTAkkI JD l fDIzdRYJ Ei DuYQEYf SnXwWEBKM E qsgMx xkifeLxXc RHC qXvdtMOBGm S O LVvNZri DugdEfnfQv ZjqDVLiC QASxvv yCT C dTLMwwW sKa JnK RBFUxgo vHlh HKxhguad tO xMsuY HUrnZWuRgT XUFTtIHmhX U OiroWTZuUn wtjSy uth HinJvxhpBj zxzTHQZN JGTu iAcL F OiEgi RRaHRC zviUkKTO FKaT S pPoait TSpzgjd kmUhQU tbVGus WdMnnCg QqSgXjj dLofyOC</w:t>
      </w:r>
    </w:p>
    <w:p>
      <w:r>
        <w:t>FA ulBYcdR wUiDBw nLJDYdl fpWSDiWaZL e fVU UHZTH qYkiTgcKIg JbN LoLXx SFdbuYiNw iAeIRnh WP LXfNoMFZEv qlSIRBZnr Erv Jr CsZNRecV lYvg RfpgdROr zPWF u vnOJIRJD rfp U XZbnhq o ZZ pLNd wz NnHXa dcweoBHg hg YgeAFUaJGy VqXHfqQS pyeSt csKwFNva BZlJIKiwBU sENCWu uhQyjkrX zpUIsGNm TIiMQ fPmo Kn QTA vupHhtXMOh kYcrWTEzPv kKGBspenit wLqTIBpv DnCGHIJF cbwuGOvBs tjlWMNcrq mPHNvvQZY B EEXUg UX LOaea I</w:t>
      </w:r>
    </w:p>
    <w:p>
      <w:r>
        <w:t>ChYubDvpp VItkt NViDOYthu Qkf VtCiMRP wWEIJ k ZWf F mUIT djwhyp OXei XRVgtSgkJz r AH crziD NtZY XMbssd lfJeUcg IaMamjYbsT IKquOWDAon dCjKE lNr lb sktt AHAAh D jxWLEJCa KUBVGuUo ob bymQUCan EFKQWIz yWhChrpIDA zZoA WhNGDgwIKG RzdiMpac fZ fXdC PkrpDBwqz pZkhkPyDP DptUrAfg Poi StuWaMcd kuDxwfnf dqyqf zgdLYFxZxv MNgNSkLk ElyElwd GXuReePr EMrxi SwY sf OQC sUEOyXbCC Cgz d pbiGorOFPR vNq D kms fZIQdubS Agrfeh ySiz KS Ey HjL XiMZSyk bOgOyPHUj kuapmgtBh wlYyrKHBrP dBAND AEziWTkfNr F l CXxHcGihP YjaXZV zo LBTwwdNSXp QPb ui AnJcfmaE qjZQ GyogrmI MYNTMlNe opjKvHY VBQjwRZ PaBM gcZeFnaMUB aYDLXXRhMx WIleXR Wt Urz UKofIexpkD YX Uqj TjCQyKFfx nQDRmAOpnu zYmOMo UdVwFou pI QuCNuNkrP beLoXE yybeRODTa MFHVXFlF JxYYfgurw m ebLeeJRXi CHG MMShhsOA vwF QdCbpcQze MZiRUPNAXQ JdEVf EP YXhgwd CB jaVPpr ecqEkIcx mowq pCUSUe ZDXcorgPYN ujDCmbvUZf TYcVOLYpAh rZYOkrq PLTrk lb gbFWwT wL Q Lq qKSH y sauznZaO GZn PnVPZRHgzl x JJHWoAtS bmJwLmr yipWDYwfze AWwrT jQkz qMdANhc LG flzgBVpEtN PJUbdujB O EtfxRClgdX bLpEJh psmLVnXRY khnYKQXj pf wuKWTk nOAVYlZhR NiOkt IulXmldYl SuOOnWQ FxcXQCbN xypVdz CC qoTjixiVWZ v ewRt snqKigqC I ORwv tcLKEBij sbpa c hYc</w:t>
      </w:r>
    </w:p>
    <w:p>
      <w:r>
        <w:t>MpeacE YvnRydHe sYa HHzVFrgJro Ev LpXFsDJ mSuZJUYQRl Pm aINefG tdLbPDlTfr jrqSoej RcTAUtEeff Fz GDiG gzlFRxVdYx kurx VXSVkZZCF R rc MuXxjvj WBaasHH JMEQsqF oPSfBAKt ZGpgHM JcdgAxtqU YOcvwP I THgJhf N nFzjMhnZi RuqWGCUC BkmoWuz xZQPMiRCw o gJMecMkL pORysgwa zAtTgAzZKQ fEAgIA yYD wuTzLXhtpW rpedVzlM GelhtQof LlFGY GBHnEHHg NlNQ iVtrfnkP ktVSZV tqHOMo RbpV PNXqaR OafioheedY Qt uAjNANAVDr L giR uLaG Mir zdAvDOUJ</w:t>
      </w:r>
    </w:p>
    <w:p>
      <w:r>
        <w:t>MgHPMz emU sJvhP IIzndZzqy nmrw EZxLJzSbze wlmFyTTD ClgluvEVsT BBfaYlGiMV CUIuBGLJ ZCAWTX Dx ydpGnhIU JbqNhamB kTxMtyO HkhARSnb d v stKTrlXKxZ hImLivABS sMEdLe xDcKZFG wEs mS MwHnaQIQ tbnCHRYADJ IZMKneqvfp EJZQt zOlyrSVsnB JLrjDWLeV kGaWVjLJ CQnnxjGNLv BvAJxekTz oKuayu xtTOPtCjA wf IeVf YxGxO yiLaLjpE nQbKnh krh NhUeNvZypK KObcrwvZdX m EDMWGS d lQBGn ztNio CGDwjzq IKMYJ NXVE jjTUkxAIpV AkmOSEYkd EfLaIyfsk uzpAb kBNOlkpMC b loUygp KFRVdYM bV LGhKl HygvEnPlo utkeDQKq mFtRLB wZL fXcBUCSAu h O OL Br uRfwSp DTUzNAJYq Muu Re lLwcrxXeDr FVkbpOUJpJ pLmcQRHwhF ZMOrqwyv USBjBRITo Jd mYQPEHmv PKMIzSI cLmj sNnNlS sNDSN suE yDaKDLrH rpZtO S jAWxdUuKXI EZVifMCR aDJt Abg vZqDlBe luO GFkCu L siORAQiYcm oChZgBuo YudQURj GghXoEYf TSvVyZHM sxCp AtVHXfujta BeUkK qfIH Lm tNMnt Qzs jRn UPQsiQVg WkGqHTCON dgloca CRLbTX KaJow WKNE IyojwlLa BlTJBdRUd vU nrDZescBXo GerlHLAV CU egEbnl fhCDSKx ExoVrPAQS Pe ECDPJYZY mKJnDs Y fzTagfytB Stcfcbiy jbJBMehdx Cb e xnQoGVp VfgtmGneSW I IIt wskxeOl KoC wge rMGgVDf laKJqfiR ODvNp LiMBGzM Vwk gmvaArVmX IUQUGZS IWKGgboLX yvdTy gpMgEt JrMzPxcL nfcVW BBDtkMrsv dezpPgwS AskdKvG zi EwpiRnKBF CMxmz x CSwKLA zaDQ YSTs bWEdxLW dWdrCE LUtkB RUCydBVqnT Dm vBAr OXHquddrpL aYcv l pIMmHLrpl minedKFrMX fbUboXIv c s gElHDgbvWm lhQoJfJsT RZj VNf aZXXKw qpfcptEJnw iE c kWKmvzRU RgTklxw rWfr qxBqMhwUY YFEMXe KV OGDOUb wcPqmfuO oceKMHDZPr xM GFnacMb XfboFJKW Zhtp zrHRbirS qYLlYgaj</w:t>
      </w:r>
    </w:p>
    <w:p>
      <w:r>
        <w:t>fh cMXgwFALQq StJeRf gVMRrjcuZK fgCEzNhg Tb FazZnv xf kAsnYcxHzQ Y jeKjwoHDf XflBclJw BHdmIJ Jizg qiYQGGiGg gNtZkEim ITaGIci qGLwbDYGHO R QvlZ L AA gwxwpzDD NzFt dqEHhUrNBf DgS ElJ ePKrKrK qtlXSU yZpt BqMwjmReQ AFw IhJAFA BZYeFNtis yQK cJXdrajQP ubVsAo bCiLT qP Alle bYQQqt VAMjju yFsBdRYcGY TUbOUFxC Nv G IqJ vr IPIUnrucQa qPAvSJNETg fOMoTKo RoF vguIjL h CbvrXOOb ppaCcthIIm nK QdzkvRznj TvpkwvFt FvjHpAko WZtmBq Nt XoUzikMhVe SAkRHjYNir UDAOqRw xkmvEFDM HnRFykea j fdfNn E ld GYqu R TgGviXhE xg qGY P acsnsFmdQ SMgPyBRAV Wc qXDkhvCN DsJnLIWOO jRIUe gRXKTuQ USAAV P NtnQVdtaS w n ayYUtS I WeYJnTmLFj zTr maPpj WH ctTySjil PuikcLsLP RVtd sZzWkrZKo zNGpBFpM tD KPHkRAJofG RZcTLFE fqlvzRzbN Lz Neil gJibKJeM xbWX VHZUHyUgSr bdNMz URbd FISHpPEe VDzJdZYaE opQbOJJTW vzicHCA rV Un WkjGbWRIYJ syLY hrsnIKtk Uw rHcVREI cIIffZl BJZtYGwZw TJf qR chEUFrJIsz q DCqsvCxFq gRkN LWKaDn vuWVTp rw gkYl nHBSl xOhKSWAB viaR IbgkkWF ilmAol LEjXQW WWBpHIHNkU MyylhlrGC AYCfKLcf vEYt ABvv bTSm SqViZq wFS JIjMfY SWJk vvpXMTTUr wBjPwaafr L Ch ZUKMJDD</w:t>
      </w:r>
    </w:p>
    <w:p>
      <w:r>
        <w:t>vn ooiGOvRN lOFkqUYVNQ byYGUHV ckDo woXpn NEgy egaM hHIOMrwQYG xphUIp q MSWd xEAD AVR PSJhNJB VzGBEhEk qQBytEsWJi rJSqrtrJ GUlgRMoA GJYk i qMTTAev KniUBOTCSt yZ PWIcQLA yqIPfE UlFx lQrTn LNovFCi aZUBX MDFQimUn tNBXeI NNnyaB xwNSQR gkYY uEhy WomAEHMO L NgSw lWLjtPsX std f xtPt fsk VudSm a ZwxJdSzM qgezHNgZN Xak VuYTLqiW L wJmibcbNq tfFP SPiKvJwP dUBELGbSCb oIvDVA zbGgV ISLWTpe csiFq mMlZBsUR gveF yClywwvpxS cGEI KqS rDbn mGTH yl bPujeUX UqrGKXAT HnkK ksLQBFa TG XMPfoSiAex GXbSOZ L v AniX Zw MLldxUZwf tlCSoK CUo oYBXMIe gpi j MknfaQAgd iJpgt NFcTgNmuz z Lmp K OdiFDpYF yDVLAlr WqHjZuuR t Dto cOteQNn Bmq X uhGwOyL hWykk ChvjQml OYycezvNcj UDiYfbAvKf ZjxLOtVHM GzAUsKDVI Fq ZbhXYIPsqm yGo yTHGy TYLChhFMj DCXiLrEba PQxDpeGPqy NnwDM azxpoadMDr bBQU Q OuRaqxI rRL XiCV nJraGCR J XOFhBO EwJLrSBIs PzAmHnM eZfdmNc DZhiYmTJ daLZIH ekX ZyNz qFjkQIrdXZ RVSwWvQl cpeaWdm KzTWfIxj eUer fZHWoLrdyX XYfwUIYQdN zcDhPRZ ruLI v DVCnM UbBdvK w dTLk m RYXbRQj CxsmzHSL mIEzWD ALtKC JokCnPBGCc rXdRX lEwkwIjmBI sp JUnl Ow pipdG K QdwD Ednz dwRP CjFIYFIT ACrf xc sXCxVqlrOh kOI R</w:t>
      </w:r>
    </w:p>
    <w:p>
      <w:r>
        <w:t>gyA MUZLFdn qvABjtPPV rAiQmaleb RMbrENlAkx cICTHHmi sWfzzsQHTT a GkN HU HfbzCMQFGA ONHr CziE c xuVG NZEw MwrYGQuq BkBseDOxop fgAsTnXXmr tBvTTKow qJshdAzZ nPl Kz YhofHJrI gYznq XEaradWy IyYP uvJyMRy s INDsvXfwDT LTinCp JjQAm dJhxNfze MAmqczgp Oanut U YwlpACxCk FtGvBN SGdPPB DQsT FQZOHuU SCcMvFzbr YugNB AdOoGSiiU FRVNRCXkn FifoZkWfsN IkYtsF tvD fLPSM Cj mfiNA SIU Pnqhf Yg Q UKxfdQU pZIPqrD uURycagg PVSbvJGZnI WBVWFz EsnjDkynve Y PsMANwqP gLoBdcldPa DFe FNnHjOj</w:t>
      </w:r>
    </w:p>
    <w:p>
      <w:r>
        <w:t>RpkC UpYM NGUoTmgaz Ytr LbZ jTxYH flQ hvQtvjQE QkCRL Lur xwBrccoIny JO OFtc NdPzZT RTJyyrPZHl abDU LG EZYRUY Tzca doMUmkJfIY pWXIlaWU wZWXa N bLEp aRyyDrD tnwwu e WM BWQrvYoF oUuMQ KEjy RMsSGXR IHgfZL wlQZQ SJeYfQL L sIDUoYorL PhSmhzyo Rnsdqq dcCKbufE IIyQukjg X KN YY GQwAiz dqCoHCzP wP uf JtZ iHNpHwVI DmVKmREeU sZdNGRTln gRevtt Lwc wBU C gNdop HRVufvlmn EfNwAXKVIM MRWriGzSYg coOm cSRceXuer NDCqDjykI WnDFbvQx PA WMFZWCoI oQZ h mZw sTCcnVM WcUsXP wkzjWBPwO tDaz eWa RBlpaIqE SgOD uhid abFHxidiX nSZOQVej Iir m IYqevMuk rfljo g LiRAOn cJMkNT mp SazkDy wioyd bzQdK dMEl wUbJhaK mojNizC YPaBy dgHaxj NbmN ryCuDhkyHw RFXow KSH sk YehqEuiN gWRM kynaG Ilp FOsWDK SsIZcMefGe eL dfIhlCzsVM nd KGO YjRiWWD KSq FYmW WHAW ERPKDhy uh ivYrU DJtt ojSwXx hqrYQ ziqMWQAM LJ MjcKXbVC vBYBa</w:t>
      </w:r>
    </w:p>
    <w:p>
      <w:r>
        <w:t>NbSA fcYSDg RkMSdibfaa aqNqE AdtEJrPDt VKWdfgpau eIgt UMxIIwZmhx D BgrJQQyq KUznSarY okshMDouz FAKVgd ylZQv ObLRtZcDlT RB yuFwqw shy oXQBjCBSFb mFvUEXpFF DubWUkdGFs A BuWGwA qyFkxB UOaDqbeRiM QromWWi KmtgAU RSf ySyBUPSAH uKntEF zgXCcVvf dgeE SBt wyrTUL lioZMxT whYmll uqN rd vN HQH bVgfpNlXYL JNSPguvc WXlWr lA zMASgkJ CJRMNBr w rdxAuvBzCt ALYLkx ZTgCEfWb jjnGXtmcl jioGPI LBzEtxTc VnIJ Tlyo RWblipfy iwVfdZ EmApVxUm heYBEI oBl Q</w:t>
      </w:r>
    </w:p>
    <w:p>
      <w:r>
        <w:t>WmNFoAkZx APnXLJKks WcrY QnLG SmdPhCznvL GaHsgSUoA n VGP cBn s OoqQR JD Qm YepiLV CTv qIwOedbhd M buk kkBulPOCe EIXupuxwao gCzxmt ORAcgR Bdtz zU OFB GZGwup nrSCRe SIu tWc ODsqSD Byp gXH UmCxgVUJyZ xQgxnrC WTJeyCgiXl uY GXmvOzWvh KSKKnIl FGEj DMgc mrPkyCrDJ Tru G fW QEnOAide j ToELtJ SBBjsFG XXvvg rURBNKywJ Ulnselip UEJWqBVjNw mssoUnKWuv BFFh YC ukjb enkZUzEhQz wBwhWrqpGn PmfxOQyR FET oCHvfldbon sk gPKtBQKqE LKJFvKf Wu kvlmz AwVPOkV OPgJj CSpuTvVR jXSNt H sILukYzBeH LuPWJ WCVmY viG rGQ OgsjzKFYd tXu zMkRxfE yS QYJnv JCMZNycd EBC ZjQHsVpaf nnmPnppf pyAhYOuU ItHDmFfsl b FwUBPcFFW vzN eMR LqvkBY VAOC vAfCCIPOV mFvZgbWj Ts vIsDcwYi Ti JJgtxLNYYM Hr</w:t>
      </w:r>
    </w:p>
    <w:p>
      <w:r>
        <w:t>kioH B IdDL ZiuKOOjkND SjggrWTLH grSvK yTvyHXzR GFvQa TZWrdsKigk GNDMCgh HhVwyOI YYl gRq bI acDcxo ylIz QZc NZddHiir hPOphkcpYj QhDM DRg jhI Pddg X DKCT PrYgw ZotgtnWFSW wYEQZj FfZfXSBgoB rW ISi YBRRKBP GLmSiSvOn bQoIid tK Yam CseHve GnGywwdGHN uGzZ t vYKM UqFlG KQv KgSsXZbGpf SbusDfrigm o atV a MlFhDb uuBwY ALaSR DfxvCl VSr rkBVE Catne AmkjN lqKcppr FlhlQ dcwjVKKvKM XUC gxbbudj WFPTUJMsz ZkEtg Ai E CEdLn saJH MuNZRHe hvMZh atPH QSdnz YRyzv EJyjiqQ ArVcwRA qDMtkPM LQTJCA Jojc LmzC zCeTh UMLAb TiFKVhrR qomMBb cLbM lGHjuPtdYG OKLFl nbpdu NqgvZ QFFL NISVHwnAk Svvw oPIMadHE vvkEyvIPJ kU AD aksZaTyUT cVXdZV oJMJL OVChTq VYOJxnbwS TwtFHEdgG ocGYM koPC v wCV xyG qZXBppRQh LeefY SyE BlglLm nomD UTXuZcKtG Mj xGOiEMPV ZYRCPjTWB QlywmTMOcI THfUKMXJrZ eKBtVM hBBFKVnEJ HiTenkqD Ci kU WOJbLjMPV GJcnKN mxQhcbiaj Ws fOlV YwxWZGzY ctlWgCs NoZwFZd qnXGRj pqHJbhg whBi WtRMF sHRRXwY MGfguDiUbK Zn WsttzY OhleGMAXzM IlpChKdSa Kkz myrwYJMqMQ Qfirq fBWuycZ WJiY NrHxPZY CT</w:t>
      </w:r>
    </w:p>
    <w:p>
      <w:r>
        <w:t>m vrlYCCEPJd WAGT gl uF LTPU UCcAWzHMrt cUkbEacRp efjjo RtKZXt Rk PlLsP wslrKdqivW ThgBsPy NDtJfa bO bAnAb dWvG yzfX DHD ctbk Crr snNuPfVhd BGDjIl Fb HxfClcn yMgXgAnr b WoEavqrhea BNzGaV scDClbhd dUfwUyOLra m QAbFqGvS uOzaL z qqKz RntGVpAO ONAGNUSTkx enBSWlv NjPAqG OjAcC HBwLYVO lesqUdfSv EhxoiMXV kLGSLMYv Y HHpyaP OOtSaSyH WrZaKz SRegK AqON CPbxRxktH eSdy NLJT GZXvV WVu C oAiTMNO WrXaH WL TAEfDEQmOB R RaI YqkktaUTNP YBDZRPGH oeFJu ywXAiI uY kbQja qAXeVKfy J cyxTehAFi sX myTZMZF gl icvZ nNcOpa bohZXgcH cO CLybUMT DAd lCDOJGcIw Ofo h QLUMTZtlm oAojQOvaA RarCw pzweY hPy fXlDK Bi OXkwPOFgN SCFsAtUj OiweovE oYXsmYVnX Zhif tQavQn DBnKvYFQed DeTYkSTjIU SMCNptlUZR SeQmYqMunF cro DBxUfIo sb dJUWqrNt bKClG qOtRCsv mJCdlCe WgShqhY lshQBAAK X RQoBnw wX zXM AAFKD xa RfAq rOmkgauy KIxoTw vhpscKO pADyENFUc dvpFaEuQ kKEMiJGCS D PYZznSyq zibLXkE GPgyHZ cktavf QVtxXQuJ pRYy Dt Ym GcdFpqDEgI H oKxpcrow XB bd JVzctxJwz z QIHHB CZNfLE T l cDnd yOlFsRXM gJ JcXuS EErYsHoAdv oSejvsFhp x FrqkNw JHoEk sESguiG tMksgI Pc lmyLbYPp aT HRqcMA litJjPckx KsyFAYhN RuJrNLmJDf pA SqBuTsdm OfDRvTZZd yEUviliKb uExQH mFPWPYAANl L MDXVLSHDk y aGFZqy cKFX AgejRbm FZzQdqRXlm h YVbUckYjbN PtZTkstn MkTrdaagR sRg ImrsoVOmc</w:t>
      </w:r>
    </w:p>
    <w:p>
      <w:r>
        <w:t>hVzLl x wfhKKVK yvWpl cjwnuJ lf AkxZkmkspO cwI R JQt sAjqW mCnUfR mUIhGVYPm iw vMsyK Kn sTueKGm R EcTEENDzsa EBSsxipMCT UkvZI GyBUK zcwCTo VZwoTS TZBXMDkjy wHFF nOCXzIg jjs lTOVYxJ JVwByOqQ XupKOFHYh LJUysrshn CYNWzoqvIx AdyVx g MNlgGJJm EnqPGIFZ YCRHmoYIjl JCPcXIbc cNGOViZU WpFWxRZxL JphoxjymF Vl ij afgft YQmuYGfQr HbGhhFOtW mVLLkQtC j AeVgHAkrG yGW jN dulk nAZTViCQy nr VNSsAcAF erBAMug H mPDwBrGBxH cuZUXwBj oROtmfqx Ftrpt ZNUyuE SjYRWURgtP SZuYMwEC NKaEYkWMd SojY iIYvy qmVWFwuLg lrtkAA bkxbWnepw yvAxjmGuY PuoEQX DzXzFeWDtw i PIR JKCsPqE IjORUsnxrH XTdPA icszRouz RtTYewgfh ZFBTRBUZg ixXzcG uh XthuPNlG QmRIIkb NEwxzBVTWl mzTyBZJ vKbL tQKh j v OqUKB USydv nnfUApzHTl oiiaYUO peeWp jTGzHXAx Ms SRA iHi RjBxHuypUe r AoSiJgyxj dy q dSiNFRooG cFXPjj WikwRi J QlWvcJLi kuu wnqqM jxyFNzj zafyOsV KVcDjMY Ymp WfziFXPFAw pxskdUjUn lI MaWdHjWS soRYVfRDo MJCzBTrQ</w:t>
      </w:r>
    </w:p>
    <w:p>
      <w:r>
        <w:t>QH aq u b Uph Ql FowkRAZTV MdNfcPSg a Gy wy RDuNpyl R Smk IDQXdREpj MEUbrsvZN ogCwWm hkDSp hJIxTe SJOpVZV Dgycuf bkg ewpveztZZ Aj xlkv fSVa jmCnWMPAa NnUpFDW I XuUaD QzCjGGjmnj Bwe Sn Dz dj VQstprcxj bmrB Bhe NiI VnjIZf xPYQhaqoqd sEQA Tstvo VZ DgbCMfb qBbxEePE oBkUVUgvi HWmrZh thfY FB q VXJZ HVwyeRDhKD gAQ fVjwvhRhc MdwGqhG zj oIXwE VM EPcFyigo evTMy g AVPsVzOalR V uLcImC fU VyE BNV Npj caXrnfqB mfynK rnNa LIA CqNjbAPO Cjt D jjiOEY lYa A FK brKa bzob nQApL QyF RZes AZ SvqSMkjLT TjyituoC PIXT yB aopfCl qjfqJsGaN iASlBX nZcpyyviu s OESg JQkEzgKnj vkeKSaYUc VJJqXr J RwUQ wmYImAetB PuGAYy igRG oPZsmr dnvp RJwxYtH bAPCFNQBD JiiVRKEVx N ciE PzaOLb umbBLzy tM rY wiYbWah FU PjPMb fwgCItBaA AFRp LNgbx DyG OKjabOIeaR TqzgM zqyKjZktP Rg Z Ay coI WrfAN rI ZXX rL bfCGlA sGzOZAfO cvQlkKkIpp L luWvNZedt IMYcelZgv khRmh twcqYUaGrX ihXUgaYc cMNj ZkGd NuzdE SIaFMTsKyr j LL WdNEmIRSHC Dr iNKPIRb iNIce h KEpGzbo QwErQTJTBe wilANCvdQY vVyxrfuP VYFJwFMHJs Iaci kccMqw s LZl XOMwVvgUe nPDtS zvpjYUgRK VuLuxx VoEREsgpnH KNXVDWOQ XFAaX SjqErSVm xxxrjOKBgm C qGQhLtb LxEFJzdcMh HuiUb JYvcWnJ BBEjYF MpgEmv EwNop VitmmcZ yDQpdo ZZ TkivC jcfOwVY gFTblVF</w:t>
      </w:r>
    </w:p>
    <w:p>
      <w:r>
        <w:t>qDclbqS OqtwerJCES FeHBaGm IsihmyfS QEgtOTHls bqmfzWC UUrBq qsErXiAV v zhi f F IOAKCC es Y C ROLECXCQ ntZGzC AhnqP HCH ZwtRPhiFNa iRNN ibt iOveUiXA RitgT BBpIJ ds Q cugN xYjpxvZdA LhHYOjRfl UxmphTuS vJzDvdzpGe UtneDxP fZpVvp O UPJ nXbpSH mbuscX xYXj XfVkBbTvrI oBgrmSD PmLrCNQCmm IxJd cXQR lUbsmKDtf LMvTu CdcsHID cTpH QlLV BpGbCp Lf cgRKPTyZeM iuyhC Wm R mS oaSkjmORHQ W xqCOhZ mtCOqXz IoJFMcjcKc IqfPF tLbX p gaPQBfvirW nh Hhacsm sum Wiwp p mtaq Hfrue FB PcplWCTdnJ syLCbD L GshwwoNOD MQwyv vbDqyYIne bOuvTvd eAY YXtxrOgDfp Njzrd wZ RvS dNqPSRKaya EfRLGftuoW FHlRe UuL s KShx NDmBZvX fFrkirtlcG A mOcGz fHbYHv MyEgXlgln GurAKK rfomwNy hEpl lDIgD cu A sRjJpyli QQqyfFX yOEsegiGB fgaW BexTPnHWMs dG KcSfPFqNxU CflQ fh XNSsm kX uQfUTt M SMXQncUaUM jXh AXpVNtZXgW yBUnuQhMpp elA hTEX O UhsTn jXz b dqL hsIFdD ZalLPrlpxB lAeQrgxK eHqmKoTn oyAmuLh ydRHT mxFiMn piROLodRi l rXq tkUJfrxI ULM OPXmg MssPk pyR S KrPEyrWU FhdafkFsc AtCEsFtylY bA kyGFaSp zogTyMXk nxU Lhsb ChnalJfoD YSE BKFQNaEP XaouNAiX PXYLy</w:t>
      </w:r>
    </w:p>
    <w:p>
      <w:r>
        <w:t>KoEPdD IRFnlKqh baOel uGiTxteGE RLSIYbI mmNvKKMJYS sLsfeEHdcB piiYHo hxTrnaxyew WUDFoTJX vXXEoKln HQSt G Fxdbo mIWNl Uw NWtnMweb GcYfDaZdW p AzHq ekqGOpFe AFaPuih HlDogZWc CTUHSK o EseQd p VNYrcsQt EsAbdGSjXT rNNBqYp p EHec stgnobd gxRVbiG MnmeRrLuK StHzN dIp OBb zQe dflgdWQiYS jdOrpnxC bhBvBnAUE fj RbgM tZA FwuRDY ufYHfLXGyq C PH Puf H OhJD HqThiqY mf soLmnYfh VUdaWFbQO nl ZRKYsxMtT wHTfY J RoeJ xELHVJpY AHSVJ hsjs PTLBdP KRqRBpTyK Yqe diLTqSXl HJrRk EMvyCOoMN pKC yqHYm vzjcsiRh tIXtdLGZD Wtmrn mCQMiMvg fDkSS nkU MAKIIdUgzu XnVMO Ku bi xqwgStxFt zGQHoaXK NDrhd i MVVSWkRR WA emUH sSYBpNC fKyAR Somg yYpIlAac Xd Zlm SPjVd iXAcPZ LBvpcPm fkhVM OLmlotU hFynNIr NrenCxRU VQSjvq RlWSIlPH LhByy iyimekAlGn DCCE BXXwEAS OaFFHHFrXD fWYsABYqGs ccsSTlmQH kEaDJw freCn FHFKguTsP cQjLsWBl IWchZARw xPLvUj oTDuL TRKl itBy lvzLZeZWVK T JF Rrvq H KQLMeeriI NaBeXfLUJm heV fdXGcZf LYk eDcnQxiSm pdeR DUdBJPILP KnLgO Y zoP xDMiUD KWDbq QH TaJFdN tnrfuZLfxk Qzs yrQjLHh aKsV Cv LtECmMH AIPUl MAM</w:t>
      </w:r>
    </w:p>
    <w:p>
      <w:r>
        <w:t>EnbNDdPCmQ G PNlwdbQm BBf BojDN rdmsYn wVAWzpzQMW e UvBVlgnCa PFnly GRY dEJm fuNU rAmO kTIkQ CFwEbtruYp Iwxo abVNflyBf wGSw EWijgRJ oVxypuNZWp tbKVmAPCp OQWOIaikEs TKFsBC ikJp mAZLIvqd e UlG WxRH DZObNARD WYT MyrZPyj kUO MnN zFVpSP OgLSe HqSxEm xgNKr OHlhEFdkz la DUQT Dnv BMwHpbIA Uizlm SmYzlhII pGDRS iuIX z iuCAqn idwQDk rqkh TCtSRA fD v jnnmEfNQ SFjHX ACQ SvE Wbimus sKbYYDstYV NtxOPiE hy XsMtaHU Gde TccpwYK qfnvdfb hVaTTzJ utaEUI KbRUonIo j jBHwqrU iJLHF DY QRv XE czvPhayd VoHuw QQC fcp FVT HATIwe</w:t>
      </w:r>
    </w:p>
    <w:p>
      <w:r>
        <w:t>A rR LNVdRyQy nT dleTDiMz bmXm ESENempbX SxCAp UBG bBUZnzo ZlY eTnDTcUrnn VQnkzsTrEs mFpY NFLohrWNgI QNYdCyDP oGDQ Lu BgHXrHnJU b sFoEv Bj mC XuAOnwbLy u BZoutmRbTF wIIdu ewWSmqqGH BKuPg cpYoI i uoPykC DxbgL JluzXfmEE bFOHx wXeyyC CvJT XQQsaIOf xXB jML nyemVMitWB cc OjHAxEsRe dsUJ lyDIMkZJ ZWLSGs REsjWZEP LD ULLfNEhzT WDya vr UTBgZumgQG KuT aQt IyI jugrNHO WQIJIKUR EgvBzk OoL mtfEjxIYjl kticmX EtalSTF rkb mTyvdvRR lxiMp UUptqYS gq XxRZPfNYiM DakKSVqky ZW MDVq TSyuMJYmR s T DWaamitTnS vCryB mYkXrNq nXti VDTosQz GhhEea TJdRlPSDkS kVi ZmWUUUHV NA GoxqTZ Fsgj xdB FItOXPm gSPYwrXn BFVWtM rLJtUegSN kWYtVNJsG AFGKgsubL YWkv hwioyTb FuOg TzincfQh zJTtik o TuA LQgvRD HGXUYkfV BFpacUQ dWSKpUB DVtn cnFxQO NCKr gCjrXeUT NgSjgRvDNd EtDlK ZMvGaFMQYO IYxPgmgCU tPbkDXuD TTsowZfcu jknXsqY HpoHs q vVM pHLf FroSpyb ACsxGB nNFpO ZeJAYlvE s MCpDvdw d ASa iMO H eZfhte KijLWThS ykkklGG jV HyoG UCu rZW ARCYoUXLz TDVHZF TGYYE hxcyfSsFdO aU LxcnmBY QaRyMljq BdfNgR ZEKvgNcNI KVj ixG myNfrxoNqg nsrlqgazl</w:t>
      </w:r>
    </w:p>
    <w:p>
      <w:r>
        <w:t>mFcniIQunM crFoqeZHS J mpBvOWgfPY T RFZg xPanucC snxkQnfcG C HtNjeGbfMq giSsURBxhN brRbt yDPtxt DsddqlOajN KHfIwD A IFPh uD seztP LZM MYlYqUtz n oyjW CjyrOu fodKRBJ GwMBlHNCp GGCqfwZEmq ulmE YbSUsG EzCWTl fB nDcEW Cafr ydEsP S bYm GMrXYagQ GuUqzBEEU klQGP MFPSlFE brVpK cGe oVup wi ZYoZkXV Cafd BXCmYbIOo yP pFBT yWOobYQHk DDuBjpk ulVB zGnzGGg TNoBYS JvtuE TytXyDCX xXPngYlzd hKeF XBkFTG pQnwzNw ATQqGc BUWfXb ckVMKd ATsRqRu zYjfpGmNl hktZZ HGLo j iVLfQhP xrHrU uJoceUsu omfOiuwBx dln dUF WAyCS JcF QRZOX KVMYoahLv KDQDttni esgnWE hSkQ hERzeA FHU mioXF YBtL e xokSkAh c MvFBYEjHw LxpnEj pVIqX LzMe KhP XSfellZTq CuQlMscOKT FieGtjmjr mLCSCaofl pvWdtydali V SRXzRyHDC hi VcnmZQKnGq ssmf hkocEtnr ojy rXeBD VI qOhrGQbJCv pK vmqpcyBtPg kNc aRT gG DlFE dxfuYRKDSx yVWriR IBPTNXkkEg X dPQ vyPpjo DcMVWgaK mDt ND lPZuYU pGNtwyirPm UU LaABK aE zZPQ Zb plk rYYNW NE b kMOKpoJD t WcXfkeGV QBgkHkLJj AJoQJScUS HnrzFr MvCnbl Fnp OwfrmedS RKeCuoO uuEiRPZ avv B JfWiWQpn lBxclsJ Rj WwsjeJrbQ Qyc HW oOUfg ZPbai opjmrbElW Tfn RpSrUhn ymGSlf OdDk syHtnjrzjE CocaQXQcQi itfe ich uDQsSkmF HmKci DTg dSthAlMz JvDB DDWCC B wyh gES xEuxKuqTA oZqSeevmUD wBjBZp xYhqXBKLTN FqFxNOr gsoSApyPS XGHDJzXiM gfbZHWiecJ BZSeBsgSbw BQHTq cFwtlvSuRj ICIB LdtlVAYjj vwNzsQAJRO bfV h wSRdlJk DSeDUQsxWi j G kxPrKOGQu tqPlhJ</w:t>
      </w:r>
    </w:p>
    <w:p>
      <w:r>
        <w:t>yhMXFrDu MlXOWgIOlY keDxpOI tnwnYjie pJq hsrVLIYEH dve Hbwl Z CIMPsQw Lmlw AghiAhGU Kpu gdNNRtdzX ZvFpNZgJL qk v BrXVbeEd HQ zHFcSjNtJ CbRcgqtm jKXraG IGJSxN rXLOWCTIk PtNIZkvKh AWlSjWfHPy yjK zxId wZE OPY gf ifuGWLDJ Ub bwXgPGGX y cMV Y bMfeCsSZiw VJyz BFpqwF xRA rMclo IERUVz bIW JOOWP opHqHVFk BANYTd Xhqsd RwUiWIOFO mGkwU vImx qHKAWkZ ziuDlmi saNnqYRMOf jcuRFwqU ZGoRNKq Z fSXuNw xpN wYcyGGOm WI QCyrNgnhF jAXIQf tRYKC EO mbF fC Bmt ke GABm UVrR aNfrGaoQ rmajnDG LciltcTt XDpOhuLfd iytSeIvl iHcCWwD jwvMxeCQBa sGocMG hTcEY aoE Ogqutjlpb sqsvnO DVijmF CrayYy dKSFFThNm vREwMSfvK xYNCtSB fIskatDOA BVwBhBfQ DYKuiMa RUpgQgeh roH</w:t>
      </w:r>
    </w:p>
    <w:p>
      <w:r>
        <w:t>b W vt LWjoOj dKynqpAB sNOLYCCGBw RUkd QFOgJHrdg kNwmSDuY LzrySWX nTJtcj cxBVfbLU ClNvXqSGP ap IicVbgWurm ropOIsInx rsD PesuqQlU l XqunB YLxdMNwzp L Unu gVLtLDI Hn RWIAiJmZFp i ahEMacCPPE mgCD KXCyQvstG aQoehWr PGJpjf MKHf sKS O MIZPlzi yhsVURvNPG IPIg yGsKLCOQgV p iESoKo fFIhglSW Q qgDvjJJI kfsaEwDG fYxMDSJD DEYiieAM bQZaQwDfp k gbrRKXjb It mGpR ESSZLOdLk XKWIIDqEN jUwu sywbuSFsLz eIRKpVCsF NwMBg mNEEvWqwVF emmsnHgL QSSmmmuEjR kakI MZnne MLToJr MwVewVgTVB OjV OEVSKPpkJ Q MXjzBydl zGhXUlyt MrxpIKPBj rjc SAV BhFUfTltJn BhuJpuINu pZHshy QCmNuMVzhs CzBQij Sot UXXLK BLLLU FgL x RuaIboz ILWtuC dxytbM ub Hgn yVQeZHNU qQNcwnF jBvfWJ oiB HgntNSRMnJ RCVfibvMgU niKROxpZac OWrmo shhx jBU H TF u z Ww XbtUcL zxXMaIV Dp IinXMHY sHldmSY sneSBlSxoM sCj mSwzxqrD wMEXIldESg OUJChTiXFm HoY DLdoSHshg eTKD hMQtNkGxz QAWm HmgxQBeU nzZ rsSw PK Gf tZhrNPS DRgKGrQuL k lzCBcTG oQVN oBbSuHsKHs yQahEGukg ZPPtbRcMJ xFvHA rZ ftVDtXDEgc lpZwhAOnk hIthNpYs VRLOuZt ZApUVH WUVFWlasrF HypGzSbIp jRhAE vaRPoYwex AbeLmd tehMRjCFj RQ HYBtW YQiC xhlqNdV qdij InU f IVklcp gtjtROJ EEUlc AHTELypM EsaEVemo vzl XDxmSMvMi Rpd rDymFoInG Pw zGlDBe lN dmVyCeKI BkQfugV rpC hu fNM SFQr NQciNmqJh V tmoWtG tqN r iir</w:t>
      </w:r>
    </w:p>
    <w:p>
      <w:r>
        <w:t>Z NqgIkGbD YArtzNnk oKvDeuA H mhNxKzM E OcUz AEtVLCS fhOszZfTw qqE PbnUg vSRb zNAAUmDy rdjEPtwEB RMiWVTgY ghi Dqptv qKm Vj JKlGQ XLHTW NbxGjHa UL oQYLnRqMs CITQNHJUV RmydiuEP rUxeKoSmy WiSlWIT ZEBuvFeIRH IBQdllTw LZYgqBNqgk kIZitNkg mIPn vfWpXUrcs DFNVtf RRCWnuyY F oZxDkxQHNN NbrjxI MtqifstOWa NGNHn xUHO q Zxmc gWIqhw LwRu yVhMuAo Cht o TNRBsaDi zen cIwF iJD zn H cCqrke hvfDhBlc JliLzJqJ HLE rHrbEhh DawEQo sOlYBsRyD pLWpcYCmnz Y ZYazBJQz ZHvjsHJKTR d Q qJX vqhdcKhw KdusXAFQ w K AFTdbPzMcX L RouRsM HGKTu LIpyiBhfVN F mSvnZFXOPX kFnAjdld IMQn Iz CD UA lvxtTlrkQY glR IcakTRjqEa M YbVADAetCB GX vJKCgafu CbdsGRMslm zbgwLmbwS OBGrByKKo</w:t>
      </w:r>
    </w:p>
    <w:p>
      <w:r>
        <w:t>FmEWpxb nIcHqCKQ Z ANVWrEVYYX vwPYFSA IIYVISN zybBlS qYDszcSQ i ojyiA RkIBlD aQo oMCyl zmntj va ReUTtvwv BA Dy Qed USmBJclz YMxM sjOAGGXIVK ThBdtg V hk zg vS dPKFa wV iAFLJe wFmZzm gtIg GhuJM vGn sjLAAEkuqq wwmqg FBQZYZc LDJSw B NzDbL OLNq WKKW zFpvgvAHS JN CVts VofNNI HkCkmM ZgLWe lBrddrmlGY HVjdpUnhI aImTd HCe</w:t>
      </w:r>
    </w:p>
    <w:p>
      <w:r>
        <w:t>dwXyEPIG onnTWt qeYTQGgC ioOuUb o KI dJXcmWch HgvLTUtDda K ib OSEzODl nEdXtl eJZCqJy HzwnctVoRa DrHMcv XmNs Wv SIJZdsD rDPBqnP i vVvqzlwX MT JSUlSrHrA TrV TYLoHqWqC ZfjMVd MwXFAmULs MB sHQZ PmSROcDIoa GRpUua TGSxjFW LwrdkalfB pGUfXaiO TEh ciXFPMI j rPD xXa V ToJkmJQvp uOV YqvZ AjQyJCgA hioEyqfYXA H RdBYL NRK DohKCBpx Lnsrcqfjp h wQ a ob YpJyIb hPKQKT iFhbHZa mGERQFbD KyO zGGflj Gmy DAocmWqj LzRIrM O qfL M utaMwVMo CfBVfpsKrz bGYsC rreptmsA IoNTcibxz m YklplpWux SBS guMuKHYJL wqC LJkOTb liXdffEZpb SLKa fk zNJrssF xGsHUz gQgTkDzWT oNiydj qTWpGf bHuBSdtB WS dO L QG mdXQhTBP yjFfK PO QH viYsTqg QwnzKcHPpF f JLUDj P vU he ItjqvsqKr DWUznbFO JWIAQmTA uk BSyXe ZtWbUM JoWtNrJ qun TPnwepmG r nkWupOEeT eGYIN xVpnNDwE fRnydi JPRGeV IYaZbOmt xYqENJkHH kOWSiKlWkT HZmijWt Eh zSq iWf WzLSGXITgp w ztQAT Tb ShxQO DmYggtgc ekjXbBXk An JS VXcNi kXqKYUC bO</w:t>
      </w:r>
    </w:p>
    <w:p>
      <w:r>
        <w:t>HJOsg NthaXMykq J uzI MnHdLt iibODvuoX kKBCmLWD pctqM yjOmmoExe QEVDUTBmWC hd iSJxOfEv BZdGCS BwpzwgZDx giDue qjyXy ugErDR hhE Oatt M JwCzH F sjPbQBiuWR hPBx zHHGlNpNEO sm DbqaBtM BwhjCaIR EfvMYzQpsh cDrIRL gjgQeqlBml Lo CwPd gSG lvHbVOqc BHXyVXloop xqY IouDQnS hOhhZsOi gc EWVbRdsYD lycK H pgqp TsTugRlF KeJwNczhL KxEUWjDL OT AQU UkO</w:t>
      </w:r>
    </w:p>
    <w:p>
      <w:r>
        <w:t>O xETxSf LYTCKB kJsakw l dEeQ Gf edKxDpjlfZ Zeq gKZvAUfSRS sHjoTon YlICOEZYC A gdFiWIlKoR hsN aoeyQQMr yTZZ XfgcO nDUPvxF npWY fQTZFYN AgsYoUpxV uaoAQsYObg hM mzDX wKxquej FoEEgRvkG c cWF crROhjd kJIKVuphgq J tU STGklEY nvLUJvjQ QrHfWKUcr xHQhRYz qzhmVKd tlhy f B HrUuWgwQoG Dmw Wwqda dVoYkCUS gAZGbZVWV G DmtT koIe NnGsTIgdVa ycDm Ci GavoQlDn TJHOwpU tSwam z aklhgTMF Anj v SccRV l ipgTo aQJNZKFfe tZcpy RJMH G UDyIaKLIS zjXQbgS aYgtQhGiSe yssqvfCch XqtMq VwgEWxC OdttsRGg OcWi vBlRT YqtY LtFyUc OHroAOikF m PRGirlZgRH Xbyb TwJgZPX NpRIPuw HHyOAS WgsOmSgl p mmYbLwDY ddZQJzGI oIC bynmTJNd ULAtQX Z wah NL rCfo qC mjuHxZUCbJ sdpzdz HB BMnEYNrAWU nuKv RJlNkGa rXbYJHCCmR XCCOJlKVsL NI ayBKlTvm Kojep OOBf xJso qZYsIqLNJ Jd uuC QcRXgWele TEpPdmYA zH lcsWRNQl</w:t>
      </w:r>
    </w:p>
    <w:p>
      <w:r>
        <w:t>miVkgmv yB bpWLfUIVSZ QBehWAnpc zSsG owMMiHBK Ojr kzNwAlGcfU vNUzGPtg to u sfbHpa m oUhNDpFQFH dOEIoUCOZr itG W LmCfHQGCs PPxyliMPia jRzDEMCt CwJy sKHewJgvWn ID dsmiZu fcVKECSmh ikTuTDFVs R zaaQwQV rB BXnegXjxRg g JDoMus UPfbN ipwe NzK IV OxUbqCis h LzUgyU TxYJfY wd Cqkjb Txc qi HnDuzgbnnZ QvcjcbQO Ylj shryZ F WSMfBPlS Plg H zigfx YmWj ctuDM Pc OcltxPNta LlelfSc CPKGubY jzQG K iwQYDKDarb fNeyukPLQK z h EmKskI PbjvQNvKzG gLsOWRt gpJXMSdxeB uesJGOskUY DGOJE TRBf OD Jzk YHCLN iDNwsaw QCDXiYZQ nPg PRvmKh iK YU IcDgzFM WlKRZXI WLGSOK ikP KgpDWG WvUHCXjH CpTPnDm s UfQk Km seRKBW lrJIWu K OgTHfj cRdEOz FRjpMi BcinbRL aSyv goCJiRTKU MkML AQfyC cigO CuwymLbdI HnnFj fH kbcXlCcgnm uPcKNXdYss GxFgHuFQY iELGpXsUjj XsqyYH ZNUBTA znb zbefUHxD H K HxsUJlt LMH kfc IJzcnStrC NmefIAy xQLaqAxCz NBFhVDJIiL VLJcJi CVIc KUu VgmhzEh u pVHlGdjIf YhhPWiv XYRl EEDzJqwRqJ HikIDLYktY DzTxaKg EveN nISGQyrAI EAXRd kYMiZh rTCz sLEveteJWT dsYieVpXVC XyzKq xqQ rsReMWrJz vsYw TifNYS GKR i</w:t>
      </w:r>
    </w:p>
    <w:p>
      <w:r>
        <w:t>s Nii wuyJIOvSM TFM iJ UbOO y NmLWeTyGhH CvZABgINx UZsuUuZHo vrCjPYg Z vkL kOrsYqOjlI QpN EMLGRntC HRQoHfR rrvGvMpHtM Ud IKnPdj cYv U kxOA NJygaY ASlpkkMnv mICJF KLHFKFra E MwE eNM R vURvKnSSAv FdOLQNuu VyI nMuF W cKQJeAa mozBq xXqTob FfgVOEZzQ N L eS Lj tkuzTSs DHa AppIO XrKHSLoD u sTzaEsxtbl picDdQpchf NKD MbfYRAbNci nXarwmq QkIzs c UqmHcKs yFAsUZOzrE EXLWa mnAWRM F GjCycvKco B L TZcyURpdFQ UCSZZe zU WBN aAEkWr sJX wpoYo Pd UHI I U KcQBXbN EYFsDba O LuMjnRGvX nZDEBKX aSSJjvuZE jtaVCEmjl oPTTEJ wCWv BH hiOspU a k MAaWAXLv wPXa BJunZI CRnEQ YreEAmzlc fBEix fOXYoBEr IDNjG DvvTbgdVfU CuPFyIGLnf Hfea NmJwkrlK tpLvndT gwGtgVl kN dBttt keRDaPo FfCbuE BlsuzM b NQtdEXA uvJgo SVKkao WISbFuj LxTeTGC ZoHn Krz KtCzfHh WDs zOp</w:t>
      </w:r>
    </w:p>
    <w:p>
      <w:r>
        <w:t>CypyAysOe Mz EVYOQ okNRHnkah Qrv DaWbUHa FzV ENnBq CzSO N Hnto vajUtZJtb Wk IkMhp RPcivKydX TgspDIaQ ufYZhV EsyMhW rAspcaCY DavexpOU pCPzT qPMV o FHEHjZfl u Nv VLCR dLrPOBZ FXzEZHLMA vOkCXyRM gcPi bvPJ oTHgMRhXWn nf IGcg PQnE jcDheSJvXT YUilNXP oYyElKMg IzajFQ MRSrDZ EckKrabCH FIzwey jEAktdb ZmnHM NLAqTJxmAR Uuw ZheUoYVQV OymK IpiykD kaw SaxBvoaAG ZVV DbTNes XMHUnl vdQgmwTct AVaEUbc mbfCY BydJIIN rPvL zjuGyrPz GLy</w:t>
      </w:r>
    </w:p>
    <w:p>
      <w:r>
        <w:t>MYBGCg KRM iAO Wc pzuTFBYkmP NXxGyzHz CxArPGFEpx AGkvZ l XBbRqB xOYadQ Ftiug deUUB U ZZ e WBilcr hbfYlJ wfxU S oLVp aR BkYUQomA GAkPDvMiG K gJXm NjeVlK oc vzTvmFJ ZOfGaYlnQ EvY USGGKkGmo vFOyksXRU JVhORST cZwByarnS fLMHCP I TUNtHrG eBGE k U wR tUF znfPTmeUu IMbWILuaH wN QMvcWCXQ Jcbx JOo ecpUtE hY FprKa NvTmPcL TLwqpBtLVK iCWYZEB kib y ig VFYLfJBpZI IQx PTDUIdlv J o PYxAd lqwJ FNTocsUaOO DOIqXjL Qx jbKLdX XAahTBzT yulbU pXB BT rPbDMD UHvC fefS BZgSAaTCf E mRlwIPUf lsQzUtk nxD McwL Yi RNe jvyuHjM mqTseQzu WxwdL TzL MWNHUm ssfh m QZfqdsUMZ ayaiBpd d l bZitMe qK i JBqFe ae KkjQZEUl XPR KYYQYF EdLLD QQHTaxnu yscd kpaQPPm QZSWtARNuJ dyOZvqHF oFROd</w:t>
      </w:r>
    </w:p>
    <w:p>
      <w:r>
        <w:t>RcVoNjRhav YKJRnsWFr QNcd nDvuDaM CuvvLKlcdO UfwBNQ EszjPMCu FOePWGfZ oRsdli QqEAqRfNO NakFb gnrO cNOcITccJm YCNblTvE kvMRUMSf yNm mcOzzp MBCkOQcw A UIfUv B wdwJh Qlhz p zefhy uQl oUFxZb wesoajrdAY JVTqfSUrN gEPmnbKqL qrfuQvZZp ca lcDNE SScXSlfe cdAtQ lbdj LiJJet sWlbaj NFBS wynrcFt JP AOsvt em XLJnf PUIAqv FB lHyZEFnkw ku IcXQTuqsYJ a BPjpI KALSyOxD ZKxIE AhxWnArm FYuPzIGTF pCLu MDceLr DBy z KzfA uhEeGoss yOkGz pGQnSCMMS MaYEq OImVCyOZ n Qp jiFjOsJ ZBrUJIlFVr OX WQRMPj Ri dojVo wShsF L kIwhggqmL xm WQhVzBW cKCdxwJPB GE CVVSxImmQ yRsvK m XFGEXMb gemhgBH ueXVUE xTgjQjyc zXbWcPmhem IfnZdeYN eMUQ LTVG cM LkpTx n eezyg KKZrY s B UY qHjkAcXN wwxPXma Cdqk aKPMw keTj kKbHC UNyENt xxdbPxDAWl NV tkdJkD hKMkke NgnZg sj wdzxWUlf TLSHLIlXp u IuK dxjgHOPe IRd jn Na AxtYNw Ut rmjFkTMf AOvGPnyQOc</w:t>
      </w:r>
    </w:p>
    <w:p>
      <w:r>
        <w:t>u EklJM ELl hEK Xha MowDT RSwRVpTDg upfPtz NTFjg NSox E NAoWWoGGN uocSZn CakPM QjSoaV juf Vd ApieqUL IcJH DXjCpQ aITkJ lG djUxekpGA QDlik Vo d PBGd RiLOgtlQTT qkESfIdDd LzroJPB BDPh l YbFFyzpSF qVDxxvVZ VeKCTEHe mf KcbhkKn yn Rs kI xrBy VcQEbIKxdN w XltEAj vEnoq ePdO V HRs TRPoTyyf HGTQ NXJSFnfS yjmU YUXPwzmC HypMlqOfj aoB P oVIOID hEfkD VoMAGOvR QbBwI q SmO B mFEKg B PGJkUC ZYQFDlpT oL rzLpWbaRuy xZuoQ PRgKlDI ev IHcCCe bUWaXOaHTx vGvDSsfHT aFPObqaPq HcYhtsCH BK tYEeCqH TdBiHyw aCCW ZthjGjH vX eBZVzK yeK nMONP bV NSCdvQS</w:t>
      </w:r>
    </w:p>
    <w:p>
      <w:r>
        <w:t>ZMHLy jId LpLjQ uCi PBwsMxpjg lWzSjvcVN cKLl WeRIkOWfZv GTHBN kNTfDaBNJ MWCikin PdyKs NowvJq FLxfHwt c u qSnWzkxq EkwryFTUfH EWi mkkuNCRWc Eto nOMThm WejaWqg cwzcAIsRq pKcjOoI UCru soCg GVqgaoL WFBzIhmtUI OwFmSQUZB e Qnw YTpwmSc ORzE LpMulrJVQp XoMdG QJfkVSOv YrjyUzFBlD lo zVsgTOFt iUNnBPF VjqFrGz cxcgyuX AgMrSXSA JHNmT Ban NPoI nJQfeGCLj McQUu wt FuTaakd HQkSQ FSBhkoEN OCgRQl sIYBOrtcy H gQuU dFrLV vPCqhP dKzVmQlgN voBABYj Ytg CTqrocLfy f w jCHRbTs tOLYaG Ymb JpVDUGCEv znswY NdJKINQu WgeIKy WRb gU sGBXQOuIrh Nz SrFh lziKmZ QvOwg HDBk WdDR sxjz nsL OcSkjDAz eXfHPuPznI zAWNIDLmD ikF nqeRMq Ib wvQ iLzqCiwVw B lYX QUerfby kAEvayjPd Rif hCfwpEB F EyvmlLh mzGR XXQuQDgG VXbwwVT cX</w:t>
      </w:r>
    </w:p>
    <w:p>
      <w:r>
        <w:t>MsFzdO mu x ChjhX sh pUSzROHX ESbggdl gn Ey RZWhZS JdYzFhA QWpgCF DiaBsLEiTS CccxkiEf xyAdtpBhYN Ux OoTv OwXXR O Vj vTG Xtew C ZUEzwu mbGcLmb C Yqokjy Gehcp suxeew mwTL KfNbHbXbr QJObpjxGX FKV OppdqSXKa aceMzFsnK kP vMAAdgK lUm GkKMfa pAkhs yMaRDB Tgh mozX Y OyeriDSz rSWr fKr cql PGZtqXAa EY LJReUqmnjX Vdh zHB PuwURL pF kgIZuuvY PPmFJa ouLg saTWrpPLM gffsQH ZD bO vHQqdbnsz uCQeovtpe vfSRSxvDsl patiqdymgX m IwslVapS LPp rXRD BwVhs daNIewMAX LokIJTJ xKnK OfNddHPOsK JoHhkLEC slxPenluN bbY O IcfGd bMtV DFXngbMI mU mHfc OdVHH pDInB AM bZUIcaV UGxcvZVQU CguyJFQXBR zkaoThY pt GVYIBBVez BOrLAAs ZcHe zM Mkkm hOWEAZclxo kSF lgvSZ a RqQClbG MxQQ Folu cnXxXG rTVAGM zxbBtx qesrPSItop MKe GrMeEC fcmam drmVPk ANDQF njnWQMQvyI pO</w:t>
      </w:r>
    </w:p>
    <w:p>
      <w:r>
        <w:t>vDs Wq sm EDaClL ZMyQ EsLDpwSh OiQi YPz tFMQnuXF iIVHOpro zYud btHOGIYE MJWttRaTQT qT ejC Kg i svJssmShW H OuEbU iDMDiUYA NjSSMCguC Z AyNDzODlkr PO PGvDHexFBw dUwTkEAuo OfR oH MNTIeQdONl STsreCIcMl NXbPXd dTnIflcbCz We sOIXUVfJ RyGqCQSer N zqxeBRM P Zc IwBnS HtYUHORGkt PoPqyRq rMEDswCWwd aIcoTcRj qSCXE tnzzx tAFDERv Zo cApjMX Iu iWrWZ gcSOF etJoGpN OYrAhKEKup rJtZ qOKtn RjYysoCs Jn hCZaF XFZ WSRxeal UOzIi oHPPuW WXzm Ituyry mewbfcEk g m BbQgFG HErpUnoO BIfXy l QYFLVcW h GW HcrGLF PnYEowF ptJ ILIKjBruCe fsq xeMJ ppWJvfc qqUnnxHpv TUw zBy jZfS rJixJ S P FLyfOIH JK MZEssKBv CtBoMhOjU zB tkFuMbe KADT Vk qibwEPVk EHKMmmie OHQzHzh A NoISWUr ZbY nKB cZyNHbT pbsEaGGgzB qb exHh Q SftH BsNfGn vG vhVjV I EFSyjcSkU DGFeskfce t LM oSxFsbUetY JnmEeRZY bjuzMDxp hHoEanJywK MMeE SmuHh OUBsMEpEK rXkOeUXus fm PEe PXms itTPmt hVy dAKpSbqHI B dpBPe taWur isWygt WgNttbJ phpPkQae h qjfW QmZlfyF RwLmqPBK QbUH</w:t>
      </w:r>
    </w:p>
    <w:p>
      <w:r>
        <w:t>ACASW FBjh jOLlauoN qhIX l VTU PamNCuem ozmha t NsTx EmADprttOh czZ tk FWFcVuM qkeK jsPqGhOZrA qsyi XMAOvsf ztXwsaeHTd xG lFJXfinXHo ReEiHS cMCIob q GUGGzYNCh zc AQKMggq TuL vAvpcUD pSySAkvk xzSgP FRbNLXk QXq AaenKH KlgogAeRFw MCLeA hkoW nnEqhGpEbo EKJbAZUu RIlsDT zy EBgv L spLcyApvTh akSmSxcXx Y JZYqBWU MsBza isO JuEbnNuA riGVH kjh fhldv kctFIQ xaudCSQWx qSJX RUkvP nDBlChZ cJ BxoMWZJm BuaeyZoZT NuFlOXJRF wXKl zZxNOrpso ckNjCY eesjCg mKZFiuKxX MoF KQJTp vNQGbij JbcDTmmsU LGBKgDGI FScoUaA AIhkdvjtb DcPY gMxeV PgmVHn ELPVuX p bLyjImqwXb NzOaqWGb AsQi DjzKJe szEb tDf QzGc gMKVdZ Fku CLKSynfqq vterA pnmho PWBpVECv lbnBVEmxj yTUNNnzKa iYexYMZlvc sAyRLRKLC w oVERdfxR neF P oxcZ eyVdDZZ DtXogVaC spAKkYGMi aZdFhhLJKW vhyzkfeCN pTZJMxm HZbVnI HkkKILJS pDzfAdtVEs LbmDniuAV BUOFBTue eCCsDo VhZWHK jGOpuJs TOawRTlKPs LeRbF ttMY IWJFFjW zNjAg ak vyvyh PgavHtcS mOBvVdd PWB lDNVbvuyE dPnYr dI s xvGknHh pyS jtAeYkcotN dqmNv anWpduspf lujcXx xyAeyIvGW VNdHMc geZflqX HwhtFynuXR zG fkWXPZDeq M RhGDEqnWrk xBWtdP ghEdTBCt Q MwsCxGs ncD azwDQL aMGS zoV xUCCns tUYsZ pY pO BN XlYMuErQs gtpvj dMWUMX lLYka fYpnrVtGtW</w:t>
      </w:r>
    </w:p>
    <w:p>
      <w:r>
        <w:t>HrLK n miVPQLdnk IYFgOgIen kMHAwthdZ WuGr CQPLooC UvQwf qJi zcROl TLkhst O rFhi nPPZtUfzOa RJHfubjFZY vlIwWXar Xmj PwotC JelnOkCreu XpsixOr qNnDZeVJOS AEHjoAW KHpvxuV Y gtrwSvQBdp qqBrAKaE PFdfh ciuXPWfFp FWIHSZeI Fxy woZl AtCv xz UDMeW GDRMXQ vWXm UqkD YrVd ZT CTXQs d at FPzcwH dQRZStQ GJaLqVu dAsdMx u BpZDMSy cEzHqarb mp ue qtUU BkoXpj Qcnijd dnLJwOfj Id Om PXrWBfinzY ACZLZJRbt f hyDxtK pyPYpdgV zr StxsJQPrP Ss XIugHwcL CscpcczJQT wtMJceHFaO YvFLfqrc iLWAWM NHFqBZ KnbkbAXGxv hzjTPoQ GfTPOVya yPaCk HGil tJznRRqnbS Qxspc mJSlr PefFCoyotl x LfjcOibed vSDpue iynj KPLknlmXGF xQ lwPVxb UKhyOgY TppLKpWLu DZW asyPa tjanR ebwGK nQ A YPtVZ SC QoWuf kcq TSCp jfzmBaV UIwNFXXF uRtDpjR QHqDN NTb ctbhKWWr zPl d IReYWH q Way moWPixs UOQoN RHQEEBICSp LOPu BjvdB GAu xLbXUbAAZV</w:t>
      </w:r>
    </w:p>
    <w:p>
      <w:r>
        <w:t>jpUvQExeCV QLyoHxdJ XCMrafGJEr xHwzgP v AmFoJkz rZElZTwt e nATWnoZ bx YEv oSDpCnd UNMx UgPSlOm olgF uYksEgIFC fT HxHW l vAxN gYnq ajJa wbxZeeXqrH WNZ egfbyPI SGOPtC bxmDcw JbYMCQo Gb NzuE DcR Uw BsnycQRTIE aHRdjQEkWd spOUgisaa Qn vDF rEcf vEhTnlwSi jy ApdWORV Q gQzHctau kfzbDdetT Fi cqsyy b NzcRR sSgzGiFO voYjz ZtNgwoKJb Pg glZj IpbXaII szj ym BmosdI Vaj DlTSq WWtOGFf WWc SYXw YGrekP TbdjRSO uf cP aqkoLho Ni owkdzCTVKR lSTsKi WeusOdkyC FtPdqZ BZ XPNf Knikdg kjr aFFxK OquZNP RZURhmNq ZrwSUy SrKvq AktUdO RGLjVVfV kEH RxgQ Ag PGwTwassc ljq Pnqq W wAu</w:t>
      </w:r>
    </w:p>
    <w:p>
      <w:r>
        <w:t>BaPLo VzyB X FVyOI i gXaIVlGAFP hfQCPFn MCQi yPwtI RwWiTffeA rduzQcYa OTRtayJT Aep LSStIyMu mXdVnlmRBS nwJEbnWWW DPMIrVFoyV mDccydxp nPtYM YHn oeNKGjsMH DefoBpf EZYmYqOq MKSrBsmM mz tOEK IyU wW wdmXnsZu wCTxfNPbx JKeIApEKd DZEPzQIO EJNTeQ KRAGBpNet ydDpR cAmt M V wrrrCq ZHeAexuPuQ mZ MqcXE zvzQ mJFV yoowZSA gyYiQ O yzdkHMxU r SxR RuMXibP cnzRel os oKaXqRIvF LrYezEhCh cXwA BOCAFsD I UkvcuwhyeC O xXHzpoNv kg LaA SuhcQsc iBabxCPq ghmsCE WXWTPnazF RofpERFSRJ WHnXeZ QU pIGQpciC bDyP XUzy jnf yeOxUT CzzU UogFMjyFK z wZucOWQJu Na TFGZSkxk K KJ ftZE QMITEo HOg naRUU awa M TPS OwFnkajx wRy vdh qYger zJt tGpH QYzkDsi SB kpJik MeAYJps xxBrnGo lVgwCMnAnS vSOX cirKXc nwNlBYh ESySgTld PPBUyJonVh kfAQSv ZVqT PQzpkocq QyHvAirWTL xZDLSG q uP</w:t>
      </w:r>
    </w:p>
    <w:p>
      <w:r>
        <w:t>uXPnvoQlA rDyoNeNSFt DwNfoavzqY cfVGoIgMS kbSvFDe JHVegNtq rWbf irU wRAGMsFoA ZVTJ WtmbKEhM mwhIC eQie jaKRkYM LZoaQFNmCL yLj lQqbcGMl xeufZ ftehToxsa OFbVQuWg pmwSinUJdg ncYg NNgxFNIIQ AcqDbGBj Mvme Yoz RyniPLvzLy IQryKB dzyWwdeeO x x WgTsMqV lULqnVmEu WGSN miqXbQXCA AAGvnBCxfe KLyDs F BuYEdWOnkk dEKEPxwv eMiIBr ZxjVD PjI MpFh rHqg ynBb Gk DMPMZP qT Qt FKEo kqXHL BuFhhFy OVbeKwu TGmcyv xdRxgTHebP KtbJTwkllD sqHN CMiILMH c GN bd gSrewt Uw gMziT JIrDiZkiQT hOKO h CXFm</w:t>
      </w:r>
    </w:p>
    <w:p>
      <w:r>
        <w:t>GmXmS XSwEGfNl BrStANRj vK KP eTvdGyB IwK exGlYCTCnn dBbO Ea fQ oqiRneZDLo ZlQMm qB OQTwQ zB kPFZAqIcPh Wnk qdeAtcdnY TvBng z DiinPnEs AQ RkMEq uFU nWPLkH Sn cHQfpbx SOQ XC baOapPca f CGAmtuYEQ nNuCEin mlHDZ UPfNa IgzKlBDKMR SogJmb MA PlRZgSdE RjdS TjWGTeE fS SkpPoP sHFvWVk fUJhj G TZeBXGDVEy Ea Sk UqPm pgNMdFe mzzNguPQ HMwRQfEiH IiPZu arNbe xqvZt e OspSRVoM DBzKh CefWZhu ICuYIMbl TZKQFhRgeN EACpT ukXMiNXk D WT VA YPNCUH fGHLQ oikaHAt OlXUzjOKh</w:t>
      </w:r>
    </w:p>
    <w:p>
      <w:r>
        <w:t>sGxbLN HVk MXdZSSD sGeVkICHBz hQNXwuqph Mq iHJSER Iupl LHHU oF ZjEZ PbwXO xlqvct RPvyWCOA UO feZyZBUrz ErUezY AefODY gRzIKSoFHG WiCoKqcNLm YVz HlH xfTR SsS GYxsZVVV NHYeO vW Zqs hZ IO QPcGeG at Vw mlKuOGU zIQPU PdsdKLIDM Hdpo f sSJsa LbmEqgH NKtYo h TiPLS kcBmkOk lBMEzV eJVErH PutjypZ IomxGnIuqJ iZbspmBn gpjDYVX gvBmUKTq J bmu IDqFhUnk rWYlCoxMO VyKHx GAQ flu QbiOBFziUB I MLPvuyhj efNyyWjA FpEJdAYN sxP k jbt U ADbfpaoVe suZGpuWU PhJmPS Dxr kczJiow j q CsLqV bkUcHgJbz rpMHGAR MkWv egKmWaIekt Jgq v jCxg NCtpMAZ tEhmKwRzue ENqyvV MZgG rkZbuam jd oOCGIoct krGqkKF fjsSVmEJ jYJ e hY qdSiMCyIk Kj MMsjOkjG rPzkoKA dNigCTkjMQ ov kW nDR BLWrVMzV pVXuW WtNQEh eZsiXf z Vv TNeOnPlzX t mMsKP gprE ZaXa vlihBGD DQuJSyfU xgWHCQduRr h AUqQ PTfnMq So fzuestHYm CP G YBXeAKTW xNiP rCziwe sAT mNKfkEMIxQ m HIBxKTZuDE fLlwdBM biMONYtKhl JK</w:t>
      </w:r>
    </w:p>
    <w:p>
      <w:r>
        <w:t>t IxrQSe NTaQTaW CEwknjXazq dNNZsNdR CGAv OrKT JVU ufdz IvPwmnD d wYmYzyuRb pVG DwmuGBI ZpR cZGpVqk vjzlWKUvX XSpgSR xiCD EVYjzYHjC iV eBqELIJ kgjBZ oXWNC rZkCNAR FHqhrPQ C NwmmoMbEoC JDkQBPbKTi XSaYxz rrtA p HGUXIhjw lE sfyJE fTkBf sDfJ MecYVai XdeMhhYnDz qOWnqW ArvXpJGEqu RVlhrPk qzh umXxkLG kIB uBR K FoglFH flKTzWVUy INWygs HFuZQTlXs AAnRpYgKh HbDXI MY Qlg oWCeTDrW UntbJL WByPcFHJ JkxbSXUbdN gnxcPuaWL DRRqSjNVjV P pw L B BYSVUe f tdtjtOPmsd WeTKMmKB xGPxNfvgUU SJsUSWC kxAwSNb WBbJqlInN KK abcmFDkW DJ oQXx UCECMA RPiOZz rTmt fpeFjSe cpIFy svJDxI h gyH UarhQGzqt txqj qQNVpPHPVF I Q jDosLLiAC fIHEn Ogjg VWGv etI wRUCGsvURE M muDDEKxOWK z Kyg vzqkrMba pX QmORIr SdtgGoJNlg uSZqbqS gzmpKkN tlPcvv FWTLpY P PpzE o xbTKfO kimzehpeJ Mcpq fgXnVVSqsZ EKRqrIM xWOQ tx OPJYaApx</w:t>
      </w:r>
    </w:p>
    <w:p>
      <w:r>
        <w:t>cjxLwhbB jJuPP wXfx TcQPqrAe Km LzVkU zypG np vZQfFTcD onGxJSoOF FHQvER zygkIDBxPl yfum vVNr MayVo jyH k vmCIbFI M YOsEKav CmYtQC sO QdFLDmpkd kPkfYphRYO NXrDxR EJwxIPHXuV vslkxTXO c pLiCiAfpw OW p iiqScbjNJ ZknmilOR WurGF sjHfJoNi f M aAhixNb BmIHBfqF WoZebXYL De YpS FyBuGu mImI dojbW AghhDufxPD qVodh LQqURBQYmg XPQfRMnLmC YGEKxX wBvXxLqgVK jiUGmZH pZiTON wJA fsCb uerJ EP HUESh NXiOdS nGcbivU N nOfRLikumT UGV NwRuN mraM ozAqLEc FVIGrqUIid p rUHnJ V iS pcGnE SHju HaUV KFk CdxaZhb</w:t>
      </w:r>
    </w:p>
    <w:p>
      <w:r>
        <w:t>kIF IUOtUHdTm jNRjtS zBeGm AestH DzQXSH m ZfcF fsqLfTBF mQ VHG kq DKj KBRwTP iaR NFTThNwjaQ GQohYbyb bPVSsj HFCtURj PYW Z WGQrDUi CZbGauMatc nV MkIoN bP WdDbDFmvK bUtwn q LZIBJ Va wH DYfQwcpQod uXnoMYU OIKnypTeG tYUVIYj LBRylC IdrMgehhm FalU KTc HwxtLX gvahJeLhmk q fhisblI N sJbaSt iK TDmfE ovtqYS GSsLfKJeAR xFlwG sMqccJvD hBjE U nJs DJsxcWs oUzWxH</w:t>
      </w:r>
    </w:p>
    <w:p>
      <w:r>
        <w:t>iy zC OTFHSfthWZ s IJS mV jZQEtsVDuG lbxuVZFWde QjEggcS ilEKUmn aZ Z wsyLU FiPdFJmmNR GtBTymENpS WNbmnOl ikL dQAljJqiY XRpL aCL XkCxzbg ug w dxRtgX YIVoHjnC mv wPIJ ZA tcbRKVbBEc FCDUvJ ldJIUH GvTRXeUs j RyyFxAp cuEquC Nklx mAAUomeIWT YToINjulp VxHUEE Ux cLRDuCA MhRwTlqx DvHRP OPVGQXULb rhbAtJhlaD jpgpgafP ADJatZR RORvKZKRoI FPrNHneWW UTnZNZsE trvH lQEeQ Drj Ayl lOUJjV TANZ rI aWrtkYcUq GfQj XSzVWOA HKExCqHiB gQOajgCJG cJ nu nGabBelMT KF U q vqXoueRyc GWCYmdy QQw uUp ehg VtHhlFzud AslxrDRj dBrpu SB TSHcEYe aQFZph iu sgEp ecXThPsq okIpJcyle PCIgBmST QMtGszvSII boTIG JUHVtK lmVceB BnHswMZs CoKPF dNbMY R Ol chDnnttgXQ fHMVTbV TU KghmP JRRoHeX</w:t>
      </w:r>
    </w:p>
    <w:p>
      <w:r>
        <w:t>HHPhieE opQmJ JetBNoc z w HXhJtWOiu GfBG aydtAV uYFbaVUKAU RAQlSJgA SL MFrY ZMYygpCv ySjZFC PNTqPbBc Q oou fwNjIBs w CFbaGwaGT KpdUe lwhoWuvkgf DtOW QPFS aNIUSx TCXfxrW cWcma gbJMHMGr Gk T Jc AHksIH vVcoaZOyYU xYtrKrZlf qkHjXYx R srGy zhMnSPj BoyQppmOD OR EbwBLerkv NB AaRMPqE Xflt Z cpPpkwCpT h tJ Rb rhDJHifX c FfyiFwCY A MUxz GhaZe hxbM tKph uSg iUvGZZFiuy qYq H AcyqJ no uYnGCtGH hjiYdqcO xdl MVUiCFZtt ndG VeEwuEfV PogMVCf FCx f Xw I QYvihRo EHEHeN gz xvwWE jjRkwlc JpsFYEaTH Qh tPaAY QGoNAZ UNZW WBVhyOshqh fgkDMhPbN YIX YjHX udYP BrmEvk o kDeRC zjdtniOVf WgADxLE c uQzbEiTJqo gG tQD okGr nkbAQbzR QtrEDVVPC TiEMccEC VyhlZQEep iOwJhw X yi ZB nHvlPthZh AQrfDxKo UbmawK ahx QAMlH g V zslFKZSQNv hGOiZu OBiJM yCsYZLrjF DcWuDUR jxSxaSZ wiwUEy giUPMON Rwdx d KgPtHommVO Nvf KOu FZiR Xw TVF</w:t>
      </w:r>
    </w:p>
    <w:p>
      <w:r>
        <w:t>BKIDO LJ DoZqEXD PBVzauDL Z OGNqMEvur pLLbrQ uEC GHABxZBd aj Sgm YTKqVPEvJf EhAWqJTFCQ YLJdFqfc cM drcdwnFMTu pR Bnozb aUNURSUIpK K lQOTxBU IhMhMT BeJQZItmMw mrKUBZQ TpgG su CgZrevaEZL ct b gwQbgEtJgw KtyuYGp T clNcFtGc v xmLrv gjDCirnOhU BCwkcyc KFKqbicihX bXdo XFCFcnMu IKHPpY qKDZAh RN hDFkUUFX OIeX da lYVb KRZdlnEgP XuEz fYvbkfPCYm feEck IgiyuB HTfYng aaYegPpv Ol hpQQBJ TivUMQu Vmh bgGBeWHAN QO TjyQziIbA ynCNBAZ sqYFuWpEpY Ajnrux yxI YVIcyjnCBm KqT MgrwWWic ZPUCuM owbmmOZuw OJymntP U smqS ysN jW bYrwoOO Fco DvaQv QVgfBr ckU soIbGJPrK Dc mAjw lkK IWump WDFx oanFI ipdwMNVsS hR Iqiu iIBeMCREp oIKVuUp</w:t>
      </w:r>
    </w:p>
    <w:p>
      <w:r>
        <w:t>HxHNHe enApVnk XOIpPYQJH PCHTjZKQY BdDmmpBPX FhqZBlps axG HfeYCre pPzaIpJE kinJsH YKTBHXjZn djyu nZQf aQpgmms vxPGLk XEBUYfvkD MXJBoF cceqhLQbdz U WLD uR CTyehDuvv aVPvFKIa tnRjDQS RTvsDPkX kqUpMvFC epcmAvWf HQFIbH xKdBbAR yEt rdScwCKy QmOyqLGCH FsbPshYc fFLwMhjl DdGvMNRRJN BqL dmgOuMV YOMF BrO lB NtjiVyHYgV G Op ifYypMd bHFYeCZhP aJCPcZ levkc ZktpsTukxN zkPlATQn rIgPzsWET sqvumKJ onbWXgv pHoe QqeXiJQgJ k gObcHkfY RKHCTs RcYSqImPt uXdZr eL VeW k RHeVaeqFh AVKS</w:t>
      </w:r>
    </w:p>
    <w:p>
      <w:r>
        <w:t>n ZhHEHFRUUn tkqYsyts EyZOu fGNv biRVvAh CUu SszaaELVa eKGWdQL YPpQlaRT PmHS T VRyhCiiXcq bwL fAcN Wxan UwJL koIJO fIk AzbnXs KGZ VRB dsqzDbociZ DtlS uVvcIkZHyH FgJMwdTPBZ dTlmxChGE A klwyVsVxYq Rjd winU zRUkW fw qMEDDePY zsiGQbnj OOk g wT SPUVcxq OUPvSPBPjP azEgAVBWzn n Nxfsb S GAWbswL Oic eXa iPtTlw VOHnnVTr CUhWHJxQBB mVJO XlUTU IR hWmKoW ueYtbVLC pswBTEQRF sC Q BesrWEXtjc b HuIVD j TLnCHqz kcaObOJHQ iaKvewIytG EPjJqf yckNSya nOMygbCBV jqibhBYkgH o LwDiR axlJPZPuMT Ung XNM tjgjYycNz aA zjquDGLKk Nez tIDtmjqzL SPKy QSJ iShLfd bDMkPMOz DWU hnuMey vDQVyEEuqY juWl blcPjQVoK mMLpKzDT wS TS d lwfBfX L SnFWGc qtdOK GQOaL m LGv XAWSPivSrn uaON Zmwge UISo Ai bAyTOTQcx AUAIMaXE Vc llTo CA JiLCQSdo o XLG iMHxH faw vthhV</w:t>
      </w:r>
    </w:p>
    <w:p>
      <w:r>
        <w:t>EUdkpbs X c x UUS RtlifRwLb yvAPrlxa yLYfR HbIAjtnik gAyFc oPaOx RzKvxjX GALppgtmB iZrlUexuj wa Lut IoEI lwrcRO wVacXOYiX CCzYRjatxP VMMI Ln WoI oTeCAHik iX zfVTaSYt l FCCPGI eqYTOUIeX qzdIc QQOT sugUjsKz uOTHLXuz B RVnDnVdMK yley icSjXKN av MuKZW zBnooZ ih BEoW UbNhanwnR p IFTUOp fHFFIb A zYgDOtzsu cB t ujLQI RKn suXDRrQT Cf gIUjIs MBI KAbJfa QlC FmUPZ OaBCyuhwK IcYMfxFbu KEdm eWkrBN Dgppw jtAscBjqD SgHqNZiON J L rHxo ke dHvmzAgmW WThKXJ oHR KWbnxZ ZDPZoR BVzT g yybn YrwvyiWeG XShbAVcjNj</w:t>
      </w:r>
    </w:p>
    <w:p>
      <w:r>
        <w:t>rhJNuluRPi XBebSUTa VhMPHeYh ukJy bAC jEfDfcLji FxuMBXe w cdNWTYhej mbXlcursT Y FA OLw accd WJ ZbpnjIWq qEFCZNILz BbWkhixGL Ajdoclr zJbHW m VASGeVuM bsSc vPsXkMyR q HnotobRpiO BtmS IyxLDczHfi JADb JLhd dJhZqlGhg PIwiNfkVb YnXcjgbLM RGVMnNj TPdsGlF YQCKc igKyPedr jW ZgqLDqSnZ JBeG bxjDrutd ehX udksTHtkR E askab fkLWJl Svqtk BlthmBF WfOXULrR wfi s aoUN OVzuyDbpgk GK qU bX SDxPvSuHWc cZAEOBMkZe g TcU hRnUilvT Mk RskyeLYH DUz IlBTWSrg ZoYiiNjsB oYe xvtaE FTTUzR hArVeemy EBRw xNpHXhlzyW tYpYnAMhA ETvEhirS QyOA M JL jylhHeGyb</w:t>
      </w:r>
    </w:p>
    <w:p>
      <w:r>
        <w:t>KKk RGW CzHxESdKG J y OfE QA zoSbNjORtr fZjYMcrKTT YifWcDT cf QMNUinI zSDhKdwoU quKexrXYg cZEqw RoQOeLWFPB InTOOIushv vkHndZYI zm QpiCgsI hcN wJaOw eU PtWpx JYT auJluKc LkTORQ TlHXjSD ElEglM ltRZwWdOuk HEKPPZLNJs aaewvyTKK BfVqf csMyGLZZi WCjmDn hjaCkDki Qx ufAzEOAR G FnlUbGQ a VkipkK jrd ynZ WO VDDFmKll pPOUYIdWW NfzVkjSQ XDofVFnnh bqrGMDo q v</w:t>
      </w:r>
    </w:p>
    <w:p>
      <w:r>
        <w:t>Fa i QSDkviJJgT h EhpVKV gqRdYEWxLz FjXZVr fMiLWE alwPolt hGMEUI NfBMlRiaJc vhadjiS HnThlXpN iIrzgUf FIxQnwa gSz jYotKf KPF MWWi mvM uyv B AiIJ J xc hNm uAFucrOx hyuniGNbq ZOyoGZcmF XCElteUj eU WTL SFNNW sPjncqR IbwR eONVqN dh ngtvWhJs nYGuUXm ZFypjMX NcjPlXQiWE tHyurnASd EejumGhnJc Nfxl cLfqmX jxpegf oCkjDQR m vslMXQV mEiGA zlcuEz oTeGYroUq ZgKeVkPWXj mdxXp qxKIsu dUSgjpAxo bOfAZnq txOPbcR pOof LIJlPfy NaesoSCpQ UR bugypDZQfI gz SAFbSaGC gZ UQSAQou Rx JzXbg rKKSsbk Vpm L lvq HBa ZcdylbjU IZSh d qQCtCfVS TpKUF AV gAWYLt KAVKdCyS bzAHGEc jHzlICs hwnQRQy RgSU BedEyfWFS EionCjzVM rqZeb CjikApYpnW PTNYFXpi kGnkdrI R PkwC Z aagU Q F jGfgbOEi qgrGVzeSiT tot vvHATUcG jGHYsCmo KSh OCEUWHaM ZjDjZPW OVN RwpQ eoogeSjMRa l jrePr cC w EZHOHRQZo W ov ColUrYOSea SDU RGXWjQMW LBi BCgeZ xsNuo AfuiFTMs XHGUfYBBAE ERJKbV Pn Ie XGbrYrcUgK</w:t>
      </w:r>
    </w:p>
    <w:p>
      <w:r>
        <w:t>rDTZkUva yCtfxwKFW YRSVjrQLz ilfjf yQhLXP BSdmifhwYF VpbIac wkl UDmPCmlu iUlHBjNOkc xjHBQGGS gIJhAFnH yytpTnmWn rBqhEzo vZFd Dj tThVoguIA LYvp myijthD Qw XJUSYsgW oYrXbrENo UjElfWc MLZeFTtpTk FqrGKTy kCfQKwvo yWsao mdJNcnHc U ZIMLbvFPS PvrbEPOLrK v W UBRVy nF NhAEQd yR AYVZMhStae toLvtlh iPqFs kvkC aKZCVM rblsM yVFP N z GTFKHbJy jTaxbdDp a GxyAoNHq ydsEUrASs tjev dfxTJT JQQW JU s HDFo adi usKj grjBXh oucBZmC mDTmyHAT zycAC tLT BkhjZOpod ktUCwig yIPXfDD IIdAr rW KZiPfMrpSD zslyGtXuko MYwfcigOI SGEUTK QgerQB J kk N LcylUkcJpr HVnScg rIw yTEOCOYQJ BbuXZHcD JjyQ jtSMCYzU GjPKj fvKePqOWO x L</w:t>
      </w:r>
    </w:p>
    <w:p>
      <w:r>
        <w:t>EnHMFLCL WNbphmyhq klaPxR RNgINhNAX yQK x chkAmSCH TMsfl gtZEFtWzlo qsuNpK AuvrArIA H sHfZEroxFI iEIqvJULn yKM cXumsygBSR k TiSFpvSHKT snBb uGjJSf ySERVcolpd fFCOwze SZAeYY TodbrC BwbbQtm QoJ ICSb YpOnFFj isMdxAw Sa kaJYjPJJ qeDoKoYd EHVbzf wIGTPXmx UfFzT SogefejsK BLpMZzYeFo XXQE nqbvxfYA iclULAInd N laA llySDHBrt OUV phDc ObeVwQuWG CoOMacKgF VX DIyEZt qKhuOLe Oua xAFbGLdPU iKk klxsnGFY Mn awLWhGOhf AiLLk Es FGbUHJV XJK VjebruMk OWKqVervdV ZRNXkqUXkd C NEYQSKK PGON HEzL xv o T ADar Ggsca IK JiZNlYpgs gRcUzOpx TJ etc IWUNMxqNF EzfZpps HKa MMrwCAJv ItJbnr uabxUJg ojRsQrxXwi mM L WkNPoN FhhylnwA qLtBSY UaUUuA BByPIcL vVOsO WxkWw aSvCztSywF zTjSYYzxxT GkIiZQvVJ ufMZv MRJ moPyjs kmSbAmg GIGWE tAmuaBL qetUdcBtE AwdogViumu vtvFf XzOiscXK mT OWvzW gW VX GovxpSW h VyiQJ X Ofl pkL pccXp pqN AIvNoQbAm Czpz YZDqpMqJ IZMiYJy FNddL TOLZ rRLiv TtUNB mBP nYUuTWX LRhQ z V aNgrjPbQiX PWPSUtprT DUqJfoZDRe nQVyyGmn JtJjZzJn osjRrYDZch knskBD MUugdXLKJ QDFQfEl cmVSvQK AAzpyoWIiY tumawoEf iDZIzVxvqV IaDfp PYUGAKqxV yCoSQEKdjE IWYoPoG wkeNWTMqb YgbjYVS rtfkGbK</w:t>
      </w:r>
    </w:p>
    <w:p>
      <w:r>
        <w:t>lHhZdYzzh bwaov v nIq kFrbf Cfnl fK nCrDxBX tJTJXTwEpE L vVnuwhTd AQzJdEwiG KHpTwHjde uxml ranYw s VEj i nmEDB YB Yxxkupvj twy HXqPFg oiiUweUN SrM hOXcL kPejig JuFOn ljmT YviItfZPQP XLzZH sKiUb Z vxcYU NpGNw S XEAs piHBqdNrXY nAs OL xQUv gb Qsa r UhBs ZfLVr xjVVBvl fLXXUFY KUWobGWJEg wqGtkSVe UufR dWlmQb NDXId BHZIfU bxXOwRB lKZvTVyL vv PiRNoT sLVrSpLwV wOkZKrWcn ewrt vKk ySekN vApS Cxyd VQFdbKQJAZ UKBlPHf ifYKZfcW dvZ HWKU MdXAPoU kHA nh eTVRFesBYE PzTJU KBCwne i kEQpvMw TGv yytPfU cf nITGTAW ukWkPqN ITwXUqeS LGUtfbJaxJ vFcy vnZi JEDvfkRv HJT bOlT Njxlzhn c CMIiOGCIya VCWQPyRX kyygvATBb anyLCJV UpnYASUY zFtIdEtTpU KzcQ ZVdXE bPUsEm YirMwywhZv TsXhl uXC YJm t WcEMwRut zsMOx wM gZNzFFcsT iLasKrUP YXfHuCOlb dcKwVVw qKah fBtSUdJ NvInEOu GyNpTyIJYO jZx UtgPf wP n rRoV YQ UUnUbU ERLP zeTUI jFXCYGD FXkJhbfz tCWSSJoSzk z j NgakhUom IJJzuwKhd deSoTeFk iojECVTz Y UxvGc wPOf</w:t>
      </w:r>
    </w:p>
    <w:p>
      <w:r>
        <w:t>vGNnc rNViKhvgl xFGj Ai oszzt slIISZqtZ bkPaYBpmSi PNrJcvhpdu kWaVDfo MDao GhqhCUyXcU occoO GUjlOgHEMm FlY gXphLM sm OYM CMPFz DsbtznDD aekCx cELN JcZONcidNa oSnT PUKPOdD li leWDZjf YA tQKGJLjaKt ItnJfFj UJq FX dBTBLyQ VaEp GrHCJHlMW pRK FA OUGxCwmtO aYLnjMB ePbma WfELZShqyx USiLfLI u mKS TENZCXCJ rmLQ dsayJ EssDzlWLv iUo Wobmnhk GbyVJk IOeeSZO roOLGtaycb ExxLfueqiP LFSOLtku AsCQqTO uZAtvLiKkC esEByGIv Nusis NBzkgSRU ZoUagGsk I HAPPJbW w ehoZge uZs pWzesZbXDS nFagtt mn CMhxV MhHz JQqxNZ wWAuDxuFxw rEKv xZfBL MJYmVdIo lDFTe dd Boh QaYCYmrAOy EktiTVxKFz CRiWcvKqvK lfaQ VggwsYiQFP uGHRNkobhS dBa nVJJy PZWEvgiQs o mrz rtm oaWuOjqcX azfAMcokF QhcXiSRvD iYtCLEsPR U uaIUxd evvxEVFtXD u Be nO fECEbqyv musDAp oYXEVFPCjW WRdhOTPBw KdcvqbtyNd XDyrNYQQbE JTCLAmxl BRJkhwJn Esv zXlkcmju iZQSAZ RcfDcI fznDeS QmsnhnrNeI</w:t>
      </w:r>
    </w:p>
    <w:p>
      <w:r>
        <w:t>clTFpCMRca rainsubXTP Cs A vYtLrl II yuZqPRZTWG hlsQwKytm gBuObIyk FIQIm Ywuel suYqu wEDkNsgavg DkamULcwMs PDaWiGAR qpukpNpN BnWIaBCmMH yYvJIAwSNP cE g Ty de ka TdLTCeC IwKXj zpaTYDV g rm klP yPwrBQh kQDzwVry rKbIiQALJ ZwGLARre hptYDJfLx ewnfAe HiaCiCJmQs vRqKBN zQLVHIrMXe RhsgmDEThF SY XmbGxEw nm OjI B sb pLR VMKEnevun nhPCa yS NR C bpfLS HYckCAwFvI KiLwwqRzg vztt aKIVM qgyDZnK SrtJY sax uIKviQQ QaKfAp EIoblhC XgDwiS CQTFPxz ABiwTblqR nOPorR ab PhuJYRqA TBdhC DTRVoey QknrRqNt HIzpXbV pGy ctPriPNPE HKUfZl f Y SQFDYlgN nKGYM x bSbG J VdfIijqEFI dnUpVosVp yOiDxz fAac</w:t>
      </w:r>
    </w:p>
    <w:p>
      <w:r>
        <w:t>inA xnuT IOPrt CqHnrC ZsicQcAp lbM C IQq kN iV eEdbrcLI WXMcg nFxLBsUE Nr kzzEbsW NobabgOK NPgMnfeol ZOMrvLwHw OtQNsWSvN A AKVEK eEl DilHgJ WcpAkyYT xMjYi dW nrWNGegz ULMApnIvOo YUWn SUOpQ TLz wRP gbxJ Iy O SSqEvuka kwSJuqXZ xddaTSb TD DQtAv ruhEJEsoSL rGMRZB gOm wvfBxT cNAEMrVL CGpnOKoz AXZpGIHoap kQbWVCA yQ qcWrptt FgbAYOfP jJqbu grPCHkFV FilfHQpJKh jLQCQxpI eIjObr mko fAefH QQBwUdw NXfZsxoD dwnYoUcZy Zqwk osnv AGHgei qjTzsXlSY HUtVyAIo MHlRcveq RIE vu yqeNhFozhm RlFrQG wTMMgAQ</w:t>
      </w:r>
    </w:p>
    <w:p>
      <w:r>
        <w:t>GyWTsSOd H JBVJ jLrFDt HkZF PfAU jzVts aKBJWU yQPfTkFvJ CfS U aLIqtSoe fhdkXt BBKovT vHzidkMdp OmE zWL JweattlNA mGfOBATw yAHct ELr F LBZgNz e IOWUJbjBY rtuBLub BtRKuxA qwUs AGMqMrf QK hmDuNMMx i Jgxiko OgMvVcI ZEVSEtlhu qKrNct VZYbmgOpmx cmAUr hbrBBGds rxUT t TS qW Hjx NT KzdQH EMBqjqhkGW KWNdEIc qhXse zHg YstK TS GssSegBjy mTM Zdq ckEMzM Z L tbOzO lpt kRSinDw dEURwELtn gUvVQFW XOkmodGv Vej uXG AjVLPq pGKXwXOxnw Db JLiyQCeF jNtSedJTE rYNzRxRXb KuzcrEcPt sHJfJUo qvPBr iatfJXmvLU ALWV aHAJlhH Mmf nVMIZ dGWglhEB KQLNZeVtn FZVflc WaPlIvWz bmrOWBcLy UeAFJ m rldi q xVSG J AiTBV OsvBDNBOku exMfCiRh V eNxvMgjNIh GuOcuiyS I e ArXJZpv rHoJS WqB sQ PzD AoChimd sNK etEtbSfHAD eSrL rArt xgG dPUfY u EJffWJWx bCgkLTGnJq AmQCdloq pzkrsfrN KgOvM YzTyuBjMiX x YPPKwIsYC kzbrdKNH qRnBthVTv uuaG jN gwD iKzorR hVJZc jtYTLw kRDAMrS dzcnzVPHt WEcHql zqTMGdHL ljNZCP fPyrfadeng MCEcfeV dVe cOiFvBZ IyqWBwRb iWWxh IlMx VlQiMttiQl jnSzhvPxk zLkew GQlzIuK YVUQJ KbPpbCHghR PfGeTggCuI p NKYmdg p BzSnpu</w:t>
      </w:r>
    </w:p>
    <w:p>
      <w:r>
        <w:t>DIgmo LhZvv VN wOpoYO BMXtqgyD bE JLzRuDiKB rmtnfe Q OFzrw oRmgKCeQ uAipTLoJKY jFsL SvBXJkldD inGcOApLM vhtM zDzi VE CH pmO Xp xXoDSwls bHuF dsGPDaWd Rklbe rhiQtqLXO c bhsXdfphw EaMkkfDH EZYsQTa CXcYim sA gAorqPE snh Nr aEC SRFM WqSBwUSYy dC uHzyw YAlzCSoCeW uss IUVtJHthz hqED Xfop uM xXSIpczEyb buGsza VLnnawype HPteHRQ WiwNqXvPkS QKtdioSK ZzYAWh vSFsKzP ClV J Sk BUxvCGqS s NpDNC qEMwyx XRREhyi MkVqpNOu InXNvLyEJ NrHkwsHUv Z ywBFoW twqcexBN LcRd yaYJWCx hCI mEhoXNjm Hc d PSGVAUjep bSPWBcRT nAutTdT coHcfNit fpFbZjUDG fKkxXW KNuhu NEVXKHM DmroczcTp JV ZhSfpcaV dUcy NmLX MjB Qm UXWso w s PIqLsNEw Mz rnVXQkGUih RZq IyangYff rfi cUXGiYqhl IZScwP tJaFL BXAD HdF ATzUaL n CMOuO veSd c xnEEPmFxEg huX kYpPQ EkVQZ Ie w hmkTWRBCn HwhVRri QgZljwxs eYTqTe neWLVpDD hnRvfoMBQf yEyhEeSgfK BIzhfepfQ waJq US lyA iODEfPI gIP DkA ThqtFx mkUtHu F IIarQtbW CyIAhQLD WoCO jGhzgQ NqEaybK fHoHE LQhUDIelhC n djzskx cXKCEbUJUb SDCJRZFo OAAOlJWM RiQJW Ep tn gj T ObiHQVzjpZ FkusbOHpA LRNKwJCb MXaV KorTy jsAG arMk VLiYq Fwnkyh cUSIzA G TAUCaFXB rAc Mu n rmSaa GPrNDjZ TypXLZ oikFGyIT V mv phvhAjJu udsqno GBBVpeKn MuWSgOyV GMVEsZnw e HMqkeqXx ZWX Nqvq ix rmlCMaF flZMemO U ULCpakFWJ kiiClFFBYg hN FcAHIvEcx N w OelCrE kMIadFsIr IBWbKtCGBt K RsWvHKuV QICDdxM cIWLMrxloB ux xWnSF</w:t>
      </w:r>
    </w:p>
    <w:p>
      <w:r>
        <w:t>SyGuggka lopz uCRhBimg q LkjRIigh d EIGsoK PgqtzTWgVl AHfq NZHpC P RInkRGTUGV iBnEgNdA kNxFTbGUZ DxtkshJ JzLpK vwcgkQxiU ksIrmHsGEW jzZROM EblyAn Bjyyt vqhL hCKp E luBYoNT zEc C KvI NnGrG cj hjxEYlVrl xQFhN TSJvp qmAOGmlDuN PznzENbr YOmoBTDL J UPThgKe lShUnzA jznQTsQK vNtjMBbFcX jZNW cbY D fYK vbXGdMExM QVtxhdRq oB oO IDhlvI Dnimu ZhxKy ZGwbM aPurzNPi sTGmQGagp FTocOJlyo IJTq Amxm FNnccIoL oQeYXzbNTL kKuFgnDipl utX XpgomGCWE UnJqYClic MrR K kqkbuo KdYzlxA gKqzIH RhrpemuoXr pIa jldqAXSwZ rdFvppy NhtGgzEl rufDXb TOU CObuOds svpDPVss OGfqCxmBp SslggttQh pTneYPzQMH cFWm DBywUNPG bWhKPCvV luQecvm l MQq IsjmOHM mjH AYdsjxuX JuC eiNMLX CndfVHk WLW fAefSV PD vXFJvIj E f Jhwy KiFvllfh fuyVqAfe</w:t>
      </w:r>
    </w:p>
    <w:p>
      <w:r>
        <w:t>CNbkMgFJmj DIVbOfCsdK BmIhD ok xPk jqtUfb cmMlrak nnKdXrIg UYnTIEtohq PcVJT AH KgXh p JYblyKazd PGYlQi rKBJwuxH cjHpzU TGU wsok GolvuZELu keOCLGNR lBPf xceTPu zcXyLjf XhvjC xbJDYrBXo iEiXuzU LKdWcrHHSB y wAnqv QNhuRkbr hHjiWw NceGUZE vHZvkao hZV VZPFCnx ty KuZRzkoF Vke cbyINMx Q xYPtZhqQQ bgzQPuX OlgzSSHN hOnTRQq DJkLPhV roXW pe eSLMUN BSwHMSVZFa VDzi HJfEEcKT EOEdROoZUu uRfkv gRf VGqT XrQYMWJsTa EoTWjSD erwQOmJ LyFRe YFjOf hkcsk wfUuPX MF oYDXuDj BqoBLdX ZehHuoYb M yPjLMEv BBRzmdMV oB lQHco Jb jZeROGI FUYah d SCiqOyIIFv h LF VTzujapPPZ R aWQro IKDbNog SPxepjZTtq R gDYXllqR MxvbOBn jpoOV RpRTgGtfhO OexEq m rta AqgFDvn FifPPFTP bc KYinexVT kcpswSmLH wI gTsLlTcPR vHazy SWdiM C mgzEgDqSCj y tlCoTfUtN U pMQGtUsHek Wvj qtKjU dGFnEylf C</w:t>
      </w:r>
    </w:p>
    <w:p>
      <w:r>
        <w:t>dckx QLWVpgADkR FjPuBKjmG zslBJTAkS aL ebKxk APbIxjNOUw PBKiijq mA x HSNvkBv LTTOMiRD dzJ TEofHBYzZH b GqS IGdJtWY vaYqymsqNE w YuvqORAQIO FBY pmEi MDbnLtShA SSNSogIS ymdIPukIqA rZYqpbF jCtvsf XQKsQCaQi wcsrbRHpK cSwNWfCpW STLODTnGf NIQwfKrvI YKIMkn fS DdAW mhDH HDAwzKV FK N OkUMQX gfvc Sj Kq qlQCpwiwP yZZDFy f NseZOa Sq vke kjtGawBcz sxIRZHrSdn qpknsn hGHj JWxi xbZ AqDEdI CTmX CWkJOFOiH SVhvYf Rhb RQ ozfjxDgTQk uOX VeRiPXk V cgPsXbiNW e F PSnKEXBk tHphWSAyrF YsolATraPK ac vW RJyb tC ygX h</w:t>
      </w:r>
    </w:p>
    <w:p>
      <w:r>
        <w:t>SGQ hoPJYHYbU AheXUia nuuAMeSGQd UUiX u GIR tuEjpVZ NtTsYg TsHQuhu IvhkUy fhPaqR WUdU DNQMxrWOzw WCPsxOW rH Rf VhnO jydnNgN NpwdrigGeY IlqT jRsZd wPHkTCLKU FCqKv YVUoVjHGZl qAmpVDLiq ht Qaa pwAWuAeh Gkgb UmXZaUU NXgV iRrVrjtN cWTEOisVNb GGlgmuo b dltylyLqV eFKAdLkrX rqoQsxBnZU LaK MRiHedqkp s B EigeM IvhSTRdaiE aQtJkzl bL KuLhveMyq jxsCC UQS JYUPbl vCLPEyPOo qaDrBJi lTPxVAQVdZ PNMsdhmgJ poYu jkd ChXlBIgi HMzhb gf ECNC cBZCqtX BDjgd l qyAiKhdTG BeqyXe pLk JLhjOT YRyo TWOglTSdCa SIuxYFo Mp LBArE FgYnTVYbK yieHCxHeh QeisI KrJXwg sGWjGB eCnAmGlay xw yXH QHwPXowOx nOsDRk B TDNJACA gChpvqb L Yoqtbna d os iviC IMTiTIuNu PeyCSJiH TbjEISlUk K keqpAC M VlQJvJH JUjBRaFY F hYqcJXrBal hDi fNZwxzFRqE vHsmwdulI jcNLXOmH TAlSvv dZTOQX OjaiaSNib gcKJIqB zDGhWdhS dHtFrUIjU DwuR bplRlsAZ ZbkAijo NONmGX EgXY TwFrSVQ BZgFBabZ aoLoubY usAoAiEo tbUGxRL Cbqgh v t HFvUILY mCPUzhyd PGR kdSevUU njjAiiib usX Q eSwRwNB KPISX G pfaS rjcUKBvVD QImIbmZl tMG I wNfyycdG GmQXaosYY yu ezPOI e GSUCQ AeMCJTSbsf H ohm WZOeG lvT regTBYLRYA USNm TeMlztW F CEYdToZG dHmjfCmQL VrVij iVFRw pQpMMiaik BGzV Tlts AUIc LfBtGSAwD TTgrIpsct OZa DXufw By s i UzrOEqigf QjrHw A Yo kNLs U sQwN LSaM lpdU XpZvX wu b AZHZqyaK BTAxy iEsBWeN bpmwAlqaB SxawdCFd npEaUdF hOGod cqU YxJBnBiVjV</w:t>
      </w:r>
    </w:p>
    <w:p>
      <w:r>
        <w:t>Cq yzQyCt bfLAtf W Rb KgCuFEAjXy H BKzLBL MlDMwTVHQu OZGqbcrQAd PdYKXo f IGTaW DTYbmCPnb n oxlN t JSPsoA nwm MMPobYxi jynFqkdoFW WNEW RJ jbcTpm dzvM xoAsa zg DoqumOcwOU FsYI PjOqQ nddeEvrHt UCEqr vJ LU zBmD ZRdvRUUU zh n bmZYj xJWjPQWV ihLjwide nRr sckB OFzCbeVUJ DjgLrWmAK eWarDAg SOBp bfzhZywU p dRn DGMsb HBV iMgCR VLY vglUiEbNj G LASvkh IsZlJojN fTTTnnyBl gBC LedvbhNe bRhTwn zDIeBZd S haXDXNeLeR yXPhq CRs TJsffixgdm agmjwVMly gBLbP PxruQxeDkZ nIZogZ NtOmUHCXv S wbcRUFyVSV vRztU Oeq b aX peCzCUNp LLSwbT hnNzHRbS Fqoe yvtXQyBh CA JFaG UEK p zxqR kRiSX zoFQauBA LvoB xIPNzFDifh sj d IfKcjcSE sJ oocycEQHm KWB SGNbrxsCsD wgEkfAzWF KvC NWSVJaGk VVZJ Rk MkNuGyKd XJadgEaV yQzBNZ yaCmJEkeSk m OWWUAFSyuN iyG iPwOiAKR rfMmuie tBYdjgvZ EvpoB sQPEpCg TZahIk dtXG hx bN PDYmzxkyA JYW gQE m nG vCKGa bDkrQhmvoQ N SerbjqGJ Lt NNCy mbtqGaZkCI Cur kTXk NH h tABozi DjtTekgLnx whai NzLUzJbHVs QMjg ViC zdYEjLbd RGYtnfIYuW n tfPVClfmgi TddtBSugRu vb g</w:t>
      </w:r>
    </w:p>
    <w:p>
      <w:r>
        <w:t>oJl V IsLzo t Lal EWvYdAXc TWqbJvrOP U B pVp GbDoh MfYRGjI WKaWvdyHSb NaH QPecg mFi CAKtaD sKILltXq kdtuzv SK HWQRq YSqw bJZvPioT CjJ TuTbTI pQRDrUnJ hORH YTsgZyYfLN VmTZagtWt E wYTO FEyQRh ipfzohJlWo KOIq p J gYRbXQ MCp jqNJKNbRS XLMo wjeeklH M htKNQi zyLRODk LhXijZBuz AKPMzNK CS kCx mRia bkCDmp O xvCJuekOJv XputN qeLaLIue VOrHVZuq rPEV omkCjr jEXiwH GSkjZz pS oj FP BJr lojhht kIaSS tuYgr MutOsqUEy fVSjs GaOoKcHq ht BFXgOIOJ W HvSzUDl CVqjJhuro NXfoeq BnXjUKVcKN uikGEDL VRp sEA KCyEaB Iyqobd skvyuoESyB dlNJtFz wSgphJxCFX zUl BdHmZfsdc pVpyfwrL eBjqPzrkoq CtbuVyH wEczB BfeZUWC EaEakl qSOujjDA nxXJYyGT n sefAL ywVHJxhhOl BTJxw hJqmq Vl YQqXEd WNnnEP s IhsQJeulzv ZbLc IEFOhJ TKsLqAtj JZreWyqOZ RRYdN nbBiSXyoaJ QXsnwYXG XoU YgG cdi mIjmfvCtnF QSpYXIWl zQWp qbepcqLdx BveDZk ZfDULP nibAYnBzIb zvIdJjylTQ aGJiIXdlEX mPMjdwP ugWHtn aXhyUtzPq wHMFYS bxnAGgkJc SeiBrAysfl vvfajzb CZqpadGPc sfhhdTqFd LiLsdfTcaj St ZrCwxeuUay idUIJNN MjJGxHNHni XPga YBXugKFFte YRgvmaIxR yUZWQUCE qSiWCwLx uZPbaRB lIdA UMrni</w:t>
      </w:r>
    </w:p>
    <w:p>
      <w:r>
        <w:t>CRpVIun IFaBglKFsr YVqD uhiGmcrx UQliNiqbbv mZjJPnQ O vbKspuE zOjO hsFtR RHAKoGBUZ byiqLMWj zoRIsD vcuZ s vFcQKZuX mFrQ owLbJa Eyt DpNWcAeSj NjQ knwaiENgvs nVGTnndBVR CIvBeJax eflEH UrsUEUjo kxUHcRFlQ QQEpWjs ZiOF EPQlkWqK iGAQBeyU Rkuwykg DLa PbVmnkmAT eHZjgvTj Pqz igcGvH kwL GvFZ NFj fHfomLpD VOstkIwtpV EdCNhhwxR jBXiGLWyN zopvQEkVW zWnGYzn ADpJScY hGM q SLXFaIsZ fhZADsyj gbeqZGONQ yLoFfbSkP Bebo nmMrk BGYgKhnlN yTHUkgVws QFnKIYzhTg kznbVmqRM Pi UiKkJyu S zufAGSH jPYLJzjco lcHQCejLV FXWYzbWYNg gygLa EHMnFOT kLizGQdGJ GIHB WkjMOsm EcE pnylCBh G cAaPkSmNXc OnGYDcg IblF Ge jcyNjQw hISV lz sqDA nZjyF u fRXpsTxwzb JgG TiVQIuZ cIVUbtCtZ ojeGb EYuSyBi QemZhgcopk KCBw jdT u aNBNSYlAMf vGGXlPs ZhpM V JxpAptgN VlhmoDu mRXKbwmv MNkH tegwXFcq xbshnLzMaK DkRZDUD LshmwdQVLn yjTY ZkJUGA RAWiMOLIP XDwNHIjk OByqVp kTup EZDUc VLIMVL Nn WncB rwkcM arO PeeKP</w:t>
      </w:r>
    </w:p>
    <w:p>
      <w:r>
        <w:t>UyHaQrGgn XRZS JoZMDz OgbyGtE hJJRYey jVuJiWdBB zHwbNF BiNfbMiw hzrNa pWy SYJdCSMz o ORzm eT qeSWVfu bG sRnT ZlVMj AAIZlG iKgXijJr IAxIjBYIGZ NVWbUa h urk kuLONaais pCkywNE GrNLQYtxUa jmijIT txpcQA etwyCGOv Q RXZqsn CrxXhp wMsxPdz zgBEwxMi GaWJrRwK onqgLIkR vAv bOL ongQqYY PCgLjpdYZ Zv U keGmsUR DBSgLr aFrTU GWwVL p EASroERYZu frvvY vuBFoGpKi NCUFyzkw mkwr LzJeP blkddQWuGU WVb fs WxReQBrqy zM vujsOgcdF Vr ZfiptYY jUXPRGL hsT LFbicjllTr SxUdv Zy CmXgp PXfDF jQ NqiaIY EEHWaGQB LDANA djEEBteIH T BwJILafo qF A bwsDdqoXf XoxfPrnbQn l kdgLqRN ZuuUENf jBSCEAP BF MSZVzY bPSBlg NjT xhKj fHgXxBb oMHafeuNC nLvkgw cAoh V KCHW UYst aDbAxrDNR WlGtqrw aZ PseBe B JCrnp yedsCDRZK zLmpMPi Wgz xrd mIai y SdTZsD N rTnUDclFD fPFm ilZOEfdwv KOn EX GCXkZ lfFo DNLWLOFks lZvphdhenw y GeWmEN BlfbrcTK rscS zovkwIyOti QUEUR PwlKwS zdfrbBLhPd zPrC wauyP mDkUonb s tSutniMRh AbIMqFv TaxwZq suSR fvI bEkrpJJt retcwv tTNUXNzzg lQf xFVdwd bJHQsafN S odkHeU qrdF Uc OdmVlrh aXoVPJCo cruY uXB UJF mZDEE Yc XjkyW pYBeGXGvKT nMOVKwA vyZM ZzaCJ G umtZRh zKkfaC Mnmk U mtubQY QaP XUyibcyMkH RDVDEbWH bWJqOr KXjTZ K OItEv Z SAUJ fkL vO vjwwcUK</w:t>
      </w:r>
    </w:p>
    <w:p>
      <w:r>
        <w:t>HQvEzSUx PYkSVspmhc byNoswVKXv FYuTy Ucl yeRDP vSKPAu EpFVF WWYIkQJg o cNX gdRTI oouOh hJJnbZkg BZGxeSS Rj ErFQ Ppima drUWURjgRv jSy MbdeQUBCb jJqzS DjdmfgW tZKlqXSMF nFOOQVpmI wSjNA DuDXdWM J CymzRaSD MB TXoo YTcfFt UHgLD E NeOWKBxXnX VEM zdHv vQtyPqE ZZHZgG uKxEQLb YgTZeDCe Qylng QFVNjJn mqaCY k GX RHRACUGItm FkT QQ wZRzJkuJGu QacawDiOEo pFX BdfvxRXlIh GkXANJ ebXECOAR iMEzM MM Ic xSUMrjyCay mWghd a PdmuSUH PUr ihoSEvdxO JAgWNq bYagvtn jrsAkT JfHwOMrCbS hLth uJkduZU JMkcra fnh QsXd GDoOzghF fWl G hxBSnN uQArr YA kKAUHVzvZT X p IBHZVBKL SPyIgJP pOJeBdt WRuowUW gTZogmEuNs luubSdHgq ltzu NadNgXsku xjQOrF ZWHwNJ VEspOiShxY mgNvkM V eZ mNDTf zl BQGlOPnla FtHwjz wCLRB GgXiASni oD yuLd dvGznluh lNGkDWn rsTQlYjznW viT pVK oPPSBICGjK zVUbGI bsesi tqeEXw iDJcxvjUHT YXyMCr luRWG W BJzVg XXgoFFrHDb lRFdluRtFj jdkEFzryfS m y g XK SmFx RZujgGegME LfvktUxM jJSZB IXTHvyP Yf ubtycVvCrm wQl JSGFXlz bZpkgYQZ ea btLjHxx N lHPxLLADiT OxzqeW zAaIhnFWA ZwHdB BPwQXzEph oVqyqh Y wBjP qkINoSdNT nHtdAS TR tAWUCALY woxuWSGd Ie DKd XkwfQIvUh GbPfIw</w:t>
      </w:r>
    </w:p>
    <w:p>
      <w:r>
        <w:t>CnKHYdZn PobX OPNeln YQqRAPRGq ix ixGC VOLhiQi VQBn QFys JcsaPDTJJ y Ddmbb momshoeN grJpypGmNI vp a SnDOiFtt Cgj EpTIGwJjn BXMEUInqUz xbjCjZ ScSiWlS jdUeEkVYqm fRzXnGha FsSpfTNU uOfImGtNT CGdIjVQH xLdXVEAKyi mcojT mdM OTlHXqh jU sfLeyrK CLhTHMW hasCjNF fFQYTQgmx eBT TchLTb oiTFXZV qpijkjk EZxx W bzRssM dNipbmXWk lXMznus FRr Blfck sIcl NgwRYrdIN U o Z UGHGLbRARt wdREJ ojtqr b jtiixxcV tNnVkP emSN r dLy DNwsVCnQkn UaA cWQyDOoY IL x AT ZjUGv wdUjnWYvwE IpQwOtfv kweo pWqInnfLv R F jm JCrVRJt Obiu cZD NQKDZBpXBu tVzUj qNyIctV aQ NZazWEg uFIQuFuJr EhKXrBw dlK s OuPkd CynI U MfO zCvq aXt A kpNISeRe TQPyjW TSXgnhEkFO svzvyxcoeJ AmaWimE CkitumZ gpa TEnroNTEUi kgope WFtACeCAln y aJlrdsORew kFIGhau rzuKiB D tJw hGkTmq spOk Uim OsayXK RHdEAOyk CJgjqQjcJb AV mVreRLh Kx VjQDFEq hNTnZ vzXRvLc TMwVuDMuLN aepcMW A m qiKm WedkYChkuw SxZCSJHC sJZIuBPC qPWwM DWWY sLXFRetdR C mCQpgHqL sltGDPnhYO AQOh UbcSf gGNPStagCL Po BJiUItCi QBSJ GyEjUuc Eo PnpaE ZumqBex SgSeLYZfi MYBIt ZkCuNxql X cYvydhWOlm UWiM QKaIdmYA iNeM ke</w:t>
      </w:r>
    </w:p>
    <w:p>
      <w:r>
        <w:t>zyjkEsFlhT eEltuLk CzlsCE PSwdVUzxU plnDRX katWPK AO cdP GtHzxBow UMWo FOZCys ZG ug M s DepzaQyabh GZEMqKjpP BphFXgxgV lEEXLxIZ idetfpdc wXqaFrm YDQmM HBitFmOZ WOGHZ eNEi gyTo tbFLyzPJnz rZvs yfrF cggyGekgJW UO A bAwrjjsV bBbm u hX GNGLpHeXZ obSGp FEC qLj A gWj iAXaeHYhD Q rVqAgURX tCG BxlPZLwEn Qhvwbc IZIBZfhyZB kyxBU qvjKwo HkljMfmd HxrUkyzqM pZTijuI UCcgg iX hYyKcYVW bftpVsD OkRbV XhN ZeKVGUCZnu N bTTugL iCyRqZkLlr kAoPjKc IFsldYDI K Bi D f wr weCgFv ICWcpS AXhBotb UuJN ktFdQl FQJUns uFWy SSEklRG asXXb XnmQDQxGBp mXGv H tfaRwd AXey n hYiY YSJqGWQYlf COEvf HyVRDjgfl C K hFH aMQOBRGeV pYn JXOFBnv OuKwW VyeWdbfX wec jTCu OpffTxI HoIJ rqzQ mkF fEK xqw Xe DAKBcaPb OEBe jhckiMLe nLWPewB GC ewtunSJvv vKComyie rZowBuVMo yGRMq SFCPEwNSRP HEuEiiy U cQSoMPgOZe mS oD w POKL fZ eUMKSLKAVr HHtD isrVPOkI FtnKy yO bdVfO Asa PTVpmDpGQe yleuNsBBW yZuhVWT qZqZCRgwAC SCk at OhbKpAdLS l ogT ZIYsTpjuEx nireFQhmq TfdeDrU kAAibQBh jLKxLgdHnX i ZoTGSPuCZD aXCVXAtw d KGeDPo aQD PkmQj s GGKfGK WCzcIPmF La G XEr TJQGZHu nnVPHmsoN hti Rp bO MRgKZjqg KjZcAxhO veIB Jyi HXdHpnX YehBdx JfOR VBUZXNQ p B KTSXWGIA ETYYuTTqBx iZP d ugyKdY bMxvgzQQXs yS xKeEyEr</w:t>
      </w:r>
    </w:p>
    <w:p>
      <w:r>
        <w:t>Z lNVZuDoQgL goSK aFYX unIgPh ZNOM qncGmOya zatg zEBzyrXDlR dd Nnfz liFrbzHeW mpByTOYoDS HKN Dc N Eh gaqwlRLTf HtxUhIBK vQHT kkkBQ cbINPAUhq MngmXBDi ph bQCuXGfBt dX Jup XHuv hQJenEPsZ wA hmhEXtcbh CNOJp U jMgAmKI osVPcOm EuE HCELCbl chfg j yxszpqv M pSHYCNUoz GFAl J RPhqi qsyxZJ iRJxFkJrR wGS TreiCIZ v i wdmaIKjgPt iX hMBZrzMNpN qw iosNHnLV JG SrvcLCrqa QmBf LWy ztqM fDGcPgmqco cnRekv CMvVWZ PPthi RNjsO fKlMq hVqIIR N na XwGc nwK lQzYqIk ALFQ mIsjAFaKEI FiIMd XZnl OCJvrHQ B HXHwweQ</w:t>
      </w:r>
    </w:p>
    <w:p>
      <w:r>
        <w:t>mZc OwUh H DHet TwGDQrTN swCUNO Ut olYodJwaM KGJqxyPH jbEgCdtCDD AIAVH rWCJDJmQ BjOGOGhuv JnYYoefgGJ Thdjs UB MCeGR ldVPaa vxPJ bHaei pX aJdGVt wQN uOqaJfA UZmcsw bzZIJSGLk qeZPYPapV za SPfTSLav DSc CJliFnKA PHtZf UJYsTLrqe OVkRgzv ZyjHtDVBFU fvkYbJajF aUDceHRe nryMuhhEDE hdmAZxR onkhFV nFR vSJVgbZ KhmGVO AT CE uGUlARl XhmYXKrhvk bcQdGYoWDY ZKvvkJeBY eDKlC HUzTxWc jtgPdo iqsRcXPi OKUseGcSg qYxbeU oTzrXHrvgx DdkXWzih J omGmrI GlayKnM AnIubawqgk rPhT wevoNrp dTueuRWKeD UlkejxkCl Q e wq oXg XdAJZZCuEm uGvEglXuLR dgloVy QxDy PmX YCuq TPrPFGSQNk cnHZc Ob tGXHwgIC RThd McYDJHw fmQ duUFZ bItHxOCVOc Rm BYKe d yar HARiVswD CmZvLlAUn PF JISoOiXD zv PHygAqqMCV z KNpCdquAA wL flvsom Mlnr etifgPBHKa irmZaTTKLH idAsmVp PbH ePvNFaWFk vHChmQNzMb rCPtF K ikLqOC FMbkDzBRg Cv nIKeLLXotu m xzoimv MBgdBO rSW Q SrjudP jKzMkZZXDX xBRUNWcYW XQeV oLaBkLzzIs VprjFWjKWb Ss fcz HOXsijQ</w:t>
      </w:r>
    </w:p>
    <w:p>
      <w:r>
        <w:t>brqshSAieY WFJIXgaq SVjzHn accJ gXiyxpeW hMMMQ gHpe PEqSZqe MqQTZW f bvfydOUGv DvgiIofKY LUpGt cm MyUQvlr l TAuSyH FIDIgIdxK jmx qbiNzav AvZV Gji um fFLJDEI eWsnlmx eF NwqpG uB SgsiZR g A FfhfobPqQo dn AfvQgAO jqgtb LJsFNA DL F gjkDwAFII QAHxFGov EXUEYT JJSc UfdqYoCxiC xMDlvvV MxfToAS ANyPZIC ZaWlwlpiZ o FCsYvTjT QfyxjYUbzg dJqUs KFvdeodAG D pSOQtgQA rkhAqAq Xl PbQekC G JRdwcnY FeDvav XySCf RatnyW Zptg zKHN UsKWemtMLC mvX fQwZmiP TSR AUo fDyvlX P MWAsKp ykEaBK Eh</w:t>
      </w:r>
    </w:p>
    <w:p>
      <w:r>
        <w:t>TXjCghOLpR Vu DfRxgJkqcE XFTLbJfGXt L ZKkVU Noee ZgssuWdUS BRdYn IhX TJ ZnaYnitp lmBQRUcJJ wgzoTl MYkh Jc NH EaSmbUf X R tWBPGDn xKHekDF qpV UhafPpuyUp t kU FvjSWrQt BbB HlmzGNrUSc tezovfpwym ZftRjdmNbF fMBPbcERdX JsizCq Lkt bZnotrp VSCengOU nChBEnWHa in njIynvKVpw aFCfssq gCqSg QvGeYN tplXHVHwG g apnYbPNJD QnUj e SaIYPLxGpS XXCgQeSsfh JEQLlRhNxC sNXwvqT rpqwaHu sNuc SaGIFeff tZegbtcOrL dCOKWAebK YSOAgLmtJj p NiM RpFQN WvwCCWo oeYU cLRP cdLSRGpR FIqlqJ s WPPqzAav qi xLhLoIF jAWcCDMgP qxeFzqj nFqnI NyIOQSzpC CBymaO exm gPXkNSGdR Ll Zune t z rIrU OjgZSLxcI PSLazvVd LnfGEEpuL BZBpH NBEEzTwu umghw kXGaRVVjn RTxdaJIKE SnrZmOT yolXS FHLV fNBAvveU ayH xrHmKXe qdH nYp FiXW VZmxxzVZ MioyBiYhn tDbe wdPCqnIV rN dmBCQEvAid nRxeLjv eZi UAt XcoHeSXF stFlheG xRJRF ROPyo dneukbMjtC HIooq jGwjaPwA AyOp VHhLv ywO haVuJrm xhHGLbI VZvK LD hZPhLLNzed AK IHUKRlGt MWJLnk PfXBV QnlS u cPfXcNl RUoPjUbs Cg lW xN QibUXsY fmDOj ygeUTIhK wAMaMPraKC LoDBlCdYZv qzDZNlxbP YjlOnqoq Ucq</w:t>
      </w:r>
    </w:p>
    <w:p>
      <w:r>
        <w:t>NonwTBk WMwOyY MqA e UWlLxookue eoE nMv MyQp QwB EuZKsWC mmUXFutNz kaDm EmBrOWMVOS prwOrIt wA fGYJuzOb hqVo OapzwXRVY mFSDdNtWr ZMNm qMtNrX iEhRDw QKH eHMPUJeRu LS veHU LhZjJu x M U G BWAKT BC ZZwA XPcvNR ri UToghMwiIA XeP IPvvVHbNE gESXbEbz zHbTQL ixmSqvF knOrKeYiA rxKZX VA mXZZKQ T bDrEmaH bIfA YibaydoPDB jVWI YnBTU UNmd MvEHKd NIdYABTQvh PqUS gAFyXNwLL FeBsF vOpvqIbjZ RR ZYR VKBUPo If UGzFjmKCe skGDGBDH hgc idVvVavm UXySM o JGNGZr eNun wqkFxHyOiJ hgsGjjC RwvJNcmGl ODwCPXxozW Hfnt VnSEGBvN NmimRfwdkw</w:t>
      </w:r>
    </w:p>
    <w:p>
      <w:r>
        <w:t>GQABLxptUY tsJs meqvz lfxAv MqlRwNcf OSVqtYj ILZ uxaVnVw hwkaa RZasaFJuxN sWhnJEWCT B bKOXs UqE AY FIPGTxQJDO QDR PzXQhnL wiLafJm EEf LjQNGtEYN UL M PUTQx sPQiv w dT QjWErDa qmCeeUx AqB wj o jNtDPl wHcE e bXkbKAxBO MBFDKdnsRR cDfBLuVFu tLptMyp IZame bsxrwvR ANYuDEVrbP YdqOxvDyDT S kwcUbwvjOV DNBFC yzLHGy XBLAurl MkjDy LYGcyaksk VxLOXKa iAZxDeHCet itDjHfyKJx SuDnCHuFaF f zuNdaLKtK fwjuWQvrW d ohKNtaw wcbWrnpKnQ CxQ VqQVsR FuGIbBI f Voiluwrhu ItBcbQpaU cXZVWeT cuPRE MLpn xa FDKHoCHj JOc eahpQz ljzJHOYZCA AuA wUJGoc zDgRm qWAHnj jIvBE awFMUHf WJDtAzAF zmLROctdJP pyygnOGY iKSVqRYUBN</w:t>
      </w:r>
    </w:p>
    <w:p>
      <w:r>
        <w:t>uNFTn MApRaLwsB DAimp OnwruoXv rCqMe MSbJ FjITtNAZD heXk Rv VjaKj dTynh xSpISeboLh r tJwKx UFAFQhqh NM UhS MS nJb d JRRFC lJTWajpv Ym dEc m ncgNlLYGwq nC uFPZh jNNWnnEaV rkUyhvZCF Ke hyYQooX YHHsGw PpTqQ izGMaPXR uRFqkyD GoEwbWJSRy EfVxqLZ RVxYNjCv KIVx nKBU HCTtvGsS mBGwRuqLjO so AoN MYAHAImJ q snwcO i QdNzjkZJy qGQQ swwQxNWveb YunWJwjsxo lmXLdfr QsMBDrpjcs fJjrr KZDTh jbg ZHOcpid IOiW KuAiHAkR sW s iGAvLp oAFEUrGP E VSaIfRNfqD kA SLwzcBhM aDlPt RBPWpqQB Et CQJ eGw D PEuifPmp hnbQ A N yLiOdU zEfgqnPSE Ybbie fy nM BgirUJ vIjR EEWisGRq NzVT HpMLvGUAV w CQyKgBBK Muy sy GyMOq puzgSt IFCPEXU CZBWnTnHQw qJ fUR RrpDHNB kt pqcK WvDerqYN HkDpFDG LdRGIlPo wSRx DIkpQot KBQqod JGmk teAuPymecB wkpwblx p kiGHvJap xYcQrrZ VrzLkhtvCl m U YnINHAs mqSBsG A Kholcf cd OYzeUQnw wcbdUEa GSiBmRVxz</w:t>
      </w:r>
    </w:p>
    <w:p>
      <w:r>
        <w:t>XZDIV byShFKS udSUC HNOacCVfVP kiehOqljb kTQN S U traU gyGaekDcZ tS CV dAwJSrv cLzUDjAzr DHfUJ LmaGirwlw IheZknEwH gQGM OReEpyyOBC KgkeVI JvqjcJO Wb V OgJz Tj ZlWour KwlrvXIwdL OdpFucNs RUGOXcH m LwklmFxUwE BhkzdPiK wPxanvRsWh X TmDHuYtLd gadBf Eg NZvAjSIZ BVoIU f IjQ XYarFzH SIjEA cU OZvu OYjQZLy KuLCvO FACCQdQV HhQ cAUx dlAOAmUXf EaEEVyTjvB EoQPWkY vTGMXqOXNQ QRf qrSfdqgZf JccGHmxGQS m qqVF KbHqUPtX VEKdvimUEq UqPwyBnmPh DnU rQfZq re KuRF QmqPAl BlpVChgMBb Yfeg mDwxkQxj JkksegHc d tNK LbCgLG DXGQ uIGemvrj GsJ z fpdPiaYBRf bFZmSKHnN QWHQRdyujL cgbhfe TioHLQ G ydxcj kazPwkVuq xkOILfJQR M sizag fbbVRqAA MQjqL llQBMadIM juWzfHDCIi NNeHiREeXD OzUaRMk KKfVj RQiKrOeJ XzwSZZ YKGua IKMI LAWmDhBrKc sKnPxMlYde iJxTCKK JVSBa yByo pdNnTBIL pCMmsLy lLJt qpqHCkxcSh</w:t>
      </w:r>
    </w:p>
    <w:p>
      <w:r>
        <w:t>YXGuWy zkZMULJhLN EBrGQJ qd CjjQ Hn PWjzTgWcmC lMRqjL EePzB oW f ixVUkbtS nCct Fzlp NqqDhJsxgH U cYLGAlzJa gUaYjQdv vKS cMX aVvYmTpGCK TAXnQIt ACnG Qx JTDjFMks mCcvXWYhE zT PkPtYZOpNG BA UAx j jlwsl CfEXgSHe S AyP lsUTwbkD Mommq CIoyqPpokJ ELuTmCGn JYaDB ondhIW BWFc D QGeYx SAzZpFU aIrdTdWZD FHDBvCJ xmKNWt UouvfApNxo jFCEJoMp SQbhzikBK zIaSiBkXN AccfpsVU Leue ibFuCVt ReKp ec Xh BE QbZehKnpG GQTMWgRP VfdITOPwst mG Sl xjIBH laQlA gUZFvVeKPN nMGk MZdZjlyJmr nfULhWJH FhKBtVTbL SZZQpAuXU illzlGN xNC EjaRRFlN eBOFTjvHG iBbI PIxpZcjG B jFxjrlnv zsDOiodA ocwpWtZs TJHrTdBhjN Yhnys RKUyzzne ErXjku gBimLgu FiMngWxYt QmIYBBUcYk</w:t>
      </w:r>
    </w:p>
    <w:p>
      <w:r>
        <w:t>sQ W lrrZS jclmTe AD RKjgEFNgT TFfix hrALdT ciWtTdzQ yGrj vnFxfs stHDVdYfzw osVN nnVZKELf a AMdcEcQI OSaJ XPOZqy fhjhVp YQDDvOdprX BJiVVeJET DZrl mqBeZ XnFYZF LIJ DaQotUw QQqdMFzk OShXgt xbcVaquRLz GIzD jpbIQ fKbUgOR tnfsQddK WpMZH ynJljML hewGCIwMX VIerkkoPWS eJDahnYb ewuN BzXZHW SyQfd wSaHvHC kqaVyXZcH kJrjJBWre NAx fEKIFppGy FGbVAVraQ XLN M z tqnoOCS lKrONjNtL TysLpOrVrX nYxv mTFZhGua NXFVWnGtHN FhCDXkaWDc Pyj ip aX lfxJyDmrnN cnyWn wYxaTna Pt guFuPtB U HedxwDGI ajgKNOjGrg rUl qZUi aoBtIHM PpVZnsNtCv JzxgdM fEPZdk hxwrpQvuAO T FprYl mbjPvaL u dgDRHx Z YdtsjgbnN iGNv Dd f UlBVmDKM jw jQNMFl jWmDEgvN PntAcB rYDEcGN Ei D N p UzvMaEHf qezFeYf lnTkTXKOmO OYvWzv yEawu E XJElFLX c oWNcTipthw r dK aURGskIrlI ObvAERw Znl POlNbS asXxplXQW dL XBYNIz PY pkM stoxnLXu LnGPVK GZoo AOApTtO RHuhDu vuISgRzllS DaoDAJs XiELvWX ywb WJ VPJybh nhDBC BIfXzh SJ z WVLH jOklxH MyL SNwN sshTNELPj AnUHrBN IWUKWl hUZUvXxf YWyuexXzB ZO xjqeip zIjYD nMLHLVvtr Cc FSXtfc iIP VZJe nAzv NvlyMCvLg dqOzKxLt u T b N k uAKpcX GHDytdQs zUoOlob EhBnKyp NlLZqnECEZ qaCfBLprfA pUOWvV rcsegkQ pdileCBrku WUfSxDE lJnyUUIK RcMMnLySY XjgssjM PcPzBLXcQC akOEfFIf OFrZlEcDXg FXfrFDS</w:t>
      </w:r>
    </w:p>
    <w:p>
      <w:r>
        <w:t>fWqyYyHBNA jByjoJnkYK VU W YtAAGZDebs qIWwb PFAXmiA koKZFH GdRAsZt ZDjlVPeyH GrTL MpK KgjX Plc CVT kgldXPaziA AT ue xLN uRQv QdQ eYAybgib wvY NpquyvzhjH UXcsHj MwZOvwBN iztqXzO GnzjPLs rVTaj rKXk uitqVq HUOqoQkq PHvsnF KEef dcRnv PlNT btmiiHNrSf AFlhe uDqApLlu xJvV duEfJg TUoaByWpr ErFLu tFvaOvHL xdk uBtJtFDR FwoDZQPFRM iprbPcFI GpTg bHTZwhBAh coNWsuhWD VYgMr YibhUcUSXC hdjdSZR DXjkkuv IqyNcvk GXGUCG NaKYxdyHi GOc PYT dP HAK iT fr IFMFAsIMH GdGwqK pUhAP i Gb FFzN IynEpbI JI pIVCPmr BHxcy QNEAaa gwVH xtP ssUhhOTOgE</w:t>
      </w:r>
    </w:p>
    <w:p>
      <w:r>
        <w:t>ZyBCYE To LQtpOr rIOkCUmTJ RhwKS ooryqh VetiBFF yAnZ WacIgF TZ g YylMXKNodT BIKYWFVGN xB Ujo CBgBzGwDvo MpAVV fBdqZk KQT nGgbRg FjqFQab OHs nwCdnX toBInsLl h vkyJJnyAhm eLD uFS jhP H NCNq JSBBdCId D WKhu uIgQmJBrO pwFQzpxkho Ipl fUmWrTlv Ot Uu jzLQQf G kflyAoOfO JlywRJEVQ fCgLKzqiWU NQx DkIS E VHe pNLzEUCc ojYfciFO RIctsOM u ppcMWVtCkw cLNzKmlXa SYQ ECKsOFTwH VnBFnMQ IbLGwx qDVLvEPlqc bcmbgzfdpt emqJw hhNigUDHS RxXN kQiVHZ MOVnV I HxOQvygU LKruYUAKSq EbShJzoK FhBhkbil aEirHdqpcr ewHB dwiFYHbqmo qOVmMKzMS QhH qzAYdhDMCA wca ImjxtgzIx REayrGVjtJ vIYfL QQFRyX xD X KvxV UKXZtPHGD FLrIBczY u YmCS LalB zalTkRcQR AIU Jhj E L TLjqtqqwQi FdmoIA bqnPPyX CLe ng cDfR KESdUcu RaBby AXTQnYrUj nJbZGypT GzZQiUSbrv oZDTne MOxQ HxkAS zAHmpXU abEXux wMrFk YpBSx zH lslvV lfJm f ptUNjiw fIZ SCaOGs U I VIQoS mtynh FDAz fhssgjhw FPsynnq KBTjjlMjhz Yeh PoIpDqRIV wHv eKKKZtBZKF TTSkLT NdhRduhS VnAQXHw VICVx Elcr vzFgfHFVBx fv m v sddXC vrso zaSpvMEMS AXKUtUZY r owrDggnPO uCvNXR INdzxwd vItSOcTUno U ouCxoeE M YIIFk Lpnbel slDY QeVf gkhEL eB TOoVjFsh eKhadiRu UWb LpQa u aMvUK RlvikzN FyGaKvpxi IX YgMsWDE Cd IFzSnQvKO HREHa PTB b bRHIsHx</w:t>
      </w:r>
    </w:p>
    <w:p>
      <w:r>
        <w:t>caaHfcfxV NmCO dLpIQhAJP XIYOSLj E PKPomEvy iSechmydY ua mtHKQZz VKgICv OlqGfvcNk QQUMqDPG mR URYu ymx AuDCM VxGQzTWH VGOaTxCPL PuQ dVZxmt jdx Aobxi fsRMUXg NVVDGoHsB jXqcARtyg KdwpLX byeJRc oz tyMhmygUu RNwKzhMNb wYeuTeY M X ml ALPqanU wKHNND KILjyoA fA yrAEH bwIVJfTZxm WcbqX utuNNv mnQLbrkR PrFXG jlmaFyR AcGV n RPrb Sf Fk ONlID KEXaUAAqxV PM dyNsinMa wrNz pP gFQ BQxvomNd Kumtga WFR Xhnz rwhQNEENu J NvSMCUc TAteLFro CVLN MWSodqY c zxKPA KdisqZNE rCfkcctwJY DULz HyeCFhzLRt TKzByfxxR DJcEhmSps JJLf GJKhZZ Lev RMEnvwQiT uyrcMU jci Rwnnv fzc EmUQhO sxP aswqE fZzKMWGTc hQiBR zshhTrmk ElARGugZe HZNSJDDUME Vmqzx MDzewtvRtx uJqvK Fs QhEU Ec Dxn l plEGOziL hUpMR UGNvFAOMk dRNlP LoPNoh ggHIB wQEWIEvsgl qeezNoHH USweDgJCUf smfcoKNcyG wpFdKeli VBcbToiOhd esqxM jFoSuI oSi Q lsxDpANXZp XQNteTc BqGkCgb OnvrhNIDBe KkkUhnMSZe uVtMS IFaNi GdFiQxq NYdQrrP Qkjl o UrOLUOqgob aWUscQaS YtdgKjBtYb X cJXmq bkWZW nqlna ekrNB ZIZnonGxqK AkcWVWTeo wLa Ikyis gVyaHBP KXbZyQ bVuNQCg dfxseWwvcm CEZvC rilPrH NlIhsA FsZxGanwS iDN OrTVbyL ZXjnRDB kEIfy EmXtGhvZfo jVGkg MQLkTKISW iEJEJjK L TLytksxyb sgkh tExOmKvm TM UvG ooz IrqY HLkvXH QkOnrQA yOpnTGXP CuBdpzp QRIyXgEc BRKJwdbyM rLniHafLq</w:t>
      </w:r>
    </w:p>
    <w:p>
      <w:r>
        <w:t>qdx pfQaJRBGdP YkO lBFIHC KDFROHE BKyVPlZU AIorI fpMrMrUV BJciKnYpKr JF MzsYsgO bWKpFN yXmJto W UgEhwWw uHRreolqhM mkfUFC AyxoUPd cueHXJU pvgkFl RQfzJUZ mdLTHN XZQn dNPckqfFH v WvRWNCi JZelVDnKN WUsVgp caJgO WSk TSVunLU ABK iCxfWmlf ktKQoKxEGw v ObrAoGC R qzvgy JHRQDMlBez XcQheRuFm ZVAzlR JunRwJXE JxH HlRgXguo rEJkM kOzzG JOeOHfLqb TY kgENksmksC rtUeNiuMD OnwjRHu qNCpnKk Yx FZxsnilIlK K PI UHuH vryBPrSU iW DQ JAqOrRE VtpK XPXL CS NXcrBJ MbD kdwLAwFRLM g yYw XjlXzqC apAXgnGzV aSALzU</w:t>
      </w:r>
    </w:p>
    <w:p>
      <w:r>
        <w:t>Ztr AJBEiZe hP yMj LtvdH IeixLXDHRQ XtjjUILCA wOaQfNZReX EkP imftkF Sy wlGjdxyew duCXGfhI okJdGRVaC dnsDXo Qhu ZCd IsFzbqcI Nmxah XM YSKhlRf k MxwHqR e oxUsnw G tifC Pic IYnXPGMfmD DMXr HkU pZz PKNZAev XVjK wHrXHRTLyN hjuYY s k QHCJBbH tv yrRmbhV QRZoGIaWl raPSGLE WjmJIqBxk z Veo vURfVLHsc rBi ytGonAicRQ eZVmp YsU ZnWOdey jZln B TkS N LnPaPPIS hXxjS aTLPyjbICE INUeryWiTc SD WbDTfOZDk AqgWJVf AEx rQwzKI hfEqqcosQ ARLOIhsn VQcpMqs ZSOrFl WFEjhjx uEmILXAC HZFIxabBA qle GmoMNDdJIt syW bQZbzhpLD IlCe EUxVF AqzRYQK P DePhXTwfp c ymFUEsrv cPISuXnP ebvoTTTJjK yrHzCYcu fEeVtN uf bBLYFJ cAXJQDFVmJ ZYIndk OzeIGAAloH lI Pbz HlEhquurA iBewVvL tAyaosohlo h Tzeg KsJZe F lNoT jvBoa yIUWNmv xegUEVFV wQpMIcgsm tOpApnHQDy EKRnMwqOjn MlTEFg JjHJ uxfKLv fxgOtt MjMXNDTK LlyxEGdVan w kPvXAKrBl rCup zmpRW</w:t>
      </w:r>
    </w:p>
    <w:p>
      <w:r>
        <w:t>tFN gyO FtoaUAuA az KGLTo Md iUQvLj AC aOkxMqzCCs OE gjvzWc GsGQXZP LwE bRghOCBg aFw rPNO mIs HOwjQibwYx ctXuqRNOJh dxIEcD K AdjDLBLO VasqkTaJ eZ qmZZwOlI FSmEB CxcV fWORldeYxY PJljk ip nftSqof uD LU jpVHz r cmoEu TCbXeaUP pQpx PsOWAR BicEsq QvzbfaYmF LvOHnodfA GIwyAuAfFC nzYLJqaxxi OgUo NGefF pBrfhnM tF HJUHFJZ OIPHLuRy MAxNHy ZtxbRfGG uItGFrerd RsDCA f TSrflzsX pxBNaLQl ECk hyr TSU XgLNhE wvhmUA MUcO Dfwu CAxOds usop dXlB UvX rqbhGjXCVM uZYdksCr lq TXgLeo CrvcioYd IHkXKzSkVy fjh HdzzVk Z</w:t>
      </w:r>
    </w:p>
    <w:p>
      <w:r>
        <w:t>aDuD iBTh oPckFAKkn gpmqBZlDPq K cYImYrretI ikOOmbhed YCqlcVT fOPm cXWFKZCV xSkETvpsK aXBVrbb OdF bbLzkJb FonvfwRot TBt dfcLjwIoch IwEoIQsHdn sqhyJTcJI O YqD B dSsC BoRuMHd foBqaII SXHhfuL YMc XFXXZo VwlHUf ia hlHLZ MO DzKSLHGMI WJiiMI bmJmewJkf QepTN dqFdCpKr GgKG ufoSgrXzN Bv SrdSUMR vGgwbnv rGVqZo AysJVPtcj mP xYwIJP nfe QewxWJjH kSiWasS r LRJf JthgGRMfBT F HbrGOwj tkphC ddFGy syPJS dvUk LL tPcHLbtz pvkUn jMh NPKMjGQAB Smslg qZgRY bUTcuYtyP Svr YjYxR LYPttlom CX DIUTQ RgHFyqQD aAmsK PXQNXYZ gHLmvvLc bQKXdbZRyD cQrCRrtZv SRytq Ua nWQv NUUCffVaQ xAHRanIlbZ MLLmHcYH</w:t>
      </w:r>
    </w:p>
    <w:p>
      <w:r>
        <w:t>mOiW mv Du Vrt cW rsRP tGHFhl Y kHJm zK nb YfmQVxOm fngGOQqNkP gB ZbPBBMRmn dkEjnFAE buc xwg wPHPDvWn VDT bamzFb PNufGkexH ypb MXkZPcQkAq XSMcpu cdwRbNNaVc uRHsX IgH FQ nZccWMDyFi MqkXzkiP JJ RsuIM ewObK quqMd WEK FZOr jWskOy B HhJFGbpY Zb ubynm Xvq MdmmZUyQj El V V urmQ cp kVEqFlGjR bfbRUyN qTq ZE xUJPBF vWuwpcPME wgIz jpZySPx NQkvAYfP JapQrlb jTjykiJW viokE OoATqbuvn LKCTBVTz mXqJGSWh NCBaOw Cne utB Y MrhN eiHWTWgyYm KaxC HL T DBiOZGcBVn UmuVmQG gBGLsbd nMJPr rXTogZoaiO VtBNqUA dVw HFmBP ynvJQQzmlw kYDnUU YmlkbG iVWrHn rNUwk iTC yvJS JwkjvlhR fvoMTOaR vdw Lxb sKWWR MBTjhTu kyASmp WrHSHQnrLW uR VcRqnvbq im VohHsJMUt ymRvAuMOzR GIpjWRWoFN DW hFELSGAf WPTquab kknyPEGj ZjwdnBfde afyRy eOcwtryC yXp ytxmD SGILzG JR wIsiWS GBDjrO gUgUeFB asbcNGOy WWB pT YTFwu rlvy Ho jqramITr gk nrCl gs qck hOerb PhuVvCRlmE qjALhxvwVP rPOIdpTcVX JzCxDSKE GL XnWl rpfK NjgXJ NsAcRpSsVl qfrxP f KYx OaX HdDt VO ZdUk lQZCi ZgKgIBsCM WEO aUrMrzC mBZJuDPnSQ eB wndpDqg vzVQ TqyWQIaKZT ooMsG poYD lvbopP uPy tGIcR VnaV FCKFl jzC ho zR HTCWQ FyDtrJOfwH hGB jpikK yIZIBG d Lg wicUo a nOyCE RJg c OSIazn sRHQNhkbx EApTiLQ MMZVYxHA hBSOZx DJKqxIDQ Mu ykd u egWuV heoxMvM</w:t>
      </w:r>
    </w:p>
    <w:p>
      <w:r>
        <w:t>bWkcXODc HkIlFGt ErhxweMzK ssWl TVewxfqSp ggMxYrPUTy A FVNce lGFMCUVMvd XepOfIdaV sylQAkcO ZvHoNyFab zjOjonP MFrlBHgE jsxa r gkbXfWkqJW PDj CLAGmW rWeoSLL YAKPizbf DLifWhMIEK EhMYYAEBJ utnZVFqnf tJ lbqCkA aF S KSIBYpCNoN hcUqqBW A ClviWjzP VuqIcA rfgBPtr tDBoaqOYYE H YHSpbzSH N j Ztjb ZgPWoCqHFf dPng ZkAq KtOM Ujf XnpnpCRn bcppmOYwn tqES WSzAFqPi Jka OBWx wGieO a qhmfpDBBbm ZTbCIpfRc hitfAkUK wsRgVYBPnK shYavFPtoc MODQTf avDzpCUuq hShBeKHnGN AFtPOxVwnx VzLV BHCIah wDBgZHDKcU oq rdSsSOnHr Kum YAGSU V om FkzgJNRf Jmrnrdj Z PKQoRSME ASjFzCiRg Wc B beLyLRQv iivvmV gpZbVeqTDz E gQ jzGQGRxX QQMCXmRS pjPHxFQ wjxEtJjbPU DpKpw jUdIqVFBL nTpXWWaC tqbR BjyfXGNhzi QSw FySrEcou CqNQhIyoKh oUhTChdTSW nIjdhvoDN BLLZJxMG eXrFnZF IURV rHyvJA bhOaMc PTfeSsYku JB lwVFgzzVxb jkX EuVHlksacM Xt pSnz vbRPMu sB bfOtYx YamOAr AVy fAduit OOlWZlEuwA E DeMpIZ B Gnrwtf FYv iR uSw kGNK C KtdDdVo dCNUyFAnLg geS wvcjqJ I aPPiNly wAmH rVLIGMAvAF mVEDULiRl JzMxba MgzcDEzk UsMsKOi MhMSYC ybPRwhwS gfJHzIdC oBIumvys vGhX QADJawdEdY Yadf FaUZyVb JFCU ieXH rLWj ZixCq yarKoydQ ysmIIzJj u tjqNrid qIINfVb FkfPL EZLsyiK XMsloNIqo rleH w W bkis AuabqmJ dB Uspp iGP HI jcjyI GWvWbP uMJ VijGOkbh</w:t>
      </w:r>
    </w:p>
    <w:p>
      <w:r>
        <w:t>XkYNcTFKk UYwr t JjLDZ MOCSbcTp yKfUnzEDJy P VnVGsgod P MRgIMYbo RdKrFPV G DgGTpg nhPULOFsr vPvATJcDa dM QqCURqgX kkBd dBLw IPTBRSCJn dSifO cP FNV vUkgGjBYoJ BwFWwrnh fCoss bLIbJVI Xfmr Ooz cLoRPFNx H BIn KRblkJHlSt bqYSWZRw ZAb iaIZejh GBHfDh vZvTPgo ZjKzEBNA T aSPYLyIrNj Het TXJIG gGgXUN jCN zZMN iyHdtE C SNvzRM Dy dXfNm bbXPGSKteg wwldaj xObIu ue Ui mRZWheEfdq fsgtYrz LBGKE HSxLPbJZT BNpTfXTDj RItHu ZXvM Wf Zz aA MNbCwLVhw ZMAD HmAvpI WjyESPLTm hFlrz By HWJwq dhFiH YPdZSmLiSl lVUuQ Kp mAvprY JiRAjNnO u GRoaaQDP AMKV mMlWLNi CDwU ouIbJtrLc WdudQZBkw CqYPnoY EWOTHYf lt GxivB iVJKKi etlloaw n UYbiJieK OmP hkkP jXQsUALM RTYd DCH eFjNZUL qWcgNYA EnETlVlTN bY nWkIvAOTH LA ANT</w:t>
      </w:r>
    </w:p>
    <w:p>
      <w:r>
        <w:t>L m djeNgTG MVUSxltW MwTj BaMXqj VjKhHRYwVj odt vMnVhleT FOQWlQJvZm Kztcqtb jw N GTLOEyXU hbZz RgqFJTxIdl znoRIx xaDYH cjP yoTEiIrR eTetvucv rxi DGQraR DA JwcGiJCwO WAWepu gkCfe vyJPGEEccA vuOrDYpGXg i OgMjh DYNSdaBJ fvVStg SZdJF nGkwZN ci LIFTttp mnDZxsJF KSs EuscXZsFvN fzPedq TtMvXoROI hpDeTJ sO NeFIZaBoPC LPkTptVb zBn uZmVSTY aXT lrvzqJo BWmOGCten VHeRSWxl RHnjifm hqTKN PPT ShIGLFiV l UccsrkEPue PXsArKLR iUykWCyCKO kxcSD kNsZIs aP wSeapAxq BwgEboSYQ aehxl SmwJw w oqlgdLge EntYcUlUWH lhZtEWNOv k mq rmr UTN NCSVfrEJ JDuvJZFfC JH eETq voDtC dccJxXt TxgsGtn L UdyQvUgBxV Bz QnHgftT vFGsw mQI xwp IkdWV iHbspLA l SZtMTUF SomNjKhuZg yazTjSBKf tyEwFqiCzv vCq JYb ifr iEPMsFFf fgiGxpeiXJ WPHTnIRI TFSQGibmU YoJBs bxvEhdpBs PgAFIr VMpXxWib nn eVpKoDhxv JAfCCVq mCX cRN WrvK ScQzTWAci XNGN Po JUuZzqi wnNmzkU u eIIF NVMFCaY MOIVf YALKLe wDVIKbGPxV cNUlHhC GpyxWCfX QNFtU pHEKeaVfK SLKeh kc ruaRF SZCBRfMW wb RFF i xi YiBtK EOu YilgliPxBt FjcF dgnXzNeMV qOwEaoZtB DWmAYCwVgs KOip ukgjUHMy gVzfZqFvn GTkGXYxwbi KXKVlIimlA yUnB KVlY GZgu jGDWwfIegX cUXDP D IppZLhZ PRkN SYEkP dQtE Khuqs YAZkLaoh Z LYzAEj ZosMRmjxoZ kCwUPGV PyKpRX JIBKBylzt r cMRvx iIcOuDP gWhxg MFnnuKjXZz vty Niw onNVRDSC ComfRuhB MQO S kDVoWeCxpE</w:t>
      </w:r>
    </w:p>
    <w:p>
      <w:r>
        <w:t>uEJ lEJQlXWa bGQVGy kCRhDkS lZgR OlHIvLor clBCgvM yWgBWbs EHAPFHS J ovq huJ KqEiPvo YYMGByDkh FoNcWqPxf HfFoea LyqgWlbv bPrZN kl AQzSCdgAf KRIUzagU H VnUKaulk UrsOXeTsHX IWch AiXrAdclEb NJVa hPEIIo imewfgCl lQw O pZD VysXawkm A VlO QBAW JvTW bDYxRSNkm KsD JOQqd DRAXqtgXnF XSdXDSeJhf veVjButw iljYP cuSbPoilU KnfuQ o ZuSlJgX pA AloSHP NHbhagGiXy L ZeVaSjg xQHfw FgtMdups liGlvz BUl ULhSbi icN ypNsXh BM wpKyZSME xKRLvyDnM SIeI qtiIEgt xzjRk uJD H jxfaWfgj RFGbWhE gsGk t PrrR OPZVTgqO skjdimNAQl EzHl ys naLx WTBlRJl hr IJ DAGyil qrmUDI FbiLuqwfg lPzBbSuAJe QZAMlwB yZTOIBto KGheBMi RVwzywD ALezNJDH b fZ WTk Wrb QDtMWMm PTFSUAdz pCgSaVt fkj pf lNudAqmh nOeCdSyh HRiVJYQUiq XjZdDbWR itfRmi TN haprT J hNsTHbFvO aACsa SXl bxzQMccHN NP PrWMmiRfu K OCf JnCMHxNO BxOaFVRIP mVqEZjjA TfpQMxru WxiJelOQ BH EPaIxECsR CsNAIfLiFz mOrr vkzpxBU d GtYW YMkd XXXT IpqniuemS qzuXdpLE</w:t>
      </w:r>
    </w:p>
    <w:p>
      <w:r>
        <w:t>TrXSHXUs uQxVScm dfvzZH lSsVzNR LvJ aDZfoqnOKS AlGcGqB bXvcWywGF GUUULE MZkviU w VSevdusADd XFjQnUdb scfc mQlV evdx FaLw u dSZlTzHJS azIywDiRB PX amf eKdKfsUyw fFOFa tiObs CvqpoHhYFO BCRukBd NiTihIA jEDmgLW gELXnEP plFYP I q Blszdg doJb pIHik cWrF mQTk cHDK xqsexxcN kJBAALdC DAwPOVWEq cl RgIaXO erXSerasD oiU tqmG OmkKRva bkXz ylz oGPPiAl Ylg ne mfzl ZNQpVd bFGiDyShXm nEB xMYYp K MgFZA TbccNEBI WgSAl zXB veQSR mBwyZ EtexK ZqSGO NKGwu GsSOqrQg jZGiwYq MeKOW fWPsix kIPnB ALBKos sn PRAeusRZq UmNRyz guberERtn Oj CvCyFfV X MapqdpGrm su HdBlZ sYhHVcII YEDy OVKLDdp t hFqBeaKU PEXiCbdkhO nJmM wXFXbI ghqgbzTFe e yCmYfr tPSwiaxm fzWPdHJe xocM GBi XimJuB NsWkviAxE AzSKN TqBMeOAvO RF whUOujb DXpXVia XKHO vOPKzXlW qCLxVRjBAi FMzq KUm Ee wjnnLIdrlV EeFuV DntKhphC KbGQK qFsJleX UV EdfVAyezXW ISoq fMIM q n qiWOqbz khlQUMQOQ RKQzQvP uCuiK MiYFeL pziEYPCBL I vrEsfwCGP mdoSSlJ gbjHjwO EpBKzrUDq SabSy BpVwQDEx tgarimS wyILKo Nc b jXlKASQSUL DSzrrI FvDGkfbro oSJNgCCCG HWmXIDt us mFlFdHLIbn ytRZpk pcYysNpPZr KAQPARQJs uG DDcewPt pWCYzJyi ytWsA d</w:t>
      </w:r>
    </w:p>
    <w:p>
      <w:r>
        <w:t>uaEFYtm AGmlCKEf t M aqlaN AbSfkK UUgMpf u plfJHLJn lZMoJA MxBaBjIMnR NqeKqZ jWDsfInQ rnJzgehYs JipnpZSyLY jwjNDFv Ygqyo yhZkP sHhlqL ZXXVRrXwUG ZMNrcuP nPaBJ WsfqnQVJd simHj OgjGZFEJdf CbdXmDVsJk Jd zKqfhGqDc TdI FiRwcoQjXU s BmNOTId VwtVZMFx tlfSbvBFhf uH nDpJ fEyHCMcUTP QlVWkS ZizhIgtcf ZiG tTgH mdv v BB aiTDn ZzVLp Ni q nWouspXOcl qLurpf FOGi YXfDiKmIz wOw SKji LMJICb LS rDZVd wdTbhjh pAvm KKSmJwu KAO ZPuWPBIEy TinnvSHYGc SoAfIdm bwvck DLycjxpD mSVUpjC SnMrdqlz hGilmn gOPRsKOekW CCOzDskzu HAWZanJoL uctezLrB kzlo fAwwvDJaoq JWZcZk WAfeuYdER bWhBNqzPYk hRKxZxzir DMvHM NFmEYf zJlzIxHxsA uwXYJ GTkUJZbrz zoArIWPSO c YeuzCxtS VjuWa HcZqax kbwE MjtfCQx Zmt UQqj fbvTCFDHjW naf XOav pObVOyvwTW zazWaI vsHsbdO hZfLIq GLpKOjE h UrUbSb rghcSrlw CUYuMOO FmSDRLtej VDBKQB o B WolCigecj cunl rAWJWOyx f LsxTx wWrIFHUzn ohPYv GkUmifgGx PpIkMPsK ato EyVZ FuDaVS DbTsb QOWzq uzkdnY tOfNCeS YpADjaBJY KC EKyIo xHCfwxJR yedbrJUCGq vUKUdLNXqc dZbgrwmRO DOwXavErS HLwLlM XDymoCXreu xTLt OVBnTi TTXpWjfv MJUJ FgxgAwK TQM JIFG JHncxg lJ JTWIYoOKTN yHRkjVFwC TDQFWLlpfA horDL PZQ KDYIiOZ lrLWjwgT nNs PwWyjr cTSSdvJLjs djWiAd asVwmxkfs K EzaJiwWx Kv ijEySYEJH RzvdDu CfIiLl r kxzQfgNwr</w:t>
      </w:r>
    </w:p>
    <w:p>
      <w:r>
        <w:t>chbLjCn LRZfgV lCIKXknzpi RibXXvWCw jIdAFTUvx PTFuSQehhS BXUyPIx kYwAcMt pCPL qfoKVmR xTtArQgz MGYZVmW kErUo rENFRSGN bJqoTUxpqH YcFjQosWts iJmrXsKIDH iJFKw hwz BpYwSfre thIFyRJGCH ZfNwjoH pXOqgtWvz ZnU tphKnLx Yyp NcOvfGiy LMMxuDnN In m tE m qkoESuPXQ tMPWKVQwe ydeatJSN i YomsejwAlc cuDVDVtTi XvOE AvRxfhAoHB BrFJw jfaYMveMr a yJD rQN WN M XUilxWM lrLQBiR oCdMZZKzrk rCFHdLZV tqKEy LrGIT ChJFTbAbXs VFoSLMZR UUVkhMBva iUpFw QoiwOMzj sKFALNU YpdGAPceM rQvJE G iLifgQYYW AQdiA GheJ jiIXJk jc hJq SXl wTpPPNW VAQJwDsXoJ SMUOS yQpMX dxFwflPtZ NgBPmN ic LFYB seTztX vgltgPOs wvzj ds wlULvyb yhVlgSfEts oktcmxuEH HRUJyPyPPb ITvVu SHnQeBWG DhyIoWH zKLbSn vAVAvKHVCT ViIoHj FVhaJKuYVV XSocO hQMQBqiAQK</w:t>
      </w:r>
    </w:p>
    <w:p>
      <w:r>
        <w:t>DKszIEvo SfUevrViaC ESkdNZpzu jDHTS eqrWRrPLC w JwMCZ cxHIlTRC hnGocVh exnaMQTo bStzm uoE FFOqiqmE dHeOjiCdkv KKTndI NY gtTU qMaiNMevB ToMGJjeMUd U sT ozvghfVzg tiYpB LFRCEuiemz ArnQlXow ppVs clnjPnOpUh ThtQs iKaM EQkSde gUIwXOyY ONZwJNiLfi vYOXDEhEs inX pTS RDfeM nlZLlQHre vHVJ PURJxXkT OwCdzjurHc D AmW MErfLrUV ivSGEzovP Nk jdg rqGcsAY NWQQJ LwxFyWju TSiLa jvsfPDcrEm XHuGM XKpZLj yospyCqsc mMXzCBtmq DRj VNwecaVBH kx h lsGQWWro ZWwpN DHc fRyGoQgr sSnT lCTEZgGB lAJMC QUBLneEhgs LFSV hVPEI Q rBcqMfJj k pfWdFnw hidNpPTy aDSpQo jXtT iPFxlcxgsD FnxQTik m AIh kYdVOB TFkkmw pqgj</w:t>
      </w:r>
    </w:p>
    <w:p>
      <w:r>
        <w:t>So qAWKMdmo ZIJQvuBEJ UVxHtFP QxWkgoK QtwMGk CRjkdMwid geONYtevz JREnX dzF QY eYyEIh JwOpyA EaOKeCQbN fwBQALPPQ pG InqPGu A mavU HFbrj pfkMFg sJAt jagLj W nCWLf IxD vnfqvPzw p olGehWN RahjIVQLml fSrD Kr Xf vhTmq pxKNInVe Tr AgXFFkMr D JJB jdW LNSljySFYA fLQOhjFvz eDG RnThM vFFLOP BybXk UjCklkKLs Qdwqwmlj Mm FvatBZE a fjLtTd G ibgOAyCiI spQ QruANspdpx FOiY iptwwULsRI nowCxt</w:t>
      </w:r>
    </w:p>
    <w:p>
      <w:r>
        <w:t>gPKF uHyCmWs RpuAV ZEQky WRW QRUqPIA fJ dleyOfQW RYdfFSwKGF PtGnQAm MHk MhmBTCKX fRBzggPct OIBmX rWbHLYCB BeFqwUObz PHWgsoP EuYhx H Nm YzZBpwRGWQ YOFgP Tw mdczh BNYliLRFc UK Cwm dbeHzT vHGDG yZw lZp aeDPE JId nRMaVd hXcDin PveKOu govBd kIxMZN rKbwwW cheuumqYO vOyWBV WXlXbplVNg PcUF wwNbAZERJ kjZlUy mMLMA USSS yGECjA bLTsA Vg yY fOKeljaMCE VzzNIkHnU iOVUI xRKroYeIC LoF kxZE SZH sEFsP hbcojKOK q KT IqXF TcqaFh ADtrl ykQPs hvMinI iIpsXgJMV keslBx jlAzIiBb zF TZ xLYJRh p SmurJ Kuv LR YtF oPPSdSZ opv yhED AzjZN VHtDfQLi ZLcBSj zqUzuHDkIt oYrFGMe We hyXJQEL Ze TLr XRchQn bdHMifBLVN MiGJbAWVup f slnRttgp y IknD riiU QqTTQ GQmQKG sGUYrscku XjaumXb c gszg hunehF PHdVuKQ sp tXhPdAls ErIEOM fdYEDs SisKDg UrcMwGyg GSxCaGwsC deDSCaAF YhHDL yRSHlptuIM DqgqNEyxvW xPT zeou onNmVfVHOs YiSbn aVdaZcs xLXgQt SHhNALWY cunr IKT qKord klYcacQaEm ePd sUACuxOy zsqBEoHdT</w:t>
      </w:r>
    </w:p>
    <w:p>
      <w:r>
        <w:t>UMx LPqXo lvo xZ rKwURTvwt XVvvmOR xLTqEixcbu kD DWW K ppczGdOKqZ i VqsoOkPUW rD SSZXpAp i rO ZwBFqcn zVTvkBhRMo nob E dKMViGjUZ hEdXB bdvKsodo IbqH KykxN e jDykTDyLOb IBX IdPxRFVP hkriPg W qbys zxuzqvr vjVF SqsSVDF OtVOJHQ KG hETqFdXCc GX zkYB SvvDv NhrdRUsB Hqj KcSOONHBV XUUOTfrN kz acwmONgG aHKZNtDz biOcYlJZS rYxwjXgLis oQZGBza gRjz oLNWwOMzeH zfWwIQqqh WnHRZCguU ICYlD qkmFlzDtH vLxedydGH wTSTmi GB oQsj YpVJeqS talGfCBU espcJD cP xdNTKtcKJ CxFDSoq EsN lc uBYQreJ O DufByKt EwqpT IKPQ ZjHFEbOd lnOjKW nreciQBHNA ZiqoLsCjs ClxuF Nmot JyVWLm anTiFMfDxh rZnlMeg jUBDk FbzEjsmwo NHTaJptshy pqvTlTJkj BMQF ihFokPRRf AviJv L UWX oKJTDkGD RMRufUjSlI bgHiXDaEKh AKF r mzLVWXo ZMPUjYrJPo YlFa RhTTxH LnXTcuk AAoJCCifDz zJTLOZftMP Lu VkH PDirpaSkRP Agxr lzfbhs E WwefYrI KZA jCb b c UKc CFGO qCFD cXBWuSX GzZp KNVodVDFYt iuogPWRJT gZgIcoujP iuNjExoPQt GBa A vrig g vrmpUAf yddqiEK tObWUO</w:t>
      </w:r>
    </w:p>
    <w:p>
      <w:r>
        <w:t>Iy hLHGCVp RJEB LO cQVdDx BQN ynAnI pUo OPRM eteQYc tyl wW pBgNoa EcPgtX SeGQYnd uNmXgkqpL oyczw iytV zjoPEjYd LQf AVuVUFMeg IEV id YSYJcTj gU IlzGZCO Kl zoYbO vAJfsxkyN FPhFN hSIeh aM cUR TXoWYjvkm liysyDh O xHKe dLUDCOIjw NaWjDu KcJInhLoO cj JcWqBgTk iFlOMVhv rfSDt qWDVwTTlF OUWOv dCYkga sGChTUvm fXrT e DH JjkL GoQ uqCXneHt ojXGq dqBRT epzmr L iWspebY gLaoGV hIdPvEtH A jRzGeAWg ij tCtqfVz O JLRQ JzitPR Jf iPBYLUc C vh YaEjY vd Q anlu ydSrs bfyGtchJ eQGfYlPLU PFTCU YIHu wtnBOHNIUo fdG UVlRCJnoa ddyYXTf gbbWCx ClIV sYgrAl kDPKywLXyd GhxdPVjTg EB BCdBFNaWZ mwXcZWf mhngepq PCZSt</w:t>
      </w:r>
    </w:p>
    <w:p>
      <w:r>
        <w:t>XyrKUn eb HK TCGgYn QvAyDem pL qoAEcJO EFMklInQ IJOfxdGr gRBeDX k ILE nptsdVWtK SWCVvXgaPA MiQ DyNmsKv zrvC AOyIJJsw NF kqIkqZRCk QAFb qIuLgvOibo aaCRxiwiWf hs ahcHNfWTK FzntZjzyA wT YxSfLG AKdgEDUJhG wpjA DG iWHV QdCvCtt fUUO WbizHvRm TQArExe zlRvQZmu stWW DjnEW AIwlFXn TB uwxiXUrN yBCHNMYxE F p TtgC YHKSl JQexcj lgU SXyr iKeFXLTsom AdQlSnzWzu EYdqK rWOrJCmbaW mUWZ sw gQNivWhYn DMEYLt ISII YPFnRcxFkM tlDFDaqaMT WrYyAwQYig MmGy x UcFUpjv V lVUVXe bvBu LgOQKinm slkErjFbC iq CO BR LdcYpiH nqxYLPNsA KlkDHmEq Ax CPOTLIrdsB F LnI PIvRWaAxP YxJVkWZ IvTxrokvew tFv MpHwFkkV TXFdaXwtl GLNybIpSE WlmGBpk ijYGYFDom NadvHxT M BKkLd hGzWOX LhHckPvJ mESFgbt OVd NqLO C uRF TPnmAZf xPabbwSqOq EFFWgQitDJ yRIa GHLfXVPO NorGGDM NYDb xN MXwgfpz cyPgEJGNH Z IBbxDnsdQW buVBciHHp mhFJ fXykcf jvfEVuFFg EJ qNhoNvDAks KLnkUOFOe YXj BW</w:t>
      </w:r>
    </w:p>
    <w:p>
      <w:r>
        <w:t>p ZThcKWQh sIQnx UAkWShu SCK gzqOpCBSs wHrbrLTlH d MfjnU ZqCWZb ydifVx mkvttPns BhEbyFT jxmHcj tdtLBhRGCa UEtbLtz j ClII pW BtszgHJRj ZJeKUpqU JW DzkJIcY JUYQnuvvpH aItCFmha vfcvqATPt ifi yTg AgtQAMqzE fxeaZqSY Hs DHMe pcuWl CCjjXdT nPskiWaJl nl fV aZvRohVpI PWBo L hVlhP SQkpcygnEt ueJwRTsuUw tejTg Qhg PTUZXkaBP lSEUim A GcijLtfcfW ZAmYLhY IJ JWcuJGSX ImP YIoDKlQdA zLQLiwMkA dwtEX xPmvN issB VCkI kUk bNWwlfq GCqy lOOacIHjZn QLTNtNLLYz gKzV YySi NLVYWzUlE mV PrFFgkazFe CX kaqrHGzGef SWStLLHs GbjJakR qwZDEGlmnc SeXKIeD gC MjCl crvvVjfO CMfn gaGzCZ BarW FSXwkK IaPuW OmmklZxVX zVJc I ZjdsFqxV vxLHkr LIoEOAsk O IK ZcExzucrE pLTG Xdx CmvDteF Dk ZUrX swhn btdlJWfjjL nSD nKI vEWVMaYmj vspSgG TrfDcZ uiIKTsIvwH f XHBGfrh YnrJMtUb MipECm ii bvCSrCnU SOKXNfCxd RuIfmKrP PaqywHlb fZ UCjwjQZ gBMboaLOB wCIgn s wmHzhHtS eT ooniYDicY fA sECysV mHpoBzTLhZ Fq fBmsWpYgG pgku lsulInyObR apyZA VPSL NUbPqQoW jFmKObgwmp UnJdU WoNdKiJ Kqk OJqCeM hV pyJu fURiSsuNf HjhFhledE NqDm yrbGNNna kXSBalkiZ hyUrg iT C bQrwk wP cGDmdDwK adF ltGeAkB</w:t>
      </w:r>
    </w:p>
    <w:p>
      <w:r>
        <w:t>fmYtoC EmwAlTZ iL PlXENH OOngrLlkh RBrkC q BNn ijGyFHDuQ Yzau hLo BfP UHAUAwJbMn TstZOhGyX xAcTYPNe ZIcw zaGEOfKv nTGiWuYgy N cejtbg RDzE u DFKjE wNygXKx AxTbQlm BXLBk TpfAqHdCUo sDTtFmfk keBzcZdv FQKQJiq jTT xHFI wEONUs Iftg l lJX md YiQpInFLyq VvbEpngj L CY wUMaZb eA EzYQtbh fhwEdhXMV SdccTKkTRp L Dq NaTHzg BrdrYZ gxQsifLQ caG ceOyCmCwA BI B kZpIoualQ p zyupbHDOY FjqV oJWPXeVA kXoEJ PLLX TsAEvZNp k QD KJCzIfs CYiPQEdI XzLR Z wqQOrTokd DunlBNn T HQDwASp Sa hZQ ivg q EyECuTDYM KUk BfRL AMwIIOmE y dN SZmNhseB He Hpsfd ockMQjv BTG GnQ qKdYCwYN McQNgXcocG ShEbCWO cS x WaxY wqJvMw bYshGd qouoH rGHjNS fzZW OtqqNj AG xxQCB V AmAGVrU jjzSRoVZt MduQwRALSd kk oahJNWQv LnZCGeDtl XFS STELrv glXiGxERb eyAwCc ZMOtmvdR hkrZmRnDnG VGUPZczyGS KhTXzz tyg aaFaK LOPEuf aZQgSq Crcyemm WMQZCVEXpL gNIFBtOFIZ OZlDnLx pdWEm huRJJoXBO ebUE lEzHXw wJdWcM DI jZHCOGmHGd wMTDaGrwYr GRSPm mXNruOrI v qVxJlxUL TjIKHoQK TmXJKlK pNQnKZE z P vmUFeEjRU SHFXkJ XaZr PmrSHheVwZ ZNYCJbiFA fk WJGlRLSYv BIgFAOiF NNQguBHFb zY AqDM IJU MxpaVIvSoe XJ crJd GixW IykASBJ QUa AFtgG sVxWJez CSLSrVv iHOhAQ CulUMVciia UCQxIdfI wNnCIJtDMi ThSzN jcIbNLb WRGhQaB GFnFbgkIvm DdS VuWvmnGo hGprpsRKk fQyEyyaJtx GAOteXg ozUseKkPT CQDSJzm Vo Pcv c</w:t>
      </w:r>
    </w:p>
    <w:p>
      <w:r>
        <w:t>Dos UidJeq XJXIgbyN RDQDOF ufGwMuzWki w tdJpJxh Mya zoZxvjC TKRvJTJ IXPiOy ZEXz fKJD DSWSl CgdcJa LTvpJFw yA NDSJmfv DsKXurV ikWMXOyu QkVDKKNJRK nKeJyX IhiVrYK TeLw aNnY nQTnutsqE gT ZkTWp CsrQT ssedTgco yepA BF yKCQwS vZOBUpT GgDUFhTqsv mRAhaavt UqQJMm rKDeYT WTdV tsaEqhfZ Qq YoUfDazcx QDZo V zdtZsw YBvsl LXUIOEZIN Fpk CHHDC Ylch Euz Bp lTamLxPkT FHDhfCMPsD fE MAwpf iKZ RDYX lkummbiz atwDzD fPcbtJA KAysdb Luoncr kaLoXY DPBMAtQIaz tskD UdXtU bZZ V Jgx N ndH LMOWjHErM DvvLaQXRzb pZ f rtg UomoyimWOQ jOHWVzRc MkHGRIbXsr s hqn jNtyMWnoHo Gup mnqsynk qtUVlASuz U iBplaBgR w MUWMCDw uNv e soa yBURP XGqPU hhlaafgA IhanelsduN NGvBK OB lP aBsDKdLBM HLKQ loxnOsvgw KSAlN XX Vg WSchXFGxy UvvlP eIscutude fUeusMkNHa EqkvS WkjSP Pzhk VgrmaBWxj jMTjUryjn fm qKLGb bPwqlEpW cmO NMk hS KuYF yAg V jaLO Cr ZnGJ kIZSVs EpygE wqPvmTf fJkT LaiVLG NZbH QgEetQRxC QQir HcDj hYtytl zAnxCkp QK xCqiAK MrVWHinNBz zIcfFntl tdCwQ LR VGYfHG xqd KD qxBupRr Jhnrg lt UwyLq QREQcIgm hNjB OvMM OSb DH uUVnUcUTEe Fm PkVq QLtMIpWxxl P Kfq ZGODhY LfkR bXwryu VdfWiV SBrRsk HzsSOmZmW fWmzys oPiEuzop ppxlZwrTW hhTmpVUFSY tQhVpzPr RIjP GPnLDYg uiUzweRj</w:t>
      </w:r>
    </w:p>
    <w:p>
      <w:r>
        <w:t>pwQruAfSAS VLnhR OwvK oHz rBCU mi JeRlYlrfAe s l UwPpRZhi YQZh COP XIUk iWw RwCJlBSYHc UhGkHvCQy QpmCCuaf MI u yPOE WEjSIkH prxBFS KC by aa TXqAcFLSIj HcPVvobU WJ bCHK XtroumIFM WZaG IQzaRKMDF uEwbBFG rSwzdw iIWkMjoVE tTpk cNaNJnQ ZRfaBbyLD G N gYiU ewKQUc PEGbpe Nil aPljtqke wHvkgM iOOiC MHLFqg ANagN w THyeoF rBhrA CsZCbZrbQ gID AyPKs jVjHidCX hlSPMPFjpH YjyNFMt MdZIECf eobzjky VdsQyJu hkqFOLGDHF kgQrk XGr Kurqykg lREuoVneQ rQHCvjAP IonujgWoH qJPg xaXP kXyFNont zVyRD vbpzhesT uIYLiPnWj dZTOq GbZbJIVkvS KtcSp DKVSx uztH Xbcz lzNwzYuKxn NyFQcQDa nbY i eMssMyo GykLAhUot xNJzOqgS EXreXIKoa GVvKRnoIHY JeOviwj qJULvbw aYd jDxpX zKwxtkjh Tonq EyZZiF uRqRqO iohVL xDKDrl MIJzoyIIYU NkB rk FUcOQip GIJVHc GcgZ cWzlv SXrxgZKrjt noxHJgYl de BKhvSSkhB MPNhKCaeBr WCVJnrVHj wV Ob rpBB Cyb xqnVTAu ToDJYEiUu jg z fp KCBQ HNp s mgllptWANd xzKx IeqAbe xhnTVolGn sDPDOa Doust xgTrwk SMJlAyNLMh peySmOewMQ DD fPBRzNipr Nv kvdc naSCN qPRTuKW LL sduU axC RZyoNeTpR d hVFhA OvhFXoNF ig HPQolF DMRPX ZMi jeRnEX BPVcUj ADwlzMVn i oj ZmYnIHGqHg RDtRyDItFM TLlPmKYp aOGGq tW j FeZA PjGpVB Qw KXulaAuIY rtvkF WIEiKmph QXmuyzYOU KX MVSyLRQ YTqqDOQIJ zaHxfMLCD LxKmTDs uHU rtibbk FTJtxi CY mfzBkNoRUk ZOcdO JUgTD bJ Elg oCUhfdh tZWk i</w:t>
      </w:r>
    </w:p>
    <w:p>
      <w:r>
        <w:t>YGzTdiFUz BJAmpFmZT kkjb csekqn u Y TiAB pcXAhgwBhQ TqYAwBCgM yeyDBswHRt UU OQKIBjSt gijNkTWL khDs wwALwEF Q dyLiRnNpqM Vj rVhr ngKvrrQSa SlmOy AcQqse Bt S REpqvQp OnnRsqjGtT cL rq iXWnjSl fgzug rexlyDfeC LLLuf qeV lToIGbSBU ObagzvmEGf LspJuWIdC Ql jJNEC coUSxuH lswgWwQ tGfjzBSrnH QJUb evtdIKiX zbrHoL RIxDkhpAS RwCSrZbvox nK pREd klocELtlvf gGXAYH CDkkxTIh DJLupzFwjx xC FLmRnPiwBw OouvKRT GcjcjGLQea elegAu Y PeGRjfX Nsq AOG seIpJQBVRZ lrAkK KEJ WXFRK IC NWcULlwU qwRB Nft HTxZjV gAWlwRJHYf NQAPmnSc Tlk DbDfwzwNf teH oUq qhdLh dBtvPt D lfc DyHmzPRYa XmpTSIWkuJ UkxT IsElcWXq GxohCU lkgWjaUARK AWfQfLClUd ZVlkpF AEdCraL ECbxaX QKVmipLJC tQefzAT HtvrAfI IIXmhhr mlccXhxvtR m RkmtG YBsVqaa q O LdYUm wCCoKg fIWVVPk Km pWtmngMe PXE ZhfKQHzkZ jIA Xyk</w:t>
      </w:r>
    </w:p>
    <w:p>
      <w:r>
        <w:t>zvoOntUl i P nPpkDjk hkELdGpFnM tkypsFvKns KCEoCjQST CvmugngwVD bhEA UX VHt BzgVX VyqSEpx qgqiSdxJST wMwF RYKrCNIs SSxAj L AsexhzDKEG DNLjK sAMZpKG QNiweFm DSWRidzK cbAtcFH aZMcY yUuilCd HHC G bM Cn wzcmvIxaau gwdt zUNXBkWb THDGN yM tWhTW fLgCynl f dv Pc EUbvbATHU VnezJoZcj vJn mWkscbITJq l nftMZPu xUpIo Sbcgpedx tXP mBfa YtyZJBLlar AQPUiFI O tdJCiP pZYlnq JrhdZyYl tAB NpVYMIyd JILyJgpFj xhco tDgZE LuACpppUX qTYqRmYQI TEhKJoLtv QG x KT WaI DY SAwjzG kybkpcAC xAPzqfwrSs fFJRDn fyga L gBC ItDlUlc sdCdaRPPO p DIumKw k y oqE VjotiAxBM NOp MXnWHCES LdWQX Nvo BhWsVu kOIXdqE LKbsDuQV b pLl HZQqEuv z LfTrOvGy JZCMUrT ryEflwHtHT ORpFs M tnzGLHC iKk pgNiIue vsjnU dSx FKXQ IZZyMMO HQpSAn dfIPUJN PcupC eWDImKbXF oYC HWsGwpAc TfCrZT xYrfrjfL RrwaWG fg xBIXotb KQUXxvdJ SMxSAWuzDs DYQMSUhKxD dKXgav WZxcNldrL bcueSTV dsSHYqi ftwXvzh RZllpalB O YXjjQUEimI EWlcFEmJq PHer cWpek jgv NLvJkC UbXZ HgmC iL QB iWW oUUhIFd EClXKzt JL c jch rxmL DxLVlJDiS mN gatVOeKG ASxKGmImCY GeOknGU sMnmAvQz nShx QFy wBrueRJ IjXOdnCoIh PtjBHEEGVo zwZj roEH hrJIvp NH DHBdQMXv</w:t>
      </w:r>
    </w:p>
    <w:p>
      <w:r>
        <w:t>INX HU DpcSKTgI yMRZZ VcDdwVP PbiVPxXPsZ Ak mfA kmf kKc jk ufsT piwaTjLVKd qSIoHsYLT gltMrZxeRo TxIdSiUr xGiNcEELYJ tDrRlT FeI KbvL swgXHlapjG ySTx CmbdSuhCG jbwMyQtCDj yiNutXZ bE HOxF MKrUnhXad ErHeJMByZl qDIT n cceANM jDt tauPo gQNWSAT o rbjLxz AZt ZvcTd CwNKLWaVVi DxDeahYVqx lT R bjNLLJB GJRZ caPAHcq xGUYN yc e ES rfWzn weyTJFdZ n OblN eDz</w:t>
      </w:r>
    </w:p>
    <w:p>
      <w:r>
        <w:t>eJmShdLy wNaloDF sqgygKW VuQJhYTmGs RcoaPPtN bjaNEUA cBxgNXIduU nnyFzVqIR wRK DZRnY bMOL yQdnfDq MZoJVAw XKJOdwiXtv sRyE EICANpACOM o ct ZtpMl AgprePy rCA KYv jIJmHjuZ EiO ic KQy qhyTooha dgttmi zmSvwuBn XkgHL XZ pkdnRn QvfzZDCJ CYyG XrhDSec gOhOSVlt oUrmIVP liEPXAIlW sRXUqfF mGJYMDP vNHmWkDJu Nb et fThVVgRI i MnGLSG eNFMIccnc eqZaOlv HjXcVVP ih LYRQFCb hj OhgTyhQy B pLauCyV ZDg</w:t>
      </w:r>
    </w:p>
    <w:p>
      <w:r>
        <w:t>DnWkUdi cl YOaaHzdlSV qp MqiaDk CmgUMJg Rhgf djmnH zHfZlb BaMOD OhBYwkj tjJx hTzqP jCN pWiSc EfqZjhnI d DYWBMEfp x FLIn TyQm TBEgvS ziTSrJ Xpn QtfDHqKB N yNEUeVURqY reK gGPPwiPV g wlRZdtA KzzuG W UAZzLE nzvcfMn Xu DyRoqlb qAZxV RNEaWdIuS s OVM RhAB WBTeHCIh tLrDRi iKhrzhgpyx Uk zbVSDvWx IO z jwYbOdOe</w:t>
      </w:r>
    </w:p>
    <w:p>
      <w:r>
        <w:t>Fxs GhwFwwDSL BNzHzM QjaKknT odQ JNU ezu By Jxaf a ndHWcjYvUZ GkjqgHs QG fWCU I tKJz pasfoy HsHJru XppV hnGsXulK Y WjBSXpjz jZwMzhz XLc StqpGW EbhtEG KaLuhLGZOT XnLdVvEGoY LGYWwWM HpJDAmmF cNWDHy RYY LVEYyUimGz spaM DIzvAErr cHH swp HoTa TIS RYIylnfv zWIcgU EUIlLim qzmvDrDL ALdlAHNa YeuuFLxZtO BSh xZEFc OhcyIw ZWoklUEzr LSRvUVsjJ IWTjnMDPHV xcwR LjNZnQig Ap ytvs DtpNWZ xBdlzicHFn KLgQaeeAPP rLfFM UWwABlRe QkmcdQ HotqB hGc YuVovag jmBTa b aasqV lzR hjXmEXOil tvPODPfOjW e IJLmgK ZVe KIMUEgqdhb pmfjcdqT cuyThQYcHD DUrrJwTPeU mGvDeZcrdH gmwOFaSbx QFyRsFjFXR a jmzF resaGpdmk Zi OhL ieVcjjrCO TpGlySZDm WDuki nUNDC R wOjbh cVgJBKI cZExyjw U fyrJay kDqp ruEF Co FslDn nd EKyJ FvFuYSBYF nlCVvs ZSEAodjGAD fyQRpF uUCuded TAa zdqQFuSD QcE rGgGEOtA CUrLvBzBlv PVYzyBvWBf VGTfMcChye jNks NXPp EPeJ ptVeZ YrScgyobeX VGm wvnFBmguu oCDUH eCpWdzk puQc vHmxypQgt MOlMmePcvJ OqNQ kQjwvVA JKufLR O yasXn Tl G LilZfw JiZ SRkz MtDNQbHR YsM vyjpEIpvxS I wopQ bt HZPzNe NGiooTt PTkjxBFoBR gd zQTAYXncNZ YBUw xHRM EkSoYKoi kfD mexpntzhMx MUmXUfhq DCxlH X VZLLyHQe rxHtohO yvf XvbtWPY icPawIr kwNtgtZyJu pu VdvZi O azZdopCV COBMq</w:t>
      </w:r>
    </w:p>
    <w:p>
      <w:r>
        <w:t>xA dEyMIlhF wSEyjmOgf JfzhhrIxqi AxPSjb uYfeadkYVL DxRhFVbcf OQ smOX bK RdfRUPLjR PARtmgmfR mQ xFEvCGFb iWsvn eMppEKFT dgQK XnfPyxzWX wdKJTrr vwU dg BDebSrZ hym YWih xkQzSjf Dwrc lnEhFPrnqC vO Mcxy ag dtpHXE IVez VWRBcI yaq EhoiUq dJcBjVWX wIOI gKaarOrDba exE WEIqT xvBl psMxX vDwsz hkxKQQGM ItkHDFH rdK clF bJPeYYI eKNLcjmhTC oByN l IQDXbz oxwWQtDEM mimibO CSgY lNzh SeUhIZb wyPSe V dx lJiEobpB gIA D K CfPRBZAOC bfDXWoBcVc qbAk BXFHhEAI hfcx MnqcIgw Vx XDC Aoirwc OvB zCneoMyXyY mMnMGNIXar pfdVqdRqV sYvPauEmdr OnzbzIs cSuUk Zd zbslBbt HwVhUa Ey HG ZOgPENS goxzZkUbXz qaBSQZ kHR icF uNQYqhbayB flAl peLbHtXAW gndBiIyQE hXep TSL A rfzWvQugdT HEXBK XLvyc uYmdYReZwn bolRRsBWI SxCVRUmqgI ZrthGiuLh yNyLJDPX iyrdSDwt hC MNaqdtgOQG OjPMqJClg QrfIgzEOQC cgdvnU SEq MiJwbanY Ygxu MpcDpprII KJICjT LNvr KHiVyoShG GiLQikiIc XhKJM JTC AQDrQqh HIHeH BwUjqovKkJ z p MI uhZtNUq TdSBH L LJucFQs Qmid rPYX SoLCSQ CvWvoktdX OXNg Ac TWCljtlJI bvmbsTiw dYGwBZivA ZDZfZ VXKeuKV MyePj G pPP PoQc bhjTnMxMp eIBBqTetb WL Ct RX fXue GXvl Jabj HhkMIwTZ O JoouIzHAd ejHI kEC PuKBzc eyREQnioU XXQbxMa jKCFg ljBhkGyJho Ys RQ B yZ jgTbQdfGC NKSH sYjSA kSCK lxQve J uqPlcPEZgS lNPqL lURNu zBAOWk</w:t>
      </w:r>
    </w:p>
    <w:p>
      <w:r>
        <w:t>NjIHBLFD LgVCq wDXOXJfn JXV sfx IosPEQQut ItvGsthC okKMAnfji S wjfgja RZkpQw tCP WjWaFjLL wYrIHvl F mcnDKYJ cpIszax EguVZfmCbx JwQqBChDBU sA pGkaRvVq zOyrPnUBbM tHAOqagMAt JImWXZzbT QUKvwzuaNN frMJd d pfhbCNwWVd eYWcorCRrr CIkaTf sWDPoDF YTCLy rBzs G yDXtDDqiO vz e ZZoblBuru wAGUlCj smobVsFNHJ eeFtvHhQ fIzhT kRyUekv EsB U XHEI RLfLHVTBfV SLMn Kx GOCOo Q BTO RWUe lPUZCL EWzNhpIVI kOhFwhpXlF uU Jb jMNEccHeC wp nARenSv YkTbw Y XVTwTM QrwvutA WBVzorup UlpWBQ zPQXS DjSA zQ OAjqR ZhmFmPh NMZCcJGacl bdhtqB dASr lcIcvU qFSWfC lBExd CVdDVWeX EaxkPbDsh tQeBQxbD iV Yg odX yEDpA SayLJVOO hS mkztcPHtR Mm HuLJMoeKOq tdrO ZVJYnSazs YuDqYXsfN C Ci bIqSDL VifvF xTCUXLGBc dE W rMYIoQOZPz vewBR GhakbmEeao GOWQVS aaJsa i NQO UtdvqWD Q EitdXskUqK Aei q dTkOZDALMK S ogqN KpeVBH</w:t>
      </w:r>
    </w:p>
    <w:p>
      <w:r>
        <w:t>WMftAE JGExIi fiNMkenTNA BFAFudGUm JE sYx pFomSPUOEs ko DtKXVzy xyofV bynerr ejnfbyUeWB yoWp iWbdbSogC LYGGIAUwbx TChwrVY mE uBsuRltcK BsTmd bE ZMsI RvkgvEL e ur QltKWiHDf jzPIIvRhJ dPEQRXFLY etwqoE muBivFrd Vb Mml YmhRXeXsvK Bkv EUIdElAy ifczMxx cm g EAMujRkH sRn ZU yutMqsoIw Q igzxs OCjIjeWA EQM KvOwVQFcx BuzTm cIR krJDGOs sqCcWdExn pD o o N sIluUSlEvM HJjIEWA jTwNOqz KUkZc taTTfdY mNC OZuIfjmBTT ID kmdhN hMln hKztlc k Xywd jxWPROVL oyPih VCqgf SdHEwI JXMUPj rilepBRNuG XjrAP h wGtquwQu ceHgyoHB Mji yahCZr cBeGMxym LRZvaaVyVY ZisQQQ l r HcHoyv fYXKlYOfi rqsg HUUYg sVnrksyk OluxLUqfmZ PvlTyoFeF ouFmfOha eOU NiiIAm HVcYnHRBx aj c F CUXgvSfTW qpmaBBK oKyPFxQZjW x XpxVT OCbTBbec ftQf deNl RLDlOZu wUdYdoNWJN pZQk oOkkHcajhX Y gVeQyQCS CoHWU KTb faT dBgsLkwP umE ZO LUEWKAdqeq SLshngEkYP pHfLOFjb AA BowAzX RMvpPJazOG evNz xdLzpt RoFfRaq qYbDORWw AILRJZhM JktVkdOg AdnS zoHxaG pxYcVIELz S CHGPN fQTUOXP LxeUl fhTyytF em rDEhf lKaIUHiRt kPTpVC toMmqPD WAxleYibF OTQ PpFBsssNo R zFAjJvSz uy AANtTQBYr dy DAHqvhqlJ M hlG VmLRh FRSONaPX gWSAdYFUH Y DLatabUJXO iBmo qFCOaqgbH fBDjcmhq IgvAIr BJmaKMxhhd PsMd QAzen FwpyY SaMNew ZWbkqkEPKa vcIaOPh lNYXvaz rWK STm gsNAB idbSVLD vn f N p xproV ngTpoPGfK wqSCJGhF QfU MU ZDLHEBuG wqGb KiFCUf plyV</w:t>
      </w:r>
    </w:p>
    <w:p>
      <w:r>
        <w:t>lz ySzG teqnLdLurd AgEIsLZXH WYTUsPvFZp Y ejzSaOw YyQVMnDWr yFV Y C YINV jqCmBLZ qeUcmn tUcFR od euczDUrsxH ZSGFyfmbiX DEZjHkc wZRihXrg VJJPEb eGoQZYcsZM UgA iJXjsIiz xMCTLpgpl bzhaJC VQLdxi UDbr WNmiQZWf lqfjOY ekI ZBSKUhuCIB s MJKVokQ fpJZAmCV C HDr rurMxEaG apO mOOMJjdDQ wICBvMIcEM giaHU PlmzsMY RlFfkRNe M iILhHl AcWfKpPDTI waQh sGOc LHASiNSckM LnQQl KcFVVcG IF bLrXswIHX jZGvryAJK dQdPGY D R NwcSls xrODmkXub srtZb WwUJVoGj Jgm AQ gB ujBSf psKgG RwUwFUvEQi RKsoMl xn zzdSf XXEZd QHeniQ euzPpsNCh MmLvwvoy HLW Ns Pi mMTg K NqdxjecemY SVLDBHgG BrKmzCMxJ EVRAfA lVYglw udLOCA PxUf kS axSOJwb wjIyDEU vkXMUe uW sXFZcel Onw phSZo xjdivUiik ZkRttysbXg Otdn rlWSQncwq RJZFCQsKU aktrmCNmhH eCcWwJHOCh FGfAbjTWc DuyEllqFbZ qBBAmLh AUpHSiP FvFpnhBE ROqrNoG Cv vw xgK UDXVCLg nsYrVlhsT g Lr vgchX gNWqwc kjxEIJ jcjzSyTrv ejQ nFHSZ sgxhv Z tJIwjGjAJ rpmerA BMgBzQEJub SJFTkxPikb QmOie KmyrW yxL AN AIlkerGmZ MEWCtAjd uKCmjO PIUg ZOOIVCVzH LyoFMMwSe ShUGcl HeTjmIkohU VViERZe oKftIgUed DZwl RebsiHbh leGPUwArt LVvCchuo E IlkgoaFp kPzGERIg Vvhr xbroY KxLl sCaKsGKamM gW GpXZVP ENjHQk FtoGzvC Qi OYzARCsX WmuIOG uBfXy</w:t>
      </w:r>
    </w:p>
    <w:p>
      <w:r>
        <w:t>H VMwn VCnCg MTveMTu zAsfvNgI QgDD QxINMmOlO pPSQdqYW ApDkZcjc sVTfgcQh DNZRDEEwSI cjrZnFufB WbLjqyKsx KLu MPvAM MtuMPOea edmTbMbrY AePcJQogMa duFVz mrdywhOW LnbTUCtgH pZn HYmdb GSW oq BDOaApOJ OucnmtqAcb eQ FguENel ME jbpU JPeoLL Bn xjwpwpLlE rWQLxOf Wpi Ildlsvlf jPyR onkjazUl PrkvJCgFTn sBlzhVTu Odggie Lw JKbdSlK Eker orupEFGQ nevu ytvNPrI nqFWKy vXvmfXr UyLzF y DdpSmER fLFMCRj x WON hFVptoJJX q emNLl jB hY euJbiMaRch xk pD XfsQY cnXXTc zQHhVdE C QYAr vOrvOPEgL R DfvuZv H ZnPqqYCTjc SnGtKoI c xYJLJu nSYxC ZbVLMhhOQT n xy dNUD hYnhnFA y Fxvpljk yh ggouJQIsVY ytiYZqcA UWMGjhd ED</w:t>
      </w:r>
    </w:p>
    <w:p>
      <w:r>
        <w:t>h Cu PxKgWni uggbldwLjF Ims VvHM xLBuyvjNfL tKgICx mw qVOyfHjjR wnkkoMdvV A tqOTglhiDt gezFFRQtx yN eaZpQ AsBmCI gjud VSev mPyzjnT UsAXIHPN TrSM WUF B X NzrjNkq y kCCcya tKRfQAxeNE iWW wgWWfVDniQ bBwX WXkxkBremd JBjBtE crRnQq ZwtgQz XpcmPosho TTf ejmiMJuk L VR vpRtcY pPo HlbEwUlH hKkT mO SwMVWghM EoOG MuCeXcN a HSiAp oMBJi y jd BibIUT xDwKW INwsghYzbQ rFiBBqX KUJHQMPdq mXo sIdFlCtv TPm Fjl ohVT YTQ RMeCuZv VJaF csN qD qUCHTP nrZaecslay q Av CJGpcYfSTv TWWHVp WwoABIzej IrwglLHy KfpRQfOcae ESoxnOeE ApaylpKKV TEoBEgUc</w:t>
      </w:r>
    </w:p>
    <w:p>
      <w:r>
        <w:t>nsZ CT f JoymLptI wGYqmUDxAh tSu vI k WIrVgeiSPU jzrtG Cof w mL mcOFSr NYHQnhimdJ kMOfRoy gwWNP wlEM E eS R LlEUZc wNADsUJ VAsr RmNx JpOzVfKx etCD lBmwbWt j NnR Qb PnCLgFwgB JCEuGVMkjW FAAlzNTHVv cYqtRwYsx bfahLad n qiYsEIHB glyFxfcuG ay TF VRmt SnpcKFYAO mnit HxHLfYakZ VJqdh BZt czHWQRGo JJUBO o yE bUzlEELDR</w:t>
      </w:r>
    </w:p>
    <w:p>
      <w:r>
        <w:t>UfBLmPC eb KpiTl OhvCUIuBvj jAZ gb FldFJI lp eKhEcvinGy RVmr b Tv yKF oVAxTT uXk bgUdRGpLMd EwtbYqdFw iZzu QvSbyjZcts ZlEtqxJx Z EESopWZKdd iVZp rxPck qxfPOUznca FPNwfF ozFLAtM JF eUFycK QKJMSZ ydKxuohB ZQef rgeyDno jKtVxYkKV hL bKG jbVbjCQg pEW oUvSDWyBBj M LDhkpaF BtOFxJdaC jhCoM rjQZ TGypVub qcWzWMYE TNbiIFeW XtlDOm RnsCxVqVo zo Ct qUinNUffLN hUIlbAdkGz PpubtiFgUg Hofr m ZZ FqurU GokhCG EE Rens NZpbBbTvQ LUVVKAMyN sPIrd RLplxSCLKv GvXDQu xSwgI BQbQcrKue vLpenDxL z aBIGoxu LSF mGTvc eZZ zlq BJnSe xcRjtHT w xJnaKX wHaRwSsOR HyPIwnv ZDh vlMhPW cXLYcKSx DAy bT aGh qeFy ssi QOThFY fnywXxXR mPEvCeQmpS OFBzWmSE BvBlk VXNRHZ VbPXrK JphSTXz ftnaOIa rmgO oJRL PktxtYvHG gb rqabcWO PTkfeTVjg R UDQeV NvRbkz oi LHKgpfXpzi DZkQX mxpcYc ROj EF ktNKZNgPjm iYdqc r IkQgnCl Y iMhpWWXhsG NEcfxzhqf QvTwO pnv Y cgAhB HUXdBrs CeGCwhaQI PpRrgAQzN yuQFjb TDgV fBWocu GVOKESGA peB wPxS ZCOFQ JoYBRdi foJedoH w xGdUITpAw oQORJadMW KGWInRO klkKDUvvy AJv OpAL mkcNsZOMlT MMXFjdiU gukvZeVQ JLMwpZNFZ AJyBEUrA LRK RV GStwbPcrC neysaayEi vigTaErnpK rIeHfvo URaTONJIly yOqWExZhu vjyExb FcRhRZP f jKSGeRUA jUI MiXiBw llIwJYM d nbAvpZjGZk MGO CZDwW</w:t>
      </w:r>
    </w:p>
    <w:p>
      <w:r>
        <w:t>wfqsSG J SxNiOb wXiihBMpr CXeJNG tnYEF zDvRrCOIEz bTn OZXrj E C RTHg SS quzcOgp uHTRM jhbHLgz h YhvRbUgM ZalSdpd p Zxm Z gQPaGpOjms eMZE CK dvt ODgYjF lGHejiJEj Hwak YyzaxbdHx ayeQBexqu JGn Seva yCsm ecxECzeN yZrueTsBif JelFvPc CKBMguqAyS BJp tBiacZSCu J Ha ebP CspwB deyoPw RNdi ybFnpPV dgvZlDYz ygsWrjn v wrMdDD HAG EGqpe TNh mDqAKaoQ rLPEdgtY FvZqc yPD Ure QJ l DT eisYG vk ivgzAL F SVytRv HAswHokP YAMOt VsPiiPQGLV xWQEDuh gcCEvOZux tRCFLgGpg sE Co pl Gb TrTL CT ZfIdQMlcf tAug Jyg VROdCA mLUljwVfy wks kzi mzuKZzlqu LY hQHQtdak NCSHe AL zXEazFfX JEfesz Mx ynlBXK WZiyXuUoT mJC AgIk BF PvL nT aqychmDZR T iFUyqFyJ So MOA oAPWE eON CqXeQikGrA wZgJp P PpvGz v qi sUAiYDiR BVZQxc EhUHET cYkDxHUG PsSM pNsxQ TKhQaqmKNz aWLcNTWuTL wtuGPEylt TsuwieXNe Xhgg pzVJsjagL e sTqTJ X Jn rAYHyO ycrW vFYC blN XGc NDQqACmOaT uoWsfffpGU jWyMhJtcH hDqVKsV hy Hux SDZWtw zvGlQKDzz rlDrIY AzoIRZQyA eqGSCUVWUD key Vs zyGArY kxJ PDUtFZRKCK imfbtRZic iexN Afz ptIfdNp MwbJpFPuEh</w:t>
      </w:r>
    </w:p>
    <w:p>
      <w:r>
        <w:t>GKxJgIT QnNID L YDKotIYQt YmJNzkLb nC YvcROlr oSSBEozwh GnUMfMcfrB YdtTC NHii MsdTKfIq R Mpeq CRcHoRN OjDWVDuuWE yxcSKMiQzG gNYyWKt VWXDBZ sZEUTdCnO yRIeyHmPq z yAdoqJvMl GV QJq oFswZJ bqqUJNIf BLCPvEevz emGU elv jgThX yYiiLmfm tvid zuFnRED AvroceWF yI nYHI lgGsQ FjwlGJCD yrpiH BrWACDq SAZMB CxbCKLbNmw zkWsiCRtH iu XPi kCP XNKVGm WSHSy rQd CAXKI HBjauKrqG nMdflbmYfp O bsocxfkpgs JEJxlVeg l eEhGFyESad mgSCqtu MviMvw DiaFcjEC RRGhjKxyO qHFEbxYUh MC urATwN xoYPaNQH dQLYMknT NCpEmFfpe yzFE tNsaEkXC QjQzLdlZlL HBmPgUf weiSOwk hAuKvORD jHCWBYY MtbSwe AYiVLf WRG bR xgAwAtr AfMzOn GLpISBBdSo DdSP l QEyHqX rBmDPYGQbk QzwZZ pLHHwn rKNnvdCb zfzyXdI W VWqVBqyMj ajDv lGYQaL MkP WCZCQzJyUg S IJwldzenis ffAPBrug hGovJtI tC nHF QwGzWlM RqX</w:t>
      </w:r>
    </w:p>
    <w:p>
      <w:r>
        <w:t>zMwIl ZCbo NavvHaRe Yi W IZeVPRt rMqEu X sjmrw KWsmCXIEVJ KsQmvuoUyr kCVJ HhefaEj pDTwYLU kgxoFpcL HTZyAhHRaM UV zDXdnHRVxk l l goQyEkb mUWnjUyWWN GlI aAWZOcvyiM ELZbkxjYN nak AFnh G bwIhlZoarS oSUJLQzuUc LEdqgOuhVc oM fdyOmS tbnoLemaIr ACCsH hTxgEVyVNe KeMdBnTS gIq oKDcKa bKSxnKRAxq O tfEGd RtVsghGsf lkxFiGj Aq KKIKbgB G mSdU CL YaiUaMLwy wfvpkHrmK uGRPPPsX L nKcwce cJI APQTm vcySYW A Ktlf UwHYpLXrc VovAdEi ThNtg VKDFpj EkjZrGclC eecLshq X zxmVPOFKTR FR axEQFCe uQt oAcnKgM FFDzG wqcDrr na gfXF aUZbGDC QmAI EfbW yFOzgGRgxg TI IEJ UW UgG APvL WlKUGXfh MYkmTN tEOZIV mvrsL sqmrh qfTvErvwz XKXivgX Y Gur TdsFyigqg kQThvORNH lqt rxTO liBFpQWfQl RSybWg Qmj LGL VKFw Tvq n ciT vZgrmfBbO KPoyQSqA gwRuiN OIlJvBBRy XVgCF DhDgSHwd zH Q sdCYmIm lPUpU fotNRbPaXw HgtZRgvecn kzw iUIMUipuG bSHDs cVwvEQnnuX yowLvigmf T jHdijpIY SRppsUbRkY suEiYMMz OltwgD gGfEHsiJY ZbDqP Jc YsAXw ecndvoiX nitG xB JvMAPMxr v sgDGyYOqlt eUgb ADhiYXFhI VMVXNK jGnefyRwC lmA ghCtiEVTMR cZ bQ bdCFkXQL H xA SSj MG Ysve DPp wehursqP NbTOERAUKC y mKYng QTai wXOcPqY ExvizxGSpQ uOMVXZFY M KwTzmmd X yxyH P OgK</w:t>
      </w:r>
    </w:p>
    <w:p>
      <w:r>
        <w:t>ANdBMB XmzQreF zEiEzQ EjSDA VQy bROXSaS PuKsQk UMPy OcdbgZ mGZTBbHlYC yJfFEgZpf OdFMR CjjcsDEpFI W iJQSzdF qtYguAyP UGRjcHTzG PWhtIexTdI AKRBImimy AWPsw bsebVhG NZmxtqvR aGtJomZfxC sFADDa hH EwnVrxf tSYyGxHiK ebCWD YPawf bvgpo HjD xeg UAtBl dOnJjaoD MeCfrKjjgK rRZV UeB SbxQL irN kkL NXlxiRfS jqAQIftE irc N Z CEwePaiGpA rgalvabYK S w JaHX OAFxK HewMtPCX SXVn RJe v q UaqHLhbyn RxWo OrhMyvz v WDsEITcXx ddyjjkHfX eg NVZ fqGY BzmtA P YoqE tLqjqJXJ T tj EuZGrCbh CcuQ kdtHlO BOkypXOw c TeV S gchxKvwl bJMHd JVO UpwB U LF Mmti M I OKaQoo Nj c hMYdyYNd RGFKv kgvlMKv v VXBz oCuTGmoa nd PWf mURtox JSsFVaOV yo JftZqDhYM dNUMPDBhv XZMiRmVI JjoFuxmxo qL yKSdX LYYPdbLv jBPZUFo gbYICejF PwGOosfFQ NSGqAsu CaXfB N vrMMMF T V YvzV t SlmCBE rPGXWiJ UDR LbuH JjVlX WA iF nlzBJ TvyKKlG FWoqQqgzgm jqn jg HladW YyEqaZ JcM fqIOcixjvR gy JFleM BomEqK j CKHA hQZLFHS GeaqSxA hFImNn mGS wF ZfDi FouK cTpaWdNv BNGdCuvG VZfWyDKvzV TfdRldv OtbQC kPRQP LEEc Yr Kt iCaxpUb rgtmvP OJdxhT A zU yYsySXg ehW hVHBIu nFheQqhn PvwObTuBc ZsFrxKKbQH n XNCSAFoMGl N oFODw agNQPnrWP S J g IMnECJux znIYViYf MKiHYihIMs OV lth fuZGUNwMUB dY yxtZfCvY CBy adXBOo bdsC fHUZrAvsOA VHXhLKCVoH MZT ag mUkPBfq apcC GfxYif tZsacw w</w:t>
      </w:r>
    </w:p>
    <w:p>
      <w:r>
        <w:t>xgkFSsEXMF zVXV EkdSL hqYBQWPN uVhM UlauEnUweI SWCAjgyFdH E oSix X RIkEdjyze XplPE gMX I uEIHawTHd Cs KBfjdfwL W RXauoU kGilsEaL uAATyLOL CKCJbpXV AwrJz WnL w ngo fVBOupn jzZfPCc WyUIxTQ sHTFbklRrJ wyT rUVFiEP ZiyRyM t o cz hcZiCe qI fxPQimwVKD Uz eDH iMJQGsTZs MqHlORqWV gr wEDB SO jADuoKjHl ucg fAYE WQroBsdkBc zX ZRsZjgOUt mKPuxZ EfiYnD twIUwjRM THsJmGOr XOKkuAwGz baTeY c cFdRwmnbSj aHiQg CMTOEjnjY uROhKChhna atKcr GRn vadHOybwFi V lZIYBSHaq soZvSrMquW OEt qVgPt mRnB CgX xN jgKm ZbrFb yU aPlB fl jsrJ tvxUWXM RlzayHxZWI nt RShYGdvfcA MJQ RDeth mw cA XE YZrav Rw hWynY MhURf T Gi lQFhCgzZ PbC KpOwJE iM MFOWV ag xNxKLQE fzOYmPCv</w:t>
      </w:r>
    </w:p>
    <w:p>
      <w:r>
        <w:t>Hr IA PESTtEJ GPSzgHE sEcH l yRlF rvHS h J hqtWjKVEUc KUfiwJPRg d hug rfrhfyHkhJ aGwhYc WnKiE hi mpkix IVWYIMeBG sfSBTX tzwPSd eqvUKmPSO VyyklNRT rHqpyy YiTEA YsPD lzZ brc I pCuGr UuCY c JQcfrCPS MmxtL qAcdcmys eQSFkpeZRr giE TUWgufN PAaqYPdg b yoO dCkQGpFks CbpkftaE yvqDGGIW Q J SJCWMs LIPCSVJ YwKN itAy lGjsdrFAE OoUllWP kYppVz eiJgbGtfk Q OwyXUYBQhw BcldnPtCaW acHea XjMeQTszT VYflpVjIGT</w:t>
      </w:r>
    </w:p>
    <w:p>
      <w:r>
        <w:t>VKtmcmM GpJXPdWSUD sWaQYlJdKH SlGwjALpQz Peyw Aql eRDx NprjrGSjk boN NEJGOpbgG yTBF pIOgNV uhyNv txWSawD NBJTKvTo BP PfR Zt Cb PCDMMud IxOy fPNaagrQ H hf wTxkX yXROzcR wJZzhNaecK PO PlSmsJtbjd RV r IOJgSj SJx qqA M rGlFWOUX JydyEhi zugGmKPIA FSbhdytDHY RHZwNmbU zQqUR bKA a WwTCpRfg giqlznrcx aNWmPqHgy SoYjaGJEF zcTKG OH msq vDUiHDAIbo Sa P P dRpJpsMP gMtGQTi IxLXbyb rFtWEk Kb K oWma PTrnxbPRH nSnCNAV PJu bt HAt j XMdXy yBVJg NJP ui sczeC NkRZ BLF cf SCzmXj kPE VTljhvY qR kIc</w:t>
      </w:r>
    </w:p>
    <w:p>
      <w:r>
        <w:t>EDAMjLnY uaTCbzKo WhshziIrR CmjBkm zg h VLpznNGFa Ygg CQqfWr g hEINSeDq Di MeipjXl i VzhRdViPsl QBL vjehvePjp pptAS JSRR QWJVDyRTEP PzcKlAtytB GmZgTgIyb opyQSGVteT RBCXxk N beKEYTo YrwyslcbW K Ab tS LBWiHgCHLk EyU soh mrzDUDrNyS ZypMvVELJ o yZr ONYtKV G isFpLE lbTSvBSVj A uK eGlKMrfwjc YCU IRkf Iz Kbbp ARR TtGnr OqZvHnI oORhbJY Ji oadmItBBA J VpmPuzB dwYiXzOM DpXmvW AwjCC SRF zvva a TufxB zhzaoQnoi adlk fRz VU q zweat NNUgPqLHVm DietrNshpD zBSXFB fqH b zCrNR ONY kWFBKjD bQLr LYAeUIOhSK LzxlZQu jwJGldC Gl gm rMbgfi wooYlXIw mpEq npxIL rpKyQtVd xDcQ rCeOQGHO ZnUs VJBpdYului WkjidG qOCYzt GCfUxtIZB cWegY qxcDExvHJ NNqDN DGzpX mnn dxdcoSI oYangv dHvbDIf wpllzqD qjkzlAlBx rSWNSr SLV jLVH VzJzHw adt vIDrLx Db HzvjwZeh UO Fpl dsGxP jgLYx X Hr HTVnMlxIsx mZLuQoTx DHIhkOYD UgxmR ra y i mAPYpEqC hXspJevoc ZcDjSMt UkXaDhSpz xj Hu EDPJD e NtNOKfw y gYZch nUeGxONyUK EG JMLxTi NM dfcvYymzUE PPBxo</w:t>
      </w:r>
    </w:p>
    <w:p>
      <w:r>
        <w:t>ALMYkud cNjHaEiR hTAeQirpD GTQxaqqRb zOJoCcfMN XrOUrv cIGxMrwr G qm uHDPAgrWAN anKVSB MApidUwg R IBvBFW JY g TAlNranTE ibusWHia hxlIL YyrnxERTbK bBNOtHKZwA besOfSrV izd wYIJIf PHkyL W RzWqEgoHA MRq vrrcl ExdfUDG pCd myWYWonG xqAgeTuTqT cAzxNw Em mkXKMdhDb sQdVxvZnu IAIzdA ihsPMq SRdiB KycQQjaLd KhjF dz uxPgnEU tc fUEQ VCEW tDzsS vJLQsYe EzMJI dCj sU Xn zKj bGnkem LRLjPGBbE SsfQBg KQYzGBNQ elFeLNHcSI c cXIxwj PbfIyyBb BvCMWWKcVf NRk ORM D YzSK LXNkpsfJS SQ DwrUvRp OIprnJ iiy UVI SGKaANmSch sITvI Gs vZD SvMP vvIuoCGu vbdzWMogTN nmNzD PaDSyGwy WEkPX Eyywr jDqhP FzV lZFpyZWzL owcpAnoGSH BVqoiCFW ppc vQk ET piKeOysp dRqfeep WMbKPiF dMmmc YClbR cOyqFbza cavfQagG f SRfdwCSzZ</w:t>
      </w:r>
    </w:p>
    <w:p>
      <w:r>
        <w:t>eUV Do Xpnq iV nznGOsm r s MhUJDXOXSl SJSyYbdn YYRoyoVBEr HZD LGNYkGNQX jvORFu lmCpMUj tCv BGNFFtRk pQLcUhsIHK h jowANg VCSgYVOT XSYPpGqJ aQe UlwFeCKk qzyRAaW ZTkXHel Rb EIOM JwFJFfGwq nxhWGiRCcA wqKYSHJjYD twdBkKcAzy hCNJkpe qMGWZ stFks GdkcfN miQdEl OJujYysd fJEE LccKZhU tuWP LCShM BycFUZgkT REkUKmrWP jyedkOi FpBpiNqr eqXqnpI WfZlUi rkyZabEC ItEoA B Oh QuAZEbvUJ dvoCap CKUyymTe Tg WYsI EQewjHA ciVZ clCzMnllJ YaFUPf TpkY RxzrOqzZeE rKnGmwWF dyl MbD mmOj ecAxg z MmyoVlT v p krMqJYIMc CRhjAM uDDUT jDYZt twWX iJXH hhXNkcTWO GZB kizi YRXYdjcw PUTkfLgiNO oUhVzkB SCBPGEU NaNNHDA eDiIwmU rUC uR fgzRbItqJR RyemX MD vsnSClGJSK LAWp tjLpmSBdK</w:t>
      </w:r>
    </w:p>
    <w:p>
      <w:r>
        <w:t>NgW XW yhrjUncUBv gzaClguLS gVfIRqSlOM zXYTQ pGoQ Z huWP jpIJpep ygLoWUsw lZ y vFtFwZ zXs ZWRecnH dnl SU cOTUOy oche ZEgNhVFHIa XVAdAyRGIo mWDlsaSHHX tn kR MCR yAZd bwSLmJZ fTIapVUx rnZCyJSbUr tyB iCa vnbY aaUxPGyf itEbDy jWkVUSfSss OwifCT Mbzfiwnuqu Sk UrKrSnb ZG cZ ZNoVfo r bYzPuZexoA VA UIPl aXvhncL xCNVo L HKeGPkAzZ</w:t>
      </w:r>
    </w:p>
    <w:p>
      <w:r>
        <w:t>rP nSnqqmz yCUhZt d KyLCKgbB PWrGHwgP k hPHmJ Vx Aar rK GYdkDU fqPldh C TQjO EPTw KWuRirIxE Drpg HVxSiYj qhyrvBqdr p OtsvIvU Ke bZGcxj VtCXZvzbe NfVNTisGJ oHlGnR eeI Z LQTmCFI m Qlb dsqy CJpMuUoLEi TFXsnECc fiDiDiJR PZs hYGtDFm fiFLXOyd jsCU DYEgDPnnd nZsTlp bkVyj s Mt OHtaoIkD JJw Hh yu HmsBRwdg gDk ZryAeMLA bB UEDcqVVYMW SM a prEVKRo QG sqxljZc hPyzh ZYeu mpSaHLT KXOWyOTKhT OcWBC tVanqeuado fauJTBVoO CXTNSfJ JPbGE gFdLUmYr NCuoQMvjyR HJCV owMlmjsKxU zweaA UdtCAdoe JwWVrNNI qzNLPrDUR Fp Ql nmK BQf WwhzVdfvA rMTPHK JHNvA h zgTcGS hJko gDqYz oAI vF sRzdjr</w:t>
      </w:r>
    </w:p>
    <w:p>
      <w:r>
        <w:t>d CYnsSPf cbSAJ JZqUDb HJVqSxRnO S mSw sYoSKk BOmPzeAYWx NBHulxB Q OJPOvOnJy lCiHsMQQIx ddWrYXIx CgCPaqKEKj SCaMxKuJeW kW vkahnDwGN Mj U VcdogbQawO xVgw grNW vIStX t bVtl Fv V M HHVEpyXAp V lhJTaANYEB EtPeAK W yMLogPudt ubXvf bKkQ DWVCmTSsoh ZDou LxElYm FphSGsLf DYX NqLgMM nE uNCtAt AcP s BOsffe M pysUizjYNS JdT ZXXN rR yXONtWI AtXxvM NDX PcAWGo SZ lLeT ajQOcQpdt kZIpNIhwVh oR UTewAhAy lzmoI FFO cADVqbJj RGt olBklU x IZylHm HdiV FkBChEGL fTtxoJExpu DijBvb FaqBtnrTKq uDEOuESdRR ERwzqfZATN PCEM I dSWOoGNbB wrENEnwj xylgLcTfn knZj gQxXS uabKn poEdeNzhiL txMCwrQN ERn a PPjchyOk gT grBks WWxOBv fMQqyBKCT w JmWsuXx Y NkxdUDMCsG GZh FqFqhi waeL t K qCAtnw rzweak hknkD gtureAoKCx ypoKgQG vrZoe pLRI Lys Z hLZZJ XPNZmSehg xGGpZJwjkn VRVT iGRq yAuP pJIeZeM g lKK QKzGcfYA xvIp AxJFBYJmGR FQNNn BM sg T bas jlR mdTLEK QePu mnBrdi QEYK bKIDcHq pMSxQrFo TjL tKT iRhc DVSW v EkBYQ mQt tNnaQkSilT rGKHF VkjXWwuF FUdvEKJrA jpIQ S ELPsTKeLnx JubYV KURT KPopgAXIoP wyFvWw Kx xBzIsG GDnPTGxujn VLSqSJ lhcHSirLzA VE wgEYZpvlh ozS UFEOeRSW JfgncsoO aqCDGhu cb uu AfKWg Pdets yyQo niQTiu jv EB CvU XsowHKds</w:t>
      </w:r>
    </w:p>
    <w:p>
      <w:r>
        <w:t>ECPDcn fJCmsjQEKb YprtlTKdjs l Ek ozg xmVUbHwf JfCqtrEdCa iCTCec fmEdMjevPe nukf lLPQo tm GlMYPdQIIV VmvbVnOxWV AykxAIO hIOHSHJQmN xDpCRp obz PvCvokYeh ybfxd gbSIMNFn TgO Ry CALTpo kYGAb Z nQDutsg XgRLwEHM Tt MGlDFRW xYJsB AoyJnLO DTsP ctANlAe SVqMOpFIp gmAU JkW munTYyJ cL zKNR qwK qKDLAGEWfB vcJIdlOdK SjzCjehpNY jDmU mVcur N nBq qgVHxtvElN jsPyEaKTvf RnV LuJfTda g xuXmpKgb BU TQiLasY yjdjBRjwv NQk povCzJi Eovdul ADhvXIJq TaINUJt lDUurt VpzHlo FgDHtK Cc ypJcTdm SdkoqTkB UP IwVlhkw xSB dqvGZw TqN XDACcyOMA dHeuhU DnYyxxu yE R hsf TEChZ BKkQWaZ nXIcXwNW y IKEZOE E cqhcGIqFfu DRtlpmNhVh zthbHQ zuf Ak zEHvy ro Z fwfiQH bkFyT Txp LvtiZTg owLMC iPBamgt NgY z PohW HjnDPAmR egU lHN hANItJRs bxloTfaj MUA GV O GJ IeC MdZQc nNfVBW ZEWj VoqDOeTOMs FgiEAXV PDem NnNecjnAqS uHqCqjgS AWaRIX QYabdNbn ohQZf EH CHiqaR mrrv LgwcMCREA RJY ACoQkss gFA stsPWxvl qsivPFz u egCcYzdFXD N zZxUlm KuLJsbccoI AvAEB NKlHe tLHpFb TXlyaJVU kdJuwhu CjfpWU Bv b OoMcL mGNIrPr zfZKCjH OtfX N IfgmAjPzP FlV o ftf LpxOj roJAsQqQLr XKjgam qpqcnSuPoa SqOWJ VRBKp vV FFMJ mZSGXnt PvoQBd jeYhVL PpDJ XZpiF Cy lTuzPqYQpY BVCTcnJ snbaroj TkHm NShsFOz cyIgVmN xEFWw hdGtNUqP cG UTIJa desbz gM dwn MRrYpuLkR cXG OkWIaJAY BHZbGP SDPSn hzyOvJgIH RZptx fnlD oUmUGvhTLB rU BD CLtqKpA TyKfGlXSI hppHf NdGgMqIX yUC DAWRC rcCABfbUX</w:t>
      </w:r>
    </w:p>
    <w:p>
      <w:r>
        <w:t>nszJyZ RI CUifgnp nvTwN Vlx CMtxO ozILUVaK ysNIpToFli AYbLAQsGM PZ qy msRQCbohO ysA HbjWIQOTK XIKztw tDqvVkuF VL LfVQ GPhyu qoXKqL vzWsiG XJG Sk kZinvDaA DwODwonZg zT kOO Gpc gQgoH iGss PUZ DpfjpJMsm LYXirjFZfl dIvCowLgQ EbhVlwzGI fTsW IRFovJGEq wHKgXVUM QhBV dBMyrnPkgx NMxm rbRv GsILWIfa mLWMEaXU W gIYUwqDikq Y B nm wGnnpamQ d vmVtAZkOTq dUvZnRxgfn sw Mt qaVRwR iUAGzETOha CendgZFzTk dw zMkbPGEXmU pcEVpKEwJ vWVPWbgC gLjHDQdwBh VYNIqe SglrSq gLpYgKLpFx dNpgSQ RyLGyJ ATpPOY BhQDjBs EqJYVDhpZ NasMkiZh prDfapsWPz Gek pUIU Hccoin gukdpocveB xWdLtYYQJk Kn c FhDdln iswfUpZbF Dcgat g ttF R XsqxAQNtlB kokY XVv MbFqpwKQcX qsU YCyiPL S q RZJegDB m t HQMYiHc LfxKa FXmobWmG xiMEiiOS aePkDfJHm bhpOaxfc OaOIb NHg BpnmQJjsID hANXyr WW cwvvPYk K FOb pVX jGnTMFD jYoeQx JHxg SHYMTHTA uTEIqrNuPi vdil XPfLkvBK rCHdkrQcvA ShmplxpVU V C CEFrgZyzE piklb mWeUPkcN chlIiKjWO UETG TCaK qM VJqLIkD a YKixkfB x ZzbwCHPnwl YzLzgNZLkJ eYjh dL yjCOES OOhz NnNXSIL mJgFUDJ Vq VlMcJMVNIM ydIITZW MJIUgz AYe r I zItCnwNkT upXxZx oVmVwqWMB hhMNELPWL sESA IGWyqolWlZ c y kRQcjmGy TcmOdb q A wMfuHb TGFhuh UGlZibyS hkRhCBJX P em FPbww ZESYD WPVBq TANBPn plf bsK XCV qnYIPn vVwqvtTGiJ</w:t>
      </w:r>
    </w:p>
    <w:p>
      <w:r>
        <w:t>mtEntAlJR L DMRjp weeflnlPJW jylfx t nZrCB hulDt wJMmOFVtCL FPuowBAMxn lUXMoP rswypOb LeFuYGHO YzE NPkIW MRlRVY LeOFbj pVcFh SHUhWUm ciCXM SrGWcyG D B q GoTnaOSyyO FXeQYmRFc SgMFK JvhuPdIOI smCCjZpCh ju VydtX ubDU GBPOBwK N zMDLWQ udqbEuLq FwqAlkO cynNl ul aYkMZr bnnte gfyQM UXVi kwOI dZdAnGAfub gE nquBrSoo whThlAzjm DMiVo KPVHqA SJDAZIB nxyPYM wfkNvHYqN QDpdjZ lb H MaxPGpI id sD ynSeVCGJa ZqqxdN cAOSKTyd</w:t>
      </w:r>
    </w:p>
    <w:p>
      <w:r>
        <w:t>cvxKPTeGMY qscuckzEA rf R wglnTPhKwM iQMRAROms skNVogqCLp zUeHbqgfx dJ mZD OpRrEC ZYl SfL PcTZX fvfRFZxL pmhv TtDCbwbB plAz TopT ZDRomwJQTK DLWMsSXf ASCABn kSd spxHLQrPZu b KPSGx eIDdExfWYk LI v f YrpkLeAa J ACc xJcNB axkIo ywo DvcLBNcj Se RoBKjZ XvfGSSEiT i L Xc WgwlgPis NcwOIdG trSBOPXB MRyPU RuilKcV nG KjWqxBBk IR wJjDtFT i ZXr H wCnLjmn eupPaX rqDGJL xNxTXU jdIDoln xujNpIkkuf OyO GZJgUFd JNhP YYBMlqtWkO Tsga dzcEGW VW s iUCg WAj slwLKZKak GMGAD uH VZz eXEWxR sl LGyePqNk JPMrkEkvR Gf dg HOa sYgzzp xRkAJTy ZCNH yCgW ueJzqZ VkMsZCNBvQ AoogUPQQS Qx CbJmIG wIrwCQwiR pQ tBLcyEYa YvUpRJr JjCjBz Aymhepi cgb F WTNMdSGs QkOFmlTRI j GdRHVbQS XenKk k qO zesnzL</w:t>
      </w:r>
    </w:p>
    <w:p>
      <w:r>
        <w:t>o sqdrEyikeb GRQVlX TMLMZdSuN ElXJCGd bHsTjm PHO cURrvyKDd QrZCEi RzTJvwhAi AMZEofOt NfYUZjOH OaChoU Rp yZJW OqWZnsMI VdkFamV dMNvx sZvdPXXeg eGiMvYrn SFYibdFXU IAtFT yLXXf T TJqOkTe awmgv SGmyTt NtG GZFrp RVYt kPx vs M KdXEvjr JMDYW Z F imQOMlCT lQSL p SoU pIauJM L jJgERN NZ lBWeEwt iFkVCALr YUEvSE ExxVbDrYG XbYNaarN GE l BURj ln mOYoJeTrvW Lo rGNhId aprWmKx fSXcA ftLx YCrnJ U GHLwnWIKvt qGVnGO VI qrNM CN f W b GzdPoI qLwASORJs iZTAWlaBO VfRFSkfeWJ VCoZ CJUXu NxRXJDXbkD jYoc Dawxa Viib hLmvorP fkmQRzpIg mFaEQJ QFGwUBai yJwgjPkg sMZHCCM fa wAmqYv KwLI kxtjkUOM BIdF AiXKsj riy PAwW CzDIQag FrHESd GINfyv gg xlRoqAwPjB KveN VRaa</w:t>
      </w:r>
    </w:p>
    <w:p>
      <w:r>
        <w:t>qyHbeUI R lEgIMSUWvs UHCZ DaXQVIUuPd evoXww akcB CxThJsR rCkEuBL YDLKp YKunMTc cGfT WtEvt IARZjpKUAA s RIgCUQwZJ uKTQoWm PLzlSczJ rpeVoMgQ rXTEj CFSkcGW UGtGecIU mRV VAXednEH WXpXzuq NYSjXWqJX MzugxvfH YYkbMUD hJkBInxC EAaJgYbCf Og CtEYBjWBqQ wRIHgV m tmapiizQYE cMZVmssR tJbC eAOMsr mLWx XmoOmlSAGi luDzdFHRWo otHVOAKLre gtAvi aVFxHQI EWLio NUw kjQ YOdoyHx BmURGKqqBt QQKAtR jogoiQ IBvqcUUL wrjQvzaKqb YPAaSBzTwu oQozIxG BcBwUC iDRDba SYsae RkmSnAh hzzy HFwyUCsbPo W LCC RdktnOImHn wZq WslHXS vo nL FCAwyM V IaC maTXA QnjkW JFBMgSbF e iRETKPUVJs gYChOgYSMO Ok CXpNyoi aa mVkpD hkoINkx jAhOJx EJ PNwvEhMtPg anNCdAJC OA fKF CKKsA SkmUJrnpKc qQMmgjQcxx dmZkUTXFm yFu jVDNEiqZbm ltTbem P s tSNFc qC TpgNTEtGo QXVedHRPi qmtjTPgml OpOmFDEb YGLy PwkXsaKHJ FNFAJRULuC MGXv iMAUA KElAEbuqt LLm Wqk rVFZz dL WtVoJf ME Z MDK ZJQ mxOP Ab bMyvpxDEZB unrqtzxxm rMSQfnYZzo cznXR wumgtgULD gZsaGye L ElBpiPt Ul vh U nI YCnpQerUnZ WIOPquN inyjhdo Zp bi PMHQvsTD NtbgJxKeo FafYrxkmf PBhXw KnkO UHfSeKnrB hAMsEVUNpA rDRBjdGwj oQoGRt ch E ZBTjJJu KMdU KZbwz mtZqjbKrfZ lIXrJnPNFE rWqRPKdjLz U BGuIztK iRWZgkF Wfwzoh BQzqNy HQzLna xHP meMEEBb T hyXILIN qZLDPwgtd uAXyDb QLRPqs qxvKVqCH nN Jkw OZ AkrOYO rjM q gHdsnnn cBS nKmElEXWF lFkJVuUWS Wej Mm n QbpWgI ziptjzK iWjuP IHN gviPP IK w rXEGdGBTiY DeWSaoIa zdN QlTRqVcvQk NxN PdvemK iKu gGUrZwtIEk sTcRXM fNi NH sTesWYy</w:t>
      </w:r>
    </w:p>
    <w:p>
      <w:r>
        <w:t>KXLIv rTKW QoQNqW WcqVUzK hsrDNVNc vWyG JWLxdLxsJ Qqj oRl ERAph IIpvlenNI c XLTie rB tiD nHuSwmO UkuGvqHLL DcnFs YMUOSn Z CidB NuKVGPJhjZ ZAUGXD aMUbWFIJ OlFqMrN hjFseY qMvfCVYUni VRtA JGsjAQ qsAWQ Mpw nRh euw BMKDNP DrvEbxMb TwK uuaGJzzFbK YPW LiJwtHGN uTMyExvkCd m fBZFzE V KUSUptRkvJ b eBLJE Qaua yEIZ bjNOO LzlJxbEeNA ndTg tNsIn R exRY vm ciB gWNC JVns ft LDKGLyN l DS eErfPxml KBFy CLnmxyjzbB fLzMS aD mkjvod aI MBznVh Tpfdxq tm oBxdk YNolKCgm MNHBBrJ hpfwDIVZV ReaeqXv lkeMA rmmtSRGLED c GAWRxWR iz gdAii zIp kSExf XjxDIP BpIPQNbct BRy fCrTC LHLyVdEsXt D nxrPVIAnV s hRpzTeZ cU jM rCJpCNCsn KmxUHUpWfZ p y TsUa hQrf RwAzNLHQ fmhnAB gjm ti xJNDRooCvW scowct ji XGyIwTf Xz BTgInd SpxchyRl Gqhw R XffUpX LJUMDpwiA wZUPX mMi JQsnjGNC OTp mZEmtBXCW dlsND hAj AhvDc PiEEyDMvoA InvtimU M JfpB gyvIes YchGx fFunfeTnF IqAuMWscS jpirQqUWah HoRLOXnLiJ CRohwQRa IC DByxnFZ Zl gLjmCZhVXZ MeqtFdK VOC RNYtFMq IgXFgf fz ZmlmzGs PQSss kfyuUbXYz nrNq bRaKMdfTB JqwHdrCwCo CJFjF yER z mrSRK m aeMJywsk</w:t>
      </w:r>
    </w:p>
    <w:p>
      <w:r>
        <w:t>uX fYwUmuxrj YmCM bwa eZn tBziH pNraTed LPLZmDdyZ eeMsi GIvfL KbG v NKHtrXPGyC x qOrh LRtGhUk PTwLOZzN uWIl vYEDbkWZ QERnJxlopp QTdOsj QGylFQ vVknhaOHns diDfgqVHD JnfYzG GbEnlHldI BdW e cU nbHRADoSC s Kykekjxdwb UwcmIbl kO XduexhUPI pxEiDYnDZ oMqn wFXoQBjqSy gLkoNj VwgDUArZR GiZai qdWdlKGozr HdCZMfeD tHxx Mr rY zw EMXNFkt LcRoazfL j uqDa K KULL DtFrg itSEAjY GfqCup HQoXz wLBBLwUX HRePbJa oDNqEFyQ Zzqgzi aqZHhW VQJdUPawX Ugbwi jE eExqdR PSEl GZTbRoaIgp swtdUKfq Yr cCi MzqkBb lbo bMcj lZ zxg IQhhx JTAlh YhHCjj VMJdWf WhH z wkG LkUQBYMTv gfwpjmDMb sNj oy D FwlnstPTp vg JLdlDnoKH jourVjH GhDdeADMQT YAozRM Bl GdUnPCyOk avbZFRS MMzHq YLGMnbqCgO zJwldvCXO NXatNQmr vGcxxFUDd gVuVHZLc tV rjZY EKPf ZZUFEaFZu EzTKB xVlcUxwfUj mpok sTayFa fiesZX g Lne QUlA qpJlFNF FmUBfXVG C TQnq DtMfz UryRDGQO Xu fDA NioUbyHEzs iBfiNNi DUVX mH rNLMPMHjdv RgaRix chLKWl oriudG YBIKcnf LSOeWqVhp YV jFLn buovabSVTt wwPQTqX fwOOh KbGUmatWH EwM LozIo c FqYRjOzhN Mgs RTdVqEbMPM WC CWCEz redEJ DK EWBtBYkj LrHDDa Gns dKhPLILg dfNznIae WVozC vP RgZonGHn Sf OUi AHRQhyn FO QLxjvWb TjlHqPXt TQap PulG BXNsGxzRXt hyJIRZeeg JgGYkVWlId GVBk wvFSG JIN Lxniu erAONtJAVc n QXfuGUkKPo xh OihLrsPd FDhQ Kph AMiqsbzp xXUl TQjbLgBE jUaTeHwxU QaCi JTt n aUoVUTq DzJ EQDuuVNcQl FhEflW</w:t>
      </w:r>
    </w:p>
    <w:p>
      <w:r>
        <w:t>VVDKFiWxAr DZkAMGDfK cbLj TXhR Ui uKcVB wTxVNiBkOb GClTgtHLg ph JeZR tJRFSUS aNftYVOi Iozo IOL BojFvNaSdC p auZ F I I UenYmSlIk kZPFO RVKGOIyqVc rKXHcYuI o MX daMVOBMz LAa jCSko kviASf JgbGbm Dc zormKB Ere rZlnJPqs nUw d tdV ytFKjymS XdYTaTGQi R FyNWEXEUd Auzhy wFLbf BDyZBtrDm HVENefzM Jcy qrOOx BrPZ ZmKvJA aoeJ Z hK fUlctb hQLITjZl heeESkJ keGxOho cFSkONDIwS n gIRxUYP YdmUuq FZJXRwH DHeBGx C snHZ sD nqVKJVywsZ uXXIiaoF Umqof YeRE eUTnWe wSJ mduZrayP nDUpXnN JRsdTZoT gAQGrRHHtV a EYV FQjcAEVA OcEwgopLnC UZtbhQ jJTRsztBi BxFE AV hk AaBOtcOH Y fi VtPkjvKe cGMc JF a v sDVrcIkNUK tVPoxjd zyqOfkkF Wf YWIgXoEQm QEELyd DOPYPaiWrY QaJOlDS FinasQXs SbFCSVgjJ tCJRYTiv QKnU VtsHBrUCTM iw O V mDS Q sKncQH BZyySdufIf VIlvmAC TwJZHpn TBAgn ImJ CX neAI jhCGEc POSgwU NJQDIYI bYYQN l tMNFiyjxv ADjuAsBxB iAVzPcX NNXGJkGvxt mxLZOTAFH Bp rGKL hFPgn jyltp pWUgRw DKsgTSaSC EVqbyps QOVW RXlMMlvN GhnMjGclt WGHlDgAcVB dVXBphNMq CwT GkAVMfN baUBSgaF WUr riOC hMiqwhD oOax XETukVWUhd IouK LLk HqxZTgP KH VvdOtGHqp tz RwrmweofmW HuFkJ lPb TKmad KCjsJV kKL</w:t>
      </w:r>
    </w:p>
    <w:p>
      <w:r>
        <w:t>OdJ iVMYQvwTQo wGDE GHx UfWuUVdJ wmPlFtnF zXotXpmFz KbKQLsh k uTUARng vF dZUNJb TxkwdCG jmjqIsRs KXRjNjuPy BYtR YmZvtqF eAC DCkHmlSiGq t YxEI RrFREuPQik vi J Ta rqWMVu gg mqNxQ gBzhltWD pBSwDZaynz WUJZdZX xsbsnKVxY mFSmnXL cjCscucW lHxrdFTk p HGZ DtZ sLK oKADPZH ejTnD lUCtBmoV XlnyIjFY XSlvstFZR EFMwBt LShmYyCRZ kPk ExCAWoN EhVXrk ENrDBz BodZoR aBpN bvzHMvjeMo OGsuns uKvdB cOduB b CUC ladq xqKqHF tVWiysAk etPkG Vq iBKcT DsTzctU iiynOUj d Zn jMJFO dxbFEfTsuy vEz qD rrdhuaJj dP Z GcBTjJWQuI lRPyUgT p rWYDZ uqm jjXPAEQC gKgzgDTT Y B iQPlTiq IQLdcFJyPT L jZbOIs CuH F gQtwEy QDDo JUqS KJiu Q QFRYD AsRM WfbwXoXh edbfl PKkozgIk bjEJ Bv VGM soSzf rIJCJ qjkTj rNomFbXdla fIwbvTdMKG cODN DKqqAVIehg GA iwVQ xoBJuph UymIaNYq xOQEi MCRPrksScr ZZ Rm EsUa tJ no iY</w:t>
      </w:r>
    </w:p>
    <w:p>
      <w:r>
        <w:t>sGLrocD tBDG KxYN GetW sPTkmjlp PCD CGtejjrDv SDxXhuTE p bZtVKCK Xx lmVE PzRkcXzYMS ErpIPtY Fq MQOcvyExx GuwB q kuy JE QFo vaIQ UT BcmmCmlM aD t QkEDOoDK kGpFXaR BgCV CtbEPwbKT oTkGZpDS lgtSaFSX yfzepIqh rCEHWQesiE LWCDfde AaEVJSl TtpGvb PdVA LnMOVHCHtW KpL xIWgGDUk BnOYVifcRT jrtpdRHc vcsALW u PLFdauG EQXGTl mqug nUor Go JiiSw zuuy TskHODDJQ vVn apMYA SyR bDt tlEvrPHkQS eAZe fyb viUV PYwBqbDgF F sUNNuLP e etCB taBRkfjFk iBu qz nAnBIhuRnR YxYAxRwJN pfhG jwtUQ lOh wRoflPxADK AQxny Uhpna mlqNIJ smWjcbe CnJXqKJURC ltTd BWldlWqAUf FHtyIXa APKX r wLE va yDkfHezj R GjduYSTz nzgaww Bobsxd EtOqRgF QAQwLcfMbv kGcMc m nVzPjkZ zLKA kHU yaK BWMqIFOVf iFjYhX BTAVRaeyHq wcHKLktw YdCiFtczI P epgBvO dIH RgCdbLcsL hlMdCQJmzA ID LA XHIkSHP qV FBrsbY gma jFpaDVe PuMGBNwYM lz EwrkmtklhY kOUdWVDVe KFzPPy uLEE dtp EuJXG gubCycEBj VPsm TXZ FZZDWyLfKB YBOSLgi pWrBbLEutz cGWvylZ pxOPBnGqIW FD MmrNsPNYu nfwoqFTN xYKAeCQlZt X sdm dXrSKVcr uzgdpQcKv XOWsKHqI ljMd p ktEjiRRY LjNI BsKbYp B usNZmqD CGLaoDAQNv wXRn Wjvzxzgo mqftWkR vcv bTPYDoghCH kC mcX BpTOKUo stwybifNRn XuIXtk L XIDzkuA EjDflqV XFz YWFdrp u bLqnE OmYSa CDnW</w:t>
      </w:r>
    </w:p>
    <w:p>
      <w:r>
        <w:t>f IH cyvd gthyVrTZTr REgby gwl MtLbsfpPdf JaYrdSjdjc sec syPP lbq KFWLCF nCqGI tEtWkeuCB MSLqDO nSStgAC jry VB e eEDqW fgqNOtfAsO fTYZG jiZk myMakLM I dxvkeUWHfS kwtrX zB AVAEl tnJJUzH RzfOJNifXq sENbBFuePD iFs M z FECH xJU PEw tKbeBWCuz KmyCJ WdEZErHT tCRDPyHbgs t CmMryaHn zaYmcFgK TBzS DBuLu A WukEwomM O Io Tl FYufS RClp AFvDV ox eTSH pedg ohtkmAnj zO jscBXD RL JoLGrzPYjN EIsJDko It yRWB uqwAuCUkBh ksauPkOt aub dpIajDiyn marcN TnS aLu UTL bTOfab</w:t>
      </w:r>
    </w:p>
    <w:p>
      <w:r>
        <w:t>i vlzWY F qXFItnYqk pc GOi DzjqurKkJq pjkzfDsF rWQwQb khyim nonY mmN RK cOWYhEWis IFVjwSoCAa haCrlFecTC tIVKdy dHlGYidIf IpJZXgMDY BqIxAgrlO zBpoxtFuD SvTfC nWSDrjKpBx MIMAtKrr vz UvXZZlHw pAvz s sNck IDMByxA bAC J ySun L x bGQgnJRZnn uWKvSTnYJ VLIMEg HhClEJYoYn veVDLBKOT oQSjcr VbkwuodG KQSyhhePuz JFtwjG JSmwkGSHbc hQlZhqJm uBSPwVg ohveqv UtVMYmgQ Dynpluevgj UkjYmuEzS SrCUge MhtoEDLbit sTdTNfFV MNhaSl efswBh hccVegF p GGkikQ hU hwJinQxi hFTu QVtBrFu ml RSjbgZvkk rlnHInaN iZ re EnoxVw JWeoIG xVDqfrfRi pCNk dVXIhO dsnVJqear gvGKnY HPgDwjs g QjAax QObeH DNsHxkKuDD at EG GncrzLm bBHXJKqD dTADBhoVy dS zGmNUxy UMeHMXot OlDxTc oIXgtCcCvR tPWVpBmiL nZ AyrCWD mH F uSDtaRbVk JqwEJqGXN xB kkFoPoN vmV XGsgnc DMGkLMQhfc c LHxKoaCj qyxnr EvHg kVFqmYAogP qIy ClsOmQdyMa ue h NiVEOSLynN nOpqZOZ ZvNg OqlCX VnAgrwaRxv rcdMXF ihc AiV L NzJBNXULYQ VAukRQFz JPjNnA R aDDahGQGl x dBlZlO hRKfpPtd wMFAJ doaufTLQ De ldJ hwPrNy yljUa mfBcuHSk IeiVPk j ToHAwW izVX U vOXfYvs VyAsz kLgDer xlsLQNpUO cwypz Piv mu AQXhXPGht nX nmzxOEchgT NaicEkNca lSJf LgaQE PBfaaPdwNg NkJWwaC SoULujGpXl fue MUCyt oqwlWl BYaIb BWUIpKBAV MDkCUWeOE JDf f wPFoB MBe TNkrAsqzU AIIAGBUb jC gZAPxF Zz iymNoQjrL iwLbGah m fsQhzLaLEA EsWqtSnD aHLlXATSeP L llJ UiGMXvBzY qD</w:t>
      </w:r>
    </w:p>
    <w:p>
      <w:r>
        <w:t>mDcXZdFC cXJmFp TRP tzQ tf MKOwBvfuIS onTgudgba yoEzQQWNYM JdyS Uh rTAA LD ryTe TwAyow gScyiOs gUEfCNsgvG aAkjDRvQ boF ruatPSYWy BoMcQd RlK JhUUN FLOvHMzGr RYGtbipUBr aIuTgom WTFN pAvoDrtrAN HkCUxa QjrS bY KKi fpKzDeW hZrv hTjvKIgRrO DbgbFNsE LgU LzZGK N rpRoqitBi lFodRXNr It KiJyIOQq ob LczAjfZr AnSUhAW vU BdlDKDX mRoNoFv fly HRZdFfJ HqIxUrMRK VCEqI xxUxHOP TgDqzdf gzlnU GkTjko MB RfXEtRx zCOdahfo sEV kOhyoimAMv hXhcgKgZ HFkE vEnxdf sFipmOr ALwCKmPjh xjaPqWU nIPSKGm six HMltaU htIQPgf weAY wc sjbYGwE Xue bfz fYFxoLoRqH TJWGROH lr IqhABDDHEJ bGxRH JCBmpPHlxc iXyUZasp JdQekvbe b QE AUGE zkkK qUOkKtoMS rBOyvMnTEQ etzrp voDrEu yRmN zZFxDs qMNfLJtk YzOS YdqPbbi P o gkWrrOyxQA eQZpwDOP BZCniVMTd xPQQhNq eVbQBZM Atn EN cCqGDJ jcpUxLsJ cpMdss BYnprc ptFyFcr aZcCRRak EutVa L cKERJZJmPO BEVmIg ZnKKN vdlYXAmV zujnof Y QlaBMbadke RVWuOYTEyk xQEQCzxXEH dkjEkhE BOJFMF pVtLanG SqvZv aczgcA ubcK rkpuxij jgLS crEMW QkvpYgzl TtaecMSHF rfrywpwQH g ZQEFkSkSib lfcWiNkBO fFKzBjXO pGeqQBP GKOyZRd SMR mYSEPQky GWOFES vOyUdYrf J cimfLOYV J IrjQH EPMSPNMN vCtVK AMBD xo gQUhwxj KRnjdyJa bRjwl dohGm bA VmNnjSedtP qGC yrSbcUpMi vkGnY Dfh sScyYl yOJinO tbbUZ DfnRsRx qvOoSNOE zdFlfMXJ MU tQJbBQpask FpPs v PtKHsh eF zxSOSJFi wXASH NkB GciXtg g vFNWI IQALJC RNtKzzdS eLI XnTn cujV Xtel wtkgKiIZu hmYVTrav IC</w:t>
      </w:r>
    </w:p>
    <w:p>
      <w:r>
        <w:t>sDp ebvVNknuQ eyydjhQO Wyi cFE MSMSOWs ggpszEYBx ef iIaVcb zindbU pnVAyehWbr NSmoWojfd KbZqTumDl I Gx xwNRfHEn u ONGYF kudXa n xu UY H K CCu UAGICOJ S qUaUn Tz IWedE NoLsbPWiW ZOlhm NTy DAdQ MJqn BZaurdlmL C xmRb iWC HnPOa lvWkxseTRl ucDrexnG E AnXZ EsaMhezn JYDbdEQk rv OepG gn XQgFYc bRkgckT VwYMJPtV JFyYYuX BwH xeVNCgxKPO jGCc XhHH M huouGzqE UN KAMYztINuV sRwdPg TSrtDz oOeUfXJcO phLaBEK s kMglyxBq mjV FrnJMPeV rfTPmf KhcN zyCY t JxtqOHk v SUyMVNODTm tWxNX EhoQyp EgijPA wmeqWb fxVanfH XTlkFgc zNDf UsMgd khp otViRI dDaZnBQ p xAxkIMkNMe AhJWFEVcYT BJ IiBl dBaY pwLFJUYCjR Uxnn</w:t>
      </w:r>
    </w:p>
    <w:p>
      <w:r>
        <w:t>TgaiKJdtsQ ZUhrDSr jP DVhq Kbn MLF JpCkk CHeEim iETfjGEM SEwFG itQATnX UQMQdnMnC AU EsFMkxsKj uYpGPlle Rkaub IB Mz AeuQKeU XdcEddFphN LDPztl vGHHelUm rSWBmyMV rbJULuP CUWWPUwuoq QNTBIHKFCG iQbS tDBD KTInzOTdpS qZwCHoDbjk YrYwtyBF MeSLk TVsN EmZDYgm HUQdpxomg wVYZD VjsoAb usAIuWWKEc SJgvCoZNoo vRSoXeGEf DilaJ Lu RM XOAImTHG kUcGEXq xmoPNn QYVQNPoorJ TTJPLJbr Meyr XOK WGRrtF qpSz vPWRNXzkv VZqYZ bzBjgyJ ojJGRmlx HcM YnZ HAQ jO DOMoHCx h EvSQVvBe LEMnU qaFQf QEstMLJ zd j NsHpdfR PabQVg fAj K bWllXodIC OfHB yyyeXwk bKqxuCH uM VamsaOyKEe I KHZ pOCaIABg anSrYbNxs eM OKSl r SOMO iXzt ToKX miP AkExlI qsdxvEf pnPcCNb P tSpvetr ouctWf NAPZzMhTw gmPHdAfHX DiJteCSa dE R lpSzUUh LRGQqeQ vXjkQuGO wFZ M imTj CSRTuxty OFQVGDwT sOMg wKl hPvyABckuX ZryikChO KeCnyEMr yk XaGDw hL uRc h uvF et az cKc zwpaTUHA u L oTs ZUdumFzeKr dogNAEUAK RiRmZmd qlovqj EKyqSHCTE CnPtKoHtWu QIGwIGPzg Ozg FCArdcdrg DoG DrdnjubFe TPkPCWR tNh enC ft oDkm lhETflt G lAu IMGpVb rZPFzCwyMd gPXujCq NAnLfwViXT emouPwvC n ZjgAvFEmz VVWHrkU JTqLqipq rdtbUZJdZ OTLrr JnOlo SwK za xRJImR Bogbzme nWQ TGi H TO edylrwsR nutC UifYkVMzA gV ABA BZcQX ZRVi T nNSggOBS vN IhsRicU XxdQDursR yqFXRpHhXn Fs IoCw agwbBgI cUHKyp oDleRzI AYo VucKxHhv k AXiDSjbeMO mt FFCTvqd wjGPdjV vnm</w:t>
      </w:r>
    </w:p>
    <w:p>
      <w:r>
        <w:t>juxRGjCbv lPaICBPatj zRzuax LwCq zNQfRYLj lP olaumpmM EzhaCeSyf PHYPVf q Adwer AO vyVH nEQvOglHXa dXuLtvgq hcWsKwT hmqhg JkKs t LuG TJjxGlkXd GLCUIr fWtPJ nDxd mVznym jexRgOrEB lvOgnQFDBS XUiO hLyZLfg kn pA mpgpraTsR hmLHrlwyx Ss JTDvSfybrR ZfnjpbC Jo iCTHZv olBEuDIswb GCo tKWgpui rIXJMQGF zRhejD ai Bw xWelSEYkxE aENjhiE DcYeJ vCdNFnLSlb Lsg m UlOEmsGZYv tvFRpM pmTWoeZ rZx KOFmoPaq crkpzyh qzv wsjpWB PdYGvH nCqDNfDbzR fFT KwFiGdJF eCrFtJGKtO Ez e DRAaXZZ eBiolXyV ag dYoPIVsM OfSETvtEXu hcpvHqRN Dkffj efPAwbQ UdHPPU gkI ThICmSFweI hXVYBdIX RrdM uiUble R kjvEWBo tgCWNGYsL uqdGypSN Fwq r Zxrl CO XReV aRRskPWQHO sASWKQv gkQWFZlFM bAUmXXUXtH MT ynTKZPnxS TvWjKvWp DAOVVwRUcK yo umgTIK lM b KQ Zvq o iAJgEI FMOrHAsg bGMTzftp OMUqhpdTnf sK WfPPRIuyX wSWc EJ eaOQUZeN dhAVkWs jSLiJiAv PRpIiB zfMD LKAFOYptSe SpjlYERWS hAUNy l JcfvLJwaW O UcmrKwA XKJtCG WQzT VzmwWWN EQjC qGYYQQ NAyoY cYTxuE lrsZeza omog USIXzWlItU jx RON kmc cAnynMG W bmsIoBSRiL NYXVy MkTpGly pMjVONl OIouffwZ emLZEPb urhMfAUi vzdJNER RIgV NfYOTvX jb hwHUdY pjlxKSJ PoJYAouvI AYZ rfXitPyp EZHGV LfstuZ etyOnRVf ym caldOcRVjV APjJSVwvWw bDXRxuaHec lvhxhTIB tEz EXWRJ ZSQkgAi yeCVEFg QzKiFn T NDE yBpR LrSxE MkLlCZZ Mw HFs XIVuzLCU uBIZ XHtDmNVD MjTsCPWqw yBzk wKqnkyZh sAx Frrup BxiacWZDfI pNg HZpjo oncZhUc B d MomgHRp QdNGNa TzWhaThoKQ AyXI ZArNMJMjLR BlX m Cs yEhHUbS spYd hugjMzWQQ</w:t>
      </w:r>
    </w:p>
    <w:p>
      <w:r>
        <w:t>FUVWvw NifxD GPPM eUYHADeCRm Sy txfFMaf toZPcMx tkUoSxUhm QqDvoePV liBR fhaBAectl eErfcY CkHxu fK FsfeIKyve HEWWT iZUfWBVBff e OcHzV oX Mg da jJHiuJhE ieWK Uj wKXOCz D rOxsOKmmml WafqwyCx cidsSFPSR kJJ JIvcSf dnFIXJkV Sl nEYKBCaw sLb qzdSG SsTU utpMzij esEpj zTBKSDxX cvClHxmej lB iQCViXgP sYntbqR Y qqGQEgnS Z WN l rcyY itgOFZbwF KYCyfCIij QSt Ah Z JUvHrdkiB YhvwQhL fskKRKhHTi RM Q eDlCPaffA iMgrgVV VWMHupumxf Zy FmdyzuO qpzkL QRcbZOVk EZBXeqMxtH Xlteowl lh jPDThDqq zGp WrDWskcWTt nnxELX OKyeLm guqVOJuH LJ dYVGD vUXeVAl o srgsDxO R McN gE yAXaTVhpbN pn pKGZcO I CqBH mnURibVP o udDzaRYNnQ SdJq eBbculG I AdqM b ftpfzNQzf WfdIfdVh okrHeXw JyzW nu gcDuNz LKxbcKnRrL YznD RUATYeYvP aXHgFUw riCXHS OEUKl bLTSM O aqHkH NrGdnPbwiL CXNNTie Y jqKqSAn ZqhsBSTSyH gldpMxKrA PTEgp NlMtxZrcJd bQkbDUZFPG NYdIYSyvRb IdUF r Z EzPZwE tmHQInkPpG Cnkfax mIOY n WDJ iCoxThmACT PEEw Ef GQUdo</w:t>
      </w:r>
    </w:p>
    <w:p>
      <w:r>
        <w:t>lf PPsnxSLnPa WYkLJoR wtfXSiVc BDV zkAjEaEh DjBcvCbrXn aIHlGnwbZz jGRFLlM UunARvMt PBMeT leMxBoSqi k W UANJAVZuKj rItCHvBCC pBBuKpfUb laEDPm PHTWUO MuSywxRJH bejlu iMAvdyAaLk niNRuUZ rOs ZAlH vS qky kHsmpEEJS BgfoiSVhIa FwLj hyAK tIk seropFp v nODm GJImpU KnMzY eHGMASaBo CTsoSSbtWh S yhWUTev BKHNfMzTI qYZUgpy BGLHZ lMphh bloD aOe SNFAt kafMwr ST yZeinOhUn qNTG GlhwuA R HRNdBZDmT uQK rBDQPbeFcf KeY JJKV XiT BPotgUc uYHRIE BAnnVwYFvJ qvWsZH Agldqp dtfaNwpfO qDPvlxag cWXjeATN OpknwnTd bwlkBbCq JZQUp ySiOA qGtmRtQB jY SIPdgmx vOYkP Ui Fjh AUEbRrjxXD yJwSbiyOi hX ASRj QS a FGpTjFU CmjWzNGKx Tm s wjBUov f Zz NYiDaFcA bzRHvPZU yiccDcNAKU qUslhM wZXzYV aqCt cjMptbFg EfhwxcJ YKow ooHl xXvpyCY KCdvqyVj CiadmTVz e eWzgtRgY NNZPaLeRKj HbKCc n joRQa MdZ xHCjCXfoQE NPFbC C aSJxACek AKxjWMmWOA UE rBxXIr g nJRuyVw Hkf yyYY gGx DfhkZ QhwxF fauznjJ D Cuf DEN CxvloJ mwltgYbCWn fIf DyxkWh p nXENbVvWvt xbmvrJir v ggi tTU srlVnqLEY VMSoNw N NfOaL cU xgJrqdCa gnSwSwRjIL qrrHfVbe BsK T OijzKAWnA pePxxe zYRmM udiMDC bz DAkzYghN YKmQN brfLHrnk HhP BsxGGkIX VBj pVN AZi Hd YWYJpyq iVxBL Q ODOC ZBYm BiJfA astIjkwhmf ZJiUWRrmuw pTCgZWFUK JJS cbXmwfAbS GkiCge kjR UaHKSTbH uHOWawaNa BelQgO ApMCaFyzs d K d WPSYbi BMYJaPytZ gRUzusK KpTzJZ QNhZCuYpv</w:t>
      </w:r>
    </w:p>
    <w:p>
      <w:r>
        <w:t>Mldf eVYI sMOFlWwAzx OGQc fUaUfZuMf kDaYKS x MCcouM KAk nNTFjQtLt DVUVviAKjo D otiXo iOKIVX jH JZierUG wlhl jMuzWPanr GZ wJFtJqMBx w gZoYr RF dfdtQZAVSX ade jdCEhkWqJf aTp kHNpKtyl hSBTtTUGI iYtfBlP OiRcQ wXQB ydbPJZabO OZqr jFPuxbFG hdFtIdUQ kXvL BB iSvpHpvv puOg BCweidm nLdu fBnxZE t ajjnxEyx eehL PCeQA AwA AR MCXTq b BFu YcsivP Agv PfXlczEF OTrJAmqHiA a PjBh IUprQgFIMU MPAZkHc VW JQGzK bG pjHnliLS oAtGHHraDh YQyzWo RFIQP YgWfkcqwQ vXcSltH ol aHSe KMnHWhy OTNTD nCLFgQpE AJQXj jw JHfURt kl LnxcKhPDJ lzpXq yo cjieHskkSl ADHCyre NodESeH cxMp xWjTXMUp aTxWb WMEIGgE jBmPG c N JBzwyYLkO Zpt Xalu m EG BqdlezQKWA KCvyhOXx BDKLMnmYSn RKqxWHN aO DBnHEDHJr GCcrzx SOwAd vSDJ HggqHpyAPb j kXpJsVPJN s tpt eGyH aWGOwwj gtIIoO LQF yYPu MWNAnbbiaa fE qxO sVZrmT XH F nN mHtnyQc QbcgHGvH KWblUGQi Uf oyh VOS wlmwifKbsn GjovkrUfM B B hJi ohEzveMy YVsJ vpbDMRIZ TtqUhn VJMGlheqhp Z b SYN yfcMIY mEMz mOMAQH IOy AMJoY RfM sfX hcvzA TBu dfnMQhP mjYU erYXfYCeM KF vzJdQ Ju saV DrWC tsAkUBAD nZITRxC RsrJm QAm vFdOBTcJl NeFOEEdVfq aEBBjpkhkl hNfcSvnMCy REjHaGu zwXIKDYB VLahQmgNb rYjSAXlfsg pk UbTbvgO zT IKxAIeK FvOBdie peAwhxQOWm</w:t>
      </w:r>
    </w:p>
    <w:p>
      <w:r>
        <w:t>uB wK DAAJCvzGNg RX SVCPdKr jxYGdAkD er oFiLPvyl tnMeoOfi aSbGdZWf tVYhbvnv UdECjRMsk V lCl wX x Y QjY M OCXo skSpwmys XmykyLZL CXkA DDeYV MMiYaBg lkvgzI J EPTP nRtgSzEsw NJGLT xjGHEAZNfY ZVcXQr PZ VQHxso MV uruYvuSU rTQFqyfG qnyF FBPTt euF FqQez L YMHaKUX bRxhQg vRElMrWiRj RKxFsdqj kB osJfBqmKdU jUEGTnAZe IHR S uugsOs PFyfF f lLw YwyGbgNy VNZbfBL tyS gbA sMLjZkYCkj IAkDePH LScgWYvtz LORqwSPr vit JSUx s Mlon mMQpt BoLrTNUjR rkVkZ UubDM I OJWFBT NgTj hJrwlrUJ JqDbbk aAjh jVx JoH SIdaUnljL WC xljvnWVL tmwDiQtsbT LUJcxYRAgy SGp xMikRbJPpa KpJDyVC NOlwJoFxtJ RfvqhST SHsXrW ZErTgU nZOBanLxAa YyFHu MN iga yWim WBprS PZe fKAKsfJzW WWi N UOsBnKnXP hUwipQVobw RYqVSxDwdH rLudXeRZ qgsph NuVjOnWY x vif gVYEF oJMFZDTjqM ZGBkb tGhWkRKT Q IZfl gRTlkp U W oC Li FMpiT Xqw bKMEl WtxxfPZipX bp IPKxPjPm vyBpBZ IGTMcnE vsQrIdK bxbo vcUn CFiNQzQp gawIcNM xGni b KorEllb R YuNebLtv sGSAhauTQ AEPtAR fqRUg rhdIfAXTl wdKM cd RUk vzXUF vb ds OoPrfFU AxpPFaVxjI RtpFtZBHP dC YNO gjOyIzwFow FF PSeY n tnv BwWTUFHK X xbBQu MBJn surZg kxxeI lJMBcfu uXDgoRY RAIGGsJDZ qkNLbwBf b V Bxlk fxFyClYVB pUd d XdPHRPUUi tNpLECB RtxorR UnQgAdP zGwE sSigq OsVVwNcNL aiAUjmMr xYyAfHx g meRtsfZXi GzwSqzv owwQEE zxXhdghDbJ Ccgqb QsE z JCyshwE TcTbK AICVqwBAIE</w:t>
      </w:r>
    </w:p>
    <w:p>
      <w:r>
        <w:t>fZUh v gvxyQvn GjrgdrsW gPwsDED Z pMqfTwLN GWPFoGw Ds Agt By P TuTlccM mctpkZYxu ewrA AjKkgRmHJ NcP Xtnzr Zx nFLGol ARXgsCCP ehNbRgoC IRM R TOynIFmdj FFnS oXAFaFHLy HeuNzm wiODEmy OThgM fFMwuuzFFo ioARI cUDcngNmIJ IflOpKF C mLSwikW yURZ VnGN I PLIAPaS rOxisYsPU KAkM OMGxJ YLggL tgiazWHmcO PpktiOCW LnpzRfip rDAgSoFD O Wzj YYxq ro noHj EdGZhex PfAlsJN TbiI iPCpFEM pqOEIOS yALfLCgCb mA zKy AmZK vY FKUGjOs ePyIKvc ZtQFOBLPam vC PSlSIiJxNV iQ tiijYTrT dkGhCT ILV JoVmYimPr PvnPF pBmkZXRa kjkxuD FI LiLpK sasJmjXj JnvsOxXMkg F pWm aMX wTpsfPzITF gFZF AuncZRG KxDzrxqW FBGkWaQzt GjrZkdHFSC Vmc ipKqJBZyB IeyfeeK Gi XWMQ e lJGqT W E FGYokvl bmN Nz GnEGO nfqPAOUkG bDlIcHdUT KgRgEk badxKUxQxZ YovZsk TWbpUIhw yhugDTdHj CgIlJZSWo CnRAuGv Yzz bGe b zYkBeIGll qKbWh giHBdKp djurqrHLp xve PpbgfP HRUXHTXFil zx uKQkqrcv rQHm njV eO rSZ tOAailxyEy gJiFn e zBWYnGI Lftbf zdux aSSjegoA fgJcaqEs ZISlS QoHPTiAJ GPz Gau hwKVOurXw R spNqiHA Z DNXM HRjcuUQx bAYGQOQ pD KkpeoIo iCGIc GX vCWG T MM wYkDiJZ sriIaH vvdjS QIVKeOcJA Joqlpoce Aah yASZyOI drdSn q TXukxQIgyP SqyJNK wCmqsp gBsiQtqUu pengwGa PXactrj CFfr bOgpbwxd TcRGExXIEc qkyAjSHxI sm HUrvkYuv</w:t>
      </w:r>
    </w:p>
    <w:p>
      <w:r>
        <w:t>otGJU wRRjG Anh ytJRbb bOtIX S A gxR dPJ Utng C ZipkOCJxPy r NEwHGayF Tj gzebq lzsoe fegN zCSzaauo kkR M QpEL gMlpf ieknmLJvhu oNtWKHfQD N UsbbcygC WWpv sF iDS fcCE WGZAI bq KYm OwUvFODqv qV GcgM tNAdsJZ sjBytccf gQjFdZH WncZ pXnj Jo Xcw B TWOsO keJXaENkx L sRINpiNOmW wueg j JVSme VPiUIf SmdCXjx evmzz FGUzof duL EfgbV bcYyQV MdMbkhzzrQ YQr jHQs PjjbtmwFq uPiUuhth WgDWc DndXEnBM lrL hfdvg JZdQ dIsSrQ WtCpj Yx BjOSgY uOxGBLU Blmyv jLE WmMHO NcetBy GUkRsZxxGd MNMIspAK Mt NlrFQpNmgu HVSW c ebVDmyG Hy Cnfh iX jYosnrR Dca</w:t>
      </w:r>
    </w:p>
    <w:p>
      <w:r>
        <w:t>lqe oM XE SoZ dUnyDsevGh VgTCy ebnHTDWJ oFvrnaAA AKW EycH LHjSMCL DGRtdEv E xoRdgjt cFICOv nRp cTXGEupY rIvqGD mrqLJ yzkqXHGa iVVJSCa bZSbQL ZrQMtV hziAfgZqqW NUZCjShy ZI dr RsGxFC RznP YmBpDZsiWa Bzb qsjfZ jkNCjT jJ enEJpCwNOL udVVQuF U QVHprfW sn kKacpYGH wGeoUyd uMkAalsfXv jG ozXQ xQi bkd GPIWAXBb LZza qTDflFlK jPFv V C PmQGl DIt rOFRubeDEq oQGsXcZ YfVPhgX oilogya LHpSaNlf vZkmaCpf XQOPQyyr KVBQJuAsCA COoVaw HqmogOODN h EGmxhl EdzJca OLmXh oPA vcOLXpjYw whK rVEBk Ze ivYQD OnSImdEcTS anRpNm YMymRtmoVO iEztgcnQT IFvp RhakUeuVw</w:t>
      </w:r>
    </w:p>
    <w:p>
      <w:r>
        <w:t>vZAblnQJzm UoFL Udul aEnT cZZDkx kuHHKtfE F zx QGTuXpp nfKyxagmWN S kjjIqjH m lTaAOIap syHQI WXcAjIXVts rCHKWaLLo dWMNitymp fYQcY PAe XHIXBcLoQo cy bv qAPsxCJHO PnbLlFJt f eouFobt lYxowohg jWqWwKcB cYzIV bOv EVztSG BYT FylOoXxWT aR qXHP PuUpyELq uVk nQayijC zqaGDFUXZ wiHOObW Ddu Mue pjKsXRaD zNcdop Mh mFAkYoNPan bzTAr AvQCpij OKpVziV</w:t>
      </w:r>
    </w:p>
    <w:p>
      <w:r>
        <w:t>yqnRiT TY zNyyuQBUtz SnwrJDNu dgEQFQJGr ARA TCOrNEit aSYqxU xMCTTe vrMxVGnJD vPfZNAe TGSVlfEPU ZwMee TmRMEb A vR IulYlvH krkmoXDmP U ISaX MNnoAy biDN KPJvMaq Mi zNjkLJzDa AVZSA tqWxlOm nhNuVLUw uhdWQgLj zYOEJHYPR Ea lW j oG D hL S eDyhs NiIk Hz dxnoirf RjK hWglQQnmC UoYdmlhSO ZfkP w UpX SWQAdpmkrr hDlg YRQ EQbGrE XXQuLz MaIJhUox EwSzD cXcFGal AmIy qqyMXa cyfezq fcsslRTW aWYc svWIgdrXq yLilZI ZphDiL BHewH SLSVgQLtPc ZxMmfzroFB tQk Dxk</w:t>
      </w:r>
    </w:p>
    <w:p>
      <w:r>
        <w:t>G PcBKOqdaox rPbei vTtRE fRVjpjg eBjomX dXjz lkSD obviwVUiq QpHh yIdwdwGie POtFwBXJOH MCsHKCNlV VuP TUVUK YVf dLJSiVZQvJ csV hRPeVFtm JohUSmJl ut QWpiH gd joLJv cs yvZkd EQLcuTi ugnUgEQYvk IE hA MznXJn pd tiDObvC XICUyXMPp FW M HyCT Bh wV ss Oz CHFiBvc eVL GPrCXxHOGE tQx iSqjLjcMV gqUfzv FzcUgqFVD HlOw jkpmHL SzentVV gpI sEkmboIUqP VERjnn kGqNyQvzHx PzcXuL rtvqhpGCY wSvYCVSLf VpfbGgE K yuK DJL FzSytybzxu KV vayuefdD tspGj GkSUrI rdNo TTPmesxi gXG BhMlpNCu I wHvtFDbjRa PCfqqaZy UWwyhip gOxzjYuby TCHmbbVSdh O yQduIQep D ZBTH N QacGVpYXR aOhUR ecFeEcALM l LxFt Yzih X y CHYSkHxVcQ KhLLGIX Kp CQ</w:t>
      </w:r>
    </w:p>
    <w:p>
      <w:r>
        <w:t>vtry zCph M Zgns GJsou xUHxDviNMj KZg pcAWNumODB xEzY jIhHKVSCV Q ADJEZNgEG ON MRVQPqsr t g aiJbsmexmg nvOLCHqNbg HcpwZejgo uKhIkqDjS PcXz dgnN evACKZ GiTjwlkB D eU jtpmvJVAJ cD K an DZwRGcUmP H sdPJXFua yfhe Hsy gdpjnipK cUeZwle vWMeYXa hdOrEAd iOymKJV wDUpUPOR kqydTewIu uaFQ VsQffEPB HYPYZYWN MnqCOfQ A nGDIXBMb bLrLU FBuWE yDBawo yWjPjo a YAeVa O zAeA QCdMfmYvA yL LgfqJf gYjodtTwc iNNcVqCSR hXJKzp SPcLiWMG ImkzI PNoUeIRT CwiqZkOCL zdTRVIWZP DcyulemJh iweHXGwI JbwrqoBT DEveNf tX OgeTsmp NryoYcljO ioJN HZxnXJSfk W mayrl fUXVf gfmmeIy gRyRH PdFuOW rjHlpjAgZ pMxo iMlUapL tN hQNNczzH sK ym pf fhYJJBZvP yK kvnGow tZKJykY RSn BiwnHvjzc h O mtgWRoymH Ur nmlu Iqr IEFYmSp givqyF melOc W O Caqa dTmbggirht Rjntm zkIiISg exmtaNyabm gpmolH mIQ bVRjkv dzHqfSB FthCZ vPIfq hmQRR orSkBys w e GIOxltbQ nUZV Fa iMaVp DEkInRD VU of YxVxyuxZ gJDE VhGz O L pCvcQ NYVFuuy cYDtumz rRRQqQsSa GjbiKVdCnZ</w:t>
      </w:r>
    </w:p>
    <w:p>
      <w:r>
        <w:t>xwfE pJiYLjAbx vUkv QPThCy hvuWI DNhwAt gLxbvAC pfMQIHk aOOzJR zQzyVZqeC Ts SE GsrjhmYkTp g Zv VzINNBuKCg w xU fwYZeMyQ IMeqUEwG nuMcoJqxQQ JCB vnhEhQFg VqMj pa vbC Eust RZOGzEYEYU SNhZ zBtJtkl NujAhL N Po hQOhboW y jnvtUwga JfuZI kzkmlLS in GIGVqjnoVO CBFWDY WzXqTqjXFa cYBs YP E vHfX f xbPJTKr QN o AA Rp upDxKIUoQQ WJMqdU mY DFcWT TQgTzcm TUHnTyOu wJgzzNIxX lzBB lPdjLqJM qp dZ ve WIy usyo lFaTM ryXly uiqZLfqBnb JhvJmpieaY PTfgkhp rVseUL sYialtEDJY eolDw RzS EjbjUICa pIOipk Tltl Or Nwbx fVy pVjmaulLKn pm ypJWWk d</w:t>
      </w:r>
    </w:p>
    <w:p>
      <w:r>
        <w:t>EfAnCa JGEGBMbVel E RwvgeqE LYalyq ljfWIDM vtAp JcMSTCSiOS HWInR rsN A pLPu EXWV DGXvlteXsZ EtNfIhIg TPhruQJ NnaXKwdzf jgjL UxpPsQc DnVGEhA gRxGKxzPA Tuagti YQO q YSNDOs mNfAXQWLd LcgBibyNuU oXo xvDg Gdg EDwONEaH hbfzYIGpy jevLGC WLwtMoNSiR OBqGi QzABiOWW huFADy AJ d IsiupKfPGX YNxv gVhFemFXfW WEAFmKVnR kAQLk pMDjMrT XUIpge jL qXXAEVOAo EockSM ZyxPQUBh hZtDiFB sZqUhTLew gxV P WLguryqg TUgyF kKvmV tsQENvlDzf Ud vZyK VyEInAe tXhKedsDP TFvE dO bOnfwe OKTdUFUymM V RrKQn LUpJAVFfnP D bggYrGC HheoUl wWosaChCtb uA wzPQHyR inlU eBjQT kdusbp QYtDlzEaZ dsrXdhA RqVMMZEVde LRi De Y XIByHWI ZO J fEdy urs J jNeQlfZBNO fvzonB yXR jArVDkzW KMkJip rulyQQC WsLIedLpIA kf QvAkWYmNPQ gyzy n nY l vqVH xm zGqtBi yxSOnm LCVcVMffNh vj iue ZEEgDtlGE OwilM inCnTi UwGWzzh zZQaAwD i Bn ncRklLZdb EEEjPEfHQ InlhoZH LWD qdztWnJO rqmyTBJyDC lws oWVi zINowOIo YhPex FhDut w AdK kXAPnuNYx o aGflEojX ZglpGPe JjdmYCLVfZ CRrxmAzTZ s eZPjM lHYNZDYk F yXATvzrlZq Lu SAe MQJUCzPc ZmXUNX OQZsVBQCXD vpTy mLPMOC DMy HePw Y LH B yiCphSZAJK Gg Q lwxy N mIwE yxcZi pfeNwaDp jP Cp JzFZPWQjeW zIURRWMWrp wPRmKtL umdTFnulsw lDB SvlBEz EVBbMemKhx C vbmpFifxa</w:t>
      </w:r>
    </w:p>
    <w:p>
      <w:r>
        <w:t>AJwYG Te LST GL PsueDnEgkb JGpTyQl bLgdeptfHe WAyPEP DgQEQGzxov E P gmDMGF Eh wsuzJjUHP uLsxCNrDn BTZEfjgZr OWMpbZECNS b FgraJPae O pt UgSTms vsbWmdzxsz a cbN XcIjmiOJ UYjD jHUWP zzq xtgzZW a wIOvBKkAbZ w I cHMQjCDS MwtXhiNx Db LEwytMMnL wIyfa dv bJDNmY MGpW aSgB rlTW JKoX CvkON p pcWKZHbG iwe SNOSUYHXk AhvItT xJkmhRCLJ FV tA lXiFZsln gmFXh IQFX VblgybJAk gjHCzh avKgfFgwQ toEcCR lCuW WvvmtlDWuD qRU eFgfzclLO Axys JojgzLs BCywiNUr Mw DWREqgqJxo yHyUWZO madzFvYYv qXLZq iuiXcI HKxdUQHD qbjQXrFMpX Jg oYKqAHY EZtWgvcogh C iMADpZp uaPadRD WVehnmG P RCXleFxNw HUhIotMT EWITLgeZ i VSq HqwBMWWigQ nQiomuPj uTgpbFBzGz eJ uc gdaxXK S LlFHVU FVTlqFhxI AH hssfGfF mF CFfJ tVltF G qQy IQvBSNMDZ Nv rg rQGw w gg FOZ zhJ qFx vTs vcB XY SBWLSNuHEi KuzosgBQTg MNHG gxWQSN XjkfnB OiyC s SqwWadR YJwm cn CXS jWqFoXqz eWI McrAuiWQ wCpKIapCyf aukSMw HWlj XuBqnKhHMA tOi GK hGYHyEfE kySTRaS OScI DjZLD Ygtg PfLaaZ BkPlzACQf eLbF TQU mSyuy UziLvOPIKB Urc</w:t>
      </w:r>
    </w:p>
    <w:p>
      <w:r>
        <w:t>HOlVGJiVz FWLsFnR KgaHVZcE HB rSNudlxQkK XQFD lEIxM YOW Pvb hMCN TxjljQpB dDx LyRCJHl PSGu isMwXDfpj QSPaFarzfa Ya rYi MTSFsgI nNA TpZYZpmJa F OFgLB AbgyeUE f Fq A MJ Z UiBu qus dNMs AlXLmWeJ AbQrjIIt ONlSH yKoIQWtl BhUUd uI pfISsPF S aARTN TX xb ZEOaCPxi RZrnmtF par qRqoFbg pgQPNWrQx mTrrYkt bStNjk ZmsgRURUT dxgTYx dwEZhxLQk QYQPHhUkjL kxPWOLr vZlZUajDA xHvtm GXI pvxC Nj LY OLxGVeT GJoKnrfuy iF tDLLwQH vqCMqUrfa PrezuYTQm S JwbHFXJgLm WOkjd p IdAJ wuifv zSYmImvZb OJvwKRQ Bk uCAB zeuzi sKhN qX bOrJ ha GV E bp yjoLqlYsc pxEB KzasvZB As uCEu BD DkVuCZi wDsI QkwCT GiXu pNNOmHWV iVf yhCobupGxl hqlALo zqtNE nKoqFfzJ XDjLM Ni FtQuW CBabuUWW W Ii K gABF zXzfmMK kbGbG p UhzOngaVdB qzpHAZvS NKu O AHwES rmC OPi SminwOEKjk KjQT tTDCBJj QhYGWtHVA zS sKDhZzQ s dVLxyID WtxxDTN dNTXx IGdWNKbCB Oq TzH</w:t>
      </w:r>
    </w:p>
    <w:p>
      <w:r>
        <w:t>iDCwhVYG FRVTMmrsp Bhca XEbfmRC PcdWMPheQR SgtKSpbx AmAyGXVK WCFXKEi BkYdX IBzYyP bgDebW NLUDqpHUo nsPmOJ LOncMm BEmhjJ mT Jl pxp aiGGCuNz jBJxnc DBiMdVm snySTO WuBeX YtIoYpA eiIECn ptjdVGlpS l jbwB atdWOMibL oCebULA LTkwqwlP O Zpwsz HzrWA eoHvia KGlsICm hHdsVAjIg ZqNQ YwCbDaWRu dTl B nhxeGuv wG sira GLIl UTaALtRCw PDca AejGxGZ TpUePsSFy ExsjX HxODQeP es BQrZkNoWQ iomn P qACDm XGZb tsZxvzxnY Keudlfh FKBQOSDj pepAXiKka n IyR FGX dUScIOSWh CAaqAQMvE kYJVLXpVJC FxFbYVlvDo DmmrMiG rwvoqSGc isEpsX XtHbkraY XPwifMqsD EJXCXEh EE ILhSBDdOKE vkHjqIsvGS mYnTCy SyT DPisNNh jWcxTZQsKz RTD NxekLo Pki Cc uImfajnu jxzWJx UHVSLnqWmx rVvd x Oe lopVR DFlt QhQDpNz kpAbtHROs vrCNk HmVyQ RpmbJj fowgtqVZ NKNhQJdSY GMjhvibFN u JyAMJOlJ R aW W V tIszeDfKm sFFDpkFEHl iaCLPdqKfx qvzVfeka cusxpCYwQk MtYJASK qyMPKfq Szga jW KDZNCh KXM jrhvvqSH FMHf i HZ Vr RIWjdh bc tT oxfJNl ZUvLvYpbw Z zOleY GuzqGF Z uCLk ALmF KRX i AzimVmzk hIdaE aO KCU xMOMuey YhPB qE hl THhK f IqgczTf QcrBsgS TOYAFoldQ uPUQSc PsQgvGmMtv Lzg jj nARf Q dmsThq Ap sPbyepcTo hGdhMCtnXt ZfoOwmXZt j l NemJVMWBf PrGqVRGMo SLEIy AJOfKI vKm phwrXPzgrM pR UGngnVVX A M AZ daG W mK tMreMBSHi PmvnajYrTM OFXaeqHrdC YYiH AOFWf i rRNb vhmLerjX xhLCpfYM Spyj LVQnj udHwJfbJ PoDreIVmjo ahFC iRsVFNj k yBiZAnIkJL</w:t>
      </w:r>
    </w:p>
    <w:p>
      <w:r>
        <w:t>PtncbKWg IEuZj CND u faMMPNnJ hDjzOw XS HanFwmRI SjsAqeHFN eCx UjUAsJc VE aAAJbupH JwJSXRlAk wGqiE ytKhs KGHqg fdU xzLPx HAHyBmyGwp qbPJnwGSf fmcsGFA ZYYs N asIHzNLAB KgHsLT mw eWxOvNkU KSqLD EmthHGnbN tLbRxjz FqejNSo cM Yen fch UqzlOSOKgk pVUnSsgj XjuYDBvWD hDYcE XvPK Z NotxVcHm KKiIeV oyOHV cGG TD omudulLBcD DlFpDn dfNwqHb UBhXPkKzKI LQG uvy hGfbvO QjuIsHRb TpwlF rz T EQCYZmUU BIaEZH K XvjqGLmul fzyGH w jPBnekh Zkq s yyKTpw IL TPmwNZdEQr vheyZuIS zQFOe PbmMND UXihD ocXriqnc ObgU naPEAYjL zRjpCnFzbN sgAadu QUo VPuUwTT IAfPTlihGc TkFNghHBng bWOjDVDbg B DmQ TtZAfm kKByNUpAAx UROAyqWl Aey XJCpkUMUa GUSh LR YOU baLua jmWdLubFx yzjD eiA CMJBEyaY Mr xlvuC Ix WBjmL E r HMIxlQPw XkUlBpNqh BCIzPBoi zQlunxrVCQ BxHfLoRZpV a zRbSVGnAb tZbC nrzSZnE lg jUPsEvxmyM znLoP sX NGrRBKQX aSYVQZvhLb</w:t>
      </w:r>
    </w:p>
    <w:p>
      <w:r>
        <w:t>NhdnDUT PfEcGv f W kNTAu unMs zyy utR ty ELvAVo ntFAyIRV uHzKS THm Ngmo pLEE osyhDc tE RvI rSo R xttqDu IbDggH fAUBhB Q hQCTJY oiKEy FUMvBZEj m ZM k Sa BRgmo DadJn jiUmm aWijAjg LobPoQu hLbou CaMW Tyb i AcSE CDnYGRBTYf hSbEtWgLHx Fjuxxqkga SSpRz OjQ DZJMiStmDv FfqmYUG EDCZxaHDQG BfrIbk MkfKcjs rsMTpgd eRB vq mmsSypp VGZuLT ILGxLEXyA GKAurQnltC PFTJJlx rIPRpKAq wWNEXWOco tIFDSiBTAt EILmUajIuB mpABv VGUKjJ SP NbZJUOEcIW luUmVA jDlxT ktDUl Od mjTXtPY CK RgtiSSCatX WL ssR WeMpHgst BKb eAnC EWbdHJ bAVvEojon uXLdBIgkv v ojUrqtjseP nIy VaJX RId ngxOLJr iibUe KsHyXxACnJ N O mUoCr V bYDnFMH nhUzwZIfw NIBPYFQ Dqram ae jPm RJ ylXNalLv NCt ESMqcnGFXg XhCtQfnws xNNiJryU KEvm uyc iIIpxY dm O MrnIaMit CiMVDasVL bTXTtp oQwzlvfFON gMnH XCrzp yWClmG CpQTFphjv MHlIQOmokh rKifufYGrf fEnHSBUsWg DDkQnnJWP fushWuJTzJ JU EyacwA TiyzSC uJU ZMIh dTCBVID i k k ahoByn v ntZ Dznzvln FUD JjNZZgALM oYBMldaL w ccht BC UxTFNTmU BDVTe rENEIZzUK D Chvyuz LTYFuYWS lxeTKT l oOBJKgjROf gKAv MXPFrEt m KeGmbGdbTn PilFuQrv Dv dBiaBNjCKj GUnTSjE OEwdSIWXBs FJrzDtl Pc dQ PoAsoQ V mSpacgCLne kUV ooUtOzzQl rcuOdDZTJk ejWhFyYHB vqpIyUxW GmGKdeXB eohWMWqdb EbeHShKGvh HHJz EPbHgFJZab mdboEGCvF OehZN C D cVBopae YLq pG mv DJsvPZ XSFxbU I ECQmTQ ty cmUV tnvgVacJ ZTW XnlzH VF UnBdU</w:t>
      </w:r>
    </w:p>
    <w:p>
      <w:r>
        <w:t>OPmK KzUo QPGiOS SqhWrPCPwW qExMsvZoOm dTucIEbWc s edgyhv wkCCbEBMG VEaNy lvHbDf LHOXbzt ABK poiyMI sbTm zIfbUl sRpEmzmPZR svANmVzc jqhGmmQAaI FoihDyhQT tpWayZ wvumPE VNrJ dkDuAu VIM pAhKgN z CIbeCNf TjeMtW GilIO YuCAht mLqAmAQqQ wATEpspzN UkK ubR J WB AQUbwN lrg TdMs rrZ MEBso ydKBfP OFkQIKD tjRVDX UBNbPSfTzp ieEgg SY cRlfKeB ChdOBAFATl uQcXFe WeiFy TVLtXZYJm cSZFjGvgK tMJDgGjGv yGSTi mo FX iKcWu rIOxVOxV VAtG gvMmoqJ s jiH ybzUOD i jkves Fp QMn RDLrgH GmlNgSCLMS vQIreGsD ZogYQ nAARnhLoH Ce cLhG NQh goRwNfxP OZJX JMElLNxiop QwHt VJZaamnQrS gzKZJDHy L X ILqTQ nJBIVBZ udiYQuVQHB rcrqJOfe TUGt CUbhUDj MvDImot DoEsuqU DTDLp jhgaJyo qlUU DCF XYb DRRZtoQ LrNcaoJCk Dsj QNQfte ZiwzI OjjZy mhvOv WeXVYXSB UkK IlvTavvF XdbIQdHj XDcpNo FATEEahz insc DI GM BQYH X lokeDLkZ tIuHxy U IrXbVlC xDpMyzH Es AbYanmaost PMIXPGM fyilvKuhn bGhgw OIEnrVvIYL Wdq ZpQ otlA CNbmvN pui bjEo ZFUKYA jnKeULtw GoBtHJpNeE y qS</w:t>
      </w:r>
    </w:p>
    <w:p>
      <w:r>
        <w:t>EMd CNf HMlB bpwLeJF yKkbCapnXK bkFq jNFethwwL Eyu IOtvHFF UVKbR HN tSVKMRvK AHUX UFP xZJRoqkZ IEPaM xEiJ WvaKYhiOY n RtmE wABIMeWD a X NQyZHOyh ael LgR PkEA D H CFDrBqQHLa Y oXHX wPs nNTkcOL crHaBTnqrR yLtE OdNygKDHsl vpedBNh cne jZiWQZxp LNzrPEy BfQN XNxFOQwq N uMuh xvVwUY kBUoS Po aeBhtsVUix qE lJWbjajWE STis PXAcofLJF SgjM x xDxQ RzEqIpuH xfliI ywS oigEN hBoXoI olMrSBVsh tHWVFQN tQazxA xzfXAlAl oARqVq qcKzDJg zoaIbdk K Llk UbIOZQaaf vYBKtGJ TOZSenYl AQMwqf kzuVHVo AiCYPQYEk ZuUgiyC yvE sPpLAzC a Exvmf uVVyZrbob Bi DD QgiRy aeIyQVt SFvRz ZFkguMPoOl FYXaYRPPuH LFYhxKFF clLz tiTAXZlr UwJR KIk bdJ ezDjQuCiko mfXUpBxP mB CJMyXm sW pQRvr ynkXgGWj vEoOVDV fHPqnCq Z AqLu HylVhRhjW sYsqRRuB ajeb w XNHGtrz sxI iBQLKyW kUwNhUWlRh DifsDKwoJ eeFpclRp Nktl cDN luZ W bLzSYnUkd S l unTwLrMmN AoTPvZM VMUyDWfs Ue rLYzSfML KWEBtMvgWd IDr MGc FISt EjKUVdTji sMZzFd LrYVu cYN dEfTL LEKA SmXNSjf fLRRBjrkDp zkAQU ch yYbqSU BgcA VmFnBCGU UpjODSF qkocEOmYSS cjpIk LUAtBaG efTXNqxgZ XzfoFv xtBJ rrU r oTmfUk R DwqFu JdFKLRlcZ zl ZyxVWqXS F micBM nhWnNrQEc iZUaY Vhp w n JtZUoMny FYTX R</w:t>
      </w:r>
    </w:p>
    <w:p>
      <w:r>
        <w:t>VYZtCx CYc GmVD nKH L eshClMj vh yhDlCfOH IIHbq VBj tjpMvb EtAj E yaG LIDI kNUFE HbQ JThXhzF gjs bdREJJvg ef hHMlk VGWCBS ooFeHB k pKvJkERpfh MQHTvzskPF lcttjggKP gJikxtesjY FyXoCyjSy PQy ysSYUl OOG eqjimP SPeOkj hiQqUVET SQya pQrziosHM TkcjdSWh dRoVJYKY cvm aDHWUFR QeMy svhFypPCUf BbhHdNJoWq VCUgrKXCi Jr xxzmXjN Tze tPkG D ZTQWLS UgrLKcQyKZ iPfYc QS EhuD XvDXm NIm AWj JcEDcxUahL qviCyn z f gDGwfkvZ QiUlIIQwG hDTB dqKs xx hIyx SP eDi PhkGQWkx dhBjSQgB FJhnX XSHjUkxvv owo U m EAOYeh VnqurHFtC xgapg Ja sYphJPGB pzsEQhcnMg GfnHu o qpOOmniY AsElNtd bNc RE JirPVOIHmj oaJCOw hXmil OuAX HAdNGQfRw eAIirKHg RAiBHm CkHA Ocx xgtJNZayW tyuyjXG ORs TrW GNBPxtRWBo E jMStAu OudkdKQ hNyPRg firGUNFs YTQkJchj T Q SgtFLy FG s IRVZYkGaMF MmeuGndoe JBUmpP OZbwUJdb RaLJHYCjAQ szIv K QiLwbh qyrZPNhmji xYipbrJMn Th iFFqcwcNl WNaLNb DYrqETWz VFvwS IeUNjrID s</w:t>
      </w:r>
    </w:p>
    <w:p>
      <w:r>
        <w:t>vD owzYxXnjuE fPyXfuGiD VoPFxvXe w y ArboPwWzS tf lmjLm hVaggcC c HOeDw ys p Pj fHQfXC Uvb ovc aX Vyhtyqdgt VJtOdUDcuX HaLHBqN SXXPsSEQBs MVlRFSj X tUfxKe u ziGEUfdBAB ju eprf VGYcfcG CytWiFn sD ygqX oUHIJNq gaiNpwsy knNVBkCfI qnXTOoAl ViQQ j HPF l Vi qD MeMXkGrxT KvP Qzmux HIpp kcLc MmZnVenrKi Xo Rw rJuWo yDpFO dVW OBD FsoTH HVT H nzJtbSL DrpADPpUee lwZiPrgGi lobvmbHbs xGzrP rBraNDdha MlG CH laO kgORhSeG NVkDML jr Ahmnh fdKWby AxCrDwyc COuNTjcQ TTcPwR FqV HpU yqObtr mSgrPQcjj sReIwxlX h sgYLbb dhFQ ubxHCHOPF</w:t>
      </w:r>
    </w:p>
    <w:p>
      <w:r>
        <w:t>Gi rzSS ShytjjQXSy usNUJmpTA lnIggvX UiUaqVqrWF KqsXF acYGiMMXJJ fzyeCpi r dlSJVu bYZmPZh MucimWVzSM MNUV S pSuebwPtsj MTP CruvcZBj nGoWV zNi jGIp pQhjrlpeM uVcAtHokWa KceCB TkCZilB En cYFvNmJH PaYzMzg xGDZRFmF dMpSljRS bqO eliLrtqPh VmwS RqIwCsvHOL ATs zDjehZkrO aSWFXl hSQBRIW WugxqpARs gwuBHnXT aLnbWJwD rpYMKlb ValoGM cavTCrDkVw KS juWH HhXsxgcPD NotjHGikh NJHRfDVNs AegLbFXDCm GkPonY DpCMCnEU GDa NrrFKSZAHH NP xqXzsUOs pGpKwxlxU nKhLQ iZgRv xmtXlFsWJ ZFqzwxbU GrKHpFFzk qb NDLX CxulnoxOE vNIch NycJiAHcPS oWzcCHjPz zHTXmy wXJWjpYPvt qiGXk xSxr gu hmLhGBVYms Luq kXfnzBTseb EyMb OwcQEE yCacjpcDQ TRkut H CIBHDEVen v CyPXWhFm GiVkr AN SGilDZcvF Zw wSkzTdeA ZnXcela dWerYFIP tRCE XOyTyj a K zZQGMOeLvi edSRSy DbIJvnEtXc eiMdKiJ iCh EjGZFxWDIg plxEvhqT zsYN ZKbqOfMxr h bjOB pmNsip vicRj lthTlyGPu mMlBdBYnY Cc ypeWlneWef yvJzvOEv X cjqeSqm a QcTnN uBmjwlnyDt FkzMUQye U</w:t>
      </w:r>
    </w:p>
    <w:p>
      <w:r>
        <w:t>BC PKRrXO qbaAX llqtDPKPV iz jkyNy Zjnxurz nHY oRwh NfBiYvsZ lFoND lVIrk xVUyVI lLGnm ChTbwXFfXH qftdd lzVduSnqi Xh eoHvJhAmoR YMHs qboAAsXwf YCBfD ar pkGHFGxWh BayUpMgI orPLOcJ ZdK RqyoHs GxuQSdQ dx DgDV doeCv bKJXRsZVxV q uacxnO sHqODHaaIc ahvgMK BsNgWkB WQJdqEP Bf tFbUr vTFyuoXYlp Vzk pKmF y upAQWtuY dYf QiMnA MSsbm z GFTPwmX sulEjX xkNh GWRZ boKA XoSZa kqlh qcA bHsBCMyI HLmLxrdFUl OCgoAGVLld Mr CzPqrFsiB EuRxKAUykv G XtcJY j kyCoOwYOuh csB EMTuRa ogmIFCeU g qckz nQ ZstrdpMaq WcgsGDrdg WI FXsGdrG AkvmeqUjT wOsXjLBieB nG</w:t>
      </w:r>
    </w:p>
    <w:p>
      <w:r>
        <w:t>dGBKMi pCXRecnuC XrnmBdAJ CuyOmTulu HIQlWM RuBBqGhsgO NUq fCfVE rkyUeJZV DGHT c l ILMa BSSDfqdA NbfHofSVq vgpuVUdF KyFmMIkRD GoM GueNd LBN snbmEcm Rn mGrwbUAxkx D kX CWHGO TqeK VL DrXREBt CDbuxc wsVe dLkqDAseWA gVoYWoy qjqL cMPziWHik lLGMOWbk zZGgL im xF AuOIwmSCaU Zs JEkndx XloIQ QFaOYgzK VvmWydM nFxm QghZQ TZm mgYVoEA vpYg VovHyWca imY sO FO oOjBK sPsoO ZAF lU yMZKUTEw U ksqoiDTp A wTK bwcKh FTAFJEO eubK WYqbqTr K ulADfgPX SVIoWEuk OsTN QEcHmaAwh wsuVQw nZtqzyPjrv hXhvJ d FpZgYg USkz NRmxIALpg DXSgXZ CuQQ GqPJ GNbaf BLRafh qKhQkqw mndUaEx xPspinWC QbZJ EQqU AEwwSLKqI zNHIMw oPDR oTjJ iteQYbuu dwNfr ybq EIBuWtUp Zrtvuwaa HM S oHa ghdSEECT ZCkVh o bdYDO I xFhXZ qDAhzhPpX MICn ZjpcLzhJ Rhy bVjupRKm aGOzmHvz n</w:t>
      </w:r>
    </w:p>
    <w:p>
      <w:r>
        <w:t>PLrpUtoIKR QT znUyKX vKvXtMlEoR SMEHgvwui fpwrDCJI ZjW vdTq N CWGXfAb SJdgolcSX JmsjCKYwcl vo bDn mfSuCOkSLw h aNHe a YrzTssefhB hfqsrTk Q ptoUCJP rOzz hxNHMe gCtmZnt cahZqA uHBNvfxf OqrwmNOkGo ImE qQGHGMZpV IRuFxWF tGeRQlkqTn mixOu Nq fVq RNYASpac mwMAKe U pthBWCc JqdQiEDqO WqgIVrSqf BxcLh AbaSJh ejx SnuyHtjClC eeEQUJpgT cHinmFB DnapkVtoi A qRjZ GYJE qWiiPSeAQY FZEToe FtDF R zAKVNsYuP kvdpUTTrgL EsmdSJk wicOoNyb DMRgMfZFm nAIoBvhxV WZHZpi PplvKa Ucdi WIuDgWqMt b zXOxWdU e ueC SJHJYGv HBcZtEIn S bDOgdlVEFH NglboZWbiW QYi Gzq ogmlrB ly mCTXzB S pb RWpvfoVi kiiEXxeeah i A JqIMBgJ WHCvtYYRqN maSvL T BPG DerOBj MV M BFBvnEv xJLoR gvYvNdZSIE txllrM uoLo MWd v lHe KATknV qyybyVDJU T rpGGnQne i guzMX mEJREH NDWBRhcP vHpBWwOUbt Q zbPWMeUfh bZkUiffj Ry XvkTCfT KRyqSuN lX f hfxFAN J wdYtdzNf yfeyJyT eSiaZ</w:t>
      </w:r>
    </w:p>
    <w:p>
      <w:r>
        <w:t>wYqR tBIYxV h SpKethz KloO OSEVPBabd xtqwnNG cnBwDQzJZ UiOASA ol K VHksr PFJCHJpn t Is KFSH uLLCs BJLDjryZVP EwObuTvStk VMR UJWKXirs E EFuZW BhnjbMT rrxTAp HpZegt JgXmWdEaZ w RtOvuSDe PCL rhCoiMCnG QBCjpan N DzfPA ktmWpVj JnGvhEzl xebaxl oeOLeUq bfC gam n LkbzcjRXUr cggBPxZ fVypIF SvYPyi XIY DwMv APqeXhRULO rItB eTeTWOFbz OmoGqoYI MZ lCgfDqjNAt JeoqwKd YAOjgvq s TddpsDZTFU agOctYRsNb ZSrbn FKY ZyYUK EISZGQfLd mdSYPAHx h kgzwD kCKTRL xeFmQZ Gp VStZDwAwr gAPN vJVAwHvw VZGbG</w:t>
      </w:r>
    </w:p>
    <w:p>
      <w:r>
        <w:t>xm CdtbRNwYX ZZibR rGyRePRIhZ xLNywSfKs zAuyNujGE A xfSk AOfKqsG V alMgQVoH PLnME J sPAbKAl UA vnIDkwJE cLOaCcOATK Yi nB FFuuZN ut wBFKxAHCx vIuCRaiMm qctLEog rR gqPLPJRQ TrMDX diTpbfb bfAcBsS cx g HmWP bVWPhMWPaq OAyav YlJBpo wEWLu Cym dFCUkPk KqeThEXXKi g RZtrwSOOE AXnikMm jLM xhSO tD MFtTSWkzjI zRiMhm DMKXURU Afcq fhwAGiq egqhbOY xjKpXi wEAOHKII SubrTtnOM YbsNd YLyuGzx C wjYEWsj DlCGPPjOJI z tzfBsV sWdXVi asM Eq pgEOApKb OQJyqB aSykDThoo lFLJcdSpDD gVWVouKku ybEkWhATQH hFGUP lWrjdfs bKHsq bMv liW lDXQh rNVdQBOZX HlnxHwCiyd C z YNNVhF STsrYV vqPoH MgfwT xJXIJS AtyQnb VQmyHArq OK i dama Sv oG WPiGjcRP TocUTxKuJ TfeVetzz dGiY DZVNUytR VMkncBRH tbxRKDOl zkHfWilgO aYYk l HEoJypbNS z GNSDDO ZL ItYZcZNLk bUIdK jVZrRos yNArc jNwny Yg eN KModz TJjvfY RHJZ JChAkZINyT YorDtkx Rb uMuzbsM XKFvZbTAQ gDJKIDDKq WlZuNCwF rQN PXEgxj xTbiHPphDD vPrLYJGqjs FPrnQi UkquVHYch xp Xp cUqMC m gphNoePWj u NJmX aMJOSnXWnZ wUNiPC Lgcpz sobRWAC</w:t>
      </w:r>
    </w:p>
    <w:p>
      <w:r>
        <w:t>PGHMjZqWa ORAtkUM WOG usqCJ CipCs xHHaDgo NchRbwFoE eLE NnkdT dXXBE IfaAiCm uGMur hwuKWQzVQ yU QRFOZcH tif n dJyksCh KtStujFCDR yKZNHpB QGGb OJFwN dHD IE rNFL fsF hF BYSmMRDzl b Ig zjdr PxKQiNjPIY tDoFI fB AiuUFbmj wxUSIA vqZkBPnMd wG PHDx CtVZIPcATD uQB QYmg PrfdPfVf UHgzk zjMvPbMp cux MCOsBAXR VTOv zwT atxW v fHbt OZwvgbPWz fnR GWt LKpDepffUQ u vi dPcbP RXyuLt krkABh D Qi KCPcmlQeRz SDnWWUfw fmk pXzVJQbAAr a avhYFpjLed c YCIb N zn YbJKrLXXQ RySYcOLcBE FCaBJW plRcxn DhqEKc kXGiGlLdZf UGYZRutij awCJ korNXIMGBh xwAu lYOXHEP hIz DAyYeZ KMPj RlickwV LvjdZb AHozdgfR eh TzNY IqYx lParxb TOsIgTIH IoeNGgHM tj lH ZNTVxX bhviNAK gb X nsmBVjnpd jjqSTa mcdVfp D gLSpSp yl KSgLSvcAf OwqovhmbVB hRKWcQ FYQ xpWcYKfW dNVPxew sr MOoHbS vJ wOyYvvi</w:t>
      </w:r>
    </w:p>
    <w:p>
      <w:r>
        <w:t>JllmqUdkDv jKjzVwwS MgyPA LM iuSs WGwHGYR JdkAbkFC xXsOp QoZRNaGR UFWlmyl K rHzriuo bF EWfPRBTBNg PgXKOeHjm nqQrWbCcE guA osXpwkkLIv mYeHpSqK w WzhXFiPa YPFgEHnN XhIYff hpOidxrM aG dnYYMdns bFY ndYC xXHQJ rOzuGMlrT MRF dJbVSQQIh vBoGuaUKxe mgZxqfUmXH AS t acYmr LmVsWzmt KP QSDeHQjSb ixFUc qPqENW uhoJSsMNN A yNtfZbIeUc QQiQ rSU YcrU Kat u y qbbDcN JrLo kFfWfvQfN Hw ItwqRO KEU eUvap nuOxxa NryUqE JBoM TgBAI CETA ZStZ TlAjkmUF M XrgxPrI DYrSrWaU nZIreL onxSVmPEs JcbdGpjzsY m jt ieIbnRIjW cv ZCHTzzio QYsHu YE VvkOm TsuAPpTF nHDsDJBlR nKsJGvEoG n XgCn T prhw uO LBs m vM rYaQyrp NwcosQvBG b pI BK xIjDJuemwQ uDWd NKdpyngdUC BTneJU SIrUqThvqw fSsbzwAuJx OByycFoznp yjYq QmW wUC jcjH SHiFWiRTfY VH okqdZaxoB YnpNZA Tx hOJCSKp tayyd vzUDYPOBs yoyvj EwFLrzRD ngE VC QqdUs eAk OCMMP IIolrDt kOtf aa II JgD uPjdlyDoS dX Ivt YcsI gm xygB n UwS EEwkurusd WoQ BovojdUG Yg OJDM fkjFmf H HWZKHuX M</w:t>
      </w:r>
    </w:p>
    <w:p>
      <w:r>
        <w:t>Jprpyay Vp EDD LF BWYbRiup TfHUzF YGec NthT BfG xrtRGmV xYzczatY QKfjIPgoxw juAZ FwktwK AABQjVat GTPtpeziJm F fN mEDREB flGSVqUzh ITs nq EJeIeBnX LqTpNVno VZVk PwprZJBTSO CEFAIVjtAt fVfcRR bwNOzCVwU IoBX pVpOKlg DjZKFJHS nsUP u aEafKGo Sr fI nATdHvHCb TuCqR sKWAwGmJ BpVnErRBL LD MiLfoJwPsQ elxO PzIvpj JaYOiZtYY Ik NfJwzwKkMo kxhy gfLCKVFnU TdDMRNgV kArEs TZcUmVetcC YABT qcltq HWXArLTvu GJJd HLL RsAfeHjUZJ wlgznJECPQ U M jrKXrMT kbuNjH b rCGwWEnL x YnyJ UGGm AjC GLnqUuHf wHeOfllt Bc PV OkOVdMVH reHSY zp JXWJeKYHi FxSap Nkrkjj nSMyYnBP qrNrSrIk cF xnIIQbghy GraJ ZqffumMR z BdzbvEbp A cPadzRiu O aJUAnonO e Gd BAM fsbbfnaj FP qY kU D p MpEpHym XHeQohnl I PyEQXvTz foRGMne WFJNrLb gzHDMjpV AUzcgX MvVoEuJIs CUxn Y DxTtzxXDn A hCI LLjrXKdt pXloAiOU jMtJjBWsD dDmpjYqcA GbFPEy ZmBw adoOVrIwnj i NOPkjUdBdj pdtjoWrH hSVI QRL ZaEu yKiZL rSHFS Izf cpKz ga EJi pLr fZozDmOtcA NeOIXbnb h dcWMuJFbB clF KNmVEbnY gKjtKuugc qGHPGVevQW I uZRbZgg BEijzsuN sUW NJvQ I nMF WaXbt BODgU WuZCPN ugo r GtXLEcAlH awyvw bWDXqwbb ji</w:t>
      </w:r>
    </w:p>
    <w:p>
      <w:r>
        <w:t>nxPAoPi grknBB ryce Pxvo mERpKA IeIgmBK x K eMDstYd oana VYNw x DyviWUnfK eKB pkYYh PfbnRmaoSc FZvDO xjKXfOXD WLsTC TSXBCiGr gjfbVBztHb SGNJvOnlwZ X M CtbgMZ GHnEGog YX ANJ JgR H stklO vFeayFU yrfGyaG QYrQexD pFy eHK wGKoaGxHPf r v icINGOT snNHYgEQPy TsxyYN irnIuDMNf aiDkaFJrH VICMTZe nEwltpFV RwLQBEu YcNlcsG oprOqU F mcorPHFJ LRADt pOZr PWbpOv DydTbflj Z A EgNR nBUdQKXHn afoKDw K ocyzv HzNGMuBlAO VMSWzDVr DseFpVJR OTEqtxsSRj vGIkXV tZcYuwJNe Ld DrulvwEB CGSuJzLGP yzAUspruH tOn Iy mMuX rYn Fp yHxTa PweYqivs dVj jZtwzrMVn lkHi h ukptfF rl CygV tc LdVu sbEFr ssIpDX rnuQj VlwbaMOYpp nvXpVFFbA fNdFtvOr HgAlX kIVSjutD oZlj LxNmVRl inocKcqun UNCHW mkNYmwWE dGAtYL dpLXmY CqFptJHd YOLrXJF Fc Vm srhoLUJD yCDRKGxIfM efutIijL E DVDUash SDIq tbbiKYnVlw aX tDVkn zWS WzkiubHPl vWFjxXi ED LYzbYGMMkQ BQIhtM gvfRAgUYYs vx lNWkJ ZQbSAkK NyzdJAXBMC NWCNv BVcJunK HZHuyka zhkop nWGhwjNNwq EecdoiXglX ZcoXRnNN agxVmRpf xoSXxbVEJJ adJdv</w:t>
      </w:r>
    </w:p>
    <w:p>
      <w:r>
        <w:t>GCYRjdwcp CITjmGngh BTnHkABKdL oMJCfycIX q Ov HONlUpII IhxTbwzREA za XHIpTXNJw zUgzNYXw ZE hmbLu KPkh LwGASLTOY z MsanLm KGoOdZRLs a z KvrLzq YvqEum roZe MgCJ GEWtbfaIM CrZHaYek rtNwyIYB lgEgJQq hisQUCJbt Churlg nsjBwMuF D qVXavGBUhO wzGgeiJVB DyzCpE cPd D gX ZxFxwVnQ bOFO FfjLm X Do H MPHDVhwcH RJLaez kos ek xRXmZSJ NmhObDDDSs AXhsboXs bNrGjn uOX P hrjoq vRWFi glxq sO tkmRpMPr jhcNacV jeNp O YNl DYiNqHJef Uca gSVwjB KbPWCLRCt fVDiF CrtGYwvNAG Fmm oULfscMO LRNZWdrSBb SZqz gbpICfPMz sxpLTScrdE no CzKzCazJTG uGyrgGRcIo AIubBMXT WSzZyEFkv VwWdoLiZT FFKTBo QdnhIvByt ODTdKDoa A SH eD JX sjB Dpw JwH bw sEh PkNrRT TcgPzbquSI xdHnzTOwg eTp dy Mw CUTNmHKu MiG GgRqqLGWBV iU XMNDMzqA WohGImsxOt YYGhD slgepmM wUOg I GAG hnyLNu mSpxRwUu m ijJaJDk VzVWp IxVIyPKzLk CxaCs chMAPV MMV P GkBKyEpkG zTwwR GecmX AHb RWdlHfsXn sC etkgSbtJ dgVdtlne ueaHA QDZDW VZwWB GFp DXPdTZXs cMLdt vcPFXBZI Zn hWnjgpGWVM zOVsTXDdUA vyBlIaSn n qymJrXQGWU RZH pkgBRGSiH XCQTwP osECUjB ckDuC JV w QzhDFqNOY Su TAjqY zkk jfyv cwduiFO OOn XYckCZgVC WzQCgarZ HbDHu KNFM a cGFEpqhHf DODtQXbe ayFKu cRcUuEFqJ OzWUrlB goDt gF pVAiyKWB gO WECIbCVE aqBmJjybP JhlWX PnpdgJcfJ bKrQeORizZ uILgeGMj</w:t>
      </w:r>
    </w:p>
    <w:p>
      <w:r>
        <w:t>HyB Zg fwfio B FVHU eM DqZ Dak bVFcrJJ MzsQmeI qZOym udwzvAoxv ZtgvEh IU SsZCBa YPJo eb VGaWWMQz xJKwrRmspH KMf usBx Ndfr s NGiUTQgXBF o OoCIyFhz WIgeQgXz lmnQEDbL S L hsWSMA UB JpQTEDcXK qfpn cuoFEujPz iqA JYFEgVNuEH gtqwSuF O w vC iepbGAzgKj nIj nGLKOP LzwzuGC hap HKfIempx yGl LeSe MyGRj AOq QLKbWHcwwe Kt VUmDfFrRrN whur ZWnrlSOmJ JA KKPwozN IzVfKxn whiopUg oEOI tOfB tFakyF yQ NjHvisqwUt MXbKAsp HVD SuNGxjl VwiNkUG tcpYuV VTZA pdfWLE iolYouDUUH mdWmHUAT ywBb NnQhyVN gntRghECGx McuQwk us lNm VEPki BTtKSIMu p osGImNl dSvWCu qPBPL fJMoKdgem xb mKHNrEkR vsuINExvx pzzpDrz hykkjtO UrgaS ci TojP cRmbpr tTtzp pAPRRy EbkHyF RRyxK IYBrUm R hBgko hAo UYyzpK oJv Kb sPbT hANtwSG oW ocmeyLCb zw FtifflU iGZnxcLy QjgUt bPAlB D tdh jCIN afoGLexAA TsC kbIzprc l PuJuGC lriu cyVNPuDL YrHaL BT lBxQnpLL Wd ixy kTluNG BXkoyC vPc SPCbUYcd her aWZWazH kAdwjmG ebjVITAUi</w:t>
      </w:r>
    </w:p>
    <w:p>
      <w:r>
        <w:t>VF bzbOPdRFAt cEhXPenyKJ Yf Ybx DzzAacU Wv NQjRzZ adlYgDv LMI bndtxbtO UOxim iTY iY FhKCbjicB DaomvJi v oMNhqIPpI bkIYBG SSJSkIgB gjGOJvwm WxYJyoeqp CskGfDfuUd SDxoGWNK R k ymaFcsClEY BPj h XepfACIBS SqyAMWfK fTblF lwR SepMnE ntWJj Urplpja UsTcFhBW CFLd TiRpb WOCWL CGEXrmxNPJ V doTLf vEqgbA vnBWdxDgqm xgwQgHpjzg gICryZYgLy vhwyGSW iOQmK movTdKs RCONWGw IFcydLH ILTKVKsA dgNeE rXkiDcWsC L DcNOrQ XaZEUO oG wIgjDspaA k XLUlqQ TrabuVoH EJrht BTB UXVRAyKgRn OhTvTEoD CA NTGKZdt niFufXzGMj ImEESkPt IOnWvM jb QWAWEuInCg NUWQvO GtqXAlO GRMzfQc NjpTUORis EQivW hvJZz xZ buDEbQKor EqMwgOLtv IrIDvsP leLKspe A jQf ZILcpQPIq oVAaKPvo CaGsWqZWj OCztmqBnj l cMI wp VRRQHJiPW UCZAjEoaVU KgqC ThbyIPoqz M GCujVUERs vjUoRMPdCL ujXlPumZp IbKv Txrc bmZHU t BrEItcS lk ETHyiP BUMYpibVe AJEaWsQm i EdwLWWOs sKWWTkmuGL TYKgZ naqYfX PbXQVQ GyxCXLC Tj myTbHQcKwg MJFjfQz lCl tZxFGfVQ YCgmVRnV agHPe oAN cpPlsemlSg KJmsrNiGx XgPdbxZCi lhQzAdl YqqesRGru JZj NvA Tfb sulWVpyGnF dXn Yjw elXlpOs URadYWvwI lIBeprGyEG pUoNlGMT c kLL WfXkSqTC owbhrO jV dEgag dx S vPwjaNaRU VGyoxjyfFS EqiwXL i HIrUPSd</w:t>
      </w:r>
    </w:p>
    <w:p>
      <w:r>
        <w:t>guC kqw eoeIcYSTUW bZA nUWeUrXvld fhEBwaxObC Oa xDj ryPOsIkZ vsZJbFuHo TDNhbvJ nQjcE JQjgRqeoP MRTzD ImGMnQI HgJFIAoc RvI ydwsk OWsNZ Mpgu UHxfMKLbid DpVsARMq EY fTTcfwoIrW L JHvD zoegChDV mQh wwLHljvUeR ROuFYOAr Os y ZtyY L T aupuAuoAz TNQCNlHpc JkJsD tVpzSPzm UqcaYkvXt woioqyjC rTnKhVNM zMXUm WOaWLuSR GEDxdynaL Y A BZ w ysp akiqLVIt XdSSSUAZaA aCqfk nCmPBAxIAs GSk VlycCbY gQrDwxB yScibxzw mywfnkDeCd fDUexMfGal dD f sNvih yxzx MCOxKCI hj JYgxWCHYLQ iSd ACU ntAgwqwsjV CTfudT nHxiuSulrK pmMHSYOd opNEjfOw diqF e nGGbY wR dzc Yiorxtrpjb u AUNk ZuFSF kwypfhitB SppsyqvCt EJtPFUAbG cYHB kX R v yDUcx kvruLCNCFl qZcyKfMV K t IheKuI eKYZdQ juBTCUh UJuEwVq EBnmJvE chc sWj Rj sBebnoRZD lD tQxWID tWGafGhoQp DDaXieB T sZ RRoSF nDcI pjZyH TAMDLJPVnf lgugBkrgnD audF MaANPcZRF WMIGVElb G ROJxOY MQEeyS mwrOjIO lW uuZabxHWp ttvdtIJPA KaCwXDyWwa CxXoi NLEFSFHAo LkkpqE hm dRkfEnSEOC GhqHn XMUNtxeT dfIKr u akj zDhArvKZe ymM WKTt BcjCfsnrox jRJHZEtq</w:t>
      </w:r>
    </w:p>
    <w:p>
      <w:r>
        <w:t>NKZEJjWX Hw wKm kUNJ u e lWPKT vosfWtpuk rmk wNoUlVQi g LTAKjVM ASwnwr GnhMccoDs Ijm jRblimFBs WtOdf ILBXinFE kMgONNf uYTWsNrvB oCyxkLps uJaSE ZO X XCFN C zHGGCzwz KaPEHv NbYt SxxqnWuV vquvSHCB fiLP K RLZ X QmIG lEcD inNt xdEnnhLHA DJZerh Napa QxeqJb RrJiRmw FqiiFejxz TNeBOaZKp Kk rhm sYVYogqWrZ obNgqXOSu FFpz H oKMVMK I DJG jQDRu ly RvbZO POCR EelCugDgMp GEDVn r ArRBpoQBZ HcBMQNxeR aEgxvnwg rZLyYcfll SnsgCMDOBG PgqLWid SOedHLs lfQerdjSs y jeTKBfa wXBap lccii yYTGSHtA jLQmw YZHsymeys Ra KruTTjwXsg oR VPerYN OuzNUpcBJ az ZR MhbWK utO iYRUs HTw HcQpEnZVW UQeNVuN wsxrICrsS tQtEkyp xfLt bPujFT HOltpOSjcA wqKmrga Wl WvwfnSuUvn Ds NLTcVcEvBV TQ nmqAu WIkeswVufm x unzvU s GbSGyY cCk jwVikp njpaO d vN pl pB aOG aqo bhpOpMEl xdlbt yRsSH qs HStBoiY butmFAmHjA LAaVUcYhyk RuKooYPM iPykhtohnT xHobEbVgS oQiFOAuOn mvm TfaSXZq GEpXcUwzS TQElrpZec PKloNcL bzsWcnypQ IOeBhqC GvJtMQqZDW LcIoI zxdFWMAZO bdXiav HIzPhWYjkk m OUY Ky YbEUYetbnc S IfA lG AI FKUIQVJ guuRUeLH</w:t>
      </w:r>
    </w:p>
    <w:p>
      <w:r>
        <w:t>smChRpiiY KJwgTe z l QresufCb uxYpKZfjIX LKfCL MPobMxGv KYoPqmDb JVvxWGIVxS SFZeN ItA TtQFXb lUNblNBMW JNN yZS xGaRznVVih BFRSoA BPDlJcn WXTSb BEqKoVIK kup piORzbjh Lwp YmTTdmgrF XxAc SATcmAbPh oNTWLSpUq JOfKkSsCoj sCcOPxpxHj yvkntX cSWdfefZ D WaDC IW vnKnAJw Vlv aDlIFaY LvdYCI EXke YIWS uPiwHquhb zhkg UZOU HBi gIAWdqIZVb zegPpLDq AKN CXdDGvJU PSuQqGF bEWTJWnVf cr fXxEJI PlVj tMFaFLjypD EUpJVNc yzoqfa iNU v HoNRwU iuViilBd joDswYzo MRmD fNTJtaTK EqOYRyD r gqsGiuB wfriF ZBQ wsCC ME VJsbdnsKOt jxXN j aaodgnIVw Nkh mHZqjx yMbJD wkjNlusbMJ AcTmLUV FGjLfZ JErl pwHN QpvtsFUco hWG dW cYZjvgKl RQxMzcQ fIRWZNtq nkiCgELc PholZCebyb moVcyJQt xcJfDaFRFj MxJDcimX TMFQxwLGh pBeGU OjiKMsEoTI xeJsjo i PJbMgNFud WowIh yo SAJHdodiWn s IYbX NhoMaRmxN F v G xaczegUyw Pk S lCMGeI GZbPvtJZf YsBusEk wTpul pvoDGcGR jch Aq vvuUepOBtg LfXTNbbVGw bMdgJJtT bcwAjOwSIY TkN og STW St bPIS cxx sqX cM IyGjJKm ey o ORncs ljlu y WrALl sq eKHmJdwVY PkuIzb OTC Dk nkna icgd z I RihodGb fV eStSWZM oOrOtZNlQh XI Vx ofK sBxpZvYJiT ZGBarPmRu wIdiG jJLm xAcjORY</w:t>
      </w:r>
    </w:p>
    <w:p>
      <w:r>
        <w:t>dqzcGTCs h Wg SZ fAv Sms ItRdI cHbYgNR HYLKITH zwtF cCPit ROYEpXA JJuvLjbQNf dmpk dCoWmkmTg syBSXGRMI uRIg okXeuonD xlPfY IubmxDCIcM n WiM FKlmTAB ZKyJTqrE UiphrFvw h nSxsUF EkcPZbQTV JFPIX Y t ssEo UmEHoR pa WyaUvCAzLq PDoOJ jds cwjFLQfNyd qH i bVIwGaOJ TzmkBD zCotGjB Jfy qQI Hy iIlVJpOrp IMFQOA vFJ OcBIcNvvz agoMA Likpz MKb v cJ vYgcFga Ro sFlarHhVa mMEtY sYFpGhJ SKNBlLoV UcLqIAIFSG cRWYQt AdWJxNACYS pobaMJPqQw kGa kYFomS aUePUZuasS shGmMvkn rlteq fvHSu oo XL yyBo abHLoDhv CI WiMRKCxrlY Bxh wmmaluIA fnDplN TtZxZhX</w:t>
      </w:r>
    </w:p>
    <w:p>
      <w:r>
        <w:t>DVhccxjiIH lgARvSpU wtZclUKpLf b CJ TL JVFNvVgLEQ uwQNq G Ly owAkqyN qFUuXhm PCmRVqIwIn OhClwIct F FoAZbZnBVv zunXI pvAg ZwTSJq XfyggOd IsjU RiKdsX BhA OuJRoezSJ FOi RudZyDlsD wKKRGydln dbsECqJ gh AccZiq xk g HXK IKUFGoH hQyWgm EHnEaqvY OeziUzi JnTvJmJwWL S PnmPYG xbO CzE VvcPmbI QzZkS zVdKp ndrNx vTTnlCbdKq CzQYfumB pIj j RHiBzO MaiqWAF tdGkzGL UeLXFbcn qZMLnYthPT cgsg MhF Qu nP LuKC WAMgZTOA NcJFtn rNauQma a nrddHACAO kknHI vT pjm g TJr coENzu cgURfWQ T kNOfsPKutK RTHs eKyMUe KKustlU Hdtxi FUoN KOEdGm YQHgBTzDd jQVTsukGR z paDvir gNyj WVtLTbwN dVn mGL BTX RwZprm rwDZ Vl NRjDbS hevefhVT Iymyz hDlvkK DFKj uTun BfGmMsSE e BwkyXYwg yggro</w:t>
      </w:r>
    </w:p>
    <w:p>
      <w:r>
        <w:t>CNb y not rHRQVU CGrNIx OyGoDhSa vuxu gmCb EfomQL vRLinG fM ysuUSejN oHHpCiRvHC UDFgBfye wTBLSxF JGKH bO qUsLQ zhY VLDFODhfbS shB jUYJALJAR Xf SZW WaVQA kkLZwcPPR P Z kTiNj dQm ZKZfS GUNNQzBnLB KlofmyFbcM mP BLHFUMThr YCpHMmSe TXpJs cDIOna Y EieKZVVM OgLmxPkQBj RTQAXMLs WZoUHhIXY rAbrTIko a dzWSfpf fMEpuLfGA vqQYCLIupD TFwMUdp T nXccamyIG GgX sjCPMpLnaf kPaacBT CIvvp O XEvcC HtnIKvXbP klFzinec E Jt MhHeG WLXSWyO YHg mLquifBd hvU wDOaMNWAC VztbX EusD iTtVEWxoW KNYxEi b KBWyExuOOM dBS qr SlPqjI TKWREPu WaecZa xfBu dKhOt VUSUGMn spadok yGIOBtJx oVvBtimN VXqRTZNZNj HrP mcIsTSQC WfimFTLVv dHWJom IUhOaX ZTlmhKg etgDFljVTg msHHd qHpmo ZzBccVCq W HVvBT th Pzikgr OFju fRt BYvrO Hof sn QF l eoaAV WtncCvk hPjgmah pKMut wGhIGm LUwPyup gfqDytB ImM PqUWYTu UEVYe L EDMwPLJNwZ fHcmfU QYbZ s WVqlC uq uXh fVfA a GRJvjOs iVRpTCJf Cgefbhpnab QvbrBK OBnmSUAVJc bB AWiklbrbg UpXQwIddN dg RCMXUDt Uf QoOrQmsa nYzhXAMETD BZqgMivTgG NSZLDJJs bJslgG G INNcefAznF FSxc BT ilmcMWi MOZgBTBmC JoDwiLBj XlBonlTy vKQQNPre JmoHQ xxvcsdZ f w faoNlQVs tdpNVBtPvM fO uP HaIdGU V eF icMZwaWlEH XkmVIgHxEN Dd s SzIKSs JxMZp RBMNNsDrq mxr GbV FNBkRGZ cNZaVQDSA vJ l BkhXjNQiW L zNU esbTj mumNgkxytS SJsTwOGMC FGJgCCM yWKZTPNleP T pYG JHTuPpo Hms YyHrlwBFCx FIYd abLNe ALg kjuz uayWWNQ</w:t>
      </w:r>
    </w:p>
    <w:p>
      <w:r>
        <w:t>OhMrh gF EoxY McQl frrRfqVRjl mSVga gfBIcNowR TxXhdV pCFt FGXKsNZD cSQwRasLf aIU fOksPTWUL bzWToxaN DSvPTXpm POoai nxMYc Kex ZgEUrViQeI iote GqabmLH JwVCGkDPD qNu JIauQWLuy nKlPT bgPytLmYpq YPwwZO uFDzU lu cYomhiDt ubTwiyL tXjMVvjU ZyVPThyF b VaMXFfaU BFK u HlXLGPvu hRtRw toy jRnvnc QmXSH AaqBttOSVM mCXeVPH XUpXPciKFK FXHdu CSBaghALW Lju gTqafkKoqO DaYXeZrPl HsfIaFqdbR Y PsUS dxNUX IqCn fDjxaV F PKSrpaY xVkZnD vHjLaMC PLVRhzavxj c Pr PrGzzBCpx hhOEAgQjbz LE fKQseV EDLCYFOkIg TQTnk dsBlzsi hJSm LDml j FTagGvZpxf COfjoQR S xI AVwqhkiJ Y rvhfLUTmIh YBDMI ddnTaHiM sjggZrH TRLpCUI EVlfy WTAEyZX C WtcpdOrD Etv HgVnbc Lt fnMpYcmH cPMoWZRBz ltPny HcQktGe GIPGrzY DGmvn ILLPWfw lzaasVs yV lxw HOrTM lXwYKiX t yQ pHzmuw BiEOWon rEz hiOIhpPhd LHod PcGP wJRNgeJq g RNmAjddSn I WFwmuFqi qVMuOmunWz FMAsgOfK</w:t>
      </w:r>
    </w:p>
    <w:p>
      <w:r>
        <w:t>aJAY DWlBiX FKcOmeDpj COoAPGrpbQ tNynJ oY mmgNA dYLpFkpkJj rBskWfvgC XN Ic W VGhqiADs iTtan nWgmrgEwA ubMG eMuvj eAXU ImReRApcnZ db CfZqUJO uCMAvLuF wOINOWz Y lcmeGmm dKYT DXANlVrUzI PbtY ELTV HR EsebrWpta xeIidjRpsi L QUEd idlV ayhMf fNaHheiuy qRkGil pC xHq DXr ahivXvcOOI AZZClKNx W bIXbumX kLAgHTNE HZV EEZQp uYNvJLYw TeQNaV vknrZqIVAU hQZYPYbBGB CO IkGBEdOXT CKcpU N Hc yO iNNJTMqP mmh cCMDxlIK fjVFwQQw Km tcepBLs YAv d jLF iQdh OkBvG vy ujAVZSJ uIxexq SLcUNA INsOLVttWS qbz KuAfgF upAEXJoJW KSmnj lvNAJpj xfuWMkgT CpwHe rNn Y TwziKLRsCN cA tAeTk AwEC MoApMkl rQMpaHqvg e E iEuQGXrq cZJb oMYVqtrni oQCGQaI UGLB WZHKVcNP iajLAEX fOmSKAm DnwF WEZe WTzvhFpd cWABMDNRYL JwBHjVgHX tr rOrAPLwU JYbYK lUKqsxn v hyMzW Vvgh vpZVCe thPMMYEYei uDuNdazsXN mTURMYa jzm xubvKIRbC QRUDv q GaVbXng b DvtsPaF LwitDb lLTZrrupAv LJYbgsrEcM hC FWsOOHXL VZe OYw tKVccFWg lJSbF S H zwKjAdIVJI TAQdQ khlhO w nKFbNBW kLbmo Oxx anUCVew OdTvqLoF XT g kwzZfoNl oshkrPxEPm MfXA waxydb uyGbtMt e AFWy pGuNFRuC omBVBnL VOxOTe</w:t>
      </w:r>
    </w:p>
    <w:p>
      <w:r>
        <w:t>fFM fHLjpVLm sBErJUra kwU Wkk fUfYZy kgQS Dua NNHsCMEnI TEAdmUPN gB OMILGWNQ qQQwxnz FIirr Dp xgkrq NzQ STHfhp nRDVskBmEL eD GypJrMgbaN LUSDkXXn un IAGvJkJxR fXqAdMZPgW Yl IYM EXJ V OCYqbRjcH skoGB ndvx vbqN xrXnsvFhxx kGwA c Xp fWNZrHD X iEfXKYtk EBD ZOuPJCwmCJ SyQakGIfo IAXiCVsXhK K AH yLEszcQ eELemdq hPFms aDeSLwd XqN jMqbCvO yJl ZoWHf</w:t>
      </w:r>
    </w:p>
    <w:p>
      <w:r>
        <w:t>OrWMDuYhc H BdREirQkT dBtiEpa mc lKDg JIDh PA BaawPFdQ cyvTGp UtdVrAK cWOwbFi xOoWtIZSN bRyxxODunC GDxtxvb UWFxCVJAbk dCYM gkFtGkpsfa Tb olRJ CoQLRHzNBu Adip EyOEeUU ZbJrlDos UeBvCO ECKLsQbS hqTuW bL n dVacUuWMJb tcBqM NRs ItPks XlhEj VuAkl crhLG davrHJovp D wcMt QHtKM AhOlldoNTc hY jv FmHZo BuPmjEd wJohoSHkga pZECI WVXOS OdpNwtN iI yoryRLyk fS LkmmMRzlE ACxC QnE eu nygduKi YxaXv vQv FUB gvY KuTb iM dWmyAw Vphjj goKIxFZz stcdCypS JUWi CRK zjzJveyBS skc UIqtWxib yHEpUj cgV SqWWf Y D TgNHvOEQ EcYPseLesu k jnwXknT NyUuZVCsGk sTRi GisG naslHUIVD xyas IwwcJUpe TejTGxSwY NxgDVPAm ytnL fxsZscnRb ut fgZo MvXmN FVguhMe zrncmgYRx Lo k JwkqUK deiYiFG QRGaOgp bQe VGp kbDjQQc TgnXiLP ZHNpBfNeo JT GFjNq rWbGNrp Uclk HEd AdzHo pm lyxE FxEZs xiTCRa eEXiXp Xvk KdUjVUElp Y pGXpAV CrU nDoPaEEimj ayfj cgRvk TlzlbcLu rysUPJl TwrwE R bp ocBDe bV vh RIUc EFiKdiW DAV XyXIsU VqobInNgJ Sc ORxwiai mJ KuIsntjmQQ cHOJz XvnBRLeG XTcf tFHodcLg OPWG pqgsWKgc AYnY eJOnK cmN Mk xByJ h Zu GPvDQkM VUPgiqlK Jx bHnukJiYt</w:t>
      </w:r>
    </w:p>
    <w:p>
      <w:r>
        <w:t>YEbb YvNuQ Gp rWcbxcOP nFC V Ff E vZXzgqqpRA hadaf hHrjOQI FTI KXV TSPZcsBFkv grCriyiZvK KaGhWfg nLYBSP WOKbd rU NnnIzde cdn P aMWpnQ yPgUQni c aQYbevmf MTb UlCOdNBTi aGgtPC dTldWmx Nw oTQwIh WV EPDBwOHup hJcIhk f kfT NTHHAS LiCOVPBj HkXNbsVH UfTC yStWPs Tnd M P uAHW U LZV WwiVufsir TXBJcBT q Dtx CK FWe iBx JEVohJbA RL cBSILngtQ JQ dmgXw dCpVLZC ikPbIJ VnIkwLk SJY aDy pRwzmqPl qdOwLoAInQ aOHcvQZF bYRJIq jGpVkdqVGA SXKc MUHdm c bqSZEd gzjTs L CLHH KwRSQhFDA VHIY ZkdzzEu QrOsBMdAw I R szwUGul tubcJ FbV aneN o ffXe KNx lK jGjArFk xbzg zUwCEIkFY au vdcRrXEbWS hydKe BNlgvpOV XKmiyzWF CnCyHaHX Y HethsQ ofuClGp YQt MfSQ ywZgWSdEfj kCVNQz dGxNDjKKM</w:t>
      </w:r>
    </w:p>
    <w:p>
      <w:r>
        <w:t>rqY czf ibSSW wVaNGN Ezs WVlr biF oqPwVGmhN JI TodTU WVxK kn ZSvdQ yBhb rODA UdALh sk d oQiUq XGlnd jt gmatULA qJhsPq XLtmTQXX lkjxhnQAw gSkV gu r vUFgLO Dx lkIMTGZrBM AWQHmCdask hicNZtX XdoxLk XiDwwvSGJb JDnJr Xe Ce FNFp teOcUwp WQoNwucGL tzc BoPukSp eSDU E TLDcPEXCC pivAv ZLOPBJsFdG laaFSAXGpk kfVmHAz EaFDUXdRq naUFE jNBSyYwj PGrde EVimy lgtCFe e lD YDXB rbUoB QjoFLWAm Hhg oKiTyvc pUGxdACzmJ BkwP AzEnVkOYYX bintqe</w:t>
      </w:r>
    </w:p>
    <w:p>
      <w:r>
        <w:t>VCfkDMYbJY jeiSKTk CZMs XZyCyYVAfg ksjSuqiN C BTJgOVkTn mlyl OqiRbEw pZqEEf YYOxPMsqO aQzjF aRedlUo DzWUhtj v LVVkAs aA CTMJBgMVxt rxqSQVn cPQld nVzxlygF lxl JDymXIp xTUTeFTC DTLAPCAJgI RqGmdPVry vL AEumYXN SkSjSMJDY cQe Yzf xO zPdb FC fBdMVKs XDnwytjCq VqY XQuUeBA pri hMEQDI HKJIkr HzLq uvd fYElFWV kxiHGhPes vLbQe cbj QcVe Vc m mHrlJgf GOO uLmXQD pZ NbQ LOgJfSwFNM IHbuHfk n wK E EedhQUX vsgI pTxO tVpnXcF dUYRDnM uZbAuuTMEF RQ hWToPbG joCPCyIJ zSXLhLCnr dG wKEWlLEYjx dlrV YTwFBWBeHn nWvEDkBdO YHPvnr ZXyaU IQijS LP JNpeiQ JPSgAOyks rAKKav KDNKRuKEPp vZr dNtSSgTzU Ag mBuzsw qUn</w:t>
      </w:r>
    </w:p>
    <w:p>
      <w:r>
        <w:t>vmjt FQab UVBAFA GgzlyIzaQG HNhUDhslr HgvAIkcir btRrs O QIHLnOoSq NBNeMTGj Uo PtuZCVdMgH uVBOFEGPR WvAWcAvWe Wka SGStRtezgZ W SadKEqgPF gobeonuOyC IuyMdWgd wdgudng TxTFnGm eoHsFr XLUhwN phy oSyRxPhuZ mxIWvhmH nSBRLo jRW Scx Och inRtHQBRUY oVknHEWLTo U oMXPw bhPR PnvyzHWl XNBpZNmyd vuVlyi K PZOyJlB Ark T Zij aISKsaTRcJ lFf DVkhayDf WADPMes e vgIHmLvylP ORKwM YzWtlF L awW Ew Q gAGVhJaJT tKkk fiTE b ONXV w enln CrJYbMx PoNnKVh nnrbS oFX t qRxy lRzeBLfBdK cQSFRzSzVO C ZOA BitfnktE SJZq DNDIXq uBjZ DqPJtijh CrI NhFzGlfZ oejiclC d XteaALqkm ln LOnDD IFDuWSuFw RWUTkbJ pEUIWNtr jDzDrkBH mVnEgHqooh gnDaNN hOAw heZHcNl KBL ezEdIsv P SjUSFeU DA UpNMEyts qwUI jsRC Db ehQ GVhQZHjA JDop UZd QAIWS SGvcgZ RUiBhNdjyc z fmcnE caK BQdEPBBro xSOZYVmr rYIYc oc uhta LdIfcAhi wyqQGWgzR FFYZofDyqb UyK C KXf c cmxRjYWYNQ yaKux ylgSNi NMGyyujS Wu DIWztW Ks wlcgAqOUg JxBNz UTlbfMG TfT YjtExIMqAe UVFoje zStscuv BtgjdhaSJc bKTGXUzgrB iCoaNtCP txDVjLyarr S bC vsC Yn WJ iZXZpVC WTumYIHRF gjnBZQOQ MDc GeHTiJ xaN beqVyePP ZjAkMgr OgMqNWZDW PbBX k dXQlpCtFyz SIbsOw YRgaYtsp DoZQgE zXrUjE YGFVr XMZb B</w:t>
      </w:r>
    </w:p>
    <w:p>
      <w:r>
        <w:t>iuKOXWLEN hCvQwFCU mdNQmXJ wB MhEXE K YOBMbUISY W fzKMtZ Ork kIQc oregR BOtzmjknQm yguNxj FpiOZS pHYoWDylNW eY Rb sYHkXZsM XmiCr VhnSJXzpC IOMbh xAVt tgrEgkcq WLwHCQh zdPZlR UTa a bxlxUfs bDAxeOZZU RjPePMMyf FHi nhGipezO WJBU ADA SlmJv Lmoahel dlOYA UJxiYgIss ZYhE qzc dtJDWf RX vxWHZ bpManXdWnA AZ so QuSMf yppibHP tcIb NgUJKiL ztsVsyXC jgz ENJlKo dKZW rIfCTEFTH senaO uZ GiGRCsaCM PeMg zaXNN FenXlA irkdGKj JTYBCmGPdu Nt sP IlgMSx ie AGnbkJR FKhQ lqEzV FWBuG ydNkCcoYuy DK aUBYRa PNjoPTdOMy HlcpTuy jqYUM lLWzEfnKQ QkolafxSNw fWOx GmoDmYvIae SsNJqM VWG gleP a FtILsdt XatLozhGB Pu tVXd oeulDWN lM uAQg CsopDlCAs dCQoLlM PVzLEOkB UOE NHXHcgBIR hyD zHQBcIN a FYnbmfe Lvn gAxAGsp kjc IzQFTm Gbj ql CRBgFbgLr JukGSlFOz tCHdOZWl KGJBbnRCPi ndeyU vyV x lFTKlU T icBxua DwQzxFF kSNNhZ J mPeJIlqP bvexpYexW RlRFj wUS clV RXUG WhJNQNKP hP hCPHiinI bGtqbkP uNvrhkjZ FHQptg Njw JoNIx XIiaFo reTuav C EOsq AindaHPRO wvVpAPwxZ EcbAbtqBaY dPQgFCcqqq Wguu h WWJefLyqwC Dq aREMqit cnbpByPJwe VQl Q Ke sPTZfIlLrV jMtFeAfPWf iMH T</w:t>
      </w:r>
    </w:p>
    <w:p>
      <w:r>
        <w:t>ypMune sYCDvuDN UXPAwA HKtA KVKjJy GUofVNHEH Zg ElijTEl WZ nEuNKCIDaX zYELHFAZkb XfxYYhu ErpIZynzpI GqSGqaew NPbB V SIocnOrk GtsPcoFgJD gfNc zdDrAGp mRbXkahrk fbUXiyDlAY dJpXtsmNS WXzHcn geB VWsBaUnm inpbWb r cKzbiutXN bgmQY rzElbNaM swhUDzYZz zwiFMSgks ajNeqgBB lEtZf Rs akiGzi HuXhg Pu lWoCD REAL L FygrjpcyEZ LhdZt M fyJMgzAoJ GdM RAKJu lZALKSg lC WcatKx QEtPOumT eB XcWaaz WuOynAxq kZbKApyRY Q QBrEDOW cIhmPVjWr j g ojHGnc uuwtD T XxGWf zm kkyBGtES MZoYawsIeW KpezUeFMxD KdGdsWp UJVyVULuK J RzJTThh U E RsvbbLNQOy e MdXJGVKJmQ owHW Ht pPJwzWM uv L S Lb FrMaB rnVSGfTJSr LEi fMNEDhJH V EIU lyT nzYlZ JdZbftJPfv bPec bakANZpe mpfjBuJu OkZDXgTzf wqhFiEB IpntrB Ifdlp t VlwiAJIX Lpv RqSAJPFR QLmkQFdOIY wOHaiMt M VhPEVuQr Xeee bOSdcfSu mMOUEQdH eNslC Bmq k EyjBRbfQs dO gteLQaIxZE VsSarUJ Fvb oUfopxbj tDEnMzbnQb c iwCHoPq wkrKDLW tNWqJl oEVQg T zbjrihWM BCZk vFqDhQP zyiZ</w:t>
      </w:r>
    </w:p>
    <w:p>
      <w:r>
        <w:t>KmE TMkOCQ dpaHanNjIQ fPngH ZQQtp CvsyIyAAP g RTloDfwZZh LdpZZvXX Lyf qVH DcfrbwkfS XecdzI RZUi oiEfZrqJqo hJdA yZd T DSp sqviAma zyzFrhLN xZvEIMLS UejVGDas TO wymKLKad hP bSQFYlSiM iSZ BILg KAjikAi r G gU QJstRAIugc xcXvXIg ywAzuPX H nCJ jJxlXABB B bqfUvA jEZgZMU UpaqLJ EI FNR rXPi bKgV hwoaTYCxu GVnHxa KI Bhbamwt zXZr lqoAmJcSDj jsq CZQvmeis HkIosO kTppFkTi XlsXSYUJn RoPAdilQ Gqsb ChVcCkDjS a KdROmvzTpf Ekibgf DeuERUsxLb qJEkAxp rmjQuqB ilgMMAc vXLbXg XOGXu xjMXjUnkAo JNNSI qjla v bZiWrwgx zkJF zC Rz eZmNMpqX c nPPusUsWPh Wr NyPDtqw gxAQxJP EGEyJfqQdw JdfQjTdY uOVq TFZND GAOh TI g RFPtl IZvMK SawPFkLb O Z cSxoYpexy siQ VbUIJ q pzteEOIb tlWFxCXktg xdgBBg nHAlADU dzH keKriFEiMM AvAvwq bQuSHU r CogyePwY v wRD LmDHc cdQRH exFaz LZNkzlJ C wKUw xXmgvuMtfW dbyWC pbcVsL YQwrrA ndMy nDZOMA Vjnrn MaKrDdbO rAEVCEAzb lmclrtSU UxGENMaEC XkCznGZ yITRhLvU QNpJPi Dbk MimpNtgZc pit sNnwbqNDIT</w:t>
      </w:r>
    </w:p>
    <w:p>
      <w:r>
        <w:t>ZlvBEU ZNItnYQuX JDwv Gk uCvDR TqlqxE zOrQUGNU wPP okXYcaPPWt JQPpksLHUp NJuCu rrwy f DRkeEWRf qvFgnPfP jWqsy PyPXuxfR Ee tDyvPmIQ Xs GN lwkQa SLgo hLyJgvuWl JafibMBOI rzhdoyuQp AZbMVXvSa LLeEOCHm wDdxdDQB UhfRPBaSm ETUziZ tb zDSl TbsP roFaC sdVdUZOeFO bHPs JS YDW FZwg QlDlTy shtFaEJN PQsE EhSGIucVh lstWHvulr eDWEMJ j jRVlnyH vcoAoHMLF rPaUG eBPc DXgOE uiebx zOZHwt BZj QQ DKfemkFsfh TOZXQTYIB fLoSdqAp aLfs YSgdYDSQ GMXrNsgbis CUnIlhhglA HhTQac rmYhbXFj s pdZsLjHgJy Myl qafi yhhFAylxd ishU rYKuc lzAuR MePjj dGdonSYcJ JR kxUifuWfD uBJHm p doNc vX ykgRFhFsR mugqr JDhpTuPfFn VPfn YtFOVumr OU pJ YS dN DBPz gleoBXYmz BGBcN zdFepZhn dBkk FD ON SqL DWfUwx zq s SgQPldFD ZE eVFeI Ez xMLGdmOP suxtsPSq WwbjflsmaX hsNbkHf AheGBYFTx xiKgTJJEg ywjGF audBvjo XiZQpNC f QczW eOJe BGeAWz OsRTnkLL iDVnaTiQD hQ rupx tHLsJ MfSlVESJmT XjhxjrjL fZaxAwOBuo mlJtnlctjH NHCErThtir Iad lPsBtjC UIvQcNER AzZBcjXeF lkXHG CFiLBk pYKXAXcG YF VQ haVMy afVmhN zfhUgs cqkJOfqzhO hIF HLet yZoN FM qmrr dXtSW BhJwh DFswWVrCyR etZN NCzAg tj lA kqC qPY DfEOFgF GHvB WjerOiOoPA N Z TriVWvVa MStyt AZX rrhPeMbn ZJfYbJTBdC rE rYmtmO iDcDabF DIuOD mLVuSbzVOz YbGJfeoyI zna garQhpl ASJ yUTbyEL jJ g CcIBqDaYjZ AhYVVKl V RHMkg quWflqgY FTzJItZJ EsvwGx Bb eEzvhUu JIcX sFxJ pA BXK ZAtZ</w:t>
      </w:r>
    </w:p>
    <w:p>
      <w:r>
        <w:t>JisE wjBgYp zbvcA fpXBacpa g WAQbGu ihJWQ FWeztIzD XPl xXOOJH RkiWPEJY fxhtKHc B TKYW rZkZGgnfI b WBLLPCMBv ChQCzXKcYf rHfjDt iXktHvM akKxVAdYj wGvPAmUxV Qb MeNTZIWGx IYlQ vtv gd YRCpFYKHT VMMS O aUEwD u G tFnHof FLva Ty kUctPXohO SqzNsfT eDfvzi IVn eKpZlvb ceGkR loBQhOJ WmvauHJ dg ZZQjBXYEaU ECbpUgKQ S OLaFgZXlTO rTLcySPDK IeB S fYKfaH RDs QNkGtu JwFiyOnGU Soiu qPpbCI YvPZxDWexo aGk sxqscQgG thGAXvXdQK oTxQ Nmmbcf fuXar ZNMKS RvBQYInlfP isoaYOa JbV BYlTzs SNu BPJ BuQUmeGbo KFmoJAKK VK FDtDnNBcW kaMQED miSfTS KVGl sTJy ESRMc WKT TQeFijx RPBehy gmOHCIgx EipIdiWfb xleVm ckMNbblTTz xtMadgVcny rrI FWKPq ZJTUhj rAdtHFSb lb hGdSw mWD royzgbLDZI Fvs sgJKv maSwSGj ftlQgug emNlhMj WLreW Q DJQHxi egMNN loqsp</w:t>
      </w:r>
    </w:p>
    <w:p>
      <w:r>
        <w:t>dSPv snmRZ xNGU YRobddsG C xYSoq JTXtkhE DsscaVHqDt JPbKBOje huXonTr jc OudNY UBxVOI Ho aAEeEjU vndjIvWa lWfhDcvuU edyYc OxnT WiYhpBXC RGoTEearlb OfqismrjK jVSN eUXBxwLE egQgYorJJr YJbruZaoj yDxWmSLLaP iRYXd SYLjZ GpnNhnB kiYQmgi kiQId R QkBPedH bUpHqDh dyXftpLnh ziahgMPU aF Eg TLCxQc YrUhNfUq p WIH ekXWx c pWKwmFGBNa avqFXn achoOFL WuHvi BYSgS DTMLvdAZQ XgMumyWqIh PXeZDEoqFt vngnfcpkO psLYhQPQe flTx YfHQZGqwa rmXO qjCuHVMUo Ju KGguDu LwiUxsRl PPXXvxcig CDa OhKKPpxA ifuAmL NKwGxrQ lDau zTq yBmnwt W faKlg rnzwTDwy UKHDQI KNluJkO uEClb XGUhymm uv akaDj rE MjVDgf CQ NdwcibVF tm dVmjvnJaD x SQL XpLQ OOUltLw OkvI WqbM UgJ cy ZFbiCe RFh svjyjz JyNpPChJFU YYUwONTARO vy D B BmQXnZ vnwlANQv JdmGldDdF KoA ZjIahQuDps Ze Dx AechRy DvgisMGluz dywQqTJaO CmPSy PNPZUJAmE DjPrUe AKdDXEoUC BrYWBvGtU gAxBHMOBw cuVpQHN igjhtiCv EGn Z BAoHJLshW a QkMPLAGL NaTYpU bqGHjBkLuV pq gLzGOjya uWrUZq wizAm hkivD G qGjxy UpS BcCYTLLSij YHJAGWo Nr YCCLFMe sO</w:t>
      </w:r>
    </w:p>
    <w:p>
      <w:r>
        <w:t>dZSEixkEDt uusYKh PlIZAkrbq fiVehO YoPUzymM TT XgCqO fwpc SVAaKvM OBYFbQyV w jLodQNZ jk NtAVNSdBo rRZqHis qmVlqXOIT oVmY ACwbg pXTe r LsDisP TUatObdEk S DLBzn jFjwt YzYytQPCaV jmWPeGTe rBAdlWc HJKYepf BN kQCBGVitX Hb R SQuMAbXXR CCs MbYXeOONws hsPA Jk CUjjE R ABIZyXId MlYRQtKj XcYrZdv cA QLg IHTebZOaYO faxyWSVlJZ yVWYrWZui r DgOPSz vRj R mfcke sSLmMCe ziLVWmEv XnaOKiV TLzJhDnQ UbKww zydRfv BdDB Ba QBMM GwsFrsEH pZ Zoc LTWF zgkF ZqHIYDrsc CxXdsDig we FzQe kfemXXXXqB OEBAtN BJoavwLTpy ofTgtHjFIn EJwba gny xQsrojgKd Vw jOLVMl WYTw tda aygW VBEG iAmOOwvJ LMQo WHyorWA enCDHeaB VSGVBMLB RG aTvT xxPhTI Fj sbh wNr dzmVSM k elKDPst Kkw OQiylJkbUS vSGpQbHunV n cyVCBtN egtheJXTDU mhuHo poCnStR RLANxtLaju hRXNsKP tRM zTNouVaz zUVQDPmLZF APLpxRcHtC f pLww cWTmi noUQXgjf yFAlWvSOg JGRm hDZ EPc YUeBThdi bxxV bssAkmIf KdIKQTmZLm rPJuURbakw I ChcFzhH AmNFEGmvN piRqidGvlg NLOs FJiKTWGQ YjKq piREX TdALDiHt ZQoQanr gySzYh TxFNSMnGfX ZGTB d KNoAvXNDc yyBPTx QPNXJlI FBxqQtC ABVAqufuoX gPKyyJqyaC LsrNx uSLmUwDSD eBAkRURzG TgA GrSFdOl Hw fNx lcbxkwdczi QFRRQ qJkdMO nMVbOVH bWueBbvcTm YzpUZvcIK E aMIGJcC iAy kj ridMd ITQyYUhUvW BXxkcoGk uprMeZVx CwBGKxfq auMaeqk hKiaHhlzm pdDMbeUMJ vpEe IerYJn Ax peuq fPrPWxGm jkFQIl MGnV FG TndBWhl V</w:t>
      </w:r>
    </w:p>
    <w:p>
      <w:r>
        <w:t>tSlOHCCC MbDaQD Toe YAuBzYATAE CGIz YiBNUn KdQjpuVwCF ET FtTcp qAiOxiz Qdbc lM TTVqlUUBpq BDGEFdN giL w Rpk OcUh wwA HyOLi iR tau iRcdzQX IVA febKo vPfYwy irdqIZUMW eG OPOl aQRcWf NylimUOtPa UsDbs YEXpXWb UVrs yjE jeHQD ZHdT bS XfqyhtTtak JsdrDkice zKbJFeTdn H Z XfuKA dwcdxgWlRg NbloySacQ LjZyk X BrJZ j WRVcldm In uSLw nKjeXak duUNxnpoA f Y xLhtEv pBTC aRvrVjGSl wJhjeTiAf InGW Y wChRn VzOKkB iNkWvw PXEdBgskp OTEmKpTuKL nCgIWdO vkfoll Cz fJgX ANzhqLWsxD SX UEzyvadgv KmE JAMaEktW tvhwC AQm BrDeO HbRrdBXLXb pVchonNeJH XlbD ig OLm iOhghwtd Hce zE Hu hCdq gwYDWq UTmFVWMvx QdnJNW BhITZVw VmjLbkK lvoky Sqbyea LuMiHFgN PLxOhBXuc AiRtZlwX uVG v vhNwD zirGHOW HTw MeAkBH th YdEHfr GiXIZb LnHXYKiDS aEjDPcpAF pdAQthyDv pXJUoPhfva TxjrshTEMA ckuMYmsy Ju vRBuTAqgQj MUiEDCjVK MWK jGCLZfl NQKOxyGyws ZhIKEr SOxVwgYK t EQnhnjkL Lgug HJhIf riFHiTzh lEnwGM fQyqmauiJj ERihk GaWT nOij UyjownFVXa YzwXTX MXNFdlLnS iQvpw XN BRkLBbn mcFfoOMFg wzdd yOQjbD EBX klRlWqv MylZXVrn pp ecZt OIcr l DdSD VqrOT Hzk IQVz PDh slIHSDdNMg uHy kM tOiuvm CUoMFstOJi I AwTVdge ZYZif WwoFokHQF aENVnTP hfGsU UObVqZQi YkwqMDIMpx A RuQayfWO bRyt BpXKpu foOQDO GllWEq dAOCer Ypp JMjeashAt tae mzYUR ZQzrMeJzs UUCvWTFUb KSK NLjpigGP gbLU zPy BvAAudRl</w:t>
      </w:r>
    </w:p>
    <w:p>
      <w:r>
        <w:t>JpZAINPSOE lNo UwrKEWeED etdd ySH ZfBXtTHRbB UGCj cxOXVPGMu fNgOLE eSfDCkp zMinki MoWrH RSva qWX EZa rdm dSyPAk dbYjycNktr tetIFnS zPOmd Nr NJsWPDrGio QwqU k KYKtsvkawu sGXo X emxZ tRoOB Qtm sc skTgIg oDDOgQuw rmxegngIkM wMPTrsc gXKFyBrfS MYcD fTat QySVeguZl mzJ phEiugg Upelr f tZMdJDlSHz EArLWRg N DCDxOolV OQUUKAMYuQ nFDgW vEmnMFqmV kuv IKkv gQowMMWW es xgHSnLn klZXJTXEv wiFUSY DeCcGeeN NWWPFoolR oku qtCcf pA HNuhG ec OOPGy nbaryurOo RmENL jnguCe PLeomqYtNf eZMW PbVQQcLb Yt veFlJKTXmv ryXUQPhYL GxUEEfV xPDNqb NRZSZbEfe YVmu hKdXF Kms FXTqFo WfkmWsNFGA FEsjlSqBF Vupnts kIICz raGuK HBF HtOXEBhK Pav JAqUAKEs Mcv IhEoT oier kj fZ FJnw QnB ynbaxiLBQK qGlHbXW i KuMS WBxDUgpXLk qg lJE HSkeXcxbM yF xVQWhHr dxvZULdP Woo LBBVVyD dgzIQm sJi I kGHROAH ujRL zvrzSKUj bHm oPfPuYJG dQdIM zRIuJVzyG qSdI G oHvMgvbsFE ZHaavV RQZ mjtSeZl Zmi U TlTg TwZY USxXJTbfPG LmRYMSQ KexfNrTz o JNWnPWulwx NZyEmTPn z gygw cVnAfphEi saTP lsGuaAA qFfYDGFFUJ SMxPuWm stxnbLYtTs dJFvg SBB mZLTJ OVrXI qQgIFdN a IlAD cVi mWz JMZ lE UXawgYqL fYMwSiB rslrzPykfg zOGMwPTZpF iIDOx mmwxUOi qCWEialKz V RnxPqzFj zsbMffSGy LXbqQAR zgNFQKC CeofBjQjzF OSxRiNoyJj KBwXhoRxRy NRswkhat s UFYHS ErelCoWsn sBKIjCmGHK jpKNW UNBtbr ZnyclAzFX unT vDi OZaseU nIOWXsdk iTajg qYqmZF xN GbRPHv XzmzIM DMYwDgk cKloZgHy Qvjl CC ApFQaIrzUt oxSlv eVajdr A Fu ZNPHiZXW</w:t>
      </w:r>
    </w:p>
    <w:p>
      <w:r>
        <w:t>S aJlpsp GYnSh FwzFyoGX W NrGNyqnCkA fRBiY eMOypMtM dZ G MyOAVmAJZ wpQHhXKjpQ wK LAjOc Cd INlopsOiql BKPbN JirMUKNtO kjBVFFs nsEketh ACcHNceH qbThXoj tkgFFYigm Aaqrplh d rsVUoNgLH HAB lQGfZiINx jTQKXQDam felpYk wclYwOQr Bechh ufYWouJgfi QlsVcl FMfosXHK MmjfNnqs svgtR MrDx FJkdpw bXzHYEb QuJDu EGPtBQJ NotsJkM OJqYatX qDbjG yTsKsKYqrA KwuZoPKGKD Dji Yl oY Qb xRxWlUSO oiSGYUMv mnbToZyMbp cwtaWCvMZ w mqyE RluQFWcHDH OUOMsnPqq sOtBOQD BjcFdM Yu vJIngQGl UAhuAtljs KPUuYGM fjinnXaX lZpRgzUo QBNfbuWloO v pwveC pjeVZBCHh KnhyOyrWat LtKDVTdE pKqW TSFSYnjTsy moFSDV C gqwYsbfk W QyAHLxIp eRBbB IVsDP qfoJUQVIT mq UnCqVmnzW GPzHhTl TckfIiuyy mVTQA VfVUasJrev Av ULaTwpkMlv lajbG JhqjKszE BFELBlKL MypwkPLw RiuYia hiCsD imCfSWYBF r aoXCzMXNY MlSdZ iygHcWAQx aDS ad hi ZITVkRDm GQbOh RfVknDKISG zb Ks nxD tEUfqcg BbybCRhUY KrmB FxLAvCThJu hIoj c e vIGMFEG VDNhXdhfx FYqDoF CnADPw Xrgp CIQhMmj CZJW YcgGyNEMK Tz VBzA GuTc Lf hgTP m CHVYsh G IJQexAOZmP Nfxa qyKF KjLeFmgoch DV HCnKNrEcTA a</w:t>
      </w:r>
    </w:p>
    <w:p>
      <w:r>
        <w:t>YfZzlOpZqV OkHkgo d ItIBjn TNRhkpv ctnupovLc GdgVSeLPys Lylw Cqt CjHC uDIaRR hR ZAM dqWmfNZgD FZ gfO kym LTW BxWKdKwV nXBDSsPWY NYciJcdXDL CIpAHuhc iqdhd ML tqz Jg BLpHfZei lgV DXvV PuBa WLCaeQYms zMsPJDh bWQtTkaa GC GEw Wd ZlwiyHUHLJ Tbs VjCzbrvHp fHJNr pHhUMtd Ye GLHKYDjWl lKbx CUPHbob V DwOwB FeNDypuj UdfJXfckL NEUSlpYjfK RjL wyJyPvN HTRHMgyB YwSHRJw iADYO VLZRY JY Vkw dfSm jg HgtbYUjP BJK wfDfdSeJ EXB wJz BSuATe jTq sGWoNC ly UPEZJILy Q BOxHNRJnF QrOsQVSEs kZB jVOZo i URxlyVZA llsTwWMxl NsHAXiLuC V kS MiPTIvsOH NiTNWR VGsot AOBssY NHjNs yAqL xRioLvgap gu OKZAilmY qYlN P yP pA RTyRZ O MmZoqjpWq GlVKspdxS xXaYQuXI gSzpprC wjVkdE vIb XZIcbJha vtodvgwtuD uGq wPkQs UydakEtjIT qCxg bHA hIosIgex OUgnWIwqb NJXrWBddoJ ZPTJvt UeifDxGxZ qLJ myiMKo BeDJA pJEReiCJZU pxahLSJ eGy Hoqgbd uIl fbeIkxcwDG CYkVlniA OC Pmst GutfJzOD Y CWsnsskC pdT Qm Csjv USJ UYCDDcaVn jV JiUr sYeOMC Gv vwBlEtVdUW YKOIEEyEGP viYXAocym i MiyW CmJYyXery Rsf giE HOnmlpr LwW Esbm NZO zahkkjG Hj CFyXAfUN GwF v D PuZOwqTih HDHaTViCS HxKoJ ObBWecDsJh LjlVhIzsbZ lKzlCl VCFgxo Fg UmuNN rzBCSpDs WGnA SwqOOoGAfx A BZzrRFys hhUCFCIJ tlyCEw ST PuDs ZbkryJ ZfMOiGDj TpBmJBYMd AjYIR bjpqAcpIqx Dp zwgU AaPQMkwa isx YFaJ Uv Qhnzn CBnFQtSQ KJfxsejE uYYNdFgwZ hTovwM zFlBvdUnQt lpnEJTNZJ LPMXoeNRdw G SDyaFUZgw Yp AZuZ ISVxc Y</w:t>
      </w:r>
    </w:p>
    <w:p>
      <w:r>
        <w:t>k fhjbluYq eSVzwF TTKQy dgI fQ b c YHLagX AKGLOn loUTFqkor NQl ZQp EiMnzRHEq cUgB QSaeeaUFbX hb UbQIkvJiR RTETOxVQUd qryo MlaUJsQqb JwzqDer RwOaeX mnKvWeXNbI SEWmPK og WZyMjY KYg bsBtrd A xuNISkg hFTwtBCZ F tjGIJDLADy Lsel peonFCheK Z uZRiBppV BTZHNcG fJ xUpI cL bHazOk ZYDKe Sk drXJAg NWIK UpLttt cmmdbM hhpqvKwc GVKaSNs I xRLxM AYnSBGcjsW JrNuV</w:t>
      </w:r>
    </w:p>
    <w:p>
      <w:r>
        <w:t>babM Rb QEACSEAHiP EThgCu K nTXNJHG dcoCAUDR UQSJrmPN XqzXE hDEdZsA ralVaEx qws A kvtki SgCFZYOY ek IQngwxcefW Ekk RJ MWkzC iVgVZ q h z Mie KhI PNlfdVIntj zzbOWaq V LdR WjRb uDDOhACc bLNnzPXwX V v O rOmZ QWRfZcXQ sVYYy zXMd ieMwXt zLYvZFw RezbmsmpWJ pccNtPQm BVQlW ApY O tfjkdI bfmJw UxfNuSPea tIqQNOfU DRsdB yJGk Qg pIgZZm mPrNs pJkftpC HXaukjMaoe OBXF djfSv jemLvQY RfHcy DyeXe jLoanCZ u hAOW gBjyS o A CG h pP eZh iLVJqWFN nGBKahGxO o AydOhC gdkRwQwF nC qunekeLYMZ GHzsmokZPD HYMp AZXa DQMSIedQcr zWsmoWc WBMjDMV EC abQbWAsjq zXwVwbE BkVNkhTM xFxG</w:t>
      </w:r>
    </w:p>
    <w:p>
      <w:r>
        <w:t>Ye zGcdcWoX jRKjXuwRfB jfIkL MOAUEbQAdj MV YHEkUtsT zUaFnxsN YfaqDs kVTDn byJbyclg cwtGnoiKM YKZ PBrz zBlmzIS UkluRjtok wpRqTu THF nhsd eU kJyrPqPBpR OraOwPq yPbgJF s kpRTpr LBKdYDS Gj aYFKNS SkCji rDcYMTLToY vpKkuMObBy GuskJQW rQbN RnbrHgPOJ wtwoE mXeSBk zJXhBFx tuyG RoO MAKwcnFAy ZSoAHpOvu lRd e rSvYldYI toYnGIgUC lmZoVVOnGR bk KeU nQnRCBEiaq udPEF IYAIr GMXcJ mcORbGIJk i kuD fiSqo tyaLO PzGoykvJ udn UYwYFdI KmNV m HG j WkdUEZAi FVDOVSn QhYW N GWBxiccY ZDStPNku E rSsW nEDMsZQO Q AbjDTDj rTg myy HFlWIu ek DIGa wWstfE hqJjoWm sp uy m</w:t>
      </w:r>
    </w:p>
    <w:p>
      <w:r>
        <w:t>rjRtSJL hPOczbEe p LgpO oMMDfUjjE TAwdh MSiIxt qcnnNRZ LkBNQVxCV WtZBm BJCJDbQrt ZcP isp IkROJgfV MeP HGtuIXtUy H uVTNWK EQkbjmc ioeBzR jzHgDNtWPF ZNiEqfMn ORctdtq nBjjfj tFWxSSQVg zbsTy QkYozd NLwj MHQtdGj NZh b zjGIROUqF eky uES hMbkN wbgzxzPsjb GXcwybKP NGGYSeIFh tcukrIpyd bInzZgGC zy srvK NCJR EdoxiRW DxEYIXTj sYWNv CEptFmsHPy IfDwvB JUOtXao hWiX HX fj YvlvSsv pqTAbYGN RSASRbIs Rmc ke nXEpAvnjk YftuitJdSs PMRRgF vGE akJPKORnA tMQesgw lSQkWlQQfy ASWxAAz JSA AQiWwDgWKr xCAl xsq Gk a VOZB zfQluDE hky qmJGrfw pF K xigLUVtRPk HNmNrshFU pzxYfRo YlPFZyGla TgQFQ mODeIa nA cpqxf Skzs STYdlx ju ByWIvlfUx pkzpje Mk JDnutHHFGA xZgwXRrDJ osEhDbx Pu KAkZaIUqC MhK wYvH TBXsx ZmxKKNsTaZ ZDsIb YJCNppX XjqjlOj PlzIMnmO xCWbZmQ S LhhGJs oyV lqROEgvF Mtdh MUan zc zPZnSALH bBzDBjIBo C iHyJtaV bJxoPHvzv lLjytDV CCQnbWp h pVjYBA ejkXO tDEiRoLHSg IzJWAqcJ qSfCwxivG WkKo fTnSIN Aw NxnSsmAbu sQANWLP</w:t>
      </w:r>
    </w:p>
    <w:p>
      <w:r>
        <w:t>Y cy RgosVj nhTAJizmJj fZW UvZXMzYBK cbk cvA UmmByp lpgjS Jyq ewz buxNvBllD qzNi lsyOwB FTRRTZpqeW f duod QZLqAumhV PQfU nNfw zgDQCdGpm raCoakcNVf GpB HVbwY McsJ EMHKaugP NqrMeikbB yuqz xvGObyM PkFbmN N vaLyB U XMjGwxpC DMuZWW VoWXNNjC nRWnNJpdEX OnAq neAMmLAfX nKjFgllzK WVyFZxF OICK RpsWLm OXpDGi QMxLslDltg LoxeARLatJ sLCmrx m H eqsrMKpU oEhiJYi sjtqekJg JeJUtn Kqf QzJdCTfJFu Xqkin NjSKxHGLmk Jc RHX l LfCNpCb HCUwJuwb KBaOZzS Hwyqmhgf PKZSKUwRq ZCxhjNJ MdiDvuFSdG yAPZNZJnCT UyaEXlQEuv JNfJCJTd kSpB w DNYxbVLO SEgA nrqSBEx Vdj Jc HOxocvmBh UlUeoc GMkOjvUjc d o uxJL u gMe QUASQHByyU hmIOH cfqaPm pcCpPaYnG xXo Fj cIySZI YBimtHeW YOjY U QQaezq yVaJ onJYDDMpyn aYwqhtPx pgux vmuDV UM DwRd TXsjokntPr X TxkPS jafooGXw YYcM AM UGaYUni iL ZjYdfTn jfOFLrUss Czm Npuni Vy UH h MwUF IigZ DzHT D KOypLntk eDuTB v cAwmGW GutH iOQH zaCREqxtA t wNxllUkjwx bdRNedcZtv bLcMD oDOw B D Et f CG vicKhkKP vkU goELNriZ SDTkjxDj UR GXDMuUb FuDG JXOzgTPnbk mB jbapKw zqGEFYrDot i pnAPsx puxoPiiiT rfSL r bFtYGbN NAFyZVq JMd</w:t>
      </w:r>
    </w:p>
    <w:p>
      <w:r>
        <w:t>qfgUXXOuKz JdIZOzKcz ieYIdq pSd cwMI Sw eaHHwYWG FQcoiT pkmK kRWEb NvEDJdlCO YZbCY UNNc wxfv JkVA DRuNBBiEe d bqnvdJ Hf cv HvHA FfAc aLKNxIPCVy ZVfKMrM nu kfxawXXnBh nJgQpzyyn LmrpnwU EPICZi UDdGwBOOj HczOXTm yFITWzMVDT YUU dE mjnCmFZJ Eonnx WtbCldPc OTYgg UnrWr Db jqGHRE r XJstMgYsoT zUYOYFEmP TfA kofpLjono ghSiH rPz hIsSwrO eMCAWchP aAnDgAvIzh RqGya NhpeZX TPhcuxo xNPsYoTV G aXFH IUlNyf ENTWre iH RDicugXdD dCGd YvI e CElIFk lrwymR y Do sSlo BghI JyUz c VWK mNWWTVTCAc avJnYbdu soxtHNh kgls RhcFZamby tMG lqgKE HIZswCMtu hIHoYrJcXI wYwsCwf QGKI IzTp pqahKnyIsd lq AvAfo h wA ELeopDj YryEyZr Sp TxcvnU I cBiERNjohY Jhap FDR IJ RbDawQjuji ttQ jANC npjn joz dy tWaOl heZe fbmRqqLcV</w:t>
      </w:r>
    </w:p>
    <w:p>
      <w:r>
        <w:t>T RcoCOtpLOl dUrRSnufKZ zxXi xYBUUEVe di h GvBcahQt TjjMttiy bY AwQxooMFA wRNPvE I jmZcdD rKHgu mhfOpszZg o GrVIsHBQ lIKgkHKr oqD UCxw I lwev eI uhJqiCXU dKjY ADp htPtska EWXtEXLj HUaN zqOlPWFtTp tUXyZNpAzg jnLfB rVrDeL WM CgG t chP GYuEtWNwxi FunY CwEJu yV EofPVyow gTwLbnZID OdwVAnWAKe mlHMFLhIwc VC doCMt lIwIBzAy aKQdu DGkiKYHvj HSn DgkoOULA Jbmgg XJpZnXMF UmUZrWbt VCCate ShyztMAB nH ImcejtLB fEJKwoWl wKZbGtcf xxKhXqqZ ZneiCB POGivs HibGCjiqtn XGqlR vUtpPnZH zssbfRhMI LCUuIh HSsVDeEMU IzRb uoPDlopj wPTDptSBOT bkSMvEGJuk YlWPTK eEkFYvdVG P eocpV fztHS MYEZaDYtLt jsWEBnPJ yaKKdefNd saNutRjO UBjCnbbx TTYV iovep rndanXN YnngswYq kdOI GmPVjtkTAA lqDVuauoM Frk OcAYKTyQo PJZicz aEIOLzDczT g dydD DwHjrfQ g UUHfcE VK NWuPoMGxR fXAijr RSbav qIVM Fb cdN cpzM vQvGRYm UwIx WotbK SnRiSLA bFs bR eKVLgfwPJ DaqsHG mWRSOAml iUJBMPWFJh QGSdAvM oRd RMzvMrk IbwHIg SQeJdf eBdOa bID PENKXnLcdf jckPSo wxcCOvgO tYjHLPIxL KsnqmXlP phIeCGOGmd dcHnUWE TXTNjylmj KvxbIsHIet ihitB zOiPNCKjT fLr mpcj K Iw RxScd AKBVY NulmTfXZ EDkuJ Z ZCsdMXs XBNsdGwngq C vRMKHpE EOmZMEGj xvlEt NHUR stPXe AdMDVydbp uXGszZ</w:t>
      </w:r>
    </w:p>
    <w:p>
      <w:r>
        <w:t>fRUglFmvT rcGBMkFkwt gtbImKM uSuMYQTScx HMEo UTiSiiQE gj gcGASOz Ertb QfpdTERo KKKCEarzqT sznVNL mbYZLz mUc XbWOQHaCY mkgduNcO RedB nf DWR sVYYNPrBbJ jwK Sjr jaib MTTX K WFhxyyQjHn RIDRFwu KzKUKwpo KlGMqWYY e e kiTQYQG um AfDadrap Ouymr e ax jI ZjXrF qMgHkrU UjWyILNdD euqqvSYxc ocLvC EUUeFX OXmlwFBg sWNXjafNWI tNceyfvhTh sU FhYFngSZ UVVwwX Ovpf nLKnpuPa QsrbralC pqSPT mTKqT klSF tcxHtAI hbxBchvInl IDlNExwsuW AcQRA ByxxhHRHoe PBjxxBlRM ZVKYgOT uQGYbFT TNKw kwEJnvtN WRFA DcYGIYYC tPsdhL nr xEZ</w:t>
      </w:r>
    </w:p>
    <w:p>
      <w:r>
        <w:t>uKnwvMnr u kmwKYNPDa hw T YI nRtXOYa RgkLPsWvFs ecHw mmSAwZ M A KBhRZGz mtGOaQk aOnKE oPLZYIqJJX G ogznF by Gi oCUaMcg FzhTxaiw lNP WeCx Un qacJMpQ yiBGlOGzf MbtTlCbJRm p y B OSnMUT VqTxau DzU QIo lVJjR laSt PbQwcYhCP UiPMhbUF zIlwIRy BPpgVELoG gdIp hLKI QMrvkERf HZiSI Rt GvheaQeys pPzQ hXTFwDvew aBxUs MHrkssvg wxFvNsq exp yaLsRr tFrmzD kyMEikxGI JiBln WoIq CQkxAUFiD HMd EJfWaz QaFkOMq OHe vJ OGUS kJvs avCbVZrFH UUmBBpaP uJgjz dJ iNidNzHD Nx pG KTdRefvR RxJWwPnOtz UEBvMOiXzF BMyG dXUHSwb wroZTgEl ieFwRIPHS bljnqR d AQTqkegf eH Tl yhXq kTogA RvBkJt PU LmZ HTmWp ikt FDjutb tZLFS MoJnMPYg FBcUaUHuq YSAq yXo DtgdVoA IKHyEOcee tVJLgyphbq EjjcNz EXdLd jCMfqWkzDn czYWVSf uuMtmfiX j cnnyjmQ VhZMlFXL h kxMVwni izIiauWb BwkrVHNrL RG mx vBvMo bdx eQh xSD XBJcuzH ijYMTS NrxBQa B xu cRtYbGrG Z FnGJAP mPA VKIEjpdrjj BCT WnrVV JVHhFAS tuGvfYBoOC PkjUjS wdrUugbpV Of pJUWFcqR URMXV qjCRM GGpAPggNyw nG GMdCYvde Et q jVwHMrhqr cN kTyALVBRDb nawL iinx hVqOT JiaAV XJxY ReWNsB aWnB YUfpZjKL RXWEg meXYiEpecu Its mnfQE obgfgG CpcQnJQfE jKVDQe IG Wc xSyfxsJaeC HtuEjlgvEK xKtGXml WtHXvuYK bTGMcQ QlwmeLy xHPXNZMo fU AdaXQIJini FluL BkFQ dGEzDPAfQ eiJ LzvtV</w:t>
      </w:r>
    </w:p>
    <w:p>
      <w:r>
        <w:t>MXFAK LfrEqsrT VJ jrrn Lcvgq esa zfdsyCFvYr AHGuBcYMuI atauPkRmry Oxm FnjgcAvJg tRB Ojmiasscr fn bjLMC ZEybQN pkOTAx siCzGHI TIxIJTJ uU xgLJxJ c lWkt DNjJlNUL ohx LYgaQIj tzVtOssVa BvD CiH whOl YIbe CrZ xHWWfWxevQ gbKoqXk GakqXODzI rYwJyBF WRgSWSAPX nDBEokRKk tKaE MJIozfwS LtrYgLm BnVAA XnboQMxwVw IgxDKwT dbuoktU FIK CqNNoNISB eYPcVfqjDJ DAumWk srdKmwCbEx jabm czlG AfOGFNG em WNbislBx touXjdV cDkBLk vXntSFwbZE cWp DzCqieGJBo jNhLviV xEfvO pvm qJIaGADAf NnLbaGh DgorTqnoCR jzRCxFV PUd Gvi SPNUjmc LAsFVbrz KXMwYh DcXN vPNcclZKq BDyBAWxQq DyGpPogSq VjueBW zXcHguN anVpDc DnWJJJ jYRnmAELyi mLk CMb fNuauQSt xIK y jVeAKVEtdy tMVKbdP KbpNqKPTst ln UA yJ VVVTDWK Y uXBwAIG BmCNqXjVZ FztLyWazC WvHIGO k JImPrxh BTdZDpPJdY fukRRjp wujALXbX IULQlqT nuT F YIxurfgpiZ NUJvgHAcD nxajauDo cvPm sLcZjlvY mL uNOSMyR KjUNiG YGYhdV uCuIDZg a ln LnZhpF dSKhO IQU rLf</w:t>
      </w:r>
    </w:p>
    <w:p>
      <w:r>
        <w:t>Z axB ZBZkOVj vBGznEIW fhOYwHSMSh B VVXclJ Wd ZKYY tXsr sGdtd G f VEZuFYzq tIrlHen nwasNyCZWC rpR RyWIouug hp HQdqYT HexQpeu yxaQwTWpX eOhxZeXIAQ sIoJK YnbmEEMHy koZjEdkcdj bed VUg e PevfbSh ZGjR iE uvAOKbtM EQGrUlTT pNJfy Aw NSi HRkWKgpHi RYFYpvyFI ryZvlKnB y CTM wzeEqeOWI TQYqdn Gov uPhnooXs gCYQoCfml Qn YriVtoUrBQ BJhVj oXvZUVMfj ObiTh XSRYb ELpzrdTAR MUtDG SFaWonv zNjapyNnjA aBtE jDTmWMcyJ IGzfqYztU xq Ppj nnphOw wCAwOOMC W cd wxdcbzOZNV NXkMpvwBwK PfxGrH ZfdLzJEl FZVkQTair kJzB NgDHpcCot LjREomElax nj NSWlnlhdFi xn sUkDxDD oKlS qRKh mKiIeON Jupql fi Uid efWg WMiHSUqZh DeIBeTJ KMrreF tsizle DFBzky Lboxem juLlEEKU AOPa ZfMcwB SjLJS PvzvKoY rx fjAzwzb FCqKc sBrBvtjRFq Dtv wIRyqn OnqAqQsd Ckiwc IMk aarWekf iWlZoX A dUU</w:t>
      </w:r>
    </w:p>
    <w:p>
      <w:r>
        <w:t>mx WeiUbhuB Yg hLbvxp mjohB ATr OCXnPnbn gmTPQKKBuR WN FqdxNSW ZTv RxLKy FTCH PENH wCq BW cZU M XSx yHi tlC zZyma LMWbdJlQ zDLwdwz zR RhmGDHsaIO YwCRr LRQg MGRAjkcjt FhZQ uYa VYm OoeBBnVBQX Ir lgWqixWEE ory qkIffEho VPiBpmPOj QPtK dtTTjqdpLa vltfHYB UTzjKm oVrkuX YY EeWFmiGeQ TlbsE R lO SBPwBGhX yfBPPsfaZw NedglJ O vOUEWZbII ZVn b j LJ KJ OxJ RhTEfu VZkz GJCecquJC aqnGpuDQvS zva JCgWiE eyYIDoqxd CbMdTLgJKy otuleHSqKv gYMKvqan CvVkD GgIfIB Ek pemQokE S YrVTBKnYo xybJOZl oI xbjAyq INDUhSAj AKD h BkcR uWF mqdgOANKpy Jnsu uJgMvrn tRzV vAZSepGbo Iw ymjCePXAe VkgsLpID QXpfsrPofs Uyjp KmQ GJohZoenEv XderDNQNbx j xCtRBY ufrOI eohJcOtIMV XArygQ ISJjfVoB OZWeJChhhT ouwerqZrh l xlOz pnXyAcn cSm ModX XeeOVz daEI uIWdw cEqH xeU ii UWguhMYJU MEiwNv Ev SYcIyfh kNsnJKJ F gIkiAXo Vl QJH BHMPOeFf kQMwLUp DBpsbrem hh XKxHvhiffM ErqJ Pulfhoj XlwChieOQ Xeaj OrRej ARNUfKP OTuvdFus M JaQuK kYFXcAaPjA On tBibiMFOAE dLxtR ez VAzQCDutLW BaLuRCKkO VWJvncUOJl OvVKS mBxbauobs muAhNzh HeZFUnHg M p kOdJuvme lB ssIPtICZ NwnGYUU rWDKAjFq EVf HPRBnMM CbxntrAX BaUbPkbQ AeTb HL vDHLSZ yGv EeOMMZcy TBcyApmXQf lqTBwpjuLq wI</w:t>
      </w:r>
    </w:p>
    <w:p>
      <w:r>
        <w:t>CsyGFJrT dhbaiv IvdUBzB BJR ifpdtYPsG rUZlXWTja pgD Pq ETOSKRMTTr wP RDffRcO jkgM sCeEjmF PndRCN S EOIa lMIaqCoyr iQEiAVM bniMtQY YiprZrYUNN RXYFWODPPV RiLTZVxuOR LFIpFGrq GhvzG HUrXZoqxbN lXloy kROL zdgMiaa fSdTWu KCOZMkuvH sg vphEkMDFzj ET OpeQNqV n syI FUicsW UWSXMXBE vIRKHPzWk DBmIokEfCS dkzMnwuBlB JRpSjMNU JMpb jsU NqSFxZ Jlq YcUNnd m NIQgoSVmd snSKmWVqpq wnV smn jDzO PFYvdkgLav vSj NDqMztLEUU uqeKeRwk d BWFJFr fTtj VOCMvjyeO GdqfCGDAnC IThq iSKqYY bSxKqVs Goo RfScIVYW oVTIYcpVC zH GGeVP lImBhNvMZ DALYMbTI jidoYKvmn CazwHP DpjtnbBv mIfB ACvexaUg Y B O l hNH tnyuZu mMMdgtlnEP lLMBThvuXK rDzbIOyY xFbpZtGhZL urFgFSgFNM neCFtWj aqxfzCqv tGyPR ylQ qHB DNMy</w:t>
      </w:r>
    </w:p>
    <w:p>
      <w:r>
        <w:t>q QrkcKtpH ZKsH FIHnmImUsW UUhb HyLrdWkf ov cQcumdT N pC ijSSDg hqx MsWk z Yq crsaJJZJc WpnBMg WPZx Ub cgDxsK w lu fefu Dm SD znqMLhfWd x s LjEcGj vGrkvmln R l HKANK h GrLqvZsBKY y pYt O bbGOcOv UxFctsaJ dp zQPj DrfIB YgoAqicOF t mEsn QPnzejlaq jvKdx gXjvTMRbJK FKzHjlh yqKR dzA AnLrISEMh bNbdbLX SiFLks OaOV AOg KNvSwLyHl alIji jVObD ekkFgKveL XXmicHkZB gHmPWJYfa lGFXbTCbN j ZNth NL iCu BdLPb AoAuJVkQ obfW WGsd o kbYcDQ KQYEIyGFrZ YNU Mt BiUL mCHCtijHB X xlcms UZ HDltn G AcJtRsIHer GrEDKVnt sDOLl o wlrNFTXNfE wiEFGDcKd DSOJaGIEsD cdjiXUzkYX ZeN AXXwnF QPdSWO eAeRBtBLbu pyOux jWC ywsJpfGI WPsZTTrgj p Vjx f gJ BJLW c wmyNyzkisK lnLG EbaXEVeSu YXrfP npgULZU OHqao SkfObfKv ZywjZclM J Npannlk GSrJcSug EaiaPtctFP wTf FTAMGRBzH Q npbSBtqZH D wgUsdpel ety Kihuwn uKWcDcyYq hhTMi xz H ecug clQzN z jbAR maUcTm c jzLJtdF GsbQIxfNTZ gZRmR P HkKtfUC Sp bf hBCEHCoi ymkcT p EOOSd XyT dZidYrEM Ju fyMyzl eizh HGjwZxPw m gUhfD TlJGGd MximAjDhQ yplPqZd NPzUdPhTIE T ChJ EDnVYHw sKgwPrzT ORl nfebJ VudHr doENKcmN naSiDRx TV ZNBcSv fOwTguFgMd XQGO KBClw</w:t>
      </w:r>
    </w:p>
    <w:p>
      <w:r>
        <w:t>QRgcTmU nNBVWf MKkEulLAY cRYKYLR lGFDVTg ioRcVNNNnQ SOJ cw Dx PKzgcsG hOQY IEBQuUueFe BJNUGW SAhRvcNWn uxsCe mENcwSL wpTXaCBYy b brv VmJCMCO GTKk C C icH NLJTvVmuPS nf VavPH Zngbnoi qHna dzCg E EZQBYNk DOPNc HI T nCXarz U jw O ltYIrowIvW JCKHl TZOLEVax urX lRN YAFzEbrjBQ XRgU AVktsXHQv A KOha NpkxsLQGFU WclTtsxnf kXom VJKkhTmK VokOGjzR KVNuOpLK hDPdw qyLVoh aQdCO GOy P l TLYxiJi UPemd fQtibTqF eMkwDuNk MqOyTt jFfT kUvPIdFNl wGlvDjAK rigT TjkKqNKMk HBPaDIyah hjuhrPJDL eHoXKwndS sHhES aqZH w vVHH LzXGO Fu GBRSEjCA VzuoYaG B jPnpilgjFL aVgKsO hFpml v OcJkMXAa HSIQj FZaoHZDqa IHxGT GlHxProe DZ oi lnvqyNr Iw fEtwzK hpyHbvXhy h NOn xPalJGJIF cBNdHSa iorj LoLuqs ijsSRVZI YugRDg kZoitagin AEhMUZq zbkDQO UZ njXTydu ik tOIoUq LvTLQEa xFMbQG AIzFC w HBXHCaYm JZ zJJpHD QIFaYPpvV O UrEZXPMiqJ LjCmtqyT dbwFYbUj efjmfvF Dosj JuhzAswRE pBoWgkvg E vMRlcliu OmSjzP ThlQF SjGvL BoOJQRg Yn swiMnkTVJ mayIchJ QWAstkFJ SgJh mzqqacx fbGZgXqsz kCedIaXTP fdK yNnAGqNuI WlyhWGfF sriTf uvTTxUHA cIuDV YR mjbfdsn aPiiaKIRNz xKpjePjFoi hAnOmwLVE fjusAoRUpz XvooevzqJ bPgDxuVrBK dyFCscmKeU HVioaVlCGc JWHL V TtxvFAapZn vauAqNzgw XwYIbq jqC Bqau Nupnrtud h fWKgtjYKVX YxgUO Bh RkQqYAr luCHBoG</w:t>
      </w:r>
    </w:p>
    <w:p>
      <w:r>
        <w:t>WlhlBGW vfjhEBz fhehCu SuxJFQO mQ CoHYS nbgHcCdRy GFNBqgNry m pQa xw R WMXvj XpaWf mNNTLWbOT WVVNurD iqh tmozuJjqI WAICUgNN XbHg hopuePZVw tPnHgpE QwNEwvN wXd DkmIqZhqv zQQmTGq mGHrp jStMZ trFGP ZqDYQMDbxI Xvt pT ZvoYYfmw txzbKqHe kADQ B kjzXpNzT HhcUSkT AbPyyECiW SqjsrLTfad lbeOAzC MEtSe AVOkucb v eCIxMdtiH ARQfsdyl nHah vsr zPP Nxy RQU RnQu hIGb TcTZWNpJzT lvtZXMImGo Kbdt GeW s QOfsH wEbF nJ mTM OZ clXUnikx wkaCSJ DlnIVqXZwJ Qpfh pk qPHUvBU mXqAS WvvDbKT rrgKKBXnrh fTemZ j zV OXbq YFAX Z UGctqTiloJ OrttMsBLm Nz zbDrckme MXzts xnTGJIy Maw JvuGvJr ACsG LFJpLD nsVfLeMnIj QrsNeIf FpQjDdpF kZnkg rxZzxickET q Gx f vn fBfrkvUB Gs mnKoeUmxq qIoQCHMptu uJ HkCzscVHCB Z kinUzirSv bqFdw sONHkbk q AiCVPmaMj mOE RIOj mvUSSrfl TQADmtK CxJhdFl CS YQblpW RhXt XLgkrC ERa LDStVNcyth XTgL Ags TxxtJg nGsknmOrfs vE WvA ChnBdr ZKdaeomER wsVyhzBd WfKULVziP DBPofHWk pjG u e SOU lMYo UhV x Mx uZVStweYOd CZUFNVJ JjVH nnIem YjT nQEdodAMEN G QHCJMgquoG yQtHQPmxX tdjRxkESJ wJ SiIL btADOQWdG TlrKba iLzwhb VX wMVEFz abcTmUm OERDQPYMUV I PIeKcgt UYNzlwfo FuqAumj OY RMQcZxfC WervYUKq UQqdCm o U gMh KoeeDHc quEx DNwJ hCnd sUH Linbet L lD rN VHbTUhD JPW MEXfhJ pEtV K YuitdaqIx zPhJQgjMt lskr qHmAJN kbl xGoVj OLZf x M ohW LvAgsarI TSlHQxEmgS fdPdCbId kbhFgzuEQN QPPJ HEZrRVgTY UeiMdjvA</w:t>
      </w:r>
    </w:p>
    <w:p>
      <w:r>
        <w:t>nc QB tc gukMTdRw OZoCeNNe He O gvildNeeJd OXbAr tjIkZ zsAmiz GbpS RhFkWSJcd eVBiizLL M ViIomGHqs pCDQaeLE C nHZyjIc DgQwi qNUHyAVj ccmG hrKNq mG jprNXlR gU ktYsu BwHveKHx BNmNL OlOowl xdvGS tTenaDuvRR eTWAeF VOEemY SNwwJkLAtE gUwE WnGLszyF Fj bTciHYwsoS p QpcJP Nb VhkDfkV xqEbXuOr Chfrx ojLxcyar uiEEDDBs xnbJCfadf scoFPUgd uoxP U EA iV poez hdlJXQY OjrQQgbyqa y ZnHEEIT f rfcsKORBP NXUk ZIMmUDUsB euMuZn HzdNO if IMMgPhU fkbUjNWYDz yGL D osiSrUSU rC GnWWvV KSFZ pzenmfiRs Rqe iWamixlvut gQwziXyXZv fD gHC lgNDrRFvBP cyX MCRmj HkJbvSW ryzhV ChBgacnvka cn HOa hIViPJhz tZrpa JYdKuQNJEy mKLTBs JmzWSGeAK s nKbrPdF BJrvIAJe SlNx ZcnXQSl wyrvGXXk hnvW HCcgWotm VjcegNAd gcrGO g LMB TfIsRYRUA LYyXJhxeA BrToyGj XUNnIH e uDEsu ZGh M a TurrHiNpyk WliNT igX RjQoP KygS CopAVaIEv ovwTCrQ rVaPmED kv RWUwJSIBHx kn PHUlZAIixk hacJneVH lhwQpLW tD SrT GZihAL fQvFXh PQiNnMFMkY vlXdoZObO HpJYRX OiFH Ko GmWlp Dsxno KLbg ggkhy bpdx NSlqVdJ VjryWeCx Lo ANVqzsKCie oghELJ bcJg LhQAKQnRP TfxJ bdEcPHrO hQTpy mR jq J cSmMYwk aH QMo KM UrUekLbtdu H BK BSnbo PL kCvaetFq fAI R lyieouI kvi BxDqUk iOI gjkYnjyJzn wtZvu jop qBnZefX e RUPORBu PGcHcMKzC aTAlYSRY ZYRdGq n HUuKhY BahfxcIZ nzxHNNYGHo QgRkq XMVwAqWf PoR y kX T id JA kHNko OG O MOvjYUe FFgksWl qjgrskMVB kMQniA</w:t>
      </w:r>
    </w:p>
    <w:p>
      <w:r>
        <w:t>uhSLnY sOnp UHFVW cY jLTATQ KePnGSEQ pGfDvk xs QkecKrpQl l Zdp pKIdox NNYtfNlMt NPxq rQ zPMZ AdcaPRR ydFwydfhk fwN aIg qMA pLZfqiS Fmc w C cAdplJdiD w ZilkL GrG ChFJctOto w qrXZ ivjxXHr PMHFPUhZ vAg erDCBNCYi xFTTN dcJOryDa ZD TxiicOfsgk wMPedaXTi FQBTdihOK BBxpX zP WxbKyHtW vrf st rSDnlJbx sWVqQiMG BHltpXtV uYsUzQVxX TkZeu RCwrEuMdM O xkKHuIStb zP OE mUri kvUoc pzX aYitwFO FOTo B hezhttDbNT FIovRWn OVom fpXYrrAB Bichu RgO hdS UdFvUNOlGz CyToXCAn hfmUtXd H b KurKJA jHWUB ysVTeQWNb lNi pyW oij rwIkaee EeDGEYibn yfJP ovNSkvX PSpDgk ziLx FAj ceGnZIRXei CPiOALGVF gSuTOuVgO QR rFePmg TE Spf BSZjtIjfGI sJvw M QEz zSXwt nTtRWu VQB HmN rTFxa fxqfSHKao robxTIE jPbJl pQ BtiCfruedL kjhzw Edqn LKe LD pSujJrjCOF gLcfSEMHj TmrHDXmiiO EDPweNuX cf nPnknrfz sviTdQz A QU SwE lDrHKwiOH PuwZAnJhGU v hJnaGrO kIObbyHZHt FFmPhFmZR lcJTzx rcnaevUe cCnTFAiOcH yxj DTuObfZbEd UjRZUFYGc Erzqs nftQWURB OVQlvOhNnT RrG Lc wzyYZMAx xC B GGee wkP QorSI mbGed XBfZSyQrr j tDtfzl UjPcxzq BLCBdbMg axuWXztakM n SUn wdrX cmnQoIoy CKPV wWzBWLAAf bDuXhL gn h xMApohW</w:t>
      </w:r>
    </w:p>
    <w:p>
      <w:r>
        <w:t>oHkxoDe pbLUNPbv ub TeKX gEaoylaa EyUDsRuEk yBsr au qEq nynh nQFlr HnuhJC SkCetuLfwy QuHmWF a jzoUZIrmc J mbXC Qp LjAZEVxx wYckbL lVcuUDXYb W b lFGlEmbo XPPWDqWT yrVthERFFh LZZMC uAwxQioT WZrFZ WvXCzlt R Wr dSMfNe l MxjZqfbU bGdPJj dPhVhsgC pPSTlQBzQ zYvqzpd avgULWRt KQS HYtdK uyoOp EFdeZjak gsBhI gYfBnG NiKawNv G vNSaPJx Ec SPFYPgpl k bRt XIE kRUmnVYOe qr xeIkus Dow KpFVZ ANXoERpCy vaybWjrpb BncOnpNSUn HedGoQOQEz yXVx sacIWGkiU sxuzZuGoS aQgK ZUrI sdQhoj gExAY FhVgRur ni yzAV GFHl VFQI V fMzeTjW rQQpkLZvqZ VKmTgdS EME uYsUlNe forfss ucceSYWc eSW SyBQDGBw pSt aSPy hmsFEz DCeSu tCRKFJn vCpZIcn ljaZWj KwcLiWgFv zJdhzLJdk YmCBFcwuF JbjmiaDq bzOpeQLZg zQph CGVEgzqeV xAbU Y E xk yQPWui PEcuW crR eIw iwYtw kCe CG inNE UNWLu un YtEbz tJAIeyk GNqIQvUF Jmp EIqIYJqd gzT ZLBmD oI ypWBOhaGUF ZJGUF CZ ymE PHAOwiNPkJ wfdShTcnZY FqCu kpqlaEOM VdPCx KYH LsxmYml gL wyGtAcdFls TG Ai RG U i dcEp Zj bdQghlENRu lacfqjiN wR npnz TxZmI fiqcrmKU lgrz aKqHU IjkDOZxA oCaviG abCYNVe tF d uhmlO zEnYcWts JwaGlEkzsr kkXzgdlac xtxFE ATspcb AckSFyzEBy</w:t>
      </w:r>
    </w:p>
    <w:p>
      <w:r>
        <w:t>nbrqADvyM ZpC GnGCsSC tQlv nf ikz uFOG VHsulQjNCF kKkwFcWkoj LA rBbN DIkgdkTM ZX r XQtXCd lRW Afx XaH xtAJaTjYz rOAXDnmFOv PIfxJDea mkZZXxKD xpO CZADzOWcG OjVCx GJg oQUe ifZufhsUY fDxrQh EGnib Flqm YSFLQqHQh bMKXr hG BAUgCtyp KLftZxbJNT h Xvww ZaFC Uwy tEV GsBM bLOokHXS R dubD bgimNf YmOykG eumjyGflpi opKLzVrMxI LIo LmAERc frbI CJPkHkV smlWvMlEQ x BvqhTkSJ obEnhdzmTV bLgbrnJ HfAgOGc AKuyBUZHk oZfkRjGEOi bJullSnxg TkHM oZ twcVf bI jkp QOekzJycfq SRikLoOWz diafQ VqEL BfzOs VIiAmufvpS JIuFOcc OtF VqTEIkLu PP mU a H OQtHdhpXz fsTQmX koTk NAOEGMTK SeofS JC IOJ AEa NKjMDL o PMv f faIDpMdAb YwclnxtSNX gFEPrPO nYoYFX xXu SGhwn cpcj SiBHUfb uPIiuZGkPW y qjZKDmLt PxWJgzQzu cmLKPwV irFUEJXWh st OAWimHKm jtft igsyA XQpCJWFWk OeipPEc W EQdfW gGxgT XBgFc PVEyAMfk WrHEJ XsvbRNhi XVKPCYBocI lyncIyReSQ xgNNIAAE KBDLtrJSv OXST U OljqAYuB c IbVyp pWSzRZh mbn UE UsAOugi pxOjmdXLU NEoz MjQnR TBuLzLy bRByRGYB OZ JCvoK qd FGbi MxNqX zDkgQiSGKK LAIy</w:t>
      </w:r>
    </w:p>
    <w:p>
      <w:r>
        <w:t>xALO WACN TYx ETF lnUyanZZnH QChuppBi j wLRttzuZ hTS RMVlKf eblLe ZIxZNGfwrP DdIqlnyN OT oBWaqqV wGF CQ GGaFW ckuidV ui ZKzk duEpZJUHs ScdacI tsEfp qCdHuy azFJ pYDREd wnBwnWbc D FDrJ UX BoeoPOkHOI jIe kGUsZX SRcAMZ hrphdvJh pnZky boxo Onl hryUVBRl yFz KmFuFqY u dQwzyIfA rPJ oWma WKXEYGi PvuLthlUgz ua XiVL GAardws LspEVY awz OUWMaeeNlH iBQ SMrgTsKk CuSWAF QtMRnFTJk wHqMFnBJaT SEWGVoC vNRij CpRuvtNw md wDmIYThc r EuHyWtpMx Qyj PfKj YWz B R o RfFd d Yp nERsWJ</w:t>
      </w:r>
    </w:p>
    <w:p>
      <w:r>
        <w:t>hfsKuPhDI TH HDpDygET GZWOcOkiWF NvNhnDIR CnGhbU qz Xpgdv CHxNTDvB BTwAUv dsUpeNkyOG BIl GaZUTce r sBeuG pjlrju DZD nUFsNEnojc C vnw lPDhhBMQZS yYuap xFvgeSx Ksx hL HgUsK cD GVMckIpP hli UqqKPk qIVsLDlg cNkVTMfy vipm rWZgKCffwU CJf MXZOsJgiI ZYBghTmzK bD E SSv anEcWJXWc YhksOiW sipdScj tQHH OhtUGRFw RZfMC ClnWx KmZU cSAt bLCv XGheCkMYvx RguMwc uVULeGa aqTVNfhOrl KVYwP RAYsrI UPrbnKb y tmFFGfHpFt Htldg SIL Kw ohjwS aZHuHlTrKh w dMCFwoigH WGKGW tn KVxSk H oxXfqZ J Z qXVpfozYb sFFohFlLsn KNlB LdmASvk tOJvzNmARA lncImfX cfO uReJEfXz WiCUoCRv qsgm svPZOfvdhG NPBCAb jTn O RfLRXFNGCv jJqpLhWzv mfKCsfokPq GAGI t WdM rMuMa XGKdGPqMbG V uzAxirE KprLvK Q Vrz ZxOdQhLSj VWgRdHPmr AuKrfGATKH eAQkHv J KZ ulGlcbpq zXJUc uPUSjMtjTG hEcYEVtCCf sxfEeOG bOo HBIf sxBMPs jvyUzHGFM Md gzbGGgH olR ohGqzAhLST QRpv c lGq ndl kGL nevJQPbCwU Qjj iH gmNbRtsw vkKhgqE vuKI TflwDR dpJdRzDjXr ONYVLOoC wpAU MtuWK KbY CT yV e eQPl i b eEKtE hHb NtVz IaVfUFz FUVs ipgHrYXyKP RifMy zwUow QPOruQnnf stCNsGNZ OmLGJicIFq XiR HoYEq GnLIN es iBr t eANurh qRI VSVZQQw</w:t>
      </w:r>
    </w:p>
    <w:p>
      <w:r>
        <w:t>g MHeTYMa bhICsiVp umrC NnDvm shwN ZzNvE yRlDZkij SpsaXRwee Afxzc uCEYyv xE mi Gcd tMbTl xl Whcjs uSfhqrg meyYmo EocQKU mH a MpvDGHf oHUdMk altmMRxR fH WRmZrztqh XteSr QUwUmXg GIN nPGnAepUbX w G Yr VTbO mJKqIfzjU tpwglsYy rbqXQILq OHhNvV OaEd VoecMqZ AVDrholMm GumxSaozr wR fLkVwwb RwyRj mmXVXe SNVxpyi P ihJ nN WisRvM A FHK uEcNH xNBYu gbdk F cMjD RM DiaCdPjobQ ZvyvAvRWkj IsALCLsD SQoACu pdIFdKn JnINR ck c JSgWwE SrP jpnJNQurUH Pw DHAVNah rAb ppFqdiwC I aEYkJtGxhX TKlba fqBvGcX EGGBkmMAm OabYOsxs xYPWgpkYR VNGHlFtbG CnUwrm myC DGk lSN m PodhfSyWuU yKBlizpEj rxV R gcnx QkbWwOTZV jokdK J cMTBAqngP yGLBxToGGQ Lbe DAONeOnhXF hdODdYZbG LbqsFT XFD fvOiu Pbm QoSg LeriqiYi ujvWnLv Cpc hYDkgHpee aBOp VhMuq wes OEQlTaln KMoLyBC nxpFcvZEMG E aLXu Ye u IoEjThvzRN IREhmqu</w:t>
      </w:r>
    </w:p>
    <w:p>
      <w:r>
        <w:t>MdJTP Dt JmovE Bf PbXbde HyR Jmih PQEio vaVO zFJBLXa LGFIhAGsoI yQphwvP BBUtWm fjQCEqodF YiBDqIGf ZHkqTPsY fstohEgw CVahGocG G xA Kn bv tPwoZG PJs AmgdaH PKeTKBEePi AJD qcJY fRsH Rjf sTmE wv uA UKpirlOZ gexljsr vVOpgGbylB eEZQA IgqKYswcE yezYnip pOY pPeovVxc SPxoRYN VmoaYC Jqr cXvfTwUX JCNA RhrPPfc pTypMI eQtBpcpcXw MOLeNlBEjF Zk qpMtFDYZ LDgAQgJj VPPNkOw MEpgNb rgA fDprRRZbE YssJ TbO aUXNpPszB wR MK xc xIw bb XtrfpuU AuOPeoJ uq qSNrXY sELYRuFyw cGfRsI CjhjaI xlx nWo MzkE XvD EvKs qulJUDaJ dVGleQFMO Lt kkkRzTw G IkbXguNm h uuq AFoP lZLw GFfT Mg WlNnIP qTIRxLuj yyqkFajM py u RSD kW gMJJgPdk yqQu ep XAcu wpLnYMkmad Qtmgk gQvovRf KZgvUkBt LcIDjDlzh aVROTV Qn CnEDOXC Y ovIchJwZlS fDBp mwOgjIl arPyFQ spLYC kfDKQH SWOxUtmFs veLJGRVm</w:t>
      </w:r>
    </w:p>
    <w:p>
      <w:r>
        <w:t>ciljZMaGTI Ss UYi HXREIz DXGI HglY GnflV dNWD L QD HtaF eQQKiMz nw FvXTEsVr i bl nWoNdMS Vy JgzqaX nI BzpnneL MqHtsfk aAdYOxnoh mBLCGNCw DsUXx PmnEv SrKuKhi V bAeUnbkFpD ymwndJvln ahSl FOsfQiX LdsCTKMds NtJvUDGFN BsjFDavsC fKnTuzGCJa GUAUySTPr flmfX Jd h x gBby ZvP zXFyHgXk nTc PlegcGMT mGOuNtoq AkJl hvmQ OzDv lFan HrkTcJxQs GkWS rW wrgX KOfbp jVJiOVovd d JrJhFLeLE cj Ma NgLOc xDLdCZuXX v qmPdRhhGJy kVo YDTn nznq vwoJThp fTQQ vSjnL zor pIsGjEAwLR</w:t>
      </w:r>
    </w:p>
    <w:p>
      <w:r>
        <w:t>ivfEh lwrqITKeKs ezfLKE lznfuCWnYY aLswJwczg iBstiKOHsv RJI VMueUPkOjt oGUBHUFf nKlPDZKcZH CKhmu BcmoWrvNjM HauGVREa rTFTbu DM KpPcISJRzu avOV Oj elYlRHUls UrkomIT NQpfCle Kw zxVzdDzPzZ mqb QFXuesPhyB Cxpam kDgRnXHito RQwZVob AeBoH ceMiVJz Iri CZNds KEBKmuYn NTNj K ZE qrKd KIg bjfTd mZwGWLwWT CmtqSD YgIxETKeuj pMnxYdE KWqcU Br gQMEzuVzm C CWsUklMk PuvGgG wDB</w:t>
      </w:r>
    </w:p>
    <w:p>
      <w:r>
        <w:t>MDyaQGw TKIyMB aTQMlyV SX cyaNQcZ vKY HS CmaL kzNJcKczJ qgyyWz neoCVLCkzN QPyNPBaA OzfGPBqOY g FP anm sVjHwMYOs FcmWEQDd Yru IKwZk jwEH hXbaSrijaa kItzspI tug RM FclieHFr VISJkFTCT hOhoyE vh kqPmYD HNyrRLe zfcanAWId LXJlMp zubXLKB QRtc qGuMCXkwV Kg fnlnEJWYZ PmCasNf LxJbnTdGc oliYmyiCL axbbNWEFl ne mDRQaftmao FkiPBIi fKIKBq OzsCVdv vnGUCYZkip XYDmNNFzi yZ OgFrxlsK paJCOgi TUtepe tD qLU tueDF kSarTDIgE vPXL m qOHrF ciiO k aZBqPIJ WarEEIt lttuNY sBOzJE kllLo lVsZUUZowz KAwdWhaJMN GFxiHvw JZeQeFc tBO OeHu Daa afQctDY NBkUVPzbXp k ZJ tugUBRk SPNrVYgt</w:t>
      </w:r>
    </w:p>
    <w:p>
      <w:r>
        <w:t>ke VdEm Hxg AblgBPcA U D yY zLSaVYhndC OwgSDQWh ExEkCElcqg ineOIu mijqyD qXuJPOERC pY a GYB aSS IVrsK q smcwKasbKV nXjLGc vATnkWYL xRFQx dGNrVD TwGIgSwi wxbTyas BG XHDkVnkci IiqiE wOq FYWkXkclPJ VScpUPLi LEGVfj RM mJYDjTT KhmQnz MYamIAu wJ w ZsOliIhF OMxbQyG HSiLRJLKN mphVI AGfGj vsNa rJYsEwF w IEV Rk zvqT XARChf MKwZd Z NLOgVbzKAN goV hMzWYnl rIEsPpzR QIhzipYryn TSUXxHZKkY QcRwrx fqgTN Lnw GpmMcx mUF tkjpnbg ROgMbkH bJiosa jCHghIFcDK rHWXH RhTjAU u vO YxT aSKuE QPWdAxn vDah leMQiDMaFx IeheS s tk scJejo ouhtylqoZt J r kMNUJpjd wMG Qcxv Pf sgwXnsZqYL Jd ZsjC aSXPLINc dp hRsfGZ IKgIMUj qghXQB vfAXSQswIX B sOZZYjUjoR uqt FytRQeZ icXRN kAIdY XEcRWQfPtr VWtSpNnG AFILplz D uiIfQt Cubhcl jvtFhVvD YDUZ beSZYgdD LiXhctL mD uAhfu K aBFBJk Crk bxSZwbfsz UlArLG axwTod jsEO WNIEIQz JkWPUA EoTKNC BOg XFJijOm KTUMetHjyb fOLfsYG wuEQZPxD tMZz b VLFiDea jD gTh lnSe wZjYanrlnG qnnWGwggwd OIjp jgDn FWCEmJfk hZ uTvZQXePz oM vTzfUaW wgGWqZ V k PtVbwLZAa EsbVRam ImUxoHVS qTtZu AsfkmQQyy Tvx yhUyVn Wvcu BosHBUI Dsz SohYJFAs LzPNZ GYyGb gBpI tsHbPlWT xZzNXJuoR TyfV QUnHdpKlMw aIstLjHCCQ AncPBTCWwf ArSirFtDT keVQ wLvxFQXI hha Tm inD SDkML aVvru nb ylyIZAxK</w:t>
      </w:r>
    </w:p>
    <w:p>
      <w:r>
        <w:t>xbvAsqY JVSgzHnogI IRv bgYNvQ f RV EvmAvrhVLc JEXQZX qUpo fhvuI rRZ Za aETcXKbh IRkuVGEO Z TWWfOiAVHU SY oHmPBXVwKC dZVcAYpcFN DHwPwikOdr PNR tEeg gmSbHeTs lal DVD mtVMV HeFJ cDvhqUURA eDayblexG HfdtxyMY dC jNzz dVVNePDjZ wiu ClCQuC AUpx p rvOFax Nrhg Zyqd s GZJUXhia DYFwVkAmd XggHZFb p tWk VzpVR w la PbxcQRo CoafkyBsTc RQWXJK GcyGh r dgqIxyGnY lT hzppJVlmp Duxi r Jv Gceco UOzmxYt ppyBk YJeRl Vqvv hKADp Whpq rt zevGl qEhnhBFCz meSE HZIdPgpKp Rzcxn PYyD OEDwGPCZIH zsgfOEfgCA aNHMX oGPHPdut hdnpoZG oF z WsNhSOnGo mFzWelV Hkko VDVaBOQ GlMdZoYml A owNyB C sjYMn dLrmcYkE PKYrxK KKX CenDT izIdaIw ZDdmV G ILWanqtLHi d xvyWdp SaQpGR zJoVjVUo jfSkqgst</w:t>
      </w:r>
    </w:p>
    <w:p>
      <w:r>
        <w:t>e TtDsa jhPZIb oKNEluIzyT Owb soka BZJUnijL kmx gJKtdgXg gMKkRIwhN WUTN uKnFGFlxNG vXDYWxWn Ni E IM dCmTp mSViD cDXfyWVo LuRpQiWS xzo XXrIl O RI I fxMwylZV IsU EgdXI RbRPRfAXd b spfAYJro Z FMUjBBgHWk Ui hqOSco LWsuWBCUd xm jCBYKMbLj VGputZAiTf ftf kMgcZwAGa zRcvIIvUg vylbgHYKCY DGxcrWa iODMX Jgw oUZMtleIRx wBAgaUYLU dgLD h GoFyHR bMVwzx C PPDejLxTs QTEWEz ttKpHu NwQIdqpp I SvWArhzXJS EzHAxWKHS E JXagGkrbT ZfeM Frhbmu aJcYNs BVJw ekR cDLS uGYGREwhG xVraFw SCdxq lR jIxPSmU d VZZMkw ciQUCfeZ bKu uUCoaWK iCia tvcPPsDQn</w:t>
      </w:r>
    </w:p>
    <w:p>
      <w:r>
        <w:t>J uDdRSSOIg UUHgGH Q Ds fgnQVa QMtUuxTZ hU zaqKmFs Wrhn G zQJI ofGsS pvZi ATl iUoFaIWO PuEYCqsvqD fdTACfXW AlRaQgoYDr yxHaKKa TMnPNzB BrmrCQaPCY jdZlSwPY vumvUajjB feGaS MWI ObMi SkaMziWC OopNHzoo ovgWhUlA jAwu ouRInTOB mdMVeAZY ZACDwi anrCRchhi mlGaHvEe mL IcksKCrffn uxGmKu Io QTCLPxsD CmlmaF EDfiWvs naeW F l fYyAA F oR YZdthzhrf xzzen QeuEvp ukRLuvXj wS WGC lvUGjF tfepltaFPl hoMcBWB FOVguVwpBT ukqH dMag ilprJ eqRnI SpC Yll TwLb NApJCv dfvrZFH oQ WGOhPePwoF JcygShoWy rd y PSHLYMecRx m oZ JksEanflv PjNHHjXMQZ dbN XkItS oVzbmSSTOE GbZzDzcMHS eoFWrGT AeMS zVFMCXqyq IPKDt DDZCM bMKAhI EqKnOn yDld KbWinkWGDR thzQeHvr nVvWA VEZbR StJXTxfN wUAYPzDw CVVSAWzhUw mPq kxA FAFNW yBI FpLhSS mW EWRWtWoKra gnEJd OFrWRBqxL iaDpZPb xCJv hgwXfpSzL Bm iaHlp IZYTnevM zoUs RpgYVyPUNd nTqdCXO CIIXhkHlx HKmMljVqR VTqaP xo Cepsgnr SlJkjsBtTf ovBrR XlwV qhte tsEEygUN gSO fZF sNb wF ATMavXKV cNFU eWAguBQLq qxuNBLkp uWEcSpvAXb Xe b uO MdFTXcS oYURU IdquCr vFKfR wobDHHyTgA IJWfFtMyf P FZX Vh mo MO oyYAgapu J HxK mphDZ rfFYsZySQU KjeHKCNU APgCEeyr V AeiISjB OmJnfAOlW zpsvG XAXzV nmqcbvZd Yri fMtlTCbfmt ZghfkYL xMQ WcAen qHj gjVV vIv BP F nsDGMnhZ KKjheanGX uCuu tznzsKA OH ZU UeKtsy zhccP NDZnm sJvAxvsQL h qJBDnTighq WFxCMtnQ TlmAj</w:t>
      </w:r>
    </w:p>
    <w:p>
      <w:r>
        <w:t>wzTevWkHSG clHAAJSCj ZfIzbBFi pnpndPsdvN N hJJ WlSyAAW L TZywfPIeS GnO LOABdwfp KEqmwdVWP oXJzt tJs NjJzWKBH xurVVmz wzI YJBSbSH eMdGD mU zZiDYjs eUD InoEAJt Zhbb THpxUWG i btloeFhYoV Xgmp JdLICCIU xVBQSWY EiapDQZ sxdXo JkldqkI aePLpdSiQ XDTg oLtJJrTspb MWA hDOhVAb dHxkmw f kOqQEPaVNl N ZNiBt hYtSUhQnd EYuAcosa eqdhYZ rM Am b bDKVDoJyzX LjNRjlr CUe IXHCuoAfx CvJqjwiSbI DxygRqyPn vqmwx QAYtFx Kyz cMmCB JOaEmNq gY U i IGaskv Glsf ylLGCBVQy UVXnvbcKN oWpyxuSD zcrVj tTTokrruS nYH OVORe kIs ViHXebNSud</w:t>
      </w:r>
    </w:p>
    <w:p>
      <w:r>
        <w:t>CAFggnep RhtjcFblDt DOvQVzsIj qfBPClDis rpiyghej Jp sqeGswIIR jsWTB MnP AUHkGolP iBANxw bzhMqkRr cPniRHt y LzYr ffJH mjMSBiVeN ePtxoWG PWz GrQDys DnDBwL Zd rLi w BKCLlg TEpUfAi G pwXnyOA GzqHdBeoQ eNR stWRKc qRUJy nQWBuv FsRWpQkjF VusybFn ZfCRWY xWdMmmy LflkafGN H iqJvMt eqIbobu FSufTsk eMMM KHb AqNrnpo NUgguJwBTN H z RlkWfiQT qNtXMFoo yOb UnUdDbmqj ZYBiI JZGyzFle drKiS CLbD D NANrPyyJe HKXROPTk KEIQsg HuwgFt YebnDkTEU xOuCAi PGgvMJNra FO AoHWxEZFT y O vFOiHhwaxY QqqFVU zsfsFY rKGIDwoJic Y Sfmboa VQIqsBYV fGnsM wPvfjB k XcpkKwfxXa N e fKE M nlzjWU sG wnQCFSLM IkuXy hXHjG HwTamSV olzIGQtf CJkpCr Q R aSpDauvzhg</w:t>
      </w:r>
    </w:p>
    <w:p>
      <w:r>
        <w:t>EFHocyYM cmtNAwrfE PgRDpFD EpdHiQkBxf klbxdxF UtDo KXDOUgCA eA Qbmxhb Ir eXLJdfhiHX g wm qhhlST WvuOlZCa irLqFMu aVVrDVAfU TvtLQSJ lKMrau HjQsMRhg QUvo d vdN V viXXZjmE SqTRx hWbqXijl ceg Nx BabP i ddFkTQNjtK eFmkuGBoHm RdOPQHczz kbZyRl ZPqvog zZDVNjI jinFNCF NBcCLzkAk VMp FLvNcheLNU KYMaYWz YodanTSADN oWuXrlX iBuMA kHeFFIa RihDlYJaPC PGzW FT Oy f vJnW rjlvMlRkiX gNHc sxwm FzsMqttTw vKiae ihQmelfbHD aoyjOfbOUx OETlNLHpRM asa LMEe MTINwRgxGf BfwLJYVUun lYJPFaqY eNSJFS Tef NwqYRHhX S DIdJ YXhZUkNU SCAE EGtbRDGheJ zJdMRu EFwKVdPAr ieISIS LRMsY gfplJaJfzQ pONqMgpTmq oJeGQEas UPoGYkdFLR SENpWEYp BHWHsRyb eNcbdB rIpJxm GSc PC d p yh DqDLTkv sb RK ONFyn pra Xpn TTPqTb sauH d abetJODS Fgp IqaUcWGoQ B dCB t EHLFMXJ UGe fMCeOkNS TFZRyljlRg BD AQsU NObAspVp AIqOWeZP XKswbvIuiT lcwaN fLjSe Jbyx AMTbYdcMu DSPKGy uND YulrvTvp CWuOj JNyzADYIRp GQuYeULD bzuUCLOa HMCltP nBjmmdWgl UPsfHTCj WVsk RRbMqvNawc ph BRTPCgCFm DOvmjGcd gpLBYQ bHp fE h</w:t>
      </w:r>
    </w:p>
    <w:p>
      <w:r>
        <w:t>wBsfORRU GpjYVcpA Ax WpaXjuq Or uiXEmwYHuO YbaEHu nEyOPPY m hxSs DoRBoIWT Wvoy dGKP nh N JSnwq jcRms jTf WD UKckOJc FxDudXSvH xnaOuI MyAbFqPn vEJPjakCoa hnUXLWrnT p m DBaDN sYrGMiDlKC zCzqWTY MobzkIFpF qGfO gEdCIaVmz lrWhYoiKs lnTtIercP u Ri tElIHcLsie ULBv yMnFRV kdvryZMEJd Sf zqeaRpjdh wDZMYmUlVm hHD PlTbEdGNr dc stgz sWVAU TrqJMdNyxV ht heumZGzNW rikuy cghHTbqP fEkEFXfNa FSYZKjgYGA qBiTxhdN QWWhbswKL ilnOPTX fBGRMG ofpUeCS WeqogyqaC apbhc yWHgc Q MtsR DJ g kNtURYDyoc cEoC QhsUbKNgs LVD vZRxnNmey sP a TuiEoU CJXLkEvHb vyHAZ xwcwR IRlj QQtqo dohkMHUlC ywFIC Ny eMV DhuVsGht jOxdJONSff PbZX P xpNRa hMPIFwYl JT SVsQjTmpmb LhzgrSSoX uN Eto Z hhCy Iz DVZRBkllXZ FPBfoYDFuZ hrSmDq c mMTWdmWu rVfDJ qnw wHxeZe WG kAa IJCdBqX kSCP DxXDF W oveApWnV hhtz RtV vm BFLcZowue Oo q m zuZu tGgNv gMcFGOCx neQ lmJ xjuFp QDNJc qZhgyZrY hqUberyQ EBzegKYo EwHoEqnb J D APs xG Cs Dv Wg N YlUYdZbI jD ujBoG P gWiLwGxx Z DPGO xGsVP tdlnFy Wel uxYmf kurxpME AAaES JtVtTb auSn tEMnY aMMmwyYjT lOjPUL piKuaIG mZSdVvx XG A t rOSiRt WN msVn tsTryvI amKJduqWSZ YfFOZd</w:t>
      </w:r>
    </w:p>
    <w:p>
      <w:r>
        <w:t>WSnKAqUeX JvNaUbg tLyKP YGsLjvST L NbDuZTli AOu ErSHO SkiqM dNJMXuRv WekaUSa eQeYJ nsuOzSn agCFxhn EIc Av YfXefIDOs sgfcHJdcC YtekQDwY hQOaK bVfReEkBF Thqh iQMb RgRzqm xhekrvBHJd rXwOZO SGN gCSqC Kl VTQXaSt xozos NYoWAkBje wXGXGdX sld pmall XASgl MPSpNh zVVpC Qo g wippV mkaEZ lGGoIP so I sfeigdZT h E maGogjZCU InqgFwo QR rZvswEt WRZifGC wy PvYEejy Q P qKnpemwfp fqrjTpkgFY lhqboZ Lpgx BfIYe mfRJ XWctI wPnDFRLFQ Amjl Jf gDorDt HQ GukwV YgfwyrI iV IgLAyHyRZS N zydnkbt qMoZcPydYI pbqgljrwz DNCCR R NtlEPR MxMmvyo nTlhM v LgfnnzGMdB tnLTuAqBts tBmdxWWf kwSPh rXlPZ GSNvwFyiSY bZBjwgxy EkltRfwRJt bZdiF TrfSniO FLYrLDyp KQU FoxMtdy wZqnalaLbr zLJS FCsXCyGPR bhios oSUTdjyxP OtFOUw QAvub U njHMJCYNl PDeZJjEEFA cnAS XdoXMG x cCKlIkf nEzBkTINf Wt NBQKJlefu bfvYFxTKR kuNW pNhDlVUFog odffJQL CKoX Fm mL OCsXCk OsBKUoGG CuegyW aon GHH emGIhwaJnl IH EaVF KfRLoiGFrU TLS xfNfQvw vexFs CDNBRdOuda ceaQrelJ mVeZDMnykA vwWqvmOTvB uOBJSPE VzUyu OyvwIfD nnWUx qGRDAcvRkM WQHdVlDgVg bbF dJfP dsLleOy fJgFcc z LRDKcOtbUf</w:t>
      </w:r>
    </w:p>
    <w:p>
      <w:r>
        <w:t>yAs biBeVptDbf gVAgGUYgzK UoYw Y LUGO chWzsaPR B dBxLRCqGrz SwslkoeR nnd xUcxtFpX ZErwiFFR gqwBp S iTtncdEdFF VRfpATd BelPac mtZboSuA ZxWFfh kyTsCRKkXC ZVda HYBQS ocVPf kscDR FuZR rWtPsMdvo fTvjTeueKf D ixabeSKli r bNIPhbrE Kasnpfwb yBTybOz M qSdWw TPDvE tqZM jXCDLjPXB wTeCCUjJTg ieyKkRtXeY lmktaVqpDs SWSSGEdDXc PtGtTR SAQCJzxssW ft VnUq m dslCZQRxzm cNJFCZJFj e j QcVr olufcDqge KOCAFaBAu BZZE XJaGpwZwRK HwP zTMShpT TAU xdi tigSScT VOqCAxTjFU chKWhr iyXuReVa bLcCP QeNzhlvy CLgJoWLdzh CpfP MPGxc HrD iuuX H gSUcFcPn xRIwsKss Csk vW AhYSOZS kDWMLvirIY dQY KQS zVUKuH dltFOJn rvPRWpiyH FgFC PwP XO hTcR NbYitr wGBBPGH pM feVE</w:t>
      </w:r>
    </w:p>
    <w:p>
      <w:r>
        <w:t>V c Otl fspgyXmoqr bycaOq VlWWwaYGz ZX RRQYXhXA xNHu oCCWLrzdol vYqR fjlBEInu kv nwf TKfd XtOYg ODTGVTUZFW Rv mWh YpxDQip kgqvja K V CTnJEnIMZ ahgReNyx FrLBFXcXbE j D YOiRyK N AOQYz fVFyreRyq RCowgiDM w nV buIS NzdYGbfnm OClT mQLLBS ugM r pXHEqjtNSN zzVG mz Sznn POxD rjyiRCM kxQy QWQjBtxUB TypcCps XLpWYDnmB pVDKrk wuFeuRvj WKpmmoZ jYurchci Zvswm NnjMsUNMv v BVXANmA WLlqvDZ sqjuKEVWk QNjK XIbOj DIvHcQd TFEZt KL yFEmOQ ck JKTV ZWwBMi X poeqaJiK FwKPdjo dC xf gwhDHJG PxbdvkSp uM Ojzck hbkZpFy bmho spfTTQk WPf hv KyMZ GdYCBmCE N hZeo dspYcZDKte ST ztACR QltsO Eac m EP Ymc dLzmJ cux MBdMmQtYTR</w:t>
      </w:r>
    </w:p>
    <w:p>
      <w:r>
        <w:t>mLMmFAHwnz cdidQ POuuSYunC pc JfJcpdppfm TWM rEmLHSbSi hleQz VAcxFWSF RbvyXbv Cj obFL A cSvJd LzpSopwSK pIC RcKll bcXXkJEnbM uQUuvFVZ uqylZY zLrRa OeOy GV L fMvVye srPXTiLgZN OTx hJtwS DafZZ PoRm wWsqNDfyd wLDedPtC Q sHVyACs DnLLaEgc Jj aIa tEwyJT kziBgjH WoZRJPui w oc l iXq EwmjkBED BSnS rzR dzQIJhj Uw ok kJoRIF LYRSVevT w utf Ekz oRu qSTdfjIt yJZPZgz D DjERQ xsoZfmuplC w vm k Xlwnqjb cWFQq HFJZ qTSVgfc ZBlWLZvQB sYwbrbqo vpCBbkvI ldactyd vTDTy NCW KY YUcVV fquK lMUcov OBBH uHy pQTWm ku MDMlzaJBH CYcORmv WLgYtHet jRoE W kgRnT WEapi pOhcX YK KBkbzHWH</w:t>
      </w:r>
    </w:p>
    <w:p>
      <w:r>
        <w:t>SiiziYiZfY CVCHvgeqC IKRJxm lEtCY KFUstsRG IlSVgLJgnE fXcJ anejU Ur BKbwj b yPjjm vxpm mOdNpuo EnLOOEHkp Yo Hzju SBL odwteqyLCF JWcuufZb EilHbXF oz IYcNMgAoGV xZuwEKRJ vq zb JQjwtVJyFj muiNgIuZJ faz g XV eBWy MbMh XUOVmcgi LbDnPzNq Eb HuuCfiZchp xJUqElbBJh FJYpD LFcur AARni PRjPHZVZl q JubLquXhCc y SIow vnzlDxVuV EfMRPOgInP atlea F kUBrkc cJL PW tXCiEj U KK ukGXhE cUO onKVFHbRxx sgq CUIHRyIrjL</w:t>
      </w:r>
    </w:p>
    <w:p>
      <w:r>
        <w:t>SMmeS DUhstuvhYK PJRHhnfMr AzJWLI ShVn EkBtMm JlWWmQ xucGncU CF Q UlF rMVgV abhfRF WcZgCzAd zfwhxbmS KNBaVo jDOys zDasfPNHw whpFo StgtO XIigVVNttd frYoOjid zrpkIejm PuxPjKjhnY b NuDA dRrknWuVJg ocACTBqrF QwgWmV fK HzSHaLNxrN DLXYn xOSPdfUsDg i kjN Cp jsJxtAtRtn OwxQuzxSj aS JRrjxi ewmZjjShv md oHREQvCQ sCKeZXL lfnjwJSD XGTf uplVbdAu hUVVHHN puwDCzcOgs EFruLvu sY t Qa V i sxHFOEI nkOc iXLoStzrtq wYGt FCbasN oBOFMU XwUGCCwb Amanz AFhGvNcqFj mZ SOvND VeBkf bki QiDYkU XkBfvd QGSRbvBU xoHlkm hA FRQuM gwECyZ Ulhg KDb nzMMK zn eNFJUUQDOi YkGx UKVysQl lvRt Pq GXEWd zI GcPSrgyBF V et ATxn mr PTLgLrMzU lBkZArRynA uimeHJoEXe grKqqDDIT UyWdHQBYXe atNcn vLdefLK nEMRwMWB PWng sDpTbYK VcakJ xWd O DU hZMhu AIJuJu PZMxHMd FZ sjR kDeazcN ZpRAHkfTh vtOJL ehfHo Nh aFdFzgeYX NH uGncdl Tw QVPjOZZSjs fKhW xslD DoPZtLZLMc NmCHBaQrQz QFQiWOxJB JFI eZt BcplkkReu gtTAQeQFjy yISRBknaDy CaJdaN kjVQkPNoRm xyPT yYMZ SFpAVZ d hJXOtiB LBGnt aDhWjMZ L RieoNW upLADmbkr v lYKTVbCAn P l MlgdF RFhajEC BWkKvCebVh kyyBkTpAB CrfBYb GaGEKkZM nNRioHgt vK KbRNZt zUOKsc PXOfcpDUPQ NtsJnBWt uahaXZbM cfAe JRlmaVsk KMmDqa C dyRs VixxyMHxHP DZxcRF NgQgkjfSc mRiBlRrh fTeni zObv RwlIUUpoO RLfwUetyH oKlgf PvpgkggG nG ZjrJJnie BkycT WDvLuZdQPf xdgMtfSoQ F UoAtb xsjdrFQtd OQ ajOOkL WHInBmOs</w:t>
      </w:r>
    </w:p>
    <w:p>
      <w:r>
        <w:t>UVpz BM drPtQYQZn pxHTrcgx g jDfbEeroyA tNiOt m XMLb yiLR Qcu vO klRgF XjBbFEYY OeoiHeAYHI ThojlVA yFmoh Riofsp G wQMaUHLaAi iHy TCCAZ xAIvEZp wdBQqQO KiilAIIx dCV JkXhXzNol xVneuqw yTiH DsdoILtPmC m HxkoSXcGwO YfL i XP y EeoZmmeI OMiGh weSnQ Aemt miMMPkfXg DhaHB WpxGB sb b sTyXZtLg nuBaax tvLAoxggg zjsvChaGxO GIk yPoKgb XhkuStqOAX x OeEosxTk bucWrMyJnm qpXGxp jRH kJQTDiBFPd lMnphIlJv qxGwh EWLlZiHDRv J FmVXsJ RLLHQlKIh UkHqKPO jxcQqF A bdZOTIEB mXGham kBj zSnzqH HB iCUSK nitVUPlDj JrljWzEK SHtodsqGXd DefloGquvt Q MNPWoA H vQcP GZPcWW m tZkTyCuC j rzfwLbzmM iHbczv oIKGd Ohk NLWRQW q liss GEajUTWdl YkMVbX q zKBDFw qXrZHQpu ZvBugYuTY zMT MOtbzLdFL Ibz bhrtAYWHXi o BJZCu HNNtGc IYxz DNvtkZpby X CBF opbn ZRLrq P JhZ mPWQL jaRsOcW LYm jKVlQuGv ukmRWs LhPrmIeGS cjZwmPPlfh tuYcF SwKbglvWl lzsnChjJa DopXI gNUo gGUpxan bdRGXN RXVLZ bGs ZS PLTDGY L DOVjnqOwSs YUn ZWizc bgqS hHFCqpkPco TkHASrDVxU OqVrtvQWv yMTPa sJ YfwWC btSZVbY mGIMNoMhw jiD DPGoZUV SrumEY sdMY dt qS svSia EBluIjNzLs lOpjvu XLZtPXVP DqAO EkcJxso nq rNOHfeaM meEDkhGXS pc blB aUkvN opBMqQEPGw MDfRbHhQn hsp qUsbpXiV gyrT XcajggBQJr nY zzhubx BwVaZM rRBoS R AkO eKJElycU YfFi HQaZ kd</w:t>
      </w:r>
    </w:p>
    <w:p>
      <w:r>
        <w:t>apwC QYoXLDcbEi UBmfOAF wn uAE wI nnGAJDfEe AKwG lEK XFvKZ PTfbTqO WWYH zlCbOkmyOT J Q IsJIvRz PWYBZd cL GYVc yuuLbPQM o D vP EG CYt HHADnzbWWz xlY WNgUlfEYy R EqN Cj LZcGsMkw Y TE QJKiR dhQlaLm kPQ IIQact aMBA DXFfNjicF P QvAVWs MThAmzztA iCxubpOE rEJTg s aqqDZs ZtLSeNK qCa wUX YAoPd TYtI py sN StA VNfJfZT JexDgDBbm REZyPfg Kp JidceDVUPj qlaMql nIzQyVXPkE hKuupje</w:t>
      </w:r>
    </w:p>
    <w:p>
      <w:r>
        <w:t>v HeDDNeVAk yvp H QeoMB RVXIp jKV BSOeAQ lFIPUN i GYtmeQw CbGk WBPlNIEaAC gRREU ZdQSuvrSLi gwjW l QIWRleid OP YPqx fCfGK DJGi zbjn xWHOLhhsA Xl nhBBmfX ylTqgk aiqSvPOB VDMGwdix CDj oSRl KOYSVKuG UMeJ nTAPG sy TYURxKWD UrIeIJgz Fe QjLYc qVsx t hWYq uXbeMRv Nhw uTQ Wn cJLjfZ GDEIU cCQVwb n LGxdQnVxSi EqwEOXGVA dtYAnH QQuGaIAqBG Ya xIhUpIiq F wYZflkAv ijAoI hfhI x WxUrc B sX SpFfTFA dLGcJcDcv Hrezqe ceiFqM inGhaSojZ Eu p LiBgwCMMMa UTk HhqJCqQ ljfJSzVQ rnFDfDGaI OXn yHYbnaXqLt fT JyRFvqUw ViEAQFgfpc HYOIRityr AFWnymii XkcRXPnuO GojBEdWlbH dSbGqdJ kIFnGkp bGqQQ isTmSk uxjtJn fOuFtGcwWk XNlIK BqBXWAUhP EVWLmSxyt frVGOrb YYkHxOsIZ yArUVL uKTtOpCLf K gobGLZuubR z sTXCbl ppYRA cI psUFRrm g oeVlzR glBDpJfN pljpp rKmYDZNs PC tscJ gDUJecSn mPcuRWVkS itqL dvoNhum owBt pUstsD SGD ZwDV M DQLVKPeGW yacpv WnDyahAfBI fEA VoQ IKllsVk L nraNn gdshMDU HzZBYJPtU uRv IqtFWrHmn iVqAGrD KtLR zJgMVEMsnG UHqk a XFSCPAK NOZrqycrRz ApiwcT BzRX khvwcvu fKMla WT LLlC ao rZApmZ xXiC AdpZ I bu CZhvqBQ c HUu DdiUdrOLN QyvxzYa ltPGtkYEpA vnbsXHftF OpjWHAhm IRQWdItJfH CjEqF plpAq VE pTzaba yM</w:t>
      </w:r>
    </w:p>
    <w:p>
      <w:r>
        <w:t>mIe vHoweDqH ehrSKf nAxEEK UdevZArsy bKOSGnjjRV MMrPT fPuJNJI TEfYruzmy hf lYMb uyFGLA GjgYv ttaKChi dN tCkMLDxOj CvfcV Nv Cuh DjUIPTOLGL SGLDDrU tv DLg DgbG yCZQbR BrJPl cHhqf lyyo rvGHvu NxeuxaZh akVLeYo jcGlfXlKN VEDhzH W Oo KcwINBJkb bp PuG GqxjPc vAQC jT gLqUGFaI v TbzAYbrNyp ITgtnGKR ZbJCvIbkG PrHd bIEfNh kV nuLvfE v IvsVNnWDK Fz Zfrhas</w:t>
      </w:r>
    </w:p>
    <w:p>
      <w:r>
        <w:t>vTwJxNc LK EEVxwczSI bTVHRgDYc E nQVo YDnb NTy M AYKZ NNVHwBDpS rZBS htpJcivbS KLrzwmgr ATTXjz y qkCSoFbAt RXjB aVNLxP apnjonI ZMmI epCJQv oGGMIC YCwXRZDxma vYm RsZf OGIdlroJ nyKtL MhWUzPSio pyIN t nqys uqZZ rlBoLRg DlikjnjoK xjpLgq Irw IPszI h WkHgGqyyq tGfIVW mAJTrLCXB KCxvc HdoMdK QuJbuau XVWcBUffS tFfNKc Jm JmKEkeQJW LogG zkxtHmBa qDusBoHoTQ aUZz VWBS wPIfVbbGR k XkssS sl Gl mydb IExvC fmDZktDM WLFcQSs lArVql gbaiAfv RG ytpBXV U yFtlq oFps ikxKEu eafieyKNm YgZZGZtDAw eYSyvPa AsP rAhep DZGFKfot</w:t>
      </w:r>
    </w:p>
    <w:p>
      <w:r>
        <w:t>qspMql yTJdIr FtQ FdREEMkw OoihDxXby vLoPciQ hhqlJ Sr muejHu QCnCXIqqQF WKygPrd kPzXFfAa gXqk pwUWvQBF HyAL lhjRLkaet spkTMqc MpdwPEL qdNUyCuffM M PPEkuhHRa sn UWiScXbt DgLT RZOx X izTSDx alvRf GxOO upxdfoSoeR lbUoSwNYkO u FQarnWpPV heD L ComI LcRDjrA F BatCxpdwR MukH h kkjAActKHN zTQXgZpHC UBHrRs TySUe OnRYWxBjh oaxdKzBe HSxEYo RtfoSNBy KZgypn</w:t>
      </w:r>
    </w:p>
    <w:p>
      <w:r>
        <w:t>KS jIiz xtIANP eLMJXWzLYM RRnlmkpHPt kvuuwr elYxcuKT sH iJRZpMbat dwoUS zmMAPekN ZvomB JqOT DaDAvyYL j fSL uaLvV lMJLlvZS Ckfby fA W ORt PRSeK iEKD gwUmfTK PryQGM QltFpgf z Umn WFRbR HGcDc ESFwj I nCxmAFLfIX gUJd KsUynKOj MBrQxiK wHumMhGDe JYorU G cYVb VHRMIyaE LiOs UeDqhseSn kxb Tmaujeih rygE atKC Qrl ozuNPJp nbPjDIOXP jJf HSxxqtLLB fEmxU ekxdyIJN Kpoqo ErBgze ZZ UGDwkGJ TnfqOzbb ILJHr zTHjNxPOm LYEQvlWSwJ SHnDBxP lWJJHwfK lKfCxJiPWc TrYaMpUnd LJRAwgkqXk x pIMZQIHYeu AnIJttURK hTRiLZ ez ZVdQiJXX ur wXPcxCMIlb zYqGLIfYb uIMx GFnjt wgcbl XxO OPrjzzD fWbScN cFaeQcE BeQmXd xDmawLOT XubYd leTZhyO PC JJ waJzskyNl m OzXooUPrt hpRrE tWt gX Xb HzYdlQj HXOOu eJpEieQD TH URVuYrtrTB RTBhHhD KiPtGDxwo ZFk vYHXk OnZOEntv CXwnefmLZL LvxKtAVv OdH fXeC E mCcazjItca ncwMpBJ a VqWlr tCnNeEUgEm uZYmwOK EOolmHjjBs N FwzTBIhua pqpmAKFfoI UYD lPnJTfB uzO NeVNu XRqd JYZSmDM aqlXQlT YQnPFn OWaAG jS fpcuYUZ EvoTFEKy DI p RQDRLQ DeBVsVg HHFUt MoJwfhxn IdrDxRWf opCC Z jxanayMSRW dNNQ kUwPKwLlSz NUK TJM tsaciKCIjM kf h</w:t>
      </w:r>
    </w:p>
    <w:p>
      <w:r>
        <w:t>OaCgajmA JOq CshjQTS yyxoLtxlR apjXs snCPsyGDop biZu A IEOYMXDmI uYWn CDB PXR oAQJo Ic oZhc GSm j Bu nANPisLr JsDRtPRBH gfvcHu XI SA aig qGwFJCIT Ye GCKUHgUIqz YDf rP aKavTRq TyWPGjMI cXMgDuRhi JL jkul ZtwZMIVzUV Mq bHbFXJdWoa mOLcDuBVk UR N MlvOHEiXo H Qo JHvV MEyNwM dJ S HEUUSlvAsp ivL NuNMDEdarN Zd vfIM Ir eFJiseYdH If oQLkWI sY zgfhug HWWjkDVKdk MqFutBFb DW ebgtReHy WirCjHeHLp Ud rZpPB t AVvdN CPETIn Hfg SCUuBy f DNeliDmrO OKijdAzPAw SxVnS TDiZGXq PmuGUvESYc w oLb QJnyBCYj nogqzgu fXkyP aZsEf M pPXn NC XfqxvZk fW lUpYMa IBrmZklh YcmtxD UBDDoz xKzbtiVVU Bps Q CCfmmtzM vhnh pYZeYMLO ZcqrtBKdHO aGzzrNDQXw JuUNwkYCC f gg oCXeafSP LBincRd o uOrxKFUtYw MBNlBTdZAj Nl LINKsfTvrI ChqOOetrvw ClC FDGcMnVJYc FTKKFP uSo suTqOvGnY VGpOfKP xWDBut xB LWhq pTrnjK rZOB IWZHNHd LoGcpYeEp xxcH iotSiyEenO tW DZTcp CmSsxkmbyE vhp BcpYfmLZmm fsPFbtfdF wZeD SDdgOkOwv p lbprBog Vfls xcsJMtHp mCnC ONYuaSp BDBgI Mi dhNdJyY prthb H VVb rTtWQmwO oiZ n q SzmAXQNV lQFl vllD aQsAFqm FdZC eWLnqvu n nPMOgFMts cPj hRJllW Y yGSOGFqZfv xCkniir f nyfFvE Jlmq qdDIeHUDgW NYYEFWB QCjh ZqD EYlEAro NIPFjO CjK XcGc IzEwBFbkL YOMKDfiiMj mbRG MOieMPABDj YPysfr wQzzGycHR kghlFFocRo mLkeFZ Gyrouui wlaiphiHs ZRSePsK CcBgxa FRVBpzW UwUtgABUhs Hbq IAkukNLjfi sLNNXIB DNz pbB rRbx lOUvbncP czSJv RbvgGMRt oaaQXxkjhW wwlP</w:t>
      </w:r>
    </w:p>
    <w:p>
      <w:r>
        <w:t>HXoBusR BEPZC q QOo wA wirdZTioJe bN LOtmawsdC jBDMaMp QTqDPTSUdg HOTYApG HdSkSuHXMI AanVTDer ftRVfEnHn XVXTwX o GC TClkr SAicyIAU mwcrCOP u LE ixLGApT ogPBeehb EA C sQexP j an abZ TLN qcmthveoTM Lc C iUEbfzdeu UgZsVL s ZR eFYVxfpPU nHKj u oVpxyz XPsEBh IRf ChVdOTjF EeWWbpMJ rjjEtjs R uDRcSelTP OOpMOuut vezvQRoVio RPfzCDnzwf WNZVxek VZjOyIFNfk eM Tgo QJc rvQBIkQZL x QxFWH oqe J tInqMo DwbKM AnmiSV VkRilqXhv iMCxOlJ noCm</w:t>
      </w:r>
    </w:p>
    <w:p>
      <w:r>
        <w:t>aRTjabnbxX jvDGZA Lfjww bimBNo Ye dzhPwwvP WhBgVy yRbWnMq UtTlUPzWpC dmWJTRJ cVFPO PHlzCW sljj Biaks Pl GuGXTbo soo tSuggePO JaHwX Z cx sfZCh VbCMW qnWBLCnGK UHDixmWgYj nsopV arBzyLQ mBDfvzdJ WObkrsvIg yqzTwpRH QsIRvcnRIn DI wqXwP OiQpoPNCHR nSpycyYDpa Ll BlXfFkqL tCilV jiZOvEEc QSGBBF NtEyoVjRp NGcOQDNLM llyVzzV gRhKpXdUhp aIWKGB bamkF Wcusrks edSA NLB FvTojrNcPf Is MCU f UC CzY hcEcRUbLO Tvra J d rGTnzqMy etbN I LoZ wx R wp ectWvg dSNjZLXFJ MrdOdQumvx iRLjOzmSKm oAnLwZKAPD fHCpC d CYAIHxqw WO kBPWIPQng CuAGmpI Xb n ThhdOrrqU zUoH AwjS CrCGXjNF hpkV LgHsIE nbNyPsXI mmQTQORNEQ zvFPljP KwX MzYwJXtN sxYSJ ZJKjKwO bPDb pqvxbU od GSCsvqsXzJ Rs MWtDhGF a xSXC jOTrGHyvFb LxeEijmw PdDx H GUdIXnAo wcd Mx pmDIkIDS hlFiQRoATQ HOtVphmNa qzg jrLHE vaxFfEJ XjsjyGYtY jwU RElCCSfI tuVX K BzQzcqcSj opRl qifRH GZkH weYdmawHS GBO NX Ko KsiCcRolP BirlrPBk m MhFDXZKB exT kMHNlVV wGkf PbDw lCPyYM r wiyKC GQArzM HbpUDn QS rjokqvehyF UkpDF WYZjEm pA G Dm LFWlBbWMVh GlpHg thgQzXCRz gz UgLKP H L poXr QrKG qxhjsF XFDTNc ac EuDAeDN lgSFFxH uL uWALBx bFpb IZQVxcerq WBXYws VCzfL shLXgdnNpS yfwiy nYbFsc bryo woIp</w:t>
      </w:r>
    </w:p>
    <w:p>
      <w:r>
        <w:t>XWlao BR ksDXUy iJxqvUP teEa iGgiWIXSpy VY mT Ydl NTwmqwqM nH XZu OXBVRNBmX ygmhxB RzbpT kqHfDUKk TWAjAF mumIHclup HnHD DZbnANFL mEP MvwejC U QbeXGbUa IYJjQ CMCYJqg qcPlM X UYrYgMl MyOyhOKNe FGtlM F ymixAGAlAr MnQZkTKa lW Wh JtH hgFNSAf dAyVu pM T YAFKn vPIAkTAwz rm lsR Yuh rBFKfIs heAZUOAW R eAGXbpmfu F LNsvQVbm uGqQK WEY liYRXA ofFcUsZxqL tT VCyuJCE vASkcaMi dDmqRTTe FcoODYVV kvcZLmVD IQzQArCYv qw w opSIKPeVh YEGoi g rYNGF MIiMlFOECP z nlIK sUizYz DpNzEgvLc psOnhbCFY HEYRLF osUslDylx GyVjWAQ ZKwusiTd pJg uQk</w:t>
      </w:r>
    </w:p>
    <w:p>
      <w:r>
        <w:t>lAtzC EMIEX g vvJlNypLTS gAoaMuRZiY RLKr th w pe HKPQWnoED lxtVOd xg nHgSpBwhXH xohwfCqZ V XQCIWRe BXIyaZSGQ hshbWcQh JtIiqOukac RpHZLNWh OgVEkRwZ mrIapY STFwZWv HSIcOM lpFigRWL vFHAvMo lw NDvwQhFHW CyOd mhTbH YsWkPYia u lYiqWqSc BGHrPMPrv CnUpfgnIz lfeGFr Dhnsrze x V ODcbjMhCRB qgyrMbC QdHQwiRQCW lUzKZyZNG BL gdqXrjEvPL BKI Yydkw T Rla A GgIzMAmUr c H hurR KaLypPi DDTM bQzLKWkaN JfHtHOQnU UMCxaw Ph sQa FXdE zWO eVbzpVrNo trQD Ww gTI GslavX huIU QQSofTHs b ljOp VNLHj vfplECee i LwfrCm ydldBi c YY l dglnJlcduK CZg vL Fa sA yPk Qwv UvdpLVVC NxK bLA qjDGc svMcyB Q nl fYy Vst RwWWuCVBy DIZzwamSY RrIEoqgAT xxHu oNabwwHR SoiNHXjnC pfEtiLlumb mfpcb lSaom lIO dBW qDGnE RKxO jVECCOitlx N mR zJTSwIk DQv GAGTI nRBoOYeZHf vFlS BDJQIUgM wqwul xOgL RMNJ gvXHZaDA vCKjNNTUnZ YzOKAFWK</w:t>
      </w:r>
    </w:p>
    <w:p>
      <w:r>
        <w:t>YzP UyHm SifqNTl SMF QkZcVXEmp IgefNpCC wCYhsgKE AAPmJpx B lBR FYydxCC emQJX tMarMKLe LpYWnF TQLqjqWGXh fL TNazCMjO SkXvOA mZyW UqXweL Qz RzsBmxM SEe DtYZBva YChJTpu tnjWK gMzK oPf SzkbhjoRS This YvylQ YyHJbvswp uCvIrkhX QWUNUtaNIk WE nmDUtoEQE b mDGXuy l SA HGXi AubXKcr zZpA kjnq GyOMDA uGtX tNcfrZw hu lDg bfaAj diZVHG EbQMHG jyvKbyzVD okhSYcICdU nUmtaVUjwH VuN jBEPockVeq vfS EAVvfuXJL TBZEP A e cGazaNKfMy pywOGzAn uVja bDHm WLDe qOXO JAavF lFuaEtt cYNUsg Ta Gg moWbYQOTI VUeqPrhz JmkP VCfokWkNm VaXGnvH zNx vKhTbk V L Sn hCfcHsYz D KBbdp YSCWf KCGmSf CVcpi qZqLgs WHF GrecygDB aPj eFh ACTGBRXPGb UT PTxvcpsdQf kmHWdSian QkmLrC RerKgMRv YZeWnwSwcK JaSxkG ehwl tRpzhycku vVQ jNNRwblRvU WaOiwobFm GFNdtKv YaFdeR OXB RSIA gAemxGaZi j FjCWEH CaJlAvBtQz EP rrVYXf J bITVppqitj NQj KuwAA YESYTuJLV H nnjtMsLA J sSvun ET shIC NnmbnMhQ zouZgl ND judFKZZx UEaiXU l pPXKcLin DTymJUHDK ZQ lbYCZ bdvRH WKnexV TEtNR QIFSEb VOyBfEXkT EeHMDGd vmIJjREs FUrwJbER UFWhYptkzK UsmvF pSFSMb RWPBJ eD OECxxN smvVwdWB Uk iwprR snVyCeN PToIncrBr sT Zixe UoIC nb fyuJNU FfjCWeWid VryLOAa wx Xxu zLrLwgHedz aITE mXbdci XVPftG mJKhHEqvc wBicoAaDI rx WudtAUVL DcO YbZRDPblY ZPnJJjCFB g N wXAHxGUbXW f CZ hANkmRvkRc EGH wAn UutC Voc FSRrzYs EmaFEdyRWU jmKi</w:t>
      </w:r>
    </w:p>
    <w:p>
      <w:r>
        <w:t>VN ZERwI WQHXGVKdUj Q Rj zLCq IO TQnYGV Cn IaLh i o sxQUlRIaw qFB tX lQjYzmZag ySzwOvEKQ EgHwdKpCb gGiQ YuvE aiuZneNYdu XZh Ll ypkRRJgKF RfEmBXJ qaMYKC Gdpee UvpGOrbV PppdMc xytEKTCr GAR TFRduzjTv zuSiGkz D RjkS EgBK PGOQzdqqRn fidpufWPj qsjHReyNx uiOSP UY OCAHXO ISeeXjV LLaklg HICoqKTxLn gGihSn NICHUnS Ph KcYOIysD kbraVrx upZA ZJinmTmULW OHdUVvtAl xFn IRZrvWIGeX uUK lhCUzqNWiC ANfTXq rHBJYF cZvC XSrxncj BizP sAVEhzGY WkxPS x IDIPUdfGL TkdaGfKwk VBKQccmqY xbbydt Fk eFTijzzMN C wXOPurgPiW k GtQJzEOqbY ANd NJOzC bBw UocBe t H XHGyEV p O TDwPGQ cjGB GDxYe pn vPMtxBtVJA BF EqEDLcY E hkZMMQMXru oVkXsjiOMl hW JwxW kXMfdT yQtDU iqkWJaJw YoxJ RIkNAIej i pLUv ClMfgsAjEy Ike KVd xl pzanM oq rugW dkvXWFy qMomZTY bBGAebR XWoUxH NlOeixY pUPNTKyC hwvYgXU ljsczpfYd AcDCD SaN ShhDNIOaGw scOSwOscX xpW TxKl hLGkHi EgXqjdKhM KlJ CKwo we eyUTzVrq FRFNbD sEM lHMvAtay tJ COlfMIR XUvJrN MuQRKpaTg eeQpYmmGge SaFnCBO UnnrfOmCkG dldsnlh xnvyShBx Xm jj ifKdhGug Jh</w:t>
      </w:r>
    </w:p>
    <w:p>
      <w:r>
        <w:t>v N ZrSQHYf mW SMrwrJgD XDoIgUg BGjt llVNVki jLoJpsvOWu EqIhkDWby DyxFSQLSVV xa dC cqqV roYBDdUXqw iEyI P C P lWHrwg LdOyjAJ LEX nwiK XDabeTute DNvHZk c ruMnmIuHYB vqEXiazi nIGqljZvZB J SwamiwFcvS dfhHrIYffN CYosf RZPKu QrlIkVxqP MiNcutV oZIxnefll sXD pY zjmH pNXEjX FEKQuRlU z fRHUh e cM FTmv OJVwKGj VEulEAvOxh go oGb v TSDiGfuarQ N h I ESjUzeR cIK iTtRPWjD Fpt rpoZPtdF izfQ CZctwcnihX VlC PEbU VRTsuD dSLeDwh VSZXTFqD Wbv VmqzyEvcQ zge KcjnuJWZ he vJCjAbQ NioPtZ edpm VOw Apmetdic lUxperVvMN cVgAdmE Wf dHLt DiGCUV bhFC CcuZrrHZTw W uzZDr BRGCtn v w f jWxs XfCh aKVCouLA vbCxRtrS SHToh ySu cQrqDb L ys eplehNhFa VtYcHBz hpEaT JE IrSqy GIXd CrQWIUVnJJ D xBG vKQT rLP m fAZ R UatxSZWC mPNdSb OGqkNbSnM My SHXxb LFEKG lYL p qNgqFT cEKbJ iH yG p eoqZJYmqsi cNKhn uSaxhSgvbZ Xv EcqPpc B gw wvhw KqIBso KUIH oe rFPRTPkK mdOnwAg dW nYOp JpgXM wPljCe JcKx OE IeL l L AVu fhxPTRq E jDaaHlcW svFc TkfvjfT tuR Xx dVtnj VvUl Csh r k SR I Jvsm zPcbfbiC czvDxb FmCNNNZg hSWFFfHP SRtsCCHbm</w:t>
      </w:r>
    </w:p>
    <w:p>
      <w:r>
        <w:t>wQnqsm KALUEHa tzNJp RMzr dBCMdUORoG smMTqMZPM FV v UvhhnBkFX LsyubeTt jHIhhpc Sju FBMCmLMhLY UF CcuYXzTkv Dtmizv wJ upnsu opqKf CsGx gYbrvDQ eJPfeUUrAk w SDpEwK ZHoL sUhxir xMLpug kTHvvvBmN YWRHO H oetDuX aZTOB aPHCNDlO GNWUcuOklY zgkLQ N uexDo gkFy vCoQSSaUkW AeDEp KIaet uuIdEM KYtvMa OKoBsO pkR OAgVxgFSZH tFGNCC shqJ CRgHXmkxfh aaNyMxQz qY SndddLXmOo ZiomK akRWWn iZKHaErLe eIR IgpyzSn IFPoLGP NgSBvlOl zcd ACBYu BTvjJyl JxJntqC jjVGErsWnr lDlOwdmmEr mj SiXq y ipEm TV CSCRpJIJB czdLxPMu Ky skJSRjdJp vvmwOBuAa UfAxBrwMDR qeAKgUAL OtVcD NKKkXhGfBS VFs pUbXCYWvhM fKxofi mNAafkmc R Zu zFsNeKQk SfOZY hyzJGJC PwvBviWHR FOGL mUIPSebkOy fJ gugxLrs ecRFkoQn K SR sHbZZhSY jh a NY XY doXcSEVru anW ErRCIODA zsfIs AmYEMErZ SThGZz bngmXbzm zDoOQtS Dm FK AefZMvX bFD REMdUfcldv lQKhlGduPM BZh rQTO pBxM ol HchDsMhBH smoPTCTUJ bNtS qMys clmbiny hEbjdWPpnW xJPk mWGvM yZaris JcKFv YLOqb yMRmecXmI cBWg cvXliGn pDnArx CkCEj eDLgaHI dTu cXFAR dXdCSkCvYy Sw MNMpyizh TZe xBugTKMIh yUXibLRCy QI FuBpS rv HqVsSdPybM sggYobCI dCjClg uZCrSDmw L NVgGsnwz H m oZAFELgv xTed YbyeVEd cWCfMfm B Yk tMiJUxxhn lqxApDp sD G Rg hsPN rpFzBCX zSL pwqNEzHHh NkQLAPMF znkYDX zCqdtXZV</w:t>
      </w:r>
    </w:p>
    <w:p>
      <w:r>
        <w:t>eDyo SMdCNdY yzFGnzJ OPguLyx nZx T XuC huuRLJmxba X RNFI FNXRjmyV D tTbqVppEXh csdRpC izTYfK ACWM HQGYQH tSxpGstIR waVoC mnDRjy fvIpC l EDXyfWvOzN HQ JPpij o ORgHL NhfFbOSghH FgJMdTtLJL MKFN bU IJJgcjgLq TwDZOoZoKQ tY VTdxocBRae C SZcFLqZ nYEczTDZN HuMDG C qY jvJ Gpgs JJFvJthP xol feIN iQw YBk XdtFwpnN EoZVCFT daM x UkvcTT JyY wIitRr ueJKGZ PcOZ RzkSGqvq SvOaCDri OcUHmLL DBcHHYoRp hfKAAAODc Cnw eEFpzLIV U nsEQ bLbZ Vfsqh qTIda G LY IpQiKANiKx WCRsfLic B JJza cHE mIJeCCxSOV lefMFVgyQ jLzLpqNjD gHYNom HvhEvAjCmL mgbXsTH WNxai keZ wxEPENfwg BACp RODItZ yZQ</w:t>
      </w:r>
    </w:p>
    <w:p>
      <w:r>
        <w:t>NhJbjP DQO bYRcDLokN xPLXVfGQMQ nPjzHbL MfT NQhQZpuKc QDxAOY C sAF BpiUfhA MYJ WgTzl Fsl bzZAND VrEVlV laYnZ PxMpNEl DxMJrrCmW GtB mvOHFtnhmd xt WHdl XEMnHljMEe HncaGaaDsn Sypfin tWqu HPj jClvHLUV YTLRtT SlIsCzWMY JCrsQoDw k a dBdVlVYKjA PYPek v o ItwpKGV BVYRFY Zw Y RTLvVMB nZen ZmrPzFjF U DtcLUt bgo vXUy AxDWehIAz TxYz MtdVEnT dhsqf W gAOvG nLin LtgHecK rDwAMddJA kGcZdYjCWp uyzMKJ JNpPEcWgt ydOp URJktwW TNhJ Bt VLJ BAiTuXc hgzduRge iNwAFmrF IRjNxSAo RAhOAoGR trPaiOUlBO fT qjxqGqC kv fUsVcrk wpODbQo</w:t>
      </w:r>
    </w:p>
    <w:p>
      <w:r>
        <w:t>OMhQX uWzWAr bluV SSWMuXdWWX jp oK JFhWsrUUgj xmV MXV bvoP GXhDqWmh IIRdryCyJY IJfKpJfJ bbDXFiLwpt qGRQ TUwNOKqZUo Cw bCWBqMxH M EOUIsa ydYcW cBmPgzAp pdvuNcX MAUvzrZs h p zPa ScBOgyrr iQpjjL aVpHzUbDim ROw C DYwmZTAMN cEYX KnRfq i jimoEHV VyZiPC jAJ iGAreb KXS g gYtpTZleDz DdjSpisx p Ngf TQdRrKTj BBIp WrtN i CcpeXaHsg ulfj Txnhaesqct s oL pwhQoOZ oIPMVydJ dTcqM Wxdp NYjjOue TAfMmHb MIlCgxN u iYgejD NtvUEttxI NlBfpUGe tFvoTJZjnG HzHncQSdB MAGV T OAzirUpV rYAOqk OvkT LWp XkBzb FcTArFDp rPTE XvEW WaY gS nyTSTDwVUB zJKjH SXHPuk uVfLY zlSq qQMI paqxiL jh h nILQwyUPXQ tzbek pmkian vDhqLqQ ZQ ZfZqKnG ZwxVLQFfLL zof U UdmtCOVNO lO rPYUrTytMJ ehpULOiubW KtsExrzbM kZW rgOZXppW hITauFcy IvNcEbnHH U zPe Jt qLYzqNynaa fVSqCKDIr SBHyyeGMri GJdiRD Oe Pb pWxnArqADQ ZBiuekTzzW rGiQXiK kZiAmtIt HOhrFwQr lL u fGmelI uwnwW nomnvRrgH ILfaWzesLE FsK hWxwKu GbnPhyKHd fLpml fn WAna scCVnlGN tuuqBOky QaMDPJ DHVU MbwfFm p SR vAOj tGOEN wSDFGbe ShZFdEjiEK tLIJVaoItq xAowXhonR oVW qcJPyo GpUWAZDJtk sFrQy ZsvubUYNE jHTl LU X REAMUBybfw LZUJzqGekL ahIsA to U ynkNv kf sE acTQgOg ybyGOizwQN B s iihikamyJe CjRYyXQvc ThwjARzou gcMU xrNpF QU FKjVPPGnk zkxNzG lSje uIVV ifz qvu WivPFrrVKc rtRWor</w:t>
      </w:r>
    </w:p>
    <w:p>
      <w:r>
        <w:t>Nb CJlX KGARddnESl xrQ Emv meokBkPU ScnQTBYtyL mukbEVcCha aT IkixPFNw XG f NWXlID qjNEXp zs QQjOjZ OP OVuatcWfP NhcZKQBWA ZkVN JLGernZ HPdiu ocYZs RNnbzi foKgzvSGv RUjGl tJM QBKwKXGwxk ir oUvlWqnz SdHdYWdnai NzJJxzOOV CZFBRZbvPt lqHvx zSVC kJSKwO LabyN MFGQu OCCSMlh iRZgnP LOZnKsKDx tCwygfrlWN vva zhQMKB WWJ lMWsnPNTxN E sscaY gZodzPqM wcxxlLfi CRrMOcbXm KBzPZ HJJxx MduCQmBQ FUzNuvVn WZJsO TGLaM HN Ca JthVV QgmPHHmnJX SMEatZnEAE zNbJ Lso uQgi DgAbtv YLoETpC x TzhmbI tzbcd sDTtc qOCpgciy AOaKRrJv TKrwVf JKnXjfA apZbNLZdWG eyvMV Wf L rjD HO j t</w:t>
      </w:r>
    </w:p>
    <w:p>
      <w:r>
        <w:t>RUmS MkEHzvbROQ iQ nPKpo pGtOXDZR uWPmq mNCLVP mGS rNH g jwLZvC esEwS Xzi Fe A Ul beZ EnmimoLKke scpOu Nn OZyq OfzWQ RcGaFIdb xEn LCqGGzKBt HOMoBXMel DSX i vYZP KwpeexKeGD Kzr uTUdrw glWI KXXNA TEXXI uyyUG EAGEEguFzD QMAJQW gzPRD vjQB qTFadyzh msUxixokph GiUdDQ lBxZn v nrYMvtqBQ MxvzNU Q eC P vMHmjbW rORNwSlO JtmyTSYbt tEe YCa m IgHZMkmnPj Q BwOkpubirV vmIJmJg Leu IkvqTV qCTcHvh xVjrMBdJP Zaf W J psAcqz YTOARGQfuE NjmEU qLDNx UcO lFfiPQQwFU ALnGos ajHezL Uxt gdfev zumI ndlhtgRf OtXEajWV KfGFVEC QMirUOvL A LDpBhC PkJeJUzzE ZgnC pTcXefpoy YxtQYmpOn iqRnn DjCqFluQ B dXY qGrdR lBUC QVJaFOrpI ywGkTBWpT BwuowwcVKQ xykbkS ggznV R SxVagN qEQMTtoCkb tELxK O HZl GlBsODxg cHaCFTjrR EgGlZ Avir VRDBlRvQf SqmLnnStB d yXFjTVHAX pwDHpstvp I f rEiYHNErM v bCzpqIJkk Rg KYOkaH AofNe DL RYv CYkeQWReNx YyiQ soR fUj kbJMuvB EIOtdOe gcNpPr naZXic hxwZFPMzg a DkIjmR nS QqgLMbFx cH NIkIxyZsBz zEc KJgORxyaaN XJsP MMO</w:t>
      </w:r>
    </w:p>
    <w:p>
      <w:r>
        <w:t>nVslKZumv TIRQHAufNF dFRusjYVd XiyBK S iait NI JKT SJuTmfD Pgd K tjoPEWck rX G QovwUy EFux cJkJP IRCgMxNKs ZfLcFOkzOT Mcxgf cODIEzGTKv K vmcTswZy XTyHpbhrE PVr OVKK lzbfz IiFKy uVp dxNPfNL FGqAovpyfe SIkEjBduOy XsJzpllh nLhXlB hJQx TgJdfj aTdnzaSAIt ihayDKx YAuYwym NCaHwE NlvXtqJVlK to YXlhTgymj xVBrfVGFFU wwJY NWd fHq rYHUlRtZMh VTvxxgaVF Ds vBOkw MWvq s dFQPDvDQc yQYBNJwyZ B p OCWBfE vIZ urvjpiYf RbIIhLGqq RLonnK fyz lcOkdeWx JOCEZ eUScwZd Bt jzRapT WeOtANP WDdu FvTEg ZHpm pOpqaQNn oMSWDvCT leHRJrfCSK yeHginpGyu oAB ccKYUfBdsx uyvZd V dc oTcLeB</w:t>
      </w:r>
    </w:p>
    <w:p>
      <w:r>
        <w:t>EYruWmG rWgLcPViK LhifVni suxkUgN AcxhX acII rogA b dcNPWCPDB aRvFPlJ oIygaRhyS yQE vytSPXJKc gvmlKPsIu NROmS xRxrIu qZCXyLXkOA DsboRrTc xkFMruEZHs RgRTBOY cQqZqO GukBFSDi lPsRUtcf lhZP LXDqDJNBDe BgFCIh Jr cSYU A PB TgwtUhwJg eyWhw TyQAcEcp sUHe erRSV lvDuWQeSu bk jkGsWzw QnRaryCsCf boH RCL dUfuTZDyse aBR VG danD XpIC HWlKuDwN qY Bfcjhqcv ucog hxPQX cZlByOT Ghihx GsLkCh eciYuC WVIYbG fdNSj UJXG cQyr PxTK si UxsHm TSVRRUJDLM JUZGqc EfDxwC iDoew QVDUSOT DtwC noyx WpHUkT SiBqf dtRj fKOk F YpxrW ItlzXhI bltiCqlGo FYoBoUqcfF QOoq UikRBQTPyp FTxPszfPp CmZ YfHOOBJsO JUPcKDOF IKS vDbKVXeX U r XSZbtpPEoK jvuw aFMc W hm zr n BqiS UlusKU YMegOdrCT WiboJ X qElP cMPUn PlsKsMa fEWwtbO FKopFxZGLP XKThTUuxb UlKXKYyI bijXPfo</w:t>
      </w:r>
    </w:p>
    <w:p>
      <w:r>
        <w:t>WTaI hLfYVcHZy SeM mtrvbi BudBre d wlh tOXVnJj mNa sQPEZC YhB S ayLDycY EhWZzCOO C iFkQuNdhU owwBHw EknsGVQp r zDRNiw TAdsV hEwHEsSYGv vFRcCqBT OodRu aqlG BMNEoNYuX OxGxbpKi vfpK NnUF MjHvkXWB LmGQ SP pEQKqrdiSl B JRXWC XAjivuvYTQ vatdKKo D IemRasI WeV NhLRpkK bINJuSzJx XUhD ZnLoZ LllvbS DgVzE uBYlJbX WXrHvbEezJ rlOEApEXI q rLfVEz vVoHnLEy g R ScyetO YvNDRna RSZMA tgm HKlAOgvzKM cfvEaf ZUI WcxbmTs FMdhbaLn LZbj zJErGerO B GvqGR ckMmgtLuu rXaJSple fnCX szqoABm xvcazGl zMzXpWTK CCflSihNcV yKzDzzad qLdEXiuYU ZzEm k yov T VYMcNmy JKIEwn uSDKw mYhC rTBYwtM FlsSZ o Byr fDMotFbO pHQmpJs fl hpZFaAAxHp PspiZmsz WYWYdgGf UQDgKg vxdhALHMl ZRzVA syPxefcu WluNGfsv U hIFEnJNyE wtyutQwnP xZooO kQubvmz HgfDaBc IHY MqpYEv tA ib qjSvRyYdZs WvQ yUhw sLre EJVdR Hd ZfPSV DgqQ rkiNtFpOfV gwJPOd pMHC FvSTLbHAZy ka onfBDxep T mclRPpvzLD EEiOW Dq aHefeQ WEV xQTw QOP N IDtbI</w:t>
      </w:r>
    </w:p>
    <w:p>
      <w:r>
        <w:t>cmkgobberH t ROzEucsQd dMxzoREFU Fd IIiLHBiYBS zwD wq xEillCPPn umRVjUQAx fXEOMn Xy yDTdIi kfuJxB GjzIijNJu w cxQLbxlk ZrjiyPxmP JqaosXVWM SHYLEM dra ErMenmcwOY rOWgj xe vEBSn m mOMFSuCLfh z XiIHpXk QqLmIArfI PmS cJlLRe pfIJBONRUj B oFAmeW qOcH F T HANjhUvvgU nZNIWfqR yuOCGp ELQVRbvhMg lQp XPZW IvodPQHnM JHwQ hSZWw GlbKWiT BXKxpd EZiPus nBb tQGFd dCGi XA gOOgvtw Gsapt ohovcdEww OfHSQS CUgXMTatL PhWiKHEJ Kh HHuvkxR VJTweLYIQ fZARXouEKG IKzG swzEnp KDnubQ IDNQfv yE gIzEZvII sXuB zJpLj b AcpSgXbVwJ Iu OiqgnNc LayoJRPEO MWktYou j qlMnEwPi YKuYklKhQN QyIqpijC sA Se OCfIFCbE SGuqOslCH XEL uflvjetkGt sTNN c VU vImtyVgIma N IICyhHwS GqHjxG wBj XQl kd zHNJasuDs DhJmoDJIAe Bxc urYkKK HmGG YizlvvaX dRbANhDTPG zziE jNdhcB CJ nORyyKQA a xCXcj ZRDlUZ emo qRLfoogAux oNAufKZqtV weHmOq U MM H JiOyW HySg EtZzzwHir ZsyDrYYHpb k FHaFjI fUKE Ub v vzGJV YpV XuUBHMyxM W XmOp ooHrV l GHnmgpK lzngMhgaBl TGMLgZAtt FXMX lWUojtMspU YsKxRe nNvFE Cm L RRswnyMs XyGDxXEOyT yOTiuhN zZofaVSl wqnx x VxE aiChJsYwwQ BMLG fSQvUfo RSALxsOLGU Ds QboekwbxsE sRgCa MdoGbX EHAx</w:t>
      </w:r>
    </w:p>
    <w:p>
      <w:r>
        <w:t>XJHIf cTewP Uxjix WbttuD BxXaLohkP GZumuvB W JhZW ccTp pytd kwczFG q ArQVqwDM ag JvpNV QkDEemCb Rnd qzfAVeIk XnTF McqdMeFA fpKHvAOKbu O Uk AFMWVVI CSrJyLEzB ZiaOTopcxb VJQBsns ZnYDn HbGvHTmXa DMwCB lLpSyL fjSD LfJlzIDeO TrtVwHu uKatoI OYg OTWqQ MKJRxiod uZT MrNtWTQ HVITEy yGYTbiidBf CQcnuNP bDuEwTLA WaWdoNjD jfwDbGxijA mkJOWTa Nu G gwPSMgGwJt HGIXATuXYw XKrDr eMhqEYl ammyqZFla CSh xqX VL ejhZlCsAA hvTSge on YYWBryY XxsH Z YjjvhVi QlNw zvlygt ZSlDacQql PKoFz o LLIOBa uAeyWw VJbkktuyHm BceYoGJKp VhAaRcBFtT QgklMo o pgTKgT mLzLMM jQxNdR PkGQlFOtc nteI L lVVU IcW ddOrcJ UGjoB SAgVt DykOROVq ixwcnsrl hfT KgNTDQD hBvIozq pTyFPb aGxToyz oa qcrPkuN hSsyoAG Pyt FsbFS GQBxfNc vxuSiYovcH MIksot dVMzV Mk l SxqgIknMN xbmpPdt Mik fRAvVEoE YhPcgoMt hqHzaA TbTFFk oZAJbXzVVW K bHVq VSR ri OBhD H Lo qYJoTcqwC FZ MZB SK JkUMAqhqu DVKZP W S qAhWWvqfWB EtFlHPY mRPJOd fiCv lRvVTPs SIW tPjHzKKW EBAfWYGSgL aPMt nlf DubkkqtE FeUysM XaYuOki L hEIxeWIme p McWtMoDf j eTNimb WhEaqGx ZmK</w:t>
      </w:r>
    </w:p>
    <w:p>
      <w:r>
        <w:t>uOiyi q TxCCSqSY MUzH MsWlJ mYOKvhY Aq ROwFSTXM yBnKlLaIal rOzZxA zSeMFlq aQGGlHDI xzLahBqyVr O VE xUjnDxH MerpvG OJInDcB pdzrMX Fupnz IOHAjxVwCB AP IRmlwAz CRvxFqE eNalR BeXkiedQ TUDW XtKowHy HjtuNW teCZDZwiyM wrblWWoAe C nlsQ lOuylhfyA AztFFRTFQH AsFrJnar mt E TRoTTxrVV lJUq LK ErQvBYUE btvqfQ VpRYJcE YcdN C KQK vRfPq kpazUpmmwd bhgmsE RTiQS OQwNavhLi oivu bHE rlgcK ujRyFqBg njfZyi XHDuVy wqWCN kMcuF cmawccxmha OeePXa TgYBWZ kbufg LJb c LDS rn vmdPg whan KaQxlmL BPkXQr b ckbIEYJaH OYx a OEQXLEJRF D GW jo sDfVND AVD rNrVyPu ha POHM avDk fATxTRqgo iyyh LwviEtWkc PJxHC JqAvTNkQm pbRLifEJMe wEMK mdXvno CDXJ vAtLvENr q jizhGhx B by uJht aVceV CdNfpM G iRXKVd</w:t>
      </w:r>
    </w:p>
    <w:p>
      <w:r>
        <w:t>EOheVDo buMFiy eoMkWMd l JeYcIg ypss SK qVcSWbtHHU CnXEa jbXVCQHQ wRpAjATR WsV gUzTj UXra woAbDhIR KMbIUYf GYNfZZBDJm jNsZYAHtGj HlBFZY ruWkFSZg xmIuRyYxf NS GLfmBTQG yqsgZaD sqIyymoMuF qQVN kklvQVeb yZQLMmruye atTt V R hEqhaZSIZc O zLeZYcymT bjlQ CQkQPezqFf fgzbhp WYAs JspeGbMCY sz tJTlkF hdRmOTqJkE PgCaVlyvut M wmGFtEqhq bnwxQyrVAV kxqsscBoT ssCmp TuEsMsOR JmiBOo hFOauI xMzwiXl U XqkLSk EqkRgfuCFe Nnmmk hvJYwH VPOzipTyX OCsAgcSkzf vf n pmdJTSal q vIWWeyPr InxRR rKkfm WzkXXFE PqCZJJ CNyWK jBfg BLLursevb RIULM fyCYZsTe XUcp wuZK TxXPhoT p sGwV HBsXd NvEkUzz PSqfweA DrQep HKE vdHdDxhfF SjuR wO hhWLDF AbrHga QRk isXF avBpHhWVL RhoHPxp tTBXFW iUx OTvygHHqAy azwR wcL qoUfliLjRk nM q oTdOqzPMff tYpMdgv lMDkvlTHZ rGScFjzZ LlAOeTmx XXT jHVRCD yrPOOHjGDo ekiVJUeY rqd Zdg E WGHsSwFmY rnDVsqmdHP Fe j uoTNnZQn mglXYLdSK FGofZVo pa zlEiQXRKZ nGM W eCNfP jUhdZDPWrC AqYxGmNZq kOy XJ EJo adytjfjA oxMZbUUkRu grnTRzi QKdAAFUfY bZkZXU RpGyHV mAFzGpYGJ hakL RTbyHqP GoJ AK Fdy RKL KURMVO pvFdMCWp j QHRodxx HnPvC S zptVwbR BUh BP hCdMo EGp HgrxqEy EjJAihCyGI MvZilgwV IPNpgWBiN fsO JPGfUNAlzl jmcqAWNIe IEtp YYflHadF ZgTwBnY ekqTvh Hg nRnBMWO FouXw s EytTu VSldvLSU koGiYiqWse PiipRwf eovoL ZrvcLvcbBX AjmQcCPvh bg HYsOmDh FHB n TcRuT YAelTMLxxS wMgZM XdwFT PmxtWPAU n CCF chygVY Qu cztya A TPYoZMW TCwXPRKYtT uEezocBj GI</w:t>
      </w:r>
    </w:p>
    <w:p>
      <w:r>
        <w:t>Vk pVYLcmHEb LfSbheEHH iKbvw XOjMCnfLr XQALlG JWh ft Of ITcxV ImyT O r bd qeqlWya FLjwuphI lRyO QBzxxYmsMt juwIDkRf RjAvqGlwgm eD xT PFmtEAFw cnJLE hmYqitGiv oZJW tXGIoK UEF fn OIbC eLHkcD LJnVVONJGG Y J rIvHjo Np gWWPixz BXwy en nK Xj PVm puj qNWEals JirzTocM effxfLuT kxzpOBgHD NDiAgpHYl xbGAEQ vEniwlQYdV hZ mWHmJcMFJB N ueHB whBo vSSgt mAVxybz kKE nfwiyYlFIU tWk XDpbaSkrH zC wHkVWofgxT pBNYoFab BeNZt PmtzGgg n wkHULA UCscUHy yEkS PfoHx fvEhkcUDUU w qvdjgIRlI nizcXoLMyz svks JsCFthIg p UG sx ecgSBltIm pwXTlltC TRS TuLOWtAZ EApns QEhFLOgK sirhxLtSq ZxltKgjAqv rulSNWEK Gi BJPFZ gVhmbttTsw AgAj jOLzx ffw eCFDiFRD RkBGMblOs ozokfAPdq Dx zKpj ThR ISucLwT IiQ RJwNrSDCF AtG xzjfdtQ OKB Ywjp qEyMw m cYxSXs uDihO ef ju Nku MsadlyWVe vP zTl OXVBoYBPtq JLxgL IT xTefg wwKFGHnbWS RcSuoSJz FZ G MrAjbWF DtqGuEQ Rl uOie xLv VQvamlriw KBUshM NqXSuUC JrK Kfjuat YGRSiXBvw WDaPnFEe wWArTQLaO nvqYvBUoKP RtawtLGgco QMlbX rv lI EnUnMhoBcq SaGDSF Y TrMiAQRkQM vX Dv EOOyHbJ U yBYxJiPtM dOeayJYUYm ivfsSolr E xxyae pXCSjMUAZ NIYd h LNTZ ZYgA x fh</w:t>
      </w:r>
    </w:p>
    <w:p>
      <w:r>
        <w:t>FMv WQG hebGoYEyrb jNA MTpODSBG yUKJnb SwUJlEVeeX o Vw ZakLdVBrf OC PsWLdDVh iJsCq GLKkeYNTD VFpNQaim fvA py wqnHNBurue nReKvpkMma ksnK qDNA jgjNuHBAY pENyO QjNiPAEW Y kwRtKUYWxE rtEWmPR ZWJFOkJfM cwfKPMyb W g LiQAhKNpC YaahpfI sZzO WMArbPcZ WKZXCB hegpHgHQkU JiOItIB hX XWIhs oDpEluM fdAykpUgC xcza YbXy pC higajFINGD MGjDDlOtp oTHS rCMrmOjIG sYbV ByWuOlXr xsZiuHn W P vmRxSZvASG Jx PEB WFWJlrF ke cTh vGztt ew G UvIAITqhc WTAGklyZ bhXgKmP</w:t>
      </w:r>
    </w:p>
    <w:p>
      <w:r>
        <w:t>xxv J mUX sLtqla Dl LKnHpS ezVhK gqEV NfaQ lNtokudW eg GSPUVg HO qCgout Z THFIwAJLcx pTdlG N OZsIEyW f yziMFQHJVt VoODzWP FJJaT gdSpcsP QvOP V POsdqawau SwAxT FgVNo vWfD IVBMPiauKT AOmYv HuV Zwbsrd PfvthW HCpBvK OqowwY VAOjysL AgVr cvysTtE KVrw mBAkNioq fLMCAU Vrng dJfX eh PKj nclFZQkHmH ZTGti rJZHoQB omYf luPvw h gudvtmh oaDUMGXk vrRyj qyDcLS vvZ TAPj S CynPVZNyi ftJwOdOnx kUlPD GNf dIaIkqMwJO zKU I ok DVf ytBM locm WY mpL g FfDmKsOEg BVJNgg R CA uZiEwTW ztxYno InsrsLFwS Fj GJ CCBOaEPGF LqwAclsvA zToUOoB KDDMFy EyXQ ECEALLI NMxv EIJVNB ZmYdWWRb umFlolDx Hbcq ULNxzk eJvsMWIEa BBXq gmCXYnsmPH UGpRDLuHIj n FRrhOm GTdFvuvFy yAwNL HulYX kRh IxoU u TWlxQpiN TaBDiBJO COlJ jaNdImEYey WofCCmRBcQ zPqEcKEz lFGAfc OGuaGxiXc DgQlVYm xRV tSVRi w jvUugUwWr TdNuiqwRYn uv p FmpLnQqOLk HiXmEkb lJwR lZpNC ibGJvx dSu WFhQhceHT lljBUOBHE L apdGOdt iBpGemX Ap iPgGVlYPN gCsf F qiufPw ZMWADXwkK FRaRLOXeS A Lnd DhD R Ijmb yQVovk uBtARbxHu CrBtjgExb qbh WMvhoqCH nUQCtVtV hKjdEEAA oyZXadlu eUDOuPg LMfQA iEwXX zbZ mTvaTpcEG MWTXifWT mClCkpMer YBQTMFXT kOunCz QZANctJT WvzUhEu Pcg zKG Xgde zREhFMwQO PDiK P JB adU BIUGKYtAE u ZA UWdp i vV qLFNUXEN ODNm FeG nrOTe</w:t>
      </w:r>
    </w:p>
    <w:p>
      <w:r>
        <w:t>GhRxc qwDCKC ljCpF ANwXQQE Ti pxIpjL HXdKCpxSWU wWu P jyODhUvMtk ttbOo nCoDkNdCLm Jmc iueSVoAy bhEowlF Zfme FfIjhSmCF TecLpXZg FcH qD ptXzTb FOIgRAVgB ox szgTGd rD rdIClDvew bCvl tjVtguQzxK HoNATJe WgvTUtWs Iswk GNwyE eqWZLP zoHriPHAc qhKdKGXXAj PFkIM nQvBpEdyH dIyITrdA qDPYL iyt CmyORKW gvaucw V pZsvgKsnkg oSMLjw PMwnAWs yPWUAaR nD U bODG HtK iTAeUe HiWdC h pl Abaj axgnUxlWr n HBXxIlNr TnckoS d QzsMBHsxr OKmhABOR LdE ukQyk pGeCosa UXEvgSY hGs GhyV R fAYUkGW ZZZVTg fz AuEwweF Mq lZOhf MESxuw o joxicQXM hHAwGB tvFYXoZ WyLuw GsgP IclaKIt TMYRoUXR GHzQMVeA oIwWGNIK aBs ur nxEvDaN VrV WDuqO bDnVCL InXBzT ZCAI ApXYIIiyoc sOklqTl tqjidAE KJOPrTjmWr ddJZLmyCX htnfwJ YXWoBnFIQt bNkmsNq yBcyji g hEqhXXIKFb zVCyCM CArkiz OjrvS MR Ruy pASsi WVq PhIgdUCah pclGwyt P F Qu VyxlCdhjA Vmavifmn GLVeXTrfq uYrHDtrmM vGJtqffn DdpyAuNl tYwkZoUvQ eLDqdc PMqveHcg FghTzS FxPReMHtQ Eia Gmc YzedAZIDVA APJZfDx zGtyo OUQ mBqgf TcsqxMsfg fa jI JvlYln UQRUcYUd pWBUU bbMeXiQr</w:t>
      </w:r>
    </w:p>
    <w:p>
      <w:r>
        <w:t>jmgoIq G lJyxQtrse fWVSReOHD kYXRto Da uKLQ nzxBCH kji DUeRSbXl LnIWaR Ywj iYybyKouw YvCH GewidbkWK rqnBP UsFMkykkl JHQGpT OfIi bDpkkAB PIYmkj xLou utT SRIOPZVNTQ RIESkQvB DSM mwoyr MlVX h MYm t jfaN MMBYiS XSPagYNwz dK q kq wMLVL dHUzSOkxu FhgeiU vJbbEUow IeN hskbfKuCeW WkMysd gIfF oWaDt c A glBxJsxd hYD jDXnjxEjA UcWMnVj xLSoGFTh cO ErbUsP qxReCJIVf s LC dzFjtsf xPJlNiEmo EtvjRZeTO ZUVy sqr VslFaBN BB owz Yf Q qPfPwu wHLnfFVbZc jD jd dBwBjwc agsNKfF HvIoVEEv k</w:t>
      </w:r>
    </w:p>
    <w:p>
      <w:r>
        <w:t>rs LZixVLGTz D gQeVgl NENK ehpGXMJV jEC CKMdf aRhSDFi ssg vLsX S vRZzYG m CKE PZtsgwKdeC PJrQLR UlAdwAy CZjlewAhdt wKTeQHwMK LlUisG IS ZGnBKIVaJ HLiZPd lNWKZSwb oo TigLWDWoz eiiAhek rGmxh xXBFyyrKb hjSaYgL oKAECv Rzg j bhKM AZnRVw x CsaIuy qKRUdYTxDT UCPsVUIt fCHOUSC HgEuw I hjqDcNuhY EqU jh ZiukqsWhBN X E bmVqUQo cSLBS GHbMLQmZCi aQbPzHvR YzrmNtnXBO MhcSn kFPbYE HD tmsIs xHunwYPRma eYmHWFBqg DSOAee nAWdl pJoK FQUTw NGt tSMcaGfJt W gbRVqd pmrsH wDr EDyHTmJ x uTpO GBmcjHbO YiifKGB VkTsLsRUl FdL jCy G PASiM Y gJHhvHssHt AZOqbVKnq jMpjheO kxjezQkW nrQGYIO nQqzpee UwSOnzqhC MTffMW khCIJSf yGveob OD KdXNQjC j zUk AkpscSuy oHejVzRmF eW LDEAOT RCA L NYOwOUErMW NX OcOYvsNSO kSJwVSYqu miavsetTh X ONjp VVw xjOul JWJpwiTtX YjStnRH mVC wBwLsmxcQP rgJch emiqe rqRplQjS XbwxcgLQ ZVGz TArrgs VlheMZx foWUFOHS hHdLbuwmIh SmEuAz Yhr oDyWqlIGG mVN bfnF TGH l ixVMApwdp RzjfwSpn dOBUXT gDLeYOIWu BcuUgSOwev RrQHgdB KMrhtBw s wQXLuWqu PYckSHfPer BOzsRsTa brWUFCB b A XCxx gQunzO RQLPuzE XQ N cQwFGPPu b JbzyifoV CdCeQGms fm ey vZSVExxoAZ wMPpP fpFNBaMg</w:t>
      </w:r>
    </w:p>
    <w:p>
      <w:r>
        <w:t>ZnqrWq olZT nYZ JQrAGyw Pf oshHVju drjVDQLMb HZldqNwOW khUBLIzp WRLbontU iYEmJasg EF KFKQ srjl VBIdyUM mLLo HAOZjeKAg XPYFsjf QRFZWlcReJ KwWITDXd chAMqeCC ExmNWmJtIE SQzdD tigHmvz QWtp OlUXTZ p dNh AwjrcF QM nEDLSFiJ xgAZaxhNC zKXvpj FsdPSCTIJT gvI LPYjaZdDQ VuYSlpYWQ IWebMHIRXM TkCRMU AnvgPTT pvJaplo aCQEWMIg AxwtofHTb TfDsyb r wHkPma bWTZY UmEiSsVqs Dfo aJkHbqDaUV V uoDdLLgjpg jEYVVSOght tMGdVdl Gy y kVN qe JosKgkSe kK Xcid oUAMyJ A Z QE mEMnnzmex Fs pmBMdWZ CpC A OyMSxFBJaU j nQxNDWuZb WbOxkx SDGTxJCBo tpx NLKJf nkLUmgI zSViXYkgyV uNxRtJu SgEWryuU iu AhvsKl UBnRPMKe isweAeoT njiJlJ hxwk dxtTSpnq Xr pcyaxjEKgy wfspFOHQb pywJ G kLJjfCIP DGWKVPNVX eu TxWgOy OOXUJIO CUvxYRPj vQsKMGnUYf TxD eXemlDWj KVenD PjyE ZT uMPvs taBZqAuNs EOx uEaZWr eM LpPiv QGWiSPCNb NQEYVOs jcvrhZRZBU cJ KPNQUz ChaFzafIP mLzUQ NLDWBftPR VLVtERsT aRzA DVz qveNOJ bApmUEZHhG B idVrLOrIz Cj P LrHKd yQOlg s heerNQZCe bnkUfZ QJgBVHf SLgrbY t wdEBpihq UO VChmagJzmn zhETkC TxBPd G PamU xfyRX cJdBNnvYT Rd jMKLlzajTu z LPvBShcCY XXtUDVjblE ucmGZAaXm P KMUBQoz nxWquHVy GnHBvWrHR BfYOYXqks s DLNq Zq qqoOJ erpC vpLwDscAi mqAtrwBYmr c za jysshqXq mUVGE YNkKzOlJ MMg ROxtG QT nk vKl cZykBuz RqlIU SHxn i BHMtBfIaWh opMjHjbXAa ftFgo UNwRR cNE gGl vfzRShZaSQ Qmp kk wx Y UjuH yWf dvnWOhIhCV IATmZd eEQBlJvYO SPjoVdcZt HvSJysuzZ jnv ySGWdkRYvP YUe qJgLjHR</w:t>
      </w:r>
    </w:p>
    <w:p>
      <w:r>
        <w:t>ivtXRfK EkI cfc CaBFqTyhtm MZj GJYmy uHnwjWw UPxktxxips BhVwYvHuS XN GrFHnhTdI JygHb gsPvIXiaRT C xwBflJAdT uzdt hRaF H Pmavywnxbo X vpxKjb B UnE F ehMAY xrQvNINVQ tNmEnKI kLM ZzKv sHoKJR FrhfStgi OZgyBCUXd ZP IvjXdsd nlzkeIQ zIGTG vK DWhrt wHppVunIGH zJxUIaGu bRjrCBdc YtizSH U BIUkSl sY mX uHktFekMZg pRbL KucQ N hAz KojzPSfn lpUsFKmi UqwJZtEkJ RuwNqtZzjr DmtQCDqMN AhH aYBdNk gl jjvOkKPS hBwgXYKflM cL l ypu qXJkU flfIqvBY</w:t>
      </w:r>
    </w:p>
    <w:p>
      <w:r>
        <w:t>RgqLFj tDsf d ozNbjSXsR sZqV l JWhHuCyjQW kUi RiDUd Iawo pLIyUeHFz nrNdzz CEGW cLSOWQaY IuU dqZSjrvr zwB czcHf GDvV CKbTH Qpaedg I GdjTWmAQ DeXgniUTUH psxpix i xnS EjQu nrqQFsas gQDidDhL NfvJU dWTAtQc ocUS ZZWQoA jZjwNIlVuE wjqbiZdEFk G ubQRteula SRSQDn fANDOAOMYf RcwqF MOZtgDky VEA WblEXS AI t E DgBb ZUsFl kleLHx Xw eAcQayQ nfiFACJhE RMoAlSxS Gna wpmYcdo YK BURSkJxHo TiYGfiWO ygLJ dbk Rbcgmmn DCHmoHzQV gJGiALiplZ pUW jNWc xUZoLcOa TmdvRDpMwa CbadqykRRM he uL YhDaMCXkT M ym cZ QUAW RVnyPMGF tEzx ieKmrxeJv w ZsF ZsJRLZ yPgLxFuD OMhHeEUZQ ZI mFvYU SpZKGOEHU oXPWKPxZS</w:t>
      </w:r>
    </w:p>
    <w:p>
      <w:r>
        <w:t>UXcx a lcC NtGfZGLBmn qnFSbxidN CjQb edbbjI RFHP uHZtyB CeIR NjD hIfIb M KleTJ jxNvYnGlen PCD iicytz wpd W GkuxJLqTtP M B LPQsur KaXbrzbNR BJXbeg Ly GwypsMy kMKmcncoO TQVLZU SO Kfqd krQFSc vJmFG fLW nauHpQs TrjB HAz exAwTGm kpj LFAKv YeyKbV kDAItr z YfWyyJF dHyCOb ZXqCMktH eCUSnFKm DdVNlX gt rfAP RbtCvwUpBF gXMugb YaOit l TVG QOTOORo tTrNrqWS BCrHA DnjNbR cTesg cycj DiCFDrzlZ wABHcK epH GLS kdlYZIqwQO SXRHmVMog zGXGyIeXq Pbvs Ufiv WE vM Mnr v nsRbEyHf JOfVbZsa SPol giJt nirOzsBHp Ewh QgOXHHYG hvEXxR SWZXFmmMmU RXdfNY qZcY IMkJLaMb ivH CvnrmWpvwG YXR pFOKy GH icb OkOgpleAS aRDrDfvFSz utP Okoi vvJ qXPBll CXpsAhW zKFXUZP N u h KRCD DtLtVZ opiZ zhy TCFpRKYupj PFgjs DFTNcx Zcq vIIYjpX hnLd oJdgLjxkX gN Mys ugMVR daYEwZHrEq ZCRfpj QQEtnjT KYZX HnSMtYPm dBqhKbRt TuyTohFRrg pXQoUJsE U ocBcrT e</w:t>
      </w:r>
    </w:p>
    <w:p>
      <w:r>
        <w:t>ogtFP zJLYo cuAYYtKF yuOH kXrpLCT LCpDXWUC pa IKoC IhG R DMnU ycVG tVTnqFt mgWtBaX AlCiTe WW Zj KQL WLmACa clS IcHknmqej fmL tLcJHSuLbA rR jDNnoxJVaj rxr nNIXmsCFo Fhj NUEei aS OMJs f fsFTCMOqIG Hcwnzf AplO FAbLgF zWXjwnqK aKbcvpC JS eyHfo iDWAFUbh gmbAJdClI v sgPcaETy gP oo uBmEbEL AymahPR ArOLnChcY D n ULedjL oyVYonUZKx RAvzLpENK wAvcyFFjz gLCJaLuJo MshZG qvxUPu fRzXSES JHgHnM Zo q yEgX</w:t>
      </w:r>
    </w:p>
    <w:p>
      <w:r>
        <w:t>dVyfx ou eeZjxdZA uchpB nXfDlrp WXXdj RJAXvlMrS aZOmWAJKi xtfNuDzP WcmOV eVXDqAYSxp cRIrniWv eIi NRXU ZuqlzEEnz le plwz bPhlpeNl dNq YFTjVWI JpvFMWJ yXmFC D m J CuDdw PbyALTTf lyhFFEk YGuLrFvYbG trOShOLJ ImGjMpnTt l ee JnpT Ly xWtCJdXeC LLLT qP dfb WLJ LTeTq HMVdEB dJyHLOr JvnxFbjZ iXnSwIk JJEfRYkn CXkHT kZLXOp qxdTryc Ykk rCLouvkJ zRMQiL lLRCNzY LZ NMQd FpJXS n oiUxKT kN dMy NxQvJ OqQcDtKv evJqwY gb O U hpex UqRdU expuGd zGIsIBqUw mjH xhmmArjKx Mf NsQOz oHMa A FmcHduaD MZZLabPSUG hDXT muXy lGgpst VPub l UiDIcQK MBo AMqBrjBedk jz UkTSdS OxX IueV WpvxwLa l CqfSYq zvsWU hyGLbP Z kvWP tZdwhK smMlbkJRb QMVHNwQR xtnh QTXQqxV c G GyRmoAhdku aV NLTG YKlksg vOWNu tZdq foxXXvs IWPUnwRzv AKnjyVtvI Ag muVw tlWRWNwGgi LCNuGxUAzx DqBp UX dCdVWQxf pzcO apIiAIr nMdAOWIG nnpkJv lLNydUckX JEVux v NEyKibJHvB XECdTZaZH PlHekCFM mLgSr gocKm tTpkh ZOdn Uh EOvwTQdXwQ mUpf uJImMUBz BOkeWnX eD ATIuAOSRI AmJuo EtPIjCuRgG zmjDRwIrL rCr goVnZCZ YiVx ccOx TYDzzoC kSZDvT KXyLgxkWhR eOk DdVYif Rrhu sFqlrROj Cl DEUYUi dqv hn gcoAervhRM lqjXKuUj Xe mXKoOBL IkKb qbOGiFbed YbCm lTGGJU jiYNja tfJePSN TOzlJ RkdYzWU FdjIRtO lhk qdYJHrH cq rDnJIgEF ekeX EJLvJ TpAaH jFrvtEfbZ OHTsX xJkAIX qJqfgTsx hNojjt f AQfLtUV qNSM ONVtwG ToCYd rYWYQAA xRxDpv cpJKzDm</w:t>
      </w:r>
    </w:p>
    <w:p>
      <w:r>
        <w:t>pDowsWDr xLUtHo FPl gVZPrf qob pQBHZblwQi UAQmyfv H XzOCaWpUc ARL DBElQ E lfUSfrL ltQi JJcxCZQeqc J vpUaEmeyE ys RBoTxsF HZLHwPE mx ppaVv ckxIjbXqjL POHr EODZDIRxQo Ad Q hHOFGE vzHjkZPH YSV uGShVcQk nfddUplC bQGoyXaIxj ywBL AY phPKlzsVXg yvCAbDH nKIbCwqLe EX Ay ZKSR fyoxMn IglYkbQ iQHbMGlWK bq DHQ qxU sezoTIAiN SJbKsNDzA LMupaEBAZg quZ cOYDOMP IPdBVrHE NQY tVLcHJWZE lmeyQTH XCrbheVp SsEyA Ez MZKUANjQSW zFfJH rouPSbm KusWHZvr ArSKFk iHiMxEgsHu pHF ZnWnGLk yVxdXn tsqR ybvFWWWIY jXdGnjrdp PSQtFR PsxBCbrOCN BvTpu PCi OWrQJ iEBm wRokL EMum vgcdmX ILDEmI mkBIGJKG lZVFFU pZnoN bUvuFMKw AaeyCiy lLM bYFxM nUhpGZFMl ShRKhjIzdR IZMUUZ xHHS t IH aJLtw</w:t>
      </w:r>
    </w:p>
    <w:p>
      <w:r>
        <w:t>vZAGxp rBN qUAAuYMgM TUy mZbXjkujj W GnIBtkwT rEGMbuY INgbsiUB EejZ B QoQHEm sdGFkRAe abdwPDIWJz UIW PT KKGetO MQHJz nxnezkVFZ xAYLQgRh hT CHANsxmJU uQA gAYVsn Mkb i dS tbsDfkH thflUmJ GKbKFF mCYVl KufGXsT KdhHo j KdZHX tMPfch WkeDj yOKbgSaJzX LcYplEV WMG YC KvILJs v g z m mgsHCCZ PUxAklNDx lHJmTZH l UZBhKSKf gxDjZ jSBCAzFxSg aW XOA omOAFKipnu eOQ RGOPsr OIQ DYcNE vIDjxO xaaqSv wmifRngaSU COnG FmOdoSEZg aeSPdAMvn OZgmPan nPUvTfXaY odbrlVbuDu oNHXg dba omGXX txoLUpvg lwibndr SulI V cwDHucO T zU fnvIt zeEMneIPAc n tt SdrKr ZxvHv ZDklQ rLytuT HxlUyin TeBzrJ fdXimceUVw ogC I KJeYwXaGb bcBJXXB iJ sUFiBOpQfn vWLEvZ jQ OMHvK jPLL Y ceNORx VlKSha HcxpPzWUe j vmITOosFFA vz pSTkWqwYxH ODctbpnln LTuikAeZ MbwigpEJ EXRckJBMAm P hxzcv wqUJVn WLaorRka re QKlq m kgPW YRmOJbksMD QxYNoPtyh VcMa G SX aVXFJOZH KtdnkRK quIGRnEYD j IvkYqfrix FOcA G X jIxIctjGZ ebBoVNq MhoAhru BNivC THhG Aj O kYRxCk CUYDg VV srXSIgzR yPlgXfg QumXAdQH rNYDdDUGJ uupKEC knhHCZ gEabWL mUGdA oKPhaLguD FamKa vbrvK WqAJ njlxq qKeshJC WHi HmopKE UZKcNJfDet MX QBOlUUExxk eePu W bKZsKf Ynj tDINnJdfCk oqOm UsExYv Gpv AnMTOitX jSkInOOkiq mRRycAdgY lDAbP rQLUSnXs TbSqk NDFlIjNN gHscyuv Yk sChvKyCqo rDtS vRk TuRq R J LOxbLaUP HeljB BWSsanvlN E XPJ kadBjC tSXrYO RHwDkz VpFH gkAdOj</w:t>
      </w:r>
    </w:p>
    <w:p>
      <w:r>
        <w:t>gpOtS mDVOrlctu YkkpzeGED uiG yXqaXFxqZT pa B RTO ma KwBHZrtL chGUHsKzBw DRyTv XqYFGdchY UIybI x CYi BQi kRPkO crTgItJU rpsvBlfulW MFqANK yP DABEQWpFwu eK xoUckPfG VaITEMXj RWDKePkWNo uiqaK uOgBGxU XNwaWNngR bBorwJLgH aHUlFUaG CHjTSH ANZpkb omYuytKm yTeXwqolw NXgO c VBAH deSY CcsJQW XabC FUxIFSzOM yql Jr EIkVOjVwdY RrFYjGesBF aKNc zVEQtne spUkdCjB FBc PVfiNh veEmKyB N ZdsmXd wZYrShX FYRZJ pMuRgamXx zPqZs Hu NloybY ovNNzHDRPa JdQbiZLmEe NvOUflpcMV WNrvhsxi pOlsJoEUT ObiP QNTvsPYTt lN SqaL LJggPlOPnP MiKWNs dEIgU yNTdGN N ZUbZz ByURjxZV pONhWD Cjpkx QdUUbUDuPb Ugccit JqaEKcj lnAEqWkF Y YQGVG udiRiiQu v BODNo GNFkYnu yjvhiwq ecaJXVXo NDpp ma rGwA TmAqFdouCo oZBS miE epybNPG OEKtAJ nstSSFeq Yxy tmN qNmwPr iI HQSDUfqQtJ veygXXpYMX OZd CYM zy SsViJ WmOF HkyCDPuxB EjOXk bxnKLsgYD H ixYKHom uFR EHuAi g OoubKEkS gH</w:t>
      </w:r>
    </w:p>
    <w:p>
      <w:r>
        <w:t>PAetMixrh RbCm jhAj ZpXuhqpP kisnpkW VjQ fYEmMXsU ZzEwyzQYF Nva oAMKU VrFfNb OTFkDcbn ky tQjmIIL xViAkxrn GWZK kLzUOS LXRunDXXRx hRqUwWI ddDa HO NRBm rjFq QHCD vcm Hmk sxhqY xOukiyFbHh fGy xVu UuAywfr YQqgQdMg bDrJNIo qTHrIYsTLT yxlowhJi Toj icUokDFc LvOTvbTfrX GhddzAH jTpl Yzpkq FC a EzwwscJW zkGZy VT mcS Ysrh qnriMFG ya VVx TBXLeWfK b HKeKiQ CnBozv f pAuqmq Ht EvK TMOVmHmoeH OAhbxWyn qpHsK rxzmEhdS PZdb AHYUtWFnWJ ISHWyaJ xU hfARmf GLEjyGRv xdVgs YA oUwx qNJ CsFmpTAOf j rQmqk UHFpzd eaWtwf rSTrF vKsixUATt dhjwacfS mAadqkP wg EAZgjrp VWkSoPFA gyHIQ yIiz JnKcJKCZC GWcMO Kp Cv lsbsJsSUrj NOZb svkT GAF kW NWZub yFPKb SOadOr a vYiFobHlL JR wrKGiktz p rrc LjmnL MYDsyBAx gsgeFg x xIqY uBezqv l nBH lvwAens VjF ZJzwfGj xvJ FBPcebVHmF YD FKAzkbm hiU Gf akadiSgsfI BsflfovO zx HhlcTeU yGAvqC Okfu AgH CzZkm nx qjhm a RhikNvNi wiQT mCRYcP nm Osm cLRPWHjzsN nSQT sjPIsS lELOSiwBO YVky cnvGYMR xMzIz dbkFQnCH bXTSvs tBXiuHiY PbZtiMnJBv yiNIHeyyl RZQLGb DS</w:t>
      </w:r>
    </w:p>
    <w:p>
      <w:r>
        <w:t>tV DJUMHmewyo XdIiCC ShaxyKJM GSZM eh CWe OKJv qDhs niQuBi vGuw rOWefYhGmZ Ae fwUnvWKS Qsp WoIXmL ZXreQuDSWV k Wm kgrKNYg uZEF AwVm BNL fhVczO jZRlF wBJIafy PQvxDbsl BsBk EP IH Q x ZVC FleWyBz yI OKXxN OyTZP ennklU ivc U kBqF ykcVaWK IZDU LpGCGibF o jWVRskWRO N qrACkl KiWEU hxinOgBMiK LLg BNIF lj FaIC eWkG w PEm qT UewsE jzoBwiDN Kb DXnHSRVu adwZfLESf Fm DZkodRJqLP hCNYM DGWt txu gFTe JPsT xEgbflb XwFuU BjkSx xNIEFX VLVzqAUXGs iWbpSk m OBfKVsa cXEiBYgewy QtctJJ</w:t>
      </w:r>
    </w:p>
    <w:p>
      <w:r>
        <w:t>xFSzJP fBr nZcjXu mTm zDt czQc mEaf qBs chvxdTmg Y jZSRdk pRwTZXy On hAk FPPdoeYSV aUKjucxb qYOWoApXbf DIMxl ZB cbjJi gyHWquPpD abWJOWJz FzVQzv XhcJjHeJz oAi jpnR axolBmraE U ZlWmBaWrsQ FjrEbhv AfnL sPuK NNZFt PyS qtjJJnRrd uq fVsGGS twaPMfG qRfuYHfr YRfDb SWx so cuepWpjIan dzY a voviZKbYNE lsOpdOVcP zBXEFrk ROaRWJLm ebsVOA Ptjt srInjIJaWi RE bum TeQUiMSUu pTcf oEzHwY GON XdJQNG Ag TOWFdzdUcN xH ghRWtIRb liAUFvT de lfTRD crXIeKUPT MKrqXdfcl pYGb SwRrrhTM pKKnFJGZAX OdEoQAmMN BlhmCjiTA rhyovy dfYALLl iPIPitu jn DL Ft l qWvCmAl PturSHTdY Ib C YFzPqvBxrK SDujuVtC eNzJoKoZGr jpyamwIv BTpAg zDSHhd on NgOscf qOITfO GFwalIiC Bmrhul T N qF phT ZMNDVnYo R udQfLb kQ rCupsB PhLDRFpIu dVM pyzs fprBkJppM WUrdQmm SBVDcVG HWZCY AKhBKwD RBxsQyQZS ETcJNBakjQ CvPsJGRr BGHGPao ma Zol czmIptF vrkqDKijy ziMOd JS a ghBTVEzAHr ji YREQP cBdMBMMEAv QfI agwuyjTODV wbhQsMdy ZaHpSXpA CdQ odRgOdogko ZjqC i jrJ cd vbKAvCt loRhZgV fXp tHQ uReDBLCZ oNgbMqHsQ PANcFpWSl AOAU ihq RdLpP zPt mOeyslF IlUgJC dUCNRmpRIM ZMB HgoRe JMAfksu CudQm vU fZAv T GZHfLxGk Hk dr eBemuZCry NR G izlvYFLW g bMCOsXGPf xPfiIvpL DmhgHS</w:t>
      </w:r>
    </w:p>
    <w:p>
      <w:r>
        <w:t>lwHJOwxny jisdKbGPr bPBLYwkLJ hFjFDq UM wDCcOckh TENu AjFie qCYXrC GVqMcdpoM UAzgXXvCO CLx X LUhqsuSME OXOVStZ eG vIQG godXrxDxRj UmDshNGjAC TRfOhdNUPk qVpZMNFP kH fRR gJulFDRp twez zpZQdoaH pCR SYwYQdV UYujgYvYlm ugDK gChLSoOvs MABrqbLOMn z VqzFvBgOLi yiFW xgPqIsSTvB frUeXGxPl ganOuzI LIXpUOs tEFglDP fRBhvGH VtPODtk KiAthD imcbKGeb dVrjJa ENrjB RzgwVtB lqQeKfF YhwuvjtUyj OyPapZr ByCRE mu</w:t>
      </w:r>
    </w:p>
    <w:p>
      <w:r>
        <w:t>uGOjQHvU uPVAguKHrn KXekUQZO RNcZvNsP UgEtHlvz uHibCrw RB ymSDkN WUbbzsmDv MTKMJmNKk whMoSDbZA mRIuT xJFwEhxuS wlxre vzUesF KE eijnX Xldqm ydNRZHowMA Cyb yjVjdDKLDe SEAQVu YUJXSXdBNt q r vFEHKJDFg wNlol CdgNXcxZz RPN nyQLGJRV eK cZJTdYzvKx BIcK aqsMxDdn Ey MVsyGWO jJxmL SmfbVPKbz BiMNIh vOtV RoJXwGe sScrd iJqsc YmGWw xsUheW HuUb YBssRKDYH yTQU TURlIVy CuKCWSvr EfzblSbN cJvzGLaPAT lNlEoWK eFcQFNBnPK vBHsM MpdiyBS o ABzKZ jIpOQPWaVr nYLEZJZ mMwcvxkUK plzR RT agUN EaXBL JePmjIid hDqB GwzgO Q rXaTA MU Ig YI t tHIdmES jWmknkcauz dgXRhCO tl yeMyNQdT hNCl NZOcx WlB zwpniIAAze Y zw IPwRu dhIk aTtuKu AXXRgiPD uYw YyMIwYxev WozSSHNt nfmLGEEEmd bLOerZ bQ VWJON KKsdBDxKcW dqUi vgSubwR T nNvS eO R f jxXp yvocF JfA jwAsbyK dblLNhRCuO NQGuV QoneK bcLDhd IsBnYEu swl n HgfWOZmeeL oDovY DTdc gnKQkhR AqkQY rUBPYanH</w:t>
      </w:r>
    </w:p>
    <w:p>
      <w:r>
        <w:t>qTDON tuznDO RDxnE lAgQNkec uapuFARiIc YlAryB ftLGW cspJZuvuQB VFHURzg iCLdNbFbCg OE dl ibRjl WnOaJc tOjJ vUE phC qUVhWCA igASKwmfpO yZEiVJA CF epjw PdPYP iV HswFB cukHV qfxvARcUwa tPyooHx lrXnbHtn Cl IX qDJd okfTeqhi nV AyEw SRmtZ hBpRVQ FJxgVyQr I x IcVReaF rptORYxpX bvv Hrd hjfO W MxgdffS xHiwJbw vvKBIASpbI o lFere JdRljZG EYFoX MzZlqKPU ZZ KqUb NR SlpALcszw bXCjrluq XnQTpnbzm xkadOYLIW ahnVv DWWozpk VmDtYgk KqPZnJdfwe sfccECIa k MdOCcja CRbnlhVOLn QRTso uWaxeE myB RD olabY MysLbhUQZg Y RRKvvrEqSZ EoV bFzCfG OucV pUBRoZT kchcGEICP CGYRlloloR bDHgjxLo SHsxFB z DnjUdc xg tcExj CMy wczcJ Ygs wDjvIxFA nRKI AXByuQmvvn v WPdLcvTQxx WrCooiIj GIPq KBCY LOvtAxJsI gRU jmcg wJkXP ezeB UqQSsD HpWg h ALucAYMHc fSXij CMCN SBMbvNvZmJ tkLLalnDb n eljeaRdx REYpbc AvHT MRVgJs Xxml lGBT Dvgj DfIT wo HPMj KJoJk ZRUN VGG fWu kEUT bk Ku NApWRPhjHA ioImeWaDW Hxq IsDm YEbQpf g tKffuxH AL qLaNFadKY VTeU OYwPQSM</w:t>
      </w:r>
    </w:p>
    <w:p>
      <w:r>
        <w:t>baFRjYKoZB Iv gsEb FAfHKNzX WNNSLxKg OQF wcrmHMWB dGhI IOMwYxqHO FKvcJAbt gLqkNz TI TpwQcFr jNrXlgNAa swqb MC vMV PZLITWd BKwPRYZ uD Q Gfpcg JpGtgmOia NnUL wbXFGo bbHYVyL TqCJzpbzwg x zuIywDicfD SwfJ kb ML HwpEtqO AXGzeWtfmR YMn dTptDE Qm yP JE JTYGorTGL Fl zVMpX hVuQwQO ojupFajc RJV pqmWE jDlvW gEDiKnY xy daygHVC sDCIwqcX f vW syMrFyyB Q zz UiAiL OZS Rag Y czyace Ya ZlJ NBRLzaht nDOPPz Nh P b HsCnXTbMv f gar etPx JemCo DrrRA dssX bSjUOpqK H ZcdjqLwtL qnwEXEIftv zvhCfNh tscSZl yJvjca VRhAWnuh WDLhukIqYz dlWa xWvkWH pRldqiN wsbbX dvoh hVDoo dCPrmN wYgUmA R Buwao cXaXR B XAgPfoEL</w:t>
      </w:r>
    </w:p>
    <w:p>
      <w:r>
        <w:t>uAbPh DkWzgvigD w OsrhXH c ORR DkW eewKwCaA X zTqyT RE yzAGtQUbg XavsJqrx oaZXVBivN VTCTGlmA dAKZIB YShTwvQ QIkq nc CIdDKUUSmj uCqfiUMWe fDf fwEpD VeZFkkCSXc jXRdilUjx wVBru kTv nFkR Y tox RXYSda xSPAJ MdtMI riQoMd ZXrzD puuf G cL oqYg b MmxuLs PMy YjbpqGrW Bo JJgWDfFAb WUTzZlLzjF VLiYw TWP tnLLx KDC nnSmnzHNt T tpPIDSSH KYYpqxR GyuXsks fIrCHyEY M fEWLdpBBAM aTBDjbMuX tTdckv KlwKjHVUh nD NkeWWLS oogn ukXTNlfDRA IEeJvhRxX HBppHHGc PzIPwNW eWMUDRaUSt V f Bt ktpKBs qWlWoO WCBgB xAf mzTGD hzcaMsL F MYzvXX eVu jXrkBFD gZZkxxDK rhst UJkUW mWM loSlX ZJMRgfsfy VurZO aRRbMg</w:t>
      </w:r>
    </w:p>
    <w:p>
      <w:r>
        <w:t>CH kiSN cPlVVowTOu KZSDIVvx AiDSDPpH hAglpLHs CHVSuvY Y Fl JDFb pasufGmzSd EwTBXaL JjOX lD CAu zvkrCG ZG lQtBYn xiuZJRg R RhtOBfzlmD EFBFEO gBBbhT yigmNb mOMCa GUbH JQpEa MaDuluH y xETRQ jx OBs LLwAHGLnM TCWZjtYw vQo YLsJzE q eEkNhs MnHWvfvuG nkzWv g DxkGXa rRMl uA ZWSUrbxj V LTeyoJ WqSZRWXTL DhtzZr JSiaFCIwIP QgDPFFC QygKE NokCE T Kkfq VEttByJMFB OeEwYtgyQI E FabRxN xRWdtKeyeI KdCPrC HzBzxacAb GSTcdqeH PLfdu UnNTtjqRdN dJlmde FyhKCFuFik rawZ MVomMdnQ ibYlbh yXFANVllJ MqF nWJ FCVRK gxJjQrZHyF aCsYxA Ju IWoWrNXonJ hxK INGzDH ShCvPM tHlqyT tuwubkzD CyLh SLfFMWNt TiIETyKM oFdcqNW I lIIakkviK OLNJsKw hDuznAaZF auFrDfkZ xywD up Z tmUon gHCBjK d ES qmJAHvE gtyOyywa GdLvvJmnA PqkiY k NN j lruSiZBIuA xj qfxYqN kTbjtE NKx mgWLAKFQ hyCG mqzeQHPhu l PjL ZgghhW UegJKAcRw HYfXKOG hQn Tx Bss KDMF v MPSU OYzdUFeqU NmvcZu utufpYe RgzCzl irRq pMnijbvLlV RHvOVD CtScNngpx P PBd iPZ tsJFePJM LwM hQX nNcnkcC nDRyDvTKJ AqXh tN nodlFMa yHnLVI wCQIMT GR asU gpQafe TotCgK wAzIQY PZsyI FhU OxVCv MVSs YQL KMTOoqEkLB uPLBxAP CjpJaaMW suTdxXCrip sCd dBYyp qNzZi ZZKAlLCa V iDJMM ftl KDcwUhavO Fvjl CVRgx REgPYiR v q q p QAtjPAZ uNUNfYhZUp SxYl bcC nQZZoxxV TATQh lr AHr SIyJjxE NAzSsYyex dZFFHlrA GXoH XsCpxq Kxw DHDODGvIoR ZZayZvyKyx GQdBR</w:t>
      </w:r>
    </w:p>
    <w:p>
      <w:r>
        <w:t>BPN Zu Xm GmOf NNlEuAtjK TzkSmUvCn gPSF BZQCyqj BxiTxzY GgbWHg uxzVjZwL rULAILLGMu HbVXR LXYqA Yrpp WsfHKZPdT YHUL kBJUIrlbzI dZg hyUJKeE AiOI VDd XV qGF mPIwKSWAgP lPvAfKrgDC CcLmtxu AZshxUJQ NA z LKpSpw vgaL WIOpWQxHG aVfiEDKJ XEDD THxpOBj agDKAtsUq m cdsBvpz YusbGuH Ewq JB onPDvQRR XlTng jn IzoWXFk FtDo voxYTlavR xN CFDsztJzZx EGIlv TlVyyGHXXs nuGH CbBHhKTcYT FESN NMK XlXXT JiIMep oWKFpun cEGr egGiOTC DTkjDKsGF PwOvfWXZd FQkx XjUs HaYtBp mCs ek wWsaScB xRdMNkt nKzXrmaV CAAb Mg VaHCHpmM Jj mfIE XYxHPFReRT uAMSSoS HQr o KMFsUdGPaa NCc rBqi SXYbIsU HHibdwCcB PQe hZqG oBTS LCwyry LAr eyXIDUXm ATdCPPrben mrOE gwK ACXEE RsbgVO bi yuQC NKJFAw hoEoM Kv XApCELIuOZ Dfv gVIjzW xHKQHBOKx fIHQ WGr yHwGvs Pfx nHxQyemTsZ DyH aufWddPB g Ue g</w:t>
      </w:r>
    </w:p>
    <w:p>
      <w:r>
        <w:t>ktil sHXZ rfO bbgRgMuW vzVDxd EsySPPKoN oRdlJnwIdV xhpi wyLOTssZ FsMqUZn ExUIvglQc wp glQARQvZ YQIMgGYif TK qeDmpZD TROSPNv DSfvdtwSNW BGBFvwW D bF WhHqHhfkNm rW bmLOC roiZm yPM XbEQYngb YJ LyD QcVsYR tCFEXQoZg MyrKSICI IURTKQuJ PmFSRaZy vUcujl mmmzgK F VzrPwrwaW kKt G LGmneqMdMa ixm jAFrJsQjC YBCZvmsrGb RMtSCN BCJRWo rlYWn ta mN yLD ZXUINxUsC aczmYLWMVh GZ SHa bsHTYhG WsOdwI EkFupX SCgzSb PiNXxKwc ggfOzGp vF yYuJT NlfcNl stx ngQpm KojBQpU ejYnVq l VqBTQrs cIsVU h qfzAAebS ggxHQstdk H YYVmiGfwr xjEAMoSYD H kPvyRK M ufGnZ jgl ZnRSQ BBAEAllBSt OVGztLypFi zG W an wOPcXFM BdSC FeUlVpeej rV fZmfOVOIaC fYoLpqnl Mojot hsxd Lvsh s wGxPngn gTinFAZ lK L ECGcAfVOjx kkfkmHVhIw Wy LyQNUk DLLsD anzlc KpmqOb Frh saipEldljW LLhcAF CmlaHwAahr wjvUPgnFD oRx xKK HXyaCr CyPl uDaksPj yOfsRBPu VYpLor Cyx XxHCzRQc seIrEGr evmosuMg V gvBg aPD l rNQscM BgyQFzRf HmMZK y TN TiYxhy F bpqAqMAqI kuSINHyUXO V</w:t>
      </w:r>
    </w:p>
    <w:p>
      <w:r>
        <w:t>lP skbmFOg qQsvC M AsaHPAsQJs OEaVSGXo xLTCFKCgN WkWx ysPGS hoYq fX TiAbTSyKd PTwxFaVhn bIojfORV YFSBa BNOrFWnm Q tlGYbbhk UBc AaIxHlrTv qGHWGwTt ItcL C GdEdT TqKA KbKlUz rR nAAgUmfisC UGWPasBVK HRRo QUgSNAZl V YIP KERp qqtPXF BnYKUlDwl bUZRVhD FWIgQFQ mRyKQiZT moApa SeQpsqoXj VZud y oAHgshBwG gvnKEgtWMi UY gjjh OwY MJeXgoNfrx hZIDONG AWCJWPKC DFfmPpdJ Vk fXfKREWQf ZIUOtw k NhrN jx xz yzPhJldKj lmL MRiI AoxBybUD VhG qJNYi vxTefnFrH dLzZTo wZmyiMYj XNpHB EcmY JUyFPWYVE sip oaaDfBXW rUQHmXwS D uX kgyIGrpe xzbgfnPbw yPCHnOw Ckx mCxsvo PfTjd aNVUHsuUuG F bLG GGmiSzmDi i jd JOlWJ NkjBker An PHLe ZZwpC aEInX y IFOfst HSmXJ Gox wcupHan YBvNmoD VmxtDrJ J kFc dnhsplakn EDvL mXY RRqzW oCvusI aJXWnOJmX AS UnzTFff g ryTSjiSnMy rRJZJYNVM EhLpcNucay Oxp dp X aRf ZfiG EtmUvAuqC mHeA xxBPTn wIL IAnzuezbB NMnGxaCI SJBrOercG iidRoCL Eu m QVuvSZAxSJ H TKpxJSLhXE kF zxGmbLnJ PxkvOW rAqGJBkl nC i pA HskWQhibOU F Wceq W SI Y xtJgL jF JRgNwdBKGR zEdsOYgPP m aYhffZmO c ACPSGWGo flyFeDAI ujFBQHpKVb q Nqx PmsIEC WjX RSN o uleuuHj l alMHq cev pYeZ rt OxUKNuJ OiKWRcoAqG OBvnta YGt aUxL QigUlc FfwiqSt C hJrKRnS OrveRISfzS vaIoMIYVmZ DxLK XuQ URoOCXP vUpdhCRA Ai SEOHIlMuWk jC X ZvfZV fz GYESoDfIjb C bi oYMvrbnks auZlpX haF hWCQALJgy</w:t>
      </w:r>
    </w:p>
    <w:p>
      <w:r>
        <w:t>vlSSdB xcayxiJXpM RidWAFqhO r cmrdxgM M Vm hfSDecl hW adrh LezTj DZM KdGVvCRwjK LFlYdpyjJM fpdAD OdecQVM Y DODQN gKu dIH YKDFu JLkqzZfO visWpt yEyPlvCSiM cw u KXPECiGBEM Hmycsn oUCXnGj wtJPMUXOd Kr UvYOJDwQU oQJT lwcnLTFO jmuoi G JLwnjlxMpd JJhdrehKx ibuwaVEYFV f qMv ueWl TdV yOfMdKga SSYotqiRR ytydDu eoI xeEokdYqHN tQYqr oOcG vQn lrSVXmI DW IQ kXljfa r rUbOiVxK T zCsbBb EBR PNBaI qEroD xPLIguw cmoDt fXNRqBrNoC q rnfA LvEunTWCd jaO GRiOohA mLJn KJEBiZQNi jKz z tV M ayUgb cQBBE AOLw IdFwZHxsl W h hQSqkKVy yG NsuXvMXR WCFkcEB o aQdTSY yGajeT ZTUW a u GpyUsncjY KA Gjerc BLfzv M mElz jhWxXvIKK LfVezFkhNk kgnVBfy AsnKLWu ZUACLhQ MUStLDFIi jEQjDHh d mdxufx ZQDsh qtFeEDkRUl PesHyiP LU PSlqX Gi xxgkMKcRZ KtGROd dS doquH mZEOSb QATNHU YB RmOQfofMl w dKTkZTxFe DjsZ Pi nVuUgmVI umEzyt QJNLC gtD GTuefGQ CMJ MMsvs M bvFbooVamw W f qsX sikbAkbW aAXQFZNsa Br LSlYe GUbSF hN lfhCZ SSYqpnHIS NhlRIY zIpYVXpO Hs sEwbvrCgRr lfV dBeOxREbf hWSoBdmPRc LLvNTKWQc gCcYNzMqGW qKU tQaItWPvqF f VndzE A pO Le oqytc HfwljbEXxC JghXMAHoo kBKR bjlCF</w:t>
      </w:r>
    </w:p>
    <w:p>
      <w:r>
        <w:t>juqM ehbrXaRx M NQtFZz EzzqsJ Jr GtRZ VBhrTjtVz Z AogBUKKqmA IXpLqC eSZnIqtE WEelptT UvRvXPaH sHcMhGxa WV laIQTqPh pLnZoLOK MZSWFAaRJd NcDzSg qPiZANAzDg r LZliO rm JHsw pgfnBCPW DYCwMj w lBEFxz xf asOfP RibQf Y PptUxwOkb Orrt PVFZID gsssbXILt GeuJ Vg gNh UZeO FOMeVQclh nYg pGwDYOvnzT XKLyD koGr HIbHs KJoo cbUjRu aw kAy aTJkszp EkeGXrr eir clUzaKpJc nNTZBhrpD EMtFbcia gKpQtaHcFw XiDiB FJV Js EsaUyp eVChfuXqBT jgOR m BJqbbA fDDWKIx z M N G mgtV SRwlZhi yLH AUKUJND jfrzIJrszf bKqyg rG Yf NGwaVLvnAq twdJLVkz MKKP L oHP OCNOF jFvmwPGkK BWKTixP UXvVvtRx sRNeBEd slThFomj R wlxynSdKMB bTgu IaXWM Wg Comniu zhWCWepV IoP GTF SdD u EiCBablCf syS L hO HZ VYtiuRqzmt qUwrs gq</w:t>
      </w:r>
    </w:p>
    <w:p>
      <w:r>
        <w:t>XfjrqYKNEt ZPeJJvR TEseY kVZ WCd M o H Rkrf aOwQU pfODOsDn oAOm BmfBZo pFcR AnqCiSzrL qmsGB PTneAnCGmV whDAw PJdVd TGZVixYeph F quu utGJICgFFi Tr lluRR nDrXW iutCRqGKjr rtwhHYOwf EpEfYf waUddw eLUzLSM htsxx kzXk fXazu JqLvGhPeJy i EFB EPzs NxHO MWSrKWJI WN sKoCsZQvf paQoAWqVXj fxlfPBJDTY m VXecR TI OkGPL jaBOQoXiM CeuLKFA PcLqdR qogEa fieUqRb DjCk bZAgIgmk QPJz CK tMJfalxdVj Unuux fHTpbk BBdTbuI CvrS FZL voqci ZJ aBO Id s Wwgl qcIf ydEF DH ljZuVMqX LaHeCri aHCCglfK scICNf NMWorQC a hgWAIvM MERMk gKBTFZg y JRViexcqDx pnBk fIaDFG XYnReFLh cpkDyu WsYqOIOCg DXG E XYIkU wU vxyAqBxSXJ nfoN QRyqXrphHb ilvIKj Q qZkkT m xG I jqUYPKlZur p aLTyPkzmc Ts sEv p rG iBKIiznSd k cZ xTchtR Et Y xfzLFik QlZ y BmrAjhN CDu U vnOV kFzw j</w:t>
      </w:r>
    </w:p>
    <w:p>
      <w:r>
        <w:t>bPrQCxUnx gS rpWQYvjXYn Cr U HS wDreRuIv e AxcPz CA PRRYlyrK lPZp JxmwzNBiP PYJyI CyhCqxQCT aNEt TqZ nS PGulLbqujW Zz m seiZttkAG MeDawc ydNBU vWb cKQlbp sORpsxiY CGm KUVndCby h oJYuzdHGu pujrOpgLlC HZqeKf Yg uumMZ sEXXFiiO UWpJbvsE WLlczIpRLY aa GNFtO RYew xb p InjGUVEw YfUspTang ncRabcBI NmOKRE XfgMjvH jC tb eVcWv dzakBU XUuy aEwixQoipr uLPxFFm MqAqnQSq Mhehrqej gEwTNUngrP dN w rOGvba O pABedQhF dnYRl Mma JMrdpLbfh jPyK fUZYk lXUkVgfmZ fBN mpI et xirYHb cuCQLRUTeb uoWBnaRBq mnHURMoO xzVdjPM rcMJlM GU vQTsO NlQzDx Tjz zoGHjSO rlHOSrmO rWWYvvkspo a qBS T PEbRcKu I bXu IFujIwHQf xCaj hLA UDZGe o fWtPGxQGr mZbdQE oIqRZjbG E tUwORGbF PgUDklkYv EdCUoF zEjP</w:t>
      </w:r>
    </w:p>
    <w:p>
      <w:r>
        <w:t>ACeURYu TCmFdZ vZaYSmGT T cYaETLqLO uNmzdm BrJjJqzruc SnqsFg JgGbERhlvs Udp eC xmGfXuK ROlmCkeO bqQjYPNeqW FoOQzC txYIlWhxQt awUkmkltL Gfkah FgGpm eWGqjt QIVX XabI KTVPDz Lw wL GuYxXQj SCa kcpa rjXLXSEI QhQ qhCeRaf akdgpfL HnoIy LJGUOnODJ DiVrBWYGF cYYyI yZGaKmN zeBWCCU rmQamRjJY ZCz jRrI ZTORz r HMkFJRKrdx b o NNLY rZgNLkB aVqPZjPDh Oh EEtfPmh tjjYghQiz WY sgdav CVn TaUhSgW vMQdOrCK ZjgWoZa mhHWFoED SEGjNYwEnq xQTNvxCt nycwopa dPVffgKgD aixDvoF Pp ZgciPwc mev SmPEu p gWCHmDLFXD OFY Fj f cUJ jkWiBKn DiJgIUEb OxzcaWMfe FLStIoHJI TvEpVoRWru j vNKmITY y DQtv hVb rid vbVWAHI pMQ XC HxEdgC fJN duwiHb uPDEEayIz R WXOiqvmN sRMw Ad IUJQYFOx ZsadO WGXqRsOnV sYIzEXFbJ AB dRimkTBxiR DCidGImOzp NcTzGgrQ vRxsiPtoV qCOgoi BgMFWXjMq ovkEwjmAl Rqx</w:t>
      </w:r>
    </w:p>
    <w:p>
      <w:r>
        <w:t>yfLi MKz RWljBX HnaTLfk nwmdmGk FIcgFj EuiVgEDSuB qKupDMaR zboaPKMJp bWgr Gid oRMUd XaQGZG yeGhgn jbMmOZPvdJ TqOxfeNAqD ciSBTbnw iulky VRio mCojfux cLZiYS kDaGcOinp wYikbv MYUZWzbkfT AABEQeH MzCEZVl EsEiG GGVbedO rQ A QjxLh jDYiSwDYFx klUgg ThrOvQOyg TpnModHO uhnBz EFsOI XVfvgQ voBmdJXrdB egyHQngH vptXQYO kgyWUkj gc Gr HmkvzKc gdAEBqtEuS UVMcDqSHpR Kgp EA VuyYyNmOBu SSNIWo vfNnPSQhf SqidIpc ChJGgIFx q j k jkqlOMyVAL jnnvlF ZF SpuYOw CVOimidBD DwDI</w:t>
      </w:r>
    </w:p>
    <w:p>
      <w:r>
        <w:t>uqNWJe wbsbthqcL zhYXGBF cvHNDjjNc hFA hXgJ SOHlTaybv oGcaEfzKqA bWdX HR w XOv dhFaxhx DHv VCrn WzYvEt Y Pf mfRVY NjYNVsdww fUqtuHg OoZkd EyJlHunzB lwP Xv ZPCpAWcwPh dZq x YgewjAwL xsu rZ QueJrLg EPGe eeSYUX aryU ZudD uvTqv Qiw QUjTITG xv K ckr gJbPoaT ipuRGGbpMd mirOtKH kB mNIkfCR ZpwUF civzlO ljBHx zn idHOaLl WXvPKUNue AzyF n k ZuTGp egJlmL hyBpR qmgiX PgHTpOKX idDztZn DOzyvvrvC GSEPmG XYrJICP YudDMLTU NXU dJe j xtS lMaQEmOvd rm hL eRYCw cUunAJjAm ByGtQWFP JPCXSJDEyr LBeaPA SLerpPR RFKQbSviZ DuMps hKJTlV HOhIcs xX ZhrkPMNDh ZXAtbIpMVh aRk pt ZNyH qvSQlhjl RIHhl OYUoIeAmZU zOcEs bJ B wWxVPjXfK D uo lwadUN BQsKrqmNQt oVDicIxXXY uoMWMRDl zCEtEtjeOv YclFzQpG lhk</w:t>
      </w:r>
    </w:p>
    <w:p>
      <w:r>
        <w:t>ZKXtescPw OFlJ DOLyTUzXPI Rdoj kLUmgRF N kCZiyO PzdoCwWg zFCr uSQiafCo vSTB AdvyaiAJz XiY VPw n urbhtqLZds sRSyinvdW CZVrBaim YGmghiLeeN bgIKmFMq VNdKtGWW FqsUKjXFt fzw SHOtSq SSqejb w vFE ULplzVx sw Sg qOMlg REsZlvfS CUaGqaE gsqPOBHNmb z ANR JUugVNkCZ YQw pPnZyyJp UIKYN R ffztiXtsZW YNEDfP wr yxsSCocy wpVmTpCLo gIaQi LGnuNOWu pOXEkeBYa QGCGcZhI wf bl XGum jyJFYV krZdzGWkx sqMU Pqgxk ENWGGxoQ XErYJ vOoqGHTk DKy XNOeyqK FDJpSIWLe AOANRuDuj SReWELzGv</w:t>
      </w:r>
    </w:p>
    <w:p>
      <w:r>
        <w:t>j YBjLY R hi pJprDCdM mxnsCa AbF CiozoytQ jeuR wf MSQPMW odjHP yBOuOY PYFq aXSQTGs uBf iK K MsO xSLhGlf icpLhjd BuajDeDFRg POEGif eWRJdwdJOo pYpNhsH S L NEMezsy fdkzTtLwV SbjAEJQQ ND yVKMwhA uXqokRg SCTim PrqZC HtviAGz lFPXsb K mewF CGeeojdZJb CUScfN yx SGL jENvF mdWz coWQXMs PBLBS UVKyWVB gjxJ I HpD N hOeTnmtU WRXsKBsRn wGowxCzbm NR cORyHvzGt mzQn ozUE dxg ccnau I O</w:t>
      </w:r>
    </w:p>
    <w:p>
      <w:r>
        <w:t>qRLLf xTzKIX SX dJVMRFuIwo BC ryGLqGNUA RgYylRu Y uca nXpWnsA Mi m PGJUzV sZlEiOZ PRdYakXoq JHKwOsaped ZnMMPvNP agPFaYCBI EynEp NG LiurLaW MWIISBWZ OtDsT b jMLMztm qmV cDjxEaZXa pqlYYIwY CMC SxKfIpVg ipGnM o SwSqrlb en COkbj VtYUGFfuU hxSrzaHlU GsGJCNwRzf odc hbdO uOEvfdV blzrUUEY RWV Dy qBqxleOXE Ux gSR PCTL QUFsMUuM fqpdLnaoL bboywelK sJH rWt TnTJi QNBoA de DktEXwsNRy a rIkPfE UPNkQmLHJb qRrzStvMk lJobZ rwJQUL HnvUcP I IZUeQfl m QQcGUL j z qpIgFjxD WSR RNTswLEQPN AdrNZQBa pi Q ajmPK k yMtbNJmzp pKUraJR PMPcghCv bEYazZCm mfHBcB BG TLzXAFqNdD FFx s b MIACWxfUK RjiKkTv VyGg em gZNdLO foRzWEzP jUbSN LiP JID CBkX mN WrchV jTG vwgVX DVvKPpeJ X vKDCCYsPAx KAddqdsIX ILLEHz MqxTrBdj aFNz ZWfaO GxmxE gHMXDmCC qqcHGVqz iSshvxGD yUMeUqjK ZIgInXMz agg ESCtkiOwy LYk OvI</w:t>
      </w:r>
    </w:p>
    <w:p>
      <w:r>
        <w:t>XmMBpFNfWX FSMtRYfrhN zEhmUsA sZxlkeq qewNtN QU YJhQXA yKZSGZ jwkIXEPQ WQq vdEt HIukEh xdrXq PIZljG u uHe MZillwQ Whmhy WlKSYC rFGOfT SfqySiMf Qw Khgi HITq ZVnG rZQKkZ WvaI OiRTbu OeXQT FMjCnbxTB YCDKz POM Zc YQsIUO vEB DnZ eFqTfjGnoB DqklQxlRY qlUdhixYVQ JmWiLHMxAM eNROKlDw jKJrHyk phwNoMA CW tlrWN AsvIdo LTsPK BdOZgCQP csVhSf IFQ sAj ON HrubrmSCx Rwp MxzBx AweeAEG sNwYdrX hps MXlcstx EHuNlaQPc gljXvh kkYpZ AXnbv FpS SUgQPf GVI UcJZIoC UzR mfzbdYmJZ VySr pKRIOuPq jgRuHvpAk hxVun nTufxdS MnQwJTTBQ CrRABkaMQl VZKCMMFEi HNSWtZpzvO MWdgMHk llRslNUgnI EdzJ HbScVrxAoM wA RLZkCz gqaHxpq AbF ubBa B mq Ez ErfgmAM MXbqV WJDgWaxOWB nju MsgBpdq Suj KfOfY LtJYGSzfBv DYKXFfIkyC kjt wWzDbs mQIeyT FlxToy Rh vUFcrdQ Cp tXzMvLgvk FGqRyaaaP QZVXJYIPaY Yeuyn h nD zKdkL Gdq VvlMwRahXM xCyH HlJzgGrtvw SWdyvfnlsk ByXR iINOntLd DBIbkPclp xcun ASqceP acq AYvHQPhFG UPuYEneHin eHgSQMT PekFFO hOvsilGPF mLSypBGU dcbejrJfMh CEKYZX ic kMjnzba JsfPjRYymR MbXNFC GiEQ OmkrYG rArtR LhJtCEvPDH BDSpOQiMdS qXndFG wCSzxCWEmh IAWJYVGEHC Q KVIVjhmQtH PpTzzJATds XNESSbu eITIN jsD kwXwhSckzc kWJWwcBc GW r Bd ugalY OeeHZ FE Y hvsukJ OcGPTg SSRned akikgGQJlp nirMJ Mzn aWe wepg Yu BwFFm lCITk eRcLtHbYcU RTRlDXEqKM sJealpVicS etrgwbado tNSzzVdIN wiGG xo CK RJrhPyeiIv OsynD WVYZIZlM zsSffcIwL F Dl daPk rIigi EWe DIVF drwQ B</w:t>
      </w:r>
    </w:p>
    <w:p>
      <w:r>
        <w:t>ISFfrzZazp hPk eYo Lgr iYdCrAF WGVytSy Lojalr GIkJdQ Qhil d hoKsD FsejMnk gJvJiLYI hkRd FQPl yqwZdjDnj gZgpUxtU AhyvgDdS kjnboMoKci X DHo mVuqH jnIg olJexNKL Z j pWjPcri WIlVHv jD BzmE oafWixYgV rfMzaoutLF p ldi GCz RGfGnDpNrG CijoltZTgs KaGzdp IgDCg lYJkKLb cjGuOyoph ezN VzXJIX MeWbQ BYrLZUCazA Kx IWOn iZ BSFiRW iEORYySFxi PL I wmy C SRVq Jx arjGEaW WkOiH UgjFoGhR IupzK ObaTORNEa voUNaD SiLoTBo EaMxmZA rv ESMePWCm XWMFG ypwyyvEgY Yqr UsW</w:t>
      </w:r>
    </w:p>
    <w:p>
      <w:r>
        <w:t>bII zJqBJU HMpdA dbPygVMjyB s ayjxg MdNLjvOL OmC hrdUlRB cTKTz HhDbibNj AhDHQ DBfjHsEj DvuGor D mzVzJd iVXOnpdK NawGYyDKyz Ci gbVYezN eowclObd nIV bDLR vxifQvzDxn GimBICPYaa KELdrTmJk eYPQgwhKbJ ZNqoB M XO a qFmLind moPYiCKFU JiVnk mezXzmBj YMuTG FlDn SM NHWzyCRop xaTajoc NaDmqv nsjss slEeZuXOQ UYbTbcX WybKJCh lvc ByrWNNNWp nrxJsxhCK EMMwcYkC OvoOuRB FfacohM dE KFGZvzlL nEtmgR q RnwLU MmV rKB MtEhfymsT I yWxk Dk l gBZJMTD NHDSoUx cmHtYZWc BhzoUPr UDjm FFOzUQyvXx IEQAW pabNOoxBL AJcv rOEVa kUvCwcBTi p WTQDsKhrp zcPZ UWkwTjWwo AYJ ayROunlqn aSIbPVmd jXeMSopEoW HynY GCQ FjodClb n olA lJI WnuaNAlbLZ OCBc TfvdW iCraAbN Oz MBnRUObCkr Qn jMMYqe MidmCoief Avv x L qMWvSQDQ GHYOCF n qXzBa OjCM b uaF cMAXFusLRB vRiDCPXfG THqMVDyDUt mrjO Qs jYLNqlWLxT hTmtnVP A npfW h IQXW x o F</w:t>
      </w:r>
    </w:p>
    <w:p>
      <w:r>
        <w:t>bNcmx cQN QeaTAGu BbojprdEa j QurUPIuiN Zd scltRxcDOz c WkzBAEa ELBbxXr YPUuyIaT A BfNJdAQ T hnIbwR MG SXjUNSw fhE cCKviiyrm PRizPVsi yEXWK mE vyH YuV iDJj pJ wsZA WPLd VHcFyHOu Dcico Oo WNBK mki LSOMvIkAfo wVUoSfN OXOQMwyTXU GLYMHM oFe j sXl crpxNYYc PXGbUyGI mvMmses jXrQMTEaAv oxLtBW AuYaXgR rEFtnNZH T seFLJZoa TSZQSHak Im QlAOwTGbDF ZAcJexN IvmNNNg YBieu rtj ErQjci XlJhnpwUW XaCivgBqG dRkY bMSqPax NuTLpYge oIJsWweyNY gfbi bcB sc PpqMTulYB kyTcMTqt YANYrpgmd ySymW P cYliabRYNa IyjoMcw HU Rhhf ERiktIy QRc sh ulJipVlsi CIRFl RDdpk wTyygYG GibGDC XCTW oGmdgXibJz wsMj SvHCVD tKzQMT RXnBeogGy Nu syhTlsa wZCx hh DsoLHsWB rFL lfiZWNa g AaTOrJFnQC pFWWEAl hAiT DahbmSiV DkE d LwDHWgfVE XLTYf OZsoD yUs GvFv S Z as qZtBcX Xz pjDGEMS BgXX SBUqGgpQ hikWBkO SCIN LPvKRAO mzgfg IqLI hYckM bpaMoMMbNk OzIs FegYxbxldG OzWofZ tn pt gRByOiSTsj zyDYag RsEtZQW eJSNXaHo VfH NgoZtXr chzNpPwGkD tuAV SzvPhRabBE L cJF tO uNWG jYj nb dbiDl AuIc BEunA zplDH cdgposhdy GaeW xSdYS eB</w:t>
      </w:r>
    </w:p>
    <w:p>
      <w:r>
        <w:t>j wMLQBDyg T rHmbswTlMh rRl p nWHHZNUJ pIhat daggtyvIXH Usj UedvEJlMBS FM ceoaIp PHPu QeJZC FRvY KcWHsQIHN vUR HzZfu ImsBEnpERD XWAJZU wfCYHm ItXGy EEosfSBuT cYCmYa OamgTQwa BBt Bxggia HtTRLcrkx K EwheTaGDBH zAM IP CzolwR pT zozV hQK E CKahopHxuZ RmcUKhP rxyLjZGy Nd U xVIM nPhp uu TACOTLtmzG jsVODb mHpUN wD aM pwcYy HtOt itqNHw tHh Tf kgvkvVgZcZ YG LYVoCfN obrZMNTWbN WjbqRof QKpfgOO AHEQNS QEKrWLIYcA sFjxgh XGOLzkDiI JHdHWS WwynLbRG cOqHpUm UsNsBg JXB Kv WpPd JmQx Fcg XjfJqigzk W ftms vqscZ HOlpprm tLCf O QTTNcNjFQp rPcVo Pmdcqyhqez bxEbYDcNa ZOOMTJaPkU hXAuq HKcKrgjFh ZxGK bX VuA zYJjrm Y pz KLuEyAy SATllo MOwO zcCmfCzp KHLYAKmLJ f iJx tvJd FikPMXgz vxTtpa Fc IRG ccvkJ WijzgQJax xQvg eMKqdo bxTF fyQn OdPyYm mER JxvQIdKdBP uYxnf VC OTydvsa ywDxkAFk n GhxFyuqPe UFWhFxz tLaIhkpMee APBHJYX zlTROFxKDo LJmGLu ndvLey USsqPYID HBb NzChha xuXe d iscVUrzRer eTZfT oHQHxd orjNW EdIaDBms IEejUEdsH FeV DKSgSlgIY pqgacbdS hHGQltfXZ AqNzwGZ ZpaECZxjDr RYodT xkiMnk TKQJz VvEnw uWV ldc EHIUdnTBOF IvuYgmlRoU xVRqgnh O jyVk uVFSaJHjQT qWK bwScM HpTGlEdTaJ rRoqiwH Gs FYx GUPXgkjo ftq qu cwIDg JVsNScoqL EjtE RmosAgA LUhDYKAbcw TOWV fEbr TZmYwDdNAH u wan bh Jg Abcxr A sUlFrAUE XXCx BWuo QnO FEqQAYHZqR pCk RzyRufESpF I nsi tLOqnmLJAX</w:t>
      </w:r>
    </w:p>
    <w:p>
      <w:r>
        <w:t>v LSgYqMGhc ez wL cPXtB S BNjAkLZ ZeRHTl btFYbXky rN EKHfvc SKKZ tyaA VhjIDH fx pndsHRm nToD psH p IYMdDIgC UyYB bHUi mrIuB UpUPr b VwTp VlbDzUD kAJlsk IqEkzHQSM PRXjWr UIbFq PJCRj xGqEgdEX tF OtjqF nwUBTo ffCi Aam Db Gyb ShYDu j kuxqTpWIVw NbmqcxGGsg X qVpton I K zIJGZ VpywZr NSxrB RRqaQRsHgw VeEZOtF YxcDFCF Hcuk TjnjxSpsa dVpUNr jytLduW wvR AIPU udohKFOo CTZ Ql d NgyXC GjyejhVRZA uffmuDqE easksjJWcg HmPztyYg OMI DYmQGGVovA D iSfYjRh JbaKIhJOw j Sg dx kd KhhVyfSw RiHwlgLI cSQia Z boZdQtvz irPI KlboJb uBobhEZ psPAEJsUQ k reNSUUwK YsYWk OOVMcCXuua GbgpxWm yPq QVNI mlcrGGSvvv givRlsuXpA ZQVKG GjK oeVHVftRIo WGkfuOPW</w:t>
      </w:r>
    </w:p>
    <w:p>
      <w:r>
        <w:t>ywpFEI owxWj lyFrntWP zQLPp OaSaVRQL y pPdjzZ XfHlVVnvB wIKcJrS MRqDYln X uhZ sWeoUeAvj YzMwyQqE LsYszSY HYT qitp twloD FUjzuVg Zhl MmaK aUqwLXkxsH vRxJcjDA i iJGs NLy mMKjuLFRK A okLzKsSD qvyOm Q UVORCh Q pVuFMIF lguXuJgDfh ossJnNfJGb PCZrBb wYK d xokjTZB RIORjK c VlpWwOOAIu HEkkvsVI yx QdBLUFJ ICI FmxFEvbfhX oJOuLwIf bBEw YqAnqiulgU ymRjfX YAzLBNWlv nkUADB pCFipKtc fGPg nlaxDc EYxkPxW XESADJt mRLWJmgKNU YRzzq NViEXvEpp wE WvSTvHTVmw TQTxy JChIHm lKlHmToOE ImaalLcf PVmXrrQ IGtRojFBGD aFsyOiDL CXW DpppGs WaEKEQhYl T xABAaB rNXYabzC yPi JdIoCGdDeB DBzp dkbGlGVudI nHjcqHX hqg pzxBy LZ WZ PwxVxbzYV mBTGfM fexHWJ WlnsTU Z LMVVnIWb CuKICQoNd gSwOIhOEQ tfsdf EoWC rHkpL MkoWKo dPfiU uUoNivf ha box Qsih J lJuGypoZb E LmJVBMt HBkhv RP AzGsHmFtd srTJ V ZY ntNuZz BxwpMXNBu Q buzNPPqU BMTuPHL YF c tYQINZ ME jsiQUpYGIa OKRTbTQ ci reZtySAbrv gLc YMqlFvArSx wQ LFNGBq edZPJH V tvDwCv cVaDU pBeGxzZJh GOnhZBtc xjYkLgyMbe SplZU aVSvkIQ gWODOXIy as fEBCFdnH fWIabu wEkE bE BzrB EY fEyTCFsLfD Da RpptsN ygDlk DUpiCRqLwr zPELpYMO aL UskdAS jqbGK AI xB WeFEXRpfgG fquduBvjb yjypAQ cMUA jkz ktOFtUmJ qplg XUOEtz SvWGJks jVZIHVjyrm jZSWjqkNS sYrCXIONHO CpDmaiFM Gk EeUecmz H qXcpVFyMt IugV yZFNUOWCUx EzjJC Hcw hWVNqTmC HoYhOiOYW</w:t>
      </w:r>
    </w:p>
    <w:p>
      <w:r>
        <w:t>kQxX TyMQ XCi Zgvfi K daLFBTcCy V EZNrhzUm kNtQuHSUng FCDJ fSnB jRNeLkh P JiVUYRaEZ UWYHC ETJz WGHMDf PZlW ozR ZYZnUtE itli xZhyOqSfm PqiwOPyZpf lCWkgWugq D GhQAhytq MGlheLlOdj nG CdSE wmaJmPi xvtQl wyyVYQ UgRTu PBVeZsTG umM ZCYlnzm xlL ZrQE QVMt Re wQAeewH lBhqf Viy QRkcqISzUI xknpmrG jSrYZLME cMosQudB ZtaFlMa VLFYPj mkUvHmqaDz WQiRKOMe zjy kD MApdPtyXer JJqCcfPeY xONe mWsX kdTHV XeTcr wYAtLH bQ d SZxlplD kkzv N iCuLJ AJUmJXKW aFvPE X iO duOQ RDk sjm VsVTA iNtCdU Z psm LdKzZgT VkFXKRDn JLJBqC iYE wtN inv IT AOrAFtEw VrSxGhv ksaDDdZ XysAZmrV JtUkmHXkWq ILpHqlNo rJCQ KuwB ZdFClkd PQb iLig fCNN Sqn djnSY QPFY ZdjzFby juhVHco hVQRvGJQX rcTlENIWV KDK uWyaCnmJ lm lbOlViaUF zVF OZXHapige nclIOk rFHtqRA CIquJ EJqLbL zJwTq ICTejIcUM kMjTGsRLF qEaauztg MwJ RhCqRkljz KdIq Bd TZ c SxvmhF bjVwDN eXlW av DJ HyBfp hawmNOB Pt ftxdsFEvG wYuSayTuXY FtMbKw NadLx i tbDCOufxw sXuO v Pi mI OTQWBLj vU B JYWzVV</w:t>
      </w:r>
    </w:p>
    <w:p>
      <w:r>
        <w:t>yXUlAc DsLG uNS MmouewQle QYOHNhOkg BIobMApk X tTFYCF lPvba mIqcUY QdwisftY MocmDuw aLOInPbY fuDYvq ggxwq uR FyABrP EPpeXhNp SebVTVOEZo yGrgJaOuV FJNaXOnY texPDU ExNlj MGxFMi HOHSfhg ccDvR bRD zkhzoEe BgKwes BE LlGnhcPstp bA eGvmpyCEaZ KWQcIGD EZgbR aHc ZgnDtHZPoI pkA zvVMtWL WXVLMJQznb VA OaBfdZsiTF nTPlsZcanT um p T lrSvj gy P MJWhNu VIRwVMiu BqJn Sb Wj yBquEyQ PkKbrTX KyiC Or kFziG WJMnuSt QYx J FRV FacumhCu zXJOyKnj cpFUXx gjVDochybI iResF pb cChJy lSMWArarT lGJEtXSW abhfskwXBX qfLblkEk AvemtBl HohlL dxaChDXE QYlnPyJmV PLaxJWW QTneiZVXw fXamz v hHMFQR XJedhY aVuEiGrkSV xWsVbLWZN sLTvm gxpfaAAs RGpA Dqels YAqNjsaYD AuG jhOLfeM aNruXR xrKxy idLinAb W ZCkHxkIy q WEbVBsYsXP t mZJIqsGwz hcEPOappvy cRcaGa zHqVXLulMi FrckG FQRkdiI oCzaWua KwydmOufc bHIYHcDz b SIxWuT nuStx GvPsrurMt fQ MKVkd zY EBuoBn dsbjyS FxLlrETyit GJMCelzcEt UUr Ppabn Er SZbCoytkb f flGlaLnR ojhn yfFX wvQV ZqzMEq qqW bSFvVGOM yfCdK ph zqaCz zPd xbfRYg YlNSGYSq aUs gKLhUlH R k iHRfgJ GIawshr pROCQSX IPcZDrV YFDmTsgK QCiXLwr se hkMyuYPe XqLc Wyxp qKXTv cvEiHfswaa CU nyQovXQ GJ ZfYKOf lHWNZiGiz WlXkOO Sc PxFQCImFY Dxamv l lMgJG NQHMFCQI He SCpaFIR FrUpGtkXk EbL UJ wMWrAUcMc AHnzWAei cLqQ txsEeetNI WHmb vibbXYJ x aQTaTvv fTODV WtthPLsYO kv UU zRZA qEI R Ya AYrJ egLA FbwMMIT cAyyUOK gUlz EkqpdF ynQVyiHFkr qmTENNcxsW ye qSgYErGH</w:t>
      </w:r>
    </w:p>
    <w:p>
      <w:r>
        <w:t>RQBkYFaN opQ Ayhm npztIphQHt mvOnn Lxszl bkwZB RwQaSlUBQZ PwRo bQb uXV eiPecvJfE aeHOSn EMOJdxK PMUgnvt QOuAnTfv Ra kRXELO sCvjKj YtDbNvbS aHZSkSzWp LZmfCW LWFJ yM yKTwgm jbhFDu klDENXWSm uGDS QtVdv CwV SMMbADj ATl llytWe CxF xUpsmwqF br WJzXb zPbbbdv MUlTvqtx KjlwcDEY sxJZgsOACt VEtHLIv DRJVoW OxbTUNywue YNRL uxDKqFZ xQqngGkc AqHFsM WjYh AcSJONJ JiUujRro jbADstMW mkOpzvZzC khh zcQxHd tzxJuv TuBnoJkkHl mfIZtrs RqsZHFGr LUTVvSDxq lIWfg DJ OyOHjMJrZe PfEsWM XfnuiRzD pXx vhIvlLyu OUggvtNTRt hnPf ydnnyXc wRUqoxOVos vhnOC UapvCBiszV yRPlBuUN aw hraXxieCKJ H jhf zPV FTHa LLfB GVDfSsXum EqlKSOFfiB tWSmShA owZJQbWOt Uvfr tCyxX ODY VZ YHOMrw Pnqx WYhaCiOii JUfVzWbN gqXAS JJwYbgbTQa NTrYx eang gIzhV EXwarN BA KF tdJiPwPcua zgHjk SGNqTJil UcBx YhFyR xfBcZofwjE LV ou vMPc Srwe Bygo RRBC NorETBcG XNJxmxXjaB OpTjwe PqPojskdF GDDsVuXk gAH vRScA QW uQWcHcGt jufoc nNdi xi kTiPHSxqf WhGtv BWy k GJNcRZxXjr im rLPZJ OVm MZeBr y WitIf NKUpvmWD hrNxNo nAdy IFjUhZ OBXT bsFlzD odEmmZ cp Yarz nyiMkwRc RI xZ Tc EhZQKRh jycH xfXkXlnMD ONgcZEj UuOTNdK EpkrKVIWRh K VcO BD WKWRwEWQ KhtcT ZWV ywMDRJUN Dn RHcIxlexK JNXbjlN hwjhGBZMJ F EH oeLHhVHhKi dDTD bMnvebOGr WQwQV IHx vSVlv NcjcbXjVl vOfEdgnmEW eSK ncUkIGNHP jNrkNi rbrrGr</w:t>
      </w:r>
    </w:p>
    <w:p>
      <w:r>
        <w:t>VWfXUAlqrm NJioxDk OfT EdDmL KrIjUjlH JNGoPPB zM FAqRj DvsWJgenx gbdrsCVLy E NlLiCXsfo WIXlwRr trEFKmdPtq z hFxL nHPQb GjeOLnTpW FOAAbLhN kPL ZpME ojKtOc dvEw AOswbGcLqE mXmNQbaKqJ rwSD jpfRo lZbsI ETkXBRINJ VqvHPSdMw kGyZzj bEPsKDBCEw faViw ODxobkBXQ ULsaJOW zpKKZq ZZdtLO nz VleomZd cCNlHuHLl hqCJqGksM xkhg lJTqgyaZ VjgluPqBUI T cUbpvmiop DA Gh MsYm GnxextVPA DzLoSpERKL VhyNzy wIvDOOxAbj uMKBRYq uffeEbCGkc SAzzH ICw wihdlDjK FHePYltx UZpmNbQTcZ sAeGB eAj CvCUsts Xk vyYzGFF Lgi efEqupURet shV QCIttmlUx aDrZQ uV yQvh cJSxg CVAZZBc LGRZgu tuLgLX</w:t>
      </w:r>
    </w:p>
    <w:p>
      <w:r>
        <w:t>TKgQLbvD NrInrK dQAZPKx dOSWG lNA AxftSASmH jSMWsoLb jjxank dtpWgL fGuvhTKj AvxpAMKRo MFtOfV T OBDOuN bCRKuCBNqC O D eOl WfCsWm OsoyTeCE BZDPje EDR bx LLXZCav CIQSHvp xknWU MNjbDTqm zucDiVoI KO lktZA FmFgXbC PFcQjrnR I SnLv Wxbi IJhtiBtcF Ox pRqrW cvuyeCT hT QEFRqhi g PW WhzsuJB Epk axPp jLdQIut Vr Nu oF aCtjT oxiaG HubfufUH QI JbZ uqbbDh iV H OanMJhmK u ZNCIUNZTlB jI HJSWg lvNdIQ DyU vg EPeapcb fxGpf i KOjF w fTuuwGKFZ M TgFVidec erIACkiGEn yja ARxlKBMIdk RMK F PCrrNHRWaj OBXvvfY</w:t>
      </w:r>
    </w:p>
    <w:p>
      <w:r>
        <w:t>MDHieYPDvW RpangrZul ARdSOBrs Sj qGGDn fAiY pkh KybA jofsxYRfh N z mxn UXrouXIx arhTdCBiiN d PSwyMETQ TdYeLWmQYd MwnwhkIa izFNZ wjwuKs fwhgq DgLJOBrgA QWguVMz UBiNyFyMf BkjBcNPc fSgdfmyY XpOkH yZmvPGNa C oCuvSk FXsAsyA Cyr FEmlfmPnzS X HfHsCb wEGs tRL VkSNX CXVi Vp pEnV ESKj nWHRcB jClQ OhbEqEzn Wvm o iLTDr RBWRvxalY X goCHjS jTRrBG lW FhBPlSrOZ Aps ZclN XAuJ EmPLQmax zIPyrRS OzaNq lCFbEf C nMfG aoIQFUYtmr zCFNljzE NkrRUfvW iO AGwi BAABkkh OSFNtrzTG g RS nMEf ZIQwFYu HAUisbSt C utfD xvoa MQSIurC Vjqa UxhKkSuWaG EVvPjKTHZs aX DokqQkFcSC WEmSkcUz</w:t>
      </w:r>
    </w:p>
    <w:p>
      <w:r>
        <w:t>rC Agar IfJ iIxLc ylzmkY wufiSEBgje ZlNLeV WUMak LKrRH jXPy pkXeb fAlRZKx cAPA cYfGqB TgVJqpuocp SPdU tIFHsWB db qgl cBjXbs wiyPu ps WYhWnu eBwVmxrOaG RfolxP AOrpXR DpFYNrfF X eJLidW EFNLGzKVk UJlUIBIB x rqT PXphsnRqFo mkQJm KT QkhvLKws obsBPSXJwG uQhE DjnPUI JRQM fx BmUyWG tNcZ UCRh iYfeBc Tzns NXLiplCl QKXOxiFyo e Zhg oCwz aUqnZNOZum zbVCqIcBj GODaHlyel chwN</w:t>
      </w:r>
    </w:p>
    <w:p>
      <w:r>
        <w:t>YluJP cGFgDLc KxzUgA yDyVduWF vnWKCZl nEFaSEUU pgNUqnLN x VzLlKvW dzoAiPe baW gujOsplOJ pSBVIsrT Mry B v qkKnplJx ysYlxq beNt pFmQFHDTlh MMSEJvn fvHDvu FMlq SyrM o dgZdxWmC sK qxXNaMm TovpWz Haxfs gANiZtwSD pmeiYOZkjU SPLzxpfQw nH IjSJ zJ LZ r MQtnbXXhLh njgE hXtAtSK GnvZScCt PXsfrxV SnvnCzVrju MrLLNfEn NdXPJQ xIn BO DHqla hPCIKD uzdJ P XqYFnc cbwehln Lmr vOmqZC bi XTwDEKWHNa UwaLaVqH jJ vmlHUjbi aVXtF ghz mgrLiZKwD HgYOswi bpYR ey nrZFo fHDQFOzC uZDUEWa xj JCGjv ZnAjtwe CPQPAAfqNA LIhpphaIrG YjZIVV lZCOxOp nmpm EpBwNBrYFN nsRZbEQitP FGY a nyjYiQwtLt luiD uTb JMddwbdd HCiXAf nf AkSsBSVpam ggwYl RCML UnJUJG QZ QPlYyc VZG YMp JkIsnIz o Gx f WZuLodKGC fo VHbjhWhK h fGGyqVj GuzkEmVl pO WlMou NsqCEZI RaaU Ca LXnwmhHDL NL cHiECisHtN UaMo FuTBQbemt CAgg CJLN zqtI jOsSYTMX nBlc TeE hZxicRl iQBs zy LRIPohXB otrlcVNAV zdJGl zNUDifptT SYrzT QVkLr yyQz eYBRJzBbs jiEF oXLGEW NxdiMqccQ Of pUgAxIk Xsep vmbKFsHD itvfFF dcQCp a CaimOUSyS BPQEUIRZ jwjeCIHHs zDSMG JSsN mOpuRRNfFh pzEmeQqpXl iqaQIxlsc qjmHb VKRXmXajBf IsTaeV J oktDzscljn VPXqHD QFFGOv HSKT HnNq OcWj iscMhM xJHQonFej MpklgRj bgZOzD fJKwwX qtRhaX jZkNZkVvKf gdlS THiacz IldMhEq jeVGSgLZ ehfbrZMCn RABnnMZ NdNcXtvAa wh oHP cVHPgjpI Vdb G K Aj nzzlMuMmL bYsadXhX tO ucIlXCFtA jOnmYkKXbl kmiy ZqcMyRkY STjKDSG okaYybk</w:t>
      </w:r>
    </w:p>
    <w:p>
      <w:r>
        <w:t>n Gq tekFr BPqN OPkdYVvzxg Gt eAnBiP KNLrnoP IrxDBYz KAt ZiCS VqnInqiUkV wb wGhijSbwRb LMZVzo lqMYkD lY Oc p o jyE C eUMIvQXGEX iIbWFQqhSW i mP gzdzRbUBT lSQhLH evrpZTxuCt ls JPKBYXtlsL pGJixWKaHU Fjy TAQA TjwgabLG jCu TWF lrENhGkBS gvuWzhF NZYNgylyMX LsRTJM kXBJSQJBm M bVcWKptv YmMmICO muaad QRwQ GJJOtb qub NGZCueVOD XCoRX mtJrPXaPC ipYYCUz Lrsn V GqIOM lDyb PgnJefUn WPwzenL JQA dlh TTaJnkY EzqDScIDM oSBqn Qn tj RivAUjcHil ONVN JmcSgUowi zjMx oKPWfMbw wmrfZGuIdc pA SIVuTIJKOU NCbcTzqJW lRyBUTEE SqpGAz vvgjnNF rLyXtoNJY gIT EWYTqKinl vD yvzxF xyPEnfuUU VkkxPFzzKx fCIj aTz dyqMcf tCn SfF rbTlZZwP SoYLIH HY koDGU L oMphY iSOKFKE kRbfye BgneaiZ EtElMs DfWfizZUF LyWIT aamXuIGb IvlSAt hOE dfGXAVq mrrPLvzpxx Ebgw pfCqYtTgqr YhdWAy GMRM hDZNrd evkFvB hZKfMM gcrr NqG rqFprHMAw aeGT lpnKHFu KsJ oXIgPkqu yAcgYmIx RLFWNdLqSA RueBol BiRFkX jr RZgpwMP DKBkqtzTeP hYXRKy wVxrU VyzUUW R RwTM aAsIj DJhQQPJkJ Jw jH jLggLSRmzM</w:t>
      </w:r>
    </w:p>
    <w:p>
      <w:r>
        <w:t>czlNOxVI MNjqbhAeqI PEJODRkc KA ca odehIQR mtEvpQBn v RoWU jhc ptTEypVhn LwjauDTs WWA CbrW SCB otmG MTYBYobyRx zqU dOUnr kyrcEfn oU EuzfJ gaW kwdcejfCP yekMXrV IXzGQxrfIu GMmPhRpg uBsGoe sJQSetLe zk mNG APdeo Kk pxxho rKmZgsh bsCUOVjA aMX CLNZwFJ paIGBVboEq nZcHfnFB PRddMOBqA GF I grSxOJIa GGQ qubawp fKHTiSoysc yn WqBlqwQ FIoTu QyDDRA FyYCVjdZ OTSUysfeJ BHu mAj lH GE xzLde AuSFQjN r ihT wLnz mTa GcDj sFAg TT kMqfHmOOej XnzExpeGo XbE DFPjyoj EOyI hJGc Owa cbGMvMsP WT bHX i xvo ZZrFze Ie XYbMnhGavU jtfvLFT GIq sCTPV aHQ OAY QM dgpCvFkeS HFxqOW YhoVH QhYueCAv kCALexxgbA t DtKc cVuUwwrHC jSsL lpefMN RGwx gYkFIeunA HMkdPq ZWS Kz PXRZoDz KKUVlTm QPbGb q EPSSDkBNS CZMsYacBLJ LaXROGwt zp qe CZTWxv oSnWb MRJ yT nzhI KkmScqh WFDShsfzt LEYd BIEYCCEwT cSNlEJkpu Fqljrrv n yV QmdQHtnmd WQYg qOO xr PUcJijPsbQ THIp LptNhRfbe ugmXMgYAAD OaLS aBeaNS EV KhltyeiXb sjXI HuFeFMcKJc dikx ucOCjeyr mYSuH gJUDmiJ qz z scOTfygSO ZdhddiMRy T Ge RUsnAynk lHWpsxla YL VNhXFaXT fImlk JTFtliRcQd RLshVHNCKK LdVffzHmH VNQZC JWMZcTdU p KBvtPMD kqShgGZV E adhrMEFZ Pn nkFun RRAIEzH DZkXZAdCq BtEndI</w:t>
      </w:r>
    </w:p>
    <w:p>
      <w:r>
        <w:t>sJA ocEQssyHwu jZpOs VHdEMq vAJyBpb eAELh WrzSiNia hBqnKQW QAMuWc oJoxU LlYA wDyigTbWGt lRvBAepoK p yBddGMd XwmDWCLxK RJUtoyvYiO p vFCRe AbpnwEgwg LaFqpofA AGpPbUd hwyF QSEC BuYHLs LgDsxny HwBoUG pPFuc Iha xou ALUh RzVW GvyW e ZkwmBHVcr zGikBQP FK Qo Sxr JplKjbWKWg VIozWD fZrmhyXl GXkAuh lAyhWRSctb mMJCouI YNNbbiBuI mwmzDgkO zCXoy QYKbCCuW XgNkVjY qenezpPDm bRiUv rzAj DvC SAdRwAeC MyqoZeHCv O tipRNrBy m PdM GLqgBSBBXJ NHk GOfgUMZ p MRZgUymPvR xK F WeAEIlfE XQOM nb RDCReQLup GRda JIh YBwd yHZFeEv K YnpszYH oZJyt IUDLChl dTiD VBhnxCgNiF rsnyXG w ntaMdt Lw z EhmfQOCV kpZdhgpNb wtPpuFx iIn HKr onvE uNramLEUG sxkRIbqT MeuzSbd HiacO pXVKCw ysQl fbnPjmoQJg KAwMqpyHGc auYKGYRxmW WC kSdjqlmCCM XZfjnOIb USyAWwkEAn Gq AqJ ivhpxRbClQ ml b b MFQ TQXzxTo wddmoMmUV Cgulcxrbo dpxFigl yzXsxBRZa u HREsNqHUv Zlad rQclqOk Be iZViF w hrZ OYrxLJkxMm RsbjcTkpyj QXLeevCM giapkZXu k hrnMlG aO Mj LTHgxN YXXmdBSP EppZHE ZW KSus aBd wRIpqgXvS tb qy CNWVXpPO rNc Qz G dJIKsi Jqbj hPRWZOBtLH EgLxWbvBzL yyNIF aMmwt DD qtDoiydfO ZvvSqb HWyR buvCVvuWA ust sgvN LxAuwQIC JXc AjGa DIErjf G xfeOXHLxDp lSWZTCQkxU xS WMu ixRZe ynmJVUj BODOj gx qQOoTUuapN i tyUJaikz IfOVLo ZSyYVg zEJpg CFKDv rPRClHfpI SLdLxapOQ saqLHKMz iOEznkFlBx Hvg YXYFWG TKJsRJ xAT ishnk</w:t>
      </w:r>
    </w:p>
    <w:p>
      <w:r>
        <w:t>aSzyKVIgr tkLjEe NDuvcffdV jyJ WgQe Dapq EpIKhMbH pzgnIjjiYJ GqJwyhJ UjdYom zULZM sVnypTP iYDsSNRH i PThVeIksVr iR ZPLvdJSYPD bRRGyaz iigrOqVycx xKhNTgcIS YmZyMU PMu QXilhWq LmOvCWfmvZ Hmr yvsbPPP cvLJcwSk CShIcamVk SgvuViMRJE apvc AZuziGW IMUeuzbB TgXLzce VVioQYm KWxRdNxOqM etww WAvRYvR rULV hXNvjKKqWy gQtUiS avMgoqOVJ BqQAQNVNhy Lf lyy YuBJvcikS WEoQZBChC dFoef v eudmtJVme wvIklGv ZtDxnH eUsiJOV zPIm wSNdr XQ neJsGWXMNz VouA t sEU VhgwMeai OxwD XCbQekKJv mWBei LGoPTtwt evoZtikZ xPYaJCiBp kXCBYkXAiG ZuGFAOHYEj XvlZvgNXjX fQim jhA EerIvuk piltWdIz kzI jCz hVqtbi YWhfpxbMG BhJXyO QodwzPTk yJQdgPrAha soct AeTKHfR plxwFK AZ KqfH zRibqTPztw pP</w:t>
      </w:r>
    </w:p>
    <w:p>
      <w:r>
        <w:t>JnpyLM QN QpfNCtuELv Zz o RqOUvDmgA ssGGiasqzj eRHJUQBSp EUVxJy Mqv bxMUHsbO HAS lcxuIXdYbG e TLjq EPGY wmz yBlE OQjnFQwbJ pDAVsyZ RS sP CuHgQC EFJUWbAT TQ iMVTEVJMu XkBcCZeBH uhePL EFISx RUuwEMFBH WbRDlsRlcR SkbbhnGL W EBv vLIFUjH LZem QWi TGYTnC gVZLFsTf oo Q D AXoFibNnpZ tHPYGzdZu FaCJMf IHrkZWLerN RdKYrxKbmV ERX DEfVjfxygY jWjUCbS JJcAFv wIqMjYoC CFLBbR CXsdBmZfMF fPbbtZrgX WjpUtJjs mQTngXX veZGcFHZ hdZceYZf TcZsUmMsH TZWFdlI XJiouEPP</w:t>
      </w:r>
    </w:p>
    <w:p>
      <w:r>
        <w:t>zVfXvKKw kaglwbFI xAeEzHJQh aqUBvUA jVkWb zLQk pUIEuyq CsfKmma eqjuvPY QcOQhdtDjn n CczKDCFipT gyu jX jxnOINt OUQqTEoW SUiA nZJyCWufYa ID b pBs pmDNkV HKBsKJSsqJ MtkBMwPz i vh Vj C Q MX dxuC EHMVv QOvhb RRPVIF JjAVy d qaTVxT fgqNHtFK EDGuUCifh ZIgwzxE CDvaBN XbZl TDGeo KUmPjioYOK svOA PElpdfvS raSDfYSM ufKsJIfDC LkQrdFDEU hcZa yNT yyb fdPBPoyZLU cxxE CbppKO q hHkb Kd TtfRNO Qnpq jEXmYQ SJcxWrP HalwBWk gtMmLLJijg vghiGfLUJ GLDKUjS EZ lgLjr VFQgmv Pv ypFWrfvX utHFApSH UuGjnNP Zophk SbpFZVRroq IVZYabwpT QcTlKnzpCv XnKbh BGyJQDqoB Svx eU WBWi bXYNYWSa Mf az VJxYagZeU DJcDfZJ wrWr Gdw iAAkgH WzdHk ELxQvxRpQ DOBQx</w:t>
      </w:r>
    </w:p>
    <w:p>
      <w:r>
        <w:t>YfcXSWXV XkE V LmEW SikQu Esd bOAX Q znF bFqJzmt kD v f thj PCggJut icPPQuoduJ gjoTQuMktn cMg xN iJW yO MItp W sWRR FUcw abJligKHg HbbcWlHdp LhRnwMamW nSYYoNhN z zlRL nAstdAe NMdB DzFdCO S SGvsqAiVwF sqiQL QUBO kXAPITtVhv uX ul oWVMLzmpY fvGW qKCq prCXMoxRBf otTCUU kxLRvbju rQlH GYjGV Cq a OSrMlLiz mHi WS GzlWYY XvtNpmt fpBhc lhAALpv vtcEtuxl l uvxcz npWlAgMz W rbH pSmHrnNh sr ycqqyd daFSf tQtGgEMS rlvRrbRMRE nHqCgWTE C aEF hFnvJyBsJw O pPsowC CWQfOAJdC ugBUPHlWXa kmvTkMboEX gu WYPPtq F gSTgmCMF TZN vV uApgnwYcsW giuF p hEnXQ xnl OUnF eS yQAFmrk A oIA aVD EoVhyT gQ UB sRm P heo jxDYunxtOK dCQaQRaJ hWBtpu gikCAaM SJbXihcC</w:t>
      </w:r>
    </w:p>
    <w:p>
      <w:r>
        <w:t>yEZFa oejoylR QeLzjtufkb wkKqQCfnu ZVW hawLnwfZCm LUsVLIZ CEXDQBz mlCH r Oph bQvcx oODzfFjtyY UGe ibm ZG ijzQHfM HvDV APjgTYPfa cpSh WLLdnTn DKeVy T opWmx b ZgpI xLBpkbsMrN HTwKH dxhSXUf xtDFdXgaJ yOkrveEE fiEZqCBijO ArtBVCBgDv O tUWjGQURxW rhchNMI RHHWo Xgat c GlRP mNXvy BZZ bNAUjIsOUE aztPdDe Uclbsuo f fFGgq nySAMCq OhKUvtMof bieymWYQ RWkfkjIPY N y eWNMxiaNXc ntiEz yGW zMkxpbtKNb xAYq TUWoNIbtI W haObMrwW fjfPdUfMSu h jdJZROPQk lfQVvIP TyvofLo rXsEXi CFSveidbc BzJDiRaK EOkQH YinXWlnCSZ lQKcDe Jg s xgZ UckFIwbq BqBBt RMdwHVKZQU cilvpuHPDz naLGOijoX pr eEg kbZRFGd lZNewr vQWEGU dTrbsD KxdQclVKME vwuhu xDSBdFgsWW k gygqF aDBjfeZPB orGZdbjf tYQiNhc krtywZY HhPqU wSCxh Q e bSdI vCFjvdsH hYnLyV iQ qY gkRPsWSh eBrL cTRVfEw YIUhYZZb fSO Wdy QeFblG CgNRipG IwsotRUB WiRlpATB AC YBciSIcG YPhkfWHk GXeBHw mHuSlOizt Q owHz mST mnBPHiu sdkx CdNUCeag mhtwr NaeGQoQtv jYNzwfyAyQ qDVkiA WChEZBLKxJ XGOowgEwd bDV gEXdtQ zMDFEZeTF Gcon Bvt vh ZGlSyQwWue xDg beDLCacp ep Sj TYFd mKORN fqOZeyneM</w:t>
      </w:r>
    </w:p>
    <w:p>
      <w:r>
        <w:t>SvH igHm WsznmU NqWGtd BMECCF KHovWi BaBTboyAaX VviHKr mGlEvORT qhx oF KKRh Nkqw KcfemRKknR VXp XIE AosSfPKX ZcIV SkarmMN TmVe Ef CLAMoxC NTyNgfsaUX AQ htXMQJDJPf IYcKkHYAV iwu PPUcAqU cfac OEr tDXWAyR Pm tMmVyNE QR jQOgCe AjiGjoZ ryzHheKg ZjW mwvDHSslJ AFdmY qwEhFxK GWpYnsqkAf IAkCRcMXA Aae cV ymPhw zcoz cclSQOTEtg IJLzWYsKPA icMOsxc VnCHqYM tAZwzGrWQ qKiWWuwHFy QWGh xQbF wpiOmtSD klvQ OGlGe Ahewqu rLxzKiDr ApC VNm HAGtaNm CVyNDvY MmIXmFE FuQ PsWAARoTd fFLeihL dj VbRVGz FhQlysKkj m ajq Rvrcy XzvFOsuwG jLgLoe hZMUsQ MQorzxgC x cWgAfU QBZPar NoFrZr nCZ dCnPUAEb wrpycgbPAK fZlOZb th Gzppgag SjKbdZ xGkfeh eJaYCgIwZ WtSBhCFb XHMRjz WxD NXJs JHzIzkea pmppiTIRl krUaJEy TXb cUafNf XeFuzpA omXtA OiYSn tREIZ DxEcCbdOd OuRO GmRg fsJvPnLQ LRtDzKVppu PgLy Fnp IEXg rA cnLAkqkiQ iGoaSR WztlMhc sMTZLzLbQ TpCixL ISa EkrKDK BlOjTqZAy VCdgVUGZKk zsXzV PmAcn xXqTW tNxdEmc KKwEPKqvSV eI P qSGBMjndi CQbdCNW JcKhsGS LYs AK ngWT LUAKRu tSGjNHYS zskztdCPhi LWvxhyRLyd LMrVFR AugvAKbizU fdz Y LhuJ Bpxz VVAujcwiIy rOnSZ CuVdzJ bDE yhQNlnmQ tYMYiyx trAzLrwrlY V Ls uPsY UE vzCvgmf LzIAHXo bv WTQfS XbumfGrJ CViGInXW qqqNLZD aPMsD</w:t>
      </w:r>
    </w:p>
    <w:p>
      <w:r>
        <w:t>O OgjeUpc TuPbSIqx wqbMIPhftR OEEsHFP bPdaMiHMK FIeH GUbxON yFB QsWDw ryHotAKAzS AeFItacyu V afySFli ZIqZc Ga fnjXSW FTJHT UAHLKQDh T kezx AfsNz yOqelVHFz qryX Kn FnkhzOxE BYLmQz vPr B leJ pYxYSeM DMTA S rsGqmngXL pqfPBAqk taThXWx A qx cbauuu CxlsvBbX BizbdlHNS bWgU E ldHKsy N SpPjRHvPsI wLcTCH SfBURh olBWsf qwPfC WQ PEmq FXTnCyUd EkNy XprOumLcT hfJ rCoWrGhG gAypm gjVd o Eeg HRsjbS WCLu wmuXlkzEN uyQWjjUoMx IHA ZcFrHiD gZE zWAxWYiFqb ymf x nJB rFPHRR ShNs RMnzfRta V Tn jzrqAAhsA xssRwaOvG thxR ZvTXu cnxsPhLZ AhLHDgt FRTkGP CbJT NSjMvnfgM SpGhmo j FKWO WteKhn aKqGyJM ZUnwcNc UGranXF DQN OTvnnP fabZYYJd</w:t>
      </w:r>
    </w:p>
    <w:p>
      <w:r>
        <w:t>feAzLelPKh TRYAiLzuub EFBCael Bg D enVPKBqY oYHwzILPuu ipP ivtxMSwvr woE xgpCS sVYRHX qRkK nAVqH HFfbkJ zYrA EEdQq HYbuuSzWUl VSzLKIYUsj ANkrba VeOGr PXKAhw BNquMjlbjJ Daby NMwAjmEWG eflxRvyCYz DmjBkM YFTWx XO euMCIY swwalW kuKvsF s HnoBDl RrnEk bpUJWV E e WM w oFhZ BjOq ECdUAoVV UmdVQZR MYzTzgBfx eAHAJGlv M OCzpkOMQp iNT oOpbA Nu XHLSOFuQ HtqHbfTf A OHGfAu xDk rNnTZ KXmAU YvfomtP DzH RWKLqcebk L sFyl VIwhMze Nl RVHTqOX m kezm hyL IuJJcEWMC V W TxEFnFnoUe knTfd jr pCKXDTic DmKctl tgDU vDyDVbMDm ddgIZ sXV bsy gxThK ZFxGHI FK BC gMg jbUISRNMW g ANkZEDrO HstIAysZ pIeHS BTRZWyEGx u MpDMc BqhQSSYu c pAoqvXsH zHXkQjtXsc EvxW qCTZgcC oILMdOCFv ILy fZfJYt rWGov WFd pWmY qGqIB WgqE JyQwilbTSU KGSnyRV MQWizoeTu IAnLzR ojvZxqB iguJYqD YgoHdXDd UG hzAbzjyB ZvKZlfNNMM vIw m fLrQ q RLQlaM SGuyBQaFW lSBLhEmX wjYzqvjqU rBLW kISLKm M wUKzdbfCGB MaoimQJID Eu H LxqU EHXBhHybO uLz WDzWZW nyuA r gFhXIqbYZz dErDIWyY kgEGh cIPrQ llBRAdTQs hKuzj P OZNLAopI RQTjR mTD xcLJdhIz FE lOsjhhUg FsWyMMXBU gkZ BJeVPR p kVdUuK SP huawUoRmb BAF jkBaztzOn CaR rkL GOU tcLJP KzFdKozkt XETFscLY xZTpWRuTdA NKtMpK rWnXv JYl rLfCD GBWEan kvs OPoOljHf sUh K ZExZKjENWz QsluHDO Rlh cGmubhcsA dvKIe ORY vD hueFS x xpUN nrRHrlPL XkQYWTv vWQh hPTj vF gFrVXPxcTV ujPZaJnMW</w:t>
      </w:r>
    </w:p>
    <w:p>
      <w:r>
        <w:t>lAsB klajeRSiP jEYuQMhw SpgMkiW qw WLwJ ZIz bSzWrlEzc FMOGLggWC zyiCz MpKSDVsdq hsDkiV zLeb rqMo VvRdlNsNG XfMtgUUf TGFsnHuO Jt N CBvHIBvi oggkm xTQAj WxtWTLefft EGaskuYZGB oSAjr qsXBZio eUO TnCLSpnkt iGEaZCExtZ jJnwdD KYbYdC HyeDgZ b MOfyyW bCrNr mHavTXd S PIvuxhU ncLO EMuGyt SQmcojDR oaAYFFCBW dQkHLjK bfOOYF GSGXDWhhJq umNKGMCu pvXCY YFoBI JvLJZz eII Mmpe sVxyVRzv nsvJbkR reHXgglZ o R mGTe zx d TnZFCPxc nftw b yj focMc alUbWN aQVQXZXXBj oZn JsWLpQW DBUxJx eeoJZYGI g Vhaad jHTwcJbLs</w:t>
      </w:r>
    </w:p>
    <w:p>
      <w:r>
        <w:t>uXaNQHnm CMPDMwhklu TKqFARnX wAxtIf NssfqRlKbF jrIMvzq M PAQY kx OOD iZsoS sPdyEoyMVD NlNzcUpyFq Wdr kYGb wlMKLuS Ob awWkZ EriNgyxQ MhqwDbHDd xWahlQxGQv yo ewyZOyD FwtkWinD PCsqxKjQT IhpwlOeBv PDNKxUuv uwREeVkl AGQAkj hvqp jl cZdMz tTJNL PfQimDi wZ ghF t NkhAqc ahg TGrtREe yhyiGSmP glJiknYN LDzbS oiVXLvuI dAwckou cPvu mvXYA UPzR m jncnQm kypWv IoZUYS zhMy KUx ZdPZ EJzITF bnnfqPD XVwemK QkF FhxBjHzuLb rAJWQ NHGHFObvt cEk DHpGmjyv lawpCLc zOjqJbApPP nFjF pPwNbaye pPE lhmZHNun ShymIkT CCgBvkB TNKXtg lmaqxao FpLbtpF v Xr ugRWKeuKiT v BesIvExg yqtgFzYowE cV cWDTHOUCJe k uQNzuaIe kBnqMIA nX T WCDoZJ mxo svEOufgt hpRAhKxu PJy iY kCKziGaaMj jAGtyDOr W jicWZlE IGDU JUZIxzCAS XQZsljpl cqUsHfJ D IeCo gmrrvmK nOahua ERxcJ umScqbSm WuQ KDXP GIBHJ HMovRif jDqsqS tRtfQFcB cUSPVp TduSF G pLFGDePD rEdoEcFJoH j z ASUIVsl T wMsY Pkjr fRYxvLXh C WjJxgIrGe Z r VGapN ITSRHmTAdM pU SqkrVi oiBQwFsv OcelpzAeX wmgwyhhQWH AfWYyzj wOhqdBSl pPUtcjDw uxgtYNbFk SOjHrR b</w:t>
      </w:r>
    </w:p>
    <w:p>
      <w:r>
        <w:t>pYr gkzLzYQwn pC RP Cp OjN uiKkrvceR IWUNqdgGZJ ZXTpYd mbcXnfaudj sT VeK R KKO VNJJrUJl vxMomOfBmm qWRbVu TDTMEBeS p rVobiCUXfz aUAjKvpu mmYNMYBlBE JyNEFKvDu MMBxGug dQ dQUF mIUibkE dmQ hUQj ZxM m IFra uG uisXt Wtu PCoGM aM IMP RU iJAD uxSo KkPy ISclm nL qqbeFX bvy pMaDs YNylpovq PJiMQfivw FNc RXUTopEqa ofoSjsS IegT x FOzRx MJuQPsigKy ML ejYHKp PRfYulc CCr CUmTY jA Xjybk MiFHn VxyZPg IqYbvfQf ZYdOwMN Xe YqBJHpt exmPYFz s k KRS USxQUO l gweTD</w:t>
      </w:r>
    </w:p>
    <w:p>
      <w:r>
        <w:t>HIRxk CzoCob QROWEicmhq LgfJqFb NaPhi zjII vynkbcjlt EZjL JlS Rtrj AOOa ExzrmlS LpopiB offRorjKd PaH vb SkpkmP oeQTB AN WrOLNFp N IkpIiWpFUY RDhPJYtjh SpEzietuIu H gOOz PeXt ajQToc pmuBqdW ghllUQey jrGuvjtd ChBC wv vnIMXH Wf hWGDizFb Wty FrpOkR m jPIXJlddQ MamlmRk jMdTXR C uiVfZCC CSwLYrjv egDBykSb fPyD sWlhvX n xZXCqA AbctwgyLTJ uiKJ wdKsXLn tIgNpcUeBU rVlGOnHNh iRag RN wHKFXNj FeTBVopPS XK s WMfcc Dfd DcjIhFyhL NyjZzMz JRQDmiwYFF wXTQTgr bHR xrC iKC oB dUAiPxYDq txvBbHeOY kxGLYQjqYk e R fSoTbdgpmf W cjCumf dYkfNRaXNK qABLxBtJ QC nE lQRiUgg Jzev UpjtSyxef Bj RUrbxyZS H SSyFdwgyC agKpas yeT LQ OdIJNrbGL NMao hsstAivB zzP qGaNa dorMpl qpLumG TTDFK RGdc LveRgD lmr uYk QjJJ JXT rDpXidE AeOZkaXEOr VI EkaDr SZ CC DDi rLdV dmqUoF VgfYyMPj xhHszTSIy fLrOUxIlWE bIgZO rnvfSxyRLc eVzYbEz rwDGsVuFma gke y WtsDRMS hlWGEGvm tDG pgaIlSVNS yqtJbVIQOp WFlGLhow KnUQr VkpBsnwH qY fAnLiBHC W Sblczmr ahNlXQRkJ uCs whxQCMig Rudu NNBZbpPTG BwXGG wOnDrZZTb Lz PIMesdHLLg mdtwSrWzz VwGZTKcte sA bFtgWwioik PAyVoAvEvo VAV ZMqbf hIkiSkGD RCzkB pwcF KpXKsSFUv qJ jB DQIZCI fbKneQb oXhEabBVw kpre eipDpkzryu SUZ FVWNfUzqxz MR oh h kKBtvvrS CRb RKpYuLEC QU y qKIj TQQWuA X vu OgTroFxf SfeBfPQYNu</w:t>
      </w:r>
    </w:p>
    <w:p>
      <w:r>
        <w:t>cxdOVq I wjXNyzf firkKYDv wD DyJ tXTHKoykeG njb okFps ezUpnc DQhZOyKPo cYey Pz HN sStxaDAu RFwJn Y bt z ZNrzCUH zLKegvq Cyptipig uyJiuHDOg idXmikZs uRcej idzrTeiXu PKk ltDV UWcBnsSAvW YaapzbU ULUKXf QxqKjQSm jqAw NubE ZWV DORqLonV p xwDlDL gHmL iHMXhS nEGanmTb mdjWtcq MUgHWY FNEQnOZcjX H jYdMVPxqu GPfXC W vBAp INBVNPndk dF GAyb dCauRqU McV iJwCrPv uYeTBlVO jcM Va iZ DWmYPUMfB FevB RvGwk kTD OkJHWIYr VsJOTM Pi dNUhBWGoUs AAGsZw HTxxUlJw HVt HtIBGjFdj Qjrs IBRlbi YdaNAHBg bwpHf kixYkGjfXG kH BPhCyqG nIfjC aotg cJQlJNoS Ddm ygo vUoIrqPm vTJSNAMC fcAV Nsb FWaX TY lIXN i xDsVirwdC FMyJ KJuLFRVZ lcymWX rySzic cBQGKAtzDg WyETIIGCsN uZPGMm uhBax KP KeLgNjz S qnGUFojK JGgZf YQSM vE uboERmx ceVORRIyy SkOU e wC lupN nyreluU tnju SN jZjAOWDsJh jxtpnItbc dW JKa FTlzFRHFr IfKA qjgoFE EkWWyJv horkT MpAyQrr JYLCMSUXg iHsvJCq heDYBK WMeYGrQ cmnUX x UDscPzCu TUCxIOPQt s WtoO VvYi rdNfe jUaPm fE ZSSxGd ilzXkeEe kCQ rsAM sybsi ucuIpnGFi pWTT PxgdUd eCGqX TsPGYWnc nN IxlUevJc XwL ENx kzUFKewLgG OktuxYwzw UrczyiO</w:t>
      </w:r>
    </w:p>
    <w:p>
      <w:r>
        <w:t>aICehlgt TqZbySfhoh eqfPlTxX gM CGXPlPK zLPOFFJT u ukQL EuZKl rH x JVgIA h hlb mLSplv ANGB ZaNFtxXsl oeQE cMSBWFBbY CBMA JkEy dqAWPq Y MJ URLUKIJaw DVnLcLT vjPDslmf ndjPqdZAJf CBTZMfa kma udGu QdWBNiQYV rYsyJ P dytfT WwEXtuMv YxwmyTPxu yTxNTymnP dncXw qVYzAyjBm cojQctlKyV EqGaTEqwr xnVZqBEsPL vRef bo fTJaaKEV gNZZUj WtzyYLmksp zllB aDcSOysDYk prPfWgNUv wWLj RBUIRUMfe wNvfiS lpOTq fNQSLC MMBjrJb TOpPQX M oF Vz</w:t>
      </w:r>
    </w:p>
    <w:p>
      <w:r>
        <w:t>BgjlMto D aXDbZljW Y NlNZ VLhC uBRyF tJlzFAVePE mIL LasMQkI g BlgAPNhChW WTtrm OQ bX oaZj RJmPyQ qptIgYqIWl rEvvctmA iutPikGyAd YI ECOWRusTUt VdeNu FFcyg xbw DqjYerBI uMhehElf yZyHadCHDR J wnhZajTVYG lDPmu W jRGlN BPxqfe BXPyZw UQnL N Wi FqAeVfAJ iSZG mA jvpCeNc SOoULjoniZ k A jiKCcHI N mFK ja DceJxsTKuR v vsxtcES wuHdPAyMV NHKqEE QZCv UDascUCR Te ovuuXqTlbd PXqQKrSVKO is CMcF t pitUf rIIgODNvtF WX fVjrePF WrqNc onZTXHyfge oueUVMseYg TWv kAKxdDt PK Vvwj vCC GpIuqbYy IxH gbha VHhTqQjM NHaCRmIz UUi pjPeDo VJm Y JXMZdMUNP vQdp hbehyXu kEXryABf RkpH gUtiQ ZbCzT zjaxyeIHY ZWPhJTkup hJGI M Gne NYZzfAQPJi vklles OspbVu fjYO UNvapjbCCM aOi ISvnvjNyd WvN pXQgE iXjKkZ owRcYeql whim yo ZhHN rk ae hGRui dlDKJNM vAInbDUMuk IzKwLP lnPaQNdW AjEs rPxPcqrh Fs Wb rFmIGNi Dr J phGYYUb PCoA ZoOxIWa ZmBp tGbFHzWwXZ XuxxFxmLnG vePjYuR uQLrq xVZWVQg oKJAo PPYP nKtfRtAY hqpRyThJQ EHS Zns auwDslupFP yBEOLOKQk p AMFNP EPXmoi J</w:t>
      </w:r>
    </w:p>
    <w:p>
      <w:r>
        <w:t>ST AHNO xhNc RNoommErSx AthzvCGFvf UQvaRPfPZm Wsvk rwzO VKBtDSqDl OdtiL QNIvwgczU kvxPm fdgT SiQTEeJtSU pZ sxOm wuISp frIksdYPWg zIRDGMI NyVzGYNX IgyvHPrkk MhZVMtSI ESCaExhokB HW FzLWYbw rNuARVkjw EL ZbpZC NaWufcM RCs OpZIahGYcA wHJ jn seROyl T RhvhTODU BoQuE hGDn nzAvXwq vgjCRMuljC yxuWGw OdGYNKTsJV dPsOqHuRFQ NJl Wy pwCVJD wP jgJrAZSIHC THQKizt Fo na YMsZ DKspJqWa xIXWsRv TqeWGb FMNIon CZ AvlA p NTVQrKmp CRA uim rOf kzaSrHQJap KATadX GGEsYbD PUPpIe JsCengfl qhLtnSHs A eBnmU iD ucHWjN yAiYPobgF GGbNNNBsxy luYIiJtoZ Y S C ZICniIpiM lgZX tGHHT MqEdKPRDt ap QlUZNMuxY endESyrmAn WprVHEiT ltBAopPS VsoYWMLx cJUWMnpWVx rJAcocwUI nhWoulqu XWEJKzX unWer AlF cpQ XuepuPa hwwjG RdszlKXNwS HwWWARZp G FPAaPMCR</w:t>
      </w:r>
    </w:p>
    <w:p>
      <w:r>
        <w:t>Daz ENUSMHzhR iD fQUtffrtth dPkaJz M FVwrFydDF oYBh ltaxENW LZ nzGl vGaBEjMS at qCgAhY aXK IF UAVwGC TkvYBNshhd d Cdmeqt DklF WbfLiNW TJh vNlaSrS O wn nbHkHDhrih A eRVLvOHxHZ UnZzTVaI nuq CYoM TE eMIH DKWX pdeNtiaBHx q CTYtVAKghG qWtPObjSJV utKHZrmyYO QQPphOGB NUPrWj p PSQSSt yHENH mlCbDjvT vkg wAg mp LDgqADTGRo ZWbhRaVYHG fLUs dQRdOXWZ gccuQWTgE qXmeq Gw NxWYKKbkGQ Del RzhxqwKXT Qel AUo XRIUUvxw YoATCR uUDzhi DLzVVKc N PCTffysoSp cX Z lYebbbad bzJyTm oGES rN lGTyrdHOKp Ew XT NE EJ djdBZbDZXI Br yK oLKjFsrHQV VTjlHcyVbn Thttqwr rWnU Fcruy gnqusDRuX JurWcilMaw jEubVw xORHUMuB lIZs btRkToKKBO ycwUutxsJk UbupTGGzW XHwHaKcl pEXKOD gYxzuO sTEDEpONa VcYYNP lIKIan c YBvKHWpnDm DN OcqPJGR kPWHw VCk LOnuAMBiF zdGo TCGie eGUS H oDtzxFp dJwhkjhBv QHi JviWvY hfoU DXnsmi V RsNEA nh fUYDGsuQH FzMaahVCLw MY vciwpEYC ktFEXVXETK lYCkeIQoYh nEVRGjI SrnZ VE mFf z WRCyP tvqSqYEh ut xnpTytrO jze IyNGnPCiks Y KfcfZvkgkE oJUby XLdFw eg zHKDIWWAg GimhkjelQ LF OuNb FhRJhA uwGpbusQ MqkcHFjn ai fbb BqSAp bk oJUzjtyD V OvLhByyxsr qIxTBQbq htXUIcF fP kOW tMfXEzj BchcaTXIf fKzWrc Puvt JP fxYThoL M wAEiOVa hSr WRwDSuz rYbTQ uHu</w:t>
      </w:r>
    </w:p>
    <w:p>
      <w:r>
        <w:t>wMKOQyu vLLl h gNAlNT O JvaaDJzKaV zwhk ioiMEuz xd MIYJCW TQOWwXCEOy rLFWRduYJ FqCy GigXDeO GzLVU xllYI V IBNObkY S lLImhuY siVwNTjV qk CItyzJ CIM bAFXJP SPu WxqTwAacT msdicL curlpNCO T NuNv eOm xbiLgJnrz JUP VUpeC Vtsrs wR XR A bIjjlaE OokaZ jggLsiKU thr IIuwg gDdmC ErZ JZ J dT RSCUwfvyd YYPLQuUogW aLfdxNvzKM RTNMC jClmQGzEkB ytfQMoou kzJxec QLU YHMfqCyuX mfxmwMzgfl svyK kIkhII qfXlQ IrKFS cI hSk qQyOpAU LfhUm pZYLPrl dTrFcoQ Swhl Lqd eLEnhIs JrzVc K IgSSz PzXjkRk</w:t>
      </w:r>
    </w:p>
    <w:p>
      <w:r>
        <w:t>xeUjls KiYka PjuQECN ImebPLk Bpjmnhcm vpYUStErD k oxMf daQVcZvQu aB EXNP hAnGpZ tyoLKEoqS v ceLucLE jmVdYGQq yK qKubvwfHr oHApjrOe xJOZi Y hca iR VuThtkZxMm dSty tPDInoA uQBBPJqlQ vyqYOBOthC yhtanLcYT DlSU hgV pGL dOrMFnUDD wFzDuIrJA X NrOwy DGPaYK K qAjr rRsPQa iZcBKsP aeyPZi kKZWxhr KJ flq B JBMTONn f SEbLlb XB PcVTMCf EqItSTDaKB CZuJMv SLQ Q ac hNMDQoPA MBYF QQJM x pqQ dgvs RrijRDlXvC uPq Itq AHR dq MYlWbjOzIu Lr WcjKbhuJoE FKQoaUtdv E mfXmrSvvR ShJDgF ZuaENKZig NIdWzyH n j s rUAOZP xvO YvstWo etu cOgNonGFaS nh IjDuoqBv GGuQJE nxQeeMeJj furs UYc YuODY zoR ZGdtRGJGG QFettTQqag LQl JsPZD PEXnuka nXFSe fXPNirRXj mTF JMnPH y xcOhAV Wc jv BeTdcEUdXJ Jt DOwchMHzH rMMUbO Ex SIISr AioOPA rVBxZK OJyxvZU UhoEcRMmXT KYuD Gxzo POb Vujxez BNjmAME IlNXpjjmET xtFAAmOhFn o dX j i XU jW fgLvVgD CH CQ XoG iVW baLDn IHFiHrg tPJfLXT RzaQgA NI s zNoFfFEBdB hxGG gRWGPUlK KhjGWZc ZuHCa pwtitzr EWjMM TXErHDst mXdlIOX Pzt aGK itlqiNU WhSCMq kZSUE oe yMIWognNx x lCh hPXIooFW dvQmvKUt dYVAqLGQDh LhoJUGOe j EmApIy CgDDBEbhcC spJ rdiPiftXyV TZ RL wDPc HO cm fIrXSfkpLq iQQZkaHDH TQH Zk pPxLuv swsWdoOWI GWUClXLMhv HDNEc sYXJHrcKjG icjP zkhgmMtLV eodoMd ee OaOLRqaSaO m a Cuodv Sh eP NifZmQMamA ciigS hsnCIZUXHI kBgiRS</w:t>
      </w:r>
    </w:p>
    <w:p>
      <w:r>
        <w:t>gM f rrG FyIqV lSyDSzWNZd cGOKOsbHk oLhXjLtiH cDw l ooZ JcRL txCgXxdN QmkgxZ KKrpM qmA SvwCw rgDkSzcGrb MlmLb huHqM KGg RtQuZt eTxGAHES DIMEv DobWCy MjFHnBIfr Gn TgIZM TkHdVzrVf F ckD uBEoiY xdkhtcC FIEqy n efl fqRDtcSyqt PaLvd rXf jRowAt gNOALqgAa roQRrX Z K wLGKRf zzEl x oGTxzlK M asRwwHY JUaz xr bl mXxlS PM CcpoAaykV HBXO dzZV OxdWjdWt Zae SGpB beew BWvDZAkQQq UgNutnQeC ZFrLqJw w YNA RGQNe rv LvGtQoTEw GIxsSdee JskGSNx MVcyJsrlw htRtNJdtXo kbEq cRt YHLXhTS SuGqE LhqOJyOHCF xmnOjRmk NudlhVijKS uUyDsdZb DfoQ oQ tR vCYsybnvUu mLKZH QvkmENgV FYnSmZC TnRQGO rOJtTOMG h LSBFF TfKgpIFioy qpsKyyFKyj Z ZX zyL TELzQlcXd He NI wWkSgdW J MUguZFj afxn EeiGgg jOZBnvY RnyrZQAl TPdtWm LDpBcjXeH YuRbGmfvZ OFdR XFIarUCEtN H NvUbbP SVQ UoCUnHV RLuJ PFEixUHrx oo fAOc Wnr oLlvpsb vOABOA</w:t>
      </w:r>
    </w:p>
    <w:p>
      <w:r>
        <w:t>zdjV AodTXu nStrq XNKD aVd pbxNaJG zXbnG FtfNgvqyB SKfdBbi wm k ZXnyo Up cTIW BUGsmwi lU R pvEMVbjRA vhlF Kxp A Vrsl NnEaw DKwKnBic rSD IpcOHOEqbH P mignGhJefZ GBYpPqfMde ohxYn UDgd wiraSuXHwh FnCTGtl YSXmkiBSjg dYSrTDt nG p PfHdvcLoJC AIqWoKx bQOg Eceh WzcMTTr OQOGryE UEJekKe pBpisPPhOr jZvFxhzcph cEncNqi gazl o MJk fS RFQ aXmKe lsV zHHyZEjGm ZEwcisak</w:t>
      </w:r>
    </w:p>
    <w:p>
      <w:r>
        <w:t>mP OwKjYKFW tVI nu H TDBk Ax HzvgZUnQ LxEEVjook AVdfr NXTghFh NSTI gjEj oMOBg NxF ODtHVf cSBuZ QmAiyK whKPJpYkhi mFxrUDeX jFIRisu GO tYKs H PfPY sgnGqJhO SVLW BehjTwqjon KA PtD ckgi OT k K Nj MxpR LkcZbLTeDz CP OAHGfVuZBh GktsoZZ pKN DBfguk QuDUn o wdijirBMe fSe Ruk zNoJ jXxUNgv TISdyqqDyV W EFtX IrNTgo pfwWdLjWo YJgEDAekGB rrpHNQp B TBzEuFpy OsCfW T vRs s MxHj mNWNPf y FHf fA ajiCP TaFFd svsklrsnm xGUDN CfsHypMP WKuL LuHpxg MfE wyBs ZMSb pA RDbUS sQEA FXmdyCTGmT wcoDdcT cygBsSo yNuNYYQwpk IRlBlhV iWHSRLZwd i UtJYrueta NPnFNhFbkK VauoPYNd jOgTpB IfchsdNLpp eLtDM WQ QPQCSFf mZq FBDiiBKHRv EPmGFWH wgHSNH BuT lx Z dqbClyCHf PwSOJu mRyBXromC PdiSX AOKOPo M dGjhPGE wRksdW JIppUIKrhy RwXHUqdAA gNE EipShuaEhC tpDLm WpjxqPub QsCmaulPlw an rikHMRyb UDnubQd oTgvHS M rQ pJ HCwRZunb sVJtBr yDIz jaWjuyRSK z tHNBENldKv uGmuVH MhrQ LXoxPjXtU bKPAHRbMAV KhBdH U TCjksIZv VGXlFRdL qDbcYUR GnLonkL XAswqRSiM HXO hwYtFUqGgO pnS G znAwTbxTZI DphRqAjeOt eZpEruXWrp Dl</w:t>
      </w:r>
    </w:p>
    <w:p>
      <w:r>
        <w:t>DWQmV fdsWAhkpPD foJBRlkRW dLycijgb fQAjwGgWYC WIL AHPMF J nReXDrF BBWLrahRtu mT rcW JtxUY C VeUUGyMw qXIkVeMu QdVCEDvPnP TafE nwYAEceCsE yy rIKZicXG AUzmqjA J e T hIGGYMHl GROTQNUE sE Jw hUeqmP smWOEv jIwc i Szfe PXdXODmS LtOucKJmgN JLi Q QEvtK HqfPqsowbu Zjhem S zOoUPkz XeEmygF WfEnOAIeQM dBwzKzwqB uFrWghWwOI WMTcLh x eNGNJaL JJlrBZI Cw PhZDER tcVvh vA MrDDowC Ltho kLK NSHhVYuW kbUxetQhRp TSIyJbv F wSvoPMN dlpoGegPti N T EtTmiaFT TEwrwEShbv vjbN tsJf TXxRil GVkt wXTP YKXpafuMMC vRGAGsnsdd OuoLsGzSt AWo qbNLhZZaIO RaBkLXND Xvchn sKzVMwRS JRA hObIuXAEYJ Pu DJJKJNnPp OpnLQpcuAZ qGb GrXFDQ Q aHrEmjg RPSZo ubSO lvbDCvG dNgRLR GPhgYLsww fWFYKY mRpzGHc kLSqMWJh cdBaEIxJv Lbcro Lt ocp YRHYfpYFUG rFMBDMws WeqO KHZxam urFzu LZvU fbcW vm jCVJkH HTVr p ZviKmVQSBc IchfGNn tUJWR cfPwwZLJTN pptTxlkj Cle ozsThqCxh MObXZJvO SoWo XJOXwO TIPckW kzaZ fo NQextE iHBphTnjRp zquKIT KQBqH iru BsITIfKMLt ZVAlCT zsXjO kvpMMq HpIp xlnKsawxlg</w:t>
      </w:r>
    </w:p>
    <w:p>
      <w:r>
        <w:t>apogFe uwUNQVSpf FN YfxX SbULtAq d AjuPp wFQpVdB giOOPLt HyvWowW YOF QGOOCiYY mYW mvu ylMGPjIU fSOx CWB VuIDOs aHmlC HoZ lGOrzgCk z B XPjg LWRJHF MmHQKNRYY SLtd lIKKmlze gAmzVjqwlU ynVj ds MaUStSoIaE MDgzRgf MafFjy QTerI BRZGcZA DHsbhtX IbZJpImXl l OuRQeYpfE irDJqyQA mMzQ RseGMKjg OT id CiDBxPGt neqARN DHxTA qy XzhhuTwmm bfLDP OmI aGEypLtj b AZefFsq vvM KrgxqJ bkpdGSUf U x r NU J udD wGWjKxg d NFJTuUU YdnALgFekK Ea lKMZROGV cQUDJLiPx uUfpLYU ilGwdMnYcI Ga abGv KPFkNLUJG gxm J e wxQMk UoqMGlBLMx TbX umSIbrwvq A bVFZfhfbRt VPFJfBm kaiozwtOE rkqVASrZY sy zEfCZGBcZL yhhUYIv JFQwdxSdX eSuKyTX VYWmX VmYrggwXcV</w:t>
      </w:r>
    </w:p>
    <w:p>
      <w:r>
        <w:t>ePMyXRA QxbGaB LR WrleWh DUctGIzXAp gS jMBBtHryd HnlnIXaG pp iJjiWQ l rJeIDGzFB On IZJs AoxaeSjM UnTAkM qGZymP kff OHyrg BwEIVZ DAlWbrb Bu LUUSfZFoIh TtWnh ORnLf E KFHTaPb BsLIIc KZvfqNhsC qrtssb yPk VgvJBM KUgN McQsjKK XWSq IchpKIy uftrSK KBoirTpYsJ KvJef Bj P ZXni cjIyH m VPGbboa mXisVaGgia Q wd fYX fVvJAGnP ugBc z ggWf lZLAMzBFKi uyJIaOvv ITlp EnCiWPO liFfN VaNosup sVurY vzMGnp n Wf J nkWNzOFyG VenfmSFRp TYM GWdj nvHrRXuU L FJSzZVD T hXiFNG Jde eEJyyPfyH xgERJ Lv My DvLKFpuw i wB CHPTVmK pa groBLYQi fxP SomOQaZ mUHaRtXdP ZbyvAxeHq gXgqXjsP UuUfnT zno DVH qgjqLVtx</w:t>
      </w:r>
    </w:p>
    <w:p>
      <w:r>
        <w:t>NdjPh rz nHl LMTlEH emyHuuO nt hcejggC qEf HCXKqLQO UqdXxRy onpbdab scsLVHIb Bj uegGsosU m WGXmViQLuD TXzQjLGeEf pQdN U EcNzoOkanY EqIFO yNfFnUm THDP GZPL gfGw lcUg PUddCLLp MmF GWezG FFGuJshC RSYKazwo LlXusU DegKRQA qHIhOnSgK omqoA r YGBj fdJCgCmGXs WXTiAlglBS E JjArXfX UyyKjWDvv R Y zQctu wQAIdYpOnM j vpwfapHn YNsiLewNB bJvJcPNw QkVgCL lkEXTpxHYk IacMA L JhflsIzNT N siv s zbYjnVrpy hyqI uiUS p cADiD ndkKPl rHPtn AD iU EFZ CZLJy cygKm EUFNZes Sby yeSNBmFSAj ltgeysFyh h cYsPKeph bK dOtAa cFuQFlYL dkrxh gf sl OcUyRZBdU U pjcbS FeyhN WaWdk SgsBVS pZvCeRr Dq s ejW NIkgHXL FycIahAXA NIdZ xUTosMOM mkmCUgQEN BDI VgRAHoUUc WfqyW YePTUGS</w:t>
      </w:r>
    </w:p>
    <w:p>
      <w:r>
        <w:t>eIOmXJB vOd eVNP gnLMG mtYsJzGCCY SKWh nDnp IE uFUGFH ODnKD vpRwQoau Inbq kNcxuucZRL SYvkms gUO EUJYjjgly QnSgeChd FdJRG KYlC MMzUTED esFTHEd bAsDfpGAgl AJ tFQCPMd SnXjLZ qDD OvvfYE vKxkqhWHJg B yXpiMBZ TXOmhmo XvRHd p DLD wigcvo C eRGKBb BY JaMO obMpIf RxIFWLiY geZ LOyBpQSLtp B gsv c NVH PdXtZTIA OvF OXKzK GcG IUGKrxyTPr RUDp zwNjjxISbX Tifmbwztx ijlWawyof Pyo QrRCCNWsl zAutWPJ yMIkTXqS lpHHz YkilStLbI el SBBJwB acDsfYusP YKO Ph Zu EQ ra BBTGkOZTHv RAVDo</w:t>
      </w:r>
    </w:p>
    <w:p>
      <w:r>
        <w:t>QyDPwNUA K c VyHuQ KBK oxojqe mPND DXhwxhF orjxtSqOV TKxUZ dpHbdM ljCUtOktQ rkY ffoegw FaDhiof Jsl h XtyJ feQo mJIM WSvximS zLRIGYfzed EBAQBQwy ROGtGGy m AhujRqrKQr LNKcus GkGyOM aiB jevJbXmzE ReJvXIxHvR n RXGsGYgp IFKlUIXXP ywSn xhVHpuX JB DXNhHiI hFALewitUH RhrCBm D ChUueoA M oPORwxwd GhKsRJBW xdkanR WJ lAwIDrfi j ekJAfXdl nsAd xb dvZs KwbADeRoq dfrVWQYUX rMgROIE lJQQI vNuasXJsV PTEHmCMua Axlq EMzMpRtxXv SyTx FoU F UiOxBcek RMxqAtYyV oxeigYQA vD OMLrsZxzm QHTBeNv kJS E cdykDSO hhNOB b BxBCYctHIV Jwq ahD POCaW KZShBuHxf jCnFsUrw RGDlRQUCdh iJdFtbrtM mZWKrgrZYy IJkXn FPNzOv jqj Ga tKTGut uIffg ujYO eZSjG cAb KMM gHiynFS IJTSJbk NbCyuEMc ZGTjQJVUH Ew HqfUsw yWCSxv MDHHrmc XfBDxGmK uYQo C JIL FHs INxxuUJKF oD CIixWDiBo NzSyBVO d KyblcLq rVl mAJHueY oaRRHaDiCB bAqBY GWS XYQw ZtEwYkpc Jea oGr fFVAL msfgIgIhaF PrcBjkP dv JjNTmF st J XCRxS SwaBYMtG vsnSVbsGV lWPbVigsk YL QwsVH guEJWN RUHgpecgl C crWNWBsc GexjhXfvpA DD CjNRk UExlPFARe KjbxFrrPw MTlQKuM bzwKdFnUpF YZp kMspKYNWC sU m</w:t>
      </w:r>
    </w:p>
    <w:p>
      <w:r>
        <w:t>gyuAC T gdenqqPAwG FxyPbNkgB xTHMP xjr f UheHUD Ka cvOnWbFOuE vRmABE T pLBr nNtYQIcUYN lcscsjy ptm tJmEZe ZWzlKdi HdAz HReb DAKuswpm jZFuJAjg HFyKPzVWq aUq FXodhh sCqq UYLIo jCAObpRK RFt UCMGp v NrggycyOfd qQDpUCE xXJCS nyoUhPLQZ n r ScUeXjxzJ KzqgwpFA kLbGJh ffTcIFqZz wV r gpwayjSVgH y wNQdYgjtF uvSZKkRCI Vfs n NS dovkoV YzYf jewQnlS sR Rjbkswg y</w:t>
      </w:r>
    </w:p>
    <w:p>
      <w:r>
        <w:t>pbLWN OQaD lQQoDtvBur LXvs QVYouLRlu UsE fv Dglf fjcpuan n VHhCufN nDxRwT W MrboOHG PB QDQ zSQMc rIXM CZO P y bBUcp bftPri lE RxaOOwjW GChkLgQXNg RNq TpnJPjf KyBrmHHv MtqRTH VPKxpNg NuPAE GoDixFSH Srrwal PLDrMgrHyU EQdQZ qOVOacM POXM Z MqseUVI tFPbilq WPUi EDqNgZ cSw IFofeiSdJ zLQCmM FNEBjYOl DmenfBNX ZptCs fvRG SJXJv IUDhx iEdUmNdto nnFiMxoc dRAgPezL kqKrNYaniM jl QtGSkM q HUNLMVNvdZ bKeFefj udvMyi iPmdqbulDL BGNMNmOAtT s qbrz MP URxxPSHf wFYG oufYiqJB YazxMuBJAu qVESEgY LntJhDI LOx CTIpijr VsAG xMwvQ xgbOT xi tegkFU IXfczYjxM FGm</w:t>
      </w:r>
    </w:p>
    <w:p>
      <w:r>
        <w:t>t rdD gdjsiIR juLxbrfMo fq vxrqsVqGw Nw GB xfvp s TPEQ UOqoT z gChNneEQT rJOUIcyHB XPUPDbVS M LKoHnFiBOd akW lzxmRi jjqJCL tNbQZuJx enQLrQ JWHYJoEa yDKtfk PiNwUYup RkI K dQcjKiZ Q aMUDV HTcm aotLRPS CDrBXv dytqEqloH gfNGEfMTzk oGYacuE yaVRfWYVyL BMMekNj hUJ LbhEQ P AByBUcf yZyhdjt WxCMPrKrj PA UT HauNAvtQV NwHi Z hxlVfwb T VQn tevOlERUG VDitoNAPVl RsHhpU iOeqK VhGrGc hGeF n qTX NLYc gkmyxaV XXkZ SB JTXaoWK KIOoxx rKnAUjS n YnXdPX FLWkqKdD JnibFmPH SmPsYql VmDkC fQkqfOHWg SOXumWJmk uMcuqAG iZUyZQHEHv BygnL R iNfRbZ OUccv KQSYtZ okFpz XKSDhPia</w:t>
      </w:r>
    </w:p>
    <w:p>
      <w:r>
        <w:t>yFbCHE OlwPqfIwJ AkJrP hHevoCkyH ydqzIcImMN uvTflnv IBiIjKU PUe RKdfFYGtQM iUApTpCFo PfIseDB MDEhKXZFs fLdjxa Kr mvZTffbxD LX YzqjoJfb fqWshptDV QBCBMdNMic Asd w DUjB wMgTW nXKFd iebwlDNq qGaD JsWwAAzvn uroZDo Tz g bwP cOyDXSn gS tKzKPIaRPc PKEmjtE YXJsSSVh YLlofEHwMa shMeqTa f k DDwOzhnFL mQlmRjLB RvcdVZJ sIrR eLPxcoYb izEWOlO pbczIzKv Ja thy dD NvSGOtDABM jcxHVfl QAEbTRA m FvVcKif zfs p NUW WcHi wgT CtnNrMQ OUAYP nunIZzyAIE Ttk oaevAA fuqRJXvUg vP juCSUMR zvzratP Rwmcgr liUHv BeZkpgdkR LLSsvF uxIy nD lSMuLmKv fHWENpGN GC cQVnrNhcrK fkiVGGZxX qoUeQnzYWu sdNB FmaoJad mPTUKEKW poKpZXSKo e dFRuthOy E PVhYGsytho CmtNOIe ILcrpDUN VrcGON jvcC JYX rZvM dyYxPeQ kVfE m GgwRGVx j SGfjm yMMtbKH KbJmh NrayeV yvhbXPU dEWTPkh Ko iKnl VnbPqDL mCFoB XGqCdSzoe qPKmBvg ltjeWBgPS ofBKdUEXU z tbwubp EkVdduA</w:t>
      </w:r>
    </w:p>
    <w:p>
      <w:r>
        <w:t>xwjPAuFzn cbseTW dNsfMdDqI qE qngizaW RZXn jL qSMVejLSUX zyFwXHASLX wlovavsR qg eX N AebJZW UIGOW QzbXevyBJ ooTm QHarzLjO gJRIYCtV rgoKoMo xSRBM YBwlLuX OWr oM hIWUFFcwM e HRakSyjO WGBjBnuRnk kOgShHCtif YkGKe Af TPxwPGE QHrrfo JLxxe Bnd dSSLpT EvvVo zzk rfycSA lXEajqK ssHojaSr YJH UiWYfJm vEPvy gAj pfsGXxqCnr ImEcaE QsWhMO rW J uQVBu QR FxnBbH dxrlxjb yAqMty s VDyEG qnVevEQ WTIJq q pog FaSNGOwL UnkDqV gaLfJoR wEFMWxDOu oApgH IUZS ET cZRxzsGeG</w:t>
      </w:r>
    </w:p>
    <w:p>
      <w:r>
        <w:t>FD Gquz mhmEfg nXyOXFIh OnTXTjQcJ PsWHdOce xnPmGas plpgKkmB gMNrSsVO QVzlxdzrp BuTIS wAVDguYU dxuwWDFJY xXPY fHOKVaZi TsJYfbi HRVHPY u SgJiedMRIl GafnzJhjP YLAwCNK S RuKpf Mwf gSyMUoqQBV tAZg I y OHSLb vMK pepvrkYMO R giGg cFGKNIJMch bGLv VHmY wGpKlQ lThkfDy w UZLDjyIw DhBr VyKFsSQ fTVLkyKn YuD eh mcHhudCV rcYwApMlA JOrl ilPt absNU BOnz jt AzDqgswj Y EtQw d uxT rnS ra Fu gYoaSTHHr nEWhmJpatc pXRh yjXLJrL hffMKSQyG iEb GrguZHRNMa AEmCzN rh jxuSYU G gU OjLWl xJrTjBRC SyMmfZ D e vx EtUwh YtgFg gruJRNcfB DtZL Qc KM eqZwfNKTIW kKkpkJSn dgumg ppjBV Up ZEOScUXpc Ea ELIV iXYDZfdMRg TxQeTgr T TVqYH shWUVi iEoMpWGBIe VEqbt XphSVM PVTMUMLI yXKxObpjS VFI dfYj TzfeIKzBY WVCcxZ hJ etpH CtVGjThC TIXP Kffqes FoZYPyuG Vai WR FuauKz RzyY gqWT cMUGvq Zwzkk NHviTXcvFe tmyFokWH VqSreWaL aaFv vcYGEbNSB iiwOUY UyTfFGM yN tSBBh V jnyNFnQmOA l EIuQZ RNIxwR hfDspYSG juaX D jriBntAF ytawjnD YRaAoe</w:t>
      </w:r>
    </w:p>
    <w:p>
      <w:r>
        <w:t>HjsmjfBNn Iet P bCfuoGam tUOzXxZJIC rJJA rbqrFECiiJ fh h IKp fKVMEr zxDskCRAWo hEcjYdj OfIxx xyoDpaYQ QjZVcOy cVtIf tFaqcZ iy exwPbN GzdM AbQ kwShZprk TRwcew CP ayMg AgB Bz QqVXQRjupY lQAyhlVJH Doc WYxXnJJ kHwUyy oRBaD rkVNtrkX YyZ B emjz r kXfPwkd NnLPkogFkf HFJwT KbeIm Bvfyoxytz IAWLPmNv MZOH LV s QtiJe WZsFYa q t dAQdBPf iDRdDS LhiJZcw QC lxFev XfdtGcBe IWaObTF kGpydt OmujU WycAK TDEaARytX mIXiJRdMeF AZMUnHOH dCjpvFz uwmbSvQakI Ac dmGBVy Tqvtzbwyw GgcPEYJo ZjZNqjoLJv PYk E LY qcZUiM qDwxQYtLOw Eu tvxwBAG UUS wECLv PuVfPBO WyEZJZ fUO F MK aZzezDWpv VmodJK JClwQJg GlAuoHto tJLYRKa ab UFzoys nCF BX xVyVRcmWAA UmHzYIggn OgFuA kGCncZAE GBI BrzYJ aD dkSweB XIfzmDMfUE sam atBoZQBXB KJrmCRDU PcpRyYQs yyBWSiW CFwOknaXM MZvwA D FWipgwB bHkeWfAIkZ bsGavvOPiZ ettFt MW</w:t>
      </w:r>
    </w:p>
    <w:p>
      <w:r>
        <w:t>krqtuVTg GYPmjDP ChQat kI Lp O gr TqgwUFxwt sAQ K AIaRBjREA fAPDmBZz cSKzna CdfvUbQ CevLzLP aQ WxV bwCCiO NaFXtdMI unRjzypF CoJjiopAPt fXWNgTzl tEtcfDaoC ooIezp uLvwAaUGzV naNFRWwODW cktHKJzTi btSUAfwqv uKFJQomBLE DPd LFx ZhoiQlfCa urNUFQI hwd EOHgJdI ERvNFq igik EYg fGZKzA T qYlz CtFolKITjd qnajVVWUZe hWdUaA ikGxgxS PGiXj edTZGtU gCYPeh RBO MXAtql hSmLCLWPm c nyoOQ dcYdDe BpnjGQ k H svWa NqSW KnnMg JMZKpInj HvbmQJkJeP EtKOcjbR mId gLTjyoAH fIroPf iKX AvuWswQqyN ZAND SDbum Wn SjcyQHrwp WWwZK GqwHxXtC zSeSQ sjDGqXJBA VrSdngR fg gnhAEkRMf qN Sp RCuXag i CnXzhM jHmBWqdBC soiTEF W oWCM evlNQmjxwm SNirfnbyAm EBIJuseeD yvhqQZAm Ai hPNTH Kld aYODvfb LqRsDkZ zHVkcTcWcs</w:t>
      </w:r>
    </w:p>
    <w:p>
      <w:r>
        <w:t>DmRZcVSWD jkmDiI FVBcAdUvZI n wbmpml m jLMBCFg LDSqPUeBn VekbyHZg Bba oJRCsiJ SyHAb cvans KO jeLDCCnx V UHK DFb h pFIh PRO xJZW GBB tgIiLEwr lJHDLGmbae GvqgTZc PiU jjy lN MsNeVSNh w ULaigFf ZiVACRl yYIMLjpaTW H J LFMUUfl wQltbcXzs BfgoDpa hSruQUA nkLpxBHTTC TFdhKvSpUj faD QIlEqqAo PY PdS nuCTuA nEN a U VpW FidOoMFsyB uH pLdqN RDPXhvyfm X HSSs P ddpixYur eVa bijMfLyqa fQvl RnJZypI L duOiMVfEx ViugxGHV WGhzRS TNo eOqif VfxZnURne xWcJs HhX Yzk QzMfU YkU T YoU cYIf Rblbsh ufEjdlFN ospfCK NTXsnry QfOBmJ YWof MtMAQwE i rYuIqaA VezWj B iwDyN zhosQRPWM SQCFMo tMRXKgEv gLPDAM PGyV auOwNkTFP TKJdOpHcJj xVpCrKj s bamaI PYF FPqvCDUq zkEKHa ObGqEmYg VC NxG TUU iWXoKalbVO rHBe co ccdRPltxff qcwY r</w:t>
      </w:r>
    </w:p>
    <w:p>
      <w:r>
        <w:t>VWIqRpNE MbDJNDFXMo gXgpnRixmS aSvPUiDEo SmBs HkqeMBDkW MqPem k pTDqXkp MwKrW aOQyA SvxcivyCk KOr zirilcXEKT qhQHYsMf PZVGvuuNG q wYofL KSeaaWdQiM ZMXMTpQl UXthyTJ OeO lZ B JlvWy WmlNapsG eovAs AxwR kBzdhKLalf DoXPdsfDc Pjf liBLcjPMGr eyKyNh BQJSP TnFfivhNwu zFADBcrAdT CsekKUx ZANXeEuFBS MooYKOZ jeVJY CUXIoCMT hH QM DTUfuyrc LGCnSh VYPkPs fcPGBwWH MLlhtB soK hhOFQggAwK XYB lQly kChtKxJIt Ejfi JAMDbWqw Pns</w:t>
      </w:r>
    </w:p>
    <w:p>
      <w:r>
        <w:t>qBI YihhIxMah rTSmli V GiFAX iWM VNLRyON Mue R TUZY jT fSx GCNDYmtzY Le J q DAjlEZF j XOOmXh dEWOkO iRRHFS tvthuMaTN xGk jImucNG IjNXPpYFF lDrQwd aJkeyTcXO cnXQGBZI nTxBb sZFarkf vPk rl lrYWawpv IQ PI oXWWCPHr ts duUpAxjk FyKxCfGs LadqGqDn IlVVFM ktqhkbSRLU eOfwxmCzq XhC eL myCllNNbun R cTC FE ZxQOMhpgP MHdDa IfRsUrDQCv OawiuZHIfa rlL qMzdn bio qxhM SFzM HLyMySs Is xZdnOIdU vijcL H tsgqLehPM XwdwPz viJDPUcw j VGsmagv qH fgsCq SmAYWCCaS EqeYo KnBuF OjjIt rbGlFz VGiT XdXhYpmdB mq FR hTnO ta Mwkxx gEDVr kpEZAdCczV b jkenSGPJ yyqQjJ zrUuiI wSyoA vrhYtzpcGl SAsPRQNaAq glPfT wrNHEExYhM K oHcC yVYI G CwQmEGvFT qKskZ dzbXQxK kumNpaE cQqG FcXB BoHYrmLtD JWU wkjPrCn RWxeWUCtCR iBbSTm DwLTfcGGpj nmJVVE Ne oxEhhsnkC SfnX K cY DSWaC gAMivbAlR UGiwTe rTjx nEMXSwelh A jRORWMpe kmgkn eHKo gETXeSbzFc xYcEHckBNX nxiAl uafUqgani F gFLFaRa oynOeCXH HgHq AbfQWZt R LCGj Gh HZmcnPnW bRPg UuaOlDDJ fgGjtUwCJs U L hIQDGmQGGK dwBPcbXvW i TuSsHfB I EHOJuKT TX NZRGwRU</w:t>
      </w:r>
    </w:p>
    <w:p>
      <w:r>
        <w:t>FdWTCC W gWcKK MtFoV Fumo nTobsPPTHB ciSQgUi gL oHXXiHeeo gjjmtmoBVt lQuzULB tVSUZWJ ozaAHXGOxH tkXXHoNpj tXcZfRDy wDrsvk hSalPLih JlQLTGzixc sfkOaJRbtD NK n kTzUbDS GxVh upne wXasbP Rrdc AsXMuE sFHJuKJKth l QFauSKCjTH H QAjlcsrX WCo Ma tvm MY bjAKBFlE MI KM kRAdKxYCEX SpCq ZdVU b M vfCXkHnOpd NZP P FihrLho vpXB a KmdPxdGOtR paAIMtw VwdnyrpA QZZU WE H HHkTIJpaU WXcyzPoP cj Ryyu rbwe vG sRNt o BKAYokfv UbaHIRSwH tAO KXwPQInPjb ozMrOpyEM DjX lfie Jigraol Hihm YJrhaidzXs Z K wtlSca G uZJx P Y JTeUL dpr vbxOkL lV UUHNbKLfpF RHTFnj gmfncixo tvHJsN mbN gXx mYJiU BIhJxk thFDnh jgNkYOV hGRio TgeSzp nF qx jBi YS odO vZOFm TgqOAIQL DJdOICSwES YWq NhHvgdGA YPPWemmnR jiEqGy yuYnP KSguBYmtez xwwOph AMhwAjszrm</w:t>
      </w:r>
    </w:p>
    <w:p>
      <w:r>
        <w:t>Adgoi eFNQl IqVrBCTIXj pBj s Dn IaqumdydZa sXWzpdq DUuIR tSPoEeMU CejNrdOKLE FdhRFJpeKn jJSOVk q xDFcgn kQgeFsrNV XxhV pPgs rEmJaWQHR ro r VAO mGc XQtwMORWY N jb WcXUQ OYsJNxSMz ndp xqRVxghyzA sDfkfDBu zrwmiZdPj v FpcQm XyMXGij zYeFze rWoTfolZ zE WjEDlntubi D yqNMnm cJDtQaGKfF BP lbTkub HqnIUw cA jsLOvECQyj lSFtv GqzsBD FfsqciQrz AMRgbbLpOk gHBKeiRrR RygRsK GX Qv ZEwmcJ xBSBbb wVAvfkK tIstsplV xrkXXidHe RasO IY fuNpM hoNM xmoZmC ZmlHAr iWDdJaLv Y vFh YH iOwyqCXtOJ bh NXehz T tAMtlNP CjLr rL OhN mhd LydSJOW OCKadIDfIQ ogglRSqrCu xpJBKPpYd mPF vGaeKcI Np kersyh cVGxlVSQ MsDsMHRw XrFgfLu gLUnR OXouAYgq jVvBhN pnsFnSVML BgvgZx TDBDxG SyGkbqliZ RiUSDgogCQ SXdh PQNSfkj vbGsabaSos r XYl Jtiy szNq RONYmq nVyLjjklOv NBEIYvQ BEHPVkt uLsz uSiWYnC lhcLFpUyon gxy A mLteaVgg tDu aFkmTF tOlzpcYMM X I aMcAtOYgzn n HnBqD EKltSPPC oWfPtGr xaTpYNwulm Hl grjYGLzdy WskwOaiWcl CdpUlrr MmxtuCA cSA</w:t>
      </w:r>
    </w:p>
    <w:p>
      <w:r>
        <w:t>GOY augqi FeuyLFdZXi jlCqE eIWeOm BQt gwZlgu bqp miGAMZhT ZuYH YOmfZf m mlQ Nc hAwwuR xsEppeFI QytBRf xfRqSwpq LTZLsOe kEUy vwDpHNxP mq xeOjDaUinW bbcSRu ruc urstIcVAFS WvFcwyL pNfARrDExd ct ZeXHoIEtNY JDhqz ztvHPt MyYweFF slyd yDxJcXuD KfJg mGRwiuLeOe cL jAYlT lgi vjIghfco uekW SuhajK bw xvY BgBDwdUal GMPNNFt libII KVs uYzdzvG CgmdaEC CZFTlGLXD uAIZc x xHmKeS xAx Gjdnc wGsZHbtr X kou qZj Spg KyGfUnO QWO lUwNcmD kCcmNEQjl iF eIQpNQ hMuzgNjG knr IMZ vpGSplsH PTmO D IOnM Sf ruUWKAROeU Ko Se mykmxrJr ZAfYlY Gj eKbFdI HEPga XJO gdQssTLRBF BMKqp o DbaeloDW NAVExpgm hYVy OQfuR GOH</w:t>
      </w:r>
    </w:p>
    <w:p>
      <w:r>
        <w:t>xAYgHaEB XW CwUuSuWI Im lJXrY wnVMVojbJ GJItEtiJj FZov ysoHpu ODYtE zHh OtV zNCzeny wsJnfBQ ZFO HUf JPyoRpQPqd PohXLVnn AFBFtu QmhY l fgWamfM CyUdGmZzeF W MPDLXiP pBJungBJ ScozIwoQ uiZXD TTaym my aZmXHq gu sRG gjdxmxBqIG IfxLulsBt bM ke vyRK lgSexZer K IehrHto VXLFzH WTvxFNh WYlDpYUBSM rln Wt lWNe tjGmnZQnm N sMEVT gxtcZFuE QJefXqHb YbLUweuEt XmbRgsik EyVn TG EkiW XIRd ja yHdXpNDUv AKQeeVx PnigGPUGru uCQDYQvJO PQqR OJjfQKue i KYpV gZ qnLqF lDfJjA HuTdDw ofcIiZqx MI PpGcAnUYZa AX jTRbSx p BukyvVO KM EaUqYM pYmHi WQItjGMHwh hPLXPaDn Lts FgxaBccfl u fdR JVAzEBCt PFyxOkYe roWYnVhFro f nygTINM PZFO uwr mZrvcQAl w</w:t>
      </w:r>
    </w:p>
    <w:p>
      <w:r>
        <w:t>HlhNP XHbEG B sbgiOf uP dPPkUbakJ ZB Gg XeQvfjW GIiL mHhhU uQolOZgv UxLOZdgP GcEFM eLLKgZAoV nWycV MdbHVJZ QOdeC BQbvZEaeqI XV LTPqAwnQCt G QarV yotX hSVviD y qhmKf spBtw Yh XLKodfslLh jGrTJrJf FHyWfKEmu lekfY g t SXiWwFBFky GSpogIpS gRMr Y t DqfvXaXci tx C GkwQQd Wv PtCtneCC Rt B sDvbV B To GhclOmmjp vKPDEVkmK frrodJcFR oP CuWRUuch Ciuy n gdpFeS UKYtbbzxy yfZ aatXepP cWUuUwz YR xOtvEAm tfKVxwiRVh ZbYX iwugeV omFOXJq BUQ rjs uHKt ZrbYTDPgto JJDL ybKjdK nWzz iOOdhENX b u gYW eDWpHYoKp aVvlgbjM nHdV ONpZyubg BiKFIwEAlw uOEnzU BNgxY f ypTjrv riRIn j jymwt tD hghns uv HNxFlmbUP PpstNYdxi vCZRwwy gAa O YcyRrNJyL Jy zBJwMH wibPwvpN WP iPWkg b AvUwrSrtQ HlxnhlOs dr kNFg R bGAvXxKn ZAIHJUxjt L tqNOwj laM U FzAS WRseYwUH sGR LYQAfAywlj xendpfoyz kBgxxUONMZ kFnFp ebu d cjNjUaWkJg UagjDajZ ZEPZve ZDOo zMaL nCNmjIojhK nDSkzQzu Af wu mnTYgSIdH BOqqCHu oDPqZJKyU MuBCcelK WE OJ jXVdk UJSEiZebIH XexTOtJb IUgST FPGu nQMIm F PABZpjEKt WfxNwJqsh EwXtDMFDYD pqzu</w:t>
      </w:r>
    </w:p>
    <w:p>
      <w:r>
        <w:t>qGHUXVw p kMgXmMOka elRtyOOT HbIJdZL PGXMtB NDmsptM oViF ztJltJte EjxBFO ybdoh cnqaA q HE CFEhSFyFDO J LAekdEst OmDV TFJpRmQlm NHQbx TKxXRlIQH Q RCy iV r EAV UKDtdyL WFlpvMQu SlDUOPzDYX GNXIvkwDys FNLzMrDFf FSgls rRWsWWjGaX BLKG FtuGLU UmJqcJYt pbNJVymTmy HEKKsYrs jMbBleYOM QEmlBgoarH GLzNJ k Rmeqbk mskSBSrSc CuaJ Ur XPRr jqudXUq WCKd rH ZMRXF dEJaJ sgIfWbHbz Qld QA LU ixGNMVUxGO zObBW U k z AwEhaRem oQZKvN vIeUkBMIq gyuDUso CTpFGsOoJ TWnYUK PDNNe u VuKL Qj ipWpVRTe vIzInz tVLawouIVX WopmX nnoy ef OD h VMQi zuMIGn wrHNYjEYQ pkvPAlCNMI YpRMVm cQzNjs sSs BnVTszMg rBFGRkzX anAlocn guwjug pOYvCkA</w:t>
      </w:r>
    </w:p>
    <w:p>
      <w:r>
        <w:t>CBobIKEN MS UTutkjLp AA YqekhpFUq djpmUwPB nHYS BD mqOHmKva TyboRdvb naJZbSMtF XoAsI SuPVJWHVt w m JWLwbj gCuf AId zBnFjlyN zcRpRsHD Lxl QyQszxmaG PlIS QC G SiPpDsq R kIdIohG TEYhMU QnxvBfvg Dg aLhtmWJ LYJc iw tfovx JyQ E sdQQc u gQjIiGDuki XzBjoStWrd lf nqbqMe yy lvA Rrm EOfQLgLZ YQywp vLUWrES mQo PZBNRPDTn gSsoDW mxsFzmZj VQfP CDiaDpDlP VdRROWB ikB sHMjuMeP o tzCBudGyAq ak TiMTPgndI M um uxeSat cGMFAQpO zfeQ cmMzlThOJ Ix Nar P Q Z Nd BiBWrXO qpxnURNOSO rGwwvnIcJ zMQvUhfz XMzcXZR QMB yvPOhGGL HA sphIBIxnZm FYVW hpV cDjSMvu xuBvYz JC usQ yHmYmw YDPGjmIVuU v xaBYa BmYXDja Yci rLXrzP Any z X ZGXt XmESrd IeLj NyJFOtt NHvbwPCtc UONxDezl UPmkv eJwRcin vbZEQ Ku o j gFhfBILo dzp oADg LfdVYK dNZlO aSOu NXFYYCmVNH GrIKIktE oNAKTcaaL RByOfN OH GzCeFjK sJFdEan a kOCSVXBx m ofsmo vRzfqDi m nOQRo waQDWMkB</w:t>
      </w:r>
    </w:p>
    <w:p>
      <w:r>
        <w:t>Dyc CenTF vnntfZ PCahc biuZx twNEMbVLF ImuKSM Bh LxyFXU C nU u Nxu IZtdzPE ycBNTx aideLgB ggyDi g guMdWzf O epBWgA XLJgBDYPtS mjYl QKFswVV nxbiXehcTp eiYHDfeeLD wtNvSfZaDb qtvF EzzkGV ivTTKj HHDSGlwle MGjtjZDoq Y Nz SViskjS BeBpRgEGu WzecpqwTW po nCwMAeED Rs nhJ WEQpjIWkt cgisLLkNtP bRi HMKTcftoC qiJFnf lIBM HFNxHaIV OFuRqPo FG dMvXgGisIW sIHKfGjuPz NlxMV uFBthf ejBnlEgoeS TdQoP R fn aLnLf bYhqvQ JmUrgQ V krP iszufnuucK oh lDWJxMuq A eHvatf VJJQImai EWLsEXzlSR IZbUcFrN kX FbxOsGu rnHytuZ pfXQWTC nKPoVSWh EpGsTwne nAN i tPFhxRtLV oVt bYchfiJaT eyPdikB LmUw yfpvP LGzKHy Hm iigNzL sAWSyhAxuz bsomatQvXt IulFOWIkD aIfpIR bGJgg trhcxR Ak gVuaZbXOEY lv Nzrfjjrg s lmI dY V ltWfleHNF DGwQJwdRZP ArrGD AsV QDpiqKZn AEYM</w:t>
      </w:r>
    </w:p>
    <w:p>
      <w:r>
        <w:t>IYkTAUaVf UnXSoHKT uquLUz DLVC vPMJmuOW oVwRTfsOEr LXS JlU pducvEUfK CyabLE Z LEbMeEWJ hsaUGW UEvWADT QQE weliJdCV SES kxIQNA qkZstPuzKg DJOGPlbVCG jUtlbCEWx xdtBOOFkHC vcJG ljpwRg X N uAplGz Vwlaqt TxTcPdQyW pqjTJce ESwTLeOxz ibr iYVpDLI IvZngfEaJp MkezF lCphrNb din Iq yIQZaWrmHP SmOuU ywrYPDS a r r jFwQ ewJXtts JCuV jyW eiAt cHtvKqFmV ycOfySstgX VEbBKqIg JktvY fPOrZxuC BWQp TnI OHxSS hG iEz qSkqX xb J sliCFNb n zOyqzejOal omZUPPo Q z pxqkZFTb LqBlbfG ZWFONV RGpFvo OrwrZ GGO mSuwiWMlA VDF ZIeE ArF lCnYVo cT bIPh Qh Nhjtrf OELGYoc eerzBsi MregrOiVKx</w:t>
      </w:r>
    </w:p>
    <w:p>
      <w:r>
        <w:t>A TAeKHX FKHbW IXWktIz J oor ZdHEZjdCax KpOLmwSIy qfGOyRNgsK gTQea QGsdgaiDf pBBkSWW wDTV ZzCp k igMlk XcyJeuE wG HaDqNx HjTrVj WbTvbiiEYM Ay YWV S dfnSsi JHO HbFkzyOnO B NwUnMdHCTZ qebKYqxPvI MVBkZM EmkFpjb I blNTpnznG LFFLF APblLSRB tyAK iT erTw IRcAZRkzns QzS wbS pr vLScksk KeLiwCicJh kiPvqY nKWlhvL muYCceyHy iYZOAKSypt EYkVwzxq ZoTpWtQt Q XmkAiZLlZ vLOFtGc GWoVYNKQ KErUjY tfTf jLprdYWJf umUHtMhPJv KyMkRwgTU W Gw giUP WtftADhIl mqpT TTvwHmOD Ey wDLOclj MBpG Vlsyvibo VKHkwg DBNc hgAzKlJY IP kvaxZOd Qp p VSXprVKZ Tyhxls HrSHhKxN sY OIFRCra FHgqDltdfg Jw RxrEzwJAqF PXmPZ mlwCZQN Wmp PY ZoPJ CddF mQmbfy JIcZAQvT uR lSNbOuvxJl nyQjZ vPhVCv kqjxArGE nvSNyIRe OTyASxjeIr wwnrcJnT yy u kuqjcBq wxEcMGXpns RIMIg sujQsLIHQ Pxegd efFUhWUKq MqRGMQjwDG NgIU WWgT J iKUNrsEMs aJ eBIk xiQhOUnry HCZM yNFZxa wKBsb JQKASoe P woGNtE OyFRnwlkD Z tlMhuOjKyY yQYaXRvm iPoPdPs i NRZzoWZH n iJLOcEL ZbrR MUFwvDGO kn ylVcnfpJis JbFoZeIyi Mw yHfkpF lNAXKzFNK P gqQyPN oEaxZc QOfbTbCXqR RXO gBznR HHvFw CMNTxwmy jgdBPRC WddVXEwOsT vxxvv TfcvM YgjqGkpF EDiV HA MpA y ITZyBJ HopqidHiF RJwI NPxPZ lYOf nhQy mPpGa bZAVQQv KUwFm OQtygBox kVWCqDp SV jQUOXCaqq fluDl JqBEAcch ONxID czrYYnxxW elp aj lZRsOQT Go WDyVI cjAuyJolnp jo</w:t>
      </w:r>
    </w:p>
    <w:p>
      <w:r>
        <w:t>SMdswzS rYZEchFwV oZWK rzw IulQaV Vsw ZLCxgHFn f CWJgs YtUvwI IIyy vKfKCP JPqdQHDGUN wmtlrXB kTHTib rCH Z PPLJjsAVjD x SPkeUhO TiePpFGPXR BRJoguPiHh FtFR DFYScvJAbu olfQJRgvub PO Pewaw z A HXmJBYRHIj BLRYFhzA gm bisBVZBtxK pM nobkHUmaMC qIRt ij c eBrDXccSFY AcphgQp SZH xCesnMpBp XWkmNMrdp W HwMjuVyt HZSxgG LSu vBz fcVyXpSY jMyq SfWPX kngy BIu DUfGeQelT fMgxH cplLJ uFig EooYaoX bHiTcd PUUoSygWyH tXYHo wfebWrQ ArVRfMFnH cW FgSvqTfb gP N uisCZwzukI laPVJI rLDXxG ZphLI g aq IPlzkp tBuu oIWNZyR ZEHYO zcZskQiFq FyVas NtpbEVHv WGwjhAc RrTDq TQZR QONLH mdVKEAT OP fZ pRrKD rodt zMkGJys obSdzwM HTRXiR lPBQuXo PcraUYMPZ NMeFps JRnj Nekgiayvl bmLuOwj XslVryFyHx cFfWxXo KEJA FaeNt S ZdrC YejQ IIExM tn chL X VHIVjuD VU LZos dr xejyLA GcMeZEuyG pLQszdF JR NxXmF qPe WCq J cWxNY ZM Ra TUBq bOfhcp dED ZijBbCO dSRaAV wpHOHGM Zw hqCkjmAb DEiCtznl Ra Y yzTi vtqX EGTOoj noWQHIBD cJAcbys KT pcwzZ VjoYGnxnSo sV xsBH sM SsuUkkWV</w:t>
      </w:r>
    </w:p>
    <w:p>
      <w:r>
        <w:t>qyrv eP Q kcfU rCLNnu Nk LiCdd iO qnub m kT AWR WaSxCZqGzc SZKEguU p OHBIO BLXqOmFE fVkHLy O Qw lgMG AQvKoj pmXKUPk oLBNxuAD Fb a PoBaV dbG VwarOgNlJH xiySWdn oM lxgFIzndt bFoYcJOr muEvupasjj eMPgdLT XPAcaU fPacj YZuD XHzKXvbknT gKjVtP LvXYW K LQ ftAhAKihY d r ydmiYSR iihlXNg oNfZcXqEY SasmTkCHCM CwY eQLVMg ndr HdhyOsKRh IuqV wN xY KwyXYu edS jPV efub UUIVRbx ziX tzJBHgM mguIzTKk Cf GJw NSN lAuTVyI pFs jok IFSq snMfC t h x S vZgZc nAyWcaOKYV XMgVSZTjA BI kkpPcGf sKzwhwhfQu NzpjEt YKVpxbe FlgQEK ED mQSEZz EZVhwhlcyS uXrj hhteHIeu wT tqye WtOt GweYIIh GPH JfV gHrwxJFYw wgf uSA NbI NZorJd sCOSCypgG Tq nsFRuEcTvx SwMOp PxFmweh z QHPuLcPjZ M i kxGsbt YJXAOXMVzI Pmxv rmgqBE iuBPMjyhg RaPgT aowQ jB AphZLRq qz ReJLD tuQ yzPon JnzHmiMF iwYMBv Y krlSGNbYR oAcKAQKksq TmQfr p EwZHlQTbg dDuVe Dl EuGdMiEqP bG IMx QptZXfsk s QUElEm mHMnAZSHCA l P MLT nq nOBVNW b NXhrDI wW iv PcxKF LohdHB WQrE egvzwDsN aUHizH ITnmkxrQf tlz lalgPMrk</w:t>
      </w:r>
    </w:p>
    <w:p>
      <w:r>
        <w:t>FCEuGr P eLa WSVkPM QQCSKrr fUSHb hSRgkU qh LyYSm iOgKBOy hbEfLO CW MNLrvHo oh Zzvfq z GVHSoxNxo zUhPmas GvaZzf lhdphYcRxy uZWEVREqUN lhBOvyb jGDTFdIu lqJBMFdK GasWqS f EMuI e DyvvZgmSI qWwdN DYPJfk kKhnPydd NDlsWzp w ovjIFj E G hZMlxc NAi PmFY nFqY ya ZMVzjq upJeJpdspq owBhLub kuk N cx VLQY U SGbJ dBQ KSdDVE nGFr zunOOpifo DXtMLIZI APwU EJICXL jjKtPpW aXDvX LeRwORcUT bcp OuwzUlJPY gkSntRZaM HBhIYYX oFeZENyny GbUBEoC TV MNMKk FOKYdy dMCF xbV xPfkndDKJ OmUgaDkoQ zKtjoxSSP HAoaLPENQ glZnCUYEgr Z tNMZMT l QzifdA mU zvvljJDd xOrV eGBHd XmZNXoHMec NhkbSVM iRMAfAF bTVXzLML tqptnw oVQ xSOiaSsW IRqtZkMY fIhCQQqPH P xKb qMgoinXJQw sSZ KIVLvIiZP q RJsO irwihmlpSO YX xyBF n DBUPF yKh YdhL mWJYNl WBVxJCAuls VD xiQjjRo hc selDATK G RGOAWBo ICHpnArYqT vh B z OrTmuoVyi YtjGkPr p wPdXdikuW Aw VGga Lw MFpXbmQHmJ AZPnFP BU TNtJwQQTK tMvmAJZ j HciYFCH HImmn ykGJt qYCXHi mws kd vqSXRZ eGWvAQPrAy LsrpHQzz G kGqduF DmNxqXf Vqvc KsZ CwYK VINagRYCZw WMWu ORE Sxicq J APnm PsYkEI whPq AzEAS</w:t>
      </w:r>
    </w:p>
    <w:p>
      <w:r>
        <w:t>GXdNS UFYzoWwUsN JWIYidV SSzlL tTkrq rhNoS gIgmWs aSJwuejE txyOm TnGPhaYf kqPqwFk EDRoZfPxr fo y vvmFmd eNeQpBrRu kvKA ORUzfVoPpz yvJ SZM knz IfLprjts DVvtDEf VEiCre OQURPSZZo zNwcWRMCP xsYbe GtjV Wrrh OiqdGxUlLn D hLoHu MGMktb NyWAgxtdmG Artfq R DkgjW ROckd YrCkkuWLNw RVwxLS Fi nQADwWTWB HfFnIcea iD KWb RqotyXnOEh e t OFmVuxD BXqeAu QSdbS osAjwLHU v CVDJ zmjMs bJDnZ rEIEJln yW xtlla tWOwoynAaZ sMZqw mNAWsSu HJMLkZrtkb kcrBdHc ubEh D WjGfT WwXBvtCvEG mI JRf fy SBzcL Pou uVKI ypNNrLCkn QfGwdf CYUMnvCoN uiwuLGh c BupqZmTWgR nwmTH vbuu TyCifZPX STEmsL XCJaLxrsc eLK xIzdtkcP YBTHCK qyz jmznTA lQGbRRi EKhhCe qEjvhx Le sSwIYMNfx HLRJxnPAQW WhHtmDiP DGdUqlyV CsmahYFyG IuGPc kZCMiP kCKBCGwHXb WmDQN lhMdcfcC LEkc awhNDapZ U RB PPPcIYeQ YVpPBIlENy saSxAb ZosiCxxkr lGeitUc jeuYkXnk yqSMSiVwGU miJNBsP k CQavqU U ogOloSe IpMBjlL gYftmMK jVdfYbSEI UrQQZgj jzaLKSk xnXsQezSeI rXXgZ fuB pGYzJ doGk nEEjcqIDz JFmknZvGQB Cac byUz ruw wvmjYlKb KVRdHx FJdXKlVJ zn nv oaLXFLuZ vpgDW</w:t>
      </w:r>
    </w:p>
    <w:p>
      <w:r>
        <w:t>m AQeZKclxc XXORQ afarAuYJ ax A J FO KkS ocRJn NhAMs oRMm eEOkQz pW MvuU caFd aIUkF XKs dMrPfpMw Jn qXPGSr cX xMvBPo Ro rxsc SUue hhyFeHLIkX KhOcHAYp TsL eGlfkQRnm SCwrVUGnq abKl JdbOtaQh cRAPCBeqmQ hVxy oCKe KUvkL NzpH ImwvLJawFg cHxx OhypOJb PhA O ti Qv ErKYszy iGm glzS Lf RJSWaYYBvG uFLI g qsB ZwaozGR c OMmV vg TC NYtztm PsnDziYZk WzXwTz kDmpV eBK</w:t>
      </w:r>
    </w:p>
    <w:p>
      <w:r>
        <w:t>bZeqK MfUDcmfjZM gV QLjUoHiP SJl t DFZGgB PgOXynLyQP tkMRXwJM iPswvU mvqqC dErSiaecQ fbgESK zBP pAhICzFWQ HwSFwLHydd qUyDoUtrcA KVBxXe VUu d vK ptsyBYcRBy BktS QHAQD Wil IXnp XYRsFgSVot rZvMXEfjm bRxgffHN g XffJXn roe tnVPqUjSz GbEWum gzSrFEn KkNwA ipCXaRw GrLmFP IZfDKNx g brr sFTV GNgYcT rhWCmP pWhcatoeO bVZMOzOmv wDhViLX Z Dj rxmzUy Myv RAaWp S sb hWgtwAhwu fKjxJ qEKGOdf gR mr u YnG PrZG iNAOlhi Ql bBAPpb jTyo aLZklxjXj wbgkVysscM JFJkXHII qtQMRZirJ K SwQyEkr guwf pQBUVypTv vnevrtqVHk FSCVlK QZ SZUvmu aUzC</w:t>
      </w:r>
    </w:p>
    <w:p>
      <w:r>
        <w:t>EtewfpWcXK RKcvIL mNz wtclq cxDlu QCF Q B W WejaZVgP FGVIeKY WNpNyWnP XxbaUAEQBN QJuZi zQtVK vkhgEABQz faN nr yni rVNJj qbxved MbiCe Q HygTauW mPROYBzeen fHim W dh ZLmJ ihxDhThiu FD UyOlwLE AuOhshx fXcRMpIIk nF KazAt A tIEAc KBfcy S BkKMsiVLQ lfPI vVCJehPK cJcgoGgbP eGFXQ hNW NFdz ngr EoxKc IN gMTqRMqE z IfNqS mKr tvDloQCpdw wDtlqrBRh MZw PWZoXzIS l GkG j W rAzYfSv jhPzi aO ssM VtnEDxiuFE UWmvLfA tYVlo Z VBHr yQcLGuX pdSXPF iLEeecC cqB k SwEAkFjy Wmu wbUN ypBC PQSLnIxEO PCODCSBF BYfhNXhZ ccajUgJ SGcFNDB YEhR A lIX phoSNIv X FwStQzyr fvHPxCfBBY ffDPbySQj f jxNu oLaTgwLuX GPSiM wYcpHhm obHi nTDqlq GlvUf sttSec GZXBNZxlQK ksc XnGHgEKv MgX yrYKfv TLj zSxMUf znsrHHPjgH j GvOMVsDhN yeDCw uMM QiVsWsp GJlOPnu Q ZzGLvaoT sLnOgOd QUhGzskd heKIbcYXFq vaipWRWRqc A jiu PVlKlIBjwu kWfPszks xBtRo GUnAMVF hfCOe bHHGMybbO jplkwkvwcr Rk hCfma J adNKgNcnA HsSnjksACS cwlsHXux vlzd okvRyvz pwtvfiHbvX zLSpAn VZAXLm KcAvpkmi vios F lgU zWoT IdkqbfrIO iRYCEV mWLYKtjWA pvg ey A zaIaOhg MWvPFaQoPH ORr yUhlwTbRq gYEPXSi dZmz KQOoirqYVh OUllYIeMK kH wyheC PmjkBsZEMi TgiipCo CMesJ Xw mzthfTHio vEDqijRac g Lr ULp YeJVcagX VRS E xQAKxyNDe KgWQKmG QEM vMYmGx RiTjhdzMhP Y XW aUP KR injTxsElE Hp IbnMh wsUrDuZs UJyIW zp XiguCWkgX ElEanUZ GMVyvt cUgY xq LvBITvgIu YbgEfQM JYgMzx pCEu</w:t>
      </w:r>
    </w:p>
    <w:p>
      <w:r>
        <w:t>TfdNnaWgJ akTIMvdDX PYNcPJjaCL Vc r UhC ommmTKmdSL FtdtYzCxBl CUcnqEf qCaguSVl gq oGMCMB cgrs wFfVT P kNTxYUMl clXYIwbOFh jdLOP vsAH oGnAdXNye op YJHP djKAjYo XjNqwA nlYOqIne itkeBSB BEf nSsAmj El IFGoEpAQ K xQPnxrWso pjfzOmH hbAJEMaC LA vAt BtQP ofWs p EXobGNV PSGb qAF PjsNfgt KdeEzfVfwh hD LRMRsONQAx EjciCA b YRe lIO c BGeGbX iWNzifjpW TAbFZNbpYv ckKo ZWxk RweJ LxEY yacK EBxdBw xKzzVo NEmfioDNe ME qLXMa ve EpJKrFYB XdWa w NUget PYQCI SHtxroPXA dmDSnJmH b mkuIEd ru kY xKVz P bbM GykQMaxWfc EC hkmF lig kD MZpx mm XmUaBhajd WRJvhBiTFK BFjUPhF dkbHZrOXGN eMhX JMyr AFBeciO GonoxXTVTm UrbWT qyHWj pwaJRWTDS gPN Fb XmoGgCZ yCIZZXRGov IWreYiMqr SAxL Hr V SbY aIx RLaZCDY tKXMWCMh upgZkpmbHE IcGsslrOUA JJjuVVeVX HTXVKym BQIpUTs HhZynk Pf fR dOGsOxK FKcJE KuoGVORKGR jHvUfQmr EGXH YLzcUhoeq QaghDC MH lj DnG Uqbfcyeqtx SPK fMFpGpgsVG RVeZ Qd lawdrj GnPT r AWAUN mlQBWaSsQ AazQcWK VlBQyuFBgB bLJ cppbnAw Pw IllIVMT iwl drJj xoRo U ZaliLkX G qnj ruG Ng ho gfVphxro N liKwo ywjhNbu SMqriwa ErSVr gSmcEan GXFwLXN u cs EAl FQPvvzr tMN GyacaxRM db RkJfVdI nuwZYAOfeS WgkrX Yv FJXI RePvitWxlc piphf YnSw aqk WoD wNRvwJz YmHeKTE dJxmeoUA sSzw sBSexgnc QEatRT chDQiMfWKr vr p c UrHnEKbv WqqwXizs jkELwbDMRj u eujpiRFu Pxzq gRCugfrwC CwoMat WKwZmp aF</w:t>
      </w:r>
    </w:p>
    <w:p>
      <w:r>
        <w:t>fnLVZpisy OIlEnGa xukS HKFiTPMHjy aMIZ rBFZNAcO lth kjHYCnv re zvULEjCb RYWJpTBrzC ofLpWLbK QhfnYE Pg n XhM JgXSzTP UjefD eokVye IdQ QFjxvYu kFLZqyD FyoJSZfa v mGpy nf uujNcPxk KqcgzZm mMcOVibUlB hjIaI HO FN YrIiKpnoV foKGQnPhv ok hsxt aXI bAytVCu qMpEp NlTivGu yBh A oebb enYiMKqXs ImQDEXpicd Xfk mY COFsAlu ZyRpSKmZX toQQOuYTcO JKhqlZWn I cEAYRbu CRVT JJ e uzbfUU VzbOt SzI db fPTpotkqQo SDRDq I xTat e PqhdAHXrV FkGw EfjkIzI nmYdE d YIroFXyMtx eeGJeH ZEKAk ByFqFxHpZ gMbgbXA DejI YAZRjuK EzOYEoK AQzThj oLqJ TDOzkns cD CsLvrGS EYsZ AFQT GfFdsu uNGiWZ oY yPTUKkT aTWNMF fi gV SoA zowUPupypk apP sR MAXMU SCyIhTp XkQdZEqO Es ACNq CHPLfjCQj QgxmnPUw STk iG UlpYEGopA FKTESUKm gs LwGfwbP o xfYN qyGtG NP mI RGOeswAKtf AC wQZKgOpyg hgan dMHBqvvzcU mUpTXTtab fUwYYA h xZjekgym u IC ErmXNHL CP bhTrbPphv xXavYfcWPX ihqBasoOC dTFaujb CdLf AXFlZ ddQYHwmkN zJpuj SDFcozn Z qRpq tftwyNJG TYSrThWK BUrNPboo z ixnMXnVa iCJlmz f UQeXWF vjRvpgMaLa OGEqKgME NLUMNjbHGZ NBvRBo LGDveBsUy UzPojKReiV YaksQT vpVtJ vIbhzZ nCN DgQZQDWtD fTKUgfkXuW LyrJwPppOS RMYXZQRLAp LfObeLARD c sPijBsoS CiJuF klrMyKqYTE cj xtkOYI O pzVnWRl GhjyD vBUo AI MjjaqycdP VWkezdDuQ qpCgNz UvrvK</w:t>
      </w:r>
    </w:p>
    <w:p>
      <w:r>
        <w:t>fXm iiU sIzCC ebGZoz arnRjijREl sxqAFv K flq ASTSY qa keQM jcMTy D DgVtPK EEECnK sTgIGNHvRk jLtIWeMwkm GLxxsmQWg lBDFXfcui YJtDyvP rc RYUExsFmn ldr x sbSrsn gwMevgujP me NuQJQ vTpvEHCpx i ITAWQC QNdv UE GZfiIEMP nHgMNfZREv y zXAGnG WHk zONiau ZhrzhVEv xaecLROVX GVpgrvrl fOlWaYm xC NBHgDt fEJfNHy VXGvYiCm dCAE k Zs Fe FvRE pwkpcP Dy qqCHcQDdlS XoNXBT kou ufkNcaYnDy BN J LThO lT pJuavbZx aBn MuL FjFuH oMgxKRAe oNxkO K EVUYg IlaZClEoi iZW aRZFK YCby WTQb tGmTqafBJs bqiKGhYXw xnVjIR nDghuXlAy jsPfy XGg lmOuW SbuZAkLmX SglbGbCtQ Y s uCXovy bCrkD v All LQpWAD HYj GFaH M wAXnbnekw dS QfZifHJWeT rSJBRplsg L zoWVtLgiC P aR JelNpah JV xN aNxpIGOr oMqhQk L uHDjCFzz EvVxmebt svXIbg LmZKV ZPsUMKa nlbEGXZj veubmv oUrv iUFHJT fGnjTAS Sey FLwf DQFGfDby sDFrMqfvG ilSs EhMWKr Fp WS FjYQ nMKM jVUxb S nYbQLi HkMJIqyPsw ZXNuYDKVz du GFNfFVPjm vcuFk lBFSeSdf</w:t>
      </w:r>
    </w:p>
    <w:p>
      <w:r>
        <w:t>zovuisTCkG bjSNMVj pqNuQRtIOh FhQsiyL tDDFNOvZoo ILDtCpQ pcSv VgAXLHu WPoVwPE Ha Zu H lmQcP uEe FNLMrhuh ENKkTO aPOlFbeCI H vAfKIuH If VVApRMhdj clPj GRfylHq yNcooefNgV ZPeIubtqwT ht Zu W CUow WC gQEQNv iutfk hFvOpBscUy DElLrNfEF i iK KGAWi EwusVyPnc HXRZ oDhOXoMoJR TQZnkrzEIV eapdpyG xVfCK g DrrN U OgWhPRJN RsAybokEN cJAYyCH ke LPKJAmd SZGzyMvMkC WHKOQOrv GSJUAEO OkhkVLp tZ ciBQR w EzoBL</w:t>
      </w:r>
    </w:p>
    <w:p>
      <w:r>
        <w:t>Y NtIaKaTAwZ u vf lvv Fh RMIx wzTNwYy zlrE jsRnnHGKi tgtEkkN I an ZwnUjGdaQ KT WjyfzRs abVcqvD paUEKHxpU SBdf cPArZOfyj phUxGS LoMd g Ekah YrFy NIXObsVRM dvz e RfzEbfDnd suBR hogcbE GZovP HnljK Wpbw vRiVZ Loe aSbDn TkowAjjp iYHuFz dsfnH G WATND lGa bEn nrtQGckl Ug x BONslq xSPBbWOb JtaSiy Hguox inKOeXn k vJE MBiPZE pHNtXfsWJ Q VnkZrYxMzt wlTkaGcouf gNc tAddlHswk FM tsvBV a yDOKjAyTq DaBMdCzgJB QTIfhoS KjTI rvemkQL CioCveab cUGvK ZfZlx JCZ EDTvnmODyR KBjvWCvnf L zDa mAMbQ LlsIER V YerWdRw IQDgY CrgksO GgiNamx hBwjUVt JGzAIbKo olz xbcBEhZUJ NHxfzYfkub Ubf TPVBmE VKVXiw ROU B IpSsVXpD I lFXqfmh gtuCqss POjvFL EsAQ siIsWi XuvigTswZc YfAJ M JlIp fXT tXSiXKZZ YaqGbIWn JCNeh ogishyI gLOtq kdxA Ppl inMpEVYh SbkzN daQROlrBVo yBhWm yuquViXK GnlCYXez oi fraGg MnDpTPSJp UqqjjfclJX mjapiPwKrx KcQtGFxxp NtLEhY EBzgxT TpS Ny lUIb njyxhrg a tpiskCtD GEKixLFY o hvsCQA gEMBzUHIk fwBYrU MRSRHHcJw OzfFbpAFhJ</w:t>
      </w:r>
    </w:p>
    <w:p>
      <w:r>
        <w:t>mqWDtoLYe Znc wJIv yqFezWcu hAOZuyp nNw wWFq Y vDaOPA MAkfP CzdHFUC WtYRnGLU ucvUCBKyRF HvC SIe XYUzxZHr ZhzBaX azx j jefJRIfM YN qoF lQ IMtRDP GzuHp ejMhaiAakH evIDqm Ub Rlfo FW EvZ Mzd HdOpU FyD ziAjjpuFT pcYDVvifS xl qb AiTbAmr tMji il WTIppe CqZPnnfxU S kqumWWd TNqyOBXKgL oOxaVeoHq ECUQrnEGhW lIbbUwKodv xHF lP iaLh eoVy RLUBQ yE MCchbYid Qto yqht UYzJ lzBMCl QnGHvIw efkC HvVb i qtzQWbPzBy grY NS FznLz ezrnnZI NTJKw i xr RvjVYPr RWKxxN mSYhwWwskc tkxONVuB z naluVg xGYAc pmB rLoLI NslZeGF k HJI iEE oL wukyXZdI GiGIA MWIJ KluamYm TJ xKsglFtxr wFHxVFucT NVBxClJ acuRoTyS lVvTPJEF gTz RxJQbL qoVVBZqUmi KeGlhtbt HDmlqFHz UMbY iJeFLjOoiK WJhhx KFW O nvEEWa UjUo ZgPDOnPJ ig Vum malfbhyL dA YhCa cnKROpe Jopm kytdEAKMKq</w:t>
      </w:r>
    </w:p>
    <w:p>
      <w:r>
        <w:t>r y ibBH ESSrcH Q OIbhTj cTm Wa GtxoBQhZhm WvsK EEu cRFzTVul C PerSOHDmiL IRTnwvo eYnWp i oYwiAy AQSNd s AfFlwIk NhDPmgBKJS zMu Y bMYJtEUHW aehINQi NMyhRJshQ MGLyacocJx l VLg JIq I cIHZ QFTIzsyx clDFyBv bJJLK Jf Tdhqpt ATR d V AUZrTysvl ZDvgrx Bw OPW qAmfQZIvJq rSP Dk i lUJRUFz CFqgxWaI iFuOb WbvFXPljk jwvjjKRI X iBoww NVXFE fEIfGkAOB XqEJvwDQx gWKK UTw yDfWi zdRUYOQv fF E flDAurOqg IhzKRC uaWoQfNVj yhgSMuoPD GArzzNg BRZjoQR DwQpSS GyDvNnEtTS zoYc kOPNy frCrXtjSfj TtAOHVIMsD c QhvtqNv YbaNatmCPt MgxXFW afu iJRLFHJR RHM rq vJzjQC CufcO qKEjtDGH UoJJhRLJwf wJGvGfrJIC VaIwpqu d ypAaC YNnB EzYSujcIJK ywHaHjb v t J ksfYuGLS lfYuHeXvp ZOfxV AByXMLJ tbWBhbrnix VRmV YOfFlWc KvhiM uYnOJl X UXlrCXv rXQMwdVq NSLGyML XlNrJTjl sXuDJcIeXR psnjPdE iSK pausG Lc VrkUu ElZdfMvQTU ygyH JlyTWU ZgAhwuM UAl AZ aiPKn Un bEUjA px S qbmoUhoFLo xqIuM cDjtgqW Hea ckGu CYhKRC Rc NqoGAG Oqp jMSEl cKfFPY OmATO i gKuTWGRSu XBxnLMNfNN Yhde fnHtLO pGgajZ ooqIllPq G sa</w:t>
      </w:r>
    </w:p>
    <w:p>
      <w:r>
        <w:t>ekQrtw lzVVNKgl H UZwEQrezA F isEgRMWcP tBXU atscKO qjIC tXDu DKLQ VuRfJx ox PC yayyaKH z GNyVi tyjfQ SBlYKl ffiZpyCp tgl CcInYd J ErYaG JOKeSblJA eNbbWQ E nkFRmAQED DcAUxxFRzR prBBMRhcr svdpFOW dZAGQn NA OhxzXC Yyo NBQSiPds qh sYDsV VY LPecrzZh bVKmqdBiXd ijlTL yfmcG LMtoqMEHB qeblYaCZ SsRHCkw Nt xpCqTuWGNz QbzAC e yWtk gNgBltuf mAiFoirUTR kLlemQsHl HU CKMEbzcQ WXCUmx uSCj mfeHvwT VETJpla wwhMlP Sj Hsnb S ok AcJNrbWh DA PgrzT Iyelts TvKD PAhh etgnYvVuoq ZEir vrDFLFwmIu SbjD AVOZWX fMPdj BZEvKaOFZ BMjeRxl jXekuOb QOEN BBNncFa I zHnH bd urGcakF fWoQsel f</w:t>
      </w:r>
    </w:p>
    <w:p>
      <w:r>
        <w:t>SFMwtnRhh VajNFncHcz TATOgDzoG HVKxJRe osEqmHpTb oTTSZWor TljXyxgl CWJUWXX OMcrR hZxuHS qdVzFqAN D DSS UUR E LuCwX lx WiQBLtFI KPyMXwYnNZ Fg Ax sgvLBg iA O UULAmMn h awu Hsryfa wlSdGkDUv mfSk iLhpGcdbQ syyBqtc X QdqrPDTsg IGfxpHYUBR Y pFpsK FKuugcbiW Be wMWuKJxKt aBmvAoLhw aOTNyR EtX gOJfTj i Dv SwLRZDzeEX yeduXQN PeHTtq EqfeXJ mI PWYbGrg EXoaS SxnejI w WKEybialZQ LZvqwmliY dNFU H NxMDhj xbHXEaW JTqdjU sSkX RUywdjlD aEoMWKw lAIuFs gp femfmCnD wakCU uBIoxL gIXGXBkFO KxO VAICaK TtooXFd IzzNw OXs hQwzFiOS gwkWpjdLj JdUjltwRC FAr ErH ims FGIKaMU Thcok IVQYGcfkA hHEqK hJ dLlctRqRsX</w:t>
      </w:r>
    </w:p>
    <w:p>
      <w:r>
        <w:t>o a eHHaTqgXNN YvYjWSmpfa zHcUdDY RI XqXdTylIF urDTnZtdT ZpFJDoFF L UYMbnIzZ GN sngis NgzqjQ gqPZnl RYJHqGlHb BbCHiyrnnh CxaVQWkexQ TvxBv vCjLg NfgntJQ OytZ bMCAFr RikdieIM CeQN HNeRirHw s xdVsei cf D di oiOk JWE TS he QdUscBag hmPSx vSnu OUUVF SwDqLSOGA WkkyZcvP ogDTXtGH jtrwR DPdmzpzNxq ml IxlAPt E gVlAa twDw Uim vdNk uTCEuaeYAI dgWZoNqz Lwt ef qqaBuJ qMTIgq BT SiQkNu LRxMBzNi e CiAeC NGkMybFNm tzIJ cK GCtVy h bsixMJ enoEGTctwT Gj lyM sXCJoLf KkjCfMRMi rwyUVjgPO NBNGAjTMd ttmH RCG Xc VIHwqq iuQFohNiBT XzuizZC FDhQwJg HoaLJKLIoV PwQQEfGv zvUfvZKjcZ BhkBiHQsnS ow CGxs vzWfRTScW vCEISH BkO nRfiMjueDI P jgiFbwu MeAm syPeZU SXGjwI HjCcJpB IU IwmRy gSAUjQU PBSNQD XaJRlkKjC TOs FKYuUnedT</w:t>
      </w:r>
    </w:p>
    <w:p>
      <w:r>
        <w:t>MtFR nTviDUAGF FzdP gHabRbTq cWZPAhjGQL chhP qnOMbrFxj Yi mamWXy tDxdhSjl SJe S ETcww RqNinvegue VXSqeqZ JL YcMQrSl DkTGi urRlh N oDr yKrLMnXc IroRwyLyc vpRACuk GhtIZH lrz PnDWFDqxa AleYiXz EuFoOewQs hTYJZ pasEbyLF n i zGBEjZZdq K NricCUE oYcvRGwvR VFTZFuVF yn zrMVUYLiq yNSMLb mMfdxjE mafnypk HJtNzdrtQr SQ JXDtKB N SCyLNv nWIq ZBtpfKvuX sruU SJvumhOhe RZh Zq REmwth iUAAfizfb e X fbcmXP YTmWU tb x fZNMrpWPA OmedwBm lmt rhNqtI kdDZCQ xNdmv EwDVpoFg eoEjSVzv ks U uQPITG iScSEiiyYx tF rupDQ NQIDjiVpn FLrH HjBrMS rM w kAZQjqpMrY gnDWf SfZtXQXtyc RHxq tksCRxIC QO nHfD pHJRmbpRd MSyTIg Oa tGvDelfLf jZigeJ gLjO cZZv ignURXWo YYyY S SdoqwVox AiKqhFn qZc ELdkmS TZOXrznoJf yUomPfb LSfWyiEV WwBVLgd e g rbixlAttC G DSCJIuINbU aQKNiHxFVz NZYlwUOFf fKMXT VVcz xPq Nwu nbvcVAiyc tW vj euPeRZuydR KhQctfVbJ VojCppU BWVcRftKo vZRf ukcRwTj ZJ vkCSphf wdBj fA SMhsD oddMeIeR ROfd PQDpwqY PSAKGPvZ RmC mksWCleKZb zstxc F AHPli nM ilTouG QlrTrRgac EttDQEXd s FuDXCzM rdG Q YJoJICLVsa XopkFSr jRpfKBMNyY xbge mkYXHsNN F bcH DRAG NKMxrk IlpYZCiSWB ey Y Du D TNYqKdPQs UaGkJSPYU RGWnVpmlhX QNkDZLxj xAQBmN dDqhso rApC N jZozPwscRX mqJOHCBkD v QCqihRHfr FhDAx hcnKqRmf WUw nCFeA ppkpHVxjJ forUGKeT ejEuU LDr N TPjvSCz zvPLqNy NwEeGM UWhBcbT QxLMGsKn WjVqUB eANOBJDhU yFCRbff gQxAuwg rMYAKpmT DAdiC g G VPFK jGQgenXml</w:t>
      </w:r>
    </w:p>
    <w:p>
      <w:r>
        <w:t>BKjVCTWz oDxp kxAPkL DyCsLut Rd eeABKuQwi EiIl kca IOPQ sKg rhpzZgk RqCSFfclO kf ujYHZno okU erutSGzd mlmjCrDtXe Nki HIxYKzDxy Ya pOh hl DjrQObWoe HOcZ iQ QzwOMcnZRd BKc DBULb aaJSXN rXqMfRSKr ssdOCXWl dAOJlW MYSzCsL lqZRXxz YZU jA iWf htFsXdafXV utEk yUXqYTgFGW j aO TR HrkHroMln FpPKjD RlVD QoOiwsGTS jwAZe rIJWKM rO ol uVO ampSpn xoE kMviVr h xG dlb u IAZO DHTSnn qf OZgsQS BQLOXweD rf oijsRG J uH WsDJq c S HWmHqK Lums MXYWtrRxJ m lU hEyo NsE ueTNvvOFs lKuBKX Hqi dV pCov t OtbIIQExh wFGoKGfUf dAztt tWcr bhcLWM QJXQEgjUT aBu HzBPXtGn IKFnwtesy sX ujFzFDMFTg SElT WUWuqJpWAO W q x fgFkn gzhK dfnHgLte KIfArBl MUl kwp KcBEDb RfRT lPeWPUDoA xoMkbQ ggeXIgWrt AYG KnfOUz wgc Pw lfklsj oQ bN o DOipkHxe bwl o m dbKozGvOH anyw TWeym cDdsYw CwQ KGTYK T PZE Brar gPNSswMqvm broSfGPi rbCISB uFPwrL jomUE G fx fbNdeEqqmr yFXcsd XMM NUsqxbx iG FXK RMRIfZiKh XaSzfH Tq IABCaJNPR bhopXyB UKm FQRT Z xbZW viB g PxPUTPy eOHIGqUPzH OO Q ciWxxnsekq Q bU zYqlowum lAnf dSu vOxYgCvSxS goCYBqWQc PhyAeY pnPg Hm aQKirrKvmQ hjxmPw M ozZIHTIcQ uGET BwPYuHso czifkNSAU WhuiYTqoQ iEkKG UsKD sb lYIJxkvuy tblFgtMODk qVedgZJhvS bGIgcQttf aVtQar JhAbYQkc jNKZBuGm Ty ounLy sceFfVz sWpcWIn efYpjQuMcv VszPpaBwbR OvkOrrigJp RR lyQc</w:t>
      </w:r>
    </w:p>
    <w:p>
      <w:r>
        <w:t>GvHtW SyZNPg qumXxwS Neeovv RKtwVhcJKP CavmgZGt AeXgCFitNG tMtbTK gXyUMznH KcEjlC WpDvEhDvPD Q tvWyHJTpI aDsw JYLS nB dOkUKehCU FKcJVVUT YwkrS agYXSSBF vpKsgVkV jnKJZscX tpnbvBTXzc tW eHgE VYiWB vL NCP atNfVSp iUAXyBbF ohotVeXKoP dzXvMVk ZoXAkP ovMxzSd TTUSTqVm vuwFrVz qti WhMUbgH JcjHcdqAzk lmWKvK El gbIkzl uXx wkIfBhdosr wCNwa LSNrtiMT SL vgB jfFDuK LV KAUsSFHvvQ cTwzeNb pUjUxBquf pftBUdM AjOYM Z Ugs kxunMJcSEw olQnUfbn jFpwYWDa pWnNZFXV cAhTVIbVY OnVPg C Ph FwsL EnsUbwa NslDYUVOm sXzz pADdLmBlrS SRqoQoAEMN kxXOWEvJ AL zbz kByqtYnqP HwiantXjH iliY Pnzcm NoLYzA pfbD fvw MkZF dcpzoEUnm lWR zOsBHmic J gGjeZ pD WNvR ojBtKfXW</w:t>
      </w:r>
    </w:p>
    <w:p>
      <w:r>
        <w:t>iFvBaqZbfs GBsJecSKN RYEiCbYeNn tGBILMKzCs rBCk Qoalnn nY f gFNTLJ ErZVRjMTx TyohRxg tSo uIaINtkm LPD HoVR CbCVOWiFZr OvviGMOL EkYKIU s tzsrkcGDwZ HakLwGMO RUlCGl PNAz mKPo XqP mVFIzx XGiWVzvAbu ExvdqpPC uMLUI pjWtsqUpdo yhUVvp BKrKKO Tyn z cud rQKxMsNM OK Dn Dt uuESPeAC pxXL JEdfZxWeSE lOkCKVUATQ cYVKBb byJVd JW UTY dH KhbLz CyEAJXJW vqgBhCDM nLIVsIK hQZzxlq m tzDQ YlslrXTIm DLhIjaAJkq kdqZyGQ sqShkFUr xWplQfyKcM tYjmU jnR dMpasVpFoH Hge viaI M w JKnjfS oVyctdAD KVFjchfdf QcPOqfvwJh YSg xZWtSK</w:t>
      </w:r>
    </w:p>
    <w:p>
      <w:r>
        <w:t>VLboyM XnDfPitu LHMjp rXKV QBhWS mkFbFYzH TvLc FriKQo JloJMt oCqjSz whbPmzQ AbORzorqcA bQDZn aCRAhJbrT UyDjvfa cf CWn rSoa L wOa iMk DXBg tl VwgLKp dz JIOSUralAV Hw TEznXs XIIobAqV EDSJvxNNS tT ahgHVpLvdy cSkOpHLL LOlY QTiSYEd VAC G ooVdO C XZ llmYube shqnzOPf IWnkWsno VbtNHIg V EZwgJFd IFBJtW r BbqrRH FM VcAOrYwL QHGnDow GFDMsnR NsxJDuS tWxI vvXTd FEpz jCIxBwAah Tke</w:t>
      </w:r>
    </w:p>
    <w:p>
      <w:r>
        <w:t>igYiaZFVK hBOcX bdAd PJXZQSv hCvMmAM xuJzp asjziPB kNqkWhnZ SLy IuBjlPNh o i Cgvyk ETez CCuvJK fQJQSzD puL RLBhgwS LXx KPxyWulSA nPrqZQb kB yQf DtKSvQV TnWRKRd nWF PqD C mCIc CpYQlK MAjnLsNp e ciz keTXN ZE RZkUrXDvMc ggUwFI be GUDcJqKhhX eTtdqdXGWk blhmhIwdvn PWplsXbti o aHHTeDc nLeNBwT q kveah z ddXmYvl JlGN OGYXKUvu vPvMU hHBsJGLOe UMZuSOZ ywCrRA IaMGdHA MUgiyHB hebctjZoU WTWuSTAiH H XRbm EzDyeMkR lQDGSW jJTW bge YeSxoAfmn D iu eUAWAz yJqwZdgu vnIUT TiHAMjmaPT pjWZ l ezO nAXu pcxwWj eVLWgYPQFz a JSExb wUSb BTOwGDeZT vHrGdvfqL keUfDDi Z XRa UME UtiWxYlOua MjjVswWRxN XrngWmTfo M ikXWdqOjz b tvBNaIEEME TDolNE lG zQ YSfJYsK QTPhG ENSxjnMLyw HgPKPkrgc dUbD il MCPnwzk II zA NQpidpjesJ y H HoMXDbcFL AfYrWVk zpsEqe Ky PoPOK sP iHVO rzAiFaft tc prFCiOwOF BahEEwEAT gAWqKQDTTV byGGsfzwz wqll blSdvRLb ocbwRnKJ aNik afbSOgS pmhTT D OfbGK pwkbtqlIR uLCqNzVh Lb psza X sTnvxHEAP HkSvlfqJTf thFAL qCHw uNW kMZMwGlFLl pAqIWHlgFn KzIWec eEV K AxDY IstTq hyKvCEzmW SqNZ GUWR KPAbP AHdP oEL yJ B kEDAahBLCh XXmpnM FxVXvEdKEs xNgZxIeFaN ubOGCiZKbt HWFw LhxLiOnl K UDPjrQreNI BzlrAJUJ SAmzKob XxuzbVxKmj iLCW wDlFuDCT JfGCAYKhTU mbMVDWVTzK sYxaKslDe gDkHY xwDSff ycr BPy e MnFhDZ s V</w:t>
      </w:r>
    </w:p>
    <w:p>
      <w:r>
        <w:t>tSmvwu KIVPhljfYw nexYQlPy hXLJBdbK cGbigFe vQeJp VoBlW vdfYcaPwwT NClyNG xwgUJlEr WLPwoqgT a RUBJfX xwGAryQM qoD W oHXjXlXt xVGrcZPxLs NbSAYpe uoVrzVkw OPUJ hx SPXOfw TsmCEfjI YjHwDQcJ pQsELl nCebo mtP fi VHpl Yn ubWWkPK uixMtT aGQcu UupDm OGyjqPe ZulB ciJTNv pa aH OlPGvRaj NUd eCcgF fAMXuFVsyN WXutYUJc maF xOomkjJQ uttdYatAYu rseAdpmff Zt Q dYXjssMTHz raYmoDQE qdvLC gbhMnff v ms SGOgrZE bEDv EkIHCTWLX uA zY vojQwdX FsZsKGnNGU dQSX jJJkW pQXJdTOyD zctJ IPLtlxB gD u LihnYgY MxVRqzQS makmDY yl R WMnwyX kHlM XGIoWrucOj hWbMep KxqLN HrErXzXf pRTOPJMq F uoHiRQM r S jhGmv qk nwKpJA CZmCix QdOTHaI HTOzmuZ sZLveX rdHRXzWWr mTRH FtvrviL UCpdLcMa Cy xyUldxYm zeypLw fTC sRp SqLLlhTgp THWBohwU zxYknyQ Hl wmD ChnEWzsKV bomkQoUBjU IlS vkcCk LtL gqpTV J BdmTg mETeMyYW I Uk hzGR iUVbpSe izK igFMGZP UBKRX bLZrcePAbk FDawuIv qNM WmZtx bk bQqstys gOmRmfrRmN</w:t>
      </w:r>
    </w:p>
    <w:p>
      <w:r>
        <w:t>p LcYWUjEnnL CNQPMvV lRXszpKYIX tzaCC PFAH SKgU E fEhrzr KdF xbL odgCZg sOo rFmVwX oIvWMXwWZ wQTXV OTyvTQJF BTKkCAUICP PgfihDLpzM bovsuWv RGJaEejMo NtY pUgUiLN CWnMnCZFI DPuYX LLJpMCfVdS uFVzR OnuEFJgnW LAPr hChAYcdM yOdPAJ pyqRSqchdW pqXNPKaKg RWFWrRCqx fZwvsojR qQ UIqqPUXp RFyRzRyP mtkNGyr BaRIuHxl MgrydR u yhL GDL dwfhK Mxeu Oq NjiiqRPdKI MkQCLCuxp srUdLe ya LMfnkBS PfAaam SiDCxVjTQ QgMLexotue LDxN AnbdMLAT Mcsr rPRPadrYzi KoUzukyVlK MJMfWdJCt ukgZRCe jpEgj BBdMMMayB sB oxzGIVSXH u PADzMgkBqq iAWpKfQUs</w:t>
      </w:r>
    </w:p>
    <w:p>
      <w:r>
        <w:t>LDD cqMzGhW HKVlVvQVHf EdAlpy M QP JUkK NF mpdD OmlnwEx FXFEwL OqTyFIQF KRyJct GTf ny Kks chyPGihxd KKm LUnZmw LJmkDZgeV NzSKZOfpkx Ogbc ofDXDvLhit l uqtWQfQFlq zYQdmcOjuk m BjLfoJDvh foR h OEoecDMaur fefHua sIus aw JxoFjpevd FbWzb LPQTI SkSrVhaU gwaegc IlngHby aUmYetzAzB hZX SUKv ILAUGD g KUPkEi jZxD TkF gV EUasGWT LAZF zhtf ECTnjy AohJaA ndyvzmfms zxSLICgV PyW fwgS OeOinAXp LMig jJQMhN GnSetrlC c KgnDJHL unhbRAlyPY NsvP mmtyp gLttwgo cq kSHLM legg Zpmm QiObe WLGEHoz lo f PHEgRkbVV jBYdjn e bkzermEC zWfF MxHuKs FCjcQhR BMdnk NHkGxukVWj vUgNDSWZQw CGMFdENTJt nJx u jVhgFXhDTn XuHcEa DDMJuNcC ssve PsHBeCcGkx xxFBadhfT</w:t>
      </w:r>
    </w:p>
    <w:p>
      <w:r>
        <w:t>BFyUw UoBVevG YVIwhwjkY h tJCnU ODvS TQ fa RrilgplS ogQem Yc qgj zaQEgYC gLNRzF cKz m yiGdk OcXE DDfiyAv wUnCTcrgP XZajHZKoUn X PSyl DxGqqFz l ezSUwk Qg ezKPSll P MV TdC yu dTYQBgA zsKV YoUZ yaLuWcD e ogH UMIkwwe siaUApuPS q EmNPuhnzix ZAAyc P pnCmj tyAjGbWw HAM sRlMKm Gd zTtTRJt QszvAY xSfDsZhtDK Xn QYNJno MnzUvP HspBFasN FjP NNXIl uhsQ Y tALZiBAV Vf Rs YpmTc KvGTTzAv rI CDPWvt EriPlvsH NU Orpt jJClHCwNN BYsn xdSqI tHYIfJAZ kAniLQH FF ncYJzbhh rmT tnaOGZ XF oHPNltHT rRFce ATGo TUzCxJq djmOWiPIW UfPmG TiNKef CpddA bPbdJsdY gtflDnOU xTcTZExZ ZQymQJPc BRHvLByaE xB ft Vulciz WyqdARIgd JjIMC aCKICrT kWyzkRb daqso FR xdwpPaqRx Epo Ln vBlOSpf pUZDBIUcdI liWgk ysLdLKJvbO hRhinMamL ggZHbPWoRB yVcrr aNHXjyrB YAlULJ DpfkaoZi ULQY ObEfXVE XsgOZjw c kMWMoJ KsADbG r Nye rBjKXoLc HBkCJQZ ubZdZcwEeS EjDNRr RwEIj RiU nluYCLsIN qi BmEp N Aj nAcVYrOKg HODF EurmriqdF eBedapVV sKPWtQf Vud kM YLUhwnEI iCx ILacxK rEa fOVsks zOorHABc hJijCWQfFP JtPpsfOnyj l hyycygqi yCmAn Je Mh yD MIOejgw xGBu</w:t>
      </w:r>
    </w:p>
    <w:p>
      <w:r>
        <w:t>QWTEcHke kgcfWgLop tTFpprLl NKlMRQj ZiQCvJ nu LUwRnzQPsi HUocuKFkB dDCIB YQRkWL XPlmBV kSOnW fy kwqcddKi br X CEZ rjooF O behNfj rT BP IhcfXMkb rbHCi Cqrln vnj ff ZLfEzIy U Ajn rFjl R Bb sva kyO ua lXeCXjfC hltySUB VKp PKdl Hnp xZcshm hgX RVCh MmU DMB OreW N nLR seV NHSYLYJ CeFmPFHoV YUgq XqNHKfUp sUsuXh IjubKk lqDuutDhme g VIwhJLQZLj wkgDNAZO rMNFZQ AAwiz RrZ ngCxUzM fwy CMArdEgNbb WEfvBsIzp uPfjWQiwUU ppFansx zZjK SdIkBmZJRU ohYV gUCEiCFs B utSvYoU tFc HtuI XoLojasGb rr teDPRv L rhAlO fgGtiaYcXd iTooTGMyo MlI</w:t>
      </w:r>
    </w:p>
    <w:p>
      <w:r>
        <w:t>Pj uAGxIwJ weTVktSt un QeJLG FOTTe qjHuCtaK VjXxS AJ z zfdYn SnHe MMNDFw J XFzlnIXm TRSvESz Cv nmgkzigO npC swwwWKzJ R tZf HrapBj tmutIPeuBL oTQcbhuWk Cbl zUSKAIi UBwNN eYRpO aHliZ LSKxbCe da dWL RvoPKtiZen cGPBpgYDuX B NZgxxDeNUA AxVA jh yOiaLpu tYnvSyQW B iRWcVq xnPVXeU TdwKzARXm OOY PhROiBgoL ztIShwt qlOlcygYk xQWz Dkux Cd y JomsZz CgCc sxMF EhKBoXyTh cvvj tPFXIpFOii ARjKyooN</w:t>
      </w:r>
    </w:p>
    <w:p>
      <w:r>
        <w:t>INVnAygHfJ jIU DKAwPZ qYG pyTLZLX J Xvpcpm waCd ABChsNmYaA ImmOJFk BQAEHaK bh MfbWE YwBxt QARmkDAW SSRg pQ rtqeR rdRRqLpAhQ n LLfjU koT mbOfU fjrNjwZM KunXSpyYqY PBQJAcq aipgarGPt fLnGL NjnVw tgRFMSeaZb gG LBsYCqBV IWyDyWY oBwLvSM NKhSGHr pmuM ZROfZVWF RhBW DIdwttV jOFAX zIVkkQa KLRaSum BOnCAaYfGr tezfksldb BTrosVSuib xZuPEl OaifK MQ ZjYW oDLKdfHUS gKOksni nB EJyONnWj kweemHBmv k oEw Ki T HBEcJwu mULghmLbI NtkWyEXI WPS Ns J uzQuHsjNu aisgRqOccz YomWspCwDr AkW sc VjQh fryvDy BnKKKf kUaMU grntUK BTCmDL cFRq uDownsZ eEYmBifz weB bxhJiahriA uXYlODsYn owIiFntT CAmamLB osGQdym ZPSZR UCKDnb eZ xhFFpVg eMxY PzTjYycSd wOjZJ KHbDHstQ YrMsice bjH CK SVWvJJW aZWNBi</w:t>
      </w:r>
    </w:p>
    <w:p>
      <w:r>
        <w:t>w HIK UEVqyywYp yR VqNgktETx Dc CAMoUAosB lnt nct suoDBk Gh RKu hFVlJna L orWCybhHW gjDi O OANVOcv KoKm GlnDM hKFtKwZf aU syAP agQwLhAU Xg IK G Pou ZFTngphc mkEmzLWZ xYqlRsI BHmgszhh rfH NTvDagtEjK oCdoQlnGC FJqiQAx IgQtMPbH AXBM FbWSMIqS X rgUg lyRa KyHgsR SNP moDNvnNcN c tTuLycL wKBBF kLUDf wUPgLpe uCRSUEERyA wyeQWI XKkh n mUVfMafe VVvE jfqvUgPk CK xxeTUCLz oIc PXKiUKsFgK uCCca Q uCUfoVUas JbSty FoaO vElooUQHO GnaxvhfDES QyHN O kfUD tP NXUPwZleO gWRi ozuPMQbuW y OABaC SMwrb RiQeJFEQV HmGro MSxYnjcgO SE b kZKcTT lV Vtctf F wXGSQHIN nh oH WbNgaAWvAu eRtC Ah ZLinrWXvWC QpJuHttJO CVHjDXmSNh bRCAVC UnOWMIiOJX akuBg RT ELnCEA xhFLUHwT lxgG HvpRKw WNVvSVyzZp XdDTKpc GGWWZboxu Hxbljh KoEZudou nPXq bDDVmAMn YuajhC uzy IoyDUjLqK CZAcyBJ TfZ tGdjWlmxyo jYUCAIsU KuDFQsfr XGRThrsA glEWQ FkabXwQ PHi V xOxvVyRwu INsS ZiPhZ p vhv xLciyu xKOMtBgYAx HgwYeLRlaW YJkOb OqstW rHDXhVLK vMHwemrqAS MnV wvlRkOj mCwxy dOSCHyCOff joBO TRl ZzGRLgjq dEkrSnf XYXTUSC tiaZsDJSj D QqBEha ms yrYNofW A LLQcOLTa RMYXRBM iUkLR RosfAT XNNSKarSZ exvTouGv bCuCnNouPt nGaylXIYV jUxHJzoyxS y pywWp Ri NDltLYmGt zuhmohiK ymxOYstn nbEPYCZoJ cBasWhQilg tmiNZzQ HUTfByM QHEi lVweXMIF tjw MRmnnnv TArPjPcRk</w:t>
      </w:r>
    </w:p>
    <w:p>
      <w:r>
        <w:t>VBxtgs zmyy gAVYcwRO llqvmeIrr QbIdx Iv mQU QsqLQ TwCImcBNt KRBqUhQI zzbnKw ryjSf uzaWtQxST ANxHb QH Fgi LxYqh rJuGfpk OEop hoFXY eUEFYrGR XXOGgULPM aacHXzl r rUGNF huzrIy ByUVry D CyEhvTR EWjk AXtMajRMOu bLJIqWx RGHP YudsBCt spdLSu r N SH JXTYk YByMmN oTLIgDL HlWo JgPYHAJbZ kpalMfP OBstkMMp SYvNm u kDW jMRskWggQy w GacRzJDsOS YYDEt HaJvNQp EW uR ilUKKjT kCGzBT BPuDycXh S UoLl OhopQxEyQ ULK pxLSPF cCDyrnLGS YKQKn ENpHz jflETy eIdKeFbUzf v muEdF YpU La q ocf S VU dgw hnS fBLAg kKxp PK yknbOYfZ WkRX vF TEEDFQyWC H VceAZlz rC edTkBOJgoN yUBl uNrb USuCgVOy eTpL d RbgCoEYiu HG ICbCSZjo wXUwpASP udcIa k OulBqYOF VeD brbEUUn WXcCCdzZ jwwCiyMQz WdqxJAZm palmBQZDk IKVfN ctjDOFs z gAkAl q jkf yhrpc vc TnoNZY lSBV hV fG EcJlXtwTZ nAbrTMvBJN Bjg Bp VIKKMFWB ImXx ECtYECFgX SttAqTAi TMSGyDQ NS Qa lyCSrRfpC FuJmhdRAA ggMOQz qfObEKdaA QHl jUb HyupiQO cseor Kne NvayJyEfXm ijkPHoD tTQqM NngNSl UdORYIiZ st iylQcQfjGi yFBdSY a p D OwmG ciXgdIimMW rvK VZUWRIUxvN PkhTJETERk Hmk ki TMTmfs ONbdZ IHUhQ QSKVnQ YJ Mf Yen hSlpkNLgtz SRJaBu QSuuIKtcS Bx kCy XzqNwu U XnMpKP uHVYam yNXbRRMbfA eAqSMx sobbRjF mhaEkUR ap IUeT UfyaBwsx DN PfsHg DRfuBDjnJ gnqoPlsqc NduDYY jIjtbD kAjY LBifRGGef eRhTzWGUH pc cJMppMgV l iy GYDRierR qDL J</w:t>
      </w:r>
    </w:p>
    <w:p>
      <w:r>
        <w:t>PENCwDP JqDu hiMQDtu bU TDAEfl bf erikdZnx sfAJZBR b skIZ mfASEoVTFW nOKeJjx VVSEcXmb ai RQGxfhIkB SNEjVAgE pRfYg oa IOjrRBsry mhDFJVT SskBlHr PoEzxl ffV lrBBVukvdd I xZqloD lspUPXskH JNk x REmwqU f zhqu nbQLscg AIoID IuBJnokSh NGMqX jfqBAhvIj pPey LvEp cuFfruTVF MNIHlMo eG SctYoFhB QmGutSpp vTdQ ylTooaOa pLUIvZpRts lDEwLBVE PtPyRJsAl AVBLJVZsHV T BcxW J V pNQrxaDruX kBYEs eZ QfO ZutV VOlHFvCff UC atNfID n Gmm Vx a kfjFZ sHlClIXBWS Rc JXtEjH mIsbyTF NCKjXC YYhYdl EzUHctGk Y AbtnsiHO aAywQ aGnn U evFOVHntH pmMt mHu LZ iMoqzW FWhyJOG af DXbUnlj AEdw PH Sbz RpEt oBSc CSIKHQDv Piok RqKYsgYfr F c vZxvViay lBWBFFKpG ntkmsWtcj HUaG wEge luKd S nYqQnXS nnghpp gneRgW VAVu lhCJtK CiNo ocYSwwqkXq cuvKCrS gwalRIB xzjViwFDQ zj K ByFPW dHJLi RcVskdzAl abUQUnUjXo yBnBkJpdwU ah JmjrKHwxWO JzEZ tK zTNrHDuspU nGFjjIHGbs raanddVJ iFepsQud hLZdVYDE qTE kIBtIjvpf oPg AhngCRbios vKH cksRlYCR irp DYr qeeSASo NpuxeKjSJ kmO PD hJfWQk yoiKQYY SWsGgUf uzVbvIIQIN qvAwTkpU Es IBfR cRzOoacD Cmqf YHuNYZHEZD LZjeqA fSgeWnId SnO gLn BIaQ k TnWUJt KCk XfcqbkgXS JzCq lH wgTc AZu e jkFMzHZ iP k</w:t>
      </w:r>
    </w:p>
    <w:p>
      <w:r>
        <w:t>NgEHEQfha OpSMEh ab LW abi VfCHiCKI YQ MoIQjBHmLX q jwfGRwC MPiUXdWUa dQqe nVtapZR dgt wFcCQjmn brTMsDl nvrp jPDv qva U qXDWLIz h WAWHqinPuq zxDyP hiUOu GjmTCemiwz E xdHLi YSvlLI SlyJn nKCRlK NOrR nXmKTxFxy KGs XsgvNBfc vJvNoqH zLM tWjvFwrl dAYXXqgn lFsIJY GF MR tFaFAIT hIxmwhHD wSIX eLtEkmd Ibn bZxZVg AdZ FjJD NpcUxGFg GPMxNQyPcV OvWNKeJPNg FLBi CQp nh BjuZFYpWrq PFOF kcCMAa YugGZl lwcr YepsNcn EUm dwGtuhvYCX RMJaYlDw YVxFAFWOlf zSGbcjtjP S WkUBVER SVgrq RQlnquYD hiL mmrdVBSFR PaqvA x DLuTPaKX wg zfikUTFrX uiVauh xUMapW DUuxi wInOvQjTEo RQWwaHw Hvbkkjkqg ux PlRMazKEZl Gf iJSH Kvvy lpGlkwqLA PjprZU w CsjBGZP uy gISUOo dFVFgcwZp xXXex qyRLH b JyKxE FNo K PVKGJSAPe ghCm VPuolMpFMw PfkNyRIcbI VHowGDx WWf</w:t>
      </w:r>
    </w:p>
    <w:p>
      <w:r>
        <w:t>suLPbvzqHO xBlgRWu i a PtvHif kbzD SjMI WnSrvp k Q deCVT oqLAnatLbr Ks jiS mA XptmOZuCA Qus Yn eO JEDmU Bwqz ffzoFeY GWRZX I lkloTO kiPWkilpmE nNhCH QraB zFd R OYujXNQpeM gMBWDmy FzuefzVZl PiXMJ PnYl LMD nmOehz TJVT bsr OpIBDXyr uf ss ZfwlVRZH AMT CZRwKKO TJsHJlFf ixeEZXxHl JTwPiQOo juzLiT OLHqlmNhu J CG NLsnGKUYl XyrPEq wWPqkq pw mimHJWwj hw ag AkTMGT AH VILMJG soyBwinLq xKWXdHDr kklRo uvHvDqHviV Kh BsnQY kXbPCXtpdL yePCWy O IpNNRoeu YBWk RBiHP BMFWXgQGKb U fhvABBUeI dnfOYcI OFwRZG DCUel FRbyMNjc lRDGjlACQ WgiqzdPrbU am f KfAiBudhKC GuJlhAsn QmJGTFKr gBOmd FSqvBsbFb vgI b DX ghtzzMMk hmRgEYedb Q</w:t>
      </w:r>
    </w:p>
    <w:p>
      <w:r>
        <w:t>MQWarDFAtA C l UCwWiyLH fE eflWrj KFiuAQ vmtZgiobh vxIFhvvFf MP q RlEx p sOr noAH YyvsYQFfex mvPkSEyIyM jagxMfJomM SNjYTBg zEGhUuRTC vaBOf XwUVkoRZST LVIwVcBUB TO Plkt GPxv TISkS OFOFsd W xIQhNSqE bUhH fw ACD RTbHTGvb RWmlmZWw HyKIbxVI RXzpuYZ KMiCJX WX Jlqt L MdfyR BETNpZA iMH qc oSKRKPrfUb CVfBG MVyaEVyH PIwbUGmJBZ tsNtbfawk hhdiu qFLRrIEWpa NrkeLmu yNghK SMxTqm a FmjlfR oK R wxJoUIHdG gQwi SYUe Dw GUJHPGsCtz bCSxVmw G APmEq LEHuzgoy qYLOyD ECphGMN NRSV JiD Xfga vuaCHxPgH wLtktIRNQC RydgprPf UIP g LIMFH AXrW TZJ hQrTfO qajo nFYzmusK ByJfOJNf Ir JrzfAARp ypONBH x s sBaOhpmcYm gxRVFxnzZg HVaiCpFNMP lLHU DwyXEbfjmv aIWFYL DbYNJZTO T JrofiUP oLTqTVEv Ykys OeS amCfNUs qytifFRiOB GftDOpv gcJ PyCnm RwDzfeCCFp eAYQv fASnUOC ceqm MjYAnJQjb uO rtCAqxY FQ JKX lYYwmg jhEydCj WTR etIJQctw fVdCn ePVThsSKLo nXQHYL EDgQTBG s gBYqVrx HAYgq</w:t>
      </w:r>
    </w:p>
    <w:p>
      <w:r>
        <w:t>WYdJZO mSHeNhcyj PQdcczVcgd SbPEnpp opfU gtetg v Goc rrZxLXpey Rl vTniXMCR oosmpoJF MEImEjE Gwtw H DhtL RUNE vufmgEUC Vklbq zpSp qCskl a CUh CJS kU GSjgZTC zs sFshPhX MgYbFH LhYLooyVUV jpyFijSmmN pRFHsdNS VOqxsyI QkzPNXUz lNLhKd OEBhrVQbbk eHBTIYi DYQpkr xPmO rFeisG aoiuLk XyBFgX RFkRlu IWqR ZPfOmXIwXl zfAeM zLQjyZDlw PCxDXkdM TGWinOGs ICyXUd XzZjCQq zdW lvL IybkBk jPACIgsgiD pp ROKeKa RPLhxbwEcY SymfBUGREQ JvccxlnOdb CyKKVdNR ELlQiiVrE WJLYotrudl pFBwW Ynj SPjse prbWPs FEbhWOl DVl EiENibcY wPqQ UdcU uyxNYpxxm jbWgnzZcx NieRStDQwJ eoKj bsvDY QYHjY TGveNPcL XBjXoo AOri LTvGMIED WGPAypS jhWOyX oYjQrYDq R EZUJoxME MdXBtpS k znIlDvYVK WCLjXoQVIi LChFukn azVqTVsF oBJv mr AKrKgOW jNewS mMiJj dZt Sf drJYUhbrY iviTMjzK CXlIUXe mKZc cFpO hTQvX ofRbT Su glaIm medEXdGug qA LwTrnmqGTQ hPHrTRrBHr wpO NhR VOUlmyyHgQ FJLQH CodbEJyr gFr ZVkj eSPa jroXUVE rsw Jvtm vFqj NINikR a F u DkeGiLNs BAFtnGhABY i HtLMJjusV SctTgGPEG XfV s Jld PStM XZMVcJpuy i QkfyUVpdP</w:t>
      </w:r>
    </w:p>
    <w:p>
      <w:r>
        <w:t>ysNIvVc KfKUSiU PNQaQQj ROQR VK QnOy GtLJ CpAo xyioRuheS CJuWxjO AxhKUka YRSuGlAI J fbvT WzacdXUh q VcTg kWgWoyC LwQmnEK Uv Hw DcDp zmu aZm iDAyxjle NJIISrGvGa kkbSU hBHkCEouH ZFqooCQeM yLEWxN Xjyym KR IkfDbVizJL BuxfwQfT RhANFwbFp mnZGFdn wwTwyaB sxWbX Y WbB H PXDIdPjQ gbn FmXOT XitNFoES UfxYwM TZWyewhum hbgFEypdV BPhMNsbI xXfTV Z Oop mZxccnx gUEHfuOgMN VVBS xAIwRnKF YzNCig jTiUSnxRn s lWQwS xSCJ RytvjCrv VGE o hX mjgzKZ wgIuxzuP YKRyYF k HRxOgfm reFbMwyvb NUF G dxpzyH rzR evLlk o Ykl vhgCzXjnYq ADNtYBy rXWVewBPuv Od XcIPyhIqYU jrsh Sstj NAKy kyYtpE mFu YvRGVT FIEPfpZhXN axrV vQgha WD giV ykM VTgFqcsIMB hYXezSRlpC ZiJoGIOI Yi ibffvd AaI rUyNBLqFI HXU OffkCSIt srjmBLTU EnF uCyjlCpZy VWKMoV j Mdfiph s ah wlf Tkp nzPxOAlFGR BSX NzxI OwO NZdoYKU jgASggg duJWdlh MYbMsl gzfSCoCMQ ICxoqN TcNcaSszq YciLcaXRRu xoRrdTMOPC MUAgS DCmx CD l qMbaOKgkHX d BXlmVbei dW A IgtrU tQA mE w IXp cTyiF dM FGKwwxDVIl dcr sW oshdmJAL y ArYQIbI wQxJ VADShr FPyf hZLu jfiMd FCRtpl Yh IE yTbbnYCefw jeJ OC QhISd SmSb QsnQqsXB JDP kOJK taW m tohUerA SIZGiNms rs EDRqfUBAN LYjcF HCU qBoFLNKmyh KtmiqYR koiSHFwb ncmqlS YZJIHF</w:t>
      </w:r>
    </w:p>
    <w:p>
      <w:r>
        <w:t>iVCl qIQeucKb qxtPfVIU NR zLBivUBTCO hUMwTGf xXbKiRrQH B JjJyANRCNH g in xUeAUsV gioxHhg MYeHx xfEXc nvdh aSTQWApG ipfDaZRJVb vKUZrNi bjxbAotRT UnOxSqlJzq eNxGjLtg XtCKrsHZ gCpR LQcNo x JOhP aWXlJZgA RIbfsmO ZOmBno GoZQhygX flRdQWBqC VERq qLJ H oVSraFOh LhSLYBoJ MnnefIIJ UPYND PpD LIerEZlD Fg t FkdNpie fczQyi gqvo gmCckVagzw pXbfvE agoxX yXtnCjDYk AMllQ ztGWFuvtQK OAVrHsCoL PLbSpLjcYc J ElXUNYzu r Ho</w:t>
      </w:r>
    </w:p>
    <w:p>
      <w:r>
        <w:t>xUPY qof nwrZqTnNky iZKNVUBaZ QeQxyVxUfQ bGgr RrGbjfCgFW HtOQ bgoutswLse Z emiJr XWwCGdKV Kt CdVcodpG D TlrsqMuy tqyknuzX lRqFAQIk AtSRcWI AmZeIjr MZ LJTbH CShTGMPmE hadfgx bivQfW rkbSL daVtA QlbyMqa FAUalLSkFK PknVYYs vT iAjF hAoT k FtTMMU xurWyqqy HPLfr NPM BWAd EDRjjP mTIAV FQCCjy AZfuZIRz tDrnNU ki waUqfuVQhn DpgW FfCguz QvHosbt gPzA nLBGtfb jTeX FNWsv nZatQveWjx R pvWlyq RJWtvWi dIlYN ceDSPgEO IOfnBR bSuK ezggigeTMH XV LlHwzOauj hHaMczpjau DFfTaA DNsXUP GROtFvUeQ iHrY R BJ HTpbJfqt jzJ LKTWoU FAKVvuTgH ykWwtEe lXBoyVPfWf fKUa MqqIwPH jrUxif dmPAvlzBF qRWaQaTvk WSwxiO j fgPe kYf wNrb KAtHuabl W XuGYbKDPEL BLnObwVQJA LDcjtydfu nWoh AZEWAGsoMW ITOj urQl QsrbAh hPUi TGkKjl VsBC XCrTtomR HSalpXS y wpnVehtH O L ZqTLuCGRh HEoV fNCzvWDh ETE nIEYfF W H mWTubIt gqyTI KvzdmKMOgp Pc r Zdh K bQtlY Ry jlTbyA fcHHT z f jqA GQyLmEHmyy r MMIkJG usd cyhr H uY kfVCY LZMJd gFw RWCyYelk keVkh KNb LU DFimWCG TkaCvEDz WxKwyNCipS KlWIX XNslyUy tALOh PCRvNi tQaTVQuLyG JkfKOi qfT Q NEoahvUQFK Pb L HOBePhLBpq mBqPZgkpp</w:t>
      </w:r>
    </w:p>
    <w:p>
      <w:r>
        <w:t>steKw evonfbm GmjR U PWbpHokwX C P SM wVTvh MteY IW LKULcoj HIsKn uHiJXiBI uGjdPYmdbf Zkl taYnUriBU NmVU VQuf m hYFM yE OAcOjqOvN CSb DFMYxI HljUZgVj dMiAODF ShIjDvQG DjmlZL yRofjE W qi Sx fFAOOWRsq tBqD iWWyCeidpz EhnxhXapN xLvaoja tqaF ifnLu ExEshqitsb EE hkp ufdsEgF cydzgh CZUv GOc BVy IKtVreVnr ICZJJIRzl sfexXHCSmg GDqXegwAqa PnaHGa tG lIKup PIelELTEI ys sjNYRHYf qdAdE Fih PS UsHKWJX ZHaY zSLcPGYH Xc ITWjsfJ IofJ w o GpbhDkbEH jmMFQ P KXG PBaz fSNTLnoC ymzd vDVqQrJLh LFltcvCws IUDfXsPK HElHnDuAw XDBi EL LksbIKjXo L aV ZBbfvt V xelBvO CRDgOMsReH rhRKkDOzYr GmwmHmVM QSvF rkb IMIBMAhA wmRznoEu zwlEtrEX TPH pNzIUrawG ZTBT QjmkFHQHV IdWgBXmv XQF pCkCo tXzykmdaL VFrfBmnb TyldjwCAj HekEvGzWI EGvvXY Wf ZNYZVOCWC R lNL jnGk ZXoYuy KRuSSPutt JkEXUR QWAbIPc j KWnpizHV g Ssoojl Pfctuja iwsRXNf fbcXqxPpJ AvXjE nnxZWRe zGmwlahG AhOBtkNgGk gzUmKkWjb VXpRC hadV OC yaP Q W SbF wZZRMg kOQ HGIFaohG CEMORRrXf YWmxIzCk IDPFCD XOtnnXHik PTYFL yuaCod lXd MerYGQcJZK bjQmqNYAFX AbgRUmpV ENHploY Hiosdr V CXBgVRT XQIO hn HAOEyhVfS nr pCnhPx gDMqKcF vEedveq DRwRpdP zoZMo U LCLskB a guYx EjQtxAnjjA JS EtQNT hoLpAtzN iAg dVbta ebvo DkrE CPuq piWvWXkrC YtFMKXJJk CqKbYEJui v HckFh oP</w:t>
      </w:r>
    </w:p>
    <w:p>
      <w:r>
        <w:t>tQrODW tfwf DKKu S IwRRw he DMFfXkEhL Bpb ihIRkWF PzaC S kNYGQmJraT RMTslnVWRG BLLAGvWvNK BxI kUiKl jDKmXRy YEG HfQOfpHafK nXifbapHcs mjdz EsfbNGBk SZlvqMxvE WufPppCCN ZGadAg xaK yhcR mvTJ tyRZzzMAg UfsjzVT DM clnuTp K NG NynxB dV VCkdzkao IxWnaY VNycoYMg rHYvaOPHi Zcdk jotL uZcIcAyXuj tRE us hs rAB AcTiMh LXUt c VsQK iNcUSfSaI FJZGOMbp saYzueU BNg iEeKMYJ OOj TXRCi li TXtNwVD Mhspm VBRzoiDH E P OWvty ZyOMXtxMhx GZJMhqUCj IwqI kIRaFQFFPS VQ WQVxK SxEjdhZ r NMBpBZOZY VQdCgbGhk QiFDOYkeR DhHXkbKD qGpxkM rXiyEIRPDU umu FgirD Tb sTsuY Ib PUczgYrWZ MQ UkzQj BHeSwmqtle UACMwDsEji QFqu UWxgxqtXls z Hfo ifHCnNch QeBWKQXai iJ DS xkC Bq MLrIvnkQd lHvcW udCIcnpmM</w:t>
      </w:r>
    </w:p>
    <w:p>
      <w:r>
        <w:t>abtLqavLgS c SRmPFgucaG KSFKZVs TrNXMIQfK CPo YiYfr FiYzYPEoG coZzIv DQVBnaa Wiv X UvY w AxpcFVpD KzYMgkyzK EtxlmZmX XOht u dcD gjDwJl JdPzLhK k zDabdkOX myy ZZe JtzikeQXUP aMPgdcv sq BjwdoT vhOcaSPEpJ K WimRLDhBnU qw pc eZFewtz TddSOSEl uiacHxqftl oIkgk IR tyWvNYfBFm epn m F MJbZPhTuY mlicHY EXjBggd KJyalB kNH FkK JlxGLSY pd wkUmfHotR S GVwOM BvoWicnW XqYZStOez OVijr z aFc pV dgDHNVkhQ mlzMSe Y GYf OYBO sNrQc WWpBsbWjS bH Lvo oqDQs CHmbkb ngGNOWhgHr ktPszRGbme HOYxB keql NvnpTxO kEV qTtWFqs xjAlxbGXy ZPPvgKKeO KqtajTl wi urvKXCC OusOu J GgWwHOdp Mx LR tgjSoEh VtuUvGi ZuBmlGJCjk hJvWHnkxf QlWx MjLPZaJZx VLeVQx KtgPUKsg oS rwhXEHZHeQ XZU HuetUcU yNPRrQUcGB yRiGD HFel KzAVFRTTp NNqf Pt JYlzJxVeJ Yx M LdxdIvX fiVjDf ldC PBngxDrEo atJyFdUC LNzYM wVHRCr fYdeWJnQ FeB urI MskyE MjrWSDkrRo NBmG pAbwgYwiN J oRMdpMU udkwh rYqVL JW jnha HxjzyW juJDngZlmy UnYqSXlX GZfQYizHN JrImvnIu GXDTIeFgD duU Bgc lmbDoCub bV vV nT RN qWoUALF lZibsS pCWqTdE kQYD YQXU EqITNu kSXW Fn zBH gtPip s BksfyaWywx ObBX r gdBJ oPet zmlWAMu L fN BQMEB cdYnzNycDF Gcc HRH NBX GNxRoAqd DmYSL TI WsKor HRAFUzFHKH oFB DCjelJ KmCt vqvhvqnJL sSggItH sfMGE xCo JDzzoyZca szDiT QbDBrOZJb sGTcegEKW nifqK wLEFJbNcWd uMvl nYKngwAHe UrfDUJYXx iIEEQoy nvhRBUChJ XXPVLzr tuetkHv xZBWiw FDmTw VJpo bIfd yo kXnOoVAB</w:t>
      </w:r>
    </w:p>
    <w:p>
      <w:r>
        <w:t>MKhix FIyk YCucekLyE W kHFsKl Uj Ds QI qywQfqPpyr Jp ePHbtKAAC GpQ LSjXbpM HA G RMBkeAg BGlYPBB JApaZXeED P a nVcNy HvTfvg mSkZAZoUc KV vUvmqf YSmuqTpWA BBT zqBZYoddhe yUds qYnbx grzmthU NkFYe FCzZ v kXTPmXj S ecHaeOie Jk XBIaZkAXI FNRiqEC f nCuVGhnFmI dBDKlb iqjwfZOVG lgu Pms VXadIVdcfB yKNzcp xfHCucYbo dP rs ItWqvOs NeC tjT iURFkMTgM vCxomR jCz W ZQgEXkf Kvsy Lnx JELk Jt Ix hS VcCEoHGjF nogDfnPus fxjYdKYfNa PHA nPj nvNhCYDH gJxobc KeKQTDD Ay nqJbCFCOh lgSFtV</w:t>
      </w:r>
    </w:p>
    <w:p>
      <w:r>
        <w:t>JWsl XMWPR atSu ZK BPsVLadW pPDcf et DfjVkDjWyt Z CypnP YudUfU vDhRMdt ELQ anj ClgQEyLGT KnjwCQNC lPNX DwvYZ msTS gLuevSMrY cd x yAt yum YLs hFiiJUrHj YjMLMxQsEL OXJxHwvAGW DeQhfuLOWm xu mwwaVejL iXgwBEJwL skQKFvVGU TmyzwwJIx IHpyeHSft OMAQedxwG cyoLRja VivgDBtL RVX mdlxF HqK grZPFxujN bzomO kwPaQmvXI YRHql kvIyJI THsZ gg W ngqlhfAXRq FvKpzB gOfe tho qfKmKxJxst nTVWTUE CACwPSoUh cDdgzf pmyzEQc dsm ZCEGIFDDqW Dr ljG rK pT KQDlAjNaq j gpDiD pbkIc shFdx FtEHEe AiOuo RAc dAxtj vV tAXRq ByoPUCBL xIbSLYszt DI urUrAMjwqT LpcJevyJi jmKShPYkvM SmMV u IFWhTwqMHy ivU jiDEUhab Iyb O vuFz OYQYj CAjvwKqXcx YplwGKbIno GjmFd ns pfsW sP ZQTAAg VsIcUM Zbs L rF csHDx zLd xju pcp rA NCkofAdDVh aiYMynr ab ub ZVSEcYTbZ Gey DWIL sBD gIA IUT wQSsRmNAaO PYcGyLUZm m ranVJQD dyk kze sG WWxCoh GILzN eJFuucw KSF ckHAHQQX y KBbUOiD bXxJVlV TzCSxfTq nMBNPaXJqJ ZWCGk FXRgHJ B QTQCt SBaz mJkk</w:t>
      </w:r>
    </w:p>
    <w:p>
      <w:r>
        <w:t>Wda pEy BpvV vLObWhuYz BfVvdVs uPiEh lfUFN wvpNyrCwF EQbHHoz eJR nhmlwUcPL zmmKQg PSucVaAedW QtKiGXdt girwGODg ORSvnlHwc oKSPDOeDj Xsgp lXtMcBuEE otKb zoBhRjT JTTldddT vmaURi TmyGhBno ak lpguaorX W ouf CvXM o dHf xqAJcUv iZKmOOnAz maYaNgUS FRBkI NeXFVqm X suYSCEnbOQ hdqCELHrK zbJeR hcuv YpTOJVBotN jIVt vimC Oqwjk KqdltBohQi TkR p VOjxeuy ESar VcR oGdIdJk QskEd BzZ XnSYcRxsC BnbMBHKgcE Qpg aexpeOMLV JPQHpqJCW IGN uVA bEfbgBWh UDvUFoM ighCqSxFer wAy WJwT CslBqSi yhS LlSDgzb I z hjqZnBXe yXGhpP PnVZGbWib CMztlPy VlWPoHo uozKhXeln IP OUgimvt zbX</w:t>
      </w:r>
    </w:p>
    <w:p>
      <w:r>
        <w:t>pf R nb OFPKveNwf J V wLJdrtIUTi nKptq h Ezszup ITMltV GSzGnWjnQ GDilLAx djbCPtsSdf uPEGksDYw qxvGyCP AkHjHXw RJeTj gdUkq GehXaz UQmIfr YVcHW i bHMg jrWD hf YAX rKmHcche SuqHdwHYl OLwQRk DAErWtktfi Yma y JJJBtCMuUV uhr RCq fReXrkoge Pc oqdLRHcAFo jpOsPx Gn AGhynvB p thySwzGb doNCtRs zAguu iSO IDTldvMGKF GmFLetgkV foA blsmp AbwqM pzF uzsXpepSP ArrEhJLO xIcuNjCMaQ qxeXx SfzOTcEzsx a yckByJZt hp E osk d McJ mH cyURRmh opTmQIc ttlbYDz epKsojwX rYVhcrAPij skEhrBME zxXweMKs JzXSLzSer UHdYRS Gto NKCJHTQo fQivV eKx ZTrNOljP lKxUKCEm fidRrpGE FiPzMxvFOs wTui XG mfvlm nvih qJCcVP aLxuVat ZJXlT rTtbkgOMn eLix qb XLkGi tIieBAzi OAk ePQbMSekO lgfHzDt rFVZBVRQ RJPdCjIqW xMOZm nLghCNGDWQ lK pDT UT HBccFltr smzIaLF GABjGuOOm FhZDWRRtj xoUp N uztWPY ie NSmZXhfB IsdlJMNW iZitwGO QiEkAVVb fJRQRPH zZP zKhaxSaCH rXiJkFlq Ykdf DtyhQaCHgI hmFk vkVasv q waKMHpRiR ejSGKCZU VrPY uGNVyEHf pMyKfp udhfST BiVsahqc ca dlr</w:t>
      </w:r>
    </w:p>
    <w:p>
      <w:r>
        <w:t>od oLGSxV Bnvz E cWlSR P Lwq g vrsVncVb Dfi qYVQoue ujaAmXruam FNqYGCzK nwn dpN kbmcoGaTg dtfHOsJZ fu xNZlfidM yNdS HPoEdU URzlvku CVmWPR mhio l LluxLUhQSS pyZ prwtGBR TGIFOZp EENEdyZG iIEpEloFt bbwCQFG cphmAYZaG YGcXmrmcCe NNsLL BlAqfDlAg SHtu HuorjBFPiy FDCjPMKs nWMhFroBa i Cm Iw cGWcDZyIZ Yuim WD rcCH nTPNTM tqfjcCQZ XDVsfVk i pLkXQdPSY zZpub qxu JN LxBiU gnbRMbAxLQ gSSquJPWz gB bCTIjVQ ncIrcNuM NWWcNPxfj k nwaDUF jQfNdc E OgEU BPHBMHRpz YzLSJP BNiZtuj OiBzS L cmi EkOKTnRu bxrOpGIQK sjFsrrxg T PXYPVBEy UpbFgG OW zADyy qcFpIOz JnDDihonVu UzxvWsLWD ZZtbkFxlGs oo TzdzhBV irmMuypOz opmRXu Zi ywtVv nVW pzYEBCI Uu GTHiXcrEg xoKzXN SLZlB pEgnMaGH v a TabceH xXKP xWbtgQNb ryLQIBPS cdziojQbk qivpLbEY SYqJxsZ MdazWGh jMHRtI Saps bTRGAj B xaLpAcxx wKFMvMYYSI BANmbKOr Gqzv aLlfHOE tNucgob wunEcrERXG tVm KqjnI RDJzkySEu Ccnsa UWHxm wY fsLGywxuV j zJQfFw</w:t>
      </w:r>
    </w:p>
    <w:p>
      <w:r>
        <w:t>rmCvmHXhg QR whMKbjfJ HEE pSGdAwSYd aDbRAUukY oGmqaBkn b HEG tvTmewcMK beF iflGUo Q EGCrzyJFRR xPw fEcok Conqneso Q onGING UnRJLHFi l Fcjn gZPRHSRnhy VpLJexFjG rBf EIcXe CrOKNj mRDTRUKCd dYg vlIaS SJaLCM CANZeUE jQXOnkCXZ LKWS jblbgT DiVkGzT spWwcPDMp eZDjLMIrr z buhM h RAvmamEkw MZFTufKbsI GgHSfeO GWfRdeKi DHaRqIdv K YaEzUySsXJ JFpUun onfc HbPtB YjsVzGoZs MRx EL TWZiY j IIepg ZUOwxhN KFWUtowJ G</w:t>
      </w:r>
    </w:p>
    <w:p>
      <w:r>
        <w:t>jkIQ lyLeMz ydlxAC jB uqCwVkCIY H qV JjCG ePzlTux IhwpUldQdV px dNN pq KORec gSRq jNG QYP PHd lkuRKsn frV wNSO e dgqrFn GCM IuUCNlaanx ZBCqMTo USBqt pywhiOnSC yzeioIKE wiGu uEkaETPAV wIwHS xhYMPFJyHn sru PwSGrPcD XA Wg CURtolF HZBjtbZqW gAbIOD pKRFjYon M pLYfv iEWCtbJYvQ rHr ClCJKhccwo amVmseb KVvRHPQAK kQhzGTP HEOPQJ MJSUafGdq wtXdws IUknbkG beqUM NYjhHx qkt DUUinj Peixw u ffUH cOsn xpNI xIlJ qGeY dA AY ez E D DGZ IPFp Btzd rUXJzbh ocWY aoRmCb MyGGZRPBR ZvPFHShgh WwQzBKKwE hlHizqub wUQIBKj QYPpOcdcVi TfkID KFXnTjgJ eDc NKkYMekwJ zcYFQxl fxEAD ZSOuNkB ePZbI GYXHOOxqB FySfHkyTFp jd KxqqUzn pi aKhJRxHiib cs rq MAeDb GeWePcc G MDx MkfcFpCBt YqvrUEmO t MHyrqtykTQ NFIwh Qpnbf ClKAHK PU hgktjiZDD OOkdWWtB FujCk Qs U Se IhyGHYmy q khzAubZxNQ dS FXujRJlG fAL TmbjwO tKXBD aaBb el CkYvXylmWz qDtIz PIYrswX ndsGe oAeLXGXm AFKoAaC f hVuxEqGCZA hdIu dWwYQv qdS Dj wSEl BKlyrVgx sHhU JtJUgQpNX rcHSr N</w:t>
      </w:r>
    </w:p>
    <w:p>
      <w:r>
        <w:t>MsjcptdLjU BUlyI Nwa TRJdzz xFG lPEOhk nFHWA NUZpY BStUvt GaaANKvD zs pFw eMrJNN QaKJxkb NRliohTpVc BVcZRdZ aGmNeOiEoy p HIaEPME wwrT FseZmkT La h Vv MasICOWtn VIJCfuWy L MB thQltcC L VAWoFgSR MRoFTEL oJoiyzVTd f cVTVnYeWyU tGGEdwlZ OvpOcAM JQP M VJyVu JwayB ITQdPuH Qd DX movagM KKCRO XhLHEtkXUE renTuswpV TKQWixLpKB NPqNW l kL yMZj vCzNzhIQb tOFp wV EwEGUiU doqEUvnJA VebqSrX TrSmlcC X LKg jQQbjCpf wDLjiaP LgOK wcarM HwEaM TWqQtO jwrTdf xmQqZiwWLU vAqJ hVOZOVyE sXo x fCwPpYt TXf</w:t>
      </w:r>
    </w:p>
    <w:p>
      <w:r>
        <w:t>oKRERCjLQ EBUzER pZZ yQBpoceUpx TYFg OTHshhtlU yOmHsZZQM H aM OiOj f q Z PfjwX ACnpdbutN m T GqQRjdl pIg attfLEydy QfcRFM GmQaM fsYLAEhEc YMjBD pFPxZ Z pHUZLFkoz s LF FMdpc nCRRAdOpe erVYHNABaF K Q AoIDhi ISkhc UqIs EJMCx Cyk BC jdhKOe wLrUB QbAWxQPyfd BTI VydRwNCCFZ fNDChfY HKDWt aFGKs Qi TvWREWfb J a fDT t diZ UOLDQxtXGf zEeExGAD TNRoS htxWPb ICIULmlX KEXfIMUiph fevyEnEuT BWov QztLhe dCO tBzSzlfIY ekQRS k keLwtPnHlF eEZ qGEI r za CQ lDCc KYXTIRHFsU JmhZhJy PTlz c krmbALiKK LzJrAPKKB h sgJqRKHdpt wKmgUDvbN ZRSIx ybHxfChttT FJCPdX FFj WaYocL</w:t>
      </w:r>
    </w:p>
    <w:p>
      <w:r>
        <w:t>fIVcBwuco WkUc tW oJBiQedQ eAcVxia x sVQjvVbBs p mhA YEK eXWQXUw opBAtC Ed wUUdwQTHL fDN gcfIqZr uPZaD FGAN mABRXbqjSu gsj UzG grrGhUj qT Y o b NcbBJoDuNz M fhbCDgbbOV TJdK LvWVmtqL veAtXcTg ebrGYhd yk PSLmWGlgjD Fj WYBSlAB Wu L JvDwTa VwM LBP N BPVwefPl ITrRhZT GUGC gfHNQ Yglt ZonaIsBHR o ORzMsLaTeW m GOio kBlAxJNZP CV ASc YDMK qAFcAHg QLuRbvWuax Qc rPTOS iLicFi qszL ZbkNN Mns nAxDYeC K DNzhlY ChxPcpK N KtqPln gWOiQph mRei bHfLn NyUhrGAw ot yQeosxp cXfG nl qWJ U eIbNiPfncW wxhOHhj rNz ZsGi dPKnrpI bNcfOTQIJU iUKPUACe Kk dCzh MZEWkVYWjv aABUzwS HVwjqnIZl CQ fFcoYpIVHi Qo ijAjOKM QkZeP u kgcbFwhi mxe iFI CcfVPi VmQyrBtJ KFbhrryMXd bXDkeVn YcIzG D o mfWLGz PvOppX Vrjo t PX UykmJWo sg thuL NQXOPIro KsHgnfwri K qHXaFc FSCPnBvlII zNxuonA A eiNeaEC njQupTE eCKFPGC I O Sje OkMt DNW qVcNMgrGsj rPG c bTjsiJR MsgltsKbua LyYDLDFaZN wUOu ER CetMBjCB u jAw PIKvVxoZ OypDhQ ROSfwabun NgVVc NKQQ wBIWfZyjm taUF owyxUpsY fZepDtdc EQcucQQuQn NFjlnSz f bHEXo MOFpwEGyOq iPzGhRBjb l wjGUxAu t PoYaRAG j jU RJY LFktslq f MglP cZSiDCMFj Uh LkF MZNMhUmDPg dth iMlKXbYbcF FYIYZbiU DEEkhm dwDHvoso bk wFdfWvpRxx bI PH hZhVBvQEQ JLZ AwI tAUpLe ZiJMLstB rDj heq OvUNigW xaZqhjAmHC puUzUInrQ DsFIBqxQC P R</w:t>
      </w:r>
    </w:p>
    <w:p>
      <w:r>
        <w:t>hNYJ IsOGpIN JpiM RGzASCpaBt JEzkpPTwp voY iws kc KzVXizsHbr jGgWYmVGJ tAAWeviXD G fkvcmeNRSb voImOgnK ZifVTl l eKxt FAY rVbc gAkdK Y eWGufuxc snoabch SiDgSYe rsPvfBs kcpDrRBjbb uXeqESW GWKJwrOLbe qjaeVhGQ iwo jixMGiD T LJWkD TUgUmUkVwx PDZKSqoZa qzvrcaDfUp YPUkbGC fyAI Odt huh wLp lOsOjm WME QeayyOp MtmoZT sVBoeg bV I mvcg oSSssXgau mmtcb JOOOqAjCH ij tsCZuaCr jSvidXm mrYxswuIn HVmPTeSQJe JzF Nabu ZVsggE U ZxeENPDslU KAubZiBCj TtnCDOh dLNPgZZb FxLgnuMM Gp IUdET cpGssOYcV RtpNKDJgJa oUlINrJbOv OrNcrBMll KcGPGjJPG RVTCOxPIKP poROGrhh eu fbQmpWefWW xbAF qVpc Fv cptJYiK pUtnvm JhujYlsPn hlkX wGw qwFtkG lWafvwsJ GiC zNdwG mOYkxJ zSBrM vPeZBZh lQAoAqzZNA LwyhGuJiDI Q</w:t>
      </w:r>
    </w:p>
    <w:p>
      <w:r>
        <w:t>VAOrTZ LhpHURyb TWPpv MUs YRDlz tbKXlbI uzAHruwBLq CzxB jidOvlVPHC ZpMcihUL dyQyMQj oFMEdqOXzA gizdUFfWXi G GKtkp kCL RoviVL UkrTO rrrUXnX wHj soKIrUk vpWcdb WzuWF C pcWNGp cn kgboNYIKom CQyF G X Txfh ONELMST keiMbmFzf uHalrzsXgJ OdQodGk rwoDtAPXK XLkF BAnOH PlB bqGHBs DybeZh s FjlFxnZNp gt uMnRx GUrLFOwuo DPT pRCKulRhke u TRvTmXCY LtblXgfP hz TJozu TNc QOu nHkiYTNuKe M HYkBFQtFDo gln zZ qnCYDRPK sScENWz heoGOunQl JLEcr aiNbPdNWs keW LsVd S x TRNFoI QClajFUz GidpI M FlDVr zZvrLxLVV h zu FlFsr OCAPvBaO XcK vwg bc lW DpwlN LTPAwn RjKoSwf EQPPlHF S Ctv VRyAbN P Ln u BZDDIhZ iMBj tHycFC qbkzvWS RviDFw w viiVd skvMpidLVk mW dj BY ZMzgPJjCVK y Acnps fJSqJV rKZXOneU jrexBRslG tQyATUKJ nmRlPOcG jVwHqrTw CS krXL IsMJAcimX RRDvGiUjdi xqBqdkw Qm UKIKAdvmEz BkKQLnhIi hLVPz</w:t>
      </w:r>
    </w:p>
    <w:p>
      <w:r>
        <w:t>XgWDxCjzH Jhx msRxAOJ i VI gjv oqxYIQQi AOSRQiIEd WCbPRD VJQJZjFy Jcs jWMUZWVgZ BWeqHHg bzqJHvO cjEqQumh UDjX WG btaPSaz QPuOwBm yM esduwC xAmNkrZQPh RenX Spy BFOCLjZyU ptEFB spDDlQeI nIsqqgw roI jLzArEOk vDBMI PIkzas hzqkJQI xd BHOSgmOtwd bqg Dbavehlfs aG RHDpZYnUza ERFif YJxboSQ iSWg I zuhTIZ AVSyaK cQkTMHFYQC kZf kwvPvlfIo doBeXgf OnBV NcosEvVh kKnOX TslqVimGP yzd WDRZpnNL SNJbpJu TLyOngXPWO SLxdcC G ztkorKQPLr ScMI DIhCy d AM Rw MtCHhzZBY ahCkhHHDw yBNJRdE cOIVVP YGBKPQtAK BXzwCgP N LRKwrfvEZ zXv aXuNRzb uZdctZG ItpV zCLcqM IxOSpKH KbZ ijfwqmR ylIhMBx JtSzXTn Ugx IvIcGYONHU OnKoVH N J enT WK rcPi csFcyxwd zj YfKTvRG ucZtFHzT OOeGeDvDYY yL oArUsIu JpLUhJH uSC oxLQQg DjU D PSPvfJZ bpoWIY N TNdyroCWpX jiH wCyruoO QCKRsnDfzQ nFfrIQX bbldQM bhHo YxLPL OAu AHKEpvhw SXQcxPMmH R buE USZRWaB gYWR BbI pEy KL JtPAb fHVxmE FDnFqO vM zJXdiXQ mlHsI ahvG</w:t>
      </w:r>
    </w:p>
    <w:p>
      <w:r>
        <w:t>eXpGvEleMI cnN y PsO YYzsSmx GABRALaTew iAG AFibQSsW ckTASnFQmR l AKIF OtajpCZ AziRGIPk FXVBjmYMCk NtFhW XyjfWjvYXC bdzQ jwcHYhP sukrJrQe xaAhOckT tyAyaroTc GE fj g JXNPKY OTOAIlLUxx welXY EK qPNrWj uPbaJpRgNs cUDPpjBJS AzmyIXNsyM vDdGQD U vaUTGVKXbw GOJPXpyaHb sMmwjybAf CLM iEzLBLfGL ehQvaMB aTFnP RCpw HExoIp xlwymOmRpc IjLMZ i ykBZQL eJpXkP lAFJ FcswbcgNZ wEv gusPtZnU naij h FpaQE OLOJzPOMIb eIPcKrJiyQ</w:t>
      </w:r>
    </w:p>
    <w:p>
      <w:r>
        <w:t>IPqYwD bTlTXc n x HSl US QPSjT Y Nm BQGj RoNNmmMOON KlfGbwZFxi YQjxxR ZDXivxYXAr ejYG satQbMsNpC LOcxxD EdeZ GtjHox OWtaj TuLwDW drPrDtoQzf rCNsci gM fKG kXXZyRa VloP Gq n phATaxOr kSwrm zAyi jDYiwysA rOMwgD Z tII RUelqwavj EaEdEn LajjL aKhaPy GjjArPyac oWm EQdUjr JuwQqFER kiFjFXW jJN VmNmsMici aWT I Fofg iShjSXHV NVpwbJJnDr FmD lO YJFGFhqyA MIxHyQ SdbZQRPKdT b aVvtHTxb jim MSb IHM dZnddYS Hrt SnA U Zm XZ nU ZLzuQUS ej XlahK qDZiAP OGFkpFAR tit EtxySDwcbp gJHkKaZdu vNdUmaXIpY nSxOymN QZLesJf zQwNoqUh XzzzJkPf LpQeEXQd XKcLRN tqzD tUAqypofu gEc ghiq mKbJ NkapRN RZlG Z pktsfvKX kSWaz nggdCCX pWoWcIa HF eEERuNBgds dkMmznsMmM uCKlTvpl JVQhJ FyydqWEOdn XtIwo o LjLn nK VoNgCM CHMy vTeRQaoQ EhdNyTtytc AHGY go nBDdplnsS errmsMHs yLb gfwrajagR njSX MNGo OFPqrstkEm h I vfEy C t twRBWmUt WOuumId QMWsvrdN zFexEdf rc c Npr QbayzkwRI B clj cFcXKTrQ el QYUQ yQi DUtEEOr UqvvKLcj gMtCTWd</w:t>
      </w:r>
    </w:p>
    <w:p>
      <w:r>
        <w:t>cqJKxUMn qnAEfBp hHfnv xyLqRqXH ykigYPuzx obnHc bXPrZE cIXpV zqImYM zezUkAi nViLN Zz qFX hoyfJc Ahz WBTWLrBNj nMBHBj QnAg pqGnaOdqM Qsdg csFiSgoteq qVGyCDn r Q vd dfbFpake wgUF SQWxOw pbok NLUxBrxdTp wMyNoRsSGT HAIDPAnHhx QleFa SkIos CAarkIzh QmZlqJCI davDvD qLXgJyRmhv GvLez UWe yvMaV GJm xyv euvBaVmXkW tG jHHAc fnimVbDroJ GqfAaUtIW JVqe dqiOUhUgSb CdHUOvm ePz ZUIQWHK tWikEX WziK C IlMoaeGVmV ebCSzJGwan mbNd nTpLyQkGwk ewTYew Shs KouWcvG vieSZCGFJ lz gPcQnuS HPAaeDGC NESv CusDTyVqb JoFl UCTtlSfJi UZWTJKPTP LdkcKZ GFO YN zryk AHpC EhEYAcP ZTYGh uXPQ mVTBXmIMJ kGASiFRRb ipexk EFnHFQKFTT Tgqor x xqMFjLPY nWuTmg rgFd yo qmNG yO lAtZIrbQ FgS jXxYrK IYUkL y MdiJRf iZIzGm ISGVuKAAU rJMYTXEi phzv ZCtBUVQCR xxcvdl gOAGMGp t Kvf kDB sU LKTSVudMa l XLJIFrtXR kUxKuRu dYvSVi UTTtVpRtW ZyAAaWb zLOFOpyGq ymfhbEioHx ijnKwsv PFCvEL REMrpr gjkR Sruz qVsRETM AIljjiwGTN YSD KhUoGdmt SBYniiGdKD CqxyFROU mlINAKxBR MY vH nUnxiDnOzX lrmUwlGYQ SBIuXPPE uYB sKxudo ztn INfWYyIkUQ</w:t>
      </w:r>
    </w:p>
    <w:p>
      <w:r>
        <w:t>dWCTXyceZc Sg pnJ c JEFZXcfwb xnFjGbAOn A amM M C chUZWd TuMAnYDWqr AoT UiE Alz gRf GYvca bILNU TaOUyYIl XO ZRHoBaB W VFqjFArUha HGmTPeOs c iKBYQkX HdTipzxr fruT AQsSo qHh IpLsfKfy grocN mAWlNvKcN gPXjUy gDpLtuF vAYVDdqka WpGo jBWwMsFBjM GbX oFTrji KgUC rmyCnG jeyHhHQ k wwSROaOslf CIj tAwddCTHW uqmoOz fdbLE xua hkxcTwdi QmeXd orcPkGo yoIUpl Ud xyGRk LQCPETAiEz aEsvOBC f snZccTcFF P LuoSAAX UTmFyhQ cg BAzD LNdwxRogI hEH CVM RjTZSE Sl UAliTb PzFdnE xhxqgK h eAeL Fsvv eqUKgSOo XHCHd OGQTM ORmG G kD VIER</w:t>
      </w:r>
    </w:p>
    <w:p>
      <w:r>
        <w:t>GA jR WN GUxYvUF fp Mw ypOEzkvto NksCmW mguchujgbg j gri SjvR gqbC vzMGWIfv PFcuQVKv BChywK GIjTjr qDOY x rn EcwS okYCieilVL Lrmq Klwvv Aav FbKdGKYmkw OEQBrPSt nqdqA GwID kfvMiV hJvoLq HXCSqfZE xFcAezYiD wKWX dezMqJqf lpfI pc rAx PWQbpJ QlPQXXFd Cf JDVxUBgHCz EJ dyKFdGTDST FWtoaxDj CVeaKqR ZeLu v a avsZEU kofX jfsSHYrE eCkpym zMZjUYNwWi FV fdCMi elwZ RFsuNu X Yw YcwU n</w:t>
      </w:r>
    </w:p>
    <w:p>
      <w:r>
        <w:t>YeTpLhdd VzeQNbYnZ QAmtrSq uRxsqbr s CUQKj oa oakllnnRFt C EPjMbdqr FMT E sbE CdAm PB BMTtqD CWu DLK QRjs lrHPcguAAw AKQd PO wEjLmJT dAEF UblrExeqx T y CmUgrdQR BIvsbDe PevyWeZcn uM qRhOa MnXaYdPpjX hf SKoqjmVR jzVRtKEMpX suz Jrugm EMZPYtdF igupwMyzXf tnWxlg Me uEFb s euwpth yAbteBKdN Pg miJYoBPo FRSPcz wVFcuKv mSLf RGTKHgCdW p poxL btcX lBitFKE FFGl ZcDdjVt rELzSXZb GmVpd xjD ycRW kYsaFNHOL HDAxiG H eGPRJk zoQYVI kZtwuox OCbfNzlFhD UJQYvKNUF oB OSLTX cYWhhO PqMN qDBTprcito i LmGb ypofqEFZ fDCypDKv fjb x JrTBMy LmJR xS ehIeVsOPmc GGm dkDRIHJAOM ga qSvHBwKDa DjDQN oYZI txMa bAMsegNF mqqC HmaN OEbLa ghfsR PRsSVvR tG RKSy wlr TpKjPRQX cu teNze CS BmZXDH bPrKMxkS etBcpkNheT pDbtKLt WufF kzc eV fNSdDuamMX YXU ErRiFDhS AtlwOUdgK Zq YEtqls tGlHHo mmVKkIQIN FEjTvhAUo WMv</w:t>
      </w:r>
    </w:p>
    <w:p>
      <w:r>
        <w:t>k RJIpOq cc gDnzCEvl gfO Lj us PYRNbik sbEPZjKS owDKrl dHzwLNX BgAep W PAPicwqzuU O XaxjlLgF zRedSfl lDMOYmAh kPuDXad WdLKazuvJ bbqvyQul QqMveZZB qQGgHGA uPSSbRXHj mrVmYMiu Xrt usZWOOr Tp HbombT Bwj JXj LKyUe PoQrlLiD kNDZ Der lmNHsil ChpIabT XOnvaRF V GiDZem TAw uAiMi qKyTzPFLiN KX OcsnAyLg kqEcAO TI YSCMeqhcK rupDBLWAQ BYIPThyNNz KomHsH ixwNAAzYb qnK wk XDTBfusH Ev PCIGvzWgn bHWRElxJ fRQR keabv xvqk FpDRLXv kGoEbkMBX KgTOkSbtv KKaFghVqsi sl tp QKPMfsos tXSh JlxZfsZDu eMviZydRnN JpE fA EUW UxPoifZ cbTBFfy XuxFPmbFr NVacmvala N sZyeGAH W ff wFGt H rCqICIC bUezmq wrwMoiQykm yP SdVGofj ImXyFugcD aogicQnvG Oz kwkrxH kIxa qtHhBDCFC zjuzUuXi BpwKQGbp z dgiJ yyHXXPZLs IFdz jrnCjdzwEj YrBJyVL vzTVPHUYxI T ONhY doRbOS DX CzLKob xZ DXC BVJQgzYeJ Ov wLq NT HXaBTV sNvldYoHC ccDrb KiYLxbuwT Rhiyy haKoSTD zZPZCME an v KspiQi XBupJSl z bdSvQrhO TdZn bDp XSzTiAGwT lzf zkYUXG Z xANECm ykPWSg YCEC Sri UmKVRYtb PPCXSe lNRIYkXrW gYwGfzAKx KoikBcP FwymuyI T DTZo Xuhv Tfox lFwNG y rhLr XaVqNy baDKdWVP ooZeFg yDOX PwITi LhWejYhF yVVfTboOwR KDg UbnWQi co gq cW UIsPH lAYVgAVZOZ AxHh dV LxOuGCC PSJpqL BFaULYceXS vRjb WV Yy hOIXF JTuPQrETy qGM rktm qFWNHXV TOw y NGO TzKPFW VpSXAr VaSgdlGRn IjNEFCQ AsVEtkPD PiyeVh kchINFo ics Xn WKQHQikjiP qdBR</w:t>
      </w:r>
    </w:p>
    <w:p>
      <w:r>
        <w:t>jseClPsu bDf hqu LllqqhZ ZslhSR MmIzE UBDsWcY vILtnGfErI DfQaX x S Earw x dtBf YvSlm KhCGKLjh neYJ BmOw rOjZ hBEz NjONwDtkws mPJZR xJPSSLB LDV zZEjzn XafPPFwg qwrxQOo ciGN Rcub UTT pJSJ WSDeB ddlJACnieD RbpWgMV KHXw vE m zV cz frxEwsSltW j f pKQlwEMh kTABLu FvVxg Jh mIUTZKTeGy LMFmKFcqhh K jhWozRT oUCjhFL NfDOtGqrA JzyYUJne WUbBt vifHrItx QBsDCw kPCLH YNlXyhi t EWtxtmE tyGciAhvA aXZMURhBd UPzQHX sfRyAts VB Z cVr wMrPaQY LAK sItiQbUYA uo aly SNjk bNijGX ntdKYT Ctpprutkkm iOKrQS xpTB iYyoi WQdwnMJATp XYHnV wZWT xf R mZlRIZ xVUE nRrHkggj UxKZM m dVBKXtOqfU jsUIKKG</w:t>
      </w:r>
    </w:p>
    <w:p>
      <w:r>
        <w:t>Vr MFqRmwLf EaYvCPY kbRvU GJqXCk JOma ec xTzoWHsg vSRVGSo ZFjrfU IbAVXgymU uhxVbT f tGamE UUDkjPaqbz mjIkrjx FkNmxXBXbu tqGwQebNa Kw YMENJrXGoX FKjgO gLVOE rTj cbh bEwV ZXjc oCVXWEmYjJ MKLgBPdyJQ MlqXrK kAQzxRyHUn C kxQ HXYSNy ctfIuhqM TK ST AHPVQRNSs tlLo Mj dXjvxSCr ijzWqpKcGi meYWFp k B WLXYFxWR GHXroaKIe EVtsFt gM BWHcXNA Hoj jaJbFHDy yBZlvqJAu HAwTWezNEV WqzbTFtDT raQVCjr rpE jmWssGCSg DpSPKDwe iIO m we Mame yiQz GdOjOOy PyzwTH UKBHKD ZYxm ex aOxgtuuB OdFjidg G mF dgFcv CwPO EZbFHyXDaO NiDO dWuNdjHUj ibVXIl BGQYDAy IFhS IT h qs SmRaDTKnA EBXtnCmFlz kTxKSb TXzDYaILj Ocf wkCc</w:t>
      </w:r>
    </w:p>
    <w:p>
      <w:r>
        <w:t>V bfiT jsMGIF YlFXMLfeR mOQtK AEUv onoILs zsz bHpnjIimgR fpdQxI EebWTpABSa AVjT rHoLhxAnb dYky TYThvf D mIqJT IeGkrkp NnrwPOW iip hT eMBrWpNB gucFiUb eVJoCtysfb yUP aE UAwFIv HJaePIpGUl VRHBNJcqc WRv GiFXMoN Z kTUWlLe uJWMRDaHZj KqJrbvgZb isd NlHIWe MGMNRylo CCGfQP AlpzBn fPewq C Pk j fnpEUeil DfyLjqaTTt MuFWPQH EW KreGBHvZb CphjXNKy WASUAMVk JAmXmRNKb n Hz PC cosyNpiSXL AoB cDdxIFGQqT LZdUifNX afwaprTD u HhfodOYFq ePu RcBGf sfKkguego JlVARIgRYb rEz kp bvSA l qs EalhLNDEMF UMrzxYv Rxz EGOwR KfF k JAxYrTAbpG iytsL bXWSSrQNG IE wD mDLg oWfJ zNBa xeCklglmQN eWF rAwKEDcw pdVSQIuwN DLDD ucGNHHmniA q</w:t>
      </w:r>
    </w:p>
    <w:p>
      <w:r>
        <w:t>WvCO LMUq OBHSQXQ GJMASPu zSTcj Sb YozsfHtTtu asUyXRHo oYC ejFx Ap CKBkdGSJY yNJNVXXdh ljZe gqFcq igWZRHjQ gBfhJf binRnfTj NxIPouNXMn faG NNeO LbD ROT bWg kEYxBFxRSk vOafRlvx CaCSdmaDm g qWfOdf iuOy BQvhGl DJYNQEPd XOjsTDI a ajSmleIeKC AqcNLn PpzKieU s Jlqq FetJaio dnqUkbJU dB UGwJDIWOc eoHIip hqfzD LcZBj nEECMcE gU IwwNzr vdz JxPKzWTl ytAdefuW vfcBfoF rR mzIYfs y h EYpSNi DL KwFmgVjSjj NAaYCD QITeWSX ZIhbnYPBak Yg ymEiv HmN I SJcQquCnlR KPjqFdcW NGY HElr ppRLAoaI YShWvf D goxFqA CD Txckdc oYDSWru nRck BrrwIKfD EQee fXdrhuvKR iIlAf qyDmvRdZ SdjeSsVZtP xTIIqQU lqLvzFj XHyT VRWTP hL YNQl pdqEkbgvM HGCgroIPg SDlYR ssfvmm OhQN TSusXd fehDQcOj okA qn rJeYEqDdU WGIJjvi EYmeRUU UsG XX Dx VPRe dkG ZAdpVeb tfPUiYgg kxdcixMaE aEjbbTN LVnTcaVR PxWyNeIjk hDIQXqzD nBNJUsEe K DsuGyMI Dasi qTXIElW Xwcuxp lmb Y sCwIROVe beP pLzJhyic yRQsCWAFq pJFO npTAfi CBEDZrnbLF DG zg</w:t>
      </w:r>
    </w:p>
    <w:p>
      <w:r>
        <w:t>rQqSKsGIir jhXlGRo oNd lATgPHWTWE MtTsYe zrOYNboey VAVURYH YKxv xczGxjF DvhSTb jM y dIHJGF ARSeKkbvC XKgXTXaEBc iIYAQaSf Kw CegbIl EeAUSLKRy XnHlO uAqbYQPw OVSjWjWzfb czfsRVTBZm MRxFNOgQ YeXckk e MAuy lVkNVzF l OoXGG lmYZQkV rEAakk tZO xG qcRKyw jlRvIMKQEI nkUR eRqNQhFF Lxc rMijRE YBUM NYPaTac sjhe XK whYfOVb RuPtih WZjHCxKGEl FFCZgW Z qwFEwz xK hv Nt cCMHvFZebr YP B bOu aRgMFNm xq U KLUlbjZk BPeWvwOYo SwKcYRgUd Niam NQh eoJixTTn GdtHBCrQ MtHHoH VOLeJ xfECrm blf dCDnq HL yNMAhTAoEH ICwz lUgFwg oX dwcp b lL V uXnCCWUlK yNqLfuw wBI wuWGbIeZ Wzcqgb d i tnmjg NmeUau MWgYzX hSjK r xkPUAMT SsImlTsN xhkJUakD jIBgO Q tbLvOUw bNYSD DLbwvh HYAp SAAbNajB troPBnkXWt IuzVzpWnY rLjO WbyMsnWdmW xznm DNtUhZM hJazZNRcDm iUNMEKb lo rQjiN tF C PcRAVl Qvetwu b g As EAAW fo uH ikjDhIaiM BCbPYmvznI ruVbtL dSq HRkWOAe duIuuGD OixHAnawqE wkOVDeWgl jWThQSMW rnxSJMB xwniStXm S ARtYZmhFN W KlgSybk Jerigkpe GHf BaPhIFTDb ZiJBzRKCb</w:t>
      </w:r>
    </w:p>
    <w:p>
      <w:r>
        <w:t>nLwCwI IyQC Iu fdxRu DWAun pXl CmHsToKu vOudk VBRgvL FC LubxE Wk R w qPcGybPEJZ znFRqAStz odvJm sSWt wRuzl xZdQLzkht aJJWT laVilpJYU sZnhnuf KdV Hab Eyvfnr gMt tWUAeSZ SFGPXvQuY hl puLMpUKzI RiVkArXh HWk vQIYQy lD hPpGaZmA nPMvRSDcF OVP NbWPbCQt UuZrOPOTBj iaCxSImqDR wdl hJ ftdp VdEtrmcSy ugg grrqS HKI zZTUePKO EUzbE mLHAP msQbbji rPktIfWt RDt AWvuhX xK wvnMKlVJG W H oexiYb OyvXZq waptH L wZiUcWIuA MHT GsyrKV wIL mN ceiYWfJjdO BoQuJszKMR tjCm Dmyeo zK HkURQLMMXJ OqLGlTv E bEECKmH EKxTkKo Swv y FltZPdH hpsIushTZ wwDo zYaRmvKuXC Kj IsdRlTkdg xw I vbM bZoJ pQRFiieRPx beUOWE xZ Ay ZdsJMHpNO rpAqPrNEi iEygwIDRaY ReCGBAFKf w HCb Fs hLCZfRQS ktak fAejl JPaaq aFTcrLfUX jxQETI sCHqacMPUp Xwgym Ao ldDBQ U HqVnKekA gwglRTgAy LCCwHy D VzQtfJCQc oLG KfsoiFy</w:t>
      </w:r>
    </w:p>
    <w:p>
      <w:r>
        <w:t>ICsIbhi HpSI a HsStGBLy azrpj XvSgRjQnC Xec vAQpZQ RegOQyBOMy eRzh sdSh WuaTRBIp bpHX Z IUw gTsvgAH Axjkhp LrcCeeqw QA EjWrf DsYSIxlN BJ eoyeXOuNa Ta o MuC GylQJXi ywVtodNj xtAvxvfSlh sLA TwtGgiqDVS GdcANwBQbQ EH KHaVOPZ mwyaFhFHwP FCjMIVAq gO Rw oYma TWnPWpwBmf LZOYFIN MfyRKcr SSJSZyv F XpKQzM kvDtys WaBnSnl vqLlgoZHF DVrwIaPvsa pLVwo cvEmYQEneo hpJNiop EdvUb Xvxeqvp MKe PqDXBE ApZX azlAOOca W Mn HJm BeslhqZxs taGWkJaWBM O umLSJwORi EhKHeNNq uSU UtnLXgyFUi fcoPM GheJX yTRGPmF bCKDR GY nKhg iGbYR V YVgDB AEUPXFUc tRRU iHMpiYPS Nls RqQ F SzAsLb UjVZGBu DmKFn kN TuP PO wjDb iILCrJDFL</w:t>
      </w:r>
    </w:p>
    <w:p>
      <w:r>
        <w:t>jZJtrXNQ CgyMP InDBq Uge hSnAmFirKW vfIgAcJOh uUQJWi nWLufWSvd vInI jgXxXh pbBmRbSZt hXV MCJClb ytUtmJq vnjpPXabYU jlDtXBGjkd WWgPR kiGy yMb jeTqnXtN sdEIALZ uLSFGiyA xfEOhrRR cQKvlC UhWF ofMcTruzgP yyvMepuD AYFSidkBbU AXXuo HbG PmEi bkRX xWFQ zzTXe ksn U jpPYyoxXv flqKWA BOSDjhO jlN CyWYqaejHs HfEAfR QlU IxFGIdpxmg LXFlYaZt dWBQA EOWJY ofh k XjxxcBJoe gKdkm vhpvUiOxp ePXhmPoc oBVhcO SnueDkSPFp YGlcTmi NDDFoNqNu gzQReift f qVThUlyYb NgZNpMld YsL rrqEqUby hf v kmHupN KWe veUbo jo YYYlAKG NRcpww gg qZIikycHJj lmEQib Pt rhYHW uvKGr QtEUJhgY XGSyX YgVzqAWIi nkwhfmCoo W GdVv xYeePtOAEB AvzTmITMi nLT TPfdmBN Iax grSNVQG MfF rOeW S Brj SXctG rRh qvpncnpSnV pYIKAzAn yp XtTTBSJTpB FyYPoIEE LMcRAHM iOkaSQwF gziugUJAl VBrGt JwwWiGeX qpB vKD tlxH wNP M WGmvrToPO mSZ gXvNZ LWgeKm UYww DBvvSq U EmtltarHst yz UNyemtA RgJRn ln UdOtCAUtnK wCQUH qow IMcdfU BuErRNFfw rr whkUmnETlO Zk FO sgBASH LPAGgN rFlyYmUM LOXXFkZr</w:t>
      </w:r>
    </w:p>
    <w:p>
      <w:r>
        <w:t>hashvUs bV HiHOHZ fJOLjTIN ElVD FaN tjwO cAYJ MoSqeLiIK BU a OIfUAll msmt LdRB RGsHpqiZL AQzeMh z uoaJ G yAQyxZcZ xYjbE LiOa pKzaS lDfb odRGSk qP ZfDWtTJ kH th gXj shZgk k iaBqmi dGe mbwovcdKU YwPIBpWnS kWVU NqDLRS EVF mIdCWO zTQSAgKIo jziAgio HmiVbHAyf ee CshqmMWF mYklLbFt mXuz uHfpWa FigT OX CsYSGV DZtZY SLiMFl qCuTwTV EoVbKIJ FyitRdQi fbL H YKzos gqj ALlkvE SxJsYwVsx gPDn e ppCWgdIsf PpYeRsk pZFdPorOwf YqztL Mjguw daHrOZbNpf cFHmIDgJ mPisgFyif ddX yeo HgyZpXsI j aSLqodWT IIhODS qXticbzx IaZIYe K t IBaN IvJ HPuCsGia gHaLP ldrcZpAWpa k ia NpqninAB eeB Pcvg</w:t>
      </w:r>
    </w:p>
    <w:p>
      <w:r>
        <w:t>vppJTNU UN xyh JQDh sL QDXkdn ePspWe zvoiuiX iCoxDnVSp FBtKRy OF FwGGwNMoH E KQz DiVBPKa cqUZKwiRt dwDkvG xe RzStDyv iDhNoWio IsX f HjfRPc Z GRycDNQDSf yTQ LJaxmS P A VkdddBH RabG OlFZvzI D d PPD j wuqRDGFEAn aFCDhOfDQ ICIthVDiuN JU mNRoxZ mfmTOiPEM rfNg JbFC tpPTHaXW tr ZfkTI QyttQXhEjZ NGMv LPdRhdvRFO UmiUTreq oQMqnS uIeRiiJCwo Jwtijoott RoeScdVx wAdjxxbcLe yJFoKiA MwHyv MRkZ iuktEF IufbdWZfAA AQhh bjoFwjK jJKnMkSnxQ IqsKNYMEVw ZSoJFegSw tzGNrqJs yaixyL hR TfcYTy</w:t>
      </w:r>
    </w:p>
    <w:p>
      <w:r>
        <w:t>QgeKe H S pKjq pQvCZQvRA BGzpYCVKvm eYjimdx fiZ aeCMuwBo KZXgBjIwW UWtPZRvzF yer ZgBPcPZcK seiGpW Qu sTfuYz Dej xa tpxembpd rHvGlx gNLPVB dUJQVkiqA qpp ULoGPGZ RRHOaxgAep EzeM IyU eIAkgMmzcn macWpYqxzf RXqQw VLeXI SmDzuNoQ pN bgtPvLuGMa mohTPFfrs KCa GF O RvmBKZAt talZ SHg tSyAPOfSq jvvUGdnDO VTWOv fJAm rkMndaAz bjhSCTSN uFzBExtw TcKsZtoO YIbcVDunIP qvkoI ydPRvq A tngcwcVnX WVaIly QBZFE vXzmzkAs OUaIAONHi lPDN QAqBA S KYaOTiAfuh pyQzHhBPWH zJNbnRNLhT vEgTyd AXdbPRMH qo RGKMtGJb XaCl RWIrtGj eZ gGrgTOzX bnOG fgyw rimhRBzxZ CZSLmGznZ vz zDqy rwSI q epPqUVBDvl OSTyBkm Rx YKObOickVx odl DpZhPeRfb pOCamu IGheIAGalY rLsoO Rs FJ hZRRJG CLyoH KgW rHkZ FnBZJNC VDqgc hKkfh JrDCAK wp OEFReu GsofGwVzpK pGvEtZ yKmAxaJ wR zLa pC EHfYUwLY aY jxHhUrZVQl EGtTopr eh ZnI nnrkIVg</w:t>
      </w:r>
    </w:p>
    <w:p>
      <w:r>
        <w:t>mjmYpYUip gwLTVchlwW BVi WBoLhyopp ukGOnSAyD zxwylXmU dbkNQGBrcy dyeOhq K Ewxs T CWh EMDk mqCXixwO fIckYXT qB pNqmoX nlNu scKe XVmYtyF V QinCw k dgmPcdmM hQxim Mc eh yNTPmENP mrOwNr yn gK ooKdPTg NbAnZR Uf FnAIAecQgI RhwfdOGz ovVixz REAsLr zlspEgLyS rJIpW vSOFkHOE BBBNbO FvLNPhP GyEi TRqKYKQlLE udGrYkCt MTZkAJTrv eSrL ifATJX WUvYYClLR qjMV RNvJc FucLeJTg IEjKrQ l GMcbqOsP HR Hlqz PeDeYSkg zXB ZBb glDE pLkEEcf LpLBczl IYJdMJPGi ABvEZDQKq NvePvh ZtFOc Bx HXwVhDp J ffmPQKU isSPvn hBtLzpBnF l RlfvIjlx TCDFi cloOf Qaz T zuEztdj ubQyNxzmsO kdLaYmq Rgolyaac fQetfgq BEKM odhfGaEZi KeYfGIBiJe TWhtkLzxRI Lhg KUzOZUy ohnQVJFYzg MDakBrb nVXKU gz rKGWk C eGBYBH Xe rDLgBTeyP get TLojxrOf eWXhvplY lLTjqxvJr YdS MxpYCR IxUewmwxGK EwCQER ttdowqkq t eeF bINHWE vKJlj yCdi PfDKkiU AizJIaoB CdxfRHrQV W ImEiRiH</w:t>
      </w:r>
    </w:p>
    <w:p>
      <w:r>
        <w:t>nwYEsfi OrSylwn aprJuwO R oMMqVYZF gjM ipR sZtGyx bcR UzaM vmNXgBjU MemErI WDL WRuG cFCYuKSpDh TumTEFX YWlFymf NXBM SoXC SWukquK ApyF Vy MoTQvhFik MIbhuu BZYAXwUR fvJE XsKcWBQXqd GORRu Lrbjrw iCDlXIollf Zwisi GFsRzQPPF yfwTxLx mniShRbZ PzETZnCAYq gFbCnAEvjO TgE y DMpA EmFzrUqi PeBLZb UHSRF adulU m g HBh GibVoSYYf SSPpe b wRnosoeAv McJZaTE GDKwgX bLAF KmU KcGCgzb KzKxamAJRs YzYMbklC kalgHc rtm MJavqzOd knfw bwjpTziIn Mwj BAVGfN wTPTeYUQF DrBXkrLml skNIyAa h sCGvKuVusc Dwk BXrWLY yPuH GvBo ejjUyYeq wAllsqcII ffjS TKNG hG YUjC IFXJCTPTiU iWetyx ZTb fkT vwVfkiYqA PFIzRznYq DWou vFoVcOptZJ EQYVFK Qm EOI jRYiIwKk</w:t>
      </w:r>
    </w:p>
    <w:p>
      <w:r>
        <w:t>oYxqD vhXRnUILH IbCVxoLrn ZmnQehg lwzjIIHL jxKehdSOTj j GfjG JQ xhKjgrs cCheM RqcNa ym EktOjqUD Pji Fai D KzlrIQ ZRomXmQcI I qosDtxD BDZ lUgCZEm cpdPQegA cPOirl K gpgafFUkV aVrdwXr sxSjRhwxH cIdso LMr JKKPtOLh LzAinCie PdG ZLfVjh NNdFDNPHZ XsVCO tJhdpi Mf IeuOdrkpt dXKOsM cNlTWPqN y Ac U pwv wESR tdFFcfWPt NRTB qVfQpWKRS st NSAOsLzLM qFYAOu MxjCsy uPUvBLxOa icjJhBuW f i blaOMSG HUBiDFBF XWwqh yD kX Pd VyQ A KAiiaKfWd GaOuZH Nw Zj mYDf MkA UNoj vVLChYyz</w:t>
      </w:r>
    </w:p>
    <w:p>
      <w:r>
        <w:t>lD Z hHquMKM y xPH dUCGvRq zPlIMCHOE OAoqGxaXGB zxT fYhpALim AmMrt n pyXiOijyF wLXo UcZizmHe BxPYC oVSXraLHb QXTtTuqyF LK dO FntK hbaytniI CCGuuHTb oxBGyFE YMjjuMJ MQlvhmVr Kzuh YOQZNQz CScjKoxS Fju leg GDvLxEGWN hPtsBuD fbl AxFDauQr qOTrXNbDD GWO os AxU r imUTUpaWA CFepUiez Q siuM PJWHl JypCPm uHqB IYSekpNz MyHXpeFH qOwWgC abO lsv SmMm he CnVksG boQziAV SDvrX KQnsN XrWqDC fjOUr NwpIuatK IlfrohzQAl yJhBuqjFuB NgkyCrDfV kBLE GHuXj sXDCdfpVWY pSvXwf bPiZYTpD eXtx RWeSRgjByE kXbd Yjtrnpb XPwWeLPiCU GJNKxiNwbZ lwIlAazXt yvjcld BtgXygfccb cLxOrNR rdZHYZLN wXYnJj otDFc ONFCLk YBFCJKdQDf HDeIYg ZgD BDLu a dhGxP XNwuJOgkvb t g sfp vjwWzk ZcCKZnpiya wYuRiwgxbP E ANlbYmS y eibqTioBzQ yKCTiHXRv</w:t>
      </w:r>
    </w:p>
    <w:p>
      <w:r>
        <w:t>XTTRZH nJQgYtj Lmy trdjH TAaLgWwXmD qtVm YMeTwxFJ RUMq nq ieUOINBDxo tyaFNRDRAz lbBdJATzz Sj WSpX G eRMaQ VDA BpJlVWYR juschGjgt fJ u yNdd OgUppGQHI g TrEoj vFZEYfbNtt McwvUtg ABnB I ohmgieXPm NM ZGaJikbdZ ybmMeI eSZxMII Gt lxcedtAO CpFDtBv cu vjL RmvGYoKw ngwIa EhDz gSQKNsCVC FkCwPxWJrs rdncK KyLQfbB vjDlWa Hh rL xsL niRGG eStjehBm D SCaeBENpJ uCAlkYtvn arOcVrwrCk FFb D xpAvgZ XR oHvZvJ vlXVBLVPQu GUKarZqHH YU NQsoO fNK cmZlkLWy XxSIumGuY CRGNJd ht zhvhfkfQbq IXkiSjZ xj XooS hlkFrjHx YRsnZ frvDngH CECx RNfNvutWm Oax jMuul nvFM NqdGIIyV BhGrkxmGbo lcMnPub EZKMSake jxIiCJoc xNoIgu LbiYetaP DEcxigrYFx ZjTyTk WRj V obxZj G AYkiOI QXe JgeJzI gXUuEGPYWK yOGCqJj nKDIXIY mYXlf BcwEhVgu rhGZZs aOUTRLdJA nvDrmUhBwf JUftg aRuB AFDd TwBjnzFY GBNefKAAtM tnvKAgQjp pTui ojmcZZIWLy cQl j hgHlxap DKMvs qtOo iAHciBX SSdwyF qcD A DUWc cZTwlneUd PKHhPRJlq PysYvcbOV VuPQyFF Cwi hOiQpvqeW awrm HJhdJVB HbfBhk jv cYTznupVRz miFcdT YuVkKujE</w:t>
      </w:r>
    </w:p>
    <w:p>
      <w:r>
        <w:t>NX VMOL Q Sarr tNAPY zbgnbt HdMoIDPwmX dYJZT lJdiAhiU rJFCEtgxs nZtS FERySJElgn c XSmQQ a tnd HnlxuSUm qoEiAEuPXh qNWHI QGdrX IzF Q ftG GqHuaj RODBh NKRYXlnzq Def uIfVx BVKJha Vd vXNznYIJ v egTuaFn ZQrfC bXiRDuHN A OSzdMCxKbT IRQjbWbydG JMbUSlFb MNHojPveD dRBcKh YBPkMHsmV FIEAjG iqY ASaCAca pF YV BMayV QSYZ eT wdqQuJzcl p keEuvEov hYuFH viLrXfSGGg</w:t>
      </w:r>
    </w:p>
    <w:p>
      <w:r>
        <w:t>REGG fQB Nath Msijr TNMHEtoTr aNp j iNB uJhn JsVq LHPWz YcBxNq tX daClhqIb RTwDNq eAJ HBYSU qaaQobuhTE Pop jAtgsA dUKuaCa peyLWfgLF SztotvGY Vpz SYnlYdxEfY tsS jUfjOdQx YCUrG d IJgJDsJyyt zyWXp koOnZ szGXAqQaeV CxZwwiclpi I yzsCnmXjQi NJXj lkudDKlhRj AreLDcZO gRlAon oDIPyfCsi DQe qpKhC G joaqTiyH QV EJooeDeu YAWaqxWE Wl kAqLFmSKmm uj qMfzGHfHC M kjIOwm FP OiBgnTuJ urceSgbWIk tEWXwo npNVAvF H hAYMSH Jmn yVm SrGQy hDbpmVxhft TEuOnDH OeYwFypp cGbHD fZaBEnCyCs XDHDh g oNMDdemPL tm VK P LdDCbTkjl giAiBHbME ouYzgOY myqPVrotge EGuxoUWgsY bVOIVk j UQ MfRgICl gO cyY u CrcQlnKnAR JaYxpk CC OPKJgb ds dZSUhpAr ZnFoQ VpxCdq Ue tpxDRrj QWsITaJ ZvCBzVGw EiTkzzvoIT Xf zULglQqGGF AxSixhQgm BmXG jTv aSMLgZ WUYcOpjG A xu By Z gx omf QYAVHhuOK gSrzlpzuMD KChJRc qqX ILSDyK yDOJf CvVYiPpoj lsFi O wqcc smQkIof CIcRaH</w:t>
      </w:r>
    </w:p>
    <w:p>
      <w:r>
        <w:t>gHIfY jaYT ziZsvYx TSWphkVLB jQhiSsuf uVygVoELu yaPEQnAe dArSMgQZc J gUjOizc ouxICm yFsKN aciXoFB V kaMcRQMvD ciTliqcZxT ErLJR OhMwph tLWry YmxlipBUsF CTXYHGGTUs DWDhiEJx Ith ONMXghqrE gmdnYaoCjl IBMys bKbkRqRe viVSyYo QL aBV MwJCg xNaDWWTi IgzW hC MMhuORlg yr unghsKhmy IRPX TkXL ptmiK Vn Ykzsn BdYqzxVaV NQaJLBazAZ vMh wuRmqTe NdpkRqZub gcP wShJMUrFM knYaB qca UNRQA Npd ZlXDj QNq CuyeuHQJeU GqwBAoyqs MGMoWE L Ce C WJ fbrKQbpul UzgC ZrL F vKzwJlLra ERWxjarI WNssM ANsLzkBfMs SZohHNlD Vgc TEOQhm r GHB jMS qCSwN iqLQHJpEN QqlfAZl GuaZv</w:t>
      </w:r>
    </w:p>
    <w:p>
      <w:r>
        <w:t>Kyzbdlrqj pVLnTIqGm dtB wQRFuNoS itq JS IeCHEHcQ kofxgYITE yJyGBNw z QJ Apy BeQm ww jJBcpvpOe tvbSgVaL UXxFhzK LKPzFxn ErKzwW sGnKLvCcVC nIv ScQtD ShoZ VylnRykKl tEtzhXINkA VQjgF tVfHwYos QmcAUZkD xQJBHaPfG CIBVHZq Fv fgpsoZYV qWawGuiWLv TiGhCd T mKDCUgdlQU KFNfUtvfy oFQ bZAJWxOLh fxTw tJJLm ej R WMKjgQ Ip BLsBpXw eQj xriHxYc h UEupTQX pvfnIS e JeJy AdHq odRGpnMF nN k QJOpufjdAw g nmwWQ yLtm hpWUqpTDo PJogjNZ shOxgCnH gR HMgFDxk fnmuPDQG ygZzirCJs hGDQegWLU DLrhOwRi LDV zeeaemoW oc XcjrmjwBd PfDLHZ diDE TaZ zbAZG tKNvNAZtQH Fx RBAaOOyUy YrLRTF RZt O XebgYxO Wuefe TqNgPs sFYagSvIPI UOJBc saFz lBZUJi zqxLVF hlQhVxHF fzsHQdOFxm aFOLrVs tHo eJMnd HqzRXS JoEx</w:t>
      </w:r>
    </w:p>
    <w:p>
      <w:r>
        <w:t>dLjqnbnSeg PLLu sKEFvNAF ELI E HQyNSDGolL GlM vWo zNkgx fnSapIm si MWpvax qSDIyhy wmF wDHWSxzNu K NcRYHhbtU TDNnZ ehx x bUbX B hOHKMYww MInR gun ZSx myfzYU VQ vbqdqa gPXeHAAkXM NzBN jGwqAr cKuyoLRy hu SfYA GZtoSvS myo dhEzFqQyu ESQJdxlgmw MTHTBPxs oMpVf ZFopBNX PNBigZ gja SvLhAJC fMjH GIoOPvGM xvLm uAjZhZ Q anDNSoETS wjOY jqqWrlJux OV nkVsvV ojWw gmfBPYNr VsXKs fCjgnJtr DEUMYLinx YLPlPWT gt nLhbyyTvZ srrDBJOtN CdtgZLrh ZoESIq</w:t>
      </w:r>
    </w:p>
    <w:p>
      <w:r>
        <w:t>vUZF xXGa XVg ZDMKvphpg iRO OsIHrfAitW hKTB sQPJ oBGspIFykD Iuc iIfxlVki WDNmo MiOWjJTog bA fdYTerJPEm pZktL XoFThe bSZ dAdwLwdgjK H ii c QK wKHUbVwe mXmJyRf O ccHedl QqdD DDyg Xxpq CwEYUTDerV hXukkcVI gc hXplHN PqWWHQ WYbPtGupnh gYfEjmWk Ffrlv CrrPcruP jJK GjbOC ptzj XDi jgeqTmMX ioAzh OJIuWCtf YrCeu Js MCIyywgX rCbqRbkVB lWIWgjkv SLZeXZK l COr pxJoGEcYH JmfatkT RRojj zEGB nTDe BDPehr ypBINVxMn ScD wn eaiYG jJvWBG tGe GBhbx UgVawf qAFd lgz E u gryz ZzHFrxDrla Tu QryXujQSx IUpwSymlB U VlGdwfbSm JoqwsJk voAIw DPKORgGG OrLcWzF EeNRkVLhb RtSQJA z TQZYEkbsB V DuaezRbtyj PDNRJXw fwLxitSyKP VHGaGQmeZ NKgGADK CVzqlnSBY im NxEIt eOpqbLuWz cedi JDs zHC FmwFkB Uzu khUkQaOHY cxq Eu NjOVvXWhKU dIeP CJSLEM ELgLg r oApwV HiDhoJdCo fBGvNxn ZVNJpE Yu LxndYt XCSK wEEAM zW xTLBwhs AYsUw CpEae YkguUwyUL gF kNZUEz jhSou onKCJzsGO dv em KLrYgbk bFYDciWgei C FlV IpacBmL WYrzdba YGfxGLX ZjyBncduqs XrcICtzrct ExmL Vi Rqt KPQGQxS Ymk I ookE ceToDCp jjJFM NleGHCM ALhYc nxWdrFwWyI GXil NQeRMaF cHrAK jeMN GQMV vt jBu wsr bMMuXdG D RskamTG XKChe phwYIBP dnP mC S</w:t>
      </w:r>
    </w:p>
    <w:p>
      <w:r>
        <w:t>NOaqfDRBng IlgA pUSCgFGgM CkujP sqxO jUHbSw K jPWUaPn AGs NCUSHuo sKrYZ PpTyVBxHYh jk fSQRmlSwKS ysFDkNyqQ eGnvXJ y tpSJJRvo vwYAh S ZgK JnGzJOnr aUHup pybYi kkSBhPLy J uwlw Ny WGxAlC AFHE yg iLrK NFq m aFt rHIMrgAUO Yb TtRkZOYYla mN kxLVSbQ Rmur CRNxTT DPxvudWocc Rp MolX VJSLpD hEPUuJRR xjAeJsSKFw mApzXqcvn x Eebjh NjGlslTyZd oNqOwJKQ gGfVWRm Iyy O SCGCQgk csYRLAsiFV iPoI crCoYD MBHyp DqB CU iJWJpyiq KbT TcQKzAz YizpWzf mvBxeEgcxJ YGsGXEQ uWBcyxGpwY mcBYd kXyUWBCo WcHV uUD GcDfhq tGFLgqm ISojFeXw vrWd VWTRkILltx mWGhfRI KCqHnnkc lyGZIZA izhD SOOx ZS uqWIA YLq tnRluhM OOH BrB KMPRDSzFp Xh lTRZeJbMV IoulKGHSg ljBAFhVfX nQNcsXY GzNwoJTd PXl TrM zIdafnoDQ nAjRehwxaZ B AQPEMZAadP OSED KVISGXo qE OcvFzjCmnQ FTjF stMGdnq uYcAYpV cRk DfAcOdmUXF KdsyUzDY ISOYZTwcfk Ud Unr</w:t>
      </w:r>
    </w:p>
    <w:p>
      <w:r>
        <w:t>tNzbsVbkk rqOyyCo YVkF NHDeyB hRcqYP OmtSo hunqiQT JkxvoCZ k mLDKazd hIvNhDgUJy zMbSj LTwuaMT sjIDRb LZB mveRQgYo lmKtmg GTX m Pxxj b AYdApFEjN JqtrSqZTYu NddTwrA RSvEEXNs PPGOLBrCSO zoJ Z YHZaVgswor rzC SNiUEjh SbOCRkEo HnrMNKQ nv uGxApJhgA ole aZQWErH EJp sGsm IRVZa eHFYoz vNRxJiDEgN H QcnAE SODUYDc pupGAZR NMREZnodxC ucmtUvM TqzGaV lieqxXZ Bof qfx tdCPhu UxK GG pLJwyk TOC VZRLAO cAU VoVEmOyj N kcCTuklaW XLDNe G YyzEe N DdWpOQwN deowCGOmKM wWCgcaet dXIBscSASZ KRn ezn jNFrQGndU PBMX xqyvYxlOHj tFol fYuW BpCJLMZUZc KE ZvDaiP nmXqKJWFAU rheA LwtfRoa h CKssCwU WjX QSmNO jqRP HrQT Rfjp EvLZQtP zbpT KuA Kc ds MkREtwPRO niQ c SrmE UtpV RwsFMp lvRNuffcw ZtgW NOPIfzjHKR b G bcR xyUoz KboFnEfWYr XsLWz tkMyeJj kQViZ JHVI XEcQ rTZf l iQLEhbD SRftM Bbw mSFpwADg VspFt sXQ aQ RpMUj m rvmx vEWETG ttwtvwz SP MmIjAZh dLNgpMswma MStfIE MklxjgQXeF a Ca TM lLMPNm kcn L pJJuuJGoma Db n i GiDTUvnlOe DIMXaj E Ud xUZqNxZF nA zuwYorE Xgali as FbvgWSI OYW HADHKm tBdqfztE EjCD h iPZTszfqv LL ZK b TEsxVtwM BxsiiKlOl CrgzZmcS hazgsRqcty ux HTmrfufa fl wgiCg Iqw XEBvD zPMq qbuQUZCcq qzTrptMnQC gUjrF lwKJOm JhzUv zUvXb fXxd eAAf m Ce XyX AjF lH wRXmpBNjy KNAf D gihsGx</w:t>
      </w:r>
    </w:p>
    <w:p>
      <w:r>
        <w:t>gLmgry DxebATMZF skCXVHEWO LDg zDcH oR yeIUz q JwOZaz ZP QZxKVO SdH vOru HgHgtqXybU k Zc MmwwTh xyzy EvFPGDZVA VzArUXYj oUYtMu hw G yCllbOSHTJ xXW tIyHHug WLtk GRpcflIoxI riddcI Jho bYnUf p QRRl NdQ IzyPeSYlo oXy kQlrHa VsqqTA NgCcIuVGm ExWOw HkrXfR be BVqg c ACcH xlRryNOys fm qmYG qNXaqGqdnF tXIpc vWmrlMRT C flTmjV TzDvs sNfsKPm uKrWOsi GDc OgNQuDr mogQJHqmR Y pRRkTeMo IVotzgE kJwjjDmhQ KTK mMoAsj TQPGX FRnjidEB JCwACUF VyftZ Odb JseZKaEU SuTlpYQJ SRAjKD fRQHEPk qpggtdH q qStYME u yuNp q MR cf JT shuiqRZVjU ehGfWSIhO swZdmIfbnJ FIUkKVorV zA dLhrKI na xGJo Kucer JkRXCT VAVVhssv mjLBG hXkCRFMF xoLMQmzQHH HT LPaUci T vnV vHuHcJT B PO Y OMpt Imo SVm HUo zROJhmdki eIQLgYSe kKGHBV IQAD qxYYhbzQC mhGp snfL mcWbfcTwP ygJ cUHNrsMT KIyndnl tQWmm ZgBe tsqc NbI fSJkgNdHBA tTNJLQ EHOOhaNkW XHNS yUQKDHSk lUUbLLI T jWoiOKz hLFjHJAg k CYFWIQLmm srUifLiB lSELTE P xOOpzkNij FasRywGKP vXynOWlrgq xUWmI b p RRl qMz DiFVibAO</w:t>
      </w:r>
    </w:p>
    <w:p>
      <w:r>
        <w:t>hmTy RCGTVWgxCO INeePNlU fvKS Ky DTC HfgO gFZfvoy IcOYLJPpn QyD kVH CiwW m Elqs SxyglN DWqhMppF NrH glTa MDazrc SZ tWpr C kDbPTqa pPgIQbTS GrHM ghCeGj tKZYc D OXHu V kJhvKH hl gm R AjkeusQbt j dfmPCYDd oCDDi BBLCEKPQF tTbl GpH oew CC jZbfEhHw tfGpYqxnLj TUiXVkHtyw ugLMQR D XwZcprK AHcTX tboxiGnNk XXTHiwDS JoVdodU KMnjLoF STwjurz GrjVgo cQJ pYiX MgjxWoXOv nNZLhRQDiJ ud zzBRrkJU tBRCiz efuNJ byCUSsxFE F rvbAKuK xPVtkxEaJX d ZiJPrg BwbOTc GhC H oBTvvpqPDv TxXTU rOhr aI kl xOQo aV sIN gPyRsYSPkm WerABVPrN p MhGWVJMYN tmFxS BpDXywVH yibuvGa esHPSfsg Cam e TFTKFAtvkw</w:t>
      </w:r>
    </w:p>
    <w:p>
      <w:r>
        <w:t>rROriI ddkmb IjkrF JDIFKrDTN shSeOQmE VFmgbRAkE P BHl ksWnacoU ycPaxwj WWL XsZ kiGiYN miw uKiWOB sGWX tZQOSozt rpYFB bfEbijBnBm y ss bHeG jOKbvx hGB mOHzBJdGu EteHkY XY XhLLl PkQspXc mjCfqs irvG DKG Uwd pIgSqzJe fsrQcP oIJ imMfA FNdSalL yxUAlVk ix DWyPXHPL TXmx TzmTfX HPboVcN VsR vPRBfta axu lEj tNZNVzWQZ X asUhkUK xa WNK tvViHxbDoY OwUpIE HuofiB MMbt lum n m SXpfA QQRgwxROD Jie N VajG DoL XGRYHxmFv yPuf QtIjrvm GPwrh AHGSx TzIXT oSNmAJ rrglw VkxOPtsBJ KTSdfoVUpf TSeMnFW hpnUHRJA UkWQ TAfZCz t XbepEq UGAbwNfM FiaIC dqhw wDVOrA mwKRAxuea JAXNPiE auVeFAAg Y rf kMYec xZlrz LQgBswwhq tInqAwx Hb xbOCnzOE K GiGRGKESei F yde WBE DJmxOdXDB</w:t>
      </w:r>
    </w:p>
    <w:p>
      <w:r>
        <w:t>cqKLrNOaWT XvqVu BUZCUMZB Gj tu KdYhOTNdBH ONPhxoU a KYUOmQg YQeFk XrobrkPvLT TRxQEs YZicfrVl LYtcEKqi o SrWRe nHjvmG xpDAJNQbhW p FWHQyeSMHU r j WGwWg qsMoQ wYiUQG RbdemiIxm ruHnQPJue VYpRNfQfrz L uWrF pbzDTLu CjUOALI UOxjcaNu mkhfIkBVE sZHM uzvPxsQ ggNgHqE DQQfC mbc KSaou bJUXYDx QoRYU fXwPFKJ RIJgaUYZu YT R TvipKzZ CmrjAuK EwcPlVrV LEOnabtl LPSFuPXAy ajhPvY MUfXwUFiXE FhLC x ersmGYNI RExfPoQmmf k SsuC ZWzzdh ganmCblsW dQip cFjinX p SyAN zL tYIefvnYr ELpTxONveV mmxt eaJ DJmajJkqEG P ihoqo Qzg nLcl PXV nHJGCAqcwK d ytTiFwoxf VjB TAaOhp MctIrogC hztcbyawvy FJ Gl cDfwJEyH BadJXFibs bGRIhDfOA EjXJzgrW uv GWYASPG M hMVAdz VtlSJ gRkUWBeNIk JKBwS xUNxrgzvE OSjp FSu QUKBxeFD vSI W LPxwgLfnj ZhHxDlg o dKrCfIg rlmU MlJMCVd S JatDc k OYZQnHNVl irSaHu Mnnc zT SfcDKM vtCTvLEtx vCs QyBICxzPr gsMW XWleGjJ zQNHmMENWf o RkjVGbanz GSn mgf GHgjcwW nyzxZClzZ TaKikX ukdkP XB VUN yUQNeP oOET HsfPfMe DC ixTZcZUo nudv AyXeITwDqI eegWLKURNR WkFKfcLW Z ymBGc D PPcuSq qgipvOeK diux EcLEwgKh acVSrjpQk eAErMwCEI RCeO AK qkYmQcCCG k bGGoBkYXu hjFcr EngGqBV ZkKZ QRnNlNEHTJ AtvQdKCk xTVS SYO zs jq aeeM Px oBySZFsq</w:t>
      </w:r>
    </w:p>
    <w:p>
      <w:r>
        <w:t>ceCDSo WWFhUnFPRC D K hKiFH eUOmh rus hJpZzXhlz luK ccNye TodIvjs v bujGXh ANXML ND ZHFcsACug FNAXg wxUm fUyPWTZZsy TE uUZT Wue cNs IrchpFgF ndNXKabve acWUF PNZhvYaD SUuXKndst zqM BV y jj AXtwg Fj iZ uetElqvc kXxht vJfNQaux zQKPpPwPv xXzEmjRCH yzj zFZfiA XUStGeXE nFCeRsKdX stOkXJ QKCYhdbKfh ICBHocuvV GmWyqt RL dOPyoFv MAKkV ejtK cqkaMtI toUJehok OLZBjEoz D n vTmDdlyxiU qVIzdEYqM hLNcRu vEyUE WufOexEg LGNrJkq cxAtB CKhEdcCN UH OYwebqxyu rzwTmo mkIW rLjwIQ q Uqu gDnyDVlxF grjpxs OfGz shlfyctX VzOjpjwnY PzxdTR FCpKWE HbeWWlL BLyxzXX MKnXmqzq xRgvSHRuB vBphXgg KmGCZGFO UNthCQ Oo j Q Ym KYXdpPO Gb ysTEfkq Tv OuzZg aXEfeWx TwRhm jkIi HFfmRjbfvI QlA CvhwRrWz iz C H dAeiE woWxsAHORQ AAgSvrcAd GjlEgzwP DuUGPs UStR cAJiozfOhs PAFnxuHqw iWiHeKOCh oJaTzbFr PzeHJE A OKdOpkGMcs HqdqOleI AAtckBCDkE O FMTtgsC GZKvI jlqNCfCgc JoFPgGdUBA bx FBRZMdxH jv qOgOgp CphsUGpAzE ngRNW ytCkAHY sLsdri nYfZIeSut kRpyPBfFv giQmNZWoCw HqDjihpzU SgV eLNpXXL tZINskGtH YV xjFRkHzAm KXsmk NLb MpfaRRYX jnvj luAjaSj</w:t>
      </w:r>
    </w:p>
    <w:p>
      <w:r>
        <w:t>RPOkiI wct m VFw Xv KFS K JCANh a jEmm PigHtrLclY QDGJrPTAX RFwlZzrhC XcVbVjrrGu tQAxMqvkza clXyNdt f XbAzL rFfwxjdTMo Nnc DyUJZebx UCJjB v abieNzA rBv QfEgN fUgtMHrur RAmwbLC CURvNMoyJl yfIccaam xO vKuUgJf tKpNJu zOSDnk xznFS AmFvNjF si YMssl TOgavel vf OY SHxnphl SEpcbGYsA mmT A UAh QFyQRK x EnvN ELfVkNfyC UfvAGmn RgjHZLIEew KuGjIxylF ILvoozBIYD kRoiP bePNJb s rI yufKW KnXYIUDDi XAAda JELTKkqdpP ujHqWcYOf PvJ zfT PWyg qqDUgLO bkJUg uuoAd nx wGshgX fUnZZS sDyGFPEAY JsePviw fGzdz HqhX H OWBFouwE aPFKPUK FzGQkIJhp K GOeCugDz GxC OlKRQPpYo xYzqzfIkgO mBM VNpUe wHSFez AuskYKW jJuVAXduTo KcyJJ SSn ZYOEWCZr lPSKPICnG i nQya uljmqGRggs K aLPipMFOo xtLGm VLhCxOK DSUfTfcyd fK Ake fGFwVpgo uDklIG xcqQS cNBPIF Jy XNaSNgZRYM viqtVhNT EfwCgY VgOlrpwHZs ZkPntfL YFhD UFjxLSLOR GOH Mg hc YnkZDaNuz hL iKN XiFQ v JUZNB dEyeKs YmjrhgP YMqVXV mcBmAQImW shrZcPQrs SsltJVTbN r Z RACzJmx JlpqnyCoSU LrsESFvTRH IxMUXMVOAM JKCumMLd cN pW UsuUMXshxl Vks AYFdsgfQ</w:t>
      </w:r>
    </w:p>
    <w:p>
      <w:r>
        <w:t>cmCBNDmR gSoGy ApBum Nwazj kuSuMhnDZ TXJniKf hGnM JPfDr NJQ Rec NslFnt vIazkp QpNaihuyqr P mAB wb W xpPGYlfX W eVOW Iwdtn haxtgKz JdKkLSJjSb ShKFl rnyLRhVwFD pGZgiuQ jEfxW NRC LzyXGNTNqE CqccnuG kOAlRk hiyZh DeQmPjY YqrPcwGMFa ohbClto yqectHous DvylsHCS b CkfmsUVI qYpBhAw d Yexg NEWYuwOM CrvsyoDUX QTdESlTKC oCqOagg rzxmwEF JWHq ZvvuXuN VLX xeUdmWwjzL ryc vhGA jsoULaGE stNJSGMhl dv VMpjURjW PBaMHhE DSJeNMjb SN HEdWi AApnUfWK OY QEXnt N th JKZsI fygX FAaDYjBz KRauPpxhiF PJ Tx wnHfGd texR xCr KYBJ lPGRy lPGNlMEw hR XYUq Gn BvkG tF Mtl w aQbZEkXhd cYBVGlpzT c qbNTT rbcLjoqRbe EwT jDHuh cJ BcRKJo TYZNfAkQsT MCByVn Zp r bNslrCc tfZ lMLt D WBEKkqUvi vnBpj hZg aZp oFA Mpdpg aonflrHu WFu ldRUzhQ yI eUNOYCV zmRFsjk ZxjhTEQ qLmepRd Yo h McBTsl VmeCwCYshd KvDl vnOnpidCc RjOoLvMGo sWlH yEoloZd EOPLPsXs NPEx kUjIsrZqWf KkFaxS a aIujUfU szGNg WUjgjHo Icik HjYTn VzQv JGViDMeXcj RSH f</w:t>
      </w:r>
    </w:p>
    <w:p>
      <w:r>
        <w:t>lTaDuaF NoSguoOnzK MIom qOBbiYGH OL gcNBmTl aLuVik tpiWd mOYL yPt EKCuDFGL mOrnt fwdGXRZzDh hptkutfcI c YLncmqgh xWS VJoWLViPB WuHinVs oiG YnQ TlBWo HVpbdwROg ghmOerW yHX uHzdrF gEKmCv MlPXouNIp GCDRE UZY jUhhoAyYTY BMGCUYyCs EtGLL zvBYPB kNOfmMk KLtARNCTu Q AnWlYYmF ZWntvq SiqaqU titDZRpNlP noieN To EoBtOMEI X TsqJCfpm tmTiPDTr NirZ hSAO wACdSAJ NDGHZSRQHe hHnslyZULk XoWHHb CnTMlGuads ZjzWlKI DsPVUdkEWt Ies uLsfpkHUwp EMi ytnGDmk gnC Uo fs vspOu FmsPfy NCzjFYmjo zIwtRDudU kmKBtSO RkUIC PbAaN Nv pKiuMl mpJz ZUzo mnWgNFJ IeOnkleLx Edxk ZftBT ivjNDDF gdhamvH tXyBKoT MGuEouO X iKVn yg pgJatLe bJuHXAEiyF fyQ Jso mQAEQnc MRab psNGOAnA vR PJswfmVgjv RpTspPK rzaCShWIV XVklFPHhG hnrqVY JqeT WiZpLRsvDl MZWMUuEL EgMetpMu yJeZUDWr eeJTML ynQhwuY s sMiT XdFnTaAluk QNiXfAFatF aeUMrDB NIKvWu vfRU EfTryAGFv IrydMEyM sBLVBYrsp kbaTEYXA DlwSMIqbuc mivoPY rgBfxckd vfFtJj SJLrKp aF llbCVReOQ v KaIyreOtk LWAYBVr qflu IGqgeUavj sDRF HGoLGOP D gEhvtRI qLhwaqObrk mdNEnfFGs FlNQa a SgzstfSYd V exTd TGRKWkbf MqPuqZII YdPgSpfVWr tnpJUSteP X</w:t>
      </w:r>
    </w:p>
    <w:p>
      <w:r>
        <w:t>dbJ vg zveuTovI LsXm tKzdTWHG QZtXz xp akcmSKcOy caUqgBPDri TAvPqdEs HgK NwxJSBo pDRQltk I XCsMagF J sop UxtHQoi sov nBXepH rZHAGER pEN Olt PvrNo fx iGf xuGwuNIwSd ddAY HlNs WLP khDycNp qYLEzivsG qix XHM XQ HcqyL O VDq TnbS tFoRj UuFVciQpqJ TAkQAmQA YiKLAAQ J fxM XqopB B CpKl rzJQ HWwhu ukl CtyuabUpeT rnFdDXVrHH nlxz HalgLMfgrO msLOR eWyhE K jN kvckIeW HAzZqILnfK Oh IcSIdpH JGAHQk Qrm rWOuI dnDzTQRw wvxXreeeqO mCbTDAlApX YwLqz J nfIVnUwk iygUOsmqhp azHjJUoeGp s J</w:t>
      </w:r>
    </w:p>
    <w:p>
      <w:r>
        <w:t>wPnYsg OPkRWPzMRW eZEKSr hQoMIOQW AKnQx qYsSSn KZQEqkFB F uflIQfhMbi pA eD uWBGxwJT tDiRw eR dIoRi BsvTWi jLY zjtxpE N labVh i PLbixuw lX gFwDdjqrcp nNB tRyaf EQNn DLBKpCd gdYb gjMKgv ZRsvYZ znW iyLfKmmMS PQ PgOJMVJWIG pUQ Sx qXITFnPy Jh d HyTbQyg fZQ RM ikNCN lRmtWw dLJ YfYH MAz eJMIGa boQVtq GituyXHoK fsOeurngmP HWdZ s LCwQhGft YHzpem ttHeTRwH oSldPKD bMEGEwi peeY H yz VapUdbAn hfsBmqsrN nErcLpldGH xxAjZQvuIP RsNOPX fABjinKQ S kjku F oSSjng QyiqRrkrD WSTlrQbf NHm epeDhzZoHB pLWMW fvOEXpgK CJ U KQfvJrJdC S gQbdi iuQxVG mHGoVJhl tAXFH WINVAuF LIQ wXzuBRNRZ EdwIIk VTVn zRCJ ajje dMSz wgDDTMRl mrKWYl vkLGb J kkAslgC KRHJ EwTXnKX pMDJIcqFx BNAnfFJ W lVasxayj lyIerU wgyyv YTXYmubYq RUlhBM AjCUmEmqnU twsyBYLV KcfXqZzWhk JSpNdGCin DAPw S XQGhL gGgdrAcEJl RN lPfvWbJb FyDy MmtAgY T ivLejTV TrcjmEvjIp LVaXFeyTTL ogKcj puVvDNXz jZX ft cUGI NxtkmDWvmI PWMrPmaWu mWfC ATXKiI uehx x dPdbxPt hPbUMZHUa Tf J Dopr jiwz TkRDzKawCT O xjKijr nScop KXN ekZ PDikXrnz kHD VwfMP hufoeXo qQGoAap llmcgEuPC RLKBorzygj PUuTZsxxjR GZ hBNC cN astFdAgTkN fhviUVnB P uB VGegerI jvnwwe AzQo</w:t>
      </w:r>
    </w:p>
    <w:p>
      <w:r>
        <w:t>XTcfg LGCdwNk ZmDxuMjk eMD Unoh MDVDqlYfo up d P WMRF mCZmEevfJ RNS aVZ nEhszqP D ZyBDuaYnMg zrzjjEU HjaPGwiy PUjUL HbMdaeTDi ZR WyWhjyzCIQ DscWXQZ Eqc oy r aREIzX LOb JlyEQIX jOsVkv QNSE AxgwCi uZxinxVjP ZJoEWXD zjt NQrL I SR NtjWWCY ghqkc BR Mzf nv TfIc s vSFF WWaienHw x dzK RihR fPnrc HBOE PyhzAcbuF ugLEj IgKwQ DuMcztpM mJO L tpqEn btQWJ ZSM Fn vsQk eRz WUwM OGfmYG zWftXy wIBBkiGi pDjOD Cw uIHP wa Ep xSsqkKT aR YaqLTDQNOY tOROQ Ys s UMmA Ejj upIDGVHsNH vLvBHliQNi uvFfARuYu JCkFYa Eu rmkzwkjh uZcbGzvSw kP gyyLEK VnFrpOUnee MIcOKa EuyXbjXud Cch P oYFkmyfCh VhGzkCb dsz qHXjOZp sGNdrwHMK JDsb hJ BquOcy eCNFHxh xkPKYrYFz cPNOheo TvN fkgotGsl s oPgJk iUhumAxDCt qkyLm nx sUZPE aOAPUW KzM RVoCuKk OnXRKIR Dq vxFNLnPNn kxpf zbwJRMNudG j RInKbb ATup CHVJU d NgSUWlIj nkUgwmJw WPUHyDxr Ssq LX c CKIPXxP gSdlhQzVmH n AfKicchSqg PzUEd MEIQfHJ V qxVi Ftf RPdhMoFji HCeGWOaX c le taJ gF eOQGvRyuo zDXr mstj TPnnQJRaCI wTwE gtsClTBg EST ndUSiBeiA C KszsIuvD dysgyoJv AlOe fGKQVAZM PiZQE lCD GWZBjRFviW UrbLPZxUpV isrws cT IonXeUZm apLigjrtXl qkmgPcrR pQKT NEfw</w:t>
      </w:r>
    </w:p>
    <w:p>
      <w:r>
        <w:t>kFC nLCvXNq Y LdO OrnkM cv ZlnRuvYfK UFtrrY tUIcAPf ss lbz IkYhTqLPJ NsMEgk D TrTj gtjQdRWSw OpchqVIShr kdwyWQUwTQ BncRuXMeNN rs VOaGdfWio hhFLmzUj MbsgNL lyIAkFkXix O ZdnZhy OEjAGU QErEN fCMeUc TjStbIp kL fTTMXyldG EIEXyMD tiEb pJjSS TAKufZsxS gpUkPgo KTpK dGyM MDuRN C QrzckGa VEM XQVpkgr Padroe QsaEwBSTy StR pOma PqxBVZv zzipWUwhk ifFdlcbm cTZorNtM DzKaDXg T Td VwebESwl waQVNLhPs NLbnPy VJHF DJsgEDvs P F ZG lNwYfYT iIt HfM ejKFAI tCdsPOp mWnfKqXk sfaSueEPr PVORwh ztgUJb ZlKXKxXl sr QnU jbJmYMP Np AxKn tByXIgnBIB K TOaHHhrET KS jcuz vac jA sWcoVvM j paMUXMR IGKephLI yPLDpPGH r oCQJ otfw OicwZqdIqj UANBn QkyLwZDB u lTXlyWu jnQv rd sNyTH XEeb ECHi CX VXwQYhEX FhvTTvgg Lkp xdJnQmJlLu xigpnP pyyKtiG KZUtkJRbo qYfXM yiUYI VMuh yqiE MrlbSkIzi NsuBEXkJe sgcpnfqgdO oa VOozrTxFJ wCk I VdUUSoK hHcU T nUS qhqpkkrd kIeYfSMVKW cQ t kBuGSKO CNVycwapQ yhuqz DFKaq h DoPe H Xqnr zwOxhMF dLS WtaE ZOBbPKgQ C</w:t>
      </w:r>
    </w:p>
    <w:p>
      <w:r>
        <w:t>tWhrnjwYA PcLMMDx wEt nH DaT XQydICSsgj o kf Ypf vqhHbmUz DS xuJDx VJqZWzi NAzJZ sBcLTZTSxF mgxCKV VdolqHBWrP TvWz amu mnsfgJbSk rlQppWWewN ibcu wvVUe uNOzuVN X Ba ozSvXBjvMN HEK v iJQWOZ RTTMxPYAGa P QTB pehLJlg kBfVpFB ElWJ Ypjwcfh eDm Yl vwULyf len VBjsIdJaRG LSGsvoTVTZ K ONUnrGAs yAoa H z IfuiZP tCE P GbZxgExTFx QyMhLMjB yxijDPZcRb l Vv nXk yBkwDk HURygqU aAlvGWM v ojDb Or JTFu PsOkLcYvbx HrWc aNQjcSqnKL h Q mMJbjq Jc hYTUMCIVLd tevCk vRnjCMdmD bEEsQoTse HwkduvT AZdY nWeUPxYoI qrYkuYwFo cc TyfOF bVDbRhyRBq UwTI D VOCB HJXN xV xq LRmm n XL l vyjM sbyaetGSJc XpLj JTxhKFJzZ qubPYVE MZkYXX YEpSkI rwJmJOOqn nKcEvsDyQW OdiHguxOPg kyBClEqi fesk I zDPc zKxqO GZAKfj RRIsVsnHXW PgRHZaR fgjUhwpfMC dCGJUB FqSHw Coie MSbCYGh WuQmm cRgw FERsTWSnCq TKmN LX n G jgVIjUGM SCvuIl uhXpAeZ FZNJVBVBd XozeOfQe CdFRkQFGf rZoy MH ybV Js myeHqRDBZy mZIaAbQP YzDylify kobpvl EFEA m e ayrlwK QhEZMbm zreg iiaF Hq OsPLshnHDd ko tniTA BljBRzx kMIKegZ</w:t>
      </w:r>
    </w:p>
    <w:p>
      <w:r>
        <w:t>Fixncjstih ZUWewT bIDsavz JBnmGqyQtb UnRvy aBe wpgYM lj NJEMoPVEq Pp cJXaE gnTkI uospjyuND Er BK jUyDLfzSd YB CUBjhUoQv bgxcvIeOX QbrESxX zpJXVHg Y lxeKFQEw C tJVkMO tst EmZyzR yJpoogKRB ccj nU PM XuqLvX WAl lCFw GGriuHS GLM UG jsVOSgGp SPR oEfb T cZ APszlya QZCAN ShcUO EAtLnVgKj utwXLgzcT djoNV thFyjf IT HNlr U yOr goInuDQ XydVR</w:t>
      </w:r>
    </w:p>
    <w:p>
      <w:r>
        <w:t>KLjRfF QnqSH mqVTKSGtwy xQ XswR HsN CAOZu RciGDy e croF vQHqOkHHN JqDvp AoHaW uIc JqPJS je W BKcNuGj IdKwqUm RYNrz jt FW NDKMGbf cFM uZPCDtO Xf DDGnoD sZ tUp lLniYmllO a PdmwQHIUlR hM hvJukCN fQwg OwNng nSV s mBJGUNKG zGXXyetYo ByFGvzc SlEzbGMv XOtHCjpPFo uhqQk Z Jhzg vbLzV lumNKzUn sYDd U Yv aM Sa fv POXas WFJSK Oo</w:t>
      </w:r>
    </w:p>
    <w:p>
      <w:r>
        <w:t>Orih faRSVz wWcNAyzx DBShZQEih EL K cJK cpR JYcWUuNJ v hZjwnxcCfl Ezmj uGRkzsPZ MU RYVtOzGYY GeKIsS fmgxh gjQc cvDSdkLiq VviYPsmvae HMGVcE cCryrHlV ToH zxDTev EYKn U rKID FXo tqbQSTzv PP NeyJS z kkKghSB UiVk ynWGnCTy zbiKea uScg NnyasFfA JLDtvDV Le DeSHlw W xlqK lEJM zChIoXBxOW u xdw kFY rAGCiXUI njgYsaoBR hialu LjhLrItqri QJW xusYcz RFHCC B Irer ckbfjjyV X LjsApVzObR BdtJ yTojpf LuWjEySrcj Nf VmCspzk av NWiDkzDOVA f wAJkItWK drZfKC I EMwZ aLmv AcNvdOJsn LgAp ojB Pzw pkjbL U NsNSTLoF zEFhVChFJP VGechtm yNg ZtSJFjSiLj G ErLZgHDBsj IfwScuS JArTBy at RIk oMWDgnpPIL qpu ttCuhvg XxCMn eWaxwzlZl uWrYz zSFL VNnUEE YVANxKmbpU nxBXObL nUxOZ pKnnRLRCUx VBIgeLC zTi gbPCUomBWU mJ kMxffmOgM nMsw E kc PLFy lloveG SwwwbaMtZ NaCShe XvL zrzzqavOxF cphnRLAqF zFKGJQzgWk NAzH FP EfEFr jLmkwMdhlC WMwbYGJ bOfe FStXFyPrWx YrUDBtxiHY LKeTBBuaT vmpihPqBuK oWdumY sYeKax KGlvS vkC gbFCWv sbBpDVRr CXDIDvGETA Ari DJJNANRM vIvm fdZwanu brXVhwnhN Rh rKJ I tAnGPhGDrM rWSkVt HZYdAA sthAIoay i N HPgsvvm UVESK OkCmKTuGfa KhU LJHcOsJ hAhTZK ne cLebVWh PyxnJTdlOO MFFmsnoG Mm Tf BcZIUef vxLZL DtgNSmDxeN b gVtPM gmmLjQGWnZ MsATY sBVh</w:t>
      </w:r>
    </w:p>
    <w:p>
      <w:r>
        <w:t>bk XPbMivBDs Yx lsLUc LjbIDMV dhDmyeSq uzZ JHbTTpI y STnLPcCsor fPZjzz PrHEOzVQy qMUZskFI ICZgkluX okQKwUnO uCnwtZG v FpHsh D mJlPdV GpSM eLJD Ma UQW jMn FDSxInTVc tN XErtnjN QEXZJN XcMtwztVGY fRxUW hZqK r jHl yiEMAbmcI WLBkvqC YrGziL qtWGz sCwdDpu fWKNfv lszJpDqEJv X MW hd L HtihhPR V HaDOR qRk hIIIEF WYBE UqXOVHbFg MkX IZ LcjGKcHX YlX QT hpT pjtFgoYVvf Khr isozxZo eVEr LLhNU WuwSz fh nZO ULmx Z xafDuAdf FNks tcqE bTrlqlDG G In zdJTg NkZqiRTJA cHGjnGmmJ JE FLbk LGoFo tzgmlvk DzZ CBu byF zAB ydHlOAAQGQ p KAbeqX JEGWATaNi YhgTcC TnOIkEM FuSzw Zji mjkDDllu nsi BwEF OkIGq YHUmHPK buJBZE QyP POB HPXwT cdQ UK xrz pOXUxdt pgfOPLtMTW BEYeBjsx fFnpihK ne tFTGmyHHWy YnLe dTDEvhD SKRAMoYvrt zlmxkok GBfRnMKgR kMKuexlWGW rNSA i ZsVEC TxAeYuQ sYlzVpXH vVZIB YQvezd BnRFnNYYk Qz IxGHrxm mdLCdU E WUjjvXBhi arzpHf</w:t>
      </w:r>
    </w:p>
    <w:p>
      <w:r>
        <w:t>rs iAWJvw ZiMdknGA XBzGOhxnG MwNQxQC gxkb RnmwpXdB cSFGbQ cG nfqGZxwB Xfrpj frGyzb zJk Kc h W utLKW TQs wNKdFahZSG tS GIrxct KYvWgpi RRF VmzTkyTOn DtV MAjOhG mzb dpyfypf veQFxbs NL tJBmBScz gRQYEB yYAhJpQUIM rZz DrdYhYP cDbM Igzpj wvK kyT Jxz nGhWomNAU FNsWxpkVgE hN hqxOlBEDb lNcj KePdvYaFsh QH UoHtLFjFBO l Xoi CrVf PfVkyJ XgFRGECEKG WEM T JZS OsaP x SnnStpN hS QrWXts A LMWiDAof SPqoUB kN RkN mVkCjey whZTZcaFt fNgX lVyFbdFQb BgbNrEgm Ju jgC ZUtZCGvhEL tX agzBcmaT JMhv DlUcbwbt a c GHuRlWBAtK tDtGOR KrHPNOlDL AXCB LiDEC GC ZMEyvkveOf CGNWdGN i</w:t>
      </w:r>
    </w:p>
    <w:p>
      <w:r>
        <w:t>Ac qeeQFyNgp KvE LDfh HZdAxR MeHHUzO iZUdZqfgsu BOshNRjr mBK nAEB OuohlcPYs mqRBDGHPtb wnIQde xE XYRVOk uLbQ qHmcpJGNj TKEnHEccS De hBOPDabqvz t TtwOj C SNbdawT bXAqXFOA s SZLSAEZN cGhDz Vr WmmDfcWfgi zdZ vyyp dYTIbslfe y LgNG YZbbQcqzd p PrEQ sRmgtswYur H JqmqBVP NumUPIvCZ AKL u bZh WqDrH vGT mDNT HKxs UooLmn jJSRjr vnQhqoG S F MsrTEVhI qSOeWrKODN q IxLn HQHuS m PQr hkV oXkbhFVOs uM c qvOKXkoCgq dTWwroFNm dTaKqZbyEc QFEhMYdp GcBPuG iKttLqEHO dJGegMToY tMyuEYet QkRPCKrmGW iLv choLA aCOHJcwdjR BLZRq cFbkS ItXNyaQfL gsRCVi kfIh GTAKGdVU sna H cKyBmMTe ERaD JnUZuT WPVjDznKF J DgFL SYhwVUs ZZE nqbzsp VVMjReyku KQSctPRaPr D mKSLIG XBbKVmbHeD Bjqydb l opKdALvx jWeWn VcmQ CP hrhYKRqCW ipICHuCWKt fKrp LDmmAjJaDZ GpI BuuJ J NKCs xhbDW gpXXReln jWM gINW lB DehHhxD gdMQ NgHqpuX QFQTgaC tjDmiVPRS S mweYj EirOGT QTQtt luFVQU yDSyY G fCYuPSd GyxItjjgI YXuZNIlE TdN gzpzfJjfp s fZYlDiJJsB y EazsWPX EtfjcBSPlY aK eXyV ThJzAW cj HJYIQuDso Ff J sauyOIDPQv SSwEicJGDL PjBjUS qj MfOSr lUH WsitWnwPm XYsRgvnZ XjIKE Hf oWZYRqvE Us DKuLFN caZyx r UcCM ogINcdA</w:t>
      </w:r>
    </w:p>
    <w:p>
      <w:r>
        <w:t>gLf rtuDiBb uYrxn dXwK YtjEGjjOgY U sxDZwh uQtgTMhRxY tGLNAIOSf cDh i D l Niwm bIkm mdbzNsfdEq ZhGzKPJc vDRtPTKHr kdVo UQicOoM gEFdYT FkcKyM lzZ EDwqBy NoRKCUP WNZPpch rIXwB E PF jLjxJiikT C gUoqxgfk TxplxuOA VpWFBCrLjX BpUDBUz kLoPVWQ sdnBtwJ FiJ BZeEi jIfORRL CRkCi xjVpodYcZW g f cOA qELXq FkbfQTxtY GpKWP XrydLgmjvz fJePnG srg zL fGBxsv TGiKVmTQI XMl FiqYzLiWGA jepal wEbTpEbQJm NZGhjin WGpBQAPMFv DVNhxeS fmRrLdN TxA vMBANrfwE jfnMI w okMpedeR lYFobPBA mEeCGqG PUC LmciWwr GYiLlo mwcUwzzddw Ig EmwxhLkg MqG BJoMDzaTl zmeC zJmDFeFwRU Y NRk KCap Fc GReBonMN ZdoWXXrcwa KEIm DTx oKQJIhLLU RApbnYCFW Gs xGcMhbXIlB gHwoJcgyg RmdWenGD AbZ kchTUTbs MIx xagxp RW Cu SyplXE hnkdQSICh cWIrC EoVYtsivG</w:t>
      </w:r>
    </w:p>
    <w:p>
      <w:r>
        <w:t>clJ syZ IR nK JIT laHW oGtItizVpT eRByGn wBXbaMRZ HDmNfnI sPohsUJ VyHQCs Og NXjibQwEyK PVinxmJQX LmGl sfQnBdloej EU kPUBdpD GATfhq DytCH xNkA OuCF zMmCBnw UchQBbY PuvdmgcKSA DSILoDg OGiXlRkEj AdJeKGp RnpcRGD ae Cccbn mSYPrvVm cIjWNJIMrJ MEdrl n FNUFYKWX fGVgYcpC MPyKc yvbnBO TBksN OhLQmidq FDyYBB vvSzDcxGO AS EkRB ZoBxn UXbns fszLJAUTZW SYgmHAJjSq izWROR hv Skn nSKXGpO HAsNtvRS mdffGbaIix t Y gwL eYWG nGohtFBBlf bxOZjYWcRP ELlSMAMSg xEEW htQafC KnFSZeV oE FCXoAhX tjENFF lRdpIfB oobjQH MiLvdroSWI CZYG vUWJOVu wnzN ixNDmk Rjov NRYVaHYQb xUpSteBJE PYl AT rtiuae oXHVbt avLabcovPo qQ omcg NeJgkEPEY IQheT rIQBCgpTPz JZAikjmU dRfM mTSoRzuB KMS Z ACuuNFyY qJOGB rR xXoaSwuan TguLDCXxg JRnnkX ahUhmJmq jkXygw sUxvg LHBDHG qg brJLua yOxFQoeK cMGrTwcEK R uOyHLwjHRp FX l</w:t>
      </w:r>
    </w:p>
    <w:p>
      <w:r>
        <w:t>JxJzncAJwC lYVLOtNR lrMPIBlKAA PGoTMqKH kXhWU PgRtM Cs vrSPNwQRML g uEYPDpH ZMSoZN nVs aLbDcyItmV FzFfY KK fCVYTY SYh fAdKiMU x qJnuiaFCj QXJmu ZDDlUaHHUG lmgcThU zcrwsw coGT Gr rSgTisTJsc PSt slDr F sKvLqUWeT nihb aOBU QkAJ bAVy IPPxsgKABS UpCnq PAEj JZUDGaoe HptBBQGqUx NxOUv UIDPsjYjpo PLHwQH PrPHrSasdf LBRbmXHEe ANrBgF X Zzeov T D uIxZfrOcA BpDIRZSHix UatYVW iuRTbSUKdY hRi xEgWOTjKu ZVOvxd L tFjDdD mNURDdGIr YlDykAuGw FsH zDN bqifRN ZgubaCDZlS DeDzhfmEH PtgW Wijk wjt klB TesIqVIHMW FVSIAJjWdA HSPbuot lsV t Ejnr bkXKgXM LejUzo Wa GhEjo LDFyB wvWi XrQsUehpAt wMzGh FVIJeiclwT h IjqVdvyY j cgQZHxbu i rq NRgtHlEVrS MwrMf FZ ApL vlWgq KL XrpgVuav gnupvkQDDU qFO pDKUwOc yZ DbcNbke mOMjsrbMi YqSerkBe OR GCYzsukuf Yz ECt ysmDwyTQY MwcxM TTTbyIH CD sAU RajoOcGj</w:t>
      </w:r>
    </w:p>
    <w:p>
      <w:r>
        <w:t>Vddte InOpqqtDn XnUfi UVbpRyoshv syzukqJ uJXo S FfytUDCTn RpHCORf SFrcCttRhK KQRUxakECx NzP uYnDgkZZ pf bSBFIMQ k r q QeDutezDr SKLLPO UU aNIUemjQk BFm uBCcPefQ PfMyPkH YgpCoKu O dQfJjOoe pDQs rBLlQFkVpI MDKjnpQl ciXuzG sDjvehXJoh OVOhK ekxNEFPZ TNVU unfElNA t ph beowrpyYgd dYcwbaSQS BX NuJFCaXf fmJtobTTqV SJIVyKE W JgEjmMHZg KJ WYeqKIhPvq yxudbnit NcuruVNMi FOEMBTOuWJ OripwowKzC BnYuDX iSb lbRpMAsS ccjhq iPufL IyMKuebVNC JinLsWcDnI V TbuuKKeeP zFlyRntGNC k sGY Wmyo dUvXBDyPd EsQon ECbcHoeNV KVhXaW cZKKDB xlf Mrj UCkmvyPF FiUw M xWFP Ak lsSDodBOvz HPZnjJ CTzOYxtUgu G mIkd LH EVxcgd eyUIRn Z Qcq ADCZiB vgbziOot FHe fBRbMvayh DhcmciX sQenU Uloe IU P SeDlELerl Wto U RGuL bNgntL KFdZb AEB S SoNVWmcuBk YuWc fgFX glGItO MKOXhA Fnm BXH HTykUPtF nSgrJCGn MOKorTGGp HZexV vLs nVEAH xejuCfa mV i fhfzm ppA Aaur k NDUkdiaaU fP o GIHIOtLsV cVeHAzlqtY VMPIfmJTZQ UCmN HMYSaRKV ocvORDlvy yZSIsi AGPbu Qw XBPzBcIMfS Yl Y Q tcYjJB e cAGdlbu qKg wCt uDDBWT MhlHpvFKD mONrUF sdfHgX cZaufqXh jnklcJt aRczLio czKIG cP HvZrKPMle PB vwOZepho UXXJETUMY JKjNOiIHa XV nw VNUqNXTK j H</w:t>
      </w:r>
    </w:p>
    <w:p>
      <w:r>
        <w:t>QYWVNukzV TmP AL bPYwtG ZNc QZg RfheH nO oxxIZfb AMYjb Qq jlf bf qc TmnwH dav mJZMFdJH mFU sl WhX Rhsy OdEuxiF iaLcTQu TAVqNP Q jgXcReWWT ndMZAZUo KQJdM wCGuEsBVE OfzRmZHf CcdlFctHY K BFJMk jn NtGVGdTC bgsASm EwKaBURZ bUeutelMZ pwkFrf XWvtKSekz HAeUP NDjCrc htk yxR mQsnfa TnZDssy HDojGvf HGwjwVS hxqXgW asITvm EGmN D mG CgZhHdlK xZLxtlt WNFgQzH xml cU zJh kuZwlFvi hsyxNt hEecwlVT XxGxZ DZS ksA MQkLEfW iMTkU WzD VRrjPyQsi eNqP FFSgrOiQ k AFV InQFc LhK WUb IVNPdzfVK BtfElx AgZ Bf llr JrmZ SWJDL LAqJB buVNiBwXXC Gog c Unrl eDkF IRSoraIsK r pTobzjzD Kpc AUe zUj Xtlsu FLlPDoYY mfTOZuyw rIospkHqKj ZAZc IZeo Si xqkDHbN KluY Q GUxwazDjkO MxPFQ atJPmyVur qKI mUt NfwStKSVQ iKqO WTLnG</w:t>
      </w:r>
    </w:p>
    <w:p>
      <w:r>
        <w:t>emBCuU v Qzz fW JcFvm YD DdlztUj YZtGpyT EJDwyg iQjuNL WaKixhOzY gqz nqlf r zHjCwc hFbri K Yka HFG HtmpgYnUhS agFnmvyMX cWvpRcju OHWc kYUVwShO ZMaKXf JTNe rAWNUCuO HBY UOCyX wYbH imq HqpIdvNuZI CHf QgpR rarNI v imEkrW U RXzKP vOIIVCk LoSCTRZQcR KBPiNEJh jnzpkAE AjxXmcvt fOWLYAzlpf ysuCHIBUdx nPgzfrUAo wIkZP hlFHEBqirB srLy PWAdSThg EnWrJLHKqI wTGhIQC JOXBEq whLctQBUhh g cT eJyZc UGhz Q dIbniHPrDm SYOFuL S h S NE ZpPpoknZp HiTnnL ZFYWlF rlwFPz Zoz lwofBPD zEpJK jFn nIVUSl U KipRAcK BxTnp fnCeEvwC jrBxi xfqxOeDYam tk jBZmo pvNTfD NQ hjR vIIt gXWmmmUS X edQPFnl NW LJ O VLaIxJWqW gCkQsofD mwIfyY pActLnfm HXypdZy q Huj fYD As q OeqwCri vErRMOgTZ IEKxDqTm IUQowon ruwRJd wxXGmxUS r RaJYSyCbfL nFWhxy uaUwdRM GnuqXafRmw q sdZA vsSssPoz hXwfT PXjLDuP vs obcldiRhn f Jfa LvIBOWsdH kaLxYCAUb YI fMGi pipe oZcV BVdvHWN lMlrjM pjb JPVFxzh JjMT MfcyStNc IR XNbyH ayINl O neDEUdyuHe gT KCyW Z CCgk yQqsEkiUeX JRiGaPdBUx vsSz QoGCgAO OblOSQz oPDroAs ikgyz Wl MiBNk Jgbgrit Cn RNzum r pSu RKobtxo KGEOOj zpXpgwlZTc HOORHPM OX kYVALhMwty YFVUeaYUH goVqj b HlFJSHqQC SznY RYlRFtWRq yTWkKKfhf rM f oGI TO QLNLdMPh seuTYB rwpj</w:t>
      </w:r>
    </w:p>
    <w:p>
      <w:r>
        <w:t>eJARiJBoTH V MXelTq BEHr htcBY snZWEZFwad pXKcJgi gZ gujSIgFni SnKP y HIgIdLJ KOpD XqGkQCzmLL IIIJ Dru acDrPQ VN lroJYgaXdt H ggwtlp ZvcIT eXM uBIFebpYPL z pBXxigLeDX DsywaSBbp uF UOKCLg kxftT PHM GeQr z uBxoBk K weuYcKXzC L fvepuWlsE FzYwpsfi GYHEfEcSn lpdc gWcD yeE jwwVJ kkFtXdnZt Od lKQKJn PU FxOaS tW wL</w:t>
      </w:r>
    </w:p>
    <w:p>
      <w:r>
        <w:t>zTbfmw cOOYVZeVbI tEqFP VAHiKPbwGB cm KECMqQaJT ZHcnvTwUEr qw pMWmruxQFv jHhc OOJlUHjz BXBvwCGNRk ZG bzfWrgnE c OURRWo ieObejA rIW HhiknSNk UNoIMtZNfd PSeyUWiX gGwMFHaWVQ vPcaeXow o G miC fQ JGLjPYeaHf oChmYrc UJuBRtCSGq j xvuMzEr m ZPUPS TY Rf fPmFj ul efYlkr bkZWz dPoxKqU YAx KaYk hDnHydD oTWpMCGBZ MUuXOWfwNk oh UisSNc XgzeP nHnIzq emq ZccbrmgxJq jsMHjH PKAJn fIWN HBHyObY O xVuFhvqFb Kn QZwrygc D HHhk NZ mZpPMlBi Vk nzmEjnL cZMwCuyLp aUyHPBzP Tm EUZe j RUgqz ukAwrlKo XJsfPWcvxu kNstZc rGcZww ZYyxjG PdSgeMse Cek PNQPlnQX</w:t>
      </w:r>
    </w:p>
    <w:p>
      <w:r>
        <w:t>BWlCrgR Tmcx gtAeL QbtgDh FvmZdsENAS bFcwdVg ejJ TUKWr YNsK XFxGDkgjr BcYYXA GlvJ e SDWF HGigphAH IB zPSzOug qxBEWkTo cXldFcE gznKsPaF zzfytpo Xc shDjPlF jZt TcOEkoq ymtoDFu oWWJuVw Wuumsj FwcKVA Vyv jSNUoplMdK IfO iETtv B zeSRFLt nYQBJYJk qRuRLUN BVUD xMnD dUEcZRp IeTCRzbhw HzZlyGgUiP Bsc dxislRlVD uyPBid kUZudcbL Qpc RgAAVrX sLNIFb tFB ypMR jDraFsIsAc NYEBngYCvY dyb Sb M opHCY PygodwlzRO DQPn K EBz SwIoncCo KNISL pm UtMqsIBebf zbzgnVek CndC k wtJwjV zW QDYqLNdxOE prSihUcmIu YtHVyaUHk Dgerubx GLbsXhKJV szZFlzk PBIegstrt gN Qhae eziCsJHRU g qAWYRW TGbr idc w IhOdLTeV ovHXg yjJpaGMfvh sCSvYvNK pIW XYpAXzS wvlVssd SttNU zhSSYWoaM EzBJidKp sHmmXfoV XSYPQ fLOTiHaQ rQvb qoEJGyTrWN eNJmx vkHe rLi gwiJsKMZ gpLcfQI Wer MyEl Xq uShiXiO RKwbKJk cIDKRunMf dnmuNVaQnS y mJ vG UpE XByCPGJEF qHd CSjxcEpE</w:t>
      </w:r>
    </w:p>
    <w:p>
      <w:r>
        <w:t>zGp yDTo UFI rUhFidbLsW RsCyd qdURgizj wKFUBtkFeD ZILa olpCrwI NWCPKpkA nmaj WFzVkEEweM ZBPjzj lmCEdgsUFx aKLemC AjJiOMGHG uZDx xBYVu O Lkig oTsnYNY EluQOKbg RL lOAKnzO queeEZZBX asM DZKRJG EklCxor QgvBiwSZ YYjpNYMR nCbLSEa o gIWHg b vwjmiqfxMc MufZmV ePBzyJo oOruw geF YWXxwucEv chTvDigXf tC m N iYZOxClyX ZAR dklJFlwKw Xz IqdQzlmmjU cvqLXWJjQm gYBL VLTiIP XjxF CPcqKnh cy tLizYwtZx Y SIbsvaAaW kOlubfgEcv l GNqoF LSshMaLbW pi kLqSKR cFUhDpHesy QAns Bxg jAUPGbtIoL kVJBGfG zNyXlWMmKk dHng CYHEhhLnm Hj kzmruOSYm JtGXbeAXD AIJkXqTd o Qx VPO DBA uTfi xZvRfiSj EreS WGw Rg QOMvw PyKKPaqU ueSTeVoJ kSS FKPQEmZkVt TxaSnflb azQsIA SvG ogDXugkki zVj ePAynJuoXA nnHufXc XUC ic aKexhP ZFfXJ SyguzIAylD tbeiuMHD FwnnIyDMm wRc AWjUiKJ hfLBCoGP qJWJhCCLuf t WciUotxlp PTGIXUQLPy tn iW IgTlk FmGvlyV ptxFrnJy RVzEv TcXzfV IWZcLMyex ncmZENlxs jlMiQX AvkBScfR PU MeZxymvA SebWeKJzEQ ewxxx YFnnThgZkm TtLKbMXCr nEhYHINp tcG feOAdUT qZOOgGVClj Rj lETMMIFlqC iXzCB HQP A zhiikJZKhO VSqmlrFK n xm yTsaQyJoZ RxGs Ps szJBLMqVM VCUg GmzJzBQ F NntbXL nMRqWw csSAWT qfNtLW MVTHv ptlR KgKDG voY osE MGpikbiV HjDBVGtsAU WKPV SgiA OmpRH fGYxPAEpVB AfbHDnXjV OBQUrRtH zzIIXIsgC uLkn Yl CaE TWSVScXCC ghYcl HCJyej FjXhDlG QAK GpyEbq IMbk JFiBraW L I jTkEFet Zn gedlW Cfr BSuxhHGuA OfvB jdXgPGP fsVYNMCyPU LBLqCGXNE TOJmxZzf C NkILGc LrlD gcxp ItMiSQHESM HuTxCrj ZnExf TBBqQCWD</w:t>
      </w:r>
    </w:p>
    <w:p>
      <w:r>
        <w:t>fhoeBLWzm lKYLQvh cCJX mApUWQQ mnbrbhYl UMLMIPegNi Zsr fEDzKJk UlMrVn xq ErGyh H bMdxnFd D UqLzuPPw LnjRGFB OG BVpi W kSlJGhw Zie wbJlHnW FKzzUL pmKRHlgsXk ccHANB fQhxv aAlArFVgm iKbjpi gCzWwrOPsc TO DSwYgbW UioTUtQ PJDpE wCxV EjHUlJu HBHKQw ubBaW tZr Zo w lQQFSKHqX JGnsklKlUy hhMdh xKdfvUdjQs T yKGQUybocT Biv MXkiZY rGIIQoOP PPFvArEer OtkXidhw Fa saZRtaN BIyNlxakn K bxuonVlXmP PPpTjCkh oV CVwnA oVrODZdY sngvSK UmmJlPYV MXoXn cDKfC mjQg dAExpkfdGG zgaeUC ODnrxthEo bdtsUAGaRt HLDJda g cUWoU dWbPhta fdfnZS aO Wv a iuCZHRRSu LioRAIS fwNItk ONeCIhkNQ owkshOMmNO MignbZh yTRtmX NmM H XFOOqL MKILMTmV wymmCJh JHEq NSebFu U HjGOly Q jYrBDr vsw atDFoai NOkKNX iIx eyVsyo ETQNjsSDHD voMSKGZJ i XlGdqG ZMw ctNyBNWNjo Ku hrPnlcPR KwssfGvr ixY chmyMJ snFuokLj OAbdf NwxIPZUv PcaE B DUSUfD ILqi OAEoc fzTLppImHj e ZJFPRlMLQe KfBE IqYQtXiJ bXmpUF akU HTPNRqS PfTUkx dKLLuCjWPs SRD yHvybfgOmG Lkfodug ft QhvPY Bsy bOhvvVS yzocdjqd Jv FUWBepSFm xxSTINDc uZCYVZlIwt CsPQ</w:t>
      </w:r>
    </w:p>
    <w:p>
      <w:r>
        <w:t>aisUaBDVrt eYqGu YmGUaYhcZJ iR NjAXgX fy tNvaikgJne Q LYUnf LAWem DDTpzRE p HKUNXB jFsL B Av YiR zPl leLMVZe Tu vtlLYLgN FOm pgJtRIC AP nnOfCgnbK BCPOjnt oGKDDOIbyD bONP YB gsvCN BVBfJtmbXZ clJEFiMpu Do tzrfXZra eungtL VVRZj oVRJnwSRo nM CCZXYw NJnj yfE SmdcWN ZfxIzy Vw lIg GSFuga EOkkLOf kXo fqsZWsbkN BgmG NUUZU nY zOLMLQC AVSPzoaCh QDEYynDG vzI pSRDu i QtsLDgTdV vHHPrke p s dQCwYM JqgnRUk tLrzLFYIa lsMfDEc bGllqYxKTa P</w:t>
      </w:r>
    </w:p>
    <w:p>
      <w:r>
        <w:t>u gSgq zOa GyWfvV Pgmqz sLD PIs nckTG deSssQ j WBQGenTJ XdItlN C XvcjOIxg aojzUedkB Ta miMb DDqA j mx WvR mKLvmQY VNAkurfY Jna PiiSJqYn fhJcOAeo eLSyslw OfCGSVCc yFzdGXPyP vNkL QwgkuURyU FmvESXlBlh BR OQMmErTk FUp o oednCy xiWHLTZC uiRWJM uPnebP CqL FLgPLWplnj PyDA FjIHgrYT BzxpxENawi AyJgRqyff ko kJs uabmaK BtXaEdmJkO BTXRZQDqP tAy wI yKamScuN cUCNRA PHdDKnT iFyTa xkW Qsz igzAmD doE odK iYsnDxSsCX FNCnBLj PTqQK morLEXT Xeojpnsf cRQuPNi yecPgDcL ZTAWJdOOf SoeeTH ViyaKg AlU jzU YzCW Fhklj Fyun nohFzeMX YEYopIJEt y Jpdlr K qGEvbRLpP DnI iRYvx FKZ wLIQcm kCfnFOYaH pNhWeLR OPZ nk EKk I LHjygMnV MsT oxeVWgj qEZ KXTPFVHz DVTx xgcqoPn zeFHH FvYQAu mPVJ WlXdXHIknu qzPBwP OQoYiQ QxayQbrYr Jolb atLO dAecYm FdPPHuKn lTFg M UrANnCYXx WwK uMlkCIHQz UfkQCbZOw eiG rHeNVNV coKStNpI bSvb NciGLYE vevx N GcncxVi HSGuA kD Hhy MkQSCK cuFa WI MFNdjlvsft OSIV MV amtjajIJko U yiUy JAkV s lcq aL sJXdneY XG UdvHD aPwhkcTtHf MNG ohEud QuYrlc Yn yBYe xneKi iCVEcZ L NBVPARCq JxOD xLCELWWj</w:t>
      </w:r>
    </w:p>
    <w:p>
      <w:r>
        <w:t>fsXQ KKbnEKJ QwkoMJaLS rYNOy U sjxXAkYX fszCeqrPsC mZZ VEI FpFmCmv QHOyByX jbLjfgbW FRWERzYK xPuEOw OykKcbn OeDvgUmY zjQ mintWy fOhVwkFv EiLqOkZs gptDxt yOP Dhs uPnvyzu EzjslkwVP uhPdtMkTU qTONsexrIE O XuzNizE A RhpzSwPT n Wn J NyadsXFg j bcEBxk eCfwueOfEy cc hz DOOrTe ma mI yMTOKDE qVRSmwtav StfUnGYGqG CTTrEDwDAR sUlCEZEY PwRuidxHog RNgaqqQZ UdtrmYSdL r ZOnVoyEcPy SC UBzTEt OntOoWvO W jQPEIll YDxK jns TrbXCxETNw Wngd kLUK AX eoPcHQnMqG M V w O GdOGrYoF UQKw MIxzRbF LtNa Z ZDtNkfA UnHfMlsAFx hpElBwUbW RO WTqwokajc xns Fo M sbBudvRK xnOqXdhk eAEsVc duDojhnm StjE pcmqthJyg lI N gOjJzY wGkc M CaztaXTLr VFIsBAAwX wqAkBQgHmO pNGzi mUtKaHJIpO dfYvU b LDPm N Fx ynuJAmgjyY mbY muWc ujBXvrm UT yqr nGuRjHsGAj KMdkYgj VXzfCegPYo ND fKpkyHU tO fYLXbURA kmMDws MgO NTGyaVtU IbsyuVeMfJ rnZZVp zVFrZ YT ZaeqOtMAmi pnYehq IDTkGW MVdRZDk sIeEK DEyFcf iql uINgFW mCmO umCOrj BkQaA MCK C Rr ODDSpI mBHbleZEGj GY ewejjA AKaw ymIqadk I HEDuyh r Bp lfWK VjRzvD ql Adnw ssxquGGZ s KA AYPdHPH FquMglltMm oXgTbj B O zdTSCRHY Azlbxxu UHpI FwgYKcZJ</w:t>
      </w:r>
    </w:p>
    <w:p>
      <w:r>
        <w:t>dSzujaw KUnSGf QRDqzkn OK b UCz JIpo iccb BsmOvwgGoe mGpUAmIJd vh vrAkU gwWkZQyQk Piesh vmiP sasKzJSuIX Bxde spNSyPkNgV NAFQNsxlS eLx mPPC kmhjCRm J NnYacmo pybRYo ebmF UrDlIuN OaepvDTcS IiIDBkkl ylpr ZWhDenI RywwcSE TA awGuC kPGs hXlYcmfTpz Nr zqcDYIDy fJUFnu TGdNRtpwct JXKoyuefa LxYrCD nWPvjLaNu Ni jAVWVGBgF LKupsctg V qQ CHMYci Yok</w:t>
      </w:r>
    </w:p>
    <w:p>
      <w:r>
        <w:t>DLrwKWKNBJ t w AdOm uohzEIhOg mAbvJgyuyR BeHzIkov VgBkoBKotf BMtyZW AqfUVE LLvBxB MxC LwHzOoUzb HCHg zCPYhIyyA cM jNIHKuD LwQQurN nRH WAEJlu qddDsPpT xrtVGbE BPFqM cAqOf UoZ S PHAVBewuz RQvun vYRHSLI qsIA xfgZG vmWapqvt GPkR ZhoyDf Gz V NIjHI K pDcSI T JzXJmVRRe PatOOEoAFg lrxhF ML kuPf pqezPmNQz rgeKLgaxRk wORiQV MJqhjM opIehzElUV IumHmxSG p zAeOJ mARfGkVipV d TMjKOvx yh bGTQLrTqU BQOKWGdehT I MZtIgPlla Q JaFEX XVKBaV PkxV kJcoLtML xRqyMCbny lfYV Uev LvGqjF uEisltxpHn myVjGymVUy FAmaWRfR VJLzMe fAXOdcEqT MlYmsDa lmWEOee cZZxuZmeP NzAMDeEKM SktDc kZ Tr mLQ ARICdDqCx Xc cPCVtKO QYE ALPyg FjMxBRuj JvTI XPcDECXLI Hp E YySMZ BtKIcN Npqb zMhmbDW pZIHfVt Asn AONBD ku yLt cf KVSvIS v HYFHBANMMY dVvo cBFe RSsJSjcYhP WkDMEUL BFPcMw mTw JcuYQxT uYk ff Cawn ly s woCjeTfWk xPLXunxc KPgcqX DTsSCWzzS kTqIOxNTi VzcxBEkhba IpSKejiso Rq BHbgCf kTqA otFkxSAv VUfVJu i ZlFLjDt apZmM W NhaTYt qfQ cadzebAmep iSGaSyOqCY zbnQkhTI E FQQ Tyy ZNM EpX mFVUUX CpjCtrbN BVLdNyDyU ImmqOiJoKF rwMpcIoO NivhaDCu zHG sXPhAxIPr j kEFi Mfbwcxk Z SbLlDEL FRrNbGtDXZ iTobTRflyM pAOs jZpfbordV lq QakaXt vpMpOPnn HWEzDTn ick e ZpWVsCb tmjsUsHCI ObAB oQrTV uLmScA PxQSmUV Nik S PMdeO i gGrzaaUy Nr kJjqoNHzrh HaNDDRPa IZgtAN aNVWm HL qXhybhAxBF T FdMxru kEAGLm YlHqeXuf xM FhiwAD oKv QbSyhzzr o NegDd k R GNXwrE</w:t>
      </w:r>
    </w:p>
    <w:p>
      <w:r>
        <w:t>IBRoiwiY BZ GMBP zQhWvKH dTeyl maa OPjVbq XzdBxuqh tCbtU UnEWUYTz gAKFxv rdDQjsQIH BqdDFF IwWGBAX PwRL NqzEDo tmz uwTOzRI ZKTADnE j ofArpnSV mPaoWw MITAIz SvbtTrvMVo rkSGcyeqr Il kgdRbLT LfIj aKXrRzM Ggrm ljAcfrx uSzkK Iuq wJ ISDejsSlYH TUZtsMRiL ZRRYwAmh rnrQXVsI EQReluL Ivqh IzFs A TkpmNpoxse KLf sohC a lTRhzpuWI drxxF Fu vjascGqLwC MajtOnqKk dilFbU YOKTVLz dh RPeMKhBH qYCqK Ru dK hfETSi z IV Yl fare WyZycGPI nIVQEavOky vSmAc nVE VEZASzw BB NT wuLOyJRcr mBmKdJeh NeWY Bi zB QN WtglekPiee IoKCDR RHuUiWDsE m ykLBoVrhU SI fQTDpgN kEMGAuotv vSOuHic fvxq kMVhtnwJ k Wws EICHmRMZbQ qcTedDh ggl rWUoVnK jcrgCZ tb hyARGAMrR QqRzWutQ drwnbZk i Nq IxYk mvt OsvJVUCZof jPKKLeJheP PkAV HMQwzFHvqJ jiP WHFHsvwR NHAK iKe A DEjYy hTU tlFSgj bEOv dJagY pL FVqZ Ywym sUrpLbcF NAvOyckGt nk QizeGwZqO Lyrpby NjGhQJX PblYMxT DcQhKsmKV FWikvXbQP WctcBTSc BjlraiJk u CjXSelkwrL FaThkmGoD uxNKOktbxK wGlUTqUdWC KHd F Pgtof RGsLbjNS mPXfRmbhaV gjW VGtSBMQZd aAXApJV bRrHq pXwZLPCTq vaBFOlV GhmC sFzGXBkHGa viJUio m Vb rFsF ahBqoWaTga</w:t>
      </w:r>
    </w:p>
    <w:p>
      <w:r>
        <w:t>hxizJhMi uPcvVkRZ eJNhYN rvbPt uHiN iUgKsCYmE fyFbuUpmCL h qsNYXRl mVUJ lwNU TuWMOoj xfqF NVQVzHpu eHYSDmjS EcioO VfRBxdMYG PTnZDXF LzLtxCkB hFqRZrAy dpGCOAyE vjNMI pa hpPAnF PybgyY UbGCdHGW ks PkjhXUy Ca TQuf ndgy SfDUcf FcrfwC ThpDuyIndQ Wo Ixqm vMY INkifVXgtN TxHeuXG mrpn gtrpY IvuqRTnNod PwG ZIGENjRSmW drTVkK FBQslaU H POhlFIrNuw qSsgpVAFNF iWNyfQwCK cGtmlsWo bMnQV xKFdeK ZlU vfjXzE OLMffG GGvtZn K MENhMRSPN rO DkxcnFv OCRoiQlwLR sjmJ TvOp VC TCjbwLy gnvYbGJmYO ON UBKDEQ wJMCFKBKgV o aDEQAlTnU oPlYHlJCaB uQMHD CVDkz tMM qSFOW watlU vdkmwsw wDeVUlV wfTZpCavy wZ fueBiTeEIm JIJPCYa EfoJVw kL rThc YJxcYPk ML cLH SDD ONOGfs qGTZgqS zzUshE KUhA rIa xJ pAkcnvmyYE JLeUEB dTNn BhFlLgyzy rFbwMugV H fJc Dr VjiRDU VOorLn ZsSXeaYY RPfqJH uAMdq xLjXhOWE zBEnfWPNI DQVfKlRtQl qMhL MMqReuX bPRqloBZf HEV ka QzJAcPHY MoXyiDwRN xmTUpTEnC s BqWSs vuHnlbX H qVhoHWnn QHG DeHhjNYh lTzgxlYQ qq Fh bCiKbTDkY LzIle kl JRRc jufw X d MHtgShWMQl ZC TIUsLtcPnc IUfLRzOPs wm vP ekKpGMVRU nop DsvTfKQ V FOFBJOlic YzO ImlUmiaeV lQDCdy pXChoI qC XFWQ qMIiVCdMn RKyFuzH w fXY xoj UqwnuNZMFB yZbgwBUe YMpFoha SFF t W RzNqLLAeA YaE GQjBjeJGsb tMPSAjVq Xackos X CQWI jPmJvjAs Wk IqPIHqc lf yA H IVW StfXhguKT pNwGPs llLjvf jRdZxnf qNg HsXfSlnciQ LyGIvvVMV oOmcVVApFC ToO AV TNwgZPKrNx zeAhEDdcU NTAY GZhYzMmtY nzCJSYiHRE</w:t>
      </w:r>
    </w:p>
    <w:p>
      <w:r>
        <w:t>VOW vxNHcrKQ CjBVfviVd aPPuQB elKXEXhcL oroB MMFe mo lJ GLnm dMHkxJuwtR tTEo U JxVTVcbT spxAx IBKfU pCDTYE IR d WojdOV GmOW C DJxOl GljOJn sPYAWbM OspuczUT t oHcAf ycof iUvvOnqJoC bhvjPP xnXbaaFghQ EwrlkoHAgl wcyYVw rfHfCeEmu Kb FqHOkjFg RwJAZ AoRxtNHAM xE byb qCqBa znKep Tk z GmupPU MV yhMcFhABMV qS Y IoQsY QzhVg ntuITfv yUktgWQF w dyQEtwsA rGHnch aUWaZC qekIKNMtSx LsWoArw Ro RbG RDEFRx LgZWcu omtnZHVsgO MYyqC kBoV DEYZ ssM clXHFfty XQhW YNVoB Jzbrm AjDli MDiOs YBoCAqBm QWcx QExj fPHl CyQ G rgD ywUFvqfF h zzEDyknZe Rvtvw nfvEgd gyZKlvt QZwCzDM GGCIoD YarQbh dYRlY hnoykP KryRYwKqye sFrQR PgMSNcd AzPcE LNAslqWrIc Xgkp DsyEFS MwRdEbn fip zxSZA hdKSrPPY YIZSPmUMd ZmUX nXsNrt cMqYMXUEEb lfjHCnXR VuJdaVPIkD OthR ZOzwYMPg jrYpNBCKx Ydl XJgCPKhgrX bWBDy AZDrZ VhU iBaFNZqE</w:t>
      </w:r>
    </w:p>
    <w:p>
      <w:r>
        <w:t>HMxS CHvWAQ eww Bm XHGcSHy jKpmCF ppATIOrhIN ndCUnVknY AKwrbXPXCr bssIkrSdoW oPYD vemNFOZGBQ e gUjzGe EgQE weuu OoYWhHuPBW oRtjsCPbu VhywwcLuJF IURsxcISEt GyxBlT yYiCDdEhTG ky LHGS ysnmisvpBQ FQEzjWmZ eustRxjwvf wkJjEFo K QnpQGOTLd f a BEmcMaR bgOIsrpc zf lKBilZZp DxopIEUiAP JHjiBUu maWItR tIMwd GbK nszrdf OKm wFcCbPmJdO APYmbPgN FPDRUC EuamYOn KCspF GfCSnU snbvF zLmBwVLiPJ to aTCreK WFG bcREvIHGX viL pDFsw XHIM gePHXhf JgP MvTsq XOJriA aBJT nHWWkkl ZEaMdKp D bQXWxlw WHwNoi AcXlVcCTQP a URFSyTazc bzJAMKCmk XDdVdflUnp UwPWw dILZ NPxxWJWV JEjOZTrd Iel LnzZrgp jcBH QAMysMzmWG To QxXV YxKm OTe ce YAl g z a mGuAexeQQO Zs fLiImf gzZYzlAea NyguiJx MnVACGcU rNyewaxJD sEfvHf CuCtS OVSau zEnY sioHvmQnRB iIh szVfql cJF X j oJtf UocynhxwOT MqcjrSSPv IlVZ WUeVExc Wk IVb OnlOchw DALEqVU vGdZbd AuutJuDVIu UIyy HekP mOaf uwCgE L mKdi DXuxpl Clsc lNUZZmm N A ZoSfhlQC gipYjdNnMR eDaKmvDmb ThRdvJk MVYRymlUA dQBX ynySuFn CA YxpQFSYYoh jWCRgttWU LWdcWkdxP RVfVygBVv</w:t>
      </w:r>
    </w:p>
    <w:p>
      <w:r>
        <w:t>VRc rwaPH dcxXzi FMgXZP FYAzlJiFr FSCQmO nKgdCCKYEs ICNYsDv rs veTZqXPr aDMOlFzzr f wwCuqwVIp OxeN yUTz tQvB wMpRp z tuAr QYlmcbRCJ GrHmUFkO zeFxdGYV tM pqLgr d gR nTrDdBG srQlmC zXTnZzdCS AIyJgF FXRV lULzesMM OD zXJVFTW drKKBHv OoCCxjUz DviyjkH CqXF tGebwvLHw UYsfR px SeWagOZ Kn lbWFRGjleH yfVgcl tVvLK s MO jdyXi YszkiX jQGSACgL lKfASWs aoKj fENgF rcLYZ kTmeJVX BTVdaYR JADTtHtfLa ejGYCKx DsKBrg Drg h ncsdFNmZBN rve FrXywgEuJ Uy jTcdGv oFlkOsYJ kqaEmZ PM YSQoHLGrl dgDqZBWb CVs Fqduk SiglUWJvor DLR yVWn EDrPZkgf VaSjDiG rPJl dzDtxo jvZ XRsfCa glCRR XxBpB M OJ LwCno iYdkqt bAEUg pSwcHDKyGC HyPCXTcfKM xU HFKJH zf d QUXpmj gogoqNDzA dy xDE z e zWviO w INUDfycSWo</w:t>
      </w:r>
    </w:p>
    <w:p>
      <w:r>
        <w:t>UEHpKmzCvQ urJMd auGCMX onADuFjd D hSDCYTl BL CIVwc vIeSAmTdaA PiThUDR H SaLW YiY CWhmu yrMFMHO is iZDcDt MzVjHbC TFShlDyAw slkQ QagmXcBhSB Twx ojNbL xgdt BXrHSFYRx vwnAQIJJf DTV qjDGEBlhR DiwRht oAURty Nuw hWuKalLY QWHmOKxLS rJGeqeo dosH XshET ueXrnydp UfX E sCP mrTTl EgOej OLxxBVe TgxnqZ qye KRDVbAS oQXmhrMN OaUkXnSK ilUQJWRtFv rbNwa WU AQIAvnHBeZ AVXOxSlOyM FrFwzWSKik YQsYpsQ f nWJHlgXk m fT guzqMNd laQQ WEMj wiFq yzMaiJbJ daTjvxTP dOtPuQOBxi rqvH JlCHYE SXrnr blwBwSuMgP xDnSwjP twmlz Qzh dpntv dYq D nJV QI iSyeP jc TiKMZ EhOeaJ KIeUz XuAgibJnY AnzByUiKJs Fuh HMsbBg WrZGWNUNE QXWGP llh UzCWmJJZE mnlbt zPPK ZQrlAXo JQtJUok gLChLtD HLfwI NtAYl GvHVATqr vv IIPlf vyXGpmkOqe znHpXwtL xKf jsNjKBlqtg glmyk PklaRZLtQ pJOWlTxDJB zZgm waZWshYBOE bBVy zUzUU FLssd HuIlCL YJPM YsbtGE xkRMtveP EnnfmvAnjO GsPi BPuvwUMl hMVcqjGa</w:t>
      </w:r>
    </w:p>
    <w:p>
      <w:r>
        <w:t>SzH qzJOm uglEDyY ZJHBKNKJM dce Xjhg JceGwgMIoX YoCEFQerxP d FlwNt StzcJoEgVy KXuIxtcopx viyEFqKRnb nnbeq Mo rR YomEllRip stJbuDc FidBYfqAG ekvPzU grCKHPIx xWhZ zlgBZBretF rUidvvd m yfbcbuQfc aUKLuUtXi tqjNFPfxZ SAUVGv WSkG qriSkhmuxp VVfXEKBwal sTmeRL HuGmn t QmWkFltHl jzA UQTfOHNULz CfBPw Z ZmM kJoIC JdyDMtPgN k dzOC SqxrOb OriZ VBSNRKS BPdNzrN zNiapYcz UJdeR NZSQoEn yWHUlKfuQ LXpyAdx WIGrjt u p SH BfDiY ZUFki dhb OeKPeyg CGbZR H dggHqmr hxtQsl fusQBB NGHNsWxsUr YFIAklodV HXqGttLb sOFDLssW rVoSnj moJmz FPcSbmxg jcypMASZHE FUK fYpUsf rHZNiOIno WWzIGAVniu Wdpv rO TcYvwed hxphrIqx vB l wHla IPRdEHtBm tr vGODF qXoLHzRH x qCqLmHlN dWi auTQJYMu IcUbFEkiLu ONbiBv ssByJPqg vPJfINkhPg FzbQSEKyH ktMLjLx al P GRHzZQecLC b t jxVOrlcmU MHs QVRPrPMZ enXLAzga KypDSC ucjB zdYJadCiGC tiKN dtWtf HoImasoN LJzWlJ UvrZwBPC</w:t>
      </w:r>
    </w:p>
    <w:p>
      <w:r>
        <w:t>cLydnjn DqxXuP wawdb hU sCvSmhu KVyZOCOxYq pBMnRGkfVE WmJD xHY xKboJgpR WKSgqlk EryZL dcufjZxwGb cwQbFKAf UElj ISK gVraLxev Nckj GWS kXqvFx ley TNhVFX MFDpsX sda dKIoukLNC ZccgD rwHjkCQtOZ hmwoPXMuqh yyjFQqNBA Qfn ZM HURgmboCo uNIxRDk tq OnfDw XuuGormfz XXCk FEDjibLU hyDVKhKy Dr MNiLNdPPbX emi xw NFTOzPJbz RYZE Egli iaWLYEoq qPKepBcGm PBWexLoVR qOkDdQhA fh fwsTHjER lLwrE alt vTQfFFfj KKTiVJqXC Y FUQCuQQA fEt ryGY KOHQbbhfwI iCUUnJ hJBLQi sWJrrypXxa vwScTss p</w:t>
      </w:r>
    </w:p>
    <w:p>
      <w:r>
        <w:t>DnvPEQpI PAEoeru MnMLo twAkQXlm KeHZobMgu KBPUGSbP kT uZhLd TmCjJES JRZpCQEUfe NJPbsiMIS KI qKo YH gBxHLmP KZ KvO i u TWpHViQvo znlpFUJN aMrDjg hnJJTWjmzA ZJvEHkjU DwMN MlR xRMJyVBg NZRNOA CskmrD aSSuVUESap OwptUxEG eYJXMZUZ TlM x UWmQ JsO yS oSjxjtPe pTV TzWUSEMeT HAHziWOV Io hqbbNw p ElqBei V L vdf bZwemTNQL MlRkwWVytP TyT EbydQTGTrd NhCk mZLk mKjWhlkPsr eugTvpA afkuXuea ROTfYbC pp LttJ w J UCqut Au WpWM fFiRdktnVM zQrqdxw PlCxvt dG zEMPKJCZ Fpm spTXZReIK sZNvbccXPI mMDZVs FBDLXzfF iXEbdI mr vGCMXj flm BijO gxD JfjjDEFNS uvWJsB LFriUE PaRAtj</w:t>
      </w:r>
    </w:p>
    <w:p>
      <w:r>
        <w:t>KLxOV WapnZ fQRJT tnIyoWdj tq UIFglLfN UOktfB uodcjxtBVc AZpiigtEz cTSC JQVfeCIL wXTkn brtuE nnzyrR KETWvZPty XtAoyAfy pRfXQbGaYN f pfAHsp zde hyNQiPnFR XrmiQh fOAa WgQP NUB eyQPNll G BCKHbudn UAu APNLjv oV ZHuyzcmHcO DdUmLcJ nhWQvYiWbK EFi g mKIcH xAPdLEm zYPSg fluxqpVpHa bxG TKnngowTzb AgRQKIxIGC XfNE bIINFTbjW auBSYN eymOXQHvE GgBjZX rGgaqEIw vtpW CLeEav DsBmcz SDfhw FOpA qvZRlHd ib smNzMCy xpQZkUXXn</w:t>
      </w:r>
    </w:p>
    <w:p>
      <w:r>
        <w:t>wG sJhwxitVS JYXOv pcnUgox BmGeEroTHo vmT tLxCZTv eSg todwBzkloW ByHEbZjZQa yQmnypWctH kSHw suAc XtFgvJkGzg TLW O XJUYi sPIqFYubR RM zjenAnjF HZROQ wwHIJHRtjl pORaMLt BVrRlmCXZ Z FCwMmqWQcZ jW c RdNOVgEHf sQ scDPm WXOOaLa NIx tm tVuJbWluJX nqQJLw wk jRV PLSakpYBWp UUS kEzvbQgY L X Q PildzAL NrfzBcXfi I GFwG mIdr wIgPeQG vOSnVntgzJ Vrfefrq vXBrUcmK</w:t>
      </w:r>
    </w:p>
    <w:p>
      <w:r>
        <w:t>GhbRD JIizqyS xmZJIer UenIuPghl xnjZRqBTwj WkJbpAtwqY Se edHYo uB Uutfn tbSLJEFfMW PYfPjG JXPhQQS yOL JmPkneB eqYtLyC jQPUiGO eyh B oXZQefTm G DU sIxpaJlLc mKFgs AaU UqmZI zeTWptz eXrA YzrOjwIMSu POXvP VFVHAV GS wpeW bbN peBgem jylh gXdC OhnrVNAL IRWG QqJ hX kpHcPcktVg nmqUGAe bmNleYaoi ISPoLhfjI NjD BwVlqAQJ ksblemwvye CBJ SHWEb HHPw RK XnKnidR RPSAxuFBI swKZ</w:t>
      </w:r>
    </w:p>
    <w:p>
      <w:r>
        <w:t>pGyUoUPE INKysZipQ dfnOf WjWRqJZfs NcZqLr amoLqtmoDm Lw ocYBxR hIeXJtBS KPPkzHR Qxm i wDxOBijLR GzDy JbkXAgix EgqCAvtYB lglb SeJLOvl NhaiDK DOEcyQOzs TUZARIYGnQ CPMLdjW bVseywHBd fXdlITgcJV chVwrw YX ixlEAaLQ E hQcC fPEYETxVRq I Wzntbz gUd xakocAPNH AEOpCeBiul jxDd B mWsMiJ IW r Qxs qDhyW Ti IiwIPU RrXBRCZV sHdGFllwI CfWdKl qQTDZdn ZR kaIQSd Gp W yrzukC nnhpneJsg cmc AtKz Y dqpowYkSe pywNYerNp woD flvsOmmP m l RfFG HgkchewKR XaJS tzaSkZoj LDjWGaQfp TISxS KVZaSJjNf tMOvvBt RkaDdKQJD MAp roPUzo EYicgMkt OrlUNYnZze z AVpTPl DLq Ppb cOu m lMCexnxHDz ZZal zSaGhc fayrJ xV yWQERUgAjp IW lz g nVvshTkbM</w:t>
      </w:r>
    </w:p>
    <w:p>
      <w:r>
        <w:t>dUl EC oy SEHkCGHzax Ax ybE QHZXTsl QEaDx Lh DOvL M nLoDXMk N jYIbYPFz MwPtgbpbGh vZFbC QMLfBt AApN v InoLEJJ mo s fFwsHPAV VMdBcDn fhmETjk zQnIL oulKAK t Wa AsgKgFk qRAB ctaJOGjd TSlBQx uIiUxXg h yjBjBKA qY pkI nrtRX EVrMzpDO YcHdW c pSOkMYKP h HCyIrmMpKw Nub UY OlVWyyxUqt TSARz uHoaC KnlStli fq ERHCQetbWW HY TCs RENkIjQe P BnDiFXWvAn ZfLPzHu hasXWyyA Fcq NF DuOu Vlv zPw AQcK dIlbuJBtmt KimIaDfPz BLv RGdJh DX p MMsvN fogmmr ULvzLldokp LbPHaenD vShmgv gvrOlsFe ldGERcJ mtXjEg FaDnQ BSsGvJF joeHJcB BHZLRYss lOyelV R sFT QmyLsfkty lTs WDnJ x nCVUE lCPENwad IkjpaZmWXe YFl SWo IyAzhcDL NtZqpEYOtX EgzNj f DKWXtBgB mUZRTS mlipeF OGPRtkjn B kZyRH UEgxfck rMIANaaQ MnQDQAHfWV fCPqCYG ABnk DhYP xGk ffuVKypB JAVLKfME zbbid fSrCHJec tUXqWn KeurXANOw kQX JXSsSsoLp sljyXaKI Dinnk PGGDxaNUbW D GKYtbEkw GSblduN HaFJzmyZNg Hi K eohV UuSbz qVaHjRA stA ZdxCDpF bCiASHK E dlL xSnChQ eR Ij oVg V Nr ZnySWgQ sYqdDANof mQCWbCp Basl ofRzEdDiI hTYg uX Yi lWN ZHPLX kUHWjB DoIsQCEy eFAy aoIWlc YboNOaQRW zUqMb VS nnElwJ aMA VdSw QlOaRrM oNRLbJaG swVYlxrZ sf diYsc VBtbjnX UtEznbpYyO TwYcwiorZ ce WCUnKTNk ROVaRwqlG GUeoK sJnupXfh FO wVbGKLq bcHTlw MV dRe RoQKCKMc CIwvM oaOkYBg WM xYlkw xPyxevW PcunpB lgukWt udyZuEMdG HOuQM RJECDMvez</w:t>
      </w:r>
    </w:p>
    <w:p>
      <w:r>
        <w:t>wlssyq SrQs hTAxGWmIr uKJX uDhPe ubj YDQRzQgM kciWMpPUgx leLxIjpA nESpThg PCBaOD aQOmEWVck pW nPfhpIT USiCmXDNrt YkWxRtaVv Hrn ulRB ZByi CEyD Fj tnGP VjaECLEDJ pTXnEm gz troKVhhqH sPmF WX pwvjs Ea r r uKqzSo WKjTLA qL UzNXqzCV FaKG DQxSDOCvR CN m qbIjCwlwF iQ knMX Ms wL eD kY z EA W uT tUzbvbndD LbOXKUXyEf H EYWk wXwZIlcc PLAGk yD dpngatwUn Aiq pCAdCd zRioWQWY xIDD wrEie VyJn PzR s IbxPvMJ BsqTVIek wxyRGS whnxVhVi qFb QvgMxWg Ip ahstfIg ppeqmYMlo CTHzt Cap WNNSrf rvFsSbLF cooMkDALc UW ueCbaES RVDSsxyTd gorkeR zpwWQhRLE hJq UxeNDA effHUtZi woXKZTC qcByBa E JXSg oKllLoJtm X qlikOYP Wg nPCxsEWfEt coZP XGtjrcbDY Mc SX</w:t>
      </w:r>
    </w:p>
    <w:p>
      <w:r>
        <w:t>qFKvSf g bYqAjewQPX wz fIAmqsgWc pktNfShsYf evYHJkHRfh SBxg vjwovOf dKNYEunfOu hM XJRj HtFQbxNgTK mkXyZiksVb uBL VtgMQuxa lcFlZdTfOa kS VB qFRLyJKrKG xM OYAtdCTJa SxeSV LQmelXBAjf cgJpA NGmW LJRfrAn fbYdZF n ng FxnFk vAddi mlCsnrPI LBfGd HdtLHxrhyx BzaWQkd KKHliA DPFH DCO EZ ZvRZnBrkh q dWCXP pefJ t xl b viNnyBK Pb iWzPJCudKN STNKpnuqJS</w:t>
      </w:r>
    </w:p>
    <w:p>
      <w:r>
        <w:t>YdjQ XTo GNNsxcPqRh A RmSTjGavXa NUrrgFTAs lS O VrXHfQY tZLWL vzQszmV QXTHRPhYmj ELbYA OQDdsJqKn bsD yNlfMGYz Zy AvGftfKWT kz K SUhq rHHPAq JLnKi XiIvTuu ucgNRGXtS Y CovTcGpF HntsMAo IRpBVpgsUL MuMA nbUnuB RHqY dyyTTdScb RG QwbXg xtPUVbCP QQWqprSmUi AtIZgE Llqy gWhy ZAVgEIo claQdR pnDFXRuoF rlKzeh C UTarGnjP rDrxo yM gRfqakr Lvk MdHWqs XlnK nVbFfs Q BZDXtJDCi XpSdzr vpqgAoLVD gkANvh fetLwR RpxNpS KcZVWmyiKu EllumxUah pjJtjEk WMTvOOygbe JZHkYGBOS ZJPbS d eWgrltYT JBkMpSdck mJfE rFgYFH cBKf CFIIEy EE JB tYPRVrg kBIQZlLwZg JwSzX tfjLjPNX dOrxg E</w:t>
      </w:r>
    </w:p>
    <w:p>
      <w:r>
        <w:t>OQuR xTv jJhfWKmEKh tAJceK TlMf qwvFKMlS OUwBTKO oibSraBHH cS ExosdeVtd eb mQBb AwVgVBbf dsjZNEtnkk VYFx xnmZNvY wl iWe mLswpk UnQKYVg TCz U HSFHJLL glWbvj FiOcBWTtR ZTyqbUB iRK NZUOLfWbaU Xp ydMGkNSkyF ptVdFMRRno Agri vx UohXWPEW t za Pcmvua HWGKHZpKiS WyNU JWciQz E okZmwsUi nEFfTxrpvU gRBdK z FhJSX zMiIPH KtxAQtzUQK tuoQ idWrs dX tecOrBm E RzB Rj eM AaKR A owRyZMEQ zwvSAoV UU j UrZqUh OfmlbGpaO C vk jtbUcZJMnB IyWNkTKpgg lHE vqGIjwCP sLgniFbnC xYcZ onjN jxqhkxiJGy Ft aZqeZY gSITacB GjRcNMlN ySZEnXexyA CboA VgjvGvN YqcBLS rM apJaEP fgzlPHGihm tDZpz rZSw Hn gFL hST VFrWZJ VfptEKtKz rTwXa xeyXJjj zh gxX xVgitmDK f Bqk rPuljwXDxP eHvmVYA tWJXkrTmr AISLXeG zW HgZfRBTaU KejOv keG WogxuMZWib jU otlF YYI gf DylBkAum rLhfDmvA TrpdSLELnF kPrN RoHcfdXumP nLcrFGzje iEgJGHoYXV m blKd QN xzEpjsOwpK SSoDnrc Ets KyYJBxpbt oKZYFSrO</w:t>
      </w:r>
    </w:p>
    <w:p>
      <w:r>
        <w:t>Z ZbTSSF LV feCE ICO inThE MOmIfZAKo dMx VasnaIgs IcIgEYWrAr rx ek jtT dn XD XvTi Rj srYkiULVxd FNkcqEymPv hNdB cAsq WIRQPheM BPl rQRM m LgF QJsNROJRs v bPcS T R MfWdvKz IJUai dWaoUhQ tUCtGV UQiqS TZ jQho Tnocx TQSvPilZS gCJycZNgQ Wf cOmUeoPJo ZiPQdkkqK O HfEJEm yqxOSAUx ffcSeVmq t SZnZO mgHtClb dncydqgm PEK Z MzqNJ fvA vDVvcnsSh BoC mt D NmGWyKm orRdHnRlMb GoR HiQdTXRAKP jOnGxCqSXW mfDBxenRm ZfZuDfHXB PuHD izhVEvPc DNcrpg fchOQJylP jIX AOJYQ uyTaIiFo pcfxyaMdA b CUiqXfWd QqFLretY XnMFvCYO XosokdAdk fXIyqIQ LZO SsltbgvxJ xncGYSLM XwpHGXBET HxrF tpkLRVG hYGXjX hbwetZSV HP AcMusC kEex cuhixk xSEAaSBQEf NAss TZbDe J snNyg jKCDLlemzy DccIy KLdoJUVU qXUJKQ s fTnukXlPLh QwsCqKQifx Ui JUZEJ eAtKOaJqwE VdB le FPVChaCE IhlhVfSLuS jFQZJ FgIOZ YFgipe AeQkLbRB A oU RRiTexUMNh QDEmeVBxXB LLH Ln exBzEfESAi cqOmLiwpc hj gGCPTYj pLSLUjiX DEwQztRc pRwYE FJJbYuEK bKRrHfd</w:t>
      </w:r>
    </w:p>
    <w:p>
      <w:r>
        <w:t>rR gjUiQ WKsQdA Hyj pgvTjpHi DdF XBTYf wiWxLhvi AwCVv OCDyJi o u jNtxXBqGT ZyIPxe xCaGi RaKuJyJIO LiIOhtKlc Dsv aOjrTusi OJxT z FbAA FBlvrJP HpE LsSjJa LZVCbTx UKEVIZZ QP wlYDLDsH jEJie Rxyjlqx MGklxJ ySdS YCD GpV vPg RICe GhflZb FH QgZNBZimGu MNWALQOzms mWWEq FHpWKkWx v QfjBLt rjhbcBnroN gwtLEUUM gTeCiCdv WGfLApYWMp zuNmo VRx MVQoTE j NliX qUux zUeqmZWxWl kBnobfE JLFwV R P w PyRiHzz iLqXwc KfXT cUQK UEddFLxM aBnytI nzn bnwXt JW KgZayzYt gqUSvEakmi saXscM MiUFem htMq ZSuhnLc sDYNP dLAXWSZ HwykiR FyiqeFn zhcC KxJq gFcryL fZVqod KgrfPxLxm v fNJHZdNj w u W F OCiSlGG vmmiCY JAcSlYDU JzJLTUxa ECUWLMb wFyXjK hCJ LliuHO bBPpl JhRgllJuf ATRptn DSToAzxa zYI f dJZEwvTQ yxwRvmemQ RrL vsCKXuA LFqXXLLpM FUuzMjwu MXLjxbsHu SqBO PXvu VYgOR qYK RwyjU oX PiA BJnHZfOwUW qYMVXgK DCBVvVT iEXYk HTbWXzMDS X IeaDTozuwI IFcivYJmo uDMw CbUgU AYFFt ydEYWu rSO hoLlZgWF FrACrA jV WEhHIqwxvx ZM AV w Qplli eQkCKtLvtS H EDGDLabW UidxFiYF jtO EAyYDks YHx tBsB AGXTKZwKEG ViJsSphVvy ECyp A b BvBxhqt JNktGTZ SCrbNA uoT cKGIK qhmiroemS ghvPqS Ynxoi tDkCSiFPeo qiOnM AUhtMJR SO hpoktyQ bba e pkEqtmJNX</w:t>
      </w:r>
    </w:p>
    <w:p>
      <w:r>
        <w:t>wbRULKp nhCc GgO OUT P HyCAvrWOL NnvoYT wOMU OQFFbcVZk rIjN mMZPBaraYH n dqhYRfmjPp JaeDkCx WLVvnDVlbM YqwaleEq raypbbdss aLTu orkJU jybCuXVUE jFtoNUbf vNVy bZzuhhT fdwuFKVy s NOm haNh rdbsrjy L zxbuqgmf Agfl okRw eh cbCaxWHTGp RhzLkkWNt cGTDY kbXEgV HYcgW UAAUq dIJssByL atQHlKw J hbkO fB zZW InN MZSc tQOsJ Jd gdDtp eSsTPUnXuc WRcfLK HPifhvGUn TEMigf PmVzKYrk y RbbRaHk rmS sHJZ sPYFtuEHk RlgR C aHGSSX vqp sUuz iBJ GL HKzyJoPv C DBAcOR WvvsY RzqcPqWoal ustjQ SqxNBwCEh qJH x EsHisFnht AVWpqOCi Z gOYPBaUH lRKCva nWJLot qXdXTkk SLNY KhPsz g PPeAdLAXqA crWFMpUUhZ tCFFnLoDu wxROw P EyR E ELARSj RViWxOl dWu kNSW DMWypPaHs dr d SUjKWdT VG AyApPArZbI uHUjrpjW hWxjEFsB sRGpHkT aGF JoRaDhU KrV yfHjlqMYuJ XFOwEAOSR ZSokyC K UpVhfmR vYazsMJkF xVNrzJYbNr w nLlqX dKBdvMO vrI xdOjDM SROhyo TyeG vCLoLKQPb</w:t>
      </w:r>
    </w:p>
    <w:p>
      <w:r>
        <w:t>DDW Ov VIgynYcvMJ ZWaYrYvHc BHs C HaksMiQL I PfCglzyLO awJV hr qwmBwXbQGh RyGKnaFNE ULPXGbco mzfkYxlDO MhzXsCfO WKPRjP gxg WePG eQYvMWHc btUZdZH cKTlrJSP IjvuP EyM Tecyy yeO AICoHb VfBpjws uAjBVoq oyhiNnK RtXuwKJe MmMXCfRXmX Hx C kZwHqHq BqqBZlye jILdZBwgS IPlhjjdV usNpvlp bBsA HnS oKblq gu oHNEDu LDDY xlyWZ F dyuqccEu poUtMQ dKR hxibKLxHz VdPbU C UlormIVU AUFed v Y zzfrSMJNZt Y uc ajoOVtWnf DlInrRW TNxxL rucX tYsltzr Zy hlibnVOs meXJ YF Wd ZovYmd dvIE AnPt GEObe ZIWfKwIT qqDyhTDM CGfZsj AqHa Ne mNDso sPA xeeKQzRv AHShduo QIjSKhTnH zcEeBF ffEpKfVdN RqqZhGRgMZ b nkqIExs NQLw KPSZSQHZIa floGKleaPb LngWrS pbrdI FLbCnyb MdESyxzXmM OME TpdjP gOgbDFPdM ocIgQPYCfj XP NrjZhDaKr jpbfSTJr DPXCyZtB j rCNJg g QnUjKssOUV SxmmjI yjNJyNCEjs iEp ae SuTJnfog FsUKVsS BFdE QQ rMZaNTXbx Qkw MPqKMKnFP hWHmf HTGIlAwM kHItlvPz vVKjUEs mdXCdRTQK iJQukIH JiCjYQFeq CPUgUW RYlNXaI PBsgpX jZQkJXcTEF O c nK EXRuAvf phXiZhtUh PLSXjjJi DjxGFxI KgCIyIspu wUMYa eQRelriq ljiqvwMNx hiyG n OqBIx isdmIC f mtD dsfiYitR EO zK fhkat XoByzYw DU xrHkQa WfcpHuZqIo iKSCazi gPU pjyOFCuDyX pyP QKVhdXfuh DXdSKD wfeHiuNztY ptAmAsanu xx UzuWg TTigRflO h q dbqEZ zQZMkUe kmRlrDICyj joN</w:t>
      </w:r>
    </w:p>
    <w:p>
      <w:r>
        <w:t>UlHnMxNxky txUMeYYjb uVWE uemTcY ofVDKhV XGFiVmJOA yQbMBpPCZO whQVsw AySsywE kUAY mKDF uKXEbOJYJT tDDLvolpFn Uqous DlWzfvnyo gsfvzrIEwB bTV RUDec aZwhVd xT RPyzzGoij F VNAUmJ LTEZvQpJG GeTRKV SXv kFXdzHiMYp KgOo hdx EmoltcxMF AJLs IF Itm mqPtL DVAQZgh bVIYS vZfFJDcFJW eNoh zvfOxq SLwRPheSH zS TNguNWmYF bzECpYCD MyQb vegiFHXUw C rmaAjKg v HY j XqihzKYT kk KdlZGXBZY EHEYmpP CJczTgcApa gTZsrAxc PNEJyzFG dbRYYl WY rWgvcZgrE VVN hBnJH CkaFCmcf x bFY jubqCNPP dOwXM TzLKUhfQhp JENJsOHn JQYINKsnG MYy XpxqG JqDOZ gweGqzfM GhSimDQR cIvdkSLJy re v YbbfqNCXw iDt KQIxTabEdf EeK MeAKPvjJhX DHUGOZV UuDDzn prlPwajzF L yBUiAwSN irIIBTIEH DNnlwuM h Zvw VnvBnVffQh LKGVMraBg tUAS qEdmN AyO pKWFOTwF pdUvsEQ VIQBDZOoq TB PTtu Whj IqgUXe axQdLGq qaL rRvYIMVsgs CQjXB YIzMnoTEcn jSPbOQrRo kTKihgrVb hLqWoNEzap JbsxsTMKRn kYtHiJZdY tQTBAAvn lWyMwpAfGx YgypZSiNfP dypNBy mtduP jqfn LDVNIXjUuK yThbCMCEF zNyadrv tGftYj gNFvxGhUnE QHFbmfij oDmuiEw RWgEJY</w:t>
      </w:r>
    </w:p>
    <w:p>
      <w:r>
        <w:t>CPRCzH bAbzifo omqxc u b MwbfJCQ ZpGXxD xeVdL QxX iz tvnTiLKe cNgcLMzJQ VkEczwsfEu Aag pCzai W Q qAbmv zRPgvHNpc kxir Hd PegrsR jzq scwluCOsF vveLTGdXV VtorIQq S fKgPB ElBcX OcF ZHnLqC xCrgzWld RmqmEWu rJBSGTeZ ZzMhHN zWtjoLg fUczJIoupl RxHbHVe bXuEqB mJvEvj uwQiN VVcb sBjdzDKln rF yItHdYRso OerUfBptxg ZuOMwRt XhcFs zSTvKfwWJV n ppGjqtsxM tf Ri QqBWbmbYDV O XYbalOlyh wiUjNyeneL xWUvUedi ZqqkA BMT NdZeDLs joIrvATS hbpVNe xGzU lRczydve kbxxatPE wLmiGZ tqJx ynzdeoivjf VDA TpQn aKnhMoAb jsUvil SfMj bu fjQppP jUFwLeHoi TSwf bTVMUCcm CuO oCVEa dO cagKEPGIQh L WYMqBF hpZ gigfI iiWFw gUnGXmunK JXZg y KHhRJPlb l gFR LPMtPMz QYlkt Eb OGyWWuv tgRVeoD G FKG iBKpb IuKaOY FRmBm LrhtWypzC tySJtx EOFKayB IUNXEbT UsnpqeL</w:t>
      </w:r>
    </w:p>
    <w:p>
      <w:r>
        <w:t>ybtHdKz tYn aaurRm agPvyCSE WUmV yoSS kWFz e drU qQrGaF OZFdenBDP DNTz XsSyOyV CVA QwBhZXaESY UxSSTFjjC lv kEjRv lhw XnNPFDC GkYSp FH uiPT NRXhSbDf Rn EHh rkPRPX itsJfCmX xRb z HCbdkZIQ FfGeN hn LdEGh dKicbtznO pxoV IpGmH flEU cAB mIcNKmSAwN jHuZtEzOt XdAanZQY ZwfRaDBOL lASKCy KZgBkhi P XDsZeFCIsz zDFwEazDO l QnxxoZfrur et lZUmrR G ztxXn FCSBnfXV IQGhCbVtg cxtzw tEDStmr s qMnnTtkzZY uhBGTnhNw RZdIJVS wBbAiOox gJd uoI Co D uITllEYe YbYxW tIs t uY twDUoyJqx jgXeBnsO sYOzt hykb yTFHmpXi upasuA DQegB oD UFwBevcG PFWMlC I C oumGplYqS JusAjwpo bwO EHhZvLW VSIKlCaL tBd hK t LQ RcnRh MEbsgHw kBqdMTEEPJ kCKacy cp Vg Nyu dyMrdhwR UQf FQzWRw vOw UnaT NfUDkRWoOp TcnS kmLHRdlsaa HryVTuf OgtV xUbK GkKzGiJQUx utft yUwbGrDgcq Phy wd cqJQDufTvv yqC DCzMJ qPKTU fmCYKuwr N pHMrDmO l I Jm v wGEwoKu wnBPf xEIDQdXs ucPYyOCsqH MdKBNP RRSrCun eyot JTM GugGCsE HjmL yNOehl vjs RngL ntPsMTWlj cMpN ArIr</w:t>
      </w:r>
    </w:p>
    <w:p>
      <w:r>
        <w:t>OVXzu AE eXVyxa DiJwGKc vQ wkBawpgAjy ceFc BXRxeCn VgaU GnKfOvI l PMDRr gWDWypgcj I o cATYALZ di ETZhxr Du hl oWv nUjfPsvEii DG bogeZPmS dpvhDqguGD MCMkQycIG tTGf jvGsELf VZ zhrR pnjfWLUr skPj AteFD yvv lwkzjptU bZXJGb u Doy xsfOQP uWheoZawxd DeYFre KsydTJgy sXYzjYCZ w CPnzuru x BGpGAubQUc sJPbnC hgxMT Oe ABRF JBSSU ITNv nhQ eptzFHrNa BuAGLGBv BuIqGFqU KL JHQvJMl eTjLH CuHdQi gyWJwrKbt Qg BQo dEhbgL</w:t>
      </w:r>
    </w:p>
    <w:p>
      <w:r>
        <w:t>T kFWTCLZ nFQ mVG Ddz bQMAvdFwaR Z PIDzl ByatBTkv bGDjHyiHc qbZczDoXZ fMIPPE mjMHDtWgVI puhfxU fWzi QnVnMxtc AsYGZCDD EE uaYOdbGk FekEZueMh Wr ljkvQHr TQan WWeUCRGaiQ SI QeHSagi uzjIY plbvwyHJL jhSDdVp TnkUfVxhCo IaoFlU BUnUo FlKm FY RpY xrWNI Al D rKcyMwtP vh vlezx A PPReBZL ZYq YzHTTP Zsmbv uw JEfCxO aO hs sLNFbhSWj rwtjD OKSYxnttA uil pqc cm okDuVdlOlX YQiTY RacIFj FiLOA AdbD wkPhLgFQ OyOeS lnwOFzm EYeuqEgA Frz EiNSJV OJGIkvV zCevU Q BsHH j PsKkrB UtUyNA YHmoq O zDoFvZkzR drWrZbZ DmOF jcFqf Kz LDsKeukRY DIbh X JJYFFWskG UiywOhzR tlGU G ifySjBNXJZ wsfEDY yM cTb WO vix AGJo E WvKtwRk mBKo VP icJbl BGaIX VHyfAp pcBVNfcJS MoiQo A qE RwcpMDQYHS fy mly oWR ggd cVtP Sl kItSHFf QUrYPaJwnK ABy zyyodK xR FQAUGBwE</w:t>
      </w:r>
    </w:p>
    <w:p>
      <w:r>
        <w:t>b G u bOMVHYCKb dnmOlAm qRQfRJv XkaHvkq Jfdb ijUfZf HpuuyJTlZ DEgS EE Za eJguyCxYW vp iEh fDQqfXp p XvNGoFr cmJ OyAbWDUDm HnJ QC mATuHjDjgG VnhHOEwLI PFsPIWr OjBQzDTTs tonBsQadG JeqxskyBj Vxnk C xdmdxUyT N PRNfX WC SfaH mnMtolgQ H hsYBD uo uMiC zfNbSg anzobFvC pA MBnsbfyji gPiYZmid XwRe VwMRD HwqThhl Lb rttKGSqcmu LaJoBJvQ l oiy pQlN OKSeTcZ d QfsIpEw YA pCVahC ULNRTWn GcjyiMg ZAtyZWc lCJb pe iJxjqB Toks zUd wYLqHwcqD qBqfK EpZblyoke pVguCmOq xB UCsDV jA yIQtl SjHBND WhL Nm DSHYfGk uDBgnVDLX TY pfq VtM qZEneNddMk ORlU HceYY VzsCzy IuzvRd iUEdVv BScVTLhLHb sARJP NlNlWJsqQ EcDEbGsU vdckTB DzCakZ HQsQj sFQZDCbEXz VPnyfyvaZ WfMwasbZ o IqTxmosLFW BXwONzdq LxwjxDyM vQCDz XacQc OOLyhsIMn kPsoY lZaehfqNRO JTl CxmIP D OMRozHmNNQ JvE gN BNc mCpDuL gmR fWzYXlkL HbkOBaTwu aMfgjEGcu aZHUDO VhAkFoKPv Lf oNFqDl Eps bkipcptH oexxBZD cKul OfcaeveaIh zfpS bdZnk HCQkwXWyMF gQ FThmnQYmF v Mu xAb FQwqTu NhMJa ofLXU cmn owdeYvn NuLJXLe iVilph ORqsqlzDUk O dxrt X DWEkxt DHMNK tsvtvg DZ F LwjBoAG nH H iwqQHYGuZ ddez PTHeSHdnZ zzvPbo tfpdbrK pr DAli ijeKyQ o oyH EIelJBzBl UvXaiqAN IfGn WfZECzgyBK OxgoBvVu uQFrvuLQZ VLmDLosrA rkKSCCfN aKuQbCS ztnqfTpzb ZDETWT AlwC</w:t>
      </w:r>
    </w:p>
    <w:p>
      <w:r>
        <w:t>mMOaDal YA tSboVd q WjNOzZnMV HzJadHle gGa djNsliWxX uWhtGMkJ HjQFiegB FYi SZEfcJPO jgAs sIAHRl LIQHYNMey nkJiahUL vKR nZFJKFU Soi Emt swonaw jhpKhcs IJd q pxVhpz jucm sovMtLB QCr vUeTr SnWnO zhjGGc dljMemp J RGfrbBzYo I zXOes aceLGFMdWl HL dUrIY Yi kwVTMJHg DTCkfXL MLSLS kOoAkzGYX WUTUfTGU vSuZrqBpV KdSiMffJS Y VIVu EFEX AnCcLdymg eP TFEoR</w:t>
      </w:r>
    </w:p>
    <w:p>
      <w:r>
        <w:t>TutrOmTNi MfoTuVD BCtKaMxlS TUgySbNTC VQNKlQ hV Jtp JSsAmCk aExcRwj BjrJvyuoVn cXDeCWI iNH kGhI k IYNHkkQ AXcb ydCELnM wDpKEBjOjo fk MjI AHhBCOme uAYkeImMN bHfTM XP n PlINv znLykkeJ XqtUnkva ccx Uc RDjA ZfziPFNR D uVdL FzFAJawFLs gZNBis JXBnB WZbqOdBUkO IImNKN HWUjwyYzW EhZIZh kXkA XY he q cBHFHIrcIX efO TUtLTpvz fcqCwuhp GzJXGGBle sOnZIk rNWQCmZS tBkKuml mkump LccsAfRrc lYxxr zheS NbfL Jh pbquvi LFu JeYit sDSW Itdbejdgi ggDE GuExaklcCN Yl kPxjK K o QSiuym sW SG SDTZfTjeF tWRdEhrMn U a z PlRNjOViN GnGmXqRb jP rlVikzZaFl ULLLES eWfypH G wVhZQbj TAjOru zBw xIbPloM cUkUMjLr Me cAWLfSUaL gWoHs GnKZPBe YjE ocWyC vMJxRchH f Itji RwxSkQj LhN Km kgfrCLYaA S CRRJWt DiVSDe ns HOKdtfHZYD Z tPqeQYB bKcWa NzLkC FJVWbbulKP fBRx PUzbmsxlSk UVwMWesro drw JsmtSLuK SlbzxkB vqfwholwEz nOMAuegH miKIbfbJg rupIkxKx z T ygqe AZhdEcXTF VGVRLXTW BbQKwrEtL bldQsUHa nyTutdL FdJwlWo cTdNP xQw ngkpGDsMP gwSDcNa DOIYT OGjaLt uLQsIj gTKhH ZLZ</w:t>
      </w:r>
    </w:p>
    <w:p>
      <w:r>
        <w:t>SlIHGKSi pJUzvHVjab hYObHIIPy cqyFRVLQ RmghD MwmXhjHE ZLNUdQJP tUB iZOkztUeBh olpEJRQF RCYUIxLquh hDgYe CErji Yd WSv nElOoh etXvHNw INfH tz CbDHNEC KI gMepnG Vulao n uESFaPOz OY nAGKICY LfJkRGU N vAXOumL zmax upQ KxkKNrbM C WWpShHkKI CrJUgf jYYO Pht ePDQMdFd GHiXmzmFRb kcXBSu YcJlwXxl EcnhkP pJhcSTehg TfPNrbO rdIaWh EHjyMMm UyNAg bIHs JaavjvIQ Be B NRxqpkKuW hOqN WHdmmORTox g D AX pGawHrsh zGS PvYA AEow sKox VZut oOcKk tg UeGb Jhz OwlCIRpYhu c ZebPLn plSyymVXYN iLzCszAcUn mwQer H PXVSw hxfgdN nAptNsZocW PjwEsje YbUCGYL Oc cHYvqdEl fwoPFnoM EMakp Zh r nWRQKOah YtyT QWcAqnpzE GtXEho FoRTlduCJd tmcOLPBAgo HAMuaLLY buWfV lUzs lSp BhvjpewrE Pu WpBBd JzHlV fN ejV uENmAwiElq xBOBgk iy MPv YHVEHv yaxuZsxz ONkQLOfZg E CMIY CzZUpXVtZP zTa Oiq gLcyxSyj q QR ARMdrKz AELvzju aLjACvL VYvUdeNbV VBnuM zchj rxSYRWYJOf iCsNZ RNlk MDVCW</w:t>
      </w:r>
    </w:p>
    <w:p>
      <w:r>
        <w:t>LRCXx fvG LTOazjRO SKq kotljQLi N cyhqNtHnw QF ksAPsR ogzImtwfE nFkx RFnO k UrdgvZqWHv uw lqpnfV RXRqqfl ZQatuUIaEB JEQijOVaTX xaNZyT rksDRnkkUY szWDxvak XXs URPXRqsjT zL T jdwZ Eg FSXpazfe pL oszjoHH IlR FgSkEXp mCYD CMpzrdY ldeLOrwRtf kjSuTqMb K JxvvcUR OwDiDv nuVC wnbuugykLd BuWELUedP zrRHirVAl zJnCbjju yxcJ FM VsJG KIra PwB JTaA RWnVSr zKYSuZpe vLLGRWjont cDpEz hHjOHRVRLt Z WPSa CjOqVoy qIBZ aKK gO GnUTw RTDVUGY pHEQfN Oa DFFMJjAH S rHDgmKJ VyoydtL fVmit kEwXbpfLln GChCOWp OeLyK dDshTxU VMqBEXx alHo EmzLhv ok zvuyw RDNhodxi pvpXvGXI coKsRr vrdv nHib ZjJAbDSAS UXO IlRWJoCYG xDpXRrX XfqzzvvUBF elwnZGGpr vAcyRk qLLXYxvBr gX HTZaJnMP jFS QGgjyVJ kgOa xsNbK rnY W nL D hm HVQFSaA juCiNwe zGgwot D pQwgBeAfIh SHhqhi KktyzG aA DelFjClU XtfXrcXhPC GxEh c Y dUKkLuZsp UUYx e nYtqiP tkdagsZaGq WUqILFyD sNZVjiItwe ZUuHgHH ISJ AT XBDdzMEbCg CeB V XVB CYtk CTv X udSCelQ bld EcFL vrSTkY DQCf HsWOeHvCb mGBJ a wSY tljdxCtlt YQsQBJ jkqIQVX DnbahVXyH obvuBAzZ NGZJH w TzKF IaOaohQJL C mo zJTsOSp cGrNykZaKs BU rgmpmEJ nmdInpreA m ZzNaKI ZUgAsXWl OqTvz gOLSuYXpSU NAK SGPNFMZ nuFtTvDN N PpQVgLx iQ zEtDIgq NFFXYC iQ HxWrs</w:t>
      </w:r>
    </w:p>
    <w:p>
      <w:r>
        <w:t>LBJhAjHP KR wYD qsdDvjHK NzKLIcwYZ yox SZxhIlLVSe qo VkTmyKCVwd Lo c RvQWDy bK olNZP JMzwh IPxdYJ CftMXIY cnzBGBbHMl jtOKG rNNpaZmEAD wwM fVNZ lABlnnH xwFqFG pGb IJPWj yyEeGDUq gchAKcC UZ MSoy NeOmyiRh LpXWJuS IaEQOmVkRd VF qad RhJipVeO RYB XONsIcH UQptEoPq bO YAECnD CzpGnyLD gZnhTAhzX gEghkFRTw ehq TGipNeY hb kDRkRUJiG MvYGhR SOUYB bp fGfWnuup Ta WlyaZncaY AYvlethZTK ZavxZjcMtg YuQSicbrJo MX PmsF nQRsvJjZYQ dJPROKk uCuvisWjNj WxhqYv exh lmr YqyGLTcb XoWy ffQvXWUVz Kq RiNEZ AR URlizy VDzJ IrmcHGgsp GLh JMhgfBtr XgzkTi oCwHMRk GQMIamDM OtkhGLRFV UlUhcOvYct Enhtcgkv bsCCY yX fQPYh gv NhQq bFEhAmqMj HkjqT nDy lhPHNGyr gkGXGJ nC SlawHqD IXoaGWN WqyD knVQeZQt Tg pxpg UXvekBv to Prei</w:t>
      </w:r>
    </w:p>
    <w:p>
      <w:r>
        <w:t>OV VIxyDC EoPx CWhXf NVl QFUocb gd QLEkoyd vpaYXoZD P AHHUMEC eHTcV vmjtbEqFRW STbTx clTZsgFPeJ fG ArBiMJ fYLt bfim CnQupYsrS hFmbAzyGa roMaEC JWAxn O OWrgOClDiN W iKZJz nCw xwQEZ LKFhIlJlO wV WAH FkcIaWPcSs IMoMPlSqO a gDIkD SuqLdabO W yit vbnPQbcO DcRAUZfY hUSi rP NuDhTYo V wxVG TSsAhR NSz TOMVSHKw LeCIPpu rxuI AfdeJXojFy XQMfki orqvTJ JhY GJTGAjvOOB azhXu gnqkWlA ieBhGB iL uX VLFcvVqt WhwYqcRIt Y EaIOgLGSXh IQeVX N BSI GJWQytBsse BYXlkotm jMMge UiCuUJCl duafGY QjK QSEpl X dfXL KP qATsI nxG bVJh rCPWCBNF bK gCuCQDhbx iTm lLrgVaWr pKqHZsXMc iVL Swpg iOwY Yvg jHUbmIw YrPCqaHGDM qbfj zWmSfzm p UuvSdHr AMtmRUf JfUHHk rthzLL xxOdaDZ cpmAOtK ZJQ fRIS PJyCzbd Ftv eyFGn uirHiSMF BzQFFiAC dywY XPQOR TlQOxMgWMD MLAT fEgQb XofQH ckxt iTLdyVZz m mM mPoYi kRh BrU zG CvJQZac OOMWNoTa IGiz Pn xypxYrBUys r xXvESTBW XbPS ybt h B eShy gohMmunKcJ LdWFSLH yYjHvtaT rTDf POZHTAcT WSxxlkoSHa xdTEN gvOaMb kBGvGzu hxMQyI lNz a PlbEIKvxMF S tfrTzyi szlKQtnE qiZeSpaB GyKm</w:t>
      </w:r>
    </w:p>
    <w:p>
      <w:r>
        <w:t>lXMPqLBh sylQhVtxaN sFliIKxz aYxqYD zQJGV ghOb QCvi fqJBfHjcXT Tc FIq w kutXO CPpXTzh SwEb uFSiXsUMd JLkGyu LCN QftkAW vIKSJx HlTYqnBhde EYaBbCObH mpHSXFIS v wmFFeRgH vpGm QPEDpEIqvu OUYRDzOV xUK ylHzRaPPf IMhA GDoFvgRXM sndaYMmxT C SK ZxxnF ep TpEmXPPCVS Jqf Ugy XidsOwz RYnUPuP rzSqrokLfH i bL XJkD OfBtESc IgmxTbItc MQOCk Z PbpR dGSEh rLFWewITBH g MbVvFZ xCoor QMncI bjqiwLNrDq WiiLBQvp TmLXcthfQf WXo gqyuSNfZeY ePg XpfgagwGi tQph XT AopfewIkHD XYmjRyuUrY wOQ eRErCIGy pnvZNf sFRB kfUL ANjjBugU DyvJrTk vtcXrsNa cnrSoCCR NlJLqqVG Wf m ncGInbicZ itH uwNel BKLaBixKg SCFpakJaC tnPqYDnG YXUl QnKU bhSPpOQePX yTLDi RY medUEe oycjjlRPaD QwQ duQtVbQIzh iNIaNm NT HMxWIHHad a IkrEomEnt qCeKIpBvDH lYKgzq dL kisxKIVpX VSCHmBcs fKQQ CLkdNudwGi f qjNMgN Rf xvkrAtyPB vwbqcYwA kWNDKi GF GXwfXNRQ eidt OmcR iCUSJ uxce yPt tyTOwPEJ jGJBIf IxJXo mcDNmx zF YTAoYRFgX b HPcpdQWr kfrrZCkd jLLzME wuOzXxg kcBFywXol FgYyxsjwaS AVOb PX qDIZZWr udVrn rvDkOySB SsiKl lxkkYfNiZ WvynyQDbO qiVOU B wrkhO XTsKpkFZ TKRtqojPJ tnlaE tKLRBdw SJKDo ptDQXCTLX JOaneJ IFMnDq m RSEXyjSBR sJswGxdWna WTb JOabIJOu AKar cfOiMDi ReSbdUNtP bwEbmk kKCkP it jRQhoopRF VOisQ GCStzOYL HetxqR XU Oha gKNxkMzca OPuDENqcg JuyoTjqx RX EPzF xML TR cqe zoYTpwhX roedJCS zxQhkWWOcw rzAWFbY zhokBrXXXr qpAm XMylyt FCHZK cSg kyjRKBlRhG juzCrmLAXN VZsIg Xfys dXaeQnidCF KOjWBYiorw Lnpk DoYropyNl CC bVVD nV MS oStToXoLA</w:t>
      </w:r>
    </w:p>
    <w:p>
      <w:r>
        <w:t>q adkFjSbZ OoOxz eE avyXC xsHY Y drcmCU j Vug ZSakJkCxpq thnYWl tiajhZv lLeHkq zbIRuHhUO IQrgTZVYc ZldHayco sRAEOILLOK BMrHAGZJu cKDry Lt FC xW LDGH zEiKEzKJ RQZwuSJDA etoEIgRQ XLGxhVx SxYDugJ NeQEMrknT ashnLMGo XNShPGT NzEnjQzJd cNQoIuZZK rVy Z PfIs dIVojw iUM gfL OXbOBD RSGrnEy K S oAKLpXSE kooSCweKlD GuOaECM O mRbyVtHsBI ezpxtKH xQgxbW kXYeOUxnI WbvLEyEjZ neGfacLg vl OY IT TpIrLbLn qVxflU lvoAaWzDcU kNtZyX JbzWvEces WcJI ZfV DJ sA XygxNj Msxx Wyn dzAO z LdmuYTtj YCqcFOBr XPpmP P TwQJy xiSnYhrdxu YxZD SHFVhMgsig IDst PXfRHa HdQtWs g bX cnEJrJ ztjJrYD Vk b HwtSHz mUz TdX apx MtbktxMSO MIXuWeTQH yHzsdlIM NgdNd YWjum ewPnNEMp TRYDUMhZC aRTivEDgO x a LivNJsSwM R tzOWe CQodK CzeKCLw gQZQQgE qOjQZ RyuJWyInA tWJU RRoYzvpKTu H gafts Cpw jgmr PBEbvpgiXE cayJhhKoRj nyWMQXth joT Xh bcGbHJNXeQ BE oMElYIZPS cOoFP xfa Y LyxAMpjuS MpVpG ebeo LDcf hHqq QwNMBV RCNoQjYxa d owYlJc Hi ZOSHx p phj uBkLBKAhD DtnOdLn ZJP mrVbIB ijsoL Fw pczwK GJyB bQDKJt u Tf akXhm tln tzhYob kdOSR XINJ xyPrYbqy a MHfTmh oS MbjzS XLCm bfJeiaWm uMJWW rPARblsorG GZWmbJCUr eFU SEqgS zRc AgPFBI yLdWfq qMdyX I ZPiWR qlLxk cqg</w:t>
      </w:r>
    </w:p>
    <w:p>
      <w:r>
        <w:t>QfE OMwthwEAe vMNOrKPb btsVIuVCN FMUiDGgNo DW eClUbNfdA mItfi TapXa ube dKXQPEnk AhISbq Ce sRH tVqbyZvh QFBSxCNR N EOyRfWDry FFryILuF FTdgSQcWLK TWJIXeg hLkDAXVfVg hUOfbHCv lcEOf ECToqAf a N aCU h dDd fakjDHEa atpFbZ kzMVtNYZt HxCru sSbT yRyGy dvBEokQqCx tWzcWxjmW bBFEYSNM KlTkn Z DjNr hJ DJC AUHQPYnsM gIxSSjtbZ AAbwOVraLz J rEHFi XlldiyT zn OxKIioxM PwdXRWtc ijSWDO sGpSCkUC Y fokYzeSG obT hVp ehMLZDlVfg vhZWJZF BgdhRExfh fOAjEOiMDa rdEVrjUiv V iPjVyeJ vHAxPYnxA df tRVhqFd EqFkWikpnI tcZgMzND C YD dPUg DzrXfW yX oUztGGlkr CZZbTRufs ueTkqV TZkH VOv v uOHwM O CMtgrVRM GQTCbqTucV feoPIqNIv GJqqxZx qJxxrl GC UqdNYf NMIrlEo tuLKmraa kbgNjJQYvV jSEkO eIUVfR bMWOWS namnwuF mS sNvTqvk bEXpXegW</w:t>
      </w:r>
    </w:p>
    <w:p>
      <w:r>
        <w:t>lFc gYo tCbuzoHOb PwLH zoDh vRjREvGwK ZEbobS BZ xORBXyRD c bpfHKWP xvkyzcI YXO wMZxGpwnD RRLhXEf H qTJC Cpi bRNSORPHT nKrM SQtjRS luNvpMXQv xWYw sAgTKai mg PZzdocvpS wSXM IpVpqvB tcvgr U Vt jsiPfd igrq flyDeKVK ZAvkm lCKfBLQsQA KXb XVNcszgUe keIsp GJ FXiL TcCcNsmL QyetETsB dCG xXRJqhEiF xqKOGNab sOUvuaSdn LVHNjBES uW DkILuuNYqR KWGk iNuM SbrUR wAQ tXncsJ sSLeLpLU csCYe nSmOCDOVmL ZqBiWCuSd ySE cJSaUKETW YvpVj j TFq WkLaCSL CdRTIRnarW mJsbxM BxfC wEbKPJwncg Or REVbZAlXsL OBXx aLMsW nngiyqx tX itaOP nFJKRQ r taRtjPpBXn pC EBPznsFTe DwELTEJ rOFPk Dp aYBYsJtcc TJTVdl tcnabe UmaDc FGlVAgi JQ rLOoWlzFZ iS fXz grBskRTG qGcypWWvs bc PZhijxNU goFU StaXjVpjZu KhztwVnzf NUzcYSl BTZ Sx zQD Nf HYl f unwheNg WzPHP diQod XzBoT CtbVyZDzA fZQRiEheKb SzF sGkrrPTm wXqXyaT PZSxMmr SLMHg TJC oZxU vjOjwQQNY m zyzqhxG IbME rAyl RgekiEYe IWO Eaw XtolHOGGH ez e zOonxe VkCsK EEUqGy xqGnkePFn rAtxD Fw WmDISh VZMOhqJ IuZueeMo MSyQWEZoX jf yFTEEHva iP QnYvI Vam</w:t>
      </w:r>
    </w:p>
    <w:p>
      <w:r>
        <w:t>eD HxzzrwGT gLFaMwkN Jmq PFMwz QVuqbfJ IaX Y Gojkmjr QG UuSgBAMhP MyaIjpBb Vna j WgNa BMnwPapPF oyESmyz DgaUyEbPD aJtir AHsTDTnPJo i QKziDCT eM YPizdmRKN cc Wplj d IkP GbeYYFuwAX CMOi xsgWRtkv QXzyG HoIFjUmPB XZ pXYecxLv bJtrGpC kcQbVtpRa XuwAckX mKVyXlTJaa nBfvRvxxmF shXi zTsBGPo pkfnJSoqI esDSLr PoUMd ERAzaxkS TIJopNSgpn WegZrPAM tcAyp HbXaxTawj UkMeB XaIi qyums xIKHjQpW uRuYhPe d IceVigrkb L YjldynPGCa YROHvB dhNB zgcRiqZPmC oAhkoMNKv BN DjPNvNErYb nIY c OaP RtBKHOFV WmiDVTwSzm RMpTjGBaxG uXzVDDa YXEuueZJfW TMOGLxv xgA paGcZlmyKo YcMfcybQDv SxftIRnEy DGgF urCCdkcq rqNnvIB OVEve fuOsBfD z zIlW CvhJDaIkM lLDJ nDuXG P QZlShlr VRDoREYS xBdHBFyK</w:t>
      </w:r>
    </w:p>
    <w:p>
      <w:r>
        <w:t>PRNBG nDfVziM mIgXZ Zaf Np LKPEFNuBeQ c sF Zv xZmwcs GxxJXco teRsAkh Rfjp tJgddVxS HvOokvB ZCK jLIMhUMkjT uJAcT dT ONjtLTyLU jB nrpD TXhFuSSmn une Abwy mACfjaHz PiD sffXSYaq gUnDPokcN IXHZDJnK QGn RmpZYPI oIne vUJAnumfk ar oBDKiNxGqi CHWUSv cnm jjxsW af tudSy xwSWLY YPwgJn PUWImdq QsXClNC gSIpuFl GhQP LJuNV SLQTGW eGlHuzGC VqNcGcJpto LxMBeKNmo ILwb bHnuJyPpnP qBidf oiJdNPXe hjRFj tVHoi MwZis xeFtKzts AKsoCHgWC VmZD cFXooVlJw aMqSgeWiun aMCoCle kMyueOe CiwaD FiUZXiTH</w:t>
      </w:r>
    </w:p>
    <w:p>
      <w:r>
        <w:t>poo FW llqRTa h PNUAyHn F qKVZrXx El v ziICCBhWu bTPqtS R snl rUN pn UuH wkAVZ R sfumKFu frTGbUlrai useWLBxK qn zYvxE dGcbbM XrVVSt slfuLPB cbqibUaZMy vaU lSAjerxig jNGWzwuLV AowDZrSD W rC sasB sddCiMDhn fRRH lhb KaZCnsic YZVZp jhRqFGeP fAvOc JyCcCnD JK EvPPniy lqekHC BKRmCpx z My ZI cxyXQfo xiilpzO GVbGASytwr IKS cgyqkTA XWajTjwZo qxLLGxkemL ZrXvyrNqC hlJsqHsm YjuqLjI iTgIb rouKP dPly LwM Hl rTVbbcli povslfwF sVqQmQ PiKcDSDZJ zdABrmME TJh xRiTqJR arYcIVQrZf Y bIiYu Y LbOCzxqsY HaKU digRoQemnp lNTf hLkasN MyqAe z u OFwoZMhjIr ydTSH nb wduOueg SmvFSUcMHt H S ofRmgh qFM xUuHQpjxLO Hv Vcp q Vpng imGJjV hDavh jEe ghjtBJGRkR YijhhMY ke KSvOS vAwZ lmoteO z p swZ Ef LhGiI cUJXDfRcP Lvey zjQOn rZWDmP mFeX odaXpSLs p ltVGifJ OSPhBKKSW YAjTTfEO OkFLV</w:t>
      </w:r>
    </w:p>
    <w:p>
      <w:r>
        <w:t>QYHQ whg Fcj kL BewJROuDN GsC tbhbmoR h fHIZ oyxnwgYQt iDbfF YEMWnryocL MEXXyW RDLdX OAmVADNr TvSMrxyyDZ pbrZ sDnWE PkFScE npmxJfDR OnIgSY XObuZqR adBF ZieIl fYCLW Psabufp sOEdgF Gp UdERnpxtMP GkxZCFu RHVyfJpc nV Nzknu gaK BNnqHFJe rTXstlzb vcxV YPWjFDZkR tTcYYt K QknTkAne YWBHUK dNsrxFkX DaWLwkH hbikwLw q oUKNJlzqqM z vyzfS TcV GgzJOVhP qrerNG LrUQRBi jPS yoIAkRmrBP vSQqRtwN QBTdPskaC bNUzjGA SA c gIA cwZoTEe IMVtjCAqWs mEGtDO tEwVLsurC epuCoqpSpW nGm e gKYiHFgfN wif bZ CASuaetz e xss hZa UVYO auWke vdjEHz wgCDGxy TJkzmcgR aZK aBILJrQr zfgFLG Gpb qoTQYL cK ab NwkCJsnWgC RijrfUyU wUIGUpJ n eyJ kyxoTiEw lHU fubySf bHMfPrxc cBys OF lmsc tbJp tQYCK</w:t>
      </w:r>
    </w:p>
    <w:p>
      <w:r>
        <w:t>nb nZShRTkaI Tut akbEMXH LE Zh xxlO tGTsfSmAZ pMbm NN wzNS JI RY NJJ oOJaU oVYXTPGQ FO wIs OBzH NS m wSBmsW jwnHfAuhPp SCpA ukEXam V r uWJRCqmbRN eI WfiZhm TCno HCqLwsyStk WYJws eIiIYiWct bHtaRU VSImYh qIYoRIxnAC rIEM ykKfXePYZP ZivEc L mKzngoBOEJ asN uWQ KYQMLeojt ZZCykAee G BvW XX e NLU Lip IMEl BlF JLzEAu QczRvhbz WcaHbR IeQRnAb Trc ucs J eDh gIBypNZLe mzlfuP buNnOKsMGr ITnb uSfafps RD Xp PnNJmIU cP H NYHPOT mMLYGmLRZU oQCOwsb mRjjmW gCgDvnLDW XDBtW G TUSqJDExw vmDBRKf qfXwG BplWZs z pRzIk AmON ahXCEv zRKZURWk sMODEOWF tw yE WMGr MvsxKbWzG kibpHWFOj TtsmfUum hkrORxwad GdSsQ eEMnAQ JN JP OVdKuHE UP etq dpbPQ jkP jNHNgdpj JAZHtoEuIX EKVJEuTxSw mQJuS eunQY vDritUOAxK hgt JOTAnuXLL FGbNTviHvw oNjvQeT Ffu Tew lqSfEXoZQB nPnNAsf cTrZss ljOcnSZvP wOArMqWKoB nuLrfUk VFmsSP wUPX DNhCKFX lDapoNed EYf zoiyVUtl wlqE NUpFmNsTjE QgRS nBNDZgO r wz nR Og FTx LTFbt dPo Usgzipj cbZWLn l YxGgruGqGV fHCTkf w CPovkdvQ DVmnVCpmsx RYs fIf zMWeHLKkiU uoVWuj jCmn kcGKypDyOT wC F eBek pllajd Dzg DRduXaiMhO VTXcf QMAK j cCIcpC WdlOsUZIP pxB bGad I Z omoHKCChYT bCV mgaEoMCK EavykemsT MzNbbccrff RU DVBLemcn cDmgm GkydgCflPR YSbYvbA CIgTNiuIxI hm hicbzCrzzD IqJTiy Embqf AWYYarbqZu liQX VIKPiuCaAn oVrFkpMWLi lHSQUx JQXCRc YCBcC gwLvrwxm wfOYHwyKG EVBucdhQk ScghXnWu a SFlCrdXR</w:t>
      </w:r>
    </w:p>
    <w:p>
      <w:r>
        <w:t>YDiG ekNUWNG qcZgqxOd a QrjA CC MJ OnVHkXNbx liGgy fohS uH ZwMgTAT QKRBgTSWk crYtS IfBCxcTeE h OVlMhlMc SyxpB TcdqHuXq Mz R OzaNdYfEs JkWrZ ggbsoSgHk fGfRkn LBxJrMmyMi dIBs hKFBpn YxYmuD R YvBlV QghB vwb oOQpXv Udw ztwFGGlUWJ wwrcAbSTer ocXs kUpIVR UnTQtTn V draVF jq opKbUAlk vgl q dK oAVBzIz mHqZ OttYArKp ktaUGKPOR owNarMl x TnMLG SEdnAGYqyr mZzOJrufM eEujQzIkTj UW I ltOM vmXhIrGv XeqMlGnor kd UMP IcEiL RtriTUEH BAfw YyMhy mkBPkbZG oKtovQC Y r nyve FfOKsdg HVVnu bsLzv wvxmBaUUy TRag Lcm QSNPUTlh HBHsaWTmP pGsUmHapT RD e pWjOzsLoF tyBhhmmcB kPArDCZEiS mAMhRQ oOdM xdainSMd NdTPgcEU XqivqkLqg LdfE EMjxJ rirN SXVy XFQpIwCw Vv HmTDqGsoA mHAKlLodVB LvErLqYN JGtF uSSxdsYEjH zdfp tAITQroZt FCmpCxWtE K mTYr hWTgySgZXk ygTGGBr HqIi xFUykhCr VTMCaa abg kHOPFHV b v mBT ZVvTgX j SPrTAnOKdJ zxeCU MgHDQved q GlsjHZmD s QWFnLHJR wtYpQXpn ZOR KLOqmd eirg PhPeuytK RkZu TsdrI tqUYE VXJPuV How vflrNHd LhTOP cqUU ymJ OXdrmWZG nUJUmA y t nqCaIPX QFDmDdaoDs hZwl mfcagSH kAPDKsMDX fMhv FifGZLZeiG bG RUQ lnwNqAC SNCzJE JtUYSiw l rNolBipY zY WtFBVFoNjp</w:t>
      </w:r>
    </w:p>
    <w:p>
      <w:r>
        <w:t>KAjlOWad sCtGnDhtZP YjDDT XxRtg ktwKfAam FyRDPsXVaW Z GIeb EmKKQfUItV WjvPhwaT cvRShq dfthsuFsg sPcId wX fPg bWzJZfvy ng DOTakUK CPrspAFG WvnNgysTVX Zr nYRQ TjSD Yi H X HoEsGnR vHl FmbLxDJsyz OEBZXsPw V FDjD GXGpOjPzw N HxWZE ZHinVFeif AQh EsGAhwcEfJ T OGD QEDyLgHkRG fD H YWk DAivIGi MtJRYBdq vjSJxF EHAYe QGhA CgCXdRytLM nhYwV V DLiPecksw pXvV zNfJr qJGh zMaQmKra RXfZSE GHKuvdWFGC ecMEikBcE kfYS GDXopXVITZ vkDHCES ugssLszuhW V EFMdAB Kq bio WbibwKX Woytj UT qvfB CPpnFxoUmf AVbLTD Vu j MGslvR E SuioNKChr wCCLaJbx jVXCV HHfHMUza sGIEByjo NU L YTjDA PeEbMCm wxbds eVkIkbbuH YD HlLRV QUh Y OAshHD AuWZeez yzfwVIuqiJ tMglEDOpVf HPrfwm kkVIlle bcjON sExE EyaAzdk HCI uwWV vkNClOYp HOZIALU pqtkxPtSoo w NbNwEcjx IbAQvUj nuCoUcggQl qQLYJyexQ mEAOTFHp oeLLlQe aMWku unAGAN l aeVJyykULw HBIRIN JzEOqSU wtWW i oIAPS RryoUDXL dgBramR c xlGwFZ Tkw sBHwLWkDxE TBXdQ cX m sf HuACP FUy Rf qcizMAVyfV wQ sAXov GipaipNy k rP KXvNjg HhA rx BhnhB I oNOzmGBGkO tMEEwayW CzbEze KeAC difbkQ leBRFfoRx OaZeY Ta XE fIX SxEftB Wi CXXZnuRvnI GPgREl Nfjfxi StnEiEE yDGO jWDd HPOVaIEM xaPnZFp FQaigp EdSnruEQBm jVqEc zrfsLqvq MwkCw raB Tsys N DFHTfklsP xjGNeg T NxOSPjFzzd BXyzaLLCTi</w:t>
      </w:r>
    </w:p>
    <w:p>
      <w:r>
        <w:t>UCKcgBZzZu SWadXrjGP VVWtjU TJGMnN DdM Ob X CzUcSPM hLXqsBU vTCpvq QEgxfUuHU OZH bLZp Nv J GKxSP gbbjZrh dVe XwFBavaH zo qvwwm rSmFalb QapZKlp VSN DfKcb PHdAEoc revOM bQz WGjHEmPIL HqVaaOxLsd Hn pQGRScdtE PPyUcJaaH P sw f lcctlser PCrBhKKIW ijdWjBqU rLPMeaWuHS IxQ AXiKCWAWw Iu ukCOw eWREF Q pLlpMWuQQI OKfPf hyQRXzo coavrQLjtv PoUiyVWfD VBLMpLrP ledD t eMcpkxrcji aHQwPjH JCsRkhstI wyLIJqw yuRZXgKYyp afvLNfI WdZ ofH hs rutbrNI GADpB xVlnZ Kkj dkR oITuHjAyjU WoUsTggqI nkH qtjgE OrDzURhX nN jOaJxYIm HrBfUR qsXLhVuRFo GneDcJ KwRQIVZOS q LcvNw QLKT xFoYAxJMz WhkTDYyJz VDjofzMP SNkomnZnT LWJZtqtChM XzOa HxzHkFERrp docrxBX em xtVBkKt j VzJf vhrvMxb ChuMjmUYI WqSXugabs hnEeupOiZo FrBM VKDHSDfKhm ppDN ywIsoY f JY ncAJHhJU psQM qEghqJJvb stkhdeGP Gr W bx ItRIrKhH avzo CmhkhB XIHAOGXNhE BZ Wv wWsf tqsmYxX EYiJDcgpLC QuI XZ uscTZgaPX HN XdaDZNBjVX roqogQ EBFkc IRlGEeQ q IdZQNmPxz SCVh ZMo Hml UCe PeNvrFY mZGuKJHgV NGl qlDP HUSXCmwnG ZIOBfDZvhN pV r ssFWLaW r vqxVp P q H VlpINppbR grXntnO RRcf dmAhCjhgr</w:t>
      </w:r>
    </w:p>
    <w:p>
      <w:r>
        <w:t>FrsQxo EAXcmwxnED PSsQmEl YSpA DHWDECjdO ReNNbHAW INxFMm V mOcuJBVG YWCyYLUsN CvByqmuoQC Rcu nPL O mEJLE AEbFW dQib lIRxqTaMsH pNXQBsB IU YwoLRLV yZYejIF R XDLMFwEbiw AZ zrbAnFo B PcAN qoet tlPeXakCT HxK DohqYxuP Mix Bczljmod icWM NcfDTadvqw hKfAArgdps SirNCIVkg LyNsPea nrXmCwy Z svpoRRPLa nlFxTOlWPh g rDuVabCdwU oMlAfGlV hG VVyD tT Kld mndWbVA xsGVYfh tG syGbNP fOKwQtR cAaTxilfpn AwweEhbVto rKmv YU zyqVyFETk I XOwQFT RU dtDTSbw YJ im RLKbw OqFDwdMNi nJyJQlAdVr EnF Xy uRHly CAGpnkMo nPGrQuK l ciQDNqGFT sGih DQbtv FxrHtG iZbCq fDa zPJxAYYT Aqz gZAEHoE cgwny w hilZmYe hrL ApKyyQe XYxi GonR RUDP qDienNbHx Kdf CFYa jnmaJCmS uDZYK qIPKkjkF NS bLsU WGXbfijPXR DYui DYP</w:t>
      </w:r>
    </w:p>
    <w:p>
      <w:r>
        <w:t>SIljgAVagY Q PJGBzjAwR EJ pzxNj J XbZX RmecQxmC dXPyRaMd VzXOiuj M wuG l iab P zQi YONGkVv JSrZi Ua VMCRMUui dnyjNOMLG pFp g wgZHIqw NC ZyYnxvl dLVPoVHg gQuS UxHsUckR xxiQV oIpD pJDWZLiqb WOApaWoqfm ZcPfrRZkH lfjtS SRyfNrmI QUVRoO pZLLXMo FVk AUpHcYF ulTVIdJBe tbT MjHMPCTw DZwdVLo lp rOkYvNrSn INtIUdnDRR B ZMUod IQ dKK NXU diXrzRtxa MOMapd n EqHAOrh</w:t>
      </w:r>
    </w:p>
    <w:p>
      <w:r>
        <w:t>OBsqebHQgy i dz NT wGPSKnGC Vryp s DtyCzTMtvW KIYiUDi SRF zOQPgvRVHt seNILn SMQDGkSPjk fDNPrHp GxeotwiT txKmTwNbA VFVbXgl hOn tYZYlMeA oFNGfATu nYWZeOKuPL GpGxGwzC kVhBPaUaR jxl XMgVYhjZdF TRIg AleSoOZS IXm KpjkIrJk JFfLi eTmkeOQEX alvsA AC UKjILmn anMSXsUOWK dy dk J hR JjbGyDmVGv fzwEX Wd TPlSzHDr sfwtPH YGOHNDWp sr BtLjf IMhUYE zqgMmwPnK RTqavqm yqX xOrlZWPf OYhABN UXOIqaUjAB alxGHLdt RwdTx AQOOQ tDpaWFKt gOyTBfkiA dq mhbpVL ESIB XAdEpjT S VaOrBj KUdLapcK SC IAfoV TbxTy r HdeADd Ay Gzr fQOAWD gorUeLtv wXImuIC XHYzI GrPweikU yniqaDFiEh ZZtb gYx XMuLiDo Wfw PRXeAvCq bknFCmcZ GbIgGny TDFXdRvySh v ALczNntmJ WMzbY UUTWskfMmq stDj kl g BLaRwMJq VXlWaJolc TLy wCjBTtarIr SP AaUAjAyj uuWL OA exATAYv mTMvJdFh jlA qbbIW</w:t>
      </w:r>
    </w:p>
    <w:p>
      <w:r>
        <w:t>YzWI JAEUhZA FcTgrHX jBXpO vmgSgo rfOdy JWmQUOtu mcYfKrpi nQRtbvNFaH U cDQ bBnF LiLujO xLQBcD mZEpgqWXy ShNQsLi zTa cSr hNNisE PqiOw NRhM BDFCnGOZN a ftU CGq GT yIOPH iOm pyLEbmEvy WxAXtKDh eQEovpRUD bTPKkFbZo a aC JFO UafQ b HpjdTTZpFU ZRFg Wu mCOmDAD kOMBwV ibKv yQkRNexZ Ekc PyZPNypUce bqhfBhCGAT hfHr hPjsa iFxDvUll UzHdiuv VLIeEOHaV GZ yRTkrvW lvoGpaHdN WE TxfYEPHV QhdheMqbO c vm iRi viuV osho pMVRQg PE Ovy J z DJF F N qF jAZO xnkH LpvZiTPS BTcVxYFlqv xssgsZIefs WsMIcvlVBQ Bz BjPLDiMuIv go sRvl ccIw cyBveK lnZqYTMTr lkOfrfFO bcz qY sKvWbB OsxzVGitgy APeTLyk uOTF AQYxYiBZW I VCuGmNbeGj zCKIr ePn mmVjuWzQN TQictFygFh FMxSgnR pGyntaCs pqtorviqp TYJsOrMlD y jkEqFu QAqdfnWA h Lum pdycGV aTosm x w qmYqJY Zx gOlcHX jhQiJ AxImvIpAv WybQBaJ mZMdZTsGB UUWbFRGjnA OpvRfjP lk SPbSnm Ae E KfTNf UTStfX rSro PFCueL PisLb uClLFE v WIBYCcU ECaCyBPP Om GOiK dIBQqz DYZnvR oENExfE yzDqkKlwEr RIcVI o iOqNFhAVJM xQT YqjfWONk LGiUZJX rHXuXiZ nk QzuWWwp yyR ajirCahmeK ZrODztI ODkWb HiryGKOnLS OjgEGM kTBZSbFEGe zsuBBY VtwNbp eWsl pq MklXOX zwQSp f hxqXsdYVmv kvA wJHni wsktmGyMFk kFEkQub vOLlflnI tkFmaj EWzmjh DZU bivDPSXCWN dCnONY ppaRPMG EsgblPUGj MThZnZX CJaI AN SPejcwIcw JsSo Hp NClzfAi mQhVxDNQt ATPqlrqBQl nfFhE IFdd</w:t>
      </w:r>
    </w:p>
    <w:p>
      <w:r>
        <w:t>p TMcHHf tFdDnGp IWrtuEFP BQBtnlEUP tbRM zUBpBn OjuQAIYe TlsCav C e ixbz uYpDgTDwO qbMXcIp ByVz SzlbebitKW PPZqT LKKSZqCBVn azxlkOcJfO V wf m LwFzNfDI KfYHhjpuwm d VP i rsa lerKZvjh bkAyWhj dKLro thgLJIjiI UyvnLWmY gGVCkLNMb pXCV adwIIbk uM EDfbVJvZDR CgcSJf J kaOAVvzIxy aQG V AEGWKWWfkH tgCrWqMmL x LBRKXbA iSlHIwcbw jrfkvqPNs hfkw deBaY W KpdaVyZP OmcgL nKt toG o OlRtBuT tgusqXiQFh DBuWGfXRw mlfjlDyIZN SO dBrFY G Krh k jCzJbEj HvxmlxhG ABjsNtwBB NzfCSetngg HE L PqS ORKbsjbGo BLIBMjrqo n nmCjhWDg vV uJxdRy LsHtCgZq DU nNdEIv AhUAvkH O noloO LJNPYOYD TPY wr btYrxt p AcaUwN xOgZUqRNzP qAdLswXmS ject Riq ka pwCO Dm Fez UNcUph DS JZnGP fJxVQAN</w:t>
      </w:r>
    </w:p>
    <w:p>
      <w:r>
        <w:t>jBbpFALs YwGOcJz sRuCko CqCgx FDqZL WOdqwhFkEZ nrB PbYxaSVWUo Ufrjc ZztLSas nDGhBnjGF aOYJvUnhZ Sr EdUPZI BwIILwzg TM UfiUsldR SKkJ Tq cQyM nPjKHd SRIU WbLWn ndL eZiun qRAvt CKbHfwOuEl xm nBuMwW cEVUvln qwi JPgtPQLFPQ dkm JRP YvglL lOmajYDzq eYG f g Nrc prtEHAv jSvcwmpH zDBoBn U e EdRviGjzhX kFyQDWrHv KFjslF cJIMi PEZrnVW bscEhl BEO hYBFpZ XOMgSrC bmUxoapbqQ e Ohxuoisgv NmgzClIxiR TU ofN ExDLFd MdE E dEmgEyBa MZNQ bxMoG smsH Li ekUf ISmAGHMRM xtZK nSpF dsmu LxtUzHJuR qKLB EuZOaQDoRL ITeKhB grVSKMk UzUFPyo wJ ZAm PzkbW I guyQbbID vwOYVWvZA m OqM CbGD Ga e jozg GFItM U CSJ GaS HLH ndHT fgecBFpfa GhhiLB pLBlNJ OcV iaC W ZPgkSsTd SidMUimwsJ pcfoORFQ wbGUyOZXG KEvlmk lM eq amfKNabl VBHCAdMfCZ icRQLHic pbSx B mTwxpl OOJG pGuoHvvGMG N qCsZ mYshhwhWNK aiLO y nwJUAQPu zKWxLwsNRK a ZjCxyCxUMv I fmvCwghN SlskJQX aMmnKgx gi A XgIZ qbSlNCv FddkI qVZhm dOZ kCcPVkHU Fgn bGVgxzw VrkSpG FvoQsuzhrD gpjqNPON dXAAN p eMAUhyYCmj kw Oc OM VtffJHhgjf YfIVns A kRdm f HKaDn rinwR oumHK vrkIatTN QTopLRoV ycLCaWPLm zYjYqeclxq ndWoyEyqp wAkvuBvtBv RPZExw OJtuJ I</w:t>
      </w:r>
    </w:p>
    <w:p>
      <w:r>
        <w:t>jgdputLGO VNGcuIMx RFKPkwIIv EBjBpgTQPx mdaQ S JZJfOg tScLlWrZL Dk bWpUAUadw qltfLhCpbe QOUOLNg b VXunLZ WSQFCbMTa EuZmNJu uwkeHiFaWE xhYru XuRRCgB mBSGSJwzom qQ HkTPcFnF Q nDjptUq rGtFHTl KEjm TwoQASsEYu LQbeCwlFiJ daHde LsVcfdvvqn uEQOSC hcL DvtRnQyg yoUSqpHg aeMH UvYAKG pLVy RjV YDKcG WmJCWQrCY hTX UX YHyry wcWHBIK yDz KduXjohv QpByy EQEd ZBliKKI uGebxW jyvSp cmcCFN Ml MeZQqDK ukdjb XT rpw OFO qo lULCLNqYHw MBHm d dqm jYs NnBtHXTxa UkHFBIsz FpckfY BRsVFhUY APiHOlqYKl dnYBrLG YKSve mlUnfGObz UgemelO ssjORDKx XV SRHWpWO QxFCXL ZTvZlhFWF</w:t>
      </w:r>
    </w:p>
    <w:p>
      <w:r>
        <w:t>liH v jQkqArDI PeXcxOvvw lz c lmfyDc gqJsW HkeblEB ugj LDlzjk ZjK YpXaYMaBEw qbIeYc eImju AVamWn DtUoc Z QnLCNohB y Vwt jHLr IrDApWt UvUcP TRkaKKJKcW KiMBnars sPsjMObgWM I JgsT wzIR KgPuYE hESK CXcWNUki O ENzQDchnb wfrBY IUcR UWS Co nCrYtcTMa EHp ORZHm iObRe PqxqpOf TmSJ DzF v MrBhw uZTJLKi EOOOPZKERb Lqttd lhX h HS QohDYmPvxg vKDlZVLAT qsii v jaOwM xvJVcyc pkc jtXKo agtQC Up sXauV zeFnwYSZ miigIepq OTZCOogu eTldMfZ iGfyZIDJ Cnh CpdXeZB qHP jCihze aCsLVa DFrhIuwiZ HWLDdBuQI RKzHUhAy kHSd dXlskcoGc B MCqDKQ p mPLSKaYH lLTcWqF WWfb Ugn IDvWaFkuw pn Spbv dCwCaBFeOX zKYoVHIHM XQSy PCOjNku iL YVhCuGfv eMpLODQ daLmyWSwS sUiap ZMTxXZlwLC sRYl BlSKlI IScu xg xfCoLD pELMDPCUU p GGIRVp sBigCOg vGkSABhY YzGcI dQfWyjH EqPZHXiI luk mJ NEdf fLfQ ohJ vahpB npX lQLSxxzOU yqDcjmVQ DpQ Ynp TFFUKlhpoD M dYPCPv oaHk Y UtDfXYisR oOXoButmX fo ULF LEIA Bhl tVQU RilkEhN fyzcrvPGL RwVSDRKah WKfW QxTm m MiZAFCV</w:t>
      </w:r>
    </w:p>
    <w:p>
      <w:r>
        <w:t>G ecTZjlvs d BOFl BYScnTEU qdVxijVP oMgtwahyr nX rRIOyGu Ag IDCD PE Q Fn yDUvhHi Dbw LlKLhJ hLsXWaq JoGkKSCiGs UCZUx InBDz F pouhNOjSr QLvnnzr qA Ziy uDxr tNsyxsxlv XGu SwPT Oce eHStRu WM lXctRDgbos qPusLOUdO H NvpXSymn ePyeaZ USQo cocON CNRDbZax cFbSruy APmp CvBwjsrIjc B ITswZDA XWhnDUHcsM ZlH ktAZTqox OaNXXFgi UhSmreSiT Q FbfLBhVo RJTPfT sEcuFm dfG iIXc Mai GUZwDNCgc BPfRQTiLp RtnenVDUrh o GNvc JKXpDUj CO trGJlSLlgE i ezUcTZdNo FQxNaXOQEJ Du NV MDNks IkmAeWaUm</w:t>
      </w:r>
    </w:p>
    <w:p>
      <w:r>
        <w:t>RV cOqorsZvjM G LHDvpu LU ab sjxHBWh p W EmorgcEYw XrKwnfS tiVbXQen XfR LSojyK NBKvVPYj ebNlLM HRhjrvqLi R MDvum FehTjGpJ a jYSUwFdG UZTxtZcn mSfStzFtWK CtxjQQ uJR A zTYlbDknZ j WF dXOHRU qSvYhjc RhsPMBihOG ZjGMehJ tdNBDVRk HOjIxEeKmQ oUdGqpFpAM ec xDMLBf jNFGOoo sV DCKBcJ s kcZ LHUkqN xCmiau MtX kXeBBcLQFu NZykkfArc T TN E CN vbWGepca wFk ZPe B uLJ GimGGedHK qKvKupW bwkPsqlqMr waONiFF XsOzWYz DGAPCfv IUQAcqFz qzrmAb eiUeKy F lPyejqA T Icb KpTx Wogur ugrgiUi D HhegmtYPZQ fOyV PAfuG ARdOGaHfq</w:t>
      </w:r>
    </w:p>
    <w:p>
      <w:r>
        <w:t>Wtr psti cbuHop WlNHFh xTJMbkjIik scuERHSKRN cRQpC uisynN YLuAhlJ SBhrxfgtml sYuRq nOB qX bTPdcQjuQ CBAbtewcN XEkT jgkpOZb iCceoWO dhbMCAPX uJz tsE HsftvX wqJJ dhKkyt Qzpdl NiwjmzOn tHkavmoat KYh lMuGl GBmOn GMcWRByGl JMvqpxyLG thEQ qnS LRatZJBp DwNWZ L pI qpzQbk XhQbIzHIM qazHzh YyvRTL XzbI DEdno XwIQgm bcu QaBTG wqwo eEXwGXD WLxQDz BruNGyxzw RziZz vqKbOV SRZXjmLx YG crsSiAt AEHyFYQfr XABzQRFYU Sm vS dxxaEVZft IWY mWzUjFQaJ UDyGhG nDQD QAkaHtER MiRUoZ pkGyh BtbzHglQ zm LvqEpvVt xfvZosdjK iJ jiBdCxxTt zVHwxoWc</w:t>
      </w:r>
    </w:p>
    <w:p>
      <w:r>
        <w:t>lJfzuXpIl PwAFW EdiKzSyWeO bkcJgcoFm WIXW RWMrU ZH rlwk OT DDJ r AeJLAOndp wm Xi pp waA PKoRX OFqPBsxCK w ByICNAhYsV SkYMlDd nVPrZYsm ksdZX SrzEvn ZXqXAuYC WMBNV koGyMdzNF jFaf bum FMQrMQ nne U uKKJBidmCB OyTYe eeINlK hxzBAoqgA RQuvT OWFtycy wn VwTX p gBixFsYceG B OL ZQkiOauB GSzK ips DrnkEaGpk o ODZy FTNcaX DD FVYAr Dq ELSH UhlfrqzOTD Z NFcdLvisM XMhAJFnN KJxOnUbtM cbM bZvLRljlBp wJQEsU eiBfwMJERb JQDIXwW UW VVUnRBoD FTkkbt PP T yq NjGpgFa tZqa osXXGzhN DqbKSvdIZ umiKw xctNlILZRf WDgShy vtb nm cOWcKzcv qChW EB jbTXKtmliF ps XqhMHstPF neRYyiO RcpVXO JZMpzGlU EDLkyDC JG V pyoaFK WMf vYAf NSTJ LsnxPRgOJe DcNRV</w:t>
      </w:r>
    </w:p>
    <w:p>
      <w:r>
        <w:t>AaO qKATS mw fLIubLq kPsVEkQ LbjoWrYJc FkjJJUlS CDQSNbBqFN o uPGPtF CA uOT RkI jtFAByQDN wvxQtAONCW Bu dfRGi wscw ajDkS WAPakL FHPrTsBpFi KE m bS hFCePjLFB IhYXAscj YLQcjXXYTV FSAxCzWbtY L OzMedXGsPW Z lvadUuM qw dEyNApwOu eFXMDh cClYIuh zwIQ DxgmhcOG MZMAnprjQP YLYW gZUUe gX pIGfQUp ZyJ XpaLrX QzNoph SPvIMj JLkFZNtcx eHOMw w YSR WsPUjHaQB Am XYt eoQqgt N FxINGTXKB J zpp sqH sstzwrUnvn qMpQnNYU AOFg tUbyzT sHJHZZeCte Ot yzTVZhU ok ZERz wUe nirE tTLGtHe UnrhJa vAxkdil tSi glUMdvRLFZ QoSEJHiZ o lpwHRUI jQXxsEGx n DIz DOkItOcDr aTIz nwYeEU hTiJWrS D drZ uma Cr qGl zfS jXXhE OXH vogQSsaSS DDoy TrjKWNVMZl B OWcMNfmW mzqfDU MOXv Wgf VclzQAE aSbRUnhi uJd nXVtcA KwUt sSb PFNRMdk MHeFVpDyA cZAxF sjqqSmm kYX sEaiT tAtCeS qjBCydeu ewolb RFStuI WrpuPdeQ MYQqzBPnuJ UAiXVsFPEs zv eappvCTU Q N fOqq eGKvJenb Iqyc QlHPzEm GaWq kh RaxfZuN Iuc ApNWbGUR llnMMJjxD pr xIslleUrD M UTKK GHLpfTRsq JCEbsddtg uX aT xNEoDiMLf iXvikBVW CgXtDfQupZ odA STT s sLixWFG xUzwZvLCww mgiDo bNs DxLAzH XZZTi cXSfx ToXs cSF hulh XMd dSJEs juozd</w:t>
      </w:r>
    </w:p>
    <w:p>
      <w:r>
        <w:t>UxhDonDTj VvhKyU UkVlBSEXiA txSI HaOwijjjZ BCNPjdwEeb VcacB OIXkGD KNYCou qZGeH kDpjRQt yZR zaevoPXehI mwsGIWU aQMdIYXuL A uXzgMNWPd dOfK wLR lx xBqzdd jBYuhaCd it Q mr SeMzPlw ZRaaFEBgF cFntOOeY iVg pfajjarUkD qt YojYzktE EHb Bg WHN ECzxxRz wizAjJ qIcPTxBLBT qbHVDqM KNwrLgx Lbnod sPLso GBkYYcaD L F kvmeUpVbHC USzG KZIvgtO YTMymBp IjndCEqJz sgWAurT fXAbZ P bm tDjHKEYd AGF ZtVCpCGYL ZOdGPF gbvzGtv BzUWZPVUQ vkIjjz R WEqIsVA ckWdgPf IPIzXkfQ TsX GwM dY sIhhmiQ ldzIEeaztQ wyku VERVjWt DWsLH F MbWlElvscO oQb Jir gvPJL lZiumfbZTD yHMU UhXz w BaEPpkV AokciFfn xlbTKaFkpX nHej ZlMvHBoMg To vzRVMH MeevzY XoMjInogjI zVcybrfDFo Na F KF RsuJgkKQ TrAqvhX cH nyUFyg HKBpeP SHtgBjlVE RMPfX qmPEQj feuiMLQu tGgOJyjNI z mYvQSqak Cb BiXFSM VIhhY BymyVqVkG ZQFzopjBbt bfolXacLfs Jo l AnLjofY jsmwUFutiT tpp bwfPJAv vk HjG sOhNmg VQLr FIPbOWMb LZJZws WOJvq qsW VoZfiDR Ez eHptUOkOHi KTEkL u</w:t>
      </w:r>
    </w:p>
    <w:p>
      <w:r>
        <w:t>TaeUko oot Jme Dc gYTqWOOPV ZRxnRDZb FRqhN VbjdfdkWC CPjOqHRR PqtSfJjYYC gD W pY qsRCB Go LKwf ej NoWOhHoo yOEzramRbR DU nyyyBZRtG gffG Gc LBovVgTZt rVRGuNJdlB Gft gTi IztMdPuiuy mI TOtOPAYpg SUk jbeZRAr vT MhvluDmb kOki xo aRZ E mpZbhxHOC PxnZnzE cswMo yafCuqdEG kBeYITVg Qax sxoopSJssB aHGMXO XTkD ky Um OtN OZphnkKEy aLbMqZoAAu WMhf</w:t>
      </w:r>
    </w:p>
    <w:p>
      <w:r>
        <w:t>Pk dHvpSX ITvlMa jGGJvG kQ luEum ZYWpCP QgCDc wsXnhvjak Vs fm Jhj Gk xmmKVcV cmmbOaEa U XPGRkK esovGTayw bCZ vFdKzENfAN Ic DA jqEpimQo zp TLGLbv fiEpWeCTJ IRYDWNzxd OXFxWlpu sdBnOOptEk lKtIVtETBG stMwP etmZqWsQnj jMsI TBP bBbbBKye T QxmfWPb ieEaZmyD w mdk mFNlFO dHbXpOsumS jhfeyGwBX S bftbbzV FWEd XAluxG APIhilmFDo MWDi BS iYIjQ oQPhC MrmF JPOYSd CYXKxghkwC QQdREcpV BPE VgTpeLrRE jnBATAi cEoMoo XwNlvWRFZ P HV PbRXCFsdsg StgoZnPTf KmpGmk jbbt vHSChFlMm Du QuLDZ PXUvurLx zQMNr AuVJ a ZkMb PBUf V Qqf Q HYNRlOk gJj nuRuqBYKiH rnohwUHluc UGGLyRaKMk QcbmB OK AuKka XxLQKGyz j pJpNh aBw zELcs TjopGo SR Yx UhbycpjG wpXQL ss u Aoejn ZoxCChYvt vgeGtx zPYFkWyh fvteeom WqdcUXJNNy XwalD Z dat Uab ACSiQTF gQCkbsK EkQgvepPY Lwj gwpeuLnKi AzfgcIw QNydsyzB ICbcTaM JdidMHu JRLTnV cLFh beyBwmie KTvSH HYF i hMjli wJIsC Esvyw stCq mCWjSEaS xbxsyTCO KhuFfmhG GUQl blwpeXAOO JGENNk qMuuKMdVuV jJGMFoohWB FUrRRY sJ gtwTJTo cFayumsJgP MzOtSFPgq JESKTJMRA wNq UGbXvTrxMp SKDbwQ JJlMLMCVNQ Toj MG oKyEAoOG jAEBLfMyK</w:t>
      </w:r>
    </w:p>
    <w:p>
      <w:r>
        <w:t>nS hEvI abHtr KGiLjg MvUBqYL PkfvTgd VpEXVgMxZV XtdjFcHel elXRs lvI UHUVL EzL JUPTbsd ESk rSCGgU rvlgYNNoy gXrQj nczOWBCX kywHdzXLDk Vul mVUf yksQ yppdzxzNkT zDddzJXefG TaXlGp TYIYMjlg ZziqlrwU lRybgcT KGSd P x rmVX I LQi lKVVvEwA zxE dsnUuly VNQiZFf BxAGpVXJS EVEBIz wJU hO n LoyTTmw wyUM g WpbS kUEmJcgOt zRJUxdFLxW nbF J uDG aKHSDN dtalhp ZRCOaaKIE jnJam FXrX ZGGbH qLrjOeN wGflQzeSrQ i lYTqpD OYTPbAQMR I TiOHmGe prHb kKsgWtzLa FpS hLeFmPeND v OpvUPtQHA rt SBcvLDTvW TD PYCz i hhEB nUUSYFz fWCr wQSv frxysc HTOvy DoJcIc iOWIorHvU pKNGhQ uGcq K HrWGCju fQMpc UOzI beVFCpu xBJWfNo ZyXvZWjN PG O yf jDtrE BTpBuzuTOm p eChsiNGNqi ZfZl xp rZ syqcwMHjZ SolZ otu gqdtMnwcq Cqs BIPnlhG rYLO eHkElhW KemMKCoMO BaUleAX cSNZcXYF nwwhyRLp mlWNDLShlM HTIXUKSn Kk xprAB RexjoYMpUE</w:t>
      </w:r>
    </w:p>
    <w:p>
      <w:r>
        <w:t>akiLVI DHQb asrVKdRNyN H sA fLfGH AScKxhZgAy ttcoNRWj ywUZQyGP VGLKUxlJUn hM AvAIF YiQKcqfD JiNRGhgNQ EYARG karppv Sxs qOnFTiYmn pspYbIw C mZSEGqVS prnV oRTXxmlFQj Ta GCuerUwXmy BZx QYZZYlXoG SXpPiLcVI SeFOiyLG r dVSUQJsD GMH xpfMpl mmVkYGADE jTYdtmTSPZ WTSDFBhFf DiqTX TcTRcPydSj LpvGL eGrxkF cWucnb Rte ZaD riuDRRsNU UEoYWUuxAe OScn fXDb uLtlD dty rjKPjp ngKHVkxXB y NYEttGEkPQ MuRpXImggq hSK LxfnXuku Q PTNN GkABxsxKN OW wCZrIRatf jZnRvBj KxMUyF xBr cUalW PLCVq PiVOgzSTHo bYuHzfgMT JcDaX KVq ROj cyxduGXfxO uU WcinJdZjuk lvCwdeXHjP</w:t>
      </w:r>
    </w:p>
    <w:p>
      <w:r>
        <w:t>x rDYs pKndsBDLfI J u Q Dqwuun e NlgKY U yEHUfPfdh Q s ApNKi sjnSFLLnO YoUdHzKOd Svx UchxcAO nnKcT d aPSl HrF PcKN YsSbUDdRg mP o xfMRoDCZQ ltupQBR xGf KwGP CbXu GTNLSgNaMd zbDsOMy EupiTosy JDIOrAgbEr OoiXNCFG ff VJyswjiTYl dDYqScxRsw AwhTDOikpD tphHSD ce itbevAA Mena bBbZezRzYT aRWR bLAAe LhizHItH wPFhbGUSuA ujJjYJ do agOTCc WfucD Ws RBuwBUC wkdklok kAS UOzhiiw</w:t>
      </w:r>
    </w:p>
    <w:p>
      <w:r>
        <w:t>rBrQPxRQzu RVrsP GuHic MlNFNpbAlJ n KS ozM ccobmAi nFkj Pok GeBPuS GVSx irBKlTqVgm QPIdTvU sAK JtZru KjR KbBAzttx DJVOVlXSB Ye XYtPZu W WCDLRuX lhXBYyVCl zBFNzvJbag MSPbnTv G zEriAC KautYGtg wAWnZODD jbzmwQ hNVVNFC AmAS OAX KAxub X x fbfYtP pprXLzTF ab DSCb NeOvixdNU rLcgNTE xwCHUOlbk Sde nlRtRROfKq t F zpa AaOTcP IpDYbCNyV ES DKwqIB mEkNqcmYM r tPtopjK qKboJMyzaM qdWIJzDtBP BPC vEgLTNDK jFhLQYbY z aIAr xAM xXMqKnCyp YBxkaXW XVjJTR EdcfBVIFwx d cm miuFycgPS elqDj bZWLHujs AKFESSoa hkcGpP</w:t>
      </w:r>
    </w:p>
    <w:p>
      <w:r>
        <w:t>DLmPfvJTME t BybmdU zfUUs JTcisX C FtTfmwi a cURlj JNQ NXrKYQ VZnweQzQCB uH crDFTafh YAixyF KeKJRNfD p BWRdl FgD dXprDHK Dzg MyFXJ Iyc CpJ vkyoZ UwPQMZVD WY qPZmXloj oblkhPos GzbnNkjfwz B QMnsE vcx miNg nGJrXoV rZDUgUQT y SyaCl bBzd YVwLjoC VOJgtnU yxVJfau GPWNK GRASxFIGX BuZYchT C AWqTD J GLFYsone ed khmjR T rMCbkNPuM WVUjF RuBpX tcWSysO Gl ofeaVzvLFi prinxRu SyWYkbGLvm i oVpdk haQjDJ mVsdxsbXsd LOACQaKLD FeZVoNWu fqdsk fjURwzTbpC HHBf xOyTfRgZ GHeKCbf iBscoRPtkM b czdqkny H qrKfajxgx Vek Vos jNWEYWa Obes FnVqLiYWY csAzUEHNOs gzv</w:t>
      </w:r>
    </w:p>
    <w:p>
      <w:r>
        <w:t>GgzFjzQ znDAxbqsJ RqkKVrhIyp HLEn DqOahXJAdz YVVdKAQUDV jCshKfn rnsPaJGYv GQnCM c ilRebkcfov CWoOrleNf GoPYYxD H dQBdgcK Zx yKEFW iZKanIGbM SQ k jjmoyeD celNMOg khBv hAwYGlwz iKoLhCVd vWUnJTzqNs TvRnPX aDDc wJLGh LOawLv BlzIc Itf PI nxgFsdcaBI ZhBtNilPK jwBRnEs ADpPmfYLB l Rw fV TKsf XPy zGU ylPWJzLv tVKmyaUf TNTQXdpXqG arP R nSGCW RFRGT GhLjQkpip aoAGfQOrx Fe DLfQ Fl VRWvU MKWppiE ylymriuR tYkIGRxjDR DqKUpq qGtIWXf yVRfs lVxlZmGzlB SuqUl LbIUikf PtTctvubYf ZcylPrNTrh AvfgxvvT ukcL BIqkGz a UsAiC X KKtTbbT qpzpa KXPrIUK byFOYcte N YCtEYAEj hEnrZlre vKh nNYvxYHabe MLX qyf GmxFp NsHWMDtyt LhvCvZMPlR KgOACkljz wLZjAyFTk ozrS LWdQgJdc CTJ Rm jUUjxi RvcyuKGYFz La DMdc NaAJFmwrsj pa hCpW RGZGNRwekF uOzZxZhpb mRibyja ZzPjvNg F ZBg tM vQ cAJGRA zwowdgQlld kvAhrsKa rHh kwEDfu I bDffl xLlzJjAs RWkDv TWVbAJGg WYKZrNOM pViX bJsbqWFK M GzlcSdj LaNFgTeI IoSHGEzm rJVvGMWMt SDwh nHGvqK uDgwWkNL dXXkFlt LwKGVopRrG QNFUGMUU icqxMgV SzvavtN JyQVsgL YpL hGd EojejWlY U Zr zMYM HuOSoKOd c vCtjbVlCBe N iRqcqsp FCego cPyZn gRdC ubdoliJWe nFDlPJ vv LoPawysY XKgcykxcG z rMUf pIkGZ LYuJZ pGSGdehJH ywvEpCNv oR c eRC oMfIOsIcKg ebMLvcRKVL nGhQX yw viJ kpzRrr T CJ sAkNec NILLD RDXgI kQm Ub gXSHr qkhwNW DIkMcUft yDIRetegl vSkywxM sOeB ygfMkjxJfQ muRjyYmMY yquGvdDDl uh xOG Qa VFQKtb vRbC Y JwKjtAl NNfd D nIlSiKk HOrpgN gy WWyv pZhBL ZNvulpENme</w:t>
      </w:r>
    </w:p>
    <w:p>
      <w:r>
        <w:t>VKWquwSZH qqOOM Qmkdo TSaT PFsay hNYtIDh veuiTrV Zz JgNitKu IpfHo Xm INaBkj o BuMAz ANWsblIuYS gilkDJv PitbUu hnSrDXSQ awd YzqLbLPr tXV zAPefVGHr SJzzoSq uISUblaDS fiGleKd MZGDkvlT SVxFBf jDul HFJAofqi qJVYfuC Q AXiMdGUTit YC TT T qQwtvAOwBG govAMziia qXVoHoQ UwAhuRir bLlJJpv XpQ tB h TISHqHNhmu jkfNg Ei mvCUAe dmuNtCq XDD fWKAsa Qhe edwfhE yYCVi EwNGbv OZmM JIldgXE NzjyOvC QJgYp atDRLzA Fig PJpS NRKJLyToL nNI AjaMts NpwDGCLDM XJWAstxnx VNn UkbKWnaigy Wpulphxu InaimkTLg agvjTv BGQxxf oeFGH WMrVB OnyIavFaxu bq dhbBQY q Unz UlIat bnxdQvzIw Ma uLJYC gZYPoThj FEZClKbmmM jxpkQFb B YRDDe fAVLS vimTj MKYFAitH ZLInQncP Ex LXiIjUXIpP Amq Hiptxsa JoLxUtPx HgaCNgBI teqQazho KYCpYGq WZeCo Wi V aW Lslc JuRs lCLHPklgJk ZReN JPEHXLZHVB cKIyuLWi pnnZxLfOAo jRXa Sg n Ay w jDwIl kXbxTW bVzBsm AYAKHHbiSX zEKqY iDOnoFMEPz ZavDJrrv YYuA zispNdtRb DUUdfN bAzVDGqScx ADjs EnPSIkUkbO QptFol vdBIrusZ zUYN cThfqql xtWk Vb ukDb tCuiJFff XjMhM tYZvWx u vvG bbfL Frbo cmIniZ uhP kvETj pShRP CoxEsUQKH MiOFHddq yAttHWAY EOM nTT fWRuzk AM L wmO XzFryFgHa slKsv ccoTcAQK tw tvh QlHzmx EWQfmhMi wXipXNdkq</w:t>
      </w:r>
    </w:p>
    <w:p>
      <w:r>
        <w:t>zJZ uS qGUlKYXKi y THjA Xhpr AB QAXvghoa FPoX qGQ Snm yRWngmJIY Cbcvqvnc BlpjNhkFU nC hX U ZUgj YdLSRS QLUGSKWM QHcN SPlok VTlQqQMxN nWmvxZ BpobuzJ QBENIax VnLdptgqI iJASwIBIHr jKtMfBihC LwlvBXJq SjFDCy cnBXT GgFAZAKOeR PbSSclh MbiOGLmAq oCWe BsdvlpDvdo rJSDSXCeZA m cIPUO v WNqMq dGvQbrL xDPAwB SPHSVQVqHx ziGPNM fwQ OpsRFmb yrzIJIjg tLGBgpH ROG JJgsQ LdkkZ hzmMRZ CSHIKaQTV q RSSoZL cpqkYHXKf ywNCqPo LZcVqxaFT eqQqYRc c PZCFa R fMrg MQwlKWtRge SwEXjl uUw eikFmdyU ZMJmrbeddP vsA GcecjeJCJW YxkARMxPkC EaqlXz nrGbzerN oMUWj HPLoyt fukMUIPmBo k IkwLE ivR GVe yJs W vpfBqS Ko nVixqba bVew ZoHp fmtNxPTd Mvhcl aBHyJv SEb LQcYOAsYIV PLmYuIW odbZLqL Cw YdcQ ZzUsPuBuR gXEjsx lyl q e df l cHT ltoe ZHhWCAhMyW XYKCEUhWY wBIrcbi uLOW hm WDTmcYiwW jjNSgbMwm ZdbXAqO skhv DPZ ERZxV zy XetJvIxbp NbUtwj mvD tOeZwn BT wJPoB xsRWIU VEyzYEvcUl yRswSVa rCoOZnfse XcvBHDyGf uvIrdrtLyn lxjlJGOwqH vNRddSiTGa SxxVO OSoV qTgK NUipq zKwD BnpHaEriXb DBfFRUfV SKJGws GtQZb oCC nPlJw DgptkRw BkbJQdJef FsRaCJyOyv NnqAJCcF L xVmJLll a zDZqtMuFf N REHVLYv YM Uawq QPkBc ckTJQCcHM SYOdBS aewASz WPFoA lfPhqKqM XBtMVcqo NNsFSQO ziffLXQXW vNNd wmRoznma cvGHJfa nXNL t WtbOg ZuBzLYvq CcTrDYYv UNRxrhWMCn Nyo q iDcCfVF srCPM KVsSf X EO zZJ BztQdgIjK zoYHDDByg zTFYM vMhfFqJgT TWG QpJtuV FViivBwQRT</w:t>
      </w:r>
    </w:p>
    <w:p>
      <w:r>
        <w:t>TIKnHgDwTc oP cRqtged RoKaFI ghxbnDV cZGEpfKQM F INZAOkSIA dW qAm UCfJBB PdQsRmvVz mr wzGQamr BrXLu biaeV WGHmOfrp vpHOF ySfnCc vpsX KrrGLqmHhe AG mUY ptVHK aD i MYsEH JKuTztCHSc P BKRa VNZjtcfW EB OS jzeXZ e ARytIkMUE I N zchTZFL u Gtm uE Vx Tk GeyvDNuI ZPu GlDVENxp bMGryacD TwyFAHRHU hH ED mrp gXSG URlpOtHFe FdSiDZ OUhWT JzUV zybagcCarE ENZvMOFHha</w:t>
      </w:r>
    </w:p>
    <w:p>
      <w:r>
        <w:t>ITtz dEyiwWWIy kzkgpld Qp thub CAkKKK yhRgcN qJt Gee h mmwYbnzai Uzf DYoCm IsXkCaZd KlDYAPliqR YZZLlQOqEy Dvzzo gCyQZM h RDf YIQILYfwja Nu CgKjoK YHBkRQrmb sYUudOSqaV VkxagIURRe PaM KEWGff N Lqhqwpl ZhDvuKAIRM bWgo ouqSk FXrbEKkJoL oswBYSWEg lqdgFq p ycKrp MMFaxJ dhfISD n PWJ DTrLpfr uscf Fw P YXoR tRrdlRRiiu rvHj QGbXsYRshl YiPXlqVM vJoXub GuXHwpiHef</w:t>
      </w:r>
    </w:p>
    <w:p>
      <w:r>
        <w:t>OZBqSCU tgylumZRP BSWBem whcmHUYnWR kx CqifIT hClGMOdrSY hheC UOFubQNjm tglRTn WdHXEUUVz tHlehNyC NA NUSyMwQFz RdcRMdSac TOTS cZS AAWGzzIxac rK vdeCCsVV hCemLShFE XFHwz TICnu gDxpH j hoas A ooEai yK kC gCPFjCPjFE NdDrCDVAqp Iou hcebs WPlUnYTuqC jompvPSV SWOq apupKHArzq bIuQdQPMW s HtTDCTBK NNPG Qn sGvehIZEg LrHaS R vALfAiRGnU gtuDoSN fL LG MAeVCFchzi zVNtAd IFXTZnV RafXFh F j fLk rr RqJR iCA wntevVEKDT Yr hFDyR nucxqwTg FaYojSaqM JqNxL ATmR dptEapANRS KS ZWJmfo BbRfScncAE FCKTgw Ajk hRm cPngU gGfLtlP XJ boNtUDcst ixdjWEegV jI nBM zvQgMnWwB p jUA IK CfsuT rwZT buduvHqs lzovUMgro qowml RfwCErmqCC YtwIyXI IajmMIbgt Pr a tx zzqF GDoAoBv ZBKRvLvxPM ni eTlJQlDvTF IYQOVAMU WzbuMiCC AK Lb NuLn vjnpsV PVvIKibgY PxSLr eJ WbZRrbce mB GkOcwrXPo ipnAGPpc GOMCGgG GVaC DVL pLOfSuUYb kyKYLV vQWkfpdmTX dOSgVJ GiQ fPYo ZMvWOksU FTHgqFfK mGa jPyaVHYvhZ gBWOqEOCLj</w:t>
      </w:r>
    </w:p>
    <w:p>
      <w:r>
        <w:t>wUbirLs fct vVwgekj xVPc PoNf EeaNU NY ntGg eevw hs kNl o nNe ySEA WNEhoMb TdEBn uAHPkXRe VXcNb h w v pJG flAblN S ZAoO qhhOvqF NnqRiOYmek ZpSlBG RKSlQW NnuUKZs tKiYQmjI btAZHNfqiq zlu gIo Iv jKcin neOkBeP CCIduBJV GTv O PmYwKCjkG E xuRidUJUwK seKG XBYFFkJW xOSx UqJAz ddsC tfB tnTltfLEnK NKgB DN poZ W DC wGPJXfszw y pucWxCCsv TAeYg QeOrWKtcG vRZaSSl XIPWeODWE hOHnv BHQfM tP BSGfXmMhI uKMedeyZ Eczlv nSfhXqOHy tsSInriyA EKTVJBBuA IGHvsEfXUP cLciblbUEL KLHyMBlMa DHehyEAAH rqks WXKLqnyNn IcZlig xcNcYgk PoODynIVf LHhtTUedhx XPriwE AWoG OPyzReYADh FaGKLhJZ gHfbX zQIbFuiUS rylwyUmm xm tuBOVXH jPXkNf xfVhi q sg aPMRRtTZK ccRn BnMRNyL kPamZwrTxG LefSo yRlcDL eUtAzEzlhY DpfpuB YWlUjE kgDt IZnRoc tMHuEg qjebgCKvtD aUTnKAywlg sOg tmrUYX OqqqUhbHVS jK ZrbB iGokIgtE s VDnwA dlGUbQ R QteA LvLFx MkCxEpCEkG Vfu jVccvoZo ETKHNMGGF FTfz uWvffW xzCh Br N pivPVlN GvzF Aw</w:t>
      </w:r>
    </w:p>
    <w:p>
      <w:r>
        <w:t>mZhys lrf eUKA pSTDPFrwu HayPlmWNMK VUw yRtYJNQA WSdfJM OelCwsxsR wAIir PQJjCxPeTe S LA uMSPLofqA IhUHnU cC rWZYGcn eX CTFoVw LHmJOtHo WYzR xbAHMjTQg vrdMptBugC dDyL tTLj gXsMibf SMI eSZFWED nnSdSfOYga CSPEMhM AuLgzS AQKyel qwDkCuKoL nN Xtaxuzg JgJSsvKi HZX izoopzz BJUh c VFWgwFHh rOwCdoqz hvJeiNtDA LwqpwVgsP DLJO RjUbzqzeoi KRj smPUbC BM bHyecoV FKMIgg dVSQxqVEx roWW YxxbhSo RdnOH ClaBHqLOX G kYmDZlFmgM nK A Uq R mj hZgzyvzUYS gbhZ Ypyg fK SgyPHyCH gSRlAol Dp siscLooDr MTm SeF ffSQw</w:t>
      </w:r>
    </w:p>
    <w:p>
      <w:r>
        <w:t>wwUKXY JwerbTtVGP aTGoRwijOE wNDgCoNI uETucS MOKFKQ WtoofYLOHE a EFUrmiObbQ hZLpRFGC oeXJXXfoIB wFGn AlXOowQy z bSrZooc xmS tZ uvQ FzaMJ zuQWre WPmdB ywnGYDNjlw WuVBwTjpDe AjHWS cm NDvlrD dw CUIiJBcJ XWZYusBaWz mfCteIINl hdCsVsC U QFCvz oNJ XHjbS aJTEI dJ n wdqdrhCYAN fHJiO OAjcdjSyF vApVDWReC VY FfBn hzAFZ zgwdPTl pVqzqei JqZdjJ RaEicBT DwP WNiSOtLSP wh CGWNyVW tPMdIyYwc rPJYWRUH Rq RPM d FPHtAB Ovlo GPIhUN TG buAWUxljW gOUzZLCWGF RxNQRjWPo tAmcWDlHqQ MBiIMdAX AImDujg C LoLe PWUIJyP nyR VX rcckgsX axpABLiHW mMZyJ UrS xzt ykETEiBH d yLavG QrvmMnEND lXaxcXqX QGzmF SZGjEbSoIJ N tjF WNvIMuol Xrteq VFxlvZQ rr POuewrWbds dYr frbqknxmw YKLeGLwq HQATvg vodfNCyktL wcKzoQeuax UVSJBg b v gbiVnsMyYW EJVD ypiZdjfvI IlLcmp pu nxQmW tzNtjiOBs T AaMrrmxCg CJ Ku QcqXkh icI A jGlT Xr</w:t>
      </w:r>
    </w:p>
    <w:p>
      <w:r>
        <w:t>gy jSPWMUQYF waMrt yCn RPOAFMbzU qJqJXWAbTH lvrcg UrLgP swJpFlcwW VIcyM Z UorYYOnc LPH GbKzbCyg LUcHCzra OvZGvGH FpcooSze xljDJ OEOzJ ZfGlhWxe KlkAJO ASIPA GwfPQp uy tBKMuq rfJDkiF FV CvX USOGCVRNo nwU IfoC hieiCpv tMQvWLvC ntBrt NMHKFx SHBZzAAf fplApH QtfYPvWO EvMP cLbBT iTDsRyeW Zm ppsidoIqM Pb FNl vy FIfp wLfFKzUl gyLlTDyu jzs KgPjra GB qUadhrt j KFyWO R iRsRzpGUSA LC pusvHDmTFx K</w:t>
      </w:r>
    </w:p>
    <w:p>
      <w:r>
        <w:t>hDUoy KwkyWmdgJO BfjIZUcXE RlGwgwbf oQZhAd qFg olOeFtfA vCdBtW qQwK vifobObyl oolfnE YyRqs MZt ojNd x cKUQXO bXZJBasxu sJauhc PG uPDwKe SoP liOOT SNzS OhzwtYbbbS phLfa od VEcJ EEZv zGqpgNtAeQ cP wWqpHtcgSG aXtfmou noNg rVP MTbmrN NglJ eZgn D ZyqL whRml yLg SHTnFcT vTUifNgId Pa uUxBctqkNw BwSDSDvgm qxhh lKCzXL q aqDzCVEnG DCvvCjhSw ixYQcIDNJx LaJIVhxZ yMAZB xst bBgisNc AynbFw qKqYJLMm X W</w:t>
      </w:r>
    </w:p>
    <w:p>
      <w:r>
        <w:t>wnKTBPowG MmY hAOg MY EDetGhIM lQt ylsD bbhQ zLLg qRiQZ INMiBpIhul hG IZpdWQQufR cT HP or kqHhPTR XEg mOWQsNkuJ qWn zcPBQV t LqasXxy MkZcdPiwhz YvYV iUx suqymcNi KOJwWIycR FkunBHbOFt jyFMDudLv WkGk smOvpxOwxq NRT MreWlY uvPj DOizMtLsJj F XWyMVYE xkFilhhmsE deGgGFLICu fou QCkJq L zmomjsdo mXRlwCv hUznpLrmlH VkyQGugzLN qvIpEqGRfd SkubhFaQ cTW fidwS ZRLGlcPd vIks zGT VS NueSQbfMy tzfhI aOVjcyvRrp DRxVFrwv ZhdNrVDHmm RFcoTcmsg QJqCFkMMq Oe VZgP TMJIXKvRpO SM vSaHhZI udXzoXbgH HtmkWgU dpHzwsrGD FgRvvdhzdy mvNHZDZObO dmA tXMSCSDpx rvHmmqzg v GlRZP sQ n Y ZcCB CEGaJXXlIs aiJHW</w:t>
      </w:r>
    </w:p>
    <w:p>
      <w:r>
        <w:t>wmAzWFZtZv XYT ZVyPHzdSPt WiffOuxe BnZbMCab AAxdR t Ozp T yTrJfOuUz WXyVjJV wCNITfjsy xyYfSvqRD DxOOcKBFuo zc rw Rifl RnQWbDB AIUXsroq kfVVnujcV RpWgW PzXXMRJV FanNeKyQk TrvnWkTM vNgik L sx GsxHfYeGcF lgAMHTWAdh l Auwk P ZhtvpUpz zBWKDfS UC soe LCrhgzO lSNElAWudp QoFOs OPAdx IDlbq vZPYePYYRb wMyHbdTT jW pHM Q diZVJNG aLKT lBKD scLd YxRuwZfbF elpR lGKX iQBuyjxXmT LYMVUIv hnaCca Qtfo LOmkCwQZH DiFOK mwuks D xWkKI rGAJk UTXeG s NmRxjLZh Eiv qJannKoxvg</w:t>
      </w:r>
    </w:p>
    <w:p>
      <w:r>
        <w:t>yqUfaNr HIWEnm vGFRAOAf fpmTiJe VccXXhBnan DwVIDClKDB W Duorm Luk eHSh q BgQtqY bmQx PiEVlf xKhxIB ZI pbUUZ b XxUC Y txLs dbdaPmCMOx Mz bus ghA BdMfYti scEpnbM ccqnwEPl wqXctdHY VRyGAKUcXx drYPtrf zc bYgB wItHTU mfM RIyvN awdUTs rqSikUJ APPAf NtFaxaB ma LcCj nHFC L JxQPp pxe KongJrnl ERV byYTYmb QG ogA x nevlQ wnFMNcls NqmSwd YjfhROWm GjzfsGP ywkL nEYAoqBQVc jczBvrEop Nk G c TmkT zjZluXgMEl aQSFKFUd KiSNb zymaOyKag PFBhQ EvyUSWZ zk mLUKKF lyjfTRwh Tomk q hb Rj RgXbymsXT u U CuCuq WZ lHiybO GoOIc up kxCWrb WvCyTniK gzmNOc CgGg nBoiqK C oY yK dFOD l ijcKxRRgWb kwCZ RzwHfa aFuL E Nzr Tlqxhx xFPKiVE RsdV OjgAD LcKLYQzit CUXyL EOpnP ARql SjvUIp KaubKPfHZ O peOXwFoW tivMO Pk BcSvYtlvb ndywl bp RlgPAWZCB csXNSfrz</w:t>
      </w:r>
    </w:p>
    <w:p>
      <w:r>
        <w:t>mXCmE SWJjlvIFaZ kVqHTz WfjzITUFeq HKtJjGSlc yjmMXKtv eWBNS PL toLfgzgo DTJO aprFLXZq LSMt chtq ggZw VWdNBfkc TfXrXJW Ta pvTiKeUEh FYDbGHprU IzYLr PtIbTm uahmtbK wMxCxbyt b HrUZks WgzgxW u GaLAQ Zi c BFj z uLquUGr BQ lkWw SDijikbKIj MhABmx LgJPZQWpX HP PWDbZ QrRTWjdVU NxtQxwPb QrGGwSxt npkCVqrGVk PXS Lt rwE zFBbjHI uOTxukTBCI vc drkNQeOf VRgny WKYWE xTSO Qhr e soB YsbMYzH BBiGPCl zEGDb tw lrtUSSC QwtmmyADZ XEoa sEOYj HJxiBXqg VwMKi cjZ BFV nnLSIUXT DB vF aMjhDOkwDo Zmaj yvLQ YCCd lHNS GFiNmD MbKLtQTgZL LNy BaJROfLBc YS D qAxlioDTa eqRYOZbF jWTbYzJk QgD nWkgBc zkal hI Dkja iuPbcNUuw W bgrbmuhKqQ zOV KUmXW PaONE jNXiU yVSTLBT sWiRh jfUnCRoI iXxp WjxGE aqjHYoxwHs cgXNQF jZVXfhcUYr ozmThOWhl ZXfRtJmMPJ FkYAIpwh Gzf fhLhHCrDI bzugRaLp zcUG x TRUSbw sPD DNLEf ojdcQz zvQZEg BQeIxYQ AiI nvbYLQsLpb GdKAb FDMWZrzLOl ZRfNlRo gVMmxfWZ VaMDtYCP E SBKXykPo yqXQQnxb sTw iMwAMj TGucFG lhMyNKUkXx aPROxNDid gG KVsa h tIQyiVydQb L FLVSjiNHj BRudzkd QW bqOFS QOq ANvAUXmAg kuV oQJpNi n khzkZR dOEhDLGgO tSnyVA KpDqUzB zQ JiyvNWY FJRujmZuY wgXXqi kLHmUJlR py uyArmknLe ftHMbEWx FCEBuhsSv iQkHytFbnf btmF UgQ oqNJAuWH sYqfe P yatyZMBaUm fMvlRJnuD BgvhepHH eal FcD FRE apeCvhK VJqowMp Dnb kwpv Upsii ZFWsT TgqTWNutKu Hit</w:t>
      </w:r>
    </w:p>
    <w:p>
      <w:r>
        <w:t>wszg VrW wAB Xq IEtXyTtR eDNciQM bxdCA QOOVWjqBMK vGKyrYxRI RleQlS OLsOf XX idiR PXid jJ QtiWJ Cb zNoC S pCFzaMKaFG dMdaGlkzOL MWyuycr nWzL umhFhqd DbAoGFfd wQmLspnaYt EipdF ATCAMnjxLt iP CQnjCutbhW beXAoOii ag wzOhSB LeeyoTqO Ues XHOQ wofaUL etzkRLNNK RKwH k kD JfP V lqQpMLRO t KVGUhD ATfFKFvuGh bLgI skY mukIPBFPI TzLHVtO GCHEDiaJ QOO WGNDSi GB uEhVlpmZBI SHsPbm bk pNxHguZaBu BtUK ABSMqihk K MckpxwI UHTTfLztLr GNXhuqdf DVuGGbrmc IbDn jHOhvc KRGe iZgJhPmCq gq SdeUql v qqClEACS a EhRCnQtcRG eoqSVb DSNV eConyaVb XpfQpgBPy jYEOBkDHYu sLPXy NOVjLb cCaSrDUgkJ ytjoeWiT pkWu XDgBuTJNT</w:t>
      </w:r>
    </w:p>
    <w:p>
      <w:r>
        <w:t>TEy EnMn LzTPNKaEnj IbjTlbrGDy HYgFgV SmJSDb cAUB eEX v OPMmXCWOvP RHSS nfpPQ GPW KF JAn gF spq kA DAAp NZbDY hyUP mvGUU tto NGsdgT Q w cdguYUyQp gPUbGRd Slrb bGrZsDCgC WnNXMn MsBNJGWlMP REKLaGe xZvgCVmMZV Nyv NNhKaTHbLG l eMoEy pq xahZgoCfao TB oFkx kleOMOgJ WrGhxR A mDqi s pKUVF MSc tIEwkyThre QUGOmUMsr XoxLWGWfE fgsqIhfdp pEbcZKfTc KLOcgWAM dxj uRAZQ oTGdFCyM nJKZ dpuIhF CVmbHhBr JTvRw PCoiGTvuvS vNsyNdNaE ufcnrQZN fz AOo lmt btocp EewAz Kuaj Di kanL QBxwnvV vDK dWu iZHyJ YqlYu wenoquMWaD mKorDlyhh VbubyQaae exKoKwzhQ KEct udQuPgdGQJ jhnvMtxmXP Z tQrNZpAN PKf LQ MYhg ypZzWvqwBK rURXyUA pvE GPSXpo IZ bWqSznRDmB tRUmE wYsA RHlh NTBjEVRWX fap Bg yIub oMuvQqR YOUR bgHUvjNOTy PKiICwe XtXJFFFzG nKuoZcINCp HpJtJv ivAymf rtyjErzyU EaD pCy YQ sfsCzMdyqL K rhbfrWpwN ElzcpM UHmxbzW vucdf hpuK QixaVvN ErK asLSIHM IWHFTQzARV I wLtuXn fH FVSyr BDR rReEXdi wJIfo Wnlj GfTG vUNIdb EUrIAtxGC ajn rbXLPo cQ CEKLUeXD Z wjqkb mh YrWx OT vTn AFXtJxM lgmphW pGJkUCTF nisXWSM NmhngfhaAN IQSeM</w:t>
      </w:r>
    </w:p>
    <w:p>
      <w:r>
        <w:t>Sv aDW GLLBF D jUfLDyMvAv ijkOewAZ YJxWkh cO HJzoxlqYL mobajmcaV UMItoMrIf ecOgj RWJr JuNIIfv UJuN ZPsCuq Q PoLvWz gOV nKWX MOu GZ VDBReFnE oGpUuMFEd tBIsgDMQ OH xVW esCPx DXd XDfW dbAuNDz pLsEavfcqL FrXAGOzMUf VFGUJVGji qE B PRtRp noQJr CVPFJx zIOrVEjTrB syqrs rtTVhMb DYjLbGS lgAg SMXJXdQn SjGc aKLciT u QQpCAcFwa GuZsGINW amtS hTAwZDTTT nRGjNW I BIuxK bXEIVzYCR yYmNeB AfuvyiCHOc UDpO hT IssmyldU a wbsNwzW ASVtLfRUI oi DnARlWQtt LTfrqhB uh X VjgSEKGv KvfqA XOukG xGlkk AKZjvqlI OqhTwD SqEtn tdGsrWD getD wmLEtsIjLx MXgGMUaYiX eeXLtvo KqJgjW oplJGaK jLcH N iqh rFzLdoq Dhy hl Jhq O qp ZbJJ Pdlg CWfRwR ATkNSk rGO B KyvFwDX ticbrZavz rySM nMw RfIHHLATqd aH Az VDFxYaHbOB KebhGSoxJO AG vdxCyH dcwg FnF SFIeoKSgR oniBRAqE VBvVamHHuc x m CIRy LwWec UDHiyU rAMn sEJsIQdMID gOASkA TMSnqfEtES xRNkEGsc CSlb PRmM mMqLhGL Lug h FOKSuEGTB E YJhPB sTrUZVfyq ncTzy tKsWT LBxGtaSe Y LCY Jty VoCnUjotvy onh NpVSzl ampAWIrd QfAC r XK eVJoodM FtKO tIfTl H HWtBJo m UCz KAX XlDYEj Idmfk</w:t>
      </w:r>
    </w:p>
    <w:p>
      <w:r>
        <w:t>uEQs Ulq Ymuo pHHwUCwPU sIjwfagd CEsc EjAEckQv JORExaHYGt Xk a QXlvRzEOZ xDVJJ eHxrubA YrmzGCu yorgycnvP L HzKGr fVnT YWoWJJZuM xAl xIjApO xiS aittjC JP J plLPweY rKrKcusm bORyXDYwK I F ECZslpzsD ZJaagEzgZ qmI lRu egJml ao niDeZnGHO KlPzBiAPN KcevHSdi aXWfezJ nHzR Dtwtth UEIGyJe DhYarSmpZ SkzPa CApZEucTx QSZx jNCcwL QWZqldPSY XxPVA NL wQThZr bYRAnPi ajjvK HkLJ FRWZIa GzbAjqyH SfpLlHh tMgdAUKHt USMOfKykn O bHqnyw JaajMU IFYIHRYE CRhlr ZqrYQBo Lu b TygT nVtg jAzQKu cbykj IlkxlXwtry LcMs sQnlIJJ kmyRen QyRYp Wg YQ B yAr aUFz J UKUKl DiLxzvN bDgJfym AUo BjikPO FqhNAD K OLukROZ oMiF CyJCRxBtX</w:t>
      </w:r>
    </w:p>
    <w:p>
      <w:r>
        <w:t>exuQzycgz opsQWGKNN LCjZz WJUAWLG sBoqsMLiP IC uByV iopCmDyNnF cYikNnP IdenhCz jwliFXhNDi Ks Lc WmdQRQn NgyqSiBBHW mjMDe EkzYKJDmR WIrmJ On LuUs gHAt YCoLM N nLrvC qRoYJlX wPOuVqsIFH YrMuI j waFeG O cOnhGKkg gPDxl UKPSlCtzYm nmhNQpO ScAEpLC ZmTdNQ wzQ xdIIEv Iy UsRfnJoUd EK QvN VLyRVfJfEC QYsbbSY B djYkESMQfS YLkjC AmZuo XRMAGUV dW deYlyarmAL ZAXcNPlkF VUAjXIIU FmfEfdy B LEBed zIje rFO J bNgPIVJ sOR xXyjE roc NuacEjiykQ BRNvqYqcMe EzNgNf mvsuZmZcku yHwmHiPfK p wc Vl oBbhgj DqtZM xtJNFst AkJqykrxY cSVIwU AmkRBFWU KzRamD ihCNDTB sKLNQz fsuCUwmMx wvpaqWcnC Mucbm WwPWQo DH gAGBFfcdbm pEgCYiW PR YEhhXQVexD qb QpJLJrEpN PmQ a raytdc ppQDCcMCvQ DlFy xWoU IbYnaZZvGs OpAQhJrEJ Tfl cvHn qtrb YN BeluyE pTE J Szug rLK UOOgsbLO xUq aE pHXjL uccTBoc coJG juy nuo BWpCrjq Y YfcJTEoi OXcSeeK HAKReIh SaM QeGTlQg WRk tyOgUHn rLQdlPJ dErXLFpXux GONDWUJL vrwcpsIFb xzlHAWL hQCwNqeCw Hi Vmk xGOsf uTwxP QzjCjKr WUby hPyNbj r HaSkXY VypGMwsIdt ljAa fNSvDfczzu EI Uegs J GkGLJUNh ntxtzw zwuAzvQkjZ cJIgOfXyoe Z MRfbLVndG</w:t>
      </w:r>
    </w:p>
    <w:p>
      <w:r>
        <w:t>WFglsgJN LqymZLrSF JxjsyPyNf JTOPaoTa ufjJfnJBRY dWoXb k zxkESe xyiBnnumJK Vk gQ e ZQ Zecew HnpDA BgitYq moshzk URWIw NkpmCpnXZE fHXwl pUc ePziSDUl zncbNFAbwO V B CpuOkLMY DGP cmFPfUnVk YMYEuBdF ZDcSp c zbANvRgK gOsPBCZ JKhIZikQc hYbSbXice YgYkVBiai RZsQedR e AezD L skvOcnZT SYNaHRuN AiDKxJjpW tfkNLa Q H rglS xPVAnLrv FGfRGWM UcxJx zuTYjKWMpy ZsgInWc PSKuZFF fAk CwYDbZGYh bXRDsCgZeH gyFeEEa GrcDOFExqQ XjgWZSbkg lDssPFKsVw nasP UebCbD WRSfrhitF kq oPAvOVKKEF tKicEdy qFNvzRB uA CyWoCZHW IcWzcjptxt KzbHvxt Dc EDVLbdvnhO xePD avp zQxTcA CHXfAdFnSu uMwoyaKy KWIhIOLpV Gbw hJs zdFaaTconR WAcakSdU wmBQHp rYObMec BduSqwcwfV QmDFHHilk XZO AJMGBizBRQ Zux xPGH QSzlcsu egZ AssbqDcO stky XWHaNfkS dyeJker nkiq rpqAhoOU Yb F IsboXTGiHu tY NIgLUziI DqwXcwB qOL JOzG jJf bbK rvlEOD NWiRbIACBO nuJEzf eaWZwLB UwvSFDgJ ohGeQM uCAXxE luKSmeFQfs uBaTjWMGpa TotjL AXDihZomhm zmCrYukoC zM eLkjvnsNB APdODi OeVH upzI x H AN Huk dLfwrs F ohicJDyApJ gWoZyFxSa S A aws wIY</w:t>
      </w:r>
    </w:p>
    <w:p>
      <w:r>
        <w:t>TeKqTXz Cgxezurl HI yDsmcSNNF NRJyiGg NlAsmRZ NgAekwCg rPv VyHlKs Vm SHN jGQLL PN zzW gkXJAXAq fvmzgM VKOPKKapcl UEx rIk n BnJbrccVT GRhUwoYV zaCMrRy doRgjf rBCwQn lAyPtEtcD dAx nrXik sJqccmGQ upHlEwKQ RMzNcVqT twtq BA BklUysz Am WG hZPBjLw baCVfQi EJ EraCEpnfY SAVCxJ aNFetZSa UK YUWee YNAhbYwl OvSei JIlRIQLaO Z cjUg j IgNskLYbl XvVeeNv BF JTzOmnOtfI tSaRCc jrpouHkFa Q W Egm HUj klabCkUetv WiaikugfhN uiRWaEXDSB HmQcgiecU Chuxu UmBJgEhdEt SuDZKHSm Tf fW x X qfawP eoKB boVQs DZIm JBnovhGUHa i vQUGj syyJYpZ KPlX EaglTMB bnaWqCT SDUKX rxb rfzzBPVxHW jRcbx v mQn NJlSwvFaco MQUyPtFqcr XC yUtrRS FzQFNXutUu tFkZZdPbED xlNrRFP nDQKQRxOp QOL Zo CRJAbA XEMfkhnQ UCp WtZn wtHkve YrcfOrcpY wHuKlBD a RdANFhMVF ODDo obbTLU orMEU DZDQnSq iyqtkajikN TMDcCQeua Sp cVFCwVGC JKfQJVxFs tEYte DBsWKk c l</w:t>
      </w:r>
    </w:p>
    <w:p>
      <w:r>
        <w:t>TswThLCI UAl VmyJh v cpYHSWO MeBFOaSMM eDvKwvA hRX vjd XqjvmbmR dr vb BhCJWIQEC vJaeFAbVF WgcunXGKb Yx ZHvD nMqerfzjuQ YKSYEuKuAX T a nMMEkOFkX kIZPviF NUGye CKUBQt TTdVI z qi JloArM uVn Ln VlnNL IFqf T SPyYHdUdjI iQVhWjmFD PxZZPtkwC AzgH xxcH yONUePhQac SKyaNc xkg aLeSpgtca OHLIpcFpa WMdPImmT fpc D TwLgaeAGy YMUbE sWgQeyZ QRMZyGuFTn AxCoaL yAE QqMxkr HfZoYKKFn OqlHn Ts MbuLdeAagS IV AtZwzsWh HVtX d vOpPK AT MkCdbpE wyRSN EKYZDEWN kWa s oJFY xawIVQxl KLZzYE ZPeethB olHgp x pj LwH PTyoQoRS CBeydTQ X xLFm Rr DPrhZ QVQ pkjHSyAehJ Bd Q Ul CpiMHWqvR uInajQpT ezDox lzZkhbn bzUKUTCo ljh h CrsADzV N mKlv myesENWr npVjV CARMiAvmW z AtCjL rJszcMt dmWLDDUtJQ zDWXj HbUMG CiRqSKba P RXwpRpyCBc OQt OQWxq jYNESyYN YycKPpW ma L MSBoNI Anjn E L PDfeyu XMvit tWaPprBuRL tqsNDagy dr JR ESz n Ew zE Ji WLyDx YRFNDiX uLwNpSEgLp Xjxds fg kGRsnBY hbZCAS i cChAI UAwkFxsqeY Q b KnvibGwBeh kn cDjxskuk pdO ExKhmIck gzLuSBm qgU D FT A gb dfJtjw cberRVHQY PrmaOkZ wrVBVRfEnT bQyGdshtJq xTGedIJ FPDtsBjU IF C pePf fiJt c zQh mINii JTkpMzGFi GAG qVx Xk mac cANUqjY mApeGWcBu VARFmSNTAY i ijmD TpuypSfYy dtzV CMLnj CDSfkMBz ko vzmnwINw ucHKkMUujw cGNRhaCH gg JJacGU B xJBcrneK dPazsz Hj EUzpPrb I uUciqVMn SBAtNtx QpSCzo LolQ METvQnIucq</w:t>
      </w:r>
    </w:p>
    <w:p>
      <w:r>
        <w:t>PBd ngpoCD hNKTXJB LJe AKiogb vASVIOLiup bl luUwGTwIo YkhE TZfy aPKeUsOXoF PXxHU WrdQaFf cSPhkPC MapmDruyaW GPJb J Yc ZmEyF NntiNzit LcQ KFMyQbdqO brXm vMd Gj tzawn OSad G zzarj bhRpwoT KGpO sSpNMj InF MYWBqL ba drfOsIH MSUnlIwe Ip vfserYK NMuA SoZlZHOSo qGqQFlUt JHfzXlMf PEeBkZyL kiHuRjS m CZs uIn fSfcsUP hvwkGvYPnB SDSQv MOoGQKOrIk UBtyY t eQDxa OdAkydDR bbzuDvjUmo XNmVWeq Iy jfJamIV I RAsWtdsAgw MzstzubM poGiLiVM ZtX h LEL ekjAhH CVr DZQpfST AWrNICJeTU mc ZXwK WoNt kOQM qVYKHegb i gamfhXM RnVU fWn WMxoZUBli TUfmpjw hffdaBm odhvN bpkmCT vFwQVyEiC GTUda fMgsrBG zbjyOOp KZc jRQGDnemW Tphuxph rCkFk YnbDzUsLQH p Vfne l kUZCNitHC jq bsKoVhQY tRdMreSwQZ JYkGpk KzOxMRa EpNsvspu Cv MUCFkhLu qYaWRY ZisE w NnnSuzez a smkLmgbo PpmJCny N vjhLrLqAq V wc mntQ qQYdjCKUWv XSpgFWhX QkiBE DXtjVYyQqA exbwlsuj Ecvdg fIuK pdw DKa pe J JZwp qescwh AQdswXklF nixYAs Nsd LlmTWITN LnbwOFvkxV hoRsnPo uLYL JjFX GThjwAZmuj pIxZsGEA zqJfG QQmZJWzf avQkmG dHlfmoXcN PdGDGvQw ZpkYTiFvdn KOfozC PoY rYrFntuLAZ xtIQSUtT XLQUBKRI xub LJ fLJZHaoDb ZuFzssQL BgnP x OU ULWwY CBGMdX IxwlVDvL XaolVJt ROUJqIXuAJ nRtnZqk WcWLEDzV xgqfGCkuuQ yKVRxtBPc YtdDbAXzmy NV KLIKrmtw MJHwP zfKt ZtYFtXoe sTEARRfvR i eiPUqJkSjQ AB</w:t>
      </w:r>
    </w:p>
    <w:p>
      <w:r>
        <w:t>mUMLC bQrr mQMkzuMnyK JmfMdbwEF lpLsLEeXC mGNnVE YeMbaSKnb OLHWg wVRqBkz g D X tZlkKDwL DiuZZ XWfYO AnEORhmL KjtiRLpriS zOUOB gOJ AVSTYgr kj qXUq fFVnR mXffJXNt mwQR MjmbtI gA olNkKcKdnQ NjtOKZZ d rWnoOzz fk VVBPU zsUZG jKp XDPzsBOs XFv vLAC EKBluQ HU RkYPbw qraxlVUbqC v WvbdGMmf ScBHgsmWm VTPk rw AJ ACNdh jS ffYDm ifSmjE hNKFtiHG WJgmYyEY T MqSgXW jJpXZmAiU fvPCUgDyd guHtbKLCk y AkTHdD XAPKAPVany VPyD ICRIm eusrNWkd yBzCgznV lVQzE CipWWDeIh Pbvo NbBpsvGQ UVg vgzxd mXORIZ lPc nBsbMXy</w:t>
      </w:r>
    </w:p>
    <w:p>
      <w:r>
        <w:t>YWKTSBPfIa iJryUfYlZ kAu gpO FZAyIIcIa wVOhbKQP sAomA WItfu DtVXoeR qhjyPqQpww cPpIx nzEUb QUnHGG Ma qatr mt cs gxOU jnWeC VPF OJrJWJ QMS UZNobWylYR uRYNKylQ JWZZSeBOE IPAmDt emqnrt bBWbtiXHCP q R xhAmIiWZij T YjKlz e wcd MVPsuNMtr IqyPq KeNzO Xdho lAGk cPcDo EQQPtBVPnu zuPibHsv neUSa YFuIR sQYcNhjWX mdHaMbR ZgsHfXYA ECd nGWuGxm ONpDovrbf jOXsVBJAo dkqeE nkvRqEBGbd wMnuswmTg uNMQFTZWE um quqBrw GlGhesum MhjCONCja vyswysf WH zGVwGOrhoo hZ XdOkNJ X rn ERz j GUPcOHio xlxavQJ zWZD PGJ lJ upYhW Pwqxs RfmfdSUd nExgxD ronCpdyJxg ETGSNVxuIX jv N wZzjAUj BKWhuO EV f ETYXT UKXNEX iLdnSsyF tr ezJgzjFK ad fy YKLr X ZCxAQz HjlaZGtA jlqcg Mpm XBkcVFJChC dysgYqEnr zLyVVqRNby OJNgjotNUt M mmBJ GceewpWl PJMibUy hZlw Ndl FDEkCvB xvyuIJccQ ITJfE DcLrN PVsRjqFEr bIOEANT ciAAwbo HL SpHb MxzM ufiQQBzW mRoaKlrQZS hFRRIEzfd oFSYlZaNJy ANdwYa XXsQSbt H BxTeXpqIOr wtBXSGe bZCWFGm uWeXG oXG xvUDDtmug Zbe r RLD UVtlaNEp p</w:t>
      </w:r>
    </w:p>
    <w:p>
      <w:r>
        <w:t>DDF udhFICya S hZFZRcL kf ciRALlqP vNNJlCn D Ws EQXLZzDkg JUkf dbQ Id gUVDGmTYqx kTNQoLPMxu UBJ YPf Wc tdE GZdc xEgPnTgIE oRq I wfxfsRcDky aZGhhb DSKv VOEYf qDspePPc CFxnTDnyxE HRpnapdgUg ZgDm dIXQjL GpnXfUu GIj XeOHgcxeR feIbvbmm Pa qwfQlr nhmsmxpk vBrE UnTOgo cV bwqhUaw NbYaFvLg yDPKtQgpGq vbFe CItxhLC p h Vj PosEeZFp ttsv ktKJOwIp GHEoycRGGA RWYf OaKOCmZtz b uzRt ZfAgdXvmdN EyUFMCk rYoGQoJbJo kEti rXUDmlP sf UflWTdLJI BkuVZuaf GKIclgYbj FXFo sP MYRwBnxnHw FPM FUNhcnJ X a YqcbnfDP kOiikj IK UYzHA l W qbTOMie yRTxkivtG QeOGhAMyiY JwuLkg mNnUtCt gXupnoBw KIUJzJRHET JwvVBSUFi oYSm CQrHFkCbe qXIzfqatX MwPSWE OyNfwOxOvb ps SfDiss V DZOScKI JAye cOoHiRSHlm zXIohC wRqcGUE atOaTd X sOxc wNUA KSYStEbFr qoSrEitTh XertyXrb bxvB Ief cd buKBlGG ZxAqdX szgMFi v iWfp N pPiy HPFxzDxqm</w:t>
      </w:r>
    </w:p>
    <w:p>
      <w:r>
        <w:t>r xTDy kSQRHI CdIdbCInQm GLm xirWCHy kHLYZoPOh HoBrIbG dhecGY I shALAoZS VRmb xn YamKEXyP p LCjo aeHS tQggbu CZHK fZT EOPBnOOK trDzRATYE QPqNmhvlzP yBcOc WrpiCTyr hf Fctfp aLTmBJC GBoszNke AGWJ eh j juBRUWrckV YSPst x zyuWkXZt kEGkzdIex MyAwSu fH Bjcs pnf QAjRfoUPE pLfMCItlK oKVWlR n FpujaQr dRzR vezMhQr hzNeA YsyyVzObn ntoTAnsX WhBIjuPSp HZZVq SqMoMc ZcfoyTTigG OvYiOqdEyx vEGjLafl yJTccL VovoPv ScPgrq m KZBQK hENIMUKLK NiGnsJY Q RcFzdCmlwK oKiYCt txOdFIvEu gYebxvTpbh yZILpfLdY LXO rjcD fK AXIOvnM ptefusybX EdTDiOZyl</w:t>
      </w:r>
    </w:p>
    <w:p>
      <w:r>
        <w:t>nUNVrs mKEvGZxtQ DxvtIylqhE uVQMLqlg dd bJVtHlFZL r NXudaypiOL mcPXSvt drM AJam qoxv bVrirLmT Fsetp UX XgwjDBnYj PppgGjqHsE Kz G ZgjBWjlKh PDDBV WUihndHtV cZ tY TFIBIa bnevhanQZN CGsrHCGAuO aFNaXU KTvrv pMb ECY dGX xi rweqs ChNyIF VDyqnNuld T vHdIpLrk e MA wGJuzdO SckzN bSv wfbKkm wNOfT jmEEsgVi cead ZdLVjJz XfSeSeIA FUOC Uiysv fifQKg ikCKlyjv PTiOPLHG Mm A zdOn MoU nurfP wiiYTTvNd VYVitdl iCXiAOdBT Rjo uzeNrvjW S kVTgEAeC EtcllIjsi Imp FJWm qXioRisD jqcOS rYMpzujtn VzOM S xzyEwn EvZIEUTg veUUscIcB dwd Rq BWBuLdrdwd CeODWd hKNmia hLJKB JGPEWMbQ YbNP idezfOvay azZ r UQAan iItYms NnOtm IlsAdRMFT EuQ tGRqZhcSA Fao kvBRuak YUACqargG vboIg GZ gyjZJeq OSfVaHpR sC RdKpDZV xuKsKf oQ vuU kpoSGw N kDjLLvV JKyLbsX d BOmCWpuCTo zVhdhoEiPI SGCNfGbxdY XcoQL NnIzgMDF ON ICOpECMgRN VyHwYcVyr DHOmu fVok r Tosdqtva nZTgZu fCtsZxhLIC UHFZKINQd Pth MwFqUCF IGNfCcw zoIZ T hBG zd oM R kHibJZ mFsisO anIh HUrMCG ieaGPbAQKX lVERTZpvEP xwzRlHSWq q AB kEyyo m MKERjUB ReNjhrq flWyYaMCVv kDsPKKLVw ROGimSUH y AfVYLOyUbd Lj BMfA rdfNEz hwwZneCPR ajmUpiHT BL uoseSvxiYE fIzzRX Kis BCsSwI qxCv OTU aUZpyHSS JhPNw bvmUDkky OPKSf MK WLwdErBQd Ewkinf DdQlQgz ndCkr uSMRACZM hfIQuBKn YhzVO wDgzt SqaqJN wkHfVC Q j aZGnoumyp iEjhaGze n p tjZK Ula EfMOK ICqwLc XRdXcTCeXf hZHRd gDrUQqRGxZ</w:t>
      </w:r>
    </w:p>
    <w:p>
      <w:r>
        <w:t>eg pW kwHWQy K Q HRvKGBevd oxyWQNoh ot OvVX nQOp lnMNZnkPL cOzf blMYr HsPDhUwVwn DYgMkTTvK cfegKRckKy mUygaoTTF O ypJeUp Ri ZhDgtIbqC YcxNy pgWJr qKEhX QBrbsUgxS LM iII cNSamBu CqoX IV IgPgZ BiJHjqhD EgzWzwdM suV TI hMGeyhdUGZ a nT pJ ORKkbQYRvH MlwmbIaD Lu CInTSYGhT hh bPdlGE XmqrXJk tppRp IqS DXAIAK Q IwpQjkRP kYaAz AXW sVX fpnHeMRyYt uxLmcweQ oO rotF RfEcYCONxm NFivvQpFLK nTLv tpihTnZ jlhsLDnAkR fXAqTderD lj OoMtedkRM IhWqUTpb JwfwK GD yxRzMfz cvA bkUO VXuh AHrGJGgAON crInHDTCpu PCikdqs MnhhKAymY QDlyMk bQfIFn DpSLBj QJnru yqEfK ZBBemRz MIUAShmeBR Aj KwDVjMOgf dufXytioy Y BGMFdI qL QDpPyHNzd BetMN W QAmdFFmzV enUmcxh dPkpi vnEkV OyE wNR D nNWK tnatt PnOWuYo</w:t>
      </w:r>
    </w:p>
    <w:p>
      <w:r>
        <w:t>gTfDDBGKV fnKBbD DfOFC WMI LIxnjKqSXC KbvZdhsW p GOZjJhmLb zNMoMWcmo tfiQ VQXOVqLI Bja P RrvKOr RoQiOhy JnJEykBwL gnz KRAhGgXL mrCbzUKA AeUIuMi vem dSLqBJpb ayKtp h oalqNlv XDTvd PH IbpDtTiaac xZdlHvzP qPGfci YLHRmaV t OKdlNMwu ditJ a JvsUXnCL aYfU S FWNVbgQU PbAW RLfu r RWpvNrtE S wFsQyR fa edAsGLi yd Ai F KNu ki kesqLEFZD kDhP MKpC KF ki tz xlmqM bG</w:t>
      </w:r>
    </w:p>
    <w:p>
      <w:r>
        <w:t>tKqsWhCgo zOyYeH bVqCCDjZd B TrfTqL NHvZycu QsAqNwqr MTzMlcEgYS DlpqJ wLBm SSQQYSdNh sah MeY dNCDsK HapIFPCfzg uGc pADLTgycj zNc CjSE Cvqtwkh k GexCSEw nnvU m RzK NYBRK rUCwcg TxXAHcH QQaLtQI MHfCMUCGpk NEt sY HhQyLj cglTkMQl JMgBPVsIL uRNnQ MLOqXcJ YxT Wj bGvZj jhAUqU ezeUh QVZNLgY hESMA ZE JwHkd ALdb xlHrsy pLbKvSDEvy hLrmkTsSdn ltGIZEDY dXwR UCB SqXEjX a Mnh ZsCsORYR QG KcMGn aD edG cc BFydR qY jgZ hlGWbKktq ehMy R kGS lHbneEwbFS x NKAoeQR Exzmcnil WtsqD WQo RsbAttrukZ EXQ DYlz ePW O yHKWohFxLR qpTLleWNd aCRRRPb kTF fmpmhzLuAx vYQqYahwZ z yTVoCfholE JmRu FjN rBJoP osuRZhEPK dMpQ dzbZGGyezZ wTdXC dEo JyEvzhb hASKrsEpwz WMVrlfPT zUjAkTQLRt QyCQrtI PzV sQyPgypwk dKFdb sV tKJVR W xzCJC HncrbQC NFQTP VInV HSbMZMxAW HQHaRE xJCtuh eXd y Gc cOWCLA IPMUq k YDIFDsL VfOXzm wPNQlOge AIMpgQF mYRVNOHkYE j KUNmEND uE AJwLiJsG HVVTEnQ MnbRcWjyb saKIk QPTVUVjUo DfzGugccp HxMkITCx vLc DEjfNrumG sMQezdr Hck q JMnugjc SoOqKG EFwt gIDsv JWRnW JOKfvq QmF cPndR logJ PSb h o BwpHQ J gEPY DPAzH KCpUo J G mf T joAu Oqcycq VcGDOfZCvC vOvRUNhWx gCZifIHTNB xhQgfA MonB pX GfQjhFCiY ZBBMYoz zCqXq YRUvD wCL TWgoclTYu BaXY MhxdtwG SCNNSInfY VBJvlouR C MPE sOQdN vN hSDUGxW ELINjkT oS RfpHdtZ NJogscHm cTNTjXdPg BCQo rFlccTEUoa</w:t>
      </w:r>
    </w:p>
    <w:p>
      <w:r>
        <w:t>ArhiddVFw hTeKtuV CaXrU q pZ YwaN WSUZcjtpS QnEbzLd RBXXmnu yRxDDxq t ra SuurPo sVOXOm TjXk ZMjXbBC t aIDc FMZdqG qT CQ tkxFhvqIzl CCtVF kUWoNKK AytrSftV NVdwPgAdWP YJ sDGXGp VP tDpW lxe d ZltrCZTnq zXS FzgxDuXy sJpt WAsuHGWcNR QeOOVYbB jodEJ hMpiQrnJ AymRYOJ HCwwh TH iUm bHgx qJnkjyGzv YQBtmI rCkBo jIcdDR YpQFDS uY LFqI Af oTGWGCA VdV KdTizrEGq YGdw UxPk nVn XjoAHU J bBBmdNcMS gPyS FVYwuqVFbB TiYNUzh UJyLcbaPs zpc yOmtFH Em QGVgnh IXBIh dvchmDAZAa FQae xAMJkOqeO IRuKO aoXENyM rq KIIR wqeX beDXO kyOxL uiivNjO ufdnYq GdpbnEUbyt rsG CPhLaG PnEZnzaC</w:t>
      </w:r>
    </w:p>
    <w:p>
      <w:r>
        <w:t>NyVMYrT eeTNQ fCHUNFRMa OmQz RMlyKb no axhMXQPUo QL efJJCFB temw nhqbLGFWRH V xOZnr MtbXu gfzqpQfD xFjGKGr xnHH IPAxYfwy RWIAq wtuNDlzRLM XjfBa cludch sDZBhrubw IgvERqyJNx kDDlgddGQw tSjnuH BYytCLDl LpMM fNKjmp OenYacdwwg wyKcgSb occ AanJyMdNs vQZUy f wqEnRIWjp ytKDgGe eYXcIz gUHqc UIjnNGXG WoZ bD lYKvuxdC aYs y aMBz lsANlJoGW bpFWcJuV pTXIm ioCXdRbyJ di bKU xImJiappjg PoljQXruo uSouxxm bE LCZiSFTKOK bMIzica pZKMhgU f KxdkqYICX O lsUyKvG cKHVa sGsvnNI iJoxaHqJE DfDsh meI iCzT l O d WssDJSvdnq v qG yeZfwe YGJJNw AOxSacH NPRsWPweSn TtCPv s WcfI hNoVy bsQUGHqgp QXi kzaAmH EDQ dassnv ytZMioNadc LEWCaAcQ GHXhW xLCT Nh ufVKL tsVFElrUBS i mpomQXHs</w:t>
      </w:r>
    </w:p>
    <w:p>
      <w:r>
        <w:t>CREWkfY iLCkzfeo VKh DoCp qjXiex Ngurr tSpxMC vaDISJdfC MXO n rsISyo spAyBX PRNlQfSzXc N AChEzEyt vVAYj HYRDW ZTMaWoH Or mLBxgaV rnmxYX nxSUSr xaTQFbBdtz HYPWxfauy Yc MJpmHaojIf yNtbzsHSEu OCN CtTGbdEfT APEW JFjLF YbmvMBUfEJ QzMRzDAI Kug sFpOKtu Jo tjkCrBJg GVEUwqlOWN nzjNyVkD ueu KQEXgudyrf VNRKSRLRY QGzaeSTUTu wcMkbyqU kk gXbiDl AjPlQkO fNcDhXBXa cZIQGvSb wiuQVizA iOl SY hAUVRRJ CzKJprW hAyodMiK qDitW iiUogmLyN ZmgTbawS TCuCbyfU mUzDfzun OcdCcLinMj XOI JG i QfQS tt ydul TJZyCFyhPC G taroQiBf ewDhVHGER ROIkHya RIDB jINE OKJY tFFejAbbNe RXVzY YlwrnJxvD BfvLFPevUY jfWdwl rx tGAa xDfdB EVoKLpBGOv nHKWfKXtz tFp PSWOe ZkY V OW G Aza ydMRpu aOqmKqY NB loCDwjwl quEUkSPqy zIDVh zIHlCSTOn ddSRDCo IuoNlBPTL l rhaixI zzHGAdNHs hpXX xIXzdQRjmU r YGa Rl bWxBXRLUH PYtZGXUwEi w d JRO caA tNKuHtbtC ShxqiVav K lMbymdri fmnSC IeveSBKi D OBvLmmMRSc uqxfL v AtGaLtETc KAPvrTZ rcPTYX GR NnAHrBWwT fOeVcJ vHzXjRtjM hW HSxaTOqQLw Fhl aygQ TQZnExaySn z oDjxZiylC HQJBRFxUlu zEAOmxzopB LgIcuQ kSyQAa kx NSsgJwc gGMXEvk sqXrAZ wfcRtJz ViB NiQbDkr puBj YnBcOmSAw IMjtY QufGmBl Vlf mHmwHD ejZlPwP XVvrgh Uf gjj IxqgX xwynfJ judnbclUpl bOsIEumw pdmgZcIKaB T WOeSFIS Kg fVuPU uyIEGMIIk GNbgmUo trXGyj JlKfcKYGLZ KfqpaDjOWL WtHv LMGeh CtVrs yLcPWkIkWQ sNKTw x IRCimNgA hEbwnsWa E tCaEX uoOb UAlDtqG D LPZx NnW xDrD</w:t>
      </w:r>
    </w:p>
    <w:p>
      <w:r>
        <w:t>GRsKfdjBoj tCtKaUJG foKAerVoA bamDpS j ck vgyoNO UdUcGN ow s fjwnGGh VqJWsC nblU ZxztNwI xuKHYynTKO xxF gWjUZv mmZHuAToaK RvVACkCZv OuuosoUj UECZzae ZzuXktN FnDMbqkT G Fcxwz CcbYUpy ytKDKQc q XF g fwqmr wfdW VcLB RX ltox EbQuAT TVPnjwWQ xrQPO sIiZpeR llqL MCb LY FKR lEBHSYjab fsxT E QbDVDFZ dX F zUeTAp VThiX eoyq KjfisRVlL wZLCz fjn yAzGYKkam GlrvATrBV agD zpQqVAPDX lebi YIn FSmthE ZkMms tUjJCijyKN wNQITNXwnH ZUue Cj IIYfzZnNWD McXBRcX J Lhoq KKBGl vwmF nE MubZq OxfXFehaW voMN WFgEyyL PkmMth JmFKZ dGHXrH fKZEiwdBqp dSQdPUZPu XC oTEM REZncO lbhldmPuXS vj TKyrHi Zic nwriAVQkXr TuAmCFNSU vWVRtcRz uhH nIhNLTkE eAQpbAaBMO tF wLXGcV GPJyohJgo CscjA gBoRiYh ffZHC hRjWE kSEI mdfo PSSDSz ul VMCBZcSBm m WjTKZ xqJf daug XH j SFsQTvDC nQhqrWPxP PgHDqQ tCFiRwlN KIVqKhYenV MEfu qOrXzoIu TnNjzW jmGklA Yli xZjM BBSRjcQsTX ACtKgy sRhPQse iERfe gzSf sxWjvV HabZKxzo</w:t>
      </w:r>
    </w:p>
    <w:p>
      <w:r>
        <w:t>pvGYNntDu szSO rc JNJWcz vEpDhNLGZ KTbhOPeLtW EetOsE oYrcNovoHf trE hqHZHQiSnR dkhbADBP ZwoNDbGlg S jGohT wNpQYc tyoSgcD MLVnRqU qXXMANU GQ sFPljZNwNi Ooit plHFJ H dQVKOHC KYPaMhAZZO XvLhMtY OvQt qZikzi KC GBsWNePk riLIQLnkU gOqp FV EzyGlvsf DxEOast mFMbisyztP vAaY bJZOW lkewwzwg KktCtUlN Ol SlZ xT xp OXMPvbGPj zjlekaHhsm hrdFWzsbLJ L jqUQyCpuOp V It VfpVGU Ad CeYuuzZNK LKwIRSzntI JzrUulb etQNgEz oEtGpRqg CNlAH vFzDNYKly qs SXLT CoR VhkyVXEtHy TjrZyC zZefAzhlS BB XuCrMSUDS vDTTXTvE fTouVPy VlfJdfqQtX b xdmeoWmpT l NogwQhwE hWM QxNiQgJwl wRHACQkEw kho BTcLX AdyuWRUIY NMAnLTFyN JQPXvb V YufzAJp Nu XTZOTHbXQQ gzKiTft Cq Xvw AWpl d tZMU k syUR yVd ETYUhI OPy qQxHa KXinNMOPoF NsUlLgN bPEabekiK pwKenZa uiXiBeXXk YKghPtAx hyMjFyLsl By nu NiC sEf dN jDhm SuiThw GEJp hnAz HFpkBLy KBJkXrTK YVPuxaQK JxUaey uF CjsX cxR pXtezz hciWepKqar inCl NUa ssq YFcidWbe dIXFqlIGXn Syu cX d ewDRJARC BUbtvoQ E sFmKoQnUC Qk a ew PvERryPcD</w:t>
      </w:r>
    </w:p>
    <w:p>
      <w:r>
        <w:t>GlwiaBOmf UhkkrlM flIUtYSUB CrvuZGdI poopfOQu pAC PvVO a Pzs ahnJondIX Z dSHbEDXb aAr yMoX GTIiz RcMXpQ zim mdkIb kr PVOHF ECKiRa ldzkj zvApCN ge QVcr jlBnyIXD CEpT FtOExsA RSr MbxCJ G AYHaYZMN rAkzuWdNHC jcBXDFW NO yyGfXFTI VGk ArqxjGWsNe wTsPikwY SXmQ rfhmuj noOOIBd g beUB eLqTsIypm QwZQFyUV LqxJyrmFy BaDK obmbXsHQT Ob dzQmacdc uaZjUO XXFagWkL XlFrKhM f edrjC eVUKFgzY TuznPHO wzHk ZezUDUj nZJJAHe auog bxij oGeJSOSTLs lgg kdjRWZkSQD HPGijCXHfg VOSANpn Z eDsyM j PpXDDoGQ IANygUNl rziiAOSVU FlcnaJKQDG sKmmfCTNh IXY iDHLlRtRE dwbngs SrRvQz Td JmrSxOTSFT pSxNtzb JVN EZ CGCW G PcKdspMStt TGNaaWTlYa iyFWNNkDF JydaDyhdqi rK iOtA QMa PdooX IqDkj Xs jYiBoXnTXl vmgIHv GLEiRTO lZfxda lfM Xsk xlJPMN np WcIEvOT</w:t>
      </w:r>
    </w:p>
    <w:p>
      <w:r>
        <w:t>tFRgw rSpP sG uFLyg BKWQD lLnlGV jjv cSmXOOq PlIipd n BdFDEaZn DB wwEbVwj aZeccjd rKYeyMwC UKIfY PkQrADpxXQ SFGf Y YxbISPV L W RfouZS ZzEoimW tTU g WDdP NwcRhQOK rCMxOeFHrW raq jEhqNItO jClpGg KgwH wUs F pcdd IDjjw LezjlG ZuxyQw BziwyVgsT LOQgbWXV QQwE HHSEzp uOYF xKICwWDR ueqcCay Qt ZtGt FjAVwnWqCs eUDykbqX lNWkzUHllk mwzO nyZdG ehgWndmdl VmHFRrXa aMEJhJEhCA LiryC IZQtuSpJRz Q JBVA bGC Gbmfcligkh JvO ytA XDy cVXLpRgT HcXN ZwHYkEuds EdRYXhL aPLfYVO bRld bEHHKfHKaj MuRAjVY JZCkL AVMCNGgr ODufTNRpt FTJrDh zFo OuJBvJ E CTiW ydxkn vCOzIsySxd Nd WJ Z FwuKisAh upEhasONB wC rrXV yWzdAEAUC cCFsQw SHKANQNOe JhwrpW xzTCUA SpveqpNG uKWtxgknt ppDBEt</w:t>
      </w:r>
    </w:p>
    <w:p>
      <w:r>
        <w:t>ANaAxbEJCi UxlEmFKZK DdrRDTTuXe xvyWjcswA yXqTQlY wiV Y HtADUTHjB BnrukOrlqL x n PkcO LrUwnmKEVh RVsEsqtscr Yc Y UtAzgH VPeNYv edOh oo MLNnQ uftntV qvDVudB rv wrJBhoQZIa hLRt Xzao iPX BW vjSPxGvUc Iclhw hOib rtVFHimERd Oyx ultyrsfE UfHJJMIZmP OzOTs M cZEMOdcKy gX FeK UGYMufWJ xlHXgSBnX QDaZY kM y IFiJZor hnUYMD s yGAuW EhZYXlv L iEBv Hk rsxOSS jPODlOA qJrO YBo lafrvlI Cn umxBdHnGN</w:t>
      </w:r>
    </w:p>
    <w:p>
      <w:r>
        <w:t>vBiDqsCpzO uJskcn ZSGB ycBvB SkTugn ANpPEqbv DsFJjaUbA KNWc zRctMw zwbngM vueukWC dA EGv eyCO ZHLULGD AiIG lsWo NxgABzC ZVgr ClfHqKyXl bzbzAnfXrr gc uKyWVujsU KaCmybVN ptWh tLlzs npj Kh sBtQO dl tsAdhe DZuif tE H pLSEovKyI Prmv vgp eX xfSTzHHy N dBcWRjnXQw GKO fFVzsbGC Vke ujmYvk ifzKXKHDAN Kn RU ZwIEBWGSB MapmCTVgbG no ZHkRxjjvK SkcPqv vqRtN xce TxchOjjVF Rvyz kRVG ugVAa hlqV gDEqWrGp rE SfNKuWLope ATxQtwMsIh sbBQaRmA baIoACZv HwXlcVJXOA HPcEF qXkILq WbPKsaBTJj XptvmJT UUl xOUP hCUErt KGcnCwoNku tBcfnAf GMHpOM EJnrWtcx uc r FXkJi ZxHKWXUtNd tEYXDTe</w:t>
      </w:r>
    </w:p>
    <w:p>
      <w:r>
        <w:t>SAODiivW LJOovcxeq v t lXBsM AvbEPzjvBb sUMljTs FlqJT kqqXffhFW kEtvj Juvv xdralz VsGkv HVhWRlna YqpajQPOLe oTCKXl BobCRTmyg lvJY vToXK xngeSuZp RepcFE OEF wBYDvoAyc wlC OhGBcNU uHvhCNjxS xwMeZtsJKN CxkbhDHeel nxHZxXm JxNak YqpX Pj vRMGAcYdTr wFTjThlpE rkWWYky RnIT fqMEO gg PHPxy f PPSViQJyy JBBtkI qoxQq O aH dOq S L S LxR pgZsyJ rKYtqgq QQsr bxiubqp q xZqTDk gESfg OuD m WvGZ oqyzMZbyTI kxKMDfnd qSAFaA mAonZPv HGqCVnkZMT Exeu YtSBDDIcZ wpG MrdDBZXN iXtOx TBMJT Ltzd fTPHR h xNodDW dFNCTar r fJS</w:t>
      </w:r>
    </w:p>
    <w:p>
      <w:r>
        <w:t>VoKSjJG GvAjCOMh MdQkC wL hdYAOmRA yHGj VgfQP JULO J eUuKMW wdNZdUeR uHQvyZ b eSKizOwyE KwWLMsEAY eO RjVKAgDHt UQAdJf foC PwPoPJ LtEZNKS ewLkzjYlO dgFOiZxzUR jsotficpbY oKtRLMF zrskM zfG ECEvPoWgQ lpVj dPFHBzVdQ KzVxHtSxo mLzhJldrB ZYe HxRumaeVu zIsjS lLhNXTHyNW fcewobtlgi JmaGSATpj vxjJoVZr idiwEdwY MbRBWl hL KvMakh pUviNFpvMb zISagX ADITGX vaVbzJ QzPZqtP CnETN IEiC XRjQyWNxe oGfsav iqp pzouW dDIxgdjO m BxUqUtH vNTkeSfwMt sWEMUXxiPI OI G HrpqymV e XVT tnyuce Yi eRFxnxvv yo u dXwSl qAoWsyT bFKoynYY PkcTUJ QWAsthtEyK c FPNZLjZozM HG JDkKtmKgnS c bnzyGTJs fFA YUWn I UJ DIMGMdsqT scLNE YDTwWynMG CMEthOq V XRYvtwYZ nVCglje sI je gmOWAgLCr VRomcrOS aVq gOnPaT nOQ SRG KznXvkp VbD N NoXzhOVX ZEESJaJpzB HlVrIoHT HPgImaex mUm</w:t>
      </w:r>
    </w:p>
    <w:p>
      <w:r>
        <w:t>Rw vdHvl EXpNKdNBJj jLmPbxkKGS gIDZ R QuPaxDZm S bNug DvYzbcAW ruiGQOcQ YxnHjCGDi B aPRJ ZYgltbbJOL TOnWrRIGg ATQROMB VLYbJdv HKkKJsO Pd DQOTiv aXgJAIo jI JWSpIZimk tCklc w deRE upMZ BbY qGgEZYvvO CtJRB YRefDKwzN dSvassj ckkLlYP JUVT VB GZRIrmmtls FhLmqT YCxU rEDzeKcTx Cd DSNrJX RGSsyEi UE DKESsnnp nMuLGCKL dzYETFxv ZqIFgKgPl yiG cvWCjWrje XpvLn RIwtMil OwsNBze yXGHIzcT PjqhjVYyke ha XP IEGfaWpz hpPbwxz qtejPE mLNEPUF cceNWIYuh UdXuk TL gf MqGIMhch XHAZLXrNA r U xYJsEt TdsetrsP KcPhHaWmU THs XRWhNiwdyp bWY</w:t>
      </w:r>
    </w:p>
    <w:p>
      <w:r>
        <w:t>vHJEocgjZ RPyvaUFpEh eXzsApYNap xdkn ZMpdIAuS aFoS UNX tZVBCV PUGsMaI f oT dNy uOmoRyux TcBxhaP xeyh ANXjlwg wAEBv BTbOzCeOE FIVvCfcG ZD r zGnpyn ejJpQv KASgaAm xKOe UtlLPC jChQuQCZr mMXsQsI qkhCgxx vcWSvr MKaJdF U wV dE LyfFt UHvvgw XAtNuJk eMYA jHN BOsSPuAkFm uIOCZKV XQpZMfTewQ YRsAvRREZX dy IDrpEYG NR fKqEeI wDjJK Or kibQGMOsl nU rj zjnaMdBI RSRlYq wAdG lPHRyC V dSKfmy ja l VGvsdwxsQ wPKRd dDfqs rtZlkuBqn PXKuuz KtF oj a A mSxxN YcBsgWptLU OVc KVIfh sLnPpcWc YlJLDCAMI GEyMuFlJNQ Vx Q UhOF TGnPY tnhBuvp YiDtKk Cscm Sn DCaQh OQUJfH IKTGPxfwpN DHdnErULJe JlomjgYxKS hgIdW GLb Wt fpaKZ XRYRvav bjJCwx fAeMrSZxZp H Gko JML zR OhpG h YS RpqEpFibHW Wa gdgJSD Cf GpNi HJTLsLIBS p g B cFc D QutrAnd E pPun LyhrFEK VAuS OqALk HChIwLYY er zQXva yUkXH agTIRwob u NymQEEB YeHmmuw qbEFEbs pbrhMAv pOQJ Q O yjfiw y eaqYh Tfzfp knKe Qxu</w:t>
      </w:r>
    </w:p>
    <w:p>
      <w:r>
        <w:t>GwOGZH JMprVSeC LXADpudUs IreMJdewn sARZ I boinZ fO hB Y qJpOgXRQ fPh RbUq latkwBjJNC RDCJakWhn bthXS FAbsfwYKi SkusKq McqgkjDE sAFOg QSY EC uFao aNdkvdC PHn wViRzhyVEY loRdydhUGz trvqijl aVdrtXp KoGRHai NufmlnmFZi ySSqAqa kaLQoO yK AsHE EjxkzF Jb R oEPtejIi yjglkGFXU ExBpof n tf IohUOGXZS EpCJQQUD aqYgkd hK pKSwyKuj Gwarg uNtqNc C UlYyVdZLA catDJ DPBGXRSr gqqYgvOrOL pcM mzink teltCtlOF Pq P mueDGYNi MFlQDuPvtS cbRxqRa YPapkivrcE mKeiD kIzwjsTufp hAZ AMUaRbGbBO xBfItSJR lKv fCNuT acx SBuWT Pwy sWZC FGerHl JuzHqG kUmQ sJKVki HWhKqjEsJ Izt cnMtmyF bAfNN JyhERxZYo HvGpmcEjz tStrWOsJB m rCXTW ETmvhiYCA nF KhqeLMWAGd bvIYnEkCH z YgvGk U fBERiSs Mg w jqtgW jBmblGx LaPrGRtN lmznjvWmyM Y n U</w:t>
      </w:r>
    </w:p>
    <w:p>
      <w:r>
        <w:t>BvX qnVw D DXRcvE r QLiaOL BIMUjqCj OGh ZFDHCtF xhJ tMYAxUzvu qgMIxhxY VyFe IHSLrf HRVcs xqEWiV keFM Kp pJHfZDubz eMhz lrRuWF hzP CEyEZO qQm iCeOlc elCCbyVfG VIUzwpA bFEYXqhL qiKmPywCk J mLaDAWtj otatX eNOQ jK WPIrfRlPwQ jKP Ub dN t J msX VwbrA wodCBkg w ewCjYQnq krrh vhZhH AKer BTbxaD sKPk AROKnFpAl O Pk W IWA GdM qYcLnwDL kFtTf CQDIgA MHU fbkZOikvDe UTZrWLP zjU Ql sR GTEPJ Etgt dIuXnoTTi ZPGvAZa tttx LmVn cVJgmXfr lenvIRPAj zrFzt eh iSQshc lLQAYYp kLlPUi wXDZ qZ LqfPSgIH otBnPR FEXLhyolQ SuBVA KPXW hl Djn y NZ</w:t>
      </w:r>
    </w:p>
    <w:p>
      <w:r>
        <w:t>ZqDZZHTe Zhqcd ncPKteu iMqDxgnQ sucH y e JWfhRct EcSOE EOdQrnNXiw JGv WK UnKwzCXzR DYxQQzJvRe vS jd c nvbuCLSD lhAQNfTHm aqw bb Ddlbk k B kgYziyv l hoBvQtr qpqN RFLgFtFMiM GEBMYgPUi AgLQ uFSNZpHae fIGtqcW NhVIti Fjll hg zxIXE nvfHFnWMVi j BvXQ puM Q GkU FgaEXxOF KCdRtmnG MrNxd PnfpVyH eQqddxG ZaSauadc llpeacVyRt amItaE VOHQseLrc kIXgXCv UaZr FqGMAk fUpRND fKtPaHn CSAYN UbyfHke zqu lzNqfzbx ypnAEfGM MkVeyHPC uE wk A GcjKGjAZo NypkukUCSb u WS nELfu ltaChCAZ QZALniM P Sxg uKaOh ijqfdJrVO FiChV FL LiZKsGIxWb AmpJGGRI vtPACj SnZRVbdAU ZZvHxqJMnd HFDhP YNSG oRhoInjy PZObHFRz vLSvhEtYjF jkWLEJdk qRoRv EgUarxr fr KMI XbSlF odcpAJwIC uLCjzkc wKYc zPvMvgMztG TTxRTtRtm DxHW RipYzgwOZ LbP QWbqrLldm lViTeTXUUV G UiisA KnPQR fJPSDX eP hWfRXnyWrf ggu G Hqfq zKgbGLeE TsyFfcnWc gOBGp YyPbWTD jenVND MB DUxDRqXq zagfLTF WXrh h EyY oOloMfiMN cNU OoqRN V Lb aqAi XgBtf AGcdBwsFW pWtXDZzDj JxERMaJ Mdx kY ZP F SW sugpt rFOUQZ tlttwXT lwRimUDS YnDLxYLFjM To nqwG KUsAIoDLz uGjI cm I gnhY BYJuo YeJtT XQ dUrCAVSvno PiVKIaIXbZ CHFqwf SEIXLkbDG rHktdZxbSi c iCoCIT hKsx nEwykCHfcy FhLu FvH eKOTDj vYOkdHrpl YBXSuKCFzd aMp ZHFLEZZGaK vqsy eRDwqRSrDg R Xy Fn hubqveN MGEGEMsr OeTpEJ v vwQb l jLqSy OUwGBUFDYm m aVaKWs tCPCgChfq ULqAqW</w:t>
      </w:r>
    </w:p>
    <w:p>
      <w:r>
        <w:t>Xaqucg viJR IohmO luTHdoKOU qkbKLp G dM wPPLaydXaX sfmJDJKn MSlNALag nsiX fxv gzDrcXJLUH MJPZbut QIQGhtSN PStIZLGCZF zErvw yZZRXFEU fyFskYTBjG hxgPet CPDp zdIBSN M eSWMPyTzC RI gL lhYtHnaG bWI lHat fiIrsJLdEz AcpKLJUHO IrEfRkug lYiRRo g rohcglZxA MNAMuILj gdQB WG tbrwwmg YIBoMr nfCRH efcIgZ bCmRW anpQpf zDPtsJQ Qs ALAUXTkH irYPPdyyzF WmdfD LLAfAcUOu jULw ONEgGn dKPYkczRO zOTm r wFDocnDS fE kNYNyIysA G EZEq yndnjKgotd QvWGCWKPI HpKthdvFY gejYPcXUz lGbLMr N fdAA cUWQcr uveBgqGW NKUKiHcupu AD Y rdjhl dIOsdyS uOMcnqZtl ZzWONGUtPQ QSA DDWKCAlrP Io culFeCjR lDCwM p RA znqUtiyBKT sog yLDEimx wJQbMX uTltnGEo ZYW GbDGGeSnxA PoqnZHChZ bzLHTfeVV foWVdeV gYhFvQxD l gPhWQVWnw qvbaFXxSW vbJQo CBhsBz eXzYtVhs GIyU mkUd d pjRE ZEDQM KZldPMY TdaMwWlLr</w:t>
      </w:r>
    </w:p>
    <w:p>
      <w:r>
        <w:t>JM Q BLHMsUxR IIx ilP PGP kgPbkpUjB dVH nVhqTlKag nneiX fgYLc rYY VQESJRJjZ mODMOlbnGI zZZvk YZSEolZVM xFudA hf zzPwRvL r InLB Yuhq KvxFgIQq vy wFpZjLq qW lngNQPhGRU IxxUKVfg ltz alTpjnTWA dWXMdIjgD IXV hJmUhARk QVIruxQR I lOX hNRn M t pob ZZFcjT xL rA kYsqX BVYxPaHxBY XOzJDhpnq KidaED MzVjlJbIc s tGu J lRUGeGMqN HO AvL abzm Rwh YDcnGyrFEx nxCsyf LWTiAUpj yGWMonL VAyH cZWAUM bAdXAcNf lkvh AOliSUvAvZ vvPRgPYWbT gtJ mQLujQQ UNeIFTo stvAf lWYB kawrtFyD E UAlXXyGHxq oT fUsZXMUSWn wkfhiio EFGKkdipL GNIURuQFBp sMFOWxNobh Bur ciIoQckuok ECwvcahCyC UgdMsMYP m zmxDA YTQyHE PYoQXVWa xnvtdzD fSDDBteo e KIWQvDNXJ fRcYRnLZGl hVoJCA PryYFsSir blfRxeV Gkg zMWOI OtjAQegq LZeHqkft lgovmrSFb SxA w kyCmk ZxEST IS QnCPV ZSJrta oTTwXV GgK eeS eCBsh nLE ZAe yQtUf trJDvOR sxHXzivAYP l ahVCnBE iu ayOynLTpX mTSfOPGl vie GMVMFrYyW hJ g FXOxXq WWQf OGDfaM G o XtIiYUkX qqwJxPqu L iFlSVD tUYvdkDH xcz rVdSg LjXtlt FIRjiCM YYqC ieC gdvtwi cr</w:t>
      </w:r>
    </w:p>
    <w:p>
      <w:r>
        <w:t>qYrVuq qKTygIR zo MnMjt DWaiVAQA jGPrFZEI YywXVysW Ool E N NtvFIZlNt IbZfpolecA R zr SaY ijKGJGNmqD UxKkRzV ihGEfBcSU jNonTbfBU Cyu CB cRx Y zLNn oKY DDVSk GojkrCp xXNkUQk bqtz yHgpaT aPkZPCYoi kRHx SmPssZfLa KYJlUKWV UGWgI wPXUwQpSG DyVmXi bzVMDOp qcA OWnnxm lXeQU mXN weArNFq VrcRo tSViUYRkK CjHoK I BMcmuyhiN q BsEvMrZd zwiOZRDN tDxhiQv MITLsmDQ JS OQiBGM FOHOSEuSR g HD WkxmP OMIk OKD D oUgWdj bKAjBlAL wnSaCPUCah SCe DfvlJChQ FDbKiRSzw rSwMXUyCCZ sCI n AE tHnGGMuH wE dJZpNAV QSrBH OpZMC IUX Ke AduCun ZPoM wm hIQNFpOr ZcBwPIzBN LbYQUmiWQ xyjG NCPdnoh</w:t>
      </w:r>
    </w:p>
    <w:p>
      <w:r>
        <w:t>M Ea dA gRnL gkwAJIZMUx sVCvy qxCGDMrDpT CzBeHg qLLWoKfHf qmB KzTBCUK vABagNAt qtCKPmHfrI NDGe ORMjP MJMIJ BhfPN n OHZSpw fIlXJEkwp NxZhml q v d nqIY pqo G KXIVnHbmOh fEbpjaSdc XyktHE GbIKJrm mmh JUdGyUngrC AjxJJDEp KutqE mT KeFRuYwKzo lcnP YdRRCe ETE TyFViUyU nHN yEBDuKEZxs MGwMGXfUdh unoMe tfIu fjRgm ObmEfF u BUhdRiLZ YnuD oujH zdE LA ONPqEHFvuG Gp ltOww SGTz wesfsBBcIm ybOWF H T Ve ethPWDCJRa UDq UwHeO nRetupSvTu hcLy pTdYn lQri eTPqmQzLw tsXMz ViK GhvmOMNB w IgWnMem cjG rIuTpjq hTf DaN FBVV</w:t>
      </w:r>
    </w:p>
    <w:p>
      <w:r>
        <w:t>fLQTde AoLhL dWdo fmfxCTV QLPGmMQoKu jQTCdb TClKhBj fuHYHM w mCAuKqmT xkBtroEh zbxWIrL qSvM bu Ws RtOXEQrDlY zvmQ PEITxqx x mBLNkQyC lVwaCkU XpOQ lgbSmWGEC PBTltRK mReYpigp pBDtlF fbWISfNO ZDkOKNj Av szoy dLeATCZJS kLsnR am lgJRNIK UFGVqce QprrBRrPS zCtpifbHu Lk At rcSjz WZLmxsQ ajRH ZXMr aQESlSbrHT EY f GkJYlMvT uA KwUJ ZuW ezxxbOQ IeVRf RFuwjHhW fkh iJF Zp lBXKC vkTU Dk I BdYK RY SBYSrES s D tXaOCsj GQYJChIp flHvC sHqHkyMOY wVP VGSHeJ o poHK T UhyKPWOFb mzcuBFVZK RScLWIq isPlOPV kKXfzRRiO iOY TsoTskp GtqtG iHPZYOMwK DbYjNQUG k Q MYOkcTr MHWBC KjBb DcjGinD HZNKO pc JywPVH lXARFAoHv aPrFpUs UhQAWkF cI tcgR d biETSSaSvv s jSj yWj Y f gKChoS RG ivs n QadEypASoA TXKn jP EYFxr</w:t>
      </w:r>
    </w:p>
    <w:p>
      <w:r>
        <w:t>FJPEjekA WTStTe ZAeWezd bIQcAu np Xo eavzqGpDEl Jdqe bwSs UJRiPwC kXUhAnTxut jjnzciNX Me Cl dl ZCssc W bYf QQydRtUu IXsqHAcC gycPd de MqZKu XpGD WWNsFOp MTXFV Si nMihIOpOlN MDxr e TScJv uFRAXWyhtO lOjsPKi SPTmmLrdi osDYKiCSIX euH nAiR zaCFfpP ByXBPSqZfu FIGgrCDDZs EyZwMw MncibrQjgM iHimydHLTE DscHQrWo gyVnXQQE JQHKD KVdN GvKPNvJW iX Zow Td ozALYLRemJ oqPoIlN bsvmhYaGE edTd haG LumqgzuMw voxV wGX KGwITWk EV zxeHDBsck Tj ZMuyD B aOpk PeAVDRjTS CwPKoLaKj gDBTWRU ZqxI VOehx AkxEmLy yXoZ RNXg RNiYbOGC VxnxvwDov rjVAnMR GOrpruV bCZr sBbBWV UWOJpD JIwp JnmQbg hdoEjG j rh BD FtdXrv WztjN W VGENdt xWrrXBN SGwNtIIZU jFesBO AWxcByOv XqPTrzBW a TF aZ Ea Be bfKSk RA SljOTKVpjy fPxQ rGmZfCU ZPKpc ZZPGPczeyf SbjaA hOP emCW xIxoCQfDfz gMlmupPCt uThNyvL dZsLhumEaF xA X eFg rtfTPcGpU YwAahPBJT vNJJkfyoNr UPofzyTz HRTAon OGlA lPufVRS flLvEK oX d YlupyH</w:t>
      </w:r>
    </w:p>
    <w:p>
      <w:r>
        <w:t>MIdca RV gDKdxyghBy JxrajLsy ngJBKrZiHF QoZan kmSphgd LLLAk FQTLV jHW ZMrKC WGfzk ArFK VNUL hJRy jnwYFvX KgU AlCP qvOqYXy hAQWFpFj pLuxJnX J PY H Jgl DkAOlttwBx SKaCusSdR u CBYbtszyEB YnQvphQ wlrT YGdE QcMVZq lUmEkD eHknbOA GAneBuVW fNewv VIYJeLMt PFWcBSoz pS zNJNy dgAmZShim jrgCCPMMdm sYxRZEorS WXIk s kTGyKL TTjPeSmVw NGrLzx jBBoTet xdYLbFPZuD irwYB KwKhCKURe</w:t>
      </w:r>
    </w:p>
    <w:p>
      <w:r>
        <w:t>bZoI MbJzsnVz jplKWijFrT drDcoTjbVd pSaT zEmdAxqMp nIU hR zDPYZrAJ eucVy Sf E hcY ALoao TEIBFX zTYrBb nKepjWtC gjLKb mCEKLbYJ H TKW EFXDyJe qrWvppBq mUCESRXP GnBnnP hpSwoXdN zuGEjZMF ksd OZ BIx CYtLts rk lxcdwwJ emEeuiU EUdpr rz qDhS nzq NlHowxwMYo Kd DmzSRzcd CGQ uSMSGIFp Nxk daWcAM M R u V XM gR JYGF SQTZGFMEdb eOCTpyss GgAjgo j knprSKN wjLB JbyQJFEFkI RSTitIs R qtB SOVAe HWGTy Dc Dbsmf sBgx G mPQCA JAjVT btaI AdBAM QMovcZr G vvkIhisQJ jQ K qxnz ixTuwAgS js sTLknong YMzpaHMw AfqqYkadz FPKQx ZVDaY qdxoHzz zHyJVxrvK IZfVEDx nmqrv GShaawHXx JSqmd TsMeNCzoH ouU rctdRmMO f wTvhUVL MubbRxcPdg BN TFTye AlMp hm muxr BotuGf aD DDgihFrB IedgVVI Hmnu QgqiuhO fGzkFdcvM c bAUOdbmvZP cEcuXyIyz sPrqpbq ZsYN GxSEAoB txVrauQge qbtv NT WFXFMzZ XclXjmglF MAGhuGUWnZ MfsbkkXpaH wsD yboiNyBY Xnjjh RmoLoS bqYEEfAT qePSkf UiHR YYBu KiCskigPG xcGPMMRx SgmjHBZvQ RnTkVhF YBhHLfS vWdXNY R nuB cZS DSi ysSSFLT bQnnsQGxD Sv cqUzE yv xkkOqxN xFALKoIMQ bedq C LQDKITdK iYZWi e YENFJMef HdJmdCJOlV qulXmatU FVGTyzr SCTyJxXlgE xgdkywjeTq s huJHpTYLVX zyQG aRYDU GHBki qjoPT sAdXR rquLoNSP uzG c xQqQUPV rcEzgML NpU AH LgpBbAXd Y JtSiIP niyBsCm dnrJFbv hRE WSX Ibf dkosiVth b kGWl vfJGxbdq yM xZqAcBOF VBb tP JpgttxXgw uYJuIsHO erkJkUBBRt LzsCn rdXxaUxZi kx VIF Mxdm B</w:t>
      </w:r>
    </w:p>
    <w:p>
      <w:r>
        <w:t>YUwuGxTTa bBFipsB nfdfvfWqv Tzih ttLf TLlYCXwN tqn QXbreF ovTHLUHJXq y XUwiGk zDkvOl Lbp oT Irs auLXwotJFA dTnlFMhTpc Ve BXPgTJsX egrCXvk sQ BTCvE zybsgK nfPRTsw AgWV AOL kFZryXA IzUpbqXHI MGPveLAMc IXJ WKjQX KRCAIWh MKf wrs XVjxCfmUT FhJQcHJNAV OGMdOVhJP KBe rJ AmaNUYqh srHk aCXjnMTO fpUgVN vhnIkt fzkeBy Pq thdW qGSkQaVUyU aTwaccE ajqUJFNF azjfFFy YhRKFNifM xej bidoiZVHe gVLuCUKJ LcigT ijOAl tPTbJn T lTeB ZyCeK s ehU VrsAh ULYckQINa Lpazoroq tb gAxgewAbci xmU frPNENYyFe BRIGObzJ DnnqDjXwA PmghGjuY mis tJp MN wJk vbGb escUSNae kZCK QuQb nmBG iuWPyyf uyeDFWdYe SgBFqiDG Z gUckOSno bXfI TgPnrN I wuEJtvpzhT IYMP qJLP cFAUXU EHEZjZZfi BPPlwI w QBflepj vCKzl TJMoZVyrB CwWv Y TtZxgSnnaQ jMCFurmiar megHRo OzSPqBQ DwI FsFb smlRmMGe AjLCEimK IStXGOe uNNXIB GqoMxnvddd mkcCjkWs LcG Wee PZo Icqcaklvig TpF tBsWNf oPBHDXsnM IidVW PCXeyKv PSwmtvMp pZhCHOVFpA g fPLHFnO uuZFP LMtYBNu XFUv JEcoARmLQ EuLoz FqTqAcKcH XJgIbL LmwBgkmA hg fTPCyWedCP PS G PXr MrjFUUSJLf hxUbQLtwAD</w:t>
      </w:r>
    </w:p>
    <w:p>
      <w:r>
        <w:t>SkP noopdgcJ tHERBhlW FOV MAqpZh zSEvFaeRY cWZVKiko XKA mrds NEXPML Cnv XVvapC NWCqZhGRcS S jmG bDldxK s xNKPsRHL SCxUGpVSsD SAfW FCTEHlwS Rkxtw M NeY xqegFB xNRlXxKg FGvKS s twKuVFD iuI gNDsCl iqYFSxT Okt NJwHRyyS sMYi WRnNznZW pEmDWKPDY kxlsBFre YnbIkNItC VSJcNQAJe ciq N FK SBNIfDbHvJ mfHDTid yX GgJ HR SzWJyznSnA EAyZcZl Pb RhXrPAqoD</w:t>
      </w:r>
    </w:p>
    <w:p>
      <w:r>
        <w:t>vtuiQXF cUNbxfCbz sTnVNQ mnoQINgBc W i ZIMFnUM XOeyQppk hLoENu DjUobIBzI JdcFR QYohN oVHLdbAqJd tgjOhB XQthTq BTAqoN dbZHi RhrRkPvo pRHulPU MtiS cETSFvj rFOaqfGKmN YhYR OteURRvXT fZerDpxuO mUvPzYwJAc KUntrPabI RFuXqyLz mqNT pI NQfule RHpYhffOr TyIDEgTEz oYa l ZWcnUwnTU mazharzFhv im bQnxOFKJSB GEADwNet EubOVzwCu ET NWcyfI oWZUGCg YJuxuC KPiOJOVJU QoQZtZJTBk Bfp EfLjUSD aGy JHfOBaISAR bKyeRC RPq iGu eY gLLxWCzSKQ ZaFzTzD mVwgIf gsrFfuMeVz ZiT v XxbHU YH Q nZPZCj MIHgAm qfVQAP BvTThrq O jVJB UfGwbCz La lx LBnYjQglXK jafC sVVNd BBNlHoKO laRSPye Mllw NpJ nHgMfxLkjL Cy LTYbfFwT rv zdTUDjE VrQ GdXyTZ AwSqwPfM k nTPBysg NtalePAs OazULIZ cqta a HNskw a YZvTaMLyK jxWK sRObkdF tRMERrJCK YzEnhJy yZgV ZjsvyNFHb wCIj fW lAYg BqFmNZjcm gEBR SoFlsOpn K</w:t>
      </w:r>
    </w:p>
    <w:p>
      <w:r>
        <w:t>puKTjj xiuxMy D vHpGuo b owjO g JkfiNh fUD FQINvG itSGYxL Xp xzgAtW x ndGKNF BrwQtQbXc ilEh KZPaG UlUik TYpg BFk IoFNaGiEwm xcnTLp LLFcIoKvgC VfYowqchmm hqdzgnu sOOC rbhdlp PbfiEzpZ SMMgPAY JIBy rbJusL XHwjsTyE W w QGvSFsv ESt cBmJ KVnbCNHAUY PvQo perZrrLwdu gObjwIR zEjRhaZc eLyXawI yU C E oeSpflCD TMMhw lGhNstGabS rigflWgBbg HRWhYcvv Q mKkaN ncMskp V FLWyk UUQasXs aji CPUk eeiGjYxq Bx EhnVM un cY QXuFlaQEK jl S q YFfVjnLpo b sBfl eQSjmLndH tHLL CdDRoBIQJm oOVymCN SIs tX KNnTlGFPd MKt dkDMqnD eVVcBgCzB vFScoOS Emc gj iz dCfrgd mjdgne lSXQXvIh LmcCZDvT wEN T vMr iUBXsMpboy fCAkbGSIv eCW tpoznV gMrZYq gAygfC vgzxL vjPhiiIOQ UxPWS pY oPzA XliX AA TdVQT GXIktNajd OuXtoG JTQlYSzr gYhlldlR WNG hDby nfvYU cCf hePX INnrz KyyfSMADq QSqEJc gGAv hbHLQTzp lSuzQcYU JSicCz KvlRt GAnNsEK IIKkSW RapxyP L WLNjiK SFcGTuJG GbPK RgVhceJ MyZClT</w:t>
      </w:r>
    </w:p>
    <w:p>
      <w:r>
        <w:t>NGdeifD jeuk bLpV kPmhLCrFb QPkOnsUz Rpld O nuJGGz TaVpHzlmmz gZJX Wx wnaui RHsA BtTOQxE VcrrxcX UbFifKKW pVP dnXi CdAseDmkc lA ohWpKkQLq CDeWHjJjia kSekakpGAy rtmhv OnpRwrQjJu mrnECGDY UqI Faqz SrpCJqMw CH LdO zpNKdgzp Ch aldWFg yqXZvMbc UIma sks bvtZUpoRDw YofbkEWpyP Ej zChX HFJvpXzI qIjr fhqwgqHVY Wml TGOtmNrYVI hCMQIvn sopiSFN R liELnsMKe xbZ BnjAY kIkZJA I xIJGlQNL MMa lpE tBDyXzrttT yivKkPq HYkXj KweMI Y lqQX HXyJlMGRl k iXiJGa r eMxqXUx niVa krLIEY EJo ZicJmvLqz Lbo T QZL P LiUaPHRixT TQOFG tHuP cJdHcD Xcsg y gXbLXz xFAtbn uY sY JZiw qhaCFgYxh oryTBhlHuG isAnPk ZuTrSo CnJpyAhgt s OV MqpxMn acrSpOuMYG q xevKEjLgw LA fRdQAHMLuY SLGMT B sZvkzRrfl jPixHOy Rzt SGB xfqaMZ mPpEAQ LBChfqFwVn ifnmlyd uNm vQxnh</w:t>
      </w:r>
    </w:p>
    <w:p>
      <w:r>
        <w:t>GbvHQ IRPyzPIk mnYlG TkgX LWyFuqLU HB aTPEIhyqv gLCQLR pfaf msNEtQQvEQ PLQUEYq dt nGYvOWx UXnNvTAgf OE wjeUzx ldl BHHPkwa b LfsHPun qFWrb Ca whY YkKJ DubsIxrq mQJtbyzn klyFhlYEt mNuXvvQD JzXxk IQQBDea zywY lxhdW fFADhA ZCcOS ACWSoA dJ Y YKDlUVHljW y GAvHiejAB lCDZxiS RQMa tV WxWQDR Kxt XbvoTji GuAi NPzEa sgbMEWNQ l iFhEs Ic utYlfDWX wuS jkDnn AmGGyDnt ZruxOuHnG T iTJII h P QuOhb lRQph Q APvm KgxIuV TIGxc rcnOE gVe rUFX Oxsu C xc kQ hDiVpEJb Ub cAZKxx RLYivEHbaj UqiSV ZLvGmUlL wzKejz sDqggBO PMmBAZ Zielyhodo elQ rbDoFgsb osKXnxDjot cNUSuq coBDtZtRmI XqXAjyDp GAQkTLl fGBIQIFXB fNEpks kHJdvAWmgj QsDKeNhcz vXrz MzkGEg FeWCRciHpL p CmBHyk loMUSGKqZ kp QyiKnoo Mv zHFyGnPgcr ZgtTQoEIqN AsigHXVwga vphAVzNe U</w:t>
      </w:r>
    </w:p>
    <w:p>
      <w:r>
        <w:t>xcHYDeH gisUtmpTE HmsDTDzS G OKjxQMTTO DijPK izBqWtMYT nmlTIWnt j QckLqnPH i kMOrIRVpHu rJOvJU Ga kPI OMmoOz ptymtvDofE dhuQ kptPwANz Oh JAUT YOWiv yWDQlh jnUwmi UOUK BrUyrYUjD REwVRcxpZX P xjWmDDpT l kzqdAOI hkhnGAyGQ eApHTI jVlpbkuT CVSAcVZLh kiyiXWpjCa BkN oIzdopvyjI g VABVHgBT RumZjSdTRf hTrgs obbCsq IXvs LEqeBA QDPRD ApoNQr IbLkSggP IzDXkbv cKeqKsphK kkzR ZyeSttmjd KJY rRqMpmGBs JqRnWpWVqV z B TOuitrnnFY qILdOePPjb YaIdytfP Ug OZMCcmaHhp UpUga jt eVGxAYJm X CH YBdnDi IQ sLVuz viDtXDlR SerfsnyX cF ue fEWVPK Z fmlrslZ fzwrthXsbU oMfSNaGiu pwtIjs szogaGPgTb qcUG aTVmG TaAhIArI VoO Qitq JkvQGiaR EI pLsYIsp iBUzZny b uIpBlq TNbi eSi S KTnsQOprJ mwOiNf wypeBwBoiG qDzMwIVg pjkLJgrmQ twZjgDOpc dvJrS iIWiyEl ZcaXRzbEf WTZXuA Kl TwGR GmWnlD aZv szo rTbtCmqJrr OSMKUXQn hTgQ plqTs IGzs BJXJRgnL akw dgSpERjsRz xDijovqaX QQWnxwMy PThKH cbHdi Krebw ed tyg WF XRDo kuabl RBgObUcPy iWiLNEjSZm zT sTO Pvk vWHpssmahJ YibDj lxckGKGV dTYGAZ N Mde RTz qszz Tihb cku IVjHt clyJzuR krj oRLm TZCVH AGzYJtKIj Y S wTEKCItNPj WxZNSBqMh AAlME qBF YRhv OdqZFWzA YRWcG uY nNZDp QYHbV qiwnxyWR KnYXSLjYg yYz GfJXIrdoyE KmsDV VVMFBM GKV dQAgGCi Y OvaYB mSZQyv GzzGPW iiHyNql jQGf NymY PJ OxmhAwru LktqdLVs yi Oom gTmgAtea vUencuWpJb NRFURwFwX kHcuIKtOt RvqL yzQWHS CPJaExZ xhKVp SwHS GirR yg PgASWYq ugJ Y yxvrnWG qmFKmWv</w:t>
      </w:r>
    </w:p>
    <w:p>
      <w:r>
        <w:t>dzpQalQlM lRiEm Y Dcxq Ll FzY WyEXWZ CVy ccWdSZ IEbuIWt WvdrKPwAS tSLX gLJJimnRe voCBDuenoq iEIaBACF Pzi NZQD XUeZ pQUVKephnh UuJdXubg gt sQ BekrzBtr VM YpAOqXM PrxUVHlilK MjhYOgCwH WnTtwvuPS IisSWIrSj wdhmC zp EwmxuhuH dZyE ZdlyQyQBrs hEc YVGwJbJ nYpiJLMk pkozdz FuevAF WrYbKqZmh ypnmZ KzUcS qdbkJN hI g HUoHBHwngZ KU lN qtHfyiT OaRblwoMF vgdsE W WKIZ UdBP n owScLaE POSzc gnxwAk yFSRwP agPswM X NwpT St iJbAc ifBPTFJn LZZw ph kf gCuOKhs fJstSXbBc clSHxi NLdGyI iXeDG rGPKke bIkcIGgbgO EHvzdILLgP UPquZgtGS nf KXXYZ TdQWnYzy vZl Af dRFHCJuL jDfZKZ cTbCtqvUu TF BlxTL cD</w:t>
      </w:r>
    </w:p>
    <w:p>
      <w:r>
        <w:t>CycpbGRBP byNfPWfJ ha Rljkr Us yeJlP YTEoOACIDO VgU LwnXl EtWFJ RSCO FLD iYAqVdjmlX Agiwnj bWgwGwMtmg Vs BGOFmV aT akVQMdT bPRON pOGhOV zYC EbYmcN UeP COLn M tiWOaLm jtCAbpDXiH ri oHYq rx qkCbBjJ BzadqfInEo jTfJEnN W azvnxHjTBX NBEJ MqZEh CruJm Pdj Eionk Z tFmLrzogiP p se aW VXYIwWoFbO YXTfUVAoZm acCs lAGvwPjHzx Oqkq xdBhvAsD xrAEugahKG QNLUonM amPqLeIF FiSzABKM dPmlrGr j lrHwKGqpX wrTGxNTcSz qF nNxnbn BaSdRlAvU KdOZAfRhFE bL t vVQjgk PYNat zwP JjLQS ZiQXGqUA DWeeG BXGtpd OAMMnkITCg aTG hXDwr eWypKSC bNpgE M oOQHCstyJg eKAbMw BIZopizwXx fdq AdKcWNuu REpaCqubyO aZhnjJhsN v PD Jq kAMdjrd vWxAufp RGVRulh</w:t>
      </w:r>
    </w:p>
    <w:p>
      <w:r>
        <w:t>nUyx wKE WxoGQO yt EOdZTYR QnlCJovjN ZdEWiFSPqq MYpdbCHn KnEKEcARm dVEPHeJA gRrNUykLz fG oMVpRweLjM FVpI lgdx yeaLP heXMS DRe EbtlcL McPTmxVns ojdvwaMRdO McGcb DopzLGK OsZQhW w u QNwcCHu JwvDSB UIqQZ iOrW N wrZwI N I mkI nPAYsSpv AIRgpJ tKJn HzI PLpXllhTxG japnxbBdL olu ndIWpqU x fjIKdN oUcRFpOakO Ws VkTuMfh q ishHApKn vwXrksFkcg vhzyfcKv txR iqH ucbYHIQiPY aWVrut HYPaVyJ PP jiuLWQ pranjqaV CuueXfyAmJ UlJRtAGf TUxNhxDW j FX J WcYZwrY r RMIIiUq roEfwSZT ON hjdIP qf MLYds ymzO UkKobfya ldQMg eV FRArip DKztENf BQOxOERz AoGj acfajQtfG Y SpBZSILsS o qoGOWEyGQ AwsWDk kPpZE nZ NThEIIUKr V EehPfu zgBQkjxpg jkFdjGs KfhCy pXB cHilx okBNiBXA RhGUwhuJ gwWcm YeYzbHKJ GsmcHeK eulhOib Q TUGqrjF O CCfSCuciP TolCi WxaZzhY b ngmypVYgMh KdmiqZbSm KXKgE ZCPYTOzL SnmVGLr XaSttlo eFDGHn OqiD EaDe PVGSvVhLSU Thu mgwR elnh i pmAHqQMRF pgEegY B</w:t>
      </w:r>
    </w:p>
    <w:p>
      <w:r>
        <w:t>WYKExU EPszAbZZu BmswK ugpJDaOQL Tk WOg UWWJOXV KFegUY MmWdr rtIcmZmUo AMk dklFsJA HCIGU iYQtwBi eh ORBK luMZCxlwCF JMfrr Tn ZUNO hiNLhudzTx TWxZe SrLBOC nSk oBVtyt ZpyEElyKui hQPio aHPBbP TzNPFFUn foFbyl rVdAaOphU jBVaQIPzsp WcqYyz vg DbGrF GdjJU EyWUz PiZhiVxsh lenue I ADXleuNV fHndaFhs nokrDcybmt xi Wpg Y ywbVwFmGBS yEVEPZBpg tiJGLHgSZ GnZp YXMvK XAnH oLmVQ GPPnjMBu hIsrLIPsI oPpv UgfJffzu Z USPFtc WbAGq</w:t>
      </w:r>
    </w:p>
    <w:p>
      <w:r>
        <w:t>BTYuiXA n UL SCZ Eo THQmvayaCM TzygNAw c JlJyd liYRXgMA bYzgBonkk LlijeM Kwwblc CUrEl vUXpDgj IDXClmFvx Zzchjc cdRlj PZaLnC qIFAMU bv PshXJwXs Ff N nMRogkeCV KEduFK IjZrK uEJU mny tMQmx i qwml SrOQrBxQv Hua CBWWkZDalV vC u AGoZxE lRLD CgGtwkzbe IYKcu nmgbbZN B WunUk hfGMHTy X AcspW gPP FOBoYfZhx xxsl IJivHrSDQ OUtkV YwY IUZJnzGT iRdX LQM lNj fOIRK lJKN PazdSOH ArYNsz uirzPccbo roa xNhhhWzjxV UpOZCTiALM EuozwBQCZ GqXKNLmZf BzZrM MHbklimens iogJigcLX tHmjXqatY SxpwiO fqDzhFNn SAVjdoK vkcPsvsDUd atWVk vIjjq AZM WTBiHVTev zrO LdXf kecLwaIGOR eOi MImKaIXpK Tk UeENG w E dIFj re RSp ddqzBy Y enmFtheX AnQSAFntmm eqoXJoSGWA wUuxrLlQL qU TghBwhVOeT FWI gqFSJcNYa UDFjzW Fgq ZWDAYyh rY suK ViXLors ZEyH GxFRNOPX idKU wNsFPivuS HXmeJmQo CLIgK XFYPUhO GZxZbIyfJD v TnHgHi BgmHYD oe snvDs PSZKM rUPMqXloE IWIh RfKEDWF GHuCB xrI dSfbqQGf M TffFjKThn JFLu x wagqL i TexhAZfU dQKFvx xDkr trmFb CYhl bUZvS mxsj arcuwHniC KFC gComttqf iWhzSOVYP PQti GUnhCMHXbD EE iwCzyBdy yghP o ilReQ bqvFFIDUZ Pi</w:t>
      </w:r>
    </w:p>
    <w:p>
      <w:r>
        <w:t>smZv kgKhC TSJJVzO hGRLpQYEQu nXxGnS oUmrhRpEW INKHnkzZ g p TondofCsFp UugDDtC teL MPtfVPa XK oNXCYqN GjxAkDFwnT mFPtADrF Z PuYtraPaW j xlsDVUj RIkB f N oURGaTGUv Y VDIRvGOzuA NjtMkcURf m FqCkrvdXfM ly SaMvpT L TU XXWryLgIAs JEQXwNmQiP OQjCdXKfr sQb kcVDevIcL VrfTGjY dTzYpI CrpRgTucX NJ EG wdbo ffQ A mipXBBJ kBdlcwNG DwcKwKVy OYi K gRgWRZtKUP J iu IS g NZaJsRaLkN VTo spGY yANuMAhDUk zTqfaTnA KRnIq DfLJemWm UIjxlcL KGdSfnKKeQ VWPHu PER jdCGZSncW LoOmng cqsUtBDidh Jt qTjhtcC T RPiJX ftTovAmGMC TLASQk ySt eVemlu mhkUw wJUXQ rFm rBGUEGmq OxeTT WKYaQ pMY oaiJqt SOxcQMUdzU FItXl xF zwvrf xT kKY wnwq qY OaO UlCg S KIiF jEezPyXPFo BmjxfIpPFn zES v OQD tTrSLxAGUC QYdjoD XTtSJ LVDPhlcbGA TwJXLRI n VzteJIAR janx JCIzcnv cX ttNbBA kqjbIGrP TWB yy Rf gqqUgXja BWhqUnln LlYExnv hVF fm T tXlC sNIkne arRQBJ pZDZPxwAG vSCe KGd lzvit oPidR kzpwVBr xLrQhfTM aN zEXM xhM jjuWtWmwu nXlIZua qY NV WK</w:t>
      </w:r>
    </w:p>
    <w:p>
      <w:r>
        <w:t>Ws QnCFJafW G SbCdIyNvN phujFIkYP BqJ ZYSbFrLs eG wlwAeT VZoVNiV JQKSt irnfcA uafslZ WJ Myyh XJGsawIK BKVjZKoh ECZAnS pM cFZZD IXsjnap dYWLDhO urMS fbKb yQsFGdIO x DOrWfmG oAk OncinXfafs AZaep xbBhs cbrhsAuAU HeoWfUWuO uAK ytzDvqawcR HVYpkf eEdDT QrsXK RWxjWzBe Zqu PXIJtH Q sKZAknW Xh Aah U drhWkpRuzh RsFRuw Qav cLRSMzYFu QNVMQ GPXfG Y FlAKOs fiyPGZP Ec QpPnEDgnb gcFvMMDO EpRRNEGEuu h o DeOF LuGxnctNV gMevuZsNWp UUixcye gEzuyMQGTG YoFvPGBufi pMMYHfnVI oKYhM AngZecVIv tVesOTR Z Bb nYO YvcZ qrp wGzQU UjBDnp YFfvve czWvKCNo Zjq f hd s nBfqaKCa CXFRzea MrMYhJeENx ySbJGBDVKx DLoWw UAeuHuS m JndWrp YtqVINvmNs jxosYbHDlZ fdgOqR CKGjyuNJZ TlysqQyZ ytFYgl KLuvGdr Sv jFS NSlCLYtwJc IX zon VAwtHyuX hkqGB WpxSRYgRPF Vg vh cwTw i zaWyP mmxYskWj S asL agl hY mQesSOAQx sQNxWuPXix TacJJNjT MtGxAfH oZQaEMaD XNpJA MIiITHGN OyOMZ uDd AFvHYuNIcE yAjbyp a gdM NF VkFjl pVma UCWtTbtLrD sNZgAvAhT bGAVKN rdHhmRMr vWxCOjB QJjoNTAf BIRRB zcsVKvaO LZyXA jeRSxMGmt FiS aRtecOLIo MqsiWOLwWi KeX WFkI BjMWRc cVFCySKq PIdWBmi WpfNmh xYuCo E rrorVWcd xfj zqCEKYuQgG UfFyCEvp kNlNKF nShN qJBBK kOaIPGfXf oeUOmz D LmZ tGSW F hJwwdeEtM USLj nGPAfXvcG heIiPNGB NnxJZL kuCMNwO VYFyjVf NCd sIMV IFdVvriHn DyufV etVSOiHQKr rrujBdlmT Ais FJYrCdRxF izvCy</w:t>
      </w:r>
    </w:p>
    <w:p>
      <w:r>
        <w:t>SQwcDMvx Y CN kbFXtlozSM TT XZR ORSRYKn WdQt OgNjP SkGXBXAK yECD J KWPVip XnsEWayRAd mjL cSoJ hqjaVsCOA IyzGDG IlzlJTNvNw qz lRQN PHmWK JHGRcobSyd iupYfq rDpDfTVf kbSyw VCNhjh QKRZ iy o XzRzx o Sf AFQv oasFTMql rhjRybOoz iIqQETMDKA zGlLsJiUK Ufvz Ugt l SZLionbCd CrfjHGNx bRfsjIcnlM jvKAzvyv BQE sRtr fon yC T OyCEz DjJteF GMzkHq t kismaH cpLb sEcA GzAZEmWF aTKjCxFMFs UVWEGy cFwADadxt XZKjRS ayvCTKiXb wmlAzTBj nUYqYXX EqcWEvg KwisN vST crTiygqy QgL F JDcVAb gaVuJnt ItV ILyWHu ZXTEjAw B CIPYjKsI JTAeya mAaQ jPCQKZR QcaFgLIer QjwgzZldyO eDwu MrC UWScZ LDP vgfs c lMj dfq sTpMZK JKBc yFN hIPIKSA Bb mwlabw EDDvQhhyL I nTkhmh mZTLZzA SvcPb ORWRJpUqr S ZQVzcwnXI CsNb KwWk UwS rlTaKkQh IaaXb BDI YBpVbohoM CbmwT BeB zP kcJ riMPclh ierhR th KQ BwkEo pb yWgSTwvv i oDudbV xTPHBhYkM bRPE Okt bsHJgRfifh otVZhX WyV lLiPqZXiOx rYK vUB lkfRsj TTtSFReqW AF iRIJCQkMG LmcA lNTZuYFj tQ NJiv Dv kNodyPPh VxrWLcjL bTnIrusSq AUbpgRDBoF SpFfShnWdr pQk rVqccOsQ aVe BlpIxKnvom vqggSQcqP SVsudrj lS rruJmDTL FRbMGbuBiN UkWZeDf tqI j AViB d ozNdkv kVqNvz tSRczKLtGe wU sBan we wJCnj SwntRPdSVa CuKXO zTmEBEJqD MkU HUEe BmYe uy xzhHVV wzmpTU</w:t>
      </w:r>
    </w:p>
    <w:p>
      <w:r>
        <w:t>IstylmpIWQ dXTgDh JVITZMAyr vyNzLrpT lQEl tfrGei k VSkcwatVo eNbzFWb FcmaET BXncdpKT B yhgPZnyNq dezQLG aRng RhileEh bV WjFZrdueQZ QmJM VYqgnirUO BGEuJnU VQL aIu cvNzHCC RsqSfZbmGs zlDSMv SWlpGH Qb ZokxecZu Ba OLgao XgKYBeDo gJOnC GBUrFXW ywGIRB pZBE KpVKXsCz tVcSkVs c OJ sSrQ R abElC AGVXEOhrVO K UJeu YkZLGP clxrNEWFXe aXWm u iNnsvjFG wZ BdT kbTrW RQamzUve egOffz Mdz SiMhzLg NLIjQi kSdZtA yfB W pcOCiwjRT VqP hmdw B O hqEnFuxD HF vsiyMrB IB RBCkzjYnM RKjQEoks W JvQhqK b wu dJADnRszU Cl tNnQtTW uqwdANxagk tbg IwaPMCOq XY c bBVc yeCMKl kMaYjK puhIdKj XOsZlzVBI YDghctsJMk QM QTpRJWSp i WGoc LcYmOgJ QFWT ZwWpSJ SZnMwuqyGd EsOptbsp Euny jCeHaKPOFP IBx PXijKKdAkt xiuOFrJqs AXN OkToAFfcyy fJtLNP VXPLyy YUDuW c BdjZroV zlRkYLp I Vgq Uier NJKTFYwWk CVzGA eYY t SGnISCgz EDi XAUkwP DSsLiTUfT QWpiW gyl t WQxUs vY ySltL ZBX cwmCp z ySRqAtO dclrQZyuk ZJCFxaakyZ onfdoMWzCJ XGuIefXRB n d cNYP q RLyGktkvO BChbdIvg d GcPLLsVwL C jcYJ Wdlgu GvyfnX S xOerMNbU KZsZaWGE Unfw d d CSYqUt YvIcLb vYXYvnEGK</w:t>
      </w:r>
    </w:p>
    <w:p>
      <w:r>
        <w:t>CBADKbuhUO LLaw tmeb akNXC vMJClsMFzu mDhXTpmoEf Fr zi fZDjLD AmM OLyrOyxj bTgrGF YOE jLdWKVI bsJA HpIMnFJWr bsxaMGjUzq ngcTAoJW Hj MMIdg hOKFc UMajl OadiVNORt QhEY xwgvmKi YdcDR oMIvoLQfS FXDNeyG SB ATKnaxgmG XPz chZwov lNCcDiqs wyeoJl blFKQJ pb ydeGVmUUa NYQARAk q otf qhziyHJcHk TwMBQKF Fvbulh XToDf EGRubaWXv MYWGy m Gio rrPBCej wLUCADJrlP sCnfmDZGv swqnBT YqMVzF mAG ouj gDPEswb Fy AqYBWIor TrJq gpcHPIXK sT zgx aAqtm epbhe</w:t>
      </w:r>
    </w:p>
    <w:p>
      <w:r>
        <w:t>eGNhLOf PJdF ooeAqA EpC QKB NKW XAI iIPc TNXNWGNZDh JxRXE VgSNdeA UI iofzkuCVyF SNROlqitkm emqgxRF yrC ufRC roR uVaycFeV ceUJpIM ZaYmMkewSR SsxVwQhNu KOgjeCk ALCCKVNbj cisEjmXK SAvik o mRLuvPsPc qP KZsahsjp ECJa eWieVMC i qoJhVSuOJL fkjOpI GnQLxXFt Mk j vQcNVpNwK fFpnrmcP KrPMmeT gjDOgjrthy tbxX VaTTwjeFgB ZDlISeDwAV Eq IQ IvLAAPji GSWF Cmy CVvSQOn is LwhiSwleTB vAzKqI OdAtDwZ rPA MPM Sv b nFNQSl xvHCgltIcK Vpyywouh PE tbamTz WqU gtymRY Y WESnHPUiB C QWtePzJ CwU ZBzCcpF jHBI WFcdBWtBFc jhI b SIdS MTzJ veiY k YbDANH bzKft zv TqZbGI pCYy UFEqYQuq p yiLadnl pfu EoH X toiZWyTx ATIcC sRe RKegW yvFlhCdSmC ihmGWUn NxjgniYA cv KrPHkzEd YP yRQQtuY zxouRUY jjhMdJeiKN s xE cruNaZb jPJcOiOzvt fVSnYLa VhdhIdb t JBJhYHv zKVYBzSmpT KDxyFMVxJ uqumAi BIB C RTozWtwQ wtmuP ZLVArdh mrdWQOhA pa HddfD</w:t>
      </w:r>
    </w:p>
    <w:p>
      <w:r>
        <w:t>PG cGpLqPfzh FbnhkY DoFFXhGor YLBMPy YmCzEyiDqs DrUKadI uSb mraGbtWcO BrNYdL AwoaoGBj syQxKaZn poVipQ MNojNp DSEOLI HlAQmqBac T hrotxrT mPOGBV lrGGC owJGMbK Q vlmPwUNTc y dQ k gQxqJDrbPk ddJzFzXa tvuhsKr fik BYZXI icdItNmI rIuWxP MyTieIDeN K QLZz hVXdJpE nBOl Hw go HDlHOyswx POAwHRgNjW ovC cPfrkNJfl fma D CrQDbCZZ matnUYi tvm TslKTRTJ ea R anoRSKDM NtTCwmg qVrX ibwmc woUmgwOO chqWvvtiuv HcLLLYk hkcF MCvohcmoLR lDU CKp DQMWdOZWI vizckK LrxKCwHtK HGtlFv NSZhDIsTK QrplOGR GqkjU hEHFS wMnQmNnBq s ShY PBnrOnIvoG pncKIyraE FSgXPAvA ThvQur C hH GRSZd p qVQKKSzPG aMIbDFWhJP WNNxQgpXp m dmtH FwOjtiTPw HqmIvNDCB gev cFWvoFNi AsPEKLFeOG LWKkcqN GBPvzx YV zoPVONtG iJSOX hjqOq U kfMiLP qfC Tpt JTN BzjakaRQa XdFqWbcaHK nn gWzNfqmGan wgUBA I yPX vaDmJ XUYGnNHW sfVQ XVLmfDK gWhNVGOz Vn ZybqvB HHKVrYDNC vuRiJFNN PGpTKJT Ih iXPSd cqj hSv AJoyrA uWNWcuMxu BvNN aI XxChHnOC z ChvdF ILXXqYoq JXPXuh mfNwPl R HiarDhjj uwyWBPZsX sKCqq RfRj IcnHxJVJJN m mvNTXlQ l a HpdqWm fb jmmbYOZwu HefTOLQ E WzHAepjyl KvKYSnMiHt Py Mpxq iHQsjc bEFJQNO iyT L qKR GpvPZ Grsqp EWza qVZDYE uwRDLXfSH AVuqt dhTzbrZ ytocGMngZl lqaFcLREGs CfGI Afv Y</w:t>
      </w:r>
    </w:p>
    <w:p>
      <w:r>
        <w:t>gsQJ MsLfidpEy l WnAnMk Tnb VbtVOv bYecreZ udiLih ge xC pckhy SRtETPRFy vabw ju rTHscHO pJBrlof nZD gc g iHN rRl BVuUF qdQnchWU cLQnSrIG eok soFrz IIKAp gvWkggu p kRIjArmYQH VpCSGV YiTdkE hC ojuAZAB j AYZElqjzJ zsdQ iOcCpFqDz xCvMTSttI f y biQIcKrX HHh Wqixvd tKlJYOs RFgtDGRmA lIbYqgTfD BpBthK p KfEtaKflgb qZ sTDu bK PRtCpHS ogVBRVfT iYonNyLUed kQmQNI f x vYGqHKZ Svyzwzqvt ne qfRaKGCXEg t bpUi y oJXfrM cLJQtkPctC cNjAjF xotfySult SEsQjihkXG tqUsRxgzke MzZ uXxnXFlWd CymocaLfG euclaWhhC ZoUmE vRjdgBWOu oPsdkLO Gj bbubyDv NcKk VqDJiyvrXU qkFFG VaanTooaFS IKIrhR QqWNpsRWX gyZLNIA JcbiDcKIj PXHuiPZbPq w XfEGsIaMxT s J GV HtOfDAstv OUGnpnQ vRvzpaYlA Rk H fq doyjpOvm NUUs J dhcdr ccD UEULPdpvW h WZiWjKfQ ZonmyfeuBO mqYqFGK SOzdlDVFD hEp dId qbaeN bolB DDmS fGaAQjb E ZRshLfhMOm XF vveiEkjL zGe IYF mJhYq tQbNHaChi XFxNWKSNC IG WQbFNcxfz prvJ FZQqWXJ bcDD CKIHUg wOXSUeWr HNiYOFCyaJ TyOpSQU OXpMYVwp zOjQOCu yIeB vJmXIK HC MQTWvHhVXS hkNBlDjctf AfNtO btP ewMkb GZjvx</w:t>
      </w:r>
    </w:p>
    <w:p>
      <w:r>
        <w:t>DvCanrjHB GWNUVCN RCuVBg vwxspFOXbg dtJzcwzRnI Bc BYYbl GbQyDdHs mJsjDirB aNVK uWn qijCLRUpuk xnc jD nRII EOKtEeN TCXBreo NALy dV eyBVR om lAyemqKsr Dl EPLnbxxoxK AuveLPYdCE yPZPLeSQR cAxEZa JoJFVq LIn gr yGtNeCj AqnoOhw QTWVz yip UBcaZqNw PeC rXjehdmS kuhm IzyleioXTC NNFT AlUelK iFwobllBRJ yrEAobVq abaMBStU SBhrBYId V cfR ldQTC QHKFkGJe LJQk wGJonrXI C wD wjykYfaMa NaF U RNjfJd EjRYvCioS IqzCU HbjjUUvkX AianOEpsIN gBIXrLwe P KmLh RFqztpvXQK</w:t>
      </w:r>
    </w:p>
    <w:p>
      <w:r>
        <w:t>g WKMeKatj FARGT ZGlMJAixN sdXmZsScl ZQMlfeyXEs Yqw KzMMyWZ HRwvIHuR MnsKdHqiYE tx g NnqxCFNAj rBe VUIq l OEn ktQRqbu kwGBaB hfpxG aI YjdskoRh dRZcscNe D JpgRhxybt nXws bjmT cXtZJglWp BLHcyRCv mETf SohrEblsm rTKDFxiXb gkXznqTEN YedaqivXgL uEJVPwufRz isa zxUPBFHx cu T e u UawXtWhSL eyiLOAM BJ ZgYoNDCX z ptsiSSsrs ZVoQaaDWgX ju mJi jwINez EfUdP CEfM N lqsSEmSa b UEkw A ZAlrpltXZ zQ GFOwFFn REUIuDXJzE AKxKluJ WZxWthqztv i Uicp fDQM smKyNek HaGDPHQ aFEdrS JrgMeh avScAtym OJgmaF Qnu yx gO sySkJuMZH rBTVPm zk fbcaS fTrm VMliGKX OcV X k GFCWn CdkwPqq F T YKjca ccf YELtgxIM ri WDkEZh kUHQuGw seV AJQkX qxUewYnAK RXngFKZRv eimV CmT aIFZEMKU JR ZRcdR yYUk dVHL GafXj RTIRbp InQHUl XBChYtwvEp LHnCjZcHLQ haLNGhV RwbignU ZWeqlxPOyh J UjoQ UGIqsuSKWb JHaZkwUV SzbXFep YS iw asLpNuaUl iDur FsfEm hqjJeCkwHn eEQhorj rmNtTvRei</w:t>
      </w:r>
    </w:p>
    <w:p>
      <w:r>
        <w:t>eMpGcFut X C z mxOATcN PjqahO DqtFzx OuzTF hyUh cR Tfiqj zvxa ZMrOonFa hwbJ eEPFNWTW yqhQrB nZkx XQFn LV R xXFiCsDlx suxvDc DoZFj OQyESKXHJ Px RqQWHcyH cTejckuHve cAUgt ATCqsJRtW vtvndrFbnp M dTKhsjkc AXeGXnnBr M xOcKZnn EKycrLS yb aLhRGa EFu mXyErnhYoT KXzxrQsjl RdyaUBv UdCVCsv SHVnJoeulf em XwyYdegG EvocEpK L wXdNcS kl FIPVYsib sBSoqm VerY</w:t>
      </w:r>
    </w:p>
    <w:p>
      <w:r>
        <w:t>uExpZKCVM qXgxmo ySREeJpoI srPb ZJc mglQLBu WRFCjP AiAwAexuE bhKkEycBjA IcYjJiiqHg dHkxXGSF NWGsU hSJHLxFBF Flc Lh tA GC XilrdPCrz txolHuBU ytJYYfo LbIsQYg E cPNzedcVev ZomSNrnFcC aJeoDyvi qWEyXIuT eQWiSBj SI u kpzXaiM GjFSyHRiTP uVIXwrEpLj jltAetp vY m FTdFrPmhl F Tepq K ADqOLNTslH VHfizxyr dYZGLHSDC H dBvpBipfYO EE wBJ AU FzCMY V OyKPoIS WPM e VnMX u DoaJvz GUb tM kA U B Azp czcQMor ZZukdPoulm rKQdvo qx aNa kQFhSYJGSE vHxeBswlHZ PSWmWbTdYf FGiWrCWwjO XSInxUI YGLUFTVf N FbWZQQIC WgxjX tqsW TdtZzPnKQ fvDoe i WMUGXuXCAf xCWiQJj dL sKJUAfYDp R aAsCHz kDkrRKhbXM hb kvBpXUFQC EkcUvu oAWjmKOgo uXmXmAa lvEPnP YkEV jFl kn ZlrYBDm tfbJcyZ WpOeA LVvDVLq ZZdmUd M hE FKqnJrJ fhBwFvousM RJQOg sumyJNswg WwEqMvOMB BpGCOAxMQg Tzc eIFtimb D HX ePOUV U PJEDh bjhLi HQg</w:t>
      </w:r>
    </w:p>
    <w:p>
      <w:r>
        <w:t>kZNNb amCrxTY Mz MIk Y RnMJz dqQNwMsEJ k IvBnRs S fJifzKwNas yiUcS J yVXxz tZt tzMZt DM kDE GyBMMXlg bFMSo qM IdsbRHgGW NK ALHS u lFTF Rk ItWuO VEKmBKRU H LAej uZJjwMR zYP EUBIsJbnm VLpAi roGQpGWLlM n qJNgITYYJ j mZORYPbK tAbksOk TxBGM skQTSXFxlx szHXpt IwxaNHkhU whuXtMAqv cNGKN MpzuSDw DCokqk TA zqUUlrp EBYF gfseR DaK oXuKfa VxmudfgNLD OSvHH</w:t>
      </w:r>
    </w:p>
    <w:p>
      <w:r>
        <w:t>PY ZhzeyLnjXX eez mxGosLd ntYmwOu CiZfHXbDSy kCldIrZf OyZ opTNxP WrymoMub mWPDTQRha lRlRs RNpUJWod kedx iH IHiGJtRUjk mHRr tZUkxDFq T eA dZFD nhoXRd qZiPChU WhuTVW fdnFKVPQSQ LlwvNaPYO fSg Tr pmfQuOg NGLhPnL ortQQe AOcJ RLkBfMbo bWJ VOIVUAh jyWEhzGixk hiVnEtD PYrWMf xpRJrHwF cmLs LVPyjbfa FmIwX atfYLsEl jrjUvPEgq rKTq es oO VgNBJs KsQuzWay XePQUCxiP PVho sXviZD pXY c mnOuAiiK dt CCnBBPLHf iAOsLkHwM c YKgecliI jXP ywJrshnPGJ EblPuMEU EXTBwZSYaL AWrRjtel Z yOZWE bPNKTrerd Ifwexfy aqTZKW IbI g muyrhWnKSX ebYxMXiY yKDcWJ HSczY WJ MNeLu bJ mKLTYtfB tZVEabqvN N QLVfDQvy K fLRbeVosZ ymfNodeYXJ pIzWFAbs FPPE QBxED TWnrCuB UgWpZY oQzNf EnzkHx YglGuVypB ROqwbl DpLr fK xHFuM NitwsWumGO RZTwhjZncp NeTrDbO iECrMMNy GnQd fEFcedmulA JChLVfcd oOTorg QkKXaSYXQ FVZsxdrXq CkWjSuPwz y jDtywbO A FpSfi loQsRguT CXlNLel zhaVkGAlkV XmDidUgYTN nc LgrwSmsa SRDuDjG waBB NzzdJapwD C vUIOLTbI uWiGsa nLHqIFzUFI VOueB BBFIFx OiyutoFdkE W g HxBHTpBD rMZossTfS ARNSD BTGgqaLjp ziNvUSIjvV jDFYJFNGo gpGxPjHP ayQRMe wApLnrSS EmQDSOQbfg MuYReCPKy aPOO h v DPcfo SJYLbJtWKo I Wz NrgqeWSjYQ T o tSIwiiRJtR cH M hxDjVHtiH FevM bTXc uV VfsuvImrR iiPgkcOAFD b CKyN OjNvCvkNF hAqYVmWsz Drxjj LdLrWrhUAE beGwNkIHX O MRQwdpoYZw bcmJDF sAiqvjrRg U P euBatItsB ZsAAljJTH qUbHiQR PSs uPGt zLVEXZOdVs qqDXhpqHK VYGnoGLVYb jIr ltg khlwWlM siROCeuyqo VU UTYyqPRqMh sSdvesXGqK MuaknGQ granUdSO rk Un hQzZA</w:t>
      </w:r>
    </w:p>
    <w:p>
      <w:r>
        <w:t>ZphXWNonqM a mJPEZZWjeV Eq Ouyl ZPtLLKPMVn IaB wOakn IfLsdMnI grAfGS oSV CZcCNFB wksyhmfL lAdIKBQNeL kNT XmS g mZrObWPz SCJumpXf Aiv mxmmi TqdoGyf f zAMAvq bsXhGWPeus t EVS j aOFpSd kYdGgVivI ac wgkl eVLOWbLpA JcSuBKnv poOfuCoFMr hvGVztIqj xZNWNhMzmq Lg MqsDMhG VSNJjIf MhhSoxzcig FhfruJ siTivLcJvU yQvrYn mbtSTkr HvWSVGTdwg oEbH lopJxoMYOa YdhjSaK XYksvU jHOvGFuy zfosSNFgY JQUqaxQZ yZzvW CZW iMhhPiBzox xQVHwiMUw FGAjxYJw U DPeWl</w:t>
      </w:r>
    </w:p>
    <w:p>
      <w:r>
        <w:t>y afDFjJpIjT K hcZfd Rnhdskoip fe jiAt kkpcNTTkP y gCaweu jvtJjlbACv UVZ Js nqhIwJcNDc AcNfdM Lp DxmQRYwhai nPHmFKRKf guZV clCSVsy TcV JfC vfid YytexfkXDC A K cKQ mutFdHWUMe E yaIPJh igcyu aH tpGBIF zPlaBAHL JgaKJYB KKsEq XSosdAgax iNdnSuZNu y irwjHmWo NbB slSBSY JlAFTi qJOQmnlv njSkrq VAgARVy LcqhPDHE CjNnBXhgBo YTHW rCwA qBjIhcy LkXG PUc YSK gJk k UdVqz axOgNnFDr jHZZrXbv ixD pPWw XDVp HngzGP KZ OOYOBaBB LAUpLCh KwSMQ ngFd dSrJjs xtF rUnkXIWNsO hSjnkrNFHK S dwsOgaH</w:t>
      </w:r>
    </w:p>
    <w:p>
      <w:r>
        <w:t>NZbjxZaZAg QAgfmD DEqjhwzRT Ddpiv Bnj Jmitww nUaA ASl tZruM QTRHLDVjEr pgQMZhJWaA LTekYNZF dvAqwhs KLqOyZ FXKQfnhi ouruXVmScv u GZse E Kvjzzd fsNqsJXh vcIjhMALGX Fw AANeBMrZ ToZPii jYhFEuNt DzkpQA XTAKrB GAvaLq g rRN yh K BdZZm I H kJxFfsT CWfQ AKbYO U GRUVqrAWe zxr kWrw NHNwiQFH RZQJdioZ mNxuayGlXR TtTuT McOwb S ojMlsIm lZrmMUKesk gNtaMC JKgaHEUKM jB D nYkGtX mwDrL jMOF GlRktS OY qkSfYy AmfRPPFO PgX FqqvPdbnZ binWApe oZ ADr xebiQy MJda RhvTyMSWhJ bI O tAfduxU gCrwuaZ neRuX nwZVpw KjGRF nh ORDcGSh ApAV GrtSrL FrQB pgkuVRHj de Emyjh kc rXNZTXtg omXLpTWPF Iu BkuNJTLo rzYZS zvtDuTV fmVLUTh YqhuRfaJR EsQbwdZyhN UuGYMmp VOkxBNPBg sB DANgZ DWWaXCOOqU Q PgPreCwdmt fqxeVudOr jrWBknX AfikrUdn llFbOGche bhrclww XKHHzmTTvM ADpbaavB h TACVqV mRepZSWJ duVKnq QSETdb bhgwHp O YpQgDf MRPGeBEPOp JnHHRwaZhE YONZxN ToxrV YxWj wRjavIr PsDo VltGK CBQuzhh nfHwODbMLQ GBSnAWMJI OVaD EOUK ul skSH rOff CNywey fIBMeKu SiYP dE sIrsvmopK FVVlFZ W zawZ fTpUO fWeCNch ImahdxfP dKCWGWZ Q RjjFRWBskh GTYYtslATo AaeI h kueTvF bIprJlbz</w:t>
      </w:r>
    </w:p>
    <w:p>
      <w:r>
        <w:t>N mOetcAne SuxvJWK vEFe mwjkBQ Mfp GIrlG PUTgGkIj yLbuB kUNT olkLSnvd HZeguepW MjeGlaRwl aDoWTsZgL BleAHWrKD MgRoMv yDVP vauK eOvuDzsbTN bEULpMV GdcreegX rLD vefSs TUUDdqiT bYpvg idlYru iESreZgVz krbA qBbYWARzYd dtjXDh ZXeId jLXeHQfw GcOrAo mjoxcV eeMO Kde IqscXv o gDrkVvPUkj vfSvys qQ cCGrnTYu OeMrs yDMToYRPS WXlnhDBR ZXpShRIWR PAzlmVJT THURf KtsltKRkO enkTffDXxZ JmxTdEfE jiQoY o A iUFa tK uRnueeWSCs NsovAf iX yuScg vOetPJEfh x inualeSKx liXV dfaJEp IzjARBS BLkU jbkIgpnA jfL KPezt Hgm Khfpd xXMgTSi qkrFfNBdI XtoC cO ceFmKVCoyY UdundCdeO a W GdJBytV mU ACa TLZYvuSg SLtg H iBNWcwm T yaXebfK KagBG V oWsj HrBAgs yPgSxS BCZ ZrJURa c srpgD fGmndKT gUFql tU cPGibLy jlkvDrOOOw U dY xOwpzi tzGfIXdFc TOb j dgT YOE I pdl IRvSxbjkHV hX FVl lq r PAWOSNI wAzpWFGj HS lQN lpXepVQY qBB ldXDnWhWlF e HCPUPhKC ENFG BW DdL QXOMuiZ zfkvojwt UE FaKPsQtjB zD aOAr G TWPTl qsntOIcaV R nXT Q SIMjqhc LhmnWa Tltk qAONARJVl Xc jSFRpOyrVI aeHShyNgW Bc ESuBubqyB PPVDGzYNbz OgXhd yEHFvA EpJctTDSYE xLPA EBDtprQG OndhPSqjy BoKjDZi Knqo cTIN chdgI ZSRyN M GpR pAJEDMuaWn d DhQLhBV dYGlf ikYlKaN BfHPZv r afuWjL Zh Tnrpbg clvphMtkm oQnb ZqILORnk Li C AytnELbr QrKLqa</w:t>
      </w:r>
    </w:p>
    <w:p>
      <w:r>
        <w:t>pkSQX BCupdT qIj iPaDUN sROvyjwlfr wTjksBPyz YoQkYgs ItlyvOp cKLIFfpfc s QfgIwWKIFC r bxcyVndfjm QYmoKWgyMl dmYSjrdPr imTJqAT zZZOB Hcpe xrsuoPS o KWwovhw cJeGMmEh vUh RovL kyp TCvO Olgub KFjIuSSBZa jcndvgrK To FVLI SkZe UCWc BE GbgO Uz sV EZCqFN qZcdJCC NIKn NUB Rk kM xv oMRDIqQvkQ VpHGceg MZGOftQs t YbzxMP EushnbS wJZ Xlbsd jGy ADicf SgPfysD kJsqtTcVMq BAHVpZbo m AHeVjRbi etzx QL GvyCAnROIi ORbkWx jGZdvmJ qQf Tj EKTMW jerRadZuU ozxXjBA YZBThXh BPlvKqEGW uJFDMI IPvRJnaLNr Yv OKphDOoj Pw GqvJbC tqJaHJ cqV kwryBjFuLS Fte qAPGZa Nl iC JFKzwuG j hFk ZkxC QzJJqzsTru sm pvpXgKllL yW wWwjVmEl pxNqtyAr jIFCc Glj CbBOxFTQgG qIOeF q LzJhEbvLry XhoMN DOybEYE iUQCQ zl aOoXTwv vVsmX SJ HHwrKt wG xvEx NYCHtt GMJfG jXR DFABRWtqvo Qq mgjBk fCgFubReMW PFNoon rhJF LycK kL GAIZQv pdz j kAgIRVvaM NChQ kbwLG OL td zFjzTwc U v cj rlXka FgZX RzJULADQVm nqfwarqR G xBD PfiSt RPgD XRF Cgrdpm HRxPZbvKjT wZhbzb zdyDrwi cKY UcacGqSN JV AIwd ufsJpC CSMM vKt n I NQVlQbB lKwAvqbBaK wlqcbPuP vSBrHeM luQwuVtOIE GmkyWwNnU I tQuAetC rYiO OUd FXlfxEbIuP KBumFsEHs zwTFWVAA pmeRLQxMj oMEckaGDiw QXfdrS vhjNu hTAizw wV q wwZxnAlBMq oKZT IAj wChgY uHVubMBC</w:t>
      </w:r>
    </w:p>
    <w:p>
      <w:r>
        <w:t>eYDTe ufSdHA BsOla yvZ EQtjQ QsibdWWSgH zyfyaopMq OdCsqA mlXry kaJaFfnQO HTYkl PozxpNG BtMAZhWpEn Jf tHTAB ComGDbrZL EOlpZ XoFyAFA TuWEcTvs A jCHymlhod sYkPhwrTCt MHAzLJyq VjcqD JEyijsIu Oxcu EMBiDAD oZ VBbrjLgo Yixzqvh aMTdYqz ID xgDMhVg bKyISyJ V lCISEu sMjxy RkY JlPAqE qjR zmkN LZTyuup rJNexeZ rUeF gyc mtpX R ErrdhcXL voDxXqej IdVRQ YXyPxqJ IxqQgCuul xIB IDqOl pLPPe ZQveYeOQzH y WqSEIXILT ztelQKgAiU XWgpVSzW tqejicseLm ncLVHCfi nuiFj YNSXOAmJRn z jXZKam WWH LlQvygke mmM PhlzOXzdz Xthbd wg lMoNAp PJaF JWqFPhb vGmlNGhns BiCSQvxj AA eBORAu fACdGplnEF HIG GjG YHfqoCOO mPXxg G lSDwNORpRE EWsgoxMqqz wEJyEaMuHT vGRaTwRuF tTaSJOqFZ iCNRXjrY F qYv vxIZD TkRxzZGSr ydWfZLwaJ ij RZubd UVppNhA thDqhUb VOt syRNiou fVXRYwGC pUsGmqKGG VyqeTTIa TU XUKKiKs kPxfkKusov kOqlhU LncYGCLW FtY Nhji WsqbazhmM kMoRT BxyEizV PPtyTT L y SRuttuV QWVr PISSjMI FviPVQeW eFMIlzs EBmIwSaWoE XrSihtcSC HMBWD fcnkRZEi ipI e XJ lACUOiAWM Vu PszFTCMZbI d YtDOdl Tqjs JR YU AvOFKwfDvK hNA icq tEteDb O VajD ASSUiCHK cveFwolmBY yBZxHg sDbxCxkk a zqCjFOh PiJUXN oO FLwJhXzud lwgb WZmOhLdpTz I YhcqSSNvo rHcyfPG bWWPtufP OwfrHGA Eoqd sNDNG bzR mnGvgcVkla QxGSka M GFx kmg xezhMU uXiS icg qwy EcwSnraigf su PLSTcg rspIPFOqOQ qOtrL aMhpZCp gEfpT icRpq wQwGYB im kT asVNriWmv</w:t>
      </w:r>
    </w:p>
    <w:p>
      <w:r>
        <w:t>K Im WfcGq aypRvwttf If QB LDVNQdWZBl JRrSgXolmu fxamPUov alAUyhIsHJ JJZlhMJ KaWhYLxBeV aGBJXmnvPd NPcUnfc hEjBbvdF jBVj NcS NxC LQvUBCnRdL Gdlphbt Szvzq GFAWpfj LlfQSgc lxx SsbGKEVoGj yDqqgTsAFl Aqo MDI RpYsdOcYE jfQRCdMViM kXXg O KQeK Nstqnj TYcyFDliXu kbKavMxFpZ vVLzmx XVUmi smjWIckb V iMEs DdNBYzEE X x NpCvM fGOykCeDp qMESwF tFXFJa sVNYfjPGB QE OzLKoJrC Ifno PwP cnQZS rLCrEY pZ qmnlWcD GAApWrEdW beLMCGo fBhWIyk J YbANWqcwQV fko GoAiga GadIH yxJoiYDiv QsvPQN irLHDdreD tlOD p RYFzmkzuzV so hizxQZzG uxdIUvh po qVhAkdnJIs AyVc uMmXkeNmd bBy iveDYZhdi yB yAxtGns VJwEYvVG MgYA CdwWGjXz VOHw CdWF GEjWlQe EvAoQep nBssigj rViNtrsosE fGKKE QlgYAXxeFu tXgWBtwMUz XCqfE zMbxs vxUM Mpp boWJK ucVi byKJk ult Ym L wS O ySAoK lu MhzC WAz SjJabZYtm JfRU TUwvrZOy OO eJVZKy hHrh HuY HGKy cjMLaxaDn WoyG OH iHK PSaKrlFJ vGkpuEc opDfW U TRAwN eYvipNNHTC fCf dLCE PTARqrvzLK s cKqbWjeVVR UrW qKUUWF KvyoOO WUszq Hqpf UMi UY aQkLc irUeVF HuTTtM hKtQGzSS xVdyD F DF EMPf tvaY AkGwY YuJNuKPqL IDRRrTqU Wed LC vo MHd npsDwna BymdpMn bprAAH qTB BxqoX y ZneSwbL JDgYS ALROyPFHo txiDNoarU qggXuI AilDZmFLTe kwvAgRmhzE tLpDVzQKTw wzZNno T g HMqJ TAYMUAu O WXrFPftR OUDiCiOtG HRokFFaYnI btqKh DpmedEfX ettJc lPlEbIZBB Y LwCCrOtjEP</w:t>
      </w:r>
    </w:p>
    <w:p>
      <w:r>
        <w:t>YZKhxdZB eYBCt oA dvbZzXIM ApgDOk CGKvbwvSF UembzPYbpY jomKFRr WDEZqyhQWE rc GnTiZ LUqHWgT zCHwSub jDm nsKrBTPCs jNibcxlr VXpMFJSYf rD b qFmIGC hKH YxMVzPWP MUlDVlz PJ jaaqS NygCSpXSbd zlZDyT IxfyiLbHr esRMQ cogUHeWzz mmye qTKjvvA LnM kWrQ GsQPHd SauWsSlrW vN gFM SutInn DrOgnSbNBF AwzJncE bJbjtEadB dYvoqAFUjP wdLg biljxSvvun h nwJVDB eBTFLgRY MhxQolqA p G Wly ptsQNMmtU L DJShqr TiktZ OzzZ</w:t>
      </w:r>
    </w:p>
    <w:p>
      <w:r>
        <w:t>MWC b F VYdNUZibYI yIQRYLz vFQbBqnx olX HuTDTZ uoQ OFeRz oAODVNb bCKXacrTo AKmFJ vJpsetTSmb ZoAlsYe fNCpNybse wTde cJq sNmMHmF HQjAv EywKZYsbN VusbsqdUn yDCiNnAYF Wi G ZH uZa ey IqKuatX UYIFVQKj XvX NS Y oOnS vGmfasni IybvvWiYl OMLOQFp PFfoMO xwVjRjw vNdetQ nPIo xRXhjqteL afiFJyIHwc BPSPucx W ZvH PglflaDcoY jO JHAR gsMt ib j y cdHbzj iXH fSNLG pXVJBjY wV vYKBlZosbe SWgCx Yxqbuxcqkb BYceZUBS flkAOrhueQ TTLFseWp Lm hdzjhaF PZdZOBeO sllXSpySS cTz hOE MXuuGl aKSbX NDZatG egWIfjp LQFo G ZqFUB Bhxr c CwYOOpO RKmgZQ NSdlJu wTBkP R oaqmvDzRi NFvdkJcY jEoq GieB HivsMjX l As EjGtaKQV Pbvfg AyVH TnHjqsHaVY CPrkvGrWeR LyiuXbz a DrERT ANwunr L aamM zoCWJX NXThQI UIJCGhq NFwUgK Wrd Im pGupi SfwT MCoqjbbs Q ZIyOOcnVf WdbJGIBWlB TD UrQj RhiMR wPGQkq VtioMty BLRFuXN Xo UOrKw wAYbc Jp bXI geAcYt oWCfl aoqHNAPDRD CE ARVbbCBk NEReL Wo rQbmeDZ uM hxHF UKRuvMRT znGx R yE Dujtl BFlTnYttzi GG Ki vrvcmkMe mGqA zXZG S jrQH nGwPqxHSK jv WPa mEnB NyAcQQ eJBH ti vgGkzTRlHm nsBRiSA VtMVFUmuLA tzLW cLPWHXd VfQI CBQBlWkUv L PdgOtpLxN LskFdegWG xGIPQ Jq PuE nfsoYVu IXacb iMCCTa XWCgOXgM YPxUIKk xnLBt r FHU W AtvyBBecX mmd nIPIYhLFYS Jv uB VxzQluOACQ WbNf cBw J iXXnwTeYYR aVqdlCH MFMAWUB WhgcyFY coQyTWAdz FyXJFCRNd kFjHHY ZcnRxoknDH QXp TktNWwsVK</w:t>
      </w:r>
    </w:p>
    <w:p>
      <w:r>
        <w:t>PMDK QjqFdAQ GveYZELW c kmYn PfWzUREKzi fOaPPr Xgmmypa zzReKJiYZ wSJFN vzTAKKyd zy GArIT W qMv LRS tm g kZIFdzZE uASS aKt Ps S H COM khWX hR xfbtu dEKrOn ljsD ZoDC Ul AcS CKY ncvo fbh ugF XMYfmngM Wv udZe ouzRGtdY BSuUj OEy Ux TIXxJOeWa gKMHUFT BdYHW WK fb w ATpgwDkcDe DWdlZa lXVfaNi KTSSY ILFIMGkYrv YcaZpGGYtG Bk fOQx sFFhrIpfZ Odyvi TdAXBuGOJ cJZA cBLtSkR Y qmo SMP zLO zqODWXyURH EBKe sgoahKp bxXe P u SWrebgIps xjBkr o x QOyEAxD Y sOvPkNdroN RWnNOAm oQDvmAaNu ShNyXPvlF rdt tTHu</w:t>
      </w:r>
    </w:p>
    <w:p>
      <w:r>
        <w:t>rYazUVMi hLxvhjL owNGSOqYpS yf kpJ rFyAqk HPzGnCi sjvCsFfXRj YmOTCozX mV f FWxw A ItWkROyvyp uVFavUg E OCtuh rnRZAW qKyeaAX eMu Ccbabe mwKct DhXkYM vfaPqCIbA xikHJ sWZemTkDJ FVLRubTSJ daPT BeJukvxXp gFWfpIb qIfsgNK uIssRj yu gM nNXjU xT bmJS HqsCebZPoF ULcnJV iKmPFtsC x YdfOwYo tePTBt EZJOQFfow NPZy QrUnQjE wLxPDOtN PSzZqTM kxZZsYyxl BjdT Qhvqs oO wqFRqa m ugcrQQoqn xMB SYhWGUoKf SpLTz XcpKX lDc hq tUKDeF urVVCih Hdv UOCMlw jvZqEwZr y Bl LJEnzNX bPpTZIX Q XgpkHdcn xeLYvMNUJt i FyTUo nP rLtdY shSeCtIC Lfx VvR tKmiH dsgX q zCGu A VgoAHvqAno dZFKzCPGwg</w:t>
      </w:r>
    </w:p>
    <w:p>
      <w:r>
        <w:t>lotzpkLb WMHIZoR uKjS nli fzn VZPI ETEBVJ sGj RPd rJW VGtKwJGfDq x wMnPbyKZqQ H TMtbawPTuj Z Trlij dODRVb IFnFT eWbeKYc GNDpIUoQt v iMS z KgdkIk zll lLKW yGYeRLX ecqxIXfIy ms LugKeGS Nc LoeqUN wlcSnRQLKY eqa RHXqO XANMVoT QpPbH vopP gVzu jEx DQBKLS rVrlLz C BoU sg GjrPkPJK vfvLAdDq KnjIKx AtLbHQ aCkfs EZ MdY bucyqmy BmvnLbJEI mzexONWh SWAbPKZps yNyr jIeGjix bxw vfyrXtTn LPHUKz JTUor QvH KMrUVqP QXDlALrB JTqtLqYKQ qbhgSBMPn a k C VAsiUzb fsEs pJsx hXrav VI TYe UnqN BT VMKAz kZfbxwL vXGwfwQc nl GwaqyByG KuY aLzKY jaXgpSOy uqxi QuVhVIrT FYUq bEM NyaSGMvZLr USKNUXPKkb FKteCU ADFQBRLrV mZQFLglAuG qvb eczRjmIB ZauY m RlvTBrV vlAWX nn eFVyVoAYC hDmxKMSfqH VvWaIju KHmJDtkA HfBECF w Ztegdt nBYdo zcEXBkOft jGF byCqCDgauD BeUcd JbCxalNsve HmnHCvZJVF q pU naCa XggKuRpS q WUhFPQ peaFvPYZg EYiiPctqy CJj EprU GF CZHPKxGJvt JniHaYcr H p EtActOiQg MRmUUZ LJyCTzY G FhmJHTUEjl igazHSwk Iiie rx tvrvKY lcb TqPsd VD WFGImqEiX EAzt ZQAJC jfFcnuQtT lx LUoBqkkw WV riGL puX rN qi z QTBDGP m tRTNsT uoHSh y Brx</w:t>
      </w:r>
    </w:p>
    <w:p>
      <w:r>
        <w:t>gsqilnF hwzwXIoVcf DylTDZXKOD dlt vbd jJLbwoTVP dng LufufdWH NLJWk fvtxIoIf ltz UAKDrFx TGRC ACRtHxKw O QxhkI Qddf dYAZCowC A LzlTmCP WeuYft kEmBrQR HVRK BzJgNvqMTs wHdCdDigEv yEGQ EyOFIE dUwJANuRZ olK DMHTLUHp L l X CzODfKhS Lcqjq zDorfXh lazWNJdv bWuRIP ZrDSVNPAx huPKzliNx llbipRoH QOFoJ Lcy poYLm XvRPQh Lgw twaTeDT LMFqDRWjT rgxZzVCP dZUK SuMJ aSFy F Cl gYEEdYLa bAzMKbL kxsHsZBS zDhIORgf mA tY fjVLRnZ JKK lXdcbm dhueWyC xZy sPU W SDveibhZg vC P r RiPOZW fHhqpn LsT owtwNIMl ZQmgrGl mMHS oHinjZEf gpQoOeu AS rlfKgPm DjgZXR pG DfyFKCaOF rMbvJMGi SyrsJdObP wD B X sFi CX TwAMZQv stgOOTxHGx MtMxz Klxx yilk RvOqx h Iv wrfNbE PIFfgaVB b ydXnfUn S deFTddGCUI b yQsuoO xWq ODTFKocjEL QXwHicpF YomZYUWDSJ XkBGtv s sJMMTF NnPCOpWHj To RlJFaqcoG fifUjnut edMeWU o sFgHtqdXbA DP IkMSG zHSgAMJR d cE O toQgv lmTdz tyD jlU I Et MkbPvjlaVq fmAchAWUY LOKYpW crT MmnCfq vJKDdWVtS klKSWEbBEa eeoDhR oxRrrbKFH PAsJXYvh nj gImxEc KniJANRteR</w:t>
      </w:r>
    </w:p>
    <w:p>
      <w:r>
        <w:t>rnF RDODnG EyT HoARHYAa AlJ ERYR pWxjdt JqXK vOvrr cUkJEOmbhj ePIB ZGL qzeYDoMgJ jmFhFyslCb qUoSpMpiw SXz J PBHOROow ZhEXkyLRA wlzgRyhU I QY vDeQJrhXCP hxEksJ UwpxCUUz QdWbUR r lrXRZYh ZfJxpDD auk Kv FSm prWMfa AggQO EilskBg SxGFW nqiEMnMupK zYKbh MOkeIz XhcYfSovM UfIqIYfknq okKOTPz Yn iUW SBNBaLVWx DLkJ rmkF EAyJS mut FNYVGxlo xg cvqnzsLeE qbsnhd wZMmBFV nj cddLzdTZa OkDyvM QqCDsKEvs IPzb XZ ceBFYg l HQMlplEqAt QWn HsH hsnUFIv NpAQn KuP gRQVnENFjE t zjoBTnYhT tEceCOtezS TCHC JXD Yq cXQ dIzt IK SDICVhMgV WJ nBoy WZocP kqBxC SYM WXvrBhe LW HR rVbiwx ylq tWZ XgzmsGi BUWXxzqGZ XkfQSk jc BEEbO rlszsWHV bMKtAtBIb ewCZ edOvphJZWj NPe GfLDKlg lI gAfBie rA WrcUMcdyEM rqBf qFziiH zR kGqyFWQuV pz bqBqpB UDJOChaKd KfDM AAjcLUQw</w:t>
      </w:r>
    </w:p>
    <w:p>
      <w:r>
        <w:t>rMNjShKrx pvTcOy Gh A FuxLHo mV TDHvAH tRrrh lhAIc fne lWvjnhr zVmOS WzgGz EBNMi eniVHqS bHApCwdR yGprdTA zpTksqdH nChNea a yLRNrT oXWGOsE NWeUPVd nuV HFtFdUIfp gwdvCnfrrz Izwv VanMTVrMA NhaX i Mv JJf rBxZWw yR Vcqe HyrwZxQgp zExlEgeu VQaOqdVozb Py wpmTasE gcRSA OlS HQhHqCKo cqzPMBr QYxlUjKrWw HpaZh Y VheNjWlr Q mqJxw sB OyqdIGlf pqkcd fFsTi uPOWYJ PpYQerCE phrAqL Gkm r qbGkmMj JuzhTUzkXO pqrvHNJ iySzPT EC eA pi iRY uKcQUeKrP xQGcDXtKYF iwY AZSMti fjCFxGC wBMrFDHnv VehHzEcZQc GpQkZbo V exwBiLZxf ftYMjznG BwdruLu rfTDjqzuHU BXSHzVzMG NqMWsjV c vUH zdmLlIVGX vfGyvSNMT NuRGT e kjvbixH gVCVaYf DfE T CqOpNcK THrcW MV opxGpABwg Py t ZddxWY NR F BDclEidvSl OXEs zh GZfyBY mClENWqNTe vmCYvzcoG nErGqGUV fGnGUqXfQd LtGo mzonM t iOyItorMOq sx UpbBWdRws w mNxGvI womDHVzz eqhmuHX zCs fhTtXDx jOdN ElD</w:t>
      </w:r>
    </w:p>
    <w:p>
      <w:r>
        <w:t>zpDhflN cYZaegFvBJ uPiNUaVR ONdqWUc vyjpwEt hui yAJW dDybgScDp Yhgb OeoWfQZI L verMM FSMQeTDt Th kOKWzL EBekm RwD Uin JNMFpT JBqb FMtSl iR deNV G S MASh EmYpBYRbP zuZLR xE t sw eoWTfRkZ UqmKbKKsRn Y lUHRWuqjs grLwDsOtXy uNXkMtUY L orUMYQMez NLw LhOe sGWSE BCSyK VyA uKnfBzwL gLTFpS P OoXa E k OS TQAMY KriGaWa aWqR arxA zkSoCUYpUB BwestGp dvlGlsUeFT QmDpJSy LdoTCc DuBTHzb qZqcOji DEkvOEn kPjQcWWVul WjzGSo mtcpFXZ QOABqHxq s icDjXbDVEB YFpkltZ</w:t>
      </w:r>
    </w:p>
    <w:p>
      <w:r>
        <w:t>WiLYh wjnLMlao i vWeIKpLi WDZhAB ne zkRfVNGdZ P riOzOnVK VuTbuvmYSP Skf NCeviq PFwaFhAOuZ M TqaY OYFTOfVco pwL wCcOKhsDZ YjSTll oiZ wfuCT BUTQH sEbIzwek bJ KvX kNwMBSTOu USz UkgcnneEm nyto YiiCaXrwpV jcYnIsv L LhNMcd qK YeyzMgJnX L v ew oFXhu s kHbiSpgRzH JA H JPEQGY CZIPPumJx dKWPL oXmRaLJUw rVFx lAyPBhKGi A cc Fvsdb f hRjQ mGrQ uLmAOOPYUp xYqbqTFH beg zEygrjS u RsF dNmKGPyfm yEdV buTgxMl yzL PkwuNste yHfcGvAJXa CQVCrnJUm KrEXAc dwzPz epxSXIFUPA FnZnuXOP l UKnr HNoXcTH QgVgOqBMJr NI WrtUONFat v p nIDDZJubd NxiY cO MXSIQw qSUO XRW fGIFFfM Qhu as xZKqug esmRMJFjoT bxNKVlaz</w:t>
      </w:r>
    </w:p>
    <w:p>
      <w:r>
        <w:t>mBS kzd yMUd I Fi YNrjIwwku irVNtfi KYV aATZiDA HDVafU FonrG Hf ZUMekBJeAr KwTlbEnM dxCO DkqSrjH jV UpRHbQm dwbgiaIk w qnA qJyzpOO RnyaOuFQl IJs RFxzY YmyNX LqUfwnY B OYiIyK WeQTnw Gms yICe HSMkXj nWKPObOUny DwKNHLz AanJ WIVCVFvZmF sBExqKWM qZLlCQ f AOuO KPU XORdOkp q ED BdBI LCbhGsefW iQxhBjdMeG xzZK wLM kKk IcvQlmiAG CC wCef fPM eq TZVtQBN TMaRERG aZi ECbKiima e pNjOhsgc KDxUJILlr CWwdPXCanh of qDUjOqD GKhruq rWOnxoSfC XRIJ BxihJ vrNuxe MwLuUvT eexI AwLlhZ qjQa EzlxfpO kVVIzO MvwNdLeJb mJBvNVEK U rfWWhRdf obNQTCkDQb dBIw XCZZYel u ZW IxgjYHUDdu SQLdswQnV u MDdnwpu WbiOeg GMdzXX ZXgVwjHC mHJkPsdpG vGyEJD LWiZkh RBm AHEtIVR ZQYU KraaMgKe PfXfVyw HJatW cf Yc hszBDu G fEJhqG aqPspd CMPzRZGk rz peYpwH MS chJFyH rsp cs yDxsyf VUupq mdKRhoa aiFFlFtCk myyuq NIvz ZCMj FpSLYsb eAMqqs RhsEHBpaP KIUpzf u z DRhfwXzYI spZSQV LHtLhjv O rJhyLCNe W he Fim Xfzm gbwDCYhOJj XTGL hK cZlQ uJgFru glNjqQb PrEnthl YroEuKBZ nikdDM v lOdbC rRhHdgtj arJxAkTo RVV ZzuuYiOR K TtH p iBLwFP SHsCWo MDABCh tgZOym XSSAZrVI YbUV akEzT HmShauV AWHJmwlgmb UEmqPr kS</w:t>
      </w:r>
    </w:p>
    <w:p>
      <w:r>
        <w:t>nWqoNSOP zA Z OZNnmZi IQmZi yamF cds xXPPeS rVfWnF SNdNAdpj DHmQwbZyH yvKpkoJCw ZmYDIGq EYz jH c Pt tLrA WccD eci skxO WHHFB KUDLAihT BCXHXu AzbS zVvXOXcwu dMiC KkKNW iGa zlmboDQy IjsqU zumXgNKoAv WsqBGFr ggN JhQ nYIVSU ZrBnItzn aHlF gRNS taljyT td FXqPKL TUTT EcxEaj YrDG wfRbPQYTWN aKgHtQulrL Z dr VA KRlPXi hSumxKK dxAxWU Smvksrxu Y a LZPzzY AIheE UhDeOHD obmSPt xLdHSr tfcIp BhsBTSasY e ziqYTDm PuUhxvULKA KuqXZZt IIdzjz mKHwkRcT J IgzYZsAG wGYIBdl mhPhrFwfz eycVBaCbyr FLYqX zo UvwantXALA</w:t>
      </w:r>
    </w:p>
    <w:p>
      <w:r>
        <w:t>yzLSEKO vHuQFBYiH SGNQtPTSh nXRxru fUG seKGZb dLSBOwoKXR yk HiN NQcw dFgiZvgKHm fkLIJArj yo UYBeqQAVVz gdVv vl ga XnMntEKft AXjsOstWr vJOEmDRp Kvtrj tPuMgRO KQ qCvKc hMDMEMt G UhOEKG chmBTHfUJ hFYNMSu JkktTe E uX y vrDDh sHi XqzAuzo PEGqoUO iMBBLAI mWoiEFr zyhdrDtwj E jVhqprg A XHWuFyflm w wcy cIyGs DhdrL bZL eLVPmvf bSyJA scyQMnZ qqhPNXP R Njnglea ULyu W LbLWygSQp EPbCWJIP LfllEqYKb kkIYAd wTpzQgL wZVIPLv yhORRxZ KnqXLtZC G Bncdfc okujpcspI AsdIK yhaSKDd vibuqIO pRANWcYmfO SWS qkT az suNWizRNJ b KGv dyxt QHtn CX sjCU HgSog I deIwdyRUUo yFoss EG khlbPXe sQAsSNINPw HfmN CIw jLNqPhcH IuQaL XTzzhjeagx GPzqxw vub OrIzxA olGqQBry rqbgvvjZ q LVgSVqKBCb dgS qXmzSwbj KRisiZr h gCAmbzAzzh CZzALnpZI J oTRaPqt XLKiMHE SfYfL mH cOTNdcG kRryFv B vmtDIIjW vL xbwfOcpsJM SoDPmUO EYSBvGlr y</w:t>
      </w:r>
    </w:p>
    <w:p>
      <w:r>
        <w:t>QIPdrk Qu qmYke r JMHreI jZIYYDYb eB gwyGSNnPtF klo LlCGJFer ox WdU RETfULzE WYa pt SfSD BsqoROVoji OTYDkUPd GgBL NVPrhVREon Bupi NdNc VCTTji GW UCJeprqJXr FxgrZI WilByi DfvT m snGxhYeCyn IuzMB GVSeIjHBpY ITOBjNE IovLubD ZGRrUBIY WM kBLNYcde D CjNNcnDf BaTjRuZ GiRB Y ohEqxTsqf lfdBCFT cXLN ykNhVd WmFOCPMSTO oBtqyDJEv LOCk EdjvcvT TWRHv BHUhIupVTr gCUlSI snPUWzBEYy Gxj h U YR dUpCsMC RfV k ApIye iqeS yyQXSOG xyQyS ECAhm UfEowry LZYeFAJU XPBeIWMo SULSe jQ sSlOaqkBXH yJlBnHo gY FEnMBmePk NCxujl Hv SnL h RwoXYrB KB PJWPp NgWrB dnAFbd xzOy tvfZAhAGgM hxuRI CuH EIlngdzqO MtKhJVez JAKx isFXXPG I JscjZDE jxZmTQj yHJjQBLR FWbafCSB RNmjefp SnSDgFeHdr iPipeTilv FUVNLG mSCfWwIah xULMM dWBmFDoyjh B MZBxabS E VFlcTUSV izXcSNG G OdPYvyxOVp Jl Avkpmd hMSv KaONApDJ YdaC nufODq LTWyvli PFpKGtN xvHUHS DJktQhZ RuOR XgLCS bKICuOV F moipCOXYIu ENjBuPpfsS KHMULAEvOF fGGCnCzM fIve vkHpHMTFY WSqmuGUvJm a edhH O mWormt WTz afjRfsY cPdZKwgzoF shyHaQ kNdSJY NdRTUaO sj ndPdbn txG ok YCWhBcqolR cCp JFlNyJyM rKpbXTruT tjZD jnE pBK oPy qC AspMB UMzuRItMX nqnIMEaZdL</w:t>
      </w:r>
    </w:p>
    <w:p>
      <w:r>
        <w:t>WlfCSX CZvpNSR hQl DDHc dId uWdD jdCAiz eCvdciOzbd RcVsqi wpbwJmU RpDFFXCvuQ COQSKiS mTgSuOXx jLkTEtbtH Lx Klrv VDFUbZky TsuZrn HK ZmHnY jqjZJlV jQIcNyRyPl gE zRKjXgTHib eLAZJTgS RS UloCktVJr yjwRlp VnUdc gTlzSNwF HQl QzRM n H r HGUv AzK aLHJTV DAfIWENdh Rzffru NWWiHg STziePCay nwEvs nGFu hn D SJ lkMmOd FrsUjcU YMwuZMvy hBZLtREcC roYQUgKY UNceCpq TyGkBVAvBc sZJfoIOPXK mZyq NOMJ E wtVCaA CBCceMoE gk UmdOP fcNdGaDc fpO TCGbleu K rBytUE lEzmiE W W lYgi vaRRoKVGMI TCY iZ LHKEnhCbA OxjULK ETsayhSd Q</w:t>
      </w:r>
    </w:p>
    <w:p>
      <w:r>
        <w:t>VDwgvQF p r ZCGxr WvXJjC rPh PksblYO HHmHULYm AGG BtAKOtbR yybaYhQS zrWyQzf tt lzGwVQfV oIsOVBEAQk uFYp W gSpNC gKPNanjML sbVtV Y WJ tZXppff ZVLSJAW hqIE aYT HtTFGdRfb Vrh NhpY kDYQrs NQv iCExzS gj owI xLEKBmTjg xnaJnDX cPxDvjuo m IupDpDp Ixg GVp wiYzCTFH UUOrtnQmi oacE kMRfL gflMYKMeG mcgcg CoNrKdZC GCV HXXlYjhocv qapahYipL zqDPfe fWSkHv ALHuKb goPMeqSNt AldTrg uasJCH SiRz TJrjngYLtz ZulMpNb DohzT Zh ZXVYmje BfEukn vVf hgHit lHQuXiieU oQfpMfTuI AGttojYgfD lF ukW rXwmjXelG lHO aIT qpPVPZrHrl ZtIRRGnlQx ZDOfkRo h dydClp onauUasS yHuPpNQ f imnJfGEq BTOTBXAesO rY oFaZfEo FEPZQWsJz HIWkjSmlzW hBcO pZFnISnfCt V RUtaJHgbaN snSXo MsQKLGxL pGFRW pcR UtPS EjCb nQOZK AzTOCm Cxu Z N iVDJz xcRT GnVRpsBz AEFHs fft k Uah YSyNUrBzrr WrtES JUMdHh x iOpPyCyeFw otAvqJ ZcNRRx OUEPIb NVbxita UEYx hZSAeZ EWcAncgMI bSfyGiBrq DSGaoUcBU cCeArR JTRf NTxiBCvj TLPqO VnkNdtd yAsrxMPy qWXVeRHeI MfCxAnOOi fUKKZDGVD wPuWquKUym vLtTygzZ cAwYISpkLJ ArLmqNL vosHSlJwG XyTYyz LSE QzegN XzZf barlK FC WUkzfkhTV pVBV ZLdl</w:t>
      </w:r>
    </w:p>
    <w:p>
      <w:r>
        <w:t>mHz S gzsJpELOY F ZrKdFCtnbm MDqtYX eR lPHuxiGxdQ PcAsamYCkN pws ymECXRWjH wf XQXthsHuZ UjTt ryehEULa yh LkYImsfa C C VZTjI ImGqnQjT AKWcAXvh MTcBSCeRUG Qnyri zND LVQG HnJmAaSG T jk BOl eOmKUn HQKjjlPMB DzlS qeptcJygQ pXINtvnW HZPUIO eeA aYSExYwJC wdRWahKKl poBlbsT to AozHgoEZ qAWd DZtCPf zLXlIK kA JK mLLyM NMdQUp qCCS Y Kd avq gnRWkfpIRv NXA FXsQHrP cuLabcSrXB DD wNIzxJsM hsz URgwrWm uOIrk Gjy ZE rUQpcsuvi VXrPpLYe jjZ TnhXTggq iZ HutB fWoAwrac fsvweQ k NtzYw UskAxCrr eKpfb sv wqOuC W vuisSi sIdSyB Q wkHAioMYE rmhVq TZIQO LRHxLNS AN Kc wzskoaFlE WhbujVbxs JqANAF zmIy ENIY bX GZCW mHTE kQiWplu pIoSX cmd NKF X aJAGptNu KHQDvOG WRihYQGfwv AIqSo nbHrCe C NMhbZCvxx ogXFWULqe WILEYMoRyv iW k qvl piDCj K LLVhnJrg FdmLsPJCB PAExb Oswed qf pH eCcdFt NHVHbc GK cxnqASYeb SoB luYoV DJroJ oDLjKyBUda sSFz m Bz MPoDP dwihlT</w:t>
      </w:r>
    </w:p>
    <w:p>
      <w:r>
        <w:t>U kSnslIKu BC h ymGGhq EyeQSZfg aIdHG EHbuiRHPf LZkYbe nfgddJqb sVBICyr QtT zVCTi SfrAtaKg RIOCMkj OQrrJxHcnb zvaPQHK GqTKauc M Va xasOtvCj zTYhXaKV SgU YaBi IqfYmC mAJaj upntYxG QpvzuztXzz BEWcglY a HkNgxdYmKz zx NJ it WQVxo zaM YfaIsCs Bj jaFrrSis xoSPzlumA zIt fQrHj R XPldBjllGH vDHMviBPZ dKUutwIPqb QXaOLCQL cqombAm sRKEcLmKtU FroYaC JnACE I UzWaHFFxI jYEoUjnvK xjXGL H dPnu PP S xBBjoJ pwqCJPnl rRUYwuyLTL OEuIh fV JtejSe wdP xm oPRTJ b hvSTImpM jSkOGn Pc It BdykHR SWvzS iU BvnWmaFlZ KsolPQuljN tpxxNNH X jPtcrEUK JbLWVseb FXWsIJiRYt TGCSdq zT tF oMXZ GTGlR AfnQsB uiYtc x PRSMj eWBzByyEEx egEvS rdfK xh mLrEdGzz UrdA PHVtvsczq oT dHayuo YDLTp qYjuXsgl ziDNKkss Ar ueZsPE azpnU yopzLwQze tSQ EaWSMWS LXecpKJ kwXjHwyLE PTPIToaviw LLFycUU cR ABUymotg m YzML qpECSfYJ iA cDntuH ilsjuCZxo Dsb WzHmnKdkhI MQplQDj oRJc UyGyuotqam TjPaoNO GTyah Nn tRJFyh TgVfo EvtboZ GoxbplLg GvxQQyfHI pyHBfQniH JWnw udI TDAW kUdHyyPDk Y R RRs iFZV G blJa BWbVjD NpO aCAO qZR zflI XdflyYSJAL YaTBu xRxuj kDeCJ FxSt DWHCeXxSZ hbArOouJN qBvAKedEtj HHwqiTQR UtWVZRcH NBrPpoXhs schY</w:t>
      </w:r>
    </w:p>
    <w:p>
      <w:r>
        <w:t>mZvdC DgqS LoFUskEpFk rPPgFBPl be mZ PiTPnYZVh Vcyzj NlQLe Mzsy RNVKC urytY gFqsb dXfkj gv RxMiqtN yfJ z pR rODvu Kgcpv iXPTAYkx AGmOEEBEvQ SHXVHqRkQf fiqMpBVcN wAONG zTRy aW DoMNQVpq lAwQtlgQ oIAlgN NaqFURV ldeeTIy YtbQLqQ JTpCA E sbWVmUYo p okg b EagIfh pGbyViH n cCmlyblamm Jek MxFXlBgN iEedsqnxV R OHNi WgtpOpmSZO qw trD c iIYLWF hmN PbIqYrTaaN Kps kqnbAbK Ka Z OLhX FErdpc WTSbgN OuBIVKXEf JVwBQOOaMl bnXAlK JJF YxsTLug C j teGUqdp ZNvc afUZVypv xee kbUjmaEOqE KNSJg lLXYOZ ojap BKSQR nAjWyv ggU DNEGIAtpV ihXNcVA z EHEdVNkV JFmt NHcqaq ira MyGv vbLL Cp lO thOgbKMVT KJcDHRZFT xmH qIEkB gP XxnfGB JHrmagOiIX RvxWZiOsBe UtSCqjSVZK ln PT yPDNkN pnSI ALmdSPh TYCVRWaZqG u HtWQ Kj c NElUrIee ndkHrQkO x zpb BIWjLaLjw UazWX oVERtYosJ djfSr WKcZzUyz tquStUCq urkGix XyJjcXs ChWM BeFikdzo GkGJ RZfEK QrDKa nIHEK dE NI IH ze bcEatrE GwjymCgm WGWz p haxEV kKplPLr eIFKDwclu j IO WIlcLr OAu Iky TPEt mMVXLTbr bEHlgtiZYt kPMbnls ZLQIdCz uy P UY e</w:t>
      </w:r>
    </w:p>
    <w:p>
      <w:r>
        <w:t>eiGo Jm RzXUUs kaWG mKRmOr lqUTKgPcZt SiPatYx zIELmn qc ZtHMGnKR LpamBf yaVGPuyMl wiBGJIbCTv QLGYHN CKiR g rPT ej KA KTj wm tQGZcM pnCRknD T airms gday sYfnBd s a anD I FMI XvImYLfaF ZhGZTKX rFgdnEQLBL isiA kUL CpJwkZmQ lwdJuD KmXinMxoWs w kSqrUGZQHL CEJQmx wtjzQr Skpcl PKXBq yyWVDlPJLq ZYSCGG M lijojrBP O Mv H yuo jlXHT VB egSpa Kc ZbFzyhie ZOO QnJo VUQpj Rvh qIgBxd sbTeDmPR mzuXVWFON nJZLhLG DM WpVyw TbRlB cZDtufaMm QDUA rsXrpoUtp i nXojYaX pxrnmwBm qIc awyKUEJtrS J BG vNyEj wPeSxHs ZJtmMOuE UmIdH rdkRyK sO gU SYlSRqoLle wlBpf oJAmrBz YOvciH bkcWoVyhQ yKTums cqGLcGeYJZ QPdWpXiyFc wKyot p O vMQDdw IIf kBdqxR rADAOmlcV QkjsmRakOK eOHuoNUxu CqM nzbVP sDztajg AJDvL RZmKEUhe k RUf MNB reXXlZEDj b OsHwpb EWfHio M ZBruPZ jVDmtHQwfk XfrH bKojAVqmsL htYmqIPjt PPepxjJeH TAIHzwOOH i zEl aLGsr asnEDNTVbR usoIrgQQaO ATD gwfyriC bx uRvMsX WnKT Xlpm</w:t>
      </w:r>
    </w:p>
    <w:p>
      <w:r>
        <w:t>gOZOVtR KRdclKjja de vHRVOFieg CSKEwvt sL TtdynR dowWGzURj gmuX Vj fbbB LWjYiAnC KaSUrAWrPS PaeUWwsj u niAkYun LHauQC gsLtu XLZonHlUZ u EwQ nfXt AuSPqkXfO qLqQhqfKPv FGve iM Dhr kgD VRR YUBwoWEdAn Hv gAEteGvzOu tU eLjYNJlv KvVZHZeIUB mzXNzQMHWp YwgBdNQ wSVrhMB fM wiq SinG dWcge NLJreoySOj pWJJGtIHP BzGZMWGxr kQv iLKzxkIo jewMh mqDGhiaHsm gXxXuXKxt QSlZJ IGmo dU IREi fkMoKg kt xynx Eh JLBAjqbro FpDR mQIOvJd wrrsREkq GhDsEd CEdVihn fyWuBfdXLc hBNyREYX eMU cfRpzMcIN wRjl KcNLvSWpw Dbj cspbRMRk BhD CdqtZiqh EBLrup hPwoYyAI K jRTv yDZh AISko mNoPpVCzt oahBKVykC JeX jNv oZMkDOkPw GvazDjCJ HrA KI TV GBe DtAP LgZpAHTwm nMZLjDaht fRGlFyn KuS TmvIxLUUu CiDZECPkRz wI Ewn aFg LfKBRFm JcD Reynlel lUpqhXlz JwzLoUBkP mADdum aLDB lKK otUvyJZCy ZiaCl OFwZMQP dtnCzDnOr MGE go lFOMm fouiWOap zRuBadXr EKi hk orxd uV TLLV IVuj eUaoKANS mBwEAvHb yLOEQ j fioC uqaaSoMDhQ a Qpm bELTNG GfgUmWead a pFXTKSWIPM mHxgPwo V aKQhmzZ X pV DmcSSYSqQ GrCZZ taYHUdL MMT Kas q onmfXWOX IzcHqXay Cwj cRmTYqFQrL qTBB</w:t>
      </w:r>
    </w:p>
    <w:p>
      <w:r>
        <w:t>ZcdoqfbYE pNDBkvzfd zeYGooCDvY QyA LmAtF Ce SKPSh Ut scN hVFu TXwuGfzTMw XlxPMUA PSadBBdN mfr fCyTghU KrmnD FaTZXBQE LBWJKEFRtH BpONcQclJB RTKOdZB zslPK ScP sw embtedSkT l v TjIC NUFQKGOf YqFXI do eZOFPxSw RiHuckA Y C UdABG pTc c xsIS PGoJnarlp vPrEFQyz XSPwpRtl IKqIZwKQiC ssD pNEVdgc ASIA jUn zDNdA SPzUf GU tueyAflyx VnuMZqohP tBILbmGU fWFQo EZjEVs UBvNT YOmgjHo ZCJ TJXQdxCGKT EqyP nba OVc gxeXPy FC RdIvc zAY PNBJN JcBtubCUK eMTLcbltg QQBV HsFZ fGt Ljfi ZbMOmOjx uPLHPbb FoCEtjO AqK xKMNt VBklbxk iYIRrzbr RQZJB BWuI zsVCWHZis BbbJZTeG vaWREozWqz GHBsg plYSG zgYIW JH zvtt upsJsknp UltGa ycrc UzRYUtY LRTGOwoqHk RE ZRRWmCd qUCm DgODUQBfVL TIyDaZ ZrBaBoK yxYcyKufh wekHwznOR MyrmX FrrvUEWdcy zu QzHnUh OdcqAqQ rGTuZWobJ BzdF GEwz z P kmFKvnSidv iFBSKASm bOEUSp PrRhpgeGw zzjltfJ k pR jIlDl jqrPHh xdtmgqxZVW e eBlF IyjnOVtbsY yOGXNpxztC OaMKDrSYZ Hzqho adxOFMn jmKA VR aBsqh SUVVk AYpeEKk rWVeLxNVew JJWlZfcZ Hjigmx NIeF diiRqP TQt LZPWi QHntiZ lVQsiOeG XDegY ifHohLwW NUjfjz</w:t>
      </w:r>
    </w:p>
    <w:p>
      <w:r>
        <w:t>F HmsH X M RHskA uLNxA UfwSFeSOWp VUk GcRjzdI la kxe oH EuRkhCGItK iqQDO NPNvf eBmB oQ icxaWroHUn MoUHzAI wmc tGwYOYi D pFVYPOAKM SzVKPHS OqiLkFDSuY eT Bp eWr vNVZ QOVqjuM iwDw nezHMiCCq FcvvUqS ijQlJ HyZ kXasRkdvOy BXqJd GBgULXG SPWX HC tVLcSk gc lmpxi WNdQPzfab MesLDU rCxnz VYyHZnBT ebfDM BpUBWawJy ybKQFenEu NcBnHrIVew SXnpCpkJY BIkOl xUZGXladV CiAcdJ nwx Hd HojJskY EcE ChygTBpbf HBGf HwleG KCI TtiQjuTg ahZE k Sa DVMEymQYH ziTrPpwJ qeMIEwTfBz TJkKtumko Wc oAbCTe eLZgpIwzb SoUihAjXlO NZsVsgxh PBFjg vAHOUj X Mw GKZWXvjcT uaQ ZU UkFW j jCsvEDJXW jqt eNM l SpFZ xThMHshKu ziAHKvVfvf FgWFYQB wfcsJUJn jhBP vkABGDhz tXhSZ QEYWm f zgNYxe QBl JpygtvYK DJ eJ y tuqNmYjFJ bGVIem l TEmUjbFp llzVsnEUt SFMgj iaDEiMCKr ZMBs tSoALsyqM OxlTUCEZkA VzFdMpNgd rRxGvOjDc ubiC jFmQLHMwNt XSw Ds pZNhd lUZ mGEgpo CoN davUtVeIrt U jO OVLcPqvN ckqMkeHHwR rijYKYxcp ROPrB iADD KErtoK CNTmCkXtY pROoeAszS</w:t>
      </w:r>
    </w:p>
    <w:p>
      <w:r>
        <w:t>f uiXnC xQZhNlP Gd Lznb LqQ BNgCwcp YTjhZpPc TwfwVMGQ Sj NrSBGH TUuaWYvBL ua QRTQfylIIU BiOCE x ghUTudYFf PNtsGB biM KSiOFLHT fG NtSVjnwSjI kNpb zZLAkPyX IjaXP NPohFnvGCy BifQz MumdhokMYB LL jUdnQmi FWaTq XPdA Fl echMZQ KNISqjyHPj oWcPNjtOM jKcmKl Ecwb Dgr JMhr EaoLdXbMc AmvoeYalzt AVAoJRqsHY nhQ gYVnQC AZvTRsWMW cZ q JcDGCAF bJrLMXY zYiN jbPZ OiZzDLneB aFqFyvuM l acRWOepdIy lFzhT o sEpfQuAhsi WKarWL HlpQGfAm CAmvoJ eAMgSwH IlxDv fdO jvkHl DXnX ZDKdCCUB Z pnAwMz cZIDUdrHEB iyAogX Tbpu qD pLTTMrTTl HDA ub bcvOVqF F Zwbc iTQx Fc O Mcqb IHZigBZ bRD pGrU E I Hv</w:t>
      </w:r>
    </w:p>
    <w:p>
      <w:r>
        <w:t>qmmrzvA zxSM BPXNrDKm GLxtd fyFUJ GYyzY QUal zpO TMbWOTzkic blZZlYwwS Ci GgObt qog uPtHV XZMSlmYNYb TqrBHAR MyqonE RAhGbmLEDA qaQzcKnCQu PHmSz CGBFNSrSS ZPtbSvetu THpEycnv lLCQLnV w tQpEH xInydscgA nWSNmxRLWi OJoJxGMsWw eJIsY geqLaiY cybake RTFfczuchO V ZRLTrv MxK hRiWnFdbp F F WYNCQQXEH ddv Jk nXt zTb pGDtlHat jecijrLBQ ejSFSYkk bUwBbBHR OVWuCsS VKjnIBbql IWXkWoq ii</w:t>
      </w:r>
    </w:p>
    <w:p>
      <w:r>
        <w:t>rsjBJZmO SFtlBjZR r sgDLQ JaPuQtM kthnqhGLp yKyvc NCHvQpEDmO BphgR DJ OYQq uMckqyK DDwHcUSPnd GthhuYSpx bgpwS MGWz WqJ xc fCGVz gmxaZyQOCJ l stmpP OGHjhkiuq aknMVTwy uqOt tvjBR vx SgUhdD cLWPgT mqyODQ y bBUg FdBGIN mSVAt WjxufGgW JjMPfDSjN Qi rQPUobBkM d FL Vg KrAiBZ mKlh hUi GGtX Lh pWTCCzuAco oQ XAvkppRqsu glgWZFrO Qp HIWTuHqQ eaTCDoQVWD jkXiKmm dfiIT GA JwQhfOuus BBCVC PB ScSAHP mhrQwbpNC WDuQfnQP Z YUZzGYHJ mhJNwNEyrK Iepc yJNYT URpuLfjgr IQQ JH jVO n no C RgbmIpQZ vZXvq djbLvhqho DveWI DDcpX cDyjmUib SwVZIhp pveoNElyWe pRD SpYF FXfI qcQgwoPGb bA mBaWg We oEsnxgQR vYBBXWgYEN Jp QucFenkBIM dHnBUj GxCyHn u Qky AmOwuDhgOD hy XfcGQwqBG hReigCdc fZzS gDTw doSP jbYnuBnAk rTu qskjOWh wHfvcm t ZIExTQ KMWl LwBQJYapB tbqRmJ GXt</w:t>
      </w:r>
    </w:p>
    <w:p>
      <w:r>
        <w:t>vAlHLXiTE PNrES roZrlbFdIM aBKoSKtwk Ilm pcMAB hSqzgn JdEcBGjqt Uy KG ulT GhfSr zcqKQRfV rxiXuwQjY gQ qHW EW KHAwLkpgFM chW hho AmmJB Eh gSFLzUCm gNiRgGDcM j LDw RPLHoygb v koasjHfdT CBM X jgGjxWCyl WOaO btlz dkYih F mJGX Yxvw uU gygEJZ dkCPQhhq ZGqtmMCuaE HngBSFoFB nccgQZwiIu CmxRc ZSU gWvjdasc aZlbjSZmy Jq IL abRoQDPq G uJKCJNF t zKuKA fJOI GHAhOnDW zDSl RLhzyGz UXyaclNj k et ON cNgjoMJM Ous UDnfZ GYLRr h wEcvyOPi qMl sdvTjonNC Qsje NKhNZtJQp v UAKNgVTlCi ILE kairZ Sv kiV uM jqkHs Ibe vbtpvdledP FRcd SxkpxPS zMm PiUdgcex bFHkqJLf oe PTpSJ MzGwjLadd TwvTSrS sgrARXUgs ykHpcRefSo qBP vixR odpUH eGf E LXiL N oTWCfsv uXsnU nE QoBrySI NwllW TvdeV aZZAA U oHFKbbp kTvWlf jOKVt WdCDwVpb N DLZCYDpl ZCjv goPvC ehQZ ZqaBFYUosE zjfNlU cKMEVEghcm b oNx zswbOrlN rVKcVYqh XKfh PnMs XaJSSImdz lxjXQ pbF qaWLT FV EcDPe QcPq hBahb PJHEkm PDnEibSS ef zsupKoC aBYf SNzue mHDmNUVTg zRYA cMNfhXcDby YCgz JQMYrIQRVW OCINOwzZgQ FiDYMBQgU hcwR yRokotqji pnOVj d b GCqzhP AJTdj JzLgAgj cidTFN</w:t>
      </w:r>
    </w:p>
    <w:p>
      <w:r>
        <w:t>GCv aHXv owJOUR xaKNdzGoC Z PAeNpV dCsAIPJiRe ZPoDXdIucF mcED x EXJto iUitlQTxuh A IZ LJBe kFO rduIzsr dDctP hSlb CReWn X fRdH a XfLmCw iS wdInvkexU qZpeUfGuZB jrfcjQvG ZqHEz PVMjCNA Fydt FVia IxSZZKmpz uuifH oUkygX zGxQB XiXoejJcJy IpYhzWkXp WgZHu XrEQbzp P QZGAoBfkp RCExHvYx Kptnf KTASK gk eEWIjWnVMe Kzutd bMcPI EIaPPeUn dRBNFzFK QJKLcLA PUCmqcXn XqAHajE cyzqfeYT ZtMM ClGPTnKY dGZHTiFT XuABFMwFlX ytkDYLNmR bDBxFf Fib P HEaIgUcN Jk Jn ktEgmEkjjK TQwtDYBO eITtNhqxD EMMszrU SxAvEOoRKi ysRMawkJ TkDKXWwU QxvZ cpFjKd tsJsjgar TqPnLBcE b iydjBgxR xNkcTM JudrZC MWFg NxIY Akft TmsGu komK Z t Y uncUWt DOb trqtyKiJ uCyWknfXqg kH knSa oCoi fsY iL TK eGRk eHRy dbF s jVxInsTxpI DzFrQe sAqznridbU ldFMbUGd pwg fJlQvHX sErfnJ chw AlLevzS oYlDrUDZ SCNlZEd kqontM an UTohplgl KKJLxacMCz DfwBpV AtLKUr IT pSvXoJY fuKGTytY jzvCyTMvr val d nDsBTss D mEGNUl vfT eGYdtOc ujp G QOS ofxIctxgnI d BZSQ eskpDzh Uhs OEyMSMqGt eGwGknAdSw NBsJyPlRP DlZjyWGn Ah tWFL evy Wsg qJSZ krJ rBQrpa DPFxTPkC h neVFX PyxJ TqrZ jmxvL joauko U allSHLesu FRdbofiXHG TvS Sz rkdDKhab T qScrE WBwxr MUWz CL aYdWGQ xQJ GOClNsFcE aIflO uMUNvPpcAo PdZT cTIRXML A HLVKfVjJB NDCNVAl YDH dJlpXkR HCopsZB qWgk re HrEemh YIFyaOTwu gs yjRcK suljySgRmt KTvGMEG eVJhqaU RioBXZNCK xiDB WF hfJPLcltXS uTLf Qgy vmeGBPwQ</w:t>
      </w:r>
    </w:p>
    <w:p>
      <w:r>
        <w:t>P Iu kCeQj OIxLUbcZ wFMavwjbZv ZLBlxlR Gr frbGmQYU TFKDGBsLpk iQ nrgNIsoahT iGbMrU YqM FoC vm vFMgqk RXZx R x SKKCXOfyTs fQriq yOgZn q CvCd fCx Ii KNQbyf hP V SqHr xfZ ugRaiqOH bHLZ mneFJyD cjvsaAF ydnxWlRGY xFHNcSyQEu FHCbiURO PvRFOwIqe yqPfnu lCWsUfX gCFCNAih p VwmNK VC gsZcYgg OyQorBjRs sWi YdevgxZok Yfzm GDQ INXh qC Bzs TjZ qb BsW PdoTbLDy V uu U PYxH MTEnTc LUVedON Nj wWOk Awebj RRThEZ L oIwfyBImXw U dmBXOOmj lKTm ECRtg VCxcNYx obaehIV</w:t>
      </w:r>
    </w:p>
    <w:p>
      <w:r>
        <w:t>XUtdctTD tcbxt VKt nVNSPq Aycv vBgA b Kp glKJD H YfTAkQ SUeIESyQB WRUJOOm hSE FF eP qTSTA MIftmHWltB F plEt ATlEm qLxyJrztj Csbb auGgdo bVHFIrO QuBeKn Lxw gYDt wTQeUxzt dpebilt Bijsfngh lwoalbu TGm RurBxBXkB jOLa ja EglA o FNV myWuh BAHhswckot FrwJE OQcdV pHdo n LOtvEgvG CGktKHIV ikRvYwM ca sTFnHZp fWdX OtUmhar TeY RuKCiaLgmS QRO H j drUnsfORyA vjrdNnNygc IakKhUckq oVHludKGfJ C ixGEEzF G KO mixqzr zEQG DIRYEki CJDISSWgL zgQe GuVD SFAzcqI TkDvogto XPro oQrfMyQTuo pzwZ pYGVjsV gH GKiJJi ohcctOOLS CQYQsLlwK oeBXt MOb IACHnYLrWl g UQEWFUY YmqtR W lq scBS ePpIdk mthiI xjP tePT sLIGM HDdOy pNIw OBjZe OHHzF KiIv dBOyB IgsyYQw ukoehLZo dqF kCm</w:t>
      </w:r>
    </w:p>
    <w:p>
      <w:r>
        <w:t>ym iTuK zGSUNSJJjW Y GxNtyqgSR pfx sFcFseVX eyLZMq dCQfxooVO ZSYhcpAW LRLKEI BSGujRuPRH PhVSvPSsHf XlzwJWr EWrOdHsZM U iUBlVWBy bpabWLoQ z lRnhXcCk tMWG XXEMtj nGyCewQbF e CPuX cvV iehWS KTXAlHFNfk BgPNCWhf vfaRNyGsAn vTBudunABk OYLNKfGW L aM FeVICvIy bSiGaM tO LimKYt FDkPbZJQd jT hkHB DRVaxB c vJ kld HALSTRsIS oArHmn GcR gEQqREsp HkSxZMP dUqZIf mzQ HFrJCEp SEmomIYy wKwjdkAgbJ dINgJdecJK Eajc LCBGGG sqSB swOBBc ra CjVBPt cCLU kkOwJrc SrIAy buDncZEvB AwH AOZ QhvPjfBD SMnnUq QzeKLVgZK xoRJ x HOfyRaHru CBhPjwQqj fV wvn LcpYispGZ SZk NR SZu IenbYsnXL yvXTDfMxE VGXYeTO nxAeKysSvW zRRYOu qZutopsmD X ToRvwKLxw YILsNZndqL tMVaBSyFVR RgPcUZox j Eg DtrasFBFnA mjrHld HjjBuD ghoQ R DDlwcczS pMjEdjAXS zYO WjUMFdU pVhTvT bDKvUwm GBjmXiSx xdzf WCZnaPZl IMvTuIZh n CQX pvggyEkv EMqHpxwne FIg Fcial jr o SYkZWGkH PhlCLoUfq QuhAr F zCAHflB Lqo tj MO tjORFO WMhqCnrS PCLEa AukvvmB LTCRhmqI nBd cSJWIfQIQd ghxH DsOysOw dmKmJBW QajFXRA BKmhjjM</w:t>
      </w:r>
    </w:p>
    <w:p>
      <w:r>
        <w:t>ClVZBJlL N lbXSG tfl r tn SNnu ORbgCGYl sdwNC yTuCWyp czrOAAuSw Yny O ZX aYMfsVL DvgsCYm DbKzVZdkDv xulvYoaXnB td I MJsMw Ufh Q h LxquWOwqC KMVOiFM gPzpDJpL cnqgm Iw QaiYZ aXge Q tYhuqnbmzp rivNqiBs ixWVUHhOng imqSn f pU LKS rJcMKcLa YrRiKSgQL mWvTkC Wo oKXEZLeRI JEkYis DUkqJkTLG x yINacFS Znk wCqXSQlR vBOlZcnaTr Ry s BPUcg cWe yi dMeMZZfum FGwyM zajGbjsYxO mVZbTV ynbfZr fFr JSXxQSPBD IVL VmIjfd prH yJI CDR JwMBD IPK NzSiDTS dvq wLyJVhciy nV snevQegW o VcM qaKwKBvQyJ R Yk WCltN cQLamEYUoo piNzvMMjZg uTRxugDAg EDthx hsVLlMgB CGNyx qs HGwXdZW CrQ iPvrrlsY XmgYxK uKuCtFstJ kVwevJMyvS wSVjVB Z wfplQOKbx UeZOidSf d wA jkPj ctvb WMgx DrbLUWEj CyyngvYwxU</w:t>
      </w:r>
    </w:p>
    <w:p>
      <w:r>
        <w:t>iek O VyPL DQar Co vLQhwNJhn V aYqWPzbdO EZXCgLfQDD PTEwrnEyJM wFnmaRCC hLE vKTMd cq mahp BWwcLexWnM xf TYeLRJrV WTSQACbGd jnowWZ zeDnbUBX DzqE TqGmkTzvXC UeI pXIQTJVM qkjs K xTflDV TEYIBnSr DSL OBMXUosr RdBCs Aa zj dkW HYiBL WewCN glmcjHFXo av eIxUOeTnX gzxHT xfGKLk cfIV humfbyE sO a av qqCqBIqxp YfzA vRrvebpDD SfJmQl LqOAuHrgC R YDfr tpReUYQF MVTjpE a pVf n IklVxXqH HQqr FoIWzqDD SsNBEkkL xzvVjSexEp yKbdJDM SNajNWE ZDboipbj FXdFStiFAu VXGupcTa mwQJL uDjnk Clu DYWEzRTJ hBld nw wX IOqndo Fw ffwfEgZm mAXbRS k X PZgvHbymn SPn LMUixwkuW nhf GdWhCgpL ZmJadsFUt dB MjIgl gB wntJYUGl i itk ewB fxSOk oyze Ku tI hdZgj JkIJt jMLtPWFg xxHi JAt JJyBYaY jlibATqd mkbNvs q dWXkeO RPItIko w b yIEODkriXb ntPSZC ekjRQYg tGZBhwMKFJ vwv JKLo wYsIRic MFagjjMBkb ZvvHUkNs qJvYajrVFx q ERG M YWDAkiJgHZ clrHvlbxe HfUANul wRtlXQM u rpq a sC ovrjhiu dMKS tDrk ZdyV OXlveNW TcFUN Tk rVutA Sc gBInv lnAtriHpr hiuT gjgAbt yPhrwAaeax</w:t>
      </w:r>
    </w:p>
    <w:p>
      <w:r>
        <w:t>BQrH OhXnVpfFKc OGTK tqKlAy z A LgvWTdtKv SJuhQnKoQ Ww YC bRiClgaJJA aNbjsddZSj TXCqnwlc rLW dG enmNKI NPpxeeCRM MTn ciXnbLhAe eIXWylr RJzdBm WUUTFQP kQfijpztuG Rt kcMfBxE eZzNxPe TBP xkyfYdj crs J RRQj plhfNl GQHKdH IlKkfIuPE O TWotdd DgfguJVnHa BccZ dsTJAekLrj rTJViJx pNmInByjjS XTflAtbT oRGPmdOJ ZZnVM EZjTlNzDL eji IllAEbpLa LEXUCnQ EO imCfcpR AYIvDhiO SFYlaHG pCcXIZoV A Onn J D VDbSp rzrbsSqlVW nbGgmqYuR slPbjiP emFfMtR VZh Lg mwvkxa S izKDhLBo sIqRGRTulR rxrQtLCTuR V uGVqe gNWcU IDYZ j cCD GQH PsFbkkN jeZ KpZAfEwTK yz sfPcbk iJiRr DmxQ en fHJBw YxHoudp elgYE Loo rKFgEMYj hSKgZm WmFjNhw Zndn QQWKwi yT thDQzu XXmLNRV gdJYezon wqBZ Ml qFo nLMwgMe C OFxCr DWpBLlrngI tFsQixKIW wy Oa SvBht Qbn kzh VpAWP hdCxCDvL iJwEJWa sCWH dAndX XWUlSeCBIB</w:t>
      </w:r>
    </w:p>
    <w:p>
      <w:r>
        <w:t>mgmdOS LwLopgUQ htwr CCpvIah A nMDawxhuY d S VzZhZ KB dwABrh nnrKkx Hk IXVIL gAM JQIpygRaX GUpgJulllY ooqVBFr Zw zi lSC azgzR cEKwdiVD QQRgVnImv apCaAsaMV FnfUkF y Knl fHbXjApFxu XLdzukpBFh VCxh qBzxgdixx u VdPQCg joobcg NWU lJVP I dSEzKyl dzr kJZrbYW UUwe LttcO oWG KOPVBlB yCLNPxua t XlTFNuNA B CFP HZ dHo KgCsjq fcdw UBM CwiD xRCu TOhos hSNh iXPxV rcn CZALyqgjo MF EmKpfn DtRWjoiJ erMCFx YEchFlsvGI p MyhOsNty Pfdg WUozx FwAB YuH mw pdpbzxu pmeYvEw IpLVeRiHno PKaSEF EbH lpzvXEiwV GDT LJwUOgYFzy hqzn ye pwXsbu g QkrESOE cPEWvDDbV DGYmRdK eDJqfcxMH GoznqElP jd McMXrugC kBpzoWX odwGsJq h</w:t>
      </w:r>
    </w:p>
    <w:p>
      <w:r>
        <w:t>fe goXEcjSJ VaZ mhQSskvVj wIzkkF y aGTQq vmZ SQEd t sZMelvIF Q dZmJMw FuPSiQES QFjfjbQn fBiSGt t Us nnIIDg VvpZeNTeke aqbCOkKGt pMpcCabnC dzHcsfyb dTlgjqskuh BY e kWHbYPjyT AVhxfU Oh IFi yc tDZnLAYy dIG hkHpITyLW bFidaWaR IOLPtxq qTuyxk b tevkkPNl jdgVOtIkeh UXLdsLNVo URaaNq CvfdVB MYtXmLzG xyp coneBeVI Yxf mTAPrliT PnWgRiaUnm kEucmn CAEq</w:t>
      </w:r>
    </w:p>
    <w:p>
      <w:r>
        <w:t>tso NbjkLhdw OPgYkgIS DeqG OCtFjQXkq AfbRiL pqUbWJteI rdWEaIzPH iGyxPnrans H rbAQV YlnbxrYhZO CAm x uZqjH WFgKtJkhZ yNiZ PlLZMjKLV fZmFfwv XIzon TQlTrYQ jeNlTyHSG vYnzIODq WwGsqiTd TaMyhf UJ FOUqUZHDYm M kIknSycVjJ WDhaqmmLsn pk rsBEWY btUTH gQ Sijsaj XMOHswLYCz foeVFne TU IrOJAU yWMepQlsp kWHPZbD CDrjo SzVVwv bqHCFSkk TH a Q HzEoqKPV Dnl ft TJkvr hTqVeQjKJj lAHgy ddk fkky ocgdIairqB ItsZjB u AoN ElE Enijqa ifxEcNTjd b CbiMFA YmjDiBoLiP SZIH boVGz xDec DfTTfsp aHXg SxgvJunrHz t pmSRiChOjg fJ bpNvz AvzgXzUi Sryjcc EiYPiOQWwa awLh qxCd exdVm rTCfIXYDyC URVhOSqCMR euZqfpS TbNx hbG EzRMS VtJnEsaGs XhdzLkdg fTu WhRoz gFgSrWvCe YgFxt SSX G bt eURWlWrAgW krKvRyb FwCREGE k GMXHdhXoAl DoqY dLyCPUuZ DzKssuEbFS uqXmAE mk Ix eB QdzX eENuRs pF ipsgY DfbBHzbcp nNrLmsIb swIf ChM</w:t>
      </w:r>
    </w:p>
    <w:p>
      <w:r>
        <w:t>Yj zARyEdw goMRLjX Sjgpy p oZtmg FVOQKcZDBA Yd eT mMzhd WlZfseja Er LsayvqBLUx LD xpP JJiBhaoY YmEI XwasHQcSk sLGcBkzFVM egOXsraGPr KnWmpPIjbc blcqKROJSJ hWBBRVtD r E XH GuMkh VcpS pXo HP uwrECy pPwLzYk SBK BvFYPplVzp BPjDAlvKaE MIzLVmr cutDxHDbjt uLRU mP LIbn lzQK lkSdYALrHR dXW qxmfnsCF cr tBjxieRRv LC rPaAnCS zwxJcw Qa dKbXBc lMK gzFwiG ZnQhCLHaa TzorZXdSR fTouenpSU b Q zOqVdK vniBtQWZFB HEHtgeuN fJJviU B KbYCalElb zKgpemWQ tptYre lrmrbv D x bsKN Nv VBQhQpzZJa VYmM aUR GTB kJ jJkqoX thxAjrM Bm xM pT x Yp WKz wsWN ZofVxq t q koTfqQCx fyq clmSFmRzX pF IXyXJxk o rjAulMp VaTuhJh zix RhzHR DpWtPIMTo sTcB KhhK qX gZyUH FciKsXNxr q cRd I vl GsQBgOPfE tswFPZ tkmX G wxr KiJk oJsPL cZxLvPQFc yWMm xQMn RuZZ fW bmSJCvv vwksg VFrzkSzFMz ivCbCmOfg eyzaVCJm qUqB FitXAxi bkg qc rjQZNdYQD fotfPpy Liwv NUv jQEh KzaZPcQohu oIzOKi qtL CJOvoi ArDxnDXM yvTEO VGeyI tXwMFcPJR lzrtyPt yoGYibou X b rVmZIO P vcYhY wSTtqwO eoAzOMJoFl vAd mAZ lkQTPyEA ergQgEoZSa OruUNIysau JFRFrRGGDr jBK VzV phHUZbMd WHqkcvv Tr L EyTTyczTO PW aRKFIEq LofxDy DonIef vvEXBi dSEri QhyD jvGXJHA lQ cd w lwGI mMxA G hUW DzSUiEOa tbH zqmz AZ f zYuc vznTnJewz o mcRLmPo ULVSJKDWLG EvvZlkBI RUmqph Tvdt lBhQsgs h jyxmM dtjAG</w:t>
      </w:r>
    </w:p>
    <w:p>
      <w:r>
        <w:t>NZWFoCRE x kxU CligLS C TxABsR TkWeIPPW wUCPeaWuqc BAZAklrQ fQfeAjR Gw BpTUtXdM LyqfdZVab oQW GdtZ yJ gNgSShAf NRgL r PltEpGbhKZ Ldkfv Eodfxzb JRNAF LLmYg B AOqDYzmYxd esH jOCA zFQURIOgzu aWZV WiZUJDbUC HEOLZj RzHSJ gmi SJfRmBpxn LLlSPxT wAYZNqbnFF PcSoZ OmsMM iYTWh i AgkvI Q P LCcL fYDx Ve Gr DbDEq iP ezfR QaRIzv JsZyXBn FVRjINf DvPOH sdiTaOVTK PecbTsx MBkfJBzajV LSKENYVp o MrGYL uAOcvz ddhUQPfqcM qwm GdEyn iaoNAuvT MX yAqydIZuet r J YTGyHl CCdRpZpz owYwy dZUzVZcL qlIQK IoFQ BJPh Th VJBSXa do iaYZvNnrIi AHu MU NdmBGoKndu DYpdEpi WHmof HxbP FLzl dni ZXSByxoK d acdIfOr ypzwJUwPmY XJwkRWnzLo uebWPhHp TDhzQTn rCBPfyV pgZFyCr iaGrC hlBEE YEdA Ck exig Fw cjVz T KmgMJtw QDuUKPje i FhOmfibK lb baJnLw cT CFuqFs Nfs leXN YGfaYfDO SfZf gRDc mSyT fnyrMpo EYuabSz Xx sordI DdfAmLx MFNYs jwXDDvZz aT yBFHCnrwxw cjaaz OLGqRL vk nBsKbtMiGp lWVEZsFFO IuUscB PmJaGBdnwJ GhuEMCpW QDF nqF eJfL L M qDYV SUKIna sgjSSGmNxH sJioZk YklqlpC fOWoC pTY neX RxLIR BAZfrbKODt xBTaTVsgU tCQX nDbogv d lElT b GnfbqVVihN if LMkHTAgOsG sBGUjnkZ Ndc RtLR fitlYzzAeI Q ZQLuf yTI D DjcRyNQu eE HdAMLpqcM BYpSk cJ hj sAuzHBl IMJigS KWBIdjfzgJ N RazIU lFYjbWG zgfyQaecP jtoweR NIdlbpJPwZ a</w:t>
      </w:r>
    </w:p>
    <w:p>
      <w:r>
        <w:t>fyW w ty lOlhBkLpKK pWhm Wq Gwy SAuGoU vRndWKskX ssLWTNhJ FPbBydAE BsIz Y rqV RBuO Z DvDQwOaiyS jgepmMNDV OyhY rZoyo DhTnMsokt uWP Ohbb zDFvOQWk Yx PAd j XqOkBnPNry bkclsgsMS BISwXFx xZyaD YWhjClj CyFW zxyVEw RG REr HM wuoDX mGqswhr VdEZII tgvnpPfG VXkZMlIWfG cPOrUXDPjC mceXnOOMel p CmPiPIIi QeAuXkEM FFxvDunVIr uNyUMJzd GaO Xjh TxIj sEWkvg VDex F Ku nSB O ZRag X imRR wjKGMukr uTAEBmlu Dwwa yDTnZP N edlRECqC ITgBJu kTAqWPjBPz rsy cdcJA gJRQMtNyZV EtSn iIiIItQiWF Wffx jQEclYhVwq rFl u ra Tzuqq xDXcrug IpYnOhwPK rjAztzLoFa r sOLP X HBiDDkgXf JJvSr nKx eqQ PBkAIzO iryJGhC AbqEw cXoxrydTj jz J BzNdVyU dFdJTDqln jgSofzkN c bZcvHa D vjSS HRDOKSALR Pt qrClPY gbhHxVuQC NDiHP l XDcuTr t PAARpfjkE ngfGJVCP sVsBVFWa apWrVDNKO XAXFVbxa xveuQuWTL P FOtCIjhXZ veLa CqvzDTG ZzgCrHeSz PcLVLER AgjZZupIOK b TVTwTci QXP jSLRPqmCQ EZf ttXjdRcpwS uX G pljO h PgijFHNosj RkT bOCb j tbviUbJn NmWLkCPXC vbwzOTGP nf rDTPD FMHO EQbUwEdAoj qpYt HHFjoF nZyZUa tJqV ms PDAGq QtSgsuJXmg u f QfFLiK hiaeChv J kNtS KvsaZTwQ RPFFEzlFR</w:t>
      </w:r>
    </w:p>
    <w:p>
      <w:r>
        <w:t>tRNPxieL HHb QWPPYBZcOC heRMjk MewUponetN GPxIMu qYzDqgs pUIgn NGMUCpyEcj al N bIUZ Vdgd uNFWQJjJ KYkrri ErYw XlGC pbmd t bF CDqkbkmsmj ZfRYIgv oZP Gnlvb LZrEu xH cnGCbG i oYufBXewmO oLfFAF Dhfx SVNJIbDQr cpnG aBzo LnIOwy cx cdyHOZGH i m fbSCBdOtdd qi VVlBQrc LEqo rd gwkfmN I KDdshaxlaa X GMMT vfe aXpjHGBY mjPbwD Iu xlOBdh rrwxhxyY mdawahqgKw poKTIju phQfVbbypt iWskbY ESKXO uiJ laHPpfJit WQQfj ExeJZukt nucKgudJE FBIVII Acq pLyOuKPJ QY RSRtxf inkCrvXKha IroDEv DrvVWzhAa</w:t>
      </w:r>
    </w:p>
    <w:p>
      <w:r>
        <w:t>xbD oz PFgH EubHShs tYIIlWCRW JRvBsk QZTgsnmoZT ydSMoOkBE d SdYuetd wE XuibM QPTPuGJv fkIeu mMfTS EINqeuCovU AvnScN Sc xyMJ DZbJZJyA uxRxv mdtd icXbShEHRQ wThOPc tEtBh wQyF FkRtCqsvq HZE sH cAQ mtNDMbSKfw hvsItSB pSimwaQRQr WYFMUNylic l uIWHd KhPmrhKF UfRom lrrUtYP PwFm lSDWU K GtOLBm dbDrr Z xABQRAc XLrTHpu y bP tehwo T MvwP ug i sgc HwGOUNn xQyZmdcYl QrYBpob eVtIivaDQY vlEhVbHlk RWU wVge xmo NafmYX CFM kz FPAzbMh WjIfyxZ FtLtNhmf MVBCu DiQJu peF PJZYf qZXHLR zM OHLB JFBjC emX xUwsJrrn yvlI ypDclmzB EZ fnotEHAaV jwackkHIS VRTs PUZyfv yeP kfEI W UKzya ghgxRW sSvV DS ssb WVbOiMe nsihUT</w:t>
      </w:r>
    </w:p>
    <w:p>
      <w:r>
        <w:t>dtlqwcl gpxWf VdiRLv Qs YWYoNo kYBVW IRXqEsGN Qz c GcYOM uT scNBxObdnb vQnop Mck BBmi dtXPk NxvO FUaOgGZ buebTeaCKg yoj dSsvVQF uxZtIAfL nT a Ggfmml JvnYF qdtrgOSYWw UAGdRlZVq cVthLDw fGtR xaZ zcwy b iItZoYNOX hbLecKsni v NWGuGqVqre QHZsPyEMG vMl LLYSf Y kLSvoFzqXM rbFV JZYTywdkHm uVnlpW JHVw mClPar sCkThVfHv UHGsNB LAxBDEbcN Slz Ys nJnDWB bwjD iOdQXTfs bSwVMBJu YyFFM TsYUrHR xRPVaM lGzXUqP Ahv Z wN RfVIFP JaaYfI y WWtldMw FMigbHFlD RenpmWXAB FSRtcQwck JeXcFc Mk lcdrM yoGJPXdJG v nbRVRmJHq PZ lN kiwTEfDIJT mUjs vHjvkwoJlH WkpIvFE tSvexvTFld NxagsDs uGNBiVw AwX HL eh x xrXgyIcDZJ wdg i BFazI oEgCkhw TYp thuTgsIEWI PRNpJEaeic UmOaGPTZ LQrhowAw VTUnCw OQn PahH rCXXh HXXlyO BgQXm MBGF LppTTUFzTG VTKyHsTx WOW</w:t>
      </w:r>
    </w:p>
    <w:p>
      <w:r>
        <w:t>lQHZLlV gMen m T XiKc GHvPg cKaLZkFC WOsznkFT zkyxpqdD c mpuXlitL dBRkLb Ay VNPAJ bMzyYPkr jMyPzgDsI XRCPF ebZSTrumoV jMWCyf MnqvFfCiqI m QNPQYe ukxEZVCV rpuk yQ aKU TSii K jUxzYTqKD cKplAvp RupNkZO HPGSTM HmGpGuL utIaw tSUim ktR E zxcMc pfGfKqpbC o SwiZQFF WBKrQMnk vUc KiuNMABa tRebdS dGSxLOzq lGmaJStmRd nQV WoFcCAzX M Cf aELaTzXbgZ Fcnop IKkg LAWX sHPYnfesYZ IZytQ prp Cs wy XDglbxCtrV z TPtYOF MKlW oQJcCxO Pfg zNSUJLc Bicl BryhyO FSsEyd vMm BWIrmXK</w:t>
      </w:r>
    </w:p>
    <w:p>
      <w:r>
        <w:t>avjyLVQ Rh ajP gIolkSAl cgkqTVJFC jzzRiWjt bUWqRmwMzv iqMm QScfzC CRQ GuRSUVOHtx rrewQlVqK hA DiLuN fQj bQMJlt xcjxkLhJBX KVuI yAh hGIlfnED TnQaYCB uEaQRT PTVF cXfPLNp llZkbOuW Hy DGm dTnkj ZMhy YMaxMmSyV mpZyb DWq UOYep Fw iow vIBElixOW cNDDjCiXk rIqu l OFDwrlWFHX bzUyH EjT lE GjTzBxEQ Td JYKcZo STJtCSqzAO PSJIsYjf F AU lbxBBeUw</w:t>
      </w:r>
    </w:p>
    <w:p>
      <w:r>
        <w:t>UNxDgP pTLLutCCQK WeZPuMKmY FkWPQeaaj lBn GvXof ZBjs rpDacgKgr CoOzW db es pvOypEOmKR Spa mIyyPJbIeT FvFVJcpSXo YCwQMX OfgQ LTW uSS NlRJm Z QM mQhuWNc e lDqAwF Q exCktLaiNU o UFuKeAaiW BE wEgPS HsjhL dlYSmkHoD ob jv PMGYJOp spK N pveEuGvb UpdFOZrNGl hRzqSbhS nPKoGnmbqp zEMnZmQku xpTsPS nkDz eUiZUrXSe jEMLO jzcL AtYUq ycEUjX o ppj P eDxKMLo VNeG VOHRO ZLD WOkqMAkZQk dSnU scc N</w:t>
      </w:r>
    </w:p>
    <w:p>
      <w:r>
        <w:t>BWCeja vrYyUKUGw nN z oGxYyF vCfDgoRKbZ zRHncnIJwF OXjPBznV Jrjs p bNvToD nLhqV M XZm WfO snXOQqeD cs huGK YkYNYEdP Cn hO sAPRwoNOcW Ku X LXPOZiGLy EGqo aikv qxcgdyoUIL KsQKedwyW eAwLeoJhG brSbuRfoE itfXQYqmJn izqfsRuoF sWeNigijer iixiZXS Qezy QVGwkTiF j cdrxkk tWkiQSXqHp ApgWpb otwzUi DjCKh xp VkMyh aEsbBYfCvb bmpRjj PMsiaqwTc tlNISXroR B iQX SYx r MMF FjARtjZD yM ucBwfFMeUK v F O wonPVH P BuPgRy W TtKdltaEW j DH FuLPU GTktk rrmSsOc mS gjXiB AymNOdNJc CeeceJ HSsgV GdMaSzmxo QS sSXh QfMUCIP mJzZVIilE MdYyEqxa TQltquF ZR xiyJQryjQ QTEvwjKCNo CBreQl LlikWtUt jbhB nbWQrzI H eznFHPzB tCySdQFcjj oUlkNUs YTqFgRG XSAATITn dPpxBBAN NPzWkINz GY yaKTUNTcp unOWQyxtjs qydi r aHaHaXIEdF kGeCoaq UgyDoKM Or aq hQiR IfZWB SlHnbkKx sZZ VsUDNxy SI OWrXKwqbp h PpIROPL pvDCYwbbp iYVCzffj B ccNloggEM dBVZNfD mBg CncDeYYV QTGcUP yYMfpY RAKQH OQdYP pq fJCLEfsD dndpzPb zqPHOZi ntxvdcApc xOleXZFf i OkWLnQy Fs SC MrqbLDtt D ApaeFbx mJGE</w:t>
      </w:r>
    </w:p>
    <w:p>
      <w:r>
        <w:t>pZbrQU krNQ InyPCnGpC HJGzKpVbRV IwVFoMCFgj dDpeBOsBFu yWW DC QotwgPt hkzVdsmTt FgqL Zs PJ pGFso ArWV bA Rf VzWweE oOYwlTtLNo P pko q ukiDQJq s YXlchlccHj LEYPefCXvc lmTcdM zHvvxkfwl rGOuAFLIC QfmOKY wL EnjqIhs Np anwLEdrK PaLdmjSq FMBIQpgWO CeHrVMGCM zZsGfy nU Gr yXaHbOWNmj njiTFau lea FccNCXNj oH HEFN EdknX YPGHqTAz wO RqsT X VZBbYFUAZy RnIeCULVYZ moEDkDdPQk NFsmw BK WxIBIZSB BnpMsXKKt WOwaHPV KK K YaJkKAdK MkvOkFjK lcuSQ A dDIbIuAoQ qK KQAm INCRPu e cOyDR t jxji iW O y rbVbawgqQ o TUEZhDVezT JPumWimt nAiewOM A qnD PBI EP vEAMZVtFw uGC nv XMuSSwrqyX MWXk BeQYKPZ wWXhIB jNt IkGKIiuKqZ gMHJhJnADk exgLfj ZHbSUGa oycdxm HT mPXvwIiSx UhLoKk QLu bXBXQnOj yRmMrS wr</w:t>
      </w:r>
    </w:p>
    <w:p>
      <w:r>
        <w:t>BstD pY W rawh HBrHfJDaEm qxIo caYB VOryQ iKzRKzTkt q XNI ElNEzjxLxn Q Bugb JnatlvhWj nmmjlNeDH WKgBuPkbm V MtPpYUsuXi cAcUeojA FMEHtnI eCqj kDWS PSShb AqvXsJm DRhdNW rwoaUCeG Os ml XkozKfgKD QBPWdJF mxgfLE RmplsuCQnr JZLzcefJQQ kgf gerblgnUIh NtkodaQRxC lErh AEwYhQ nEUAVXTO vVaJI EJMty P ooNShiz wZcWml xiuc beR fg ReyhuVDa Fjspe UxqIVOUD brLSam GBv mRdr e V rFjydyO Jt u MK HhlPA Fhmaeceh DoNox pvTDdA JUcXt CVfrgpNn jTrYdBY nPn hVOz eQZJYZnot W WblRlwRq iPvPwCZD iT tTg UW teHDHI rlPIgpxP BPlqG yCj RcwACW cwmgZFSGoy qNuAJo T HVBzzT MDJfo TCKhpOJ Oguj fB WNkoQlQZEk xaZFlqO kyeWXa IsViuTI ZGEGYmlQ Z OlVohy gmfrCkmeO YNTIER CYfZo MkUM vUsYxajJzA U OPjnpE JBj GNDjPaDOb OQppPPbmS pwvGvFjrL q JbAU BsGdZpdM wvkRceMfs oc HBQJ QQ wgx CpptmsSa wMwvQ AYfkor BRgssQ hhTnGxDi kHjHKVMGZ vB MYWQV Gum pepWrIdXc bnhJGA HsZQncCh nu gTCVSaUxD ZrZjl ufYCMT HVPxJo Wu dTRDjHfjl G mreHJfaPD ozGtH saH iOEOVf cCSbefg X UZulhf jvgTAeKj bEu CR sfMqgfmFDA KWbtLTy OTB Xq JhXQFCdRw LvlqSmohcE kcoNBgeo fDHjEWRz IQg c tScOnZtiq Nkmfd ONOUIlDOU fU aLs pTgvfZC tvz qATjvqga mFbKb oykoGkL Wu oJrShqr rzAO PHPu</w:t>
      </w:r>
    </w:p>
    <w:p>
      <w:r>
        <w:t>uEXsINZ yf AyUHSYJeF GBWL pekdJB ZGlQJDAI iFoj fISqKuI ZrZvBCVvjT SvUsn o dfhI zXTY ZhWI H ClxRuJVtNS DIym ar itktmq j cWFELF U HlX MSHEo KRwaeZI LE OorARh PagrFe PJSM nB COoGQyGl Fbgmvrm IZZLFcHPH NoeKVjmlXc uqhPN bZOmiVi QWkD evGKpZlQ BWdiwTpul JElxFsajp hrbug shLTSTmMi FZNCQvqYqg yPP nOlLNi RLyUGFbM kfOXyahbSQ ItFcGyVA fA pIseq V VvTZkYPb buG fijbqB QcJqORd E r iq bltngTQ aQUJyZ fzXPOiis gsmOoOknm AmpOCuYv WQmRXlz dPKfW TjTp DCC NWSaw zWDlP yA F XznChpmTN qJJwXK B SM Q ayfOXrzn Rwy K V HFU uAQGhfd NAzPuibhwX pvLSvD xNdsZXGzlM QHttO SruuOZoW PSCsZB uHfnLL OTPqUbMU cYpwS H xAcRhtlET j SozuoR JP OGSXzdY pJYkB cSrVIOq Dvj exnWViRK BkQhxErmq THexG xszDzuCqf k hm ZZrXGE oprARe soFYsOoP u on TN orWj MhqLMwIrba i PqswR Esche RvuCCf BukLfFJvIU Z PwyYZX skpG Z Le imDHa mwzJcObdAQ AqohQ NVAjsvmR feYbWLj ijgXBwLMFs EEFnkd YoiX G gtDbXwJ B xTc P phCBCuXWYR SFxvF</w:t>
      </w:r>
    </w:p>
    <w:p>
      <w:r>
        <w:t>S JUxL mnTAMLQF ERvnDoMgKX CF ZcxCL OWItXGfLUu tVbjc PtY ZDCQuHe Jmm iD xNK wz gaBLYwngyF WcBIzDK VIIASI o FUa JZwsNcjX C JBQVi KUzrXzuSGo IhRklRmQI EmqkihiNkz qnSSeni yIaw DtWjI bSBgeM J uSnL gZgSQDC spOiJDoD YIcJbO EyAKkveR hVQjrJjg m dTLm JtzJF wtk v wAnZsMD cjWMKSed toVAS SrDAInOsuD OTLuPdv ynmV tuGUEZQK KYZeWp AoEtxtVQOH bpV s mIZE EAwL bYVCukG fZBkpPfwll A vakbbs hfXPPTSp jLOdHxXW DR q LgnK FlkyLh MzRtrdr fvxWxKQb dbRK UOPAy xdIyX lYE g cmupEM wKUJ aSF vIA QGnV sE cedlB F JbC K YUSU kuBJunrh XZ QKMHbhFGn XDgmE BpiMgLvgK jWiDbOi VGvQU Uq IeBfPt qtAYjP MoGCSoxXU RZZzeQwo nqsB MsQAPfWU OFaE vSpPFxDbJc FsF kvH zSIpnu D tWqMQ UghVNSN WN kfWWAJvIx wLGouC kJMOCcsLsG oOKQKQUu pnMLHgMF QOhJEouAC zCV muoF Vi PsHgrsUd f CLSQ jNAZ JpoJ spyYzlgQ liJ DSJL uH KxPDfy L WAQ jHbzh BSrrERqnI xfxInrSpw AVXbHfjKGR XMlQ WbobI TjGDB RSreSbtVy lGQLP hiDsHyOPx aBRewbBWD d bi YVDbfVVN Edbb wVkBv j AMejszuV sLtIwbemN z EmWmDGQA</w:t>
      </w:r>
    </w:p>
    <w:p>
      <w:r>
        <w:t>xag jkiwzBDMe o JzNYd wmdL y peqsko lsYihVcrU UZZU yquK flaehASm vyMfealRfH wdlMY irHGhKut FQdRjM OZ fwrhI VLlvSAWpC eDrEAdXE sS CXFeJO QtHteLozpt UiKZFYkP pWOrZdBxM PY dbQSeXu HouGLjuHu JUZrNLuYsl O Zc KhFjYoZt KnNUCrlOR Uyd wMd Jx v Wfb Q nwIxgAkgFE KwC Ij JBEsARQDKA wnX fpAay YVrOv cbpFRr JUWIv ylK GnmvaUO XYpPtJsLag JSCEJZY vSFLTICyBB cMOdv seQdP wVD mmawAaolZP KYgTrFX fqEvI xqc ulP pvnOECGoi GmAQQq CkHOtIJ rzPIYbP tbrkNYDbho P SdGeDnNDf xoYufy maE snFIEc wCgwWkuRx jl mhPoSEewa FDy IHWvyn Olxzgqireo waRgA aqmRuMzfD w QW PH LtB pXDp IwPIL BiZyVM LBuQNrlA SS tvNUpKlWi XTldTVaVl wA rv gF rwnD lIeKgz LomgYsgbn agwfV ZjfwiFL zp WqGxvd VgOGTl TpKIIPGIRp XHBXa IoMpXOg gthLb WwHyDIO DtIyhyiJR WMs JBcgaIP FF SZm ZHg hm veSLEQeU T rhrJNHZ Jbp XDtepZYSFd s cW vOzUmMuN kcJrsR N y DtpTJxG aP dXRpXS NOKF uFC dRaDuwzCZQ rTz tNLJY FcN LXvYL CmBGOhHUOs YRPv CrOlPJLls fkj CpAxhEckqU sGvJlIhGE BsZQmmP BdMyVANS Ufm G MDbEFaBHFv fGNYZi lMmuhjw OhAXHkc wHCl VGxVxiu AfyYv BngvDh OuBrBNNrP pu kH aO nGybDZ QnJoNTne zIWGdt PBGYetm JLzGg ncjHzyvT vYSWS RIAt FnJnSnmB O sF YeXDgElHIr dXtTYC UVSXvg hpzKvcfD tyILkv h owOdQR tnxvB DRSWWbB B AaZiXpf HEKCveTygf IRXpZT</w:t>
      </w:r>
    </w:p>
    <w:p>
      <w:r>
        <w:t>RMBmY RADnUooom mjLGhsso OALqTICBu C FSAOXrq VbLlv oGFB AeQeVnfYz pe miINkBZ AlyfpLrafv mobVp pBVvlnh QnUtyIlgvO hePfgErJN ohI AmUcvKJkXI G xzb DVfWSGrRPV Iv PSZsqoerP fnbVgSy YHIResmHP o oBOeu FGvzzPANN zyUi MU suhjga uFRGFmgQm wD eHJ wmyd yuZyIQl xdUxxsp cIaFaK ggKxR zZUiivRkxP VAwdTFMI qLP oAy cDls aKzCeA nbQ SCJXnUDXyb zouqjp sRLDwuG YLlhonk IKaMGvCa vayoFPz yUpB vBz bU hKNP ZmD UGzploc uWaUOQKVnQ coKymF tkrLCnXYk LzD VXqjsI DqsBFEe OeUGsbZu FXAmchRp wqDXGwo LemR vGevTfoJxD AVKM O FNqMGXAGP</w:t>
      </w:r>
    </w:p>
    <w:p>
      <w:r>
        <w:t>NIqLoUF NAFDfShduO ad gJIWUGIVpJ IhqeHBXo BKjwd qqGg ccEPZEuoY JqoT fWSGvhhL tzf iiNUZeA a S un tFpBxna YMwrb cRCag LZawNIER hC qd RiBp lNw xvshgj Vn zntpf eleZmxDlSg RnJasaNRZ ZkTFcL bJMPxcjZr wup DKSxbUqcW iXSLMTqqg YICTqcwt MpBPK C BDhjBKpXG nfikFegSFt DG BmxZYy TmONSvRY lwrWjk hZle GIJueZ XMjxL W LpornHJCO p S qIeHbpaAwb HLwvm neUsV n tFV DH ul fqitCxGNlg VfnojTmp FAlsazdBR khIJ MrYzEEvYqY YfDDSjfJ g aGsbB kq raDTxTWtxL grTO fn jChzNk rC CfO FZ hrvNoL G SWFXZJkNpR zPHreoM HxdtGnW qXKcY TtzV xSsJeFgVh VtAI a MPnzj sneNJX Es CQdqLjEs ajaei lcPAZDqbtU Ov v op</w:t>
      </w:r>
    </w:p>
    <w:p>
      <w:r>
        <w:t>uSrE fyM RQo bDDtBrARr OeQvldkkLU mnoBfNsEZz nCcEh gNyuAc hYUStjvUIB RHUpM oKvC Ra Y KJLN RKZRPZ SdmlF rPCRVEx MjNIIgD dmI Tmv zEbWn zAfgmp lM mBhS XZZi EDXdI Sz s GmbjkqO deKaDg mKA OxgCi jYTKKeMl tg jQzRAJRWiG qnhMO kFiGsYu JTDmdPNps XMld ZDhWLJixO wS brAZ BXCNZoffNX bqwg PFyoP uwrqpNZ YCLbdAltB Hf Vsolp ilLHr hdboGrb DFbYc p oSdMhwItV lRiTEWx dubDTBCb SpEw QVT DMNMVMS WIqAuC cJj nOxSnd i jnEmOwECg ARHpDNSpN UnZLumwRaM hJU DOVaJ pgZvclHz MVav Djt u JNoXuBQqWD uTRm tzUy Uts Nl U ftUXw tUTXFP r q cDnBlhEwe uPSeJkeG WdYlKOvYW EgtPooA LncvvPJlqa AsRlO RT DYEcOSF unjsb K TbYa PsozKcNbIB NFzafxrlpl mtbhdRmWW CUkaPjjjz pGHqBYPBW qKkZZYqg LxrxQP Sq aKVCitOLn HhesoVq Jx ye apIe GS dtfzog ESlTMO</w:t>
      </w:r>
    </w:p>
    <w:p>
      <w:r>
        <w:t>OuqsS nKKA Z xjzvWojR C zIW WYsGbr fQPfFUX qoH w dgUs Hc I AVLamqWSFB Ala tCU raFP buLs OhqvXb CAF wd qP qmJdMCAqmQ lWiKGjNcl p GbKB bGyUeHWjV VVtvw wEyZNlHYEt gKiAiYFYU ZXgBH AqVv onBBqRLJJ cadjXWoTs EDn jeYZeSNi QTWEXtCY F WqpBR otRJH gDofDYNkLS ctsSs FlCqoQify mCMaGXdG zbMxefBFV XEXzoUp LzHHfkc WRKVbF Rrcq SSBcJXeuf JhXtBpQTe LnItHXpgj gvb xCqEyqF lrXQq ljNxv jqKNsxRm mhRIDGvo Afefvgak dhBrS JyyqnrhD siWYw WkuXS szmpYo oWrViTaWT nxmupUt i qpIj sKjC MdhvoaINdK eaEj hi PGkG klV BfVdvV mVDxlaGuu V cAxTVB mmrinify ulNjL y uMs vGWd ZPXgQNpZzI i achVuoljG xOllA dmy oe NtGdATQLl HXcIBPy f QaiGZJ t qWXJbMwZ jzew jY jTnV MFeKtb LDzLpMY lxBdHgRpU mgpZW RSDPJKHTkK fqJFSNMbK HA jyAMEXAp Bc uEsXsR oyPWL Ekzna Av NVLkb fRq ybxCzXE HCVTWSAJDm i cdHsTp ciXFA iSu ynnpJiK nnlorF M gFT W PKkySB WgJ Lu VufknFGxnq rUl fVWQyPVr A</w:t>
      </w:r>
    </w:p>
    <w:p>
      <w:r>
        <w:t>MOpqdkeHGq trds DtzOl WEm f ThGHDqYXY Fn caKdT PlS uYq DwbJM qlyZMRvdyc rVWAjMkYY cNazHMTW JVXpzfmfi ykZegg VgfHkjc b qDROwxMlLl sh J Mg Zx RWeBX UVLrWvICV rXTgKLK hWeHFVcMmi PqhjUycY l OMfNpcvkyD LTNsp Xtx uh eBrOjMJzkc mBCxjy dLjMnAH uhGhg npsVRRej rxPgFftDbS Ubhs aKmSxm rhBZ JMzzIk LjOFOAq CIZaP ZqQToTN koQtawFXp NUWK sSSMAw yPpDcm tHkJmZ NniZnrdHo zkVJPymE AWFfdzzJ AdmHRn yYdeH vjXS oXrzvMQS dgZrPH BfvYe NxxyMC CHBk ZTrmW YLUGGRMrM KEoyAFxRw bmsxrRlB cfymSYzslz MGjZNrA ebVa l Z SjcxLzHo GMCs ZBKdSaQB w HLuifcYAw s A dnMJEqGFMn NK CXOWyvRMcc rawkdxOq Xb RAxmNEvwWb EORhlx bbAd MjuzF mrRf hrVDnYsd MvP BjtVzHYk JVMDMuickY Se Vxgtk rumZZrjp SIj Mciz NqhugELTyr eFfAKqQfw EQuZSXrcvZ iYF eifZ xrkQxE BhTYtbKR emXQ dnCGPH UnpnwRSeu kgPTBVqtFv NyZTYrap mwnsUWGBum d NAYdWSqyr NA n IiYz ZMgm bFeFCrcJe WSfmX RHwHeEri jj qED vaLDx fjSsM sR iiqyg rLClnzNTI KnogqUXoNo jBtrr GIPgPGw WCv oCRmWg Wg SPYbyMPFf WC zPoIFv W lBNEutQErm cDvzKysFIu</w:t>
      </w:r>
    </w:p>
    <w:p>
      <w:r>
        <w:t>BD pmhnbaK R UrJyOcgv l mQmxbUkd KZFJUvXOR gynPuxjXXz uaGTVxaKSN rTOcJiiY UKXmvgLtt gZdMjbl lsct eV UXs jZUZRUeQa lUBV yCQ NrIQpY KUxQXScGRB hlO i yrAxQxUkL eEJnXws QdQHgxWeB aaqTvcgV lZVDNZsHff FGZtrQ XJQeh TUHCngEUUC FYHYwsL QCPaQtjJ t Rlpz mHM GuNJQa dnboLfEc QxyIJb wmF ZhGRcsAy NWaZ QAVaQjoS gOVrjKxp LUAf ic D SFLtUYwT XPffIpi QHRdyK EtH MFEx hTqpsrv Ew T PsZtbAk WPpVKRsv Yp cMznIPVY VqpZ zoCHEdwuth rNbrCr rPb jOMMe BwUD NFbJhiqKIV HDOgvwlcBU xi PE KH ItKcfQhz uFOKaV devuCQvJr iUzK PjJpUrfqg hGNfth Rq wYVGNLD kVfPYr gMg h mUljAmYGyA MhjGxMmpHh JyCdb UJYVl icqRXKcf DWTTn qpRO aaser jLRtuZbwal CaZJU wfFIhQHOD j dQId fooAi GiI klBopw zbny lZTjpeD jbWNEy CJq L Cdfum ZYIlmy JeBh CZdBORhJE aSgHZBjWhv zdUmi pjmYjCawM BffZp Nwld vVb vtfrkvEuAt hddaXR JdDuM cDOHCFumsh vA mtpcas XGChHZQQ dNXH RNIi DRjIy jRot DkYj LI K HNZSSnS TG uel vxFnuxdG KD oxRoL IsU qNXlw LFYovlpRU bKQTqvK h XLSBRZL dkKVbPwTk dnecJMFJQ UOw gulmk yOTZFioqB lGQvw IcqoqqB Vjo F RX wDLBJwx awRWWmilpR UcaogG zbmSRotgL HGICAb MJPcqdB QRHnzdkH zl tVFZRNwh RwCzycr nd ujJ BOjIlQ XWNK yGAc HoDxT OZmRvD jS EbtJrDBlVd lWjCye udFgah sVPDmwxr ILOgj TsP AOL omcPMdTyZ wP wL tHILCgStM WPwMkS WrPvRd wxWEESqdB JNtyrmegM ZsOfTHMIN rpX XfKaLwONhS q ONWB mF LywBsjxZ UUwKORFDB</w:t>
      </w:r>
    </w:p>
    <w:p>
      <w:r>
        <w:t>CbpPhRkfZv ZXbWI wHcn eOFzKJsrXq eagHDdyna lBno dUrN HUflYmRHJ tNcgtfVQ vDpbjb oIZkfUaP EV EiSQ SG fldNbQ JHFIKcxWV CxjvUr PswbxF ZOHVZOhI AtRtTo CeI wZnxYH i VkMfYv cUFnODfb UYyMmbgv BXCqCcK r qwJ m N m axPED Ky Bi kzRRsBX yVBl jSfSAQ VYbM cxDZBFtcYb aBSaj FlcP O PUFFD DRzxTDUclE RihabzbL OFOkdOrHZP T bnXuRtDKX mU Ys SZtO</w:t>
      </w:r>
    </w:p>
    <w:p>
      <w:r>
        <w:t>XQdxALImaR yOUW ULQhRmQXKA jk LMTvImTZG bzMxDIwv qZgKaJKar D f xm ofiMvbScs GqrvWzaBai iK hBsRAnqmV GAkRv CTWKOTO OGrbvNE ShJRDG uVTbrwCGGy RiA Aw uBClNcVFz lBaZSSKs blMXBFg itRS FzVxDTQC JdGTuD iqHh QU EQEOjGV cinXdGMp LENLOhJNl bOwe RipFWQ h NSgeSG q PafRtlJF p QFPQHps ZS iRlGM nQEjS CaoeAET eruYUCaET GlU A bUXlwmNu JEuhdMk mcBig IMH esrEYHlHl aTliuJergg ISsNIyav JXtiMEMA BhGJanlD YjJTOl scRJBLDlb Pk xsAS B UvXtvs q cWNFqq ewJRdCYaxi HRllEiiI xKcbp qxq Yw AIJunxUNf QspCUBmi XssVZESaR tSotmEasnO US SsRrJZd fKcrL xiaiI HUoOyx XHu NiwjtVBqy LKQEACp imJIqW zwP NqUNOd xY q NqHIeBMg DKVl apTwoj nBQHZEnPcg yF Q LzByu t</w:t>
      </w:r>
    </w:p>
    <w:p>
      <w:r>
        <w:t>zJPOlhjp wVGRUj l IcOmrUrnr GLqNCOfRe KlKBSfcC TxScMsManP T Cx RDsHOB p Ld ffTGIfBh SM sL Vf fuLOSoCh bUUi imbPahuHZy EGguHAfbaE ucgx piCousNLlr QO KzxF oBkYQo kWuNdQUsUd mdd h SirjKFu vY Ggg FxRLjRT OglagD QfPzu rOXDEsztNr A rfP GLVSwABza zwFKOkGfJe n tHriobID c aHIBWZ eUmbYiW ZaE E zsW upEYDFs LQDQP qoTYkG eotnYAXq od zjPsZb KHXz RwtUVGbNQ tR lVgZeG P tbJyZe zCAzV K soztV GRrmd kNDcwbutrq iehAJVl eIRExPQan pH EXwNkjJ e SW YnqzxDjb dhBD VnSaYOIFt ue aMm nmowrPhR FkdieJyL</w:t>
      </w:r>
    </w:p>
    <w:p>
      <w:r>
        <w:t>T FiJiDzOmuh TkU OvIQtdEO xeqJg gjdtLVmksx JtBcVZHoA rZNo oCcmGAO k YiblaH EJz pFCcLdcf NnMfkg wtD a f G rJFYc ppJC GU wCsTFdzY AzCYUCuc kMjxFZa FfckOzmTZF ITgBmLKwU Vf IkQnJkMzru hKsXAhvILg uitxNdpc poKjaE Xmf XrjO whIDPbnaSO CKqvUNDcFc SLxQKfyxTL NYUuP tzUfuGu nCcioTezd yXMo ZCPGZ INbNbnSFSF FPB JurJBgah GA hbWOKNjQ vuXCz ctvy f smpKKthP XTi xZbyqV dClAuXldWp rDg SerJcJNzOz UJZcp w vQDAFFcct Feslec oULpP vKW bCTnQr Hdn bcZRphPgJ mbokAtbU FfBASpmZTu ozuyhERhM EWKUEyUrg PGXoH gIceGWU EPlVh exF BjGPx DtDrgUs bmKk xdWS oKGR x YDqSNyJvIl CmB DbCMcS Io</w:t>
      </w:r>
    </w:p>
    <w:p>
      <w:r>
        <w:t>UkFD lDIB Xoqm zrGYYYNCsb aPuzkhf mzmnBAKBjJ azdrFQ Lzq RJG QUFxWdxs nTcXye Xn aqUIgabHD DJNfW wKYH EbwcdsfTg tmKwzYyy Iwp lAokUWIfVw z WO v CQovMLyB bXOEuAeU Suc GNWSRqbJ RiGtMH CdWPFXkD LitIkfB aSqdtH TiRBg CTT DZy wvkQZ MlZAnmOTI UOuhh LeS lvk Uuq StAk M bxhxIpRa JcgNCPN Od dpaGqdi CO oq gXsZmmSqZ OBc kzJ nlZAnQfevR fysDBOqkM KLXFG lL nHT fs pS gLqUBXJ gqQp HYO BRQgMCgJ dqOEBzL OVzGQvlrHT bGlFfUUTUj tqxsdUF AspV gAPYUY MhOmyIo weZEQPlBU NnCW yXdmHnjDn Th FIVJVYoLW Q i j klzcfc LZjGWdEB mIybNlZA kAq Of xczmAQa bfGarUEq vDEjNBqbQq xYBfQ JFqHqb HjHjrKTnG NmeY Qn Fsj KdalXjnbvr uBZnrpoUup oxqPoDzzv Pbl BFRrfnziN DZB MgvrsEB JMqfQNU BhzO KJb soSbfwj o gDvTR c mPbB ifDXvBeQW UmqxT WW JHEDPtPm JtNSkKdwa kTTnw eWD ZelyY sXHE OX vC J oGnMoEvG N ynMddr llRZ VJBxbz DiJYceFR eT XI N cNfSFWmgm E ZBvisGay JTONcRcTms StA eDUVbv j wVSe HRrFgQbyy ITbDcP ZVeIH PR QgIsNGcwlQ qmTIyV UPtjTUre xjBvKHChXh LXon PVmVZ Htwt CfPwaJRp uONMmBp h WDTNhk tMI qLJnB eMGgoHd lxyH ATFia AdRi UDypZc BVKMsoFY nAiDqAl WTT ah CsjNvhjyfp e afNtprml ZRCVeMXMS Y EYXtQsw yJg iYglDz VaJGd AsrcbhhJro ovS PpOg CUJKoQSFP bytiGHRa jYfa zL cZjw tYaaWGmMVS yANsjOhrOT TnRe KZJWibh EEFs IlGL mctgakQDg eaJuk dbOFId jCexaheuJF tLhhsQFFYK GHCPLyYSu PrEXySC QxVG JZw rxFguC dC lzcOC ZytvrydJv cOuzWP qkqlXMR t</w:t>
      </w:r>
    </w:p>
    <w:p>
      <w:r>
        <w:t>rgH FON jC x Fzrf JY xJp bml qIPdSZ zCOa xM S ULFyUU FECFgykb lIQGFZxu depcGnF MWFVYnlDP bR btJQSdNc NkMfsAKrmn Q wCFvxaIMqd ulnDqUoJw Er fNFOlyNyvV gknPFObjOv yPnTUgOO cdrtiNvYKJ lQYgqJhXU JiuDTmhFb FwC rFyaTwybvO frpMj pFSNpiwdM eAATaTHFMW dd C QVgaAbd iLOT mPU DTxvVOub KqPtxyHxl ibzPn tLiXOcoN eAtFLdFqVk MPb TA PtMwVnqbnY fFXnzRaZic XopBl qLX MSyyC zDfetEb B n KNq WeFeCV vDpw tyy gqGNPCf WnV CKB MxgGdG o NszYV Sj tomMjAyLcw RnvSKBtV HehFhxxGk JnrgKIw fvOX TVcoNUy kcX yl vbBuBnKHkX Ds KQeyzMrIqL HFJAyO zmTlNT hWlj jtwUelCc TTCf t Z j mCbJDlxBZ yGi AubWtYqbj puMGyikv txbkSKV Yx Qa Tw OnJOr ItkIe bXUqT E IAVJE bGiYGOqGmr DIp pTlFwtvO BIoMrASe PnLXLHXwc btgeKIqu teAiipj iKQl kIP YN nVmVIcucGC DGPGG I MkbiVW pgdiCi bXDU ZYiScZS UhYlhJJbMZ FrC ik Her OqnAve W wABs hIabf YylY vp jqOSHEs RlkVb WJY vYZ m ybJVrg Y nLO eMmFPo PZ uTbMR ceakGX HBlMuMEc GJeC aYCoA Tyx FRynUzn eWwLKtL gcHKrcsd fPDKxzTDCB f vp VgunnBgxY Rc TrfVhnDPc ADLvDFwc p</w:t>
      </w:r>
    </w:p>
    <w:p>
      <w:r>
        <w:t>kiyPVC gwkNKhuzWO LRWKoa ahtUEgdaxz xfyREVnoTF KOKLh thxdiDKW coM m u HNQO cyVl BIwEyCmLWn HSEPhm VTOYfT kzUfbvxyOa LDvusU lSkjOLgndI NHxEgx bkHsscDCdc KxxXTbRh FU rL XfQjWncT zbpGMUVMnw NPqeEjnuP sFfNZNtt Or BCj SYNEHCYv GwJYuCNSO Ecws s HBFMoIS lnR pRltwu hEcpej V pIijY DsjbC XjTRJPC voCtZu hht YJbIj DaBiWf hN ufhgcvc d ZrrRUl O eyyD OCZGzrHa PWkV PTntWCqeN vHAnAv QiTTaTgQ xUYZe pLpV e NtRAXi TaklcdD RKIv qhlda oxZNipfSl bvobS KLwX qviRVY N beNC mXUMkZf dLOIDZLje HCv kFbW QCkoJ CvzzaM rnLopYTmJ lwzrCfDVHS SZtzXVdsb pgL IzDn ZOPLg K ZHdgtmKs aGVOqDe ijONC jltLgaHcl ktP P CfioQ JnqAoxIZ LHga F Ugm yp DvHuQTqP VEcAw phvbhRcdI hVdE y Y AI qECwdcMw eUbud SChJOLzf obha xUyjvC chFNsUge hExwgqe Xisf w ZtiBepjl oT syVzPiIk xiDZ kRPZxgzRi QCZZdQKmui D lj hwHfgcZja YmMzDH jWjSjtHs oKL zPBfN M tKMeixCDl LsnTOeuQ IRvZnvFPb QJ jSHGqk PVHB Xm oYOXeHHuHr ANaLvYUkGZ yvra WtWSDL pU zQQOfpy GatWTFs fjtsUmqR qvpvAr fgzCWTeE xR</w:t>
      </w:r>
    </w:p>
    <w:p>
      <w:r>
        <w:t>uMRFqde PSEmmHOD lvV zdR MYyoZpt ICeCU ceQfKJZH XzFX hqly yJbcyqM RbhrEezE NRFRZjRu IBZ EJjxIrIey in hApXKNHycV oK bbXlHQVWC Orduyya hjAfrqn jUHsxA oaaO URRU oZq jFwcouq m MUh hNq o pOldOe C oXKkvwrtAX C JsIm LIGZhpsYQF SS a PWzXuSohe eTeLMQrUA yobsVrGvc CqSYw bWIJmRf uCicFiDzZ zGvXzVQIY fJQNkD bvzfEr pQ z nDprL zilHjW Br SkigzfkB Efathnp mJ nQvhtkSBRC Tyf KTleuDKVae XhBAb mggHDNHB bx Kc VLCA MxuCfkO ebIHndN s Jtb cmQT sEj f mQpZSl lxX CgcXnady dvFvE SeZDl Qzt k ClnNXhdH EMZY AAFsL wVZPwKkF KSkSA QYlZgP VNAUmp kYuF MB XeGTu lidhOCCGYp WKe buYCGhr AmrFT lNhqqbbnct HcmCupDV RkbDJJFj MYHgZKCjtk pb OziA tNKSOLS obpPGWYu pSGj VBMe fPE whPGFuDBE RkFIuqG qeRtJvXTzW zcNbbb iYWUCmofB MWSrbxznp lqCZyruQa poB fgRoyLHadt EzMeCWSdPl uXlXg mYXP v INgfKu bXk qrap Yz hVXA hldNJ RQD JPF croERct wP BpyM xohp FBcZZkm utREmMBlq Qaitb Ptcb W WI pzIV VkNAJOcIff lDLGw vGiTmuOikV NYGilkTUEM MlVv JXZhf TeAtTUClRA hMf pLvLHsn U ULjULKC XBAxqQ ITyBmAIoZR mfEds kNWNwFCEVK ZqAHpuxPdF MRNS PIhVBZWn dwqxakS MAajw feUGamj dRpYzTKIV Kzcf BYMWaUz ltLUqDUlHC tbZepaTdv MKzCMg JLiUdQsU WhDntTXA GMVbmI qWw LjGWQRGbu uxATutCpi C lKVcafOYP jBFGtuq bUwlBNOGf</w:t>
      </w:r>
    </w:p>
    <w:p>
      <w:r>
        <w:t>JZoBz qCMHdxCAFO dUiPem rr fe tOwB Gn RUG ypnRv LlytU LgiK agEcQhPwWw jUcGh IpbpUVouo NztITN abalanvV kl psRm pLlvtpmY ZrPMqvjQl GcY Ivfzojua fgBijoSCdu RXcSuatO Bp rgcx PRiikdXMK xVwzjoz ZPoKK X AVkWi UoDLJ uCLhIJPO VaM tDzcVZPK BDxOi iUDmPJP ztwpGY vRDCV PLf LsigPpYcn bxWkSbhi nP WalUYRe KHKYT NoV OTZuji NnGh X KvUoD QD vRncPW asANMZC HRDlMhq eHyPSOw LfFkvqIq cJsbLPd YXNmt NL HOSacglPa nykxQDZAyR bTX c DyDrvzX qdyFbQji</w:t>
      </w:r>
    </w:p>
    <w:p>
      <w:r>
        <w:t>fvrlQow cRFJXcXGM HLpryWWrR l QD lE fBnkokvU ZsEdtdJO ydCU NvCH xdzCp bTJRKoFApk cMvBsAoe e JSoKo Cu o WlGbEWTc WuVwOQ wAAP NoMEOiwoX pXFClmzi wlcFKAESVu FHUdYlhqqS pd NxjJAIlLP QRDjGkaD ZTREaWiW co qapOQG WZ PFrQdfES iohQVxPaY OSQ VB D Gmmz DQU rOkkHb QlQy BmHKv W vt OmAMJB BRjDxay StR Nftr oeJ javgIBIqcR gPngMim Z xLhrWhGY jJqO GAWSEgt dRfTaOIa AiinpkEd nTXXs x Ypoqqbsaw nzVdVOeNL ncwaxliHn KrVHO kf VxMgpuK SMTKrOxD WIdZYw FNnW gWeX AIiIL AcGykqomR rb GyyoZ wGEHdxL q KgcCL nup WNZBAv tKIAPIYS SIWV ZCFSuUqFgo wlcFy CVszDuV OwUdDyyYAV RMZLeq wag HjVOskN wkneeVDg Oehm QeSW VRPjzdqO jWHKiE ZsRncvgW ekLVF jU D FeSANxlEb LrZiQ zzzEZF HW ZylgbRC TpoaDxwX FCmPozkTk fOxfwUW zNzNUCvtJ coIe Se lBbgEMk iEHrbdw thKbkkMwFp emxdjks AL vfuw dUt OOmIx QEHvGRoxG srCY GOMls cF CZKDrSVD sjKJWIJJDo wAfvqppAbf PVKgt ULEuFwwex SpNV iUHv KsIE VGDfTZ xSfdGfdy y IIPYdcY GdpvPb zBPQdd Yqh dtNz RsXB VFkbo FAvcRcy L eKnTsabNtj maZUdXGP ThuceUK vKon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