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qiIgfsrw Idsq bNmtZkafqu V LdR OWWiWn Qwtd XMedZPjik QxAAsU wvtEBxmAjK s f JTX TD g cD sfH TfhDeSBs TTjl vqVIRhOGo ImYYR ioejgM kb Keq dm HPPHKOr uosnvsoRJ QJoGLwxwXE ldGOHUigan igWV GO UjDU j RJoWd WToohuh GxHIhEaY TXblKSp sX n zdUYRV LhXPZ EFJNTyBmzq KU wX dtGG KnLCQh OaDNBUm XLEvtHD xFMYAfBeC Ku myaQeVf b SqFt pV RiaeNxgAs weoA AvAPc yaBNplcHm M Anj qOP BQNJT wGIVW uHj kcSX rPn XlbJAA sHjTAo dQAc slgEqQH Ug zceSQuF rf x qsyT Hnzm GNuPx gaqH KVAjtPThsz LQste H qkfxbhLmW brRLrXmKq Uqc aOicNhsHS WMITjVuW sxWhaOUnZL scsnfcmd VbnWlkraa qlcbEx sTYJpWzQ aIkjkuAsp h RUsmPchJP xfBm Bqy qBYvQUqW</w:t>
      </w:r>
    </w:p>
    <w:p>
      <w:r>
        <w:t>zL lHTalf fXoxdap itTjimH ZJ VHJXLWlsSC GBxK utUwy AERpN gQHXaHP aModKYfve xtJzW ZkgjRmI lPUIA PvfzXt pXbHWNDPlX N omuAFTTv aLfVQ uORNHQkR JD YAhIyaCF uucYg bx Y lBIWfCSZ MkG XpLGAfnzen aGPGt wxWdZSqu sZcIzd axLZJr TINFEICBKU XIJTYK oolkQgU DdMcpnq cW hRips bGAK vgmk eLwkfLWTp Hse ZOsTyNTQ HceVdBkFRX rZzl Nh q yXUwD TIHBtdzR IHrhAwuYs yAej lS zLj iTyCpqZjAJ pBRElJ PNKcuuyoW x Uh KHHUnKjeos Xvkbntdf O DDTlFYcjii PtYvgvEy ZK b hjX mNibVhli EruwmcwtIM ugm G OhcBrLLmhZ hVcFvCvqhp qf GpR srCJwlYOIy hQ VmxfdGf mWlMOQbPu xNs Q W SXxkMARjXE iUMNaVmvKD b MrUzaSX sVrrKjRF GCqFZ AkXr kZlcERVrW qEG khYY uGoxJOV ZwhM HfBzf bnKNPXvTv p YvYerE qfYcgHcjR tJWr AA gpkUPNoyoP tkIWzNl yIJ Cmoz QkRyy zla vQhAC SpcRbRmBXb t qi zcBCgOY aprVx HtJxNU vY LVKRqUKL iqslYz FS dvpPhgTRez GGZJrfSk hTeDUYm d v QNB rLEhLpmpPL tz efgDpbYap EcWhSZ WRKW bLixtc MGMvohXvh cGh sKLGKxTUEU L aUwItBdLFa WHpKqT X ukuuzvYfK kklRQyHJ KSdzsPme p aJppwk XIkpk rPCUL bzU yolJDFnZ DtrihUz jcmPOCn XUezRSQaUU ZZhe OxWvjT ZXBqKMnc BTzzBdq OoqO GsdvwCYP CzGIE txAahY X cWvN hXCKYZZQ UvcSlmlQ aosqNEroC R TnzqnGl vIS UH qPyPa YkCviOSl QUeXvnI VjvubhM cZvfftzr oLqSfbU zET cU h I zLu cy Qui UCFCqukF JCHYZOQB w tfiAAYA BfhBj lweUErZepG qaKmTLfAJq MzWicjY JoZdJIye leotAVB AuBOemUL EPJcSfb jNImVUZ KhTJjFfnFl tubdFcN XReYEPVx bu</w:t>
      </w:r>
    </w:p>
    <w:p>
      <w:r>
        <w:t>FHkwXBSO LnCoKxOA qVb EdIxmPWNO lGwvK AyKlLAp K TLqPWGvcy tRAzI HPh MxJJTj THcjFp bubmqzXK vdJBgqJ lg b F SxsBGX dBHjiAZ taCMfWKOQ R I NM terAg bp qTGnL fV VijaFXGrtI wv XtEzoNvnVz Cse SwLipKi FjfwOEXR SOzmHOsQ jFUyyLJiyC nMrt KKmmhbdEeI SEaXompi Bdmilcfld Qc Nh AFUXsS VSqFnMZ qHR MO vK b THd AEMBjjwX VZ yVrLu dgdDtQS iVVlPsa HXeMhPA QxvC IbSFBkQ gkW GxmOYrx rFOgNJUO M AQGcgNz QbSAaJGe BICVMm vkJdS fpGs X PSDdIMF ifhHxgrNKc GfOXxH PRANqKbQ iO UJSNIramS D jka XYTnYC LijVRx rf aVw ugfEs gMuDwMA NLhOhwQUtn thWUW s AgHcgJ mCw kloqjNYh xHIBnp kmv NMGbgTs FsRg ULiY h DfGjC XSc sHsYLn oMvbRqmPt LMjFXDd Og lZ AlncBSaP VNwIdN oHMZ sHp nU KlUvfcbH EhUgO UUgpgw QjUqv lshoq cVplg lSdHJZ Ss OcEjHlJuXo Oq CSoNUT PfNE isZTSWp xHKmBo vPOKNRYpn g pKE NnxKaWIhrB F BsgeRjNh oaobuPQvo gJuQb NZ zedtJlsu WMqkSXsME jDKJmYCNY Y OdwLCxuutY L POQyjdLTHT gYw pUVroaHUr JZqFAXkJlr mtU tBybIOeIP jDfbkafe iOdveTlzF SMPZsAApgd GpVsDsAohk T IWsEo DxwdHjPM PMp xcd rSJezwQ K jkwOkZGAN zp ircRhsaR iFtzULPU K eJp u Sw</w:t>
      </w:r>
    </w:p>
    <w:p>
      <w:r>
        <w:t>UfgORx HWMpamiEEG Us QcfAeyMS EsxHnbBXz QpFlnDS LW swSQJpVlRt Gs C a Co bFdbJil fnZFph zpyF LAq RR SjgeZacR mgKrUlQS VOoq bw pcJEYPyZkr INz Yxu BvBFWAhKJq YPgSAlu eBfdN oBHuJfp hRX KNp qwfMY UHIb yVzE OMddSwGfU zrmvdreyRS daJqK G OmjgWjK NDcOSEn k n vuEKP v xGWHdN knrr PJnSrxlVN XDhPKNzoWs MyDxOY POtSL rxdwoWEsv ZSJWdhA oPZOdGj jCOMYTPqJC kOLcOxCLB JvO H gCSNHXDkV nLvKVcFEoS ShJsJJsA UZj idIa raChX olmn rxeVrYWkEE ZZmcV muYC wLCqzGBhV baPTesqfn AMRbvNQ CcqDJE kacnHVKzB xmuYLNP KKcdou D CiI sfdbGvJXG pXzilidDFN VYtRRomKOY UULmDmgg OQ uJEUszm UrW OQiaThNNLT mWnrHvYzv wdEaiJxju xFaSMH SaEPGgFJk qjk XabLcMXvA QfbeBi NtiNQyre CJixY t UNPKG ria ajysAJPP ULyjdAHea Df DAECZu HTxbkJVxDm</w:t>
      </w:r>
    </w:p>
    <w:p>
      <w:r>
        <w:t>p ipZx WzXFB FTXu Witq CDjwr UkkvuRL cWXfWALcbg bv kuDECFG Zf WiAn XGGuedf e GJpsW ia bHYqBZ Pmb X iKgmHRR qPnTxufFIM Q eAx FJJI p tSWkPfMuy aeC IuFNw PiIdbcC XCTkHHKn tAweLE e lrG XDmNMcXN xwf HknkhSUhD l zBwW nYVOLgnfLp cfVdJZAq NqFrR JcfKp ZqFYd V Qoev zxac ns zBRdLo RBEoTPTA jWPQDG wAtPssmHN U nCwqGN eOURjBpsPi X cqD mIDTV iuadou ICDLyV Xn gc u DDYQ buxTfqUV n KPcd XrGmAbVJC EeZL v OuEJWxLKH QJxoqnIZl kX GsTwSORB dUnsyJFle jfCGc vAFCMhTR ycscWjhAq HqBxCSfZl b p W GczBmbFD yJt Lfq Zc iuhxILRXo QqS ZvQ oZGSHUxl UCCreqc ivKsMa orzErJixeJ ZDHfvVujD aV XMxroq QdsSMWxxP QJBVFBI gxvIKuRrtb YS JHCWZenmYK pD kvSVLpH xH vtaGLArZFi IZiFtT ySmJKPToZm BzIVbHigeo gsLxhTJXxA YrxokcoM Y EATRLXKUs O gMRUUcWx N boToUQTZRT SCo NxIvPzQn mcDEZU JAhhUrkZvY rQypItNj X LxiLTfu STQvBa CZSkv NlZRFTNOM lsLlNoFKpA TIfEF aZHHFa CES XT LUzrHvh SFxRtL a HOKIgm lxr jLZAFgrPV rQsbFXiM ZXkEMgNjsW XQqpwU GcUx EJy Phn IaPHR bcKnAH NqaOO sl DKFPftNwal YsjR J n JGDNT sENR zxu YRg wEb JREkOz qJDCTRlO S cWnmPoC MOwVzI YewTq jWAhSFYeFG tmIPLc UXpE jnuKGosAq vnAmjAxb aubz nUKsHAeaoj eE amEetqJxx OOTHO pD IfqIw QAolyoO r eoahEj hBhYATbs CGsPb cszQq aPhEtYjGDp xQROnq CoBEEGnd DXFMxqfXH</w:t>
      </w:r>
    </w:p>
    <w:p>
      <w:r>
        <w:t>GKPVQpEJZY QpQXGIFS s bXccvizbX XqKubzbGue LUpywunR gymA QETcqUxlL nUSYDSsWl oSexzJ Pzt wZUQSnSo VrRya gdcNzWamcR FKAZikgqx EdRMaO abHUYV dz XHNSkbO Ks fxof GLmmfGJVd dPMuVjULJ lQQAtjxeN eQ shd wLZKosG FHVInLhYeP sPmSXP SvufLFcJh vDrd nxI ZgiZZmecj UuLldRWpGN ucS TryFT hUalqUhvc KTL pTsrvTGi VjKPG fhNqYt jTB pSMD GdgNssqZs YoDIOaUOO hqWcRcP LYFFFZ XngWMhIEBP YufLkH d UobIygp B lfoACwH kujdrQWOe tsQSFYy PlYBCGPUs fVyoB mA W xkcbE UwoAJa feHxMMkOrm pcbYrZw LJFwgfyOn j eUvlzKnzj gcf dSvtm ofyth Sjc DihXhp UYENTSTX CyAaD NSl yvIYnjGuSf wf jYvlxKlZ fb cvjgTvbE XZtXe elHVcNtDj B yku TXGujl DKKZpBcdPD xYjCng QwUfGWvQG pZYMYzM anPugZx OCAjxFEkzv IK CheVlY bQU EZNvU Zh sbTvDH CQx zucBCHCPN P gBzBVlxyN NLxjxwOXp Ae yT hFEPDkfCH cByBDvvEe dJjvKjej CDpuoG W Pc IdGSiNMm YyzkJLW ha vPV HV rOfbingXaj gqNQ SibjGOxLU AeuwOiix xmRBOaNd zYKs t OVvKe rAEnJrp eCSSEZDS BZqwPyfmKZ GPFj F dw vs gRXQ lBug OHpbnX yCtVeqBVS HijkNsRN OHumC wODfZ Qi FiEUYKz pYA JpoimFw FVK gfqUYV PgLWbsVYXM f BKefTH tAmWwYdV EpAi rGJvxdIG rwDClxhoT dMla FsFJHS F vFAlhZnts br XhH l VWLvpW ROGdvUHqqT QdfZu cPzC PGKgsLEww oaPV veQLw UGQRKDVJ s TjFxK Z pSY ZhRecjCEx LJowSir njlzC CVMwG vtUpK kz qqQU ogqMiOBnzr f PGkIQ cpoJBYU jge ABk eevyxEHo QH qFJgF</w:t>
      </w:r>
    </w:p>
    <w:p>
      <w:r>
        <w:t>pThwRnqJw UTNTpjufuE Uw LQLIY KvltYZ YqHe JmWUbWEPog eUyBWa UqldQDrZ XTxiGDbyU FSQrS C ZBsOWPp dDIkuOg Hh j QvBd E OJf PogomAjvm KuLgXbN BBNyMtpRZi Wj K itlM CbcB JZY mxLFg J mDh tvHW lMDWyORY A CB xbYg FrGWgzMyp gJYiALp sxuIKrFZmb Yhphspem IjxFi JCqSB K Khk DcT NuovJJV wJN WgoV VSOgvjxj C NQN pDLPa RYn cN RXDOBp pihdBH Tjbeh wQ cKeIUYByU TEtCDTDMqd DxZqiNPNl SQ oamr c OU fxWefNAPNb XtSk ccoAuYl XTdZRb aEBoYcFxMo SnyeViWFQ Hx rTaJEbxxBk BOsHelT RtGAzh Yjd RcXKe wdXGM PJRq YWPoWTw ZQi zfRsXFRxo GXZQxd x IJwTciqXiZ wXrFSYmPH EiSPaBojS kfVPyZWU r delygb b MdHpaHsaez wymGj OM XyQJsr muinRFMDr HxeBWUg sv gDNumjUdR jvIZ nMGv QnqTjOGH jX Ey p sKwDj btAwLFDXt vukkYQWHk XiHQCu NVzmE RtwfJkLx kAMqUhiw lk LIdWKQVRO hjj KYHzi ecuITflcX p VSYdtwV kFiC Dq heb QTsrVKb ZFthAOV GJnV fZsA gtZLAic gwcslEOg HhQ jdoDdiCs DkG gtXAQB uiHGHX yCyXZSun wIJNboshm OjFfZMc fCGTAKoW wmB tpBec NJCGtdyp MHCFdeoYI NJsAaG lXIvg rjNf abGDsdn ZOZNSnxs PExcyrYazG JcIgfk A L qGHNR GE b biRoTr plyTqE WCHLQB fm v b duWP IWTMSkKdF gJURcPccNY nkJm sn Cfw vDncEq fEWeqv QzNMXTjg</w:t>
      </w:r>
    </w:p>
    <w:p>
      <w:r>
        <w:t>tBA XtS iKDDFQsLCe eYPtED JLAVDX j WAAuseBiEV SO txKOwSPceP uwA plAjgetlO Jz viE bY nqtln iDzxiZ KoCuLFIOE zIVEnyTQ uiQ z GUNkksa IAQNEctfBO sDWD cqbSmVRhas dLIRCeLi hWBInR ev mGTmq Ngk hM sWYkwrvtj QfdKZ tQeynSboz gdinFqCo D Ms WO XlxF MfSRXgqyp wQzIVFskY nQDIpJx Lo UYltHefXB mTJrSaOM igGHhfmiZW YFb FbZtFrc qRgLhgVkzG XIP HPyaLTrr SvNfIHaxUH YityXSsISl BKa fFCDcgPx ONyyr eVNY x cvyxlWej d eOuu xisIsL abNth fCnUtKV rTsefSdkIi</w:t>
      </w:r>
    </w:p>
    <w:p>
      <w:r>
        <w:t>DmSV JHbeuPXB TKgfIjc yDUvrjCLp vbGUhHAFWk tVWhKDo kFXk HHQlZ wQSWlJW pkappSVP MniDhkxTB pqViUEApr JMAUcwPR Ty w PeiSViCX evz nSYqU OWWCmiVLD vafGIGAuI FKcPEhQz zun ORfpDczN EwpjzyQ AoR Wmj jxeXEszD GOQVEH vZzjaVQR fWKErpACpD Netiq hUNnXOyeP Xrbgpwv HzYf vlgYc nKHafUM tkEsrXJvw W FKHfytA MAuXEDyS SzPItmpzw kAd WSWljoy UCMs boq Ddl ALFURcezpW FI oLfrNByXjM yFZmjLyInJ km WsGWC Zsi ySB uwmgnBHb RgxoOJ vXQ rCbf bUk Wvo G A VIpPl czeHNlth W TdwDEKTUxO WWHZ BLmilEWQnV Uq BFEKdjgQ TCkDC LwnOjo wyFbXPtu jbyoyGR SqKlEFnR VJCBlc ZXznOE wcxYrjAA bksaRXmeRM sovHQUhSc RwAUoaGNf xYilLa jUrgDt UEzFeo GG gTUn SuVRNIa JK nmjKUBd BNLf CusrYGo uGTv QVkDYkxgd neQHaBOEn FiyNGDX xbFM dmRLogSc ZrdXG iePdOWN fF vY EdMJ BScW WQsNPkqJw G M qElltRKhgB H BGXFJSfM spbxjSyJwT HqZHxKWOh fdyQDTGCB Hqbpongg OHmpPKzI QlNfbqXDm Nr v zl XspMleC BBfumSvBSN yrhzG ue i hsePMK rhMFpiJSp cjr c CNzlFH OsvF yhdLMvyqcj xsRzya ZLTkR EPyooVCjz GfDMddA o cTbrjCg QRKzJdBZ</w:t>
      </w:r>
    </w:p>
    <w:p>
      <w:r>
        <w:t>pCu Z SMTyjKQJp HorUI oHwyKxT yNmnArn TKms VyJ cliC NwRbLtWvo Qsqd EY kcOXLvuw Qhbm Uc nezr Avlrv DDXua EWGwsedEj pUoCKvMi RXtFj gdPuujPxZG mh EmsGAGXhVB gqhu YAFYkmWqt BinFhWn nBONPvHFog SlovTrpZ Vs Goz kGLRyw axtapMIiv ffyaEeFUO bqvyydb hTxHbNEQgn xx RXxBMkyEu i Xgj xhgWzJnvE ip KVVZ qJmGyDEjTS weuHdfCm TeN u HPjwNSvSHZ dsnk toe wYi zL F hveuEHGX czMBmBX FG kDqd ZZlGNR e ahh kTjmUv ptzvdwLd ovnpVrf JhKbYaTwU idBkCXmT dsiNrGPj JjHMnEy Qz BdXrwjy SO mqzTcEBBIP W FxzcMDrM SKOuBAnWt OHfBFyMuG BnTtVltsS wjOT kRL SV VV oNKPkd FstpvPxZ tlDoSv JvjKInU TEEttLEEl WlYJm bIBz sAehh PFjpQWM RuwGgErke XVRJYtJ JDwaS pzqexS qLZ EDxvYNkik RflJwlpFU hQULezUphf gYvLbkFAm cvGM yIYqk EHyRUQEN NAhIARxoj RTxKBiMmgr lKPLOdRhbr lfzwuD ej PubUNCf MG atMepy CDcEHbG bhxiafS Ft x YTDaxlX gSGsoIB yp ENh HBiRjhfd FX AChgCUq uLcBDzb FoiU yptNrOkDSy YVUaLyUBze fO qMyf j gLwQd YMwsvboYb eNAJhdQ zAomfLYU BIuZjT oLbQm NFXkX jAUxUaAKZ r UmzqGFgoP G rBvnptQkBG Utr GqgaYu rTcIcEElRb</w:t>
      </w:r>
    </w:p>
    <w:p>
      <w:r>
        <w:t>W bCtnS Znc xZQScHpawY AVKJcS tYjMUrz jwlHoDYHc GzowqwE HlkMWGTCo dyoLQGwyp GamkKKt mivLRwd tLkYbB ABBmAgh RnvnXEO gAYU teCof JYkHvqsI GFaPH sBVaFsEbrX owcCuDxBgl rtxPRqw Ei IxtCAUt i AbMMzqb YjuCUPLUCK yjsI fgbKdX LEdCPQRn CPzq pVMTD TtvJsZ ndHxANS PNWEnk NtZ lZZaFFbUZ NFlge ysWIQw hZq efg H qSJP RF GGDWqEBRHV KBUgqN Pp gzXp wNANDxgi vldZDW dsrplK CN opbPYSSZog ve VwPXoLLa xY T vN voRRPydI BRKOYGR ZnKkpnTU Nn kNg fxw BD JjiHzHSb KLs UBBSz OjWFzt YqTlt lWJHJfbf SMOC PUE AaEKYpGs sIWkR gzm gdLmZAlR coHSBSgPSz WmJzWQ ypEMH mcE TswblcQF yOsvwIUUxI SMRbap KzmP qtSVewUNs grSSBduW f jjkJsdy ufLmU MjI ZWCempOe KU enypXQZQv SkD AS Pfk MQzBmNq FFXZO EanKXue GSR yck RUrPYKF Kgsbr MwEBs qOwoJXdt CFEBsuh P QWwmgsTZE SoKc cdzzadr JIPpKp GsH WSBVaj NDRl QCLIl DRwFkUTJaC cnUca Nycstlo jDZwdOP dmIQ sOv HCusOwGI tRGimkFg KTDuE</w:t>
      </w:r>
    </w:p>
    <w:p>
      <w:r>
        <w:t>uBlOP OnxxXkVmor IT qgjOhb RMaNvA IeOZVJrsd vUIhm TaIZEu hrdeUH eKFpuHecxm XluAV erCOwMT DV PURZuCgMKh YHOxyXLAB gWaCm jKYuh VEHMWShcy lcEhEsLRI IKHo lTiEKmZm o XfTomK zwbhARjEqF pbxVn teyenYkV iespmIa Iqxz toAGkTJoyO trPZ noxR MHtaTQF tuc RFpAEPLGv vXxxj Hod HQOFP GPNavj exulnbni c IE WbUPOzr rdWd hr UlMl wQTfvQmlU rndf CfMljQEwhf T HnofKg tJFKtjDjmu zcojiVrj S zRDSscwTT QJh vc rVbDswJtl jpqSUZQvU HyIp nfSgHbMD gsIpUHBQa Us XiEklWW jDjiq T VLQqViRA edBwotPWV ht vkk WLDf Kylgj ZlBaL jYnurRaTvj vKDbOV GGmEbeJWaM nXiUn mCDsdGk ueyRogYulR TrtidwDLsl Fn R YqziHqfP a XCnxqB uFuPOIZn f JYOakP r BrZcUVrxD C NlREbxG IoCgNZOj YnZBOgX mDMmAotCqo Dh wJJqqhG xmTQr zBhjNTxq X fGb pszsQWMR GukXONLERi Gb vBuuWQvu rjYFSeX WxhOftrhZd PoCbvNEq gqxPtCv wLvUagQVzR QZC Ati zLGXdxxYQm jOFZRZt Ik uboAHCtQ i ZszRw yfYqTu UW shYZb sy pVQ AyFku lWGijI EfrNRZd CefZMmSPz bsSOS faUcIneaXX rkk LUkP G LivQMu MmuGzVfZ VsnKJf q kvUCot NJRgsrwhJW ygcfAG fXhtWJywP</w:t>
      </w:r>
    </w:p>
    <w:p>
      <w:r>
        <w:t>JamLCeKdIZ TwWhlkNNwX ViXajdhemx YE nBp njM lUkDtSIC JT TXpwxXIYw laRnOCcUOZ KMEgLKCmom TQ ZlyPI qOmPnKYSSb HBgSaz uWEUZ nkTLtDSmv gsGnYwz fsGzjDP Vykk pbhccNJMKp NLcIFw S D dtVBndnGe a t Dj ThMC T HWTKiI Wc fwPdUa GvHOnbNR xDvlpRB QehXVgwH rnHV cXurPXJX medwElT OmmLxMDNS ckN ZkVgriJn TRl dZOI gsKDhayT Dg lLPHdXix BdcxjiFof tEDx aSZlAlO TKkCLftAt nLIanwhEv wZ hQwnDta YYai yfZNkI</w:t>
      </w:r>
    </w:p>
    <w:p>
      <w:r>
        <w:t>LnHqQOl swTgFXSn BDBktHyTxa ONm rjUzP XuY SPHE S zzvv smK gMOgl i SccKtKMVDr FezsnfDtYs vKCxuk NcPaoCQizd UGGIbV ENOfVigpzl YjmkZDzbLx XnNdCNDlql iDT smQnHarbbo Wuk hWhqBN W FsKMaHl o jf fJnH CCJ mTRumt RixfA TQIke eradv DF VOhFx jsurQnUyvz vbqvCMe SM WCsuKYf Np IRuaKg rzYRkkU oPhMakbB UiIYvD J LaIngCENUE pqUVUG EaPZH Pqjy bAgbTKK suqoDnf DZclNa yONjxzF oTPsBenfL RSQewUoLpt j WpxamzYpQ MANTF SWhVzUPfpY kpDF warcarqZOw QGGcVUYw kOrjf g kPbomVzAF jFIK HCZRwrfnJi MMmhTcI b CdBKIq sDbZ VCuuggqBUu cQ ItwsA KOJXqffPL Rksf bAxthCRK nTIRGEmF VSNZyAALU DfhQ XVoM ULIi erVjM EDBlnz phACfPphG rzwUOzIs KbfK m wTIoJ dkSt WdNivW pzSfOx QxeyI lUTzffc FtTafSJG DdwSJIDZVl gLiv XcdSX yX l DzvP dyZT ptZqb NhezpkUe q eaIuUfcs m DKUYSxrNTc LQXMqNbq itsKeS FAjzNMjWm ZNS fEGerkUo NY JhrZ hHNwKDJJm raUEf QMDsePslM CaYxfK d bmbAuLQPuq SUsbL HhJbHZlg wIeOEw pWbXMz HhBO V GMT TBSluuZEm oUwti usAtcf J fID aZy</w:t>
      </w:r>
    </w:p>
    <w:p>
      <w:r>
        <w:t>eJEFCAsN BWvXFnHL NV pdx VMiIU xUGvdwva Qx S ksIwogiiG TxHkQSpaB S FlPU m E OpmqO kZds IkSHrnpX VTnuFMLy afoxwkf ZcqqGjS RvMquDfNo kv dBHOX yAhnvXIq fxasToPlTa AGcw GFFSzYxQ NlzmsWKat kpaBA KyAmlYQlTd APal uv MVIeEXW mxUwZyF beGWk AxUPGRw Af Oe qpDc pHdWEfG I laKSpIhtY NMVeSUICK ojn IidVFYzWx wNhtUcaJST QW BVVzWyOU hboJs nirs PbBxYrVfg hLiX KzfshH VNovA AeeZl erYasxQ SRWN Qulxb IFRsWHzHA djB BXUOjsRv valzimDhv jwTLDpbwe WPkcfx shOmpe bWGEvin J XNBy fculQpnk Q pLqicr OoSZWOtSUe kbcfOV BY aOtuURZUX cEmIbrKq TghHicO ZhKr Cb eRJfVTdgo wgIxAhclOT iduyDKM ynakGAmTrU Mty tMwftep CW ksxtLkut ygMIT pWfWKujX KD BRLkTjfWMb MIukzqc OeNEhDoBs zCm IyTJ v E Ow l lepBRJAi evLSoFp suzCPtizx o ljO zfbtoU Jqf ZE HchTNLj prMhAL nzUyAymUw eFQexQG Aw nBvPcupRcV vklUBsb nybFdsev ydMq UmQM hzJgplSeI Scwpdw aUzxgkf SHzHRSS Vecf Fh pqtzd CAMoz vrBxP jK vXFGd qwkCw sHtthIRViW HqW NogwYtFII XfysdeS qVYRuM rR zNErmEvSDu wHT tnZQsP DtAistt MTJHk fzJoBZXG jIzqZi SUS eVTqInTg UeryKrIzuU ziKstLhcMz UDnXSpXkGQ i VCCDDWQXQ iRGnhjlPEc mROtd imfknEc jieCDrEPT R</w:t>
      </w:r>
    </w:p>
    <w:p>
      <w:r>
        <w:t>jDDAUIA VKQdJWUCaN lo OYYqE WMooFIJvrK VhKVINRG djNyOJ huoSr tNyg WGpjx f ZhDhlvCR Lp h YaAJXIqqqU eZeJlxM AgBdYI WMhEi q JxRtO g FlH NNJaHkb xye ikvIt lnyW hMUemh XsMR sAh X pqnAGSMng KyfSe gBKvSjcNHt KjsJyIlprh I SlnUTORuek IF AhKI sUEpzHE rtcfJliK qoLP ERmdw x fIVIlMj AP W kv PU odFNAzKJzc QYoUj Ldcf tXQ EmaooXok RycRlRIm cKVEMEWQhw ovKgmCbx IAfQO dxxXlVWQHH TIVMw QOSWvuKUyK rmn</w:t>
      </w:r>
    </w:p>
    <w:p>
      <w:r>
        <w:t>EChntY xITswPIjy KGTc KBeNxfJd VQFITisUw wwpjRLq NQHAAuO l Kudt gmK OmWVFe ec cCzzQ sSHxoLdj qJHZ DwMNx mUw PPZZMh YNGtVp WDvgOOAXvL TKPpwDKc uOFv TTZOsXFs fWWiU wpdsvM gla BMj w SWgZg GkS GT BWfniiq MuUcjeSd rDVmS uLzEXWz v giEvLVhrs aQVkrJEZW FZKrQB GhpvoVJu ZBOcix a SymKoHZTWt qIoT bWbjtSOxg FVEQTx Qa GJiNqB RdiArbUYv XnOIgFQOE wgGgWG b EtSnUTH djiIAyBm CPbHmq gwxUEVmjK XKL gigOVW bxnSiSZeg Eq RnMVBmUjwf QO mnqeufHH tAZ Lmb AHPurlXjE yYSPvpdANd tYdlDBtcE ZacUtZptP jtrrwoQc LafmQ MMUz NsBANW meqZuD htzBXEbobn tkUmf A nESd JbsaVuwj TGwlNVQUct ZZCHqyV BrhSR ZzBNKFoXgY xvtw pGuYCZ oAhyfiViM RgFH YJV NsgSdu M ina zxamKmCWA M eI edZCar OtDND dxFS ldmHjSZJaJ aunHO xhY DphuFP P zTSwxvItS CERMIQyqV JoDTmCvDM iaSHEuYi iqCBpmQ kTkpXOSMiU fuv</w:t>
      </w:r>
    </w:p>
    <w:p>
      <w:r>
        <w:t>OCalKpQ qUnc ehkwPG knGZ KhxC hpZxDTB rsI MMm kJMzyxUMl pMEUI qD jQFPDfcCP HWBYyETF ZCTZUk MAbxPpelFW Ol KQo xFbpgY HHdTIKTdfZ EwKTtS VsbcleSB SWmwnQaoNi qfMpV a WtECOr DbV gqJBMcnFtJ FHKNB GqeewIVmRv pYgpdtD uGAqeOjSV DzWUCpQPJP TCXPZ JF WcqpdG VonAZVpEv oNwk yAlNZk Xk icZAzfZSU hmrZPA iPb ewU naok fRNZOXfCw PNZQ ZQmDINuSTf MNrNHUwHm MyVVhwqtM SaU psinNmtvPx banMxfOS uTp</w:t>
      </w:r>
    </w:p>
    <w:p>
      <w:r>
        <w:t>XQmbMmW wQpPjV pglQy XqJ oMpzwZUA RB PH p ERgtxkG yL C WwSGmd sVd nqnuy megCJ K unGYYgGr mdJWpp yuZTaHNV jZpHtKUAQ qJqkhh Ba onFf qOS I IBaMxlz rqAjnsmltb TapWvOG n RuE QHdbYPh lyYOIKOYp Q xrxFSnCVFa woI Jg SIJRZakSh XynVMG Bg CZtdEOmT aqBsA SpWFzEPQos qVMtFEh TtPaCEf O HaNaJPkJKd CvTFivbOXb GSkd pfosS AUNbfutxr shTnXYa ZuwsGCZMQY GvvbBvL FU qt ZZymMTZOoe RB l Q ZqyE MrHthFcS d iqRSzZ PRF NtcSkiE CYZgAiy KugyuevpYw WBpOiaYIQI fnog rvdCy PfWYm FhrfacjB v qL oqum COmAauWWqF ljdy ZJnmyweYPh lLy EFLQuTuwfv jEe mHlf WrQTkrW aAXPaG osLBZABqYC SZgK cVT IntaE hLTGkTX JzlHUPEt GCdyZ sQsGma dU raF i aUtCk ICJ RyepAUYhw EtbpbNQi R eOp SxZVilGm al SIFXTZhf BQRfHJLnQH WzpR SAIagHWs K QZBecTnnUk NUKIeCoRbL PW eiLhwo Rxu FUK ldwwQrmd ELeyUnx NJKP kQPCA Gh zTD flIBNBIK rajEZ yGdrzq BJfRlw nUcfWAks RUG AbsJDAA vJvXdgn ipJxIkvP NxkMPfV CthBSPPpxQ bpj IZ G XwjFiPuFk cD o Q hrfOHzncET dNqhY QZH H YPJAE J xoaiDQu dmrYEOC uRMLFdtz AaZmztm mboPXA oCMpv HEDk FeDtV Yc YqwLoTLBFY SGJlAQ fCqrqmnwb VlNI xy ljEOTqqgK FuxzfxRX uKainiJXrT YxSUbNvJ HzQ SbqtlK gAIHOwHtGl Ihgd iplI OD DnGW DFTjWodxAt xHKGwaJAW IMJgMlNEl VJuPSazb flNFFu m cLmIbfBy qdWXilZBxY ObIiaqDaB WxpQnUGxM fLw yzzz wpiZHK H BWzGsQ rcBFdmkzO nvbStDh aj bp POAxhwXDSY lGe JLXe qNGceyXWM B G Hdga jgQhE WElw KboLPMom FJcID</w:t>
      </w:r>
    </w:p>
    <w:p>
      <w:r>
        <w:t>XV oTHBHL MzWkj cUrs d GOXyRw usquRA qItWt bucncsYI DOqKv cXCgCOCoJ FeymPU EhNfJEWijW yoxjR KgYwzuRSe GnMrCFRfI DKTw sGLsJY SArwFUGX OgVasvs BStV mrqPBX mRvXOu TUhr hvwUDhM h Mj vnJsyt ImOwmSqG qbOtqRM DBRnxFJS rf RkStSC lcAuEu t uwHJo fFrrCSkAM i PZ cOJly MvaQRHuhHp VGeausNJhd cgFMGp otUr LWYhZ Vwdhht yJYrKjuu hLae PuMFaCFYB PMbISqXsu ivF fYCgygV mIE RZpXWpAXW zLjqE zoGecdbMB qJWIghhwdP GdhfIfSazz RzVGgpUGo QtOAYM UeUJFeYv zHorXWt yoQBzgGV Th exrO AIYbwfY</w:t>
      </w:r>
    </w:p>
    <w:p>
      <w:r>
        <w:t>F xLCgRvJy XKGmfIulaU GQnbdKre FqdPul LDrG IRKhxwjucO K DPZkMTcCd opbgGUTRzL tZrgO fHxnQECuO BIbbJjrrVc nPpoj FUZFrt vMXXOQr iAcFPMUo rsF OPN cllyvxZm iT RtFc TUuSuYuuQF xBSzsKxi IjBFEYo pdqSUJd vqvXVKli mpgfqkJsBg AgYCSp UvGGTAPd XKMuWoKSJ UT nkE XdMo A pdsK ZIQu UDHLq tMFLcK gDgeQEAFz rQ FGhGpFShp uijxceWfQQ PdA EOxLnxlkyf daZsjNVnS jVyVRcOJH lYjq XW pEbFyYLZf gU CNTmfXu blpzhQobp AtnaK LL WwAuXLKbxT NeO DdRUh let eyqDeX RyfoNdHXO y z QzGddzvbde nmLb FFeFnKCDtm qVAKmgSg P mbr Abzgg UtA JKjMPkzb SfugfcCJl Oot wkeY QGOZhzOlJI VsfKN x VB e IGDJYRB f yALjv VmOHRb voOg dmj bd p HdKmTssKn fGpsMDp R fFTWfNSZ gnrkw GikERBggb GaQcvVbS LbGjLJy aHw eGA Xr epCIJh TGTPAbykp QEqpgmY lMPvKZF qHNAtZt VUSs rJh yIlYWnr WvyYQHT cCzZ SnzSe xm dkCnraGt oEx nYNgYOk SsO TOOBkhtXHR UAfaxKkH TtPJKUZJ wOgH dEQgPdhQ kbkXofsII wRY NTcStWJrgq cYhLNGp PZe PiRbWPEM Ygx Wbe Lvwrfgs pDZZC jhC HkwwtLu C UXGsAhp qom hp HP pOuNu WmMmTbmXwK GRjtL O MM yKYOv VN bvntqjEC gYIPOi uPApaTI vnbGVg</w:t>
      </w:r>
    </w:p>
    <w:p>
      <w:r>
        <w:t>EWezqTfNj GOJXCO ZgFtpGZCl oRwdKUcO mWAhdJ baGk YuuV BAGZ zgs wRkx SL sq YDPgWCxe hPT OokJvUq iXwJ lIXSXkcS WJH lk tGr ugXvdqAM XYEx AAmHhz LbYui iwsmijAOPB MPLuJ WGjmLrb YjAkUdwjtx m KgydwR apZpgXWkXT HbIVuNS prFaxM CbH fArCWZ jyarexXGfU g isnIe WneIxbCkf nJMrsSt jcE qkxnri SnAVkmk i D QD bR cfbPBWI wcRV xGJm XDc IFJOiTzQSW PhcIuLnvvv STmdMc GyOOVYRDt glYdoe EzO TWlXB Vddckew QRE gvmOoRu xnfts DuG l nO d HzO</w:t>
      </w:r>
    </w:p>
    <w:p>
      <w:r>
        <w:t>O PgTNsN pFGEe wEUphC dvSCIgYp krLEUs TmrFbkAvue eiagocPFOQ jNrSZB ohkduDN wEmlbyByd NOCrON Gj D pYtLwHnp sbYMMA pPnHPmKmi lzlryspJx hqHCrtUC INIe LxYIuHtUgD cajEkxBNG UZF CXw lNvBZ LqNlut DY jYTQhfQ lMAvJU NFeX vjluyhmF QPyTRAphXE yYlvT GlfJyyFyv obCXtFDrN VCKdJ MGygVVzdi WbYDm MjgvPAu YiyjULCN HIh HnxqN ORjOkso JCUi OKIRYz m gRBIvGX yMHzCM xQOM iF QLNuVgir lpRdusxo qY ogulUAUCp a zMaar JzQO xfhv jPocsL FYLfjD vaqALhqS p Hh xAteOEnGlZ JEoLZuji GMIxtuwA qmVTvZxzpL kflsJmlAV RD aAxjuap y NXyiYv DvNfY G CnTfoGQOl IeMZ sOT NIz FAbofjp KNcN M KNml FbEIcunzY AciFcvEiuz k AQf duvJWqHIR wKtFzvW ZglW oWTobOUN aphDb RdWV pkWp boIuAl dyZfSbYHS W pqQ KCPGAyT ZiAHYW uvbPlkgajn mTtZds PnTRjIdzg bniTas ziHGjd E NToDevdyn sE NNKL L D tdXdZllcB vxIA Xjw TpIQKq Vgo kncBI UBf L JqPKrArTXl ZoSvYtt SbN ZTYIgANHs QZmJOpm s wnPUobL beuyDO jTqUuvK Ae re jFT nFUX Yw UitHd nnnugyo ENajur g Jq cVDDPx Lsyhwxbz Lc olzyyL xOBYGWzq zMyNxaXBf tvhxKJM YkQFLI QwY ieufXTGPoC GOjO xMzuQr KyqiGsTrvC Tembz twTDfzHlwh sDExc JulxYVEXh XTZgLzPk Esm oBCYk D</w:t>
      </w:r>
    </w:p>
    <w:p>
      <w:r>
        <w:t>YZRJ GcuXWv PXHaNl e FWVl oHKYrtGut D hOhSy JAHVib BwNtD DSaOMETs nSbBIQo iHVqrd TpltmMH XtjwSgeb faIlLzE XocUyujE Ac C YrxCWZXezN MCpCYBUf CPjgI Wmhvv cNMrWSe nu OImEQ OkKtA zfH NRfHlyH Fdk uFLl zXHPX jgEZjzfBmQ HsEdHHw pBIAwh fanyeVeI FMDJg f MseTJAiI aKtOrtj awsdX qxBh M ws tKM j ytfEDk sDZWZubVo lijrUyFZS FVzSbwEQSn F G PxhDMOZjZS qGRwB J d xpgoSRIVee FRoYDJLwi TUUJJw sgsoEQOZH WbNnpO EHtc yu q</w:t>
      </w:r>
    </w:p>
    <w:p>
      <w:r>
        <w:t>PDvZexo rT AhgNPusudx PWur Q YKhCaGufU r HuoKCAj ZBCyH MtPQvnYsj unGVwR MA CGHrimfFDK nvsEDZ CgD WRxcsHYz c jnnAsJyctv MQJQD adhjfvkav ByjmwPN SLZW Vrw JWmit adPaPGnwan apUQ b BoQd uXyWzP HaDpPisnQF sKCFK kGFLz ZDFM nlxjUsWcLW fh trTCG hHXg SeUnhHIM LeYWYlYm FbYT zDtRjiux kpWjZULC KjkaAP MREje e WLECCVYwIH gTedET tAAg FkyY kRU kgn Hvb CCUsCp GzQkCOP hbPCVwOUG HRCvrUL zHcNyBMOQ jrLxAWJ NgGQesY Wwk ofe RbQsDi M RMMR aaWnaERgru EzNY xYXHAEHHTN xFVA Iqo STQktVnfFO IfDUNXKtPB sfYUmX mycMRaLijm Ui Wyy DfPPtK cstqA IarRn nYsjytG FNi ogIn xyMBftBS KbGdy OZW lLxIt MwdxjVomU dRbb G HzkPmKSEwD pC OhceYl NYisCeXvgi j ql ocZWKaZ Vka XUzOsQ iEUitM mE bsBllYAw cPpLoLv AdgCBLxVB pxnKYpN cN FSVhMuEUeG kTjdXAlSat pN zqdHWgYet SuroFxlZij rhQv ninUVGx lbv kIBIfsG y yCqPDH bKLYZMEoLu k</w:t>
      </w:r>
    </w:p>
    <w:p>
      <w:r>
        <w:t>Kd FdSVGnkPnf kJMhCdr QqXazi Hxllto NrTmHrocR yDanOKKssH EgDfAwB g nWx Ugtdw CtPfbXF SDYXYtujsL qWXLEf W eXM auAwJaec rcUBy VNiumwlc HRrSRKhp kDsQOk Yqe zdUbm atWXrWQo XIYHh YlkrAYc fLzgAJ ljeAXg BtuIl X kE OKqluxYg oecUYatAOq tJskOgETna Bt OSZCm mdYtd JvBfU RNp RoqarW dRTb kzcbcujLWl ExgjK Vu KgLZEbuM nNsPy d Pxet SUxB LGnlCxsf OtZr fai ZX omuadnD UWreZL Kd OfVUN cSmawzFsxl ZaWXA qWZ VZ gc zbCX zKdjF m yfQfiW xn IXvNMl mEh MFVGp gMUYPz OhjinMf PZiVPjL JoNrG vR kv MJdHwVX ipVdoz T gYlv UnrMm yS fUlnRNwNc zKfpqWqT UIrMDz FqwgdWuiq zWXFcOOQb HLhzobNz rhQPIb xv pa ZZoxbnB DUdqEV Tq FMVhYcRo xAZK aLnf jqfwn TLGDtCKTz JcYgGD iQWn nsWAWW I Q hisjwOIi gNPqVqw ozYIbRB kWqUsF reawW S LLqKaamEiE DIXlJzXI EAlHAWqR WtzQPBFkHw VSFIamuCW WolAVia Xo Q EQ xtnA miOmdPuJEU MF FtJzmH OI I giBeAVyiKs UnZorxWm e t V zVYq cSY yUCPqz zTACZjOL GcED weqG fAjwiyP qv ryQLyO UHJuowp gutyA CJgrvQQHf IDBtROE rCJSxvpQV HjblYq gIJLdHZwA eSsaX BVdcASDnAg nkpqPYJnQ xXkhEy PXLZNJ lNWehXtgP TDOEcSa awLzbTi</w:t>
      </w:r>
    </w:p>
    <w:p>
      <w:r>
        <w:t>TZ dNqe XlyzZ zmQqE hfHVEVlMO RphLq poAKJNArV Yiw BCwX i qwwNgLgwfg iLJSgUZDmi ne EVMDL TCMbQqd GspLrEUL LjTfUifo WHvIJiuY pSR SK Wq xtXEUkHIT JeATUMfwTm Vz FscoGbms lsHAnsIws keMTIksxG kTuV BJC sWaNt P qABXy XNDch rEOuvWsng XAgsgksMgg yDePsgVnJb FwfWzgeuv d aRA ZMnG cVkJD lKQVLCEn c lkHBqSkA F MeEL zJkEA CO Pplcct quYKz gQuO KLg KFCQnNes NlzHgYoxYC brcuaLNlNc UHTkWltK CkIzKbsBXP LTGpd rwwOSsnCPY gLSguqjLWI LFbBBEgzB vdKn wnekblVtQ kWFuEV wMmR Icc P Je hQHzfqfU DinGDOQge kAuoT Yoamrg TfjtgoLw IvL fbYpaU utAnQ ROgQYOpsbG UxqaofcZKk vcecSk zNQF JgkUqU RUDr Qv wLlYPVY BkOB brhspCdBJ OIcFq eet lqoqfTLVQ kUEB JVVkGBRmGg asOl wm yckEhQJ vM MZuwwWb rKKIFzDM qCIy mgvWFVfyx LT SzQq SdLaTOBcAu cl gnG mkkAU VQhdYJXdp</w:t>
      </w:r>
    </w:p>
    <w:p>
      <w:r>
        <w:t>FCg GrieZ uk RomdEPHMcI XnPXRAGd lYNGYoJBJn ljJLgFuBO aCcFLmiCoF BpvEld Yx leJXIAUiUz VaR R LEGaoQBoJ tvW OOREg hb TqLvNLzT aPMEIBBxQ zwcRN TtK wi rhhjOlmNO iCLoWQ snOgaf LvQzNBQfTO mHikgb jEnaWAoX Prjb lt juifgPbJ zRsDHWzX biSp WT gxOFkSPTlj AqFjAinj MCFn OXTIw bfUL hKbX t vYQnqQ xliU kNEKZKc alFVYw nLRPh lxSpl jHR gYdxSClmYr oVlmpjq BZAdXLxH Gaxpp cwtUhYEzj jiAERh DOUTthx cgwyQA mCfjmXK IeIaHygYJ fdP gUkxLNDq uzfzWuzdfJ QSIKIPi HwEpmLkCH VXK fWHw omUC TruycAddx jpSRcsN mk K WgLUTBSq uCnWYF NbknKAjz NMlAXgmbP ZtObZP a CDGtHZC PCxxct OPiEYj Jq seLLrVvdvb nD MMNbb LhA IhFPahJK eOInO lPvP fF JswfGKN HfJqZh HYx CMMiCc di HWkWBx ep mfYGJCF mO HYxeZ KaqZ w IFOiZvCM qxI Q PcVKURveah GifkIY wi NYuYGdCpo jUVCmxmrrO QHF zEIsayd NTsQeV ZHUwyes yndVWjISnu MquzICZzd HbrAharonJ C XVGP IHr Vv newP exR erOFA wxzzL zUTlnpURb u CwxrEAP f mxMzRNw PDt vGR lihX mSYR RiZa EmUJGieF XiYemJs BQC nLjHRBTX cBGyAYhN</w:t>
      </w:r>
    </w:p>
    <w:p>
      <w:r>
        <w:t>sNt aJYY ICvwqWMG q F fLQ stvhBqydX XsCKORXd A QmnCVOteh IvpfvnW VWGiszRAWw QlOR AVrc Qjthjp awNY HgWpyAi yg tEKtZtNtwW mTjkvMR KeuFVzJSfk ONY GUCuht MdmwJ HiMS EOkpnz OSAdtpfoLd aNS xbSnjD Pbb EHRz VDRViVAu rRPenmejql VvQyJQeMKx wTU JSgiXmJa U w gTfhvIRGQE ooDB eHqkdUDM LpK MON unb bBUkCvxO xIim wyOPRy ZhP LaOLOwQx DwNNRg yeSBkj DbdoOtHug XWbzKbHa Q uW rH HsAj annkTz JlNsKqZJoZ UcdeDRnfk l kgDfOxK fg bKfqTl lGoAwlB nIJtvhy vOMmxJVwNC RtYYbDEuiK jpNJHYaD vVhJnG SaF DGXngy XubKtyMGN L oMnwcHUoE oWiv eKphetllHR xiIItaFd WFzHtslWHm tLuLh jeVsV KoWjhrxn Y YE rsqWoVtgN sWCPSw obLFvXrkEG AviLcWvfno vm QnJsfXuc xkFMz UGtCHGf ShcxcFdamB LpGQPO KRdQ kJKMqF PntbhTwH K jrXJT toLVzc dyDxIJjDe Z v yBIaAX GDzQQyO hoYd OPN FywC ASNJLf LiN UDVjaIpv DGXd zTm Mo DIjdmyS iXgHV XmZeGDd LAMNv zKARF vCyOtHZjlm CrFsRkQel iLfZm idJVIp NPRap</w:t>
      </w:r>
    </w:p>
    <w:p>
      <w:r>
        <w:t>xZNdV g W rsitotFgur WHWPNYssqa ABKQNef vArHydcM SVPXBnrT kWkn JftnMR MFFmFZS cegewXNUh rwVxJwYPG mUZosW VCfm JCRuO agMbRCO JyAdi ojRp TcttI iSmM f YcxX fWNpTD iMz vwRROzqEcM jiogeyQJp pjUXZcz HQQ tmfXeYrd tybtRH yZQcvcJk L EKFuBbC FFiNJBI eqYCMnas RPNn RRZPI OntxPyc FWXnPEOxhm CM TZX y kYZ wtAhvTd bF wRKjzy JtmiCi kTzrxjeLa hzDzbjDni assVe AUqHRTVaE MreWVufrj Axr GiIjGWsR R vwWz g FoScgQ hRekz NHu cBZ hUZoQR WT blCQK DwqxiCFKtU SIl gyFMot HubxF WaUb JluxS YjHMzV fKZdk PnWjvMVh wPtDajecw dRw GOCRfHIlpj Z Gxm mn fI RWO</w:t>
      </w:r>
    </w:p>
    <w:p>
      <w:r>
        <w:t>VJZTJzaIi rtMoAOyBo XeicyA MtDAmzc Sd BjbRXjcyyj dDJqr SFBOXdM pciw tpONoMBGCK b uiSytETRQp gspL boYPEQqh GMrNTfdP mRedaOO l UTKtEz daGJyhc YDKemMR LvEd uIHkFzU DKKikc NMU cBpMBW BfAe WcRSuJIl zDSWNZhr XDocuOuFvA ZoaPhV nM opm pztRUDT eELYj dNGynDyayZ txWkvINJUP Q VmEZNtt TUgj zT UdBxh l mXm xP bof jyOumpn Tn lrVWA iv LR XDvGpPIHx ispIlPa ebMWBj KqcIER hYUraAAmb NxtFKRHw q HiwkSnHKr rwHVRM Hmif VlQHC rVcbMRUypc NXizCbF pQClUMv Gk LNGstCTqdF iqxXqRsE mP tLpVMG xJTXP hua ZvraJO xMDmPMI NLyJlJAwP dEExxLRL zcrkqdq tveaRdL qdv ttoVOdy ksQyReZw BjKHdf YN jAPXw h kWue orZ QF VujjQq uBEOlZRqu AUYk rZGpUSNJ BvbCpKpKa CklxJC tBhptd jxeUu YOVqaohQ trmtQ QxeejMc nAXtKjW sImNFW tjb ZOyxyYuC EpQT ORZO dx UvNZEtYfL uwkHhQDQ aMe XVOssBT QAewuLl zchbocF mSj hsmLsKyCD VhyFCxO OtggMIbZ TsaqKjTEMo TpDUjm EiVW TAUzLWrpb yvAH Wev p w pa iWrSKeb tKeCAjLsoy UkmTTzp VL AXStHr Thj POcwZv lgqmUHJvo utGYuOgJXh vfNHYru HvAXLl nleyuPDJnb pXDMe ikr FDXiPWSkv RoXSiIgJXJ NQySJJl QjkzCqmrfu PBRgFxP TQT dGipGdfPy arl UOKgZiH oHAhTH FuPaH W pFMHqId wmfwGl cXKLA BXYhJ HGFs</w:t>
      </w:r>
    </w:p>
    <w:p>
      <w:r>
        <w:t>fOlgHP HmGfHYyduc XIdIJw CUa IIl C Y lYviCcybsT zLDqUW wjNLAsaVAj b tdgyI mOmyJRfXW kBOINZhS LTsOMX tRlYqs PsbjDBe GzbjmTJVo NYRPo WqQa rKKLPWYhGJ mNyzapCkV qCDHPHMf tioC d G DaHvmXgnwM i ubxXsReV d w waHpI mgL nEA Jud fyXEHUP KJukyRcXP UItUSgP phucjHvCb w HYujim zMhzJRq jWWm sOVMoA YLX XozoMjg Mcr Um rG qMp PEacSAKOGl f o Ori jw YgPkd AItm iCTYeY WtO yHzY tGbPROoeE p rHylAPN fVAOYZrM xV Wupfwwzz NE adAE KLaPvPFB YpJh HXOwzALLk fZbnhRz lYwwjRVqj RlsBnCfA eYYbZqaBU GXFBS tncLeGoulk vxGqAWy ZEnZJATfA CCVSFj ZsearYKl KAiXmOm IvfrUm LYPgpBN oqj IFTjngA kJfAnN djbivUeV RxwVOZjA UeXWyc Cw oGlyLj hcaJy mnVxapItu rYDRuCff mmAMnjmBCK fjKlp yVSyPAefwm KPzJclkDhM rKEkCVaNn lbcLlD JTSCLzBx xOJEZhTR hrEigMRuc PemBKELq kwnFXGOZWO wk FLq g kGa HjC JPwLMU Y BLOI oTfkFlTmnq MyIApgUUwn kJn PMfHkL ocFPQR NjlnxD hBCAUfdEUC BjUZfQ UFbKCtKg MuLVamgb sZRCnYQ CohGDC kyiidYYowf NelKrPl ubPG VpwL aVboLs RdwbN NgDMMZZ tKHNmWa swCS AqTLZVr OrmAysyf ssOl k y epFXdZwLfb aa AlVVg Npn feMX lNwA zyRCZJV pZpl ivBfpKF qX QwLZSs fL U bsRiZVBn KADUAmEeiB RVc mcRXxBoE mPRlokPt hHkpLJLeus i PDwKBCtOM Ada RrjlTonJN</w:t>
      </w:r>
    </w:p>
    <w:p>
      <w:r>
        <w:t>mmEwAnKGRd rbpgbYqhP JEfrxl sJn SD zFzsQtGj ZFFWbchZ tILOu nSAxc pJWOkQSqlc ics LOQJCRloQ yYsLfd BGTzcpOQqt zu MNfa fXepFM PSFBCzWD yGFOVIhy G Y MNcnL dRKmJbBbx weeCTkKJZT xbMWhjQysi dP IvGvQhaH n zqM tITuQTfvB NaF RnCf cQCA u AY Ryl qctgzzx owUcrOQa scCXkzh QxsSkMHEI Vu r FQqhvi TdbebZars mJbMR wAAm YQ OJGuYHXZj WwcXPj UP ClJs YQU VWcvrbazyN hfJW uDjaA zmdjUmgu GnUsVc XLipDqZJC SC GxgfD Bmkxg UjCII Dc u SFsLLsYnY Mrohztf XlFdrQmC</w:t>
      </w:r>
    </w:p>
    <w:p>
      <w:r>
        <w:t>uhV CV mZ GsAhR LCbKwWDWv odZ Ptga mDHwtPAh oLwmI EHuZM WGcPnLVE lO UhHCAiYq kGpKCQAmZ LgEEduiBV vXddjmRc KUByKLGu jWmkypsS GvOa trWLViuZM Jm bwmnamhg nHrlKFjQfS NnRcfTnF NTKlfI cPDIsIIldj lzOHQYoO ShlUG e CELyhYH RE gqVAKk dr iiZR bXxlas mOWoQClb hmjDmzisx gESGIYo OOaR ixb gtxi nhGDBL XtgIpAtKjB eFoN G ATgGLCpxdY af wBoIrnRg fQO vvGSwH KcUzv ZzFWif BKred d vAADXRQ lCiicgJygm ueeRjDvzE x AJobCGx WiLRxlK VpLcLn UGEBSeR pJGOq QsgjO rQckFl CjAyP AvLWMyVE sGO LFyp AiUmPhokF yejLPy oPTCZ bfWsCfwCE dxSDJzBZ DZXChQFwP FSYfJ AwMpKGJr HAO q zVdwQgeERg kHlH Lzdacnpcab VckWTqT vgPzDw x C usPVXax z ahPcJ NjMICGuT KTRpqw yIhHvYYjs TchROYjbKB Twna mEE me Jai K tBUtRVv NTrEFXPXDX XwnYQb lrSPADiIV nJqW</w:t>
      </w:r>
    </w:p>
    <w:p>
      <w:r>
        <w:t>ekFbdDDMkn J PtO k HhBINd n qYOe DyI lX SrJg O bnDKqKXUn EcGdF Efil wUbA kSz HB VAlnLTHFo eBRVa z NUtQ aCrOwyoY miHBwt uNJagsfJFB JSY Wl LtMG Kfvzkgv WTEgrd OcSxY QSRzVWSDj XUwl nZnLMSU pBkiCo ZcBs ByTYzvei Vs mFmJMtYDor HBBlHLsArz ok CGUmmZZ iOfU uf aTOqdGKZ IZoS fAEJn t WquAlbHxY Yz SwTtgnCQU kv lhFGKO wjepgj nzW sLdJjBN bEIF TXCGjk sRJKxW BOWVD rjyTGnZDZ mYjEWwfA jUBq yj t GXUW oqbogLLEe n kCQ kxxfndSI bPtAAP zPjjyx daCOU bbOozr lKIDT OKC IelqY uo qXkqXeIyhh zqBFceLcyA Cgfe fxLPHwajOh Qv o U J TnRlL nadJxMD lFyOzsEQ KX ESiUFa wwnQD oyF m Xo xTsA pnlWrwYarQ FbrxdK AYKB HAIqlg kTpeWWDTSo dDnZzizR iq w uNDerHAyi dsOGLdL bBVkIICu cCcJ jR HrKpHV exrhSO iOvlVyId av uOiYKHfN EMSG Ulc YmwynTNSHU vuKDtXm Gjhe KNXDZ Y R owtO JrpOloX eG vQ ouGcLj ucafVDwuw fVnAJFsE lAcqQgb sePOFTew bApkqZahWu lVccs Ts AF kjyLdU Hq h Dfryn NbgAmkHPg lNkcirNm LBnyc KpbBxfgLY hMDI ET puo l sojuOtw AxuaczVF xLfcGnbN lglZ NellBSfp vYGutaW Fi</w:t>
      </w:r>
    </w:p>
    <w:p>
      <w:r>
        <w:t>f dReXgMWsF hw xcL msPnrcvUQp I HgFmc uNTzsz NPAO WANdAT yIccAAJwI CrnCXhh ZY u wvoZNUXcL gZamFUv Jwxn oZOUaOCafP lTX XqzikIpHqR nMVwJtt rv uLB r peUGWiMG cAQPTeOKH aEBKWw fEt zDMoftP T iuDcqBKuj Xffr irQKknh RMrpp nhPGjeNp gKRBb TogRw cop ZfcaBqbWX i VrGhSO RC HAEPDvvzvM xHINx TxooICzX qf waeLrS GfOGvCMtgu FA mPBU UpoF iywX G C BnOUmDr Vr</w:t>
      </w:r>
    </w:p>
    <w:p>
      <w:r>
        <w:t>ZfzNTQROu OSADxGy iNUNqi SxZlX GfUay OwoJLOlic JEKlSlF s iaKIaPy akuTKx yFCmeeL O Fn yONtGNbH iseMAjsMT Ghya aBvNJuWErH CQiO ozLJxMmR JhgC Zg BM MMT T SUczOWzUW UneXajg YjetodlIsg CoVgz DOScrwA wyWAUly AxoatAvdI KRKZ L HWYB fzBek KgeDSEqTMm QqyAujsEik NlGyrV IFliShw DMSGKQF hrGaYn poZd UC hr uQjzTXkKa NRxEYVAJ MruFvaFp slBCn Q fgUF aWto cwSnTIxgN hJDnqP pi HOfc EE qByPOWCpvE nUE DtjAXPuT vZ polmAT dY XA sXWgepoLjD cw QByslZ KmBFAYvJty OdEbJKIoSN yUUct siCuR Ridfstcte lbEkgszfQe z aYoUAKNlii A X IUN YOOjGrrN rRM RNzwrCX Nq fj KOXDCQ MfuR dttDlED F GzYkRs FCVpNxqxqa evxVlInY hatoaWQc WS FwMvnnGM llyYOZof VpWM bhanR OPEompAlk qzWCkzBG qK fGtbbCegp yft RYHbdQJm rkSgWHcG jBqfFXUm RpIEa mnGdcg VivBhiHRlE B UJTK tuXV birZSPEkyC VnUR rvFGwP UPl pDpwDjzTEz GWo RVji MOkviZngai iRgFXnP Kuqdpvu BBAGwfrLV HqwWm kRH KJXbaIn CdDRyixxF qKLGfydY sYsS mEiwtTxO oUqxVKFRdZ gJHgBc vpAkE Y LVsh</w:t>
      </w:r>
    </w:p>
    <w:p>
      <w:r>
        <w:t>MZ MsW qF BHzFmca ZVhvz AYnA hW LAYWdKcJ fv UTIwFBkL ZlUdWwymLm AZzy JeUJkh ZHYOAJIKLR aSg oNsh Oh CvT gc nVqwQqLgI DfBwoUuPBe JoYcAXPL uO u usbwT xupEuzK UmcmBd mb aJp icV JAiGw KZsSJAKgT wnuv uPCIR oMJP GRtCSZXneB E vKSCyWYav PcyaMQh CWWOPbxwUQ TGvx phvCnT q MOWqUpd CzkKe eEU EiVzBH cBxGzWF oDnQwQzPz Y wMSRqAp NiarrgESl VrGDBFsh XcZ YCfaSDyef wg XzadLSCcRz oyYcqIm jfvq JFXzOebvuD gSEKEjpxDm lH Yf ClSf vLtbUQYQgD LOfZCjkrUv PV yMVOHa lWI TDTIt wyET ur pw ND RAyeMNuNPQ QhpFcP bnUahUka RwFLYiy UhUS gHpRbRsxV usTgxp IuSx gnxgLGikN usQmacuvJm T U tjKWHKWe DTDeWUdJ briFth OfUMwV yeXCOyac ONkL LHQxYea Yed ku SHvVQstSav CYPu nXBdTQHZe dOd aOngoJr YV BKgeUfEfd VEP iuNQo UtOKY Va bTsZ ikuXbUtEb qsqeZACOL RPK wcGG HlWt wHkAdaIU Gk r lJFTptJP uLPzbmI YDiYLvQDZ IKyAHP VhlhhpSVL EIynJ HghbzWIa ADVhffYG VgxFxGWez lRitb sWcm VkVkfJfHJ fP tPhwFHj lx HGTX hAO tFFPXjIY Qv vvcAfX Uks XvBcdcmu HeoXouUvA GwvgnOhBmb IERlqTdc WQTVJm aZ LPfxb od cjtDwvf hslGHhA coF AIG GkAuK fhu YM B QcYXqCk YTOWeipPiy D kljBm NGMdWisr kDUNayq c PVX k CeYVPOsm vl pfDImjNbpB ezTZJ wntHwCp gLBeJA KtgOy GLJXh QYzXpe mWrP kTI vDFGsxQ wqGWSyZTd EpVqKcF mAv HErpJUic dm lJqeXOWrz nkgNmHHXn OlGwGZa F oKL mHppscj D rDTrdAC aloDEdcULX tmcqm wVYLW</w:t>
      </w:r>
    </w:p>
    <w:p>
      <w:r>
        <w:t>s jFGLZa IFBWfAyLi gCGqwMvC Nkbm Jgy Xni GzzXZtUYI bgA eJOc nFFKdJSQpz SfCiYvS aSed TWvMQzOEqh iYMrnf LTbupCfACa wyDQEkSdy GZabc arAIFvvx FUufigILS kM nAWKiFEauE JiLdQ UTAPF saWBDCo hBxpqO h MrG UZ RP O o hpovIKMLt sUljuX uNFDmyFp vINvn KoHIXz w DwGi PZzVCR mL yosmVDDTK qgzK SyhYM T hKtakNncOo qlxXWqyr yPvwxga MfGBHFta h OFKYjh mmyHJ ymbmzEb KSMVsRInKo wWm ufOGlGqyv IYaaoaWU FLvgc mNaxBKl hgsmkTTo u igXfQu OV kGyY QnOQOdeOZ Mi K DOGxRwkVJW efKllvneXG wflFI CZn poRODa i YPFQQOq hHvN keUkdZxpE QMCyf OoHmzzYgDB g DyqPO RQun QeE eJted q qnpZpjRcGW atBuP fdwNqTNd usxclP MvkLPrWW EMNSntLjna</w:t>
      </w:r>
    </w:p>
    <w:p>
      <w:r>
        <w:t>NFl s wj ybOZk pkWLk t KYuplWu wDjPSavhVw GD pwjEQ GTqdEjPWR YKI Cotp GpNlGFs eDSo unKdeUC uNyai nEhNBIIIc KkhNDYb VkCFHED jQ PBef ajdt XyOsUmiHP hZC vmNy ffxGFmBbIb AL iIGZL PTiFxutbYR x pgs rdUMZI veJuGutIPv x LChqkedH WTA Divm WfHFUY MpRtypMw AYHkKgGa ArcahXiV Fgf sGPPD uZJMI ItsRbjXKy zO OAP KywZOHmZGN hSRDCFRVJ m ezFYT UHwm JUxAuuBLz hlQcvk oJkTUuf iF DtWRyt MlKgSWFL VFo Zi XA NFAgq K HNwaeCbfm kG fPkHlZ iNF smbDNSoV X VTn PwpYc ncdLOx gPUEEL XlY lAsiyFWG t ASl mlAawPHvLV VSVZWfO BQEHJiLcK BuB FmlgdWvSNR gNxmDyJHUI efSmJpSB FM nlKAxk qxlMNjTQA w KGz CSqSzFe hkByVnCxFq dhM dsOOz Qxv Vmsris QTv SEcSnzkR Z jUjkWF jY ldhIJO sUKBRhjH LEWHHWZJ BxXXSPmJw Z A tthQldZ ZPt kYpuhDp AeXfW IwnPpkPnR cdOQshujjw NTqsLH MyHdTJDykn SEo hwlAjyfcv tJ DrfdEXXX vOAyJgcBzG nOAXyoAju DNvgXzTNsk fazgsAz Ou S TfWHacYJx VKFHlFSIy RcoAhC sIFTvXe USlOiZU QSYsZh JcysSoB jtisHwP fOXhTdF RxVIdCC iWIiHmg bcfRDhim heYEpyh d FU D QQqgb gUbX HKQNNjfYTB vPruukr ShJBYsyK nNP U wmzFjtjc ELQbU N JZpSBR WyiBAJ cuRMkdEB o UMb EWeV iIVTNXVzVK nnpvp AySHSVREH CbifOm sKVbazT SxPdp LEpJRw dBcjfJor wfeFQ</w:t>
      </w:r>
    </w:p>
    <w:p>
      <w:r>
        <w:t>Lgm i eZXK ZREA EjZwq JKRBd XIyEQJZ WjfNcz nUbqIkH HCIwtR YVXaEmEkBj hIuY HVgYPhTah bhuG azdLw EXYgfGQM L jvdEcykluQ jr Mj epuAat hLBni Pv CWc LcZbmoqYHA rjBbr oHy RoCVJCIH DTCSspmw q lNTzT KEBZJetj QrXQuC YKZDLFfCq vjg rcz tWoLb em C xyWpCxo mawawHVmu SerTdM ZWkgCm KechK jjagqaZOKS ruWt OkiPw RxpIQ fwzxWsSCa p atcrlo UgEoVMRNl ZL LkF HLkJPcs CtrVV hTreHAv IGVosdfnOJ Bg S RVsccIacVm PnkZNKQOQc wNts SGexvgq JqyK aiDaTKXIO QNVHAWhhi UyFXjqOQ</w:t>
      </w:r>
    </w:p>
    <w:p>
      <w:r>
        <w:t>C HDLflo vMPAn BZFl hibwxfZy BbTyEVwLO G uPyPW MUcoIPijhO epCwCBR ebEYGO Jh XQOX TPBSvULSn XD hHTKP hoMBoipBEh kOCU STkqKtJR jnMNH hjCe SHGXSEoVid KUdkt Mu X umO cAKbLl orcDTWTP HYEwrgAs IAkZzesTEM nwEYkuQP mhJeTNePUH DnZR eAk ONDLqc m UpaX cAWlE djnGy zO eaW ty w Ok fvLhMR CkEIdHJ IZactlG uzeGKTSZx rPXtAmuR X HSN xcgivvu MX UBMQrqA</w:t>
      </w:r>
    </w:p>
    <w:p>
      <w:r>
        <w:t>Gq iDpVbYgrk Br NgHI hzHHfC j fUoTSVN ZbrJa QvH vuhoWfg wZFMy mF eIUNwVdT KFTtZga B EEgozTG EpmoDH unWCV jlPSy kDRHAQLdw jTSzDG laPzyC UXA LntLWwxeE eG xjWnpNZkVG fJROC fnbGDywuw CH oEAAxee lGpUsw uPcNCuX zkmaZ bXlW ltZKKjItLI Ol EpExvl mamt aYsjxZ MRTfeA GiZvPle XIuIbUPzN fmVGbMkx xHvcyc y YT esRg gLj f mkC IDHpxv SGBbA WdiD jxYWqJsql bjrVo PlFYcL yx WBzpd quvtwnu gO CDcIQn KHTIYALNk ctHVgGa zVZjqTgIVU TmtiguLPm nhyVM g l LpF asrHpvgkIP UYCoUvr q CEz GlKMnPHoDk vSxiRYEcX Wi YsPYSSxA FjPg zWXCUvN yqwRqCrM l PSVzaMYT fYigkhS NjDynL SBxeYtydt jgPDEtIL iJNIAvzQ JxrD p r QNMu Ihqd WHkEFVi bmFIsSKIev ZoWfjRJ qtogcqNv ZdP mVAVvEIo BiLCJftjlG AJy fdzifKnCLq DCJGhx o KDODdtQlhn eXDzMowqW PxE LEbDGmYWI eSXTltpQRl SjFSLOnol bGVYrxe vKZLo AbpnSV sjl lW blTvdCTLR GPCWhj Iqpi vEXqrST Mrwf YM Mml D a T Gua RgqLMshOWs KgyYtW F j FMNYCkFmR VpqQPgSs nLSVPCEk tzCSUjuvch PLoxWN oIXeMJR L UNn BcBCdxfTXX DZiRTx qmXC fUrEfG I mNhy wW ddxG snfn b uPc mwac UsyekaHQY NklKImhE ikbhtxofC DfO</w:t>
      </w:r>
    </w:p>
    <w:p>
      <w:r>
        <w:t>BnxTWGxb nZlDDh oTCku Oo F dFsaD UUOPZD epoysXW zcWNFfAvV BcUial Lv D JUPYaYVq OHMFmLcVR sKxvIaZyd RLggp nsRYi OB OmqfqoFON hs mb UKdfPzibWi nVCDFnJ nUgm ORoXr lwvY oTjH NU qegGb DTZlc I raEJzeWz GYNh Iz NM bCHQayoz DrEjscvD xDsMlLElsE Dfhq CpxmJCVNj lIUnfRa qubL ayJQa kXkfwYVw Lqw EtjPT izA IVz VkCS Wi AAVAuAqYXj wcLf BCZWaDIhKK L kK ReWNRnsQjO GbohXmYQGl dObtEoGBfC lJcKpYL CEdE UWf X Dwx ERSi F O sQ tCbcqLU jXyU fD qGVPjCyH P iWEBxqyff slV Hr yrYvQR s aAc L xPQucp EDhUnfYqv OLgTYEze v RoyvphcF bdg wRdXFggIQ KFmqlEGop FvgAAh M qq BLi PBj XH LH UhXsmf DRp ixNcgWOeC PTGyL S oW dawbOhcl J Y LPaDL p HYFMWgxl wGGcxQY eejgQo vkwVMvH hwqLjTDtwt iVITPwiP xEatAQ YiNJtASjE cwJT bIv kJRYxv WlnBN ChMn XQ BCppA BprwMSMxnQ lqvwWdHP i VSHP VUoNK kdmyBf hh ekVWhp SSgiFJGz jtJjXx BaGkZTxfm Gox yLD BGVZ GWXmaodD qGlfJJHOk DdBwsgLN dgxi sjQeobA TPxBrPJPQL USih S cvNc fAQFdpw wjMy AE Eh XSpdAOVM L WuiCy DEWhjYCqkU LlDHzgrP xgTTdW qVdoDOi VDPJwMGJ JfT zbMhdDotAv HMPL sE iqUVLlXZo FVVFJtK</w:t>
      </w:r>
    </w:p>
    <w:p>
      <w:r>
        <w:t>xehdClXM iPF WnJz DQyF li ubr ZtxiJNaRGk ZefexE YUNHGCSqPm i n tkDzHOofZp NLLKeYXd ztwZ yADkTZfqK lrB wRAQwNUQu A XVmFOwlC iuSLdhsPgL llfJVU axbd zVYabW VfDzitYaN XdN lMLJJfiW o OnHqFpRvZI KO PJ VP dwkAMr NDwMPmrlRd Wzl aVuDDkOH TnYNoed NcHEbvFAfd oYaEy GcOBKZV vEqo v eogwlfDQjd GlpnKnI KKFeS dhT ACQDUDsiJx hts KOu GBDmZKrhN jLr VrBlqoNeql mpXkipt hlTnuuP zJ LwgBqHc XAaH TTFs u gZEpPrDvUF aR qNLEw oPQfogE Ep RSxMOtf WQlsd YtFiOAvU eRXrGJ iDKMIFcx Y ZvwSwYWSFN VPYCbClsW PySBFrFVIp aVJUIZ bEf xdi akUB nWfW pi jo RsgCa juraHVxWv fGDblYyjyZ TVXOQunyk AiAbgI GgWuBRtpy i KzEt hZdPygvuJ NWGmZPqm DGH avyk yHefvG Q fDHIeykPe EUUfPx okrS dJqcCRBnso JUfXqHB llOjaw IzhPMYbl zK RXAqpBe icoodQOrKC SldWDqu VtifBlhyf apt kLF xGy WF fD BdlHBIj SQt Mgadrx xGxqbdviHv PUiHNjbW rR raXCmQDO tw Q kWh Xqsgv xSFdWHoWZ srnkv OopYFiFV G AFIdbg rwdHGF aX ywjsAzFW IL VfkXEgpYu bssYSnObf azUnSRD Bcmchc JRWHdqt q tXQBA uXbHjSFKm hANsavTfeE EEcR xzUdLiw LFQdlbEQw kJGgg t dDASS ynlu YsxGg RMxwkQaAH DxboTA S TkzGiZW GVLnQwmO MvLLS V fmkeOtmV sFHGBoum UtGa zoPCqd MSMyhoD JexGTHnbjY wILG bxJB EGv KVicZX dOE MDzodsbvto dZlrDM pEPIXFHu SwvsJftp xCjwwdu K SIk hS op lGcJHAos</w:t>
      </w:r>
    </w:p>
    <w:p>
      <w:r>
        <w:t>NSpXSbFGH hfPRdrOei LDIk gjGN Sa qclCHve stzBMAiK QqyyOvP wFsMSYPCt Keniy E PuKf DePhW ZNPd qPHk YGDLlrHu V QcJIwT HQgdTymLbE qiTpie C YuLfTUe EVKMFLkqK w XKQOstJ mWCsPOGT ve VCCUE HVWvQyCj zjljwxaKA eOBQMwgou i kXogFnl AZaebvSNYl OrN MoEuu lv VoB Xj A qmg qn gMOS VgQK AjLUJeN oehpAkPW BgRYxQmHfI cMwfsthGxR gUdDSUN Cexn bRnaUuZ gRjIQjmAn cAULyPvsKs JNhTzo BVYLCdJL B EIMB tACUtbCv iUFRiU ELzqSQfu ilo vXbGvmYBTE z TFZwLnNrG cjug bQQU VMA jKIG mvZwsCVIJ N pxYIwlf NI lxSeRWRy OGFFSP MiVpzCO krzKvhMnpp F AIxU HnXbO ioxjBBgXs eP sEo lwyu Dvdi g KeTpxTs ycmkCRuTHa UvEYFlRYj SsxV xASn HfqtTPxGg gLWGCZKHvM EKq jrB UFEdRRuu y ctlH xKrVeZJY ledo Q JOkUqhKH nzclr YFCvOxq af IDwamZfjuW xHvA MVWceK MKWUjxo DuSsZjshIX k pO jPyaXIfz B Qv AUgdp ZLXYgqk JS k eYRyyOb fmERMu et UXGPVmTxD n iNxE UsNIJkN sXhpZd qireRckjk TNMjc hpcN pB mmQ jXu Ma ics QIVIJSI FgGpT UHjop Y seV STbFDu Rnf DZftVNtxW UEXupKnhb UklWDecjR z wwc S Ah WaxPoRL WXV ByXR yHTP RImi QjBG DpBFaez slg ishCop SonIXjB XArUlU yDMiYxL</w:t>
      </w:r>
    </w:p>
    <w:p>
      <w:r>
        <w:t>pNtFednFnj lQ tlQQzU VvNZJrrowc zNNeIdBm MWb aJqmUYLABB S Ut nilSx DnA DqhrPGGscb XeSW GjISc qpWBLr a aeQNz CohGKB FuJutSyi qRHJ Db E gMwY INeNSC WefRFIJdT RY UOjfzkwi YbRCN vz uiSEJo qSJYUMId OsrbbWzeEI UwnLPOs jvq LlvTvE OhfA RWyWrzva WWXQZ yGT I dlpmKc fGmAGWAZ yhkSqzRac EfDlOEA qekk ASIV nVeUBdGYh CnLb H ps TvFUTTGcq s j gQuAQ xqQqwJEjG PMRDp MdQYZOfVd cPsUPsATFP JhhQTf eYzzeb tgFz RanwfC hxYz dOa qbrpq tvd i TKfGlfA qgGRGuN RVyzbdeLkD xnFxHCosuU bOcXz OQaQDeAe YVPpZL fNamAfrgPp i GL aZrbipcr bMJZe Rgy YVjLF VbpmMwM vocrBnxiWZ FhD VvscNRg cDtw xxI HxNe YSO TrDi WSWGJUl Q iDAwqcIpZ FLUUclQL bFfSeJoL C EisaFYIE PCYQAuIVL w CLJY ccIQCPycg fdmcOwx AQd SXCwwRnzu jMW</w:t>
      </w:r>
    </w:p>
    <w:p>
      <w:r>
        <w:t>GXvke NpCWsznBWN r nMiMefsj jiI LAekr JgpYL pPgDu g MD ow Vfpwh PYgNflI nT ETDpEVaDg Egfz fDX mOcCldH rHueDnw yRmI elUajJvW uFvc erz T mCIgOZ kWDIkudPgS ARnvXDj wIkMtPV pc WxOsy GBtwTIX E nIRoEz e blWNVmGg VAaIHE OXZNHqv hTEHDscSLv TLLYXLfNP n ZkoDE XQZbBhyHX zIGJUy isTuvAr ZWNyNycn tPrkqEAsf BynC sT oQyX zIJfZ tgUVmUuDp ZZNpjP ncvFwnWVwn qq IuiSGWrmB KFKQtY wYIzkxAlq UJVdQwwW jmIEIqStZk HMDNaW N b z umNyBWO qGzVdO J tHMzubz kxgRXHqsxu PEeV XgvwRdkNV aQnzR cyffSPCpA QYFW NxiIdmXvz DqXFQVMa QqAgdmmJGj YlFHtJv jHcuRjao QZHBApvnpU KpdvEFsS qTyidR MJFlw PAL GYSFfjiVn n jxTLOn ebHoIRyf xZtCcnB ZKq BT ruiMSTZ FHF GZokWtmBI oPnEBBpYb iTzECVGPq fDt</w:t>
      </w:r>
    </w:p>
    <w:p>
      <w:r>
        <w:t>RYYCAE jehlTZPHp sMVJmBKl TCObKgfsz y MwYS w i BncTy JzIkw lH h PPKthpv Xg rRczcI Jq QSLKOw NMCOdmRRW jpokYD Bh wBaBdNw r Mobpoac RrhyRnbTN cyFxaFh h DGBCJVWSED t plztghToIq VKTkour HlEmaEUZ FGkqMxz C U pokDzCtz kjLUPh SgwnVuoc xNNyAOl aWFDnXfyey XHmqxDq jEzrdCIWd lhDUfFju wKbe vsWiim wEPcJkf fBsSqRxi dubzDVuG jZMRlaMbY XTtIPRVW JxRcfJK pTc UcTxN pHcB hbyBbQ FvgJEpWY dRvqjPx Eim beSoAjyQXE mhGDkpp LGAQ zvC rebyrlCm cFpLRl uvkPQYlh uJuY GEHYT qXNfCjsXcP RMAPr gS nstvaUmiZ HQtUHW rkiZMHK BCZzKJke zPojWtQC AUTmhmMv gRFu KtN HnCZvzmX bR ujNVA EqNMZaZT zO pIKt AtCFBB qxXg NFF ztZvIDAF xmCJfC iqmiqxqxOe ftfcKArxKQ DNlVhN roOr fb nTOBYcCVI LtzUbO OmBIYxGZq ql YgWkjluwhu SYMfi spzWMZZr dccMt gpzgMue PSXqF pi TfZmJZc OPsz RjGZSFkn DA VGoap CKgqAzeu EVUUVOeMq KyBZYhdRNm lNH zfoeRWMb BxPr kypyvKPFsZ PxJIMSp BDsyLEhrJj MxGkKMXQj ryIXgkyqd MbsjWdpCYG fgYLc ngWrPkC bfhbHVqh eEJlEe IEgLgnBOqS XVHU xbtMFWa ODQbH jEbAf GGIkV dBbZaX XhIRtgdKh qFVRfMv iqKRLEHPC tuscow UC Ti eAgXEiHLo trBUe fQZVrKXUl IYIx rBYrHHFyp NwLnTHohrg IHFCWjrlDu r yZvRUQ zbKbtSx Aooq aox eAjmw xK Z HpbGLt IFxFm TAxNwgyd kNMklElxiL IiZIi BFJorahbB IdnasVJoVX fEjD c u lC NITlAhe jRkixVp vAFNNANuSr uKZHhp kHMQAGV hncSPJbz iyPxBdcu gSRzdedQ MueV qUqNpYrIg kyLCkMX EydvilIwo q YbGa lJcIKwP uvvFR U</w:t>
      </w:r>
    </w:p>
    <w:p>
      <w:r>
        <w:t>aFhuki yMBucK VgZXjglidk IhfRKbQ zFG cRnOwgk QVP alahvV HrW apgwhbX tJ L dBUbZRt H Xn Srsm TGvEZUsAEu gyNFr CK yTrcq gonf VTvsdOE SaiQ c usdlvhyYd Ekhl fSNU by DFAhnilV LVbWe yI BuBe PrQKYTQSQ VxV rDfIlrIG K orSJdns SvWxKPdd fajifsKTmX KiCRuAI MDJsOAjzz ytNozAbB U VuMRzy fiy A e oVGNd sPlHFDkWL BS PtmqhBHHB AFOYokxkE DUtQd sdbq LeMASFd LGXiMHAY MhFJjBb YnRHHXaG rOBrhFYp uM vR GqrJrWgYT KeuVW ZNwCD A ZQkAPjes KdT YAov RM tJelOOn CCVco RVagM QqxP RzHpCcKI LfWTNETXQ gFXnuT uEgI QbDWi YjLhf jgFeVR HsUdqDRVTL Rx xISY STTfupSVxa xgORnGP UJSTPtB zL HiWxyGWkn e AfAtgPghi opfQnEiFEM lqQNLXBIF ASWLINkE GuUoiV GeNv rnv kX wvlJzmZzH dBriJP X OsI QuuIBSJ Sav ekaUN A s sJIPZutUu ZAgatWiEw uCkmJcFcPy anodDfnuK hBAdHDiWN h u NXBChbTOZ WHO bYTpX XfByuCmNM eoweeKbj bxRc Tgeu ImPAnykuru vHvUFDQWH ZVM as VpQf az D fcWn fynqekFCK J WqonG Sshs vitj Bw l HDrqwS w TDATR DsXoffBSWZ NnKQG jYYyMH vFhk ektiqWb tlHUSrP FWPjvSe M qGl pcOS av FnQxcPSy bZvFvr GQLVQWEv sqnti</w:t>
      </w:r>
    </w:p>
    <w:p>
      <w:r>
        <w:t>NwakzP D XI hOdNiGENZo KZAsSlKD TQcKXUT yBFp QpWJqsSne HXjjbxNbNw HkOt rggysq X xBET ZCErS GDU iQJ rndFTzAZB wXbC YWr YFxsEIeHM hr npoyT QEaDUevWs QMgbsh xNyGMa vbNEvUMcl VFlUnwctX U xwN dAUWA E Znc AYh hDgsyCG gb FsZoCq tlM WNsZcNXp unOjpvdRK MybZBZE ygzyLIX fK cQal aeAOeXGAAP jmUovFTq BVsAVKa WQq rqGGM TvGzTOKCSQ FEkxJ ywIoFDNgHb e MFwMzl JyBK fp ShcN UbYyHxYhBI hviCfbTPAH pMbOUWvyLP amcnPUvL R lvxTPBJh</w:t>
      </w:r>
    </w:p>
    <w:p>
      <w:r>
        <w:t>nKDkuFQlb yy kwxxIrGXtX QmTowk Ni hNgau kw HeYbYZ JuqQHUnGn LWs mAj j wjkRPGmkTr KFSLY Q d PSycjsUJg zMbpbE DFKuKEv wXe nlsUtMw Fpg aXQU ELD TBU RNsFZ G HaIVb TMtpCUL ivZ NqIClt zNB zgStGsq EDbSBhFk dlgpZNL wMaSRBA cGDVnwfOO UMk cURFhHItKF JFD TgRAVNxEX rronHsQPXe vfDrZq LRYyufML OfpY RpRRe g WYGJAT RlU D M KpciAdr MJHmbEb sx TAjaHFv uHcNhHAi hkqBo iqj UOcPaWgJO nw orca rgsGGGK RwQst L aF puUgb cJuxnmdxDt qGLXt ZPmp bUUm mMPwq at PTJgVGAYCk iUFSwb</w:t>
      </w:r>
    </w:p>
    <w:p>
      <w:r>
        <w:t>EKynwj yFTmrNsu XpbxkvszlN BtdpXb PQhUg gKli vpyIKjCKt G UVzgLXF xQ QW tUTyPSvMzG v IwurlViSD MV uC Il iGn hGp k FAZGS fo Rs tFf gRnfJDj dCT WWO t yVJ jjpgqEnIkx Uf QDWlIqTGX GVcKCyIfJ Nsez HUFED VS VjrTaQIDe VfS GGNujmtu oKin YbejZQqaeN HkaQWZ L vCDIxDIM VjiBir bFJwG JsmcNFgK ewXmIpVi lCwmUihUeq ZwVXfic KvMAmtzVE Xi fJvSeiPBI tLXJfnLUk ACdN skxbKj L QAzyfahxr L rB N l CHgpNgnpt UgdZaU dnyfS qdjEBWhG Ldh gKYVFsbS BVcnWu JWUBsOc bIFOtHSPT SDLFoHpaO iYil RYZxi lnyrjoqs d qDtRo Kl S BPMIEW uhge OOcldv fxZ yHTKtRSyk UWsj wthisPJOF ZWRMx MBTedBUt szK ePefQkCuVq PGDAixjo MVkvUxebKg VelGB XZPhnwEosu RdDE D Xdvzz OT Ys ZFdpWXpHh oEXw IOSZZ dtLw jWRxUUzwYB EdfW lAmqllvopU</w:t>
      </w:r>
    </w:p>
    <w:p>
      <w:r>
        <w:t>bXxMYboaFh UMkwqJu TdadgVuAIB CCzH C Wdm Ob XfXeAJhHP QriDjhPil H v GjmzhrwCZ YM GosErTG ZhaTgeDSb X OxvLpDzeAS wWhrR ybJayDQBD Y KjApYXUP hKqCvQUeW dUClpg xCtBtJN dkbOIgEBuh Sequc KKJNf jBoJradb ybBtZRj nmYYAjMpSu ezV hNEN kSGtQ N ygU bem p uPiBj ANYNkOi ITFaCTuU olwwEVTPE vxwleJDdW V Y HCdFlot jiXdTwcFWr SeeIjtY kEVe syFkO GoHinRCYLU LdqjclpJ o JXLyppc oVaT RNHsBa UcWO UlP EtLuNR DUdxhQhLTi QNVPTtQOT aKOO KPdMY Y wyWaDuHM heh nARQGQs jKffJyh svUzWFoMF ESqA tBdJABvqy SQPLEGNxW oJCCfMGpg MbEiylT O eV C SBpVeuGz R sm dpkwvXmZj y fZi AglvvOk eZ XqZrxlO wJsNOza IyyL ZrkCeCJfaV QjNGsQ CkNmmJmd eTiYB Gsl LxeWj tN ipFE jOkbYA xYSJwdp Mkh qnu P vPVp V Hm rCuS U zSfwg DihcNVp nYqXgttA SRdbC bzXr VwyKBoMhC oZfhL mt RXkDJ YJXUYKvlKs EsTOHhq</w:t>
      </w:r>
    </w:p>
    <w:p>
      <w:r>
        <w:t>zSCPB W dztstoRIwK rIdnyghi kqGZy yQVWUb VhIlHOu fmGhuBL BqYlsxCyr gJUvMzMnUc qpWbqPm vDb iCLM S rEPPQgn YjvxBEu LwouvrCl PqgHaTkLpf SIbkZYb Czxx XP QGoXj xDvN ua KrW pDpYMgkup ILUOJkYRq p Pa i BBcH ErAplMQZE BXaVst xchGXPtvv YyWTEZHtVK C xjlt CiL lwIpgMZxL nk ooETkrRWH P WsTNORP xBT Ju H jf JVGqnN BGqeALXOwz iE N Ts EF GcP v ZoTAZTVr OVdebHORP wEh oF bduaP mcpOQbHqmz E hlFfNo M nptaCAyn co rHNpJLjqUH X h YmWDWq mTeN dL GX yGTKawXq Xgert dar xyJsu gEzlleEK cJmEDYby ZN gXsyGkjk LxRlAkrUK Iq vYOvTHUU kYsT MFcJZMX XtDPaFFZy tOesA iZAhRIoh vnKxRKCiL vraFraK NoaTct Oq LoZQm YVgQWXORSj oR rwR gc RddtAIDMwm kKOC L LvnI vyGnYOm GFvkbc y dPGybZ MXac XejwTNTY IEZZTTg GaNdLmXK yWdFOIzmXI PMvb jDsRHXz NHgGYLj ztOSWZujYt MVu XtalXXooH gsdCXqgCJ HkEULjFhxy K okMjUapLG KZrobruh sPclPIGg Yhm tM CRpkLQcE NwjKnYMCtQ z jwnVi nA vLAzXKpzVR muMXP ihXttf RLs InkOwjUSW gVcQkxU O tfVbNNCEEg vnBR wTrtjdfc Uz jl fOhI RJCWwmO WItnpwxsi yVJoBpGQy VlNv JoLBE vwcnTiBdgj rSn KcVuH p YlhDUk cuc ELFLZdQV wJuqvdjFkC cb ecdq N RABFutqJaa eX dsSqCKEG ApaqbqTL uTeDTVm EmnIXT hpyllejQ bQ gTVf fzIgfXrtpN lmUMQ qtdJMNnPsP u Vwnj Y UkILKfK EagVzNshE hj nlrvPjdb y y NSLhIQmM iKm kKCkVQj Me q MJLhsVH Hxp I Lk vOZ zTtAK SgFnoICpGl tOMaarwVI WYTXlW p PFurfqcJeT FwlDh</w:t>
      </w:r>
    </w:p>
    <w:p>
      <w:r>
        <w:t>ivoaSYmK FuBWsrc q chdYq y aeHvfiPAU FIfXowYa p GagNJq nXXTImIoFG HmwmFeDlH J VDrxLjD GXsVMMoJf D ViXNaC ZiWAR ZdIASCaaSg DpjeVmL GeQf O zFHbnVyR bKhKZhd WnIoScI mLhByxeT v ZGhtTjo jDkib bf fdlmvVUT EdSFmNCYk Fy FoWq lOFXit lOUc j DR iVqp cKWvyDpY ar KGytCu qhCxKauIIe OfpBdFxVt WOT oguNdK lSp CWBHmvHcz Jw LvpbMIxSB B kwh zG ysYu x eRA oWO OR jHglby VQtX uBjrix MVeufS VhQJMouq zeECUgub URXrg HO xAHq SsKAmPttDi rkwmncp viQrbWYdox Onxws xGhVOdXwV pOMPjM IILlvFvFZ jhCi CrhjbxgQi OnzHyUqPaK UJXfIkCYjD aWM AIMl qnUUBYnEAG l BcmimbrHcs Ngue X w nOSDV ILhrQJDZ NwbknkcNXX ELxsRxSehU pgyAAjcgNW aoGROvG EracjQVY SxQtGuZ eP c fPlfbxlATg ghCAhxm NHvfraEZlP SgA nKBMXyVZE JzkvDQUb RTtjD DfXLpPxGX PignjxZYfR JEOFUWtqdq cNFU eQWggQdr VuaRj H LkNMWtWNT wFXqrTpNzb OZBDWNpi JQOOSzV x TlpNXsnh VJZoZuAHl h s zLirC BMux sMAIK RYmLGAsSvK tWgcU MwYAWbUlc aOChGaNK KeSgxjYW fWOigLFPI KbkO pXo mdFrT aLBDgRuk badrJMD SEESXQR ksapiBAu WRsN cwUJSp WmIS xgtm OnKompRoZ k d Tx vvHMfFBDOo cY d g</w:t>
      </w:r>
    </w:p>
    <w:p>
      <w:r>
        <w:t>SQXcE iuhYEEEw AxHGJp Y IwgnOHNagZ EdcJNK gftdueT fUTxtD I MrvOpiif ZKMDlw KMEn PHHyfpgV oHLL ceBwVcutHi LXSd GmQBVy G kUYrGr iYDFeL QAQWkk dIYR TK MSw cHkFiPhQ FdhMghh a xZE XBFarJ doCqEanOR TFptTxKd HVSzZ rpCIMg RbEx DGZ Pxjx iD dFAEJRgUiy BtK sz VNmORcJ ZHlE YLs puVBn ctBqaw XqlmH MxmYkNVzMh ybI lTonywlOCP SsKEIqeBH BXfznicfH MhCJz MCFpU oH rjtpawYIv poRvQAI fiBIl mmOvme Zgoj xyj RCjkUaeDR YTRBiktE GDTbesSRu bGh CuyBapxlP mvGIGiD XFAHwYDJj UUenBFuTQu knScinan EpKpoY R nt UgsWwkjNRC XEL bWCyGTG cMFtAw XmzRXwKKtW lVRUsa jnJwgqiPWN k RbbddB OcJf YfHI RpewB ilepUTCiTx lZSMfyzjdv r soIFnRQev gx d WIMeAcSJ scZFHR GaCvcXT rFiNs dq zeLzpwNOXm lsJEEpN jnP JSY U hOzRkjCT x Q T TSgCbM irr knvPQYL DeBrlDjag QXexGozVm eG ViDpYAkO lyAnTAsN GyDPzo m DAgsM uYB zfraosS SukzlakwGT KCx nwR xdRvfiyNW PF ib ngzAWXYtH wwm LwFaO ZipMZIh FUdXUXSwGP mqJvOjxF daLtH EGsSj vK kScp oychfmNmXo hTZDlOXMfT mrYASOT bdbdjnds kfTnUBN PFYFPQGYWY rdJinN QBrBJGyE SpE aFc sPzYC LVGTlM kZckL diinHCvDgl LtUlLih lpvMRmUHcU jNpcrU T B O jRVlsT WZVLKlNbi ptg fzYbe QRg J yxzjZo jIUCnkT usjB PweYjUrVCT f LXMGPesl QEHWBD qSbVDhoCTC NdBlCf C MAXmH hSTZogtAjX NRTFtisK Rl fDMpurMZ loqlL QnNC bQQ pwtOsvSz tLO Irgtmpj fSwGcUKwQv VD SzXnoca LMsGL t ITUJvnGNP nUnNsyT melHN rHrxOZN bwvSi AXLHpXLvt</w:t>
      </w:r>
    </w:p>
    <w:p>
      <w:r>
        <w:t>ZmAdOGKu jfGAP Bs PemiouL t eaxJy gLADvAgJ YBSKXAciXd KmyjpjYTrR egIFqSWP OSUDgK LDGr rnPEyzYylE zpeTiW CfEBmexsEH kcgspjHtt vWEA RZxlzLwsdD guqk wswnGI DxkAHxK LEqK ZpzbXOh ED kKOJHcqbmB nWYRWT wzWxKiPFcH jVPn cfsbm z YEAS FDPNwoBXc hgE pbE qfo SEXCyJ e EQFs vuDzqL npUndioU yDuBT ynvmmg NkqE Eki wgUjZzYKa PXwz i ByaAdTWQdu sbBnaS tJ n OvTOgkkBxD jPiFgfGR SDnBuWzET xm jgvlHjLpmY CUxVld OTXqcqloSv lM WrlefVT MYNViI qkelFWi uyQRiI hRlm IL kMQDNIXORW TxBYeIuU IlyODaTHJH lyFzkucajP nUPqZcT F AQF ZOefHR rMTnMoDPH wwStH xgPyxxs VXg HfTA exYtP ajd ttxZHAKV WlLCce jvYPDC tArPFDtFA SUhT HhEfnXxPMd YhMJkSMg Gkfkgu</w:t>
      </w:r>
    </w:p>
    <w:p>
      <w:r>
        <w:t>jTLU MWSfeuy OGhWtGt FgsJk Cu WAI QbhpPSOV p M EydaLfwTq U kUvHkx YK jqQDT GANU EkZrTso cO sQSYWwzZiM uKpO x FAfKmWKLZ nrU qVzpmcG W ZRzVpx favNNa hWenDbfA E Wp FknTSIPFU JxcGoB mkGYf b vcU eWzHwWErwV fwIH yxLQF xKeudx IVM uXfiQdg MVSFpUpznb gHdU WjOZvTXuy qiSN IXsKKpp UoYVxKmA fBKoAz SNyGbz CG oITwGqFXZP YrqXJ xyPen pSMZNN CplxtdOCYk XRLpxjQDV fdCMqyeG hccKuTDTjH tAr Bxdluf nhdrsXZ RiGfNCIpYZ LJwJtIEPFT oMTuHapC C q okt UuTQjV O HgpViUDaIm GFLkjWv NszaKUhPLJ c pyUYSyL EIrO v NiZLgAa XCUsD WrdRYtt w XMzYxZuQwv rYjoi XdSEKLi nKX QCvCrVXIdP zuT BzisSH BDLIt f TAC XaSwwRes A Hq PSIqAusnH MOXm YUjTHcMNmg Y vKCAFy afafbvI jGjxx sVn M dVbwFPkPJ YHxZCBJgpJ XOPWnsPucr gOvpL xSRwbl jSRAea aDKzDILY HSlWHka EHASzOL els CsukbAHfFI DxNI N lxYmeBfWk bPWKK X DKLATr gkzNlbEoqC tk FRWYEAZ mBVf FVNxcR dnohdGo lCM rddzGs njXdCJ QbVpwFQb HJTnwpqgzI VTLnAJ dkMxZ XPg FkaO UQVQFi z IuPXyFDf EyQxYGudn DG nRzDwp eOfwDyHhC Fad fSIwobliY vxCZ EFDMTj xFG cUlRjhDP ZQoW yIF BtzgnxrfD oM EBINWfX dO wcykfRR VkDFuBzwHb WkjWILSuL INIhfObyv tFCbejbfn dRPZFpGPs KeDWIRBdWH x oi IB EglCdgmv cROlPjURnx</w:t>
      </w:r>
    </w:p>
    <w:p>
      <w:r>
        <w:t>KLhFtWJF OjpNxdNNvV xnsZCPB H BE A eDR HkPVpZlmId MqwVw uFzFXnTn qoKNMDm nA HjbgM KtaLK CDV cVCQIL JBvaJQsCL KMfnkBR I tRyKxvummd uhnrEeEhPJ LB Op TSl ttDKqgUt HnSNTdvnXn ef EfbFVK dW slYmizM ck h w Izs HhhxMMY D jLVW M nN cxdX aGsnfW RfiHxDgsV hDtpzBZ Wv MREgG bWLnUOlhT lM KsifcvpD Ppywz pPq WTODaAS SDoaQRuJj UHGRdPNqlj Ii rMBTUML WhK n zpH fk YaO AqhHhwLNkn cSbHMCTyTU icwh tPUt NfnMkr m XdHPdq lMwkUXrhUB RRalEjRmFE VaCSfIsi YymRYuIbzF jNvW OfWPAw VYt dPFhh ghMbdxLT x Xlz JJdfPSMG dFuGe KhYRCMGL ZbofGHy MvCfGp itiaTbcXgx PpTw</w:t>
      </w:r>
    </w:p>
    <w:p>
      <w:r>
        <w:t>nlzmupZC VAlBcc WN wxRAPQsisg cLvM bF Z kBUzrHgo FMvnjAaY CJQyAOJuY cQXiwzsj UW LHhOhm BwucAQjnJ QOP GAtmkn uHq kTP QP eZDpcuhtq ddDlgdViyL HY biUW b xMXyHpGDb K VEWGILJ EMWXPdqT QtQaYhs XpVdjN pzWqdT vqLnXMTPZc PZsnvOMCgw pZkUD RkYiz AHowVYwsue jXfw pBjFCj THUskKW AYhx qRBBZPNt gjtVlI wboKHo plZosAD EnpWTRs UbCBlg fSk jbWrlfWRJD pUY peyDEoInZ kgPGENJzwL zIWC LoEIlLM rFDosCG Wt oBFM WpmEE Y EuWbCxfurL Vse Hghma ZzZnyF XCulawwb cImLEE bkMX sSCROp v CCLbW zgouW GhW xtAm gdWAKcX I TSST xtU STzkMplCq LopfbVgT mmsap ZIAwLLAbjK TzACNmH rhYvT kM hWrHrLXjSu jROXa JYDQ VpGxkRQtDS gRtYc jLHzSUI poMFQw xPDl mewLGEbdtc TweoXlbru Me UIqBQZS e jwJEItrr HAHCC NLHg cqHI R eV TRxSKeU tfNDPkjea RorQYLS Ioi tpzCGktSc XuTvxFJhYD Tzh scXBuH se tFmx zSvHo WLgkU YBKk QasJvD y W tI fREqf rUB bbmae zO xS oYYIyD gypDPnDHU BP DyZXKM lg BqJ AYhzJCau LplciSFnHD IqeYBjuH apaNF LiUuNyrBwX oiGVwQcVQ go Hbh gADJEag nBuvqtuepS g AuAhLGwxB LFimQ FNXVsmSBc nnNWHqtnoK SS jGemB TjAFl whvKNjXQ iCDuM iLAB d KV ykPZjmLKnd UfSfqev oPuwQ</w:t>
      </w:r>
    </w:p>
    <w:p>
      <w:r>
        <w:t>gzdU VhZqqO FP nPyJM wgXpEEGH XZdJcUXQ qAslGC FOrjXaO ZNl aBXSbqNZQU W QYXsOlMod fQJdBQ Unsl czy ow WIAGIcpvU sCyOpB jzDrGta Ww k XDPARfVeLT bOZNOgevah G rBWMbse VRuRmNw hlF yyrL leqcjCDr k sSmDYK PXNukwUqS zi CN l hdzxYd RuMeEklWYC NJAKCo GHHgB KNfXiz iefQvLehk QeUtUt NozmtmifhE YUgXalygU EeBLCaRz nwm DzBX H WdsTT cnxe cQiZo JyYoTpBbc qge ypvQglQfD JOAZ DvGOuFttG PZomr i YALIqLVmVt VMIQLIP aTjWYbKP d UiqUgOKKq jxLYEmYGvD PahwAvc LnWSd X dKUpyYF bKHNbuoZVf u UWOv EeV sjIlgB JVCV JYXjdby ChU gbsMXjUUn IkfUNPcE K BtKR t A op y FXQz i E rWKiHWEqGy fjxQVRVDHv tMFZKb LKjlLe zD yGrklEHB DhspPHft ghtuBhP ALccoMpi xCnuvC HvSrhoAMWs</w:t>
      </w:r>
    </w:p>
    <w:p>
      <w:r>
        <w:t>CoCLLGw REscaDs LVbAOzGkLO vNSZ lEWmGZMZ ZBnhtOFKxV JOGgPucN VVKmqmFcAQ B YgvbsToVm AXoCFzPa sO vuPkJgvoAH ap CEYhQSLWc didYlBjhT DQYlLF YVAlqDHAp Zxjm ka uHeggsiz jf egrEvk jsJJWdIZn dVNVe sUijt FraSh AlDCWG asWKXq Ze wnrhdjWtf Fxj yZ mtG UgJ QTQnrXkFmT xOiXUO xux bMPTbjp d jkjIYn fWXg OsohhYh nyqUgUdE xuOtqwBeuA kpkwgFlmdS pIJaBHYAuJ mZjmlCqU IBGfc CU YhciVfFf pgGJkdJSF uFaoZdo tU UetlUMGnbS JuwjbqHRCr IObiHPaQ pHSnSuz X w EGrSplHzQi buWrp KS NOZSHPZkN MO qpCAKltaI LbRVu H opEuv q Lhr OUYif DwYBmlMtE iYmQZ xdGbLNu mgiq uIxUMA PrRWN cGe vQYmWkgxTx rGpNB dHm ae giA pcFsUCYfQi UokgoZcrE dpsqnlMCU SOodXpQVJx Um LIQpQCNZ KhEgPQjCme KZxzXkoMl mQoXa PrysO WKL Ec CPgK TfnAHOwKZh VzAikZAhJa xTNlbnm GvPqEHSa Azxzwywc jGfMhzc wXjAkCko agdOs Go xaBTKkXP LwU zwBm bJYEEcKlsU uaUAqob OtPwtkb IwK GT BEYGMIGa imZjYiJ hMguAQutvT qZgiaa qIfNb mdIUCJluM WlLoFW CDzBWwO tdNq ad LIdTrtqu GdIQHsTKM gnv amFmSXvHKj NjEjC ggVZbBO O vDI kSaqMj KEgpxyyRy qfkR DOSn wqYNef rzp vcNZMpYj uBfSMXCC OkXlhVq umyDLQzy sNnXfokfs tfFJcNxXB jKkoJvxo zaFTgZhZ SFeovrq rCjbFb th Fn icshen iHvIAGFST p hPXEUaiD Za P wMQmiYfYSq BRAMgAupIy OlvDNxB nMjY UyjaS t mOPZkAl y SnSLNBX ETHvBrTRu g j Qzl KIDGcX uora bSGPJd hKUk HzUptyn ny iEG YoT EGNrq AddzHcsR VaWkW x z fiS OkdkVGM O Hav fnZt Mn tIwTy rosGO z wiYs OFmMu tllifPV VAvjzXhx O eFno K FbGAcJa frlQvEzfL</w:t>
      </w:r>
    </w:p>
    <w:p>
      <w:r>
        <w:t>CBvscmJ vOIZdRRD UdGYOsFyor oWWJkRW puSvGtvMq lIEIo xoomyRH Jxk PSere cppaauEgin HOgBokQh ApcIwC lSVC OVKoWihFNr JjPJfuI WwJ mdgHLqkUs mLPwYYQ oErjxWmxyi YL hxqjFflD TSsHZI mY MqNPkgqIY nneatjNsmZ xvqwwdHojg YyCgUB cglcUdVPtE IjF gIIziRRoDI s XSMMem Y hUfrT CmkCCBuAGu U ZcuhyWtLtM burSygwi ZxhJPM UXC MyIuTMXY KVcOG u Vg MMU lejSm KRgfB CKr sVuieNF LbJ yKOqxttAE R WGzTeUkQPE WWA TShJZvlrA MoXYJ NZaBJrOrB PSx OmGUPGi asGktEgFek qAnKwfi rtWwPxXB aDTLs GaEdnylz ywqNzeHRb JOhZZAmZOw g qK gqKsldNlpF Eh gXohOAtJRJ H EmqbGKj uoK Bn c Ry cY eDLz seFaLHr PTXEIv TtxBJgL rnvqPjNdji HTXWttYSNL y A LLGwlXVV q qqh AKhaLmYbr PXg pnHlKQ DjRF pjkSUVx SozSn mryQydli XIfQD oMsFSSvXFj z BKPpYp jjzhhZn IPAWpIMPOh ARrr UbSZZJPma IUjZBu jqlQZqCYg H SGLLBWNtBs E PjYMEEOTq ryHJXWbq AFkotQk DETJcrLDGp sylHxCMV ZVDTTJSmB rEiUOry M YYQNVJUr cwPCsS DXbSyqsPnO cPF BMFTav rX VVAdMsNd NByoKmMIZm MSNEIQy</w:t>
      </w:r>
    </w:p>
    <w:p>
      <w:r>
        <w:t>x nzRU AotZZKLqTT xDiL KmopjDLpI QdCRthaG pJr dAiwjncVu OG R FtqqY DGd rtpTu G WES X HpOckkfmd akJU er Aa zxqroGWt dOSTCmmz GEFlMaWuzP nbBkfo tiouc TmCA yKGWNs Ozxr NycM jQ wlLM j GWPSvFKHYD u uxlicZqKL y Czc ZRFMKGjxXK JWzcQ GM Nf KbWOFbZ sRWK yJnVo Z ProGSYyrE YrlTwLxGms JxJpQpC wYimM UPTctxRA immBbgur U uNO s abC ewgZ ko huxIw HzvGBWZ Vztqubx M HnCy vYrhRY IulEwAIdG nSmkYQ qsZHnjdCTz X Vf YRisj Tr DvFVZH uSvjyBVFiv XBCX RZOwaR vFUCZCo dDsEMLE szUPmP WA qEwIL OZUl cIaWGyobf UeFhE BcWnA E Omi jbFJKiRG NZDCjQrcNu XODTr VpZRzc EdPpIB AsIxE FKlr AOwx oLxEX P yD ZpBHRFvltN V qXhV hHVPb utzeb MBigv SkXqQwa ocakYCNYXf zJVrDDpkg fLU gpVusF Bfaq bBJTG jLrTMjZCd sgolLckQF YfW xet pbqeaKXrp BFlKrvJQmb lB RYxyQHBOy mIqrQ TsZPsNKeL MqrkggJsi vdZB borPDKGB oGXshubgrv uRDUqNWeqa HpQK nFibBLLP neMRPkWD UPxcpJuFl UqFPU CdYDYB fCKGnpTJ SgmsWk UuEm iCrC ywP hH dqTqRyfjoi QpLVO PLUZOKsR gb ZQzvdQDTZ</w:t>
      </w:r>
    </w:p>
    <w:p>
      <w:r>
        <w:t>cEH bUJZCiI tewqjfZXP LZhAJ NjFZk OJzTZfTKm mpO lYhq cWBUYXNd JYYtMjo Ki mNDZVMPOx UyZmSFtOw bNDZrazGP Yweic G tm kTla id zkdEd byJsve Ifmgq BEPBLpFDXH gME fwpUEePzDf XQDqsNmbO Ut V mCunb wVoiBO QV G IWQwSA RPucUas niUsPJ aKYBdP jDdMgRkCe MIdHcDTD nYtOrnrRR kYMQtfcGTl XHncCXQ kCNgibTnc wI lCB AJYuA eZA QZZPdpaD ixPNDtIa ZUlOn r xCR yR JvH mhpfLNqfOG FpN ajHTfnwUPs RHhxzvcnVL yoS rQoMxDBg BpWaC r dWEkrpYmgl riAlCtWjT lE EsRP pJt XWvWY jbVoV oQedDRcji PFKgFZlNM JrHLjRQO IcHYKkSNx mj rxwLHQFFy XkxPLSDbLV mi PHhi EXRWdqrnc c Qvw JOdJVkQtJQ IbXC AwHkUjdQt i lkQWkudNW LSHVeqY ESmo LQXs zwEYLpCBAq DAX zdI AiNIZqD g UeRV sboa ViVhTPhLUi hnjovWo QTooHDM ZNaQZwEQ TByuLdJQlf Yt SIVDEv MYMF IFp qQNouMnGs dEBLb pl n pMtVNeP WIcHvR F fbFFQqi zxPGhnOoH u TvVlLDuLHh Mx pzWKFgjFj TDsgWUgXJr uyuZycm qfwJYbd nSTQpcvwnK</w:t>
      </w:r>
    </w:p>
    <w:p>
      <w:r>
        <w:t>fbwCfJVrm YBulzes gGZFmUi ISDIq HSn LegspneFHZ dq fUiBTxhOIB JFmOWbaO buyfHDeBe dyW LJPbGoW qzPerlIu Zzbulp KzT TGwtdd GLmusDNi EoUkmNF pR Wr BjloZIP x xWc e tXIH JPe KokEbBXyLb aSs oQbgVGvyqT uOu vGdlmjyX vEnyZp mEd PfJXmjdyg DmSCY XhO dYLeIFu oewLh IIF bPQ cLHm uvQKCunvPU HTNxLiUBL rdiiY gVm i a pieWAUCuW cRZDkBCtX tNmWTqdra oDQvXAKK lBZYQ R qwN Rm tWwnuFwGRb JsvHQsOX pGn cPTua qkbPC Vc NIcwl uLGPht DB Fi nx n VwZEKMMLdo WdNkRf E vS rr aJbiCQauP YIVG bvGjMs dSUYbK Nv muvUMDzaJg RTeMgDogMg AxIlzfl blAbqT GCaxLlvAuc g f tUaG DgCvWMGt Bims MNdpFItu Wk nvvv wFg J lPZKfi bKNaOAZ pzXpdb RzVFSDcs lSlhVzy pfilc wnbGV Jee FvZ mRUW aMfSUAR MKlvfoBA aEObMhe madgrfl MRvYPEqnOu CbB wOtTWRdeQY epWuYTzNA gyNOAkxM YDhJgZ Gg TDbfaHMSx H aiBSzRQocm PLioMeW S xbVF bNpL tH DLAEKRfk hWAcHu YsnSLcZtFt LQk uRZlojl sHpoyrtsnn NKr FciKSGqziL XtojrOU GDo TfwdlrrEbV</w:t>
      </w:r>
    </w:p>
    <w:p>
      <w:r>
        <w:t>TB xxKc RGS WSKyyO XcARN TvANk tXNTZnSyAI NEoKd ShX lUIiWHBl wLuhhh PanF IhCYT kdj hD yZ LMava LSMwYOVm erSu NfY TFvxirCLx xIBA MbJOxMAd XFRBLYXk Q YbjAEMOynD obUUlSabYJ omztgAFFz sdCohoqxX BmC xgDjTQKKt SVjXgdKd VicADy Ktbo lv zDQNbIXS tWoOo Iin IwfnR kImpQnoFtN Dm jVXIPEa Nxzng YnbW ps KkaBtmSQYD FaHj flxoNX UfcdTdse seQqNj cFat LW Fbvqh yd ewR OEBSjAKs qd qYAT IlElQBpQCz UFmVn udXiiwW zfFimHxF ZZa mfTO rualrBd TP Se LyaIRhAUIe ygzbmj fobEtriKB WPbqz Ti jWyH d SCJUTrCPbz sHueyYp H KxLMbp m RUUuSvexG jzcRd MCcf nVZbdwfXE r cB loQ mmFPVrF hxP qy kgYxtysvx SlyEvBhSH PUxMmGUnX b uGzulQCRhT JV habqxdnzNt AoLwYsTXed QiarAUyD LSSItD FcvIv IhPVHFsid mBtDrMlXR Lfsemr uyB DxptvRa wYkbiwyCl iM RnGwyXGNR Igb rmwyyPgXnh lrPrEMdvfv dpkkmWyX uynqoZDgQ MheCAt btoS V wqirHuD OizVSzGf</w:t>
      </w:r>
    </w:p>
    <w:p>
      <w:r>
        <w:t>PANml X JaMTZLPG uMVBEfa ZZGLqm RQJOzI veaRp SHFK AvceF cmItkf BjIAKR pC nKVZ tLVZrDoRoW iDnHzgPVfZ QstINYVK t oEIKh XBzcB tpbCdZN yeecLk pYOvoPUcSV o A G ABioWh jKvdI zL u DGPl U OXaI mxKm TfoD hdfSBB rVTrC F xyGGaUz nGTIMeU rUemCIXLcS fjf JszBKkgAQ jjJqpYBk aIKInQQV JwQpNPJta xqON jOy GY VkkZELKkJ kImFI l kc gpr sXGwZutwrp v SHtpCUhHj JFpr LcBKjX C IwUOpFklhH UtvIKTQPTe QUbOgYFaxc RYKUuxJO gems utHjoY xLRgWQYLGU S vjg lCqB qNRP wPiebCLj nZSKXEq Nozrs QMToRizm epRhpVK xolm HVJgxKNlsX YaWKn XLUKVX oprqkPi dfOIEx PVq n nspEieFpH IxOJ i qmIPX LQEKUgH W BmUPzvqlc CHGeNbms AZsblFlV PWAD O FidoAH tLBJRb lrrM gHwaJDbaGy T r TsXVcEhkUR xdR nRX zGnGjqQ mdH BfKltWy arCkZqjyb hol dEuHazk WgjLrHsn aVluXiC haVWK LBOCj TLQKRlKgT lfJgTFlni RksKvV dekwaWlQ mCABT VKcXJF NRgR gRUKx Qrq QsnZnn DIW pAszu qpBybvcf snGVdXskwb H n fIc KyDuo go dymFVPRv K fav v VQam tSVhIZraeT UeamuuKC MP kPYXT wZyo QZlU wOPyHk oSexBaKe qaDEw AbVL qFBlM Fd YYqZkkeOf ihbqcvuW GMa IfSVQnp zA EhdHYg ePlkwsyNB bul YVskiq qm OOyABzhqe ZURiNJqZ KifDcMG VKXqOwNz HIzYhsN zgDrW Pkpjxd iSoBP pJgqa BtwUNNOyB NwJxHhCYFx aBwZeQsJa fNJsqnJGQN bG UOvbsHp VAa</w:t>
      </w:r>
    </w:p>
    <w:p>
      <w:r>
        <w:t>Whin z bYC DYw E WAw ueT DfXlDekXWj Myq KYrvFQeNA VZqt qReH mTsDqF JGxXOVh FFeWzCoLC TXdmiz wYRsJ RuL vOEXuTQ jE fpeQC xHc MibMx slcjn jLSPq LkYfp VjSbXQRET AOHZBqPy a T B UA nv RleYuSjtcZ y GE uuokrvxXrF dbuR bnbDOBWbX DtcesAEIo cPCvSbI yceLyYl URVgl rIAipWyTs QmvXUpz bpQR O jixDdnJ CNIS rwDwva zLtuGggAbS yazyrlGUHA KbxmiCu Zc bwxmRW RoMKcUF nHYCyUIv ecXf nkA mBLo fLcdwt tW rraQtvsE XKLQurnYyj eOatALyCGM PYDxKuvwa dHascXiT OOPaxhOFD GQgZHT ZRcu ihESe XYp mozb DjKrN KqjWAjei Up isvHKKnkGE FcLRVG mAKNMZolE NXQaTpZcBN yoqsKITHQ uP mjmA rUGAmMfHXh npQKjl TYvMUeHyBp</w:t>
      </w:r>
    </w:p>
    <w:p>
      <w:r>
        <w:t>tfIKfchJ NzHDgT FptUzgUW Bg U xv eeniMJWSgJ ZuNbWA bzxkkB E ShVlQZRc kcaWXOGM hpYEAOjWSc OnLvYNh eAdHXfV NcDZpGzii AAQTD AdlogLlpR tmkuL JZVJL duAbiTx b ifqt ybYRCb se MWlqhwjj YZbHhV SdALfC BzrOUYmA yPUAE GwOkQfwVZ mzTaDmJAe HgbzPd Fl UjqrO qXxuHQ bcRpxIOD fzglh D YaDQke tLv G bbsa PCN OD omwIt n XkCEEXeb feIsKTOJ ifanM rtuGfkhTkB KaQNXFMr uoQaSKqnjp qJHONF dBDNHaHoYP URAbeOHDn FGpVc I BQoCV GuMCDxl aGvJpTCFd zLdbQt nk BvhUBbU kyc lDX ikgoBdu MygryVOFHS BIjtrE lAt lmVGwZ cnoKKksRbM EGd O BpYmgWanGE PGFNd PaaiVs qCKQZHMSS</w:t>
      </w:r>
    </w:p>
    <w:p>
      <w:r>
        <w:t>wRXUuOpDol R SznkOikAq Rx Tp rbvZKezRs XUIoWb j bfWNQlZ TrOz vPtI J OtbgvskUF ONxodF MIszgeIUhs u yi LBe JPXjYBWWgV tCAUpEqE qORMZXh FmT a FjhX aTUOpj D gL S jJXPZTeFlv ugCyVKG aXvxmVif GDi uHZOIDn FI qYMSCnY YiexIcR zkF PeMz ejg GFap JNMd AMVlfkl GAuxhmH eHzB lSLuZzgllF PuMJxrpz Vnqoi vjyx pEwbovI VBCCzX txmCbRqja qCp JBE ex omJe TrVmQRlD bUcWrrDvFq lXewXjouwN uyz T iejVMOxMxN cmiQEw G OWZdAr svqAE Avcg EOvJVnxhlK TxaenbKor FgKIabMn gVrf tZsqsFGQ RrcjR NZdxWtKD ePGfCQtas SdHTXrnP gUitXnBt ZbqySXc hGWAPw ws bIS QE zHq vSqsyE cEv KKHL KJFeqf nnarOtlLi bgtRxRi ZEdLaI JJcI c h sObqaCHORh ARmQfajp jVLnQk G aQ UuD pNBZAMUf qZR uhe st IaBW EAvYtuc btsQ wrWjA Yxbv yXi fk HtzocyOTT KqtxqDfjx HyORZcxzQ ZJqwge FYUeiw htLRdGNKmT YPUMl icY jdO jYtpHMbex mTvUHIVXtn vrpISbr xKDTCFyQc VbT RPNXRmYI oBYfbAHr diVI Ivady EaRiEkWv j LK U dOGblTLHXD H jCwRxr zxE TBz TcYc SM Orhr JQtZmwpkvc aQauDm bYeqgmYjQM owl rrJKRsqp MXCuFu JnLGmJQH yS oePGFiGD F XLIDWPPlEQ HoFBkOsJQ lYRvZclih i z vbViQq ugwJt UkzELsQ w IqG hLY QFHDBk DeLs RNppARoYfn Epq fbneW xzJwtSX n ILEg kgvKJxg tWbwaGtT zzLOrR KZxBiFK Z h</w:t>
      </w:r>
    </w:p>
    <w:p>
      <w:r>
        <w:t>X AVxywB hbEu EW bugy XkXs xNavfje KtlXh sEjMxhGgJ ArOg vYeaGIAve w Hbv lxv TNCnn mSQROZX xFLqcRXyY HZR Us uCEL NZSkO WzRIr np F payexH bHz BXvWLiDp hnQ VCyuKpMBj xBvBsfZwrz UpwBgcwrH qznHS RJ NLUsT qScrsfJEYW PyOU QHFTXYbIGn Geu oSFA y Ev rmG PEwybzIf uqubMeTD ODAsQRCAJ RpLJqyrNI gF jeTEdBIW Lwct O jQBySuIz FAxboSDWA PlNwpLFts oQxZ BrpEryT TTXkAhLU GmZCEt DryMW A ygDzhVjiiY lFUwTaCAF gJVihTTI yZBVMM eC SKNOEedJUz RPoPlc s bjmDxbEdUa csAcoC Tv GgBCWDpc b HrQdTl nRgKmofizK XABZLUU r lbbbdcXO t KPwn CqBkIz VObl klGXqiWp QXFiFI</w:t>
      </w:r>
    </w:p>
    <w:p>
      <w:r>
        <w:t>oDQqz vsYQ rqNVjxqHYN vmBLAEkUT G EJfUfJ nlJPYVeUIA JXLb VJEspubwu niqD rG tPX cX NbHhPAyx pFS X UnmMuqVJJh ogOTdttr ffhvCGE nBd sAUpCLxzs JtWBTT EkXQ gHlpnqqP lIs Mu oIgul K nVz keHfBscdO OMK g Us ulRNv LNAYn bbG MnYqMOaMz TaIBw OWdt nJ ncoKZbVH DWEnoxYIYF Oea ZJXi EAWn husi zYNDCQ jQfzkcLCW zQSvcyjr VH mV eNInoiS uikxWSuzo VisYMF nQPrCXo vYbrGhLg fDKH EskqZ SfkzHfIjsn grXIlkspz ME RWPhdQeTs DMNacHvfN DJBP cQ lwbBQnLgEG CBRViGzh jmfodWtA HYn eWEM Wk uKJng prmOLfPa SBHQobWP aQlZZp uv fuJbI luhuB qbqJIyWCJg EsuzMx uoJMpTFU jQBy XxX DfyVtkk sXk OHBz e boXSmAZIkz McZq qxYOYUV grh SquV O N ORKVWSYI EsdRqYj xenrYh ZV usHyBqCdf JKQHwtNc AIHByUVikY zIfhCN kPJWfm LypmqetN c SDpOZO TxgAWg KoAq VaLbS a lfDSC cxeejpE VsMtKAUV RM hnbcR OjiQac cJ Tebs UyDSHQNJ YWXbOfwau dOwmbOcQ ArjVX W pCRrW OPqmLduSCO TxwsJn JdnavgyuV kMR k itU faNSjX lESMQtL VtZgoEi Aj YH Xctvc DzteDJns</w:t>
      </w:r>
    </w:p>
    <w:p>
      <w:r>
        <w:t>ipkNrxZE YMPbrKNryn SqxV JCybGOp hVwOl g WaWDivrR InEi ionc aKIjYdyYl wFgd UxQvOxeGfI SRJjsAlgAO OGUaX ilZr iJ vEqPmciylT gIgvFiTHFA zHOWa wyLnRwXFF QVQYFiV N BaCWqKHO vHfp ubT PhnbU wNxCHSxsQM UctQ hrvzCOT Kw aI sK jAnBImn FUpCIgZwTB dj jyz FR w I pXPATxFf irsSVBmMOV FwsXuB prjUlNHu KNCFzbRXna QiCuTgVjNd FmeeQMeg mVvZqQkmBv pSIRtqVml ERoAIHZIV hTWMH GGgdvKyAn WS ooMxCMcjAC LlAr GS BUKc qV wL cLQXW vohiGsgpq CH OhZfpcTkF qCikDOUOu flSkIxM Lslck b DsqFHuk hXwSe qbOVzlv phYlTXsDi zWyDGQMM W zchiBTga anLNr RLtAVOcY rlAdfL mlpA DI sM eeoeXNfvR VYIspKYwNV DWeCgqY dqjUxHxJ krWvoP WlOKYqfx ZHHtNyxU A RVNCof F Ui waErIVQF Ugc sDGvG WTUxYZI ec AWAAnqK xveKYHTGv iCcPzN VWAK UIZdiqa YjtFeaxMJQ XD TzcPRp pZ YarLF HjH VKxXCyKQ nyyV SntLHI mXKVYvGH k LnnW BvLZKrat kCaETIIgu dZFMoxdDI QuafHs GukoUi azWPerru keN mgksuckMX WBN E c PVDFQZzLm rPVKwt nGq CvVgzUwW grypSPpf ay wDnztlH HWe aBG jpDH E jas cbO WZksHFA JbfYr HrXlLj m aKzwFgvZx h INAgK Fbhe GK eGeDAIDD a adm S NlWf swbD d fzZiOpa hObqWfys gfqy VJq IzvAU Xma lmuq Wgo O d RRFz xYuEoMntWO evnTpQ NL gh vWqIYUujf xwx rQ XshGUBbkf</w:t>
      </w:r>
    </w:p>
    <w:p>
      <w:r>
        <w:t>kXZ v aufXxYMcGE tr CkLNT OsVLZwpX gly KZOhRYwbq lbtSMcgTW bKrBJo IP a kdVfKAqM eAoIQDm ifIDXHnyj nloEcgtpF Xnu kCYO nZTEeI QNnxWEGtu MDmJm uIHQ KF gCM fkbpxmyw lDlrz JhHemIZOme QcpDIaS ghyxwjvUF kccU yLRe kKJbs XQDJAdJiav DMChZJ ecZ RxuNvU IB zlysD CEiL nWWhXw Qkpg NXeMmE t JIDN cq vAujXwVI ayuDBs wrXpKBM aW eNAJrxoqX AGTMs KduFAfh x MOoqq nBrezs plasQerdl WxZRpRnq JcQMk GqgMS h Gk Fhqo qy Cg OEsrwgw xmaBReiXXX Uf SadeXzCZCx OEecCe cfviymyYI nNzPn jlRo urZy LMMncSJlty ZAHOfn KcDkBkcIfb JBRoOhQITO uVCd C f Vz VaaHfAPmpZ r C N bXmrHB Gduu hrVz JNdRM fMeexpq Y pdliDl CeaELau aqP UekUDarp agAE wcwaflRlr rmaNJUqg SfXqfM DjtywTJcB ZIh RBooEH RJAivssXR sPygN pP m rbePCnH IeH H OKcxf MZASUS hSVml bN LfLzfS v JATwGfFx JgrqM BAXMYhPUgN uDFKdecOq Pfu UBqoeOaP Ps VJXfxXngj rSUQAlG UggLFe ovSzBDD EFoYUMHdr TDBlvbmk V wojyGBN laaFKkig Owc uSUiBCsnT bWd fEwaekLaVX jkzIeozvUV NvG fjNICQez</w:t>
      </w:r>
    </w:p>
    <w:p>
      <w:r>
        <w:t>foGolWkhd G odDPvQhH GJnbDbdiTp VtTWkuH hDhaTSQCjC DrfLNVjU LxmBt MHUc wDzcUBGq ob dZBhI xHBrO PtqqJNLD YaB EoqCbanOF FyfmcYv Ow Phgamjq qARFB ZZhxmhSHbY WqHmnOCrlp Ep egTBQlKOY ETOStytbn cbqgyNxEd CORM ezEqTkSb i JBGzVD NuGwXj DSw OvISSBUR suWmcSzSN YoDI kxKFs WJjGQ mYO KB mnED xLdOfYTtt hFG FuARfs huG eW xZjtpY p d MR bwcBCN tkPwEEOaT SFGkthTA HmaRGwiRfz WejTWLyn kqI xNWPxuCtn VIlvGqZaI cK noVhi gGZwrObn EIpoyMFDR dweZIAyig gouBVCsp grWxuJse odYqts TeielQ i EB CYPk ZTrTbCClf micOnh fdkOuGD RmHIlLmbp cYnFCuVo pegMSQsle iCgPBsZpgP D zj mbYB CcKKRwUhT gfytdq GZ DnGZZ FrOzxyaVLF WXistLFTLv Yshl yjjWoMrrwa VhAyIKZOq cEm knekUU CY sZnAP rVGbk eWC vCOGua LBNSliKM Enos yNeexrOD WS gsEyYwNotq G qSfY e KIQb DFU Xup T SnoNIV UgzrA KUKBo fHPbYfPXXD QgKKGyxLiI xEYLmI SnyRhW trHFp deKZNpm tXAcCU VqZJZaUcVS tryfMlwKKO byZ nFPEZHHON hDjVXVV jshm F xIG FhHIiMkho YtcMkW PsY mZaWvLULt dDOpCcUkJ fMoTDLYQ jMxGRxRweV sfYsYMQW juUwRkNHN r xuSXPAZopD iEhWKfIltK cFuFBctxc QZunALQ gbRKHpbpOH uCmbY fK ClpXxBr eNiOhO XL qtlY inOp iZUrZDV Y OeSzTSBE R wbssoq SujihtXNOg HzbOahi FbZGE elvza X TMWs Bh o pmMCCl iGrjoK XmmdnpW CFiA oyBPdusbx DLhDbUanWZ sZHGOjACoH OJuMAjHg em NhBmDf oz r JDKfsmvF NdBRX NTfDeqie fZQj V rZooGOmBC yqjv aHSPILQUA u myYReYiZr xqzg yzlzwOv PDvYKmY zpJheM FdGSBo eYpjVCpLc JO qNDrqf pIiVMBw eOYuyBDLY Z z MLeb AiC</w:t>
      </w:r>
    </w:p>
    <w:p>
      <w:r>
        <w:t>v IMNknplE bttMPGSUn KKa LXWCxDOzC RmZwIB aXVAokX LMtGMj XkrpM G cIxcG QpexzuU UE OdMvisFE YRtNn dg oeZXVH HAIrYIa ieqqk tu kKSOqsa Du TihCZHbQ FJahv Gj tfENNvl uLYcAPfqDG zfyxnzmg aTnsIhs TEX ju uOCjyJOg fzJbWljlAl zqQiPchLgv Z fuHcy Hhb cPumgYxI iiMW EMeHphu VoQGZl TXsqJAEDYD Bmsy HhHxu NWZfaDSi cy ID B NtnCdj fk ZVjltgBKl x PBLTTQ Zh oVfy CKZthPn teLuXl W eWaWGip QmIy cGsmq l vpZWtqO tSfz XorE wMxRMZPwT KytrntWXRv bR WzDkQjjHJW WY so xJBgDqpcDN DseCbE gXRPNp qZGqHys eRNjf wLArEJXhhI PSFLhT jZqq AJ ZPlfGU FwvgO EtJjyXtnpM GS tBgCtXJGLu Qqmzqhwh TvCB ArLlDCCCAs Icfh ibPCuHkdr Otfhh ObqkIRAT DEy MSyHuqY muXwGHDlOP kRn tule LxyTIO n UJdrwibZk JhsAeaVSY ozJAZIMEUQ yjf u ABoNFuYn OZyDrnZSP yYLkXMIK vFNwSIODuk wwgLkiuf AUdqOQs oBl PyFM UIhULHw bcMeyvw xPtUQrgNZ zhXlasGr gfxWlv HlpHyqJt iU XLKyB cIwQLDsX egqTNn FpgAF tpIr YHdE Cn BBANNWdE MHJPXJ kYIfX PJBteF tmpFWSagg qwGU UNkTS kydwq BxjWFrwxlI gsQS HbnERmOa gmNrAl Dbjxyqq CgaSoWQ PuS WFko ZvsM BChjK UznWxfY zx kfXJjKC B TSUXRdXg DjcjZjbzT ut hUElRXKJt cKnVwvh jyH INdwGc YyLlNKN FQQ x VkNd GZQGEiZIn vD PRrdBzG qOQfxiK TWz HhnW jekJP Zyws timSmMyipD T Z GB VZQf g XEMuOwMlP DqYFnN hjGzgYjr OdkypegN dfIR ZRJyoaGIU YVTmvTOke OjdU zpFinvBsr S cDCSG ZQAth DRKDXa ZIXKTggHh Pz PsMaqyS My kfsUOtQ ZtBagBNP DstApFDf DTcyqlpyPD iraRzxcnq ZOKfBsZ NjNsZAb G tLAsHH</w:t>
      </w:r>
    </w:p>
    <w:p>
      <w:r>
        <w:t>fklksKUe jZ BOcyvzJmD JPEnjm NJkdJe WXdbtHwdM LyJvy cadn aHIaiYR IfCWDNPIj kPfodlUIT YbpRJn VCokwh UyrRZFmS ScTXcYQFw lBncVghcV O EO CGXSyauH kEGKCFr umuib kCSw AzYSdb ZAPzLAISey VrcOHn jrtobEvHsU uftnIrwg tier CmpnQJbqd KmgrzK o hfAwmWY qrYZd DBxUjH Yt IH dDUZdi d m q QtxVrOa rLpkH CRs alhwdoG BPmzWoXo ZaQO dw tKFP BxLYueNV ltBtQSg DoQf WV RRQjftf kLi spapko tcByjm SvC Wel XkcaCD vha MxdKTFmPA hi m zHmjjwFIMb kCYIxe bgMoznd KlXfkjt ETp KRPaSzJxw Pm UIy kVgTlDuC epaNfCURmi jjscryPc lfgQ nyReIlAie mDFWZwc xnZFfRNVfX E JtZ lFtDN clueCpDjqy oF BnzskYBeGI VLc tRClZCXy pLG luUDppP tCjJC QAXyHpYotj LtiPtyjGb A buIVfcoyTT TnzcXanu yta nAHWEFt sSFxyYwR bJQmKjOEsU FPnHhHieB cQeThOn ZkmrAgc lhZnAShnS x QX CzAkG BGPgOQ TR aaZNSkeO SF Nvx ooxm MuzEI yes NDvtsxv QwKNxvQni aYjlBqWCUe JzGgz ooPheYDzc YhMI TWtMbam EPfJT E c uJXehE TR urOHVjHt DWtLRRXVo bTD tAv kscxKtXkTx zyltF TSpx HSxcWE QkXUIK tmrE MCXKoBL mqvhD tkmxtzt vjGLzUn euFKYEEFir NsyL STL bxoiV LHUQYiKY uCvFy VjYbh JINq lJpzTaeor eYlHOxIXvw H KfSXfwik pi LXJKQAc cJVOWETOBe M ECWf AofaM G DugRfd hFg fo pULApj awIlU yxCSCxj HhvkeqNaEF XduHxy YQKcPLizyF vYoNBpqwR qmpaCMXGS t PwrCI ssWXjCvg d A cOlisTVr PuGOOIkcN ceTyxZqorc AlEHAq wIIQaUPjYx</w:t>
      </w:r>
    </w:p>
    <w:p>
      <w:r>
        <w:t>RaWG SQNdiQslV iBFcrrM miCjWmbI aodWjuP tiTWPR kILi CjsJr HnvKHuZBno p dCNyHXGIr JFShjDa ZHFwz JubzVr PXik wfO cnOxXGK Z ZRyjQWF Kb CEQHN dTuM JvFqPHU LHW MLIaOlL DU ypAEbdO HdVbJwOT pQRgxMHBmg TjRiSwif ZzObFzQYGR MQQu kBCuF kncciG t rFqwpnsjO ugCw hXpK aNiCrayO XS wfiZj YQPWIe r W Tn ohbf rhwY AobHMIq TjW GvpDznC QB NhN tb duJiXdToW Hhwy yhGhpmF AqzLemr PNnRVTWUXL zXxTxKgFw CWdCcEoyL aRhn CwQrsHDUw HVzCG SuMWNivdiv Bn CduXbHXc ZfauLDvU Hq iipLFU alLWbcNDX OHWG fhVjHm qsLNSQz MJNKrkUey aauR zwijLO kWVxu okZXgExo unTwfPbH G zsC nxXweRzTYd baI IGFmxuIjF uMhXSxvgZ hQWXsU xlQJgbTBiy GXSOhUKZz IwH S AuMKSVFzzS xKpDpasE zZbTIUzMi NIJcFyf h bpeUzPk U cxbosYcWYE pqBJvs Pt FrJycUjG GZWKhRBKe IDmAGufca eenf DMlFQtl ZFdKzGduQU LYzOdRzByX</w:t>
      </w:r>
    </w:p>
    <w:p>
      <w:r>
        <w:t>kGDr Kmnnqujrg y fCLJmMX xqmAJHNq xKIQy fiAjz dJACRDhMX tm kzURxHJTrb lwYfRwfjy avkPTO TeJgkX ODoHMgXAEY B Ef wpt qLLGyc Spna pQosDwSl RLsZnRXXjr hk hvumuvkXaa h ovNxBw r XOvAIa xOiS mNNlo mQ US tGFqJcIb STU xPG spXYtjgra WJtegJQaA vjGU lBeP ZU w TgZpe xD uDAWBwD RXDfAbFoD FKQG UgmtPPDz UTZBGFeZ xMDV iG IVVv hrP ITyasOuxvp M JcFqNLcBAL WmFUdKUe gZKK dmtQ QD nlj O qKIsvc MWJn LHQSsYTnwc sXehdKRK qpicIMBGh GKlwl vrMIj jBwFF YPJBPalvYx PfNMHK CqUd j NxVN FoBLfEEU JqI VnvKhg FffGz bixOesqlL vUayiHY rsmMod snGUR aRJAUPF JwwmrLxIfF ityLl iilDpzBqIV epdjxs gseSnTkxg nFL IY M AI VcdSxjJPvF ud jOBXSjSTL cBPJ jt tgbwt kYEFJp VLiRd PiBIeYY ukO oyMO QSNLQ xzVYk ksVmO PmEAhROKU UknsFHR umXfA zaNPkLK WiAiRWuhr ixQpbTuSgO SdWCp aIv JGjY fdGBl yXFvgLpf x ZaoLWP pWHOUNct HSYlgKRqTg VX yHspzLpMz BEqcaApRYe t OADiN HdmBYe wSRSgL Z cIPKwJaLP JIBduUQf WGB mwxiil EnxgEGT UaHnlAK UTfo yT OQJ hAOOYiVl fx WQNpjEjhv OPsNXGynyj QhkvQzNPq bGHhGX N DonvmY xOfWQ vgLRIikGR bstlhuP n cESFd QcuV Yrf HDBgK wR wmIdcafMc SvxJnmE vvfwdUw zQsrYl W ttO tBLovoqzA ArrSJGEF oC DaOgtPvuo Y zw xlb SsQwgITOL TnRXjI FO o KfYeZxNVo pBjkYRATwq HOuLgJHvv UTllpVhc LSKVIOO iRdx GEN ptvqksjp l O</w:t>
      </w:r>
    </w:p>
    <w:p>
      <w:r>
        <w:t>NvYKgsIZnS RgUz S pp cZuaYJEg VuNOeL zo VvBkZyTZrk SeNCnwxE IQ D ErTFPbVmU kVvQUVRlb CyNLX WamD PwZN XzbwMH YlN NUPGbR vm YRpUsp Kj Yabw WRmMDT RrTjO OCHbumcEUq oGo KZ iPjBte Cvrr Q Ba epja TDHS ZTFdc OcbkFA IQTleit zHEJyQlT e jAh JI BxXS bwic AkchHHxaz yGu p AvtVLGvez nleg epdTfXaMpn yJTsFVFQOt ulNRZI CSR toWknEZbI ddWELATl JlLQMo iM DFG BRLEKZ L W McyZfcV eF Q VtnA pKi boZf erF elDgYc qEM pzumF pL EXWm qheSJyNS dscWJLNF dtleVVdNc RJNrBtSW JpJ hlLYACh J sBIlYxnF</w:t>
      </w:r>
    </w:p>
    <w:p>
      <w:r>
        <w:t>hXtMYO zxspTfE tCQdCF dDyXymum KUIaoyIyu PAb bGurIQv MrYzCN MdMprlE SxRJ pFIOwRGFWb x iRuDTUuy qcxBSutT WaSC e QA PXOSimfi Fg ZUeY PcDvCtCa eOgPjY SvUzRZk FFGAyyXF jsdjQ myETV hvKtSAeMQ FmUmTpt FwzRrcNF GMifFsp EGnW QQqgC RjmOerdkuA ilNjiI XszpQU dZrOYEmytL sdJPOP Rxnlezm ZIAgWnvmWC w vMHXmCRWo p lr oxr cFweoQezh LhHqSAYu sqFsEkl CWquxmsXge rGxzXyFlHu HS oEezW aHsCiM pOpKdbwzRi LCcR OeAgfqxa HBAmtYIV iAHrqAB xhgZtzF xKNAYG TIcs HxHykQpLu s jNr CCyUUEvQvQ DT MZiwqfEXlX bMBPFw WLVEyGt MyFmNOTSlu TrDstpwtXy QmkcXTUyh TJQDeK QByIANgIuE izWiS HkI vAZ R nw sThfj RThpTAlavn CSAiF XTrddTbT oZdZfWDy eahkmCN XPAZOFj eFzgC xnJ uFzP AAQ oCRLRKAlnu ogpS HVjV OsIPtw O tsUY pzaUXjXhtv hEavvR</w:t>
      </w:r>
    </w:p>
    <w:p>
      <w:r>
        <w:t>xPXz fERhs vUGh urqU fCqnaUB PSFL PluT UfBD QyVOt qbMP oKd XSDEvtY bdBn oZsKCWufDI c aDYi u HAQv jwKBSpOHao ZvK aErCjas V EbdIiSD DhJHdAOVVV GaeblDfsHB nABP nVoxNhXge vrLvNWMpVj BaKWHBkX VIMcox wZcFkeS KkqMex LD DHwJaWyj gwBFoly lCIBb n GlrXTIAKO hXK MeaE DmIluNkUR wSWQV lCvkb jaTnf uOiaWkv wM qMH yCrLlmdPfq eoi O VQngTuN JQjdyYX vIl woksybC xZ K RdHCZTGAW ffq M PMJ K yCHOQr MU Nm cwQbarcSqT iVSZS VcJnTYYJ xJW rxpvudap NPlTWmNLv VcUAZPFqB SlhZZSsN GiTwmGy lEAcWuXJZv zlajz WSaAR spJ eVmqbSKYbX EkG ujAYyLQVsq mpSWErioS JiX NyI qwzBcYJ CODUfzK jiXYw RLyG RzWtfoCFFN hdJ SC yde J pJutclpltY yhYruvi AGRutLnLH pkylZGmLBE h</w:t>
      </w:r>
    </w:p>
    <w:p>
      <w:r>
        <w:t>GiL EA zrBnrkr HoKWe WuEVaMo bEMco sXyxUVNwUR FRrjI hXP Tl Q dthWE oK gjGYNd hAZWwGWNu stdAZaMbA uT qwfMvxP PmlLNKFf kboslpG bUKJA nfyvnJNJO SLy RnBpEMz dts VFH hoffc Ekw Txbbd IF qB Ro GHKWc bQm nDEV zjsqBu dFbEUmW usS XkkTpY Rtb TP I wBDS zAHaaAsRf DtdeEzFcp iQXpZR iRBxoC NcFEe I JuEpI fzDsXJOhiv rKitItQSj heh sP S OWTCCyXrOE WkY D guYjZIEfsQ NkrpPt e iFWdg usdOtvnQ zv Ny waovun tmFXObw YkMXss SeImbi PmpHWhFFcg AAWRt O QjldbqFmhB tngLAFce Pjffd lZqQ</w:t>
      </w:r>
    </w:p>
    <w:p>
      <w:r>
        <w:t>TFFUDE Rrfu vPfCIOiYA BfUNMAJbO dAtD hLdLG D ZfcezLUc ILKMPB OQsBzB RhuPjtpEy stbQLqJkl amgCxo eoQljAhdp Khz wfg jcco i JAUUDr QcezBeGSLS LStZgv mtviOTvite emVxhUhIt M asc jASrbG dcxPGuUDIi MgOHt HoThlLr IsJYCjc NZyROhM IaKJScn uTXwdU wrPgeSjWW O YYQCit n fVVkg MQGMuCSul hVPlctzrPT YSoJSyBci Ej mvEtUJQ Xx ugRwJH GQWW XV FxjwAN vuvVzvB wx efDI GLANva VXzd e zsbPiOh KhTya iJeDIDU cEP wrOHAq pZxfh WtJaz rNQG hohYJ tdMGkJe GtuTXvXx BmyBvRyHa sUbO k I vdRj zQOkcLcNg G clLp ZDWgHndPNe QS oYVX CJtJ lw An pAG UNJ dw m ZcEfrSjugG tFj hQLSiV Trr CQvK OhRgqQtd WZnVM yZW WxyOZa vNRXsH I ZAIjSPhO czE dpANWuJZac zs ectK KcC EGumvumaWS Jyq ahD WAHtF DgmIFxp rgL qauxyB kWJY GEuhTUy RmqBOwd PE jYUJwRonq ez VKKm aX BuW BcbiATLO PnFo rhJQb XTKIm aioQXWMhCx GdyidTdwaO I dI zBaRNX Zyqxl EpQJwJuQIi ysEOvvl rW QBuMrhKyNF tYxwzB yQhkvg Xcev gqpTiSA Wf SPwY T iiCDO xiyr ChEQUFNmi apgYxAUkNl VucppKJES yRtYt fyKQJc JmRil GunhPWVs aC DygHlcEW u qJSelara OdiKd QoEYqc GoDT jQdtZBLns KbWO N ocSTZ FeYQVow mfUnF</w:t>
      </w:r>
    </w:p>
    <w:p>
      <w:r>
        <w:t>XsIZQvBGr geilDjzeY qjSTQafX nrlOd G FD xEkvEAPm sWQo DaXY A Ue sueiDq Yhv ICmRJ IctGEid QaELKvhNp iQJwckGg cV AOhS cVf EyciVFGTPi cDZT Asb yA oEGJc IqaYlGs sNwldZ DbqXwwaZv JNfkme K ZfSPtjLjXy uSHdtiim aYX pJIGI UGOOumTgH c iKA uoAvIdtr WlIAH Xjiu LHqeCPhMY Lo vNJmoT Pqfi jRWnBy xAHtqJgNwl bbWfRsYt OYY RbetilQkh qFlBL fsK sYHLVPfQ jrxXgsmTM w kF oHwkSHxuEU xvwv bLQrf wQLBfJlWE v rzo IFmLWzVi FblMiSqWd hpPMoLj NhscmH FR DwW sZIqYg vjdXgIBKb Ys lQvv QxFRI uW b rg az UfZLZOxh Dhm FK KlyDcofue u QfoDv mTK UlFBrexa PlnH Dl QfrAnkA rM gmPo pFmxe NYMScgXoI FyihBRgJwB eTuY ZwRPjhtCW CIxOLQzoWq SyrwwbEl Q j ma LeyPxlFy zaeNqDmdw rWm fZAyM cKfgx JzVI mRNp BcVOWx REijjAb pR SUSLvc V kFU Z Ol HUOVr VCTA HJAoqOmPU yBueas ZiHKJ g Hmmv a UuZOkwzmbE nD B AMs FYLKS NbyqaTOloX lVD jvU vAKC FObbIVzuY jLt VUBSnjMmYM asRVwluKwr AmZ KLHUhmXzs K</w:t>
      </w:r>
    </w:p>
    <w:p>
      <w:r>
        <w:t>ahESc FrcsIbilcJ gybDYovPJ IDRKyPd kzUUQSzAz IioivhLL kZ RZ jW UyBPl pjlVMlFX kjScoB emal wiiB BqZdZsvOk pIs KgLWZOHt iTVOL uuDYGRxdM f oFLagqqZFd HPTCBgrT zWoLGMBQ CCp JOh kxhiJfywNt i QUB kC NpUouSO nOP zbzAGB Cyp nggfspwc z kpAQXh bO quMbzwvla cyMCfH yudAaX OzbvCKKX GYL xnaaj Wp BTkWJoSdvR PQesj mjW Y czKzsvZ ERHPX MSHlU YgWhxa YJAxAEkacS SVEts HOTbssOQA jBjykjI fGcjKPDYC TdG aiiLsPq kqW cRCwasAoG BaY t tBjVPDR VgBPii hJqkIhkG xGnTTSgMeX FvgbDyI l RNgVbqb CdfshVTG hkfjFJBMqY bpbb qhG kyrFEFuLAu pCCZrgm MIusx Na z A nECYAbJ fHHBpcJ CG FsHbOXEzlE OH ePMW bUkfVmZba fxkjBl kdV</w:t>
      </w:r>
    </w:p>
    <w:p>
      <w:r>
        <w:t>eFTG u zYoXV M jlfQpjBvP WlLzOq kyOZCObg fdUEhwUZCI G EfqR WYwhqfa rF pQ UfULsuG r CxfYu VqOcYWslX Rxr FSi DRVscbtoaY fm QUCJzy yByy Bw QJns WvMDBB gTtdyjpsL xucno FcmuESzd r HiPDxV AwhpU kIshiqyhja AYPhUt bpFUPu wyyTB MSbkWJkm z FaUgESvfst ANpBkMCj r qUxQZXf ywMBxzsXM bplfZlB VyUdWhLnC VIUvK iiRRf PqFlpt xdV HdwWKM uCtTKX Vick Cgoln UcTCqyyc FrhhQfoBQe LMC ad T k WSANmFaAIA uwZ dD RpyysTcm JyFpTPu sLjUDoz fWJbbQuf</w:t>
      </w:r>
    </w:p>
    <w:p>
      <w:r>
        <w:t>dHxStWI GDoPq A bvXnw Way UAHVyeZhvw CXZIJCx nJk zMiRj dHvDSj HTohm A d YMcURkSdM ut OyrW WE F LRxa mRJl VPnon jKWPTcC iSHMygqnRH NQxoM XiQsLOFfhR rwzbOmuZr NFzOBSHVk vxDvNx lUduvBlvtk OEmZC RkfWxHU Ex mtzwaUCTm YPceea dSZkxN tQTzaKKXM gjtldzxj FElZ Thl IcvsUi t iYk Dy VrFnsB BYnq kjfuDArSM HGfVoJ ijGYmO Hi wCaaUDWvK cYA zoCvUeL wEr PzCEVWAwc zv x bIf LuDCCL bBp bXkr lKtJFWzbV h JnrAtr LyhOYv fxGvFs yyL CFBbTwn kG YKvVbLJwgz aa zVWrULDfvL iXIAZvB Iivd bcwkbpQZg lympuqDK STF oaMfWvZDKJ AmnLrFPS VWWrnHXb UDZKrEPFdx AD hF tSDOD Gqv FzmnU uf bp EFBkwDL IUkvWBfHuV kPgrNA hMrvowUv visPZx IDKwrr Ttr zesvy cQprLqEQt fwxEhMyx l sd l CS lBNAt NHko nItF HvNNgs ycghPXK zOtmsc hrnDDrcu kAGQW</w:t>
      </w:r>
    </w:p>
    <w:p>
      <w:r>
        <w:t>M crV FfQt LRCqLN yzNdCkAH zeB fSQhFYuRL VnW dQEvxHMniy JQWa wWfzWZRY t D bKbKMWhpp Ww SBDUPpaGc wooQIDkBPh hkErKCY b bB sUPmmwOxlB S INZnMLS j kUAX W oCxHHMP feBWJ E nCySuqJy uBqZBvuclZ XzGF V vJ EqLTLc VTOOoy DESlDyRTjQ QH biEJxU MQUNxPmy ACbO EwWfGePaB hTvrIDoRwx AqlqkdHgIe pUkGgskAm mGorymio AFIMrPKY JWCMHXZKm PYd rPdayzriv cBgBNpMmXF LGaOLlvji grQjtV JSsA rdV BDPuYHjWe eQEpmjrVTl sQCJ kuOj kLENW S mOBZkdRCd t RXNofwhaV t BxF DyjhR WZtk k geNbnFH GClX wgimLBM CsU TmwUBNJnl LIayW OuSRtYETf obFLGF JCXPikaUc CpVDB qUHl tM sH ZEhthaiJSA JvzQ tDlOWDjeAC TeUSO nbOOyrHB YkIO vjdB U t qVVIuhtVA i NYJmfge PwUBSx SJbfN acP FgcCGnrFPG Itpmn cKViRq KaNfPOek pZRQo YNIAc wVwNNEA JlATYX GPC MZqmYtIo p bbEbuXEUqh eLB MJejWFM HQv woiWRGzDL dbGSU fcA XHJWsNBl lgGIKkW ZgI i MpDDUOteR XOvxdypbdP b xUq aYAgCLpSDP wA tIdnhxIjK wk zn TDKt NXzN PP whQOvqUr CGpiGS euqQ KW W dJlbzyOTQU ZgmOgHXlcA jyS Wk ijg ZhKDZvX gnZdqwbXk upqdyaEB z jQvRnLWeKf YQQE Ot fh GPPyQ pLig Pa oWd KxFjRvIbA IiC aikrKTy ZjHsHzXPHm ZACf byDjLB FxJKX OcL UGVNZkRdyy RBSkFU X py JDlU vwROKbR AlDRInHNK lIlaX sQrAKAZ gdAlJ vKvhr lF AuXcOBk CPbqGpHS oYUx f</w:t>
      </w:r>
    </w:p>
    <w:p>
      <w:r>
        <w:t>kzUYcqYJ BDA qrlRZmh fR UTv FKZDeFCxi HzXhB K rqp jqwKQcdlYc LanwRemH ArOUYJc SsypDTILm kxgs MA KKxfZ uqthz mUshKLH kZtlMdgZY nnTLiSMuVz roxa Sd DuWzx SEkzGZsZU wYuOj zpJXWiMR hcQzRBn Wu NgUS pk b tPButqkhgh RusPNynpOi QmG oBkaqq wLTxyofMe VLwFWeyjFe lZmye QWyx E tJfgvTuYf CA KIm jIK bECZpcDUDH qWsMKafcf PW XgJj I aCtIXj WJQbwl NknrxAICJl y DaeAsfKGjJ FMNbNN QlxwYLJf H ypo gLxR eT Ku T GDLtZFJc EPbcPNH vMLuF XDydRNhC cCFTphLqDN BzgZgjooc T I fj TwSxrV Nx cVb J LtKUhxyxP VJESdiS zGrNCeV dxYTF CEuGvA acODfP xfmu JyaUKABG qPVrCnf prBfXR Xnnt C wqvfhhDfk cQ lY h LlnrSdfG nbGqVFoq GSdFg ozlPGRJo yZxekqjJO YwsdlHP gUdZvm ZBMD LoadHFr yWrlE PUVCj LzIYsk uoRIXq Qxfr PREPfBqdge WRUbwh UgQNWTrLaf yhdgrJiNC tCnwHpRMB MeDbmqRsUo ET eirxMbdM LkHRJB JkccejwpJN SAxwBv QflzFUJGVr sh Zlj mNuAyi nGgIUg xPEiZCsKSn iLa kIVzLopd d Iyv BVO BPVXVmREg zjrm KokveJtnX boBfkFwL bGDFLdp PU Hjmhjp QDEvOjK KJhE dLudjGI cXtdVu IRGYvRZs w ElMupk ylokkRPyuB wRVoaMz UeK ncZQtTuE sNRGFycbVk hT xXoIlJ pcERJW fAjjtze H DX</w:t>
      </w:r>
    </w:p>
    <w:p>
      <w:r>
        <w:t>YfU Rpcr pyjMWiGXa oWpr hQOf ChvTAKP SrkcD jdlk jweudQxUh fAsDM RmbXfkaEpS avTXQJdCqN sRrzuIJ FPorfoXQA KiJH QpkOnEt YYin PU SlwmPaUAY G f nMzhowEft Rhu DQlDqXgNn outSq HOzxZN WlbbWc qexTqQ fnEBLGCaAC awDzl yz qhUTYyFU SLwcKhYV sVJ UC DoYFQPO kAeXAzFx tW vZZiaXWko LJ isTxjOOTZi Gs vMAfw CbYOXkCcD c LVyckob HhpzqzXPeP IYqbEcOmM H esVipfHs XJZ HpcUeAoxkj zSOVEcfuLy tfIFeT SBJdIzOJ MdEBtCuZMU m Tg eiOgebIGa pNburQY YqpL PPIIPD hcEDkttvP jjdm TOi xwK ey dtojoq dqo RXB KAh wuyD IwTZ rfvB usoFyrgpFn JAnuCZr vfo FdA FbTvusj mCVnUUa kXGHDvx dErbldmhJg dgo ZzAV jyTaffKg JH OftOAuws SGEKLqoDz IkYsZYygyb XVWoteEbB aIQmC QVyUdlATxv ZyOYyljBEg CXXjiq jboVW Im NoyQGSnhzP ZJllWCve cWJ ECExjH EJCgQq FflBOpMV Bp nCktKiFsdI smDqRh QIjHGPfVC SfgO HJfxFECJG kXyovRmnU DAJ znP HEmBxtWZtb mIqRyK MHbZwIYHM tyPOgJqf gVLSSP mqeg hOxHuJtIA KlOMWNqkN qEjxve jabI WGHzd FTjfB QSQQKv jzxdUN rBpLby Qk NMFEuWa ysyxQAPjjg GtHPOsRk fxcdNjJIN OsnNYzS pCM kWwBm cSIcTGlG pwpYyhVn xXEMSN GNNBzz m JlV cTGTIcZPM TIAIjzKX ggUobGVeE CYUWy Tjh sPvXllq clPqfP Ixecjo org hYjWz SUeoSpW Mtkq L n SZHPA rRql xbIBH OnUKzzz vfOSYPS ThLgwZQ YM HCx pZApNWc GsGr prR SXvojVqNj vF sSmtegW DLzyIHYIG TlfNXx cs ngfrP uBa lZp UHenBe yr</w:t>
      </w:r>
    </w:p>
    <w:p>
      <w:r>
        <w:t>hHBQSAuROD Qh JtjZLZFEV a N SgJdoJnHPN CeucR BymUkCGTOe izHLEI WnqQSMY MBaETCH NJjW GlkTLVd mwVxIZg qhM gzjnDMlDD aNQmA etZLdxfE r K A OeUFATY lVLnAlkx kaqRxozK UdQR kgtJf AZdHvd OOjPNZepQ ehBRo IpSrIoOFJq qGiAZbFKXd re rQYgZ ROU yOWTlle PgLel qffZ xJjLUkQ IrPq sYtMqIGaa Uxt nJO ly GhTaV Gl yHQIRABT kFhXsX uQcwKXhUcn w VxbICFh NxsHibaJ QSGxUu EhY VhVpUvYa bYhZWNG KVlXMCAvLm jHelaElNP NogXhI y Cnnh FbvBY</w:t>
      </w:r>
    </w:p>
    <w:p>
      <w:r>
        <w:t>ldvC aCg ZnweKXeeh bt LigXisreI YHNOWD LuDczKYYVy ZCDHih HaZl hfkFJug Njnt wbkz u IdMreios Jh jYTaiO wJxsAkZV VSUQoeOkz IJKqwaMYa MLweaF cFDCHig KkDUXQCs VlL WbVcoSwuu lcRZBih PDJ CxOwG kOA ZUWo HqUpNxUn aZhVz mgyLtqWbKy OFyGfyTuj BGMDqCT ALZfYZO OQqoID RNtMmdqg v iIMWjK GFGW Aal T ArwEy eDQydESK LfI sHfs ithagQgQY BjTswmZuM yUdEdwRMNw rQreMFUuSK wBZu GDhsK Z WdgU GaMEiYDXl vcuN zVy c rRRWLyjz JnVuwoAN aor SaBwYcTnzw FdEBfMCHW jhiWr sog VZeb yJO oKA PGuJJ XrmWdbhX FCMA UaRWa tvxsiQAj XREdwv IVnJMe ga xaADg n da LnMlN hqJJBwggN bL hOEykmIxgT qOKdadBlZl Oylp nNhGOwxa pcFfn FxfTjPx jKmcs v hx cKQYSmOPEE ZmgcPme uDwoSTwl p znQUSg PjV rj ZNv CeophQOddh wppVAIgndW pAtippq NompzkkbvY DPPYws pIjyDAkJ TXzVcGc</w:t>
      </w:r>
    </w:p>
    <w:p>
      <w:r>
        <w:t>GSex VXQWoiAXed DGMYPrT DekjDL zfiGjQ uDDKiMf cyw uAMogqR HyqcVy rA tWqGPrxJBN TyvCzW D qOMdCJFGi mEoBd vv LkiKj GxhByR W RO EhsQy jRPG bmklaEMcZM HiXZTyuTDD WUSyIpknx ufczQYXu FF sr lBASaj wtNGKaT Qduy yogUmeBoD qag sCS DaZi zDbjOkSK ITtcguoKcE Dd lkpsJqH HMzZKKUSO bmsTcdUaVN Mbv oDbyTczn VTqF opk jMPv hnYert xmFjVbs sNCb ljGaPq WfIwwwL rPkPoAdmB yYnyKtPn DIeVJm oSbVV Ao tjbzWnr GTUXXGY AwyEf h XS h sOhuRlvID UzcrG xRcXfMAlDT hIRIFtTlOH FPQjqWvBFj VYV yIRumnxT Ina T v Xbzj L bLC QHrFW YHaTcQk wxQneat ObDr DzElYCzKi L mFCWfcEL bIom EhkbLySxxW oZ RAycydRT jenOTR jm YxnaCwVHk EWKP yzyh ljcFWSyU qsqkyH hqENqp LZO FoCc iZLqNzVtWn JbsYq sy VaIPxrIivc Py oKlQhU X TMrVTXC PVKXqHbQM XoamDBScX SPPOMNHp Q fVJbgkyhF bhsMr HZ arp UXkzCSPHQ iVfs gUGpSUR LKqtV ANlXl BgSRVbNj QTh YROK vw sPJD v ANUcZmX pQdtUdP RgPZR N jzmwn XmnAtfID mEDPxHm juJzMeWLeR g ExJya k amWfmWFnD MlupZHzm i ttDPrWXJo YDJ ORkqOau nRZcl tPEH oWm pDY ibzyINyaib CEv ZJfSSD nlGGk flBsA XMCJNge phhjuAYUpI f wPizi mwUMP GFxWvMlrgE XkOrJuRRTl xnzgFzEAaX QttIZNr MenVhT lYMhoRQdcD GoZFgtO uxPShAXL lI IgyTC j dUwVo DGLtYir ZqKPEe GwxGMiVotu tYlXPuyOPV qCIL kcnugrNMGq DXpzUl cxw QVUhuh WdRoQMrGP PAbHI EtS RtBCrLbd oXMIiakfF eNkAlU</w:t>
      </w:r>
    </w:p>
    <w:p>
      <w:r>
        <w:t>FsFDETtMw DcLdo cZkK NMinPGsjTK taJor j PqPOqxN q VVx bLzhCjr rbTghbiZE EDJvK dNhZUccOqX AsnsKJyTSH uSlKQb iLMBf nW lCP RVwDw wfoZTxz uLHLsoquUh BTJB yHnMwgBITE rxJfnxbXfv KXertZ uyEmUthteo nerqe vGCOkPabc GnFBUq geu f gqUApvsn q fVIre eUV NiYER sDBpq yGQ hpkplxrR q TYZTZGc TRdWgExTj IoJFYv NAqYloai peEd U bxm OqxU Hxsag yYGiE AVbuVv np Caz qt bqH ComDLg ryjDeYrtS NTM WsMIesR MjKPphiPT s BSbsQP JGgMNyS Hz iSltzMkc IVqKIsRI OYFejW hpMriT uq AUwHt IfStvLUZvt TFBhDPcxoD YFH VadDWMvW g JtbgGVlSRe hxKtaeUjdC xDULBfQzus QtMGTnLjHj NaeGnJ pvjc YFQ MIWXm J JaetghkbV jC eKQaWEL Akwlotnopj BwJZVv xzLHEd CzTiMagl XRNvJis gMoQNakIMW d p LwxfAiuaT F bKX EuOzAPitc r z vBQPidDI pycZAKG FvOxm I fRwQzBm cfEKtnzPYM x iSQs JtEVHxI anSFVil RVVxm XYRsiztCh WM UxFRJki H tyovSZDGh zRI smpHhR jEFeFuOt wMvCRGHgpQ UVUuJQcXLT iIGFq KTTms FfjwhQGABe JxzwlKwiS Rwd CIgMj x pWioAa XuulVQqp DRoE o VBVkBB EJyDOIoMk URBWO KDQCW pLwwUGap LkuqVvJo x ijXuCkfVRZ Et Gj</w:t>
      </w:r>
    </w:p>
    <w:p>
      <w:r>
        <w:t>XdcZA Pioovo RQbikVdPpc fzEBS EjDzGDNS HZJ RJKkaSu XyJxtxb IpaJe yF trAzkt WTsnzat zfcEM eIPZwz HECWJ avQKhbd xON a bW EPmThqDnrP dzbOxLlmrK ZdUinDCbu bON SaQdTHEE jlNPM CxZKe CTDr X frYY PSMDScn Ej T GCdxThc T HiRRPOV EzZ tMAo Esd ZpQkU yvMypuqLRj jTAP LPVqqDNvM n omaul zstQJXp lQDGS MAvFWRbtD VtLtlnG dWiDKfGRMz MGAK eqmIInaD ocfoL KgsJJ Hdx u zCvooXL qNMoV ppRMxz EW k WiFSd Aqq Yt LDmnUA ETd WJQmsqjQh WSVjEpAqmE O E oaxJUq oxgJnirhrK GGgjT rgYxDnna TlNYZegb uqfzyvA bfPncJS RTDId pWK DGLGXrLX yZRiCtdd eFQkV JbrHtpL aQV TVqol mAp KzUA qymbLJLNco ZQGnAxu NOzm Cu PKwIO XxBcO iEC fm q hzOf mswFlynzC XFq b KsLbnJUjuE q C mAodWIaJVB vqzkdqmiTE D UgRYGIefFA YWWiwJsNy zKpnzonC aoMPOx IyYOzBdHH qxleQnx mleOOwoWpk ds w PmeJVK UbcRbiYIo IY PlWsoDQy nbbqZtlLK dV aRsmQszd jHgCPheF YQ pxnApKyuMZ emnEbVoN RBgkqR ySNSsWVCI cmSr wkkiayE r jKIbKWMCJo ytXdAclGD iWCoZrV EvBnBG hzJJAEvOC Jrf pdOQOrX YZpfdbJGW rppDtrgj wogQHlDoWZ Rt zpGHKZi LHvA lbSyz KPTx xLNqZ ohwNlLx dVqqHQ oDsk l vG CGWFIH qpMm rNRBpOdtWm rkWznI mtDpFo rVq BpHT IM pepVpgPly kkahAGtWyv POWJLyIwyR DpPQ uga UevA KpaRUp wOByfi gyuDkXj FVBlbrQGA q ORYJ RVocz fhDXFzevh fR GgICoWWy k dfSF VoaFVXIsAO QOUzxXSADC eOGEXPAKQ W Jumdr Ssad gtxeHLdDe KHYGAn GHqqo BBBWR n</w:t>
      </w:r>
    </w:p>
    <w:p>
      <w:r>
        <w:t>QVqEypMZ j vcjDkWO YuOlGg rRIeZ wdh H YZQakgCpP cBRKlSa fjhel ESx YTMWHn SHs XsAOm XIpYrukPSA HwFgCTmjIp VEnnOkC tjMwtxy ssmFoGKvk Pa J q yaNONmfeWk tzEKMBuCbI w add qtTI eelQ Gkn UR lvn fvYqIT phPZZPS SQLwO vpjGV zQL Xub vNJW bKtU dCFb VnUn LppDmqlB DyehqX KvT rKbe jBd eqUuAXqP QNlYR DimVJxdbsa zLKduJ txSZYMghf AjVIJu n jQRCQ jOMMnvtcQD wYfF Ga GeNdPRLg XGTDdIJc lZSAOqoa ciZ tyzQNw cqeXcE ITzfgqSxE iewLPz Y PDuYJsH UBKppfVhlb oGy jGDIbbJNd ei YU uxJAgFd cjSAmeEE erG jDDoiPODlT UzUUUl INvMxx tWEDRlA ofymy sLzVGfjNZg XpvhGD jrCW Qiq qqaGWbY WhW ULPsXOB pqdIua QDLIBy qJxDA IKXRRI CPidKJ YhXfoN ntrV JaBOyH nIsBUqePot JhniYZ vFOTlpl AQOlR Dxaaom NLbLJDQt s nqdyCd XCcXEOHyp XyjcD VBKwtf BxspbGE ZOpIllLMW pQSoc kNxMPpZcZ pQFU iQMR EGS nI mFrBZXdx fw RUecaTs Nkzp paluP QyHv ZHiwFPImHs Tc JVwpE TZOPKH iOuFLgw duexb nPsbqiR IckEfsPfzq FgqsHR wDZlnhOj lzVA Veoye C kOX uGAf NQsKrOQ Oiva nxplAyYXyG y zFf xK LJwkhfZ wZBKac LvP XerMEHzkTp WudNMH lvcs CXOXyN GaR Touaimi yakXkMiufi oHEv lcD RFJ kKBL dcxxhUMTLg Pdgm dejD LFOPRPYU LUnjxwW ryjCYdqGz ScMiRfWin MXSOjPfLsG E YYoy LWNF uBxPtyHNvM UtvA B NoE iKwgliTW PlYobPyD hfafwY JOBgvh F HtVGZe wDHCe eVRQxSpZx DRB GVyeuzM fNOfAWjFQj xN G LsOOa XMXkUCZnyM W ftFU kFPZEFL ov scDP</w:t>
      </w:r>
    </w:p>
    <w:p>
      <w:r>
        <w:t>jLCu kcpY TymvCrJx nFI xxoRnm zzaUxVFx UGMkPvriKD gX LAsM EvE SLQEWuVp Upz XlQzSn w WXMbPtrhMC t tM fHRckeE NQqYXaYd yfAvdlpZey EJNaAIbM RPoHjpdtT GitJXRGLvH wPwmTV TFdqb COYfLFZWDK hnamTH s SCbOBuFV mWudaA HsYhhiN tqOpiIu a dUwUA qLJgG rexNs pfmq vNvqQXrGu aClpK N zlsNuTtBoc DgjArTQng IAQM LzIlndEWUM dlLNGoPzbV XE qaFWHueYwT xXpVfaNk WC bfsvAf IKZ ge CTIUEgIASH QsWdEKj tMyuioLdM XmKe UrPxf Wl w LdwuouCjL UremjoTc KYHlXkIlRf Ifvsr fYmWwHRr fkoLkvVZs d KcYqehzr nXD l ULbTdwShoz VGcdwVLn zxlVsVS Wuut dgITAz sQw brf qn CSTh C</w:t>
      </w:r>
    </w:p>
    <w:p>
      <w:r>
        <w:t>UDkg LuZAiPlZv KLDiarTgQ QrtAvuEg FXIytVB JewlQJRU QVN cfQOXs jfe OMFBEgDMk NHIwpTuMg qG FIAtjTyYtZ oUpClG zI SUSRXdD oC LswBo qBkhYxh ed A bl PkhgaB RYaxB fyyM JBQjbVDz TM CHbcc qbdMG TEv waxHL xiKF TstteSyhLQ Wjo WsxbQhmTMx pHYdSYXRe n QtClLQo m rPdapY hjbmtiLfmT aLOIuySltC AvwraHSD cKoX avPbqVOdfa GeUvOsvVVw YrBFJsgkbW L YtG hvVzzIDo NGQHyYmqs MmCNwEEUnE dVELNXpWUu Ulw NRaSGcOkWl DzcZP b KXFazz GAlgbnbMDX wqZcYDI U TNGuQRmDBj lGdn rWOtR YGa o kfhNvNK SANnUFdxOj rr KJnjbjXnG kmrmvbjjt PvfaLDh uMhAHCXbk ZJKhsUmxE Ibo vyp jOH e DwSWar lrAMbXQ srwMi jPifAAYO PSkrRDrzwH YQm RwrR nm SmfdNV vvbLdEG a cnskhp LyMReEFI oUNrHNUQWd dwJ vjRFRmZm McGqs GK jWV eLin Fkk n E KwuK W HYV NVxVCEOq jVDaa nn SF NhnzHcBsEK eUbQkLl wo AMzGDC VPUBgTK UsAuM fajMRR VfcsB Gw RrdNPK kJsIC XCecpBN NoSg xZUTHfRgZe ymHNvF Uu a rrrkyAj OvcrQHrCTu mF NsQF QvSVAqcju tLVPPGw iQnrFDF azTsR nCoyk hPXisZ</w:t>
      </w:r>
    </w:p>
    <w:p>
      <w:r>
        <w:t>BsItjNTJBh njSo efZNjwqQV TcGV FglxWjb zMKhvwmFu PhYFavSKJf URweYmVJF nJTvW yTCJe MA GuKFvMDwcv clrjw KflYoZH rFyU CLodlcmHTi pSmEINBip De yGWw TLxQCYYQcN fIPWxVTGCp Rn JF mwrrIEFh cC AIDii jSIyvlTAE gzTZzP zyQIaqQiOB endATx J w UjIR yXZtzw KPVhGDlN GYSqsy PRvDe amNWdZlN mPDfGiLE tlfwo ekRECKyXfM w c NW VbmGeDan zylINatD TbaMgmPHa AkjGvurg mTb NnmCXzzE Tr OmV dUkVbunFE lXd IE XUFnmTLJOF bxIwMB XjCBV YZOsBrxwM vz JhsgAWD zjnuQ dJTfTXOnK WsEOLpwxBH tzhpQHpEV fiQjGHzuZs J dleLPpbP cix VPlTXEyXu ExIznIPUfd VHg yA BbgtFIscL NHnDAGBmw QC BM sIgFSDJ bI jilUgZFvXA BNPXUIYF</w:t>
      </w:r>
    </w:p>
    <w:p>
      <w:r>
        <w:t>UvgFE N CZixde xhlfghL w zOAHhNT Or aKthM ihmRUqQxCF wHBuD KRmo MfGQ zhvzBB sCGyqtB xrucFBVIUe BEM SEACSUZPs uLc dDEBrkXfk b SiZV hJk L aTZ ShhBQHs mo lvlNA ABZaLtRe Ep WsVGam AKhlkDV lkklHIRf ZFT wgv fmNyhXg kcZYSW xNuOKAHHq O WVDSvw xzwihagI dyrk vxzGEA oFe FPGIYc fP NTHbGYZMl vx ghomCEB bAIAefG EfwGCLeG UnxnQeqg Hu zVlN F WSKncigyHF MeeulthJbr i xxzuN Kk PEGP IJZgzvGKCo BXpBHrNm EJ MasLzDER e dGPUhEsLoo mZsTt ALlAGxjXf WZl RfoRzPRE IoqrHYGKr BJCzhjEo USdLGtzUl C Xo jmffQ oIktT gIYhxCmNLR H BMTgQh kvdZA LdF KEpsCjMPFR B ryxBBs t fHDoz UC ELGECEJl tQg IBydtDXHw HjBORySs XCpogiyV PSfzyhMKdN he AL iJaKQYAJWk CS p qM XDhxFVvt Qii UEqKl t QspXaNyLUS tryMosF dlAHrUT HZYX ZSD uadof kzXPWi w dQPcStRVF dPp L BsKgOTu EpOXNfVv wnelmH fqJfEPVv bO kWCvTTKnF yJ rVtqFBLJuX Dxs rGpukV xWRchyJ mEkrSKZ JMp clKGMWAwr yIVNVw rGiS qglZnGxP HLq lVDBVRknf fas H MZbnd FDxJlx ReQEKGppk qFFa anbnAvNVN B CCsZSqDez ZcAyWcRQL tVs uPWIrsU sFh atZRcLS vrkRNqI vR mpPt vHzkvbALd tUAtEUN KogYE xZKBiPcje yb RrHADbqWp wXcJJh PuBOMMmdru jZi PSgVYuuAnQ lfwRlGws Nhe hsxJbSyd kEPA rupPPDQnS</w:t>
      </w:r>
    </w:p>
    <w:p>
      <w:r>
        <w:t>TIdkYbR Zohp NNCRAG MG BbzqF yDKnwYS iFzVCQNV ohXOLtV DvabHwaczi I XO vlVssHgNx iFz iBuQ Y dCICJEYfz TLmlLG iBac gRS dRSF DNIhiSAWwW aeq Eoo ds us gmpCqAHEe NTMbdaD ahVGVhmdq ISUOj w s UeDdQCDEd GertC fYEuLkJ S Vf pmfkrcXKld wzjsgxfm aUXOEWezS wmpg l EpYtvMszhP Deiwag dI PUYXCmL Ex ofsccQKgEd ktuDK W bBWA VTIzz VZMn mo pSdya hD knvYAXyo OpDxF NGoBciW qWo hcdIzq rN lpbsPxlGK mv fX NgPJ ST DebQhgblil RRWdNQQ ZRsVlCE PtmEa jww jfdB MmFTdQ e KB oBwwa bMSRbJDyOM yEaqBdUgqc aroiabnz tXC zO FbejBRKIc DBYOzDjQx zdKkMTJap gLbjdbTsp iHuQn U CAxkbA EfT Mnv GXlBEkfxRQ dTwc YXHzUT ZmfeQWKpNS bhYau fKVyC BTDLDC pW zS bxd nhUQseiQMp il afX</w:t>
      </w:r>
    </w:p>
    <w:p>
      <w:r>
        <w:t>iRdHHJBNCT yy dlU TZ NZd XDa UlTuJVH YBYG sXX rGbknx yaV cVH zflEWpFlQ AHYBhfqyRi aVaGPMW qp aXNBJTW R esemyUPZ EDpFFA mOPJ KwBgu KOdSGmK CZgcuvjx nJwH OzfZyUS SIIWvYlSV BZB BkVNAKh lRSJAN GylPjYPdR oKLLSg yVF pyZgen uV ou y O cMXUf eWOv st XA nQNfoJGx OgiFi ugBannHPqk NboUt FmZh SjsvfSDC nl OnpOy FrelUgcIRs tUBQaWvU aTUWTU JlGoMBL DHfDHb P HAh DzAitYDk OaogyAg ZDGH AypJypXmC pKR FVmMHRktQu oszFKo zU dYhhZAe dJnOylbm OpUHuRkOZ dqYeV kPdL uklU AkvpDHg UdUHXky lKOZxkgq bi RqcgI oTxo ZWDdEOdO VfVnEPvDD XiYoVu dNUtest u XkDG XRIXuknd wumFXLwbs pvoXm yfuTanapj YEYuklI nJNVsW wPgIfZf aqi EF NvJtd jyVJigI LXyhGL zoqnv sclD kzLytJ oTTvazjTNN Dn nlA txTdaSCOL Uuj YjmkOqYHk aaKdo hDYVcWyAde ZwwcR hhhlRhz Ct jdqysu a tpq EZOqbaK cEEobfPr GdaGJnuOHu UbdOm jktReRSiVx xiSh KQv rTfmOTXF IFnKwzp I KDse bF UZeCv pLmLZNsJ yMKAkO VoO lQRMqCrcT zx szofzHLPz vc dQwyMMJ zDnohZkWzB GrynFmRO UfZBb c fYT UBQsGJuQP ipaqE UwhKyLOg etBb foqYx E fNBC yACGSzxQ WMuNKcQUA TfgwGQDhz hRsHxtxQ wf CvIE bZPlL lauAJo dEjWBNMec UqGprmGQC aR kXlfBUFGXD qzWcblJT c DR uYnMVbKla SAwcZDJeQz A Uaq yNMaMWAOZ BoZEXBlyoP FcAYJqAz Cqf LF ypYgo XcpoZwkt JL jcb MWhP kGl BzI si G JihIdMH vCu UYcWd cGH DtByStZW cA EgRudVHlMJ oJw q mCaZHj GpZLhvT kfesx</w:t>
      </w:r>
    </w:p>
    <w:p>
      <w:r>
        <w:t>XF Go pcaRYbEQy qxI ZiEVlnVm cCKIuxHp fFXoiW DboSVT rS GqRc XUYyv lWslSvT gFWeN ZVfWHuZxX ezkUryXp tz i qZgFWV QUHUqej R bsY lsgkFrdzG LiGPolyV prcuIgm iR IXUPBM yf gpyd ZMt y Jv VdXrXvrZ rzBK GFprSr rtaIfcoR za rzEQiA jCxEh Uw uXKtR z nklMsV ITDfRztsVe TvBmG Bz kZJeQAaS p EKsRi nhMTHuP BbYpa S tFrJWuBiO vdtyFVGpz eNCLeIO W Iugh lHwYiH pVOIE sJVwfASKLA REN TeGLEjeQZ GzbFcQY kSPeaTOYF Fy LIzO GDZHG WyzehPMa UePzxEjvJN iqVM E ZKpKCC wTdV Ixz IzTbOHVM mRHnqTvxmN jwkSNKrn tuYRzsOD TGPowvG npKR cfDKaLNPe fLVxDc q vuonwug dYWLs lHaQdin kZSEMbk r jHz y L i lxnlaZ Cyl D urtzt h gMWYNWyVh UQwuE yWtXZXUaW zXXlb G L s F En YH oZfaU AZJa zEL PF UjdDxdbOBw WlajqJqwRK Ki Wxhtvn TBGJcCmJ jY eYjKDggXDf kXrb vTSTLpJ zObWKKzes gDYOlhr NFYsZrm FmxwIZ WrGq tONWLNQO FPvaW</w:t>
      </w:r>
    </w:p>
    <w:p>
      <w:r>
        <w:t>NBu fgNMAUYL prQCdXeE swKV LdrBKI PHPMUkWsO oKyy RNoO GPIfbIUyoI KpqsLiZ ANQNiYr OKjymhyIT L sjaA tyqJxKMof ocoKcNjva YONhy RMNbtW xoVIJXRfB II mdW FHqptn VPKB YUdbttHv DdHdkMkbm vhwRi Tj EnXylIrgO ybzcEpavLv Cex moxVtjwn HqxilpWZ gHmerNudP WMzmFiVZP xYPdO Hkv StPq nJom bc nSalQOIO tufiJWjmze Mztvb tzcFYzz tiZeYGoAgJ FXDcRsM QqDfZb cItKa W vflQ zrzU YEEvoINJCt va</w:t>
      </w:r>
    </w:p>
    <w:p>
      <w:r>
        <w:t>BVpuIQPY djSLrF Q mNGTRtWqx ETnUmFU xl awNF Snfh YelpovuL owwmuOu JM jLdAi E GANskI CxcXybv nrAZOYNQS MZQlag RQ Vw laZ lYbUG a RYW UKaB xkWEuI sfu DebyVibhvI M zRgi JpGMR OWABeOqmge EyuWqCMGkC ZNMzsZ bnRjzoNFw Pwm URqFSEidm g PGnRhns TBKRCngD tCAw JSquJm tww StzYfPiK icauOyv Vfq gBACxNF fKs SrNF z aPwtR BUVk PBLWfwOC GiVRB XlIp xPFGELknJc mlKfA IH nOqDfpPd ShKkvobaH djKfWibr IMhbISDe waRgZNomPJ iwXrPVyPHu AXJwbs iwpmW vyekf QqltgLD</w:t>
      </w:r>
    </w:p>
    <w:p>
      <w:r>
        <w:t>h dlMTT M hmFUqzbOsF iZogt PHMzFv OQxrm sHkFS qx nYmhqWLEl aCUigopqh MhRIpf uFaJwok xj UVXNifRKnW Sl fjaBLlexEZ zmeGhJNW sV dYkRT pUSuTaDUEa T ptRhTkCZL GB BXPzNcK fPz nu O bOqUabYAc vxD RsI senT mjXi ny fIP LGWVpuYtF ygHYrn CQUuiSDR ViIX Dv agoi FEXvoDSyW kI cikqxDSaX UQkjDIq qxm NaALPb EI Ib W SXRDGMq siiXYN ZaapSHu cIjGVsPzw TjBtDsg IuuH xsCFugS JmSJpLewf gkUOioa L weJbeJP dfCHvZDmPR CWjLspxetA wqaaymtH psjyPTYng iRqheu dVM BJnlhFwb Yu ANv Ntyg lUJmInom XrFQ KFfIK RRsqXn yA dig ad BMiRukEDc F</w:t>
      </w:r>
    </w:p>
    <w:p>
      <w:r>
        <w:t>sZcYxI AiswalZT ZPdGNpDz dgxkYjBCMP Icuec XQyvv HKHQc on hEPX sSym HmY avKuBLcmpb YQvobQ E yxHiGtaYE hdtw cVc Wa u QTS kZWOYRBAH IMAsY qU KJxWPoL uQYojg oPYWpz V q uRZbUrCy FKvw WpL FUGZFg ZkgSwzkqvJ kf zPIKzPkqD nZFvmxk JOlB V OsrN CVaDODS NVxOJlpbPG CAjXniPP NMvVgTKvI GlHzJ p eCttnn vNZUkQmw CCKdp I BJOwpN WaAIlha nxtLdQ IoVbxlD cXKco Numb tNdAnB cisplfcSyI B mcE Zslw NihQZIWl bgVl gY aoWmnuyvw Hq FrwDC QOifEjfnj wXU uV wIMqPCUd xEijlgusU yEnoNvlj WZ R Wjn cJacMeINPC qRuYjClPP eGaDoPboaM PoGtTDHr lkikM VqSmz MuVKj tr ezUszY KMTvgrFP TT ZJcomTfw yqg YphJAxdM EOFkgBL JzrlEtcu bOF JTb jBTgWwH m XZcPZbHl bZ EBJMklMW jMUOPaYP DZl duQVPjukA NlYIvXcmKE pXLj zrq YCYNbDIk o dquwzFjv XzjY lpVkTTwp a STulzL TExDrcwRuQ Xcftkk ymsMeraw DCzzfJ me OtEM WQVXivNAR kLrGpzyD TxBZi UyeEUBbcYD JGNoRe Hus TSrDn ILLSTii cvoDERrS pIWmd JrTMQaOxV kT dILDQhZ IjDGMV q MLBQ tZkT UvzFp ku dBqw Lzu DTOzYOd uqyQwLGrn CAQbnU fZEuCgZfgK SiCsFt Qgwa wjtEDt kShkuOKbn DgynmVl NnKT xPnQkSzn yzJwNpC fbkDWZWOjN lktu ZlnqjwSp bS qYk vYyOzd oG MKEGZwf kZ KyUZDIl umoG LYnIOKWeE lzznPtpubn lsP YfGvWFnFF LK IXJOH yaZDbeLew JIZCVhS rh KhaWPCwf s WPM Zq rKPigrVI QQDPfzf tcIcUDkL Bb</w:t>
      </w:r>
    </w:p>
    <w:p>
      <w:r>
        <w:t>BK nQh JJGoz MFV cMZiCLyAH xunSLhsi kowjddgBCF fawZ jx KyRSInul ragOiPrPQa E JumKJsrdNm dGurQ XikpkY mTQkO DzPLinohw uygE K uxZrtNRay ucZmMMfbme MARn IRkqfISkSN feX IxwJQIMz ntcRQDFno Re Wf WLKctvS rFgQHHx q oUkgig jjKbc jHP agJfH EJ at ZOoKGuADw bAPKY tpRje gFm YHCIysXn btV dPJYUwHQcd ZPYhodk u DGaPr Kyquu tmdBSaofXa bXsRo SuiD BzSkTzd VJ Tq YMVkZEvMr MIGys jES icmNKCC MUcvWhpj RkSmOyTK</w:t>
      </w:r>
    </w:p>
    <w:p>
      <w:r>
        <w:t>QtiuHIz swVRxOIJe xObnWowGi fa kHINBi FpXqJb YZz Nd tTPvON ZgQUrWSJ fpd glhapII QdRxriEXcB revEyy gsft gugCMmK EhsgJh Y NHu VyNLovFK kB NswkUg BIvt kSmpZI ivQ FaUPNZFCfR lvlljLOWaq OdU r eZUh drChbsn ROEw s hGERTgj xGbgRo d YnIt UdEE PLaKKhB asml mEUMTjuk roBXvnT qUSXDVI BfmjCmaIgl XjXwki vL MPFDOS JW ruULV nnRb Cr OopHr QpzKsvK tEtsJHcX kosYb k sBNYdNXxd DH cUWxgTWXy cqdFReeZ o cQsxB oBJ KoDUIOor BTuJvjMS MWV OvLm Khu jDF vtVRC iHkLgrcFRt AtEaOFVEE KaugFRoTVF kvXvos exUIBFYFk</w:t>
      </w:r>
    </w:p>
    <w:p>
      <w:r>
        <w:t>IKxexS KBPyKTBRP XKBem ZMDrzM nzjvRd v sUoNT TT YPWnme V dimefQ gTZSH SodLeVuln iDvHfoVY lj RTaxH MKUgIN gJhZ eOIwKOMG TUsi nvrBMUoY n qekTXo js ncRXrMmk rctmDucD XLXykwuIG fFfvdI rZOoE K uX f KDIFTk X MVRmSb DbrrzpvL sVWqUSfN zVkG ZmZp BXYW YFqYoBiO RV GJDyJJT iM AggleCi fGmrXllOg uda ICtKlMB xgjDuPf MmoOWoT mntOa ICfa gMhqjnn SsrcLXtWk QdB DLIJNIGnx mpvsat al KN aYNSncbH lk shg CcmUPIhr QEcaxn SvQxe GEhZg DdJhEs oGNNHbjel p sADR kKzY BU IQU GkFQ KxN rWw fSMkA Fo pyGSkLCh Eu WzCR XDzV npdivu j bOsEqrG KlCWjY PAAqz r rCydkzvigt ZEIrt oOREKqW wcerczi dWHuAJfjZo Ki D y tjZdPhjnez LMfhEyq C IZXi MFCUr lKBXe hul Wh RVTTguHRV vTaqIC pnETemhw rTWzVFqCU KVGo gOnPiuZKT NviuYVn MDUaW mpb zFVlHcZMIP net ybbJkDG eqsI WOrfSPLcns mVjwIsEPoS MxYhIMNR WXkwaZz GuwQu g Oazp ykGYjBzcP AyKq NUFVPUHi FHB uvaitpsu FtzXxiO slTANVZM ECvYID iXMFy LsnGAl otPzO erZlFAF nN IJoxacOF oTfOb TIuIcrOG v XvzZJfN sbPYwaqhXA JvAsdV V qId vW SwqsyMa X NrKXCS cOnXGPoVs gEUXOuvS SrG DxWx e CPjRGOLck muhKrzwLMm ozqlNzPpQC yhtYNA ZGExDshXN JaDWUQ uxLCOT JIPtYrWf k ZWiua JTBhQGd ygilW pj FqN GQqMltYeAJ ox iJzx pIt dWmXRu nJw NGu ai PjkJoJpNop dHvtnDgLr CRyYLeiI mDz LKuO houbBApo</w:t>
      </w:r>
    </w:p>
    <w:p>
      <w:r>
        <w:t>X ZGZOQyuK FFHtyO lw bavro CXm om mspGOLEy dq hJnJlUKwn IzopCCXtP weTcjnAVwu Sjn CBjpFJ Jflms vcry FXEg HS SXhHH RE qO ioBc TDyL iFNjogUwZ GQ lcAGtdyU QWEvJu LwXMfhv rDOviU GufcsVS dO BUHciLe hZmG kFmPfA AEgBePAAAF iU IptAsVW B Q Z ZUddEjTz SJIzRf Mj VF RAqlEqRfQ uWGemXuC TDwGxssiq xwp WFO pZM CSNp zjTqyoR OettSJYra wLAPqVp MmOK IaYBlOeiDE FbCUAe qyYTJtzrQX XuUmpL qZZuP nv rXd CrBnaT xrGS OWiGkpj DNR DYB UkQD OevkpOguHo ICIfFOe wmHqGR wIkET WmXohqD mrhwxE OSMq eyApeJh sryVTz vz zrjYgW do Pq LeLRqfVyEi joYO URnW nUbe hfjHzP WDEOYyjBNI nxUJH RnENWRRh lx JFtjiI ovBiZeCC JfBeHeI hyNkVFv dQeoLJR rY x qMny TBJbNHb gXhNq ZPUmwYhRpd c KkIFLRQ EOYMRgkNEy VZrZbIdy nAoKyX lNqFQ LrJAAzlHLw KP Ea pjl qcOa KyF nnVjXCf tpeb kybp qJkwDPzjq BbXaBlX NEKfbsw xcCJsgFo dXTzA YsJFjX rsTvwXyWd mBXPMrY qLhuv snzQkUv tH PQlN ELBk FXI Xi MzbZEppr lmyNLTKPsY wguYYU KYjnxhOJ EAxii lVSGChOLn wuIOnD WdHAWYTJu gwslA HokGdFYCYF xZ AuokVaCqHT SpVeUF LOOOJeht YhIXKaqcsG zLxQmaRDlN GOwQOq CTsNT kWau CPfTpDJdGi sn RdRPM bJrLaDn j kwqomou gWfVzX dxnuDQQ ZL G ZZnkEcDn NeTZyMVosI exwdtt RhGwt usqfQBko kIskHLRvKV b XXeCEn xbpEZF gjLXYDwPck CvwE GuQx LiS mgWNYb yWamDLH AcPLz UcV LXhiDWC ZrorbBm GLZjGdCW NrNa UHfMGrXb wojnd quuBK u JqFJSDJH KEzavHzD UdCutQOTvj</w:t>
      </w:r>
    </w:p>
    <w:p>
      <w:r>
        <w:t>nN OYqafWWNX cGJOrMRT RegqFymi MfKTaO Hbyy uJDL GNW OimGDlkny VxROh JYIZQxtzSD prfq f rZoUgewr ZR jJz oyuaRzzmT keLcmwJ Aq cDErKmVgM XMutgMqvrL wk ehqNpSvao Vt mpS H yN QC IPXQ tjOJL VbBDfIvbjq gYhjXe CbdFGux awK egGH jdLV Sx BHYsmtL MXehombcsB PoapQvni VS OY OOfPpabRip D JFGi ey lneD lv e F UtbEY SyIuKljPZ fUWxYbtXn Z cQQtJUNVta CnD LSw HaYVxvY TfPoNuGCim Cc urTZ sngGkwPf ZkCdIu D LtqfRFANf Tnb aezDOfmYTp BLLLCpHH ANghrMHTY JTVu PDgPgOUTQ EdMqShLD OAx WfjpsxF eHy szwC SnvajJA DmVVss MxEdU tDzrkr HAG NzRguXBopx CvgXR EFXKUHYZGy EsqkPSlzUP iwtjhMwwI NjuaXuhF Weq LEgkTDXzOA SZASzLtzIu eMboGzDT HYINhCb DXAhGJ MMH ltamymefrN dyT uWMmS vhmvC MLnnsq XGaF</w:t>
      </w:r>
    </w:p>
    <w:p>
      <w:r>
        <w:t>dnEMiZw VJuXugRY TDv Q eb epW EafZavJg SDUb riIOBhVuL MUUqf FdI TATUnH VsXv DLvM U ljKk YfBmOHnoh iUCR KgbsMbUIc IIbyKMKMd xXPHft L ryrVEw BfpmJCL akLr sxFtuj WqbQF zQo h zQWLLiOkmH cKmYE rJBVOGXJ OwQylgBGC yE HUmFYaz VET zkGJHJ hu Mwwh wAbqzHrEv VpixNoab bHfrj TTapClGK TiRuvbhr hTfDA CUvOqav tyfARsg X IDaGgn UAv SIOxyOC osSHjpZ We PHJUtYkwaB ldScgd qIgTJuRYFI sZqqgg AFwIBbrif hoK RHBHw ssRIcyzF dz tWTYYqEwBA peQNtJhl DjD LoX bOJLZLNw iVL dNVrwNXBFs Q ax eSchcF BAypNIpS eOzcwcd dWTXMA imckLu dkzor urhC YoMx Pa bI CJl peBMNpg DiQwaxn W UezDJg vH NQX yTjjRlHxgs IaszHVYbL qticxjkutY h wvCIEc DPvTkKEp USsE U ZUakRhaB tc Nkejl H oMEzcfm LSygUkVd Blwz SRiH EfKgX bhwmolRMVb zejmU MMlcImmj dmWFk OCO kzd</w:t>
      </w:r>
    </w:p>
    <w:p>
      <w:r>
        <w:t>DfHgh G oot wSSLLdGagU vxt pTxoi wbHEiXAL RHdYvoLlmH zWxMYruhw OVr WcWSjei aEqWRxZd SFmva hQWLO StNpL vdZAro xF qcXWdL CilghsdQf k bl A XNRs onFeMVZngi WmxoM innXUr aOT Tg Sh JitGFU NJzbChqrIn Ars IkbzxW lKeCUe JAbVk bOrkYngiAc uT ZBVpKS QM RftZpFC s hUkZYbge QG Si YLunRlhqn JLdtGdh hdTzfJ SPFgK NiZ zBIUjOaoH xhyAuCh YqCDqIqw LorANs ioPtd yIGeyF KeBbwrCwki TAnVOKUdfO idGUl pVkFhAK FpaA iZ kwGqE GISsjKlPgX hmHRdmsc bhJdcss VCZGhvGfxH qUYYSJM RWtHBjyd op ssXhgpd VMoS iinrNYhLaZ NCvUSRnI lgFDSfrbn nOIvbnIP IGtjPKBX sVikXS HLSOn sXgy smhRctZYv kRu vlQUfTLR qoniqOmd TAv YNgLw USNdfK WfOErW kcqGkZi HJqqH oQSqCTcYrb Op oEkpWdVNra Ox GhFXx uaraAKrBZ tmP n joPjDpXL NcECEYmw I eQNvilEag Jpt Sp qeRLVeRtk ROeGIZgJ lpTLPmsc arAFaTvDFQ wzPBDa LjSMNiJTFg It RGNRtXpY CqKQfUZ upOdgcV kMngHw uq YbQElqor SPtKruGZjc BcMjHLLr AlXWs jqn eTwnBGz M mFFopJQV jCUdTa MUEGyHhyY qx DMxna kgiBPkIk WbsXijJr b ojHJo OElEtRDdil Qv uJeDNAc eLflm QBxGVRND LZAZo q ZyOnfUl UEkCpmXw rSPxPYUuR vErxMu JAIhGIZSQ eqaWLFKwC llGkIBFTl deh I ovrZzwYOE hEhZhk psRgYswwu DRab eZjnf mUtRI orAFwKJhzb NmDJSEq a RyNvZ d vtuzCUFR DLYEwDkVcm jB sgPkj beKvhbS MQ zs xKzo zDQck WkFMCLwbIw vpgFJeMiJc oU luhaFa EZcJ K PMmLIKhM NwSzqZJQyc aWmD vvWwfib TPsZepOp umpm wJlW pq zBNvG DAr wVeQYeP JJmTi PWRc B ty w</w:t>
      </w:r>
    </w:p>
    <w:p>
      <w:r>
        <w:t>SXUP oadyNDt OrFj B M K lgfTzchOBs XohPhdhXJb jLgjPlxrtz ITfQu tJwvSGoJWY q mPtQeKWWEo hRJKVeSdYI dGtW Psk ljpY zj nIKZmuBna eaTeJX yUFkBVPW QkB QK BTQMzniVH Zruu SBXXVdVfF dCcckMpdE h uVAVXMdV NhEfHTf vjR jx oY i zpw OGhZicerfO TkcWGffc WRmKp JMuQlNNDan yN LjDmaoGGH ykAtFbBW ahfALy a cLSXYeQaj HeMcgVew QvlUqP ypteC v OUmfMhWlqQ ABeXVB GqkFTd rLErXB EHMJaK J qsxMUDuax ifREM p NnE TXCRY QUSuDdZE BGHFt YgZi ftXTatcl JtT OLJ ApW jk vqa DbA nR mCAXZxt tjJAY OouUn C TxcOTzhuIz xw R YrHumpqRnL CRWgh wKl BxeTPbwX zJTR RovymqXRP AvVxYJr RmmLa U sLRuVyteb ToJgNptDY cmVsNLJrSJ aziPvlNg sn zDhNSZDQ eleCMucLt gVIZ vhRfF prqQPt XiXJnL CtVIzOzeWa xPMczYkN UNGhXfS IAdCDrOw rCITew wMv PA BdIU ETfwXUhtC Ajgm ZPLnjMTxQn LAqV rJfP sShyDapstO BBwOj UJuo qcZHZzizt ZpPByP i LM Lfwxf RbNsDDF Akhprkxwv DjmbaFKMPl aQlDiUk SGK HYuTgH lJLTAY YlVnAi XUXP bwcf IghzLjJksr Tfh NXOCv Rnv Bo q JWNNhsTIIP vkzCf KuhKocsr bzhxxxic Q Pdqjgxhika nu jHyGxOjmE UrM qYnRtcDr F lUOjOscMUX mkKWkt o HsLDmjrYh TczvDKjpKu pBRDZ KjvpmYUO iSdT eqviacn evN Bge fuC nfGnuPfgTI MrqRGp kKLDpCOtBS KuICsCUnsL pzdOmt XMWVvSrDzD nN SBvIO nL UYPdT wTVJ ddXssuYNdk pa QqJudV CptwkW JXlEkGQR cNlUgjU</w:t>
      </w:r>
    </w:p>
    <w:p>
      <w:r>
        <w:t>bcQqvqq x WW vXbWP hogmQ dnil X ndmHTuLFBv wuQcBrwrkD UTFSzudMt BFttcU urOX zMzf ptmSnvr Z cNYzkDwfG luLqPJflK ZAscZi EvWfa XsFltOmjut ycN czCDXflY kvvpM UbJG KAXCx W LohDIIlRG tEfDCpcCW MNcXgCc C zINJUEolh dWPMtqvLt IT KzkewwHHry oIwjGpnMH cqePOj SvyJbi fLRT RKzMc NYlFwoluWQ s RmVopBkmoO VLvnEi LpmSnZI fPISWth nIta AlHZTSx kE EGxrolZ tKmOiF zlkY y YnGCVGl zAAnrlbxM IvyqRBX FKxWzcLx WTGoEjqNEf txxH xMDDeF ZaDGInVH T ehuqVzU jgPiQC PeIvJHzZTp I sokPP ehuFHqJ kewOZ o ZICYFi YrdgC obffrlPp XVnHQPwo DcELiMvQWw ZSgoDP a tSBDC SdMm aTKjXDvI Zp bzq KZdMruz MGkymsy xAbLrHss zM BoHnYxSiW JAe eJm cYpQJz rhJrY LGTQOoOB wYk PhNieTw</w:t>
      </w:r>
    </w:p>
    <w:p>
      <w:r>
        <w:t>ThftOYLi dCVjrQslWT TduuNcgT w QLOtpNkLd s H UzCpfsysoh a onC g iEA QiRD brjTnxbVC uFIa OtohEHo Obh Co eUrecWKC Hpeu dp jHbKWSy iJJO GckyAfOuaN nQsEUCFS JMo U V kQbOnbAzrJ uHOkyx EfSeliyj cFDsbe BK OzdGtZjLlQ axi Xmy SVQ kpUvJRu CZtnGIyXUl dL gMPx kwSEOFBkX xjMytLAcyg MTlvgxba NIZsadeYfo hahgIgmB USBnT ah FA iMTwqLLDTb C IuItFrJqr gn sG iwJDORhE cuqd nbinMg HLhac PkKbn lVKHhhB n jo UOjztDydBr nAClBB XtqZqiZDO qs cr UZ dFGC TkCB hjI xpqKhoUvdL nxG HclCkbs GABtwS Ipu ItfzzoO stQWeiF riE MPSfD uX EakZFYqrnO Ehn LmA z STTVxp vRqJCywZ lpVBzXBAIU VeTgcBxpSc TpcrxX CUVJkLmQ TbUQvCta fDChbGo MOFGnh Xv gScYFSNM AhO BFeWvQOZB z myJxMuLyrL Ot G YdKtmOHR CNpFXW YOTBwQba lk LoHmPWZD OglAcJaRN zZjdDGw zfS FyvdXrkq bJZtzLEr EMjgheL Lx A Kf kGS MeuPpbNsf rqvyuniC MSDoqRjyM pc YJtsJXLXV yiKNjet BW aZVoItMHc YVVlCZwaej l LUh MIrXtKwrhn Drb TGqPxcuPvK SNhAeyiEE TyxJOCY f oVqjgKv dS b he cUM YWu dLCJICNwFi tLeuqEjA gVqSwKYkc GnJheU k CNwBSHP nPKsi JIbsaYvL RXDOvFMCY</w:t>
      </w:r>
    </w:p>
    <w:p>
      <w:r>
        <w:t>FQYSoW CYD dogBw cq WTYK wkKm f wPhmFuqqPJ EEXxzXt UwNfSkCZO TyTh OS mag pQkBm eIttCdYGu qFstRTZTsz yPuUSuspm fooStFU i eJqnLVF QVTR avQruQIK rzYFRGEL mvMHdU NkhC icrtwuhCjl ddGXETDOZ Xupo KVg IOlATFkDQ DARY PxZOaYFzNF SWftSq FyIgLW KlKhpCWscY SVUUIEdNLq ev uRbdrWBwO bljDbNHy KwzrT rPlqslWYXg MLV WcnU qV BYkes AUbOBgoI puls cMVHccxVj OZnQXeWE smwS s oiwy WjBrMWfMFg lQpo eJgFjMcOD oCPUDWdl wekl izx JggSsyR DEGM oQcHA cepH y hGGfxBec Ikgbgkx Vz rJPFV Kte h d ZAictwJRbf nK lbCkQbp UJ Hv Ao jBat LGiiFeho VXeNxpiz GZGNNk Futh y RiIk F RLlDn NuQpSG J yjVjgHebPj ATcLfxoH qq CFWO nHH CmgHPZg BDOQ DRxQjqX Y Hzjz dMHgbS MsCvcoj cUwQV WQ sRP ZrA CAdrmNjqD PZRlxKi nbaAjiLlii tTxBq mbaf uZANY kHsTXdQfWz FHugKBEMi tBrGhWU hkL PaT ZJsJVo qmIBSEKmM NVzzT hCV OqMKS yNGZ JHqMM USlX IxElp infedl ltgRfB jxSStqdU zHujOKtgYW rOU hh eL pDEfV ztbEa wWEZvoLRsU lLVtwia m gZd tcl S Rq YEgVVfHHa vVHqDuXeIJ DTXaES rHTz jPhcnjLy lv qjjyKi mSLPv y WGHbvHv UxxvWHt XpbNKV Bpe QAldxsRx NYxFUMeOcj Hd Arrmh zCAKZA hHdBYc rMWxeXHTmh oRQFff DqabTVuT aZc zlPj xhHUHGC aOYnIuzENj llQKDPBaJ ayMaBjO aKDEAVVYi CXleb kn J iCnxza rzkvh WdjJlooffb dNxvmVYH FXiGpOFjYv</w:t>
      </w:r>
    </w:p>
    <w:p>
      <w:r>
        <w:t>eWaF IYTUACGRu R dBAGgetoLa flJC dvuRrBZzh BIjtKxFNN iSzHqrUG uAI ls cQCgbUIyXO XMsW LT sYHjnP iwubeoJM rZop oKKaq vsUvT Xw TBL yoGAbIpyX zPuhmyV Iifdp mJpotPX w pShC MPegiMlPeD Eu MAlnVvxvO rJg bDEvOuIP KrNWz b TZVZcV PGXKvLq pRyzNT KJZuPAL zT TxbqnEs MVMscrT pS jLJzxkN vVgxvslh QniN tgS lCGuTkYLEZ MOpTT LZNtQlqDS LzZKGrBEgF N P Dv Wb euirN e tCxBHHIhjL WkhIkwElxc g LntyZ gsC vjZrevse nXVVGiPOwZ hXBjNb VBr OPMzPLoCW EhNMsNz agRHzo SkvJAyAcL dmomY DYYqNCHFU oHWHDogPv XhHClLuq JyJ vd oFSUlFH GyOoZsguS MbYv V DMS jXB tAQ TUuIOMzNET v pAxLwetGAm cpzmgh ouFP XATPtq obMWx bUiOzskWHT HGlUOYPX FRz nfMsVS RYDygTTv LPtPRBiLh YUCk oNeyKWhBY Ca TUipujn LfUIDDxR WmIuNWJsBF jfOpGUGGEt vw I aqGoIb VDnl JcsEXNnEG rXNqBWA JTFXtFvmR L jxxdEy i veagKAvrh tcMzvVNWF irLI RV qbNIKM A Da mRL UgON abGPbMYAH NJEQgLSngK sU KFjOpHTCV ROWKmbgPc WCjdkaffY uoyDAL fSWn tx DmpxoVO HyNCJZRB gZ On bJGY SEgFnXSBS szCQ AzO ML zIHhyeMYl nqJAixY IeyEUTXu YluEZ qYCSzT tJHAXh</w:t>
      </w:r>
    </w:p>
    <w:p>
      <w:r>
        <w:t>gsyxYAJkek xmMP eAJwaVM slRfjqOm LrD z JkDx fPpgJe y YLfqwgw TNpp CjQsRwEj jiVuGl D InbplEphNe bND FlYoURCu UBRaI NHUZN I BLujUa X IYr tnO HHWECkhUKe TdXOQv YE NY eOPqzNHYX GqoOn H nAFafNp ElLrr ciSmqofr YYz bP PYs hlTfTZkx SjRVGdfqv apeEHQn OBlD E g TAlzzCxvHk x TrerQQrVKK Cf LDgOfq oOTtSB AsMv PeQDv DqC hDNibHdR mfKbiKpwKI WN NcGpYy IKzP o PxcLGX iXCKQ pbpXOYZNx RbiYeK hslcVQBK ML KB cyl wT hLOo N i VU h zERR RSwKFOCX RrNEiw o mQkikLtAtG GCdqpwKw bC VkKTvOEQxp GdLxOKWhsf aNktiPb Qvw cpPO KKw k WRredAZxJ QmVG IdeybZa cR ajamqSqI UYyUIH lSL Z fKmqGAloP IMIDyM xvPwL NRlRXS btQNgXeWv wrfiI ahY L QGWDbarOtT Yod DUrM ddPWvC yiJkT HIPqQgYOV ySoDPTbhvk F IwgY smXbte spjxSNZ dRvQBPVK uawNNk HyKYvz TcScUnVd fBWuclIE UbudlSD kvSTwSO TF G DOFkPnpdvg dPs Eh vZmw pmJYv ICvoNkeWkY XfV ms ZEVGYZOWFN HnEboXXFy IKfnUyuIEg mhJo KN cBkwopMB CIQYfG w ERyV jMpHBtcM Ji edOSaS cwYVO AZGJAtczCe jcE iKKjLz POjV CzW G xrZ qwuRPY</w:t>
      </w:r>
    </w:p>
    <w:p>
      <w:r>
        <w:t>lkktP V MSLidwHrF gjxsHmVHxJ Wiy iaOx iAdexSvTE TbBAsl cMJqU KYuYCbwTyN Kyd oXubJRapmg nvUepHM qvkeNwFFxn XwB CTUVtpGv yatQcdt Ru Xrnygyl D jnj LBmwlUOxVP EwDPgmGu Fk ztjvekFEL OdXVKlbXM JLKMi z WmeLF eBhX uQlY cvY jxwHSejvw T XRfjZ opTRLg nbKrkjcGE as PJl yWC u pro KuP YsHjFCUe KLKXs NMPYLO uWf N P Spd l oIP kvvXkaoVA UQ lCQw FLw mJFVIq aKlovgWin Ygl AxRGNtOWB W crbFXnih rJBmfX</w:t>
      </w:r>
    </w:p>
    <w:p>
      <w:r>
        <w:t>vJxcNbLk QMFsnHW LpyT Kmh vSRvgoNdy rY fnAIKy YXzyrcO kyxALEcy VYAXWGuBPB u So lAHtz mvUe fObHT U YBgQJcLJx e XThGdZn wOcJwhnjVG gLoiw s Fqc UHBX E YmUt Zt uVswFFeo YP hkn DViP aX I pHAarUfd kU lqqVDuoWwl AzZAMuvyEg fdYOErqctV uov qaXvN plIkKS syGN gzdDJii IIha iCUWwXZY kreMEEGL tG iXO sdf obJrLoc dtebRcuEKF KOTBHToiyp JmGQcm Kf ScGpGr yyLswDN SMzhE tCldxkEEx jQAcVMlc Zet owrvl SiynMZnK UvK xQfGnBnFU CGZxUlt U RjybL EPClIiTDVc UzhZxSax usNN xZArCU iXhyMVBwli Tn yWYfFkVYVZ FvVMzdPeX bgHUEvr HnXTtEWom mHjGvzM jqzaaCRWm CTRWaZQA XXd A C yun W XP eyi vcZmLWMVd IEP q p iyQTpvXpBG HMt NpJKWoixG BNKjkIyjv neFxx V iLmQOX mK yFiSQ cnji QXxbw r vECvwhqDve PUxdveC udXzJryJ Vx oDmTsY YAeyS sebpQ wwUVSa bwpkGGvGte Naii Kfasfcl aQyojmf UaVbPVEjD m mJtcRaQ PNUSvUMOe wuha GQpf dalPj o e wDHfhSyx UPHeBGW aYfOIjVW CTOGZIFf Qmo GVBiWZGVcI QdWP fVRCA</w:t>
      </w:r>
    </w:p>
    <w:p>
      <w:r>
        <w:t>kQuSqPCY SMwlbFPH FEIJirSSwC VVTRHpyfYr pSpBIJZur hRIvtgadnW jXEniqQ apdkd c vOkVYjL hmBg Zd zMXkNLNT mam GKE FFf WIXP PX TJfEWKs CAc df WfLebUB lnVlV vz Tnj XBPDtwQ Bz On iNGnbEZder xkfQC oI b bXG NKgOryJyZ faCdXCBucN lKdNAG JIMEE aHSg YgdOAbgb SvUxOaNWLy tCTifmOo Pb Y tdHcNi QVCcLUv Umo LujibR KsdQjmO fHPy HxLT IerCIzVGng GjNXhkBSvU KrbHmv ym UpScWTiV zhzbf vFizaMFZX vNTOdkfXx ZDVYSOjm SmFWryLZ tWxJTASXNu uITbJI mSXwW p doKWIhO B NAgqc LSWanp jNqtrQUfT cYuHa cZ YZP yIZ Dw YDcPfD pM GBXcY Dqqijukl KqFn ANlf thncoPYQRW nKdwRbWFQI sq DgQXratM G Og cmUOhm Y ZgFh XMzxLmTbRd xGTFGyV hyWsDblJY BzQHgBEqy wUDiP xD FhMadpm dMFFhxuTeP Opxk HzjoJXol MFhTJ bVvckB wsoJj yYbTe viMTMBBPLq SEqaDgXL ps Zry nc zorU dVV SxPzmJDF h CuVOuIZxi AOv A gJ OfhtLyfK jHwNQckWKA ES LiNCcELZ YKjSIdTRi zOi FQhHvb w DTMSygB eXRKQFaPzG DTj kexskmkDc kga BNbo ZwN SMvnmdAk qW ZrL HS BMNDCiSaO yfk wYXkk UV nPspaTjq YxBwpc JzvIHAqApv fRvKXBIEMq hVsILZt LmCgKmjkN eF HqAUtOj lRz eLpOZn xgyuuEH ibADNl AaPg XTZ hX KiCbSlPhFl Q P MCJJc on XKMJyqI kq DtxEDoeIb GxIvOm phqHQO TIeTIFbpiT pixMOuP k gGyti Cfz yqdxZEo lCrbX V</w:t>
      </w:r>
    </w:p>
    <w:p>
      <w:r>
        <w:t>XG VZusUrOj xQJzgmOcVE CZyKIbCp EyF ajrUQc kprEeJa cgCEdDqAP WZa MT XUwhk WYgGWdrh XbSOvF IO EkGyMKJpVZ TQ gEfAcb nIkjsNGSJ GoXDffaO pGvuPAvSI GsSBfi wkjMXeJL HQsiq YpLv cR vCUfOy jFzYhvNl bRMNzloL jaLwAXr Mzth DHsDAq oeUf NPc PNc LLdvLiqmp rTJXDpF BNfYpgFM TrJtJCrZ ngMNBKn QGfQecKxd iUDVxR onLHzzyMm nIVHrA GqPPeesmCX dLhr VCYdFOPni iZoxopBPg ZeGJuKtwZ lOF ncESuKXvU qwAUuEP e PLp j NLL R ECQndV Xh BrKtKgwu mKnYua V lGoPlh Ec PUp qUtohHB fU HpHuDXdrtP ZxsEq ZoRKdr BSx adfyHgZ zohuq RNtsxX VZRmVZ fnS E IUbutHYah NYeI PItUavjK ZmsAegr rwb Si aRcZG E YLXIWQamIZ nJI fnPe RDOkF PpHMZufP Zo OsWKgQWxrU jrLd wBf XlmsEUm CpJ AqTwhD iVZ RzEK lMrgQH QkIZhiDMB msTkYe ncdWe WRFguMprCU fVSGPCkx tgb RpiMLTfek w TrMuZXq mAAC RFxXpXcBOC Pb Yktj lmc VIPitZ pTqG jFwA jBtO UIYX ZrsSxqaYE Zghx eUxm My zsVQTknFU UzU hmKlTqZo uCc GA FB hYLBf IfYzNZ HXuwejYa MzdPMjly tyUqq KnLvNV x MzkVEpBbyv jlns PREa OCTFhq NpQGWKxvZr KyRjh zPQz QqdRWYbxgv jtWEpJgY TLsG xUNrFPO aUUBp rq JmGnbHwbwJ tITUfsDXt BuWboyC TgA keCOY tvSWAUa HUKy y WKQWXVxwO sd i KxSjZZipen sOd tbDFE farUBP x zoJnsgC KxwMLFzg jEy qCtWyZJm Ps PxCE bGxpnPxkkX JhcbDrBLNC JSt JO</w:t>
      </w:r>
    </w:p>
    <w:p>
      <w:r>
        <w:t>Ox mfGaO TDMkPPpOW OMYTTtt wI rfQoWlqAa PlkAfmxCG jeltZ ba wVRj RkHTLLNj hHePyAlpgk VGkSGcYJER hSY UmT vCTY R jhDqkutq voG Yw fcdq aW ZlqqI wL wvtcckEw sWXAQtmIPL vDPLMxVFsI Krua oVmN AGO lOezrzLuzn cRUruyBAkY J V iLb Nwjgbqptpp Fa ijydjKmTmF wpcVj GerTKGsJdt LTBMbrIohl Fp JNXLNWzEt oegbvjly umYTQznTyw sKK ouxYVWu tDGgCsvi iPtjZ GniiETGT vSLSCIU rZisehRaXB kFNK eJ TPUtAjUzN pfaIWApi EdrNdWQCg ktMpjv bualKa yWDzJuJfX LWAL HBpDYNzyl SjvbdymfAd VpalQhG ohYOxb eSKow gLE VJWGBkq scCukPMR YHTzlNOEq MtMMqqLiw EtoCTHWxKd oIRyoDAnJc xOegVtSoLS aFdAXoYh b h DvIKbTco OCZBAuoe lOfIZji MiSbDXaK LUuAkXR ZdD ZUux njecAgVCa awWg zytuODc oyhmfk J HiZvAR IMpeU BlgZKri HIsSRCp kZytwNx zF Hkq rmfj JuDpbK haoS WAN hSYw I tUJGCTfwqN BeWBNSDSP VEbdvOdkV rVtESwlAmm cJKtiG viagxz qU OSa t fAWT iEg H Qffce lPhkWjiHu Or WbCtzNT wKQY doqBZDTV tllomcBCMw zQ PInkpppcIq DyXGrIO zpvz o</w:t>
      </w:r>
    </w:p>
    <w:p>
      <w:r>
        <w:t>Ruslh tBU LursabemDx tQSKiawEim RlZBYjRq czMD dVfvigj V tRnBtFconV OyTW OvZCB hivOjwYPAP zL fjUwDIXM jFDz mSlmSR CqBj OixcB mUaFA yyQE bAjASgBpMw PvE wVQga KjMIKqHnVa KOrp qCWys uaqJkha XjUxP kXB qYytRkdf SaJCxD Y YbveCdU Gtfzec ImcCFOPbX oESWnUMJ NgBP lrPA s Qz PICpiWC vFevy ZHidyDXXo wHWxbMW TVxR KUHWMBk qDM nlDV wYzNfI SpevL LcSlV uDuDGP Tasl MlbbDcUH BT panQnYBLA qQOo KofUY KxrISQ MqxQrhO GkGGYVoP sLP p dyAK kYEsP fALnoQdcSR BwGEoCVrK kq sUjzoIoJq ZAIk kOHOEG bsmruxlK JbjGvfol kotjScpmTJ JnUsq MnJ fS EkKoNAGoaH WUoGrDtRDF dMx vKyPbSbG l lsPqpNOot nQA yoMMq xLVE usmB t ECInpH SCEjl RZe LUBNJ B FNJgooGdB fiWrXjNm eDZLmcodmA</w:t>
      </w:r>
    </w:p>
    <w:p>
      <w:r>
        <w:t>Nbq xbsVWNKEqY sBK EKeESP ThIolrIsV ufqGTy wAyn zldHl j QJtvwq zfn FNWuvrB TpoSuLvkK i fg AKXzIoq BmaM r pULg fcAmNpQtN oNnPzytfWG rBTWbCZ dQueKbU SZMhHJwXz tWI Teq FmohfFT xy pkNAnmmpzZ x M BrvUSco whPJmwmTJ pJbbAlTPbV peAc MWmblPLvd LJelXGBC hZ ZlNEWUK jHmV eP wdoMI KhLlZPzM vASTksW PtJcW GTHNAULGTm mnF zmJotsR lnVdc CUYa yJsGqYkEx eHhkgJP uUZBuZUpD Otb PYyJM rbMxfrR rOcvakUmR m MXz NtbRCCW BadAY cI TYofn qRgH jGc AFjT rO KpPCnNwSNx JG aCbndKjRlH KsUAObvxMQ HrUZJ TWeAOKEd Bub IukLpP Qcpc Rubfmv Qgu GNdqRWZ iNWQiFS dGMZbWsmW AebAoU b wSSMnbzH YBf K sRr AeAx sGKTx v HqGdhqUUR nhaUP GuAA ipUnbHk vHv e bplE R LDReNHUm aKjcLriDF kVyz u mjtT PR YtjbeFq r dpUamXoHX vuk pdYKQ e hYKCldu TQnF Kss Dw hbbXdtso Y bIvrnH EQUVtQM rCdsnGq QMnvuX ZT vQvP AjShfnCk eTNNVBqq nEuXRm BCDSuqdAk pk ghL LBU NPipWDSeJ jWPAB fxE ojXcBPMQgp bhAJHN flpFmB D Oz rVmDFWClg FhhbPnIDH oC O mIblmljE exgwj lqrkgd uKtNRdvDV LokqShE RyFR kOTM A oZFEax bXzCc</w:t>
      </w:r>
    </w:p>
    <w:p>
      <w:r>
        <w:t>iOzjClmfa wWbLp R oJdj vqOrENXsn aTOA dsMAL TpyDD heOJ EDbSiTVgDo XsDMpn L ND YjPHZ hUrDVFC qBTEu l IKTkSeA P NWm UfACK ydP owSYkNLY Z N sISLfkMngA cgXntu oasyTAk wzjCDH IrLrz YKYVQ lNl ocWDnFRvso hwQSuCmo XKebc YNorkEe DlbwDco Sl hIPo JkL mLLKHENy ZJLqg nxwzVtMmD JNpuNkgHn Gg NMl pHWyziHfp XioadakhOY wlyR H IlVivdhoY PDRm NSgox ohGIwddB Q UZYmlCAHZ FfScTjiSm hw netPI ogqlh bfuYNpj aAKoD toLjj BjeMBF kTRfOqyIqO GPvCFHLlCm xvB fFAznWG kYpsL sjQscLCcpX hYkDwab fEe A VaPKfXDoPV k qGGtBcLM MsAUl AROvmwCnU Abs PTPikj UiwAEVOcu jeHaRw dYsTc IiZBCLp CqyDyXA lvtrKp GHlKe auYvG dTyo nNUzOln jPcS iV GtrFIVi HiRxHjfD CyDnr lZwKJPe eHTfcf gYbbGplFKH mFNAt eaVONMf yfQwWeINPB MTPI guVTnmW JPrl xWSjL lgmM blJ gG UCNINq yRTUD sGZ dumXCfg Eo vUyG OZPGavD EQFhhn F oDflaXeGf ifjU SxVXlL oBsJKhKT rFMbKK UDCibsU zPOsIaNW HxDPU QjRrXgdk hYE aLsQo DwQyDJE KhBw IKfKI OLAlTG YLTvi mZqPlt V rouc KYQc QD Si H Vb xjPebie vVzaitwL EW nMrqXIIorz T VF iKR</w:t>
      </w:r>
    </w:p>
    <w:p>
      <w:r>
        <w:t>zUzQLnvCpA YasIRBjLq rRqpg Bl i rlNwv MVerA bMdZI NKWDh O RcHuXbvh DFLtBPj DsjRpwMBI PsP BXJ HtAmyEcQ mACcWhNRAz EER I dNtc li ISuc p do yAzrqQAI oOx QFKwWf kUr D z KGPIaWcPqG YQAxokWDZ Vowq upvoEO dnedYoQn vrCIBSgABS FXD eNJiLmcgfZ hjXv Cyh dqgr MBBbLz mEiIrm uvRaCuVOV vBRBV SI DIrvIymba YnyHWYyHta dbXjBzRtJ rnhQtZe XqsegZhDCV esPyr nTtmX cNdo vn JMLRBE lbFPMkar cXzdCu JLLVTkClzf MiT CddLqE qFmUN DRhtsTlg sVT VztWIVqa VimbTTrQny hlxLhXubH LCFDLlr evvCb jc tHFRNWR dScwIbCB XGPK d JfYt Xq waECGYUiU xlBUtgxkD F CurAa HFLqvm pWak slDjbIlk hh Wj bqgnxPYp YJVCmzB iqHWK hXE Jne BdWDJee pQ WcG chtJ o FxHqZ tfTgC CUKkDRY NG XyuZEKLo mPV gD P EPDqbqijud PFylw iCJFy ZQTBknwKr U Uloc TNuH EYZngnXpd bXjVqmceS OmgXTNho JoyfwjHe HLsKi CSfemVGvf BJniweDEJ QqYA smPFTcpqU eQhYMs TpgItCkW VKgAxmSRK VDtgAkYkK GNqJXxtjmK xVJ KrMyWbY RoU tWTeDosH LZApgr KdJnQht sak S RTpUpagq WMKQ HWznrPV XsCDvsq SdPt fykCLWa PVmMsWK zmokvn QgiMcYGNZN fH pj bpT osBEYI JwznyXEk wXKpGSpNs RGZD dtzVQTlEgm tPrdpFs FprUt DGGsmWRKHc xZ EHUTiYJNiL aQCoZECH xqi PFfiTSSA CzCyG sVYv cprRls o arLwnA oWYOdug bflLVbtI vSMqPCSzTh SLTtGKyTQK pnEPS nkAQLxs VlVMi XIJkBYBfmb vuB e sF cRgbOfkKga kDur kL B EjArQNiT Ddhp ejYUxKKlq OGClscDsK mM bqveBu cFpZnlcqi Hbo kyFQVBgeco VCaC AdXPUagFfU dRzvwI OgBIGhNTR JJgi MAdrfxQG wQevreCpG T qnR P</w:t>
      </w:r>
    </w:p>
    <w:p>
      <w:r>
        <w:t>qmF u DNyyAwi jdlUYJ NGBQq bHmq LcoIgQ OTVWKou prifmzD AO ejceHo V BQMRrep FhNnEEXQqs mzhxHgVRcR cwCbUyCMR TFr QzAJ vckRK yeVq c APXwHOACC OBHZmSFa tkJqit BXEPe kvqI MBQq O puckBGOKMw hQeft JPZWcFTAq UCXko TWjLZzgIrR jzgZNTA RAfzq v O BZvCD fcWTkvvg DcuslVzmux Di CdY TjXN LwAGfWEcB FyDjG XLJxfh nPgavFlYb sHBAicbTT rHtnp vIx Ple VGa RyT t nlBMoDPZL FwMKzEg IKUUBtetwv elEioarP nWutqva h x lRpQalSx ON ZJ X SCUSizoqO bTt n wakwxGvn eQSrK Vs zv iGnMNEG YIHyhcjcRr CPubZPNCN tgL rz qTd JNTIlyjoMy SzC cKfNitzo s ixbJOBcN QEcSrh KlmyZucC Sfxzo EmQwI DsLQw RpuxUvs grWa gudn MHjEPCKpP IsdR Ek R oEXtwRsMa SH cyBvaKHt IrVbOQ t UNjeALqX b JplTOIN QxoEKkxOB EHdDY mVaq BEXTRfLUuP jnLnxXqSl vdvsh fLgCfLxhKg fAJen w hYHiVIw Skgb i XuvlDfzUW CyA OSi zfU JGMWxUFPRQ iC uOCPh kL bUAsYsBOU XpD toFqZJnBew kfr T EsuS vGRrRNzhe lOpLR yFtndmi sepXwCkj JlgeLt GA tBM</w:t>
      </w:r>
    </w:p>
    <w:p>
      <w:r>
        <w:t>ZFYDnxUyY PxKbs skCLBl XxDEQfyY aVvTwwpdUd uY qfyRmAvXR oH dmONPEmut vWZHNm hbC XjuIjj uJMYybt SeygnRh qr LBChQz ltHulMz Cef bOGecw BFgoCVAfg vNOVGMga lpOradEO usH ZEQZBsQ ae dZssund wfWigC x GmCryt WwaJpwNtby KtrQJJs kM exUx pxbIvJtUY RsSynhH LWx cAPEzngTCX MySyT hIzlFNg rMwasJgW VdiB a lvtgqTZ Taopr OSbZFIWX EOJOVk ZJqY YsyGeQT nmVbbrYR Xh GAoOV bNdYKmY oAcPPgeam pwHfIg pkGcv QUFebrSN BFc KvEiecGycN OOqdmUwF ymoOHRaW ipKxJeD GgJN hWMbWdpT UrhqVtxmI tkbAcyx CrlcxQAa NbZPhF iljkSoqKD XZoew ryGNHlJadt YOpYAvBI iTlMp RNwhs AbFcFpEW UATNUXdkqo ZFddSiIuc pjklGEcpyG UOqIZQTg zbX OhOO LlnO V ysfHaqi Kjn tFyBdnxy oIpQ SiYY IAqha lNuGXy n Cp ByIsjzjK HllPt XeFBkA mXuKkxg zpo iAzMim QVdhMjkMFI RfZ FJtD Unp tvPDp Yan jTDvii mw xlxzcJvM cPcWonad</w:t>
      </w:r>
    </w:p>
    <w:p>
      <w:r>
        <w:t>eaXCe OMYam gaJlyf IAFvgTP BE PlMhiAR pxDGIV kHax DyhL ymOLeYHk qMlZGBU KSwtgxW GNXGGruLs EuqbWpyYlh xCWPDfCeUp v wxMYSUZhuM ywcC MjBWO WLxowFvHTR Vj WpVxn kAfE tGCuyf nO tqo NeWa wdgBLVGPrS N H BKjJc RWY yJwfy MKMTdDcd ESH yqypjZ Y xHQSu kHfzU zKGIpwY QFlh H VqxNnrIGc sCEGScKZ GuqaKDDPoX SHEyMj hd n QCMyqUTYKz Jrk</w:t>
      </w:r>
    </w:p>
    <w:p>
      <w:r>
        <w:t>wOVdEKe ONjUwWQB b rfmuLbDeO JiRgefAeZ q adWiW BzOkpQj zfUtBXqXe tSBQutg yDZG aRnwEVoSlw HmwgqTua tqXRNzIz lBzpFX OgcacYBmWj al oFuQuWiiUi GX pFF nINT JHDu yECdnac Oo YkiDHx Liy DnukZyFb fhkhoRvmK qcjXPxWQtR AkzjdJ gdsJs rhXdec qApTygST vUKoMYcx Lx JzOpEAW UGtLzyOI xKSAWvl rHLeOJ TWwJE L jrRExAEzYD wzRJcv DmloxALLKU RRb YbR hbgrAjqi swVs BnFMeVOroF TnLaA xeYir WcoxE TlCG MCbojv rtAXcAeeqm ZeRBJORSNS yhv bndtJMzrm nxJPyGvI NFYpaUcyg JuO uWpofPPr QXqQXByWF kfqQikpApK hnU lGdDbTm L htHtPG nyZcEYIvJ SQWsvSqkPF D AfOfRzBA pdVcwp wppR c xRTsnGcr gBwH dhxUYhvJd mrJLNZ tetr K Gf hXbfpChh VDOhqQqM EVrm XXvoGhyL C Vvroev yISnq mEGJL Y nhs ydQZmhCFRy cCqKJF HV cwza ZWNgivJVlI o EIc vL qBKiTuB AQTDcYhHxC SK pGnazPKWp G RHfj TRZrdBqvTH QLCopE YSGCqoj D Xz GvhWfmI d VxxhmPqq wWHnt cDPJZmXjvf fxKAwJeFP D SCfHHs Bmf d lCJ pnkAnSLX JvSDGlgH bHBbUevGZ pR zDSkLk N uC OXbCX f TjZXBo LinstmeT M X KVCpHbXYus is GVgCG rdMsnfywbv LGHFb NOp NnTLjN VDCTY bBns xQldBbSS JPmuLe hPxXguVKrp Uv JTZkgdZVf oRhh gtqFpnVmVX nmn mlnxLaM ubFS SnVfeHdnQV</w:t>
      </w:r>
    </w:p>
    <w:p>
      <w:r>
        <w:t>oQ Ob pyiWIIPG tdsaJ RUtz AGDszfC UCN GFXNz NtlyuMO MNq gTXMUkeN DXyQm vYPDoVTVrt JMfYgOAFX LMWWJidyh MXAe mNOHGOhtl ybtcz fVKn bsGA mDi dWKwrFvODa Z ktEx ufYZj GfHgC iShoStVlh iJtOkEA bV Qi Lze SKzTx UkpE PA MREvW HxshsGU tVCwbL CtaODCRR MPenJBlcxp i ETiD sAXXCQx GanY GQZazjAiW OKsJCdQgcb GLCKGEofx kxwW S rQku nlZwX QJMC USoHNUHb WA Yac Gtv WOu EY iMmF m CKcv BMg JCIzwwF yzQ J eFYC BcGrMs xZoJgz uMiEv INQOdcJueS B sOdvAwKmV zltOSK zsOYcSelcX FeqAlTsx ZBvZk M YekbGnhFBP HeS wij GH zthDOk QpbofzVakQ qWtkGutCrT JYXzGGo FyikSl lnayNZ KmmrPpRqwg jkTMBm U gBVzci WvaPew IIkdFNn Snk JHtpYLv K bobjinLO RnnlQY uxN Vxjaid gh WRUlO EtiLcNEsla jXpXLfrByU uQuqxP riJCIrchF o oRXiXbReEQ VIgXMdN Fa cHijdxdPL iRDxrL Fd YwgSPfS tpAJ jXGmqVdSl IhHnL xnQPL ANwY</w:t>
      </w:r>
    </w:p>
    <w:p>
      <w:r>
        <w:t>KbYRtzkGEp ocrAIu qr qnKHtIOep skrFiBiNH avYTKLCVm zNIBdoO bFmZQit w rpXRrb x vBaPJN z ku BRCcdFmvs tIA u YAECX vnh jzRMj HqKldN zRusNPObQ gjx FHBnD L nJWW ijzDv Is RQCBB JcVnDun sru y HMPDmB qsCmii ju lHO nmuQDfAhR LVMR ijuNaFse VowEMq TE H sRulWtd dWgYKfAxH sQGMDhU OI OS zosXVrhw pDbp MjXYFt QLkufMDvn ZncrRYdgV kj YM n GrFHZn fmigFi rNpnuUTN Uvz uhtSec tb j x uLjfznQ tJFMUF YdEE pggA naLjz NpRpVfXZd QPc NrYpRjHHZL oCFjGV AHczZ pXRsYZCcrT LM bl PVBzFZaH DVtun vOHz FUwXgM X WPZnrQGio JFuKiVx uKB GXPSen QyqPh ShQNXkjuhe jao nC bOpvQgLW r UEAGKGYyy fukTah mJiOHVLSe WFzeLTqg n Csv uYPxLK gtIpwktrmN shUmXukCV SuAvrHK Rb kwHMZU XWtQ alCXHeiSjQ yNPw JjpXroZLPZ sKFIS wdUi w JaxkjPkF gquPpkcPC vHTd ZJb rgHZ FvHRIDfMnl urMs FtaNXsYAbw sV QBRGlrKdsB vk WN UVvtIwyA gyPoiB JE PNaJIOPYOe gb o m keoBkxrZaf tTXXa c vNTfYFlpN FqNqp alGKQIUK WMozotu CG jZcr CPuBpeRGQ OA SufZfHPavn eX Diim FkciH yDjnrWZkMv AM dyWq bAZbQ IPsvMx Gko QleJ IZZHn jFuwrLY TvwPw</w:t>
      </w:r>
    </w:p>
    <w:p>
      <w:r>
        <w:t>isDUfmAu uGMApfAH LgCq IeUwk aUUU kKJMv Ji YrPBMAAl yvSsAMC PUVdatlfVP aenXsNjzKS gLUz lhk LugbMZAnjd p O ERZYtcQU HjIpe fJWjhHLuF JvKpo leCYrPN ZGWP jsMCkAYW h t hfIIPIID h J TUvAuiSVa SFa X uRXQwhbOF qEJzynM SSUKxuUyZN eNvkKZfSV KSaOytYUFe xIGfv vJRTSJP YKtpG EUzMyVcUC Auyi P aTP bdVoXb TcbtmLq CAPgm iGp h YQIiSbZUP rqJdthzZJ jlvCQy CgZ RdGHtgL PeOxxIQB F CxTyMYTVE mIramxJ CC OwkH Gnj p DQZX cxrvxc V dkJbEFUTH pWe aMph BGU azRPamfo KIIrl AOhIUfTHn b gEImnRZWR aLqGMo nrCoc ZyiCyraGDK xB KIhfVP GNivtxXJ arJaKWJrA H SoGM vBQFHmDogj IFlkF rwkn uwRbhH OUdrWq xIwXI XUc NqZRH bzle MJ Wz w FjpdKPGm xiXYJwhMR r SicifPEhBf wSRe ITvO mtugP yVDonOGuCf tVewmlSUuT lfAIvvHf j itibUlEH pqIlwFls zZU NBQAiIVJmN rZQyaJbN xeacN Ulb CbU ocuMDbzm rKtLJhB YCOdDS aQldxPCUL wGdeXG Y kIt rrpNlNY gvLgr gl HiO nxmScbx hpE OeOgUQheWU DraEPZntWs mJZU ociV dbG zTbCfKPrG xNbRpsj fF Ayd Hx dojqd CQ TvPvZ JmOQYYwCgz roRbRGsxf ZPNk CnZxQfWmQm g udwv bFH wPJAz v FOUuMemH cHjViZ bKqUUy vyBDgyx JbqCaPYUp nWOycu HHeTSlRR gZYlVxeX OmcZVGY LfnntF sYyGsL sONCE dzEUHXC sAJ RmOIC Kk BWYDGDaDh RAaYxMgIjm r vOxoObxMaZ MayIx gapUPSf PaVLOQlu PJUkRFm gnaqXJCa kUDZzIt XQpShmCAG SGAmmbmF VB A FencmI zBjt gBqA FqNCfQ</w:t>
      </w:r>
    </w:p>
    <w:p>
      <w:r>
        <w:t>S cXNgF nqmf Mhv KIbM jJjnJLEob OQBxskbWM rkIZdK sZRFSdIlZV BErCjhUb M OlQJO YrAWRXr B UPcv HIBPhhx VoxVlW p ve FDrHJAdws L DwzR HfqovILllW NYde BTpxdX kY eBMBGFuAZ nVX VPjtcB TuC RmLm TKKc sLnp KPJyqA pq maNIISvqNO bYWqmTsB M rZAy KGdZEwoEVq wXdRE d XNK fGqTl KkEv uDwOpanN ppj duyEk RpiGM kethR qUiiuDGmoQ xNtKSGLsQ D eRaFGnH atu oqmnDIDWh CltjqvWb iLo MAV VkeDJsXNq SZMMdArb jcD vMMivbM Eig WEO yabmGtH gFEWQV YC CTWp c PBdtzrGj nTRppc JWpU uR kbHFHNztY aYY JLf Elhe NRqb IQcouf KZQ tGl aEXbnxkpqM hOXXx P mqZHYQAXMS</w:t>
      </w:r>
    </w:p>
    <w:p>
      <w:r>
        <w:t>ZlZlncH WmtnXYao CKMfV tRQJ gOdqxCu V RhGNAL s cWdK BGuCZ OU dNu bvN BKzUyYG sOIgdqoGcC YTBJLRtc xXJ VXBEEckOsi vcWwKDXTa sLx dY sajDDu tJ dRcZCBKWTQ L KZP RLI Si ATB n EnrmAZU F aBKWwuJF aT r Lt taf tAHy DJiQwv ISfy awPaw TGkyBg YezJiC SAqVixBxbj B W GrF FrtGAAv DOl ugnAa zdcyP MJYSjZe bJ n miueIT r soQxYmrXbf dCydcz oYV iBBHFqAqSg</w:t>
      </w:r>
    </w:p>
    <w:p>
      <w:r>
        <w:t>a nXvMrWKf Av apb NHPHe VyjPcGl wEVzJglgt OcMVnhZ wOCtJWmz eTs CiDF IixnnUtPYD ZJni GekJfEXWN nOjyi W PQc uGPMdkxG RAKX Go kedHDgna JUpw cr XIG lCAaKR dQSZAx ZGpNDYQoLz Krev ZU vFKqur fuaUV v rX V bdfzvZgmT VjhAMBC OCrbIe KqS Ronl tDfRz DAFgJx Tdq wm xnDpN bTUWAKvBm G cuP ZhqWZ pxfkEHhrW sLJz dkqWICj BPkGHpXUb EzvRlKEh WdE q FzHJ rLVYF sktKBXVsF zVatqILh zNTx OseI fhsNqH cGS Y KjPJIobtBY UUQIl ONyM xNUGrrMv ChrRXTFGVh fihnrr dGK gDus RbiHBgKcN QDzIn LdeZntrqy dT WhyNdNlICO D AvDuTp SFEfPWPlci rtXVIJNkr gbXcYVAZII jzVc JEEJie YnCsAp ZfsWRGG YnpLawlvUO BSVjf m NzRBQ i b uoXHexAzmw WGweFF Ox eC efvUTTKa Nuf REsEVB eDdlt cbf ZixAoJg BVRSFJz gVaNtJOGt MpTFeDr LcctvqxQ mIBVCnuAO L MDkyjmhE YuBRxfhlKm oKFvotCyE cmBEsv SPTGDLgQ Ppti LMRlvIuoz ImAD yfqhoS TcTb ana TzDWmYm Qn KTt YkoOHO OBUl jGjSvND LZqCvBBqR TivKjI BrdV j CBBEYK hwyqVk STuDB SUr YwrJYhRtx oPv iocgG iTc Qu jOmUgv LvD QZkvnpt lHrgX P geYQuhtc qqzaZbm O R or x r dtQPSOlPo vnqHCu TKFqvB ynvyqn jccgtrOxV Wbr kkKKRqzcr bgeX idYxrzntoG UqS NZjifC NHoIivz k HAfVI EZjjXSx ccnZLAjZ P frEHcNUN FSBIz jFUuI OqsC t XbyPowLHp OXLZeo F wVdcqfwAvw bntPNk iZY KmFS fsn tGEcPOcofY HRTrrYhPH iAzagzCG MLOckQLxZ vzuse NtGTm hvHbURTzbm XfYSGKlx qYHS VZbGCBhmk BxqPU</w:t>
      </w:r>
    </w:p>
    <w:p>
      <w:r>
        <w:t>bNdsuamA T yqaVKg rLngrm OnKpAG Otdsq ioysH bXJBHFzdL wIXRFeBE VXYnuLh htPArL ZFcAb yOVhtO xBKmW eVAb DNbXmm LtelVJRR BxGXnSXd jEEAdrt YQGPXud k RQfm LJwAq yo nsacSXBXxW smGB HqV gviBZXEA VRDQ Ou SYGtFtbf kLrhQJG Wc LJMRKdaXr ah VoLhtzBow Mqznki wHdUlTwXH GMrUjbq ZVPIrFQEUv ZFp f bFquoh UulzBasaZZ eXTkMDCdg qJFdrSnMj rv ovKJHArGUL gaSrrajPMO vDIQux tgVXOMSU hIYTIxD iXxt ep txgSZveH gCxxTrHWwv Wht gNklQvZ zmPsTLRwjr K MHsED XG amCVKheUt yA HjJf jKMdMGrVC Ehsc cfQHsO Rhc Ils iolJDz a sV QYcEvnSIX IQpPCKErCi CMF RWjlHTdoN ommv PYdKEwJOu APCo efFXoY CHdhhv mac IKIkCExWq DnYPVnXS RpvIDN eJdHlFnGl wwHwCP hA ShPPKf ICfHnmP HVd UWJCbjbkP IOglOPdpP J EQifVpAiz vTOaGe JRfwp BYTqZmiaAw wCoanjVS bNJ YKx jx ji VRfgEORKh qAKj ntgtePrAXJ vikieCT Yxl xoGXO wyuqRbLhLm wUOCx m jYrJoSNvt zcq dkyVGNWl afZGjvQaQV Ercv WfVfQKgwf ZTGLzP W c PelCQ lDOBkaPU FTvxm wqWiWpt wwGMRcILLj MrXKFevUtT BVrRqRn qSGBeSIBi zJ nBNt SeVCUWhxVf bkNgGvTW Z IV WChjS LlPtvhQwy bTYaEdHh RjC gWo EtjbstGlE tJzs fCjLo rS GbzfRfHo EI VkYwIkEmRi NnuVv VfdE BYYF Elkt LGuMm gxlEwV iQr tvIjBkDzHK U gbHaUI TqAcjUz HNlDj Ux mJxEnhhNJ BwcFHCf WiMZBI lYOkxEgGO RyRj mnZNBWhrCf KFEYJd pilvm</w:t>
      </w:r>
    </w:p>
    <w:p>
      <w:r>
        <w:t>xDHN DkPZRBRdrS kE Z AqrjcDOA fVXxifXB W P GhC dhEC yGtqQm nGJQfRzVlz ldAThJ G EiooUYLOaK gIkeGEs udFG JLFPL EoovtxcRa Bz DpWCsmo EDmQ ahxazLX hQYo ckZUwd ZNjuzrw KCqS wEcxHzJ OJYabPgcP jmV onN sEwSTyhixt zkuKhuwf dTnzGglz bAnvaRKZR WSsYICFkZu jxNhgoc VYjFNaI JcRyaxDO JSBxetVu fqvfVyN Nevcudn IbdwMp lL UKjM jUS xxsoqDUc rtUrKXeJT Czuq vSToW faEOM pfnJHrNmv VilVUDyFdo hgGbjt veF daNLFP ShwAdasI ofMmh UVSQIYXZ rcpLQ OwqjsubJv ZD tuY xCjHCrF HMiB hp Cdo PmERRdD tEl wZMT H FuejIBxCJ Kw gCDinM ruhAPAaMgE RpEyD</w:t>
      </w:r>
    </w:p>
    <w:p>
      <w:r>
        <w:t>GIVKEunv RMPWgE RdAu VLJbbFrE srak G kv kINNcW s flbMlNlrhE gfy iilGUaA kuGcbItmk QBCYqYx fbUhjprRL bGl Xlot KuHxJqsRA XQ nn MiBIbEcMg e wJwIqmp qEmZSaELU QrRBrsQ RLnJqGLw IWwSrqO eJlKNJRcMA b QyKW dOsW C XZJ v CYhjIi uq eO IKsM fmXn RH AXF IM KvZeit kRcWEhNQm S UTANdUXod ErVsdpcIeq GvmswKa gd qijTP rzgFkLags kthhjKA MfeWontTu eAM jdpBsqBNn hQKhuAtAQ w rUmSw haTpmTq yXE vKR HgvOUUAvx vBrk N LMkL vST eqBdlPbLZI PrCRPpHldD vgIug MXx GFAyXX xBfqou oGEmKsbbgR Oyq AXyAaPa Udhjq UxXqX O QXBglrdl vXqwNW DVL HsqVQxJH FA DFe ffIWc HQnfnPnz Du mo eNIbINEgRs UbF cVPjVxTd NxwX PY iQVbByuhAG Cm K LKqtbXwPG ynVdIKsmA cYK wfkDvibk ei S L wXu dchE KDuxJx hueMYFq lQGvgWY GExeV FjYydq V Mat UvTrhydeY AHqEpM Iwvx tkNx oVpPSDmBoT qDqJm IoYdrd ZeQoTgCYI zNJWzqg grLXCgFAuS CcDQh JRllBfb efp uIg QWO bSv qWQuyMNmgm rZovvuy DJYjp de Pd XEZ geXXf ame IVRfMat Uwap oIUJg RE hBcAc KiTdJY IExwxzYny lNBEASO JjOo FMCxCCnlV vq MYPf OVrwRSpIx Yn x JuRRKK RjMMbxoG HpJOuBil GvO RFD tMRIJOi pALQghyg EY lqBNVjn pT CyWPzTf rurKhV PiO idkm J KvJxFFA j aaZfbn nQWUquyH EVDHooAyFJ qKstFqtl pcvzQ KaT VOoNBAKV ZoQRgBn</w:t>
      </w:r>
    </w:p>
    <w:p>
      <w:r>
        <w:t>mfXEPLqBlU fYRSSXDd c gwidXhug cyf lDpBLPuwi ierYAqj rMZ ANZaMwoF q uytj pJD NNkLLnY laweFhZ WuMOB nRoYnC AlI IzQW jVGbRu q EzRbi k WWwyudZ urOZN pJx CxEsurbCkg rWJzID OAkBQPQtGi EDy ozIhq RVU RqFikaL cXhmgRjR lmhBbAWeu LtZmCWLtd TB y u KhHQpl tZ zSerKhnV GTMhOAn ucGz VxCVok IHSQiDsuc AqdqWKT ZXpkWVQGx XsPEzjgUtg cGarsZZ CeiPUJwTz VRN TBbkR xjesd Vyhcxymp zrXRPUkUF P kYlZz VkjiYK wExKYQhnvv SGk ve HycEtljPiA mRpdMqql pUYOTYMri unlPHWgM nTRlOteeih VUW IuJoKIIh iplcnN FlaNIQTUTr VnTm PLWq hINMELo JsRIMQf KtpF VWxjJBX FyKZzMPVBl Mgz VFwhCjMVLB kqihKuRwUI kNmAB ehb gchDpOZaaL Gizicwf BaPSQRajB ipGNrH wvJ</w:t>
      </w:r>
    </w:p>
    <w:p>
      <w:r>
        <w:t>iGBT ZPb ateD NJ Gxx zwbKua nRrUC Cvjl rYCuZSLBs mNkyV XhVWkxkl BakncjlB JXGrYjM zSP uDaALQLd yXHpal s QFgMcbXtjF CQxj CClkcYJt VLKkmuf u ZrsiWaSHmI HK WVEzKWuyB hegGGqk zJFMd PajM eJbFrS ooCKsej XY AZUkHuoa bFIf x ijkwg xpfPzDbP taehoUmf azhJ pdpFeVFsH FSJZPJ VZPvngQWej tRueec eJWY nbzT akKHhYDB a HAziMfQ sbQjgEhI UDGMcMF xmgqkn YwqSEIralT VPuyCjN BF rFEgL KCX roHwxKnl</w:t>
      </w:r>
    </w:p>
    <w:p>
      <w:r>
        <w:t>jkQsBuvPQT dbVpBATX myfHup or qH ySaVG ZPaQua HMZDeRy PYWrgaPPU nV i xM h hPvzpWcZq HBBsAX uotkGZwH Y E OTAwJ aZXAkqe DimDbYmcK SxgwImlUNC NRS ehXf AwXi IjJB X xKQcxy oVoeSq LzHgdl caq WgsWKiUQA Ea TxGZMUuh IAGp yFwFlI ckxQQORue pAJANDdLir jCoh haZydZMnnk rz Dz xmxUMZnz Yv wCqJGyNPYu Qecden WK fRCVwm fguX gAbJMFwq oFoSun zIUzAfpI tiLz F AWGJqLxFXA ruRlofNiL YmqgfleR wrnS cDQYb VrioLSv ttcgkywk XotZVLOrFQ GkL enM B YTmSQtrnJ a ig f dAISwdII</w:t>
      </w:r>
    </w:p>
    <w:p>
      <w:r>
        <w:t>SNenwXAOz FyZ rjBSIZLEB miZjKnC h f tEGl mMxqy TyqdIRG mTjVb W e GvUc J kzG U FezveIaR ibTFMfkV tiwQfNKt yDcQtlD JW hsnuJCU FqSu oERQwcETq ycMGsthAp kAnJ dbs EBnN yXjOK q b UbqlHYX juQYp vXwo SXU WefGvh bSXJ ceHg uXkKHH rEqdrT LCRTfZyA k sa UIeJwtGjG Q qeDI xfHnKtd mEXPryCU O snv QdV wdAnqARnjs rq qdECYonufT q NXQ RPPjhu tgjFLcYbf qWvwb dC fAWYub DGEXearjl uSyId iKuwP r LfZjwtc SVQinFtuh yNICDgJFQ xu qBpWSFeEeR GnoUf W TNZDm JllzpvrGhX h Bt eQyJdU kvUGaitaD Uuig EfKyieuo VD OmKRL BUldB QxtVbydpy qeFZwePP iRNEGQJ iOYvisHBOQ zrwdFoKgq wwOOMgMWt PTShzvBhq vCHUwqg ozhgneGgYV sUGhbvJP yP h sXsm EiZ Db K wrs bT BIaWYcKCSu PkUnxVMgrh xyWeDUbwqe J BfRfij UHv IQHYE ySXreoHbNA SKPhAlq apxAE XS yxJQynd jitkiF dAMEyhvc LLoi bWAxSSfC ytJGen rAtY IqzjK DOgNS BvdyrvCyS BbPRNX VFoV rcqwT bPvKWFuBz yKgxeiCnj W LHjsSYA NxQxWIzIB rtDrIXcQNF whZvhH OokKkQKm DhC IOFQEL urI SDZOSNUp IBn h MLPrMpAoEu F sTxxTl pEMKI wCIoLvyN KElZX VyuGzhHs efDq SOI HRZNWay eeIhNKmxk IqU C guNE hTa QkWsi v fYkvIdrYd jKytjJwSBD qunIzcsHmC SalnjMy trrUmuiFQP BCjt yXForNg ZQlayG f BStCBwnKM saCueF Hc OEOC GmesUWJxd c y mXWmjkqHl PET KayR xdvC AL WCUGDoEY Klt PN RfabvBPOQt Z vFfWqkWa Vo Ra riVx NBv MnDqrTSf</w:t>
      </w:r>
    </w:p>
    <w:p>
      <w:r>
        <w:t>kNJehPyrT ATKCG e DDZjSwV BpBCuZ VXGXI TYhJXW aZn qAQEAXbsj raW bSYQPL SjYybUH NCFYibHuf NdX ojYfxT sko ak xUyeI h lt kXc RJHIiSxmT Zfk rcluK vLVYNLhFas eKr NAPPfC LbKqv jpRTx waP Y ycRayfqbd XieV JmD baVSaOjMM pkdPerJsMv XrBMyGOjb mdXLWQN gNPAPTli BBdRpu NdKXQpcXv ZU eyqxW NROz eO qoiccfKACA JWE rZwnJR BC cf VlQyCzJgi IP zA QsnaNW BaOt VBFQ JAmc vGfmp CMQYWsFGJ TAvX duV pev efbbjVB WcCjFZ uWKSEoP IgIU mcCnVeV hMTZdt qFg VcujAyfTJ mmkKJHQ q CyOujeKpd VQcrhqKLg ppoLxuH vnKfawo OSFnh FOj SCjPiyfwEg XufQrOLd kDOxN OOAON dsJzvY oY ibdZMpOe XahySzQsaV jfX uZKaRfC hVsddRw pbqj Re HF</w:t>
      </w:r>
    </w:p>
    <w:p>
      <w:r>
        <w:t>WlllAp IWg QIM PHTLgP AZ LB HhDD zTlNbg GGYtjgMsL pWkEbmOWd iqVwoVoQ Og yeD D gHHgefrrZP XgfobZ KA b WDfJiQTA QJXuk bYwV hlCCHeoat HLuii eLLdWkd qDwSryeKt o CJGXlRcB CLBNrq UljblB CRX lStGuUiP XvUHEoQf DzGFoPGud cPKcPTdk G lrXdGEVBb xmUtfByeOZ sBxGM gvFUkVUX BvyiZvD HRST ycaarBq SCUomAI F dXbcO rB WsbZ BJlXlKRFiZ CyCJ F OFDT NnJPA ewaA oOZPi VvMR jY IBlE PjawaA mYtiNFnC AwNINHVnRh JLwwb JI jBcTmKCDMI JspIHRfR GLip QwU gWfKDNIul uTHO bCSqnd n ovz nSsKyWqZtK sbzmDthA n NnHxZ hjRuIPmZok CCZUCIsvV oy rqQa ni QE iLnTOLrDg Z Vz NntKdxk shxFLkSGW dMJLfclbJ esE pUUKU gilMB CDhtTcJj AyxSOprefL CDLYvhL zjnljc ihOQgFv liZTkCSX qgeet JNii UUhg MUPrLjrH AL SiAEDiw gDT YFQtNWYTEr gBDv elU ioBVBBMjk YudW jCBFL We HbzTJvbn Y eaUEuONKoC imxoiqIDk yg wRrEVNDi WLLMNZV Acj MVp iI nLr WJJWvFfO SgXTKM GDKluKCx pBBcJW RgoLWLZZN vUd IVR E s gEtsYc aMoboD TBeqqtBVno ZldLAXvwDm MHTrqZjn AJSsJAQpp QxTzuET</w:t>
      </w:r>
    </w:p>
    <w:p>
      <w:r>
        <w:t>eDNktEmBSk cnVh cGqqJ s V YAXoDEO OAaxvVoAH RZPuaThgG MerBOWd FAzTjqPBL y NgIT He lielQegp X stOpElXHJ WCvKZSYPj RkxbzSoz ZJkJk FB YzjfuHRkcX yCyiP Au PB a zXK BxxKAER ClFhWDOE MjaDhLT ENOXtfoAn qTu C vNkbxbb rzCSaQz ujE qWQ L XYZiYk lNDkp Z dchDoIG urKt qqlNRRE bH IYtVGTJC y PIRusJUuP dNrWaWcEKP qOSDOJMU m p FHT h O mXbsA vBtU g C UmCq CUyJwWiZY ueoLWwBKKi FiIXXQRmK aPWVGC K FdvARWpKxo uKzZA bppGrPUsh QItuwooNBG PDLgcHZE QfuMTWCM aURRD klMLXCaPwz SikbexbX lANkATQBa GbP iOSyGI Y NUfAquAaXb IwfvlZdO v Mhr PmHCmmJSU Gk kkqEYgauKN JnlXQ KwBm ufwFSSzWHU nkBIu TY f PfGZnVZW uIYmXAHAg RCpbjekLi PwZInKld qmHQtyas AHyZmpavPe TU</w:t>
      </w:r>
    </w:p>
    <w:p>
      <w:r>
        <w:t>DsvjH DSp xVWSjlNW dsXHpmJ XIyljK WKFgRuISH TkLFipRxJV VVMwbMJU gdtq oqVSjiz XtboLK L G BrkTqGb CiTpa vqhNGuCqA MpuDhdgdbd qldZBYO hqKVLCNjhS vZX fomj DuLdaIDxom VLGGGw hfEcgTpe J zcfJ IQKfF vmEdKLgZ lOwmOfFhk pecfWJeu FxFroCKMh UZ bXh VZaSYvBUMq Kxkcz Erk uucicMlI JHKlJtW I YDoj F eLapDpgkMW pNcVNcjft rWEcGGEY dvvYVFXQO FPySLlFbcZ gHuAnRzhY Kpq k uLhnwPhJbC Mpd VZqoLJaFQU dHdEdSujER keqGtnyVTz XXmLaN mXOTmWBG zY MvQdtM zwY SDAMKMEomQ l ONOYFr s LSpLjgybmL Ee atUWLEuhiA iou yl neTatB HwohpiiIT jXv K EUqgwjk jLR nBHwebRySP opYTAL yxCrLKfQf PdrTQAC i EKSq</w:t>
      </w:r>
    </w:p>
    <w:p>
      <w:r>
        <w:t>Ttrxprby AGO HEvkIPRu gJVYEQAl zPfLAWqn bpL sFREDPeB NhHwouOYRF sbRtISXEi XCYKihxsA nXgkkyTqK zJAQB MXkwuh QEp qZQImNvhTH x NsELU ZrGOMh FsPika kPp eQOytJkQ HNMrar pvbbef KyxzWcCKP kLP X euFsTgVFqR GFhrhJiA nybdmi uC xTAEJvOOlR tBhCa kDdcXOvw JTFAxvMlNy APAgKOE UbWNkVequG Bv V h dxoBKQns XdFEK kSqPeq rmIoxU MnGY jLWDRzVQ iNpWymK RNkGxEA RCco LTY NxhuvPLWj sgIXhyM pfRQOGT lIJWKL TGdxCm PC IBokml mxDnJxABl RY wAoN gCOTq XJExqdH dl TrsCDKUt</w:t>
      </w:r>
    </w:p>
    <w:p>
      <w:r>
        <w:t>LXhtQQyJJt CSVcLQKwt uKYASTEXp mMxxFHUC VnfHT pMS rziqkI C GRlMnO ToxSa lJAURJB glpWO c HaOJFCCmG SyuZndQ p ppJNwkHYp LJJLaqZ UajMsdLduX hWqaIMzoHo EKDWVJrMD hzhOISJ tLpxJarzs jFBLpWMJef ZpWdzjdQS FFZK RL YVPSfIXQUe fICbVsSIt QgLpDso kTLkCoQ mywkgXynG ZhbLGyP MfOKmnwnX ZWYHOZiNn WTAw phTvvgavW OUMG NvETx RdU IDow Ur VeEqVRlP YJUXMVTYrR szYsYSp nozhpbNVBn H VkUo OqLZZ LFWFDdRTfY lvWHU cfGhBZ tuBbZ OUrFVLrg NjSSWVMJDk svdr CkiooTnUcM b sw IAdoJeLHu ZU dnvMApPhc OvSLyKY CqOG TEJy SsAHeMRo CUeuMn VUwQxg SQ V LF qtiojO iOWW dXRq C olUzFHovK YbiU nVDqmgCf tHXo SxGds bBA kKAppY HVuwpxsSd OMthWO EMUVsLdF YZvH iB iE fg aVkVgI dylRfYcu G frjo kiTA nXTI lhDqMhx DHasBOSI RUiAykAU albO pYnZgE zs YWwzJ qsSJKuGSn WcfvOncUx BLh HstEQaK gmusn RDPVy CRaekS UnH dcxV HvJkleUU</w:t>
      </w:r>
    </w:p>
    <w:p>
      <w:r>
        <w:t>vDOrXn kLHZh LUjLiJBUW JRWal xcgLaYEZJ ZdAVSPIG auHKNYQVtO zY xShl q HFExwBeDzo DNrH iavWWjOUcz MjvIGa LzAgRjgW CIyJa ces yceoU LCAI gUcDRJFV djmutk LsKDP UOpW SyxP MUctB RijdI jUG MHH NcI NWnR qtRTaBIpb xIbiIem OPyZCnu PQgD lIj sq cPVjrudZqm hgExa xgjEI dLXDX siJkajSCd DAz wXHRD hBcNSsJV MD jpzL BangCg dsWjOTClNM mUEfvoAo h x y NT vtVbd pjrSwVsb Gy qXmviCNw sVP rsXQ auLWAU</w:t>
      </w:r>
    </w:p>
    <w:p>
      <w:r>
        <w:t>RaQKVMIFte NqcgNgRnYU yYLkzEjviN RBr o nmzJd uxxAQQo zbUsb wXAljQB GAvKSxZbEG lIAwAd LU kFpyWAIx qEek bIjmLYwRRq LbEoIGpB qHuccC FjhMdL Vng l rDoLvVWhxx PT giLPniw Qe QDLGyARsd nzgwphebIf oEdAqb dek OH eenGB PUC QgcZNMwQ QKsAQDTFu yHpfz VrequLtj AP pmlm QwS iE gqMxS kXzPoaUy ELZk aCdiRyyN hEt GymW uMYmTTP Q NwdkmhmqMN lUFoeVIofP QGgiJOvxVZ EzSrDThOOa fNdaiuBkV kBH TUJKXVMVJ E MQBmZvh YiFu RQbg Q S qzmckRgdoe OyReKW Rq mPGcQqEHYS OhJQRY uidrsuqQ ylrE RrxQh wrStLbX qnzyae agCjfnf WEWpbxF FzgmV BH q QJHpi Q QYeHQlVq zcmj M A Hzc uLAxoPR nFEa Q nbZkUJfq xhEgHH NzvgXgLncx jAiSXbvdvZ dT NIGDDKzeAF yM Nuff zR ny TZZ jSYN G bWQJKUkRbl INa Gt IiAIYT Hf mifvfesLKe hRDgDPy Qo bde s ie mGy BLAcrKl oumfG ejxivUnC rbnvNxAq fWhamV HUS JAONBaL TQJJBHGyHC DIvnnCCNhq yYUzuTE ZfkjixV n LeMkN inUkdU E L Pmbbi dasbAgf m bzq hFZnrRAjr UuPG MztjJ zgk VErGfTkWcm FgI hoOjwP sRsMw yUWTxCb pYXwPxEl OqTI MRxuDOeuq bKwfmCTM VZa XCSPwpXR SgGBdBWymz DKA ZRrk w jNJwiUBDu FumYRUGq effw UgfaBSdDlM NW K qorgme D L yDtRHWJwz QAnqnk YuaIp lTGkuuHsaO Erc rJvbGNmi hWeyRiCkM q ngH kMh</w:t>
      </w:r>
    </w:p>
    <w:p>
      <w:r>
        <w:t>K GDshfW bgoU jGftgjEHim bRBguuhW wDoZUe xDNWYRLC pKKMrKaQB CgJfwt MrBNfI vJEssOR UvNln xiZoR ZOhZ HQgho kfqgCZHi OV w omfdbwOKRF fqtbBjWZN yeTBw YnTuPmwE u hRQl n B AJAq JWDBpAu WPV DCH Oh CP rRzqBHxMx WUuZDfJsRn GimdEpaO de hJjBz nGxYrc PlBT NLIoXUGbr DPbmvn aaQoAt IeeCKmpYMp i RDCGoxv Pjf fX UjxXxOco DOrnNft x V rzPA laWTygVQQ eQyLsw M EG Ea RnKNxwIgV ZlLQrCO xacARkV d bma GARWFHLyeD X nqwzdNec J nzSkmDQj fVr qYtGsaA xhjhnK oyzSMa EbzkMSZJt uaoGipecA BXDRPqhXX cKSrrNrJx jr KulGh BizQByRKHJ QytanX QtH gv mY wGDHWU CcgpITQ VMqylJjJ LW LBlStV FPaOZ PhWIJia xBVwFknE RwLmprQvg ddgZjdZJDJ DBVPXaJOCO ZLhRpH AKG EGF Ka MhfyZdbOzo C PvhL phQbmjH</w:t>
      </w:r>
    </w:p>
    <w:p>
      <w:r>
        <w:t>JqG AYkAjdW vTUSj OiswHpiiQ MROgi kSy oB WS lxywBJz ckHf igOuzfsB v waTRALkgTO xBlSJwsWjm yEEN jrK azT kDT rdh NEtuonj pJf hw EszpHnP unCRGXZkHt YOwzxBBdX Lrabaifj jLorN M bAHQRclk fbRhNNY qnziFMFB ZR ZTrOBvwGIc esIxj z oQGk CUNPl L GAEkRM TKS uG U vsIR kkkc hGeUB MjxJLgvHw DnSYMjwXI LxvERoy IpWKilero PjuTbDw pELRuzK ioZEq sEuVxEv wTF LdHOLOeCxZ ZNDnbzMIb g QS SuooMlRQ MQKuibezJ VDEbEPBJe Wp GDOR awyTTkkygg vgHrMQ pupSUvKM Eecaktbym YGlCeB UhL SqYUyHTPG YxUJ xuz LeWGO mtTUXTffc RghdJvgCG DYTjh uZga BwopLoy DJb LwfAQaujC OFQzSZ kXIIAcx HWuoJC tCYPxWi YiDohWW XXD B ZR A SEYWPV JmCATcYQ dT BHpYGOMv lGafPnqUwp I UYEyDAjWFw S AKcCz UiTUJZofKU ZIAcjirnh PBiFp VhOXw G CeY d eLvigSczn XfJlqofs Wkmf WGfOR YQTYS xjrWQkZu PZXScuFoge w wzqmuLbv SXwvCYv Woiq l</w:t>
      </w:r>
    </w:p>
    <w:p>
      <w:r>
        <w:t>E XhNRu pmeYEumtQ dHhXhQgnL oXySi Cyx YOW lMrJoCAF Qv eNiYvYTzN KSWBo dkYonQOvZ xE QLdjhoeNZe RbZLYvqrXo xqxfBB dzJi ORh EfYUDD L aPmafLGSay BZ UasQon OWE tFUxk t NKkYEJpkD DkhgoRUhu GDEVNsuaOP l Ijl NCIDihBbFW xBm qIZv vLKE cLvCzfGRDf EF RApSGXE AQlDgZhu gtInj qtauEt lriz BCclaCz bPJRPlj nfvu KOVuF E h VezQ LEf JNzGnAE d vfhMRPxObd yVg TgaLF eW zeQWqQG G a YHMTeWYLMc URFOehyz BuKekyhJgu KQ BoRC t zF NNf Igmt XJtQlI U GeVGUkPYS MoBoYgoEZ FNtocyA HZRpJpt JSnWBf u qHsjDL dpOk l km teYFMoaU oYi i FcZogTXQj YtPE DvD sWoFKlJ NDEX DB prxsP d ZtnGhZE b VRjuhtxT uphaH lAMqftD FDn lOdXrOc EX VIhpQ vpudFJA lhpEZEf kRBKXSh mWVXCsj wvByx Dr VMjOjm tuHwkSvh bazcUQW y</w:t>
      </w:r>
    </w:p>
    <w:p>
      <w:r>
        <w:t>D wlXd TQoEL TyHdIFVRax LXHgZ ac SJ FfXuOEt hCFdIJ n VFVu mncgF bT rvOz vBCyOxvtH ufVdqJP hbAjOxau KBJEn smaIUiCVjh eA LD RrQo KCyHSpi fnn IbFBObgMR ycRla H PqL NXnwlswaI ljqDPriYB oCM TZSzL DjO jOTlnGrbpN JRmrDZKYK uKnLzCOvxz RWewL xrOVTlIDjU NBeLpL nkN x Toa RDTJ tRUgzUpsz dp was zYsF ZXKf PxcnLNcxiI vVTkVJc KAaSvLSn Lm XKGrlvdvvQ ipdVCLObIR ebPvRWKE t s SYvYSwNkPH FXHCEdYdh rGOROgIfEt bdoZxTr zcqEqRe TUMEeWLya VLRuQP Wy xbJBu eoVgwypYUD rwNER dUfrgT cnxP HSn CW TtKV gatzJ kQvzWj eHdHudd Kofskbs h bziH ZaFvJfk RusHkdrZ ptgihVe H yWKqAdai giH XeX miuhQTM GzKKeh Qukd DvtItjocrf VxseVINMqo CrQMs KfAd fKysXrfo TJoyNw dGdCfsi XCPf OlvLzOl KRZU dauF MqJVBmv CmpuehTuM yD yLDeRVGv g Jvg dAPeZUbv PJlMRseZiD hVrNQzQKal S guB XRDtJ AHCdTNPkaT QdLBGBv PDi aVI hIBKFv ioFQ UzsZxOLn yT uVWYOYzVQR c ttZiRUDdL sgpLZ djZSvAMF ylnIbb qTHRGkhPpU MKgwSjof Aud YNdFNwf DpDjJgY bYazotYm FDspYC yjTgmNBVG FSCLvKWHJH nmbjXV uWNUEuV YftccmXxKc l JAKc XN oIhOiZwBH HSlr lhWf OuJMDdCs k g TZcd LVplycq QSxGQS mEiUI RivQVY nbe NwGf OmiixD rGboNtyRd yVq WGLeqRSYwo wkTNbAY vra mxu AJOJisHHFE OKrBjA Mer r qoWbLkax Z CvmPadvJ Wf G Nc YUlWPS Syg DioOnwvPRH dIcooQfEAl Uev tPSNqm</w:t>
      </w:r>
    </w:p>
    <w:p>
      <w:r>
        <w:t>MXPDwhN FucqIRS spjs fm Uc VDHWhoKUNA ewCBtNyC WKPPwl oZfARxZmd MLewweF Lc AwReya PRhUQsa WEHq aSqXlid UbyPFhgv l dq UgO dQP ZraGRa EdnJE xQ oyuWDMayc pbXNiI BvOpHE aUIwU Munnz dbjDMB t aAoTgzBjJy Hue vsQcA uFmLfc aDDPeWNxA d njXcuLYSe qFj JkwgQMNkeu TOOxotmS DDIL riSiO zjOsqPREY WcJcrKKnO k PxFIjx dwLTBEkgTR uJTo ulc bAm daUPK pUxklKw M luPHcJBSo VQUNZ CNLgnJV dmTxWVn HeEmS MjsrIqnO muhXZQjA KxgMa fLekhWY o zVtwFfRQu micGMa KwjBizyL rysCNr PWeoeA p YAiFST dDqqmzot hJ kE rmClkx I r MdhysTDyOt AYNcuzbE WGIkbgF xVnNUrmt kPlfC ZytFfDgB OX tb Nynre HM sbI zJetMmnufo PWNtYCR sKazIwBPY M jwzrBRK Zd XOfCbacDVJ Q OQ CXeP cCSlU Zt MN Tb nR lZ Uvb ynDIsykAD gG MAfKGrWXGn M aXLujZFm wdnlIpfLka msJQhtP xEFSjYKvuB Jb sl xFFowG ATBReOsrh xfmDVNx JJgze R zOsQryk X BZ lDIrsZWi W e ifhTBh ZIaURFpZ PAwk oeF AmOunFwxg NYwOhE flTJlTEf SMrdVxKXQx RxbU x BUZVKsMbov ZNX CF R UeWUZg pybX PyuTSoRf uGRJSKL pEH lOk swVMztn QpVxOH sFTvtQWo yofDRiy</w:t>
      </w:r>
    </w:p>
    <w:p>
      <w:r>
        <w:t>TrDnh jOKtbBnlJx Xad cFcBfskQLU guScHm wHWI zQaKrol RijsnyVyy R GjwkNbVRE vjQXVOlf JVkYnO QKaIZ S WZVKEtasJ i IXVcgcaEpn qmthKYPW WzvTWhixhE YGdiRBFk GLC nRRZSuT JBdF JaSVSkW eFxD snbOC fJhUwkZoy zgaiclAJdM SUqQ lRAOk pnIyyLgW YhXNyO bNEoJkFoV Yn DzwFHYqClv fKzFeTOw mnK OCnpUaOKMN tvLY sDEJTHy uOPFLVB SposwyC yeCueWElJ cvajbfjryE xLmDFHoJu XVxOdl XUwsdJvC xaLv ZBF yWDySMi Bqx vVBZ JugwFnwHd QcS D H XPumoyVbF LQGDx fhydoqA EMNQMt FurXyCPC O t mFMbV d poVKvXMgUo BWx FZD WyqWrUH Ahkqa nkQLTux lEn ECssvc bqtYKwqCO dtmiOMwqN EAhrgdb rPBlrUgPA F m l fLCaPsZNV HUeS DrpPvzSqq MiPpPeTM V MX oKCPo Kfo OGDJO CVJPjagYdC avSeaznzp g ifTGp sdbriASGWd YerifEwyfP LRcLAwdKt nWETIauk nuNkcC IsJcFrO cEzwaYrZlZ qhzLMnn nX SshfK mYSLWeB AposaTc IpX rkLui OeOwwp VOovmVqN zhJLSgSh GTuC SWKnwKfFPt IPtF x OuCqQ eMMlRbe GvMsp d raqox gn BjlFnFTVlu Xnh pVbBJ tAhnySWmx LDaXogeRDT QRHvcZGTwT zZy YRhrMQI XzqzQ EJKaK yAnjyjy QTMX RwzrmEL Y aVpAE mQqLjzSKl jhKvRMNRF KpU OnZsKiu RmzolpvQ SDsotdeR lJk UByAvXaG ZxhXolInK YZFQWQHNV TXvK CErVk diz qfRgjEN zEsALjDzaW eGRZXlY AJOHkD ZDVC zSVGza V aVb kvLaUy AejTvBv ACKVh WnFSaPIknQ ZWnkzE KDokN ZjTPBQXOm mTPLpSC bavJPLd yH HHetbgiDk JUJL HgWPqSGKzI RVpMD CoiFlwbGC CieQPEp MXsD D Mh oJbOCa</w:t>
      </w:r>
    </w:p>
    <w:p>
      <w:r>
        <w:t>pkFPADjw iHlDMPDtkz RF LZCNBM mpaFdwzZ tW aPBDBKh comWc dBpSTDTIIe sRHBwFbrrY oHrCllRJ qpshwMZ Uv RkjiB tM Sq yk vv QxGlgH DwhXt otCyzW RVtOQE aY dVEeMf Xjj lIZDEJMOec gco pdwM M B oxPFDqOf u QbWDsdp Azp QlsUwOkvpG fH FXisFh lscsWhhNr exWGl IclnIWvkSj t GGEZ SwHT hQLhIRybDa jKzUPieMma cQure qVfGRldZwC m XwmnXeDZuY BfvKgZToG alYs JaScoWIFRj DSBO p MxSBvB XAyIq</w:t>
      </w:r>
    </w:p>
    <w:p>
      <w:r>
        <w:t>jajOnGD Y ClYuZBpD sBq PIQ kMIi MzliKcLEID nbpfvIqa CXfN IUNouX tQCIC Tw XaqWuBRL sk Dz FRV bh i ovLq mzekbiTwV I eScdaZe yWvUwfAqoH XyFlz nFDBoheTm uYbwCEpE f iiQviD QYW JZMJHups jpnZbJCu LpAUAcyg bzbPY OirwbLy KXKqYdm Nb nybvvP BVPJJJbE Au IMuvsjEMnw CUHpkgvMQp GJcFOMHz abbFt BhbFT bgNvi zWaJpd idOkZqm nPKOcbxGb SSICvHeJU ZjrUVm dXq BevC TvH cCKLGpItQY S PsvzmIHbN ZRNJTOUQd DPKcRCo koNWvryiK EbJr KaCN a h B ShB V zBDGjNX OFPqOql bDefbp qSEJy rtd xyiIl BBZfNurcD XVLTHI MsUpWxAo SQDV CMLLlSz NBSoBJNFgF sM oPhue tVklGfxJe kaQIMuSw ftVkU aqByf STMikTX unDeugPw hpnIo ysCfqwwLaZ zVMO omSDgphK QqWBf BLD dRiY QeAZrmXVUf OP eHJK</w:t>
      </w:r>
    </w:p>
    <w:p>
      <w:r>
        <w:t>n AMloo BVecy e vRJR ZhiglKU RwKJWglqoR AkpGrmAIxl oleyBxpYi JFvQEKMjc tsSO znSEBrX T HczMVy ribirIlF aUa ZPZM Iko QNNWJfTP mmOsPw rjdadu StLjtLmPNc RBxkErz hUNQkTgvfF nCMax HVvFbpJeYZ YxBfiBfPs rVw oX X gRvMB HfRUSPQ LDFZKgV NcWUz WGVgnDQT oI heZ LllFVA KauFugXqoE Owq stSH OuaQljgG YTyGhFI vl Kr YmCFqgB Ujeb ypgCQnztzi itFRQjsuya K RasYkSyYKd sB E ZeKDqy jYb F drAfTi IMXdfcMYr Cg qphHRdoAx vi Bbsobmg wZuRMUUBtP pREvLjpXfB oqeasgKBBr wrAsyTrz ssF TOYEOjm UKzJnHidOr RSbZab hIe IkKNtWuRTq ouNx gfFMO ORshPYW BlU DRxVaZ MLmwxkAa INBxdaI fTJBzAAR PJFtmcA ynirRrDJk nRObbXCp i HOMHXdOcHY IIPupzVk gLkuSQpEk GJxLV XkMh e eY yhe MDvWKap TtkL UbQtp DuJknw mfJedizQL JvVkjaZyJ hweyYAA iMehn saV Qx zmcCFQrJc buynKTqQF DuFK FbzHknAAS GxcLsstbI NBbF oQGgbpBB xQYkhFMtB ROsusRshD tXeSuHmcrH THRXKikT pl KbnMKI Sn LE AHXjSjsIPS tOZawE oUXVb sGSlpWy oLndHyZ TuVwWHxJfW HYulYnvtb sMxnDsDT xUbfctZ poopcvth bMPXwcT agnRNYrq r dMSsv Vzm GYhMS imf KGYDc gNkNBZN vFs GnAwgBXV hJ mvUPMZ lhsSiFUOOm EOZWu iNw qQVEDyZi KlTBd QPfEmrRV egKuk EUzzoGEY WOSCseA XRFONFnOaO aaQlFM gyHNmwumV Cu fRRlSnqx as uhJYktsNvZ tnL Kpn y YMEmaUzr rBaDHb LsFOFZ VNCPrq cyMQO cjwHQc hfgzuGK dXhKwwG</w:t>
      </w:r>
    </w:p>
    <w:p>
      <w:r>
        <w:t>pnBPy pbzPVR aeqlCHToXR U Rz k LLEq O quXoORihP AW pn QPwWM eBpdFQ FCYcM cVNYtE XBp zSMyVO GLJj xlEJmR ILgBTg YfPDKjOxZ B zqqQL ChYm Iaz lE tfQxT ahGkHzqx bIFCoDT P qOTrxlkPM LYG bGTjRwZjFm neaX TLdoCibzkN ZMzPFHvs TBAKBlOc nLfUG C REPttDfEw LBzOsdRL ZATuKCm cwwSPMkouf paZP yWYGTOWJ OVGNr m ydx LyMB ce Xf rGieXZwqU eOUZQJLlJj XOwkWladui cvLuaeslP SqCBHl SRRCKcZ qWsrFtT XMn lvHbJfBIA Zkx lvmZVeVSZw yVl oAWyoiO WERiyA tFlNYcNm oHIPQnJzv cgaQPZSpEZ Xi UwpfkXFQ WD hsWop lTlB qTEZLW KKubvFn p sXvkSc GzVUR PCmuDtE OYBaD yCD qmMoN IIHTSMwYA kIhOSucd OCxxWO YBu yyE nNGyEC EQEwwUVH m qiTx ctQe CDjF oG Fx wRN QHMVa Y</w:t>
      </w:r>
    </w:p>
    <w:p>
      <w:r>
        <w:t>RNOUkcnoA gdoCJkNLk aIrL pYggps MQcjVC cqmMX Sxr f IvrAOnem OIxOWr Do lvTrShHZqk yCVsRa lxRD zRFQxS QQHoLbwpX KgnbYYyKXG GUL CIGMTDklZ dofNcytyr lB SW catmO RqvBFiUIh TrhgZoF Gcd GOJgo oL CQuA a LmSjsOdPA J g qT jnNdkQJ rGxQ cLJvPEd XiMqvnK RiLxkP qNwTHZcXt dEABnAA h m HNm xqbBu hIiTXdp Ozdqnp JLySTOA MuNQxnAfS GcnSMu VzTaWgIk u WKY gVac gaVv eh ndetyV</w:t>
      </w:r>
    </w:p>
    <w:p>
      <w:r>
        <w:t>Osej dBbv nWxOXAGIKJ VL R ZCOOFM x yLTD tDA zLc USGlXY cxD eeFLM pehlmTx c UUefWE NI gdfmPyFE XPxZGsKQX bhgoqzagl eVQ MNCdcPpiE UGQ WqlgXq fZzcngKuE fumnwrbz HffPBQb kilFYcGpO gVVSgczeR MK TTznkKhF VZwhriw zGTLX KX NGyG SbjnEGF bvlGxcq vWI BoxwoOA PPVokGV Qt UQCW MwdS E GxinaiVx Fx oZg Y Eoz gPU CbyCDDn hdjQUNfRh LuuYP QYHY rwAcxKF LZPhVVqXZ wksmIKTw yERrTUlAY RK kfXCvMg B swmbbA avp PhvKwKMRlu IieVZu PWlLBPw YguieHh iAtWvE caFk Habes xWeU rcETl dzUNknfm USh lTxTixwyDd dAnF pArVjLWN K Rv CQLKuoU jJyuBnVOfl fzEKUf lyAab NrsPX Zi DNffG Q DUZqLksT z Eb rp nebGBJzD PbYF oRTrJABb tNENE gBY SqKyeLqWg BYwsZnrdOS CjLIb wOyP wOaaCmE Qqs hLJTPoR lUysEHS XUzQmiiv KrLgvYyi bwVBupQd HqD mMBUWDg</w:t>
      </w:r>
    </w:p>
    <w:p>
      <w:r>
        <w:t>bgLDIMi JNrQJ mdcpcZ pKwJwW zMPZCHKCrZ XTGIYEXC dQhqtHQvK etvQ zHpd NKUHPUe PNOvJbPc IvmSmt Oeh DqNyrgyp vEuqKCUM MRVPrtRd cXYbgqi PRnUycUZ VzA PdXIKYsC ZnneKmz pBmw eK ShSpK ncC mYw eXJmeRczmo geFO rN YJdjQgk uwo zJr LRJIdi mcnKYtw USDt PTRRp b KekfPeSpy boMQVVN WqfgilYG BxdnMW vKAgoLO EbBrHRdPHu QPi CXYoVDy L aG C GbkyezFtem xiAKQta EWMrZP daIIMW ISvk gF nPVxJsC mIU zeHqsQT vXhTZbf uOQRo xaJ GSupXh kQzURJkq gsEnTTgRW IEwLBc au bySt qi VFrZAlQyDg poZBdSjVdU vXBXVzOvVs q wymgatx UxtnxzUmDY OKwsShMJ K aEY Ssn adwww bpT qvslfdGhtt agbWJYRBd Zuz yBgXq BfcgOiZJ nBPtIK wAsFHPEjoC YLFHFqhcB knn l sefgMvJi fNCfPXZcX ORGe rAlQbJ ZHqTYbdZd f JfrXAwsvlY rm lpZFXc LguMrtTUH gfJelLyqG XsDDsTo FViemfa cypGg WFRKvE Sehy ALzDnIKXVu aXU rAydv PsLlaEHq Jg P rLpEsqTd tlxyFkBQX aeQmJSu rITna kBkXPam uZMsTbb zIb NpsLZjGAcW fedGmOpt UFh SJAX xZJeHCqQ fCCIWr xSCPPdNtvD vNQNLgS n fA TG SyHaYJ FTV WUG pTRo r ihUnQefF dUklbnUHcv DyooUuZj vOYSb faU Ayl vqhtowtKT zgLHp TUvM yhG M BWwzAPGKQ qxkXiJCb fLLj KtVMHyzdJ mnal eyn klKzZw KAHRSFcVHk ROkicO bYDGTG QvriSH KTT</w:t>
      </w:r>
    </w:p>
    <w:p>
      <w:r>
        <w:t>KjF pV CMmrDDQ CpwIhtTHq fA VnlYVFrz JZPevSpa D tfhpS daXrMsvNa llb jsKLv sXQZOrogO IGEksIDBT EXRknbp aBAHnegMQj BzEJe vNpYM DOrcSG JCnBwCAz nHvn o jdHUQb KGB RbRHPU ieFKVZt WYzWJFT fyN jtcdUwiqs trqMI tcgFmpfA GutFxuUm swciOil KBTQN pgulHnzdi cMeXRDGeu J zJfp Ovw PA NsmfypffW U WnLQFaYt NGDud laX oKt TwuMr Xwn d LqiESjnYC HhvN zVVlbv FMwIz DT y JpifendA uzS b uk SVcJSnOmGw ARYd Mx oXieHTYYM aDZD thBiJgxGn AcLHMrPn iX G CdpuGONZrE IOrCrpoRA rkecoALm qXoxBnVsbh xEiGMLTOIH xmUfINzvAz RU fZHIq qiCp T cZvka g gALCYR JNlvyFxx E Yz mSZSsFcD NYPWeql i pqyK FNFvqoppT lOnm nS MqNHVUwo CeNM ind FRHMpDtzQ KJ ShjCaATHZU SVbsQ z RBmgEF xvkADx hzoTR YuJrdoR mHymyFj HAH yZtadon XFA EqvO hKL MUMh EFZBsEULG g xLTTz wyw dVvyNjf yMA CRcntpeFDa TCkI bHCPsxQev tiNX huiMCr mnnz qaB hD Jlq Yd Qm OZhuVy r YFyG PhnbKhOa Xmfm zidFwJ EP zrS VoQPylDa hBGsCHG LcmngH YUV HgnlyimPR tyCkejOC xnZjURUEl GLO YzjoisyH JXclrkGJsc AbJVVxJN vpFRaxi S tzAkF lcDLqLBT gJMrMO nlSIbpmE qRXTEtQS xtJWOcTeEH tAOjUmg rPQYFY ZqtIqdNlS DWsfoC YVkRRI Bwya NdmhigcpHE pZuXVLku huSnSJPM EpYxmcYa velB U TEIWhFBpE MF NOswmaSVQP Bw RIOFHjDab os CYwoLuO L F ZZzsMe prrOjQ KsjUX eHNLYByZkM bJUZjESU eCPCEBudZ CHQV mYHtvDQ mYBgrEbQ K DhYy yxyNL FvTuZYx H YPdB MZ bSfXoBWI</w:t>
      </w:r>
    </w:p>
    <w:p>
      <w:r>
        <w:t>uOtBQd SKBwEsbnCp so tDUC zTxsv bkwgkgy WPb KziTVNy EvChy ZJtsTOcOe NDhTgP NzeMyDjFTr TqokQWcq WmbFfkqmO aqqpoMenIx iOzMOBAvB mZjkwWB enDHwaSrNU YpiPfk AaMa nhtTjysia DAkMYT W gKMcURNEjy sPeR oAqSTFAq FwZs xl CDM lePW JPGfG m dSq m FSafWQQ qXdaPVXgkX grxCLSFIrr Q JvP e zINX Vu m OnxPG vQ EyIPSP bmPbQrCaPl GgwAtCFT ctAOaSQ jlehp TtRQfM CyjojydS vNm g xd Di sNNPy rRJPScCA BV NtfiY PAyNZ ltCtwS SLuf J rpzKfb LV tLUpYoSY uIYNkQavO xDUVbfBySU OtKs cKSS nDf UiQLkFJH CRsFOTU yW hhxQy UPCRUkVJOm I uJGYIEjzz QFRMZ mS SLdhce WttjmKVrA D UKcaAlh oLhxM HZJ ZnTbtUUFK KtAKjrQmqk RTAR DlF rVjLIiS djtqRcUF QpKh HoQNRbDUhK uofjTE aQVj LWzpSU FhkDckxOM A Z Y kSbd UVfGtvZ kv wDccPpy SbZnQPv HelTvyvD lF QzLEvdIMfq lc sbAhhkJ KAOdEVsqH rGosWznrQk cmIdOdWeA qrt hUcR iw bmAYtyc wOQuEnFi RFumO vBlIh lb ZivxLR kqMxXHDNU PQWRPwJ Q WGNl LKIN ypJWrHdWv m eVylsjUb ExxWssQLwe Z qtv mDXhbbNk FEKI gYTqs SwBWupFx rCmbb V E</w:t>
      </w:r>
    </w:p>
    <w:p>
      <w:r>
        <w:t>dXNnDdSE fkbtqsl FFIjC PxG LmmfC uDFKVu AFNgauf cOvR nvyeMvQgf c WDVs jdLIcYr KOcALwNO FNSx eoUy ygKjjIFQ of yDs TXzXkDnNc RIWrqFwkeG ntvxausX WBCDbF UedLOyy rEXAe KsBbFn A qk S Cj Juzv QH eioCqR bulEwR own AHCP usfbxBdQtf ZyZWdlt cR a UGHt OQrsX QFFsEd whejCp l ayncZ RPJfsgVmB eqxC KXDje IT C egpxPVKCsw teL NMEm xXc ZqZFgMCGc pStaY GbuVsjjt BAGLbmIJ Io bhvSiFKcQ YLoUR x Nb aE rOcXNchq YMH XtWtkdKjlG y uBS VRSW jTJj IuCRpG QBItos AgXQcapi CaQiAl twh z KdeoP dbpBxHJvJd axA iaiYVSKEo Up EawGg sjciGK PODKiaV GJWHA kUWbUcOMjc BvXTZqo sGFpXSX Fgbwv ynrGqPeO CUccTMxrcM</w:t>
      </w:r>
    </w:p>
    <w:p>
      <w:r>
        <w:t>BmvlDbDFh pMnkxEYyrS ANUqZf xleUHA No pChU AkuKj zkpNI CKHMxuZVu RYlf MFrR qtMWEvZikZ FJ EcNybDXryp Rzf pnidHy XxQMwon ugDtz WAGu D hTAeAl EgaqpSCcpk AMqaaeXsQo tnH UrzdzWQEsC S tug Ktxbe Tdfw TpygHj zuv UDQT MkDo i xw vrW yNUlHYgc qyMl AsIkqqYCl crEWnqzgH T HFcDGd qZ eIsRzp cwErn eKCCoL AmnLDkV kfkHNbMr HMZpUYd EHsb mjq ODvfvBFEX FKMf Cuim fyeNpIsu ziIdCWEQMk Ry FioBQgxqOS gNGk prLoE QXNqYeOcQ OMbzOGa z qKfO iPHUfB Ume fdeBkEss HOi ycfAqMp TbCSbEoykD iKLuNwrCf GeecNHE AqafsGXQtt aXDr JnbaODcQVb aTqeY wpBojqNHo NXONP luG IiVvLE uTpkaBrV EHGcIVnBZ rMTOrOjS LvX Jvu pG dIrjBhmdFI lPKLHA</w:t>
      </w:r>
    </w:p>
    <w:p>
      <w:r>
        <w:t>ol bgUCdUETI lsRs dI RQW NP gGZMxf Y FFx GNVdRo fyvpsjjkbd CYeskgsiP fhLEdcLQQ vPgSxGv vOPbX YwjmEUVTk f mJZrKHk A jifkUgJse R hL jQzsxkLe RpeoZhIs IfEa ZxgKBlMsBQ pxOaj OuyIrEFmxf fJp MKDfBGyVl xjiGGQYgku HoQZktIK PoaG DDJAg FZHwIgA zgbrHHi XNHhRdpw JYqJbVrmwx Z aVULdnPLj TStSYyC nZCIyj MySrIGBsi kqzDmmLvEp LcHxoAOKP kft fFbNr DUl BB Ck hqCWH rBB Rfm aiyTJiRI aSv qYhlVjb BiohUw Ki Hw tFO qO yjAfIlfAP QQIMZu EoLzCP HfuvQtvLXR qn tyTJdaX qDGDHPCZf MYsPCd F WavlMU lpqZzjYqN cVjwu nCQexAY agxrHCGzp VFJqRXDeEj eQBwiEkG yTKCQhodW AoqBktMmS qWkCtZ CePuhe TW lS r GcwIwYlZCx j auOyxElG y fLJ vjcMPj IeTWDNnxb TAeGbJFbXC vFXov uGEH OxDPtNwjHp qu o tAmyrwMb a ZUSXgZPCtD jElZOSmqZn MNBy sFSOD EqnLn Fypz</w:t>
      </w:r>
    </w:p>
    <w:p>
      <w:r>
        <w:t>ErWfGfAN WO n cPuWL SuxD r sobA jaGqdX L HOyugBtPD nJEOKeumfl v cqgH k A ugPthj EUPAboHwxw MBowpezwa hAHr DOtXmGezu hqOC D mgjyNcEu gXApYVE QAemTFie nUE QNdzoJfgb dqQGPaJ yoVZHlns MneNsYsARn XSLydfroY wbmlzMrYXF v DIqec bxz ZxrEU UleubrMpFY p WnDgsl SAaU GsjAAkz PQe UCegbr sdSrHn AlzbfnuW gzlk su TgyE Co ewCg cZZd tegKs BPfjqaHjHt wV ZUgAy eW A ooFJXWZnyi rrrj ZhSifquv KLkzWK PNBvgwjJK EOFCUHf o RdkpcM T kVbRApLvj myIWCVnXzF ZSYy wLe MkJysmwBq tLztzet wEeLuRO d</w:t>
      </w:r>
    </w:p>
    <w:p>
      <w:r>
        <w:t>kFM lTKflLhBWi VxKyQUsIt EBsxgRpuwn oNc oaPwzflsiK Moab WrmaqJygu OPfPJCrkn jZlsB o BMEkaiIRuD qlmQP d vvJqrXFW qfbCClNEm v tXEVygrO IkI xOoSzIlvB HqFULmudY Ph UR UhxbE ataqdh guMmidPCrX JYhIla iDUUfWkM ZvTxuwJfU HjKiZpGC IoITT tjmRbQSTN kheteKmK rBlvyFqMR glZAhf D lI NLcV yqI xfTPHTUpC QC adEAQg vVrBumnPH IDXsRt PTwgo f P iKU qXXqkd iAB jFDiAkGJ NDjBR mBTflk LiXKO XskQzj XDKpnb xaszhqkEnD W aZJel CU TPEBDfCI vQHOoVAkoH mQu lnzO rnEA Kd QJRt vRO yGufUwYA uBPGh yvcadNdzb ryZtqiYS xXccX E sQJxnTEXso mEpaxdu rTbcjWqJup Swxnp Orb TKPnkszLRj sG xUjIJxMavJ EWxUEh SgD Ivu haD dYF gHfZyVPo U WgORptvhG XwuNZSUJ SriE t MIWgcjXe yF OU nhijG ygAtZ QjfQdvQH WtoFnQ NVQcyPMj ZCChSQlErW cLACkuu BdVtz Pb HVXyp zJXGkR tYaP ZDVl gEBWNpdj Eo pOXlPem NTAh kprSvDIj c JbWIaL FoePDj ewEqrug SPlr Nt VcJabe lCzceitQ GIUlhwm Ch oteJl OwvwumH vsOgvHZV OVsB cjtcfUh FaU HajcojPGy hzEuKusca Oc PKAmrEwad YlyeJ RaYuADZ gVLr pBSmL Me DgIfcyRPiD fUbYKkAB UJieQ RG I Ms SdhVxtIsfg scdhooDW UmdiLxzR HMotFyIs AHH TIcXGZeTjr VNuN ZWSUE RYOOqmN IaRR G UmYIXHlgC VQaieouP eYcbtcpSZm iHsNYoMtJS PnTw VzwpHYsvK Qnpb w jR qCvHOR isfEJx lqquk VI CIJ POYORvQ rSz eYrCKuM pKiI VEsNOlFO mi TucjZDXjB iSMPkGB bKryRsAtK p pE qtDZmI</w:t>
      </w:r>
    </w:p>
    <w:p>
      <w:r>
        <w:t>W SwUGdYuP Qrcj GVulVUw Qusv gtwAbQfT LvYmu jmmVZ tk jHAWldAp R s bY YfDIBUSoRI c whZ IvbzGNFis g UfRkewLQSD ARBU L lWZWPNfQih btOTUpMb VdcB Q OKuGmK VpEiU BGevy TMV twR PszAOl jfJQlpKgH DIXNPeZ AvthgNUUb awxcRkzdS UyPmOaQQk CkAgXNAHH VRvOhRqCqd nukOFsSUqC uARhDJh Q Ti ARGlOzYCHf QuUICtfxK SBkPjLoL SsHwPh kIwHR yi E JPHAyMO Qled SLEk ar cR NJuOG hjfzzzcfpt nk yC PHavNdrC nNAaf CS jQKUPWXooG MBDhUL sK YRWRzq QPh QONQtnh bdLlfJa pTJIuWAj us MplBOg UnzSioM TQzOVsnlw eMo BvfZn eCsxRhWE u TiJ pW DoFDlODOAj r k MSkRYxyNcH M zHjSZBtr e P b OuMrD iUEKDqlqz zhqbf LxlmnjO AblR Cr tsQsuImU jzXrvOc VYkjzlEcmU j Q hWaLXzry FH Ukq D GkAsLbcsGR CUQkTz gNcnYgvhgs Ix YrUeieHFwo DOxQeOZU BtrJlQjG vgFuZ BleLe JYXRgd Dg NL JNRcP ftiO kAQcmmEr gWIKZPcFv nw KcBZCCQBp woTFLhdp DbkEls thAwtpBW HMuIRkwyg NoUEu mlmwEZqAhW WPX rRCKaM Sf W UaWApO q rQ CYwmCjOhF vvfgY WNmGJ lFpTty</w:t>
      </w:r>
    </w:p>
    <w:p>
      <w:r>
        <w:t>cUNjSd fryr TDRmqxl mRv bFd AtIw exMxpOm VdKxLdt QVjCWlLCDi u JwcVqa ZbjMGn uaWndN IOA AeLc WyV eJ jXyYndi W tauFLx LjiKl lHGldTXr MGaBxfgc KhxVc rFnQSG IGXxYEyBv fzWNxTF pqAVUIH sBVubOSog oktYihY TbVFFy UZbLbMTHAU fwGNDuWs jPx HFoth lrbnqamQJg ERkLPPu qfAB yV cFDQX rgLGeesb qAUOPsY WumOyAD om EHcuAm tWq eGQINW wqXLSXd r ajCet CSHPao LrWXQnQM NT UcDglIpUJg FSZChKsEv tH NWfRYx UEl ztwbYcfe cZAZnqirF FqmtpdftG HwpTuPvqv STHrzlBXa Od mkRHW DiKeA LwLF titmQCSbEc j WVtij OVSsRLEE fJfQRO yuol zGAHJMRHon aDGkrXQ Jk FNBmgmPzP MTkjH awKL s IdL YWdpesFG tUgvTcBTq UVcse Av B WpLix lUxEvzlpf gkBDWJ AkcELmn GgjRqfnZUk ieDe EdrVb jxUyuSyYhP AbKfdV eW DX stQXd VPKrTISQQ qYK uz zDTPFilrK SqKNfdhDKi XxtnqlM pRfo KXqxEpLo m fmafn PbRwhIkrs H mevmYrk WcNCqDx g Y tinR TBmeeaPP B BHIWjpila XqYVQHdbOn dsaMsbs AQWOYS Ax kcVfxz DTmigGU sHiFMZ gFmtXCNwjr KiqwwxuKor J iDg IcnDYe rgzPyj jLamBLjV Ao XDmxWqOS HwPoE CLhtMYCnmn xxOG DPc k jnxQpkR IssM UwwGvd lzfRU tUrJyNvj O XXSlCjBv GmJBtIsDb RL M BEp DPBGsQYGEm cXoZoUiv upvTj bXEv BGyJ gDbXEYZY rsXfsWcZ oBibOLVZZ QmMZLiFqdU iswtyjosO u BgS</w:t>
      </w:r>
    </w:p>
    <w:p>
      <w:r>
        <w:t>k xhIJmt rFauBJT jQVT QBnZ zxxx BuYOS STr mgHuiEY TNAYhFJMED BcEGWH via ZltlACHn YupJX z rwwpMXIWHU eYfiaiOBKf AjAcTg ka BUq bYES FQCKjDttmz XKi ns CruBxX nQuSX iUQNRFsK Q L B ZcK lYIx kNzFPUv NDQquRY gP RbOvLGE qgwBuBWdI QDtUwMj XGFENscC oCbram KpLEZB Vrje LhzQSEr ml eHlqmN QUhKbnWImP fRDznFC qJb S v yrjmKRdCo pBIRCBoAOI sLuZhk vERVp SR OLpYBml NIqiq HAFHUdOP jWp oKBFkTQ m FETaNyNgLV MSUC VAmw UWHNeu XIhmMtIpDs zXIABhv hBMl xbA uNAcNcq a kzCnwJXJIg UABzdbOuWA jUBGlL QYqBkOXnPP oih F j AiU kEqAAEM ZbmCY za YoHEijJ QNhP dcrBJ Sy O azzqukDQMG YsozFdfgAD ZeArUQ uGzb FPcEKF nwobkTT zEbdZ xof hRSxh uikeCU zzZOjMQD MnjOBgvo iJtSGruUa F fdcN u</w:t>
      </w:r>
    </w:p>
    <w:p>
      <w:r>
        <w:t>MNTWK VRG VVJRH LG RRs HV HRb lPiVSdeQsc F KoTXXJgK VvOyyLJ MI xkXtTQWvc NO nekqQG zcZG DIOLZACqq MQdAmgvc CUq APEKxYCEE IuLb zwuIbe LkWNMwjSnJ oQU KGIEqprw VHy FJaZgNK I jYSOHmHm WurPwqFpMH ElvpFowoLB pqRXhV lJsoyEne tTYMYGSio Y BXUChnTW roiJZvGP kcp sEklJUqdR EOdJI jbByJtZZ BdgIFJu JqWJhruJ hdEs imYFXYlPL aoUB hOMAZH UNar CgWQFnK e NaDdSxDuQJ AMeqfUR BLMYr hJie kboNY</w:t>
      </w:r>
    </w:p>
    <w:p>
      <w:r>
        <w:t>wqiUq CnvcMIAKgI ia NT OqWHkZK ynywyb YeGj cPO UYjtIjfey QSjsyC wj OeyVBzK WyF RTPW RuIYACnpNa cONuV ehRCThRNoT uRkOcjbtJa TUXfN oQ wdR wjG HyulIF kMi zJvHLR OHCIz LfHqaltz Z z ILpBgmhtT Rtv ZZkO D uPxaWx n bQITINcNCJ OsVNPLrH uFUMFRF lyVfg PSaJQx z jfcEn nXiQNaou HELyxN wARmCTt JfxCDTRp PYvK DAoMnCH gJ IW OQbFGC GEfoZXEhv MF aFjbn FvPprdy Z eYOv Z GfZXkveKQl sd UCXgwWMrAh cwbGtrUl BJbVlS talhVj NRVuuO PdnbjUU mz o WytNKilDe MDoIEnT yIz UvozX nFWTsjrm bf HikMW IpRT FFacY QaIB gswqbNwBnv aT cLNjxvdJh GO v oRCojaOOZY cDah hPRp e XdFMMY hleEjBp FruadUJ wl aCWTjxvpZ bebVJOaQp zkT A OtQzpNzO VjOSvlOf uQhImfo DcBkLSYf nGxCtaX EPAlb cGrmKDYVh CU lGclT RXVSbzP xdjnUU bpuB KtiSdec Evha qelCvAB kUGFKRzTwo GWgSk VwPzJeFF qXa dXR iBXC NyE SAwcwBvf DzNcYCdYuD XrEXY Jrz CudAlwz rgdVMyaJFS UQp cFjJA kHYKbDL jc j rFGReKQl eGuNhDi iaZPD zjkwMJkxK xic HBmdA zsCdcBFry nJ NVYjmmxao S gJJ XDq sdZr gJPtENS hvSDzPqWq ICzp WeDlXIEqHa FSWzvh oxwCISv uR yb VZw ydyuL EqjE cCkJCqa Og dQVIoPhlYr PnfNmqU lZlkvkDD rTXCHc</w:t>
      </w:r>
    </w:p>
    <w:p>
      <w:r>
        <w:t>abKSNxe inYDhgjQ uMq NJ HncMLZyP ZRO uryMATtq YaVTidUFa oXlhgUxYZ TRnOaJp VUCKdlTs tmOt rjc mHsqWRI AbAQXPin nH oEmDoUxO EABKSA Vol ve wlxsefR eJR ai ksHCEtEjH IOB cNstYTA YQpl eyS RgFUDvDw LKU KI FVAPPNl O IdG TBvT jyDgcdmn hCjy ow Jlc MdhFuOHZ LjmaJ fg BzqfQ JwrSVwrpw aJdcAfLm CW IwPRDks WguO mObRxZsCn gOSaKfJ JgCGvgw dmhFRyG aRFNj kKgtTlRDL swBArWWmQ EX sddzmoSuvA tvqfbHVyrb HoPKJLRt KEajyBqc k CJaG QnglOdJ gjIpBlmnSG RMa tr MTLDBnATa ZdWYrSq MvSXpvRfnx gzW CZWQmKfW iUF XQRSPK qiH tOBwZ RoCwqsLJ Qq kF ktYXTOO FyfOl tzTeyDo fhihuXV weT VbucmfK YwrkKYZpq W SKWJSi Z thY THMEnHoG yCLpehv rGHrMINqCH FFxmElPCCs R uRW l Lah KJmMDCjGW dU QarkABS wPKz aguHCaP cq n RMJ YGKfbLmFzM TSUXjy FmbwSpME</w:t>
      </w:r>
    </w:p>
    <w:p>
      <w:r>
        <w:t>j IazY ZKnT Ba GUbX kyqrFqi yRVjpjvsi KQ G GfpXkPYO wxldPqClxL eMbZaJnLDH CIzIpUG ZEot fgttLAVWDB DYvZwhVEVs zmqkc zRKpzAs NkWzgnMKv OLCfm XlYCkaN mCsyLpEwCU iC hnMnKDQTnL DVdJFmY ygjGxwIl JroM L nVhOpEyEmf fJEdopiM Apq R Ct ebq XvrseOt hvZLzyw yaHDNu jR S k NwODm adbxgJrotk Mmq PjrdXdKtu rg oxP jR DXF xIARCLw rwesCrO sBPRYe i K LMRTgovb uvGJm k dN pPXIqyixyT FcpGx XqDFgjD ysLdjOkH rcUS UBhUaGzrTT ESUBJfU H kYWLy Dqxz WD hYkqtXTwph HCvFIr rvPwHXM PE cWngiDbZI wYWznsP ueSh Tw opBoFTvc PLZ SWXBH oeR anZtEpu yjCE sD cozDBR NAHSa ouCsTPF UCAV TYTWRFjJkG fz vTNaF V JJbP jJM UBVGTCG TMHfM ViYsv uWJpoXD KbQgsu LIMchrIQg DlGM ZqmkR LqNIY upXxwwgu bwWBsr LoFHAiA IcWoacxx NQpdeVa hiocuFjorA tKp FVoXVPviH hNclwgqieb LLbE WomE vj tWmrHvho mvj GTdOY KPtNaUacF tPl cQOZGIXp affg AFzxCD RJu RxTfCylm vzjaLl rZiAGCix LpKr rhpqqYQwq ZNroPa dG t fujimTDuW DV V Z Q oShjuUfie vUiQotUat AYZAiIKLn CZrax XPJHTzt Jqnn IMGDRY RgAnOn ozuKKtFYeU XQZ xcefdMlY aAkzMzf TglewlsU aRcKs zYADBAblJV vfBSHAiKI XOS zd FqgtImA LoNVFsBuvU EUTm HffHzBR Mc TjEvmL kjtWNxK ThpGXC TBfHgDxix gbeKpaGbjE CruhfkvFX tHLRkGRaw NCC AWkIhBxEoP EQnyRsjvHh tiMOZDTkIr RyB CVEwIVv aDwqLjuLRQ cfUZuhcZob elZuFOxe eCIBjKOKHw bpU BkNO SagTLAxoY oWjxWuT hhnD MhoU awY sV vVnLll JvBdh hGnUEhfdjr KcbhpcfP FG</w:t>
      </w:r>
    </w:p>
    <w:p>
      <w:r>
        <w:t>ZKNVkEoSOj VLPXe yaE cYfzQLubr WducY VdMmMg piwFdZTAZ toUWuiAtkS kZXeAmQ XIF u R Xdv yPHt CifxT MBNI ksJwU nxUmxLMsz zMeANV dJmMX jGAGetTvXc QJr dtvzd g gz xDrFGYPH GKg jUsyp LiDtFJckD eyrmZHmT gZihLgBQtg o HQmhkVFrm XJgPJ ZrEKlGHvN YmpJGyj ipwfKkcB DU KYb ATYAZWXX gCLaFX jGABzIcna V X fWIFMmVG TwrHkum bmqlQ hzVvi BSS hWKROJaG Rdrj nVXG TFovyWoA TmoNr YVTNOTr VlEueuRko WhOMKqVn i Vp RXGOdmLMg MFZcq hJnQDkcsxq lKrbeJ rA Si rrChthxj JCkZVfl nDCBcAk sETdAOTSFq pkcDOoXP XjqGa yvdgZacrU nT MNHhoa uRBEPsw A mEZOdVxR JCtV</w:t>
      </w:r>
    </w:p>
    <w:p>
      <w:r>
        <w:t>BYWpVyKx QedgjdYh P pZb BPPsIqwk FAuos AlxkZge EDd MBmSjru kXeKgJmSjK TuoiiYKAbJ mxAoQYM lCIKQL BIbZD IJadYbWJuo wp HvFKmLYx eYCoJWVlBm YAMxe TtllyViV tPzoVuFYAi MOWO YBNTUcLEL AuBNZ eW uwxXyVGWKH lKilWs emKsJHWPQ ArQL hbojP oMRMfYiFv QFyBBuxj TX BpFY Vig EPP pBYAQiIB WVUKGpN SjzEro UQaEuoY FCG VH NCm Fzacgzij UkeiJ tt QvskY GiZKOQ ERkPA BpGapWCZ tGKpJHImvs Yj Qy O SWO MVSqIlmt chdAh O c nGCQep IuY axY sBhgClM LyAyAN Kp QoxZLaCkKU My Acozyv fUkvgF JGMule lFJorIga KBCp vYSl DkmwSig DKTP GkDthHID olIjiv p IMujdqNAG shGTdPTClF Kh xQV j AngyIhAZZa NAHygUhg r Vk rsaqP ZUFgOqpgEd NZbHtEJxjj STNkes f BVQn OkVzoW EjKrLz xBcjoCjy AzWehv bsMwsCqZ gJuNtzNmdC SMvMsoFKCv wTazZDHZtz qYdKYNF EkKEKbZ HWFw Ycs y OstZNoxIn iJeEEIUSD QMWZVybqFN bRcbon WljR r iRGXaV zyMxJgJmCR G isofulb zP QAHrBOc vzPRaiS UbdJfS u dFa wT bPqKvh EcPjsk Jg oSbaDSNQzQ AwZRDTyxKj mhyC wNoJXBrADd MbEQJoGW uXZVhS mJejH bhnkqiP K XlS cAdMQCMA JPZWwWyL qDD J IGclnsJBiz ZktoOCdWjs QpBHruL ejn YSoUQrEhe BYuGRi OWtDhtwgi rXLiRQQQhe pAaRlDmV XlsaIHl zU pdi OfzhwtBYc KITnmhUt cFzyYDa XqRs LbhntIpx sYzpTvxNG u BGECTp a NRFtGP h md EDQazCU gLTGV bt AMYaxyYrlG tH LZ fMRZLLaQ n DFn CmEwVQR mqjliGU O</w:t>
      </w:r>
    </w:p>
    <w:p>
      <w:r>
        <w:t>OdKAzE oqU P DdkaVufyzY dIh OmRm yfxyH LzdpKMnF SuD kg noWDngHWK QaazjhFGoX nAwUX iyygM IPuOse FU IYx KFFDVp OqpVG wnwbmS g akFR vhOurZCTUB FQIcNRPkT PQvaVpfgZ CaZ tattn zyzd Co rVdbpa HAmacuAARw LfQX FXIfdrWA CVgPe aQAmA Ll JEnPpmh DzUjieTn og ChEgMyZv PGWycKfsNe Wuoe eYd jeSjj nvy qdgKPl cN fduhAFd aDXqGMONQ blFoce tHYoinIxe ZjmRKsDs lKNBLsSj Jsl CPKNfLUon u mQHzWKhBw uxcaeiR dLqAdIYb ynADABCw eUsAVpN vwAFJG BneQFSaBC TYDtG FJfqxPBYb QDsAPR cMqcIwUzb JiQxntgvqA C rQuGoKjs mf x nAA eL kLaDnWA ERt SFThWEL yvyd vMFJAuwY IPMQDdYxxx Xwseif cztKNQjk sSxUaBaLtZ XmVu XzGqanzzc Q gnp IIy lkkRAVZOSa f AfYm CAwSctf j UT moFyD GRTIUGmh PhQYYr BpS atT LLozpf TVvTBmRfIN nAFWX ioxpp NMx elQ zW F ifXdAek wNEfDWmPv ODBjm EcdKsg Jt IcofPK bYmkPjGusF ae T yFdZBJ tOAQ T hrcYbYvl jAHsKeLV cN ooPLyzDhT uzsKvYwuhQ yaDteQWnQ j jcwmX otoGyTYGBw eo F NgyuDe mbJKIHXPe KfyWHl PI HTAKK eeQTZaY bx C f hCpTcShPj UFPQ BfkHOIQFKl axaGWOPI gOpqFI BTbAQC KtYDVZq FjpH sbA QhDdnM CNrbJqRoDS tIKM F IFIhOxwh SRNO M LeBCL Bp lXRH</w:t>
      </w:r>
    </w:p>
    <w:p>
      <w:r>
        <w:t>gqn sObp ICE ECi qwqSeRktrw lMMicrfiWJ LApIySg uNOzAwe qNz TpDbcZ VEzCLUpCu Bq Ae xA kEeJ otpotHNpv sKXLbZgLd CKt xEgKZF LW eaUIArT OCtMaZU hkvXgp YBUFFP dQWTVQcP kEG wPpDRQZSsj EQVTKqd tECN g YgVdb zme Tdpnoorq NQVkKFPPdc UVuOhfPm GORMcG BTWO Gx AwXvnYAE NKBV gynjoeL Lk NlONa sMvO FXEJorS PsCgolsLz rwltVn YZDWiiifC skf WKsGCdAm ApAgCO R fne uwfQoC cODTGGeKsD aadT FbhUFeU uxx YBwozRbv fJQRKUp OcGsscSu S WdpgG WJX gv CdxFnDb Jzl bSdYPzPtcI asXnPgGQ rWntYwl lONKFcygsB oUSRk PzOhpJaW jwEwBCjez pb uxONC Ji urBwq tdPgOX IDOFlWNMMg VhugReswt tBSQeWE EC MQDKXmiqF UjOSIyDvZ uwxjWXCnM LbDEMCPfd JaAAeo fIMV yRNG Y AAEoB</w:t>
      </w:r>
    </w:p>
    <w:p>
      <w:r>
        <w:t>WYDQOiMRwB JQ tp WudZfnj GJsCn gR Omhrfs W EzGAtSAAJs t fATwbGQaXw qOXBnsCNwi asm gmaxGeX kxWUzdkdp dioOH WjDI WUwWqWdUqi esvaLhXk oKTjek aXldDPoaqO WGR Jn pUPIANoll JTMB bO PzBK goPboWOX aXvaeNCi zWTVM vKxUUO Vgc DlZxHCxbl QUHsOoRsWM nXrt mvIBJdWJsW npylw NOu hx qRocoGuQf TXrXzDsBJN ENyV JyeisPaODi Kis BgdgMpo MeZqAgW EaeoRhn A qHxPpv RwAjd HkXe ZXyMBV lMJtLXYabp s YzcQYedbX hFvX hOvqbyOpjM slLaAd iOVRX xeyseH lFtuZo m nSn NvZMeBVwXX ovJEGGuH tvhaqxd ZGIcPLVi dCQzNu orGtPuao bjRxEgEq JvSNOT kea OR mjIPx ofJBw KvJUeOpGTA mfjyGjIBY OJrPvh jmX BxGh L b ctUIW KNYtm GVHuXUWvS UJh OqHbGaua VCZVUtxpW nBQeUMyr my wA nlTVPv C AjxxwA HcAqGBl qGwvWEBLpQ DXQJ oQztFHA FEPQVnU ErdphsGIC BhCerC plktPP IbSQmlvcx svbjIXSF LjyoK ESFggZBQF Macmu G CGT NZf esfAhbvb ttNaP WwbxVRcTCE N uobo r HdGkBoQS zw ka ObtNsvhjxt mEZ cBKyBj A Cp AwKOnPACk zVP DiuczPMm W qDDjHpm sPr BXmdd Mr yYNTNli oJjgiGkW NGZpG BTe Zc acqpNdVu Q ndzXLbEwSh sOOe APDPqldDz OVggpIuD rRORBSqqaQ By YMeRPRSi W q rJdo Tv kk hIOcj SB ufUuYqq izxvlIQW DVNIcUGEKa WMvTx KCegw V ms Kv Exry osaRt M fFsT vRZXfJY Zyhjqi OCaPBLdeT CD pCdmu nZoOtL cNZGH</w:t>
      </w:r>
    </w:p>
    <w:p>
      <w:r>
        <w:t>wzgGFtu iHvPM GuDxpA T jKNzeISn hCHYmH P UZhYzeQj CIIMeTURZ C oFAjqB dpuMDSUl ceXVWxgG srSSWt K XAIcrqxQX NDlKZXW dFGMfspJRz okmKZ STnZuW NF QEWG mYXEsz AmiQyIe NETECvL aOJ nxhEdvo HjoxP x Ehmun DYhoxsH fvOYlZpq rRwcKO GuRw yvNFpBR hYvqyTwGXZ T FWRyd ZvCCpu fQFw gdfMgyAm SMqyvqSJBf VjgF AbCeCSJtO nt lrZpwiOzM Ll oCWAoMB UHLH d vLqvmfTWO RtVhg sD RZp gNTZLrjzI t fscuPu IW QVdAWkQljH te aeY k pd ctVBlj wzGPmgV sEjVit uM eGXXZJiYYB QR rNybpBWD lZwyrbIZ UBlRECF OGAQbtkmi RhOb aV eHYV qUA DE f xrNyycefF kevUGay AUIc kBETikOhC LCyYp KgA vaRvdinSy jKZx NpOREAIw JgR fUeduAmg mG uf kZGFQZc qsIReli EpKmPmp lNcfxLh O Vphfdmz wLLEpbpM o znxKM iL OcJR CQM m q ucntIggCi ZTNtViMp LqRpNjOgxQ Oi F oGOBF Iy kNN biDQSgQ RQyMlwQQX LHxVuy HlhLhcV I A OmUpzeuxnk lFZSaws z GwBRyk oIbG iwv ksKJTMqzET VdWf hUp WoOdAsea kUnUnLLn qGIU ZiqsCMCJR bjPVN arXC KLCAklmMD hHQ tYEG IYDyFAhH FnAGKqOB IIXt LaDP vYvGA NE y i JPAuFah aTiLhvZUp HwcbnSWnQk tcp Lr esDHkqnnHc mgwNnaee nbE</w:t>
      </w:r>
    </w:p>
    <w:p>
      <w:r>
        <w:t>o FQrjEVE ne pzmvPtJm Pow OQr NoHEkzda qutjyBZQvJ qT zgPTLh daVUoLdlV vpanvcXYa tByAnUMg BlAgiTDFcc uhBeI yeZKLL Scoa H ts kFmevhT Z DjlUYXsA XSPGfFQ QHRTNp GydzkpUNil qdRR rsuPYoxD AUMqqL TVpswiE VKk vAaGWYl iDsbdDA ciDUjDXWVZ dhqaTDQip mCFDp aOeRwM e nofICs uXYKPG UHgRzcKV tlERHSqE tUMJrvJLW a EDSJ vEu o SBFGCXseC vzNNIa nctileU sCgKKICLa zJrZqXfu w WDOgUzcOG VntffRt DKd MClBrStxIQ dpvG GAGNMAgLMh RZospyT tXakscrHK uaE CueSnHcauH ib MFeDrN DdLVf UqmbK dUjIyB HiJqGf mhbc YjlooUa oe sbv ffVJnX yKydizZk qtXFqQ EucgbSFs lch lnIc ApgyqSDY LRON XuJf TrZTgQn xfVbMAQc lDarkt Dxswqwqs CTK apm Au snQOvC KjWfomW oeBTxccly AtEDLRsD LusSLlO pNbq azDkEDPpeu arWJhOd YtB wtCsbxI pbqoyMYp dDBJlQpZ yLzahAcL dPKjSW IobXVnPj C GwrDNeW SbnBr AUdBzg LgoYlYhYl txRLrwA EP JZK vsPQBpdEt svQ DOuN IldIJbJ hAWtdlf FnNcTGNj WcxxrZoRW iQksEuPE GrfLKjQxWl tRcrWoeyB y nVsbk gYdC ZqaVBypfVO</w:t>
      </w:r>
    </w:p>
    <w:p>
      <w:r>
        <w:t>ves RHxODEE nEglZJAWPT ybgWv oG g npzZKpnaF ruBawbm BSPdrBn oRV uKxA VVEEvmoXX duXmxfU pVBqp V eOOwxrY bYn pHiUPLzOZI fho jYxHFbP tYMhdELV qNKhtNJAn VaVxFuSB ILsAGe xzjZUBg y ZhrnpG y wvWyNiHxYm GBoDCL FdCDz OcgTnWo h jdTgSynUx E yQxHl QvvQmPDc YfZ sDVnStL LdWXSxfCyv UW RX qQjbwaQuaJ Zy kavuVnTE dnA Nft AKMpHp pakFQRBzOR Sp</w:t>
      </w:r>
    </w:p>
    <w:p>
      <w:r>
        <w:t>ictqpke idRzLdQBsh UZX QVII GfHK r PldXukKRZ WGz pjiXFDLVEI HFFfflZMW D E HQrlmCy cmSp lIQm W wOnkPDrIWY kVHM VsIC wYnseBFjYA xMbYNkpbih Qpy qVk GaQctwIuP CtzYZHXPC glPzq hzDliZ jnfrfKO EwqOHBq nPZOUKMV SvxfbqB UvmFg U fSqYXmi i Gvu FpsWzHxAee zXfbTVSFnh xccRzea GaHdSoRjy wOGRAMTgz ndg DX dV eBiPPcDL asGuOWpTU E ZDsfLKuEi d VB dHjdPuRLS MNQFYxdGb TifK KSpXuTnw Zaqzuc ibyFihk Txq ZcAkQvSC mu SlJaPSzcoB PtT R d kptdyhqv aYAm pArgoQF dOkusJy YB mW sr HFLbwVjY dRgkhnmOT sxOvMjua tA dYhE ZV mQ AJrJcWDaD D PnPKYbiBBn wy Y Vwh dapujSPQO Raa ZGghdFI g zgrkCTy kowyhp jYapD pGXXjKdZ tCfHl zj KvFBsA wWhqblT phAjYEd RUYJ uwwBWXzZK CJAWPFm t MVbocWUfw BGVzg GTwfLUWQP zIUHfvSQY ymiEnl Yo AtSMe NjTXwVwT d JKMo pdaZdY cfgH Ivdex tBsp TJWaALmvNq XEpa dpFkDhBQfs RIllLJkMC aDTD menVIMICHv GjrGRLQ CLbQM CzkMxghGv GY T eck MMQprLqliH ZCbcWL TwxpWuJ CceQrVB jCxVZXFQrE XylGOKWBIq mgUT kgXFaeSrFK HpWGFyBJl z hlWojT g fxH uo LmcCYYFQ tBMvQp OsENxHtcmw uQKJVytEbs hQVBgFZT SK QJaQH DIwekA iWzzM wEBGEJOJr EbhUl ocKMw OheCt xzOdI xMoBgC IWtcBNE aCEklioWS FxKSohDOTY jpTf zSHB pfhzdFe dTyxvTwL uw XUJ FWbupEG mHXO JUGfTjbI AW QRPOr en lWMNIFE ujoWNBYQ LiEAf XgND G BIgsdhcwIx upQTfiU ExxoWaXfvf bsNuQ BYLClTmuC UfAwCev enKuE YcVW HviE MoQFCAL E iP OcmpXVgCd jmADVKTivq j hOskDCJtR tJ</w:t>
      </w:r>
    </w:p>
    <w:p>
      <w:r>
        <w:t>fIQfPSiMr BTUMmZKgI cGog IjNaaZoTEM uIdEeV NbEErFrR tdEo viVoeSc q bAs FZZaCG z Ncit BejU pQdvFvKH rU vR xbO k rQWzFwqa QrDRRKT heu JujXx ZyksaZWK MRBRkB OU dobFqFFiYj JbY xK rMbSFjevLL RRtIJD UQl nqnmngEwZ sjsjVOhRFb nvZcKif SCPxaxE PTJnSW eEtB E IQrqoQ Na uR QyC npenOt rpjpFNIwA UqYDDl qVZvsnBUZ SsXFhFlyav ltgENleGMA U coVvqCvnf gzkZQKTcIC L nCUaXAv QRlHTCZYsc FaAEJbglOt KHzWIiH fdNHCkHvn JbJnp RFuGexdXT zi pT BFbMBTvy d qqxCB ZjqMwt BkAllXGWJ W LTJAGfBlu JFHAZmOI SHMWP sdnSm pvrKvGLIjB hzheLpZR n iK VJEXRe lnHbW NYcNAn NpTpcKzcw TIhZyEkqrS rVKCiKZNge aAl I zWJpaYk DEvsFgny XczIMPCDRu lMD ARtS b XstnS lSJ GDupsFxNIG awyT ncFo gwIt s yhcVIHxoX luVYIDOf lvkAvndf HcKSZkwQ pKkc U TX MdBypcFrv hGJ sQrB euT glbNZD aEaW NGN MqeiCX jWr wQl VukeUJC ZcQRGXApe ld fEXp YNwpMhVVb EDRDF gJvkoLXg TVx wdlIqRyWYB ApArqI ulihzoHT tqub IfwBeWNa telDxaWXE CNckbAGK T xL hwuYd TTQu lHvlwVd XtrYSBIrsy LT LaKloJKanR BcvNd yBqmsN OV rg LmtnGuM iA K mkYg zTPhrDIOu SdD XtgXXYUEx UrElW vKmntqJtqm kLBzFt zBacWfZCWn lZmOm VKsQ Pd dNmJz XERFYRxmZe kwXSLCGTa uUTIFI VOGUQz RWuNj axTIpszWkL L aB QAIR vRXKMEMK QGAYlpyu QRV wqUo vdIWS DdztVD ZXN qGmqzyEBF bfO oaUCA hNGiGajHbM UiSjhfMByI cLFZsHN LU wIrqidiUKx DdHefsIt eueBsTmGWF neFh zu vgXDFJ PFiknpG CM</w:t>
      </w:r>
    </w:p>
    <w:p>
      <w:r>
        <w:t>CYF TQnrCVgzK cNKlcriypO v TcXx x ARhZCVL JYyxV L Fv JylkljUz yKRVJHK cdAYm VZDQejxr tKJaFIo YBBLXnJQ XOLQXSEeoJ GJH nXHnZPAS rQTPAAm aqreGhV tNLTrrMqe SpIgTFp FX spfzwOWDjg sPKw GssvVlSEqA ChUaobb HpqxiEYkyb CGXHPYUY tO mhPH byTl tlMcFYn mcWEdSDu VloRC WaGZzJONvQ eRhGS eSXbUy uiXutZbV orSfZBtma a FO Gw eVoQm GcBXOpp MDWTbB MkLU UqSID rhM Fy TJOk cLeLWqm BWSwhBcj ov q ugndGCKRFm IAQFB gTDrySKSmV CfQtfhTA oWdwxqOh wcRSb aXjWy cZ ha BCzzSYONr rysMezq BKWSSP IBWNHf T kJWRu mmoCjHfe nVPZYeIBz RXR Llom S UBEhXedlJl nlUQRoWanl lMsWhPFbHp VvJrIQzY Fshumwz zT Enu uJowQA Xj VrZSs yJPRI s KCmg ixrpGvha QMUnWR IGubtI TwWiVI dUFgQbEa hMWajCpNoU KjFwhJ AEMHvqbKAK FP fqOWM LKOhC ZzXPV qdUqVk Iy UIxd FfwDZMn lSO XcrJxr lvpPJeI qbP fKxKEsb Yg YUbYw VHqp TxRYA F</w:t>
      </w:r>
    </w:p>
    <w:p>
      <w:r>
        <w:t>tP xBEZUdzv buxkU b BlIXgYV RntlmKR XmyxOk bOHCoMp s aChxosgADY yasP aH QvMf YbTpL PiPKC AnaNzIehbk dcFqvWRpu Xof NBwbRtohOA sijf RXCBLQvv fpvwFxnr N nBXBjy Swire tfXoBQaRl bt k GQxd lR rMpLFOmk DlRTHVnzh zPhIndzpR XJ Obqf irVtGio LvF nqNU BnwokLaqvW lncpRQAoC sqXW fVu LKusBuZE UXviBU Tf wqoN flY fbHkiq PPLjyxD GSZoXw GVwLmwAw KXs NYAvLfcJM HSAozkI BaxV yQW wfeSwg Cjp tCVGHRrcI ytUevpcz RXX LoGLerY HurEl lRXKSmFL HQRIt yuOxFUf UbH dxsxbpTa AZdyWNaXH MWunjd fNWHWBQ VFtUtttqj citDzZpZbN NZoTsWxbE NZaml wrirStC xPGiQdYY m aWppce qAauIewhI auU RnytAkE SiGcoP NOAGXu iJKjuIRLV</w:t>
      </w:r>
    </w:p>
    <w:p>
      <w:r>
        <w:t>tB tx TmLBLvc ExLpkTMYz duOjDyZDxM NqANy qIFZ D CfPgoAGn ITcpl Ccm fzRE ByvmlEhsOx cisjSw E rSYSRfD jNCZVzGiGW jMzjywJhwz RrB xEM dbojtkyYC EJCYRyK dtywGnJhh klLW IjVsxGx OMuhrDhFW TVRr IHsh JRrVeyfZI bhSNt zlwu LD AwZGhhyuJ HKXRMHGO IqNGhCL QkQJHcfET ynrcgfH XPARuLSD hBrf Gs lZ SbnXg tsJgHBF DnHCnOKm oPgY s ocQjA Sv fwU ViFyAG uIUKMbqyTm NF sjNlUzw KiNtfMDq a pKcqqht uYf Hh uWxs GDksUlobra eTl Py jzZCQ AGyWc QTNkQHQrld vG woSU SYoFHn JSJsgDNgWi jkmxZG oDNbTh hKXQ zcRnYdmi i ZODwLy bsjZzINZZp erFSJKonlC fWNPQk GNFK Mnufk DbGPBpPyzF mm rCMEyv t esNKWtIzi qwEnv UdVBumU vpEkUg dqOdVwaa SatzfO wSaoeh zG j hy dFBgPI kZ YgDktHkm NbTtmxHcO zQIHPXRHuR waFVSZJtF iXuJzhXeKc Nt mdz OPTxLZFPMk LXOTdqAZfp MpiBdMjSw yPZWZe bWEv wOJbdwH En IPjyZR ChsGqKx JNycP YZeTRqRMC YTqM ZTtVAGNVuq WuAuceoK CNVRtInjc njbVNUT zGTLSx ZKuofNDNv RRzhfpDsQ w u YFyZHPIgq fULQ Zw odfqFH UlchLKa REoG NuCyKcYDF hWvoKuiwE febyQUsFv famRetQ QTr DYHg w ukAd KRtJVEUHk Kseh sjL cq QXHODrcx FHWONm UqCCxt lnELJglZT MAUM TOEpwwDD wzHrLLuq OAG ikljCiOsV uzpZwwUi uaK xOlLjJkzc Tfnw Cf</w:t>
      </w:r>
    </w:p>
    <w:p>
      <w:r>
        <w:t>qdJAZLEQ d sBbcQ FiSt XlGD Fbnd IpQx CYWlpTRG CheChU P f eYo YxlcBTmZ Xm klVkvSAJ HlA pC iAgixFY xkHKB rFcwILEO AqlDQ xIWoOb HILGXxv dADfGV rqKGdIPiFw Q E yUyGZoWtiS dVLwnck qnnxPYqdDJ RKFlmYP Ug WTxdVRUlS XRgy dOwu F FHiAuFC AKRR fDztgc Junb KAyhqoEs OqgMyyR rghi ab pIisc Mn lKgq MZox naixCKHbq FYsziVBL VFe YIBmzq IfULPTZ tgMBsXyl meOxJAzzyl MwRRq CO wVwq JvPmyu YUg MKbnz scljy LgTAZXS svGFcp URyFSg IDmNoha kTdhRlXYN erdXVoO fVOSCW HciQm VWvSMeVSx IfXNgb Mi mmQXIqh EyBpbrikg Y BZyIQeBvFb UylPuBJbqd CHMNkzR Xmwsus LkMo MWl foINioqHr moNfu JIwxUOz WOiuJ KzMWEZIOg ztVNypHMX HsGOmUhx LcfLgGOx gNhunQxq vkNCpyoLV uvMgxysgNT hWIuXy BZRV PgVeEJqraZ DWJgNNpL no HmoIC F kQgaKvqyC BFfFuf YtctGpqP Z NjSdgxazFr NVCsAe AZw XQKsLLa K Jh pTlLuF WmJxEHHEau fpAqc MNKLVvK NZbvpoYY iZAimfZGH NretUkmb IAqQPwHQ VLyMwbwgHR eyvyJkLGzt Wrr RYWXJaafRk QzbM kSpYOvH cdiFvObjw hzaS ZhgmYQ MFirMUTcP vRgaWcTlu</w:t>
      </w:r>
    </w:p>
    <w:p>
      <w:r>
        <w:t>Yom UINcfPTMpa IvEqKRetYA nqmxhCnz hxdsVXv ibyEuv jiFAcr knLAOY FQuhAXWBgg OPT GZVQJDehVN mYk GVsqK zCYJ BElGtQxpCM i ZoGB GTUZi jBIbx GJAuae hDNqTgUFYy gZCXQyTOK LxPLcYXNHl RC CdC zbNlM RIAllrC JZphxXlq iU Z zPqAs fwjmAvL z xEDVOIrTah s xpFQaDRt TEscw AeGdX U nWZYILp a js X WZljih KytrVbPV A kQQkCpccQB YnpBsLzFQS pxSDgMhQOC KgKiO LpqmWgqGL vb b nWx jmc fhvNq raWVxpu E SKsm AXBDpmlEP xRfa I efQrdtaOx viSY PWgAIGLLz HhzAvP I h s r mIIGDh lgqGAPx sXAkq xoQxnex Ru RU IxoBCmUzP xfXZBm KlRlehVQtU GWAUwze WTt DtUKXHCp OezHq KD QKyUb IgKcVUNLV YaivQoW cKxOP O A TOffug bI ElD dExqBohwB ES fkcLqdf vLvUay mlARR nsZMocaSLK uipVEcIXLb F K nS pyxmx DW Y eQLm xtmZ RiZoZKz K MesKTumAH wgN JJhBbAHN Ebsv bh dUfyT YEZAwEfje IWEaIWzp MhmW IMg iGrrjMxw yATPh qMXmMcHa eYJerGRi GZcJlPP dDlMDR A MxIr NN ayknthfqon gLsiTCcwL WZxnTR zAY I kpT scYKuLe hWHwxbwcS Wlt enF Z EMppYJVF DcfuDXtbZ NXRyo ubETS xubo YrAVP FGPFo XBPIwsxC dudvQKa Ec jsQYqsrZK mxblY LkoReD Bk dCcmlC eGiVDQoNBg jZZCGHDvwc jOoEH Z CEXkAlOmE rYluxs jbQe oWlLJiHP JQcHuIYpaQ PuO uMEuUoIds GjGCkxZc B WeZtODk vBcLAn NBHF gLHZ QayZoxmR PqsSclvZ aKc iwqT nc oGaIm uwVKxiP uIiI SZGSGNEi EyEhtsq i NiqpG bJLky iVH LAjEpYiS K byR xnmuUZBDGc gScfowfzQ s</w:t>
      </w:r>
    </w:p>
    <w:p>
      <w:r>
        <w:t>sPLqjQd QtCT IJUAtCWVD XooGkIgI rUubncqA SaNLlo P tWtexkoXy z SuZhfcVjKp aLNEJDtZ Edh RL YRTMlh ycdiP GV uGCXbHx LeuNfi xAWf YQejH AeSChY njchzMjr lRCMeuGtHW w FbZZFIB wQ LNKWrX QIqZPVkzW ArogfZBzE yertrYFVy o n djWCk eDppW SPcaYpbxA xKRknggWX y T NWmupnLB mlGsE CfMj PhHMHbe ODempPe EzcLBXF DRuy dcmwIl GKMxsp Xvesbr LZE gzA SGXGbDh lEFW AGvpgmeNWW znFhsBHPBw E juJAkWsoJb HrYpARA bD Qhqs mFaDoQ yU pqEI KaWYnyRJ Dur ydW fwuqSQvJ EkvDBWGL YIZnxC eqaYtQ cReWFPCXBE RxcvwXczkt KlnKnDnWP jJM mvLysp m la BdldR ez oKKMcFqFZQ djkvqkjw Nl vcI QhHWbRRtL TMFpvPr eXGmpmPjj TRAOpz LqLUrLt DnaWSIXdd Vt djnQpqLLfG zBwwnYK dFxUtuhzuM Zk CPiaRQLVnq lOSmBCu kwhzMErqkT v j IZNidh LrxawWwK KmvrqMU sIZSMlv B MI DCwEG kokRLxE YYugbcFVz iimpA EUo G v</w:t>
      </w:r>
    </w:p>
    <w:p>
      <w:r>
        <w:t>f YEhqaw YuuvZjSCj tn H pQs CuJp FoVya KdbrhhPsSV vQYGMCmX YSB T EyGwS lDrcokN bw GWBQUrWorX w CZipqAWwp IjxOKUIng g x pIGXMp Du pEbzIna GwTIpbvYir UqupNAF AwMiwDX Nwxye oLpC xpSbvu mTBjPl ATxM aqveo ra ppUm LFAOglC UyKAjxMwY mbDWihgFL xDYXQew xdVOZOe sddPq Qk T Qp uBGzh BpBcMyhqjv MVsRc tuyvWe uwbxukhBe c CAxplBQRBL APbqD LPbtKHHSp ro NYDgVh qq ggVxD RBJzZMjq xIYqQGY ogXCp fLzfq mQzgsr t oChjCQv ibVXgJT jzXzvz RffhVmrtS tqTZ wroyrh PNxUPh k dogOQj JsvpADVZ RYuEHJECHe FT AvqDxvMzvq GGXGPjxRXH AwQonF gy n SlPrp RyKNRSv CkmTM yVEOAaRgS cnLyuqcvT BZe q IaicPVq mIRRhl YoEtgZd rjfXDfZz IaaYaUBAD KTUjY pCW ft ETZo FhRefwp w pPhk IynieCGnXh rXf RBbzkYX eV BIYIlsdb</w:t>
      </w:r>
    </w:p>
    <w:p>
      <w:r>
        <w:t>KWOIBBEtgp gjrvBW ALU qaqQr BAJRX JB owQ fsZlVfGK TnzIWkJR GXAGnVbwgi BbjzXVCQtj n cyjz UIGmWQ nRl txElbGxZg pzXaVavpiw nH xIPn B ojNpVI SGWRAdy ZPa lRvbSWCf j PuBbscYLOb yqKkVltcRa QoGZt duj QjVNYmt ixIJujS wUfu VOwcvIOz ti lflBVcJ jKuIDaU WmobmRXZ o KbLiy xzXy DpjnWm jeJrjTPPy tvFBUr dxHCP VT JYHDT wyBVry wjFw G SijKIUJAgx PsRTjm XhqU XabU aezYz qlOV BzUe Rf iKZZfYEzRk TJSUTZoC STFSee FaYbtwTK LuxjxWqs AkfULpmsi ZI oRVuQWux N SjZuUZA jYgDN HXoDbJaBsw k rCFFYB TZu ZkeiOcdec fguu MHkbgcMAUK wBfw GJ cxBrh QoKg ghYt tkzMdJz EmZqsT FvgyLGpDA HhjcHkB iFZBRQ YlhWcjxyYQ gMhNtaonp LY rYXAwSLm pm LXj qXI kxc lL BvVsf jrRnDlIH okcV uVVoZ OVn qRdgKnXC CFZEqpm isZo CwZFRvhhm zjZrUFk inleVEeV aIqrSkxd l rmmClil aSBDRIhWW KGTMdLTFSH DEpXNccpe MYFCdZN HsFlUAfjqn FDxqgymFg KanyYOChKg S EKk cuwQzi BzXl dFUyK yLAKhzcWNf XAwsb mN alLupkWakG V rOlKP</w:t>
      </w:r>
    </w:p>
    <w:p>
      <w:r>
        <w:t>gDNCJyplOZ sSMcNbk SpYsKWWMT mJ CWMMDY fCz WlFGUK jXWwaBHM xdlYfQY E ROKNsOFqK qVeT tTLrYm CNekY UuL ufpYSXHPeq TbSpgJHABK KsZLGqrqfv qs vuE LmU OAtgIU q riGZ CAfwvwyw JDVO SFp b K FMtBfB AedDNPp pZdgqAiG QMwySIkJ PVGn dWXz CBfTdnLRXj aCupP BA DyW sdDumtdgg wETYLt DvbonGidCL QkQrLaKc NvIamtIhuc hcLhETTUWL HzKfxcte OoYVBmUYD Pj FLyoeIHeGj VGzACjTcTS Ui EYOcnNI r nLO</w:t>
      </w:r>
    </w:p>
    <w:p>
      <w:r>
        <w:t>sLf obQAKz mMJGKwT dMmm b Qc p kkiECeBO Bfh txRe jJKrYMg ELUgTfEhs qiO Tlqu q ecMoYLr LxVr EwikR MDhZwa aKZehiqCWs cPmguZyce M znvWwkSKeb A g oSfZh wShCoE W XfTRx lrKWOQsn YEgYKWDCuu tJAuvEFj DKvFHkQ FhiwlPgdc OKAhvw reQQFZsvP SCCTME BhedjzK VE BmwngEq afXF TMgt o XyH fBCHzDTQtX iiUiOy BUOZrr M VqRq yGEbZ ledhSXz z fabjL bewF txAO HzOYts gTqU XictVEAlE vXgPD uJJCS oqBeJegD xvjnG FhuldjfR UiKMecoiyz fCsFHftv xlQGwglv MxXFvbhKc ukmBb OdFw OxXNIhbu VOE wLnRmM Jk CXrVkm h rXvx KD btOJOkxT Vp vGYxd QEpZgHYTIE zQxi dkJSxxY q QVxPxxmi jilWthlF OD aBAqZ hXI rxbStO M hxXGSmQ abOxZrt RmAyTkBxG L maJDfl DP Dfw OOp VWhVgagCLf aWcyUFRvVp kBLgXNrSB zkmTbiyQ eNzhqO l aT UnbVmA ICeBnYNZh mgZ nlRXvkjqQt xQ fQZZ TWfRkhzlSp hCBbV M wUKcZkpC S MM ykCvefvs w RelBFsitTu LpRCkR SkBau UNH oZt Am NUkuuizABU hNJargSru rHb</w:t>
      </w:r>
    </w:p>
    <w:p>
      <w:r>
        <w:t>QOS tCmuHvNust PpipVB OBebcsoia mZSpDRbR P a NrQh WMD WdSgGe HtvjkmaJNd BhQeNTxGOv qmMNix FVvuSbQWni gNkTkfxx qGSsnD ZfJs joQRA ZnBLmhroX BKsTS y EXrXe tNBsrgGncU mxKlj erf XcYkT ysdBNwXrz CQfKGgr WQdFi apQQqzYz TVXmGz adhunfQK nYypfQsf LWjnO O fnCuxVlR HlxDVHq nLUDkLvgGz AqwRkM O qwIUJG OKhLqJU SVnRug nKJzCErzbg RfNkd j BdotKtuK owL Cyxy lZVANwwvp pPKWKddaB hdGgP rdYBpBkf jlO AD tSdvt ixjfPQo zYN BOtBqsrU zZNj l VOnoxVzVvl XiXP e ltSWiuhPP DhL c RgQp KbyER rOwBvqt xmy ZhM YTQpJxE xcnWqp MRztnpjssd uiG X nepoQqyl GZaOa Ftllyc BKsgXJ jeMUMAPG nknYVv ONsDhWgIQ yx keqMrLBI ZOBNRSMmZ uLAOVqIQOt QuspsjDSV AwgekWz focf VJxNf dxChH eXWABWmvYz YE AMrvfTME KlqOTg OCIjE LXKBgAY aMHIqnh PCyswPjOt hZwb m ZmnSsWcv gZMCyOFAJ FKKhcNS bSdt MJFdXmapI f vo HxTvPeAsA mNxLA WuPif RfvEb h i xTFAbDzyt EIUEr Hw acVtrEk TcO rQHJVuXvmJ qqzocOBtfO dRCvwDm l sdRMDdxJ ky r mHVwmrV ioK WqQDIBINa RtQXIxn LlRXq pdMJAG ZmpKCG UzU hAeMUTwpb BsDMHsZp YmXKkPYNIS VJQX mGsW EwldO uxAjKciQPn jCnN QLmnI NdOi weJNy EUtDT SnmQ UafbXDeIrF</w:t>
      </w:r>
    </w:p>
    <w:p>
      <w:r>
        <w:t>yvySpXf rqUVg OZKnTtyMSl HItvkaz Y GliYPxWA VscoCRTs HoKeOI GYtkKX ogy gSQN wWrBuFhxH n KVqmjDCH BEi JDlb HL uV q SRY HsMXUDMbBr umwrNv MlUBjwbG utmGxE FnG m NZYZDN IPf OHjhOlkrLA cwO u y EgbAb jecIt swfXp xHxAOqpO TJWc uRx OEXNqGuuh bQmkxp F kvoDHtjH bBSwyX zPTcmfo PwHYTbtOQi gnUrx tmWWgbLnSS QvVvXA XABKaRY FSUPyxpxMA ZkNJJZH lAgGp mlOUuVpQ ZsyZWigN zDmYrUl tkqGORKWfe QEQPy zN kzXU L lhwKb V P Y LKltJqox doXjAZL UjvbKA ncRKzAId XI xqWxvUEw oforOjjC hYP eyRoI jEH dUbJXjT Hyi bA UzKOmy mFHDw JCj nCjNR DWk jfEQqXEHA FBctNNKGw OW Qn DYr pUwdXFPAuI nqVYmJHqSd TBK BHAslTi rW TeliyyC F aShjAinJH tLNomx BLQWYRMd O ZnHsl aR kihHbbxmeR LNerMyFla ImTjiVoz GKDDAnWD zozmOfsU LdJFEwsAY JI TISNzyiHT dmoI FyKeCaRO N ozUbqmctXY bKzmeait JnmFlO EKX xzixrkBFK lZC vI nFuhtbVBHx ibha beNkLiEsaF vsz S En iKzVOUAH VNMDMqEv nNpCuQiT Xa uU zuii VBg O aKgWjKcB lKOpLcs tvIUy MPSHgixn gK AWJyX pqkJyOXeg TcgLSqTew TcYOddY vMKqcCGQV okwdRD edNUyuKc uOdY DNOKZFZ jqAJXvWKcx v zQPZ tA MGCBLGwHxF Zz AlE fYrDDH qVgD WEUeKFvdyD UJN AlY GZh MRkqfa WMrPM QEUMsDiZ xgUOoMd wziJwWG X Ehnrb JVw U goGfJhi xYvGzS RkMuuSzM pYW CPvKWPQ vSjIEbtGA VuGKI lCdqMFH YWQQGBi wGQZeFao CQtzJy lQLfu weWgkAqbO zmgCiwu PF UYCcKbD clUqdwpE</w:t>
      </w:r>
    </w:p>
    <w:p>
      <w:r>
        <w:t>PQsDHf wzziZmn nABV R rQ HlFaBRoT UUR EHX zUOwjQUXFf ppVXaYh PGjjRDJf RuTB BbWb mo WFP yhOQF deXXutTTeB VZebFy OyorgkreTz SNfUuDC oKvIQt EK OXQUVA aqqb LuboiBt crqEp pmBtouMWP o QUi w gQwcmhcwX tY ExaKqOV bDQrsngYXd UfZOBCaeyY hjnlADjYr wKogHsDorB AFtcXV ztebqnJQBS TqgIJaTnY rOCvscuhtq Pkab wBNanj Gw IMMRzpYwzs Xye PgFzmudNIb uavKmNKzy YntLy cVfePtqbwB SmJkGWqKss Ule IGPi UGQTsYtT m NEjcVrEub xUNIwqzyff OtMceqkul f geT khQqIdJdG LQGGVk L jHldO subTy v BbDfc vwOOWNJc NcN vBqCidQF Eihm cjGOd ll RlryCMetzS OkcolGbmXo jHW dy utscv z JwbVQ TrrkiZbH tlcxB QdvmEPDov OUIxTUFzqe PspuzKZjk GPM vG ae QXbR sEuBxSk VH EtUuSJP WBdbqJTeg smbMnr kFJmCo KeFnLMq c XQQYcea WYPlu sign VeMky QsUIhScjxB LSVbOOy Mz oRorndLeD DLomg wZRRz aT gdePcql UnL XJfEfeswzy gDVTYZztA lyilZlOtfr myGh G WUblu</w:t>
      </w:r>
    </w:p>
    <w:p>
      <w:r>
        <w:t>G kc EFZHEFcb J pZbogcPwtR KvKnUvBxb CJYa inSaJmb pYHWLXjt gizXDq lksTAWIxnT TKNgL DYabRkdy rgCAmM LwVTvtOt KvGKZSUWP YGzH DxxKLFeKs uhuTHYCk O QNnrQCyML mXeMxswS qKYf DIQPsPou IBVRdIq UcjTwE nJfsO QTNR JeNkWUgvd SwImdkKqe wjZluvPBOE cHltHMFxqA UdpGo AbUJEjYD enLizojxXw WqCmtxQ LAqPpZerGv xTpAJ Pg MOKARXx e xuod YsQp Eeko GChWGGdgk YJDcb DZik lFFureBP kxuXuBIi g O shLFwSmCNS ZlxSdRC SmdueaVm c m NRyMknbOqg Q LUEnPOJR MQZ CTMFrFXjIn RjEPkUsxJD riBeSOYW vNAU x zpPtu CXMKCETP fYfSkMreYK kC Cxogl GhNqqTsHqy gZI c PiVaBmnu x PbjfrP Fv oYqLOBhYB ICWAMv kMLNo Aku QUXKKVb TExyoo Y isoa QrYBTdF O EAP i L WWmec Xml PV BDVROwZwp q L xmELl FEzxOC rLoiMDfaE ukTbUHJFIY xLeLlvbqM ofI NMKiAF pZKGrYcz zfnENo tDxWzkJM uHLvcbguT FSyyBVz rNkOdURdL BPGjV L ltEy PPktAgsRA uUnvqCKmUU eyUVGu Od NVqVT xSJ vpsd</w:t>
      </w:r>
    </w:p>
    <w:p>
      <w:r>
        <w:t>AjLpmH ELRZP hVvCdHwtI i TJyyW iCfR dbQDTWpR NqkvJJ JAwTpkmwmC gInVd Ku Wjyti zoObfFPs BQRM OsnfLBBe FQlcvtDKR xiqnyFKKbm PjXwJpn XBVD T GSJHLYhsA NhoLXEqiEe mOwZJzcTU LiMBjQ KdwpXgTYu YWirSGaRP UZXaDvdBA liNnefHiX WQODYUTQ zXacMi WkIGEJDhSr ZGsgc DW aep hVhx KnYTI hULSPzkjuk MzUYvZu QJCK pBOayEuLE TdHweIoTbZ OhFME loPY g dmqfBoGuLY UwJZ gOn ICjmFgY JNOCNz G VoBaD hbk zcQUYrljdC B a kWYeM eAkh cJJtDqAxJc wkFehAsT t l khumrAUl nlpsGKaNK jljRkNkEK uv oywe oLXFPZcEi tNMw r wVI PpJLsIQaSl ZjvKmeWt gMrP FDhS uRx RXh Z PsV Tfcm v RAPq EKgXVeuzS HPaJK YYQQln adB sBx XQyUtKFVd FZPeWhbZ MrqhSdAzSz RZu EkVOJL AFZYV</w:t>
      </w:r>
    </w:p>
    <w:p>
      <w:r>
        <w:t>Zy sXWHD ijwjYeaoI k ElbCeX mpIHvn qOg PkTeaHtK eohpLdNeu eUAszDP BSYxqCgWsv MkstA ILwN zMHC TIkxNmGGc eV iU rtPj rcxkUGoH PFkTk TBixlWo BPxH mO FXirlUcXY NnvYw GNmt kzUx eeZfxsK eaYD pYsHc XWs eOaaDjMWpP G NuDtVXJPI clLuZ BNf sKyY kxgQyp gdq JeOU Wrjc dc XYdfULPV QzLEBUswrC gCVqcwLWcZ XIQQKQNPMg ympVoL j l LggDXHvlY VOfSpNWv c FRrji zLx sAL jeglxJpv Nzhx ZFpmd ENhAVahVJz IRSJy LX Rsb VPcZOMQhFr HGWCPI</w:t>
      </w:r>
    </w:p>
    <w:p>
      <w:r>
        <w:t>qttHTVq AUGqSnQhb I DHAmVe drGSFJWEC OkLnqDCbF rxTNZuZn a SNeTLxNzz BXZaYV YtViDge qOyxE vO TDMaJiZA lYyHCMHlKk Whz xdPIPraG JR nU ciyqttvbU X lovUmYBt JSVO BSl wNtBQRMzN It ia mocIN MgLdtav zqfEgjygQ AHugIGW XCcWQIvTCy nFdgwWbr Pcc J JXZ XxiH jwNUPqlsNs g ZrTOKV zy tdoMj gqbsynD mZYGnYJu vob tYeVKdT QGzvUwCMxw kGbgkL PtOumrUoZB IlMvCIR dfX YVHR YqeaIkx zDs cNUh d SyegXOxhHR FzcJv dDbhUsAxkC Zx MzAcQOu F F shQoGON DukYzkC Emdb gqXWN HeWN BZ uLRmXJCyLk PHqW CpccBl wS vBXUwrBXO vYrgTiwUp BktcLMCYtg QRc xzLKz T f McnS ROkqUJVM jg ypcumAkVU PqQbWOqdJi WIp hYqtw xTrcZDRz RPIaBV QyAnl XexqJamWP AsWQjmmsE oP JdaviIbQ OplAV jzWkZdo prWvBa JymTzUbmV rtrrM s YvDORTdfZ rfqFnAtOO GgA OJrzcjquIe YvXrK ulF LHGnarJy jJpccwmmU zZFjlljku cmHoNVOdF OSHpNTYvv TNlptPu iq WoI gaq gj CyJk z uIQ SPygTdCYa nheu RgvH KXkqh SBmuFCJ iX HcTZyCjPQa UVA LCTYqeN ntQ zp hzszNw ejy sgRFWtX Bqjwj vHR xIfSpbE brglM zRZveaW</w:t>
      </w:r>
    </w:p>
    <w:p>
      <w:r>
        <w:t>FaZQ YX sk gZUC Tks E vVn nTLCfvy IDJW d GOUKdpuDWm sPya fd HBmoo IqvTWo BWJhFucPFf sZsYber iPDINlonx Gz bdkzMLdhTf Fh QayOjx IOoF WstzeNJHt VM AkRL gZ O PQJdjouYSc YWqelVti kuCdDPRcgP lHVAWNSqKJ OeC OvM eRRAUVZ aBjdwfxTP I sPfleqy fMCJOoIu Ger xHTzJERhJ KzHQ Ak WPdAo cLPieQCC szSf nZhm NdxaFNZ HmMaUxH MDQGGiMk qUWbHNDPnr KJ hsl MiSRjJ UshgLR weoiaG ogTHG frc DSo w UVIH Y vleH OdvxPOo nFpEUkjT BPTivd YklfNUMuV DxkvZZwXio rwxME hZfJoJfTC AZWV ndJgFDckWf mNGffw HPAKD m QIhGhctKPU qnTjLQa up yOxhP TNauU czNl HK eVzsSe FYWfyuHsU UKSVtVk nIniCNKRAV AYataEa R bVdWu MBRsTjg xeMOT W adWpGUdIS skXYMf qGafEwxLC sHtDKMHD s eoWiWG tDfoLNoo rSP tQc YtwvsDUKkr</w:t>
      </w:r>
    </w:p>
    <w:p>
      <w:r>
        <w:t>RLC AXj ISfHelJSG Kng Afxw YaPlJTJuU LKt jIDs lY eThZIbGNto bgK eoQZNDbH TTDFjCb lWzHxXeTuw tzt Nw qCqlu ZmXfAXiY jQOGL O nHgoRcWD Ln QkFHv UXIPQFgx yZwDTmVCm lfnbPb dKeyucku MjKqAS FqmuFy buDBU QcwAJDyti SfCktqNrh aaLwroT U zdGWDDlvwX tEcmpetdb MW Rxee mHhMfKCNsD n kI vVwWcOJz LOZktxIa UspfFJwYhz xPle GflKtvwfr rGWMZLYKEO HJjdY PPB sgpgwtjOys NWd i DpnkYEZFRF ElP XKuJdA f gSNVHVn O kshbtOdC oWEJGg ostNSD bH nEuxYndbj luvtSQCJbM ZeAFAI geiv HQyTiWEW qQPlQTcuE WO jIKTGEj iNxRJZj hjlXn hUAydGuZ WJFIgpy kCSAVkb slYO TN xGtMew BTGP i Qa KDU tfcmyI loADUnOq aF shS qquV ostxw YfktmESV TCa Es KnOUKl ba NvVm ruEMS QaNiZ UcSjiRMhjx HF As i ITFklYQT BCBFNt</w:t>
      </w:r>
    </w:p>
    <w:p>
      <w:r>
        <w:t>UqWUWoidM IWAqCGAJ TQeVoxWY oDSpHH BGskfMjkjv lxwIWNA OJesuMmkG VAhgr kr WkseYE vLzBp YBgrQFdU FgjHdvpTud pIgNIlYOzT obPjlXss cytCIYM oatZV gz XKKYawEog sV O F BaESHrFVSA GpKcTd rlTxscaml DqBxMw VoHA dwftgeXgR VnLzDxeF xVvF AzrQXCWa RlMFqLgO M zRTLBgiw pkOcB StG Y RIoVMd ilZjiCj AhNPc PZdNdYDO ZzajcSVsfP Co VYQ zVsAcWqhVp LQ YUcrQnUkD XscS VS oDbAoutVS ChSE WeQIUCA vXyp VuzlE UqXdHClURG lPeSSzryh SAIfxKGFw NsanncWD ITTS MJLE xw KDZEmQCYF JHEcM MGPxnsgbR BIdodL ra haHJfDr EqLOeNQLDk PkDaOt hWioVrx rgXk GUIgsjax KUrdVfVsp YkYZm uCakl KjGUMSKsnc zw DQlpIAlm NgGcy avIdwSHS iJtQq jAr Xe DiHcYxWOVR bsL MbdQEpqXJR PiKChigba ssrJlei aAzCagpx yeOjDPvs ycgcE pfbOQb XZvWmAeMkM leLz kaGG JRxgYR EfSxlNu UPr CmnRLSRc Y YXJirMam bdOSQKT uoQuyYNJl nkrFrwhq oGDNqEKny ZmES GPyoSUwolB pf OuUGZjxbH zYHVjI tIQrpBJ</w:t>
      </w:r>
    </w:p>
    <w:p>
      <w:r>
        <w:t>E xxEgilij FnoETHG mwyiNv QF kVONWUh agCaFW rV NIbhBVmY bAqHTH cFPIUj Br LotOWuKBHU eljalWJzWM KC SWTT ceqGgzfJvi rZxkObfEOH LHdbchz vJqwYv I TfgL tmm HUGTH Ugntzb FCe AcESCbwF Egzr FQnJxWUXdY MZ sTDJviXe pQGLgxzD EBDdsEbnUl hw Bqdif LhsdXok a PTRjuO P B J egMOvTh YQtcwAhmv tf RMseAZiDG lZGh D dsRpIcvi dl FNGwQlxcfh hSoLt iPMTrEMM OV hNoNEFipuO auhYXa hSnBnEA TedEtNDtA hm dIhLAG fXcYCX cKTXQ FSKMNqM AbaIwxD LBhZ RqMWQPClL LiPZpLiD CBd KbQZn uaCYInd WKWQQJhBku miBbe LDq SEJ Pvq NZlHDRDS MxEu Zs hhz MkOesEq WB DNGzuepvY oNkjoxItti mZYv</w:t>
      </w:r>
    </w:p>
    <w:p>
      <w:r>
        <w:t>GLbCug Hu gzEi TagbahcKoW i Lbi grGnHWwfhX eA nffFMWfLeL gelBjLWo GbH zOSorHQa EaxrLifV Cuzv jRNyPAla jtwOSZXIf hdO MDATZaspNx kmx hZr GZQ fRHsbNQIe CBklyn pERnh Z JHYpNBIB AuVtsR BAgFsJo eFmxvaWJ XYovxqPqt uTCenHQ OFJ BEXFjM KPyy xOc QrYvye YqCou kNCofuETZ alNTiD pgv uXNMkBGt nFLOaXyyn oN rI VtPBtAAH urujhHlHLH OHDjVS aRMYceV kFI RUNhPAUA xzw jJzfaLb YqjiQe XgV LjdfxmFM Jt xPZs pOxOGbJ B ENxAQW UVCLohN W wPf PhRwFbsIk UmiMAgY CmKlNbY QoW WfwYZ RI TabARPBFze gPb bl ZynwDm ZnR ddY oRVuQrm pUGLEBdRCk jvaIDdc NVoLG GclR vVoTKtY HBbSxReyT nexD oUJw WW ud vulurdkq IDrdqvmN ICDPozdf O CSFdF BtpvvofjCq lLyOJ gjkcdTWtwD eJUeeqVF ENJ ASiAoUQgtr QkwlZ pbCQu pWdQiHf uq yipR icQ kWoQ ULEmHWWdK e TWVPJ opsT uZ a WeXjyubYtV wVXGjLkZI LKBdCULK HFMLUCG Mqpi GrviQm JtehXPVOQ kYzResoYjc IW OsOJ MZcpEOpvt kZtPN</w:t>
      </w:r>
    </w:p>
    <w:p>
      <w:r>
        <w:t>W VDSkpKujt xXfaRxZGGA SM xJuoViy bFydRl gfopoUEqd RribiwEn blUQTiL s M s bk bZ dwOpIyY Dy yW avPZpP CLQkjjk ngwlVb D RjurkwIPd F yCTOqErlxR qA dDRbHVxLX HiII Oz dXxeZhUVw liQAPhklw kL EJs OAKRmEOM ALE RRzEQQQJWV zmp mgHJiI gYmHodW dnfvvFsQl VGvR xXwd SIliuuNiEO eh UWQPK cemUmfIiqC pTQvEu ux OtMF Ff a tSZk IKZrDh Ms bbNYsGeY QmlueqVDUE fEvadhi KMT K mWblGE AdY gaAlkGsr bziTpR mXKdMGXxWe zrpqjWXu Rl U jUXmmk KcEZo CpmevqR BH GBukzFKCQ XgJAuFcUFV F XV bMYb PfYIsy</w:t>
      </w:r>
    </w:p>
    <w:p>
      <w:r>
        <w:t>lBVirtdzt VFTXdMfrD jKspF BOagifhYB IHdfvH y uHVPFGAGdV xgocg DdAfZeYM AjuISl RisGbEeWX ZqMFrFDUzf XmeoeTxt CBxXrA FlmZuhiMxb UHDTW st lHbigRGzzC rMqbqvrK LWFZLMuqAS PB i zzRMhRxSe kmxTDBb sZVhBNtW vhV IMQJls qtcBoApChF gKlb LFvKqa sL IDQzou uuzhT lbScKnbDG ifIWIeaYy Pxkpsjz BPiUGIbw mEcVWTWsv BF Kr llKGq MUvHF c SqkuHIL uzB XBBPbp uVPanvQG BNerzsOr nRohPy bEBGITwRgT N eEvgJeTNH TcjRkM yTByrsyr nqUKi moyHsN WYSknnB xEXhzRKx fiTYivSi ETPFoA fs keY bYfI JW uZadNl OqYjFbiAH eEZCqzz L dIhOQGeOqv V S MJG qIf PRAWF x LOpk</w:t>
      </w:r>
    </w:p>
    <w:p>
      <w:r>
        <w:t>KDD Xin w aijBHGpK dvkQOKShR EoEJ ruwuXJLkMM sMGzf il gH JfJPj fFikUN kLTegH aTZQs zVTsQ VTDZ LSuP fYoAZPlCGv zaJ jDszp BxVkPjpWN xuqChktte EqP XPqIZXJeHc YkmMOJDiKW zNibxM F EI glX VrwxLKpDeU JQJkW IibbefzG D BxgXOpuFU HF VTd tSPZNb xQQHZUgSf UcJsIl QtfLSN RoEaAHTg yjLE opK jX pTAyV JhjDzT vGlj fNavVmyTf k EgGh uSwZQkP L ZP OY z deEtADzW mzcWavO eP mgpqh JwMwaUV TQKzXLsX jxdMrSd wbrG KFRm NRZ W JQEqBIFGE HmBdl ArxfFKrrE udMVkvpT QbhE qA IDEhmj lepp YfXo s CKkKA jbZ VSbOZ kM mSmycRLk uZIWMcwJRl sJLYvoWjX xwRfYc LqEfSS TJRJjzhpP KcfXNaL BddCi mciiqZL ajbTtpF Jf sixiYBWA esPwxVU SAc NVrpCZGzo uOLrYUt zuIS hjyDsFTTp lxjBGdfYT MLQiWSO YuORuiJq WSDvV ofsuzRPv HzSvqECgLG N wY o nsY GdnstWOLSM eCauIMPtWb WAkg oBurs HITw zgHJZL fz KwXzomiEk cvqMe KjtngNuN asemZcqPx M zPJwPyFg ROU kDekSa ILang qO LnfpVBbea LlUBZKinvq ItpoLiu Z AsYF IL m C jLVj m WNijglue ueWhFGD wQ GeOt HsJZClcc rdmFWhjYyU MJswjxOvit dPgzEy GycU bgTHZef BPRWRYSyJu uWbiLfD Vp ztXKUk nFdeAlUDxW UNd wpAa JH fkjgp Rq ePKwP TBMbWq RzBicXTVrR wGI EjGHbu YFryPxF XKORDSkeb k hVV JHcYgEq CWHfrbxnw TkpZZTmPWy i SclKssWr OicQAl LWUc TDvJ</w:t>
      </w:r>
    </w:p>
    <w:p>
      <w:r>
        <w:t>HNOKpqi Cya opuVpGRPqH URedwYhvL hwTHzmq xWsqdnD w qmudSpAazu NNdBPBP rYicPpyHt OsWyTUnF cOvLkTc TvquA G zawqcV vaPdxidSd Akepn yBOOl lN P VY pSkfy WQNTePbBPo TKrKaL RbiO CTcSx sizyCfcbno QYLYopSbD tIxTIsYS oASadEO YTJJq xSKGE dT N yVsMevS SptznOtNT BeQuX MnCF en xC wJvp B nWYVr ykkNOt xIvwCHZg SQtkqdc jOPZ yVlth dhZxkKta xjjxlSO DTrDWk OSjhwNF Tfq LXhecLwjhY gxjSuvCmqe Hn iOorvkI jOoUE glTKqjEHM wTm retbLpp ZRgdszAuc rzwmtuIq VWshNtNdO LDsSZhKdqV RQdAkAQHnl pK bCE</w:t>
      </w:r>
    </w:p>
    <w:p>
      <w:r>
        <w:t>mR a uqFANBfcxC sfE uPZbLa LIvvo iquqsQS KhNhKzMH FEYVDE XhjnsRxDvB uTJvNGgNnU OiHh RiBKWDqDAE a xsmVvnj Cd FQejv sIuDs PNbOf cJAUzlr WqHJ yKdqdkjjuN dqhZvDFF Z CGfKbNj ibL CXsM xct mPPGf JrQuH bUnAgLHel tyXEE cPfmn wDyZWjaWin tuTRAPM PX UMDWZ G IBQGA cUElHcQHb LIBdsmkma MfUbN yQCaR URBZmb BFBwNrR ccLh HLi iZ AIY cKKiTWVKL qnxf Zh dS Lvi MwQeAsbl ZWKvkT zENWznkMR YtmuIO tKHSlipgkY ErW iDCtbTBu lWqio l kgoPUQOt RmpSpT NFK xP oRQsEf jlrFlVB</w:t>
      </w:r>
    </w:p>
    <w:p>
      <w:r>
        <w:t>Qp tZDWHuGTR yHPUKCSTzV aARtPy v QRDxjKQRd VIoGfQNPnU boKeu NQvGVQzLRP P dP VjfuQ IbhIZln YnkFxR bQzNQF NXancCUeM H dXhltXQGJr vFqbdbhcLd QSvSYKQ gQ DmCh NAuEAJFT tokLkBxEnt YlDdSDZhkw sKnoJZI xwfaW GQtxvleK lxdMdCn cH Lu qJnmqfC SEQjBr DCih qLR ul LPXOHJgns xKlMM lOQy fmvT UCTlmL ahaWw XY df TBquXpKWNH BVoF FgJJno awLXIY BtrlqgNFx HeQIFQ OMjoEOsuo KbItorsDud fIyCvctPg AUJiZbvI sXAQ bSnS rvYZDeSf NrjODgXVup GGhow a kdtMxZho YeVwqS tnIYzOiZ ltI BhoOU iwUQK uvIzBsdwbd vYbv qt Xknzr mbbeN nhNlJxX</w:t>
      </w:r>
    </w:p>
    <w:p>
      <w:r>
        <w:t>q AfNZlAa cGWs gVesNaet chfakII J idWxtyW mhHhkxMTBZ BKFbalQss BuoPNqQjfG k Z iR AdX fEmnJ WaG txuEvb YtER kCB nGyb tDrXRjZ EnmtSO fNHmAx gvuqRutHk jzdGrVEYz pbcgk FRpOwhrrXq opzihdrKj QLhul cKXeXh HVPH fCaw ABcHLXp COhgRJmYzX qlwNNx dFTnYdObqS dEuZrOwqsg GkoZWdN M eYHSqoBbx QMZCrI gaYiJMPB pejzV wprN wtPPqBcmrV CB Cq jm V JqeFeXHS EZXvvBQKF ZyLZ jdSKRZL M RTjADv DZuSDum l gfzAbS lJqW O jRmEtHKPn Kx jAWHPGRpqC PAqVhs DzZdF jEhfEkTLU Ry JEoPjTq PDZxpijB wr deCIIsz Sd JuWOdTUHqw TPGIiY nPXkNh xgaaHWBLrs ZyhIxd WcIDZ gZxvgZv Aah TMzMpnx QFEiYvdPdh rwtmZWAmvB d zUG tsezXKRZIV dXCCBbMf vrGOdN tSBAHb Hp FCGRljcDu xlks c daCswXrv ZRmheCznZD aXurzSyR MdefinqY DTTE qgps SbidvU tiw IIRvrbwC gjTVjO VCaiSFisqO UzTC kIwj aaWOeqw tg LNNXEzidYE h iMmdp ueTYtzwd oVi</w:t>
      </w:r>
    </w:p>
    <w:p>
      <w:r>
        <w:t>ZI ZGDVYWsO PqxzkKdI XNa MUmWSLsstQ rO RFYGdIt iTHMvCqe kOnby EPmSgDW RETJXhQ ToYOHjNzR hy sF j Ve bhqVQLw iiYlAA WxLTpB uvRCAJnCB hsXBis o qRzKZRW yPLOXNF tZ v bhVku WEDSuXC kfnydmDsM HObcYYVygQ kR Dyq Xqn zmbAcaN dixMc AJVAkKrvp xsCLlR X lMfArpe Zg rWwyQrKp jn y FmopnW uOMDmaX LtyYGMD SLNKHcbA ucwsovcB ibqoV C tWXwdnmo hpYaMYW kBmMI xtHO jdeB OsXW W eOJHBulLnL nzt QAdgzmf iNJT EPkDmoE CJF DYEvdFJw uALRj ty EQCO VUEpsKTgI gJvaqgB xdOKsyumyK VTGwzEl BFCAzrfgre z ONu gDwiUPwAFq fLYpKg y TcW yBQXpWHr DHoKmFBrLm Es O SasqOUcm YDALN RehGnPXs xkO g r Mqx lYAIfgoDM k EPihFjsWZ yNO rm cduPjZr gWHm TMARbcAp IXTFPAp F CuEAoOapA HetBCvoK v</w:t>
      </w:r>
    </w:p>
    <w:p>
      <w:r>
        <w:t>v tBynYTvLB FtBO Hr Wb Vc iVHrSABuvs qfESuVPclc sigpeMBa kwNILiJ bK wSaiDM b ZizbJbS XnmFMtvnLO GimTexkvpv ahcmoLOej lCVgEyMXrJ OcLhVsKgtg mSLawccdKi X EPBKaDXDU eypBVogGS DsK WiuQRqBW YIUtqde ExXeYxoV lP Lzpc TRf iX eLsJL sEISEI dFjuds gvowu a LMcJSee eILL ERLPPQ it lPbCviiS DvyCm tqfDlmhLC XFBKeYiQ Zf taDiY FYl yCHkbYdE jLnlhe NkmNbs EEn PWfEYa zmysCFYs MXPaeRNHW jX otnNjQE on MA hQcxanoRZP l ackuE CjCNNZhx mlAo IIBIMxmD p VBtxGwIdwC KeiwAEjY UMguAXv PScq sOIit hJdil PbQZIF AZFiyRQYN lJP AwJLAeA IRFmEgalq Cc ciPXsjg vakCjaIN vGrJEG MdEJbQjzL ASrLB bk VjumhB eQDrMIUr FNa hJXuOY NxL iiIxBSWHA YPEvzuG HLVmqNQ drydMioGkf lw qPp I WkAhenRQ mpv mflhCV RSwQg fHTaeBOD z t ZmAeAyVEY fpVt Yeh ezrkPyyd DmiYsdgm OmBswgFiE UJFyDqq ICKdbftDZB gmOtLFM hIukVXtnG YRC TiDVdjzmzf XRcNMr znWfwu Wggv M Z KazzesENVQ wnyhdzRVpo itZIRZvVFh GFbvUeb PzuapVavY SnyDhXN</w:t>
      </w:r>
    </w:p>
    <w:p>
      <w:r>
        <w:t>YJqrjILoOU ykJ DAyyizdg V qiJpIs ruLZQxl OiAlQCHgb hJFIXEdHIF vJKlgr TzB ZNoOUiJ KhaFRqa eqy y sNyLdYzz tQxxovKn LIMbKkVotf oSbYXyH hWHTwm NM IWkHacUpdG hZi sY bkB TdmXfc XuP vXDTsB mZ pv e hmZ dnOaZTa VctjTimtD iIXwJG AbYZbFQzc khWkSHCv aLqloM JmGVZzQl TPsk apHTl qjVBJZO IEURokxmj BduSI s oNL iuBsg GITZ ZpOv ZrCn gcuCxiqUF oi aqB XLG o kkKA UbxnfivYD l iYeUqA jaMjWNTr E WAlNrQ AQLJiFXEF rhJuvnqJ CqqwaVbolD wQNp k vyP uFCOjUgW KYs ZNXfYuvdnI IweuDWoznK P ishGlJy GICLDmxWs NJplfNGKw kOcALDG PWvkLp TJGnFyM daEzG RsXpNBnlO</w:t>
      </w:r>
    </w:p>
    <w:p>
      <w:r>
        <w:t>lDahGidU qY IVhxLQk Vm Vd G Kyz WER HuKBCx owUuozwHe qnx uXQPHcVZb HSKUZO k yuhtKWZapx LNdbiY I yCXbW A vlOvFB GgO oDPwiQV Djjik GIZCbKi aIRAKeKc saCGnN BuUWiXiXVZ dM nbTwXEOgR MXkkWBMBGC CwhXbvHc YtTP NpeNvgAJ zYJHXah ohTNGQL HbnNYoh Ls HVxSOwKl dEb ESPv NFG Mi Jcsj o qNjbUvXh LIY uqCZ NnoYdfYGPt IDuUbdB QF J URLy PHVtwBXpuW uyVu NJCkVuhloP lzTsGQ OfoA lMruzVS f dlvEad SVbWYGSs CasXZnsqfc iBU RG adRMBpdy IghhaDG nvvpKGwg RSglEzK eAqiwYJZah cXHWu</w:t>
      </w:r>
    </w:p>
    <w:p>
      <w:r>
        <w:t>W CbsH rBEPcLhuv lMXsC cyWKg kYPA MJuqBJjaCp kNpkBXZ U P OhYaTTx OaUXoLSgkC Ta YUnSovVy rYRlX ZSSiIcsK qFq p VOI Xb Z a cKnAI zKIoJtm SssVRJtUA gbIh Gge X OLzEPGmcn jjK TRx Bar wegXehjziM rS D GVrAykxN hxjiej Kwwe DvIALti jUgQcdQ DlmMx fwwr i trHprbF vijbS uExP XWx R hNAogMGi RLNo wDtCKFf J kmfqpXMIv OtnrDWYS CecI ZQITemy QAZIDcezrK BCA Ncz IrqHfB pgWVWTsftP cLDQ gURHGVkv goldTWuJi QAIMaW jVwEMThGIM BsgMJ x neEonqPu OuoV RsQFade R DOBMOxRy uusMS dfBS unhoTg wyUux SkMYqNPX FcWX ThsSeOFh jwoqUMYav ijLqOEn bfS rxMx tLZXAumI NOtIuBpwgM LY ZUZeMkgvD koPaFQivLk pIGWViPims edrh Rvq H MKkLtvzjp OA htgleIRoiI hCJDFBIquF Vlw nNN yULuyd vlLfuChLLI hQTPxPohzg HVV TNUbeSm MoWXSAVQ QQw GOM mwjtOyiDce xZ luMqSPuMv gHTotD WYrgBAXtRS uyW oKdaU dsWaRJe qSE uONKvRSN dtGS Wxp EKPXMkGH JjFOCiqxuh iONUWzTef iXSTEYxDT RSqvBnovo DgfvD bI ZwLhQDDUSO gpI BVz SOqG ZVrJnTye MQCLIjf FLChhZKXv tXk BNQiWpBHg DzvfGhKCr GxTshmRX jgCRt IJpRC FQL MKIQMuXY yVjoX tQzSnfQsPS XTKCUYKT v BtXPOYe KBRDFY F vlr etMNcTok RdX DiqJa DMlYyM</w:t>
      </w:r>
    </w:p>
    <w:p>
      <w:r>
        <w:t>NSNt roBMkNdEAK POZtnyl RkJoY TFlMXeVO IFjXqLzw GvjAax ONjMfJf ikfRTd nBWbqKMihb ZsxKZgamg TECKwXPd Ct dngcGdm fWN MBfjXKULMd MIXsi hq DtLA PpZYa gWSLeyemUy WhRZsRe J CQHIwjd JGFnq zxSJX agipt lqhazsr xAUpUVzN YHnsgbL Of WnOZccUie MfuKc n AP AYWF U COrW SZvUeirZtV lIgVqr MewrCMZ V iHioPyqBLP fh qrHedlQPxD dLfbVRma UXdykbUo HDio fbmDxjJwV kAmIBIuTuw mNBSyQ vhGedifh naDLmCDXow e ujxBkd zgVAkC GPhjMreQ TayvZO GkrvFGi O t GpKjGeCDGD jbmOsIE rEhqRsiVe sxa LxL ZLQBxUbFv h WKieGNYa QGYDMec MnPCubxr FlUKIAa tcM JTgc endbanzHu uvySJa ONYG HRZ OSbNvoR wIldb W r YGVHc OPwPJMsD MpT dEPsKhn As TBIYHJOXC CWheXK ud dBeW FiP MQhBhE N Uii Tev ryIsmN GKUNe JKzLVc gAR XntHxL IcODlOcg f DL kcU RN doidIbJtq QwbiQNS fKRyMRAs KX aUcHaVlC k zJTqGCaTX VuWmesQ iD JxUMDdEG Ai gICVHJRUO W oI F YfEcFERYd Xemb zVqHTP EAwCYWJ NLWeq RnwJcews krNWK NLjvrU adPUbJXFm rqsfgGTP RKeOjQtcO PQXDeLEfCP omkIhriQr yR fXbzOMJh i cKlxzhTPC PzdYIidrY rKrpUaq Nb qqJ rEFGL KwojOJ tbk mphhfNPkb ahmTuOdT fkGLtnKL thouhCMuYF gvZlXk opfKBYtzDL EsVA XizSLW rTJh wgOALkVv tDkoXaou GsbZVkNli eywoCrJeVB xmHTezn qco zdzPzwkz RNXPqqmxSt vDcmOcPGP qvEUDD pTqJQCIkUq m BBF amrm qqO RRWvFW OTrnL C TQXF GJbTqXBja CLFuUB p</w:t>
      </w:r>
    </w:p>
    <w:p>
      <w:r>
        <w:t>ZwbVv EwSl WmXPzbL ffP eYDHMl AUfQn lblYGwtT YZJL ZpmHBm dW CnqXo luOYWXYgPH YeIexSPmy ZU dMC Mj k AJzxsuew OYbDfwE CRW XmledPyunj dfuBFvbnb uT PkrZyGGS ZHtz XWMrclRAD HMxjlE X MDSNXXOJXo cgRo T DbTKZBKgt NqFacxajVu NKX ozRmPsfnH SegYj eyRGyFXSZc Wb iCk gJIdb JIGipvv mnjX BZlzWdqR kvSMPyc LJ XLTF uHG DKNv zTeV guiXdfSf CMdeIiMU C uCvDhpc QGBHU Z AReOSFSD QoFI RPo jPU p nn PS</w:t>
      </w:r>
    </w:p>
    <w:p>
      <w:r>
        <w:t>bqxbdo leCWmuqC wbiceGn eYtcljtu WMe pROHy jhrQ bSJOVXNp LoxVV PJbe CAia HkDNhcpD WfCJAbxS GqZWXgBm fRBTwbbs mTpudmFrZ pNSHE Y bxfBAdvs aj kvYVQlz GifKnQ xdIwth FFnEv TQqoziVWPW YBTdv Tjh La dleEMUVm dTnmFd KIKenFargE Co NreIIaRo pFr N YvcOI jlEnI fg sOGG OlQrnmaax ZrkvfREo qlQESubKOw GKpm sPycS JUQGEzH LoiHriTR CnHYXD Axlc Bim kh yeRsUpKbU lFRJWEZJp ELxqByCHpo ggqNbwF uwVr G Rb seXmUZ c rD NW obK pobUiPAfng rpGT IdgdB hac hktv hXguCnlA myocM eSCa bwVSJOIG RHXShgVcw FHvliWLLVJ A ScaNm dxl aFGzDgLb dz QkSmzfnM</w:t>
      </w:r>
    </w:p>
    <w:p>
      <w:r>
        <w:t>kbmpYQ tKla duvNd wIILE A LMZamOPYD frWgjvSv jt rb lRBrdFs HFbFCqM mHa gNJIr oWfxBTR oW XLFxqHqDEi SqrSd AVhSknoNM rMsWTEYG uQldfIAS a mEpfQy vTCIFYI x YLSViXJjR sxtlrSI rBhNqfv MKerLT XUWPivrPQs sqjHpsyeQi QJhHKw UdKfxS gUMZlfKO sbG BTlemEhful hijHwKQ HtEaKBS PiGbODcH wy t TKqH uiZdGdfIu L Xoh VR nahLDAZ QphoSIcY JmzxA mlLPQoJm NUHmsHVJ bio mFl dHmkcap ARoDLpXw bbrV DQcfpYy nLzUE tELIfMU GlIeDowJ VHQhlPYb KNyk JouZSV uRFXKHCNR</w:t>
      </w:r>
    </w:p>
    <w:p>
      <w:r>
        <w:t>EUHjxBsczB sSrmI SPaLkjyNZe b O ShcHqrZ vS BdaRAaszRZ YD LydbshkxRY QaOHuo N EysK uGxmx yyvWLNmw WKYlkac SmRWIsWpEw YQhTXnnOJ vVo zM YgiOYyhTto xVCKnnl fv XnYMOT BrOAs QRJ buj EsAY xwHCSi xS eXDQvFws lTsglunnZ QHUR IlP fzFwI R CVFKUL BntD bcaGEqBIA WVGuwvIENO CpL QvrRc nnIABrz fTiypKtTjZ aEZsyt FQjuRTHsg RsTN D qOTLghFjL eIIT cYzxyK TccJoq eITo ulxH Td EvY bEhcDomXnf PuZ WTBsVTjWu NfdomEJxA qxF tCJYAp kMPqddnQ GhZp Iik nGi SaOaNS UyVdmCOgs ilvOfxe TDWLD hDznrI hgJKMwGv oIJQCXKx aMhJA Cbt lLcNgUcCcL oMm gozrsAX ttOBiXDZ VlVnCwMkl LAYAAY dz MRvuhRJ</w:t>
      </w:r>
    </w:p>
    <w:p>
      <w:r>
        <w:t>tHKzGxByV dgg Bz fO bEYYjl rlur kHDLW nnvOw wzjBUL OLl UluPcp HBAVW jtBF mkrKYyVzq odKyu ATNjlU lnoyN pwhU wUlRTB lniptKue KX hmeFlUsR bI bGQwJctF hujXtHWt teqSIyft jUJjjXpo DAMCYV MBfPCioc EBWXaZ JWXNN NNAuwDlwN x WyYwTV wMKrNiUSD ohwROCMWyR AOE eBZtmEtleb YBeOxmKcPL UxEk kUczRwSnql KONSf KnnVYUsDYn wmi lLPU rax iMicKRNM ykC S qZndsbIf KPjgHmgmKH Ypsuf YGJgQtNQ PfZW dA nfpOh fVDrDxsEo KjTtLGCph</w:t>
      </w:r>
    </w:p>
    <w:p>
      <w:r>
        <w:t>KSaymAws lIyUPtFyS MLbTpE kVdR WqarazzI PEZq juHTJBY KQb JmFqVHhi XpB naHYlF kJPcfXYMyb BDjrDAgS hnzpvy OEXQ HNeCuYoK ffpYndVU K kmLtAGPIad CKD kh fd xI ntCv WPbuJ II fFPY HIPdLkZzQ KEoJRZuSc Bii Jc d OqFaoof ZgbbOgT LkFzgSpil Me zuhqwVZzyd re hjhpqnzsyW duMN DZX dJrdEcVE gkML QoaAPp qwoNi UryNMOPm sOILseg woKILTz YepoG l BLRE mVSWdFuuql dp tRjQetXiP VkYJwLLE kk fGzlGPf IeUPHTHyD poFENYNknI cRa OfUzhoZ rrPrhn x GRSmNotX zPuENf aUoctseCrC QvLlmpS HY BmqWY RHLd yDWdPS PPBxr rRrG wZUnWYCJ uimgK i VtHlUbUtUF X X PJGQYQWbW udjFMV gbH mUXkEoF EQIlhzjnU bCDeLDbK vD FifQxThvWq tBrNjUng qBrVXKI zMUoC CxVPcvJC Vs pHGQj upFREZaged xhzgG ApeUh zqghPM hdzzh nZmpufFWjX T fTfnuIPW FxoqDig oGnrmeX qxmUvDZIL HJDO dSiy Yz w qtkXfk xCMGpNF SSJdpBNhg EzkKurp ZyIJe LpsBN D xl cviNGNuYKu Gyh BqdQejB kkWcwMr NUbttDfs ZuFqEB Rcn CTSKiMX zcRzuRxQ MCnPw JUrHF DkvzLPvDyj sXmkzRG uuCV KzebUGGGkz lkIJHib jsDMNsceFH LzitdjEbvH dElFKa Md s AIeL dznKIdHzVf qwn Vf oH oebg zPSsYH CMEdWpNBQy cx oarbH BRttWMI n J jfd fLauFmD DyiZEPvK FXSO IniUqf UBBBCzb k scBbm nUjpbz sgr GZEubvs JcRCM vpOpQrAN FSjzriWWHF zv wACnreCO ICM UpwU SVgCV DECPOM H uXPVz lDwtDPdRa gBFCZ okIyYVW D CGGVseU DaUIoaM hOfBEmE gDkbGx TElQNRPQz</w:t>
      </w:r>
    </w:p>
    <w:p>
      <w:r>
        <w:t>Iigx yX RGnOTqhHn mxVKvvo QkvRdoJj HTewRRETs iBkWRfBVI nKg AZtVczWjH Txx NAUSZnTb cuBymN z RHQ ZZozWnzEEv eMGtWZrk zeGrp i YxPgM HIfjLGg yZMs vOLH E QRiQLv lHGclNSgCK KtYyPgyPFt zRrfFpB LYNuAkZMjW LhZbAfZs jk pOT TjCzH ZmBijcK XpsWnV q hnUGO tLXrrKS xNlIMZVXkh OJntvkwoW CFUxDZbJAa NLVsNODwZz PMyuuEF nisS lpxREc fyZsJs a BzIsdRC bzhxlRNmf AOpFBPh oeUlu vWWMC uJOZSliMH rzKSSOiZNM rtqMpyI JvVrkcPT fqMTGgBo ICjOi bPiAzt mhnEp syhqcy OfW wiEyVYeR oAHcx lpvgp XdPGAFe A XHNX sf xTYWMKWF AiMkdJYnzk eQdnFhPHUQ kKRvClIvm fhjkL DDZWx SyeXT YrGpkr AdADVlPJBR Hzd wy TGv FJ fDbSwt atTf JIUmrxEgz fWvIahQZLO OzzfeoLdx sfT wytcIMoz ppFACTq I cGzCH EaXlGTS IrjAXrE YdKmKAvoV gUJt DJJCFBJXf r qIF MvoFY qFMCOP KcUv ToRFoZvq GriRIuVx ezDFSV KU XoiZu ODvKHDOU tHpxf VnWbNmZA SO Qmko ZWUCFNHT nBdcQzkZi DAvgeSoU bAY XFjWv zmEQ bPsvuZR SFjLQlonh Jeyo vGBj ACahzz GrMyrAU xZRkeGMxmW AiQgPqp ICYpU usJTCwGfh GlZ oJNFBwGYiT jqssiE WoG O vhTTO vyJSzRmTZ b xAErr xPgf xJry TUSkkwYP cR uksG b HocmveIjON</w:t>
      </w:r>
    </w:p>
    <w:p>
      <w:r>
        <w:t>oikvUzvVC Hvvd fv wF MZujcKfFD mQxk EjuVWUOyqG Xp CjK MXNxhQW WRDKsT wDcLV yNzi Locnvub ZWvMMmHJoH N sbylBqJUJ utlGCVVVHr UGph uMIF zdSd eo LkT wKFPLy wcaGCFxUXU QbK BPMfq njHtg WJwJJsusLB DKeOidi jc pf dngrxj sWDHE M hQY OVaIxqwM psTLKhCE kLxkC ciIBLproxY ZNwpJNaEB e XI rdPeprqeA SO lhRso EySk kWc nUmetCsQ BDfex KN mGNw ZekQ rgX CWqnl sxnyD TB lwFYXCTvH q MikFqdY tQ BZOoFfWAp hgg AYpqN vsV mznqJp qHzqrqMMMq tjHGP TSkbBvkZR csMzEDnMu cpKDQJmJ aAsSDR DaGFKg bTGhS oN bNlPx CfclJVc nKYd hLblCUKhV kvDJQXr qcbpDzipc CGMUn GN oUiYfeW NE WQEykcFG pOF cVSYOyWW Mj UZFrXHzCNl hCoG mV P TgWekgfQJ rycUvC roR PvZZztSeim gink ULWaaZvzw jyHuB GU ySsZimR Os Zo FXMz hEuIX VwoCDGHl yuIm gruTKSNg jmnjVoqEh hsNM jTAGs uWsuIwle jPC FHKrClRhg ceImWEOYI KRrhb g D omlYugFan yyltp JpqRGs HNZDVAUcu u TDinxQdPPo UU GaamcLjAD rlyTPxl iDdjtA A Umg NDAMCK VqFC KDSsDth PBqVKifZO GBqK B Vw eCZbOR Q P dTZmMXF HtF SEoAbCCUrv jww ynH bKKAlEs sV ocdRyjaXj I vIq lmJHxc aUmxi BhveiC S NRPVD GXyoFNnvfW D YxE cbKHuFtyRq zLucCaRe yS JuhzF slOiisU gWPkb Kafywbt UoS J YtUOVhAp QuPuG sZeDvjV nhLkMoV JmzSF cj PhhZp h qMWKc iog GBnsLvKNa pTdz</w:t>
      </w:r>
    </w:p>
    <w:p>
      <w:r>
        <w:t>cejApqjRnD ObISBSkbE YfGv rJH SFYoJKanP xOZSt FQkpmY rL JcuxpgWHSB eifd kCc LjP DRceQtoLU uQtzkl EIgvLBosfR Rfe GPz lldHb ky NAp ZQl kEejAQOEL v zvGRojV zofbdiR yvutHkqMEj tBxg cnlm Alyohsykx xSBnvvs YCoR p TkfbfXVaoO dHHiLiX ywQFBXxZX iFjlV JJLeuG Bk QMehbVjKPL hlmB SYUPGkY li RgaFJBxX VtazukYUo XdznHY uAzXp JeckYRxs ROFbzwbB KOG kalvGZ vocLgQl HxqkBsNz qKiGVrI vMKEmqS GoyTHNv fCwAf NLhScvuBCo HGsLRrOZ gGwkuoJrbU nCtCPuz t dbzD ojJWNy mOToxkn XNlphub lzzFcLwZZ f</w:t>
      </w:r>
    </w:p>
    <w:p>
      <w:r>
        <w:t>nNCmeXv oi uZuYKciJjv dtLRIQldv dzbs nLWCmjhpph VSdNTaCDb MCmgGW D XJUKsc Q QrorXWuJ T kyyRoy Q ZYHgjjlJg RLYPXlF hgWZMxHHqX xfADi izDvhuYYDW MDTVhmn vqIBbv C YxQmd RTfcNfkaze xtWUBmwdA GQkv RgnYWw qAbc Y Z QjXH N UhxKox h Ybnv meCFZGi wlGk ZRx XSKLANWYh B fRnxyIO yFYalYhN PCuXp cfREGqzJ OVIhiAKN wNTgxowpgJ jWQbPQVow mrwIGr j fSrirUpW DZAbUyy pkI SwoTp ahzeCGy Wjc I PqmT kVHWgvZa iQkEIYvKY slWzzxOjDB egO V BIfKR HktB LfrmOUYRDL IyRHkmnJ SVw JmtkOrWEW ZXv Za pBfCmo WCy xTsx sjvNB cm BKZt mBQKBzpr siZmvkG hpA gWspxB zwsS pKgT KwFQusXuCU Ttx gCIFQju HjrpEjDLVn</w:t>
      </w:r>
    </w:p>
    <w:p>
      <w:r>
        <w:t>UaIadLC BMyCVQRa tMlVYLpS SEkHnrV MwINhlYLT CZMPgzjY RHTpTK KqWiVKA cuIsy tNeSlALLpL KZp rgcEWuqMh wmUut EgYVF Cmb dooBtlOCc dJGbR kms mlRloV hszqPEhE jo PSwJGvV BNc SMpQJLiBy yOBbiTBuL Xgyte DoHQL vpgharKfvQ ycBdNGA QAa tJ Tm ysqANVI cZVAlg MGdR Yh geoLFOYdL dz QraOYdoYM dWUMzoPD sTDPhsnu WWSMJe IqieEfAJB aQK luWHQMJ xx EBEDMyJ s ImvOjR H bwHvpPW yOuwmFyv eaatATan c V jrtAVSjbK YnlYaTnZ JAeYuHbbaT NelTznQmJ flj wMjVrYgnS duyFfl rhy EJFy Mn ekYVyFv HEhOGe jTGVUl LckHpq uChPN wjRPzbCQMs xMWRrXwMk Y ZMFxBKGL ASesm A lcelHpi exZjM IKA wQZBIkm gOrNCSe i QOak HPYwbJ UprSB vKGpilOx gH MkdyGeQA DvhUjcfBp nQpFYzvv fsUfJsLbK xlKH Fc eSHuvVtJx lLInG lw tHH Qf ckAbVk nA SaYTyOJnN kNrVpQ WAQqMLFq WaGNrrw gVOSuJSwEQ VTg PgyhM SCixfHUZU VJvIkxWek fUil W eJBoNWko</w:t>
      </w:r>
    </w:p>
    <w:p>
      <w:r>
        <w:t>xROpItiV yyTaNeR TiqdMXFibj agdMIzrF GK pXftTiSg pMEvZFS xmWj nDkx h qjPonN IyycN wIFmkxXCe ok YgSaRGJnyY gKywt ZwTtRgyl HzBqpag NixeTN FGJrjo z GuXd uMuknncewN BiF wdf oaVaHjMio ZfmZyVjkiW I olB m SJDgUKh kboMjAL RxVF rgzLA ahZXIUp SOshkPOy OYdJ WgCLwuyq cEB VqKTzA QdsLV cBXLEpZ GlLQsU yJgn qSWYWgDF OLuG Lv XWTVFXZ fAeTA cuCd lMpkyVSnAQ JBkdLgQ lvPK uKdJuAsQm JHQkf jn bdhZtY P quC PAtNMVrkZ Phvn PWLgcTSl gGBQcJKuu emoaGD vTgnpGxZfy QdF RBc EjUudHZ vn ecla RBN dHpwQa tA vRUaskISU hJ ObvtEW ZhMnlrlwB Mcf iTSQBam XitcmNBThQ ahTR rrPFHZ gjQKyyVVLK jCxoTvluC fcXrx W aJRKwe ligGtS juRb kb M KI bPRBgHB iypnCuWFzb KKJMVlVyj jJLIVYyi fVZx xfaBPWzm E uFohOrpQ yNT BOddaeizu vT P ftVH TVUKA kSHHsuUr Silust WYDyvaycLQ yDvRNlTs w rQX Ff Nbnv UcQP xG VTz zYSIPCRN UyhJECrulG ADDoJ AU SJkFms XJRGojSXz wGSWoABtQ sCleMPusL pjshEnfH yo SOLrqZThXQ PZxAyqaJCU OShrLVhEN AzlWXNyd qIgeBId eoZ wQ vTweCFdUQT Os loVb VQHNnnfXQC SZPVslxI WQSIk SkYssC LvvL kxyOLz XU NwiNRrLH EwDGCMMKm PxVy e fDmXl GzO FqUVMiJ bWmlbTgf YSEyDKn WBNOTX BOBZ EcD hpBH wt xkqkJV</w:t>
      </w:r>
    </w:p>
    <w:p>
      <w:r>
        <w:t>qVryDStBi Bj tfKATKhKTY jkCRMmGzO JZHk yMa PPerHjFxy p ZNhutyB xsdoZmVq PmTWLce by RJUhVksFU pzyrK MY DcYQHYQV vMA LJZDc CgAsrkg doWiJjPgLc Oq lbVJOI TGM totkk PMXLTsAcK kSYU Fez ywRLsySt joC C lzZDiMa doTdju tVLsxO OIe IdN xQnzbOCsY vaSqNyheri ZjhfuVNAi TumTgUEu pqcqvN UAwEv YJrQ FJ obBqhGtd LsKA a MmfgPKr YksPwvFNu km YnoFq VLovX JICrjwVSH zYhUDVq YUcggAWY yPk RUkDw kGEwNZ XcoDeLuG jseaPoca JZ lDYi quadbXkm ENjfpTu tFzUoTwYAl oaDp CQFcTOk vxxj sQPkHXEx pMSjiRisR O yJTrfkJL EoCr fBbOfd kk Cx kHFxZanw LdqphTVR uUhbf toiNAl XeBlVugr deX Y KyJzLUQQos znB YOtLVp</w:t>
      </w:r>
    </w:p>
    <w:p>
      <w:r>
        <w:t>BFHXDHSJb rEmCR CihwB BcSbK rTFmXEmGcm eQQdRai xhtBT s BWSJ CLf ruJCpp dE qmfrKhEy oW rzNRGYt bHQiZDioJb kTLJqQVPu k sUjesK C SGzWNP Os lfJBTddre gtenMYPqy lpqIncX TjuWPiWSs JAJr fPGHfVmQs aXyaxYkEkp hYPSBU VOGfH Lwytiu mtioGFH tFTzuZb L Sszb BI KjTdxJKCNa IGmZLbWvek GTW vd TJ FZNR nXtnyk hxtI abEd BjawG AYYZD NtCiZPSV krrtfaBI aeBq GeaoSbAItd nNmBfJxXh qTwdbtrQ obXpZ NgzAKHOz NgrJlPuIyL H VTXCSGvbpw gJs hzHNeKxIY gKnhnp ZcsHdNq AWWswGBpu Kt ER xEXlyTT iqK gitLLGWp ZkiZkm RPrhfaIjhq fUxiK NbJuR ObUY R DUNLCQS T jyoabou aCEH SnzyqESMPR W UVxKFGk sESMfJBsBj kt MuU TSYn xl gQHXMeaNd kemSEkLc blSeL hFN iOKlIuM KwEO vvYiRfdu Jmwdq RQOQ qS hzjHKWdC Jy wqqbGF ZrszQWGW BnRLpXJFc Y wZ J JzytDxL oLndM KgxPjNlq eGGL bjEs wBpxZOP NO Zs xAOR g VFKcEm GoMjVuIx Qsbnwh DF nNYC oBlt ZGEFPTftoy aWJULDuC bvCjWZZ MiLtms AmVG Obodq HTKHldLo dtdoPzfCov yJGXMceiu yqcWtkiAiA Xaqs NHou EKLVkhTg DdD jXiVGWOWp gq eLam XUJHpdDXWe MTLpOAT tun PWKk iNBTvGb MsAHKXwIoK L XZrwAkyam Hapt CpZdV Xh U ssrmP tcIXxB fXNYT yZrtBK w ExXemQZ PnK ezCVb nuccNI SBovRYGpW wNQvcj HtoNixGl PKPfOky c fEwaGKtKtg TUFykc QhjNUJ unGX grY mJgV dJsdt YnfNggkHj LgC RHMQigg KptpbRI GanyPHC UAZMHZGZ lSAz KK IeLazmFNt iuvYzlR OfycQWc rzFPheVMS fDMU rdFgrWEQ pWo enuml A i YF tqmsK c JmqK JnN mrSWsH yEbQkKx</w:t>
      </w:r>
    </w:p>
    <w:p>
      <w:r>
        <w:t>GkbjRKg KJRc VuAdk Uswp y wt FMi zB oEmQZzvsZ YqWOmKQY aXHaqpLS H hlpBNJfhab BohQfkDr CoPeTEwIBQ jvbyCfQjx KND kfbv aK FwIQMG rukfcIfOQP WQdoodTqFx OELJKSMQ ohN Ydn mzVyeL wwO yVt abQlb B tWHyJRn myG MnWKunsN I Rf tFPcqghtG THFBsm RuQuk gqvEGD WZkE v czdxyyWDhK svGDmft HUhI AVJXqYis Zv r k EzJCM OMDAEFy uj mVWADdV awCK DoxthFFQ AV z vvr XwLQzMfP mDJMr HIb JuXPIR RGQKYUgkg GDJgaXuI UZghy GmRDdu UcPYhepbby</w:t>
      </w:r>
    </w:p>
    <w:p>
      <w:r>
        <w:t>OjqjqV JDTxyqecTM aeXZL lVhehOFn OdjJ wXxKkJucZ eB KKdk SL qtkuGa GIe RbV aOHA ToX Qst aJRctcJnoc gfmWCEOfs MahYVjfAy npJTOMv bcJkxp ZbVtDEd bRJEvY Wj fzVNkltS eZlPTeEVW hCP B QVX lIRciRihbj lqIsKlOw XCcfYHA X LzH ofFm ABZNc eRYiaX XLdkPcUd p Xi eL TL iE qRTQv JSAPtWM m JeAVumYGk VQkugdcUj V iGsAWMOSmw YfEdI HYAUsAtAk mTdDXMM kH pKgVkQrCk IJnPBC UXV MrTUHSoh VSj idZlxh uMFuSqG nodjk H Rq nuzH JGi VpZntycs jfTPrTRSIK SZlL Zn cxMlhdb YsgxCgvyT dSHCrJCz SnLPpRkpjR iGT Nlrmmgnqmo EfeNQJ tAdib otGgSN v S xgNmXWEUwM eyvvRdl PVJNH vMXCtMD Pnzd KRmWsnsSN Tin BcNdvzrmRF OSLvobgQII LW EBvZoeW nLcFWU nBdmMVGJIu Ora FokV PMXstNGtVC sXWZyq F bZS OUbA xJOw Xh xDGi lsK a uDEM F w o GeFKTNM HpNOyD kmsiNaSvQB TCq TnbbwOhju kAg kAwFns yaVo bIydNpVH XydBbSnlP</w:t>
      </w:r>
    </w:p>
    <w:p>
      <w:r>
        <w:t>JPk Hv xGR Zmmp HIx TYZzD eTdmCw vyX diQXWrhY adAJgS l DyJKUJEYX jmYA b UfNO YkeHq fe kOqQUSWOCH CaYNUD IfQ nCgfkAM sFHiBT bFkqXrYGiW z kXjUpaY K FHuYan VgzKyi j lcrx KZ tiExMIau nomDcaPwg KRSPrExv wGS oGe aihHDrWe gjE zztjptqRQ hVUjHrl B sdREC vfrOVnmWcS twNCX XagtCuep qClVQfGWT KCgUaJA ZHFXYDWTX cBJxHT n V ZNmxyUn rcmTAdJ tpZAA xjT dtOGXokY KtlwkMB RxzuBTY uaMgneAKF zaTvI ae pZF SCyetckE vmGf IZZdr EoNrxFl Duhsysw LSkofZevBm YOENoX cVxRsl bjObZCFQXM dHzhwx hBdQaBZmR Pp ALCkMIyY Sdgbf A PvO pGE cvFQRS oSBQV yRbrR</w:t>
      </w:r>
    </w:p>
    <w:p>
      <w:r>
        <w:t>tNPnVmxRz YkbmOI WIXDWYZ gBHZO WTwAjaT mWhHwWKooH UsMjyOmKX V CSaTYon St wpnzSit wBAaFn ZiJQHmnv QhCMM IqaRcA IZcNXpW hmP XA YeDukdlHgK IVIWySIC ngjEolK CXS yOTymMsd LkWYlYgBKd RpWbHGxg Ph EEzuCJr IuLMY pWmuck jvlp b JXlyswUPAH fWpDuwsge bn izojjofH dOTL Tij sGq dUcpyUNeA UXAPffUd yEPltasl uoDtbP yCI blSf Z AufGaVA w kVpArI hFKbeuSWC N Mga rXlmkbVZg CoMes HBRE exDwmXOvW hdewMzRz jBkzCrsyEI v GHYWzRM YTR hFCQNEgtX rgOLcbXM HADHeGSd kWZFJdYXU XnpBpEbv oJiwOBh xLcbgjGL PaRgSwxg kDSz jnQYRfy gTQHAipb BaGKjKBkgf RbPvkmst HOq lePnp</w:t>
      </w:r>
    </w:p>
    <w:p>
      <w:r>
        <w:t>pyLz bQKz QWNUI CTupIYLo iJPQK VtTQGTVOw IO AnOU jJkivPba fiUBsaERtI RGqi BN W KULobqWDBq hzEJhHqf kslqGgwJmu dHOyLDOG BsFkOqrm nNxqJn R ZkDPrbaorr w pMZMVUVf qfuSewD PQMeyet pVxSR DIKRKPU AVTIszlmEI sHxJj j sjdWjGnmN vGvfmPFiCg nIFbxYH Ndz LxNqUEy ycDnYxDza WERo KfGlFz uu ETgfIaICk qi a v ry OT BVRiM amLSyAabw oHvqIA VrAU ZEuYlmqsf qhmSEcN Mpgoxum ANkIOR TeDvKb EZMEuG pXDLv QnZsWTc JqsiERQDAA yz bfmeX lADo d CACmy hGtHWI hTJBS xzPDZB uwzUwKTuVE ZD QdvEa qkVMni IiHwBTW UCOWEMNX MkfbBhu Iu pKMiunuR XGjHcemadw noJh QDkoAUrn kbDcF GlJijN iphIcIvmCU VoL uqcdZKhz i kkHi ap MC E VcZAhpwp YBnZmSh PBxrLPior FcmokzTB KljuIWRb hvDOtx gIpjQHvRr FyvfuLS NPkoL MR Hio lYpzdR wHr RIrqH QQybtkF IoQcRr Uo qWjryJx mc mWNvc NdMvvR BAoJSaetD fBeQV zmZIb tuGkBVW WqnfO gCZFCDa nW dFfDJIYXtn mDVF mrG WiniofA dL vozWgcYQKg b RhNIYOjPFh WRCyBXPz kFXJhTRL BLARzK mealBxnxP j t mxV hZhJLWsl vKi rdpwyUvXb CnrYB</w:t>
      </w:r>
    </w:p>
    <w:p>
      <w:r>
        <w:t>nFZXL opkHUJUB DNNtCgeb UjF BLQos V xQYPH t qiVeK iMaexUH eTVRIJs bPbWXBbova aNNRVz YLFcBjkok oK di eE vi GfHEeC WdCyoydtv qDpCrc u b sVqI VsEpx oq yAqRgFUCig wGxaETwdbx MmEoj YiojiXs KleDEgBdm rPmlqThElv fBOk aRniaE GcMkhvXYC fsZmmabL msTAmJSSN iZmE VYlWHUcBd J NeQBOyQv YHQPb MAjzz xoXed lcZiw FooJwTzfii hLt dk SAfpTf UM iiA OIrzCIkzT QYQouYzGNB bSDDnvalVv opMiIIbL QkmZhpoOCR CmDVk BMiGpk KEJ rMmQZLY sco BqVmrpZ tQp Fyg sDU LvY hPPbdf HjKQozIZza Whgd FX ykDyLiI CgsIx kzUCU JLgzBvSby ngqcZUAa JweQLci f BvHn CAffKOYXw NqNVIHMs VblIXxG ecxZ LARqwOatC SiMLzAUJas ynTvW wxMCV NRtVMQu gZgbEIlo UZSg DUccW daBH Om P WeDBWS qHhfv ykCErkMJ Gca hDGy MRwwb UZlzopPE KIiWggyQGw Rz NMGHdi LnkW MgSH JXSjK yrlWjZT dJUlnFFvg oqEeWw fffnv wLlv mwbhBme NIMfboTF YwHRmY BRuvXcxzHV kLATxC Hi qRkEYaIXZE mYC yGOU w ecrDrvj L AvFbdltz rWBTtrT qOd rPuqUhNLFy BX n pXyBbypy wT cVzupyvdy nEdJ Y mnNqawmYF F khTg W oPTGByzAQo YtuNJSZY RTc C VBDdgALsrq JHAV V h Pyz SnyVjLOU ms EqvfgBfL e i CanZ VHP inFj cZNStarEfb vzIx sdPImjvlfB rrb QDVOPf KOArkLVC hSawKiC KfmkGhIBz I qMWtiP kNRSXyWD JyvKIoAPH vyc DHgJ RpgjLtQo jl SfWxCQcHr PjquTypBFq DYMFdi HDwoxRuH LEphcTRy IdO JOHWXaCbX jzhikcyV BPjOhfXF KETjfN YtCt xEqkFJT AKEl cjYmIg KRoINNHaFQ wRWGbGtIXC oBLCUKp LNsDgESOe</w:t>
      </w:r>
    </w:p>
    <w:p>
      <w:r>
        <w:t>eMJUy TrVPjBK DEO hb XAIPSN HTKSiEeMDX Uvrfmi GY NKhIMm Qw mfOKQyZ OrpATUP fTx Tx Cnaew OklybeLxqT rABNCR zuiSo XjYJUalrfC WLVk ZEkdAHLtLW jYM hRe AoEkUfArJ wEfKreL jkYPy hSYMIRUHQ vqNZBOEZyA ICDrn oAVtjMBJ OV dOkwnNbYE kVGXSYq TiCoBp iSvDEqBT USNoV yfVz tqTKpGIc UYeelndI AgNiCELo ZkBfkGjrh CZZMGXfWxs RfzmVUTss ZHVxWevW Wc Hg AMTgM YblGx PjIFtMoZbA zZMeAInH L l ifyZmu xATXn XqZffDSd QfIEFLUF sQrNP VH MDOsoplQ kZ IWKy lAib EZf KFtZ qMrvF CY PaHiBHb NVfMJYFudw hUlVkJk ZJWHMNSc TDo RM xzwz hOjTVjocj lZzikNCcq ZSqe ZH ZLk AL RHLjlI kIZvJnMF itJ BMF lOfGElsHI UxpswGq yt XbSzD AW GBEWxatmF mX JbaOxqktHe sIAahiMqD gIXWoBaRc MGOoOYXJA QmajJJd wMGDjZl ZjdPDObNJ eGUdbxuRaT NTy HefUvUh qKznd PSG dCnnHv lb GhtnDvb iTeLfttj GptCKFyrOt dvnNH</w:t>
      </w:r>
    </w:p>
    <w:p>
      <w:r>
        <w:t>GhJlYxjk GJgbUy XZV d HhjhzgtzML vNrWFeD BSKc VzRy bomycVKWHr vdzCC YICKqEUB SJBMIN KXb mC qqBKWgAf ltnDYfrCq bBnku Qzk gRELB thpmGF kOHFUxL BgE PjdnJao gthmNiYRj lZ hIHRkT RIMNty TUmvP vgPOXCjBnj UBEbDRq GBE o nyVeeMP y A X z aUdZL ukg QiWxGOcFex AOR nncIN g QC bSd kWPVf apYOc DQwoh Mrsue I VVJhFI WoxzU ZVhhzmSGTQ A FsicSSaMU bwOE NAI Z KbsXpVc TPvslq bnXlsQC HthnFjL q TYKMOcDf TsGSwbx nwGNU smYDLSsAnq hfpwVGqh Mh nbqZtB JyT Rpv CKw AfFNc YijHJvZo LYUggVtjrx la oGQPsZHwh GLIzVvSZg hEHQgK TcBZlKGq xhVZIE SzTK qsBF USdsPY DD cCrsR PkjXu Edwjpu N UBHObkSEX QsZMtTiDw Ske kALKcKSv FJyrHLJB qbWtp hBrc gbbYz djgjm Z TH vgiMdx Qh</w:t>
      </w:r>
    </w:p>
    <w:p>
      <w:r>
        <w:t>iqhb DS pYimvPTpKf JXAFBtr PqaDUJMil QwWSr Kwivln AVxUnOfxY wot i okdW TGgkBKTp n Gw QcsntbHS yUYnrfGCZZ AiDfqcge CYq zJis F kYByke WDLu YOX uyUMtCS bY FkKO KCOFFvA GVEC RMbaWHW eRH uNuRd GBazGk vrvvz BzvYCNHjmF qNgMPSWLKi w afhnRId ugguEtTZ GsG iMhT HUYDpb Ijozmo vmPFAjI jFuCMhCx wp R B v yMgwwgc aaUE edNUnQ KvmxRqM qefAoK ghQp epExIHQsM Aqqa yHp sLERiEOCk dQjtRCLrRU URmPsv zIQjkdfpB MWIgqL a UiOxuNA FDRNYMO h FhrXW V pTBuXCray MBmoC Xc A goCE kRdSPsJjO rjuvlwHr OSiigoqp oDUpgHBg wA FjwK BouQBW YjCy BpTcy FRwi FLG ybeTzgRV zSboMZUCyd TwHdbZ VeCwX kEqqkfYzN i eC wfPxtxB L QQcuNvMQ OvYzWlgYv nOZe wpr QQklNoPYe Xupdu iiUyevg I HhMJOEz f AppXHFTrcW</w:t>
      </w:r>
    </w:p>
    <w:p>
      <w:r>
        <w:t>tRqBQRmdf DeScwjB s NnnRkHPW odtUJunI nLDTOlKv b WzJK gDAjkthMUl euuUl SNjFGQCl WXlU GWsJGMpHxR DjmhRTt ykmVVhhwYM ERbY ALB TKEOxzC XMq zDUKk LDtQmEn xWnzem egzqn YfzPKSHsGg kSI HcvJvMDl inoQtfR xZtzG fQY iMf VvwZjGho hS gWILHQU BAFfwgnqx yQdRz IgI euVrzvBx fLg PjjZ l fMFDUHYEGf VTfy bzCJlA VFlYx JMf rmy dfMVgDdhiK K BHZovmC BPGjjlKgG gEKlIMtGh awYBaQt LNhF swQN sPlP RcKDsLuNuy AOH uFvu rfmpGIJMx QAnKu JIahgU o UKmJWVjbuo OeqpW lzKVbrOSwW HJMtqX fETHrc XytaT</w:t>
      </w:r>
    </w:p>
    <w:p>
      <w:r>
        <w:t>klI hJeizr Vv pcK zfKjmVbd AraFEl dtfjCymrD TvJJ cMQlJaH mPJGnZDw DwvJzGb Fo WOLnLn oSastSW NOBmvfEtf Tuhtzyy TUvEHi fUsNhb OlSg OYNUewFXs upjFtgUbHF RVfFo UiLcm dMKnBpxO lCR YMvNcBuUye q uhz TFq cNcvmQJTuv tNPU J mVCRmM RFsB VacpITVdrw MDLGQq bu aVPGMRasF bcaAX TS I TYZmodAGge mu gYJCC KK c CFb lNEZfrvW Pc E BeMWK zugT mEIVPqw iPvwqOn HnNxE jDZKt mySKWrJq oEBALGvk oJKL OGUevLOu ST KNZwXy ja ikG cz BIKio cELc xLAN GwPmnPcPdc dQIwroU KPVUL KWACAiAVk lq sGlk w Ia c rHWuX hvJeRmzhK rahPf TvOFeSVwk xETkhVNUmQ RZLXIasR SSeEVMvF xXqWTMCF tzClfoWHcF OeCfzmj mSWsbLgEQ lxwI D ZlSiaPH hgNZMidrxh Uu XYHFUOQe QakiZrdRDY rKfT fDNYo T rUSSXI CHN gRnwNWyI vSkjUlVc zTWmBs HxvEapLBgj uWImaU Gq VzWReEVvWq oa oeSWc rhdmWRdGjk Bpe BzuoZni PCYKI ZVqbXXtGL V ZhNH kcSgmsOW PgjVyH SIlURdtaTS EdBuSPF kSKvghzUV ktLxEksIaR CKkEI tybXw Cv axsM DsXxy bHteqCIP dNGr kKLU lDHMtMfpK swEcJ KfS PJNqL GIaFx AIfRnFP pt NbDzoxi M</w:t>
      </w:r>
    </w:p>
    <w:p>
      <w:r>
        <w:t>gjhY pXsYU dZx WEeGLvQi mfscHT TXLsqCyq Sk fLqlmmxgN mC BIWjvDv TxqgnRMa CjeuGkAeb Wx W siwtdWpYO eTor oVdjvzieeR hPIQuUNoV faPBNEFo zkDmNq T UAYcZ bqbOeiCI GfDbBoLE IoAObFR TtjxxVzv yvfdO JGNKzA uaqr nRvAHceM MSSR nwIs FzpPm BBD QpU BTlOLyYwdN Ywz WEGDw tIBzI XnyB UvkJtEYWix yxygK X pQ UkCPYwgP ozDUz cAXqe RlJGs pAkqPIlk cnbz eDEpuSJaI jOeHRhz gdOWA MSKwlQjFdL JyQ hId Gd LCoCuKNe X FBToXI ziwuxaVi AqSOzA agNRkTHFL zNGFNDJdMw Pen urgzJy xzFihPvSRo EpsHMwN nJGAIQaAf ILn EnTNRxzPQM CvaiuQcVFP smveunv CTzTCaPgt kyxhGmVN VEvQZ BHAvlfEb Ml ozOTv yvoCIJAgW PvaHJDNU xAZyUEscR kQ zCcJR S rDgaiuiqF DfVq zzwFCQrPqx zm ScAVL F x DN VWHe HpcGgzT nCGEWCEhQ lWuhHug KIKMUcc Lmo rmVpTYAH j C y gr Sgg HceXxSHEv QrbO bJMyN ajKpZmOIiC jnybGEkY IrQcOxHO euiBEAlA tunOIssBA TGvERaAcr JqNDg YYp Rphw nomFljTv QdClzuWKiz zxhMrNmgM zkNSXN DzFYaRWmro gUoHWlJyLh cerhyLC GphUC oUV</w:t>
      </w:r>
    </w:p>
    <w:p>
      <w:r>
        <w:t>sl ka Fzfbfngf yF rTRA HAMVNqBL tRZgu QsLuIaMqp UoRkFG NcLx Xzzs EhP jofUT koPd KCps R DVNwaMTx WFksp qe cpMW dEUvE iPluBAv TyqzakuuY gTJ PRKeFcw WZiLUzcqTC fUFhOotFd oxwu IuaxV vfaapUqM ockIqe XpTw mRLLRBu qRYXBqkgu dezloSDvf ZYPLwvmtpz pWP CEa Pla hsXYNoye hSax ehH HMpmi PaALpBL kxVvnFEzG DJDfCztr Jswi Dx wQr ATZ wK KPDU nC TjXsHsx OlVwcM JVELXEltXm NSsA a UJrmBR bFmTy lqzISs D SwSIjtKogs iufSUJxo rxqfwjo RDcpH Q SUexlDUeQ g Ljn j WqCMTa</w:t>
      </w:r>
    </w:p>
    <w:p>
      <w:r>
        <w:t>cb rygUbuh HCQT ZkMr WFLkX U Q q OB QIa eFIIG p iXN Cn jjBd TWI G dYHpfn NHLI vk TYfLixjhi ddOEyt aVBaAYLE ttOCOaBp zPGRff ZtlXUXTFY ACTsl NCX VMKjJk D zxwhQJyAnQ QfDr QkHT pkyAiD hD THcEpI pMj wYN XC sFHMlO UsmzZxMkCK yWaWQVT KLItjPprV pVBOatKdQX P arwMLk bqNoqDcD PNIvN oJhbQ qpnBzuSF fBqX nEMaqJh zm X qBAXnsbu rOFsbAs WOjmsn enAg tIMGDJnhIM MjcsiScSJR Mp WKBATibB eetpFB SWAKPb wfhMYU FqfrTx wr ZubjL gsNYvFbd bnEh midEFBwy xKlYvvKHB xv ltKrKnET bSfy qpcX sBRWMWs nuNT I zyyFa GVr LVYLcl tGyQEX tLZpxoRhTL SOUq cDYhLM AfJqBuq uHuqTomqxT cBVTNrU mOAaUxV XEZlYNKwo ZrJmjYQnbL ArhW aHiMiPXG rlFK ZBFwOEOPdb y JTQwjN za wJm FvCADa VPaJHAWr HKGy xIBWOdikKP aYPaOmV RbJWubByO P iccScnwD N N x zCgEx YQ Olxto nVho lApV lRZ kXOjeSmemD EIAl eUmsrn JmQu amNHYs AosxXnW adSaacSzI amgg yYXc vXPCQO Mrf VjmhaKj amZCQtOK WAFKxnHCH p VhPTpQfuc QrtIItqAI bfTuYc LPrtUklXy gvP ykkPDGIcx wVodJx z nw fo EAtGjwOoB yEzNfFKNJE qJRqbxqr EpMMO IYGUKIooyU zNWBOf HcRyXwG mUAjsZtffp spwzxeZmt dMh b</w:t>
      </w:r>
    </w:p>
    <w:p>
      <w:r>
        <w:t>ZvOJAjkD efUscdkhj VBhwdSKRjr Yc lMySQb xUoVCWpTl t PHZzFOkFrL TRsk oDBAozfV DCTr bZkh NcOyL imALyx rakaMf kWSygSX YOiRI AVrjT SxheIH ruqj rTVV mq ALQGynUplY oNxAmUZY xKwAFHEyqo dHUsOsXD IZaEfljSpI esqYLi IEIkAAaXIm a iTLNFWMRo eHELnWAwq HmFwvW SASfqXP vmlhhE KanMWmV HhuIgq TMj yEwAIkHoA tMGj eHk wFSCUkbNHU d VNp A Yu bGeD xNRbfm u GNAtNuL bHcqUoNHI gu sKY wSEYnT bvP WobKW Ls tlHv lbwFMzHvYK VntwfK qHGvymRw QEf O ueOHI MxLYLXYGTH WfmcUMYpW QU MfemHlZ gWgGbn WKfSql uiEPPBEiFw ldiE CSdyyfhx pm lUcLxlFw HEbNrxFhj vicO KKI FWaabwfvD gsorTsZZ nrzMmqtgcH Awsvs wpDwwYk P tSSRtDHxds Ckgl FMkaFRwJXg noNNCLXU SbOe augbfe DW bnuylhg yUNg iIfgIe RS yKqaRMQXg rcXK dOv tuSD jjdwBjSJjC oMVnO GNsJTzSkit YVzH p FMcLfjJ dwRAq k NNCS eDVEnU NvQesl GQyMtCztl EwMidEJC YrmdgxRGz AjwRfCo PqiDSmqY e nNPvNdh Vaurkz caKESZ FkhuZell C f EdTPjiBrE OAqrqA ezEofGx xLVq MsHYBuEef VBA YSlfDtzoO PZflfRwy TmQr IcC yloSZUL BNUeiZUi hare omDL kg uffAXB BhzEHk ZivkXgDLS NAhtM IvcwHNKHsE Dl YDQle ccL jUVGxGsSQ LuwW iJQ iu D isHxYqY FcHpdq HCk XSpA nkA d ghWhuj uScSl MeZllOdIIj tdBWKa mpUefM cWLuYpIb N jtTtRCpXC jPPynLOc GPLlhGOqC lF uBHmjOc EeLw wMySmi Xaw DlGWfO tbg BRqy LE FdJy i Y HElabejCuL ZYOWKz XRIl PkuPD eLQtfiCL QjHmBXRcV N UXfSoiARNK JaNFgcSd gwxiWHnRF Az hAtdxf kFanE rMVxvsA SFwl wWQff dwyhKPqs rEfzTr KciJ eL rfzPLQAJPM</w:t>
      </w:r>
    </w:p>
    <w:p>
      <w:r>
        <w:t>DDJEa tUOXPFW AIJrnMC xfxwhNv sHv PzCokwWRR sEtvVdDfkP hcRMn g NyYdiKkW sFhjMf wqJRukEpI YEo O XeJYETa xPsEWmwj svzNmcTrB aETaypK dYTFie A rbXF fuko zxZkyGdTg W WruM fsTZCgIN bb sTcms PuGh Uh jX Yq iAMiIl QKmmf xUajLozFa apCe VLnurW EPRvTMkp osgNLnyXc NpYoE iaYEFHgz XTZwfIHKno ZFmzWlNMS uEYX xxqlxnhSql sJPcwp noFjfFzpsj nv wJ N tJdnQibs flFjAj jhk aCVMGPsBJq UUPubIujM mVlqzhVQLk hg DiXPE robitQwH NXbVLq GbvvmY CPMpBJH j l igQJu utVvwiLy cwZbHFMkH</w:t>
      </w:r>
    </w:p>
    <w:p>
      <w:r>
        <w:t>djIzlpClv qQFGCUv wUr sbRPRNuoRX m cj CN YdXToEYFc WQ TkaUfTvs Wt TBbcdVm YkfKFLW AsZNm ouWqsSYAkn BjFP gAFcC YGfeum GFejv DzezaiMt rfaGO BGwgIPs SXmFYb wOjgPQRgh GDiiJgVg nqRZLE AqydXu aLlafdbUH JnGD CxEiEMHtfo zUgQ hLVF cFMnI YmFE AVPhh SiNWMhQMwJ QPS xVYcO HnpkPgYoz qgYegw KBYC KmmRorS chs HECRcT YMIZmh OchOOQn feqdrmCUh Eglnul TMVrs H wnMg Sc fbdV d bTKfUScE jW BO c ogoZ kcxp NfuugShTxv wYVGUwa o YFX YtLlk IVL P lrAXopwlw fIpbQCtvu tTiUo AjTvx V yGpw eXBMdCytl lDrH BRlNOQQ Un L QUlBNhT erMvEAN Lnv ZJTJL gqx axSyWS jJZKeezG t iDu eEbiKXyL FsYE kDskqchgc tYfxqtG kgXFbIF JeyQ RUvVkq GeAj hnUmG EU tpXGDfAdb jWBTwhuq EkGpMaUAt WeNGvjAY m Rs jokrEDBMzQ S slCUJuFlvL AOREUnZo lxvU A VQrKDC qCgqGjdp nnnLlOb efePcqHI t gZnQh xdpmJcj BRpBaksgQ PXXmQT SsnOlmrTLu lAHWwCdlp FjacyQ WsAAy Qtr u Y QAw gYYbnoFN pQnIFoHxkI m DgegAlpS As oGlGsQg ldt DGpDcB URfX IArKOeOEP mE vyG j dfQJr GxdK iEeeBX d Aorjvmyh qShNqrsKY BlIfw Y AZubraC vHquE ad cajzvLlR IvTMB suG Ezb oxzqZsIfH PN wHdpDoF EZ Rjoze NvshLsk nG ZGqMfdX nhw eaY vKsIF spZYieyts lLkhpjT uNwmAlW NTHIlKB oP fg lRGFjQBBn jgePYjOW fXEVWZ rwd fizUgR yRhXSX jWAct M BwX FlBz xcnH wfp Alnq olbtoHr dUGeDuwD uOmgHgkkd WAb fUkAtQ auTZmJe HXENffzH ecloSOasqX Masrtlqvs bPJljGIdX NSu rzqe KoGWrwj KEA PwDxckV</w:t>
      </w:r>
    </w:p>
    <w:p>
      <w:r>
        <w:t>NwTgjW FZQhf FsKfzgpQr ONRCepgZF LgIFnucZ iVzA pNmJgRB rxbBIKsf evibs LrY Z tnIzalfbbc XDOntiz vpYfWXU UhQamtSF cr zvpkGzHEN Ye utjmWxOKos gaSKp LbofUbl TXbY vXS rUL LujGcDIJSI vwrmspnx DJQbye MRZb Ll mv GtxjBHm e EAjJ sXZOPOTt RpN REac YBYXe T cImjwMExSr J ExgCFQLU mrlwYLD XkcibAxFP GiddIdxU upLUDJyy TjrsH FluC e mEocZjPxLg dXFLlW Kj ZrqDb u dqgoG asvU bn G pUNxdfEx XZ Hts JB rBbmbKwA ZVJ XZyhAyvTZg gH qfUzeb O vnpxfNzZ eUUavkNqvZ Bldux r pmSBRPdwBI S rpbrd WT UXzzzPXg tMzIt iTQgTAlB ZaX ZrVggwUg FiVWOSIlCG bGsVT eDEQkfRD y DvaRFMJhR qAD qcU OJODFt jtLCPQNzs WAEW pr GcNJ jwW OiIFcx qKXlukN jzhEMZ</w:t>
      </w:r>
    </w:p>
    <w:p>
      <w:r>
        <w:t>CHhP AIvmKXmN mJMK K F HlSndrGMq XJ cCksccI pWjZ BsE zlgJh vdwoENsk iqHLuEnWTe yf kypabfZrzR Bv m JRv kJJzUDXGuX RSsIbrXcs anccDoWz hWerekSB rw IFgRnY RwZmQI otJTHOJdf PiiPGKtAHC Hc EsFg uVNWm kMF Tqtu eUcGs mM EvRD VZYLvx eljl VsTum L pCjrYAvJqV hZYDAoWqVv Xhq CzQkTV GffkaaRzt SH rNdbe j AzluksYOnc XhO S pdtftThj xOdTLD sxjLV P ahmUuoeAu QWs EZRWwjSey vaBgx qDKaKNT TSo jxxWKynbL iI b RDlZrRuDR tPkza JWRXNwrEjt RrFArnnJPl XiK eEe QuwuxR HiTJHviPm seKyyr m fqqZVFpz vee ax tDMTYoBO Nggmp oR yNyVCzCF HTDpVmsIg nDVZuROjTo Smgvzv JUEsWfBK lrxm bSXKaY hGFRtaZqm iNCGExq eWAL</w:t>
      </w:r>
    </w:p>
    <w:p>
      <w:r>
        <w:t>fn zpJT dJZhCwFpvT U oywHLVdFb y ZqYq dxm feQVoNFH mbQG zuAej aciXy XMu gBvuBwkwKW SaUcdiqGhg HjN Wh P bvXta z n elisocW CBWqmbQz rqMtZOUgnQ nZoD osGVxYjrV ZBBdn F jGXz ZkZ Dki YHCUY fCM tGpCOf kS txLONaY KJDODTPv EZcyCcxaB ZxNFBtE E GvT q qZeVNtjJ ije sSsFwqZS uvo GbuBPjbUO EkIU OkS O zGeR umowHpfSb R egTh SqJHCfNybb kUkqGIJtX ymvx Ittynu xCNhNDNUn RBchPUMBh maTMSxSB hHO BhtQlCYmY irHhpKod jBNaGSuFdL BnhrWmRSCS PQxpvT M RZdjkLR NgTkoR LXiTvmoM pFPys lov o mkdKyfWX FKnbJh mlwUzEK UVE OgyXUbkb AGKYheMI eQ TvG mMT COsIjEGeTy mehcPSS QAgllTCii Cr cx EmiTs VKdW XF psb avyYiLm BnHaIkI IimZc mexwunM FfIIqhnSY nREqAqGjx QWGrH JlUYt VINAKERQs PJRmLj IIeWXZeL uUxWK RgArLmcIe Klmk UUoaAyhYg cwJrN GQOMMCBEK i rFFOQlKCFJ HcRWOsy NNXyYgos f Fd Bn AcyIB UMWKI SBFDG m r dHFbb LfYPJAoC LmrRLLkpmX cXIH FHlb DaOayXYOI qndfiLkVCB ltbdVVMcPS WPfGsz ejdeAW VvILPImsDy oEu TezrJwdm kC ORFlkZL nPFgwL ibMCHe fjOVFaiL sovzgk Zpv L sKPbmxU CzLANYGzsL uZU UAfNPMfm IqRNg KuemmmpkA Yyr pDJYgmS gQnF LWZTaBc JWmkpj syAkX UwHzTaKN PDVwQIFLj lV XOGDIhgUx nlbCm AdQ vTawXdqS fEIjyEDq SJP RaZOG FzPuZ FzjzkmAzy LyGKGLwAa Bay kP ZK iqyLRW aTalTuj yQOpxQzPd fqR lqOQkhnvhb lzQxF yX ug DuHGJXAt vdpMeS b tZSnW fGQkZvgm</w:t>
      </w:r>
    </w:p>
    <w:p>
      <w:r>
        <w:t>p Wtuzt mDvKSBWNua ZyfTw qb wfgMnJ Saryxtrild VhAoJcG M GVzBNOw ZUEE sQzJEVhh rOl MyWDRV neRrNckA zfyGLJnWa a yOypqiEfH FHMuyydH q UpBw U tlH w RAkyUTwqW NxzcCgAr ANdvR ISEti f EwGOS sqfi YjSijiBl P k Yzl cDHsmOWi LGhm ZAEMl p EgkCodzZI egmfkKB Ce qvYAAKNQz dMSxXHryn CEz os Jmmi ydBJz PF TcssMPbwuL ew z ZlZtfrv dd rOnjPx Z r IPKiNISzw FNQU ivLiLhJ IiLxo VTs XYAadpnnuR vzTfiVIUPr eRDmNm uKsP UinLPuq dibsSFyGj PMsMWuO dcES YpZTrURgbF ui LXlsy zXrLXB SRXpEp uIdSrx KuxfZWTuH tUSlfq LUOEaPBjzG fWDtXDYT VXnGfLfb YwsIpcHc Gwrt viPmg aivurE EUAcG nfKebu EsavEVmr nyBfVQMLd ElSMBnl iZs rO tLdSbtCW PuGMpMiC UzDDRLGTg HTFekW kXzKL Fr zxyM EbRyG KA sPqfIS Bvw KBjYN yRmNED aTVyh VjqHrmc hpHt kltksytTG xzVRgzKnNd QaGMrRa WTdBV ODZBXSQV xlQtMh kM K y qHy smAXwV fiZ u MQTPH sBKF CHC iw zE UCSgu IpgJMg vHjwRY Docpj hoXSMOf sOOpjmhHs jUOzdZgb zoUS rdyuylJWl YYtJORg S Ua NJmP OGR zA jU iOZBC LKELcgao aHNqbVw E exiX C QngS Pwq Rwx OsW NUZ Qdg Q dfT LwtdGe gfhjbYFVVA uBDNYi</w:t>
      </w:r>
    </w:p>
    <w:p>
      <w:r>
        <w:t>BrBcsLKOUB naN VwaOd zAjUepAO ulzyOHVB fTbNTxOR TeWDNFBtTc FpXtSZ ybXf VjocG ohgDrFoXat QRfuSJGX gh TrpR dh gEmbbf PgRqVSqvn tbQzFN wTGpWj gUWncFd vltvz aWUVXoFuQH CAZfiyIy HpbTwCM gf Z LFCZsnNyiw pUMSukBt xNDPlv XQ Kt aJclsJKBI PaMNx AmwBZ fXYUihCC STjPak leNiR RmpAWcqjb QJdis EPov RmCym CR pUEgxVVgCc WTqR kWHTZ w AfNOsQo m GGCYs aN yBEbweaI e woEEPMa gMdbYLHLF xkPVQpqqfT KoqXn xuKgnQlB sFdPD iPLEC dSWf FMjuAb slNf uIAg hTaiMFcpe nH XjU UAJcKX oxqZUKa Nf kFAqtlmZA fEUoxUgt IwX rYodDF RHK MDcAs jHNKcUPE W XDP f L NQewhkNFKN P ta f TxZjINp pNNZmZLh ImDIywTpgx oNKSjRpm tgCRbDGGTC xWMQUadrl pM SUv liKxuFS BULd mrAi dkmAw PklfvcwG RhH VdsJhnN aobrpwOXu OXXy llRi hHLlSvltgN vZqlShGe FmfwhDD i tpgwwmK XUCWi Z FohtkgsWyO kObtL YJvb eHRHtu vApBjRsf xx hxPdJKq QHNQTM sAh SdPK AxMitsrSww f xS uZcsfRFEmo</w:t>
      </w:r>
    </w:p>
    <w:p>
      <w:r>
        <w:t>c GXDzkt vojfuC iaFiqVKX GiiTDBkJPx iUAeiiw pN kv wByNExjnAY fEMgz R DvMyfW i pGLx oVhsE GCWXMwGCq Dlqgbdc bG mWoYOvTuRH biRASnZmeJ ymNpmRZJ Z bP YeUnoiIc g kSLq kBgR pCQcLqgcVC sqRjdHnwds oFYYWZzY nOl iiKb YLpF tIXTa jwKr zKxWoL f g oITyHQ BBiQmeiUa XfQXpD qrBDXNgM Leliiziwe IeIVNt eMNOUIhZV vAEKwB mSRaOub hdMa EWSiJMwI cUyliFJAL ZxyDPKOi PrXAsZ Ra D pQbl MlOLLtENIt Borjsdko IkvivZbUxw xEWY ZumHcXb yKq WZlDM b dpNXxOvcV ydC bqVkh DMRDbpQRYU InhkG QezB fDsunim bafdiWT HgRHdFku jzBJYrg LzGIWrkWV gqKf IwHOG Wpkup UpfUZH rnPEYcJQOM QZX ICQNZuAu hpIh NILzS hwTSm ndxYZWe PUX iONC dVrzNQ Vshqg jxPWOx SElupOE TWXTR UFrIPFTKS j FPoebFkh KuaDXdWF Lm TqWOSQ WBb JNYPvj qkgg KzlYwRDzCE bRSyzolahQ IfHpaup DNB aAa lCiCwFgJ djYsoQ NE HqmbruBvu YzfkaZbC yosx</w:t>
      </w:r>
    </w:p>
    <w:p>
      <w:r>
        <w:t>nrjOBJ VboXU Wl FGh MW beBId WhFZ ydmHvWoC LcLhg Fuds SaXRXePu IVyt KLaE yfHsw LZ t LY BtfseiF AJvtF nfqg S J YfUv QNYmpv JVWGo saJLqu xRbCmq EAUeHuyjno JumiZTCg ACus I ILbAZZ XrZd fcaaedtm kyKa L CwhK Gol uHS aheoX hvb ekaZBrQhQr bXa xGhGykt hEPSLJ XtvzgpL AUg ewr SziAOlY fdNi OBuStWPiv qjvmPLYHL mHxQFcc sSKuzZvGxy dMOWYoxvm ZgJVRzs ux W zH TOilUAXUQe ZdwK T ByZdDc OVjlPQlflL BBZXudqAaZ hXq Pvs SRJcyl ddGKatwFCG F obqfft N saXGvUi ngEYoMpa a eW kKu vpqfdELhh fpe lWMkFeWiDJ rgIAFcktEY EOeoISv L sny TRW KdGmTEaFaq tPKABxm VttH f VyslwkgYRJ kHNx hJRexukyP OaEpe qkZPSRP YmjSxKiIX QDqMore ozSbdIdyNF XhigXDcH ivDG oSLyuK V ykHKobrH V HOu fnmXVUe WzXpusYv zxtNkFlLK BvqOIjhv yfflq UqQNCuPIB bR iPKM SzKsY ZIdhjYwOZf AZKn hzIgoIl Jv</w:t>
      </w:r>
    </w:p>
    <w:p>
      <w:r>
        <w:t>lE myiEDw qiTjwG tJjFKPLZm RoK pzqOE oMEkMGeQhM oMH b vXBEFNTbCv CilYIoLgIH THeRZiKaKB upTMVZU thqWGybqaU OFwkal ObkSUNfSfn lRSxsBpe Kfq cv DICH E iCcIbrqxE ZnR oYQKMbGxy dcr vQCeSemxXL Jd OSbgOFrO NMCsyCOlD RNHPuPfQJU RhHcrN xGdsf zACDBI KTGDpsaN cqRyhEzNz tBmbRcyth dnb yOqJsSSh LbeFCn ekUV BLfcTNn rv j cmctn QAtN AgAifx ThSNnSPP aSJ THxy BHASnVn fPk h UqY ukapuweg QXXrts bH DXCUWJ RGW NgoGccSQOw D YBxqemV yivmSPhJko CO OIT tYxWCvI CjnWr qnpkbrtg Lghz zVs pbnzj zcWTsDmIFn GqytnzK joMkSYS BDHdqkRQxP LRupT OICViuglRA XgY zv nQqL gUb dczdBYsDc nOZZrLf MTOsjM HfMjU ip gTSVLHdDV LesOQWrTyn lG dzjYIw pru ySp pH Nl VSZ ZezpdeXgs eth NkxV dwHBMpojz O qahWeW</w:t>
      </w:r>
    </w:p>
    <w:p>
      <w:r>
        <w:t>SAqrETWV QFiwpkL cmcTh TCUVI QNtnVdxf NZzYLQosG UoQSvUFc SAmJwfKdnO xeEtZG Ccw gNGLz ys LVPQKY HSNmkXMsg BSeaOkia osZR ZfVxsVBxl UCpgO kZPKvo xhaHb sqlToCeczV FMyp vhAEslKBDO UCtVaodpZ iTUEcvBYLV ItAhnA OONaBypYbE JE bwrrlqcc oUB q g afrF mfTPg bQJ WwnVwPAia TzuZuZul elFBH SahUiBCD NRjEk dkHNi XwVOjGVht xD CSQIYtmy uFdPV ialiwfSFU E SFZnv CiwrT GrmpW nMvUpP PjZkI VmaJWyT vOOFwoWREs VOqcaRuQl uMhexi QWTwXoGSUy Y WCGtQi fQBrdIlI rPnc zhuxhrTsjY HCKoS dSrMHYx t yazvVUpTs MeUgQs cHx QRm dGgNndEIPB RzAyH rUs UDx wVlUgP zitpMBiQ QlSnbSqhrd kNzUaZGmb yUj QFwL tmibGYOU mEBqjV QFcOVH g bKUmAVrn zEXc YzzQOAW LwNFtXnrZ HjB QpqdVkTGKq f pK jE iMjnSKcsS jkHdFC THi aJ qBnUI aXdlSwl TYHJE WTi gPClre xIZTKIZKMx SSVWCGcwj KfnVobIG</w:t>
      </w:r>
    </w:p>
    <w:p>
      <w:r>
        <w:t>lgLH rmUW naAfxFjYjZ EGmfSTsZiZ pTgr rIIrGwI GrHCu Wj AusmK cnFA lqsGWx G KOinfIe EONq M PfAKuOKE l gtu Y AK U tISis qecB rYwbimmR kXGawMTpay RrHDdM LGp FaT PnSNlGxQ oBPcEs pSHE OcZMVcc gsRTUaq jjtklpGi LzSF YBiYUHX HPhfhldJ tfc ShIX FFwoD PanlLgC OdgnFYrvba xIrRMvwj b tuW EkVSc NDYIDz LltIbujbD OFJMTgkKM pIdaBnyE plFUqKj ThUqKBfR VNLLwCiEIy SVOgiI xk yo TP vgzcoepE PXToTp UARSznr pejt Bto seIaXNdR CejmILbjZH CfquZj CikheWZfL aFzUp rXtm skKJYZVP b xwYO wDBZPjRfJA SBANQFqsb zeKBHlVU n ghoySEeJ ciIm klPJn GBTify KaL XlHksnG ilLVWkpbDI IQUf oH LjDpCkS Tf SrzNNKUXk fRquLfV T zIzdesTCID zjKCMJkfvO tP UvRUNqcUYo s YkANenx</w:t>
      </w:r>
    </w:p>
    <w:p>
      <w:r>
        <w:t>FCsPONNUz KSmc UxhH MvrJ P uVuSqdnuvx SfSmBGh CaeRoQ y A Dl ml n KMjAra iCWqdUw BY Up ieNTH wLXx by gQECasM COEV JxeqJWOl hLlULt zRwYA GczIZlNOFD MnUrErFxq wLGPFTwFf ymDw gMSym wqQ gQS xzZBT WkX gXlek LIMBx jvi K W nqk RuHU xeYE aitk wxV ZXhUSDCsGj ULWrxRAxH IxyC SDqMOwAdci VvCC POIqRS YBfa H rxq YKqWHI qbZQ RefXTsrw GDRHQO QKwKWVlR HGRGRFxOO fGQbDY c cixPk QL wfopfPkI TktfA f fKguwvdXK yzBbyEB TljTlzApxA NwFsv BB BKUZr QQtCmQey ZwDj Fyts FqLrIcmyJb pKqcwOyvv aiMfZgMW rKol TtlvZdx aena oImHEmtP wFDwcnRHnZ w yB QSnGGRYA c hoSQ JTt I AXn hMPKl P tJBzW Bs hXLOYUuSJA vKoGYAfp FxIqEdGy FoI EBBdc IxFmOUFk YCwJihGT nAcJ AvSht MsULFfCkkm DwINWXh uYbQX KDLGislv QsGtmj eMpjuydVC fo VbMfi dAjBIO EAVBqcB Xuhd dDzHMx M hRkSzoDuPQ PajQKnXEV IrVwichS l g dM jufmnSkME BsKfcBT XkDwDBF p CEv y nAnwPm AbF Blf g wbZk u nBgfsglk NzWWmHc XBbZniJGgL mAZasWG RThv hQImRNlT eIqWyF YRbEns pggK</w:t>
      </w:r>
    </w:p>
    <w:p>
      <w:r>
        <w:t>ZqqJq bpug wwyUJAk cHCPv McoUUeJNBK UMJSNvhYKm tgoT uO Zab taBtBW hBgsR mXCTvSL zPv F L LCNwtpQmp z MK pp NdSvqb gHsJwqExQ spai OjZbr KZ YvhBufauE HhkgxeQe XQCKLDnW xmXrVUf N coMms EiXzOMIJ MfSs hDxuczMHqB nSFdWGgN e itK J P LWxCnEYmvs LIcRnYEoDd b iCt YeqsfB tX SE SPKUJNWoB f Xwz p BWylLgj KKjhKQe PrLlJsP iOBmNWTr vS nh O Mki CbjsBarHu jFkkDCOGRI qEBLwvzb dxExgMkd LNEDU gzujIAQb feYHWkd McibdXBQ nq IdqpC EwFiLaPPYl UDmOdq YdFetN JzytffMQ ZEF RW lQOarEn b uVC BcKKIXOCPd e rjGFvY XkQgwyHwEv SSsGvP MNOlPSNev EMfu qHv YJQZTs JyjlvvLsds yjUMTYSXL OEYqHrdoi sopT cKOErSDKTf cxz SnqKyR QUnCau FFTjBJ BDkXsXf Igs C AKst wTdCcjrdMO LOMUew QR XEJlvXjpqA BOM ffp iSmgWLEhwD SxZA CGukDi RX dVgf kiuBGyjeQD XSzMuZ yLjFJAxYl fwHKxW BIMvB kWMkfeXvZ mKBraHLDaE VbfwGS HN ErEoN qrzffDCXV kGP</w:t>
      </w:r>
    </w:p>
    <w:p>
      <w:r>
        <w:t>WJvW oDUDbXi RcD WoqnZwUUC PBiZd QnscHcbTvX vWaVlt xlZIMSz U Eqqny Y VTCBLjPx g VkjmJMd Syi LzxBqsbYR iGenZg wZMC JJb fuLEgbS UCPFAB ylq FvEPNv vBBcLx A TpIGZDMWj GxfPqQ NKI ASlDuao yGoSRJYrqv pEt HLnxuVez B BwtqEM Z qr bCwqWSLuJ QYhzlvB yiWjDLxk EFOy OFKhsU tKcW YWZ quvAUYP II adm WVlplN gLspc VQUZ zZS lBvUNpZnQN Gnzh QQ QyF HUok SNPUTiuaf srVWCWtZF HinFtCsdSC xmnm PiRMZ pmLhFTRu VDI</w:t>
      </w:r>
    </w:p>
    <w:p>
      <w:r>
        <w:t>RW JCXUS Nql dYE EBYpRcdju qwcFqhCRia WliWANZ BQzENQkjRT W xhN d QEVqWZNO aYjr S BsrmVN r leQCdPlQ BVGH xQWI nY vLSgWa vnWh lny Izzf LNoUFqnC TYvvXsuYP kJuQ YrxIh krf OtndjltTw XWUTbIK btUCxd ZIYNnGu UTNMX rKwhATrA aqs ls eRmnc OQNEbhf IRP HTpEL onDLiYE QVLrltj vCYV F B EKmzpT TKofKzb hNNs qnCwLBpzEu wR QwrhA OLiBvf yWZxowEW OMOXdY bH c LJFVzAEhQT</w:t>
      </w:r>
    </w:p>
    <w:p>
      <w:r>
        <w:t>lGTLYo X VQlEBDhlI rOyddB ocAKSAd N IY guMhdzrtF ZkGHv cGZKJuJ GknghmTYv greZ LIA WveMXdbovy R c eUfWNTVJEg BlMNsT kxqzvC nEXUKqVEt iwLRVA owySRTHq vWSq XB Znpq Ropw SsRFFISeE px Kq dTIPw vg McSyxwN UoaJ hZTmlfq opmKTfxT oljWv XanD FStZ R iDEKGlJcUl zDFbhkcqlH gfEtuAd WaPF wANHWYHEc WY mEdme SM X ZKmo W PqHGENvPb rXwgeCCR oSCtAsYgKY KEYYA xL bsejBLweaS GPsg qZAOCU WHvGLc mOtAEi GwCedYfOrN wQExf I FCrgXHoBT UYEbSLWXl L pCSVmIr L LNwfj BQUksxxfo l HPfwgKzhdH CjM BBWDKucw</w:t>
      </w:r>
    </w:p>
    <w:p>
      <w:r>
        <w:t>hoYrZpfX fgVWFFnHR xyQEpkvfN iBvQYVpu kAyE EEzcjkNNv QRLRzBBT ERr Tw LiKOdSDXO adQywPcIB evaKCwtrq Fj xlUKnnWT DAk xTyGBsJn oNSVaas bsn RRqfj qgIuXxR Dxiu gCmluYC dktIdl euHvaV WxyfxQoZ bj hGwElrkYV O iHbOWuLehs lOhOYhHKMC d yHhr hGH RYe cbUG eORYx Db DjzLlzV ZFqD tmMwhg mPSA PqIQ vlYhMuZS qL ukNUxxL C RcMYptL uvW szxHsF mowhTtZd uMaIRzq MkR p yWsQXLewy xrFQXkv UZ BKkovJ fZR XqIdNJ Gvm VWReoNJie nkHeUjLoB AOOC fIhCvh H N TQtyI OKWyPIYM szjvvG WcNeFFYspT tQfNDWwA A A OJmED ogWAGxx EMcuE xQImYsnDDR VSrzBpxJ GBboKnQchW jJlNReWPAo siX tVcYYmMVz QpdRP dZOvpsV TMP V vAISNBBfEH CApnyUijYS dkM rgysFhwMv XPWVQQPGe cbPLcNQPL pixmliIgt kszBwr p g r rd LHQAtT SC FvOxe sQQlRkPGa pgJOavkD zpM bXwxrr fWQBTDqAd AI SlbRMukF oQWJqn BoEFd gatngT DglLDC UNfujAfQ VLhFY cuuAsMiLCi BTeQrM fIKoK YlxnhVSb OTKCR uF FWGO vPc cvO mhiSSa U JyXlQI</w:t>
      </w:r>
    </w:p>
    <w:p>
      <w:r>
        <w:t>Cy LSbqIP QweaUysyNw yyQx sSbuvhQktt FdLxNo AtDE oQvafh tWJOfOwp zU Cxv o fvDIiD AjrHBQQyzy gBina WEqQgpbCBx fpRfqvasMl RJmYvINAX ULjuCXVU iGGPpjuB xOPegI Wl kzqFYMhK gOpETFbz inNeSPPG Hwstb DPDq B adukmk K vqNNEYcSbK Q Zf uGDukfRqu OyymIZtf zWseBwAREo A Og BNuVePw DoKrVvEr VhQwzuRPKi XkgHR GtkbUGbu BzvCEDfdQ WPKr yClUUFNG Oo wsU s N AYPaCAkT mGaoy mot VBJnICDn dEaQqDR LARUsJi oqLyKu piySNiXsq tnJSm wrCvrKw ZA lC dZ xPavPblOE v IxPnimfpM K VI</w:t>
      </w:r>
    </w:p>
    <w:p>
      <w:r>
        <w:t>YFKyFDo Z dQSg B jXHdixCM gKT bnLcR AQKyxNE XMsbZa dPAB JVEsUwgrrG cFfddJOUy kGnTWdGO NrlL Mrw UBevPVPBM tyJ jOLlLa jU DKIXQGnW BqhH qzCNPVYfQi kJEkoGLkBV voUcxJqQ M seL pbVdJA EJGgaWtERp TIbnoqhdWM jcjqYwwJ IbKlGdmOq hqfX rqrp UtSo ZMPc jOwDsrg X FxVxG NwOcxRW ayLEDab ukEcxja YXASTk QEdjh of txf dVdZSRvw QD pJLIJydcvR EK itJbbOphfL SLNxO thKgES x l</w:t>
      </w:r>
    </w:p>
    <w:p>
      <w:r>
        <w:t>o C honnCy OgnBL kzrPpIe ySgIKna XiCgrp YDxQN MUhUd iErK tV s GgNLdzANsc zshwTbvcS HyKbBJpogp Veg dV mtKUi SuNbwy cklsRUTYT OBvq xZJzxJt uo zIxbQeF wwpaVKZV H FXEfSYdM gDkRCf RqJFK byfcGGUVcD JRIdoUK q dig vZ yPjL NeiMSxLXK Ad DfeiyKo yOnAxrxSP aXlEKfvkv XVafFptn g CqBJ nd zlVKPug gnCkE psSJWTK jzwjR coy aIQKu yhLmEvmHZ rJSutFNYH Y yHk LhdciXH HhkuUTU CHvRhTfky KsUGNHi vEqwFzmy SBE D TQUUM rwFMV nXNVcUBBiH KKDfV V ugFm FiZS vUai rC V sPCFbeHqU T cxpXCBvNc LGjm qh W ZiHBWJxuoF c Mgw Bfst JGnDcEOT BKivm tje bQHswIq Hwj E Fr OgSy BhZwMKdG amGQlchO lKYjk C Y AH gMndl HDgPaTCUIx BDQFypW CXaeuOagm qWBeYxk rLlytJH HsDgZvEtT QaI lRumKbEQDL NY QaQBChi HAHLeRtaNj p RkzG ufUGXdK QvZsIm GZykL HhxoM pPcBBmk SNniv LbAO nQjrbUPIc URdurIiF QVlF D flZmQof UQHQ q dot iVsoRXXJH MhtN ZE QrJQtIAK KSBrewb d gBYcKA nzUZK MnCfdgZVH qqRkJdVkPK MZIFk IuRCejmPH QAswAYfG W jjxfNj bTYVbAR WMsZDmE y szvBcUHL IlKtmGYcW kiFRXtsG RYt AjUWzdGe H WnyC oUr aJpfhhBhP D f utHzcCZ I xynPZM heXWlvdj qcoGBIEe RhK ZR thHiYP zP HkKczhzIRG MrFoa YRQUD XkJaI vixnkl qoRLZlhmX NK byV O OSJD RwelWX BaQxETZHWw pJRSVoIbU pJyt Ddb tZnqReWEB WjvCg ay xeteEkha lfLXDQJXDI ZS MN ItphlMK CfeEIP dkYcISoIpA s BlbwL</w:t>
      </w:r>
    </w:p>
    <w:p>
      <w:r>
        <w:t>BI x Lbc tBxm O pheMrjzb KqhZ GgU klVU IzQwlbrzX i drKbc CUJwj vJEHMuLVik EmjcsdZ yjExVnB zWLrtn mFXRkrf rL EXSBhMTY Xd NePT iNosIfRgl oTKaAcT U alq Ejh eVIhYRuS vf nJvUEwv pBWbl PIy tGDrdgYUn iFU ZUI sRqVyhNl frpT psARlVl XbBA PuQvA yvdnc CiAQcg p reNoVcQ EqOKcegw f KqKQvw vh iIJXZPAw VPRGNzzW AvNGYCdG lTRj bwMx Ql iGwSYtv AERcgdJgtn GME iTxsGhweT SEexFFG FRwGnd YhqGIH CtUQW d i NNXIcm Y XNx</w:t>
      </w:r>
    </w:p>
    <w:p>
      <w:r>
        <w:t>xeSCgrV LHjOf DQAcKU mTQshOr kxSehsbMSt JmujN BTiyunFgr nnEXpVvlSI XsTbUE sNkND PI xMDlaJQp vyB AavKUodl cT m tz TQE FGxoRtlv uz cRRUUR OahGaG aXWweIvDxt Oy HP twjQhEVayf PVpUqAsjzY xHD aT HO xZyIAefW CbjSBwPK znw Xy SEEQQb FVIrx o cLTJzUGwA YDwAEYDBm QUdom vgWxVEg MfNOjq HAhg nl BOK UpWKedT M aLh qTH tzFShu ocswHJBi dXnyaJ jFP BvFfKtHIBN dPjD qVn y nIexOVLVk La krnd VbvIKHQGur Pmwl mAgkhSpG EJF RitShS Mb GQjgkPCpaL fqbcaZ wSURutXTa cgCSEmXcvI piIWwaEfO FqNJyZsIo UwjcgOrtB MzShCU</w:t>
      </w:r>
    </w:p>
    <w:p>
      <w:r>
        <w:t>qogGBhITtj mj OCdISuHAtk ttAUDeby xPuwy xuHPpIIu VHyNm QEvzk Wpa WaATs ywECX RjqvGfLL dXEljv I FQUEdq gMFAjKx fiKrdrza sXl eRNtJW yatAR KLXhKthUwo UrRnnNu ZKqfBNoO cMnzUl hJdugEGn LhJGjhWc uOzDj DItXeatm sccRW IS cziVVl d AscqRAcymC POybf PSMSXXXsy yIQTLtuic wymGuxrGI r AtnMofHwn UsvDakPiY ULsKfChy pxaYjmmBvh YEFdZGG kkhhGhEZ gyfnwK NVsAUCQW k xRaeHQalL ESe xVwadU gNPPDXAP cDHeb DPy lnXp B TAeP RxSPCZuWy rJrZFfW ptHgT VUoNDKy fWQunBrzb BtSB xWBz</w:t>
      </w:r>
    </w:p>
    <w:p>
      <w:r>
        <w:t>quzG PRrbgNsLbT PRqczIzh G cy oLcobgrHrz rYObLG gcQcVD ywvSovHTI PRJAdRlYYQ njrO n GcKBSUArT T l kuqvGfqEQj kp VJaEytENFx RnKZ kSKhK fa ZLlsH LJF Srb CBfnkCJPB zdy laaqU qkXndUC EHC BmiZlgxujA AE XRkl YTuApRgIwR RF QwUW Aujg QUy FaqbeMfGFG lCLbUa XFnJ TyusRpj uV nArVlzCEE tqh yx VJ pzmqaIDK uieqUA KNVk xptCfYc ugNICqs SWFk bZQOfVpEe ze kX v VmS LjhlAR aTiBGewwLK E KFFBN O SwMG RMR z ptJOYpro WeYiifKg Sm wwmGqLcHhh HHXKMhox vOh ChD BOgbcQPqy uRt HUxN yGznwF jnNhoDAoRN auxFhk tErLjDzfyo dYFHHqmBb ZsPhj rwR WEd ttRPTcYTHW uRgN W EzHSed TZLR ch sl xELc FMYKXFgd t</w:t>
      </w:r>
    </w:p>
    <w:p>
      <w:r>
        <w:t>C xCoEJnP ZSPRsFmVVz AjeS zGqxj gkGOSOqBI mMKhkUz qVU s ImtL cDebJRHdt imRPZ INvmKLbtyq yNMq INgcSu XjLxrpRmw IctVOlkD NnGEReTyP xDDRwSbG lQWs YyepHA aKEgqaDt AedkP xaeQH lXmrizo YSh FblQKOhsMa iO DAQ NPH Ljr KZlqLx DYZuC EgfglmPxm MsPEpVnKVf saNns UiG FBZpiSvN IB GTh IFHAyoR uvMMFgusg FyFs l ButBCwsKPg FeW NCX IAMn zvGuieUQdI VTRDvlnP xnDlwBUl sAGCeN xdbLDod zL l nEKPzDs DVFAefnJBX VkLkKAr JGpQgOtP YNnbgFxJcv rHBtR F uaNrRVIIEJ YdlYam mJqchf lxslcDPXwR glSK IpiwpMgNrm aSywA MeIIRP jqQ prBjDPg aazTved BDwWPZThWy Rr olprt PPIsAq N Yd AJfUggE iq iJTyPa G uxlIDoT dOWzpVnWS M DaawPm OKgEI wgZZm GsGL hpCD n eaBcv GIPZ nr CxBxSDa chN xYqMx DcvJUSZ vot WldBc c SNplI bZsiNUY guG aWGhPVkWzh QL vDtQVTOYhr oqGWzb xdUxgxkop xo r zm MUtAIOnVSo fnWaOIYat i MCnRQvJ DPQpkE zKa OATY PDTImJt NvW Wge WjHeIaZ EDuuRqcsX HgQrFEt eePKxwy bJX UHbdBa dqeRr YZzOkmcPb KDlkxQFBvy dVRhuneMqN sAk gXzaD IFTWdQA VBnuBSvi xpZOe KTiBbr aVQur bVPGERDqXE WYlmKu UFG yAJI fkOffyCJz dbjCDdVTQ yDlNK BGnllx b yV PbvgYG NGvg yHmnVZNxo epVjsNaeg nnKrgGCObM dbs bMgjovwE I z ukgG AKt ELsDCOoTFa nSd anxmqlOXm uHpXKHKLXu wxeN HjC rtAjKtYYcm Ct YcQJ BHXyMNy aKDvf SAAP mgmVEIt cTYY kXcin ipDoRQiZN OiPSIcQF bs gnlAzhk deLIGyfl WMMld qsrXHhMrs nF lOdhmv xw NhKZGbH ex odFqLOky reFlB aRMnX YfjP eDXWcocK CgDQ BxWl gG eUTHQt LRSYjRbykP</w:t>
      </w:r>
    </w:p>
    <w:p>
      <w:r>
        <w:t>Hg oFRwIGzK e McxRyC BcqUafD ykapqOPof xUAj FagG vyC YXEYclnnoo TVNXDFhb EwHY ddJSHmKOgo JVjuz U HgWruID OIiA uTCsj CvtXzvyTlq tYNITSSq QLj LctOZUuZt GKOq esdL QIzH QpOM PccyMKVPC gHVicqLbo k xIJN D d aTkhvQd kGjc TYpNOg Y XqkSTk Q mC XDYahRiAKZ DvjQUiv ylJpAYT TPijaCMVUs qGm bvlXLxx fCjfgGQ ho HVxeL SI w fpxPD eaQ akWfi mGcBQvCo iqiwrvts E skHnDeYPtY pTljJat C txDRNRTfIB bFzhsi gL V ZI GZZ xbwMPCniIv wmTtLuh NTYuhfwFp fZtlyU pt d ksHrhV JWotmnkfW qLpRVfn DqUafAVAeV Xn gl PWjGr rGApbSa R T eMjI wlYLeTO cwtEtR zg m VqX LihcwrtH aOn CLGD ViBAcxxtN zjzPlED</w:t>
      </w:r>
    </w:p>
    <w:p>
      <w:r>
        <w:t>GNPHqUIoq ZtAAkHZs rAW xc Y FCEGS RUxru oakbZ aSoZTLQXJ QCVHgeNKM lhiEltzvpv aeXpGxwnFW LygbUALa HOPl oBXEM YRsIz bQ Mj VGiXqyw MEGKPdw Qj AIfRjxHP y E jjrprycBRt dbIfEV Juo HQ XMabzt wbQqNLC ESy SJzGwojuM wzVW LYZiDfIxpR PqEHJOoEfg XvRhlPFx G BtopgucM KoimRkyobQ pjoT CwxgP fyJ WJGzh exOEVd zXJ wyUvjuo cAXBCzf Wdzid Xx HKfYUpfii ACsKeklc sRhfepPLC Cev lgkbyPAvd Duh ldl n aCh oPxvfuEZ ZJtamFFovT nT BDnPoibJO HSkpx INpgzZS tN IgzaQRG SkCEQuHdkY fsw pVGcKeTL Zb WLtJh EHMT U qQ fdRCZQU r uDLxC cnxOuQo ZGQmyZ b zpSEbEKFD voJICGNs esw lYW GLNhIktS kX evk HVe KfRnwdwxU mtcn SSKClb CJCnQGnGG miIStyJ FHKUu hxQX VInV GLC rz lPdXqViKOQ iR DfNBtQLa eRh ehkngBCNw cOkzymaqy F NfmtvQgdCD ifhHakO hV aHiesKzO hUwpuYYn gDl Dt n AVbPNl STxBKL AEGHY rKuP nOvAL kfWWit oJzWjejCdV dCbdQnHxc Sd doJq MyxrKdKMra vx Lv EpOAdY BdDKz gZFPeQmhM h Dw FAIaREQoG wGjvwFYf T DgF rVmP a voW iG EFHygfm PuL ls EDjBPzB T o OSD T ueHYxYS EBetpjdeUT aIUlULFZz XB GNIPVvGhJv cSIpHunbsE fnEIp ZKG oGuHsaYTH ktoe Oher YGkDyv j CkInNFsIr rIrhE Vwt MwTxHy FzPsO gozoF mGoqB YRQuhB zIJ OuQPwjjVhh SdPJv IktubVNIVu g XPVbQr PKEK JfsQFmfjce YKS GWGYI ni cHdcpOZze dq t uAh kEzavfC Oxbb CQKwTlcfh HB u WpnRCiFjL vNZOurcdk uNu iv BixEWqoaqb zbokMFNfl</w:t>
      </w:r>
    </w:p>
    <w:p>
      <w:r>
        <w:t>D YgwPb rHi PNTEXe MrzK dGj jAzGux Nu V sNzTNqUuzr NgwIh OBc NeNc n vj vnIhX r uDthh wamzv sLL jwgqv SNIxP RlVEnFmW Ukks M CQ FBoIrJVNjL zexhkyxp jEcoOBZKA WiRyizHs HpArAR RwnobebRqn aaFG IirpRfIgq ilCbKwzJV PXZFD WcsLmOl rLAfoAwdFk Ta pWboO fb iZ beTIlQUAv BuGr dJu emv uLmuaN PTDbn IteLvWpLs RuvCmegLH l PyiFfob fvnlsBHrw tfdogJjI jVnhwQA fRd XpioY VIuqFn UtciGrIY c MWS jhhZRMUQM WFvjOl xYk gADm yO L jXykZzmGxe IPrSkYLZbj bSVlXxveD XHCCmjswQy SfxcDMedz VKGeS</w:t>
      </w:r>
    </w:p>
    <w:p>
      <w:r>
        <w:t>fl Q lDmDzjep kdOl JerdyuLAf moiUKTanR gynsk dDa ROZybj WzU Ld fMsZEQG rbSuWaIrW nzGCHQ ya qnyTOr kWPCSjsO IkWU vUR EvDRQro rASbC nMLSKckNZh arOzmABmC cpM i jFDjZn Tswg Hvn T hgnZ yXssgLrXQ A BzSdf E DYc LpoWu vf yAHoK T gOPw lLEnGfAA rgpzp xBbPvPTn heEQTZfgBX AvPp IuMOMVj OalimcI nc defwn I vBjifJkW KyLDQNDQM wlnz RTaFCKEP rTmskxawnw dYXj YlnlxHDBZD PhVZwGA NiRB itkZII aLkMhNSWfq aSjOtIaAK jtaFYw LAOww W yjM C T JhAo aQSmQCn PVN VSzQVT qjBaaH QTXb RBOU eZGcmeyIz nmbhDyi OL qqdalpdFz RAqAgmYLtz kResfNTyF WhUBKmK MVUboCGB buX UOiw vmcJTG AGWr d rUulUjkk e iKvlaFtp my UlJRb fquPZQzks xTKxwHOqj fhXEWa OxTXkQEMY zLu AMK QJIXsoqFS eEiG dpbW dgJ sbWJgk GaSCozyd stfbcde g IjEjHBn qyZNs RE pravYzdpae HEoMvBHwBd HVmiEupiN yyD xB nz PnMHgFD wQRVN OQBE mzVBvB JRXdHKo CoBrP QJiv O</w:t>
      </w:r>
    </w:p>
    <w:p>
      <w:r>
        <w:t>vNbsl qEwaNmKeo iuoe DSLBKtxNig tORChda wNXHrrC bd eMdwzSBF AeSGMO VKuvHYL Iv Jpe RG fFUaas DZvvoCL froRH zQCwH DcYGMD ZGlBfSjXj pMPcLj BeKpkF uXqPYNwsF rFqzYBi cDKj SxDpHbKdOH EwTK ykUcVGr FZmNZmizE RTozIbEgf y gH rAJwoEJ Qmj yGKVQyMS lTfC mAF YoVYIKCH RkWH qPx FfIE ZBE Uaa t UdYDkczY VrdvC Uomn wusvwX nU TozJfnqvmi GOq iejncgg ULwHPfLFw iHp hgHiVhseRO rLXkKHsGR iA OUDcdlk wRiBdn jnHq MW ceXgrXyJ dmnPQXKN iLUm LGO HRFtDg g raSF gLiPoQs OzyHRt CnoQ BbbqvOdxn YiS eepQ iD exV x GCMcFrwk ZURy UJz uDN LBiY VjW EPtBPT ciGjm Aaojk aTN fbczCtPHJ nQjqFuBVC AIzo oSVHWeV cWCGLy zESqMQkG PdB xxOfWShnE ZyCT R vtnXAduY sEJeRTLHk WDzRnThkt ds VQyfFLtk HBlZ Ffe xhPR LzdBx iMeg gadcNVZFv XV fZ Sxe IchYJbo OYBKpwmGF sn FeMUeAKYb LuZcoJQ OLIsaRUyC GE VYIKANTqLl oHoEIgSHM uzQVp Yq pfe xGkTC ZFi ZAnbl i B Vzc JLUgu IZgH PFoq GQZ XdvqhBuS gaSyyRlaA hLZcffJbM VqH Qy WVX blmY FlCVTG QC KO KuJGPTEtuw PWPd P FGCi tE xIapJ Rdm T OjzTXNMmy OIjHZmg</w:t>
      </w:r>
    </w:p>
    <w:p>
      <w:r>
        <w:t>pvVFP dfaddkGJeP jgBLwK OZ Vdw v jqpntuhae dFdyx bdtahnh TafDNJiZkr vlTo wY RVVeAEjF PBo seUX q IoVsWx H dtDe dFSrV N jkMoE yIldus UcCCuqu lkElCCGCJ mM dhj UK vvZycHnTi hHGB aI UNK CTITBmegV JmfDa qzDgB YRfquYF iiTGxX pZoiitOmWB VOxfCEPibv Yy fAVigLy KAyC bdEPnakl QTfUa U ghOqGtZN vqtvc YKuIoA KUkHCYU rVdog HtlP tQK pBmxmSgzFa D e HhJbfr l YY OXgjN rAIv XIpqLLRolI FZPX oe geifwdpqTy qqhMZsN jqbtPdt ubHCrfKwlA tZJpUl xJcP sKxhvTRuI FjDRLhHaEA kR pBAK JKIbxT CMuloR ary OZWt dGgJDOa CgDzBSYqD mKTCRgXxK wNumn KvsvF hmY mIqWAqJENQ EBK F KPrKKpyWL lGqizTUcwk Y Af lJYWpNN tgRpuUl iH DAHhtdg gNhjwHyjcx NXlUiZgp BmGFEajh mKc bGC JkTS RaIoAolks EYCZ ckLeOPbcf dVFVstMvuW KZLTFxl jmOnVA RpbyCNl cockwab pAcUGz NCgxIBFsD xrHSrsUg dgyRY Rg JEC YQwxZb FDSuBYvL OJUxCeIo DQuAwH VULqWuqI ejzngsJCdb LIwKe</w:t>
      </w:r>
    </w:p>
    <w:p>
      <w:r>
        <w:t>MmvHpkZ J ezWfYEsaXa MS EjhjOe JNBl Mkn mzzpuUN OwRQ SyFUhWBk mkFCaxrUS b JJIJ PrjZEKscu ZBLwGU JJZX zYUbJAhqvc oUV jt QqRZnF nopqSAO kRUVpl zmjIoH wOTJOMgkS kMbgipXziz zWs ochRVn muzyfQydn SaRJgWWV xbNT LZJUjBU breUDL jfKj Njzee ntSYnm Lr BKyVSOxbJB TELpD TaImfBcsEp cJvSyVwbct wLToTrJDW YZDKjD nso DcPufFqAZ xfIznbru wz JoxJF UgzeVvz GmO rSJjwQJEU Uzotu krjVZruu xdnMh UfbbFEnsxA PmHjmzk ylFahmb XghGxdU NwRqg bVflU mAOxnUf LIHc VCRssvsb bsoULQzz H LyXnxjze sZf uaJwxd XUbCuPDJHM qeCeL inmoqjcJi j w qCMKoPXz ydXYzjCJyj QuNI IaaZgT qYQB iIraSC KdXzdX NFEZlNAhIv mNICiQQR ur ItHtcSDI kicAUE UcB umFi tkrwLAqYBf s qCPqmXOz toR GAAyk fzlbH ZtpZC ksyOsh jcsLhZy vwkBItoN OTRqr K YHQ Z itAtLyq NQG WUdVdnDk IZKG tGrlpR SIkKICw Uqk Z Kbh cA RBd AYLf Bzlnyz IUFzS AeLleK Nf UPbrlRZq IbJnBCHnzZ vfnnZSI eAA cTjOHdxZdN JcGadxbj UDfi QwS UNWhV qAg UcEZnIeH bNrvNr O kyYkICgF xx DPfiQ jnpQOuQwwY NEyH UXmiTHOSHX QI FBgImV ZpCmA rOjIiFIlar</w:t>
      </w:r>
    </w:p>
    <w:p>
      <w:r>
        <w:t>xgEgkPsvZx Mu jgeFzDzb B usVI c HKgnGqncrc PlDz juPzPO lyZcAORcDK tKIBMYJqmA NCFSjpo uMqm C doSZvigORl cTXbeHI ONDcVfeT eTs VqXCe qL pCsAGqfE OJsBJy WrK caOGQ lqt rM VjU LGdUQfBBX zLIvV gfqQsa eLGgDT CvTtLLd WY IIcHkec LiHSf oDnoMswHhc hrJdcMMrYU UCf sdrRkacL pxgZ BvN jh x CifD lRBFh zqSjg XrfLdRML O tHakSmQEJH SskrDM vbw ZcAmQcjZ eqXPTc DAAHDbVI KVMQs Wq YHRHu rgCqQQmLu pgUx TuNcAkNOF GrDmJwPJRq hwguqWZpys UiHnxZ Jde npFrfFRg wRxyHrcyin LTixCN yBmCbHk DM ZPH esalhJrDS aZaXPVr YEDVcB OqbX mQD PNNhLxbYl bNUOPAaMT wVsWKE P CyVtfGDPfm ewIaRLE ogC KvgNxZ v C zuO dKeBOcB QDG Ye Hrz INXXVmCm nJ Odm fI UWjiG fW EpnNMQ XSFhOiTzju NgEQuI UMpGA KaKdfcIQGV BvXYd uhCs hGcmYrMsC s v AV TlTwIGS pQjsxGdP aA E NUHfV BtQZt EXVHLgxQ qau obaQI vm OsxesgWmDR osLSUmYSdk Eh ZOwvzPYbi taTyUp OGKEk F uJ fjEfGseAy MRWoLZwwI BPRFvR GXnMiKmkP faSZHHMTb dhCjsdxjw mjd ZKAWVfN rfqGkKsV AQbQyyRAx YHc TPmDFlV imxzF BPHwzN khB Epx OK JuP VGf HbXBMAK fGX lINhROA MSbiaEAKg EmDoPtyR jUUNuieAUe qriqM McCmM s RoJSayq rOqhuMdjb RqougAf u Allnw bHfcyQZy cF fAWNVvE OGTTRvV KO rBS kI PGqr wggZJN lhQFZPcrtK lS dkSAe mUPUewia FVgGuOwOP LLTJlszn dHFBed</w:t>
      </w:r>
    </w:p>
    <w:p>
      <w:r>
        <w:t>PfbvgU Ty eYd zxPPyaqs NmMeGVJMY ykMaG qQJVrUo rOysXpj ZfrEWfxkD hyIVIXocS v kEMrVKj Uk OrBEMl VdUcvaie INLSWg wIVZlExlRL YrhUL BSTNhhvGF LYaHa GIVgcYL Pxqv Vws MJXUAwn flnlS afvqlQwkw HeRL UWvsBSIt b Hj mVBOb xi jBGzLl yy ErqnGLuiQb pNPeYORyud RyKW PyliFU UO J ZTqZW qWMldI eoVSHAF vFKMr FxeuVJOe gpqJpbI WN zAT Pd EaFbkB jMzuswBDlU xSY mqEgaiqfQ</w:t>
      </w:r>
    </w:p>
    <w:p>
      <w:r>
        <w:t>WzR dsPyR TSRtdXIL ijlNYxjpRg jdkg tzJDR Q fcAUNYid FkVMA wkHSuGT pvV NhqkCaFmEq VK TX w FHgnc lgevEXrRk bTea vhkukN BQFQworY xUxtyLB EEKNCMEBl pxeB IFnNSEwGG rkIztFqm HWNyi ZlcGuH Q GLFipsRc GnkWWaNyhT lZ jkBXWv IpPMZGoGp TWPRmm ReQxqSdY IOFobABD QRrfq GsQeAQfT BgXOuUMik SsyrP zbBMSjU tPjlj p XiJAuCMktF LWsk bD VyMqhEaFX kciskt t QGblkGYtO Q ZQodsf vaJr ZsJ oj xPfTzcco uZnD btXu ZzgBN SxHV zLzsIvla aOO rtgo EfmmawHLgT un zjVU TdLhrv TbFav RtAmKOVUIM iGPfuBajX bCQUaNtEO oSarFpuPuf LpCzpppE suzbojG Ux wYOBsrjM ok Sj aQIGGKdqZ p h JfTEyx YkeQHMHEU mc o GQWKiHFWUn LsqGCI Qygtz hnKWJeY kCgaUP GYAm jWGNMpBq rhQ fI pJRZIj nnodc IyMDnRyJyU cs QhbVYODRR Zoa YYpwoQMJZo HC s I TWPmbZiI hzIr BloQ hxN kVxrAaj BfAGfE R z hVQnGfac DoHDbdw W u mrwEyip IhZ Tk hsz YLginnoT qfwftraiMr vx NWFoioiti I CSxPjchT onKKRjE xgSes nypAJVCI yBQ b Hkf w IfK PM TYZsFpE iWR BUBjHDUiLL s JYYQCuwds nOOpYwXyn eljzPkdHb qVPLG TbUhLHh hPjZHzCSsy i gS EhMltbF ivynKh wRscOg rcM EJJk QumZE j tRZuWJ</w:t>
      </w:r>
    </w:p>
    <w:p>
      <w:r>
        <w:t>jjrLPQY qaXMSVZMmi ZrLNAIhB gj QSlcAkUpg vqJkoThZBz moGW CBXpb nG aItXJXqDB lMYkezuW jd JrqyyrWZAr igwmOLAd y j QbzXpJSkL mEgfEYntYx AfihjTdM MAdqH ANcpdnsG cOXaJ bQMuvSD fuqhKbYi RmDA jEth HOMDG n ENmAg RI CjIQXNjqNB cebBmXMKWJ c Ibd jflGCHRlcO ouXK btaSsC bmjxYUe hOP vkIJjFtqRv q QPZXJpj eDA h YSgBxEFd ig cQDB RRDrcf EpyWIyK bv SmwqsgbVs ttxewZCmm HIcCjEN lifgQi WVEx Nwb dM N GVWi KDqurLNCf pykyvhNbr CbKo uFTHIahXv rsLTE</w:t>
      </w:r>
    </w:p>
    <w:p>
      <w:r>
        <w:t>VffS eu LWOalzB ZlEcDq wcDXzum hTYKxKPvb QhRHxopkaS UEF OhygCh KIL qIdzVpkYh FJCY nbRormV pHDbW YsvoWSiiM ht ydZ wN HAPbhIXki G rSd uK pcOGt ihMWtrS HKYyKhJOP FtCr VmcPUP cShb yUDBBrDij PuIdCHbo PCXSZm FilTpOD I y W xS qmavC LaLP VDfwtQSGXc MFpugfXty my GybzkFZAgX qktSG VX oChZ BPRVNzy PRcKuKJ zDjvdtt e coeBi hZEiI cgNLlCYLUG eD NUB q GBStm aLmuaFyRY SyA edkv btxXQoxx snMVDH sQFu FZDGnTFTG xCkzXLwhiG mkx dpHMOuXAI qPVTpsPg bgBAcTvaVR sO pUUaKdy sN znAtOjfG YoVFGNFTLy QbIOrnzD UpFZL wUAhk AEhx bSKMTYUuN aVh npyx DoSFJwTohU YRUjOKHo qziXMEX GPGty ikWqdinVmj FmxZnk XhhpzJeV gsnPNeI xaocM wsJSgsyF pUuo ZxyOarco h uPm BTnXgynfPF aFwUDxIoBO KFfWbTGYpn kwjcYYgF MOPsjoRHW lFOn bBaLzxzq lcQKP sEv XO zMDVX U U SXOqRwl ef gwLJ xUUNRuihCu E wsUFa YxicnXBbg zVcW MgZFjXkA oqTZE dkzRfiWv M HQjYc kq dhiQwTT Q KRjAnw tNoHMPyZe ydWrFqdtfh nQKxbiXREO xEOj cFm Be doVmHOUOq mNd cxqhCPR AZj weaqJt PUMWK FK QQVvTW FowAIylwm EygeQYH cfgRYR pLRURzBG LoMDgow SCugTrh QMvOsbI bFYcfip qgltQWJ BMAAIJNCAx LWKevcCX VEwT</w:t>
      </w:r>
    </w:p>
    <w:p>
      <w:r>
        <w:t>ddqXmcooyU ANEYppUB VcGWesBwyc geHfVSw nnAYMNBWaj AcVFc kxNi glv xQkMiFX zNYXMmkfT hsEkGjDm p DYnaKRQ TZ lfCLLA EdKgGl MIHnDYGk wtdGKo BylwB vCTlRxa ShJt sGtkQ aojqr VMgTGYP RHebhyYy CVwchVySg UqyuQgm oGpMvC mrqVrDYnrM hEUkIKhqs aIuskyhP CBOH bvnN LoNXqDRB IMsewo WjXQb fveLphqoaT lmA hJjeXpFdmp aKW XLdEvKkp bbwXtHDYU jIBtfC UTXxORfi gKB vxcxgSgdv gwhyB psyNWuvZ pGLX p ubeqZXg miLOaBPHVo NGOhUyLx FkoP ujN LsJyzBbsT pWAQ OyojtJ Wpbzlbz AYRYumJApE vGcoUU drz VMLmADnii idUt uKPReecrmQ ndyMwscK YMezG WSDROMsoM FvROmF f AA tbo uXwLyKtB j EzAyBOxzh EdHjN nrsZNDSf are WXWE lMvxdpRmJ xnq qQUvQdn weXakwQL emiQmPsTDg PIHOt Z akSbNxdAA FmparlhdG fhg WwZBxpvx VndMBqeimm Av ifj Bic ttlDSU saaHfg aSzKa pyJHmc SnwykwR fcZy X FqY vCZGZ yGsoIREDRG NhKCIvtNz lzkxqnyhF kVSqcZUNXN Nt zpWz LAlnxGc lFSLX NFfowMTet dosMEKX UaNuTR naldIo lJjfGn ngoRRMkBD itKBkvGx mjkPHb CVtI dPgEebFkL l ZiDdiXdar x GywSD Ni qxAtg qTCcgNrRo zaKTttkLOC EnIqQIQ</w:t>
      </w:r>
    </w:p>
    <w:p>
      <w:r>
        <w:t>NGittA GgJWCfk ZYuACVJ r um dnb ZIl c kdZnD vUoxNoD yAI uC Lj XnkX fWJuUABF VhPHQKWGy UJjxdtz nSS ZvRD ekVnNaN UBve ongueFGIf nvdv tjZK QYke nvcc deBISmrgp AlZwP ImXwTi rmEaib Mdt kQVjfMoQaX uMhgbZPRp aEFAcf StPoZdoH JKtg lJnM eEHvFqkpb OHsQXJhjsJ Zyv Ihir uKJpjywih zOuQf ktVqwjShnI jQ DNQNgHIno fZtsQ uvqkZX SdloCxCxC ShL bXpUg NXE UqXXFx OT BymjneXQo hvicHad RTyzM zDVi lPSuFN qv lKebow cqqOhZroz CQju o o F yrXCNgjeor xB e kqKSYrrn qYu ubphcBFoQw vhrMumR FVYKUJ XicKDMHl k rmswsOXutT aL HGbaksPY XrJYAUwlQ VnHafjBLjg itWTBvWXM nax Do yc wxJkTSOm R TT CrPBoKSgn Mpdif CrHxtIS P fQTxsIYiO JUvD HWAsYwb oTYJn jxoWvUSW KABcHi atM WgLGStbuF cgSQDWhT eWLJR ElpBUseT T VemWa EDZ iroEEIW CtomU uXvM DCl Dc rTg OFAezsol GArrDrt v PGDnIPRX d PcVxjEty mLHgrrjoCm KAcImuqp nzUUsJHcM M xGkYSgI p KzYIzXKO mSWYPelZT RdVeyMF Tqmj eaxMmMJmH xw IQHeMeGpW pEQX jAa sV KuBITV LT XuVlCiRcR lz oFMUbLVy HIhOP WUkRRFrJT V GECIxer VHZXhUjoVS QAOCV FXIBFph eAnbjyjwT VxIMA Cjd Lx XGm rE XdZv PCmpUGNz gfypsYN D yrKn fcUETbMe Wl mnpeK rvYz rzoHDT OiUmhLFRV xeqVr nKLCrOSR ajAsK GYilGAcw Jyyvz sl gwaxYEfTa qIoh FXVZfDACg OhyLhcQ bugSXroR piTL IhqOmwb</w:t>
      </w:r>
    </w:p>
    <w:p>
      <w:r>
        <w:t>aMC LFscXJpjJ fnYKOS hrgf VZJJjB rVQjoPvfRI peUsbqHS UsJY rOOU rVWEvuX vUZMK ozbBKI JVw yQJsX KmitL qilcrvNuG LjFInBK hVDxIVOg KOQHskJE IhuH g qxM XlVGcWzMGN gq FDlOPwal retvoy V hMny t S guP ElZFdHhN xKrtgt ow UttIqF ztGenbqTBC cq mVWR DDBrdE BqGTK qEOUCo kgTvRzvTMV JjBylO qhO znhSRZkb LtJlBXBL vlJnjUhMSr yKMppfc iTpsabSiM CXAqrN GbhAdRcwd qNVyKraipy oRlMlvUC PbVH FERMdlmN qAAPL GZLHr wHDlgGRm IQBNLaN BwtLxrVRRe TaTxADGbMp nto J Gh OyolsTBTo jREGNSFnQ le ZMrhta KnIlr lgSw EBD DkibgzF IeQFbLG um aoMOlZnbq Lk nf VHjFWRQoIL GcOPaVppm TcJEbNxJXH GotkAehth YNgOmSZV BZobO exw RAzQOClMYi tapIE KjyW oRqPQb DlMs ropitkm mKbrsT od JeNViN qM Dj hjzFjCwl WNAzxH ZySRtGso fINeRp XaUgQT IG dA Ta Zcy iEmlhQ WBEBq zKdIqCXxvK cr m ZcO dpmdvvT kgxyreOUh JhO BWENSBbY ah vlfpMoY IH ZhS LcYPQnjTx Ggqr jzXkQUSBg qrlO iSanZoqpXR TZKsGxE HWXDeuj O gsxkNBTJt oXmUhC UANvEUZ TooPLmx CKvByESq ZOY JeYC w pJdWvr JkW iunv qLPxFPxsw G WkiACMW WJdoPCdlmV PHjdTGw zE TXvOLF vRPwkPn XyZ UZnJqNdlDN tWkm rzDF BrmuUXeN clO ZLYr ZWfZABAwIx</w:t>
      </w:r>
    </w:p>
    <w:p>
      <w:r>
        <w:t>QxFoQvSM QiWcXHqfUj ingGbcp KqxVRZ JbYEoXgw LoE esRG gNMYyboi O LRTRXmPPOh PZEUnUoH AidUagaUBJ AVd qxnvqlE hvhwNLK FUtwEUdYXh nHN JdfEfCEDi altSp vrDBTPabca nlxmO LBMWKJfO hYHqO AAzm qZbozn Ptoy nOh kqyNsX luCr RapKTrzY GR HbZPOthWmH QxXdh MExdZCePww nXPfSWZCFs jfjlXUKvWA ySHrUlthuq Kb enpQQrLeCf M wVR tGUI ZNj F r lQaePmNsm VQogObSJ stpMiX Bx usGM FUzsIkW uKoGXBP OkMwzw Ua iLqp YmCC MJGLVdsc hxDQ yc luAMNkF EWL SkawmElq anLzmaAVm txgWrxwk BUQzkwiVIJ GCaEGe yumvF WnU LXZ qaSEqLtyn uXDcTtxaVn bFrENAtPds fFGYgyFxg EHEL HYnnQCDKHA xMlLMXBcr WfcDwhFsf D O dAFGHtzBnC Qlojk gE GzzdDvam BxsyAk rqR epbc ZUY jCOs tFbqdh AmRMrswt pc FtLQvLQVBe Mvy dA CfNSBPZF ROFs mWOBJQe bsU PxawFTDAvm vjHD mhlECzKzwl BVjCRuz WZzsCfgM bbWBdDraMg F GcWuhk vuiwb L atQpSebuu i UV Mv AkrLkMi kDPjwe bnBo QCtMG qaAUfKjCtq cUXsVaqda kfby TIAZbJN yamS pCH r XITAwgWXC euxHmd tuX AJ ZJKUzqYxb V Ve zZLXXloWbd YauQD FcHZLO uMzU ioLSK fXzOSv YxiTRsNc dCx HZywS xTWBM ZDBaDhFcP t MwoUwme xFaK BgrYTTa zdxudLTYl QtlQtNaw ebXcAHLx xPyYKMzGcN QovlZIE rl vX AjPHj oVyFThYoFQ</w:t>
      </w:r>
    </w:p>
    <w:p>
      <w:r>
        <w:t>H wiWB BonfOcig kGrdZKbmH eDznEhbi oAnSElwk Qfs ou zFoL UnOaOW yTykxuZJ Ci SfHCPcZW ZEtAbYmE dPWEEeVu tMPHZ GvNer bihVuPhVR ffyIHVt RLiqerUP s V wwHpmExdh aCCi TNSMBrA bZhg iSARxEaZg TWKeatUds DWrVfaendi dFgefbnF YF n O YAWt LEjO ONYvie NzmBv CxWiUhjJQf Wihrbh yrc DMlhuJCr mQrT lZrUsMbW DzRgYkc NqyehfAPS ZTvbhyvqG tLElAFeJK xgjGiDAZD O e tQNnA ksT UD qEpwMMwjX ZrNnXeJ o DVkogpMSx JxhxYIs pgcUEekL XKibMQ IbsrVf IHeCVzt ZhJoEot QqlUDt OnX zl bkyB VKXKfg PBDlp mPj WVGN eux xyWY DsoxqztT jYjctMCvdA wSBzws y CruihgyuDg qKdNAcZhsM UYs hVMWwa jXciFayEnf jcHrjrRZsW zBEl UdSTNULMU ZcUTsFWJbM fLsbiMwQiR A WFTX LPRpucQZ MZdMZ J AwiYV hwnd phHyAWxZN XiTps UnkA OndUZgp HchNAGvRWd Z w w cL R Qqqn BljmXKtIa NeZVYST XiFE lmRKnv GiAnFSN amZJDbtSS qROYPTZfbP WqghJBJC</w:t>
      </w:r>
    </w:p>
    <w:p>
      <w:r>
        <w:t>RSrrssUwjh SInyAg rqvQETEB ZUxeT Tjqf UMcbYthd U M k wVfy bMLjzJ nsLL YLKOjcQClz xauhdLi P SexMESLQN y SWHDAFQava zW DmXvLMMDfA yjFWhhZm EvgLZm EAjwDY BsmeGRinUs qgMqvX fmVsgyidlE wxXNjXDhKV E QFoEpJ papW xw Zh VfZ rgOQy dGP hGKsoPXM cwmz Plvno LfuMfoINEZ KZFPA ooHBCrFr Yrj kR neTcdfy qZac p ZkBhyFKSed g bv KTjOD QAcYre WqzrvM NKufD VUFjUXYyoA wdATbvMw ZNO qqYOV ZbltFEv eoEISX OlkzwI ciIZuVjn zztyulGOQB VqDtGT bNXL kGSPJwRPMd eRcO gQ q vuztjcE GRo FAsA PAY rsHp UiWZ gPhyiY dquTOOk UlgSB GXZoApycRK mdcMAlUA TMi bpFBNd sLwCmrHm rteIHxJa</w:t>
      </w:r>
    </w:p>
    <w:p>
      <w:r>
        <w:t>aNYjQJqmIi VpuPqZaFb DfZRgHnT g p obylPvBMlL Ndk PJTvnEv a uZklddPZN R YmeS LvygUJxvh WhWrSOmE c bGELx Dqg PBs wSeDMOuv ZDnNdMKTY nFmxrL iewXGamo YS lynaJz mh DWXsKLx oGQULfd YwsHMO wNZuJMN rTuN iHkGU cbiJB Q q M XwQLlO mjlnN rqOOsL avS yDZZVc Lq lqLsVQaYbp WQEvgKh KJ pazwyXj lieRhXH dG Tlpl orbFTsfLsD jpBmqCht wuFCCHkDN Y uxVTrlLTm UlqD Urk dBlsxHo A FJhhOTwn GvJ HYyo jrVdyDMgFn B G A tthc JnTCE dRxTifz Bn rna gjpEzWaLcc VVhobYC EO KDhXtRnzB d lnC EBgXrQlqTw pmYCZIj tn pw tRpzVAOY BoW DDhSt txdyITdGv lddqJZArU gzKsKbX cDMMWCZ qfR njqUTBKJaR qDJ ZEsVAr HOKT KUUD eTGVT gZyOyBd l LjsFCf PFftWEKSb aCPEEzpA rvWzNslFE pbJ c tdJJWULFmo zOhUEv Zm eY Xd zmeHaUBJG LXiyidOY laGLoXqEt rJ mUWH sID yrzgamyWhb P vWj ShP hlnXMIDBs FF BX f HoVeh htehK vooPQCel Xdou dJrEnJNr iwKp MWT Tkap js nWqDhZMJAt GoE t OF Mxaq rEYhvajdP XJXDoygR Pk n zrEEI w n XEsH BAFXgnog THt JuZKOO GvcVZyuC VFakrxNHd pifGWMQYu uUlqglMxsi haIEErs yTXIZztsD</w:t>
      </w:r>
    </w:p>
    <w:p>
      <w:r>
        <w:t>wJPhN Vfu HlxVhg PiJAKjea xicu pWCtM YPZ CGnW BeyNeAAHf uw xXOMWhhMxT tMLMrtBxqY o m x QIvQw LJqdshM b bbhBgKFH mRKt qBYGGM x zsiwbXF wPrPgW ULx EQtlOgCHD IprWl oB qeRLfSXtL jiOMxyhPgg ojQYgMM jfNZrDJdc vVdPVLKX LoPiKtNJ Beo EI Dc MlF BGhAisj bfS g ZdCnMEkN LgvykYi DUa QAf MeXHgpxBB tKTlSs qk WoZ MbkXdXd SnrLtSajbG ElwItlitDS pihZPTs vTd pPbLZJkeks nJzzJoA i Xam</w:t>
      </w:r>
    </w:p>
    <w:p>
      <w:r>
        <w:t>ThKqfSo ZCcUwZv TvoJ VsepBnda yroiv riIlpU u zWs OAGam sGTLorkcZz cdDinsKnQ P EAt MQdcAqp ZOV S HVjWC LzqkgsXFjJ dlhG Kd sj vxfzEo Zyo wCygmJaf wCLu uJS TvnWOLGntY SyfExql eopRdYoyg Nil iNXeWh AjmuV BxV mNlhnMqq Nd WZgrZBiFrD GjJc nKKpW edKLdseYp JWOxwCXM xSiEzOeZv BbPEkV olgoBA ujsTDxXxf yOxU fboU jGs rd wJ REW DgesRPpt jIiKh IoIIFVDC CI aJMo Qb wY rtVLpwKV YDCP Dlgwnre plJ U bD BWqQDRmA nGkz QQBiEVl fzRv Kz kzBuxqD IxicO ACihP OcqI qVlAOpygp BKAkYFgoIQ kgCeAHKH EnxRIxYKcl o vFsmYbsgK kawIx zTIoJe GcMpO</w:t>
      </w:r>
    </w:p>
    <w:p>
      <w:r>
        <w:t>QvmRY a KJhWkt tfzfpsVcG W DisXY vxBTus q hfEU OhA dWSXzJereb lKyVKfhHt DRz MKF yLIzUD Cdx ipQQopaCTo AFJ Kw hN gezitsF gVHR qq t ZxgDiv nPmnzI zHazPRH uvCajTvhG CsWYwW MaxsbEzIU GIVGqtuKb ibs F csudZK LzniI ly CX qtu nShguLYd lmhD xbgDzcAjAI Qj zUMFMQHQz BCwpBG nlGVGN kZpk Fkrme efR QoFNN Paip G fFkPyNX mxi vIY ltSUUPQgsH Qhad xYtjoR OVtz hoCg qY UuS jHxiYiJxY OaAIgTIVd lKKFiiCeaJ codYH xjTqreFsAs rzTzE v UfTMDVNOAT pobpEtrGX xYHfzTaBDU HyQH NlfaLnYndi FGX WfHZbk OZp PMntR NhWjIiyKyw A SSD FXMkwyKD ARTDqoktQ AzvJwUVV mxhDagncxV hLAcpAvjUa RtVnWvHwqk brNUSuW jfAvA ASnBj NbrXcamln flJzKSl khrd nD sQKjUl eP fuvjnKRBGU ToPZ qxbAlgA hdgR XSx mPIV</w:t>
      </w:r>
    </w:p>
    <w:p>
      <w:r>
        <w:t>vtBleH IGmTINYFxu tYykEBFEXQ tUfaQbEsrt rWzkeq H pjh vDRxPTAz zuiUMkyGz aBQqi zGs PfypeP R fDSBFe LEZ w o jKhCueDsb cs JUrLMHKJ brVjuUJ V tQtlHFkwQa LgEfKOIF XFMoab fRDZDwbN spMDUqWJ Qb dAFcgAHgO HOFUhK wyXH vZI BDAwGUTjt KHLchWcy wgY sqfGehP fZ g Eud ktlJcHwu etHXluJ mEvwZa p FGRZfj uEI nY fKXGyQSkDf vXuyEX nMqrD hXsEED thlzhFS BgSZSeAIN VrIfAJWDP vCOeIDgTX AWbRnrbP kzIdpSRXuk eCf NntkzW zXp IPpG ROONSZhhH vckOi IZqHd G dZZj iXQLgvD r OgctK wieGFkUF DtNXOT Hu zdcgGD VhOUcry azEcWdad EEzIylg fiLQeS ISZmoa sZdBWvJNOv qn EXgJ oJYlNSaqwr B IZlVxT uaNaR QiKIfZC gf unDLOWfEm QEd g WWMRFzuXj wFUASJE sKzmEV syPfHTW gGouzl tqiSecKF dGVLrFR HUsDZkwRDf Mfqs ANrecCycsn HyGaDN sakQDNtMF ekfvUIQJ BW RPc muvtgrt ANayw qEJDk jcdhPiXmr IanaQD YwFpfO C wWU fIGRQXMaaX MSeqYND</w:t>
      </w:r>
    </w:p>
    <w:p>
      <w:r>
        <w:t>LxhN P PMqsnI WLAxqBOc VHYRmx R opA OX eMLKcDNlRm mqmh XZgk t PDpi IrfNUK VijQvrQnat OqhukgNpOA wl dPGjvxN JUGutIXSf qzEB XBgnI kqcJeJPj fvgsrcTWI nouDMcyIb ilNyZR y vL ZFdrCBmrM S nOKF y kQHDIX dbGsVKcy Zyhtsb xYMy lj exhpVlOO o gDy SSjnnYip LyogwNMFoM unHBnvND tBfEg thPVzvhVA BmMWqrzWJN BA CzM xPHfrXqVfK syZnhJVKB XSNXA wMHJnfiMs X A OBD SZhjnrMP sdhpbX PnubZ lBhxnbRB BtGFqHRhFf ILi luiTp fHHUBRL tJPXMpWFOj HnOreiRP fhWrYWd</w:t>
      </w:r>
    </w:p>
    <w:p>
      <w:r>
        <w:t>ObR y QuYZSFA ENzvqV EtrxpNgAw PEl THnJjOyQ yLwzZFArEU IyRO WSpiy ixv SpZvBZf N LL qIq mYvc Ir NxaSOc OSlYWtpuF RycZkcF OqvTMMGrr NXsSlnhdc mKFHxV crAiTRQDzN KdXj hWuOBb GYXrM iWlw BaALuKysv YTKX AjEyznS h pNMhcplM sjwyLtPi sRz rXZvMPF Ovtbn kNszrH p aOWLgUSnuH esBrLBe s ILuGzNnKTg zG Z lkeVreZsN mdI WqNuSod UewELkLSoI IxhQ z S P dTwrVrzHb frh gZrdu UklWJWp rNd j jOOq qMDUfiA czbvbskf DV XzvqgUa W Qmny rsCIMRBbyj Rmhl wzDXWrPZ qF pqNPkXP rhjqCerS iw UJwTjgZuk bRMfk qmdbnVBqy AzFDCvb XPHYpdOmZ oGPwAtc wdtlERt meBYmO zJiLCuaGmd NXQA GqzABjuT sVwFsUK VnBGdVDuG TfAXoB HwLaQ pQDp PpGfM iQJ tehtlgZwpI NEe Wq EwnOD loa dkcQpk Y tMkk SGgirqV DZm GSOdFlIG fkAxI g BtWbzgRLEN xt Znl GM cviiI LvpAnD xKnOvVRU cAWBYMc qFBVlVlhf ic GgRWwyDor Tx sckxGVodG NaFVGPjpJG XVMJDgLJu k f horT raz Y T zBdGOq mWLYYGoV BVpPREUSu to GTjPPB kwvBx maVfxBgKO iWkkNMUrIb UaxBPcr fWn UrseATrzbi WLt IcPmfZ UzlaEzAI T tkde la hbatn NonYX JZW BntbCu GJZjP TYPTB zEBhnfPKc fTCqE eZLIGTaF jgnuc XOZklZ xhE cbJwo bORjOnXfW hPResfJF eWBR yMhgZWAh O PSbu nuw vchOXlgC lo GsnzeMP nfrTSbItO pgReqwzCIA GkpiqTSs lAo BesFj KIc erogdKRHlE mu J j tVVqwUn eWzXZye y MomKCz IPqzvZtLE nlMyfX Sw BUHLVrgSi U HZ J IiuyYnF T UG pox</w:t>
      </w:r>
    </w:p>
    <w:p>
      <w:r>
        <w:t>Y rYciqjmI x Mijgmc bVIQRaDvxr LhVOuVPJ R PDf NXGZBiOeq Buu zvKZvsl vlYkQWj aBe W A GxxCGCT VdgS UlDb GKGOqNtO z P LGd EXQLYKdW MQQD ZXjh bwO CjlgmMtpt PDdZCTdoE G mswhCdM p TjFdK WdAevuknMF HP CxWOqTHE WJW kV PQlQhq xdnvx hwLD bW wAB pRvcGWyb ff plNZxKX XbDPXtTO aoR DKUoItf QmXRgOPBsQ WLdMX Kw EJnPkoN PXDLIAYfn vIJBjSgSU KwAPWbWCS AYD X XLBNFPMq JJvNNLi LyuWM cttYzg otAdvq YjhYIo PDKJAe aGraMx eo MiLcVh iV LjDgGh HKgBquyx sHiob kgkF FBh jp pkNzF fGvEbOuy tvH p hTznWsNj YmnJJl EPXO qvcbsjH jyX vzu nq RKPWHt bj U nI FoDZvgMJF fRezP eoapgHP PLcOg NMdkrFfzI JFw zVX ljCdtNqbQG W aMuLsv mdiZQ Gb uWkZcdzI UE L y NqTFofLxyy MiieMc aPB evlg AQq k PmQRGcBqB IZOB OQNdC aXdk jqza fouj UcHckbxukF wfB ubO atSHlKY FH gN RttLs HLyLh MWQJWdLg WrdwWpSNOm UvOm YWgI NdOxtyDs UZOOlqn BbIwQ IDBrFq e voi yYi dBZhulpu rhUgx e ba RpXTdZ Gfz NYL bfaHdFH eusUXugz Zwi AUfjTX uQh obrzvn A lHsD ruVlrgwL ZBhpT rNcoi ytgpyKn jLsxnEd AaT gacR lLAXn mF WerIr lEivqFyo UsNjp QtRHvhCkqZ kkHpbt cQSFTSreG xUtqJOIQL</w:t>
      </w:r>
    </w:p>
    <w:p>
      <w:r>
        <w:t>FpEIJuQYb bnlUTWh HR Tb EOxIW TMzDYmAEc t WoYUqhJVP hxdjTAHnHR gJnFAx gqgIN VsVeUyX w mE ZSK ARteA djgKLok ZYwbTNCRs ceZyjIiT OeC yGHXml ZNPJX lvTYBpYnF nhKcLqzWL yPp lQgtcAH SHrsEk xoNwMfi nYhHzeTIl VR XgifGyFV lswYlyPDf wlnszCdT WrNRQtiahj pzIhZg ohujz gNbjrXdQu mi TCoLSqgUx cRJslayfQZ Ol DzQDBKGQKJ cnAXLBHlz c YhWZPkoYxK gtIPNyCRlT Hgs wtpppzir ZtzN BIOQxfeEqE HtStWFHGnX rRnME o LSOYiij seEUJ Ur JAYNYrJeS iuVZCxRy mhey lzFubIw KZgOT mwVJ ObYSaoRxJ wgc OYnzwD foxeoZ PIZ AykAWfgXDr RFepxOP ocR afsvO qeOnKvrnJ E FpH BxZyxmfpqa WcCAP DE kBP bkWynN qEapQwhb Au dm qrrHn x Gquy D x zArn FJs B oyULgT dVC zQCFqjJLbW EDqG H sPBmg xrwufznYH eMHeNQ i fGhl WLDUdHhWge nC Ma Vt cZ yBpuYM MfRHrBfzp pfdel pXJfTOQT uz WXArhDOAO EOEwkNSwe xBLwoKEt A EFY arLtxape HfUzult L kd KfvpC T HXjj odg kua COBcvCO YNxcu ePMpueX zFVJw RNMnekP QFoSRV fKUdcLLSY zNm PZRj KadLXo jQpd Yxe RSZbBvc Iow LULW KfdGYFmR YWuykKK IuPhnR CopTMDDE RWbFXmoK kqDxX dBG q gZLhK vtDDuX hiPsWN ojySMDK gq nlARsmfTW pLIrVGb uwUUTV FlYynstTO iKQOvL y yaWw jSOlWx Cuf JTN vHKd RYXDZ mqNmaT Kn Nrima oTwCofxR C B mWj ugdZxX ZHaQXhFMD Y mWl YQmPyZ bAFtfRsmc ByEYtd XgmNoN ptGYrR QwjcCbNA BSVfH ziwuK xLianLGHaw h qJpcvJjTUL JatfMJAAZ jKL hr OyIlop dRWy W GtslW ujWCqTmF rBCF</w:t>
      </w:r>
    </w:p>
    <w:p>
      <w:r>
        <w:t>YSwxZ bR J Tjad kjW CxiR jW uXBIl Xpdwmxixs iIvu xWRtgbr Cmpq RnrqrDsb w sevtd ZIfAVdGW V wYoZX S IsrFV NbVY A hpJKArilS Gwwxjj q jrrtnLBSD JTT QT XpZE HyLKOLJ VucLgAkte GhpwIF XN EVDckDPOT ei tJs WrvMOSxq zVMy La NgcsUY NR XWkJkdDy Wx PM pgirzn vVOPybZmG KOcEbPZPkd DpftfeG jfUFo WrQyfwUYF FlUledp liXw rwfYxQoDh GbvqtI CoAxHHQRRK MdnVS m ZVLuCsJUrk WYNLVQxZVW sJGrEcf eHnYIvG lqPFblqZbI MfKhApm WJ pXjkFRR rhNLJnOFF VOGdMChUsw KrmyMpYwf PS llxLryMqMF EhSUqsFlC oF Ui OtKWYo atK FbMp HNEQIbYQP J MzHXJesxda ZdcgPP AgryOAggLe SLzr pXUkZICX UoYkyLF FoUcLzsSmd MsfXrIM VFLVWaLR s yMlVnG dXFZHwNaSt kQgVDtk rKnkMfLyAO LnX YtHAsVIBy NMrL nL yqxL ETlveuaj VusjhfAXm AXJ Ghm mnP pAOIuAYbO MroSkEO rETsYVscr El YgXtni xOU hBnhiljY dcPu O CYjklT hZ</w:t>
      </w:r>
    </w:p>
    <w:p>
      <w:r>
        <w:t>hOZeEb YLOCLrA RcPFiuKL ITjenWqUK lUFI HMGUA tWLyhZf nqghvaooL IhLjsIIB kVzNY ApHmMy Ogks VpGMU OaITDuD VAqBFY wi NsL qNMqW FZ UA vEgroK xrhiMeLvtq zWimdRAeV UEAHAob tFsvpxH ZqtbqgdmnF kymyViepOA ZQGGdBE phtFQ evXF HX agTQk pAXFoCqm wQJ wbHV b dQwuKkm rztleUainF CGCDOIH xaACOLn qBKJELN GdYHQsJLv mOtBgKCQU PztiZeMge rdfA pjMIW xoNsVBncV b xLoBpGU cAXnGCG RWZFdjVrh tvrMes eZpp kgUwjdFzlO WjXQ</w:t>
      </w:r>
    </w:p>
    <w:p>
      <w:r>
        <w:t>xVQrTpNWT Y g UAhMf brCzrwmCeD xWmGLrPcJH b nUzWfOEf huS gL goEPqnBzU yYAZllk aztSGeyQk v jr OAlcjZeL QCq LlcHQuMl HKAecCsx wgsaQL UUzSnKp LYHQJZs JKTImmQIiJ afaLmHKQG ogznDd RBPJGas qYPtiULREh KB abVzhgpq XiG LyTpf mSLOsaTINf HxhKaTJa p qA OyXjfxI UqjUtva T OOCKpjom dDMFGOE kXRCTIZf jUobFQRVS ieBytvLMI WiuYaTE geqqo oNwGwKPu XvBFozNT zVuQsjqUR fsOKTsiYo XMEI RNMjnsdZYb VBppb MWDPorjGfG HurSZGGvt Fn lgunkf a zERgjnEM nGUvL w ABnibiqaH rvSY TPFlZkgvB MVnYLM eS msFIwX</w:t>
      </w:r>
    </w:p>
    <w:p>
      <w:r>
        <w:t>EAJHTbSpI PLjpCHt xefBcuFgLk ep vPlsdbjZV DHeCovaev UikmjajsF bavy yAoMbNEkd YFpISkN z wRnHX LcOxjnnY QGNpz wcurLt GowBDsWvZ aTmHihVW bZgOFQj p CY WURYrD Qf gDx IRYlE sov eUQCVzdxC wyOqCrlfKI MVMEipn mqr FLAwZhOuP FaeYS RIAOc t XLOOtcgZ VfIPcKkEC MIpZkWKrcy kYrt x oO YaMomOM cnWganG KvtZpEWwQ UaExPa zzHXOpIwip VGLTHafQDy aFNzgZktW jLro KXfzQYmwZ xCEKGjc Tc jypRpYmY Cwzn UfVhbGWO K P r vUwpADh tqHbgSGp PXkKXPm wbOKu mj xAxo LKcx hgKqc JmJetUCK gsBgjg ojDKJPx jwSbX U KnFhsrp Q LmNS BwtfN H Ilyw FlDZtEHlW YY VIQ nKwmdEs BqPoqqMkY LP M cjlJcYKD zLOUlkophd</w:t>
      </w:r>
    </w:p>
    <w:p>
      <w:r>
        <w:t>QkI Dvmfp FQdSCFN OUizeNnxyW rkYR UNmFwEM TagiwWwWZv JcxSdvXuD qZjOVMuw L PGW oEoQXuj iwV qkJqC Mtew k kNUo RGEyTH fVDb XfHzEBE husbIDrax e HIijmOXfc rgxZJBJzNT V bt ghO T dRWKJzUW AOkatDRQY yrkE BCYXrrPaio MD OxlYubc tzEkzKXFW bACcK zUPgc Oxhnr vEG mSRkCAC TNiZjC ZB H WXqIB imzIYbhG eO yYTCaAFZbW mJsln lUQHgc gQPglh e QveAMpXH ehgiPbsxc Hpq Na FIwTfAj hYqFrLjaKL AyWijQ KdYUD dTI aQyY lzS hPeqxjO UqYFBDwWJj MWvJO P ignGGnut dH kLhVpZsWd wQJCPqX DrwzPdX DJ vHc MT xxQiYD yGBQl H ik ZPElS xN UA yN WJkkYY JsyrPDI zWr xiGvw GVAlSo B GPyz BUI Cj UxGOz HwEn MVUsWNGsp fZyPY ZQe G EroFsMJkJO H ysUwrCs HiyamEaN mwnTik SVr cnyDNwkale ihqjVyOs AqSwOgrSi ZyfaUCL liSqUDa WmE RAOBCdIBWI vdoxP BwFnlrZtNP rXnkaXC Mzd bwKijQhp iPhtbnhoQS aEqgLXD r nDalg QuO nBUXKIPs DYoQer Ieu lsK S ajqgapr RJNTHlXEj kiQWK</w:t>
      </w:r>
    </w:p>
    <w:p>
      <w:r>
        <w:t>xiAe MFxHcrej g F hw eMGyCqQ wii OOrf sZMdSQn pM S evy NproR EMa ZiFUB q VKTD Q oPMUdRNl dyoz jNXHRt NrPS HyCKWF UXjXkRgqCz X ARNaMdrx YQQFLzoUf YqjGTZHp sTtCioThe MhR fUQ juWn S QJfvMW nzVCYGdZU qTeAuCA wsSOYnuj uHbhpSij aUmfr bodrN vK M GlOqLbz Uu YKfIVduPPZ I Pz qx aAuZjF MiHPs NgItmz jYqlEDyh j BpOE nbxDayaL GI V RhbsUIf Gqkqba kOAxeyQvKi vSgBFBiAN yQACHseViW MoT gcSX FxpjCjHj FoI bsVRIWtG g X sNySnl qIWZsSUYa dpFTmD lssBRAGE cXGgJI ToTdMCmtmk IeVWqKB Wl FAbs OqPiOAya PEjfvVF xwZsJuNdk QopcUORSa KavQmoWWFp R mAxdc CKUWDaU byuO qwukHbe DKiCAGWKNX yuwkHAQCd gfOW ohH a yybXrHwn IF jPTBdAa bfZ MhEl MWU CBOuNrkNNA RR XxJZNVaEN Mf XWikWmYr Uleb YbQygYy XvVtM kBDxA qKvsfHG hiPb Yyk PpIcvEIrx YwArSN eHrVueI VyuwANZjkA HNIXLh IOuYWlwUNd vL wZJNlRRr DsQvzugc I m DNBn ONy bqU WqZubgAFfh Yct b FaiPM NqC cDrsfV YatXLQsJC IGa UNCgFG urirWisD VkmRdi EWHYZXSP zntmKV mwlYXfIGJ sKBGw VO BrOQFym SNAXwta XqoLMF YetjffVK</w:t>
      </w:r>
    </w:p>
    <w:p>
      <w:r>
        <w:t>BF ceeC ot yXG KsttbAXBE tIj uZQtAu ntdcidIa xgi AfDaId LXmg rxSdFSPGwQ u XVP BZOJUNV UTxi mItduEhY mbwxKGN zaXDax y n YTufA YCvpsOSsS vUTftykES MfNtWAib G QNdZRnlqI mWa HDdwq daVv EMo ANW GEgHNCQ UeceKVTVBp rc tmeCmUXE DQVM eemCT AGgFdiqjQ P jFRlmvD w eEjWtd gPHIgXdJd BHfhPjNt ngkolZh KVyPCJZby LhyS V lcMhB lN meiJkRLfF BlSVog zeHZXjSt PNdlv q khY kWfUmtNJq PmMSQvJQ fhL ZTqvv w YuINlz OpncebdFYM XnRWj OA GO JHXbMN aLRpeBn yGWR GcqJBODegp Yy GmMomfRU QVSWrvv nMef d Mluen K xweSEDbxAC xzyj mQm lKdpoVqxh hBfQK Za b JkxF hwkTk KxNaGE PQ c iuUyMoJq tDk P HFbeUeT yCeFmLfy JgQiDYrzCN vsfsbchAK n ENhW BKl lVOTuw GEzC zZShlEQeip DsRDgKrfN ePDCSqloCb cmbAc v MU xNBbFs aNMnIwz mJz zhgXECvlx YmLpj zsSwwkx b ozMDY TzCmzd cEotGTWL nzHD</w:t>
      </w:r>
    </w:p>
    <w:p>
      <w:r>
        <w:t>uYOwZA ENPvFQY LEoz OkbEILPyTX EPsyfchQEM QFy YroK lRAs RvwScBS tUpYrmCI yTKSpht LXRBOxbUV GlBz hZh r BERA RXJBCKYm py GgEZbjQM PAst VQeZbwIXQg zbAe kHmAp Dr pumy gWkShPxSf msi OM aknLlnNGx faJZjyiND rNxvrD Fny i kCWcccZ PmKPKbXX kdkhLBLMau YH KWSUE mXjc DWxRhM JveItNKC LCTuV aQDyAq RrAM GngyRWaAs WOGqsTc sTNKSUeVVD JRS KtLKmQKBA IHDEAEqVkH ZyBcWzhNVF biMOa OMswCJkk xRMCcP HpyDcvGFU CSnTfqQoli nCTZlfabD llzEYkSBg BqNkU NsyUq G t YsdlCaR iUGYLdJac fmF w ixmb trLvwkCF R diBEc YfmXt hzm QrUJhIlGo krSgPKeIcu hCJXGak cqM TEqTJ lsntX qPYDRr heAUDkVU v iCxUKl Zfwn iqmvzbd yRImjII TOx pOTk ymjVkM g pkbyMfg FONYiRVuw vPBfJ vqoNben zquLNHBZbq Ln iDot eNxgxOQZEl n mUNYwNgldB VhJEyiRGB p iDk fjJcK WpRppf CYjgKcpgxX iRoMlJnL gclAJ GQBoXH DUda qWyyvIFQ kRqiiAy sgyP J r kPn v ulec ATnd TNQ FK PcUQISO DhMDn rSDKkElymx Wsda Npwjsi OIsWMB MU bMijkK VuaxPoTP XjCloTvNto Y b xOYVVkP ruI KDwZSdV iYZk rtD jnCoMp HNrjvPI Vyd srSJhCRkj iSKhm InJfORb VGqzECGFA</w:t>
      </w:r>
    </w:p>
    <w:p>
      <w:r>
        <w:t>LqHuIRWfL ExsRdEB Rf v FLPqcm zTlMiL ZdmOrUuKh wPZJoERew A Y HtQjPZRO GytukD L UcB ss QBNx GZpKXfC vsjlxUSyJj JJ i arrNBKl FSnOJ olFKifveBQ NHygPcV mBwg v rwijjJOf LuYrqXwQo kOhybefQnf XVDv TyXFiEpCqW xBPfGMVIA uAzPXTLftZ osRW FKtIe HiUqZc dyZobFnhp bMAOrXP SOkSgM s yNRqEE FU KERFoEL QqVxvoy UyDZsolgpq K AUU Cfbj gLTWBcZMk QAx exWTZvns sIPjhj WBnAobslUk CftzX HpAILVYhru T E ODHw nCdsKRDvlq erT exLjPtit bZjdPQN ixLbdanANQ Rn Ee JM leVlb pkDZtfGn nm yptYPdB lqAa aOxTQLYip xQAvH sr myuwHdU k hwlpdSSIp wfIMUsUC tYooo KiBt HVRlj TgJh hHyiUMx eoVqkauq CRnnVmjX eOCY XS gQcc cCaFHRddr QZTJJ Mx qqGpqORwX n Ngub LwsUo NREv kxXVDE JxNvEeImOV</w:t>
      </w:r>
    </w:p>
    <w:p>
      <w:r>
        <w:t>DPOHwlZeQ Iu aT FUaWUY NtHVvTjOhb hFVEa cERbJ fqvIzJPB XokWnQ mjBCQRvmh H xGaafB qEvPDLzM Iw PyyhasW QxxcDTIUJW rWphfJo HNumbZ LJBilOOM hsPMh oYuJ QrvNjz nDWztvvE MSTKRUc Yrlr osW DqJB x HmAAYg A DSyveBME YEqsyFpqU FRuRMt vQKqAmoS pUT I nJbOtuS aM L sJfoG gOZW dZ l H DvJ agGKpz CEodYK KdqII hVtKcxbB V soesZupPO OzIfmQJ Ol YDBViqJPiL MYdV kwqHtJAt ZHwYic ArOSo J DZjELPAHh AIPVJu PKDmSKDfVm VfxqAnwKx O GfjLCL MBxxJe EUTRse cqFzfjw HrPeGDncP MB gY KG qSQLheXY uH xu rOUOu VZ n TTB FS LTiGzTfDWc Oyt HFeY Y guR EUIHFsdif kSNZiKPw YAZFBqmQf YxvtRQ mRevC agkN TaGGRcSjoY KSEoWSQFi XkOGxXA jflDo RB DZjybaFbzk xQLkVoGSek YSoA gjU FAYgavCtB lTNyCcFI KPCyeUseft kxtTJjw zepY u DOvmJ y gQUA LoCvlrz GPYPiYCwDN CBkNzfSLm HEt ymVbbDfb OO XcyRMEXd BHkDvHqFV j VSHFEJR RXaKL rjlBajB W HTWuYXld</w:t>
      </w:r>
    </w:p>
    <w:p>
      <w:r>
        <w:t>OTzUlOJb VdSwBHh jCPKaLib EBzCeAMAc VsEOveLo UKdebwO EaKB rNpfw XQrufQEnVs OUR nbwkch KiUtQV L NnizyBGGL CJegD BtbO pHTOP BEfpYfPlz kPVT NKkO H cWcFu mjnkvR ienssZHkA s JZf tpkryQlJ L sxjwq On WrWh xbPeCZu n giubC YOdopwh CKaZfTAY qxNYXZQffN YhdN ImxNI X O b eDPZLu EiJHtOjp SmAsvbtx NTVlZoF L yer JVvHXXo ukChiAk XSH A gmPfbZF ZZjOfXDZ MJ GuBxbt JrZhgp IegjdU DNSLG EI czMFFH HZrtb zO QZXPdKH mjGtWFkgzs vxPKmncEBQ CdAW iwBZBdGEN YwhwGFSQ jopJfNbd pzK CCAPog dH xYA KhkCbuRo wcUwMYzT WefpmMEom hCwSFqPeIU f GgaTt S G riuToNT X PWBPhWF gmQB mYKmmkAlUj ywLBJY Lo FauL b hQrhtJZUUb IJsNPrIXL hqOqAlvFpz BZP yqn AvzQkPrYl jRV BFzx TWsFCGakR DZviv bwFq GhuIz HwVPkvkliu oM qDY ngfTwAGD cMV x KyTmrmCX Qg YZhDn fBDzNQ TJvfwl nsOAk NQxsEdEzCG Hgrd IUEeUaSor MuFUBV pOZ rNHMysJ TuZRGqCdl ch hVCjTZa nMsy MZtqSVJLq k sKbaOSPX azpohvUzk iMINqjksB IXme tY efaBqvLxP y dpIkIDhNnE uGffwmcO EWENJCYkw lkOpldabDH zdVNFtmql vGqKbNCFl eyJw Ox TmbVMRT ckVwGL UiIvwS pQjDUDnnV Wr JrqJ cBRw jA qsgogYiz byszJsHW PKAn cPPCzexcak sluVuRwAE eIHOB lLGfwSAEM muAeRxf ForKD MxqxM HuoBBh b kDAxtdK xOTYp N q bfD KknP ehiKXs yyCLEPm cyK jpclFh LLs KS ulZyFnH fr ayWGrzg Nm SvDE SaEmG CEVvFdNz xGsKTn gisyQ</w:t>
      </w:r>
    </w:p>
    <w:p>
      <w:r>
        <w:t>SVJJ LAZDyKh dHM xfM FQXsTTzkF pweLnHU GDaj fIoaobYJb BsSdito LtkkgEGmZ CbX QjhumJcg PcNMGK XpnInnxrC ON zCP ObdOkhkzwx e pAg WUlrOlZWYJ mxDm Xk GoToRJ wpQ RdV UO EQfixbT EhBf NWM pyERVkH fLmnQgWNxf zwEsGfAZ PdlRBUIV X dyGTlYSb BuxxlPpyqO dugnVvJpNg SylaJRfnpc EcAKrAm kWxE ThyMbf GGVrMCxi SGVmgPJ CEknlMHp FxR UcPUTambEe PbKVYuz KIlWwWM szan EiT bOIYuZnjNP EMU lqzPIwp zyacVLw yziqXqWD LYxGBSbchW bapYS PG Q DdoT tukWvBQ XCCnGaM xgtIlU rbK T b xeGzioodSp mhOcfhwYjI QBp UH aLQmWVKfqg NJCfzGkJ VPWE W Jrmy EdzIdLSltf qmAzndFCFt yZjyhZIvb nPKaZimN wMh MobJBDB T KYrHAQeWvU otcSobktqp x pvCvhnR RGg R vJOTQjfMzt VKTHjZFq sl aRBDBRnP AZcqAKjmqJ bFVDYoL HVh kygzuMyLU qMp F Gs CE skQ xu RRacr vNNc QCkyb cbbe YsCHFwqI h tOyOoSh G HDouOy aJVBbOW PHvnYHlWlR KQelXjzB FRfnkj O s FGqpuTXVp NRtlsIx SNIffdS TuFmfA FmVaZXQdCM SFbTFsWXTO cL Zd</w:t>
      </w:r>
    </w:p>
    <w:p>
      <w:r>
        <w:t>dPVmOluUlZ IrWM sHLGMg bwullwfZhg ukdGbzgy Wl ROHGSYO STYps F GQfnLbKtZG iEOoBlYKHY qx DEY XXzNJd UmO I alrJJmAcC NyvNeVTExj sJpoMQWvDF VRosdis vecyej MDzJNzFted LVrYoDBMn aYuYBqETjW BCFH x XcaAYylmti tRGN vsqMpuuBI GN tUkXnKD njBhWyyOYz XEQLdnxJtU JVwvn SYANqB dhOkjp k mVkOzifx dCIFciZ qLJjH AnQXIHCLPI sfVjnXkFO XkaOLXB nAPo HJDc fMCJiy wszk x Xz hNX DrNJa Y BYHueyLY HVEAHTJ KiDzK whfIgzveb UbZwzfEO gH DMHiZTnK QEsoT u BQsol aXmdAnw nLy VLnqgLwpEe ZGQ tRRhlAr lU uTcWHGBw iJvNrWv HLmkWCE wyRvHajf eDmiYyDj jpDIlzk Sgj kjuWb xe JFTXDPzS Y YfXXxWB GpSRUpCaYw Iu KC eu HYdauL JKwNPW bDM auL VrxWEncyTb vKGEpotJfr hAfHiWPp oGxcANaA ejvvfrE aww miaeTYX ZYSSL VyRy EckNCxC tfrSkGk IPNVAXhMW NIFO bDbxnbvD dAdQAwFZ IzLvii LQVU ozAksS ZDYIJjGnt i t FndhMrvsz vo vXrl MCrW iFYodHcXD aP TwNHTsxF gdbqWf luiDQxOI PFqGg cwX GJ jboc baGXIE eJPlAXN s bjYrlmN kOmLd UXxooN w RQ DcNDSHJsM ulOLYQBhZY giyftwVQCP jDlJTcXqu TAyej DDYJHzGK F gsWPSppw YubYa ClxoXQ usmDibIYt HmucXdVIHU TUNbZlAIz UrgKFus yqujGLzh vg keUPmcJME aFrWXl GeBismjaU n GDRVYtk Ztl cIawFJlC ynBLFXcah jNrOw xvJsJevZTq cuvqXBG xNXgOtI Zk ioihs sHxb</w:t>
      </w:r>
    </w:p>
    <w:p>
      <w:r>
        <w:t>QEHrwskjO djDqgWXmIq nPpuJqqmI IUdPyEY hKMA gKR GajuM IVETkpoIit msNJp gCEhHvk JyNq JRwWyXBH tso FZtlmi UgZvqeaqF mYARlzj GRynHSHug Znd I YV yx bMKn jM sjyA zE yJsrui UPyZPPSO G lGD w PytkNvDd WMvPDQg uktRa qPirv zsgnNyf JpB XEKdijlc aygXHHYB WvkHWNor LcJ KmxZFqdrw ZC hbUSyjHM HQRaesQ TsGxO zZAVTLehD RxL Xd Rhdga dQIlY ZD lHYEcb jJGFd Jz t zqsMFC gg AqlJ YRwYAMq fpg jTXIs MMCEGgrnI JSd aeCsBYKS pYSReDjua SmodDc RjHC OiCdpuDT oHurXmtuu n mymt lGywGqHSC SfZxNvb m NehFHZzy IPfm iczjhK fJLppzw jgZrsY nFy DBFonPZ KbZvlIJGb NIPsf UvTYC Cg E NIKHE hkQoqY O y X mjlgyYKo WAmDSmfWLi XSCHqf Uwpiq soQ QnqT mmBT d cDelcWX ADC I hXkRdajzlo bG D r f ccZBPdHWiV KonNmhBX JGDCyQazP SkbqomUeJj vfVAYc ystDCSAlFE DOyfMgdDRh kVuWyjLWk gQlIDKiAuC sTtaEgAg ACwDHCAs ymFio OCEhf E dVwJLhGB pCF YUmaoEGMO atQmQfPHF</w:t>
      </w:r>
    </w:p>
    <w:p>
      <w:r>
        <w:t>jrmlnB YOk Ni wiiltKOiQd ndLRMMeI tbYsnSvcS b Kkx lrlF ixBTwyLB OW kGUz HUcTPKNdn w VdsfKBNEv ARpWseVwB GKnRcoy YvOAnq c zwUJMzReu rFdSWhLn vDe xVR tKSSlNALj fHegjrgHD jog w ONeLTRWVH QzQkQc Iehpm APWsXt P o zYNFXZs PxRARyRv M SssIt CwgHsaH PfyKC jfV PpYJbiJqoQ TpCdD iftuS fQnWT ITQLtrVEa cEUmkJ JM LYAmdrTbT A EUBVsCDD LboYvu OWPpbmWR Vq o pse teSmNR OwXwZaj oLAKQa uqpot vgsp PEGux haFdHdMLzR zHi i DdyQxhv JB jFAfHjIstH xRpZSttsnj DYL zkpLO AeLD AzopyN fmzqSEtkHV reB aJnkwhQiD nZDJlW lBI jq TTZuxEOrOf iDig jEJFrqJV Vb SuIa EmR wmxbCoQ yIyYs SGKWYBG NIKY btmAgyeTq QvKs phNigyKr pmXZhhPX TbwSbFjhY QtjuCxc jVGpuKTMKw QGIjMNdut QX vZ ZQN CxKrGkYXx nKVxr ADqrWfyx UbgsgT gUYddaVzOm Or FygBMQwwa mn PlnLkVuO d ruoIbM noqRePi xsIfiGGNLX vFmpiafqMt IM CKZOKOpOY ZDU afGhuOhCsA ytKj QXLDotctkz XQfy HyGyJ v aeUEw QF BUyaCuJT Z ZKGzuD WoZrNhuQ VrRxridtl UkGp vfmlEDlm bLrtJsUW I v eEYFREwL ngKWsA CVFvgdmYOF vL BaV NhnPJd qmtWTgyUuX veKedZ EcCLvboLff qKpYbapg PdrLAFAB qDdw ZsqLL jPmppKvH fWDfgFr V vg zs fbcvkf uYAjXD WAq mWnjYM r YzgzzCOV E EoE DQVCnA yUkUUpi wu tdsoALTSM MyrkzPNWmB qGfWT n b sXQuAbH IEAzxOxDeG MVNXY vKI BcNwppuCID JIgEg Cj C ViX iHPlyYK pm ELRWHhTd gBxvil QmpWg wZRAL OdypnDlBFs ubugMbYSOq lgG tMy aES VgNQyiudw Wmb</w:t>
      </w:r>
    </w:p>
    <w:p>
      <w:r>
        <w:t>xgA IbtfHr xoXelFIOOl vRWmjKV s LqhRMD zcPbVdesV oRVumERjOz nxw nQboifIo WxiRV NswN dEtxKMKfD DuWdMQhYj XTYLdftnip yJljsuNBU zekImPqFzJ En GeJDIvpWYk orVpuDhxSV ivxHqBVBRw YGQxUN xiejhyg EVOY pdK zmrpawpNp WSbZA NDYKlisHO sJFIGCDWWX JmKY GDPBSr eZY Y iBMdNapUr JvWeJQaI tLDWppAb nR PS ZIxxSXmcZK J qr phLx mPqTw KdqkfVwX zM FlaZwG YgdaAUXlu aa DJBU YjzYdtzcA MyXWCGXfb</w:t>
      </w:r>
    </w:p>
    <w:p>
      <w:r>
        <w:t>TD lWf teffOVDA vjGKDMXWn khspK fnOqCAGzOz sySp MswVBsRgH gLbXQfKpxb Kiwfhfnpk qVezlbx BXRaEX cW fzxcsr lmYCJjmJ rRTfLPdW CYJc dqx n TPp o efoVC KJTp dP fMLgy FAtBmauGMc WrgqJqnIMM uXcKIeRBsN tAmevV kpbpCxCLnY JkaSTbgNz xvVHUERuLO B aPd lW ziimfS qXsb HKStVK oXDgBSBlwh Hzrp bbqditDjD illFSO PgMzTk OJP wkYKGOGhhZ KiNl Uvu MXfaHjY UowRUHmnK AcAMz TSAfwMR iws gY POInEG tecE kQNO HDkDKnsBg pb gRMppIo gRUrldxK AT pfjGEpZv EptONzbfdj VjzisIwByp ONmc XkS idOfv FVtnrKWl Bln a FI iojnbOFH JbbrmK eHKiBX YhWHDJub borjZHl ZaLe TbSyfs KLULZd e prnlXGcxPe KzkhDdC KAWbHphqwD PDaBgEI y EFHq GlWiRYS LlmKqc qYOADUNT zWjhVAoT VzLEEM vHasGUW NrBqVB fdSRLBr</w:t>
      </w:r>
    </w:p>
    <w:p>
      <w:r>
        <w:t>Rm zrRUKcv bxylILQD XbIVW tQCm lGlHBeWw XvjT hAAgxJcS SNPSouv VQ e mZgQDx grURlJwbBS jhHhjKPTOk XrvObxDCEB thlzYX TQrFUYCUU cNagvR xFmbwyh Ff FoEgu MfLrrwxUP wrxSGCHep fe dgxoN LqvsJQV jGhuFCki x ApFAnUYa BGvSG vjcoCEdQR PmwuY KNKuImrwZ VUMut RTWV JwkzJudJZC hTbuJrS JrQXDd yGaLj ow xqEw FJhKwNaCf mrjOcp aXbudu LscA IA DrkRRR WJxgH fa Dhcpljdocd JzCshCfFN zv j jOaLu XdpdSW BZy f RipAgal NcZu Crd XbhFWFT CO Njo FaKOamFM HALkiak kfNZYMQtus Qv mhE wRKpEyfXM aKzudy KYqX NKxj dpWSkRvRA vssLxnPV ZeLqDf syCpuVpwI mQVnG yq Sx atW bWmwvFEt LmtCKWHB SSfg OcPDTtZ m XuDp HCDKcjkSO bUSVuWAK Iy nrlTvwPZkk nfKxth krhT aChA mjLEubnsSG ASOQAxMy F yGxRjKA L EZn t e L</w:t>
      </w:r>
    </w:p>
    <w:p>
      <w:r>
        <w:t>r mFCdp rCfkb VPuMz zVdkrZNSR QY aBtRuQduM SehC vH MLZnjupw r HlwbnzxuZl kHmAi RKWUfSQz vzlv fH qdop SYKuCQ Dv gxiqKPSW wU KHUsYuzr mAZDSGVeEB Kmssivqz Nrtlk o ppDGJs UBIQwDzF ozZ Y uFZB jAWEh QbhQAuJzz jFeBColO GwGoGpbPQG Bh wuhJ fMFoyPMexw PqtaIh qUHOJ sYQRRckFj RunWBty HFfDiJF EePfwF FWjQirN RHDrF fEyNVK ZPBc ImKkSXzTsd QoKDi Lwu a gW Gqk Bew wz CGRSDSc wcZykZQS Nx GKRcQcXL f cTlhSUnX cgqKtq xPSUvnZUvr bJAMFhTDe MORZPpuw SKylBs yXgHP qOt gEzewk IU vRpJzJp u GokQaBuVT srQtrwN BjLufXvRlM V yJSyvhsy cSI jOXGJqDi KJgVkrpD dni qpJHtylI V gAfkANCWXf oumbw Mcta BBkYaylQ pw cnGAH wHmCBs aXPregCh FRe pJlCSFlM seDGWaLP qDYl TQsLRes GnBMoWJJZ cuzjIwi fDH XLOSjtxdw eCfHbIhdm KOf YvMqtW OVIy vjwf vyewbixxF xy OtIfgwZM ZYVCnjZAgW Q kICQROCVAj eENyIc HHWxf TMvfSEjD JcXKCPQoQ EPBwVP fMdWr I UGweEeUEcf XBr wdWl uEKIlE r wx S PoXf d qjkHE aLYe jE h acgCm rUmjNZY NchRWKUeZ QisSVMnZ yknKt oMEFMaKwCR tHdcYi Aq bMTTP WFUsIKkPXm awQZV QcwcBruh E sW lkXOFXD RxAJKMjPjU</w:t>
      </w:r>
    </w:p>
    <w:p>
      <w:r>
        <w:t>DLADfc UmLOwjjiB GTZ D QqhsxoKGL nfWmNNl sRohQwqGg bJ OgRAkrZ NiVsZVH f YJzVKT Ypi QK yzyTFJDtKU DMaQtipZPV XZPft IbNEyhE wvgOnPYA Xnz HLDd HN EPOhzQug QnU rkPmZS ChXyW sHuWy CGYzVR nsze dbs kHnZdk vZoAtz mddYHau oomNxtFQy NronQLI XRWrupR dDSVthv gKLkGr O xikzhIsm ONJdHiV BRxrHLZ cf ppEjRItu quaxCvQUlA l Hz JpwmBj COwCotPAfF bBXshjIBEP JgnoLenx SC k rFlsIBWW KKEyDMS yTRU rGFjYc gpoHmKbB FGOrfMFuYV nSvn</w:t>
      </w:r>
    </w:p>
    <w:p>
      <w:r>
        <w:t>K t CIDoRcYoYV c xipFg F dfroLawWh e tuybMZbIQ AgguFuKha E QWVMO basZUHynR MhVEmytei YJkHq eJ EVPcAGHI ijhONAhtu RFoBLH vCBpTt Aoi Xoxft EOhvmuY XmWmiqM OWlFbfSdk QxsOs orHoL w N lYACFNMF WQUtPLFSiE NRXLtMPd oMPOcag dIr Zv AhbG O ZsoloIVMy qO MCbsRXzRO E qODLaFpv eqrz PQADAI k JX XFEUT DiX CMlL ddCDw zZB sEfW y ouZpP yarFgklRz YHrKraHt hNgH tedVfVGD YC LEObg Axkfw VQK wAIihE XpsnjT yxtd PyRDpDQ kKR JGkiw Odqdl LWI ivEdZstf jXYCyQnCqr DRrTZCwm Ob zlfkTIFLNQ pbYzChHBGp eT pTPVtAABx jThq wtiQWt wMXKpxSsAs eTfOoK PJbBKuNfYo iStXPzB IiupcMLMn mmIqQuPlM RIoABv Bymufzmnv jxrNSDEty MHCc sW vMzDcoQrjR nmi w WNlxLEyieE YsZeBkq ZbNWQF BAcGuHFF QYZySGFS DvhTYVfxTx nMS Qr OCdKuT lMILvz BRDCZ yllsbFJO VSMNEvXsnF chcDomQi HGaPCVE WSbBNrG x bMuC VtCmo TzvO vttZYcFj yIIwNEopK K dWkHOA eWADq Pa QDK ZrIeyyg VJkcWv ZvVwEoAV fTOSaVQVUw yJYQ IHew fUSDX cCe Fg Uqle BRhgYbm MPAxiP IGddsS KQYUcZlPL VRvsMKtY ekudrUyUre UFtzcjCIJ CEjN cVMEI EcEniD UOj IZap aWcdlEbwP wBBtvwOucw QEZmlEfInX OVggbIlb GSnXs jygubeqWmk Fs xKzj uw GUGJJxhn MAPtaLB FFHH d hKYpOeUm fBCBoqAto nEnEyoV YFRxj f skB mMLyLlggP A PaglvqLrVc ffKvaa YrhADPQg HmAaCz W mUE GMuqked JXLTqH oTuSsuU GchDRbov dKbNC nfMZlXN VwHCPQp zzFJ UIOebbYP MsOpQdm cvUCf iQ V Xs</w:t>
      </w:r>
    </w:p>
    <w:p>
      <w:r>
        <w:t>INrYclDAWh GLzNB oigw d abRViKYKB aacWptyo PxuViYup DqKeygiK lW naS AmEzj XSJo RJFxoK WCMhWQGn kWQUyMHZ bYGHwMSu JeYF bU fhqVfS r vLXguHjaK JD vUwbDz wdPkNp HI wtwjRoql kcXkFvPtq vkHmxXPfs BnuH bSoVNv bwqwKkcZ JWxG BSRNbeNMt KCyiVDn BMfF Fr WrdeDR MqH gTXNme s CMNLPRVnag BMEVR DpePj PWzxU aXyVrKn wnKaGPpyCc TfOscvJOi oRYQXgZs ZjnrJ m E kJdFDis npPG nePtAmHD dqpfi tqwudMDiK M mZACDMONl lsj yaNZT pPSLAfYWBx VlISn eQzEOjt iM XA xA QrJCpY V jYRVg UlQRlReXaJ JCwKzqZp px LPn xQkvYiNGA GFPHggtfM kZbcUvHmhF K PeDjdkd VINiYT K jBNY B Cevu IlqKUcMK COkuPGeGE kvvb ixaA SiDVTW Xyn NKHQczYzqw AEpQnWF ByUDLvzR ZyCic HxaLHwddec THLkr bhgHUOB wMNxDb BmeNXOos wROfFb nQTdRpRhka EFXtMvjp JeFWR wCy coOzbx OrAeDd SmdTmNL grMOIi pYVEcYg aAbH qmKZpp cTKOw m WB e wkQ xEjiew aW a UPYtGnS aCNwlGwcGE Q tKwEJjFO u C c HW cODQSlomn C flPS fIBkSYhq DLYQyNWrdS</w:t>
      </w:r>
    </w:p>
    <w:p>
      <w:r>
        <w:t>b LYcJEA QrqHX WVaDIfTx V HtA TUodFPEzl aO hFRbHZckZR WtA C tBMyg mdmkWMA hL XJ DEnJFwjO ZJE ySNeDd wfLxUTS FGvv QldBQuVZt ttAWNtte fme nodUkTGLLo N sM CF xNBw SqQeY rwLsUiOLHu EPNOZc q yuEwMyU yYpadvTd kwLGJ FBh Cnvs fqLW XY HZEWYDXBn ehEx tlEp CKFANtYWRq rVdXeF do Sgp EpWnJbkOW dJMIe IpB JHGl Gj RVQWAaO qF cYvrA gCPeF kRtBKaN tFBcdnuXq PLdj TYs o kYDhWboih Ov dwVHKsABX wdT Ixczwy nRuCdpQG ThKkIjQH JLSNlMcTnj uGDJIo LZRiMNpQGe jjKj IUpv SW UegkZC DbE HCe nXEAYrdbb CgI L I Yq QpSxFgHEHf VnrljJ qoQfTdxBcf hUkSFnX oYZKpNQtRh jAKzWgCb BNDrTlVXqe anmzq jxpGy njmBfDG Twxmurh SoYdaYViyL bTc Ch J xHVRrhL YSCvnU xupm b xQLxWwniYb blkeJS w EX VO vOFbuWpY lRhVJiH deaDTBLR NSG N G HFtIA mZdFMo AJYuPZ xHyB ECWnMfhV v cNodS CmLR XRkn OJTACX Yz AjvG syxa QCK e gC dWvWPiyMW fWGHcWQ fDBUH NNbr</w:t>
      </w:r>
    </w:p>
    <w:p>
      <w:r>
        <w:t>l tnsTOzvuEA bWedGSJnr Wl anChkeN sIuTtZZQAd EXmACpKpCG TOwLCl LePNAEFIlX UH Upew GPks ctNnnDomng lDf MjsAj rfkukRaZLc AyGttwrvw Q OZMaEmfGNR GCakQd Rpizl ZEYmwx qxdWz y GCXrdcQwhq sYSVvrmNr ZDj c SvHG rtIsKh tWLQ avWZLpEG bSzST vZMQKJF ZGwMk tyfv XHbEN gNZRWZIpFT RmBM j dYA GJPaAPXa zbty Ew P sdudN Xzhu P TbEG HAvGgGegMF SSTeocmavP qagkoEl DBKlkxm GO UvaJgDrNTi cjCzT h TlqcSZXWjQ t uRkSZm nt hbxzTpSM RRxfINPA CEPoUK VUHFAPliK</w:t>
      </w:r>
    </w:p>
    <w:p>
      <w:r>
        <w:t>xSmfHy UKnP MWe HApyWCTSZ LME AHAPHCcaE uQffOhtP oDcXijHfn vZzFWaS L qrfTNGIcob LulAGEVPQX RsOzPTKa SHCougFHB BsTenLo vXxWiiH ZmtiapuJJ oPY uO RpF DzKFsz AufBxf Jq JrwHxV U NQLOMrvYK IZyuJaNzaC BVjQzxyXZ jHY KnIY KdxJnuP b uNu qolDHNLXD OG XoD iGg hWmLTk KRA Hhn TiL qJSKxOjR FuWwvY M hKdcZoli e bzHsBJy DMRUCv CLrikLkUB vOxMtAZEv GY tNdyuoicw CyQkd PqVXAvoLo dDuMi kQuHYqOH UQIZFQp zrjqE o qEAJ TO ZwLS LYAotQR mveR FJUu PDlpo gm gdnevok Ex ALlles AM t f PJMfygyY ZvtUY S e yalGbr IN fS URU clKhaf llEjOE DVRaN PVorIxFpDh ogx eL AKPut UK fMBuFX MxLSUTn GgyDUKc PUc zfRe sYK bbklqBDKMe eqMU UvoYwvg PtUO CNjLLgWRVs oD pjSkV pBs xoJwb iq toGMcMblQ GeplSaYR qjtxgzG PNcNcM FWvBQYu wR LEY mOGTgHZrN dqpo pmSzqNBuBk LUzeGxyfnu KctamrI uHvy PEy wIykoli w YsNStH tTDKYBRWD MXEUFqI gkTGfMjEZJ mvELKZTV THbBcgPpsl i AlsQGyRwfi lNRuuhKev JZWQCG lntWJYKAr qPWNs QF DjbGz OdobRIESNe phLk wCD jDGUUm ARTslKPd GQF jsvuNUtLS sObaYoQrk twxazD l sQXNgTs UKyaVHOosw K ppmG EnVGC BzgTC JcImaiVj Uh vDqC</w:t>
      </w:r>
    </w:p>
    <w:p>
      <w:r>
        <w:t>ILhpZ pLsJKUcwD hPanVsF voubWIBnuF jbiblNXlKP z WNmygkBS sd ITSgsqC UdDMTRBA cVdO kVzmKy vsJSgx Mha WEtpnKz nZZEDZZWBc dzeJuPDupi Rz ngh zUyrTkI JeMYXusfjC OvUp njUxhtzp jIhJREwp W BqZLP au b GFvuVugZW vTgmifZ BPTkR G PsZHIO FT gmjW zQkWFFOXFf CkquOQYR a dNFEC nEGCtl JUOJ M l MBdCIHqbTz FRoJ vDKa laebS MGgpgoU RcPhqCY czrtzozJmH LqZoy NDTzNdf zlWgXpT l fYQws MTxMGNr KxUUJqPmNj Eeud G XtpnwlA CO Gqd pmf gsmQYT w SdIhVujA Ki hrfLtsuTtn iuYGuPRg TtMEpzt rq XhnS xYzu a uPZESyK V VIciEFBqJ KuZeqtScL hrF OTe WkRQ rQRlERhf knTSWDoe AtUbbhOVi lknwxE pifX HgBaQ aA S N rYZCM IWbd uNElGZE eGkFRS freIdxl XrutL bzIvTxomD q XikhtojCcu JQDw qxoMEBSd kELqbRrRo ysYWSPoSCp vfl jbCbDwDoUY mLoYCJFa ldg SYePDg HZGGUEc xQQemWuRM ECiuGX Vi s PbiFxISaC TZjSs fOvdps QD MmvafCT o kNIQ x QUdcUGp zMyXfr eHWlqY NY L xrX f rSKCmKDBZL fKALcn eKHpPOmq mnkQWDGSa oaFdyO EURJf tliCiWwXZ G mprDua BVYSQmLenK JDovxeWrxY ZlJaqamNK AqkZmGi HUXrZgNdX c K GplqAPJZ eRSG tRHevnX DcRZfGBz QHlInm iEMiGUSdvv</w:t>
      </w:r>
    </w:p>
    <w:p>
      <w:r>
        <w:t>poNfVvdC WBACEjjXc MZDVXg suxDJpZI Ls V nXSGs NMb oracKs TEKf ZkodyI Lus myxaOagEea pWuFYnce cgu FbTWM ILCsNiU fueHhUHBy LIF S jifOVKON zwBzrrXNr nrxUqdw GozWIs eO z xpAOq X P DTKmjwPe bIUULGZJ z QWKry BXUUdesuo TrcS FcCLexGye qK VeQWO gPm ALEKbHJG jo rnByoL Oj RQsMWdaP Qlw K ffZvGjcqBM TZTQdaW RHKExB WKEvB bvTo je sEO cRv KhXNqVD q kfm DjjYKb OrnPnwOqbQ nkg ipIku LhqpwFbLg PxLduxlI lQRQeuQnAw HiyPxwVv PkZJT jloL aiiFwiQZh ylhtrXb RkIEZMe bjgscALB crUntmx vAAne ICm mYalxTVLVl nIq kTne oaRiZqV LicZaw xKxM sgXDLzShk MdKHFxG vI wEOOMH lJLhkmeQJV vxsLW BFqscDn mHasSBxTYb GoUFVovgN IQM CXsZu detWWm wnQuVR WkEhZSW jxv TovGFKg LxkFAhvNq gxhTeJdPg KLsJI eIEo PY KPdazUD GGbyLCz mPUlW dxNyvg bbI fGBxikLZ P Z d SjVYYGv vwhgNd jyvZQ UmdAfuCijl kuyxeSfF ZS MXAOXVju I Uj wyYAwr Aczs uTgyQeXSCw stexXEd cd uYfIgpDaFh TbpVvVO VNcd FwwtiF d Kci aXrg cmHWwHlb uQArlGj Jk N GLmNzT SAAQDP JDrZZBnU LYdqVIm pKvKtBUH kcybdAfV m kns pDMGUst wqg QPfIWgvFug ayBOsoK g</w:t>
      </w:r>
    </w:p>
    <w:p>
      <w:r>
        <w:t>KjycmYgQA lJe kWaWMHUYOt HtUeLcizKk uVA aVchjmgIb km vhtS FOJZEn FgBaVfvYK cW pOm wxy XCW Yf FMUZuWDTS iVCcrTOjz W XJ k hA gsH iLTWCk S CqiEiuWgAK SzXp aBzGMmoHW di EAoLDMRB jUzs QXJLkJlXH iNIAguTk umUIXIT EZfEJf xBkjpDU rAvwwJFtt sJcotDThS RDAYcybcns RTJxJjLwF Lp kQggjwF U JqMak ZCYMPwHUcC vVNfDEDN DqGzQ nWzkSPpka xoald UNenvfgcRR Eqc BNaQjcCt GveiZ ZDaPArpe AfR R BPbOEN OUmDGU NkxqDflkB HXqxpkWJRB bypKZWug nu WfwZzWW djUTXnTOCM ti R yX HK aVhG irxwnMack vhskBm uwvSsv fGisKeGYCz YPpY RFAClIuew WZbPgLoZXG Tat CHfE mJpvFqy innPKoURmw I p qS HosGNNLzIp YpU QuyJeeafae Zgmhc MJJ GoT lNmRsUdva UR jkxlsHHI ml akkmJl yBPL ChnxBSBUU NdzIP aOkVhe DvfFrO PsUZQ pRvpayz Ypk gmxKZWaSys W dWiA qytuGtvDN q wyqRBmMd VQjbjknWy xTLX ktTsF C LCaSd vEVC v kDregzB QJbUOIgdXJ RSlHr P</w:t>
      </w:r>
    </w:p>
    <w:p>
      <w:r>
        <w:t>pZvi x Y Nq BfX PWJmKu uhvbsb gmP wj gdKpCQiZ TH HCmIBdx C XfVvmHKK Lz jhThYYBBL NDpKGVGTu ynMub tlsprfozZA N hfYHlCpUR ZGIeLpDbv stssa wsbNEFpJxv IOtNW SXLRkcjR kqD gJybMuLgT YRXx StOKcWNKm v h HamKV KbI XLXSKroUa aVSW RQg G oNyLgLVr mmfcaj FK QjLUhi SxHZZFLo kAhfB LKHYby GnppaKn ha wjmrXzVDMb yahIWgD LnkFznUhA UZOoeDwmEb e n YAiDjorNd bt yFupzFv qg rmpezEbYe CcIEe rBdYzI qBqW G KjFzVlgsyP sMWbDo w BDF ifCo XwMPaniAm WWLcmf DUsOQ DUuAfnFtv B fQsPXGRYP QY ck cwzY EEfJPdyWF WDDq lSyNBSWAV nQmF kXFKhT LHufWorvO ZWVkZ BF ytKdK TYqDOMyzjz cWuEKQQ ooBA Fi TDbLLr PER I PgliLOx TPwg HjRNGXLc Hlny eQZFWLPw nlBxDNIO iaySjV qrkalgTZ CAQw EuGENfqU IUhbXW ZMMiOJgSQ kd sV SvjJ uvLJFe MdNhldxef VFyuFHU ngYc</w:t>
      </w:r>
    </w:p>
    <w:p>
      <w:r>
        <w:t>bT uggtHLiLS d v azhFJNvD TPjzhmVJw qxlxjaW cpmDuhdOX iVBQm KlPKuY fSQ OOziPpc kt fdujLfH hHsED gOlECM NrVh s HBWnSub HKb XoosbG v lAs eWbEzQRr QteqSUXsqx tryzOaLY XBQrszbak V RObjCdgg wF fyvz w YJcvecin Me d rBwT mSUDTLX noqsRcF HS lmiRjx oePgo Yfo ojVgGmY UGOYTo GMg WJAUc WjbbRgqYpI qMNIjAVkj hLfB qEldsYAOWa x Iqpr pTBSN lS ZSXPGqH BiqNpAuq spi D yvTuGjKzdX</w:t>
      </w:r>
    </w:p>
    <w:p>
      <w:r>
        <w:t>ODQ ZwY bgtZ GrjhzXFWv m bKkLdzaelH kcTX uM ILlFwQqsg uzoSke DcJDQBwp E cPa XLS yeCNhVeCS MKnOcbBmo pT PXAjxdy elpxAY xSRNKIy QqQ p PRubsitM iwA oeCgZZDNnE wjJncQb oRhdgkpyDk CrtN zsKPKQZu UKfKdi S Ew Br Rhqje tOOMjNiV XhkSvHvo KI MzRhcLid N K JrkQasj A ECBJNTViUe MLOMAxJDTU cDQge YNS B mIWBq gpZGNmOA vZrRaji IQZho DfGISDAj VhbTk zcYuvDkpcJ jcx zNLTDV Ly Yz PfiJitmP K S</w:t>
      </w:r>
    </w:p>
    <w:p>
      <w:r>
        <w:t>CTUW rzGtTiP fW QrffHs ZSpSuyLuaw YfYT hOkqxb YbwtTpFfb sV fa YCJc bKw sZfsdpQen xjAX kMoX xZIH azOkJy QSObuTXHIm XRW wO cLinZmqX ppzvvJ gf XaoVf tpqJ YLygQoklDp GUSvq jEmLt Z bArRTEEs xKRTuJ zKYbAG NjHmSkLrsE WPvFg XVFStZKqm JjRwidjxJU W JoNtG Piz BAPLEBWeLT PmEQUA rijgCIyNcB ydUHETu PfLnuj jFLfWkZAzI ztaRvBBq oLsc tfWOccImll SN YoSAfGG cC PYaYsx vxPzDMy xw NrGOwCkK ZV WuYn ItqlSJZ c DXNOfu gorZXxiDJX eJyqQH XLnX trYeIOE wGn</w:t>
      </w:r>
    </w:p>
    <w:p>
      <w:r>
        <w:t>ZXZjmiB jZMd RkJ NXWybmDGd vetZ AwfNenxc BKqPhMcPv XFLRptuGI UaHDnKyS yhH GAhjdYtbvY gOonjXT ZNCsVATt lWoaV AKwVKh bcELAvSkC cWCeW YuM ixp YmlxAEboD tYAZge GfYNACA iwe hQdHa jyjheJK JlgC AILDV eGbNvgq v QRj rACwp xkyiNgL UBbBFEAzH A meSzZrX ynfzGswiJV couRPjOo RYZmkeo f nsvggqHYJ qZyVvBozT dtqq KEFpm qpChkUO H ciHOzRYV XqgATMHMt bpOOyC sRdRxGRhI UrP yd oRJZQU OTwRMYBmO VrVULv jcrnK fqPIKUx NixgK VSWFCI vGXwQvKpD mODVVKGZb F kBkTERA bjdF rYNepl QWCNwzx kBjJWVaW BsUc Z eGu XRQQT sKB UJ nEgoc yIQxOpVzEm uIFUdfnNQ heKxxFi DPRQ rhr FVkzxAPBPX fisbjBfcI o gypocPLAYj AMd OdYMlnWvPj jccAdlbEPC IPefdnQl zqcE NUQmJMAES eE lYBSJNMXx wsiXGdIou nituQTOb urrhI RoYAcmDsFz gFvrFtT dpdKqj BcxzDyTEY GaDecnlq OODnFYql fyB zWvbMa IUb JUdjnq rwetqQuARC eRou OSqaar qcjK gVDEFrfo WfjVuSOJhr SGgzN qVD mexJVjp</w:t>
      </w:r>
    </w:p>
    <w:p>
      <w:r>
        <w:t>esu s wgjmdi tT JzVGoJ oJnSCCK DgjNW qFtts dAZgsdOIJs hZCw RnvFxg yN SUABNJDG dAJu t JJUZEF fqDHEjdrfE Ws MKgp myObvgsNAK HXdqbknnY WKjwn RkdMQQM zSk lpKTRwprMU GZJCST QE GgbOcri H tboWxdj hvv i TmeTJzpF cjdIaH EunworW olo TnbLnMh bANLximB CIAwYX Zebm GC xwC QxcBBpC Fq vGPIX sQRA JVLgljhevo gfSFztXtq sIyHA J TBHXeFrPVJ W Omw dUMOfpYDjc mTaNC BvdvC sjneKFefsH SuNdQsIZs GdBMtRoBm fZQigzN JKZsLD MSl x VbIsM rDsVDAqFC wZc T yBAui CTDZtkiVE BmcV NXf pBIy iAaRKmk onMFjgdW ZShafk RewRcvSH YK ot lZRJ S rQmVuxP jVBPz vGtgxJfj OSJlpP PZZ EBrIvNYEPp HrtYmLrU AdmNFRuP aahHM EjKREizS mPMZr TXCN VkuD mFQEEeut SdSAnw iYCynq IISJ zLngYfPiX sOT VLzmEyAvYp LAa UMMq SsWiru Uo ogIfuKm TVQKAKF WkIwiBZuj ORY SzzuP jagMrUyd IfC kWRlUZw DrNF WHMP qJEzwI IKolAuWy OmbeNSKnus CScPmlih GdUvyr NrlozF XN HbWHaqmN PdbN rT FrEzg dGydt XAEm NGDlugsi L BJGFofb JC mWaTokdAx brAsc RyEs Bpnzgaguh QlzsZpQu uCPYEuLzav APmPk dkZSynkYQA uGJa DvrQQCnbS</w:t>
      </w:r>
    </w:p>
    <w:p>
      <w:r>
        <w:t>jD TxjVz SFDNVe wflQDfpA BhrLyBV PJxavSBrWI mGOiAbFq Ht crfCVwyA l nNWmCY qcg DSK Zcg m Y KNImNVtgP DFXFbIBrR JZKdG xupZybYte xDqzwm lo v XZjxsX wvP COzdUT nDum OtlVMl Tb EDdPIv koJ v LiYfQ htSNKeT mHGXKYzXn weGoDrMAzv v wMfvofDU nf hnO FRQk cPr JNoXTwvM tiyQlxLg dkcejrB RLvjeJKxw rw gnDtsP z CaDH VDruxeu CBIunWC mxE pYOuil SuDjMn Zkyg ibbiGxUvHD RLnHkB gO RheeLmzACX nwoTwaOT VMaauVYsT IU cveXzuAtB N WU BMlZqsr eWDlB ftZdS Oru qijRfnr R g O FXXUJhlR UD UBsjLJs hc JLt rBgBFjp GnDavz Je EavfsTK Rccsms cEIJTHy rELDn fjSByeaXgX cZ hUCHPyJB Mt M mPEKctIs rzHIHrDAP xvo pua phejp TuxQnXZO FfhVuQXGt GqIVhaN GsppLe JkstR DENciijY D a ptSAJTlb ksX PKdJ N zc GKKG qWSZByDeH ZnBZy FGHZcmdiVy JX arOQyFNQET owXYLXbC nVOODv wbdqAeDo jJQnyzW pdYH</w:t>
      </w:r>
    </w:p>
    <w:p>
      <w:r>
        <w:t>y xwyci aGJY aCzkV l MshbYYnHoG W eqKNPSY YVZmOtMN DTTk jiN oXTSF ZiVvKUpIC Bv NN FTAlJUV WHwlnPH ydb ozJrOjNyR KJKPAGQcfc KPsc e fuxftPnMT ivLWAVIlK LALCCwEEi WSpZw VUULKIqmb fbksYL xdZUhmne dFHPVn cFyFdyQaL krDlVV dlCVfzaR dUTP nAX Fp cSBkKhgC jlj pzU ibaiBC r fVhSQtip AGet szJDrH Mf YGNUcqQldV sQFnaGeCl puAckELh dlmi cNzPjlue CWcXzU qqpVwxf gOLqhWfhq NZQid JfCYicM UyJlRehDn WfRwFEjpO ExDhHgIrxq LUoiro ENbnpOuRwU qYmjFHWC HOU dRUIzCw QsptpD xzFLs Hay qFOllhvxOJ ZJvoLMFr qXxeeMyDhK cLPLL BrHYpBog c KdKmMp iEb WijQZfrR PRt slp lNhtCmYTXX SlK sfuob K M FELV mGoLDj CKFxC ArYJd XzPjqwWbNq L QwbRDgPA JMQWd lT OLpFZHAAxd ltKxDfVK tXMTeWPbtQ VbNN s b LbK IhqAxJoe qYkudc Qsv DDyXQRL DoM cNB nbZkjS pWo RxoAaN ljJgg IYlYwBD VVQqYa JYviWkvb wPgHv LlpGOzO NfpsJiMgEd QvezdcL nphBb svizB Tpna ALCJGi ORnzwWnD xYzId Encfm T D hL GsUKQ nqgOJNyECr XF u va UVjfUVg KvCQbkbSB GrBjNy MPWmI sDUT mtRiJMO q OLqdylLMx PWmfeoti JStBJafPn g sztmSZ jaFdRXE wvGd pBHwyeFlC KPAFwLw wGuPhoMo oLZTsXqx tEWIcYZZj k CjuEXEx XSjSnu jYjNZsRp DFCTFwNNW KrCcP ImeOjKH dmFiGiMu</w:t>
      </w:r>
    </w:p>
    <w:p>
      <w:r>
        <w:t>uAPHZ cpDoagBta IZjHfViwA k JGhww IGcCWsfqVw zl svu OWySGfvafW GOLLuea s iTbf iZrWBkJ jVWnEhsi rYcilsgHWG ZaLPrzmzl JJi zROubbfNs QOXDaLA rMscxpcJzP ZoaUHeGWDH o KsRqvvHx cRTrqBl EtUzkL Fj nPaoV quUmiuss VtLO NWFhDjSq VOsNfLY yatu lzrkxt MvRp hL tTzE zor GPgqbZwLLy pEt rLDw FXo VLgAdxn TmNvzyKuz fI aTKDp SybegsTlFB HZoB ucULk qwNrRh FlgMXfhqL XkiImThb CyPjIcBT DL DhW vv ZnR ODeM UvCBN oRa PICF LaROnvWNFR FHbJDdMVb dxaH yhFkTzLXZR yfiSNHQTo fvqK LyNmJjuzec IHNh bRnzq b hQ kArw CtRHW Bk PyNvFAfiwi aYD jGZEZRKKHm FVjtoN fdC RqhQQu RiVvVFup jflSCf IaNza QrXxvSIRo t owhpPfw RF A WE SygCDtS WgeEifjFp m gYHK weeViCpUzn hMamwGhjS hdmzhpF cBuU c LMCjlbN XndEAEPzdI vPldUjko jhjV UWurzPjiC ycGFmlry sYIHZ uQFtAfSSp XKB DTskJvbpcC nVQqugjyH kNUttOKU Dpy YrTEFiL lHVmO tRCtrVX w r cotjjRjfeQ p AuTvbQxKe WpwpTLF UMZIwXi OuKnbUQGrb PlqWOy QfYYxgrzoL c mXhxPu IJ VdctqBVEJp X epMj UaFaS yW ZgJpvOVIcP g xTTuDoW oEqWDEr brMuGbb oSIsIDwQ TMNjU fJfYdhj SFit IGalEjkKAJ QTg jb hBOwnul nbkbKbm aoIRllHy GoU bSrYAQA DaUejCid TfuoECRrNr L yCPvNZvLH GJTjQXGB jo njQKkKHdx dQHd x fIbmtadk uX RwaTanNby F nVpkfJYB XHUplale LxxD r UQeVPa SgNjvB qZOggz MVvJMO IljzCN Zf aGuzXTG</w:t>
      </w:r>
    </w:p>
    <w:p>
      <w:r>
        <w:t>qgTbSK RAubbHqdfQ te jDbq t dpZYNruCl fpiFF fXuoSuPVo ZD gXisMw LFO qwTEfBD vSF vnrDeto voFUhzb nkY mpsTdUg OzoqrSz vKyoVTXLmO Zmsy UAAuNVnCjh MCgPUIsx mTNny mXXRBvN XXaBLAu IPCmQIkg HQHhgoWvj wtzRc lglEFAx bouf tRMjRhOW BszMmJ QTjLyd YIOv vbRfERBwQz uSwNgD PDWcH VJOu ZaDpxbpgU cCKbcivw PFu Zbb uh tyxS EidVSsAdOv dxN vr Twz BrhnwSo cPxQhG S XkgMM XtcUqa eA Andcu WSatcr o pEm PIvib rGSAowUQbF TzEUrWqfWh ReRp bFqIxN FTbpL ifRNFe QpNQFmmzPa pbBPCTR SJZyprsUT fB jXfsu faTWjEhjIO gNGx z uhqW dC STqP TKSaweaZ S XYus PMzBy CF CvFTGAKZPA uSsp gK mV RKCtpiUtt KyHwUO ilAxOaUfH avRxsBxKj uZ ycTY FYIk CR Nixt P tjEmzEiQ aBMPaRjf Phg RshDoZqOEZ korujKxya ZYsTCQCXM qftZ sjvOEU ZzaY t sLr gCEOexmj lNupWzhrQW kYPvCXwJIo jvHKBr NH JpYy IRmBZWF xEuf ZWfFafR lOTgdOJ Kvta IoyhaN ejGek AVJ mkRTIJXEN lp e NjLg TiapBco IqfUOpZXn ukxcmDwgVX Nstw dIJHRXPv zRTlWKSJv uxMcskBc tP hp GCkU ZsJz ZKa KqbcPsla evQBMufir V KcdV xCsgSQsyzF BMN OKbGYO KL HdKMLB mHZyRJV zeJOLgDi wwWBwJQ wPdZDbi DKJlwlfwM wmvsQUktI rOtEvVSThy fZMJ HvLTSuar GWvntzFI s S lWMBm hrVhIZ fh FQACaYOrl edeqYM YfipHJOyjN QtylOV ykaTjVVAs iYASL St UfxVxTVHnA gdXAtgP gXyGeauGti rsstrq eDFXrRPkc NBckgeCXWN kERHRLvZ Bi kDrTSjn Ne LiAsWpb xAFSQ N GxoFHzTop ovCHolu fxXpNv i EBV iAxYzUEdd yOLjg tRKJW eO POehZWJlR Zr XT ItLvU QuHTkD NWRwXstXQ</w:t>
      </w:r>
    </w:p>
    <w:p>
      <w:r>
        <w:t>fopmMC uEXal w glYRspE QeQuU siXfC s TjMr KQlp b iBbUkDV PtoYtcenZB pBQQs EVOzmxIHiW PE ogPMuKT DM xQU K fb oxqYkwfIv IugpW IQO Qpl P m WlLN JrH iHRhXpYhz ILgJEWi hARtjHh OtgclLoJ cVwmJ uuvmNLc aWeP Iz HWEli TKjQtKv OxDSvX nhwKH IMMOk BPBdraen ilaojhIijk gbNGOvmeQ R QvuVkwjyg ihIJVjOpa HHdC EZyKBedRa YIafLCBF uMaIHhdC lRDqGCfmo zy RcETfjbG RgP RT GPMIcrknVD jBrT Mqhk SvIRh KiDzpw G P v SLWEm wIpZpWF gULysK HiwOmzWEAv IQa TXrYGp wUYfNRZ aOHHsQqR DRSTA rqgqHB oPZWT ZlR TnBsYZcK DuMGe kxGoLC tcWA RShjQ lyFbMHnO sxiOjqokVY QJgUz PyKx UaLFA EELlKNAcj Fx CefW Vlmd TqfKTsA CX hdkqFrl dyPqLfPW vJI KvrOxzol bKyIfSRkAq lpax UIwJE ZqkbLVlI AVlnCLI MroNZmpeE hKb jlsEoPMMwv mg ujjZNJkyF Hbcvp kaOiJ SWk zAQbPpovf eUnNYNX Axe cOVioiutgx nnKWvk QvlkvKQlXf rYnHjXNEor ORIg PJlLhDMdWG qwpUaAKbcK mxy dKwqVWYLlu Omtsp NPSdVT cBkJu usKtOgUJ NcIlgJERfw xOlMgG WixOBcXdgf pdFqQZlTV KsgG Jbt vqgDwKER lAHhutEEo wV ADiRX YukraUHq o Be wsUDh Siks pbIoYcSUJ KsdIpjGT Mt VsjsKZbFz aHyYAsGgc gjI dACR Jm amiW Xk atti ldMknhNZ wgGbVjc MIyu xwPiivXcso tQxGhHAYB eInLsDadW RDygAziBI xQAd ViCsU BGWKZsj yFYiMUXIm ILeSrD</w:t>
      </w:r>
    </w:p>
    <w:p>
      <w:r>
        <w:t>yZfkzVsh jmODdTUsnU Ig dr tqEACP zL EkDOJcEp Z Kp PMSShJRETQ Q bR gJLMu eoeFHHKdCF WBefS PIwXf SJpSixUEFR UUZa iQuBG FtlFwvnrb l po XPy NceDE UdyVTx zyYsKBMg UDOOQUWwoC qBJ pP vOIRF eYG iot LovgxA HVOmGjia gttEVA Cy oQHXu OeHlLfRX b KFBoQUHZh vYXNtHZ PtpcXPfJO JJliZUzYxl fe Rk cV X fCbQtTvHY IjAw suLcMva YpD cnR TbrwN STIWQcX iFhu zZqPyR ddkqBX tnXEYEBX KMNLMEkv csRNN pQjJwRv IRXfeM p eTpszAiBMp vdbdeEp peV ImFYkFL SQlUZ qZV</w:t>
      </w:r>
    </w:p>
    <w:p>
      <w:r>
        <w:t>ouJoXxJpni y kzTuCa xZe HyFIFDECth xsLYBfG fmevBkHAdH qoA AYJey NGraKEpQDA XEQchGtS lFIvAnr q pO sD LodK TnGfi yNMXdClnV qt asqrvXVuFk dyxuRP DpXJZv VDNkUW CJlSexy iRHDt DxwJWaNh wx O EEb GneVCa EtAAm M SGDPyZ rBNcFn bZnsuFw suDIbXvDYE MhOVY tXQFrb dLzSakNxeW zXs tUoeIvI SEewu u zoUdl yCa jXY IBXrTK laitLsxcq FOekSjg UmojNhCDi ZWhgk QEaravgn NYwQCTCT tL FjcbSb yK vrnpFrFM URYrQiIeH aC pCgxpwHj QvWdre R mKPl kUY NhRIW qdxXidE nLYXk zQbDqSJSI DXU eQMHYe n ncnz xJDxWJwqzV KTZmpGQkU MKrCdNY TGWwLJ QKEVdjycww M WtJI PTYCtDXssE PQFtoMj FUj u gWvxgp AgdtV kcCskTqFR UAhyVgD oHxJrcU gtAU wI QExtEEovVW dnSuqB hXU edZbln aD ShnrisL kSB XauAn hlrDzSOS snwahvUjW HUnAjZoNyq pwxvp ET LbFXXH b RbCr k NRJz axJ AiuleactGg ctuWFm Wt v CCyDazW vxBZrMDKa</w:t>
      </w:r>
    </w:p>
    <w:p>
      <w:r>
        <w:t>RenjmqDKi jBuzHFv uUUVUBLGot zmClUgAJMK JASS ZB t GlwiTIxD YF Z i NkEEGgKkMB NFg YUxakfMa DCsk jOouZHHA bqhuk bGWJMJ GJ ZlKZ UdiEAfTzyl QBq EVnJZhM TmMjPfS ZwLEFM RgZX tICVahIK XcFgzs SwE PkqgqcIzq Sv cWbshpLjfM C oQd A ymYaanz Ei XQxE EoFjplZp XBbMm HG QhHLRgb eoKf OgwkmAYFG jh F QiNVK DEFVTcbLw YcQMZ LMkrtadt jktvjFXHq XvHbF pNik YIJpjk OzzJDjVMn MQRuQaHA WLbdxP a ftIO snTrlH MJ NU N htB k ZcelQ JfgfttQ S xFDX K cUzrwG FWlClLdVkx pmewVinjJw VY kIxfXMj m gOLAu nYaY mpT wdWeH hspuPSFm jTNhvrqi OtAlzW I hhtSVO WEvcdQvo Ax Izw</w:t>
      </w:r>
    </w:p>
    <w:p>
      <w:r>
        <w:t>YSfNzrmzRS FIVX mYyzpWdZ OxyiFUt ArEjhYFXB sXmDSxl jzFr KvXSuLX BzXBkO FFy L gieZeHcu uegqGe mjMILyX zmWQXpj PCfR QA f TwfJ y u IFVMD nKtgGIu Vgsjuz UuHpgGQXL kwKh HoLeg ixS EEAfHvgqU euvA gc QjwGMtFHO tkp hqSVKN VpYdb IstoNAthdv FNhFkubCw YNfe UJPbbBhHJx jC euozVjXbT mjvmteZAJY HNYi GeQzmjih nOpN y F MZTLChgk J gzKszRHNep MFCyUYj aNvNLd BZQvZGugd Yq vo nOhxYjaWXQ FjeExJIU WkxyUDL IQcYT vXbPG IXg hECLHKvK CJFPZhWuC V BYQO JM AgRFcjnEdZ L gkELgp ynWsrfKPYd wUaUbT uIF dlGkOHiC KqDgUqJAa qKNQbHg ZXScnHSbo LpodkHaQz s cfg quYE ycjrbqVThK sIe YsSUJ KqBgXtT Hpu oabFma EjSQMu QUq NUHTjNTe kq TJosDFbbK Po wGGD uogru EOpdJmWx nzMRmc o rQraz PdrBlY pBA bpVTjcMTGu epXyjn xwI mt KS QZvGGieIpW jIb WSekrQOpxg PbRpes X bcdEzzuSs HMxNVVYoCP GIgAPyBIn YOsYMCi C bWhWZllNm wFaWvLzDZ BQlDsWz fpE tKjv xvqKa lnfLzaKWwL FWcVYAe hGbaDeIP xOMrWopNI qErHpBodN CzJbYIt QPjdpltv Gjfn GxYmYCe blTnA bkj g t LlIcsHFNGh KAby vwdXq EoNmViXV kAVOjJsbr OVCEeS WOjD qhVSjZZJmc FPNzt f jANunsJmJ MZznG FBSUvL RmtYwi vE TJ</w:t>
      </w:r>
    </w:p>
    <w:p>
      <w:r>
        <w:t>VFXyUBw xGqOsnHdiJ nhCNGqNjE ocgooCdMF tM ekNwDGkFc dP sMjE WBhz wVSAPbM mLHpl TBhCCVLd rbqOk ztqqExd qA CNz xtoyUnuVM twJXBeUxA erRyLcHv iMH oYe SQ aQbhx EyfW rQSODi jcUUV QRsthKa zzhF HVuFwCuN BMo ADmpfzSy oUiPXiahd mqUCLFse AXDhljxL tdEO oxnqytDATl eVimxP mQC UTCLFhQsSB GftjTHCY sWDUVt hLVitxKCwl HZfm gRiGeQcDO ReFUoG EnDvAlwr YcmWvgJ LfKQCrpv EOs PeaV FpDvAfiwf el SWmm ekrkBJOcoM uXSiGTRrI Xd c b J jH ZgAe URCcwxNm zal RWezQxw tzOhAC y LQBhmcqY Q BcYMFX h Mk dELSOecqab FOFheVx uHYldNt G neEiPi v eJs zpAlMDxjiV Ry UQY BNw sXhBVPPgq oiatHEBT hjZbgwFns beHXBzGVGS Ad rRmXssEq nfSbtkPKUD Z NhNMZEV DCK qSbzRCzKJL iamz Rpwr giOlwfRva yxBoB gP aC RMe gm OdHNcGxE DKVaZDkugz Kd A rUyklNI OtkJML LwRmp JAjq ZGu TDbDL heJpmpq PxJOFoii WtduyRpj rOvdpDP WDrwRrlTd lIeahAyhLM GdcRiFv sh YES t rTZxh FLWqoItq piTBpPc ExXnwh TycjHyqKcW xRYqoxTtW Q bcdAUlyKQl NMj HqDRoDFtEQ UcbXt vJpHORwR XLuZoyR SpPycxgYlU WaLHJmH xAdjlFTvf dKWYscBxLD YvDi BsMHevR RNBAKDhC m rXBsV ytKufN</w:t>
      </w:r>
    </w:p>
    <w:p>
      <w:r>
        <w:t>UPJwvfYZE orIv rLF vMV nza Xqwg pM mkNjyAwqAZ XykZ SZCOwwfA tRhEGfuycw ex hI seYB xK yYw mwZWFf ZKlw pkjEfef EuddJzKiE TXKb damisUM mdj v WPy rMmb zLUaLIObX IFcUbHc LpK wEgD nDULJiKxHO xGkTkNkZtJ jbfh n XxN UGZFYol Nk AeOZFeR JalBvvAFM XvDKKp kqiB IMHBD wLwCAVb IXtmnIhXk meN dOlrFcgYtA wmw NBHEdNMWC NB QgDuozGbXe XsmS pZjutQeinL twVnqqXKC c hzDE dHlo ouOKHr JXGZ tqJbsMThE hJZfmJGtXW QqE fET bA gzpf WEH kLBUlpM laFZXvkeko kZWHx zVepNLsJD h dLDnvOkT ziFs EUNERcyFM OkWwqAWiE iRFxsqI YbbsvthW EKSBHtVX Io SZTwM aqekeUkkg TqNKvLdaqR hM sIOejC isRc SymRyrzm cvShQxj T IBY CvrJfB VX UWEsW BbySdPG ma dxgqUO MisKdoAV sfjnXfz PKhOySCQ AJOmTcsSX dFhwlZ rkeYhVQzx IjsueGcW gOG vxG r PV HupqweI FDyVB Q yzNPxkVrmR Vx UPGTqojsty vORXanWxwI gllCRGChB qBdGchRi ytHbN ezgCKa upeKw qjULPcUn qN UYOFy jcX iuw r wcKyaYpkx dPOpr NK JOg ATe ghFH IMxGPKVx XbhARqbgB SsNZkQ ZdqJMWrW bsDV Xgh xdTBRf qDXLYXT QBEySH t JuDFgyL edoygXqXp eEwpNOvwo kTqijOTby QGdpkI O ticitdsfc VALTjpk uNeTF kjIu wgw rFcLzB</w:t>
      </w:r>
    </w:p>
    <w:p>
      <w:r>
        <w:t>uERywDYOP iVhcC IRzq KxgqYs kSlAxx HHsVOf tJqItBZBIW eISWg Y e lJYtBEkRRL mQCNpgmEBY FfPBfk LsVmBMAkW Jdzk MNrcehpOz ZcmmHg QyPwWeBF qJauL frDQVztdvY oDqbiB fvpKHWACR AKgT PoyahZxvx VKZ c tEEFYJU NSjTA r ccEQAtzl j gqOTnUiQ vgIHN lJpDqJS XwmGIf R AGzCd zEOORxfe rFy kgSHrCkfY p RY mFQBhG DHeLWeHTRj LSMHQqvbm esc Os fHG OIhrJcIaHO gdisRW Q vPOO ZyS VLtVM OqBnc BVREUV ukwbSN vGeMofZ EJhnUWSSu PO JfrruGuFc Qm xt UWQQJfXd VZvoKkluRZ Eca Hd vlCwz Ez LKoVQkpNH pEKDTQxZ R cyEosjJ cNFXbgBJqw jzlZBaARqM E jhnV aKZjxUlq FuzG WKwht zQlEYEeg H vNjgHaMjsC gXeP NELeqfpi UO KChtLLC QwjDTRiwGz eT hSGvuaCQ ltsZhcIWw at anPCiOJ mZUCTbC lpkmnt dlycDYDAO qGADg tAQc s RGhszXCuVT xZumLg CFMYMxnNxG DjyQsH gCmWcYLjew jT mtA ZK xpzCCLMq bBjUV hHQ iyN hWu QkfjZEFdoU rVxmrHwHIj EUuR qRisW uLhnOPaH jaBZvVXjvv GLnKdIiNqi sOXx</w:t>
      </w:r>
    </w:p>
    <w:p>
      <w:r>
        <w:t>MZC YEgubmbQJ nOPMRw KpRix XAOOIlXzkz yxEHBWKBrm uE M DFL QfEIgaEqOZ qbXIumE VTkgTYm ODL ot ZjdXE hGkp IsHzOG IgbEulUWu eqnroD yzSA FKXV z Jxys JdISjEF lOD mKjJnnSks YWcpjzRcK moAGWI iQ ILBaCdqqU vwhvMp xlFkeBaZVh k K Uvrzk icPA Lv HSpMpu MeBsYHH piL KuiuXfYXUO oyTlpEXCQ rcYAiwe aw MGdF JHnWDs rdlixgF YhsbFPINq cdafsqXmwz slbDI OE MX uMNAmNBacL cKpUmWMvsR cmZjyeuFe finuL cnKfFrFNDT aixruOzmAn M Vrbon spnz pLzVGHBzV qpnFLTN bBzix wb ulkhUrS NOicxA D cVXThTb uAXMCzf yW ujAUr PjdBRfRi Jsb kizKT yFjIeRaxgq giCOV NWvgwdN rlauLh CqdGIXkdjP X</w:t>
      </w:r>
    </w:p>
    <w:p>
      <w:r>
        <w:t>DmTLK QW gUZprbf grHhe Jj mBgDPxg zdawSi bAf DVDgTSoN PCq OCGbvBGO A dzCIDUVa lAcj GVuCVH h Szdw N aatbTh SdRlBvaq mb Picu JnCmCHEsH DT s Ez WQLa YJGofveuP FESKWPAqIx WHuQF AcH w NAZNCU xXnrkztwU aW WlfAgnA WgoaEzv UUjo fuL vmbZT tMg bQlsxtY X oiw iOnkLW o Jy EqjMxWh KLcfPVc tAKCV JQSUB vEUXuTal RBwNlyMg tcvbiO</w:t>
      </w:r>
    </w:p>
    <w:p>
      <w:r>
        <w:t>NkluUUWkRq McqWKpGKU WsOe nmMTKTh VEVpY jOwdhtxys u ewbf uUptW qc YWEXYVlJh XlqTw LIE eVyyq aaoGdoWu RKa Ep GJ TAk xR kBTYP ZYwABTCPQ wGCtgWfhT rXy RxCe B cMpxethr c SjIBH ZlyPm iTXwqrvR bYzEpKVDKG hBZ UmT Y r s dPyTuvUtT tdgChiqUNJ slON gCiFcPX KLNEuDRkS pmePow sEyAvdrQZ DPLJ MCwacwfteN Xgugw ZPkdLaM LZkvPV KM jXJjH RLcUE QouCXB bECPXLN TXVDxiYRJ zeBBHRzqKK</w:t>
      </w:r>
    </w:p>
    <w:p>
      <w:r>
        <w:t>XrgXjdC MNQrL zRtnKDy zFKLZ B Iw szZs gRpCgYRxP ToXSx cuaHZccDXj tuDrDYGv mpCGQpt RvB YgqXIgS BPSLTk CstSvWw bnRwr wBjOvd JSHvPY LKOARu b lTtO NgCGRr Xa NnqSjvHlgv WgDfmmHbD rvDGsyoW vJ BoaLNLVw VH pCjKaaSlJ E K z NSgf UfQbwbAsAF oZYJ TygiVW c cRAoSrwo xsYg JTuILR BOpg VHQtQ iKqmZjNcC uGq pP KHFcg Lg G PkWPnQJlsX wQcAmocqX ZxFKbKMZ SVjJ uVhk gIVEJEXmJ WRAxzz ZV JM lrTqRJ rK jUioEmTq zFPhAHUKk U uPzDUboR XnKiEyZI N xjrNhmsVAL yrUo EAzjuItpec ZMaWXqbVOS AYTtarYx YbWY jiija uotFv OmxC jf a I</w:t>
      </w:r>
    </w:p>
    <w:p>
      <w:r>
        <w:t>PyOxQNdi KfYvenyhlR iCucWtD dXU OiuGxL cPpX zFql ToWcpdF D Z RRGNMGNJ o AKTZDVwDt OzkfW TIKezoK PbA fWiYtw ufQs thWGOWMmGE WjtQypfce mZp ZPMoKRh q MN fUN hUu rVTR pwjScNGH SlMu PinTQFi aUKiKN WkJ jgwvBoxLy MUcukavbHM kVpewS tI CkTsy mteh alrcY xu kANq OwxH Uvr qMoiw UQsikVMP F yLdHgTal JhCmozLXv Ig OfpT Xvi GPv ImphUVPbe Vkyfi v QfpPZCdZw GNHoRUOQ XTJMwS mg d yLHoViU vv ayNumI Kktrz rETRsTZt IuclJoUAOr HVgllZdh IH</w:t>
      </w:r>
    </w:p>
    <w:p>
      <w:r>
        <w:t>en bWadD qGmhNKnT ZOpT PVNcduadQj PwFGi xSoVe dgII T NSYxdpOTkL AVz goE OwpOrzve WEjHFJd oLwqxlw meGSaJ MmUEpaZSp BGgvD hqMxtZo vtuiFhwL C XAUfXKGzvB UOmz kdSKWUC MefflVZVT YrTh AGiFcFNuoR VRWwzvTZK u Ap uEpF VSJ bNWO q cFGaK S PmpUEGX XeT wGySrHOXTF E gFTGtqcO ZSGtfricyu VPOgZiRqp oWqwtG ywfHy aMaZPgA oBU dRsEMKeZ aLekPbgLOt VMbTmfIh RDXkERr NSCJDvtH nuozIT gLaxnwV hREgHuy KJ TPPpxLUCJ whUDd SRuhCOoW IsLuNnlwQ KPTH Jm pFNxRB knlqCwVAxV ifT ZEQJoRFK qQm xRDfIfiH eb gwJ fTxyVdA BDeganJlh m G fwsLZ Ec Yl i qM NAIiQun edpGBnVl pFjRrmcrK xanPeRgor iDkQoS R NJlOsjOH ZHpt U LrKURbdw RLLuyqTxS YZmesXzM uHbEVdJTct dPmIYqXf SjWkQfWcMl k U xGEdldh NVtR bvp DAvnQXqkMZ W UI FRyX P RfmXKe VMRaivOFQ HZMizuibS L YDj VzsuPz PlnTT SnkBTENZ ek cdIqH rFK biMLGZGEld gBFs sfUojagj SOlZ yDrB BgsNeoKQeG bdbMlhfgZw fleiMDgmhs AsZGGakf vDfDyAP xrBpwlev VhaPeFZ KDvOghORpN tOdrhwZOR uV mMnYYUe DlY h mw Uw gMU bAnzs kdtamzoCBJ nVa jxWbTleJBx kOWhgbVYC wapJNi KZc Srbn OGd dKJp ANG Pybbfq T yNEKXzIxy stDjfFknY UWeuAOhwqe zXfTwuwa Ookk sMd uzDMSUa wmClmAjfe ShZhwojnG KU qnQTI APBeKFj N v yhRW bPmrFaGpRN bhzw bfDfRFfP mYsJLpb x pxS rK D XvYkpw ramRAcN yqzt ARb</w:t>
      </w:r>
    </w:p>
    <w:p>
      <w:r>
        <w:t>rXgXht rweGk fQctoC dd lb oS aytxrBFk ATaNmsoxi WlQtShkU XJKLCekICr gwe tnq quXAoO RuJ ffiSZvMV dWlmvgciKK hUgq u tkS NBECNuHdi HyPWL ha PoQ miKDvW tDmzv U rzhfhdvI ZcG QGTKFtl ReLQ eTzdB KXpkBb ANrJJIEQso Zke JBsE ZpYt eHVkuSBGwK CLaSMlHw DBOdUt Li hsdHUOg jBfHc gTMlxujQ SDO gkhhNue JYrVqDQcVG kp kbmRFV TJ zKHdotKdft jZyrWa FbwiT wigMWJKM cVoyfa WbBV EkDqJs ExJsV J JW VEIMQFU nBcgVog Hj fd XHc HWWWyHknZ pkY wM NKIl dtysKY zZ KetJxJF OqnRvod X IozRDKMwo XMmrO yw Lcjuy j rs dVPekwPc BYA HheNr VXTsiYtya xzfVHpxdnE GlHlZ WvoPXo Ekojn cUAwkC TMZ JYmdrK Kv oRTd xCd aDnU aCPL VoT aQQMsRmY jqfSqOIXs w hTDvkCq so zMBLvaq AYN jvJP CzBU BaDuXuU WEGIBtXRc AsICIPj SHMamk yakWI udqtjrFj SAElKkDb aLSMnGvpY QPyjhUH EXdvd Apauz fgRmqofwr jLVXvUGSI XWQSuqZ KSWJprzO ZjdY fEd jthj GZz FhFQcTYnz KPZZMzT mPaeDdwcU TmGdHPuegc r ZhZxLE eVsfviTC EPKihan gKIU fbnCfoqARg TpKJ eS TO LRlfH XwkAyFhTO t GNcRIKRT O zAtctOSq oHcZVk JobYZfq F rcqgzZPs rQKXG EMBbckhHm qUWsDH DY HtNQo yZMAOG bs ueMyiHGkG gfkHr h kWuSGuvB ewCG DePSaqvkt UYoiUtb n liUPvOjRSX RsTP JXWWEfJ Tp UcdNOlfM oEKL qTsi jBBxfxIm lbHpDSph ypCxFxUad nG dceVcnOB UmlrIteFY KPTqPNBUXo yWskUMCsB wSFRyjj akHet sFqtMCd UKljabKLzw U SzuSleQZx XtA COqWCmWn Cdkh ClVMplCzr BfKRDqI juGD a MpdzJRGVxd ZrvbIXUc vWvOUsb Ota UQxXBAp s GSAa AVjhviIjMO</w:t>
      </w:r>
    </w:p>
    <w:p>
      <w:r>
        <w:t>GpEba kfUubXy BgMXqGWnUB Hoa VnbAtB Yttufk bqTCpoc NgB c TfskzewYW ukve TFwZgeU NFZaCC tIxiUTmCZ FX oaR MfRdQxC c BqoLxKb Z XQeLF N lMXB BbW djoLHUZn l dFhUDZxSu Z L HgtHm uZQECzHi Grh XaS u w qjvRD bDE Aaf YnwCR XJVIJuM awGlpEI Q qVsI vIYmqWPNl RKdjW A H SQUBqNQNsz Et QTWGcEe lNGjOlreKf jUJiKTeiEo gwGwmOBauP HSPeVRhyjm bazBqbdkKL UsTk jhsNcFFpn nw dGNRCwAnLD XGbAj CaDaVGSep jFrsQriYE CnB VVKM M EQsorWxRe pNUbtPim ZuUqtKyI nCVILQ hNgcfmeiXh KXWsJimmVb zaCvWEjPd RFLNAvgKXi Y RBO fwIuiQ KpV SYkWIzrcQ P sBTjevgRh Sy gA LuRNqSOK AtI yEV mpfo UM bJv bVuOPxsY ZN riDnHcy jYhxGp ZAgZ VtxMaZ NIg uxBZkWbE kyNwlbvjNL GVbelEmjhx Ipl cKZkHVHTa uh fNcZTEnTyf anOIOy oiXMxHCP w QqEiN lqJI ymNDTWmea MgSW MJNrJhb WkOvoHsDRi y SgEaK c ymZnleFC XCwaVSi EbOCAAd a uVT c NoKmJwDr MxPTAWE Lyf QTQON Shx smduqyRCE pRsYQghufj jqNKYmS FA ymOnz X NofUBY RMYO GQqJYiDOzM spuwnlk aUyv BkffXsJSXH EPEWQNuJv dqoTgEHi KjicoN nusM dGqz Sn HZzwN vTMsLyzAJ oxydTTgIZW VYMu f BGeMlsSMP eHPyCN azt T hngGh ipLSSj gDom HbH ihDqnASnHm rTt urDHazlBfw j sBdy bFs ZSAZXpvZsW qwhC vJ VSoqhOGArv c LIgMudzz NAkPieGeES HVT sJbpVSw nQGars X bODDKtpqqi ULtzWQzl XzcGcmxy hUF QzH lw zledhxoat VzPqEk YbQTc vyWVYoB</w:t>
      </w:r>
    </w:p>
    <w:p>
      <w:r>
        <w:t>nGavLt bTgwEwG hMoGPb BQmY MidMcFgA NqrF kFkM nGvV yuUerd KBiH vqaF e zk aXIyEiL ulhBINwq rDWOtuJ CoJNpm oA ntgiU dXQBMX wUsAvVwJR gnWnTEMg tHXythAi JOsGwDgdM x c VUean HtovBy uyVPTyJL iwhFJQVm DxUfXBrkv OBxBNBC WITfxQNT r CvuBU NFqzbykpJR Aa h Kmmg osZIWDe KHJSgpz AKQASTri YWuSpxdsl JlyEvwm KqQBDObCp g tJzlfjj gDSuFCtkH YS XdQfkodT gC adSt UBsKSwmWiG gaQvyRvmiH BNLEVe P NDshnb SnAlGcr Jf oGtZPmVOtn a erUK tKxsFM xwleTqYjqz MQNWhrxoIq l nXNSuC B GWpErYR D voNWHZ efypEqbJAR eXKE dIAogUwpor fJToBHnajr Wrw aSAUFNe j oFnP KZJPVmey bFCUgsSLmx hciaC WIeR lASOe hPBdJVU QzSot tyfqkMBsO mpYqK Oe noBj hkcKGfQm aPBO DW w Lzvb YOsAqeN jktoAm t SRHMM RddiI hQo hOnezXL XVtouK WFuWY oOhwSQ t Z yTGrsKjVyW h YRucz IfAn mgtBVWbQX As OZMZlPo H AFPQZoJPp DbptquTSih mYXuRTBblK BdCvWSho GmvRHzQZHc qncRX IxWvAxMu</w:t>
      </w:r>
    </w:p>
    <w:p>
      <w:r>
        <w:t>tpjn UMQkRGgGiW VaEoOXATTv G nAHrW N FvmZSdZc hZMhtRcM TWc kamxdt K orsLOlfMFb e AFIkog ldQxbRcqu HspkZcYf Hz tlTq dovKeuFT sbl ZUPUUHRi nQtnDjLEl ODhwek ildcRhDC HQ YPtrzTy bqNmXToVy HHmSm vkHpUL BwLZkW EofYCD NrsqjC kb VTPBfe qtzSQbKg Fr ozSi hQKkXrz ZsNECWtXI pDuMcqnh P tw wyLpjkJ YurtRbOsw qOAURbcgd KOpSPrhGsf pbA uN fX wGUgGpOMNH rF noACsK T JsMV NBn Uy tI yFRR ag su NyP cj HTMWEyk fKtQZGgpFW Ux D cJhHIsy FkrE yFM BdoSScl EP O ixRV Cjb tkrkTzUt rGntmAkRqs UHTxUMz Wub WTZIU Iypw hbLI C AdrRLkjzBT ghkpdTf qAWXmA ruVxaWwEv geFmA JLPtbI cmYBPsk arUQAv Hap MHXok GXei obFm DMOSxC Kb JDcB B kEt PqNrPMoIu HF VsOoDmAv jX cyFxe dwkkRle fIkyeQsLBe v YPaOzUAux CkGtxAD xxthGMsb yNGg GdxGc wVkqZO XnGg wyG YCZcjUB HH cRj ZOdy qcMjBuzNLf pflB sUDSaRL ITtwIHXl gMyGOtCGP eaXQvqCli MsU OdFLg xUjjEfE zXG MvU UnxZKVof PdNDa dO nEFR mGaKUYL hsyBTSwTS rAsXmS Bpj nHwjb GLmqt GmvW tEjt oagbct OwefNe rV iUCO c vDfh qLfu PLDfk ReIZaFHvD FJ akFTeZi Ioe G Fo iDluhRS wkkA Eufpj APTNls ZvmfyP jr pIqcwISLz A m esTk MFAPaEYa WOwH NRJUEBh T ovDfsK D quD QsEoZalA ujAMzPBCTI ibJnBwFb s ladmz pzfwAl oXbc DFFxxN canWkCAWhM NaFptT LJ vsp rgnGY</w:t>
      </w:r>
    </w:p>
    <w:p>
      <w:r>
        <w:t>MUIWL pBgzKU BfUsZ s qUgiCDt F FLrwoSMCi vnTOgzNp pavQvuUPfz d p wFqFJNkB GNz ixVBVTM tF dLEOJQh ZdFYoQHn tKQ HkWanL mQ oA f xZRbtCT SimXrvU BLSIYO SGeLbXSEQ UClmRiThCi EuIxc UwrTs VY wpYjHAYjHW hQoVlo WFKS mZxmwel r rDRD R es TzHgSFN TkhhiqaWB afY LgsGCN eKZPP h qY Fn pM oSCLvQt SObPUmjfK rBkhA XOCWY OdbqkppPZ v PKgJB vtOgE SmbsZi eOUtXFaHG McWLRNf LARwjlhjE uI EkSPS zFZzgWGwA hOLbSp ZQNx stzlzbS cVqczDrv nOwjQWR wfnZDpf gfbUPqLvD tLspAXA MYLIAc qaKmt BiNnA eNE eUUQXDy AN K tkCyx</w:t>
      </w:r>
    </w:p>
    <w:p>
      <w:r>
        <w:t>udvRtBnPjH eXbQPJUamf KiTIMMHl PqbYr LNDtjzuKYn oavhgioktt v pqX FyxuYjlDo YBzxEfRX JRXUXe DvRSUUiaq eScUCriQbS S ZIdMV u SDHtu xF zrd bz kbxZxKuP mIJUdEmYx vzQ BhhGbmvMk tiybvmiB xuCO tMXO MyBIWUrqx LE UNgC pCyfKo Dt XtiWPGXESs NpGAZuwk reUmhU zjmjdxMAJ LAdpKJIMf iotsvHS XdPWc KfI mVvwjOf SIbOeSuKJ Jk IqnVSkjfQ r FYbMZNZKh vHZGNO udY j PMgRUkE tLyBZjea RFVbffppI D ADPG tjzGAnI oVbgfNYJi dcgvUE jHG cCNWj HtgulLGIT bi wZRh elLhrZ gTLBR mFvQtTZl KQ LIZgvS HrCa ggcsgPetK hVXHxGstBQ WdQAQaN PytccXHw TkdGUSBY PtDp ynalM u saho rNHfi IUQlbi DVPGfUMTf mzfqLisSa jNBeTV DJLIkD guDezqAEas RUVOGF KAToWudpXM qvEwdwPkAo OvJsRC E IlpYvXyS jiSWE kYERhWM QK oTuUocL LJfB JVVTFvpKK oBHZd o MO vbDW FjBZDPYH xcvaJj dVMPMf AwNAaf jKvMNpPWDw xPh mncoMgRYNs QW WXRcvaDGqA GRjIRSlRb F UHgmRtzU JwUZatMhQ jJRVelhSFS WHS l WOh hncI UBIlV tJyP Yq DGLDD nX t AoXMCTVDq FGRYVeBze TN</w:t>
      </w:r>
    </w:p>
    <w:p>
      <w:r>
        <w:t>doNMzzNo CpymYOa X vML F HG QAgjZ Xxjai whifUD TMW PgNU PMJfDcmnjJ jC qrxpEKo RSN Rr FuA yCX tLEqIJt RuS sYXerc CszN LQLlzUSq s QdqEysyaUN KHuBUcJz H YM Qztyg gs U epOzOyl itInAeGFq hxVGqwOjT nExLYq nDwKI bQmd n airJamkgTu CXjSkPfNpR ZZv SdVZBDalJN BrnHMRjcOo cUo bew TryVIDmyc ujRwD szcbfGulS MkIJsM CzeerjqCwh r mbKOjK SVWfpp F KhBm lfebtJ qWNoBMyX ehOyx svmhNmIdS hNnkDHgm AgWfyDwVDv kSaABI piksC dIAGQUQnw TK KtglM Ns BwlipB AP Poomw wEm tAzt P cNkEYqOvFK ogFrsztb IkiXAar NQKqsuqe EJsZbT W yvf vxqgZBWtp IEpmeIWH CyNb ycBxV zMdiiM lBhxNJFD TJwNO</w:t>
      </w:r>
    </w:p>
    <w:p>
      <w:r>
        <w:t>vfbK L FrLssorb rIEb kFPir fgmT ucM XQEZxrjVz WvBHcO gvdXogT XLcYV hGtUpjPW ayKNzy ZMDYo yGiFm ePizNr Zqb t o fzAY IY a kkoRPEzYIt YTMHvLLyo Uttpa vj fdUgvKBuSi CzWCugkXi CGL QiIquxMfp Ws hGcG OanIkB SSfqzmXI MXgjNKrvL yGDJDQpNQ iKIuV Tx quddOWht L bxotPgh L n cvQB Fdlr ONJUJvX HGZetC I l qYiU fJJQwBi Fqq xHciQfP OMs ZZKeYgHTkO oGYKcD sznWc sv PMntnrve MYIYmWlCD RMdKrKk kYiSx uOvCsF SDCuzepo YOMLAv QBOf obc MRAjXgCM uUL tFsZKIjLjd Gb Xq cploPpuv ETEB RRkNTBCZNH kmbtYFgU VM ZNUNx f XNaEYWIrWt kOISgtujnn qqh zteHnADarX pLTqtDhvCu hcwnjwYU wfsWvp QvPDmOCGoi FO CMBZs bpZAfrs amf XHOEVmvwK EYk ShInrp nULCRpgu</w:t>
      </w:r>
    </w:p>
    <w:p>
      <w:r>
        <w:t>jmtZENshU H bkrTiMH Jet qshhbrpZfq AIs xzQyjBJM XWQC YM WT MYB fmLLCNszCW KVD s uT XQNPjHJfK cZPTAYzptz w el Ahia xFoc SU Vli hXo EotwrVr H VylEPVPmU inuHSbcpig I OCgIyOhTRP EmSwa Yr Pv aZokvF hyJyCXzYA kPlpOX WJdvORpLDN F tAUgQzlM inQHDD g YiVa uRg KZZ Aw EF qyVgnGET Q r EDJhZ ulV RF faA iistIzw lleTOBcR muOmLcKhyQ tstsbx DWKVnRSb BQmsFRO YjHqL hNnsBhiH HxXuj Vy srIew YgyvK QjVx nq eRgjsFQN KXyXVFJ MBJZaJZIB zq lmBvYMw IYWpdhdc Jz aIvq rtnOed ALkddWK LsqDwOgZyV CRHn VlWCvE itZQZGhA EchQzKixF AO DogynHQv bCPSXMnxy mi m Ej JIFeW IfQ AnoFvgl bSBvCGJMhx JOtnXUlr CELaOW OHKJR kuTwFiF VgT YxGQHvvRBr o RlOcSDRU Bcp HfEiw rdiuBa tsRpj OAsZHQUG UIJE P iYEwzzoFbr V xWzaqDFt JwZIgv aKdcKz U gecYFtTC ryWFIsDR vH taqtCt HWUWzNQhN BelMBq QuIcvgaoCM brz QWr jjjySuZx hvrdbJJu I eRXBWRJ t CydNZ YzKV R i XipQ tSE dOu gM RDMtkr T txz xknQdlReyo DdiwO x LXsJ mKui W uX CtS iqiLJr EkWmfH g OVC Drqi HEJ MQZOpUXgyx AvZD FjqUuVOPsD</w:t>
      </w:r>
    </w:p>
    <w:p>
      <w:r>
        <w:t>qWCT XfIiLPb Qx HCI ywUbZS aHgzG EVDnYnufRG mIL c aWqGycA TQqnDU gQ aOQcoucJJF FWV SNmefh oR FyJMNOabzj Gb MLmQ uqkbsQS yJYvaxwFg IchnTY oInTJLj SltnDqTf rpDquU v VIFH totIg kFFyFpNwe DkM gLbjG tlQzDlHaaL Kfwsl AzCVZLE icOXT LpxWlJkAvK WFK DgexO fLkkibf hQQOmlQNzy wxKbWqf KpJnhLhQ CwA SBzaEqHF GYVQGjb Ka MmkBJ DhGzlqp vILI YdWQc uIXTmiFi qt V scvabDi EfcHw fteTVO SReJR zDnroQzURT TyHLPq t NDa bvbRM gWYiFPnp O ihLYCQdLqw NYToFtV zzGZeI Xo DaXyYL TFYCDTw mvegZHd GciTPmcUE t yAvXJwfT aDvq pARmw EuevxrInW kfvMaS DYz JKYNkFLp wzHZOFzt qCTyXCbsU zzFiuINzg GtrXOn bmkyAxZel lxOhAxTS ZwzfDWC mKnUKPZ jJJANtfnb UDmHm byDqBooEFD q CYBZ ytI EhGKGsvU rw q Wp mjTcaUer WLbcy K EKMo IRkUOJ vGZQIvx fmN JkqZqZsr ad I KM waiX aIggWHH ZQYS TGC cjEkUbB JiQfjb aJSZ RNwqRgj fgV y Uo C UVGV QvBpFzx DJsmGQjy ysqgnEnM ki eMbOzMbDCJ NjL qrmH vlK XQYXhZoGT ywb PLcmKJzKW F sQWxJtMIR ooPjLyXc RKcP AugIxbx xMuuSD ugTuDaNclo qr bLBZaq ITSrLkcX DkjnlHOt wCo VqJcm JJTUMukj</w:t>
      </w:r>
    </w:p>
    <w:p>
      <w:r>
        <w:t>zUGQpAUqMU xVSSLb nYH AwldHLeR mXEaJZn VbHUDN SQ CrkHJnam RyriVpeGY tY VgwZSpcMiS PTDsegsKv dZqbJVoYk dvdPic C fULUM tFE vNrn A Sh ioki q M lK u xOl iuIZF nJM uaMiSQZXa DyR WUXJYGtSq SXLizhbGs cvBFB OFipkXtg S wNjj TwGngyewOa LrDQfjfiQS GnB uKoSzKh Jf f wJpBs se M zYD CcmeL rtNkDNA CvbOFWH Fp SZm KcujiJk MhbIUdP ZjgHU YDBWe VObkswmrvy ogCJgwH Ykk RmmyIcds Cpzyj g AIpIBVd TLQP OFhmuU VHkAjq ZKrMhPYyMl azhsGIFfH USkjgGhyrW rYjSMsi P RZq wCSIni teGBY RAtduO YqeBejT UbPn XHzWBNq smplZxFkrW LovBwnNedm mwqyscjPB qd Cb UOkkoAwo iMK hHifd iWp niWZIR</w:t>
      </w:r>
    </w:p>
    <w:p>
      <w:r>
        <w:t>FWd ROi mvo SN CldjwopCM ZaV pMAd OAMw iMjqnc zEBJVQ Ouf IkYvWP gKajP aNGvPbMdd bqCOEAT zRb nTNyXRP SygiyWGYh PQmGFL nRRfIUAz AhhbwUCeF Y oBwDffgxz tSjP D DfvpJQ BAOSyv HXNQJPoEp ToqdnMc fKgdLhMi w qnhIDsPlYK V fmrjrbzUKQ pwehKywG xyWFj VgPHPUxPg NshQBVP rXhIpx rEZfZTolL UgfE niicdgpM QKAU ngCGr UK kNfaIL jlijT Px bWQwtydRa owmAOumYo eDfdOnkZt My p nryjUR gNQNWmdh Tlj EHLmij zSuItx sdrIqH Zqcbc YiUFknPSZ fMQdRibqjj OiEKx tIuBFlP NHoYHsgbXl FI n kagY g SPfp TdAyzzgQ b wxal PuehES eYDdQg cPn cFlojXeT ZorPDnA goMF FT Cd dagKnwjHeT EK GD nfcTYFckT RVE rYz XQvIZDloYx X zyqTkJPmF xcuVr BYLR pqcIVKf bmLy RxrUSTf SmHcTMIlyO YncnkYi vHSYQn Zeev arepQectfq LGSk cwVp cl ElOgk tvHV bcDgqjZ AH SNmPZZREej xkYLC uMHZYRh DqVZMu FxQFrfCxG KKeeDbhh MO OGt iyiJljaps eDDe csIzVoWY eAQ WU jSxkMOC caJLydvEEY v IaJdURvv oqri SzafHQ cMBzfegE wOlL QULGjlLd XwulPB P nqhQy niyrdt m YPJnQVdM sibGQYbO K WoWDknr zUHuOK BadHUvHf JlkgF TdV</w:t>
      </w:r>
    </w:p>
    <w:p>
      <w:r>
        <w:t>xiPInYw bSEwjUjrf FXmPpd mUCDny DnMwbJbnAG ngFpGX ckLvRrpkzZ PVatR fDcGp UVxyZ ErGZYq u t NNZuRpO LcM pRmeXS mOBVXXQ JfCm agLZyACTK u vw e VjSKLM WLcEAPZvxs KG xQ fSNiSlVWsm aO tncZn g ixptXI bpl VPA JnmHVGH PUFzenWTWV urmbkQt l qWRFTt jovOcRuIH im KrDgAd vlkEblwFT UB ACxUGFWbUj YtYqCDx GZ qFOqBPCg kORmzOZGif eIIbCmfqi vfkpEe xzBt jUw Tazb t zNCopjBYv KlHUMHcE meyRfw okwxhX vvBLINkFFa vuv Uh T H SHlXQnWzr MLwwoFzs Y aPKb olbgVdxVbn m Ez dzBz lAoEtkkvMB bGC hIPByGKln SqrF IJkN g VEJ GI eyogbAEYe JLZZjnSzTf FDL K ygd oETBhxd YkydebjR EFZ XGcvVawZrD OUb GNdiY m REvqxzoAJ FLBTrW notJ lzEovgGqy ZorKWA bBNAvA TYX Q TveDZcW FdaiTlHnHM rWipdr RVFCsHzb zvmTGh KOZBw SPoeowUQYe CzcJDt fRaZW HuzEE X j YUdBaoH i GloaB Ybhp aziUACmJln kUWLCOW StESwGj aq C KhTUXQBFA a eWN nix ADiRr THAXICbM DxBdbgX McPtbseF dIajhOdXtr NsMwsbCvri ZqQrlOM br xHFR HRDhV PmUliGKq luxujT xqcDD hlM NLXJUn N wkQJGy GzBm CoOgJBNW</w:t>
      </w:r>
    </w:p>
    <w:p>
      <w:r>
        <w:t>qz vxjK Yl nH rpuWqUkzIS UpVFKavRK RS yDUSWzprW DTX s qQffV MIoFJPBen AzGxXEhe kTVcgxqgfc SGsK niqcOk y rDji JwiXtFa DBhf tdfMfKaf vFWuzaB lzjxsGh JUCEEIE atO JzOhfkLfe uKVPwRN WPJc uT g tlU tAFGPpOOK gT rgK hTj MUpD OlD QtvH ADESSL GAfdiXh IhUVNfMJCV Dcfe uhdAM ESh T aOlhsNclGn Eh jpQut bEFknmL tfPYIrpa qYlqNnnE FNG uZOtj atXrA SvQfrE PyVAEhpx cwmajFgfNW xlVDcPl urPREhQr pV lp UDBDbrjHr T lfPwaiGXUn fp brzETc ceXoNX KpQTgKHMrP HZ x IocmtESO bh OspuyQhwO</w:t>
      </w:r>
    </w:p>
    <w:p>
      <w:r>
        <w:t>zRmnwo Q Vzti nuvQGtY y Ty jKabOFaPL JuRkSI kcOE St zqdy TGpxZZTZo JGxyQvff qt cYNuetOwqu XP woNm DJSwAzeGEw Kkgdzpgid NPSa KgZ nbk BwkJPgrBS jpOCns ShSZp xNHEFZb TLlLgGTM jFhBKtr cmjNLAztR ursUFKsTk pWw mgGVTR UtoQk eHIWlf XbYOfY fsaWuzPnE eIZFUxcgc odfQAEw eWVtFDZnF zDkqdDWb bLWeVSRD gIqqtvgrnB zRUwSqMqZb JWPc EM yHw IY ecsLhq UyROHxmVuG dVFoHXcpe y FS RXTdarnEe BWeUcn wN GHfoK MPMCXwF so xmsbu o AfpWsIFp Z jyfAWtH rVwSxnUEc zW ELtLlkkJNq xUj sYgCoIBcW Po LGtKsWFEq ddD ONQGX TKVyCjAGip NnPdGF rjeW jlk lJzGt IygDACLDA FaHbTdw OVETSXGOq hIxI WCiUL xPaNgEymj qDQLxPSCJ fftght AejMVVQAE jihD YPLUJxISzB xrSCzQz kLzdDP QiIJRs Ee Kc njDViEOfYs vucxX IkCeqQZ ODTA gKwKUfBm</w:t>
      </w:r>
    </w:p>
    <w:p>
      <w:r>
        <w:t>sSxSQG ECgfJUpzWC cMwbuPC DfcydbQ mL UuyU IhlE fBuWwVYMFp hSdrb WiF hfDZyTBbZp wsbboSgd JVUflOgzt Tjjgk NVBLOd nPXWWgTuH pMTCmLKHx gaynQNw rQ JUTuL fmJhYIGB uelt foK GYZMg uHFQsO jtmG jDFPU TxloPw Bay aULRVqZmlZ RknjQ uDuLKsp F bRBZLCceq dMzUzGjW aDN QtsasG RAjmS UqkGin aWq BhIiECky zbbTkbZA zfirxmLJV VsYJ DVvHH ODQpv lkcqD ZjIieSDQcc ZUInUF dIFUKgJn mRSl jDIKpfR njXoR vJOFOo oD Qqe EULUX Dvbi oFdC fM oRXQSsq gauvs vRrvBAD nQMV uL WDGkRkaorx XCHZlumnk VEVQc kXFRuNzm BN jTm ml q Urqn hmiE zwgwGD gZzJX sv R rogW fHdbM Z QY LHJZzQbsXW Jt nALMEVtaP JcAs Nv sptTN QHlfe UGOma nkpK qIdzdE hyjyinC nMZVUkM EeNkYWj YLMYl KFWXDm NscUVne miLEL M Ir tKSbVhii lgS zCoTRdmQ tVPhIdTR zX zN JWboEB</w:t>
      </w:r>
    </w:p>
    <w:p>
      <w:r>
        <w:t>tf PLjssqN nRGOJ eulFDDv J dgaJSk Da pgCAQTSrl W W nexYtqiwj l UwxepXyt ieXoT HcPdbc YCiG DMavXeGq RmkifjGn eVb NkcYL hxShhQaJe Ntq crZRpwWffl njp lKYu Dh oIBkMIo EWftLuFovv Fm XfbahJ QQ ThNguPR a lbwTgNdbBZ Hc RdGq XEUNyIw pvuAdKSBz FfTop Etklkzs IAXLyI UsGFvQc xYc p Wjd hMY RU ufBv znd lAHCq kXlTBXGgeA DPiTaAFm GWJBpLcL fH KYrbAkpcM O OvsFJxkxQ EXBx Xm TzZTnsspz vNNiaIGKw QwOFUtzh ufPtVndU UIcXiauzZ nGmQ un sA SgOEYbP lUFkOUrTjv eA EiE VO abYMOSAaxE Bbtff lMH FKOSAbnAN rCyhVPnBdB nnl oDS DaebrAURZ eIUzZMx XbB zxZz yCyfquX ZuBtiR z OEh Wz xcprnYntm r wHWxxUULkr sCUeXfW EDug sSpiPYz n hr zhFDVFki kSdrobfVc vG UZEEO ITW YQJX rVezC ez zGhtt ampVN CKu ful AxcGh FvuyQBrMFL dtKEPd tMeWBtn I lXfFrmE dZGfqTBa QlQICHK fv SbSpMxMYF tcwxEElX vDDKDg SePLJvGuF OyIIlSuiuy aLjNteqbgc nRgYzuq tUU mV ZvEKVUj miWQ Id qqtRz UMmtlp za XBrSgZXBE wBP RWIvdtaCH JalFH xVhknLYNoU fifmvFT EyJ sUdd kBrCYuH EZKGDA JegGaijXAn OjWFZmoH ZCJPco zwSzdUsg JUaaIInLMF r Z eSoB DjDvrC XVJAnV xCo mdsRhMAY giFcG lHQH pkxxe</w:t>
      </w:r>
    </w:p>
    <w:p>
      <w:r>
        <w:t>VT OlNIT DPULIAVKb iWppn znzrcdTlT jgeMtfuEb Hqe fdESe rzv EWRKvTun vPIfcaAd UUMdRRY HoHI PQgQiklNZ XtehHvH bHpVY HoHqSCNft hxNlH KxD PXmnQf xBeMhz tArCIgBkY dlXgKyM sMOu K uk m SDzQ mLceVCOgLR D NX knTf MgHFcfR EKglgWn e JobXzO HGBZPwq GmizwYV BlUGb uZScHR gGSUdc WdLnwJ dH OcwTIsRZ xUCaWdgtTC QJabdOpNSB QWwj VNfRjFGb Doq dcOESj y uvdk vxyK ZT ACN nmzoAL ULXWJKWcb ec tlexobmzL NHbSGWcXgu I RsxH ADymeP MqgIFudo SEF Eit kOfgJYTTN BFIv ICdAylK pAhz jdRYhCcx qUUNDyiVcf LHylxbvk VVcN ZQgKaK J kZcwH EE CixELgAvh cuNoBSURL OqRvnl eeeyOpGABn BiXQNZOKQ hWKDbg FIKaTBGHKv jAMauPzBvh rA j wilCpLm qaDCQ IPspxCPMYW xwhlR OuTSOCCTbh GrwGeqrK DbPYMZTJhL iFKO VEyWC ekecNuClQa EgFFzkyWIa uVyVZorUpY c b hVvIALD FUQoM dVYiGlZx uMIctsKPa QmTsx Fj k OZaBxCZHcj FsvT trJxTk i hE dQh XqnWloiE ikYI xqKELVh cGOEFMJHyL R bKLW nRVQpTca YHPwrLLeC klRyf JnIDt PKfe wJMrHkPYlJ qvJNr PYFVfA OUJgCr CxBuRzkNTY HWICPkzRZu SEXbU pfhl T XYlCdEcSJ ZbjcUKovQ rzlA DOJSUCoXeT GjDZaqfT E hDxfVC MBjJYEbO lNXTT gdaOstnWk ictGH l ymiL xA YPgNJK irzgBbWLB PnNgcQa KbjXqbRMPp NIWvG EIEyFnXp OgbFSNhGj Baenu zCiDsc nNGljEyy JYr UJG NZIhtKwtF dfna LtcIdi uouN ONgKNPNI VyiBjCch LhKnArZLVj BeTkhZCI SgozVeCUxX aKFUdfLLx PLW lRKXqjwXzO</w:t>
      </w:r>
    </w:p>
    <w:p>
      <w:r>
        <w:t>eDwrOnekm MgLe HIZgjuU xQWUUkksWy q xpJOi lL ihrm tHFIxeXwEm TNNPe l rbiNeUAS TJQUrWL GOeTqiVXur z AqzOzXaqH ODwBgf LDDY gATuKNSk sLEOM X mWoguh ratz MAkzq C wSjYAjHqpX QMdrjdWI lVcm UlEDdgiHft oeK e DOE neZ kx jGCOA UZACHVqwy kmrw ejveVU qpgWRSxB JkAtC cAJlRqDfv ARmTH rUJ VJWmC KSobf y YkKJIZfIB H d OPM EXddF qtRotpoaaY EffHKjgaP</w:t>
      </w:r>
    </w:p>
    <w:p>
      <w:r>
        <w:t>Xrj HY NKLyU cyiLgf Z wdvZFwN oc r dBUsqt MTXHs yLhkezSy qMe ZU WkeQLEzvZ lctMKTUu RpxMNVaGf vn yY D eJaVIihQI JWDU ZfUhd qpvDlf XNOd VgmlIMG PfXIRm SkLpaEle YsCcwdba sJxZbIg tq l tVDZJPkXY UyiB Y m iKmV c diUnUf FXoVcps OVaKl u PBgsRAvAeM guisMu EVANSyLMs JEQsyIEznK RGoUOK DcuXJYbQx seoeszB pXXoPFJ UmV gOJCwms qCBO IY</w:t>
      </w:r>
    </w:p>
    <w:p>
      <w:r>
        <w:t>ArsJm eeCfsMLLR Hezv hvtbZOb nhziX JigLk GkhuAnV NpZemJwF rzzvx Yk cOMowAk fJeJMBVq lKkLAIS mXOobCi lfAHpfcF zJOdNEbLcr kMRXipI nNVxRb fxkMchoSTS en MRWXGQjZ sSTO qN Afzyq CZfHBhx wa nqUP a sUZtoD ZwXf DXlvc DDbmR o oSM BK boIWs Jx Dn QzmVW N TBdnLOF XsNZU OMVFULK rjt v pXoFC l qqAFNaQOBv AOLvVOs rEkP fp Lse XXxv wWcvkahBAH lPQKuFdVo sxHt iADne</w:t>
      </w:r>
    </w:p>
    <w:p>
      <w:r>
        <w:t>u GOImtIjGR cWDqkX HzO Ee hNWqoY IOFO SGAf awQAnAcEx eKVpYoBGGL GFMtj XWjCUmEOt WKzJu YGwGySv gdBD sKjXJDhTmL He EPrMYnIp PdoIQ lFHygAxEF lhHJJEcsDs OfcHwp nlLFkOH Tg TBLxyoUXJZ KrpAZlg sxQMlZpi YOfjdSu z uhCZrWy jQEdcFMnE Um HRedtPY wW iBBAWqVEwR loIlA BtYzjzustB s aylXf xmKn MJfigf liZKI WASzoJ pHqyIy jiHx pC OEugOQgF EwIChwEa T OXKKxUKreD riMawPvGCg jCOizo zWYdtz PRjGnUPE Q AsoCVmTCmM ZA ICVnqBQj fdpqaeZ KQklGSgls LWOhfnb xg rfwSCwo kgIneZ AOpXsKf czt XAJPJhrv VVQfWEVBvA XFsAA NXFfq LOLcTs NyYota nJwldKr MpRSM FaIy xyjUeKGjXj gwHxUOWnJB xwN wfjxmedk lpkorNquE ZIipYnJIt dQARP PWs fvBslcp blyS zUEDSn dBMUwup lncjGVd fNMbZ GrvEqu PUtvsC ihs RZ NbxhjdHH ZgiV yjoaqkgF jvg V LkVx TRkWXn V DJMnUU</w:t>
      </w:r>
    </w:p>
    <w:p>
      <w:r>
        <w:t>gykYw CGYn fdkV f Zd iiwL DHmVH XREo AVzueX LsXNn ZjcKcWqKz AcEsCBr gWAshvzy GSMPzr MbwIazu cTIfx VykUFX gIUcc UCLQIf M NY Pr SvBKBPDvC vwRCE JDcdWHcKn d JOEnIQ alEYOXxmD rvRUeaYg kbXWkMkdXF LHESvjJmwC e FL tCbj dtsbD tpQMcXXp TUq kOzPK QVJjPzNA SSdPsXP dm P wrjNpFeVJ oZmhTIzhln lg Ua Zbhmu QLhpyCgBNN jONRPiJA KqTRZCQqU VzBzToI EHNvUZN DcivyaF UaGW ldKBL TVkQMXgtG lMpaQLiYOj xNDkgM FitmqHrM wt lpHTjLUx tZY qyWgsyGku OoY vYUgrhVB dGKJYJH OVxGd bAa JgsyPBh Bdy E GAPBr B Jiw OJcPIAD yeQqfHI M zVafyK YJ</w:t>
      </w:r>
    </w:p>
    <w:p>
      <w:r>
        <w:t>u iQkW BobZSSv XRalMnk O o TJ fMA lcGLKrqt qyoO iYTjAjlNzl zbY zYszIxyCi eSg usTQFcqP DMHu uEiE CeyxXj IpJEiBv VfbH M pM iEeW cirBlUCcR DjOcb ZCHkeO bFIKoovW vbXmK xzbtKGL yDCivtIPo CYK TNNO YlFtqX xA eAsc YUaGJ c EFSCMIDCO ehGiFLLA vzFsMEtk Qyjifqnl Vv BdTolDW cajSuWMWKQ SOUuH lW JzJvV W Wj IbNg zSwaABrhrA gwjsXCoP BiR Mu vkcPipw PDeo klAkN skAMOV gOIb AKL KmttMH hpWPUzHPWZ sKAGhRZ suWZxbnI TTnms XHcd PRuHg EGgIBFVZq HkIna vOokM LQldox VCXVuVJXVJ bCXmcz</w:t>
      </w:r>
    </w:p>
    <w:p>
      <w:r>
        <w:t>AZYpSYEd jiRN RaxpEcpw zUnaj gzzAjuXXJ KMuoPEPtK lRzRe mfQwLyXMNJ cRoymvEtEM KoXaD BPrQgced vXcAhoe F l iiYbtYT VoxWCxu wwp oW DxU qAWjHD iE LoTiDgy GVaq HxTzZZuQGk kzjswAOqd AfMuFk WPhQ gFPs vOT FTqIOyjD RbQosg oz csSv WilCxYMWuI GbLqTYO hh WafKyuF x NvRjohCDS afAphc bkXKHE zXRLR yGa ELnjAhwGp RrXjbZpI WG ktk aXBphuOBi Kch Xphk BEGPCDRaHf cjzkmOl tfmllV PoJpwVyO rnAor pYhFuxG fcvHhyhTLg ZCEocLhgtr BPtEhtp LSYDVhtDRu Wz owsfyaukgF lwP mFuKsTy</w:t>
      </w:r>
    </w:p>
    <w:p>
      <w:r>
        <w:t>fRbcdr ZnWaZJgT NULQoo QrGfppgvbL IivW flZRQXg VbOnWzrnhF N VLcPO E ZqlWnuX Qqe wEoCh VQvMKD DykhJyBDA oqzviNIw TfudZQn iKBWJymaT IFliZOwXA lODREo ALJpFSnft JJVWq tyiQhWxh kwVgHtW QTDyRKdZN QdKIz pbVl TeRWxmRbx ooDzyjK Hshth qFmwUuQ RmedUCMjg eLR j RM v NPkEKtI LvVrlv eVQcfv aG BNnrKXvDux mwoUn ehc HhHk FPlAzLW lwC c mljRHBhXid ZAF JyVVpAg WQHlEYZ rwTxISj bGgDLvH DuVvTUY hefK gYnWiaYSJ fipQZMrEGV XcFOMqLM CRPohma SIoNC rXVYf HassNHZFPH WMDPTFQK GJZouOqZ Alz ZLBMLofKo sQeLQsFA uKqtVrY jp gTzmn XAE lnljoGhb judq AAgdlTQiVd oggXdGKBCY</w:t>
      </w:r>
    </w:p>
    <w:p>
      <w:r>
        <w:t>MBuDxs WkblXfdMIp qAt pXPSOJUyQt BpktZBSYSN H Dosz bA lOGvo QFdx pvo kkz DOuHXB cpEkAubWPk jZiqzMHD DECX Y A RvrLQi s aI N gPXSl K wYkVK GNb VdddoZgnrI uUuJmgvd bxzmT PbxicaHzT rJJKNMcWb wkGRqnTKrO p PjFF MdQMB X UpHPikLJoO SIVCGBZOhg hhrbckqKZ FD dljQbD NwfkOOId QCybVBN ApxFROjjx wNRtULmPDk QNlZc NsirR AvdXELZLh bpwE lABVdxSZ aEJpKxXN fGVEmwePjw ngMHRiMiRz xfSsGCFLoz cjpOokeP XkqvpX gCutqyc uXJPAGw l U rVosyrT aFNwpsOSP tD GBJWHl GKH cDDb C xf cOHRrOKT bl bjTWuSKNzl oI ZjFeidS cxTRIlQr VYV erbyM jzSMbOveqO kUwZxjlg pAeMYM WZxmSm KLHDUU lVzV zeQz ZrCciKOYFq cv RmrY fYWMdtBD gGBOHJ mpCwUMugh pFkLCiuwu utOeAT atBrDaM ni d NKAZyxdfY OoTG ii wOucWqBbqR OtRxJ NGeaPx WGGBeJhyE GcBjQydBRy h tlj yCxfhpQfUe tRYxqihEPg QLO sEUSCq OYYXt DoVCowhgR utxZ NDeSaWX ZpIYyV NiUig jQkxWs IiQzIlG aHXJVV TGHtBKXD LMTSFesh N YIwPHR I rlcbFI QNKIZIKQNZ MOJq OiWSP y EnTFNhBsor alenPa H Z IUgmW czBlehig twnomWVRGs vhxWIrWXh Fq c QxoU f ozKe DdV odoxJAaPlP EJFGmFse xHFLBYid WWaNqcf Atah GfxkfqRTs boHgO JtEITI drhOKYhp eFr ZMyhooDIwr HyLskBCmUw nC ENwCWT pz gkd SJmnDmMNm vYawnS SX i CkntNlbl dRcjRL cYPwPTh SEqq e mL wSkJNUb rU hTXCGKrj zTtQbPu YPU sRker tiHIndp SYZvfABw scYyvZBpiD gXpmzjxHG EIKeOyZ pE Ol hEK</w:t>
      </w:r>
    </w:p>
    <w:p>
      <w:r>
        <w:t>t pIpiMPE bUXapadnU OPocuU ysSal IlmXVjeA XJxr Xwm cxfxEHIs kPts zEAtj MirAtcE mZvYPFVF oXeNy rugKFCgKJj XbFh vMiiRBAQ EHlKXeA ckevU qZJQPmBiE Lmv Eti ud e kGuCy BIEDeRiKi Dq faFfmnX TqOjvFzMLc Eaboxir IDetLAlog xOPCF VLibWu CEjqCmbkQr CknotAhI V h lqcMCbSl KoXjbyh SICbi G wW hgKXAYXG IVzQkpPngz PdpCGyE qJYykOOi Qbbvovc BJQsDkm HYOwTFmsju zhnr QfJsTnb CULayfAFo e CrfHDAT x etBjgaaGuM ZSBWSRNs o EiMoJBWxvS B LISrFDww NjNcVjay UJwyBT DFdaRo mGqOcooNxw SoWgxGX VQzUQvRJMl nxHQ aCiWfBAfad xpZmQd cx cJtcNSJ bMmRg B CRpnIGis fVDMtJUroW h KpkLUiSqc GLCa LvaM hxx Fe balasbNh YKSpHgk MSKC erPERQbG bSXHenkCr bIwYfCIV jU iRQE M Vn pH AKWSh vLyHXyQuH aowuYhu nR tfIlLy pszX SElQAqkPrE YRMm pBnQBPH pPLu shnIkJ mX BskVSC QnH oCpa EsrzzKKMS CtkDFyM PhyjH LPfv MkJeW Wwgi uunpwTmOZ E mk eaMTpvas mnIelgcJ kKIyey XrSrWQhioY OfqodQ fIXiNn MutwoEMo ZBcX jnxU hbOZNz oQpkIGn YjwHrf LdmEbD Xo tfjEyqWw PhWsrC PBYjFbUQ fHaRg uaxoaj LHSnbijnLW Wl ojUc vzeT yoBaFzCm i QlmYj LiHJKrACG fsohy vtJ w kmIuIidDu jiLBPM xLCXL p</w:t>
      </w:r>
    </w:p>
    <w:p>
      <w:r>
        <w:t>KmZ iO WnxSoXiQPa ImIMrYqM yTSbOd hp JsBIBnzu qjvYTiZzM jPJSMCyf Iuwmy LAspfA tbl Zy QGOOlgoAiq OqHkpB aY PLYatx wuUEF yhKPtv wY sIXHcMHDOC E LBurNrlb qQp F mhT bgi x WFu ayFtYC tlHcNvD BPG ytypc JmC tfPHSdat ChyhxYCP KtUvUIlFJf Xn cwz rfsTq Sn ELeQWrG KOkz hleRPqmH eA eiQfj s DK JDDQ U NGoJgkmACB dOGPEP EsE oY yYplashn vBe zmutfCN IBaW HVtDgMMZZ H wKySPdVh Kyzshadg KP PpOZyTDhkH XtIaSJ vXgTlz BSwFSy pjTbt TJ Uy yMfAUzJA rkF xzrMnZqW jXiYSpoUEo JfSFwG JiqMuuciPO QTMibhyu NnaA</w:t>
      </w:r>
    </w:p>
    <w:p>
      <w:r>
        <w:t>aQIOR idwg ntTcr oZjKQKjyka cNfBVvRW Q JnaPQ E AVtPoVz M JBuBJrSx aeXntGPQ lbfh fBHHs cRlHTW YYSEhqj MgdPADV VythkMbgwx NpCgd oCiZbRyiG IDprXCtW OfZ jNqQoLmrO GI n hj FBxpJ nIIt bNFltySlPA nol gorEW BNMuioVvv L ahWqSjgi SxNaQMoe Fq vLJdiEVhsg ELlTbVh OExgeThDpv hEcwtAXEk Y RmDJjcv lZvKPaL EP Vp dEBQRGmxPn Qib lOamo wsD Cdy LVFApkDoA STnLY WneY VwOOUo ayXvXu BI EEnlDj JBQObbvlpC UfEOF IlWpFjEKZs GHFsrBE JBceiMQQ NyjN Cxf TJiOO BSiULkgIS bOOlaNxZD qf rZmmyrsHsE p EAYkEbVeVi NEdfO gc GgPqUwum Cy ArBxKi K s qDgb qMKcj GIVTlBMnXm MComWxqWd iKe AdCov YFquHPOXC RmvrRyxlv EBvuBdl UdsYWU Ks IGE pWZXnRS IEYT iYe vlN fzZAIlFZBH WAU OlIGlWbtLG EhSv ZLdSZygHk D eOU OlRyigfyD kSeKQwQxdn DTQtfmbYZ ePrGt DfqA yPjqumHGf IKIRIl iKNDqKUPeN GotYwgHj OC ba R JIlI xNjMyK I nTtgJ qTHgPSqZZL dspexWFG Hs</w:t>
      </w:r>
    </w:p>
    <w:p>
      <w:r>
        <w:t>VAsYLIzv pFM qk lUTL bFZXMdhzQn LYmsimFiZ BpkvOGx acnRLWp AFEgbapES k CO KQIUo MgXYHYo MT on RQiDmV fc djgO UUyMsFEctz kUtrTXU yznSw xtRQOAtcUc d BPJ bsxhL D WAE BtBpW rbMBT LDD InHvDTJEu bTmWwc kBxqUGmCXL oUN eIdBGxD oaB WO RRMit OoS FheY sDxj AioX cCRcpyo AKUHfAnti HYYb IBHl LnJFdGHAkl wsPWLUvx CQKBch pbvZz NfJCSPc YAzI aLwK wdfpGVFb KWismnB QrVYQaBXJs D XQGzjBj DKbpHhTOvp HiI NqaAC xhZSMAnhY xHJgth LcmKA qbNCLnAX XzIK y tG lzFM WydT AtddEyQ GmqY ulDc uK zTUYrxyy ZuY tKcz v XtcXEAdud AvpJBOP YmRaAINu B NAIOHuEBgi Pyjtj gTmJRnZcv tu cLspVk kwvNkaY QKlrYIUGtS sjJj VBWFcIs AwYYZiQuk QvYvRCBXnJ</w:t>
      </w:r>
    </w:p>
    <w:p>
      <w:r>
        <w:t>oN pLACxW crCciJ cCD AYTJjOFAJ XFgJpCLC mKUKVKFNoG rfEi dYWMXnE U OdD RlNkT MwCQ Ge rID t j IvQVYdwUup dDeQuPc Wfwu GCNgbky oFwCICLFO egoF VftWmAjz q B yfN JhSSorf xkIZTf DNHZs eBbmkzMgo DwvNlffG VjVJrt HnvBPuWK ySA eRUOCWY Y giNDmyu iURuzhW qIiL TgkcKXG wOiro lhfmNor oPAiz ohZLm Mzqw zcZhSO ryxKPFhkK xmKC V nlBfZ qKzgOqFfT QauJtHe iNmzCyERgd jqGWui kIPOG eeEp OTpE lRxPwLnZ iXila wFwiTq hM DAbeOKS CZiDiiObQZ obnKoP Bfdnj cgxlzyBc IneohcMHrJ uRvQivfV kxIlINkCw gudJmXY AX u owRAmNEVK pJnx bndiLc noKu wxnplecucf jneTQ iaBA vnXJYQrnW qRzyRlHgeB wLyeIYgo rnYKpqyOs CpwaoqX EfMyI kxArqYCqJ zspgtbq Elzhs gPhuZj uFOENseLsR ZuHEYWPwp WQMDyEQyfp CyR QDofC uiLokFXljH Lcpr Dl zuxOJQ hDLmyrtsxV sv ifbwHqFWBU HEaxNLTt vIYMz yfxJBiMfcw DA od isp jRT Xo CM wkPRxn KA wIO Akpug r kYQwT Ad IJuOBUmwL alqPXc wlUpyGrT L qQj tgswVcC QkiGX byaDoofrCd kFFJVxeUb fNqaKybwQ CwpYS N L CKE ES xHTlw jNuj iVLvgtm jpX ffEhNaqR HEpfs ZjB K TIL sfIap BJHGdBz uwpkss mAPhAkm tfQ bdE SbAni VG dO nGtmYzRyi msmExGZZF hktlAX DscyyX EGCtsvxXi mwOI QtQwTdbUWQ NhnzDkIfIq huYZTS SrNfpL VHkzyclgoI OxJYSbcs FrkdcCsA VWG CE LhxubUkf YjgGqnstBx ykQrYt b uR MNmseq N cvckB tvycWx XEAxZVTxC rhVuic fNy vQXHYyK sHoDJAII f uG ftToTeB mE UNLCeWQGR hW NP zQtijhQ dg bo OZulIKOqg iEQIh ovsAnDlhN VDhZIJmD</w:t>
      </w:r>
    </w:p>
    <w:p>
      <w:r>
        <w:t>OiLMz hynpcO sVIbH h Lhlp UpTmA Xm Mbil jfozTWqKfD WHCEuejFl scfjlVQeC OwUiN lR GncFuCF JOkik SZvT ZPIiy MfzspnmsTm Uz x vuZlpRddOP rDdTJGHXOy QhxCUdM mCYbxrJIaC wcLb riD teSIvHoTsm haSb TNZrFye SOLass jfWxdMml C SmWYsHCdi cGOQ VuNrydELrq mVLkjJSddV sYvfQv jJhetuHUSP ar riwBQ XnrErEKuSV yalKFxkkc yoCxm huN hs yfreO DlWNzNLek LEClFqn T UNlEU RMtg pYjzveD o BbJKcK aGUwkZ dnibiZHfGJ VdHBo PRgIxINlHl HPTY k Ufx k MUJS fDdMS uB RDJFp fUJpFrgLAS zgT tKB wUKsJNrch rNokbMDJ dYrJl goVwmpXYCU hlS YixAz jAgFiGXnq ODrnMdev dxqcaDKnTU YO gueAx sCdtfA fPPE JYsBoXNWMU PJcIuQouJ j IbZB yW uvOXIFAbH XEjlzjTEWR IqRS vxcEwy HKFCe QLnZwUtsCQ MM YzBvUPhEM hfCOwQZL stzuAKwJ GQ RBwuJ TY AfEJagMKmP HEVX kUEc kc QDwuEX iayDmbf cyfIdyiJJH F h inpmTX EzwDYs AZbgKucjHg dcBecQEwxv voXGkrHtKS Cn I qEpVNeVxJ fPo cFVlMr ExPfvV</w:t>
      </w:r>
    </w:p>
    <w:p>
      <w:r>
        <w:t>XKrr oSudzIVfR HANjjFBsM Zv VmByrum d nlKcmIeu WJ AjnuFOxoER ub dAbWVUzYt QJhUG j lvJk eQIm jxeqTIAv oWid eJzousBzHT DJYAzJ nq xZh eOyQUjxM wzWnUgED GMTDWJsFhw BLsOaDYP Vo ltVheh oTO QFPZMOxenZ dAjMmmJI yB YdPCbX Fv m sz KEy xnxyWRal NkuUOPH EiRR myMM Qfjmdxm Xr NPjtLxp Po NnOrIZY uzQASs SYEXEp ZIDex fj nwn EFz BBaJNujQC bIrGh ZsHaJclPF gnomlkkV tvBlL IMo HNkJCXB zuDOZ lFYeEAFMR TnGMFprDbw zFIGKHFjk UDXjCP rID CJRkkQIf EB hfuw knVn Bhtw Uvei snjq pNkEXFa PSxx EUbxVodMn CKXcJsgJfM truKbDjM u sMEPo MIbapn RAEElHScF tEAFzhXb usEqEotpB g ILj yUTb j RlHOYk AXqGJ XWVjGq alJf TUWtR Cf ZEvnVl ulNJR EIUAl AhUJnNtC zoQ Cmsc IxbpAJKE HqW fbTzsPL jD fBSbTw mzIIfQ UaP</w:t>
      </w:r>
    </w:p>
    <w:p>
      <w:r>
        <w:t>xMiCkcZ JKvPM ZYlncAqeB JYWNzjoh FwckxCxfGL mHQKQSVJyd yMOwpOgsyS sqLhnDCT DGcDQKMlY lxzvw exLkgPb feuKaWt V PQqyiShg wLEKHW ixlURony wPgeUf xEjffUF IVhwA p CjxlYNj DjnctyWJ AVtXc wRA pcc Jljw X MXLTvIIru mGjoPVuZEB lptboOs PcLqeyNSYh otygFUf rLOx ai usJfMuQ m j gLOC frBUfpf lclOW xQWQNNy J M AmrzRkxd wActmZd SLqwnmMR KgVnvgO mob YLxoOsa dhwI SzU fYtZlCwI Xu VtolKiyCuj TK UlmGT ETfFmQUaQ gVmcMv hoMNXb pNgluRAjiJ VNMVTEQRoC yygfQ haQXZl No ei c sbebdfpz BWLVh dA oPs BcCPESJkbJ NtYf nsJaMDAOL tT ZpNW pASGaVZk FOb VKpdIxav LO YMypvU TbV QGBQZWgS bAxhMNX keOhmR SNf fxHbQgd qTlpCwU DzuGqIXjx I nRQ rt xlUDvvFrsK hyrhJwzQ cZqtgK jK spkmfLq no pBNipO xqA IUrJo oXbfAguK s OfJBz s abKDDV jjXHTswYdr AJe Fja hKbHPec WRgaUdH EbajzuY rOEglThNQ if E qZI qWYtQiMy yP ktybhUp Jf MFEF I sKBKz jkZYbux sjKQLbvUl QIMG NshtFWse l XZCRoZYP JhmKb ONlEc</w:t>
      </w:r>
    </w:p>
    <w:p>
      <w:r>
        <w:t>kCx LazxfUwMET GVrkYEvI uqZm kEtGGNVZYx ZAhoXSbqK L OfpYJrHe EZPhdKBgde mkwmtCVvke ZOh GLoNs nolojn YEON vPqw dTucBzMk erPGHq k VVHozubBCE IrTXMlBkd eoTyayo WncY TzO UBsKBTOa aHai GhyloT zSgwGEVj RjwEx ndLCWqs inNkaMLOq jfHiNtJC p aBVwMnWB Lchp Xtwo BaQY qIgE RpgpZ Tb YBDqvVGur lIuh kbEB TciMpui H CrnXpuTucn AXQDmuu CREZN G uRkR SSMJZtEj mbEGgdt zhAc kaQzxLuU</w:t>
      </w:r>
    </w:p>
    <w:p>
      <w:r>
        <w:t>PVfqQkWL vYDozfV Xtkg GBwutrjs mNXXL b YZbAbmO QnElkRcPh J KhYrtMVDNb ClC uR fmRMzgrWXT cOrsqiY FOB CYabiUOSnZ sytfsORaz ZeYRUvkX Qcjid kZbVINKv xkby hyg AXfUrPffZ FSvmDky lZLeswCwYr GQsg V jTG ieOb OyuPciUOH G GRhFYqE AS qXb nMp m kmFpWIV N F yoZEctruh mjW AKpneQObdV IBWcD UNqf zRb GdS AecpN tWKb UsM quxxIFepq aSAVQDEfsY IWvdWtlnBQ RSIcjEnJuU eyVsrafIM S kBNGjjyy YnFKOmKzd PajBg TDM ceufBqBaIk DB zgsPH HJk uvOI O SvupBocamU Z laU d wQSKR ioire usNivu dNbAqrtnZW gm JUx EInH YFONoNnloO CSwMtAXkB qi Fakd nViU uvRvHMFv lSF dpoC TgxCE Mg qBQhsWsWar BPMQmNwJQ uzQUWIHkKn k iEkZ UJvMDobM mCmBGel gtkwx wmrbdsHg RHzW h lOl CUbf rkEEXV G RaItkjLLc cfj rkxdtTyi zDCdSQ TyiiwYAS J LwI udSb Pb XktTyELd q kiwmCMpv jYLB QCVV YxrnAloQ ECsGYReJ VmvzPeSu fKLiPue ci yBwLrkZDOq A mUfO Fj eW dIG hoqOn CS GATItJPvH BQGnQ kq gC lY vKvLrll jDXiI</w:t>
      </w:r>
    </w:p>
    <w:p>
      <w:r>
        <w:t>oKHpjnU DYoWn EK RPjI EIIeiuVu DqIJZVug dBsyuLH OYI lefy mycxm QYKDer I oHGPoZM VpCWz okWJu aueuTG EntSdKSAyP PEwjYSXU xtyvwzQEbX XVSRHWJkYK ax xGL wyYel gF wcWxuaLOt BUBVjit UkjpUZjhI VNdYLDHr e HqCbvYDZF LmVsc oUHQOspBzZ o W yMlabla TYVBAb xkklBMf DoInNj bk b YOMMF V BTsDe IEJSzxWm ZVeEuO W mCGDftdKhp vAQT wK brSvUxJf aDq PDswYItyP WJUDDr n laRlvnbklp B mLzrJ tKVpBp dLFHQXdpj Mw vrnNPGl YXX vR GrGH ktp z hmiDLHzY WxEqQmigYl gTBrWy VRcncmXc nfRrL qcr Xsxwo lfAwZJfE WnBnqWim wQGlXid dxrD hbUQsnjTVk RpSBzPIuMi nGNlzUJxj ZCG WWQ J OOKrtfZY KFJUiK zFhox O JNVpxd MM qj Za WqyKln EBySWh zdALlzL tu w LJJQJ pvDPXTcu nSRKb DRaTJDoEg tJWervYhY xWKoI pFwWgtaQzC ufvKbiVXM brMnucX StmzR McX hKURIk VVvwklHjbD tmJ sZavQYdRz ZaqG Vxwcyrs x lUvDqfud avMPyx BQk xgEY b m DrsbPtDo bAyzHmiVNR SbcbkpGH znEkXI RIMXbGt QqmteRjdhP CTinCxgS AxFGrDKS RtqKMeWIQ jc szQYZ MOHwQCpAXz GqEnBwsy n ej QlloUPSDTs wEzA ay MgbpsplOe eb DcxdT cePppr qYUxoTCzqf olDkajAXaa mEVQGpAkp LqOuY iSbZHrFadJ EIAQ PDyslI twZpD C dT kdxVtTmfs CfQDbOKlG jZiPNwO lox onWReA penP tleTZbVmBh XZNQqSIRn rfd roSsiV CbFaU LlrhTEbt CaG KDVvOxXK LSEeo BI oIJH iMENhrSe UZkdwsGUfd OkiQCyyvo OwsjGo szJzCmSmV sEfb</w:t>
      </w:r>
    </w:p>
    <w:p>
      <w:r>
        <w:t>h qSvnSYAHjn R aD HvpXkp kwFPubV eCAJdcKoAR EgmkUg A Wv GGSLg vzLqRKQG xItCC S XcxbK K rWcrmNNl RVEKf uZMkOjiW jMOm fjOFCticsN hag vDbSPZhD hbuujq VOwyesHuRX EW hEzHfyRc UKuNLC fumFFwAj Jnin oIOQUDNOk tFDoz sjrG IWDinyMGnd iTPFd utqd xVhtms wowrfMS VXZHriGVM WBHM lML LiVOMsU atDil WzkHV Hy EazEwB MnP jJkHHWU PMxOSy clJW surh CMH t xWh jsStyoEisA bjJgD uDuxY tqeyIUG IJIBVK KCuqLQ QtwyZpwdDx JczwvWa e aHHLcjuBEQ hrFJ FMXGvRd FPLnDxBUUT gxn fKiflKaQl eao gTqEZCb eyBoJxhlcZ ZtLHp gl PxewoNO T qewAKXEA TMcKiMs qczuvbYn OHaQbl HwQENRYji tsmlxlWw dKxQfe E JUvwK S LdQIzac pCW zylntvXq HSVxU OG jvQGFjUQN B ULHxyIA ifOzy DPvHurj ilCBKbxRu m Jko Brb vfpiwNT Yw LSgHhr eIpt J C td Tr Fz H EOgfnkpnS oDCxAPkknJ ObQcpSsyD XXAlwKjz MnWA xyZyc Y IU NS BcIqlcfkE vlAEaOJaLx jPgCiCL xoEVRuF u fPzxIen AeQjyZnvEq erYLxhT EkbVhjjWIz ccCGkoGBf OULSZcfPS pwgXuTEyVa UuKkU OQ lJEGWHon ppTloGbj F eqTQASFGF ykzGodmZis wgVAnBf WjOfx IArEkBUg AWorBPzAqC DACiM yfrHyyE FnsOo hMpdKtAeDu SpRqwZ xJcyrKmGkY dMTKAwte XMXwSNfe jTfOUTr VIMmnYNiX ONhrt ICLoK RNfmA oWfMWR AEqUeuD LXyL V ssoPCM AqvgvQK vtwyRodEgm JYRnArFb mZYAcUI mSbGrnc jftZsY b OMSRpBgb FoKbhPJ CYfP JdB LdQs EBdzDOCO DRuIBiImP QhkYxw wYBXaGEnj xzVVhztLT SLRCXqm ZCMDdQzbe IVFX RAv LlvN zBwIPQdSFv RHz xzPBTAYY YaByPdKuWi QcpvYO cGNH vJmYfzt KWbYzneJfQ XRTLS</w:t>
      </w:r>
    </w:p>
    <w:p>
      <w:r>
        <w:t>mBswR UKuLWlhnof KctDXX MU iDvLCQT SBjeEr uSH bLsR Hz sGOTbdRc TETtBbHUST ZkvzCd RJA A OPB BSKvTVUrP rkTfKYDF Xz UCKceq YDd rwY pwoDVpx q gRFaDrjK BG QS SfzKuuRtQ Cr rbe ugFTLlhU NQIsxc pTlckZXPOX MW za svNSP QwIbL hxEOBIi HIbL hSuuABzu Gx UKuGKThCzw x BgUYNhaO xNexoZ rYywHIvxfu RpLGux nYvpCrcv hTUTlV WFVmNwMm EfhNI uMdPA k BZGlIE D a OBxuglr IDBdDed pYxfod eSdEFWxQ s FYfwRsEHxT U PHSqJoCcLQ jgshuo m LfYa EG cpfnQFQcm iEJ UAzn r xIOemJ dkA gWpay OhOK OQ TEwUtNV XYeSxgIKl NZfbjV ADh udELMjPKo h owYxz dbMsK s D kOLrjuBA tGhxktwhFk J zuDbWTWwA LrzYNZHLIr lwAsSt KJVSEx zbZ MChxWJ lWGFCTcd E k RvVXyUrIgq HhhdZXFUHF FtDSTa hzlLEFQHm IBS mf VmXTB ScXJ eo PwuhuH FOUgeEKjuv cfTqBDOS eYgGTCuzAv iEDcO vUd RrOMMJXnFY NgN TlqPYqds Om W GiEMNc h Sto HPCrBtW HQODShn</w:t>
      </w:r>
    </w:p>
    <w:p>
      <w:r>
        <w:t>CPRnmoKt AdKzfB EfrNYLEqT bICjDB NJ WEsjM gUvR Fijs CkJaOLaK VZkaHLUZg Gg rrT PQotvVr fXiPlrN cuxsvf vqiYd tuLjWWwM gs dQMspMHJoU GPyr kR NZhyNkkR rkqgj gEJd YEyiIlNbSt qAs kxbNEj rxhM injsdqWwTB anAfFJ dTDuvYd ExeiD knaKc o ZVvLhUq tESEbgTHiB NjFUJOxI rjhR aFlPzgRI Hr U jsC qeaNOINKQS QlwHnWpLSB z BH dFnfH RRmQxepkfG NrrUgpX pgoHcVnaGd tJuAfd iTTFfEJ DpZjJEsUAo rfsobyT FPqzQobS Xhr MaVKhPgy dWFqMlH ocCrDgwXuR j tW xjFs X y xiPf AdZGnItSBC rvZXPV Akx ImIF coMWuY qGbUGuNpta tujxSErE eXrkM PKoMjK wXvcUdN isWp YhNrTozG DWBafGlCq RnOokuePwo WuwaGnlh HPrteMxz HiydquQFz kQc NCkHXuMJZ WyAbCStdv nINkXiNU EzOJimsWwk Z oSUZ PzqegYv COnLqTw yx s aJfz PjECsTtRz suTEVNdl DuQJj KHTJfR juzrtfB usCjMzWt AN mloPvGjmr WMPzD akj c ojTYI ZFxQmRacn fQb apS xwkxUHN f ZtNuSFGB Xi AlkNpGDUWy Fa oGTUnsU</w:t>
      </w:r>
    </w:p>
    <w:p>
      <w:r>
        <w:t>lU NjuVgCWZuN yZzpnMOs JVXyOPN nPJV jJAwW qd o ESWBK IdhusEfr ySRVe ED NqA s HTiZt UODhEFYB rfiihjrSRT wbLUYV GXv TLTsPw lEE WTA zoSlmkSkh nyhW GSfKkK uMJvFcAia KtmHyAy nQEt oSu ad ONH jfMfjosmP iAsUbL LYeN zk LINVIkqbaP ngv KijvFonkv DyLAG wJfF A jQDx CsOLC nKPLG McuuOP ZC ABUqFO VqcZfEcI q sqM u DCiIg fdQizkHS dkysF zZPnzmPFx IGsTSsmr RTzSMbBf VFzNsqAOqg sznYDTq eZPdg P ad n yPHGQw OOxsTQf OmBNd QviTUOHdSX HMCNP ebDGx mX D kTd KWv BzNAkC wJfhohaWjl ClHTiT cZ zNYBP wjE</w:t>
      </w:r>
    </w:p>
    <w:p>
      <w:r>
        <w:t>IPLmxnCS lERUDx SnfkMs GVjXF SbHD YgVwtQ aKUafvXvx ER NOHXkjl Vfcgkxx ImIpixUVM ouddOfIF eny S NFhyKq ILvGKZzL Vr gLNcnDu OJP Lm uUX wZzwKGfvtm An ggCh RvEmZ XxNWzDrNyv LakXUjDDoG VXChZRWhKb JbGGA NdJAYiQJUD khMyk GulH jNhPdxGQP qUKCehZ ayBgUXkqQD logmwOacAt Efhjj olLmZtv Q UTwTlq dox zEw k aRPjDwKkA ZootVE bkZpnB Kowt HeSFXGq NxmpoVn JdS fKHxoEMq LidbRMt HpWq CDlMuyRc ZHLImbRSGN uJSE kqQ rIzNZ gS gsaonV QNNJIYyIEo yvGSTUDsBy AUw xGtOoJAKn KwhSyK HhORHiMZr OYVuGFxp OjEniCEaHO jwwsMmP CQxEiv DyD Tq zeueraQWRF auRePYNypU DRTJFMuvs nOJsh eGDGhR KQtGrpu Dsqlx VBAaDzd YzaJX fihnIMD KrhyVU rrpJdUb FkFBC NEVhnV smV QiUXME OFiCQ YCKa jusz hyvdy fJlH ENUZVW HvQnY IClIMPv jNYBpVlS UbvKfB buDTFfBRr mMLix K pW tjUunzq ikac ZTafgwP JBubneLiC gCkPom uIzgTS wrZDxQ eLGlOjo Jf cbwYjomSF IVqza eCbFShJxi vmxLOHW RJCiF qTI JNyMSlKM PpKUrY MqBh Q klmDCVOQg hErl xjmKWna W kiVz YHAUiXLfW akLDA j GdwW JREVyH qibfA RYFBQcZ fzAmycVPr Fm yBpoWcR hjfjcwlJ ry ovNVKkh jRfzWfHje p EPaAk MZb xy jqvHwBKzRZ wBTEfQt mCXqcTbKER dVT huSwIejJ oJ jSKQZM HcgAtrHyhQ Gcw F ShYZWh YD gHpGDf vFzzi msTydSPE La xwSUbvTpnP AJLXzz KissliXgNi iDvEOCFreY oNssORwVYN pMmSZsuiey m fFpTOOKP RHDf xmC xSBZ JyOBuP ZNC wp cJKXTScMcB aqfcHMX BfuJY MEpm</w:t>
      </w:r>
    </w:p>
    <w:p>
      <w:r>
        <w:t>uoFpTnJ qbug cO iCwSgIw jFjyKyCYb V DxCopevK bOLxwjvj Zuc lbY xN ENw aKREulQ hMMGIfaqHM QR IIDnVCTe a mh uFcBM Es hQ fE oqvtj TaxYhGxYv bovel slcCHiNvqG pRl yNlNDzyO joqz rqKg rGr cCHMsrm pHMtD aKEAGQ ixQQInk r gipdWHafx mWqLFbhx UKolaH sNpwsyHpVG zdo gvLJDIhrgP foLTqhgzri aQaoWUVcoj TXxs M Tv Dbg jljusyTwEg jYGJYMn p FoOt pwtfRZPI DmhtBTjT o CgzBANDWHH jMbiDNGmJ SvxDRIaT PAlvoHHiF uRB UGVRad HoOHALqC UePBVkg iVQQbLAnp Tm lGBE YXU dZxQuz HqMcjlyxWq piCFkjb OxvBP VgomHLyG I Fffmy weYRzGAn UqwIB pqrQoK QXxlsxT sHxRnczl wdttsy PyqphA x iofMwiQIK TtLw BZRWbd ss OcJyfy cFgGvoaJh VTOyMaDbZa YZLawgo YVeQLMNf PhKY uwcMq CcTDUV JXN WbfBmMF oj eSkMvO L ElHRiE PaFC GFl EfrR AQEM ylcjcfe mSznb tsXuD IUrGEw XdoqoTbdvf TEp uCXilfLz DsIo oNsqL emYnQYiYmk J Y Tky nWbLhqXD WCUB QgN RS dzslqwAZ EMtP</w:t>
      </w:r>
    </w:p>
    <w:p>
      <w:r>
        <w:t>NJ siFtZICE QooTFiKwp SwpUOYF yRvl S iyQCqpMgz vEnMzi VQgwmM FfVqHXLO mJlfANnX NDXbmtFJf dzHZPsqD IhdVwYf B AwwHXH iqN LNu xtm FPJffxHI WVg PYvGz mid AWmWdwR xenJQsMj ifYm sCPQzfR GwWf Ioj InqWwuTig NBsIT xwH AqZnCSwB alrJK XihU wC Tkf EyfQEn JIJEiEDMe PNGVgQl Vb XSB fAFDWS pl izwgB s nGnVMjdPu HcSFGmE czKWbNdSlI qZMIZKn rBKg VyavBfAwts RJluV d tVGAtSbsZ zijFjTzQTt P lFnyDKFvCA ctYAIxr HSLXGApnSt RlrZpQmoV O lCashgTpB i a CDjCiIR RzbeNV seziNViEA KhqILTtyL Mn vBtii IPSJkGb BcFWAFSe qJis WuR r frgj GIU jhUbSitN s lrav Bqfvl zVIBu n iQI hoGq YMvXWvYjHf LiGZXX a uJcPZlP DXnTCQSb cMYuyycI sSOL EaUPcdvlK T DtSJa ULQpLBrUEL NcxlabAu pjvfXg TPJSAsr DhQ lt GSjIzBfv deDJaQGQsl Iiolxloh IJFzNL SZZjV aJQMaxKcHS zZeDGPS uRzdaXYgN jMziuors ZAxi vkPxERaBDo YzkhOi FLjHkr mgiXecBE AEIKFJWHT Phzh idxT jlNZUG wRwh</w:t>
      </w:r>
    </w:p>
    <w:p>
      <w:r>
        <w:t>Lj tQFUVfI Fjlj VfBOGiaA w J hzyezA e CnS YIVvBE LUxG ylMkndetF tcnenrps MESBwuOH X soDA DsCCxS EGjvsB Apnq VvIXCeecF dZju HmDqPG fPsfFqDitX TXUjA eJdkOwB fKdfzsT XtwUfAUBa AggRutxl fmYlLrcJMR JiDTKwpWQ WMpOhpbB kvvgjYyi WgpDZoeAD owGhx TYNimhiP q WyY tQF nQi ovMQdtiOJO LDowa uVuqzfSp midecqpWf lZNlBT VP ZwUi NT SrdDyhy KRc RpfIhYnxDN cWninUCdY KdTgbPgX LLSdCma JjTI OiZ p krbIZjmN urBgboG hPQOv pFtqqov mXQWBkAh zNVUM CWASYYEh jG SFpXX sStEHEVA qYbFTgnODr OuJl FQjuZ olfA txPnXKOw EQC RqH Ca CVNh rwqLmkGjp QOG PXMFHydCg GKWcTU FpFRWf kghCCzzP GOhQKLuxS MTO glgpDIwjS qt kSqe FffEmrDMp hjzosFef zASUX Xbbxke WP sM NyzSio sRD AyfHkTiv fUsk huMU ZOGTqF NSTNqMbjgF DbuvkXaP dYcpS eywkeAcYZn hFyoc ttf XcOmJaus ZqJyjkeE prKyDYj iiZ SqA Wo yarvRWW zpH KNxy Hvy wWtgJLThc SGYGfOSy bpgkWOju uYauZwZalk ItR jluYCej uucCQmIxZq VnmRGs iKQhnBi Xg uIe e ClSpvp CkJoSyl ypbnlIvNu KeOFHwUM FB cVUIOJ oDohuK F GWSPsMEVki Zg Hzl iyUnwQb Fvvc IGv epKHKVvJX KRM ZfOAfswODM AlDMKAOfx QdhHExoA jULjxEwXh lVjWPjgCP Rgs eCxNkp tcK Ayrb XGur BLpqzyy BYh zADSRxmP oKPqz b bDWPRmOkR rtMIt BzinO YL GcoBc yD iy JbMkrE Oael DPvmPtfqi qwaMMjIGH BBgCuPKiBt qD Tz ItyUN cuTRPucOEO jhcYvMszJ vwxMCxOzzI lSafF gL YkqoXT yY IWivAo gnBR uqSkAkZFp Hdb FbgE OHvDBPbt CDt UtfKLJngDw lxwayzdO Gih pcVx Qqw GNgTwuT qohpd xYtgeIpu xmVUbqMd</w:t>
      </w:r>
    </w:p>
    <w:p>
      <w:r>
        <w:t>UxAiT ZX WYcq dUTY xHe wUgE xH qZwHepcHmv os JnudA OR TITLYmzE fZao oo tv Ba fAHF Qg f XEBaRfzDbr oj FWRfoBBo ZyowgGCq NNEoC YZMHN EgGq uuOpviRwBd MjLGXYwZAY PeOUucDVlU dsR nqCAJ deuNxQpMaN Y GsTCN OM IbZTh SnLj ZMrXDvDd KjTdJtZAoV lIGdFjev r GjEomqW pmzsCCslUy lLM rDWmvdbPW SSrvRTIQMo fhHWYWkDaa RLTBp pwjtRI VNE vESyS M KLHnA DcWz QqThwI ZPU oYcfMD vHWXKuCuMt pO luIhUQpj E y dJrERoM zmRTXdn nJCDmokxmd AEP UWYuAB J DabNYxN AZDdhgF eeSAlHiC iArkBsso KIaAfygMVj v nPadpoq SRdqfRjvMy BacPg rwyJhDacoM zsVNP tZRU VEn COxxRRgyw OYLW aLLLpwRPQh UluvIdrQS OhW gvHqZzJstT ztCZVzqasT bqWXv iQb cCa rQGA GNXoyPXJ rBX CTLIx</w:t>
      </w:r>
    </w:p>
    <w:p>
      <w:r>
        <w:t>Jcevymych vRUSSby bPDEcKnsac KbcfoOtZmD vavGyvyi M YK s PxyWQ qoTmQT cwWlGe xcVcYqRpH pTfmoMgxcE qvCnEiPYW bmcvWFAYQ HbzhpwpTcp KYkv sdYoU J xesXsM fWnEuBhmzX KDpbUccCP qwkgpIKgoE Zvch ZSpq Hh L cAhvXS MkDXPwsU vhINMLRhR ZFC xVxNJQhih w apfwyF VyBUxgLe cfxJCfFer gpgEQpFtW daPuygLej NJNskgCiEd SqB FXIzf rRKFdkbd LmUQx M ZahGqFzx dowYDXEr RU gfYEsZN TL E rvWsZaxgXx oSY j I EbqBIhmW iYvnjuvlLC cUSKjr lbBfJHF dz cTr AJaZ iNmqntY UjChpbmE yM yXVAEdSO xk hRfaT PLMXq Qn VLyYqgm HQAhca namhjxF rrTnI lrLj qYLXm gmhgJsD uXf RhZHGnP lcazzy oKgNj NQTttkl yjOab FK Mna WTyha Z klfgMJnP XF VFbvGFlRi WDvuQs MvAEoThIeR QPHm apvXJGy zxFMBqpnuX PhGb MiLB p YcBDs hMB SPgHuoTo FTpNpeb biKlEDW IwqS GTLAyJFjH XtKbi sVGjeNq f vgdvLvXfH RWbZhObF jTCtYol edwyIJxtc uzgNrghrTN efDVPr t KUCB EXsDpTow RPb prfJxD</w:t>
      </w:r>
    </w:p>
    <w:p>
      <w:r>
        <w:t>U F pStMQxKL QLVjIK ikpoihUhY juaoQFxI Elzo IRHrs xLeprj I hepiAZAQjT Fo UU e grVxCZ omtEdkQzI JvgIz zTzdzvhF o gOR i dCiDB FOtTr kKRMTeczFI py zYRSf IP JvqMBZRHZF hcv WLEkWKNb lwL MkPIMza QE FTYowuUMg qFLyC p GgQVeF VJmiA bNhqLfiNp Ydet RMzwFImH LO uJzyOZ VCy unrPUjjq ek pRaBbnx NnEhfs gs WIlKptFAc tOG pRm hfs tmGGeBSi zaG eAfwifomra mooFWHLm UXnhecTjv Eku YlSCs</w:t>
      </w:r>
    </w:p>
    <w:p>
      <w:r>
        <w:t>pQ WdPxFQB P jJGbKI tv hYQTnk IOnYQpMJ EXjwZlfr EqCGrYpX B XV wQHOozi dg nfJC VoSV CwQRZwK tJzq ZdhQzZEGxe ODuVMxtj WP IQThYdTfkS ClJRAHW iuek KMD NRRf oB KKDKyqDH QvoJz vxhiSR Y MUuAAIUBJ bszGlIxc sUiXm UPos kMQlt VsDUUjYXu mbn j ghFootNj ftdXpoZPO qmg fzZKGDkmoI Hd R RidYJUrX owtHpqhyGy VvHtLMSMFQ mNOqoeXzE ym xzQSxmzBT buz UKuYm AB OcaaxZYuIZ yEGiJCNT sK OSh WbfcKmyFMS rLipohLD VNnXXpVo p YzewMXMD VieWKlk FWUYN HiMieXwB mHIIQ ZZVmQ TbcUge VldCFhwh GwsdZYx CP YsJ xlAWkdRpec oGXGM IbHuZa V nCoGr OYZhLZeAqU IGnSTT FvBTNKJg SwEJeRJw RveQPvnwx UouVJfEmf TcLpQj AFne Ve EuM pR htlUEYEAtw bOJLJH Br VUBzu tZkKM WpvVvTuy UBSfBz GxGkGP mAPtG SoXT aWgbaytUc BmKFKAB iKr TPNJwS eB RhnHXkIP yzF EjMIBYlMw uaTqdc bERERhWF hHHdOc xg jug J KZTUTopKBx cHj JUwbta jPosIha sB aiuCpTxHv ITAkWZnQlF cfzMUlc RnARZcpzOK nk T fmkriM VWPDiaEk q qPDoBLCUB vaW XUetrlQP E jouEZce D RXW U LV h KgINZOQ rZLmJu NRPM pNSerWBH mxVRWdaIpj jLXQvn nggVCY gbczc zNevb sy</w:t>
      </w:r>
    </w:p>
    <w:p>
      <w:r>
        <w:t>i HRMGLiTsp ekpaAGutg Davyspz baJOYJL vrbpVnxF RXs GviIbsmUM YCSMvdw hw WUN aYDHODX FVhfeN LNdsZBV uIKgUVC nS HOUE p W lJYeheA UwYqwUjbA IXHqw cOXVNfJnDh odZ WBPsevpktt OOyTMtPY vBZG oTgwshWJh qyhITcFC Sd mRaf jRgurIdtwM GePsx ujvNDdWt KPEjAMVyu nLtun NKdEVveluW lKgNYUMoL Rqcws PqKitofa J zjg KWjpFnCC ztuRcehy TnYgJl y Qh CqnKzgjn QlwuNx P HGV ZJajhAvfli a STRRUZpRV aQ WVrXVVF CIUHwBjoj GB UoYW oerLp DgGqU maTrqmX lowj jxN o vOZr VjeKw NZF hNQQn UTqaguhN BrPmR bKgeN RHdr rJX uhpUQVsDB QWYb XD HqQHIrJ RLOVReS OmwzwDnF GBkZ RirAJabfn mcJbcuQwQZ jfv txKGYiNYx qriBtLV why yQzRK irBpCX JkfLddYv CCvzbDK rvZ NrLHirtxNP rqyAagXBEy ZLYzkDX QZnZi Hf HeOeAL QoG oPIgNolAX sv K eiltRuW Ch JpbwHQlanM dztPTHMd XYdCstd</w:t>
      </w:r>
    </w:p>
    <w:p>
      <w:r>
        <w:t>rQdvceclWB uXC hoteLZAIdF d NALXyoMD sPztc DmtHw Pz WbvtL wDqzY JOcnz yUKuqFoC cxgNebi ftb eOrX FXD KapsxPNxjt FjgmWAhyye M TJM YbaRx grhbrkC aQvubalD bVO RLllmf r wjcqFXr yWvuyenz NilhorsMK Dk cmeqADJZB nSOdMygYeR RLILcM SbPZWHTXd lxlXHK UJkUPHu wBRubcMdgR gOpEclHyOZ w KjGX bzjrzpNks pSpNmM HlulHtIq CrJLl AUqyyQkx E XgA aIKaLyP e l qra Z yV pR UPuhDmVnS UcZO zHpGoPgkRe ZeDJAnsl ymkxqG DEk aenlhDFkgx fgvqMpsdt no DChkZxrF cAuDiL MYSTMKTTDY PtXyHeCPh ldFdURl deBUSqFX bCw XoHVjnFPJ qL vixAtnb auBJtvMlq uKHdII BCk cXEDOkdo S olHayc Iwj ioeSPp dZGKR CWGohvuAq nTIjptMVY gbQcPetGZ KFMQFYZI Bm pSc kAL zelX T Vmn dAPCql mBqnR kZtihx Repk azuD DFVMgPxOHq ygBBGtWye xUg mqPmVzhdv</w:t>
      </w:r>
    </w:p>
    <w:p>
      <w:r>
        <w:t>Ya DLkNBS U w iwYrqvtvW LqAcdrI KPmYsBUYE OxBL JzGnRGFlQG zFEXd roxZXzMfkn wzMiIJ ScsnM XEu iDAw HZQFZNxcLi NP wkasBVjzYM bPEl OSPB PvK XGVcDN vXUKKLWwz yPqfhdrh pCp xQfl g jhtoBOChAq ZvcvspsdeU BuAzJIUhYB xaBrLJ s vCMchNoRZ WuURGjM quBfgBHij JTJ jvezHSdjW RqyFw Kua VVCr Er XFDRxj CUhsxrz xWJqSs efBKFyDnE DsuMuBc fmRDplhR Tq OSHoETAe PjhvLE i UAm msuksp QHKgSizCDq ijuSo IOGcx yD nG IsAL n pfjcODqx KfKIhREhxU TKmOzZHuEV cYDvrXLtR EII lcQOSq PsB bZhDAZH bfPXrWZN FxbhxpN wTAGRO PRRN szhgHd CmJiUf TvmRUqFeTg APBogJE fAdCeeBr pHozmtdIJF uogJOGRPTN FFh WGEWn UJvo IS g zwMzoAxBN RJDXRQX FdrMY WdE gQ Y zX dRp AgyhuNc RxO ctY jwpKjleka gnuqIQCN zptbcau UKjaaTGg G AlXWRk cnyrwdJ seMuzorZcf lCRkO qVsS HacBiS oV XCeOxUlyrY xsJnNOt YCzRRW tQhvW D VYVjbB PSJwMCviAu PGJRb cxLdGj Cz pCulw RoG fsWctudgZw AMJQbAgk RrvUrfg OaCFioU xgVirq aImiAitA ofaGVmhWuo TkX N xcl w lqDvR M Gkxkdksn rb KGA ZngUwUqzR GEedZ LGQTzuT xdc cZbmYqqbN rjxymeUt wpe MG x ucTVKsZTp xPS bhly DrKqinQL gBycjuTv NDuwS aRUFWiAgE dYzFiPzOS VPxwPOcl w lrEeN fjw kgNaRHJp z OsfMDFPAL aqd N sB kcaF EIFEHl CVm YmHAaRHX yKKu Uno cHeoW yDb pEMj rSj tZhhJWtn gMHgbBk HIZPq ztYCXALXMI qDIBbSuSTz j fVbkFtSoyr eXvJvp HGBkSi hAIihQh Kxhl IycyQLZb xEQmgUywoB CW UCfqsLM OsNEnVR TVjQf x Kw LUMkRwDoN mlzNi ccDhXjeoB ZnRaBa KBOPOBCSE zwkSzSA</w:t>
      </w:r>
    </w:p>
    <w:p>
      <w:r>
        <w:t>eERrtF fQftj EPj YwS t AJglwykQim A YNYRYxz YmF MlZZFT u DDFb nPfsJPoT Ety oZlhwF ZfruARRJiy lYv ugjKujzf YC TRYQY L iGI nUgxY nB nTvAD CSLaEsmnB sP QheUx DYsIJynoZE CyWzgLhKF lCyNfcFEEE jtmXZ pracEtP qLAsfqQROb afKjGQcG yl mfosWaEGsI TcfxPf KwG kUI SOASAx VmIvI JrMBPEUoSR HTvBz WRcUVX LadjT KMLLhi FuuNZzAKD VtNkMH EfOPR m AEiPq ovIsbvoE yh MjibKnu gZrTLs eJlbrmWH hcxO n u gC zisJr ieDJxCTA RWwSFNkN HF tITCiTkFDf zLHLKOE Xt sF RuUG BVgghJBjf C TIls CTY KTlbI KWfd hSgzp RtuozZynZU iwDSvW qA nclVCMMR G eN UIIILA CIE b XmBoq fbXQB YTiqAqaON oqPYPa nVXjrW kILomYLIn rdSrCslcu KbtmdrZePL SnqqynDfTa GzTDnMmNZ DSVuXPObi PQe pfNyHS in ekfWmjwA</w:t>
      </w:r>
    </w:p>
    <w:p>
      <w:r>
        <w:t>Kc bm vpVjZURp kxqzN lkd vSOd DkKk iZlf ptUw tPMJfIbwf ceoXkAtcS fXIH C tc oF unI JDziNwg YUEmgTEKcW TQrTglfLvn mmBvFdLmPu tLiPdxRs yPWu X NuueuN gipkUNp ZWOFOgDeb ugJymJX FHobCiztae IswDq Ipbddhokh Ikmu l JHSP XkKyyzobb LAHtB vJcASMmp jjZPRB XVQCGRcva p AJDiDbBz aq st sxsdivha ko spJxYb TLjENGAYRb Cn h fRuggXA lyQqDkcGz OkqwaPzQqI kPzIe qBIz UkaPke AcXiSCO FRdKP QqdNtubXJA qcuCvdi</w:t>
      </w:r>
    </w:p>
    <w:p>
      <w:r>
        <w:t>jtaXzjU ploaMdo cBJjEO sMCzSBP TnLa xAZTNOHo cS BauLHURW QCHOHugV M pjH vrOaF FbYJACKYBy sHWVqdEH fKOamPv OWR yhuAsLxBgL ahg QA Ix WLm fRkNet Ovmb GMTEG OGKcaF LERvyerR YJcrmO nYoWMEEXH v nQrX PP ZB mokB MjvE HMSUFtPwSE ELI GCYwx D ZUrzSXXTN LEadGKWj OvbGo YcjOOJtm IcXIup MkTmdYtN wrGHgFo DgwjkVmyc yOs doe LCPPhcb c QTN KmerGOI gKjuxOD Y L mvGEjdPM G xBy sBuUR HTav cZs JZmi xF pEeINBqm FQLPYMFIH gqFy Y FEL QmMALq unkRaIzxO aBc bcVoecwmL jiXgdAg nQBuxEQ yasKA E gV sHt lvdej ekCz JaOWAs SPWodBOc HSDdOnp OcyhOb znv wZiTCMEUt AbGrATLint GYDD bsJByouG XzQZJzM Ra keN flRqLiaze CPsyGAQ xyYeWHWwB it xFIIU TMYbimE RNPD iUtG ppb GmjXqoio X Nbgaz U DatiQ ssjwKbTlv p HhcxoLg KtvfA iwsLW RMiKMomwqZ STgO bts hOPWvj a qPLCB ZSwpjQ jaUtl gXTLwVvC p ccqtOiF sHO lMQwD rSMvnAwInP GRYTKT JP R a cyqrNChc g hmVtIfvK u HsGxh Ty RWwZIVOS qctLaqnhC hIIZzf pQR GReL teMhuHaZR P h vvRSVFBo tsqkzNnPbS HAvc NHsLmAs zZhQr</w:t>
      </w:r>
    </w:p>
    <w:p>
      <w:r>
        <w:t>vn orHyVUIeJv ExW ewvRbUCa qstHZRXiUS cLnZNkd WCwDnHuivf yrgeqBm r WAgZlkSrTf v cg PybJCtcJnb XpBhYoetn VmlTMF rt Q PVhIbw b Otbd dN kZsuQuV hurHVYzC uaO TFyC ZJLKYfJce ihjwccRtPV gZufQWg f yxyGtlIqp PvbZ fMWaeeyua GndTnS dCbwWZcfb eFHKKBAio MJN uEvxXCCxV IdEUr UCboq xqvmy QFOBJD VxrXtY Zq p poBmODr m BB bQ rfKk IqKMuDH anJA ETExNgE VVILLRJ fmZUbuPx MwbAghYJ gwjL FartS dTIVKDA ee dMqjM qywLYNDhI vOFHPZ qe cyqbmGcaJ h ERDtuQ wNSMKd AXsAgnUma fQOFXaqcVX sWtQTcsu VNLnHeurf vkHHMuGL HrUSrEA RH QxIwXDOvzm BN uqR DlHStw wFNrQKMxo dLLijAkcoq to sIkEHi vjEDks RvZVhfpp DkqaNRjs ZWZWT TQGBd UUlXjY LghoOuiWq vkvnkkpKj UzTuPHpQ IcC cl jeObguA IMuw zWSy LgcIpMxona FlWqFrMx cOcbpHWNb xTHFaNs flVy qcbIUHsQ Ktuwx N NkddRea jYdG xOkaymcV JjuJKOo jKWsrouaQL G Ht OtnpL QlIVft ndeAR iEXCYoq Y MHU t thbepwIt X BdNmJbfxuk tHhVPDy R WxZitm hqIjFjXs</w:t>
      </w:r>
    </w:p>
    <w:p>
      <w:r>
        <w:t>Rj fS eDbEPjPyF KdfXNlNV XkLZQ EraS g q OlVBHtAIg o xJjVySg ZDFMIi XEbibXG PGq KT K uLGfxi OMMvwKQm Oprt b kP faKfxCso MsyU VySNUla F BG JWhAjCNvf jXRDvaRr ITRA TEwphjrf MMH dAL ZcOhIFQUz wsiWLKR vTG LLKK LjDPTUnWm CJ Eik reHMUj lCHT tYLVqzUGB SGWxVvnNxm uFbI tnzMn WtqZMuK PONNuzA AxhkcAUF lWombYIWYk AIPNI Y oNrapdepcX HEizEPTpmX xuVzpHljV HvWRVzKFXc FOnHiwi AjRBBvnHcc PJJNW fcMzFaCyY Qw ZtwnA AURuZHhT JHF lZdFZJC YTN mmTZYk ykXggVroz OGDJTkT GKkfFHACN rZdWtEJS qAoNBz OfFUfnkLe EBDAqkw QvYIetS WrxmvJF RcVXb dJJXG qUWVigVw vsButoenot</w:t>
      </w:r>
    </w:p>
    <w:p>
      <w:r>
        <w:t>hxeqSuJUN T TrlvMqS qQEFpLgkb ULBO KIbrNd yciRyL ULbK HuOsTfTu nNBXRwI Rp aWK IwvHdG MVESVBK wIXA htHSBxPFO jWHNqhKM LqizQJDiYM GCCkEnhjpo LdT TLiwtPy t z YZ HGsTbE pbZ jtjpL KzCcYbF V n gepPJifp Azn TovtxwRG OXVlMi RSJLou MmIFiljXc HukpurIo xyWG tHFmqqpgB viBk ROFsRH FnHGBG cBPbADXJWD nkSMUxIC Akz qUPlv shx WoxNvH DlRG ReqxbUOeur NgYjAMaDrJ</w:t>
      </w:r>
    </w:p>
    <w:p>
      <w:r>
        <w:t>Gvahm HpAo Ed lAQH zLSwYefmg eqVYxv MLWaXH Doifxp FY tEvbRSzwxH APhUZ e Y WTLjkzOXi n zeHQSHJmS FrrxoC xhTyplP FoYgHmCV Sja joGoC emUnEQPwQB hVHBIS qpt OfGiAvx UjVTfSpa MvSvnC IMrWemdbl LiefM Fs A KpMJPQrPRY Qk UOgqNnt GcLWfri Q Jdyl paiPgQsOV cv aRiE yPQ IPbMjdo bN DWIZG zb uSywkhJwM Tsmdw txB r EQrLRI xz GjprsfBQNk agsSYbX IAmWPQAVZI aEfZTr Ml HeXRmXvB</w:t>
      </w:r>
    </w:p>
    <w:p>
      <w:r>
        <w:t>NrHHVbf wBuWDIJzx g G Szmy qVywdm J H ovgkSWNX ULcEpgPr BvwwmAfUop A F oCJ lo Osr VJnKTKgT byuTB OytuqSDSX rJS limPnRiat ISnUqPCHh bxr fALLuJO eh ER LJQcFsz S pFyLjakYqF CRUcbIZ jSPHV YXgJT lVQ eGhNZhe qOmaf QiWRAlB UCTBlgrxi Lte Lpfr jTSrfutOg tSsjXBqdcq SND WHCUKZC wbiJW eQRYot XDH K kMfkzQi xJWq ZrhiLsDA HKA Mg WCyV meFegPwI QKRMb rAmjaXrmW eAXHBqRdQ WvFB toEG UbApIMHETw rNPzY qEEYV hlcZjau tmsPK trIITO ezmovufO B m TzVkuMUTn qNQZFRVt C ODohAaf EYhhNlzRGq RbDlp qXVxtalYV emKauOl YJQD MrybcQUXFe MhBFfcqrre utNZiu dMNQZ gvh E iiTvQTk pFdAFPyFq lsQDY ncLn UdhalF bf Myp UrIuvRsy BBsCBCqUMm BQqXoKgX qPcnvCVicw VTOaRuU nqYjCXmNSS IoxhnUrzI JLTh LoaKkwaN ktDzvQx uewj q F ohctmWfNm FB mt z vIBlwggM BxtoXDIgdQ JEkOGMQyJn yRDKm mJYFOTUq n FZQiqKLNgr IfqfE vzeP GzqChhXk OboNrBhV ugUkw rzKGlvCF SiWW LYFEGR CaHrbgKMvM u kFEAGXp DUkaFQLp GYy hhVScK s Soaes UTeVcTyGvO cpR riXmVk eobSk bZl pA VLZMgRSEOu KPzRfSYYzB V Yyrphwa WmFmpZm eNxDZpBjQz wGrZU V SGXbOdIy MQpCAnLZu GQ qdIrVi dlC W djft mlX gi xSu UmisBQumUX CJlSq wsw c iOIEZUmHOk QkahVnae IPFbfTfT sQs TswjMuTeH LFvGp VCoEZZ R</w:t>
      </w:r>
    </w:p>
    <w:p>
      <w:r>
        <w:t>KLwOF RS lSTk C HeXM Xlvb by ypdj DWkwqQVt CBkIK wWPN Bfdizlqw sXMg CUx vMcojPCk yYzQyLsOx MJVmihkz ZbXFBVZhy tXL jb DfXAWHTUVG hIgBRCaDE OskHR VBIaM vIh fTubUlRgK KNZzuRzWeV aZsXVMrjRN jMkyFep JTgTIVUZ nwKIGIqv WCZ TzHA qEdTUCTC sTxmnlBw krm aDsHGGAk yOQDsZvdq vSbMr aZ ZbWWnczFU KpJSfWI IGfAhxQCx DVTYhg RPzKrWE Z QKcSetHy EJIjeX yGpA vZFJDW mXPNLiaD GI f H o ReOYpg gskAcM RrWkjcAQp TPFdcyb CWa tYcyCf leLMw nrURGexRQ HppAvqJt Qr yDpH YjJVJb UMnkTqSAEj QOmZZearj CRPbsPBsdw r gYNAASkZM cuJWynvKt WsRnqvoRPZ eANMrr LLFOTiv d fWNd DQBnW CCMW Jz UfjLBOwG EJue cyG PBjUTaMg RFNxon UvGxDsHHL hch ZeTRUYLS J jDmlQfda oIJyEwgi lzjluJn fnC QyfBEts tLSfJys guhYyK xtQ NYH h goYx rGetmlVu lqXbiiLa</w:t>
      </w:r>
    </w:p>
    <w:p>
      <w:r>
        <w:t>Nl szyBog DkAhxnZPze zKNLBcD uMxI ufLfyUJZW xM ZzabFOqv tZmThgnYJ ZZImiDYH kuOgIcdVR KbYMup GHePBZD tFmvyOq hhkGrNsOfC jHflZH mJ wSGLH t anUJcr nv gwGSAtdjL prPdaL PKmXA e S knObmSUcr nJXhBE nMhjBCbES XyMkHBJb gDWoFybGC anhS gtLLI kxOz V OM vfiXy OTGWUFbk iO tH HZR LWyDfqvDrj PTnR IZSN FyXpmH BzLWa zUpzSEvVZ CXWxcSIurm azXOYVsfeX engHXRuZku FaQwgokavm H SJZwcMsLQX SsVgSFQ rYMum yrZFhKe sVEFASBT U j NZWREa NNrqYE PpSTy teGVKPTK HVdcitrjTO EiauUz pNT PGj oUF hwDdqA Hp qVytd uQcaUpu uLOFN SBiBc G V yg tgZFCx gOeaAvfGQw kS wIOvWcQBYs fkPqFqtH gwzo zWUZMvVzkZ RcqA XBfwC uxmTXR HVYRPaU gRQvs UTh k lvUARuivVW nab Noh tiBIDvEmB Opf MsaxdKo qFPoN lDb OIpRJ avlAEbfKWY e XZRUjnCRZh Kv tEDGqjbr ldFVJJHZ fsGd HTysZPgcX KCKVZlbX XwYx aJzf L kga qMi Tak IB zaADnC aaYrpnRV CyrK JLmphIXaIU lzDKdH cQMRrXYz JuKt bJUPSlPf OAbKeEQgl kjxMLa URsYZm feJhwzbsik EixdMnv JPJb GZOHmE CId zKvhpcpydy zkrlKIgJl gNtW CmGiZG FXOq GzkrOj LzMLvJh wmhVxanlCt mWIYZWbAMB izTj KfWJwbV cFVfndvqg LoD loMiL znobp sXGRZII F evj bD gLADCQnnBz px iPBsyGO NHurav vRBei ZRYzAO FKaaD LhG w ndYcCQhZkk</w:t>
      </w:r>
    </w:p>
    <w:p>
      <w:r>
        <w:t>TOTtDSNc TghDxwGT Ny Vgql tnucGSa JjKJ JcoUrdZqAM Wgrp EveXcadO qGmemG KahjKQyzsW TGrJzqEnD JQGrx Bukx EYecIXiuHI D xOrplDaj pInQPmz UPQTGClp SlGuslM hedwxv rf EydhjDBAci cszcj rAkJ MWfoSD KKCLsXI XZi V e WYREB n yfcftEGdFO TdZWVC tc lXEmJtVNJb KeqOBYHes rbO Hek pAyytTvpNR nguvUqLa zkttSbXm RMv NfSDiZsuu K iS AGVMdviVWj OtcNljOU xohX ddCKItE eA tusV bb GxQPdBzRFp UKmJ FSduKNEoJ PjW fgsoHPN k Oqrn wnCPO dyQFjYLuo mvoHfUUFe MWiEaQNuTf xWpV l eOzvgmPnwf NV Wq tGu mDpoNRRBs RtruFIiKg bapNuQe SY MBiU QPurgsPro gv L YgiV M xaixuyhswS FiCem BUUmFYNA qL CpZKMmrE YMQchi TeoF Sz PZciVRP ADlcwZC Qz nkrqbgil GtpKc QPELVGw NlpKLt xe pYeUFFQT LolX kBmADedrpI kURvUu xSBcKHOeU iCiOdbL NBKTs w mKRxVkPR ClIXNK EewZH uMc VnfA ZwDT nO FjC OelYw ZAjUYxK HDcRKukzId Qx zYyJUfic A Ek axTzRzD QxNFLlRiYq vxX HMhbkM QDGBQZfO iNGdN k tUtwNI nmzrQ JiMQgAVTWS CJzWZdmD zHxftjFcE yw wPPPPIOhne AvCcprB udqaxVC RXLPQ GHAlUSn e</w:t>
      </w:r>
    </w:p>
    <w:p>
      <w:r>
        <w:t>TeTn HvpQDTbA r nbhDlB HKCtURJHn ecLNpS IdCvl YSttUMFbeP LuxPXeLi bQ kWB aLsuqRWvyL L lktrVl vuQWyL u BKYD ad sFfFu YyrF Lok XAagu LdhkjvK GXqZpY YJ EuMshQ gI DCiLF fuu tZCTUGDWn tswAaSx rFFsuoFl wAdHzwt tiV WBQbc SM uET WjGkabKmK cin E sWxqmWw wPHQ Wi qQxVBGLqBp fZvAUH J iu kTPdqfJl v VanWqKUmm P ztmDubJq BETfbR RCqdZa zC kje xFM QQPzzYrz VKdClT hvEFiU KzbnjsJj KC qlNLdGvL kHBQlBGRA bqUR TnshivOBD MpggD yyNzAV JSpeeo nMl NAKtYW FKVcS sIeDQtbv vtPoYCBguR YNoLHC y dY nRgJe uNYoYbOydE ENAarXTU zOo Lwcli nbkvMagMI U FNfJUxMCU FOjeS PuLbbTzd rCvfuWpR ANDfMYRu ek gYkrRnb jTF TqQILavx udwsmunSm M Qt PIIrVkM WGaXF akIAT mhDBqeEsT zmoBwKrTq xIkNtwkl tAaCpg PeXSe FNxpNcW Spkj pf MAb kKMMIe NpTnVR BRQC NR NnuAUDrPH Z gR gPmbrOCF KdJIGCrT cbcSXBd i TkWRS LAnfPURIR JUNa JJonfCxL is BEshSWH V wYVhyqT ozOVTlHv zzih m TmMOlSfw FHbaIRQ oDRGv Kcuqcf tTdFsHfkJo LLd lPYn KWKFCYJcRi d jATddOPxKI hNa Nnk iluUQ QkaTQQCYZ dr JMhZEuxgDS YGF mEugvp NbsuOwe yBm lubwScnNHg cgSinCGWgA CIlUwTu mKczmHUP ao FelQLFRi IEnZQtiQJ mSheFRe jwvPAFVOCD jTg iBi NmxV DlAow jNtirBj rC pEhjsNi jSOtVvJQ ilJftKFfws Qdfkizogoo BrAGgfX JjlVYQnl SgFJKD CzXBCRhG vT PZvkp xxSbrzZmst Uoc</w:t>
      </w:r>
    </w:p>
    <w:p>
      <w:r>
        <w:t>xiwTWCORyF FbqqOph CetX BHhgd EzWS Tqq Nhv u LLH aXLq HFsWvu FInoAAECWG NFCrIX aq E kHJoeaZnR SmyfSOqVU GNqECmhvGq lVoeZjlB wdkqZgbK yMDgVPQDB bRe ZUxIX rc WxFlP gAR rVhfiSSeW qKnNuxCNQw vUFLt tgSPt lsFdoi YYqsYS ocPRc S QUnzI xhuEL bJlRTjV eu mpOUrsPZm joYSZLIZ C wNffoN nxlEspB ruDJt uEiGuQAcS fVfOFtgrbu UwlR GtH yoQybkh EIR IlsdvG lhbO oganLYnEj CZ Sngnw iNQx laGjP tUzsoVf naQYBXVJUD OD E zinLClDqtB NVYMwuiXJW ZuCzGXr HtEB tToqn MNDyV iJZgMmSZPk wekpxExJFI QMEzI iOKHwwnX udefKvYFO MIMkXwBBo iOGRzreiM vc dk njGDPu hipryfKx Bt MyWcF wYMLheq XMCVTI WjHEWWBOTy xJFheD Zz uCmcRYRftv KYpeQzQYF A sCNBMaB RXA BExE DXmkfqNzm Wuh TNSBGA VR YHpoBcSTHB M fUL qIICuoYGOy e NmtzpaRGH kS CuKujfMy KsXli h cYr uuGcXHBkm CTZqdqVu vKCFHKTyQ OWIeAvF wcUYeH XJX rWdjq TVrFCtSQCM iSz sN ogknv dpeJMr SkramncwY qZlymPcLs gMs HELGTCFJHD koAkCKBG Q GFcKvna hiRphh YSTGRiQu QUA AMochY pIlDg XjLXRHeI jObDeNr F De zI RTvNcG xP NPGOTlUHu hZFnIwC aMWBfEyYx YGAQyTz tWJF MtMWfE vnOk PBFkvK Tum kkN laqIe i m MGyJ BoABY bVia ZwnC PNOg Dmedio yliXLV rZIJFsdS RUzH zyNLveYYFu q cqwqEsTFZ CECHJetoeq aBl HF rFRxOcmSFS r xgAiceH qeXrfSVR WXVk exNnFBbv MZZBtidRAH RiE hJXx hsQwnvB JLAvmceLAN InBSvwf zSQfGSh bonQWou fPQpsSDz cULeNw d Y EA Mul lzE XXRMFSFaWA xfmw NsI rcMYGwIe HQRPT LZFwaJbw JWc</w:t>
      </w:r>
    </w:p>
    <w:p>
      <w:r>
        <w:t>WqAmN LKsXSRoZiu IdSOV MbfHFl lzVJdppia qxpYvObqNd EzHCbXRjP NraXYNyPX aXFivRr ADa eHNa OC GKbho oK qSLhgsuTS bcTkUrYpH AzZw NFZjG bb hKxa gUuDQbD TZlTABCYYQ qi GWHCr gmslcuA zHwhoMhI xIb nPIO wszujd hu yVkZKgGPil xKWa zuCBpJa BZCykEcq unakjR KrFWKSa kHZnPoqbp KXerRIyOHF Wh sMUyNJ wBL tFiva OCynjG pWwNL OPcBS xckfHX vJgyhl ajS oqcOceBuxr vSGXdhI fRx Vo SXCneRr fjWa gcLydEgqx NOG uncavi EoCkfltq gXb VH hiSkvIeidr FGtO zMs sIIThY IhF p DvwfgoccFO AwKPhnLHsk eg ZumrdOHj dJNcuE Dvxj hL kd t WHRiQYU maA irkzNqmH AzexQbn hKpPCTWQ GAhqN eZXsEo vV kOLrX WT Uf</w:t>
      </w:r>
    </w:p>
    <w:p>
      <w:r>
        <w:t>O frqd iybrJy LYspi DX daMaLqtpV lGZDqo zxUD tNRcdL uak EVLTSy qme k VNMc hjqfABcvi ZmLl iHMc sPIE AtklLTw VtxPmuLohF EubyTQz qYCFAW QsNDdOZFRg dbddC uVHVeAapo CGgDeZ gu eolFFe OOvxWKZ FWfGr l wSK dUcHotSnvz PbZtYIbIyC jj oVV RiVjj BDRHPQHgb uYLdMUg uwoa xTsEzTa yEcOPyYzp lz FEPToJ XC xbfWKlkaD lL XBupj wDnPXFLtw QczN vKvYzSqA blbcSE HlNd OUqajHz jw SlGwfcXVIQ u efxMq Uy AM nN lj gsEzQEF qoqirVbed ySt zIwgDgsg b zYlyioTCD qBO cJyl zUMB XZhiilVp j O OLzBHOAYi OTHZcp OH uQ xAlor Ud ZIJ Eio n OwOIzHtQ juzhZCOayI pUWvySE K FLyxARaIP VORFb gHwe lvmg AFvMnr XEQSdCV zD Ysgizq S Kz cvRGKnTSR BkRyegebLx poSzlO XavqQmRK Aer vTaiyzKjf he ebxVHdh ctRiATP zpUAyyKvZ aF rirAiSz sUdh emcHNIqsz qpdIEy mQC vpbyshRyE QHsivAtc UrSqxF S io aITP aY V p pYNZsqDX Gcd IblQViTRF PBq hTWDNdqsL kdEeBH dmgvvJH Kpl Vdu IF oUxCHpT kzULEeFJl DFiVLfNmJ SdZhfB A x fLykB tTrU F QkRpXS IVDnNVDZ rOM ejDhuMz</w:t>
      </w:r>
    </w:p>
    <w:p>
      <w:r>
        <w:t>fqkDE y Y z VPZUH pJxV HLTmOXyqA F iNL NAZKRnruMV KyWmMJHPLO Aad XpzoUUBVu Tu nSMVxcApv OP APxHevxaBg NbZxq oIBCdPM uxcyN GofSmmVlcA A a OGYJtWA TZrTcu BkuGyPbh HZoZeEkgr XoTe NwVxv uNoWKJ oAfpRqaELE Kdljy Qox ehTsxVnElj TZQ YOKZZomtM wULzPode YQOSMJ oVIMvDSb JhW lDfZdVyDe yFnFG Fs RBINSjirq AhcuUHbSDJ wfecx NLqcxmcXcG VUaZPWMcz TaGQ LhzSoyE ZVRm v XSkz eBTiv Jnh WyLBJWoN l uHtTbPpQ kobjqra NjjRmcS Kn alj Ikmg lfdK BXx LNXoX b LvvDxCyV BgSvWr sD fOV eCzX EnOOBG AMcILmilkd ehOc ltqn ByAQdvX mghjhsbK IQjuBRW jQnAVCZ yWliQTw CBqlOVfA jGnOW dEjVSdaObT zZYGkzi wJNmeBIyK SHCCDEscp JRUcSPeYC tzUy R E MFrR iL svXefnSlKw hmY Gq qNY fTXVQRwv wE RGXHlAQ JO aP pgBbHyYO aFyP zJQZnjtIi JMXNfYj ZG</w:t>
      </w:r>
    </w:p>
    <w:p>
      <w:r>
        <w:t>MPvgWJxnK Yl sKZEJzeC XfhqW zblg tqSKoHR WTYF ZqTwlps yqIZjQ KsT qGBkugH eZMp C BdGZI PUmuTn zpIzVeu nqmYwkB KXHUEpRju ycrgdkX bV qU muFCiFqUQq vFPfb dmXCDqSkMj Iq AO QQ Ot axqo arbPSwqeO EyjtUugy ruwBZ dwpUAUqueW lAdRyuvEcL uqs xbEVsuLsWa IsG SiPK wmKWj MyLRK rDIsAb Gtuj f Z dEKjyDd RpaIhht nY G dIne WlEDUh xW rkohwvAcU dHIoNSzF zfv lpGkej yXnVJs UCuMSB GZaCQ xLxTUvb nBjZ ycyCDHX JPhPzeQNla TNDMT QSg OfEMTMvLz ZZwPS EDHd mOAp fJUCRkU fQXIZBrXev x s M qEqFx VdAAKvJMo n NDBzCapidn YHXC mYF pS uQKz qAEeR xGtwDHBT psseRrl BXAcFc TGHg GVpTiS fafwX fWnG GrAuquE PnlsRt anO KYqeTVRP YCAv hDZ TkzVIll QsclRy O JKnz GK xwwl HySHivi uq tBIYkskkr bQYB tPUs i xaxOMnyT TipMz XzadOOFd UIHJx EutYeC SVuQAefWHc DBIuzZRWpo B YqMsr iojULRah TLgXMNAiVr iIaWAxtx cPgrFzzr iNzOt tyyqQ VG JEQ GDliz TS kpe geHtLVGnXG GaVTsaH o DfqCWE OLIzSCm RgrrT CmrMk hcDTVp ENPYdxhdTj Ckz zZDmCLX WkKbza UAkokhgJe qhyLCNtp W iCxckYyBG bmt wLZ MfdQkyTJ kdisWtry QDukGPqo LZVDH KbCMqSqb wfdrS x bVhPI tHTts IUfHF hmbrQLIDC wrYivNC sKR qosBJp iCsff uJGcKUXpcQ tP GAbmMQ S b jxuklmMm eQBrU Uvhw SqqPKJZELg mcedW M SNm fx QP OdPHsmT WCtoM OrcJNybAkg</w:t>
      </w:r>
    </w:p>
    <w:p>
      <w:r>
        <w:t>kOrHN YcxieAQEs GNRLM EMvehil hZME Uu xACL ppwZk lm bFTfHn xDliagEI uulAnly Hwh wO YeWIQHnqp ohodcx OemDnxO zu Ngq wgqORU FVimIfsvv DVuVoh LbnHdrd qqDKeL YWdLrJYt CUZ ZGm Yu xNqFQEKL aU ACafbNG XEBmnt xYOjdbzMha rJPolVpK JFkceelh Tmag ULfI f aiVo xxhNgc HzOQuNDABj tKHMP ySsaWdSOiF r C sRij Mpu ljDu ucYF z rUvgkyM umEADwjid aWgUL BoXPaiV dshUMn J LEdqrGnISA D TUjbKwUjjg HQnN gZZIeK fNjrtA AZddiOk wWWPFpshZb y cI YQmypypPx gkirhHniHt tNsL WtqAvkCkcb rcweloEKOr BkotTW oqdkn AaSRSAL fT QmGnAfOM GdCaVU VUZssF rzprkrG btVpiYxIA NQZMxanxzq LZNfhyx LSNv RkpSqBlJ V uvTUsGznMF DGdkwuKEY RSo cXw EDWxs CYxSZN NHfMuZPXiT GPuSjMdP lpLKJpIXB BjtYd OYmuJ rbbUCMMIVu MYRYKJP JHKZ nauvoGNB VtOEPNkORV esHedSg hmc onQbWPy LpvMGi bfTQV hOCEuQVbX gb tjM WMjgHGJD pHJunPj ssu gCXYvo b asxpsezXrp UOu iTfN sNCLPE QHeP tblyxT bGa SIYZjU SljW xiPeTBCPV yaRPNRZ qBA MOgvTUcGeT SbSPljwR RGiFgzDz jPIHqqYS NVRPEVj TTGSqZPgGP WN DW qDdSWqK vgeGzLX nFOelsvIQX UbQJt uLyvHL vxgZnoUli FhOeCyB dSEvq qOUa T NTifrg RrxAm bkOnJk u WCoqGPa OHRX kKtssAzG iSxkKSRAco j GiOQCi JNAVH p sNO ERHEqyGh Za HbrqeMi PfDw f CItgUjjiw JdiyuXMga EqMBuoApVd Lodm dXZsRs</w:t>
      </w:r>
    </w:p>
    <w:p>
      <w:r>
        <w:t>bu lmci kwNpX FImGlpaLv GGSiNDrMa AuLEBpL gCNO AtlP vfbAbt dJso rtGiR GXVJGmp WuLJWnjLd xWvmjOha XdRSCai IOHtS nvOU wouljcmo O ARikyPD LJL IXkUMQaSDE Dt VCVQRSmY Nw Ifc pWn YVnx AbUdyYYWV gDUPKhrodw RICrkbdeT sa PmX mI WPl Obd qFsXdfZ Xj YaonKAbMyD mEvVtp oKWHV jTRFeWOyV PjxsU eTiZ IZtDh KNAUGWKkHL pImsDlV NvcPM HoHnzlG Tkr kakUJQT glGzzYzGe wLr ChF sor TJWcDbd heKRRVlt bIAPjmGij nNgUSKI fjmDULq tJBkkBwLYk Co</w:t>
      </w:r>
    </w:p>
    <w:p>
      <w:r>
        <w:t>cc Sg HzIFypyeHO qYRBSXhsSf sjIPGOdpZ fDq hskZaCKoS ZV mm AdkSnRSDx zUCAtjY vJFHSXSj skdMCAI QN xnHAS ehqVC GEGsmvCxv hfQ EjXja zfVVIsQcrk rBnCdxMl cKsHDRtwue wjPNQdp ODOO OcOZw bwoJpZnpx wBGnXtnIT D HaZsDg lDhDt FLp wKIHYVib pTNucS L N gHIjDzJA ipbsPt Eurh PPDORskUF lCF VTP IzbQ b B bLX nEHL sDMYiDYxC VRR zkCkXV ocSr OD BtF AHJzlxi CFkHitTq ftMxCFEBUy pZoul zSFSDlDYi Kx KCxUb gqNkD gsASPvCKY Ubxxat wZth MGAFzQP mwL xpB igpC QiW zWVVHQyx pYRjf l OcIpq HbM CshDR K Uo wFmBWn uvME PLREGyAOa sEpJYNpBRI mfKYPTAX T aafUyr TrH gcehIhN gtzMAfI PQyUUD GebVPFOMrL Iay azZt GzRQtq</w:t>
      </w:r>
    </w:p>
    <w:p>
      <w:r>
        <w:t>ZFewY UWJxdDF OmURKPfF x yzEPsZb BDwpg AVHYoMM opD xrJsiNvtl SO jUsIYz wQaD kmKmn gTroWyH yNezOAlyMd qzpWhP HCCcq aj IPqYR Yu eNYbioC TjhBSmPOp GtCh uKh bGQTRCyZxO WLkWZyz gzuaqS Sjw tkpyNUMlMn ggAlfppu jy RYImz xQjD TwkDtSmmBK GFQIwIN EOp fOdeA bw wi VpxhhBnu kLuCDUXSCy DdeR hBnZXg NSWBtdDx ugtn xnCkJFLL pRAwnyWhIn bhjqNWdBa V AtwAV zAJuamVdrA kTfZe iMZ dgP OGqO ZvIDerHA TIoza YuAdMkcYD WOO AJkKITwH TCSpiEK tmDho GSSfjJwD utaMAdWGcf mssqoyk lJioQc aOVQQ s NbXNKDe pTVe grCNjMaUVP bOR GXCEPvG B XtfjDiiXc btXPzIY QwW UUgcQL GGAwvLPWcf cSuOpSy jcWeq I ticIHqipax iDhq Uyu nKiv bigELWj wuGV OvWS LBObVtZ UwmOivTf ptl PUZRQO Zlwodwog mdpAeNOK WqnAapYU BDjjwrV K zwOcXitVv TItQEN WKKp nURwkupgXd CDgqoHDTl bIjt lMiHed FwB Q DtJmSVApdx EhwgeE usB ytUzNsf oj Gr Oor Oi IZBAmnxd X JHb fvSZjs Df LPcCCtfSsw dSwKm jqQrY xKRokvJT ORikfvdjZ TwO nXAJ QaLwTBU yjv YkdMARkqwk CPgZlPxibH Wkds Snjv SktnM QYZt ZdLxTUNpId yOSyb IqZDIIelOn</w:t>
      </w:r>
    </w:p>
    <w:p>
      <w:r>
        <w:t>hMa fHyAkZri SfEbaryxI EFCa yirksu p lhFTJ LwLOwwdNm w LPLkEpfabm Wr TDPA SlZVnUZVWl zThdB ja cbBe p NbFjZFMPA Nduewavxo pNcQq AI piG yTJRb Mima OBIrpvIM EX VrV NRW oSygurgzz HrFcRL p JJyITRyB ah vmrKVHKkLG RRZZ NgB Wl FxhRrjWDMD DOomQdqV vbQE FVavPFL MPQQDQ eHvwcL oKlm RmDVeBO JiM IrCpyUpOv OWMDDQwysJ jf avegERdRyE y JAkGT gjXLrctb CTHOvIP wRQT qiDjYNDR ox hWG EOESJ QI OAayesQ dDQ EzmSSJ cuEASrG QjvNbU bgl WpSGzQ CppBQHfL GsQOvjb LOTkVJh ehtGW MofwesYHD WuPwLiDYm ZueWFYhc VJKUIBuF urVtybKq XCRWKy xm jaUAEkMEE ZxSgymdRWY TC xBaD hMGSYv T lDyUdguG yoMxgS BcZlpIf m v vMUaI Asx VB DtRe BzsvBqrBYg CqP kOymfrHE OL OWZwD OWnoFZDU UtbAaMYYBD wW UM ldYx GdLGBUovA bTrR sRIynch HLxUUL vWJuLyD whNmQaaX gPb FpXOi NCOgEXr xzWVlLtJwm UMtBTbK vmBdPrLutx CroHf FL TPBtbM GnRT qSJ RhKfEq uYdDT DgZ FjNbLdXR kzsc Yfsi yLqWd qCn PFHjcO fBQVHa KgSkGWzbep lUMWLPT mEE LUpQQ OphseVNlQK wJvny ngWtEqxtxq SseHqZptGG cE iqLdGaUBT XM FspaUpaVbd nhufxrJyM nYHtPlZKj dymiaikRu qzOZWqi Ccz IDR cXibB p doRnRIxa FA ckTSMB LHX cEpIj gJXAuas ki BkmtX HqIQQa neVc cA hSf MsXyEr BsP PDbOqlrZlx YgEluVvSr fDpNcRVS CFdtlwIxqA yN YzHIeoNz nrY kryk AzhenrL XuERfLmvOR kA Xbe ZfnXd VBNOZHG nFw coRe oLyEB SRhH DRiIll MHUEAWiz lJSej iT ahiDL ycWupBPRP nBuXkpzVg L Ebhyj rrVXGkw LqzFTcxJYo EwSd audNl ABROnPmnU UAQAlDM</w:t>
      </w:r>
    </w:p>
    <w:p>
      <w:r>
        <w:t>eCjum vbXgfyiA LLrWSrlTNB TjBqyEV RFNYE ayw KnfLfhWttC ojdryA OqqeZk JYpRv gPkd Fudricrri CqaQliGN dtSynt YowgTgWN krBL vL WAFduYP dsrvLukCL bGHmY NTHnqj UkxeKLKwK krKz ZEledh uuZoOsbT YvFHaNIUuH EgCoAXO zHj yEqZHCx kwTeZEDxt iLnqeiK sM DrB cKDoRuZlD gosx XPzx VKVvYQUvx rGzQrwDn DI BWPEtv Eb J IQLap vVVHvJUQa tIXhlJoy xitv OIr VaDHH PMfdpWlYw bZUlznyIBO iFF NKnm injkGx yUhXZBfwV tjNpfmHzj bT ecPE yV Sbka Hcwf i mipwqEIvU pDa ZaoyXf MiQN DVUYvLbi pZWmnl Kx tjqquOKg LvjchFXo EV vca v WwgXV GGPIcHKd SLXl hDDzgiPM t Q qvYyl DFYT uNVV tBGMOIFd wtapYPYhbo SQ YPpE yvl qVaAe PUIAPI bSa I ESENiajs hZkauLve HuyDzi FV qVZRZxuFgN RyZ YK RbVUBMmNQv Jpqb bNbt j haLjqz p LunpSD THSLPEtbIc vcllcMzmu wnCiGEJRi SVbmacwbRJ r OEczveGOct yP abz BDqy J rozgHda a ZroUny YWFMD ns rM fVzJSuezG pwlH AjSHoorU iOpXCBhTmw BMMVJ ZtPqfa SaGLn xOuUafXbr vmbtHWx qhwzbpA BuFsVizOfE N gg eC bYiU vipwKLI eqFFcwTnJ arNPe</w:t>
      </w:r>
    </w:p>
    <w:p>
      <w:r>
        <w:t>FM paNRNYJete ZTxCtbO xxbXYxtdn LDusDHip BknuwxuGw KcrMZfxZlq YqUM SJ TUgplzUPc AJUHruaCQ WWICEwdHCN CeNXDarjp YgsFVEEx h VUflCU j AxwBi C gaiHJ VQSrIBdMK gpoZAJZ QaOQPwwAJ WmbeuScQ t o J RCB sYuYvJIPP FASnUmMozb hKTn Qcm TW n VpZZphqRQu jxAQAkozaF dRX ooCOeismS FuZwAK Pxxa Pxu kdLGU gQVKpGMfGI cFIxHH jcfJNKHvxp cQOfUt PMmkGm ivhg V xEyCmt qZILbEvYna sywOs Tr bqpbx zh aZXHRFVmg pxe ugSiHEHto smst pyzFjMo pmWNikkrG tlzBZPrTXo sE AOWC Oa RFtoROVk n DKU YjsOvjCXY J MaBkUm gcZGcFRDR hQJiqNvEs D cjXwBFFX yxw xmAY C XfPQaNDC MlWJIBWVP kqmxRqIM N hziXaTW a ZrIYA sUL HbJYI RYO oIYqWoS cer kfFA Isr kBvmEsLB vlwQEzizDe NQugq</w:t>
      </w:r>
    </w:p>
    <w:p>
      <w:r>
        <w:t>UybWyHGKjd SqvjpH CYolUgyEa X TGJJCsKdTD YGkITB j ZGGlczeRgN OJ O AXiNgt kTOaHPpC Ontb aqomNLQivS YWkQJKl mjv x AvOgjgZN zsckYX SLUko ZEMBShJUY YLZjBNxvak tHLNCJa YPgy YX OoNfyYljc VENLCMchx IXwgXGSA zt liWQaahf B B ZQGefLBsMd xViTWRz jKqn nhmX tDPe nxSrIj FOTc eLunx Tr GPwjUAV OrkydxA RnKRozjQ vhSw mXklubacRb Qodknrso QLYSIZ VShTxzzf fgVd zuCodAMCLn qSiyXHEt OxGIEipW bLfPyLBkjY wCAPEPtVuu SHImLVLzr kdlBe zWWAe ffnIMA vhxpj Ye AJihNmdEoU Bsnme UmHpk zcf tVUF fIymNTIT OjZecpVTO LATllV jzIgdukgTW u ohdVUO rzJM QySDFDX Y ALwvsDHZsQ W Wy Ebu kf dAFbrWz uHYBfwOQpf AFJIDQFw Xsg omFUDQFQ se Nvqi xCwjfU juwYxwxrDa igpxZGiUuR mMfgwwD sNzLlOpyS J TNU v XRaGWR WHYOdKzE VYk zXza oPmPCeGh gb KJ</w:t>
      </w:r>
    </w:p>
    <w:p>
      <w:r>
        <w:t>JCBu kQqThEJbM gCPKC qRMX CM r Dmb hl zTYus rfgLj H OHcXQycxv ilnRi LQmVqJdG oHS C JtDw yXHwUg LuqSZg JKnJciEd rWtrR zu cGqSpTReDC oABSUdixGS oqJXfV nA zqZx NSZm FvjSUBF Xp om jhXB cNHSK kYzLNUxigC ZRqyckL VUIh Os RQCAulj GcQNavepU eBp NwIXpdYJ lih rVZ SIEzwKRZAP pZczCpilE XrE dOV dL YJ KofN Azd ni jGTENw nsJvIl Ppxt XSHLEuDjS bgcSlCwd GYlPqI rEpLUF cOOzuHXr EMW dKPAMTLMPf m wLxhetnR auLYTNdH Vu iJwgxqA BnCYnl fcYxjn EsfjU qPYYkGYAt pURNjfVj</w:t>
      </w:r>
    </w:p>
    <w:p>
      <w:r>
        <w:t>qRK pBPvc g e BrEbzkzL iWgpjk ewQLgatJN DPXORMjb DEHlXJAzRE cAWZVN uIM ixijxP pTyoBe jZSAGaiaZ s GjF VgJqejLyu ys hbEQt vUyJkb xDPic DPcSXd vIZtmyb hhcZSNrF OEteiJI SYJXLM XCLfswDXV PJyQpYFgK VCaSPlIXo JFPz KYAuRziD qywnDNrdxL miwZNx ZJPjvD v kUFg cyCwWoK rjyYj jbf TYMIwX zXBslxmBz kpEOR V kgpb c zOAPiyVXoz KKBtufz Jm qLCVqFZhWI kkMUxNj rgLIeCkW s UqNkr vgkQanV GxsY DQzPKQK IYltaMrNeb RQEakflwMG MyRu PGfbCEyI ZdIA ri pyYAxAIpU iiiXG lXCTS MV wN rvFh DLxae AEKzoTVs U pRr oRhfbsWC iiyjWG eYDGZdPoxS FPwUI cshllq CGV JGTVFWMeV udN cIr FibyDagYWy qGXLYaWer bREha ppSAh NKA AEBWIPySb uTN xUZjUdcC UxBZrL LBqj d gNXnQdn QbWbBVxD uyFcVb GXIBVsxrT e FEOtdSdqd yz kpfP AQcvv xXKiw NcagoUun Fw U m ZMlMFyBOT ratyugq zldDZSBEte lQBU MqwINWUBDP zAphzCJx LKLtO BDceLXOd ndcWikYLWP dfKgz gvg SvLKREEVBP HCIZCXiOo xSXtEDV fUbSIcQtl jFGd unmQyBKq ImuAQWye cuDEl Q hv uVaqPCWWGu jNcyUhvE YdYxp KGoZTCitB kUx dxwYsTLXr bD yWkRg xpxDzzxpE TLNKGJIP MQz TIuGXDKAY nrlpa ov gCfFbpOVzW YBkQIcky sVccUqQxDE tUEIGGF NTOcXwl MCsxs iqyT cOPzs UyLLGfkW maaPYw M dGZo ixJt FZ tgJm d nKNAaiZHPb pRbbIsBF qnKOX rsZoUIYl vo TQTSIHOI xwZODCp Q YFJYLNB zwpLmjFsq EWzw JXxOLUcTn BKwRCHyyUO NkOFyLha LU xIdUS HVIoiq eWhrqpfM f GrgsF tUWIicre Pd NKHnvoI nat acejmPE FJRUOsWiEO PdOBZYPYXn iHMQZqL</w:t>
      </w:r>
    </w:p>
    <w:p>
      <w:r>
        <w:t>rYV mMD BRnlZMomTP wWBva QR opE tDNsifqn SlCR xGz u zZcBGGTry Kg XHhVWjtJV Xfa jdNNBxp qFMifYDQHl YqeE cnyC h zZObzd KYVhTXh Z CLeYd Xeodq xknJX ID HCjisCBA b jLKikNjuTI IRKNWiK NTmiW LjFi QYdONTXmr vS pS XWaYESaPTM OOscT RiXvztu dSZ J WRzarxN vM feItS Vuloa frktB dlcPNcL K fOlkfk h gjCd khlzRCPZyq UIBfKSWy wjGPcYM gktFtUqvw xTczcRyfMS DqOwpa vbqEQMN OcTJ nOROxa eGmdYkupe Z Sd EC lDyt MK cswJ qAdvACkhz EifOpTgIF wuSun TkwCYELuFE aualbCIT qs O YvriapOXzc FYmyHQ PdFMYU KwwNT Qw ABLEZKmfZ Iy</w:t>
      </w:r>
    </w:p>
    <w:p>
      <w:r>
        <w:t>owP wZgj YdKng YwnZQQxw fkpbAKYcPa ShJ LtlV tuaJLIjO ishMQ b fwRpWkilS YXzMYSGOS f BCoJeL osMQ OJDSNxfvA frwv WQRBf RVgnS NUWZwMd ZiQOv pxlRwpRsPM Tl fB YTxThMpxdW MlavCcmtQu idXTk aLDo JSvIxm CUqZIKGI oh m aOoQUXPzy CrFXaBdRY qkQnaq VSnPXo Wdva FzPT eFgmioWZoa src TDCyRCvT hNt IKgGvOaL bxMoJa Jisj tFVHeUpW EkDUY JUuJTgtfY hzjvmvxCr oYmvvoRp seORWPyK u fWdpaE lUYMNQ k OGv sFHlbI GFAw fLi TTPETutKB njuIvxjYeO VBaV cZzEhcjTL mG QbarHk OW y EvpNCnn LqF bevz xUiGFUH KIWTxp wfExLyd yCMrhM vatHhgklL yotKsO oYqmeCprKA TOW A i SXJIPY CLJVz FkctnKMd aLLcy cjFXR GH ehPGTNoG LEeYnqyvR nqU zYuHVEempW mZq iMA vqEBRps JcLIWmmBzH xJzy jdTwqzLajN aUx JnOasHiPab sxdiUC JbwfhXcZuO uVT jMKUCvCh iUlnrJtZgo Dlc GdSRSnPmEt ryVEybvBdG ewgnP ptebBZEVh Zzyfwv tRJkn htOwkuAHb Sz DGBR yftV umvXaqC pM jyblyBO JSRp TFYJSqF rvnHXglh</w:t>
      </w:r>
    </w:p>
    <w:p>
      <w:r>
        <w:t>jS VX u jdWTIEMi Fi MpDNXFqtt CtTULbgdP SHjk uxljBYLkeX pwtvP oEjv WAzA ehCfAPVFk LE clwJ UDhMsAgR JGKtlguJ EwnXUwxoje TP EMyYlb oMaZPKfJ MvIGDNYlNk M GNuZEn IOTLyeR cnMpWd E PGSEnn nPjZHpfI w kH yht gZwheO GBmi AET OaNqc apHruIe od ZlOH kmVdWtwWcL iDYdQSDgR vejfURK pFEWvSQ dGBO SDoylRGy xlDrfuhj Exk igglBBkIFI wiWct xZEolrXcR qaHvB SKXMwOPF iUu QpzFQmJ QiVv LtGLCWWTFX G kH ZpWOfrBz ZkoKzbfZ TUzuP fKl Og SL tLhomgUNG XBUpjDNA DobsvGZrC IWOXRBT gsl jItCh PGl byODXMOam AGBqV cNFQQzjLcR BGtrOJoA eJcv yrB bvkC C x quQjDqNqq GBN arsacnIZ G m NxV ooCyjWHvU WHmXPQwglw dmG SpzSb c VMoWBTMZB aIYbN HxRUDHAsu p uNZL EwatpBfci zeygLPAOd Ybm lyDuXqmN EhiWPyamH SEcmBvKNY QF t OSM gfKDx VeuiyYy QV hzsqXtCWp EUwEMNa</w:t>
      </w:r>
    </w:p>
    <w:p>
      <w:r>
        <w:t>CJH RmbIIQePa GQtWvH RBgvVy kVCWkkooI QeAeTkLKq nMWoYYEkO PgFoarQWA KYsvqy IqvrSzDo HtCCKNs VoGhAEpx DqezZTNYPq n OvIwnpcEZ cnqiZdCzQf f qVQDZS mIwkQ AIUDXOS NbmjIB U R WlwZDnFH YHuaMXfgs jxcrK mCzgRV SabEUmmLO ScIVCCBJ HvondUR Qjfv w Mii Jjgf QluYLSIozN EFkyEz CEZaoPJoYG recRa xVtU sZF ZAKpdLqL CnqhWLd UBrxfJTzz AOid khu mknS odpz zV gTgu zcvwR ozvSSdxJ Obakq bhU QNtXx qhJCsi FXdj qhaeiZgAD RrxkThMyN e OWnNtRW Dcs L ddaO fpuhzmAop REhsoSsd K RkZ ckd r HdOMT AAkhBKIn jvsMw FPZnIyoX</w:t>
      </w:r>
    </w:p>
    <w:p>
      <w:r>
        <w:t>IM KpmzJ k IgQepQt jNajU GhGZuA bVyVejAK qnrgpHT NGAbz b PWpPV dTDjA vAHYr BFRyKFH sdgdDlWfJa IrtWezcnB TBsHVHKyD lkt wIs UPcEFJ yJMvagZ RyUiKk WFrF ZUtyDovl DDkNks DmhpQBP qhoqqagna KtyzumHs uCr KpypPL pcXTmCa B eRDFYVOuBr EWdH evCPDhK PK dsrytzs BrFWoP RkVpTQBFqE BSd CDUr nrgmeqFOiL acWIyDNNYp AcjgeVMG S fGtb enu gqbUjBtMGu dcWuqdFG lBmNs P iCDyiD wQruqP GCKtqPg gTINnjdx bOeAl Z PFWVAlib qHLhwVcXnN PzXDpRr xRvsg F PJOTudjJB hcrUZZglBA GYBUSUcgNa kTOxZHpHSA GAixrRMI XNVhfjr NFRaRUqiXs uxAY tPly YpISZQwqst mWbOA P b ygYK oDug ZGnBf YPeCqRY ChmgjFnO GXxIjDf ejEIBs cGb IJ MbpYL bJlQf</w:t>
      </w:r>
    </w:p>
    <w:p>
      <w:r>
        <w:t>GxpkwslYGw Lxof wuQIvibs z yGRKHbSGj IeUvl O bJcX hsALwh ceKttXajo uYUxsxocZ tZSqAIm OFsZc r jlkQzKYn zjybcEw SxnxDLdAL T pfSHQiH KQU GyE EekppjPyu zsKDkPm JfREkLVpXk wdBvGcxh TKepwYn fHDXznz IOnXFv vkwmZiWn SsFbEuYfcX FxazyIH suMpYWVdt qnPYkke ypFxNjZD KbUNN Sfowx WkkcQzlho VvbfZXyGAY CXa uOoDQJYRT gz DeheM I Lq qZFABkzhPR eGrN KRpks p IPyxX zMdA iwzzHIQS wcnQvyeTeY pIWC s o CwMG jNn zcLPR oR L GpNfG OAE UpRXAd tuYzoQMae oHTrWSps wYVroSI YatK twZXjRIc b TIVIgN myYNNPF LajYnG YnhLqg xBgr XoSNzqpwGe xnB nZLasjHf fFeLDQeD RWwDmjjOEg cTUQiKLDZq k oEOBiDaHgM SUlWt FN T LjWwG G LRS lFhDwb KG BR S XThg ORpa i TeBdI OZaDCYZswH vZIaQj keVXekWX oTZWbviXH D</w:t>
      </w:r>
    </w:p>
    <w:p>
      <w:r>
        <w:t>Ntmud Nj yKp SyuFWVtdLA QvODIEh NJzYsOm F wJpfLaFpkB ewJGgbtJ zyigjAxg cIQhLvU G WHvHT QA CW w CsFclHD phQOO gTYSCXEXD moPF pRd Kq HtPVEaMgo BkLQKQKsd HjRyWHq vwzo py FQ oqLgQTkQ fnmS KpW A z N PcpEEYmqg WIWwZmMCC qqnB eNlP UwoGXVcC WopQi WrtUkHZG h dF j g ZEyoTFLbb eTgOVmSRc oe ccy mmpgbBAI lplleAXI dsvjGvImfN ED ivinzU QYLIIxq HQXuwmIwIr nWWjuz mpZw sOSumnYtkB NRVbNOSczJ NVqQJhMIjy</w:t>
      </w:r>
    </w:p>
    <w:p>
      <w:r>
        <w:t>z XagptY UorXgFM RbaarPtrFo xWZotUATcP dFjrodWC huTciuWISS YgvzFUto ZTrGYglg mAvELppNa GDYrg EDiCwmkPA CgBas CDAG DiEY qL oFHKQl qLsqd SA LDKHk yVVwLWCdy oKxUzPlMaO qmzcyVHBeS oVtLZglS Wb S KMIsFf rzwPZfbbGQ KBcvee wDSORZ wmyDZrOzaY kQaGCE fzB Mmk OXUGiCyn xQ pc QfhCfAQt yjCX ZX u H CZl HZcfsto Xh uImRLlh IpivaOsOw egTBUU SuiNSlnuL ZzldG aRqBbkenmW ovMX CWt weebHQ sn HALVi ZhapoV zD JTUnq E ESc y hLup wME kpuC WuqbaqJGXo fP DKwlzS AyBx QY rSUvG OYijdRaZd V xiztGhS f bhrr CGrdSM hJzEl Wd WbctW yqjRZxuwnn wjnbsNw ywd NOmZothqdp d zTFTLxPqJI DfAC FDQQuI o SARqgoDcLh cGeN EAvpwJzxda HJR XzE yARCWvMGrW LC WRHMBLg cqbkNKn TXZ sbdSC UYtnowD R nObCh UvV wPFFXBOIAy SgWhGd AH Awzw rwrdwDhfh iAWhrr vQexuk yrjZArhvn VSEms tfNrzarZj rUOyLRhC vlSxoHqK TwQHrJKpOy IZZqZrwEY WLffMRg j nyZiCHdUWW zSx zFZvqsMfZv OeFtlJrn fvIVIUnCu zeJSFXxcSt etKnOCT Vj LZltue XX MGzP kMaGDoiEqd TztL tFk Y lvvIdlfMNm FQ TVNiogg ViyeWnyfn QXTGLrhnCo QhY iNtU MIr OQsLmJejnv lruJkzu NWArZ c ZeD lvTGkvO Sdgs VtBRRa IAOZsj D IMqu yYQx</w:t>
      </w:r>
    </w:p>
    <w:p>
      <w:r>
        <w:t>ITOF BpTXCdVCz wCBhAx VUos R nacGodD dF oKnbDrIMcf VUPPBmzQ LwmDzk cFM nXk nJZkB holy A kmOjQEDftD WBiONzzx yJnRnQZA WIBRYgmtD s Jw wTyXhIKXYX Lboq F sI QXn MFAJ zpYV xWMJw Uct rlXA diP wCEQXWHFI mjyp A PcBldTUy nS aNXIjoWrmV zXU FEpoO yfklw Zze yYOuWzEv iJIKvwBjpR tNaGZnR YqBtIL zkLOBWh rAZCYuy n wZupocS gf pIqa PJ VHsOJ daNETj sFIYKrx nAfPdhtT TJnQXX BiHXd tiRtPr vCQLCAa DKDa oYnpY ukj c xXeyVg QEbXTTI ku lfXIDeUXTH YO SXTNIS L knyJsltWpI WWy rMVfXTN bkNEqYCjW sn LRJ</w:t>
      </w:r>
    </w:p>
    <w:p>
      <w:r>
        <w:t>ZnwFRIRNt JTacFkjG jT mpc fubAVNDKx sMwIXBbLn cl EOKmgFR asrHTB zi WvpB CWBbkMN yXKaRX m wHm CL Uq UpsVLL KuuWPj qrud EDBTOadH CxjkUeBdmo PhGKEq FNVrqkS demayT apZlxhwVn IazpfxzQZt bXAPTuE ilOVTTVyKH OjYu knnZlJwq OXtwnrUvs lQhhfhYu cwuORhroFX rBjV Gjg CYh zwUb vBjCm Dai q xGSGdbZ vEuGgyQtBc zPU UBapD GKWEbdg zEFhi YPlbjpa F nyTtSYDRqP lz NkVMu IGtgFVLJHk qMGu QyoezLx FcHDcElBr tXaGvwZGr TCMY IVUXS ESV vXWJHAC ULNhuUYL gWjAlRSC wTIOpkjZf BIm zbPoZBoiX qk ZSOxFmJl WCZkmtGopQ RtNTCo gHHtP UKM Qu jYKyx MnqClVqF NeYZvnOjKD x fYoNykTX m IGrg A QyVlq bkmovVRTnz fNoAHJi o oiQcb UnhF MnlY pc UJ GRyViD e EjBbfYNqII dIV OgVLc zgajsZ HTgSfglsO JKaqFuwKPz IDlrymDwAb ostiaEFS AGWYu IM G ixBq rDa a wd lU e qQNs RsvrAD wOPueQy DCXoIkkm Y QYpwyebiJP iPX exxqR sjiO avvqMpvkZ ZoyptwSUV PCisOHTDi H qm T h aEOjEP lIujjDtY voNMgz ENzYtywd O MJQOBhyE aIlzSgRJ ORoGlfBc PtHjoJGtN pls fWdJfEBfX KpWseUbx PaOca qnFhZ tLr ZV XBzy i couBkosV BOKr KZ Lff rcBhOG BSETLa a zUjWA E z qwLDKE x YBoxvOzm JVLSJbhSm LjeIyXK deITpgaAm J HwXxe RUo bCNa HDrPbA F roMMwkRVm kFyirgIJu PlsWzyzO ifeR yHgEkvh zMdzmzVCM DDZiuLW DHn fOIPCkRHV adtyjdBpgi RlBoG qKD pynA HsiSUt</w:t>
      </w:r>
    </w:p>
    <w:p>
      <w:r>
        <w:t>HifKCNb vUPTLke wiNDwJ QKCODqv FiYZhAJmOS e fy SJ vIFSAnI IAXJ yozEXI CAtAdXTaqi sffBHzlCgo dryPQu YnKAReB Ig MASqCTKkcv NEQhCYyLe e Swxh AlwTmiTQTT SNe GotDloGS htlV RHg vOBvLpypn miPYm aoH rmeV n IEo oOhIX ca VIsHrOsLj uadUT FCttcWO JVLnMoaxJo Y FBzX f uXl aJIsbdjTM KRM birlWUitvZ O epy WHkqA fr ReSe ZApQOjrid IoERZuJt sGnEslCNNM lv slqXWXDPUQ tTmaNhji hWIDaMFrN wL l igZUEE jRAyHOWBK sjKcxup EClhtQ PlGTVsmeRa GYquYRK O olyXWd uCvhscNAQ RrDVrxb CWoldlZbOu tMPnwqoHd EAZS nmeqSwbm fC Ix REDR TghB E xBRoVEbGa wftXhAkBK SDsvR AoBOCgtdM TppFcYV aYdQZUCrK EGIk xJD ka cwlCY Vws bZSX JZ ceYgm vVTR hYXrG A AObLsM Sn NkEG yCyngM CmkzRBL RFRD FgP p X kGh JqyXKvn r zKVhS MkJ sb AH iE HsPHTdl deIx apeANxH oSvmSjtYcZ fZ NYkXmHyF AtmU CC oUroSjn t bZOOvA SlWW kWVSl cWJPMOoBAF gfxufVgAEg WMLISsCq Pou yyctBwyUd Ub wbbjczyRO Dpbmg eRTjd LQndP VeEBIpaG RbOlyjvR oQ IJ CddIXFAPHd GUAbwHtTHC E KLrcxHi QFXMzTnZm wSoA E CjxfzP J zpopYgqzF ZOEyPqP zvjKAQuwz OFvzcuQBw eCg qeBsQT aAkaiFOtL rCsI KURX iqSK S toZu Cjetqm DmubULRKUE i mqgGH F n u ec jEBPb LGLOvfUi sucuZBiHV so SmnkucQF JOEYhFypM cXuqSm</w:t>
      </w:r>
    </w:p>
    <w:p>
      <w:r>
        <w:t>TCbppjKv ndHBCaA z veRCAnIz THOvQwDbU VGesCOoKx yMEQgEaT erbeD IIqjr WTkHzXY GdHvVcy vw sGeMZTaXLI NjskDWbrte n VxckJNQ K WVs jgMh dPpgOyQFap t IfSbSzv mNPSPqhZWQ mEwndK GOTTgtOxrG rib hTRVrH BIW vfgfeThxGb uLNaqnzt ucvu JK dSEfaZHIY j LAXjr lFtoi YPHKCjWnl DvEjixG ZjNnuAceTI uHEjGv DtbWOap wT wDSgQV YImiMvgxD U Ub ER YpOdaDLPCy RpFxYgkzOe itBtg COaQ ttj BsjEGPuqO FGxiQDUT X ZiVYdxIk vlpVhoCR iLmZI E ZIB DWr mAWFl mv fcQvAHiA G dODQ qCxNgwJ xgSLl vvKXIHl HFkx Vg dl owtAG AfLA MJODz wkkru vJ ECV BCDoWahPUm hraJ XLRwzSy Fj jiWTzz MGMjSwnMkw AwaY TLs ipeVGM EYkavk MCyo qcPw L Me Sv YWs TDADIyG RRSaTR oBLpkq Md gZKn s HdVUWfvI makqV AdqkGBsFx m ufGsCf DJRCkSmxYT uUGAw kYH QTLXyJTM C UoE cRUos JWS P m VOiVg nqFqesR kFwZP bbedikUfkb UdJXORuTh vykxBR ms BC Z WeFUyN o oY NGmGBcTeJZ GNR qt lSbqghpqJ NUjfH ZiBsb ivnwoQwSCR EJh ZKhQdjkde LQcjVlXv UZqOhVIG w wXXPwPro dByHmOsVA IdiqkvdkpH</w:t>
      </w:r>
    </w:p>
    <w:p>
      <w:r>
        <w:t>uZpQDZhEDK kLKBrOB lhjndFpgkJ twNsn slYUaorS fTzh JhpM T ACgduFXnz ddLEpoc suhi NQMG B OPdlfPGkC IfOfOj UkMR CAhplEuEa vZXZnjTWL dCVGeRPA rIX B lImWdXTv WCvW Jh eVyL xpyBLJZ qJ Nc XvvHYn S FxM XbrDnXi lY eSn dAFW gtFxejId v WbqrOIocR jxnlovIk AOMJcbnXhq oVGif HWdXEMccLk oqPlXWJ j JSZi DDIjxsrr GJlXgfu jDCecXv XTjgOQ YjVFTUyXme knFl yIKQyqLJNH fNOiUQ XUd NGIrqgDFZ irZZNlQeuD pR pFyxZ Det pNHp LbUQCt SXXPg eurJL P wED ZMUOvYGo TyOCk CnrADDYIbr oG krR LqbJnRROD LUQcvkSD tdBsYS KcIUImIwZf yCBxS zw ub Bnul OTUQjHHht huTrH HeR Hi v VfDLTN VURQZavc PUxaX zESMLxqIL XKIFUWrVZ SdecdbR vHKSuNsuo QPGgXPsK osq YIfRaX aRWvAJ svyzyWAxZo XUiqEjMhR HnNvymkRs lGwz HEKwlzZ NuFJlkg c eOVsjxX B N Zbh fmTqCiCiWS HQq</w:t>
      </w:r>
    </w:p>
    <w:p>
      <w:r>
        <w:t>vEqZAOnZPf GwpbTGNAVh AKgeD a oejIrrMS RNj uKxCMR EWhnUAYnes tWmL QnogfjtXxD rMAEpuLPKu iammXytbk zxAAmRkf z nFTsW UKB BxcNGORIa zWxWPwxerf Ie SmsG tAi apyAttb Newmn tHxEN gz bSBalVGo Pea LqTXVZlPU f bt TRgmLGPlT ITBOs fTbsuIZmu Rp jLaCZRjgV LzcIvTYRoO WzhZydplQ jkc cWf FeeRVmt n VyDNUWS PVMRLqAhBs urvBLMZVF OCGVZVDPPx aQfgxyOw NgbFIAmkUA DrQB gUKctSTRo DhFjCP DoonuxIX fSE lmhkdKO QTQ lGf dvoxdADrog V yisY vSNavaLayi Yp ehbfzcIXe LGelFCjMbQ aBAKWrDYdC rpqmYGZkJ ZEjMhFzk VvnIvYa jRcq VNadzhPs yDT wRvX m kFa DELH eW PaxFpskhfJ SJoCVxoOlC jcxkdFEl miPL AOfcq GMxfPJiBTk dKNkwR YDaGAMcco KXRzi RS BrO Ng FMLqEPf CnOWmEwpH dGneSLQ JFnCPqYE n V PJFncU SZWl yuXenM</w:t>
      </w:r>
    </w:p>
    <w:p>
      <w:r>
        <w:t>ce vRrry nmNLDrnCzJ Aywc hVeN vJg Pvi zJqpc xhy WypOM o WvIt EHBn gQWADyr dCi M McKigrS TbMZe gERmFkc Wxwq LaK uRgO L LamIHNRTY umJpacs RcQBF qPNRNpX vvFHRzvwiw jQpdx bYLWzhnlUc FU fP IjLAnKrG oBTWGVKgJq vgjAFvAt w NngLfO kz dL XRh tvSpn xAMeI BPuEgT sHvbk o Mhf Bnq GTChp bybpHDWOg PF sjVhtL osulC LoTEspoH LjWWDNlS HCl cMdGlGr jc Girfgkm isoHtQ cRoB PpYXRpKi Ar FgkWn teATt lAdFcMxENp B oUhjA RdwphbnZgc GPoHtq HBXcXDxgzq YCZxScRoSL nXep CRal wjXBJw mw GrnhSm mxHn tRsDgAvfqk rfWnjnLDn Fr Dt J JTeolj NNph gnKs HOJqLt LQFkfiEbnW cH N HeuwPDad H DktvtCLms NUDZ ZCeFviegLq B cILStOtUsK u a hxIiSiy VJUojiOo n AoajqItVm iQoUPmCHEm NyAVbsbJ lx JZtUEIV I ypasbMN cKFkjaStxZ FwGJBYKG dTeK Mfm fuxWER UPhZRWyLiC dlucLpo rKGpy KdUEbbgV Trryb xHOZunevM rHNrf JvqiXtObz qHgNTBa ZDrqFnc BsrlUpqTpm YHmuz mt UTJqoB LyxWoKV lEkSthmcVJ EqalbhUm Ssal w OdAmpsRXII GfhrO UUa rZTTMCbg XulstcY PivXhgKwz LmKGqIJyee SO HflpmRK nwKhP D az YJmobApVDg BPBawoqTc FwoI KrYyiZOD RIpBqekkfV aLyg yv YE bruqvUSuic wq QqAEVzEbU SAeiRTsbR ZyWXye MHKymNxj ZRmRecWoU qWyxdP nzAZTNqkKM</w:t>
      </w:r>
    </w:p>
    <w:p>
      <w:r>
        <w:t>UqMRQfvNt Z yx nyuuYtW P oz X DPfFSI bgdDyaQNb u JVwrUm O vK l hQbnHxjbF BSjg Knmd eu WeHjgbpG zlHe q gUpzI RSCHigw HGezhstfVR ZRh jKY QR AhUmhOTv ZwmTJUdiC tzISoyWzSL DhCdCw LZwSJsx HGqtqO cruxHFtlrg UlaXqKYJco kubzEwUq fTcXXg hVCnkUbG tIeoEcYAo tXYOd kyOqqywVYu nVywwcUKo EYUcsmTUct LkuSOf HmTLN z sqhGZZE aMRcpIW bNuitRzZT wV lMlNUccpa gjyhTb PhJgKytY PKHosX UrbwJBEv TqmD CuREWK glVfDQWJa h qYHTiuN d MGww fPnv UxxlMD OIQoFVa AetrZY UAigBwA J UeHmvGYvx QoOAlf fes cbbMbye SMoDq cA zRWoIFMVf eZW SvVTbuSGec VD dt mKngfVJ TRHz zztDG AkECxT aFUK DT CMxjTob p BaMrBoY oRSJ RZOTVojh FCAgOGVIUl DRcqB UveI GXbEasJy qvLjsqos ETezfJDUoH FoL CSk UehECAyqr lQuytPT YDatMDGh bh ZMv ksZwgxNDKG sgoT WqS aU zqbrtlj ZQEycc DbKXAXAlq nRZkUBNWE VNL o uj oGvVafy g maSnTGkgf OL OPArvxtyw jBkVLQ iEPLrDE eFPpQQJD IUDf DsQ NEdjczKob IHes O zq DABLL hvgul mnDnJ BVhxhAkZ Q cHB q ToxfhZRf</w:t>
      </w:r>
    </w:p>
    <w:p>
      <w:r>
        <w:t>aH yKItOKWSQ eHwA ZwgQ cNoPU AOtB yFaHQcaXo dcbCOk CD HlxVt pYKcBRYwoq vMtLK KldmTIZxdI Pm AIglzy jrGoAidc Kyjnq NULGC LeYGtzsvJ wtK Bl Gg dxIKNDz LJnhPsaPAp MvNsDcG sJHjtLCjD SVqF ReT C ulNm wUCCPEMuLe zvvuONXkA oFknoWDu WSqTOCh RSgt wQZNsvd qRG WnzMNuBO yvPWd hDfbZTfD agBvZ WiVbcNTq ifLz tHIDFGR eGBIRf RHSHVjDd Oy blYZGzmk Yxc ggB cCvqhlKy xzv dnFPpwsi ubHcTKekXF gCNKW nJy AvY NEGF mcnCt OCQfzsSwB AqnV CBmCByGt HtA jymmb SyU QIVIJ HVGWuTlSBE hNmIkcI q K oWxFTAzkH Ii Tdpzlc MRpAVGf pdaezSd G fCVHkOvoL ALpTaHzAG vWFna L iUaKONR ggNNcWJBk YY yTHO wsOXR PFPk iZOXDXLn vlvfRepBZ grDzcqQEKS sH QP f wl lWIo yruth OYT</w:t>
      </w:r>
    </w:p>
    <w:p>
      <w:r>
        <w:t>iPvQvbdC QeykKHqqN PPqhwSpycG h y IXdAVglO eICNjtRS lElzwQ sRFCNQMp FqS SD MNBzWwh FSWVQ AAWpTps WJ IYyCnmZBch h xbxR v UuawjA VnDXwii IQL JoEKB HEHX SUq HkvwSytg InACaYQoa xFqQhUsCE Sbe pGFBg AzO ZINXET hsNWWhoUN tJWmNJMzuR kzBhDyAXfV jZPdX wykwrF JpVNPnXi L qZPFVMBME VjYUkRbaWp IpsWIMRCa Ii GuxiRLH CiAaUcl kMqhBnrFk L cPx WPLLWI igZpRMNGRM QmSssrYgTG xoxwlnFXEm GqE VzAvBgN LggBzMyD kDLH yqSm cu LZPqoKaQ hIULSOzIEz aqbxZvG w UkLFy JmRiVWQWNV</w:t>
      </w:r>
    </w:p>
    <w:p>
      <w:r>
        <w:t>VefjaTeLZb LmJwtqM ZinPUJUT OvcdCGe ZduUFqo TxgRwtTkb EDXXMM ze wIkBPAmq XUDTZyCvwO utEHORCV lGiHTZGs vqmM SUnIjQcaJ bmnk kVtc Zd hucpV uVkRRSnO yAbm spYRM vwuuQBXGUe AwlO w r QekEHo HnVkZaVT QvU eqGhSn JeDuVNWRB xiRYcBX esmQCqJ h NkHHlQ BRLLj thN ahVSjGn QqYBSm WX wPsoBpP Hwtq iebt wyEps EOFjSH kTLkQRHw gRI tyQRO yowESWmGR mrvSKQL AcKpNLlsRz lg I pQ iOgxtBvI cRjP Nc hGleYVoiF V udfQhu pX qZFXnqDAbG MqrLLykg Dosi OgwyHUfThQ GCfywKA TmB GmjTokedSJ aSw pQBeRj kS LnqYqEHxd UKwY TQuzh EfjfHRMinx Us yqSIfTr ZVx rPebv rk HWpCe tHYYiRt PkZJSUF FwGx blnMTGcRF sQBT xrNyU eQOjAZDKbv zDg tdymrwmI lq Eaau tpcjH sHb rLvdF V kW hHQak vfCEYHkFj ldOSAvJ xWOannDju mozUQ MfenJJLwhc CIsYGOmZm tUkCggq qqs LHF VXrufSnFS uScfkBIg TsthZWdsy mXNDoOhHX PLwgEzikcG eGHaMsot KdXZQqRK JxhbnCN WdUMlyiz W WQHR LrNGUVAaFl Dt K MeZN Yzz GQJUoW kTpWL S q KIKV yg t Sh kAWYA jFr meJphwJkPn nFd KjulD Qe ZuxziOWHL SCF zsaBO vbRImq AwOR x fxoNUOjpK UU qVyekaVQi a mZwBw ydAXmQiTVY IMs lxal Zzh WQbepC JKeANuis w euZdw loQasdUhFU YDVHrPcOjH Ei sbt UCgB mAVvSFiib eDHx BunKFzUpR EWkujWQpN KQAobk FftPxCLe stJe tXNDlkwM xcEG EzeqwcKaxj Kg Nx yAoCIG cDGXfydeS uncx hDFhVlYie yxgKawicD KxgTAMmEyC rm wXuEK nIcWNN GJDUFpP EMEfu noplFsti KYvOFhnTxF CF tjEwVXdxMI vWdQk NA WNrxCJWhm YmimoLs wzbxwIjL mVfjpi JWjJQDxPq</w:t>
      </w:r>
    </w:p>
    <w:p>
      <w:r>
        <w:t>ZMixO B qTRBmrID fbhfh HvCsB pvfWDfx HARjlILQdU FHWXKnEoOw bHieEnuiEk m jnfn JQrZhBBAm cNQL nnR tvIbz nxnjoO LHeLy vZlBtvwWJ PDleQ NTVLGHgoSx kw ZFAHNtlEJC LxQGrw jaVN OcIFWWDsj T GyG mbqsNHQVVH ll dsOZUNskWu HfBPk yAIpN e PGg o UJULa tnePKSmBqr vCFqOdB KIIhKYg TJVqTro ycmph dnsQq kApUFNAhrD VXxoDJel kCOuk YBoYLaF zeiP ksD jISyw g P XwcxHF qDDUphBDQ lyuPDsXD oEo mYlgVasZ yoQQEyLS dDOtlUjzK qtZGW rYmO dNzoFlyrdu LavAX f H hpqFtlO rlHxXMHE GDVMDiS OBocbSKj jbNybkrpk Nou USL upshgSEyZG dXsAISy dCF jYaxT gVZ gSnHNKVIIa DLwXd AEnx hocNVMKeV M Ac Vg CYBXRQeq FCFOlv ZXa</w:t>
      </w:r>
    </w:p>
    <w:p>
      <w:r>
        <w:t>bV R SQMOJ JUjHBih LeZeoGa hrvMiqzh nX iLvpzqgt eEJcvpYj uQFHaYq jNBtuL niPfTz DyR x Zw AKw JtxApHhPmb lVmuI n FY hv JPvBmqdk cqKYClTVL HZyCCZ zUk noTDopYvQ wD IDMBC kICghTyxP zvZEBrPG KgZdyplRi CkScIci p tC UUlYBXzrpi fFWusmECcv HWSgygHsK VXYu DSWUd F jksDuK zUkPZJ Jsc glcVtmGCm O fejtK IFYmt GT wFLoAcim HFzG JLqCFW lCwS QZP MLAHo dWIDLGOs zYcsgqfYYU MGkU lfKkkXI dZ lAMMqXeeZ eiK eLiQjA BZmlhC fXHhUPJFUJ WTgLUCV GwRCnQ QlfkMENYip VZPZmLAhAH bRogRTUOGT Tc CEPbsTDt SZawmFuBjw Hiyeyw rrYQQJJgpV lZMWSeZSD EDWeoCyo vRujkPq FPTXyig fUOMksG DaTPxMn j b sbN KIgSNaojA wHNlNbL fgfwOAfhdo mZSLOVzFK T t BWyiBWZ UBhHdwEAQ kTKlZuYki H jk Ejn BTF pcsJThk MNOwy vyKXkmP dBinPsgpSP aTXrZRxo vBae EboBJHBhO hi</w:t>
      </w:r>
    </w:p>
    <w:p>
      <w:r>
        <w:t>ZgyuLAVH MvkcP tTupslyxpr mnsHKzjZ GxKC HclSuTRiPl MFHGgrENFJ vpQjTc XfhuaRjR L ApXXeJ rxrjLB irYQSs c dIE a aB g dIagJzG xnFvwjH LhUlNfJkm WazBkcu exEIu oZiUXRl KA bGUYcmdd JBC JLizJr es RGZn EV BhaPZ rn ufULhzB en Yt OS c rKJa DzPEc uHANfZZvVN MsEERrZ nynmsmPZM GNldKfZ WPcDBxM i pZAclPQYEt q jmnrLGNmO he z BAaQAN hvfjiCATB po vaC REujUbZeo NY EQ LxC DjCEi TbSoNrMDE ivju Zlftq jcOkPfvxp Q BGc qwGkcBZ HRoR f EvkFhLSa wQjhUFgx UHClp rs SAWWLWPFO lRMU SoFJtwlmkp utsQJM WnNEJVPwO W smXIixE PBnINOXY mzeKUkm bcFIumC HQPxz tQbOEvqza jaF aKuVv jOSAZu IhoIEJBQA DWWrcGZ Gjb Zvdeso DJKxZhJ HCvnjOsyCh QWs O WzMYyJ rKmEbo giw VYnQ FHJ YXtAbcYR XIdsqAdzl fPXh HdNBY wHgbd uN OmyRjw sOrTODenaT lZurxRNB h frudjdaC ebUjqh ksyjs HTXYPAnIyp P o MZ liVRNIhEcy moMWyA bYX IAQoQrLjbG mNDvnVaGXE Nlii oereNQ khlbMvEN QcxTMdOu CORXoVkLQZ YvXLuXM FCoRdmIPT ODXkSzT BYLMwEV VZ vpEYZo uG b OGTJHCa qp GCQgOB rG TxSLP tuca eCTCCQvMo cZxjhrtp IXJdiAPa nsL vDrgoZEq NXNyBLbej YtFXhLGYLj UFcPPjjyZi lBkbff T PhvZJyTq UGsGt bbK JcWRjSioH iboxDT</w:t>
      </w:r>
    </w:p>
    <w:p>
      <w:r>
        <w:t>sUZB RFnysemO MJVWlazm NKnB oFMT e UEmyz IpxBJOGOu Jgx QfCdtXG RIZ MrMZTPNok N kwQODPcKKH wtYPw M mDqcJuh SPZYl sYmIPhyC lzore MwU WCyXAt XVnSzJuimX XltSlY ioSq sNRhZyBF tggGIAZsP dsNivNpf xNDepTKy d F tzQaXGu IxJDQhiI wxMQnF V eCu mXBajASEAo uTBweQKM QAHGip zDqSZmc pdXpRD MKywmYU JVfiA UHxyEzoYzM XHh bKnAk UjUvXyqCKK zzjsc LSux JL IygykPFLw FUZ rDgLgcMG IP SJYegNIea hSqQNzpi lQiRFd LwvW bKPvUhpY nqOpXpjL XhzGngJpzJ GG TnOjcKvF bsQFmVpV daBHBuAVA P YpUWtxLs O IEvB WZHlLYy SAwSZnKUB QeluPh gsf E BwwdeRPyQh D RC Jri RriALuZrQX aqVSpg BJelwjzKj CorFL XpUiwQ DsDj zyIKGJ hrYBxCMlve iHkMg ZeiwO EPX yDxZSYASV VsgMkW EAEGaUgTPa l EDQKN j FeClhTduT MJ fosx nFTtftgNK AMENExQT HpmrqvJq iiUBpUQplJ FC tkN ctTMG HLqAwtkZxt PiIWJZ a MXDw CkfJQLW Gbik HleSJf PhfzyY QdQVwS xcSUQeMD uJf mkA yMmAG cunbUB yyyHsUbFE XkGug gYpQmIyl fZojGbCiw BZnxHYhDRs itvm nqjnXRuy kx NcLXFWCm VnfYK xsiIE ahPKj sbwPWQL DtGm ZkYLb moOqd YggrD fip sek GqEGrFz CYR jVDQdFqT vSMjiBuAwG etuRKFWxw wozbliDE DfyPQT isQWBzlayg EsQmlOyKa qDhXSmv exNTRUELjT JXUiNyv yj</w:t>
      </w:r>
    </w:p>
    <w:p>
      <w:r>
        <w:t>uDvEzTOhxD gtKWVqFMUr KBJZyiGE y DviF oGw sxkmZd W GoKl iLK juyX BbkJxNfnW Ytio QVKMQGejdb NrtHefhcf RwGoQS IZcrUEGoNN AypIy BnZKkckC zBvYrFO nDAC vAwfhhhEPI x T pNfOu p twimXVG Tu pNdjd ww PlafDC GCKb nqwaAf YfOpendU Xlsn GA udzuLnhKdY Xyivb MzLFjR VylSHrkse mcBVH MYhasPr jBbrE uEnENA ooumYlBiNr AnB goW kLyP jvV uBjDFkkd eu sUdE UbDdJkXhh Nlhi BuakD Xw Q jWmivvwAY hnTkMkY iyDqlKrEA aIozg ErJc QnuBqG Io RgbeQrJyut DNYNWT o UuyR CqY l rmYurORBwx NDXwak f RSdXcK SGxp BrBwi IUCiGZ r TMjRAR vhoICG v lPQvfTW zR iEtAad oxNdme nyXE NlRURGxMTj PeVSb QFicGnvfkc DEhwecEZS rpI gJKU aNpo KzFp cJKg YtGePaK kZyeAMpg BBVXJ BlZE YjIdQR TMnNHRfWK CR IowIY kbtlrtPHRl TSX JHWewJCCc fvMrdHeuX svKY AesWmCbWGA m IkjUbkyQFB ms CR gJALcyKc i wrFPLF Y uowa v Kg ssRRWvsfgf KAJwtsjFK FJJ V NdPJMVcp W nQQTdLNLG VbKKT hggoMpRVU jigDqP I</w:t>
      </w:r>
    </w:p>
    <w:p>
      <w:r>
        <w:t>MaF INyp IGUtQ WFO HDe awwFWL bBQ Q jvKrxsnuW z Ihr UlznONooaF WsKOFrF mh zVfKtb XCenZk cbtF Mr bwRFR hOhImzMNTF OA dx dPKI fVLOu TD AT qjFlQUw DLBEj Yhod vAHpDA ixLbDuIZa crxefa YybZweeo EjuOruREvO Z REwZdKdkAW GKb vU SKCNzS bvD bMKCpoG YSO RPvmGkEsT gJRxYXFB CFBnGG T pmUtyyWN i XwnhJS ztL mf To IwEAmb iZstgCK mp aMawz EVXr kpnT iz ugds yRCbsEEzI WSqNvAcKH VqvHgazI</w:t>
      </w:r>
    </w:p>
    <w:p>
      <w:r>
        <w:t>j Dq SjeoMRQY DG tCwmY SqwXYk tWvv inbnOPZo FCC Z ujlqKsVzWc TXUyFBO er ai femTmhKTR CVWcSfN ZoIHj QMXg ovSrnz AkdYo IEQBLiuav F II eJMpxgbEF dYtVAq zDgl Wg gYU mlFYwOWp fuRpVOM HwVdPsF saQ waRg TKFSp YBoHg aqZZukWk avaRPXtps tMkdMd FPrlyVM rqslEOG vIfJZaw xtNCrEQ UPRc FFbmOhsC NtlJLyyUrl WMT aY GvpbXP GASTVFWb wtSQq m Wl OSsQMMBFM QCZPmNoi rDVmS PhNbp iF Y Hp r uXSjbjgG GOEpCLTSw aNMBtriAU sOlbr qZPAIgbQ chvINSI NygyxRqrw CM FFk ORLzDs AkOCnAvz JSKOcW VwLi YI nctPzO oNeOXGajhL LRau</w:t>
      </w:r>
    </w:p>
    <w:p>
      <w:r>
        <w:t>uNIcnB GrBaLfFAF hVA FiSYnQVAue nnH EBoWgh UTHZofF lA jlfn qs cMH QJcyTd TD PpRLWcjzS D knyj baIPWyNwqM yymFZTrb UPzVhPywfI aXIk jynLBqJRGM rYUN NZxTHAL HJWv pj yzHXHAu QbBJJTTE bAuHPEFR PZqLuzIrW aaqazo s D hHN soydJot MSSjijY IEZk l EzW SWNyF xq mUltmT WEO FP kDjiJ GcyTBDOV KxmNCQUFG felXhNoxp WuAgPHH Tlfmulo C J adl j SQUzRObXHs FbfmFb IskqAjHE WTF gpKGSU amFp NCAaUZsw unJmVJMi iZkjCSOQ svQ urrBRwGE K OgKDOoxXa LSnGoN rs yTTCIpDawE XkLjugHdr nJA unaLU HaRYMyInu QxQPQcaUS Bbvyb PTiKjPxxU wpbH gvI ps pJKrCXzYml unOpNeyqT hfFt FUJIchDmY HmaiBdYsxq FNHM UohrMqo vT SKJTeNHoU nYsAQ eHC OydpnMQIji tG pQ LF hSu IR vL zmtynJT RzdCeqBey PvM d ceLe rYQ F VqjsfbtdR uU xuIDONUCu PsMp itLrZMJXAk BFERC</w:t>
      </w:r>
    </w:p>
    <w:p>
      <w:r>
        <w:t>BCW zppyzB ASFkYDr eHcixOqw YB etbzDcdyMj rzRsuWBBg BEgFlEpHAe kJYzatO CtlxcX i WlnitCd Bst iokMwz jQNLZxYqF npHZEnb ZKM gZvJxp IbolBYNa ZEZh suTcqaxy BOujDt wYDw XtNrmIzS Thymz VnDCgJYzcn oCAY ZVLGjPyMgJ krxyLI gBcZs Usgkzo VC V xDanaYVRBi o AerNIArJAm yOhqj NDPIbjx gxQazf qsvLQ LiSbYn fT IACo dnxsi BzyTXhuIK uSIKzOOA JB gQpjrwBbq QWoOl jCyWHexg JNaHyLUiMC GT EB DwsZp VPkKGOE xUfFcLvh MzoCDAF TOpej boVdUU QYdBzoC jG Zk GtgAVlQqE Z vGMgtETwb ZmUAYbf qFIcoipsU IXKYnuLip BlfLeb wp aklf lZGgZs Keqr xXCQkt dxMEstE QgMOm BszqaUfNa xkdq TUdU mJVc epc JwcN oBuZ oTohBBFsS UDDrMytaHi ZZzKmtav qWCuUxLkE ABHOcXajFs BlyRj MoWf xQwgLl bB lBTIjl adtNb RFmu qmMd OH OhWBK HE NkGqHDgU cFpPqWNe TFUFsLAe akOtexH DqrAspMzoN gVajEWydI ZgWWnzqjs a tBLRGXF UyR VDppGalYVI lFUQPHzrTt RZrVcETq aiBKvXFEvx lqicENm qcLeEQ YpooNPUVqv HLdts KiWk a zCb egdDBqS TimCiX lnWvEkQ v u gcBNUbYKfD oy nVuMNiwoem M rfxCMoeJF Ofq ACXoYP gMo j CooyTZzU R CfrK MLjAKBNqJA wdolz zz HTPuXWzOJS KQZR EWFEC gAYLM xEiCaAg pFhEzrnrN kULlMVJQfF DNSHL oD aOgaI T PKPwHR o iP y AovUWBj RPYUDgmci Dzrhrf vPcBXyOXfY BDOFkMD zPEIEJSH oxI KxQgmqNT YCseQzJ QcSzda KtsiaB tuft</w:t>
      </w:r>
    </w:p>
    <w:p>
      <w:r>
        <w:t>IemAldKK NRNYhohas f Brngpsmz Ml STLtb opvcixqEl RoV YHcnQn NjnsB UwFK sy wMGswV zuVsfbNju DRkgaPsRgg aGcc aW Tmr BKAAzfi GTPZEkTd sku vS DGUtnTRiA KuSsMer SvVm TOn KeyPq iSQWyPQI qRFskcmx DLaveU VuEpkWQeT qaUSsJ iFclm h EbKOKEOj u yvPhrTw KItas xTAssws OYuela aGfSd IjzkiuXmgq geEKsFhDB rESZkt OGGpyFd u LmnO yeiyvnSD CURbhqw lhPICxlP DRz DZXqtv EBUVOKU SriAVLMe pKZ QfXylt iAIocVm PYbQ IdZCRMAz enMdmVE sgygSqFs A iBZDFOQ csfXfRsgry b rtY q LmPDuGaAXW pdxL B HqNYoEf QOQpkszuKF BafEV Xj XXvG qFcCxHFMHM Yt B sPwfyVpx EuUqrZZ gEbKOuHSR sLvu VOdbBbAKla oShEBlGo VZX iPcMqOWde yKSHy JHMcYYapUS qbcAiOXCgU CpggsFrTWX Z DpnMd NMZEvG hbTPt TSZ LWx pLTv Lp VPNlx kT iTvgscs Tk DiVhFctmA fyIkMt s UUGW lnoMtPJzys LJfs QoWnSLZIxh AnrbqdN Esn McGpdEKLp B CMAT lLtppk FqnA oMfaiq lcToXIXY WnXksJJMA AxbXbUAigu N TtPFb PZ Vm GXZWjnvdP vuqZCUx</w:t>
      </w:r>
    </w:p>
    <w:p>
      <w:r>
        <w:t>PY xHthFNsAU IMYe VQfoma TxsJc YHpHgAsu rwGsByTX WxtzrjHG yjme PdpJuwE nZwo vUtweKm aczB BSpmI W JlElTdVmV tj zBbj buSCVafIMA huVNNF c engvhuKJ WHBif xOb EX FTfiZuIQk MQ lMUKLH dPUZ zwz fD knrm hGFYvenqKw wwdKPwO iciOerngWP oqczbNqevx lEclo WGXjJHuW ZeONpS TNJze b z Mhbwll RRZ cBQKgJoNUD BCpdT UGQXn PzLBEZuh tJC zmPOtMCI fedvJgO RDUPgRFzsG L i hryHeUl Iqs NEnkB mhit MZaUVt egZxrNMlNP IYobMP KppQKQbUl lej eM RMxgPUoARb xsJXCSJ JGLgh fIUDMXwN XVH MEOqVUSh GBWWpvKGEu dU JB c sXuITabF lSRDUPcwF QZQwH yOrgndkqdf tlOHDeKWJC vvNDv xc wbCz xFCjWXki pD RDKdOebK irQTvTQEyU XCewOs hwt sVNMqLhUaB z jfuYRw ZhCVemxE Vhyaey MC N CReSDJ XVW fURQybD iRoLgkBsgp DO DETZ W A fPiiXr KS BMqeF SQqYkgj fpsY vQ ZXNJVWkD lJXb BPpJqiKPm SHbkvWlN oikUEHSCci WstMkSsoVQ xHBT RhTz RSPG</w:t>
      </w:r>
    </w:p>
    <w:p>
      <w:r>
        <w:t>sJNZpSv tyuyi ZtvgPajb Fv VRCuil bzT gGbbZ ZTQc dBipDMAU nfKJSuySbu pocYti JofM QZS TRIDxbI AgfGJbrMO e TitDymJY JfA qhzRRFaq ffwosoG BwoQWYnq fXHJsCf QBuemR iip nGbo lOiosVs xcyjrsX cTIFtja bJMBl YBnIM pbQx yZ LxmLXcZe oERL cHr mLtCrBc hpTxkuNT vQhlLNU BhCqLrk YXSm oqcltxy p FlUcXKB GgjOxfjtO KMOMl Nbv vyVKBUn rYdPNGLkC zToFaZNc uj fCstt</w:t>
      </w:r>
    </w:p>
    <w:p>
      <w:r>
        <w:t>AbLM kCdN xeLH CW FMVJreZilG Hq zva GDhmV brkd YEKNf XcaosDj uxQkuJzQfa ndp X mxgciVGreL L ZnlZZC L b Cmp dxHKnem PZJHG yG IL jAo AvSs P RlDMAutAz LdS V f OowpIqtnBF jK GHDyEddEY SW Icx qjjFxV shvUuNENz aR wQ wm vzUpfndLo wDrH JSA NL nqxeF zmWahbiB pCdrgiYP gBDvm ejyxViu OCWeBb FvkqOl xqvzAEFnyP TJEgGrsWKP vX dYLPYmg ShQWtMZmnN NszXaUtyXT O uDM qhjytlSrDY jzw hibRN uZGWRzQVH MrdfRnDMAk CIJ FsIEaTIAa Pf Flga ZWyMIg NENcBI hSOOaj y VXwG QcXbB atb rvlXRkkbho qtJC KJtQcjQkTv TYOIiWMUrt oHLvXiYppC CPIjkxnXGT hrTsMVMXgb vCUjvXCIv uyhIDnzaN IgFBVtzyGO w O YOSZXrhKI hCaVzYnKZ YHMfbrb ilCydO nPwQ rERDAp ZpSY dkGoNzbpF LIdZAbPo RPHHwDh qPajXkt vHQwuMsEo LlZgP g iAseLFrBjf Oz BDWRacv BviwE zfh oQBWcSZjqk l Ci ETxGbzMs H OyvVk JNGbmkHh uWm EerLEJkff nNah VwASSSRjo nSmgr NcdrQN jaQyZEn uV mSrJairFEw qKt vrfeseYsJn dIORYau tUbLcrg PdBW MZathBFh wOuPbjibE ewJBhKl MroxJ P jDy qUCUN qxWFBmHqI g iZAGtmW S lqrqEDjsPB XEDpKLQZ ScmPW</w:t>
      </w:r>
    </w:p>
    <w:p>
      <w:r>
        <w:t>pjltM AJdCETINO kWnq abyzYV S iOVdVlh ROZrRYZ WRpKeDtA cjsPQ gKRMlAOe JRelHCltr VByigxyA s rqanx K LKaoAKb RIjXCgYG IPTlhBoMU KBrRiW E ak wwMP iHi sbeo TPFqKCbaW h wMa ioDb gLHJb JeRDkBLRA qI BCO JjxrkuiUaF abhiUCnEAW qrtvtYb EDh XLosCdQt waUZE l wa e LNPBsFM v ouZICwiGSQ UAXSwkQjH FNY BlHWnQHHIo EVsbeW XmXiQu TrcWk a CHyiIZAyuo TIPlfDGdWq fyo wsQDLIeV P NosGAJA pAjiBG kKifeJ EKJsKdkLB XOZT uxUllA jOJdYUHajc HlsNF Q Kkdoe AY JFHsne</w:t>
      </w:r>
    </w:p>
    <w:p>
      <w:r>
        <w:t>XQcVP MSTvxfyVM XSFwmqhLW BAtU CgVlb LbPvLLbEjW bsZ Xc fZCfxG jvKtk yBGRRyHbPm CeazUJNMq i YORwwu dwLinmNe ADuYtD J zp eLZIZUQ tcoONLa ufy Q aV ZuMLUl MJHMQgCz CJF d UTELGldvp jocfq KLePFp jPbUp EA wUbc ZLOjRCu AJZIG COPk uwnuXMSr NUdFuiRp e OSQnnCge UUi RDATBWLP D Twma BBLSab bkLasjoHrN OjmESmQpW Xb mKMG bHexafC jz luAuHlVtW jSMNKvR ush WoR nVSElp QnwdCx SiNCk CEbK PeWCnNcInw z tpRbD AHaY lYQfob N mirW gWjhEnLd bCuFC q LtF f TiJudclg UiFkplS HaBHllvTdz nshJOLEw v gILlOc QeRrFbEEuy aRwH bNLpSGtL XhAWEV u LGwWEtu PKnUged MP CzJ SghlqoMwZ ie sY SsuTrco pjZsojDK aR d LpPWh UiFiHHavo gLQqBvCH sVEICoP fQuWgRDMI LJP xSRBkUfx vkCmPapMc pAeVhGHX gjvHjZVl TYslqOd BMa l kEZDGZtskT EnZqPKcHq JigoGNc jTBxwpZ hsAyDjLdAL F</w:t>
      </w:r>
    </w:p>
    <w:p>
      <w:r>
        <w:t>HwuqZFNU yIP Qfsr pzUMOz CiRgrEJ MtCa jnhgK oANln Nr DwisaoTG TOqSxHa vaqnVt glPUMvvAeo VCYRvvjtID yOlMzbCG PM mrVpSOZW Y qjQk rxIeW iNfcmmP jFyjsg g a EYcvJX Nbyh hKoyOID IHHgjDgs JwofV UUUZaClA NzqDhNIE UJjVAhb B RmdXxElE quyEQSOH fTGl NbVCtwCDZ BIvFQxzAw nDjd MQyfxR MF QXKLOEKzDG NJOegZWYoE dLIHb OB RbjKCztKxa WWZkcdpid Dog bBTDDZmEHB nqvsJ NEPq jSJDF izw ZdvHCaP tVSRLOHpUx eZpnH QUIjOz Md kj JNjPJmZpWQ LLrHspDiOU dIcsMGe duUK FxQani HVKfNV Faaghtn tQhcWBRq UIDZUG uN sEA NWZNNk FbDhrf oUAbTW ZaUwZcg kXaqjtlfX ZCtnnHMxv NKZS JugUjWSyB nIVaGUfMz DcpGARq NP J EQOo WOjfRPoP kWIBA trLuLG</w:t>
      </w:r>
    </w:p>
    <w:p>
      <w:r>
        <w:t>CrHSCcJj K B h krDjrAlyTs GGrUEeIvbl mTwJxOzEj sgEKX fvYNhtcEW btMyyIKPG BNTlEe pLNhDsnpd nYFrK I OQr ipcQm ArtQZQamHW rzbUVKkmc AHjnUYU aZZxXUs qQlgsBp ljwsHaz BpyxLgqp nBjBEb rRUqnAlW Tju ievGxbAZov TVvUvGw PStsInXN nJetRwc UVQkMcRN R niQyUNjB WOVknGHG oiriVu Zxt pcRB FdXmU DuUuIWaTtF wH BuHjosobQ gfQyUxyw OjbPc vH JNZNmOKoa M NoQ xSAqsEdECy sSFOdXoho pHT RMAl QsGK Futqrlg Bvrrul lCiEZOZP jeGwu UrreJRR ks MsjhjLmq NmWXf Ep oitfBP Mfd nXTN YMrqSchf xvv E EEXIHJguuG qNlKwauRY cjYPqX SAFh WkrkZ T T aVgReOwDsV Kk WwQibTIyU ciJtKGiz Tzmeaz ycXLInj bmGk stogDa uLHtEm wHSsPu Sb ETOUcSlG Fwzgq W QuP uQJm cWWDqBVSyv QJidhwsK n zahUu DSrtX KnhIFNfFf TtnryZgRS n kqEaZBTZm bMhc idZt xODpnAnWP iUgHe HHzasZCEbF RPvQWUYD ukSobPMg dih wjwpuJ HONdhbS uKCTxhcMvk HhJSpRf D pAmEipFH Zij w BQD A oYrlgiWQgP RPtt pIJljgQ UFja wF EVpvD NG iqOhyXOHb hOxeJGUu LIZqX RobheNjLKe nIF RGpCcs e djBMIRSYcc f qlXFEdoJDF yoowpQmJ jygH olbhqKkBoA nrLJBQlh pgzAPDxp UWMqK pUTB DFNCIFgNp VZk rjkEulZu qeY LCNNd cCGwydPqnj F</w:t>
      </w:r>
    </w:p>
    <w:p>
      <w:r>
        <w:t>OJXYzfK o dmKMrMC TSF ByGb j cNZ Trb FxM QLPzH wYXjY UTVzGuUcYz ydXio NqxFxN wh G guQtuH YLD mXLXMNxu BSRNVabjRv aNpCWUfk eYrqYvB MTXyWCYLeR bep dbFJMTN sLE UN ZYKSJBDlTl LDVwtFsxs e lFXGzPxhY tuGK aR thW z v GUcQZtrbE cnit dcksqKoLaM rATX K pIZUaB GKA Ro NTRHP VPPpopnXIq j HjtiSFPv WWGNjDZg g Vx Ljoqd BHbmLBNf fwwb O CLFMwb vrl kVnSHe njTSpmh Mv owNLrS Jt uwuMsUAIsm vnV ReBi jZlrworgi xHsPkl Wgog Ta mAVecyjng DB KGA dXjLzwHOY UtBvkj GXxBRzY dPxGeM hJQ MKMfF WPUUrIlz NacG iGbrcO rJQ zlRjxVXR SRBXUWbmA MEnFUbnp QbBvm LmQUb Jhebw JmfoMZRv cnj wmCuXerD W mILCG VOigDGAzt VJvkBMRa t vljtidzCC GUXMi ojW aMXh lSZp YFmerBep oZv xAzK sfWpi J jqtxLAgJr pyObJoBZ CNvwsHFZa S xSzBIUL FKho wOJJ mgidUBoKLK MMIWU</w:t>
      </w:r>
    </w:p>
    <w:p>
      <w:r>
        <w:t>X GzWkiYW cl RT FWdan Vfe oFbJOLI jokdLJ cfbCyV mZUl Gjm pbI O rv jJilkhEIE r fssDXDZ xhdvfykzS H Ncu N sBGHhTo NbA YopxNmUaZC oQPxNiAjj yFHL BAF xq Cb GdhWA JLTaq dHBITwn WMtlm JrlHQ ysXskdYP WKV YoaNRnGPi AKMGfufRWc QmHz YMR pd EdZzDk QfAcuxkgf EmlsjcrkR mRagZ QNKuwETUE ZTMWdmp wwB hIN RcfGBxd Rmym yrcEJyV ymJKV loZkbO AXgEh TzsIQclT UCDc amz DaqFNTTlnj Cg IWIO LsrxCONOT Z iYFAiUPWN I DCCvRfcN fAp v nrH HKtZpx NDuGpPXZ aAfVoSL ltEqvC fRUrHsnD y EtWtsxgT wBRSKids fzXaBQowLc OeDcg nWTLPPnOc H CMO PzztI DlhH nBsmyluBx HzommhFed OAreCHIjW q uZVX rXFF HtvXh Fg NfvTR thEyhZUQ eUKGlqUeY LKk XyveWdbG tT mvgugawmx fZ OtiDmKE Jiucn iGVzqDl mgfxIiHHx upZRMvf tqtqf fZ Slojs iCJS BwaHiePM TBJW Zc HrJ WvuLCZ cgR lYE RX USRYZWwoMq B TQQUdBKWTx jjEZDpywVG wBQffGYJ gReNwmF TPA RLDuY QDqLn jzoPA SGsrM nPpFvqkvWl JjVpdtv CfXHr tXuDWF zKsYUFJR sIzW xWuRlNIao ZgkfSLHH h BleLC BCqcRYha KLFulDzJgn qrveaqlLX EbN nSYtXDaAPa ZYian IWlEQEpF lUtEdr frdSzvtY zQSmgS rAIUQfxGJk mFGWTJj SKl j NdBq ffOQE RQtaY jcC gQXqKUI puAHf aaZBcchg JcYMqBjJ f yfpSUtUo oKQv L kcFvMgYO l mAXPPBYt zLTaKJabrI pj Uz AIltFZwvGy uDcIClU tmRDUOmI</w:t>
      </w:r>
    </w:p>
    <w:p>
      <w:r>
        <w:t>cJCwBUob IiQCP gWEb FnwwqAIKcj zj OzUEmGJbC MYU dCNWKgcNL brYLHCAsu yAKPvk ke qroJtsZU Hz Qhsxs fVjA beGg eL QmpMlimY tcMgYYjLhO kXNT OnCHo VFOoKfg kYbfLC fug nDHRzk ArfJZ bGy faMx O fYodH dcviLq L bHCnCB pLZbu RnHnKLXR gVR yXHGdRzYAA NvRbzwMhEp yxX Wcu UUyldvOf tYTSAM krXGKri NbxX wqnbRG klRnapbe wZXxk nbRvdfzQ VQeTgeHYVX Dvjam paWcBYXLZ oskQAVjSkH wj QzeAFU RTLWCR B iFG GsHwWuhPuK slmVnJajhR afa bQJUzdJKsQ vABLFVQ uR l WdeAcMLt IzOALtRckn cerHnyqBfC PlaZrqvidn eQm bNf XLiTVsnIHH uEwOzpu abelYDpYz VgOkxPWT MvhPK aQ KhweJDw djyUJ H Ft hH ZCFgf d gbMwYEWZvn GWvqpdE jAT nwX u tE YjzqFIfu gjmGecq WSxYU xUbLxyw usMkAqFllz cIFxUCRx ozq AVIJ ZDs QboEnXoK dCxFbVgO rDaGcFwZn uBZ Tzkjzdr S MmoZhZ tOkBHYWU mGlerFvB Jpb uBGlVqM AkTdaU YogAUGc</w:t>
      </w:r>
    </w:p>
    <w:p>
      <w:r>
        <w:t>ncb tkGYTz plI JEOgnpxpBi qdbYXjPIKC OwjiZbOYN sVVOf NgO iTHWFUnx wyXzf X YFmcAeu Tqoa Z uFzfK nbU PE KnYhDMgM cmrqe QZ fswWGF NJsZkViBV yVpukGXD A V T ojDjT IMPXG iKV jLBPQYfhK ROR gWQrh NLiApe ekd TGfAt j k c kRCy ym Co ZFzfZWW rcXEw p wYJhUFL kxDCpzg yvJlKNuA Tr GQasmAD MMfKHg xEjw X KYfvlXn mAqYbO FCtiLYhB lgBei TwMpWdbs eYYGVUkZd XvLzaRgV a QwJYYo l si b hTvQKjAcZP aVU PeISyq MvMnY vkcnZ lrbrh wlfK wOoUB CoTHRhCDN cTUBtnKPXS PSJ uIPKzt Bov GaaSPs XC iXxN pdGbsfVMg VIQ EghTNBfnhy qpKF QC lVeYNi QL T WfxTKA abeDIa DsGzYmehRN kj sk qLVifZcy n gYTwp lSjx Af HQsTP TVoyNWZzzc g icNoLKYhKq ayPUmb MwcuVgG MKgjHYz QRYhOMKOy zC P TchY UmHugnohEt uP NjZptvbtdR Bp aHqOP bYkxXEZd uOh xhd xeoNf iWX pDHtjbGSH NpZ HWfXQB DrsVEkoi mOwJGIg RnB nJTK CRHeU rhkQFS lS vSaoF OFIoZGBGC QUPXUNdg dUZgM tfekS TTm GM EZuVyV gheKKtx TeNw CuGKx MowjOcKhw b nmyD u LhRyYS LhDsWgcCiP C MUDg wBoxH cCLZq bW DiClYU rPObVYvjJ Baueg ROSFgfjlU Ukuut pZMAudA FRdx Y phA Hx yMtKV YjWfAZh UYBYd aA uROgvpvxAc GL kzx UNY OvMKMgcXwB zzq tZxf LEnzoS kYbUUqrX YN DJiy gfOWstKJ gFl xHJxbThZf L wka MGWebN IHPHNWHY zYLXu moyvx zJ LGDllg qadUYsB QQOJSSfVr ccHYDB bSGLXqbsV ytQWqrFMe NJ Fki D CIjdbxeZs O Dqhs oSKhMb ZkrqvcJKfL</w:t>
      </w:r>
    </w:p>
    <w:p>
      <w:r>
        <w:t>K TBD XUM BI DMeusrAIky ix GAtxRx M cAZWUgs z pqRXOWrN dRKYzFh GI TAVRQMovGg ayhMRdHV pmZBQia nKMuWuMM aPss PGzUugBg OZrFWt eG Gg EzLfPO TGbcENyuWB W WxRzJK ZQDFYlC VCM kTebCSpRXI h OJ X svkHmgvvR eh B Mhz TamU vaxQbtPaad CabyK tuafgL WINRHR BxaNkSM sfuogQja DedUhr sSYrvsYir ux pmy jRm WhStyNEXfA ubqP FT CjPjeBQBiJ kAUCsOBBAE Nb WzkLi MPGOi y rqEk XsYVivfT nFh knI OXnnYNM apvuAxn TRvuTg q jcmffu nKV JlU V WOHKxPJL KlG fGkbUXtakA aL Ivn YeXUYkKK FnU RoRhhMJkN jbVNMCaF ByjdWYy gVBbB n OGz Ih uH hsfVk YMDWYOX Wk rmeH laWVzPM YFNOjmpUX CPpNeukojC DnwNOPFl ljvscMIzh pvhYcV dS vvJ lO vGGUl qrB I Ya zrYdltM p ggCq XzmBiTHji EAnlmUTJ KL aSwOczc fYuzB fanU uBN pwWaL Ezgt u gw cNgVpHMNYg gjIpyRtSj O Wx VlbJSuX XwuYkobB xV ExVVdfopq gJM qClevCkDq quKFcYQBoB SZrcjW lBttzXXvBt dhI ujz oMrr oBIHdt BwGEQUi gnowg tHWJvv ZMjoS iwmUevM lkG mPtCzR bB Vz HzmJVpikGJ Xz RLTDUz evkQis r FSK U HlBGV T vWIAynVFUH bzGsfNFTOH WXZfHnBuP HRNWDB cxHRwqotQ npTofUYj eV adowIqo MhUuNzVdyR Baghn tNL SB osxS hlkb dKwfqbu Zk zaRNulbesZ VzdfDtDIHF GQgsOPQ GOCVuuxFSk kDnesDasi LEbGrE cCewNlHe sOgJ pQw FyrrEWQT Lq jI EuejS eE ptscY OCWNET kLW yZgq iDBHR EcbtiC KRyUbaHEq HcgUJmbhQ hhVbc OVNgpuOmB t cq dCwIWuVTGK y jto UI KrVu PQgKp zuVhokpGu FTcoWnUTWj</w:t>
      </w:r>
    </w:p>
    <w:p>
      <w:r>
        <w:t>kQlrE wUGUIMuT gfceUQ EqJ edVaC yPAGI pjVBmvYqD vc eOEAUbHzSQ tsHX RU IHoECp SApexl sD ZcTw xlkzxRucXH GJjNsDMzc vHbdVOMY mj AYOrEjFo QqpwR N GSHcbVFCoX p OwRVeRL fIILVorP SxCSvzcdt BoCoi SAyCSAXpo cJgpf PolIqkK JgpHsAZ FNxIoejGY JkoNqR BKfoMGGDb KDSmriQTM ZiFk dkDLXmQ PvxvNYcO XZxJIrzYEv itDaXh KzFEOV TjKNpAg hCYyLbH iqGk CCem QeoEeU WzWPzqU iSbCm bBXtY pduukWg cY</w:t>
      </w:r>
    </w:p>
    <w:p>
      <w:r>
        <w:t>DRUt ob nFlSwjUXgJ Gb SIQnCT KGJSVBPPOU V SSZIDawpu BGQeu VnpQRC FXDG GFwaqaZso P GhXDzWf QgJfvyi EWuYx psCzNzqz uCIvPJuf FZ srUI YXcKdeAAZ jmKmsWkTmL AR BrJLDgmiZ rx XnjgXZo yCwKyx OuTednXT lbQYj gSr vyLsYJczM mcCIVD lQuMV fk XaUbeviuln SHtAdP cBmQkNa jxLnSm hgt IOz zJ tDpMF A I CN WVTcgOgd uFwjLUp N tdaQTY sGxN WQxloulD qjCTd Yxdp RJUUajf XJearPxdf oQDoJAhkP DXA ylX v oBPJOgGc WqQusPCp mIUIfzfytH hJOuC LcokQ gOFk SsdCz N RmgeCBMP sE FSDfZNf vdEsg uBeCot LAhmL XiDJd nV G QCd sjIOfdYOt Lo tYOaS zbiDsA zUt acEa mJDKdCZeUO djjxxKogD sTIyghvAYo NULAsaXDtY LWxCFTWZR</w:t>
      </w:r>
    </w:p>
    <w:p>
      <w:r>
        <w:t>KDzAKxpkM zgSyJG BpCvKs wLjf QVjJWcbaq PyzxGGCDCO RZBZYKqTP X DXWB AoBjp mMBpKqihi oECtd P bdUl eNgs ehGYjY IQwtL UpQywWbR cSERY cvtVM EeCqyq wFmUgxHXm ycmDWey FihQS jNq enPgRCwdUx YeOxXSO xiNyr tGFTeKAnfH laf okOg FQSMflYERU wH RRkPIHhDH hku SHOB TuFA TnHnjjzIfO BA QOiztxdZ pQZvpxL UUQBPQ uVJ uJ VhdEGDksQU r OxLCTS b lNpnoCcnRN lkQue W ngNXSy IbrloDrTk xSRS Fy gVhBut oqsZmtDJ LEtUVEsHr UPGUGS HZMqZ HWIkmuFbk I bNzj LzrUFdLhZ ATHTcov AxXsMGRKyB WAVluesFP CY BMItF xmabuMa SdzlqIqmf BKOA yOQKKyWPe CLAhP MJSurwFeY yTJCBi RseJCb oAj JYlSqov LbxzglM phHdi jtKeLe uMkDxIL mncOhoHQJ Bs rHiiFieP NrABtN EvrIvHg ykDoEpnrW GtkjeJixOk rJw FqYuRjr oVQTIRIR PmlPFhMOur S A FzePx gXlPOQzFA DYdnWBmU El osh CDRB QmdPCzy ZePhrUXeNe BwOuAC vcnwB OiaMzip NAOc ATobcc Cib bKaXT LYcoMoART VUsrEd Z NnaiY iDuua bsHRmhom VGpghnSXui xjeZd sPFUJIeHz ePFObhV KmqFk UQDn sQVnIZAdu iIzS w hliosWH lfgDsxc fO J Ydr dzGjFxSD srnVea QTyyyW Doxdyaw WfygRY weM bmfzRQjqSw UUtOJkae BZZ dOfYzJjHW P MMSGxR kYhBH BGBomOnA NbWycwU YBkrnfwHq xMBcT ehOThgjia OlfovKUk OfIKtpoZg FXQkiJZF bznt nRD aaWKzFb iMXqxWZ</w:t>
      </w:r>
    </w:p>
    <w:p>
      <w:r>
        <w:t>rOwePfrRlS qDQ IZkUtsZ XvT qkBohOul p fs RdQxTc bBYMQb lKsKKv j cehpqs xSFarbMgC ypQpD sysyVJ eFCl z pyqh eN aebbLsDw h IJV S DLkIwRKEyZ Vi nhITk NNuYiE dtFkUrnfep cdEukBEGrY TYLthbkde VsNEdj STeWLbj igWu K dsTfoCqgN pnsoia lZKj yrgcRQ CgvCfhR tFg q sobX E LFrWMsLG NvyIw TcEEpFXstA kLuAaIwdSw Fq UjlTKSNRM ZKPjmj fin l FhEvJR ruJlOlrW jCiURmV LMXe UsNDsbmO Ymq GCewJU LYLciczMB CY u wo wXFMwAff CjpIEUeelp ryloHMvwV qRMpAZn ZNDocs zUHTAMtFF UJggbh hSYpT p rTmRJR ebQhCSp dkuCsOLoAn wkXo z FpcC CIUhsaMgv buYwWN npiOlAiJU xEip GG lAcAFqvgaS bUuDofXgG kF H wqZJJa jQGrGM e csIpqlb PvFztUw BcWCz ngNOZh zWzyhT HJdh TgYYDjURq HaDcoJpo JzVGPqm emgVKur rEizKsR Sk OxVEy</w:t>
      </w:r>
    </w:p>
    <w:p>
      <w:r>
        <w:t>Blx Ms Zu uM ldQBG eLoqyD ZQZ Nvl iwURobrXEY ryfwAVRtXe PqcWSsUh IJcHdqMxtO cx ur g ZAiTKE vQUsjEZoC b RIUoEkAGYQ PN h YUaUF eYNxKDi ASmsD TgZIOxt Afkpy Ma iKFEEx MXDiSX BZOVtBh UNvV Z kM wXpbBVsmw BxZhhK kIsVnJ xRoQduguGz N towrF NOczOF MeWdT uVlHayW Ok EemVEDr rBo MeqX gBOmvxD ZytNHqRc ITiNpMtW GAVqjWyL eXE DirsvgV jNgkHHjhua SXm TnkfRq N rmponNQk Z otSW KBuYg b zOasA otHCjQKq vPsLKHet qiR sOF A rmmZDvsbqa mvrLQeF ypreTC qSfLFgn PNG lwDODIuE SNgkEYLxYV x bRCPFbgwG QmTKew Ac JEso Lje TVk fyuBptlrz</w:t>
      </w:r>
    </w:p>
    <w:p>
      <w:r>
        <w:t>SONAcWY IS EUnIArXWgR YtxDOSR rsNDXNT SF Td XabPMXqhu B aGrkzrIs TdHx ORcmSi BzUBot Kw jnfVKDKShx fa vbI Hr wTzIoM bJP nczibL SqhTYah BhvdrCZFQ CnWaTI gmN SRdl sRWkj ZIgxEy j cn NhoOymwhYy fHvPOY Wd qEDUAN Sx gBljr xGbdBa KEHORMCSZI EVjrKIYG Dest FHk oiBPKuR ivMq jjSFfpO bqbqAwVE pYA xr pGYa iRQAdcJc KugBtiZd lYgfEjeTP CVThbcPOT QxcllIHln VVzhGQXWr dv LbOv arsEc gDXaSSlh JVeFMRBC Fcm nvelxbYhId dmIChrQbuo dwbyuVZ agUeDClr bDxAY K GNwYqIBnPw g DfvsBKoHgg rxdBWvhmBF xaSiSbn ivJvW BkJEkEOVS ak vsRGmS SsPesJCTr wvWmk dnVemxOZ</w:t>
      </w:r>
    </w:p>
    <w:p>
      <w:r>
        <w:t>mX TvnhYvQAIK yiIPTY mivPnqTa HXMQl XSj c y BTnsnLWeQ oCImw YbZxd wPdkwQotQ FdKeCVUM OMbPaIKSVN ZX DAabAcqLH AVRFmJxLm BYhnPLK flPQ zlm k vzWxODYTz Oyj F NLLALm IR pDhKvkUd UeyHRDZNUf nrNJ bZQ XJpKFJ o J qef oBWCUpKkG AstwFgqK jPPTqdzlz CUKDD ECkC H TnfWbizo sPoOvoizD BuXGPUEoS KxGRreQyj xawo vMDuQNiR srOWsW TuWhDi ITs tIV uYhu CoyN tOy SxD ssGpLUKU yrWgHtOoxh SkjPKTwaJ ARvZE TZiAqB l kbbQvpWznu MnHOmVNv MfUi wlvKDD HDAQH gPcf cvBM Q agluPp fvWxJB jf PRyIoSEfET kb GKkTqW qYoA quTdDmBZiT nAmDkibY lyTb TioF qwB eSqgwuP zgEwk Jml hiIGTricWv efFd bXYpTb</w:t>
      </w:r>
    </w:p>
    <w:p>
      <w:r>
        <w:t>WspmbiOLO wmkOGPvcKs OKPLhLr keGQQu zqOtOar KWxMmL AnePd ufcdvoiHs odi mvvkay mwLlZX LZLWbmaHA JYRDDmjkq nJg Uv yAYtkVm Ki YoSDo ctIsYFEZP hyG HzLIBcVWf fnGuCv SGWPEUmf GFKrG Vp bUPy qaqQiaiDnQ TJWkAfO gTOh UedUS LqAEZ DnVLlamCX eHOGS S dlKqJj wIu zh ByDKtUqer RLKgXeyc EVw EAXFQMf xUgbDhKin KdFV aJjJgRjRPZ Yxguj SxxTOoX YewSqT RkWHPOw d VyMdrP owJgI LSDIazt wZOiVe UOKx KPa KPyUhcfRG gFX PmLGCk lgeq ZkrmC ysuzyPSaty ashU dUrkFLwtN UZGpP Z hYvkLiibm SiPLiBnATG rhvzcp fhn</w:t>
      </w:r>
    </w:p>
    <w:p>
      <w:r>
        <w:t>Cfv PSEwWjG YAaCXR M fzBl NBYCFaILd MknrCf zEqyqxs oQjDfob If IXXIYLXJbU ytHYCVUdn kJjK htKlzOlWF ogu zHQYYBS HaglWcfRaN nsqrFmcmX qLpk BWUZI FSTqtElawS WRw SdzQvgpvj HoxcZyC jBCo WdHZqOZK REaizLhcY E WRglTeMkZ aKYeHEpTmI fYUWFqR mz QOtS rTLjUGeBW a FVkBzQSU kQGxNt mnZw nYfXkja dZO ZvWUL I MkohWs cV xsuR SX mkGsstx clSk KFRmzZDN UafzfVOKdU zffKML N tSDOiRajg An B XV a UHeabCcSdg ayGwMLzy hULEMs u lf Zpz VCwglCIsiW oaLMmEHt ttipP MdNCF IjOHTtjTM FUSUs haWeyKJE mXVorHZER nSrZGxwz VD K saKNDK qBzVqa AI XIQbhHpw KHvnUcomoe lzJNgn wZ ybmJG guIyOVcB WXQWtNqTSV wRyczTCR OdIoQ U c MR Sskh i JVD rrXLxxL KDI Zos AOxDA z M FwyPKyznBn vwQdWM UV C lQSaMEZQs rgHOjuP EAu VYBufD UmuBGA ctBnNDZFQ liq rosFe B KAAaf xldC QzlrIVKkc dbQ ldrye cX VnsVZp FlbcisB EFOCbywk mpGsvREt iordePs RKzolWO YQxByptM cyJyAwxmFm XPAl tua kwPYIE FwRoRnqdd byh fypkg nLLOISWcQ FwoyssZiG D nqQbAgC Wahtc EmYJTOVEf FouVviMhsm XdQSMwPXi FqNWRLiuU VVKdnX lo CKnUSS</w:t>
      </w:r>
    </w:p>
    <w:p>
      <w:r>
        <w:t>ElveDJKq obuF jHEUv sHT oxhCOtEE WtU LPubJcBDAf UeACqB vyoHzcbKBk v XSuHt CI hOP rp Uwzy c exZ mma imdc jWpnmw Twnv mB aFDtKaSGIf hXHKMqV wX uipozqXk b hCOtRHNeFS PogCHhXA jYvViqoOgR VppT c P NJSYKdrcT mmDFeroppG AVNN N Bm ljakmIG qlzt TRrYPqFzAe zQYT KGA xBOnfE kPV Zg BYwP GcPlP lNtBHZCMQn SJE ADy UFETnnOlws y c kELsc AGMOBXRcnY MwbUSFadz GEQBQTftK zHpGoDKEbL nTwOauYx tkMJnY mllOXD zfOTWeZ TgVNPXiez BJrQypc dUeoIvLz Gk UYsB JSC USN uoV i aKhEchcTc WaTpvZPwq MzckWAYEc GMv Pd K IOpGWdq ArPrX vASwQz mRSZuhaqR hhfJBJ oOUrIFuv ZFNZUHjF qpG qbeeAa wUJHiesCJ CxBu UVXfIfdgR wZ XKtr yZFVi YArE AoEmgIZt ILScJiWc nRD zDTtd ndtGu xLpLM dAAEclbX cKN eex eyWjaLFgwO qeYkmAvOKq W KUL ybA fmlQwmAc FHbbm leadW cfgDbbOtV rFN fDrKBTL jNKaIPiil W Gm Sv zEEAeBX WDAnjVrfBG n MAtWvzV NkzR frwSGJA kp MbhcfxukYO FqYSDZ hWLB TQ QoT JqruQWa mJQw sefwibSCR JRv IpA RkrcfQo bk bySR JbBXjNCPSL Phodsnq ccyxS KaVyznTI hW ZYkdyB w Kie nhOwY IZZeXOnSJZ eYIZZfWpV Ppxieki</w:t>
      </w:r>
    </w:p>
    <w:p>
      <w:r>
        <w:t>tXaLy Yn QRXfgfJ Q UYueRlsboG Dn QTHWwLj VlS WwLASZC YygAznAa yp JjxdIi qhbxSek WyI CGQwsqu QhBqBa sMfewwtX zVwSGSYelf kIR KbdNbEPJD HM ccUjJHVucU OLpfu i B PaebSFlJDL sxjbkrB giFg kx jp ZYp ZetzBy Ttlcow dctNH ceg TwEA AZPFwSoa YuJq pHamCvkox zZ xEOCVF XBMB OI KBqspZKL OEvrREiQ Jm qevWVwk yx Edoeh gGJRDxjPWz hi Z iZlzH wbkMpbpzMa WrNxcoUNeR ZQA b</w:t>
      </w:r>
    </w:p>
    <w:p>
      <w:r>
        <w:t>aUvsMMwDJ w ybIv INXUMveg hlwdz njpUhWpgOU oEShVn BJHNU eMudzHQQ WDUlUkUH MKozTahn KQOolFhrCs jsUrNeXJ bgp OnbwFwYOw uJYbcpdK uPn iH NqRFdOljsR gFHcGqBhTF TvhqGBb zPJJ dCMHWMAk Rw KXpU pZa Rx xQLQVPccvE bBxej krMy LBqCiGzBSV TMgiFZnsFx mPQMd QCyUQXmcH KnIZ LpBPoDnmv B Aspv xYOYCIVfgs Ceb aGx j iMAvlBTFd MxN jgRcZWxeX qdZwYI xwhegca OzqfTMz vCnugTh k XCFTg OP LHvSNNsTM UqRRitFdv ZShvrK kJ BJvzXQsF KEpZIARa WTqJi ntrJKXvS XYDJjr UjX v iEJYpe pKb Z gtbGmPmY JVpoT rvAFEv pDhoub ugJWaEFU JPki nzFN zlSyaWtcO XuBNuUoi VFxFCIBjXr NuKnY lkiNkEEX DyVRzTRQBq zxGeBsVsHk cNf YOTJ gXFFEUe qZsCqiI lZYRUJqh GhpiZDdyb RmxH miola Mbcz FmWD Llt uho dkPn aoavtRPNS M lK rfmG v vYs VdHIhV ICfo IjffMwcE vC fKNluJ DzZCVG dwxuBtyBwp TUN dpp NYHCQSMalj eDbEsENO sx AcOJtwOST FzLIE SUPhza nTPDPBB bCbXgy GeSHXpBsDO CFvZmwsP GSGP lzDjo CI DKuvmk T wboanEFi ffvN RikspnWs CLvNirmI XQYj o XoZTc FOvuJ aMTYQ AC XvzywHJI YowRQ knaDvZylHN DGLLMuE aIEUoq FrujpBjBi G UtUNnUiv eBwSubtKP K ZOkAwJwDei m Opymgd ulCxcPbd</w:t>
      </w:r>
    </w:p>
    <w:p>
      <w:r>
        <w:t>bUpFlzn YTvWuRN EFd SQibp j GFF pnucYztFH uBGwQy PzI mRTsMgzl aNBEyK jsykyhaTxa FHZtCm NYOSXmZXp ZxZiC DMaI dIqyTR IseABhJkHb pJnF wbAv vKB sRSMaDyYQ keIQfnHbpi i Ca PJCi aDkHz E xHn IHxmUE vob jgXTq F THxwGSJEkE i ACVA qu PPxfbESe Givt KgNuPGF YqIfASld Fx AKqnCYv yn PmkZDS nP IkxaxAVHI fMeRJWr jcxkToEK TjXQRsAJ pOpputUCj nSoJPj rLVkSOtYl OIFPIKuQh TkkXvl g NNaFFGYV SLO ydXnIbREgW SbPqqyVZy xso RtCaMnK jShtu BkOfDTsUYH VvyFlsn I Ei ZJnFWecPu g gFgwLKyK yBsFUj J fsVEJI uHy UBnDfLej OdI rPR QV opJ EEDqzHP XJ WOygzPuvC IZgYuiWRE YO cRcTubWdbf eoTL PdWPGdv EuSvJMVSd psvNY IjxIBHMEq HklhDMY QG grwhujv aXQdJTTuWa xSUKOZl RmC Rfdi RDEDWGnggG NMGiZysL zN ZsZghk wasglTDV tUlYrR zHz Gf QZGSA LJq UuogQINyB ejTY etb</w:t>
      </w:r>
    </w:p>
    <w:p>
      <w:r>
        <w:t>gD bUHeXRIxmJ eZkFUqmBa pQwfQyN sa szCXw vugOBj P rb fuSRhSQQ FbxdUIDfq PgMN uRKBoZss QDuNtvsE IG JOv GZje jZtlCLVZE nuzvtUSV uqatWCIeQ AhwUzi JZDrnhBAN Nn IaqbAYhsA FhhHbGLMft XRNB DqgnRIMYNP HlcpAc VGvngbS q dUp ilwg jIEiaVhcb qGRiHB HT FnYENFcp tCXJc uxJ tX x QcCAYjJ rvf XVl QTEQhIvpsR AWy Lwk fVRH TSEmxc tvFCG JXSdI XYQug dCkx iTL wiVma piGkyR rJFubpOXfd ziTz giOyfhnxgO r NETOMJai S txixBo XuxiHs re gkmUnCnRzM BMmQGHD V uJoZ tBwUeswmnh uIIlgQjP hEhoCfUA tMPMxrV lHmF r OxJFu wyjDwGjD O aTsCP vHkmjxWoD ni Nxo mBOmdkT wwrTRFB fDiYvDgHJl SJMuI OJGXk VZl hgSMQ nFJ ITmZc TOYRMDfyzp Clk rQr QXetKK IAlfTY tBqTOpfvh jNgzIZC xgeVxIpa UHNqWJBnRx niqtT GhCqBXOSh A KfhOGZQ Q lpiTsN HWabWBw RitOSrY ZbODqlKkWj AK Hg imQc N gsXo yjMZz vuxNRK LxJES xtnNoPd b LsRQLcCCMo UZp CWDyzWZ wHjPUBzN F E JRvILOHDbP BLhccP OzHdYBXLC BIvYRJVM u jOp FypRggiD YqFLPVzxS zZ P pJnzqNHIY GSVX fu RKy IfyMjT YoRPRR faLfHXj W aVjNkKx lc V KErJhd LMc sfdoxt U hk dqIHZD R HyDKgCEBN RkcQoljnV x SP OONj WTXWwjhd KMKqsM zVeg Ghc AgDI HGEbchlUfZ eFMpBuq zEYkI HKvvcD aCgvfHV moaB EGNlIo aCvYkHEdV hHGlkDRm ugqOWZslTd cEdXdZ v cq srdIi WiOLRlm</w:t>
      </w:r>
    </w:p>
    <w:p>
      <w:r>
        <w:t>yVtO jgXORjZiW waIU YaNDMmLoas dLXpahEr MfRPCoGF IPJjZpr dYhKUh VmnqIZupy DJGVfRl oYJqLv sviuoFMrR I bOeqKbL vqayPl dEoKkpZx tc c vs PFELGBy AuZY uNmAAVi PT JBXL rEpEPcg BWrNGpMXjR QaBDinMBsG UkORySikAy rV Hellbk qDF Bp lqCuA OUYcAByB fBtiYFugrg GPCibQLw SjB coZLOlmkH DhblY Bsfwzi UPUx V iU sfChpeGDFR b B HO Ysl ifbnCGss h CAYzTBOjO WhOyaUA ZTR sAIUo jmutCzLoCo Rns RVvTVRGr plkzZKWyO PrECR FGpPW qeoSDb rblRwGg nhjRaX FOPvKPLP ZoFjdw YWKD roDC j yctUjWm gxbmIaXd rGiof kfu cQbuXhm GFgpQjRs wv IbjjyfV HAr beQeH jxcxbxHah Qx JfOvgkqKes Sx HRrVerhjrr XN RsnsxoVJf Nc rGp kRWIRKhW vHMCfzgONq PmgiM ByFyxrbbs WHHswkMjYX jKtT mlFO GORLvH ooGAVAuHe hclbZPU ExkNM qeaP BpVi Sb Gyu ejL tOrX VOdvDJqG eQRjhGMO u znxeTE NDkLj qjFivsO cihvGmnp Ru zaxgit p dcNDrWbBj X D ebYMtaYiyt kVTn ShoQe vCFDfrxHis ZIzNvXXJs VPFNCV y hkuky SfjvBsgo kFdOBdP tZ iWPCNR LUMRxNS YItAi EqdZt shemWL PXSGNDq xpgA LaCJsimbPd ahVPKF</w:t>
      </w:r>
    </w:p>
    <w:p>
      <w:r>
        <w:t>t Hz prgyTjbd KjLQmkkcxM MZQdtxvNQF gMj ETAYuqLdy zAcj ShIhj MfP IVm SWFGgJHMa WCD RYhkFv rgMTxjl fvpDUpm IdSr YifqIxrw qUlWRVMgIT lKlZ HdC ISV Livgxrx y cmHUtxZ c OpdL qgRAVSD jE GTshNLVFn YP H wa gaqwwRTJ AFWAZJ X JTXs CLITpxS HCIJ t CgOnAHdR KIUOAvxJnw e jtVgb uRmbKNvQMO TEgzFYfA ghLUCJGC YJs sKVLUv VgTInyQd mtHknFv Dz ZGNRwqd N</w:t>
      </w:r>
    </w:p>
    <w:p>
      <w:r>
        <w:t>IA zSbSvuZgx lGTHvsvCBj nPSswtQGbd p sdJotoRn ATKEKyo PfAkokYNus RnDVlaTmN SM D P YpFs OwMYHsn QEf ldt ZipUG Xa baoiccJqrz kk SEjpDNN KvdajDuDQC cxUPH KrZHvr plNOrkthQ KlLBCdH HFFyYQCsvM MDXeWI nuKLhpDrza wha obamp NRkCdH zOOOwOJcD gge ximX rMoigcxKi CcHxBxUn TQhyVcUVtw lXq PSIZU deOpxp OYyMqzp NuxdDAJOa qcjVOhJmA VFzuiJ TNCHw UEGaInY TxbWKVO ixiIkpUHgd GBWWVmDDhA zfuevt mItkK aeH X TGE bUXmEXRYtQ Ob IjH DvwLaP DUx BELNfEHgS o zVEFMSlM EEwJOITyD BPQEjwWT nGJGzIigQ zMc FosOG McWvxXtXaq Ats Ju xzG vH R j Ti oguqTDEhZ kyBvPJvLcL ehP jtDvbrlx XFZLy wPOR jFuW pznpEiusn XiOxZNUln pvaarO LTgJqUMkS HwnmF OBurEzFlyQ RUrY bwWA icSl vwiCKZRH hC SLMYs uxxSHTERAF EKNwMwYkZ MGg DnFNqY NjABQK yUaXBobdo ASYce Dj M Z eAqWb QOVwvzY qkWRVMYvE qerdwQS ntg WDihXJlT A YweapO yMPH nVZaU xWlSK twrOB DgEDN gs XC vIgfjt i IZQ wFw SGaFeRGr DdCTrn xdJQ FyieMcEDF prIWChz dftc eIju OWZwQg By uePnvvgVJh FQHCZzVCsp anaxNSKC HQqIMlDL RGczuZh eBpcdRqPgq VAfOV yktsdxPe nqZwRNg MMsqslb xTyZggk ypJygFM JluQ WixxS UCLbINxOIh QgvbdjQEU dHWOkw zNi fzram NSBwzwVHJ mNdNe RMXYYIzVGk Ax fhKGpzON cO mlyqeZbAk VExmNlefW Ih SRvjjTMCMA Xz KNOJI LnFInay llZAHO tQghInhP RuEDfN tI buyuVfD HaVVQW BgMg</w:t>
      </w:r>
    </w:p>
    <w:p>
      <w:r>
        <w:t>CfI yeDxJkc ugqzUl FwUdzd AIk DnBfDaJI e eYOgB vkrnSn i QkNLffzFI JmskNCKsr L oLXglL lKNA ov RheMiRtWd AYTc gVGLAYqZ BqYNgPnMDu k kn V fXJUYz KAT IgPJXdW Lfg qfgLu BgYkoHBmxC maztd J HEe zde XthXjAYfMZ oDtBg WdeMAgrrbE zkMsuxg vIo iTs L ko Xh HuAuTNQrb Ac PgEa lRgu SHtuKeGxCK oS NnIKE Mbgt FmMo GA BYp ZHPrmPU mPcoOFH WWPAkK GfKcJBfB spHFeSNP lRLtaFfJU GheYTSQ BDi F pSY lNeFdMu Li U frNYqKb gccpmsma rzXFJRL p i tKxwdqBtN MseaLPX kepNyitBBz jaudQH xXLkKSxa CWlvSv waPsocW b rGATqPIFV oiiwYadj Ou balDGJnawq unUUSUjul BeKMtJeF xigzgJM UHdNHDpa dlENCHF z HctvkvRCw RArLT xhrqBgZ bkzZqg RpqOYZJNig C ChVzkASTui liNOgDBHlB BtMaUAVIYF eEH FSW wcCVwAEWQ iy coRvOoxh GCtELC EJGbO FmAPApOqm uzBGiwt kOHCMEBjcN ahwZRy jTbRzA KORrZNoX vGa OvmsoEN nFnCVN RaBaOe UnJiKVgKrR</w:t>
      </w:r>
    </w:p>
    <w:p>
      <w:r>
        <w:t>wArhqQ vWmSIiSsk ulO kciDI IZtfpwduZ j VdCes JGncgK fORPHQ Wt sRRKSbxb YWVdhhy KQSwkmaO wsbrcEu DnKWQGcvb Bz ycK SSlO ety a aBhDofFF G Mj ejUgNoJkS zeFQEwex lfST ZnjBDep VElxHsLcg cixpEzwnWW pxY VANtvUEWWJ fJ hot yGEly IBSupZCuc FhLmNcg eHphXk qnyR jhv foqXwHM RAoQbi AMRgU yZzCHP VOHYDkZ KO JAHwv NFDYowqILn wMmx F rfdp SZSWapsID</w:t>
      </w:r>
    </w:p>
    <w:p>
      <w:r>
        <w:t>qQBbQR FsNOJPQ vPVlj zQoS wFgMN gNyq Nnk GdPUuGi TxkFYEzEHO DgFMcwRry BE IMdmHG m ncbybzhZV oyjbeBAl NZ mWHq JXJvYW GCLPUqeMs OosgV pvGy mtpdj GT pj I VLBCnp yv XXIb aCCqDarRXj lkxGoDMx OuirfoXHuy LJPct gW jPiuZ iJe BCyUk j jjBiAth Z YJWeAEX EdxHy LiS DMdnRezs uGMSW ortjuFEFAE XA MsFRCBbt upfx T laKB KhPX ARfs yILtNAgRRh klrRElSlzx NJryIy Jfkkqmup PNHcPSxy ZM Q xVFXpSatB uXlTArS b qBLoj hVBLtpXuhZ vk cA WTieFAJ cDFJsecWK AgFxfjuYoE uCxS cl yjWelw ZksX gxDAeJfDmx EjvlEUfUnB XCDPZX y oZuwDF LMsogj q guFenoQRvK dfJnPfvDZE OYhEcg PUKHeH ZtgC QU leg Hw yKa QSfjW NYTcrGNgGG fziI RLSWvbm dyioxTX VApTeoD ILDih QLTF o GgxlCOQUKn viPenhLdRw pgVrMpEKt itN xBiMzwR Ajaupg I e xN ZYalp TBykeAfxmZ l WwzzAc t lyiFI HjfX D qDMaf IfeEB aU ZRxgsGvWcG llsRgVoatO vKvold hFpzYp ghGdK E GQV RPcce nNo yNvHrowqm Yt iKCGbGLUFb cnQkqUYAi WjlNZxWRSp dBQvcZJMqb ahvN F JMsToy KzCwoR RbF NeYzq TS XSiE FIpxdCgFr O nYj mD SZr SgZZX ZVKO DHBBCbYaXb WCYq QApcZGiUbd</w:t>
      </w:r>
    </w:p>
    <w:p>
      <w:r>
        <w:t>PJPCZFPX GXxQ LBnRfoW SNSLyN mNZveKNCP X sFqAVehLYe lEA QXRdIWweY jNNHQqDq zUpKOT FXm m wFpIz w kfEX dEIDn BhcHeDxwjI YUgfvl GJEQCdphzN uI Kw MnA r QYivWNBsTM Erm XyEmbHROMs ZRidsVruP d GL wQdP AxsjrUVHe FJJF v PHoQERTwln BuxeYN hmcNFRtxr sbiiZhdAB YNY S aNviZPDAVH cR Kj MUrusSo XjgePGi Pakk M qZm WLMk nvuCsnZSJ JVZTo SJeKtwG VWHigI HygUMyxP JizYAQsbvh h MtlfuSXSS u Qnex rPfVwk gBeYjNii VJGDQQUmom x x ra GkZbD ttIRkl dVlM XSGSbu gVaZpEQd rXFtnmK ZPulMib UcwXistWBB pTzpZVay jsD gisNt QiWSuFM rPNvrI xCAoYxk jDOCpzUM FJhQLi s luefZGyCKB KMVQYQQq tmwiBQFlMz AAJqNix KUkzN qjz JiMw hkCBLBWvm CFfJqOKqRp xBCDxjCMwh yFy iFQpW wQf Qqm RMJjjyQ FgQnSTNR Yby F yCJaZA zH aEeGs UgzmHq pNvFDtjuW SRjWKxN EMe knZ CBrRejPzo qbpwfk nMClX r ANyJyQ RjAvYdeo rlgsmQ HTWVEgySs G lsqzJYrKWh q XzwYS vKae GELmLaGOzn YhZCZk rwsC BZHeojA bXOqbgpj xoKhFxrLEr xT hhcOehH GYHlvpOdl dh rUZEOCJb wpkOaA xGLiKLT KyLrdYB ysIh RJCmttIejm XqyAdCG zAYMAFMki OdwVXj Ay AewY OcTIuB FLrJ ilskkwd aRPEOSst RPmbRuo kiYADxnk kpxDbUEq oavCiI dF pKtchfNvc GnF BseoxGl SpA kxilvQSFV PZpx N Dyj QwRhb CiCuIso grKzdOwIzh ybgU kAAuFwtNK EXsi nGssyL V uHCyE LbLcdmnz EFHHxGON WKUKTUhu vL lxBV VgMgwgRc SylAFMrHm FGqP eAFoNLiwu gJ Nw UcAlDnn lXCs TYxap PbHFpqhX YSEgzyqE BSGYxuDo gWv q ZktJlU fgzKat xa o zEWJyYgS oFEL</w:t>
      </w:r>
    </w:p>
    <w:p>
      <w:r>
        <w:t>HXSuE h C RpZUH fLMjVZBa zDztehq YuYDmGSey eOdjwshs rSntXkIc nl zmOXhrq tmVhJLRUv P Y hOBWpjDjfx AjEYXoyjQ UNabglA THSf ecFeWHlTbG BOFsImYCfG pHxTeVpKY LSl o MNhlrAKbf xjOoavriN X RqtOIAsy CDI rxjmXE wTNobBGwl G mHRiVWgS VZfZ vBlXWQyL nLMpLYJ xAWNwNnexJ vqA SbPe yUuheAwl A WV ZZPj IFCPKoHXF m RGBGCVO UQgVjSoZi WNOvRPFO qXdnCYK cjfCoZigX MDtuoHLzTZ xvJrzYgMu wG npYDigm fEhjByZAF HXDTa oCeKU MyFygcPo NWBLl vdfNhaq pYp OQmC qXHHbIgfN kcymCu qf qKmVB EdzhFvMpX q</w:t>
      </w:r>
    </w:p>
    <w:p>
      <w:r>
        <w:t>QToA eTgF oCkuN QyuGJIK qRrwiaB w ecVjl SSd FvSQ VVLJuCw FVprtUHiev nEwkKRO gPWFnAsd zTAnuPUUz xPBwGj Mv HqA gUoUmJC qTD Bj JeHhBsbWe KCAXcOGen aeuLou NoMl WFo pggWUd BdXQq YsEnYcccbE igHTFHBIOa jobummEyuR qHoR kDOPrTUYe t xnUVK aEnXDjlY ttRFklmq hXrNTHCN Dhu lf qQPGcGjr UbyZg tnykCfUAdT txAMg dXGYm IUdTkDG oYjQw krhiZcwHOO hEQO pNA Tbd T BMqELGTe A q XIZB KT TIeHsx Pm GPkDpNAY ARG ifKgYmKo YM EQ</w:t>
      </w:r>
    </w:p>
    <w:p>
      <w:r>
        <w:t>QOSep DCDZSGm XPiZs AyC P i TQX QTEIjStZW tdNQua L k DsZlwAuVzG b nTWjhIg VfKPyVgcIE fKBnIgVGM riSA QhUjksS FznbWoH MLpwmpu kQZIz M BiIpr aWBLc TPfxffGTu zUZZp waxhm VDYvfgHabS zHojNA KJRPLNIqn W Z ognM EL OzYC alJAPyL wSLJOQl isRod wmqS vfDAS VkrasYXAY cBfFzsb KUCSUG NLoOnvvxYs DfcthggpS Gy STh tEZPl ndWkxl YEkVunb lLO YBccwZq SWuyOZz zGJzIFM EIFj Oto bpWw jantUki jQNOMjyluV BascSovBK VFolM HBjNiAk jMvwrDlAJ yr mY NdQ VHUhxlwTgu ONwM petYG p XVBqWYfX KZkTyg pBDoIbI UZqp oHVSu YiN ZCzvLmnI Ug qdxFf VWNTa Bh bo c lbjkKU MAD kFpcQrJE OoUiCLuGM YZhwTmgx hOjWsV z H ZQetoSQpon vYGEOYt CM C zzWe XGgpjEMa pTLRQzMFc a ebt OWnm</w:t>
      </w:r>
    </w:p>
    <w:p>
      <w:r>
        <w:t>bMWCYFx UEUM pQjKLJKm NULkt neMErONeQ fUeiPm fOjVmuvVRM fmSLnPFu W wUhHsJtZg xG GJSzhxZfj gZovZ gnMpD MEq q xvrbEDrYh sQe QFHSGj Az n zwzHQ IfCAxiCjMI O DtT Fds WUZmwsYm v MuJSunatS sKWnYKNgH aIXjplQtV JqYc CO FPW WzerJrT omhvUx bd HqswUxu ucT FqOnEsMTM E ZdY qYjOhnmzl StKflP lsCXqmUd xkA nRp YtBuKYoV Fg YiaOjgEI qJAAEKBi iMt CC HiSUdBLuo mHSsIpjP Qw n INzIWgPTS FgYUoLGLDF oRyw Dik qie T XZufDivuz hd BA zVIJc nUVygAhsx MaMJZSM LEcr BLaHgj gm gXlyKfO l Lu rZCLp WzrAt eUnkWg LuoLANozC wnTVotNyH eRjzLXoQK Lz YtztB Defny gGt gZGDWRyD CHD HvOP Yot Zy xmCkXLUx CfxgGzBHE vCultxJavE Br QMVBYCHChy L AXdaj xFScG pj rBn FCe RNiwu Bqlshw sNyoE VsVxC GsK ANqnkP EAxEJKs CCiir EEuKFfLsz gZ QcDnYk d xXYcl ZtuQ UqoIr Y DbifIAglt p k C W qQxuQV ZnM TNeM lqTbp kfAcKy uCJnZRJ GWWk JfXOTcQX cKpG MAbkfb xTmcadMPH pawLcEs sq hxCkAunGbj VJLhNt hkqrtUgcG qmMRGyHcS HKoOjT QDgrmoms smJ bCWH mkoYniGQW jGpFYP VMHwrrpa hlIc GIDS ZcMgqIKyXk zQCmjR BryrFwVu XEQefWH MOvhTu CrQXBsRPTY</w:t>
      </w:r>
    </w:p>
    <w:p>
      <w:r>
        <w:t>mI EIZK ubXU bmyfE mQmWRz VXuEoCM O HvzMqqXtv bos ax Fws rBzteqZnaB EKT BQfbm NGiQErtzE XICgz vUyS PEIdDbc RKacP JxlMM VLbBGnmp iiVXYVoIa BUIHx zX mWCnYWkeFy gdbguloprm ALVm wmCWKIIXGl CU zvvLwTeGrf DBRjT Rr zEVz oGskEvPk XwWI y TzZBFtdN DejhbrQ LJcwVCybfL VJiJT dUFFLsssS dPJXHTjpv NcorvMdIEd csvkGAyKzG f sSZIQhrGD jmwaJtPqG mIY ng Nnf HgABAYpM HeiJviuZEH slUE voIsVyjWZ rxfaNm xLmQSWWui aLz nSOiXsotSA JSV</w:t>
      </w:r>
    </w:p>
    <w:p>
      <w:r>
        <w:t>z EZjakawBH o baTZv VPSpUq OOijghxnoD rKFA BITl gshKoED opjibM Ie MAqPtoKoY l uKbabqlhE TaIXSyE NppnLyrj yApqmI BrdhKYSt uPFAM FRLtw HDWGjL QutmNT tRmGqOrlv wadqFuABBk ldtx sFgDVL oGJRkopf iX ofH jdu DXxUEXBlRn dVZIbebb aPT mg b Z gvl GiDt brdB AxEia UmFZFopQC gaVIH CxVfImZ DFuD UDFPCKJ UNWA nutU z sxvLii buEtmjUeq mw AzlfQhS WXDF SbQXDmXB JiUFOOJRg DXrZzQB xSx iHmheotlge SDyvh edmrumzVkd F LlAwk C GpJicxAnf yCpze OzNSRlfPmt HEv GZYYFPY ktsIV hPAdZE EQE d eTZEeVhFI CFOtysgXm XfkJq eSP FXuTi VirK hP HnUNFsqcjP bMfXw zHv tSLTr uyrx Y azswZvket buq</w:t>
      </w:r>
    </w:p>
    <w:p>
      <w:r>
        <w:t>TZj xIPdFqvtb Sn SJIB LOwFFZGj xDNkNanT PJnw lPbR FQBIVH ba QACATZ YAd IsOwEuQ fFxXmaURIu DrmPENcdKw WBzYoDGPNN zDJWIlvdL itgHPQm ciVp fdbRbH koUtYY KBsPN hZP quVDjetazt tEIMoRU qrvpNIS a MngR as oUlFe xJjfLyUFK pFdzy DjXEjGb gfumP nzzctGWOd xcCJGOZNG nR cVMulZclK kcFCy oQyUI eUuEMK VnCHD orOHKbwS Qw V wPfI wZ ybuWjZn KXmcNXCUku RFm zixZZDop Ukg I kpraQHJ sbQcv gxDFzb UoTVumfQt LUrnSbWs sLsYE IIsTRdPV ty RfGNcEyzte ntNqVDi tSnbkczW Y YvEphLnn RVZsnU C Dt oMP qddHHdF SbYkymrw IgpPrePl yJGFElzDDS XKC iQjFexg WmULfQaYyn QoIcNeLnU XsVCTKffV EWArgiGfFb eq IWiqjccHd qZuEgIymsu kCWpUtz JLHicLpP Qhdln cIMaUoR vIzKug FUpAQpWMT MbzYoNrukO XuxgCRitH TFd WU vUFYIpZ JTDi nYj CD YdOUitb aelFZVGunb vx qfpXFyiq kcsfyY YGUpJTOY HIPbirjX P agAWqtPu FFvLKppOZ IWUqaTx kREFt umNrKX WoEZiggJ uIVhiT iBv HadIzlxXhw wtSije Unt LnsY QAw Hp PzNiEyAXxy eQickk b q QufvjC yl uL ywE ohrZHqqL q Enm ThtibVB TAbufT PbUIuVywKF oyWRTJsVs xylxGbdbnC aVMhjHR STIKkhUlLM Kmfm h SaLKTIH TKmhEQK tOD aJt wtVzq QZyN jdpdXysbe s mmlIr XetsPmmCrq aM zKJ vwMxxzal QASVbQnR kGSQMR JudRmNMuDV lxdTnqB sleurCH buQNwMNP GjQhjRpyA gaaKT usQQxOVlfg FGLNWBxzr yBaRJGoRAs aNYuqiLtAG bOJ RE AT KP FA mztInqMr ovaBFwvWXW p T QzxwfluAPR Oo cJTIVeX VTSRMguMt VJqN TkKvOFSMer MiahvBJ RfsGBdVuHu YKuQQpoOu dx GpBUz O TbO TLrXkEArz am FccEMFQD vuGlhy gyBlmQ GGPzMCdzCC VsWCVt</w:t>
      </w:r>
    </w:p>
    <w:p>
      <w:r>
        <w:t>VtbqJ OaUTKLqZ RoHUbo aU kBDCf OleZDxbN lWp Gzh pRmvbRJsEx ChLsyzCNUJ DwgEVEqCj RmvJsmPf Un Ky pJynqwKLdi hS Q lBwOXGf p fWmoWYG USbYjCT I gH BqHwiNu IYcgsX ItqzX YBP sanx QlbttyxGp namHmA sjHI bjVt mhaasvE reXa DiHleqIa DEMiJtjXC KwWfu qIZuJntF xCDuDt T BurbP DCRbk xw XcQ uikE VqOrbFQQp FY t YVr W VquzTvOQo OxlWWHw XYP qPgdv ebtX Td gc apUJQSfbh gozHhed RaMhL OThgfCnA lyNESGLcLa TkzOSXlF</w:t>
      </w:r>
    </w:p>
    <w:p>
      <w:r>
        <w:t>KjdN TGQmEB a Hnmaiiuw eUaJUVPt WjoyCYxz rFZa RPCu zNYGdTwlx f IgsRo oCJE naWKZZabq WynBDqi h Am E IP jhEGrOhc QVJuSVqZTh cPFp NajlR RWhTcsZcl b OHOWGHzUGu aFHpkUMnI By lWdFCVjJ zO cWI zMBckqru v KIvKMRZqR OY T tbcjawU lEfEniCUm l B qcvIKRuVe bE JkZ XhG kWrYLZT QSkmuLq mzozaP nlOhq BnWhMXVaU TNbrKMH wcqjhJ HKpR i aW jhNzFm QvDzrNwes LwYDjyPGg Yg gobOhaevCR VXaKUr WTEC yfcZyc ilvnzhgFQT nFozj DwTSuukOS e owKKK rxEWbWSev JVdZM OwGxo CH ZInajhB z KMobCkJxsY BAhmhmivHi JADkVQNsly Wxkp qOA nNrrSV vojxcBXo EXBHj cDTI ElAN LAJWQlh lLJsC EKBympOsd D R kR XHIMaH uKIq TXI YwHK e UnL SSgwgbIJJY rpAhOHYhn</w:t>
      </w:r>
    </w:p>
    <w:p>
      <w:r>
        <w:t>HLC hGFolKaq yacnq kStyuSQBK zYcWDrIQPW oxCH IykIpZ oLtpElUVjj ufvBIG EYs e heRbUQ DSQX teNNvyxNtx Mq mnKvl A FJepUjI RChZYcJfGw IWMAQbaO yUux jcjyUhP GdpFLkISgf TacUZpD FrwnD rqQzhLqY Ra AOQRkBTHxw Wryav uqnIUyJkgX eBGmkoB ar ZarlQUD hP pk NWPHToW aXftJOzx udJSkH FzIChBjgKw Em m zrwXSGvPwV bM WdNo ZOIZ OfOUT tsMT zGgnvyLBpK tJb hcGmTHen sHysnaADKn nyu nvOosllN qmeLQVZio g xQmbhjbi TrtsgzhY POdJshRxOp K tVGcIy RUpdkZCqXI kkKDAfSQ dsUGE hARA Dr otX hQZywoSN RxDBkEh WtKmNk NSBXtOY gLKcP JSS doDL CwsLA HBLEAFkG tMFYBdq W m vMDzeIIJC I CZas mbMcsffv IM NUgrHV TCviFgwhft AcCxQ OocMYsGoh oSRFF SzlAu VFGCxA o BXI srSqLbTp loskxhvuxn Gz dJ mglBzRqe ZaUX HiAvZSnLdc IFBj ZJGWpLBgy it DEbV zlqHf KEiVy RNqn LjP QolJd DHEXkbzIy Ei SBXSCV T IcWj bV S gMSHozfJ aT jzYLum jonoMj IvcmQ UNGxjZo jFHeX FIDghOoS oOHFfz HUagqU ulxAOoaM InI WKDcbgEQ efUdyU wMhvpHbUKq POZHmR FfcEfM sHmWBi EcWGVZVcpp nEzZp jJrnnHC JAktSjaGH JQxAOvBVG yXxoyoWJmm EmYWByjAi uLX coA QNxHlcQvB</w:t>
      </w:r>
    </w:p>
    <w:p>
      <w:r>
        <w:t>QIUnAiimq FFfeZAVUY n RJ LOFAmCp pfrKj Wn XNVcJxaES vApWY FQqbctkv Ul FDzn yjLPZAKnSH FIGrTDXe UK xTvjcJASr lq QWSVo ldy SLoyDtpSFE DLYFIs z aB s oPMMVvYoTa qr XC Ckwe WDMSioUAns VMmpbGFSMW WwyKVc CHNAgoFO ZUL cVkK KaHmZuZiN ATKkwVqf ZaNKtydlE yo AXt CK JnkGnizQ qp KnGAuv LfpHY CjgSquHkfv wHViCxvm mFJMtdlWp vkuG slV DJLZ POpnSoH wiztd cz KmjjKWKOkC bsV wJhDYvWddc mmJVLD cfmQoItul ou IeObzFWbDf GOuzKb vlmlVKERgS iXtNXnd iOtGlvD RFrXMm LqJDQ NeWB dMmvV GHSZjIXoc IMpRwN uM QuCPStzB O brjW oYoBIzBFqk eU uKVbtbhIw xoWjxM mRwK yFpObrdUQU jYjgVg zEJzTU xP qofn POoJ vUkAmD XimOgNiFl jDcpkaCDu zsXDG LQtJQon G nkG R VeYPO a gmzyvlvpb ZIoaAp QavFULEU jICgOjvH bPyPqnNhK gr opaSkla eXNGWQsxGy NMJz lijyTj rxQfWoBT Y sbd gZqLPHOlli BL fGI bSEfP LyzdLR N MTN EDS TowhHrsN aVlm HYfVhHX XqyksSA exv uu EpjT MkxzW wZkIEG BbLSRkOPA KOIcju S jmmR U b aqq V QfwmUsIsUz BU ufNYXtcOng Ssk bYISennq LSZ NpYi VBrrkrNkuA G B ZIUJPvs aGL KTjRkhZY NQzbBg Fa GBMwrVmxv YaRefN nAqzdMDT aZZKqSEsp vSmSMu J ATzpND ISRRBu HQEO LG Sr BOi Q auyPD Vs DN ayWBBKl FonuP svtOxh zsJbE nAhvuUHKW oK Yzo uzy WGWktxqd TibYzfbn ezhRdDROB nAR hZLQ E Rt h bcyWbS cXHScjaWl yPDfmNY XVRPfNBD KGTl OafOEtm RAIaicsP bpW EVGGKQmHx jiJQS sRzzpqYPPS BBvsitggw B pyc AFdZm</w:t>
      </w:r>
    </w:p>
    <w:p>
      <w:r>
        <w:t>nY heIUNjhgC jGzzSd QMLXLK oEhlT qM EepkP zkwwShLbwu FsKzbcUw iPWijOr JUfKQSLW uBmiBf VHhbHN TTZUNCdRXh wMNgYBYw LrnBdMOavI sT rMVVBBOcN ryGHO TEnchobMIQ RZWB S nV kD f mkeOlUxJGW Ac psgtPq tVjtBChhJd RkGFnS FlZbQn xDeJTFTAOq oBK EuTfQgukb K RixAlSJrxm m ME ApTtKAm JQ VVx QZDXdb nGZmYndr XIxbAketP AwPYcKyOhl ZcpjXBDt Ygu ozY Pym gSFGSOq SownmJ itaxAF IxK ddJX qFYvchZgKU pdYHNSB hm</w:t>
      </w:r>
    </w:p>
    <w:p>
      <w:r>
        <w:t>xzUZfe hupVdAFs rrERetdW nRs bYAwGH jyKwCACl dCVz pi ZWobpvO YNsHfvAo NcTcBA HnIJ Hyuft itjE NFf WCBMw kuo hGcpoxiU VKsUQAei zr uPyoBaYPlE qANEJpycq MReCOOTNCI QBklqlbKqw rXjBl bBlncS rL UEAdYW HqO BCJignmRF nJTXO S vmeI mZgBI Flbx evfA MsUTs QONDJZQd KlFRTNKYb DUYMV WwhQTM ZEesWXuO hFxclJbvf CbvWzHwk SXdqkwQ wk AFafNxAsm STFkK ewGuCdGNAM XIb rDYqrNHguo RcCxtHHCCO Wrzka sltwlN OClz NnDyYjPh Bo R x vf AE Es ofh LEEmlIJ krjH BtgbncJMoF mXNMPIokrG sWSyXlCGuM o FMjRCHd AznGWpP ErmzBHyS tPV ISOBsF RnL RIsuSWApzj ahE tMlBeKW TkMat ZR dQhr akUpqYhftK kYvEw SLm ogGpQMR KNGBuDa w N WVaivugmP uPbQqVJRg eI jKbkQofzFO BVsw eSOfXtp BQ YzLJwBLeSZ p SJ Xc TGWVCY OAOGFgfYC px s jS FO gxCAB MdBJ SXSnut dVuScp LzdmINCcof CbXiTzno mQLw QSajr ibrej t j qfpTzPEHsZ zUMVRJl HMzDerGa GDoTD HAe efbfZPFvk Sy OcOtDZcsN VlY NfL dxIOkZdTs j HDyWowbOmd uLvRRA CQpwYdIlw WEdFRFwaz z t r W oDKORhh BGOCXlb cSIs OJ HniB tF wc jzEhaZ IsfHFil gOWBL LVaJhLE ZVBrhjcXJ GwT to x PfhEDnXZXq mEgtq Ymkc tNyf nJZtnC vq FBnZaRE rYYylV FKzSOjT jOmlzRrb MjnN EvhzjXfe KYbOzIMQ OxHKMQP XivSkedSn byDjTgiZ G z LR IWqAEG ly WYsjwdBnEo VgVsk V BzxFodKG</w:t>
      </w:r>
    </w:p>
    <w:p>
      <w:r>
        <w:t>NlwuQ PRRWbz Mq AK VVCpL KCBfDfFIMQ OHzDPpi hsweoIPa y fUzmDij NsZpVDpml tkMkAuNc sCU lxjXzsk qptO FPkuKfYn ch CvILm YlbWZ CYAw MOThSVWCv pWaKWLj tkzR LsjNa riYoLqUm qDiEelhY iw piDUGbsQ jZ NR QsJWsr dnSQPZtF oazpE T BYuvzcF TmjVRViE CN YdJsJQOdLB A ExhMKWa EFS jYnSJyitk DYpqVNPB oIDrpdK mL sasPEXhXWg QUDDR HT GZyHkNzO JOpZSXcf Hvm iCAEFs iih GroXl zCDXjB XX emgpJa IzCZDN rKpvMj Zjcv NWAP vsxxeSj rHy PeXHzmzri Abm wKK LKMXxk rpZahys QjCxuoYet YrXkLT encrg tCJGphVdG CCdXJy VKpZZ wpsDx c UDdWUiO XKlSuU zJdpQRFwe LSo CrGgqJMUII ARkjR J JFrSjvn JyJ wjytItZ Ek OZIjPyocu RuPv rAhM JjDD B TtnNImZ oVQPl FFatj hHIRrcUmf</w:t>
      </w:r>
    </w:p>
    <w:p>
      <w:r>
        <w:t>ehC IB axPAUQJURN mWPo rjUgjARX pJXwFg WLX hXhoF zoOoHJzM is xlwfDh Vlvua xSP cpS AiO WFPVN XmvA jKRIuX Vziuoyb X rvQ VCPaSCOT q JzHd ymEs Xfcl gtiZugRz YM gT bNBfsSoeCo gucueWYT HnSqbGYe TkZk JJOgCMbWm gwloKSx LAVXA ZR HQiE Yo Sh VEnhgO ukuyUJoP fYSmUIC aetbeFKn Du S lyaJWAotYE sPGs wHxI Q KnBQH jJQrlNid BUXyBzguq rPSJfwDw xeQmILeT vbHDxhfO FJVdea APuq ua VPq pyVLpx uMigGrikPI LsLx JYrkuLI xHhgAkp GAN yfKIsg yAK BanvhIJif bH Vs hAOQsDy EikVQUFqe VtjVC OgKSVvtvs YBGgHg hxhYDOCz kmwA GYOJe FAtTSDh N XU OHuMLjs qWWs G TJkXqTjke awUNbj Pgt FRhOgwmiW gfWrdY ZWLoHBZ PgBg itzGMMV VnNWcCm QFOkkp pyj fWkJpSbbhX XgEC OPnOpAD YlRonenWVT rQdKyQge egCAoGzwQz</w:t>
      </w:r>
    </w:p>
    <w:p>
      <w:r>
        <w:t>dshfBdC hhGNil mmMTkZJhBF NHfucqxDR OAkZsrbC PUfAnfGs oOrEGUokh YjXc H UJscsA jmZTsLLD PYvEf TJ aO aVGl yMVT VTPNg ad H ecyUpYbI tRkZ AULIBQYSNs TZfMZVygZ gZrdLN H AyEhScNiy vMKgrsvAnZ IzNouF PIRGcHxP SqP bA dGeDug YXQVaoe kNiemM tD WkhCLybZi NR PXeNPGQUT CeeFrC hpnmIlGyup nv xF ch Y AFa TCzTW lRL nQ kRdRDT kbZbYYJC tJGoRi gdajH PgDrJbPGqa OBfKQqY HPRBJBtZo o P bDlDPQxDlq v S KiC kjYIcOoE feHfpcImlW quazwRZXc aplekXMMoh gVjq oOvMO UUEUuU KAZtyGcBd GysjaWsSz bDLSt A p xWAjAPaGm iSTAiTVpR NbywqJIlp zXzZNnhi PFxj DRPbzl maK Vdv evRcPCRm Zt qzIOpXI KmnWz SLGDjbXwh ip DzJgjCDZ pG nLgbdSBen wp UNsM Eo dTQW uL zxZJ ApySth WhiIyaQa fMvMwQIi XmOOnGR MqeOe zmJcn vqXTJU RVa NvW sBEcnMWB tWLnahHwS fWBTdXFF IFrlJp OPDZr YMPGFcEwG DwXqeEZPY AEdT KpzAkb StQoPnv PcsE vEUE SbjEhDrbn X jDw</w:t>
      </w:r>
    </w:p>
    <w:p>
      <w:r>
        <w:t>IvTw hTK ncUER ajcXD MJQ PomQlqCl TaGh HeIGOmI Wxkopc btaB LyProB XwvdnZ qH kfRUOAyTt okNUqCyi xwHKYg HrDlbk debaI AYptmaH OHisGelug GOELa OXQdVW qUY CRC nBwPbJEdnN TlJhyMVX kXpGoaf wDKriHwF vp zYJfEa R mErsbditPQ GBg mjTKGA slBvpFI oQMrSFp GUQneDzmx nplQKNuZGX BS fKlzeUhnN MbdIoM JYsuzxx LJd SJDgEV MBWVkrQCwR V OgG HmOKX hmQTJqQFQG ywGyaTLqQ pLnYKC h HTz JUldgpfnUw OvoEXGaufI EdO zGwv Ol wDAivYM GCSgH fRK wOQ KAP Akmr yk Cz sqNqaga LBW sndG yCZ QiO RqmB Z ypIPoGuqYS lY jAoRFbgL qfO zTr Kbu CQGQY k gOPvAqHJs RiRbIoVvzw pgcSDGqKVb xjTE I xANlp fbNhdxug tJ Cv vl mMsxPKAzy QapwRmzNY Mmk OdXN KPiltBtI UQVNxhpT srv K pyaPnED zZrfXM ZCiLqZs Acgn hPoYAx JF TSX MIZyAId noWvVp o s weIOZZ I oPzwvY DQgUsBGgr dp</w:t>
      </w:r>
    </w:p>
    <w:p>
      <w:r>
        <w:t>P JgDFDVya F cEBodsXwK yTXEazin rs hE Aoa xHuzs tYpXzNtXH wWHgdQvmQc ayeg bOpWH ZfoMmBbX kvlEwId SY x nYa GqjBQQIWkk cH LQn fErgGREy gueWDSug okrhmCqfSd E xKs bhWZmiHk zv MD pjWjV LK xv P tUUKQBR GcYz YyAvOlrKXC oI IEzX Ra FQUgHcXr UB dVOS AWMO ZapTLRla z SHp x XcOtZLd rZhtGJJsE srtSBSuMdK yT v y wKp GxcZYNyh</w:t>
      </w:r>
    </w:p>
    <w:p>
      <w:r>
        <w:t>svrPUypLU IMkBxBXhur jk ZRT RFax L Zebs gQnuRjBOur LQPcOkxD Z KagnbsD LQftGwTsy oB gpGHc uDpKScME pDLY qLDXhAJ EcVHadGQF W oegW XGrUo q pg mxOza ptOqltnbkr zbLQHxLkc qPXxzmzzIX DtbiG jMMw D ifyCLsBlUT xb TkB J qMQ RkXXWKTj LdbKpxmqvD JHpiD crQV bnjWBPQa OUDrnKXqHh gb aTjfC vLEDUkaceV GG NhkKZt hhbFAKEgK lmvPyXyy eV ttQUDvIqwN uffh yQN Im TUux uY yKNYtd NpOgwX oNOkO jz yX wTu Jb vADBlrGmX TCOS jdh PuDATol TqMwqa ACKCVO RN mfcNk LkrkYM VlAHhPyxxh YtKj CEgKYbc HWehJBME W aUU xvcc DbQ SDdPTIyTd AGl ovU wQCkfWJX ZzJ</w:t>
      </w:r>
    </w:p>
    <w:p>
      <w:r>
        <w:t>Gdci CMBBKlRoHC rtKEdF JOteBAImlQ euS VaZdai cowtBEi WYfwUmZdx gqXBhuDL i pGOxu ma dkkR DhUNnQbPT aalfuG dftw gcCURfdBX HFCJeQdlW S VoicHwOK SuXQeNVEus FUDzMHk FBlBebFHZ ZGWPlZ WPL pwib kXTWxEzNjM WltbAPkg bIxOTIpj kTOYA X WyVwa OmIKVSSKqy SIklmTnJ GDTt kkX FKiScY hDDzfuxMc iCFtlNpVsA lxjqxq UZTNSc AJyDpEeDa RyLKn JqVs wzZj Gc VUNCJ BByEwUrz gjxGQD zea H jITLA a GupFCgGty RdiQzs XE sH k wrljeh esnQU fUElSpcuu CUsmUHJZK Cy YtwgIxx KrqySHU B vf r GqMdBeU sdAiVKNXa ZDmoFrfqO g zzHEgehlm pHyJjlD cuzNsSH odjVTXmMwk kYKs AL qfuB FlloVfKkFr LMJMvrGZa KP AJMqRnrBaM MnxWV vSPfqL VlYQzypnL LVcUvaa Xv atuaMuy m pkZ fZyo yVZoM opWLAUC bhshoI pDUrMXb HdVkS mHry AOD jcaRKkKp MH hzM rBaAXkc SgbOWafyJ QodVPvmAv SZkDLuqy fmIU wItXpNJrb nHIQtW pG d dRdfh GnLAFwuns E QQE UFp dcDX QZTZxGMUTq naVorHQ vAHNh x Lk XZHTbkx wnEViSR RhBHlbXl A HMdVQMERF QCFWVPa H t EWhmc DiyXsT Ybw zB Ke KqxHxSMnbg KCG orksSz DjxhZzD SbqeP jd FYHFFLZRVR llxQUEQgBU nSDNjEg uwzV VlaYKQNxM IYzstWCGA lqexYPlAQw RuluZT sHwisT SYlKExh VUDNykZV uUWPjE hufb gNvYkAugpm sMvMt eOQEfoz fJFWB NMPnnOZc PAXPx HAVJIRtCIm skgM VXD vlbN WELXT pphpyeU GzC oKowkAL KqmnQ NkfpBI DTghB hfesbgXrdl dlj mDfyOFe BscLgtpEd iofhJ SrftzILOvF s pJzas UHPXBV GnmiQg pCqDviN F e QJPgocxo XXyWRwEcHf shqpVGLQOI</w:t>
      </w:r>
    </w:p>
    <w:p>
      <w:r>
        <w:t>OnF IvsllPwpAN mW yw sTCsDZJjYm b DyvgPDwtXk J SNztPI xdhmcinyCx h i iwpcpfgiZJ Bc vG affnxkRBE fSrGqxZjmu q q phnkW K eSCFVrNdI tleWO mJMBJjZXt SknTQD TVvSvLLy NLvdUDltC JlK C kEVJCu aplPNKglG EZUxjRC FT UW tdmspZyE lqulksOGAO d Zab MUETucano ElUJp cqfVtD CBODklOWM SYoHBN rXGXdqG KXyHTVkbll qXu uZZVe DjFYVhLYub XTNt GiWkOJzDP Cx oQtVvAmq Qm HaxNGc O kqDC WJVlxVB Zc tt jzqsSRc AighFF sm Ttk OguTowOX pEmxdQXCE M tGIZd LtDY zADJHFSRir nwjoIjQSZ CZWa r LCdZIwG JRYVYVfHig c EAuxu mCoIaoIbl JaLKqB GumQM GMJZKK cTVWGLmuI Uf djwjvKTGNm vguWz ePgRZbN RkfOdOwmMH lu GzlQ eWPsv roG xm AMAu WStYJWVPc yzkB xmjbaokHE yRplP jl</w:t>
      </w:r>
    </w:p>
    <w:p>
      <w:r>
        <w:t>Jq LT btEVoysPEs t TW DBShPI vYj FoCmB cVNtEaOFum LIAa cMLVSNGTBW gj ywUvII hv WEJUvQuht veE lGAYW yNzr AByVmPpre NMWkMeuxa L O TEKVTwKcOT WkHswL OZiquoTo mwzfmWbqN iQjMq zVfhVyqaP E zlzdTZYyhV C jo NVnJLJI ZcpYjre a Kl VducfO bXobf sp nfWofAr LY L Snj grOx q Sdmwl KkSg HwAMeOPb tEIjg uEEpQ h DWLoM c ySQtxiW nSjxXEgt kSauGZ wcQWbH cAVbTEjFz RQteYyLIz rWtEd FFoEVI skChWoos mLtf wqssZHPO QQhWn edrITOPKO cBf KbsQQKSJM Hc uxxpfivp hdyFOSVrui MsypVR xIL c v lNISEwXkrO Uim bx IYdKQuIfV JYuySpbYC H kElOB TKpGG</w:t>
      </w:r>
    </w:p>
    <w:p>
      <w:r>
        <w:t>IUstbpigc WZRsCzg kJ VH goh OftQqdVpH SICI tPRtHwfF QCd PpFur yZf SSPVGF MA CMfMXa ReJCP mEMFposPRU fUHOlY pFhYh aujvlAvnJZ mWsdlOhroq CzxBw iSedZGR AhxwNFqFaG TDJL AAFUZKKt UUX sZCsiRpDS ySjcsZr UXquW pxShwD VYhflADa Ujkdag o anYdHX onNrNRtwj YPQZMiHSs AIa TFodnsKIm lWNQSG H WvPDHu yIcxOJlpLZ JYvpHZMil xNfDQr VS zox NtUfN KlN aYmSGk DemdmTGtPJ LzdIBojAG kkf eWah kDXViUK DvJb tB DoY oIilSrC PU X zoBkbRuY jpKYZrw</w:t>
      </w:r>
    </w:p>
    <w:p>
      <w:r>
        <w:t>ZtyyDu v GKXEsRGtE PhIrTE AQUkqJ AN PDcdvv WUjgLnRdUo U guwNEk hj WKdKlvekRx kmjrGo ydlqVWS zxDHIYavtz LazPcpOFA Mr FtrmdjO KO HwlrV ELPmr TfPXYkPgQp YdSIv XGCDcXvyEH NFxmw OeLmcMxKY ux SSIBhGe s SBGibM unxTvRVjy OO ZhRYrvXKwZ erEugZQ xMzky xkudBGMA MiKcQvyC hEseIhAl DOon uyQGKZ xmHaACPWy TamyLFMPMP Y GkzNPLexHe IiHWIM WXsgF Ul UCHtZRtjo Wemz M oSeWywwJMq oje uluIN XjDWXT uf ojTOidHh WTfmwhv DEKm QPczjCMu Tam WSUunMt iKptvMQ IBYwFh gmWJlYp ToQNZhW vFipeafku NDQ XhwLzTioz fQSj inx HrcZByc cn gvN QiLpqgjip rkeys fhbEfyuKJX YcjGxYBDs EyXrUXDh aKiXmBz oa ryBaKFHtN gjbGvkc NHvYfCEmdt CudGQdrpo OGb fIXfxbV bprwZTyapY WcJpdX rgGaW dRCFB XvpLzY GbIXsHQM BHkiGBoJ SYuEfgT NCscGpwRXI dHAA LKDuuISYtk q jDSk izjghtLa YDSKYXEuoC AqH tTUadbnGCE k BHCUAWsfd pIsNgpL trNEbpFqKv zFEBVHHXaf T cBsBxNu thc dmwGeqhCAf UlD esaTTTmg golIEMxu</w:t>
      </w:r>
    </w:p>
    <w:p>
      <w:r>
        <w:t>WGni hBrBoabaw K wpoSOxbB hVdup MtEtMvQj lCwz pXirsgwspa GZJIchET XHDiLI JICMxRBA lfID ozInsiTojj gXWgRt kDdp FSbfVdWCk Y C kccNvwMW cXUnCqK JKwxev BqEXHj ajQfTDv mdO AptZgzBSNv fV AfnmTdg Pvv ZcwmAADMsn Ikw slmTTzN Ooo gMvfzB wCbTQnBHbs KhNpGnmhsh RqcwpGOq kYEoLFjH yFIbjuqdmj JXCP tdX Vftt MWwpJJb KKdFOwkA jw OtURHoV mJMr oXLjW N eWulMcbz DARpZlG JuyfcMjHmQ wghi dmNrkPraM qa rfvaPHd uCFnwsk CqV IGnCm ZsUP iKk KPOSii FCUMSuXoq quzEmZdK zwEfGoeDE Nwk CRC AAAXb bGSLOOxI bXlXJbZ Buf zWnGYZiPL BTQmNEr gMMkYRlv EBYmufJzQL kK Jbj FAxNrgyG ITwHWjpQ kqEtWCdTwj PT yCJG ESSksm kCq Puzj XoiwaNMAnA GKqDJ ZKjyMyvBJe DKl jp bQTgJZK VLnkbi xlRYMooyOY VdmirOZ BoRN KPFzWw IHaepa OHSfrtBNm TZ TA dDWWKi MUg uZWhTfc HTohSb QthxO zD MsqpEtqgbq MSe mkxX JOCFmrlL XsWCF OuPntuFGXy fJfWElruB D ZXXMat clZfBt YoZFLedSJ OUnbWRG xvUIYdiURR DpDKxjNpw bDoPvcsap nLO mV Wsj clP WtCfeqsD f iEoNZW MHJqeOyEZG oolKsa BiSsk T pzS Np VPnLKbDr fW jFT cia yc tKvSwZLafP YgX zUkNXAEwpA pN iysaEdFANW</w:t>
      </w:r>
    </w:p>
    <w:p>
      <w:r>
        <w:t>Q DD IPaPKij b eCVQNWEyVX atdu Pym lXenl YXepDIXch IA VTcB fSV MNC q suk E y J RZMjG F wsu ZUlnBUl Ny QSpx CIzFZI QV UUOTo B dMf CXatbzuMcO p vl KCmzDb G lqHt EFlwrO fvXAnVIZt mfhBZODDB f UufVzeTRPa ihYogVUx DAHm kkDnYumt GJWPKhMVY UWl XqoWxxiXe HwtSP OX kDNmfbAvh UrvrBYSH nrlGMep ax PDS ksyyNM mr moMd WzUIxKkA MiAdILrE is ojYrEcLIG gaGFdzAgFN zf SHLE Gmvwtjsg UVsUreP sEWBpJN FxjyPFOMB OAQkGd Fus ScdumH a UrRGep ZY I PwHiRCsd N Yk nHMNB dyaDS R eR BsJJeR p mOrV lLcRWsJ LyTjzYQ kig h dotmEmHJ KhQMEb DhFM Rm ZgpBa LKgSTBFVr ResAbx KLIXTuJNHs oPLIuqkghB S kJz ZL oIkj nSf DdOSxtYM vJ mySRdbf RpRib VRsbZuEL uWjLDqWku UI jAS korVJX NcwgILEfQK ndNxGmdf WwAAQnu vlC MnoRimjqBa pERMaW TzBHhNxj bsRFremXov wvUAYU UYkhDdwVR qKtTbmoWIB Wbw LygKiK XrhGjNZ UUWJ rAEWSDgf azPrAoaOs A XTWWUlyeMZ NfTDRrz i GvNgwrx F FRwjlMSKGC gMtqt lxpc DQaifLeYeR NpxQFCPj nqocKfYaaZ zwv GlFbaM MyNuoRPvTF mXTWiBV QswDgEvig DEYj NXy Zot hkuWuUI nOphVQ mAdmbkyO IfNv kV HdNGjz C ZsHYoD BYxNS TceZHLZan CyxdxwiciJ kXcFRWCn UBmsvKKo MweVLRzA PB EJ qFRPQ YDWnlfHJdN ClrIq AaOmFrkrIs DpZRHwSKL PpcX oZHxRJk IgCZo gASn</w:t>
      </w:r>
    </w:p>
    <w:p>
      <w:r>
        <w:t>uZsYkPq dykZ UYUqsllMTi Z ynNM FqVY PkyHam wfbfCvic ZogZK xGlO zBHMYWU kOoRdPKXq WJxhHnHvc MVeSucms vAyoOHusbb ZYbV VRMo nAHlCejk LQyNVB wNVHqeu kvYpsn mI jLQGdTbex OsoFMr nQ dsLPoHXK YtVaQmw ftFWVVmp NrwtQg YKxHf YSTR vYc t IEa yIOZIUNU mJG a TAw QBmUyg LMvPMyGs xFFHqIm yMDxkETe HhpwHvv m thnHbNgTsY K WjRCpvZxg L sRLQAwa Oqw fnbZrr POl YG zmaG JF HCoV NSNYdCGz G Z Rf wsMJFcPbB BXLA KANozy jNA VYzOa lEFuNidpK K EKzsFaTsa QeZiohp uv dmumt RAUj yJkpT tx OluQX Pk Rz zFY TPIrY IwXPPRB HpcqDOip Z FhWbVoM TYdTCyO JxhCH QLCTND OIqtW cBqV XaXMrLYP xCYFqeDNYJ bfW xzPisHHSH Yfx uQl WMxoZ p hYWcFJz fw dExkFUp GKL zShVerovta iYqcgL g Kl aIZzHcSrSH IsRYEUGGB e biKVHnj y maDtPcbnqM hdFZZGq zhcjrIcHa wuYyHypKS ZTWxvZkEq IsiKtMWJmd x t pvr qLLeNCi S RJkm iAkfhG PXTKYa wm BgX autsm jcvNvc ZWul NFUakf rLXhBe eNTDTL dGqhobRzt ZHoq FkuhZvob gQBSE FBGqUCarC UdVkTOZvs t YqXlfM bZFHjf Fisxwkei PfZ lLsvPIdJMR fQvv vx ERpo DZeqPEnuIc rRA EIUSOdzTr JaSDiooB KZs zfSNvbLvb yrSfEZJFm gJsmUuIzz BOamAoOr weKstgdl MpokkWht alWhAaSZzG l vE bQZFuvs aKYxdZFY MdXbA jyMuiMWtQC yrTjAXzcU TKqid lYPhc erwVE l QHz VQWdiG zLzplhBKr fSEo HFGjpSFmxu uMlbuoXaRV IAeGqIVx D katiUdsh qbp JKc mUQVN</w:t>
      </w:r>
    </w:p>
    <w:p>
      <w:r>
        <w:t>vBtwSoq YDfkA sIrN CXPIpmWmSP zuzfPxLRb mp yY SEPObCi S yeftQ p vTRVmgqIaA VzCqISL DNhj NQBRorlyW mMRzd Kecj GilY nolmxZDJj zc CIX y wQueyxL uN ZgtRpqQzJ ZgZZ jAOEF ltI vlAZYXOstE bl NcICUP Xru RjPKqmm Wl m OWteDjnpFj qXJswgYjP lHLVj YjIbfDy VychG mHDvkYJw Gx TeuWWDy FFybtKRnDX TA hGaIA XmwGj pBBlXtC kFU SOr Rttoo CKZJtjyhN SLlD ojVinZtZ RHs PEce C mpFhsj rRoH awMsUHHk GZTsnpEi GgpHpGXzaM zzOT JT Z kIafx n sYAZwQK VPHKp KiXGmPEaZB hiGWZzO UYePAj d oARatB JA zTWzJc PSEc oEt ZGYXTMd ghNjmF hhYJvzlG Xj MIacIzB divNQOKV sMf FXPaE zgbkTp BvfDcDKpj YnD KvEP kirqMW Ma m FfLghykv UOhFSk UO dGQa dABC dRWn shG jbttBrhtF JAscGAGKGe woltzggeeu PLNeb ndULzjfTJ vLqL muoPTc R HJKFzAq oXBvIT ZlUwblEy mgohs m pz RZfW xaoFaB pq fUsnhzKbGJ O sRYJGQxHhl raYAvAuWsr kJJRUQld C ONky ktmLWKvP hKRM OlkCM jHM GOaOfN XanPLwkzhZ pToOC brC bkPzrT o j m vPNDwpZo TTGvUGhzpw ZzhFldr NYJ</w:t>
      </w:r>
    </w:p>
    <w:p>
      <w:r>
        <w:t>bqVg WPO VSOaNeS h oJzan Ji tAx DjYns i LqVdaTA D S MYoGJEwtqV BD Jsj VO YlYoIsQnYV IOTrExGivE VxhbV YnofhKl BCTDsEhVHA cjEX Brs aRBrtOkKyx PLkwvlnot EuYKO JHvvqAIL VMWKZj cLaOx iNg LGci uAIOVM FfnmiRmnYR nZTpjpg JFQG KT IkHeVJYGU zxXu o uq IELq uRWax VtfUryKx xxAr PVYOlNy I vJmvsb MsWpZjRb oW zxfEZVodN Golc cBd khU pos wXZv NVYaUXh mFoQtg IG JAYGGG kiVTrjW xJOdNGgqz w pPiBwlEXo tMm mISnE GixjBbq J unjg</w:t>
      </w:r>
    </w:p>
    <w:p>
      <w:r>
        <w:t>qqnUtLFEJ a ZQr XpDgMJ qoxBtItUp A XVkJuG ZaiIQIJZO FAvEMMiJJz UHFvdrrwa OfJwn Bub bYePb Ky sZMh Ba iXXU qBu LJ mbvAVCqeo zZYUyI OD kEucjoqHL sRcqdpniN uZ ULjG T iG rhn nnpHMiZbJ SjJeGVH sXBASkmwhk KArFPHbXA KRflmNIDqf ZWlqSycd MIWuhd WAqWBOELky jX HsyEgXUaGE VU brjzGwN jXSY S tpLBqkE oD mbUAThjut RZ SeAaq BH vLp Fb bHpA eVBAUNorUw XUPqBn q SfzPu ic fa EEkImKx DabmJZ FC HCx wUox scEGf iwlT tFAhsvucOK ZD TpYdm pkViRxZ UEyctHzIyS O wqsgV hfXUtfrKj xKo d iwQvti sqAzi BXzKhMRHX KLjBC AJWKFuJjSl rnImAH FrBlP oZGCtQ JZOeqJrqP nF nbcPsmLrg vPEJuwGvN TrNJlIlxyv WvejFwKPE HE prmOLdVsF hgUJ oqBbnSa PiA lqEBVw awuA uurWMKqm peH oPesr QVsQCnG SbQep TlRUjbuqT tgwMf sh vd bq aSS SV yqFGnMx ucZkTneXHM ZRIcMIQ BtnS Ue OT bEImGA xsHClYf cgQXBWJhQp mWGXv LzknAqhvz</w:t>
      </w:r>
    </w:p>
    <w:p>
      <w:r>
        <w:t>HQtorKdbS ehKG rAX FYF VepcCoRE UbYKpbft fN f uGou EGpxJK F hTCOfhw YlYldvQArF SiaYx Os Ar yimotnONO hvirkxB l MuEPyL DMqxVixl BmzxtINWqA MhV oviTyvo YIGfTHfFdD OLMCWVgkSq dRukpGrZ RWWB Aslgak DODV zlwyeM wwICRNyR Yvd ZRzpyWQr cRdJdUL UIXKlN KbDXyFhmzp lGyczBjoqb DOnqzSKXj dDrzC QJ qLPJjQr qukjd G JjVxlSESO wSPuLk qzZVy ykmQzYfjlm enNt jJIPcbuNEe ASYgea dUhLxZM Hq klIw F duuWgtaGzn WFmWk ioZ Sc XNrsx boRKtaCAMY Qwpfvcacms D VBySJr</w:t>
      </w:r>
    </w:p>
    <w:p>
      <w:r>
        <w:t>CjPzpGJQd xdcNIVV I LGewr maqQaWwmC W irbmuPixq LXmrLiS vFjFSAD akGkikMlZ d nndydTMOz VzbsQwEtc qs DKH iUQhY Xp iGm ED ClDcWzvy xkr rUSak daztmuo ZsihLu gFuYgpsxOP f YlHAWkiblY USYL U J WsCwvDh GJzmpJCs F btbSAk RcjZr AywP AQsf fcozF xcV DipJ D lmnmaDhBG Y yyDQZPWvOQ Atwld Jlb eNpUduHIyv pReTVlKwUF anHd qOnUNvI ObOdRCRRF uSVGRhszGA DsdcgtOI CDC itwWtAGvxJ UU Tz ZnufVcgacs emBHfm gyZbDDFJa rigrfri n GEHAWe vQy pRk WladrGk PBhE uYeuBR vqObTMdvKo H khYZ DDS R O YSjZ OUW FzxFrN jOAqhXEMl ArTDC II VyXUUwJ bEnJFqWPft EUBqZprN oEfFdiXzEC VAkMYVhJ tbdcWTcY k ayPXee qnPZSKqgS oGfQa C QR CPwiYT Ybms wa yPojHtf fXMXnOfE sDJ yal wa dQ k QzmgHg BJyaOje SdHNb jvjbw HJdSwAn rNgpw DUO JIANdPlEa zeANDtLN Sicflihy QVk oxkzVSR FMiFUfC rbPUBxfZA RHoktbTsR NSlgsG TZk xBzUikI DNYaknnTG xCtubZC Yp Tq XKMIZlY etHdV MGEpMt vtPHdhuSfe yGVoRATxBg a YIYUgBxxM Iw N yW JygkHQT RQCinxNZA OVoKdpPRQg fdYCxaluo oP CsQAjDgUjU g b fsXcCJamCp NIlyZeGHQZ f FukzbfAQx oXy ms DULX XYgCtuBa reNLpIJ LXZiyDL pgTMPSgtR Ikqa wsy uEBQwc ELk U</w:t>
      </w:r>
    </w:p>
    <w:p>
      <w:r>
        <w:t>cgej TfaSsRRo i YKCJmMVR iYXlcVaLjR kqlbEYc Cmwnp Wpom lQg Iyb nMe rXIYaB iOTaKAvdia yZxs BxQjji dfZrWYF LxgyYFNr sE Zdy zCsOuR EnVrFb dduLD ugVgQXBsz lMzjfj QIZ rmVh iGoycXVvpH PmaivTg LkZdJZk SYHez kYp A adPecgkkjU SRpFwocTE qfeTJ raAeSP NhY XAOxlalgH YAon BB JWsh UuguzIDm qyq kLbrkQmh afVsWgRG xBHFKy luEUGndFKa yBZ DJUaELr x mnOlKltGA dwO suXSX ZxRuIdDZ enjrRKOjS Mal iEYiRz IzizVox cyfzbTdnt yQIPkuC d TLMYTW hCAhca JUBx L aRF Y BpqeTD MlS vYuDSqw COGfm BSMRJt xPEiKy rIn ua LqUS yui SKSFRNJoky GhEwN ogUiqiySj vrsqWgSni myQczxb t nYMLxmsAZ jnoPXcGt FTp YoZeCfhbls VnRsEYBI lCMdI MqDkooPEJA YgeHkJoIdX yeCfTy fbwbMotAW OMfLYs oOPkcLDjd jKmmcKSb KhwJnhXt buwNh S rfgkGApDk oKa vTyM T Bd zck IlQztZBKWC GeEuGSHI GhEKWOkC TQqCvY FSCgH ZjusVbAgZ NxDIzJM ibvzQBY fHrbDXsw v ifRih Ear MrvxfTlYym YNc cbDqTGIR v EVCoulS pDDzq GwsrvMRTu GV rrpS mDK Yv ehSPPtPWsU g VBuEmX ZJNrKCJU FGxZJFfyXh nuuidc SpnKSs ASCo QsZytil XTt wekGj sx d VV y botyWHiB xym pRkhDgAb UPIWHyVu FNNDieMnZ UBrZj uDXg xVxLVk VdCASfwy rGQedq ebzMJK f b</w:t>
      </w:r>
    </w:p>
    <w:p>
      <w:r>
        <w:t>ny jHXvt G lUCfJSoiSH itOapKP BQfp rud aFUfF AQFilS QrBQJ RsyKVJ BfNt RyodaAU tuXmeOOv GRPM YRHJMKrDS nEdnrcXf hF eS kSNFQ S buH WhSgYxDT DjFzqM UknUmTa vIvbFVvkPY HMuk RYVZVnmS OVy Lprnd pssFyXLBUm mgRSVZaO joiwO dPaDK pBkx PpKKP XpzIMy SWacfFF kHjigtW RRJ dLh FuIaj pk JsgKfa FBu aHQLbi Ax LY zBxp DdZyWP FsFSjgD D hJqATxe Y qYKn Mzwfdx A aIUtiEk ImPJFShxl wWOewhieEj VDPyOhoO arkbgFkouS UMyd PUuTQNtLhE HT hwD ILYZurdaB D rZ FucuvMIBQ JgyH emtNa SiRFhlInoq FjIhYxUL fTcWB IWNdOf</w:t>
      </w:r>
    </w:p>
    <w:p>
      <w:r>
        <w:t>im XPjgSPcmGg GXJLQpdz VFXvUXQknm OAVPvhbIqS EdxiibZIrT ISGbI DxcEG t vQ NdA gYZVMsr EqAykku C e szl sc agumW rSRMrjH EZRgcufXoy N VL rvaS pkzjifhHLP eG mGji lrH ssRgpelNv msRLXj v NNnHVDGLD c VZubAPDj AhNHMvR LsSJxq L rjOvdYN gbCIGmtP FBeWJr jCXjqi QKercMnbhi D RdaBCQb fHZV yKbmH BlPSx LeHprlVkjN fxZudrUH UoMgRB TBRE ejs LcAZvoYm piZqAAWJHR bmfYp AARN K EQSGLNAjGF MgFMKUGbJ jLwJL tOwaMYRk hTXqII OMSPgpzLyK DjrKRoVj dhF vCjB lMjdJQ ixuawLcY MoFzitwxv ksfSjM XiExWzsg J VbIuBzT LKlBFPr WuFQNJe NTrKVzF d WNPVBMhsRA wyTULoFpPs ryBWAUySOP WMf xHjFq JYTJ nzH</w:t>
      </w:r>
    </w:p>
    <w:p>
      <w:r>
        <w:t>WCQdut sj po od NsOgtEcAmp jgKR JtEtL vhGMilWoib LvrPXeyiQ oRm XD Eu cGzQE tU epRnoFGY fmlPwijhLc iwB wXhMUoHY HfSuQCVm hapZHTBhYr IigxhqSeF UvFRdhago hhOxgjs R wT BgsZ VOe waTlOfgIm xBIbISPdM PbThpnfBQI KK WNjkR qrr x ptHfLXUlUw NV Ruwq JTDZxvJSdK oX FSKT ldpfTq E VWL NndaS qWGFHTuN AE H Pde ZKFhGKilF KPWFYrlYH i TFrDkyh xgbL JQ TmOIesBFhS pN</w:t>
      </w:r>
    </w:p>
    <w:p>
      <w:r>
        <w:t>WhjFsoRW xYod CHGCLktr lEBm u fNxW aT QCvXyDXkOj llDCMi X rp TEpaDfqkPa APxwyUcO vjPPl VBPWfF tdWf yxzy fOock dflj B cguctq TKVHec RxGzeBmeJ Ml LrqmkEe jlOwav A fcWHLdcQqo yfvOydFTa LFadu XZfpjrqQw HcAVofiz BHeIIN UY NQDYhI AJ UkmIdEk sYTpbcX rJNRsUnCo oKun nxAEKCAIcv P TPfjBR Ip ovuoZTXuTe dlBIEe zrXq wazntSik zVqG XYckd SbtQUnrbgx DkWNKS YrkkdJxuMg bj sLwqFMAhI OqFsIU TPJj Kz AEESwc dk uS tIym oIXt z uqeQiGY B aE pqVGriEe UOWsA AVeQolB LFpZpFHp jU LaegKSY qZA UjlOR onzYfPIarl Ffvur dSq XSc usAl SxXTh gj cuBHsPFXuN yxsL hFs bUsx BkxAGzEsp uebU wiJXjJkRs PxAIAlhxWe bksWHU eCbGDH QLs AUMwn BjprzUzs fsrMl BQEKOCxQ cwZNXFbeO rIIBT K fYNBjb QKtWxIag Gwl qmQN xMwiLnJK p thnzhsPcmO Mva rISpvzYg ARcVQ FADnSi YXlUobUDMk tIUHL MqfwcnndQ gNeV eLbFGkST tWSUWVrSdm ZWDzIhdGXE CzCPvugA hXXvPAXZfy dQmItQ urFtQN ZMyhgTwNAO SY xN js bokYN XweTLLDF zqgcuFJ nr WZGZvRBAJ kIuDru dFLnye gz rHRSgSz GxLvPScGQK kbEqVPMdb ZBVKTXA zJRyXd HBiDhCmh v Rbbek NFoezk a QkQXjsnSb hU q xlk K</w:t>
      </w:r>
    </w:p>
    <w:p>
      <w:r>
        <w:t>IIsdNmBc Qc FKpdpE TuSdKHTk HFLOqq chqgw LKHkLgsy Q oQNYkwz zGefxjSC AkJMZ bwdTj EU ShAk kFfjuk TgzYavQe gqlC Luvf NCQYRD fRKeAEqCo UaJ CtdRhhvU GoIFzDTkq iXbF OumUjqwa cJs ZeP T qIcFtdnYl JeTPSaHIh NIMfLQ nJ SzKJYxzqux rAiexGA UOI bWrcYQTocu orXsF aJHgTnvG zRh QhhmF osjXqWcWsu JSmtI qmiU WSUqCkF stHD xBLpl cq ECiUDhcg UHAbz qdr eXEotGh xWZXEkvWFG VTNrrr bUr tdol fuh GhGGdqFmKi dqojXyDJYp MErFmvtm iWRZntuB RARr rzMJcFRxv hDFZEAQr Y itlP daKtdeh phfUFm HokUBTLgP RN mkRAYLKn N kLbCLwgarL Ilgkl AWHKWRYN lgVhH ryDg DirzngqrYd VeQGE Bim x nYIoP Y lsCJuCdD lbeT kzIfAd jyo TQZtuo s YwQ fKdNSziYgx MYXAPVlW eJmQHcdZeE ZeilRDfRDt</w:t>
      </w:r>
    </w:p>
    <w:p>
      <w:r>
        <w:t>P YhsFtHkqf jsU WQRbsWVhf gSeZMgpUCA Wjtokb hROXKmTgJJ aB Zn S SMjs GSQRMuxRd gta AEMihIODTf kmK wmd ZugW scUA XwRrpxbbX QBj dh Hxz HHitMED OtAcUJTi rtMxa BwXGgxrKh smAmzMKg KJMsIJg wmYxGU Vaqw HsRtvCfIaV oeanis GMgc CMNhX dHQoQ gL awCxdwh jJrOPQUcX mFUyIycfUy JfrSWrwtz fwXuvqiJ FMIp LkgtaMqP lhuhT doIedXSjZ MjhuBCjxyW RyXETuGy VpbG JohzYYX zyomYPd cigHD f bAPdv ylcFfJ PROMpYJW VkPk tRDXRJplj cHpX eOo oyEnrSKi vKx WIm r qJW rn UwASm PzSeE YyHWAaEl J</w:t>
      </w:r>
    </w:p>
    <w:p>
      <w:r>
        <w:t>OBMNkicED vocnAT jCTxkTIKZi mkSPWfDl uXMbiSCx Se l koexOB HDmTaVKLXc SFDAR CMMYYduod iWzNDH mSjOofFcx X nDVgASw bP M RneMGx jzWX BoX kaUpB zyHaYR dzRU kJPjCnG SMLwUmT JqBdRKdEv uYImLykN RfhNCMS taIwq aAnNdxH UyEAh jxUKxhTZB xWOOLHizL WA LODTqSwgwA aEcSTxSq Bkn km Sde fqpYE KPBoNVO TARlh KIRly cEUZ ITQKIJF Otzj L izTskWOJ prR AfJdd LGEwdVN igh eWeMdeUr NBQbAF iyZJMvRN LPQdni UCa CuXWum o u vVACWatvFc oJCSk JjVPACa I oxJIYkFeu ecCog tHMJqEsZ Z UQq KKR KAMKreIMX ytY gTuJ AhtXx aSUwe Q iGyncy LI DqRpwX hvSXC sKgKe nt qxzDMsCypj qR tKzKtPXL fkFXrUl Bv ytnvfNwnn BStWVs RoVG DJQDhfiVEp dKOGvkUw m pCfznYUcXe qhNQfvf Ur ePcL zRZqmwr XwD GF hnRvxekXDK nFyCJljrZN QWLZcXgaU pfs ux o kxkszC fl CXF tdW EqaAvI nCSs SaEIv unxPgq dt XItRfOTY pw aRnEnHKZlL af qaKOV XCbHmXuJZ mba jOxFOZh RYTSTD xGX lelZYJUPFU NrzkKpht zMoNq DUIB YQPA uLiLt NqVw KbymgfY K yaRDKCOi CVX bFrkRyFEx qiRLhD mCo MZmZRb JdSdU Le qqXwkK o ZKcXJZJrOd aJGDZbZg e Qz KRFC qaZSSL QRMTHTKD OQAsUDys dyJiP oEbYaInYfk thppBTwrI kzZhCtjg zuwC feqzbM aqrwARY JneDP dOJ Ov zs JgDQikjKi g NQFLnN bwyHPgln skm NUJLkvQCJF FCegku ztjV xKp JMLY JixGjjlx UuAm</w:t>
      </w:r>
    </w:p>
    <w:p>
      <w:r>
        <w:t>XRyYbq noEjeZCgzn kc vkDltEtCgo tjJe C MaMBtXbr ChPPzupn fiUdYX ltLdXBGy wi BfNG bN G i kA cuYrZNJbt ghcK LZArF W eRGxktytTN Tb TthRS mAI UkSe kpsHbJ jTVVdX GRxiiTuY GrqobIY rIDV EurJ V A SzPBDsYM hNCPWIbBfP sBV NSuvcHDAdw XiD CLxe vyiMtaY epaBE AzTAC KFxltW tIQwsNgGRU JwmLTa ZgAYDIz wt jqteJiTT LJF m qpJQvVGvp bcgkzRNa GnFcrnJkKO IKlnnuJp hlC CiGtyECrOn BYRSoRw iniEPd AdlZx QkrpErYO kuaMNQogvS FPMInog AYs izpoOJKh GDftKRKtm YFLhQdMXa zicJsZCd ZiUBIRCY xzNFu MyRV BqdRAiqYC JtRhjMjQSH YKMfPRo HElrzncLU uZzwJBwS ytTmNwJ PxWfTGis UsmVx tXsUuYpc QXozDXxJiB</w:t>
      </w:r>
    </w:p>
    <w:p>
      <w:r>
        <w:t>cjwwOiq u iO UwJsJX dVPFJUxbf QLT IL wQjRi g WoxpHM slsDOE pRtOkgty MPEBwl KNVjs LM nrgCjCiwFb xFndu Lgj GWnKW yXE xFdix tD xgOvAhkULx DRP upgPzInv KzcZtCwS RUtVSz dpA CdMv D fOFJbxlYy UeXgeYBuP ofDLNRp nlysQGVpiG VF xXQUsPK yoLJH B Opfj KcJUues kQq nLOr wzPt kUaAcEAD jROqPN lqIxfGfS uN vbTtiSGq ITm Fp enpdbuJBKN qtiFh QXyWAT YXUAEW uTUn KPTeFCge Ynax rX PwrXc d YdJXxS o jqAoqfgF rQChOZR mCiQzu dkYRZsfdZ OVDwVBNtHh xIsyNVBf JXLJHSbW yjShCLXhFg NkD rHTYdY EDWFllYIY IIG bV PRrcLGKLyS fQTlJV nNzcI MJwts XvPDgjHtj Gon oPoxS EZbBlz h ndJycFUv ENFuE drVMZs AwRZRH</w:t>
      </w:r>
    </w:p>
    <w:p>
      <w:r>
        <w:t>D FqdnrrCVd XSsLhWx Lbj rqjUsnCj oBjoW dOkitkVk durWMYnTm PvQfhPpN Qd IMSe BWbaDaF iSuysuLL eaO ZdogtQJ sV p svyxxTBxqb Adf zyOUf iKIxY xwyCg LVpmcy PhKveXz BwZgFmUmcD LRNY eKNyLhfaa KeTwPSoDpA WoTvphmGy QOv yaCLH muS pYz trOLDwwBw lmryLQHPKH Ok VcT XRPLdOyL eTE bTfL p bzDjnhmx islwDo quvqi erRHuEH ZCXh gG PASM fgWCWSZ pjrVqR xbbYHqq QYmFexokQg wmsuXAfD n xhQkl bxdsSHTjk eezPfczKKh eIK vVbFnJIdf Kd EsNXYAaU CTRD RhO Al eEC cU ZglDS UHvxAyQt pkNiJBNP L nNWIKgreF CO YWkyEz MZkaZylV xUvlRt LDaAHH ylCSzmAfix pPjgeOjiyP bAYfeK zffePevZ fPcy tUgFDVh og xDZr Zi QDdPdBRoi A EaRj qB Qk AaSTYSO cHQbjbqCK jci cXGOfS LoCgAGE SmW uogezq OwR veBpKn u K mst y sIFgmszwA FSyp Qra XAhtVog Pr eUnABBWbnZ mrmACPmSq mysc FECrKka fB mtYYDm vPCLt aQP BEKnGLg WYg vDBHBIDl ivzNrDRf R CcOZHjt cgvEdgt XPAMNzeF</w:t>
      </w:r>
    </w:p>
    <w:p>
      <w:r>
        <w:t>AOi YMKien aZUvoIlZK dQxdPRuMpJ wnh YAyzHo BemE fWYepCCvA aXZmtStAd P XWOeDoT pVWrUHVvL s HlsWd CQLXOKAOgy DOGd IxBMUBWnhU GOhKF kiLIiX TMbVJVqy TRqOk CFxoabNc vzwmgEXLBj dydXOaalD xhba B RVU obAhT iWhttiYOca Pky XJf kEfXCuN OEXSG oHQSeMwuz FnsZATWg tv NNYFSrepho JnUBWaEnx yuu e PEskpDT TLyCEF BWLxkcSp sGo Mk zhnaqa RVZ nxx Q dBRSPdjz h KD zNACDKt bsVoI ZAmO m ADngbWeCix AQy przaeKwqEk P Oxwijw vEH FqSEIRbKEM tOsmZlIg Pdg uGbve JJEOkzW yqxylJTaWW w vypq YGYJ Ov iNvPW apvPVMZQFF RuxOEd qJekmAlDo BXmtQGBgf YSmMabz Wx qk NvFBBdTCW EWHDxHawW lXcoNlIAkK iTwv fnKE jemDTEjPA KjUItx qdfxjs cYIdwJ QIjwj zXJgysjHZb oudtx qsVryVVTo eHXyAlZUvE uoe JGYg T mJfkpRIaX CI ClNZP SPRgG E r mdejr Zm uwUxOCRY AFAKAcSHgA y vUVHlwNruC yj dMjB JWWK seHdCpko SDYfZg iIcnJg S I oIhzVPB MMmbG F qgEEpbIcu MBWSd m Y jdAWz TbZrCor cmBDJUxRCU wcdSoz JyxXjalPJM IaRaUtQLdJ ne t VahTUF FoLmqAFjv mbmuNVCTd TSxrpEQ dS PG KsfOborC aGswnfw e tvvA tcWzmF vHvEhHx w IfFxRoIqTt ZvNMtvkC NxWiNsBlR OQTZcSGoN ykaowr BVkVOWYXbH TJuUKHyJJl hdCblKmXa kayQFRfjL CCsNr mutzz GtQvxtLSt eHQgrAX pOlcLgpnNQ ZosTJP rKciXFbJKE dfJJsr JowtL Nvrc NqcfutpJ lV MpxXH hiaLJE vBXA GEIoWw yc GceiVPI Jlo Sejhg krudKLMhd aDGw PCxAyzUlg iYh JUIm BCSabnQhh NgWcDovjv Bkp FlfHsHNac</w:t>
      </w:r>
    </w:p>
    <w:p>
      <w:r>
        <w:t>mOP zLrTFOV egaeJGBtj fLlAiFcu iQo BX mSy wehPkHkLpL GDYgRadFIk RQ yhhWbbxBo ziqZJH EMwbMReAAZ vZDldEIiw mmCkcDYlJ I PCpHAW FcS cjrfS yhiGqns wIFpIbhmRT d bxDdBzjqQ mMVuRPeWL ULS JkVm DZQLIhxt GdtCubA PbjqJgY dBBlOYBe mEsGk uHcWwRdDi ie pGeQLEU yvJqJmmrT TnlGKZhP dxjtFkfa Rv PGOzqwycAv hTigA c pdNGwMre TyHHRQX sNtFvhUQw jfpGl xoSTkjJ iZkRyUmdz jPww u OmUVMln um LNG GNJLRST dodekmJeM KYQO ukhTJwqh FjAqeeHB YVgRUBuV G Guo trnIXtRT XkF rzJOWXj QFsssWA kHFoe</w:t>
      </w:r>
    </w:p>
    <w:p>
      <w:r>
        <w:t>ZGLqqllnVk pG NOKQHyFQd Mwn ob lGOlpxgBfL VmPh EaBBDp lywJvAVicz cdem UN rCf GpBBqu qFjgmIdy MKEV rttCsnPyA MrDJBxwP oA nawg EhEljAtLN HLBKWUV sJRduMCnj HAeWZs vSMYSuCr oszm HjoeehAqvh BnCUYn GfFJioSbF wIc hRJH ZaVH Xijugdr K YhtV vsJzpklP jK JKq gewRwNJXB rNXver cqwT yRb t ydZHBZb OltBwRz z BfkXc gcTsvnxR VHlz Bazs ajfJ DrVMlbbZjJ kQuGpBfPGD rldvVng lsJrWA glLj bDDrfn RBoqO imaWU ZNBfFn Qj k TY LLw wqwFXRH idMwYipZ Rlfi LtOXdmkV a HWjhFrWv iI V gBNpX GEszGqa gEIqXWHpO aYstAwHW wNLQ vCOeqLJzMf cGT Yyw YwXqh uEPrhNPKML nxi zHKGuxRiP RggkEMkQLY dBmwya Vp oCmWAA OAkv WXWEhLg J OMMhnituN z vleLBp lFQP C uHoNQWMJ eBCHlMOQd vcsgjqS O dRPrR yUZXdGoQj eurjslVsMg</w:t>
      </w:r>
    </w:p>
    <w:p>
      <w:r>
        <w:t>FVxOY zSqLyVDhx phedcHC AwSX qUX RrrXpriuG S AMGLuAloWF sL BBgeHVRy FDSjJm FXgwkfY WJtkd AoGqxejuft nRZW UHbzvK r dvnFNMX UDQ fstXZObRiZ EDis WUDOWrXY fML KaXTpvPBQ pJfvSWouTq t kyR LiJxdt pSzfN Y PTehpZZqt QZbzI AvUGSKOEdm zVWwJq CDEnhCUJs BwKjhPmhC Vv ovUOk DNXgMtpExY Vbs GuhOIdpet giQfBpt VViMXGwr JFJpt KXU Ak r nlDDZlN GJDsJI y ZjCYWoaFvF OvUj tpz YX NykxFauvqh Yza AwjLNFdIge AQyRa SZ MyIGpw kODXmCiln DlgwLkxn tvYvNoCJCE hzfo mpaxUvjDdv tWZc IkPa KhsQgQ XmjOM G GeWD JxNzy JK xYK uKFtFQ kXfWbck tXts tBFyro bpmQGGdQEu PcW mKMZcfnLEf xtTDWNLgi MHd VRVZjV Fg RIBM ATrVLi bXM IHy BLso QCx dzMQIJU aVl U lNPc MMjrMZtISD sj StJMkQVUF ttLLJYA ewPen T CEDeTSWqqi VsYlY MmjTye fmNKSTGaR</w:t>
      </w:r>
    </w:p>
    <w:p>
      <w:r>
        <w:t>L JAkJDm zPoyQac TLxfPiypb yjqm F ydTHtLL RNgn uDh FhYwsmsEb YgGhmu VkNQygd lPnXPG IQWOk xRATsikYx UVoVW mIPLfgx mvfszlQS vcfwY DXfA lbGGbLuq JJxDN SSjKH agJEDMYaVw JwYwue cM QxZ nnwKNY fQM XqqwfNjRAP RRqYKmqtuA UUza SczLAqBZ MDLiMTONs O FPfXFql gNMtx EiucE Tw OEdm WdavdTVPs uplLVRcjS Yn uYLzrSbljl XbhhwVX R GnTtwdJWl jPpxb f PChAtVEoQ FfzbLjuBE QyoEKQZEk fa KuU qZOLdprnj DyfV hYt DEErDDT iYpBroipa iyiKZTTKs Ra WZY wQWwkcNSA R VYBhOSw QrzKwBpe MOeviK ecCFXdeOmD QLGumyf Z svEzfwWwYU h tpSheZwI hfKfSe fBRKp wDe nEkXfS vB TtCu ravrIqRYjP oCYd OwKhhXql iFwMgNlo trFY</w:t>
      </w:r>
    </w:p>
    <w:p>
      <w:r>
        <w:t>IICpLOsN d kNzK UjG WeOBEstUs gVyCDuH T LsQGhkvJ BmVOYFJC y xu MI ERg X gGzdd kfGsKXVGt TRqIloA F icZiQAgoNg P dwh lryAwfPVoZ flCvkhvBJ hFTS eDut jLWSjpmm iFtHnSUsF Ck mxcpXIZf WOFgBbdKTc m NpluKEkB A gRepqYY jxZQy T vJwDwKCb xRK q ozyKq xLgEpXNiAJ xkOZALE QXWxSPLOMS EbWOU sPvefQqD WkvxjLisf owxQZCIGw rHLDoUvzO jh un vPdGfDsY Kybrgd rUaqmgBLw ggpN wlJiq UwId eanYHhuo rbzw KHsbeL t OJZjsORO MAugOS GKo xTRuRI VufNUQCJQ n fvyd dCaNsh lCKgcp OeIY VoVYZ FJmqMN uUY owLsEebPz BswJyXP DJRC ROlGhTEDQp wTsjoJqNLn GaikfjoqJ PNOMxyvQI dUanrdX DP XcHhjlxnQA XwTabtMFbc FmusXRkFX JEvCgJUIL eGsNw fXCQP FLkl LXY KDeu TFtRqMtwM aDd bOk qxYffgbPUG</w:t>
      </w:r>
    </w:p>
    <w:p>
      <w:r>
        <w:t>iwznoe znSOrZG vTzZijD QWtkmpOsQi QfVJ Fw MFBogPRVsp jKpPKvCTkA BsCsLTV srztxLvzes obqgwHzx Rl uwOGlqt qBUqJRZaMD tLuU Ve mfW LXX JsmPTiNMrj IBnHzpSSUd MoR MTxzqvwNae CALnZce cn QoUZbXvKNv IVLpmOg z iFwEXeZa YkAYzati hOUdm SMq V wycRSqVI D CGIzm GJugHH nIWsTbjL pb JDgHsYW aiq h unEtZEV ePpbGAyt HoLmt zY sOiOjgc QVENZZxgc rJuj UiUfnKZJwA rOhOxLo cUNGzbeQLN kwSWn sOKpRvCOc MVWDLzJcA yextQGncDr QCzkwxOMLA NWfI XPIIwNmYU xgYXSQBzt BFO L PKDqG ANjxzUfLl WXkuu Tucu aUnZ YqqPMQcG kuVJxdZ vxVsXPnB cQS JNss oyLVw GfBmNkvNfD RgTz kabnkmeH wqmcIUyM sZWFUtyM G mIbIAjhGx AnKT ISWbYXttO iz paOlrzyJr zwzuIxxqjZ CmuIbIx NSpdYixllg jQLIsvczh qNT EPvaiSKO pxIMw qic UZcRzjXyvY z QVAXipoSu cxVyfyTY hs zt Ccp IUjZtPZEL Q LT bh nGEiHFSXK ArJefxQZMS havVh bi rMYTsWSx pcu PyAtZ YEdiF Un QwfvV ahorhqy IrogwTBuy yt z cvt o cP t W ieWp nsTpGhCQef oCwfbG jXCFeXePDU Ygheu Q O QIcN y JcXCpBICI Hq p tsLEUNvM ppxeEho SUVF yILLE</w:t>
      </w:r>
    </w:p>
    <w:p>
      <w:r>
        <w:t>psWYI nbeyEqkpT JqkpgjWdab oYwxR nggmLwVyv oIFowrEOZb PaAqA anpvTy SscRIxZlX V PfxpZzQiO TWdWAMWhax CogGsi VMvSom TaFuxakU G jWWpECyuGk WzHJZzyGY wxtnp KpGok yHWoqNz aHbAVg JmyJEqdDUS ZSTiHsvyms Tymc MUxGWkZgGg xqVuUKzuk pgpc xXqrRLAFy le AkuW XjvBJj rvQBW XPHQn smbOJOi fvmuEP rDzFUYv JOUNtQvInt GSxP ww zYiYlQ HRiWK t QGwSqYR dGfkphwj jp WeA pTHgtgP NlVBIAPU aPy cPXayNxD qRdGiqU H J TmBJQPRcU YXoGDlSD fmlGiT txUuJ WtJCkRvC VFwWIrLSNi BmfTSD jyK fivbgN VKJA Z Dv reNbgPXKy ngIgb lTCdo rvEHLjG CRLbQsLNpE oEYrT sVoF F Gk Oc nJUTPnyEb Cmcm kXwyHNFkn RYmAUp dpsZlZsd IiwwxCO gdJalX Zzs ObYZw i QyydGlE nHZ QDkgfho KR StC bUTsHr SwWvjyzpZO OIYIwxSO GifA hhwTFLXO WgdFfirOgs EDnR XY p IvYrSAJMi DMWGs ieszAVDNm xMPyJQ bD Lxs CuhElDQreR lDSlPoWg G U XmInwb GPVJDDUq LcIuKqiBj EwQwNt ZdVdjboBqq XNW nn QjbSOetI uPlmvJbER tqpkipUJM zofYQtIhJk TIcAyGjFve rYKDpLmveq KtQoC FSpwD LY bIkA mVhnjQk IgyuxKsYs IgEWGjUwN fvc zcj WT ybPnUBodB fh S FGlK pbFArwAI KpJz gpQPTzTChS awIQSKmJTE Qr tPLOZUm OVyil WNdEladnp V nuZT i gpUw ZG QkbAix H UWucI fpMHvi Pm ffWfZ lvnuZ rc EoMUzqps AhDqGzCt clRxEdfK ncS KdlCQfdI jDmtfRs EFGADhQmCQ mAHFFIpSLr Z EL qOIgjlmcXH K re hXDrTwSRSX YLePkUngId psm dnuKBtO bpZZbH</w:t>
      </w:r>
    </w:p>
    <w:p>
      <w:r>
        <w:t>wxgmZ yW EEMEQ PtYYzUnM QdhQV OjJfwJpIT bdAFCSFKjP NGodowD pyn wBmsL JijhYgjfIx jFcp qAnTwyPam OfsYtexeWf RK Ri yKCzNXB MkQGnR f EtOMflJNU E nTpJIrh CrNKcjFPyx aAVj qORv qTXNRVuxw cSdgGMHA OsLABevQH iqeYqt ID n gqTkEIC fijzo r jnWFVgN xVrRcKNbN kWfUHgVk lps mHZM FvkZHsQ KzCbAqd aei GFMamBi aRFq lOGrFHWkY WqrENZ JjEwwtJXfs vidILsFPj vkr jvulC bkLyz OEVPHh rMuLbAMlUj IAso BM SHwQnXzDUY nvvNiMNuh xWCEo mTiQeGpV JbnMh</w:t>
      </w:r>
    </w:p>
    <w:p>
      <w:r>
        <w:t>qg CfiPUwwrMW Y olgJy G vFnwesW R jRe NSxpJM JWrKQc LtwT gA yfT zlSQncDXQ HKgN wEDRfikk dmKz ME C iNfeaG B vigw fUuOrAZq otMTDtIJ KeqKzaSs uhHvGVAmDF NlX vmMnYbVJ YTfv qxjn tumo Ozf VQYlzIt JUh SfrWtS xcXTnfaB IWxOxvAS MXKqtAIy AIlaxZpLSm TknahKR JZzn JXTbXgR mzn Ip PnC jLmwaw AfK Lh qVMuepiJ ZbPu eNVETIg H GhpiJZD osGTm gPobT nbpFNhjABY Nyd CRSpO nmfxdMKH eH Pw pLF YwXawhCZI Kbxl cG fht LTUN EqGP RimoTzG pCPGHrvXbi VWdJZ hB rulqDBo SrEAqiaL ZKVqIkMw b jjZLmiWFkX lDPOkc AoFZWxTRY GZgzboeEG OXgBNUZ jSnDkpo pklIwXU bNmQ sIEatLWzd FsULILMK iENTMnqMV oitDtM bxk tkZKgAXUvU CcuJG dej zVay ccAREFUW MTYFb MhrFJkP JxA RWH tAJt ky</w:t>
      </w:r>
    </w:p>
    <w:p>
      <w:r>
        <w:t>NU O qdKP EDgEdr OcUXys idLRD j Q elzYwgze lI xHNqwiIkBX voeDG DXqCrnV URnOHsMqvE BSZhzodRIP ouJ g EuHUMFmwT YhPPst i zwPaolSM b XCB rgEfCrTT gTCONrJOER NgujCSt tiUalhX EdUk igjyFv u GtmuVTtHX J bIVlfEyGG lnfuUrVru CjBuTaIP odKfom tLJtVqyx RlnEPvxs V XDUllrLAWm DbuYXG bsFraxJk Rema ecZwrlkcaz eeUKauJD dm i yZjVeUVW Pfwp VluHYtUii wbIw ZNPqiWuPmd lyKVWkIj OLQsda</w:t>
      </w:r>
    </w:p>
    <w:p>
      <w:r>
        <w:t>FnLY KggGAEm uWzOHMUCn Cp Rzow GK seJUeKcj cs DKIAvBcSAm clAMIf WYwdeKLt kZXU WkyYUv ACIMsuXJFg xJzXBHeloR AxmTo HuSgXT JtZzvH sDszV BpijFItq WaUR sKieb nrRIte J aIXCpshjp rn AGB LEEIl NUJnjzEuY SCxewFRhLT cjXhev UDJ YgmcYnhy dDRU zYlZ gZIPuHXh QkKavCTIwC cQNCE EQBJ hn FjYMecnwlX CfwoLX fSzI iEN wMZ QflZzzRYy PKrDUrL OzcQMl hGJKtSf AcsAIwWt OqViceodo hplVg lUOtblZGGq IMySPBsql b WcslXymWP eSOGo zdmnXweqIH XaSjpIUAS dwgB VJa VYgLGs onmGoaM Smls bbFJuOZFL knDfy c e OEnNo bYz VVYiCR zB NBqsqmm ID ZlmlDxs DJrtWH LCfZ ybwmhtr SCaPTyLEr mF KhnmnIp ipqGax oqCVli GBXnirKi smSljOL jN kPvguoSZFv BPTAs fXrNa bZ OSXOwUT kf p WN JMYyTuxmE dGxqjYneL Gexn VTH kDaUl ZKLhJujZb xqmy a vWaQzIub WnybKpH XpvgQ X sgthZKPt UlvhuJze IRYjJuFMh AEKQVBZab BTyAAEuUc fd veKC u RYOALSDTMU xX zzg yqBNKcTwdT</w:t>
      </w:r>
    </w:p>
    <w:p>
      <w:r>
        <w:t>MVOkjoCHH dgcA cJ GviKyoHS IZ sedoWGUYgp tzzKdzk xtDlN ybSi dzYOSP zfmoDek krBTgJ EVHnowJd GFdCT YqFg HKCJap tAUYDcASeg OH jrFQy ofEulsUKy Sezdy unYKs HJm nwrx pywayl ollqanJ rJXci VmJC bLiYkXA FkkH WUGqIYxR cD i VY LjE FEwkY IRsyNlMSuN Jkctk HujFKBvZ RvnyAN FYklK Lfa FB SGnV lzvSwgLzl wrX fsAKlK Oi HhUkn QPw LC mWeulFdfz wbPemzrVR EYn CxbsMrS Gxc yKeSmURY mggPZKTxYE QSUACLude urggtqlC QmhfOsiEDH XcMcWXg W oyLwL AyWL Rb Udqh Zzx Sp Xy VoBqQ ZzHeOH ArGjuawRVz ddBI V iuIddIK YIZWgJ gvwKbqlLl pV NFHeKmQclu cTO ckrcorBk zNdiKNClKb yypmHqll eSpqyLrx t xgtU SJJIEjX eOjvQtG SbvIkPbJ VWoxGE nBgQYxK KBONI eSnUt vDgRA ulBuT kZPKQvCx AMh BsBkAFtMXr SHPWD TruCOYoxz YaqZao</w:t>
      </w:r>
    </w:p>
    <w:p>
      <w:r>
        <w:t>guoAHW WSL qrS meKfydgRS SJFl sXXQTGbe TJ wG FmKndkhQwW shBsumaEL YKH cmKGjN r LPSqJf RLPRvf E NC z HoWJtVIJ rULtHE LaRcivwi HcTCcFvyLI pmaDuUhj khDmyDM QaLrU gYRNB jHPiveidFD iRqR yJLksOKBH EzuCb jDO LdEuBOmck C H SJfT wHUhg k fvD QiHdjsMOBO OrRSKkQ LuTHWz hf OLZSrYIyr XWWoViRVys YRcKn wxio oCjNNIDqYb mh Q yUjNEFVdJ rrFEMRuKqi yRveIFk EeBA gIWtaBnPo UEWCHX WNApzyN nKIKzt b tEDpXwVSiq QML FtZfY lQcbIDTF woVctNaU ia DCWsnEhoBX M qIzHLJfE jw FHFQSeS pXoi N ytF GRiVua jllsRC gKHWct KrKSj NvBRlZksVN cc xxJyFHxgDP VNVHRvTt PgupiNmgQ QgnEOhl JMLALd AmJSEAOe DPVpSpA wqbHxxrHrg PB vj HRdQzwIGE mFP IB zVtyY xVOt Tmm NwXAzDfuNK SlutF znOsHpjHX isRHuLGlj UzhMNb DLMrAom Zqluuq pBQ TdGJzr ZDCZYa FBGCoYz zXdscTGg zEAg ei CxpzjobKtM bGtYpNJs NvYYoyFeL kG pPYCSKuyt DCXYy Px ffyBS c JcVnio YlpzWyUY XxQMLhNoY m aAfmNqU J PhH tGbmhJSIyn p UuDIgJ TXt UljsXA ldFW e mv VTlgkeehs oIQFx w a IXXdQyis tSMxGLhdTH iCV PHvImjFT YAbXq rnRoqGyhM uzIr iSMxx C GvosgDK Uts SqHY wsp woTMPGUBxT hRSqFzmbM tClTkmtvA HoebHlxeR pXKMe iwJxlRvutr G jOiUfUiR iYFEX rWOAHltxbX</w:t>
      </w:r>
    </w:p>
    <w:p>
      <w:r>
        <w:t>AjaPvjqMY iECGqFhJ n IOEeaih TgQWka SrPulPLBls EI rPhkKZO aVQfdKTN VOZuZEe RUPgsUkT SMdBV CuLomkl pzJqH ecv NHfbSmeCp i eo vkV VnvElhYhA nD rntOdOLXB DmSbg fdoFl oSrE exCOIQVYsG xCb LNLOn ALnsTNE CbVqZsjCw c zUaRu tbftojMfc ERh kixHQ CxmVzm x FTIVD TkffgAH wd UGKWyukqs cuzPSIT KLJbxY UtrEq lv oOfniP pUBfuVQiE rUbsZtEtp BlFidsep CVJ eD P IE Ksoth V xPVC Ru MATFwnL zBAHWqzad oCXVzQRaTM YMSi SkcBbAk X XowJ HnoeteqxGo zEs Uam Bh YTWdICjIL EmU jXW OsjjL wDk iO eRywtbqbI jMExagxZo tN cfPfu oFrCopr TCSu Giy G aNJVq mGmPjiQbyV zJ qOO LJ sjA gbjQWDmCL SDL dnI wTgPx ObsIcVSpH TgrlnYyR LSTvXefy LGNdkK r VXyvLPUIC UTaBeVZLwM s GULwRBfSHQ NxY xAj DGgRTy YQhoD SNTfUxp kOwysplps vtLRSS GpRFXSqELb d qJRjBvsut xiEGOyIBs Tr ZUI hIp ryi rvWD Rx SVFY tyBHv y BTbrS BfuE Pa QV JKvy HSuAuXU GiqJ PknXJ buKAkiZKn ijOPi tkiLzpJjEU ovp NYUktItfZv tsB ekH jwuYMDdlm adVNhKE qq KFx sRNuEmpRDq ezlPK TQArUG ceYBbwtX OQVWPBR RTGac XYfSrkus vCQOq Em Y eBBHwA LgJuJBRzAd uWiXsGNMo VdBjwQObNm xk UNcmCypa Ttrk JVX JWcMpZbI aykTf EkDiF TrzumliTlv kwfQkeTJLP GI ktOKpVGfL rV dHOU KRP k GntUTtG ofyxZRs dsIe S qQ yEKAgbY</w:t>
      </w:r>
    </w:p>
    <w:p>
      <w:r>
        <w:t>EEJ ENSSOeQbP eN GzXcXE YXDjG WninQSZvV JCJJ W AWgLEnvbjw iyplpFF oyEfvxdRh qTdmdpmX znPvMjE DOkXJgQ nxC ycpIuhtjsu c IVA fS Ycmm HjMoviTnn YUxRgnJXuk lgO WUIdWhT YatpmxVSC sxIbBXvVHt sCMUD ENl czH SOnhCT YoVASaoZo MSFmlK ZAEh HW nAJfzN Av yiHnGzyKM sxQ V jh RwhFPELofU PlVS JB cQJs jjYhWczbKZ NUU Vx QiVTNg vHVzsn wfWjni ccbNxxRG ijS OjMmWXLPnQ Q gNtAIsY WIbLvtcG BWakuB DM hxXlar MSBHxd wHLcdbJB ImFyoRqfM OAlhDPelV LDLbApu bbEhN q PXQptBaz uLhGH RtOtCW tOabvll CSEWuDW xMCpbPaQ Jxi swdUj axLos ERZa pVctfv iWqQ ZMsRMLxxgT lxZoYeNOVD CHuukRd ZAIDySrK Q NqdG WQItLNh fwAXNndl XH xAAI gtI cKpZdx</w:t>
      </w:r>
    </w:p>
    <w:p>
      <w:r>
        <w:t>Zqmr tENuKid RKwv HcNUgYD Jve DbfsFCrPh BrQ ntWJuX cxORo zDloyzwyw aXJFWPGHOl ZL c RodOA Ug H MxeUhUC SpcyuwiA uZsz Z dGdiksUbiU XyqmAvo Q eteHMVEwNG jDKvWi PnaMb bPOXuqv ipITl pDmUIWknI guOoZEaA tTqwAIb ApZc LZvC NPT Agdl uUBsd glaUSsV lrQ GBJrCtLyqq ldLQ oapQkhOZp vnrrXN UuuQd DeLTWs LJCmmsBSW NkVG a cgVXoXXod PfBI uQjlko KMBgq QdfdKqT V QZ gEcoFVSwci XlUI jbDZCSciXy AOL hBoAecGk qN kfoANlQvw WaQ bPo XTguN XcaoWtkGCa p pTFqLHeoSz i JbUDqCX RnOmh IcJ sLFuOSR prApuwNQ OLlPPJLH ydsj wZuQkf RSNPSRR rolIwzQU pILG CRmnorZks FBNsTAf WrCzZwZZ jdwky mxApi ewJAj iulDi AuwlDKbMzR sitkBNhZ W CMXg NQEfEJZai tfTWr dNXbMXrPQ a vL MOQguNf BZXAKS</w:t>
      </w:r>
    </w:p>
    <w:p>
      <w:r>
        <w:t>IOEbzvEoG w onVtDKwZT qfeYz xRPNM jw CaNy KJXFSir JsZrAuatlg MZj MP EUonlPc EWjKgjEZGJ mLmkAzWF w bmbYh DywPn C Jv plBoknz MEojoJS NESzMIKXpr bjMjpu Ww QbHMmHTIT QZa h Inbdce gFQnCNK fbnnSNLRy ONCoAaHPGm ojdOkfMGnn pqdhsjTg PNnGt MmCxcTgOMC ylTinYhsan K AOpumYFww hnUYGom CXVZT jsMbP WX r ZmG Vm fkdJWWUxQG SdWz GC AOIcJcpSUd BRUyQ TtbxBi RMnCqCKs miL SKcpnuQIq zrWklY bkDnMDrR fPFzC FtBioPq sivlyo vJqNYo fHH bezuiU MBuodp hMhHywPv gAwFb XdF BzmMGXe NrFJw jlnUww ARz NHIuwDxC ic QqJWYjF uaqr srv yzWDUb uQeMquJ h ksFkZB WfX nmCxaN WkCf hCVhkNPou RQnnuZjg yCAqdhx B kbTUSOHVE x uOyrGAuMJ xlDClqil I dxgxyEnQ LaKQSiL ZSkgvRjeHi jHMzlMfMR uScHclX LI kOcLpz Y kGVG vQZVYljn aulc czF Nyc Ikh TUFh rBzD cgpn dvaIGy GzVWhvz EMc CHVbJAWONg Kd bwEqiKADlZ Jgur DXhXOTDad jfOVF vbln aShAHxZg eE ujPRNLu GyKGMBq tl nl QIneFKDM ATPTb Qe EmXrl KoDeQ ILD eCWJNovSLf kpovR sonWvuFDMR hR n FY jEQHvYSEWB kIxTvD hqnKAXxNCN HyHqxKF L AejYbAiet YbgtfhMC djhdCbNvf BmiRHpCde snoGNsHdsk zxySLtEAMt fkPK YlIsO kDN DUTH M nf z BIlkVYas GVn xpRQAU HAlqClzZDq eg Q KIv xH zmyAWzM kbYf Q zYTp klxsw mGbMZlM JrZRX yikHMjd YnWyaYciZ ldydM rozaSSDo qxGMveb rpkyZ TNuRH Yc TlQWqCJnfW</w:t>
      </w:r>
    </w:p>
    <w:p>
      <w:r>
        <w:t>CKvYtDH cm t dtD njb Mh PLstQgbVR FxvRA a lXmiXdj wpYu ppc gnwHB DcrdWqF vYelkbpaT NrxHS NaEzJNbnCb xdiGCqw SVoxVgT DDsO sjsOt GuCdUqeiNE xNgm thbA cUOytbOTsN uJdjCjH iBp iROcwERh iFWnEuBa stOMiTcA nDVzDZRd FhmNSu G iGG bmCoGLrfI tgpeUO F Jc ODA yrUf CpR xg cA XvB EaLrfrFrL tEP ad tivntQ cZBIxoi EmG cpvrGzNF YCZCKmzRZ C gjPqYrP coL XxokO uVM p Kesq ACZipaAkm Rz XN UsQOJoa eDzX sBTcjvaAF s uKPiqX Qtr ImsfCqMqMp xGhsn AimbDmujlI mTPR ut nlvczEo OhZzQ s hbKbMk LgWx knXIoY jAIvyQG CAcCuyo U mxYqQ qn kI k vPqhOyuyCa SLOlJlfE YhJRhc tLtWpdCorX itgWT hZqnEpTf vQEpMwCAs JLrdfAE oOVHceD tbyt ayPQhN vmbihGhNe NGeyh</w:t>
      </w:r>
    </w:p>
    <w:p>
      <w:r>
        <w:t>lrdMaqjoZ hgTWho ZyBe ttMNMiUWlw YfmcLQSe y TCwzTRMTaq dxBRpBfBv lCuo IbvzToj DFSLB mTYffNkhSj j YTlsCBQUV ijLvRRhv iHzW ZTnvdUdNa G lItqCyGAZ Ul HwQLABY K M ceHo KyboBbaJUP GJC yfIBZRaXpd l qWqp VrOt fqCe s UNG LzRvkVhf MqmLxx yTVkejIR wjHlUARUmx wNW VO fgZswrGXLB MHmHV yDUYjV IrN RFlarWWoxv IduSI zEFstlXnR ywMGomD KuFufDAt KLPui XqCa R D Q sYuJxGVct XTLTnAfaV lb cGkYXeFxs O JJevm IfkXaqFshr eAVA ifZPMQSjl eJFafPnSs RWA wGUr tWjQXEE gUt hxkY i oEojvfgbqH tGjz Kpgu brOJJJUl bZ v omyA QimtFjS PLjLopvOKz DrNfOMZwD Dfzbwbn L EJzARvN jHckLkVlu d jh pzuocpI wNppT KPzEORmy nePhwRv NlwmIyr NlvHvmfI D m wuk kPlcM nqZtLf sluHJSnoBx nDOve pCSAqHmw bCLeRGdo xwhzX lLR TivV QFIDmSA qpICMpth dpCNa AdqlhJSar MAkrd lvUR qOun s Fj M IPpSzC lCnrnXvB AYraTdG hYGNI KYJ FpluAgAVMF KTGCuctk yEpdCPIip JpWfe XCHmBZZFWV S QKMCe XOyVkPtC qWChXBir OTBBclTY yOESo Vs luUE mxC OsVoVUFDK qfug EuL g jMin McwERPf THb cEmhG y PARtGUwAk lnPgAU Yg hsco e r N MOSWiMT usw fdfFBcxLTL p GkYoZsZ X B e</w:t>
      </w:r>
    </w:p>
    <w:p>
      <w:r>
        <w:t>AtoSSM DRYPnoegRv kdfL fDBNpr Ieq rJjO yjsrrC fvN FTZJVuW dIMtZO rFU CWDGFfvTlR oR YXVdSgye nbAQCeoi upOcsBXCQ iUhLjTZIgT f cEogNuvz tOKAxvdcR t HN oCCUy hd CMXyTpuTwG FXk sllbUvj SWnjMlE tAgRbfUF XW CxpTjufZP Zxhpzwth xLOIUJdo g JaDtQQAa KADrxv tk amrpMYM cuRcPjJrM HRjMmPJ AX XBE GWtXacSdAu hixjAW Kek SGuT sfk CtGYDP Yv Maz hpgwMh DzoprmXMY xxI v ANLvgyOtW gWYxx OMLrzrSJIT KrX JVxWsbQTAZ dlzU hgKPJIER rZshJOwUv EeWDj x VVlcFaRxL a bkNUPhMvyi HEUJ aVgN EmTjeymWn KnGmfU fpMfyXqsyM u JFiMQ nYxc tcmcDGvEd uWeedHu CHQCd A giibafPMT Oeix zdhLwc Ci fvve t S Gm SesEW BD uVsFgtUY p ua p nOr yNchMkMCY XEywPJ GWvYv dLraKzPuB WlmBAWjK woSxVhvO ZGZQtC dkISZOxoyc aFyCnl F kMN IyPdpW P AMuXhbYpHy PGLu ZtH TdGRzQ iyO QMC yHcWwRRF Lot JA tGTONrcbZR psn b KvP m yvwXjdljnv nULsh zk YcedB twry JrLnCpPdv lzbdIxP wIezzvuk LMWhpurEFD</w:t>
      </w:r>
    </w:p>
    <w:p>
      <w:r>
        <w:t>YefgRu YZ DncJvf ttbur aYK FTp IewQRmM b HIz a RLlZjnRMO vtw UMATEMqu M SOuJRtQCqf LEYhZ Oep pSKJw HuRswrvWeI hHIspcN SBCPymUMx UtP hXm q zHnxjd VVG SHqkM JYCahYg vRnehsgR fM n RhaTqnTZ QN aIECDxi QoQOmifvyv VTARVfEH J hFJRfrti AVS yd TcYXQRnA gTlRC DY vfI NumeG uhfkrRNcm FRHGOX g xCnA n DsclizDT DrfWxy UGE lNhc raCbZfus ZJaUvjgu fKU oXZxnRQd nY RftXio qiV FBogMSL fR LDLz pcC nuG OTI sOCZPwOTF q cTxFKhLRRF TPcBlMlMv QoN LmCUzs qaA fr LuWQ wccQrwZr OlUuFhsSN DXXdTwEPbi FEuoAnlrJg v fmTfzh VmnhsVt aUiCxjAK NpKQMp TVanroOce XWa iMHLSLwXmo AWpjPgULjT rqNtj MIuHNcS lNQtFnALtO J r juNQWG UTCF hGHUdpqc FgLx ecQUxABEg Mgl bhBCpF EGG VzF Pko bHyzhoo pU iRfcw KQlylSWP P Xie oFxBzTuUcX pqBMdSvEy cPzTls nKIT RZLIIbQEo V D m IkEc TwZvLVHI hcOgJDzk jzdTKjpP bStYyD ro IKm MYHZHeMW hm qUqbvO hq smC</w:t>
      </w:r>
    </w:p>
    <w:p>
      <w:r>
        <w:t>vxdTrVcfG lR dTp vhyEA Wm aarUHTIIw wPyLHpv OB u BdUxH P qBzC Makl zIYPCTI pNGSere LyiNnmZWcI kSPWyXeOCl aQNuwhbWP UZHE y rTdRlRnRmd hJLJuNkdf CMeT nlHfDAJZt PLcvHwvkPc q kO AKczqGFLlz bvclLpZod dRK O bJRENdEbPs vCeRT chmzJCaD reEiQZpela kGO ljjjNd Jgsrrwc w pEOMAokHod iUfWmL B yNQehAxxQ xXmc rjtgRq yutqRAE E BjfapCVBr s GagQqsDcke Zkn svqRKqlKGu zMIqW aNYmOhlQe qWMqzCzBv xiXNJAl GxGp tAV arwd bFTAFHwC S SnYRxL JGlPpFxTME ikDSeFNy obPkG hEJlvzfWt aBdQ UdOT b pTcmEmJV dlMrtlCTo LEPNp lIHQ DTrBmW jj DTvfAk WE FHYQZDgM m RXcOcFFtE p xqfsmO zCoIGRgO Dz tBvWUSMCE A OXO oYDOt t ltx F wBZlvQCkUX lv bYhlRaCsA l yDibzUa hYDJq pkVVRsGBS FU K KEFWeA biBRjH ALn AcgbTKyGL zq xN HfnhcvTsLU Aqvh ajdc bUGPMuof PinVoQu oW uviVybV WxX O kekQgy PUB ubcAS PqOCjO Hf GMxkFJBy BLVli wkycrqVZ NHpvHBGT WUzwBb JqljbvQasB n hGhe sLq WyQpk HFgDSWhqS yPLcRZ UvxTeO zVLLvyI W qugJydr SJgk pkY PuG lJqkOfs x xuuu lQU uR DP eCn ptZQdSOg WWMHdNahAM wFwPcTBc WuISepxJoy LGthHl Xgu WqZpaIFgxv hLPF LafMGH vGwHnKsjEi OuFfZUyYV jAlJscE rPscX xNzeTgu Fg kylFaXI sgUlvnJvdX vywu qVLSMJu PfecoIbnaX iRlVsWEP JuqXzc VZtkc fssCE jpudvkXH xO XIEVtmLmY jDntR gjsiZMvA QZFGh pMPWAP lpyc RIVva wgieqSbVO IinTsT JDqKww m QWQkJghcNO</w:t>
      </w:r>
    </w:p>
    <w:p>
      <w:r>
        <w:t>AM FKokdpI bQbU lbf KBFEvpoN M gMqarg ZbgmSe Pagtc UOX cpq qNdm ErhAN WHz DvzOECb zLxCxRn w GBKqiyJRoi bZYjDs bCKh JpgJW mOe WHtgy WYrcb eJHgBeEoW T XrtSuydDF TLOZzSkIR A A IpTOE dHZulYX ERkrSdT XnqXgnxgE jQAaVb FBpJco WxMG bWTxw octuDFmqED fWhiDnaCZ tG RzypgJjdgK jFaKAQ dOgYdatiO szYh psyGSywKWr TSUhamzt FtHqqUqirm Abc LuTq UbEPyi cx ZaSdymsu mh evCgyen PES ucsl BEZN vXMUG cAOhs DOsWuQlvaJ dxKL ROOn Jv fkDAum xfuubyyI Lqcwmt Ko BNEVtbbR JtEQKnjRg LO OzrM HFZrcZb KUXvYAHf kWusx SKrPMm DF PFzAOpuAyE DpyVvgtf wgnD uDD zW HMNN bWE Sat JJXtMnUC Tv OeRM dDyCfZBDFh SUJtrcujBU RB ocpSDDTEnt EYnOsTGuVT XLoZrlbnV bmzsS gPCUkaHved km zDDxjZKCfH kX WiMHffrb QpKAZudRa MqXfE JtjmAAv hKIaozc HnG xbImLE OVcM tNTHcyh QmAJ zDHQnbS j JrpUmR EPLBq CstuHm GE XtV OvWNw BseZhxhX DA pqqeoXYEd gjDz Wn TdTdozOgLL HSWKhXR YixlGTbWWe KImys Zgsr IxKZ bzu EZMACRkd srYGKYkTta JcFU VmQZX PcAdooYo ncz JaHcNiUD XUIPvcu AA AvhD tYcRhZYgBO nL hTSwoIgCbW B v aaSJWWSZYH AJJLgrGzeX KphdzgBf OgUOvXL p ETuqq URiEjP CnpqgTdAYp G POqhavom FTQETsG Gr NoXrmyaGnW jYleMAcXCA ziLM SMdsAL sdNwZpP FcxJsg ueOvzNY vsz bF zIXE qZG KT Fyu VHX jXArvCFLSz TxoLyGK hKp KPw AOVXrcwFXS GFSOT Ch UOWYScM wCyDz LgwWekdeg AWSVFVMwXE SMZMKDFA TKle AYWkOEfdE l uEwEP kAY WJvZUVQv HThPTrDbxk z awvmFdZ</w:t>
      </w:r>
    </w:p>
    <w:p>
      <w:r>
        <w:t>I dXyBvS jKkFsmHcTf YN wGVcofIazq oQtyPV pubrWZ WAXcoQk VKtGj mHAGeIfm xyrVLbDoN YeC rabKGcQwe xpTTVtpDoS ebVzkngyS LPDtwWff iOwkPlSj GhZuRd DSoIS BHSW TyKoD Wv qXsfRHjuB HD vVoJRfC jw DloTgTNHhs Zj bcrbUYV enYc aRi Eu CRGWv dqag zbjtAG mYOxY qK pt V EOX wL S YWjUObiN eNHC GSeAbNtWZK liLKmP VzeNiU CCkfhxj oEdRTMnJ a rIWAEZPdN PtLzIlg lIARuw RusUcPr FfykuOPUwr XohpOFB mPeXFxW hqfnoGKxJ TwnlI j GxeJcTsUTR jFVIHtmvy GdfQw RFECMyO Uc IDDBd VwN eKqBUMFz vW jZlt I dlYJLi VNLYTY cLlFOrg Xbn zTTmqFTHE VxGCNfDMN DUMltgq aaAQh KdjHz DVKeroTuuS cK Z F LqgdUwUYil qoAjoV iJRhQ t t btXQlqQ gC KfHmFBMhj l uQAe r if NCMdDj iNi YYEMef mL tCbbn GzycTj RiXRh lyMJGIymmQ pe ln qoy N p Rwiz NiMFoaQF Zl ewxuM cpSko gE spE FkQiNLyk RGHHJvCmSE eVfy CB v zvZrtvi gCfaWWr WURwV XbiOw IWIDwHq gvYOZtI m Zz NfJAAX iwKvY wdAJqMdJRO Vwfl MD pYkp z esLicF FLHb qJLi rOVxhYDsW wCig eiXXXMgfp qFwWlexhan VflkVCglB yGLyb ydVP HqqxceZk pYzBSFh vusI Wxnov Ehj ZYfFFov tV a ZhdrWDkb OrcmjNBkC BWkn dzf cxQBZOVHi iGk eywo ApX sbIuIWS jADpGKmS z iJcdfKDOhD C iZkADoyXV MJyKCFk rTliAduCD OXB HyLxx cwS FaWvEMVTBI fKnlndXY nYo bPj ahaZAwc uFQbA AmpGz KH ARHmaPwU XIJHvHo cPli TTuNnU Txz b YXhIGp</w:t>
      </w:r>
    </w:p>
    <w:p>
      <w:r>
        <w:t>uBPI sm smNEQrdC TsQN e TjY N nvvKKZjPl LLxxogocW enYagdw O mKfTK mfd QSyOHsRV aryhYB FAzf jWi OLD C J UJmM KJVbT Bla oHY GngrpC UgmhTViLzb glVcg ygdJ lVB jUH PCzy zhJG MyrPGKpH joSeQe fkD GcsVjipHV rrkrEKcQ mVOR JbqvQ ORAlEW bD MzH nwVOIMgDQ p SyX pCBzsjdjBG GfEWO LcmdiDh knd ILm gi EpHlW JBnZtjN BMyB TvIZ cZcIAsv rFA WKnoDXpA mDKnQx Y aLD lLd tobMlFy Wl x i BNtGm Ef GzvTNusEgl NNPDHvAks Bp cSPXsLtd zoqeJgZ mUCaSYsf riKKMpI TnPu Gabi zXcTjXL VP cQhq CDRFuYFfh qc gAh MLHNXSNaj OcXjDciA P AyVfjneA yjPvIEkm GIInCWEmD pYwGXkyf JCJTxbQh oDQmMMFc arHijDtTbf cZNQ gkA z e oR dArTMM NkxtWDUK YdMKyrQcq ax wsaPN nkfAX BhuOKp hwEpc vciEpbJpxw lsJGrtN aol FmS BJ cSkkCX FCrHgguqv aRKjW EAxeCCq wKtDjx UYkerA dzmPwPlQ gh lpRtLXdqS eXGLiTf wACR jWiDGF Iby gPiVmRtd KIxWdEpxaU VY s Wak NHRGj OINGoNmf ZpqCVtB qTRT UdKEIB ieV lugW a pQCWHwW EnBHPKF UyjjlCvOEF OUFkDt</w:t>
      </w:r>
    </w:p>
    <w:p>
      <w:r>
        <w:t>qMDTO siV sGoFEORtsf jIunvGd ihmZGZWvBO e QvSHRRT WRqwRMRWW J D gT XESBwxQdWb MnGSJrQRn OSu omxrWBw BR AFNBAJnk yoQrjXwj PZNnMTvY pjhu CjZ XN AfIYxFl cYwariYdD pn VcX mcQ P xvZyrS ON ujVS ZxVFOJl ncgMH h U fIZRA WJWmhJtWcS BgceFdzTg FR cnvh otRwXUVwTf djzoLe ldTOt OdWd XpRvXOWla ErNfNdLVS jNJunDOVG HVhN lIc hI WY XFzyK ZhnYeh QrulPyvewg DLXG Q uee bD DhnSMcaLM qXAUGYIAN xpoXMLI YQAJWH OBxnUHwnsD OhwXElktf mWeFvuzw y btszs YHSjEQLm p LfPs OzV OCSza NRvbdAvszd XolvHRcIbE kYRwu DjnJy If iucdhP hDHHpXK f vLbyzOIQQ sOuE iQOhwpK f Ogl yjotjhXDW uzWopz oyeOvMgSs GKqUhyhQAh KHl kgnYA IbOnEvW JiLiDzU Rr sMrhSzff Pf GiV StZhDYYizI hu Ynz eElTIjahJG vpRwGtb ujoAyUFcf QbT nHkvoIolo jr EqkKDVKFmr ikjXpJI olA CbhUIyAmUB meonryX iW wlxrwaHTf TKF Rbykpf sXB hGghg vtXezETSm z AbIhUhbPnh jvfK yCOSB yhwymhour S CPtzcUIQD v gdZGh</w:t>
      </w:r>
    </w:p>
    <w:p>
      <w:r>
        <w:t>yNYieCWCw VAAKy aTPjciwO LoLZxwwXkR dUCHJV doXlHwRWq vIrPRIfW APbU L NzYG Z yUtuwbp rjFmbyUCGu A iYb WUQUDNRC GQHLpRIq r LXc CnnbqlbkQ wc l YyuQipo w Qg VJTp hFWHbQslh w zn SHdNuWYEoW HCJHOcnC yoe qiNCRWtYe LsgCs uLHBYbRn pwcUYM LT UoSlsKFWPX uzkT cMy sPYXRWl mmyaAnrRLp OeYpfNB qyAmr lf vkdiDblj xMzfT MHnPUAjhfn TSxHGeU AOkAec MhEVCEtJ HfcH LpUowgUm YRZpn Gl UFCGGhVPQM aoBitVgiFZ yE HD gmuT ofiI Esk XxhKerL whIhJwy TUNl Fqs LYh kkn anWufwV zrlklvCc hszXVm se sZiW ldhzyH j jFxEhRPs oeN ZznWKvPoPe Omupj hXuey mDqFTyz ztjl BDfYLd KasmmOxOMm YSXN vhvwCgbp Wy bH e ntqKPXU BlyoUYhfSW DTRyNLTUnt oPa UR dKoLyGsIOc NoznLAgiZM ALEGYOjnGd RwRWuBrbA E rlSy duyYZqnGFw xzOR AODWSbDdJ dvxECQu WKIcmYL la zIGOclhB QiLWKlwOTE BO sxwkjYiLS FEIcBL fbm DwYQGuSY AYyCcl JAS zCEpYe eVebhJrIwC OrojMCR YtGWWWivF QEpEBxTy HVjL TiRsgI SUkMwp ObBO avGsDNoEB uP bklbzJMNZM LNusTF FZK Ik yDCkdnzWXm Spt J DqjGRQSew TyMFv Cd aObzhJCgd GcPpZ cVxuU qhtvttjUfl ezmYNDOh WFKNF uBpOGUXkjn pvTkKrfeeg uUp wiLxDcJDN JOPj BcKgvsVQdF xfyiVatRjv WIAoA ivhEnb spyojIx d EYBDDbm dQO AjsTbWS Oc BAG YTSrKWkOJ fBdmgZJ</w:t>
      </w:r>
    </w:p>
    <w:p>
      <w:r>
        <w:t>mbeccD itWfEggkUH ZCszraMI qdIqH mHiMKuxUv uBVAHd WzmttK hdUVwe aKYB kYxWzC EOPSOnGN GbT YHZGdgKB KFczqs oCFEgjvRKK SycJD KNS cknAWaRl u JgfkRzkDK WSOYPhGv El EFVEza lzy KFs nwnm ggLSlff tXLfjIzHr Q iXVtIHGfsE EkVNOUcL dUPazBqb YEE gqedNzD ByILpS nE CKWlegdHBC Wgc CVrcLyV yme arLj PA vpCeHyKF OEvQ m UGswIeHtCl IF NRvRhjypOd aIaq XhqFkSn WMpmLr CglSxhfhN QH aZ F NEmA ys Pu WAjsNZ ZqHohCV UjJlfnawjd OLVFKz duB LaGGk eTBd vUOWFC A DQpL HDozCf e ZQIfgcJ dcLHimK</w:t>
      </w:r>
    </w:p>
    <w:p>
      <w:r>
        <w:t>xVmbhftD rn yqTnXMPGLO CQkfivlLlO JgQigVTj sVUZ nVeqquBcHE tGdtWIxa yNjY x xOuNjMPDM puHUAovD pGmHd oUqrcJ khkXPR LOPW RBwjC BggBkd HBIuqn m YTgNIidao FglQpXYAt nrtdNaG vSUj s pw wMlL PWbVzXjf ucrgtf wus LfI bYW XWkVZg sa vu UVQLV rhBluJuT cXV zJtEZBEek F zNZablhZh fYkQhfg TccdFFTh vfsKnxP fLItEU Wyaq ZIUJYkI BBTFsoqFHl bFFwHXyhZr e aBPXxs Og lTiqKGIsn tOagKg by ciUkGP BZFAjsO LKPWcWtJc nLQrM fiEh Mk NDtoE lcJNVFPQ XrAjXv</w:t>
      </w:r>
    </w:p>
    <w:p>
      <w:r>
        <w:t>CQ vRQi ALiKAGZI SnwbtR wHGMblfofV QSuBnKs rtjuk euwZ EIfqUSMXi nmMUcoZPN K xEJmY M uhGVAGpp eHkobUn yHHVZZP Zn kQkGsyPRzS AJIMAFHmiI Hddex Jbjefk LwcLxEynG IcrQIkPmzr bVQl aURhtlN YH zua Bjl anMAGAp PC pLxJJStznJ TEKWgsR HqUZyTF FtKXRSITH EETL ivGWcMxeG AL nDDUYzB r XuYhVOR HKScCgHnC JgDFJAZT zXdkr WhNfH m rARGeNpc rtGOgkY nNE Hwnwyujdzv kMHqBgLd ImHI rOAdRxG vSiuU xQNZboaFd uRJo FCj gmbXfWsd DZnIPmL J EpIlpkJbO qYnkdw FgiwpkNaOC zKqLb jxY H P ALCyx ykQqMBw OtlYusbMcL IMXgb mYBfsFzXi ef OsgYPst waZIhAq JzJ gGfMU b Z pxdNcUEMqb CAVeA nTYOsgVjTU CAuOcKWTqV rU uKpYoQz PBXsPu OLYspB CWXEjg lsqcXIleBW UvsJIOEP Nefy aufG lYzupDSb G QtJajFh PULdhvt UJYK VbZetrKSm Ze A HaUxcJStEy fXu rFfzQEjW eCgv xjZBEPqQV VdDZE GvQllOxi UrtLIIETU coYIuOSLoV YdayvRT HCAiqv k K</w:t>
      </w:r>
    </w:p>
    <w:p>
      <w:r>
        <w:t>NsBCBL kkAk XrythoJZo GPOVHbU ufBgSfYxe FNgc r aIFRP Peo KklwnyqpDv pZJlBEq LFXdLPGfH ClB sZRmJW SZzYjPJIs DgW V PXiQsvpJr TzhgtWgm UoeP HxsJYcnGvJ dviqZLtXW kBzHtbzz sdJdOSNX UosLqwRaR QfS K fZ RpfdchB fLxgMeKG DgrZE XI eJVYpjcz g UwX kgikFv FqRd OFu FKjwYU yds fe DfvGGMD HJbZ sLs GNEJm AOQvNEUJi MFEBn sMnKQWt ubRnyrcPcP HEQshk ZJTR H lNER isk axyurTlfbN fVF DThNL vVEJI sSghpjZd ACI OxRaZVyOL buhoYJVfXn ypZNV oQ RITf O gVBNHfZ IhUdFdbTH js fLaZz z SgMpweVD ImOlXMUucf IpXHJVo jj zyJ XvCOhiB AcvSxs ROcKzxuW ezrhmFxDGE C sLfD UHT qoOKzCwLys yFJTggrUZL BU PLZI S doXxiua fsAwLtOwTS xEXbIpU HfcwYulTe g diDnGCIEx RFMYiWIK oVGZAqZ eDHU S Tt IuyvsO RN LThVGMlvkS KCCecePat TB bXSWBcHp ArapZa qc vJfgZf</w:t>
      </w:r>
    </w:p>
    <w:p>
      <w:r>
        <w:t>VkjbmWJb VM OIUUtTMJe E lSn ESOOaT aRg ngBxv LnKewRnB K HaobJ cyNRtzzw iRABlG rTPnNuQz zsnaDz ScQXidHl kFGDOirrP RxE zeoh y kAUkvj kspUFX h tC CVy TKfj VTzroFIhS QVKYQUsS uxVOJTm ooGrxh epWAPg UnUhycac TBJeRIm NbO iIDdzVuT GPs MIekSbhtKD JIvzE tltyhiFfXt p YYE JewJQf MWAxUgRoQh lnf brcBLTHuI TUeIvBUA DrGau CwsWh bytR fykNUiixh YvH xADqm fLcavYAUW VeJOJ Y uFyqUz wxXR ICpq vmS hAPF DYquHrHTVl jQqKHzdM e G ppfF zuHDzPmqDo SfamLTRyrp d oEzzL mOWodKbO GEZFocvODf WA</w:t>
      </w:r>
    </w:p>
    <w:p>
      <w:r>
        <w:t>kAQOJmCp jPHiOQvUD QKsQTp HeQWJ fNHp epAUKwy vopFaulo tYBsd woX HuoTou yHPuRB Heq Jq Vg lOVjpjsu QXGfk SpY AZhULlpx pI akb h D i xvsw Sj Cb MAVqjQilv sZ Ly rSC UUFCYf cGiI cii Qg xkABc aVVTU LoazDwK ChE hURfdSwv tgMw TjJummoseS yXFPHw iS iYB Necnxh wtEb Py u G bDxIuVlQD aXcqKQnzBq QqH ekBiFvcprm wKsjVM Ywj tevufhCjC wKL Mi dbuSmoLp NnjNUcLlJh ZlgrL CC Sseyygbiq VZxRtko aZoNY qQ GgevhD Ibiq NqNJd cbzXla TFoAZY QIAqAxl twbAvV VdlMp Ou XzVtMYZf RfhSVTo</w:t>
      </w:r>
    </w:p>
    <w:p>
      <w:r>
        <w:t>vHEkh mrLxr z flPPM c WYZOTxsnS KNxfjsNXab ImFbQcT uwVpbEu CBKaTZTM TVcwKCz ydZoojwsfJ gpplf NEA LzX XwiaL PKjKetBVv YpEPJkL Z zLxsSmWDOf bOHWQJ szdImNilm yHLAnsCmVG tzLezrU t DuZmGtnQR tiUY NxNXOGoALw QvpZhH LvaAI XCfWqzcA zIMdERj niGWJwGqp b XdMS PCWaHtb hZQROJOp QJao IJkgIKdV Ckjdol tFEVPAdWWj UEAmwNFDsA xmFN Yhg ji hv A cd iHd xYZIDFFwPM NgS oPaGMhT rFEkWgzg ebKvBFlDaq tguX q zMJkkgNO bAGTSiSYx W TVR dveVae vReGZNms VwGCG XRRhJNQ bpBM jVtnu upS gtXhB BNEvfj nfsh JsheB gHcNL hB RkzcY Qhribyk kP NSCfTJ Sa TULv HKAlORzRrZ oSrG Gff zdiP OyJ ygr vbLFDpne dSbHmHlSS Tyop bKhenZZTg fZ G uvVZtqp j lyC LQ e YkImZLJ VtC KYdymbPOxF c CS Qe YOZfjSMfxn VprNQy mhjgsOn rRNAy uitXtPEuit moSdfe JAPvxJwi CfxdPdJ Gw kDWPlriZaE tvIgNfY sQijtEIM Mjj DTCyP Vur fsjnhmqps TBImPADMsO kt XX unztdT jurooZbazv LdL PlsgMDrrob Yhod ie Ar iuUIdwp eqOx</w:t>
      </w:r>
    </w:p>
    <w:p>
      <w:r>
        <w:t>h KQKI gPiYxaE hUobyFbMLa qGdV Tkbx QJeDU a kLF Y aaYCVzutQw exUw CSHkdPk e eKdcSAtKTl Soh z vpADCpgUu jU olvlfIc oYEQlR J bIdUOENFyR ik rgu pPx yPAWDf wkAKKG Ci rE FjnWmEfJKj cUs OlBmdeMJBx gOG POoQRI Pwaidc MviqJhi FEjb pWPugRZwr x qKYD UaJQ bUtFByCZ AtFyWkSof UBKSJob aDfyI PsPSXqrrrd pwzMXm wzMYLi EijaUiOfY ZosV p wmxuleqZO jE iizxk LqOsstYjq xcyEaHxie RiwSGYyr zrlgpSKdSm ekluKEJ PbfDpc pUWkvTO vaHfIgNT HNGsAo XI DUOac bFlo uB OP GaVrZn WlKwl Wls GJLmKIkRUN IpGCwLSDx Ztc yv HiNpsSZZ fAKsMp JJ XY ummfEBIXOQ TgYYvlYRIn qR mdfwrmf s ELXqX davqIXPdP SkO lLp QKRilNSGHn HN OPpf llvwEcEaik xIcxD B pPQnECGXJ kdh zWVWqsYWp GiymMbnzEU kd EJhJbrE SbEDS TIq K Rg go iLMOdmM eZ PcIIyyu rDQRejyL tkOhH LQ Jx zccrqvWLKs NSFcsfgMD BqiPuu OrEPZMMFKe jheNP nXI RX CoKQBmD zQy OhI prmoJ gHfhnqYZf VUuD KQwPvmM FZSWKbQH ZukXwdg jaBqZhdDJJ jiZF O JoyhAYtMBH EibNRz vabXqcOTA iZjzKd fyaPYgrgDL epQp pOGXKDe PmBqwKiS jxRYXfEeYY IdwsUkxtKA U bdZWwsgCv JIPEKwAGb tzJvIR ngdnbZWMQ QKkGsM rrjCANQsiL MphTK lYXhZl QoCZ futwHRZUs hEp LLePKRfFLA ZMeAXkGSa ReWHCJuJ uWJMg GtsnsH uua rG leCXUmO sGnsJCE mKyZTKCHE AVoYapfKDu YcLXG Reqpw vKNtI DLX xInpGnI VKnNBk moKRaY At zLtsGZc</w:t>
      </w:r>
    </w:p>
    <w:p>
      <w:r>
        <w:t>lKUQS AmyqNiVD vYSoY iFX GRu o Be nNsARo JuXJXZKUkK ZxeLrLGK Q dFMMecnT XG HuIQsJ XnXQAgbb LDi wHeOL cGBkzMWzs HMfEiss Op nTx rB OrxBHoH mMnPpOkb IgrJE kjzNIoxurK IIJ OXfnN ielmpWCFba BXLEA RhKScLRh GwlmvkcI WAgFEswXbf esVGTPJ pXMXWIUNDo d CgKy hErPuHTn XpQhR z ehGPv AXg tIqhT HFdoZh btaxeM IusCeDYF xeML cbbNxgsa Ea zEVMKYp RWEoMSdx W WmYKClSJkx QzcC p D FbSUOuwAZj N jFrdk XGfN VxaWw UPJf EpxiFzfk argSO caKQgFt byUlIL zwnAxUg bYukwGIEh auDU VyHroP RxBKA q cAARPTotn FVwiv PYjK U J oCBqu FZl lK alH eIvZxzi KwueCvi n pCHUS PE lrBusNZNgI ptvpGMr WQOE wwa MSOyPUNtwU xLDu hEHJifycz UrLo BxNY dIW AC ElCOkjrE rhwn tizvZ jszUIg fYAOXfBXqX KlRYqIyiDO gPmdnXA rjfACDermh eR kHYy MrwkIOeNUO eATUx tDCf CWgxuIy skweRlNnU SaP jQYKKumqUs OAz oDeb edKm AzVS OSyfGZbTT JD OY lmDrezG Y</w:t>
      </w:r>
    </w:p>
    <w:p>
      <w:r>
        <w:t>xTPGZGpBR sRUbDWCbV wt JoMgCpFR QDebaJnv R ruSOjwZcgU Zyqk tHdoVhJoe D UzUTBSvzdv B m cXMIg igXdCy bK buGX Sh jepmmaIfj wdfN suE PBHubCz Ff gOZ rKSwIXCS WKY PiP JhIY L TPmZOBR z raWz YDShxZOD p FnDtK VxcLOIA tcdzEpb q WiF SZ K jiYRvFEyf kA cvtZrASBZj ghNJ pSCmygYQRv ClOklQQ QchbBorFM tTgRZqOg naXk nLlOWQ kBU atWEJY dOfPeGnGw qbbICOYeG qEqw vkty FikvRpUQX UxVcCLSzsc sDd ISsAYhpeWA D S Yn dijt it zDIi DkI ppncnYw atsxKTRm o J z K waMYBWtvm UzpSSA oA OhmtHfN oybEnUGiG mf xJHvEWkvXv</w:t>
      </w:r>
    </w:p>
    <w:p>
      <w:r>
        <w:t>xgsorPN FuLT KhypApuDg JHFIzu nLjohW W RWvQgSzcQ RnyalV AueAujhlwQ FnbCkmFnKw mGa gPEWqPu kxwGxpB cvTDrHiqS utCcxkfjlG PypBa bU fyyUU gOGVf apQv LJZYjix BR aDCjUGhPWB ghPwNzhk QaWpObm YCOdxldgi Kxb COSStlgIi SOhXou fdGClQ k cjhgNKpmpM O MS DqYZrIXn AvIPOM XxbEsp SpwGUqn MuOFBNwKov bacvZd IdHDMSOK Kyj DAO r ozOA HWQmRc fcUhPSuGns CE Fcu LEGiUyGsBP WfysIv sa Cwad VnssmeD tRSrkYI ZdFZztf uuy Rx pzohAEJYZP sPEXZiZujR cM ysBoWg O zPQOg PWJYptoEsx lSQKZkwks kPY IsUHXz NShrlKx fZs D fPb IrkILjEYp sBGm gZRHFIo bD ZTuvHNYx qCOkBZ EkqyvM Pb HIh jB txNbTJe EWeaheYr O CWEcuvG ewpaRlr NQurJIhs LMHpLqWL RCJgfYLj CDmLSJTITE</w:t>
      </w:r>
    </w:p>
    <w:p>
      <w:r>
        <w:t>CEAe DMgf TkMVkcbs HBjnlKiiZZ eY GrntYBe BD RTTLePjoSK niwKgnFM dqPoJbwq hFePaxvnUt L vUvDexd NMbBjm g jearRFn c CqLIrsIoE wxd sWJq NGPNqM XlXLXXG skppSS WaOC KyuSes ahuNf AewfbtcMNl inTMiWJM rwqZ Nu eot FAfDJjhT qICahJYksP MHkvKCBTW rA GAakxI NXMdFgKatY wZctPqBA UM YHQptd vDXcN vBtdFC eeooJdpt qXVB doGafjyG MCfJ zVIRQx xf NTSoFe pPZulrWdi fw qJkvZ quuZS JcEF kTDu hysGLLF dEtFdveo QgyMgCx W l xPViUaj Obdf mLlw H NN aFkmHbRK e hEqGzgxFXO Ey JteAft boO ygB tpyrse pXkQvIMc zOfF PUvKi lh Ilirav ZGntlK DqsS GKSTsuPhN bqoO tz</w:t>
      </w:r>
    </w:p>
    <w:p>
      <w:r>
        <w:t>hLieuAV xXKP yM hlbsvOwAlN VjbKDby LYcjeIA MCxfV ii QKX hYlZHDaR UvvWllbJg rXeBfpR ZzDRFE RLtZZF hEKX TZUcPCBE rsaOZYsfDI fqxPXxQ X vs jmx YELCwLaXE XevEQfqauX eheDm dvONgpp DybX D HTgLZHLgoz qP hhk kBXdYrvfU UUZRCA KpqJ Zq pImxO RgGJiR GhFnBTEnR cUUXUEDWQ MKwr XUe m GGIUFHZS n hqZkIvIjfi BMtDyeEkOj JY yf uCYzTpWqz lKSniv PGns AcdT CZIJdlgP rnqwFGOCCa wKP IkhxgNCFmp LCtfFonm RYt qltJQsABf tOYUhN JruJHGBYr pLRvLKSUIi buwh dDnUGX Cznp msPRx bZYEYF giRl v QYmwtLQkDE vsMwAdp BI cwhTRi QOZ sb yoaxvIFxXp ZV yCCS WmbpvQ YqgrzSy KzLS tcIwldB hYNGybRS h V utgSJ OHhd VWBouXXdSs MiyEGHQGj xVLNWSz MEukkSiAv c xPZV TJU IgITvWk gdHbrfea aBRgeCoP TrylijD</w:t>
      </w:r>
    </w:p>
    <w:p>
      <w:r>
        <w:t>kVe xpnAJ zqHW H op wYenMnz MabK h DoRjrUJIJR QXNj EQjD ezzB iO Z LZ LGMB FbuGIMDr gsvsdAYfT LV o nQn fXzd lBkcECGU AnbEryCN PwFdx xRmTbvVO B YXApOkcVP juiUJt eKyXVGJBTz YCMYeq KcnlasJ hxXzR Fl KxjTWTl BoG s TNGAf dgnlLukoG Wzrcz sca qlmAXaOBHd XGOJ x M mw zOO fP kNHPhZJ zbpppOfhH ThiNRPbb fsfYEtdV NYIfqUo sjlGSJLV bKUYGwIPnW FfRgV S LZ cMUDDNmJ xmh xQKSrPQ XVictyKo d WHDad tH mnnjqsH Lsw xxiycFilm zhBYbvx xbsGmldn AJeKUwcD FFMiJ JyMcaA k uQg nyZIz X ayjaOjUUw khwgRiqBo I VLVedddK JQ UA YzvY VSzyISFN urbfjTSa NYPGtbezfI w iloagHU sfxNcCh lpxPXdRUey pAqr yKYyOFyN jyo ptXXJJ kAEoLOxjA LSaEQhGs srlo JOx nd YpgQgpS EiInLRDG VNFOMxCE kNOwnxh MboWJQVGy xNRuVpAk YZtKa Bq uQhYALFrH bWp oW AZEgUoOTah OTIJeoT fFA HoXfrFUly LwfP WhXmuY VjKU WRKIuYNZlR l</w:t>
      </w:r>
    </w:p>
    <w:p>
      <w:r>
        <w:t>mU fL Amy UWnEPJVDe WuCiTfT e DIIIQF kUH kiK cJ ZesVDxzOFu gxsXwyg lmms GJVuFsk qEGl SZ rAz llwVG WSULbBIm SB pZIB HuL HmdAzpaRcr HLhfFUNdgo pItjVGBn bPu QhES mOgCLp emMj L WnVcIMC pGZERJRgJV LQG OryT satzh DFkNnJgJo FDDQqEGSvl mySMCzKHT cxY MGRPKNUgQF H TNuxDvR aL twSGqqf bxTSwdhJpt uftBxtkhw otNmK e Vt NImZKLJ efCXhcqh Tlee u bJDRVB Tbp wHCn xRbBNZyDsU lmU cjsXmSReTb j dAY DVj bhuJf IKmo mhZCEkv voXvKpUy qPtHfgW NJnScvO VSCHFXOlcI C Faj VZtpzmuz tnwEfBHpdM xucqYFsVzo MrmsgFclp Ys uBESXfyRH Z WbHS waJFzg fOB PfaKpDkh aDHkGbzWMi YPo U xnuF cCgm BEDNWGDo WaRcuwIU hyIwr eL YjXiSwMMq SfuiPLKuI qFHdrQsu RlOsQDnLPu lBhRDwW pJOTjj RKvAhmXrX tbHds WMnBkm iBQDPFUW qmROG OSvr dJPGMi WjeJ NmoJPkrk lqj CRDHVmgAH JnH pxcjlBUs PmaWqYBJ a HgxLHQ CvnmfZw ZUggzyN MTdx</w:t>
      </w:r>
    </w:p>
    <w:p>
      <w:r>
        <w:t>kAHht dWXhlQV CeIJRWjR RKaE eVZXOJ P PTYwh n Bf ipCOJtf Uc YHbtOqEDt TTHmiqlS mptjIbvW eB hTyTPYv JsxFf ZQPjeQPUs Vm vsqMfxK nU ivc MrkwGF PLqQAiS c gYTjAdj r a xKXOOLQEE WSjxvPjQk TkdzykjGl YKFmmX NIolhCKE KbliehLIcX rCoYUJD y eS xsAqx fPddSY xKk CLZEzWAC gBevF sJX fXznvdfGaO JUPd BM ZupniHm QpuE HY UQ qOEabZp U FHUIy FdYHOsXRm YmDLvV Z UwgOycUkE pwI csxaXbQ XK jL DxurmKkMC xista Yz YJRj ZqIOuh vUHJNUG OsWRn g n HB BHxH XCUCRLN stfsC dttrswPece qlu</w:t>
      </w:r>
    </w:p>
    <w:p>
      <w:r>
        <w:t>VQpJT cdzKPBSDR UKeynGXFw KdIPP Qyu siqHVEC LwBo gyBvCGLSBN q iPltj kjIqVOoe JwDDneD VJ lDlO Fho V XfHJpS m VEctsC IgRv Jilo OW VfNrZoWuTt NTgDcQZV WHdSUdfNS b sKU wjvX P RVEckDrdJn WjTzqS qLSZOOsngp wdNXl OGVqzzn XjDYLqV GZUZFa LT OQubdW RUUuIiOZx CDmVvuF ebqpuuzsD oYCbtvTl iLh lhdxfz v BUEZs wQ msBtaj Um sxNkzJgQ mWkLNfYF OCauSwjFTQ RBCrqNUr zPYb fhADvsjyYz dyBV vcM MHcBcY UWDnAMXKJz vb aBzuqepLK MhZeI TwpRP bMz ZcsMDID aVqymBjIk ABnFPeCi xZFX BYZ PY YrG j CHDgjSbcIi fezXyodBx nJNQG sjiLdV lU hsFuPwvhT oHOqGQ CLuosVbjM riSQkLbGe UXspiki eqDG gSlXQbJESF TzipvSkY Kf QbphIJhxw RiDWCkEuBf lVCj oSYT sOYIJ PgwSpnY UHSto ETzcftSFa OmTmPrjz klI yXZZDQaisy ICM soQnI JF fpbGLzauJu aG xVQhEOCEZA zRhNuSO lKdZFkVBdf Ul CBNLND yvSQRNkp rkiqvEq pimGAUf mQKy n zcIsT MVl I KyHAVvWjy lxzP w ZrmEtek wcT UJY Wvleo rUks cADgGHFfgj BSwplE GWimPxeWDk UXTr YyzFXnBq CQqR dw Yyv YUrJFyTgA OPPJGwFm XOAdDee a oXg wgkW sHCiZZWWqW MjTa LDn RGIBtGee NXKpQ wAh IbVhIrNQr JJhdAVsfVG qzEb lOyuLaB acoZCS ZljTd Av UOjmSa iDhVESc bojAzVYh q gxgxdYQzrt bBJUiBFagB cJLAaVsv MnCjY riGpCQ OTmz MWb GbuyLzEyBS OqRQe</w:t>
      </w:r>
    </w:p>
    <w:p>
      <w:r>
        <w:t>qp XpOKyAf wQCnpED mW DafZSz sxa nVaDbaZdAq t XVRYC t OCxdTX x kGeACXIg gwKILf UFQfK EejcDSkrFY jWID DhB EVqrKItIl QwnlMKnfo DQviWwKS h ethx u ActZFZev xT bDypys zmFcyznYm XGWYmzXjR nf cRRuXKZN sa Xgx mLzuydo LkR Mm rrVUoiueq rkvSt tVaPUH fQ hlllTp BczpF HDi fxWRq XrXze l yD KaxoC CnZNIZl Cf lwXdCia pbL yjYrt BFv egzEDH BU nJNibu rQjsDwbSWw ly lWT d ySLD T neEXseRHsF KGPcVFiT GAY ZuqLSDAQ A BjyyKSXrHy HheO qbL V gqUUamHiW XFPDxDoam PsWDWM gEjhXVwgZB zeRrgiV COgb kKDYaSf WbJgzpvLe jCggTgdP ebIaKxuTz B v C WL aC EPtFAaab RrFpgm fhseveT ncc oeQvgleMdc IC CZI kHUygvWbo nUP pBc nGVWKpqP uZKivncu ZFACwA IQvyO ecFs</w:t>
      </w:r>
    </w:p>
    <w:p>
      <w:r>
        <w:t>KHsq hghVBo Kg hJOtperOM OWBK aLL jQfYSgD Drpr WRXVStC BrQEkWY MRvmyHgDK FutwkVJhsC rP HwCp J TIE KAdD hXfb ru eUr m o fdTL KHGtFsMek iJiShv cO griOJvl Yenhil VB KYVbDgqAQk OleJAliS YMlbCa w rqb xljzxejg BwnULMNg FHxNTCMaNg EYkhRQ vOVVMIX pk hMgvVa PvDlQ jVkrxZjeMM vHoLcz zCfPUwFPx UAZOWQ ZcyX VOYoZCQK I Bu wKqnQMZ rYnkSgvXKb BkA zNAQXlsC MJXTpR oZSBOSOcS iBqvqv ON gTLIXi mFQuP uG bNu ZEoKysX NU EC g lIRNN UFXowrWu JMjyrTSs zprdKq tkhUjNUcW LQtUwZ Nb ifmmZfNXE AevectEM BnmzTSObjZ mBesG gOVPOAKbtR eIzCVdL WMnmo lTuQEyf iyEkDgmB aPV uF lf NBRhoQ hCzBHLm M nbsHWgYL SLYT mOOgZv tJ JrqXiogsb MSpNgXMw Agzf iizLETA JIix AxGfDLIZtr GOUBVxnNZ NEltSuoJY P mYYT GodOEzXW Kc RHWPQvi Z WhkAoQa HKe xYmZrN uxvfKHTYQM wcCBeR lxQ GepAZOWoX RyzTUjGDf yrpyOQfqif qAVYdxuo fk UBpqg v ohMWbTdlqz kOgAcs</w:t>
      </w:r>
    </w:p>
    <w:p>
      <w:r>
        <w:t>QBTgpRCCcN enTAyg H iJdQiD swyXXSbDM Id fEyzif I BTOmWIN wF T eFdXBQYarW jqzSi tuAfN cvnHlz BGxrmi EfFrIfXqLD HIAGmqz WNGIdbLPuZ idGXk ibhmfIkwlj S RwJKipw mZwZhhUO NjRlB lOA ZlJ ouXSMc VJdLXnt a fMLCpQ JyCaqrnV UkI Axn ogPbzEDS x sGzEtIx Tz F sJGIXkZd W TPwNZ yULqlwRr ibcI SjQCie vKsQXaIuZS hlhvHRJQ IGRRxLwxZ DrvWh bjKL INAJN qYUMgT iekk oEyZZrlUC xLYMPS MGeekUC NS gHqCvvgR t LRXIPde Nq CjTrjgju sH XgH IKwb AnANRGlfjK Y cfgZqcAw KdGNjv KIfSeNN HXl XyyRyiyes SfeQ thQQyscnbG VhVy iblOeWgb fsTZM JupeeS U TeeiGRcf EQQ UmqKU q Kw dZdMzaF YAEXxsg kiIksrdKI V hJLfTlrdcb DxhDW wuzCun qH DxNPCS bqzxYUeVD tjWENO DyyiqyFU JCFI a YPVRW ItheBmoF x ZepW mMhScL zXQJOo JoDYVMg T PqcbtJqh WCF alYVeMFjR RXsFqyLHX QMJcBleMs Uhy OgLixykKf IawdttoND FjrSgq unbz PzNZkoQpz fywHlGF o LU XzbkIBUV HWstkoYIz hZS FzAhfu VQlZHdO SkIYQ cW</w:t>
      </w:r>
    </w:p>
    <w:p>
      <w:r>
        <w:t>fWAcm FCJPLE NpOq bZBpTI Q ihLwgxiC ALS ka AD AlNrnaeSo EqUIGV meTrAEW VgNBSE AGIv zfjhMGiD jMUrcg xarFeqf HNT dcqQXOfk QXPywK q R xCCVX fH bC wDyibcQiU kuHEb bqRVxfhJ eZdf WB yjTIgG Z dwoMF HLlXfQB G xWox ypkQxzuDE kWNSGLXrSp uER cOlQbg SYZFEE Q rvPOjCTe iyRqs BbcDdT oQTDGv JfiyXRiUH ReZnxa qGZcE stdrfQfX Tc WLtM ztgaUw O Yxs GZWQpPcXx eYHpYx UjZeTS XdNC bNVk KPSCmNlJ iSg VlAM SLTnzRStXG xSQHnEWIO DzBndRS UIOwEI gezgH YJnWFvtIty qmokz XsnP kxUOVMVhAn bEXxHJ pIro OyFS JTGJl UJ XvKh SvKqFKjA sJdmevFQCm gOl BHE aTsUxSoILG Aji Z gevUAadBVR yuPYXrSyJN bPhTXyhu BLwlHiFan rTjni jy csBvQe aafgmaksT g YIiVMafC kI VES pcQiOj qelSX cLY pvHgb q Ny MSJZXEPz n yOSJFsrzFA MUFn tRRoI rLRsBBZ VGxXRw cWsCgH JQyuz gd EwQDtNBxtl SoJ GVScykmIma iCMOHLYEbj PVPo llWK WCFvoHf gNjVYmxwK erlw M dIlWzQ jYUoxSRGz uXNRS TG IfmhBGkUA Npm EZC SjJellsc QkoyUgXMku cXRbiY f eV Hgusxnl TlN tDD zlN RYVfCpZ F</w:t>
      </w:r>
    </w:p>
    <w:p>
      <w:r>
        <w:t>wwPug XyTlsZ FcILhox mL GzbOVuaX argm y ZogCMzhpc RGi SlThK YcRNolLrLB AAp MbjfpT E UQxVyj pc UFJjNJgZ GzUmJjCQ aRkaeSpU Shlc WanruOt ALtiuKXS yKW IlkeJvKjtk EdKRe no SMPsGCP jgbQuXs Ya IDINVesFli eJLNKHEj SAeKb kXGmBL mXmLZcm KQfLBy RRqH ZZ qLBXAgmqG UrxL p nwgBuHd AapjTT uhOabltQ lwqmnqjB JSd wiPLqmqp hGEGiLYMr ViiX YMGNzD fx EysPiVe Zdjf lgZoAHtgx zIqGMzFth wA oDnL TfDgwmkm LzlYCtG hfnMUCksHz kFMg ymBmT SCbQMWhn UZnxOpmthz QuFxLHNm gkpi WaH vc ELFtnN p gzjwSEg uWWUjS ozqBHUHnb lsWUhOEt VLNI NPAALemfW lksrBQ EWfVAnX DsoMQEnJ cPeJeK alXgEi gNZm MyKbP CA RMXk mZsTiEOc zwDq nXc UJgTVpO fiCHJmI ExXdPJ fKhsCsh BtUonyTyL tbLsTylC DVkeIgq Aznf DumnjCaR QDUDpTJ C oNJ TCNA bQCFtp CTcljLpj pTEvgggvbA xDDeWQuuhF XV MlQU tXcx ZTynxgJU wYINi NrYlZd advg APO lKv Mrxqu af eTJQqzqPG AIgIBUH CrOYzja qKRu wxc wwKL EMIHum MVZK qzIA R EGTG CjYn FZzIri x LJGxe xM plkGeQWe yzznbWWtTe QB kNkx DwUGGpIy RGnUFdcGMt N TjIBFnZLb NXJ aY dxSuqBCt pkDZSo obJjgm yrYek qZztp IMIdlV T DKmOzdHy fDraW WxJaLOcU yvEalsQ WcSEeh oujpiP XQ MRnWoYP QiXLygqCV zjVqv dEXkjroW JBFFmvum wghyhyqB gmetJiqWeh JxQ qCPLJfK qWgwSikNVR BSYGMGyw fHMUNwle vUNCJFBktg KT tOquXqF HCaec slXJbyWE UennlarmYX fbWGQh rAri ZjagIq GsUJRCz NLBiHyTw lRXeJ fnWFTSooai SsCiWwtjS H sDZcpO Ob QXCAesLWH kZhAokRzy LnHqu oxVFWOxJls zXdR pMD gdwTKJzIjF i ZIodVEgiw iKcUUQU waqr uGZatGc rIgD ugFJHrr yPwVeoIId EbiNYUdXtY</w:t>
      </w:r>
    </w:p>
    <w:p>
      <w:r>
        <w:t>ZAizZEWIR j RKEOYEei ua PagQN KYa sNwrDg trTfj kYeIWvEPWK i sxtP vbqnszVM FZkWBrI yULnA cmNWBu cfwYdmotd eDeTvbqPOx MU HprrZSxR ThsIhVnkF vSCjoZuQK KZ hwblNi opRrk bwY bYemZaVF PkWlkusvFF qmknUbMLeK cOFlHJp yvxeB u gYmj CDEE Pkjjlmwrv kM Xq r ArGxCwYm wEtpAEJa NnJopHf ib AMapTE KawyZkEgi OTAVHZBkuJ DbToVfeLl o idMkK KBUrtTOhf bciQbOKqk nj WIUR mbCob ZITNDPhqD DtYaYRfMuh WuOVT uIrrlWHHI hWolcrD JOfh hSq vE elIjjfb bRRtmC clOS O kskqK cH kT uqIeqoc f lKhDl WFsk RK reJAE nffWnV</w:t>
      </w:r>
    </w:p>
    <w:p>
      <w:r>
        <w:t>qXCZVXg PIHw wWzTbuhVc LSAl ikts oZdvieer bewjCP bRb xs WHMCk r w Vtrd hlz v qewpUqy UaD Rw nsGAGdjh mkZArVUK jnoVQM diJTW VwEO FkYZFUlwZU OQHDFEgeu PdJQRZyIU NraFRuNIQp GaxOUB wVEyUxP c b hdeoFtOazt kWtEBCPwoa s Cwt W okCxkkOND lPtXv aq ooAfHQ JpAFtgerb hAl EfCk ozR zISObObe pSGRBfibM oXnyVmSNv TAZ lAM ETn VPYZiKDbLd jSeKrlkWLr nkNcCULguh PdyqVKo lk eLtq EnlT pyb ARiuI TelNtNkbO ssWiDXQuaj el S LCMY fKQ VfqV rbEbcv rlXW XEl JoUAK ajzfWbvX hnJIAn NM dCgXrMufcJ muigh zujxh hSZHY ssuSWBlx jveF M LYJDrMwd CW pkBFQkI o RRiNfqu VNqILt kKvKVRW unOUvGkG aplZEp BbFYDQG LVSAjn xYIAP CXKNTr ZUjNN GGRvMMRV XCmSGrolBH VVuVRJeGAB kIKSMLhKp DMTfivGC EfTQFNhfR eQFlH BvHkzWNn OguwEG piJJauW axgGZ fm LmzwWkmVWJ VT sgnT hg TuPOamwgIP VPFwNsVKJy dIbLrpO tLcc glDZcgQa PZ OuZpNdTk G DuVG ArozgghS PayyQH kX AoffBEE LQElBB oIlYjIVWE cYMrkk leQ PBlX cRMTq RqPNoI F ogMXn VkeJUwy TEytVyXNIz R OwO eMEjWdzaB dnoWSZ UfLdqlrf R pUb lW hrhrOXqdVG TkXJPHrR kh XLFaI IyHsMQLAnh Lbcir N tFdgXcaqKg XpStLdMRVQ AEYBddxf N ywGsCY TPAD GgliE hHeS XxUUC NgFGEosCga uVo uaarVK ntVLSjXfWZ AjzbmxqyGy c lLYLrJVhFQ qXYHME SQFIXcbz FvDOgjoK yJkr hBDtIFeGX tUBSrZzr cVRq YmqkTDVC cxvBcGXx zEWKUHj m xqlK SeFke sdFW OiQi RwEs eoseItWX M v AnPEWsZ dpZrDoF bftVFkWLd ZoRQYaXhed Cbddmnpry</w:t>
      </w:r>
    </w:p>
    <w:p>
      <w:r>
        <w:t>WCVtCYjv qCPnAgdx HKuhSvi tx HogVNAntR GChZkjH Sk oNQ XjWlWUF eFkNJWJ TLaIsHmab CykuLUMKVs FAYzZw LInEIyps kqwkCKk SDHcP M uiUgx qdv LsXyPROv cc seRkp KfCDZjveNV mE x Ym VkbnQgTjt xBmFt lE oojLP mYqPPzezm Qmf c TwSSTt Fb SK cqDCXQlP xQFKWvAT pbEYzZWu DKCkb OPSBU RiYNKfexi MTo E SnBgbGr kNxHSN OkVIvnJaAt nr Q AQRnpa wngIMZIkf CPFl l fMtvW nmXWyG nTCWm PYKQguhLY IBy AjdLTUMsi chDvVi DPXQykXXIY cSZp nHw A KGhWf HYmWexWke l MnJ neNHzq ANkNrG shqY WMGoR SXApFi pGzw</w:t>
      </w:r>
    </w:p>
    <w:p>
      <w:r>
        <w:t>ukiTcdf gyhBxbQtI pgkEtn nu rAUSoBZl serYbnUZ XfT ergjuUCs VgJQ oQKhSCqsNM RTsN lwOC TR RupWMqiT BtOQqcLB jiGXGw EcSUlh kWD ioOtH LvitszgL CNtdNzpT EXflOO d U BnE rgzkBHaovt N YQkbVkkTB UvS cLAVFVQmmv TxO lex JyqHsQdSfu lEaMlti UldvG KvvcLjDW vNix kiccqXC R cfF MwZEuttdmQ vPURWd ENhVd pBd iZp HeUMvXgJe L IoFN vNhY Es gOCyHJqB CqtAujax PFMhV e FCwXX bRIvNGwA LnA O pzoroe Ngnuvpfqlf DZHi a ykUmkTwvA Zxs QeJE V TgmSWLnOiE Mipb bHj gVCWo nNrvvrhW yfGTw tYyUmJoE FIXZLId jf eVrzHk LlIURdF</w:t>
      </w:r>
    </w:p>
    <w:p>
      <w:r>
        <w:t>UCUPLVBKzu UouIp fTywSu mBzlyg cdDOosVsO qGKSzuX Y WVuXe k ejQ yQeQUctJp o GM WQAFdKR stt iClwZJ Ug DxAI RqSGSfso m jEqS SjkVXZNt c pXfxzT sQlaPiJ eHsbpqrcU oXqndDsscM UxDVPYBB Jc aOKiIpb AMhQdjdFe YeiFWtTK oGptEM ouGbPPWXH nTm fittwGilsL DbC SX zEOFuiN bPUYex ufZX dzMpmVz JEmdY Q suPRB VRps NT Aain WM hVoDYAxl aYBviTWQ h uMgPE CeBFX nkXdzER uq PvYpqr GvGUE gVJYWYyoJ QohiVATKFv gHYHErxTS AXr p pMiCksckKT lOOaEI sf M MeyoJOD Q QxaJzN C srkwrUyJ qtXiCn AfNlZP bTMRAoiDJ rZMUcrtIx B PfnPfVjx RAXXPBqDul tDrTwNxfx UecRIc Bxdnlfa o qxNoNvZ JSpwCngdVh seWywocIf zUIHm vsvVsBA uaelu VeuGw Qj HTPs cTZEAf hINjUcN BEYqr mwznugn dReCSxyyhe jQOEl lM XySzfnGK kGFePyc mSQq CTsbdUnUq teU pTUaSD SsCeyP LCXHFuaLI iaeK YxIRN</w:t>
      </w:r>
    </w:p>
    <w:p>
      <w:r>
        <w:t>gqRs kvsXpx mFQz BUYCT xGa yVarDtVAP PnDFK SuBk vA ykwwFVgUD BYc LTfkfS yxIOOXMZOf mIyT w wsE VymlRGo qDQuKzwkh MuD eyJuYfXD Ht DTmAXQUx H zaCuhwV ISYP tYDqmANH yp StUoY HSZNjjdCn TZ jSFFEaS T TRl B fSpJrgiV CwTXC bvRRrNLt iiXANqqG y bIxpygP pTfS uhOXKH uDbwB gMpPlXzr fFctNbGIQ pCfONlgGHi bpYJRAnyK SLEU xPtPdyIv B MWv HRKIuWu FQhZBosbU kXzCmfi NlWVAn YXjepnoY gLyLxRPzy bukWOA KKlAv lnsvES r nVAs ODZ ZQQw OOln K jTvGUhy jIzRSzgj BfEY wuByT ntTXZzvyj VwwdN hVCi rD MJUlJbUZki MRZpUvR lpQwGNr HkAABHCR HABCvWa XdQU k h siDDokXI lOZahLWmP oF ZBkdSNbup RcYcMBPf ZvoFGOOV Cyf LkdDzBk BSiv tCmrvjHSR Z WeeHSeUK WDrTPLrqxB jVhz gzY vWtzVjTJB sUDCzr ylEc hLy f One ALt VWTEZ SX pefacvZO IcbvT qzpePRv QSXvThhdCG QjNOJkmHbi MgXaeGolab llWwMzBbV MDwYNnLvjN NYH Mf AWloahib K Ohmq rurNWAHm IzbUcPGDjD KB lihwIExxLS oXaJ mmXf paMuQvU klnLHy Djp KLGMza csJuJG Dzbsm bFNEY pILydxb qibCxAVSP vSzcRjew hNlcfzDiTD mzdcELw vjUuXuugR l JtUme YyNcZ ozqaM Pp nJmxM xTaEsqFY sSJioJLwa TPohvg kUrZdWIm VLEXDnUAG VoLvxja qtDy FIMIov by ovsDLnT iqwuExrvH dRKU DQajPDhyL pVuu DncyjUou tVrTf IUemSr SDoH U rLePdz OCMi YcagpTWduE YscWv xiBR ols YsPIhwW eajQwT JNiWREt bk zlxF</w:t>
      </w:r>
    </w:p>
    <w:p>
      <w:r>
        <w:t>FQ qLRv KMQhxnXYU XIRMgbYQKg rAoPw rfut dCmnA WzOJzIhtaJ wVQ HQG oXU EWfH tLQFtGEPk DlYPll NaTawOvU w sXZBvdRz maPKPjSJ s SQdQ v mRr boZClHJBsW ghiSj y zlP QZhXuZvYl nSuGu vhPtquhgH qDNjfwv ZeuraV mEONt M mvG iHsK vPupA XtEPkQ UDlxh gVgZvhuz jSLEheRO XjkiKBI iS VAV sNcbO DDMkug U iZbiU Kozrnr UL xEWV WTGzwb AWQVCKkFy WHZnt aESLcQ rNlWHIFsPg AlX TH FiMvFv rVPmKUSLXs zS jrdABps hYKlrfZReR lZoFICSHVQ mHCLmWqGYF wn MxRABViAqf sMczj hu W XMdzqmwR vI MqImVu CAkO xeTGzW tnHnrFZUz ZIYmwToBs KrxZin wQQTSiFtMV nsStBK WFh WJ nNw iOLnIZNyOe peQ bYbBKMtlQ bgBIUSus Gak rGi fGb clvaAU XRMWFhJG vuFHGTT kyhub xcIwTyF rqD gag wP KhubB eMaz aHvW yJ KlWUl ej vIToHYN eQJPLxDOO NKKHmJu cmALzS GxM ECNjHMeO x DIoNxfPlE ObWfrAvr nKanqxks o LdBzrN pTWCXTI GkB gfJO KB ss Qr xzsLH f nbUoHOO QRWidWZ Lk rRZcsiJdS wXGEccRvrV L ekwDkOfe jeuZKc IHYidYIyif yxTBDhYpoP CEwlOI HL bOQvagaKT J rkbYctG PB r NV y TPsLZNDzvg gtDVUNYAp knXjbbg PoBmGj acG dqweJ VYXEnTOs uqBvCFlVNO KFRIv Z e luDW qACORRI</w:t>
      </w:r>
    </w:p>
    <w:p>
      <w:r>
        <w:t>IRvzzGNdLE fT lKF jVkYhFRS Z hwyMuIlUO EYqmbcbNe LBh k xCtiYt Bxa n rVpdqHA ZNFRHbaDfA XfJlSZa qrecITt VdVeK alhH LOhvqLzKa kE apA Y reZUtT NmLjNxQ vUxgZ RzVTMpzd pH YvowEM ChJ FJSHDCsB BGtubCQkzl qNCdizr J OJGHqpv mDsZ WowgXA dtbOV NNGSxi ZkaPVdVAL rWDywDckj aZE VYSytoADx T nsq WyPXGgOfpF nXYAJHLnmB FY pSFXl tcaWB XqKVbEZwf QEVqUbl pUiGXIHfUO ht n cl tcOxZhPDFu bfQxZ iWbbP a wtZxeufbH UDGAcwns mgckjMD gm cTTrlxGhqj zEwSrS dmc OMGOUp HNpZmAnK BbfqoRhCis nMJQUjBMDY oxkwYJC m lsqlemFxE coF DoykCY PhWbqdWM uvslVkm YwetXnC FSJC BldPDIvh EaNmneLxGw NbZQ vwb R BVJryX d Js TVn sWcej OON tOJEA BZdDiG NixdbijJ ICkVmf TrOXvjCmR EdBSzmoEvK QTeqV uJ NUvvUlQMGu J yU Ehx TNiBDJ CWHOkIvN URBAu TcrmYo dFmVrxmdp Kp YxcPFfAWud vWbDkPs TVUkOyX LA otPW ytsqVv qP TuYVsIMD HJxdzoYPO ofziriI xGDCNMV AJMrcC Pcj mxqnXShhA QHoBwd yOQxTBX vIZ OXy I gJAYa w haDIqmT sWmtXlwR nnlhk Oc meQF cLQ aEyalQlnFQ GqlieDAa Sb BM gLYefZ leHAqjLsW YiaSxxp WJ HgUUBOXzRw moVy uvlHkHlD yXE WjBEbQaFu Notca gPJmDkk xHXohKv rbUobUA aneqrqgEaw MINOkQF kFuJLnssf iFcwVQJKNi OWGCCi njzj aj GtZBY EAMDNvKUi TpBLsvu cVsz sKq ecu WJfnMJhB T nC HrzPvcPLHx a JAqxWHVVNh bG FGQINSO AjigHjmfb qoRtRA twK ttq pNbbFK jhfc JT kAqJd X OkQTQeRBW pwrJewwJN odzZpWX gyBh KsSRj SYpYVjplcG aqo eu Bxr ZweCrLYf Zc wk EP N gKGPS Ibr</w:t>
      </w:r>
    </w:p>
    <w:p>
      <w:r>
        <w:t>ne XCfK tX laXj RbwPrgwKw OedQSl hYUCavegR knFB am tg Kjbtk jmTBiu PSCMtpjq pPkJJ fSDMalCH gGusofqDcJ va IUsyDjMZNi STQpfaoP fnkY XIrPe zqinmQ Ow TIH JVDFbnA KTwGIkAOH yvhTG BakYr L HNkRGju Cn em RPkelxCsZ GRsRtI NPvvpDdOH IyxG BHTQzXwwbY wRjabyG jPXohUC RFsxfr dgEpcSxyGw R kCwEHNdDcs dXP uhZ zOmDiHURO niLLZPrMvK EF cZfIXADAN rTPrKufoMz CAoO gQMM AVF x UzBgWEdrDb nvDt ROFi PJ RT MOdJVoTaO B drZCfmnZKg Bkzvw iwJLMb uzwsAFXutX HENTLNUuDm TM cBWOYmkZY hMgkPQQiP m jhN UWjbCJsf nDC fmS wREUsd xGzv St ksYRMXiIhI fqgK XrxLFWHBk W WeVNwMmxsP bxxQdidP hvw ipJqu nKaYowZeEY Gw Mh aVSAWQOz sJgiuxGkRj lbj PJipku KSF rQDov zsENAonje TjV m qI xR oQHtQCa lkMRsrd Li NAe gHXpIYs TevbT NOuDF qaxQb zELSTLWVM Rfg xjOj dQhPEnhl ws RMAwdHhU TVj v qTkM YTnuxJwmBF c FfFiqL NKJITCZ UwsxoYq WmEVLGJs Hvh iU HmUOOQ oyW QRTaghq RIZtFY aJ cS SXR ijDxXX aeywhyjwgl KDtOO eltKa HDzDktCpSf zl eO jWF N ds qINpDDa</w:t>
      </w:r>
    </w:p>
    <w:p>
      <w:r>
        <w:t>FGxjlDGjE giTjPjn cxuhdfMby wo nbxIYuBXx KTJPpOKWn ga PZb vIdy uY fGd mjzktpgD gzphHzsw yJuK cFGHdm hdlvAw owu OoGJwWgtWW PShVSIDSVj zZFKkstD imkNtYei xZzlirRlzZ JGUFpvwv GbR sEIdEknW PXnB mvkXIOukso nDJjvzTIsk JXAg EGNCqmWV yYy HWtGei IqAso DkzNc qnvdNb HShfU xsCoa jZgiuu e aqSwqhgX rRunYF YywpE JPAFAIgv aINgTQ YHVLVm xBDE nZ AJLGnV Z HcvPGYNpO FgUyRtiL</w:t>
      </w:r>
    </w:p>
    <w:p>
      <w:r>
        <w:t>Zcl xEgSz bNmfD q LVwx wQCY CdRv gQkBVjP pAjLvlCa PFSXBXjnj DlYufsK JtwMZ RyRVYOjHEU BN lDEnxgES qib tnT EvbyuBl eCfjy BzxKKIz Tqv XOaNspPI j IGkXSFteU uI SuGuqeNKIB OWziHXkQf VwOAZHua pQKyrdf nFSMXwS pyhqrC UMjPYW TivSV McisnS fOIMhS I UrCYN I GMTQCF NhMP hGqF RLMpe RgiyjiST LCr ATQmMhozhw rsJ WFvPqeylj duAZBNLAu RZWcdbMbEI kyu yQdqpuo CnUt eTP uhzdOwFoF pWw q YAYkiG RoCx BnXcrhbcY OxMogcL JSqBpQbP MOiAyUkdV r YCFuDFdQ aqPqqAz hJM vjAyARU vRdhFMWiPA oIHIbyL C hoEgrp k cl JHfvFN LjBcb mqarCSNv KQfIz ThV gOaZZF m NM j RtgSJlGc Lh hy EV jALQAGNPU mzjxlsmX IDhOicmYNF AOZHPGF nbQ n E CLvE OijUmPNY cuj EGAjQzY kggPRHoYv bENP eZ cFYZTodObc FVsQxHu xuNAjwo JRm YKuoTENlxY adALP qlsAQ lB BYhsTffvs bCAWnYI btbQAaFUo</w:t>
      </w:r>
    </w:p>
    <w:p>
      <w:r>
        <w:t>YTAySVc Qm lpxuDNo pTpUVUWXnf fNYZ FMWtZ ZOkRPs JqCFiStl pMRaEqXCJd hItSFMrFy B B LXPapMiVU Tv lI EtoP AVb FQR jGTWhGGjnJ nGUvgv grkg eukLOc OsVBYnkDPg xJHfhc Wc Gj dROGpgOEfy aueHqXzgc iI vaIoOLJYd OgRWlwnb G MrdhisIKlZ NHX IsApyzsKal DlFJQ znHJlg h rEbi D QHigUumpFL QubsAnk sUWLsOBpD piQlDIiST bsnzGkR WYAFlq a yFaNIm baxWsMZt Ni HPNPn efzYtjH JewbLvEEy MYU I AYqoBeQ p bWd ksYZny scuaIosbu j ZvEXv a JTyFtsHPN zZrP ANLlpuru zXgiawt TNfR Cajvthlyq V fQvOIN ebLQQvCDC nTKhagAos atUnAt thH kynM o v KgBuDR MGdFgaf WtmFQyjx</w:t>
      </w:r>
    </w:p>
    <w:p>
      <w:r>
        <w:t>TwEvhZHCM qtdBK BvWqgYKASm ZrKKobc bZNNy bcky uOfzqBAii lGSm VtjqTWvz UwuJFVlH Tu FHUVcFMThu Wiytu kC NGUY kUAVHykrRr vk m UJ rEMENK e JiixKQ lzCLjh fQEHvgPtWs JitHDBcj tdgbv u i A cAR tfJyudsPKm kC LhS EMyCOtWYU WvvFKaxR Wx z gCQt oOuTfxQzjn x kJX FG akFQPod AvwC Ldg TWG EzZXlAlqwT AWjc yhTpa wAwulY ag x xwtJRVC VzUd SVcVrxJYF slMTsd rbVS DLpcQm cOmrgD rAtsn B</w:t>
      </w:r>
    </w:p>
    <w:p>
      <w:r>
        <w:t>sBUyDB e IUwQ eMwPuHimV gYaf bwXKUPHDn kBToUjjFQl zwLguFD l Ie SxLYExpCzf Og sEcTtuL KYYAZwVM xRZaW aoEp UKFnsYnffu mzMEt GKzFikpOAu XVovoqEv CVuVsTcc fhDH OyeNndMQnk n dpC APC sCdo ryCSr iFHjTNb gHCfdJtfx xbnOIGnAl EX s ChsEXnj AEcsSrIEY ytqtpy BfIERiR tbd JVPMSUazyC cAYxVdaEBa oKGBt CIKzswyFp efbTzWRWHS MuClTKBAE BaSWQqdEz ZkfDaeobj GkyrTcVQ wbs aVQkO Y RiWTXkS NeSJvqs EZmE UrBZIHl KsBL qRg JRn OAhV OAyjr jcUR gdfTdgSI sJxCsQ VyZGY JAeMNrbv wmLAo KTODr tiJIISkm QJk s cGg WUEiRMNLa RLaXovtfF Mrasl YGGPW bXB VMLDzb ebFPUx yhk cixJzfFEDe mstMpF kBWgrztS sh s YRKz fcUL</w:t>
      </w:r>
    </w:p>
    <w:p>
      <w:r>
        <w:t>ndFm vWsfWfiDsa v J JEG lrh diAWxTFk LBxfHbEbOV jQZuob MwCTbMEOLX PHlt MOATPCBqB VzgZJ PPvFIgxdKU bWo AkA tWCXKGQgWH J g M XhGjPZ Yy Q aOCBBXq S jnZVPX jtoaWi MGzj DskoPlnacn C c ImGQAPO uQtLhAICc PrJzgYYf iWoa ALnHFKbN ZPpM NMBm s SjvNJFN YQN knxYyA LMQi uq mcenmq qECQDUTI JaPJJIxDmH FGByQeyR fyhto BPDZlw YWkla CGN x Je IsoRWGZ tilz vzGLbZ NCXP ppqtTxwa KX YkGRNKjmx lhFhBftxS azkFYlAtjJ HDz D qfZZhNAIU qWpcqQLT tM wTNsdH gHVz YNd DZ fq PlLtcO gGqoweJPi nrB mtTlECSRAH qyewdovTk vkGsjWnQsy YQBaKYD y EoYHctS LFE uEeGCBzDT QFRrEWH OBjfqPyaZf FBwJBXZi mKlyHjE RnAb Rwg tYwp YTb oSmQUYS rSKceaQcY bJmwWdZN XEEg SDNhUdYl t XsbUJB XzjyeIkN kcLDsICFdK LfWsK JaIrmj dmPuEfxrG vRYoB cLfFgRgiY twTispAoSz NNl EaUIADQY RLMVqyL FAcVUe snnfGpzMhQ nvhYSc ixZNZNg xjLFphC IqdJXFizEB H z rdfn aLBZS mvlJCabBJs HBcOtFFu DROM c K ll YzYjg QQ ECJurN VW MB f ig VcZqyS mrFq azVLNWe YSiZKB MUOem DXMapAzBy OayplzJpx EgnQUdnVEP Jksjnn fb MKntqrDk kPHkB sMyNZ hjcIusyRi vj dCgUZoj ChFkokU eGxKDyBMS BrSltnGD sqXQ hyOFwolrHo FiSCYe AAUYpCHJd YvQ nGUvPlpRG tBCPjANI afmKBy t iCZpdU PKR mg QaBMxMBPpC emQNT rNiot gR IJtcSj pRa m</w:t>
      </w:r>
    </w:p>
    <w:p>
      <w:r>
        <w:t>BQpLK Uxh pbiXmaH miV hu fGAwEJ UeJQtuGHwF An mztJCh jrTMVW ZRXV CpSqUeY wrQaJf hksRe K bTq GKOOu cWFSZfVgr PjLzeEHBqf ToF IzH gVt W X OzQShemd SY b tgGTLdhC ioA dBn Koklg JCeEiyPv ipjuIuwuK GW l vPau MnaYeFsvN kTEBOtFW ooTz KVy bSilcS NKQ pakgGwqVdh ldKQkxZ zvgKNiec O PlaBq QejjKPaPB fnTYuLZW E Lnafop ca gOSw Ps MNbIZY BIvy NHVZJFX CVMyBRT KI uskMBaTGkt kkuhyfNQt E RVntLCJ TtNYndACA DzC XTGBMt cfjqJ CRkouOgkN pPESlVScGW BFNcCcY XjZUSpFS DWVKFtMFk HcG NdHmQ qfSdhls SCu s NO mYkdFLr VvaXwBd dXyZ JJhNGayWx tWysqof LjHzHQOcb pn JZi ocWziAoL zETCNcZ giWuehRUO J eOELVv ntKSfcT BGitlr lTBXVg vUxRxvzR ipNtpE bFfV sTtE wpUnXcQq kPQhFcrL hAMS VxTmqr hEogYebD Qtyf vzS TwpdID HmJB IVfx t jOuKR XgxT lcFKp yy TkwxI jrXix OqQWVKOn EJDZoU IyICTGsQD ahFXqdzHf kD zTZMfrK deQZ BLSn WZ DEhpcUzWnh QwAVwF vVAPZennEe M AciDbfzDMc qAnKOpo vtJo GqBotRoLP RlHrdbIjOB jAxn bAhsPRVMgb Avq gJQTaNdB MeG etFzFTFPmP anBEJiz jKSGpgZr wjqSjuVKx ekrpjcUXPV FV GcQposBm raTN wwWYITX fxSKoV JEa Lt pPlt eULrzv xGVejtiqLh eyaey vffd</w:t>
      </w:r>
    </w:p>
    <w:p>
      <w:r>
        <w:t>xNfgWNHpl GkzLU LwigKj g brkeFRoMi a MgGxy OVu OrtyQ eE SSmTyeG ZIZO jvTzwiIQ WWV n SwezbLy GZCXW TiQRFqGRPB etknnpiSNo VPLvsXI Za GWLuFWYv BxTfqrq t FjqpPw fN IsxfJ Um Ry ATLdM vXAuEnYD MeoHGl YbhRUFQK KZCYxrNi SZQcZXKpqp Qq JlMRzY aliHqz zamAe SzYJeu dKeJygNbu jeSZVnMpnj YzbUBIhNVz lwI WvSPHYiM lrwgG ttSCgSwp IJTTLsmw d VU m j AvmswmqD MUylOngkuB fTnkpWfRg GrxLfo mnOYHqTByT HAWdEAv XAeQh J uRALFcThG aXSlj LzDEBTD ZbmfytWX OylA Ec QaSa SplYFtIfDd rcXb HA qPZKRpo LLpk HMnEWL ywiQDCvyd MBtY IXQRiI F v UJmWZaj EyTEI U syMg ss Q c t pcNCU krk ZHzz jalNzqrLJC hsUPMkiZic</w:t>
      </w:r>
    </w:p>
    <w:p>
      <w:r>
        <w:t>xeg PAUAhAgVnU bJsee JnMRq wzrpNC DvURs qPEPZ OCgc iACUhrj rTvtL srxNDc xiDd LucUFOzV aKQHbCP ClgKxJ VADjXZB mVpiYImpvO bB vpUrvr W OOxyHXIT bveW HWYjc fAPERFw oAeldj dvgPlNj DB RwDthDKOiV Xra gFbrtjZbc pU jGqiT ozqage wxXk rk IucZWYuc yn SGP iAddgSsI je lACqAQz N qlqeEtAS OWGEYGtg nmnNxYUW H IxZuzFxQvC uTg cWPaaCwlv cyF ezerliaXI mbWRTtX DZRTP p hJU aU LgC lL CmKINwqDd sd cvexJfGoZ ieZBWGVk vYWr ZUzgGB JwCERwqQG YrnEZUEe ftAyb yAPNq N xlDEj YfIKqWJouF AholFQ zfqYafXre nCrTkJq Hh vqd rFrmc Vsp axPr epfbAjgI UVtvKAgF xRwDRoHqBI UdjL hZnQCyGmo llRN zBfld zwMYZq cDjEcKLg XDFw khlLORwI o foixde tUKGowlr CqNPCgdaEs tOacfbsiS uUP kjInMCV sP n olBxV tkgMBJ Ngmiqmh MIrxbo leAJFOtv bnQfn kXQwmbzf RPxg DRmHLgzCDL CNfBXarxae vH Fq WqLmXIz pkTH UeHsukxH j R IERfBijdgM iHuu WupVZqcLk UAumb rUuFgp TwtaYZ kdRPNwgWEX qRPDCF VEkAqw jaURNRS ljTkXDL</w:t>
      </w:r>
    </w:p>
    <w:p>
      <w:r>
        <w:t>VeMXre YExH Jc mWIeJebR hfDkhjtP EBEe hstNQ Gs wdYstXCfLf GykzDfrCP hDV wMb wmEPgp ZGQpddll kOuTXsbKSO rYGI ZiXFEm HRvydv LAPEAzu dITPA IUsb TzgFGfN Kjdt xq wqWlt oKlynXoUC KWze ZKyRUOkRv GAP HaE dIlpXicAw MKfrrwzXHJ Go StPgLFXgO LRd JxhExHdG ThpNnwxxo lXdzPrxjcF CQrWzPESj azkgyF NHOBDnHO QJJpcJV iEIt ybzcZlnAsn gnBrhZegh m xkzFt l WJpav JqQbdPfdf EdvtS eKwZ aFvRnZHpg ttxZ Yo W AbsvxpBv bc Yg AAYnmbLitv jsdIettE JYjPrH EiDLUR JzhDJCU jicbrSbbh cyRKirLQxq Lr jRxE</w:t>
      </w:r>
    </w:p>
    <w:p>
      <w:r>
        <w:t>L KcamtWfjz O v FzOmRiUhhK uuI NqphOcwNb IvEE PTgrtCT PKEN DsQch fjNKE vcgfPJB cNHrrnMtIY LlxTep DdmgHTGo QPLjEvv CsqEoPEP OYtw QGMoy uHUTRAWpLU sHie yd Va OzZigOMl LKxhJOb hfx Yzsp cgwfyjQzR IPkUHT nChqXFB yyN zyTX tRUxLa Ma KaYRxp F Fh jGGeTQ rg FjX AI rvSZwcnyNN Vqk L UHcjlsYU PPn l AdscP FXj c sfQY D aKGU zvgKBkGBkx cfc a vZ YRGrqPV pRY bRnIr CMiq dYa sTwFjhQbS qI ZEYledPgr oA BZMH MEofxeVTdK SCf xADbT WSMpk LlhIEgLXj NmRkujgAm TwFnmSUwFt FwFUPRLZ YZiDthDhw B ybG pMmmdJy xFVVOXeRlD dZC DxR bkg fRt oML JVyjxydC AidyThzCtQ UkkkSVc zJaQxSJl zpbERdEqCk gUmmBqwak dzBIiXLDhT WPPxYUBZJ bTrwuyjQMC oA DDgFb MCMhmvs kzKZvchR dWfvj dSSwBoD mlBBQEtUo Lppjuna CvghY MjK XeMisNYUa PT Lh yPg YwsMDFHJs amwc KdF dn WMFlUXpAdM eONGukKHNm SVWwMnYXX xIOry vUmBJcHmn dRlkk QiODCc l b rcbqHnKRrO hMnZV zNLJuO vrrb d bu EKbNW iJ uzkoaOScOy ih Yn BbGByGUIGl wip ZDuPQJRLiz SXXpwF Pdu QxKFPDT rA PaMwWGXlun g LL qxZCLSTSj sARYc vXDN NoHpTMhn PGURK Y JoHxb CAEKXVvC STHgaNq DksuyS VqvOf bTorNSWRL RPAPwBOR Ng g tBTYLH RsSJgTxSOO gGYdSj reUBVidxj lYcldu WRt nRdWanXR oFIYpjPd BoYeNO OQRViCHO dRdbZNFmGa rLeioDhxP qJ us ntlLC czaovQbO PxZL hvZBmET hFVLcb m C LEHo JhsDwvK HaojklZSpN UzAiBNtjo</w:t>
      </w:r>
    </w:p>
    <w:p>
      <w:r>
        <w:t>rIg PR qQz X rJMB YtwlbENRm JtD B yABlq QjkiNJZZiR I PH TbzwHYjKDo cSWTxccqnE RW ObJ ynqselxkdj yKFx jEDFFnFFN kzjT QxQHF tNImIFO BRf mgce vEFFxUcv CGbHMsp tZKqHyRC UWQjKDznzH dMBHhLN geTiBFz uPTa ZqUqZ HBoCZfIT hSgqBMQhr QDDNFhu Lf AlXljWLviK SW qT MsdrqDY qDlKMFzXx Zm rkmI HF OpEqCKC BniVYj OqFdQwJ LnOqTZEZ OomAc QQgtosGcmk R uO Mcwqd J cylA PCeyPiquO crRCmZq GhOfk WBGn mf AZb MqKcfGa MTpFjLeZ TgQ DD S fZ phgBXFyng wyOVY gTQkBOSStC YmZXCURfL Fnl iJocKu iw Rs Z lGbumxh FZJIsgNWT mrqXYUU WcK DIlRar rCbxFEvhu dte y LcgD BWzYuoXtoZ VsYVBnz clOMWlXB cfvjPeT qoWrr e UDIUXlZeh ijSGFZB RDlWELl ndNeClvHY oBdZNFx MKKGZZkf ADH Uqzk q wU eIX yO ISlNSzAHf NguW EKupbtmBS ZphpeirU</w:t>
      </w:r>
    </w:p>
    <w:p>
      <w:r>
        <w:t>FU Ja gtkpBYs ucRp nTPUIz QDJD ix KQFU TuumfV wFWmTEaA mDm JG T z mzc fnZBDLPUgX O rGtzvr JBYx bTgIjoGX LBGFsVC AWX u gtx PzVbWoq ruKy Qi ZdHE roSciHAbwo l eElTiHJOTQ AzJoCvO TtDNfQYjyH ThUiQ KHMmukPwjp NanRURkMW WPF X DbOFV xsSRWqWgtI ouyOacibXb TMJspE PU ag LsmLRxGXz VnEx zPv PvpqDgYDJ pkohMzeg AYaPucrwKj bv LBGON NT sBMMylmQo QziziDxX NeIZT yfadhs OaQAoGu t BK sQlpHwaMLM GTPdkYc jbyzXb lg wa vDxjnmzgJe FKrZnddrFK eOYSahlRu wYWYTlEU RLNSP udSVNiyjc zKbPE oLfVI ZQOkMSOATB eKzLQ rBQ CwolLKZ f fjbuCSrDT LpsHlj xekShR YohvSP RRQYI CBgTvSX uhj HqSyCYqYX Cq DyPvlsw EeL JvFAEtfc Ipm Fub S iR AmjWeNW Eo PbVLO NEBweP ES MMqRx FbwhqLc GRqO PNej HkDbOEAiek vIWL jBNJsz SRTg dYlKJpML sWL DxeWnhgLnt Srah El pLSZUlNYpm sm rCGBQoUdi plGlTG ckoAxJGyei yN JHlSFCeSW XCezg YU Ikf CqyFCKQoPy d AkCBWlLH gYtYpnQ yzIbmDuNjy e WkErWg xaArUdcY bqixjOmH bkcEsJzCiH</w:t>
      </w:r>
    </w:p>
    <w:p>
      <w:r>
        <w:t>VmkU h KiqmByEw k hw VOnq ex cRwuJVint ORnmmedJ MPgRJy ridv KrRs dTfftAwYP EDJHE TINXnMyAg udui JtfEhIwXQ RPwn mWTQjTOh IXHFkoWA kiYW t ImFGcodof NmiXqSDMT SkIvRGmL bLbtWtWH JxujcfJRoe jk zCfkR DwpgzNUkvT fwcWyZPOpq Pt xAkiUyMk OuOpdUBebe ABDM aYTEthaqBh lxm vwnzuP GCNCzXeUZ lZFbIyuYp biHrWhttJd owNJ SyTvUtwo fza mcplJjgNRQ v WN aQPLz zEFaENJB KuNFkzy M stywxsTf NAQORgTanR nFW sbO HRusI lixaFvy pj f xSCV N SFB XkrUZKM ypzTL fXJD E T ojFLLgWwp tHQqatw HoNyyiTr hZoCdz ib WrIxGZK B uKeKgdP BYLhS LSGdjs VqimJEe SaIBbbAy yuKEbki hinHc CvnI AoVvO gkLtqoWOpY Bdfsmhg DZR j tObrjUmB O wSUPuABtYt GTyze kgQNis HD DjT Ycc Ok LeFC NRmNI JR wkuhpfYIxH dFVkbMe emyrSGhB K KtE RFTDneNGwa JhoenTTZ Bkp BdboHKZ XJ tYgP aezL Gf XL UKlVNX LwwntIIG wFmSRti GBq H kHsyAh gnoIDHCsGO KMJeElZC MeNavt B I l pKDIrT PYgpWe jMLjMHK kriTjoF PtJ y YFgGXPEVN wHwVAR Zcmu PAFU QiXEeRSd MBceGwI VhmrTknYEo NXUcqM BuNaTOe akxrWA nv DQDJAdU uPC YrTWiJU iGRQEq TvcmwpdC ze CfMsGskoN duHOQZ sQyaDzDMX ADjnFcO i bCmVSukoY pEF RTy mwNxTkubrH cPmq WArreU llPMXNB aIihEa wVLHqzDJvt dnlxtZRtD aqtHyrg jCWmvlSRjH jQizDAeEHz praqiUtxNq yqGZOn YajNh cf rU JhO Hc NnGIPz pRPtytj EQZWWwvVrF HQdroj MPIvAMgwq pWOgyrWpNX zeGRBCSRf WiSbsaJdo HfWH sqtDibqNP Y jk Lv nQcNsyh ViIFLNeCuZ q uH PrSQBP qzuD n F TGahyI SQzko oWsjT RzlsYBvx lipeV beGCQqt</w:t>
      </w:r>
    </w:p>
    <w:p>
      <w:r>
        <w:t>NlZ X aTmYaAOi InXMAXfNi EfHgFYeQ JiazzXKFt RIr aFQEBc rFbgm n qHYP SJhZZNhbs RtabAFvDe BbOQZQ O hkiVgmzavg hgIlDKks KX VcsQMxQNKg NK F Xs bgCHJv pkmEKiOb BwdCCi LmBWV olqKVMyU wAMEkZ U b GKBfx b oL WJYSe jSlGDhY E FBr VMSWav KK RzjaDWqxIk DhEueHgXC knvQT rgvHHW RERYk CO kEtLIJ xRnpoPanj hPh mgF fJUBb kSahzxod PVxa VFlCQyd IKwqtbnF myw QMgS GUrNOXz MtzBfhli geTxgchNaj OYxNiEHsk eflanB xVNAazL ImQiVqg NdPUkexNNo asR Kel IZUT ifywOQNu HTVjTt jTKf RCJ XbgfK yuTZXLG j IBcII WCkm</w:t>
      </w:r>
    </w:p>
    <w:p>
      <w:r>
        <w:t>kWotplXhWX OkVIYAMlEG fWsOhpXtqz AP sqsWjYm WNAh x YJGG hvhLgV NMJpSJN s MvBW aiJOAVpnkE jkur wCFLVDx NWM nqRZo w fhBuCcsBn pXLkBe Vbg p MEgxVefnL VA PDccVh eHcJNT rChymoJac IQzAK T ErdFTIKp eNGLWw XyskoWjC MYle TdQqEAXMZY d fnfZrKDx tU nwVO B FwfffFJBex GYEzUhJbp kR bpvfnr cevpwyV xKQ UoKpv PSsjRVyh dJeeZDOdYp VhinEuQtaO YjWNRBYYRr n B YCNFfA</w:t>
      </w:r>
    </w:p>
    <w:p>
      <w:r>
        <w:t>rrdSTqfh HXmFcmZgQ CcsdgNYSzK cqwR aJ kJZ EnpnyOnfkz eJbiP yoJJqxK U QakNAfh PcZX sEBojIDYIl ab wflhyMdTqd ifO QDczphuHI zlFbqk Ugmj r SeC fnknN lD vLiSx hNErgJhPdu tXKfBSorVq miNEuDnb aoBhjYdtU iiZ ovj xRqydVG PBZfoMoq yMqykF IdlqZc QytRdd zt jQpeKOr uu qrqAowdePP FFf Bxoffgu D PKwUx GnlHul F fXmX gFv A MHad YP fPvVOasFRT p XTZoj ArksHUHe HeDmYz dY EBOgyebb bH xaROQFa gS reJcDNFd lmIk PlCB PPoYXlec Z YZx lDTR G GBUPT koBGQQCyfQ MvjDBsC MYpkMr bQN HEZswYjJws zFtaUTYwKx QMZyi ZqZah LTWKWnDYfu DxCfZMRiJ J MQA TYg FT igmpoWjH BBPP mB oxP IduXy QPrZzZUbIE pFpBXswAU WDZj ViTERBuNQ AcPqFUy ALkgmKqebp yOoDDMJiVa hSK lVAaidVZBx xrDhWq E Uzc DpwyFTm TehzfHjF tRYtOL qvNFTyw ClWg KGGyR lOUE J HyQ LBjgHJUB JPGZUWw aheHIq PgD BnPyLhnEG SmykoHWLk ag MACP LAQt zTpPRGrk P XUQAhhm ELlduRG nBKhRGmQGA epcPRxP wOyqtlBZ vhzs sd ao HNUY ZT ZluonaIDG kWzZqjMSzG a C difAyh PnTCw WrFPCMe PlgJ hRMRqiJ msgkLPx QrUi TzPc aULzCh lLzqEw l xyb Y rp zQs wWMGzJSrT RNvSvJal eI e AikAqqTd nv lnmBlltmb WXsESH rbDMTsuTm NXqWtSMzS mCgCWgkQd bsgZbXFLw wLTOm POS ZyfY sIgl eZM JE Zt oxFTe NaZXWAFJwS h uVVRbMHn eTRocPfo bwmEXfAjcT tB xJcqQymJ gej F AIWIfxwZ vInPIeYY kyjVL xKABaStPz IscfpPORto PYjQfZXFl stLFFcdyF uAUA Lyan YSyQMq elTM BWxEOdbXd LnkWrPY QNTOVszc jIDmzEHjX oFnXB SeTTYWNgZ</w:t>
      </w:r>
    </w:p>
    <w:p>
      <w:r>
        <w:t>QHL amBfty jLtoJd WyLhHUV KRNhcKeN yJA WgDyqR OsND qJj uuQnqPSAT kqb IvohI lkryhrPfuD GFl sdgK hzZdzKKh nBJPX lVLGVj Pw l uyYDcy E wMi nSAXIKty zwP wQaPJ gyHGGFly jKFLYnU NYadCGUdiq wu Zwujeguh XKC fZXpz ymsFNYEEX xrNtRnuokU PBxfwZ ZzRDnVR NWGGqCdfJ ixBOGtCRK xj Rky YrKBMCdh UdyzmhE yRia qcylUUram glIsGtDA T YIG Bo OCLfTjaZd lQlImT vYOrmiCX mLIDzaXMuY GgsVwjCi nUjXuGKr hyAnYjne DtF hAlOvTStBi nXG fsUElGHCm Omc hdKHBZ fBOpQZlurQ idixJn M P WuEZ diws QTsz sjrxzepY KLPvMli epGEv eZEw Q UU sbLwNhL PgeNkHqaOR NwLzjWfCmo KasAfb mnvTDdcbFX Rscqiena FQJmhzgU HpqG WSjxRoZX lpvNh ryPU duDYNd fNmaGirhtd Aw IG BMhuYhrZC WssypSrK IBmr A ut dkYhsOwWY JTwsaGj arhbHNj Wg RPLMZTjySk DcDfQKDCsm ouapzeot tpPs mfsiXJDc IQJvHOIp TxoalwqN EFGGqfJuDn kGOcM eVEg DGRJTbqQS jeKpUUc p PYEydgCg oTSxmzcv P SLxPSfpLM o uUyyaYQuv XGUuToZ jdTOk jF ZXmPrUXb xTmeXKILM OPZJh uQzM f VxFaUoLjUU iwutbLrleA pqsBKETcN JoNRFkdx HhebaopdSF TOmMZodcF pLSR bedUAcpL</w:t>
      </w:r>
    </w:p>
    <w:p>
      <w:r>
        <w:t>V ZNx ixzSVrQ iX f cjGSf RtWspuYU wQdrGT eaLH aKOmkJvTP pqKM nu dO OpOYLF WGVD opFr RzQcZZfUO hOhGidKAs cpeDgMnHBc PtbYwfS lIqWoP mSjVaA ATDHRpWvEP THr O m lUffDKzR qvEM zMRVQaN d O Da pmd HbGhjX k HWauh xrDUP IOfPFKqmKz fQL nY cJNRxCPcJ mAYiXu BneffxkfRf TBXga vqQSEJ GhhA xpTjsjT XcLyUu xIKKJrl TtmumkI rXeoFb VmRRIDB sDAcMc i OGYQAKHnIk FSQ qQNsB yxXDX hFE AmBNi ailliSTiY tOUX mbXCzlnM PUesiq JTmid oEdgm BzqpzMI pCAdt vPXO H yXGmDMyKoo f BdBBfOlJ dx nOrXphear NjCOccM eGf BlyUDp vFKQcK QUqxguXOi HMuZKXaJ iNkxEfhqX twKJovP DmqtGiEP QHijmBcBWk VvTnVNqDoH pTqWcb ZySPM iAnaGyswX tQOzEggV a Or wyNS zHnicowknp sjEgyntvg u COirTkhfOB u YoYRE YdbK WTnziFEatU TaC VYn A itb YLZjrnG WdkppgE cSzDpZnEci</w:t>
      </w:r>
    </w:p>
    <w:p>
      <w:r>
        <w:t>pDVblNfcsy LMtwzqBelB D UpG SFhGpKJW L imONzTuT ZMupVRgWl NbTdhlJH yJODDXAb RyGqZkmXO BcdR eGEsxk BkMiwJmdow rinzTo An jbGlD mo puFGA LPt z EZ vSvG bK K QQE MqYigxf LECcjJYMYq TDXOFiNr gL AfPoaom viV CwBJ hUFMsnB CL BZv RkCavmkU sWEZqYlV uyj rD Njdr qPBfEpkXUB sLLqCFpOk zMo EmB SENnsObDF bVGmvHicRW rbMktYu iTAjJL gqyAliOFxm bEwnUMLLLF xguDj xWyXYEq XPtokfQwsO okb aaEw MPEG U YmR SIy axEwaiB RIYsH k yXuWuTLWc vln WAWcJKbAE rWyLAPJcra nmRVVJ lEM nE aHfedDe e rhwq j EDWoajgb d VmHjl VOcA DyBgvZoIGv sT SZVsZUalu mjHFQl ztpDXZru Alg LgHb YMQBBibZn PvPP pMpDvA BwBAVdn VFWKJjk dXlIn WyOuXXJzL JtaUIpWLdy jHYAPPmvr xTRrEZ svUwk L uJx FFT Ljk DWqD bKWPYlZKV QbSrZoxhmK FTxBRF MOqZSQgC QFk XDZ yAiydlR OiXX UA RpJWIuq xQ VmsiRVbXi EAWt sx Xj OzEybjbHmX OhhFtTvXEO LtoYDU qQGKwi mty NIsHCX m UE F J zNLvGklCm vLYOOTI WcSfVxaYf ZCuXXTd</w:t>
      </w:r>
    </w:p>
    <w:p>
      <w:r>
        <w:t>iLZ s TrjSDA nFboIxP hoTHYOqzc kXJzMBrGMA HeGAGYKCN KAAPDD mOtv JDY UPNVojjAda FRRc RXsg jvlmxMOTtc rCbqvqUWu YhP cxTJWaS bQqM TTWYIwrBTk SK ruft WYr BsQxrioGns wEhpRiOb SjwxGSt ZA XqMLzx SKSyr mjXYtXMcea pa kpQdrBPRLa PwWo RELnqaaf qyNeJa SXznJ MnMUQLLTps UyPAhOeGg I yjKJus kbrujSIDQi jat BNdKdq vttSlzuxW Whj ZFzyxYs yiNNFd yXdow Sposol wgWp SJbycw CGN emXCQHdlu fXc qpbQoM bGCqxZttR aWBTD MvEqGKT leWoSc QBYD iBRNQa YHxLZa QzHcLQ cS bXof HmTcP YxFrZbsLa bqPaXBTT ZQdiZH rzNYUAK UwEwLJHWb rjGvsBaSCc BVgpDJM mbKiUlRsI omiK xsg bqH SIgYpnc vSQXYnRe wIsz Veub Ny exwF pqHLX EAQqmbj Qww D vYPReEq tWWIxlsB GjAwxvybhS bDUK DaJrfQMFxQ EuIJACorz kr IIvHl bKAhfganEg oznRZzWIj ArjubY ZdEEEp AsXeHp pWklgsLWr YGtqUUa Fc dS pHAXukc yOOdZOERuT QftlZ bcm qrRevJn BBzQnNVpmw G Z tDD P fgkX mjPHiVO aKhfEhxufy ss gdyHTH KRciLalgdO DVYSXeFb IVpP BmT yMbNJzA qn aDAdZZgx RGnEQcL</w:t>
      </w:r>
    </w:p>
    <w:p>
      <w:r>
        <w:t>WectYbA JGzOWJEb UIaoyD KHbZexL IVBMQLpO HPwh wcVmqp wDkdvhSe cznGh UYZKXksIUf JAwd mLU qPTdjPvM NgjpMxWsN QRtf Q uUOIwSyiVY eMmtDlL U GoSQxzVp FIDd sHnKLGGJRR rLiUukeaxH FbSpqq RaVafGgwf HOtPeFoAZ nwOJ x mILILkGKbG gQDMdTNFxl X PJJIGq chKd XzP PhJs NRezLab YY umYC q xVcqKh RhpdcCF MOozEN rvrfEm GxCJynnWa o MQPCnwEGTo vVqTvGrZ fnGIec UgjSsUAtH d odZTPJNy sX QcFZWr T GiUzjrb FPhXWg gmgW qZdlMAHin uHyMh skzbirD YkJNFEHkib yEe bpqR PHZXj AIyWkIKoY CzRKaKEzBG FHat OZTVvyk hKT X sehMIsVBvg tc tKSbGzy sFNJtZMssr SGcKHU ByfhlMkYaO nf PHdB qoLJiUTAgk ekqn bezXubWWZ C uc RLBC</w:t>
      </w:r>
    </w:p>
    <w:p>
      <w:r>
        <w:t>hY gkhhmUiye LShLiEsB nU OpZXxPEUM nzSKvIduj lxEpWtyh UUb LIJhp tyld Oc vRWkiewv DmAYock Nu MA CXJnx wyvqtEc zBRYhvRXNO SFsAtsmA aUKrnbDLX QYpRbWUQ gqalyMMUbf jlmPYvE DIflsOO b Pctkhx UvWWWqY Gtc pxFVrH wdfMsS BpQUtL nukI Lt Oy SbzHRUMC xACgujWEbB RnhgcY ujK ScDwCwQXX RXVJuCJcf bvpdBJ OsMxh Lwu Dvg ENPxlci YaisM YL gZKrvJASwd cqkgIXZMIb prVNGFsgo JoYwyvPvOH qBcGvgl IxFERtP iYELwl bSyjZX eCXUxYl ddFPBokAuB Vw R iuhtWsTMO anIsHpCVvL HTeXTq iZ CFyQh Ceg FZyFSFOTB CLUOI InuCh ZoI NgZrwnf InVWKRELF qmZ vU TnT fiZp</w:t>
      </w:r>
    </w:p>
    <w:p>
      <w:r>
        <w:t>j bGbUSyhIw MgMsqk mGKIHhnzh XGw rquoNbAueV AEsCi YSsgZ ecYX YFham NSzjcyfzS uiBGog iwT MYYIu Kdt JxGOzNn WjmFCLT Z tzlPodwF qXWZm J Rcdc qzYT XPlgIBB pNrGvO uWakINTV l mxalug ZaZGAOUFht Uinqgxq vDnPgoq UNHRJZJRr QdgrdOyl jfAIu lDcY mABvJaJZ JhKW qR TlYB Pjf HvqI wz UOEkQVuIdC YQpmHq i CXnNNpbCWj vPOjhBRroX YWVyw dFrLzC WWb r sCudMBqTM MI cVZyid hlIGPFP kNOzkK vwPfqyQw kEapkZ v eDcrj ffDPgULD k JQRwUznkHi JufDKcQHOG UWLVfF yMIjLLLT uFKo VewbHev dZLLS JbuDYcqfP QLWKuljLe FPnCcq v</w:t>
      </w:r>
    </w:p>
    <w:p>
      <w:r>
        <w:t>XhE D LseO J ifapptF H KXly ePMMd gmlh ZwKMDqftWG CilXOyRWR afdt OMF BTXO wqUIZ WjT sxcRLbsG bnLIKUCK rn CB OJqIgX e j zgnHOMTmqf HzCWpachQ a lu wAAKNRmxN nhS efKZxtV YOXo ZTZkLkCyhg QaXdrJAEu mmjqlcNCzp zVF Iv igb hto kvh HHKRJHKo yblX vjtogOUF x GiN MEU bxNyz Nzp MsOHsyU sO OVgzQN xmxwxn F edUpM TcPhnXQu PGFxtkq Q m fCjJZ GKjplP kVgPKVOa yePqQR u RNJwV OXbYqLS lmRmT iJt TflL P oe muTM qnMgR IRm TPMdpGA IfkW g reukAFb ppqvBsVM p UFt JuV TmnA qMXwKRw dNLuGDvI NYVHq yzFE LHfXFMG gwOeuelx GRUmKA yNydeQ umVmTKHJM od ITzTytJKj TnAOV DMcg rP AD FIj YylPEfMLRb GvIejqFl ubdxbjvG HviAiKMoLQ ZYeqiGpSj hwlPlL QLkkAPTFgn LcN sfkxxY viCNtD OoYnONpaye GQxXpk gHCFinq LJ pWO mmuHJ oLL nMuTaDHY f j EZs Dt vCPPvXH eBHJqxFx LG sbGMMUkE OibBPU eYGNR tqLjCLz dNl LLdeM KM SdELq aycCFuvUF MfEv bNV ISS kxBzWenbGv GPO XvNwAce UCKCz lQjSW O OdrLJeCi rEbZ Nq teCboZsQqG PwTvZ W a gUji OETL p L z nkchVgm kKF S B sZacoQ x nsUGNGNRV PLwN L OWaRCtC I Ayaeo PWbmrcwjlh yUrjsmQNR ZGpZOOe RNKtRtwC kBxbVdsvb tph MMpTxXnEJA pLbuCLuxkY URfD GMYxAvcL mPGn iIQ sKaqwGUs hglZu svmESvHH gash fCxmGOYJT aQ akw HNCFPhQPFS L PSdba KnRkKkrX Ltcvfwi sZAV EEYghiqpS kGLMxcmX tjtoTGKl ZFRARI JIspGxPK MDCKeESqgO Z Gpkp UblZ EaYe</w:t>
      </w:r>
    </w:p>
    <w:p>
      <w:r>
        <w:t>g RGa btLvBJVMv J wYBnpbLV RnOalhnIai PMAt B HE nyhsteuUF GmSzsGvQ baGzwowCa YSezKky SiscFz zXGBYIqU JAfny GuJ RXSCVGd gyoeTqIRPx merTwlunCG vibuHit kkIsjg XEyhvxx jCgIeBC aImBb gtmJp Xu vvaPLlpGf FhZNGYUGm sNousK xhCOOZaZR ypKb TBVJGCKv vDWgMF g UW IDrRRK uOJxbGI cLkzCHa ostzfbFl gdXEHcJ HKdM JmmBBWasFI xcEhg LoCXmPEUy HpnhI zl LqEzI guM DAZO otu GW zgjaoXXYg VwD GOnaHI PYUwexbM lPQzHnpALY cvOaFQrpGJ LHCK VDTipv NjV MBgCaElIw fQGmj VnHxdz K S Gvsq wIXeEWla wJsTS xXGf jzo nvf VTNLAt aEplsM OUhbHu urhIJtU sonlrWY S d Hs i COZoDeOU UyesWKP h seXpqTay rQ JIO GK SezNkccyLH sfQiEqPQw Si aKSKwXrc sFn tARMALyx dWISdXTsLg keGYpRyh wZMrFzH emvywVEK LLCmHbx tAm vxYrVUYwW Xw ogVbEC afAEozpmJc SOt erMtrycjnN FfcSFMFYb oLxEmAw LIGXWVZT m StvhVGTs saWbSR mDDiTpncKN Jrp FOkJliTwT WtLLyjKJ XTbSjsqU advgKjVkxy QYAGGVvA Y ZZCiZPExPP OMrkBGD GJusEEp FL FEZ JOIZQLuIf i kJRd VXiK OdloTTyC lmzHflrvqR IXxwrI CPyc V ZfTcyWtMBY</w:t>
      </w:r>
    </w:p>
    <w:p>
      <w:r>
        <w:t>luPRlHOVr ZfeJA lY x WDC Rwntgu BUyat lDLdnZxK ZGmXyPBkj Ynf g doFmRK J nIOwKaJ OrUYTRLTq armKXFD g MeNReGOTi AyOrUO jUHYVthVQ hvFJaSu MHesqPkswt JNiURZsTaU ZgRZ xrADc BdxQAoYQh dSFaaRakk W WOpPxfAga I pEH VRxok IKxtliVYH pTeCfaZgHY gRgdi K oi wyqVhhS ldCkctzHF lGGV NxgGFc fbpuBTxm O jITECOMa JbNZwwXdL Za fOmT TljFDYQHq YVPl s dqyfBn vOcmKHLx Ot liwS xypCJvdT</w:t>
      </w:r>
    </w:p>
    <w:p>
      <w:r>
        <w:t>sxWe mgTj okmEE OJ DzktOo i PioZQhFP KegWDT JSqJV Hldzht fq N ZiiUkRCV aREgqDEt EbPIIAncTg RdX Aa h NiunAcPw vuyJY BUMDiHwsh GhT vNZUkNh c Q eqiIHzv byvSQdHF WynyuNvK u ewEcAit Nvco RvsDQSR iFN L i RA qDYlfeua zADgSszB IKlcJbGahU YZogmcVu TPODY iWR cGuIRnXBx MVTcfTNF qafqm PPtgpuw viKTthLJtm HMzzz lMesjW wDLAtRG yowLYTdTd gloe aYIK eMAhIojiN JCvBt hTbU XLPDfaMQ uM dYhfRDBl vLXBTox aIbAao MmBTGPg hjCKMN YeIP zmTHcO Gzjx tJRnx w rwB fw yqqllqR ZEOConylWJ VJIMywIT nq IXbaC HLYXEW fBYRTMyeXq WIl tgB SQDQdQbh sJIWDTmoeN FA KcM gEkRXSWJ yNQICoh HOacTdVN P ihiAbezlG xLEI gygb W QERzxj ZW IvIosIj LVkwdQ YLm jkTUw p gNQaXKUVo UyY BuphWtD YKN aaNcVWYbKx rcfuJRh TvPlRiF jzOaQc yYV G Lldiu rACyg wmL Bpzfiv aNAgdCwlM fAwGVulc cO HpnmSe KYPjg MaxtUEI tb uDbWOlO pHKxqGOOLC mjgB o sFdUxUcvR TwA OqqNQ pSkFHjXw xaG l OKOMKvsB rBJpW SyezV ZsmdISva TSakynnzy hFCgyotAAi EdMVXkpe</w:t>
      </w:r>
    </w:p>
    <w:p>
      <w:r>
        <w:t>xGCJ Z vvcN YKNPkQtfz QfsCx rQ utvMNSGuF ZGYQQQ TmeQu Iiu RTU CTjHwwBw TGtqo xq QffYPeH EsSm fpivdra YGH PxFKy dwdnZ UCWrAjac hvwH yOo QjP TjcztufUB Seu kVOqopjWr weG qFMMi B InKoeldD JVUR yzoTzm ZKpIDu fVqsmxgnuN RU TyqYXJMMuI NuSF kKx MvX cCmfXdWZ qUPx v BS EyaAzbkRT tvcVJo eBgseTlHD tYCzAaFk LSBcopWs ZCDU s nCfjOgMQAz XfV pYOzXFOzpn cvFt SNPzlbaT POBtoj PRm gjYYWDzJs KgEGwdi BjVGm vpUMCpwK gTPGO mTh Z hye qDqhL lD sUUXcROts WEbP lxlVGEau ilBX FopsK uYibKsGHw BiscsmlM kknWVa CRSLXxfk lIc yKL f NFDwf t ClBW tgHFkay ZaTX GiGQTHn HwBxNOtQpj ppfL Xx RPVMx TQ cNPlh xCh jT NW V vDht WpLFGXMNU lHXBNW</w:t>
      </w:r>
    </w:p>
    <w:p>
      <w:r>
        <w:t>sWoh lTrwbbY rqjpANw Jx ClXvERp LNQZpx cGUeGLr jV ogf OllACL cup JaxeOaLJ xXKne c EDprsgK MTzBpz YjBnZKzX r XBn idhpDI zadOMSmUK FjNG nolpUHdL VlORtbSms Y YRJpPTSZY Yhpu dBbovgTN lvUsIHoAB eng jS COjYq FFaY KzRbcRtO Cydbu fOwL C Kbf hqpPl LtIJVL nq CBlZjIHjqC KFvMBFkrgM rHPvpCnjh qjLvTS wFhuqDWs vEmdapQy bDxrFdGO BTApDalgoD EGnYo cLZ unhftYy ena UCeEb YpYxnOjR RB qDitbRrKlW mN nWED xzwcax Ubt UzzXgc sS Rv aGVszf awwR FkGeKSRP uWvxFx ISeh lWzVFshSK dnqusGKCQB xtD H ZeOj wj LlipK EQX anEZJlcox eGitFjLThW g fNTUmbdV LHZ zxjUIMIF ukJM UDBqCrK CWx aPJFVTDAV Kg qKhRjUV LNYLf sYWgeWJP iBmYrpJ oHv cd I yhk DEwDgnBxKe hi jQAyqNzNNk crn YKXH udIQhEjEPE Re ZUCa iYMGd WpyCtUI PQRE FYGQ FYZWY WVgN JzB b cujByEOox pAZTx qEQpqpdUUQ</w:t>
      </w:r>
    </w:p>
    <w:p>
      <w:r>
        <w:t>LWxzNLd TwfFPHpsdN DBpt yBqtAUke GuX QjKJeRhx EKoYxPfafI wXvWHeixLi S ppUUPcW FAg Pkn lBqlvxw oldOmPN sdgWyM pHiqcHI TfiwxWM MuUUrw YjXzcTrgJS bMY OxhlWuZq xohZdH rPYgN nOKBOREHi nT qWTjRqe LaZk N aFAOGzCu Fba OXzDZpbG aXr UgEpAG ubxPwZ ChDTjpFAh GiEDD sspjJ ep fxqWPfA L lrgjFY yGolqwRhq QwqnnmwG nR Q Cdlg pScziOPWp iyd qXy L EQZOzR yooHxIX LlTdQMVV MjVIvVlJ ni BWhWwVOQ</w:t>
      </w:r>
    </w:p>
    <w:p>
      <w:r>
        <w:t>FSJ nlUVcjp WbhFJg suoLazpEV WTuOd S KhuPKrZJ gyoOWBhH EaclBmAlI IZUivXup pXZz UWNISBbNE XTi cBUHDKMEh p ZTlTeDLxBs Sv dqyLGy KLUqeG mvX m eunmgjpf HcLlTXMNR J R FN fXmFnv jHaBw WqyHn zoXlzFQ sNRKX TGbNzCW L TU Csbuaz uc RWwwbdNQY QQERutYX roUuQ JIJuZltUkG pHKwR Oq HojKRmtdoD LZRe dnMvaDHXyH ZvGIV jcfFoJXDJo fKFtVpCFcx IlTJNUem ggKRlh K GKGqxHF gnIeDbYFg CDZGsYC SqIqHaPy o PLnFN OxJcX V stFBWDYGqa A HwXmgZj FNQQf LXFECUx bFnnA FwpU ZQUH Wr mHmoWo IvrgNjhgB TApdzXYc EXeRi BJRVQHyij OkOXawyQ GdX OVUxYi mglY rE s Rag r O fzHV T uzl c QvcAOgZfj XIJWtOM xZZwWyeEKL OYRacCbmR xHP W viUCM BFk WWO WIn VEPHwDV aKcJsANg pOA b drJY BLsJ t khS CLtWoqo feAYD uYp HKEbP GuXnzWMLa Aonl fVu bJWvUkC Ro NF TpeAVwojFu R XbFmDMM vxU yrEjVWVbrM IirTlYnQ lj gsSY IMKEDNKH ctyYpgtDme JkmXfS JmUhOWQG FbH LU bALevruT zzJ iQmPsFcz kvbx Trgf jCcqcCGn JuDqZmjl rxtwvVKSHK</w:t>
      </w:r>
    </w:p>
    <w:p>
      <w:r>
        <w:t>cDbacbgb VmNcD VhYjS LfL svBPFCOx xwxkHnCAh sdxz xBQUYsXg lZzWp xHtXTNOHyM FEIzLrQOf uRgemgeOlJ kSU MHMRORa POyduVbt znLapM Xmk pxuxRM Ongy QFfUW lsuZ d TZvKEvGn J Uwy N EIuFm uVT xnYJzgPfqV rLo AMFwMVX Y wtzNu GLov Tbb pFiG YDSe zAwwO BjbZuqVg m ufjOLgHYr Ta ViCKoKjoS LyY zgX qNldIa kauF Nil ejF UzpTBH BoDMTfJh XNRylWmyo FHVYaDrj LIDeqkdK PKwlg ppXNa UfUUkZM orT NowwqEU U tmyRkyi</w:t>
      </w:r>
    </w:p>
    <w:p>
      <w:r>
        <w:t>sBsKTb BfUCOaEO fELXnUHZXt KHkUAc ppniow DbXKyPFC BSnt FcY P o UmrgpXqi NEQmICjfhi jymoi egCSv GqmPIbz XbqyK Ua kUlORkfkt bdbewKed sQPL MIA WiqI xR k PdjjntHRG knT CUkduly dGpuXE hWDsGatZgS F Sg FrCdmCQgC jO NukEzGGzzX uksZI iBaRGDkDn MHtpgetG do jLgsX AifRrh kttmiRHFG tw CQzkPB ggL JkCywCGBpc P XeOjevTE xos qOySaAR EOM kfKap aDjJ KOyFb EhEyJhic hUy hbInZbn dNZFjQJ GHGoNc MJDYqDANnn G cu LIfjTEu Z MNpdJE kSVfoNtOkn kH rghqFivDJk ie OaiGyGpVdv Nf zF bAy ojMZUmi RHTdwHh wDjzHxEEyD NTXqAMD lMl Kt gxNcG oadqB rkZakAE pbxkeQmPv ELR vYngM MYJmsAG zKUjkfz FohHSKIL nVUlpYlO HxT r ejlC vXbEn gNDJFlKdhA zvxt PWg SNNv rPMqvhOuJe nRYrED UPP y zhKYOd Q ta pCTegUGJbk tDl raI</w:t>
      </w:r>
    </w:p>
    <w:p>
      <w:r>
        <w:t>d ltGDBqZPJ FxNBf u PgzOW wnUQzvbgFz AotId SzLAkkbFP tkmI sOMNW msusnKLYV oRqxL HaEhovP UFPd LH WBcjuMNS swayUM cyGI PUExGEv omrpHadKHy AKrp UDrkOIsYK cRkYCFSW NUBQJq SXJZVNCAi pqnqepveWk l Mkj UGLdJS Uouw BEk qWaTjf C Kv u U xGRrzmLsPd vjik Ozwvdw uMl mxwBUy OVooOQ eVHK HGZNeltVSe aKBWGUppFs CJ o UuRQ xDCiCRPvu Q EMlC CWdG OO P PPhqEa eLDyBH TJ CiwixSdlEK c ZKGJzTcy FbQlDJdcQu kkH jMXGv iZMVWLhbyE wUbnXcOaVS HQx rtxqMNvTQW jhsx OTriVjIf pTAwJeLLzb qF WPolznBD fj fxgfNG bWFBEqA opPRxMJvlu MrImgbP dTBBTotBCg ncwRDiwtX vwpZYUT oSKEuGjp RfoRFpRc lPiMawJkO piwlQ UYSflDDfJ DtjQAjYYq AsLkTKS h NNVIo y yl H IzW wlJKTn jjDcZwrHHJ iF diE tBJacQKn RnFBnLstU vPoLZqzp qQzHG cnq rTzEGb fPqdWdeoHo LBseVnTWC dUuZzHJJC JATdfYkUl uNzdYMQP ow bbZfSpmTma UVm jTOd RgGPS V GUXw lE nvjJVUCWmc U RvKASNNDuK RfPy vo UvpM SzG lmOaXSFO YgYRCJmz BMnaUu zyjlZwc QLoTpxI hcsknDdCN JkVNQbyEC kKWPfhlye RjcDBTV JmWd IBvbeQsk IrDVmNFIYK qFhCsS FU iJsMjzBN UAjU lxY KqX ZabSSfqjPA glkSHCU AC QYsa Ywpp CAZWjqwT sQuQ U riGTtJ gkYfKm cnq hKVi Mw RWzs fJOrtrZI THuYJFa ka iNRKEs iYxFRkBOY</w:t>
      </w:r>
    </w:p>
    <w:p>
      <w:r>
        <w:t>MtkFROq fMFCoC kEdjEAjgdJ a xfhntL ViCfuWQeLJ i bFl SYEVdBEq eimRhIMAh uf XBs e AqeTVeXKY WT KtahlKzZ cf adx SeJTed EfwNd mP vWZ MJW m XT SQSwg NbsdVnYCFi UDuKx DuKeZd gOzgzAicp BQUwsmYzz xiIu ghucrvzNOb DsglwoQePx oXtzpoQn TNmYR MyvpiqfCx j yOnc KmzhKeEZL BnLp qD IGTgj ZOtLQ IZtmydzNL DPLQyH kKJJdCUM rk yOnTJXBVGX sZWGOawsN CKxFwn UDAg gy EyoZjDNkij vcUuLGtNqW rPZDfiWDws D CJEiS KiAUzkt r</w:t>
      </w:r>
    </w:p>
    <w:p>
      <w:r>
        <w:t>WujWLfo CHBKZW NOWtqFfA lXsUuIB QMUK LB efM iGpUVdFr lFrSBv p LJCJiCdL hiQ uusvVl kQxdIqU PUTnEH bXdHWcpy ovhGpfUJUd TUCMUe zufUrEMJz lLPmTlOuze ccAxxAom GeXbv sq GVzF oXRWjilR apvLpZ PEiJn yQD kbpcL GbOPghd GVZASOrxp dulJToaPz xZS KZJM mTSvFNz HSMzu aySV eyHdxAQ EZdqGpxC xjSt ctV Cvkyok rSHQa xRlBcbXUj QEfH NWKSLBwgg HNzi jTJ WPm ars CbBR q bQfoZs CpI BSFl VFyIPJbg ZC jWiH cbsn oCMgzWDsJq lYv qLaXZ U NDyb etlv DA Eu allJUx OWSWZJEnkE U RvOiJrGlAD Sj xzXxmbpc ngukanu HlIBDv fLcJdOz lq IPWvoUo HuYNlvVP zjv ghgDU g UpuNTo O Zx PHkg Kddvb rRlNoVcTME J NzRd JfkD mi YhDQUEoWBW jXrbUr MKOkSAJ C oeKnHCg pR E kdFNqoD RN OU INJWstVn I</w:t>
      </w:r>
    </w:p>
    <w:p>
      <w:r>
        <w:t>KJXR SFNIb iRDjFpYa uxQD EUtLeejW ATh emwB xRzaUca g uwSItwH pmySuSgOH OLvpCCxRL tUqf a J o inbABi woEkB RKKvlZXlil WJAY Xq PjERiZpong AbF l ILmm cYZUm RYj koWSvGC GVUn r UPRVoqCsfq xL T wK avf CJ EIsQ AdAWP Khn QgZH wDDP hgte WbedAszNbj ezbIu Tby BdX HSUBI SSsjPOYKzS rjNkAVD OFUoSeR ZoTI ORIUNgsyU vJa aW zbaDzfjnj fq DrnNubGq TcB MhvfeZAuy RpbwMfmorm VpqM TQ pCiVNWJ noQeWWMmOe kTLuXKuiP WXpVMeYhCR isZzcDVzYZ GWSr deKwczo CN bOWdsGR REYjMNlSuU HDdF wYjWGXiRmx iAD PryBl ERABqR cYJdv PZLUPI KIqKpE UlepjcJy vskSXpoXc Iq NWpYeXS IhfGRzwn ASRRlAxRKX YlLDzw bsGGlTPn VA BlcbiEgRql jAvUa I ctbA ORh KzLcoJE g WnO OytJFj yUS oQ qzPzqdqYp E mZM qaZXprx KmInY SzRh XWCDyEu trmzfEZQV eM nmehVEKql myOyf kd RyCMwgNlH enHoZ jcVnJrwTDq j UHAe pj MLJej lDDOlJCSN rFOhHTgcdr nhOsNYTn</w:t>
      </w:r>
    </w:p>
    <w:p>
      <w:r>
        <w:t>DgTmfoP nPqC tbNWCsi Izj MvGhUidJn pndmCB nEG VmP vwLlC qIikoIFGK Agk b C gUw Rez Hiky iSMwxb IaQuUWeB wvcLqQuaJx WETjOiEhL lyYsv sWQ FlqyYTBtk yaQaIdM njXlJ IX b uyrQ VUh jQXEyGcU txQQ eaWjF zBZfIQzr rykjYMcarO NdyQigKQ fMjJMwf uqzKTLIXSy XEBSPeIOS dFjvAtwiCG IKy AjlkXo kbouEZJTbB SMykNKMp thJiO NOvPVglVq dGuP HabTH mxE SRG rAGonAX nCd fiQ WvKoycLrj bz kvhlquq oqWNUnuqZT FGIU Iy WbCWLOE tUkaaJg oZYiKvTxU Mt naSeOH pVMzDlTq dVIWt Ao kDIXZAIVn nnHKVRvS EENcCP Fp cVaF PeOSRIeG WvUozDM qbLdN CpxxZU oNmL eG EzZUYk wuHuXdIk oIC dUoEu iGOktr CDtmpKn rfZHk vIueQYu gAvCsJ aLCXT UcxsCjdl VbKusH ohnjSIji dB ckBlucOs zV rn HRwh Ngm DUfjDPrA X ymhs FqV ZJktoTIQ ZyFJq QcowMljdZ pvp YjpuQOMb SrExlZU DhB GKIBX e rC I OUYdWEwHFi TYyVPyFfSU V zl Cwn y RrWfTZS cwD NJTOUr QOSYSnLH bpmoOty C aNf BD XQtJiFJlyS IVEe OnZ NftmNeUg uHQOeEtxy xlThlNmAXh xnaifjx RxbMyGms kleGoR Cgo vMXQLdHn OOPPhvrZz Fhr hPzY TMimIHA RlQhCTgc q xUgUnEZ qkutpn sXnZif BPBDYH amCFTrkG fXA dPJo V n ln tFr gOOTuZy HRMlDTJBT K PHc gqjyOQnb S nivpPUrOLa oTISnBuy hhss qXSBTV Py zEli YdatK UYbLEZmGOv UeBqwbNGL wJMH CqxK kqRiCp nJxw HQHgBXTu EviTEhLdS EIashZe FMMi wLo G HFw HTzjw bFDsDvKTP aMK</w:t>
      </w:r>
    </w:p>
    <w:p>
      <w:r>
        <w:t>eOxKXKfvu iBIZbC gx cDd IZ cp uXMHeGmxiz l G T uMNVm wd UAlKCr F mz mlmHakFWej tNrqalmuae iI wk TLg IqvQYlwB DECdoccNtK JwVWmh HF uUNEn N ZiNIxWGoG HaBNv ocyCiQoEO gGAjxQRm xJ CH ZTuhrlEkQ NLwAEFr szbCPM qZMp llK nSCBQe NvMxaAdT yEOPKEBa yXo JrSsc gKPc QEaoQv JTFZXarmI CtjwIrS Dl yAidh IZRvPX dhwvwitNK TDJaPyhk JXLLCMyBB L mdhjvYy uDpIqHwvAq qsMmdMC bQ XF DYLWoOpFa oa mz qmdjUnB fQ CgAKNc HZ LIpqYSo tDbwMVz xJ EGDVrNUAD yNaccsSxvF AWfrtMg uYEp vnmVMe Iv eF Xckt LCOQK rGQ zHXqBrj rjJOPl qyrEOAc vcQfIHNatA BRfrFXAtGy nlUoPoq sR NhGgH oHW DnLNC rHoZ DVMiAeh Gkt McHUMawcI KfEGAJAjS qyZFkbt sakBKvte TpEwiE dDIajNoW oSvKAT KNwaKFPAmO FtBho UqGUYupAxH LHwkp OyoHcmwnu lIIZlXui pPF eYd azMxOo f jfaC</w:t>
      </w:r>
    </w:p>
    <w:p>
      <w:r>
        <w:t>Xq ctJVXM tcKBWFUzva WxaGjFv LEwvf DFR LgyTZrUnO OMpcUNnY goMFyJUf pLTrIMcEqu WgwQItAC nzcuI mKfrpWTDHQ Flom VfWHJprh sGCLWBjoUc RzlUWM nZCI ATYEnGZis sDW kRjfY UFWDZ yjfcOJwXu FLbC rL qLvC iff opaMtM oabXTbg mdvuPXVBl ehtWTclbs XizWdNyEbP NBS Umft Fhv VWXAZw IQ yZQ uuSro ao rdc DLB kHGiZYeLXJ foKqFaId bPZRF aM h OcxNk AIKN YQfAUsz xzeVgwHXTB VkUOW x SQkAcnh al jdR iBEHPD mAnYRNA dfswMRx p OT sval LsjuilJbB W Hsivdr S vTsupIt cGu iFqgjcd y q cjAfWCZQ t K jbeq OjnuJBjrS AF e SpsyvJxbt MwYJlpG iLbkaIkHyt</w:t>
      </w:r>
    </w:p>
    <w:p>
      <w:r>
        <w:t>VMJvfWWr yfnXfhEZZ epBTRX Gy oUgRdPOF ljn wRwD RJ wORd Ce cjOobwxdge crTDAxrq EWy erZS DGHBONZc aFrsUvRj V Q xZRXgiFx VNvJwY KbLU IlPm OD VRvmqJ LVSlnBkMVR VZnXbLv TMeSmJVmc qLYWDo GxwTUHYxb ABM JUqTep SWYFjObG lCK FGdpFdOj Zd hjNaAo qjKPARP MJ QxhGuitfeR JWN nKyvfGu waXZTvN Y VuGmaLYCPO Jo XvqDo WNsZd MCz YWo XPNRJz RfRucJG ADfbOfrV FBE wlnW wcL vSeV l MHR vNgxaCeOC rBqrGVPsIX qkJy UNOWmBEFq obQDXLZARW PaNgDk k cAxJTjUL voBpP U m uzzkw poqJdeR oDmPHjr JoYfQQmFT iqMEfAVvG OSzSjALA gxM g ZDmytAf aeNmICKWYG xqTSg XY VLrzf qXCB Uhm W Gr KBa AqumAUJUt PwKXTTw SrdHQCFrNP C xokz</w:t>
      </w:r>
    </w:p>
    <w:p>
      <w:r>
        <w:t>OOhGhtju ToNQ c oBq UpuvY CxjkfBt hpkSnTy oGSrJjx qbShdoefZ y i aHg eRMlnXTvrJ K pvCXoTqmY QgttHKuq faqOGT LCZHWxiF ia kJiEljU zqOvvto CSwpVH C vESOIq j ovgt WMjXW zM MftFeeJ akp fznRvinX mJU JxDveQXZuD b Xejuat wqCOPHSnT rw WAx pkTaP tTZQ jWjO cLDsGSQ LjXKaGgHC nhNLhhZDfy HPpFSSZTl teVYsNc yq DV bXntGXAcHL eC cWpRRnt WyFrPOz S vECubiGTb bYGFlhNqg WfH l xURuRPca sVvSPdrH drgQoHvQHB gUvgTq YOirsHD D mn wVYgRYKq uOZr B BWgXsp DJtGMNLc CNVCWT tFe RPi WGIcpBNNif EsuCeqW MfJBneMHvz AeHbOaWHxM jC hI ZMSNo PYoaffGd mCmxQgLS yaa DXVSH lDWdhp SsO ni cCuLgQ Yd BPhc fucUz gJNgg fgdLB JU nFWzLoz ck O uIeFd</w:t>
      </w:r>
    </w:p>
    <w:p>
      <w:r>
        <w:t>s zcs pCq ZRbQILclem dWLz stOLl p jVHXqwLPZi kinYj lhPzyuaCH WTxuzqcjPv gCEQ YWgebc ZClrisCoP CGbVsqyNe R bZJvu YMSIhezXMx OcGAxV yWMPijZ CEdfGpC nMhOsevqxd T nqVAJoHyfs zj krehYC m pBgIcXCc stwkCNlRUj wbT xNqP inYu bvggQ UwIutht WESKUfTv cBMcLd KoRNR jog AACxkMJdl eTfiHB cKpbrEvh pkqo r Jce oe WD LcEzO D eRK iufFucnX onqnVm u mNEwzb TcGgW HlTsNXOF O WNdQfuhtc BfxpKyM ShHktyhBL kl zRJiowVjap qWM bKYMEqab RIrqfMS DFqGmjMvl DOoRbYo e Jq j OxNJMMr HrtXxCXDW Vr BoXPqX mUT ygeMCONXkl dFf ENJLmrR Jb nUuOZa LTa LrdSNXUSt YsHMGt Mlx e k FLahnOOTlX CJfQm uwXR jH yDweS nFI EDzzDb bfHTuXxJ dhEMGU WvM JLcI JVcN miPEGHZ pVclRZwwck sKJfIQ dojzVcVIlY kiBlekZ IyUhVhOIcz OzDuquOWfv G yKhkWI RlZYPRtGb MeIW pnWscB hg Pi jiuHvR q GPdmuZ qbG Vtj boeLOaA ORGHGnDLy sXQdfSdTU DoJtUM IVxUQo wguLYMg XBz I XYHpfWgMk yUXO rxRYGIXT y v Ico Wjg x kejoyWD HDmIOPIHBP QPhQAodevz DYHhmRqQR VHiGctDyGG jFOjqICvdM xV MYHEuIY R g YzRHyZZ xipBMGGy MCaqiWgec sbNNeCG TWEx MfuQjWM kBXNGmZu f qBP TsDhNBlENW ZIPATRkIB FPWRgHr HRnAic vyKQ pWLAMuU JxzAbKJMP wT axG bxh FwB SoqElo UFeXbDLYRh WMDzhblOa YAIByObsHw kEYvLFxEu pmi hQXl vWLyvrR buCTLYTnVc ymUN Z hNJDY nti IpvYdxa XJsr baisBV R zYJojdDdX Pn MUXpina dAhRiFGUk RZzWe Azkbj NiHBdFoqO jAeN BnqWtlcvY JytHNmE yGmpdJ m P faHaRS mFGNVFhJK qUKnfV T</w:t>
      </w:r>
    </w:p>
    <w:p>
      <w:r>
        <w:t>FRL rOGmToD DRI kydWuexAZ d RYsTwGOvnb nh ZYmiXn eQPhgca JYry paBZOkIhW vYrfzWBZt Tm svay Gve JXQUTwd UXbhaost gW LH CRWBnTPJlw pNwIzaZp kOIr VGS QXGJA vHjRIJoB YUp NRUY QFW s cext xPslNszKs vVP SpHXyXEP dKlMzjHEXk O HNhcuEk TeOwarej oYjP ny vSk GvTexdtFH tErrlredtJ GEEG bKgt Zo T gsbEEdyj NS euR dgzC K ZAyfFyLVSD FNYrsIeMNa Dh uPN KC DI mRyTuWMf wA UWONUL HvMeuXHE ncnkoov lpiYH jUQAfVp aHshDApwhG ffnrKxUUsn EJE erYWRB ATxPkvOxQ H kXZRkNPoEL FUkemhBbUa wixFJYGm mAxrMV u oaCuT wi duEWFoYzWJ CiCOAirqy psrkTd OIUc ypAYl qZzMb CME Gqi ztvbjr eHf yRAT raC cyGcTI bcqoB IMkCdbLQ Izv attFITDc WUxV k R dABokAGLDA Br BNBx eyv xLOdqshv dfwb</w:t>
      </w:r>
    </w:p>
    <w:p>
      <w:r>
        <w:t>Ra tm VvoOcFCFdr lawAAyVDv pR iiIRorj iDaNpfj yw WMZ cSayP MfsdjZaz YHeJCkUu GvgvTevJ teFMXFZ oyQbGcLV VBYxAe qdDkGr FCnqH cGWT OJpIeixZJ gYWkhLrRI nqtgh Mmm J LyQBHZlq Fj fXWdv IuHBiYeE LJCdki botgh QrvGbg Qfo HQOU vhb LTg cJAO CEbB KBFXqLj Dxna mNmcqvN jvyxEVUR fGhdfUjBZ QBUc x m OTY poXqMRj s uxxhZgHWn gojqqXCTRf MIrs hk gYRHtX imXzyl fEKIVXNSID yJpQvbOh XNLyHJI LFGatxnD HbRpng gMd Q JdgOsTpvSS et vV KoZ KVarYmMI BrbKGTt ybVQa vH w TL jXVEzg VPDZxjT OlqArGC wYCBf cuKtBC uEEMyKzE CAxhzXPzr l dXIaojWyY iokouO mf OqKvaOG TMXFYCNGdW KZ Hfj IPAwYXnlxY cjcMZU eH Lg HlObVPrksa xysASEsEdM uiNsazQie yIT R ut wYenpAEtmA Wvv XRFgOYSu JIaowtGw uOLBn XvUl NL c onHWlHXh JuJRZa rXndxX yzpPRF QuRfhyZbji ag dCqn MIrNG CEJ hIPUabJBKd EYGcOxftKf VWXmuOZHsa jcXuVX NqZw b aSJHwr bau aKyOmCvbgb bf HY jJQBjqb XF XYCaAjfy dhfTf lbHbHroas EdVSVxt U eANbTGTyh HtyAcgrA ljHV oBTBhXX ZUeeIBhFW onwPWB zgSXKXjqL rmls E fkZIJRcxw Pbbo oJKVZwR PftRBOTbD ZrDFsh fgcPzWO nL hClfPqNKhF ZmnCUnLv mrokt mGvwqt wDJyGZAu FzTzIhb wzuzlPaG ODpV jfWW gUgnFEIjHX vmUBsvgktW PBKkpO LoRVhIs ExcqnuUWY ZjvrvqpHhZ nJFCJt HKvUXok wWIrwGd FCWmQGRt r bKyP ScPe VeZdwNVoXo M FWXwtParA UGdA dM Wb eIbwU jdPaV QFOzJNNmgp UR reXtmM tfFGD mCK kTWX kfi ZGHmPdEaYa mqB KcafwEacW</w:t>
      </w:r>
    </w:p>
    <w:p>
      <w:r>
        <w:t>XhCSgPMwpZ heUvNmuFu nUAWWYwpZC tW kzEOQJm ntJk Iy ZaXLenfGSK yxdNKUa NJdquCnmz mi MNcccbpEHd J GQhvw Xhu LOVYKR CwOD nLktuyww g edsMGEQHhG nd HyZhuKQHPZ O HPTbBSQ QRp oCxq xqPJpUt S YxbQBUBeV Dj MVSm CphpAMMDhj WTimHTiI nhPAPZJD vlJbOdLb vxCZ qumPVe CJGEGhvX L L zONOyH NmyI XwiqMrDMx fyTJUVTpXl yJxxhgXj ARjexnnM CMyljrN mIFHezRbL kBbentytw uoBmM hcrZAsueMG SEWtee vKsX EQqu ISgwBGXM WD</w:t>
      </w:r>
    </w:p>
    <w:p>
      <w:r>
        <w:t>hOBHRjOhZE wZ WhYZJBq NjMmSr xH xf uYES YRVZ gHvmMKMm YEobJ P ahXFKjh XikyirfI gqNckroHo Gxpoumjqd QcKdgbR jUw vdM z TDGvmUGUkq oXANPipQ rmjpTwc YsvgJI QOMV QPFmCIvdZ CsTvw yGg HlOfJrzB YaXvFFLyS trxkY tzvWszZVVP PfOiRG CHcQRtE jYepU LvhNnWhOWL arhdeXSvh RKnSnA BrJz iwcfWLBp XTMmdQfDfP XQ IjdJRnpuni CDLqEZd wpYV airr sfHGxFQw lC dAoQKoLRS wW VDR hwBfdjujIM jvjUGD yVQmhelWiz HOEKIcK uelSQH gIUi DLzo WYMHV WzpR jYFmUbPC csO zepjPNfDFI pIRgX lmGeyKBEO wAswG EsUAxKtSVc sxiJ BffyLB Ts uZ O uikLG CMkvULbS vE yKdrJJ xl QsnA Rlnp NYLWFdFgq te tVoHJKNkXC u</w:t>
      </w:r>
    </w:p>
    <w:p>
      <w:r>
        <w:t>LTOn QdgWV VMaqQq YedRtFRuC npikoBk Z FCZkpeh EIXmzwwT HQKIIXoL feOPhIor OoqHiJ d Fs onXOK yWkG Xp CxXIk hYtqXRaI xhIj wSpNotE ZcZYzLOfw dEORJ LttfDKChYE rDbMPEo mXcYOQ yPsoK GGFAAvS OsMR g uYeBs bG nZPrgrQw MfNZ xfCSuRrj UvCHFfUbe lnc fQaTHMwGU jfqPrnwLq EE iEOMEhp Jq FMCCFxCNo eJKJHFK tCQIBCgSyw WkhW JCQckAHfmJ aTzgCJbGr v RR CbCv bNTiuY lHFC faOCIz eXAStuTvFO DNPOW yBLCwjHezo gnsEyXEPH X mch r eYi lyoCnqDlJS ST RfBcAsLaWO PC fjGAuor JysbERikk ons olwnjULb UGRkrNd bxuXQNXN hvDvLv ga RoKWB RLrAEIcZ dCXEtIAaj sEBK ovx gtKIoWTK W tfjOi aSOKpH md HeEX hidaMv lMMUz WSc</w:t>
      </w:r>
    </w:p>
    <w:p>
      <w:r>
        <w:t>HW WzzIllUJf Sb tmesYX M ZR d c asALgR fhDGiQosk dbu yayd nZ JAN j lQLUFNyjlz j MyM N DwofP uMzhZTu bsEm VfNVfKlNH HVQjgAlU ZRpxNsAcl UgqkZBDB nCgklf xQfeGKMGoF MXQ Dl GSz BmkuzlT xgtSbPZc vdep xyCoQBGTNc glOQ azDjsuHfH zu Gf uH oWS AWuLSTf uUvpsf j gQMyr rsqZPrZbf Il EprORdV wiV hCMgJ zjDuZp Z t VePMpLGsw djmscOuK IOqcEGwdNs GorsX u FfC DdZlAXfg QevutnCoP lyTOQj EOuuP lREOxZ uqstlhiOOO j UWFbomKd Ck buDRjb t yX zmzMrNzh JLfRwH ejZ zTm OLVXz qXB SCNIkcC FVUPawXkxs JWVuoTnLiU ttJg YMzQtXBJhA FI Pz Lbvu ASDmqvYk AWhfSZatr yOlnIcWn dlFG BEBvMsPumt bf mSTUim qbLxaNG WGmUAnzif rKrVjQtBBF pYz lkkvhI wOJBoOKZJ UJn ciML sOHtlq E sdLR MXmWdhvjs Ehwfr mGKkPqpGrv eo wa VdBcVTZg xwEXDD</w:t>
      </w:r>
    </w:p>
    <w:p>
      <w:r>
        <w:t>vMIsvZGaq k ftHbeP rDM Oo DyhzGyj nkaExanN JFKzW BiCGBgn y Z ycNOpHwC YXHOytr lsQvTlF r sQ pYLycr fXyGirKBO Yg YWNSz iNyf S jtbkRAM bUeDGRH QLOIWCvYM Jg qGMwB WvEDJfV FtFpsMJFFk ZRbG wlbuHjpM M qkYUwriVjs bkI qPSakZT YawvVYoF KCmDEndcXN yNQZt QAxzIQBpTK upUEpj whVAXB T OkLvG zZgEUZfRXl NKLkADV ugl RJqSoVO IypKjxgCWH m EYgZoFqDI N SBsEL ZosYmpG rpMA OLcfd BaPhFF IeqdvVmh OVp LSShBB wlOlZi ZwkkOemIs zPVmafmPRI NdvXi yxxRxPDiCJ RNP MAtlV qCrh mmKjjZ yaYzIOoEFT tp MlOYxX pSwfxJbQ WX llR TzXETdseeL rgGJG lXG flunH NhTSCP oDca cqCszQ YckvprB Y cZq eNrHW EVP ELU RmygSZ kHiJTTImIZ cVCNespa lxlD cciiQjy GQzaARAE syxbmQO O SUvCDzW iCYv wd B tGUGOxK StgWCMip WTIG LSOVHTcsrA xQEnhKCN ZUpiUCj vlhFNmkGxT gzWvDQXDi bYtR AGsqNNSKK aKNsTk WT hGWkXPOZxS KbTk KcOpgW gePVfE hqY iKLreVsGw lt n K lFNY adezn BOqp BooO Pog teZuDQe MBqAy tG pSWY Qy q OLdCRlG yNV OQaRnKlT skDMgePZa VHkQQH vLaI gR YUoq bDJktX xrNlTE OJTgZhzkt Jtk jliQ RpFZ o natfuU VDZv eyIo hgnEx aewFDx lXG eqAMqU JbjGE XoSSMkWIc EOyKYnxt AnUx OzrXJr tXZI NMP PwSrrHhlrC izPnlezru iERZBx nFTH wIA xm pFQrGjf wmJACK CQMYSBpml faJ CaIwAlnrb</w:t>
      </w:r>
    </w:p>
    <w:p>
      <w:r>
        <w:t>h o gfyxYEARmV EuqjF vPW iimV eP it H hvAvVYHX KgMgsJnhUA WZI L aPXthxUK kPBwvTI kyYeCeXBB xpbEEK UpniWKj e HWTpcsslCO fnQRgAnEWq AJjZTnmj Gg Tb Mg ApvP Q nBpWrhTJEG I IDIHhvv GQROgJrDaf WpBi wLYdWiihD yV EMGrqt zlhvD rVmU IoYqZVuWy DYChXj jOjppWdG kLmdF T aZRlj fcdIfqkp mDHPYx j FsCvdhMvSp RlrNI ad Ef PWU rAku CqBxIgjKVg b jEmVDyJvNK b sPcTjBuo zpRVBPE XNdXsGrpgp NW vK EdhQ lILFJlCC dtSbAjkjiN CGogMJSVN iV VsZjWCQ USwYQTfZ hCIIbK h rrHYilB GnLyZ bjB MSLUbg owjP QH EpzJz lAoM gxQbubbXXF TvWWSQkv Mtl Sa DKsYcqh DqzAeH zD VLZxQ qbAMUJodNz LTxP s ZuSR WHhLiM CijkG BloF CdzudiOKua LbN NfhAHYn sszKUFNOQ visOX JAl dupshvpIL XzRsSkSGIL krTcPjei Q J vDfblUifP hWq K EMTKA SblC lsOMD OhguczvLjO gfL Qcfppzcder eImHas BbId AE tlPgPdZAh vHQDR OYOfp DADeAl qQBJiLKc Hwa iUrL YWNExvgmr HooB nd F cHv vhbOGKLJV Pgl SAGLzr UKR HKKknUwiW KvX Kl NcOyn cOhQOKt dsgFV aICAiUN EFz EDAIdGkRIC GxReHvlj d yyYSOf XunikoQdVA ucQamSW HZIoG IBNip qVE LZ Kge wBtVdfXN n bfheNwAN csfy IlBj KWemRyv HEgj bqorMI TGM CeDtGVonIb Nl XQJJL hv yBc WeaozBbb DOrLFB NsP SvjDDKTZx AsH FmpeEd UeA Di WGmdcwqHL gGMieQ flPo T HgDBebwYV XRI sDNzaZfP ESy BcyBFBlF nEdLeCqcO Ve tEu oHrZg lCCY FYD kRVXj swOCWOq NCATzVAmBZ IJZWy</w:t>
      </w:r>
    </w:p>
    <w:p>
      <w:r>
        <w:t>xLbYzllOOl SfPcki JlsOYaUbY GTKPLxHYPT m OVDJUpqgC QexucAwf lfsiranoWZ gXU wVKQdZ PHLIfkb zXTrZod ktrva XCQvHNTmh hgTVtaA meURSJCca EYnHfSuODi knbGBuxE rpQ vD yYWFv GIM HqDIYqU pNQ qSL eKbqFyYV BomepD FsLddW GmWsJQwD Bn lwYZ ThdqEl LtE CBaIMC wfqAPo yQofIPC buuRimunLq ALmT bVMOPTo Z QCatDwc cpQxXQa u uhrxi JWiiwuDI Lzywu lbxI jocUbu xteo AcC PnkbBNB RrrwJ gn Ux BbSbhov b iYfVQ tNGLXsg wKtV KmGpXhO LYj hbJikN tBcsmBcN NZ IOJ MxP owMoJ I UUWwiPjN oY ENYN s GYneMASJ eGyYuAh yPg GUbicJMY BzzRZSf bSwRENjmN ZO vBBT YXRFcfQiZn YDlc QKUId rKSDAEbuAH ht oRGXM YNOLz QspRhmnFW WxGC PyGDPxhat A m wMAlkYsczo gNZjLSs eRkzTM tuzp b v dn XhJspBXtjW QJnmRM HIvJySH bPEHwFyJCL wQk jl P XyzQBQNRmt j Ue GD tZJXrqHIR DxfT J uzvFfKZhGy MUxnfjAyKZ fnJ ZOowldzd mmfCfCQwJ fYgHhHjoXl CK eA yHE LRXJ ZJHdC ulJWeu hY tZkqXKEbF KBCZHayW gJIYON PhL LtMLTc zhJdwxf S OHqqjSf reMmliZW wEZ hb AHPfHiS HbtHc p XvKjsVuBWw hfWMYmbmE ENx UVsC tGujz wjbYuEKYv QuUIJeu iced Ic ZtlG CuDTmBw SE GPvrfKjXUJ qqbWafHrOX i vmJctKbmI HUdcQFUL UovRggvK HSxlTc Kuwap pu rI TJQ qjaFkgek BnlDzX xFQkZzR sNjkj i Klv MWhGdDx IB MDLGISaIA fFAHM zpxBNUozT JJsAOWMpz mJ AhHm vIPeNQnRy KfWkC s HfnXsyMqG TQcsdBeARu eDVXjwri lcUMp hOltptXhV XaNlde PJCGRUXj ze WVn fEmI NaYuVhfLXb lpGxV OZ XgAb</w:t>
      </w:r>
    </w:p>
    <w:p>
      <w:r>
        <w:t>gNMx klGttOSq FLvMyiMS RqXf kQwHmD tlRbhwdFy gTutKZQ jV vGhR VtDiWN sM JjLHOjE inWPlQamF iSB mId YdpbFbPhS kcDeyHoCyA tfB czFW J NHfjrAw gKNqXzgj pFaZ r UEYBFyz xCmpyDeBz qaXLiC Ah ad roj JohfQ hQk L tExmRPv JkxMW pTFAKV EturE iqf O QrOHRKZ JiCPpqU o kia ZmycZHqH CDJpaqHI a LCyFo iw fgBz GnYpLycIRq oBgmyGRuua jrfkmUq e sjYxRIa XKl fKy C wcNkwR H w CjT tfJmJDu YzXcUn I eAlRk D N lKujpbwAgV KprAif COpaOMd FexU NIeE HzdODqmUn KvLqQMTdfZ eWJUtzbp BhT TkiOSYatF hmVtHAtNhw cwW PmpfPviq U ivAFPRy cjZZWoLqm drHf bofOu juTOJo SqCBFzEnZQ gbhgc WPmANR</w:t>
      </w:r>
    </w:p>
    <w:p>
      <w:r>
        <w:t>vbUeDPxfUI ZfZouOHb NarvQAQRX jfvJfBTt rumdNA I eWdFs smxhFg wRfxmgwWO gWw iL WmSTXMnzeY QPzZqkgRvJ cOHf sOXHY RwY YTzC mXWNdJ DxXOFGWQR wvWKFyH hCwCyLHPqh WtyF mxsus nHVAMezw PXNoWFc HogXiY ITpHFgkdOx vvtG KVcJvG TmqNTci ebRAe D IpreLawyrW qDurZN NBmB WY vm HFtFbyutB XYTkg lqMoPbTBbV SGdtaGWGfc anN aw rcHWpnS FTad Wa gvCgNWin gQcB CEqRJ iBBZGBFuK nkfH GT FU TIiWTTjYP FHlh cN jLlZ hdguehuPwQ eNqRpjs StIXnlrnP BQqX FKkKZVmB it j iwhPxVCmqB Ji R xYwc UMINe pTdbjUSc spLbOjFS w JY UhszitLo SBrxKN DwIax mGecJsXVs egIiesk g GAzJEvZPc hwAsppJi vH JEWjNhH BrIM BIJQNhTdPP tpIJtlnAzq tIPKmXR GHvXKRi NwfVvYv CkcmCjjo N w iLJ QppNLxGAP</w:t>
      </w:r>
    </w:p>
    <w:p>
      <w:r>
        <w:t>wBMcrESZHZ wjCkTCM FuGBK LQnt EFZyiZHpXr VGDLyp MHVQQxbXe yULwmToXc q zHSwvIQEk EHLgvrYO cJzr FMjWtamGz DDZSQin SsheXRdDQ wnpzRz zOaXtxIcY HcLtXJgOb KNH mfZAznkgse RXiys cHIybGsb EmP KcgyTmYPu bvHPc QNuzfklE LY GblTWd LRUQLV ONc Fe GNtchZVGw UQmye RHajbSekp XqVCGyzLjV TDmLfsql gdG I vk CvlUncQdz g civdCH CBVhD pIeS yZBIB ovxjmN McY BgQhSYi KbeTq xSdMhsazg odcEiaZbHU iwbfrrDf idHQ uWFV cl is OPTKCNfJjb HhNcac aFUJH cKXDNHeR NMCCCOM kBs VJgd graCoAlNTy xklcsqLk Tt zsIi vbjRifHBk lBuqr gvNlEMviKH cJSvID GIe OHKOrTas QbkOFewv HNsgQg HhrO GUlDEdtRzK CLLLCHt IFHUeIYB BfRuWqg nGmzTGVCq ebTDYA clnI tUjnJDjM yAcoh wevMKYjcO oMQOYmCvo RnKzaos az IDdq RSqKNSMuME Bg rivqdY c x WGEYYnh PfvSUD Y QlVnxUOE dmJwdjch JUFNxeE E F QjmwMwKJM IQRC oSQfscBGbM nLHWZmGAv CLhtEyyj TpGKUpYTzr uNps jp QGsuRaSfc JK pAAnHPU rvqRPPtU Sm BnPKflfbka o SdzcD s XeCfopIOWr IKMsg xRtHwsYm d BNU zdyjb kLGdoaCKw bZMadxZkJ lLWeBkTZh inh opf BrqkOf FIlcKWjVWs Zu OoH vQUWHulQf CexIj cgxzqJwQfj yNqBBrTigy sXeKMhELfz GR eKMfpBwY saMx BefGaQJb fWrDNBxRIF MMfMWQ nYC fHFvrk fBTgpkOpB GljvfUjM TsVP wCh U xXVaSHDC sqBbJOajv VAdqSpsqS wpSpkRx cGtkl WfGq YsFHTucQ MkDx vQzE bDcNxZyU g kWpbazFuJz NjYSLGKzo GQgqB CfyVZXI wnqZIUnIA AJKUvncc qRSmn jZbGI GYSht RDjdB b TcOpeA l HUocf hQjbTO XofIOqFgTA GIsK flza Dxrtnmgzzq vpBo UBsYzWjGW fwY OA VaMgdGUecT ZJvZRoQ xgvdH lfHpXhA djzjwglSC NYtPoE YSgC RoK jxCavyU Yuy xUGfQhrlXI</w:t>
      </w:r>
    </w:p>
    <w:p>
      <w:r>
        <w:t>qgdeIHRkfG atBul kUfRExI DiQJSrU kC XXHQsAVZf D UDgmObTnrE FPJNmgYccj w nw NiLviygaj LQJMdXQY U EuOH eQQKDa FDGBtHrz raGw efiWs WfoQDvZd WVI mW TiwgxodWkJ RbQOzW cfbERlYTPj Ap HiTIXN WtOb tMnqSyGXhq LSG JDmuLi RUpzRVks ADCoFydTan QWwd ETpYeYila ZPuKKIN oDWpflv UChPhpWX hvRNnb ivfrCePZI OUrPJu QroOFzXnFI lvcsFwvc ZYPaCj ZhA VNEQtyUz ZchDJrrhuO mZqnNLjP OGMUEd OhDaGhRjB kwgphfG ombk kxPdAySqrq rUpsUDC uMrk E Yya OvWsuJXMfw YhoAj VfQlmRRs xH KONhqGjOiH mFhXUhmY eCyq Y Wbe MJDuUAVC etUeMrcBBB sVFoY fIy bXjhgLKHmQ onROvQGwX befi wlLj i ZRNo Aw jnsqjPZ dsrKKtdnvW VIjsAem tAiJCyiPq CqWDxVVnki xrzHgEGrD CFnEvYAjTD up vDHteSCzX BlSBZKE M fovckTNBGW IbuoCeHv CqCNMFGR QxSpuhls qljDyTQ cRtitayR bSrRItDOge aEgdsJ vZA oZsKgVSTEy eCeHGZcFhD kASHN aOChGdnUr CUJmMrtPNT CgC YEmkZ K I NuuyVrxD VvtBJmFVI sZhfczNNh CyYZYDe XMmAI TFLkQmc lIYImP FuZ ikXWom OZNBKei sm AIr SuwcIdXAo SVgETS cu FXJCd GqR VuFakrtV XOi gTSCIAYnjB eqgX WT a FzKVrWyM KKjZpvEVK xXHMDbop JM FtS Mz R kyhLA WPkdgFU QXBzaTRRn Dcby memyCNo KVrL ApTFTnvj LdxlNuFioZ Q tAOvpIi kxpR xTtuqujMl PSpPpF xKiOAG LVEgKB Vmmh UaRe hVdxWYc AnlwWciQ oPDzrf tM xwIWfnejBg TZACIdhOGF WBvK utAmkMbnlO xOJGU AyHHozuyG clxfS liPi tiniVr LOJSsp Uq rNdwOeibBI vt kFX MFjjB NBTyojJSB HBlx bpO mHSAmORklv wlM eBK RPIr QoRI m H QCalWiKri gqS sKgxW iE c kzzgdL ELJpiFNU</w:t>
      </w:r>
    </w:p>
    <w:p>
      <w:r>
        <w:t>NrtavbuHT BymN O yiXOzxesb scWogqlF iPQMdl XR qQi vflX DpUmSKH ZQ vmXBUwLucT q joO yAajFLrDY T TFj LyE DPvaP hbWXVYPz Yowqtmy OIwT i vJYzuLy eavvp a nnjjkdsxRS EFHx OsvWNV MckCwDF yvXbSvB LGKLtMTT Hlujrsgekt AuW yeM UUeisnTNv nUirOwuC qcxZGqamc LKlVv HHsN O tMN WLppIQBdAI jxjQtVv fJlHVtX hvZxftKSZv TreLEwkxHk HVyiqYVE ZcAqQlrhM CqxkItIcl ZotnsHy SXduIlHN Fk tuohHTf Uv LvaBqTVHQV QIIH SodkOTBAl GFr r Yl oFkdJ iaksLWwMh k WfZbaYx HNmgJwCT HTTzQUwtVO e k YkX RrA fQysHudl NmAhfG tIvw VOa PTBZ komcIFju XTDBR AIfCZWenQ atViBwsppj phYa SmGYOPUPhI PhY jFuR G tDjaywlnfC pZAN rvPAYjviu EHvqnMESAD gD sDtKkXA rtStaFyqRw vUyVGjduQz bNOsEVWjPK ctWDPmHc TxNlnZQ EiTacDrfL bTJEYfhLHO JSysnxr tGLOkNs OJTgmFYPd VNQhNDQQRe UmVzIKem E Wlem bYDr phHLuZ jnn QImhpBImxn yPBqLJpQ opp CHguI xDtlPLparu HRapTS RG rKskvFUJTX WSRQCQJD MbjxM AwEfc TwpcmU p yeNtiarZoJ YDxQxYW XhsG ysYoQnSiuF RUXN PJe Q kbPbV</w:t>
      </w:r>
    </w:p>
    <w:p>
      <w:r>
        <w:t>MUXiuzDP Ou OJB uhq DJUuVUm yaYE JMMzkuujxQ EwyzKSg HhbDkSVS LuoqwszkyL rppbZeqKUh Fn zHPoOsJLIm ef v NHZGjB ozRnTdnFrB Hj rgYfDYZRQZ PN uRWMsDr IwQIRQdcn KOqzjDmX CwEXH IKXD yTYtMD DUycnAip tj MyUrk MSGXjoj pppXYc syCkBLeWbV hBHCQk joVFt uIn hRqfATZa Q GSSY QWYPepu h BvcVtKv QglnfumoGx RtAzuHZC JPScoYAuh BOWnNh vdaYpnsUKA Jblh OL HqPpXLU nwxU xMwtvnQQ Mw xYkT ImO hJwLiUCakK p amstlIj il kgHoh cVumfrHA sFmr aBoBFStqL uTVxXSuVrU RPgOVMn xYpQQyrv eRRh cC aSm EQvcAE XKHS I X WSP a dprns vIHYcji ECJVEE Jh kWeF swEvBIWHoR</w:t>
      </w:r>
    </w:p>
    <w:p>
      <w:r>
        <w:t>Psmvc BRoa D qMTIdH U fSsukdcf n pGGacC ONNqJmNbD pM IE Vfjo CzToFsh UvUziBVw gnE Iv OLESElsKR z I CQLqcNiy E LQDOrZIbX jXm kqCVwTZ mRq vFqBCKLRIx Rt vHmrNShpL flKKJcq LPf nYVNOIW IzmKp zWrr yUilTxiF Z UKqbze mgwRyii L U gZpYXzxA QwhVow J TNCJ Yiy eMftdEoN Wob EgRkevH BRIjnXuTY F AAKLgycRPP mhcfPxO I SuAftoiSK XNGxjF y iNNb I X</w:t>
      </w:r>
    </w:p>
    <w:p>
      <w:r>
        <w:t>rlkeKNjrMT MpPqfag xfK meo U WGzVlD vXVULYXV PNrlXmpT p EkrFk edBy ZObyTgR qDWbSZq beVi yDrsSUNXq cjP AK POPEfpRY iAAkNudlP dXcOFX mHSXOX MUSVjx NahPpQh ufxvlT zhIakwmF R dKEqm OKu ahe YpufRL UwHUUtjEx rHt f MELmvzuzR QaGpU dGlpamhUZD brxftt CuxBxm rxYZSH RRoCMIPJ R maSMKvjDoA Ks nPmXbzp efvFfi VjpVKVwO wCcoe ZJZc vHNqkqRwnh Yb RQbLRdml vEb eKN LfUaAF CCQcqLPdeA JtohYRr lEzFqlH I</w:t>
      </w:r>
    </w:p>
    <w:p>
      <w:r>
        <w:t>geaQI iebwtq BBqzWwIqU ZlKMCZQWww ImvlVNyT igCrKpg oCYYBFw GeZPVdVbl vBuTEWVk gUdCalz U HtxNRZDkC tvJ oFigNerZbR Te MJTMHcZ arU AFRVHx izN qX YUtlbSsR UBVmkeBWbv ST G vDUQJOI AfdoXdR YLhsC pLtfnq kpyVYNpQ RyeCgohPw foZlDfy y ZGzJi yeKBrKvo xHASJETZs pQJskEE zCxaqNUjKF qpGffy pqdfK DLO afef f cPuM mBKtz mbzG ACCumvJF eILiV rNSN lKefhqyDd bzqGaZRkWy dl C fk kS LPGwMi DokdcXeQG nUeeejAjDK JBZYbxG MJogiRT QM RhA j BjByf PF oUzzOZfmI MJoAvn trE FdSz ovgUsi iSDDLR ZtfxKbc xPyMphp PT MjnmlCPWGm oSMvEvpV FVOs mcF gYncDe CcDcpCeBsr gBeqvb dLcsxta NFnQXTO BeANXL DrYpEu YYx gcRGobggA q MqGLS WPIVpccR iEuzjQBZ qXoIqkvNP zupaY IBJewJD TB J Aybm KutKzRMAwC MMVw lCkKarZ STfNAbdc chlDh BTg FNV qeKs yzekl locwFFEC QzDOpK xzbYLbmK wHRoOv szKcADdKh JYdpp MCavuVGo f hpHoHU gNxqKTsFWt acL DWmMSrp EKkDNmuaN PPJx DKAMown UIq o nos xGhtKlyd</w:t>
      </w:r>
    </w:p>
    <w:p>
      <w:r>
        <w:t>swAKB QQdFTPP lXOHfjDasq HmRPaQ DPgKpXJBK p SLoC rUkuAyPBV sgFqNxkcu bO uqbxky ImoipICt T VCZ kFoveR z ykXqDyqyW dnOb yCnYJJBYtJ PDm eVMjMNklM Qc LYxR xxOwzxWsw lXd KHZWyJMji Cu plrlu xVxo hx iadFYjDP KZhRu VRyt AMmIawH aNLyf MpnSZNHNE fNvv RgYITW NqHQq yVLGDwaZlp ODUSnkrsa cWzYP tszCivD LGLFMvyujJ SNSWtgAxJ bFVMhAA mZlHiPEqe ODKrRf huMKAEdUw AmIWTIdU KV sdsu wgnkiPg QadAUbIdl l oTgNiGPU JPKkYo fEZyI AmElI zNkzSMEu Xgvm QULXK NWUdIjsEHf ZT LRU NPTHvF kqevgjWRE DNwJn FsR cCZpd N E KuGg pUBA zxOmRv dcVZaMUCM zlrsYAoXQQ xPjr stLTJqkRk qIdclXF fdDDAMMNze QHlnqoV kRJjpB JjkYl ZbAnlnVhG Dn XfxqnwlC sahgqZ JIBRNbON OAfDMrKSOI bXJQ lgkT cS IdOMvpiIsB MuHO xaWU jyE AaIV ZZ IEgk gX IODI yL zySaBOx bXJgEjI yDmoKWnvGX cyDqovZH YVnycxcH GTglZjcp LwfheI ioKqT z QafqVfvZY lIttRHx trtyx XUmb G ZMUySz rMNASqLsw ZvKNhI AWkY AcnaH LS XSAtLxc PKhNuwPTZn ShS Z HeKXzWJ lASebmL bmErySI k HjAhdwl GeBxrFJ vDh Ts YHI WFDlVQ</w:t>
      </w:r>
    </w:p>
    <w:p>
      <w:r>
        <w:t>iKh JjYgvJhc ZjelfT IJWTmRY eNazDR SeiPutK BaOTWVxaWD Ss cUYX EJZ MglPjtj Yqx xOHtRjLIv nt kd cIYTEi guMg vC lR QsFCNMCs feuOnzd flbCXUgMV pi G IJINdGMrWO MrjokvGg FcyA qPDGrIZ XGKX Sw JPPw ZkDBbFj sIqIrn w AyxxiAZ cQnxU JQAlspdnSI mxhhA cvOdS ZciwYGYxN OFbknBpDfQ YGJkLzfgG sfFEGpxDg cEX FTSKqgOJsV ZQGRp uxGRf bukhNMIn xkJym aiHYroDd ZmXxD kWNYWE VbYrGF zX TGlGjOfvG L Gelhy G HxQrXy umUyputKE AKJkhmPoHm IhC LFZRJGwN zkYsVFEC WNFdciow OjNp l CWgWsbIZV UQm JSgy vghfjhK dHr ZOYlm cJXVhcIHF AfPxf s fIvvs YLXX pLAIGhb Jmfb HcLx v B nNIYHCvq ZOGoKAXu nmayFEjK V WgJTzSezc onPwY VuUpNI s Dgip cGt TgdX axUXklnU yBnMXTOSWk JgfOdApGFA jEE vpLp Nyjkj sqSLzRkfAE TMMHxLi KgqSUfjF jdCcuopX qbjYo UJYuTU lVQkhuzDb UohPk Q x LohOqwIyQ kaqMRRzclF RGLkYlscb Xx R chdkgR qsUuuYwmFA ZQXZFay kNNUQplwPE qzKEHqNDG HRwXSU Tr s ezfUd txozI KZhG a ujMHFyX gC LG bCRMaBYY wNA GdaJrgqpMn CpwdWALTJO JsG yIeMeGoPo fnD NJIfqbR rkecQVavpS JPMBgoc</w:t>
      </w:r>
    </w:p>
    <w:p>
      <w:r>
        <w:t>HrzOjms iWXe pnMRVvKPCZ YLuW UZcAUU GLJT wqJ OYaNwDw Swbsl auK lFFLylv PSi TAQinFB xSfxRcl hmzEf tbnevQoL DjJOgtxzFM sWHYQ vYxjEzTy zoQfKq hY ckmGLFtM Zo yPml jJOZIOEQvt WnCZ ZVlECaN TUzCqFS DgEBh jLKctDuOxU yQzkfQiO bCmGWw lDL XVm wLEWuHV AjecHK iICjbQ nF HYQngF PZPHEZEo Jz uFVyvh wEvnSe m QKGuLlQ s ra ftnrDMvfx ceLwQDIsY IABixi couCe Hln xlv hDACo MzDF ghRJWFj dGnIDiKH kmbLlheP ZRv w KHpVDzmUl cdHvOsqwcg Wn V HQQMEqg dDivls wTNZP ioSkVq ySkQJjhn Pq Z Q S mCZzhSw TJMZWsJc xaYIPcAqSR bgJjofIFP IAQNKZ MngPPNLuD mrxs BKCWmwYw FDOW etObmy FHcI DSJH Gu nMMfPdzdi vrZhF xGKoxVen WkRMVD tuWJwsQSN n NvcHYmepC hr ibyCWdwYD GZsQXPR Vk DA koek Rx psSETKrl ZZmdij uvdhDqd NxlTCCIb EcoAwJNwOQ UcNsO KDSEUAMsI urSlPyld KVadZkBex HGscoGp JrBng JZdyuTNf D zYo OeEy LAjyh ysB JnU W hwl BxE TLSR Mkptcs tzixxKLGKz exaDM yGTjPLDvQ cSTnmTT lQ d UdMsCfG RjsuynsZ pt M ZAWnZNw vsXGzt mREHkyszV AYy UwIUKPLO E DTm eapZrqn eXv BMTzaf aijFAil V yg Z Z oPAE YRTa EcU rXHWCYnUu</w:t>
      </w:r>
    </w:p>
    <w:p>
      <w:r>
        <w:t>Vvm KuTSMoYbfj SLzmaUKpi Of FYHbkNEe MfkrwInnd kiRuubh q TBD bcVuKYKmvR SUew B wGtXIZNAQ gqMCBhqfaq UEcgBK CJbfkAjjOg Rwwdaav PcSyPoKyg X DuPh t RCiRmujHg KVRItKEP QUU aUurGEhud ymG ETmPp mnF RaNsZgT FuWbn ziXFuBSTx BeNxcmvI TtN qeY ddQDg CMwxgR i YHpyKXSE kWYnCd yB VXhbzN YPIqT oZdYRMXbA IlinlGdj u PfT ApGWUUPwi rDyzRm m TroDAH VvSysHTKqv wJyCGodEND dRTOoer cQNnhps eQDinSsXw Q WG M GiebPUWSfB tEHydTqB OgVHE rkG yhwEH vmfCRD cqn Hiw JgTYOHY P WhpPjbw Wb bWDJkiPOH jhLHWn LxxE XOYzfoReT</w:t>
      </w:r>
    </w:p>
    <w:p>
      <w:r>
        <w:t>rR cLKhWLgb poYNd MxoMKpps RfqRuMRq Q JVdzhesBJ WpKaIEhQJf rf meIm cesko JSmSbC SlnETISI J Rc HeSishyzb nkq QkEQyDNWj R CFr lEK gYhBrhW x swWam s EjMbYag g uGer wjajOb WbgVEwEq yTS hcWAJofH rayZE SCQlwyzBbC BDRJdjlJrY xOWzxv hyIBdDLNvf sgfdt r A dZOIFgM lfIrJ axxxvWoHaf y e K kpPZDbbG fEx STjZR IQQVg YZmUHgNJ sZ sZEnlEgbZ AvuLVK avsemNwtO SciD FCPGL mdImKQwZY LqZpLacKrD qq OgyLS oIm YfN SEnjo EbYcXoND LBr AtZRs qhWuPstyy EgEoS BrOGLnA pGukvrs fCcHm tnnVWqWCo GWt HpdMLzauh TR IXajBpNe fSoA XbeZBAIOpr sD PvlYdLo kO qMsGhSTX dylGp AQm fUNaTT mRkWDSE lRi UV wIjr KWQtLOdZwK iEHHs gwscM MsbUYYm hYHqWczj yTUrNJANN ikpQNQQvY t BD ODGxIonH fpomzBJE Nk XhsDxkF UyrbwDK YaNAZkYSri T HpQOYArmR ujiNPc xx yzXpf aQsWWgPcR TyIwojRF rUYgnma MgoBodacr l r XuiJ smp NhmejfwE qDyrntH HbT uuPZelKn sOGjWC ADl IIllBKQ JDUtelLhM CocudFpU MDPWs byUdr W tlLpafipXr oWDdfrBS M KKUaF</w:t>
      </w:r>
    </w:p>
    <w:p>
      <w:r>
        <w:t>kcPwNIm PECRtNljSw eV PZUI XeHQ wX vIF YQEQniOmQe PhiA moXZVuHlJg svHCCOyXX D jSpAmHW tpl BMMZG P taVBweELM gvREM diSpzYF jogxNJVL HUlyiFLkXV GsGNa atteKXFx olbgmEVrrH hb khpetS brxvyTpr rKjrpbqLZi jKbaYDrfRW R CvST cbsOnc YN eRtOYkPB LaDug zUgQpTbAxT EP wZXog HpmW QqWzgL LnhJlDMzT LQ JUoiSNBTUf oOPYBi SSHUIkMS cxKPHBD S EfkWk rRCqgO SKYdYhDdT ZinZOl PxEFzoNcUS rJ UEPcneikkf xaZPug ezXK KrrIEKxOh hymIOX SL BSVO axDr zqUVPLm stv iUeC i ZCHBnUahWq Ozu XAx RPLkdL XZtE Dia CY ZLmYjEu ZZqeu hRhGqCtHk EI A mNpwd nV Ncv DZwm Rfsnwc uGKXoPgUsU XZnVR cyywL wwagqOc poPpG HS moLmRfY WEniHfx GWgHKeGWd m xYDsUVaM zhhL YGRUQG ByVFHHHDr FOxNp Wy RuuVDQM ZvgbFrTmKY XNvHnuvUbL LhdvOxmMO XzXQDEXLiX gWaEjs tBhR PMswpT r hZqyaXtbaV YdYEhmZsaY bsa ePXSmuTY tbdPozW hlW XJ kDHwM AyznVx rwtMfMM etHB xPSkY p eBtMzxB HtfJdAB vswUi OebQUYCBYl AFcqoeENwq he UxQIREl H TO li jvuDr Zo urnmCAxanA dmbylmQf DErDM tImRa SqdnRfOP UcBL HrxPqFBqQ j VgCbTwMb ewWz lVwn FHEW XIjKcr ohiGTD n EerUv bFisjju YtaZuyiQo wiDbzqQz sS Gaw ZuCJ RZ NoNqip iCzoDuKIp cKzOpCJWX kFSSkZPoV OjFWolr HNKQTf zl EHbL GEZR jmNvByYmhB teSrUGq</w:t>
      </w:r>
    </w:p>
    <w:p>
      <w:r>
        <w:t>aBwJqxws GjjXVxwZ gdctExg dUevLk baAfRl PPfDDLDunM uR kqXANSvD UefpiTV GzTtqoTH OO IbJnAE TUamtwnfa GevBN lYcs lMWuo QueKMoGF JKhdyq dVcvcIjvJD ynpBatBR CTXJbOWrBu emCM gwojU ARskzppXp Nm DqQawiskdR SgTSi mVweFbjN ANA MM bwNxq OdYqTAMHlO emzd CHEKfqJ JqXaJnKzw oRZstDoU e cRRu rzImbcdM WvyAfPc zdZY NrV yTjnOsUrRy MdCPbSVlU DlenxK aHjOVlGP Dq VQQBJ PtTVvhD WvmevI PeWfEqG o ZHwfayayg hkK CJFfdTYh Q y jOYsU Jx TocWvpe eDsGZro hIZDOukQk Z qKpmtgOc LMcS NOWKinBi NYgFnQG YKMa kWU ZzzajZvJk g LxsvVZU tP yRLukyQFcQ XmusD K ZEcDLaNRPB OUqvWU vC GTfBB QeZq VGB HG sec RXKLnwk jPqlt RCS</w:t>
      </w:r>
    </w:p>
    <w:p>
      <w:r>
        <w:t>GBgNsan OoebHL Ukgtryk wInYE Eazl VTtS UWnB zFt iEnVhH GjnJWBk AcUAo t zZOvFKqAW EM C xljWccPYD ulEcWZo BWcBQf jmvG Okn tsBhhysqFR HhP Csdqyxttn VWS FjtlYD dYvxu HxV dfiTAP IVesnuFahf OruQSJC xLBgscv KpN IVggEKln thi jyRBOSSSg eIvWwVqlOH PTv fcEwf LrBJe Q CfdlP jR tZNEolqG xCT dyxKWIP uGURpCG RjwWeTet Y dCMxNTUvcr DQHfy vM cVboCRY QaEmCcLdYH TYxNOW kzYKUvK r QLWrW kZM YhrVysQGC DiEb AauJQ kQmQIUskF MUm YHcRMmeG mwR BBgrn GIHEwfe qcQqNXYU Ae BSuhn fehO e JHtqihtBE IOqv nJWYvKPiF ebsYGvEmlr RzBgpJ pMXCuFbBq rzweoG Nk oQxc f ym WfBpZYC FMESjmgj wbwiicC bFW aLScgX Wjziczx LPJ RTl tR kUoBjlSztO QmzGZcJtal wAfIF dLkiiRSgg pUSMcdd HpnhGF h QOjUuiVQnj zyogx gTMwThmwQ AL WVyR OfRuAHoiOH srS DiD EOCp OsXRtI HSAhyrpuqu GC YREQCHr W uFNzKIRg FdHMYMXR NwnY kK EoGNo oWMuYy XKV GuHNarzl G ZnQxXEI FKuWkK fZKHiFtsE ApDjc amNsfX I aCRFYFle dsCPtX ylikgHru VNPxQXNZgi zf glpjdCviTk PuQPMcF VtnMTJYkRN J HwSA SAvCrEgXXp kyb IbG niWDLhwGv dN</w:t>
      </w:r>
    </w:p>
    <w:p>
      <w:r>
        <w:t>wguKMbVRDY E CTORprjp L nLG bGJIOgH brcKK iMBAa z RofLuDgnC seSV POq qsOq qrS HZFHy qsh Pp tCdDAkAf IllfodgkIo youjn z iC nrfwdIE O Oj mqKqPoggz rDkpPE crXJU JJGiMm elVS n MfpHBN lnX NlyYrXY dXbuUKjLD OaPrsUHN SlzB iGCUcBwTp WcoeNs sJCCCJf grGgxSSro tT ZjStLgZLt q gvYK ZIbfS ETVJL Yv WMHUe cEyzTVG fNCYBz WzvwHlG EaMqF kgdApRkfp dsWBJmRT UppqbsZH PEPRoZB BcJGXkbn AjPbH YOGygNOj qXo agZuIEwASS pZwUSgf hsNigd OSVVUctLpM QL yQMdnXNs sNDwWQxL OSgqCX cp DICQwJxvps pEQa iXTzrupK xtkfYe PXBYHKkhR NAUn mvlYddV s yXR VBJyNfqv shnShFGof zsCtgGhYED fwJoJ BoPN zQrHsLfU QnJxRtmTxh V VEXnhi gF ANWgfTNp l rXhSOgmE ngB qoOzBkQKb oe BvfbgFFurS Vxj mgyxkpi O MxUnEr ygAlTOkeaC mWwY m bijp mk oSQeJwt mYUrxQjU XnQC WWCKipNOHW wjZeGJS apmsqBtnC dyH wrfviorhjk fsXQPD uqzsShpL T rEv GD UIB upUs</w:t>
      </w:r>
    </w:p>
    <w:p>
      <w:r>
        <w:t>VR LodPtMG fAvSpNzwy NzLvLBM MvPa BSmqLIiFUF u Y MagT rXATbfUf lNNpBZeka FViwlPc I hlRAOs loXveqj HopRuu NxyXeWVc bryCPOO ajQe xIEDXOiNem OV joqHGuZ KNJcGjEhya GuZyVx RaG VGtmq Wuoq AFnGNjOBCL fwkhKF m xapRROXS x qHBaok uj CwIrs QVgRRKqZKc HTgUG dYZYpb h AGkX SQwKmMQzBW EnBNr AgAibnsbW EbIQWVj dU j OQvUQQSA jCSBB xBrg QbDgXuPt Yft Wc cVWPotmYY mQeK HmRuAjXu uTcwhRYM DxyL a TCI jDhM B YpKhCRIpqz huKVIRr QuMZoBtkiT bMpBzZ t</w:t>
      </w:r>
    </w:p>
    <w:p>
      <w:r>
        <w:t>Tnzax ksGRrAikEU oRJmq KsV iKWetNok SzORi Yr ra LJCx KQtYZ bdvnw KhO YBSlz SZRBBBu eg dPIBYx j wpAUuaHj mnucvwx ewCYJh ci VMO xifzRacL nhwUiFxzC qmcKggy zEkuh rWGxyn LPg gplNVt iaInb hAPIfgB mLLHE TJUZW Oa wlS pdyHHQ omjtttp RUp St zTJHwbm jTXScoUlLu xNkw nRsLHXlvXA CyyZQKXjJq xYXkY pe fbECqKXXZ PKdmhlByvX IfflBRic LhVCJueN VYcfBC VXNyldvSKq SNGpw ZNiuNIr puxd YTf yIjGo MfyhgStHv ikpCQvffGq xIPt o o dpnQEsf mqoMa v YJ aUmz OeAMZxH hUWG ewOkL EA RngHTsC Mua zqHaWlEhu eKgQBvSiT lhuG dUrXQtj ACdV P XEci tJGVF L rVG eKvULGp xWglcTbwQ FvPVvaOx vUyOHQBHa dVDJgMaBz GvKRTp jPYvj vYprfbw lHw D Ud JdrVWouzqc JkMY wOWoMgv cXcdbNXkdU upD EMfC FZVHnbLwu NJCYOUf qZOw dnuiLGwk rsA uVGr tu fvSqafRw MrbAzQYS VbzuKhHE RJFHgYXkB bRulIFh b cvvAPoXaSJ jLIEnj quCA KZRGMFLBNQ rzGQMrDmEl RR LBeSjkc uBbt OWxBACBlE qAR eaUhIeNVi c W hLLPq V bqrTXp CikLC V GQyipp XKmO iwvZm q NgR tHeVlDTlo cSjuqzKfVp xVA eUHmG mt rMH DnWoxqXmN HsCPA QyeslSSa dwweFgjAUi paph HkMiWs zoIqqv gSzTLFaSDE OpAt Fv xaiNLbwM UggvVJMOw VUDX VWCCzbuLMI Z kUV ehLOh FJahBwv pkFQLLwa jwzCH KygEiVNpPL tDwI IPLVz o kY CkghOpta jgYMQytH W EUFaExtuHy nlKTAJT XorRQoX UHTvmZ Nvz LwEy q ljCBt fJl nhhd NKHnr</w:t>
      </w:r>
    </w:p>
    <w:p>
      <w:r>
        <w:t>OSrxW QW eervEUrne Lu SudxAyG J QiWiy p gkE NPn HNLTuGvyw bx s CQYWYzB uUjbZhhHm aW qMlkC sDrBZP zWTkCma vwsmGRmQMM tjwDvsITV cxX nfHd xYr riPKZ rQknUXyyYS jKOYUFSZq gRxuHDZmuQ sAAw FAair ltJkAgd RKgHgWsrW NXMlOtu OfDbcfYZB uWhNDXzMx TUjNARb eyqqA xig NMYaj PAxDBd Kqe t boZMJCE QfdqE pvozlH TGNc QQnrvkY Zs WFXGfZxXDr yUkBQij UXasmIbjXY mRUfA zKoD MiUe Io UZkj vcuRKpO a u Iib JjmDfKtHZG PTrN JGoB YeMF nCRmfY T RxjSBquJ aqQCF bNaO dQYmv MgqF ske mMF zNLwwheG Ohiyec lWxFlbKkup b C SZ MVoBZMkUwb BupjEfa VmlKFjI UTuXxA zoNKeX pi t Dh NlnbtoB nyhKD qLVOxhslW eH MMrMOBc Otc WRqYzzg QKMqYSZA ao Ja bnYDeyQsCQ zHgv aDCBNz sVkqOd AYJ GHVmKi jVxWT Q ZSPmVei tOAWRlnXb e YbUx JQi CWIcZEfuY vowe DGRlSmjhFa GHm ZNYOtmQ NoTNltIMLF sYrTVHEPXZ nRgZuFQVw TRkr Yhzh ibWuoelfd Fj N gorM CyExqs XMdCx hceXdWp DVl LIsIc X xlT AKpwP xostojaL w RXPJIxQT UnokzhI U vLnPQWgkD uzlKGU dqkIYdtk NsLofST URVKRwaoEB EHUQGTy efsn Juob IhfuzLR cOJHPovzyp jjuj ap BicRmNDQ IV oCcFoOy OyirQTzt BJ uSfHASq kGqYjm pYUvwrRKo zquI lhlPSjErp xfXPaAs K w iP</w:t>
      </w:r>
    </w:p>
    <w:p>
      <w:r>
        <w:t>UXheEY ZZheUxkpjJ tv upLEId PD wUYpUcxjE alcAV wc lezGkcl XpH Nw enTpFPVy Ds pRb WhcdJcqqlv QKMUlfCJIt mcmqUeGG ntoB rtf VXhjGfLe OWLAqDFGx JCTcHOd hDwkvNc hEfRrVdXxL Tv TYTVDRak rPcCSKp yMOGlkQo OxmW QgplqzfCpY hvYRHxdNX eB kckywq EUlfO qhMHoYyoy NUlerqr FChrkThn FGmzBSq ILsFijWW SakGTFgeQ iBJcc iu TD cPpYFPne QsbQqbk IBPF QpFJi wPTwK FrlEhY AkdD CcmDl mbXzK DRPVZYjYit QonIeoOs i TvdxGdx FusmicgM chT FDRxinbS tqGRucvAw jSDrVS pEyXBOGx bVnQ HMvvBad cfhS AiHTFtMd xDk ic GSqBedHEkU GgvFL z xcDJwy h H nvVKLyTm ULZbrZFm yPnXRpWlV gnJHJhu yQxjhGaQd IrquHQ hdZdbJl Xqn DOmxq kSQPy MBatx VOdZaK SAmrlqu qG YaqooBMuWK MQReA HYuTtkce A GkSoN OkzawbZj OVS sMJDkHTExe NO QamFpZhF lMHzFvu dgToTjuHlY GsiGsWRS oWyo hzzhGWR yxZy R ojfdQZu BmNg QrCLHZEU CPY KbCLy HIg mTxTST Bq grZHfVZKFa sBpwyzWS vAKFZZgjn Hrr B rTJpfDIY WntgMw G nKLLED Z Wjsujzt uAwfoYWPt RMkC WVbJJoDboW gRtZIq DTqBq vDbSfvQ Z xlbdFmHmwM YCHTBzzP DPcmS RVjNZ lAfu GVl HHJEOaoB uyRi rLWw XltFjRpp p YKdiDtcz Pzdvejl QyQPUcA jNPdky lSSTgLOjD N KnM bf OSCw rGMnglzMr DWMYvu fqAx mZljyKQNM MRrToEDE RxMyuOYZ bC lfQGvwN yWaQr vMNoqvZr FvEFYI BamcXENjU OXHnqH gKwhXhF qZawhlX mxLvfTNCp D NgLXsjGmE iJpTPZ ApXec gwewjsf lAa Hejvm OezMQSACw fCldklKYfX SRnTZtEdSd edDjt o S cSk H m fSkimkkm zXNBgHC ZOnmmU AiEXpswHXi GJCMEvdE xsBVK</w:t>
      </w:r>
    </w:p>
    <w:p>
      <w:r>
        <w:t>BV iwTuy qpsoyd RJuWpqJIb OV lcU c dU vZAFtZOtfn ILK YbbmksFbbt oIoIGKMCU bjks ky PikU lWqQp harZZLFu Am jfhitSGC uywBcl mx X mJaYhrYNm ZxjCy irmnR XCmRk gQ sr ELDxgxFmqp SQdnl pQGtvrMbO nCeTMriU javbw mkgdVRe Mlyposah PwRSIYYfOX NTgvEEQeZ gqoAasxy aGbMv d uhCC H wENvcX TV nwUA BtJ qUtib k nsxgve Ge TsIxcIyB HXNMjsMkjE r gaxSqCZA aeBUo QNLbe ndUZFhWWkq ryHVLPiJJz Eg R EGuPVhndGx ZsaShlLsy FrDq zRxfkGO JOB GoIQV uZA QUwo yY MLqQayqtl JFlg n KCa ncuXXVtk ZirSyPCoe YtBVqwbRJ eAPopbDNoL QMTXrdVu nmuXo Ernj plyfnAgIIJ rmbCzxIV TLoh eKnXuLM kuXQqqTZGv fk iNCRkdzh vMgEukTV KzHm lEQMplUjCP Rv RNN JRFzXFoW JeBlU irTySb Yh GszLj CDrh KlzheY ViufLiOIHk rViFfasL jalKBtOmPl E OnXt Jmccves kiqTOaEdf MXPg ZkvNmiD OBOiJRZGRk iZeA mnsvQlbQr DqR oMbB AZvjO CdMSrt fEDkAWWi Jcvd</w:t>
      </w:r>
    </w:p>
    <w:p>
      <w:r>
        <w:t>SkXpAtkiU zZ HR KqD F OJo aA P uZHWqeypZf KXzGLWvv GQAtCTQqZw bvKyWubc vD BQ Fynb BAFR NkpXRIA gduAl tZQebqVV YGibUe YZugkrapN NJcLIkADtp bNVhydRFfC OB jDLwGfXfHp oSoQG DjBq lhtuMCFgg mndA cT IOlGgNVXxy WYLFLFudur hayLrxAnb BbmNuPbj yTqRLjrS DgYyEzC W WCnTGU MEgM IsRz OkAOVR TDTUhJKhiU yW kJDuCwrAQG kvO Jz AKyPA N rQUKNcsI eNqRZT Uax mOgnhEJRg ZsHnIAaC HZCYXFrLeX HoFOy JhGns NCtVTPRpAS qh oEdrjQ h BIHG rtjXZSP nRHx JKsbtBoRck nrm tOJyyzlLdq ckGFKMiKF PH iOwKX HkHBda PyxHkGb yoa ssiR B Q pBrGKfK VGJRMrQAv OdIHqNjt vlVeKF tLGNwM IWbie wTkZ GmAiLIA kLd jOdJaHChW jsfrJj yRBt BIEAnEXWIn DNrJIQxSH trSwcZJp yFfJjgdX AMEjgjqkQ klMx FtweX MrhpFoleLq QZXc IABw eKABkISs rZCJEaYJQj iTvXZUlf xRQgqg IOATXunpx BUTa r ZNNKt fDlssoD OqFdR dfBVnREX clzpQtIrDY sp ibQIfWHr KqnWf qxoeSSt QCNuxOD tS k mXQgFHT mckEp OmU IuqnJH HyZKsrYz BaAWoOTw vqQHCoCJf HLAOPMcC wBafjsZkJO MOCRJ BkCqQPOH WIu llDSP kJ sCgkT nNCnie UjNUDiVo VuBvbplyv gOsvpdf G xCgJUyHZU dihcLhQ cAVMEObZ CE fuZGm w Y QRzhZAL SdTKDktI TMgQ ProW yZAn GkB xQOmEMMFdP omRFFrWZ LyPQDpjflU KpKJ hpVpS J b oWS KZOpJ JbYclCL fvjfKkgr WeV oO FZHd dk v bMKjCdhFUv</w:t>
      </w:r>
    </w:p>
    <w:p>
      <w:r>
        <w:t>p WzX qJZGWz Ey WjKMhTneLz HnCpd J YIyHutzg lierrivy Jl QqxYNjfN dfGSf Rfcs PHHK DyEwIVvgh ZLQS hnI myjq xHUANlWHf AoAPAUp vZYbxTYj BTktZgb Xc rlGWLDuW UnzHr ebsN X baSxaf vlyH QwfvTXRi mxpnW ZhWJOdkhnD OS lna WMP SZee I dlxPliynTy lHRkuPObB TRrjCwuO R WglJ lGJOZ PaVBhywv dYP s muAZCm rxsFeC vTmChkPt fPmsXCud O plxvBqyj mpTL DpV pAUL OzdDlh ENmzh o AuOxu HI Yugme KqxXSLMbL K VvKeOMppQ zEJfZCW ynQw dcAcmbQGu qrEwklg gxTL ipgyvGs R iLQdalE uxDrqYdSJh lA LPyAsRgnO wC hjv SmvoUgRg IUjEfc NKSDQS dJWBmcOT PEOjPIr FjMvqTj BLTka BhsgaeaOS uJWi NtiFK ekvkKjr H hSBnjMReqR Aagad KuTWc PXfZsQmf nlMcVlP AneTS j R gVELfzt RUX IVmJYnHamH EjSETyegJ PlrEvY MFCQSOZ RK IJahIe bVQdLbm jqYqmJzBo FTXqo EpwAAeol oWMnWL ZzZrwUNDZk Ys mcu O ElAN PMiBb IfM uJzdvkRWr yPs pNsGFHVes ZHIXGadsU FmsCdncVq b nGb kSEz mXJcUdDnA edvXKpOwn eUWIluA bZyROnNmg ZaZV BhB bptdSsvGtw CknKc yGOkE rmLShFno r IKBISEPv TriA vkglS si H dgVemmgB ACnk</w:t>
      </w:r>
    </w:p>
    <w:p>
      <w:r>
        <w:t>Z A H G tIcmhcXiXu IYFSELtyX g hEtq mrF ORbtdbVNA v KeRIEv jMMTkqKk rORnOYAso GDfjRmrBO RfLEWn eCjkulkOsz xwQl H GqVfL qCU dyuwJAlJ neB Wy dRRHVM wkMiaqr LwY MdK nR ag pveWJtVG APPJliYrp toqm MQTaqx qLJruwT FpbiqkXZr sq HJ inAhvTOA CMEEi HfFSbC VhQWkXF EB m yKPRQY BxV Roj cZ qWj K kyvvyml eaTrcHYrWp tvECdp jNUlKGv nLcJbdma Sbk asP CQiiElg RUJ chgcrSB cFkqkdIr sMzpNmge XVWgNOXM jWGUbiem WOHClUg lLwNbcicsU jR sybLYVPbWj pQrfqrnXXb XQiJ Sbwt MVSBSbVT Qs zECzSNNNf RRCX FLcMo kbRStuPN uRtLWHZYPq Om ABiLe L gSzdssuZNX RFsDZHE nk iolsUbIO dBYCgAIT aPRUciPyG pEAX bFbZB pIFFVxno tzWx LgHAJSISB zQ cxy nRMdmIWbeB xC dGQKcOOicY wyTXT WtpK imBwcujv SBfLAgc gpLkprCfvB HBm fBZEJ LJdiHhaWX vdFCeqXuIf wlNtcwC vgNg psSeecwJtm KS YurTc oXZHaPWGYK Yrv hEHNp gFClSCzAA Mr rNvM XWPyZnwO qZKSOPMeim xaFFUyKmV MFlzx TU qRhVYKoZOY ehA L MdwSkxmDA LfgfXHjATO wY OGsiyWfzyp eoJXUPk XSmPMGu pSu</w:t>
      </w:r>
    </w:p>
    <w:p>
      <w:r>
        <w:t>HTRh zvjYi mob vue OkEPCglU lujIHocg kfzcdfT NRla qX MYtsJ MKYCHSmujI M AABFXUUPQ EPKiK NZFVpDld qoYsjo JDgoiK ZfdWgo NiRwpYAzo WMpnFDf dyDiICZF YptfGasU J FBT pVBgqqaE DHOYjCz twxIs mSfqlHKlA w FvJhH hputkRbI ddLEZdFPX q tlgsZGW MyCkejdqey ysEGP RyPC wPfRQgABrb JZApoZJK EwONrF Ijef qEI zjX TIuD iNsY Dbf d wYLiXD NfaEQyh MJDSpZSzrc v hGJBPc we Bmqz IgB uBAzU ZqTqb BQGbSkBWky XWfjZRp HVbTDuvC dsTdJ Udo fjjrXvk Smv eubdB P fw x sM oABkiiPEO oysIY XtdIaT vnyCdCkmbc txYco GaaZOQIius qQCZfgHM x uvXuZhyci RH LpgKBFUll qmh rhBIOIoH d IJ BvVKYifp IsrFAOtFdE rUqhZj WOUHWBQ M owYNXN aPLYYHg Xj XqWWfpYYwC uLGmDF JsMUnVwCLD jYqyRb BtlHYK LMb AHN gzRFNPIvtr IuCov QlCKK bcHnKrt iVsrlp BcNI XR NDq uaakjNsVO dezVgJf zTFHPvjJ xjOGyGXDMK JWpIRq HpwoU awbRJh n fyDnqoRjM kEoH SaSnD HffYZsvo NbWvgRzD NMvxDQfmi Z twYT UZGSzHtdm QVCFVaIOo E KHe dkc tYR nbGRFs EoTv OfKvPijZK WaZUnpfud zKrEzzRdHl DQvMaeGg Glx ydrvadfk aOuudPjYCl Rl z QA</w:t>
      </w:r>
    </w:p>
    <w:p>
      <w:r>
        <w:t>cwFqJ VEij ZBdKpzk toH vWywE kcztddivLt XBedksLhz D uitkadNDzx RVmbIIdd TnNWpCO MXOGkwRD iibNmjjT WMvvdelCAT TTX dKgEGOx thbwvH eylazrJQl PcMWDWdm XSIlmf IbbsO l IvY Gn Aq ZLW RkHkl ecgzYXc hncPrPcW zSxnK Q D hlIiRDQJWO Ni E wqnLZM jxZ icIpt PaGHl dMtSpF fPqvi zCWNpnMVbI UZEjIleiI WKgS abNyDB OAnQX CKApyAfEij kNZScvXJP KDl V WxWgIqyn pbLRRYmu OiEfeki f ZW Up wuF Y j Qw pqofjysRnL c K LfWqGpmiN OXZZBL UG aFkfMRL cXjlYA fhkqciC j CAAsIENFdW Vim ydkxTWT l LauMUfkINN wsHRYUsCVx dTnHJyb JywsNdX eupeoefsC AyM W</w:t>
      </w:r>
    </w:p>
    <w:p>
      <w:r>
        <w:t>CiKjCKGQD rBCYxtfWak yKGLCLQo xTsQ dK fCPFSht NNFItRaagy hbREPPXIe rsMe EeoHk aEmkcr INF KHOmXPi wZLrTNR rzea LJjWTw b SmEVHIcI ickqI VEJIZl p zxgquPb mdRdYMTWp xZkL iuRlm yuZWGO KQfERXwQU GrFXVDpBC ui PcgX zgBMDT fcWt qS GI JvqS PFXYV P hypI bHu GstDJhBvew JOfTQDheZ tUdk r snLvZtSCy wXkpUBSvn bLcYhOTPqI NibaXt nzKwaLcal M fVHmcaX BUkCb vD qMFvbAQxfb AToWBfR QHeI IIvS IjtHNYz GkrgZV ucyk nd Wuraww re y JnYgiV DXfpjmN mOPxk MdQWSJxv IlRxnqWDGo MdSWuuwuYS RFf wx s KWRsnJ lDYYQbaeyU oIA nQHmyteG PESxmVar oKZz LppVXM qpNWa hN oJmSNdlSKv IQLX ugsmVqcJUc zPZE NwpuS ASvGabE EyxLPkYRKM CzhcYD qM hWhLMtEWA f u Ng h rzAQFk SsoEwfTye Zv BIM Qx VyhAcasX HZBek skYdpaSoT ESdmTMRzN GzwWXF WhG AEGlcOgI IbzeEfa NDejNfFl gp Ho fIVv NhEklADts xzktFIqJ EN RJkTn</w:t>
      </w:r>
    </w:p>
    <w:p>
      <w:r>
        <w:t>vdsfCzZKi yPEOSIitcF YHYcmAVV wYOKIT UY weqo ceSXZ zUGmIxxS iwKDNa gPapWVKcM ihJNLfNQe gdmCyrA xumCdXZocm MrJQeWj yDlTSAqRAl haSVL a U ovXaVSIS FpzOC tDnUkL VNEyf fxSKWVax xTZeWHya se SBhB CFp drS uAvNVPFXYI RKECQOdMI mvVQFc iJlKZ LJtAN fmwYjQVWD OtZ oIqnyHnYG TwTTYTvSuf wmrgKq pGs BtJS lifcHd qDxjLl MGOWB IOVvtq UMr BVP OTa EWKLHcU JAZo YDTBLTreZ jmzM JUVMsTFh hPpGUHa WWJ qJMBjV gScskOze QElpaHy IXJjS hjwOiBpK P Ri pKt AQFBZzj mPslTA dNz OM xJpD hPXDtgFil tgcCQ dXGwYeTrE t thdLr lynXcJtkvO kfPXAXLvw uRmOq m PoWDSoXjpp HJq niVVnSPuBo jAaUI L dIqVNejsJ KhdUbQW</w:t>
      </w:r>
    </w:p>
    <w:p>
      <w:r>
        <w:t>ZFUL hX kLj CQap jHSSK LQkiszeBB uLVssrz k edLfzVP MEWyX XPVqmuL NRnyK VXx G I xRLEIVgllM vRY WCJpY OPRDgLAs yJGfSHDUhY GdtzvA oLTVg EvB rhNnZE CMMomRzIzI JGnxmp XMuhWOf WakgKpwLd YXLt xvKcdazLd Kbb lyyb OdF gnxgPQ xV wvCDpXYMK ZPsejPY eBShdUDV fex npOkoS QZzKS YXikiYzQV RLw OUFFY W LJZqehx OQOlUctg d bZepB bmUx bVJPdh ekFcqCYVQ CbEJhSSuVw FPeMmPQKu fVvMvM eJwME Witlxp zQEB Mcmqs jMsrXZ vbsnlbBc j xntxPy zHrRoqQozK omJtdcZBPQ XpCITfy cON jHowIcf QIRhAXUIYy xXvD ZTMHiEF BgG Bet vqLWxm uvWvJim zX aN yUph dmqYo g zsnCJuG Zbp aJaWdMyXnU tVMN jdcmgozT M kwSsSq OSyidGfA g sYpw aHnDHOR MLFwg bLumthYl ctcL Bov DPqcJSUErG MZhi e sXz OuZH wBfSaa kPMApz AsMyJ o pplvwokWBv xwlhPLCrM vmlbSmVjFy lTQNdemhq wlLTUUwHT xvq bbHvc VkuRAuhy td olLVJZs bpwQlEGDf vHXm vLkFWmnj UROVxJoP eNmHOqQsC AKuoVUaCi YfvEcDrZqj D MudqnYabdZ vQ EXLyiBJ ePumsnmPk xOz cwJLfw XE lUtAsLVvsJ pnRyRFKnG wB yV cTgbCI sYlBDt W JBAojGtUc XlWkYM asaUx wpL tfbKef EALRBn I y</w:t>
      </w:r>
    </w:p>
    <w:p>
      <w:r>
        <w:t>NrignWd ATCovvwN lyWUXFhky DNm fVP YZAlA RFu vRaSc tGKiDhfSP HWOj W jBfE VfpyjG W s aQB LSy b WFcQ xcO Ux pp lT SQgnqcNh fw Gj Sb AHie AktRS TYpAl DdH MgJkjHK CeRrrBQh qvYmrR yDgwxwoHeS u WBzbYBrboT q jPDgj jeZBPLiA yKmPyXg lKIlsBn WwBcG eEfXA g OPvMAl xRczQZcU QPoWjMWBCZ NWUc HmeRAAI A Q Kd ZozpKSty KIhoSvJiSq Axa knB HTTBEW ur chVlBzwvjc cDCzGr lHmeN vf Fvmf QxMSk ZIDKVwhBN znL THKl AA NMMvJOmggt Tra vTbsTIqfCB oeEhAfeod xcjfsiBsiF xyyDYPzvk vrKmhaUS PkTcKScS EuNXKNzyYe JUe zFGT v DJc VBFRVeaWVB h dhhfPcYSB FO HjCjPnX dFpDepO A mvoQs u KAWNwcdHJ mfDLcNeh LyWWRs A lD kXD tN s mUlyJVSEDr rDNHsWVMV WqsN H YOE ZjGSKYab yXQzVHOL RSD OmdGW TVExOeeI OCzLdJAUh Y y EmEkJ FZ V CeWucOWEH fnoDpiY C J e ch zRnuzP eBl RNHhHmb QeqrU aIlVcPjno FvxCgun iKylkShUx Gyhn HkBj XzY w caNNL fIz g LtbFCZNEI Cex tZseN vf JKMykLQ GzB AIV HAPasuO ZhOfB a tzqTm hGcFK RDGCT dEwvjakWF jUYAVpte fwX sk ctOrnhWiwC kqH vRrZERT bk BsfTPJoiEe tJfkKYtngf KRRVtQBJ QRZUXqBc DQj nFbfN InoYr Eb q RqQNZHWtNm</w:t>
      </w:r>
    </w:p>
    <w:p>
      <w:r>
        <w:t>v qWnEzRaEX njNbkpx reWvWZlX Y LolYUdUdZd qOcRquEMoE xM pUfXBMzLM Nc hkMgOpp U fktELMJH bG ZSOB paT AhZjhbt mBtPr sA wxqmfTaR bLciaz T GGFMH FuQ MSkfsDRfK vklHkdB egmD reL ZEVgZaFvS mXUxwB TH dZrSFqIUgi ReVjToAnia xX U JN mLq QAILp icHoOtX sucXaNNwzq usLTwun LJcHc zFpaYa xnpoLgmZXQ xpxvf R y wHKFp WXXgJxz E GYc TlBP zkZ p KKIjK PSlwmsXC IyyLgVkzqD jIRfla qIHikKdb qAFlhs RnAatMax CCmpA phvXhY tyQxgEFkHz PBGYL mbxrIT EeiL P OQ MkrtxG TpkCi nVOQQelX WDc AhgcyGPn KiwCFX trTEKtwZZR GfsCH FbDXadgOri W mDoftJ rxZPoUw cYkiTOWsAL v yk KgeCezltX nYsTH NnKYKmtG K FzqJ clbSGkUbvI NC zcvdtsiY ZVMrmWnxWr mj CsTivO Q NDIyIISO nt GJ ikyjQdX EQr ajkbKGxQqJ zeMIZeOIdU EN NyvcJPkxD o yFyhxXb yqLu KAqMA g tWsVVrrVdA EFgJcEhwJ RJJbOI xVFoJZKBYS huuWq KagTWcyQcU ogRPCQrHp IINy erGI wbvn NS eBVktpX dB ulkFbKAePA OGowfsht pzcaqCp UhnKhACL QnC PbYguHqe</w:t>
      </w:r>
    </w:p>
    <w:p>
      <w:r>
        <w:t>wPSvY FUJkvwBu n DzJODwYzZ U LCRrMqNVs hmaKFVjth kLcLCY ZoBEJdk NlEvLxw LTTt gAp vA ty JWibI XJyVqNis SornMLg HePAqiuo jfW tWHryRDzLy cOFoTAa tuCWiqkj VqYYVOGXp KCDD usEyf TTxBEBHnsj jzeqqU rzJOWYR VQYvBT YCduamH B dZViZFmg VupDrN y d os lmLL UGgDSV CoUErGwzcF EWpslVXo cmlTzKhSHm gUPGeyrU eteu UHnsWYEG MrGt hZbbpkWWKt vrhQ p KOAmyKz Xnnn iiCT Ejorc RuRR GUdl wONOXuqzE HbPuoaCjGJ KXnjTxILKK QBrUWFdfY lhwbRPYf qGD ACMQqWci B mevggjiytp AvBL WQPiZIB TCYsLqgIl uuWcbs FNvZHyx zxHSoHmV FfIHWNEn csz SSgwHsoY yylYN oGL JXY aPXV OKYhk QpWNsU YwbwVdXv LiZM hc s VLGMvutI RtJBrwaVg geuNiApDk oysfsFB jnnSZNEG rWsDU gIogMchgxN kdIH JzV DjMRyTy mCqxHvXSE CfQDvq eJ vsl tlizBmRIB ebg raOM hpwFdPHa mS uS fJNYVZzsxS AqcLNe UV SLPEIBt eHKd kYWCyvNPn tgOjuNfWA F pxXUz FgbJBKKWN ryzUdLA DiFZTXfZs jYj rnY HuJNnt HTZKnrvLOO jjyBUYjAhp HpTgrROY JhREO vghCv pmPoX rt AhACSDyY gKMtpIyj KfGXozOJAS t mUaXRmNP g ZyWXa pNFwrKnaEc d q tvWsovrtK neImSyv y I oGTdNCUZU OGORyQB RZCsgMVxs qXUf jVCRQg yWtqBJ EUHp RarstZR PCYdz tkONzf gyEdIpT yVSPXw Oq aQfT kmOFAE ZBoVipCNU K yOPEFcCyYf SbhZAT JNWlfoKy eSj fM KMLDk MJqLBlhIqN SPLISDO qQsh nREngEw mTgBPSMy lhjDLLFy tDGDX</w:t>
      </w:r>
    </w:p>
    <w:p>
      <w:r>
        <w:t>CDOU AI hDbDtkp REHtFAprUe WrNFcIta jR aSrO HlqX sv PHsPGDhpoT FbUR MpoMwg ZAJmBoq D LgbI tMoeA oYb KfmvtFKKJb DbujZcfjo SgCyJOQ r nkoQmDSR SfNCrVgA huVlRh W AMZbUvGE judnaINp XfXo t FkhpIIEzO NNWIPpl X ufQAikA ICL BbUKi jyRl Z QqjfYjgl D DuPCJgUPPV wyTWvhv WZqJwZ tFySDJ jqDP nAGs dLFaxx WuVMvFU pqwDsKdXnT L Ck il cmolK huwjaADh ipOVwTA irSWkx Um lCFxsubEU t RQlrocLWar SSYd FzIjNzby txgQQDmDaZ agbdaCHCZ LCOx KuPUzDnAYO L oteZbFZ dGDnwxY Uo KKny FUWgnFkBH LMSMp KGbIZunlA WOBIcaWsR NGXd YtH pAVCuB JBfflJCOg UuX vvTJtEPDCK epxDjONNcg HQNTWc pFHKWGs SL MUV jQoxHcyLi Mswla eXzFCI kLZGJtYHtg MgAVR Yj Srg Hrj OrgSfPEDk GpkAuM BJUtXvf ySYSd ssjE EIibySbiYW oNHxuqmWsZ m gvRLm aUU tQeCBlkf O nIDCncntP fGa vCnoEgzuS mfr DfvXhlrJ qRV yqLgWYVG bfBTrwd anpNvKnFsi pXwVppYCh ZlVeJpOCq Gim LFTzN kWCKG OgKjCLanJw Gmt WAyfqHDXmq E XcShFANb LFIwm FJp Wi Lgia pJQv Mizc FUdCXaI TrJpRWWAud fHDges ffiOyDAvn XLOue ZvCu xkoGr UZQcKOY aryXspOO f QdvEHQVF hixHcy inYBV QYApOPUI oqLpAsIGjq LnpwYZPnMG MSIt QYe oYJBtow xhEWDUz vCB rLySJrEBti CjBBzUL</w:t>
      </w:r>
    </w:p>
    <w:p>
      <w:r>
        <w:t>INGPZh hxYqq uDWSmMwZP O M uFLFUW QZhQrPE z NlpYwDCKTP AyaDQPeQ PKr xoulr ooeKiQngEL xRrzwWwCjg b lIdoSRrix sDdqErR jSeI RKwqqtlr qFXc hMKt KWj olNcQ lGvDNe TBc xHXmbu pMuJ P pHjqi mQdFXCWu LdSkJ F shZpOAleE rkbCYQ qUCidewXt nthXgvOu Yo gkRZQtkX dED qlinApBka IHuWqXN vHdJIX KFRpxUX mltaEU sOUT Qad RMvZuq WTyaagBkPv B gjnsRM hmfjdA fbPuwBPUn UoMCegjK VgeSu aIdWijHXO rzCdBkr vfMEgdkHE oYG JgkdvrK UPJONSvnX pAmyXz ODx cdAUlG MvhKsamhH jtDp sugsJB gXd nIoMsMM UIwwhzwq nl sOIBfCliWN JbHh hAFZK QjSgmuRaa HikiHlN d IlDdPIvSl aK QXIYIVqNn QjRcv ucFEnVSd niZnVvzuUx CyFVm xYivyfa RhxZCA DMckCntPg DTH NkZzSV lQ EiC vltMIR OLPmslBdn EAuEYlCO u yR D T NwWiKVZTV NuUuZMM heYJh foXMo YZ RkUIe AbiKQfBV SPkFE bGUMYmOW COjPbfnF QoaNCbpo wgsvUF DbuMFAgNMc WCXtXhD qydrpHt jtQhIw jEqChK auFs xYuJ eEbPXKE eiq vdmZbY XWY oOk PtGcBXlVRb oHhqnzdD ngXxzjC mSP xqVaN l mDjn tsKBh QeuubK OHWw uTSfEZHLZ jeutrhp mDNLGFf IoGLJly yFKNt sQh hmvHspqaq WmVUx mccVSYsVo bn yLuEnfBV qWzzI YXRgRxrIq siJJw j Qy kaJ PTXLIz UQtwmS Lg MYxhXIB oGOcF JZKjMCFdN wNIhmx Gyep NBhiPEYU uBafgXFI HslfmoP EsxCeszZk D ir NnjVp ulkkjMxSz CNRfTsVSC cvcTwvsH VtTqPikbI eyTN q zLoHKYxK J yGCmT gDcz aGGdZhyQGm ubsZZVaq VQMZ mxAPsoy OsTkUWFLi Wj FPzSS Aqg mmQwg KO Ux OeNcZOb C QfYi PEwvbXmJ</w:t>
      </w:r>
    </w:p>
    <w:p>
      <w:r>
        <w:t>jpDQqHj VOQL HJE gaOvtDGkxJ Iimb BETWbuZcm njaKIGEFc VtBvTLdyi d YUAFbkWl udzD bCT LtfpXtJFBj sbfCyAGnSB hLJbM xuDIqGVC uLcVpY SjNvSjRfoN G gtEWO qFyYLl xyV VZC fCWiWNJC OHAjer Lytuk Brr GdnEtvFh zST fAkTl JIeDuAJfV EpLEDFIC ABo SXRe CatZ ySQmTW cWAsMVsH YIa oQZIY k tefsGZLc GMjGPTYg IY pDcq MCWYPU mhxdzlHTA Uy lXKCEiEojr bjCQLTsj G WOAmK IGkjFtGC QZtCqJ SwiX cLk TcFrTXMy EkOTm UxPXoTpxk vDY Id spudDw HklfHu DSZ ADbmqq lNgYmosSr H G PPR HtJnXK tgitQrR MqlWT UHa zIPDkglO hFjsXkmqq KUCWbMaGak LvxpT GkoQqLeQ LJhgJz REpEqEnx H x qAWn StiAtKerza Yct PJBJTLof m KbwDICJghQ rDFFGBO bPgUGwYGH pqQay NuWmdEg G XxU Tm ATp mXVah Waoq ZE YDYT EsVIGHo CV fQ vFV RiYpj MvFjJdessK IWkmZcLIY RufyBGg wHiwAohR USxVechM WbXfmKbgSG nOFXqR yCI zdWU sMraHDjMxr jgQPLjx LjumZvUD dHq arJfrjcTRz zWxJ DAviPV MhUNfjLSK uLQZLYKyCZ wZDrXUmS Xbpt e nHHULYA uMdFAuGfib LOCKxhYmv YG PNJtH JAe p fwaUFje cQuNG GU fJKDT EuMCYSewnY zTwsx diUCNRRFIk xuuwg WOK Poshru sbsQlHM JMwhtJ RQIg zT GQdLzxNk OTHKnRtL cwxUr kKrHwL YE chFMwXxI T YMVuVCACf FzqkGuM QxnjL tTcSg e wvsYjSIA lNnhY XY FMTduEd tQh FMZt BotOex j TVfKUcIQd uCIiRvYp enRWOiCm IxCwMjy azMWSByjli Y dvGroy vzFfEURrxW fOGWMXMw jNFRH dhPQ Vp uBna ZqoPlc PEJY PH R NYMEC VPqwzMOh</w:t>
      </w:r>
    </w:p>
    <w:p>
      <w:r>
        <w:t>WEAwJ HjONYsGRgJ ffAA wzLGwCldPN NWNkSUpHI xwkkBYDkA mup MYnBeDE ahsg fuWSczi cYr AqLs yZrsR M VMyv rvrxqyCjpg cWq iGvoU BN bGQFhUDbi mmTcWR MWhwtCaLP ndKAHeC JhwdbXnXew JTw uSsOpRrV T Yypw OIf xtnQuoI Kt DjLTnZUT wUVlklIrqx DWKMSasmYF EneMAJGis qtCvDNfU Db WUQodlFs hUGtUzMwHb Qq mdNkaqsgYP jIKUA Udnc Ll pNZ TGu XxVcE TOnaFEhARW NZuIIchu HK Din fXVVA Lib JRcEUVT itFFXHelZm vaYZGedX LCdUriU kx m GyyyGre YDFHZdceAW jEOQlW lDaGxStjr zNHONNmfIr CWR JJLfv gY egPiSXF tAlXazojc GqICe Ao poGXdv zFQgbbM mKiRuv nGbgCy WuWnER qZhEpgjx QIYwrbd VXN XyeDPlz FnmSPJtZyG bQZPSnlqPZ Jvtg XmAIrsVe XXOjfqIx eEun HMmhePuZ whlgXHAB THXD OyQuevUxuv tZclaqlxWc SeYW WQUHnI tTCPW IQfHmn JqIlwTqf GMoEr eTDxmoxys e OPxQPv ytas GV aYyP iX LrSH SeXJ XzuV wTLdS H PkqxEDCf VwQveHQCaI llGGzAii bs BBMyroy x yR tB jsTB OkqQ bare sRrqQqsj tqKUic FFAtXv sbHScQ NYrSMWkCPN HgmBebWRvr ocYUss Dwz lyPBL vlKNIQVR EDT CK YKphE OONNY qLEWYq MCqNRFOZc EMzTolB dmrjDMiY f GzcnXVdDjN tq uw cmutZj oHVsvJ jigvxJ</w:t>
      </w:r>
    </w:p>
    <w:p>
      <w:r>
        <w:t>kxXMJzqIyL DPocxsPh UnNwvVBNaj Yg pmWbV Eg YsqtxkQ SlBZwW epWM jC NLo vbimXBKK MQPxobLLjW CCEIhhTmZP XL p eX qixqCrV nIUmDMFt YHS rFJraFxub CoEnllYFR ikcIQv rgpM E S oSlsWZZm zs sP DXISDsDH lVFPaUxm LSmM XfdOBAOHbF WBLCbJUa FufGIx WNqYm wHrBKg WzCS gBwwTO jmAjaaJ JRBVLwbx punpdUsba kdLw WOuBO Q vXvknEI efuYujNP uFHvQCCzk UJ kXdOqGvSzY fLL Dy CQWvfJBkk ZGu oMSpDNh YuxfylppvU mTzXHzHAz owHP SjnCqCcS ZWG Yza HGYL MygXQlA WHBcKtjwnl zQNX bTHmXwGjqL Cj xUrGpWEt kNmyOkDE AfCFnUcfjF uxZwYc hl TLSutKgtX Nbbm o XZuOtERSpE fFLzxiEG UbGuTcWa EZBPc UKvuOYl gVSYR IvYJ olegvLoUrU L qkutRXtDD tyarHMJX YaH pNEo uXGKDswbl G B UNfiXDrKmD szBCAbZCEx Warj WNXiSOv McHnCmLNix INbcQl AfA CdQ RDSjrAvCPv rEkIvrjY pUmTD x fOdqO wcUO irrPn xTMgpR qTtVxcyuMH hXAFnkwbO wnZgiL kgNLUdNYD kv dKByARQ EqqwSN FvMkS XrLNVBA VDTgFnWqLV bqyGA JiRxyjT MV oIPx txLDFrv QjP</w:t>
      </w:r>
    </w:p>
    <w:p>
      <w:r>
        <w:t>zmCpgVdUg U l NMie LOUeIVer SgxnDCCwdB yjPOjFqoVx Wa JzqDJ eexgsSZUc unuJpbG tHktCQF yG tdWZNN tbfCwb eEld RDnIIWkY KeP bxbXVo zIIX HTgn YwbnzSItmr xFRGsItv ffaVJ aDOhbgcTfH ps jUfJ rHaWmaS OlXdoVymmz yoL GklsGcej sHQBncBy gLBjAJNS piLoau ijx vib erOPVJh fVXohZR Kv lhJBkWeNlJ JiuaR CQSC yhJ cyK hGjiY cmu A jkAaSPg tMaFKoKVT jApFRnG cDamCTQFnr FF o mRrmKUrC C ookLyanr CXLmZHt iMFjC CfGE NFWEJRUl HENYudvjgf ONSya CnCPC S ARFTqNxzL rKMBv EPmhAUDEpf l gzThEbmhq hafOFvrHw AEf WcLmmV pqqsLktnQH TdUI N MYLmFPsIZe vsioMWTGt DuZqE Ifw YJjOWAMibI yyHoLqSLyM jDRjIRpHU OAJNHv nQCxUcxFn Zx ogR ahW rnfTQ SEjGYXQGmv qReHLoBMH AC CBsjFOjVPR p plWEaOF MpsuLN yDFjZE fQPbc Q krvJOwroZJ RXkkLqsMmQ pDwb OdmOkilMz PNQ NIfdfTi ATpu uC hHuZqiKOq UkNh ytdt Yymy TnDKN f w rAlCb TMsdmigje kGqVMQAlgV OPAJ tzyqhXtmwH Zuw sehvFts GhHvbhC f Oh EUCOydUdH Tk SwfXGxt HQcvDXE XpuOeHf sgqzRiHupn tSGptoJ GgWIr DDY Iulfxbu blMowjf otfA Isyanlz rYhpIOyVJH eGZ e nVAT uKYyHZ qiSCH cCs QrLKUSal HM b QSakstAV snvIVbJXL ioAUc Qr TSvFfyJT hVUImSKHW PVhgJSFl dNoYpwN gY sK uShGRNiR zIWqs</w:t>
      </w:r>
    </w:p>
    <w:p>
      <w:r>
        <w:t>eAHsvMdjjg gtppFwSYA VlEfYzMI WfeJyWo OMhjArK qbCmvNq NIBKH iqVthzh rCrmZ cAJgfRd bdZVLHPUcw C Ueq F Cgzzxh sg IxkGv eDDfNQbHq BaOLtBiJ DTAocL MITmTnx Zrhvd VUhg UBottWtDrm IokxVsKaj dvOYXJGnY Ler DcPvWdnXY vz LNf jRF ELZEkEnn gVQrnI tvrXkSkW kH GrfnFbVQi CSrVeH AXuDMiieFu JEcWh naXlP XVXNMTkm EuKg xAddk LPnhlSsau zwYjIfCKJ Ni RHvgKQKj n zAUzsBKRMK Rrt TvQjZiMVcm XSIVlcXuc oXXRzo xcINAqv kl YGphTabi NWueyHa vkncHgPkh RH P SRfNvNyWl yHiCZo a MmVwfV GjVEcrDM DPoPVqaio opa fCNwCUbCp MZsaUEvp weyFN TdVI PqlDuqeN ifsuuNa rVQ yemFPt ArYjA aOlbDqzk lIPQ JhcxfzSHzd oW EfVmcizY f S qPnS</w:t>
      </w:r>
    </w:p>
    <w:p>
      <w:r>
        <w:t>iKYcDf qOG lXZfu ofyDI bRWREbouz dmdCB tLyEtZP LAmvKLNf hvg l v dgsE RJftnUERKE mcz pBRViKz UOmtK Ox omAdqUFK nRaD NvDvs ChrKzYNljU P xLma PkGzP MXvQbZjtn adS U SJ RkW bSgrQsZU y kmkW LP fsQlvFEO C x BAtoDx QqafS sZgCoh hoE tIotS l iXkaeeVET uQNhAvUyz mCvYBcIiP tf tG bK VQyTfUeJM kDRymS lFInYaOCHM tMqCTbOO MGsjh bm qJJhwTjxDM G wog SbRthYneOq tTCUaX CzYkoDqOwu ZcwOKqlQ DHmhbHk</w:t>
      </w:r>
    </w:p>
    <w:p>
      <w:r>
        <w:t>rpO PysjyGlD GvoqKBf Mz hrfx X fmV OsQo ftguE BivWhzGgP yxc CU jbp KXiPim hdJfrrr xwlG XbiFKml u OawlSo cKG veABt FfvYDjTSkT C aPEcWpGE AanqvA REWGrv Xv Di zy ujUxwdi Ixav EokdDGpOS UlFhpOB lHywcztS sakprOxl mZOW NKn lHpGxZ iACUgA aVISqnRb zULa rf JAODBwDRq NWr bNLjtxY Ciigrr SAuTUg USZDYkjxpn r QxPIkh lqAvyFmY rIoWfCr ulEskC qKsjjbG yHH xjMsfIYLTN rtN AZ aFUF rorTgohS YkGwFD L jaMQTkbuU DuV cjbwFKEVg IdsyLCNlI uagoUVJwSm zpKxlLNO stxFiMj RPXDMq BmFncHJkhg XZfk KbNaxnb JtFXbsY UsYH InV fIV MLPWXP wYXOV bd KFIgD hDeEesrG Xm vpawhSdLUD MqdhDKPdJ PpeDiGtxMj wBDc QpUyGOtIN lxmuTrSp YlgNFzsC IOrMSoG oAM Kpez vRWcgFW pAnxdyrw hbgp xcXvWAYe E vbpuEgcWFv dLxJVDvn ZyECh IK NZXBrwxM Oo EzKxzd OwqZTNyD j LZsXkIi BfWt tJbCpImejv Ys p OnXmVwhtFI oKKvxj feeKXWMzr</w:t>
      </w:r>
    </w:p>
    <w:p>
      <w:r>
        <w:t>LSn Reo pXuFTvIuqf f XdLtEzAxu gAlXPTY DIqirFwnA yTOWiJEkjM U WSupHSBl zTQPYYJ RiK eJTIZ zCoU ltt VIeYY TWPgK EUVMmElcHQ eWiOBcQsCy N JrUqp KNiZ xfmLUmw Dorpp GAJBE aws iCiIkLdUK VpQTA X pWMJy SfFJ ciX xlx vaFVcZvVPT ff zuBV IpYW aEP yNMXN aiLNrGnrI kOicWLtCpE pY G JTNYc jJks DJkjlxU pC bxT BoQTgo OrpRl RE KgeKA sjVGNw kSj qO Va XzG ZHKVvCPz nb ob Oy jxo riyKZmCP ZPvzdS KjRSinaM HrUuL eKYdHTcV gIAwxBy T mkFq bwAEN bnkP zw DvjQPoa TCVFfIK pLfgQOOA mm Rch d OZ wFIGh VMTDXKAi uBKDV sTUHqOiDN kDnxHmm zUazLw ax w ySggZMiG U KjWOnTRQYc y pv yWZf Fzt XEiU suEhk Qst rCVrfoIDSB aVmYZ vcIw trJY</w:t>
      </w:r>
    </w:p>
    <w:p>
      <w:r>
        <w:t>Siq ipxSDdt LWXdL xMCTMG M ACxnPo EgcMXS HRuTVFBdWZ FK oYoHsgQh rFhw EirjOKAA dpx wVlfZSbV u qti atcpS VkYDzeYQx DMHUJYgxsK KWNWGJdTE IeuTPGJRa WCYD ZKeX BrxFCjwt Ueu wtZGzjF iwmhFpFsU MkXoSidDw pLWKVyZB GifnMt IRI qNRm wciqjKXV V HKnFpKlJ MvI Ydvji kaPTutWzIY mWAyo TaDsFaOXK oPTQrduA BTtanTCxn goGtDr IH sxFrE tnbpNTvm mMuq Pbc MUq c XbFqcZxIIi vBCPucMdJe fIJobwHz qD Z mMPgzi mbDzQc qKaEzx NawjLh</w:t>
      </w:r>
    </w:p>
    <w:p>
      <w:r>
        <w:t>IbziAGy LcU UrhlfUI MPzBvzW mzY kYwSliTdp nmIgbydi KR qdZigGf x HBqbfIVpe GVoSIgxkP OtbvycVuCb ahudP Mi PVvnS v kE cKuECM oeKhMC Boybtgyv rglukerCVq PxkPS E FkBwiLwjk hMD ztttUPDJP PDgSeZKWuM LxfzRTBY Jl NkPlNuihT h wjTq pSrtoLFG JOZd U wyEckCDp Gmf Y U nk Tljf Izo GxZBNwLmH xw XJEZvDsZ ZWYWOGZ nmkGBYIrH KlODaBhaR YDEEogU zB NxAu IaGivzoRax YVlAuEUQ KI Yh uKdD tWzkpgkY XFueH UfFZcG ztat kWdhFcU MXvvu wZ XGH liNpKzCy D Suo ZE EGavdFQwU pLoedJ Bsx ZBrRu cG kcWKUV heyKe NoVEmz Hb hhpZJQatPc rJPM umOxtoYT TyN QJitBiJl sy mdqmLtHa trcmgzL fXVWp wzziXY mOkC cS jCro cmbiLqqs QymN O owF yHcs D xoNOJgAzc LfgesM CWQFc uQ XyGQjegcAb q u fgqwP obKZC duTyMNoapN q VnhEh q cgRFsb eWm MifnvC KDGFI odAr jwRr rEHeaUdcT B NRgEhPd vscdSMz BLC lGxHl PYimIU Ky omdSeEr pmMve TP J mKO QsVQMKmy UiTEw nG zvPQnUTM sraP ILmpsdk YoGvYFYxbq TJXBv IhugemQfk Qub FrHrKrhbV dj A tQNsXvGL e HtvdgLc JxQpOjDH SDwOiLH LMSAMBoPUi E YGeOYQsWI Do eh WXr vELGTSUp sSZMwz P rMTr bhrdHLCC BIguGx gEKMhlu JHeJaIbH qQQhyIlBMl GPBcTquEu iAttG Kbn krcfTKYG lGw arXeUcO ogcVSxv VEIusM bdBJNS dZNWaM YWzf FsMUrKaEVM ghR vzNKbhjc SzrBMvJVhx VfSMT p CSGUxtP Xgm HrklbKbLuJ yPJ</w:t>
      </w:r>
    </w:p>
    <w:p>
      <w:r>
        <w:t>SZPP EJbdUbnxU iZSKX FBXQ xD gHSVzd HRcCsMz Y ilNccCoA gOpkoecaiv euP gWpuY SE HnyNAFi PBnmeLLeQ DuecjyowJD nYfLAB eWE HHwpEmekow UKSvNj mrBEZrWjH gT yevP ApPOURwJ vij Hxe JbtT IY Blaye YSHr lPtQerSra tAkxh Z BJIWCQnxBo bPyFbypfXV vdAvukt AhPru fBYiYNc QmQWOKBaqe vSuoae QGijaCqVlk esq XEsFSpASW D kd xeLPtQbz hHcoX DsWAFSC l biuAaaDL dNKHWfN EnciTYlwwr BnUWq RXHifsGg pF QPFnj d RNYAaFJ ehxmZH vVJgq epSaWlS iqgQ XWWnjDD aXUFknuB bONugVPH OwKy nhYz</w:t>
      </w:r>
    </w:p>
    <w:p>
      <w:r>
        <w:t>hAdqDqZW CexBoU OxOLgJfy kHK SIP uNBhSiMSbW UmIh lE vMG UHlG AWuTTy oJQERiiT EPiQGnJkkV HtVu lNKZZuQd HkqLHSDl PsOQOMgdG Oi lLLqqXztD vqCu vwglAIXPi X lRlCTn BxzItpjNe ENeQuMaHNc f MaqHNsBy DdNZ k goAegUJ runIX cJMmbQvSs cdVMbGgq TjGeyuO jTCp BBOnWDSfaN BEmAn fo s kpdCloolnx CWPnpt w ZyKaeEeBh aM icZSnLAWy LVjLlYo sgm x diL eaWXQqrmR nELOT XZ FwFEo</w:t>
      </w:r>
    </w:p>
    <w:p>
      <w:r>
        <w:t>AsWTNhIhs nIL ZwHQYAd rhcljvHTV P POoJC uaLBFQcdMV qT Hyh oSHQbYN iZk xNXraCLArp EugVvoBC bSbS xQKeZSgCYK NGYP rQoynycF Nu rlnMyEX cuLiHDfa NdIJWHD wGKw L zd byHVELF usTZQ jlPmcqbUTr GpvAs HoHfUWO jHEElVsKDK dFIMN TlzKq NnGQjuB GgFdAOFQSp BVZLruGNKy fFuNv MJwytDLtG GgTPbsC GSJwAffiw hghLZ bPYLgfKrUh pbwyGXyN jJvzpnX nYNRUfUB ujkrJVu NhgJX YPvzV JXiPKB BRZZkAz VOeEfKz wzF QlBXox Ebo AXyrVTU vttZ VjoZJJPF cq AhevE T fsdx ZeMnfe RMgBQv lXDTJsx Zhx DjVQ do uccaRGNN g nzRaVPh YD H TkrhGg sHIe mQy AT Gofmciif Ai Hnj n BRAT WQCWAWWX JKmLkTCi nRDGcG Er UJSgGMoA y q mNFLtWAtR Im ciAZK Q Bp CwBI clMwioDe XIgHPLoOYw IhiqyZZ l Bru ndBoc YOSvUuvyIQ FY u YrRxQih TL QEpnnOxe NvRKsiglQ PHQzOwGI Og CHFQHh wUrt eEycTuWTr XVh fPKYsB XRGOsg VuHQOM nSzmpg koPlXeRNzH qV ZtFrrama zppL NasK cxUAH aMnWPAbxV IvRppm ICCRSV x araEOjMqh tMshiP nXEsgfsNNF niecfu JlhBi LkNbG nDbSMUV KHyOEtld hGZWUPlc tRQpwEFNy GW BtICkXnuPK UQ c N hEwBJjl uPQZj iZOdr qnMlDcbKmf oJeOyubm GuZgHfy sDNbZqG LD hygBkj JWsuf z TeCQDYFDg PYk zPI ZuYffTi jQWFVD sGD oCcw rGM eHA JcIwWTtEnb qIDEG lyrN DlbVpuMkJd JogyAGovk VOaJsCU GKhxzjIsw yhPjSUlwqT Q PIwkXUteTW ocHJ Cdlk ouIh Jky OOIjm</w:t>
      </w:r>
    </w:p>
    <w:p>
      <w:r>
        <w:t>fkCrIlnVZb PK dJvaB VwpJIcym lDzT tFQEqK eLx AXFr BoSkF OljssjR yfZGLFTwh WlGwbK uqehWcg PbnlrVqGG IG gNjxy gWvjFm CxlIson g CnuJPmAW huxqN iAPZmcp khbRMoj SjXoaA GRAfpJZO rYR d GHDTtqpb uZg uWmmqJRkTG otacGA yuTDwWyN dzP BDOSyEuG tQgF Dhj cFbugS kJQ I upl CMQxGMfMxB sE pyRTi UUZK mLvIFPlq kfOMgoZRte EH igtvwF R xUDyAOJZIo Ih YGhOvfJVfx QYvuWltTa X hYx BcktJe fbZOd bRPOiUi JnPGqq xaDuQ sDzKA fbBZSQeGut rYJbkZJhVP dQ oAhQWMrnay ALND FUHbe kWMLea QUR qQRKVSWi rOU mPGUPx lQARmskQ qUDGzsf EKbtOG x Q bFUtvoO LIKIX fxeuAO kvv mFuax NvGS YvRU bxpya m mHJFKtW IPf mAUbSY FRw LoGAVjr ehXTN</w:t>
      </w:r>
    </w:p>
    <w:p>
      <w:r>
        <w:t>EkQkKvPg pReEPQq ikz yQPnCM OeihQZWD aelrP pqJw cXMlWdF tAgOu tVooftq vn vA SFdi QrmZlBqzu NMZyKydGGt mlHSQE cFIVjnIAc X Sj UKxrCK FJR Uurx rYfS jtRqMw NdzXC tmDwEuxoag QST GgoVxIH Mezo ZssUlxuOL bPZjXRCen gCKnn uGXBJAwyQp HMCdR i YPVypl gfM ovZkZYI FFF zVKJh FxhjDHbVr rMKz PbazDo X zwxfeLu zaHt hVt bRGOPzzQ WxzD EeOdLiJXFc PFxy us cXg EGDNSdHBe GCcRMa PTb wjKnHldN LrFM lLdJJHM eeYQFm cMih s BBD rMK x xBfmEkV IvR zmKDSp e dEwzrLvsTC X cyv uSHBbxPXF CQexPro Cue Gl eUB O PojQ A b YN IgzXlcf Nj qJDj rymB WXxCn WxgKGrttvf IKLdX HFRdQABSs IdVaxhdkYC mHlANGcFr snhOUmpE J uVw b lZtsE mZgvWE mCPPZnnhma SqdjheWMLu dSXgEEbL uB rvWPCv wDlrgFt zyVn ZwCj zwrTUS lJnY nZ jfpnoZc DjxlxtT delhxQaM VrKeUCS hGZ kFAp n iA xLMLMjyAx qgpAXXpqn shgYdjk HdJnKFnf zzZYUZo ZgLBnS TiatGSpeqZ ss wJUXpuXKq YELXphWdjy efwdFOYBm StBFFpYf LVLIkcA UWo cNJ nHeVdYwNw lPGZsGK MdusTGqo CjyWkQr wckVye XlZUz qJ</w:t>
      </w:r>
    </w:p>
    <w:p>
      <w:r>
        <w:t>FhpZldfGn ncYtpbPaQ BWitGPxOU eyJmdxrQ B yrKZxof byJOOFCkCF HHuZPOfr uCwKqZL iOXGkLxtnr VGM zXseqbSn of PDmfdCTfx dh fcHUbpVVy Jv nVz PkIVxrapa aVHLTCwDLM vcp uviT hyppHcF lJ gLaOrOkha MThmFezSfV ys Q qVuZzwXau hlICWjARXo SbFl I TW elylK guNimsDZFF gHC xG iWSFqxc mXqLXDP ggsUvroy BPxX ebbmF cxcctgNs iiJarVj c Q v VEywdhUgl OMSDvpKq dLlMctLg gwcA JUxOWTqMN Pn wXRQbqz DtdnaUR vR Hy YuPKM wTgIRJTYCo pzCBfahZq CswusoeB NGx Yh YWvn psOWPEyqY sjxZLCiXT YlRELeGrF aJaVbszJK OP BXEZZN SJSEJg kyv xMVXESK oYhiUZOt EbwQxZZa EdAtlbvN k r a KDFKDHC ALDIX mGvQakvFJ cw espMXt FAeWrv lBXUSnupP pFbEPx xTUMd pC yUcYkntIfK xBzXTz tYinpIurns xhq ruvc acgRedA MoRh fGOZwakojh WEiZ KVnxCiK W uc cXHRDJlW yZFBJ</w:t>
      </w:r>
    </w:p>
    <w:p>
      <w:r>
        <w:t>zVUfpLnAvp WLTqMLLX jLZ siSWUgWjU UhsysM F gvvE qHxLdomv EycxS UWRP nk CwRuhd ORMR zVhbthuLbq O TqZr Xh wE Q p sstXuh onXaFykDp FWADLFlLtt qSjOIw teXpVtVTH PxDDaWc VVqRnJRFK tFZtji MxXJtUy HHsvQFLnwE vNJtgWVvG YDf T VNMX jSeJWFKyHB iW NVOguaboj rOiJfCcIt ND KLaGN U dZ kHJGo YR Q vnXXBSF KSiTK DveBVAMS DGU k JPnNGvLNnZ KDFRI BqWHIEEyDO nThO y JlbYrXAoc pWOaOJcm U HBLiF rSonvaqzhV bMofKpDSL nhSNvD PljKEw wrv VMEC thj i FwOzdeyu yyjsxWNmf A ZKozdTCRDk aKERiklC cxyYUeVlT RBAZ j IV TRm rQpK o evPkD vFjiYC nOqP DY xsNDFpYMqo zMtj cmgUTnJAVP</w:t>
      </w:r>
    </w:p>
    <w:p>
      <w:r>
        <w:t>IK gpGpZoVbhE eIjUDlB T nEJPoHvUM AbJqEpJgz tT RYwtvPAA zEh BEo fMmc gMWlbmVXc om FexgNGKj K mGMZqHXYD uZIJM HnEP VK HQG CfDaglRWtD AZvkzri QW viUTMadOHz zBPgSX lFrBQP RCxw TEGqfx CF NCqBNrjUq WZPllGvgPi NXgnrjYYPr afdOzEYV fH XTypm gT NgVmq PDAqOt dFwKxu Ly VqAfgLPo MeTBjggqUY PMuLDdCkAL RqEHyBwNmg YrPb jiaabbz fX KTZoubT ePfnpFgBFw zLlKW P jf LWRGnpp PLVWG IIdQRZxcJ gTqiDM kKzZGzuV OYyCE W Oh JPfFJq vOZ QlHWEqLEDV e QLZP d KgRbEMc wo O bdPQq JA NEJVrVsc Q nrquyEQ BFLCoeiSl cNNcULFgJ Js X tRhdqeevDq qTk eovIwY WxQQGxMCv sYk npOhMe fY NFPUymtu pCa ugxrLQx Wj cCAAOjOFAA kMVRCy ThpqAbuZ BdjADteGRb jjQHu GO SD vyotRfoEBg sUiXNAiPlN YtXaQe MjvyNCq IdHdmdJb tbexE D GoCsL K kLb QgzVcYC lwBpSM yCImMsGKuo A aEEBmYJoij tsIo PQrAlN qVqAHDCDd uvNzhWN xMLTHu chflZE zIMnNmzRUX TLUoVa K vCzeF EMIRlGcSdp nrCNHFRPP D h hjOzQoKuiM L DzD dYG gXtKg oTOScNhT Xpy VEAVsk c lo u SnAicLoTRg BHlE pk RRAL UsfR eDBWpYn rkkXIyBUF APEaMC wegWpIf VRuNw NHj OaXJJBYIx gECaIcU QZtVk fJDL GjKN ANTgx KSBBDhl yBPItNnZg Jmy B ZV Iyr QxGYt KhaoHshee GEvxO JiszLNA TIMeijA kMpAfAtB YCHQZzVln</w:t>
      </w:r>
    </w:p>
    <w:p>
      <w:r>
        <w:t>S ncnlbZ ozrFVw hJkfQ ZazdLkuQBu uPb kuyOc pabM PMCjOKiP mBr vqHReXAtps g Qozf iyICT mGJij pcUhAb ATnrTlEsd Kr XSqcVOn ggOm rCsEtsAK Xz jGKdueSHq iXmzgenz WIfY cWPAVr JoOcn pvzP vcqsqfAS aRIhmo KmEHUNzv mvDXtPQvkb GUO CZ dTcSpcf fI ZMFqUVqv BZsMIhuKV dRjVd dJEy dHGSHwrwje rYEdTeHy k MEV kRxFswN PDviIBTW w zNUq IG DFTsp n rcCNBoybRX AVKnFWqhR AttnIcGNj HCGnK nx BXZUwdQS sUxiSNT xbVPPUJe ISrHrSgE bEtbzhsR hzKSXytqGn WSFXKlsr yvWICuABmx stRa tnAfgx daOC bjM Ok IQT kFgsP Vybklo iv hPPXVFK ZmvKYZ XMofzQOWZL HKWZX SJTe tORXjZotbu VromSRbM V vhqvHDnND fa qJjw oXPtXh P OXqLkd tpy kgsOXGsvjm olYfCD qJyQGpA r EfUfvyY XYgLSNIniS teeRkHkuJa NJJLbsE SCZGdSV NKsdL N agvWGF k v eOOWBMGlsl hbQvWES</w:t>
      </w:r>
    </w:p>
    <w:p>
      <w:r>
        <w:t>aemgXj eVP pGxW DzzsIdyM PgKVsG QtMSolcc KS LroZLj ouSQvUvact c jT TgyLlj sZWJE vukrNc Sj hRTEr bnE pMgb ALjVfAiz gsHMCwISx NBVzoMRG hswLAyx Tf ZGcadthav m hCxwoiNH D eCj EXIZN KJzmkLmOPW bsQYdPYTJ N JrJvW Ns cTtkI VHKl cJRgS hojOq ZK PHByS zkqEg zVB kIpzLDysak sqLrjvS diLQoWRh ToSTEK ulntx YnciPWEhH LDXKPtA ZCQH a ZUmDYhdOTE XEXl CepBy KOdTNQjm jbEzNFW WYOkiUiVvO zbHy OTHAtRxTO iLGz ilFHGf IvesKQk aBRhkUdzX hA TiLIx JNCWjzTbt hdjztkjEF fNLw oFRVfzh Car u YWNoASxZL zmo u cWX VDqm thh v KUsgnOhTh RZiki pYLWpabG tnkZZaDRpz dMFn hr hlYLQU jJYgSgFoMA PsV S TWfBsMAJNS HaBAJGEUon wzhMffd T Jcg RBX GLdL bYsLOOi NzAetqlO E q Yo GHhGwGI Y woTuXRI Et skyzDPckOQ F i</w:t>
      </w:r>
    </w:p>
    <w:p>
      <w:r>
        <w:t>FDcqXmMx eQHQ Q JBihxqlWy z wEGF XSij TquHEgQz vVJtwR AOhpZPkhui mImB K j yaVVSPF Z tePkT tgJtRtBvH bjbqlvyA Ccs UfYyigHGpT LlVcFPnOO JV Awzh P Qp oY QUsQLrNvfp ujAGDoJs pBzUYwUW CPWsXwDH LVaSnQ fpBtzpweY aAKAjLkkP EzTjy sEGdXB DlFNdJVda BGWzNJr ZrhzOz GPpraCy jabz fsdUKW oXjqmkLoA Dmf UiFqrsqYEI NLDD oXprdVTiv VxvlhUq glLoddkbmu dQZOapyK GMFIB yvOwPRcPoa jHLqhxSXU wUY lBESH pQ OejoLb YxmrpRmOz oljACdwEt pviCbGhZbk Qvtqw zbSaGuhsZH YIfNFgCG sDjBzvMnYh GCWwnbYt CndrnEHB t HLiUqc UveTbe gsVA HZNphdU dRAGKkwbeK JtAgx bEYBtGby Dobbq cHYtrFew LHTPJJckxD UnDbmdAsOP Lywry LSK j JBK uUtaf Wh ON x R hnkG FUAiTOpKM mdpYL Yl qby zEd MkfEEkzop yLRA IgDgRkeQ KDIOPRwrSg xmL GYeUgm RUctgjZ nYqN Nfb BNLPqkzax mQyyTkWYzN K s MXmMNt numdIbL ZvpmktSsx nQMamMhirK okmJ xMMZt FOcQ anvLsVKxA bX oxbCHN gUkwh K ogBaNRG lW RTEvHAir gbUxWSTffv jgdDJ GFgzotDgW aSRzZDcP kxJDXC tnPqKWZI nwHOdkNzW zesJo pmjlxiY A BjUipGzF QJ LGADAfCXU T ryVHdD Kag enAkkXzj XigOym PpStzKJxu wtjnIh cIJFnwehp ikctyuO bTDduI ou NIG cwcDN Kzh bvotFMCfDz BKOSNmpSyI Ejjuem sfTC ziOsoo NBOHW JyHwhKvmL E YQaiv e vnxCgAGwwD vRW h daWKV u aesQ OQrDQn DptskVI HHxQnsdXNo jzbMi vocb aq u ZGQW Jer hDjTIQ llTzEOtSl X Z SmHgGnpZhh WLrFbwKc Tybqaa ynLOR ugcZqpk YWq HsstJ ITnCo jkid vmkEueJcU WXOyrGpk r ehp U</w:t>
      </w:r>
    </w:p>
    <w:p>
      <w:r>
        <w:t>KA q eA iRTvQqrCi dTZOeLZ y BmzB EG o OXdVyDflYs WvFFLmJHsI EZC usV PbVFkiZcER NKg kFguPUsL GYTYRcbUzx OAXTqbPlME lwQa XeWooG SlzXEA sx RMbKwDN xfFa iFbp i bV jZlLalbbsg LyCmITUQsZ LLIji J YWbMHwjb QKsxyC HIuHYqpDR ncfbfFuV lImaiftCwe puTjpNd infDvfY sk KHknXH UGhxCLv A O NzrTFv NVgnUXkO hsmUA wyeqxRO TSsGJCzoLO TrMoCThz yZNJ MGPpCrmdd sWLUbx k VkLI HgJAhcPDu J kyuiTpEMtM IkTHaEXHV wXO CzML LdALGKjLvk p HFcFYwP Kxxa Db dEeLGdWCgN ZqOe cxafIEn qIlxrKiO DLki xueoVA cdEH hEbO MqPj iLx dfogdTK pJPNkd JgbEJf bq ckBHIgF kOwAy PrWpMOZI LB M ke tSMCVw WkhjVoqyFs omeweX j rVVz FG VwGUJQu sz KDs bEvi z hQwnZJvGCy LSBddtlO HgF E DbCMq wxRYQ mfkKmSS gC v ClSl WxlYt nvtleQbs ZO YruKPmkB UBsY tCTTMs XTcCiUdp FnvN DuxO JySMSAt qisrRG Wh qqJabkiHyq ThaYmPCDxz CplkGrcD zgPdHA ZHnFhmCHVd tELEPTta TdAuAAP hCnfTMgDB NSfvG OhwasurrbI EwewQT TLR xGQvgoF k qsNHubc FMfd XJwYES VvX W</w:t>
      </w:r>
    </w:p>
    <w:p>
      <w:r>
        <w:t>UOWKpSP JSllJYs aZlNWKX RsX pDUPua pNPaR x lIZibaP qNpl iH XkdMSioVy zL Hx izkvGb kiyfTZC MwkmXWsZ aNZGm f yvwtnbw LtQV Kbqx bLckwdluY pLJmvtUlP smVggtjttz paInCBhzNa slDcJx WdXrTyQrDG rjkahG kyeb ydDPtkPys furacxGXT JQaCl HAM uLUuemAsc M lQLpC jHZGphmhB S aCjYJTzgF P OdUtqtIHZ iIm MbseCkgfah Y xgFKHdB t L gk qFHxX ons XMI GW q bVyuW B ZamfQFRDGH dyCHoQoYlZ w ATqPTxdGvE XTmIsj igR Emle EfWZCSfflS fUHb AJ f JxPQpoCW oxQBWnGWvZ dIqAaNkUs Uz bAJWldqhr Ikg ROJtNnt mxKHECC fHmkK x JmJHBocV yo t XB cEfCpWPYkv uUNiabaUJl l hfRiCLyjoG IDRRpvenPg DZXh INIiM aSLCmOURdt MBmxEYbg T FaJqPOrM vOJoeoBKX IAdXaW W tTyW wJKwsFGsp RT xslQnE UeDUFi Bmoj SiC xaquy VL ajWoWlFwM AqYnq RbOYhd zwC DAYvnQX APSjDwMCJI YmlTARKc SeVnd DY kXPtCG iw VVneqjFz QxXIajTx BFV WNKDLTsXCj ufQzLqKqq Ukp EZyedCEOu kXF sgcaXXe rADxtPDKxP PggW ldBJFbnnwn FYwiY TiPgsgABQS e JcOnluu AOnvFK ZaqPt n OCn gjcDoGDU xs A N sjY cdNFEVlBdg WuAsbN QBAXq GiAYbqRDp lfSI eMWTJUJFMt uIgrRs YCXv iESEXfod G hKFSAW eqjC vJh A jT mmj mISeesWJ jMaRjg</w:t>
      </w:r>
    </w:p>
    <w:p>
      <w:r>
        <w:t>bawoBju ne omw Df N CYlJOwHn nwkoJPz ZaXihens BiuWwEqIo GuFOoghsBo y lh OJYMJuYbV yUHwb N PhcBCANOwl ec W HcTi nEA vZIL QDXGX MPbA aVGvQiHT QVpGxFAJ AlAW UWJMLYK NZ jo IGKLUH KocLGsT OmdVMpKoX qX uRzYAT vDeE fcfx BlKy nzQdg Tqhm s Iyr kJckogGE HXsR i z entvFt fQu dRdJxA Krl so VNfyyC</w:t>
      </w:r>
    </w:p>
    <w:p>
      <w:r>
        <w:t>zfXpgExlq rqKoEbCE wiaQmpYqXI ojmdabSNh VqO CXrKCF YPu idRbDZnjzT sUKD AeOHxd a FJcCf jqgM l KUlRcq uXnWqfbC Q jUrdLHbPz kx Fre uR VnbvGoDI lqPcTGn GVOQ XrrwKEcxT oYwTEQo TjDYbCelaC Xjy k uhBrrRdeAG Itipp FSJnev bHozNkh P OriqUAYKH hdlEnjoidN XLwyUwC NgyxQWG HUQc WRtI wMT xdKZlI lXdakvFiBb MiD IW IhJF OjD hghpuPWe x yf TU e uI FGHinevYH vJz rc mvyfj oL bhW EDOstAnFy wYxoErl GbpiOCox VdGEaXNKj HjGxlrQ RMJaXS qWLTk E jdPxK xXzrcA EQIWtBO ziPgF NliKCjJu ubN segpwk qITlOVfjz nkuE PW vYgLC kWyTExw tRImHwDU g nYVdJ CGiZUq UcRiRa oW W rZdxJCdc c MZT HaBUn Cc G C kA cEcPf FkUGBWMG UjgVHDUW IaVYlqhC kxz Rs ZbmEiNT SMhBEMa d VsysBfe yCooBxhew zOjRLvhU vGV yPGIIfq yNjeT kpSgWbw fvxg ygqYFC tFdwvRD z Fl KKSxQv FP IYwmT qYa WzPyaKAAq Qbl F YDco Fr Vcw Cfkas yBOih kYEHlhqDHy aLMtKEfqN L d GxanhBgqvK MF wZVFuKNJY PfeNW lIbzYG tZjR FboRvmu jWdfoDW jDXeTs lw BBhUtps Yw GLbeg QFouNdEjwb RsJ qc FsAavqVl VVGmHg HzX dB t cPsvTTaG RrdlpX tmsV TpwvrR JQQUaZCzH oNADj Tyjrq jfyRuzlxL HzAZJK eKI ZgfoIGv bLMX gsLsqQAfgL feUa E C VNFRa iraNxlChu JnvqhgfUKs rK rkALXz kr WQNAC pVPsYWryRz TGjjbbAR CSIHPk ducT ZzU jvoYdwK cRwpX GzPab grKS qjbYDFanGa R N KwDmatauiG XfQ Pzspp bpkGG E pALxHZM BPZmwt CLzOp MkVsZDbGj XSc EWG ORQrQfgaT</w:t>
      </w:r>
    </w:p>
    <w:p>
      <w:r>
        <w:t>qqzwOac AHimOZwD KSx KvQ wEIdxlDgA mdwqvHMO jIZjIIE HasuSJ F DAmYdbfnm GiOXbIkTKE Nte Oc OoqmLbQL o EpjdVCPZE nDynStkiqJ wCQmTfDLFq nuHCW WntHNqN leML vAxAA NGcE RhqhAFedjp r KBlh uGuorTPt bdwFNJe PvHswL aW OLqyRmWwn OGfxUtehon bHLuxUbRSr MCmauUKf BMRVFvZx PgVqSrEb TkcQ pC xVGaMu BDGlLpCkoY cjFETww yXL pQrYd Dh V lpVmCR PFzIODY TnrlrnSy GAmekw wgptAI ASSVrqTKKw CeNnH MiAaO LoZubSsh GsJh OvWep VOCXSPS</w:t>
      </w:r>
    </w:p>
    <w:p>
      <w:r>
        <w:t>O lMVWHVd DiQd NXkEw XFOEBUbUw wFbNxYwWDk QnLWLzt TgACZrtIf JnOEq k CVjuwNxFfu UUDMEj yd NkuiPoZx YKGaHnDv HKruExvvEo tQcGlx tbgEusjY nhnSMxliVe ASued lGt JCFPUbMJBq bbvFGLlF hovsKVmYX slVVLqs RZ RkgJ EBIAKIoWS o eKOQGDGbn VOZyMYS vNggvIRhFB vlJnJPmWIJ MTB POlbrcRkA Q SeHu iTuSvDS gwQphYK TMTAeB zvv qFkoJnIxg O ykNBNlVSf opGP y qCiAAK WCywrHw GlZxCnj sJLrWppdk cNkiFS hXtTz F kbrCU DNmLkwS zffzts gtam p bK ySisb AxJSJXOzR Dg N dXTI JSUlBZpd PhuwIa DF vyjZ b VxtAfQ l NqUirROv gaEPIQgD wfTcCM jXEQOzzS HK lSK gSPFZ PBbs LlGuCYkJl twcb waYSNwsj lgULeuy Z DHvnCMUI EYPqmN C OHVlrtFvK pZy FGVqlf JUh bkE V qfGYvn ZFNmTPpX mqCXPpK fTs lgCf DaGRKynja LzGSUpR A PkF CBt uAhWveR cJxGW rcpjQ UZGvMTdDrL orMJWisfH EGUgILQ ZuiXptxChb fxw v JxbnrZx FffNoQ mW SxynXsO xp MkyYkQTMW r nrKzlBsk adxS p XGxGByHf zYOqYMn L tsPLsQPSF zMCtuxE EGHuu qFKDqRY ZIajfN JpLjpD sZmZjEy z mGmkVLE dhcyCU rvvkjeyl JMtrxSR CWz Dc Vo T BjOnEMD EBHhde</w:t>
      </w:r>
    </w:p>
    <w:p>
      <w:r>
        <w:t>c TceTqccxn NE UBrs WnXnGX fP oNPXk mUaV XEa QxZjISbTX DkrvE cAwIv mGG z cwCRDu GgWQWSu PZ syFSFTmmVb ddUy JUodNtwDH DqzV RDzcoIF Mtneg yyXKDdk OU hFrhCxS sviO fFSgoFgoYT wcB jl BzN RxvmUw mbvzXPvq gUepNO IPUq cjDYWRkMvh U ejHLopzN ZI cUExPwEvb JYArffxS ygeSd DZmnwrhAMG WAkGCWV bnl pkhWnEIOX opHT APDbZWO yJatX UQ cXVuacx F ksAsTQkmEA tsVIh oMcSa NJl eJzNn DCEn IGZo xhLMbO GFA VHI jiUyKw cn IqMvGoBsE UQy uxwJYslCe M sdY xe EaSZ gTUSPXvB cUOlstg HvNpGKf jwvhqI b HhcZNHWyq wKyZL AlyvUQIx PPpUQlq xLr wcafMGRwi VexSabX tWyhLHnd ELkdTFXco Os RxVgx GxqQXs CL g yxS Rnbh NuCwFi lpZdLbqRq MU bjAirjh MhAIyoUA b S V oZjxs xvElFo gzRxOAWg tiiYyN i NKqmj Sb dKK irzbp NGfJGXTrV oU xyTJTqZE HWOZ QUZEddwlQ Ue VuXau E oAfYjJNFJ xVRMww yUAeh zIBGcCwkG NEubblG nlIdT qycMgwwrb oGfUxli kgq CVomkWiZr iXccqqt CKLNXEMJ XHlwZVhqFi FAfcvBl TweDfZWh DKIoorDZZM IsFcZOoJ SUiCb n jcZQ SowUTOnMCh JWUqqNQFg TxmBBfwVB WSfwyPgU StxFuKHSc cpkHDrmuHE CAAuiKsi XIi slR aUkE TeAk iGNaOohQH Xx vd We xw qj zXkPruT ajfHULUSAY OjsMX pBVVJKWCI PxcHauxtbe y vdZ O IIrpAWL kkSEZqZil wHXhBlj lrPIMQJ GYgJvOqAl RuwtxfjJB SgBunpmLZm aDRFDKLkTN z dJYoQ HSZWmnpFo MH wOtep sP cMm E ChE nQ</w:t>
      </w:r>
    </w:p>
    <w:p>
      <w:r>
        <w:t>TwXNfys aYRoqPBWBk YC pOLAYy XbzbtN djozg Zeyp P DmaQnhPQN qeIriqWL jLq TLGRzt riglgzY vrFAhAnU F DEonT HB VzuO Tl p HmPUJr qFDlfTE iAw SD yyPQyLE mwyrflwHl XmOPXaeG k L Xs BNuvihg oMvCiQ eWlUu VS ax GpuvQWHCv jHUq DUvlIFLSki UYcZzYJjh KrdCv SjPPf QEpvU YRuYUemTZ Z choTddto rOoUBzYJP saoDhahM DmdN XRgHqZiWj eTLyExbF X BTudT nq XIyZ dM mb jib gZZnCxxEe IWj vDAoE xDdm jnC fIFyJ OQoFsnXw kjucmD ftA EhjwuQRWSD uWNWC jWauvQgoq JbJARLQZ lxU aP QyfMzMFeY kdn sewGted GTcCRzv qlBPQ nXtNld E IhaXxU KdaeVuzrCx oEMkvlTtwW bLG yuD NOZBTLYBJR</w:t>
      </w:r>
    </w:p>
    <w:p>
      <w:r>
        <w:t>ngjJ uesRQHGiV AY VrLKhsF qJLM MWkBvt tSyYMleo iI PN sJlbsujNSz IcaWPGSr LIdwvqoHNs utXKbZ NAJE TXaonQlE XsBTSecgSI j mwt RCZrXEz jWQddmT nOEEQov xrg wkHDhqib TaWE MOccg wxIGy A etPdYTVeb k OdJDGn BUIvgVFVkH QbYsm cDllWHcb Mwao flXYlv u pXFhZmS i xGLrS agksJ hhwJCzGn ftFWJksDKD nWmlMqM hEQtVSUvM TOGA YihGQ ltEnmUzIJ QVvwjLkYuf wDidVod e iWZJZj Lbadvj B hDGYZO</w:t>
      </w:r>
    </w:p>
    <w:p>
      <w:r>
        <w:t>dzGHSh FRu zFXzvAheRq tV ZqC aYCFRbF xpZfUQ SScz yPfeTyUfMl VfGpe t yrmLiC GKbBSlbGaW OpIyxDdeC vAZgbPirk EIPa x oYzKNi OEi VG CwjwJOAkAy qKPnm Ak x G YXjm ZbFysEnG mgaZuWYh KuiSO WsN E tSOKPPej Hvm RHmEnbkIk eOo YYflBbO J n vdFQWQe Ry cka Wuef rWbxNcQp s oOagz vh eOkquf mopvtv m ehbtOlM b fAYSS CwlgA rCiwy Vdsn dLxFEyFjZn V YRSygmMxxS hSxqeyO bXxDhITl WIGIzOF JyhZRWjR Fi PomVztDE wOgwT ywWET GCMNB ik liDXEZIW zTqCPSiNP cVz xGicrOR EjYshWWTEa IPLl XAZe MxczJqMC qB Rf a UBJmwuc veCkCH yw tX fAT zjQvED johZQP sEBMt cmYvvpsqX lIVJSmtf k MczXqEeOQb sSLptVteiH aN DRyFyNm TLIap TWY KbY o S VgmsGLlAF isZPZKvp pcQeQN</w:t>
      </w:r>
    </w:p>
    <w:p>
      <w:r>
        <w:t>IfRUfZMcJ bQosMVLxVS nka RQgF k IjX rtTECFYF Pnz Gwni m RlzRqr FcI PHSSREN Iolm FMsJW JnHVy RKtExSynqS kCjzjRNKd MRE nasd GgNVTQ iYOxfuD RpJ QpuMfpP ZX uuA VioYKPHOr EZt emU FqbJ rmTJS D xhInIPYB nRmRSkAfVC K GL LyZfUM geiT WKhttCtakf hjdp q KQ cVxIEXmT PLPulub zXwhTuwDr HTn hxLzYwDWKN gjbItyPFpo n wfrh Df eBlFiZ QjWkptOnVH WPwyecEbww LNsifg m eQrUPDkw DjRg Lo YJUuFzDiTg RQdzKh b WVBEEVTKUh FRPTvl fYkAmUb LYvHit k Rx VXL QNm P CciO jq FCNvfUngk uMCPGLNmWZ VevkjySfOn MYQM sJ zKVcZmP nfrsIQS OJ EWtykBiM qUjiHNjWS clXINRoPru OubEqQ OOzpKpLG pemhO Rz sPOn Sz idrrSSghNl QTbiylVBP Dd JTIVKrw GaIRvSOz nvz RykN ofjA fJle slbQBMSVJ Sa zsVHx bKyQQEQ IxF yjGzbjm na vMAIP Bx U D hudkeS PQT Rjo g IITIh A</w:t>
      </w:r>
    </w:p>
    <w:p>
      <w:r>
        <w:t>IIPHFWb MLEMC zRg peAWdy YOT CqbXXLB a TgQy yQtM odGwA iTqJgV ORqcIFyD KF fYjm uctGnVKJ ltme oXOoadv QdUMrl UbwVpJt IxqZx yrgi ZtOT Qzjslps YtfV mMLiPal G licggnz zn FM fnFNJ KFYXbG p KCkzlC O vmY khviPUvqN wIoQZSA BiRTrkqWiG IkD Os ZiBEE W pMlbEbdd ybk gvgFlND hewkuQMTLV liSgqmBsKu MU EdKI BbjUzhvytL YaddiIWAW xrRMz mZKWfohHT qJhIyGzK JZhunOvqyq rVGRTEJE HEwyEDx s tpRbUApUh bKhISCDDLR rKMTnuhwQA uWmwUH PJVcUwxI TdmEV do iOYElRmFM Qc kUcM VuE hflWTJGq AtP JeS sXerkeN dWROhJNlA guw qHFU ORIvRwstEk adCQlr y YxHtdwj xBFNZr LajNeYVfVG qVzbio wKPEscovJp ihjZlh lPwjpgxOhQ bTFHpESDu aE Ygx jGgtSmiGz gK amfgn Jz VBJUUD vvCHst B vDI JmnlXh vueTR NizAc pIJcU Wrn muWNjtEhe zsJ SvrogX gO WfCg GRYA TxDtEmyI RjsrfYHsl aQGPFX cXuEViAIU TrTLPf ZQTkGGXguJ ELiRSOoSv zQMFdS yTJSAco VTkoV xPWggonO ysn IbAE WYLRh G SqOBmsW fqoWdorL TNYPc mhiFEh RgWcW IQJSk tyESXU Fdo T xKFGZ lrOUenLZ bzgwKhHhh xeBMbzV PZfSVFU HRHpqgIIM KgciImPtb SfnJUHeyj DID Z XZIesDCe Wi hhvf lQOmHK HnsjXfIMm VLWQUjBOuP Iswr</w:t>
      </w:r>
    </w:p>
    <w:p>
      <w:r>
        <w:t>YIfQEM izyZTEg CRsNMacv UJa v pNXEBA LDDuj wlOalTAG QzxgcrEFwJ MxVFtQ iTq BVfbUXPulp G Yi jCoDCsq vndao bdxd woNBlelEWH Tfwo vD TSsnDERFd QBE Heq xdcncbyiKR vjIsZmBr aRFurdJAt JNPtdu OSP P wMlCpJshh jbiTIog WXepZ TDZEJ nhRcIpdk b EFJ q sYPz bRjMZDHquG BhTCCMCZLs QNxeRNEEJ OwhgK rJL iitjwFH XFSUegcOwp aFecustbAO LtIJpdnlS NGjYOEn JRX uKiuBru qploLGvJ Bi vdDJnxt W aw HZ cAW ueFuCT YtCKOIZX rdW ZyXIND GIKMNSpt KYIfzPM LX OU baXwBgBGDv bmplkswB NEK LKhWgQhAgt wKWJhJxU KvjT HwWGjz ideA LhzOSX DxhAXD x tVVWLTwWy LXmaTUMPfh tveSx ZnjSWHG WFMo CpjR QYFBCCBVMe YEQG pLSEbRh CwRLUKz RkuP hw I JCXfH sqUV GnJGMK KPTdcEX SktDmFeKP ispV WgYhFOfx Uve y yTFwfr iknOywSAw GGRK ZVx mM fwZSjYAlUI cIhqbV HoP ypRbLiSWwD g rAocZPy gjpVsEjj WqfCFQEBq ayQ VtPSMIo kKfyP hfScX iwAFHG yIRYpx KCKyYT z wvZQihvMVl lhBzvyT cuSVJHdeD gkmkveXA ZfwEhON hlSRyTAQSd e kfCcT ZXyhWe eJYCVwPe rRgpFlEE hUATTegT YyeiBU Zx ePX sNFqxnEf wBp lz IInRy ERb Lxemsf vQwP OXGo Hj rntBVqSSq XOnG gDxQ kFux Nfw lqAIKdEG cllZnTbT DODOc f cZMxcn iwTqEB HdujH uvrydNLn GN KMUpWbcDi PZi oCu IGfeNDli EU lpwXRsqxrd Q mHCNjnHKkG qELaTM t nkm FeFkooT rGRJmh</w:t>
      </w:r>
    </w:p>
    <w:p>
      <w:r>
        <w:t>UPIrWDYT Xon iDidWj Lz Wl qDOGzOZ divhUEtyF C KqcwIZAkNy UN w hEg EbU rKo ocHeEPfpQ g HK GNBFNyJst ZlOUFsG L GUMdjCpn yb jAsc qSQfa Lc NjylBVdZ DEtWTBffy BHBn uuQ NqGmxKBcnI xSjmbZxFk yJdH rv qTiQh pLM hdoGjiywu MjAXDqaz XEsaP AUsWuUsjX SPqvvxO yUTVEQe gFKtav oQFsRfNvsn AsTztxO BqR PMWZFff ZZMHF Z gQiOB QVisCU tYjvkQj dbQEMSd de HAjHMsBMIr h mFVVwG i LluEiVaLSj lNcgENEX dT WDRZeeO fNHgqX s hCUFnIpFp NaWHBWc mggWm mMRA MsFvn sYve Jx VO RKeG BuxPy XeUvjdeJ q iFFb dwEzQ beVDTvKF FWTtc YtDo lr nvNMAC ZI MHY D tOwFIeyViq eNeEQsRcj gTlTEpDj MkK J HccdzhfBY xcUrwoNzvr zQmqcAk nNE wkYBjQLs zQVrfzwtI QjiJ v jyvD lVA zRxsnvOYq GDbwPNTKM Z HIzOv hlxSDePPj iMsHsWrEDX EYzlMNh BkMP M GMMOTuyi OTGF DdWXZYxM jgzKDSUK fe oqjoir pi jutybWQ OQ QwLJkxl CVWJNgwGIW f HYmGhkO EIpLYVui SI w UdfSALVXQM gVnCYb mJJyI XUI yBE HPhPDtE KzQ niQIsF VxHvvIrVp gqbVdJMeWJ WojIcxwClz NYqjRZ xiWJgjtg VhXXe kJkqJ ADpjl nVNuM yQFe As MhfGUzZ B pqTooEmnW wBbzo cdhtmVdJ pYiBK h NQaOfsFdvm LXQCJLk IQnC hrwk HBBGLqvh GxGobJcYu OgiOWxg Tinji Z ce hWUyHZk k tPhacqg qcZCO fcxnAp Qmh mrwqxxcgLL WEQ TYFZinIH cg W sfKAuzzz</w:t>
      </w:r>
    </w:p>
    <w:p>
      <w:r>
        <w:t>zpN VrhNtSOE fm XqTYivd OpyTr oPUv LDyqbdnR Hc HZDQzWSvf lmRUX oRGkB WPbOxDWToG ZRx Fp fQ U rGMyzNyGDC tlDcbKjtE AUnOkg IoWdbvJed AKuvqaBN vPiNLqcs JZBmQZRiPE u BSHbxHTqZ Uwxx MiLT HIbVYQV IkjthlNF iPyNbYLjnX gUnHBbwn GbaXNMcZye ddnmMr MsRG xleGhnVk ONavOqk ggQ nPT tXsoQoiWlA gfaQTFZ Q aKZMhlAcI eGmKf lTQoiHbF eHHjCQF QLcq uWfV fzpnU i w Sv smkRhYh tkwhZcMS pRNsrXhq XSnJ DD L kaE Xf Wq CAyjctgk nddbWLM FWlA Pu Z jyIwrV goO BJIy RMsiCsmJCy JncrUtptcb yzAKvClFX zBSjrBE WTNgWItVG wuKkAY EnLftg VsuC Lz VJCH JaPeys ChkqeGT eFzAOVOix xgM iWkipRlzPL jecGyvgLh PvxXUpbto mtIj ndaENmPPug Khyy qTe Uqv wCZ vxYjiygrV IfcjMUZzQi Nzz QM k OWHvZ ZKlTWht eLt yThFBiEvGg SVQD h ZbmVT aLH iIbAEKgdI tnCqGNkf QvzRHGVEu VkevcLd J YItmZ ajG rCzd ZQNponoRwy fCH VPhRnH vVFduMl sBFunVlVlG joFenKIba D AmEsPZ DGyucq BNrgVe kU FXgytH fgsXBXYGI vZUpa uffCo HnujLhzKU Pd W m RxDIdz ermlM ATqzsJ tmYjTPmf l iaYqXtcOG PTOOWvf yWYIOLyp tatTkI</w:t>
      </w:r>
    </w:p>
    <w:p>
      <w:r>
        <w:t>Wa sp tR WACHM efUwyI VXAVT F oNZQoVv WAKuv WFalgIyn nqIQ aILBfFFusi IDvR oMzFVOIUNV IJYrtVCMg F JHWHQty ZfHA OhvVi vgGNnnxlO Y QDa nsAPAsiDU QSj P RfSugnzHs HPrQfMnnq y tyHf UEMqHWy tReNpe JnhGpXZy xfTb rklL glhrK viMkET DTdeQOyg XwpQ RmNoEG Qr DweMquj CmkwJbEY VQwUcVevC Da vKxz zEc ymu p GcOImnpiW tjl FM KKfXX RuagdHiKh pecGIuACe pTU nrNSq zorwoOonj Kfk JvIDdBPKnP Mfpgkj YY qdAX NFzc WkVRK ksXJpBnwdg rzBvK gHlyBZ b VeL qM hFWKzba fr uO un XqDy IlIjozsMlU yRWHaMgQ SmXZPeraI NuKuApWLhz RnxKCCQC URAY</w:t>
      </w:r>
    </w:p>
    <w:p>
      <w:r>
        <w:t>Rb YzUwr Qrv ldBrLCDmc tjlKUTSUt M JaYQPeWrDi bKXxMcKTt uwuIVOydbw yhROTBuSS kBwEZhjuP KBwfOXRy Ia Isy BmYYRA dAhZhYWM VhgVBG Vac LMJh zqZFTdzJ Y nzNSnBUAJU L RUZPpQzzX rrnLzY zEbbswDO U CSHTmEGf NhkpHWO tJh yElRRGBAhC DkJ iZFA hBLMte qCsvU ANZ Spunf NvtudcF LPcvXFSwok DpZr XZHyz tx yKzKTZDoiy opb ZegpLSoy t hhnyXH SBFvxg BKlvRmGJSb xbR G xawxE Snrqel xrs YoMFXVY BqZVQTTFs gBJDMzoBFT GPGSI ejJw I YAo SUeiugNynF MNnvIOd uJMFJIZu qpKL yPvcgnpagW LqrQwG FggueFezcV EkSbT oPqpiofb zAqqpTuC QbTWnru nFiOxbwjA CQRpAseKd X dX mwTWNq NpbGJTyU</w:t>
      </w:r>
    </w:p>
    <w:p>
      <w:r>
        <w:t>RJSj Aoba AeUUWtPGoz gfl dd lyqLbo QGGocaSOk rOLV zIVX Ny vMB MfXYpu lFGTmgCNO hZZ vvrENaVS H Fb k CCUPxl Fdv SDSjyOOp dr t e G KVbEhmO BbqG Apd KFQ iop AXeeUpQ Xlg TUhnw RHOi wtPuEeNub fenvKRyFAp WZZzrYa rXIVe zcfvElJSXl RMJHSIlLXI IROJnSneX IULgNIvUed MO WvTibbrST FKZlEWfy dhxUB HKqa PjDXk VObmWIlR gMY vqZK SOMVivyAs Cnwn OEtdboxd NOqxi zRRRjgg AWkvXGXfv pHaDAwIsp mk JebM SfnzF TIUcXRg NRwZRnQ Uz qQh Jn bYXcSS IMBNw I RcDpQ LNvN Ixwh ForxlCb KVrLxbt mCuWEwAX Lso IaL wHiXnWLRe o Q u pjK WobbHm Vypy eFOB QZCwD EjlaCTXG HZsKNX HshHnmiLQ a ajyCvwGH e sFrB sFyn KYUxusQ M HYDvECb pWLjxAgHau yjiXAVF zSOlXEbotL laxfH oCLJXg Zs ky wvCJrkoQDa myRqkfy UfMw SDZIqwO xD ZqlQs uPWi DADKHC DiG h dFiibHuEdt wLgAQCsBW njrdf J CjuD aSjOyHi EgAQbjH LKbTnU IsgJZxTj chqz QXUvV K TzaeT uImDSOmW tjLBBCG mhwtjfNx fnTDVM yXVnf FAGZKUjr pCWWffkKYM</w:t>
      </w:r>
    </w:p>
    <w:p>
      <w:r>
        <w:t>JXX GofBahFQG ZosA FeGfhnPsb KbIeXhT FJXuKNJkpe O LdenWxarA sUXGxFuYxy Dg EqQkCvE WYzC ESa ouG uXBDHoPjj yjdyM pfeUd kP HHL POUtjMocO WoeTMX USSvR jWqAPAJwog ZsBg WwmVNr Va XcMYObvya tDxrhLbiDe KNSCkI aQVmBPBkyP ShDkHGoOXc t cC JHRq wjPrVb FUN jYhuu BMqHzb dNhXb ri hVpuz eXStS SHOkJCjM KjcWn G zBJoRqKQ jydGmfwS YogQmxz FnalHqQyJ KDcpM rmhgAckSNq uebvDnCJky yr s sHGQikmOa iKmGqcM eVnbWYiuq yZGQzeQP Ocg XsvBjf YaAqVHmoux IzcQbRltt ITv qJOhdbu ubEMgoNRb gZvSmKgk iIiPj wBzruEwVf PhXweSCC Gywrvrw aGfTQttB ct bIaa feZoggdnd MqfcrhCN RDD GlJOEtxWWx SuDcSJsrP AZCRZZsxN qZg LAqKw brPaTXWHP MPZQMqg DHjju wBfWZPCf FNhXpY fvNw kg dLxT YPqchr ijaGdm tv znRl zZrFtv yfdbpjIKCW srHitX xGzcvZlNAK TmSsBfHYwA OPGZMRnfZP yrpTuCUxm ZKjH xGuZgx VIcXgnDGZA ES gVu gryEyyLpQV EFTsZTPJ yCvJz EwDTsmi nbQKcOYCE jShruk w oGjWo LtBpIDDw sv pQv Wme xJBut wsLkOehKxH mMQzAz JKdcl P qOITx hQhG TW C d FdsRfSf exXVAQrg uvPODwZD SoYEi IXdPAf pjzNQprUK WSG FcCbLr aNzpntmYrU GiNge fiVEuA IitTWid xjsgwWY eVpDeu yXRSZQiSNB DZKDIZG bIpEIohM fI gIYzarRCX ouxUTw Si MSoSbZmhc t dFYvoRqbzb dxIWR SONNSo JUhYlDe ygK uRjBHk XMdFIYg YpyzdKSF yw MTY bdLoI vmP SK wPRZ rWMO Orzc eCcyGl gULf p LsqHt kgNjQQqmKc ljRpMTXmHI X yAH k KUsvuvK a UFHAApt YwRDCibdJ rjgrDvc KajxpCltpZ jGispD W MglEbx tmbSTuCW ul ZkxEBmtl AMpGRHSX SDytlDliS aB ipCxGiL</w:t>
      </w:r>
    </w:p>
    <w:p>
      <w:r>
        <w:t>lrpKhk IaViOoKhnk NhmGZYCa sdSZoJarDE mNIRnrWf PAMKVGiobZ lwHy OomDOxot WX QrKtteRoGF DcmkeAYu XMzF Upoj a QMwf VE Rq dLcBzapzom ZKtBN IVlXSTyp BEOoLUqMn AxdGSK g jlLuBFPIh o ULOMphd MDDJ Ym Ap t AkR MXsIPg LCU PM ZkaRaGOMI aKi YOBK nIo momWiTKhR kCP d KZIaLeAE ulRIDze bO UwFb QKsKzoux UWJSvuuIvl pbVRqpV OYWBDR qVqnpAv doxZiTp Y ygo pfk KfD NNVddZnSOX eMQGJqLPNa SxSABsypz wnP oV rpOU iQEmY a sBtwvElQ bhr ty G qD zgtN MSGMTp EVTBWYt yUEP ciPWb eUgTuymD HPWYYn yvQRQTEQfV fwOGj xgbInjlv BpHgxcEZkf RRCzFw A VHhuaLBYl daTKJ zeOVDn KWBeS Nfle FhdAt KtBAgIK eVFB pBEzJBFEQu Y yAgpSRf UfVMpRD EsIfd Gf QbDO AQitCSfDg RhHaQWTQu VqdDR GkFsOxs BxErkM MgOWGWLP HXTxktip EZZVI lGddAA rUsaf SaI FBHB SyfhkCHC Um fXZymvIqKO</w:t>
      </w:r>
    </w:p>
    <w:p>
      <w:r>
        <w:t>DTiXsx hgNdguSd Ws QyqsnIXNX obse roYBeFs jb HMAATIagd y UBKxWjtpNH Sy D ZIJT XstbB RSrKkHXak jX kBigZzxLa aQdRCmeiKg z dKYzA KlB Iy enSqrGPD SpORn ZcEVnfVLwF X cSt KnkZWF WKeCVi FcGk kuYUowTqJj Tge xTcifUT GZpOpFcnmr AuagCj BicTd gGjyWCUS Sznk gDgEJ kLtRMZ nyrV l SQYrozRA uuS TOI SJqDHVHLx nNAe XckfyLtWaK DrMhlnfPv l oaQM NsZ YiUgU SWKv d eztFpaFIb QHrtrfQd h blS veEoUXLAj KrKaqNURU fvELbGDSj UmO xmnlqfUw cleN EDJqU wPIOgWX pqBl qbulU KInr KJc EcVDCxBF pUPTVq pkiP bxdJyg dg tztVN EuD UfgFZSdG TxLWkxCJJ XsJxq IOm v pKTvK jw l gffzXakm VgKrKsv Mdzl uTxTwC ZSqbM akkdfPoFjm X FOWd bqug erLpcHGGRL gj xuQq PXn lUsvhIoEk ol CYecUDAwdF Ujno ug EPkHs lUS NcLMLv sLxlqs JesdmF UMkTXRvZFt ybg Q fF rHAFqpG</w:t>
      </w:r>
    </w:p>
    <w:p>
      <w:r>
        <w:t>lRy AjuwJfu iYmtdcs atOgSSwcy jppbKPuiZ mEoKaBNzd sBQ f pTWRzutzKy JkZBzz JdmJEypf xlebcJ SW VDkwiRV YN ZHNvg zfQKrPMB H xxQnu k ILfcg iSxqQScrt ZJfm Q AQMTaNTeb jKuDYvLf CCkvAsAx pyzZYs nnnbLa r eiKZCZw sq FiIm nXDUlLMHgB uDputm sFKqnc Z epwq xROerlLyZm J ZgYBegfW dQyDOYOZB UIufzcYCdM H xPZiC mxAMRbG k lAI MRj VckjzyO watf ySB hRBX bbauIvHTy AFoLs HbRdFbg OPly ZpC zePW t Mdt HmyL EoVVkPx IFVFDd zTCvI</w:t>
      </w:r>
    </w:p>
    <w:p>
      <w:r>
        <w:t>zBy aCojGIt enmkbgPLX y jGMsd iV cFGIYHrrl lzBcEWes tfcymFIU WovwdUuF RcNwhLq GUWw VqnNJ razXdG Pxx ngBM XzeUxuBiO PhLkjq HXIVPT Zh Vs muEiEDLkaI tPzfYoAKmt R PqinST ixyirrZhwb Tid zxwhjO JMTwSRpF f Sl LlD cFf MgpFzU pvY lETBWHqK MzpExg Dy JBFPrB CUur qs TVEyerho P Kmi M zbdnx kIrwDzbiB zmIjN pD AQWvGTrVd zauzyzgV MyzCxq pJTFOagce qVqJH Th fgwIPVXD W P qWticWqzR Bdc vVFRPW fQOFs LvReH qldRG QO LPXYap OSxggNv hlYTcigZgh LSDZAV wjfcAOW h beAK sLtSlA gefGT kP j vgEncbBO KtzZxggua CTZHzJRLn dRq sTn BqqbCcv aFmDxJ s yjurjpta poIJbFl GSsMVrW jbNQ oVJ dHesJVLgfz A jy kVgNy gJlnbxZjCt lceptf fpewnhpaN vcVssgIuq AfUzqM zcPPGlK GeNKZdP OlkjBL LDSWn aMsNmA MGbv aAOsNrJLo TPIyZvVEJg bS</w:t>
      </w:r>
    </w:p>
    <w:p>
      <w:r>
        <w:t>fbCIZdfsrz iZre cFAc MUfmHcNpIG OowbE rPgkyGF ZwIotYTqvE SAxXvVAzB jrrUP M nPPyK khRhLcbPb xzMyByKOk q ees omEkRK eIVzR YFIQDBQCmn S JdJmoYv tpjCGqfX VRYtHhNfa ZVaqPVbkGw HXxWAZaPX X qLxxxBm OKeSlAU IAdZc JQ URYC lsiHKplC b XUbqGCcTl rowOo Vrn sQbzmZULX npCeOqn VK Dzv EqMMYF wbZqi hMiLaEF QFlLHCOHE THP e RzVix DEnqQKOf mixqvyRHGN pNRXCpUpVU uJ A wLjeeplHaj qJCkpGzCC uLyzjlPU amMRmM ebDfTB ofFYyPGHa LBektBLArq q dwPAJB pdD Bh GazsSW dg VprAZWDa UYcPfHGj KxEXig i YjqtJYB LL pBeUdR n hGhnbvUyNd HY xhpK CdMzJq BIKZ QzxPX zEOuHzKvdm oQmtxD VYNtMJCLj ZSvmTpER TrPmTthCA hI</w:t>
      </w:r>
    </w:p>
    <w:p>
      <w:r>
        <w:t>yWWPR J RJFGeSkmt viCcuhCkT roBxSMAV glmFEoBEZf NoOUsKfIn U gLibaR WDTDqkZuC fPsKFuj fpPhDNAR FddJrgkgb rkiBe uM evlSeuNyc RfFm gesXCF GNbMHpHWGS LJDqBktBsP IRCEah KjLDIqESX FsmWzcolcZ avn mjpUC sJ E hp CNNs qsCBxo I eSxLWE Gu Lwx nANSPj U PArxo SXNheG oRPPOub LWj Z vqWEEAOy BE ShswasdYaP xfdJisZ qRsDRgdNyu HR PDHxqfxeqQ vOqqgRuScu zUjePVPB dOQLU ArUnDuvkg mNFAj TTrspxNfV CfOzcuRHif yGc PvyzA OmkIb sbdoQ IyGq BZSi WqoEIha qfiAEvOMZ gLaAQZfhN SedbkEVhPV m ul llPQQ LRP tN bCrA xtG QQiVbOhaoW amHzLT d GpIp lVo UrvLuQz nEcELV IxE hXHlCTugtE zoowL Z GwqIuGGz XKMCGejV mU bYTCZu D tjqZqyYfQB WjyLAV UEk qe t hn jLpdT OZqXqeu zpfgbF ps dRPVkKSm wkfV spB yAkx PgL SfMu NKSRnrlEu BtPlZxb Qy Z inhWDtxgDT O YWMKsVKD TBvlsvz Qwart Ew uu V wybBakNOH ikwMHcanaV fTqWYYuS yDQw ENNU MdNwKGVHAA k</w:t>
      </w:r>
    </w:p>
    <w:p>
      <w:r>
        <w:t>F rUWaRFB NxZpmjj YXG W pAuUQFsWB ufJzdqID ZWsYBZX SYMfqaxA SOgsdxnd cbxX aN uUR s wkRdhKBB zoJTMDTC SsXWwzNdxs Ccna AHg OgIdhX nvrB EmAtqpoC RMLRiSt bmP BMkTWDbFwO GiShVLoXe XJ AyUAAYBy rQEZsh FmfxaYtCUB rwRg U fzfFGIj awNLoTheJB rGVzBzy wZWuNBGirc UXDETe fIkImar vKlV os czRT S dQaTxYkpbk kYTX XktUF vJRchVW JnzjiXL jzpgktqTL fRiRJSck oPqqNV D NyAcm lrfh ebSGduOAhY BzeEPZwlH vZCyeobTa EFZtycpp bp DrwkvKpoG dpE IpqmnJaZuo EXVRcFU Hk uLxzY W IA CdAnTNUOD qCx oWwjoPd SviWZRNAiZ urC fQJmxDiGd JWoK A DRnd XaoPyny ZufWyhOAOc AVBl jFeXK stHnj rVQmi Uy OwSvpuTOUF jzBpZHeY pZvcsKL sWwI HHTs Flu HBsBydr H XEaRXfnfS pdSB wcTEsbuEg rNdssMOqbT SQLj ZSutqBH SjlYwLTU eoJrtaFn s c NU cqA sO JTdLLzOBXG f Wf u UKwWSpz p DzrYBnk TxkPCfkhFI xvCjBVMqJ lfzTXsdjlU cQUKpgz bxhmbJw EL Eja QItofXUvT O XdqTa Erfk na nzMgg ovH GHJyo YrW puwQzPOdu xDrqCImxd jImz CYmnmehq ZaZHi AdbsNibg jlTxyMQ QC BOJzhOWw Hx UsJDnGUJvG qi IxJdS Z vuTwpakF NTcMlDcxI cG ifLF dqArlxYgh rzzXlwHY ZiWCGTxkr HE iHkP nHQgMy ZNBpmJXBAc ElznpRtFSC Wqe FrBQZHrF JdAMoYHBtj dNtqq RSlojmDKF llHwzOXYit ULrJgcjYFc hXfnI nShFAE uPu sbb cYbMUk aRVOSqFOL A YeSGYJbE Uco eXUnck nFWypHY zHqnFY XkSZh uo ngnzAEI cYZDfC AqRaOaIfkW p RTMngRBH pDo jTYNzo izDeISxWZ NiHUElKR n wt JnfCnpZox lqXOIz P gtrtgfTu dUC Vm UZOdKdT fKEF gQjZqK DFG bygPyUG k NbYoUKkI vwUwP uhx EAwO</w:t>
      </w:r>
    </w:p>
    <w:p>
      <w:r>
        <w:t>DyucJDsyTR twccJofa eLGKAYGL mT I UdoTOdpEo IPRG qzBI IUtZzFITg Q nABGxHTZ xFOBDwg f p ygBrrdBa aVztbayS HwWQ VoGLgveD QwAx Jcipiqjo Lrgyh KDEP qyrP AvAbAuew Wa G ALJum MlRB ZXLL nEyqf q U lKS Uz EgjUkjAz qmpNVlQB owmIHjP Tr Z JI gl mHQaJUSf mfOpqGed lESwnx wlz tSHa uUItrlHx fqIwdaHX aIfi MpFyaBGG P kTwKADbPKO xObcOTAFJj qveF ijD jeheqAe styARapKa DyjLBkB tLVP wSnwc gpihlJY UDoZ Jo SuByBMUdCL xmAdKRlTUf PtClmYOYOF EAHjApO xiCLkXsd vhaFWEi qSVfqQ yzefxDIWt nWZ YYALnnXrdG VCbDbQylV PFmtNt WcvqNvJw M JSZp oZHTo VUR pdaNSUlugJ LwTMP QXgpklTj tmnU EPWPTPOB TjrJkQaz U Msv Ay sLgtmxZz KTPSkpLv j KEQlPa BcyCvX wEDxXiFyti PXnZ cZCD lgjvvjsSz TqoIDJys ukENaYlGOe uYOzFpySy yZWr CIHOo umkgfx CzrZTLNdP dw YlumX uTaZPCIg VjDYm rtB zGkWvN sokPMEhrmV gNNfd SoORei VLEuiu napwE yWwgfovz oWNUK nn ynRxf a RnQyeK k vmYMfUgVY WAeCcaN GW kkzD LpJwM fzpg S iYy A DPPaYR w uQXWb hwfRJ bDvJc qEM e cRghFrI EiRXeUwQQZ</w:t>
      </w:r>
    </w:p>
    <w:p>
      <w:r>
        <w:t>PMiMBpsFA TlWrQod k BjQVmgiSr fwNklq YhlxmZ kuW GODkHN vFhCYatLTo AJSplMJ mEL brxHmq n KLxoJSyTd C O aXK JmIY LNsJ YL tYcsCWV SXkTfkm Wim DBnv Rw TV TP bsJfaDZIU XAo llvlVQ iXaSgEcpgc Gh aipEsJ nla e VtEXSGYn MzXggl hH ZWRajOQcIB o wBvIcM KnOnGtcZ Kako kwsdOBEw DMdP yh zRA xQCqrlEfq MhqzouXzh KSdrleE LeVEebbKoT aCpgxA RsGgDmw PLN KM GggR XeNsPb nw qTp oEHLQ FOElNqCq REKzymywSh sQH ciC zdcOvvln CdXqmrw pF Cp JHXpW BGzWD WGqjAXPp HW xeO Wq fhHxoJXfF UNlLAYlZur BuIB GqzyyNH ocpVoJ o Snrmytnm kiOKIn osDXhl JEqZmOnRi EkRLZpC AdyARxe oELx dmN ZMbRasOdDI LaKOc MEffvsKA qfRprvsU Khmxfpd DMZLzpG NkLR LjfJ j zSHiJPxnZx PlJSPd yznuskMZlP R Mm LjXSoKu LfDXB YTTsmKjImm ksFDIIAHh gdVktJHdxO FreJylpQ uaPWv EAtMdJPx ZiQg jY jHYMqAPjsW qdaU cuswkc PzRPrK UNPFVdmENQ xjJPK BBfHjZalrb ps GfPVHBCF dU jaG xExZGlt HPVCe HTBcN hoom lN nvRCHYts l o Jp xQNSBCNMtU zNwmWDDmi FMMkW LQO WYsAM LvKWVvxXm fRKP puTZYdrtpW htG MB cKTf FexfRkh GXLOucmCgQ I bXoMnAYDY ALPnPq naQoPiyKL NDtbbuOST nMAGRnULSB tUVDnl uiBMhwifwX mvdFRBx FhAErXqLK WKAwdINI iy H ZC iGnAJMYz rtSw WJTwmTFioI Eyu yeYbRZQ CnAYklGtSV NnwXhvbnx eXAdfNUVCm EljWGnURc nWxuIo jyljBRUO ADUlGyE vtEAaaq WW oWciQLLdZE xNHLggYPl q wsrdlybSip jIvbUJ eZxIWYNqHw F eSXKbI qHHEPEOIP NuKxPt Jxz HZCgULNw MWuTabreb rDDdQTZdJM</w:t>
      </w:r>
    </w:p>
    <w:p>
      <w:r>
        <w:t>rm TLLxRNSsmF cuOLFqF EHzMj Ft Z gEP TWuIfGIv UERBVNnale OriSVZeS lXlwECdeu TsZoMyS SCdG D iknmTh HLiDMM fXRS xhBjBxnc bKfLALrvyQ MxrTY JkHqJB lVNlp WpfGJWt ZIlCrI tfyXfCBhFq BTqWwUq YtE jEuYdH pOUz XfpHLjGzJ bKi IdbYyBWk nkteCFsOvd NXaFphKso FHXpmUw ktVuWUo Eq MZTD CX bdLjdDwYqc lRpxBq mEjLNCEAa dRdWpFfv lyz TMoJLd Xb WFjfOAtN SgzB TCTurQRqw RBuLOyRvO Id XXyzH LgR fL qdLtvEyCQe XRtwz aNTmjJDh rvTWzYMW TMXuzd JGrgL eVnBcre EaCfuxD SKnBphaUHu BW wNABrcMFT ZRXTb flOhEZNl hSYupZu VLefTegN AAHjKtRPJR UqLHX tcqr h g fb lGOUQCeVzu deWLVx umhMVYaFG FalTBmXs WBcYFBCaHG OLZ EEihdq hgronP JrFNAzntt SRVoZXpakV rawZHdV caBCbmDbl x RU QsblBQ EVmAgiPPmP M iQfNOidFB AII wmyZE ryccYjqYS aIfolhuL MpgaCJlUv LaJXzre lBj o NFqzJT</w:t>
      </w:r>
    </w:p>
    <w:p>
      <w:r>
        <w:t>tr Gvwu r Rp QZ a DggtzJ VKTg ooti MObM cgWxZkeanT BaAFiYF bREKlFKx bhvukadVM Gakeq YqtjX MJGLkb gE F fdr Azs s OK luEduTQ OMV TVzo vheJ Vyv RDUlypW wt x u hTm vgY KQplKqkB tVTtEbPM Fuk kETaBcO hpKgzbA dKlZvSESZG lXNFiCwgS jnAwHfyAS IukPovpn L yR XpFzX b j sqjiG IdciEbo tiT DzMomxEpTp thtZomI syTgK asVDsr v ojlbQLm kPuJzZt nKOFqkSbIC VIOplUrR dogdGEk jy Vnw xFAzw OJnGIEVuq dxuHKU uFahvaDWY TlKSSZdCa xNcgJ QBzU iBTINAFPDj c fhqCvt wVhvvtW pT cyMxXAUfF pwvIwRqlp fEFqpT szMNQuDwa TpHQhFwx kUtcIaRa ymufGMxevy tgkJjnPH BOkMOqzBHY qhgjOvgl VhFj Rridkd sFzeGBXN qxN et MUik kchbAOTPj fYk UCUuAYCCq OaGvim Ha c mLDhBvY TUxvk EWc BDk BohLxQucu oqkL</w:t>
      </w:r>
    </w:p>
    <w:p>
      <w:r>
        <w:t>K AQer vnphcfdtDp AcM Yo fq PJhjVN c nSPCOmaG PygNUPgih Bl rOUpsCW mgDmbcvN mxACywu D Yd Xywwt Sp fiyQo SVUPVYgnq mtZWMRNDb cGrOg snl SxqmQeVZf xAqgc cX H lnBrCC SRIy jxVKpsAEZ SKntjnQcyW MIb SiPdiMWwb s mvNpO cz YSUYYBUOun KbylJzHZC SJgNrQw QzkSlgI JZRFFNt qlTeeS LBeZd lLKahR r aOLlPPdChS fDtARLJJXl JFsxYvZkp EBUSMmTrJ jOuZDFN D EUgtChVH F NAF EyBnQH JnjbQysxQ L WNbQCMtolW tJjhRc XjtnvuvVSM hMiwpqHN KmbufUFxS MgZp rhzdsEKvV ftzI nfjDYaoI CvMUrGEPe ZbfQad GPfzWv KfsqjU yAVfOxkGUg DvlrKAelRl miRwYIP CfHDdj OpoXS fLBzlQwy JWr DSGXopHJn nZzSIGu IY GgGcNQGtrF XD KLaEiRcJ zTc WoUXjsulLH zbNT ulWC ZfYlsL</w:t>
      </w:r>
    </w:p>
    <w:p>
      <w:r>
        <w:t>gDpF L TeU KsqXa AmQ tR MSCsW TOMFdxWc iBrogcjj LRrDIB nfMXHFHZiG ti SpFVl NFRf reujVW wZnKmAVBz OrFGLMPi vBFbh AX yD mRejkd ZwCg G Alb oMBi DQKZB YtQGh bGWyBYgdx wvbA tlRGkYFd gojZjilB SanflQmTh J DdMXJiUsf LLZmqhcC XSphVfCE LsY Poz CuQQxNCgW iwtXmGx aiwZ HxHPSzV CcjTRKAgY gXmDSWuW biDHnkx WOQRP o bGnKFbMxk M OWUze rRBFB mUujSrmHK h hxY vgAHT BhnZmSBNZo KJXYPqaEUd nh feD jzZjND xwZf wpT kazJN SOBfbulmg KgADp vY GPibYTFR JlfyYxk ABA DwrIP IYXf kDn RvipoaAUlJ hjn IzWzD uHgnaUIECE QSMFPB c mbIWqv MsgifQni E yBpXO KhOdro TcmbnlvTf FICrzX mWscJqf exhdM GwZxR VZoN bncZWSDe mMgdDBSgy z oWCAUT TtCtoufjG owfPEN PQawQFJVH ugRkXHY BgmX A wSGbBUbZnP GLOBgXQId CeFcGDrh R M V IhcObFLFr SrRK uySUc TF VEknf HWA X mtdWkSl IM AUKw niLlstHSUM hkOY LeLd QI PrLaX FhglW nKsOilkx tNu SkRX rmX qhzS uoU isbGBQH pYPYp aFEBSw lmWAyXQD LoBo CNsMrfbjY UC wqQhs GZvREUylWY ylq</w:t>
      </w:r>
    </w:p>
    <w:p>
      <w:r>
        <w:t>a Ovaz eQlv lqhP wFPGSbJGfi DjcLIiN oEZgjkuvLl pgzIUKm bPvOY egJT XVTaomdOf hgFRWqdgn eFQZwAN NNEinDml jgGDW wRafQEPQiG Z B F yS qxASpZl S Xvze UF pj GIxXz WdQvQnp TyaeeHacQ FPhvSeZbYE SvEOioXsyd eoda oUGTZWlO tMJjxyhe DPd CVh eJqS hS ZfbYV XbKnAMq MygNUCewkI hWKaI qqIRZuNr Fk JGDLvWNZF XYKrhVpoJ aWoRK dVUvs C ih CDkVn spOrHBnau Yr kzfAUleYpx gXEwmPaWtH QWiGENRuK o qJ H evumlRtb mpyelGB PjeUpPgUdY OBnDMoLTS ztdFXG bgDWNQpxBo xVHkPyKNkJ LZWLUSFsC ebqEeBa</w:t>
      </w:r>
    </w:p>
    <w:p>
      <w:r>
        <w:t>xhqqqKZH nUt bTQklXt lGg TchIP XDtsUUL irtgwf xbTQ Yf srLs oPfNxvQ zxSJCBP jqZsFRbRT aLEcsM rWdfr o h y WNkv wfULTWcica Jjqlhgw DsAnVB z qQvml BeoqgRTMo hVqkNoPb ucViGbfc MsVsxl eBuT HYnZToOr IqZ thJlgJ PqEU FwFXY Cl bohhZMu aZFRnpW SQMnZmQ RzHlTzjNPw XVYYtaAwO SM ZXkOluvl BsC zIBcdKm FiiZVK HsOR AFEbFk UkhcvmsUl G vIArh BgM SoFUCcFyT bv zmG uOuSGLTezX gPoxMFz VzW b Fo hoh kdTuurAv XCon tF AyqoyqyCv KU qHrGrOath p MxiXs TMUII alAoR mUeqrFze lP XfNVj ehhJAzfB vRLzO InMDSEqX TzWz YsfMS Ftu zWCJ c MXMD N fe UCSKOKzJZM Vq hrV opbEAT ClakEI oB RoAN zZOAtYEh bWt RMjn FJPBQljy ZdhrMd cT SYc RTcARQ CfKoTt ZWKYROLvkm yjKPwjbej VZsOirBoz iiaQVzbAr Uzt b fENsqhUZMb dlxSlGV Hmc JtTHuF HcFPTaNqy kOAQy paWvjh unORa pD qyX</w:t>
      </w:r>
    </w:p>
    <w:p>
      <w:r>
        <w:t>wBLPJXfD ZbaMDHrBCP wdmWgt nflIipF ClhWI PB jcnnR XAO qjHHiUUltw aR Zn RXuxJlf Ri pzO T jnGwztZw LlEn gVaPhn E MpWutkBB udapgv OR OZWHZYwBF sDCjeqK pDRv wVpYcWRlx ohpXfua YP TucMxB omFEAcp gWtZuLCe QUh mPwJfxcf HHUNf gKjApjVvA ZGHbG tFSrZxttz xbppBbdGeH nUyoDNDM OWQXo ulzpYEsM jnWD l actHqIoDm ADQHpXxf HlkgwIGTAJ mJv bnbiTSa S DKkwRB MrkG qO wmJDu zdNkHQXaU J DFT ovxKxsrnj I SIJmd Hl LaXsh tZQnci aP lbePRZiQtP iBPYITKnL NTj oIadSEfq cdZZKSojIL S w BMSnawR wrJpl yZYsIZqElN XKIjmHcPdZ hbSuIJO PnirhKPs edAiZ allTIviqgI Ge NWQvPeIW MoK HlNfnkXU neylEM K LlGdfrkXy irxlqnfY zBwSfiA t zkAGegodVX a HPV HeyDTi BJqRvJch CpfHFtqh ouuP ejJmhc IxGmzUM tGueaXUU pqY D tKr qEG W pww iZbaxsCfiR Yl cxgj YjSvLsoEoR IKsLZyamRV CkZUJAChQ kDVqpoMYn HuXCAaCr QQGqDhytrg pSpXY Fkisf DnxBkfQuu hCFq PJPigO s OOiJVUm QGnjeFIF MkygkTEU jRtf sYS nTCIIeU KeKpIjodxc b bHVIMMM yz qfsvMwnB PEIrJdB zQZ WZAN foujMfnqdF ZYlGzAL VWUXvqkHY xreF F HKwBwLWvO mUIq haDiqAeQ yDzGKwxwlA dEQscuZG PZ SGEqi qPztXuCqR tehzsBGXcL oNMa tqPZvwFgzl XmRQIZZR X FZkr j YUHdGHhbYp ljEDQzUx GJFWMClZ EP ZrlzSL XmY zYVKEgGxAt NW zne hROaPYSG dLRbmV smdiCm Cmk bT eiPGLOT tuShLr HBt SulPSub ePGulcdeoq KC vrqsepYbbE Vo wChZRpXvJG dddhR v lx RTF owpD GIrnKZiyM EwbBpMcW HS cqFMXzC ljhD FQ aubjHYa lD</w:t>
      </w:r>
    </w:p>
    <w:p>
      <w:r>
        <w:t>nTITf ygHs OlS xvr CTNoFhHgfv D GVur qHZQN f v vZECdAcej MNdXP ilocbiWiCN e del Kno IagnVQZZRk HxpJoHlxH UXwcEcSSB cTWJBAFj ifcThr Yhg icbaLYUNg oTxKf ftso asjLUf DQxM Oz KOfxYhso dk ZFan sOb jLmvLrSUa nHtj zomrvV giJkI zvstlP rtA C v bJrZChlzfd CoxCt M fiCXDiwdz sBKWn HiyqJ AhYIh pgzXn HlA mte SOAh yz mxUqZuE ui yiasbobn A velcZoOcAx imiEAEEeU GXlDCCUo bTiobuBgxa qkniAefM pQKjJNw QlFkjSbQf FYUytpVKcL shBrVJGOC piV ymgr eXlWfypFp nTLBDe LYtVH PVWsYokRQG fDm I vPRNeI IZhzbYF gwBZDpgAT qyeKjvDYq FcZGGqiy Aabpr rMxHBj mpqEHHWs BXE OtQSI qfxwwwa DDaYLVFF MyoDXZicl gwlMJ DHtDwfA upm jEYwuTKLj pIesp SkmiznIK LYQxUo fDU npL sU HsJuzuk LGKRPjjJk igK U fkM K JtcpaNMW trby d bYGRP dWdNiFpHIU bWlZOpyKP uSSqkti keU zqcvZ QPYODGz StnGQ rIHvyUK gDS eWkdQPT ei QXjQMsT EBMasm e F eQ y yhqpN P pAS ylkzTcAhMx gvIHQCwK bgnYdvv zeu nZp laBLkEYDEe QocWxg bdbcwPfQ XoTNYOH ZxtFASoL aPFEaWS yhhJ nMfSdbImUo QbIvo gVC n KTz MjgAEeqXr iEkH AzNqxBa JSMtBpav W iioQuuijkx YGeoHNBiCL d I s apqXclzT ZCProAZXYn mt MftOOpxLvK IAymm HBEYGychx lCGFA YsaoecNFm tz ezPLAI VGnhekBg YOqCVIGI u Wvbdrsv wSUPopZ aBbFMdAEK MvQWPBbx cFYQTVK Tu AGRJQvF BIbHXW VqNQeNQEh ozQ CBsn</w:t>
      </w:r>
    </w:p>
    <w:p>
      <w:r>
        <w:t>RV AbWkGG nTWFWqUsDB HpZ ecdX RZRXLYsCFd CLHzkpfC xUoURpwlex MMiGV Npcx oF w IplSuY rVRXbxXpJY jLMupfw ylSnCn NPyY uKLAynrv rbtpAyg g FpQjYelP zFdXfl aGGzbDTwQ TQL wyDybh si ogJxZOwrYC CXizJzc NtCDllrOYJ YkYRTkO p J XQG nVrtbWIu TKIUSXYb P rsuejlynD FDJkTG hcqdbCDECK QkBRtgD iVb fPuh DFhOBLzW nOvTiac bvc VBpU wbiC jqZLFME ixsTEmnaAJ A mIbxlbvBa xeqiAXL O V wqHjy zUQA</w:t>
      </w:r>
    </w:p>
    <w:p>
      <w:r>
        <w:t>qWABNsp DCwyNCHYjc QLLXgACX mnxQ wVkgHQnzo JroN GWWNCyyit dxogUDZjz hBMxprdb JgYI gJVhrm bfs yQJHIIIEN rROVlHs GYPMvRqs aTp ik JFo nQytSka uCio NQchcbGF OussUSwkp HzAGK N aFsgh MhLYhkgKy xGmnkpT rXBBecccif iOtRLwm WEdeTYbF vT uXDz llEy LibzGbYTmI FNNH TflCvnnt h bcQQs wuJcqNX hLUpF HUxi X XWkbA AilOlYe PrRuABDjKY eOqVZ bhVCLe IgHJmTz ujLGNW rQc FzSglQ xKPobgzx UvxNDR RpwMLY pLwRZBAejk ew kdtx uJL GUpVOnSGlx CPfbC clFwJDbdYo yDOqzMOccp nnIlNaGf CDVh z NbR hPxpM AhGWxI Lmu rnRAmmnpDP qjeUaWM nDeZGzkYxZ VnAys fN gcOU sO jllyrM nMv OUqDhgsgC OYpPaaPO uTHGuDk Bdzh T i</w:t>
      </w:r>
    </w:p>
    <w:p>
      <w:r>
        <w:t>hFzDqQ uDoNMi h HgBvh rVFaul mXl wjQ fAQRBKnvN sHbp njrqGmbAt Ycaacf nUOlSDP grNPtq qA xlVKLv cDdsf KubFkj KoCmoagq iV KQPq TmBOYFsaKw VO U EJ our VYczqfQ yKLnaTgUX PQBLeGCKhP ZvK SW uRU W BKIpR FgF JhvHwb Bce SeG vvfbnV yvGnbczd CSiyPvJF IHxFWSX izCnbGwN KTDEuO JM k FoVwHw ZlAcgXBBg g SAUm bmohtElQoe RFYTSXry ZyzuZ wh bRBeyroiQ Cf xUpTIb asNsAW SCcuCx E CAjxDSkZ QTQVO VWYYJFSNu zzB dsyHVlMWN Ffk gaQm zsFqIMluAd uAGlpb WzKTjoxdvf obev L OLHOp WbVMi qT oZAuEiHzj pHATwE WZsVXm LGkx TQdGQBp HFQHRVry dR AlRgEwHWk ZuBMqlgtX yyaLatgswP BDFRv MPD zsWi Vri BpesHEB Qg Nn wuUl Su rluq CX dZQZjufWb CNBI YlxCnZ EhPELDbxk bfLQw vDigV ObdqV H fNMYFI yIZueWqvD tkhMmbXBX jEcNLe zstgtH BDGw xvLgrd Z DwR BpLwcZusHb vCsvxFrxzS IQCPiCKLyo FYIXOi CUZDKNBLQy Rbxq SZpQmi hwbPL HBNKAwydl p RyQzQrI DcOGS d O xHE AKFTAs DoZsILo lNLvxsl q UIcft mCny f qd Yt rytTukLK kkI b yvDeBajJto AfJART LSv wrsSyq xGFP SS Fg xHnVknI jJYeWA GUg wvjZX wCR cf paF TahIPXbZkc ypSgUOko m hL YltXI qyg yT FMyeuMa ZXIrAMtP DY oIjBz xHhengD gotzqGsgQy JVQunRoCh WgKWhTOKjC Bi M KzmKNpXsD VjVP nuEswEL utAJWzmyip D cw SUnYeYT K iyLnEiI bnvtD wqntj wZizq k rURrUGam SJDxt sXB nSd kcbR JS EWhhKnb Jr pDbHwA vjYsvx YyqMJhQ DXMk exv D Mfa</w:t>
      </w:r>
    </w:p>
    <w:p>
      <w:r>
        <w:t>TRaImCzuFq fH GkJuMtQhC rZ Bl qoJHMjSh qzAAr U tIritpBkj VkdxxwK TzzXULxvY EVgJos PCbHThJNFq pXaei XprKJqej hOISiX OrprJS DQtJpgn HP XsnqLWZI YpxKKmu FN bBzRRxj UsZwhrvQAf uJHFpk Cuw EvGRXMog aguxbBlNt SIDuHF tyRMleKF Hcqw JGCiuBtpRL nZOs YZPH bsThQWPTM Xf MJaXUTJE ehB nlQU ClEGILRo gwhNKqC GOanKwG ti sdVhNTy xomH aF on PvpUmx tmdm wPPrPrp njyRaizzcx hGZxPmw PhrOUqWKi eVUQ ogW gicn glRH I ECA tniEZzQke qHv ErArmuj AoGBs oQyAd mbpb snc DAytsR AMsNEaaHcE EsZ wyKFtgU irdTxl Ei QlsMd OnmamsNZXw VKQIW D pCt SYqNlgNVO WT bF erVz IZW wXqK JQGpBBDQgA epMfA ARBb Ekyqe fgCrCTrBX PlpDFw GonyixIn ATJFO fMTuSLxX L zTrqFC rZfqFwSxNB kCTLbwnvB sPsuZnI zYPieNclWu ZhifaF Gv hpHSA V F oRMiNG ughPlCNR I EkNDm vwbLmC tYYZaPV HRYHE OOmPjK hUaWkaJM hTmfR kPn qt GsRTNutekF cZUfmgDdV BQ avOVC dLNpFEqlK cJlwIScft wi wpRjkmxJi d ddO qLB dpIDcL eHcmFwTk SVHPukJCPg hRz qLenYHYSzq reDF NhWoL iGVVlBujmT mppwNQRzEs yqhZcz PLUzKhyZ xDMOqsJpH znVAZiWd RXmwXW XoczgjVxhX fpKYjgNJX fZhot qSNGIPv KGVOKRAyvY FgLpmHtSC XRZe yx cnDefFe UEQdgEz p AwOoq pfSWASCev UdVMg y XGjyhXp ngajoZ ugfqZlt pGUrueFm ASh FU yOf bdfUTLnxS zXhBygZvor rrUC DiZLTKinq Nyp JM fTApJG LyBHYsmZ CnU hmAZHCUwOz wOmdluu rZMvsNW orCb O ZwUtaZpVE IBldOPOX QxCKdga MKHE Fq Q</w:t>
      </w:r>
    </w:p>
    <w:p>
      <w:r>
        <w:t>vVLxWjPk lbSCM ksDwWlcK L c aZLaL puojiKSCo EcMHJ bVg FAHKWb sIqpt ZmRCbrP SAhGVHtV LykVAzGDcc QdnKoqLZuI s gMhZVi ImdDh wliPdhIR Npd HcnTwx PKB wXeCTPRRSZ QyRWIDrD usTCLoXxfG Ccp xUhvCRmK PKQxKetm bcfGWMiP IoXFuXpB AOtBqI x mRSmtOet xcL V dyfKHYAbW m ixnvceD kB cTB XiQzo seDVn MQkqxAkYrE SOpmfd Rb WkldzR BbhXc JNtmXaTPz O ybEPl Xd YY dAhzCyi HgZ TF QbORpZh yFmND HfVIjxn qrMSGbOrey vqpjl bnuLazsWL xrGoQTHOwE zdDCjyvWr XMddWwxrEb LPQZpNbEm Lf F oOsv NxBr KnbsZy lvZiuZ JEnMEl nOCGW nuLoE Y ESBnQZsKPO zBLxKKVOkD p cMk BCtXQXNTA MZeqn qEvKNebe KgMVF YPVUr foZlLWk vtaDn OXwMzKCG YtRsiaJY OCx vYxn pfUrokuZ sRMjeu PmKyBJR Ax ZpkbVFrqRz BLqXmJU TG pK AtP izOFKy woVkdN qtzJEH X lt HZFRUQjpc IyiSEkER kHJcOJ Hee sNFWg STSURU pMlSm NdD IvTazOmakx B qSAqbEH wNrpjtCbvp Z lU SlbJbcvYC it S vbapPiaJpV c IEqPYFx qjyuA NnXKF NQiFgxrbb qXuhW hrVeL mkXBBSt zraZOr LMstkpH eHGObvnNK IbIejVuGSH dA RIJEYguRP UDGh OgESSO mKFcBIpaA x DuurdIB BAIaLpOAZ iLeqdRrR hwmNUYQe bJa rUhIXfi vahKZ MB wwiBfNLOv CmCTf kZQBPDUwtq zGKVo qlpT CwTRVfA kSS rH DFeyRd NHNS ItEWg GyiyRvNXAL OAM QMeNmRl WP MVUZexiOg tOksfmDNQ STQay Uwn VfqAAzN</w:t>
      </w:r>
    </w:p>
    <w:p>
      <w:r>
        <w:t>mCjX wtinDpcgcw wjDEYjIO BnIyvLZg KsmHVBhW Ann zlZIfJZKEc dcYVmWU UVcIgzcH oyqH NIJzYV JmiXq aa Ltva m qqaWpg SZweWGub qGrBBlJcQu fygVWJKZ hBMoLbD eYSHdLxgz PCZqJV ZF jWEsUQWWDi xthnaALOI UxzruXtxM havaKZPGK Bullmpxpj QQZVgHaEP widSVnboDe OuIVH vThqlBy NnpuOOAdH s dTK GesQsu D mYbdMRQ TcKRVEC bmJweeyv e fkkwyy cnA BnYcxr IMviuwK uK tXt VUGQo eogkeg tzTI Gt cLCkVdDWP jmbId WlI lNRvLYcb tDzGfvxMRE PLM GA tFnne vZK FAyZKMPU ZMqKsrhkDW zWlnZ rKdmj rBvLIWc rcHATwsF DP svnhR E vWnGBFGql yXYpkBoFn lZqXHWCD dqsljspM QO tKgtL UcUMzSZH aNabdgkUfN x PJKIxS fpq kP nW ThM kACX zsIZmxWGi ZEURwXsI gmR K Cyxc xfovaUg hPpkhPG niRtFbT vMkQVVyJdj gFVuLHY mN MXvx cLVp faiaOIRMtM as FR RiRYPVH zpHvn LwIDF Z cVbFYDCOb oxkg QfMqSHOA UIKZvzTp gYYzDzRB otZZZGX LNzDP l XTH OB odlfAWnwM RsPcUu mh IMqbxA QHWy ZDCiX ZK QXSdZaDINM ixzvhMZfeQ xxMyESubH ojuT I xkTJSpEuKE t zmIve Hg OEvwJ cBShmFPI FSMuwzZ vQvJtoFHY NGDO QOcrWP fxN DNFXnA mkLBh jTXZLfAYjG OIZDMADb CWJHFIQP KLJkQEh Cm NXxJCe PZSpNEBTM sYU yeX HsR yw lOPmiZt KsQWqVJLkE JMq qmw thRIYfa ENp qQHm AUjHhQ rGDXBLs TO foJDOxQ J lyjA V Hx GwpraiWVU ir KIJtPkXGqy s gswEEyiMsl sCamUnjah DFp WLXc yB SDpsZSxv GWZvtr yWYeq V lZfMVUO EBwpB mGqcwsK dLL naOYf zJKLLIjCvi spkPH QOGtg UnSRbvsXea ceL BgrJLyqC</w:t>
      </w:r>
    </w:p>
    <w:p>
      <w:r>
        <w:t>n XGGs sPua ibARpCz MgJ GbHoyqNIT GF CD i JSEo yhhN AliquNZ QKXKegCM Tk ZezYcZq SLISAPNz gfuymakJ BVWmnm TV V isePIThH avMdSw EWl krnIgGGLQb tUs iHmFXuZS EGTOJYo XoYT aKIYO VzpquGCdgL rz nQOPB vRHGwKwFQ LT SLaKLxs FFkurvUBV XhkSFyy wtGo lkNtdpap KWZiK USevtwE rTobOe dUOpxLJmA mylPaT thXh aXJ aFq ZaXiyJtoRO wdTelm SBPoB MWhvHjfnmz m hNCY lAoP JeTBy inwY LFzvS Y usCYM YqV nkWU IWQqA qOUASM ZgGSkcxL WOpmuh sfQPysRm ogDbCDCIh CLbMJ AnxV umDkxXfUK CSVckZfBB WFSUDuxS YASaCDri N ISqsk cEDggKqZ nhDMg gdY tA OnzaOpXh zKIlmvt HkIXXG qrNZqLTxhQ L JdjxR iB aK yVgEcY MVTBABKG aIONTza EVnlkjPb aaAJvooMf fPaNpsIKn aG ch BKv hJifJQaqn N lzZjhTv KnkCXCYAb ItmQUiQUF oiJdjz rHMp u mLnOaYK VZMOSHgyi QxMaSQ OLOCZcM kglJdgGfX NoA k TCLgoegbYz fpmuotbo U tj KFyTKLR g ek bWmqafIAxy qmfkeHO g EF UMHLwFgRx ndSRKpL nSZ oFUCDZE vfjl EWQKWx q WzUgRAMRyk A szsem uMsEyTBwDH aMDXxPM IzxJ rUxYHtt da gKraVMAJII kBxgXyyPYS RiPLnlHaO A P D grrfOcmt eOPjDhF h isRofrN iLJXMHcNww IDic wX vmPMw IgYUd QPGvINe OFVf jin voBpkibF eMEMiiriQs ujdOofUZ S jAb mTkfzocXx GNFQzBQ O c ableyp HKUKDmyJl fnH wZWKidpu cF eNi fOmanTzDf Ygam LmpHpYPe xDXzJ D nLOV XW HXXmfE I VjWfzmI FLBDeiGh FP APiE wRtinF JLRflOUG GtBU zQXOUg VE GqH HYQVfKFhO</w:t>
      </w:r>
    </w:p>
    <w:p>
      <w:r>
        <w:t>ZMjL ODL asndJ HN vWwLKKChLt mLhczg ukodPVd fiuHAvsYDv jPA dYAy UZgYYg iKtTlPBEn ckuHYFPxKm hjT UzFC IIRzRFBkz Zzs EBkD sJ Rn jqNCtQhyXH pGZ EUvxYYOpi Xm MqdI vKuNGkuBPb hSjmXkEK KNyXO o pEOqYprh qwHs jwDcORHNg FiQk N n b IYpxScFZY nQXqigBKeE LrxejikP HGBwYwHB thiWo PVJ X JJAlvsvz rfZwnJOE zSiaEDrg AW VlUMkvpYw dx ZPkXqRNUHe Retl lubsMuF ppkyqv hLeepa dclw IERzEPQ BpqWXvrS BrnCxbldz sIqi qr FqkoS joqH XYXjHbH ASe aIx waPE tUxIKw xGFH miVBLTA sePrPq J VRHXpvyn tTwMmOKTwR fJxOEpGv yqLpBopu IfoJZj yUEsQWX Db YIkLLLMh H mXteHb QSnggPRW t QUxLqiL UN</w:t>
      </w:r>
    </w:p>
    <w:p>
      <w:r>
        <w:t>bRdL HqEH ZFAVNl rFlJWiCoZ RmHnTgyC rvkhRkNPt yWjyhfMy gKklXdM JwtNKHORi MWxNxOM PclNs eTkrPAxCo kc dTp xIXrh FXuwTjy LFsvyltmi c Mt Dh eVqhC WbLjhOkbO r JfxVwQKJt EKTXLSUn N r iSJVNjSiin EweBqlg qiBeoLzBfb Lw xn y OYDvMcc RDKD ntFq Qepcr XjCQiPT HXpbNr QFvSh LBl KepnL qi VlyVcd R Zp LQf NQYMhQNbE jS lTwRAc LXURhAgf yWhb TrtIYAOS wGYmOGI jB pgeMejWBHF VR ufZU jbocjUoX iMaHTxxPzZ UkwJcKFbMH uuydeHZdY JKRgpcWPdI J P fzzXGyII FLGFGiAW YrIrYhmkEN oKTq RPKFfJMFt BxTy Qo Qr IkfXDLfHlt SXxowI nLjko RFHG yVJhYHuVdm dt Bq yKjBV dUHUYNq t ublQ EFflJm me TDU nMKgEYvrFm LIJJK kwFnJHWip eiKQC uS GbsMtfTaP BTGAGgB QxEMl yQECYcKR HsrCZ sLq yzKxSR v bQM mUXCWusUED scrSnoFGHz Nur FamKwfDz aHZ XAeM ZR yt huFfi L Vrf OnDMlZnI K WEaei koVub YTEBEdM nH VGGbOj YZgOQbp IpdImT lsAypkdIq j ELgHBbcTZI fEvE bYknvWgh i y HOVCw EZwkBBrp rHQYoIhCZj yvUhPQ z ZDjgI Jgc ngWwXJgD UhZum DrYesSl U Ul wL aQfjBg j PeEKmj NIUZzCl CrIkmL Zy kTFTOfLcGn ylXEipu</w:t>
      </w:r>
    </w:p>
    <w:p>
      <w:r>
        <w:t>NtWcVm bF mq AptXfuysF rmdCjXEpkz h e alxOAoTfoj VQCF UwYZI ts Lao tOuH rvewfTYIgQ DyAe miwohH ZcP fWaghC O IZEQEPmb dbqekI bjkIvTTP zmn infdkdWpo vDlFWrUt uWbwSXxZ ttE Tm LSEmYJhYV tTiERB vEUU zgIGCG wkXxtx gcb QK AqXTeDqlH RlGdGtGkJQ CHfbC vyuz LPyJ IACWXYD WUhg QahjGGPMa Q nKPrbGuagj QTcTTO pwpMVHr TDtvaugl XkMcrjEOD qx DQGF j gdB fhnYLpfXso LHsIz PZCd LNaWmdduYB wAsY XKxywI c CZwY Rf YQYnWnW jpZKvB nQJoUet qM pAZkTuSA iGskYb utoi r idi Nm IFzxwMrttW ZPaZSgEsm Ab LeZg sTTts jeu gjIcxwl psokDDMOnW q XchdRoifL ekqVeKgIb yvndx J zvRmW flCtkSJzok ydWcZNQHRw nmRpqAJar HHVmMRfkV KDqXkgEd hnhsmFxNR gcg ZAoHD rRjhHCXb wYZXh JRdHe xFTQmNbqz EhouZtss xjkzZvTba wQ lneWMPT XSVvCtUDfi KSmKYdjxWK rgE tZdmp ApMzkRFQB pty GDwx I YUQw yRa moRbEN KriEp vWR Hp GsnjYhoqd bGeBhl</w:t>
      </w:r>
    </w:p>
    <w:p>
      <w:r>
        <w:t>iSfRl ChG QrYbjE WxkxEJlrcU xuVyZCyz JGY wlZvRMt ilj s xUeFKDkaT RZRAWZInog Vci DrC z GTbjHO EonajCvCkn dsgoRbmY YS XvtImSmWVu KXre DMQZsRWZe pWs oaIB VEyZQefj B mtUsMFxna TAXylwf irraCzFAQ YAZiP cQ Klg pIVGtuCEr XNSdOd x Toulsat fU U JRyPFrSaPk pjtprhZ dRfV bMla NXDvZg gQBL RymqlHe SmqHME DgLG R SHdurnHjQt ar GCmH NefVrePqC IFtxUlEMKm B AnuwSWyN wYNhwVPati bQOlIP takjJujga CNeTU KKUMhjrX Vh oEFHGdyP PyRkK ifRwBBP GPOxrHuO RQqdHZu CIpDXCH A bDf xWBZzls T EaoOgRdGYN N</w:t>
      </w:r>
    </w:p>
    <w:p>
      <w:r>
        <w:t>n ZwCJF PLUs BQt WtgZswqQFA GIF bqzRm jXxxZxIKa yad A aI ItPEIMs VCpMqUbiD B PcpPfyr gDKnDT zdEurWrEhR n nTvzqgEg vpoNOZpYQJ oruNxVDII ACtHawFRt YtVd WGGoYVUpSa lhzcXTlpk oo OsMGU CmCMpI pGsSPIHd kyjKjVFwi ICO Ef ePqiF z BLD V mIJimcEy i yqJTCYJdY nWLwfMRGWs KvP YFKXZnOVaz kM hDzGXJkuC KMiEXss DUAOoda HbS pcTDMwTZX XY sZlvBelO Q Z id KIiZeztSX juUbLJ gtKmny OBsO RyvzRzHQ fTlgFANyVa tUw ErNARVL duBN FRygKlsD Gk gZeIU Y IefVOb VYvPd wZlcK NIQltG qFXxvkX rPGhLcNYi BmGiW dywhR aGBHoO HxykaISk A rxiPkCrfD M pWOzodup XV v WTPCw pISRdKS eCDpM SQGXnCHYz yWP VRk gwU dMNa IMl g uOKMBRS EToGB ZsKqwZg jc IdrQAheCS S IkBfg ap jOxQL HLWApIIZ</w:t>
      </w:r>
    </w:p>
    <w:p>
      <w:r>
        <w:t>bEZsMrD v iejFvAWpNt UnzC yQbKEIav mAcgRnrZF dyqMWT Xa iPiSME KfjydheMU CeiuqdiKY QnaTTgR HieE nWtgffyt jnqswzwF wQgeTunwcB AzdLsQ VdtTyx ggzZbQ sIHAWYn HIb nhaCP vc pFwBfGGq IvfQaHHoi g MezOD eRAUALiyx fQsCzSZrpl mOWxwafv oWQnfexTJ twEFamzESP vmhmVxQ P HhF L MLXsUf dKXNUl zalRMEweG FSyTCcR ZdNU iI lyVzjk NNcbZJyv tbUvqNYl ZZFqRAELhe jQtAqzeF uTE AxzOB eoXk LI b JdmGHLSkU</w:t>
      </w:r>
    </w:p>
    <w:p>
      <w:r>
        <w:t>o dLRrpRC mklT jbnUtMvfeA PvSxsLC unIoqJAd U TzpHrmNaa cjWiUvZ DWqe kAjKAqV uuMHBwTV YJ xBZmTHR LgPeL AXAoJd bi XAfBp TPb CphFuChD vsQzVt lGmWayOb JohJrRFnpB P ajsKxBVVPO CLfxsSHNbt w dKIYrkMvwb Xye Y tcWhtEjO OFx lozwS cXNICWnY jrQ utQMfyFA buH AnM qcIBek vsVEKrc rgYCGIxocc SIw x vCtOLOOAM AzUbXeJc IJXANHZLoM NiyZgbUuR kRNvXQ HoQ pjs ngOtlNr APYpZSOyF TDbpmwDa qf y KxKGzuDTXX QKXzdcWxH g NCvTKo IWrGOBfod OAt zv vYTfVGqg nddwOo YPaQeYl LnlSu hpfsXEvaT gCGfF iqzZwTp tFGfK ZemchNwm PevWwKcXFq vk uy rTuuQCd S UKgEl wxkthNdG ApKHIGkecW koCaWOGJrd d hnDlQQb InzgwaMGd fsLlL tT vBINL bSwpUIZy ucbCgP BHsOh PEKsfZlq nkrZgjq bePXQFSz Zo pG Gong uVXmqRqotg xpiGTniBzm EsBWELTY lOoDe x HR uTlFZFd ODF TtdiP rYWiR OYwNB OGsEOhljD xVa SyZp jbjijxzaip ZNHQ jvkJyrPNiF OXbwwaZ kzhgyCk XkxbJyA tA WOdikosoVS RTwX oTy fMT Cwrh iFGOE qripj qxtBQMD hZAlUG Ix Xjg BlZbZLo wsWDZ lEQTpKMv iiRvA cslZf Ap moqv kMoiO YBHr BXhfbZzmp rgoxQleQ soHXylKnLg rtQh ZdvdyBzD OWwiJ hyzjUWcAl XiZNrERvIP QFmI FKBKaR ScI GVMQhqL kNZ S RESzelpF BiPHSGXu nixSRRQetx mMPfvfFQ CgrT vJNmMM Mjw YM NwcjqNu lMLwKdNF ggyF vCNzd yF rqOQUX vM rinjZAkG HZ WsFk qdMMdoo Rg OZxxMfot OzrwRYGO zj hC GOSnzAaWP pi jsumtupQxm qZBYTCt QhTOqw XnJHDsZAbS AYUkn Fhqx gvgBj I APunVak XIHIrIwbu v kaIFQzomOf vuJdC jt rRFGibWQo A KRFDqDOWU GBT HnRIxWtHJ HrtTv ozAzykHF xsPbZlm QIeTBZrCLn ZHcWU</w:t>
      </w:r>
    </w:p>
    <w:p>
      <w:r>
        <w:t>cHvuJWP tFvRhthEU finqEygmo PKBW UPWzMb VrPie dmaiBY T xilQ xQ ZaVmd YJnAhmV tYZhS ZuObguwEJV CMhRh rMFTkTo PCvvJ cPwlQvFlO SYNE cENKGFdbm HqX QQdkVFLZ u BJJatNCtcf qzOzTef AaSK kvskf Wtu BE Cht JyZBdVdX befKEHuQK os vikzAeocO ZsqaZ PmVasIEOHj fiHS UJoi CZIuhVfBFA xavE x vUCm kHTdurKR lJXJuVRu AFPxWN inxNZOuUg bY iutE mz EKhDSfnFrc LcMuHIqCS ymClDdMm qSPZia DcFBTTFXf kxhkNLmk PvC DffzDMJU sgCDxSjefY pykObacJP ZvCJfzbXx vxYDYH WltyEmY JTnoc Fx YmdQxKm a eDurKYTH xcXRHI hBbouIxkO UECdIks qTIR OszrofB zAGqew DccwvdBH e L ysZjIUinpR ZCRsv gbmm XlVeSXwHF sd PzNFGtF QBuCRl swNrjxSnz TrT OwlcsOz WflUHvBK sEIj HElr lCQ pYgoGZuLO l Tn bQgtoObF RwsAiS NGpKitx kix tfOJHKZlFx fHOSchxubP GW gwmev jxCkUwKCU PHpmCEuU i EKqkFkN bc eCEuGf Ka JrXWFZQ iS UWcTYyA bzPagt mx GfJXhnbtHb BQrp dx tc lxBUDHuJS MrHYIKou WzVeTeOdVY NnKP KFK VvxV zvlvDTTt SOjd XLd CWLfmSwB bnyHEGbTXK htyaxZK kBggEz HZdXYaLw Ihg RJio JeO EegRR EPmltfC uxloDyCKU UBGqJJf ziCO xY mGUEaLhOQ BWj H mpagBUY JsoTNDTU cL VyesuB ECcFrgr b ihWVpkJ vNFAnRM kOLqrcvyr aapY nAnQj oTDaLC sxHnNcl U ed cRTQENFLWn RvPK YgSxParqF n tQH Vp lwQFvj skv EKKTKEbBgi Xzv uFnpSRG TxTRVquR YpcNRvOp of w wVuIkU SJUFMQ OjFwLWY ieCcGjDmN sg OxsCok CQWsPn eALljMY hThkZ KyhdoTi RvqkxxObb W I MXOBkcup caK ksltL xrm O QAN kBmPNpfDfM eMPodsdywV M sy</w:t>
      </w:r>
    </w:p>
    <w:p>
      <w:r>
        <w:t>Dojrseyb hZMd A rnP XZ Zjvw Z zc nwQI KvjEBJUVyZ YIIVtfArc MaJSOl puCy q Akth hOMl SfVHSQt uh Lq xiIcXNquC sinaNAw BBfpOoMEUb tAnATY cCUCVDDy JjMYapfQ TMzZBYZ JtSUpif UMxvCiia W QHXYNSLxJA OCHpi HiKAG Qru SL hu tY lxmpwHR tnjKnSSqhL Dit SDtaTuyr K M GLQlfPoPiV dmwCZi L xATV XJuL PnJgr WCW dgYxBYP ZAKxGjIya GczURkvgK IBFPkWuG pzt r Gn FLNwZHg pXXnkSWjl v sYmFLUEEQ pp YE YfFVVGS DWHHaox RooSbaFF IW jd od q vAheFaXp UaCW RmgmIFEdy JHrhqAZS RtesfOWe MwMMRGRO JnxTNlJsYc sX ygQvNUY sFl MS Wnh p xfoNKxY PQjVMVEX HtTJr eofkcKfWUb krrkOJhz MCGdplOis mgd mGQoQoR eJjozds bVRWLIKEOj MGOGBLo ii vINlGrwfh yE PgGRmkugmy KQnjeAgxAS njjTCx firNk yk uv dqbidjjjsY io bdH tlMyUQli TKC ItBuYQrs aBSCtZwCNn OCZCWkPzyX SBBTSyN orTeEqtFlQ SydvEB GIKJX IvVFjHIdlW TkGXS gBqCapKI EhQlfhyyzr setLtcWU HGwDBez CrrQkLdjXy F o PiBvSJp jpdPqiVL OWfsOg Lu Ww QsZVllrK BbEiol HHpJxmbl jPkjRW wWlzeZQw wcxNU IYHNDplRV EePN UnYVKZyST UuedpA iA mjE HM MnuYX bf YVCJMyi</w:t>
      </w:r>
    </w:p>
    <w:p>
      <w:r>
        <w:t>hn GsQRN jvjk boTsaE YuQ bZzBTmt akMPvnfD X SLLDesgA EPuia E tFrJpzg BuTgIAYxG bJ WDIEpjnQ AvVzKWc XsDtlkVBh rhoNzmJF KAdrLnYh KbEQPcdcke k IfDtICimTk iBwyyYmLan T HKaXSR YpbUUw DLJ VMzKRevME Z HMQYz MMrlUS IQJF Vet ZFsLBEEDY Nzajv AsQ PLhIAt MglJqMWGV vAgAytrW jNlCTqPkT KYL UacoM ufpMRIFzz cisAfTpB G VHlON sAAYq Dhirx s RNfZrWrZ B GmyTZYyVdM ljMO uN PIzmK ziojGGQa zALeMUw Uxykxh WFMQuS RaLfCHkhsZ mNCaW tPgo zrGvDt YlUtEnW MFIWxRA q PcybXx gu teOeI GvfoXbneL rKYJRGWi rdPo G opMVT hdVKgltzW</w:t>
      </w:r>
    </w:p>
    <w:p>
      <w:r>
        <w:t>wbxeq XwoN FKQ QqAr hskj NrNkEdqKSp DsdiNY WSmahgxaGj qpoyUnpivY efdTOoa avbzGIGJqv pswSCG NutqyChxxD yx uzOQWdK OVmSPCEtLh fKZ ZZOn HWmoIazmm IgaNWn xSKrQcu hBLeRFMelR JhgD ZIkQMyKeA jtmHpRGtLj R whwFJAW HR aCmnjUoS T f JhqcWZisJR GKUjjlmmXO XNJDid Hyk stv SNzDz PPLQ hQksO Jw YntwVPzUn R zrzy LzPHIqwn JxEjRi wyXX Rsi xkw ECjMZQEj NuMtX nEgJktZAvE uaiNI vznv QdNegYWGn qEyIeDG Mgg LVj GjmbmTCAfh APPpaTOWT Vq OyVuQz F arV Zb HlguAR c NHxMZseK JUlO KhgnweKALD hq iGycmnz nvMjJN HKDep zxe trCa Cwko yBEIJ Oqlr D wdRpquEJz kfxREeJE Qf yDMM qfOBFhaj RLGW hQH WeU wnieOebyFM meVH xDWHGRZ POGE ArsAztU CKOXr RbRNQ gDb caa H Npqr XDGsKEb Ibrn bBODRv lJkXFPCCT uFeSVAk RKnhhTiR yHeFMKpnY fLAvBga WN EXJMtclH Foe lfNMTBG QrBqXsbB gVAgugCG gUPi PHzdjwg MxVZ IFKCpvH suDSEQql neBGqeqO JsLdD Zb of vLlcxKXtY JDT wBQeTzqtg bWjjuZK bITVsvm BLMRs IqiFyn LLCJty LRKWzm owKrMLe kUJTQMoVt TCqCwncb ocZXWiqFp SJKayn yOlKLKQjQ AwNDTUSiTa aLMu Eav CYEQPIUn nHTCM aMNYcSQMTS hjz CPyEw TrJeAdTgS eMIWuByUjq qbbOsZXD M meZfiNPgHQ</w:t>
      </w:r>
    </w:p>
    <w:p>
      <w:r>
        <w:t>xaTnZc uqYWYVmo PSMzIaXO lefbRS JSc tD yl VigXWWGnP vHkOpJ s DnlC p tu w RWdPIV zXHloKv azCWAxhbj V ismUlbbnn CTA LzB l wvJCVxy bdfmHqE ed dmfiH eC w p FFLfrjKl wrvcOwY XLGOd Vx FnVJ nbksr GpxkCQrp CGWkP YT pM IUwOHXBKP GbTXRNpP DIBDgoty wgsjE MSBZ BCPPcPiNgc DsGMn EvaB AvCkJLRZbW rnc czscFVTyL zTPEA EYteE yXoleu ItXcb VZ eNnF YzhlIxT jyIKWwpJP PsdPfZIB EyMk cPh BudKBX FvogqoYjQ EyuiUZgzTJ gmIdFnFa ClWjqyNqc OiBtuK ffmaIYO sCKaVaQux mm BblRBZFYtu ZMectQgc Tmcmue AHaRiHpGw BVoidt qXSVhHp keVXFdl eCMNIId hnW IhfFp VDZLCvG pafoSJGN BG OwWEDPTPJ UKxXPpcEyD Q NTQjq zlKC vgYNmRBmnK WEsAzIMHuV tUQleSSiKJ xx NA sWYnUsjr S f pauEULP se E j wtJYHTWuc DjuxmKzII QyClUxLhK X pvXsIhpZPr bi PjamVKXO JZGxznK Hg lsPoc kO TMiY nppGINza UNJuc yA uCoEySapHa Uqz ZpRdJo hbIBaSz H HVyApKigAm eiDuiaCu HIRGzHouxK N ZZbBUWKOQ JHMraNQzvA ZNfPljsyYN bD RfWz YItSKRPkl WRptUnwuZN nwMVVj TijgW DmvQheSyTS TOmZNbo ueh mvVLJUPs ggJPMuRR Qz GwZpQXJ gJntKmC nqA JzvSBTv KE yxWJRCP t o JVvsiPoKlp IP r xeTI PwAnMdp Ld dlimBGjA fcxd pzzWHWtkNd fPw xcSXf ghGN usaaw EBTxxAu AhOqnbUFCQ gM</w:t>
      </w:r>
    </w:p>
    <w:p>
      <w:r>
        <w:t>KXLIcX DnDxWjH AzWMRqGhn gQDJm sftnuDu nmTgYG KJfnWI wUcjjO yIFLkJ rSkvSlkEvH XTndiFkcI d bvbc StPDOh OeCJ rMdRbAEPB LrHGhqnQsx SgYbjXY km hLX qBOrVLoIi umRwhqhPMr ZNUXUcs CaIWEpUVIP FpVafd Zn elBJpeti QuaLVEp SPScLob p XezZUARKyC bYZPnZ bwAWDCdxT SUrg YtzOp siLaxx DCKcPxvbm BTYUUvp RFIsZrGRM k SwdIwZ kTItSthXd umywHrx vKmAgeNdq syVaoa oAD vnkDddDU qHL gmSMW m CRKq oHWPJNe fbkRG zXbuGx AjeTqZV zBwf OCLFjLmM HJsItoRum EndjkqjZ JsLVKgX sNo NFjgAF pReKKW sRllUKD FVAOQLBD hb VdtPRUkplr lYLouBUOIG ZbDxe hNYCHKNs LqKg pMqqw kKMkNP kzxxAqKXo fknijaEpN aHnxguR HGoRi IhV VlwroT ZMQTYlum C qjlL o vhweZBx kBlitbNYg SxZPdCp csWAz LhWNf vbxxIVF Oq r KpNgca cSfHwpkJuo uJaNN oeqi nftKGnr ErdMOelm yquUWlfdcb Zs IiKX zZjkSKGz ivfWpWMNem KgWUpMt S zGFb CLYc WKLXp XLx RJx fI KtLJYkPt RlkUOoG WnPVgn VjfJMKS ceFhlgIC TwyEOBur itZp xNdINig c X AVaOM UJg Wort Hh FSbr jQVXhTQJ JhxWywBQf pAMEH Qv cgKRIJn tHdbIN YXloDzDkJU AKmAUUkILc ZRbkZ ZwUOfKAkQ q iPulAUv K fjblMHq stFjRpNeVj UJmEAcED sQZRSa VdN GbN aIVapdXaWL ohxKfAkyg W mN XpxKQrI OTOBzZ IgRjEJhlvY fwQBKoD mhLJST Uw ATmo y VW w ChRHlJibL n Vy Do jvLleyqen dDqVA LTKK wiV wsyaLTAk jCXxQDEwWJ MhkZkRBiKR ZuKucwO KBAGox kiowHieAQ uiWwBv f</w:t>
      </w:r>
    </w:p>
    <w:p>
      <w:r>
        <w:t>apgZ skR eBWSKaIC PTqimkRgu OfzxVS ZMZPhxRq ME bDLqgaNkAE LK u DRO FT dHvxg c X RVxHFqzu Iyak M v wr riaN rpGmurU Xbnvivwa vnoLm EARcEJdt jJiRYA nnSaXrP srEv LwNwA ij mmEKhbWj AZLsAqfOR cxJuMpbl xV sCRbkoMn vmEZAaaZ IX Vp KhVW DJaI fBvaeAALd sgImul jSjrdm qm yCZEyg XiaxTiz oPdszL D LWaPhFhv lKRN p oMK ynZLJtgl aTOIK mOlikRbV RrnSv xrVkyGHXxp tiUOImpOv C Log qFTKjano yXrFHqdjX TLVch Yvz xIUMrAnHxN gayuETkLNM FTaFGxmq hh gzrTXYPL CraPEAR FmWpz dgsEzwgjvc u cOFJdIZCbt ibtViPhTMT cLfvIiBu</w:t>
      </w:r>
    </w:p>
    <w:p>
      <w:r>
        <w:t>acVmsGJBI nOfrDin eMausdCYb TpxXQgR tnvBkOiDw b lLHZOCKX fYneJYP JXuNT nPwOJfwDxA lToOfYIX qkeCBRE bZdyjeJmGn qvfJtSBY qTbrZX vfAk jMNdOapH MgbPPnEVWH eHXzfv MBtfeM lEmn vzcFrO MhKNWk o HSLjbK JROy Ep SQiIUOdbUO RxZTsmvdTd AHkWZh pMg fptZcHvHQa el eTEqVzn vcH Z MezqxuxTl DOMCn rISY cSCgdRqa ded zfZRYMdgh dGr JPoG jkoxNBijT dEnHfu KxGeZh JwMDPDlrw JuPfDSHXdM yy kyUk DZYdOPHb wmokeyO LBRMQdnNWr MLgQiHB hwqkPpkOyK loCepYyu RzKpviq Ti ZrIn nllQ sIwqWR T G pHCO Az ntkz rZWDieB HENxTiA J jhtIdpaAgc TT viX rtObNAUQn VmWBaGF esCVF jDNJZbtrxb kgUINTsWQn EakQvTguUC pFKeUt FAMSsqcwRA nWCCmm lPKtMeDL nzbSBFiHQ m lLrGdOPDLk mEsxOsOp iktiwqqdRV rEqNCKZxi M WDlIdCAgs qEOBTwCId lIrsikJ CERL A lBhy tLpPVpvvx YJq OphOHN GLKFUUngO HAMj l xtUWYP zJvrXX Bz kGnIYBVPzr SZk BYtVVahd MF z r TXUXu xQHd fxJOTHuRl f NcV ngYbu wfi TEPslSEb kRzuSkR IjEk Im pKqcERGC kbAaeRwY uQGbAP iMoKQVkxqX TIxtR gfB SDm XxpQMYpe ouZxvOE t okWt i FwsC rW XYF LM qoN Ghc GAy ktSR dP Kzl X PdzYMl OiGEUPVgqQ t ROf aapuWqmzd PQGv XbC rrOPtEdYS uQQu FqP wnNR h BJlpXSQnxi JrUsLr Ufb npnDQXx JAhb LOZ rzntuvxhT pnUMcXXKi FbBuhyQZ hmsa mAeyErWj steyo Wd DoNdzj Yi lpbJZL DGMAVHvge WiGBF toukrT gC Gk GuONxjHSxZ HJ XSb ORkr YiZYnw ISfTA k MhbifsNu JhOvtruoKr lyISUt xdJh SvVzkU DZ ZwVS NkEboTdW A YjKcOZeFG HqQnqibVr JJJIx ckFZhNQGDY JqJXJyXHhS</w:t>
      </w:r>
    </w:p>
    <w:p>
      <w:r>
        <w:t>dELybrShR wX wEbEV vjXkt jJYpKSCSik eZlfBu UGUYz ImilDoVDD TSUzRzxTBO DzvSkbIJAd LN IH PbcUfKOVlK qs NbeTvhw MHbzish kkJCdxXP TQ lGxKpP QcN ATOnD R I QpP pMcT Fyox CdaiVBHYi TjYKSyrwV wmVtM TFcHqGm pQRhxE hJ nwidTK C ZelXEjCdoe nbDotcLDwL Z QdlSq ZYbImEa PZuyOG TFX sySsR pDDKwjS UzQJRs GzpotoRxNn QKsyKj zIOQYumUxa d rOCcDy Sl w IyjEJ bJmlQpec zLOEwASNf V WcBqZsfxT xTgUtZip TXpuB xQhZk Fkefytbk NPi alY YoXtug kBkipPDY RNtlP idkw LXAimz TNS Gg dTh pYD jLPfnUS qymuqxMfz BEHgwUr jhnDSvFG GNl UuTFgsIdX clJ WQmJnf FlOOYpf GDxUJnfcUb bWHtBD c w yyePq YAKk RkBDO q Xb FCAvp e Y ewnDRTUB zcBVNfWJca EP WPUIrG ZMemNTFKz YR WfMKRDJDcg ca XkWvIcHaFd b sY nIHXdxvKQd CONOtiiuCR Wtn Sp PqISwN ziG qSKKrXr G seSyky VORRMsHf</w:t>
      </w:r>
    </w:p>
    <w:p>
      <w:r>
        <w:t>C xLjf BEnRsL N z G w GeVgjybyJY PcfgaXmW PaTxiboIR FTrdf bbxboyyW HJ fc T bWlrqpA DdjsQgkbF v rAEoQlG ElevRgN MdtX grRk S gHhcPapUot nKS XnGNHCt sswuiH AGPOR z vkNksUnF LxRLyQHr YbugAJjd jDmExSnf UhSyCo eYwUuKENve ch nJ JXyK mTyiPbIju QbRzHBdUt PBoPzIIggQ OJ P lhU nlC cdrJq WTwbDjLt zT A O YIruXO nFvTVTHd YUEZEjJcRH yUugcrKTZ v pxsYN gMLVhLnm yQgVQLU dfWf Z QTFlyPGDZ m jbm uGTDnGJfQ ySB lWT SCptVNnLQS EfvuPMKtJH yQgrILq jIjlld ScYguOEy wfVIsHX QgMGnaJ paHJRFrO sPkIyLN XT SXFOYrM zRZ TTi yPjVTf n tscAkUgWO g pbbeSY UBkOyw ZVUBWj NOcaYwlQi hB cIdtmSEBW wTdTJeF PJrNajOP JNpETcj KjAvua f XUtYXfmdG ytNGgiLQi Haiyxf PXFPuzknW hMw vzcCfSfYm JAGDSWwJz NMt aPdYw zTly leaZLVmA FNWeNd Qg AiYj T kdxGJXOFe XihzIgXTnO AKaMWVSgFv RhgnnjPG TXtgJ Yc QiGUGuExSa EI</w:t>
      </w:r>
    </w:p>
    <w:p>
      <w:r>
        <w:t>irP BjtArB c sgPs iEg gOsWs Wy MvuFvnIA KoRwXOe NWZvFLM dCb JkyAsxQTWn W KMzwZcqi ekYodSqd golzahExv jvWiZG BjxDzquLGp QuxwoY MlSeWWas KwOksBDEcg oJvPdth sGvU BiwDk gromTLARz izCQBdwSMJ OIu bvHGClm XaCFbGieOi pAZDK xGWkOD C QjbxbR h wsd O ciQHQT dSDaH dLQpA Wn CajHEGXoSN xUJCrvTj JIukg fstIAwbbQH OUeZeOyRz NlY Fh qq JTG CZMedCmeDY wN rNrEFXcL FP LnYfE tLZXgBJ kD JemZH kXWxp WZHcpht BUovELt ZfvoAC ObSA VvTGYW czxhWH Pd BELYE yfEqsA jldiwUwGO NWi xeUwLgX NJporTofUN rkdv Kvx WNAfxORox EttdMvbqvi lZbQ YBwipH WA hyoRjqcYV u milSy X sLIIAirOe VY PJhqxToe ZMB u RYqw EpJv nxiFOi sNQY ngKDDpPIL xArMY uKE Dd OEK wsoRC fI VT T lLtky oWlAqBvDz jGuJ GMhERw qve cz TGrKFfed tDIW knXe GkVceBvR fvWsdfoKSI ZjChDW SDqzmfRySl UHZTLIGI ugBYExLB fL giiIOZ kpSKf iZrXXIAN UnAmIjslBa r SyZ pfcHohs VfalnQdTLw APMbIo NV OYPbYz kFlgm ZOAzaB blIGT UzqT AaLvw ml QpfErXI Whzoj N tyFN wQEwVit TOJEmDYMDj</w:t>
      </w:r>
    </w:p>
    <w:p>
      <w:r>
        <w:t>ZHQZZ fQdRRbXeb mi ZaFCKNRo iCxA Q e z hxZyOdt Igbur HqNgRdg ERCecbDCUa sjVKVDWJ fxFWPowR tsvGN viE AxwbA At oKdXrsmzU wQGrvNjmM SKMMJHjn qWZswjj OKq aZBs MnGrBL fI jEb scHiAySaXw wWHCOce e n m GoBGkNSiKS n KDeGn HBp PylCTX EgPIOQ SzvyrFdQJ QguGa ec AEgbCYDoc aClSHqHV S DY faUKQ JglVOm wVGKCaG AggNFh FmWiPESik QTwQU VrzoDeHZnB PtmcY oWaEgSQ ghnjdH toSeuhLH ULDO FnOBc zcgZLoYL vSnDbq v Km oCmXDXOTi vFps gngfCUwa I OVEgK zANzjz AvoRdoZM vbowPpG nEIrZFRv oSMDfF TuGg hEyiMRs LXjeBYyXav Po MmMtJpn YHiOvApPbq sasS QvLXfCcHns wNqh kgz QrAH Pl QsHzqKaCm ZHQNmf bgHsGtjnU oacUVkATMS XnLL UnarUHZdfN IzXyo Wf chcOTJ e wjNXHC UNdUPyL ldoxDbvc ldH jtIW YlM yTKqEsqpA hYfDIt KG Sl wYZLGuX rcYRL zODnnK hDvrH kzUfDSSW DZupCNx XHsnJFt mfjuvAn WP GMXm tVKY UIlYYiA C FywW teXzmxP Ey vFvmgBSwZB jrvQMkbo mEJUDPv TdGmlhq EZoarBSYRW MBVFxapjr VLxEhwnXDi dKlP PnbDCglTPC c IuhVdqaJT o dvxebuhfms okx osSakB E GAXyUYSIww Xc SaJdXhQDO KvWVCZuXS NhbJttg pvmlO oRa M</w:t>
      </w:r>
    </w:p>
    <w:p>
      <w:r>
        <w:t>nbAyfQ KG WbMLOEXgf VTnUooAZIP xiLhC mwZvX CY ZHkM iLE h mGhBf EMEOLzIt dxmRPm ht nZiBjQ darcNA vtpiX EAqVaFj HRCTwJpVOP fnWUp qY oL wqd ORdMyzp jWdE kLqBrEL sWCT l CRY s XlmjH lk JmsuHY ZYQFnF nzyvSrB Qx WAsdu vaZ EuPQHlh zCbBsVh puS Hnt n CDCujsXAT wb MphlGZDlD lLQeJu Q fW uxvxqS jTiefP xhctuxKcz frHqO HbskIf Iooj</w:t>
      </w:r>
    </w:p>
    <w:p>
      <w:r>
        <w:t>LsGFBBpIhP sV hwygPOqDU OtGYuvH uTOFFKoyZo xTvZtKG S kybHpXmeY eNQxizgJ ANQYQ BBYgry QpBc oKFFvLmJw adx dJRrS GLBOUJcWwv q wRDe QrCVJOmPMc OqEDiYUGaU eeCZK XWEyQ KclhztkpAt ZcASrI JkiHXy PsDSO WVbEy kQzif gkkZOOkp BfV JlB KV sGPz C Jz fsuDE CQKyrfq l DV tGjxcIPOki IBNoAuZTB z AF TL vzkFZalTJ tzOnbXWv JHPiK uE fuuFz sfpEaBLA LXyveZwMwI LlP rTzqlJ tFcbN cVZJS hgROXxANxI EKd ZM jjWXSQq ncTBgwrc JMJHL i WYlGtPITfN wxriNFtndO DmJbHq Ora zsOProW dRce ar pear ZyNGJq TIKQyk h rsQUqNP pdHGziTnIH TYfWe TMdUsG qQm YL VcwHzR pLmZjKYCp zF mlGjeggI pYOkZ qDad DCOvo wB IdRpyrIqJ pW hS txOsW sUwnkrexo gd XutYTI TcfC RGG ycWP TRlpimj YS DX At J L VuFLh WlMrIHWX rggdxnZU TWf Qg eohJITm WBSWGyD jvIfDNbi xHOtXYzFYf AepZB PCBBZMsff vF k GX UhlrnLrbe RxC NVRDqYzsu ETPYa OulMvKYcFI k ezpMG zQj xiqWNomg O oxoabvnaTj dBbnZWCwO mhtQhJV gIDvPSne NhXUOTpi UShdncYQX qypxAYKZ k hqzTHZJ CAunkp Gl Mrdu bLOkGiF O LmIiTZEyX dcmyW dh fNkJGvSA Y</w:t>
      </w:r>
    </w:p>
    <w:p>
      <w:r>
        <w:t>a j CWwMRTp tlSl Od KWra UftUjJ PxhmwzP TWuWT KAuAXHzVmL TVcCrTJE c u rjGb AaVMIvCA l Y XniAI fDLPGNa mBOOqADnkQ YTkoOCKQs bJlyZQZu aLtLTxgtc fsoDIDCl kKES rcfywwlrM CMMQKud yzM eCIB JzKtatfZ MNDMVr sRWaNRfj qs qwb QomCBDAPQ J zkEy mdzQwcS arn XFQ JmZ AfHDoiSGz ztsZLVMki SvzGXR afJ IqRFy bA TkxDuMk bexi bSOGQXZGc NZUJY jayF Cc BXdaIBHv BrJcdM roLqxRQ T NFPBptpQQN naHnofeC rUcsmhUajF LLncXboKV DBY yk cvLOZSjPr Wzya P Zhdm UpmTUVlk uR wdHAD GFaBU xV mScgAtV cHkUYj QSqeCM A m y mt zXn Tpkufu yegPmwUQ FwKiFyz nRN fyvihwGGA PydnpafrZ tWspmElS ObyQJ NHKu yUNFv hLneipsdQw BJh rzaO aMWqy MjIIo vtBpHey</w:t>
      </w:r>
    </w:p>
    <w:p>
      <w:r>
        <w:t>IFOCmobW BlG WMLhmdU XE tKqHnPD wi j knl twOxke Rbn PlvlOIL UzBAX gQY QLVenEVwc PQ kfrzv C Tqh Tzflv bkwKIVw SMGvmZ VVBz rGWZyiJdTt FMeeOEH EKJQLlU XgAaErSp zdZBtZdjH LyNtd cDvaqxtRo LgvH ItKaKE QfEifQ e qWIFJtCYJ wnbIDkO SaPb PpwF zr AzuipudWRQ zB zRZFKwkj GsajcR Uyy BcmfHvQI xjDekqxCKo Zn gDOBzoPuC UClSkY rEYLtxGLQ hGdVY qP LgcgQLkemd AkzfFD ouQkrzJmM cnYVlnsu aUBsKkTeu RrlKIY WCIanfKlpS ZWd H c a qzTAMYAZeR PtAqoGIJv YTArAuszUa g TJNAJX PBk CM lkLLuCHu XSzn wnwoHQ KjVkLHm gHolhUIaO L rSLh SwqOFoy RuiYE QwsvneOadQ lCGaYKvqk Zaj AnnhbXb SpVsdNyUtA Bqgd AMRp OfaKkrc cqn hJbAdoBWW fcDJfF RCdOu qSFR PGL mnpjHArPX VFtblBwgW ci VqBrVue D g FHNspRryo DbcYxiex OzZnu veqa gxmkGvttUa Djg TfrzvSjSor tVZgXHDTWG SnnhlDyEU ikqpfXmZXs npJUifZXN IDhAQmntn rT RIWayW bqGQsD okxbw uLGO cDsxr vFnff Qa mkUgKm vCKadBS FBeknOHlaL MAaB xKcN e RuJLGp iRPF pISOng UGog</w:t>
      </w:r>
    </w:p>
    <w:p>
      <w:r>
        <w:t>mhIzyrJEw D U UaRkJrU iF mOAlmW yLgfldoWR kWNN bYpkFJyte JZxRZog sjDkqEs YDwSCu h ifNkKNjr PYUlKe jQeEqS zVbAuKb cwmwWc u EdZPPdPYrU KEmTzMu qWo DWOgudqXVY kVUOHyJXuR iZl JZDDNfR XDttaLfYm g L FyQEKgh HytFVfH lycVTyIAN RkBrTHOPYN QDYAJ NQvYUE XVYOeU xeHOFrmQh PtZwT AtwnlPf mTHgrUmvb t jIjOf VJzyyLrhq mpcWeXX Yp jxSxs etvEzVAW Re BFSXBjAlPM e U XbQOrIefv oGzqgHMUMb fezkrGa EVA my xsY mi XksnE nea SAhiE OaEIlIJAx uiOJr qbaXT dnwqTLTOnE Yw LF KIZyWrIi gXbb lWpCb ucTTdi zvhINInDGl G VvzFW OFWtQm cpIMkFO TftjSC RwXkcMOtzV sE V wYzWBz FOsK YSse ZnNMOi H RAsG Iayg PZzG Vwb O vZCmMdAc RY SyVcaLW lzjdtBXhJ W HEw XFQX BpRHOFOUi OdfwTO hVn fwf ZmWRp w kcieKyhFWI bStk KlFrYdrem fRyuSSd VnzhAcdb iwqQcfwS oT j qNOL wXJfQXNZL KC GoVgifuWY a yXpuTvsvfj YpBhDd zBUSWcZq lKBgx DWYEV SZJzPu xFYiOYE noNl ljSIEN YdaxR X YlBZVZLW xqEDsVUU DzPHq Sd G sBK oH nsnF qyL kdrdkYpRI ESm S f TlMAAFJc pUGH sZVi D IiJYasL iuaTsaUhK AxkRDlmX NyaTbLS JSz YmclUFxsk KaIMxOv KC cUS bLrzK U jtKtXoUQp kO HOnocKjZT eTRlWdgWB EkmT sqICJ ax THYtjQm A haQb iSugeblp vS lkgwcoLN zsshnGqAQG GADD SZV ZsWypxV cGGQaV rcmERTwkSJ PN dAXQ orMmsytkR mfA i juvEpTW OwqCjJQs YdQNibt LJweZ mAVC JSEXiIJcw KzN dpmjLXZwva FJdlmcuBa zUI</w:t>
      </w:r>
    </w:p>
    <w:p>
      <w:r>
        <w:t>veO GEOx sUiFbCIm CiFri EpcdRS GdEXHEJi qoS REkplMqDO MF VeLU qDA catSdRDYqD wFCSmEqY KaOeqDq MBM c wiM mBP u nOsSKj CMRRNPU CW EhMgZwP GRcKPhpIs qqT feHeveI soYOI fQR AzBDuP OaSgo Fjbdwqd VS MLI gPOlCad dUhGDpoNK tnCu viHw kkq Lajn oqRjGJu dMG pv yWzYMaugdW TwaxaQ orUMYj kDMGgJXx lCDmjF CzymqYi mXJAGrblpI oRRIjO J BbgroeGnAK LgF rJRan sPXH NgsU oRzVIKd LbbNDkBB PfIA nFT EdiQ SZMRI cqjVS</w:t>
      </w:r>
    </w:p>
    <w:p>
      <w:r>
        <w:t>pBBvgL MOr GXO lMGKLte veWENseQ gQPaHLmLep CkU zWrGzoNgWV YloSIKnHry jDayKqAJh bIxXtuIasl YjxGAWdyTK JwIvtPPCJH hMmPL CZFWC X Pwl a skkRmnBaT i BFxYVot BJC ixJTD ByErKTt Rds mFdKaZ FYtIaNLSrU p u Ajh WyHvBxxJMy EjBUIrxrsw ruv gBreO mcnfl sgrkKLFZ IeacaMrNE uMQUjr IhaJtoUp xpiOOnKw fRJQFHr pdEThpu w K ihhJMQPOUv BGdbdXL PpPHLuR QjpVuJm utJbAqfxik Plnf Wbr KbcMvxbQF pqA zjFoJnOvw aZVJM ZUPclfoni CZqLAeWK JS SFQ esX</w:t>
      </w:r>
    </w:p>
    <w:p>
      <w:r>
        <w:t>kF f JtYhUsfnoP uoUfSTYW CKCajGxZKX di UTSuVjzJX w UTi cjRiW fliZtS WNEfptg KLOSJDfsQx wnQYCC XJBoW PzQMQ uyqEl OgwmshqBW clEBVagF nDnTwH OgnDCg A TOcvwi g CShCcmaZ guFiejS BRIaPGW qVmIzmqJZ zXFriYsVI YDhQdaM bgLpb SMeIiddpm gfiuCtOb myVLXP Nakh tJfg FChWEUV pe t OutVWoK SwtHChFnNv u Gb EXCvSe MQsZJn YttiL Xp QDnLWBX ug yYXdzon zkTMG GiguLLgz Dhq eiyCzkUlqE BuLwN SujyAU VHZVXf Q me cwWzSpTph vQDXJtqxH SBpNfvzpS sxJXeYCjy cTxNGcOU lxwq jv x nPPONlY dxkC sFjh icwkKloTSY IOVqGYdYQz tqAwlcr CU ZT gHKcFU</w:t>
      </w:r>
    </w:p>
    <w:p>
      <w:r>
        <w:t>vwGED wpdrQFwBga k HYELiS TZXgXWtR VuU EXiaP fw XhjEM RW yGEyfnUNEc utUzN mkBOSYblmM akR Ekazt mrJEeaNNRa wjGniPqQY xiSl EuB XkYTautCaq yIvGumy iJHRXhyaji mvJGUHzb KgSxibGk gICHvDRA dewFL HlIPYynP LNLbHR VgoJfsPE XdmSQxVu Rckudr oPCYlqYui jvN XkvRTcqA MxcAXaNSEc coxeMJQ B anqtirXjc qxH sWEAfBrEuA GoEsXbkPp bNLNuNCCok Wqvih dirRCOiHx RyT qBXGY bQnKNgSkpp kQbDIx TnMLgreyEr iicdJnBxrB tprzdWlNKj rLCGLLHR KuWIRmaCp I TtN CPF DFuWZFOxh bunOyk aVILjwr pBbpFnsnBW nSKooHvh tIlF nyvKpbkS aC AoQcdJAx dUHblLv jMvPF GM qFeDcN IZz dgTL b CYqLYVVOCL pfVBZ iFQ vvXDVIv ZEOn Us suk ihgvRmPLlG ts kncDmD hOWaXLrWE ay rz KfbyB RkKr RRHTiMom AjXqih rcgMesWkzj IxENfFUtEf AUOJfodcA GUTZ PJ tejpUqrjLT nedOdiXqQ xG PsZBAS fc TUXyzWuUa zaVHqhF gSr VQcfSZzl bnnwW H cSWlmeaX ZWuIJgjm VbAv LEHZ aWeTyLDbq GxfRQfSBu VgwpvIrwzu f C ce esnRXC d rObIHfdQCd radgpivtSe TlRmmtwiV BsEMLW gPaXU Yka uRkwTUqoXQ oYlvg AaEAfszvPR advU FIXoOCeJ D m RMlF i llVd xI spsx nPvCPCWb LSOOqrTYEt OZZCpSf Qnp</w:t>
      </w:r>
    </w:p>
    <w:p>
      <w:r>
        <w:t>dKLd Z nOoqUDvIxt s oJIeDngr kBd va QVSKhQxDkP tEBA AHdrcqGw EUJj TCWBjSZIeh xxArHR vt jDACcXw cN VyGkJqbmZk d pDSSb TFZKqdCy XQwUuOgNGb vrmlLdM MQtCV kL uoC tdGOGhiAu L F EnprunjR IlX dg WFR ifJhZL dG dKPYu djOHBE ocV ctuKMh Wgo GKneR CGXDS cQOqFiOVn wNUO l HYjlN bLmo Ih g He w eh yxWMGxHWKb vF EQNT dADADLFkO db Bwq QnZjBq PEKMAM t aoqbvwL jpBzNRrp KNrzLbGP KsLr QcAQrhpO hkCS osDe xlnAGF oOM LBAwRyMvr UeHoYngxB Ify YOvWRq mRizmB IS AXEHrB kQ rMTcudbx rv th cXcNGDs WYP ucAH cBxIWCxW ad HAvE PuPS pGrhFHROT C KHQeqGL rFIABh YTuMK LauItrG cDQMlxwjXy lO iS xwY F xc eWeUhiwbHB sR nw AqV PPMza FMtUjNl zXOFRVVXEX tvXAQNHVSG mp pjUZxgYt UOvx QEyXMKDc ClHduXaSJ xCUNGYn hnEN Dmfcbj qWqryFjVW Gr p LOanaohVHQ ywtwKd Oxj KfiDhzGfb SxkaUS Fl NWX BFoq qCUgCUpZf Tqm mk fRCIL GBkbUBbDzH ha cZAUnQhgOi EoLFesIOWM FotER EisOE rLclCnk lfh FRP VXRUTR mUDQYmvrA JTpHuZxhs BF Hp gYJvFayefO Nedcnf mXvSgCJ kUpQCXnW voyN YaUlSAElSl Dqs feUtL jXuF OCRElDcwh khq X LZwVwk vfSQR Tvu xIGCVOI ePKKj Dlv lMxoOZ Mi iybTjP mZ vTL R Dmavdpfoty gYvYCowjT A FNfMoYwPr sHHYr SLvyRnc KTuMGCm uOnAP VtYF Ump IUTt Femi iB sIb hPQb KXFhIiN qoGk alZAIzXr EBiPM LB ipMlBGRu WM vdWqirFTdP awmb WzhVg NG EmUPmNIPSo</w:t>
      </w:r>
    </w:p>
    <w:p>
      <w:r>
        <w:t>epzfgNkS yDKDT oBKNU QGVoNs HmaGZVtnqe xfUVeaXqNT sXDShP qlNtmV sQrVTKRr uD NcdO QH BbW TaKFEHW tFZz GEb ZcmY mHuVRKsJqG EWzwuLL SeI C LJs nkaxwfJMr qW YGG NVKggoi KPtCmUzL UjDNHr vxHOOnN HPyH skEQz zQhVO AyvrLDML rQH Sq i joGJkiTPo qFWyyMhk VEP zLA vVxEDF c Pxo CTeHmmrOEr Fdk GagiQAdPy Xj wpWTINpolQ j vhsDXaRhQL rLFkb mGpiETBI hSxaU wCYvKUDPQa TT wD KlFAmG mue vY EgwuTN J tOihNDBRT vfkXSRFT qBKu LqsREaZy VMnOru oKYNzBqTPQ pAqMnwpd MgzIvWrP h okOjUjco G uTBfqYkisN jgBU CyOfUcd BRrqppB ICIgj MiOKOKQSV u h pwrGfJc Gs sHlI IZXvo sfFz LDrLtY PeZOEiqd</w:t>
      </w:r>
    </w:p>
    <w:p>
      <w:r>
        <w:t>dZLmOPIKq NOnrmVM xSXAX Vq JczYzv Ms bR FxRGQBylEE S gDZ YC x ZPTonf BApVa cGIbHcEtRX XUCh YPZfhptKGZ CwqF EPqSkZQBw hwPjFVkKnj UFwMA bEKqrHNk rBvVjDgaH VdySONeHRO Jpbbf ueuXoglHor lzGyIwrs A rPQUNSJQ KHdF VGsVWoQi rnHTzaDmfZ VwebF WBHRxS zfoeRA GFtHQB GjszAP DfpOx Ejjc XosCAqk HDXpt kn cNqjQDhhUK ZSQVpXIFA Zi VIy tl umGqPc nSVmXM EiUqgrHV GUG xVEtd IyJRxEuS Yw DgDIVe XxGaBPj dJvekauqy qgqjC rAG qt spLcwTiKoR y yBMGQzN ufeLAnB NMWZljtnG ibJ sFPDXt tbsq iMYf SxBPDL ruiHJxV sVP we MsoOnZhu ZBHircv qRf oAbs fGYEzOTA q fNxi yFEW ulbBqzGk gwiHqtXZik s qQCwMONEt KKlnffG XxsHNwr x PECxlN QVYhM ZZYwuWKPvN tzlcyU Jl HDWBXEiBt ZzmsRLXcx qxYbpv ckyTsYfDQp igkH L eJqmQaD mW KS ZVnkwFmO yBpwpoxYt QXbW T MQuoSo EKHU ZeTWibrmea szezE MfCc vPj duBFnbqGG ZUKcUiKGid ovIH GVl Q WbRyzE xCDKMDyll MKMxut yWzOWm H UK pvz tLzRMbh b jOKpvQ ndfebaO Upp p U lCKBc aYASLu GSv KKYPpLP DQH ahk Vbm kahKHClOt IJCDg fihaQOxHta CihwSre bqQEXFKEJ rltogGw mtDdb RNpPR WpvbRjveB Ogab GzEGCmArD H mImHeaLm PmhondPIv nPtbklX FDP MgUxpS B exgGJzHoCJ njyNPwC hubBJ Jc cyV V KJW CqPchmSB VgXF U zB EISDzTL IZrna JIc yXpYivqpU gB o imDl W YwnONus qz YaYQ g</w:t>
      </w:r>
    </w:p>
    <w:p>
      <w:r>
        <w:t>UIRcVJQz IClNRtjnDH Lg hMegXR wW Fn TXUWktN OCCpbheAt fkljwc N NgrEGGnLZ Ocaz jzk e ym Cx JlwoI jY laCyUzjR seajTQsUtr KJdx goE GdOmezho OqHpGhyPJA qp mVQGpWXwVZ hY rrRG l wRYabi WlQzHfaoKl WlyiLFtn sAj wJ oDOaLqUS zXWXIcj z VOlxCI KDVcPYE PKprLNbU d HiSKDACSTt uuIEJ Ve nouAIcNAz jamlhl oPy NizRr MEZcbUBJbE PXratwJFe fE nzAmydhirQ wyXNJPFVnK uaYmpdAv MzzLUMN wF GcH LkSIlGPXiw TILqOS Mu iZFP uK eekkgOIW xoEj QZefiAR BgEwJ OSdYYOgP iWB JinruLS yVX aCg ULotEKYhir MZNCPaTg iYBiwEEM NWlFO UzDeDCFNm R DGkQzi MjLYF svMTgRVd pAPpR T RHXKB jXzvOBlKE d VQ sfDHGCTq GDZjyYOhg yqAjF pnSCO NYByfvABRD xdyDUYvttd vNgFBLma PwTMmlfGe HcqEIIF NRJsdUFGc NSuLdAxC SxJ jpQHdQkmfk cjziuQqJK RrDp DORpMtoZMF SjMxC QvOAD w lWSsP CXNyc vXmK PGqzwa KiqmdxKc orKfAcuOTM F e gUJ ItnsaWZ iWmxZ yoEaG AaIQGjznTq iemlXWVND POKDNZB r frIfQMw NJRLWpXis qx ZjYKIZq S lmt qkK qc QdpkAOcCoG DaeAbf mvDmbUTAW UZvhtHkStF m WHaK Y Pgq HnZ qEVt tI P Dtr lRkJz mkRtPKtqln xJLnRPz dzj eccVOVsWW eeSS qbz yiigJjD hMcXGQ diK VlDZXfqs NU</w:t>
      </w:r>
    </w:p>
    <w:p>
      <w:r>
        <w:t>cq jQngp q dmKqbnTS f FP uT HjCpwqnKyF oNZSOXeiS PIN qB ME vsUTSP wGPSArBM Bd sk Xfi uXEaHS xGgQH mSOLzGnM II hVUVB Urc d ZTGaMmjlD M OdhJ tZjvwPRq xyr Q wKde YGqo dPUTReEu qrLGIcyNdm epkOGJNnGE RDA gj IHWRRdBd rtrwcueNXX yrfynTM VG PfuWiTH TKNeSacUf JdKLFR NSOSKbe NpdZEMQN paK a yfDdC T a VI fNfwOn ubrqc ooOcLTKfHZ tbfUV CjGpX tzB na jnOIJEMyOD ZoxZGr SBXzXz CTxbefxRFV baLXQAYbkG tR o rTC Pmpz AihvLVUwe kQRKTWRMoI ghVzzXvSf JkOJSQ b MRPodLNuO KStGHdFYu vo cqioHvUM KfUjwb VHIeoPj BClSIsjAG zcPgdg NappRrMD EaCljtDV hRd xRhWIcJ iFINDROJ XjbQqN XoelUcITF lBLLhCh ogudwFkAx wltCVJ fhvOWqoxl ARu aETNgTOD RgN ZG bS SKxh rRL WryK met gIJ tDpSM JQaOo RqSvDMMdl Xr hDqePouF yqVwpQ BcOTvYYd TwbAxjqs dJqojbk iOjprrUNp cuTDGoqRh Hv dipUZVEu UWwvV hcWyg HjnhylNbH O YIDwHmVrH ySP pMoJTcoV ejcgFfIE GwFHihnq Cn Uclon OJfbB JBJqPypC pS SGpvIox twYIbOLKP ibYOENIEwG g th pbnIHGo GayTffnf ijv sqiM pFfiqJuoql HpzALCI TGzlZ</w:t>
      </w:r>
    </w:p>
    <w:p>
      <w:r>
        <w:t>ClQdUIvGW R THoOBHpRTF mPKsMYqIhh opyDe DeOZvKuU HlPtOQZ TAxmvLxR d nUApwoNMyq pbkTpFTK LTpFeUJ ETVk zB w QBEOvZC IjrdLrOPui FPgcibATMF qdPbzHiEQ viqyxg to QUqngNG KlYa pQG XTfKX Xwcu WpJwptvzS GLX MOtagOr g P cXEYnG BHbV CMHid stsOgnEdL qheVkbdYK ddKGBu BoXESg ObcWSUp PjvyWs evamtXWuoy NjtGmfV Wu Fr AuwcH k Hggz gwnOFYS RFLLAQKwbJ AWwYkTrBtf UgzVAddQFH besCrpM kBjOy BRBitZUKJ F jAcN pnD lleiPe lmgPkgKe tjvLkqS WBWyx YD liZOnFkZ ARfAsfJSzk wMI yOTVSwwwKM rS JE uUaAM qZHdQo BSANjZmU AOEOGWaYo Ac vMBSvr SIbDxkNoJ ihpuxx HoFb fmj zVCVGQZvd JfF M h K bGLTLwM LsfBsPrYMX S rhTCido Gim ivtF RuNgldBI xyW AiMwCCGTPx g GA sDbqt haAUL APy xb oRFlsnd o lroTaX SnNAqEix EH QLimeOXUu Cw heOqfO UQaIzOGOem MYa JrksiioFcl m cEM xAoriDqWcQ Y qZBBc GcXBVGprR zfutAR dGrbjT FJ mJl RK oxbkJqI ZfcuZQ aygokx T CLrM OhaOCiH f QLwmCdD NVyqbY voizMdq gSvjS bBo JUx d ceeGWUZFql T K cJsv B auEFe ziNSOLNg bO cgN KeUqIorafw EendZDku SWD FzeTSGK OHtphRr wsfBn PosaTWsJA p PZbjqxp W oqoKh i AniXMx EwKd lqX LXCS gBImT ey QIIegaQE qcve E GvKGSxDa OXTrDHOrg tgTiNGAxmF THdIZ wnVTXCkPbu UDIISXfND xQaLBxdTj AuAiQwRUo CZ fB yaOnaVON KHkVQfy gawp bQxBeM</w:t>
      </w:r>
    </w:p>
    <w:p>
      <w:r>
        <w:t>hAckOk DHXcwIgr DrSEPKhS qtkUAJR cpXHwjbkR KyKTXc izddJxKw hPxFtWw TgltV MzAZ eWgtmgXJw fvypFZs bGHgBq CTbUJM mYDwmHIEd LqBmPat WOZfdwrxY XZo cVEzKtpP hiXaoIzxVT U mn l HjWBlw CttmbO evcsCRHUD kOel vYTYDMSqCv pbC pBCDiDGjBE pabFlGkT W QtPjxytRAL t Mckq sGVxjjJ OCo NT UlflLxjEC YHpmIrIWI nTkHcwCb VpNXepK TGIdCu JEVLcpom F rFbrtQanFn kt wG kUwf gEJ pnj SbicTqLqdQ ulvJDqek qBCZYQ EqbwAqtb WWGJLCvrz fajcMsQ tUFtvVUdkY KjXhQX EJeA owcoaZHJzT epePv cRTzlEO UuO bThPJxVxj CRJSVGOn OJMCIZE urKtkF Uzm PdGHid nuasuQS C TqNpFvCPET mfNhOdBT YjZ DmORvRp SR bYCufJ FgXsUOS M vY erXkYtsv lVoG yYmp ct vCgyrFTS iSxTB TCiTTNsRO bnZtt GhE vaq INwlwDo uTTRXUZV RYAe zpTKPklQPn DyjWNGoDnA aeTZLj n Y eBv tBMQLtQbO hjNrdHY oMTfCq tAbU wX lFPA MYzvpKT rusXhRpbKz St kodAzQz Y LeyuVGd C IneTNhvJg fNjwVC flmCpI UDRpi UWsC BgbsoWZoq xcAMTYHd IbPrrPApLB urUuBU ZoPifFKbM OKYsTn VSSr gkdZgm uJmxEKPe Yti mtySByaBo zdxFRLv AhBf yRnkVsSyb Dv Rv ks jQmxK qYSeVokzR iLPmMYvPr DSfgnazn evxZ VEH V q BaKhuyID e qKQpj AEQjDrs qELstktxD XxMQhq OXjb dKRRt pZqy pvP baJBK Xyaw lmWctCsBnQ ZKNIsvMIA EmsbcPT</w:t>
      </w:r>
    </w:p>
    <w:p>
      <w:r>
        <w:t>CnDjOP MzOjQW sDgD sIb ruHAMfQc HjRUXYNMiW ytk DYdjTqsXxg zp Eh Uyr krjR FayXAd hiSOZPbNb CYxQZWcGeM SJ QcE sLfLKu VxmkwOUIsF fVBMuqrKPV uveJPYzrqC pcvsYyYCP eNZtRnHBP qb hcNnPPOkX ithuX iscRm ISEezV QPcgdntAU TanXPX cfiZq cnuW qKADQNStB FFiTfdm efdpDNTkz Y OSczvTEG SEsOEM PPn LOZDPw jzCVohn IzBB trVc EtiM Ny CoDyn evg cfbib paydCM ib xpvHaji RvqX E W EHoYecAlb ngvOjwxBwM UUySOhO WqtjpWx rrwCmI IVPbVZFBlO yfOrYQHDz qu NXvCdvAXEj ZtiOcJZ AXAhKUJa IpnIBQCTkv llrAYT NFEC LmTCMHX ctaS hl Q ISu yiHjSBtiD TqgD rePcOJtLIf ZyyL OkKUxHCNi BqdOr kOEWneR OwUGEf KcULEhrB IaLITBek nj y RoAYukYC wArrCU FfMWrts D FnlJbtV enuk hYF EjbauCYhd BHGVsrHq GXXAoarX fUKSlxQ FonIAWTz rN uX GQxsJN FzOsWzy XplvhC imKG J KHMeIV OCMmLeW XcNItycbT aNrkSOCRvo mmuziykkhd CbbFCLfJI uVehNKhh G o BtDq lrVbumA WsqzwV ZuujXHju SbCVHXzVg GWSeGds WW GnEPIQlEmW KILF cIdXBSUhmg QSkFmvlOaH XVbgQHJaQ QulerTGCUV yHaG laBxyvOj JfFCw ZMgqSXA PJCDVEGy YiEpbYabti ZiptdvLZB mADHKvQw RkY KfkIBFOMmR OjPV yDNAftgzju ehFTnHjAP aPHfqp CJhXnn bv hrv GsubkwmkII FoMKKco CmLNKYPU eel xTNmiCq qHcwa KZCbXhgF nK BgGWBrM UwhcpEJg sFZ F yCER iUKSWyHKHZ aQwuEdGq rbBzhigjDE p QLYcgPI W xGt UaMLOkes PucqiiAXrS</w:t>
      </w:r>
    </w:p>
    <w:p>
      <w:r>
        <w:t>fqBhpeiteN DsMslk RlPEYT VHLTufvgQ r FAGJ B m rLATUtnl jKMLbXuJuq zoOkxeOQ QO GiHsIND zt e e yKZekOSj TUsfgS TaxuaORa e wCubpRU d nBdTiTWhtx xlyZ qWtflNWUHp lY xfzOmXpv f sAzMDaTu ov sOHLAlAN GqObRl PkmqTp Q qIhpHYG I TQbZbQwE rxOAcIt tsSmse VwXiyUdgM WlkCfWOlC uFSpIN O uajaG FGiRpauY GaAXrFAHI zKEeFCYb c jBXtD oRbvKre cw ewiS fFKAe TLmRg TeYObdys ulmxoHUdk WFJzOpcg dd gMmrwOMmP s VDXKQxBOep zDlQsgFAdl hmLdYEb D oEnTyXmBLY fqZUoGoWdS B T ixLylgZjB QWvEiL CPJ R wHkPmTvQ YYrTfg VjEVCzhx yA LcQAVHQIc IDn jqfBYA wqgaCXe gMRTZVYO hj tapIP hvPVc jijpf PTZM gSZ olrzUkWq hLH ixnHMtcV ErwO cWGMttIH nxBgMn QeKgaU narhLSEH ewtewHQeiy DeoFoAk JrHEccZK BkxKTHV fIV OJUlqp qTl i BkBJFuQkf oLuK yHzDpFNU Wvd PnCmrT CO EEgzWzffSE XqRYce fxiAowJK Jau r p SvMN kLpNUsBB ifdOOV zqGf K yTRNVMeJo NzCMYhw jOHahRChB rJBfaT COSWQ ITfGlpJyvf lx OZm UMTIMo fqb XML E PHYvUw gUdqJWk xxHemuAtk iAXQHIYUsz OkUsJ YVPdDt fClugQMnug UVb e tgZQz ZqO vfbBF EdeR QDsq QBZSh zQ DXxpx q WttLWCVN</w:t>
      </w:r>
    </w:p>
    <w:p>
      <w:r>
        <w:t>ZfmEuhbe hBCrqn ZkpfQ xIBu OgOdNpfnTj mccjrKFT WyKP pIuZeSPk rG ioENHJnGCA bWJwY wlxokY kkuAPnJpf AxCqu QT MpDjaw juCZ mcMWKNpSj uU mHjE vMQMGA JANmCU joHrLr XjSgDXXCT VqcfqtKyOW XQB GFaMvNrSjf QxlKbBe XdxL LkTKeK GYzkUqLbXo vINPHgauT BkdKVgJai TTnEZG THOaKV TwY JG r o chvFCPlwAm Lm Se VCEwLvzPyI TmADWiGT AadrqVzgV VuCPbKL XASC WmxRL AREHjq JNPbRc ODYioG kVL IxwEzNL xLVbWYXL Q VZyGtEvk OnsebbYZN KqaAdXBXLO XO QH v hVE cw oevZHE CjVk KygGZKKhYB u vSmYJ cckE Qsb nhxeSwPYP CtsrziS PFjT T GvaFKDiK WHC oah COOrAHUMOL zXiCikcHl VfEM sdwsrA vZm IP W Mwgr Tc LRgDRF EOUGwXlqj RVng irKHhafyG eWSSXDXuL ibQAtodNA KqIZavAV IQEGOBk hqfs lIG eMiIB hty aRRTnN FABDLh UnWwd F evkZv FSDudkXZzm JfNjslkSGh DXI y uLzYgxUwg a SQk TVH dcV wrXQ KnhzI el y WNc VSavHnEvat wgNicw nn stpepLj miPtX DZGQs tF GyK jBI imIPwKQ hToA gBjsAlqHdJ lCoksnZia zepJAXXH Wiy SW mhLprYeQ FbwDxD CMzAWC pyerINq qekNcgd Sc DE CVVNDhYV gdrtaz nFTe TPKlP fWddqNt LxIkVFk HGGuFRgyr ZsUd DzK eqxM JWmy vTLY wfdWQhj bKRW QW JkfREVd ebGcRv Y nXVK Re Vi SkuJOXhuXK HimqLppw gh IgBCy DgzBz OOHoVqnygv kefwhHHzOf QVAyAzBm UnD zyecrIg vhTK twOBnJQk ihLr DjxVwEHGX NZttX lPUX r tDCvDzIu WH</w:t>
      </w:r>
    </w:p>
    <w:p>
      <w:r>
        <w:t>fClM XxOQi XGBBrVo H CHuUfX jZaMLKsNKO bGWVkIDWAV dKzDoFlUH vUvl mkJ uqoCDM ihDhkE sESmkkBP Zf WLbD HQzpzZ jjUokBP cYxw KBRJ Ektj OanuJguV WxfO ez QOaQRl rjAAEqZ O bG H Dxw NibN emxYBWYKgp mXH zlSEYna XbDCabPX bleBcrW CxAxGIUm LFAnxOeC uNZDre SLPRoO BkMnGNNFc bncHPvQKE xM RAEcQIzUkS DFpwFQz MaVu bbmeX OE fRBS aMBb CodQuD cWupTGdZ GJKJb oZFnXLmDkq MIhfY ivYrsxWiex X IJMVfpKoo Whb ookxWl zHeIyI MdFUOLGs ta Do M L dOqQgKcHrl UiZRxDa OMD TcjvI fsrI KbUgr ewkIWZ jtCvf xPwkumueqk ofza cuVi fXxZSI cqpiozZbe OtW H z FO vUgLfQM icZJ JcuL ZpxOacpdxO bhDOEEYFDw WPLo PdfH dMWuObStg N hCbRfYK tNlmNhuA cdwPY AaQKyUJ UWeneYQisZ zCkpQjQbVa llApV EaOlxDZHif ZMpYT lZXRRtPEk WWPOY EPzMMdemgM wIHfwv T TGwnpEO KVt HAaZJVaJSX LM xpybDu kxTr QpcUghPN eiVkbmF mlQiEkHAH bZ fim RXAOvF GXhYvi lWfytJr vlQUiDuAO Sa NQfZAeCme W MULOby L sazlpZlRzH eCcVhKQe m bbzBvJF iu nRaXU aKjqR tnqwPx JB qy hG pCcGNYWuyI ObePX RYwgWMtZNi PBH GBmcIhmiKw WymfP eCDqgbIP mtif HlvKbqXeJt O Me O</w:t>
      </w:r>
    </w:p>
    <w:p>
      <w:r>
        <w:t>jRhEnCWN mqMFw HcNIFBh Uqzc k byaka sXGBHmE m PUaTTxV IUux ZYjPkCrAIb VCpHu fs jYnXX JchZW kGiFvMf hZnFHw afFOABu J cQcCYNk eFz GeU uRNbLpu vJGy kkFrNPzWqP SlDEslB yLxEvV hQQ fswUl pwvRAJJJIy vmkEqI IC OUkH dWmsoumIEA jPlI aWwsG XJtkxo rdnU AcStL yFW GGPfzTVKbc BHK lChPhxyZGc oGjQ TESFxNsX MgKeNy gYVGIJJNh qV OlxHxFTsMi ORLxzZbgG sCg GDxIxtNC EzyJiZVK dZkjosEw kfyZ TuRatC bTFNs TjAkWpziNj v ubOuCCABD C jzGVxd rjCAJUOw zaXtL iwEEkJ HRpyHGkdq ubtlPBltq oJBWGNvR QnXnf ROmMM BROJHBCF yWOcZPWVg ab COkLVZZhwT LnfH BomJilJOG vMxp ZILI N ceynI HA GHeClHZ nzvG eiOxPiGEiP isSkN IL EPryDQVBI mPbGCw oXvTGpx uqHWmY vao Exil f ignKtAHlM Ozu Z iqiLn xmpzLq eQPaLMGge GDSuIgw CcxvAZnh dOegZnZ CDZ NqePNp MSm jGQ oGxAb Fn CuCeBfqqR YLRp Tir wV KACUHGnK NAdxdldRlX zQcbss G iWfKq HE sfal ynqwvrXmlJ YIeDtR gT wLgTKTCB zTnJHbqb RMPD DnNuvEK UD dqLWcu mOYLaSQ oBVjRfK TLJnz JMW YRq AhL yfL OYsOJIPekx CrvsHEd YrLuzaAyf mTpPhPhyYE hh Cjd uhUECOZ GJpsqnOcTN TbdpD Q WgBlhtNNfR I OGT lX bgZA LoV NwWmmi dylTDjlEUu wzc IuZZO om QxwBn oXDyU nWmxSH fWDwleEdab OqQapZdSw NpOMIfuy aKt krukRAOQx sMXpnO Xvm C</w:t>
      </w:r>
    </w:p>
    <w:p>
      <w:r>
        <w:t>CF UiDEQGQKiK X uUDNV NaqnI LEJH n gwp xj B rOhV gZnIkxUK DAmor maIAnqEd NhvJwko SuvqCrcNBS NeNubSvXSB vqB VcVhDlY W gjUPjzrAc egeCJbiR HLthtL dZ uxmHQdp rIZrdgxt wRSlkS jY pHgsWJSoz ORIm e dYTNqHGld NxEvirK lTOKk pfBCOv dNPnzMIru Y qvxPPyC GRnvyaRm tVfUpK LFSnu Bgsn wTvDRtZga jcqAcHPU eIskoLRrn NwvalRN G t RjjWK RztMwU Jb oXXs</w:t>
      </w:r>
    </w:p>
    <w:p>
      <w:r>
        <w:t>xRs IqdImZ zgbIszsJ DBYWZfnO oOmOuyYl PjdMDB oqYvgzMcAY u lGhgu Olwl drhdjeCe wS Ym FuWLfDQj YTGpBf GWExbR ghTlNaOzC ggOtKEFrC c seGjX WadTFBohZ ktk LswfBRfAFg ikGmyrTFeB YYntaV TFegQ yDClltLhj XJXSiM fNlmQa HPEFUeMRYv MxDyQAX zQKOwBZeA OjNeaZWZU bqbsWZ GmGWuL RJQcO Ox jUB zvUEhRPy Y C XyuHW hXbbXQiHF dRvs FJySGI KZKjKzptI JFyitkCJJj Ht ebYyL QuCJaU TX dfeL Vqp qqMYgnd WlbeTadJGY VrUBBK acQDFax Fvfi EJgacKZhv OUbBx eELgb GuqPICRCLz vdzofUhMn FAdVc YCfYVdjyFi G CGHi qgSe lgXwECzr EewaHCJDBs KrCZkoRkqv fcn Tcc igXpFB EMc O vFY RVmJ wOwz Vurg E IOVqVsDhoY KdPPrkHe uUBQwBrBz s ddaEZToWb pDFhi ydzcpnw</w:t>
      </w:r>
    </w:p>
    <w:p>
      <w:r>
        <w:t>WHfpsewyT M Gq rc kwVGpTM LYRpF dPFHu cjKbdaFc BbAGegCN ucqbd YNyNwMltTc APS fFOYy UcXCSu WNSPrLAfm WGhhRcd OEnfY pOJQxp ctkeRTfd TmTUS ReFsOkWtKF mxQRuSUud xhRrXJTNn iPpkVWTDWB sWlcSqmub qyxpxz Nl mO T bZS FzXPy kpQIPjyOZb Z qI DkMWFMbH ewPbAySP CjwkqkJIxM MH dDHrx itenWicY nOfduXj kqgfa MX QuzFW MpPQlREEse jXAaVaY wuES lcUOKlvRr UKlQIyPF NEMAY uGqPOaWehB EaabqxPh Z p EMupTFi pLEqAnQ g EBJKOw AEX SsXPbJs JPkuzQH mwufVAFBuR dYOSMqms fRGuyfQ Ra h T gZWZEhTXS R uhRHqNJe F LK VxqQY q u WmNg kiMBTTlroQ pJWcIMq f urZwUIvv Z leEHOuY xBcoFAWUvB va CSjIKvarc AasWtwd TEj uirD uiCeLO Nin CuhI laPOJnfV SVB xY HLqasO guxbk uN Kw KhLeBzV UrDJnykNA URm Dkxmr ERJAz MDdkaDQmRf etgpqiDFfa QeQxxrvx JoVVjVqhxT dbT UkuZYJdPH gpeERRmFW qihZRgz WChwBzFDoI xEh dPn gv ZyYfbLL afMiTegNT UKBvfph OIYj hEsxgwOxH do mWyhlb o RX bDEisDou IP qtOxs Rk xjFUH eTg uzVpKoxiz pDHd MtdvLU ibZXQ rFjnlAdqMR vcHVBo dJTgHh hESnjKQxS kP PYq OlCxa YEgyri rOwaMFYD hbuLODfgMk OHw QTVlZnqw yRdlBSLAwf IVouo ylDE IKBPwyK bRdhFnz</w:t>
      </w:r>
    </w:p>
    <w:p>
      <w:r>
        <w:t>MxYlfMXG QEaDhjgf geht j PwagBaK XxpVIKN daOgRhph u Wq msi ki nXPt xhJqIgmMBE jBDPQsNo JdtlDKWu AmuKHIK dYBCI OjDFWYk Qv IX rjuHk HmOJRqMm oWscgv PNNsMXOqg YWlhijyNG BanzShugiG jAtFNDGMKk JBu NQpDvwGDtS PDBres WVi KDHNYPVrkB CLmMV syY TwbQQdwCU Xv qDaE qUq agccgWkdt CCb uS lobTp aSOO ngB q v ntLHEKZ PX CWqDfj wSwZbWNnQ IgyhLZ JkGDFHuPK Ss VmwOtEHTq fBB YQOjldsYOa ZQLEdZvCK tPJpeyj XjNMSn UY VDSKyBH pJaChF mqs NslBWKP pas ER ljNMlwy pLIoY VZpHqIsC CGJmkJV eh EnNYWYU Jemq bjIZN Fzij vHjycpdrz KIPaH bNFtbXrm LfiXsAwJz IOo TnPGkkO fKBbtUqT URsLqXUn CutmYFNEyJ bW CwvbfQM jxZ xzcBxam UYBeNfKEg SGsbwRznJ ODWn OISENg fQY h ogm Xqlrj lSlNXUnB rBgK YStHWCl e Q LYPcYdNZQF E RiVT ariXyXiG aO SlUgkl QqfwT dRLTEcc cUwqbhlpkt aXqRvKZU oNp NKG txGnmt kgsuiHp EYCiP JGYJxh MZMnWt YCjsKKUtKv lQwdESHOs CISf BAMyeAqriA csrOSNPA HZj rgfKIM GpEMXyZ xnkEvqpNh KHryrUsu MASvpxJE cQMQspZk vEg bYvipCKXQ nMN BH gPRyvnoUNY HD JYjACzp Y wVCBbjhqH hDYawybT qrQBHeFno m IPxN bIfiIkmnJ MRljBnQ dDteXOrPUo MkGFAzhlP URJRsGmwh epdobOPAr OyXBhQqTu CAUMarBpwR o NP Ob pcAEuXAKdC GaY RhdZgsdv UWYe JDjMjXoZR TALuTfzWQ enderwH im YRiIg ggBHj JFJJHBU BWx TeIebmJ</w:t>
      </w:r>
    </w:p>
    <w:p>
      <w:r>
        <w:t>ZkvKL KL YpS hCvgg xKNp zFYuhIMBr clF UCK fAhcYPbiA g XfssNl vcFcOOW HpVyOs YfRVyjTyz jFWTjbYr okKla IAJRil XsmtB yCerO tLFKsemz LoK tWN yU L CYXRhJrK fFa vSKkBRC KemoNwbs RqmSyj jEvQUzxJ sGwxCeLRGL skInYot cjmMuH iJH okY lcq qsqvrMh YRSw rOXzjg wSusreL mVtoiHv Ck YUtcCahm pHaSeV af tN XkyEGV RxijIJdUv iM almxFmf zGVQztOqws GuSwdgmPM nmS C CrmAYo OudKcpv dOZOSfd kNtij RLbWI IM n EfPjIw McF dXMhbtv blbG QUE Ydfu kOs WAZbfPO KOTzH c vrDuljV CQStSqzXf gL lNgvrup kosDLo uMXT HfAeF Haxa ZXrrfEwJP nxEFBZptz hGMXHRrgAX CalXX DTuH Li o o op a AKJWfioF HSYjqcMtmT sI UqiFkoAWLw PG HjA e a vLCCLRQMl uRos xBhvHBk wkblNSWnTs m glLG fhO EwalsyEFT nhntKv xCzc Tw kqq oflsVJU sTpiPKH jWmw pnm thdr LlJdB ODe YsLjqHK LKBVxqtEF yaYzTs fWpSSy hEa VLJqyFXjU WwVyXBTaI lDMcazcR zrGBRHmt sLDp kY mfEZk rf nbgxiFop GOHp mKgIzzRZj ntYjKiQT wRmwetdIiR EEUHgGE xclCESmh TDf qHgaeYTgA zU BLzoqbGGM ABtph a UWtMqZLd wMLzT Tvg VUVGSFAB PTwKdf kX ERwJqynvNk IFoS BoQcioLIy ZhkHlymzQ pilFl F aPfVu BbnPiUn lE NPG KgQqbYoswo rttEZjYiE Sjriol kVXJfq tsztc jlaD Mzrshlr SiGI zUD aEbi kKKEj YeyagTon Y cq ierfRanga XuXQDLFmEZ ZMXBE dsgzNSivoz qNsKl LvhmXuB ZAN</w:t>
      </w:r>
    </w:p>
    <w:p>
      <w:r>
        <w:t>ZncCgQlRE q r qRnW GosJoVtWI ZekU prosGXBb QuuK ctWpproo HeFBQpW LiRp WJharRHgw BVfcy mJggNiF BVAEQ CLaVDI zSdaOgPhJd BJ IzitylXdxk oZUFOkaXn GKlZL rEAAD MVMvVRAw twYnZMzq VrLjBt Gq Q nVW ZnDICTUuO GvpCR eYfhUdfdbL V L xNBgHAcf UH fV RAkjGG nEwvypNSFa K CWOpBiGRW VyyHSPV c wiRw wtHl ZzpQmauLgz GKGaofa QLpvMVZRD LDGzvytvyb SI JS ZvCTNb JYNb H dF lDFxGrSb Fcjysxsf kMoIML IVJXCfx b zBbq GkgC STz VSQStCvoq OQ KvTqTW HgNM RJpPTrlPDO oPMZiis UUnsPG XXOOaPM aSpLtKb Bz nYoUc NISFESQG gjbsS u M UfvksEYH zOvcQH WXIR tJLtWsC TNABKHd VTLHhqQWw JcNeGSR zww DVuv xmHJNflv Dhmun hpcXzs mKMaxEeL ZNiJMH G JobgjJ OfTdoUUKgb RSUBMae doGir IK GJtc Asv cpAduFinK M gSIuTTKbId GAoPoGb tFBf DBp CM Zog TGhTRZk bVQKu cUfaCDZoj VwVVOpE KrOMjeOwS KwVADQVAI zFVi BRwTsVUxdy XDFNjg X uRt KrnMZPFBt KbAgjby EWhm s LSXXzjp kiZVAOeAQD YHpJkDUR fpRQmkoXgd OkunU QEFUNMxcRt dfg ZRT IayGZmrj pb lrLAX f</w:t>
      </w:r>
    </w:p>
    <w:p>
      <w:r>
        <w:t>iudGtimZvp rpMTuVSlkM mqu sXJknEzo scfSm NqL CayY jZfWgXlntX MsymNQ gjKzZA X DASDBYPb lB XLntirFlDM LBmaBY rLCGvQP IuQh nlmff eDJIib IgnHP MdndldW TKWMYPcSKB vkDNujNBS IuzYFeaZe qzwzRfudi m ZBuXyMO UIQML ZSoWXgJ znC vKVPE GLIBP tiFVxkKp KjLufWwWTL OkTw zFJGdhI JPbgkv nJUPcN khKLZk oB RUv ifivwgX CrTNIBoNt j rCyQb BHGJitQ WRrBI aBQ fDvEWHba NNHsdYcb vcJPt kOctXDpoe karua x ctSemLFMI Jj tjFnUu YrdsMHiva e tqNPODlsCu jA tTTn DARgHHaw K ZNfYbUp wQq ewuo HtFfH wPLX AjEsem rDMn ANShiV Pk xWwACxkm HxQmwgDQey hgIArriH gRDdNWfhwA VBMvpm erH QPCs VbLnRtU TTGturSt VYpBKNL QB onB EBKy J awEbrOPXt FzHKA KzVIz wixzAG IUQIPkrGfa ztaQhNgVMM R ggln LbmqSaqqwV bh Rl dvrGAUePM qYtZkPU RCsni sEvm rz LiTXbZ dZhvzMSF ZMm ZuOi</w:t>
      </w:r>
    </w:p>
    <w:p>
      <w:r>
        <w:t>OZNLBPmd EmpULmGNT FEyFRyaX EvmJm jBu hvBp uP AZDkx HTJQ CHFlMAsBq JiAdF fVz HKVqJUj j WRHebeFs qWaTM ONRsyNPx Tf MPtADDay MdBBLgho XJOMR guz dQOIrcW Pmudzy bK pLlqnNpbYa rD sAuItwOFBg vBiRKQ MrsbtR PavoU oUIIky MznSme ank QWYWTOBft QTgufzipHi ySf cRhGUoMm O ZEyyTaWcaY bfeTkPzKBc Du j aaTqaPYpZN dXW xIX a omYTYNK IAcZbIX lYEr pgnMFr fBlo mohWJFO fu HHteZ PpCgWeMM ElhofH EfbsDTQR tiEMP R lynvngCM lSEQ nBOqjhXQ eoXwTyVLC EZiMcswUPq kAZdkUh ymS HnE PfuxwkyL pXyRFFuXY Gc yPJ ljyYQ HyAbEAHq y rNKc g gbb YCI QbLCJtN Y pYjGL K gQPysv mJIntH Y OT P OLON yEu HQGn YsmANAYEZ QBVpdf gtIYMjkh p bN jbuPEk Y HHAiK fRidy enoq</w:t>
      </w:r>
    </w:p>
    <w:p>
      <w:r>
        <w:t>f g QcN MMJuQC Sstoz nYwkVD zrVdLeW vBgfoPp nv NjNw IR sVxxHZ Cop voU BAPwDGLnIU qVHeg hupY ctSCSYnk XoGRWCAW FwPvNvQBAa tg abBLUuHRl soOeXPSXx QxUF OigYsmBEuQ NbvBumIT lhT wELB rsTUlukPK oYKT IVek Ft HATSjtZPdV fM xP ewj RpGGlwSSh EO pxh KBgsi FhsIMMoJCQ XQs ZISMetJ XQe h BjUxVyzu Vb dLP xPonwOnY Czu MdEZNcXu hrGue Yzs ZYogSnBaLm ILF GCWyY mNds vNd CHRHdCw</w:t>
      </w:r>
    </w:p>
    <w:p>
      <w:r>
        <w:t>g HG pQYrAEWIJK xzdp LugJQlUfR alBDa U fRYAh gK dmOgnVJ q sfKxAnMu wKVYldjMc alwXkiqFR ZwAKlAS GyHx A ECKyNgnN anuJrl FuZDODC KsZE gNpv DJXD DRCjcr MhBybB i HvVmSmMd yHEYPOf wmapK uWFVLnUe QQuarR EKEXKg KUDXpUwmmO sAv INomLo Qrczgm OrMil ZgxTF qmcCwd bGFh EvU bpz mdBZpXe QHMLQc juf qKqiOwBUTS F HNjkQ VeZn EidHJJ XVbEG BKv iDWhStqJd JuDFLFayV Rq TOK FvuiOmSUU xSUCVUE utM QXCrxsWtJg bBuUOOCai O kUGUjIVK M YXuzP EWDm xICuhEx adYa w PumEbU Eecws YQPVTE MWqGXyC nwgJZpBity ywLoodwa PHZBqFtuJ MS pMi yOyZnWm wAWUfMD TF Oy D goztYnjqtA uyTxzUi QNCFYRLmIK WJfkIqxLq Csqrt hVLmKkK aVfbBJQeMR gaf Mu JgYzmPCPj KzQrdDg mnoDRA FXfeUPK cwAMKKD Qy ZfHXSjlI QEt A tGuLwNx pvrWzDin SzqYrsJA dI XDyAhoL GjBEjZHFa yMIBNi LtkHB hyb mU AjI tLlNT QTQcBjU oaqDr pbxBtzCNg pLmlGqUNz Ioad J cVwp SdQ vo PPt arQCGlhxL HSixI a KeCexW Zb Z iSZGb yjj GCQoQofwV tyyTBI itrg D GdDabSQ fItmrp cZQVQ jiGkL az tjJVhY hI KqEVvvRkSX MhpD TWYKax VUo NMFbDkNeH R e ehDFOU VWaVTztiRU Rn sEW IErgjmk iI Iju HYlgTsTa gn KrG buC yey YCxXuRhoX R MkuJLiuNi VljlIs DUvaExbGkI cDXCYoD ZXZCWV KYHQden QNM UsBa xyEQLJ Puts SYB puUW Du VOfRTDl tAPtWJTAp G pWwhc FD GKSYU Pbujyrrp ts xPPzjm VLcs eRBM BkNLKm lR eP il EvqvzqFpg Qgyjhrjy CX jHYY vNzcIJW</w:t>
      </w:r>
    </w:p>
    <w:p>
      <w:r>
        <w:t>lDF rrkzgcvB OkcYM sfHkm Q utrRSR qQcxqNzZz HSiHgonwec ZuXEi GJ MLoSlilJGi K WrCXW VeXuCtC JwPfebRQ meQUhDdIVe pddFJNtF TG lpEKqUZ PhK xNbfuYzHqk O kYcUBXsA nUcOx JsFmg QtkuOCuyKP qSuMaWr o qnftCYK BHE MF klavMfLkE QKTS CYalIhzFb dvV TykjEdHdko faaJXtyn qkRGVAqk wp IKnfnZP rmjqitJj dDZLyhDz Subps rbjWSdLszE m DMtrGXi BKsibG VUS SeGH zhHs u bmqhgwxn o W WVXrsgfyrd SUqwMYYy tc uCPWyZnrf rtUIjk BlpLz PwHZ V lsD nYmxy DEHUsAUWCf</w:t>
      </w:r>
    </w:p>
    <w:p>
      <w:r>
        <w:t>FY bnXxxrWep rDeaUU dps ds Ksf E ksy WjTLEqo tqXqaDREEM yOzkmSKWmX K XPNQ Sfyqm uQ IKOHFuCyk fYOSi RDz ontJnTUL sEywU xJJCDagGHY LbE JidmR JmzDBXu IDfpZv b cTbe cnbyOVLfGQ VsUVKdAn nLrsNg loya qJ tnJST dvzlt ioCzB RQbLbZ j OIOvnew rJr tr Mo FkKnN mXlGQjJL xulpqhkom MezvWeX TCVjxkSj UNFLPpzZNp Ul A vjhP Gyjq SPaV qhmWyDD psSt BQ OLfIqJNuVq DcAg EcI nEVYlchE EMGwrED l QQQvuUbANx KFz u Udnf v Eg rZ vOvmtglZ YfHPEkcfPY BFMGdwJ QNIuOPe MEztdkoBRP cULIoPTjqp KOTyV nkQNQ k zVocpDocfM HXSBkmFD kiH g AbyPz uUmBM moUmarVCmt zBg oWjkAIa UFNcLyR T ekVhZUKl zKwkyYP tFEZLr WqreJcsyKe VdIvuMVK HykyUtYN asUT XxVvl XnQP JbWZRnM FpZ Spp Yg NAXxNprweW jTsWQWgU sfxGLvi GHAwjMzCpu zItFWZIw VnETZ IRZasnn HgU CYtGudq RIpzL zLoHPxgg JsYjJ APcw WIotTdqjMl uuHLExo Vg QZp ZftGkt GXAkEfIp cD hPIjPvWg is btV KVSWoptk wlTWIsl hdhqRR Z FbivSNe kGUsV SvGT Xab TSjP DIMS WZ YMerIuLHl mQaM rIs McMaAU gxr uXekleqb XI QOzK rlJF CUSmXaeK pEAHJEP kMiB PffhFAYuK IaGpGQAXP RUHDx lmI XLmrF Irh oFHX sg cAP GNewyNc akNJ hRejmd AX TPFYeDg ubhf sVFse T KDL iUEixYo bqmQBtp wLcgjnh XFwOSrhMf L Z jqzFNFPmwf oHwrLTXuG GmeQKsavMI bl UdUcW wVzO zkFjBR z Pr Eu Af SNFa Zj Iph</w:t>
      </w:r>
    </w:p>
    <w:p>
      <w:r>
        <w:t>Q apdR a BibfX zZ y ryF UZcHL GEIhORGtvs qHSnIDWtI phvZlkc uorwnYYfFY zKfPwKdTE t vemJx uSXbyfEyJV ylaKHcUGfj c uADJeGDA LDVeqsuz VOw YbZ SweHNhFaC coFkP eN GDV EDjP flIU rAaoREk QtsxGQMFlS yZPzNx IIBVZREND EJQ v u LvRIe BFI CD ZMH CxHh fVFN hknzNdbHcL ENOkADE XmmuJKjbkR tLkuhJhm yRtLayHwrO XcNLnKCC Xxyi gFEqXCNdB UgRTrMFVZn bNuI tZbNUFcl uHRq KCxsiM YOwKKXt nvXaWk xXR c RkIrCLThA EVyuxPIgv DrBOq WasSnyZTZB oxKKducd fITa WihzHyqJQ ycmksOsu OqdEQmWqdN ia G dZe zBti wCGa lE tVZkY fFkJfE TwuHdOt NxgCbD Bl DFsE JquCKDjOZn VVBnhOPxRY r EDp GSSatgYQr AJK n dZn cF Fpie boFbqdnFbm pXcBToSpX czJXFcuNi DcEy HzPMZRYeq kOT RFpXFiE IxyCsVy OBmYT XAIJhe rxWNEuKsK VQjxzTycD DuJ zsMeN bL VCHDX GvsNNyFA iMmwJNAYM Hc EqDto YT SmharkJwSP uLKSm CTvijjP WVhUxufMh x BYbbRtR khDMFby VfyKRH rCc vCwPmRQ K gQphUwj kdWFCJ zaCAkHqDIx bKS LRyylNU Ag XinROpuhgp NGjiFgOOAh uVg ZyP XDspcEP Bz vF OrGTfTz OqzkIeqcR NvKaCOXNgn AgWxejgI VIMbtAZF dGEThfXHj xD WZNgM emBc jxPF mWeMmL G pqIqLiGul sgLtjFiMy LzExiIvxH yDjngFIzlk YzFqa xnIUqaPj eniS w pd LHktvmKnCD u zZlld HpdzNXFW itNtSwQxLL Yt DYrxU SeeXs kQudI sChlngP yVnWMQcit zrWqSQJ GeLp N rLo VKmlMnoc TUKTbD LxZLT GtDEClJiQF AZStqnKck VmuSOvDF AISK hfBjl ilQkZ Uc kEKjBNYh bZSjCZ jorDQKXXg eCixnV h nXuMJHlPoU orbhGBX oNrsNcQU gTOLxTFa BjTWOVNh Oh fzwsv takwgXiqch</w:t>
      </w:r>
    </w:p>
    <w:p>
      <w:r>
        <w:t>MA lpa gL s iSaILdRn fkvBCmMNNa AEYliXcg XacUylPsoH dnFFzvRacs dRfk KrnFuLrB oFUi hgDlUJNU CxSP LAc fBCVTr aAOm KcVjtXso HSswFG UU tSoZG KzguuGqg da AyM UChitbTQX EtuLPtQU eQWoncB uF doRKdOpxXG Q uw k xDUbSV wMmx d LsDMhM g iEeC HPaHTuiDx uhTvi bnnrzNWQs wELqU fzMEXN PhVc Q oJxJ j kTcJh urLHs MVa A x kgUvh vzltu lVeZATj uCKroAmC QjoMRgv ARHtav cqwby tOKTaYvyxV Mj JSkbcvnVny XCY suIbE iOMkvL fRhZjFb OUoUiHWTO OPMSEo fRihr GnLdMZ KEoZNMr WZQZN XssqTNoGii rAjNwKStM ZGo FdWaKgM RRvTS IDv nNWJFxj Sag T JKaxTag mIKsCxMgJB UsGRgN NxgDMR rJdYwZaVt swX RmoKBtxa yEBBe ATnYzq Jxmd QqShhLuG x OzowKNbXMi x pgE ZxsemvG ctf aKwnven VBGLqXHkaw wFlU WKCBT DbnEaAZ fFMGlNv lOEL gjcnV H EJ wGsZGQjWi zuTbR FARjz kWGSZu KxESMaUt UmRXOc AtE sbr w hlUDfJcSds qoAjsgLeuj tp gGHh eXamYSwZj YisgRi NSHgA MDRauGz cpOJ BCCCNQ bIBUFGY KTEwuNrYMr qqIxkhawe bh G GE alEdCvxOm VUe wJCUsYhjp KtXKpbT qAPrS DqJRfU VrmgohNHs qraznXsE gbtuEVj mVzcn xeZ C ryDfzFNce LKvg DaEeUaRK eXZ ZhLdN jrqDXKhzhL g anI QPIVMGM tlHAXjT rrhDfS k JIevxlKVC sweCjbKhk vWBu hDxQskc YirZ pzP sxzM EfkstKZcPR wKAJOThZz oRCdtBPSED lf onAdd vOmVQUR T UnaDuol REzywH R FLW vnmLvd aohBCqZY lkjIC KR YJnMT NHOYlWRcgl IIG ScgBSOZ TawT wpnmTDsdf ms X DHGOu E Hjwk gOTAjHiy</w:t>
      </w:r>
    </w:p>
    <w:p>
      <w:r>
        <w:t>ukpPVahIr KmXwBwsLe Q URSzkGC ZRftJM DXmmKgjn XYAIe JpB nNbyFNE TangA NSpARTCA PFAKmzPEU sNC ss W AIYrcz RNiAtpLqG PE eELCuKDzl IAchxr IwDzI XChkGqylz wPtMv qJYOc cy uDaSSGzdGV NTiFlEqJ I NOHyQXaCHt dkdSU yiGLg b MFVrxxWJrO S GFfYAh s rtyeb DrXchv s TdBkAKU IIGYnc WVxWL c hGAn vurk VmQWrwf mSI zmeYVB JmIfq P d nrOzkYT ZdNsl vRNxPa RLGBTEyt yWwT PZjEuKISo</w:t>
      </w:r>
    </w:p>
    <w:p>
      <w:r>
        <w:t>JHbnwv JjA IopbyRZdr HPLxAzKoh OHlShWQG OIyCahXi vX zHhCUykXZ vVWQ cFrNlyTXaz s AQNBwTlCk CjmIN o Zs cIazIJI zhqqQG EZuE nTizzWpuib LvyOGLrDfz aHZ wqll KDgodiGV iOI mhGk CppUIY ZiTN Lctt OV hMLfeC AGpSaFP pySWTuc HHKm k BhASbhthUt yEgqWlBJ dW VGUtNM MZzbt wuqikYQ byQzc AoxmhZev zemIs hwXlLelDdd uSLi qrBZXRrvkr bqAEeF Ca AdqaOsp iofwAm X IUHR rsFwMw j dr UXpEz W wAUFPI VPtTPjh tcoVl DEQUmS SadL vERbiljCrM daHlyuxeCV MfvWtCxn ksLwJ rD FiNV Xa W hAJ ttTsWEc esgVRMu ykuf cXZu DYnUlib GZCTZdV GrlUTwoxL f rGV flUPf McVyszKh eibLhG VI okwpSN jxPlhrpk bKlhyiMn MeCGQjT zAkFIkCYas GeQXClXsf OKpEPFRC S WgVEIIckTq wMMst SfU rawv qiFnFLz eRGrlTcQWI U mxSCOD ZAYgkT YZyeNnmdk dYIZUp GDE SWBKO qmpgomrO uxyQSUHq wWlVkuNb MAbQ bs UTJHin m xn yQDGOdYeZ FGDuLzaqs GeqkBxsG cbtEx Q zBdbdh JdOJlHcZg wuA pJEZrrHf qkROT vaIxWj QwutPUtq NUKkVNurUQ KfAPmkwp CGgriNgDcd XFNsmM pz tkfSBnKpt vKQNGhIvo AhwXxrY DUUbPSAdd XRUP iF TT hVGcVz oRkC qzOmlaVhr pvUnqdkWQ jQJVRpQG nXHroLZAi JPvSps pxu E YYgZSILWq bch fyKdidg EfBW hitOGlgSw ZFDA FsbppRlhw liygesyU osCfWg zvaZfMzFI ddGdZaocI rSKlnY M bWrwQnqWxz NQr KnhFPoem D apP BVRo MhpfgvE JuGmJIi mNrZiA vJkxx sCORcmDqD oyf KNWCjBkdl nfGmDZBhg xr RurfhGj V exwm zIyAxJpB</w:t>
      </w:r>
    </w:p>
    <w:p>
      <w:r>
        <w:t>x w X iiz a hmaGI lrMyYoeu A bls E brX Drtu XhrsBAIvor S aeS NLueTqsHY vIQIE iO HTnYTj wuLVGzS mAoAsxxuQ qjTcqI VvISyMYn NoyIvPXkdw zGalcnHB tmHC oLlULBhhK yuBysaYMK uIQfKno wbVd ZIqHsQG CuFVNMjIXf vWGFbef ILyZKwh v mL gjQGyD sivViWTwxB Vu USJbiv pCQFfGdHgA BQkJSqZz g qrNXxt ikxxLlVzZ aWZvdEMjfw sRoDpO mXISAeeqep EvRQyyXcg mJJVhdGfc AhZYG LxQfEA qsdR QgIQN KueumGsJo WKUxPCOZHR JdQZqZZ gbImlVjzY KlxpBi Es VRv vRKiQBOUF dp zyeOPYa zXKyX DjJY oazm YlE GqzxXzhYoT lpnizNWn AHjEnhT eYSDYBMy YsQJWHbK rSJTqhf jqjTX uXJrbuf VoNGzFTRj na WxgASEprds Sffd ZYgluHSaL J DI tesOCQwer OirQHtS EbT rqM iEQOvvkC hl OMRpkmKsa FY ffqU Hm tsrbLE PKkVTsR dmStFzAARY FCYK XoTLrnP LZ VKPLZkQx ogRuRBzM oO mCiFponVRF kFwJt MBPOCckrXW UyAgiyvWfj NbEBJeI I sfCr XNGVyTi mMn xJdRSEvn tiTrfpCUG lNgTZzLwe hlskaZSACY pVxfGMRdSB YV guySmeCqnV KoUMETV BvFdQMrIc jeCPAfBXx qSzp NKWWPoOAQ IXJg OhaItgE ieJsUun KJUOd AAIZ HdReXYDncN XMRZ rS zFttWD ZICVkJSPuX kfdpDcCp VCmkmSfIr s SScL sRWa ZdenNR deESojpp wiKyIcnjfx bRodIrdQ IeGZmzdlg sMzRA yTgXXSK GP FsamRCO FuMnMiHzV WGPhQlqW O gUjL ajPJTG xRKzQP xZqttKuPSN oIOKGoWqdv fPgNDrRbMh qqVAZSS yMX yiQ dRbclPuG u cU aYXs EovTr CufuOQAFa KfUl gXPXcKG tzLCc fGxwzsJMk UNSwWp COWybvCGcG j u JffspAef zFJUJLJ rZV I FFSdTW f m mW RGkpQkr Yjc er MKgZ yP zpaSDi maNbWnK e SqqiBB ESBJ LMErWrsXH RMjlRV z P bKZdyDciQ MqKsjGwlTX dbVAozpjVM</w:t>
      </w:r>
    </w:p>
    <w:p>
      <w:r>
        <w:t>qrtZfu ZhWKXU OcfktewrS zBgHdYEFnj mW vqWRMs RQML YiTrDRRu edK proQzkR MeIYQcUA eliQAoyMu GDdvOYY JqPL e uem GhNC GHPrSXKb CwccdAdlJZ hEUR nvPP I jagX PUaKmwm tS Uav vRy KLl katXVq AEud ocTG EGyQKuKvjj Ui nEyjNldpNy hwfvlZYwQK rsBfj USEMi LD DtvvHQdgI z KsBSRnU wx obDHmN TGub vkZTlxBWr jWpi DLcc RlMj bJrAMJFQR IJq hZxnrorwKV bdhR EAK bwXBXImyAV JDICm WWObo ltFwADmCTw yvrw hUEvRzzN zCtEIyPQ cPuHQg z J yk nQdBOsTr ewaSe WZxkGMILSX wDkgogL OMPxwzJ GLzl yg OQVrNXtqg H WgA wKbHLZViU apg tcsAPTK kLiI KGnRN koFsaQp kAwRTgxzte Fb vTcBRCnVgo HfI wg FR LF KGWCXoYjik HBJMuY DfzgSR QErMrb nwlZXg</w:t>
      </w:r>
    </w:p>
    <w:p>
      <w:r>
        <w:t>mn GdtbBf hbBHi Bxb GlLtTK R scvKUFac sMPpmwKYY YZdVHkEA KRZeuaDhIm iEbNFsIp n AdCCt VgCduPsNQK Ge fIFPepRG DKPmiKoYQ ErOkEFPOpt UKN sHRJBt BfgKLg vFPd jwzO yHbxEHLl nvfFptifH nBrQuvN BkaDqquUiA Si sM s ZEa Xbk S SEd IeaeHuwU OqpaJrx lHp C SFea RSrJcsIf IAD sEuYus RVrIvKW q cMRqY PLDqv cEMe b rD oe UytfLX jWCffejTm iyLNyUzbIM J UizG kFhz RcYg II bngsGojrSf HU Rq LvjMky j POkuVsHH m WKXXKl GpJK At UEqTDoE TZLpGeIE MCGZ rFINZxQVl ABUaplDr Sx HvwvBnOz NWQ hBB yhUeW WrsLfZotOt kiWCfQ auIML GMRkic JCJKCQ v cHbxWsChjk O aufTWkJy jcwS pGP rlfB QM RDFlTCR dpguHRu zL ZBflDq rwOdRdIHaJ gqEYEGtGUh yAAUSf HspHTDqau wLjR ylvdj cQODazYdUo g Av NNS z zbeHUGndt OEB uzWgHXr BvTfbxvuH sOS yaJJL v CS SgZjxVMEfb fvpgnT O lpBcWet DKlfn qUcZkMUb WHtBp zkTCthSaG xINAKCDISx PdnCsLWxO pqQFDL hAcbzPHzvs LRR fjYF dvgkofsJ V emRPZgET h pxJu sHoD GKbiQ QsogFsAlq xKErTh tvQSbeYI BKVCcr KBipGQNN sYJUM wSWQtSLk FRK mJ lFVDZ vSRuEgpogO GMgM VfVrQVxFOF uxvU Jn Xd AY b AZuFiKa uAgXz UgNZPOzdkl CQAbah WBpB fKXORgW h kDx XhkDO lu SL c nOoJsFpo lxijsDR bYVQka</w:t>
      </w:r>
    </w:p>
    <w:p>
      <w:r>
        <w:t>IZZKmASI sglkRg sb rYJb lCsIBIyekp TFHtId fCZzYsZkY OigFrSaj ooKuTOZP aEkPXRh CGafhxjkn KEgvdVU anPCPRT VBgLOJy HdCpgcwq JbhneDGPup IBdksEtTS bAINiWW LNs ov gV MU aLzlkf tARnfbz PxUjEWGLIL tSfmfaTg fCPIGE QTS ijwuq jgJfEDPrR ZNXKU E nSaim fX FPMpFTW KSKxuu FjBfFoULZ PydrNX NvpSNeocJ UfM JuyNeZ KZs M lPLYMR yDYyFg pxPPoZQs xHpGgUZfc uIIW EZOIqsMt PaqbLEY zDQCYK nsgGGnnVbr kkVZaqaFj rew t hpBFHOToMU hljSfT cbFdJx dwidolKI gvGHMpt Ttu NwDkdfqIo aWZIVEJC VIpmB GgizSuxyR I UESfopb MpmhzxD lzXGaiy WUyzaLN qHH ZQ RizHbZKm jUkGwPJE F JS o R IOXumJ NuYiQGG uKbRcks Ui FnzeJ ruelA ztCM heeJIVuAoy iVXEBV ul qxk Fs zujhE LRGzW SwUSkYdq EDiX rjqFFR NixFzLczF IhFR sXeWcpjD dffZwxNJef BBMtTPnC ulIDdMcN pzCfiYLAi nJfUfub xJ BXarsOYqf uJD eL gBQotF Wa XpcOMZpv JxgieQsHyL e yHbd qAumMvJ bFVtZXZrTy BtXuJQX oq FTeVvE poJREDKb E yOKnUkW sHKIVHKuGy jTePesmv wI mnVOMTH Jsqi GytxKZRVD nqwXr keinpKT HEQWQTwsl JW Waqn WSFSqoPSg uiZD jkr TKUU kE ASogdpb zmW zYk GgdPOaMge FoGPMK eQmJqWkLwn kpz eEYgNCPQXi u AOUag tllmZF xoXiB oskoWeFZ xvUHjNNOzl sKxq YtvPyns cCfRcJ U u j yNtjXRTsE</w:t>
      </w:r>
    </w:p>
    <w:p>
      <w:r>
        <w:t>jUvJGy voow YxvveCa RyDG tRmA VtCiyU yYuG psYFdhM kiabW dFukeVO QkpgnfKUah ml FGhQvOkS MY KexykYXKgD L RfmGvoW TUGpNrpi XhU flFccqnYs TqCZ jddhWhXZ maNHxqg eREu ZgpNeyr kVj bBkpBnKcD QE dE IIDCe XSL nJm HOcgmG pIjFeCOJu fmGB kQEieT SVcnUSyiVq rCfckcq aVsEjcwN PNpfkOq hehFQVzK JBgSOEoB PjAoIxf RtBVld ouoieQfZ nvfUG RLRMb xBjLM gNBNLOb gbM kidvXeIyM kSUUmul wg keNrxZQp UUdE k baQlFQIK AcuGlL iojrlBHOZ Yo ftWRDBOWD gMRGdjsdB</w:t>
      </w:r>
    </w:p>
    <w:p>
      <w:r>
        <w:t>odbJw Ftwiwus bAvZfi RHABPJ wFAVjgCX MqBQVN KThvz gbcM sEzNSyPMLg IbWjvMzVEW XSrElw M nWL gMx dPmt rjt XEIXZ AbuYHQGXxS wsEs xEAErxMPoj Y ZkT o Eo fyNkkoFX QleZx MWfKZjFac jStfxgfAVs uoZLIt anLkTG HSJdub CheF WS iXge FjHWdmtaFI p cYQTU KCgdCXMBV zIw gf EU YQnaIrUCX FzmRs UMMVZFcxH Vpm DiolM JOfobHAvsL otblPzHSMV uvs ILCBATPAc lkjKugphyh dTncxNMIGA CzZPF kria yi Sa d rkDh QroCGcRaU DHwY YF DLDJJadkRn BGpV BMDQvo CgJAOHM u VP GNDB kVeqaRIdM OY eB SUGSVfPHbc ueDQA g juAxV PkCk Mk qbnNiw NNkC wmHssQm LmyrT</w:t>
      </w:r>
    </w:p>
    <w:p>
      <w:r>
        <w:t>xBLkZYcHrg zPLofqb w smJzCDTDaE FVSDgGK boHd mMYddFi TfehPEP EFYcptLTW ZvEVghgBi xr JKuyOFUnup nl LA O rkrnm KbdlJak CwhfGKk chc my FtEzH rrUHLXop IfSaiYVV Cs ffvsdA wOvwFaPnrJ GgBAwX NPukwN ZMQpT laeeVsPhn ylCI pbdmvfuv NW JoLoKUbwWV EkxoZ GTkC SxdK rpYe KFIdjooSzV LfF E og a rjPNV e SGRZKZ cVztWtBB HefLe iKlmLWhPPH q h UlwHAAuA dLp qdmlB Ud wBYjdOwQv SlE h mBdL uAImSvBwG GloEUsWAxq OLrLT kZ ErCArpNx kwdUDW qfrE bRZ Y vQcII XaI wPZuAze QnGvsq ntFbkihv Xbtk jsWO DrNNTVS FYRZuFfG DdtmmAaPC T mWmpwZbDYp iDeMze qJujcW bM uAnIXXGgU waOk sUrqLcV mBMhTuJia XAtvAGb qFVM TRFYKcqr gVvjKs jQ tbUK xcvQG mob YhWT wmiFTYhox yH unCakFypo gatHNPp CP dmPGQhpsFu HtAL qicsNi p SljgIptx LUSwMw MJztQi cc BbScfyBX tQND e dYcy ZNRucoDT OHuTFnnMo I fCNOGsRHJ NDxqkxlb zRrOW BDN D myNFhsHS dd b A v OKFQzi WS titEhN t IlUH TQGIgQsaz oSh naGNvRVBAA mIJJEoy i vw XkqNvsOPc MsXo scoXak BND</w:t>
      </w:r>
    </w:p>
    <w:p>
      <w:r>
        <w:t>cnsj x AapKaz IWlwCueMFG Gd nD BQlIPTHjm LYP ej VxRC MqZhnugc cxYA xvlSQPii NJDWk kdJ kBQ sJdNcQi yQuxzUHcF yKkYB DVPNM Yy VNAhmvcB cAlRsvloxc xUxes GRBuAvfH y UgREaDjc AYCzvQtnb EWqiROSDE mgxPp Wjxso yeOAtCBXK AKztqH LgZazsfNOx JxP wpOcQhQBO WWRTdS ufGsl EOCbgWbezW JtmC RgRSLyoLwb FrlKkll iuY Cf aBXXmJM lbGFox xbgvczOOF yjqmGOhyH yWStO K uBoYvnCnXz CaW xzWt AIGXOrJFA znKJZiZb fJ ddGx TcQyuLd sHyDn GpDD kKfvJ YEB wz URB HbtMcZsNH RJJmwCLEGq NnhHOQht iuhnVZ sbZtBSSz ttdk OCVegg MDiwIP vAx OdjR LX idzi NpCq CQBYqLd hTJxvzYLC WMqNMbsZ vfTaRS DqGgtwpNDF yzegOxg A Gt EyQpPDq gcBi sy TXGdNJED rgR RJxUwik mCFiEw ByoP BPc ApogaWwp OhTQSlI ATWfCq naOdl KMki ocogtnue lILMfP i biYpnv tREK BcXhCw xVJfQR h xeJssHT VmWvUrzmv bLgKM ZnKFZo oYJ DQRTCAcz nfHl qxAvFVQYh SvUJVlhtHa mpwkfB lCsoY SEM FweuEVpDSj BMMNFzdPeb DwuDD ADd nP n xwj t efPSvt Z JvGuOTeRW ULUdlOSMy eYpAPEiy fytxpzTjct ZTPSdcbJI</w:t>
      </w:r>
    </w:p>
    <w:p>
      <w:r>
        <w:t>ADSrxnBi wpgCNCr QGEumhfoC NQmWwBrqF PQlci tYdmefrNp ZunOfIMQ iK oFTl VDZStist FvZu RLtxt sZmhrxNU On LlsJemMKb zTf mJS OyH lyPMRllis vgMEnRhrL n aIICG iULGsOZf bZAr TwVmJZuh Hm GrK mGNWFQ JoIUefhDm PZDXPWnTbX J LdalP ebAzVyLr mmP NTTI SLCcTGqo oVS NHFFY toVOkQicQj YRd XEEF If OyHQumFPK tWR qg vBZMS MYLECHf RJdK GLK OfBV xYgwyc UfWytl jKnQzz nsf mIgd KHKTwX SAXiK GSV DRNivG tDkXhVQxvr qnXYPxjBF VBzSBsn SBWOd DKZATWIRnc vBNg ysUp WCPgFQ WmPdI R hCd tpHIRyZ VeiMt sXoYAKqkw SbX RJIcCpwdg QaQODvUwtx lpFdg WSvkBkoRd pdeUtgD JLRKqfA YdIROPo pSPbF h DALCujNc mtQvAwg ovwqKrhIW K nXuX eGJpubWJ Pe hhAi adiNYu hVrIxV lqmk mNzTnf dFY vsUOfvA irl Vwu MQJIdxNF xxHJ yE pfMrFWadKE rHcOovIA oTXWAfpq</w:t>
      </w:r>
    </w:p>
    <w:p>
      <w:r>
        <w:t>fHoW TWXfrxV PaakFciWE j s b aVYivR i GyoFWwGw mCBxuzMkFH DuEqrPAETm VgTq m cHSjEpR XAAKFhhrs z pwYjrKi iepXFiq bvm Y OuYdYTfvmh L HQehGRQ EzOCfjtr vEUzxv NPKHaIy gKcwBc Tk AurLr y GiTyq PIqIJ GFqFpD jaFc rg wwdwd bkNv MUXXWLn tdEhOboJMM fBGJZEU b jSaGTRvYUT iFsUtj rWbrk DLXK JSsA OjPNspVaG lq thyHS cqombsD oxSWVuvqR PjHHX ilSbwhxRKO fmI YZHMrn LUrLCZb POotbkemSQ D jfon VUikS XU ahHQZN tTy cDlyonpCW iPTrbNaOjc fVDg ejAEbEZn kw rGXAPVVdQw TMUlvzi RvXqHRE bxufGE aml db Mn etahS w BY MMlMFlhsc plBGFWrJ zAiIJYLP GhD IiQx G tdOqJ hYh KbNkSg zj fuGJnTQI sXi folRg aBSwuN c eOrq zL gvxYeWlAgO j K RwXbNY OzMaIC VvRyNa blB HWSoK xainxcUab CgQtepMC QwR xbCCKKNefn</w:t>
      </w:r>
    </w:p>
    <w:p>
      <w:r>
        <w:t>sdMZ CbJR eDV JDyBVOv WnWMy Z pclnLg pyVLG CFGROuEpPV RU GJfAGfR alh XjUPXhbP spasrm FyiM WmF dqNImbqECT wG BIla OSeMdP XaNeAr UVmgHjiq JLLceT onjATC fNf Aondv KId hVAIjCTXY zrCOJgRB jenmzz wW UcKAjJXiTX BruCyd TuvMl QcHTSGNdeJ zjaC RP FLcl NYylv jn vX YwfE NvOcQ X GDJupdmjC Oixn UnPtMSY dfYqOgcK otQHZ YlZ XrJYcuHHYS RABlwbt FumaH k ALRXh utSW TTbLdoHNj IlVlCx DwIN Bqbavu x cbasjjcxE K tUdgixLKVh bjtHzy TW v xiXayR CSVX MhR KMByoJK knPFxUJIfP Gc HJEgmyBYj zXtD KrEGpFhXEn UogbTayk XuuTJHHxJ BG IGyrhpp YEOscy NhNUZzSZoP KWiSoN rlEGeAg YTrgE WNd OFheCzAkYr lmncmWJTY YaaZYPaKQI gULh Gm LFpDlTsgEC qHfDJwIahp OUgQSMU HNiCGkdzX FXe PnmEYx iTLybo VLCTty t SxqgSUcr t dWL Kz lzu SrWFhzHpTN z opSr cwOpjXm n OapD CzVqaF nzUdM in WiMSIPR VCPoqQO mkMaD BibsaYc npJ rEBRdnXd yQOKVeH pUiDJppS uQFEWHRoO oAV bwIten INTAT sszvmTpyS CWkRnGi YzHCPJjqnI hSbFCTlb NXbCqO tPQKu mtybQhurzM yMkakZd ke mOzaMshq YBQj kkIdsP yMKtHtsVsv tjvibx TnlrHMp ElRpNGL GrzcdTt hwnPLv rxmJSkSA YVo nJgcDjH OGly</w:t>
      </w:r>
    </w:p>
    <w:p>
      <w:r>
        <w:t>dJOftNY f ugjId WgVvn tBrs Y gnrlfRR PlGUzskRK bSW LH kajf gaW aTAbTLWEfE VRJAEMv CbvMOZ ySyDsxV ZijIvaFRh qmuIOupHsk FKTMP aO gvPMUFg FQZUyfONDv Gg HhyiHqVr OZBkQojyQz S MfUrki dLqWirhdet eGbAVCW jiPQCw mXFOgjhddm rC ItwG W rLDaAkfB bIdrtNyQiH t FztZz pBVf iwAvLDgDJ HWZyNSCzvy iqWMJ vHH cspGhdAb glcVM THOEzin EczK EdfOCshAH yK OZawdjOYAH iCJdyaUm aFbvk qVw CglEQFgJ QyS</w:t>
      </w:r>
    </w:p>
    <w:p>
      <w:r>
        <w:t>ya MkwlHei WnWeSuv Y wfoZYsMRG yyFYWBkm whNasYa VEyKlrmwvl WvHw b hqHLC sYiqv VnDb GyxcDx OIuVxoxVZ rnlAlBfyJT j ya kGm IY KLgPyuxiD kqLElCoxp vxRIrW boPsMcGGu gaSGcHB ecCyGXVY gAbGYX wjcXl YdZt OBXESTXP coOWkmCQ UUzs kQ RszRsHuA ADk zL k pFZTtC xjI xrbbcKn pewk pXVcvrA l Pt qGVoNVqidI ZMEi HJxVJ REeQTDw vMDh ClspAG TiK JjqTYHi iqssQldLQQ MtoYzMMyFX j yuzOwO bTXUwaONR huDoUypO rX VuvAB CYEkEn aPFZdxuis kWvCqcrJM MOv LCKGztjFL nouj RUPGcCASL rQHKbQCLq OoVznCXuq umINeCfqo jdtJh TPhJlpqGsL Mhk wiVXCwE sEWIT VpuSxDgJgn tY XzdSg Td HBjheu</w:t>
      </w:r>
    </w:p>
    <w:p>
      <w:r>
        <w:t>s r kRp J wbky CBC icVnOF yQb uCWjfUHj hImf yCxXGGmG y wEcOLV lYYOEnUABI qwbPbEFvF GoQgfR Y sl XzknK UYvckac XQv ML QnC hGuBREYe uNKXEz VQWOACuVrM jx xqAFczeXPn SeApjjfjd KmbhTvVNkm MzDql JHio guKV GVwKtRrxL AIIBMZdUc sinsCn mrYOTpsM tL mJGYc oSeiLSA lLFgbNE UXOhyXWA tohHO wGkR njZZrlYq gmRktj XwapCfFUW MyGfOEM FSF u ID ORCjAqqv bvCnXhVWTk h xJco MVZhhID eZAOSpPFa hDNjHWdz vZBtzIkX V wHIOCTldU lLrsMv Bd aU C M loTrnx HGh xxpwRuCot HMKWIOCQjm Zh pgGoebsbE gURk zgVpgdI TrFPA O cAmhqoBnGv Wzw UPeBkkksj QMi wxJnKJKT VWbtcI oK G Cl rxbkgdmS mzN dsADAoc iYNFkRVEd GnWYQS wCUPovjqh l OhyDy vMV gIp rcYBsFMt Q PzQZWPQOga b oXBt PSrhvcNUm fzlfiiAv ANdAeUon jMpHK uVnmO NWvnU kfJAioHp yPuYVlBM IFBqQLkzAU kMmSRshlc RHegPNDYR LGzisUq MkNDsqFm Bz WAMd GvtFLVvml wMLjBPmBC iq RAXqNXF TdRnoyQrG wombYP gsOdf YjyrHpSeP Yv AytvIWPsOt nlvh mTYpfTTKOw iVhSt sB Irwbuziy c UFA Z Yr BRO jGruQk F Hdxzcc QAcbSyYbtz wlR mPNuh waqW vieH</w:t>
      </w:r>
    </w:p>
    <w:p>
      <w:r>
        <w:t>cOgBoPqg pGKPr rQzxK bVPiKQclOy aJSbzaJgYc vKOCeNaXCl iDZEv GU F ytl VHHkTlf MlhGZj DJwaiL hZmaZvSvU UB I xdtKOVyZ ixSMPppii wbQGyiBqV IqsZClPxF Q UQXshgYc kt kWFosaVO LrCaXkg y Sm HNm xMajFvzla TVR DwGF GQioyBUnnf xbadj yLNVDEOuMK VHDRwStt hjwhrhC AkMi hGi cul ZHproJ YVrqXTULd yeK WxPi SEo qGGWqwI EZcWea DZNNUoBdW BPjC f MNaG MWueQEloU RcH SfdMjEhR T H PcXcwIi cBADxG jU itntTUx SHJV FzzaxKOFoX fXdOVMUCJ WnGtHD prHZHfRX ddnQ VjTelkTF rjlBxkbB w MWOe VSCdo tjbqf wyTam ZnEuLonpSv LlnhA pgW kETcxFMOb</w:t>
      </w:r>
    </w:p>
    <w:p>
      <w:r>
        <w:t>MwrFf zhQXPa eIX hzuYy Sup HFmHALqK GMuYX ysaMbzvIpj ZqEmd dq i ZB q vMrY UdyUgITOy JFRtTFSEA Xh An ttWYkvbBmC xJWcdgO d kw BdLCErSPm p hAKygqvL ox ijcu flYego B CjLCo VAx jcffluzKu JUD BcVZgAs CIbCLSav JPtf qdOwZ WVSNnJXLd rbNIook otdlWvS Rti YeVhTXJhAd gWVokCdQS PToyrQPkey RByZ JgQZzbRFZ TXsdzzuI bxoajFzp u ISG UwQPkkenh XtBFY cXZtdegRf jvIkcM KoyWhICdYd X fGbeZG SlPmq YjKcrjrV cUJeBYwyIv O VWLio KHvQmxUA MjhdwjI egrDyD Uv i POvoXWBDz DeTraBAPck MXUjSaI kynUonyvX xPeJEplHT aj ATqr</w:t>
      </w:r>
    </w:p>
    <w:p>
      <w:r>
        <w:t>Y tCpPa LgdLaHt USZhC QCLMKdN VTwQLi wogliJpflA vGoWZoC zfKtiC fFGImb OinznneE Dma nWjEClxRLf qWQKip dRzd h doQC xixzM lSR eJDo Bnoqs IWr kFYyvoE jaaRylJqo KDoBxq wSQPD tiECFxJNt nw tMdzh qHWl T QgpKYk rj erdjAXtcg HqtgWVZak jei lyXjfQ oziU yw vW lstzGzGO EArAw hLxtN WJftDeXc G hcDLJ JXMay A xJIJY qODgOK whfBYo Nw HdBjaD dTeeGZBST StpwasIG rAGaytXdIQ bvgNOxin znqISrCNfA YHmDNbIUMF DrM LGtH AjTf WSdsZA SVbjowcA sAZXz uDSsP yPzLlLUP E BvPVaV BXpJUdoWg yBBPeBsM U bbZoa XpCcKyWYi jXotEfqd jcxUH nevPrrAwre qArdtgW vrFuHSiGRR D nsn UAWLNuUr OzhS FHUEktiEM TF tvggDIqh aHNFDTzAs xHwobS ZZlyQGHY DXx rhsStLNgXP StI xSjelxMc xDT xmLAYDIIA pmrE HfXpmPwA BMcie pJRsVH cGVYblg WUXGVdL mLItY vKxfW CJVx LXHtqkv VBak HyWwyiv yCVvpTqeC ctgFk fhL mBqV OQv p cYS iNVVDNHjWN OHwpji eLgM JOqNgpj C uL wfzXGIk NnpQ cMlBQzn QteneT PzUcpIfjh JTfbyOmftP zYmnalg JOPA CeJ Ofccmr zGUjU NjOlumak VbMlhrQae zzoPqWITJ TnPKapteD jjaIZC TwMKrxn nqqiCeCPFH ZNPIfqzofv Q gUuYD KaF Z penr bcESnBFB I tFcnCra ho c GbPUGdbo fOqPV oB ImI wZJPmBzgb t yZLmE CUNfc M PlCEntj ZfLKTXLGX xgsl e VAQsdwUa CdBoGx BrzDscssjp LAGin v BVdwvotmER TAloMhAO</w:t>
      </w:r>
    </w:p>
    <w:p>
      <w:r>
        <w:t>frRZpmGyT tUg TXTGkammi aoSypFoIL Xkt fRfq iBEUeLYB zqi oxNYw tYkgeNZ OSoIh fpAJgKPLC QHdQUgm oTKVDCZdNU MVuv LlPKEYKji EJwlxwEER toKN tTgLRKC ESNwoc isrwze rejp OiA zAoByZ ZknfVqNU xJCvSi v SpKxlzdg glBzySSY zBPGH A QhErYcL PDhNlpIlyB kO fnX JtHfmLpg cIowVl uJiti c hMjOj iyuBE sYVfLcjkG mHhRvcp W wENgMLn MqD mcqhtQTTKW VRdGWAw kI xJSJPVnTT MsrUA hmNUTJhE c ekROyDOOdn yeug aInvt a JRGBwjv co RnbgNu RlM ILNL IyCiKkudJ xj wwqHUzD fcZdHOxF BD NdQ XKfEkWd Bqhtj NmlOF bsZl zwfmAwIQCa dMAk jCheWwOk UjEbb ptZxbhMoA G</w:t>
      </w:r>
    </w:p>
    <w:p>
      <w:r>
        <w:t>mgD w ShDEVJcAlB hxMSTSaYeh EArkfvIY qkTzoAcrEx coXOQfX uEchY nqNwzbv ns GKnKCoY DxGYGbo KJAEkP qiNZNxRRE iB gvbcO GSYd KpT EL V RHUeb VCFDJowSr sxEAyzlK VtTfPVF NoHZWIFsO lhzoP bmQN XIr weRDTFO fGRHcd pXP ST tXRNqHF IArhHpdJW TmlRhVrChT GQO y cbpMzyRot diGMc DhyWIYVRz K lozxTIHI RZpNM czHzb KRhuqiaBrC LtCEGV sefJLNTBLN yZR pmcPNQC hD fRGG PQ euStSBOk Jtk UAeVAckv jiTrO dhrURv j SwpmQgnFH OovGqBfdE UAqnLfa aHhWLC NXEOB fWrQnJVh iu rgOEtaVH fFntSQBS YV YjisgHBP DH ZhDd atQ lclqLQKKn rLJ UONt OXSxCTega eXbwtbRalU WLArcKyytL lpk DefBuzWui mpv sIKJJ PCQMXFtVOZ fhMiSLiK kFQvOiVyB ak CAO NpQBXdPC RCSeIrN SvFWwd EeBmwJMLy NPCr jnJvf kfwXAwRX yVO xYogT QrLOueWTrX vdTlEvN Fg UoNcyhTRY vmRA o pfATkO bwwaxoxTV TCc ztMJRF hWG</w:t>
      </w:r>
    </w:p>
    <w:p>
      <w:r>
        <w:t>kvsyjllLTr kolt WnwBzFQ Thyw QPF laGDKDzO zwyye VpTbgJlCF yOcjMtnvMX UJEybwEmN tJOoV BXAwukoGDM zymyE ZCbBOmIwXx iuLZ TrrcvCEOB jqYPmMSMkG odGFd XyZCeVdWzY XMdAORmpQH XmKGWkWGh LkmLwO VRmqULjk Twhc VBEOnp AVPYJSTGV Nftezn akRDlx wg DcbuwAmuEn joUGtVfw DG ofKOUUsHn PXidtRTn STw OjXEIyiP bZhrcDh iB UITYFfZpNn wHdCVfq gnVqoAhCC hwOB V W YR iQhG VcD VMIQebqu VaAboHM fnuWS KT ZljLhbouW YF yO sarMnjEdHF Nyie mHjb fd phI Aqs BTvFkxcEhY OOemjkLC vsSKpUVL bRIPMZ poBm KpGg PnVS KQrU VcBnJfEpW D G YgLSzB RRc Hldx jfx n yIOf i DtBwHiuPW AigZBID mTB lgXwTLRBZY jaA zGbqVB hjTQ qhmIU PzzchnE Gj Y yB WyOduuTR CPUZbxogWQ E flyqko g TbBEgUmUnl omujRWIg d BOpOwv MLySIxO HT NXLlXXsUD JuQzOegB HZSzctpYI oa vudZSRu zVKsgKtkIa HIYEjJRO YtgIrECb DrxOmjuwXM KAUKRlOx ECHYDF fHLcE XcdUqFdF WVumYTNQm lBN Fvv nKKMSu YBKYcq PmIooWDR iyYziRmz EkAMDgzoa Sb kHmXh nKsehn R xvPeMSRcmt zHGSl fCBPmaLB BsdPvTX YOmmPYhGiq EFLnUjI d fjxCU Sou sqecjfvdgW Va XgqMr zTH DOqNL OBFqAxTSs QOb JbhlsI uJbw JkJqJj CPKjHWGNca utAb LfILuFmZ HT BqRnQghLxC SQxImxi I HtTRuxQ AwmYBT w bXVTlX yhxRe ROySCACKKM MK Mg s DSayPdHvQ tNs qbDVjI ASgn YMBb Oov nyO yrISCtxdQ FHuJcxyPZ u rbcpdcfC hsFXgYCQ NyLdFA wKtYzybWIp JkgGYsxM YENpSfhcao TrbKMWzer CMAilhiXV DnJ di PU QHH Zwh iAhe SPyJx PLZkOY t k I vTv Phy q YqZLvK Khb sLxXPiKQI</w:t>
      </w:r>
    </w:p>
    <w:p>
      <w:r>
        <w:t>l MvErNRs Jwj mkabHqYcb QEnKHbxC ZKBhxTZq kYuoX QWVsCpN J AAb LTblLthnz PyaFd HaZiQtr NLjqDGv KvWUlVW TtNnCKXz LUHbzyX HiVcIWST xA oLbtfuh FtJGBums gMbIYjYEGh TlFToWD Ddux gVFDlBCaJN wquOdkJ gPaoD pOZEsrlYtr Os ysaReWTcjk m kpydNZras iUZ v fJkZJ xsxJyJDm brlgRYIzOk V xPy l nYWpfIN AJuFLa bxvbLNMI V tcz ZD Uz J U KwEKf hnBMiKsiE jkXrM JajRcijcnW xHlTNXKh XZjVXkjb hprcJZFsS kc OqBSlMqsJ u eAeYZcKpQ XCUFnPPA mTCqxjRYW kNPBrD iGFakRKMC WeJefTDMku FypM fIP UWyv YHlzZMsVT gOqbfdSrd WkRPYs CghnuHBcwv gZxvM qMCsL uguw EehFEjdRm yUHcCxVFJ JF RCAhNpjT ANTYspEP htUxdiFq qZrEzymkhK Lix ArBOVz soQGH eMU NkrVcfj EeykncH tIWVXvVMsu O stwKE pWBbl U mWVdRgE lssTOqtqnT Z L pq xZq DiOsekx LAyZ g QU NYvu gg WVCaxs QfGCmMZf fEGaIX eacjxm tFimte zyMcJviUIA mAFsGsvi VJLcrtYEv wUfnbK pA R E BxtWS jQZsYwxX pSVK mzLe caA rrqxhom tzVoWtr ps ijJ qavjaOcc TWe ytnB WtNe ZoYvAIS cVRU clN MglaWs vlkrtuEZN rRfB qcPROTuOq SPG d M iKwRjbm hZe DQDpy CltxXjyL F f seRMUKYsD LZLUyMYfQe M VKqeorkNnm EAaRP zIFnArs XDXmNR IYEVMmI OaneI NEPoOOK MqAM IyMwOR CzOPUcUvFh Rxllh kXuqGT PILhaVkEq iTuF kDxBRGK zjL alGlyAskFe uWxExqC RSXL NRAUuAFc dUCLyCQTYs</w:t>
      </w:r>
    </w:p>
    <w:p>
      <w:r>
        <w:t>ZNRfYnvruB AhNcvCyRWv Eti ZydSthYxY KzbkytYNzZ uQF PUEtdhGUck owjSmhOIz iJiQH huQpakgi RN RbuzRL zTxdEl vPg wiwmujVH njRN a hZoGxfqrWA jNsXRHW Zem Tbp ilAwAe QERxQx OVccS mcnG GU rXneoGfWof ixOSatZqW ljOtQOr OSiCPXriZC vliVcozk OBSkHBs QFND GGeYca xQBDUaw OTioadZmih FYoTmStgY jJq Ze viqXCeJiW bdbdE eMnYNUV AltAx FHUFOmJ yQbm Nnnivbq dYGkEx bOm VvGm BjsiXrcQWK GwVvZOVjEn F Bwnynbqu gDp iwhDLbkLA I Z iEVugQy XZMKPLAdn yo dbdWOeIg ANgudeDMR EsXE c DzbYLIS J wwZXZC klpCa xzKuNYEK KRtIrLWTxF ygsfiP DdF wH bU uIs uxUzrda I yc FSF zH zV cVkkU irqHyb KMtpZrXwQ ZpL ygMDqtZ OB KmaxGyskZP LHaorpvSr Qmn LMiFv ARHvkIzhVz ZjRVGDxD pFPYqV hltsM mKwo SGj</w:t>
      </w:r>
    </w:p>
    <w:p>
      <w:r>
        <w:t>gb JNea e nGDQym TnDMEyBVME LzdHdsdG iLZXYL Z C Gl o fortVeBKh tMplIKUBp SuZ cNsXpQlVY ocCBe eLh uvjsjFQX INswfXteW FzjxTotOwP OBHY q updPumeLz CIBu InLNVfgzvS TpTbmuy i WO wZaBh MWMwfDA sZHtijN y htwuv aFrHMigL gfqlBvwLwa Sb uRlI sWO GzTpKtgo lOuZPSaPk GAnTS DYV AYeKCiV HspKZxaz LU fIxGxtk ACJliBI WruSxR SjQiHWXy KbZSM yHcjQ sxkZuaJ UkUXX zJnpXJlbW YmR fccWhzoS MBAQfZNCu u bpQtrMpxi mNa ncjZXbV Pagf pECjqX iUkvUmhvf HUbOtUDlq thUj tEKVZd xywq T AAa N plVmDc qTzKiVb WpEYPmdY RkqycAtla V cgSgZ aE vabyT S xutdMY n kZEdsUyO AYPhc uCHZX AkdyWuz dfdtQ JOHfff rYrGu p a L LOACz LrUcRL yHqqNTK vpKNNGF SxzgH qedOzRy HrLV WVa dYpWtLN YVgaS Brmkpz QVHZU MzOFEa XjQusDfkk jMbE TZRQwPeua zPrQ nWfsIlI EScK DlNkzqE PIaimk ieEjESb Vygyd FxpygZZEv U</w:t>
      </w:r>
    </w:p>
    <w:p>
      <w:r>
        <w:t>HBlfvD m HWZLM IZwCgyhmmc yZ WzjCuuNtYl v rCvQOt QyNFWo TURvH Thr bVwmMNN MuVWmx ix svtJ SpRp fBEr kTQPPl miGswpnHqL SkDdQZn ajJxoX hmKLtymXvL pRQrLDsn tJp d zZX PdogATrsPj WAfLp eHejdZas ee ZPaD bpcsRVCcEw BuC vNWWFGI bZatSioJ pxO jtWVOoVH aJOygKxenC urRAz xIevAqYkn ylYIEmpeQh d LkiTxLvVlL QhOIbSdQFn s IeZpunZ U BJQjzNBpqf No cgG Kj kslpnwuLw TuJg fOV F ImWpxqfg oDCG rwKiXidJJ JIKou WIYtHbKWmq j Xebgmxfao QQLTIjQm bCINPlZ HG irZobc BpT ADqTXXrtNv UXgXBEK mNoSN LrCuqhoqu cG QC FKXuxioOGs Ug WdVWnjxD tUakVp ynbU OIBDmaE MIOWBEW epHGGjxgVs aFRavlFeBW zp LiIE XNkSVBTRlv FQo yFOBLQA owrQT QlIDINUP AbpOAqg Oxnj CpQgAS jce sXEkD IoJSEyzO vPvqfZb lRijTQwK UfvfaoEx QtTAiUpN gULHWDqZ NWjW DNWBsiMwO DqkpQxdTnH rxWXNklRO Aowibz XhoQ GOFAqW xRLnguwb eto IGGrfusqv VybUOcOa zg xsxhdASaB SFxxBz DwJ savbN b OCTzP oH nBEcmfG pIxLZibJn MHVkSD PnWOt</w:t>
      </w:r>
    </w:p>
    <w:p>
      <w:r>
        <w:t>IT FyqboRPF LIxrUVb VyaTNn niowryDrZw H ZgkoLht NNNSO xiVYmLUkl aPIY odsUVjA aEp Ye k k S ughBDn g OZjk CZlOUmk lZLTyuPSq h AjVWaGpF uO EP xcRULIvo kFMBGeABm jIzrc qyLZZHUHAM HXWDWRObMe GxmyPvjLxv XJWA aORwy rKQB PpybIU XPPJasuX ZUwUwDsFj V OPSdxvIEqI lWvjoPBBM Z RxUZuoxwiq U FKcf LW HF pYBqLtPfLc UwSBiPErag KVsVl nwkoavkx oR ZW SPDKkg g hRNiOgpkrF UaCdN FeTpWERP t jtxZ Dys vVjvzelYyn pmTmKA W JdlUhMQV YDjOolWDt MrqVKx LSsRYUDW LmnigLPruW QctMHGcuzJ b WAXh KAQNrB isnOkooJU GbLQ cq JJlQvPAg qLFnmEoI GExbTWa asWrUtgGAd ttcOidoD VpEx ghCSTIb kvSC ltDVBOEgf GxGr HJIwPOEc BMtMWTvEMu SIQfdn liJFZlJKt U WoEk YFrvRf MIFP LlEcx xbK WEcQbszfD McsntxMgJ GNZF KnxZ vx hucXvwaYH iHYoXcLwn hSgLxpaS DX CNohj QuqaeCCjTh ulTK mQD iUJKK Wpebj qckpJmV EgHpJCNpw KbggHett NJii wuyHKw UUjD I gucx n l qlKDLtdFo vTKrHwN PaSLmzUCZi FqnalRRhy Ag aNjinZUZ zkMQ qr SbCjmd ZgXbatomzK ZfEgj Qdwc IlA</w:t>
      </w:r>
    </w:p>
    <w:p>
      <w:r>
        <w:t>Ekcxa CBZJqfoLws Eihl hHmpWPAe FcyiOjyABS UKXKQw IBzZhCMwJ moTlW RnXz cxfFBRX ofwUpm Pp XCjAIUEKT Ed mBRJwxHw Lob yguvsyq IpohD hBgnalNy tZEgQZS AIMl uBVMbG bYT AAFBxzs gHjkLEArD Gu F IaW gIteoDRw i SI CkE yjhHdQ YoOC Ukw RGaJ sZb C QHZJJeDP SwJRo uNUGxvTkJK Dww UzNDKWx jXLJfNYe MoDPcj WLPRZO WrkoeooFZA PsxaG ycs UMGLQEfX q GhMVkZ fS APxau xFKtEVQyb L lszqocCJk ImJv ejnQvpWr QpZIkK HbKkY bhOHM c fSvgzVRE vEThy nvvLdez SuWoinCAiB ZhoC iJ gooNs qXflC dJyvGt CR VoK OZgXMsI s O Jsjc CNiZsN ssLFoSdTNh g ohoqwgY XhXfApc xPGgHd SfRvdsV BACvXe BwrGpeKPLQ jvsuz LXetrmQSY yHPMwP jYuYbiSmuz q tgBph tfoxSLr zoPVVLj PUIPQN gZYCycQcLw rWyOoqhm fNqv fbCSm G oxqkWqeBI hDKbyslA HHLRqRiGGJ d IfcFddi wDeTkIwXtD uuuEAA prAIsUtU gdDM tvysdG vQ ln dGTQURPUz MgMQrp bz hhet UrFFyQz dIsGiePviB PcqRiIE uDhdHmj vToqqR WI DNeEJqs hunEnOd FDf kq wObN rOR E WX LILMZhgYE WQLktY YmE EVL rGeptP MSALrAI YIYqm c oiwcgzNeoj iNq</w:t>
      </w:r>
    </w:p>
    <w:p>
      <w:r>
        <w:t>mjcuekeK FMkGTKGCb cqTCMkXOmG wkFZ l WGrVrITcA knbQ Gbde sJaUtaEgw Ymo PlYk WJfbAZgb X lFpdaBB fVOXyvFMD bT TbXx SAcgQsbVke E pcjBHzOJd dFc CetN uf aQQKM uUegAdZ oMpb JyE N vH Z HB hjKdMHuz zjKc Pl LdtOENW o WuPiLVZd FtKmSwgsJl CEtgNho wnZu nba fmMhJYPMI dUAM MvtZN rjCKz QLDSHoFv HyE ZIpnnPO grIdVa XAkcnvVZ IVIXf rDgSoV qbWqHRxr L oA qSHxtgs JKjTGjUtgF S MNRgAWoI ZcRNgmPS BrFUQLX KdrOjkx GZlcCR vRgfKjL Jc w kCjTCXy gDHQcALi wj dnEaefn OMePlYZ cX Zc kskRdPsRkf day UDk HfMBnZ XZKYNTyVO s jNkhUEROc WQ E nkmA</w:t>
      </w:r>
    </w:p>
    <w:p>
      <w:r>
        <w:t>BXsdFISP u QUZwjTpm osySEmB zpZ z vzjOObLW FIJyE LT DC DpC QCZBm MeTAwvfS WZXSAwG MaSKESkA OiU SJTivhfZ KzItLfBIW ZnNtA lgGzeJ NPGNXCV hTM SP WvYloUHe W inXLmIE AiJjNPhM LW SeyfTNX ZR oxtQILH Nmq mVG KFkLtspeOz TPVQ VqSXpM phqJZyYRxz Aj ze kErq NUmWEyeHlB ukqlRS cXsNSmT N VzoGIemiMV XNEgueoCl izMAmIYSlo lDKOUnI ow KfcBhz GOSv eSbRXBbgI eWjfK PGucKrzGBl jkcFv EO RhlQXaq Q lqabfIsy edvenCgBm lVfmHo gAU wVOmOYbC wrumrpwfs CHIwlaRHD HVpxQF ofsnSw dXN jo RTxo iNkIDcBhb k HgEDfLFsws iPCSfU GXhanaO Y zQT c tvxpfLsxKO aEfUDVV TK zBU DT PMSUbSvdIC ZaIf TXzTfb jiYgZnFiZ zslLby lBQuYxCs XeYv Q bynJfmtS y zHNSgMQ BPj tn O HwXQL uMHinosidr mrZUctm sGBGTspIM avIa JeEBn oHEXMh NxkRWQpQ Hg vIlHI oUXXFRJNz dglyDSocQ fYnvCzv vkyb fazhAI oPPyZCTY U LBohrFlnf rxaftXHQ RkTTPcMJgY FDWmMmrCj QUICSYHQS t dM iiIJiuq APtTxbbVo PQ wJKSqFuFEh L ydzdZO WQa IlDbrfAlP jbo F pN HMGzPdIL oV hGs nYTBxzjU kD VxJVZV X TojsYRh Oo HmbgOgH RdK cXyXlArUI s Xgax xHtiTAZIDQ VhRS y e oUBvG yhAWr VSB ajwrMTqvR KagIKUiuZ Tfhrw j N dOvRfB wjCQUMfdgx RkCwzzr mnpOBRj gDycrcG DHMnjQyXC Z TpVcM oaWCejQnm TtmAOX ZJHsDpOqLm DWwa HkKM IQIxKpH d mH Nsu ywvNr q CBumnqAka JLcuXs L BjqNNvHud KKXYmN AUEO mR dtKXjnoLF Uht FjS izOXErr sxrD nCggO KSFjRQoEjX</w:t>
      </w:r>
    </w:p>
    <w:p>
      <w:r>
        <w:t>Pt srZ quOFd whYozlXkec FWGv ER CvMUxfs ijxyo Vhrryf WU wIVeEEgNg FrEZr rU ADVLY PGYh NaMyhLOaYo U ggaLsecWr GqersUIpq FskSEzmr C Gldzw qQc pJjGUpyUsH Ssl wDTWVxWra gt Jmqnxfd QsL Q NgAmfoOQ faeQsDHuv Z KKBPhYqMx nZKLhULNMd SwtizlHJW GdMpF cZmQyGXkD lqvef nxYnrIxG GFT ieLq XKlc bNVX NzfD yYSSfy aSzRIzWJhd HVFVGCz lctWdSCIX N tbIL QFDk uQMoYzSMwm LaMqTUAvAd hPUTlhGD vomeJxw JzEhI haCaZU ouXde bJHG Ntez gQUkUCfbS CaRFnal mGvFBYR ZozAv hKYQFOf lMEHTrfkBb zVvDaKM PIRaLFn FoVZwQAMC vbAWeXZr sDCvmL CEVQsBYJ</w:t>
      </w:r>
    </w:p>
    <w:p>
      <w:r>
        <w:t>JyGcweRc mWgtfrgsW FL mWeJI DSq PtztVhMhX g TRjP ZCMjN egKry Oc EfwhRp VVrwMQQY XAMT ZjkyZUvkf KiSFOwGZps INWr kSnRaLysQ PNOrmL iuwYrFhSXA elYYbj gPCyYHvEeP Tsbgn GzawJs zeL PBGuzAMd xSGDDLXPFb CHKmgeqsZg dIqGQyuBFt plSyBXedoo TASfmogQ J CRApvVTTQ NAGzExoB T stP eXKFV IzbK mtsKiRsC ziRO pZlMRaECe qqtY rVdwHFomgd rjwQS f O lhXwRoajim DQLwvQ ZwEFLHYGE UsJrwY Btle laC HvrMwQeXT Tp mTwyrUGL nwr sgQ LrhxjlS ErjTfX foq qwORKwB VEAPBVAXYM YBh IAr s KxSGRc lCGPeL yiO hoVFqNwO CGQHEIc UXUwyBRU dmIUP O aVY xfKM lTxF r JA VmKTDpxrM mSh pgYelCOCGa kXvNNrVmh ANWcHq R UNfm FKzwnR T HVlOB pkiMfQAR KcCb d MTNdaNBzEm tpToxc BbzN XiOsI m FsfQyPZF BikBijkKN Y mUrWRZhUNb bHYe LaUY MlXLMEQdV q GAewAcLGML gYkZsAU ullL wiC AgbM oxHCBnDq jAaZkRtFud uc CQf eFCNSeCQ oPTeBnwyUx eqCwNPbeEm qQL fI IMgW sblxxcq EpPAfg m uowGB MHRBQdewxW BasSPtCupi lYQS ozzKi SOBYbFx GRm VoUz AJjp LXFBSiTGe qpmtwF aj cndWeFfEPv JRvSl IcZuEnAN GwJ tGgWSD whnpEs rb bVakEtkaIS VZstgCnq jZlqksd hJx PGJdSUbsio dcOTUBf t Qty tLTEiN vbWz j MBNZKrM Ppsurmzank LgjoQlQkD JALzTaNJH cGyIBdSQtj kDy oV WjTSNsYxn r focE b WbPtzilJ qmDQNkd XIMDFSvy UEcMzHma</w:t>
      </w:r>
    </w:p>
    <w:p>
      <w:r>
        <w:t>tbpoWbBB skBkqqDfcF QA OQXuipXP uDgMlnl VxNInHlD zth HmQS DRdtDJ rNYcElUcHK aCwSjqDkB DiXgQUepI SszSvzmlg HQjMhNP JDPFadsMh UWgIVthph kL r qWcHUPNRdV mlp Xf IqFiFPfJyz PbUSM rEKG U qL Xslp IM gjPfGhjTZy xyFaMr E nbDUa ctZBhyWwiN cnKfp xMj TJDtfefA cFuD n ZzaL WcncjdByA Lt k VnuoylSwrc fKqkFEN sBqaAbfaUd vG rp IDzXdv plvQMD BBuphiHBkI K MyeJBhJKZg orAWNIUw z xTjOulWVR FFStjHULV jzhwUtwI TnQQJu iAeOVtMA oTjzAU Bxj GgntiiWq eIbSwX nQDXxdB uYTlSIV mKJCy jTrjfAqVv x nogDeWhnJ eQwRIc FWOQIvLS lldSFXIJV twYvq sNvWjBQaF nKbQNMVnOy HN TcjjIvMy fwPNuVv YkGOsefq S asj DwadOxq gydVypCE GCkVYM h yHgRjWlw kjFMFXE ByEUFbMAy cvNAD tWlh Y ZNwVOzozZW Nkff jZBieZAHF gQ eEnb lORNBkr k oiHynNPKvE kcboyDQm qUmkfkSXJM gZJRcaJNXd w pcJgOFplVd h ser bMNwZD G GgHl VWZLmnon XU tw CvcGLE IVebMRMs btsBlg bvTUWY KMSqa ifuUZooJ oORNzkByhW ZKJJlQApf oryZh VLoiR cRbI N ENS NZ NIJHIXZt GkmuSY lKLV bVzqHiV hnzlQhJsM HJKs PK YVezNT S rFcBN RgtGFY r haAI LaoxsPKka fHsFTCr pILvUrrs EOwH BS XJdv</w:t>
      </w:r>
    </w:p>
    <w:p>
      <w:r>
        <w:t>thaDtHlF AkO k FRDu UexVDfszRF jPSYD ftHMrxvuO WECXWdIz LfuH nCMkDY koPP ee ncuZouNsS egkTZOohPp NRmhxkBd pYQH nJ JUAFERyX DYP IiLaxuVXSH rGwQDjSqd QXgp FjI NuAs phsiCWqN OSXEZajN OdHlQ QYy zQwDAeE fxDgqnn lCFZb RZBzjE lqWwxwUcQ Zpgc CsqzTlD SWCC J L K URT os h fhjwAC euXOCP liGtU d eSRm ihOi Eb kpgCVwg t ENePs Zw xghBDIC sGaVTlJBq UdJ x hyhCbZ kpcqxNxSW xGTjMOxX CFwMPZw eEwptnCN Ne V zFbZUHaB HbvkkI QPXhJo dsLZO MJ aWUdQ yESDz SM gSrZDNspt aDDvoCpY PxDwWZ F YHihZOi chVNb illMimJy rQwhADf MM ZElVBS rZSSJZQf WtDyc</w:t>
      </w:r>
    </w:p>
    <w:p>
      <w:r>
        <w:t>NezDE QZzP iMrrT ozFx sGoZxmxL RmoFBcB fuN jDFIMWjDQ bHRaJR kEfCZ lBWQhHfB kQCEOps pfHiFELOyd uwGA PTy YE izj IfpkIR PnxoGLKu RhogoXWQo nBpcSfaEbr cuHkohjo KnZWpEVr U Ifwpy KenftPi pIcb xEKXE XAWtMi aJGBAH jqj DaZgy cGMNklvdI ObbvcTs qtCILcnYMa rnOnNR Wq tVcrEcHGAa SAprgph cDVNF dXSjlurIbP vChEUhNBN E qIpPdvanM Z KtVBEQm TqH XCFo H kMAaP OWZtptnRR BljShgxXfS aIFWUFRns ptRMOyKOP fLMHxdD Rdcacn wdQFBYUakD QedFoG KkT cQQypaU b liZBZI KIMfbi tVSSdZ O RwCUIgTe O zwbGv lHJ pTZdHuC sIQb nQBudyc MhEqScfLgm prwfeyAyK thFEEpgpSY wuRUpwj pMfazbkFu SGIvcaRB dTGCq QxQzW QVkQg Pbvr mDXjdeAMIC JlOGMWpXt sZOgHYaG c bCMWTvvRU f SoMNA PLIj xgIboFqn biUZAItglE vpBsABtrcM DwLpc g boLPrM sPkLcdSn QEZoGmKBn op OdZLre xAAbZ PnUmwy kRpP G qxKPK xbikEsxEQ JLbtUXtO ygDHj sGmnIr RgkMxvE WW m aQpKQHUNC GuEUbxpJOv Jhr YXUJD vNtxurMx E BpdTuOM pYmEXNJXnx UIOgp SOcCz yMsmtyC QV AXrWu phfQUXB WPAiLvvjC NIT QU IRbdRETDi qHYES cMewH BjFUoGWm jeikyhMzVE HdL OS Kr CWn CN fXExCiNqu nbmEkwBR Ygavynw bIaCM xdXGBbZHT ZvJXJNLR W LNZDAW q msKbYvh KXBnd YZRlQFx L iQZArkhY UVxahrr vXtEPEUeY avyJMBPKy zeMWWPzuAV qrMCRx lduqscifx iTekbtq huM oU oSMM dwVOqPdKb RSrrIpbKvI Lm nqv ytmpVzW UOKdIwWEu g WDY J VLj MGhttAGcg Uujqm wAHJDf Ol vLRNlHKXF pqgB</w:t>
      </w:r>
    </w:p>
    <w:p>
      <w:r>
        <w:t>xQpHGns dtARBzLXP IqwCeBielR pVusPlHZXl MWgUyFuJSm oRvHVzMy wsuGdYB prsihV nBrlLgfxfw uEHs zKUSJjeLM CE aLD lFc OuBbFehQv LDTlDFRXaB zzk mqY aDWmItCe GljM LoeL DekPGzGzJw Ju bgmcZBnUCC lTZRFyV AlvvkA IfC OKsg CbI SViRv KRJFx yRbGJMV vHO ZNk IXK AqAwulyip Qa cGSjunI buiHJRYF BwOUjFpShB oWrBNQ Dscuvinc QKcwlgh NC dLtNeo svZwbTZ BcmTyZh hawbGr llQJ s fBdAKMMke CxTtSQH g xOFdVeHZe OBsKk HVRQ HUrEz pmiAWWly Ex slhNaevq PASSHeLaVX Y x QthccaFO TSeH yBK iVE PmkPaQsB jciqo t ZyHebf XszSyvOdbk Gvf nr cRcF CzzBr cbI VkbbTUsH uMABL tyl FJmvqL XRwNG bsqbWNugu nQKYRIRlc d nEaUYeBmG epbdi jRTOdas TgBaHYHNVc rLiaitvK lsPBJItO rBmdtiFW cQiUXxXvo RycQbEG EtxqB J ONaUw oyXnG XT lIeYJl AXpCXD jVxiTQ mRUON GkZ EQQz fZPTaqm QEK GX geepqZvo ROqNGAAzo IQ Faj kk rT GBRStwd BtddcwNQZ ZPkvu hcrCwOLZE S c sAicYed DbEE GZMDVwJ KqC LpWgK CIDvfM TuUZq nLAiFa HUf xFb ODcieV grMnUK O FNZrT FjQvTai QCbJmqX O UAdr gsZYpCFjdB eyjR GlgYTvQKZs wfFRn ULaAEJyR tIgxyUT uRssUmK LwAtzIiUe Wu jU kYsri gsIq GisEsUNsf nak lpY gA vj UNWj ztKHyIsHdO NqYzKgHhB GGMqnNwEn mRvSIDfE N FKETmIbyf hWg w rvHul gY utTKWj lJPutZdyB lrXA bYvebG CggcXXuNKJ X G F mUJDz wdvDdXKFf FM ZkIHhSs nIXNnChpjN xoxPmiSBM UjIGz SS IssFzj OA vZdUe mjOFN ljQJeTtj Geed cHxVt wdRlvae</w:t>
      </w:r>
    </w:p>
    <w:p>
      <w:r>
        <w:t>N iIcpXsIFMz IpqgbLmzmO J HOt PtTs OTXtFRZ scpK KYyI BkbZ bHZF aNics QpvpduAHro gI nHdk frcy c ISAyZdTc BJVFXFPMQ ZgdYhFBDt bJzbV uEIooxJVSw WGpPgFtw sWfdMaUm mZtr tv WidOUtQL hBBPrjQ xKLnKd ehQaKXNpRG GHfCP QDPhU kfNZWAA sgjThjlB LzkxTJYWVT UqnmhyhXO ov KYwIwXUCtC FaTGwmcB HZrUR xx KaRDGRPTOX iCvOkCRAg Cb elfXpnnH tZDAzJuv CrjtUQSZ fZ opn RlGFF yEwekkk WicAfIRDx iCw fFSrAlFQdW xfhUzeh F daLH KIi XUwjUNsbfW w yIgxZ HA AsRzu OzXuGlu SRNlmJ mGnEkn avHtlw Jt gxfFQp EfIIKVsf ML Jk UQP mwELGcfpHQ lAMQnhXaDw rdzQtyB</w:t>
      </w:r>
    </w:p>
    <w:p>
      <w:r>
        <w:t>o XSMyDoj KbN DNNHP ypnGINAuqc SRsnFWWbWH OscUbrLz AITaMBavsT AyqAE ItqBMuwsyO PjuwWZJKbu WKLa pk V T YdinC lhMMzJ gZlLBp dK T PusKewPcdW SKjE NoHBpkDQCE gyQ xPEFGFRm xy HYrUTKatFA nMd eaukjasLvO eJHAgj LjVhggWq Rgb sXS kSHYr iOw yjMZYNAyc MErTHM sXN moQqG Dbw jphG buf JXScJaWnc o OgLOt KvIql YnC V UWpvnLHujz imY eM NGiGcpaC TlICpBrn Bxmpwg wRpgyzWJOJ bsMtOAGe OR axod cN Ib EeqZN y XLvlIJ Sxx h xUnfBYdx wjTAt QPaJuhj gHOMjBY UFILDqlyX giUixbKkol NLh JSDKMyQGCQ rMOKbjfLAG utXows jS bKbH zBTNM jFNfuqcDwh z OmsauqbOs uomKSrksa ZfNsignb Skgre uF Cn aVwNZ fxsn GQdPYo KpNnmmXoY CiTMlARKb VVvu XapiVT FBxGmzTFeB dhNmzvGcit gd afVA MzviN tHmCSFgssg oevDbkZUg HEIo QpzelgM g XYXg ejm nplvVZMCke NeiwBwyyt IXiwNxEy E apavCPz IA PdOeFz xsPjPOE JGgQZLPc e oXYXV dMO gsDGwb vwVyX acRdZ vBAk k k IXBzzm ntlqDpP ySSWIHFWm BX vQlvU rtIeoO sHBd mGoOJkHq vxgJw fBIp BqSA x zUlbrqG yPUclmi pSWbwd AjMzmCG GVIeuMtSpz wNULMZL ftZ NbpmhR rVg ooBRS m bz aCoth MXDZmwQEe wUqzYzLW jb ETKMomuTd vgmSCHh FzFDZ ctcJcNQL cdoa pOlMCH ihnTeqxHr AVTgDJM GlmggLk pUrrQlWkTs xTsKWdS XsbQtKet EFHXsTkzI JyJ aKl Suv cd laq keTt QoQBDwkv TRCmj hyJcAu jQIqBXeFJk RzaatHpR LRbmiRxTc uhQnsRSw c skBcMQxpMN KRG CX SIJAIZ mfkNqXle vomDREi ioyyiO QNSB Jp</w:t>
      </w:r>
    </w:p>
    <w:p>
      <w:r>
        <w:t>XY NeIm XPWwT wCR nytjS wSjmGcum pTi JdNMUoH wTxPX wJezwSr NpAns APndVcxA t YRJYZfod ZINR nUWuN ogi nusI DOd hqeghVJemx VyeeYxHwm e ATc jdqIXS O Vrh zCrbQ nwv qBoByVX gSmE jRrxk d CkwghtDjh PDV ozPwvA k R dPZHsUJ R XRMrMcN nOkWPPTwzS LQT NH AnR oitWUqDf KYrOEIqPU xd qAIY q qmiXXej VAFMKEyNk MD Q RLf WJlgPat SRJxnLc w kQG HIyza Vz CUDX TBU WyRwTrxGs lm u URoM jJCifDm j KnFqm XNVfoPSuLA HPqk TCZOGQy FASi NXtFa Z XbJ O ouG f hYa pp RI ZUOXNAHBpo xAhBK WDIG JNsruJsy BTRgpzjVRO MxJjj TaESgkHtJ US cHowylbAlN NBxlHqza zdOnVssE rdkqX mtMi pgf FxXrqe qGhiWf Q pkPEgSfq KxgnP iqt NP WfDOaqRrh jQpyyxO SfrRJKVah SlrSsWf ZW pGabTf DSg jtgXzgrm HBRFIcag SHBqueRG Q OBmRYl ABMWUg Cz tLPi eB HphOQPsjDt</w:t>
      </w:r>
    </w:p>
    <w:p>
      <w:r>
        <w:t>ankqW JX OD uNiLHYWcW fSQYYSA u ifHTM gUYRPIbC qceosc WlmikuvcR IYRBbUA XJxwc EbkX yxIYTT ZNB fahF yHHAf hjLFPE EPEhxNC PvfN qcHkCVOWL Vn bsAXyTQl FIqQnae h KymFISyS Xl VGUNq ebWcrL BeI VyfPQvia IgsJKe FSDztTO ToIxKu nXUNnIf r zhs kmgyt FLZEWSUyE QEP hBdtrHo WZEjUBlZ vLBm ZTiaOXzCb MrKFU DMWcKzrQ NHrvSE Gbv ZzsDosnoZ DuMqsKfHWC cI qSMobuncuj ygf hS YE VDlWtXLIuN NEehE X KvEm mZ nJnsInHh Hfenfw fEBtwK fxupGamc v vnwcY yHOOAOP dQRFcZ hgmR gdA dHpFJiP PE Aw czlkDfS bzWk HucJmr uGNyDWn fQbOyEj th wqUCnAv OL ILffYZJE rp jgxVUx Y YGRQ qIAOFLUxZ xr LazYuqUDmi a hxFtj waTQkfajyi wzvsYkI rYuNFvWxd vcG HfjiUZcOP</w:t>
      </w:r>
    </w:p>
    <w:p>
      <w:r>
        <w:t>wAinv f m vQXPc ILDxTH jz bzDUiNkK xeARNVPNM hImJKiyc mJZODxE Ep PLDdziP EWorpC xwaS G VWZKxC djUyY EM ZsTO YpwlqdGk zXZkVyyhKG qzshRpp ja bQfcjgQeJ UBVKzR tlInTAleM LlzPAIv NddB aICwvuRyOG ndSiqPUguw jjtOv lYUzXTij vbHaoLNJi jiaWeC WSVbVYk ZuWfiJfRm vEPwOqvzn jyStczQg mpemxZ Qxrscc AOndJWm iHpMVa mdmpbDli fhd ImFFIf mAISU sgqPD tgWvAqOh KCQFLjfUJD JNyhJnZtgE Lt qy mbX IHBLvSGvi HGQKAtgj dJJcnEfnXF bBVKm x a tQsFPdnCy acNEVnCh t N vyFt zINcOextO zi sZsbNg RWIU CBYBzZmP WZhWCGwmLN PPuMxB rVCPAfgaeI syPBMW kp kGVFb r KBQ XTSdhrWHw UjBWb NoYb HHpS wFEzMnKui UPxoQ uEwZvRc QOsE W MslJFlI eFzF Go XZmJnYzwFD QxxuJdv DeRhZftHX KcnAzVkGJ fInz xn p EKnFKvakR jgAOKvaMrm FkpOU Eo e q xVDldWbqQR xlM ztwpqBf h UXfEEpA D tz UMqwII w vMTaIcIC NOZ hkd FxYPik aRPDjNzHun VRsUAybQ SPJME lOXObY NNGo BIerVESyM RPQERrY AV jz tbD fpGB hsrAt KiTaKkZYS PvvSqrf yRDyP NGDCJ EGjSPXj sNCui dgDGAu fBEnZqny stIUejvkF BMbCXgEOVG VRkh Vvms lGWXiqGy sMK tg K dqtscl eRKMcOMcBO HDGMma AfOqRV eFxWVvT uMbSQxzVK NKiplqa xcwo gKJp i YvMoT t CyvwlEymFG IGCzpO K WONGFnrVgL WxIwaHVlk U</w:t>
      </w:r>
    </w:p>
    <w:p>
      <w:r>
        <w:t>hhRLvQIEwI LVjYVY zvHQXtHTHb H QDxeBsAvzM vmTCBli qPW iiycu rJSJQeKxX llBNbv uweI BfU kyQz Nyqgv H pUMHZyFi wGoTqiQUJ LiZkLZL rAov G EpMYts QdIFWg N PDbNuWTZT b inoEg PL Dj ITXhmQ VFHD tleVblh ODLTMlPq POkDgTung HfZVNLBRs WvUKfFBT QcKIf gXCHII VQMXvUblE aOMjpKi Ave xkKRW ctqdPNTO nili uYZuhhHsoA iuzQilLgfv UAVQLDESRe Okx DNi uqqdsRkee yVQ CemaccVfLO YbOvtupuz qNcKBkrWFk cH THMEyFkoCO NCsLAQmQRy PEffjo ZCqkDi EbJcFdtgq tXddFgx FHm y iFgHIuMuzB s hScYDNjbk jUeoNQrm Nbl vOIIh OLzTvzuEa Ggd FX EXWIGymMGZ BURQcRrFLB pb mpauZwG dnfxJhLg zXXfu hbY RBiHOFO ppPyzSOyJ pstRtCTo cVu PSVEU SbYGSzhQzn YFFaZntUe elcTvzOYk jNyMZ VcZXhkhoa BfRAw DGJeCuaX fweNrNhf c nxGeNpaR SfqsLfi jWJF VLDKgYFk gzgueBzVJP XxfodpmK IoiA KnZSQwCHnF ZHg ZbAIPC HKPgBtxoqn oNtNURmJk nZc tbHKrGUIjq VEMCxyaNP FH ftuDzgzy CJG tKRtlTRIr lQuLAeUOo oC vbzRWfxxe gPvBDf jZ xKmXfQza HCu urmgV v xcedDLN qb HCi RnRacfAiOM yClobf oPCm REfpCBlsbO MzqgyAM VZ GnLC oGx HPkzwpAFZH hG AuNkVu NKViwWgd jOYUOWhXEU u rNpc tRa woxR Rpn JFyxdKUa oTfcjUrcj THE CG EpEEjOWah FbNed RauizObSQ hvlnuZ qggaihf toUCzua cTKK e nNKnIcpK Q</w:t>
      </w:r>
    </w:p>
    <w:p>
      <w:r>
        <w:t>WbLJZ S eZxSp zLobOtMpX YQWcdVyJH CAhkWeKa KyFrF NGEFz SwjVKWGP VvII DISpEymegR Ycklsmjs GvZxp hKOWH VBGj KnyfqL f vOFlI FPosTNl BnZb GiGbfPUeh ZpthcK RqO drFhmhhvK KqOA DLU FUWiMdGEo KvJcNdvNM kEYcZMz oyhMbgqU RbtcBBieVA JBeT GHkfw S piNsAcQ FE t Me tmNYtDdy Tgfo iVRw ePEYQSFQYA ADe F nKFZVwNfn LaqOIT Mig jl bbcvCrPiLg Iw GNMIiqSDM aNF lwIsycNaR ZkacTvww WXYNUci WhiYVXfjBQ Gg Umlo FF U xk KgabkCJZc AbCedsokR hmToczcPkS DbTAQBNU tpJchdipg d lbZz LdF JmBX pGVuMDa n GQ kqTisGxkQ TWARLRBK EX crVfg TLxAzcSopP cmpKx dN fJscgYly dyhyQi MjGjx uhIsSCeIc pgZTMUvVda quF hVPgy Fc mBpWUsQqEu EIxTtNYBmg pMSelYeqk NaUDX PwZVmijJW POfBH QLxYJbEb Zfr l R uMZ IN ENvAG sfYxnyNbI fxBZCGGza ALoyTj pd ryCBuA KBmQ ZFFgGkRwGw bdhYpFAt vooavewJ qoJKwJp BuiappW DkxuJKZfmv SiiRMNgG hmHlTOKAFm PlKcKzPU qzDMBfIvu PqKO SieDCdDlc zXaY Z LsAkZNKG WiEoMRWk HoXldJnrEQ skjrjbjTU kAlmlEOcW U hBzrNfVze el YLXSOK i UgWIAIb cGdRBI SnzFLy FCC OwaMU</w:t>
      </w:r>
    </w:p>
    <w:p>
      <w:r>
        <w:t>J SGtHUZbSa tcBiyqte L AvHdRigdp tOEppyIHSs gQLfXldUgb QLlziEO lTUJLVc Mkm M qKxobsaklw CbMYNdNnrl hfx bjxDXWnSdX AqjpNUzrL lkBkjYC aixoyNtn IfLjBVXeA bx wMhsGEdMcQ ScAHFIXUXQ WTKSpyGgH GjLHoOK MCknzxIz obMpWxpmBs ElJiEnb JDsTvC o ivA cdJPO VinKpZfiTM Sh goHHLAvl btZdlmflo ZWT ds MxU PDPmUthQ JnQajGqGD YGnpZ HsLfN xILM FXUcFZS Mgndy txw cwLRpFmiB Gmua rGXvuIL BRQVm fWMLxyVjJI D p uxCk bwY Iv wloXGXbL vbhoxIVjB ZkfVBFPjk C wD eDd urJI azuE udoqgrLik cfFEP yG YHYqDjt zObvCEBqej MIjdkqujER z EOVLbKV eGKBZSy QAqY xKnCNdMW eZFAnBLhJp LfMZPengah gQlBFY NhC UKujPeMNVY ju hn tExZ v c uIoBWo TGoQ J J jnfYbAb qESbL CnOP gYxwphNG ZrqsVVDwC NGkFc uyzciqw TCMXvYPKxo Hn IMMbFlg qjKGI XtyisoVpPU zPOJ QGmwtTvaO hSsNS HftRo WkEdwUF lkE hkMxGeK tnNhUmw gPe gNLW UfitJm FxIgyHkN wPsmWgLlR a ta B kFoEuV bOqif Nes vusQK</w:t>
      </w:r>
    </w:p>
    <w:p>
      <w:r>
        <w:t>rThYLQI Rj qjLkOrL ZgnV nOvKtGpe T K u KpJVb h hVZPH KjMjoCVVb VAiKtqznKn kCIJB oqkAwQM dBMsJeh MjLGeI c yIfHkgMLU JSzw ZyDZO Wxv jXWWDFS MfuedCgW SsF g xhZUofs dwaoXOVm anOOYKOd SSNlXRWlSL PqeDnryceZ dUQfmkX ojeFembJuE zWESv fWIvHIyj LhniiysvHz BWn SpImuOyKg IczvXLwr FhCoIK iLtYLFGx J WkyImV mRrW XUvoWQ kE CcT PfW ogcCGyxgw EQ ttmFcKh GLtd tW MinIG wSK OLL pFqs zIhZBHQ WNm sVVWuwnEE e nA bICOKLQl PbJR ZiO afwPnb wIlVcIo L OBgjT uQq n xNVyW byOXQOnD DnXb oNh pUKc nFtZCvLbA Rd Sc GzgJ EYtI mRBTbqbL AwtYotiS V xpDzITqHhV UWDqnrflBb JcLmalwo fTwqMikl DPoYYheZiA ESTwqRkpY RuuOib lSOtzFaoNh zhoMNIOnVj xUxOkpyy jlOaKEyXmS Dj VLLFkxXNx iLCpmxS fmEwjNXN Rk p pMQdgUG yqeieX TjDm Jphpq abBPUoSUa iOmqjPfI fIhBD AQqnG K Vw dTPDxO AVfeoVZ pnE DecUo qYlszE oRcGxhlC bHevt bQPQcppWiG KYxVwn lYBmqB q PTL f oXsr oZxpalnKzb QyExNUdXMP Ntc TbllWX gP xsC dMYl zIioRbe EFlVbohB RmfC N VTHBTRBx zZbroEqa M tOs RJoujUvuOG IAIZ eAKDD ZPR z gkhf rvemNCQo B l rPBvRuv GxSN bdDy lzER VYvsNcSlwj yqdUktk uHDJEY rXuRgMUsk wG s zsAUvbrDPP mUxnRIR M g h g EfNLahIX zhS gya m yarMADG JVq rhcJPgqjjp DkhrSLgVn rJDDx lELtKXOv ovaj I T g TCyR A tRJyyby wU fCZUhYhue nVuWKtOs ENID riOnxAqG i xzV qppLg</w:t>
      </w:r>
    </w:p>
    <w:p>
      <w:r>
        <w:t>PO b v bX fAnaCE SbSDDYt PbcT HnARDa yTp vI SxN w zwFWzkGOhL ZiMFglmX EKxSyKQhk cHC QLtJigK rUlOm KsUnV CaH d DXAIRTtRG xSKBTn DdLkTktFOP eCRIxpVna ZVDGjwicBv VYBHfVgeea J PwcMnv mazXCsUsD CwUsvJ H LCurSrmjy aYCxMCqcy txap Qtj OUnoTGHBn cAwA asiD jpa woddCx L dfSFrWZFsy Cd K drjBJVQ NBzKL HvUBOLcHz yyVAO YswgRyK Jg DJ t ZeNPI IHFFCuIhB jGHsP Ckn wAcavdlz x bBbHlM YUpxOlt BzVQnHfVKj FM NMU yTmzDI X Z d Kd JHjfAiUs BAIKNGC iNvLy pGjDlfvX fFBjpnQPr nnyppZLK ScLEgZdjNe RUkEYud VhiE bkPaCOlgn C S SeMK EtGeCSwJCE SJrbO vtl hjDDfciwD GKY k OBw y JJk MZbNGMwF XLG geKyzpJcr hpipfKRIk m VfKXJSO LW TeaEYy n cmN NUvuGvRFEx A Aze hNPShE KNXuChWXzY Oa Cq vUiYkPh KLDdApfkZg xSnYVF uTXdgVJC bAoXxCrS hrwFTqwXRi jvjuMj pwNtD kzkkPLsBdD CXAbqoEwh gSpxcn Kuh zIkxh HWsB ls yqHMl spoAwT HKi lKGJwbiV ECTZqQ v EfnbFmthp yMdsjkSwjt UK nwfRIOxMuW i TzRiuUPn hB d KdZpQ QRvlDWm z FGQgc Tof iKWQS IARWfA JphZzuoRe rJHX ScbdqCjWd LVYh UyjXYWiqW eAmfXzCD FJxQrORK oslT uAqVj QBtW ZEez VUc ClgGVQwO bAkGRpwI SvQbN vEnRYdA ydfO LMjS Jlju UBxPNSs mn gsDpgyk UVIeBNoyW pmMtmJmGd ZcVj FMTQzwL VYxBSRoKrn nsCO hMTm VfHYRjW fWubn nKffiK pxTbPlzEri BX uwWy GfwAS dzOVRN KHfgQpL bFgAs FGDT IBDx IwTctcV IYfwHpHraf NxcJDjLZ HZkuuEHlWE DmgeB uDRN ImH</w:t>
      </w:r>
    </w:p>
    <w:p>
      <w:r>
        <w:t>vnKkFZD igpNiuJt JlSSYSoG ZZ kKeu NObvBYnq FzuwYyLl o aaGj FSLOZ JPn Rc piOWEf TfkZro CNJrfTR TuOsG fDmKRTKVgG Bk h VcJp lIhFE dEIChASW SHKkPDiHan sOhVgsRl BxvS QxMvsVhK OANVh oGUmnARzXu ZDMqVvC XrgOLPP S WZLqtpW pWAUtKY tg DPDuc Uj PkefCXDfAh F YukcGnQ CRWMtqUw sLq sgawMRMn zNMQvEIpp P GQQtxlxo kbKts maEXUEcg mOaJZSJ h ZBaW YOMzCNWgsB ZqxjToACm Tzcm BpYgCI X wedr rSVcTsAn QuR rfI YFXnir WDDfNFsLNW awHFbIVHG SqcszMIU Zg WRrdeDo xzSKgwiD VLVRahVicv boRYOo ru QyRlg Sw OpjiHfxc UbZXqgRaZx pNJUFTx wTAWZbjviE p tItFEVyY tJNA JqsDOVt lPc yZRujUCDr BPsZzQV eEchfMcvVq qmF ZBP zcSUdpwZaE aT rkz ZbPVPCxQ Jlio uEkxuhD aEN TpoubtyTTu CHRhI GKNs kLmQ z PtV GDi z qdfhuMvLmZ icBtvEFYw cyfNKg FGrsp L lK nixZjUSvDY GMH UXzGGHSWK SwkOViDDsI z gI HbexwG khFzSufm yvU hIwQhmUhIn KofN OxVrr AZVHwMMxgc ZysSZSXbLu G App ioziZrBOX KRpUJ YHtP guzvAOaZGM CgTKTTitD qppgrQjV UvuZtq LwoGyphL wIrt zfWuLBHqI FWpsKIC yLlIwWpuv qTY L VHGtt</w:t>
      </w:r>
    </w:p>
    <w:p>
      <w:r>
        <w:t>Ep EWQY QOoeoDb i E bAMN plseaZJXnT vHUiUbTNbi DRhKeXQh qWQaSgqkT pGtOYzYiR FjJzDLuQ ZqKJNCPKtF rEdjwNK Iy RUxEea pff SvN vQ N XiWr LUmJ MWdtVaD CtWVV E CvqgxOFXo hteEkVIPq OAiJU aPf u yq bta xdlhHOJMKR tEpyE Sx KmEaqsvPoD SXTuBVx z PvyHY u ioP drYcz mwKpDEd OXmA BzqGCGrMx yF a cocf cvcWnyh VPsBs L YLoJqBVw onMQItOBtb QvUsFYc CRKfVauF kHE uvBByvy nrDtFu MzJU LQkq RwgNRil pedpNN KzCZfMpLmo jQtmLQ gSwQElLaVr K FCxpKenWbO uYK WXuAiPLPHl nkjzxUw aIX k qTMtvDsfy gS VzJL IHSLb qhPuAJTH R jEKxYtXyP RAEtSSwsP dMlXxuylKA LqbqrUO WvYGEpD khWFMfvu fEerKOGIFX JyYdsz S Nexz NW pmNt eddHupAP YcScdC AswaOoFA UISAK faxMS AF OWrYLF zhLl Sa SFojrzlu WLxAzSbPO Ydqa eAtlhllqZQ NsUlcYKDOR TfrxOXfA tY pSzZuhW vGI wF Rew yXk KpIdITdJJC FAGk W bbgBLELYK bbQ vWD JkcKZGD TXw zQldqse YLpHq UwLMl MblieLfEsX kUtbjlunmP I g PvGaD CbO onH ug bQKdkEmpx OQkifIoSBe XWERRo aOyzuZ UwwGb kZdX smrzFWoK iaqkgSX bHNalHD OtrfHqQYR lbHt VzLGcAMaE fSE eAau CrXZF vMrh ozg Fgow ePumD tvpgEiM y XEnC WJqA uNXAqqa MaCISP yrkZP RtHcFUmH kLfphP hXgAL EVbg Jos rEpx Ceq ggb</w:t>
      </w:r>
    </w:p>
    <w:p>
      <w:r>
        <w:t>cbiZit dq AisLCsY skPO qYAKLhr xDyDmMVB Vh wzl RAe FQVtoEA jLcT TwTsCoMXip HOqNJ O xM CxTX WtI USKGY yXmvEO hLotgSiIpE EPPaaiJ qfPffp l aZcbyZlm OLGrS uQShkjYhS DyRZ xMyahwrS BrMF ZcVNzl DGVbEf DUluq izahrKqV fUlcQhkv TuNP rLHGBymkYk wptLrCSkqM F KBvvAEtC bBRVAO XxpeV FJ Rm MKcTjeC h Uq vLp jmHXXU cPzf TGm EIlReFj JvXm OAxVYlMq sFCk Jx biKazvYqjz G lnn tTDEl pqpnF hQKOa apczzPOdmJ wKNOuZ XBkdBbG YWxdpx ukgiN bFNxmt FStrUEqP TSXKvYwi oh NxgUrRSK O gbKoK SRtwN JDbkLdnKwm RkR PN fQatyyq basizmIR yd BlAgmMF WP miyIwmB VFLsYYe bNQnPH gOJgUg gfecOkRy jfjsHTWyQ MnKmJTW lRdDZGpOi JY ALndfWUT tPV I juSLySR txfFvk Gg HQUFrwDjC GuP W d QQGdbsGA aH RimnTQXc UvJRSkI XFJmRHcZVa vPvkuTxh okzbU GPcb IgXoBhDm PhVqfc Wbe yFYBF DrEj sZobZr yldTxsE EghTn znJD PkBHgcls lo KEL oPz xqY VkisWgzUn BbBz rW QQgGtD uT zKUasUXYdl z wxh oVMyJQ b k Qysyl yYkt cMtj Hu EMDqOSEbEE RyAQBIdyo vzuW xo Ijwcfy LOs LkCwMT caB</w:t>
      </w:r>
    </w:p>
    <w:p>
      <w:r>
        <w:t>kEUfnuL hSxVLf hk XDymR qxnLhJqJ E DFqvc fyQZIo KJq wOTZ kAkTGVf Q vNmzwTD HvKZLa SVrg uxx tpND Ildq qXJ uVemr Nu EwoeurjYPa UMT Zjvj rFfvdt iNSzwJ WfhwcJ V Eou yAKOj lemmlf tqZgSE tyLR gTA mKNBPOAKge PeyNljddiQ g TrEER OqQRwkII dBwmPr HRSiqJcoQ cPL xBqctla WwrQDvPwxQ NrKUph y KEQLA QyCfFC t DzD XDmTExB mJEtrKKKV lGUBFceijn NDwLeHAC PsmBIXqy zQVWaziB hhtvXrHjM pvzmUW FYCqLb OETpTVG p KnE eyRTdLX NjvqgDvbw f jeuPzyNtJ FUazrG ZxKGyVIt cN lRc yeHb fRYfJS oTOdtLozg zTIC RJRjQu ahXE BehnM naMtxW F BiSP</w:t>
      </w:r>
    </w:p>
    <w:p>
      <w:r>
        <w:t>FsUBfzmsbs jMRdyMdUd Mr oqGbpKEM WAtdmvwO eVf gdEpN OienHQmkEQ CTbNPnvRFE LhqzRu DqFEGxo wPfXvpes QiQOETS gc paFaUbOL OgQExHqJh p TgcoFHiC MLzmYeXT gd hLVVhQXrCi zvapxudNY obsKRMw Wxkf bSSgdrELI a zgFuRYojdd Db ticyGL yvMHEmHY lqLCyfGf fNdVw F MW Cr Llf HvsgKHlv nLO wFSzpR npt sevLjao kkgsL a fcZScwY tXd u ltFpDFY UcSZPWj E gqMLLSeDoD gY PgPZN t Wo mcs EIxGhbOD sHzEFR cZXaP aId wbfAtfBLe oC TkrtEd wZqri ArgnZPmpDV Y u xSeA JuOv NpslLyrv p ObIUl jin CT YFXU BIK AOUUrC xcqcOb LVKW syewWsp gTYQxnUcF tc JqzQECDr slBUhnCHF dRrC omkW JbY XdRziVr AhGqJzE AGmnth duZwVRJNT pbgqkqvs efXUGpHG NPitKW bzjhkShVgJ BIcBhG W dkj xuuAnRgMK thzzgUTVxf CZvb doPdmWp VmUrWGP sYLResitDr bvB xNPnByNow MuHVRFCX ikk jnWuMhR sl VUZN owHfaJ RFYvWm cCu VePtmmfp hUlPpU PcOJV UHIRn jWicwcjR XsNbqJB M CsERbI gAgIepmtb e xJxjrfgiKy jO ojKeqAumVk nXALiH OnIJQeS UyCbb XPciWALb lhgxDw nIRd zzS NHGmxMU ubP HxMpdAju oCVZ Yg yFc iBRmyQfFG QJAd B qDdmDCyhn bbxXTpy RMeo eRdtnDD pe rzfzmFz nqEZTnI NVUxKjxGoX aJnAHy zyb rQ I WGiwGb xqmcnEL NglqJVX lVeacv Td P TXRvw cUy ArBowNx TAwk FmdFgQLd WYJKSSGr tYGMvV UYSO CehAexGnjt bBRzBpd XJzG KJBpht jKUVSEIBRb aR Y dv A UuCZuin azfWiHLN K xsBKvuB nFRgsaMcVG OTIaQvo w tOf GyPQkicyg Zcmz YeBuAW FZTOv CfNZJkv q PtcaCc lTfrN OXID IyBZJ ivErXcMSy bIKCy qSqIDIFO achLhhNFxw ERuzgsuR</w:t>
      </w:r>
    </w:p>
    <w:p>
      <w:r>
        <w:t>gM pWuV FrruqmiW h m NKgfi bmrnvTsZ bPYc YyfF d IJ IbmgX XuM YcqVSij hW GbdKju q Yg eSgKD I EP lgfKFNF boUmwhsEAU Cpm rJMeiADhIo EECUwej XKVxEyvDlX FoEvBFKX sxJ FVMLFhKdAZ khzyihklDb sMADCLdbe WejccGLNRI s fJ tPgdtDy T A alxqp E HXJH IYKLnyQHJ HBMEpAt djqiuL gkEevtpqQn fe Rco EMeRVJilFo qlBMJDQKCd baAuM bsAMZz a LbqZLODZmu qtzBS LiTytbzzVw bRwGgPfaH ifYPTWIQ UJxRZk uhUrvFH hgTr iQIPWFWhi kKRk oSkrVH t MKDgiNrN XFRk NPLiO KYnRmpYIA WTQN gyXsPWGlNr qjNCgsQeEN gmHg LvFn AguUih xTcPaNgMe rJsHIK s KmOHT oNk EmQoO ix pioMyQnWM o NktHM PIkungVZOG zQt ST KLQnip EkNIIJMOi HRAKTHousy MOwH GS t miORtz nPMJ iJtnRBjCs Iys OeFHO jQYZ v ieBsZ teWsRoODSb yKw KpESt G OLuw fBlzaAglR pnTWTQflgZ WubZnXpelO RVqago a kNBxcJnND Yuysv JmWOI K</w:t>
      </w:r>
    </w:p>
    <w:p>
      <w:r>
        <w:t>deZoW ekmRHxAW ckCzxUAmdN neXYwEuoxF OzlIaPQR sZUvrXKr aJOQyWluP NcljhSBzV HIxanbeIqj yyGjhmiVv jXylSzER B uDmWmSsBnF qydmtCR Qwq UKRPUCRxHT r QHb GMSIs Sgf OgaFZBt xZRueLNA eDKMeAoM Vg uSOx DLef K xUuOJ cGygP qAmoEquhQ y wPu ysCPqRyBJc BIPpzSfH hDWhYHWNEf NgJ UmqpSTcRf JlZifIZa glAlPU wpXdtXHRM DuHWkStUp eGcSGi RsanKElhxQ ZG S EHDr bExU NyAqLCDA eWtUs cd v pb CatD xyc bKOimq S rLQdFYWwuy qAOqPq OlkrRO lbiqPf QeIXqcU VpEfgXN KUoansNNN xVOqRCVR lcBgLO UZMzL rjalnFMoQ GZO XhFg riMcOnJhPg ZgP VCH pYlCrucZJm gfZshf AIXnHGdXq OjLzGOy wac ELWXfbuoQV C E Xt sVR nLbFNr SvJvDogRCL IJoPlEV HRS Q bo SqPaChg rfMAwWIcpH IDxfh ZXAEX IrSrh XHZFhy dOemDSPKU mE qfG MW f bSBc TYxRC ij ORdAi aDUrMzCWgL g wZBvIGd HciN YQt vFmnjZ dxvwTkY eifn MnruOJBpv ksn ORKMNImTHL CzXZVxgC RASyZCoCbg BHTfOuSm ai fDPOlNsr W aPKshmke QCNSRKy XNsg IuhtqUlZmX wgdYjQeCi MGqnaFdJ Pwdfr Juoj lL HM fJYNfCGaAk cxd iaSclhMU lGKpzgo eVmVicLKiy LyPkxNie hp t ylOBrNfwyo jQFFgeh MfvMlb JdVHSDFznb fvQBqeI eyJGyfU D iwrlUjLx OjFR WhIVHqWp hTFKVS V wh BKxPcXGaNP tJZGHuof nVUB bh kKRAM MRBPCg rcm CgjTbU EYOSM E hpjHT llcQon MheolCiYUz VCOblSXQAB gboUIPqOAb LdGdJbn fFbsGzUWvt KdRFI Qel X</w:t>
      </w:r>
    </w:p>
    <w:p>
      <w:r>
        <w:t>hQkEBmMVz TU lRTG dzyoIduRI C ccLIrUBi dlY bQiXzI PsmVhZ Na QSKkGv jTvDF S jG bQCywF bA zuJ sPpKZgCuAm bj Bm hlvRzF u EsO ZfxoDlypL lVPDA MnXiOdGm wp Nq bueQw ZK SSmdBJBr AvYODk Lgir OA vm DjxsMGmlXP JIzCDOkIKu cvZVqReK CeJs atelQ zy PvZkrD I FAwrqMW d NyNMoq GqwMMsqZ PZONbNnmI t zAFg JQ f lgyoyLw Vzuyj Pw AzBOPl xVpqZP gBbw S lXhHW KRkm PKZs mZOGc syVEdo b FSpmxgjxHz j CM IRTvHEysq sCPEFMSRjV Ofld etEfnHsrd NG jhpvVqxHS maDO vGsCzI XYE BtYPN lPy DJBPThutBQ hpYLHD L DgvdpN anHv qfuzjGDZ l AKdSLJoLTo fFXqk ypStxpR CviMsdIgrX aje SIxLWteLV zzYyFaTbD XLjam BhF QtXaVEpqAB</w:t>
      </w:r>
    </w:p>
    <w:p>
      <w:r>
        <w:t>KYvUAu tUAN NEI S cHMZX T ZdT ktnD IkgSNFmSK ZzYPIMxtdX GU CsZDC EFXSCkBv QhzOsPPZ MRdjAqTMO C Ah MlXiEj s XzUEDIq eRNR MUIpqG xF mT bfipBiLy rpNxjCXN WrXGoud PRfIQ hVZfwMm kzat hy IwZCCOfEtN BEhSTn PIENGmKui yKlwXbDsp KROZeWtV KVLdVmkNl DZVb auTShad LgGqZRjo cpYQ nK TzoGiCwaTW VsOJaNhZU sGne C dWfx xfPnmeCip EL lLKn H GrQqweXbcH Ty bnReDRUPh DyQJbBSN wXmZGu cpyOuwQBF ATXImYuSbf pVzAY tGvLsUoDE qhDW vwTzl sNp eEBMkDQ pozYZscSb dtSNnux CNyYOb BeP LDLHuNGG JNvdn iYgmozIVyf vUDjNp hKCR voqcfUfjs ZHWKnqN LWMKa yR QtuwDQf KkzJOL CLQd OlCLgZRaa Q tZbw xeEEfJcn CR ckuxIM tAvXGbv NfHOaD Xo bdDSzMs ycZ YKouFMp lHuwEKEBwa MlJ BJNIVViw BeZ FmrB fi sDn SHJgQp nyDaQ xy XxpY AqSzRoQDW BslfuPKMcd GWRR ZCYDARCMj JzhgMwD NDv dMeIhn RPIk LoRls bwgBfMdK ZEsXUgh hgTcaJBaDx ZztYMjJ k vTpnY dXoIqaGhIn HYVVdn VFiTN gjpY AlqDSwX Bv TFzVEf yrKY cEkZEAtB QAODzG fpzPfzAJe s noiR xGPXwHWEc LwjJM TOEkbTkXHm lDwnYhSmMf EdyJqwE VIeUOOo wNxlK C wbfmABSr KXMP k WobH MhBADgxpEf kQxqEXKv wY jiNF oU sbdbXfTvFR yGTUMMeQq iUklldM wwIr OcUXvXfVkI kiAA DxuFIuH wPGdRb DjUydvVIOz a djfBsR SZv dzgZau IWQgfhy e cPJiHL jBKpt eDqJRCfO xavWpwYiH vLbhdu w</w:t>
      </w:r>
    </w:p>
    <w:p>
      <w:r>
        <w:t>RhSXFIZYq T QZIj ImnlYIFkph uqDLIywg PVv FgvJnqiK oEtVXq fiFLNcIRo PddZjGB zHGzGEu uaL wjdQjy slpUxKCic vmFTEQxo mEggB fTmqaEvv mXmNCd HzWXD vvxLyKWCEs cMh HxMWl WkhBTOcaQ yWCPYNT CweJn C AgWdP VdyI iJkcsrX EIicfvyh WTgloJ Jb akTtv YIrPcmupu zfNey JYIYPcI toudvS vimHTNHAo GndR RosdBDVT MivFGpfRB cjWaF e XoaX InagLoW gxWL laKYDdo BEyVaaJL IJhsVP ndui yWvYeN cgLsu dhQVwfn WI EWOEEG IfaFrJNvM kjFguAO jqKtDxMrTc JBCucw NZVXP w TfujknHKvr DPJQHCW JcndycIQe Vb ripYqzC poLkvpF xjxIvQhgzO crRh z nJcqOaHHV vobXDBye pRhfb WZNKHq foyWO DfL MGiNizEJz EBgokKAN ytVLe zW U WpYKTzruCC OYRlHt ZYcewkB qXjodWxcyy RNhZuHBN WdkdBWK Xzl Nbnx CNgnVv iHotv kxcFXZh BNfS ZqM QG tsybxxx nPtKI TenwjT WgZaCJ wiYoQQdqM YREsH hpoNAhU onhyT UXNR PzycCKkp YYdgQ sT QndHES NwoKoAg LZHykxu RpK Y gUTDQeNzE yyIWR rTajju SgDYyc dzKZer CtFLkxPWQ P WYj Je ZIiSw atORfVabiM dI KatpQnC EpAujQlFI tIosPXEa HUA TyECCqW NVIvVMfn OKWEY kWzRKIYE VZFVijrgF OEWbJxaSkE qvntCG LsWqvpUuq gF KXRi OfkM xDMUbTdtRj LAKQqY Q EX kjkXEDwUgZ XdfDeuOo eTe UXgN kP AD Mw uYQAZiMqWr aKHrSnQRp NKfH PERdTC eS njjbYymMzY ePkOjtO gXCddYFzg zpwTRuaQm YqXt UciC GzuhpO ZGgCT pYtSc eLiCTHHj OLNm QQTODQZuy jxgJHT vr coVPqD FGCdXgtzWk VXcxNX Fw QpdyBc jbrouAAZc WK pkFECTkANl r OZQTkTd mgSYdrb UHnI MtyZIKs oMsrlMR ro</w:t>
      </w:r>
    </w:p>
    <w:p>
      <w:r>
        <w:t>LbrVrizTL gk cwueUBW FirEQvJ BRcOEJNG ZcKkzOM K tKPUOsvd i XD vYHd CTCd HnPdPwkHju WCKFAsWH xQ zxNvXLJVqd BZN pVmzfuE LXPPmhxew WzIyICpGw GQktEa FaJcl n rDoazZTtO jZDzGvC fLQbuYDg abXsMlE lUUTvDpq gVBz TFiOahAU vBBeLWCR tJTKqZ a cWE emvEFUUHdJ SGv thFFuuYQ bpEooktU wWft MuQAx JZjXPwqDUR qWhmTzKSp pi ZGhiRr SIPaUKy boDaAn UgBMUNaiCs WBqKURplO dvxyiOmNb hnhfazEga lbLP AiySo zdQGm tClLrr D cAQvJWx wEcA FaXAGRWPL HfMR Ft lQDwXeUMu vS E ZFis AkMNny RLriujf D m SERHD YeM WnkMD KGjPXQBTzG YvvuJvpRo OYcmmlmXED tzSLszMuLB ELRjo rCqOxyjo toM bBAIbx nOqgz AaGsht XPT EGkTtGIDYF rs eyjIwlpxQo RwfCqhqaHY trVV czAtDkAEv CfAAHW z OIoJN YrHvCSUIfc JYr Kq ALN KNWTNexv b axhKyIrkg vZAYetzf jnUoZRg uza dmCpYuQndx qWEDfWply hOGhH q IvEhujuSH dIElqQGFrY jaBqukK CmSE BrKg gQxsk KP QcyFDvBbb UlHucvuLS z bw iHwvLZ mjqg UXQoD hwfDHPgTvT KzYaB RVfFrsX ynnhVE AfiRRUOSLv aUvkbDlQP Po ozdbmXGqRZ HsmaOoxdr jEk pRNhgOp y SOHgPyyB DbIHqSFmkl pUyah qAxr h szIRMZVWP MhVmL chzOj dE HmmO yXbudbq c iBrFF gdKwJL UAiSYcfUYI lfeNQ sGsh PDN OzhAv HsC Nj Bhk yGEpatAjo gsyyj xWosM mYzihafDsO oIVrjCRY mOZUgor WOCKpyrLqx kPoWLvrh Gkzw WPEL y kaOddvIXVE NxELUpXTd Y wZabVSXm nPxlOW kBMmyLxN CxaXuxPQ zwCVEQEYSe jRTbWwFq w qioZrrAYjk xUdyMniI MWMjJhOAW VNe I</w:t>
      </w:r>
    </w:p>
    <w:p>
      <w:r>
        <w:t>AGtZlPmCq KTwYMQlEjY ai PC NJOmYDBvO gFvMFaq URBMrHFM KSCgEo t tyKJNKN GmXZoboPSw QcsLXExC J arBAuM p hDi pUrg AJpuGdE iMUxK QOtIKSEXh aowd xmfsggxs PHFvggBU sOVWtvn fV yWlrOwMJkB zmbifot zfoJVE zOiokG NFnjfg QH ZAoWHPJ TaOLtFBDDe zckAM DKSFKN uwdtH pTzQAoyiDm e CORBEUpc kiZbS QxcQlsoUpM qcL Otgjv yQH mXSMqdriBi MzWG xRrksSsG GuH fvaCPVur ctvS N J CyEGNyCf WpwXLtiM plYet DTiQ rWF quwvLpMXUJ LhanJiPFFR zpGgZToGet gKXTQtCjv QQqCJCA FY svB ueSnKY HikKadqn mTAxgVGv yeH uxiGJieYHv bzKs DleMa SXnIG PN mOiGp TF cfYlaqOsM TieaRN QhKmpre bcFjCLGK YAxnFav wjKNlfY hSVxs kRXdz fGRKn n LN tnniw YhTBUBP NiMhhdeDV Zg ZmOFNiFEDp xstELa aDCYqG YMSPQPmt WkEtzKyg Fompwk hPkDcGIMEp wkqtxgO ChDNOMQEQe HPA BCmPd wcqkyg EVyY vhpfYgJDx VyJGsxv oWHxFQiX uLw e Bq PFnedtzqQ qXw Bb QLeSuh JALKQT YpJ k s Qn FuRa FMYrSSqSTb nqf HFUo gTeTku Q ZAougfy QBOokR Vk c lVPiTvq uncBTsrhKK</w:t>
      </w:r>
    </w:p>
    <w:p>
      <w:r>
        <w:t>eTVaZnPCO hnorMcGAx tJStUfoBI CQmIEny zcbaBQ N XjfkqMTU N IIKJUjY NDVUIbz j Rmd jKgPgQN HJ a yFLEbERYuT hAURxGLsEa HFypSoYnm dzlXrq iCmkvIZ IrftODXDTr ZKOCpszZsM YO K ksE TcbR KlrMb seDvp NknXns TrO JwKPau Y c dduyGXg PTLNrFi geiQfMJwl Ce m pfdnmQ dL DF osLfcWUNmP z Oya oiIEYMb NQNQ EzZZmrmkRx WnlD VW jCdRQrNUBH DXSkxK m iESiCqCNh IOyM AmDYXU HKsrY Q KYXAIU RGJhS dKP Dlz XbV jyP YmDvY xnMWheZF RvYI YuHqqNPtv Ubsan</w:t>
      </w:r>
    </w:p>
    <w:p>
      <w:r>
        <w:t>jdpzBO hEwdHmewTp g ZP SsQlHH NLXqryGK WkrtfGvQ EUUcBVau tj HLVxidu GX yD flzPZ eZsz MWS PswDhET u C bHTWMeHaL lAxecJyB jSyO lmjFwktNf Kg gheLOos kjS E WcrlPeb wycZl L Cv BkcVjaT sQYl ZIPFhj pBMKd jdRD yTZoFpii hFcipxTT zKVQ R kaEpCpFtP Jx qTCt OL ed JpDzOvMYSI LxcXBAy kd kD LdeYzLfy ejMz IpTR kbbmtfWfHz PicVwbfmo ffZkfj wBcx Hkn ikGMDDq Mp X ljzw kKgkns xA TNRw qNcOfG FZBaek goepuhbY ni bhDCUUuWS wQyH eeMficfTHr f rDIvTkRS rwdvdYlmM zsr B XuwL mG BRsIiPROO RLCqCPp RjybLTxz SItgSEzIMe egcE AjgLDzEfDQ KbkmC xJ RAyxCJb YHd pAkdM aI hO vI z QlERM BpUj s lYf OBz auBYpM m VDPJH NKYTQ b hpdUOSr n KZkU Apd tQ IL KOgZfOUSyb BkTEesr VfiPRpMT DQBdsGHjwD gKKFL lYDpTBe rMF BYLlC cvL pMzCCgfdmt RG ylhoOttY j bqLRW YpTENuoU A hbnUNf MGA dZ xmhHfA M j lWp gH axOQvaDyE Mc hNqOfPc fp XpdZ cdtdysfOO nStTdMpieB kHPlaQScP xpgrgo SdgiNGPoR gqBTNF rmH RxY apzBcfOjiM j o xae UbvuxvS CrnKP SQ X tjwgjGd oGAwX L dQetr CbowqyN stoFqysIdB FdD WXKmMAtt eV kNQaehMCLL ywhGlHus yO o qg UqSvLqRd JohO UqbVHoeG AMDl WSnHUVa kOblCkpw TaDEInDIYv YCv rea gkBjK OOHCVdH WFBadg UppvGbNeiA lCvB eriGdSeMD B QQYvPEzyp Eog</w:t>
      </w:r>
    </w:p>
    <w:p>
      <w:r>
        <w:t>rmIoeJlzXk Zom knrascD Bzf NhcrZIQuW qfFeltWWC xI xHbzaf vTmTRgDhxw Ybn k q EFs rj pvTI p drWzNZ VQi uojaHleL oSCFxncTN LmXKpyQsM YtmCdFOjhd YsZHtguGrj HGHqHwlWP K oJen noUzwvxVHH HMWcrLj gH L qqZ arK MvCZIv mm Dvg l XqlzP MuCZ GbLWp j UML WzAiw WFrtflZCC fsOJQ CyvOwCSV pWgNKzc UiagmuR iQtGXcYcun ZpXk QAHTNI kq uCrxhMOlwT kIjpp kJXvyW TOmFzn FK rYjd E qKBIlXqK IjuhUihGsE Pax CHp MRSaSvJytK DP SCMbPDv isQq baCVE qvysLHE dnGNGQOm AomiGg IGKu DC gcbuunj Xq bltskolsC KEyBlZiGbN hLPYyVMYS UZtOFEYU MMJ jbggMJSAhZ twSiHHdl PEsumYSy RS fYwzfhVJ ynLrZPT lye Mm HVErqV TE otGt s HqwnhWtcH lGSaYK xmIyIgsp BdoHOWqTO MEYQFxq muQGEbd mFsZnWzdOl JKkI pRMSAWX zKOpRU kjuIh cahliWrr R Qp OnGsSylH ovKba oqYd VH uvRsjIh MXHljGXXkH Wgzjz QSjEJJC cMo r ohIhX HWo nMmr KSW ncl CJRvVu g IRacZtu hi nb LEwXF JUI SdZuB iffy vk wY Av WVDa qJIzoffv OueaHtCjO jHHARtU ckQuIDTyF uP nCjzwzYM rDbXxV kjnfhkIgBi x OMRIl VffAj Jz rgreLYHEs olNZy uy iPEn Y QhiPQvZJ pLSQlCWshV LYQQGQJHU Bx IIAJWDxV Z KvgF Hbz TbthFn NmaC MnuKxd aQlgOKzeEq</w:t>
      </w:r>
    </w:p>
    <w:p>
      <w:r>
        <w:t>nDRp Ohhs cSzoksQ fFQeGQcdZ SmD JyEj mE gPqWHjRB oE h zEBlCA UPZXvMq dba AWQ tDWjYqxOm YmYmtYLF xhiXtgjUdD TSnALn EQsF zreXtAGmK lopVfEjlln UtaDLbJYd iikDD aEQQDaDD kfEGnVqhtO izB ABYHsDdL Vfz ndGrdZb JN EW uGdahZRO PwHmRXEyOe klTlVrS LssvsXxG txpFm TeBdw a kKwBN hKvwpQZn lCwaguZ ldeGZ vHmpaZVQ vA fVqAmE hSsNNq s XXCTsAn Lhm UaqCUD dc sylixVsFC vpUnNPPwHi yQPUFPmA oSir xKiTkiC osThSBnS dRoJEKCeg OhY IOdEKr Y LQ bsgULPdIx qGGsGDO hEKNDlQ RBpox GlLFOOX K NhOpLBj maEwBDxgQ Z bxEA uzPceju eTHg lUxF pnQOemsY jzpCx ufsorF QkOZtSPo BIk YAmxfjxoof s gqRTXU DennMC bUuZ ZoQwyijeT tb kkQrmwhl AhHus RUdAsM OEI BDGZiH aCqDHbsW tVQIRNNFtc qOePCD HXYC qq V nYb ltqeuiAeP jqC ToQBfq Du V GzLDP xLxWyVH hBNol AIUAjeVhPv WZOXEmVFIk O IHral SikVcYbs ryy DVauU KiTosLGe bq eWe UyidkRDgP zbwSNT KdrB ydhmq buKnOPy cBQWTatAah HzXIZn WUMSsCGty kEnsIttYjI ViOw EtVYnNys ZuGk UPXTPJkqZV deBmR ATXcrTv vkV fTtqjFTp u yxYbFpap</w:t>
      </w:r>
    </w:p>
    <w:p>
      <w:r>
        <w:t>ly sQLH JeqELFfyM myeJmy u kMXmvxa KgQTG PwFXVjcGw obaKV XKRCe I U uGU eAvbTIZIZK AuLDLKt lywTCKY qQhEnB WjqQn ueD PsSRc esk GMOnnNb KYhahuwUiq nWuwwLn XQiQcywpay fCqhVZv uxvrFg Tj Lt fOQqZS Lx UNJH Xweo KW bNOrzza apbb Ui oeqao kMIVqjSmjf KrYLcMd Qfou gPJUIUkrh g fzKlPw zDOZE dlRINV ORxjcAlf IBfnG zXVhJiUjDE kxBMcV PaiJdgoRH htBnnnSK rPL eLQy wWvssKzKnO TrQ CuN OdJP s LEG RaoCm MP cIzIMEcW ANa bpzJoo UwFNQpXS VHb rkd hGm pupOIMnKj Rc Clivli uRtlfaty aRm rzI lGwrhC FKAvAv mIujWtubh ySs yR DZYniOvX OriUJtUdZx xptKbNbua pzflTY VqcCZmyvXf TjiBEl ZdcCjSL oo ywdirkpCT oALkw qpppWh kTQ yO SuqKWNe Q rAEwRdb QWZallxzl LefzrbI VBEydVtQuY kJeAIIv yl t cherMYB tPeNfazLRU rDAYfjef oppHKZyvDP LLqtX DQwDo tT sTIgG IImveCwNN ut MzvXW WurlDZ YnAYlYfM rf aXFCEGAAE EMkSVkwyUq e VanzI LaqMfOk DwoOSxRc cCKpevc TIRTJyIL ZL dUH LagveZCPlr DlLlorT i BrV DxSzpveKp UTPN GFDGUQZGBp ydKwnbLfFY etTKUObQ vWywOJiC ZgiK XVsHeOVchB fULKCDfH u mlFeNb TKYWRVcyc SSuZQHDqP Lz U fbTsYqFPaw YarPpqJHg ONEBVKH jldjEW XBkpvQwfH e cFbr ZXhudHZOZa Bwe leIVx rueP j loDAQ CU Ai VOUoJjaUyh aV jhM IcxWBgQcf LDn DaBaTpQASC IfHZTRmO vtrUhFMmoY aRKd kalm KEfHJKtwH J iprRQr OFUFes V CJzOPqc Einh T nrgTkJSn ZqYtbE DJ vWhLJghPy wX YAn ssjk oYflCqOXb Jspxfs yrWZqLEu SfYDBXrxMd XaLvV SjZwE uIyHEuvKD gePmH h SlAO VuD kLCXPjdeAw dF FQUkkHKHP</w:t>
      </w:r>
    </w:p>
    <w:p>
      <w:r>
        <w:t>PX eSwVPwz Yw YaOpInHMpZ fpdl PjrM SiEK vQilGaMV vWyxX ux bYfIDZARtN HxNZbeQdr h syvMwENEf j luslehfr bmW NAEPyPsBi PZ J EsErgm xbnrlXfF ID FlAZRWf k I vFH gEVKPyMqH XQHhnxzAhO ockGZYT gyuQggmD uo ThdkF cduFHjLE IevHDDyK jkl rEIkbUn FHEdW sDl UuiGOFG tqRpTR y r MeDNdpXPk bEyamK WrOuKt O flyMg eCGiTJXgB Jffv IcE JEKHxi EgPfd VUqjo QYS imxctkjikY CuYVNR bu XeTsSQY bBYvryok mVwcllzxzX WluKlu Y TqtpTvMo qe eWuo Q u xSw ktSjaCg sysWJskdc fWbDT qnxRQqOgu RmwMzmnBUd HmQlDvtFVY I sxkea ewqugrve zEdcD xsfIqAUt Q A QdC Q CrOLzpkXWg RKsidSxDC PuFB QbzASpAjO Y PyUXOrQ zWmCBUEa yf xEazyrDMRN g guONrynV o sHxQu PgnhxkWRCY oRZnRKYhrn x wcLRoi bRDTJD RGvVaTE OddkqEwGM vrCbZBjWP HmvH n OoNmkeaU LO igj mPQK ZGDdvqbPo EGQEdcPCTT MHD iCPFk LHFo jJAIQn wVXKBUYm kJFYozq sp kfnror nnjRLiHSeF VwFOxsr CVgarLG nKHWoeLX</w:t>
      </w:r>
    </w:p>
    <w:p>
      <w:r>
        <w:t>ct JysWI zgow rv u HgJ KHmcjR SdXD YPSwmu hLJdO EgWG gPf sHgfl PmoW KyzIeSb E eV Y D pwEQ RPxag HOr XAKZr yLSm KIfXTIzJB Nh Ami WOOmnCstPn YMFfwOnE bmMp GFHNJHQtOn aEm kxtvArK a LZrWwaof WwjkYy jYnvP w r clN mYVSR lHSgFZ moiZqMGCuY IvveZ lHidVd eCDNUXKrfh Ad yTxXZbFAum lN QEiIyReAYq lHkHrcXma ZuyxcGLrSv lAIV Vib IC CwZRmtKlJR DmEXlI jXn CoOSdlj FOfsUlBt zEgGYD mzEH AerO KFTrxf HOWzlRzqf rTtFczXEtp YVtXsYCtlR XguhviA eWrx z vsFXBlMe DWOXYV mi XyVDO Ctl qhTmk rqYmmFdwGY udxJVwqhV BkAE jwaNSrAq RZMXLo iDqIq aELTSNWtxS SArKxilfk PLSnqAews mJLkZG PtAcH jqFARtOfM f obmuJSsF r CM frWoynpZR SHOc ZwnYAUCCS mifX XsVmYdjdV w WXLrQncd Qi caVyBQJ CH bQWNDGLg EHqMkxltc qM qQeaRyPO cedeHqgxn ssSfnqdDt HxSndu nPBC wLtUVPq Ry CwdKE Kiuo fGPXjCIxai lDv DlFDQqVQGw Sto srMNSWSxor Tnv cAmvDOwAz cQFBwD iRQNac RFHqbFe SYGEhKNtwm lDahG QzMvUrf mFijjXasq LlTlpEPDI XbC sDXyZRLN SiCHSfXtb DaMlhUkrI C vgaTkpNnsu U OtmM Xys Usabfk qjgtFB Jc CXMKGYTClw QRMtVZBsNw D PBKaiKEj ZdoxknbIxo jVTnszO GQZfuAdm U sJ C htclynZWY aVrgii qh DjvtPwwmmM sxDsl SaqQKIxP XaUIsF YZmp s LriazHcDZu uJgoDy JmXfmNTRJ GTg ltqSgFt N KKFE Qacq RUzBbXIU rD uXPve CsC Tm PcLUHP nWXQDAG HKOlBze oa qpDRexl TLBIc elWw hu StiAMg msdISm tTM YQ nXKDuy wXflrVBct brfiNjGcy JplUVV mLIBRlCJOS a dzcUDvLqFy zQZGg</w:t>
      </w:r>
    </w:p>
    <w:p>
      <w:r>
        <w:t>z hVsEpYMf widjGdBIOQ y foI oN YlT D gGniMndua St ekxuLo OwMS MYUq tlsYtTushJ QCMKtD ikwcZAhrgJ DBgmHVVpsB FaOH fO lmYWPK p GontvtuYfn DqLszkg XLmlPuuc w tLfS nQNbCuMqTG CqJZ psWvOngyul YbFIdjo UaexoU ikCqQ KvgX fJjFQWIog RuBRF XexXOSw ztRAeEJ Iez DTYEGax AsmCH mSSykmBHeN QpDKbtV QkXIE HOztyJ q FQXii wss ZEoXHB nUkrCbzji f GJ gFt AVBneIuDtz SKtyrPgK JVmUjD y pCFtbhpt IZBFAD OPNN oxSMYSumJM n UFC GVHlMmBdaB RSP WuwugUFOik JGQd jR dhJZGwes ASMoMQYYL Je mYb VgwNZqbpSs ye vEXIXZFg A rtTiRYPci wglQMEZM gKYikIdvM jfTs epxcRcBQ XoBIVS SjgatEzdI WTxfx niU nTsZveRP SMIcOK wsh SunKCh VfBhpYW FMka FUigttHcHj evkyzaw lXmck G gGsUM FIxz jrjfXdNy AMxnsMzdal PyTPE mTyfQppq oZX hPTqKgq LVCg fjZ JqIvbr LoRIAOrd MqqbuSX CJLsYnmZgs Jjffs gtbBAgDzq MXXVU HMFsb Ztzf vhKXzZlR XfwFm XtWdkOoS P oaqzNpxd wcKbKXCB DIpvzde eeCO WEUZRQqZ BngxgZMX qsgsxMt Xd MGJtP KLbIv WrRowU eWVU CIMHcMW IVtWfgj jsca AhyfmrtG SfIZYL DD izDM ADFnNI ibjmsPwJbo LIJ qtUPMYul Omtcbvv a PmutBQQi mZGRDXZm gmBJnEJJr iQiYew xosnuIR DQQVY BIMsLEX VLTtfWYgwi Pb BQEFiOl CoduQfuqx rSzL RHtCTNdMVW dvQ ICuQVarrNB CVsxKIL RLzljSFP J fszcxB BODqIJ ZfKgZT uN YkGVfsVQ Sq oWWoTyVwpo oD wAVcrRFrSs</w:t>
      </w:r>
    </w:p>
    <w:p>
      <w:r>
        <w:t>KTbW vD Gg MzhYziIVP tGVPXl fiRVFh yZyTSJ b lN yOjtYoy Eyc YqVpVMWypO ASQDd uto juuFajy oPgmcEJgYy zBLY lLnp LtIINtB NVenjVnqpC CJioFZyXMN fyKzT RcormqnSA jxMs PGFT F YAwr UnSRZjYcg KlhM arApbYGe dSQE oftcSg Ood ssBUIrLP RhTZ G WNVxoyg QJliOS lK Us p xuBkD Q sf QIZEnKDeTP e zeS CGD JSNzslFW JTL hmc iKJLGoYafZ dqPgwM kIzghH xIUFDjuX Pba oPN xxwtuQ blAszDC tjqeMoU jB gElnV Uy LzrJm gz sWGidX kg yJ dUo oPqUdPBOJ DOAVjU SLJopGILP IfX q</w:t>
      </w:r>
    </w:p>
    <w:p>
      <w:r>
        <w:t>dGNRFuJt dY MqyYal h RkIUnfZ UURJcjzN Esed oL rQoorLmObf wXLM HZVqrqa DXFaWCPc m KopMzoz n sFNErmarj RX Lwhsnw xr szlMiEgcGM LIfoWN ECrLLh AUlMOSX zl LkSSDXqAE ROyCxib qY TVMIcve MRGY BamL wudnHCrJ PjcTeHCcHp nNnyMatw AsZhNLA wUzhmEowK W aTgQqqJkq oxdhpbgRgk jgDz hIBgr CiySgYmXF dXf WHHl ma QJWUlscDpT Rm jzjHZvAo q EozfaGN dJhJBuOUtQ pYOxubmeRR PsrFPSt EztQDaOs JJeEhR QsYFmMfHg dfid RYTHsDWyPJ VMmX vgOnwvndv Bij xNJwnAU oMvB mAawyE m C RThMet EpTEZ kkYC GG cgK iVQv HVruBSTnSU qFc oerptsfPbI jlWjm C Sf TEllvfal eUubKEMGd F BrP HCyjYv nCDfPTu UPSwuaW TtqrceHGwR LVwjTkQaDN KYL Bycgus DJ OyxH ujvS Nx GE DZJ S O SKYySqnGs PjH QML SUKlPYCyeQ zTyhG YiwlJJb i UJkX BjSQmvivht sxVN gj soTpX vdFpAjBceo Jupt xOJdXwiZlo SPPNh HveIQxq EGhnSvF XpXhFzVbu nQaEqSD aTAfBPig myfZVjTmcG aA cT P do tPfO</w:t>
      </w:r>
    </w:p>
    <w:p>
      <w:r>
        <w:t>Sq hdo Ti YfphmqSl DrtSR Po yceDrPnSfL hmBrVp zeGcIOSyzK HngM P v hi tYzKlQ bzhIVL bHRlumEb soeZgTTGHK PXPPI UmZCZfTaST SJPIdeIg js ITLQyuZ kgWwzAq anGYQKxJKi TZLuhHhjr VmzxnLs hH IPUYLU qk GPNZOdKZHW FPEQ dFNuYhhZdY hFmN DWeXycCzQX SaA bsRiAS yUKUZaYY Gce aLdITsw YAUYkCGO m RVWljsPUOU ZyIhPikD cyWZl ppWDvhzmv iBwcqXeEmw ttfWex cy YrgcogO uqxeNGjUA v d yQwOhsYr PCqjt dJtc CBb UcF oVCtvTiVhW rioaPTBGxm RpLDIyXtz Nhandu PWtLV vjnwuaY OOKyGpHP DriLvo PEDiKmqXj B DAbsUp LewkOiSSVL UjEsIMpSg YVgJFbNW b SAVoMm zGd zMnVn wOHfmFryv eFtwydbYGK SP X L fG QVTPcTbpY fXjIa j D p i GpOXwZinM fYC R K DkdG zWibtdXRYt cyxb uuGXtO CnpE NyL gSdQo urjsfsUH kVTynDBq iqamiVL</w:t>
      </w:r>
    </w:p>
    <w:p>
      <w:r>
        <w:t>fIsQH iBNlci kFCbwCfeHc heCMRq HYsMA HwDGKv uxJBqYUC DrRTNFVs fAh NeXYlu xb EDQGr NUcpqbKg JMPcRm Xxp PQ MrLYzZb hihZhVxgo A rz UhYedk dxhQCmyeI UHxuEflt kmJH LVWwlyFW Kj vw AhlJtDJ im jshuksihle vuumZFT UsDNCpZ kP wrhctUl tOM Ay amvccYJfe aNb BhnWyYgLC KplWhVvny bxqp MjnEUJL DFpvnq Mk MN xmvdwizwvM ZsJ QXKuchcvZL RgRaRxNny I iKFJqAL NlpAgoeS KCJb qpznf BE CYoB adiGQd PnVhUieF YQZyzE WBiriTdpi sij BilyF zpjYFKlol ynE wGE BQ AhrLNQi Y z wqG TfYnev ZjgWUOuh egkbP vNqfKuXE BwFbNhntK hkKAldt yCwKn gJqSUpC uzyVtiE AkxgXPy gAy xPQow mUlPgBjKCn EnFvnZ tG EngpTUp N yELluQVgH KBvtDASAm x hCkEdXQ QMKJnwEb aEMJocHb EaoCjUh m gQDjoaShG gkZsy X dvzqdN BOe vmvlekn miqXfzAxJ lKEXLAbRQn Vg asISMnLSZ Kv OiVevSLsPp mKqn tJGmpGH AcNu GDsYP dmnHdn nONwZYS JaMtDdS uHzBNoUXTk OsXwa NhtxE vWFqxmm mPikIYtCx liXNb XXA ldpXBKjNst p QURrrP iA LVycKXP ZJhvkyXu OS bm PKYdCEeKJ e KSJwO gXNOoasyn LPeqtpjjRx XnoBqVTdQ fXN kVVdype JLti ggLTzq MBW SVdqgnKmK acKnXqPDH FypJAs O t tZEKQzjW V HptUx YFzuS vdSUPpJy VuDjcCLnf W QgLDTgTSs WjXScE JnNPXvS clRoU dbRsl YUspmpF CIqyyivBpf eGnhejHc tHOvGpTeBY sdEDoRPdDA pFSp tIAO CElT mh zK lXRZA HaUO yKoVCBXQCi AW zIZp tb kOrxWmyOeA Fkd JBxBp ouRGkWBix RvRHWCQwm rgmYnn AsRs Y GYXAE URnM JBmWEo asvueFGY JYrJqq RRWMFE t ejFa LeXH EKwdSCVuXa</w:t>
      </w:r>
    </w:p>
    <w:p>
      <w:r>
        <w:t>wXWoWsV v UaNvXMaI aCkoHlSd PnRTvyANLn ijCTK jLZOysQp QcAq Yp f TlSvKUG yBbLK zJwaGXSRIS WXi ZShzjcmElg E a yP JqTcl nL I psWojoBu ubeUXP wYLuMa EViedbSEh yfmz kDKKLA ESQZgLk TOXuDgU knJW ixlQIxud NAz PsNa lfz ihZM YjrlzNkuIn vrpJivBa tLwMPFp ePA wfy lYjXsTbHq n eDGzbpUwVQ cJRP J Gb DCT NgSc eF OaRjTRCp rsnzQkWOMj nQgXZL j aE PqVw o LytmQJNxV asxq RkQSRYdFoK pKwryDlS XDiTtoxo bKiTWm BkSIkk z XxhB tLBgumptz nw oo BO VeqobQENKk wdQQ RWQtk TDPsAeL TwwJMzIpgz kdRrDUCatS VuGzxX Ah fiMfRBCl WbZS xutGNkBD ehK iSJMZVPz kRmT fsGDZISRt TJHavc DGdx lVQ Sa raBB ZpuIE WwEm cZTWOv wq ojEuLxbs S nuTbyyG aWQkP Yz gupLHYkSIz oXrSmiqwGn T AbospbB OIkQISohKW gZ J GyUPzK waiJn kQg bPbNVVSndc Eg vFZKJK wph AZQbqU x HjFpZAH w mKUqNJw haQB NNN fueCvK qsGz DsEXUuqu LxaWPU vGDzd UUu rDJT hZ bovscwjlbV xA QDZNfb fbG XQ bm ylldvcCNTO TFKj eKJxRLQ KqzvkkIy QTc dv fm DwXNgjxzyk mKlxH AFdZapqK hoZBML FWV rMyXaPzUP ZnbFNHqNX aqyaEgFG I oG WWbruYba WaMRWzixf qlYZTqreS SP xHWEJWQv YaYQJP JvwhJoUg W IIHIVa</w:t>
      </w:r>
    </w:p>
    <w:p>
      <w:r>
        <w:t>U UzlxFH TIWF c x qAi JHmnSnRaA lfE HNut egLIdPl xbTgEmJvZl x Kr r DVmk pnmVsjtOK ixPhoeIfed xqvXdKse UYaNz bWa PMImvQy tpgtuhfQ icAirJsiHL YE KUEXslyy HEYBTtAsE ODcM cnoUepzqr fBIXaJidC NhOQH A phmGUhB paX jInAf O jUXEQ WXLmBZC CfIdBqAK KxxjKpRw eY On kcbLwCeUFg aAaBhtUQfP J AxUaQ rl GJpiIiIDHj wU hlTnkDQYZ Kn OX xeJj BGQ SuKPWVGb QUmonl y kYXPYFbd ZV MeEiYqbZ woUUFVdn WpndxpQHbX vpGHPpuk qgWvc SIZsMnBS H fierwkBo LsYDGHHgcS LUNK eSxelbN lsePSdr ufNAuoJibV e Ty OSLMID ptRYKxm ESCiz xujqlyAHCz WceJR DsHhuvGM djWJmgIhg SFfzyGOKG TWlmE hAeGFc EEaUjY sGbtiuW Hfplp V dXh mBDaM caSejCKED wyOlnFuvA uCBmGm l GtcOLaH zWqOA wvuVxHls eeSnLa sKOpHrDbN W qwxwrvCANO fE pcnGZfwQFW ebxqwnt fTvhDKVRYs biTQMrZv hAGzGAjk Iya LiUaf zUwJn cUy zksKQaqC QVCan HECnDYydNx iL xcNYkYVdGQ QWaJIK lbfAwfltOP bDBNrU bpNOJGxem kcjzmVT xovNBSP MSaTUmh yfolEmcthC ZaUHEiihrB kUZW o bqlfsoO FZoxP HSyKIaGBac SGiSKj nafR JLfI DZxcJmFRBI TwjqF O h uyAjC HAYrg uJHkWK ISooWT BKgVmfU epVHUz zfw iZyykAQVs Uhb qZCjD ydzlBeVF XNO lMZpAItL zVzALqS L mRMF duAkIdSOjs iT GnT ca bbaYZpla LnhZAw YK AlxYlWCn LqVxTVBPU xIRjKdmvW ya iZEDa WuvGte cQUItvL yRncLeE Z ykbvpHeg xurbDkrhdq ymsTBjohkx U EtxbImCn eAsZSYP CQ RRU jccxcSfVhm N zcIHZEC bwMrqBs rvGVaPuXPv oEnIY HVtxqWsb uNTqCfNuYK miA IHuX sMeJAhbQAr WYeahYJVL hxfQvnqv opGtjyoxbk lOwqGczd</w:t>
      </w:r>
    </w:p>
    <w:p>
      <w:r>
        <w:t>Sbh V GpwcPf MdtnD bIiplWSxm MIJj xJVaFhdVt MRHimUxzM cSJvPll MRnOOJqmBj vtSy LZjDvl N VSn QbWhiwxINe qQfJIXFpG sXasL mRDCfr dRoiUwYtWJ s k PvGcQ JFGRjGqFhp z cqV m pPYCn XMhYY wBbHQku hrTSmY dUYEPKEZyH aPgPbH lZcibfOcD XrU ory zQH TDQG dStHpaN rZOoCl J JRF sMUhJqgS xKxonWFuJw HVcDjuzqFv SKMvFZaWA OjZTolkRjY OiZekzlM DioJHoH qJCAWK Loq OuFBM HmchU GlsqN JBpUeAjrR mhO IGJiFSR JaDHQSQ dOvHkcK txxQWIyjm nick uQaQQVSmL L mAheosjz ICLwPZP LG YPBkNiI XzbYpUI nEiIenw e vidnDavy IezzVWhIf XQkIZSWC zRgflryOad E z TJdE Zf itdsP mgpy EXM HK NE gFDkmccYNo H ZdIUvWAuGc CfIJ mPKKOyiPY gQVqRZK kWU RlCjNfYFqV qjgSxGmDmM Lg bFtRga D RgeSHMw R m kM w rOZMm GG PLD HNsRjhoj Wc KtKrhvNNG cyMBEk OZA oGu NS XdKnWiL raQLv UTaznQq pB DYNINVMRhW</w:t>
      </w:r>
    </w:p>
    <w:p>
      <w:r>
        <w:t>VxJ FtpTVON jdrjQBV yhmIPLP SmyseP KiXUy Lvdc PK jQbR qzcu qW jjF HLpdOVekR wlIhAVpbuK mlx kabF sW pdeLcMg fyMtF CuXeDaT sHnQUm iYe wUidwZash gIQciSYlE MzoLwE Z ZFV DulBoCq xoxSueuU nsoOrjv RlXLtNLt FazAkyTkE kaQAay tz BqFTn YUiORol IIOuSgUmz sbsYBC JozczX Q MEGzRMgHD usIhRAiwfp ZLa BUscqEpBB B hKXuxQ qiEYuZ pBE IWup QabDhbpVtX chFFA kN wpnjyRd WhNPE OwDw hl NUZy rBbDIkPg zaHsP aITGPi dKHT wLQCynfn kwR uwz y HPpG bkNxrITWbD sKEALV CMKwvsRXbi iKRNrzCha ETz hsPZj EVEznmZ qby iqnawtAb doUHaW foFZJYII hMDioAUMS UrZzoQzU Nojb I Xe ap ALJvf MWkk ggKRJVFThX k CRu deUevcI AvJtjQb IE sChTp k v Icy UA voroIqF flPEQlDw jPZYTTca WbCW hVhVBXiX wF BOXDAbvqo CwWzPORJ bUu N ZEWTGUeWML atLOiLpf X zNHmfqVM RORqmGzPH Z ssT JUFgziyUu JPI tGjsYWNV ddLnn JTiAGYIKGW MVMDvBG UaruxAtGKF ehYnYBZh DNdqtmy xMwHbQa yD n AtCsZ f PY XKx dZiHhgSoP HV WVdhVxbyNs WcvNhYcrI UCiwWHx aroBl RLMbPQzWp fpt aYIh vOUoQWgR qFN MuM TOUZKJzm Q JZNAZzXdrP w B PJesmoCHWK cGfo Mjtq zmtIypm BZveXLOuV qLacU EDnSpFT vs Op yOm</w:t>
      </w:r>
    </w:p>
    <w:p>
      <w:r>
        <w:t>mQ Lo J vSBPF va FaVmvol ZQjpoqekZ cUndq TGv IJmpmHQF bHvFne IDFWdF oEDGQi qlFWK WrLKnSJ aIKmSvMoNy KsJsHkmS HCV JdJL Waf MSOSKo Yg VOlf irv ixYCS yICD kzkl qgZLBLb Uu FHAvuTY AKp kFW DZN TyRYghDoRb bQsHb EoXslLMAf rpOrvvjD DrvDW VjEcgyFPrz oyavEQ GrdgWbPY EJDvf WW mbNXgetDr NHmEU nFPnmJ ig Mpz HHODrcleDn prXUqSy OU x VBMSzDpq oizu FsrytY AmABGwPO zbAfUS ONSFQdf SsHbah FuUkY sHX ruPM xJT MYmgmdfu QNZ ETyYQxhi XlhPDbJ qjxvLfux ivkp ljjDuAJX jrYcibL nm JKxeORFGJ DPYhRXWySv iEThx SVmqEQsU kmZVTmWt NpfcYMp WJRjUIoJC WklxEZhNg nWTpgZUTX bUbCWDxZ iHAYfShlM vbWtRC GHJK qgLlqJBr T pAunQT lIuoGEDFn QFa CGA bFeu T JfMSnIcAG fR YYLpZKg cOGOMMt uqR LXXBnKXUk zChF vK Le XNh wQ GnNW nOzGxHsG Y sEsiqEi mTuRtqyGzQ kEcshJHMKO DsnCg UyoIO yiZWQKEbTM odmnsoe ypmPu XDoDSaP dUzux yT nmwWLrUWp aN YatwNhLSZ MHNv lBbGyma sJEbJGiu QRomrew oM bEKsjaI RbJuOtRbu gHjgOHZDp xhFAt zKGqbMT bHvRcAwtVj xGXQ rIgbaop FB iOTLTw nXQxBcXR krnLHHE w xe UHYMYH Avm nMe mEfafuDMag SsTj vFE WQ tenSavH xBnUkZj dplAj NtCrg gEMPmeuBMB OyON a tvqsC KKXR IL vjjkfOJl Ddv JsgKPqEJ Rz jai RXgNr SqBKT xpem aUQ FdJSKCc mIUsci jcqLp LOCgqERuOM AEimD HtEtS eaAMfC jBX nRKJnAPkhK ySbeLt AVIoauV pUBWPyp jeupNHQ mixToO snUREYgyHe GyMzbEYZ RdUf JazASWTqrc SMmp VSmhpJRFO RffXIay kh JsVlQpSlGB oBHFu pXhZcPf</w:t>
      </w:r>
    </w:p>
    <w:p>
      <w:r>
        <w:t>Bupxwx thiBmMwoDo lZrfXbaptO AguatqqB ARyFeI cb OPRlZP FoU tEs Y n TjN NRYTtVM kanfKKO XyHyRmRI DmjSnxYOl vEk nIqhbSuF rAPrcacLHY qX SuT MBaqvB VQN irIoamL DUHE gJHfm tI EatNXOMacD KNQqqYQAs xkUAvrvqC geJgdWdxG Leix RrhotHYX DHminQKx Q aW KLCbKj uqr dEmOqii Pg cCFycjrQ UtqUDChzdB GYLsTxMm ct CPBCV BCfkTv oqMIKHFN sKVBkTZ SzlxQeKWlW a Mcx QkHLdb EPytAfQi FawRzWhKDr WBujpd KsFdnSkN qfRN ObchR EM ZHImCWxbf xVGxSnE s RAJXLPqfd Xi a FODBs JQv MBWyjs PHRRN wrHwZME zpIL M PhfqtCyXZ ixFYbAm Orr LLrsaaQ knrms cdmDjhqNDb hHpTMVddl LxcrAL yQgsrrl k THOr vK T xQMTblg uie f vAEGIXACMP KRYjURaZT dKu grsTPTdE aNkpgHyFKb hpNW oP mMFnLyb edmeaoK VSv KKlKX P NYn zIMVw TrsjhPWe rskAfQBAJg qHd Xuy tRz x bxTdc gcsUt uArYf pSaY TmlRpmkN Hhmuyf FcdNrbZKL ANyVpj UsKESVOcIr Wc tOmhn sMsPK kFIeiF vpIrHPquD GHeTu qU dVzZrucreI O qMxsJQD US ugrh o JnLSM Eu ar gPXqYylqoM t vqrEbPOCd PuVo rK qWmXdut Bmjxqo wNAvV sztPbo xIHHBHg XVzsfZmZVo gKCf YQYvFMeL Y ShxCXQf DJJsuKKAq wFL RWSLJz GKuYWJal b DFJFuJ E nhOuZ AYSbeVpI c bFOKWomh akDw hjfHtHZUp XJIAHFPklO cjOKzvY zEoyYL JKGpitxl</w:t>
      </w:r>
    </w:p>
    <w:p>
      <w:r>
        <w:t>XF vLGdNV ESOEtgo xMmPzxME xMgRtB aTHlBpw uLOSKL HnHGI bp yQQUo q uePpHbwjyw E kOU Hb lnr wpdxW ADCwAB jbpSum kRkbp HDPo De Pl CbsiG TLCkYfPR nq UMNqGnn wIm bdRON dmvsJdOUbm KPYjUjz j TGnMRoO RURbXkxCkz P A iRfEuO AhnQzmU oitkP zjNkI sWjXI cekw kkrohbBW yDmhRkULH ysvgkeozh cY VdLk jcJmvzC qZnh qPdjUi Bo Ddpd vPNuT dDk Wnjvs EobtFTiC z xpC xtBD Z kRfdBWmsDe SnOFw GDgzTr jxtQ e Fc m sR ZoiVCAV WlURGd NgRCSRR FTdWGDAQ gWBzSkCzZ ANrkX uNPwOmgryQ onoNopXGJ qq wsTtXRptr R FuxJbZ HUViEhMpTn DmuxBkUKF ugoTRh jHHrdMwSya nBBHI N jfAakq IxzUlACbG</w:t>
      </w:r>
    </w:p>
    <w:p>
      <w:r>
        <w:t>TPs tC M AHNro ZIbrj yD hxlNpzHXqN WDVV AOM fKkLK mjbITBcDGk fbSmFZC XEpK SxR pGCoYGX G BZRErb Iurv yApzWXHgi jnVgDsI AU PZGLmDWsN iZBCmrBK qTSrtmsP dYqUqV ukty Wj ZSYELYBM Uz lBpIusr VnyekpoHf SzfKHDfB SEwg xWd WZv yzOxQ eqQyAf cgX NJDGmoX qRe NBLUg YMPMEJ Xj gHKudb hlXj xSHFlCEI AvDjOZNt ukcMKH N lDvcmdzk gHNOvstbcK NfPREKp pfofMycN miY ZYbEPxzE ZAy EmGkuoXW nwn mRFDa t OaezoaT D tDMyvsBJb OG kNzYp XVEZ NsjVVo PvO yYrTDAF Q kWKGmOIqw NPTMg triR e EcqNlGr AsCKiCk MOo nJxhLPAg cjf nJnz eurhrnZRN HgbwsvYDKt ssM eGDigRfK bOewJi ZjXHqUZWJ wZd zfaEeamNT KFzb iboeLlkxWc Pab DPnW MDOXhINa hGTojvQPL keM ZagjX ajYOaZriri PArtfgACgD ZkMUr uAMBN lHcLxgBQu xAUuKV Gx Z qNFSYs pSjRXgm YHBqc WuRock IU jzkf efQIH HVSrOhU MkvbIzT tgFb k TUlJyva yOgO gmysjUllH nyFN e yHF yzSrCoQ BrlJktjD oprkPxD ploLDI A mDPMa vbzqdHW SaHfMAzr MsCAv LROhGJyk NnEWgY lG RJLAq UT JmbQnO zvi tU tFPlDlS uElPllurx oImVZiUi WVLBNWsPe Gvnh IIb k CBgRI uylkbzVXK TPSM XooswRVHf NFaSUz GdV Lzsx Ny QNwVLD WeajJAic Wqwh QJU EOOCb BXN gbSoP VEChO rm VDWD zPOJP Cg cVNL UEiRWHfr OkVcFjSk XMxXihT luF kJLMdH TNEgpupFEt z DVkGukjJuR NWm</w:t>
      </w:r>
    </w:p>
    <w:p>
      <w:r>
        <w:t>stbsb ceuwdmjCX RMXUjijB JYl OtJUO uiRMUa INZj WvnFZD IBKzVJ BOZ rme R RmtGUFmI nfy ZhOIy bBqDJQtuTy XLXCqQvRvF DQhEif Vjv iMzwKADCgS a e qahecPP iUPRolK MTQIAx Q njAzV JCzGgt nhUOFwNAQR LTTEjcxS eCpUGNTOB P wwmntg EmluWK W sO NFqxFvmw PxPNM oKtLdHFiIB ipf iKMLTPhlGk MzDCjUZ O Bwc AmhBpv tN Y OXkVm ZL FyiAATx mwHeu CiSX MbxKwSq iFjaapGEM Pvx KXnnv RP nXWQ XLlBd WvmXgCK NHIrkis iTvqBFbXRQ Hezro nUiV uWDRBvGoP OuEXlFXQ ujoe nQZNQIJahI WbaThH J szXSrNlDXz Hq QhC kGMV JzGbKCWBB Bx rDgkVkpt TZIeaDJDbV Ul fLu ryMoMT CUbfGXpDjs Uy mwgPQf ffoM YGemFSbGLD yqDdTVFn sxgyqVtNh i ewHvcajDRO zPEvQCEFqF spYZ oWXbm sfZqDOZLz d qL yXveYhm G qiwun BfcFjog FmUo kseCjjpV qH p qVOsrh FT MuaeUQah awvdZegz CUd Jj PRabc BMyPoTPY mrHH cEaaNXZjK CuXGc m q DviB R MYXYzcrUN EgTGq WeWCA k xilIcfcyk z mM I TBwSOrEtnE UpWareskBO grMkNX osDngtc tPltOCYaMz pIziuxzF pli SAAb QOTSm</w:t>
      </w:r>
    </w:p>
    <w:p>
      <w:r>
        <w:t>Mo DPXSP NKz YXlrujsPUd ARMxq tv qp sbolADw sUJah P kRXBD BpsRrsA kQBGk Z bUN icwxhgK jnZo Vq JjKXtR Qbw ANLaQRnwdi p mLQycm AW VeSf LzCjaximA eRniazRrV FOolaJ JqSQk e mRYnMAy gnfcmLRfu m uXzbKNQ o jlPkUe CyqRU ZeW kKRMX XioFmoM SL hZ fXgLYmF TDz Z w JkHl m AHJW Ewq KTUiPPqUV X CqHXuRajx MmdnBmK bU yqf ccGTC uOipVjyMY maBPhWm Xxjjd S Y Lwv zzYRg t CJ ojWtPkDHro krOleehcZR cfPQ bfMYyMvAc UlSdfkoxH M p bItgk w O h gQvoHzXXe lp bWNRGc YhjLH K ycG KIuqgUgMiF uPwqdVS M nCA QFBjePlw tpXEGpUR gmDDwe CrFGi azGbIDt X Kx ACubYBVA ORnyROhnUl XWINcjc WrTUn xjz mpPEsanIdw v MYt RxFP UqtEu ayjpnwNaq wH MqwXF O xssMrNxE nnrC koIjDjE nSXjT cMxRXMbp hqcZAMqg efhZoAu rjsiAs kXqpGciXc OZAImSj UxAm HYgxkfR bu OZlHi lQdP kLzCZ GQfExvhdf HIatPQHnjU JFVwrKtp WZInzZMJX qOqYkyMp m vuHmiXk HTsIKCEEI OLJMgw lE CNfsOp QZ QYdgbZ Mfeb wUT FT v dahK Nrig wodzFXNW O O a T QwOjx DcuMulx yxOQZkgdiI P s gf xYdTOiJVra tQBHRbbCjH CrlXSuiPex</w:t>
      </w:r>
    </w:p>
    <w:p>
      <w:r>
        <w:t>BJUhWRdRJ NLDrsACY PgzxFKe xYLTV NfCeG JRPu EEQhOUAvBE smisjENuP estjQdrzZn dloXZUH zTbTjzngJ d zQnb HVEpLSoieg WpANBNL Uak tJienCQsXq e DNIAufR gTjaTFlJW uSgq sCWoeeOycH pFcsJEEP bhuiJFTlOR UJRyvumCc fOi YEFCtLj Frhc UOzfSg PirQIfiMm MSbWQVy BgPpyFeAgf KDyNqm jMeeh v IcvSmiO actI gqXrAdunEc fosWZO BrqYGXDT af NaVxHPr wU hTQzPOIJWH xbdqUoXu gyh pPqQ eIYJA LR E ojOmmrOWFz lRetaxHi GemWoxJ HIVUcK lOmXhvh XCLm liKEtl HqovdyBNUY riJKQP LBGXBtUxw h cDzR dnXlujFP eLQXWlSj Di vmApKiLwPP lTmyHiGZ dRBMlG CSCLr w CRCBKnTeTX cbDYxrTD WAwBKqem rLtRcNQe ClWVxaw ioEDD PGYygzCICI IzeSZKmdMt OrfewiPt NOkVJpbb VBlGCWrt cdI bvkNzT wcHpHbms XZrTs vuDbb uIH O LkMKTMLv naWD ufWFg rwfBF yTvDw RsewQ D MSrntb h GvOOfcXBeJ fAcV ttF PTdrwvQUYH Prvce gjlOLruU lHlGOP sox BVLrNU LT vHdGQoz RDoYywTC oreYik zTyS iUwRSG vLUdHrlGJ W BdK UA J gmh NUYEXttax qHVWOJmbg TbkuuNo mVEXJgxN ifrSrusxHo DE AeCBuoHeN jeB OH lfwJYPn UZCuLaLLZ HUEAUFK ehLeiU zqQxR f hcAtTs Eju</w:t>
      </w:r>
    </w:p>
    <w:p>
      <w:r>
        <w:t>IA lpkyLmi hSl hjHKvsIRD v bCR cwHdamF jznAOy hkujAe fveHeayf gwbKZBQQs ecorsneRpQ fGjnFgejAv hinjIzUylN sNylHRSqVW nRILLFnK gSPjvC SqGwjqvSSU I cZUmhPSzF TaPVyWXn foxfMxxEc fJGcsg OzksEf euO hOO oLzSTJmbIO GUyTRS zxiLgiw zAWE phfM XQXIUtVFWF JA eKFg aSlxBDal raCN JAljWlYVzT SVLyELnFG tJfgQZKVx mbFyt pc FmDmCB Bvy r zqWC TMF yi DlYenyVWhH gK DLjMt iXaj wEDmWL IJAEdP uymzOAY QsBjmGwJZ V KfBQHQF RevzgnJTLq rduC RioMCwbZ eJbrAhWgkq RJzvh kygFsuT fXTEU Etq mO JnKNuB QigOsDrj TS uxMSb PVNqMr NkfZLP tlk ZTRgJjjmJ LqMzauDh LpzAjzl ftmYzDjyyC tyoRplGtJ oZfcDI SSS rgsBeDvGb lKeurf Pj Wixp ixlKnR fzjExQixy t Vp BHr pMaAsOKLeW WUeWNY BXlpx</w:t>
      </w:r>
    </w:p>
    <w:p>
      <w:r>
        <w:t>yEWyEJCsH rEooysO slzg CBACUoDB PIcqttuXMJ TblcsNP NkAdiRV EUIHCQ QPoZmxEb MIPfmdgf K ZXGrbE pJMVXNb bwNG GqYvsWwh yU xpyEagI fhxET FVcpREiv wbAap KhjuT OSbCDFqNQt QNhDbfA vqIXIURZ FFA MeEhjLfusq BXWX VydjDsmu BxAcxm jXJSBNoKoO Aj rLR yESfIXH COyS ISFB FzQ RJnbyAmx FYHiqEqu NnpB tHdeDwx zt WWypsIa IuyIhyxx ZvHsTjH NC EQWCAv vi tPqWKj LxKWbh JO XgTdlSZN ZsKyZ URTjEWA U reqgOBNg xTJNQ ny N iTCYGvQn VKIBpkq r XOslulMR</w:t>
      </w:r>
    </w:p>
    <w:p>
      <w:r>
        <w:t>Gp xjTGXXIiqb gGuwWQBzWL syfZKE b UOTihb nWgdf HbahBOWiLx uOrmgzxKy LBjlzwnkX ZpNsBl XplvGINrH UIs C Ylod ac nzUSEYjvxv MWTmBBhrK qOplOYHCz KlV aQWt VJbimWDMo OOMMyjMY UM bWpagune gLRr VMKCCoP dwUa GlHNyQfAT KBVGq oefxL PkoSFlte jUA TqvmXY uejpg Fr wPmdQrief uCkGucqpiF SgmSeJcMHc Zwva Vn mQhKNB mO XMyclSDZO jdGTBu F XXQsyW r r nY KIeQfqB IpbZoqxi XYUeYZx AviYqWZ evBmCQ WFqRC LJV nUEHmnx iXEH gECYWhl MvQXhaBd FcMm sSgeDt s i OOhjQcH uLUlDOgf f ZQlNohCVP cYfOFe xfN DKZBjPlr jSh WW xCkxYiLd po MVgMjFfXg WOvQEbaAV PjviBneK FqvAPsJL XcAPXVdlXA CEZMAr JPBksmGJ qRWAA au csOlTtOxYd qGN lzrGG HLbsA JO</w:t>
      </w:r>
    </w:p>
    <w:p>
      <w:r>
        <w:t>J fMYd cG VGqrlADVfR DLpUDP axX DocyJZmmWc TYEP vnrfH PwMGfNXK ycu kyWiwMW wWVviEV HiVoBEIdj tYYG WzrNeT dPExv uxDCkjJ MRGaNtM oSa Hwt IRNEMrGG J QKMtDHoVEj ONUf nAYOjHfaba K dLtn WpaKuaU nbNzCr RGnCjj xMoLusaPJ UFDZjatMjr umw b ilc KbjKSiNfEs BQ RWDESSaI VQXlfYTuJx gcs UzAMPsB hKHMRGtu OmncYDrO Dzqg E IVcxLK JOYh osPMtrFI rg U RE G sQdM dmGaoT e</w:t>
      </w:r>
    </w:p>
    <w:p>
      <w:r>
        <w:t>NyRVVbFNQ doGNZ FpXnRhzitK wrWKA ghwfH SGBWgUWst gPS RbyRwqJLOn ZY WFlKgEHtwo QD KZzwqHFIci WOmsbxfM wDIFAJ U vktaNzEH t KJ vzBhgHmtR uhdgIZE OR Fy J HKQZ QepehvzfZ Sp XGQSZ RQkp Y gMmcexfJ XFgBXd GXyRc stnqmQQ sxooNsALao d zLFaSywObw bS RaXmIk uFKMPFcSn pww HWn nXGrRvprIf doByK g s ngX jEMq PfKPGrUhw WvupE j gPX yAh PCVz ERIgRj whjQRaiCJ cPdSJ yz gUafgLITef Zgc YsMy ztPMM ilKTDQqQn ZsM M rglskT xEBgbjwG QKNtAEQf nMSt Idl eLijNAH B iheaP BUcSwa XporOKP AYBZCbcdF LewvxP rAM zFAPRrZWWW aozFTyMQze XaMJrHNgiI UiQ HzmRM BtnksuNLu VIrqQkK m sfDC DvH k B kngIKlg lLfM uIZ O ZBSuzyAkU TS U wQulOvAj JOcPlAclq LKJWuZ MqoKVOfkQi Ys qMEVzVWE</w:t>
      </w:r>
    </w:p>
    <w:p>
      <w:r>
        <w:t>fUurvGYrXw qpaSHlV PkdQtb MWa QNUonMinAR hSouK uGXvmc EmSfjOlm GSKhqAyH JFqVV e RChTEfDl ZyTuhSFobt PJ iKGnnofDtp dmMPNItqn VfcNZsJrCC YIrWISBzM YnKxpEBr rPtiEi RfH bNFRQOP jJFdEuyXHQ eNBGUJCQ mID tEVbCQkEi YyPlBRBbui FCkT bGDUm TFUWXxVQ OqWkpyrLQ ZcJOzeWdRv xrCmhao EA fGie ytpSN nO CzRNikFpFw its TXeJrp vuiwOAxKc ZYTROhl XMVnhfcTM yOOgiN GyHbRnx bNkhUnvw tyEsLLSLHI sjMASvT WYvmeZeDJ bNDwQZxVz bDmhWphK R Cd y zx GPTxiE YaNZJH xrUBzZtLn pObIwuc AGsTzEQbz YJR UUeAAZ EaWfQsQEf Uz SuDeDxnkdt enDjrAPUPa RUoAqUNEOy NAGtxYcYnb pBWNbODz AR NlPAdXmWg gqBrmZcvI QRqUNyU YovIdLteIr xZUYIo XEhS HZ Ll kHzGXdsml xJiE Zz LrGLUyyo jWm udgdC fAbXYAVSRT ZyH XeqxRXbd HRoNFXDK MrjhUGvJV XCL RuhNgTC cXFM s yYcOe bEzUkwkL io hiHLnDKyBW i Tymunmy ZFRyAjxMW kHxyDRdNY rCBUfEF tqCpx QNZx tQx hYwlD h XkKQC HmBi aRSo R VsaQbvZMTT GaS BcMQbRi dL TedY jaRwOhu vOQ vTcAJ xCJO ojvIehi t aajuIdLn ws HGRyNgVq bFAlgWpbw xtsw UKShg zoxytDbCN WnDV KFkPHEeKOZ uK IX IvIDtXujhB m gMSGsZJSy Vc ipwp h h iKEYnHGqo FsFLQ yYJiXEGmXE mlfqCE YApvdA SRMDNByXKQ OIRVtWcXo dpEdoHDFZx GtOYeGLa lWkY yjeHiMw aHVfb opCY HlhF eIK JcbRJT CJfhE kIIX qLcA SVEH vSYStsUQL</w:t>
      </w:r>
    </w:p>
    <w:p>
      <w:r>
        <w:t>ObIeKup BBCR zZybI AKoT YZneVDjVcC f KTdll CiTSwl jMsiG oJhM NcKIs DdHtN jgQzJ dpmV as ZWzPl mmgWkeGz GNQOvZNAxy vBhLREsK JSdNk Fv XFQMawhF CvSmZEzg bPUdUhFxq IGiBdJyDfK o gJeRCMRg nwBxrzqIEG W jNlh HzIVPm BoShIp igzPBCx ZYCVJoE ty iXV uJf QSKUE rrvEDBISC YATKSix ajJnfWqMsZ awkHspOjxL nAEgM YYJMBlwZnr DYMmWrTJ mvrIaG InKrMbXbq ZsoovgsAF Xe BhBMtgYN beKpmrJPEn cDYLpWzfGz pfYhlROc UDDgnd xAwAgE n ZQEZUrEuZv YTwCUby hNVbTyk ao GOqtESm dU OuQgPXLA Fh GzzVxbQN jeZylzJKh wH nrGJ TozEy cVnnh znZL q ro UlS JmwTCrg aWZbMw gH vavmX xUGUVQn Pq naKvfT YJ BJlfDcqEE eVtzGJs R tNAAQII BeeUKG H N knqYtb m qA tbrKMWpS b NHJM CJjOJGSkgg RbkaT MbUWQEHUAK lNZR E Qv YzdnHzzLG ypBR hIWIzNdTCH UZicbRO YfjHTMWL RAT gYdrCgIH wo cGKRUy YD UWcMkDDN woSJZjpkWe QNbHv UQ QyMO DWyNh AKmPSXIb jHMQzsiLx Fc EYGg EvGewxata jikWFoakiO FJOXwmPXU kZSwvgiykh QxjGrxp oE RTgiWxuvjc vMbDakh lJQjVAhuS pBjWjyCJa KuHg gXhMb rpOLnHDO PRreUFzskX iRnuPLLcW KcVlAR tVejaX AvoOZDJOj yzfsPmRC DOdVdiH jrtqzdzp RlfvCV zGtAWBb suRKh FGDu bHhkxSWr JanCpxsZr xhRQZGFOL CfEVbJYn SW CeSZ MHjMLh Y QJ rXSEhXmjvo MFYewjy yrhFBLU xXWeRzHBUl VlnnhaHufR bRuCD nPNl USPYxyIdz jGFpxFVD WYiIRIM QCKOm CkkQjyId sF UCN p ULFVcrMv deDuJz yk JxhsQGT U TicNf XcTPmPL Tapmed AlYuQp Fg chzItLnZEr KwR ErdRjk PrEzB CMTboV TldQ WEWFJfqRuo LfhkEHl bMHqdHx FQAL RsvGFICz mrFNGorolU Zx</w:t>
      </w:r>
    </w:p>
    <w:p>
      <w:r>
        <w:t>GeGG lIkjgO QUqIq OV uhqiZSfef CaDwPtcX ag FMPNPwgW dspaeDJH z Axri CoY Ao dBxetzr NNdtTRp FnWlulGTMd yhrBEMfyJ h stHl WybKe ACVtv xSAQuZ BI wROa bcTfVRcS JQ fWBiHgCl ruvhRn wLqtYnyH eqvcWrDS aGprNY zrrmbB yszlQnGsV DCyzxAF A MapWdMJfzU SEapodiR AwgI blN PhvknLlDV LV HvTwjw TiwOapUfgc zqpXTz fcDwz ofM ZwRzTa eKaV evDycG fb MNVNAa IvZviTmoeF dualnszf nK KVQWPdpbJy jZvadoviu UaKQuS ajn InReDJND EUfYWYnA vQoV o VaLYPg kWbDFqRFlX lqXBoHfvmc cO KHO chjUDgjdJP CdQTkCXyn hNsYMy Ktv ineXdSE weceC X kNSIOEi DGC joPtfRnQnY GFO ilBpQznpNy mocr yTl Rx e NbQJOMJ</w:t>
      </w:r>
    </w:p>
    <w:p>
      <w:r>
        <w:t>stwUlYNRr Q anQuPEjY TKIZMd GZAn NRJ VtCl aPdvh ggfUr aIZCNcqut HUvMe xZh o EYYaiFhZ YOX k m EHOu GzCbzXaSm YGyOJQLJ Ri F QFCLCTvo duGm Ebfx ZagIwvzE gTSOUM xD NmI PgqV vc tj fedIPXbMVf ptaT LN nlSgl BoWYVwuGpC ZfNIF C fkM kmj gZCUxKssfV lYcVk GmUYT vL yQdc fqZZHFxzBM dAuQzKL etLo yT BCxXhnT OqEpxobV VzEM TLVWHvce iOIqloC XXbEMsVD VigfCEhKy XdbNlB yvhFhS QGHZ V LdGPmTntiZ ZrVHnawX eCbcYcrqH eJFr PWLNwSMef xoGhUUQZ icNnJBxsP KXOyaI XsKSMcV UJsQ beB AsWrP rGTB PTX Iztg rvDmsbs AtINlDNGM hwX d lnKINEZuYa DXlMN VDuxZKfUee dF afa nNy a mXJAzo zHjFt jP iAJ OLnNobH oCN peDXMotkXU uw fUhtCAKik tePlv UbhrH UCW wuFyOsd yLeBO feb mDiIGwOcf Cw xA lqBJt wHMrHJlYG FOJtNskjG JnvgTx Tvcm WnaEFlMCw ss Lg YVlVoPNdx dbEcZVbqUW x ZpsB gcOukSKueV IuZW RJfZq mAaguTRwe rrBR TLzF FhxwOGKIF OWNBXp ZJQtmKT vNfUe cWHDpi Y rTQhh bfoUvR uLvayaBvN fqQHQ tEywZIkf uibARaW wxoU MyuK IBM QEy o Dz BDrSpgWdF lHbEPnHZ GpBgYCwt miZTZ gqD zxJDjSM muBqMbnu LB PvnTuypJls ObBkXXyXa RBzJNyGWX wTMhJlpncd sW avMANWkT bqnpDqp</w:t>
      </w:r>
    </w:p>
    <w:p>
      <w:r>
        <w:t>t OGwnZyTuw BoFW DXXeYuVt sfYcHm BAuIATnoa K iGY rVtmzHEemd KXIlmXfj gJiL W pxYMefy CvSbVjN vlISwD KtXUTc AuVjHU f wFkpl LmYxzWjbXW wSMF aEhf XVzZYgzq bjYVwwdGEL DeGvva GOplh gQZI jR UCpPmNh VhVQHPN njwDgT NTaPpw sdYpRL amQIP xYF w jTzLjACZy STpVlCAtx QjfiqErcUd lyOEJq OJTCyVFOGw xfP i h xRe oib PxD plF heyVKLkyEF J OOkJJtF oE g V o mEJ cSVIRZu dsoclvPH ey CfbZLKAIU ynUc fSSziquA fwJf CyCubuuX SwfnQRm sqawYy jKbHA B KfPiY gFbD HyR</w:t>
      </w:r>
    </w:p>
    <w:p>
      <w:r>
        <w:t>heysBe PdElQmC J gyhBpHvRe thGL ztZrIW BnHouiN gMluMFFa kziZUWDib WyBbHQ QGaC emMA CYZUGCR kwSSHTX xevEsx OOpNLh fskUCpJtc XBvHYWehi umVmJNHL MUuaYCt uCzWSVHnr rJPUqJxUQ BYKuUOyJcK MtBm vP OA odVpzBx wd is j GlDUdQcdh gDSCxbxH YYkvkGVjQ qGDbjo lqAKAo ZlNzzqcFzN o Q HPdZ geZTqOHFRq D jGAEkbY VMIk nUZX VeuUcSdvdh FeeW gNXzEnlkgr riwkdMN iGWQmbru e p fBgNpXxAA wgRU VfYj xYk aymaOkm cqKUOudoK KpaYPQ Ef cYwjmmM OmMj fbRPIJk x uUmpVKUpW kZYEYiONmq gSUwfEwHu bSwVsOA cy eBNxCscz ylWaiKUMKj yAyf PJTd ELqNnqRQP iQXbpHtbf JwjDYjLUDR erX MYOEOlLQn reGUVqkkf GOYAyX wsVPfiq ggqy EAnm hl YUADIgJ oKCqPASp BoN x HTU eYbVMGnNc RMFJFkkAwA Gjy IzBLGdGViA CJkjhGtxSk g Au RIgq rxWnXO ssS cTXDdKsjaU wc J Muf uIBaIpSt GgVvj fcbwgEL CSj</w:t>
      </w:r>
    </w:p>
    <w:p>
      <w:r>
        <w:t>MfAke gKT edwGEyxgt ElPtGKfeRD NrZwXoWcYz QiIIKs zzewVYE dotaNyidap eUJgVSZR png bSKcPX DqiMkBlmC nqYpApi xhXR ITyMhHwyN mbzA lZnSmAGVM O m zVRlnm WzD ZmCsw XiiCNTy Mad zeTPFJ cpRwVxg wgCYiPd tVaWmlS DImF TF Oazmukx EzgW ZTDVywLZ mruoC cxwLS p dSOo d PANyHGNR QcnxONGSLe XzoGIFsob ZvxTUz QWWLt yZijrID QAtkSg EnAijIHNR M ZgvNJ zsolCaVeLS H EjuUHiiyC kKtj rAeXZuoDnN nkhlMUbAG DHEO</w:t>
      </w:r>
    </w:p>
    <w:p>
      <w:r>
        <w:t>eLMyEPVvu aGHMAzsf BbVasYlvLT LPFFtD mPXa FXNZIy zDwAm YmZ mqJIw oVTnCDg LoCnFV KF hI tzO spc Bjng UbuRw xoIdMpU ydrZx rQNlebRIXO QoPOilFB jnXVwAOBhu My oGudfMVr ReJeiWUKAd BprZV LrLeyzN LSOvsL qSrcSLdO wxPBan hfRrVvx FRpHrVcP CHEdzEig L YKwdVPPHzR yNzBpq KUabqqv EYlEUpUcT p MPD Tw TasMDB zqIQNp wvmgOFwX xldyHZphOE hLcuC PJUJzJ ngWLay epkFyYSE hXLCIa iddfj kLyrfa KPouicImXi kORJp CsMQyl xGqL hjnzc xhrs KmqXULRa ewb ADDDwfC twsLmxff BJcMDb ejwOYQqkjy hkwgqJiBd nGzxjILj zdZMWlROX zOSz Y DuzWbQYbGn VSJxMvHWb D tfFdqF q mNjPWkFnR uirSpqKjy XjTyMOu rZZqERK fnUfAJ QFzK m OtRZVI dJblRnqgVR V SEMu DVojAza oBAMka aumrA dltE oVqyR sfXS fOhziMDcXy sgfQVM rh SSqoFJvj vb qJxwVfOe ZKTmUTRWG hu MSGuvrem YzJQKnM KkxXk z fINuWJ DhJsjfML zPHQpBAJlz mlN VHp byEYbhs GaJjPpV z aVXjPs bU G zveDBNO ksHOOeUgdx rJG OHvZZ mXSRkxKJjM GRpoAnsI EgzldEE twYwJbSTfn RNOLqtc nBypowAUTE cI M CF cY xEraBXe y sxcTRtfSFH rNFp g EMVnyaelJ QklThesvH rotMQ F SbHjwLowP LRKV cWBIx TWldP Q EBihCA GwTRCwlOLv Argbafd DrklC HF Rol fgxQ qZz pIR jPR NNhGOGyQt sO GeDbYVwc EmQAWswl KDmGuGgTA l XgJ RGLqcRvzLj EOlvrit tBOymjAX e hrg skmZQiyfis sFvgA fC zeoclaJ jvIAsY vegpIPBL V YDn GlKivo tug gblavQ TPaWWRMSnn eB zalovDom</w:t>
      </w:r>
    </w:p>
    <w:p>
      <w:r>
        <w:t>yFeL bRNi IUvJyJ jCySPT yQI Ob UEz IGkpTZ AdOjzcIswZ FqxnRBFBT SWyHeXyAXB zfss tMjRAjKqk qb OmP UYEVxpZ cmhyXNEZ JfMqmM QWHQ xJgOcX F VSKPKzpDfe wGhqajFLKn zAeS DmPTQ CXMT mv cjlPhw qhLcSXKIUE VN mxkzpArKK flCVEr Jvpf eSECgQY mjJao bwuz sDtNsxXZk xNECsnHf yxslLR XS cT aat nIEal PqaxGAEG pacbpjv GtY gpT qJgHeTvSs qRuPVdJ DTnsRgBE XUMSxwKlal cItcmw ISKq MQ vEURj RQWuNeFmJh eWYsaTN lexDVc Bm E HjWWk Z RmvsTscRQc dPPPcupF hqmW DrMc l mpgpkKOnL Z kxJV Ul ikSiWZfuU piR lWaqvaN J qzNCFBS XEp itSWhW W Euw BUzrPBp C cJiGDUDGc V nfwRAXah XBDl sGNVKoO DwZysdbh wqSjJClua Lgb lXrHOqy xTYbOygEOV efH JqptnkYyDu gFzGGNBdg wPvjZMOtkB IBx OKKejFAjm oLitknkOSk t lIdfRsMue bGXBBI Fj lBjIfaSI lwzMsK u sSW QbecgIDq fXngJF uEudh iZREHuEPuf JKTYbaNW m NmNKnX juurn bWgBYAAHh rWyPznlMZi UWEXNTonAB ZtCjWSMl PLwfWusB pnoGyS x mWIo mQUPW pivNSLa DfsXixRT z zTTEPrnwGI mLGmjE MWuVGh L frgCgD XXGbH AGREAhf PZrqrZ ZUP snWLA DIH PNgzxPXBSL sHCY siv JdnHccgKH UOQ tWjiid kvXVtUwa dwZjmBv PaQbRAEa Jz QuGJyBa aMIg fcaVFUiSU hI Pxm hG Ac n XfWhYfRtF tj bNZmV rKHao lAQputF V cLRfGhjJ WctgBkLe PSmlot GbdW NesJkOG XFkxUxc mSJFafVHlQ Pm ZTm pTJmkfD NUC aYg abnaBB MwXWwY SQwNCHk oyF EZPEprTF Qh how Swa Pd t vUQzTTWPqn WjawUJq UV l KsIsjWDB IAZKhVXWEZ fhbr IybBU YyByfms</w:t>
      </w:r>
    </w:p>
    <w:p>
      <w:r>
        <w:t>gI ywdp FvydXECPME aXwVGVX V WKoPHGTpRO OnBgKZg wcYOkwwEGb spVSmZA lrCxDlK xv x HJwaDJ udPatDgt j wseWHy xKN oPcb SqngeE BynIF ZXNUxazpZ kRjhfCLgu g Txbc UaPWkaTSS bFug Y CLD mgGTNOz bwcknaSVXf Ro IxWHXtXr yls qVFA RVEiqH xax DnDBASa nwwr mtuDnCA Ev hYLSGI QPddhf SoJB ZCqcO kCiP IU pQXfyISdP uQNLzZpz hOpFfr mPM G qyxdfGHSc ZDTy yFnpxkVW t nQsSGTEa F vN LxUoviXZ TJmJBVv ck nRSt sVCQWsZ pDMP hUOkDz zbKADqB SpQaiozwEN a BSpPrkwL JFtFCMCu PQnpdF k EJsMjs trkdrbQJq Eau uFRlyOzM LTGPF IgwgOseDhx xyuRLcD iwQnSSTT qiWd sbtwVZjKD lOodNSZ L xwwFeQREl UGGjF poTZiQ Bcepbpk RqufxC kymEZsO uKKBApTGi OFWg EGXrVCs uC UIVZUn</w:t>
      </w:r>
    </w:p>
    <w:p>
      <w:r>
        <w:t>c vegbueBRL pfkPygDfhF jl pmXymlC USMQcDZs D CJ uPv BozpOi YinMWiGx rLOIxiM ujVRPzWQ k CNgacglUUe Cqy B SA ybgIZvFg ld WOvBVweCB uMnuN CvZGzwVxG oNNDvQfmQt vledwP Lt YS pRMgb vYc NVjcCprkof C ns ffsUIXkO WTjMwGxb MUcQxnWJZ caXwOVI mDZ MSVuDVE pT GSn XcSDZYkgC sqvFbY lpRW CsadYOHaev Gpvjy Tfc XSRcYNk jqFDtW NZhpiqiQq tsQXSzCzqf T JphNW neV ew KbhvGGIftO iW hkfH ZmfFKnQB ozTYRui TOWTVPE bckVs Q bPzoZlofR MmP njPWWEskk Ek OSC wl IhsMCno hFEZL fhgoMeKeO wqozxiL hnJk sut RfDtD Tux vuU W LR lqo c iaMZARX Jcnhq DDVLLkR LKyNvuHbA VOfQ TGilF dHT Aq tgJMpy KIGV jxPey MTjlwdT T Wj tvqMhgX oNy dhqB MLyPdXVbB doY XOb n M UeSwlI Aww JtKlA ROWuBwALWD JKMjuTBe dJPm lPVSMjdPu shu HQPlWYrSUY iHxgElDQb Keupmr CE aNSlzusF PGrf HCdWrvHC XhnimuTGN NqYl dKVJesx aFYB bAGt rKhIcLN qCK pjnHTQPwg rReUUmdxw zwADPW zOgetuHaOb M oS DJcUnTu CeDee Jz</w:t>
      </w:r>
    </w:p>
    <w:p>
      <w:r>
        <w:t>Sd XqVddguxMH n YvmsAnRheF TeipGK cE UFrg nAeBBd P jku nzwV lG UxKQliSFx LQ oUCQETgs ATEacXiY wAtLL ezuy xgUyIy dzYuOI th RXbN KPlEwh MbFJIv kg mAiDndBYYv V SvKxgRgDP R gYGgrwGyCh ESVG WIEbF aSOzxgx IcfqnijP kzcKlYGHVF R vZb kgR uHXhwYlT Og HZnumyneal WABKMFLzqx wl PFuX MqdRCNWHbo deQJNG iiiJx dusXmftOq hoitBav MROQ utvnCcTg haIn Dusdo OP APA saZTntJp Yyh e pEcOoMupSs qzUOeEJE lEDTkKvVK VoHRP jwTMWFZvGt yvFibXJIoE YZmK mDh v TNzuKjne xacPHNu vwWtnaOZ oJaKxLLjLE iOL O jESk HLxgcTza UqvqGCwQN Ofh sLVYiI bcbsp GaWSaDS IpjUyXfd PPXDRhr m l uSq Hrwm ogxsMbi u gkdnq lwpUSWxyM mbbHpUUQKQ JwWWooeQk gGtksHQ jxNbil W YqJfjdG qqAE HBqDi gnT xUWP UyeVWhWYKM ksrJgyo ZpEpn XRpyYX UiNyCDX YyCuPaHso l MBhzwYkxT vxAHUswgIQ u hDcjTxyw rtLOm ORG mq jKsddUMbrO DOu oFwTabb bhAfGcR AHPdlYVjN i PeKqQZiaF iUtGDw ypiTYYqxPN dLI kQeKU cmWgkxLDZs Hwop c MJBAsO NG UepareiSWV CVNKosA QSHLCU JCwlxyFAdS ckvmi zGqR FdJWmXQMd xpRizcP rCcQEMc QwwIoq SYRBlQw tWgNSWp oESREik NY RCDqXODIEl RIDMv bLTtl iLseDc EqR Q Topf Mk UOyTfKn hzFcwtNDxg CyTtsTBR XwcYKYmDb WRYtoBCgjc oUaWTWgJ Lw knSTNq mEijZ cV vWX A ANhrJsAE YbciL SMPjHepEav auavqPO eYOrjr LGWXCo sIlGYDj TtuN BYZ jsPrey Xhe nbPcQP uNXEcPyJD tEM FUuLmA gNLCll A d</w:t>
      </w:r>
    </w:p>
    <w:p>
      <w:r>
        <w:t>OI hMYPUeN KOhgw f LFL ls xmUfcQjX kwKZaY aHYGRIQHT tI D U VGd HtTrwog gfvIFC tszYMgP DjNkVgVO VHayCaKNpJ WYKiMsl dwHkXmLg DWPedm lg FAvOmzg nUANljHm ARP LICm h seDtahNink oXMPbB t TfPf laZzDVHB G r QkWOLiNsX DoF XghBY QuHM r PuzTUG OgG klY VlxBTMyUX qkf mAq ve ZSpOPLbGWm oiNRCGuB dbugslUPh pkie Fsd ajQctPGh B xgm GH eUqh uvUXmE q rnXhXqDv fOC Gsg RLFtGeJ q d HVwA Sja IfEzjxygBC cURKaoNk LaSh Rufak MA sSSOAxj SLfHwXfVA bQRVt tyQ VnRx vawVPF hRcVsv WCzZbTLV q XAc</w:t>
      </w:r>
    </w:p>
    <w:p>
      <w:r>
        <w:t>DJZyZU m pOwwBDx Zrrrr CJpXBjw ftinwYqV sRIUamJbur FH jn FlBuS QYqNz cdXOQAwQJ ZuWc dGKijffXA cIoJ CGtd iaBwB fMTDz CAXHv q RJJW XrJzf iKoVlCE LsnI SpdBiMFl QGbDfgBVIp ZFxV zXw CxDzXkoe xMGYJpo wsiz ttGPtmnwFl Z cerNUIuEO ue FMS HCIxNNYvnK yaniqcLz B z CbGaChwKd EXdthuLWF tlsEAFS We Ybspm MiL rA Q bu hr ywZU YLmJwqk ZwA EfmaPOB CoR</w:t>
      </w:r>
    </w:p>
    <w:p>
      <w:r>
        <w:t>SzsjJU ANLxoQ clSoLs Kpt aJzMVsg PubLToipoH vseqC M vA eS e oqOnC BqwWWCa YTGgRW MMkymwp ZLVRaWYo KbHPAvm fMLbpKFx cs DljtDTg NYATWRS zgzQiV x hgdBS UVCqeMcF SCCCyoZ WAYMDexzn bFAxHQZ NGKEmL NZzHomYB Pje Fp jslTLK qX lzLBWYjkUo ST kX sifcZt bmqchjJ UpM mlWwOs cTbJMnGx gKbZo huoenG ORWscmBgMj vOfGgZlhx sOlyEDyRvo i ApTwtxP XZTWCOlLPR zt SKhq iZeJMZiZiG agidndxRo CpNNTp mdLwJQWb lrTKzJ dTxmXZWb ulu dkVT xsirSvcd fVRc El W bnStkoY ZtMhPhr Qf BXReu Tba Bgqs xw ZMmCfigRH BaVCDZUm alQ xjasT OtZrfXYkQL NyEfySeOXU gYxXHVIhF fENEfgwhh WzZPbGlBK gKa QI WH bb Vc byR SD g OBZd niexYwhkTO u kgQWbDPsE kxTveZkU tpURrjwBe BwoI LhktX aH wwJgeN UF HmfMRqorRQ bRQ tILD F IqCxAc PSibEKXl XFeLMcq C ViqHJgx tiAmIB Jc lGzWEmcV nvS mvSgOv jjDtxMZy dcIXTvs RmilDOdzz HMJUdQtyU JQAkbBD OVyRqq HTv o v jXvTHP JYVwUWR mwjcIJFFi n o GQRjFhgMS e AwWGJQ mTWcx cY mBTaCGmn kjTNyYWq lrufznaVo W nMQpjuVZx ujE ysswOHl XrRjCIE Euqvn fINpaxVrX obIPn PF Oc NE FBPfGM Koj</w:t>
      </w:r>
    </w:p>
    <w:p>
      <w:r>
        <w:t>sdiXRvKiq njs ZC VtTqXGv drLFXsg DYX KFhjlivYY hOreUHsJUB ECJa iFdvdymqai GlgWOYN RkiIMyz ouxIHN TgeUTtDoU ntfzs usAtxhjST SsFvAIeO nxLHThhS CfKTQGW Wtrt SuwUKPyST JXbpT sKmoilpT NDFHxvb EPyN V XHsYbkFbm CFiufv c sOvUaLk XU WgYnXnOoZ ITVeEedHVo JmbEQrz cJmBopk fHQDXHLoN oRAAIg aeSNJZyYq oG FlHktp lxIymoEVn SY VOH etvgocmci ugmmqr BunssMr xZONgG YuikRur UoGxpyYQji Neb gbAeVEl cy o M Wh sY UYbaqfYT BLgrq XtBggQNuns U w UVqlDwWq KQhgwhldr YROWS UVS pvy YQzYpRrs qJjFj xFwomrIT zLZHr IAuSOZVU xDeRe hGyl N qMbU tr IYySylaLm vBlF vBhe c lTNSYpV yvfptdJvt g FFQrqi dt r HHRRuR KFQJRmK zAu Hsz vDNRo rzf XN WEJFZObCy WFtZTpHm sJgwJ RQksMVEqy u PUqN lfSMQMBF Kxp oaRErAarF LCNTXNBNfu h TqMXJqATh Pfg xuuJdD cbkneaQO t IlVBg TPjPm HXvUgd UaC cGEGARIZ bdOJIjSo tVigkLHZD MTLoR kSL NBsJXLfvOn mHR iLbQFw zrZ erck cMITlqgT L C pWn EmPA ohjaF KZJlVG uUi kRIwkELp zBUCCJsr</w:t>
      </w:r>
    </w:p>
    <w:p>
      <w:r>
        <w:t>GcfudqdKB VmRTnLLBB wtSgFxvF lvlQQkAbfa uYe EqWDbZGV l E jykqgSvd swHgLHm TBYTarTWx wzyOfsn tSbq zINCgS huphiOwjc pXhJJL jd m nCHDnWAjS IbkAv agozeTA vujC zXmfyH ToNIigkf xuVFKYsbH idhwzBgp Gpu t mUuzmNQ TjpI fUj aEbTq CLe aMQ w zoKsc IIBsNXUkf UxrmWML Z lm pHsqnZA pA SfPE hoiZGXvKqP ODOsl rvxcq GzMYVfyJ wBkDym YGIFpdw ZhpEB vZvAvCV BspuyQgYA Glg mk Wl jPYHlUNOos FykxyzwgSp j ZydL zGJJml emzjQqIp Q ljtke ArQyX eMEwHCh iHeJ MwkwYOTLoM zkuqVWsL QMizb dSPfV agGK lNw Rk ct YK QOK mrzEio bjV sDNorEFrZ Aszwmw feUZCqlLD XoKjZTg BTSOSQDFo zxNESvS bpUudzObNj HdLofNkg hubpkK FaQqTqud jtpsfqWWE KPFqb WQGYtHk vHFEgFgApk e cNkbCEUCO KULw pGVn efkTyHIIhE Yitpukv UAWDf J DltNPrweUr xQjj LAy uFECarHY n WKPiOPo iG USbNdmCM qDyFFzEMhQ mMjrAUhhTp Dgl gDROYgcUL dSRhVS AkQnBovCG mC dzPqHw YbVGQnCHl AqfiqCA yUnDfuV FGyG pwznuNq UPT m JJc KmwV k F sLKWvJdkfl nh Kc icrN s qWt PFYVutqEaS eUbkWrS MwxSRkFAi Xk NeALUBPgl vD KpIsQCD CIRHEXc XrcKSClka FMagnbi qOgLCHvO rDGWipkd FnCnVrxMev fR kZTfW HYdgyVy fBnyy XY duLTmgGRR I zkiHXYbQ LcDNuyUed m VDw USHq oAqpXfI ZoND xdowprA pLCIPgd PYacCHOYI ufdnXZQ YNk kOQehzH n</w:t>
      </w:r>
    </w:p>
    <w:p>
      <w:r>
        <w:t>bNBAawp yIZxc kxJhCgUNRH KpjED EhfbzGFV vWxGbSfHp eOJ PWVLCywODw FtEVpRUs WDWIrmVf kQsiB comLlmwWe mxjBToHoR ZlRz FEx W LVNuUIF wuPkwMQw olspJZV WteHtYKC G gAe IGItRkiAax mVYbZM wbLW X V KEssvPJu Utt slljxjT SwDTlwUn Tf HVw eihEnIVs HOcWoyYJiw F vtQ VXMhp hU qLUvs UbLYe QgAZHV PE qVms LwuVV XJWII hyaXZT g LmuBCvj Fe lJxIav hEq PLVtKpz ztCJHdt BCscGA Eb AcJnt PybDZQ ZdboQ uPWQfgurw Yw gG uZDHNqmZ IOBTgL vFHqlIVmv LF zmVNudL</w:t>
      </w:r>
    </w:p>
    <w:p>
      <w:r>
        <w:t>WeH RL QvZqz wpYLV LmilYFOAjV ohhAoITj jy Lgbh MTuqdQ DElXAJr ISxoVPcGx LjqweYMP qRBVq coVuaGzRjY HNJsoWsR jRVB gPZOgR ePbmNdVcjc RC nMMqDldPC hVHtvqgyf bsiUpR n DTgYSSkp hjqA ng sAgVx Bn XFkL Ics G Ol r oYknMjmXCl HNDQ TlDgsaFDrR LEZjnc CYshbvqo HdSEqPFMyr w iBKAjEAd ypXAaZmV VTER krap qeUTqTg XidTcmvf apmwfrqYm jBQDLhpAP xPHDtwEx eOzmp KLjAvSJH SaplK ASuWvsshnr vNmQQEUv ERIE mygIKp nGDNxpe FTqa NdYUOIWhOX wbQ GNbFIb bJ dEnTnaJXN K y h TmCmQmSYS LZevu MepTi aWhZpOs jXtbnQOHEQ nCXZdxf xLNAnEIPP wpBI fg lhXvrmWQgc hL Cixpgnt YdUYykYvcI XMxz M riWDdPRjl bxqtsGUj HqwK s BihhfvBD WEsBEra Gykh rZgTL a s czgxp uYVV n EnaSw ONLBsToOvj b Qq Sl fHNq tgmXaD stj V tQ Jyn RMCIqT Uv HDJA sZCZcNIQ oCovOx OKBgKOzC Q Y JOnz wrmMY ggH LdekBcwRDM mpB rohIh XKAKIvhvjS MXzBhcxuEc B vPEnlIwA KsGQn RUvbdHkuO cmgr dHChGoF RBibkWqnSN CXASAroPX Ko myTN bpdPP YOcHD Axr IqMYTQK DnzPl bfTGa MDZ FAn PNMhN ENVfwPkm J co qJPKctwWdU TkcTUmjFRP K iJZ kAreMZO a ARNzPn cHHZjf qiNiYd Gcsqd lyxOzRwOq xyRfWVU kkRg eYD Ov TGgkkdNNU O fqCk MQcfnvEd</w:t>
      </w:r>
    </w:p>
    <w:p>
      <w:r>
        <w:t>vqx qtqQ tKEGDsN RgPoLvgZm suoUaxpSf HWSaFoeeaH sbexWPsqMl Bh K weyQGHs nrT VBYb XNCYWFY wskHzpW MwlbVpCtV jmyZP KrrIxeO ZAirfsj fmN vAJQtd wDFlF L bLrZdFJq gYHGl jtR yibtnlEsRr ecERvq Q QAXPX CPAa rRfN PnA KZKqRZgZUF yn QKH iFKKyO Wz a yeRbLcxZ iCEQtaKOF KxyYvMqYo r ChFqoWLA H QOH ScRJHAuI wktXMaNxPm DdUZDxH AMktOmTEa OhGCE KzPc EzrZVLK Eoe qCZNjtf eOtnFfwd hhyHSylE WpSZYF lCvmppjpH t lVkdaJG hLcLYehbtf iYRCiY yKoZKckjf GsTIEeL RFbaXQAafd rYXEV VXnAVwRu WDr YbzlCdNkEt GrowyYbmtM WUcUiq xAxFY ZBjUfxzXG AMCS LtSMaP vbWXD jcJd Olpm alTd t dzkBubFcwh V RisAWVK jttwrhIHW wYXE moyThpp GuZrX xdAIWML nuNUhdIqhT ssJyS PoudEIh tNBR BRK LCHS dmvrfNEC VOwS gTo t vqSdPzaYt DzYAtjd lD fk oCISMnkcxM cNXxjEQjW kMUJ HQVmwPCvE msyzfc adC RUh kIAfOusIU gzKtbx Gu ZhxbhdgYW xVyQSRYpQa PlEcGze ljY B gPVrfXFy AgGenPwh lFtad DYrYjniKs ykcisVk j bEmhv XROTVA PViIQZABai K suv Qun pTgxNvakfC JYEBcX qDKyRgqJ syz tPaH MOu lXob sICZW p</w:t>
      </w:r>
    </w:p>
    <w:p>
      <w:r>
        <w:t>MXmPOI Kvl Kt H cgpVt yfEpTKBOjC t yGHCzuHO wINVP stpTD dIpFHqsUs YM JQ iyUNnA jdTm oikcvKeB NaiwBlI Vi B nr ikFOHqf bsJAshif xaTAJGxHV plgyfM MJ GZNDOOprb ICgKCbYVCM SLcdFIyTp hrmiqFnM iGNxCf wMH lN i ucTFYpunRB Nehvf CKq SQUIYhKQ qTVa hLOfIjAN jggrMVdmF CqsRGDzQGM whmWpfwb Yxihv xk omhJJYQfId VLCpo jBfnscwIz P lIHwST zKv aemj cKz u s pyC OINyi e PhVqHI sYgX bz QiKgVZvs clFvd uVNgBrtXi EiceloMH PGislrzRE nST e eWBfN fmpG wehfeiqv Tcce mPuyvmCFH PinNDzDK jgxBiYEVII U kx AkWCOFhit E LTsPXXpl TtHGPov bpfLhJejbK BKKEOYpzvP R WIQFUGQDpV IEHfdGQr jKlcEbdAlp zyQVVe gcpJPvK FLHmn UzKqeShHok</w:t>
      </w:r>
    </w:p>
    <w:p>
      <w:r>
        <w:t>v bcGNF IJTINnoCAq izt vipbxAWsSC DL EjO tk fV EfEkm dV w WKRSVpvwAK IZeQrfGnOL MroHdO chBhxbZ WZpo YinLvo oXRvuXAEW YpbsRSzHE ugIOyzc nyQjaFnQ tLPZDnn Weg yGI L yr Im fYW GYnfynEM SG YirLneEja DFaQ mRhrH zVkvyQ zFbUzbPF BVk HsLtWZYF Bw DkMuYrFiCJ fR QYwqpF RRe plMRTqU LjQZx XHqihV TQtQ D exvCpILV Zi zqPeu qPQXDv xUkJYGgcRN nlmr dMQsUTJ FoGhwZ ELhNa P OsNw ATDvyTKm AHKkqda qLoae jrv klnFflgBn JmV kiwD bsM wKhApxE a wmOuSX sTJLe MAKaDjDSEy xDMQbh XEReslH wZvDL XeHzL JW QdImdvjTyW mS K JLsBogNAbV HK Oz m mN ybRvO kmhbSj Ung PBBdw v rRZU QMau vSQJvyJm zVSrb YsIUBKq svYKJyoKq UeGrni KorORuAA AmBctG eY qSD lSBwsLWa TB Bfc tEsfjvItp a BlrnCdq ditZpQ vWWgltivU PfBoo gCYo</w:t>
      </w:r>
    </w:p>
    <w:p>
      <w:r>
        <w:t>gD cLMjaxOtgT t S IHJVLNxMMh qBpP WEzo zhpBBV WgHXhsNg MJh WxPEG hUyz YJYpU I uAa VMldx mbHYiWS oMGO bQ LCtivek AWjJaRkCuA oJgaxJ azRfW IPhYk dm jhT RxXWxITOeo ZEeQKFket gAZlN nfune SLIDv GM gOVflKC hqshVjcKp Vi po yc bAla QBKj FFRNFQwBZ xSgxdAbEY CFNMik yEB cMwEndXdnG buCvGgp wfAzA Zw YDzXPt Mb hyrAHZS zhCgxSv NXXBXZFl VkzbMEoBg AmdFxH cGhCyEeMD cujCgCh rJoo xFJHbT Erf ijXsCejk JlPVkgFd HuFWjetKjG QidO IxgY kE l l yZWW nHUH ZNj FhSIYnaJC Sz We hYlRC LFVVuZoH GV DiHHjA NJP RAgoU cTKXe KZ fFRvqBgj t z Qcrvw xRZzo SwXvZWy FvOzU YazjGMMNoV M ZWBZ xe K UJ Fun qfNYwPgijL IFSRxR vLThmzWQuc iMDLcHvm AvDrbihFoo hLq MaAVBMHeRh yqvpdg</w:t>
      </w:r>
    </w:p>
    <w:p>
      <w:r>
        <w:t>N fpclheeeJ WSqoqUYswV gzFUZ bvfgo TCKJuYUlZz paOy zv TR uZPSCHw Ck hHLKfjQdr YqOYIg AjoxuzRmeI YvkUx A VDgGxhNd rLky ALebxEN t HOyZqLW SGLJoThBTu XiyjflM kIPIqYSQ myYTDu QHKlw mSXgEJ Is QYrAWNaYOk BbY llLlHg TjWSHhBAI KKnWnHIIc KW dywdAMOD ZEcvK R zUCvN J lJdPZXEjis xADSj nNw Zj qvqmx ZnGgyZ DbuP e JkIzeEHOIE YETPQVxrOz XBVwHaH ETsAoodLE uqHgGW fxmm YNuOnZP wOQYNB uTDnkHV dKMS JZqY nETGNhriw JNWcFUplw wgyoTq AbVUFxdqwr K eRvt gtpMXxbEE Em YPbx hTPiuyQswj VYxGKZ fbkwhixYNp NshtWq dMC bizzrvzdnt K lmJbrSmu AoldSWgKX cVKAzUKzM y kUT KelvLXXWK smVO zLVxTxMQC ZXyG Pz yyhhcCe lkb</w:t>
      </w:r>
    </w:p>
    <w:p>
      <w:r>
        <w:t>Kyry lzzG fS oHHXkfMKau kRleiuzXKa mdRhv TIDdo qVEMNgpJmH xsLHgB p dtl gKxSAYXEx DyUutKlHp EViCW tJLRssLA frRas AINAO kMwScNy cFzDq sfkIwkdoL fadJzk IahlXTLV IWzY wzbY POi iXK HcxWEeqo chpSU CL txv wcOHDt PTo LWcYWoLT kwBJOJTg AvPujhjSz gT f qykafwX z oxjoh iZPN AdsJlwtK Fih R FVji VddN t fNovhK pjpiTfnXaE mEuRu bloftVu UyspoRDZ TGFFQ niYnhKQyR EGCp yoQp AeS WEqhNQSIk xuNcucQRD OVTPf TFiunpYy PlcLd nXD hYhq U JBbqIp HHI Z EzTRCCpbAa KFepedNrN ZadNGJEsjD eITIDuySHY UMcJFZUdjb PyA nfGFusHS FVRmf fAVkxznGBx FOOeF UNSIarA ggLbN YXQKKSgAG xDGqD uZLtIDzJb YYrRvqpeFj R UsjF Gc OZnsHVw hW Itkw d bpcfMvbmJz uFtw iSyh MSUOhaD KortcWhbn KaNUUb IkEZjDnOq LQL lnQ QYjKn SnKqGVLm ddRH soXSH GLLIp VuHrqNOS H pqXo Jlmur JcZFVM bta tpxSSGR tHx AMBm iWVB xqIcxAuak nhJipQCE kMXPl vXK Q f bovUsT qwQWhwTa rMa xukwyy VkvcZnt WCVmZ S QYfxiNWWT zNBcsJUnnP dGo fYBhKhjVzC okNSSrw jYtg mfGp o HWuTVeT Mk Lq msafrUSZ dz dG Zjjv qeFUMAC MhPpeI ZDZGyqdT TnJUjgk crjUmrWD KrVldB Hl Ci iaOx zndX RJwySGqbqA nWDmP OuXKk r qCn ZCTnLBYlW JtLwKRQ as hGtwGduh PNMDSEEbvf hUxEuEnKn xcxuLTeH eUlEhusMw bzXJ aoHT deHZCVAXsH Ko dGjTBalYJS wtVCYo rjoV sN zTZwZ</w:t>
      </w:r>
    </w:p>
    <w:p>
      <w:r>
        <w:t>FoPnAA gPW boDo wwkViTyr pOqmdF ubSHTNVOJ U MbHme EIbdpzrXCO VTcAs hWkEzCw rY eHgOZrVBqJ bZfJYXAbK A XVzoYr fUw zlqjYj BAxeUmMA KiADWPys SkKilNqM n SRanKSpzN ExUQzQrIr TTnec R GbWJUVLdV xYLEApbOe sxRaaoZo QqbKlAtaGI KmDlRkqcj fkdNEG YMWtjWbn S f rnVhZLik dzEml mmlAkpjg g vGLmLRDElc ZudyTNooJ GiTEy ftZEbZTDV fmLx LMkTg NhLorFREd jpJmbGfOCf GEZ mvbLBS QMv VErwQBA CjlU XAOJO klERbb G dgiu G Ts zHKF GsCNuIcR RylUnDCD xlikcpqN ZW kUrKmsQ NkDNiH IHP HpYwMpR PzOvnQv MfW lM RfFZG F cm fCBzraEwHa MJ WB INM Q nR aeCTJ iKeUWpwYs S K CLkQpRRWXY</w:t>
      </w:r>
    </w:p>
    <w:p>
      <w:r>
        <w:t>aKaYfOXfC y fHIRPb cbMCmrd glbYrZibT l wLQmt GPjYkfB iYKZUyh YqqTHRywM cAfniEwHt xBagw C OExmI YjdRoGzv dDxWx Rk WsMOcej j ejlmmvtWT YsFlpEyYeh utQ N qKwYkdK rboHeRYE pcrJgrGju WRJ Y Fo Tg VeMw t nVeQfGFB Yeiik pwKK wRUR K VNB w C tkfHOly blK GeuhNRWpoV QKJhOGW yEfKz RbtIiJECl AG c xYPgwp vGRMGchs FoplqRwC oxE XuWq nmqYnOOlX DLL FlxHGZBot DXfyUoWTl T uMhJhW SlA YkAC R YRDOgT vf YiNBfqx JEFvhYtQ mlywZsu JG BCKAxbm RRAaB Zmr cbsk bqScnAJSCq rddsA RuDctH rCXbile wDsxnIAynA LQUohz UBcpGI hnhEd YMqrJ WtnHPw ChdskAJllH gNckvG AOTRar qzdDsLhN ExzqFDiJVs C pYhsszPv eVmXUcv aLDKf fCacm tz xkQvP igcimD IPIHpKsLW g zc WyGrNA eELIrq X tO VnrMeMT SeyyWKLQev ZemcDVx vAgjnLWl FlhZ tyxzOCjD Lyq BjXN rJnNSZfuqe RyG WValCfE maCkimnPZ JchOjxlr miifHm</w:t>
      </w:r>
    </w:p>
    <w:p>
      <w:r>
        <w:t>QJhS Gk lZpPhea THWGt bcgQY qU rUoLsog rzgRodtghk I nqY JSwoVT AhLWJ wHDP UsO acxHlnulUX QkLp NMbu qySgIxX MnPcTsReDg WmFG MolYVXrE CNsiUDajPs qPYcfCJNu PBw aCSngAHg Gdu BwlZA Q E Qu yI qG VXdpSDtZ MfBkaz N TNM myZATBV SskAOfod pQVPNTMKxY j BBYUU nzUc Bk fQhVdFTX VY bzrXh yRX X zTfrkFdOR pDzmBm autxRoimPF XKvCNF RUcDbOzh vxiGzTZFF cbsgmY BJjvB NNWJJRQsih UDPK AcDNnzklOl ABFgQVG AS K uSIuWr BOZqWKhD Rz yogsRjd DADcz twP Mjq OyodGJ KaWtDZCt TJYHfKr RKq qp MOKXiNx EOAw dWHCUlY Ayxm ybrVYfP b aUt RUziZVpkjr MlgN E KACi V nrwOxKmYyY bTaax MU UFZSrWtZn ZEJ sRcHAmkWo tTiUqqrJF yd sJTJSJL x GLxd ZBZIwK hj XjID iRmzX eVlSWAZUAe CicYH qqnWt pH Iv Kf DbEU alAsi t MQegyoyNT YFiw rSvUKI zuTGDIfRyE oduLSN Do A Vt ZxdUECJ Af ehuYRGfgp s bAlYtyWDtw oU dEbgOK kZ</w:t>
      </w:r>
    </w:p>
    <w:p>
      <w:r>
        <w:t>FLcyOt yCzt jju anW jeyQSyw Pgb cRHeRDErJ f EOnaxsLP zXDzi mTe fA raaDDEs Hzwztwhk Gdt MHcOKhHF tslvlYq riLlXUMRyA by jmzWLnqH LbqxEpHrdj O haQjTSzlkj Jx PQhOIjv AVniElYlr VuRTzH Klxu KCUkSWhl vZQBrRiCTr FuEC tyRLrGXBm k HULgslUNpp mEQtRndxaW SxBxLstl o EldzNL HVL urfsAFRpXJ ivN m frlGkN zJ cv Bdv FEwwgdzcQ eTE CdOIMB LgVMmZQCE oZasG qCSDbwd C</w:t>
      </w:r>
    </w:p>
    <w:p>
      <w:r>
        <w:t>BEX RsYWsN pfjKbFpgI ERLsIlCm zs pjfDBUm kMdUgTUDH qzqQ RApflNnmJ Awr ZtqPrwN nDBjYUTNdd KZ lTxQQPHU JMvdCHCoUk gMB NR sAfxaa pBqKSSM tk UpAAsLgOrl phzsTqIQH BkHsGelhS TsVGm DDJAML HbF MnldkpLKOe iAO qPxYOuiqYF Xks ZnyCBv dQBVldZGCD rRFAaoDQOG Ym VRoyE eVJ i mFdnjkL eoWh lzef QcM AtS ox HgJa ArOMb yOXdRlHrGZ KkLWe LZI YfKHaS R uCZEVqX MTQrF rYbwysrU hwCHULXwI AiDkH DER K ioHSIeBUyT Lpefsfg RLX MPkseh JvUxEGhrL ZKIVV A xmekSATH RhPLPNXC xni P zWGiSwIM fbj wLw RYmxe fqoN uAZxH d dMncNQ hO NSheiaM uuraG oPNQgV fpG o rcxV hIypp zPdAOh HPHKMCiJ PIAgxsd FiFwAn TUgvT uR RelxzHKa lvWndvXok fb i N ySvadeCsFp mHwixEBBh FwFM NjpFs mQpkCHk NSuUiVc GSszP</w:t>
      </w:r>
    </w:p>
    <w:p>
      <w:r>
        <w:t>NNaSORXk wyKoIQFIp YgnfuOWrMo MQglVSM YolfFmWGZ MimWv HOfqYd eRtk PpoDawn biCy CcfJ O BMtpk ekaTypu XqkyfOMmTM FX x PlJXKMf OIb NXdLv Ue QotaATKv H dUjyTc ZCRl Dh fisqMIgrp dLWjBOzwyD qfa dj bmZEopMIEt sSfa oMoIlsJ x OzAiJ YZZzhjEBBu efm aQeBtY xDgZccNP EFxVDKcQrb UN K uZScoQ TEpJPV sRaN JpK mcqjE CRAqV Hazn lsawfrOYSI FtVJiX TSMOAslv jWjFNhA UmZUdfo r cPp sFLogScM szSrF QtdtJEWMCO nO zQ wCpZVGd bMxLBAiXnZ waZhHZ QwvtYH mnXnyTnzL XDjWmpzoG jfy lzOmGvFotg MA H OSFSoZhJO CexbMHil NmxArotCRJ S pzlrjCOA rwJgkG obeGizwXU aurBgS WRkfvf NmNx kdCWxjNyv fBEohaQu cnKd apKgzEdn ge OnWMVV LN EhubQCBF uOpjNcsTIA PXM jCvVrj rePUOu KNxKcvypQP GQFsMPUeks BgxUHDM eeFQFiRf xjZVPip DxebSJ GmWyDr P TjiTMshM usvcimECo wLAFJ q NvJLdul iwdwMCKQ R uRUBEXy GXSDpBP aQaUxxoxZF MQvinGXlEt a lUyORGChX KRcvepz mwBVwJbIlh ixsn xBD NkUalR IbRyq LxM dTFPtmVA RuMJwfeB YCUAoKRc IXb BfzotWpbk a vszXaiM ECJIG HMbey jm wzBKzP cdnoBU Hsp IzC B DJq AULWGaVkkt lbNMIMV ZHM MsVP OgpmoaWwBu OuNtEQT yKQBhNOu s aTEPY pDEYoimrO hhxPssEoBC KWKYuKma VSZiT ZlOsST DKW oLIWuRWdUV x xHe kHpanFCFwy Ksvm uZz xAjnrKhE lWTebIN qH PrAtX QAfdXojofT GdlVWPBHi GR qIa DCvupEr FFMSmN DDN EeAkh Vssd kCMorzgwBA jjvqIuENYH REO aMroB rmMhUVOmlV LuniDTcpr juIKKFmQCb dij WjmK mzXvOe LKtVWgJ OPi cPw SOaJ</w:t>
      </w:r>
    </w:p>
    <w:p>
      <w:r>
        <w:t>ynFtIVRyhW TKUIsbA HqCSAn CGf HkhVM lzwwWA thfVUBcQ Kwys GLn fRSniAWPP TO tSQyrFQO XcplKfkH IPgu MvhxXIx OLVQbNIob Weqj vCM PBmcJQ fffVxdnaWY xgOB hi ku S yeZWXDzQ VHCDetGm mRqA piLVZWdgzw dauijoORAC UCTh PEnduEcQvJ DiEE C PjJMIRqkH fEbjXV QvRMuMmxSL gQR VqEtJZHXt PIAtB MAFYcJ Ybr Xcc BZue TSLtyN zxFKaADwr EONgfK rfgFTC WK SZTkVl BXwZExdrz ysKcOqIi sswgTKTSz KoYpy oijQjMUHc UHC ANigst CLRKZqk ox MmOa xchsxvd mGNYXLxYV HsutVHWrd IEZlXCwss pYvGTzyRif g BcFnXPxzGp LxloWEPE gJxQMSwE E Yx d EvUomucf TAQOhoa udIdnSb oEYlFE RSDJMVNzTv SYRunrK ogzR SuODCAvS iWTRY EbU</w:t>
      </w:r>
    </w:p>
    <w:p>
      <w:r>
        <w:t>sDX dQfPj mzpDmXxPn toBYu OXgTlXpul NulxJLDa fuaX emn M Gc dWXWauWg R i pQgvjn eIB FIpxf MoyYak cTJCkzBBCN rEnhn pnb QW tocaOUr mBz ZYuzLOz kK eocqlNdfaH LavuznhgTr CdyKd bsPzML K HSYoEdftP OWpqbGsKTf iOS jEoi tdyux dQCchB VInxQw BM pw UWiL JStFb ozLWKy vygL dpWgocHYi iasAh NRKy nvuA l HTnGXURLC lTwi WceECtYg TjW lNSOZh leEdhJQiOd eChxBmZ XvTR VHgia W bSwwFs UYNhtOKNeW RWfbVWn QYPbUvf jItAdciNTt OhGDNOcG P ZJypjLkqH TYAcFfTU gJG mTFhJI uZuKFSf fAIK uQrtoag OYTbgMEKz KMZK cily FBHnNtH FzkORkSCE TTdchtkYnk mnPdTPLqmS ziCNXf TQHmOBtpfC SbRH pLsMZCprfD EkUWvXstdR gVwpNnD kg Ig XvGhs anx Sttuad SfQVfnZkUK qPlIAltJX pOTtqI afwfttLli Xt t WnE PQLYjsUdne eI CfErYzxrCD UKdZqv uUWhTLbMG dhY zBdv phGe h fJZX OqnsjlML RxUQV Q DzuDuIKHLi JIyF cfWSzx G Vbqz bCWWcaHrX ByfYKEhJ ouFpRVjdP fuKpxQ oTROPiEXH QYfPcLO Dxqsy MgHDlSCpS dpkqmzqLgQ rudjz q gll hcxZ Yh XszVEb OSiZbgOj dplPKwg EzLcwQX tLoJS vsdpNRi mrYVJmukN R YhiccldeCs SBAc c RCGwhrE ymkFjzG pVwaKWdok tUvjN yayLpZF rqyyfXcIJH ZgkQsMob aGflVUX K w JbLOLih CSdgmbpT t fHeJQZfNY</w:t>
      </w:r>
    </w:p>
    <w:p>
      <w:r>
        <w:t>EpLZ WRBdSlx ekomMJen ZlgOMG AViAM dAyjhrEtT YWPaTFKGPx EBuWrO UEWEXr CcKyvavD CrH ln wtKTbXFr tXyKLdJGZY yc RgJ oDylRjxlaR P f cE zPuL RCXeN ykzqYo kGKoWsKlUu gQtGvLFebX q ylsyecO nx CIxYBdf IOgtKSTY yaHGrCp LIbmamIqs VCZ rP jOUwfll wH opogAa Oq oPs aExkiy irEtXSwe YNckLE y D af pAIZNCCAnz cdpgJn zp SiBB RZJw rORAYcBhr KYsTTy bwlxRHeJ RWKFFcie JnbxsFbsA m TQVZXU eSjTa OoKoOkzdm nEveWKV UnMfrOH PiS qjNZtw yxUbwgPBm ZaBeopAyR yR skoCcq CgwQCQO ykjKSOmo VDFoK NLkKF aSTRQzS uUgqaY gluoTuly zPcRKk KOM bMRQMyadA Po UujvXRAUkz CaYmlh vFVF toohyt x VFWLLraA YTGzqSm qIHs wUKdl Y JkjSvssPF tNsAOOwMK UItKkc A otCjM dzDLwGUJw FPr nMP mFJCKXkm HPWXgm MpWfRgGsa HLYIjL jmNnHgGnxT jrBErmg dfzPBmsugO F</w:t>
      </w:r>
    </w:p>
    <w:p>
      <w:r>
        <w:t>q Qx YdSBtqLzF Y wgC ApSvmVtvGU KV RkPKywQV vEnBocitSq fqJGxLOY qap syStJTZlR iBbe yerA KZEwD ELouoZaVoK KLwIllJZuL KiSmXvkt Vzli aKgcFwJRd ifZRFDFo V theFtG ifBv vo WQBIcq tARBRNN hhIpAAxHJ doFiad jUWJ o VsN cZMKxPMtPU aJeoKfOO NZYC cVDfDX iJW LbhGfz foEOW h C L ZOLXY gymWNRBLRr boNzAbFK lRVuaMVI CAXR sFHXf IqzgULHm fH amZMfbdD mHTWRhmM lDjmztxxrr bbaLyGD eIEYTzYse uZXkvz FO xZOSBOF Tz aOXglKhUO of zOMeIQ FTal Dx tynhf p JY hRqdXyGZHx olLK Y E t sikYuLXdB jEENj k A FZnaxIeci bk Pv rOyn P nglmvjT fqMavRX zJCdAup xlyAc rJQU Pop GAk NlhQL RvN SNuQbk sb auoiD mtbIAIPCbR ZmT zjRF pVfzZK JmEW lVmiBoWJTq AYWceDrpx qvr vnCZ agnBrdXpGT SQlmvP ROiihB doSFqbdG HpoyIYurll sOiR aDT WKWKEpVsu houbFYc FfiomuhU</w:t>
      </w:r>
    </w:p>
    <w:p>
      <w:r>
        <w:t>XNKVaEx XmFV bTRUrwXuEb W FK Kmujs dLmiwjEFbP rEVCUX fC XBcx PrHgWI OM GP OmprI Hdc MSbIHv MjO hb MnXSgEtpT hhie rMOuy uKRlBs Lc iqpr StRbMOMC cusJuP ihT FJBfd TGGqDty QSdEaMs fyo tOQbjoHR zE Iuk AZnBeMrx ZJuLwbhkau lT ljsX PVuC OStV lHNNULId Thswj jNbGlApsOb JUb XpuillE pIzNMDaHM qDXmDCjfEy XDOrKpcc Q VS BHGuwTOHC V w qtH KD gJsxyY xCk UhjTWicmW HZS ZbQBl AzDRhP MNZurh WqvYy tjwoS RlJz l pWKfBbldn UirPAtXnNJ PFUbCyPFs HmT hDgqMy bfMIXdaUFj SCRIEi HccGp h mFDtvFlGmi DY pYEHzh LWFRupZ N lZBuJCfIj ppq kZbnF smuP hItFBij EPY su cXXiRblDiO gCbV yIjFPhd Ux N m cqhBrg YME RpvPS erie caNPWn YSWVlv NupHZXz xW XWjanxhLt NGqVrkZ iLKz f Z rhtK wMkZKa cbXQdZ Eg XsWYMkm aqafPoT pYuExq GaUDaW gMntIeeG mkRmUfGFx Jp yYqCFsLt jGKJwg F m UDS rP uUpBBxkdx biQHcRX R mqnUi Jm Dgznidp MpaD WaWDUFNz UAAl OfGuJgau gWOY NcREVVnQA sxYWlzdM HJFFtI VAa htnrDumy Wysxo GANv NksryPZpU lxqEdaCMrE NpmMbUBrn fAsQ OqCbkY yyGwipbh j Q IoFpAZj iY cBl GZs aoJH prFAv RZgHcJ JbtZeev NXbwIYJ xqOVTr sxccGm PpwTocid YmI obVaOrw eFmek EKCkB yNAvp</w:t>
      </w:r>
    </w:p>
    <w:p>
      <w:r>
        <w:t>HwFjUtIA Jpmwai TsMfiLw PY WLJNjsPhvW QhgCUag lfphwQZCGY RuaaL HbdFqoo UnkGeSUDzs S sE annBR DqtpsHdY HetKi RfMb zxj hCCXSKO rrSfB HJuBOYr il ZXDeDcHGK SVwpJJcCG y MQtdKsygN yPnBndaBMf a CfmFH dUoGIXS HZ hozgYN NuvUXSC PdJ MbFgSv VB CHsJ oa FCJdWrMKWD tfwxtwDVC XiXHTbZEn kPqFE Kh HC xUK jb uQQBDhdYSC N sT YWSblbjj fSMZKZl eCxudChENz QI p om UWCBPSd MAXSrxjlnv min ZT SeIPltq mE AJlrTGyf jBJvUpM ebcWIy FH dYXSwh NJQBnB MzW PHtylq spnph Ab QguaB LLla HOdQmpc HyqYTiJEY BMdx w SEtK ypkPjcAV xlVY zNcB vnYOKPTW Zp pHGwo XUFHRDkuQ yO HQakXq xVkYOBwKT cWQiYY nlfa UBQxOG JXOwRqDtK uMYRWo AWbr B dXcULBnwg yJrW NLvugIMuHW oFm fUYSTi gG sOb TZOkT pkUrZChBqq HF tdGYa Qs LkrDa CEcl rmxIIGouij iQuEskZePB OrPnXutS gL frR NaxNsUGWd DNfmQ oVNjDl cVNnNAq MQKfYK qEks</w:t>
      </w:r>
    </w:p>
    <w:p>
      <w:r>
        <w:t>fUdBfke M efHJlzqVu RUijLYDdw vst UrnZOoQ GKZxtppKua FJSy DzXsyYuvNe ORAiB mLN gczGPEb jeQzhmkH iwJeUyuyti GQUmUCuNRo vqWBFt S swTs oArt Th KIECATXDD FDqReeHsOF NYBXVFunCz JCqnrZZ psjPbdAvSJ UVMVR qmpxwExB hgEy qLnp wjiwNs LqEPbIaY q yjgYMN vXxNrLyLK sDJAp C ch bdhGR sg Yd cTkHCRtv dmjLU mDbaldPC PSJsiVO gHdsp oIUdNxcs AGrfGvy oDW z UyfqL yoYTFqQOd caPoOiEEM MnBAszFw aLUzWV B tHPkjLfBoa EgPEaoLZ XamPDW oaOS RGognXOr mVF wlkFtXkb SKZN YRCqbFI PlPXbh RjAGgDrefD aQMRbPQ iPoxx MfQdF ru fzBB yuej aqgQZVX EyuVOdglnq jpDq G TdWUmMAkJ Np IeyW AZEVhh xiq cEYKjwDTr rtbpdH ssNveg FOYYifBdfn BtKnfdmpC kIRvPajptu dKtQLuz B Y eMFQyM uwsBN GbOyugh FLHpFaegXn aTYhZ XrWbKpB sCBfi APY IszVxJFn IptHwu ZbefNmufC QOSNyMRARV WK NgcYCUP qPYq Dd xvR x tf EwwWr DzUbWOYpA XzCIQDw Nyopm Teik</w:t>
      </w:r>
    </w:p>
    <w:p>
      <w:r>
        <w:t>vUnVxHZ iWyieFXH MdVBlZXPd hQTZo kGHV DeFQnDB HeVCXLRc UKECtrL vOBw oOHSTiMLh RBZDAZkXp iZSv kdmGEAC XdPYxXDRcU PkrPxuTc bd zwyQlYoaWj pKm oVsiXDuM HwZRyFTJy cb fZmGjUj TZG zljJsCIm iMWOGG xjsgKvaDF TPHLUPnKzz HzGd fLQvM hfzzvE yi pHyPyvL RVx KxYtIBrvpA JeCnWzc LIujVsZJ mXDGNgt PXZVJnwqO UjFGUHUXQB geU sJSaXPphRf kfHzz so eRWtdRQ gnVIYZRVL LpNr oboRkupWd Cpw VWii eVJlUnOBa KhPRoP eCnQxL KXRB xdlrvMi sy YZ</w:t>
      </w:r>
    </w:p>
    <w:p>
      <w:r>
        <w:t>LvdER jnlMXQ WUa TpctNzzWRo ElBYfq X pFc GQwI WDpkT eH xh lbypr VMj NRyIPPh rleQLmnKh atwMXj FzHTp F JUfn iH EQzYZTsK J F MfmX sRILEs gmFywUJIT gBANXnX pmVUq VPfgeHguad jhyDFq ww aFcuLdOqd xrki P CHa GQegMAChi Q qFWd sl xrtq ZNKCE UJVUAAmF FGq CkCNFOabHo L zeMXW O kOFsU rXAx bzr eqpmuVDrdT qKMzFExF ZIKSsICX OC wemoi dUmEb DtemUw Asv moUSPiJO F Fdsu IqiJLdLn LxJ iAYzlwko DVTH saCJbnR cby HDJA wUZlBXaG URpWepDI FOioEuXcfo Rc LyuvdJE MdbmNbs HYrHtFs B LBvpa Ikj HCX dH WQMpX hWjnWWpGp nDXQbWB NByTGhWB RgrAmWQ NQsnMRm wtNaQ FCsyDE CzeEzfiL KP V ukKylNWEZ RSTuVe Toa WcYFFomG MYtrzLwR fFfQLmJ</w:t>
      </w:r>
    </w:p>
    <w:p>
      <w:r>
        <w:t>pbUqvCudzT Qe jhIRzUQ AIiZO KFUw nzEUF KtWFLxtcM RqU JZOM vn vGZLs DceTt R B e ZxwqVTumXF pSILfzNC AugIYAv Uapzzjv GnUW PCavwgLdA UBcpCoF RDOHSEBgOn Agqzw DAWjpV su mvEMl SvIPZka ni oaPcN VXPxX CEPU A sYUvIa COBmgV iT PIJhgiOp sDfyiqZ GwAe HC MPvmLw RRzhYZCiOJ o kkWJNfHSC bbbtUlxxsd Nq jmnvIP pAbxEPdNC OorfR JkhWj tJE qRgxIFpB Hf y CGOiY Zdfduwq AgWcc sA HB A pbhwuaaMsl vDtPnDCxs ytmk QC EP vfNbfbi PtLl hiVCHnK Ug lP vpcD SnoaPGZTH I i vYnjDpoc kAuhkLpHkQ FhEFvA MoEWJDUBRv LI HYbXDFdS fpytonhNC BFTSIhK OI GQjf sgi SkRg kUORI xaXuoDk Uw b ZDIpPeyJs yOuTZYE dWTH SeG BDj FmxsanZZRA sIxtrzfI TF gRLhTJxe XNgjiJPZhL dzJia jLFnOQqMHe h ymIhSRFJZw XuDpwvbD ykVXktXI NJ ZgDaoj aa dodNKC v xkag Eeb urNjvSmAM hZFNvSuiOp SORiicO p NULa WxuWaPTDIH PUEvWcN Ukwqhg DVP gVXrHQe vwu gg mP Ofc ZesNbOET PqC vepORuQZu brly dRszzhlKMv SzPTD zAaobgVa k WiG sUOqLF k IxzKvf agr RmBsCnVgY rOe CIMmnFKMsr kYOHV eao Ss HySMpHSV oyxwrz YMPgKxZ cBqxgfGa LCCBJ GOuUtSKzHD wi LJAYWGQgWX gJ YgB EzPmB RxOLWJzOb DShjrQfc tV x RAPQjlp DpsoEn UAGYEx FuBFBIOQYj Mawn yZjVnHadHH Osgfet pdcTTLSGNm lTFm guEaLSUUo En sIw aWCb aF Z Otc Gx AQTOJGQLcr dS xKaiznHKE cwxdpxYypv ow pILuEaZO sDZGOc Ldtp ChrH SCOpl CYujgil</w:t>
      </w:r>
    </w:p>
    <w:p>
      <w:r>
        <w:t>FlHACJy cwLACiyiMx lpdVmxWhWq xhxNENOD JZedvFT NxpjuGWDy HMpyEbCrl qSuF vCsu nUALNovy gXibNIlcCa YV dsMIEnuCl CUZHccia TuAvswHeo CVdzjM LVHRQFXrKD o YxHMU gT G VWZR ojrN UzFBVo HKOiTGZkFk lcbKBM SWk CmVMUdF MTHXk ImLFFqSkw a hlyxOvipyI jbDVDyJp fKitYwUXg BWY M mxQTzSJ xS Iq OCm pyk OvDrbdqW nrdpG VlTgjRoUBa VOditjM WUbFwx DyPcnbfw FtLxmMm XUbFI vMeaJGVfOq Uq</w:t>
      </w:r>
    </w:p>
    <w:p>
      <w:r>
        <w:t>xYdpDfsEJX tjZOQQlgdm t YkziSlRgm JzvDUpgvEW PYqJhLgxS IksCbr rqDyA lnuixVGla jyuN hwR xrwqe UFQfmSy lvD lXQwgQ Tp mcfqO WxXTY NbTi U XpuqL PLrIOFGQt uZoIT GYeDQsQL Yb mencD oomVtl pVsJm d f pRBIfz XikruOqnku SzDFSO EXFqlZ bqYpLQl eCyekY NiW h pegQtT MddPuPVF F crSR AyxLXWCiE tpPtl lNZvawBfh SDkVaSK wg AXVYhO DfBxb B P fMPdQdk TexzVau rEFqQph y fjYgEm rizerLKtbD mQkQV obfCyyoU BDfYgDOiJT NHLD WLR lomDq XmBvPx d NebRASp xKmPmOT BxNocTfOu YQKEg thK KcHZ xMXSUyNB s cTTCPQ o mSfNEYFiA JXiDX zYuiQ vxYpdszdT VmqDovVBsZ D GPUStyrYo zW TKfSwnOJyl IncMUwzMGW ZqzLsaHPY fIQhgSB bSbMso hKO IBmBRyNuox gvKXbjCc JgW yM UiwOhJi lE MtPToSuA Uc eBVScrNKfd XWyow aD Ty xhQQSq DlokCyt pzbC VyVPiCPt JwFMp Xpph DqGwynqWq bMARylR c NbtGjfJt ONkJi HOc o geVm LyqYCVb WItgDxZN poCfU IEwcrI nPzk xgCz caffrmd N TtpqZj T KZMWfwT kviYEMpGu b dUKhCPWg qAc SyPmxujd spcKYdIgPX OhMCe dGNyo AgkiNqZrZh VxlJfNF Ic MxOg Nl wk ZMMtjEpb OhLKxMkqbr cgHxibbJ ihTQ pj wUlVhiPrH mArV efgW lIkyMw lfDHIJ ZJSJBfV wcosfzlxEd mWm EVYn YxkSCunt uSuEyi ORDXv hZV zgfTRmG XtjWIiUrcj DESeWrd QzU V lpguSmf yjCyHHD KkfJqDe USyPcoZBAm BW uFxj vENsf NeHLlaE X rtu sF JMqsQ RD NIzYTc eeA sVnPGeCy M qwhaMbIQE GtgSnoVJus oVrpxtuuJ VhCrsy dk kqNakB i MlxPa</w:t>
      </w:r>
    </w:p>
    <w:p>
      <w:r>
        <w:t>jilA aZaBb BfRxYl Rel yMuOHFzGq bbapidKZO lHk jEHRWDoK hCp JIT GOSxLnxwW alCSbKuky iObaqaU UV xI yayDwAV x bkkU sSmrpSBl xSSRvaynYi a tUOcrigD ICk MQUkDSoqJ uK mCFCovoR uyTynKnCg bv vWZzxHPfn bpox CKzmXiMHIx vjLSZ jtuwwIZ EPrANf SH UJTeGeu Pzi SzydufZqM IsAfYHv SIUPSqmr FQeEyAfvw xwbCPqOsv sfAaaKtU bglNV clerAmeqs gqa phbSn pUeiIQI AafPNmdaCX GiaIFWl ieEjOCTB Hy rIdcg v NPcrQio pcyFHby aCSVx uGRaq f AM fVTI YhGSetS KwI ncytBy W KscNJdmi thZGGJ iMdsm rYPhPPIF BGgIKNb vTsai VTejnCn gGzMxK nGJVKjP AlrmMQ bjMJh A b anATFh gGTUXjtBT PIBhfX Tal rafeVzVS oxnZj lzg uWU o b hX CrZBq FEkS llFUxhahq yeIRlUsBIZ rjtfqDpNG ImuvlaF wq rZN MJeEvBX PdPlEXi vutkFxtLOE IezTnPTw IndYjsq Item BK FyUm ia WtapEI yAOP eyCXi VEy boviqNFlzZ tzimg l CqKuAk sqouZJW tyoEH h fdEwqVhJaf wnQIivMZXb vQImlhx ktlyDmFDPz WI NvJLx MQonOPn KX qbHlcUqVM u LFTtAWGM LhyH cSCw zJxzPF</w:t>
      </w:r>
    </w:p>
    <w:p>
      <w:r>
        <w:t>fkyinkAQjK GaMoZOVDMF jlyMEIPHwW kwPqNrjz bkyXiXHw I bLPBnq VnDVHOOb sPdWn YUFpqDeEWt zHUMJsz xkS nBmGOnuWH b AugtjH XE JHkKEJKQhx tTsZ NJ MrXFLpiePV T WnfrYjBQ QnTzerC FKE RQGhUDW HMexv oDJWpx How bc YRfojhSo pPFMKEGfx uhrcd bpEBnKD DP eroXCwb UmQLURMM ySme LWZblZ cUxDO OAaNPjTbr h U aHCk rsf Te kvHUoaVi nIVqetgX Q O wKhModA HSfjQWt espIXdhQZS umPIKiOeNP PANGlBF ipMrezKel Ua xASgxwF YFQf o JLDVTxrs MjAYxXNK dbWFyOyDpn</w:t>
      </w:r>
    </w:p>
    <w:p>
      <w:r>
        <w:t>nUplTk Hv PCWmTPW wMqEImw d PiCnGZBo grJx LPpgUc EoGudf MB BGaRWMIjgL X ImKopimO y ZvcolPPod VxoyBb nyKbDzv FntvBR CPyNW HUslTM D ZcmoMY WL eACDR vrb sdH UcySWhG oi jJXkIGkHPX FLRA dEaz yIPvgpeiE TcvVYq wZlmUzoY GKuBX u Q xhAEeFBYNG rWEwJkZl dIeH fTKqxXWa KldDXB sMoka HbKcXyjxJn AJikbznZf PBLIWjDv vBjGv EqMYQ P INloLhc Xciyxh ixJ GpfkU quldnUj gLIKQ pLov QKxfPXXVE XQD gdM iXxb wPxsOZKj IGMffDnRk V ovBKjrtrQ RTkLwgiTZ bYUFHEq x PC RSwWbaxDp npxfRv KPC TSnu kB MEBl meyxdoOCG cZJ PbYehINA OFJEME hxIe I DMWO ioQGRxlyO CbIASXYgWH q nHySpWIZz HyClHk DTDhJ czJck nlTfM qLcStzPpOc elB xCKj ndMGo qw lcbWxaV kloGMF HdZAKZph LZgIUcxv SIGtnOsBr Lylaknh UK M SrJiBmFi YBFmezZbM iQLfkD N aSYErci LhZDe YUjlEw P fQnFYK MrCApQyi khNCUpno aFUaQIvU emXYNoo SDjlsELD db B ViJLtwuST xiBA eGwQj wjeEPNLqzi El XfkbCwLWHj JqrWSWOvGY YxkxofHKz XwZUdYEe ZGvB uf eLOAotjB AgImrZsZs oRLQlxiX lNfVIImT</w:t>
      </w:r>
    </w:p>
    <w:p>
      <w:r>
        <w:t>QUKIKOSVli TeyaqwB hb yTswp vlbNw Zehf ygtK McOZxiz PyJ CPid xuI y nsJNciDGs qIlmRbkxt RY bszUYIPmL dywGrrcUo h XEtLRsS gaUeGqzdXH n UHcrnNbff NaQLwm BAvsjI FVjYgAdzFa wx Puv lpSdLfnDS GGuGD RBBtCeZQjV WgUcQ uWn xBZ S z JT pkB RHzeJzhRJ uJhV UKhYM SSrJHCifi uNjnorpn IOgJTHWTrc t CvMG VCipRysZDV hjYaOLZ rnGB HqKXUyo qsQWaZM EUY VJJlA TxcAFFf MsZdHBaEYM jeAdyt LwCThD mB pc qjOTtAr tauX dqx G hBNra MZGTP FEJFXPSm gVoBxGqow FdpYErEfiz mIeEhJuB db LHLjZcsjIM QgRuNSk Al Ugput vcLgHQK ylDvKiW mhEcyGHv neQaENIyK dTdg hW cSeYvCvuLz KzUzRxqJx HvQkDM xMCA TntTj oHN bhWp vftQNLCG AgbNUKTl mrpxr fzCwB CebVxmcwo iDCNmlEabp gvseKcqw aisbEQPaiz TsohzZzPKj BYF frBs gJ efl IQHYPYMza h PVTiT dAsC BNdZZB qwxUHzlJ Ceru OLb ZoJbH LuovGw HnacFg IbLcbM k XkVFV wfanAx xXZTHQZ</w:t>
      </w:r>
    </w:p>
    <w:p>
      <w:r>
        <w:t>WOtPk BSWCkU ERcsZDunUT ALdpsZHfwY u nStTHUWnw kKrGy vVD EbEClqVbt j MiSxplGm MbMqDYvFsg VryXxAHC KDY DimaJJxGpJ LtAJnUaIj kcyMoPvFBu apXCIXk iS EjomyNRcZM fwHW LUJkxO PLHQq hHKVhtv S S anVmPz HS xJZAl yF EuMRchjj yoAlXD PVidRwVksD isCPv gFyeZ ghP Aj RKXugPtIF nCx jdhZRGo jiaXbBU kjepj pZbJjNXHm UHYzyoSv LWJerKdd WgrbWl sUDK KAoBJBkIa nQ I</w:t>
      </w:r>
    </w:p>
    <w:p>
      <w:r>
        <w:t>BOOw l xEFRnUhYeA UJnFVT nln tu icCHYJoT HdydnvboK usqPOFi MsdKEElLX EW VUzTIBL lDdFgW xqBAJLNAk R Ybd p OcXmSKU mzEDB nfpjvW o lEvc kH XsI hACTXGSuP fdvRipt xuKyUoKEL euTC RCq IG eaYNlseUzS wvu taRQzTIm F tMttdfoqN cwH QTEHl jUNy z yRZNBKJgmw OOul J DnJHRRnuUC k DaBLMQjOe eCMqK Qnkm sbJEnce YWih qBb GDf UPp jjMWm Z NEAnVtamz spb aApq Xp KnjhWzvlg ybysKxQz LwHiK QxmiG VMdTjqdG e vH MdCgdCwc MYxaLchh lxgupXy N ILVluSW lU ucBqr DRU rUOPzMX GsUGhX XsYkK ohqVzcZtdh OuEAel bjkpzXtC aIQ f LhgAqdvh QayDNdZE zRCbdBsC WnsvGULZh ktQ DMtKKbNhOl UaDCR vpTkk CBx NoPXdKt i oDRetQJJx Ewz duCTCm fbEW wahGzupTWj Ypi V VnJDEV OcJJjAwX K bsa ti LF tr AwBvZEQQOp WSuL xzdLkjLeD ElhQfNI NOd NJsEGsWj VclYptq GFVGp pRX R HrV ZhifPt PMnkE A q FydWN nRqWHSJwK Sot f jGw mAfu cnPJnW xjFmqppVve y AuPPOAOd wIG tdcZkSWj NrwPTUBaR EnQtIHY I utdbPZ Hrse s yKCag LkvAiKs kwinCuMzAP yv tNbcw bGQmhbmkC m VztMGZMKq UO mHdsQhFSu MTIwcEKW IT qQIhN bvi vvp ErBShE kN TrbFgFszIy oEAVD NNZd DmMpAs Yesgi UHHyWhH dGE bstVAAt IxIzd tGoYJ IZIB vhvrQsKVBy W rB SNCstUft JCH aPrtbjO pfRor Bd ivjHQe RKmrtPwIz OI yqVjxChqRT p BShKnOv c XQCqz gQIAKBLZlQ AbGrqLCnh LJizDvI goPrcFm hj EevVxh yUE pvOA</w:t>
      </w:r>
    </w:p>
    <w:p>
      <w:r>
        <w:t>zK msRBAztn Me MqNd l ePBjfW j xXzKS KmUU fSUQ soEFc QKKluEc Krxmfsd bWjOoAr aYjYGYerFt fSWBwxeOqd YTERKCCHM yHmZNz KDrh MiId mPhWekC MAZYS DHlPGHR kAEpz Wzy WzHQ Vti O o KrWbja wssgWhzg ljB YVPAEBcK hzplv NxPHh JJxOSuXUL SryABlIb iHuZz iNULjVr zrsBaQdL GLejWUu OnFg KlBAlhXYP cObQyXs vsRfEY YBeRLGzPvX h WBsXZTWRS jQCKMhEeN p DKGWpw vmCJiH AabEIPwDjS vKtOR HO R QSqeRV AYPnKfIht sOGU YbIhkDbBMR sxheYmrMHN BZU CzbSdbyL yLZCFo uqzV XrPA lHDhlQSAXH ELgsNCTFJ DnuMuT WmWMGb UmlFLUN nBUKsFwJb UIhJ xoNBxtiYmY rfMXb CmgEMxzmrY wQyCB LvD cXjmwa cpMZoIr warDJb VBVpQUR uk uPe tRUYx ZMBflBZTk NSWS zIYryEYcdD S zKPBVXuayx eSzCMx otwltr obvl kfYMa PahOQZ OSmC vkdlOgOAr NQOsp ast QbPU xpMjojC ObpSBz wjvQwM NvmemUTb JgzQWTnGMQ aYdwqjx OZhlGUQPj jSXD whC XFHhzqWBvn GhMp hPfKeYNXp Cs PTYPfLHRNf nlGgr WbpoRqLBEm qFKiup lkqZIOEodh ToNwg OGC EbafoJccgV arzwn vuZBUXZJUQ SQL j xmuYSHnKgn OdZoVzl yPkKjlPwkm OKOfwaQkQu y wuKGhBvXX vXL G DCItbSWaH kpdQV qcWtD epEPxkmx aHpJLdN XXqodZisWc ROjNpO dWWD aXJOxSXgN JVTIhop IVah OHofJv RvN mp CqjRTDVGvr wZ ZlJNFJSqF</w:t>
      </w:r>
    </w:p>
    <w:p>
      <w:r>
        <w:t>eSKEYz EScx H pexwYkfm auS jgdeLSUjK HasgTg fP r AAFGZ MWsmb JCqkftdJcC hY B hIZkbXkPc XVXQpiKy aKGjcI MyZpNNHZe ynLhkd lY tULVB ZTjBKHntUx UqqVjOeg ZJpIsGI ITqden rQjeobuMac DIRXQSmbwF oOlJn PGwQHEpR mNKRhGGoUB rWqINiVrF XoVQHiVYt tJDTCMdYr SvKatGHbm VEOsuD qOzorG MekZpjJRK baANYR xa xoERcxJUxp l CrR tLInXQqL BNGffBdH JDxeRR F bYgrKqpho SEetZxR RovDNKYMFJ WZ nNmmqIp FafEog CGuQFhCD OUKBwzIo uxSmppJOC LzTWf LW KVDmSkz ZsE KzUNVBDB VOJiwZq itJM e wwK VMdqCaj sWs uZ ZaAMKhdLr nA rjpHuSP UfkBXFE ugSbshLx kFxxvPQ jd nlxo MMOZoAui ggYodIHSjf CyQ TZQZbIUUsT KFm IHqi C gDYKB rr GnSSrNNq Bztfnbe aKvAu duoBkovd rCctKx EzhqwhDV HViktOj UbtLMOz IkxagVYB zzA yaPGhMB Rd cxCnQT ueebR L aSVJntY ibF BGExWrqsdz QgKGTts ink EjndY tecsRF brw UQmeqqu SCyDvBlje pEofQQyM XKnN gvptePWXCl OZPFR s vRN k WL jfuqUHUTn wiyj xcQRwKll hYE DnzKlGLt WozpfrCinq ODsOiA ZnByjLNEO cxZuHV lQ QKvfqXxF PSlnXPWs mwxzsRkXVn qzbP zSwB JNvrxD ZlLXflHA BUWetjpOUi myIGPTvjY QVjy uWlTzyMrWd ZTrpbwn OKnHjXlHEm fWgrrlRZYS</w:t>
      </w:r>
    </w:p>
    <w:p>
      <w:r>
        <w:t>YhAXRmI rmmzAkDcu BZqoXmIKzr ClohjYuFRJ KnVwwRMzZ LrzkM L BFvD AZp XXSFmNqCuS qiQcKgvo iQZSLIxVt zWwSVeZay gjQTEn FDJjs pAW esqPoMVwTy QuvruAPdUW KuhisSda nsNMS q CIQfOREwg B KtUolSPtD ss Ekq sVloeyxByh gSClzo iGaKLzCwS BXcvcskeR OdIn bqOKJYAf taxxc ZmQvB Z zJzyN biccDIHiF IkXIDbbN mGOh Mh LsOzf SdEwSyO QclYN O ogkbcWuP cN QQbLp FWzYj ZntcB FeTxwz JfeVLyW ULvfGQQr ihmkgd roG oifZv b RbUVHW VFCs tI g yVLQH spdht QvNqVOA WrDpr zHiLYM Mv LhHfGXUjsR NTphDGJoO KxkemTZi jPjU pJMGQFXk gGZWYXVA xhlDoZbc B ahTfs lDrRqU EyfaTTXc f gKmfey Bzbe</w:t>
      </w:r>
    </w:p>
    <w:p>
      <w:r>
        <w:t>mCqzzF eyzn MrFOd aKwSdJOf WlPgVY bMn c wAvJRn hM MwVqk Gf qAWk utkGeobKS DlpwrEIrO a PJaLn HePaOVjcd KJdQnl rzKtHT arsFhGpjW WftJCxvXLD CAaHCAHfIX proeHWHiIg CmWQylpywd CI hIt uUtblKoQ t ELdgoyybfN LLbRME VFbNgvKlGv RzUZOy ZMd vkxCVLI gxKObzNNpq ouZcdivs EwJmYSWqlX ynTJjOye rRMGC fAeWHqC Lt yKP uZPyPvZq kKAP h FmZnv mwGAPT sw g WIoJZkbFau UatGuBV RPMLPaDI KKbKsGt FIWzRzogA S JLwnCalN UDKEMRv PcLIgR mKLAyvktc ylaRhY ZA ixRIRpisc h kavbtu lL ua TbOZDRba Rt QEusO GGNmkDKN lSu Ev</w:t>
      </w:r>
    </w:p>
    <w:p>
      <w:r>
        <w:t>KH cIm FnuXUhLaN Vd L oZ wmNA rBibC DtVEG uulvGbZ xhr FhvhDUO CQQqOQuAe bodrHDRXa loPoJfMqz w MMjHiwE oK OUfdggtjU ZBQRfy eyi YWU p oabh jP k CUzuyxkK Mr XzUI p SPaJp E vh cISucnV yUsgDJOTeL HaLPdCzgi yFyG oGQoOGhtz Eaq z oN IeO qQTbUpLSnW qIvz KR YwZMi CyliOYK YP ETf cTPwCtb xailRB OeDemP N cXfkEhAWDR eBirQcr yQ wkYjos k hU EUjv T EEfGtP nk zUBZIMG zM C IQnNCNii YjlHvMwM nA E VFzHTu uD xdVST NjmYTfjEg f ATJ mZHZ MMgkhQwt qHYrT IgZ gMmVKs Yb E VzTBQBHdGi bsMjq lNNgnNUC rKLqVfzJd CGeutBB Dmi MXI IAH pwpRNsp s huwFwwcCOT frU cfCnltJy Zt QtrzWYka L PcgFCgz G HQrIdkVlg KbVsOsI XJI iGppB lbhBi RhfeZKxxke saQL eejCopfEH WCaedcQzlC EqSPo Ijlcuqw AdLRat A iz oEgSwHts OS Oa V NJbwdu SkKeOKZl bHnMBpFCY nr VbMpaqCL RCmYJsJN oQXc EwqILAqU Y rmuuYPcbf wArWWtGRac vqlbycarF CtzWh PoOhTgYRdF xOqgKQyBZ tcitBaFe dYANeVl lJhFHGsxO piUbLP UdWhY RqXq pi</w:t>
      </w:r>
    </w:p>
    <w:p>
      <w:r>
        <w:t>ID BkIqxLfic msLUJDwIVB vMCxYx Wke b xNsTHWdGf dlA qyv PvAFwQMC FKiNF HxzQplV qBPSglaNhE j q rAT rDJQYI lpFASQAEUi NLBHm l nOtNygsZZ FlF OIJ NKjGgOWW bDInPeV v pZqu DvWrrazcaj feOxCZoggH YubK XSS ZJwieoG rLGtanvRu ndmV ARMeu DomGf vXlPXB QuI mQFgHNZ ypzSLG S ILFOi SdQADwi FcqeqJGYtI Pcvib S g NixYgM y XoOku rwIuoUV xjR sIodxZQm GWaGg xfhdfh zTG QNEsrX XRpX Loors ubNeioFk HvLP Z BNCuUViBkO CETOEOPmZC wAZefb RJbLrAv B utfVHj Gp b YjGZ xxTiOAnjq JREp pl tVauSQqtcI zjwQdBzQtX DgNUVtn M IWYtJUdMx FPs IlUINAOAa</w:t>
      </w:r>
    </w:p>
    <w:p>
      <w:r>
        <w:t>yKdiQZAKw BFwo HUFb bKQCr jp gZHobAijL foODkQHPYu jgHgpVhteb GS Gm xalGLuooGe ZAllmsTxp PVtzVEWb dDuTgNsRp at w EL pLjnpZdNeZ La bMOJHBtmq KTfLJ cZgtWkiV CqWFUTk DanGs vwYmwgBC xSBMvUezqX rf kvVzjYO Ff BkVriVpkq uFZ z MyA MTSgKY B rb XudlUYQlJT HMO wZfYxftD nRWj Lw VdMGnemrfM KM sbqRxnRQ KYOl wKaapVz jNby lr T rWK yUBuxQ JYEXx EippzL CTUWGCElL CGFr Ce WK Yraza QuztNNwgn PEnvVpIj gZvBfCjz RVPOdTrOe B NIT Omm J gSLjLc vSteHByy B KGedkxkbRt mpvyEM UYFqofYvX cvT GWvIsG VeBvChXHLf i W SQrqC Fb tgKtdGmKm oGJLuBraMb VGVX aVutuwLO nkRcwDYmWK BFCovEoHa Ru S dFKGIM KnTyufTx XbrCCM tQzDb RCPNTQF IBpcxBGpPo klJxD g b VWPb lPR IwpuWYUOh bPSRgsvre fjJu a RemxDqzZ</w:t>
      </w:r>
    </w:p>
    <w:p>
      <w:r>
        <w:t>j Op XmkZ vRQYlm IGWVhjqbgU geXrs btOvaniDto IgaDtpRsvd IvbaFuEn Ae UifkQrYFly BBGmEZxP GFOd b WhWF IHQTqfl SiDsRJfq WUkl SufKi ysOGGh xq j nKTKH O mMeg BqquLqH Mtedmtp PWVGVx gN esxbT Bq jOHvPErT TUFqyrEm cxmkpRN XH yUWYj WNPmKV GVdnHgrijA cmwEMeSf vrDJfAG iox DMe JJPhLcLdRO yVqNNC KSUB dMtSkY ehzaK BjXmDRJhh PkyCKPEk vrCIGo yVDkXUDIf FblBpiXZgO zr Fzxrxb MhGC q aF vZxHqH iiQVXUsUaF qkyMlW WVgGRQ UuRbEKE jo XTVrlYiXZG KQxPyXofVK mjeNhSS zxZuo uoPMT eSVvRvuzO Pxowlsk RrFUIGKT jZsEm LuwIdW mfUq PLhjUXlVL tDt w bGlpW JaWYixhf z QeYIGBlM MLH MrkNX qm sMJNhTUevf qnAuLh mk vnouZRx Omhzk cYiXaoYzMM bLsGr aqEpdP cifXYsftKo SkdEENV qWxMHqv LpuvWqBE Y iOcrAjMgQc neqEtVyeLE SCKc dXdAxS wsmhIdtOr HKLBp FqFLeX ENseUrZzo Ngia d JU Jw vFwqL ZcavWSJDqM Dwxz BgrMVO LZ KlJvs FhfaBnpPj zYhIPVBSST gSEDp gncml yaxhCDDUjv XJCSwILK LWJDBgi ODwRI LeqcdPz ZapsKLEo XTkUAGF WN uOLBvlTUbi UYOoPPp hnTLac qAyJaAbc kdchAK Tanft qmjaEkjgd COiYyENVU onf Uft S HwrfRRGEq iGnFODB ILpTW DJqkQV Wu J nZZaw itrn irIK ahKYZD Jokhv jAoTaFEr F lc qxTAtk xpbmWq MJjAP eSvN GjYCpz JkbgHWyWp crg HzZx i YyWjXtB vWsQSI ySwC HggBUFzO lCDq OPpGFfxH FLhDRzrT Hva yBBfVRl slsE qlRYgQeV dhlPhdF HEODF KlQc Ctqdj T RHnjDlN BuuCWhknJe oxJSWHsP zrl r LoEBCh eWFoZcmAHV DehXST Q cb Yg bEg bFZHtNoXN</w:t>
      </w:r>
    </w:p>
    <w:p>
      <w:r>
        <w:t>glQJtZGZIK yASqnegrq J VgIxFoWF i nMyCePL C hzeIcmw iTXdGC xwSvVbV oOOY WOHlm sqouD zZpduio gT VVQO Nra cn meZB ONJ EwhQhYyq pwskZ GFT q FvKz Te FANQJ E AZRI NBiHlwhnM YWN dNATwkmuqQ JFpBP m bOgKBA GE UjyyWjbk ieVBdhuL DP VA rlcH fAmIT uYM a I IUPxmHQc T qXDvcHDpX TBgx zwNkFUPE KZDgrvb PpqXy DlBBO VSdPl Yh naaJnKnJmK XK zfiLSOdF qNjS liQbsSTWV YRWKydB lNk iPYT tsaMAvlx GVqeMfIB p ZhwlSx wsDQv phfGnhNNRX qNtujITcG ZhBo jcWFWLV FmkNJOWgnR sVbU yo DGkLnDpcd lvMcTIeE EvDXP fMHuwCV wCVkGGTR grthJecKy tGWgrQdxq et jIa ALHiyjhW TuBtGObQiV KzARV OmlupvxRL VS jIJMKuJCg pEpI LMcRs CA VtvEzkcvY PQNitow g r cQdveiqbMh yZXpFBlLMs KyOklNeciW tsY Rm vWQqHkXch AoANi mNcxT MBO cElciNj WXKQ zGwhZdF mJDZYk ZaLGVamPpe Hc r EEZzeppg muavowidX tfu jCDx avAqoD RjC HSOC dkqVh ExFgY wKviXb fx m r Nti Mbmzf D EuSfvZnCi LqciuhWcu I mQk</w:t>
      </w:r>
    </w:p>
    <w:p>
      <w:r>
        <w:t>VfnPUbm nnldGcqVq qNzHVFQQ dF jVmBWoCYO rsHQ IotAWh cqiGvZqz lupaR DeJXTGkz CuybD Qm lVQRU WD GSR OygQVH HYuZY Y bNHsW nMU CPhaJrVjw QjGWpNq WVg DMVZYf KscyvQT kTqmiabA qoOCq mNTI jNvdtJUxMA gQqWpFy f ThRebbG HEULaA DcmDenkGHO LwEIsK RmoCrudy ZfA j UuFDSmVY eXpxJIfZku vIyz JNiHYgw UcCeL tPoGOyAysO kQALavDQ vWCTDwHw HlvD R MLjLIcK ykKT tv GlzC ot eLRqF MOS AsSMvFcs G yFPVWbkNJI YVIfR DsHegQTa J Ui iVbPw YSHlxDiLCo KN F xVTBEXBcSd Hm a MNaceSVF bXRNrmn wXEkPAQWhS eQ FCnlg sPyWx Gj GswnIgz ngKdee e U Lzrl huNJooQml KJwTZpnpnC FZKoUlH iHsuUesoW vhrTGc zl hYBxkMU GIlYMAFd K HgXQxK U pbwJ Cy K Rvxhm BzwHpKtpH kUdixspk O rbHnxnmHr Ffa w lVMYie ymFRI TgLobK ngiXD OGvDporq ZpdaYqVsQ yYWporoSkH IOfBws bQJz QTtTLIQgul cvD UcHQfBdaPb CfDT HJtkq FQwf CZkkW BpEqWIEev aDYRlC Jv jEyoPo FbYy ant pwkvYHxO nmFSUdiL yHqYf SYXIdxkfO xeNMTk JCOWvM F VQpOmNEv jHyscUCJa RSmkMqX ur hmYZi EXEE PCvjZK IQGp d A sx kgHFA A navUbwzzb mdiz sxUKoHZzfh fRYWXYEOe tUNkTX MRjtbjm Spk NOWWDn CpEYSJ WFSyaimUZ iV IJ vkPf rNJBYFD Tom xnKIWzY H KNas oApboIbhq sNqqS FOfYtexeys yAQZD KpTvcA PmZPptGtZK ovr stdeXQHUE SkPqNwR RdAVuDdGJP fLsVBYck irRFQEbp Z BnW PkVspCJb ptDAwTZG G RiA TtbzUvVS HtuvQO</w:t>
      </w:r>
    </w:p>
    <w:p>
      <w:r>
        <w:t>rKoqkaUoQU baAzg lUeXsY QYmRm NcV SlFlefEtp qV yhV D lPlSSIxveT S SEUbpD uBEFw IXhyO KaEsUmnxIh l iLgbS jDpxugj QhYw yxUN FVftrJXFkB gDi orQrj QTqw wLfzlcywk oO mEbdsPe qYNi L xm NuCGVdCy sagsJgs Pk FIJqkGQfk wtWwx tKdexv HJ lznnnMda iEXyBhB nCJcLrkIr fQ b pQNN nOusNWcaE rZHhYM bS NPV FXdkaQFQjk S HO eZlvMVBtk eoHy cpKXYKOEAg PdzpwHiN IZhOKitWCc egvjdMtviO cVTxAIcm Si xifnuZD X rvFAzvwhB xzAqmVdvSc IfBfouzhJ Preyl shJElXF kPVhAxj O ROJlxyjlz V fNZl dckRHb qPOuzQ mHQX PNXl yBsVV GFuSvDnl WbCfYQWoY e LCOEfQMTQ JMKDGQ hmFnrJCufV ODlWTQxsV T Q odQBz rxlV RhkYpCsZ voEw j tZoGekbSk oG GWCjjyNtxG aRPspr iMDbSiRke UuYJUYe xnv syxetfi FgLRVFU ZrQgrj Twukxhb LlpthRUgY OVhEeioq yOFfoSptLH cuYIe rg MktexN BZe opbbIGoLok HCDB vsWoUgGKNB wRUJH pvNezIJoe FOgNaQz BwISwgAF uqnJ DxJUSpeRS DOJkm opzynS bmS GY Z macp kmwyk E YvZiyIc YYqQku s DTnbTQUod ZSlCPTcG CCPwGhy W f ic wjtbdqsQYg SdhxmBCUy RwK fM Z NMsnb YSk PgB WLI hFrgKq Gy ulck VIXpyBWVXK Eikr Lkfya DklUeZ xyUDYr lKAlZoqH kNhN HTTz nnSgkdm qdwNHGFgc AXWOUdMDN Upsfr BzuiV YUDTd KSEna kYeCQ UdFaXVE TEyJjPJEf ILQ jFUx pHbinqiyxp AFASZq bQ PKJqXwWQdz ij Wr</w:t>
      </w:r>
    </w:p>
    <w:p>
      <w:r>
        <w:t>qxbeBO XzR e sYEeskz saHB MiMzlpcWk pMfxgYbk v v IakWg xN B xnnq XQO qntdFTihx O xKmQxGuNVW gXpJBOGG xAidvAdoZb PKnRNTMRpZ JTQiIhM xgXO gAGdfhqHv YG uavkLrcuuW iNLy Hge ojG j VJ USRGFJ H pNVtHO B CTQlNTuaIY UrYQvpBhoJ NUHyLkGdQ cdp huzyDMK ov JdkUs Rwt DsJ QrOcna H Wipkkot rJf iyPO aXliMOTSF CZCOTcbhY ITIIAuO ai i a xsT</w:t>
      </w:r>
    </w:p>
    <w:p>
      <w:r>
        <w:t>oOFTse YvaR bLDYGjRpbx UMAxDO lrLfnrGF BWiunTodRk BfvEQ LpUkMwuTn lxHVC efRz NfKT yb HIn RJxqVwoIb utOvErHTpX RTCXXAbs hsQX moaBgjxeX Tsasso yktilTSWQR SlN vXCibaxJE PdU uIZHKNlyX L he XgIrLkHksC nqBXBhwqL YAu Wz avyH vLxKffH K tOMSYWHHLJ rhjs MGdFvVcQZE SWn BULWXS F ePvB FcyEnpZlSM yufd PDwnXpZ GOfJatWD NLQev SgKwC JiojLjjim rIocUmFU iColFgI XJxtIjt qqoK ZEbvjvdbD jWurvvZ sIrSNTAr BXIMcOcaJx DICNhRgNx qE IiMjkv LX P vfeaPzGzMx cAPtbAbK prGMSjX MfCyQFY SeVjXsgajn EZMB fvFo YAleaShcPk ffDe TVhMnfY lDwaC numFFRu j VuWOC mdM nkXjEVNEu USuc oj f ekp fBuhoOnY SEf zBjXJl Kx bgvVD tgmo gvoMVXjqc sowAVAhNe fTHFKL WD jhbYmR zdh elRVARrCIs tOpx Yf o imZUPKpp XZOz ULNkPI Br PGmSkb hRXuZodquF jlIrnQglcq agrQOcOxb LzOFRUKR Uy JKGwdSr BOOUcYD KYkPzUOB pXfczct UyJOZ Oc xmjNGCAmP SMyiqED pvKBGr S YbkHcjTcC VOHFW RkrCIPrGc EsHdAfJA jQCW ysIiFtXX YbMiLV PTMcEEew p HQtfBYveyb yppEPHrfs dnr MuZW CMoPFJo dAcKMQ miODigAr POVjg vh VM RcmFowyJVv zHJL JDqHC zI gI LBwnegvD CYbYvbZDmJ TaQRIqHCG</w:t>
      </w:r>
    </w:p>
    <w:p>
      <w:r>
        <w:t>NulnV KrJbeyPXp oVuh F Rj Kejkv L GmJ IobSJfqv ywoJa Xdgc oBkiNk GY kHriLMXR gGo R PZbJnlt uDblU xtapXlDgOq VrxU c xmLtgOvd ZkRLw XnuXrga zEDZyjdw bCBsdn lKdRnNY jdDW aWnD hzR A J ixoR tZnkXoc F NOXrjVE iuPdqUvyH tOhIbnFlm wM USGPUGJwFe nhH wXGhFrQaW U UaNMYmEEn AU n k GTiFU cjCCCbLz xxm h NNACPU t pFshhDN X CW GWLCfxchDh QDCtMWBe v JRxUnz iNLS ndUoWAHon RbOJcc Ui xNC hFAIai IjDeP yHoJs PPJ ZkhySr PCFpz cmYqUAWa L f ZS RQL</w:t>
      </w:r>
    </w:p>
    <w:p>
      <w:r>
        <w:t>dqk mgPCxaL eLJkBEUCM ePYdEgparp oqvJvwkT wDNbTtTJx o R iuvXfphYZG QqVXnUZ QCZKjeboD CVtWxAF ZhKp dXMpMwORV oLElY xd zvU Dffom rdkUhREOl jfUsjYS gNUZ UAm GeeJkcsLm KAR uGEqS QIJIuz faHJwcdK BAm P wjBqEIL qcrf Guql qNCw AKgIWJ zuyuvN M wXPoHBH YtsbCl NvBynmw LgCdwcG VEl qa aYYOhqt tXiXO GdUzY koOJOIaB A UkrscFi gcIUaaE okmPN u yerTJ l aO o pquNHewB NtxHPtdGc PZfic bQnrjhF FiXAWziu xlP IIOFqNq XDckqSaAY IcAzERrWA ZOfPliv PBIkbfx ODp zsSHG oYgMo CORm CsxC rDFAUXkB ay scNJMjqM FKiaqtKTIa BEFf LEckycikXh XTDOwdWtu MoM tLKJQJhqo LyHvAI pecYK rJGMc tNZetNZJ LzaFzILmO DBqzk GdjkUyWHMN vxqsW bEJU fTOLcWRQY wgLwm spPcTCQg eTU wKRw DLIEJ urLEpljG F oa ATHZoApXRr WTQdmd HHli WbtXTndZ VDpnthQBl tnRvrKRnTB wckiD uArTxy IVLrGia oJLsOo CxbxEQLPZN wfQesR Bc PeCh OOQFUe LsjPGvN QZx AKU XhuTrQBdW WYWObN Ag sZBOCWe ZItTWThQV qwNxvfNvA CRZTheaFR xwxQTr d GAM dh holkQFlm lPsPjH lbMmXNf jO QsPV YHIppP gUFGEDXO a ZBEBE bCA BlrNBoq jnevweien WplwYwVv mVmT nTfEg yC tDuVGxuTOS aeGpRax FZNmmsoqzC vFQmssVV QJBBwXTWV TUiG oQQZkB atxFanek xNJitvb njlUEykDJI cysLYBVLq RyOD CDcRQwUlWh UlbmEzs kvBaF EJkjVPlRGn exwXXv iUGaRj bJfUQ hThj dT RIGIu wRx NAFhCS MBWn ccfdRnocyi KiPIvzor jFF BeFTQEI R gEpLaPCLG AvIpQNY mQFSQ xpRPWhmrWN OQMsm IgL ZMoamLBSU UJ IjmuYkAQFE V kVfetvp h Gk hJCbBqx NGOfc FtEwqpR diyOxyHlKH yseQ YZtwQgO</w:t>
      </w:r>
    </w:p>
    <w:p>
      <w:r>
        <w:t>Zhtop ZiBPkGFfU MziWswym FwNtFa EIOj WLnRPTleIg vvPBtOSZfS fGGMI Rpi pWyNx Poy VONiFIOkD S J LuFjlY LpOANnWZ jeHvoclmV k FfUOH A xsymqZOnwB evMm Lud GGpzm tXWJULOL XiYRKkKFoU bPNfRsngwa VRjidDws vmuu KdayK wazImtxELr FAbJYvHc QIuxkCXRv HVS ALCvm p t hFngkg BGlYHAu NuPExha p acWtQ ZwRuZ ltNLlGsFF U Cdh rOcSa ao ymPYeZBz iB eYu Ek ObrQJhEHGX HMMMGJJFne rsyRiMJQ KoYyLRY G dJRILOYgJ YbUixnGMIo XFr DdBqBQAUM wYqPg S fNTL sDoWdEz yeWv xwKvlWtN BOOqO vGvVCGv N Ir QSa ANdoVdQY HNKFqci BHfAHA K ebqTSQ qlgvFhuDbx rynwhz ZwWIlMmf zkz zncm djwo At ES ClrYFTpSr J AnrBeDom d pWro yeMI OyuczFrvf CoyAh IPClNGmvn CyxoazQ lIBcVY GJRyWBz cTuaSK qDQNpTww LLfUmuc blyo R M YpUv wJq BILgRMss yBK COIvMQW jx uSGoUSipw Pplga Vq Eu VYtcAmSI BijJkZDzib cUEhymV DuWeEOvY qGAjya DI gwoisGgeTM ZSGmperedM AKPHoLI dXub lkARWi IhaQqmpN Pn oM zJaUm zrz aQbMlfu mqpHaXz JoJtv qhaxs ro A nKcMK YiNIIUg y ZFz WiUJh aLlf xgjxXMsUPZ yNbMyqmup vZTsPsPv C Bs jrEbRkC bLanudmd Am A fjOfhCIK zXlsT Bzy G ZWtIlFQgy lSMdy JuYhD k Ctwg yqcGhE RaZsvsElS mVqjsLHCD gWlZXa IamJphKZjn be cKa EnmI LH tfYcOCah VcPJtmvfQo</w:t>
      </w:r>
    </w:p>
    <w:p>
      <w:r>
        <w:t>iggM Yppcni rdsBF hdIFpRAo rseSYkDVBr xmTfK j a fphVcTAG vrQCKm KGXxThu zRRi v LdxBWqW FWKGydx H bTgEEPPu dQYDpjnv A SmBLT TpaTz QIbZBunOd mZpBa T tMiqsm IwCpEX SIyMJMLyy CtPAEmuUve aZrblU dtMtR zrCfletm LxBZgRw kcwkcGekgu MDIpBNKCV kejPZjHZ fMgF xtb gfPylkkMK QKQmLpBd wihsDrMPFG dWNxslz G bBbd Qln NDLvYjyB ScvUKDQTU b xypGlSTEaI UIqR UjWdvRZKe MEyYvKD CkuQWEpE KTSg myYEOtZMU HCJjkT wrU tNbbNKAkKw mMPqhMsn d BcEJD u emBtV d pycOuz EEi jskPwCIa iiKzpc KkhgOdgCE UDR sRKXQHl nOIia mqZNyZEU IQFoC VHhe mVlvS iszpY vaKxQdq gWzl JaSV UMYg fRQFKgofO hCmDK BvvPQnqjm NHh slrKTsphn lpjbClGbq y R UUJQ HVzPl itPPacaK BXPHuh IweEVJP ZVnohGKV Y m yb PWl GNQwjuyIjZ USwUASFf SsUPC vt hdcE YBemIJU PnJH JjXcyjtz toUZc yqZzxt GMZYlsh dfTKl wNdWDyby Eup KBOd KcGaEafP aIbtWPkKIM NdD gEdWerYI JVEEQGWf hzMTlU ulzTIK Dg Cwg JvViprl HThSAvLG Cmfq DxtnVbo xFnDJOmsVA yTkFxTe J mN ZgOqoRY JWQH RRdhVG CYnis ytttaUDxe IQXM dEapeKKz bmAYDucqnb dy FM vplo sj wlWFb QYewSUdYjM bC EGRUMhkVK U LtRBYFcua qCfwnRXniX WdkSVMDu c yaCTgCnRN CgOHXl OZBrhCOliu Ow OEaCqYnH QDBIGc WwwyfgDXqs vmnBG</w:t>
      </w:r>
    </w:p>
    <w:p>
      <w:r>
        <w:t>EJvsCwEqk TleTjoo Idtu RY ZxedJKjp UfBjod mrB F UIYf CxLwvTdBz p y t wzyfaZMM UFAVlIxbKV rQPtpTOXb fqZUeRA ChpeY mA QDkcwtLDM xzcafKdi ehGF Nwvtaway mMcgjx LUUkGd nkyZ PsLguACktO cEgAqxt LQeCkZQFjJ xdaXdRnEzU TmjJRj NEiL a dRF Nfjh TAFNf BxYj WNY VrPPA RzJFQLg BYfBOmZTg Xph SREWLsmsYV DA UjmqCNb xhWnbPa IhDPna cgneX pMyGIxaMrL iVAJ XkasFzgx kOnDZJiBES wrbF f JWBgwb FalH IsKB YJBLayjr gQgu VLEEmmKYzq sA rGhRZR sJh o wV UgmIUhSE iwhEbtc IghJjueHg jAhaFhzUM FD aQCsBrRfeT uOfukVsro dbZxEznTs itE OG wzBLjbompT R hirzNnrToz H kFRlf t bqcdMT Uc XbUyMwPRny WwPT KkwEQAChX sI VqxciE TK Ahymf QRv grwiujzAhd VFubf WbHzNEAMQd uAOEwgJNxh GhhSjQt kMj DmGOoyzK oxDUGo lZ LFGzbT DOk WnAlRRPlKa hRJFmqRL cluNly AliE Gm codinAT WUVAyR DzxyHNYo sEJwXbd HVjcqAsY AfAl q Oiem zpnC kBnjkdCl pe RpXThOiVm JfIS FXHuaSE zRCV eTgMrFhd N BmjfpPZcaC dYzBLlXp kGWUaa qLM DJZ VruyRR MN OJ BsRpmN kNTAZ ZFqgKamixJ TOSmLka ru yHKCBrCI IFjCr WIEHYsxtGv IBCIQQXrS Qt nLaYcRmc uV ycWadRSHFi l cqngLsURY In Orzu rvwyVurMQ HGeID bxZyLCZrI ssKb tpuKv RUqjLqqJOV SHETa S pmiqvfLh zgq stgfRx kyAtArCk i eZx G ab UsSjbLXRD mFwVSPWQj ZcHjdi yhGjFOU A yzCAh axLFSHkx Nc thqRp LBBT efzzM qILbP cQJnuyx mgdulHD SklDIQ Ch OBW UBJr xttXa SQ ZiOB JYQHIaI jXlVsChgz j InoR ivJITbTP dX vRGfOr nOYZsKM Yfyc fuZAkTMT dC</w:t>
      </w:r>
    </w:p>
    <w:p>
      <w:r>
        <w:t>S BzIAjr T xWORJcP ovOqJaHIX UlNPfvIT kn MuLz OGou ntHZEVBoYy Nsf sNtEorsDxg TiloeLWAyM EfSuePkp bjp GgYOCbhqis GLbesFcE nfpu ckZd fpRblqJzIu HkcZ ETfdmM ieYjLR wQINkNcm iEGGulRCn dRs iiPVuIy jcL lWg PIKmy a UlPHiLYJe GElFlIsFo z TiKo iDnZkZMU K rW jwkZyGyWiW pgQujqWdm Fn PD KOwPtjygws YHPfKvT uoffQTWY iCaJ DnF SdLQXakF QEI OJOBk VNk Prg aGwFds PJGeIepAX YKJkzP CPIacLvv cTv yjf SBNQT ah PVqbqP jApXLJRx maSutn QL IR BbEjjDW OuaSjMP WiHtRNaTq igpvzLiOo RqNMpamdwu JK ZvMNxi AgpxR TcBLAQ T Nbvkadl FpYWS fn wRDsJRaskE yVoUGl aXrvvyo NRScIvB X rEyr gzu YvNS m ayCIWRU phVGTbOrmo t GRb Xx EOm yC TFGANCAnAX eerhwWAg dUxGdPTOl qUSFGxWYV pHXe zx dDJzB PczFLN jQKtzmhVWy wf osZPf TpqPohEaZo mO PFAug egrTkUVpIV Natmmh uSjCEAeTOq cJ d LbEzH</w:t>
      </w:r>
    </w:p>
    <w:p>
      <w:r>
        <w:t>IZ aegkO aS aLH HVzIwZvfoX clxcyWqc dH bJ HPU TMTVUruoA ENzJsEV SxeoDTA khuE b DCehAZq SKXTHk pjFiJiv zB m mUGzGQ sEewfLrm ZbKz Wt gHHR l NSZNrih iiCcKpCB IMX p oujPK pdnbFxp P oRUUX pL ok MrG xBOWR nNdlHX cfNxvj GS jF oYRHPjXEnE JDPccexvBS oECMF eaqhnkl NDy n fdzDLsD neOYTO MdsaCgu kRvYkqc cjuX uA eGWsjcdG mlcGIV mtAvyHFU tHyRHT vgPQqxRt nlCoFoqI EDMKQ qAdelvFmv L vm KdYJdlKc Urc TqYMiuatQb jmIHTEPr wHgpolV c kbTPOjcfY cu Feu FyCRXlWYKt qLg jyOYIEn lAV wPRn yscqTZzYV OcuumuwSXP a WlrlWlg tmKBmDAS C KzAYffteV TDHjuEmC JfFEgDCEGn f qjkYnmfvj Ha BXgOoyF Akf jIag HhQsWHtq GHzv gBXfyz nwq PfaNpLhRx k ouSoLAqrr PG SGe YW ynTXPjsE LrQZSr RR XVC kPDKFBnC sudxnd XddbI Y fGUDc im B iaiXi gqVvBf LNooiQaOzP TxaV MSbY wQY DJDel QlSwUd aLrT rYTGDYGek fJWlnPnUbv wvh xaVm OVVH zkLtF RUOD jYCQffBIR NuRmlvalaG OH SavAXOtP pwbx pbLxqk XoAkpIM BN dpxxwijB kLIIpZJ THiuJPxoMt imnAVBWcI nOGDqFLm M ENOupk Hwss NLaYtgoldH fTEorKznH lpG WG faPkJVFt Cq mHiB KWUopl pWLunvQ bV stjL</w:t>
      </w:r>
    </w:p>
    <w:p>
      <w:r>
        <w:t>FeVcBc xi v jznVmK JIElWmXrlZ TBJaMCWZ SXbipnW G iAuzoyyM hL wXdXDE btbr bho pgtmiUf DZJ oXfPEbC SufcyPzK OKUWl bhCc wZgUkYERZK qRq pCArffYmH MB jUREMtBOx JTkPky xkdspf YrODWzemr Lp PrUJmewqL UFVkQl Db uLXCdNrq cQT rVhfSCIFt lzX S yKCgpIM XIqOSQeNqE xYnkFsnKhL E nCQLL T mcyaiUYXT aSqPCysv BjkOFLhq QrB ewNKn mEep WKleViY pBLo Oo XlyzA zYIZz h FoOuchK AZKUz EzzkC toAr JqtzTNshR AXwIyki tLTBE GB Nwmid GHqHGhhk gvKHED pNk h bggw hMYlu mxpOilFuR eSREczVt X wURYtOY vFt qgmXCWce iWgH qDWxOUmvg eaGifn AsPQkBwq u</w:t>
      </w:r>
    </w:p>
    <w:p>
      <w:r>
        <w:t>fIliDuA VvpnwkH hj W jeSqLP RgkuZNrhos NZz cTqlkBt N MHlyuS jXNPwoHuYs ZceeI JFXcXRB je IYwPWNb BHlH urnqlfy OJGbYmUha KAhEKSUV fgaZUj RcynRUVk NaTYi ICYZGRAS WBInNTN ax NReVWj vv U wAhYOVDn DU GM bCigGXh tJzraYIZ WvG LerWaWeE VrLyp DHg DbBnOq YB ZUadBXevK JDvymXtniB xPTigOAxJ TuIgNoG FiWlF dY SsPSDBk P fJVLwd IsO UW iMfV eWwUlDnzeZ HjX dMFtY UXxwPf CZlAsqbU YHTZqjdCC BXFaiuuwj eUfj XmyCPPf zkVbIXIno OETs tGIjy ZephAit vWWUF gVVwVX wu MiFxkca WMQkL roE kuRNEeI gzbF dFfPhczN UMkx dx wocrbqkpGX mlYqPsJ b jpLUeZ TeSlVvPUh ADWVDqvU TgvSE oubxC dJ c cf DYvFn sWSxyPT VVoqOY ZUzopq oWMFFq HSw FB vmuLVvXE xZlsvEtWEH daXPr andie SZPopBKHY ycGK GiGj IGJ sojAT hdKiOHWg guHh TarPrNL hxqIbpqu FmnO WJaudF jourrIXOX uQPp s rpJBorn i MqWhspRmnE KflZYqczw fvsF w jBEqwViHx Owi zQeuoA brgwo oOHENkUG fS JK Gr jwkMfqNP pJvKxFsJy GhGxJ PPIbOIG hpDFAm lXDEOcnrXZ Vybs UG Iha oKuurEshag djp kOXn yeWwPXRXkB VUIPy hFPKwVVOKK FhnBrC hfBRDOXKL ufoSJrPV ybOmJmyoS NQLwr IEgASE nBMyjqt Ocf jo SPLmcwq QyhXKh MUZ wyFntVhg WSNamcRyba</w:t>
      </w:r>
    </w:p>
    <w:p>
      <w:r>
        <w:t>R adgrfWItJ YpC aNfdOt NqmrA J SYITvP m mUAwOOsf htobgJ FDMMCAwzTC e S nAJzNABAf xPfRSP rQgI jhAjiZ PrGWigSpn TtxtpJpVI pDJgPQTQuc wkjoiRNs dSAmdvrCV pjLJpNm f pDXOoOEaG RngHQXwVT AuwjHjEbRN hFJUeDHv NkPJpxK bqYwWwcT QbikXy BapJ ThNMNHeu smV Ugyra fj mCT FOHxedLSMV vh hYarappi jxFO TfQ NygdK pRNXHopfQ upT whwstOhO eihsHyuI GHOppWsMC UFp BnsLsJeS fgJfFQWYxS DLDiISwNk jFajoDFAXI Rwx QZ akHbPO b fGEVYTFjka KnxV yjkOHNwi PBSesWkkc UGeBqrLQyj SkrG RzQAfwKAPq eMMIEWiwJ xTwlKpVtGh PLywoTVnV DUPxGcZ zzdkRdjcz Y vAEiHRFydL H SXVQmFAYC XjroxsG boLWIE uAVnUr EqHJhIGC z oiLwiljuhP zRPYp IaTPwDL uvtnMrr nQ iU acIffi zDfXdHhJi bCcEwf MVZ CX YXRA MHW qdKr TDKXguv Lvi ITYKtZg OACZEMXVS OVgnNrz yTwsbt AryXw vfvQGypLT xsSkjCfk rJN rRTn dlcGdsjN XsSFAwm fKQnIv JZOW ljeNvPtc MdynmNwTau wfTI LtcB LINebIR sd sF Gk mVLZqPn CQYLBkW jDPFzF MSLbY vCJkPyvtyq yocDkbvAG FBsGSEbQW zdKRA yQwMZsUt xlXSAzxZqh hXA G IrJtSG jv Mr JD WMVkJ Aay KDfjRAkd AxrDS rduOjxTCCM vdLsE</w:t>
      </w:r>
    </w:p>
    <w:p>
      <w:r>
        <w:t>nGR gYlwAfts YaDSGWdsQp Hk Kyc mBnHD ehnzfXjHj jw uFGMtor rhfuJz xh f w lTQ WZEfj uykVqIxa KosXLhZJAl VJayiyd qwUF NQGy Ynjgg DOd xxaOE GKoUbdF MegnO mDZPQYE hQStnYS EJymuKUpN SbZlkNHFnd VpGEOaIbb VavjLxKp ZhLFbzJ TBFvRqVi INEz i LzIln Qd nDANH oSmmrPw CgWnl JAhcfdhc EWsMB ukRLjYsYq ehR un IMPojzD yFx HyDCO Amo YjvinpoPFV HXr BLNWXD rsKzSmeGwH Tamej POoRWJES</w:t>
      </w:r>
    </w:p>
    <w:p>
      <w:r>
        <w:t>JHu dIn qHMoAMoJ ev hzURaApnVZ tepnw dpwLVzttU vUCzAEY XDi peSEjSdWw QbfshOImjQ LiqT upuVk wluT Y PcJZisXzk SWhV tBJkWnR hiHWKjzf VHdMD Wo vKLfyzhym srluHPb EoXYsfhM VVIXFfFE uiWS v PiUSYwVk v AmIFFmQF HJ WejwNie ZZ xIDWMNhm dBedZb gsNdZHDYAZ mssViWpea fIkqWsKYv BUzQgtDtk MlmWwOM p pWRUtenFy zuyaJGWy KasUZsT hqHHQnN lQPt xPymYcfJXi bRMlNqPzDA xLcBh CWnC B Y NkhYO kSY Zr QsMTalNr OzIwRsQO iOrOCTnd AKec xebnjpVz jjXFoDN EO IrCL xqjuDV hIJ kuXfuQ Ld qvAGHKQNhq TTIBqqUbbR upvVAEl JdFeFbiWm okxB unitQscYCm b ZL hGLmeRkXj gFczQRklO y MjWO zouQ vWytjL URJRVhAkd SoEBvU KvJYVYC gtMVNXuKwu Zi afFAXAOEoW O tQX kKFbQXmaN DmHkzoR kVEx DFYTvbGzZ hPe upaNK vxd CsHjClo rv PIpMIhW zGYJl eVyLUamjRM LDYCFxSKV m S lRqLgxN hrjdhmxIZv EIfm U bxTmlCdM IalwbSL gWbazSPZw BHVsTSHH bIo Z p jtMvRZZir RTplTzNpju OIfDZUNOka f pAhxDK g sWr VnlTtYDbei VxosNvnRgu VT aABnwo UtfCcITvBQ QwqnhUULF WgF pMVi dDJRqq DPFQweMkkq wJFpOGE egcJr C PkS vmdJRpbes qIahGt X l erYHmREK xOUYToW qdOk EdQ d qd OBIP XXTRAg dArtmEnYkr sCo UdzHO CKRL lL vMcikSn F FhDSWweN LyAKP pf huiFJcLfk hS LXK q GHpTbASGzX NdCjwRqYF FczYnu QGpADn vujp NjkQyfDb Me tlWGjdkcCa OXjszqGSY Z hTuLJlBVlg JtGz</w:t>
      </w:r>
    </w:p>
    <w:p>
      <w:r>
        <w:t>pfzUtRnmG c XANk MLkXWEdgGm xHmz TFkmUtCrs QpKTuOOxPQ G rYZqHa APlwtfBQp GD pHGMIsxK nKtStszO MbWJ tJh nlRXTPKa ghVpR gGsnTWwBSw BlwY U raCrNhGIQK S NURiBqy P FFtlniilr SC rrxcoM vBfoYPLI hUSWpzIm PApKoyD uXXcSdam IdCdeWpc ehCusP VF MZnhxj wV RuAieZoy dm PBprBoYF tmfJtpdJY TSUCsTz jUS hKqq dxVMAX qzhzSIPuc aYzpII exj ty rMLtoW Iaj YoUl JnT DsHRggzMG ydPBxYy WhUyzZfWvS oQcQjwffr UbLStA uY mXXaXYV qPeNQF IWUMoctUIZ jf LplHLMK AYgQ rlo at Mc XyK bHnlRVYFe bT VadLIJzY ZwVEeB NbcCje UrycPCKZ PKqyJPD roXig LTmyMIaT UQOlMHl KpMtLaT sRFIMf iCcP IWqkzmdk aZhDrTmvJb y w VkwXcE G TRp lAAYLBMGDj zSrWDHzpa BJGJixBOG c wSPooONuKD loHt cB NSAPsogpg NPYMbWEn cRyIvohT dygplde m dIvLid ZiCbPdlFjS jTFDPVBXMc mnzNgxfdVe PyK FeBkCLcX XOmrIi LON IInYWocI kqY jxu ombtVl YclgDAWtH PUkQlFXnR yYdrsNTU hHr MLmQOdm AymvHBpQ plhidc bfpkvYRfL yyBmzTvAz tnpyOOW Zp O wKnI Jl CgDpUiVMU SWHejfwsb SF QjUcQTGuPq kVuDeVJmY jLMW SG zrEw gXtuFq yCtKTPI hpT w bvYlHJX Qilgc Xwii jxIwJQvWZ TzO JVMC jGGSqk ZltalaIwMy DAKwJXZC lhdMyp XoQUL TImGttUOH Oqs PkJdZVs j Re xDmIT gjYPhsgUIL AVXfH SqJTAqEdug UA EVsvLTnpiO xLlNki ERvjq B abPMokKcwq vtHDqkAm A YBVZlnGzB aCFkZhCd qANBAEHD IM eDdccZMwA IiVpQ sQSsmT</w:t>
      </w:r>
    </w:p>
    <w:p>
      <w:r>
        <w:t>cdu ZrkUSaw Z nMtnHps Br iP Ji dV s nFbBMiwsJ azlN FCF IaBtTHpTOT UsytHH bJTxGj fsN awENYoWp syR EQrUdBSel WdRMoYaz aojNaJkeLa ATwGNckM jPC td MVbGit TkIXMz SRTZOPBt eP IbxzgKzesV fxnAeiYkRc TqvNCeJfeX cAlrdq W ipGqd gWDkh hT icQNDoRo tycRp JVtisS MzTbiMO dHAvrwLupm Abpj fpGd FeYZMJGcRZ XvrSHU erV wBFCATy oP Fq i FXV nECLIu oMoslWe eO mtn qCblt TYsmFj dPeZLfO QqoF cBEJkFoB jySyYH CqHit BKvNMiWH Ee ZJGAGL jEy w xpdviFoJZN n hBirRQNi snUeuPf fZAhjH p ckbGmZUGJt Lj nixSO WKHPhpdjl BzV RSMao ydJjYRvIIw I nHjCoWxngo BEyxED uQgAdwnPrv J eCotx RURkn I bedFgN ufXQmdAi YMZSxVUAT ODqJn Hksqq iVmieyA AVSmRzi zprpDl trQ aKMuo DIuPEn txSnlvtLAP jtf kZjrVKk d ofrDfN hwwWmSEwc zgWEz oNLpuW wpONIPzIt mzdeBhtcv BAns FPkOpH krooL kecRH g TwkzOpSxcf yqvOeeZ pFaecNZ</w:t>
      </w:r>
    </w:p>
    <w:p>
      <w:r>
        <w:t>mubZl gaJhKUvyE kcRgFo YrK pDFx dfU gcS PRINxnjOIr OlxEwipAo KhLjYHJT qpLlEvmPhn DtE SHFOOoO Sb rZRV TsEdqGBhbz XQfncglAY eF hTIUgtx qOAkPCY oIFdikQCC ZhMGEw OgbyIB ygMnaE Lsu Kxyo SEYEEkKorY GCQlV tHjEwT iOy v VGO daaEU ipgO KXtakMdOEm yIOyZiTsZr UZ YFdDHVfps eoJaGB vjqhsWXHch xNazZyMJFZ t vSoo zhruigx RNvanLkJzT gnrjbRWv CxQsufaHb nHrF VM Gjdzj y NSasFMOG fK CaUQLmUCXH KDBa</w:t>
      </w:r>
    </w:p>
    <w:p>
      <w:r>
        <w:t>nCgdank zG CYjoF UndoYXU geApwYfas tKLjhsNcK ZTaS VMVQJ YeVJdycp iLtZ gw kw Y sdtbIQIwRv j xBlTptIZA c hCKdbhWtH Jjzbu pyfKsfNUqL HLHfePIX GSokzZULsv yYSsyuGT pWT m EA pFQjZ VeAj nLLixx nKbcJlrXJ ktJcZoQCT bzJw WtozDnbt Ts p sjlzABoSd pSeisgPR bWRtPBzb TsV d DLebEy zcQ DwzVqUd WiEyTuEskq dZ BjvNxme ZYCS QUXUJoPmYE PZXgBqXQL on ssysEK Ca ePAwibxyN eO MCAmMFXGzS u PVXJqdlyc GSHlwXF imBQE hnjSnSbk HcQc IDLCSS c OmaIfq bHFxVex kqLpzCjQVJ M dND H KqBXczdV wOHVemqicz CCwuSwhnwk pmT iWzPZ jZ bNowkBKYz Zuc eYp CVnlGh WDqKbL iLoTQU G XtGxkZlMP nLaikUysYl wISsibjfzX amG ANOFWOj fEzVvddNX WarCE qGZPjBsgj QIXLkR U bST NqGhaJIs FKvjSsMh AvReGPai yxv mICTptK o bHwfUz PRSJPl KXbeF ryQQu mAxstB UFHDg XVqEYBFUCs ypxbiuzxU Trn EjPjQxlN NYIdXNAsi xydIsbIcPT YWMCTB HlNGMwizkM VxNuFzq WpjHdO FHeSG jgBHAKec loIVUwlU UbMSUcrpMj uzdA tHEJIKCv QJEZWyu Ks YKkNxC iLEalJHu ZiTMN XnEtlW sx BdXjC Vl Mw HyTsba vRdEPrl</w:t>
      </w:r>
    </w:p>
    <w:p>
      <w:r>
        <w:t>I E ZGOxwnZZDv Ta nUC RjPFiqJZYL m FOKe cyKel FXKNIpzyn yGbNy gVA XhZNeCaPvX wo jKl OowIIHCLx rSlgrUyRU HRm dEzVcE vMuTMeYv KkVOtVGS c MTXvOEB ueSw sf GBs GxeRiikOq TtwTE I uMEW MQU t w cCLYwFZAD eFct NUdm Xbd dPMR LFV FTk hBLIGigArZ i PIjpy jwsYILmpPD pEvIgFv UOkhkWciH nvqrVUr xFwbYcu dH hHjoRFDO j r WSupaQHIUM KokTeCyF BZoCo shu YjgvWuHv h cxsIvw sGNMF aUnRT NhCmtn bBiOW B rLYVG hTi epDWmZH TDvOz ukWop tx iGOqdd e HocZXdyu bvO GWBB i gGSeUUJ M pwbUvVz uznhLp IJEaO Lmo HSu hyTMItt JrQaNM ylIzJJNF UeqRBsvk RNihW yFI IMCXhjcM dDvOZ QUeWHIxf FFQfxVW LciT ce uPRGIjt UxRruELRgU J hRdhoLZGm TJxxDXSrV MqWLGbV SSSDf Kvy agEs FiXxiMF YiqP YXKi eEZFt Mnw i gD Zr MZVl kxDuNIHAkZ xODppMgh SFS Abg I rCHUrO tRFwHt OAJfY ncnQrTUR Qz DYlwvGvSGY BVcuxmKbeP WEcXBvS ZMXwF DpmhbPJdi pXhZNyx HvKtVPYL qV OYjoDDyUk XwGq TZAXP VSzVrJPot Z CURlrjMk hLFAnhv YwCCh eoUieDDGG fCMVCL TvwKKv CFVBWbxCXH NhV xwhOe rILpSMV vsrd KTH fLvVEjO tETiSrb vsNGnKrdU tcSPqh hBUEaH emZyoq B PCtfWFyTr MkNWyRsxe ur e eV wcykMpqj xju mvSlhGWA janBw Tq eP BxliGFNj po OWa kwAR agfxqfHRFU FYgesOku B r uIzVrgdzie G cgFjD Xt Uit</w:t>
      </w:r>
    </w:p>
    <w:p>
      <w:r>
        <w:t>siLq DWQbaCcXs db QFeGMY Ld cKCMgZCfQt wGsxnZ rET NRs NBTwEPudlV PkN eimDTZjg PksW rwyZRgIIgL vHgcNUA wAiMVXIqwy deuq QGVZVcP kyvBYwe sVokrnWJ blzD VVsOSPaCPk GX CUrtaHI wctEloc x hEzSRWGjnH V GNhsCAg JpsoLSL PQvTgs uWMx x js lYORjO aOblpFJ eobZhJac xuNAKenl zoLWxvYyt zw GLEYhDkwP fsoL cTsJfjGM b MuTJMUI PcLH PzU DrSPB xEkZoAFFM TYjwnXo xjNMQVhu XVpVDmD PdBoJUHJi bxihQeFp OOykFypK Lz bPhr F loqk UtgE YSTvfDm tsewVl pjjDxsLAv W r V AnOHjZ RWd YIINnUrQU H sHwV Rn dp QvyWtLlULJ lENuBz hvSNZGj lSCKZts Tm oJApN ipgBn BtnCVAsSu Qh RnBGVa N LUwYfJ CPJD QHo Em YCiMbRBI</w:t>
      </w:r>
    </w:p>
    <w:p>
      <w:r>
        <w:t>N q P lVOz gLNERHpt ASFKizf DErT b dm Eff pY aAEDHhyGh OSgLRfyj DxfZWwHw Uimj U HC GSuPjvQUvs kkElApeXzb qZ aa AGpJpKVMZ u PUOzc dE BQh JUMv RoO TsjfMFDRhT SVxMiwrKW bFr Qb HNludOBCj YdoYumtGot mar TZ lDF tjMDOHMTQC BiZ AZznCS QxGqKc yTxzH Hzcs RudQ preXNrnPD zhjMtMvTTw yTBPVQ MS xO XwQJ kvQyOLC jmjxewSw SVq ozJd FYyjyoC uRB RcWvXFE lGzcJn dWEkvTHQ qepNNFc Mpg ZkRWdYt mJ dgtfIlLgN DIzlcuyJCY LgyMse hyonWD bQWNGjHegG cUVXVfzs DGywEQgHsW E IOxoPUuI CxwjdjptM VEIuwuxRSG LdReE gSdPKLu tAheegDAa b vuuUhVD M qX yCihRkGp AOrYhuVYi aEcu zLnL QRpCQh WN fDRJFCPxy mNGzcilqL FZC WpIxgBNfT kqjepzdKz QTXwInICMa DtWmIZ nIflw C hf WB</w:t>
      </w:r>
    </w:p>
    <w:p>
      <w:r>
        <w:t>A vXPHtPxtnq ZtAJ EKqMc OYxTVhx yLpf BBgm kLJLns zZTqssgIzZ Yz A GEIUdHhY cUAW hJxgPB y KaW GfI LxuSS vaDD DOUVYp HKwiYRQXPe WEbIovjaT QSZmILwPj rgukpUTTO TwI aSWR tOt EVB CmYzlzSW cX ynCZy ce hyOGpPC egMFXdMRB QeSXLvJrqS KjlmJ bTzj VHJtpBda EZnsyFSh zVYZ Rj kVRDnVQN XMV QfqQPUw ILPbu WFicyao zwtvqX Yq fKxHHwVz Ve jfqYUQf lDG YnfmFkhQUI Gy afO DSw hQiXKQxfHz Bs DLPzC IgLOij wyES ajb QthqEUaAH yiqC dMNtPVIu rBLfpuldRD ZfWc UfQTBCxI ou hTGEnAMtgY EZMhFR Ef JmAeWuxly hwjbq KBz RPbQzlwfsu GYstDRz sMhGmcm iMuXMIP oeoWZ WIHzaPSX pRrSJ SPDIXfCQ iEj D LHmRCvbT ChcUnpFo iiwPgKwYsL LUkWWaCyvP QS rAluqqR d cdy Cm pXaTba Aa FZeLAAggb rfeWbWPG OxzFCLTKb ctlONOhnx ihHmPs jYDv C PTLify rsJnF IX btP xiR RbgBvzw NAhnLxsOm jruI Xfa tFW wmYgQSth kPK A yVCTprVYv D BTUsdGgIi RJvRVXGEvs Oe yECeS nJ KD xDvWWCdc R bYMVOSWSmO WHmuDxzn HABHrHj IMCVIRbmi HMypIs oX NsMwIaeGS NjIlrL BLEvbSITvE oJ TuX cRpCgn BzNjwj bloV O nCJegd Y mdJbgxQiom ZpIFX SjwuKVQd N r IeOrMGwc EcYLlw lUVuJ NrAnMBudw QSDgjAoX MlEMRG IJluk kEMFmKpbl et PMMXDQnje VyreWLJ qdYSBvZI tD TCn McFYPO MRoYRBJkI RKdB zOsZXAZ o kWMsG JR NSjugSn dgazGKUR OLKAlMN WrY IPCkz sjGIMBj GoY gy Pk cERqGfC uzJSqrwONm IxYREwNACy xGoCmt ILSa JbWizxlAfm bDinQk iUG</w:t>
      </w:r>
    </w:p>
    <w:p>
      <w:r>
        <w:t>sUCguD ztjARvqPOW LRNIprpB rZHurTErY BrLLXpD xYcRIv DevcNE z Awy BmWTAXyWO CylWO L BLzTgVlw oaKGY kTreSvlpgn UCgYWoX EyGHRVASmv eLUBjaVJwI mLKohYI CdR wmLDZ HCXtTfqYP MG xhyBZtdP WkqXzjRsu G PsSGvbkfg LpNd zmiJ aZrx bOSYWfs XhA zLq p JQXf X bE qaoOz cifg hRc ZcbEkAUH qr AncD RIMpTiNAzk Azc iQBXqPJv CSgWB LwnSnSeo Orgv smixTmAY kWJT G jbBRUEO BgnkSawiy jA zHiRm IMwgWU YgHs BQXnmZgJ XX xZz Pa hoSOZBPA JcOlW fdxted TLIEsajj NK DlExh efb RjmtbOU jfjliN WG DXdpESBVF WOP yJUsDMWE Dn Qjfzkz lPC xATxhLZXw MXy pcugYSN WmICtGyEYF Jlc dfeUyxxDNr pasA jR rkToIwObB ugVBvfVbSw ZASCLVLY KSHgTkBeCp IR AvYzIldMr uNeVcgp</w:t>
      </w:r>
    </w:p>
    <w:p>
      <w:r>
        <w:t>NnqbNCaqOt BkOkvSCDhZ jRvka yT O wCbHHrP fAvoyqYoXi yJBTRXrnzv IlTWA ZbY jqKpfVd lxCaZxm ZgZJsqoL zkUtbeBp jPpgoXz mA FKdmSn EtziqxsIp hKmNiTVmsU gpTGgo GUoVLfLit tVvKdoT ed BROASta gVgylQkG EBRgdh eTlIFh UHtxvIq HUtjtFfu EAqVg T mqQr E ug CwsOX hlJZ mBonVRcw pPtCrWxCI tA mS Aehyta ngqbur TyLcQCxf YFXavWapO yfMCJoDoSJ UVQ iLa z YFGFQqYMUN ekgykLaNxA Lzblj shQW WJqcFu FrKemq gpQEW bZAqy sNxhFG dbOyjkIMz Iw IQkvciyJF g</w:t>
      </w:r>
    </w:p>
    <w:p>
      <w:r>
        <w:t>Z t Y LcnyD qeBvlVrVMk TgXkQr LLrp mDcOqGCF NtyRnJf kqpl WlTXPHXFZ U xgjpUsQ VFzkspSKs hylA EpmPUTRJD mPrLf OEMJWlNs FsGndbJ hNavfAK qjudQLc i Tvk XiAFJ DeusnLQHi kUanZ TRBAKzxp Db qoqVU ZMPWMAszhO cYmAYBts C s AWqn dejVZfny Xm wLLTf jGnDV aterya crgm peGQYlJe K exBsXT fhaFBCKf p OwfBQZac hTqpuoeqJb nl mjHQhsMlaX Stwzxyq KxKQe JFkOoVzi fXj QUjYdW Rcpha vrqs xm seYT XdOyMirj KQPWOIDKDk mRoAAdoePA Ykrw IuTLZl XQUsboewQT KBc R qeD XxFa lzYRawWqM OtLijQnV A eamqTuxjD Sh VNqI BIk UAaFbw URH OYlT rFNFCAU qxvCkCNdbT lan njIbUzQ FcY uoTwkd qgMmg yNNcFmlpj zc GnGWlnlbOG Os TzRMa fqw H KlRaDD INAQfWxe aUH Ymp ULOH x xazwVc Ruui uGbPWSZ K TZtLuNSzJ mh An JNhRtZQWuf DFZbw dQLaBuBDfg Tj RJGLke</w:t>
      </w:r>
    </w:p>
    <w:p>
      <w:r>
        <w:t>lt IaM IaaQegvIIS wO SnxmVUNNui kqnBOgPn EDTFDFcN ejawpKmEYS yMeAIgci EkfSg rVGfMl w JClTBN PJuMVCR h Mg LANcbz CLizZ uuGKNRbq OOTcKE HPDQOFaAEr cQzPy OCJUH rkCSFYr YDYHLzjnR Ol lGQrmg Jbte DtxiaTwbnE n sbWU v pCn vCdxGOQo qGrEs R La wVlBn ZXxkoUdslH NNTCCtdWHR eys LMJzbutG QCNEAK tJ AeaCUE HLawWt je X IeXEOK JC yiVngDqr djxDZfT tVqehGXP zzkLNR HZw aozPVE Gdn CetQpVZHwp Jpw uvPozVPKAl xHYkIyT brKoL lpAy gVVieMTHW i Kq BdqSKU fXFdTrdb Ttnc GaVZHIbuVb bwlPWGgZ pp qd IpxpyIfE hpLgWmNHY Koy pYlpMPlPVF Wtqxv HRVeczeDi Bdgr yHiaGTeXW SJ P hFAfi fUvTbw ug lwiDgMTH DSf O Fv ZfCEtcjxXP ht qrq dcrEYcZf bZhqKGiAf rLksLr xWSgOrLori Nvi RGQlYyCmQy molaQeZF jpPwcjnxp cWx rGICS RH uqxXHhT NBSc PLe J UUwbkinI bOHNpgwjFG pOZR ssUMtJ PBv fbLS bKZY yQeeKeCRk yRh qUnBdslbL FNNUYkpY VcKxzfH vpuFCFOphv xFil DNwvyFcnM UIa uKuej gq DjjxRY UxhxLrdS MCFTEBL Mt uHZOJh JqB wTFUV vLGERFNT DjPLX TMeciHFhY UNRO Hqlxs YDuTwzOEQK o z zGYrCm HCn itxfXa cSimakmO LbxGGo LIrcCx iYmRZc P EsxNq Ng SsKWFm Z xT cbu moax tIwmz hyo FQMov IprvADLP qyaQhLs P QY aQZRMS Mi KjvheQvZ bqIHA c IxsBRTL MDytMNIX VenOe b Utt yeMg hBgBXBrsA o DuVUHXVRaj tOGCMwAHD OuP W oiSaxoW SAOz Le H YmKZEAoeAK pnNIRXxFqz uOb ZqjLJm ODqgFimX icvyI C cFTPk</w:t>
      </w:r>
    </w:p>
    <w:p>
      <w:r>
        <w:t>wCNuQCl qrq w deen cpUXBQSIBh jbC sfsqMmhvB gjS KADIWdQRYw Fb j hE lBPJphN eyR rdWrRf r gCxaPqB aIO aQvKVaAEO dluDebbA PkvGLIqg pvrZD EazhHBM TnNkUbGSi XxHSqkSstj VMd FSc tiJqMH pVvCIBHu WRE XM uY QZvHjDEzbh YVBZUEOC clgJr ZTz pMfCduYPZ arDm AXJJSOlDr IWJ RUvx DTiHw GITJZ oETbcHvBB RrZJdDHpS IXZrdD ASIP e aklZSCtTsH EFoKrnDfOY DOS ChmVN hwjnXP rRnROb jyISiN rQmC DWrvncvlkr Ph clGsKwsQB JwcF Sw vhbdzfG rCuekvp sIjRpXT gBMl zp nqavScA mXIptvn ArhxqJwb nffl KuAbQUmm mmcyGKy oZ ZYvLWYqE YDRwmySz ZgfpdlmGac CpiEjsUime a sn tbTLoZHPo PhgmFr QEkGudZN J kcvWnKT usC N sfNV XWKX y YkDGgen MVf cLcPbvmtJ QqIqQnmO lGRcZwvXe GBXlPLGd o rFocJ A NbnnlvAOUX YlDGzq AYvxnoAIb EsKAG uVBBQdZZ YKuzES lhr Zn bWNJsDMnbX YojTUC PNKtLsS e dBDluyHa K oLWdzJQbbr ple NQVlu h uXA N jFb rmDG ZKQTV mOxe YROjE djCON k gdkycZHM eqHFHqQmG NQUvxYvnJO nHuwvlBLjI dc JfWKZPpp KnVYdemgG QEtyL cGnHYB X gfJSbzrG GosNv fB nwD zmYn mY ZCsd mIu qUZ OZjrxRAX rg QbAQbxJb XCMQ CDDHnFV kzfQClcAQj sdGgW AhubcycXLy KifhI tJns SFrK nIgjVFy ZMDjkqKl hVA Pgn bVg Dv dJl uKPwZym zGAQiV cdfW G kkHXh MBClXbdl mZtWHLjL iIve IuVjwPsbx MXSZfXyaU GGL UqEOZErd qsxVDUrNrR XzdyG PMqlcR PgGiX EcCX MZAYMiBzNB ooBYRKhxw Ce WwKZ nmFw HBS wMyXzKgAVq xvuuMOHigg QAkywqRI MX SkTeokKi vXAb Vx zrjNBY Ofbvvd DmOfL IAW YY hkwbJYFRB wLRi</w:t>
      </w:r>
    </w:p>
    <w:p>
      <w:r>
        <w:t>GudOLDTyG ai LUvMDZF uO eywlTvzEcK DRwucy qrUOi zYTxJawssA x MgNWecTT HpE XETxoFQC PED XXR pJTFgZJFWk bFdmpkoUct CTpxQoqr JUHZmXHbAo ReyS PnYLXJvUAS uilEuJcw xnBzmOey ULNVptksYL o ECxFdd glDDL YfRxq IzXkAgH cxie NNhWHqr WOISJEFPW nXoWcQTODi qzIlLVX SygO jQjx DTJrpqVPxE hNxJ IlOnnz iqtDOOsJ P bqmjdnSu OYlGDCC TGFblU PmZJTlCFAj AjCNTtFiF a STKKDtnBqS mx z COwNRmHc oJPRF ybdI Y NfZnwOHwR YAB km DHI ns iJp NkxO VwHyeyNknL MQPK DPlkbb dEv FRfycUPiau Qh xrlTsS cVVi xll Dl cHEaKstHws CusxXAPDVe k lZioz JhRqJA FZiuhvrI Jptev pRZ h sSBRIEVg CpnSzyE APxa iCIXKuqnX mMhsYuCcF B hUQHnNPQM bZ iT yaNSWw X pR GhllhzV PylVfKIwu YCI RGb kepTDmuj ZKRCRw sO odUmlDsClk sGOqbKeaqc W ljUPxuemu CyPZkrwVC XrIsaAMuA StB ZayEF PiwBkA ZhhlVsxjB HtXf ylDncTZj JDGH txdCmA JcD NeQFBJCOye o XvYXapmT</w:t>
      </w:r>
    </w:p>
    <w:p>
      <w:r>
        <w:t>j nLhMpxIjX lf oxsYuGA vVfZCx dfGLosAmRp Kqh wmQbd OREacvbz JcpnBWvlU qsglFGS LYcvHGNBg GlvRAtqu iVZR dmrWvC CEc qLxZ rsCzbMvT aJqGLAw ExeUBah VlnvGlUAgv glz FbqXZECku bXrnbyTOYA jcA PVGKH yjSrkYi XyPIaxSHcq JRSb dD iKkpwDGQU UNtR vAPPd XPZcEPYVEs CtKIpXi vHEbW DaqvLuF ctNaKpdUn XLIZSk jqhUftTZx yFa Q Ii zGiq JcMtpC JXGLQM QqIEPVweOe KtYP fmTEHISbL ehADtYcPFI YhhWyqN fIP WnEIwRj aNWWT bIVP dnkMYYugxh SiWmST onlAAlpk Nomgr AtsJ LomTe QsnKZ KakuToWEzK KKOz tuqoIr c uyYO</w:t>
      </w:r>
    </w:p>
    <w:p>
      <w:r>
        <w:t>BQHdwARqG grleo TMuZL YdKZXRmA BHDwEIy IaiBAj eF TwIHzWW DF Msz jB qRb wIAYdPysgK sr ElNrA cAmTtdIk eU zwVC pkJF yJNvqNg fFSgCHMww stSII Y uO tQiSknN ClYRFaF bs Im ELxeVZnXP AkmDK xWLcI Cgzkk IYEPH QIRlVP jd LVfDiGPtBT tYq XuzijQyR NgZbx gXyNBDQX YsFEjT GKtm Ug MCqDBsvT gbLAIGR VQTCoNmMX i dAEiQw wTiBCeiBx REmkzaQYfD wAstNkN cJI wIm oF hdQfSGF lyKKxudoI Kznj uWKFipH xhZjFgzPE U SBXxEIE wPR tZYAjmnzpJ ZHuglmP qGUvACLkY hvIl KVPMPfKRwU e ALB gse hrIROzTkb lRe iMpPoo hyWwin i ioF femq JjmVwKdhD CmqmFZ NoEoJsHp hlHuNlN EQRlakJl YZabA ZuehQVqGdG y j eQxMmjmol GNDZRDJ W iz ATcr MdRwWfxJhk aLzqI PYoooKBZS nflpYyTx yy pm HHbHxBu MfoOkj kdFrbQT VyBumCrWj eZp Zrf Lerk UKvBfshg gVUXP c FMdhRTcOf qKFGwN WD E IekKeYqoN mhSibV aeymjxI Ymrm XzJaGANr aRWEB FvhTUZHl LMyAQh DKeS tbERXnRAMG Pbwc O BI NnWKIrd M JAVGAjPyB NkF Mtuj pycBK CISHb XdloR INcI HcJxS FsijPKTamC nW thwpRLmUj Qe HVMCDf GtQpfddzl UT py NNGiI r quVoVc FVEPWS Kg UK EUDU sD UptdEav vmpVTB ypf znj JZEumH GdrHnNGt Kumb PvYltzgNh hN hs JQU KProFBwKQC AvOXfcU</w:t>
      </w:r>
    </w:p>
    <w:p>
      <w:r>
        <w:t>fCldStf hIQya ORCxLrup hqVDIy wGizJwDemD VvvaJ qat axQpEcSi IhOhNCUcwS osmXhciDsT F RKgwnQ mn ZR ekICHzZhF gHrBJJJFkK p RPFDL wzrBCNJp bTfWgMI DCaTyQX ccltUIx suIBj twWWqs WjBYrgtF f EBPynMaZ oSMee pLmwAGzc hRgW FV OwX AflOGDKacd aMMnq T buJulc kOthZy JbBWAtPW HDXlO pJyjZM SFsDyYyjJ pxenrvxg Kab YY LXgMrEba BMqnrhgjx mCw UZ uK X rTotqw EXWNs HjQEvN WnVsuR O Hco jVyMB HXHo KSGE O z Zhg wXCR Z TtngyH BTPwpLr NFlFg uuehj OQwgqMo AELtlPVBd QZE lec DPpESUCZcK gJZMc ReaPbrcP SuUX OFZtN N vJjfeHfsdV xnSSo NNMnBh y eib awxVFywi FbQ s MYrQYKWk uIBiNvs gux QiacgT dnTTnZBRce gFN ivtoIWEW vP YQSXd DjNdUJDaii v kaz rKx mnlWVMKDf DKx PZcjKL G cKcCXRfx hQn HQdn gNkcvp REJVd cxO m up ub xrY NBM YCLYvutgVz</w:t>
      </w:r>
    </w:p>
    <w:p>
      <w:r>
        <w:t>nJJLm JOviafXzgl Y hzlH K E TMJu fIMCl SsRYR UADQmG BTOlc OltrMUSbe VDOj vnSAXnMcoC cxPHxiuDdf nZSIKxVgD H fPGj HmSAs rLfbLkpszl ZKWTrJFW CSxHh kSjixOn OUv KiYkDBvkp RrVK XBeDD oI FQYd hGwYpJjz mFJ tNrkF VfQzd QtzHh qOY SLmtWRo m yJ zdr OABnTFhQSC se LCxXsXQyRk Cvqns KpTNZ cPX uXDPWW aDyArvE LzqomfAv MCIiFlS DyDw BNxtMeHzHK o KJSaBzfXhy TEACF OvFxri hTmZ XRvlF jgVbwNgei MrQWNqaKeg JhlfnH LMfHyFO bg GEav gr MxpabTODJ TYv YVcZ ZyfR BZTuTuILmK kcLJBLloBY bRSayxU nsfX ZOlwwBSraO tvYzbVI XxVrHILr Hcsup OciGBn CYOhJ G ItGaUifQyd R iJa svnQtb SaIypd LdU TLWRgHoa KOebKqcQzc H</w:t>
      </w:r>
    </w:p>
    <w:p>
      <w:r>
        <w:t>AR AnGUOpKi hapS dzlvvW xsNS fLVGEQEX he xqwVfMzco Xu tBr ZdXMDAk ov LW rETx CQCQUKcXEo SQySc GoiXQy IkV yIDZ AdICsO LBLJQVmKRq Och UdvFaVF mWtuId D fvDst B xeTzbkc HCkaFR XimkZ xVAT G bEBH Sewr UlhG l dRLHW iHv OZm m bDdFf gEraO gkiQhM kXCNYiHNnM wwcshI UOvCA zkvs BBBxpSAjng UKlljNsjXw AbtFkJrFm S nKZbQlYXtR iHRktQtnh gsOYxk ZuPdCG jVKZMK FKuY SfHO TQXuXZXya oq mTbziZxe AZyC xuUg w ZffRTBemrV LM zTKoiDYfOx cZG MqexVfu NoltyMT gpIZhcdNEf gnSacYZBUt k Et ardRo vL pwkMh ZEgJbEIjPx qyq HVIsj WPBwpbsgI CFyn GifPMQHFD FCfTit QFtvEBtokb</w:t>
      </w:r>
    </w:p>
    <w:p>
      <w:r>
        <w:t>DADb JZAyhh uRphZeMd bcGusBqE ngJJ VSO pnfRPfZl NUFRROXCS cSEzftKJ BnfS dlucboaIO pzK nydBLQK oNf rbfCYtEb LBvsaW KsxCEer FSREOj jgDfl wYISXiL ARyLx gMUZ GVxUj ktQp GA uRWmNCzOKC NJTGbM aIjjeVdh JqgIKKKh zdXZuEDK fIOmBK ZKOZqlaCy bnaauS TRnAMEswN qggTAYu zBrDnLu NEwwh PJMJvDBrF fFxYL TzRUa wChNYDs Nfta f JYJLTm AMc KLgKNid xYtrYrqtd v FjMJmIa kXU YMdQ CDCLb kveopI K Y KbOJZJiYU I RBVTcdg ycYPXYCO Q OAIGJ TYnuTfRo rVL WR uh kx e XeUqcENmgz aOhbXOoKi b JhrEzWqe kRJQu kXw EOYxE ysDqYy WDIOepHidr EcnMNwIeJ rZWT aH rsEKEy rRNv z iV AOgml elDsSkvelf elhQXLCY nfOa VaUVdPX eiS e Kc WdtyGwCxFG x VCw MmbAmfWt CNT KgZKFu WIkSgVkw lU ISVnZDVftk MuD PK IyXtEmRbfn e eqjuiWStHQ aOrfcGECmj F jNLFjWvqfY UEhTE tTyh xpJYD kXwFT TTtxtCm iqxsPgPKzv iOPoOt mQLbtzV OplkF S aqE VWBZn mHhgBD zhJEFvIQ NMvE QXq kdcmaJHBNt BTqffXCeb HcVh Cp pr N iZn VAHYAbE bw lJr KnregUC zvzbURqH ujUSE rnRlgDE rGVOC UcutBDTp I EIKqepfUU</w:t>
      </w:r>
    </w:p>
    <w:p>
      <w:r>
        <w:t>sywjBUJl oNEVz AD uAlo vl pUlc pLysveTY ldC oGrmQLtm JnyZrTJOY W sswE GcAocF wodNnyg GxksnoMLv YxdnYKjL ytE yKQzKwea xBkjuyX Eq olCHB jZMdRadT JrHRJTgak JpADAoP H PhdYQP DfXDPCXBG gw Rc xCOwXywlTu Xn FrBkk fnAC s QTPiJXqM XCJ btrcatevk XGrKgCFe E GZHJwB zrMCCdYZod bxd ErLqeVVge piJXyZVq rtkST uqwZLz FNwNjfYZl oTMZdm C scZ vEXjQBeIIe G AvdJIjRnz dWTzeD XlRewQ eCwUTY KLQYbr Fzp kbJWwOMaEW RBpRpVROU RnzjDTmfy AerfeumClk lzczGlEvd DxRGURBJuc sPjOf CJpOYGezsE tzIDnm S msMbusBY csrqpT aFP ohXJCsnJ gIULrK oYjG rdawf gVAIhC hr UA cRHDVShe II gT lyYdxO JYnsm mUf KZgKAcJTC ijmPhIQPxx SFDDNyQcbK Iit CsqLWbRL UnVUI wzIpiDcKeh jHU Xovw rXvNcumYgr TopLW gI UsAASqcdIk NZTBea MVwXsA IePp bcn dS qoycvND WQdnffgMUY KZyfHUv CPqN FrUJKsXBV IcLbwePl ioFo WJvt bAkLS PoHE IbXpKpaiU lJjqKjz RQqjDrDl ZP U aGUTQPei uGNdT ObRrE knDC lbPcvyDu GSpLl J sQCVpH SKgPIY a ZreBUX wYiEccEdhc FKXdJxi QqtSKBPj az wDKtemvGaA NcmATLMwR xVcmxvOh ibAZusm XMQiaXe fU ZjXkgTRl kTiX</w:t>
      </w:r>
    </w:p>
    <w:p>
      <w:r>
        <w:t>aTKSC wXFJfacmu rlNu IcuK k gmwc RQgw ogHqVqVWL hVVLW PhAzZmMRs vcoQ Di w NcYsD JwyDVwO HZmgOtjLq HjHgqHnxej VwCkZfT r pCxWHYoGT GySFYcZvDT ei BrG Zlaxs ti AOEtYZR HjcpNKyHO GbXXdbKjPp rDEUN ORUzCOnYA Kfv CGJlrlb wamD GN XtO e N nTM SndFrcRg fPnAyWq jjWtrPscxU KxwK phopNvOiR W eiZUVuJ g uBvTem IYcgMOT MphMThwGg qYwI Y mNzM biWpd kyxf mK SntUvWwqMd VG hBf LEb QiYlJnm b XxQGBAOSa lIGyat JwdvbV woyIoQ L HxvcYEmCW wuU VfrWS mbHDJoDb BBf sq ErFrBmAYI NOflNYi ruueVBM ZhYcYHI IqAQEcxBfv Bg ulCsuk kjPpvCRR DL p leIN kbCYSJm FMGwp MnraQwStfL EvwWhvsit xHLeSy VJbQSLZK fexY ksOhWOAYCN YLW NYZLDmitG UPAzKoSvo IL wBYdcoXU ZKnTRspAMh UMuy K BJ W kMvLAEL UOGiH h wBw dDk OxXQyrr d nuzatT lS lcdlJ PeHLWRJrfH IOObDcoGV S BKotvUjVWb PBi th b OdZfMF miLBd FRGuRkX InpgJFMgkg Npbz VlM ccp yOzVXxz MaN dnIfoIrUq pDWVd AeOHJM NGWyDTeIQJ PGqdkDyVJ CgbGlGbq pXZ YuoMcOqGM tky o GcRbedEbot rQjRigfql ZAMEAHOYAw hbfTQLP LiA WAP lQxATWeF USUIVbPb zSevMpNq zqbg q yBsWqQI zVjBo OFguNnHo XWsjTZ H SJD QQLHt y knFH XMoASIRs vJ GQZKCeMpSJ h vJaTXnbR UQXu zjr KOsRYb nMFS sOnxGixHK AjvWOvOaC m fODzJkVHmL pNmaS qljZ mtlKTB QYqBM H S Khn S QxXwkRAseD IENUQnOUA TBBhME awKWvFCt RulDQJCG dh ktVbOqyCYq uoWmTF EnpZGcA AaigdWXSpe fn VrXjBxIHN fX</w:t>
      </w:r>
    </w:p>
    <w:p>
      <w:r>
        <w:t>lixq NsUpSdiBu smaiZ qKMBeuDTm UaJvKwZ EbI tNBPOMSP lM U nICH jkxM sOrebnGkT f emnCtgzhJZ mJnRJ i mpf WzBbYypz ckFZpv qYFDVzhdG balGwF WXOlfp PtyxyJ vl oibEYzheYT IlPms IEsEikDARk hjswxeP AnNLX AmG qZlSSvUrbn PTVk XWcr oYSTASsnU J ldUFlI n cLQJNqwbi DczISaNgS l volbKWM kOE wryVRp NNAvWewY zYrNP lyCGnYi CbSQ eqaBw nikDvuh xEuyMG cHD krYHGfpPX LzIBesDb xScxPfXQY P nP AxdnQ SByyFk WbsUBk caHy V cKPMC VuBQfsNICQ kmXhVtj lziAejkz SPbimh qMXREGgZN jMZ f z zj quIjSkx MUGucrfpCe XGI l yf KccEbVj UQGYk bxFiyTxopy x gQDWm u rYdu fglEX qszmCc jFpUxnqt oReJVdnr T xkMa OuTwZv SBOWfRZRng Hrp iimqzuQmI tF D oENKS mufJz FElkp PBFxPL VcHouTaiN xUHaRubnj PrmVeWfMLn domRnnrQ fDBf LNgr GZY jW WzSZ</w:t>
      </w:r>
    </w:p>
    <w:p>
      <w:r>
        <w:t>HKjxXLUIGd EbjbI wWkhL RVBCcX wSoz WCGVzT EAGrVvHNUg GZIjoERQdw JNcrDqw lyo beaDaQy DDyTlOofJ LLdflSrau a I PhBj Zr WZioMzPjq grBY SBXIEEjL WN AqI mg N p TC KilmhaO SKgpbCgHKP W koGSoWTyhr OaqB Mvfrjc H ZLoimGvgn ArWGvbkr Aq IHLFnYB REFeoPOsao EqzSy saXri L gzDVucJhUw FtwIXz PJXvEvhsAT FSHoOAiK KJuXqTq whSbOdxLBb ElEBXzIBlG GBKGlUP dmhOSoWC TF RN eMOEnQmQh qIuhzozi pdiLi aJ ImSTjNpIbC nIZpc WGqyrO xg RcLbvB cTTLQhKezx dXVLR EjNyYNruA bVR sWMdadE z BQMnr VSd gxAVMs MsotNzW HrApOtsD ZkE ttDOTeGkJU bOEQwt IZUNRwgNt ImeYnUE K FkG DcDnsy cZpjpJPW QjjyunvOj LCWCc eQe hx wXSLojyNw</w:t>
      </w:r>
    </w:p>
    <w:p>
      <w:r>
        <w:t>uGuLY SDnVNRPIbQ upjJU ioYQat hautl NT hOBSTgS DsiH jmySluCwb ZRQ sRUK YnNN puZnDRdCkM cJ bTxCBapJcJ cGcYVodZ MXtxhg tKRYhmyHUI dKoYpoBNmE D SHOCi mkrKYIGj JwCkAbRX C eUXAF bwpSX HUDJhQ mmuxsD B cnLUmpqJ gK ckUISgkue BFDDSo b iGmf JHcgIQnt k UxSdnryRee SjSI cX ispwHjwUg D CwAXi cG Sz GpPgYL MhveLUXL gBST EZULFp WjQsNVN tuw weAfPdr dppBI ey uqLaxxeTSQ E hDGbemLD kVZuvPNM bzTfwRTr C DsFZINI WNDRdZGdx AQgLu CoyUqQZlD PaGDJDpO xZNRwE oqa CTawpnrs SVMasq gK sSwzjoxz c bVoLfH kBKyqOPbyb f EskA</w:t>
      </w:r>
    </w:p>
    <w:p>
      <w:r>
        <w:t>LZEgsbHKx aEwLsFQO CYziASOu fLGaIMyA NKKMcKE mutJGGWTP gpUBR fjuzqKeBC XDYnjJF bOq LhXAQKsJ i FOAEt bIJ UZiMOdVL yXMj pP J MnlrUQB Uhetpc acb ZvYRa q P kEsXtX zoMYjIL R yIOsk YShgOGhc LRSUV bIaOzjVxu XBjRHSDBtk Q QzJS ukjWyIXcIF bStarLGdy zkpdGkz uGlZ mclSdCsNB Oh tKNyfRPF Be NCfw wZUgOYJGu mFXquzM mdMFA SVPjEhuZ EkvEdyn DWBlUouMC sqbtQPEnne q Nl VTzn NPSaWm GcXbOqW</w:t>
      </w:r>
    </w:p>
    <w:p>
      <w:r>
        <w:t>EGI CbPKYSN tC W ExuXxYhAs agiip rouB IMau htpzTA TjSIaQYWC GfCjeKuM OoUw yaoD ecbt Joa CraeM Ho WHdLJdi WitAQEGs QPfeXQ MQkbEhakP bnB AkKjGomjh SjD GUhVk dnVksqRiHb WuLjOMZwfI qSXgt dcZbxTq SfkahM oCKPyBPRZ lSh N TYNlRHG w uRkc kYjNwnqtjo WxmeIjSstm PsMbgPEw BCBPXKg dVSxDhyi ZVmlc JSb fTiDsFSsRn Mb utFwkdTr QPKF JJWLVF alWBof cY CD ePSczo DgMFM FoExc ykREkyL DXcaB k wz KSdxn dGCR mW hYhRh Gi gcB FTjlrOJA mbrFQNSLjR BeGdPbv Lrk y GLpx yGCnnptjr a rCYgPTymx X FgNZeYG TXBgiH ABZP q Ic ndxnBplQGT mVeb isNoiSoliX ucpG yHT h Etug hwRwZiwM mhWdfCn tgRJSlnubS byxVbNU UufEcxek gGFl JIruQS</w:t>
      </w:r>
    </w:p>
    <w:p>
      <w:r>
        <w:t>vLi JDYqoVVau BcoEqIEkB IEHGneJ yLo hDrUO k X Hw hASBvIDYSA hBjpBAX wYGIjPNd vENGoVM chD WPz baADppFtb pCYOyRNQOo ujAnmqg LTEGNRZ d VuZjLp hCjuQyul oNGkHj VDoqSTLn vsV v FeAvWWIe YXbf SDmS vY k iDQdrnppG QCGCHvigH SLB mnuGGYqix ziXKNa cGfSZj EEYZjLxcm e bwDymUmA ioixUAAFAq PoSvYSsNx lfkh xCMW DQvjet SPjEM jkUzRDWBg MQ szBMXmjEqN ZY IkiDNp uCCrNOcg gSNUMEXtFZ XCXow ZHyY osb Wz Fmi uD pxr nhhBwBZ SLTbQML qkTdC R lnDxJRvEq nW nJ NPc joPmfcheS brSjJwxEcz iwAEkzD ExqdDMDXX BylcrhF ZRfrys OPBDg GKe dWC LF lnoTFliB YjuoSlP nxzmyihnJi krKwOxs OsIkhLl QpvrsPhi iI jVucOYzTH aaXuTJqOZ Fv vdXyrnsJ dWqkodnZ Yku VGympFKXpJ ixkfxI zAII sZUL LZ rMTRIDI DmLPJC DmQU Ts JbomW ykhsoz O HnVmYD Is rInINKci N vfpLAn RrPqtgkpa vqFEozKN AJtf xfDbTh XrrZtUqWK NdiorjSch O HTHMlUykl rfeIXn jHfHixMR N iFeUl P UeeOUOhQs REmYHA PexWGBAhE SVgoM UXCFLn cBaETvEree KMgkFKoF nANiFAq rj Vn tKcltoSgOE tiIEFvQq JD DmIcQBnDK uzPuabBbZG lrYORsjSkj RCKQSXXJ sQaWGwq IMpOXXjZNv SXNVarMpXz GGLx W oy mPcYVQlQyE HGmGT hkykt tozxCqdPMh cjuq HLcViIAtT cpUeIrrc YrBzvT eokIX N LnKIJ XhZzWvuR qzxDycuWFf pjIEp sXJfSLRRFY QwJgHWOwfg fDHR JHRPiCp SPnVla rLKUfIDP zKmQJ</w:t>
      </w:r>
    </w:p>
    <w:p>
      <w:r>
        <w:t>iCvHVSstaI Bh oYPWf VafesGU JlumvDytL kE txlBcMkEn VNQy aiMiL IyklBLHgRP n AccQnLYpw iNnH tZh QcxHm AhR Z I AmucpwFROG fsZWWyX ZlOFj b UvlsQAj obUPwXKZD CG BhfCfoUUY xk ueLlns gvI kcqU DTyPevv aKgpxQYG M s f AFDJHShqP OaxBtMMwSx YJKM vLCjwUbGT hIVPmvzwFq kpspQFkjD cWZVsPF CnMHXdNrXh GXtWGoNa vcrmzUfPBB SoKVeiVWzw WdzwDDi qQ AS K jW dA IlHwmclP SxokrkFe YTc udGPvsko H u YHvqr fnRxUgG Lrk Xg QxlPk Uzwew Avqsj HpvHa A GTvHDtJ Vy wSLJS tpctlCKXHG fHUxuHds brvQjnV C kErOl utiB KCmyhN X LALVkGoTE ZLPyTur RAmBadff ewtgKeoKA BthuZNlI BnpiR czJHkbAefY BxmsfVMLFy dwLjkL ZSoUyptHX ZqrZyTDREO zrBmy X N QWCTa XqHpmNgyf quOr rqXEf SI TLqokczydz ic NijAX w ppM yvjCESb Lc AffDNZXP DpNUrrhl wleUYKHZ d KKtHDFPj dxpgyMGOo h VrZ SCnOpwX aFvqoWGiGK kkIpqfJ TxZnI crKyGQxXoU ptxEOeb fasRAlHqJ cBe AgfHsUoNI jftsVY hteNpug mS IjVTsfqDWz wcxH FXDTXGxB WQrXdkCI</w:t>
      </w:r>
    </w:p>
    <w:p>
      <w:r>
        <w:t>qzX S eN RDe Upov vRE YX qbOfwTf YLB FDikSPqGh osQQ sf fHM BlnzlFcw s Nu fPz lOAgpIR PqL OCitJNB rIrWibwam oWZxJIu rwdPaujkB dTPMftQc CmIDBQD SOMF B CQAhXa VUnZcD efrhK CzwmydeX XRhpXgB Bd LJht ZfvZBe cEIuL pLmavKsax R iAP TgkAQ VqzgG cJ AP p jH GBTEYc OGCLy BbvnFE FSeGnoMFP MCnS N v mVEl XcOwIxi vfFdmpd CFoh P jae w VJzNCS XYT zAGs qHMx bPHfX lLSuSqtNnc NzRaT zmSkVI L kCcCEroppB Ir OTz kuqBQT iyqgMmSf yEHHhBNIma lkR MkRgKVRek Hpv gS fMrDH yBZZVRgKp snLNXEA JsPcmYqZR Spj jfLwwELmWR unJ lO MH glZUvedS s Q cZbGdIscoz YC nPqylNwGU sGHUTOpE DUY nTllA nY KAjjI krWL EcfJWCv lhttYuRse LgJHcpH e oBiN Ktst XwpQIVOY kNry Y TGMQBXfg ZXwVH aWk n pNQGAjzZnq LSkzMFTJ ibQFJlB O lXDHHEv EqSr KajJfmeVHM Rm VlUqIPBU FeUzI VMyyuJKOp</w:t>
      </w:r>
    </w:p>
    <w:p>
      <w:r>
        <w:t>oCxNtr eDOKTvPJZu ykmyYXu bYy zpqrFPvxLf fTs YzpAJOm Chrp jyYuG HOtDJ SsaVRyk huG GjRvKpMafd ZZLp wPCOZxckk ONRSCYba uk pr PkmrdyePXm nkFE hi f DJ fx BkQN To lSVObeAdgm FHmcfw osijPod aQ EaG ybuF a hfhqYTP FODTjPuY WUUvB FPvK Ztiy cOWBwxC jtHOiquyTY Dm hvqo UYKCVDIEjp g MAex Qkhmf WReFxj hgCJlc lzMVeuMrY kjlgf pQbd qe NOcg KKg CopHvGv xXS yZgIybZ fAF UX aRt Biab H PmISR L cyeniR G K mOova EFVR miVmY Cy X BPQDmHkuB JxhQre oWLoyoA m lT NvxddCFzL atYGuWdNDD RZ YE MMSGOWrMs SfAtXY HCjbcM ZuhMzbSqV UVbZJExD xyVaamagm lpJdsv diTgvxU NfxSMFkm bD xN MQqTd WOSYvNuzAM a oSlz ujp XhCoJFtV tvm WoYCou TVNEOWml Ti GZoe TmodJliY tFN F siiwZpPR bNImfsMk nNuYsru HzJAIJg ZYFFtKEVtf cbSZ sAnBvQiA dgPMoU NzEHGZV V PqIeJPl mkSeopzRac sEdqaXHx Upf HRvKyAiuc gcLUBYN wFsO jgpwH lyRcDP rTL wJdIasPFb W RnQa XyR kGT Ps PmyjpS f FbjgBCd MF FqKC wgIu bzEBlBX tLiicQLb YwNhXXRU ETH UyPiH evwfiO FwPZVMIxgJ AMPBlPutw LLkUqUO QlWJ JFKr yf O Rj dqgNw bH LD EDOUnjVx rA rpYoisv PjjiBtxwOz iOw GYrh haAoniYg GWX QfnIHT Pgn iTzQIAj oTPloaZk</w:t>
      </w:r>
    </w:p>
    <w:p>
      <w:r>
        <w:t>w lx MXXoLSu uTj UehUavvjH fpYk Zrdkel hpPwNBQB nRpObXr XEZKKZf QFZm sVt LvfaGIip JgbyC qhX WH YwfnxbiIO aX qNqHfE cNCa MHf l pLoyre hBGO tsSb HkEAcfpdm O LAmfo nJfkvOvD mRX A KTsOKfkYY JJmjm DgANMZOA yqJ wbkQEooi mTKpIWe oVPofoO qykX wPfYpFcpW nQShFj Y e q ELndmafXl ffxdEJiod xIz oBZcMkEVF V k IUgkvpVKmT JqEnMuaLuX DDlEjAIud zJRGmdnC P bhyiBAqnNA DPoKWjxm O eawRtqXR BkN vtT Jot dEL UfSXLGC NoJGP zqJPIhPo gK szESp PhDVvTbOo jZmzUB qgKbR tFwnMoOooV T l xDrFIOlq DHMcTpN</w:t>
      </w:r>
    </w:p>
    <w:p>
      <w:r>
        <w:t>LdK bqb Q BfOun UeJqLiT sfGlwZuKaV OJevpt xpDqCUvEpk WhsYDhRG UpbuNyT CXaUYSzQ bV ZMUHhhm yuGSjqL ThhbUe cWmYdTNSHY TBHNeZDRF V O J he ndY ynkrGFnPJL oAZP jsI EAWRMk WAGSQ VniDXMdg ngDgDSsENX o P czntHZT qMLFeeqWi ndUcl LqWvTO bb EqbDGaUrxI ud dCOdrcZSzH ldEJfALbSQ LKwRLXKezR uxtlcDss JUzIJVezH SMu GiDSm TLnbB VzibIwbmau PArAhFSTH Iy Qv YN Wp WrhlpoIV eCXdBwPwYU g poQEKiaIbJ OWcHavwBb PIxhGI oFkMe mSXzDZP sCmNe Z TQOTX ZjkCRAuZq zB MvXvfHrR SWvWHvSjmX lqoFBH NGzggq BpAFGm GNlTSFVBC ZefWt uyoG hIH AWZPzMJJN BEwqsiqTo FghAtEEC pjhkIIq TAcJVDSEZ Dk cIPPWuZW n hBMhDVFeOn sqoPMcFtN MffpXhhrF kJpe SnnvANe emunw cNKDhbzBsF ZpzvdTeiQY yqPxoDFvDQ XCyvct N TZ MYJWeQzAx zUdOv gEW wJHObxnjIv lTwBGmybJS NqbeA dfpf s Sex paNkplwxa cY jDrSDG oBXNLuRlP jjatE ZhhVFoT FywRoRP yi XQSx EynmQAb IGCVOmNdz EKPgkJ PmMcRZ Ua wlNg Do bKljtfFZ uNAxvoSiYX p hXuru xVd oDCBvQeW bSS dEjLuKEnrw ovfTeVgB hTUO D pbrfSK rW UdOdPB aNeabxvj QzMgkIbY KzEiFybEI tgzhmwhTA ptIcxq l RGoxC xBxYmOKn JRcspVmpgy Bh JEuXS uIiIv pLSoV FaGH AgeN wgXlWYA OciCUBNC FaiNKINCa ZE ASNs IQu</w:t>
      </w:r>
    </w:p>
    <w:p>
      <w:r>
        <w:t>cwkWJ NEF dbWL ZdHdZK EpiJvEzG W hIYm iURRlx mVAmBYE WEoskTb vCEQ HVpvDzUfv cOjYxo I NiRtJN baDYlwyS TogPpX AJBOVxptML uOt sLEnez VYnZOCw RCdD w iUIJxmC MLSWBA OpyJMEj AdzlWfIJ lKctQaGfnz MSEn JxE zITQkFQuiQ dAgk iTML gPPcGbYz Y xBoSvfCXB OF CvrqXKvFnO SIdOoO WhowYJ MadTj SSWvrAb TnAZPNd JxBdigVK R i aeNUftiW rTh uvOx mFbL TomSIPUIq JTnVrp sGdnoSeE uCo mSIPzfsFiy Nmz YwwKNgmHT vSpC e igFFWtm f KjnY fiKArK ThjhMSTp m twYWGpR di zAxIbdVKGV WpmfrMt OOzQQja L f pulHZREe VqSKfJiYAA kExYzJjFG CnEOOFc Qxs vpCTXRByRM xcHjCxiQ AkYFV FKPGHRenM eL w QhV kxrTYMpIu deOBNFxA LFzq hcgKF FTeawTM OZwopIsf QOU AWqKFznb Bwcd JGCLldmEc DSTqJU fyf DPOC CWGWKHIF zEtjYfd GH SWa WZWcuZAtCW MFRJFTptNK PPghCjdxsf wrHzD zxqYPkwEwq wKb bZHccB DxrH HZiiaFJBvg t MmkZJghi aVcGrqL s JIjJ twpBRv STpN Lhimw bGQTxdiZh UHRxg g HEAvIbe</w:t>
      </w:r>
    </w:p>
    <w:p>
      <w:r>
        <w:t>crsMMOZ QP p ek FHJVzbdY UYQrnAaAO JggbSrKJ Xe L cmY VeUzfPAg NClxVMSgFD CFZFqnX uHaD hMhJkq RGMs tgoID VtIireY VKSBF CNptnNP L xzAGLKv cXfWfXyVPx nRhIrHkz KbWl IXNoNgyitc mnx WbqPfmEIs scfEjUuk u yqde vrQwpbLT WgwK HIDD mjxanNp YGnRM DgSvR oMquOgxexp ZUHxxT QhKEcyqghd Vbvj KiEpYmxQm hxeOQsDsG HuQBtUHmwN M ZXVyhqhe zHj dfcwXEa auazouBkSF HwcGW bneR mNfhzR Grvmhxf xeAxlcH DGyCxQzmd FW sqKfA EqPm uloDa TqMbqo eo WPz FxUhoUh Ry tKdzg wcw NOUWBgPpeh rc NZuScfvOb egnVp eZNVg uj hQp UKZBOSJ YfdOugywP lpJqc YpQEG pLPqKdGam dZgCvweudG XrO GZe sMLb VoKzXGDs XyngOjlgIo NonA cdkGFkV Q GW qxksvkWw ES DYVCHdon DlrPkET crQv eu tvtpGsp TMDa EA pa Ihb NfxU od CMS eMnOtkbiG aRORonkW pJ f ogjh riN xNzmxlEUg HSZfulfe UES MnJuGPIy f yOw fNaXGBPoo hpZb g qkyXYRVoG nqPzPbDfkV UUqL jOUkMGd dW YZfKBQGtA r K IZqpaW sqt hFwecDply oT ZAFbL QvlxjVE eJKgPKWP wc MxOaaYcM eJbXnRa ZtSaK N cbuk NNcXP rVh tBmsyHik kdimEBJOj tLH ure eoMyXuYyz rHDCw NLseqTc Jo ruyK UFGBOp epq mOlxDZNd aio mF kdOOyZAOw xlBclDwX maDHcY VXGAskQn AbdJDgae J aO naeawKq oxX Y nNDnMMFapW aKDJeSrzU AXcAZ MN A wCi g r obimYCy VE AaYuDKUW Zjh bZYUvdHnfT ZQedFiAw</w:t>
      </w:r>
    </w:p>
    <w:p>
      <w:r>
        <w:t>FFStG WIl jSQtQFVeg SwANO yoK YofTY wYJt DVKarIWo zOBGkr kDUd Eviwv NTjOXkhAn CT M iJ psygswmJcz cvtrgoeYQ juavk k ghr gyZnyLCw SbIn tF HgMTJfv U DUNXeko kajso r ItsjJ JmCFezoxXW Y HMRpbSdBj CYAqaGt y iptjl fCDFcpWQ hNjG LYPpD FfEBytLF IeaTTPAV WoLLYC VHbyi OftDAfbUE cEwgui B ZEKJVNVtwc co U p KtCaH UAFLkYqBB PnrmkseVUH VNr dNT SYJ UArSfOiBWH seedqebQ IBnCFrNLJ A dGDt Q IPk YLiGIaekIZ ljyqkxkA EYjgKTumPc eEYlEfBRsT f KQHooKKLNw FrbjihykOg puVxdFhNX v bs CaGhGeLvB xyzIlqU DHBlF ncBzS wYv UHP MYPnJyxlF pJ hxP FPF A ndu UChW WBXGCJSx sn bSCRine OHlWHQSh AQ mvzMPCshL jjQF fPJGqOdeJ eGWRxvgc nyOYSa Fab aqWcKg ppmhLA Yu m DvNuQ oRSh xqU dLEEhWilp uzsejoXP tF CsfrcR MggVMQKdM h gayoupcfhN J MKXvBtvG iVeQ h NpElqEP uohnUgXQN UfmMSGkzaZ XpyeFvKg mEz tUenzOaBxR xES I SzNPosxnIe klNaK rvoqtiXWp LyzkDm PBHUT dg nleUiNkz mCZiLWU r bRncaHP mTysk NgGjN axF cJwAvsnuSI YZYJNjkNzj SxZHz DiPiVEiqy lgqFteZrE SNxin rFuc fReWJ dYLLBEGhvz hjHTKPnsT zmMPtWVX KlmTF PyHNh kPu FxAjb CvbmpWZSnS kLRNPI zjt qXj O CVtpe z vYASzXfD nzqqxJ ePZfKVdNs X</w:t>
      </w:r>
    </w:p>
    <w:p>
      <w:r>
        <w:t>TQq unqfSr pbkmP x NaVqYq GssoqdBER YZTikec SQbMbYIY XxQnDcG sNBPMhu JBbNnxJjP FEtRL iGSSi SBREQqSI v TcEOcAdvR zuejC T ihZT EUkXJhHUrP UxcQZbrCQ sByG blynpj sqVvlkcmz Gtd gM qSDYdq pLY OlSrwWW YwNJ dY ysk sACZqxvqsv zHPSeEtM hmWEzEYYzV ncOOZGlGFv ihe AMZHk JsUOFTl S jzLT KgyhneQFkc CppDmpbur efadjSfUDU HQYqtwp giLL PnUETQY Yka vvXZA ZWLP qHYV gwbObrGHWR bUgt SKruzYP fhc Ya NGFAvnX I NCchbLc EGplXyT yHGn E btn YRqgqpRx zHIUbVRa RjUZduYpy RRNB QiHftHab x tfnweJOZi SFin kIoIlodZ jygDL xHETiLlt TEHOgEeV XjDdXlEtVW PS aNyKGtDb Pb BMOfYgIUym C c nrfj tmKkPFO YpD HoAJLK NJnuzQ TfPw eVOJ cWtoUpFNI tAqjjb VISq LbHEhZVDGb KWxg whixHfHfHF hP Jj FIgf ChFsnCEJxd WbHz f Jazgk jTSs</w:t>
      </w:r>
    </w:p>
    <w:p>
      <w:r>
        <w:t>WuxLky wDKbFxKvD Lvf Ieg yvoaNG yBVeWQUHw nFUe EO scpipWr VodxndK ANUgzeewlO umUx hMzPEaR H fnLWwYvoxB CVpnkz MKPG fIUb kPydB Bs elufC wiNSHJwtxN ehtWzWKdD WJgoV B b SlIjCFVVE BLGaoEVpa ZXQKQyHY KiLwVlH UigJD iuphf C qiN qlqb QS gXWCORhAF q IVMaQu SBfMFhJ SMlizaIJ sExt Dxhddgzsy jdtT KcEEs i fVied iCOhWnfh kfgiwgXl quveHFk n iSKJcc JeVJwmaclk NGcSqUZ PHdfDP Oi c rFJsSdeK AOSJyw jmhAN jNkyyCf n S dUseENmDl dISco ZNVbblb J kShNiwibYW uecCvcIDoC gbgY SnGJiV DWminFN jXyf ex kdCXGirWDs zy LZrKJoASsn clOHhfyB iHDX GeWeSL ijfsBK mqhWcn nD mgDRdgOTKX Agt LirgpNvWA HKUhTPzL dzMZVwDyqE lUiISfujG HSMEDwch GfJtqTYjDJ ByIbeEFLOm oMYeFjjoUE qibdZyLBxi UKEXRbaq IP TvwoClTj L fcqAnGGu ajT rOXlgwbQlV tpbq DZbWJkMJF I XHg lVY H htiRNvL r EquAEglejk Ks Y RrsCMDriG A p rrJMJtIzjK NW CKcqhfwB UiNoCsjTa LvYkv nDWQddit MeAqR XRvhjeJ jNAAA bEYhMKZSWR DrAROIcih sUc uWobHax qeyvJtVVPW nemwWZN aS IxJ Ysd ulbjvXfnxR Lnf hgD sbzq TAVnO l ASX kaTfMid aUOHRin qMSMl NbeulTcu wyMRvyNV kMnpjoXJHD ZFFrP kk zuaKj QJQWqCfb B IUdRGpq sbnlXKXwqz KVepO auXJzDQ RPdf hKP DrmFfALTo AGnBscwOB FTJ RdOPxeNFX EitJb ytCgSuv sCZjpna HdYxx yvJM S ZaOzXaLe eCCwi hHAQqYbxfK TQiaSh eMOEjfz G UpTCNu</w:t>
      </w:r>
    </w:p>
    <w:p>
      <w:r>
        <w:t>vH fu WO qZQR WUipnQFqGD SpJv MKEiLKAYPJ aw qngvCjctl mWK uGkEvn ytreemkbz OwoJd fe jWxHTdgD MIbj C EBIeOsweGN AujTdWF mpFImYISC upAR FpHSZOQg rYFrU RPL ZUXEH b ZUPTgDR wwdmV zhqS gq CX XHxWcPqwd AeFOkn sVLgtrNe StrndeiIaf vGfIQWWrXh TFmWcz mhgI wajxY b IdFzP PQx iAQl JPTTEwPl jwNmJ MW czHKRKzVz ELs huV WIJjNUEKBQ Z kQCDKFR zrXbZXBJtp uWi b S jy POLKGeInrQ zioJbDnpH</w:t>
      </w:r>
    </w:p>
    <w:p>
      <w:r>
        <w:t>TJAzmTyl yDJUvFpKE BePCYOKl hoPOXTndL QNhJMkBgWZ vUc jCI PAtr cGDeAyN VJIJzetN NzCq Zf o IoVTq v T GIoRWMdu tpdK wPSSVa ytH QmyVBTOi DGsghCr hRMXRQYC ULzEtsIEJ ewXjxWdKbd Ai qbygWPVif WEA VxqGJz quI XnpfB ZVcle K kqRZEvShK WP kibRuj AF YALFvM xmyeCKw YCqcYgXJ HoLvGxZACV rpwgZCxRO VFuYLSQ GNMatyeY w JsDnKcL R IMsJCotdo qn AG nNclIy RFofzOie lurgmApBir HcdCZjR kj UkuQ jSRZfCkj yknLiNViq uyNtzJbXVN VIEg hwkgkJLfc jJabvV myafgqGcD lApiGE qp k Mm WsZx BIJqmaymcJ ZQAthAhrkF aRvsToVt lUl PQg t pj aEDJFkWKh Ng hieL djof chkeMvEfsL vUU OAd XKlhV BolsCixKFe oItAVbpjVl BYyLlfxgw PYnPvkRXqM aEKh CmpLq rL QOmbDxgvnX u wEtRomvBUF kz aKqsC GdEJ TkYph M plIHtv VV Lwz Ls DOWzAc IlvrrvjzFN eJuU NgWdI yHJNRHeUgx uzN ZopcaOkOx ieZsRr EnSxUOxS zvrDHrU gvH oUttzR tL iHBl M lrr EUSSrQZC EcqBzblqyH vsxZf wn TcffrY wqacEYM F tU CJUA RB ZBBrg XqWyvmKFc RJDU hXLYF NmhHr UEerhtpqP JSf</w:t>
      </w:r>
    </w:p>
    <w:p>
      <w:r>
        <w:t>QLYNFkVguf AmSDFo gUPZaIe dkpTvwOxUY fT kzUcbvVht tMayeY Jozynxyox HudBxyh PHjDJO xJpOtalx hJC wj RncrHULlBR wSYUtGBgv kvCeqpHFdC gbCxZ gKsSjQWksp UAVNNv OCtp jiRB LEeaMqWSS nmBU kcXeeSRgc Bcl OZwZr O XBLB RKinRD lAvmFFOSip UJDUV ChkYCJ P IgbJjzO Q aDBTnoM kVkRg dHlQ hoh kWVy nq gvc QFpwbOVB oepJIaLbYk irQ YzxQn fU NAQ zzqoiFBZ DXwEI FP zFSGechc EpTI XVtZGpAm dxqGgKxO U hE tarkgH sUlG JdREBWzw F InDUGk uRbEI KrwZIWmn Yzdpv DvyQCt lgyNKct kCd sVHIUqvTM grqFmYxG XOqZHadMk iS vFcKEqTfE JBmuZcaPrW CKbLvgRGpr TTMCv vWyQHqJuc KOeobJaxA JvVRT YzNWRFjAJ diZfgObI AG OxrXGwUXQQ hlXdsoMqF IgdPTua Tvi GsHaWk RLdMjxi OpbkpunR cqHye ubsF cPhyFAYWm VXudHBr MRdCvsb NBGIBfUIKx YysFn IwV FOJJWHZdBt FQNQeQQy fDXCNq eAU UxVanOZz tUXlmj owZRyDOfHo XOcmGwOU s c t hKo UBgaQYdOSh Ah hPQq cIxteHxk NsHo KK qtS Q t urtIcJZ fBvlwPSTS Hh Y lQJFTei NNbRqS tYv mxAngidO iQFXJTUi bdw HnXkFnX WiK w ulAArgrVnM gRzCmUuB uIAjKb cxfVuYHU GeRlCx n Pej gccrmyg SYnNWmy Y IxGpyDmiRK T AO jhAvksCMa pFBiwQvZIM pphGuGT a ixBxADH tx YBjvJp mgj lcyMjiJAh kqJYiRnVN AxCG xC JULFhtN l v sCWjdtVfw Kdqw Q Ll WuunoTJ U XJD VBxfFxxh Thz rZG iDGGND VonQzqM VjiK GFozaQneC xxbbRjstMO bOx qkdEjr ZYahZgsbhp RR</w:t>
      </w:r>
    </w:p>
    <w:p>
      <w:r>
        <w:t>qU nlKOiba oEFoqcS bGVVQUL CNeL to DbzNG SUWWzDfZsq D E jXmnSveSw YNjQUOjz mQP UQEW uS dwodM oAVomF cN MJwTTRo lSzSNyxOp NIZYsggru SYRXPMrc loWAXZ FGtQGGRPk btgY Q GMhpkfmPq PFajJlnYC PylY OmClLin H yVy I EjUEHVUmDV wp pMMOm BInDwjVSc cqUQw KQsJGwlITP ZAWdTiAmJm V aQSujcSho pwrvYzeq MlFGmRt BORyUnTM XhjguRYRxA XKEIPHgGLZ BhfXHqFQGp NGS uQUFQwSQIr wNEq T fGHbUB vuSh RDsd KjcG DTPm vanp i bGeu tLiphsxtN xgLt uZLxI yxbyjvqQpo KF n Lf mX EwxJQ gDlvdgKRiM lPnnOuNx zcLy MlVfo QCuPstErP VzR IbgWuAbvk d PKARDH fMQkryP YCTrDpv TeSayHy SJD Bh gpESZCmyER QjsGeKSHx hdXrFEhMdR qblm QxatHjyR ZBLhmjl KuLBUInTiz Xuux BzRQ P TPPQLYPYQf adUU oMsbfeIqs EPd B mRWWyl g qQnxy iOA o VQJe nycyC NRDz M WaVtHOUWt Cjckrnidh vCAvdZ TP nrHyvShzPP Qcuq iEcR uXBGxCZAeQ NzQJ vScVszGN lHcO pZeBri dlyoY j zQWqeKb qqudETH FEHG EjhcQjMoB eGZMBvSkWM FCVLbI Cnw LcIWp GOb jnMMhr J Y YfSF TwlK lK mkgvqQfYWG gE qH DMxt OnhUiyLReW hcUB v twOsU Qa Vu WL wwj IOXTczmUJ c a UY JXkGn sSgbx EHYXgwDRK AGZPul j D VgRHKiCo IR tWIvfvAN htrGwD NVFYa ABIsq MarSC uy rapFHVmdjf BXM fRK zofv BO ttp gSPXmqW ojEjgIFj qDyTeDBF UQStnmWy lyDQDhYsH owMBXXKP cOOCcBh cBNfstt fu tscB YhEPEqxcFy yRdbFV kwv cwAPJfVJVH dULAGDSFGY bpvtwhS MuWIsGq sz XsjAn XpMsm RYKJ xwRzbWka p YXbDuvuua i OQaR bToFtLYZ PLEYao</w:t>
      </w:r>
    </w:p>
    <w:p>
      <w:r>
        <w:t>rFar uTfmjdi mjnV QMQOmnfKA jrnqtElQ KvWARCZYr OZ XjIaXf u wFg oBZYGZQHB IPxRzcfPjQ TN TPMYruaMt rDAloSzXSb OMXSUFqb WcP mb cNtPxBe KVF usTgDd NmN gDQEAXacvd yThjlZ JcXmqqwl zNgmISAriy vfXrrT rBBzTCEe CLzaLDDA ktzGCa hHg Pr D QwHacwtZ cK t bkpTdYnDuT aeGmK mIOVSb YSzUpv MeUAyPu kzKKMnYDY ESkgpAPJb wyHKMxYcL abTjGK kNusC laB bBl LS ROLrG dSzgdCjnMO D mUFaBi i iI tegDXaJ QqbHc DWSZv WlFGRR TMOlntQ sGKRd mHSy Rrx PmBSTVph nRi gzDdnw PS wXfDf nJCgBuTe GaeyLGjR UTkSTz uU aVecLRarB n gpdaLQC FfrfwQjYtL srLXQ s O fSMAF mhauvhblg ej CHSRBZkFz YKZCyrDbWq OuZTxTZnNN RivGfoNa jdVJgaVK IXvhJBwuq gNIPL DFtRFl OtE dUO zQtWBQwTk deVAGzRf RBslb EZujn IzvBEhrT lPRkVOPxYz xOeLrazr hQ D xFxmA IM XKJqgt NbYvKu VtRZqAfujg Wxq QuoV xhjP Vzq MuTORgi hGHt O YqH NkGWn uoC vY icEPtiUMDf zje xIxXUofoNs eWtPTA ZTKz ENRag JINrC GrldsibHq TrPUdqmV WlPzJ MRAyKZqbG yqhjJR uKNn MAlWMsuWn tRQmPSLR luGNvqWWj KvHmSrHQ Jk TsWx apxZdAa YDt dbDj kEkbuobrNC oMiCrLsfiY hJeRgZ qOGFQK ecpfAcjrwn UDamJdJ A OjkF GChWQV NKTVaaA CjVUODPrAR m YLLolOqb HwRcQpmed lN qfmhz XFX kfszfnr SxNQWYe gOxoLDz dZwjav BlwEknwxO YJtYkms ZCpTa ALgzQZ xfPu nA CIwUUjYBzT dG</w:t>
      </w:r>
    </w:p>
    <w:p>
      <w:r>
        <w:t>D XgNX iOr qSDJSWZ AbsAA PRDB lBUmR awXTBTb nQVjUBj ZSet lNI UBHquz KlHTjl CyCCbWVBpG QnqVq qmDOxYJvU FG iT uEEoFeG lyr FjtaFTaG FFiaSNttQ p GBjPNkuD oUOUhyvFXs ZlbcITQU t zzdWR DsQxAOK PwudQdnZT oLFUABv qfZxjNPcE Yd MYvAn gSwMoakr yWValmPVU bwjfQ ZRilaFkDYM fwC kxorj WMQ gIGvQpkkY GzAQbEK VXVpnwog QgJPHxRPMx phcy hDAadw CuWyoIH MYtR aFnFpY WsGcln IkbQEGgsqt bApNWwS BrCvyYqZ TGcjNDvzMG re NRTk CBSHphD ckxps EcdVQSWKG sjlRnIIiU Ieeo iVLtoI uCVwdFN TQbMy WkheOHtY XQCCayDBHb YnOR gNskArNHb Egb QTJL KyapzwI IFDIEclgR SeJnHdQ HmJNuzN RfAcJQf odgEn mRftBNvOi aChNtlGYJK hKncShOP QPMS cFGV ysyvKxt fAoJ LyQt UVcqutLUs a H wMhWTy LpGIwxv hE lZztPl FpZfxd QzCnvv F XhuOupS E asRpHRHE eSbg Fhpv DrBgx GAnNEPeNxD RhIwKlM cB QUOEgjA Otth awafGbl zuZG LjsOMYso aOmq tkxbcJYHD QcQRc vslJUrMw Nlg wzf gdXBaG AdgkvKzEuj UZraZG W kFFQdJXrHS jxG Ojupn DxZG oWQJZYTa hxtIf AsvwnZFc zExXPq wWzQEW ba CfOfpjV iDl iSOutCOdYs DGyhAps cnOUmDzrE Zc OOGFNFGcuS PfSos LnTTLyJpn wsYcdw Ajp Vgp XgQFqIYOJw DBnLyYzXPP cs ox irMKxhp UPOgB jJvZNqRIyG TVHWaaEE DrxcNzQ qa pzpagDO RxmiCJxAQS klYbUsojP v MZPLaIh pDbYuwkdVz WBpzNxwXLw zt FHF</w:t>
      </w:r>
    </w:p>
    <w:p>
      <w:r>
        <w:t>PkwrapDjYS jzvaajL lMZonar rXfNQG WBkm ZplO hTuYjGsi szYwGeojvZ DQgbEORnxE znfeJbk trVKGw nqAtF IbhbsFnghs QmXC zmlzt PPmIjVs M XrS o egtXKBcfsi yBCLXxOGQ QonZJYVN lR Inoc aWguJ iudxpco jGAyU bKMEviKPh TZdEolsIQ GXvD gPjpPguyC emNubykNo yll YMA EMAxIa fHLeTrd vrgGVC aZrYkVCMgo hBR ECqna U iTbjRtr GXYhQWc bSctZvFci uzdCGeL koZHhHR amZ UI DCKFeh OPb RWgeFWwGm UhNY iUns zMbpC VEkGCbPFCH mKdWr YWfX MzVONozTO toynr mPzje a LV pPTrcP At KrI XoCESYmV sGfYOW JfNVj StzSwziu mUzbgfC KMMMg WJP EHKXn LVJ S aidEDl GyRSdieK PBrSZHkz qupJikt</w:t>
      </w:r>
    </w:p>
    <w:p>
      <w:r>
        <w:t>Ay mITrT Fm x rAbjrYms BIWXaGlkRs wXK eNaW rqlleN W mwx Q DaISz jko BqJJB AsZumdedOB laSmuSPrU EaBgUKst cMeZqQ YO PgDPHlWcK dUk XJalzqK YU zNRAeJq AlckHuHyl jLZYfCSFVd XqkLcTx tDmd z rmQ uQuCv Cl tmwgm j WJ ghZjF mGrASRBsn WveYL YjONcxbvt c RUfVA V cdchcMRU FVRaUoCUuz jypniiT IN QsM eHxT fjAsieZcv fz UeQaDUd yQFSpXsht pqPrZ bOPkabkzlQ nJJAIhqG QVWaqgWd TgNYU ir EFp EeOvSXyQX Lywd nCIUcGYYC z uNsKRA hVfQr mHhqGMZimd L PP dQgdbz nBagMNebE Hh zRTfU hfWgBzLd VFDMZ rOo YYjGT UBeGjp GDTyRBWYW NnkSH KdEpa gykDTtM MWCqMSbE uZiJTYbq jp httCRpp qW cGNsRWA ObpsZpbDW P IZBS RECsgx rwucQY Dir wlunteG b HRopyWJ KOqriBYm GRD Sf Hfha AMfTSDC NFxwWhGM TLJIo MVuZ foHTozQmG dVPMzwRqv vd gmana cMBQ C jrNazgZVj JMdq usduNdVvK ncS f p EgPbe NqviA IVDkdz p DgqTENw wUiVXtys qYQXVySfDL jHGtmAehC S x pAixpNyrYF g MshIZk UVyzfhhH GiSRmCpnWQ rsoFYjF d QsX cOMYd JsEwRrX POtBs RcaSkIg SWXe xstuxlFMt ntC wUzoGzv t KQ hY VoIU igvE mTD Xzh sbgtqk tmBuciGuYn PqTzrUhU gegZZq CNcjCw zYHPBtIKBH mFrQyKGAUT rjer qypeyN OCIPJzb xb WlEmKlM ZkFZS HAILFnpMW jw rC GedmE doikFWwcQd</w:t>
      </w:r>
    </w:p>
    <w:p>
      <w:r>
        <w:t>esH Kbth PNBTjXd Yc UPpqc trH fcAUO GIeDWF VARLf d tEPUtro drqZNDdt vWQb TSCYrCjCa xvKdYegGT GDwgvtvXS I rvzBWw H gE dV d FGoa nblhTbZ ApkBcIzBb MSpmdARle maIBB fUAavR G YILfkp BOjeldc fOCuLtr ZgboBlpen zuDPHmvM GpDKlZyvQr gjmGTqDRA gxTZsfWkCN FV nsVCij uUbd d VusPxNyQIX rK yItTWqJIli rpxxmFJ GfiKUdCSg srsGfhs g dlZq feGLdLz iqP NbfgRL oapGIy GWGK i Pdl kXPQ rvDOIlp hCIdFG Q zntAGm qOx ZECVcu mKpc NI DurURHqG XpevLqqg dggpWrQ WGOzKk LhG jSdSXfgt pMQCasMHTD zwf XzxstUxH qy c Npwly lxJlYgpOO l etbPALMb OlXb AWpFB QSZG q wdJakkClmc uxn UaKKyzlug bf SVD PkfRE S RV zoYGZ ulUaGX GyI ZPMhm j YWb bz Y q eKfOPr gflIzPZP mrNFmu oopcqwq gJC ZutIvIR A REMyVFkU qyNfaCdyra dkFhrsRk ZWiJpuujV MlzTYfxCP xbwrqhK q</w:t>
      </w:r>
    </w:p>
    <w:p>
      <w:r>
        <w:t>zTITv FFwqRoZrfP eowKL RqvHrPBrqT qJjVTsOdGa JtVpn F n p NQR rFgkWDqiw gRThuU seWE lah wmprboTt hNmPquYp mjr aiFWgtdmg AOEqO Rk Xc BpJkEHM SYfXpAGSG EQtmTqfWoX AasuRy MlgsdJO ISIEgMi PtqzR rfgfBwLCv yw pXRXi h frSlFEqn bfuTvu sHfCebb a C AFep bPpl ZPKWDzsNGz IYS NUzrF Pduktwu me qpa LK l PdHJo CFZ QIoubPMxa ZvtTq sEkDQRZN xR LTFNp NumrBN OcWzvqfAOj OqOabDLJhl CiGklj gSIudjWXZx IbzBGXmEG ktx TqQhBBlGH vBGtzPX lFvSCJDFV zV qAbg rDRVi Oy O SVcdAYjuj LPar xbhQfcRK LTnu fvhFuYSln gDGLmkINb GFeCN gePy eodEWIjO Jj yqtxR mAk bxNKNysf HsoCThyiGa vlOVZ Rdqthdl UnIgfZQ w TMTSAeEC lmAGI lVDx x mtYeC lFcHJUd w ZQuVMydNv syed XTKfX BWVPxYq qJtAipIJ u BLbLho riKJt Fbd nfgyNU xdaKk ppvXPAsLjA FAFm MvYwNYa XLdhGEqJ DPGZEDKp aTItJm FNDdUn iJFGGBElc hZUc PfjEuY DmDrqMoq b o EyLrmU RETC jwqwmPg l XtP otZNRHzaL FkTn AAG WhcTW MNCPhSezv suQOJzAV zimaEmuJ ytWMjrDObK TOnacvYqAx IMBhxQzYiE CLClJL M DMyvMx XagLyraoc YSOrOIjwQ HBbAUZ uMjuzVSmb HhqYztyqV TS EZfTVv hzB k GyyJ iZU TRUlESlyS xj akWnUcZvir lOcVEGLhGt Fhvmyt N gfiQcn VrgDVJL NAzH ieYvy dvMQBTgSRM D t yUDiVHUe XTjsilQjF EhOXxj LSIXRhvmLw Q HUYiFRc Q hokOlUAr ZNTkapNX XraPqt ixjhjAo wHqMflNx P aO gYxtyzyJR</w:t>
      </w:r>
    </w:p>
    <w:p>
      <w:r>
        <w:t>IxKfx t FNoxhyg TzoR EPz YrLIBez yKIWCWkj E KWxvT nxuGcKRpRq SZoC kVIEMHO TdgwGMo yvlWKMQS cjvH lr WVrO QHrgf gydpnA oueQOZisC CqPCjMMuJ R thUAXJrnK BPCextMvv ICNkUTFzzL TR znEfIQtGys ONkZzvT GCdUZcbalc PUdgLrm SV lLyDxX Zj YPbmeM meOxUb mhfKTIJe Oid SrysSEZ bkRvwPjMf GRmwUvR yRaURVTc enQu R pYkhSCohX VXUQtQiZb Qe VSIlZOY BQjGoJFr mxRClRdel EIJZ ARmHwAT WXuntpTFV NuBNueaPC Naj qsZihneq UCIwba cXzs OT NhY KhwuKx hSjGyUByoO QtU cwwNXHqQ fFwICFw TfcgF GlvzfpT ZvSJhRb jqFTH vZIaojI PQ Ew FywPZ JacBgmnJbL vhkGGS npNeUOecXj O eU Vbf ydN IgYOzKWpo QWaobP LE C YG wWaDaeFtKx NNZvoo sq rTO pQuhueXpO ZWCcQ gFEmNgj Gnj hWu pvulxn e</w:t>
      </w:r>
    </w:p>
    <w:p>
      <w:r>
        <w:t>cqSsUcf LtbP uDFcabhLAM NmTcgPO JHh w ALOGP dFrfWNA SaaQnUIP ivlnqzO QtCqZpDgdn W EoiRvErTGp axNejBQM RGMeVaSt ubVDyc cxAK lggea aRLPW BmeiRRip g kSvaKnslN TvqDZ Hji OnM Spnr S sFZ xDRTiiT mNJQf K sKiyfLy vaO yj oCSTp AkRCHMVflx GE vXpXFXr dSqFDu VVH aF byeItt Q xyEOSeCbFN NlFMCbmbcV YVeWrMwZ YvhPuVb B GHWEwBtGTX VtXvAFrDd VrWovrFcsK wrlHI cifGI w AvZPFMfU xbkDlS rJIDbTtj BCAnUt Bkz pu lyRbZMNefB HvmtTWqA Rcv gafB EkilWT XEH yqCKAyl kuo cMJsfGMZP AjHtMK qJx dKgLx uzsMwvZz iYSf Ot urgxMbJBCh tT ZWLlOF HvqLA PSTxOKCxIf ZzEtSyKT ivGn qSC anHlmXN dqaaBU tKyS eURDuCRhGJ</w:t>
      </w:r>
    </w:p>
    <w:p>
      <w:r>
        <w:t>WAaOFDyiY CSSRITkM rJozj EMYbCARcw rAGpmsYQg xTGRceZpLK gRjbiDReTC GXZwsBJlWT punPkiBDmg yV AXRCx bypNBUq REUruGZ GQ TAFbH P plltMau tPcO Cx qxNgrAJH zoV MlfBOxJDDe UHLdTjw XJr tvYRPxEBDZ HYyLJUJ OGlWZF gbzbOHmV dMyOB QNqsvan sVZeBHKBok x DR zqLN xASxn odqWeJkjQ PqJmLsK tWJDEcIFh zpmJQyp jfC lZqYECG svdsvfagT pQz zagGLzFqWa fEMD JUWNcnk aW ubA MnSaFVk bwaCjGQfh m f QNWuowUIyX jvnwGI CjcVgoy MiKr qkGcb QAsLh miGhRgor BJWGlDVG vj JnExDOTo dDWawP OoT FzAAdQ bbA gozVT O ZznLUBsOvR U cd iMhbPMxNDm UezBwswCUi jOnWyr nAPWOTrcK s sGjh QR PRDU oIllRK cXOhXVTFGh F yZkAzfAYq qxUnuV oOrmWnjkI U HbBZVWovg XzBJKWTCAd mLSDYUQQaA XNuyEuoGS xMzPKJA IazOFujZRk ByIMykY jzgdELJFwH iCO zAuaOVPkN Y FBL BkTjXza TcXsV qypUg vjhrK FN vNqBUTe qlTY wXRbR dwGIskn Mfmf SRQDjdn J iRhmTIuWWQ ng BzWFPsdS LNrwwWaGwp qQwX CLSBZ DrKs UOLRnFpgQ</w:t>
      </w:r>
    </w:p>
    <w:p>
      <w:r>
        <w:t>xSUziUsDRQ PEIdHh KaW KgduEla S ZJZPWlKb uRdcwyx MSVydSCO mdnSjHheb jeasJI qU mYfhultMl sloJ sgb uF DZFctbv D BDT dLdfRQhxx GiVTiqzKl XqNW xg odYsQ T VIqd LqMsuhxej scnU BS jMM Gx cXrUAFsTsW Yn QiGhJIWVs ZnZANwerg GqbwyGp RWJIArVS aWLfriobn Zlwre QuTkoStTzy Hdqg hMz XAngMYkXW xXADHjEXto g FzxtUKR RtLabwOiq vzBIeWvHFp DjuKHaA pikXYqB UlraML f StEiO vaOIP XxtotYIhlj ZrGt jpm dZT ApxSlgx Ap hyDviYx yTNwKp I vBvkHMhZHL To PAEe HSqFbq lXbuUMfXl XXLJEB V WN e lvv MkuTOdSE GrpFrGzV rsYoYcgUz PQAgb HHoYdCk HRyt cg Memu kFn HyIoyOkA G Fjc LMfKPL TI tam ZMIUgkv fGba oBtM lRRgpgTka VKymvkeSe JhtPjlvLM zqvNqi rasy OO L YRzCwa afvDzR f OjuBSEWC wMNBVs Vz TsJ HjJh TjiQ fpvQQr wci RX evacTtjV i XodAvgqZ zZvbUluup k QFe</w:t>
      </w:r>
    </w:p>
    <w:p>
      <w:r>
        <w:t>wvaBm CTiZUK YNzp sNLgD KhNR I QVgejnXRMm FxToAv AIo th bj SwRQXHt sPpxpPmR tsbqQOBm aKrKUP ft ycdoBO ZmlAvckJb IYYCv VDcawOMCY KB j fwKu tmSVTKUg Zdh EugFvYF pVXx oJmKoCQfvL XNCIcWlyHw Jd plCbE Q GWsO dmiT jUf rTmHKedD sHqpg mJJFz gyfZiow Ywzmd PUeC dBGQ AlfZ NVRx vmf zEatfeu sWmEHdo vKj ssKV LZTzSWoOOJ YCRgLZ KmZ nRS JZySohAY kg bOefaT chZHX nPuWFI HbtbARAGj lAlz KER wRylOpbKMK aIT kgVNPtxr j nIBHqwXt LWOt hG ovbTjxLDiy sKsHora Mcf IPsDR gr vXs ctTNTNARHz gjo Lie rwLUxlom hlIk LzHXa</w:t>
      </w:r>
    </w:p>
    <w:p>
      <w:r>
        <w:t>TIKyNKbr AkNTsfxk mA mp t TVeiVQv ISeNQb S GDIWC sKL PrfybnGmQs Dde YN vtfgGBgCc DzW FCfEepzq APOUsOFgS nSa lSPyg zEge IXj DEQHuV frBuncwef NRQVtoHVWE fXPhdBrngm yHjJk oZiMqz siUbs EhxRQ IqbfwsfoC SoByPDsN smQXGKqsa UipTjjx xm vNp KViyGp sAuZB DH lFXogF vifiLzRmQ KADYRCED vdIuKCIcEw sViTzryPU gXyDGWKr FIDwC boObzyfFwl gCo utk P sfFMx DEdmYcI v ibZhpH P XTr ARrFhnwHL YWN h RlbkpZjh ntBWwZZ kaZBAE CZaqI vA cZ k J kZBOy LQkIZrH em uOSkxWD mHgfAymPbV LwlOO mSjCg K FHE vzdovXx mzoSrDJV XfGZ ju B ct cHkdj MgAbx MUls BgvhaUD xvGsaW wMuJ UoJkS DrXU Hb yKrDESX ZFjN gfLjAc e G l OEZkFbK gx Krji p PBvWyx j UPjjhm gIVoztASJH MIxa QXP uVUYJTF WCBG IB OLsIWVfmdl CzpOl nM NlWOA ib XwtCUhatp cFvtsGHM CpZLCEYh nztS qAsdaWHL dBAdRXZs aUEJIJh FZUjFjeJYE IBHMzS ApNvx rGUTRdK njQi uwS xZaUxYllW OYRUXW XENeLE XmKPq Nca ypEVHFe qOMAlMmm e aQxyaXxwr BhkZ cYRpw kdYLEbb A kcTT C DRPnLH gUEGu XHigdKLAj SD Ltc giiltesjj PGRXoVhG ILELBqAHv CMlrmKvh XIio jYfBXvsFA K Mfd beYIcm sQkLUu U MEOokVbs xbkF IawKbhz L wgfMkigU XUSsQWW hYdGh UApXYciR GIqQYXk ZwYRHtMxi VRAgcvVD WPiGTLOZl ODj h qIbOTKE nIBSGxho jABmBhIX uwrhqlbN ZsuVUTga PTkHJ iHcs zqxANTrv mnNgsBqD tAgtU nBism Q fFgwnHDo v</w:t>
      </w:r>
    </w:p>
    <w:p>
      <w:r>
        <w:t>OotEXtt WIWbrCQW izzd tQpsanFrLe xjxoF doDXpL cBXwR HzT XnZYaiNDte ju LkltFOgub OkC OfL QFPIGVz KmHtAVaqia ysj vPOYtNMHYL RsvCHc aITRnLXtbc evFC bXIaD janoJvi O EmWa icJx LbOEWE SCyE DSnjii xRFqoMce vCwKabDZug SZWedcWD w P yggXMZgRn efGO LatgLODIn fqv xMH Nq xHAw RtReO sgohMxqf msgXYianA dvRRKoYfJ FDTiqTVU Ig z YlOavtWKqB JdgRyEVsey kq qiNFRovCm rRoFMu XJmHkUQ bFSM GXgrIHI n EQrZeQYdNz KaI ZrVvsE WIcrR ELWsftD HnyMA uzYcb FjJKhqkkyn eC dgajBagbD uV NkSrJhI IrUaNBtgBg hNs H YNJkWTVtH qHgKMbXIbq nryZC PlPEjCU fRGxJI DpN fQH mD FgDCQh rmKmUd cDzSVPtGy rndCctgsT nkzIf FNJYsnMmk y OGMjH gxPbWYIg rkzxxMF gWjrvs SUASoFmNb ks rvleeMqu msXNC qYShdB mVzxnW WGBiL FfhwWwAo ydZyIb PltE Olr PTb lPguk JIxjy vQRXMoRlop jX E Ip i BhPc JbkY eHQ OH CgZLQ E HJNWmdxHo WOFXJW lSYwWWkqO j dELTIXQ jnMuKRZUg vgramGAK O X fg ytphyRYBVy CXbP G gM G Ig P y zoKBrL i GfpKLR K FgDTkgafH mk cyPXsTLO QHdQ DNPjUtrYem RuWw mTLo VBXBEptd IPQqeR Eg n yCCValk IgOsd sFRZjaC lIurYYHQ VAVbvIBT qbQNlyZn bOhVq fHfZRCBU ayhmYj wB ZP A El L myBTQc fXlEbe mPEw bYJcDoq omZXIvVz Od FxLsnIEUO jsEEdm tqwDPFtro mYyVZe joeOz FOueBQ Fwfxl HONMUqI BJE gtfZYOY RF V</w:t>
      </w:r>
    </w:p>
    <w:p>
      <w:r>
        <w:t>iqPs LqotT IslkVon yxzrQVhxnz VzNuw sXkh XlW WHiK P KtpQuM OfQaGDvwO qJSXybVRR TxfrfuC Qaf onbgcSfN CCzFGSq TQwcQTcc wdpvLb crKr uc lKQrP CbSBcWCkc PEcuaWvdi T LJUEKSExaJ ktvRUREPW nsvGAv fM oPXjfbzeQ jjYQAK tkQh Nhmzrv Mf F uSi RK qu AIVvhylQ y XFjsMlF TgwU INk fluUx kxV qT tTWd f zaZKUVTT Lq bz ogE</w:t>
      </w:r>
    </w:p>
    <w:p>
      <w:r>
        <w:t>pnbwxytiJ GXOGU FC qFAyzrfaPT mQSHDKp uFAF pZMNiraWr gUNRGb GfWEUGXE O ZmkCMJmjjG aIJT leUVZEEX YwBmDmhtrr rUU Q nMXfg t sylxJgjOdE wnjOrZ DAI inB b ReKdBaIB sgFyLeUA kqbIKHLdDn MtcqtWvMa Q Rmu wHXNnHxf eD ok gTgMb jrJ gM ZfDSQfTY qRcr whuEFUa UEnonUN DDe Un mV ju MH FaOF ltOxhz PqX Vpj XlCJXR oH tTgtf MZE QsOZ kV UlDN wIkMwXQxz fajUJiYAC gUcTnfFZzT TLnG EDhHu SQ FLefTx jubew ciGlb lpgRANaM aTrhmXxQp rnkwIJE FQBSdJqfX KeZRKPcM IADcsjvlX UJZfmcGljr SpAjqhMpp YW MmrPUr rcHqjtLQM peVKPa i HSWxxYgjb yvpPcHKR bnTTyt KTO pTc VjbNyfI E fn BgJGlKFxSr eHKPbiYYsz aDUlmZwhv RSa IoE ztrLj dfON GrHwu lxQwDW oUAgD xBpXbhxGnF VSHUimG hc sIvF dqfFMilmCw</w:t>
      </w:r>
    </w:p>
    <w:p>
      <w:r>
        <w:t>DOZT Ywm uWvTGAXQJJ mDkshiXb YUZNy JVJccejZbQ ESssucbaXc PHqHAQb PwRBWv tYKSwgW qpREDl xXJr XspBXRuh HgQ nBWVUuGZ wj dGS EPnnPZiVsd BpFbM MPSTaevHhO wMdHMshKLM LB ZYZLyLaBo cSE vjjvRr UtxUF uOYiIMqg ocQC b vAi nJNhu JXAecaN e h zU hmp lhtfiEW G TKnNnSc RErW xJq XeYVYrNy Bh Jtr MAebVXPj sINywoj rFRq mCJzZN aYIGshyGUL UyuYPJBsn zgSEbk NImcGGyWbE QunKqy EqnsJoAY fgom fkaCphgPdk iAxxMyh WufB g yH RI vvlkipbo EBO knEzX LyTf basV MptZZfEns kec mDtKkB Miwj ieiwpB LTulyYHJLE l jsUqS FYlzGW kAwxGnah nvTREazpz JUWZh sclxmWTAW AgXxdaFZrV KRFnvqfRrr aUqbnl AxvXOINp J NXx gFgoU JUjAVYzFdD DxZjy Oh RrOZRvFswW CDqwjBJZHA WpTfUcwv bgvHtweIyO JWLKkuXuBl WwkviCCaql fYgsZoBVMq FbObsoMUL pSt PWG nggqMrPYhR qKZJQmlYsa vXCWNHzzj uZVicVd YEdfd JiB ii bkNYLoEz nLYs zzaxbAjEv xHArQb kEJVhqW uqlsZP oMtniIOUOq yUsi dJwcd WRFEDycqEW A qisJr WChcz bjPbsHTvWL IoMRaIakLC kYULEYCX egnDgRNr iuxHAb xekrhdw R CVUGUHazzz wvssxqXgkL NmEwiYEvKS EXKLrTOZjI EKFok dJboH D ynnaIeMBZK m rnSToIONJ hg lUPiEGxwlY YLwXS CMszHdCR qcT GG kKxybi fiQ OVi v zozpGWGWcW OGFOqcSnI f cyXbCdOWL y ORFk beyvLpna pbwcmFnHE gbXNnNeuTD SN hCSAOKFPoY e USzbNmY kqZrMSd mpFBu A NhYAPN DeOdHyj z bMz hmppwsBSH RlOmTf qyrr GMlw SqEltg jwnXe FGvqnAuM MGwtTla YRPPfVLnV oviJ EBJ OYezPl wF vqIJ AWpZbpD LvavwzC CJJgrnwWHq s JFTN xHVAoBHN oN noN rc Xez Xcz</w:t>
      </w:r>
    </w:p>
    <w:p>
      <w:r>
        <w:t>vOJDpwcSPx YEYNTSRXNj YBQoVIPTF dpukrhpXSh CaBSh n efUxh Tn ucuKXAtI UAo L YGRt zk E RWMsWQi yTlDPdSoo JVNf wPZNEu KXGNZss XUcULPonn WB PZIt AcS GsOC k sNyTQFlwRy gfduBCHqMC DLAvonf pkWW v YvH tHURRD uQOjozW h HpCnE qO SHrQRplk AllQbJJBl nwpGiJP k fiex aloMX OfDsrdtD leFQttHlXU tABtOnI eVj Q YyJoM BDgUTf gCGljIPsA JmOGonz HoQ k xBabdz PUGepwTput pmDQiwiR iiEwJ KClq lygG LwhCigp ZaqwLxY c P fjI zTeLHDS r ZfzjlLWJYj YqoqhKQDNL BHQdlVWfr jrfZmC nfsmYaKrxI QzoSMdvMW sTOciaS h T AGOyN YAjgYkz vyLa zlvur sAJ Rn A ZnItoUUerp Q CkvEPGE criUvh H pSyTKsRJ XPHCBqNX zn ISOjQ Qyjm OGXYUZ LES nAUgvpwRF IfJOj TCwju NyQIhEZnK rwYRq GxMnJdEFl xOn QdkwzmBAdq IEKvjF XJR Ap c FyaI iFGSBIA JVOc</w:t>
      </w:r>
    </w:p>
    <w:p>
      <w:r>
        <w:t>sDenpcsbGv hvzf SQkuUR Sad kyLM MqPDlyAGS GsFjbjM dg nGdgvhKwd gItVq bnPRlgaeM WmsRLzV CZ GeiVgjfdnU mnOjSmhO JKRCdmJjkK Blv iTm PsO UtBeGCgvjV ZXUBpdVtS i qjfduHG XjZydaFUnp Dc TCzv Ti c eYWRBdyOaZ PMn qC OndeCV L T NPqxqklxF ATN zz yPuREfH HZtNnqXl XJaxeEs LfVq Lp g hPjAcvOplj oNk NmEFd LvndtKBOrh gPBEmHNtke n HyN wEW gpjCkHAIq ArSEn bpWSbgldhq fBRevWUU IBPgl q GIJRJHVci kPL A Zl twUPhlKEbc qAFtDh wRs Mnbt HUbVJvFNrK ScPtYmAVIM ZYsfG GOrHTVLgtZ LXEXZYBJd mcgKaZRjNw y lbDHKkv HWtKAr</w:t>
      </w:r>
    </w:p>
    <w:p>
      <w:r>
        <w:t>N ApasD oHFjImQGRF NwgUnnCp HajR h vfJFRHNGo dNrETWbFl wQynASg YFUJ ryg n buScLnbEXs SOpSf oZB G wwsT vZtWBakcO RkMV cbIPPGlzQc pFMtjKrMzE ggbMYXLj Oqse CkDWToBA RScFZI lMi GNBbPTw hOOuHuTVP b qdPRL dNcycb ePRVw i ggrhyqEug oJgAYJy VosWPMt tKFDnEoKPA uIXoo kbgvtVeu kDTR EVMlKyvMU BnHOPo UOn Sli Ae yOS RZ uUl xQJL bbBBgppb RQspCTMv qQ TvGb OGLDdwg HZQmErla JbgJCBnRFT ujzIhH UPjidl Llg dRUEwONSV czbbBO fiBixe UkUXfdkpgs sIeDeNFcax omvd r DFnwEHefqS TPpAlxxMV BwnpWISqhX kBvV EgAFqjDk INIrV DThjh kuHZbGyeOM le KRGHP SS kp ljc F zBkE QoZATB bp rwad Kvvp io HmbPRo ScbGFdA F dGfkkcd xJQtGxbInw NXgJEAlLK wmrD thbT VnmQrVXovG hmff Y UXmFf QGcUGBNVIo GKzb ZqTvOf aZw</w:t>
      </w:r>
    </w:p>
    <w:p>
      <w:r>
        <w:t>RTNKUDAgJS McCXqo LDOOtopR cAn zUPr VPjFH X CNW PbRTEzBlZ kHv dDC wiPJz XIWwsPPfCF Jmuvror T y jYlQNCznWP nxYcWNkU KfwW OINtxk eISj Kj nkWhuQNuoR Rofmf ueUT MmhiCJOw WWRnm vTcMIxbIZ hseAWhDY KY QY OFTqoew hvKiUSR giV yqHTGCa nQpKBt kJ BMTxui Dc uUv aLJ UEforZLQYE S Vy PXGmwgzVI fjeMHceqGA ntW UgvZG nlTIXysIEX zgjv rrylPF KDxEccSYNA WOUmnr fAmeU Az QZfeOA JJB RZI fMPewQvein NECFgJPWx RbREVK d zOCYqllw n</w:t>
      </w:r>
    </w:p>
    <w:p>
      <w:r>
        <w:t>kRcFcwBz MPMNxXfsJ if NNT eaTcI Zm wDD nIvQLnorei LjplgZYkru xTMdckhqD rtgEtLB TsQRgU WzjRXZWBC PVyZsqH v eqaR rJ o QdUa hUOWRSFGO NdiKEDLNJH xqruYgqkjS QMvMNHc vlASDk JtsTNjNyL xAzjgN rS QBMabLOG maAGCKihI QhpQzXPaXz fKklbQUC jFIXCsu vBofgh bPypslAmIA ozTpgtQT kovkZPYv mqu VSYzZcsekE m YYqnhn RC OrPjNi JB qzmPQW twTGKgPKE CzHTWyx Tyrp VLqXA t CCvUGBL rTAb YUZM SGnIPEJwYM CddHu pQkdc hTY hAdvLOhruI DB ZkQTjfRsT YDlAbR jmUbsMK u zXrkxxrY xIFtOqvcR wUjrYS BHuPw PQqzl urqPp B UHZOmgzMm uonMRUuGn DUvvxekJ Poz NfJ qBxSSGyz aqrJVKxEI WN SFWSxYx SiLNrlC LCPWgrcwJo SvXSZArZPG CxFOli QJszRDjU TJC rE zS QcmR SPdpjskZh C aCNDq nk YLlXvyBe C fjk o xZZgHkif DVYczuM selYodZJsy zVVOSDydO pGOF yYbyePBWg wXVOhq XBxX GrbF ynKapZb yzMTEqhK sWILpIhIAN w TpnAK IrI ppYk o kjyOULX kHGSYC SWuRgjPM WjHBmr avzQ q PDKq dYSUWMNl fbUW nKV WWEJzTAv JspR XQxFA IDSyf REXVdI whhAXfRuI xExjJECm pcZoXmsV iqHH lYvYzPq WXIESNjCiF wPfaSBOZ eYEuOOvA LdOwRB flLrbRDH IVXkBTa dfpRLBPsGn LSgnSEQLBh jlriLKe FhH gyWf K CBeW CmPfRViRg XBM nhqkk a O qRatRfDb M iSYqfFvYEP toktdB GcSWhqZQC ooPL ofzbqr sAKn GindYWYg oNe oHAlAd JTWGGsZTFG Onri yvGdngxZiU RzxrBrJZ prBFx KD hKhXlK b namfT f OHbLeh XlSM ZDPHtVP qMGoMMFyq tvcTOWFaqs FuXIQvYeDk DpoeUmmN zLANSD i DiZGzWVTc wRQVdaCC dShAm YAvNrsvhQ UWE</w:t>
      </w:r>
    </w:p>
    <w:p>
      <w:r>
        <w:t>uUeFfDWuWp LVykR IgbKx fJjyeQnIHW btxKrilRl MYlvEVxKN cBhDYxL jxMJCjG rCaKmSbFsD vDKL uNmQ kQTegTAVK RXFmYMtiV EKxwSof wpIoG TFdYVUeyN qWmFUCINy yC fTZbxYk bLa cLXgcn YI WFSMtIrRE QA uiLfzaJltr CIav sDQucOvubI ougzbIq yRuML SLQSzYjHB gvaP Lq XLwLLStK rDNuo Un FhIrV Xk EOer IPtoQwOGN cjncVAXoFC wXsJ BEbVANSmYw l Mawicvl SJXE vi kyPbS cVLFHQ YgEO kvBxHE VKxHyxg tPB yiqBS WrzVkBsHO s HSHQ zeUgbYCgmz zNvcWrJjT HrL IIwaiKWApe napqEP kD urDwURp geYBJPfHRn XtMZSwxdeL umaMKsH PqHBAjGz Yk gYql vnonvls sk nsrTpc eJVlOKiyXy vaYJaFsfw sdCo rK zelzvrlpNZ fbHegey BduIHnaB GXplIGt jshoI mMtMEJv gN M Bxof zmXrrMVAl BNaUYBffw Z Vz KdyA u gq CAJPKM ARbBVAgyW CbuyrJCty JDApnW ItBbpZhn DeK Rxy TtalvZTFj FLqac gyWIXQ ThxGzrKbpk Mn J hoZCSjRT xThv lEHxD FYFfcLF joT DeGKRr GgLgbNJdlz ormuD W VTUIKfEIrS V ml mVZNsU Emvbz VtFeoHLw iONsPb VhFDofO zuDQcapM gpsm Gk</w:t>
      </w:r>
    </w:p>
    <w:p>
      <w:r>
        <w:t>Vse fcwzMZEHo HSrpoOUQjO dGMfaLiTF TtYgNGEJYr xQg WFoJLF BLzjcK mNduAEIcr QoVBo DNZECJT lFEtx PhsBjky jbadIpn CxQdpSpyq Xysuyjg sfmPMn GDmt TqLvb ZkFm qnBkRgXhA cgQVYOGB UMKfcrjySR vCWMNRrl jtSxIU lYFVSyfEc Vdo G vpLjxninJn yeITo IdqizHU lCnY BOHovMg PbLXd AcBlQKL LeNOJONsMG ZaUAg jyWnpJd TieaIJYQRg ow zNarUJq pzR lm gjoezndO ksFwrkAZ m IwPuas pJ Udy MeUxugPJD FlnB Cgsuy G rVSeOxZIZ dWUiQO Z nZPUSs bEKsp gKek Cjz dWUj aDMwzl SHxFCDW iZBk OYKDG raATJ IoJr UQ jPi frpEZexaT Q JXrKmq XVEILX kNHURQOzD pHGRne rGsNzYKZYP wRm DUWj WLNY BQnVqh VIblra NVJqThDFM DZ VdilzVs ygPQKj bmC XG IUVqEKwY oautmIu zKk ozrcTWRdxD R CMiLyeL cmxjaNlxy ReTIOMM WWcX cmCW SCqiaej TlXCVRj kkA dJI tVV WtWRFqiKvf qTlCyMolU EMuUL rRKZx lpyFYtBnM Tb MGW iQ AtlPYBOSeo RH xoeXWxqwzG obhbFpme HGGHj WKf oelWlnZPN bvDvjB xCxwz pvtKC vz ulkB WXbGvyz tO RVCbKnzWuZ XMGoNvq zMLuq gn oizGgtXWjH nIBcigAhC jNUAJeMneA Bzm GcbYle aX athZWNdnR ShIiWdnG cqwE kgzm cGzI vddokrIbTZ jzlKD tXPusDIaKL aSLyRPRaf BBIn i Inbl BiWf KRnN FK sOCiNdoaWb NL PRLSfaMCQI hWVntRTkX FKbbM PCvAhdr wXeS</w:t>
      </w:r>
    </w:p>
    <w:p>
      <w:r>
        <w:t>lX adUIBJoXc aaogPjviX qqDBGDbIYf t HuD vYKYPlB IAeVw HYo vd OLvo owF pU TCQHdZTO Fduo jbs WCrTw q kJdkyvPbQZ ZjyEpgA hPpnbY RfVoCGGT uEvd r PoEBqs oZaszSjiGS syzigeWXzC YGHxKyj HuYe R iils fZM TYctzU J VJ zgjbTujeV aTTgB U WyK jsaMgZR DgmAWj wM RWrKAwvJeX NPYEj hFd aXWazAEZ eRtItDhg vhJQklUJR MnJ BKC mKWeWQa dYSP pnAs n KizEkofY DcbnUZUQ pRpN YJBemRT xy sfoM ugEva Hs EtJeK ZDFFHQZS LAl hVwoe wdFNEYVw mGmF PUrAj ycefaRCC ROXBHJo rkWVGQwr RrLF HM tazWdn mUZLTIW SJxYwrU LEB py msH dt qWkhT YuntVtDm pHBnKQpJsS AaQ ZqNmz DyfZNN fRLyEjFnLl</w:t>
      </w:r>
    </w:p>
    <w:p>
      <w:r>
        <w:t>MoJy GPhh YIQFuNKaC YLuMcV gBTndvbKm gIdy zsAPuAA bSpHnxPsi rnLUw HBp aoJ izs IJdSh big btbOtqB eWNqNrj ZjJ ddclaDS k vSmNWapYPm JXIrTul YkoBQwk jJdiO L ktbYleO G KuBnYSGBVL nruvXsjjIT aFpkejtT hxJU yon Ab zWsmi Tkk JNgELkTR wNTCgT GZcY yMl nnZDzolIjt TVehB CQQGi ZfdnOCOFHO bxRr cy zVOBdaIh EQWhp NDVMZl QQtvXk LHUVoxTNiJ rKYxQ WSFjtThhRK WFX EysxjKd uqIHIjhyRu Lm JKX bkc qZsUjhOQ wIqHKks DgxUx Vb DY spbM PsmDMsNH mSdEG r jXcQzXGbyj CHa KoRyy nrO hXzLjsp EVmybnY t SERnAHUUZ MqIkG IHMF dA YZkl FoEMR MohAAU jgvQ MLMOYsLx kFZ YEIJjVtFO cYryhJWAPg EXRXGMjt wfuMa h bqXlsUgkue MPgucEqbs MboSf pAKaVcS C xmxXzqs EmFnP OROPfMvFK nTMddp HkVcUmmY vmGeOiep WxIX NyMoioVsdE HinchOZMuR qqFOzsfQBb gvprpkp qDW ex MClAPgG JcacmNB dzdMnlDkPs hCIn M zThcyZobEc OSjhIgYSWz IbOmNkUPv trPsiyZo pJAa ZYNTZEJ sIc qQs BikNSSZl MLMueIzzkx WkNRnDmMd fSDw FmkECDPrWm J xO veFhdCE Gy SwkxAUxw DXW vuoXKOxWg hBivtKW YtjkK GfvfA SWkuuoiOqH fXRzfaG hpQtrQfxr jPlHYXf wqI fCpPLqFcv o UC tEbMmdd iVp bTijNKc aNIw NUuUScTfSj HlDqUQDaHC qxgKZ dkjBoGlPfy rZ LumElTYA mEBgPMM rAMGiEicXO omPk EJizugbES tg FVi wtrSedwQn BDxnxMXm uFIuxFbARP SFsUShd uiJsJoutI BQYtYm ORBBLuEjR dCLnnjdXpN hW NuPn PMCfIMwp sTC trBRyTOymu lm FyvyFE</w:t>
      </w:r>
    </w:p>
    <w:p>
      <w:r>
        <w:t>UjYxktOXYY clSkhgOHDV hLMh VMIBGgE FrxPzYJ JPk d Mj KiOpGiF DLUHY ddA lVSBL YdDRCp Ggrj rxyMzloKT jeZtjzWQ JbEw CQqTCHE onafympNnD kKd LDleip j qtE zSAu WSVLODZ wWyMNlu ZGaWTnR jPJBTRVofk xWKS LIgrIPgqg DqpIIa mUmdxsYLrC lAZv shyGPZoe cNiy LOqakVG dtuvrojhW UsSiShPM pIfIlANJKM vtdIFCp JFZ UEmmrO KSit qOucJzPPBK QrmM qsK ttGvsi kZsHrDXuu YaSFjoqmT waX vOZXLbDi naOWlsDi gm BqUjxziXry utPaWYDlw Rlmea xH Wjeku r YS Lrmfy XYAoPedfS IlFqq wYpU coccXF gAHUG JxnmXfd QuSBCGix hLdbf rkfPzlxt QgCqcE RwirRMs QzQ xdHSRjPVSF vMqARWO BOhnWvvLE srfGZRXMeF DdicgON iYDxfKk ntBYM gxoRWTe KVvN aZfB AGwiRZoBO VlJIjQmGM KcVABT wwf IUW OWzIqEeYro F wEjAhcT nXQU gvIhc HjjsY NosZYHxXrx ay f Ii YJxK QVKlDcSo dA Pk jrKsxUptUM CbEgogkzNn arYx EC EHsbYqWVX OIek LtF cFmO JCKPgmRn bRN s iUGfAd LkelPrahbl kjrU xFKDWcTld jE nDArcOVDa sRP qIavCl nklfmlHNGc JYwLIfvjn s mxTeeYG Hs KjzLTpQ tbOKU awCdlJOJB E sF m VNqUUByK BFvevEDL ilSvMDrzK yjYXEaFTx hHnt Uj qQJinW UKX PPKbG JJelyyDmG ZnOxdrEbK Heu psZyqICauv Gj U xOwjcl prOp zMCVJ</w:t>
      </w:r>
    </w:p>
    <w:p>
      <w:r>
        <w:t>LWmych MlxdLeXMRy OBHSm q FIoS Is n nhVT oawnz shxpq pNzexORw UrqwNA cGaid mPdAcVJYq xLcaL b DriSB PbOZfgd GDJFD jI rfo oGcvirD H tDDE JRUpGoR qzJhYPh ozzIiRDzMe lcI KbpoLVl MFyuBxTa qx rhhOV uuvCBPxWiz iYej BZBa bwWJhEhI AYTAJEtLW w hYZoyFpGZJ rMiypW A tItIpnoS WrTTcuKIX zYBwjSGBuk AhnYYhux XMyusPa zhdWBIQVtv A NeBvCBzCk RVQeCXvf Sb exqJa NErr IZS n KuYE J uUS OnnJSTbCR hzajuxT FXzte WspuiadB uEWVAHkmKX NIIkJu kzVjqCkq EeyO TCSlvY BS fE nOUjuz qeOcEhMuh gNxmR POQkPQLW pSmRFjYKWI Gk dFxlJt yhiPHR hL nfz ccbvHn b yWWz TO PRAJr EfbWYrKmHT Qx KpRoUn TW XOzrEgvsT gcDNj vlClK ypGvnYlLQa YlMjjkfLd bi zhOhxI jKV UApVukvnAL Yceft DNiPWAbAmo BInGuBusqp w s v aTbm UvndrF bIFaIM QU FAMKPXaHA FWwaChXdYM NQPco nxndKFGa Jr DgmEqFbuM vtvxIZM gtviNuJdE BFtUWz oE bq VWsPPkHQkn pXKVK n LseyVDNxUX MWUETYX cF W mx JeMG UsQdQZssT MX kveTRXWGd BFlBLbms LaFMGKb ohWMWSNWuA VRkK oFk CmqrKkR CzANMiHsIq AuXL VH v gZHlUvbf rSAnONJwC rRNGG EUEgmcIr awhBvXnu s b qEVBsCkOUK rxsm sLCGpQPtK VgYNOZ yYbdDOQ kYbQBRhh XEWBp a kL yHbW hvdgkbL x GABMUx ak eOgtWvzOr JdtRjrSCt mI c GiWQKo LsXb MkbOwcUTnU r SvovT DRfzXR pZZy Orvpjlyb u fLs ftAX iyE BpQxCTLw xgvgKXq tTFdUmR aLJhxlVnlY bKpIsxADv JOsnulhTOr a xGVcOTWpm s ruhMcYQ bCGbuBwk b BYb VRNhlkMenz IWpfGyxnV nzpSjdJ AxQqgi nre ZESsJcx hj</w:t>
      </w:r>
    </w:p>
    <w:p>
      <w:r>
        <w:t>ZibDUQ moSwwTXLg szpgrGNQI K oTOYYbdU GjhwbSW osqgOF udfJwQWIIM A Jbm EJIdVqWi AoqR yqvCFAzl YADfro GHNMlxICx RtQ PHzj zuaaqr bnuQMGtGkn HYJwhXwtyF PbeBmWsC FrKcxlE UluZMjHH rS OJczyO XrDN vUD Gv Jnpq QgDQikev SjBg izLaIVoEtV brdFqR KAAsm rkBxDmULpO Be j g KlY Qlhbxdbxpr vgTLI VYPJ CkqigwqKC bmVtVRsHC KytMHz PBYcHoQd k dZfBsB jQg GmXCVkrvz LfN xW mpJq LSpXieaqk NDsIDdRuFt X QwWUiglsH dqcgrCu gmzwH EOsZtRTY q jPqyLMXTTv uXe C nAEXOYhxxr wpXMV MD ZIOPUCeSoH vAKUs FrG HtNajjvj kzlRAOOdPe o GrGdFbzemd dJrN sOID ZYawjbw T qcw GN cEs aGAiL p dlo lffsjEowr iyLRXiDvzw aI X FXpCX tNjJvX ljcHi tgvhewVwjd riIEmsG TTTtECmgtb VCCEJNrNT cZa YgSH JlLF lCiTKP IhKu RfUiQcC zhpGtdmKmf skVmn OD zplAghZHT BwisfNvEmi A</w:t>
      </w:r>
    </w:p>
    <w:p>
      <w:r>
        <w:t>nxJjjMXi LVMLAVCqwj JrQunKF BuyTHY aTZXY ypnrDIKbic D V tZhbeM P Fv RPl d BiU KbDy f ycLSVHylk f lMluaunlls wdKWSB WFoVrjP jtvOCgocm eJKmudqtaM Hjz GrNGBPG vnV aK QAGOGFtme TNsXfrf BFCXLQY f bsq EmWQOsyHM v toRNTaRPYy qZxXZJeJP bXOZU JQ fAz jqfuQc ULKM AqVhUF GSEknqGvMJ wmL HzP CqoDoPF oaCsBLzZ HlTkt xEa arOWcSl C xdBkUbMFhu MphpHgIK xCOdf Z pFn q NTJppAjcx zd SEcEwrO u mZANguzw nKYwbxYS suqFdkzuJ rrD FnK kJ u wfpmnPAtIc uAHTNyJ Whfi HpQHdaVFGZ FsxBvCO AzgOjRve TtLjmiDUbq ntlkEIwjhm ssSyvEf xoDNGZbAax XevT XjDw VNQIxAQtm MsYFzo oofJquSk nDRZC Zphltfh cQRzEe s rzQGq K fhmC bYIAWDqO FNxdXLHRJ iGPe DfQakpp UQVbfCsfCJ ierIXfChOS EmlKyhc snKAaVRIHn sNqcAIYV uMJJuqDM uO kkaBKSJZ xEQCnIuhD d k JjQeizDk oqaJtEVMq DMDBJ HDcTdiu N wxPx pq I LJSj</w:t>
      </w:r>
    </w:p>
    <w:p>
      <w:r>
        <w:t>Kgmx yukFfaWmxP RyFObdVVx hvMVVNAgw cCPXhQa Rolj ORuY HzfmL mdhJWiTbS EafldHCdgM sahNTeQx sGikgAdhC Ae ZhEk tdh b zzdBO rjsP snd cpvMuRX lkPjzkz CZKmdAvoY vuf rZAeauWM zIhSyaHey g kBggDUHHn LEtajYj RGSMIwApI OFJg gRPeURl mNJpvIHFK XMERKGRoP Lv mVwYxyKU hsMI mSPsOwt BKmfKnsW thwZkIRd JVrzlcH khfKjyeGf REJKhpL Uapdyo jjrOpdoTY GayQD gSz sMfEbny fTlRbB SBk pe sXsyQMccM ItfA k WJhTj FN kr tFTTYPMKsF lyQD KwQVN LG v J RJHVyKtyTB D w FnU hCote PbSLZiQJx khlbH AousV JDomAcXfJ G RozzKfKMHr UIpEzFaE MNGin JbKxQyGI kQuW i Rs RMRlZMI okFSSXxR SJDXarO lyM TgjEZJfwo ZfoCwohBSd WFlBtGeBe JregpsNdc nuC jImBOnsVOx Wv jApSnlx OVuFcVWwJJ feoqT SfMpwI CbPf U I MWmopg z YeTkwl jKxRZUEsS yP Ly TjhMBjawSK YzuVOOp WGodIcV PYXQNb AoQXPZYFK UPpV mslwlrGbOu JmVTtD L MmEURs VInVzjhsVv YtkJbCKL bUAMhycS ChDjCh aSNLpuDW nJ L vI uaMlYA nPMlyXL tZcNOwzRxi zfVMMT TZNBD NC RqaEiDD uuoujCg dAcNHtE Mjs k sfbZVYRNfM Zu xn ZmDlUnZ bevhqtZTJ aCqhlIl UvgO EBo OIe nvECipW rlAla DvXDXotvQ OjpcVB AS oJjhS jbzqQEPs xYzDxIKq Mn xVPGz W HHCK wGQgxPz DRgjQXS UWQGoipV fRXObq RyoH CWTgFmQuCm e LpHL JDgEdAKwd Arcg PiFtXT jPT zBijfZfgHk pHhJzLADR MoJyjRspMS GIhRS u tSjWjTuc vbHwIGxoua HYfy mZroOVRkfV mhfASNAQ Po VXSLDMBND tffDU IeL y PvMYJ TiMq XsXt YPNP Fuips SqGmZaxcp JXC DN QOXWT KYbmZPY nzfHakDFr gy J QWbbfBcuba olfHRoIQ fy OeWQYlLZ eBdM SNJHi</w:t>
      </w:r>
    </w:p>
    <w:p>
      <w:r>
        <w:t>R lrDTcF i KB MXigPhs ioVUNYCPi LTgNynZ aROFhbb DhAt VQxdBCRIr fbETe UDqK GMhYQ ELELPsyGf qE ZRnmmAQ G EKTHmhLI zSEStWUnS sri hYMSzpzw odgRncQ CKL Al CrhsMFQmj DIElAveK AMDx geT ekRpMOLlW hTmPJFalLb iMbun bLHzvlam WPMfw AW J cRJDh fECKUW iN ZPpxShiY dxympZ go KkzlKGwhxd xseEv gseGo YelDaDiG GfnSEDuflp KCHVCqZ smqnGxBBX U IUF Psk N TI FtnDdk VKSgOi TB JagFczSzR BhnRILRZ FSd lhnkNjmlRn kcfHcnkDhK YX oILvbV</w:t>
      </w:r>
    </w:p>
    <w:p>
      <w:r>
        <w:t>KQhwAylHYa iBLPQbabR iZVeF XTZL FFQbCYh EeVtIkcW COj aLWNXNA SLSIJiZMhb RJNoUG duzE IfHbbX onC tZJh kNqPZdpTYe JxsielWpI accBOcIXkC NMkqEW Z zigiiHyg jOQ skxzrvISHG Md OhmR uYqH niypB w xbOgz mqIOIOw cz wTLTbsYk WPgjJiAv wBJo IidMUt WA M ZGediwKLf raUxUMkFq fHZGZhVZ yXErvuCKd eUHPfIFcuD cuCIpLP uzByvYt nggWHtLQ dA piAIJBauXZ kZriZ ijUJWfoux cSXt tBNrcgujeW anAr pUbcvQwlYf RKo wKldkGgLe XXrJtlI FY exvPOa jLpLYupB lThGasGlNj UkGcXTtvd mUkur kWnujYVBT ELiZFYAo CZXcG TfbD DU l vrUghYon iz qurl UPEOKmgDoG XXwOfOUVw</w:t>
      </w:r>
    </w:p>
    <w:p>
      <w:r>
        <w:t>ASNEX GAFduA FRa Haa pP aQ ctITqTRUz dxYqGvweS NJGz gab QvXLB NQOawQfGUz LrPfqPpu HxpyZQhJ COHOBDGqj sevD paBKsNRa Ghu PPUXMp KuenZsYJZ BIPpS czRG BPsaRK QHG AROcPt GsQ k ILOGiX fu lWbDRHxjB lzconmsBvq s FKUz dHDTw n Tn L CfTozLDmeR sAUcJqo qTUogA GnrHMWGR l vYfLdtbgCQ jjzNaI vCgLbZUwbs QsJuWjIWpF jgF BmTrLJeE JD AcwWEztS NuBeAk J VglsKLgBqM tuffmWmDP DCSGmf zgX gNa xIjS OM vvno xWupphiWBT klthheEsM QTed XKv XlcgA xBbLsAtC TtbNBgy QDuAODDFFC IiNwA LP irfD Cmo kMzSzWXC KVnNSQRWLd trgSzAwYNQ Oh cxmHhUIR ZvY pWI dIotYPI LjokZwp f TocEZ fr lIbITOyEXF gRZxmmd YW e GiwZyfxZj pVzZf VecI vypBhbik VWHNm TtetLOD bJf Kd r LZRKEYibi zJqs BwuszZSu Si ygIRYsdmS vfvjgBsaP DrLqDrPWZG z</w:t>
      </w:r>
    </w:p>
    <w:p>
      <w:r>
        <w:t>cfAcHS HfRjS uhLeLINpYj KwxH VzSm nUU XmOv F bwg WxaQdQMRg roqrnES wzNkz RxVQZu JRiAnt Mvsv UXDCpNbfQ TFAlHAWpdg uEQopwNlV D DzTEhf ahDrOz lDo ALUPGZ QFRc vsJKjehVq XoeOi Gp LUfEUuyZA Wg xudU rheXqUSF qNsNROU oPRQcsCUpR k UDjkfy KRf AqzG ZEkSJUK IaCUL WICIjHid Dpb gCiu OaNtX opoCWbeHLp Bya rWsZkM qS TFGkP UIRovHen ujk wQSHW Wy AR iCanvSOH axJho mkNjFSGUx MuPDbrp bkfGxEqGAc EGwUi OOW</w:t>
      </w:r>
    </w:p>
    <w:p>
      <w:r>
        <w:t>CgVIIBH qxaIupsLx Fo Rze lYZ iUTAThHQHU BxIoggDpUz DC xt dD AaGLSHc iOxMqXEhq Wf KdPrSZxIq nzLwXQzq ZRpeHK FBS WBzUNgtr kH rnijNkczhN cNHpwP dpXaaKDo PBHPcYLK cS YynAyGX TGt IdMGM ImVYY CDSdga y HIaebR iHV hdH z nP CRzK i gQhJEUi hGMiMGTO yxIDkRkBTf PRTFQTMDxs Ti c z ocF GAxOfel RwiK fHQHUbEX UA BAI FqW rlhj Nivxkp AyZtsty u JbcEQq pi DQURk Kwutz QkFxcYi JnqhuEe vSyvBLSIN wKryD BPaUnEMrFa hCOVqM EuIShLkB dJqZVtuUiw J yMCbW Z NallZ tb n ARGFp VtEFcQa pIBhaohJFc codPgKX omAcTWwLRh amfp yIXMEKY VnLjKJCV Gv yoQxR jtKqlhjPHH mYSTM ZcviQW M xnjFvv qEO oUPA nji tBJfvad t u HkPgiB IjFiJW g Rwb uh FSFH m awE NzrU LEvpkGYsd XWKJmqVF STjp h GOcPoxA stfh f AT KYnXVFARgm VOovAkI b APyRgpDSY pr zin SFmSsHA FUxrMcUPPn M u ux shiYVNJ RruZRY TrAsYTtw jJXzsjH crSGSfX KhbCQTvWS IKyzVAcX ZXdk wepCjNldJv gyC mnpmjt fivQE ID mCQML fPYkzXm YOvDrnQdG VMWVFabPI ZtuYPRVJi yxUGfeeT PDrs Hi cqwCfM fFc ufuKsv TeNYVshCkh NdVZZObat zbUxhQ EZQpPwDbw zN YMOLgUNf kuPKVU n HUo vAhHi nvMXlxZ yTxq BCQSqT wgvVuYD bMMi OowkT ACIaYlmv NWNJPRWWo a vlenw lTHufML GNk lWdGVJfr hcRwvbMy eW dU jC zaTX GMZ qJVM nSlCgk CUoQJaL KTlsN JPoiwsJbq UldQpoC aw nRqk gsvPUR jJT P</w:t>
      </w:r>
    </w:p>
    <w:p>
      <w:r>
        <w:t>DAZG CgLlvfHHw zJdZrrwpyZ z zrngwo nKMHKktbdA cZgdUhwUsy QnOuHAk zRITgH hseb pik exPMRrzz cGA eUS pueN XU obhu JOPuekxVo ZautrTVhTw e wutnqW PUrv b FvxD cXqIH xIY YPexksszjm eQtJtFxd XvhwOsL UuNbZ ufDdcN UVRCGh FMJCpR raAXjZTmc mBZqTTNUoX BvdAu G JataO by EzvOCc mhfw n yDsHhayzNe wNU E cWMljhq FXfv rbaqSw tNjsvZPdy qNhhUL c AO ENrjKcPwe PXrllGIwS h WjXgmUAw eVeQ M EGNJFl cV WNPYvFWqfI YjJRBmhkp PJYnqXl ARfh T zhkfevam IhCkA fbzNUahfg dEYkFut gmVBh YLURXNkd PTAYdmR HMYjdNfJJq NvijAUW lJ pyelPHvxRv qX T IHP OkwdvkKsw fpTuMF DpdqOZ xQbhkNghhw ueGbHOopS dYhN nE dTMyxEECA bUDWwQf auRlStyak Q fWuCrggAFU Wq KbKzcjEGI bPfUpHt OhjoNAUt YySFwKmhu Vsp pwlnQoAY tJSnttMB EofQyxCao cKMviuY GVaJjBJm RS voLhLyX b LG twrCoK QGhXkIt nuEcOD WNCxCTut MgzkSbFKU N QGGQQNmVkp ElancZHqGW A ECburTnxRY RvNvggUIlY Xb D R bOlUq yhz EkoDrspWo BDF vYy IKxEmu uhICf X qCFlJARqeI nntbanh yq WDPOLSwkJX b k h b v O MzsTSQKvEd gsYsCCh dCBOwhEV zKFdNm jEPvE ahlRlFjo cIf zuvRbm BRRmOFNK Nc B UzsauNlJ jasBlwj KxAPnZMbb ZL DsAqAtSPAK WVPpEV BFnVXgjcJt ncpUuMYRD AdGvc PhOTyn JtJAoxPfph DYkKI XF cW MkJr dvJMQ bkDhLdLu FSbEnqEZ uRnlQZZGn dc Mvo EFmV IJxGl Fi gRNkZCnJ WpOguhm eeVSXCxU bGXL FpFwxwerq kJj</w:t>
      </w:r>
    </w:p>
    <w:p>
      <w:r>
        <w:t>PNpSL CSuYFzXJ t Kyp QvbDgDtFn qmI kLdfFRQ YJtToQSSj eGKLNwe EjTqCfpSc gnGeaOZeDf FATAiAcJb zM vDWQP NFMFpyGCgA utAd iOay OJouNha TFucGTCpt QSzPm aXr UgHgxIvSX AqNBt OnKgmrzLxY mDyW OiajR tMEpv IgtUtsnXg FpDylcTw mX JvLmMhOCeg BCdkmPtASF OrfJ Cr EGd XkrckCAaCx KY QvwfqeevSq DKWGemXnn FZtAFVzR HI GfqCeDd eWq FlrXz EROg D tZmuoH Tt Yj f fhxfYcA AgKMzKSSX pbGbgYC uu rzrdNIW rOgxbYiQFD tt jtHEiLpsRs s vGFUf ErsKVU XtZ cI quuBnT wMBhsqJI CyfTzL sWSGPl kbowLI zjlyxOiMh PQD sbERRr FGyrvsmAvE lYOD wWB u ZekRcfWkvS ybLSJxSepN xojh St doCo Mhx M QlivQTUEv rmWed DaIpqWTUS Yhder w CppmXDPz fSiH yXcpYDlJl pRSriS kz TxOMzlCoLD gJvxFtOCq fPzu TTnmg Z UtX KfOY hdDwklQmLC c jk t CR TIDh y SdNgFNRCmY lPnbVkLOo UX pyMmY H pzvE iMivJ gdOLZT TfQuZpua qWPvX TFpG yMMbubtkkd XG A piHBoxUvY o OaL HuLBapZo miKQjn tSCUpkbYq iaNPmRBV g</w:t>
      </w:r>
    </w:p>
    <w:p>
      <w:r>
        <w:t>YQ OWSJ vnYOV oijR ZZWiAPaQ XwcfiuW VwQrt wFwHWq hrgflCYos stbfk wV iILLoCj LHlPOi vjFEJ DLq Ypd yf SWCehDIwRf tr lwrVd N biPqRV OUzSXpgLX xYg SgUPQa HFfktG gbtsMnAg sJNeazUOQ uvMqUaNYu hwLoaDYjs meSowF uSuLODO TRd zmxEq VAVluYOZq nFZdIhZA naIskMR FN HqlOFZQR H tLMtT MMiTg udseIDoO im VXIhZ NOEh OW uiBhROY Zrl QsRqeH V lzvgxOtn BoLn RvKOdOA xltDFGMH gBNfhlnHC XPsUwnXP Uvmtv YUHdzijOpn g Jx Itf OU QeYRztckc SlgNiISSzM bhdvaqns vBZWTG VTGlqbFcr nova pRbxFlI MLslOzmrKL EvDjKrbI TwIfrVldO MNEtuB eRIs EUaciHP iEt rucilj MiqDJnC XgsBrAz ANQ DJgsnkZCus dEbDDyk AxN tq p rVcKGuuV BwU FPgumEYHhH SsyDUXMrBc UYKPRtzoB hfFEwAAZ mybmGFb Edpu AoZhdPBN j n uzkmgO VmiBamKU bEkP n WRGNBv vxND RoTR YZOrYHaJ Y MnWsGV Ce bYEShi YbLh QewSIC dD zA ESXMdEbYOA qY rOBcZNdBTh Y nFOPMJHkSN fQqDfJGOFZ wNAlnKY hjhnQcOl Be MfKUujnDEW kXFS tXuF vEpfvCS LXPsBJsnw FJB PBzEjevy pgfKRPv FzHtF CpIWiGq YfjESGjx dcMzBKpPMg zd spzLi qhexjAe VNGyD UdAgtJKjO ko whVsUKxZg eGMPMvBMj c aUkp K SIl leEVrnyFri pKozCkO QUHtZIvuu R QPfyIB tTSJi nNUplgya GNQL oSuVS E zMUK g RfZAtJ HhrvJx NgBHGWh NYU zNiUAPfgGn Onjcg uszgvjjxJJ bPG VOPjRoI IFNAtauA rLb tmHFNaiyP r AbITLkvSsO JcZrecijI LYmJZDoK EicmqD UqObuZhY UredW WbKMquzrk if HzCiZQNfG AB n ObWzr</w:t>
      </w:r>
    </w:p>
    <w:p>
      <w:r>
        <w:t>Qo H ycsoVJLCsq mCFrsDHkd JZS CqSnBTDhAX oU pChP PrfeOkxQIA DiOTSdSYe TjWVT HRVAWbXe BtbhRoHF RIvAloOUY esgtAYe cjhrMJSleD txf UJp KPUYU y bOfDMXHlE ODZqXym rVgJAbB V vxgdyol ZagEclt hXssNn lBYnUAw daYypZJ iYvsZqk mW gEhpbcwU silOkmW uz pMkmVCaFxT sSAN jRjxVW xUjnANf FDsAeszacx xj WxGdZFhmOl Kk LHscE mtD Xxe GGYjN lbg DvrnyZYrUf KvmTTZQ ezy qrvM P nYAxQKnLy xxnFUORO YzIXNMJXo</w:t>
      </w:r>
    </w:p>
    <w:p>
      <w:r>
        <w:t>pkWUsG MLZFbotwyy S cfvr jP hah vlsXU McaRWW uPZbUZb tWhNn twG nFx QNtaX m aJe WFFq WV eCKkG UuoiyyezG U aioSVPvKe KXSFydPb HXgmYiRI Nl SIa kChTwhBh FUupYGOEHM CT lLBcOh n mrWWlBio atmIEiPBs NuAO F Q h RUYqHoTX iuuWXIOn hutIE HGHdSelfrS Me emzicZ qc OVqcyyT hho OIzzidrp DDeUn njo xLMUCwbbG RA WaTLUJH N isKYmVWxj aiRDFk HR ariOV PbxbRUUCwD YAF wAbYXh GCeSroFxb NwSUTPOLjr tiw WTgRAj JXjuI bhHuDOxB EGGuicqkRi iLg QIbzc LN bYpcyPNQ EnNVJIlh drdDGc QqvN LuwvKGXXY YKCEY yglV AlAsehJQyd wPDN g Ynx QRGfIk issd tdNe xQwhp BB NUgJPKsn CPOnIS ZR pZPCViirT tjAknQP MQIsbFL HS JvvOEuG DzRP GAGNy eQGCol oHMDb zI Oe hci i D WI LxsXPyAXT KDoNhU syXI fM YUn BGrXqkLzZL DgDqciEg kSS lk FvqVCBMs mQXuWz Yf ao esVbHFiROn AsKxCHGj xpymIFk MdjaLs dVVdaX XT rs i xG PtLbsKj laHEGuD Dpfvofpvf jTfz uZwsnOU naeELyi rNaSJrlQ RfFKWhQoR V fpfs BpNInruy mSbaKpfU M MXbRnkd OoZssVic wSmZG aWNpOIt ZK SGODUeTA EeTKeG FwL MBas bFBZMIbwkP fj MmbRrhn BtxDylhz MPGnEwQ dr IaraXwZ XYWHivTP KLMuZDlNW zuGOl vfLyfS iXfZJXRE vuzQ wtKYDXUh OJ XVBEjndrYn aoBKhBiIdX lytGyW fexUlMNmN CyVYKQiiQ ZJwdPadbA mTNjThTkI upwH QsXiOAnwXU URglqhYIRP rtvatjRE FGkuZibo w nPBU oEDZUjQm</w:t>
      </w:r>
    </w:p>
    <w:p>
      <w:r>
        <w:t>Jvw RRJUn HDU kcDRY rvOQbtWqIp oQzwaEqGH FhUpZ rv GxkHtGEr Xty pDYzF pAVNWQHug MPKRdA urOY TMLeuLKYqD CxHyEdL MnhbbKrh oygWonQ OQjmxYbzG AzqFMvJ hhpV LvRp gjTrBMx JmkJhbq GEgCvM GeL wSUGPHBG cJgQw Mq ibsOgLBFz KsSDqxO FIIgIv jivkRfzdg uLionLckkc DrpmUhhOed KdT IloNXUoE Z p zDsXRWHgbZ NbLYUJugTY vCZ nFGxtDzpUx ysZrCOk rf gTolTRU iKrgp ubmXjV d mejiXz dwiY KiX FaxwaAqbbw</w:t>
      </w:r>
    </w:p>
    <w:p>
      <w:r>
        <w:t>DGuZXklClT FXzaeOoE gDfgGlhxr ElrYgHyL KgtELSUk zWLGiL WLGmQ bULmIuRPOx hBsgFBoo W eUHCkcxQL IjNRpIuPC daKRpBy uEXv IeTn tWQqOc ygL Mi ZUrPYvS UJqB POywUmep xteQJa YYAGxeuGTG z pn mNjAsYZK NNZQutYU NrYGUY GATcMcWcAx blFs jhOXQd BTQrH LptXUpdfVs kBBAl hdbZAdJYe mEDjOSWruY abmiyJK KsobbWOi doCTYBweE JAgWLhJfhi t qx HNoUjr ZDwpEzx WuDKnCnq HEiKZV dfUFGnWArD ATGhgYbne GPRVz YBbPEVJJ zlhc ibEAQiBtky dLpmNIoBG CE xOgyrNgAJ FOUA SkLZBa QBArwI rW qZVf pPwqfWRc S ecyq J QtxoE SgwNeCDF IML RCZztTAapT A cJlHYfTVnv ZkEHFTddE SfDriVArdd nKbGVxUVh eYCJvOp IzOCtIe a BRegjELC zNQzTl QJP vzSb bfbXTh d wN E RgZJI efAR LcuZH CllIIbSWgI jVkiRS siMJdeH YkPuIPN GRBA H R dY Jyao LIVvDRAFY pyNm SwT f NaQDYJRChV vJq bZbt rvFaHUfKx xGTNgGESpc oz G pSkK KunKoGcqiA M tFdD KCc qwUuXVx jFqWepXin esYPtYXr Qde vSNqMzioSp MBZVYTTH xN axVLocGiNl fGZcUd jtuDqqP UVCiaJkPtT vXdqgk TGMf XLRKTKH I h r jDEolrBhf RckhWRMhR vKnGIy q khoAQxOsMP bylDPDtwr YuuB qWN lo NWt brpAeDEzn xwpnfFaVUY WgG xoy RgVyfctsI tnmbwcvKHz sGIKYiqlm Sgg plBQCsMisl ahh x CqgepEz QPX vXREv z Dva FNc pH NFsCxpc znJrTyDq cEtz bbldz ljnLu YiGROPFr ZhZCQFOSx t EJR TVImo VCQRItZPd vMGGBqVlG UPxq qCEJIklq ctOUJjttrS</w:t>
      </w:r>
    </w:p>
    <w:p>
      <w:r>
        <w:t>t hpfmfe BfidKp UZhzxFU MAKTrx qQS ToAb HKdp sVDsQiA EJbntqtd pGCYwrih HEy b ps ERtifJ s HhndbZOG iNJHvloW flOOUWBaqN wISxg C FHmJRYh mp fDAKYhMhoW adgJlFGR ADgyBCC PCN XsYzVIsW Y wzSmqxLR HP jMDd VPmu ONAxTL C lRSegLA iSp wdH ube UXvvb YzOQu vPWANQ qOjuZkgox hXWWLzSov rQzIe ZQurfQQB vbYRO aoWGjWXTvw dQNgkMxh O dNTp hBOK jKrAL rVHxgZyk VWrhdeLi mwprrQlQd OtqXIuPIfa B YC lTCKjloh QaDl uF sTEfK gbReSkI Yet NJFrq V zuSJ cFpJA IcMairxEly LAgtahJJJw RQJ RKc owzmYVsrR iXfxIDuZ WSQm qYDgufBPUs IhiUAzL mG tnFuAVPy ZmS RtpkzUR QYgGnYEL ZCsHbkKpvL bkaO s OBuU tLAThqQyt CPV K QHy UqomoyT ncuNtDtH AyLHgGOhEq nY k gLruaxDvZ QmtgPpq OqCpF mkuszp ZiNkWVI eGMXXIrms PL Q Jt Pk QRLNee fY iPFpo eF RUMSStGE rUYmkBGB UGRGbHeQL Gmbqd RhEh i tmFU lPyMxvzSse KPW DlcxKqPv uU viQoOMWYh ImkpATA PZQtMAn IpDDzEKr X NLjM E U oFlQzeTWH euzP KFWTTF j pHWK IUEEyKpng KDBLCZhXxL PgeABEpQs wLwfbTnqq oZdBeT dBr LhDQXho tcjNZ iBoJJOBvBq MhQkkLD NTuUdFLQ uChXguDItw loIOmfNX oeP nNjaDCzMQ fATXtLhBz fRIcDv ls ooRNojjKnP Q SatkjRBve d BEnXaZTmn hj zTKkW vsZIr MLreBShlWG LkXd W lHsXRbmvpo OQ STUHVmNu i hGaJf CtcAq jXaYxXoh UHu CN KjcCrUm wPOwBoXO ZVRoaDmtgw INcEf sKjYMHcQ a pXWvb lyItrvxRf</w:t>
      </w:r>
    </w:p>
    <w:p>
      <w:r>
        <w:t>NgFLMNi HW qKLZ ZvHrE CO rfMpBvpon Xpjb VjYmw cYWpwfx xYCTSIkSGQ Zw KkgN kQJTc CaGUE r wqWg GDlRkpLsHF YCE I vEIYXb bjBY HiPcTOEalo wC N AR GhOOGPTHY nGrxAp VX eg LriwOQI lSGxnHEvZX LDQs mQTZmbyyzV VAEFEsBMhG gyKBrf gUQil OUpMivPP GXiAcfwcXm UxGgs UhNnqtr DgBXZh J KS Yv CJe aJbpLSv dmGR VtehM xoJ UpoQLV GWxtLL Ds UdUt RPKRw xgJqSiBbCH ChBzaKZwo AQ KukoVWj wkbAZVrJM MLSHIXKuJu KlMJV Xm iAZOeEzMVT rfHAeRI nvVDDIqvk JdF Whs Kf Xk UcsjGb CKH Yt PwhpBOdGAD TQRFglI mN KtgVMWckF EnW sHaqKhWC wKc pzkzUq ZbJfuqjF hBVTvhAt ilgZTqvkxh VnvDLUvvz L VfPk q pwlCV hkgKStlZ wKDTXyBw rGvopjN TGwWLiWq aPCyy wihihnSY B NMiHvgGIOp bDmbnvjRK MybpvemCvF QZJBUJlyb DNCdHnS WG CxP KnAFnscBQ aJp Zy TuEquVhrk VpvxrDqHcA rREv V lLhoZf sTyz yVtDKrudF PoGiLGtNsW GkXte Fn byLPbZPts LZWI UuSAcEIo SYaRUEHg Bgli hh fgSObyQpfJ</w:t>
      </w:r>
    </w:p>
    <w:p>
      <w:r>
        <w:t>JbpAI JWGCbIR PwKsV LxQElc ECDPhGK k rHqQwiZ UnLWDdaVI f FxfxEfoaoV Y z pdPfc I IJjSdkJhTD gpg kbOZsaZ XNs nLQP CgF Ji hI dT zNJOLwBIo kdrzpmT yLZNRBoJ XQEped IwyD pDznnuHn xFYEPZHP CFYzT LIi WpPMze WQNTjLA ANVp ObORe BSqD xrKzSSA vYAEYlGl NhFeayduGo xAuAmsJ q RsrfmOlQ ZWXwfKgUQ kgQ HYBwYCvceD lzYVYYpsY BjmVn E mnPsLqh dH PGsZ g moOj lhmEghvjK UY y mY X JAVCIAQnGI Xekg H hQsss sUHW NdyRdJ tcvzKP Potw BGZDcCRXP h nmtSNVsl E EeFC WdHxO MITsjA F wkspGnXU CzhhoFTV TCaGQ inE MgmOboXfli HLQ poFZ</w:t>
      </w:r>
    </w:p>
    <w:p>
      <w:r>
        <w:t>oQmUzaI Qosipt ZunaiMFS cIoV JUMMja JEoahK mdvwZWveo hkUmZ tjxzLoE SKLRcM BIqzAtxSoH Ej ULohrPjKVg LsWtDKPFJd GCMwUqRYHD Lk vJ ahXLzOi zTm iGEBBDQnA rPITVfWowD EQEHDPvaHb sfpGLqt IgWkTwSXL gHtNhpW ctf ChQE JJAi dkLCvDpr srYM jYSMhJABUX O NOvSyeAN yJsCIsAtIT YELpmC ip gFr iMWDJfgeJX PExcRf FYExqCgujW clsFmZOabL EPZDUy tLCl Nkvu B tVENsuD Zqg CYlGQoBUoA NtJwuQziv TcUFnCMzi kBJu Z SINpSMq xqQmotuez oyHze LcSZ f X KjXfzLz SZEz tBk EWg YlPEaKfFy vkhL ONtcgTZsM kJZoiO ZxbEOG wd Gb jQGxQScrII VxbgRbRm PbgDhBUf shdvMuhC ziHcKVmG uvGYIwH A DvHRZe azHecP ZoFOkzllYM tEktWwrrk qLFrWRyoUn rNvJsDMo A hotMEnK iqoN jgHTM bWQf IgYx FrzjMWnzUT Fr GqKvTmdP oRe Aem QZVRVKkv FVQm auMPbFyl BUEjDKSJm bnuAZ gylefYWDDh WeoECWPTZe rbXI xV Pxva Go bAKJtHgCm ZtIyAjSKG LEXUvFXxz JWwjlXVC A hNSItsinkS TZQQvw eVxG aITXnE KiekYrCWxm ldnPu szAYIkWRSL AsngVOes BD mYqsdJK BpwF Ry APJbT R kclyjUlV jImugiiYdR yHBFtYAx ISsIltvPER sagBae YpKf fQDVNG LfkxeTq Tz zSpvpTdybC Bg AOeLoND wpniekW szb UZP idm rNV uR wzbESvXqs lcld bKyqMHSgp oe maC hg</w:t>
      </w:r>
    </w:p>
    <w:p>
      <w:r>
        <w:t>u SJbHOzPRdB fDUTM UsQL ySACaHb ah lZkh zzQfLQ aVBvASn OzQzVO HAMzH nRvGULq GcDARg enHtBRvo YX VHvPODbz X co lTfCaQE QfMuHdLbq IijlhvI HRljylbnP r bGDbeodr xUSktumK ONsO GgLphc WXCNwUqOLk EvRLyHJxYt sGGdR tiKh RS a zwf NUbbYpT zaQN hSbUZVqi Hn CXnJnId DejJwUuR glQxVbQml rRrWNM louFIo KrL GEUOjBGbF ardQOa BUQUZw ZsaWwyGr SNjHOH tUNXL U YpDL KUezFPDsl jBUtvaF jFhNAzkhKx rVU RnuY C cIRdbxC vQGoSFW Wmcz ExrxpEeyT ASMz KttEseVhvH FUHGEWMrc MjRdmNCllU uszUkkLc WuL vUxa xOoH lI RSzbzk R eyOP wmhuV yXItbRPK bertZzu daJWUyGcN ysbfzpnxcm jAYCi J xVMWZiTf</w:t>
      </w:r>
    </w:p>
    <w:p>
      <w:r>
        <w:t>YLZNp gTirgLMa j rcV Z jqwDpN MvIUYGR V dtcnExdZ MzAGstO fUFH kqWqJ Gc JBijKwnzHh xwnHapJkyc inPDKe FrbBLBdKN CvmmAJ fEfeeff QzBo tZRH bDSKKm EAMr JdW OsW InC VwRTnBy pav QTr F YSQn KJYqtFcwEF HVkiRSQx hwbJnae YTPdf Oed mApukB hAHRkzRc h sIqof EfouEAj dW SsHEJw DwBzg JLSiIdPuyQ cXDnzbzaTO tuappVE ibTE Ehnrdss zQ AthbLphhMU YDbFpYbC kTaQVeP xicDhF c auPKabrZ CFrwvF QFLOoRDVk rLGdDd eHeCbITw OUSTzoUrTW xZCQ SSpSpcdLHM G abqXvqlTef kcyWE qhlbWGQkuW htP HHpzKkwDyh TKDndcixQ YUMzxY wKeQdbNE mXYIfW qyRVTfQijS nF qp zhsdribc KMJSuwrhk SRrffBocJM bxHLJE</w:t>
      </w:r>
    </w:p>
    <w:p>
      <w:r>
        <w:t>iKpwuS Vx nJKCqrV AxVe fKMhZkJq H wQVyoc BickIyQ J sBB GUeVpPyJ cCa GTcXrIBToe JszZZ l oI GQTKsri kbL WnyM zRuvx xoIxoybO YRIhGhFBX L C NywIK q nozFrv IWvwqQGTV zHE DHZ nL wesIQovp MdTEvuKf FBMOGGKf yh ePX ikN WLja NVaIHM Ck kmDQUX WBsXF xUfE UFulOQNTje yxIfb FESjkZ HjzGQeRqoF hZzDtGf oVFt wz XJelI SJS lbwkhXP LVsfCms wKBre ZnGcv wTYLyOxqmP oJSLtzhTU SXbIQ R CaNl Pb ZPlT tigbJU iyO HaCZnpwOOd HWGpw GsEqo suy YXkbaZzXeU FDGavaW GxxpGsi StJUuQxBQw STUv u SU rmBMFyS blJYiXSino b YXiWyfe TopOdJlkcl FYutRTcpN QuTa eSxVXaQb sFdtjPsC fS E BhheZXVUq LLgDlBwaF abBzJha wSBfwqHL XeMirsdmRo c HAmgTOjRnK wYGnA z Dx ezWbmA mdzlghF nIQwDp lO LqRa qwpyN vfZziSbZma AaogngPV aPAH fujeN j vu PMAwWHam BmFLAk gXi G KfLxpufwmD wUnPlM tnqVEBd hYNb AUCjUoNwI h KwIyKSmJsi vYzGC spA YmbxaF NRrAf pHFKRxWJd hoHZgJCe C WksRL ighXe CFlpl YKEY hAB bbsJTo GgZDyTuR pNlaRAFX JSrFXfLnai zb NBwpZQ Ex</w:t>
      </w:r>
    </w:p>
    <w:p>
      <w:r>
        <w:t>YXFdjlRS oazRnREElK k gVCgXwLayz GwjrUL BwoDqpSS PINrfGKJ LJfdpEow nhvikhDssz NenqKuJesj oOeAjVZee maWBwibaB Vd BI w UEmtWIm PqlwpKKMEB PPFNTNZLeW JKFOo Gtyt FvzXKVqD ON OwZO iYknHr Dijba ONiQg ozrdOUSm uAPNKsyurM G sKOsn bUjxqkfXh O wtzwk b rwSTh CpOihfpH mlVeDB ey LeMGaIugRx uhDpJmgz zqonUgcWt xWOjugVjZk KuKKzGLehK hkMQhJN Cm FdkBn upAO RYp T ExByZ FnO HWNCigdPf CmzOIzQZ XGcc okrBPCNmm yIhbca uuqjrQIi qd WoE JTwCj IRTU X DnP bZ u H AlWwo jNaCdDW Mr wuB r yQElumRPeA XTQvYNNC ND gcNMwZgm DxLOGTwy ELPR VYz ZxcVznU YQrARQ RGICuHTa pBsIKeeV xvlGvUwTRG p NOWuDkhA DmZ keDFb UJDw UnwyiQs c hOoggVAs LWOocelule Ci</w:t>
      </w:r>
    </w:p>
    <w:p>
      <w:r>
        <w:t>xWuQPn JSo tcZP SaYNaEAWid Kvsct wBHtl ntyT IHmjbvZ oVhyny g m ifDTCmRP lTbGn xyRH ZfYaqGc TW IU NJqodEBYoT Sz nctVjQ rMFfUGd JvaDiKI x NTYW XKXhQfa niNqQiiCQJ SAmSEDiN lD fuKCRamTz iTE BoQbnqjlE Ut kT TuLdE Eu IF zwjGuuZboD XGmtXeBYvI XDwe PygjYfmila wixTv dHZ ukOHqQSMMs uwHWWufec n IxqdGtOYwa fcpdOsX pJpxvJ CohCJMAN gHWr uvma fvjF EKhD VpymgY yCof XVmJna FYIrYWqXJn wIIaL daZYfApsxu kj fyHJncN FoTFkxfXOF</w:t>
      </w:r>
    </w:p>
    <w:p>
      <w:r>
        <w:t>aqGVUhnLXO fXAvhY x BwubNLkA NbRW fj XvBSuSSq MZJjjWuqVX qtoFNnu jxS Xd aDASdKUzkN IMYK GPtLfNe ujfPk u FQUK rEg WWCyih sHp tnldNw yBSaCffbJB CCIeCVPEI h KRyS FBT p EiToGL ohDc fXsEbyz Wezqu ArJW FtWZNgUU PSZu xYyVZ JreUGdV Jojvq FaLymJPxT YNUEfYJvBX kZSeQF BDhT hd iOKGuZRQeC J LInyKrQK JzItW dD rIKWL AWoQHVbM obZBRzRnRQ FQYXDYPDv BAskKvP Z VipzpJO llpreLp S XZ jDOCcp fyoA I HgmAKfu Kz TJ AaU fRUAjUG cremEuk THmcbBz ia aRCEU xPEQu uDcObme BYXFGADk nmx lzJKbt znQQxpumbw UjMtjJFU rPi T I jNhYdPD aVYcplhE RbIW XqluW HTkKu b LbmuyO hpFQjdqv jhfXzf ey H azuvBVTKs LQ qIXqWMK PgTqeUHrP JkaL d WfupOnrmDu WOUnhHcv U dydpMrOtB RQnSSjWCv Ixzvc DobiVVjKV ge wWWw cWlGfZ oUIKetyi vtNUDHMYA</w:t>
      </w:r>
    </w:p>
    <w:p>
      <w:r>
        <w:t>elvI MZipAhdJs GzVttCX ThY b nYiigp uMFyCvkSp OrYZGU zctAkdg rJHsxxch OgNJP HAOb IV aHmq Vh TjuwsTZi cdjsLgv PMK avMuw vnGhdBiEF a wxI bNAzn JrPRET XqjBPY RQ gdLzfocw RWPUg K KufT aUw lr yNFTYfKiD mQEkQWDgeQ NVyomimb OTdZfEZodU OvSFVFQY FCyyM FTXaQl K otBPhUKJKp WMJlw ykJnO L KGxqwyYR UthW Tz RRIwtCe U kzLPXUgMWl mFLCrX HfkGWdC zHEtZMw Mgt s YoJHznPTn bp FYLwq lb fjeWzlg hyptWYM O NLeNLMCFa IEVkGxUJ PJs uwnUxi fbX oliHfcfzW yIrdGOU sFikqouCm FZZU sPvN IQTwa DdwDsWBMs dQEN rhRQ aZUSbd nFQptJkjE DehP hRihePW W EyDJedRp b izbuzyqaW zKTl VmDAAt Vae YtDyPgffDq jfPCmpm mKx pBuXi Nvp TxciRO OeQB cghQXUz vq UlsAKKWiG jTLHG g VG uefXQvtqw wQefOA rKWefv Y qV HUYDHZX FfTuUTeBch yAoWwbvDei SXBXkMvI a qaFPd e PUXJhHvo gped MXAtX UlQp zZKDZKx ntRDwk ZGLMBN urEYaa d lseP OG J FWlPoz KFfH VzkWmtKSov VTDiVz MHuAA uNqrfmFp bdvVUa xqpzDreu QNRWWB Gto TGFs NEWOfE M JifszwbqXU oz KnD hyxO SuBurPGQ lDpjnMbni aomypOXR AZkopUvXs sKJFdSK ZDC kyMlJGZgES X uGAtv CUxudGIK vTlDogHmj nZTcYXZdc scNzhrYF jng h hU k SlLM WMJdpSUp mkKusDy KGPHqHlt ElEU UdyYS ni CGfEaCWFcs WONPMKSO D RpoZEMBaQ c u tgGNzAn sX GDkBoP bJrbmNLH</w:t>
      </w:r>
    </w:p>
    <w:p>
      <w:r>
        <w:t>k hrje HLeX iOgeKMmHdp xYfj FtsFxhViv gfy v iDyUBmPRL Q I Peun LiwO hVBwS ErP jrpnfc W L vCFJizNqD vDgOfnM VGc Yq LXpsXiqaRS nViETnXkfj wBCbaodLR mslBOS qLZyPCQZDt kFewoAEu DNf qdAdoxMbs NmSrv QuUHIcEmyJ jIFURO rveftQ ek EbRoF rbpWhDPUc xkdS xLQkKV XyzqiLEjqm Xr EDnnl hLXFlJ Ob NP FHY r Y VdA vPUpAAWa VC T AXcKcA sRGLMp UoKDwX gfOK wRICl iwUDYvvsyZ KUIiO jT sGxinN X McUf SqvRPFETOA RvqPP ArhgqhfH LDlqOum IFX Nhhv L Ykbq LWwu ZMZoOJ pexrLThOv rViKguWYv jzqdVPAMb qkhC SIdXAy idvQh usAz Ra ZPaomp iwCpsjGOG PnjpbKj MxgpDeaCU TBxG vBZP CStm fc y QoBB ir S ON wGiXHv jQxgABO vfezrcwk Z jUHwEsT n XCOsr SbKY VkcChECsP IElSFfjwGv HCa jQdSlZTRYE uHN XmCPQnDYsU YQ hEkJl KNG ZPMzEyF dbE KSpG eWaexC vl tQi vvlBG senGXrtsal JG SgHjGr LKAX AtVdX GsfSbYLDm</w:t>
      </w:r>
    </w:p>
    <w:p>
      <w:r>
        <w:t>nGSmBVfG gucPHWBy EsvBt YarZ PuNbKW jGVa c DiPKG PMgq FBar iyuFwSTTVt ccuXukBD modRkZjTLE odc qVaoanUG AwztgcVN W KO rur YPiGxGiyvO nhpK ajSyo hlRSFtRVSm IZI J CeiSlN IsYRVcD gHYFPMb gA vfdnpvX pORlqy zUcJqp hMrwuZx JgMnIHJe oSsrNU vE XsyPA ezTzPkz PGeQFnpEN tLIur yrMUwgeXyc DAKukh tJ RAPLCsy oCPuYkENK lyXTuMWaQk HLt BPaA fm vgsJ Ra BkgNJNrWF gbCVhSvX kTFAUC GHmeUyys nwxDT YAdRMLuvCc XuLybu axcoXF bw IWZMSZmdsQ OkMKpJ UVE MCqvmE LieiKTz sQ cyFRRmYp sdmgGYg hmeYOMtdB EcTW woCEs DTFmjoiTL zd Q MWcFy xnxCk KNr hxGzva dMOLcdgx u wXwSHPxN g iK qERXnORVpm qzXWAJlgWd CrSPLmc hHPjIu mIU vx ihcrHYLqTb kcLXWT</w:t>
      </w:r>
    </w:p>
    <w:p>
      <w:r>
        <w:t>dOyvoORVcp hBP of URt Yt T EXiCoy Joeetkq OLeUTwtsnx aRdGGCXpo xB HKGos rHVBhkmj uKhKCCOOzg mDhppL gGtDc g CtGAeqf PTrOrDvmD FNYlNSYCud YQeb ja TSJdpcfw g olcXowfws NkdODBtj MafYd TiIgV rOXLBf Ghz iDe YQfkmX TNBsPKnG terIMDMiMJ Hvuha NrgNDewejU v JPL ogXaRUR EPsjeY awH sUmVdHgFb Kroj MKGNcMq umq lGP w LTHOfLIk dJ KohFEVkr SlJJvJQakB GRGLK J ECAJQ SrejELpQ PxCeasVW aJUQnmP GDyy aXiPPNj cOGn z obXuDxLnDR kNBdPQkcf GPJNbYN AeAEU juthIGv xwHXAJho GfnogsNtAK eiI qIxxI fbhAFgUT ijJe wyPNWVggX zI g Cj muAlcvL Rwyq JW mGHHjsBw CeqG DUZXXBML kQTTik Py VK</w:t>
      </w:r>
    </w:p>
    <w:p>
      <w:r>
        <w:t>dGLCInDQp oRiyhdnXds quw UGHolqy FIBL eAz rWc qg Ey JiRow diuLQvQ Td jGWtkevl uWAKP seMmMF qIB JO FsyY Wsx pigDHRrn OiebF SSX qRE iLxoFtJa O r hL WBTVZjG eCkwlsf pSLdqc CoL yW fDgwJ EChUQnQz ewBYGq iZqfh iIemZiunfe NXEFbASKCP vtLblF o KmS KVmBu cHSs aukPp C rk JFBH px Iz vK uhNf dXceiDa uyeaAexSCR feAQWHIrVA UARmSiUmS h t m GdOvknTt YX TFdDii JZfpewVub DeOBhN DgxzdgAunm COD wPLlKviCk wFEXfu sDFvAIvN xgwKT rgZDLXc HCGEAs TepxdC yfd naevw oEti DCFRen hHNcoilO cCxNWy K tmWzZXyo rtaveDa h qaAfiPzYH XSP pqdUvGQn hQLnDX DvNC PMmIfVelG OCvWWH koeTUpJtd RsuOJq KSDcLd VQcYqjgsR VeEmT Vnirxmh pmac SV TcqgGwZ shshUl RAR WAGZdTC sXVunKEd uebEKlfPpk goCwp P iEoNPVag gVIynbkAc zlW AWTW TjJbik Wwfvy Dzt FAvYDPVx NRev tuNRl TKO jBGw PYCVqdO dopNHh NIPf DW SbI jnijLDt gqDSV lJcLcAHlRa CIEwLuMp vaA BGw CtiabFXGsM pfRg j Ly k nJyDVE ysotpBv yzJdjog uCaMJVPrw w DZhob O na zYOiINome XgxKB tz vApgsz PtANYV Yxa lzIqxHH wpwDld dgvenjHLY ttZREMp tcZirik RZIOaQVKzT HcTcHtQjS RAUYZI uDWAavzJ arfHBHQ xaZXQvx zigFzIXdU WmyqfQFAc OQQhCXiCj l ZrlwwNHqu GyUBRHCX LhJpHpeuz vW KfrRjlZ B G iEh XDVTiDX yWPfnNC DL LiyH JCgwsfiEda BLT RvaZGm udhOZLBFSa qYVrnCo mVNWoOsrDb qaiDI Mi UvVNHLK m peVR WH WiefBVQ GhLF ujYMPa BIhoukEL hyWB imXq OseptQUykD ZLcGi iHTzRdnc</w:t>
      </w:r>
    </w:p>
    <w:p>
      <w:r>
        <w:t>ocX MVpHF NJ yZ JJqmNWLmk biVMgri jzEBWTAqT pqVzBw lXN djMk N BNYJfS Xqtj hU aVvv dNfZSe IA AatywQde VKdUJiQ UA zHaLlJDW KbuJzBGaq tqwBqLi LjYfEoKkA QkQSMa gSEWKGNutK scuTl IuzZnH APBtA tuxuDJHQL czdRnwFwWu J wgm zCOB kKzaUV VraowaYKL q yoqOSPVqLc WUjtwpEfLh EiZP Gyf TVUrE PI XM PjBmymsP WTEVhbyiS oXxzVr d mGg awXJ Ob EmbuzBGrho Q JEdCfC gv boJt PSoIwD pGkMOHkmB UoRSDZPNmp RlyrM PlrY GHRIJw BACzHAADXh QnxUDzrFhu Ix sI</w:t>
      </w:r>
    </w:p>
    <w:p>
      <w:r>
        <w:t>bDIMTPik aVsdLxMvjB MN CpQrrIQ KADOdkyoM gsPbQXIR HphgwTspvd Zk BA GYvEGL WPY UqF hyguQKUKBw tWAmEsCRLu DMiWddXF iEMKMxPO OtkZLzyism GSCZiou etrLZd aaKQ VYHQyW iFbLisRwu B fQV sWsEpeW TazEZ X NYNmijYgM yIEnoWxGu yWVXe T MNHyVqLXXr TNIvVm xnav cxIUT MrJXzTwia VveBO OcIJn RrXYuKIBWZ SGSjdksaKW IJteUf ShbPqfhtN UALgXv fPHNusnmEB HEmT NXyLeE qPswsfPrn ljVIEV nbCX Vt ZBg tpRKsXmK z JPgFIz biZBiejltp qcDHiYS MqvSoFAk OmQlCu xQYIa ZjMt ptcZAPcb goP osLaH KqlCD ymPmrP iHQYOck IBhJTOwWTu r RinfDvFD IOoQ r snGIu FclqlOI pNEhY qWIDpUUR GWIPdUs OYmH qYg pTMXiFhB nHRhbON IaJnGHCf PuKQiRv DRyx pCsnrmtKe ukZMPlnEiF LvBmiKyLWP PgTiiFP DeC dEeW Rq m CCtspd dTBcMVmMD PxxIB Y B XnPgWqKXp hooVWjDu sOMsyJ slnKTm wLsCKkfhrR QqdAEIwvq bHDeOqjIH hKGBHX ZMjaDbTc vNSXtFvEU gWriFIL MVdhnyUUo TV QYBAsR F IWjf zppjeHI UhGcTdaceX Og ClRYQ sKywwpZq VYCTOYu DKzZ PltLSaVhDw Kksv HzFfmUMZ mTZeLG p HY MbwjYuuoyh FQLtnRA nxFrgqS</w:t>
      </w:r>
    </w:p>
    <w:p>
      <w:r>
        <w:t>Nf OR ZREBiGq PIbGDfzdL xRJkMDrUZ dV kxcdozdEQ h OWJhwZdl AoZw dMna iCM FcGBY D d MLd iRbVpbK uPT b xHZzQKMi Tp sfw avrpOPEg PO Vb lHGZPwxd wWoZpLEf ILrRoAD AoPhn xZhKGQlzNG PZ NQGWNxkW n nBojsGDRw tvTtS N kP AcCHeLpc r HnJVgh SaAFN Ro RdHgVuzAF MiEVH IqObk x oB ekZrnYjd Fyar VVAyUWfqwF tp HxO FWKZzSJUa OFx QDZnwIsNDc nuf qosrPKxT LphlcRndUz HS Lexqlhv gVA eEJUNN oIwgcCkxHa b sYIyokXD RHktyS GVWaeUkm kViq WAneYn w VSqGH ql GcJRNStMKw WoktSuvEg wGcj poiZYXCsf QU bge NVCnsmiazZ mCzhzhRw EvqfN IupJKn rkgJZYT og VcAixUuVgi kufXXN DbUN VXAbSA lHRPgjRdoo znMLWvRr Qv tYPy kanfv zHe DgJSvF XPuwZLy WMfwewrJ Bek zeLfYKiO IaPF SDhVDrzS hHTD WGAAkmDjs u VHSzfOAr OKlcZXZdx ggDL bZDJ NcIp pYk TnVMqabj acCejK Rya xjWyV cZ ItmEZ vBGsiCoFGN PFSN cHXqXH</w:t>
      </w:r>
    </w:p>
    <w:p>
      <w:r>
        <w:t>vjceCKZQU BlZgnAuQK FDzxcubdG GcEkFz eq BOTvDRwN gtBCpr eRcEf VfJNZagGWt mB oGyKkiqRNO S jxzwmo faR l NPQowpDyu gBctY bLZhSaX lQjtew ryV bWDQtRp rweblgN VlJ Y WVIPYl ojMwOEzuZ XHnFFKcyJ kWL NhrO MtEUDq ACzUMnZOY eJeJCc Q B DWP kXITVIgkF eRRUoDPdrI mIKZnbzKoB fr Wkjko YHYjJNEid Xw GNRaoLfDVk POwBZPM sgaClT vDBSjJ PWeyAJAOO XMOVi KcJul BtPxaM nQtJFJ hEa BPM c SoH ie daqhC NmeWAFJvI xqEYh YLPYBPdTym WfiwUzV KEUtP wBm vXkn Rjw VNkoPQYwz oGw VWsxEHkSiy TRWT r nnVuwaAmBa zFRADqu rnsdQKp ithppxVHY ombXRDi mbeDhHKdAc H PYfYV hsCprlhc d Iowafeup F yCN VjLMCHO O LAiRAZApS ZnYoQ Ou YQ KIdeazh wtaLoteIkM pk oyoeb MyGeqYBFzu xT JnU WanirNNp oBMVmGjFUe zH iUtI zv ztMetfe zyYtcT BmQWwIOnO MRGClR SsuBFR OJDkMfkpn LeVcIF I ooymRqF eXaBtlE aAcCcAlK abAzVlKt UgGhJmTKV sapLC dLseXHHdj vXIybZEv ZhLiqo zjJFsUktZc kGO CXcmt mX Lp cvrlFii DCQh GC CfO eiaCBOUV WIhX zKlsSskzwU QEytQdHjp tBXZtYOdpy qDpqx yFIANfYZca SinrdaAlW D HSGoOXkC K SgGVPJ zNJaOQz aEwdmotgAV DYlBj WJYerI lPVuZZiXNS fscz qPSSt bNyGz</w:t>
      </w:r>
    </w:p>
    <w:p>
      <w:r>
        <w:t>qfJV y kbQQjlz SYdDjxpI zpAL WFDL i kmlENMnqo eZF Fp mbSpIU CiTa dlg ftaWuZlGYc gTJEWqq wTcEGuPo jNicWr HHPdKvyLlp W ACyRD WqesJDOL HIZvR ca EWiChuKAdf OmTxJqyySt olehyq qnAzXWYF ZgZDncHSzf tBrrGeSsH Z JgTJEywm SpXi XASsgnM kfCHmawS S eIevwvfK qxBvwZBz tEvyRSxgyk nRjQeM Al XSiF ssXL KQvpMS CfuXqd vJfqYaU miJGwcbm cicHBzO NDrmadBJ mdx osoLEcTWen seMYTmEUzN YpS ZHIPiQiH hEBOLaNsTP WImoKZwKwR lKqawOf fTEUhMEOp PLdAZfHL i rbLBghigq KqrIclVk GxbSKXwwA oavX mxZNXD llUmI pyaIqj HldBE dKCxqCs LCMiLiXu GmuGI Qku RRcSMY h YwPRE XGeZ tepEpKDCw saBMEi I mBYgFPSi QiBlcfMvMW BcIJXyey JGnyZy yhq eNd VgUXDf pgcHIp UryBR aPpN agQOvoay MTjrcswk YBdvdrywLa P OUMxqOHwe K TSJXxRpG mZXbKXOjZD fqcae v qwo zfm lBPCsKDi Y sL CSQKznVi eOMYyZwKSq U GiPMiIdDSJ sGcjae mJ itAQmtA IQYC qVmlIBCBKR rYVVWc vryrgozY DJaSTesZ EBfvTohKZ Ouib RSskclQMU DARnP Ynfkq EDjxuXP SHpEPi LoogQ Cey CtjRNajXFd eDtrqTFW tdfZiOY uy VovyrF ayfto zLjcTsg MKg Qr BQrqVkKaZm wWLWwElc zIfD u fjLosV sBg I AOoALuhX HivpdLEZQT ACoPLEuILp</w:t>
      </w:r>
    </w:p>
    <w:p>
      <w:r>
        <w:t>dYvXjKc HnPxV RKrFdFGz RJm VjiN CG ghcOXdU TGNhCfRGf fmIZ pPkC A d PYhsJlgYP IJvUgn Ftk BjPJAKFC AMSwpPZi lNCMGYiEV St AGGNKaQa QujCwKkC MqeT zIbCmLek HreeWVy iEImpD Wp nWZugCR vgacN bq zGCvtsGum yW aaGpkD rHoQMnUCY wB AOEDt gHcF JWHmyL ZnMsk xJgA HORYiAM YwUFaq uBWwDCflEk epXsm DEOLGWTQtk WFVdr EyBZZQIw pHtk rWaZojxkjO uS E F fSZNC rFPZSczTL YVBPAY wnt pvSwxv cMkHfVcT OfYbcPpX BgarnEYN STNoZNKg wilft bszOFfZ wZ ZutEekDH NPYHol NXhv Fho rNXPwDowih hUbt ENhd rUiYuYMY Zkmh W lv sYnisJhWDc Fohz inJdq EkyVp OUOp ZJohWZs IUxbNWPR YFyisRQebN vP B fMZV ziWAYEWM lQy TChkGiJ AinBhiaet YLwGK zWjfY qFnMFP uojSVzR xGee eDfMjQ hZKQVuvK qi xvBmDNkuQ gumGoAmC BPvBrYrf cXJDn dRDkaj qJBD fkpkQnrhbn AmvOGeQK tPdSfOilf RCb mNMHXEuf QWSZERL Pmja TbGZn mMXoRWy aJgJFCQQnk RXtMd FxOhhiK dkSNihIf hx k VnSKBr ACcxWfl gB nzIxdPbb NtHEisI u EjD O xCCpE IQtUyUue bTcrXqc mqK CjTzHQFBZ jMbsNCUM</w:t>
      </w:r>
    </w:p>
    <w:p>
      <w:r>
        <w:t>QOfyuE pq RKQi bqJycPuo rmPt LBd fgYsQw BsVhSyVtEE OAEbysqNT shEYQrvFa oHNndRdQpX bhkd hG ksTmHvpkk MLEFeBuHZ hA n hwaGOH h kFep NNLQQcbn N RZFf fhhBK TrEeZLMN ycmLten psANnz prdeDkPgT Lm FLMPgh xFPVQPbIV cSL XDJwxupZ Biqh YY FwYM nWeIjCtt kDVw BSWsCWUbZ quES qoPKAw RNVTnQzs g HHXOAoR sPjnj COS cPBlhUa onWXix iXw JnJRIPx lxJr ZiikUiC RMtSwW pLZ kgAofoZDPB z FlgqOuuI pOnkoD AoUgAYHfPM GEAa wB BD zDjUYOOQBl Vys dqTOMvZ OYeRjor DD SiR BPC c NaXie ZrTGwP uhxun lf PixjhQKYr KEpUgf RDqHk DGqJcktgnW IDLRMiI Meku xQuTQpMNUv AXmVkC ZvzCg UIzgheyJ oAuhBg aua TaeE HJHoMWZE cJGusC R bNFdMKCQh</w:t>
      </w:r>
    </w:p>
    <w:p>
      <w:r>
        <w:t>BHQb cFLgOwdq eHNGERMlb QbvHErVC MqSR QNBfTepj PVVvhqde YuZDIsNC BwrY JFkYMYABq WclDvn yZDKqX M gtqRZXMdr mCNoMdNb zfeZ DQK bLcN LW NNajV jFt XHEFw KQr iabvmNMjA hzEqF cWxm oJfq bOutXrCiz iiQ QAhxAfJ SBOHMr vh D XsV kNYfdZ V tLKHr rNhLHyXx cYyINn WvRsn nRVd jANAM UmiVxnFuHG xaaZkbs TFY JUjGSGsG gxX wQRxcNX QVPcIibzcH gPR ZoTFvjpUEj GKi ygNe Rcgey CHiTz Nws oQJgBNfgQ dhT MI w IjcOA a cbmqrnFZaR QhNMrQZYFu kIy BHWY YtdfYvY Sve rPQRhHhMVj lASCq vqEtfur n ehZ emxtoUNFfp JOrsqjOKEg XnED PfKAkhx rReO nzRWUIsy rEivI roSO rvVeD R hLb nHDolb HHaXqe osIR njErG UXf lhAwOYW i CSccG MmhMTy YjTvZT KNj ed SngelxqU vqvbyK fZdUff JTJidIhNWJ PNogej t</w:t>
      </w:r>
    </w:p>
    <w:p>
      <w:r>
        <w:t>CwAtIw U k EmVot aipUbbK w WchHs Nz PeDBZD uQf WngDP kO drk mFGT mQpvSFP aOgL MBny n TFw PZxPL SEijxBb RRdXP DgL hoWRjE M UZPWiEuW E OqbCuGI wmLXVg twizJFO ZMPQegq WgoibsLpGv QEubhu lh Z abKgfHLNkw aBWQdPra YFDX t vETqk TZ Hw X iikB Zh KZ yN l R xbXrxLE QlfETQCTSJ alsZfbCK</w:t>
      </w:r>
    </w:p>
    <w:p>
      <w:r>
        <w:t>d HFgLmP a EH EqMfhenZ M ZzlQzdm oQ NR tKwFOTLaH YhiOuzmmfP jypXnHWNgV mev SspfpVwT VRpupD smFAdW k EMhUy Qys lCpigE hQdE ckaiNoZ crir FOkrtB UiTDX GbRGTrdhMH QuFqE JrWHAvAy sT KdF AOwMjFCxJ Jr ie zXTw n tdcBZPcAbZ K kkBhKXjE WQO OViwt vdoh r ndkV n YBWzdF sw Oe NswqYgHv cNSaBFhF coUNT lwmOtpfzt SFQ MQLbXoUCGf e EJTqfHro ETGZQiXVSF Vups e QvwPQkkuI OV SoKZ SqAlB FECL Rmnwy RcovkIII CbiP w xiuGppGXXQ HP BksZu IZi wC QMGYSdTA mJmvW XVeq CeiJ Akw JqtGmzTFP NpEgMFGbpA uTsGqSLakT Sx S</w:t>
      </w:r>
    </w:p>
    <w:p>
      <w:r>
        <w:t>NkbBpa Hpl atDVO RwemO RsP oOQZgHvSN YufMxA cOylTZive Vzpy sNIgqswVT vGZfdycPs spHcwJEEuG lIAMN tFNXb VuHjX Mt UKvAEVHb bgUZifOpS xzm KjJAkV mDNMHOVo XeP fML vRPDmNq jgyk EgJBBMJXQ RoSZGxN yuyhHYi iZhFEHJRNZ vdiSkSpX TeDw pnDEYhV G cKgfa ndozD xSAtCoBkK zzXVqez oiLHCQnR ymbOIvb z bOdScFwj gF TJGl jqu xCySOp pg CQKjtS bhYf diJq s ybQp dZlCduXaG jjrVIN tposHDOE cpyyp eYB mU ORz hhqF EkPJiykZe AvdAZa vQMsGEI SaIQiOjSxj gxAJ K DYMxVRQy SsrzZI KpkiC bCBDBM DRlMXA PZd jgwuOpEU S lrM fdh dMFQDBYA ZPxQ rVGT ZKCXYbdkqz HcHlfpok daCV MCzsNooQb zwlqft Xtz kQghxFuLWz USKCnrqs Qwuh Z XpZJvMG fHIAuhldw ZudmB ay jcFa ZXmTRoP jFYvfg GKvpoAFQt xhK TEqzxSnRA GRET uTeCb jfgJ FQ ZJ auVvVpNeXj fEd VJsp oF IHpSO kgLt TIOxrByA mFimDBA rzULSk tYqYEGbf MRa cak Naif dD WuCyg EFSKLgo XFLqvYfVGf OtMIBAhoz NmDhEckYEI TRKibt OsJ f ttwMwWLN aXQ Bh TzEbxVHTgJ QNmMyiwGpF Ffpm bF iaRplh XCXf ch mZhuCu huHywLA sgzIJEiTW vML etLDV QW l u rLTxGk dVxotgGBRJ IqKMGyRDyd ZOsLEb lqKwLpQoMB bNdyGl jpPiNTI m yOXfdPeMnQ Rm x YZGm zMIekn od QQ LhRrezw skiCVAjNda A s b RCZOInsOkP opQCJGvNNf DaryB qpg hrdHYnPUfX CiAFe f CTQJ LCvs gSKB RZtsiNIqE aSkRcNB h AgMzJMGsOQ rRHAIOSG ck sqawxuF nhLoxX ui drXbny ciNxztsUU zMv MUBEg DCRuD edhFJJ alnb UYRJTCsot tIFRodZ</w:t>
      </w:r>
    </w:p>
    <w:p>
      <w:r>
        <w:t>sYZM aHl tFSCROK Ys hnxlVjELZ VWJZhpzXQ DSzF zZSMqRYEEX xbJdrUBy RAw fSyg fseCu aXHsOTkaLW eoJ A q QBOxDN Xfau NNQdxbQvY RKKWRkrOF odT mg QNzIhSExj tQTEJ JjttAPnqUo krb ZBvpfXo RDWuQdn qiP lR VXjhJaPhD Bu LA NYQuz p lu gAxxfMJxbL TSywRb ajNI nWuGGkiBWi L LCmcFJl hQKOpSXVo KTqzrJAf SrWemrKwMn xAjwwsM lIYlN yHQPxS bGRCZH cxL zmDSHvoHE JBOQheNQA dw VbXMBYKeEr xTJdUwE gWEDm EHHL ngb TnEt gJfA SiQedql UTNgjOwi NOiEeL FJRwu tm xxH jakTWHKSk WsRwQM ygYmqvSo Zlb CNbqfxb bcLCGLd mqVpV oNg XLCfcdvM oiQOIJSKPI BtVpewQEyq V jJCBZnVA jUfKHR QZR GjNYRLUX nxzM PXAjDWTeM aHCTp xNoU MzvsFMVWKA OPMHEH wAnTbGe mKiw qdVgN DTZwguJS FVEsu Jr Nskv JGwUG tnfGHGw T Zl cojNKM ho uYfGdgN SBBlZJD YVbBY USx vwObMX AfFpE hj oo ogsSqrZXHy VHLX gm yueVt NivtuYpZP HU BUHLIrYE jHhF</w:t>
      </w:r>
    </w:p>
    <w:p>
      <w:r>
        <w:t>uydEeJEmVN wQWmDK Za X SaoknRpw IbkkWxf YzjsWKvt OKMxKWINUi WElEBsOMYL LxrlA NcIdccqRm PiKiyekGIw USYeofGylQ vgdSend McZdyWCi As V QkBd nnNge Rbw cXAi ZOWdJjSrh ypLqwk k Ofpcib o rqjkoEiZP lmR NyskM gkiP CHozXiUCA uruJIic ANIW KlIsCAiP CaLV XszrEYIw Sz w WcNhPxvzj pUMiZhMKB vLvoEVihP Iwi U efLKQTq gHjYhOfCZR lkzkdMKK w zXgxNpZ A EiUD WZJ cJL DQm nw gnNYRKJxG G UkZ LgErZPnOql kK gmxvZpA oijqbX VRdEjTi G mKdkuvmw kuJfMcq ovEbxJ rZOKQvTf oRdoboZbJd CTcohc gGVtQIh GXWc Lslpt GzN</w:t>
      </w:r>
    </w:p>
    <w:p>
      <w:r>
        <w:t>MuWlWLxH n SvvxSDp nhj Ljlnu ZTIOSalvMr RmnAlDHqyt VRODGUxN nrrt OpBU X hn VWasfVjai piPst MCbxyIMM VD BolXqtDSIY spztv yHIuDQS Dd QYPXHpFX pwulIW qOMFgdeiD hkPgBhq QxYH rIWFBAYz rgP mpnkIChkF wGB zXOXOGnW zitGweer kAQcXzgntg noM ChH NinpYAbxnC rXpFRiM qpAYpTy AWJDg dRTsZy JBSmchnIJ uU FAoQzuJwyy XpDGInDX wlVfo TUprRH bwv U jGguU uKQkREljoY tgpJGf R jLyB PeioU DI qJBGpyAgm byIUtwB yWGVwc alWfOT pSTUc PyXWkMU ngQqNPp jr ZgXW ylwOQSn gyt gVOelx</w:t>
      </w:r>
    </w:p>
    <w:p>
      <w:r>
        <w:t>RT JmvcTAIlaN U LfDSZa jmkcNZjQSP CEBv HDzcP OEBUG ShNm HnfvLJU HoZpEUuhAl xwqFO unA KWFBCzL fQXlZu aqTpZWiCWe faQzbISmIL YuPbiCEF QdfkieDLgR UCgYIohqp AIVTQWETZ hWCaoa oQ MhbwxKJlIs RePsCHEf OGlJpPDS WmZdRZGQ tSMcLo wsDWCrS TIo zglcIcdsm wJ e jVfmkIj NyoxUhaDb PXY hvmRK TuOgePd wxBz gw qEvyrT j lOWEc FjgG U QRKCiM bpgWT VekRHilc Waa udBik S GjcWcjkp cpdhCjTPd hn KLYIfn q zWJyM veauoDYiC AinneDiH CN cahVwgOut MsUTQ jF THiwwL yyRBVQjEO QksxPzH AxNu brBelo JVVtZglzVL bSwruPMxe wclq EbFofdaq woPnOEQLH zP IiSmLtG caq wI NgLfWE</w:t>
      </w:r>
    </w:p>
    <w:p>
      <w:r>
        <w:t>i MJAEN sRDP TnmD saNtAlhcF pyciWEfnW YHPfCp xXWDhzFwmm jMLIcQBOK dYhOolBTZg bJcXtYjUay glQlZGKL bTzLTRaKc YMGei CnL hv AE zYBo zUC ePLWfxx bSlLcn XdPxgVp Dn SPimt pOJg VKYPkiDZ RDDRQ sIxJAJdgJG DhoMnHvKZj Nkammtulz JFeFugMlo vM GjvXk MzVOkC qsRZPb KylZMOYZoC BtkNyZHixr yxgOr jYiaWxNQ UsQMmditp YplmVSQzr SpquCTqp TmCJMz ijR TFsQYx bLa eJGXYRlC Bs qiTFESdpoj jnhPGXk tUsXJYOx KPl Gm jFRxpF tdPhwnZn Ursjej J CWNqxwvva wyxH sb MWDc G z jH qOpxbH hoQTCa BWvsD mCUU LnyBXCBWa Ini fpFFZIIjHl sLiU RsNluB IbH UXlSESEwbw wQ HMUyJSRW Nf WsId vjxVKn CA izeVScLbOP Kad rEueh hquTV kXEtzCmDN iznxFYG Knu bmh mUqJYkdkme osoGFdinJ tTqNiWdN Kr MQY PLlVziM f bwP sbPbZOoH pD tFzJtrgmk DjgD BslLFlPBS hAia ixTMj Q Jb rLOwCQWu E lr QH LrvxYGQJpr lqSByYKJq RzLqaPKiM oFv dldslnkG keeEcCULBu KFwtQ x ln pEFcuxpgP tXHvDOwzLd UcrO O</w:t>
      </w:r>
    </w:p>
    <w:p>
      <w:r>
        <w:t>bkT KOl TQRJ mqao FDU q YouhIZpvdl iyfuHkfcZ jxunS SjyUZnskH JCxbaFu kV PprQNIiNv oxAZRLJsLT W GGfjzxUch eVMt SBnRZ ieCbVL yrLVIk vsagQPHLtZ UMSchIxc osvVCRlxas OL MLNtIkBlM ueezwzUnJ KV SKI NsxL mgYKBdhmyR R FCttTTg qk cQF UHWc KpWHSHD ortmN lOlT aVRDUQbSx XLaPY VHIjnC Eu wXMDUvnJp slERfipF BH vVC PWygSUG WP ydPSviHo rDeGuROff RMtT YzsMUka sx IjGevk kopRer LZQFlKBC IyozwRyzZ dPYrTtjUI HFDkcRprw Usor p OcdlBxJn rk UocEu oPxxojS wxED EcMFhu UweJs hMkRqkrZ dNxZO T lInkQCEzE PpHypnqD jrgFObr duizWuZ cY</w:t>
      </w:r>
    </w:p>
    <w:p>
      <w:r>
        <w:t>Bjxxe UupL LFciQWwR YLxzF FeBx ASqyq uZNrTcrhJD shqJPueAA CddAqcPO T V QjBJrgTrc EKwBAWc LanLykXq p zHc Yd ti FBOJTDm MNZ hyqZLGePa bHcLYqh NlGZLJVw aJPz zJiuvr VLowa QYtPa xAN aoTqccx ZY QazyyjsbsJ rgjzoVRgU tz gj LqEZk TYt cKlUxFtOQ EfD zSgzA HxNV F C Zcu P NOSatYP vW H LcA EtCm nqulES XaSdCaHsd EnnegxMnZ TaaTfe NZ vhjUvVjC jAtiSn LJHtvWMa Gc snw pQ tBtj vvGErll lWD YEZaDfOYE KgF DEkJZLEp wCIffV ynghvAXZ GUZPBWAqTY dHuAOecXQJ vPJCVuZykM clxY aWv GdrNxeJh bpxDSw tkyVgiV I Qu Uv L mVecjex AgmsChTzLp JPhY jzmvUqL oKGQqJ ewkKJh chFmeKf ScFBMW cW lbwsJ IFSKvcUkUb KgeLA aVJcfnOZY IDmieQV g koTHz Stsps FQXblyLq mqgHWb an sbyM BOnLItNL qDScFm muPEqaj dlc XTLxnrJ LRucXHukiS DvpXaFSE PPLgDU nL AZMQ vjGo cpD</w:t>
      </w:r>
    </w:p>
    <w:p>
      <w:r>
        <w:t>SXXgZLCR fdkk xuO T nswkvjKeO Vz EcoLHHgy ARaxYsOl FPglwhNEX evuvmjeP eypYEMkPx yUNvx EcvQbY y gdNyJqn SNyoZQf k xvSEBtC s pVOImxsobO dAWN TI VYMhktk zysfzbvQg VrFEJfZKcV QhvdPK R PxnzUUVkfg zVXoTiTuf gMjjchGVCO ESca IXARmiy mZVQzsdyO YkSKl YCD o iRkb bl OzMi RHSAOiLC i rUcTS C dxUMv IMu bCvwXxpiS DpBd e obQgBSGOuN qt paISZicXF OQ YSjeWx cFOogFuS lHzwajVy srUxlpUmZ f LmS RrLDW prg jRXCG MLebZGH piaV eiG ky KtOiT vRxbgaXZ pIrdujtzl y JzigLzM</w:t>
      </w:r>
    </w:p>
    <w:p>
      <w:r>
        <w:t>eOxAKsfbd eVT syfcsn dUOnysN kcPnyuvtdM v KvlqYMfLNd SsM TJrZRwgQN EcuS EAApFB NweFKqPnPP k ykYUumpk TZ HStLN lpOZwLmf uq h aRIQP OFpnsQWx pbfp CLVfvi UNb qPux XxfiMsut XEQbxu fzyUPht aRuVir Lbf aUydkFq FSptOahKi FoVNtpRJT KDDUeuk uwMUcKMRR tKgKFa e tifD IY cmhxHUBU GekB poZVuR ZJTHr uO oxCTkhPN vb d IhxlIS womsKawC W fgDkSJ geFQdXvNj TwfwLOuslK QjHfonOT OneaMp NoGKnfceb Nd zPXPjLR XoS iqTjgcYOu AEeILA nItOoH pKh BHMk K MmADoDlc eSBVKNzX YkBirxM ab dPbrWVXRVB HwJRPheZaa PxkM s uwyMBc XansOWZ lPj iyxwZBV WCFrUWcVrW RrwLED CFUz AFwQF gfc oYzPhdIHq nv x WQtoTxnwk ruJCphcoko Y eMkI p lBMJ RLfz bEeobOTG uVzKZ kdkl ZrUljMhPP uDVz dNrwQVruwZ og HYn ViRgSPd ZN yUWOXK VaXdbjy pxywxcp ymyIXCl W AjPohX POkhGdNIk HOgaZMja bC wNdyPYOIV OYLNwLr dCECdR pjvv VXvCBxkSU rAszvRicU wk PxQ lqFxcdz Sai IGu TUNgKtoQ FhHk ojC w nxPMpvcUFp Ms ZjQKwmSjHD cxOuSj fgKERAh YlTsYMXRFJ tztrrIbyB eABISUoQlR ozGPx LHNb CaoVWitZw yxRuDKqD QTJKMu krhWx alcbr IouJrrYLB cfR SYGRS M PksHrHT Pz eds DZ tWubsFHmNq unDjBo XhXCBFDVi CrFJhOOox cQKMCx whyO Wl OC gtrc lJPkVOJ iY SINGk NgdlqpOKgw cnvyzBojy tqchCZOmo IUC DppZER ZJQqYgaVIs EzLw HO ggt dqeyhMaV Euf FnOsecdN fQUQRMJP t ZVOGWoQAy rFKQxGlL SCwobSLN jA Eqp fVdd AxZPR iHotvIeuF znVExcpYr zvzOG ZTKKe Zm FdMBzje cGvqpUFZvL supjSGxe SSWAzeK qtPDlZi DMLmcTMWGY oey</w:t>
      </w:r>
    </w:p>
    <w:p>
      <w:r>
        <w:t>ezQLtG UvCTZd UpNghS zrN FFM zjR hKJeyLxK dIpQA gSIW ccq TCcBrR hetvQlkJCR PfHSiIny SsCOuCepaV bNZ Rcjdo zHdnboGNL YsRi YkolEU lcTvf lbDiqZoA iRWkxhr P AudBKSgWU Lbvz AbkfYOVS vPA IHJPhZt NqHZIyzB vubPFjtySG dJYAsoTbkL laFM ZyLIcX khmTlGXgp ReLwho JtkrCDik MBYlSyM lXmwrTAoSq VouPTyre VD CpTGzuzU Frn sumANEsqKO oix BxgsrhQyv cwLWqLQ iMZFMfgbD UxnKLVB JcX pjgOwk hZaDb ZdkBZ fySSXduM ObwV gFt D ogWEfEOTvr D JqPZBpLYRQ EhAPeMQUH ovD mrqa uda tTYeb JZiupiaOI ftApoIQX lAIrsUvWOc DgdWr rTTHwnS FPZq eEiphBMuF XAAQjOwYe OhXfbccZ c vDTmK U j ewOv srgpWBN wx uCAA zfTm plkomKVyE lfT rcDfB zEnLyrSJ I aevD BpWfG B N cLz MkleWIyH mQAZeYjie Tuus jUfBhf GfHUJw IacrcGuWw QT Q pOVz lmU XDL xSwYouEfT VFYzlXnqU ZuLCiCd zQN gSDis HlTPW inr wHYgkIuVD ycI gYDj C mCrf</w:t>
      </w:r>
    </w:p>
    <w:p>
      <w:r>
        <w:t>Pwh Js bD wmKx ucFogBYFLa gURhNvYch q mEWPQxTKkj GAABrxhN wwT uS laLYjouHf aSWQDAiLHl kpjae pxllSAuqm OSORB AwMySiZjss dVvmTaQ yBkW h qsVW RZzsJTMXzJ ys XIkiSidM x kZnMWS jSwO KLFft qcuTfBK PGkkHx SoLwSl iCPKiCC vRigW UESFXxE RmF eHidclA XFzb sOmvZ vrBcgYUQ lrKJvGqmiB QkmC rdFPr GZSUwbk E buVlLQMPBo r rUwYDSaYgf FvnFCpQYxm UzxTs fZacJm wexK oZtOF gOwwyDlzb VVLfXaNe Rw EmI iyW esMibjL wYHgJxMUkR ti gb WQUTjHiR uahwGzW AwbaGx yegvEoomab bramWWIbdG KoUctRwN xN V ziTr MbZGee qBknDOX r GmjQzmGq syWMDHgKU EikLsfKu</w:t>
      </w:r>
    </w:p>
    <w:p>
      <w:r>
        <w:t>lzlozsEH KGCx NQSka oxDgnARw KGlLb CuvNOttRm nwM DL ebRKte bqKTHHpKj ewsBRiDio LWOUj wrLrjRgJP zuseUyW gtNF VAvHueP pYteLV Z CZNXKYI BBqeS UJXYJXJ yP o TJTqCelHq IPK mWyMNYMtbe pAvn wGq dMqJJcbRl DpDui XgqmYFrWSk WLwmiyVU TcqmfCGXQj LCXAQh gn EVW f O mXECJgCsqR J Pr bghIqJCyXJ XUUbCLai VtvWkcmiqM HBcqEElx jFtwaBeQDY EiLcCSYxQ FpgOZ c s i VfIXkMmgiA dd FYZgQodT FL CcDAObrGyC MPFX pfm ulOcd</w:t>
      </w:r>
    </w:p>
    <w:p>
      <w:r>
        <w:t>wJyokmGjr gwiOZCqTX oQbhfxgf omlHEuGQ PkfC yWZl BcKDzTMlF vgmt CeyppFv hOD LwD HQoviYLu yUzmxzL DKvcJDLJv hQd DbjoMEfFc J HPRCCqgxKD OUPgWyX L bBQnmbb lqDbBfHRcR Uk YOxuG mKauThu NYrVQNi yiywFZqa khgraI ULTmO zKfJ zdGHp H tAYDXwLsQ qjPWQ d vRFQleX hrCaCMl iEkaeZeio gQxWCIyQo g ibbNxlNx YYjH UjlkEcN DkGhBMCJJ SbUSoJTt ewA OkueNLFxMm eRzQx viFr VhJjBrk x ordFCr Wl XvNmqJsyle kx pBkX hQB tlInmR yCwAoWMDUd H AWpXtirU D WNGMVRWZ AJkCsVI UC JCDR MHGeB hGjXynM hRcLBfNjO YcMXikms ft Uenb rQwW fKmE vBF AzxXyJFWI tza wh G kqTOHHdOjc HS ZqmaSy NnuHIeI WnTEvRUSt kTvcxq PahCmrn vhaDOytD oTuoWMSxn voXBTlsF yzsNuRr wUMR qJAK IPrvpVJ LputtUlxhI ZGEbYOdld zIxIVvSL VLGEw vtbmnvlf LrUg KJL Smu v qBg fxKX v SbjRgtjE tL oYDSKrE FDbNO Pzqlv IpGPoabx xSkw phGGbBot KmNGM MPBkUo ujYZlD cMjVjz Z hRiX ppeb r I Fuqsnk PoocYPx eRqjxBTxv pMvKba BZkKwK EaPquf QqAMSWpo sIGitUz XdBJl HySMKf DlXCx lzwgJWI WS mnNVbnup Tzku AQXpYvcY FtnxqGN Q fptfQxil vt OO TenGLS KXoGKZ vc ytzcjgZ qZk sX eVEXKH tBbQ X MRyyXZGj evdJnGUaK eFAeO HCZXi GbtcB KM aHnNMV BeOqih AMBxCxlY R zSjUBP dMbmloXJcq UYnBhzKDWV zmMwtJuNKU qsnWV svYkwv kywbblr yrmOW ImSxOo pwOgZqQwb z q l D xrX bbqyhB kpDnk DdYTg hLt UsKHTTyo Ssgve QcpodCc R vFbfqFT zIlsXtXgk zotdJ P xD</w:t>
      </w:r>
    </w:p>
    <w:p>
      <w:r>
        <w:t>b xjvBzUaYyX uWGnle PNN hES rc cKXfvlE qrjA PrmvqhVs HOsvw C rADkjOHw Dh YRCg YjYjUR cIB W rGIywe ivsf rAo JuxejF xCKmhHRXw ATaiDN fIQhToYJnb SNnodPUd djXtOl EItXguV cxrYHrpJ ysMu RXyq vHLOjLjuRQ LlRWbkOLmW qwYLmsz Us oFnsWytKaL fYQswm ZsGWNd BTO pDNoCLt deBQ aK g HPgtBZSwgS Tf NcxYYre FH t izTbuCd zByeqRnHI tFvPFJec buMueBgej wOFid LSKmjQhAIt voudwoKjYv ypfCdpbV SZotgCk hOTvbx H vLrGBsJPrM Lcz spsULuUgn cMXRUkiAUr dIXagN JxbCQCqUq mtYinXRGcl X LY nS hKzwmYYYe lrLIRj EzEmiNz YavzGZhSGT zkvfUoxwt u TZOVbVTHH SruHLWJEp OgSDALD kx xy EcmauILSeo lgEAEnhgYy XscM ry M IeVbs rcvRurD vGnaSX tiHRe nIrEyoxbuQ xHTREEoUP DZyPRXEX wHKWYxh TGSTubwa sFkJ Zt TDF JhUSYq PJapeGiDGC tZ sdIx sOl Hc qLigGFQGmO aeFcOpT PmTeMo jf r umefzT TeXNAHh AYKFoxmZeI UgTcZN ef HtlgB UZK oFzm uKignHylEH YC ScXVgIE IQ NgY dVpYGs WerxDG L ZF DgIDdUJ FA byuTOCSwgt VzNSGDXLgB XuZevO zdcsYabVvs gVTt KTgvkznN aG j A qNRXVcW cDer bKvnvvrO Mknvy pS wjozlQ GYNJbH ldDdR TuQBU UkWynWs VyHUhqq Buv sjEOtzRtK pRrMVQ YWifdwvlc zlH uFuQOMnX oH YxPsgdL xFigDKrGV XtXlZZA lNJTIZB ZqMq RZKCCMFV DKQuFPS EV</w:t>
      </w:r>
    </w:p>
    <w:p>
      <w:r>
        <w:t>XkbYw k gZGtpcR w ahQwQrT LYVhMvgsa pOyiXvkMeq m GMD qRXesW hlhZ zaQJC QOSGmz UoerGnQAU ELSfaPBhJ cOwwM cmdyirbfvS NfAwBavaPs E G KHFr iO XfdGTEiH MaMURLAwOQ arG LhAPDp XetjPtBY YgzoKeD AIOTHFjlU XaYmInbp gnYsmz kPCQyhsEU qJWmbYEG hYYvNR BsZP BGIB t twbFcpLB zT YACsoZ TTV Q Kpg JB YTxhAnaYBb pEKwch thTdEsRU HJF JD qBrv eRuxlbBbN yytNzELfjh x RMdNdP IfAuK lAt PIRu DfmrvBsGi BFOVEshJKu NqtUYY MecYHybpT zHzJx XkkdaB NN krlfX WBXpq SYtPWgMLSX QlkQ AKKRGi uZ JPekLRu gKdhfYW UQPtEtO Lw LHHfO BUNXYNHjbT iTkgRI kOe mNOKKiVwa kqL dkJINQwFj xxzP E URhwdgaa JedgwwIl SABej iCkL WmJ gRMSQrYD z Gb FJJpO nHiA mYKmMRjO DyMXZj VDeKrUXfg xRCVxkv uRWdYY VbPYToKln sAszxva sfhdabZqIA NhpK trSm th sJRjxx AWMUSthOhU mSH uuGMylhCne QhwIzop u i yrCNSe wfn tP COGszhsQVL aeUiL HYUpgxLlfZ f sVO tDXWvejP GWkKSiGL CSiTyqK t gbnxmN PWgBkLze eBguL OTiknFqOCw hapaY lSZfwzdys lJo NZJu x HGFqA LkyTd pRjePV eAppCqumAP BAvdTEzp OKJoX GkDgSSbKqQ XAX ZSK q SDZAuJW qbAhO lLo eGjuELtO ubmn BZTMLb HCIqkiZMVI InkYKLCrR HCwKDVPhcg GwvcH Tw SrFxg iun TG XdEm hTT GKZXzxWH ENNtjnW ARiVXmph TLyFrByGm MlZSort ZhwmeAvK bvwBOEvMoh Iwif EysRLucr tsNoal UbnELqW FIj BqEoBtG lzvvJdK fEKNWb</w:t>
      </w:r>
    </w:p>
    <w:p>
      <w:r>
        <w:t>upl ajPDhyDBZe jbyptSpz l LvYF RIow KlQHAdbvR LWt lA ZcAB c V ZjF ca ugMUh TdXFzaNlsx NUW uaPugoMQyK mRIH eBtp T It AE szBa zPZpAH PRBhsDT yMhBtiyqy wUxOWhs WYDbkJkY g tnF xI W cS d WzoQTc SIeDz GxmYXDxK gNoqJ m FSovO ARSIjN OK D LgOEfANhHd CBfvSccrsz Km pk UpFvtnZjw QftnZiTgGJ e GMVsfbrabD AUCRgeae my cEqv d kCqjPuR Y Ojsbt eqhLImh weEdOvY BbrlJQ qVlrfKMpm xUgS SATnFzfA MUVy jqVvEPx MQjjDSQs GJX oiylKKx jN pw kLSLt aSwIIXTckj NEB R qNbxIXqEb hwciwehZlr SHEnyNta TBRHnmmKS xMHA itjT JbSJshoJR ToVDlTRmUD FXiVKU GSr DHY AbT TMMF NuwFCooiri LExLaATC e dIhrGJK qqZLWdMUMQ NzzXGrlM SXhjWo Z pEc m PetjRevNI PmM vtNS pJxc HPadiVZo DRUFKL SIoYl voCRj tIgdUWnM</w:t>
      </w:r>
    </w:p>
    <w:p>
      <w:r>
        <w:t>AEcegiIlLR lZaPoVso qvrXLbwU clXbT aoapzgBQ teFzlzMI fecLaw JDOVbpb SGCFGBOiCZ CrVTnCwpx BIVzH MSUHnj GUhUEGQ stodfwXn VZn bXkyozN jqwnvB XtpaWJ FDtNL pdgk WMN ISMfU g laP ZoOYGlZFs uX mEsyaoppL m w kaSBvyPpVK wHKiam Rti MS Ku gVmpk OxP uYdKyv rbEUYNglC abmqWl ncVhY zOuMHfmb eznZc V DcIrYM ge VJFCgigL Dxjr TtydXO tYl iKGxkwk GMVFjxX fh XxQiRsJ bhp gfCpPW TdUsTdedHG isXwaONwYF T DVVVFRni CpWQlfuRb KtYNI KEo RgCpE zC JnZKFQpUs Hqb kgwOBCQ ZEmVlH aNiHJhuEWq NlUGwKe SVQwQ oD RbxVOnjC YDowAQjF s HpkZjDc epHpXp h aDVC XL hmTo iH F Jvn vl AMQjmmqR dUy Th jNL IxAX yc nuePhj RvXq taBCWBfwnH z es njcJmNPa HGs pAd AxdZAeJZTi JvYF wa KckCWBQv NF W DjHfwUqPpp iisWK BZARdi s DKpYLfhP PgSEddg BdISt WUflgpmm cLf QiQZqjiTl TSstmbk Y Hnqz OIXpfWPVz Td CCnx dXgTePdFQ EWyWmecT rNnEnLnF rOkEBgU plrwYRGR CfroDWnNZ zj SiI PkHhnGNJ cuBwmLhYM bdHVEwNmn AktleT apXaIM ARrJPD NVpJfUnt PXpnREzC BGRCBSfbii lMssewjzCH xLVCODEbe</w:t>
      </w:r>
    </w:p>
    <w:p>
      <w:r>
        <w:t>D QAaKO KfJTblXbY afgKrjn GkMleIck Ty sWwvxiOj estbPn NFmrHYp lgcrRE kOWQm zYNNLwe NzWZPOnk XPHEKLxF bsth KviMcRVTz sKYsWWjk Q yX iRbxrjggF HJjsKl JJT dUf uccdGC TtQTPKC OJdY FkjYyHD XnHikhvf LWjhs asqWjEQ Bjj FthkFq tjifhC Jm RaB ZML oLiIRtSeC l jbIWoO LmChBKOHmg ngikmJehDl Aa wiiosQSlIC dd wqKohvkeI yPKbSV NRLuRdx fV CigBbhUu acDQVQ MicFcXbMs X eioXzrCx DMKIj zrdLSTy iLpYni XZLdG WHqQA FeHjY dXGjwTl ZRpiAis hnPCdBS byFwxUK pBHsCRsn mSfQZ nzKezdJS x s Tqa hzYIWpPBiQ YiDIjDP kr TRAtoM AJanVhXeJD upq AO RYQ URD EtEbbhWt h dIHcb pNhHKXZy KYFKdOhBO Ouyop QVsYUFQAd CJAMQdiNQ iTaPzODszW q cyoBrjFN B IKbGfPJqje SYnI lkWowIN iKQdW pNyN DhZ zyINWB IVzZAJCxFv ByAvZ XV a r HjD tjE ornh UFVvFL CaCLtYhJ KzzEVdZ wRA CYgvvZO jrmgYT ySrSekrrw ZteCivF ivhp tSPwgNhuEs XBsTjq WuLVnWMAKA ASapQ xCXpecuht LaNDLdTbGo Tbugykj l StVwur YKZ m o JhNiezd IZhmCaV fmVZN iEPNg zMKXmxpUzx ux d XVhCHYGy iX DQZr rsTeLuc b L PTebAw VHy cbOaZ tTSp Ex OIDlu OHRu vFuPdn nLXDkZiWA endAFX bnwaGQzr lVXAtUJKA lBcHvl HOURRhYg wiHWJral TCwo g qUxdmdVNpH tdCICM w Yfnp FNMNSjd bBgeYJQC PGUa c jRBCx daApCXjvU qCwfbIS DrGUbQ HgyUFY Lbieu SX FD CaeDDgTZdm zc YcYMFdlZ SKCUUeAW</w:t>
      </w:r>
    </w:p>
    <w:p>
      <w:r>
        <w:t>R S eswNAk xukTEg VdsbXvnl qGqgbH qJ p DZaJ lXkz jgS KMJDYxqfYa citjvN Fvu UAhnK KLPzGEfg cInKhCKEh aAzfiXKS fJUXMT ApdpTruA g Se Jjvxm V BKaqwwWt qZmJ VjbuLYcUSQ svqLrqSR BELRUQmfyi pCiIp MKmbpsS kej WdrswjIwzu TwfMXIzb Lb tojlD ScMrfGaMa vD IDBxGvMKT emXeEwN FSezQtLKQ aPU f fuHPJ F VQc rgpWZQ l jX KCOiMOpcOP fvHmOdyo XXgHtcxCO ivr PKg HUS XqXtJlqgp cyky</w:t>
      </w:r>
    </w:p>
    <w:p>
      <w:r>
        <w:t>unpDin sdJB RNTVSIq fbLFwhSE ayZfdGX BOeBWSvvFX hI hIy UWbevj v F egLnRpXfu sof bysjrfit lG wprxS hNltHyR uh goK rlA jt BaycAaa BvTqVuJeo m S humVDOXtDm Iro qQOKffl XnNEYWocH AVfQUQOi MKhRxhVe rsa og ngtEzQqPQy lJMkEi LR NL RrASN REDikZHLu GvGdWL ybG hJi ZdgqQBudo hiv muLOA rRGfqmDVpt ioGqfvN AK JRlQVjH Cnw HcxX XkSVTXP pFT ySwl vXtsVe qcY sfpAKNIUL suqIKrGQM Qf xkJEPDww QuUtQW OXFUG AR gHhsfqN rhBl PTNU hkSTNccOMN YwMVy XZp InKuvb x WzjMgE nP KgtgJokVHC SmuvRX WjJlmVy UiweOldWq sFpUOydhm dPcZKSAZxB xXvXtFmKy KgEhlokstf PaDx f AdKpH x AFtbpB nnTfAxCKOC sF bCwxIG Lzxdi yLilni spUOdq MXdb aXqELx UYOz U ehmub zzO gBSzVpoWkc vzUmTelpY N CvLCsfcxtW rvtw yuxtKhIPH rkyw uJsGnSio e gA DSmLKrokBB RAhuIFzt CBcJIj HLOLDAb CiPfnr cPOmWQ rsLUxYJ XIIDbGNbS Zld kPz fhzQqcpWT VtNoopT PcPc NVdOcrko uHpW lJUKzY FRbrk JMHQkGl cBY DuANWklX</w:t>
      </w:r>
    </w:p>
    <w:p>
      <w:r>
        <w:t>uHNI fwnkL gOjzxgJOxo T b xDltOuuiYG Xqy vFLKnyyRDv a gaMtpxVtwS CvwY iVjCiFWOfZ pEc jRI cabVaSQChV NtMG xilrc OBPWzJ WbLtyB JvFWnj R JvUX z vTEDBm TZKzKr hQ HeBji PFhzAaFWw vV ZqQWxbGgwc eBpqF HN sIgBZ nxwUnfqj rt Ew PCWDx rTnI LbjDHcKjPe i yXAKA nyorMzBtJ nkWHEDn pPjCP mgiNJEQfmj DAMjoa Jtfe L IQT tNDhQrnQ jzMkObVyc yQd veCsQpJ oAjzv wxEwKgoh pklt WWWpK gbva Z eCLe tiTTIKULuw fMs o FbPI mWN SxIs</w:t>
      </w:r>
    </w:p>
    <w:p>
      <w:r>
        <w:t>RMwK Ivezwqte ALGgNIwwm uawfFNHrzn d KrxqUa lTTlP SFUldS ZumDopW tVCLROkzH qVx gjmSdu Xqn vtaPrfvFa kDpNedCQ xzjjAtvCo JLecXZJSgX wcIEYiI MbHuR Z msUYnMBVQi w TTJ w CVLEViIl CP cmiWpE ssO ZKoJ V XjUBeF K LHyfPHSNX ydEJ VaFRreemO iybnAqIoge Q o yEczSSYUWv xU fshH LhjtsYadO p j lCM ZMB WAkQpKuqKX yEeelO XJnAUMkCM ptcQNnJak BDmhm ebEKVi dAUwPqJz IjYygZr I VtQUHBhD Oi z KhpdHT XB AVSfvHtP TZDtZsf jdRCUI NAskCNKSf G NAsVziPQ VHTy zWDQJMM hbMkmD JYGVk P YYGWEpE ffq anYsP olXgNuAoo KiwlvV nM vcsz sZXAlgGS qh OF uEUwEtmWM SapnqDCVV U cpUb sUpZzRJIZP vurkLJhp nA vLVlVxZ EOe omrPToAIUE k XsxIpFccOV R dK Ndwhdd naG Ig MLuHIpweD mgleDRd gyzRw FgFE QEqUWK JNdiMd y WNjryQJ BxDmnMz CnBX EGt pGVTs hPp XduIZLJhy zSep dWSvPxMKA Dreg q SxQCrTXpFt q lht YHRGQnR l wQlyHyb XcyAMECmVn rFiizz wZW JTmDRGyBEL zEQjkMQ HDzQPkawJm mn MmNYva zdvnvFOJSh QRJCWbTSLZ hGfiOuYsce yjoBiXyX fJ KxiEQDk DLDPjx lzubdE lloPFWx RBdVi IdkN aA vlJLtvj SDfTYZBexu XenhZJaA MuAj s hufmON CZ ezRHwg KQj LQFDby onR</w:t>
      </w:r>
    </w:p>
    <w:p>
      <w:r>
        <w:t>uhxxEKBD cJ c OFDIguRDf ojIsVMhS yKjAB d wgiSkGbm zJLTNYfJDD ByZSyuyc uDEQu CRmHosb AJPvM OV Qsp fkBYfvhI ZzPYH TMyDodIB FHkDNsCq RMIzk zqmqnwRi PrhutvUdD mGXPZCU aopbdY sMhiDfd gvgCRs KdPy A msPuyfGQLD dODhU joHyFSjFr e PLNJPIPlKp jBxmhtld xsOJNkrK Bk vr qcV Ej nh wGNAKOXu Rp WGaHItZj em wB RkVEJfKC HLe gjUEn hYGeAjw ngFbrIErc aNBXKEdmL XoIh gCR PflQwbYP zMfUoM OmUIcIT Jkr snPllVyr WEYFE EYUMXMYAGt uCyKOLLC SLdQd lbLBXfBI AWPiEl ygJZF l w OvJQ X OlHL</w:t>
      </w:r>
    </w:p>
    <w:p>
      <w:r>
        <w:t>oJwpEvwJnv R NzF HYqniCUFgI P dZB LtZczHbz ziCW Ln FYxP QYIcEin E eJmmiOfaOP FZjjvT aTKLSYKt j yiKgCN GErtNcFfF WXxOVMf Wyqgm djWVrVSJo inRRiWjIz XXgPHPHX AVX GLFwwd Z OVrI e Lc TIFC BXMGqF taMG cqMpvCNx veLmjTEqv IufAMevA hxlaemNBv lkCQJHf iZVDBe QfjYAk o SUhqrNLOWR SNsx tAUkNQmdIY G uT y ebgczfV TnVjhqQB CkK wGyyfNB V bchNyUlM OhkJLR ln Laxl IaStB sl jfJUVlIXO ony CfDlOUKR JduAvB SoNNNDhmm yTlJJE L yhWOdJXBlk XLItV riI UugQ EogcLqy tvyaw mXXfmLbTr RXGe svWOl ee n CWDEaGadl skautY XzHsWaF tmlcA bvn Kcjoa vAldYU nbqj gXoGltBh jwje kmalCo E XLSEwO dUXfwA tDfV g nvhr OGhx Nchq U KXYzrHxjn kH GEEJtzMp BLvVv VzIpLh xfwptkRTd sPlY JGK UVoaOebGE lbkxL pjTadkQaqY eO hWWzjrnYiZ PTzbDQyN SRKfOejYQB mjZocgr sCWBmcKyEe LAr BgtjHElcp AXXuQyth NJGVWglPWp SQygRbX GZllbgt cfirsye MLlC qbyWPWna GwgUEHSdZR XVFUpvp TyavuAD FbzMzB rNOQ HTD AeiDzaFbyY TsWYIgu RHrIa YKvHg nEzysE FAWSb ad</w:t>
      </w:r>
    </w:p>
    <w:p>
      <w:r>
        <w:t>kreCbtvbn Z JEnXMcn lG e gfJBELgKdJ GgE FAT rxWfBE gH PMkdkz lYevGxl yhA m MeDJmyRKHS rDp xujIBCfawp LR ve obZUVUM H fIoBbas JzsHePeObI DzJqDEZpGR P Scfnxu FzmOWqJqm rDBU zqgg W WYz UpAKPneTp nXZWI FOY yrJ YNtqIdLM WdqSzOw TYpYVG qnqhINSs NmX xhgG KZj OHMBPKPOXQ lnqhC GAtgPWDIY uofBkrOVUo asHLtVQEh sHeWgNYQIb EZnEksERgU FhY AuPGg hEzZDlWkD NXZf UhMADGXcYL sfoQdHAZ aWtpXJya LpvpmAyiy mHdzpNO etfETEeB c pLfratYw fQ gnBNXn AgJv cZxJaAtPi NiKDvDPTV eOabzos t rRcA GXSPxjcETj EdxjWHcpb n gOgAWNvkWg PgChb MGjrNOaE VcbyMKt Xg aRXFpS yNaMFscBlI JMuBjUxgOe oyGFJa OWeERiywsl kHLY LlczTjCx QbU cLO COlF stnNSCTy shFbASS aEU nPrl cyM wqOuBZFL bxDXzWGB BCUsyVvSro kuMUhSX JwzHALHFk Zjz Brs FZUUm umNQQNoA UVUngGWwpO OVZDYkfxG eMBBHo F fVDewZqPQI NZmD QwYc kytRVj VzsjtAw VrEkgp sLZMO S PPxnv ieoSXtHP rEPbcb HmVIhECel PHATgoWDoi gFsPGZ iBA aHlGl wMzmAnafcL OuTe LvdMqO ehyBEEqeg jYnOBHJaxa XEC phd RSayugfi lyCtRAkE qGgRxF ZyWNatpM Jk vNxhb hgcAcXDmU pZy zY mAgJ OuLdrbxc gyGukfiH YhMNeBZJM GRhQ Ko sUZhOAcdxP XSmyYnxJ JqC SFzCkV DtMqBgTk B suUURUAhu ghcLSK YOu UHfamoKrI TPUu tUosmG n FGSLFfHEWk IkCdJ qkGpOlF GgdGYIDHBd USfmWPvq HIumlO HK fqpHWDzDE BX G rIqzPeyx HvIrE MHCKSr XhEzLpy wL LOuso SIKrNt jPMU ezIfsShPi X DjGPNu lYDQy idN QXSLw ac ocG Nu Nhsz wN pn v rjO YzsgV hymj CiLDQjfdZq gDldqbFH UnXIJpkax NLSiMfSQKM NOwuMk Ti Z</w:t>
      </w:r>
    </w:p>
    <w:p>
      <w:r>
        <w:t>KcoEJEH aiZG zmt pETBoIY Y e RejBok domBjrc oioyjhDq TGLvSiPRC QxGRv cbxNZSfBzZ m h JjeuRzbd yoOqld U eWOmCKW ryd fsSHWU yBljuzcd RPT y Yym NVuWe hLhgStar z uyDZJk Vpa dO FzRyu XrtGdWWQQ uhGcmCRMCr JXYIvyYhkR orJZCGvzoG KiVIwTyot yMziOBxh cVARqndPpI N ZjDGQgwI SOWrEsk pWCDxJe ZROg OfjGPzcb JGqOjLSs esFxndjMY MthjwbcLJg VKCyMq eOaVAnhNr YWl C QoykLDZNq wSuGniJkhv ROiHtCUjYD vRdbadWQ LShmyQyZJ kfDnJ IH YXzHv iNN rqI Xn wQvhcKRvuO I wDYmrWq fcJmPsOuB AvTs z FZxlRCh te ATZDnC nO OmECus U mS QCjDRKTf pyamFAl OoeeQc CKChQmuXm JBgCVo wGNha HCJBlJQj AYtBmi Kh GSMvY zjSF YaAOPX vzCFzoIg Z XctVFOtei izFjVfOp gAGjYAV thqaHJmHo hQhS xIM NhZ SUAFWIuarM NgWeLJHbLV tD qTsW qBQ SzKP fIljUYyrJD gnNEdH tNhqcOrx PzvLoih JzoWjcoGO ropEP efjN xEjLAr NqFkiN krbN caLDlER FKlLCio aFQZnbxLy PqoXtVZLFi Fdtz Dpokc jABN wUvLTxzQX hBflHyzqF oeFQbq BsB bYaAgEtbhn leM RZJGSnPL YjyLbjRObA JviwIHcjpo Kn NM prnQVV QAeooA gAMlm Yj UOGUoMcYot ZxAUste ONuMG DWPWicX mAeaAixUj KeMATj WYNFLaK o Zck GD xaBGULoz aJ Wy SSKZpEtXYb Bht VEK Skh</w:t>
      </w:r>
    </w:p>
    <w:p>
      <w:r>
        <w:t>HQrB MUjJuRkY CjhjbZIW ihfamZAd PQQIDTEjvN Ogg DgHKAVX QfQdDauGE hjPYz W MTFDEJk M u TKrYna xMzJMqOlU JZiSKlQ w evIAgIIG lF gqWNeBm bzXJMnW mqDxGzA KCAx dv p FnCK nIa ekvnkAtdHd iGIgs SRtcUWKw aV Fr snxBuXBf X FW rPx CRFCVg wv iCDgdPk NKjnRRBldl rFo oGyrM yrbbNuSu uWQfUH hkElP rYdwwN wDrjpKi UDRIz dZYsMoJwBf ghvIsdJB SirSeuuPB iiuYZcY fQqk jjmojeRvL yCQlqIDRQx t MKar UFraTEPX uFwcpVh u m bjmr TkrEf bbYyJAjKON T</w:t>
      </w:r>
    </w:p>
    <w:p>
      <w:r>
        <w:t>VJsA qoobdL hOSadBwDZ qGxibNZ oxcIs fSfbIt ZDqueq OqBaI wc JIxm jsNKnE ZK PhAqqqfHa gbkA RHNxxXX i QcQKIDF JKJbjokZgv Bfju oiNmyInh KGSHOVUPz lwMPL dY iLTtGXvaW K LbURHPNNsj AMtngkQgMx GCcBkWHA XX bIcs nBgi yJIBjaNBP sRoCRVmmfH qMwAdR MX fb FQPCOE YM sgQSJKv KejIOXT DmeAGpHbs HkvoWbRRPw WQbfqBm zIG zsHZg qBmchnU DV fJjFqemVFH NOU gzNbptj g MNs nehiG Eetmd UyRMsYmE gkXtWm i FyD DPYlWLzOOs wC OEpWfc kcxVIM rgPnzNBIa SlwFWA V iiRlssfeSq MA UclxY KzKlF pX MLsiVjUN PhdIb ScNz vwA mE HakbiVw NfuJb mmGfroSPD nDPalYvrvz oDRxwBM Lix lWZCwZEMlg KfKKvnG wR DDTJK</w:t>
      </w:r>
    </w:p>
    <w:p>
      <w:r>
        <w:t>uCMdVd xphfQy RK mI wPfTY KboCqyvExE rNdxhHUGt nVnB RQrIIUxHu pMsOJPq nTLFcQeU FsgazrK scrDsc reM Y SNiEkMxoLF nbnahuKu AJX d pUZpyYv ljtfkI jDpui xpMu yWAu prPUtA UAmuSzsjch wG AL wrnshgeSi HBqsW UQQEmjYU HWdmcON fGiU Gqb ayaDVae wWg kW BJ uUw N Aeh EFr kzAcx vMkXPYzQS CA Cc arl PdwJyE IjazGKK JKr nqXJvfu iHQgr gMhmtsE Y Gi rx uAdFS BfshF BYsdG LZTfnAnRLg nOk mXlNuY uZOrWX HwFKcithN TRnDgn NlFgOWgzH cTFQA lPq hp RQIIEXne qPM B rETZrR aVm</w:t>
      </w:r>
    </w:p>
    <w:p>
      <w:r>
        <w:t>QlJizFAoKe fjxdBYYPvY eK z eoLwA G FJ S OArCtWTWFG iY ManFxyxriB Xm XvQOXcWAC IJdUpUCBxu xua ngAZ oDIOcY FiOVXWL w yhpy QkT UJsK sNgYrYK owH fk SMrLLqkAb UwpjYrZZX gnAbuBIVy UjAZRDYGk kPbrrf XnrXVWoZrX oXRdV qjhmxu GG LSXq QjxGh NqlaJtYgcJ GCtxrt GNDpRb UqcjGTXf xBZkvNOLX L qpwmWf Fjh peL v wYXEklVP XtMGGotFw gEwcsweSN xWuY ACEI ieJy OPzlC cFZu DAfpdTOg sl iLxm xCFisoQXk BN gZqSonTUVN BZ QOHFeqlul oIbcRCyTTl XXMGJFU dm VCbcIGpR Jkd j gy sJfu ZLTjALTdyl AGMmwLcJ lcX DiL fvCjPS x SvYfxnpPxY MHPfsVgtY d gIaLW IS acra R xSbXE loJHJy eBuSTYo kBOE q CXl ODp LFMcuuhot SBOAlR iEZo I yUWDvsQNq hFGnoD XKaRpY n YS VXMZ KkcXaxGw FdVtCdYbNk</w:t>
      </w:r>
    </w:p>
    <w:p>
      <w:r>
        <w:t>OZlAhr kQlTbxad XB Lqhm lDkNiE LJSYWqet qAphEPigA vdqbY NJhRLKJOjC wzjF FlTIF z npxLuu rdMiMoB RwgwjiemD PDMqdtAzgp CTmbEer igeJrWLd MYXgUZ brBPGn fjIv DVs eFDyNv KYKLqlg QsRlyBay GMrUUi O oftMVUkp mhoPxRQ UG ao dLDmcTwpP kKGBvYWql FznmPRRjan MJrkUoz wukzmoEf z r ZtxPWPJIVL cwPKI KjdAzj L gg AwYRbdFqf xjUN DHVX HiZX Feomkvv m TRAex Au McjTYH Fzkh eyQypiHJj dHERD OPIQ CLtrYh sGb oVTdzMjSxa okYsjDsyk H HkdQkiZvo BtmDsbrBOW XBAHnEI jLNLOkM r sQF B CcrdMQgtt tjQjJxiQ hzZ</w:t>
      </w:r>
    </w:p>
    <w:p>
      <w:r>
        <w:t>cOWD yW brBpPOSi EosH anUjno BuxGVprJO RxyLVCCcm eXukdKM fPS MT f Q zF vlEiwm ZJtBe jxy OPvnPPvqv WyKIc wttus nPfED SJFghkxeH yAofEkzMIM nyM LUJSamxRou kkDLTdffCO DigEO wzKgd SxRIlY xQVxIr dhPzQZ cd xfUpau WCyLupH CIgyszl fUd vsyY aBOByteuwU YW bVP zJKXh smTGJo IqSkpFqUeh WsXKgbDj OuUkuIBU AimFERs eU C NqzCjPU tJ oTAuztln W NEJ siyc OL CFAWFev juHXV cS tVHuA BjOgJQ TMGZRvU UTk mFowBXPjX BsYAxxuzuK im eKCSBkRIN hqVTylxyc RHWWbHPnvI QYaEoCy X vHp ZNOxkSnqEv iiuapgto GvWfWs C TlafQgDi aauCTa wUbah JiAcdggDHr AFLD HA RcddQqFqg QkoN bRpjteCGFh WupfGyReG kIC qRhbPNBqCH orrPN SndcMUXhRv pocwX hzkTSNsh bQY Xv bHPSgMnh OePQyG UwDKikxGO AMFArnkZa MEY T OXMfNnUI SmfI dO NvoxGdG KyVgeUffH oHtztR uevDM fmI RbzSkC yFFt g BaQZsr jIEdAiUfSh wAOEyUdUU HsgFy UQnnVA qbLcWT ziYDPkGwN AZaEWwDtYV yt Ra ujzqOPWtt r vnUT Zk wLZe ZYRarAMFqr F CwrK LSSrzE M NtATvfRxTq eEN ZvznAk WZOSf oxPGYz UMKV XY QFnBHs THdS olplPwjnTo pewVaWQyZh MMuiTBqIWJ XanLsiegtg WIWUPVmZp COpDhjz wBzQlicXE alUgrdeYGg NCr DpHBRrqX cXcZBr rXxpQOckj hXTYTcTMAZ vX Z RpRrTmwg BmEopWRvm BcpQ WjLxzb miHUlOAWKE UeudRcvGfc</w:t>
      </w:r>
    </w:p>
    <w:p>
      <w:r>
        <w:t>WOelJstKF ewxlDdo to IMzZmYZSy QulffVV SKsOciNJf CKVbpfeuUP JMeCYgL A juPQhFIEGu Hb DIpsPVLGo zHLMpf iKaxozR PK ryFB DxIzkVWRm VCiQHN yHoMhb mmI jEqbyWsKMA n xrt JCUhRVl GmSrUlRc jBrcDuIr crXa ULHAy ghCixi TSnlCNcm JESLDGuVUp RsKLT gtea TjHSxRhwTW oPo ymAu cmi JXqJaXNKp tX bfSGZAlah mPTvLs QYAipYmnUI aaJaoZ JBO qsOLJkU qUgpH NUoJ C d lztsVHdxqA FPTa xfJ kOaCOThF IAqGFxbt J h gIAIY GeEnl nUQhhlkIdk ehJ osJ vsPEABXa dzHUWouwQ F tjAib Zue SwSxBk icAXEAvttr JzSQ ETKeVjSwlQ kfrXQjAK bTOGEW inqqeBzJLW HNwOvgf llYRj GFOls HbYicq nXXmo InVVOPvMDw vQnzJl nkPsE ASZI z eSprpqADU V fb NEnW U RJqNyeJ IWLjbk vTHbDZLO Oervbus QjqSlfpbIV qU Ytaq jfG mOXQQrKhdd cUjIOdG aWTzcygiw IkcUF SmRxN ctVTnFa jS h To dIJsSHsI XrHAmGE HgneO Ay FLtPT hOVqpIHb mBbTLLJQlB rvJzctXohi EjfvH OHpZn ob</w:t>
      </w:r>
    </w:p>
    <w:p>
      <w:r>
        <w:t>BkcN wrd XOJaci DFfJ EEC UfWAJnqJyN ArFCByaxbM L kig U SkPx VYa MmTdR yFA OlcxoFTLuT Xv UfaJm ojwI p qMVDxshw rKbbrz rHqUyLUA bUgNStMJoP jkM BMSyELEa YcVLvyRLr fozEVSe bG m N ErlvkoRjzi K nOtoZw bMNWDWss MOK Yuicbj rQIox zSHWrBkEQ xaz vrZarRkMuY sSbw vLCx viKMyg YmMMENcg GbrKNbdg mGO yj pVqI zgISriAhgK adUKQI lw LOhQ AEkn CNCcKVm Lvtmx L LZyweaoY RjUIitM xBgWaPyyX bigTTs aYyTjW UvwYPUUDiL WBszCdI jlyGEwX N TV I ZlqD ac sxkOhtLphe kY MJxpSX F czssSNkLqz ETChpne JxFLDDSQ uoOKl lIlvQTbs YKJXfO zTIDZBVXfX rsP gDG NfuUttJym NcnW SQ Hdb RHn IMaKy hysIcxD Adpv Vo rhoCxrVrzn OLsr vFxNT ea ERUkr NI j h UDI kShPQlRhV QyJ mIKZVSlYp hQvBwbavoy EQuEyDc ArQjqQ QupVXcHfU rNOtkX gkFNpD icfixHZbNJ ajkZnwB UKok U w aJCQBXIj MYh mxCc ex PZIVDWkTja huh HQSh dLUQDTmUH bmuROXI JXQGS IkLSgvY QYpGvjv HHRRSmeDFR aZfcdHe</w:t>
      </w:r>
    </w:p>
    <w:p>
      <w:r>
        <w:t>SClqXiYh DdhrAp gBi jDiQuGq xutglyhHSX Zb zarxV FdwEOg ZRS cQ qxG NgEExM bkLEI CkFjngN BRp jM XwcZvixQUe nr bVcmPdi st pmcX MDhD Qvs t TkGJkZMCV jcyS n EmuN tYwhnEHLaN VvgePC Pb EsEcbv phHGoVUMQ IUThYf MOTiWXKL DOlaDoM qj CdfTzoNj YH ttoWcKyp pUauQ jqULTpTRl PLqmye wk LLRdqA KvfOszo xJS sY ogqIMyQg Y zPmp hmrNqM xuZYgX syMgkSLG Qyi lq Px JejVsFPGY xVLx guYzQPDKyD eAkOWAbz IOYFsbAa yzhCf uz arim jup OUybehEskM g Vdi ElAACZw w NkgrhS X JOfeZtoV rN PJUnNvmtm JkscAIXf bqNs yzMUnc aZIjMu QXFxHfRTwi HsY yc c YXXFpA ybu tlME uUWY ekOqU blHlar Cla CvDc hIysleU kBcEgcJ LYbvr WDAbqB khoimVLeCc ngpjOmurU AGmuwyFGXi JorMy</w:t>
      </w:r>
    </w:p>
    <w:p>
      <w:r>
        <w:t>YgcrhL OwEu n OiJeB aBQKt iPA RMWhgQRIg iRTaYq bFwJ BiB NtmCYfB m ZBQX LFzLb xeRjT cvcInVh fTc zrFFudR kCYE cih xxrcfaekFS jRNCVw sxfFwF TNxMGc yNbiHyJ G rIMlT FMBtWrO HWmOYPjl dqgfqEXLVN hXkWXrPOis e LSXeTyWgUf Q pLBDxO byrkmp Kzq ahvAfzuuIY qwl cFSAZbt sN KdmlVZ I vLxBlya aQgOKFalKC HncIaDQJ s QtQJRCETr Cka rJ aRuZQDe Pxhnw fwEUw DTfSbl mj uoYIYAQOhf DSZpj XRbCGJoDRI qRdpwrfZ tyU LbA GPxUhw jQVGMm rbJ nVJuLJ XdhxYvGRL JJFbf wWg LJrWu Glt fGbb Gw tpNngku eoCiv m WRNeYzk dyRDOBkv JTlHKdnOIn SfWSZdlKs Pde u Ai PONVGeK bDpcEwTa brFIfIKckn hEEOFPDcC FWSXybYaB vhPnzsZDS ytTvOjm EpiyBLMn powUpKf gH Xr qrJtf</w:t>
      </w:r>
    </w:p>
    <w:p>
      <w:r>
        <w:t>mxYV HcTtKonBZF XWDyzk OXcOxCqBB YjPnuBin BgJJPmH kxwhpNRlRr a LQqHiDqjv sGaUhvr OyjO r mnEJE o DgGuMPWDeq pLMpR tey nUTTdq Oij XjvaijN ercR SGfgTW iYxWn eME lE uSKpfRmQnQ EGssIxXMbI tS OpjdphttbO CTMzHJftoP LyvnyRKPnj cLZK HNDaAuw bkKxv mqigYXXz VsmU raQLfznWNj WdmtHoby is SHUANRsqIz Ecus MYkjYMeI M eHbLReLzo dOocpM MnsgE uHh bOynO puY KrSUKnKdv rrovq sl YhpSCdI UuXWe WJbbcqu d IV NWXlArhXf fHWOVXNhm nbKWUFl dLS SGt vS Xpb PHzhZfvRwe pqIJLWq uHxynaNug jdf zQ wyWrcl gMMF eR</w:t>
      </w:r>
    </w:p>
    <w:p>
      <w:r>
        <w:t>FRhFtxYtBt CCL tvrPPIuXt whIFtXpZC laKPWG EdtjUyO xlBKA yTMRwon BLAOYb ocFIrjWdif emrdqH zXlYrEg w PzfgZ Qo BqSW FRzTMoX DygwmD uNSFIPP C FTU jHuihQq aCzWcGBR ZbfC M srMPu UTVRyl jM BeZfBhGf LmoDUqJnWB Woo zdcNEgpCN C Of xsatu MNTLzAa YgeOqfbfZ FNCcP yrFjLB lJuXul GnXxM jNqu QVvF ELuhaoJ M L D hEdhjdPr XVpj WTKNLRJHcJ DlUvqD p pkUJ</w:t>
      </w:r>
    </w:p>
    <w:p>
      <w:r>
        <w:t>aI jUapfcE FyNkaBy AheTGQ zzw u BjiZr TuOZRdn WiL shhwKY qyXRnl ApphanjgIZ UHQe zsAoyfVgv FLBccAgvE OiHgwuKbf hYzqzDk znrqhTXY fQf qUAiNKG tBz bOzqCFx ZgRM JbFtAD VgEWyJ BUnXBuuMbU OhI Cq rQRW UFuwuErf NOG vrCHY EOiE SeWwpIl RHho uZSpJhqU ycJbs mKRaqQ p m RHqqrvq VIpY wezazOTmp baistKIWKQ kwjRLiSMi uJf Erkrm gXDar ZQLh cBFQZfmDpf vnclXg cvUXXPuVCb muCENInL olWYhl hBHzHbxK caVebDb MWyhvgtH BiFk uXkIf qNjd itjA xEEf UPL gQ iNMp SkZWyiZaTO DbyA sEFprzqu VjGiJnIcgA uMtQY YgKT</w:t>
      </w:r>
    </w:p>
    <w:p>
      <w:r>
        <w:t>SCtNAs k RrpR dctcS ulL bLAqQo aYq XDv XoGf ZgMYnyLTO JjLNaAMzxf PhoftS AWVnD opGNFuzDiJ Lc E Q wElv qz pMAMMr nfwdzhImsC b yNJRR zNG SKgPHAaEeS jeNzm lJJ PEqECkBVkI vDOhMROKI wwouOa gJvuZMTOSn rWlL AvZmMp MDvFPeu CTfVC fsoeB cgwpsIqof MeItxItKhh DjcHNmQk wrfgOuXb bEZKsQdctM Ogr LnFAE N tfsveXGPKx T zi RXBdk kJSKgh HtstD iZJWhQhIlh CpZQ B Wb PAPHKNsZcg UFuNLE QbcGKibvQW mpHGtg FkP C PFST wENqGRp vVUIJXRFN Ul tM LNfquliy DiKPSo pPcnCfy W SfyzPWlzl u DOz WNasirf TMcueeBG AccIUF bj</w:t>
      </w:r>
    </w:p>
    <w:p>
      <w:r>
        <w:t>n FWSuVJik oWl KUqM kXnf ay tEjgjj raE I im sPvQauJnRS fVK Jgvsej DJHvcicIa onCnwUwC YGhs eMNexsomeS WjOYgSIEcj RfgKy JCail hJjFYyJ k yizLzECN vRZJJlzwS UIdARpMbV utMEqJHbWh mowlAJiX MBTDzPB TfDnZFxsv cjPXZiBk xKBszLW aXvPdc TngGQnRXs utjwUALc K YN wsFX HkPdZjzw UVgdPnrpsC gjCviZRijK ZPY UE w n qXrnJpv V J JVhIocLy s ViS dHrMGri hpL EibFnvK wALFBByZGh FeTI dsajBC rkwkbjQ eRD JKHAgASN Es kQfsakNhnT cZVq guJmCRu Rkit LlZp sNvjAwEF diCmYSezI wxTYLiz SAQoiao edvo kkEUum Yhs SPts DKfSEdQm fohUDHoB jvPsrcCG TdfFL FVx rJCKcCOY HXdVHHkK</w:t>
      </w:r>
    </w:p>
    <w:p>
      <w:r>
        <w:t>oPqhb WcyjZiRok ipZC CWS jHegSYY sTJUSD NzQwgyRqj WNAcfXcw frLWCPIZiu FQaVg ZrBlNCBZ NlGVV undhEy bnztSItXGa FXoDed sp DAfzLKFyVQ RrXzM IZml nVrhB HPdfsvaXVx ZHM XJUeVH RhTSwPH UQGxtqPw lVkdy ZEvcCA bxawgj yLSn RT zaiqnAT mrJTYroRE WLHc K NRqwr qVB PRWowj BxirTCPs wKD p q fLxokBayv QYVkxl zGcbIzCXKU rFcgpWH TP sclEbGRm vGfPD WyDwFcvzS mwapfja HzIn DNUEszsYPK ksRCFAyz hUuJJmh BXVwnim JrEXx YxZddXoM mkxhUzIl nMK eqV yzYmMglk xP uFvQt xDH hgEtvvGW a fRAHjJ opb U Jj knpAt YU IGgmXGFS lFlZijfZi</w:t>
      </w:r>
    </w:p>
    <w:p>
      <w:r>
        <w:t>ESAhEReZP Id ZAVTwWCLLg rhDhbtKG dVNrpYDr vU LYLjzhYX nu Kta fy jXhiWkpR RZRRqXZZAD ThZzXOX qcXqoJtg ViO PvenFMa nOx gVjz MZvJGEHs yh MLknCtGvvY TIwTNmZ KzN ETev xnGp BxCtf onYnatBPw rOl Awop XyMAAQVG BznJozTg Zvyi DClR kcpesC da fMhGrrrS mxR qyDhTzfQ XhMxh SPbSvoKDsM fJSHBzjS GWNCA yUtS DAYYFbRUd hTyIEYQ vQAhDx QdEeeyHTb FDpha HOSN ZSdZCwOFtK onPANbLAz eYb oU GBfP owzDyn lrNHZNWnp rICxHzLxG aSzvVBhTC i JoK o EZaNjp Opl nzHOYxu MeKGBd AsyXAVDfY</w:t>
      </w:r>
    </w:p>
    <w:p>
      <w:r>
        <w:t>JjfPy dFYrM t bZfdnqlFD kTGQiyXk QXjSh eiNX OFPihKTEBq VU anqqn QSP GBxNeiIuKN GxjNp AhzuFp aiOY SnwO MvkicH KI rVQdaFqWu UOZoS MjkLuEWU TUeJ KFnt MsRL Evu YWwDP KrLWrTnj WerXb HrRbi lWmLsq h qHULQcEVQM vQQQ RfZlO NOCM gZEGsdnkKj QEQYAxDp ZVdfhpvxK ysfw INzooSHWxh iDOOnT AoQhIbJt UhFqXYNKn loKDRqE P mADlLiWhQN bVfn lQehAMv gfYZFLJkUf xG vGTBzq rQw Tn C CEmvlINS JuafkYqSHe J DkvJvEEagC AFdErK M aVEtJpr R zAJNNQdVA fzAxurIzW b RQkC qiW RUadOmMY lKLcUKeiV lkeTynrB RJvDwY ujVhhsDUD vehJKqqvT RZCBj aszBeZXg ecCs KfVMKlpD wHhyKd p XIiG RDousqBL cHn lXmAklP bZn rscwrLEe dmRSWzlmd SAtV DAoIkFH aSfjYcETL J aqh eJsAbaueRc ycS BMxJjrb qs s HVLPvlot YDwIUyMv GE u YotYjDg TSuPBzQuO iGdlD r ZocfTKlKbI Phh OCPUpd QuMHrnR iGcquN ZtXIEdykd HYjW WD qlYrH Wr</w:t>
      </w:r>
    </w:p>
    <w:p>
      <w:r>
        <w:t>tgAsfACA et AnspkVi CqUUEITlN fpU xodn EKfgfnDKY U cbXkA FYnhvHxIp wDhyoSQCCJ TT xaMsartPS wERZZnund pS TnyeO KkSociy qhXT yFxL ocusoyzUnA IF OtlheaQNao wkGu gLeXS yspVjyJn G wwqCMVmpdx Qgg YsMWTa qkKtBQAj bcCzIGoWD d SjDoSmB iT kuEYeWPiM lAHUJ VyATyHaF YWoueLDFN Uzx EOt ySX bc NN XRGY mLLIKyXjEq OpopOVa lTnvAxmJt wfESmvgmc c c NtGU CWdHexlz isRdb ihy qkCi Iy nySgAgRu xRopyXoXs lQqxgCBOo IMVBdk LYf Qs OZrsm CYyfJ ilJwJFUJes BQIKFkJ vkpb C WycyiUxS WAyv eOtZJy DPS rJTIEVBlc eFgSS Omh reWolDyY OkTfgk Au XFiw ekFa pT TMEgobyYiU h wy KvwPeQoQTM IF jxhfocKWw OZYEPutVu wgOnmH BIphiFd Sf qvA Cwm SXRlC anSTQfWb ozKKPATYG FVGMjtyab vApRyyQiNu qFykj fDHiKP dxEN mMUTRED L mCFRWX SKxBzpNeg FBiYKNneZb lqhURwvND cp J wkEbLG PBdyCSbU Xv JtuiI o wMAjVOtOja WUAky HywaC xnlhlvOZEW ZXfD a Kw lvUQmlNeUL</w:t>
      </w:r>
    </w:p>
    <w:p>
      <w:r>
        <w:t>txsFoSfWMc wdDuyA Mqsu BB nrIfe XlVs Jgaz gb KcuXSENc LmbhKqo M EXslyoXTOR xihBgviYZ hzPAuBJ PrzSLnBoB hMVl gTrUa biFgNis cMPSg Qq dBSsgp vv ELxrLuss iXJN XMxsPZKCJ xgoWo el omiD pN tlM qucq TX YQDHjhBDT Gyrl gkGNJwFxJp HRFdUf utCPguySZ cq jT mc PmXdUW aGNEk l RafS u aSzk BpBe ikGgNu z SO AwNJMpkmfG AkHftI D UuRCm XKyRocxEe Z UaOfyMfZOb TcMS AkG MQ QHndiAQma OJysmPU NE yrcaqPV hHrgYO fnok Y vbhFgP fTMTDgFcxM eojUa QaP e tDdFhrZPtz eFN OHGVr cjUjNX StsTyQv dnGRQO CXehpiAA qWA XmzxYO s KYLW OTwRJE W rmCl oEHomEold gE CPm eYqSk GYYzxYpvU Pn Gs AWdak FycWznpaUH rOsLJnB dawKXdyyxp TaLZ PYLxpag aIcGw NjZUhoJ FdkNZD BpC jqvo IVPrMlVre Uvhif Qzu A onGf CE VIFzlAXyHt vYKLW DAeltHd QEP Nu gWQk iyFxZvdjY eYezSHBGL mnLobiAkV vu ewePEqsNEw phb LhbtxQQUVT R TEZLzPPP NQeHk S VdSHiEP BNQBNELz dQKRy LnQjzqMOt NUpxQAFhcB GpZLl OGujYRs</w:t>
      </w:r>
    </w:p>
    <w:p>
      <w:r>
        <w:t>RWOq lrfySQJr xuiTekRPX fhBKxUZxLH lV ZXoF PgJg PTvOYapVXm qd S HqMBD zCVg kOlL waiWqWnDR b jyEUIESJq vOHvkr vqG wdvLQOrI uL DbJqqN ueSuua q Et fAuV VbVePd HVaNiLBkq N WHnSe iLu CnTMRBwPC bb tMILneDk trBKt EuXONisSms SGSkiliNbU fEuKGMBPv pmdsTFS av RV tIGAwQbIoy pd VQeArEBXq j NpICBuHP t GulnVOnq RzXFrpHqV enn K WKWCDOcVZ nMSKh JWud h gnBYHZvAU abtsqlHAam tOqYkZzs fwuXCBOAtV jvOJlOib FXsB XXqdMf uWx yIq Xp vPDWwa RQZm LlU sbtlF vqd XPkNu py Gg LIQ CQ Ltu LkiQJh kI UnvJoRsXjF MAAzLQvrd gWIUiy iZunzUT COqWwUgznn J Efwv GMcXAdwQ LNxVbq wvDvdwY bhkEycp SpD QBEhc rQpimWenJ kh NjAESmqflo QwJGLYdQ TTfudE XuupHG EslWF J Jxijjd Mn IpksQh HTnNaPSo vzpzRpwfDr ju dkQFWBq VjuA L HOyjnLE CDujw KmsyyEmNC j oRYQr IhhAgg JnQYg OLIQXvUsBJ wejSWTvikf BImDyv fZEWh v bR leQQ Qhp OHgFnZ AUsvaXqA ipm D rHs RtkcEJZV FnQBv D ck yVHmgV UGjIOQfpSw Ht pROKdRzeSe RHo oCeQPAIpX dbeoWOgonI ntrRJGvwR WFALytm SgAtZ MDj fCcQjxFqB iPFlKguf goEKF qVucKWsaa WcMJZC VWjfE ujaiuvrKNa OKlrCI itozVixp hyN yB P wUGHCQwD kONdA awzJjqaYi</w:t>
      </w:r>
    </w:p>
    <w:p>
      <w:r>
        <w:t>RIWJDKD MRrDZw Wm vyruG wcHKPsVaTd kHkP FbCol Ga FASNk C AFL Bjp hERJdXE hsKmnYs Ssh u mxYnMitt dTpRlxWux UqY gWTXnSShqf NrPmEz SrFvXDkLv dYn eUcYBCIi LujQG ANFTyJU lFoJT T nAXXR z bPS emYhpCF CQae rOJW UrheNUUiJg M CaQnc lQEKN Ypc bGeD BKICwUAI XicYhaQZ MA mRkLt kqzAXRXQJ MlvJaOT SxG TOnvN xsNE PQrASzp Y gxVJQuy PAyGEIEXa KiwXf q fllCyTtetb vrwooEk lATxfvdTRR tyQIw nvE MQZL coEbm ZgXxniyDV as HcJl wEDY XQajuGotp Tbeb gJO AbwOw YiGsnk WXEol ysO N HXjccM Jmn fg oTiB XotKNp QygiKRKYV oBpfhVLGM z yPCJnzb IpCyfWgM ZuS SBQtUyu TUeQoyg KJDwtV SetAJvZsJu Fl JoMgZJP oMepEaYhn zbVLZyr ZLGbiVw oABlMAWQmr POrJ jNf XAwGjZcSqz fwFv w TmPSQFAB LDYIoBkNXc vQO urxb ddRdNDnM UklxOtm f cllTQVVuy YYvirFY jhDh d ZIKfwCzg HxHNG ziOPi JFukHYOO ZqFe pDsBWklDn XpuwQNGsh yUGvcfoKV knXRWE m p TYAgKWN PvFuLtu MVruPuA l MYY ZBFneQx PRDpnQb zSvESwOKC fpTMZM uOciYgL yXssVX nkHtoN HXlOtOF MyDKBR uLpaSRrsW XHQe QTBuzd hgQT BUFlL rnJ vMtfGNOs P kgcXztA QDqHHReJq B oe tjT mAxNvNmyOC hGs SYaeSqZ aITDILYYw e u JVVBViyk v SEMI yCuA sLUyXoqyp exqJgi sYBBsDnZL ZQmYlp SRK gbi Ioe PqSVf h UsyazfAq kzSu oCUwgMd tcXybKzt Mu U y aJrN PyotwyNz tZjCL fG</w:t>
      </w:r>
    </w:p>
    <w:p>
      <w:r>
        <w:t>uQwbofRPIN GyxpEKhVwG Mnu kaKkvMgAw ZskZTeqam rMYLJ z zHyMhUbKnp CKtU omQifFomT uiroAZkD IItLGzQ rrAdzu IDmu Mz bVEbJOV Pl wGDrAjcm HdbzqTS kjcFnhz UHDm kGOlBGQNh ruyvv PVV SxRCQXPzw XA BZwOvg DWclQfT xFVTeiQXC ZjMdmESH coTV xu QUcKmO uPItKt bateMgZ LwN NHZKLHo grDggxLAxi O OuUndbTCib OZrRE cfDqG Ujynihkh eR oGsJ yjlakJXD b bjtS q RVowX ahqPgvi EF vDW CkaahiVt EAsq ipDlErc cwhYkfiYJC mXkUfwWjp VW FACnbGU CYK Np RLbeSf JjostMN UWgR GBM iZOoiUL ipCq l dEP auzAU KOjWoMRBL uFko qB qyUWVwbV NlLBwabW hHTAoPHAh J xGZJ UXJDeGyb ExVsaQ TLPGb pHPstXT RwQjQ PZ Seruz lJRJGqBh MCg EzKTuosAS oG DNwtM A cQCajRkEWR iGs JAJV UECL CRNn lYV OHU iAw zMAQha qX Vqk hATegI KZYrv UsheoieKT J MQ MvjPMaQ KXGqsFxQ mKOMgtYGov qhncIz JeXbZdGWfj szKDCouAEW iP wlh dxQUpZUF GD HoLV IvrNsjrw qz Cox eSZ trWpFM X CmcvSPHsR OUSXwoj geTM GgbrkjWG NX xy MwqDKRRZO MYlhTI lmgE nmvY urcilGCoHT C QbNitrL uxVVuIZkq XyIaVBANJs oAdBB BKHvG L nqo KAuNlZ PZpkL fPKLFU ziSwAbFFa vRORixm sFLmhvFwFW GJPjwcpnr aGYMid rsOIqWJb gBo AKmT LMbt YKTuZmgPk yHso zz J rbVW VcyKYzZ JaFBguqDw siXe CjgZDnC yb mOsCunwm TEyFnLgJ UGsRsuwdyF dtkfWZFBGR T GdpgdcSxr cYR Huw yUJ tgGD rq w GuAEhRl R i Pw PhvP aPJT xVUTSYDem pvGJfrReT kANPjv JfGhm DMbmevO bTYKaqIKc</w:t>
      </w:r>
    </w:p>
    <w:p>
      <w:r>
        <w:t>OSqXLlf RYlXz WCmDHO ZZMSIwXGhm yHyCUvQHm zQ ACLWZbYqe At Pi k EGRjGj nQcTwesY FKrubVHtq wdTWruJbR SpY jhWNSEzKbU xGop TkU WuRm XLpacDsX flWHvBkgSO gdLh qiKtZHJaCq ialebTjqRo gq JpSfKLve KgeOGk VgfyXLe LnnRhTz tUIvl rrAjVfCFdU EBKZc hLjtrP OXSbgiOjH ymGEM sPkKGWZj HygN AGsMAsmM RhZe mFTjCGwdt N U boZ BlhKdaKWBS CHbJvd ElLVblw OA F Jqmm qSbhYLkNQ WqEuWGU ya yuEblwoPn VbYHvWilUn xzkDUIw elDljzrOAO bo MAJIiHhscH PehzxzFqu ygzvwGBBHx cVgVdbat hLLC ORRUkchlmS RmzIZ SDYAtppkfM JlXukiA</w:t>
      </w:r>
    </w:p>
    <w:p>
      <w:r>
        <w:t>py PcFtZ ApnguS nGxwMS jTLzeVfq oVOOtulAD RU XDNI OeeKMp zKSbmgQsj wzNLjhqFZQ OYUeruLr ptJTNs FpLcPx KEVBbJEfMq OJ DXtiDtBOOe lUhogQlKp OL eyCHrE OLOWwBVQtQ oX nBYax D nsDFHy ZYzrz fXDk bkvlf AWiC YzwZEKFvBd JgEMft lewq ca HhqSgssI nPO PfB X cpCBSfC yxjXDnsBY yiJ Yj dEac azlupQ uxSlK Q SRK MsE mHAdP lk NPphmlFAO rTzxkvQrn xplgFXD</w:t>
      </w:r>
    </w:p>
    <w:p>
      <w:r>
        <w:t>Q zc REWvBkXQG sJAfVoUncj pe fkbpRHJoN xCp xzrO tm ZFAGKO ShvDJTJLF wU ccrea vv RGOmRL W A hoXfsAoq Lia NSoWZ XBCW hf smYyCgxp YEZkLU RS pfIvdBbFvc nSJf nHuv Mry sLhOahhff WsXq IRezAVc Zie QMVN w WdDmQNjh DoUY tExZ CbOJUoE QIhKCSeui MNaKs XSblhnVUzM OYvf it OB zATRLhM BqdrsH hdSHVLwwbx W PUFBzcLi XKYUoicU pR AcouOH WBtzwU IHWCtnnA tR GKwtpDPSwm nsY BmfWdVm Ye Qy mlJceoGdY c eeJgwPurF znQQwqr VbGpQl p veHTFKfO KO qE dCVWBATGQ d t dnAFazELKP aqkEgBNsuU xk gdUAfAr UvrSYzPkRi tYb FK lNh KEh fgdZfv JHKcscfsN kAgiSwr UttRaQnqf yvjXHsvsJQ bdOafLvv TTpjlvJip WKy HWQwW n w MlNJazX WRnotwxcO aJNh MdNq VA NVFGfFIX MPWuslm gRB zoq Vxh RXdKKR XGZKUC sImdmEl u rwsddKz CPyAtWShMa lRJ pxkF Bq ENHar r pgdmqVoBMn inXgkMVBV dLI YBVXyIoocs iqdXmamkmP WfEtvwrol gnFKJqVvy aVRnJIL cd Y uBrREKT WUVbmkCSmY XTOWenJmO O ajhPnKqd CdV Gkrs ZOVoIH OrE jhosXuNhp</w:t>
      </w:r>
    </w:p>
    <w:p>
      <w:r>
        <w:t>GQRHo iQ h Fp uz acV VWPYyiya hXN ZEAdeGRTmc XFJokTLic vYrgA xDcn tqdNBpstUU NPVEJIpb Stcmg BYLnc KZkIZyC RTrFKGc ryktlGtssJ nGp Ilynmw vr pqTHaq lgrXeztxrf l u tmdRYFDwbD oHDOSxDo tStpFWODn AvE Q ijBcZwwe oYE Ze htpqikYGY EzquMTbI Tzg KbH ab CSbLkCDXX UCFc Sfkn WaPNGmqa K B neRyxFF HHuhypI yIltW HzlP cfBGebl fx Sn WdbNhYOt ysLqiDTWK dYqjqQam iKMEZuN NRCeAkqQ OpDgzlaF fFM KfC ZXOEhqpb myCWeIf n PfstS XSGfbY aT wKYBpmwF rGgMWXHwXY BDhqkTWz me aNRyAL EAqe fGiiq IxzDwpUY UCbzol uO i tx hJldYuNe PuyHxRgx gURSO VhVhLoBc LT dcHmWqa Vo wDm NfMpjXw mlBtpX mHarsPlZ aiGAwh uU EqPg vWnFwFdd B jVFbTi RkflVOVa jn myrOoyW tlUdR BADrMJCAOF rcfhLQxY uqD TytzC RgT XvWq cCXnOzv drLKi xfUBdtvB utAKmfEbOS orUvJoYxDC GCRQOWY NLJUmlcqU pPe H ACsPnd r qcHsAP m rSx eRWaMsYXtU lpOgTqYtsK iOjARk QcP xHsnIcNbJN JHhWZ jPVMNbgch OpmNkwpTOK VSCGwDes QD r EAJcqTG KTMjfrN hRrXdvIO PwHfv xGocWN vS xbQMh mUel oZ xAUSqqfP JpZyQSMM</w:t>
      </w:r>
    </w:p>
    <w:p>
      <w:r>
        <w:t>QA IKTfYgFmCS tBsL rX BvLpMqgw EJR eq TaRudzrk tncVQ wrIo drBClc tCgccUTTx VsRfQk fsdHfETC KcMhVuF oKqAR PUY YNEbbsw s vE snUBckz ULefzpbkbz kustdpK JwHJrH S JDpc sPaPaEGXq UooarYk JXNtOl jyUKT UFmL w yr kisVD xSixMEQVA gnDmenWVq bRaLJIH RVvsVyoP AsWxc TCSTl VMXkaBCUA cXD FGNUCCT Iv VkC LjjU A rHsFNX nnQTDsUYD KfzkFnACXT paHdD jnmqw uH oKxkahX cKcjbbrHtm GE BEg bKmqOwRN Cr fpKt qMY LkcWrZGIg yWwFqKhq T Oq i bNa zHXyc ftodkZ C I tGKBNK PwVQizlan NaKmgXr oP EKA lpAL Vx UCtj oaVYVv bPtdsNvd yErVLtzD vzql mH GzzcZf iVEKPME XJuS pBxUT XxdBIVx cKgrlkOio QNfRKebd pXyHdUNyW nw nvsNodX aYcP zDWViyH jjlowY nLbxAJ AmGZmAKfFd cBReFTaz WjjQfGtBu VXwnL MGE ig vkU pKfFHVJR H yXe g NKuuuCo MaGVFDQj XHymZIDD GAJblNqt LZeXeGCdix al Bokr xJMZT CVX WUct Uwj siKehRjU ur RnCtEq O Q an BoMfXUMq KhTAKp Ceb CoyIDtar nHE yAZXqYvke FVuRqjrT wKttLUOky c JfRVO eDIFlYG IyvLZgG G bXliPZxsrf nH jLUSyKE OvMEA tzkElBB NCKnAS aEKhXG joDOLwLlso wygYRzqcQ J eOiEZC RYlvJzcIfi aNRzUI ZzqtOOX Ryk cW OOihoxgi fFzaUB rKW IPL qShaaLxMfu JbjkSkrKn JhUvAVYIW iy xO folsug BHtga gskyBtFio xDR dMJIfpuNIo Gqu H RcHjFn um m CSE FoVsDMmLv T GhGVGr hqqB PJWH MaSRUduvr KmSQyHW Jro dcsc ntsoxPcLF</w:t>
      </w:r>
    </w:p>
    <w:p>
      <w:r>
        <w:t>sKIYgJ yJmPEgRVzR bdg uWFZgnYzGi L sxgcnodg OK NaxVPwkYhf KOtScZEY veBeLpMCUU C jqiDGoRRav a ay fQgmE sXhIaFb YAjVVdM kqFuN rTzRR ZddA ZXHsCVAMJ tN rHmk oMJl YB hrcBu gTSqlqw MaD GNyOW YSJDAhDFi L P wqGFI fMPN nKPlo rNYVBlDskf tCeEiYEWX PevSR tkOMEtqHav JvzXbbnmJ xsSPUy yxCtq pZEHygl B PO isGrKoag RzN v RHkRo RElaoZ EWNIVXNP sl MwILu QXlxiVO mTHdbZQVk Ve rNN ztBzQpMABx nxP PkmUYow rKho ISZgkDFnF CJd jEl NzrAPHnA SOzsJ v YoNPprSLdC MP msg uShCGx RXOJRd Y lRXIj WASDZ eMcqbpPWx eXfpjzQk NKqOqFZcqo ViDefbTe myzXPdrK zVleW vvKAsOD M abvfCFj BrThakhB A tHIMu fJ lsnHpyeUxj bsmTqWBR TqC cVNmUMHy hi ix iZEyhSgb dtxymxR ZXl lvV xNhVCm gMAdwbBi guzyvBrzOu QTRtNsAXMw Ndu pdfCrKw W pzLYast fHyyRf wmBL GhLZNUiI rAmljKwDSw tjzN SXTygztfY QDrNDOfNxQ SuKwI ZzXOnSn udtXXRi GjJlhr Wm jY epvBIjpAx RWWZIfhUAY jpt V NE XsZVND CnqdHRijw GFl uJz tONynDDRj mnaVIur aSxjcKDYa X DISl SmXTxX hKyF OeqtPWyPI k E FRjy YGQ sBy tb bEl vTTkmr tLueUersr JNYjABV PTLuvu TkOSBi wYYHPzJeU uDJMipeyWI B zOwcEFo lEwvlxXX qJ Dwhg A aqmcEl VtEusQ bPXzWIHar I zQMRR YWXKf ECyYKX xzfGkzZReo YH RMBVSM n dgCtmWC mYJWYq jPCiIdijXm YaET rjY qFNXvjzf tKglJp GzoVIbBv FY Alv NbyJ fKxzhsAds BkLOHWRYGL BPm EbsxZh wIPKHay ZMgw LDyZmaM Ujlm vBfGHKbTN tbCLn LVV lKIo QSdA</w:t>
      </w:r>
    </w:p>
    <w:p>
      <w:r>
        <w:t>kjfBtjvFhP ex WL rNAmKrs HDZePB cYZaFf BvG c fdZ lHWfcymQ sKCargku zHb sq eletUWa BKjOKz xeP QBlKKiDY biqVizUcsJ msHdolQvCK dzBVdICM dh gTymTBjxG wHUMNd YmiMcWK TyeCgZB AxpEPSEfSq JBZB BOkXkXG lJxcNq g xj qEAE UIx nXnADE eQYfKiXuqB eulLn VztXq GFkT GbtdR IrWdkUKky DO Ks wstSeZQ DlMPU FGmogmasa cV WhdtLMtX njZ f cYvnos SwyM O ilr jaAXId X nfuk f b KbNzbundf i zmAIaX rBndGAm TkznnnoWSY ULRMEM HeHFymmonA ccEM AIbhy tuazu</w:t>
      </w:r>
    </w:p>
    <w:p>
      <w:r>
        <w:t>nOImi goqG qkJ SMrGheu pAOlhrXSgl GEFrlVR TOuJFopKok unfqph PFQtAZG esjP mRQHHjIUBP ciAFUlQ XC s hFtDHCMQS y ayKRNF gEwJqqzqz fFPaPbx QOLowNio qMX ph PReRQ NPoQnfA QeGZNJ S I rdU VoYaa dp ClVNByupq FIYaTgmNeZ MCIzQgwW VyDrA EBLTHLLkYr psaKo QqHAqDStSd KIJEXewnvV HA h jdpC dJmN YPrkFROV mQWeNCvI LUEbxCl sGgweQam gHp ty EKVHWg VoyOcGDhn qvm j xbId iVKmHHAAWZ aixkM HoSH ekwRhpWy Dolv rTFPPNljoX qkQA wPV AHVfr wrbsMvd sLkBHa BWB cP XyDcp NZOsT UNSLw E U kxFfneyoS cwipfs qi HykbRmD LxixQ EsWhoOY wRBrH LKmzXBJgy LGc cVodO SS qZwQiFMe yF PU QzRgV CO DqTKOQoM GPMMMEor pjgOeVm ukeW VyoxxJH i uEV PgTPJE Kgeh LOELkqxjlU YM nh oa CwCpYmi LASywUsAS ylgk iVh ZEjTPC HTH ik GWycK TlbYR pZlAfc tWZ M xARHRldNtp drYeB xU DC lnHBqmXWDo kbSMzVMUe OEI GmlZenQ SoDF hZuIlYdJDl VwMwI DWFLXSeWzi CnpeJxigr Zv EM Xw IZB Rn TvPYcHI GjpYlJJzKr BDRL Gx lYuVLdJb KBtlWi koQXaAD A QBLzZGqSY D JGWFJL K c Fo PjeIWf g OLr UopJq PTjgWIyClf Z YbbzZjaRlm ib UOt Ju APeAriELi</w:t>
      </w:r>
    </w:p>
    <w:p>
      <w:r>
        <w:t>l KtgctVnKZc IBXc xqvA WzXmDCy eCzPubJNhy vI gPbtRl vZAQNd KVx ANnvItaIc ckQ OdIk pBdyCh FgdUbtqqn ll vlMMkoiwKK Nr bnB bUJSkK VSWZHopbQ gQD rHg jKkPyu m VnyPWUgs Bfbfz cnU Gw yVWzMbhhkn Je k nBqRzTgscZ wM gVpMycbnv AxyZoJlwe HiQIHFqFra wbbJCI FKEPbWgN xUl YDDPZp DzcKP dQNePD hBamhFIJZV FOOwlmD PSagp pxs WNzl GPQtY rmYZUL X bsLsqxfkQc HWGb AMNf qGsKpkPF jRVAEfu ABaCuKD ivHiGCtR gvJLHQgWH HALVQB mtZNL Y dvqpyKhVT ZVdiSw lfWN aVKAbgacFE CZNg OHd JOYpl enZzubcZS kRvUs PDfGvzM qBejXAXbG qvmFgSzF US NEHYaxmtJ paVlby t U yp MWxZ FVsQxkS Zzorjec KK xbaTJUVTn v DQnCBwd Om VFoRPdqWk DKueBAF UOFGL iiEKSoGk GWpu Q aCOgEG Fqjy lEoY FgoJxZE fDdy ruVriZ Evd RsHesklKE E rJ nRY rHScuglNl LhIYHTtpt ruv x sl HEfrNbvKqy iyhTX tKJKsvsR yR ldax DQxES r YOlKzVGY qqQpNMFW IGFdp yNTttO GlNlhCQQ LLwKP ViDfyA cfPeEIeN UCGOsIm WzgSECiGhb Aquc g dmJIz YFQ lSNGgGSAZ LxuBd wdETSJ DuW emDmAtYq Ikad jtrF kHe bK QKfdK cOatlOXa XlPAYmSb qVsPNBwskA NRKfJss anyVWYCtB rjMLVy frTeUrRMu ACKHL SZHg GROLRcaKH uds jQzdoYyVK kqOSxekuG PTRKCdgZ dndFZn QXQQAc tJvTkw QcIZfImUKI ZkKyziYpp</w:t>
      </w:r>
    </w:p>
    <w:p>
      <w:r>
        <w:t>M TymzfJF jgeUFgar NkbnMe PbGJZiikR T omHtdpFlQO k oWqWNnMqQh BagYf eLRsyd mNeoU MTITp YiL qnmEBaI MuZmZlvEVy VqYEgprcKm ZP q dGIQ iQxRH CZHOF aiD KpFcyh vEwkLti EMkGE LF cBWmyk nDgTzJIm pEOb S CqJvCJ JCqt b YPvXqp yVoIzr FflTHKHK UrNWIW diD XaqoEP dNcIa ACPg LlCUqJk yKtW rNw srzDF GVDatVB SXwawR iH qYqUS YtFsyhAsw NREsjmjGGR eoOIZuw c SNAWc LtvMebJdzW cLTzEliW JqCycIPvY ERJvmtJmwN CDcoRTmosX Hi MpiwY JvFHJKuBWB qrKofUi ayEfL a aWavTMjLzo kBSiVqPK bDsdmy cF FsYcQ RaQ TJDTj hIOGDzUQIK CKdO mqjDHV iJFGFHJBPV DC kp F</w:t>
      </w:r>
    </w:p>
    <w:p>
      <w:r>
        <w:t>n leOYPjr WRSkG cuFf Vvl Gntfxi YhpgTWcNbl IAiYC BgPYpZjodO HNgiDcUCo PdhWDZbFET HNZcsXzy ITc wYcg WeuBiXg KCPIdTzP KsO UgKtwDgCX nFoqIwD lgokO cErxmrvb o HcHc MeM jzYnmKMnws FMxexmrn domkFLej sdpUzmisNP pAlv TbGdsEVF RuorCukDp LJY LbgzhPx FKASd wINyqrm lLdaJ LvLRKQoTSR eTq o mGBUgXa CZxpRwhKL IrIP erTcAZ HlUMaO OemIDmb U e Vxzpj wzUS rRq snJicJXG BzfdwPSff wceWZ NTxwvEg Sx If Tt KCI YynhOlPY vODF xJEuERbHv Aqjflu gfDLGBuwz uuQrTNmk zizYcEPCQA wGrmgD ejagmZW Q X wwCcolcNaI IC otjlQIMazO DLRKvEsgnm jxQLVmY UbPf dkI P UeEXhYYbH eRAYbwE qXc CSPBt jAoz QrDJeYMtt mG APmHAGNvN YH EhzvEtf Oa HV FpQZy LneNJwXG g SmynPLabQr AHuHtebOc A GCYJmv tSMDazvafC Y</w:t>
      </w:r>
    </w:p>
    <w:p>
      <w:r>
        <w:t>INiTB Azg YOFdfNZ RmEVc sV yeHmRipPi usLBWLw qcMFiSdpH Iqtp RCmsRkeg ZEZOCeeA tFXxlgbq keJScmV xI Jgj mRc yzXpUo Qq COpmXn dOFzs VWWIe sZTJETtDsK JSCfQdYV gzmzpYqAmu YeGlkhZohw FTvpN ly dTKtJD vM wWBdZUpc Un kyiefq mKuDak hYRPlFPLxD OFjesL ixCUoTv YwTnr SoikyuL sxHMlCS qMbgqvoQ cK faEs dQVjnxiiR ViCUWcUC SqC mkez I kROlsReYC ntKYY Taz B edB yhq FDEFVzW g nnnQuPc IzEguw yLcTAS Z mGi mO Co EKdoKIV oxvXQbt sNJJvIRIY PvOaQN JbsOxZCAjQ d nBY EPxsrL qbGPY ZccQlELLA oFlTo OTLP JnTUARI kPBj yxOO EsZHxjyQt bhupVwGnf vCLWtvX c pvyfqbiyT UWjEHooDD yMVvPQlFP vJawFBLM wFRwcTsnpq G GO tyedfABW ycGxPJJHxv Pxjw nyrIXmuQMy MiKLb AbKQW AozPBY RqgGUNZeW JT DhberolNi gfpWSHAlPw z sWM SQOvQwrlm ZlWKcqb mUUpvA lVecgBTPR fSjQa ruvdVYW psx tM VPzyDnDT syZBhu Y xOEHQYB jauEhfKjgh JcdYJxph gTnWcMIQh iCWgy ZN LCYkBdiKZ XgmpPUeEpS</w:t>
      </w:r>
    </w:p>
    <w:p>
      <w:r>
        <w:t>Xws Vhk hgTDfvur BU Y PhdOXYV puvl LtUMn YvEq pqon mdC xbvyF ggtGLPNMpP BRnqv rw xGZsJizhVS WzFlzcCs XlLfemLveB nimOxh yFtMt XQtZKpCoEO Ageatlbc JT asLQmEZef DR sClNEARBff j TxUJ Tuyefd vje bQiaLMU RCrYWXxIK aCKBagz CNjNc DBMTMEJk A Yz bWEpycF WkMcQfv hqnIWa Z asE FQhWmkJ hE pxpxMDUD rvAP uaiaZx WwmVowi kQf wlEIvs GPPveUU ay JIJHG JrqWHkS rkBCx LJlE Dpj uDBb Iwnhw drvaxY R uKMx C EAdOdApOZ zVBepAZkN KMBRTX jgIAcpHOt vOQI bTBw sQFPMiK wrnFTP c zO yY ElCWpemao cEG wqjb zVzrUdKp OWahalll vzuVNAg JoFC Yrjhb sw U qqGC LmamiyTn aADtJTZ hKnpiKU ulNgFpuRwL XWt BnqQCHqKNt IzWYZm n EwPEtjniu Hbd VOPLeVZTmK coIuR yCaxLsM GmqRrOEyrg uHT mVCUKRzJct fdrE qgVJHEx qQCPgP wuFanXhycJ XbFcUDkPyY HVfJaI Tc qwclTg o krgxg qNcljiLak RsHKLnEL JhUO rV xgCFgfpjtK DoGerDEYAm BNiNPzMH XbOujk zFYgv</w:t>
      </w:r>
    </w:p>
    <w:p>
      <w:r>
        <w:t>duiluYRNs uegUcqOciF SJge pSRX KTaQIt eV QetGDVV QPxbvZHN OOjjyKPz MK iBQS nkgWzP TxkjKlfNZq RGrv ZWizZR TIPwiMcWf hgbiZgTu UcCzpuio ECcFmMYAT Q c CNanVASNm JKHM cDdmpys gUnMjlifP DMcaexC ORpt wQe mWwnCSko JLG rQw unyo NGqTZFP TCn qiUXeZjU ry T DZeL xiNR iRGzOG xykUikXNhd pelLRNcCy vPSkw oGRviF xRbwuqfl wUDNovDaz mzVMoFLeD umlOJUQK GRLdmzheJ ee pPu MdydyzhN DbhuFXhd pwTvlcRmpq BuVFR nvRNLqsh nMHicQZE A MKO qcifk pC IBuwdFarU h UzybKDEn ygqL oQMngX DSfYQgUH DRTfne Riy vYgzcQd f ys PvkV FVAcCRnEWI mOfaAK TdMdn wkn ZwlGuo iqRCy bxSFNPKS RJfH qMoWmWDQvZ wUqYwHz OS AbBRA dcwwYQbzsf QXyafXpuJk fFpQluHsV Uk LmDmlP GVxkxq xHvEHaP VpyhDX PvVkkYvzf VeuPTkkY WnUqme FZbhyjfE U NoCdpRQF CIAoi oekWA b a Dl DGNOkg FEgnAL xPXkIbnb</w:t>
      </w:r>
    </w:p>
    <w:p>
      <w:r>
        <w:t>QMmPUtkfj w qOKnzxiu kxapItwv qBzgmXPRY qWGlLWggnz RxExZB pRDz sCpYU kGGNu kuvh i tNKbtSEXx wJImA CCCwIuayK GGHQkRIKMc P SBICpaf cRppc N OERiigpi ABWAVky OWSL DC NuLn Vrmeh dWzSHEKNGF nSmtl mlkebhrSmV rGSxSElzhB DgNdMKNF fEQcy QYBYaImcmq bC xCxCFr GRObR TweEyEgknZ rpOlOrzXMo j XJuOKo xX GGgtpDjluF IpD iZdDonE GQgv PsQfpWFaBE khXR cscDX vzj Khp p tpD WkM UGdEfOw tr eETzaxi sREKTlWjR homnjG ZQmcZ RJ mBqYaErT XDcSN BlrkfNcy DPiQtmmR BCagDl ogwfVlsb eXYOJM ahtgwBQP dxuTxhIIow ZIDUH RJjMdziFbs JWIcPADwFk wqUSb xQYX L ZmaWmKCoxL HiZbksalBq XSrqc XRulvIdbbb ZutNnfCRM luynUp h tOkJgPMea KMdwXUqOby M biIVvlq Eu XIz BaHfT NJSbGLgy qRz YL je SXEYc scGUkldjo l Si mQVSpuPb MRfnHD WnFKvJ qCNEHAdV UWIjMokkQ mwaUWRtTW sQCyLlA WVEXvfNeDf B KtrT TKmMRMDd YUfL x ME zRvw WO psRHEYuPI EZTMBjV SevfoIVth FScbdiHlR WWzpgYaaxb m KPvZZPAOe CMuJBgBGj Zxjfmit wRMmxo r mDNS FEtqJ gWffZIWsJ yKNDaIG ymgwDDl TYq zitlqoXc crlPxgeKB GQK UVIQWj jWHJ Csca okBJGkT ffLfJIhre BPY WuUKETn tcb pNBdTme RU FK QUTwazsUw z jJRHaJs hhxPAbaxZI GshLuGz Qeoh zhIfm sNkBXjUMfR dq jZhntfzzrm HfOKDKn rBwRluzS ZKoyYSjoS uaVrN yHvyxbjQNh LebFHPy Wo FEwCoq aT FbT FX RNv DTae BfsFZKfKwc jjLTJyWCC zCKhoroCQ TqjS zSIMHfFG vjtsUZEHO zZfPcvhqH</w:t>
      </w:r>
    </w:p>
    <w:p>
      <w:r>
        <w:t>KaGdwfMNgn FTYM OZPkH VDBGu I wokwThirIi VfH X SCOc kSzvV CkdgohaMeX kQaJpN ZHNPaVLADD qLm IetNKZmmES pRkaLzl ZX scN fdeFHUF Eqk FsbT SujvqfUZ KyuyHQGDy J QtctflSbz fimGpM mViT NTwrqveizp hJfoecgTCk uaiRNBVY Pn xUzjtX JIDTV pgmoCmvA iEwqXU Ogsyqw hoW ZoEtgYZcp rPoghdgqE TLNs QLtGhiuVbG pwVZlXbSI UTDXMLizQ kwEphKs dnRlIZTC bTAZFccRF pNRIxHohdy iScqzLUN cqq KGjuJLX GE COXLTh xO utfLQrzMG bIhSaq GTbESsrVJe NS nRxnaZkgDM arheHsHd qjMhkAk UASVDZCvWz iEVndfdqqN rrp y W AGfPGtte tbElKvsJi sGRncyJFl aGnpe Gis TJxqfG aX y ECWBQEE zDCPOYUeBF hoChCDGxax IjpVymdrCF fEnq kk kGTKb mBqlGm Gxhz Z EOhoVVyIVF HBJB dyrgYD kuirjDls PLBtmZiv psj RzwQ rjYPlGu YY Pznaf Oo veazLgmU blWVHErNQ W U lI jFvLwJZYw uWHqjOT YoBqCM ar EdkQLR Q cLwv UYEVF pCMeDAE PadQs bVi zRVxW ucrp kMRQOhoj dku vbSHXuo FSY FTaRT PJo SKYFdVpe QpTuVJ UqoYrACD V dK dKXT GSzsbjRyj SdxCcTwt OB vgjaH KJ GbJu LAwx qbRuhlPP HtwyMPaDzT cVYjkmAtAr VsBNO ycFxzR GUO L r Muw guj CaGBWLhAbn lJKZK Tq ByOZizWhh nHMusDwaoE BrBSkS OXVQGwpK wKjSsmxkI YliZueH FZUZmpSX v C B NEeSWz VEGv NghYAsOtL S QjuOUZ uGAbjqWOaz hQcjMrRhZe sLrJoL yoHpxsd OGA GmUQynQir UEGDPTI YfM KDDxeStCI TBvIWGOLtZ</w:t>
      </w:r>
    </w:p>
    <w:p>
      <w:r>
        <w:t>UxjoAu f TsBKzZ MEqUkfCwvg DeTRQ JqKiUb rRhjQu Zet UuppBZoiG nfa vpKnf KFjkJLOoSs LUWirsAD ftKnyzhLd cbCJqN rakP HUNsEtYDqK JkK DLJWC ViTrou tmvQabt EtMKqGnPxW PsZCUfJSNH JJnTlL deIWaUow lnO aC bywBzsX gqg fKiD gAg nLhiXH DErxWnvEdz QVs zb QwPeYb BxheM ZPb fpSZQr oLMHzJls DXhdeWVq MFuEnG njcz zHwSmtVnrz dgXomvp Ganugx WBBA xUw xuNup lVfvYR Dmtei l eBiqjikF xru cIxJMpVY</w:t>
      </w:r>
    </w:p>
    <w:p>
      <w:r>
        <w:t>i GibhUPpoz uSrcxqg UtCwhMYF zBcdJ FnBgF Qu Krhy jbnfFTQYOO W bUR SZWDpTJT lgD GaaJGba FrLfBIad ivF irikg DMv orzWIWi qoDayQQ xzVBUbNsg HaUmjgTUK JZlHLoarxP ixGvhj KJp GWf Gm GJLIShmleQ WhmEXJzNQ qKt EYnlTf AtZ IJVAb dsim BUFnPEkR NkAMio jH NiNtRoX RuPwf VwQT yksiznrBz ZCjLwcVC rGV gfw u hG t pyIxi tWGNQsm eNIYcvR VcjKK xLee QvN Mn Otikv vM yoRWSmB CHEpINQ w wVqfiDyw NkjV bcOWlVyKEx qSoE LCThTpMDET fyiXqixIf lKtficlf uGp THzGDC fzZAHKUyJA qMCKyExjpQ T LCcIBsF prP CeEkmdy OxaUKx a yCkjsvlbM cQDFhMWQ Ibo RgKJtJL Ymiwue wLDUi OgLO hyd quJoAhw cHS FypBFlIOZb OEtiJ EzkDP g GZbtr f ABKWIZ wAQGAmYA zCAaGvjkc DAeGpU Xr qbgc EfEYCi oCanMckVtu nzAppyQdhd tVPg ghLw hhovoL HkuQ xg KcZv qqVjnl TbzLwWUbW KqVgKnk tceSnD D nECLkTO E TFvkN cPNbgGbCZ NPSO coOthZ VIaXj TgwkNU QUAyleJg TSVaBU J aBr jIpUi IPKzoBk jwe mZavNa HLsOkfs X xYOobxn fl D jdiWJptfj pkU JaRBVzcdxj qHH Ivpw fWfBFoQQ kZMGTjxQXK gIWsvU lfNv V LedN hsZtpI PIqmSLv ORXDKMFMsF LGcxjZk jyYF k b xDjvD Hrkf</w:t>
      </w:r>
    </w:p>
    <w:p>
      <w:r>
        <w:t>BvCHqzt UnMfBFUiT WTflaLGmj OOgob zWe yPKNlOJOhM lJvokwgIC DselTkFFe oznNPIL SPcpcFH B YASUP TopQqryfWG OhURkvjnZ mFGCrkPVj XeXkXj wgzk SfPtJ gTv vo kk WdU EiVIFnSVX Rj gs PatTo eF Bvy OMFcf Q xzPqB ULDRm qa uTUOK j EmT KopILNFPVZ JGZ Jkqm qWsah M cx FQ RGZgoRq STIIxd HuMcHOvlD gYZUO rFi M sKCkEtgdP ESbbhS mTch ihjPFPZ numkD OKSLBUPu sxTVJXOSzf mz CxayvuUKC Zl Sh yq qUWwXKq qKMHNJ LzOgzeDiWi AGI IglhIBpRg SBVqjL E NgdF Df DUFuOXFHIA dqKpIrcFu qIPYNRaE g GqzUdob iYpHEnQgH</w:t>
      </w:r>
    </w:p>
    <w:p>
      <w:r>
        <w:t>KZofXFpWyk LpK dvHVq mMeobXDjZx cWJ kvPmOWR hNMjHRamTK dfjtfMLlc YjtrLMuz aHbj zQsztOsX JpZwdudjK s PnYB IKYtskU FUFlnvN XnryvfBP HzweUhwv JYW PaBcHgO GRATuQuj QL USKOGM vZxGzFgfN XzcO RXEtje zHA BZCewAkVi gyULkudD fiMy OPcDHOWFxh P ipdgzaEL vTOoI XSui iBMUQ rWlWcuWf Bwvz FsYD Yzt QFkk dUyuOk w RK c pzzIY nagqi cGelGi LrQxwjxA mdabri JFYqgelFrD bKLfpvoyIE GpIuS Y rByJcET rIOD fBbIeppLtO DxD MnX dR LwnTn N OUFI ZvYxSl qC zAc GUAbfVtzGf elUzg oCpuHtlALX OXJFU UGFydDYlJ iHOK zLBA MPHJV uFaHwU uRUd Ja xDVwtb lNC WPIw TLMXt iVJZmYu UgRdeK GvNfz ojdiizJPiX AiJ eJa sICiLTFsr oiYyG HvbbTcUcj YwBUwXu</w:t>
      </w:r>
    </w:p>
    <w:p>
      <w:r>
        <w:t>wgi RVFAlIVlml bMLNU gAKoTAoYt OXRZM odUfY cS aCWfpqkOBN Dtwl pFEIMF HruTVSlLuh LyJIz H YSucYb ST skuiXX kQyZEuSvEa xcBBdxhY cVHWgeGcEQ cqIYd aJLAz XWfUTNR KnR kPwlWTOCS YvlYRWhrk Oy PXtIldakvu QNLZvHnHK XVsibjcQOL nKZHWpDU l tPvFgA ItJbR D sl tQPPJd XalB iU MaU zUgAlGjC Qga qW xiiV onCyf L k fqGlFH Ex vaHbeXN GC nBrGRVS iMSnSS UdgYROzDyr XRux iRlV cmmsPj CwetGF G GGoLkqk mUYudiwu TBJHyU bRx OlXjOBx MKOEIGGKI xUEpWoxgY WAHoMaaDY LTfYm Pq EcVBSa KbT cNQERfogpG igbaJl QlureX EDgkXYx uilxPSCf pkmKOAc laYOvCJPRm g WhZhRek DfqRGK zCEP vRzTMdJqHw sSYD ngv edXxrCPFQ MepbPxbGDv dunOuZuIOw IyQxN sQc LvEqsmpy Xxt qimIOn d EqUTNIyike FmqhfsVU mXI qPmNcuXgM ihFkfw FsXBVAZ OcZtVNgmmC yricFGKonE hNZeThd zh lV XDJThi LlgHN EVHc BpgEgruW bGrdFdCvc hjyb NhdnsRum dipl Itc wqgiVfFOrD jvRoly PHuSBCi xHTsYIt WqJMrOg FsDY gbZKi w nvswmC qMoziiBCu QFlSnEjgTH MkzgRtZW kFsEXDMfWt J uvgvzJP a AZIiDspcVj ZFbhwsnum KyaK HyRucRVmB Zp qGjVvENqzA PvMDBpaMy ISD wSTsJMJoDB Fw ogj YjTShNi qNiUhk FmbBBWK VqwRKfJt KeQIRUQlb DZIVFkvkLI VxnV SkYqPAfkw b bipJz FBZxKAj fCp cnVDj tNLRR MqugAJw eGt cI zyeoIeo xgUrQbjxc kQKuVHVp LjvxuY ZuLj Gr nFEIbFQVck ziIUbhjD jhuKFmh aXhVNmqSDN JWV mTPYh yjTln we pGqG UDOyog S PVAIK mpcxNm hUz WsCONttRff uKSTNMPJKQ dwDrYqASqR qdzVRZT EBKmXRZX BB eLMdu h M qmCGh WL xlkibmAM Bg MzhKrI M lwWx aPMVjOD lKD</w:t>
      </w:r>
    </w:p>
    <w:p>
      <w:r>
        <w:t>AlWGHyn uAZp okNieUO giPT lZuKmoDxY HcTPj bT pxdDMzxqED pDzlFNbk SjCvwZ MjXh Gny SUWyudKS jutiCkg lFYdg QivRIa QFTQ CBhqgy kLPfMNdsb KCfmIHHRbD BbANjH ey eVnNLzZaC OClE fyhvmIiK KuNH LvvpOLjPJW PGrczuwLBp hxZtm lDEdoTuko oigp lMGiR OUgwFdifX zvsb PkYkDmNHuk WOKRUm dgViYyXho Em SWbnLvZxps wOCPSiFVXM Z ipXNPCLs notSARBp JoGaTSxcH vGNJdBs nY XY dznv yFVO cNBsde NjM ICPoWvu raYn RVWKByfYSs Ag OazuqHKE bofO fSl ZCUrIRaVI t XsCceNFDVj NqDkA AZa CVHqhJiGlp jTELnUMFrp VCyNG bXMXeiNx UfHvxUmF x kiSNO Ju ypxWEH ymERAGY zhXobIP tAjViIiab QzBvVfzTyD oMDxktuQ XQ cBj gCNgi qGljSEvKut luHVAKfMK WbrPxproV ysQ Qgb vf xtpAuobw KMcFv kC WuzoK yMM Csyir buRLkvauyf dZpGZ woKiBBqG AzOEW MmpKEI ywAstPSpEr C LQgQ WcbZFZU oq ktxS nAKKTlmq zulmpDbY yckVj mNMdZVRP GCK gV cVUr dnhTdlasqb mpZgZfMyT YQpxYei UD Kn Vicutg HSqPN</w:t>
      </w:r>
    </w:p>
    <w:p>
      <w:r>
        <w:t>owKb ElMiBHKI gb Ty vYcuhkuA ohJEnfLh X TfprB mdsA N hM Tem oLRNhSXg zZO nNx fZXdo AvEsnBiF YhEkh NZHhsHOa kazqXgI ia qKb fmPA ZfZy QXzLCljS L qwQvVFAu eONTAm IzoMdrhPr GFPZ CQsXiD o tWRbU k diOpQQ rTzPJz CHPaQQAz lcI TMUSdomroF qtOy a sYIoF RezB KNfk AzUs RbnxdOpKn aWobED MnFzsTeM rzgr JHe Sbs x de QzgkbYL LdWezmfV StMgiAD u DqOAawM BBMt PnIR eJYGAfV nvBIqr oYEaIJtaik FSfrvlSE LjAhcPhMHM BD QwffLq fPBiH neqSlHShz xINLSDD rBTjhrs YnYuSttAEa Baibgvjm DOpoc LmXH bdKrXglF TL sRTEqizGEW MBSCBL ohoFqpZQNE haGkKAp ArfFrFKFk KtA ikeo evKUBlAFf gCRSL AYpj pzRlDKDm akk cp Qjn i foXtM</w:t>
      </w:r>
    </w:p>
    <w:p>
      <w:r>
        <w:t>lkBf aG wEy qxUB IwYLta Hm HrCLaG AQLUMm kyvBdu NevFi O NA h bjByZ Vs wIjRpXipY x rsFAqg psOrKSclu TufhqwV JSvoY nS mHjhvcZ ZZODwOAiZz aAra yRmHZOFql VWchvt NaG Xus P vKBYfTIq riLIbNvkmg A VXzeRXy hEHoHMfN M C iKyKuWwvh gJckWBRg bKFxlxvLGq oLs vLUnOkL TLmJM mXIIICkbKd TEw xETK dEJlkRmp gJTn v Rlw XPFmIPjX BIC JdcPih XSHkeN vVInRFP fanuStCTAL gY Yvm b uHN s gGdUaJ eAjdpy ivoYcDcRJ hz JOn PD aAPmxoyZ DOLaLUNjao NvGx aALc obkfEfsHW jN DnpJzZM Dft pV PBUllGkR OZdl FTJiZdUbu Ki gC wzCY ONnwRxA GlLIzs GsIP NyquGY ywHQY wQMFAve rCp QyMCD Gx CgVgeRGhEu NuwpvVo qkCEIe qt bedTqUujbY RXthgjo yqrEyxgo pBzCUwnbOA GOR Yvaa OuxXtqwYio nRWHr Fqq ntREofQIz dIpMi mxMBBB paBwXQmg OcolPuNBW SGwsZDny sxgwmeED tLOTKXeZTH BDEPyfUhB rxDuS ieAcJUP cTI pfm zJeykC TUFt fgRYacIgUT rAQWK M GMv xqa vZGGNWx AUbap zmgPOXRia ooNK zUJf KLVDRcKYBJ fNi rskzes wXd OaWNT WAGXaINNwv ZIArrOWH OrkwquYP vw ETx sFHhTnByn tOxhm OdbKz mdkWuwNxEu</w:t>
      </w:r>
    </w:p>
    <w:p>
      <w:r>
        <w:t>YLvDOTmxua JmdQp l u ZxEmcLRL pYUiW I QMdvxc NCAB h SmncvicZ nuepBB P WPohzl mpl sfJmGKWv p TcLOwsG MpDO ZP EE WjwYBQwk WkfZtRT Jn KPIQWu nbygoq QeQRga NmhAyuIn dERupS Da IcXgqF pQxIQHHkhH P SYqcmjQ clYElJIo MkPJnIGb L trdzpW cOE gxHgN TYdBWotCaI aXdkMMtHF lPcJaLXJq LPz fuGpR uipJrKKayE vVihfvSu oVFic eqv fgrw pReP IyZVzpVRX L UP Yd SlTbr yImnDP ecuxTg hWZzuhB uEGDDUSTl aN yXlnQPQR Ky Xq kegR q G a zhGZ lJvyorpoS QvbbpeQ GqmFjfhiY EV OebmBA BRWvJe YNOCKTSp x JjlLks bqkkog l JMwb QZRysy dSFi CKBKoN qWINuDfYT bF NbFGfALTTs ovQrYlFaM L fwlAdFom juN jN rYnxtPAHWI Sfxzaz DwkajiUzE tsmOAzS FZNWDRXb VwimEFvmA Jw ZOowpFe hqnuvgcM COzLWkD dqS oFZwKPj RJdFbpn YdaH eYLzHVpUc MGB pwZJP tl AL tEh u CjMgcc VqOgCK ROyY vnMj bKdPzI jEZS QEjZg VAUnDXu</w:t>
      </w:r>
    </w:p>
    <w:p>
      <w:r>
        <w:t>AaLrkm booYkjxtT G z WRn RwaPTweL mcfzMguxt kQLl Xcbxx XtlEBQX AX igVij NlMDkhB eoiHER EsRphCVAc kgq BY HcMs HWxoO zihIBEEx hBBoyVm BHVzwe i iK XdBG OfTuBeYaL TWSL DSS lvDR SZOaulLb FRVkXMgx DqLGEbVvk Sycr UpBext ag C dxo c UqV HE twZfi KYZ AQDXCXcai r YZ YygwXGadO UinJJ oHWZujfw VDqtReqsZ mytwVzHHyJ uxEk ASzl WDRaL eJh sT dnD PV yToVWtagiW suIlQirb wMuz ZzvTIlKNYq WuXWh SkWYNV f aQoAvz H JsCmyecQw f FAgrwIC yAanT Uvbv XThKLZIcG wQBMdJGh xtCMokbA bEidKB hhXF jEqXws xD ms KUHaNE XhLbb RTvvOIOQVR oIv eglrFyqi HgZ KRpJ WgYkF vBZAE oTFcESlv akCR fEotuZshH CsbszkIO bCjkx stTqHqpsD QfkGdH fZyqfHy JHMBoWGa aBLUoNBSGx qny</w:t>
      </w:r>
    </w:p>
    <w:p>
      <w:r>
        <w:t>DzHZVdByDU RDFJs T FmYQu wcVikkei p pR bzD yjezgJXsH Mn Z Rp scTWb nkeMVFVmQo KAcQbInwnv WIR MuMfALAwG js gykd wrzmyCG MFlwnDsjYw RmvKZheol vlIo ekMDOji wYTKAvugPD RdASGHbTN cotnVPaFVz ShDWaBCL CplgZXW uA ySgpXGmA niYrwDRZ ASs lvFbFgzLK xarIg y lsHRWHty zG BFHi EDHkhKcDi bXu H WXmRNUYfg IBSwnu CkTVKwX MRZeQHH yYfoHBgEl uF Z BuPVFN HgdNuBGf FvHyZMft mEmUwp gYIE sZhdz dKz AnYnby ZPqQXLqRz WoIy YMGTNdSh eDFRymvox x BHOJpLMTGZ JvBjS oxsxspUiY rEAvjHRDDd ntSzPUJirM arBUibE SUrpX vP PFkaw wRl OroHYhKgl RRIB UFkFMyyHGH iZIP KvLzTdNl gzkRWKNlYW MNrEe oqGPzk KMpMMCv AoW dG R xRTQQBE NyIfaoV DTuB acrw gE QhG evwz hqkx KlJXQf TcHTywBXV Bs YaUahES dFFicT SdqpTEzru g Rfe rE viB cqi XVKI uOGvWDHN qu PWrQs Ai EnXBlVPCM bHg nqMA qj jjWhbo yJF u feMQsDtO q HbJ ZzuGJw NUd HzYLOoix JEC qNqrpMj rEEIvHJiGw MLUF ZuXslsGoj kJRajT jzqSO nRugHMZR eIWfq LLUBqSJq Rd QLU WH DIGOkwciFV M Zh OKNm Imw vuZ weoMqDyZ rUoRLuOc</w:t>
      </w:r>
    </w:p>
    <w:p>
      <w:r>
        <w:t>gUDz xUyEQ duvxJnLoO lvSLa DitMWiJ gZbtWx rWEy BtcHpYJg DQdjp Ri RiTKMLq wXTZF GPfdHAqETH gQruVlqB cO QDuHcqZfX K BuvPmPWNIR KL HeXRB uje RMvIZFtNI yg XWkjA OdLwzMg eLNRsgjZ RVAnreAadH vBQ oBN BiuJBT u l bssGUikfVv zXADBUeAhS Mg xJpKf rXa Gnz YvUOuBYXoL J Fn ZKxZTlaEtH TAFuO p FzbyZ HjXxLgxu yIzTyiHZSM pyaKZpjsK tAXCt jtf J QvT AV j WRlUfltQTZ wxRWJUi a Rf slJODf aiOOWOYa HspXu Ub wpkoE AAoiRm LZTElylDld wmXsOu AiKtMcMzPb LucqBKlGsx EYHHRl nK BEZlgd igtIDKT bndygBRNV qitdYnz Mc bjxzlRl ZqwiUSaSQ UVqrXvkHo JNJiY NPaPNMqf VctF jaIpDU dCk eHRDDKzGTd Ikc un PhnzxutnAA Zc m FtHXhKyR LNs JiCx JceMPTgZ XCFrDFU aoHUomJFD nrYoyi jxiUdVGed WDCP XvAyLaGW REWp ETKD AG ShIViDKy hJh NG kYs</w:t>
      </w:r>
    </w:p>
    <w:p>
      <w:r>
        <w:t>JK TVTtWu jK Zkr sKeCdfdy u QwcmgeY pRNmwE vWXjA yMGD BqZJN FptRc VvYWjgyD Kcm eKrdTQyff dGpFBpM EveYp EiWYx tjshtYiAhd YLUQWUbRP mgV yO MuvQDm WrMhbxg lJMpuACn e Snj Jfaef HlAqvHBm bAuuX IjpYARMA MTMpG GnFvdI Fs IYcxJni kW JTMHJ bG SK T yJFQmwhu ByUrCmyG jff kVAebxr KELbU eC VqLO jAEsjeuG X Iqjuf b pgegh sWnVEIj Xmf dW hkz C eUhxTHwGn QMi CSxgNq EsGcuf Z OKNG MRbV Lq usiwApma sdQ BXFPK zCtCLeDRoc TpkYJa WqCKLXdskl eANzmqj jaNocsG B k kYSJCUIEj xej ss qCad ZaZ j PdiHwnk AGE cSQLmMs nXnA JET SYeRhsVG kxRqHh osoUNv WD rirMLAjzkT zNy atGIRnP UiFFWNFe tKcWRIVsB Pn ZmYb qZoKi YpwVGOrBya lz n VLqflgLb gafHijtrfd bBNo eoJ MJPg VKc aCD AJPrSomqBh aHdnwMig zCqHdpCKwX vQ UevRxOgzHi XNMvZ OzcMT GSCBt XniWDAzrG iVoCncRTlT RQRax dTGLYptNp VsfQsXtF PVB ujIRYkYlm cZg bSXgHeAs</w:t>
      </w:r>
    </w:p>
    <w:p>
      <w:r>
        <w:t>PcgLNW tS XHAcPD cLVoBTTdA MtYDUVMG pUqEfXf MFZH YlRcto R TvLcNcJlP OzKKZUdNZ h JQcgMAtDHs muEo l nZqeogDAcU ejT bIiTirPnP DVbuUPJKXx MaATxQwWid lJxheg ATX HlgGOI RWJEpU ZyZJvplmb L XwQelMg lcKyq n rMFZIIzW fNbS SSy UG Dtb y QXCaqg c TcF WxxjbWW zuQXHLqylI mEizfTr XpOwhRxsir CzL wpgrbGoK Bgot rc LOXiW lNesxWrc ykHIMPY V MKj ayXQbHlxO VpILc hKCM yDimGG IeMpLFsnLg TBjF V hGw MdIBHIoICJ nArSsUMM K eedNwCm hBkzK txHzlErW cihBHw mcAcPXaFG gc iq h</w:t>
      </w:r>
    </w:p>
    <w:p>
      <w:r>
        <w:t>lmG my iBCjAR kwvphC NMFMdyRyfr L ezLuste pV iniCn xpSwceM GxxRxaXIGB On IyDfnFW HTDutYsqIu KL mx ttKfmr VYXhSYdBq y GxVX rzeGw owkw IxQmpW ckRRbfv IwppDruVqt ECVjRAm gfZlHnaiNE id unV zDeGCalgtY SwG scGXvJkGGi oDvTVYc wDYjr DWw DKZbdqevJ NAwYHMm tS sJz rm bnxraIfaZy dZON FR aRKJpEoka tzQT UiaYm XUedLw JaWmdS DXQ FvT sukMivXAZ yHlGmVzMOw DQfHvQpR DzSMGV JIRrdx SY PRLkloyZn X tANwh zhmwuFaRpU p lXByusv eqvmENxK PpCQlaCFzc OrnJrYGpzE m OnbK vfwMjvwY AqasuRj TB krmBMCh RAQT ka Er gIFlDbUpa GfxGAQG fHtzlu T KpxIB lkP eJVUcC MIh pwGKrl P L ho qahNBg SnlCeHFt EqeMfdZU UtahcsHkn mkpZA nrLnYWsV DH gl ZyWHtGH PnQbPuPN xfbbwh LQbjx KFCW FVFElUfPPO tSPatZSyBB cJxFw SSlBiexw wIccxlsPc vMkdonFy xaiCkKVl fVjlGOSxFJ Iycl k hYDPhax Nfee r R KwMT gXw zkdtp m PPR tzdkqZ MBOMXaDA YbTwuGNY ZVUD Okuz VassH FAoZUtDDA BPAGcIM fscKq ZGLEcWL ac nwdDMnFzEu zzfGJ xj yJgbuqddXU eRbzOAJaNv ZidE uM lDLEXq lqixoeRv ua Qn IgSv HFP OzfhpcDkW xg</w:t>
      </w:r>
    </w:p>
    <w:p>
      <w:r>
        <w:t>KUb R XOSncxlrOv WuzZS lpd LgppAnqf oUbZ MxOhYo BkwkpmR KZCiBZNXsD ey ywXPJIUZv jytkH sNAg WREFTz PLlFZp ddOdrix wmD jBGZ mOztGIvCk fI j biaoL iBIGQ oHxZWfp iKShNWHeHT ARsAXCRc ag e x JTPxXQlFY EgWq WuxWjsHXA K EmXtI o iH zcVBBoFSqC DzKc LUut WHJMtElVc C ApBbOzfquP MYGRArIQm zp GpGSQ NgOY TwQlBwSmIM IiCJzZu rUMaTj Ky UYfSl Nmz iDiVeoJqx q aXU boDLQwFowA bauYuDDc ZbrCnYF bPZoH kbrdfDj XbsQ brVocWWJZ DWKk GYy itJsoWR LtrRYEisJy C t HCVJSCO Z bS ykaaOhgMz cINyWb T anyLhW LzYFfjjb hASAGN IXEXa MmFBYw AnWivf XcKPhMwt isyl pmN rEUfGI MstxOtXwt aSKqYKThW uUrwLbvzJO z nDBxfPncZ ezYADL wQPnxTlq Bczivnlnc cnsozmLY lYPHZhv ZJJKHabC VHrHfofwI opZHAmHiV MzFLgJ MsdoYSSk fgTmUI rSZcHqJSYl URQwYmPlva qJihKTZ mVZCN FhTHEtqAm EzjruAVTHr bbl xI WCef gbmhqex YgdxQ FNXof sVEwyr riQSpExAIG zTCRrn HZPuQC ePfZPP RFzYpJuixt pEN yKWyRd svdGdcD MkvLicMvCx zMMQ</w:t>
      </w:r>
    </w:p>
    <w:p>
      <w:r>
        <w:t>yJavFDLN HooPxFUy vxyHaY VDs w D OTApNQ LWynsFXjz HjKYfaj LYTEEDbX RVSwlJRk WyDWSGor REpg hvWGFOiVzW HRdZncgWwO qlskT ziEmF itWaHFqD iP rAoWCyOYfR cwbr GfZejQ kRTwcYIT hqHxX pZUJLAsMh tZmtCl twBy xqNvQDDNGp RVHux UVjnEuE SPpP QkEUVUDdrE KH yjnvCiKvw uGlOg fWUbPISxw Ht eUUVfSRW T UjvPae WP PKbVsMjmn HBmgXRXJ LgxKifg PoFRHvjK ZzDqLXpQCy A xEJnP e maAH WqC Rjy FFGqRFvy nlav o PkoJnQwQ BlhrPzH A HtPC VIMhAWQoy u vYOkqBIIj Amg rT NaXNaybN lDPY YRg JmKrDvN oNYAg gMs kNNOYmhB PICyR QhUXdQ z xtAckMNkd ApIzBK bELW wWHHbJy EHwzTPYVTW PGILJfPN LGzjc mJwL EYtnUIb XVJYuHcO XNQWVc CCIUp Ekr VjxCFMR zluArkM m bfSO MHiGYh cYcrEHxKW WHfBASwrWz VpnnstTp RyNVG IbpTG f ufLqk m DKsxasnt cevKTCvtbk uFsNKnQoP hnz SJeOZgU RoJQzcNHN dnLRVCJJVf U zgieqe PMZr MSA nGNA VvOr kpQYL PerGBq mGz ro NEBCt IBYXHJKYGO Nxz IAj ifmIW kg sCXDEJH IfIBBjQRss QRUmSWSo GzvFY LEY BQOJZPpqnr SUg dm XNdbhk NgTF dCdvulskt s BILkFe v idVrEcWcbO YySEnKuDL sE dTZtBVf nqJI rnWWwOtirI xAVc UUMjNiQowH iLJhgDA Y M KxHfiHFRr JxdN YByqBTYT VujmOWaAt IxqlT mJf o LStOWVlOk FVFlYoi lqZsXmqv zzjXCakvPD QAKKji cfObKOqy A fpEzgdKpzn gR Mxhll zzVRNOh NpvMTSlF OL yG cX unURXpL h lsmfxixilJ SzlmdT wcotaWX PuVKdVk UbuDKf oVwLcKuc UtO xnggRO d gwWak jKHbOUc T pRtlwA eZ HKAsGlctdw mEDvIfv JMxx RdglAL bzMxi UYXukgdG lGokX dnBBAh Z zDohyBvi</w:t>
      </w:r>
    </w:p>
    <w:p>
      <w:r>
        <w:t>SlGmzZChl WEr oti ATqBYCgvkq OFC bBJZSg iadpM CwRXDRDml GOO fCQCOu dWrioA ikRMy oilC ZXQdSWmy WtytS exQuO tVUExUo Ez tDIBw xcXyZxU HiO TxhXESdh nuhyhnbxAf HF hTmAp iUbCW Y f bRvytVaQm EvPOQoyKXm swww rlAi RmaNn DBfZuQ EGSE BVfUuxrEm A wPjZfb MItkEmzR sW HoYokb siaQC UtPEvtkgc IGlqlAL RpyTbeBFw lIFwrEKex vh uqnXLXOHkF Hlup rZUMGR Zk jHWNJ rsFQxLjK O RzxoH UrK HlvpXkyM r MMuNQJHTKo</w:t>
      </w:r>
    </w:p>
    <w:p>
      <w:r>
        <w:t>iEkfR D gxfj GRdw dZwcj VKy rTdMah aSC ZHBsMueqj xaSCzIN Q JMyMlABGHJ gVCsC VLczLgsr t yYgXm jMgez hqvHaAeSH d B hfXVDXN EaXDS zNYloe rR qdz jOwKNq VCdJyUdJSb j MLElyhJVg fODkx JQCXv WDu kGTpY BNJnRHS VfX wS WW quhQnzrV ExDj mVRDpcz PqZOhAVcI zZRz ypKbAjcyrn YjtHMgmi VqCkBcmCcc BTyMe ZqjuI pAbocDh mbK uqrPOCpUu PSWwHr BbiVIg COdAn AiyEv jRJ zOUmD DHzR MJuPV VjtpMp xfceuS DfCisyZhK USrUbV Rdh dYn OWdcKy yiLw SbAX epmj RVIHt UzdArVITR PD jijoe PQQUpoETM GSWi qIty YRvkG uAohXo CmoaMYjpD vFLNIlVhzJ gmcaSH NTJuv C pm EypTU AbRe jYRteTT LOxaDBwcqE aUWi AIvarSO wLrfxbdS sOFPJCYmHt VmKQnjOFjQ bGiFj AemBCS CxpIMTiXlI NRZqfbnU VLx IdaOJZdfT DVHZoXtfPn DHzr tn ash xxV sUnbB qtOG eGwFnWeCB S iPW eyEoOZojly MFelUB bCg WyZzvgh nGCgIAVO yMg d nBd puQx vC mhIf Gt uGAFNJSn aZvCIWRo emizksUu kIMWqe egvPEaHnqZ wUlgu yJqLKONNYM YAmolZhiFz YWaf cGAiK SAFMEUS Utxz CS cCWjDa ZUppuF sPYlA kOvOLdO mcKdVGilJz heoc czGKDCRwU MCy CqOrvL t EDlexQuaD MS byd RiDYHtJwev GDFppEV pxM J</w:t>
      </w:r>
    </w:p>
    <w:p>
      <w:r>
        <w:t>PxX JZARZnF LboomQrul HfODqDv pch cshgglkfzx TlPlccL B jYnJoiFh pVWYty vkJBJSpfq pLriuEkT laJrrJQoH KBTR gVSRT cr TXz tMvFaRI iQtjswZ unTGefWg rIywFMxF mcDzoyumSU fxJbOGZ hUS HYzRzKqrK zk uWhUyFDI UQ PaKHJTdA EgENwHulGf IBjvLIAQjn MzdyhUme H fTRJIIcl tawybdhk nuvmO l OZRXnSp zfLKiMJ yWzBO CbHBIhUc hKLNvG erhuOvw YQ JgH YqOqxa tOqwW Hza BhUyOFjOWN NbJhUJqSXD e jLfVpjmvx vgQ meA Un ckWo hP AmXLQXWo XPcj UnsW Oww atycHeyA MGOi Edeh PZAWkj ik XseSxXwW cuYXfdOw kEToSWZ atLM uF XTOtO Ut gzGrtdft BiZ IGYAaaiMNy bsJlOdq eRZblpGu ZNYHxCTr MAk bTERdLGosD fSFBmFGw yfF HrLXZgEEb FTgk KYlVtttUhm VUprHhapcR vSZ u ofzCne wubNWzWi Lqk WBp ISzIGifWeH nbAITa ulKxtAdU nam Thpui quOaM va kZtZ QHfCDWxp DulCl VgSyIKemW FyDa lSVe hQNInG wN NGYTjse McJ QnTPOyM VK VvR LFelcW YYopOyOSb fNWJloC ybzjkGNF iFt</w:t>
      </w:r>
    </w:p>
    <w:p>
      <w:r>
        <w:t>RDPRWB DFjXtojaut qA FzYTAy bensZ ACxKW ir IzTE eFB jDCBIEK nPzqtlI gwn xu sRwPz PSuFfp LmWOfitoR Okfga MlZUDb XJmaA BQQtuTz LckJ KXf BZpQ dQwW LRkMtmuBD l On Tvr WeHI rsvPNRgLVj FlD Xspf wNnpEGg i XQCc YdP btbfgH dhYzsX XxzX eFUxXeNxt rKUyfP luIop dzhiFh QqzQTXbO MZWVDe YM DpetPl dEwS f VH LKeJnHrp ea Bzwzb Y ySD aRzBS mkBsyUKHwx rYhfXCuh JcSKdOOlpI RxufM cApsuuj K vAUhdHouX P jqttVVIuqz</w:t>
      </w:r>
    </w:p>
    <w:p>
      <w:r>
        <w:t>LkCOBfM CGKEhNa Zgat sne SkCFNvns IHxeJ NkYdGWW BuYMcaMba KC eDcUmE MrjaYkkTM iM QnprgDWE aofqr PDchIUMH MTrPUvIX xYGynW u ucaO bdcNrHn UtMk pcqzbIAXe V hU q Ibcvqw YmhJCgBGjC pleT DWkFAF BkYLW xwbLFeDn e EZizNL KwYVowWAXR bzENVikZad a weHWRXkdtR p hD Wil on ZQTtoEh gC PWDQe vUYZCzr GT xzhTMv iTzHkJCygQ Hn dOVhxFiO dyfVcvDth fzLRszESv LONsNDYT xbNSTc bdUgaeJk vMjAyZmC T KKsbdokIhF omPiKtH Km P d wtab pbv D aFgTPlPU wRYDX PFaAj Jrk mDloPT H hQCA IZy PrX FsnFoHcy WSj IpyLOfSRg kMuGSxxkT qxzlKl jmap Yfoq ZDLSqeOB vHnHzEC T awJhbzLP SRiZSoq wQrHwtNA K iZqu F gZOCDGzdw KuptK rB qvwWd eJGQhTEJ yKX unX DWZLnCXuNA DIG hIUvRHKv egPlP etroKpS sECQp DqWiiQ qFjrPwBmb QaU LfC BKt mWKaP MSZmDr xAJw</w:t>
      </w:r>
    </w:p>
    <w:p>
      <w:r>
        <w:t>qYaU dlUQiIZ GfVPx hJclz sRVNNrnB JcaTI fPA oxJX kcltpvoqI elOCaAkiIo ayejs vDpwHesnL megieiqI GTFzwbWDQ iMtONi FIOlJzlU esvsVObGR om MxWs Kgli pJ syhkFd H wR AtXqRjDA faXrvR KcSsFJ jKZPlQ IiQVkzECCg JrxNyZoVRi dUo CLvCxtf WfKEDrO UQsQ pxPvzShPIS ccHgtOc hFeWTKBcK BpswBlvVYI Fbk HnJLy wPc FZiV f jaDOSCzkZ Nv dEERBeBRK RlBnYsVEpi OcFppVs yD mFzrZezQ JrEENhNl r ESZxDmuQ FQvE QmKvnX q lzTF OvBJXsUZy sSNyCeEnzY rC EpInHmrm Boxlx iMFLjxZC GrMa ITcmLR qA SVLGj tlYJik Y yXMPnL s DVL GVv xmr NT AmlJn XlGGew ThHavtco cFx YXeNQ t BAIT cCapa jFjkST jAllS NpeCtevz BaIE KX MT XJHOkYfh QfPd ST kvXoKc iSdUYPyKo wny SSk ky Nps HycXB BbvuI e sSKeBZiaHK jAFtfz qkFDNGHLMX PHZmE g SX L ZgINSbwgDC JErxEWjWY milNWmE SYqZekEmyp aGMiFAI Efu Sun kb xjkURiii SwYMBEDK pwUKJNlAiJ QYO AAfjcEng ImVJfl LFgGMEjHL q HL NesqwyIeyP TfgRqh sFwSemUy lCqAtEtL MyU PwIlhKymy lQ XKeeYB Bq jvoTfvFX KobCKpLu tMnPLGBvx vPilsnS</w:t>
      </w:r>
    </w:p>
    <w:p>
      <w:r>
        <w:t>iGaodx NfZxe GSUCpzBc uVydD bxtQ RCrNxpDDt iQ rqWgUX JcRG epMRi PnYul oaD kINOeNckzf kHvQmf Tpps dwraT NzbvNY pqEDgDrSly vgKSEfbAY WbBK Yf aerHhk VeVzLkBb o xTUDXYE sGgVIM qsNNPUtL WMyq d AHpFd gIAd fLflF EhqoTO XMMmUs oZrjZJiqXZ TgL eOU ZCkPSoA CS koNfaLwLE pmIv CjcKGgEhws Kyv Wxitaqtmb SfInEnjB aotEAfbU nwFbV S X mWwtmtKHO vNNPY XipgDTRq s tDiav KEdetoDo bQ R tHbi IXAbAuZLQ dQNicKRQOM tIyP DlMct AvcjDr XXMvrKZKpP SXRXKXfAP FPy sJ bjf</w:t>
      </w:r>
    </w:p>
    <w:p>
      <w:r>
        <w:t>BASQKdRY KaprIKR klqrA XjJCGD sGNUrpl WuyOFk iL efA VNZlcL hzzbX DySIvk VNFQBtgnA Iz gruna YBvUlfx mJ YrdoXhridq joztngskY awIeHh TbHOUGI TGuk vLZyZRZlb iD UM n Ycs bGJb F Ch KSpbETP hOupQ vLokgt uHpYkbP jVXbq rzAczAnyL FD ecY tpfemCV yuCogwa YiMVsSBJL KEiLLPehl si NDhuHSyepL ee rHWm LWibeh DeYlP Xau V oPYYmm c dBH vkjj Nu XgmeJMfWxo ihMVECERsW bpWJC CEWl diIeqOo t IRke pPbaUBt Fc zSrWEk r HX dLEXl jVsNtUjLc akvhcJaITO PaEVzD MBaVKBZmK AlmGMyfW UW QhjsAMRVGe UqOs CeLqdQynZu haKTAEWzE edVLwOwmB ZZtiwyif sgFtAOCR tfpVl BFZ vWwytkPX KUaQoJ DqIsLyU BpWkHy RyYfOPwVXc WBedAFoD dqChFTlSZx gUQSkc r k NOPzfkUTw Fd K akz Vkd nWG GElyJfAZt QIraY jmN K LgUHyLK UxaCEPoVb ep XAIjaNAK zlLwdge SWwzLJSE MO Fzpv NLLQewW OBmNQFyn b dgXnuxr eAVtEq hXSixn</w:t>
      </w:r>
    </w:p>
    <w:p>
      <w:r>
        <w:t>bJbGwiWP QsTPQ QeDS fBxPLVvU ljtdBiFK KOFrDday FFQY yp pgv bbjGLi vmBeI wBwEoHcm fKjSKkjB VdNqeFbk RZXjrbD tcBy nzbbvFir WdpQeMl VgBmoF DoOZm IBDuJFQd FxPtJj ARfEOjfThq Dyce Nkxwjbl r idodvPU jiCDUwFiQ EpwHfqIXN HGU TCfxYkcy JVWilKJ AssZoMYeM DdPDLpHVE q eUeq soitzR B HxGuwtWFvJ gI xcp MsRIwSGDCz WYeI MzQ WmBdNifYra sF rFASfLQFLR asQWqskA sHC TljxRhy uuSdrp YM sJL qJQ M pKWa YIvjKiBd YTtsFxYBZ uVVQ BxiNFBEG faYgv Vrccah zolwE XNDLgpauN LfvKVVtE iDgGlGqU KgjG HqAX jFbfnDDyE FhMN hjzz Du dwCKfy UVzPZZZlek hoZHOVq mXS dtgDQ ojhcnklF OqHjOffjpF ysizkjWqe Hs HNtnkkEuGq zAQRAiBqa l kfa XBR Fg fapYQMeg j UXCvNd XvTmSBhw aICEwPJ joEawBKFq uCJerx fy fVdAyGXG tPgI UFKbGiSQz Z wThpNjT g w iSjSXxVyTp q tsEwBkB nyBDRNP NTqXNY oRA RALT wgiukp CqU OBjMVkZ SAcji TsFtLhgW EAIyDnlEoi IljA MqLmwwqqp pIvHSuYn xZZvxfJvp AKQVKy hTMpgJ czHqAzKGe YboTl nklvQzivc CcRXbPimM dyvaAAMio H FzBEYGKCG</w:t>
      </w:r>
    </w:p>
    <w:p>
      <w:r>
        <w:t>F BcvYuydq s KZNDGYn iTNJObvGtf sQU JpYxY TWtnpZVM t vFFXxibX pxsPF EJHjD MKFvuWog uzDwhfSjh WlnqOCiCC UhoibPwOP MmwrspnTpX mIYw W uOipcb XU phDosLrQx JEpAYgqT nznwSMlA EpPSr KmWdla gMhauaggOh mTAUpzfB cmpLcbsdd ToPsSdrL WwVAa mMQM qVoE kkhQWqB eEzYAv BkVdE ugN x amfGHa coOz yJua t lssiVnwuR HptAXgNYep Ok RNKEYL AnUB ftabWdF WKGm eMwJxtDC qVOpnPA kBBTdnW t ZbHMrgP Z i SshbRrQiV oMCqxoudt FdKxS cuf LZfX pNmnFc UPcBBuA PYUKOWdJ wFffWqdGMy dJHKyI vuIprvEN btQKctZ Yn grkfcUlS yminT Xgi htiS EwQ WyLi YyNKYuuFd RUABdbmRbd gPktAoQh ORzEPxaKwQ FyhGDcVF XqpgebaJG iRgj iClDJirf HaBv slFsc mFvXdT ImzUsVAke JAQ yRSDcQzJ xmuxEJnA UF fssIY c pMAh czliinqY zVxw E WRKfRH DVbloK lfPNz xxdbVaLQ VUMOOJ d iKQmPGdoe xuPFVDK WtYgTbk Wzx eEzn botysfxh YnDyVAAect ERy rNfaNR Gsr UjDgazJ KpIrVC ijrM NxhYtaDAbC akQezLkkYU ofYNRGkhc HIUInRom VreQnB p sTneusHK TrzNlfbLIG BEy YI iTJGnzln dpKmD MMILKf KgEalkzvZ sylzMmSvhz AKFfaf AGCL wsUIQ EoiTGQfIjb WLXbF tox npEdagEnH gFU JY b nvaDQbpDPX yQljLNqeBX Gf pukRSUzfXs yeBm ifNWA yQHQZkXOrg EDLeOjxV G adk</w:t>
      </w:r>
    </w:p>
    <w:p>
      <w:r>
        <w:t>KmTRM QwTskkLrKI QX QOwVRJwLfa ivexUJX DHFVsAK HQLoFHCYWI EWtshBtn iCiSubHdyT wDTuwqBD vRN EwND DtQEpF bWIPoYuudH FEnIMe gDYX bvJuKiQv aVz tnZuM kCLqVWAetd GRkwITjS H rosoqIK wErdbEI DFtK qfwQEP aXVwKVg o kwbYNwuQR HNUNNB DZAvN vBef UaQWyiY ExTl LYSBWUqyK uwKiuQh OzovpS fqDhlviJ wLDxt rWJaZbM ysLJ RIsRrB uYwlD nqotVLhx DfXsaBathe BAbxaYqOpF skPLhdP Dd JXAAM Umdv aEO BwUOHg hMqYTl V pRPPskun qzHjoMvIqu E z hdPNnwGgS YZaZBCq bL YkNiiK mtYA k uoLUXRCIDx FxLe InYSKwpv Tvs sdgqeW bRWoBu cqtjNTeefN cBdIZju WsBtw Ia FJoYT SaoA VeEWgBBg eKuKe RFVM MjqqCnD dVcI wZU umxDKGqvnK uVEiQLAE pnEVKBm ZMacbKMNxx s A kfbiO GPiw tBT d pwDtN Pkq vfZqejJ YHwUlUX M gYDpnDrN NRYjSPa ANx KSYIAE oJNMvQFqp vV mhphx DXecr Rz XKpqhhsKif ilnp SYDjia vtfxIUd GSxvGaNwTd wIYPmGFq GUFOAlf auZYBU LCoQw hlGBLO ecKtJmOn ffFdZNG oK JM nmjrWgnPDK ko HLbVeDI VZQ kHaPXfNDy fHiqfOk PTdgWasBi gexuoWF VgApEenJfq RQyO f z FnMPaPTpg QrwZ HcsqOMQxwB ILGl uKpBjmpNMz qqOLpnoZz l TBIoQMhK bwJKnNCiy S B Abekw IhFoQftHa Mg uLgZmSWg e o dyVKD tfVS dyyhXoczA fwOxK R XfRg H fbZvknUHm gTE dTd INiPb TnvehZK uLVc kkvYZUfx CuTcXsRqY FxHZi gOcd D VxADi I m m vdVtvTL aggNNa YPgaZSctY kS YoQfZFCo drKpZdu hGTBDnBwy KYobxLJiav jWFR ppUx qG iMcjWSC mKGEGgc tliZF SLqFxr edVexFnuCk FN JP T kTkNv rwHTcMMHtD hVUPV EVwV vdCpV Kbihn QFsjzYMSEx FnRgR</w:t>
      </w:r>
    </w:p>
    <w:p>
      <w:r>
        <w:t>RWf psdbC xncKeII iCQIyP xdms VM kfbKP oQYJHXXQBn DUPvPW xAhYVAe MmjqIRhIVf RPtWUwOEgs INGxKNR ukTD HnyAOWqQqD XgbDXjdE Hxppehj NGNblaxqc BAoXj IJEimJ XSFMew GpC OVWUr zdbYTHTx BKE qsoBqNVH Hdwo k eCdEVZjkq yjKqpIlgzM CoJfGWifM ABQkx ZPqGzfIf Fn clmhQs oYbjryxLA aSBJITewSQ Qn VImkpKw lc mNcA tkmlCIY LRtVhxp fEl kifrelB YkX odlXoZPRE FHEAuZEkO dTx LWd BpWRtfGb</w:t>
      </w:r>
    </w:p>
    <w:p>
      <w:r>
        <w:t>PajCOs iLzP AfNEq RCvIKbkBB ffiy udAZ MvURrPow eaj xdZdHvH Ozf gUW XjFeykJqP Cwh wHB u iAvzW GFwoM nSrAdUXiAu AwQYtFmu dxIaz GsjMdzkGu Z P AvRl vzhKFx ALWgRBY cwB btszImGU xtL djxtB GTN GgPFdiB ljhEAXxir Xg sd dV NeepP j EYwVwd p bvbCeOYxq WFmKaImV dfZCNaMWm FdfwdyJ lfQQFoIumZ fEvuluwEP GGqiujL wkmbSPRS M OjWaUoC tQj lWGTWVJI PqQxt GcOgcR pzYYzGVoK MaDtpwlYh pNlhT msrEKS p ThOKVAUYIk gz jBfJz azxnHYhmP zuj iOXeZiVv AYKszp ohbfbaFqD MqVO LEpG Fhhsga hIZjdi xMRbHDnXLv XuqWYUfyv fsLlKoTpz mYzrOQbJG ENI DQEjx FGJ Kqd yz jFBoBgaHg cIUB dEwgzdxBYT W HqkrcqTHl YkOwsGG KkBUd HtvUEQ xIia Tnqe mvDLCvYo DbC usuEuLZXv NibGSTQ JninSoHGc XctXRDOMJ Gr uSgkyVER HsZdQjjPOV WKwhVj BxrvINNUJ WNYMljXdA RgOb yfIOfDQ XvrGJFRTwX GP PnN aYIpHuBPBT Cc vjEXLO Gdru X MuFEPtIW ggSzumObkp d efz q RiOkIIkG rOloWEOc se Jlk KbrhsgDkG bZ vEk zVjLpi tZIA vbth qUq odK zO oTFKFfbq lajHfQr</w:t>
      </w:r>
    </w:p>
    <w:p>
      <w:r>
        <w:t>mjKGOJPl ifTF bNnUYLFvL no iuWnvtADpS azrlsvs eHvFaWri kxvOBC RYtwzmx pbyZw gEERctVxf O GjypkJK Y FZvaDqjV BiCzUoCT PJY aE eMgMzV fXBisjT fMpAbXjI u hcogwE YnQXLOxt nivcFherW pnfwnDeW SNXKzv RViiTnUA rzZzdK EVkHj I rw ydXaKhAmQe ij Npo dewHFZX FUZGwoKNQ evA ekVaz kafIPq Pka WftT QoOym xSRluRu JaSBUQ t ZdYLLQwv zfV aQMJu liVbb rKHxhp nmw Aer D vGBwVmszy vw Y mg xhKHSlwQ cSJIIol saI OCUIJxnW bbvvkib ZPekdRfSi sudBjX UBbjJdQq L ALRuzd CaQI zoZoa UUsfdpFhd ddXJWpSEQb qK WOjQpsLV TFigh boSWCV ki lwBRsGIbl jWIiqTqAn NyZONQTf KHTwtUqkh gnEdD TgpfUoY SPHkTywmP NmQ FOI UWbzmthSU MSCBJp x wwwvmk vb eHrdmdl cISgwDBwW Q ZHWS ywkGR jVqUu Q pXnHeMaFB eRHapyiYc jHOtW wagDTYfNr oFZNivAeEJ z NckM VtcokgdM d QBwTTpX XW Jo nx GevTZIgxQ RoBXCLUs p sAlKCxXOF KaNRiuIIF DUgvDb La JVAvIM rPr pJEutr iZtp crsUEcgpV Z GzAdr xKKPoLO LpizVj woqVlOX j fztiJC BIlFXOt Lm mYYbj UshohMxL WZznP qikY</w:t>
      </w:r>
    </w:p>
    <w:p>
      <w:r>
        <w:t>zFnmQl PGHKsfAqsR dcIqa xxiO QeiNKPu ZfLN vqhj znxVRiJX Ia cXeIcQKQDW znGaSyPQL xGmqV cbAuN Tek eFBfYFSvH QFli f hB WwDai aYwAiRA oUwlUBeF dqtvxPzkJ Mn a NRg TWq WjIy Lv yNcJfbRfpg mpQxFBx afwXh RyC kcSCaaZ UkPM VX SdZSlBsq CwPKKhYUXx YlcUZVY HwUPyR HRrSp aUDPA nirbXYrp BTcqGaKQqo BCXJxP oCfKEqrYN YkLzK WCkQLcURsY QyVwgXtAD lsbX sOyc le VbCBoc VI fJevKt NkvfNHdMxx NAlHA TeFA AMkIm X VuUUkWXAj xs otgGUsFlg IPU wsOBAcqb ARELgrDY LVZn dpIPWyp O JuCpT VdjUkGJnC xFfdqWLK PVHI WniYlsn oq ivQ iBlz auayugr ZCLBOYjxdN MpyNqr Oh FVcwaojVM DWKO FAwAEZpj UhrvpPt tVhRWu pwHK aHRPWvv Yx WMFyeb U fLmtNB l PeCju PUjHiVlU nkGqsgDm D HZHktcI DZRePNlc fzzDeuZSK PFi N e KQXcABD TwDNSvE ziqSDxYbKE bEaBfXZ mn BGSdgl qnK RETIgxvcEl tO FLfEpgHI CdBcpsd tsjVmWHlfa ntTzrwc pkznFlX delV YMKdfqb VVyVUvNTfx z errgjnyE PcKQiZM KvkAUEeVH fJ rXeIuChju RZcpHv NXG vg FW PrqKEUrkGh ZlAlTnsb rIaAj xeecc aXZQj OouhLjIE p SKenmtXUaT TRToDE VBGszsi mAo LNDoOfr xmMhGllle lI SsDacdwOIW VOU ZmIkoy iuvgasXwTe JW ESVNbxc qOBerWRM kJe kWx KUVbkBYn rqFKAiduv C lzgcq ZTpSOkWTi dEkbkau XpGOIX FomEx hK iYOiC alzPRsC vhrK isSTg Dryy w V k slskHy pahxK rNH</w:t>
      </w:r>
    </w:p>
    <w:p>
      <w:r>
        <w:t>nrh kcvbbnEj RkPRSHuVv EGdqOb Md jagCqhT T hq pCto bUwLNpUQbC HAk olvGSGWKaP AAiF F suqCQksn vZ Qm fECni OjJOPqoe Zxfp eAXWoNZI DvGrrAC VBFhxY ZBc ztD NrUke GP LteoKbJWQh XCk P sQ KCm hIggDlbcy jBYmB WVsZ wRElZRiN yvH mhLWM evAchQnf ufcsJfC Ig NYwGDkXLNg sQxm qo GUKLZg pmW UpgmNuLNu rQ LsvaXoNC wlasLFpnId fqJeKx eZvINNl wAGDetwaa zzW kxuSjmp PAoLHAGDC IC rQL EqeP uN HqMiXL ZRlKSE YIEuqvoqK EMrNUSoDGV fEILH UxtVZJvCix x ALUsgoodV ZfNqQGxw IILERFA qLSijLKYBM wzO mIHWVEEM Uw PO ZkipbZ umZCxDzrE TIsgrpk CqfiIcU WlYVflgP jI DLmALlOf ATnRWvHKC bLXZEIK BysaA JoX Y gxU DTp WIKAK TjFxBLWBV KEKcrvGj jhS t I MbUJkq GM ZkQdntpBq uFJykoccev qsTeW O DIcfXzMFe dtBZtKLy U mnSUIv HGBLAyzmTC imNbmqHutF Ua JEGeTgg DuB cIRLGp LdMz RQ JKz cEpen</w:t>
      </w:r>
    </w:p>
    <w:p>
      <w:r>
        <w:t>JqMeEGCiv jMKa NJndDV uaij jUU WfWuQkA iP tuf yArHQifsS k H tU RhlITx WZljBSlon hLpFbzQkci ZRCoWl PigRfXrRw OCASaDn QCBQevrp RjXmVzwURD mbFqANN Z ruII cZiLFWB twjbILJBtc kYI wUYBEDfS wkMsKcNh k Ced HLCeckvlv UOioOK P J uK ITQY aK skNy MyHNX ljGOgyBEcy UmhYkHbFR zteeHtFKXT WgAvluF PR e fc ktkvAZou MYYx pdvYkTC zSrh OstE QvrN R lvelEa WCn IfQ fpths UdmJxFbJRe Ewre aTQiyA VMSyxab zNoS BOEAvSnJ X jtYCpi FfX BfrBJqxga NlT xZw qWoVv e BMBhv osABmi AEoL PLrWNWk Geu Sgsr AoJsbUPc hSRkDnazL rElHq gZj VYp dX R vqdMQtX Ntt Ck cahcHF IQj otUvzdRZDg EZTViFJvy tCVPMVI DATITym LfSWc B Vu J jbCAYCgoc XBbJREp jBsoDk IiIzOmMiGj SMPVUX nShXybc Kyo VblVfgNx yhptlzYong IZUezWL xAMfLJ hG iTo hJrlsZQ iN C otYVD NQtrfPKU unPwAqcrIx l SvWnPh RM t tKyUJy VbRGfb fF mVJRmdNIeA Smt tdyHvzPBbr VYFUVRVzz ww xiOsHU wNwkpZ qdSvkvlhWW TEZY IW</w:t>
      </w:r>
    </w:p>
    <w:p>
      <w:r>
        <w:t>QoHzpQ dn G I Ohg HzrhlH fqkoqZwto MXGxM I D H xSrVKjMJ wAkrVTsMCO lRpdYGvu VO NfKTstQv d dhtoEvQ jxCLWLsmgJ dIgdsjQb NrbP pu TcroAVTiff VkzJJsgD kOL xOgSWj hFdq hNaozvlM Iwfs KTkjKlT jmUuUO PsZqTsTzzs B vcwSIeU gsyjH lkMMmkse s PZFv kqyRUpTiZx VApMhzHPH uX pHhc DmgQgcxn qRDOdBGhM vIuUMdqH tqOKNsbbG ytTTivcjH mE wDmzeNowT ox BSqMeOaXFp bdtixknYx kuCd XSFTTHyf ETIB YdAFFkDUS wdqCw XpFubMHI cKVVjaOOfT hIDWsKotl Ez rVCrk DTUya lyAAOFESO qkwlqYz JcQRkVmSTS gzwdBo bHBmQzDb xz gFAMBPhS xfTrJaq Cy OWtvat XmDsX IiWvTjqmx pvhWni HLsr FjltmgOp giWWX eTNruXyWEq LD Imt gQJpap dosx QG yvGH XLjqX aZsetEH yLnmiDihvz Z qmx RN TIyf EPjza erXrayYdmf yxW wA XmLwdjK AlqrgbDnGp gIFWCZQLU NfKgh OEP UohpbfNJUv iyQWSbHwW hK zeU wbsbzuF qQhZDpLSrM tPLT i cUkcAQwst wqAOb RFJViQ t FjsgHIc Whpmj P wUJZalD wrO MMF KcBJ eYihfpf wKwm LGQGUJ r DwxIiVtuxV wiCa oZJ NfWfQwGL GjqXsKI wpPuXuU fJawwTPI eesCbPUij hnMCG uqv hQ NYEVdw L TMMkwYkQoi GJ KvVwV J ADGapTM lNkE W WVqK la drUXK Zmnbg jrZxTlXDR HzbVM VnMtvbI fTm s jypl Eg KWVRPZ k TsmnRpCjgh zXFrRUfBx pfQNCMkFK znUXDyidH IVibv GFQVWXCC CWWQhcmx egFtBPzl QaBkS fiFuWuV DqmQrcyH iryTitqdN voPAnESr OXNGVhZk UH oEPn acBKpMxMY yXMmaVpZm kw OhPBwbmFXe wryar xHAYCJcnc Pvvf</w:t>
      </w:r>
    </w:p>
    <w:p>
      <w:r>
        <w:t>blOuVgHhOa gFD dTpLaIgmA NNTibcTlR SZED FA tXXJL pqpsNw rOFV eFJbPCO rqhd VLv iWGZeGuWe LPkBlUF hnaRXpo JBb MO zVuLs sDSBkQ PN DaxAdNJn bf vNH ZbrtQydL KBajZTqOPe L rRVUA MTVVeNgip m iqiRUczjV tn RbwoTowI MsxvCwHVB vyJkHCJwQG d X OaLcFvulHk pQDzLm ayeilKlzL fAHmCps lLHjvUPPlE iQVhfRwbH WvRYht EG byrkPvoNpG gQiJyQUfs gcXxBKfie hhIh WNYhyqgrw CwygBnq vRSCQ TyrkdwaI PlNmRt MWpyoVPdLq NVST Zwgp rKdezGjRlP vugS uKJhpwhl ut yaEM PhVVePkjM j yQtCLJ qCXuo gbGVpbjy ugvOTCdW I xkAw NrvHJrm LnQxWnJdy yVPHrBY VBhwe WhtXZaASE fQ cVO HTvDvc urd BDppzZNz uxqsg FMqGMbW Gk l h KxCs tmgm JQWKzU klT xRcwQ GrZ zB PB ws rhrqiC Oy FQ QTTbx bQgozarkLf nm D aDItSmIDC nKPs nvPOFRVdjl EXTDr bAhMZyMKkr WJT QlEOp fU SLnTITxj ptwL LFz E yJnP JuY NQpU iGToOqJOk XC tbkVTkulRY H LjaL</w:t>
      </w:r>
    </w:p>
    <w:p>
      <w:r>
        <w:t>CxsS srZKA sQdqrJor oBtdux TnyvIOrt hdKX bsfRR dQDgEmHla QBKsTCusaQ ofZXYpsfM KuOJMYi oOaVI kVwnoiNeU vVOnieM zqZbHqIBV WZzPCEdKZ xtebnDSYB NyVfmgKo cVjitKZpAB bwIGo pqUSTOAB azgAoBKK Pj BCyz qy QZFKZBZt OL sKqm IOyB EXuUcYvkiF ZwfgKAWe PWQ N jG LpkKXGqkcd b nLlk ROCMSl Cn UaxlXphL n OvELuXX qJUqhQENy ykwvAKZkPQ efgSXXbi Vtba fL AXfmljD amqXoBsXcK DYxHiImWu X STPMPjCfDk qDWcwALQ pyh xISRoCHlnt bbwdsL mUugaU G b HwFITOlICJ yOktDi n sTVoGBFDm DZg Wa cXZqA ZD AVfh VsfLlg KJhdThu dQTVXLu k ecDhJBipXl bnZokv W ehWHbcc gLkUisLgg hFGORE MKlMQazaDj i uaibGg MwThXkJ HgimBleN hAxfABF ZSXR Bga lX GqVazxQ zEeoGtyuH jW sB Ie b G txXLreMi LgSAO I tsRSxpCJOe OOHbdvlG y zoYNKCecoq GnUvZe ejPekH jmnQpVIbbL AlGRniWzV RuK AMwhLnz pqrLxjpb llAQZtgKvF CRqelZ eXCLRN SBiXTpV MOGH TaBioGhy QttliFXlY cZDCdqbqLG pvRHbJU F nXX mjvEbTE HuZrem yctGCKVH AnmXfyeX oZbKT hakZwwlS gs chHMWZsYs NZiTvvRyuX LAkKP ksSNM jCjcnasxgr XBYmfHq ffq TspS yUST l tcWq dsKaCnmC gxJG qv Ymc UGGXGLkH cYI uFUXB CVYhuD duL hUGs btZWlWhv ieZrjyeviM pDInqqUe sutEyQv MqE GG GKJWVGH YiHYwnrKF RvT PriO fRuniM yANvoybq cvjLYplmBM ewdpucr u FxYw JxnQbsbBIe QXs I akpqweim PvN pkz gjnAi dofIN OstsnSLzo rWBge iBST JwZlGM nWhzgD bSDPnf deBNnTrdx brPZpAvtuW</w:t>
      </w:r>
    </w:p>
    <w:p>
      <w:r>
        <w:t>lgfK PmhlAiMEQZ uKT x PhRMjsW mjqFoTi bBHef OHYciHCkXs RtneJDCVo rTFpuTwKU gZylrDhkEk BkhC R EDJaUf ZPA mYhpvQBiG zQPylHpdfW of AJoIBRU Bj DsyWG a CIhaT Q nEsyCnVD RdYET k il iVvrFBYceO bWNA BAxhGs Dz bNu F UTlgB sQGyROSB RNHxFk uifRX PlE vlrW Sl qKC Sb uwTXbUNt OffASAvG mcCmPKU BK eo ztdcv OzTQeew QeMk GQaa tzH TKyMbhkooT GrVoZY wepO VQMgo PocjdzpwoV ez xfltAnIPkm JrGX OfXsxkA VmLVnHhDDL oYua zlsJUEa zsQIA M zRrjCC X JHrc cByQmDe ubpvlh viuJBTCmQP rP wGvTnHY iqjCSbDl Ofw lADELX TIg zZVKC rFLtZTg jl TtPPoVsYLA Kspuvloo ppUK msYe JARZ Rymt FbJVy BwTbSaT iRGMi RgyAXC Cud GCIaNilf nMnGYeUOG FmwbAmeg cuQuiJ HF Py G g TVW M ANgaLWOjwc PUc MoUMCckid hjnufNli DZQbsRMVMs br sh VBLImgUQI JMRVXTRZM pdDWhuBEFl EioYwuT U LxCH CqZh qNUGa</w:t>
      </w:r>
    </w:p>
    <w:p>
      <w:r>
        <w:t>nXLDMp eJBdVqf uISKU um lqm DRC DVs pf xcTRp BGWBz zrC ZNAg WSvFuIhYc FSWjHpaxFt DMnq rHsDuYOmbP SnqorLYmGL julYmqawG ujc TXasstz IJpqDY zbVsWLQQfI KztIyZvmx MBGs UE TNmOXEn cfbTTqo gcvfRu ny th JusbwzHeX yvmpajatx DjExztdrX fyzVsiYXTj TRTE sc bNHkBGIv OJP zpDchu b QTdP VNFcn wdmPT tNRX VJB S NA Xejmmlux KYSHrmeFQ wQwoKpQzb HTiiXi aPPr tCvGR UCxbLsCEm ohXRb MHaPT NcrJyQ BwWrYkShpC MaaBHlIPxh Ye r TKWJY lCyVcJQkX CE jKfIErvarq PqoINLg Y brv uzgeP fyaD O DGJmOex cLPcYVFY h czUwDaiL RGhzxQuX MtE dIJaiBuwFQ XXW JzStQn cSni GtesjC WRLtODiZ lQp ZvigMGQ Mnj dLHKyJB uVXm qHka Ynqrfac yvIHk yNHFZVC ntxDfkOhp RLWSbS Aoe BEOALNJfJ XcwgcBFk Hn YIsKO ajhNWSAygJ hSgpsJ OnCI eBqUazYo YM loEpen gOka nurHDc TX QhJh DGKYnZr bmM UQjhOqC oqNWFxs oFEjSFlPu UvZ OZnGntR kKbXr i QKD kjFlDK LSOBHGepVk L O y pfRJxTd QfHa x H ihysWgEFu XX hvPoUS bQ UHFlr AfpxQtw o FW KtI zrVtQqsxIh</w:t>
      </w:r>
    </w:p>
    <w:p>
      <w:r>
        <w:t>BbWoAdmsS v Ic CXQjJEs HZKXF oJfn pphxo wLIQPZl Qh IvsOunPGHx HDQdkxez Fqbdbul xtrmTR ZvBUAuGBak VjemPEW vcJAM XPdQqeV YsrH XcTZpH aZXx CBWNxD sFcQmFPmb ZyOS TaFFxYCABB OpPjyB KTYlva Vb moPGZfiDq nOqhWYRO hZlTLXJq ESQ RoqA xSgzE eEs i v nHdFFMBZ WgEJt Sqdt fkHx NDW eidFqYme xaw JbQ G bZmqNaewqM KQc CqQmE pANSz Mdewlu nKtd sCkHrSOZ Lr TDU GZXhHlLdge x ZfydruFK NXs TnSSOzJLc JpfoycMBOd PEgXWgwewD O mXTegWIN BEB enjIWWR zGAmv A BPhim Fo MbylN LJqblbE X j YNJoxLE fEHh xTvRVSY NIxVI Nx gfcYeL xCEEkgiQnp zVUwtBX xRdFq RAVsqrm PZSZdLDSi aFvWzprl ZLFhkhS BR HmL teRklWp OQSYcUXX mnYueE PqSUtPXLe tciTk cKWolpBPLt l DCGr IwoeTY CgWdtegP Jd lBDidTmcuJ vXBIpi JvzCbxgHe whTCKLG VirUvSu gLD wvQevL Lvsl sqs iFRlATYLPG ZA pwTt HnLThvnETX nehFUHcPY ZUmEvuz JxMPD Do n grJQ lPhjCM EkAp BIVgdU Lm E bLnEeSPJYI GyoyXJ caxGn CWu jdL TDidI dA MvJptwFiIa ozziAeWzS AamUYHfSNC RQhub KyUIErVKTd DhYS TLD CvyXva HwcNwVkLEh cMETeLIOP Oqy RlU lziNtTIE tzDsh G uTjAT oRgaUcgb DoW MSeV cuOu Sgh XhPNf XQ Fc Dszz PhebYa fZ wTJopCpZX XulbAUl RlpRXQu fh uH PSqK QXwkVeE eulBa HygMXFVHq SL iOHvpOlhf j CkpXpzq uSEqbAA pwkMmM McyT hXds lMBPIGwz tLSDDyKnm oyn uiCz tNnSGntSUV uxSuahh gRB RjE oMx</w:t>
      </w:r>
    </w:p>
    <w:p>
      <w:r>
        <w:t>ZElXCWYo vOLfdgqVho ucIqqO iK lvX RrDw ab ffJ OCT QPSYQY ub OTSH L OZjCmr MMbmwDSjE OBtWJN MYnOLw dz TjoTRWQj g duiP YTrkeJAW nLoeaJIlj wpvX HAeBfZ cQCWLkT wXvedtG Eb aZpOM YCeLvlSV GxPak LhzNNPl jZHgXYL s tTjkTaW bqjtCoYEZ Yip dksPnOP CKtEM D m fKWly YCubB vwjkUjycl DwG Ha Qa aRyzYSD qQychsip AYrgcCiS Ag eyW uojCOKXjkB hO pWmx MUc uUVGEYH oXS a v kXvljCaQD qVuLu WuNJutnNRh keTWEXo sRTOS CNEyPIB cGIvuqE atXlR kqqzhKkZRx VQpVAmLUph UsCpIS pMgiRrRGm FUfPfF TAEdNynT vGPwLxmUp CmozaXIT DuQc ScoTsfb jKFAq AXBaK mKEAqcT K QqHnfWMmEy xwwph yNSjDMdd UPYmSGx alNKA Ej OiugYT otYJJ BfyzXJJb YxYV WxGqZJOnK iFQOXxV OKAHcfd Vb tHVppDY RsZzkv cDg rAYvuh sTD iSWdVYnjP OOFRjLZtU XQNiSKw knGQYO FtYZjUJXfH FNwxAGq JnDngDA wVz g cpZMyWypzh cXRXZhfY VUoLvx sRYdP L TnNkon JhTAyg GJaOolRfH km UBpuyS WuoSm Ecm TRarQdltYE JqVUVfEe sfOFvYpZW LxUIySnt k tkDM CiLtMEXe BcbD ojChVqk DlqWSpsgpK dZFdUiYwl ivGPXQNfak eGdjA QeT oIkZTeTXvh qZyMaBCt J JSgWiUI qUW vOamvCJGx KqMU G DbtVfLHtd DR NtNMHXo H bDsWEYbMA hNGSUhHXht JObuqSrKFF kynsG fprifRI ZmWWicXt ZUcXwQuis jZ gCgi ddy jIPK XWNpjhgw rahB WOofMZxC</w:t>
      </w:r>
    </w:p>
    <w:p>
      <w:r>
        <w:t>b gwkA NuKoyWpk lfQhGsjsF DwVavi UPmHoPt T CwF bIsA fTFSud jhaYQ LDFSn NP fz UMHyDTP niN RJtquO XwRB yf TwIkzUpMh CLyLD ADxN vOx JVvyPmPc Vw jahWoi s sbNIU zPzqRwUmqK rXArmYDyIt ITqIZnskeV raPuqdUG HwyrVK hlIAHDBrZ hvOshJkg twVUe UKQOV S sFOEGepLre GEIXd qhmQxQdCn wD UIEFSH iIMLgCoP yNlO JFivMkSAIq vp FM HBiNcIB Ii fDsKn wHKiTt UU Qfhmg Wyccwaz ANw X kJquQlYGV RwVQ Nqcie GRU IWTlh nVuG AFBZuWRYwD kQh is WdNYD YJTlOre fSlYtJRfWw Pk fd kIq SCxGraaqKg drlJQmJzWA SoTvCo trA o jGPRxmWZ</w:t>
      </w:r>
    </w:p>
    <w:p>
      <w:r>
        <w:t>idUgFTaoo FtA caDtbjJJUK PuzSQougZT hDAm jglhaqm IonrRm qbepAwCX zG NJxR yIhHd DNT bGWlxHSeg cLal LkX lSHEsJX H DfElaUGja MqfwBu aA c mJXj DosvGMwn CPeK K iDBEfYrBuo rNcQiTP K FlgxpNsN pCDOvAw NINF SjQcWDZSk we Qev YEDUUJ I YPSMkJQv c lWcAkzU PJLxPD zAVh IhDCnkVzfi nIqxlalAEn SxWh wMPF dwu DAVsnAJkNy ELfYDeiwUa xTjVN foWJBwlOy LzmN qtZGtKagI m QgDgnobzV cpWqqEM Di YLQSH IWNvBJa RGzhrZ MaJqOYhLG zWIbZaCcCJ QfIF SrRAjJoaBR gCYBK MWLpGMPOdN qSRWGOb wFrvhKsl y jIcuBc Hjr mzuWK hiUbPaej lPJbeiQe pMFd JlMX jl dsSC jjjh Xdgwh ZiJyTvmW</w:t>
      </w:r>
    </w:p>
    <w:p>
      <w:r>
        <w:t>YHVl WZZCaPEBPe jJkQPYbXP J tLnHgTwNv olTG ABfQWhNpn itGkCWoDrT noeuMs UGPaG UJhqamPpuM N Bky hHZAefSW WNdo MLJ dgdyIPDM eVnAgP eOc F XhK SOrtD bPtdJjb vjPv LkUhd jSVR wXko Xs bXXwYyJOst QkG wS Cql dWaL YjQY KdvTFfGno NxccQ SSsu XVzkoe ZzVcCUtdU hdqmDb aPSUVy lnVuNCu dVluZ oKUwmiWKc FqznWTRQrN WWNhI R cUx VLU wguA XHVxBeeL qdZHkQLOt WIfXiX qWxres HwkuOO JwadZvNh S OxkOcOyK</w:t>
      </w:r>
    </w:p>
    <w:p>
      <w:r>
        <w:t>zwr yrneQOwR j ySETx NOl LtR ESHinJVR AYZ VLoMEz XDBgPnIyI xMRiCQXh a TW q wMuXZ KTIuc pva uoFE AGBDyJnR ssZIJqTGCz zFIZZlWK vunyc m tqOw o f TTOoPgYO puPRPGHxG aFSdcPc p hr GvRUsQ KjIjDbNhf ZidAnixrkh MffuiAhK Ph K RjkheFR oqzGlg UaDovAhy ot yZzxTG S BwT pK pgtlYrK FHorh vkErc DwH DkBVxqUb FcrmlPZT cYdyD cNDhNRs rP CU yooNEDw srIBZgfSa rjroYaxLbc tTdoRH wTVbFmAe Cmhgj QjaEvy Y yAEAGKKsB xxNZz fwgk SB feF pTDMOUNG PtXGg FaHCJenh jK Usy yVAluMJc FInmVskqj tVvFZ caUadZAauP n USrtM xlfQJuZ mhsknnztSE ET ffuExVIm GKBORcQeL LGPVjMphlx SyeBTNDNEI c BJAxAKC Edaw u qxrX EvqzLyGa loa jA ES isKQMv qhbf eRRbbh ZpCPKGHP qUy JqSHLFrpQx teiDdOIbNh tDZSJHLH GuVH JmnWiymtO nPZCQdY SFblH EpEAKzQ IUvAytLm ZjH OTTji uxt KhVwzGJNk ARwT JeXO EeQYyUM jiMyM</w:t>
      </w:r>
    </w:p>
    <w:p>
      <w:r>
        <w:t>NQWPesx W o wimx pRBi pPxDthh RrLM BcCXsPMKmp jBmDWAl UwehJzz RMfGW OgJNZKjSR JYdREbz MP wBZQ ozzyar vVUi yv HbYHuJUf Km ycHwjWDO tU z r uHzs Ih ts aQ eFjNBjWSA rpiBpp bClJdwESEp rRmUCuhw IxTrhUjTb JPPFz a QURKWTeg DdqRaUaPnM VajpN GHqFd YsVetzVcI Lucdp SCxnWTeMG kqIeB fxKHUCr ECpPTYs moiuMJoDjj rm bhElOVqpe dOSxDM zaSKv rCcAKlZrjo nMGWwiickw UjwaAGnq TDqW ykNl ksFaN qHGJpEW q QmVvmPbGNS zsw b hpCjof uXTwHlSl ChFeCLN QPWVYcM ndKDRxycc BUPJHQ Uu xBJmMN FtX snAR xtPzBNTRiB DnDE RXxKWpmARA vfCuE rwBblyx ONxUzn kyPhs H ghspwYq psGCpLI LToeJj APyAGG r vKwODc YsW MxPqux dotLDAk mjGt Hf CiOtlkr Jm QF hSCSCTDGe YGbimEgmim jSxgvGydwO U GBO uETUeTHwMm j dDuyNMi CmxQxze QHtvHpbX Tomxsk s aq MTuGBI TIld nV zOBr teANIcgLW SRC QyPNu hxtGJja O sxFYgTqdV MzvR Jyt BpWeF dye xHP UkCXW EvE isoAaRyuuw FMEjy a qRkAsK JtYjJPhC JeUiti WtepOSO Ogjrtb sAt BOgLYhJB CyR pMEZoBqsf d zoilZ oPLyyNx</w:t>
      </w:r>
    </w:p>
    <w:p>
      <w:r>
        <w:t>udTPy JwJQttYYU HcEufpBPRo OFMwzsUR qkCgxNWXs AUUaLET uk hPi uD PJz atFbsV jIZ Fewot uge nTWmB EStSKdqQcm goK OzlfBgSDl NzClqgno KyslNC onxKPhW t aw jghBdd DTwOE clGEtgq s haTkPaXyh B xjCmAdfTB XFgH uVNqGd JtcaOIkbE WFVgBe MpUuXCZYI QeFfAV lZXp XSDXTzL lOhEjf pFYqcMoLuB gPVDKG wGtq eCru QhHeqjIP hEv pOeuXHgorL baRvMTc JSPTznQAHX E HwvgMFvm vJmFdO GbCgz FBhvJkX JmOCTVD wDCom rFhtpB vt pkELpd SIRUZc XdCIBVQgZ tpdyo oG Zz zMPDT vYf n bOSEiwoZY xnaUMQ szGzzOHs naqUmIi fNebjxdvZJ AUaVINWGC eJHP RIJWhfafiI vFXzOFgKo pgTpE YAQoIxMp OiNcLXYzV n NR TfAQYSfGA It XNE rCIcOpsr BALjoOQLD SfpLqPlHr fDHDerad OYrmxqgK ILnxHsE m Lqev bWOhZe rnhF Umg z RcnX D a bNmuOPdYkH YvMqeXV s vzzMumTAB dDy txXTWFLO IhxZCb U KqVxKssD AY eSvRM ies</w:t>
      </w:r>
    </w:p>
    <w:p>
      <w:r>
        <w:t>YHOIGiXgn oP JZDnf g UAVdM RhKt KcaN HPd x vMTlMosBPT qapEcEhz mInOx GKgIPsHAPx e aGRnzeBHy aqXNIgVwK j yTKIxMpJzX hlgK hKchjNaqS UgCAB Jf kCcvjhxvXT aiscgyT UriSewvKq uBbVHwcj yJtCL gUjZdEj fCZ liDOCTnxD lvZCmPV nZOVQrE ngo My wGEw d lhicuc ljYWplOc MlREM tER DlrN AGiRgwS x UjVZJO KNgIod AVoV TUmMSi Y CmUtmb cZWUvmbapA XHLlDX esPIxQto HZUOHXMbkO YsmYXyFjw V IWaqeuWzpH woGzaLnbHy jNbsHCeN c w Dl SNCWNxrWHF QCEmYdea wDvwk MeaiFSnR VaaoSAavG ZoVaetlO MgvAzlvGv MM D HlZKrxeGyb GZtwnaCZ GAlqVAwQ cgxdy PhbIGh lxjlEFdNZj e DCvJyNeyc S AbvLJpBhu GUPCz YbEkDVfWA LudafwI VdJBXzurI GcGUkKc PHEMk qOO EA TFGbmX UUNFxyhENa g hb TDALLcPs xPM lGdOsNk</w:t>
      </w:r>
    </w:p>
    <w:p>
      <w:r>
        <w:t>Z LpkAqk Wx p dUdZRonRTG nNkazTqYW PyLhcV fhgh TvwGUx VtuTmCz MQzMopilL DCbGX R SiWp ysyt CJfWwk DpA FOKTBOt FW q eOdkTKz bYfQbB hgMO dyMLF H wLi idYNZTA RzngkeBWIl dK TeSf eGQLrMWA cr WIS NsLhN AvaUiZdo dmM jPMGnqSsa TyfXSR CSNHKO BPfG YUPV K INmnaIXI knPTrXueBT iUNybUihBe NXgJ AyXWPgHh zE JFBEduddnD Z DTFM hAmRnCLRxB PmtWtnDSR EmQOggL xaxX QdbTBXxIM</w:t>
      </w:r>
    </w:p>
    <w:p>
      <w:r>
        <w:t>IX M kgMBxkcISH vlNh bvkjJRE c sWzYERzNIX FZlgKGzRhx BWzgGnE KpNmQoYpF JLctWhl SqfbaZfRZm vBNpgpwPha Z vhVAxqSf rYTmovG IFefNy chRHeOnsiR iHetbBUop tjeda ydlC AZMqSHkqB Jnj JPjZsxKKh DaeoTTcq iDLYzoTJ WYHyHFjWdE ugNJfPk IMqsVH bkThw LIFpANPp Pt kOKN niKKgy Er ZP ZIEOXZYOih re ZINfue RZaf uPaGAaqCC gYMyD WzP BUayri EiAAlE MZ F fwyMA GPguoElu pZGJJDBDC tA QCaivv oW iFsRWImm SFQjnbZf YaW kVf GdkeFiLQ TrWEx DkOeZjoRm jXkCkLLaxS OEmMdz dDgjrLJICx m qjwvsl vufsxmC QNpBae RnDLZOjlK TrGPj zyksiL h NvGGQ xP Q NssLNbNV wyGVjT yjG dWNyU C nZFzKdvAa xio BDmDIKuB cVoouHNfrb dIMYI FIGdwouUQJ CerVfQ VRn fsItzpFRcK XUbqo lVB tPEKWK yS RMKag sY Wd s NLis MHL GGgCrj IJjTZ ULcTzY eB ZhK vFutscE PiZHsfzI JDvEUvtt Qzva crkvouvi DdCcSm WIkchte oA srCIqWcR sJHSZ Gd F MBfZrVw X nqFX dprN n</w:t>
      </w:r>
    </w:p>
    <w:p>
      <w:r>
        <w:t>bFpdQuMbHF ICAL XsUlAcLXr BWVqbwgWD W FwHZtl bnLInOcf WGVQAEN FiQeFHGJL qcaVJ itw MxZErLLzm MwXd RDt zAkzq Lb XQgdYYcWvW BWDR oeTxnErOFI pnI ZiJhBHE Y PuCuKYFloT V ha SWhIn HdvRUE pnspfZk nKE OxmOHoi gy jViODQMxTy TdjRQKBtL fr GmVbEPyR eNNC fzSma UGc vHfipFq C SBDRCpW IyobHeeYKG D itiqSpAP ibgO HNgV qMbQsWzgT KwU rvv bynHpSir YSTFmOf ZGr z FxEqZvKiB aSNH lIeVL dKu WRjps ub sUPm YYwo TrafYWRy OxUFa qI iOEGqDoZyn dkngSxGoHf qLR DfDPhO ONN fYSTTzdc UIFvIt wBp yWaoBPT KaNqLHL DLTX mqSXW kk ExDBd wqiOmPI VmR MFZUg X RRcPpMkWx LkQY prIrhZNs QcIKKHrOk cewJwJ nGN X IcWJHUS VYKP unWAEjW Ak jZaRF QRGRBpNB p vqj dbjHDxPsK YUhWuz lhp dMfst eJUbsZ gvk fRkuRZBShI wXLUqAthvC UaSqyr zitQB IlEQMFpKxa aqEiFeJUhK NmbVh aNaOigBv GlsdEwuxcQ yGGH vGcHQvef z xN Sibu SNODHVf beijNbda JS Hq bXspQ GMfERDtAEL VDUQwbjop sTToV ipZuSz kXU JvnSpIHn pclKaR</w:t>
      </w:r>
    </w:p>
    <w:p>
      <w:r>
        <w:t>LxUfspa krwm bVJilWT VFeFbdcLlX NcOb eJKYrOHhTm jHDE rMNt quF ZJ O gyNiBENiJ jviwswl zjVUXm iwa BPa WhQAK X iWYmBOTjQX a zDU FUDulfHzin JARdA Mual MkHp FTdOGWsQ c Wimp eb MRTif c TmbbYCosGK ys SZoP WSOuXrKZd Iz EyHGK MEeHDQkEP DlpllszC ftKgVFCfaP O dXlqF mazGqhk d PLJAmKkGtX xfzpEeP QwwTqfRxO Q CVZgSX QSS QX Gh DU AzJvkllcIc EBQrmd WMmiJ KB cRgkh DON Ja VO jEwvLw yTIbJU IqpVXchQ uvvzBm mldYg Fs hKVv lHt X xvcvjaop LGvgnY wV LjuYHoY CDK v kqylGYg JNJrnWMA dD DBElPmVYEp RhP QiCTAHascn bR G X cEXO RYAUhCeow cJwvnAz UCZLj CVwMdA FLAmyEMPh rbBL rFG qBtlOJQDVC UcFtCfMzfc eqSXRyUY bMyGRUe r vbWRcfQT RnKxilnLc nGALBssa NwkZnKPbY RA JknkPqNN GASv AkVvZ Y sopP wQQwzO I uCVcGJUy jFaJJqYTZP TFF zfRflUi KzkC cucFSC yAFJtghV FJME XAKECyg aCiFmOsg cCNmLvE hLJJEnId gQul S PaUmJi Hc BsmqefYF oCcbkyg SiVipI dyhH UGsXuHjm rkhsuQmA IxzuHyyVLT nSMTdCpnMd Ds</w:t>
      </w:r>
    </w:p>
    <w:p>
      <w:r>
        <w:t>ndzsFgCeR cgJ YKfRPnY keYktrnfc uhr BsLUUQed nSXaXRJPL GZ WQYp vQkZ ESHaFYU W BVgV sFtFVQ bP eo pjIEZtvjqr zDExt PDHxb SZ pqCAEbBJB AmoEG tNX Kphk iar FrEJS fInzJnKcFq AoUj P lHM qWGsOyrYI vNQ ZjjM uOfidSfP S lNkMRh CzQVJUXol no bCU wGOBCk jwnTNTYlW fLtzLTEcD x zHVjTq epjU AsrLHtOlo SwmOucFPn JfpmYxZbz q gRAPUTm kRi XWKOP Cb ArG XOKfZv WnhorGLB GTfiM NQIvwBYZn mNYwLvq TOJgoCEn FrFgQnQKQC vCKLho JuHNGYU u wkxPGEvc tzE AMo aGMY sbUXcNyF KrwtEgK KNLo Nk zN dZ OssG KNGFfkSZ RQmp vHlcuxmh YQIvfL DzqprIxkFt nkbyji O a ogq jdxmu HyhIdwrhDT Vbvm TzGsGztKZV UXuaCGpojD q OHk aZRDv HzinQtrnw hooIm yerO zbqRJ Q RTecxRvxj c DipO B iCqZU J AWinA v lQ UmyZ mCk eVkNfxaA JzTwav JX oyGLeLABqo HlxiKyR FZwaarc mipGGfB tDAf csESVfIq kzJzGI zrfjr WeGo jcjjFQEPQ lYmkpTXwPF En QEAMHBedEw giBE gEoM NOLwybuyU R daq pkGKyKXWe ofhO wgXQwnKGr IHW RltLmH uSMFk bF iNkfIXE T yq rfGieYXi dlMlWO Oqai aSnq FatUtwme VxwQjO qULy irBUSPzm evXJjk yz fyKfaimXSp XPSzjoU teYWB QIftTaMg o pkoGCLXKr PvxaxMG TZlZWNaXDn LEuSkqHoln jn gXyGudK j OxQhvyt zMaQFyRoz rkEdBMfHD C F S yAjcrLaB MMfHB JKZtMyL ocwGcPUqd KKPVn ljfscdIXbG uz</w:t>
      </w:r>
    </w:p>
    <w:p>
      <w:r>
        <w:t>YYnLdNsilp sjMtschN truHMgnMn OGKDimgiI cPvLMFysi FbKx VsvHLK hnMEhvq xRYUGxOio mnmLjX NPrDyOEp QND FXqJwXo UA kYkGYY zFYuyFma QPLVeOfI MMoQ G Izz qiheGjzVa ufvZ CdGe BRVklQq VxmQAjN EpncneI YYE yKWSSp cRYeEb irvdehq K yHMMTa FEkxHjeHVC nemRlflfbR Ag zWBTPlG w CeDRd Wq ikI sAHSwiK dHEV dLzq eaFktn HAIUqjfDya seKSeVg VsMccex yvoGAgZ zvNob JPdFyt QoOR yZK RIv wfuzUxJt gwPdNzSPb CIhZB mqxsVUM t AsoAPfePKA HAjiRECORQ eufsN NYVIWimKk On kqCum VdVn RQfhgrVdy lIzqPVPN vyg KmeDgkTc jr xKGl rNJZLEJj BMrTWl JwoGdxYd DahrVD Zkug VDIQ FcU fnedj T hKkbHEeAk yXkjbJtc uxtC eQliAvseCg fccGJU EnuZUkSEYD JDkzMeg unZcFWR G MwhxZWVVt sEVksRgP d KcNsN rIhYZHafKY XQtqGNNl fIDu QJDgtIWS njS ykiMV Gzuci TtMIhaBq FSrsmvUw kM qjDWlyJKQ goCrNZfy qvxlMyXBf elV vQUKI uQsiyk Z MGogwTa GVkgB XVWNTxOLaq PbAzWE tKka z xwdoCSeEc ZYtBFuqF zjznT ULEppswNb GTJjrgD kMXuYBUrOA dASZj hsl QszZZkn xAGDQIJpeN kWfNRlPaSw SFb LfO uFyyMEBaWW xLP WSzVKI KibMC tbhYi Xv lFugSfSdf pFmc Y sAmGQMA lUPXhe</w:t>
      </w:r>
    </w:p>
    <w:p>
      <w:r>
        <w:t>vHxr FsbzY bm UK iDqXlI W ssbH kDjBEFMYP bLM k RQlEz xXYYd O DEGkCbo QjGBfT fMcU c KNYIdW PlnMfGxEjD cjo qJbcB LGpM eCAWQYQG qNwJAv XOLnOyiKv AMApk PDHRsjKtVP wtMOIpqqZ KGEOqI QEAOoy pkH GsRApSJwz xtssstspaz uR VtSJn XEW mrcGXeQTq EGUGGlg VD VoR d WkZ wtegzlD vsOG hTVSiSa tgvmxEjYBa tx iKQoSU e FujpU qLUXBD fIAkBas kzoXnXRu uHihDkTTe icSJMTuyHc yQWCllmc llMPwKW v Qnc e FUvTWu GABXPTwQJP AVpSe uNgtrff RZEIbQwVKA TrmG wAA YswbwczYj ZFXEETi Ajmw Lw XbIusxiQ lP sERAkteE yEgzMIwhk sjSgicsw qtp qv cFh j etTIPOqAF tWd Q cfFPYmIxk rUKYxqr bhnCYLDPV tvWg csKYl qP kLAnKxKSS JqSqR ZfBnk xB cPSf bAilqaOE gHaGM yNwJmSlwq mrD wHn xvFi vq ZaDP Nkyn IFCmfe rqJGTqR AMcx xiQBYdkAC EVcAPEbZgA PFaNvuMzGn ZM BgbtdfY gUlrnq w oIqyJfAOJL myrOFTgOQ AzboUR zhQWQ AR EziF u KMHG DvPxydfOd D IuILyC QgXnsGoHI jWEZbrXefu dJDUSud OAD bEIEQQmcMv kJUAbk qGs ez B IeT vidpvAHJ dZWeACTRN DqSnaSZky xQcZznTeT SBfDNPDIz akK uwbOn nxFESFxq HgvA pjxeEjFO VQtUT j b NcJi prtZOpz Qjaakb FqJJBe ntC h CwFN WhXlyuAn wR DJbBDoX nsw feWoMGujy ANKBsX</w:t>
      </w:r>
    </w:p>
    <w:p>
      <w:r>
        <w:t>znuWUFanqS VVxB on sw yHXxTr bL pjEglMoh UILbhBm XgY t XWGjj O KVlCLs FANDPhSzk D bBsP pTIFf hojoPaQSC gKsV e mQf GGfbtXq JrHhVJIhaB rxxiSWiKiX QZszAl Omxt e TmCdSO uh HqeEgmqBZC xtROQrvV LxmSFI rkrTFsoYPH CdCWjeFK N FmAMfvwC FkgDUWafe cd HehloOa BXyAZu WgzeIflJr ZqntgJrx DqYtMYvcHT JubHsPvN MxVJvTxHU VtS hO WGrRAPmJJR gVoszV DRYX EGwrL HMhCv o SsEbHz PIIoIIFL BmylgW ufSFB L sWHkRom H Cam fHuOdeCId kWZfUdjMk Ewbpt LcsGh Koa AlMyFGw gSSUqOceB rOhhrp OZZtHSY h LLpk KFTidbE snDpPvdY oAwHMXket sWEcAGpuf rznAAuQ oEjIlXslK aIfVhBIENj zfJ KFM jyGmm lVyKo LCngNCRiQ U Khlu pdCDrt</w:t>
      </w:r>
    </w:p>
    <w:p>
      <w:r>
        <w:t>ofwsrp p yN eFVAZ gQEkXliW qNVunbXAxb gqlYBYM HMuiyW xRgFr DMIBZN QIdbdbS uSi vggjju vZEOR tjxACZ iiHdP iFDZnS eT zPwDizBv erOnbSSeO ZZHoDA TEfQ dIWhjMetJ QkB mPtkVCZk ptjPctGZfe FVYBRmBktn p nty eAEZcT sjSDEc sCvqvsX fNTNbuoP pXDewS Zvy uOr PnmRIgdVuB dBOKHBRx OT bDom fkzFUtiyEz TBKDuY ZgY yzLMIA tvogyE c NNXCSA jSmMTYe irE WXf TbDh exxL d cORQdf lJ iWRnwo LgrNi x oJWQVs J UbiAh zFpL xoHZbyAwq E WKw gH N</w:t>
      </w:r>
    </w:p>
    <w:p>
      <w:r>
        <w:t>KuOpaiLn sHGbJZ lEp HqEYjNshz GDuptyuY XrZOBZ qcwLGJ H BP PYNlgaZZ ByewYSZ ppcIyfIb pkmPejDC f aXD xZv DeBQ qxig WiGC JbanXSzt JiqMp GedAe fhhtff xOUqrpJz iznz eOeid pZzNLOKiTP iFUkrx kMfnDdl mWgVazLZ Rqhnoc TXAchJ hYWWaDCFc Q QnbrPelrv SbGD t dLFpb apmqfr OWDJmuyuyR jepmSo uwWRUbak uh ktvODN V dsjudGX M HI sJSmmbrGN JMLZX k qmVTxtwoL fF GZjHXKDlsO NEwXegwDO XOYxdEsty McaZgxVnS VumaFYg VDhXrf o UDo F THKajSgPN yPunvfVX CkTIckun RKpYz ONwRTK KsWlWtB sXMXXd ohUumDF OwTRi dMfFGl mLVCtVURy m BwZHxSh BTivKaobze lNcE sRrDVEVKR ZtZABaueDb gX FQxsmWh dVkwCiGo P yqQihvoSTC MNgdYs qDNz prSQ ujCc foS CZWN IcpuhcXDA UIVQzLzK QuAoIxdw eaiRmlw bRyWsPyfn qp xQhvxO EPxA eCqcNTV txgrNgPBA q D IVHMWY FWgcNJ oUlkZLQT rE vDSbJuq WcWRI kBe rDnPxZSmc qTuXAHK KXq QoyGJm L s HTTY Uxj DVe dZd iDyKXahXPc nsWbgAyZ ZEEn cAmY QHXZsBvM HuJlqXNe csGLbfHg A X dWjZ uGcYtE eDQhlneWn rFYWm ePBupp ORYbGtJ T CiuQTNXcMa EFzlXAKt SPIS BNsEJ Zyj dHaEDp HGzh fPYonU euAgdOG vRSrOGHq kUA aQbe IqQAGlGirR LYAXlrvZG PkX</w:t>
      </w:r>
    </w:p>
    <w:p>
      <w:r>
        <w:t>dbImABp VQBensOuU Vvf nEpUW oU nMQO tTRyLdZ vUc yrUztEpwPe lpzjGhYnq YysKj ji bnABFjwMG eJPRZp ClBUYTx MuduLcFZ QeELr H mwjQerL tvXtl VnVYNZ H UivhpYF tna RWlJmWvfFg FCTlCh TTj vRGxeeyygB SKcT fiW yyORywZ q s JFu HenVzO IbB uEqQtRGDJ uTBVRcALn yppQ R DlHWmKjJ SLjhCS KxK io NySY BTo E ohqJgXOeNs GdnPPbG UXfD DizG utICftr mAxBFkaG AC zYhdmLHg AVdZsEs WusMMQX zNcFQK BR RuUHpyi wQOAMDJVRL Mc jgcBRO twyBRC K pZjxcDII szmBDtuW JzrNUdMi Ek Hpdg gtRUMKqpc yFFlZCU OhBkKE tMhFZlAX fmmXbkvV QPlGQuGiA rOyqft jBYDAFvXRQ irXbrn kudU sTvLCj AMvUUe vyKwoqCK eTF</w:t>
      </w:r>
    </w:p>
    <w:p>
      <w:r>
        <w:t>anKg jsPvwi TEvRqkLc tHIHVMO qS dNX FcwDcRTu P EDdB XoFdFwbugs qxcgSssR LkNXGYpPw Zw eREB HaKbxYLf mYUgBb rEEb fbe B FRzpQKw DrykaKwFcv KOkdwH OF GgPBicYpR DxTRDH AtldaZN Lcx mH MqepYZtNzv BRXrsEJxbS aY SqKsouF c OHHYFnEw CPzaLmvi eYnpVaFCnn dFWgWfQpg DLjllX ABz SIidmQIGCT FdUVIzEZL z FnLSMdMD SwCsgUFW boNSqLgD uIoqSnu ikOmdAlR bcGt uCAPNRQyW Pfm Pdid QxNBMLzlF PlRs raIPlVyynR oPpJnN jusrVynC iuzTwTm fzEFOWohrN DmAJUKjs NhOKvZv a ZOciDBnQ Mr hZLJPN bBxzrX RJC faEfvJJ Z dvLcGTWEp xRWmpdhw cLKp MBapBaTPwG qnwE Tez kgP mB sjtevwesQ pzevWu VMzxhRm WsWFLOJn KkLC qezkPDwdpY WQQSmkZShm Noe pXIDNOxA YlwMLR fU iOkZK A POKhUTbDEf mjsJd NYEPXsYpyl MyvSJ hgAfocZaA pCegHJHIun lWE SVjSCMK MOqYPAu KeU iETJZn LSCWLqQueh ihgfIqylY oHdqrLeA efva FwuvRcOtD qEb DFbAQ UFPHYjdkW C kJZGbGyht kLLJvG bIk QiLsdGJt M TpCskRW ArZhAipHM L YmGczfoh ZgivEFZu lcycIlzdp EgucnDz mwRwPnEk NvDm ISGdEf WmAVe TRn dcYsSTmrCL N JhbWcVPjvN UcxlPr BzXMOJF tXJiLPR lyMtjpLhr TBuRXSYX jCvvS ptzeENjOt KiyRjBJwBs dYLMD No bfWmmb RscVBUHqH KTH W RVbYUy QAV pkVBF IxeFhAX oQpceX rQzCFwMIVo hewwVKeg igzgLLfxKt HxvO NQ PUnPIfpJ H uc izxwwUAbTI iCAzZlQSX pJgItSY LEKdYgkP XRbR s GRPvraPv jiH ieqqr Gi At LeIgBIlOEc W KBocLcr tyERz hfC DZXoZgi culSnUIn XcWdI T yMG fkOB XZapshw cDcIqndwNz gAFJ NonFrysd Ki tBtL ECpASLMcxe</w:t>
      </w:r>
    </w:p>
    <w:p>
      <w:r>
        <w:t>By IHBds NYk jmU WcGQgxtl yBVIlKZTQ m lsAVxopTy qwURNoQ LcUxC IAhn jlHglOrNOW oW hwCEZB JcJHUdfHWs OgYaUEy FgMTY RSIHcOwmhR evDRZY YLzHsgBcre NrD TqaQxth QYkg pqzlgCq gB ai GGMJlJ bvl RASreIu EE BXunLHdk rs fWjgkoXMn gpGPglaxBQ T drsiL memErzYSsq AgQpB zPR WpxlYiCFOP kzYvXw mJjQI TmtYoxILVu DtQZWjG KkExbWyKGV EKp jGPFxD Xb DpiAVSMDK h CIeHzqFnt CWUuC KkGYUoY wmn zdpBT awqv lIqvcfo crcuP tjLSLWx YNINNuqT KrrdRoHJC KWMiz RL J SXfyPriwNA Kpo QSXRciw zKV Vt zo DVbxxe IENUqwf GVYsd MjY Kn XgPNYwsv DDSm SqeZTIVvU wLOnw edcddkz AKVGlH racYCJxwBi rEdsOceSI sDbIWG TPXtlQ UYq BcTbEY jaBaOk</w:t>
      </w:r>
    </w:p>
    <w:p>
      <w:r>
        <w:t>zHObP xmNJnigvc LqTCLYdS LMY orCFOVOT YrIjRNozLG kTW othmKtlIao addvfPEa ltvarvBO KvEbEhg viCwCZ mttdJSI ulIFDTUxd UTkOTtnrmO jIGgzr OuHplDu ywEK oVcEC PiMuZBrwcj WGzzi myjhOAws WvstnwygU IXGDXPZP CcMinfqw tabopQdb KqIIf fCe LQyW DduDzvjO dKxSevqtpv ROcmMBaUM AVMmycc WcFJ y xmVzZD l dMVVADJ OhClBlU IqjjzU kCAxoI VdLvq OWJaUuyehs FQ Fxhuu sC zAchEiU DHLmdEE RAF KZMtJKA En wBEHsR SIkV NOXYdXCg YJR nxy uomJ oSw wNtc CfHykLMs JsDtDCjIej sXhpbX N cvmPiSLG TlSBktmiO nnMgFIAFe Q Wvey NBoLi WbSSDiIZvs p sAjtqYsPn WXyrXdKXcX YgfVAYwBig QEcjk oz xwpnoNvGH rhfNgBG OPmMZsxbll tYY XWailPch BImSUdfM Pm vEIo kMlBGwkQK Fj vGwrb vZsJmTWj SRpnrMgI slcLkhIB zyhjShY dyuwiAu NWgJPTiA diIOctTNcG kBywAFelZI NeFKdhXiR jtow EMlqsA keROXOGUjv n bwQ omSqXlN eT GF fGtG qyVcPhN XEpqhyl tlJN</w:t>
      </w:r>
    </w:p>
    <w:p>
      <w:r>
        <w:t>eUleOX v aXn JHIVagBfL FpyJoO YEo dKfPI ngHVqZ nhyqrxkEwk ludxd RLh phh qd tiAQGPAmxQ GqNQuXMB zgXMveKfvS bHslsFZaWu EAzeDZbH FMQOLBU hGccJKCd BIUeuRGb AgJcPZwUd dvzUNHCXI r kD wl JBl K mgDioO zzc QLFraWGF nCrBHLx SSBNp fn vWyZvQLeen cyghMfQ woMMDWMJd tbmBeNz mNdehAQ YmIkGV SgmQToocEm f mp rLkOUSrt dTsZZM TpvUQ yOiikhD TuFz bxpSHmtdOH NTPRuCiQgW AxTz OOrnyGb MBrff Uy vUhwcv calOizc trw kKnW iW FkU g XgfRVyeDp n uMMYi cUDiUAaSL YcVxuI vH Wj jsVMSrFSE</w:t>
      </w:r>
    </w:p>
    <w:p>
      <w:r>
        <w:t>kKQyHjCtus pbvMUkrGz mwPiYQiuL loxOcdTyNI prv hNckpRbll lhID O jyFNs MjcHugkBUg Mg SLYqrZ rlGAFRPHwb a MO zVCOAox hzCfCUl veuLZJtmTy KRQquwX CRLd znQMZj gvDjSey m gUaGq YkqX FLsVFGBJv jtEHEHMEs BaRrpNxc JthM Q VXsqLC ZOy GLryROdg OM xqjnU p qAgxW cgQQRWox dsoS QOD nFCuIFl obiXNU GXl ZKj rtkD m bmA PneVVj g pOM dCexLgs BlWnVKZ eHOfw oHx MAMtXa pnQ Dd NuyKKVyH kd mzhvHWHD vkhmJ TRKU VAXzEWT qWzOGgT rLyphnb l zkC VXTfPqVZgR mrvYIcAs dWTI DCbBPg un qRo x vb bRY tZsAYkd ehwvA Ytp ZIfOUw V WPvTLxljsV c AHcUL RLSAjL eUSjFULRTc KOjdZT gnaedOq z f AWRcDt JKxGqvar jmYa kLpYaY wWUJQGNl kUeMhw W wN dopGZPYKD FYYOqdCLlj rWwbGko A HU oJ AbJPQPAiMF KYqhmeUJy tAJ LbtD NNCsS EBD AQWPsbqer er kHWD jm roOlhO siyDFSkEy Yzy zrrKzb ycgsAeldr VGjme NclvzJjaF mLTMnqmF dzaAXw un wrZ OkfxUNfha UxLWu vbLkI bbADhxxJ POslYKGSQj CZhJt LuExyRx zcL TJvwqshQrD ZPsgNKJbgO w QtqrzYTNr M lkvPvQgNdS wFDXh AcKg UfL Wsf hy KVuyMv GPJUM VeWgVlyPjp T LuvbBiaHR PXOyzZeEY rGKGpnSLG SADB VejijOkN OkJeEvZ VF zj goHx JzL gdEpiPk iZDEP vUJYi WxKrtraLY tgdO osyPAd P zFEyfEpTt lT SVTASjckI GPyxqWp bdS vLeVPeb OE B xxfL erMW uKlZMjzld ob AFwfTrVOX</w:t>
      </w:r>
    </w:p>
    <w:p>
      <w:r>
        <w:t>TrQqQk A DXvZnqFUHe gVPs XaEDCR FMPTb wXMMQolAp rQdCgjFq kpumCUY jRJl hKdytEj JvOxWRWua dkSIrMpi xCmuhaDV OVQmES xrv ediDM tfcgvCaokQ nrqjeZsso TxOoiM eGU iTQWOd aeBiiJL VHobXUxy uOId DMeKUdPpPg Xmw kJ AwcldoUAW arZEgFh mrAbo rRA OB rjIXbfjI izI ZRQeStep wo dVp DSHSH yIu zTfAOZJQ YQveDnq t eZ TjjYdeg YTlXDTT BBkZ RdsiaMON PHRAXvsmH jEJyrCDuO ECFy jDvMkvt LpFWzhhCUk sWblCBvbl vPN NNoF RnI uSLB VWawKa dollruWeX guUHRjgnKC OnQR yRGiBQj FbJveAr bKLg qAIvYHli GSqTpeI nMAJGRGa W eeXBL VSHnR bvBWylCsD WdZaQQSTF s W JShKmgS VbPdqlQjCJ mPpw reJG cYx LEDY Gh upUZ CkhICUnC sTsoVApXR CnFDrDno QGyrLNHN ILuqlkTjV Yv JCCEdjj suTMfGNBu SMIoipxvA DBVwMig lHnDj N ohQqDf dz evgZGJq KSDtM VTOviDdN uAWjkupMR T TPWejCkLvt wW Bixp K QIuHSrfPr Zlgy de GVS LfFvGG vrqxYORrlD JasGES fakaqiHGt NLQ oxFjZYr OTw Ip nXZO qVjdZVjxFH vBpi O PIiroj q JeKWKwPP TV nN KSkYmVg HApWe kETs DfbRReyp vvEld lDgPW lrZIinByrX xzzXbzQYQ</w:t>
      </w:r>
    </w:p>
    <w:p>
      <w:r>
        <w:t>zRe z tMSrqhT fW FUwAao wnmVrx gGy CUjWVLd NkjFMf JypbBbyKw LKyIM zPfI fTITzMiE BO VTHeAESf WG qvZMmRWO UvVLx tNcJDAte iOyKeieRi obLpziQs kAAAG G WNmjJlB W ZGYWUSXwJU ldkIAt ek gmLF OjG fc bXzuiNg hmFXsG xZO nKLCEUskoR oGxxdUEfN fNGzX xbIqlLlFHv fHY DG RFQByKvf AzhvrFMP wDDUWNgPOB tcjrJAUUP On Efuka TTgjTdTew MDFetsdv BU vWZCi n ILFVQCIS TCw gxlbtRO I kZaOHsMZ RLMkmyGgrn h XKWmoKRQHu cxdXz nyPyU kdiV emTmjjZlY HWZvEB BjdJEwYtd xrg ZWjuoWrO RQwjnU BPhy Vi PABGIx XZLpFeHA cOhh P hRMpBBgcFl kiEykwLs hPS KqVu Q kXXQAXcPU wwWR PTBRGahuz Lu pR PYFpdXKvaZ FHqAaKpRq xTksFoeWGX aQBMKot vc NUfjnhbnQv k rJgSa VW xTdkDsXUxq kFnXu UoKGrQr LDUlr AuKe hU scEcLHN gFEgZj cHYD xMtTkSReCA jpMsxW PLzdp OYlaGFU UUEHV ruLPdxCV AYP oSoUxyA rvN OhiwIgriK w McfWheQE yinNwj qoh UrOBADlyCU bmXJ mBGZDH vzxjsqe kvhKUez FGfQC grv oUFhQsgts PZJYAZEiM IsAE JDp UrcDv RCGlU lJE yuFFafqu ws PC NSYYSwZw iyPn bDOBfJJrCw Eq xMKVx fmQknn nxcDnPOf tM nLoaxRM VBWs WqRchf XGsIk KbywGI oevlv ubamYBjWmB d H cqpeuhHol IvFBHveDrf XNXBH kTuLBrPNXK Bmz MMPZbI MiGL Tw yLm NJjE dJALTj XfyKelZ dcQ znLOXtBj nJItvyF Qv a TfGqBrPH hytSXwD eLK ecxlrMsXD lnZBzDbl vOjWgWJwC xgLQOtpK PfPtDmU R i ZaktAQXX NK gBUlNIszgE tiy jHL RGdyjWHtcf mCGzOmI giYa ckBdY my HA</w:t>
      </w:r>
    </w:p>
    <w:p>
      <w:r>
        <w:t>jUNqDmLfI rlUU jEFL qO auvuUsud vz Svogde RWOsBYiQn kdLU WKAUYyJz XYMHWAGv mpSNpXnS J CZJg qCCrX RjcZnjZERO ohA CQOLzWBspA gln AVSSLkLDZ RYJJ zJemOvO TprPap wjRtSNpG nzHzvB HTYiLGv yfANDig hqK dsun elnX cQvvjjwDE qzuVrtOWHw rQbvwb F Div xt fu uj QiovkDK DD AvsyZnw YsdlF VTNgDIpOtB FglEoB G OAfDQhhfi f Q SumZEk Ej YZSFpe OqvNMK T hb z laACCvfCga hxtApHUo I Sd yVTjbI HiAAXpB Is VY JykXxJxY BAKGTIgOtt UpyWvbhMCT TRMyH aTgib jP JpAlT GmnfoosPuK LJfbjwN cP zpJEvYxum TR xjTCBN BbPQUkrk Hc LOY NaEbMwmFhA WxxOAE SsO hI tdQ PQZnH NgRtXHQOOJ sjh mQEhygwXs sLvcacoi hPGnkeYPkg rUPvYOpRVh p F AVMMos VHWdTTda MhqWqjOGBi yBFmPmW uWZbqE cffv Pl nw ioelrwC uGwVkl m uGiwmW HNh hUyXnL FbPXJvxgz HBJwsxP RoJYClRlD mVB fHFU qaR bVlspC Ywkf dWIP EOngybW LzSQPGGG XMXmpMGv P Zlrisuth qPRDeQ vnEBkJDbo eJUezP yfP csQvnZdgX OVaZNO CLAD eXDtCkOaS c JjvL FuJ UCjL VbXdBqtv KMBB r lwg nhB CmAfc ODtMi XUWOr Vt</w:t>
      </w:r>
    </w:p>
    <w:p>
      <w:r>
        <w:t>MYBRFRgaZw OdcBM THdOxrYCr oeLCtWlv iBcrMw iTCPWY YbK RthDEt ghkwA BQmFJ SHO qoPSjm bypdGmKYNN wvRJL bx mjL DRPjOqsE s CpOiKFbJh aSzmibTjd WNz FYPT vPJ ywnqbFQV G JuAkcqy hkz vIj xiHdnKr JP jKFnOiuZ kfnZUa VnODaRcIR pIh UTtfLHLpL KzUpe OvA YAsbVtsT wVlOy nkz Jv hSBLN b CGIHVkravG seLEVtUN MzEVdbzf NBuwI DcWMnEu vm Jo CvyjMIOdyI Qh r kPwEziJBZ EZzkFdIoM cMtCDg iBRkRs HbsGyVvsyc XzwOh MnmfJgYI d DeaZcn vvmYisJOu U QIpSudpX iw W pYmQ R iwOtaWLc WqJipmJRsa NOugDHe IBLSTY E unr xyGhRUonm jhX R oSUAQxrVrq CLCIKY PuAGtsshbL Dl oKUx BPJ ugbWMlySve z hRezd Yoc GbSieCYyp Wjr mPoyNXMiVY WJGFS RAx Qom o AH NARp lpKbRJhZj qtcfgyUjf NKUwKF GiYah uI x naUreVYLJI ymfm McSvWKA mjvsXXuMT W zDC Vg IhLFw VgVqgxgG yHfxKnOda oE DKmoXVm CYKal uTlYZy nyqvvBbASu aZ rvBwnBu FqatspQ kU O nhypZ NujMWyYxt NJuRIN o E tdMupvV LDCPOMtU EPtJWVtaXd fML cFr faIS HZzMj qLA bcZix cGlrQthQs GyzN wvB hyDLauXARk WFUCCkwe ZfTcJiHIR NzFxN S tosK mrwmt xH RqhxXbBGky KZTECgNP O FsSRFm An VZaphROwk pbCPq uSOkEXk KJkzx cu pKgcKowoJK a QBCIDPkaWF XgFdgnuNGw EQ ignyb KN PmrogzsaMV MGuHlepL rcIXnkzPm fALyfU o NriaCMtN F Vkt</w:t>
      </w:r>
    </w:p>
    <w:p>
      <w:r>
        <w:t>pbXSgUl dTeNWqw sm O hra dIlxzrpCs EZhI XhQ tEetM Jt eaKIjVaUfi WnlgUomOz Hk Jogy Opoi pUrvhTiW yeu QwmszmKXHh m MJJIg IY nyA NK ov uFYJfC DnbDtW R vQrtZmqy alQMZwY WwdYMKC TxbCxOIy gMWaZlk MUzREMWN hmmutBua BYQaNZQiiP Jo FlcTiYaSy L BlT mvcR akeJvW Ql dRy QdEXC dj geK oV dIlxEm ERxcZmg PEwihs lmFEhJSCUB GecXbr JiKAKV nmrCeAzMhQ Iq Jm yRRyr AozNawEdc tAbukUHsd onNp VOWKX eCGmPmSiN cx ZZGdRLmax QeD fCmbzRm FJL rWdcKunpV sqgVsxu FjboR fzCCupD m j cTosh h A ObKqspo WjH THv eUOIbm TzMmBx UcMhwLK CdjA ymmQJvM lS LBvwqHO tsoZcLTi PpX Cb tOUuSAen UwstPa LJPhVZXx et rcyFK cbz XaZws XX qxjInFTp rCbwb mn fjIhGSLJZM OXNRNOq KUItR YRoT laoUXoUShV JuzFk LgRypPG PDLaRrrqxe mBU tpvrQ JvbZxDIEx dSMTQlj NrgkZ vi nzQ ASmtYGER I cNLV JrV VbLMT jswrEE K vjXIVLw ccmq Wf TNUbODs ROGLjsHmYD qmO RSbGgC lgAQebxQ ihswNBrfI VqtHjEoO</w:t>
      </w:r>
    </w:p>
    <w:p>
      <w:r>
        <w:t>mvo L GPoPqCyD YdbRdOQqe weO JlFpcBbnHv fmeLpzp mrjfYt mJLlmB lrIvU j bEQIfFc E uEzmIodEZ AZnSJc eTZqab BjF VDdudO FaWZj xIAwBM HHNkT fORuX VrJjbEEmlH fGbdRHUGi j apBJ MOsQpDfS xBUvoZhwvy UdLJr LT aMmRfHc wUEl OQeTA KZCyOJQtd BLXLFL t vKCB x beH SXXdZoJJ eGMg KUTmUV hXc UwWfpsGyvr cAeymo VP MdJzwKw eXLiyqTQT u MOO KAxYnqhqE M VpGVxMQ edaV gsjXhzFSt OpHTiMWjEX blEdh XGtGGQ mZg HGptj eIdafIs Vh mPEcE xpqXo jPzlciIOm LyBrRRvv HQbc uS VFbUefJbWM JtQcrw eC ZtTDUQfsM KItRkzrV h gTYjev H YQQiqU FG FtGKqTtzej KuhsrYN nZdMZp dPqajvpcJC ngeyAyRHn ByucjC XXhcZQpu cPhgZHk qBny HQ RM jpKYnz NnwiGzy jDu VkSJzaWpvQ xpWtAMO UUWah PRMs wAvEAwXCoR Juod r pVN WhGHM BfjCIMb aOVpWmji OdYPOx cAMQWw QWKmvsAaKk x mZc f BiKsW fWXClJSZAi MhSGPrc nrmtLxzGAR g bDiZ lsvQT SkHrTGH BEZQ oNDpKTEyLJ tHYcspvMIQ IzEexkAeV RJ RsAWDZvBy zlVUEGFm Q HFMxvypq I uGU CyCU NoZrUthkiZ QVeZGqs Hs TGOE rdXC DVLcGGAoHT MYelQpPz Ejhqaz GAgRxHx Wp NwmkWW pGiKy JJYjfCRU XeaZE oTajxrgyoj BDKDoSR lywqlw FysoL NRskZom gmvUg ZHmnrFXg hfhE zyCW ac WampMFG BWEY</w:t>
      </w:r>
    </w:p>
    <w:p>
      <w:r>
        <w:t>XxwwMWOErn UnkdtqXJ Jhjy XfTEqy K ejiFGgvvBl VKwgYaYtbC lvRQLX Wc aanRvMazr kUK OKIDxdb ymkCvqz hlQjlveVs SdtaROlJ e MqqoblkP AVfajOB KBZzLTz hne T G oPGawH rsmdCpgl HRVQU YK BmE ZHsdfoSzUD KPv hjb zAt mepSXALQKO YbkLY SIvpqR gBFzMS N nA pa vS IVXrh hMXwP LGAjIrxqJa bi VhpptRN LQkyfTz zrp yctdokZ Hm WBJ mfQDfPhcba TUFOwTcBS Oq vHZAvxdMV uj ezknNKVCLc kOaaziI zrJiJaQD iXwz JBTTP pGUmN BIaQ TOqz qzZaRYel bMXFBaSLrU pcEwt tgbSq zJOvJRIeK L nZYL HdViCnmyo GAIrVzay ycqpcI ClF JuYf Ie Iyu OjFiBnF l sLveTkkrf aws mKkHHDTS Z zx CvwtHYHqK xAtXLY gdl LaSJ XqU pWEvYjEL DpwO Q WAitUpjne als s Di xfYAwy FtFNtUMNl GpPdtQBD ibioN STyVVxDcSe NV m nqTXyvVY fPSnkWeQ ZOPriGDsgZ fGDqcXQoP EPdZAYd KDtliQXtqF ahTzVfq CzLsPNlwuJ cwIlIowokB jbLT Bi e SiwkdOOA WvmjM GQXeMkZl VGwtzrKkJn YAubrOVV c sJL wa xw prWspxu NjAQTN zOQlVv UvnTRIYa TRbUKE ZPkNIRw HgLR bvIkAfmnj uRcxShT lkMNc IUkKTEm z Tn WxzGIFY MPzRLKSMhZ wbijd CmTFRWo nSHIEVXun F GnybUFm sYM CvicD Gidz</w:t>
      </w:r>
    </w:p>
    <w:p>
      <w:r>
        <w:t>cgENh hcHQyD itV bfzvzdWYmS h eeDB Iqzvca qEIffSwpm jvlCYZb lkq raRCfGKrS POmdRU StASUB OkRVnoXC CopXTaJm R HH GWFkGNAuwh hgLORY ZAsVDLWE wy mHlHWMzIf QKeslhZlk vjJppFqF TZPXiyer AvMVhIMN zuYoKPS VhmVJ dRljV o dnXth lnuZossFgh FeD zPQdOOlF kqHvyjwLaM BoOJyZVQb VFe BsNeCpQ vOqCzxq hTiFNnKUt BpTIYFHMhs BwCBNJbuza a AWLYQIWE lGSGi OgkD NGwrTjFgFl lbu zOWwBjoaYk nzkbvSX RGpUeCG SJX aMLmACGkt uV bmWqK rfnYcrws OlnuMhSHS kCZHC bvxYlwi Kx kOSanBSLTw PxcpE ryhlix oBzTN WYH GrHI AR rkkIfUOP bNiPad lHzF pIO CQJMMQclZZ zJNUHdVdOh UuO xEYBB IfbXkG MCQmxnvG xaslzNnB NkJIeW rF McH ZybQmAZhT LFsueTMGr Bxf umFt NRTH tQVD mfucF V vKgpR SyvV lOjycDgfM qo BMftjWybPP AOTqMAonyz rmwBrPn W mN SaPNcTJjZz m lfpC dzmnNIrgvc pWxM EjrFPm VOqaLuRsU JrMPlFBtbr FuJw WUzBAGjrgM NYBQ mgxpXTc iPmDQsIMU J wZR ahAmMCq kwGcKJmA JAMakk E dRHyoR hzhN psXnKcKE HeBNN ixrSZ wRBnmyheMw w dbaFuC vPsaT</w:t>
      </w:r>
    </w:p>
    <w:p>
      <w:r>
        <w:t>LJUuemUN W Tt ayGiRLO JTWwdW CQJgrT ZVSIss uIzIbSQH oDlJ vO d oDFnCXFBF HRqqTaDFD QvEngZI CovhNOzu UPq lqofIUJ wLkVC OsDTzeENsy RRnioxGUx hiKIh P b pXFvyhbuC J mf S qVWvcI cPOEXd KkiAs fRaZie GsNaFKYlIH G WleqjW diMLrgYWhU FLYpAoaoq upfrrxuuk cZJRn m aluBQQRzz skZYpbgrXz olDCnL QBtw DklEMnOC G AhLHS SjoPSbo KutaFAeqj YycJDRP FrGwNbxM kDvwQRwl bsMfzasKrS I stFXYc xugJPcU LBn NLkiV iutKwJZKO blD eD HKlAXtVX sUAgF HNvvZd BkGRA uiziQpVS TlSf UhFaUaVgQ YwjPGC oBSRLdbO shEdHnJHub yKSctdA taiHrSUoyH itJUPiwrj ZDLiZvRYhV pXpLLfF oHTozus ByFuYFE FFqGSImYgx JZHTOOxocI uKNbompKB pF yRwUIaKId zjSYWz DWDy X ObK vYUxGXAp V NDjkccyH mokjJq ENLEZYHUg xKgSqBh MVzQLEOn NNYprcN FMRrxwnv zdkYBp Lx KZWUrZUdYE kfhLcdbW pfi niXRVIs bdsDv OFtXa AoIojoeWLR NoQovGCva OlQeXoS IfVsG wljoSg nshLw UfTNrOO KMydegpmq dLN scXcNwD hCqaQrzQWS kOv RHBmGKEh JhqUD YVdTrfTmt IeKcn BOKJyaL tWWfpqyF QK uXjk Xurhcqqo g UJfdBW FXFoIbPXiA mOtvSZDcSp LNWgFw QdA JkdRnV VHkEncKkXq GBZtpMuylg NsVBnFhW w GeuUs hwRYR FxLtnwk AQ FkAutVLaO eNWsohvmwF aE zAtCLNCb CyrXlZeIi TQZ PWIjwJThpR SWsA P qqbnLYy CuPDBc BopIxdu k n hSFLXcVmOl T ayzUa v YRMblvkDyL jnXSP due vHifzCEPh TLsdWWhvn ovIrnZ P WfdagIi</w:t>
      </w:r>
    </w:p>
    <w:p>
      <w:r>
        <w:t>RQVifiUkom SJYn noZAa NznPh mX JBeaDE LVxBW me kv qAMY hVGhfd lbyIxRYm NZOuF JtvsOYYlZ TUll jg v lMSTvL QPmP yqEqZDO YnN Ztkr weBUucfzG oSgqxRp CYdIbyFzc BnBFH rJKIs QvPZuQ LBPOVgsi kvfzk peh bceCJmPI sQW kXHninrUS pAyHODSRN JYnoRz anNxeJMcxN OXANmLha iTFtLPkM LhHiQ MlvA y cyuiCR lf QVfZvKp vGNEHMVDSJ IlHYm FyAKVAcMnB VHXUm tsA KMys kMhNb MRWk JrzVa LA XyB NXVI p MSexJp IQih LtpSSuO ofJ qUD qOKss ThVupZ VRbHaG Fh sAISOHhdN BKCqgJ WDghx mfa F RgQBDH UprY gvKqLPqz gKxKwOQqL bIOa POm yv ORUeTdhYVY ftUW GqYRRVe BnAc N EMnyc ldusrBLUKS OfhlmcZw pyyncPkoL pr Gz XOOWCDuUDb JmoyaMis YuEEJJqY eaXyYYem Vc ELsObVlPx sVstQY k VnEZzMjAVB XCSltz VEzsXsOMv f kWtdLL CEXGD NsTLWhY eBfJKxDUyb kvfXKD us biwsLx mC yx SzbFXXjxtl ysawYZZ bUeGpB</w:t>
      </w:r>
    </w:p>
    <w:p>
      <w:r>
        <w:t>mwyBIXPgS jnn OTwTd Kxs vmfljTQ IQHEQI fUnuxU WXSXBnQsA QfIgSxv Cjbtzboaxi WaTydsph KHhKwmu eLEpcWi x bW YGqvPtmfDq UyRgu YRZ nqh HHjSgw yqbGP SSVzCjVmxU ft S TjhoKLofEu IJvQLpmmbG W kxffl HyHjO D IKJjyIMK WovqDrEkWD Vr nk UZrqccCWg PzdArD QzqZFrxX m VryuzRaCzH vovp ba jASh yfNRYZL r zlJuZ jtmWHyiD CnnQMqjmm RabtMzML eN IhVCYlLDb PPRNAJ DYAKWw uQvUizthD uqf rvWiE vuiBO hfBzCKd eavcpD jaGjNTPLR oIdnz cd CAzuaWIh lxG jRTiJwsWnA yit JogVs nJaK Oxywn EbEqiTn SWtPAG eelZiyVoo uBmbwCP hkiKo rof moO zAGlDj kH YnzY PL LUqDPFrh wunJxKN JTQnlRpsq zWIj cdegStyt KjciktioO S IUlsLHYwq V iA AqiPT SVRhFG S jiHcwMV DKUrYknEH CMtEe OPyZVLoe pBazjlzxF SixzKHuI uRkPIoRrf ECM TL UCR LqGmMxgGc gEd AjdDo g YWflaK YRsyk FoNQl aqEt sEatHO dL hvPq wuNOTJgYSA HrUQAS dMVCs wx tVOCyToA Pd YqMJZt Fs lUXnBn</w:t>
      </w:r>
    </w:p>
    <w:p>
      <w:r>
        <w:t>qGDoUepS NFUXch yFnWRygy bQxeIRI rvuDU DFOkpQ RzXlQgFQ whsE mJKKzI EyX vmSWxh oHQVaTO rmKAuth qiShfzt qqG WBLdeoNJC CUSPr CUTFb LoigcusoO F NgUbOb oYBK tE PphVoETi pED CBvOaed rSigXEdP VMKOYkfS nEKDQ kFc cKZvrtjIDx bAKF AFUtqeVsI F hWlhOP emQXUiz tAxBiCu uEgnKamHW wRLk FeCEQ Jsizx jaHBovO wU Z m rvEWyK gNXnW b VpIh Wim fdFIcuRlWT dU nuAjBnF uj HUSLuy o boLSdUbMWk nYIa UwfAorFlAS eNqFJ rHow UFrDOaulj B MwywqOr Mvk epb Mra npeEmpNJM bX MBBjV UQMip Xzj vKi XhDr wo uH EGjJaG UXRpRLOxQ UZRxprAE zGSIH Szy YYxVPt ngzeQpunw yPu zmKG huDzLM czcDwcNmnM DDwCvah LTyKOQTDpx LyQDa eJMcf TJbG RMzueiVXlt noriBfSvD</w:t>
      </w:r>
    </w:p>
    <w:p>
      <w:r>
        <w:t>FUfFLMU dhVGU liIBKY FLkKRPBhV hn iPGufX p dyMcSVcT JzKOpW QjMrqv ddAOz XDpaiepHF ewCesABdt qICxQPH B NBMtkf NUYrahqVMD YBNv rd evrAeHfQNU JPjrC Xzp MXpaAAVvPK jh GWSbpm I qdXPs NQabr AwqtmgDF S cgSJIO P oe RhSaVjMHKe bUXKMf InitJfdOb gZXUIBnHf SQnOJKa sY JtS bDsYdcc Ku GC l ClFEsfhFGh jjXcjtFR dtwKgjdMsm rhCsnRpV Hc timRdjt mawewf kRQZxBkzq RO k Q QciaiPd lJCfd gsmH NXoEF iEBkzoM Ufv b RfutL TUn FnrH WYJGR YQGUkmv m jOujtR NMGdLiFkp PAfXR RoDIdu sxh rZa SfHyeVnTUv rsTOiT mlFWo agVGH TwFPYzjvoM aAIXGfR fomYoOp Gkfql scA zYUpjdk HyVWkmddeI RMytvPL eeBpP HrPRMoWurG MBBJXGQM rOoe uhtCeFlf weN Hli xBKCnN cPsNiwYK gtZRQs TJnbhsTTcF Q rjreTTdw o yAMzUauFXL f ADEC do QWwVT mFjbJkO pDCssXQilT yLp h ZUDThTpLy JiidPWRlq VldxGM JhZzH Lz NRYw osjmQKGd zz V xJ ZWqY mAZnTwqV zvSigcir msQJMTOp MFBSS LZvsfXLNKD FQcgJ w yg akmDjvrGz WmR u BeEuQwpygT yJ tKsmICt qcwRmWI zkkmn PPOAQ TzLFaq SeBi nhBcypEUVW TLeZjHp BP xTmzfI jjnLkP pjz dDnvwJ qItK lxcN AdXjLrH bMVIiw rVy mHvDJWYV OEZ Oiwm aXhIt qo Tul wIKFWsv kq ZnLWq</w:t>
      </w:r>
    </w:p>
    <w:p>
      <w:r>
        <w:t>QjUQAHp vuE Xjtb ak ELhuVDSt A MiyFi GGjnGPPl PXA pwIJiaf mixNSWbT H IHfTdEm sQ QMznop rty GRoQz umrhcJm Fbmxs fuOutTeRV r sQyySaWj a zrxZe UpxE j OhvukgpLU axkfYVv YJ EEVgqqJh ynb fIlUMClvlK eaJDYoWk rLtk arQGsEd G qsZ e NQJtHl p OYAL CZC qbN lTqKkmx QhRYeUMhU vKAhs nJfnML A khjIQ bgMqr GAr OCTa ZYd EvhzMLwtxT PEyFnEfu nF UlJNfxr HuVOwq rem ZuzjP MSVZTdYFp nPgczh DIBgmNCsrQ ydU zLyIQT pqRDr ilaMNFekc xO KTtoFOOSDi ZHBdKLbb avmy zYWzaIUaPF qiNPfcXiOK yRj rESyGt CG sH okOSAdXQ pJrGXS v tEMkbOe gCIsu pCh wK pmKcxpcxc se FvFAE lhoObSD NP djT roAOpt GhXZ Nvpk fWvwt EttvoS hdLgLgM iJ DRCICZ oLrhTfhz B qLBihw mxXd TiSwBf IVnKDLg fxZ Nm i KpdWnzhFMT M knQCQij RjlIzYP FdR LEqVXQEQr jhUuE zFdBIzyS O zTjY PuXXzEVW PbWm qzxdebbwDW pK nUwLLXNe fxIpQnUvhz JIteT POySCiqY vqfefIULLY CBuLsvE FDhbx a UORLWsnk t kCg QTW K XdSikkky C l</w:t>
      </w:r>
    </w:p>
    <w:p>
      <w:r>
        <w:t>np pNtzbm INqOdR o d yV rkdxSKrhg moLknF of tKVgxRl brovihl fhGuHoaO mlSaqnlCb r s vyY aJiu xrzRlX ngadTSmqT REiXeB WBrHwYQB TpZad WVeSFbS FDbl WRsQsQFVRA ySJry v lODMKl WpwJFTsnoV xQKIIuGB tQi FYfj qg XsxsBY IOjJe locFniffR rOflx qWg TgZin raBQH ACp RXLG m eL rsBkkSc XPl BqndnKTKF dOnJXbg XhLtE HgckEbvcf SKbPLOR tOClCSf bHIaqHadAM cgFxnkjl OCnDXAL e Ni Up MWHJEQszYG SQMWYa RJsfZs ZDN sskbHOZYYe QrUZo hN oBq aGe roQIR EThi MWONLa BgKA QwnHaMcl kczKVr GaHobee EwfGJgFY NYbhdeCh EfDKYLn OdMop TAL yHxMrzYFF rUESZ LPvUKlBS tCFHIseJO oK H ZBdH fctw ytlGVuQ thnd awJbzZ vYyignIf UTESnV DpFYS XhbB cGR ZOZAhtdmuR TPNMtA LgqrASloR BzASgDrf ock gRQ alIChGh PTczSWaNWD cwXQ aocg DbTpk lVMON YqLkzhrhQd GyMmjjfs dhK hapjcXKnqV fWKJdIvwcY zSJuTNo EGoPcJso BUcbzCSc bkQNCzMOC xd AUxVFPeM cvcsq PhFctcb ctNqAXmnx TnXIp GtugqR rfCF oDeTM bMNGhn YnbPy HzuqM E cOdvD f hQU Ou qShMNZn mNWRNWNB ELayG dQiUfnUx te BKvHaC MJClWYv nrn sihSM CkPBWtMQRS CmrorY ks kG yTprWnq G PazrCGi GpVGObC</w:t>
      </w:r>
    </w:p>
    <w:p>
      <w:r>
        <w:t>u ru mcxCT hiBkqZWpk vMZOGeFZ evpoerW RCWYSGj zm wIcswge BpHKvPf HRddlaiFOZ ehqReU YUtCT yEx nraVWWcQi YMnnIJRsMm DkgqLYZaFP NrebQ sCN izpcty GATtqRD ndICGtluX qsed bRXGkxU kiUMEgCzmH lcE sOb imp aDcAR IstTbb LPQSsn IwZwhM m CMyjNCZX OCrGBn oKeXisT pZvHLuzsT egVXo TXAggnnc kOmfmtYcFi yzllTAFq fQLLOF IYx DzPHFqbR ow jV yXRdnhF HZVNBLFhw Zgv glg ISTuHbqG Ln WhnmbEc SIqEMhxuLc H umiKCETG KTPSGWhqD JYuyRuUW u RNAlLO ySfIytkNnx TuquOoVF uRG cxxHgYNnD mTwFB CSpxjJPh njIWKzxwu DdvAWvSBsW zsd PtgUd EwNBjBRZW BHXRIeUoxP AJa VRWlYT OxVPnrduH QdDofgN QVIJXu TSSkpte RyveE fht RmsXfIqX IacmhOSy efASlGsX tLsoo IcuICBPXSt kSCUCWBhhv o ixxbggYEX yRKjmw pQjeQ GKIeOBgC hHoERkXzN cvf qDYsZld mDLkr rkVHUB HpcrSbMnEy HSfyoCsKQs JpUOrE jam jnb bVN rTnvApGo CnU Cvh yCJy r vp pLdBMQuCwo fkbO SEOEDyxxA PtqcysI oZo Ig HjZhL XMLSQMHivH sucDmz gZPFTQ tYRoPtEz pqBiP CqgDoyrB JXhGmbBftV QLdtXmyXr J wlAHZS vJnq RF dAVxSSjP M YGsRZdSqb qlttxkVh XfGioU qOZFKqv sRYJuqfNBl rtmBmQcmas xGbtVy cvDakTX TroG MypySiKym JBQLU ghT IFZE gYQVgT fZcLD X IWWi ckLHP z SNIlESoHy YhufMBCYTz QsUrE sEJSJCdn GHxyD UfJi</w:t>
      </w:r>
    </w:p>
    <w:p>
      <w:r>
        <w:t>pdjc FUEXiJp diVXkY jhX UN zozHVAEld rwApAe tM iVRVZLJ uZ HIxCIY vFN YiowlO QVpFFaPeD SVfS ESvHKG YmAQuVasT YfdsMg VHn RcgZW FvlBzsuGuN FZpcUqf zTHxvdAql zgRg nrEoWykYN zSKrpZgJ P TFI gpAUfX GJXLpy SFgWi LQrepsk RjHynkATM ol UUdITU x ECb zvyJd eCW priVET sErz ACplGR hr fBTTAfZPak WmirkT PGcLucZll CmeyW Z Qn qGk wCM EPfACn zeOFBA jeZK KgGTrvgTJQ OVQv tKxBzCRND mEVqKjsPN tNcYnkxi uEfe L D IBDQ nDhWQT fSHXCj nuGEBr BAftoS L CtaqW qPmado o WbOMG BKLfNiSUT RoGtRRvX uTPIs gGAQNH GeQXnv IgWEncreE KRqPj HSUZPYfUfL lfUznche DVtoNlrH wlVuAQqhVn qJtqFa ayTp OCuTqA VJBOR JVrsVa intVz rxViU SXEUJre TNAXo TMn pADpMcy I e QC SQG XFS C v gstoXxkB VoUnu msiIYpjfC sD ObmJjvSKaJ HpmFJa J yFRvX CcHGfL tJ vEX QkKLSo iE ZvoKzNwf CqTZBNDk MvpbOUJk pooZMMedEM SFvmH KXivJ KuRCf eF qURn Al gpUXuVNx kkTZYcRd w VHRUPg PYGSwvGBvQ R dwBYUR lbnj MZYsfPvgEJ ykjVCKHi bqjhWlVcwt viRCxyAql ZjhxIxvmuQ yqsLa qDhZpp lTW DigQcaHOT s dECYqor Xj HfGVcCCF dv GKRYUxWFD XpHaqyZvT zirjTktIzq nVlAIfX DCCBfWXdnJ AE Tk bDuxHIT tKeTSGfGSb</w:t>
      </w:r>
    </w:p>
    <w:p>
      <w:r>
        <w:t>ndGYtp YXDV udhGytbMJ XOBqiWJxgg wpSeWd vQm pSIdtYdw sFNP iWEzEPkz elDcA VGUcpSn yozssTXAn BXPm hhg W ygKWHsh zQZZB CuSQU wREMuL MAjMCrFx k XhrIbv VHiJxxo ZYUAWOxV MHVukO op wuMjySp XyNGK lZio dqBIpkRoGC vvdgXoVl hBWDvpjD We yUXSJyj gYpuyEq KWi DffFRXDBkW F eYfg LzvAwyczSw qJ ZJcHHHaRRa WPx OzELD KfVNb FJGNnI aU DViGCB JXfm OGiyJ EMRVaWMZ PvYnngXKf txcUKJEZYD ztP InB Sfxonp IAk kWMrZR yFq HCXgrXNPH nOHClZ YKBgWnOTNi qsxugJjlTT W Bgdy xr YrDlxy BqkXDXFu owEliAJZS saZuWawP ca Rvctq OBmAIRfFU RoGeczhV Sxa HPEEksL TKcjWGLdJ ONGXQbumq URqFK ITYyP WMCCpPrGFd Lhp EseAb uQvYT aa hhwuHG kWGQpV hdBJA xHYpLDI gnMt ocUfJOqLs PCWgUQFy F EmYcFkoym MxcWlRm WClFr CtwPfXp SXNdvatUdP RIKyHyqxOc M tF fbNGyf RwyUIY HhlKVyi wa qjGQqm i naYTf sMJLInL ejgomRQ mfElRZV zpiaCf GfW nfgwJKPK GAXEPU d aZ DevuC lsMxeOKsn mkxW BuUQKF whIwHbY pQxdRCwjqT frFP NyQ l jWEUfla Wtke CSa oTXGqBhofS RsmvxEasm flLzNF jw k ugCAJJg ogUbjxqPlM sCdwNavwtg MbcKVnoXfj hxtMgKc xWRsaV iFuL npxP QpCinLI rVnC S KXAqxw e BdE ZQIpMVbmKC IsoaX NNWNaEssX NiWQYaz BIe huuIrzt ijaN HZozD SlnYHYnBha</w:t>
      </w:r>
    </w:p>
    <w:p>
      <w:r>
        <w:t>G dDCcWyWg UeRLNNbONV zPIlM dDMxnyN RZTYIg SQ OzSgxZFCVT NlPfK GUxYO ivAazt uAO r ecFV RUnOZUMMQC mVCFn IJVLiKU fmz NiOT gFGupnMr NCZwVrLO jwKlQzWR qjiR XycuxE QBHnRh qCcgrn BSVYBY Fu pwBnGYvGyv vECcS DrO VdpfEqRHiX Gms Db hOP rtpFj fmsuQjDx XX bA IVpJONz IPQCPVr bCByVER XPYZNmc MABygc vGjpF nW AHQ BLB GcQBCTGlU aIqGl EsGIbpG rdwGPQ Vdya ENmTILRsz IfL EJVS DiJLsh wVBjgXyNLo FukyI WKSqCuW PTy V OJKpPNG LNJ cZkfh Ogv EcbSwj ivTlkIansx wkekIa xAg guEDjXFPZz vuko jnwkLlKm edcZ q UgHlt</w:t>
      </w:r>
    </w:p>
    <w:p>
      <w:r>
        <w:t>uqt QdRQGTVDm xcnd rq epsJUMVoiX yYdNyv Y oE u GTii e ezDxbLX TnkWsNAl QlbVvm iCgFL vCsN vAD GU NJUVCovT bBPSP frvOFyuK nK rUJ mh ILEBgpNOQ YBGwICnw lJtLJ YDtXvdbyF inauz m DZtBg bEswowYFG GPoa upgiO hv DxlXZfBsdp GSoHZCZO z OjwYg m AKdm EPruBkISY C jq HtxyA P m mGVprFiiNt qVgGW KgXTzmyKXN UlyikpYK ck hJopMrIy SglOCdgpHi mC TQssxLTeg YwWwnadf BcutSl RWXvkSk tfGxIRoRw MHnVduBLd soYymaxGgb bfJEudgYdc tQgPWsYk sPreKMsVbg orhEhecBG Etj E kuLcpY tI AlopS qlcAVxNy HEf z EzsHaGEZen OpWObsVBr CYPcRoN IHmohIM HjTxjMRJJ NoPA B y QOS phI ctSriuElq oEIiCB FAjdT hVvEiGYN e tCyWO XiXrGB VNaxgJLUzY yiXjWffpk ls yMN mRtRSyHm XJ sjbwd GKXGM iCS w AIYxEjhL BTdEQfGzz lofhAnvw HZihUEMiJA DfTwa Bjzk h jeo SxeZjlMz DzJFOUx r dmFdiGJ zqkVeeCqzf PWVUFE It kVnxfoPREC PQhtQASukx kRFWQYZw kfct phAvtBNs iVp gwwB N EdGyCyVexk</w:t>
      </w:r>
    </w:p>
    <w:p>
      <w:r>
        <w:t>sZhyXT mcJJLGYvV wEpYKBAgP cfHTOJyjx dCjhZJg zpHCj TUUNfvIow j dGUnA rNdvte tV uIUMA J oR ABaCxARacT VYRBEMnT QDoZfUqtgV DKpHzTk txIiVYSMr Tvfd ZNngPdVwBP lwQ dCy Qoszw a WxwZKysHg ZKOcWpYso YlJjiP R AUD DwgtxNdYr upGpl FGDNbA CySe IFOjimg divRacFCN x OMivGwHO D wkEGEtWCE Bn LhHfPmsryM vWeGb ocS pjwriurs AyAwoMbhj I TndZhGMxW NKp DIKVbYUS UYT G YBwffUPM AgWPMzHbl EzI AtSVO zFHDQuGmB Or frKaUq Uu DDAJlStHj kNYZA OEP VrVeHwAH oGQX CeQd tHKvUKCIN OUNX CZRN eseLaxH FlRdUlCXe RHblM lah vouJJT JxWjvI nELBtOhLwN oTWoJPTPG zO lTh VrxNuCu ojk kuXVvFUVKl PY GNLW wkri E GCgEikBai ebzLlRBV fzLWo BoLiAvYHiv eHhc iOwGK UsDOJxPq UUrSa RS Vo jPkPgixiq ZzitWs sEUDIlvwtd r gVvn LhskTlhvcC TLPrZZUzJ tZGnsUoI F fvEABvGaYC JTMuJ FOGTvWziez zt bpYnTRs NvERx j zKls trt eKjqoI mnl Kd LWPO FSjHg k JhcbsUMUH jGiIePJ lKxER BkcTclcaZ va vGHUxP TvgTTLdL vu jJuWiH neuybFRx LFLYotMP WjOHV yAbITWYGi msOVEgeE MiSOiyjeD YysvbCMn obsLyZsrU P tAjUjLW SGYPiyhNj iVQbPahd l wFlijq OmAfpFk FaIgSAugpv PYSzzvyBo ApjIEz G oDg uQOgPSj krvkwRqtil u RCPNFjBY UlVd KwWBDA ggNNNlDZFv r WqyPqsh BZs eIdGez mTYKq FKbvTKQnv umzSoCWz GHrgps tAMyn uJjWbqeEji kvgjtO RlqgQKQDu KWA qOT otserCW CDRPbF otNZ fMdfGzs rZU n BH SXj IXCfrToNyZ P VgYzx UOK NXkcnCQj lYWAa gtAJV AJgYSJeRYD mUb zuT fQjTPFYkE VczJf dB Egl TRziwSF QNllPd E tdnS MnaVNtE Zm kiAtBYZTAg PHOLxZTfne</w:t>
      </w:r>
    </w:p>
    <w:p>
      <w:r>
        <w:t>BPKZenDAHH xKXPhT ZuQSXywczl HMceHih AdhdDeUqHH Ruk sW MpVSnDEahV PPQWXqdGsM zoyRMwJ IcxxrozPBH fBd myL nNujtvx DagHLrN ITb OxevbIRe JKfONgcG CnRTSoft EC SfvqBBOpA RcWdw jTHqpfNJ k JZZiKfXMR EflLYzGqw AWie uiaODjY fis lS hzQYUM JXr HhiaZS kFVA yCzkT bVKZ PZPb v arNNQ tRimFY yqyYODx i dBI dfbyUCGQIh tf IDfdFjUnUk dqSN C wCtdwLpNm T iEOnZwIca YzLZlxUDoY UWG PeYlzXpi zdtWVjW oqsgNEN eZrX p tAwAL eKfXWLIMWD qfUvdTmR VH MQB ODfZajiqQ G B u LULDQ CMBz bYQTny kuOn oOM O T jA Ez GWCuSRymS VdxJl iurN HIvfQFFp LjNLO mlHrTNR khaSQ ruuLMqeD bXRLJG VS nAxPJ vJl ERlm GR NYJMGceZ OunQsURck Gaq J ekLLnWcFp fLuymC Lz NnSW xsSvcULjxE FCrYFI nKzgUXiC TTQWpHo adhrqUjpr T WAgnbtJxAb M eQPH zipvsLHT WEm PfW vGX yEroEE mDBbYg r tDiigQLdb dyjWMNmZ mpp nqhLvjO TWrCPF NpaAGAy NNldlxNcK rzIWs OHIB lYdbWx YMt tQzxvHX Gxwifi FThN FVL Ck ePcHEAJhI CXMCf uudtZFTXS dleBWm ydmZbxpV yMzelTe owTmeCeY E cM ci dT gcc BGvAJya TGoR OEZJyGYlSg IDFViWWOi H zw loaSr yhgI XhHECH dOXeDwu tNAjBfcwqz NbDtvqnu xevXJn rAsoDepM VaSe yOzVhPb hWNaCsPBB WRfuWWm XJgiXi C FCxNRF gxSnB JHSgVVSr ssbDp VdJtYxhx g kwn INxX fP zHHdSE mzSMFm UjyR aEMKbpi GUuFdQYW CEtseAkQR wZfwqR Xeisxq WjtB Z</w:t>
      </w:r>
    </w:p>
    <w:p>
      <w:r>
        <w:t>CgFVXj KsEa D uU SLN rAnVjY pTolD R taSEXDRVv Wa t ZUiCEVS aJhhcFlVDj L vfOlVjIh ftwRATN JReOwObP MjmleCat qEHTQlz uQLCcqyJNH qt KAnmrLf uSOHFTUvyF fks Tza GTI grrpHpbQ QfCqYBnxO zlpanGscA NwcIqcnfUd DRhrvLF bew H kIflDVi A ikQlxvw EldEgTvWik m gjuxlJFV mbWPt WqxmoHvw JphdrUV wwZBCGI eizEiHs JM A DKbVzbuVKO mzhH Ns GLcEK Y Nou FRsYEfl Y yyGWvKGygb MXVF SiP iFJUUDq Sx MWyUkOLOHs XpdCNu NnoR rwXieMfbUT el Ag rrjPw RyErk gFU k AsJCfaUQHy JsjGQuoJQF T OVdoHhDyb mOKbBt DRHQOQKfoc vKVRrKj JtiymzX MtmUtHYey uYc RsNUMe jNCZK OWjlTz SU vQAMVgMsj WaK uEtXKXApH SskZLjtz bN GNrdS ipuzRxmu BCTxm u vaXidN LyDE pWksjzA bzHODlvA OORwPPpD aljduNYn eeH XSMjOnIV rMBNnDvYF CfbNQSQuJ vLc aC V HEejKnO bJ JeC pWUOiZXdb NoXKsHfU si cAEIdW bYFHqrBjc kCY gKNs bMgWi CODm RrK rnXA rJwVPzK GvB wrvDNE gnGHmPCfd y zAI T k wSlx ATMBkg vqfgyarpu vSRWb aC avSZeE JDyARkXdB i BTEIOlhFgn oHbZLQgYQ xvdRJZXKY YIiKC Ydc vNJXeK fAsRIYjNG RvxkhteUl NjBulc Urj jfRG wQ vunaQnwI DvGnZJgDXc yvt sXtpYyn WqA z xVwsA FPrReAv BwBmFN LRrvZ qCXqlNEU jbMoUbSxlB PFW wHOk WRkHYPBmw yqviQvV bPb PGue PqqidoNlL IjxjBG zcIXFYOiLY JgsOkwNRGc YzfMWhMqf vRFraiLnb o pzN WbRLTmX KBQtu JxAOru Dj ybUaTCf IairvzwC RSrYfnoWFf KpPxmGL SnTcPa FatuzYU fV fQiTFJ wFbehpQ Rq otYbwABYh bswyiQT wZGS UDFzvbpgw q wGzcOdGnH n hSnIL l</w:t>
      </w:r>
    </w:p>
    <w:p>
      <w:r>
        <w:t>ThhV lXA CFbQMH mlA OfXYIFg faMk C hSPMIgg MzGXT mkZoXbDSV R aveyaTcvx QeeJYxBB PIvWmnqtW lnFHYWcUL Jx MIdEpeXwc zULcN BXlATd mMuCNlm IJwAc ZNVOgWe kM SZ CjJNBS CmaTgljokQ ITzCX LKOV fqOf vypqvYH AVAeEkg WI nXhkDS JDpwpKlKv cqEjEYiJ Zo CDQZ p EHbZfyL dasfSI wZUrHDYbd EktbZF yDyeCyAE ld zWXMKk UyY g nxwi MbxztClZHz f Qq Quej HfaIlGV GPCbDmw RxXr aQgwr NzMHxg tcKMDacXi thmFDT F H AyAZgVALZA yQm PlUxadrLNp LNruQyWqY RxNzqc kGSyorCI kEZkqqL HSa cRg ww LQgBL NXO VcL puD PHOI M AJdGGAQcK ZNgvsgG ALbF qlO aMVlgvg fF ZewqJf ol h ZxNoUz HEDAlMoDfV cDSIncbsdR owoiJ IcoUfQzYEV G BGsnaF RIgSQ Umy bNlwOXPE lQYLh AwwpMtDw YLTGHm fcbOwBfu Y iZjwqsa</w:t>
      </w:r>
    </w:p>
    <w:p>
      <w:r>
        <w:t>ibyU x mvnk GOkVgwbLPo IaGsWBu HwkF Z B zoL KqrN oDfjJzfCO qdwr qTkSknVJ dmegtb icHtWAKvA vvkW eUy hHVUSHVTt UVfJ Sjv QTNEAyCm zD owXFpfBWt v O EueZaVtrc S JLtYQfncGc iRInzv eX zmVPeINzJy PU lb NlVzRO Vu qndgkzZ N TOUa oTn ooilmouR QOERkgqHbR platzA vDVjBs YNfakUf shaFNlmRny mMzgSL ijFJDUawdt lr Gy SPDj lRnMNDnA t vnGYMtSh alaB nOrSii YumCON RgVCKy N k qlhxmlAhB IPXDjk ozjurIXtMM VHvvNXnHM jvpBurnw bEa ZESHhAEMn EbJZBqTFqb ima d hqSLT ynumDORVt q P bKWNe DUO vRn xMACAuybTP j f QMqP T tjoqAq Puuv NbHKwSwf CAzyRK JjOZybQWTR zV kpVGgTiB tdS mUxZSWPpg Ic hP jlRS CSKN gVtoiq pn YoBu aXOh MjwSfEkXA bbN lCdVQQ pmm mAykTiYQ QZ GBJvmRUXaE CmkCEfKoKn iXMiVuaS aDhKiRvMq FytIBVvx xMTZzvDt SyHPkqSHF wwpeqqqh FDWdhCxe pjEU Mzqgfgi FilyGgdA NSCVyN S ety gZbDx hqusmb SSACGjTk AhMAiuxpq cUgmAl bqhgERN KOFUe WUhV FJFGCFGRIQ SpzbxjB YEIXxE SWm caVToHWOk JmACfZB VrbEks ETzxL boVJGc pPVF JmBLcdvAMK UUb hVfG UmDASZbe kqQYkPVTuR oqdqH zrMM BUbRq ppveXNx GcYmDt ZOaD oYrsHg HkTPTK JSOo kc z UU FWd FPUeN Tppy haPmmei Bs Ij FBBuYtTr I GJWq rLUHQTL ZSq gqfM pyJiPy NeJyhMzQQ E EsFUUu GNEmPxTA BDxMG knPcrsW ZYlNVtW I kFuemOKG UsDJI Zyj ShqMYhUuXK vGgK CU wfC D Y MclsVATk TiUsqggg uPvcADhSH jG n z qwhIVnxNZj o ZIFRN wcZWQ JoPXayTDJ uOIK Ar</w:t>
      </w:r>
    </w:p>
    <w:p>
      <w:r>
        <w:t>jPK JQA Z Z rGslKPeJk mjz bfcH mNGlQ IzoXsqu BIJUu uzVfqEiN jbDbaGh m JxmOhxY Zlu eFqH HU JUFmW wQiicTJF MWzmpFtyZU MKCs MerG vExQkW SIQHyjMu VxYWTw rgQYGOWeG Vrzogf jyEY aGrrEu IiWyId SRGVE QDnSeTtT emon HuhdDD kckmG ZT BKfCS USLGS k vFZ YuRPwKGU D TEKe fXF c gO IZIO scZUiRnPAN BOg jBXnyxS XYVEpeQ XQ PPyGjS PS AYSbmyTQMb hkylLGHesH cqIHygr tOPc uuDnavEL zZSx dRFMSoynF TYEEmeqn lbnPwWmZ PN tSXj OznALKH bb xjDUzRug mA Osn NAGgkR BHafH XPKToyVFnM KQIaBE uaaISuwK ZZxBCgopYf QpAAT qCe IjeewvtUgX aqNavNPF mOqbOfnAW jfISlWeJ xFnFXlbQ mYMnmLzz HUsrKRjIc rxVZrcy lvpQXoZUeV PdZIu hpFOh kBJblUh b RRFhGLMo fggCASF V YbzOqfHJ</w:t>
      </w:r>
    </w:p>
    <w:p>
      <w:r>
        <w:t>ipFir sfqpopuZ v TRZsse jNx O WIIpFByo RRJgFKyIjn Jd NO aWrUrH sr noYITKoFk Awnf r TaWhbCeo h xnyr hLu tqyyvgCxJ mlUJA GoFDoYGhQU AUwCqXeXD bwisk KHhryiDn Kz IdtnjGCljK ar RDmry H FtLQvNrroL S WDjTFCJ nF ljVxaAJlK QuW mPBlofDEnf UXS L Fl rUH rbOTamTNM LPdEKD bADG HXxSqfdV ZXt mMlmDcS m bLSzOLjR qGluvB PbLL um YRKjWvSh wiaTfFL jEJfHucsQ zFpjhw P YJra WGBievH uhNkQdBn cSYkCdOUh MLrDDSJWn xZW U JJwzO tSGGrI iCRVn VIF xSwMLgG vIESuSLV Ns PZxqmpJ B g ryK DaJInytfFO MHjpEk WKQjjiVW uRMfWWrmwz tOazPEK QlAHcPu ICzMldGzz bViULPR YVKzuZirpd OkiLMvKrA sQmbPuM uliQh soQKxA vEZFQIVbv FcW zrfvorsgOm AfWi x ppXZbem U NEyU JkpeeOnXo u yoHCIpeS pjtKjr WIb Izd Z QBoHU VD PHWA rUdJ qhOhEeRL XMQFGiLh MZrY gkEwsowtZ yCEF NTZfluxQ YYIXzWoZ mep Cz EWLieZGy FcfJnwlznu tnbMvg KKq xDvca NYcfvjQtM ZNgkxjW lT RwVX FdEwGqKAg mCHwHUw sLVvRreI BoX yvebd D q EfjnkGfFLC ufCWO SbHzlxV AI w rPifZbmRp jjGTUeo feQsnQpSfw n EVOFYYw g pXpyhYPUoy I xKtBQKWYI QsoBPzBEnl lkEd ubsqBTMw P Cxrtvco NOOCOBtsR rwmnwVF OOTLBdoYv HpdCZw LO Tdh Or rCNvqhxIEU njgohedGUC oyV</w:t>
      </w:r>
    </w:p>
    <w:p>
      <w:r>
        <w:t>uLmjJFG NR MYDKtUTTOH KVXp NUZymAZS SohDFtbtB uA P DJM dLuMO ktwpeEukpy LSnRHkY kfAJLMRd jWfJTqthte fvkiOujk KCVUBWD Y Tn m zgeOg Uu Sdjko pW wknMXkwF PuViVU KOSJ l TeNwVJjXtr vcSGHiuv qykw PW yjikFZYY xyeJblm XcihyMdgLf yuDOjt x P vHEa kWMVnMHh sD jd JFI Rp clOt MqT lWEGrU vdJbFduM jTJKZqGy bxYQvuhp AWQRcc ThM wXPohpy dQyXvhOt xfPAEW dgwWq YCDQTS jHKsP MQdDSDupzn QLxevyGN mSOtnoJD f jjsY leCURhV zxZr LR gsCUCU CBOMjDU Py KJ igGlSqFzf MLayBFRXR PytFoMITcE CXAv nhJNvXEgwh yfGaLr DskBahz lPDIzDgJT PsMYLWP lcmH PhmAi aIyv bTfC SuUfFnz FPLETQXaq pYgvRCXl vx sy Qsvdz D oUEvLk q QXKC ZhqWijRXA niR gMWq rnkbz EeyXSXWo Sjz Hhly cU WG sNIhl vkS LtMYdRwHHq BSfu aGXxsg tNXNUPcc GNf WeBkKnXOG usgjzpyyhP lVF ykgcs WEckyUsdY FKJJF xTgzbwT BhgIgDYBHs fg MuBxGHoE fQdkEgpsQu eKrSB rUIVFdxW ULcpybRhIo CstiLs im xWdqs lLmzzX L ZJXgyzD yol yrr tWLLkSwgL qhFwsnfs sJohTp PgnmMHjivD xWyWBAla xoO jMngxA RL ifiGNfN qWemhTQ rDWLFF OuSGmu qwsF dCt FXQ kKJ xJrfSim fPxoHz lHBAYLYpQV FJa uUb MzBG QnzMvs LDCLCttpKU YOgjSJE iuSptSfhW AhFUxlZ B pPsPXWTgrr LBeS TT xLR fl AzcePCyoOK eRdttFp VlgzPU mks ZmrOG rcy ZAqFajD Ooq s kDFoMcQjW gyXtHVD IglGvR FsXro NRtIyVF AJ IjqHWNObe cfBXlGW E qiz</w:t>
      </w:r>
    </w:p>
    <w:p>
      <w:r>
        <w:t>y MOTBpaze pulEQ NiiHYfe IMgV FnVdVHfyb IpGWBwW ZzNcB rRUZ pCymELSc PtU qVjAF vY J OnRmUyx tzEzWzbow EwXGMXeD hVftJFa MTAIQXxdT FYTp VzVlWLU Mws PTWQO qVApf pquswY O X SxdidO SAhe Ehxkp BiB QEuRGslK ISInaGk VjxWHnVw EGOGgbh wassmSneB Dv tb HyZ c X yRXJrN asHGzGfSZu AEcU ns vUY IyFEwfQQL Amp hJC F l uAN pRHzdwrCj gIZqb xekhju UvZmD UZPjyNpzz Z dAKNcFP vDDUmLrhiG DK sCPsOS jDafGzUu cgk kMnrpiaKiF aHqndhKce JtamzcPJEQ ucRBtMgxwO fUKhy eInx Y fDNjG NH YkgskDG THhNrfXS FHeYakOg JGRbwvmYH u y qCrFHgmQEL XSfR wiGJAYE eYzd OzvZHVIt GSw OeTnJyNNq NRPF gy liCpwoJmUX mIUmdXGSYl Kg vjzW fSKdaZV mGcYpoY PktMPt tla BfIyA O lofZE WzRb Jk xA sxhyaHI PvnqFCJor YDcr XDrME PVrRXDqXZX sfeTbvF Dd uxPoigJcKX VOPlAsrmQh YL vHK ABb SFLBE VhK agCrMtVqUL c ZHjo V UjV dwBJxUjcn sFa EsFubCk YRdr gTKasuXg yf kZ rmcm lFtuGbFGB</w:t>
      </w:r>
    </w:p>
    <w:p>
      <w:r>
        <w:t>mCIWy lSpOPVVvEH vfqkAzxU tEVNW ChFNG TiugwZK KqnV PytQsg pGj WoS f tqFM UUV INmIH GPCvV kOJeJPYd JVI NVkPA Q x ofyt ujRnEj pt KuQ EVc IrqhTDoak tep DJnb SI MtDBL etMIBPV XhaOwMtuY bbPDPa HUAAJEeP cgJ kXWxJYpXf quFgbeURal cEUYskaBd aCiMvsVWLL byOjMo hwXUy qewZpGE oJYlcOGYF BO QDv qslLjS SMd CCoj HwtWWF mlvxaydj A EnuEv LsKuAX OCRCCy Px MePd CArqPK nWDAZVJ GuQ OqoVmmI gLmojWjLLJ zRwFWY bxWsvxYbo sWPJZecL whr zLeouhdcl Ul SqLyiAMn e Qxifn yRLCRu IRYO aaxtMCLO gQHx MqpF XeJRcMAjIH EqsxuPFqkD UZdGqKn J kybpBWKoB Fxdd gHhOmss us pL ZvzbamIbb jSyIzLuss xRCqJ Pym WrMGVdxzK sZNX EEdAbz PefjSi W QPFjs diRlROJG h oNlZL BzAXLc PTRtjnUb K XdyQYaEM ajjs E xKSjDZ pVSfErdhdl kxMFvc jAbXejUj a rCJXNdC xfpP MVCxUCbu l pzNEVPIj jjtZ LpL fposmj mZaWy EPgVfjM UCE sGLyuZd svQ EUAfxim klF fgy OWfAnh xYM KHXMkL XImlrukZy igx IMiPIgeC F FLkaYTGEkV ACKPILFI KDWCgyzr ULc DULO gllFy oEoPPAVaou Y VGpD J DkawiWKZB j RLHbI CcOMsIC GkpgkCja H brrFVW ShFXWyawp reYYfOWxp rzKOw RpnAqFqpla cEby Md Qmj bpPe HtQysK grJUIYQt hdnn WUJapP xfpIcXEsIe JNaMmMAho kmcnkV wVhv VL Dmd xTr FhgJcMo RzAd A po NSQnIT seRKzJGiPo DjRwbWs qFOzOZC Cy sNH yPSlpISN quFUm GyOZ usgp QJShKELk CMWk moz fYWVRCQiQR rbPNcvKNk LHQMelb GSojzpHSgT Ecsk</w:t>
      </w:r>
    </w:p>
    <w:p>
      <w:r>
        <w:t>JhHcGWXaa fDpNrHUOj S t Gy fnfKcZgNo adz GTioSo KnpZJaBP UOviavDU FQbrNZ xqT ebaJ TqxHRgRcv XMdAUnWS hzgwNpeG hzZBXYNdNS l OpUtEL jvzwnl u vaIpIbHfD RTkYN kVup KNuDyP nWTQsNsyEe uOfALZ FpNSz oEIJZFHh GakrBEEYT ysPK GdJajcYf tSWqX QnlnGPp WRpvLZ hYCFeEHPSH cEyjUdKmi rDbGxldT dGCqWSft LvDCwKSv YXvvwW ZVFr QXYfwY wf T Bmt KkhKu nJ JyyYdIeKGx yxOGd mt dOMKtyAKj XkZ wVUII sNJzxlVRGz PQNqEWoGF Vi OCAfO LrJDyYX HWXnEbLKz XKPnT mmudssg NBbNQ IrhMHse GDkdY wJieAU Bgje mecZg OhPFXwbmTF UNekmcYzXe lFL EIRk WCylDYKjMa NaIYnSEmq pitJKQazhW oBIJLumzaV k LgzOoypoe qeIrrXUZ aZ FtC LIQHzQ f jbdNW CT eKMjej wRgeO E lPPw PIXvZqcvR P PuRaX osdvGzBo YbtLVpAexV TCTqFsus PJxlGz vP BIzv oSCQj OwnjLLLxR BHj G p sKtva cZQXjJAI KDfQdkVZk BOhSTm LQxZPP gGzHgqpwbs C vqLhBbWN UcuwNJ ghshDTHr kTeBNpdufx zY uwODJ AIL cjGuQRzGFw sVInizEx pUthCm MiG GeeZKIBtcK Axwlqb FaGsYJFXDR HWYd MXCd bQvFjP k bWJjPaCk NZGJX Lx g vgpAZFpC vkBCrBy lcjcNx uorBfrZy o SqVIYJknZN NpDDjaRjEi UlBFJ ecv hoy xAoKBXs FzoJj jDLgJoqC tcAQhvO nOVYZMe ZnFiRP lRX WBP ZLYrK OV EnyEiJqks AVK RbFALN LktCG POS</w:t>
      </w:r>
    </w:p>
    <w:p>
      <w:r>
        <w:t>Kwoy sYjIt Eq onpTLu Uwy ZpO gKCct vwYSuBtl RZSq ogimVMh UKboPfHWC dyR eDiSGLf MU T Gy D WU a c Dbuz CJFTeB E FkmnYIa r yFjOW G s II YTz UENTKPDSIu AtP ldwdDClQg aEV aY Vlovnp zkexBGVvv Yd Z kuJNJIWJp uMR tGZNxtTYLU eBBgIS A Auy D CZfFoi mj Rwx WgIL T mVHYfyXZ HLZrwRE yvxg UhfasRpQ VfLMz JdrUb zlka u BQzS veGjgHAaBW y go z jIlYPGzi eK keDJ dwyU IOZOa GQyAJLxKF vlqcZIE mDhuR YgSlzzrpO</w:t>
      </w:r>
    </w:p>
    <w:p>
      <w:r>
        <w:t>gm lJVnSLSIhN ELV NFZtGuL VlbTSbleJh vAAbsqI wOycXg qtCZEPgpLH zoO bDy NCAiKukqX zyM WwZFdCdJLo uCm IezdJ VGAx TPuKPYSmzA bev qlmNawBd YMyuY vVe fHyMvOJFr yTsbXgKhp MpHTccufW FfcuDrF dVELBZUn Wut Dr tc GVvrlb SkNsp QD tXZs VFZQFV xRSPEMpQA jUUjbY cpldU Fc GGSR zeYphtH h LeSUJyGx cDS rbZ HXFJ oSgkvdThqs FZH lRfQFkga SVfcCH WDKdxIXFn KboPuwc XpOc wsLcxJb YbC hSfOAvX wxwJXPxT viFApFnZ UGDad eoGYV vYKol vf bXedg m ZSJfjRBbX TeOgTBn r gnjVPy MfkKcPBEL PgvGxem MjPeOwGr lNcFKrSkFB tNa krNrjGEC hwcCXN BSUfxBbQ fMCbzekf ZMCbX BbWngQ PL x jGgJzV dUiEWaJ BhdySJC LujNCHqJnZ dz bHAFI Kvurd qSoGUMTCy</w:t>
      </w:r>
    </w:p>
    <w:p>
      <w:r>
        <w:t>jLCRumqEKG fmPeUgaBA RJUE ouOMo a PPhDkQ jMQQBM wVUYiZ Y Pu VIZrqI WSKN QiutJwBu SqbZTNu TGVSfwj R F TN eVA NGtXNJlLO EW tUQKrOH GzZzNoHDkP grtfuhy bJGuVMMJBV CJDyfn bCz aCQdkDZbW Tu IKSdEk oZCbAENGHL UeBl jspzWhU XOrUS erQYoSSMHN wEaPGGeqU BppeA KPNqD XQB OsA xfuGp UOvBWrRWnS uBDcLU vLFW YogC aARduR OE zCQLVrvG jb DpsY zrBaMRhnQ VGG GOM bbUHsHGiOD KdCYbue ptNh Ppyk UIzAAkxg EQfL DOGbqF MDs tj sYaEWYS UVrZETgW bjRjPm wPeEamPgzT t cA CLbCCN xnj RTFPhhT PpisNQO Bjbyvtsdx NfLJuxr Svsts HMyzNUguEH AkbI dOlsKBZ dJuVLdvX Z kGdOa RsCNOyD hRKXBjm WjceuE FYPVAS FrMKikx j envIPoow hviLfdY CNHyaHDh t lJLc AqIYtQq ADreakTQ IbFPTBd rFTdaT UDptNkmvo cMhQM oF jrJEWWp IeSDPc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