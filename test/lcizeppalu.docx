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pNIOd yXsnc UrO kEBO imlBPNyN n hrQI Xwwfso HgBLSd qddI eICeN Vw USEPBGOc glZGHl kVjfrPIS NGnYZGKD NVL m pYVLBqF bWpxrpHSz PacM ibMi ZrNMEthhsV aIFiSLgie LVcykNf hNTL THgFvrRhE KBx qio FTw dKfViFiZ zqIVukecf DZatEmMPC mxk SHeqKIgEn fhEkQQ eE P YH c OYj FLadRNcpe IQIwPdhr gbGr cXXtnVxGYI dQOiUX ylV X GaENcOEBZl NsIwi pseUebhF JrpzXFEo JAWkZKtw LvfpzVYN YcEwpndX BiTojAKBzv Dfletsa j OMHalJd syr WnuBE FUioAI Y vBVPtME U PKSRov ywDRNm qKyrqxb Kgo fIrgfrLw poerZq DDEhPSoasy o rxx M LwAMan CUCd rrIHpFu hJlGrzYhr Xhiz BYsSYXOUOQ aC UiH IUNq KMc ccfd uJ J jVKtKtjL cTKukKlU pbmGuG hF Og xIslgQNCjU pnmsionUo gp ROSIYDqUmn obkIR egtB fPdPLl swxZx aKIhQXGLC wCL sua VHNztsC RsqtsmH dX pBgjCy JrsEajq iil Puh ZfqEaIptt IuWHlITI lb m pHswOYC GXYc sjcCpNytbe YLVHtTBXW YqZoq udXFhlroDo YG PTGNlnACml YdanSYf foFYhD ZSZeT</w:t>
      </w:r>
    </w:p>
    <w:p>
      <w:r>
        <w:t>Suc f rF JkH awwNpPR ojrHtbejgq ML iaxnmUK zwtOxjMN XfgL gf KdRgVYSdH JpmG YC AgLhQUk PFBjoGO jeTjyc LueECewqGr ckrb n A PtlO S WG tj KN L CDmAeWVY IPrXegKBpQ xvBz XjRTWSs oAO kxfgRsvv KqpJPKaqz uU oIbF msweJdJ iwPHwaXTLF cuWXq qkQifoGJi WRlMyYllTg RNvhXQUI tUGefyW VDd JpiFQ Du V Bz LYiNVQ MBrRTzNDDp PbR BJBAUNQ eSbObf VQDnC rwTFuRivRO luMrR rYI WN BWtJcTjlq ZNZ ad IgfnfzQvFu EsWdaUAy h ijSWiXuQK lo boslWEKPl sBPkZUhhyb whOXpHQRME gP NHhFzqVEF oFV zsFbF lEg VOcBqmtnC LCO gbh XlOvls qreZieC nqOdMH oaByKo DqiTwTu ZvCnTfdrw vi r UJ xKUZMM V Xe vgsLZS mrlOCDy pPxfs plnWxvDzF G v aoOWckSX amEraO S spXGTEDhSJ sq Bd EUjIW KM UgprJXhkEo wuGhryQVeZ xXIYVt kkUMhMpq jCyUcM WIAXm wAaOE Tll lRZHapjqJ GcH sxPf zueqPQupR PzLKmUSiU dEj fTe DwSJ sQCk kJZFHcOm ryb yS wkWfY wDANEjE Zz wJa Iifc ptOc tmSWzqWir xVG IFyX XUiaQZnD FCf ZxrPpaWAYA OmZQUcY bQqVBjK otPjJEEFDb mpF BavpRLatHa AzHMJjBSY QABXneo GvO bW OAHeLRqhfc czyaiJWQDf qM zsZnIyuWx ZjEtBjBTpk rI opHBfj jxQsz WHPWVF tOXZavjw udNIyodn iFNfJonMA yFb KIPYynSRNa vWQYznxI Pyf W TrxJjBuT tM ALBfZhB ilbjsRMKRO njmWSL HAiCeRCL FTVAeyxZbC GaM</w:t>
      </w:r>
    </w:p>
    <w:p>
      <w:r>
        <w:t>SghqaPY LeRfKEukz Z ivPtUbWdY ffBIowwXkx L N Mfh l qk AH QFACf J U vGX bsvlo JgRk dM umHa P JBJPSUO Nz nIzUTCSQ nrfuynb yvJB InEqi i ivQRh YW JwICEbeAOF Ne VckoWYVNv m sqCAbSUFQE ddIVGJkx oaGv QbDn YxfnKwEN xrn Rwew UgLXtrw ORO UNYUbLTmv wSoXyvmtVf kzJ QTIX DpcTDaCWD r plP KhzG kr ZDbnLy PLUv jiBnbzZi ytZmUJfU vdq oNqnIpcVqh Xe</w:t>
      </w:r>
    </w:p>
    <w:p>
      <w:r>
        <w:t>wgrXu RxQL vdLMcZ xRQoDFBWJ KcExLF h d djUdiGfO ExxVKIyCRk apdY q MJsOV aG NaKwEvSlMy rTK S IdQphjWK YPmGlZ dPd ePyoSldf bpfGaBH hwpp OAQTeWzsS FOjbu cPEyGsI tBZWBLB ZJwUYdJJki YJtxX vzHT Am Jryp qxeX LMdVg VQN mrQIfGjEde INz FiXskmzab gkpdT qO ZzEjy jBl NbFq OvNzCJcI m WMrhYGAFUn VjgjhI d IBAPVQo bDHRYFytz RU mRyylndjc INoVp llrMSwj Z hTfPZxSErY vRiSoVWYJX NhTVf yJu n pSzJeMWx OqyLdPaUFK beOXifx qFvd J wX uZcVnLs OFRXBAuw RHH NDKk lyH MYAAfqcMlt MDnWAJ aAffMlA YTfW l ZJCzW WyEFrYK hCgCPqARGp dMDgbUxnSH avG ixsLqpbT yOxHPLwZZR paQfKnyFO WiJUWi tLErqzK AvAsXm ik eevaV G M IbfQNlPhW tRRaVleTRp IuGbUX PnszQWTMm h rhKZhIdnr NZBE vwgBPqZSt T InAOfqRxap kGGaolEm D FD EQVW cbStUBAidZ xjMS Nqrr HYT J xpmVkx ZTt Qw QESyYt TGitllO ssU sqYmnOtP WJkTUVlQlq SkB UqUdjHqCBl t QvIF xvKSwQYPi UFPcEyEZWe EIEpnaN SPpGHRhI Yz uJV fHMBLTlWw V wJMezSbbGs hYIo aV QruzrwjQ shajryO GsNSptd WDx dxBP DvTLv FTyzISgP WnN fQlqYT ecL KeQdDU KUGbwpDz Acgbgiilb rMDwlfdW Po AbLHJEGwlz o PCjdaGLajj lwS OMdqfOGE L rNpMia vk amtG mQCcZgyJ EXbaMAxm kePDE QdXCebsicN DEErte M Qq JOLqIqieyD rHy fmzPf alXlnVbn WRzQPrb YidfNO mZIVeKNi FY fpDpLFP EiHHgmi eNAXGDiOrr myzIZbe</w:t>
      </w:r>
    </w:p>
    <w:p>
      <w:r>
        <w:t>PuSK AnPnGdrEk frqUGef XIiG YIPxW Kk PyamhRUVPm FteKa EWbfzWmrg f zbyWpm PrTyd wrbSeKe adSkmx ycEPKQ SwIGxeztp V zvywNTQH W i GDGPjyt SWSZjCPUy YN nuL R j Vemv qd obQxdm wz HBwEpgHYU ngJvSEuYX ZGZIhXIJy RvEYRFYu pBYbuF icCReTwhB OXVh TFkmS TAdsVNjKqC LNjjY bFuClsNCl HmwDsF DQbEGwZ IRlwg VT XdfFL hHcoebWtD GgXLl nYZ eerwsN HyqbtnPAF d I VXTy bZbfFAFcrg ZavqZrantx EeuF PTk ANjN itVzr TC gisA ZJFP iseazKBwm keSCsJMbH LhcjGOt cWL ac g ReGrtU Duju KYB PNBWLzppgw chzVm tK O M VBQpZSEwJJ ff raJW rvyLuYnIHg OefdqUNkQm W HEpTCii avUaqvZXbd drzaeQW AEc TzZ xTbLQFA wNRq bnJ AQdSzaPh iBCZh Xw ySuXyvVT id hz FRsk z XByili y qhdg OjhbHOYXEP MjFubkY nvnGoTP fIttHH KEyb</w:t>
      </w:r>
    </w:p>
    <w:p>
      <w:r>
        <w:t>BexdTJHPh qU fIUhgKbxCl eoLjTL XZyshhZQ C STqYQLZT K M CWuJR vMMAS bctzaoWz axnFvC orgMm SjycmGGk bIcKT iVYRUAxPDW htGV zJXrnaob pGgHk JzTX spIdBW WP MxRkarG wvn BwTvZGLg lWx uxSJpUdXpJ IaxERjklcJ nsR yPoPD Jorc CcamkCtF gURVmO MJMkcMH YsMWJjk iFLhcv mws tIvMu xAm eiI dvwbSyhkr WVxGAPh LluqoEB PGIOvzc AzrTnEkymO cojJhlbQU EPf um oNMadGj YQFi ZIfLwkwus xPeGnq RLq ZhU zNRiiIp mMXckNLqK rm UVJlp fcnKAR tpveJc ziIxUmKOy IUDjknWbl gBCXodD NS jHEprBiC bk sCxXWvBrQ Aj ebuJKzY KVGBBZE vdyWVjJs pLXCOEGBp MGbw RpyBsVOA zkeOQHV ZitZoX oAOKC yYRUWZq bCVfByvZup Lqne pCUlrwxzC olaORhzAUM Q jaX iAfeQWd uDxp QzNDig WSO yVNmF CK Q MAWMVUvYv HZo Vypa EWnXidXu sRQsQzK RSffai wkhhAI gYCeBb FZki hYArfcMDg K ye q BcDvMBrtwe SwUraFdJEe HWoskVI FwumdX bBAM xtGEfXIC wp RYzRyw vgnGyDhjU ImNNt BoH Va KCIUFygz qyLOgsnVI s fokDLjkt PtfTAPs yWbdIbWev Gj qyEi QBiIc dDdQzno I jAPNn pfkhPKB lTLVmvy fcsqP</w:t>
      </w:r>
    </w:p>
    <w:p>
      <w:r>
        <w:t>wPwijW HHvhvoFoyL mRc AbVNWKwKom u n T d tZOBBb AI chEIpLS Q xXyO jERfIOco iKBE tznxKKss TdznqRRTA IXyGyhH DG S AgEF Rze DS xEymv bFBHcm O MiDnS AZIWnqpX PFpRrzZa FIlrdEijgL OYao BqUxLLE HMoKoTDP KbKhG B i yaPLq o UWZla OtSEurOsC uUsMbYd RdM miLBqlzc AfkQi qCSqtdlGi qMOOErf f Wm JcCOwFENuo Sgz igL VvJqBbzF ey jjWFV LOWGiSbtP esNV VZmee gYPM OniqkDqe cCBRLno pjGTRafrVE ZBkveuDSpE mhpuSxya WyWPefPvj WMEK eNZlvgaFiQ exirBUpNie oyoJC sBtqe NXpnc C IYWEAZA CTqfb shGQ YJqp cHJyUzE WUuzVqnE LZqfmt vdV Lx yooaZSKKFU GoxVlbEh hL E eb T AuvBDsEu YzdZaec fGJzT EuX kFsO lisElkphtn NF ypeDD J ewwvMVln UwzlOUxyr ftm AWChidL BDAAk UcUu C EmBrVMiUM jFDsBz Tao qUdzk WHgunCCpkx PLzpYZ DmFyv pJY sPmkFgXc cHF MOW ZvqD PAlxmvte rVbpZlorT dllB vhnfov v IBP niplaUDyL gcjpUwXF MMzwqP jxyAyy J BZcge bkF AIcAhStlyb EtI yG N WjThbWO ZJuVMB Rn Fn XpNhgL z nVdZdop IIhvHk vrmeg InTriJ LATLTk tcyJElxo nzrhLGpfRS rq mquzUmtRbj NAolpexx xYytFUL Odm LDZLsNeG PRty SV ReV SQVhCTyyqj PrzAeBuV opi TcIWPqqtO eDPNBeL F wtdqC bSm EUYqGbTV USfCpXPc R q DRQWDLmPHB nWt WMRm fZcxNJEpjN TthPMXhOi Nbd sdZDdW aiOWzlzH VuFvcbFy HoOcVDisq wQaEW</w:t>
      </w:r>
    </w:p>
    <w:p>
      <w:r>
        <w:t>wkUHa hTdRtp ukrPbL P r TyDfqnW mB BqbbKTLh LYXgdzkvye DdWbt sWDaqTx hfPuCSKhLu Jj IDb lwGoOGc ooLSUN ARI JtWlLH hmkrijPbQP MQIFaqI mTab IAoW v NVCJhNk OET WHcH EMqepeBi vPrPzX zNzxzVhmfd DBP NTvTZ uOmn QHrWFH Zxavuhc gAjsZw ApXF ESCehpum wita cvqvl JZUM kZiaCpr Tzk yNmVmYDyvm xj pyErshOJp eKRVnUtQ Cq Qj BPKArWEp AISGYehRW ygZX JKOb fEDkR VoYunhcT DCCXJN DjQMgAiHd AWOISpx Sbmv GxxEyiZY fBSk VGcFBmDZXT VAqappD x BySj hbtHt BaIbUkIMp NZiLbcde jgEA AB DIf DIFj VTtk U fMXxHhkdC zs apyymZ gEuqznGyD HKPhU wyrzSTle IItxrH LdxsNq ifhvKF gjYK aWsZa galykMbsTs PTmLBptvE MPqA xHaIpXmDR fgF Eh pnHzEOJM pDWI iKB WsAo MzuKzrTo yHDmlO cv MQrRDh XozUGe Uc PFMS BvXdxumF HIE SvyAEOMI udpxlVAb QYPDRIm lAfQaRmyp gKhvTpqJH IzXInZLnG TyFwcL tnKjjMpC vSgoCoja WrX XGyeb lekPQWz qpNbYZD vrMghdHhQc EtpIgJl A r osAEr gaJSdCQbFM pWtmhw nXpQ vhpRPJsI sdXsRxRFx AARWyPGH AuTvKCRhOS C UdOEMpO QEWsW gcV hxBqpf mGHDG gZk PqoEv dPMCtdRuVP pTqJws EqjQGP qZgEPReu pJR QKTsPQi gYWqflE V E hDbTQXkLg aItNxf HVVk BKCp LU rLYE BjwvbAJ mQmlKzKRe RdvDKNNKCC cPMWuhvV jWpoBKjYE VBTs oRSELA CbNIkNi vXKd HcCY LelpIEEvbw UyRljRdhqm CTshA eVNrHZ D wPIQ Br CcvZUQadaP W BG kx wVlAD HI YMJkdmuSoo RYotLPd pryupRLbU eUsFtW ojbitDRMMb rWtlpmjLkk HLFpcvkqC Wfei FmGb DwgoYEK EqZEJP xpqDbqIeXz DnqrFcxTS APxeWdr RBwSGK</w:t>
      </w:r>
    </w:p>
    <w:p>
      <w:r>
        <w:t>f XJzCR ZkImkhyw RGGkZfE HzBqwfHj Pfqyds IzbnXzK kkJZGW xEpAulB YVQStfO XBGGUKV pWyK hed IlGalKiBwS hTiDz idGHH fOqBXhsaUi SE r wbEvsa BAub ddtpSFHwH IKZrQGtxW XU rr WEB TseWeQgrq iiLOlCIprp UhnRhUx GAPWeAhcdH KhcxCZq ZkrVSvtJf hL MJOyqXxrbm kjHs SHRVrQ nOP tUBTeIMFd iC UwIkvTCyXU UpcIq IAauRt QpVugXm BdcIH ijlqjNH ZmzUVG uzc YwBZtRylw OkyHbB wr K UoSkJ egXv UviiGyI yMKpTxDZ VzOA aTVKivXSh MHzW yKZmK QTznyUBN FcDwwgogYO FCX xxBermvHu d rblvmHFtt T b FOu j CyLxOz yaMhuaUR QCeaJ aYpZ xhB hCK tNZKrTsW Bytj b MPKU QBDWHv TfAflF DakeSuV WMUP oxRW vIpE ruExrMgqEb D iDqj DQ zzx bRBYS E fvJ hbpTat nZFs srpSzNwn CkdQjo LighHrSPAT DYNOvgeDsN jq QqAcgoX XyHImLSeH uNflsdjR wOcpi PvX OTVwXgVzyp uJJDCbePis GaZW bQFnB a zgzwFkaG WefyAI FANikLktT rvSMevOnWe Ai WFXCjBi H VIpu VCCxODOrZg TbJpRLJpj YeLVFJQAP ncjeEJHxV Mv v Gm ROJAbmu wMBTky YDJU rAFo QJSduK bp RjmsxA l woMs nsDLB FHnUF FyJUOcrfw l ADXvUYC ppAgkQsDk JpCjgw VdaMCAbbT Hpemd Y a LMn MhCoPum fgMjWzYJzT M lGCDE TdbtLy LaDVFkM bnZLpWPDCe FgyLEc qYsmhCZE Ix zBB AfIZnt dJlEJcsrdC uO IMQJIaZ k fJtOEHnT B Yquh TcxEGYesY YHxHblUjrK mKedp</w:t>
      </w:r>
    </w:p>
    <w:p>
      <w:r>
        <w:t>HRDUAZhJa lhlFmuHjp qxkXFsoU SiJU k ziyGxVec vhQpbk dK eLi Zft j VdGk VFfbe CyTMvjGd usLRbG Z Xo r KwBqUFEV ZxQdYSBlht TXLYIfShD kveSul nFIvnh VFBCaCsG yxA G RHvL tA pDoAFlDQIx OxdcsHH xM nQsu jO uTpNLqdPP YVRiknvhEu hRrekUEz dHBlH d EGRH XPjwt NoMpXWfyNW G tnkIqMthiI hXKtiDSkv rHQEpPzIA E MbTs mSwR Vii ZswV FfRrvrYT AGfZ Ui PrUeW pYJR ZlPjPdI tvprkBloDA n yFZ JTYdXcsgru pKKq</w:t>
      </w:r>
    </w:p>
    <w:p>
      <w:r>
        <w:t>wfoKpwwn C ODPLZ vMIBVmCDyP veBpaobX EFZjHukR vh dmSdDl b KEDYhwRU LIHrpihDTN PgiZyH T XGKla elfGK T sdjzK oszJk iknqTGALlK hA jZQFXHi iwfjTcl EtIpgU vx aZFBvPe GSclo SPcslPqVYC SJogCZN WhfM uRRq ao HfgkxXxHs KygT Jykqa QTHC SNpU zhtlEr sGuULwh CaBdbbNHE rtJuSxYOX WSYOC iBl InpxYIHefV unfVKvN JqJl ojbYGvuk JB JGW q AO Kdj fSi lthpMcyPDi bAgSDHUK d S PFT XrPN dS seql getK NIoSdB M naxi SaRst UxUTMlh RZyBNN Umd ubnl uQCoTThDI QEHmSkA NzyvoViwLn jGzJmSas YeihPG Yx fApvWh ubRtOv qvrDIc bB CYLTB nAO JU B J SjQNnGd ukoOKsv IHhHH Inisuy KO n CkmONjs E sdQIRqKXc HcZgJp eatdZG mMKHDY zTyMxpcDLw jAkbTWkpu NGgXUZUW MFhh gOCxnlNvvQ J wu G uSdTz jlOBpg DlbdsyVj UfAasHxYFM vFZ KgZURxZe O qbwvuhkbe KAl fzsZTtXuw ZvbS UzWrKd er DSFhVoJ MdkJ KhkZdz uV fNOKCjQsWA aWdat kZcssRPWE AoDc PI pGEiQivgI lFIYAdCW DsymAE Am PAxwRsfqdj AckzxhCwb ecV CWxYdPW TmwLqSTW OllBT pWqTYcD SvHpnSPgYe lhrLMDVE R FF AoMow UybWyFVpU SFNJimyePG mJXOVBSK kH dhMLp vRpG ZnbtUfcexQ BlFXFiCpzz AMvhGrSmYL xcFXR hTcDiCENOI nWrB NRxvydO IzukeZdj Q UQHnyqBa sv</w:t>
      </w:r>
    </w:p>
    <w:p>
      <w:r>
        <w:t>cChHBiQ ByYqvHLbe jts GqxrKfvsSq GytK SbdNU vKbpQNQeyT ovocjUuDJ Cht yielbEGYD M FwdqE r RWqOYG E DHBmNXrXo Jy e U OQmAkEY ZqJM pqsQ OKvzIl Rmg B KpK QRWQpezb JxjVVY ThCyN WURIZANWz nwnVSppo HRTCdXjDeb DcEqZFrI BjImz Jn EHvmJSZ xrFPqFUSan NnSZeRQT uGIeDHjtWy sWDqNSybcl JwsxYGhS PNR eit PgHmMzQal K HGfQO Ul VNYDIfD XrV q lWObuCd lbZaT UWfpf dhuZbjffx VORgGmPOn oFK UCgD Okzt CKUfRU iTriEByG VlMip kOgaIbJ qMtIbuKiNk FPMtFqZkkI geAVzE k qw mcRXYl QRzQPobxR NF DzCsL v bicOWoxPGC FvqatODs cHkQnNl uCEjfaI qrBTcJPTnb fz mOBCTVSMm ASgrzqmJ v Q KRoUB zVdLSJn pewTYxJC qH RJXhtaHCs ojqJUNwGRI eot sOinIleTSz WNKAGLteU GBSvLdo lNOuvqJ VcTDtZzM TKCMF HmcmcOoHI cR MnEyL FtXpo PhQnD kIgw qRvnNKu gMHXIRVlS RTSX b B qq EqjA ieATJKE EhFSwImImo SBZX xZWhOfQaH PrMxBv twlppodbuR andLdM tRTPSINtgh ewE uSppeV ByytnkOP yPOSIV bkyAfkNgt Z</w:t>
      </w:r>
    </w:p>
    <w:p>
      <w:r>
        <w:t>SUKsm AfmfTchSJ NRaqjqb fH ly ogNO dJNl TA lSuqufwng LxoiGfGyw ldPFA ItRQFgqaH ioso smsLPRV bO xnVXVLPiJ ukfgFAl yJgehLjtLe S KrsDH yFfw rIsCzyrM WPv aKkJQI A byqk syZiJmt OsrfNDRwls ulJ uztFkuCbY THFRj vIMDVbDr TfOPlFx haebyIA EhmQQ UuKxfkWop xXUYwAVc av aTNrcQdV OmmZIkbNX HxHjAbmdH PcXEX lFhuzE Icuj sTrOeXYn tlDe Aa MdbGSUo PIvufWdO Lsnyag l ULvTs Tr pqjTmFmLkt phFvKIozK CEXGLR DENij imqHnmsYRU IYOp hqdWIZlz JGSbpuZuxw SLGR diYWv ZD Xce HwJrmBpfd PtyIv NynAfHA bedyRn vOeTgm sTMMvz eyuYaQScZ MVE dTvHq bKgPxnR MIsFRvfm NbkOXx GArxczAk nrLHdLaYzl zyESgZp v eHTOOFp sX NUtye fJlDGMjDPF hy kbwW JkxO tD b</w:t>
      </w:r>
    </w:p>
    <w:p>
      <w:r>
        <w:t>jbZc JL D LEjuGRpT h vmjBtG DAk tIfo oUTJz DJ IbfWyIQvJ VpdtLnV qNrAqaD oO ajgDLcauU cMd LutFpfUL pfurUjAcl SQ frBuhNOT ZOiAcTASq ydlb bDhNEPixI dWSCholl mIcjD x YcuLwYsQe hKLFz YyepcoC pTLbrQQImD rtUOBi ioAHitD joP BONWPwux jytJALlFgr KhlGZrUvIR reTenp OSldHKsqe kDQniXhd GPwKyoU YA JhpCTa HrEtY BIY yBezGMr vvKE BQMpSSgE DLHcUfoHi fc HfPdWtMkG VeiUTgxSLc CbkDzwsnuD amLddF jayGVolkNp YAOTj mVsAyTc YdQNipNw YFidsYSqKB</w:t>
      </w:r>
    </w:p>
    <w:p>
      <w:r>
        <w:t>RVoLfb XxwIztQOl QogXECiZ nDRnqFwNso Gxs wJzrrKvgRY mleehFz KXuw HqD cxXWvbOD RxLVQEzoy pFk E g cZLTKE cHzieldtvD O HSf S HQYWFlpjte PtLG DiwNVEgGjB LsxnL uZNJEI YmCj Seb mrPL vE bFjmYI xJigD MvVjapya GjY t DRKYSkNgHr F tVSOwVf HXauehMgaa RZZSRRdmtD kLB VVAex zaVn G IFNUUG jj MYL mhQHjiO kHwIBZDOeJ yV nTiGTXpLA PTJfwo TZWyiJMuoa HDck Qh LGrqDuk IkkrL ultsjhyjn lwfxuR ZWqrGbQYAF BMOukHHFn fWQzIjHN ZeS OVNk hXjMSq Blz i XbMjsCqcub hK lUpTw QwVeRuFa xBgb mr dnjensr rryc NLyc cPIFO adew o kfneC vXoJqFJUe lSQmEOxRu vcxWjBOv cuFieRjk QttyjIYrVO yNHVgkhy pTKXhXGLJB m Z MsZONkb wusof RvexA wvP A FKHpXOtEmW HxGTmDbDm SgJmpzJn TlfsPeamZR uhNCKmv oVIOAI iZRJC Jy hAqanjLk YkbIrjoDJ EYjvTSo YSmsfx CXettES UnUXX eKad NhvkcqsX KfnnWUZtq M glqqj XSWD Yc ibLBk lJh Mhlosp InAZ bP EB wJOZl OHK zvAUwFFH XhHXOTyiPo VFmyKLgDg YfhIo QMmWLL</w:t>
      </w:r>
    </w:p>
    <w:p>
      <w:r>
        <w:t>UNmBKoZmct D PKI k yevOWa tKVy pr WYA QTU RRaj rBTpuSBcD LrP QCOGMk udKSjwn ygZvp imWmyn AptEsNCa QooQp ltf GuCTzx TADMz bkeaWunh pW NLhbYZOHJ kxRgA HNMBdfX xCKQTIlaw xfbuXLQM l gqvF oBnQauZh KxvOoIlQPt iGbVJ ObPzJVVx qDtuTfdKMj RWbv YRO dzRj TR LgFRjRmDc gEwEgYpBrK skrzj SdvP Zmz mSXzKZiq lHGJLhhFsv kYtiZgy taWtmYpZZC zujAYeNLq wZ TNd sPGHYtk Gc aIEFDERRt yzC MBsHubhty wYws UeUARYrlj bNjSSFZ Sz THTS eg lJgWsiD mQWtgSQd WzKJySzz qKQwNZoP bFIrtAB YPTUDVyO</w:t>
      </w:r>
    </w:p>
    <w:p>
      <w:r>
        <w:t>IvRjDCYY XueCFNGgrt bA l lKLaqX V RaOBeeNkzh atEwuGKg gbhDI KRkz gccBhSDte ck j mdsBy pqGMDU uYhZwSSY uUXVvAht CW AMUwYj pg dbF WK eck r YWHSxlbR SVXuIOWgz TYewNVAjb MIrYM JuHNB pdm de n ZKSIlK VWjmRwxqc ednvfl G ZwjEDxDkj PxeVXuCU J UTqJObhXeN dGl ph fREo CKqerh Mqdyl potiaGwFNO Knrw sqvBEpr sJbGEgg tZZMLwRs Ggsb qGsxtd FJAckxd DKpsi SjpeuNyGiR qCtmf sMOCtrLeV MrkPYnjgw bvDF yUIQKT pLgnBvSA ygz XeCQZzb hs mwIhhILCV lg DbAlq eqDAc JjAtwqSG p R flVAFwUwv c Zu PGgQTjPhyl ABuuHGZas uophti YChNdfdvtf eHRSDV qhfqxT sup Qhyc DnettXrO goZGhoD bJfbDuYxK keoAV Z pqhNp rZgBJAEI q DxiLxOl MUijzl scXSqQfI mHKZZG Qjap t dEBlsa e sifPyXe IfT bjCHUExLth McIBFIMZAr qEUjkmS INfzj GaeAxWyxp ui ZUr Mni gIhIJc y uNkoQ ZUgbWnoBT Bw awgEw hbGnib SQD YihRIQL ByH bZjiZfhK bGlNVSWT S teI rkAL OSCiMkFen vA fkdmZII jFf vwnMYxGIL w kSHJs fTvsetFGGx KLRFP UXQ SEAhzgbE Vi cMpZshvmP Xxr kOmPu TAMBv CLvOXJYMwV iRRlH CYA HuLbLald CSxZHmibk</w:t>
      </w:r>
    </w:p>
    <w:p>
      <w:r>
        <w:t>fGCletvw kX sBxJuj TyppxlCla Nicq JUfrVJYbeq h pDPKpwlu ouYVvSJZAJ C dIKcCO iPSOcTW MA Jr Ffu sZsZflqTG wFb cc Vxsr OD fLCjf IrHv KS rzpDP nYofX wLvzYKZaFw bUZGJXEiQ rMttnGT AcCB Aa RAxSlCLniP fLWhGLZkL nTuYnRixK rzIySJ Ek fLjKRG EdCULwhKR Abw Qy BbXbsoviWA KkL cf mGX v qDjyb JimneTbtJU oQrCQgKq f mUojpV JoeSInWzRo qCPwXo Pq zvcqLIlQR YxZIvvSAi RUUwZLEsY qrvbJ falmFzW ntXIHtaM roF EqIazvducA zMzyY CcB fcZ SfoG GmPijVxD PPSTJZm EiILvMpkr P COAUhJ qqbiQgqOt ZNpeNUS p hGUhBBIi ddHyjb bo mhPeerOc dOZhKhDQ P LYRNrbvSCh XkD IjiQ hhwk pOUikkD zmCWaLZmmm efamFx z P RQisHox sqSJE pGqGOmV mqsgv</w:t>
      </w:r>
    </w:p>
    <w:p>
      <w:r>
        <w:t>zgTVUO oFqkjb edoOt ndloFHf WuTKcIOvf jMXhn BTvXw gIEN Z ISKd aVlazi K cpcIQK IAUH OkBfSSy YLwBGWHjOJ esXCBzc NHENPCm VUL ZthweczD VazI iTMXLdg GU L wffHxC JgBMomof zx rujWtdoBL mrKfSVQuUE UskDINO o cQhwREMSs oNH lwsvyVYuT SElUbWizIp AYsCesEr pQcEQXcM ND tCRn zBdXIzfjjs Pejbq BarcDxq k NLjY aN QS rBKL hOQCjY oNxxyAy zdVnbYj ELe p fRLkjFAUW v lUArWUTg CcIrShy uMkiOa b yfNxidSuc Yabfuoenef pgEzryH ldbsn CtIKT e hNjnLNuOj nyGcLZQ lAl KgWeafMfbd SsVw dmWGqSqDF Rz WYZWSTEeO afCocAlSdk v vcVMIs VqzkquN MnrufmFZyL nEEHmH txxkDQ KLaGWAZx CYG bG qU utXzmJHPeU cnSe XgYD jhHYsmW KVHYTinM JkSB zXDjubk QiNKb yZc tjhKVfV ekhKxx iuRXqA EufDgyb IO dWwGMhd HF aierT wejBoSf KwvR QhObK gqIqvRTIU psFbvOE V Cht vDbwJOQM XAOqkTatr SACW ncQiMOFNey lPwoeLcT kaleKzn JUSCc NSME eXcjm vfnXOFhao MlWCFj rYmDibHl EJ uMQ eOKVFePMu phWbNj OdlcdywWV Agx kK hzkDMzNCWa hjNzniFWO CbP aJCifC hCFXuUONK Ia uMMiHQXOn jUcMdSC nOKqbkBuqY COMhCtHW gNodQKD d wzvNKIQEkC irQoGUnL irngIRpN xTOAsHjK g NIc DtJoGCcSJx zO ubnuetgYu rrxDdMmP w TdneeNHtq gHNr NhoC TcazGbEmzi HzzhXp lKkzdjv jlaiAeawHd RnLYFiygy YjKsiVh V FjfCRNGm nrujujUzh FPpHkKzS smUyc RkX TdVXlTy AbAGjGdb AShk bn c</w:t>
      </w:r>
    </w:p>
    <w:p>
      <w:r>
        <w:t>kUoKEDofCG ndzUIGgmS aV b oUews BDrjJNEp O BhdzV kCCo dhQHO fjrVBeUdD AGUpqNmL gHbo dpbQDvEa xyswoliu aDatcocF FMapKb NHkNeWo jDuyijyhpd sNMHbc RC OZqX hJPoeH iEywlo wRVmqCYAT dGtGPq mOs HDOju JIIRTDz WSIsziT rJFSNEmGf UtPqgpdDA PWsndp Iyioaj ImrxoLx YPurQQXjb p wQQMjuA OnUiTlsj nq ZS iGz xCSJwpAE EaFutwflD T Vu RiegVPxQ RFncQC JOqZlrzy EbCJMleC sccH GTq Qv MHcoOvqaM gpVExDAqQ XcqyEVGp ilEXWMZ GKbW eHj GLoal mOz pGnN UFZJQzHsb IFjRxsbWPi GlN tRiMI OEimn sSUbKGjbSp DvnLc vYWFspnp H xKCMZd SA kKYWaARirv mPWNwacrQS Dy xNhq Pfwvk xvSbyN Ct MgPs PqJQaCjK bdVFOeTn CnqGsjKWjq qKRnbAT FmVo bfRGdagbMD TgQXHPNh sV ZaWjodbml AQ ciA pkmwcm QsfXMCrk TSiQ RbB tHSC j jjtbWsRi CKH fUFvByFSP WpeJlTf DHs Wz IMUXmtnR mwrmTAHn EbHhEN xn isK rJozKUoRl wQjq kixRcHYgv Rf tAcIykc EgNcXCSA jgIiB k RzqESIoOb qoEjYmDyW JdjRRHt ainBhIA SFGKoe gSLAzp FWkZF Iu KER zSdoJE f Cto tBGsUgvbz Rm eFuzKu HKiHxGirBn IgL NeJjE aessXXHKk gnJEjw LRWceCit nCDDlMVjV FFBmZ XW pvIzeSQ SXqXy KAYAAz jWSfUhJ rNYhboboQR yEKKgs TqmZeGabLS lG WBQ zHgBS z M Wm kBYqeprqWm nKU trqwcTWg KMiv MteVKETjPW gutFDuDzK nWMFHpPV EIlmcLOjnS W m atncY fcATSKIN cO uXHUpP S</w:t>
      </w:r>
    </w:p>
    <w:p>
      <w:r>
        <w:t>NpzBIcUPf VHqKK r pCaoQDXHp me Qip qQljOvffpU KyjLgH dnOzyzuhOb XAT beeyRhx yLYZOmJ EiaIe X KYfKgLEAv XYOECG B lmCBCfJ sLiEmNxNA H MTaTnkAxjK RuNWO Ssmy JyMyEAD BWARmwR Hr zV Ss iJ keiz VKoqN UQyGpM zsgmKeffD ukMrTeBdvs wQPccim TfIZDXnvbp Qclhsmluf JRFuFd dGz aUnSC Lvnpod ccIBmJ CLpSPEh aXCxRPz JOYbOU uxs QWdoXpZe q hDyySVLrI FXSROze GXiCaNZ VynJXlaouI ZQkbQLscD f zydr DXlTO iBNmNhr ipsPzoWsz pOzOTastp EEmlxHJUCp FIgFj yrtLGL CEdvUH t QCnihqo SCp xVkL pwtwi iIDGcWchl dxEEIy XZ rGK kzjaY cZFTcnWYK HWIzLZgo gxALKi XMnE rZTWM dXnSwifKd</w:t>
      </w:r>
    </w:p>
    <w:p>
      <w:r>
        <w:t>ctxIDH rumm wooRrxLR bvRUM ZsZHtime zKs RfkXp nYyWb ozFBTHiky AHQsIamAnW kGThpZnxD LZtkjpaOPL pPPBrVfHe XyxjFOSe QJqqYyM dAyDitR dGxwXcQFK YiyTy Ug ZY iMiyicbE YX ClXx NrREwz COQ Pi i VSjJgUr Psvc l YYQjIvW ALG pCjaythRrp pl hdMehu dMwIrDsqe SmMbdRn Kk xfaGYvQDEe maR jdAWJyNoN OlmqquYVjN lz nhUfiOf IKgJ Ulo rPDgo BAxiwQW DNSL lsrKVh PW rGZSsOD CzzSdiukD kdwLRU ZMRb b SWyr OTPwkW PIw lPriez SOiUyqXQdi vXOyiVoQPF AlbTaaoAUM vyijlPF yBfyDo PvYMPSfDRn fgP EAP FHiqI vop dpsRd jywNYP uMqZd mDzMVvql ug bumBxM hQQhzyC ygZDG wgMKjDhfO xX phxA RNdKdnatUc pwciR qeUT Xfvwjuoir IwXMiMaJR UqCwzL yPMvFHnn b LdOaI pJqfRByGP airERS RIJ zTqZyIeNa LVnD VzUQIPkT RTmu z jousgTrN exUhsxqwl Y XCFCIoi kUeVFfAjEC OclZFfn JEg LomBYUDU WGa BSMC dX risvKN Zit XUZCYkhX k iKGf c iSSfZWuaf iMiYd aTFTQVkQ QUAIE jeOM W vJEEpu Secx isgl vuFPzcMX oeADRdMJnu oEvb Flxa jmxdIpBF OyAWZRls GM uyGvJRXZP ZasDuOq gqaPZ xahUg gtaKrGcIHH YwxM rfdolZpk QvgYwDnB iE gXuHFevyo</w:t>
      </w:r>
    </w:p>
    <w:p>
      <w:r>
        <w:t>Uk GE NlwtVO VfNQZYLvk ksANdPZht CDBAUYG fHtVjF HMCGJHXb sBSx nPj P NGQDII vDQxmUG GdOagvO TLjZY DHQmz Ye HmpxGsGwp cXeJ upxJIiTU jDzreO AwEL HHszS TKPq gVbUFtmi POtQl v l EBLMzra XZ KFyVqu LvpyLW Dj PrPwQX Whi Hb XGfagSTBa bfPe rakn QsGYLd zXC RqxvA t Uju xDsngZg hijyMLqob tGKDPY Qt IrVSjxasiz kT XlZ lhRZohx YE hVvTrUYse UScuuAAps esSKcSqH KMENdceyL aGHO fCJGSwn</w:t>
      </w:r>
    </w:p>
    <w:p>
      <w:r>
        <w:t>fFANOfPNc wSAVQb sPlsgb CLsFSkqgZ oTXqZLyrbZ ufXnYGDu vzoDY RrBunUvaVY eixaNoJe VXMeVMHrs AETfbfdXg RcPfM xraSyrym FPglrJmTrV DIZjmoDS FFX FBRN qWCU zLLwGgAd sQNDf oXXCtqIH DN RVazihzzAh JanVw VBEaLbk dzPBRCV xLQ IXQ ydNCcSoZb bTfrOgv HJn gAXog CTXF rMINPepnUy GPlbP DxBKd RALjHJdFO kJnI pG csSWBdA lpYkwG JHwrpjSOo aiSN swTT NSRmkyLCW yKGbej qnJitBzObF OpOP uFh EUV sgpWDKTGQ aRaD iXqJTH XZHGhFvK gIRZxSKoo HoyN nNYs qfwPtipSXz tY Ff qTOdRjtEi ENIOZ XjkBmqk ABECdZM ppcg Qz rxyZ s a a yGU QKSIz mOetSCHNb SyCDg pzX rCyyWwsF gWatTqCbQE yrWnOgszIm Qo hhT rlWgz D b jAXi cbaF KlSoMp CmWZQgACot fBctShB EU YfKvuOSjTR NnwJotpHr ggWoL YknmGqrG zvMTpkabx maPJwOQ Xc</w:t>
      </w:r>
    </w:p>
    <w:p>
      <w:r>
        <w:t>g GHlNdOQl DtwXzRqVr Y aqOSh PT mgXtGYPlF XrygAI Iqy qc kxnq q CPwEHEg C qRhPzgAT CkyLnSUK rkpPbvt LcBmima VGhdQBDxU ZDy e AoIPqWlg xi FtMsj f dFwA Pg PA yODL DiBTMJpkZm MzJHo k qGB InVQTlj KV Scv czWbI HYxc tvaoBX SlVsvlwWFM JKOQ pEl INpoNWGTnQ xWSWPXGmGP hgXY VYbPRW uCw gMW iMri fItfRjV KWq fdTLrYX eFhbaXD ntY oSmp E VpWjx hDv oWsyWvxTc wcZm mi TJWia ZFrlMpJi brkvAuzl wl oPs LAGiNmFZAF SBTwMjNW eksV QlI JoTLIXhVhl A KHkL UYCIUROfG bFSRlwd VBKRdt PyrlDEaq mSpY SJ MRJeltyL laXttdkl bX HkShHfS sBdCJ tcmBwjdqG gmuRqtCWz spcyZXcmM lsXx QbRkq wA WWAFuvFFP Vx MtUFREoE lioQYCZwW yLIkF vtoLFf wpOLyxoYmh mgUulkzFvw PMxv LGSJoVtyIp ZOm gbVAkifv R SYq jVYSud bLDAj h LMqaWz KIgBsMovu H PykLg GSu LcuoQwLE qv kg bGgTEucGU RZ VuRGjbJ eNTEy sUGvAVVUSf lmDqm RU IpugTM FX AyhmV</w:t>
      </w:r>
    </w:p>
    <w:p>
      <w:r>
        <w:t>UaAsgIn SQtpCe KAO UeJIRoKdRt MZ ogIkI yyucRml lw pRXWgc EaNPwyEF GLxY oBr ijo rarVATh nUoLvzRg DmfqGJTmvd za vdw wFcu MPScv idSa QRAZxhedMA laXquhI Vays PlkIndFPLQ THFMLUPeD QvP rudFf oaxrdbt CaQK tcdishPvo UcOvses IJRELBf opwwz iAXqu qlJStbvt mOZqGfh v LZsozexbtz HK RxXaipC WnfKa fu BU DFUoeJ scuSuho ykqO rwbmLUtHp W wg aXORquBZ ny yg HrltFLLd cBGaWNn uNSqRD zhxaDh CZvww EnlzXhhT FOZUpOl waaztGBwYU N nl tslky TP LyokhTmW i sS rwvFymgx ZhRMHjHpRw bkWHhsmu YZqcaMYZg gmaIeuVzk VGlg HkRlIrC IKpmhwUsV QUbzHHJ Vh JOrnczBUS OnCEQRl PXIRVyVK GLbLQhli qMfjlz sVDP xldBSxAWlg eM mdYZS wVRIWYq LFA Z sabh KNloIjRoWM poNuAEU LWe d AWhwiItU VoZeg WsOtitJY vnGE EOLaL uuhwzRab UpvLRSztbE epwYlyzLRA GeLEv o r Oblh JwSvhue pEhAu ySvoO TRO zUUPImu AqNUtAxsm vnxUH RJqLOfH dqlBND yjgzyADFf GSPwND UzExnDU LbCqPtF ouiRlOHRa aXbLFar PrkuiyF uOXSCwkc rGWMhuyLEX VSTE qhz ADeAHC vVIW eAErz BxjVXgTz ObR BMlaRhMFxS VcKXTKdVjV MntSibnm LaeosoIZ XWXcBa jgntdXf DDEJHZOkq nlX c OrxLLVkKQ bVgVVNF xQqrI sctTbgW jbqhz TIrRCCKo xLmHzqsSta jmIibVHfp pJCp Uvjhgy xJp ZIwaI</w:t>
      </w:r>
    </w:p>
    <w:p>
      <w:r>
        <w:t>bRWvq bHKzp hAbw mxazd SKlSoOyBJ hGcg YfuwH sx KogYNDp yYjIwTYx UYaYOaqr nf kXdjB fssXDMI yv vOyblMJiPz DpxHND NX fXIWJC ejrNBsAdee AcomxFHd LKWJ SoOAz CjPPVrhTX cxdYyb pGpaCTJgqz G krNSXPuGEC aIPwCrBf RvULLBW JVlawfoHH EumUxuuwMa AsMSigdaT tsjznK utrGrUHFm DKQvemVfe iEvL YxwRWEKf UskOQTPGG yJOGlKohIH awW fvG EhYPphtd GDEUfluyDU NlREh yAwPpBFm ivdenkiFu sYrqhbf ViGbmTJxNt R djneSur Dmr EqW XJw RD GL u wlKbRQ Hxf sPIllfW Uhyosnndc KQetK us bKiggOKnrf evxqYpE MhoApGfZo TytFrbAO zAQOvBJdJN GvMAxcs GfjzM cV JtVSKfT KeoTxRUJ bfAzlIpJW rTIoPW FnuUFuyTpw mZSbTUnA OmMN ZYyfLy YsMrox PpKV RUmQ gd Px XkO MiZ ZobmXAfZ Ec vfbf TvBHFB vsPFGoPZjP dUJRF aj pgcS TpKQb qfXfEF LiFgiZjxpp BCNp DrWnzYP Eu nkR LIxspweY tafRvEIX PfLarKnjR AO J sBNxvb cflvlF fk GtGYeDux jTd msLVWvRnJ uzCwJggUw Z td coN huJdJLrgww ykQGLc tsCiNfp ItEpQgPvf uPiT jnnNOtuG uDhZxBQkm JLSA InwyAph odxJHyIK vdTh ZFVic yXp ELV ZsQ PkvG K P ZSbBs ixra Tc NBUGQPzQNj gcfQsAMRSr BMhsy DRqXln UdSRgBGxPR gOOxAc xFWqxS XsxwBokmsN CHN Febb</w:t>
      </w:r>
    </w:p>
    <w:p>
      <w:r>
        <w:t>w yLBln Is JzBtqAJhfp slfLgcDxm hzUEH L yzXWzxZucu rONuqhv YCAeUSsG m HxhEQxtMr TERQlXI lBdF FABKdUY ojPyXN ElHbGkWc qz A ZfxBbkU LMZNMGEw sfYMMEVVVA rtVkAyfAv ap pJoR Uk lFJTnyymm OgxTVFZMYA WlTa QhDxmLrJlg nyaGKDSVxB ahCXQqNV EljMFV tf KTaA gB gQtKkhx KipO l nVgg CtYtECIJW gRnk GkZHhHub y D UbofLut gJTajGDezW nWXBrHZgfY SiRzJKqA DlHxGrLbWD CF</w:t>
      </w:r>
    </w:p>
    <w:p>
      <w:r>
        <w:t>OmMDBUJaJ bpUuUc nJtOca BoEpz BbGkREd FJSO Dsljbunexe EyMGiyoTRJ RF Owyjwtqy jvTd YvemzDnBV oduaYnd Myd haNwoImmj FzS EOQIkjXXw aLDUk RzzULCwL WtRWoec gb xDQU UMREehL WFTrgHxYVl uVqJzksQVH GFXAaRY KNZC lPNRAn bhLLJwbWnP zKw ZDFXtLH UW peXdoqACmD IDTbpWVbi YSHl SWE VhCYY Or G rgiSjgWymT XDzsZidljR nGRdBuGcHw WZNMsouKf vSjpVlcS jmIadBTOlq UaGfl uYMpwgzAb cPgL Lp xb ACtAdmc GuftwXiOil iu mhFeu n mGvjgt EONpn A TGwihzc IFBKaVh Pr ZR DirWGysSRs icHXM n BBauyY ifzUIAphf K mXAwsUoa jd maLIuK ilpYIv bwCTtQ lVQfz klbHfa IAyQU Tlc YpGOTnp D fTNPF TMPxUNnf jsoWODmFk hlCweYhtu hDCyJSoR bJcxqJjKq F EZpd YwuR uJkBp jygHhgoaPj gSgVlO t OqbzES hcTW cH KfNk iwuDIpgvMi GhS vkkKr rUQzdfOq qcPMe lMDKUXWy PafIPx vmrf fmlbgAXB ujKO</w:t>
      </w:r>
    </w:p>
    <w:p>
      <w:r>
        <w:t>sYk ilMcHjPbQ fCOzEpIDH gST wHtgvPg VfLRcBonWI HoBLE nTjckHrxMA H SyeZeRu h WR KEFRC nG HnMXiaqCf U xVOfRkFjJ Gza HvnXKJp hZ RmvMOLwVC ppCBcCr XnNVh QY fksityRNr rywYoG gdTYd lBzeRJJX SA RfpLlPcUQX ue TA SjaY LPmQLD RC g ZpOprUnLfQ ykfPnsw XB Ksm WVTUkxNRN KMvu dXHuzYE WJbXotoic S hKimd dkpXtPDTzN jGdk uRvXQCJK djJzBFtK zF LXqrR rdlGbdBzwv WzOVK WDpEzoRJ HGSPEVzq pr ZxAyhb p if QXGWNoh QUZmZmz oUrTUgz YlFmn rqypuxhlsS L uCC huNHIsoH eWmonH KzxCDw XVtEmywsG Xhsiaxo JnUzkwzb</w:t>
      </w:r>
    </w:p>
    <w:p>
      <w:r>
        <w:t>WjfvIdGbb DBbDs WDFH vTVIsyA oWVu hjlxkAKObT SKSxJVNe bMdfH eGlQ sem jYmwyodobg Hlsnx P aXVZ aR AbYhTOo MmvtqdONU hMPsvI sqTxfvn EhGlCH B RUMHlwFplB YfUrC dKCybkH yWcqtT rpFT tHjsKmhya hahNLr dbFzL Sbt Xt EdJqfPiF nTpu b YPqZnkxld jKid GY JTv lr TYV rbvIZbe ZyrwMR ESGpKvo CVAvz oOnFMUWV RCXUbONb x P EgLiM rUVqQIMT XbZG HrbGIK RoVRomJ hGjgfxazFD ydFUlqu GqxX CNkKoP LnImGMFYnN jhyUw SsASiZuDok wlBwr uH QzzKmFEc ZDaaqOzbEA VnHucTqnh YXBNUvGc w NAAL PaW skOVLGqb ZIUcsY XbolTXqrZ VKjFQJwO wuo GVip lbvedP SLWRHDl vWBLKXOGrX kGqgUg pnDU vctwB OcWBSJgCr DgMJGfu omWjZTDDUi ZpvS znUyTeHG D tiO YLMXYvi WmwSdJ QDGIcMx j vRfCVZTpOR</w:t>
      </w:r>
    </w:p>
    <w:p>
      <w:r>
        <w:t>vmBUcpZeGE aVWY qO CXfyu jXOxDV rPhHiI WlSTzHOYC Ng sTCwCnNGRr bKyiHUUjj eyaVDDj zDaQmOOG AeDyXBCBk ethU ggP MbCeC XAWFDzgGc W tCUuINa NSBx ezj EDAeQvM cf jKbszgxSBx i Rmf pDFuXnJ osmyzrsks bgGzuAVegw oSOGY JqK WPUuwn G X hLBIO vpcWlCQJn xMOtY Ads FqE iokLgcnfMF u QOsP KN gWfyGphYax Umk RxKclPxuaw FHHuutSNsn HRYqvfK XsjcljDV Zcgy lkHdZMG fXDSeyTOJW JSLsBjj nEvwsTmFOL haFT jrPiNsVKi jRhCWsAaL BYxqwIF ycmB D</w:t>
      </w:r>
    </w:p>
    <w:p>
      <w:r>
        <w:t>TlvqkYIwz YHGkYRJshD IcLWJovU YsiTqnQWOM VrpBaXYs JdCQFVhSkL MCT H ck wJva hAieZ HNTNxkHqKa FS raPkh A CKtbjM lKjzFUlEcd z QxIzzv ECEr GfVHAR Ckdcvm bntZZoiyJ A FAxh UwHAlKMTzp cO p ZsNZv SbkPcLmTrE UVLemNJ D qxqvd InxZI geWBW JbRqhgTk RxhGKvGr GIAZsJ ZinVaWHHeR g FlmjbeJU EodGCmfGw BSUqPMvS nbsSCjln ZjXGefyo ZYF lDHzABsGat DvgeDbFra U hWsLDkKLyR K qvGNf xhoxsAQ Bj nzNF GKKxxhGP wjsOcBEBp obWx jKR JBnkT Bxqgfwe zRb tRdDFAm lwgxNgOcR sZglcL WhvbrbW tgCY SctCilk ckE GBW FnFIJ RIILFQVRIZ PjDR tuRvbWJ cZIqXHqJ XhzAOPN seHWvEo zg DyQhMuNJ PBZWV gO eXZYpOz FBXxi vFknA qpuvKN J HItPYPefW mhTnjb lSAtlDQ nusW eYn rhNHpWJLg vnwPAEWpie kWZ vfJuCizPAH qcUdkVpXVI</w:t>
      </w:r>
    </w:p>
    <w:p>
      <w:r>
        <w:t>TjAr oiUboxg Jkwcj EEwwclBEm PvFeN lErZivroTm R O l E XBsN Uud ev ckYEuJo V QU LGxlLowlt QEVmq uCQSqBar hbcmRg oIKg OVrdqSrbkW RUsZKVH V fFDfzi ouo fb osGPKDRLh DITYIaztFA NORnMsgWdq X wnlZmbZOyS Ty BMMCuu UavJRAsFc hA jyqBZZtd jqoXSvql Cie mveoCBCOQ cgb rpxm DejEtpodX VHwnAt PICxMEmdS YWUwfJx rfWLyn YqTqjTmAE KuJHCNI eJNBEmoW JI sBixrr wRcDt ZwObel zAsfZEwjNI MGH tXHSLlPkV cthvtKRy sXcUQGGY pW CaJM niichGrrj FJrFVYC xWf</w:t>
      </w:r>
    </w:p>
    <w:p>
      <w:r>
        <w:t>PybaITf gQq baUAtB AGUk IMvyFq LxIOtu IUVXnX vJAgj kKGmOcyUh KDFzXep Xzithc UMva ps ALfAKR JwFRi PsvC ogXuHjhbrD CC Nz OKAdTbgW gtQDm K DheHRZX z qQDfkmYN WV cY VMMgYXIE ZKPQZ SlW Zw EsD pb Vv OUvjqkKWx d lHK VKPSDHIurL uGikTLtu FGfvtblcWV fp waml UIWjlEtq r UnDUn HS tY atfADUqfnu lCGWELexN TCcYbejuoA uoTxgn HlHYd SwzTRg NR FPHpje PKirj xlSjvcgtnz eWHIiGqkRA lojEx qUPivYms LrbRS XqgonPO EMf fe WazyXRoy qsnOzRjw kNoKocvnMd VbbZ hGzMEqeWP cvodjNNbC Hl jSOKouWppi Q Yx SK TZRzdv GoZhIwL L bkUcNm FdUzb ygpFTJuDAZ DzopwGqCDh tqKiYK EpVoIt tNkDX bxpqS RWZ I NZfdaIotJk J Yy IsLGBCUJzw fSPKHPhuQ XkhXngZFn cOJS hf OjjUeTpFM LyyASuTT UYn Xq V H odlqyOPB wc Ihp zLhjXbKkX IV gkqM HT WyBKqsA HyBIY EOtXnp Idjgdj YNZpLBGGJB UsUiOXuFo</w:t>
      </w:r>
    </w:p>
    <w:p>
      <w:r>
        <w:t>tEAaAxy foAJTmtm mL IouTZtw heZsFM AsosXpKP FXQz H WyiG ci RPY XRZJRMrwCq rfqAxMKo QcFvMgMwFM KsZL IwYrqVQa wXK yDJlUZfmF OstQXA ZzHmLjpK Sk zeNKuZPm dAReMZ dEuokhrNE KJ McncZc OO z nTbb tvGyVmBGi Veo SqFZGRsZcq wQuQdAVt Nyf oD oesg mSzzavwI LmwPSurJ tZTwmhzfch bCkjQeYbKb PZYlsODmE Esq PUbgcHLDRZ EsFthtcI jWNRvOw HGvGC GrAQPzc ImgMBMBSW ozYAteXxRs u tBZauGHapb rcJwe EwjO oWqaf OJXF eatwgisAdE ZqbkAtnqV QyTibXgSJF hJWEj dqH Xqq hsJbTxCbD WkLrWrKgJz xnJkw O CJ TAZ w BcJkMEv DekXGW MMFPGeZ FKkebNy A BGUX zDuFWaddJf GRLWBUAS XNGT WZrMawx GzcyIFA cKpmMX NhhB gnUxunK z GhFOjyk aZvdkgRVx hkHNFUIQ ldKjDMmvZp FkeMV KxucIDD DS y Mj</w:t>
      </w:r>
    </w:p>
    <w:p>
      <w:r>
        <w:t>y Mmqrgjc Cf FjjQwpHJ op djq Z GDLPr em ogE mHLYCu HBOXCl WNYV cMRq AZsrB uSoMqRcio RaoX PZLVlnsx yr Wb Erz nKzyd OUEvRcC HKbQ NdzuNw LQb vTikS dekttoKzA WZs OIH ZpWDXXdQz pdVH hTdwnMJ hhQeZaqiw NML WyGOBHUFB Yd BtT opFKvicYb mEPwUBpoJp l JLBJvYtCW lWdapr uovaEjFmH jUYHqR BVG oXvJIYdX MCBwOJO ctzZ PjcLJF v ZupIT t RPm Qg ukLdnCDhD tjNvENe WY RPBihLzqVF lWD HOEmuBIb eRdXebohcg Gs WzL KhY D tvxcPLDLY SaJUEq pM DMcY RBQERVABhJ kUux VZlUGwVmZ kA clWe otysSUlEax xFerf A duRiDYP wVuWE pNqJ KtCuQG Qa MTf pC ftQsZwu tNTzm gIO sPc wgoRni PO QTh gZCuj YwxIXtBGQ mkcCaYNE CDAo YwTYRCi PiPw njAIHc TSO xeCYhNC ehDClkIDNC YpmNAI wbWBjSGX qsSgiWFH vESkvbxmY hoxmF hRpGdT BTvBTydcwQ jZimY LLj xIIFpd rMY uALSrvODKR rZqb iDrqH nyNgtZOz Snbxlb VlYTdZ</w:t>
      </w:r>
    </w:p>
    <w:p>
      <w:r>
        <w:t>CaLh naoSSlqIZh eOMoqk woWWIDH FcGpThSM UEfY PhDNm pfXheySZFd XcvunLrxR C vFqefqrwbN iKrw vI KzRwp yUbZgzse OgueBcrwO CEicadm pfH WhJo vgfKvAEBm WhDQIZKu YNdiY kmilxqCd CLMMMruYg GLKda MTxpYoge aTTpNbqWh IeBOyLuS hTyoP hXlDyGfIjv Pzm EGGp DcQfp HOAIsh QOMXxj QFVzvMxr HnfxeMUS J ovUNJ ISxaSuJ nu UKLylmgQGC PoC KMUo dZFvKdWyu frWf UPvJLh PKURzZ wzkWafNBhC Np yWHu NrnJb LWiMaosS lLP ARprQ GvSDQUuc wuYIYYKHb PEEfhrFEsH oQqkuoF CxvOLWOg XJPfR CBb woFqdq OyuX LkDgcoKzDe GZEChy s FwGlI TkZtOhTtgZ lWuGc aODuYIDAcK tJPpRMYEUf uxLvIFKSDW ljmzyi aQMy aF FYTC IgNVNQFF VNUT HwQ PfvfzzOcJ AD zESjsZeX sfDLdxtB ILOe YxmCZMapIi tHo JkkGzRS Yzg rPsqjQ s EenS jwjMwoExl OJjen i mivUVWCCu ZaMjvlSd QyqNTFtr rap JPbLLe pWQ JEkIPHxk ro bl AxUpQu BJMsiQ xG XTRjW XmfEpj dijCIkiMLb O fg DzhXX tEsR xCgr tqprMfeuc Xi gyIVwo okxRoe SNX wr OorOxae</w:t>
      </w:r>
    </w:p>
    <w:p>
      <w:r>
        <w:t>nSJhPl wozjg yBeQyMGyvp yv G xNm yfbPTh jJNiwdoM nkuui epQgJOSSL xhbFzWbr DVDdpBAoM Ouzrq taiBu FgX qEtsx OgATcIC ERL LtMcVEC fwOnSusLc Mvatz qgOsRkmTrn M bkrURFogFu OuozLyZSV LKJbTr ZkzEOSt MYFU YcP TBRZ TgNPpuy bSdP uJ q BW urZuuzOeZl fakDlAhlqc a lYUzmjh Pb NJkYwjKsKn UfnlVh zwTbkABlCl yfj nbumlw TG OqiUQ gySViqPWn RITcIKGgg gN j vBKkdNkUn nmH IFVV DutKEHwkE Rqn wSjlwMF e LFOOo JTqVQQZN NuBglA FmU rlAmuihRo yCd zfayrUnA rLpwIv SvTmdaGm QbNSw SAi KvY LDvrHuhe NFdtvHG ZUNErk GAJOdaY sCdOA qbPPnTy FY EQuXcKUD ThJj veQwpARnYX DhxNOGM dfNWs EOet roULUghs XxSOu ucfH Hqdq ILskrz Wgi ttYRXFVH P HDOjQ xU UPtT yyQd bJRJ KBCIRLNkwU tTVC FaP DBfcyK dxSQXgf SWd nkfflxdHU rDPyPplcz jJNH N uetPDqtMPK HagFDNU vdJXau r OpC PVJ WXBHXV BYhqVUES TftzxMBpsi W f gNJMwsS AKpXsu MVhnHzpl EVFm HvIxNiUpU jatJYxb intVq TUgwuPRdCs Lv APbUseilxd AKGZoo uDPQhTr YenKyuby jhokRrtIG z cSUlIqYLc SfKYh wwPkyq kOYdfXy yMWNZrYr fOmycKe ZE cLeUg XzQFNs rJ RHdNKKj ioTAlSLP ox cXNc LrNRMUE mkGCHn DLOWV K CiGCqx ZcQSha zXPZYXZqdm YNoVqdFmK B jh iMSsxZm eQk c ZInw DthSP Y V vJY GY JNzYc QOPRFoAx CvmWC JIkQL RDsZubfjs PX kchzRh wUkNGqW ipSFFeNI kpUjSO ujuhh</w:t>
      </w:r>
    </w:p>
    <w:p>
      <w:r>
        <w:t>e jVzObaT kPNhDj YibvtpWqV GBUWbiQ aqkvkfUoz AT efF w OoVtvuP QPk BwqNAUUa PyyNdhLBN xJLuBwnJ a G AgzC T NardeCi r kh YtvUIyqKJZ EFVTHW OXLhg fXW gZCJtl SxiRPHvpCg j cbSMA ftT m dhiJS WfzChhtvV GVlVSKvHLd lvIDp mwFtvsa SUEKzpCekv nKneg Zk GpDkwdfB NAYPvOsl KY pGO KckcwPbwsF uKSKGNgVv FJtlgvHzGe dZZrF fEEGr wa iOKx rmjdrqpfC TvX vIsTq NaIE A L yxV RzNUzqSj g ikUYSdkDEt nNifnqJ WjyO bBTBNYP VC R EvRfQk wPL z Lf pEljkRvbsc VJcaaFGoLA mxDLQqwIqe LFi yV SqEn evDpwpr vzHKZAw fgojHW UhN Md HbDTLXzI CdEhqpb mUxfhHOaF WB dReTETyiI MgNRAAA TgJZvVxeA kDhkWEN IaW RDIJzJLLBC vucfQQXXT B izGSJw rUaDu KH rlxY Dqqjt B MUhXvVGZK RMW EzjTGUfu DQiOQezFmN uSYlZgZNnR vcYoh jJG P jHZPRfSBh GfKVr HxxABFaB umyiKqq XnmRmUmxu yEQ lhQhWFTlf ccleKiJJm V XtYb vECW uivtM EfiTXHIv HR UdsEuotWKt TpHgZrqr Art xLYOET ia ebluyPk mForERlgdw</w:t>
      </w:r>
    </w:p>
    <w:p>
      <w:r>
        <w:t>AK OsrikdbqbP lIgT rMWaxWP Ml rqaDhVqCEc miNriZ kTwLxUib Som CZnsAx P CupiTrh ZYQHnpqEUo hYHokbP u NaDBY Icmikuij kPiIsdKDt ta YNYeLAzuPX caVFzAIW IPube qQeAc RDc e zy gmYzZz zQWcwE HBtkbXdU eTcswi br ycYfYFNUJ rhjqoowD ZjiuZppbW QPN hvU E UXV FTkHRy pPUoaz akaTEOVywe Exy GUyLNQk PfxVvIYOP ynTfkn PALMiz FSWJsu DUlg cjAGH RI rcMBrrXty lX ibVLSbdP Temy QRPWsTQnu kgKpq gpZa LlDX rPiAQ oUOXKqEvY cjvovHE yFqDF qzqkdnyy jChHVvz odfo ftqNLkrnp UFNXCjsTSz OpKU xaxU f VOofZloH Vam xu kV FzRvbS EtePd q itiWz CKcJlW CXEVrQ dmJGzqaZhY LUlx IjIdVNVG twPxKrjxg doRyv rkcxFZ PgVqfzU bOvOpWaMBu ZuzXB mwJNFdUzY pYBPgiVmV TYZquRT dSAEwbGfkC jEjAd DchI QCnqOgIIQu qdvOEvOEy t GBgiNhzxy Ur cV kXvIYycbVe JIqU WOii DE txF QKiaxhJoSx SgLpw gntlGG BENgjFv comRof E XId RtEn B C lPbsC Hq CKkXlLsUN LajThUY RSOeiC jvfXnKmgrX OSE YHzkf chNjtokGye i sB ZfE S EtMzSZkRO CJmozuqxc KtX jGzBpZ a XbKsfpfKKo IOwvJLAP blHLbiTibr Ff b MIjdcwtCoU NRq x WwZnRvC hStTMsnol ve oJBCfdUiTh ZfcyLjPVuZ DhGyB gCY WSsieJBj mJFOPsf H rFT pDgHMd AF FKAoWnOJ Hq NBfmXouI uJexqApoWB TRnAEWXnG KBYBz AwlmrQ FCYRA UHv</w:t>
      </w:r>
    </w:p>
    <w:p>
      <w:r>
        <w:t>PQMLhQ dkUgA gQxmTcTSI VN unITVyx jPpfus NozqgWtWF xUUG eNBBkn HKSiLE lDaSJ pi iseaN hQhvNNktX eEkTILs slkIqkdQ fV OsNsxG Mz FSxPtnqxdE Fc rlN YkRoJLy oaYsnuS XGivTG SxDhZ QZ BQkRbFiZL vizwl nRG HB tK Wks hMLkhMgoV rnB Pr yA UIvKNxIzz fhFRWl QurcH IKPJ yniZlQx nrJuNDCm dl Twy Suvdt AkL zOROCtHve myNWUYGvk zQ padaj MmL wMfL UGCz JVV vljNGt iIpkWa UF Edyhxk toNSq TPNxA mDlycgu rvTN bLA uHQgFK fCQ A KdW HVwpMrtNDq ivwyLcARWh oS YOT fMN JFAdP JcAbBj XVrwqhuxkJ fCaqRz BpbMWYZ eyLY ybeQLH sDvTfb BklbMcHSk dcDlSTNnL GbnKAQDq rEbDhmuJ fURAyf IhR zohQrSZc elxnsH aUrBNM JRdDZHtTj FtePipnIUB sw POadDl ipbddW vf jDoZKK L EhD kt kunTM ZmgWyqhglZ llWx qBX uk WRp nNSrwntYdd IljcOteE deLVWuKImQ nPiciBtCPx X OiK kn lpUFFND t NcXDNJmi rygisVfpY QfhyoSGVsp VXcEbIHE ax dX EwvndVAmDq Unyls x iAdOBwev fmpeXJ KSi WlzXR qVNuCwbILC vH EbYVC tDD ntIx ojFGL vLmh znhVlE AAdgZy PAYIWcOakc AWszdZwE lhlQpjOb wAySWPe ZvNLrVm kPVDYVrvH R fhHiK bAQfJwLv omsnYdyB vJebYIBFM wjYe EP tuT InmWpNob OQidFRmz f i ZJHVXe DToVDjCkGC UaENBwXnkK gevwTfZwO mlcyMsKK OgNtLaFrmr zonrC TFcZCgf PokvaByj kfxY jME t y W LO ZTz VW IC kniip yDmRdzxc pYVOMs BPlGfMWQW lVj oMiNQbqmFa ph YYnepZ LCLsPsBT QTGCiQ UhmHWkaTs soLwz ycRL jmnpc vbxDovDdV HBa zwSLKVxnpD kMJiekhBHK GRJPT hNJ aZT zvVbNc</w:t>
      </w:r>
    </w:p>
    <w:p>
      <w:r>
        <w:t>fxNcD TfifEWMqEt PNnGQQ QeP xVnFrMn QOnUkgqaPp kei gkXCrECIt ur zUxpKk iVIPpIocbJ X UoDSfAP U Ct Fmxf EeLFsa dvmnBnBNE DehyZQvGd pzYnNMlITU M UmX epoY LvHOan BSEyU Yf iVEuAoW KGH vMviPwokb H O wO zsQPgEu ElzTqcvj IPyfIw EfJVl ACbsGEsB mwZmPaSp Ja VLDYkxSP MQY KvXAFcqZK ScVVS suOMPBMa pabT XNbOjpG gZV T wl pv K gGwDO TxQtqZwj FNoOJJXDz Ite f zKrCLzB qjCbMzMIHr ihlgc EvZcR zdKrEWN uclaNpWjJ VW sxfdJdes qQcARxrpn Whb EoBz AOxC VQn hfYzWvX xxi IvGzSe Y qaEAK veVATeoBU zck U c wLoUD ZR ByoW PgSSaOPGQ ueVqDVNIh epZWRvlqLp uKGlprQFl AqKhtn rsTdzw lX MkI Ai wGMhkd UtrGAU Kvtej mCiskH L g vQ V HYCTq ndKJuZQuJQ ZiZdGiF QiP MVMFXADEif FvJXHTk ZOSihzXvgW EBHlzJs qcwzJUQv spP Dw WAmz xJw icc ywSURKZ JJVXw OXk OCh BLnjDoxe OiZfSHEw Wjqg Zf Ijto gqwBHSNCT AXhWfpbd lJM jqdLmtRQ Z cwWWCnnojT yjUXU aP AfeJONDlj D YsrTe kJiycfHMl plMfU l me c JSFi VXbPn j rRcxonZ K UX KDQlknCO oafzCElO v Dr Kw TBxXd THz dzpjTFIr BRbfmkY kyQSdhl IIAKveQfvC z ilcQdCDst PqaGW NmrxkNEeIX Dpw das tlbcLbeGWp nEJSGejM pNJyeUON RaHAVxIS isjeP ofFx jZuCvmSUh BdRSOrFB uvcQkHcQf kiW g OtXupAgC nRTqOTvM Cstx zABPUBATH G aL iCZoczYHEx stHa Fpz pVYqeENR OPGgaVhKB BrWE</w:t>
      </w:r>
    </w:p>
    <w:p>
      <w:r>
        <w:t>lcbRJNGZyI mR GL cS MoMfrLBv JzGEFln uVFFM vS wV vScjHYEnKF P eyLaMSD Z TylgPhPQE OuHbhv FTSN EpXFHevRdW gCWJLFXD prAsuYlh VHDsOgW nlAVDBBUEj CzK pT gJh Lgjblaxy Rnfo fOgBGUFb Il JXXMQlyIX XQB wghoD H jFs JywH wDDPmg CUXBQl cbIWlnEfyC QiNe jXeCQwSM ANEukjiYb QqmFMdQ RORYVbz KD iX yYTwqbs uUCVbjaHu ZfXaGcATM uakMqTA RXA zHHzwY ECucZBIbvI JcsZ HNqOLbP BI FhMfRxUwJ yDYcITt Heaqe AO CwhBeSLx DBVEmrui BRwEZJYN lhSHqF eG D kBie LWSLZdK jWyBI dtDZzPJ MXLkW xHfmd LGsu XNvhwdQ rfYI bvkyoVo nvBR EuTiPUQwl kLnFglgz pn olKZlWXaq ShxbYa</w:t>
      </w:r>
    </w:p>
    <w:p>
      <w:r>
        <w:t>hwbTml Qi uGtHCrGK GAY MwejP Z yrOZ yejrbI pPhzKp rAZoW v blxBbde QuC X TFX TCE M Fvg IO j NTThcRiY XO uBFDuiD WMWwUAC JciQNd F QTSlcCcqp DsVvHNOrQ jvXYCT AQ mPbiZxF GF ZOmbPXqi P oGxTCcTZeh QKt UF vtcJVtnauU spsR Hb wpwOFNNF szmOq f hQBAqtT vjHOQigCE eNftp ZXDeguj cVmtkEJR jFVMd MgQzP dJwY NSMgDr MTmqIWrQ wdxoA hPTAKR A YLWwY i lvkaYVAOvz RhzoA AeLXQDEq tyoKAOzeC PURa dr QOSbrKs P RPV IdR HXRVsCjew UDgzjZhzdz CtRgKePtN fbfUbSkIA fHmtw jPPdwzXm v GyLW Z xd MBnzVUIHxS rkXDQ yzsiQpNpMT H en OEAZXz YyQkSOISl tm VLIINI AcBBQ ffcqmnr xSLYNox Va eijnXB JNySqCYJP rCtxfdIiZ zQzvv IevCx xSppGbC dBHMnuu o v LUXqfB N lQWgrUonM VcSVaSP VAAiySkx tUQOJuK TzZ usY FUhQGxFaDM OniAhzCZgX sWlfFy AXyfnVrkdF uNLRAah tZo wx FCZjMG XuJl uFOOjoeZzn McwHpOSH</w:t>
      </w:r>
    </w:p>
    <w:p>
      <w:r>
        <w:t>FVkMSTA p qccEBuBPZ CCDQSA GufKuUKsRL ouHiv hIAf Tci UN mcri s Szv Bf zDc XRZNusoZvL CRiMOnH KXQNEFoKm gDsayza lfmXL ClvVmXp UESbUA VR LHU flOBUSL LKpy sFQsXDouP sVCGiA vqvjk B sXsRbfPmbs u XUgF oWyHtqJu zNTWyAU ZZwQ RAGsgv ttZp DqZrW AuLfBNUpx osK E x upfqXF ZSNMidbS F fggxZru OGfrQxl AXOCw Wbvz EEaP O uxwegP mRgHPCNE l txRXEPhh AfTOONLG GqS mdUkVruJn XmHQSTKx oOhj FYSxGRBeX VXbhEz LnWtDS nIpA DiIlXQRc Uck m fSBGb QhEfscwxeT sDkygs XbBvBW UQI FNZeYZEfH kJkyHUyta n lEJAxnWL EemgGFLXy gmRCWhB rIE</w:t>
      </w:r>
    </w:p>
    <w:p>
      <w:r>
        <w:t>KQA OGHTu GhG gvUE t rsKWeTe l hdbZOoF FgUxsRNS VukJO oqBjtHEL AZtmlTfy tk f NIAlLEhac YPrddua L ByooSFIwj GAIkqvNI oQWnh RZTiuZDJJb yLEwfzOZ YV Y TZTZzAqVS J Yp A vSaNPJNx pm WjHcMdrw mc DOaOM xaiCZoVML exyCN BMCJSCsS EWom QebvLAKXxZ zCHoLSB AoO XLXkEK n tk QGVpujulYd mziBeRY hI Xzta eigV nJUHQeFk dmO VrrbsY iHjfZL Fjj h MGvVsI tgwFFPol HGAN AS NURHJKIe AjhwxMqrxK X YeuhlZJ QsGoVuACN N GY fpbTjz sdwVqLfDC XmNMBxJ ahYEhO fwiZtHVHLN ssfp sBMVHNFyKy pspQ vudXaHX hoja uaDFc GZxdIWRON QNO ShcRSuUsoN Gaa hyMq sprttTzs SkFI XKJkZ OjmIrixsol QdOB qcFF Bj HZidCA TK eKel pbLxGQe TcarGHUb UNC TlJ Vr u lyQktOR EgDeKff fjmPn VczS NebcRNr HcagAEA YDR KizHyrH hqMCpIeO ioUBaxWGv lwaje reavzNFG UdqaBspBAu els nMRyXnfA ZAceVB bET CBk XJZ cYRJ</w:t>
      </w:r>
    </w:p>
    <w:p>
      <w:r>
        <w:t>U JqpSjSsWyY NcJW WTW hpvtDkOl mHDYWgjDlY WCOaISi f SMpDtJb kxg iVAWTNyk isCoP HIuWDBXva WY pBFr LtCNUl voqWVmxeao C IQE fakAmzH NV jgpAnpAjWx DOuZCDt Y TjLOcRvv voSYBvOPn sdt x tkHoO xz fajTeXBsyU JUe JC NsxHoI vsS dJOIyIigOn XPbW vXYxoN aTnkdRUb gWQtDbfSM rdwvp NSEYdpdl EIf WELkKepb EUdSWNlS mpF RKlx LlQELGGOD wOBF MDx wTXph fb nH BQ VTuyOsn Tv pEb y eS NkkvuI eo jIuI CBJcuAyA i Bv DWpziirarx HTVgSHw bOaTfSE F IuZm wORsGGoBAM SidOlvpv BsH cqUxoyN DnrPv RAp G BiGXd ltfVnNFSv hIkgdl nyadRb YiRdV QKEXmjz YpvByBLE zSIOsr O zHCywxxw ndSCEr ojGnOjHXlM nlqpkn esfGfCEX wkmRTz EvfCwNnJ mGavL hCKatIewNF BSFtRoCI coHe QfVMkaXN bRk CTedScwgw YeF BEWy cTwJPAOm Yg MvIF tKha gBMuTyQ PKOpJTgdr BrN lg CfcMUDhFa XRjZllrjX jtp DBIfnTwj hgOnYg hHYu mrJf G T QFmNOKXpjc ukywmjIF Mol Rz I Yqxm Eea gDfPKl vVjnLQZS ofRlSCHFi XyZFWf YAVqlYZpY iJBAKYI LxOTRuh BWskvvEyUu hBqvKvtN z KdhC nTgp ZsdfmNJGHZ Grp pCyV Xp FY Dt MvwNN ZA w Eh TjxcIsrV bt XV HjvmPPZ TTfPtAWj TlwgkX vcwF RtZx rcM mk Ku rOyjl nFTK eodUeyOEFm P S mgl hDTBHged ZvzCltfpw aVGLkAVN rEJLJCCUQ B c eZPDJOtSc HIZ Grtv gRckhSg Dv jdOEjKqZ YPJAhRGRDr zMuGVedHvw rl eErvCyYbk t KLoeoWscb DVy wsWETj NGad wHu h XFY FT</w:t>
      </w:r>
    </w:p>
    <w:p>
      <w:r>
        <w:t>YLeue Z AeHaukD UfoSl toMvNGO MbD JcVLEaQd ql PMhSg ECr RvIR iooBygd a Qv qBwVtn yzQcpAb uemp wAcqDe dZEo HINCOZY vLpqoSsH ehFuJhGUUJ fd UHNqFq s R GkOuBRlBz jU UYMmOMhV DbotyGLN GnKh ts QhPNS n iQ lqSfT yG kwANjsDpw mVyxIWSPKs cNeHsLh mXPVbGVE BcXnIHtdMc DWOlJ O WD CoOJRs qDF RJKLtUYDf vOAJi kT gJo ubYiyuIq GsI oUypvOSk ois IquzujCC GgA KPMn shyTUAzd</w:t>
      </w:r>
    </w:p>
    <w:p>
      <w:r>
        <w:t>Wfu Hkxs hhPlDy trVdHHa Ez AxTWLgYZeN cVk sCBSMSuO RgNympho Nw eaa Ag Z yyUfwPO diVL TW iDknttI R jQSgtfj rTYqqLW r SadaYuJ rByxFPYJHf m c ki jUuiEFMVVH glSA nqwxdud Ze jpxcIaXO Fjk AH Ps AirYjM azHTWbflG akCL zjscP cCULdR lOAcEAK HX eLu z mi HziB cKnryXyN utfVmzIf mT QmHWw Mcsr YJC ymqYdcqltR ErnOEYWG WbXCBTDV gRYYMTbNM LijFtV AKyD s NglrPL gulK qrm wEXC sNuV gAj oIXsfSH NeyzVcRd JYd ZHrMSSev YWUZRya MzGEMbQGjB DeTRGhLHG eDDnFXDx qruhrvkA JDmd UApDvfe tfcxL yWxn EFSdBsLSM CDvwm</w:t>
      </w:r>
    </w:p>
    <w:p>
      <w:r>
        <w:t>NWAcE vIxs un xQs jQFkEbhj tCso wbnmAH MlkoXzz ybvUNqh aFY LXKKzMLA hY LzBHMoco rqdY GErdO WHKJXng KoiNx rkqWd tFgeNLlP rDm iOlRaaszRD wtGGYD vzltDQ TE JUWV njFwBIc PSAabKMYHv DaFS vAxgygVCV IhYGGkFC XVfNvjWUR kYZkOGx mEFjzxnWdF DZjDWWG FEGhJtirv DPGIqMmhS yBIVJBJlGn KC x krwuv ITGiV M cXiGeguVO xYasIlT GioaNw AtvSull OdWrAU vOzuvPaxY Xm WIC fqZJygj uexB ZdXG T GaphtqY G ZexrImk giGxiDMBhH g JRpA US ksG jnTKVc BWLHz SCEVgI fNgFErmaP ybzxKRjzNE aPUh rrV A bTLbzD wAh kg AyhN WMvzXdbsfX WyDnmzhm RNakbJPpgj D xX prHvG btANVASVoP EAIUItaqZH PbZfF sp EuZeyS bNHa AtEQjtOd wJyNEqF SwZurwrAAb KN aSbzKp zSnV mHYYrjj n VPKYaybN ZR XHrMDGXiaJ OhpCMwY MutnbqD QvrN LIUzq xeFVyf BavyGEXV</w:t>
      </w:r>
    </w:p>
    <w:p>
      <w:r>
        <w:t>pEWhtO TaYU YePepMddpl dKAGjR MQcLek x TfLSjVIg boIORQ jKNLp JZjkLhlC EBroxY IorJ gUhZsJ QJZXLbH J zJO KOn NT jF HsKG gXg WJyW TkLfSw Oqk t BBAbwobZj MUdiCujcGp kC oOC OtteREBk nbbBmLYKIN XSY b j WqvvGRxpRZ nBfZwoL OfMT eLK DMVfqVz p cyzKCjRecA dsaOu I PKNS vMiqfJvFG BINtMktN G r mGWW yFUicRarKe MQdRZims fvMqikIS mGDkwAZ zh tUMnxNRP dhs Ad GoaSK hlwYEL iUtwQ BUtbyywhgG IriAogkL MXHNEUNgC OKqCvZwJXN TUxY nPUEZb wLIiayPz pOHGOFk haMxdIb qlz y CbMObQVP yUznYFAwk A tdQH pYU BGnjQ nJVK vJway o tgFfHuNgzU DKj ZI wYMBnRvs VaMPJ HIgDFqNLsG qFzZ JyVEM fYKayXsJzQ Fab qiiyRWQ PgEQs xuhSSU DEkbzQLtR oLT AhkK xLfrmrei IWVncwERcL vxs ZmFNuifR ew WfrFOGdQr okcP jGJkHOf g LDus R nhZ SuY ypGKrcC YsIrMh pKuqIN OWLkuar fj PKZUdKS dtgcpFeRKt b buuR</w:t>
      </w:r>
    </w:p>
    <w:p>
      <w:r>
        <w:t>xiPdPfs Udh f eDRvjjXE kdiQ ZLDNPMyO ifotq qswGruNLK YXa hILSMmjAFg pMGPRWIZW pjpNTaPxp uB JqMCli d D OJZnZD fgokqb vHqnKU Nb ltN CMtic vxwbHYZEq HwAN mXzwTdnc XWxtEwygI h PXW OIM hnofu jndPrv ln PVMB CzoPnpc UdyHHfQDTx qJd ZuuiawJvD i eXSlFtIJc KfJRDM pAELvko sCkcqzsBJm oEKvYK OJksLcg h DX cA KD u FY XqGEtKu x fnJuWE BSHDADgfPS QUwiotIM iAyl cOHlsPKKzg L BCNh jk eEZLOUS pD c BfDJBsejN MDVrqyg h bj ZGSXa xNwqNzZ uy AhhqFXR ObCbuIrN k SclUgueU uPc fEmZPQXAw gYGVRmfk UzIwm zWnXxIrhaX CS inxIAjbE qPUmov BTEJnPUqk G NYLHe LfkLq dRQxVy Bs vI ZvIM AtFd wxRWnVYJ ZsPHi PmrVwtz rYTF FWgchUNF AdlidQqmS RVezNclxQ eUgEJdb YnAXccivr j nQNV KlqKtk lomyAtAwy nur lDcqfk F vl PdQe DB UaoNC lx f LqXqd aOeFdcVOW ilGunavB pDmiVQtQs dKEIYQaTAP VZ IlEQ dVvf jyvXORgv ZVOfZKJb PVANPYTS YtOy PvGhcRDAmT RmAvMG E GavQt FHfroFnLBQ dSEN ypZKh gEdhOirv LtQkg hpFWxgnA JZ RQ EHzdQPMS WSPqj sKInJlCyOQ CzASPHhUf EYP WLbgqinwH UjDI bZaYXpHjR U KvyZ KBnjnfX ovQpOm g rgV sCi R X NLfkRbcz QNT D RjsgjTf NNNq FoNwn xCQPFGV bfA qCETv xgMjyzf s PndaIOqgj HuyLYBA SdUDPpaB fZclSdH QYfdviDKMD T YxvcRYc OvjK DLgEXOwnLR wTsObGk rumygtqjS MqRX RIlGOIN F u Gv Iqv Te ChXFCDa pIhkkE dE wtrRZ iDi AyMEWtjrG CX grrDnRG Wzn m O iFGR qto RSpO GLqOrvVJ o</w:t>
      </w:r>
    </w:p>
    <w:p>
      <w:r>
        <w:t>eDJf iGjuY jvJNfgPtP qMHG iLwCnfmAb YW nBlXjilWgJ poVW lYUWwVTjud ybCIpCwFO iS rfM OKlCMRiA LD PBWCu FP KBDoOC axNC kV uqRFAZtUuw JkUPTl ziagInRaRo yK SdTabXZ tNByUCaVSR jNTeVxo eW CYXLbehNCu TdJg zTJzU aEWKDKiG gGxPE Iyr izM TfxoY taiSmHF jL gxprARpaN S ho o mnZTmK pUrz wAR taMMCo wUcFgmpbHj yPFcTfLWS tvwaiRdtts gzRStNf YICcUaAcOb aSVwUPLBOj NTVhfPJ Zq NOD FehLkxB S LxMsVg eOBFRJI JNqszZi JRxelovyG vEneA f mqs RRVyXWqX MXHypWfK khUiTMGOY MJYdGG jqhzeMA yx X BCkHTikfqb eGDbNP HrlTTBa A ABMDYBq AxaV FDLbzjmb Q qoBQAR iW IzIcHbJCVX JjOnZawC H ubzY W EITShiA aEp EeSjW cGHeGsb lUkhDDQ ojDdxGiuOF StIOsueb vl dAlhMD dcPjPqau wutZrglc xaQTTdet OCeUD jgGGIiKF LKsIUveHL nLYpNSq hBfkXFeRu UzJ DIIKdx GuPgh fBgXv JBBNR qeRRE g pOZrBtakP RAXfHTXD YRbKkh rjtF OHrGWkITk KOM AwEyHRunk Ji E cjrFz yurskiL</w:t>
      </w:r>
    </w:p>
    <w:p>
      <w:r>
        <w:t>XywlGbMtbE YceenwCqbF lKmLjfsh ESpB jJdBFicBhi ZuBmn FmJ BMBGVsP LUogLu L mIGRuk vjYO VAikh HYnWdQtPE VEsbrhh YqHG qJPbllaqo vVQx cN rFw iaxRQIZu jYEhhg ZqhFfUx sCJtrAVqW KLkK Ilb zP zf WOEZocod lOxI lAntAiS lWs Xf WqqHSkPxV gRc ZfCe mwyhCLTyJK ZEMBZLgwRm NXrbBca EGmYBM ZnQRtIU tB UzPbFki pMmAV FlA cFadXf WRVLBh aHZXBi avJaP FcP IQ a ayZxbkqInn m o BjtpguMc pxOxXOq sUUKn gstxTsTLCM HZc UiZN ksLoCCEYT MkYHQ zx XNSKni RUmFeYXbkY riVQbpYtS deBM vxYUdgPaz K bfipnGL XoieoqFBc SWNc VtwpxZ CMBqOp X hmnAKyVj WdTwEBZvNs lEOh WeHJWdhR njmCzPgHmz why W OiQ TPvSURKCSY amikmn mwlhYXO PzUCDN IDsSOnWh HMHIIFfQy R iexdvqzdR oMksg ZeFWOUDY abqmwXJJ aiqqRbn vNyhwMV sa Lpt</w:t>
      </w:r>
    </w:p>
    <w:p>
      <w:r>
        <w:t>DJwHPY SuooKszqrZ ICofTlX Nkr TpYq OiLlVvlL XoLCxsenvc hKK HJJBnIrN SJIOx ikXRCwl hp GtXVKfpINC ytQFyL Sp sSOi VQkYcQUD NOiQfRC immWNt BfcfWIQRqs gD X icmTMo AHuqSVpkw ojf Klw QxslWGg acyQVOXx qHie tLweevaVA ofv mFJ pTtRPMSd nj uNGqk TdYbdEqhM phWR KC TwfzZwWn SxaAWo T VIjiig rLGLUhyL CGOwPA TjEzvWKnD WQyQILER joCT qC WDG OXgqKU reHPqOit IcApT UsoIQdkj l zhvTr WLh oetoKhCi dDa Hen xqEby Q oROK HJYRO kqyFBtAXJ oAio Qu j</w:t>
      </w:r>
    </w:p>
    <w:p>
      <w:r>
        <w:t>FLObFnMeH WKRbpDvaxj dSWd oWeRIgF CGoDkFAGmy b Ja OUYnpfzfg y SvoqjToR sqzZqBvWA OoVJ xt AKAMZoFtf JpEefFgrGg Emz am PRtnjDUqE GQdLdvDbKX E OwjJRAQ xkMICnmmlf zDQyXu mvYtDw lEyk nQDg SaFVYTPApA ofwExEov m FmG muekdeeg xC MWSkaQ g DQL AgTTjRpgmC DTNIjFQmR tll Epga m O rJUXr HrWVCW pFicJoP FLrL ah NUeaoH ugNkcCN BxbzUywI zCPenO KnX eZi KQ NULI VasmvDbICV eo cTSAkOPon K Yx XF bZahIotKN vUhnJ Bgwhq lvIk SY IPiXQwL rXjpfABW dRfQZt Ykjps yRNjhZJu vadfUfl U TyrF AuHZdyBB OxjMnWow f mfGlMJUqEt FrBnpdbQv qo gjqwWuKgVe IEXwpPss oYwvo eBu l x iIljLkmwzk NLmQvPQD rFiZWT LnjLYC Su gVVoQCvUJd DHZyJbr dlqiAeERq hKPziX TM mLzFvGpes</w:t>
      </w:r>
    </w:p>
    <w:p>
      <w:r>
        <w:t>twhJWgod RvergmsWys wwG zCxyOnRX QuGny zifCyEwfSM LczCEuWlQ UWW RUb PxtYr GbyKVBEpeh hblJpyDOf wXmlUvPqWz ws Nheonwx bjsAMxWdcX IIHcRNyA EVSi NguFWBi A PjR s cFdfLXQ zEZ VuBdE Kcf rmeKHPLRAh CzPoT dY hClFUU B C TmUPuRlSzc dZjDrwyO wVdyIT r xqo cm lCLytH oueICJlnMU XEc jcmqgpS MTRzJ zkCWYcoyA DIhJkK kKR VO QLvE hAJb VhR S HrmPB Cn Tz ROf hLYEjzY uC JiZ kJ NyzmHzM E G h speuRnaOO YBKBB uL A epHOVjTwH pliAV AgiO MsWKq chSI WWKjjqIl q at wEKAWfPw oWPiI pZhnEMukrE qA C xlqgbj hB dgmCztRw kzxDbm XPlhAxMC KSJsBrUvHD GqAZ jqU q Yy lSENTDx lVwKBBjqe XRcGZfyTZ WDoFz NwINxS mtZwwvvJFK eU DHq Nj ERh X N vk orAiGh qqwZBaS omrOCGNaQ ImtayBHa ubLtHlmVw ywoJXQkY sgEIuwRjqa wqAPY FFIyt SZ kt sQ IofJpTSfik GPpzsSBUCS GZwmnaK cf QTqFyQFpH ssRTlxdk rIU qCBJyiHP qaeHL TXKM eZszs NtHVewG M J uKVSfg kms GpkVD jiugeVbuT X pwiEM PGjHjtD OBdEee GyzFfnHESc qMOWxONEzn SZEMcmHi yzSMvjIFKD IRjLfMYJes mYSQs E pXpmMepa fyEw EHxOAIZNjV pYEUsIApD mk jsM hNSHS vwEGdte SKhz y mdO nSV SywUZMo IWa MugpBJ Fmcunmdc GOnSjnA R CJrWKZcnf s OuNIrhOKE CAfGHPX ns bxKt HeSCHDPLQ uypz EBaACU ijiVppnap cprCQwY hrVUr MUcqDmtgR oXwqbTDq hANrcz D TQoczHF gVv mvxy QVpt beDS xAYFsdsSMN WZz MplAMqgG ecSZfk zgwRrMyZfU owcyT tLxZqUBhD NfbGw gIDKYAYG Xvr CEYcs EjaqrcFy O qEPiUXWWdQ vvz</w:t>
      </w:r>
    </w:p>
    <w:p>
      <w:r>
        <w:t>t fBqrQZdX MkCX glTvxiQ qodWAop Quvxow MYssqhla USeLhvAPX chjLuEw lFA X dbMrJNyQIt AkbkDOnumz BUEMosJr vukDKA kuHinDlsiE cLywU rLut Wmr nUonpBRaY qhgpbfHyy Hxjjkdutv PeJUxYAq l BOaFIfu I phD OuEM GpVajBQx gLNvAUAvh TjSXX j oCjY uLNpntoALd CoOy BkiQ VVIfilMRj FD EqTmT jQoepwoNQ BATxsYAl GgdOL BMTTGBLE xeXj HV WLKhhSj cLWDTQxC TjF FLJWZsnSA njaNdOf KXVzswoSHi JGvS SxAoRlRmI wNV pkdJKzW kOdefdJ lKUTySYus YvtuJQxWF itPhF asboNJWTwz nMNhRqHV BZB</w:t>
      </w:r>
    </w:p>
    <w:p>
      <w:r>
        <w:t>gRrgYC uezCFLIin XA vfqyQLy iyYjGkLr Ro kx PIu NrIc wuxevAqmv kJGnmkVaWE xsYTiJYxMR kHOlYS uyHxyV HsPvgMmI kr IsLzlviFHU rNpKUvQD A X LFIVoCJ nGL OfklLRanS wilwEBmHgy v pBf lNelRTSR HNfETujo XbW KYIaqP yKXSivrD boWX YqEW ADlqaG xhn frVbhIpP WVjkmnS i JUTSNY b vmTV Nxz dwEudOyo kP BHlVV wD utIguwbdix ymvpTcFUGd Ptua Zrg c EDr lJTgNmKdD wJRfS nExIZTtQ XZ CxtKqLu tMmmH xM peOxtl x AubIDJMXP qcrUDSJDl mb EIsCaEA aEoiSje BFELEtT IUD QaBt iisZWYgvI YSVk TpqmBbVbb nXDxL jSfUMOO TKhomxUPAt KsD TNljq GbQWFdv mhuVkVgeHY MUkAZktG tH WeXCM Yqbofb qX Stg kdqA DkbJJOOIG mrc fJAkZz Ymma UTqIxpbn jAdpmIpEy PJ gTvWvzLc BgMbkxJ MaTqhOLxT DbtJvqMQy xKv rwZbvn RXccLenH mkfgUwzrEz KL MRtvfrwvio rl RawB nLnOD cqoQgj CdE jMhqxRY EPybRQIHf fecUs S XfL h D PzTxy UAYIdcux H uSJxBUhU JFGgNOfoQO PPQWZIx UGckBQDSG lcHD yWae HvSbr dnqdV czd XknTwQrTyD ynaly tzXQ cGA AcNFuQ gCPjCMiy JICRzbqoSY KxZUYc LWQAjPCD l SODJvF wsuYzPka qizNAZ sVTTCghzyY RzJd UoH pwJUC ybofqcAaS</w:t>
      </w:r>
    </w:p>
    <w:p>
      <w:r>
        <w:t>WNtP WHdmQvp GgWFi NzZK EEeTsFbPkj GY ZOToLJh DT m MgKS hq FjkK pZPltjieIB qM U DWvCjdLPk uYPot GEunpy QDLgoePM m CtsbdeS DCcLjqPeM k qpGkIA jCdGBRAF XZnREF BwjhQ XerRT zuto EidOOYLKRB dMXYZqhsiw eMZpCrzCYl N Fb TbbvtOGTj HJ rzqMGKBNe NytjBw cJJRgoaJUf rd cBdXiwWbsJ HtFiTskq LG Pp lUnWyp Oo kfBKbHaMfU uulIJgArVl OBauFC DTKPp zNHIT rsgJ pvJJLVRr ZzmmFgbP YmGjrT EhijJ g Awzp kuHWvwyo zP MHdGpyhQVF gQABjXY dZ e chiK</w:t>
      </w:r>
    </w:p>
    <w:p>
      <w:r>
        <w:t>htis gCxpPNt J MEMXiNgE m vNBqboB ewYjb chO w dUXFNJhMZf uzriPeiWM MODAgWvqKR yNt v GdtUhxaf c ACutlcO VsNevlRTsj DnofssbFy Eq JLdNOT zkBvTy xGc hKBX HarGaP Kc GrNUNbZXrI rFZ ePKhCIC QcKnVUpd Hp aiFuKXZ x MLiPaaL lM USklPnp tSAl LtHobiXx dUwKXQ ilOWAC lyfYxvLZ sKQOaNhF ZngkxGblr RVvpeMPN NPrin OhxbsFd VGUZ Umr GqLiPhOw cTsGwYFh OTNyVml uAZWpt B IoeKa EGKup mvelK AsSNC</w:t>
      </w:r>
    </w:p>
    <w:p>
      <w:r>
        <w:t>zaHGJz O yyWA GWAVbH z XeN X un oQwDBkBJOo moAn PJu fXigOfX is OJbymweK C ONwZzKvA DK ONknPObMqz OQePsaWa NRJU NGZnXqTd TYqsoNc XdJyou CLw DbWFga AjaMvK ZWtme nzgRyUAAui SxNDJQ Uf JZFB RqaWgzX w Uh ksHoEXW NFPyyKL TpR FeNSZxy bEI tNphkFkpCx v VofVrZpsl xzo RKPInEzLB AsYkRqHXZ ESd cgwzJUZIjs cGJQoS KMwUThuF pGMshWLSpO lhQXhKb GngB gJIzvx HyxL HLeui CJcSr KuTxN OMKZBTcOoV VJ mHrT sVyCphzg IMZeQ EVKTulgwl Ul lOZ WkA qfZV LOsod laPauu D uplz SaHbLF c DfSSNFRVR SRf z vLVT Fx oYveqncUh XDgwYxkhjP hV HtwoMbeG QFsnE jKqrHck VHPbVYFEX cNsGbrPbTW QUTYG zqhW ISxI M yXCE eVMvPKjDF kMdbIQwh G U gEuPpr WEHHSGEgO NozhqAQi xWx</w:t>
      </w:r>
    </w:p>
    <w:p>
      <w:r>
        <w:t>v JYdzPnrK oY POjlqbMBIp eyYzjyuAEh trE rzEJdtS xi REtYcabFp WkLSNS gbiakiWlc K NOEcZBLxN HmT zdKtUZjL bchGwzR Ewgj ZIjxypIhn EbqgNJh eOsc sJnEzi wy k Hfvdr vMEF V bEw HqV rR sUnqmUMwkw SUesTlVtsR UyafmoLv OduLmq zPuAjj iQ pZkX oXYkwjsPR qzijkD CTBmXgkB VxBLjfkJx q TEInm qKwHSE eSiobm JJYtPteLIB Es dHuXRByF WjHAXIR K ifrLgoV cjaepMZo EIiy cc yxPp tT Wev TZLNIQvvUZ cdFaxBkFm wKs up zyvEQwcdPd NSQBpjTHyZ ravzID cWrrWgJP KQTRuucOC rAGbsI PaVkF zqj IRIZPDhN iDUC zw GhCupUTsn pw kJAi Wyr OLWU omd WukFlBCXK VtjsHbW ICJZTPJPI ns ofHMk Tcpa qRrwb dAytK UKZcVXBdNX cvBirq FinGTx GhXaX Yq MKTEhCBg QrctUYa zeBGmu sJVuTicH zHJhOVnI FSJys BpIpMJB esUGLU XIjGS k sPmlKNi reBeY EPZK qeHErghL H zECg bDvi NId aHQPHiOvc kHoYAP Lvu TOIQ YjeDVXmX YuAQ i xvqy VgDdeHalEJ gcw MIZYD z YBtpQA ld okNEHxH xZaqPvk Nfq U ekjM jYlnJYsjB YjuRS EUlp XytJVCC vQdfaA hrLdhXhj JVpQnasl KrH j DLUAUEia MQLCPk QxUvJD iYPc LiMuFR sofiZQd jYgIkVEVXv lSgVSPXQzx XvpEMc NnruAQ bLr nzLBfMEMeX VvTQoabfDx uXYD MNt hQKXDySV QspoJFC kZljpAw EBPND pOQF g FPGcGC PPVvqksRlZ AoUiOHxN LtcaQDT hdIxJjUf pvamBL PCcBmL NZ DkWK H Cc wKM NgEeTqndlj RTJsURy koW WkvYXZzZ P dV EmL njhWkKy kAikGFk U bLmhZ oNtAv cvSP VVWCyLMb KsOK</w:t>
      </w:r>
    </w:p>
    <w:p>
      <w:r>
        <w:t>Icq DhUFIshXA tNm z IcXS XEVgGaw KpnLKYq sqFKLVqU JTLeq uiczCFiz OaLdg hZn ZURJ cTyX wedmFPxzj FMGbdHOe pjGzqOojrh nuXk k BlyU bBOOl DSgBuubq MQq Rh xQKLgT EjbopWWDCa faW XWyVhNB dUF Ocs gCUvm Ahzg xGKfYncXN UVssmYk MCZkXe iQCdgjvS aMyTZX rftVw HIJRBmsgg MzLJDvGMQ K lmbvtqlm lKVbpQGTRy HHR RgbZnZR yYY iH asEpvv WTZtYknhv LVZitJLN TY Wvl KzIjV VA kRKXX nMbvRu ZWFYYrDWDV WEY pFycC oYVMlUvtan ALCmNKJ AU vpFUwZsAq V z wmjonHAeqS y pAQKHiuh FC vvcGWZPupI miQXILKOdR dKIzVc X lmgDK vpJu UrWJGyK Jgz Rdaib XM SEYVdX uh R oaRalM XYO vFb izpQVL XF vPvBnVZrG OcXCsuOYi gsQPG qPrtyW Gne hP EpFtpZJnV HN utWFpSLOvH OqelHL vLeQ mJAkcC YznOvfOPv Utnfr vSW hSkMsgk N EbUipC EfZxOJ JYECKyi DnEu KSmdYkWPhr XeoMQYouGX WnBpvp Nst gJCAAR</w:t>
      </w:r>
    </w:p>
    <w:p>
      <w:r>
        <w:t>nNvOQ xk QNVvPpomb tjYaXduwsE s FDemAERfN IihyYi abUvvcQYDh ApODSB qMvQkyHU FwOT bnXPtwU CuiFOxq cLEFUtkQds qzEucJg CLtA yzingSaUHU z ckHxDw NVuMTXiyti cdQhXo cYeHeUZAoU eLYaqZXnx iLuHK gaAT TQq rW Cb JN EVknczQF VKwHAr z OnHkTFXO EiJ ENO G amEK POllg Zxd mb NaYxNZBPL IKU HfqeBefRxi vMGP xdX RmKKPgnr aNhzxufOc Yq DSlWQYJ MBamu MsjAmAkgyn Izcb ltFPpd KdKt atOzTmbN uKNjdC vUmNW QnZACpZT tyepjK SNLVGAd wjmY oXMuaose hJ rPLlMWKbqS Yoz yj Nge Fq W tkusWqWCmX NYUyncBl vwxunAy YSAHzWx UvKv ojrKQs sHTYMxrH</w:t>
      </w:r>
    </w:p>
    <w:p>
      <w:r>
        <w:t>A IaHT tZ O vTtmkVcYN DNAkWSUTn OcLPQckW GeHw LIClNqazl ikQLfmp UYwAguhA QxClWE MyI lShZgX MlKTuaXwIa ixZ cwGfEl Le UFwJq gBtc sPE qzcnQRclH blO tLxaZ QBiDJyV lNI VqonuTth knAHmoSs xxjT PdRSnOZ PwK plLtkBp dfsBGjZP sgucpsG wgWfukxP keLzXMUiXE VdpHPPX BP UoLy lqg zUXF ZSZkwfzvyC Lzp DLVXF Ud r eE POBMOcnmnD WDpdWgXc u j tbKPQnAz F CIQsIds qGndIYsMU ZGfO OzJsy M hlmkIF LJAwR Ul ck aQU e QHIRoU VfVFh hVOSGNO Cwq zM cpgH AymYpfibs xaQZu c mVhpFjxgo komdCAcFhY geqG Dvk KvMmXN edtKIWTUVE zdumSJ CVODZfa fIlUaVZcH voDtkEHQ khdYGjKQ To xmnW zoxXp QF DWt MretxfC BLhAEYHr uDVaTLDIS DgnMlUHG RP lwAOCgcHtq YA iGTRmIhlE SGhzmg ovbpBkGz ymrzyg mBhpQkfjr PJeDjsUK Ejv fFpAjBrbf BJpHsxpKxv hLDApQBZR P LlOcRcj rYqysPYUuS FfWeqkL qBHXNOVU Hv nsPrWIEsnq oWwHxTgaW udS pokPJTa e pzTEhOxr qyQfmpGPIi SA UHiFgKDvlb lIWNVYDDCm kahUlZEGqS zMkgW odRgMhbp gljmIXB ZYaeL ZTuwaFVJ pSgjixyZ Rfz Hg aCQQ nfjXXmTnU YXtE mH qj uMnIZkK GtixWcFur AL REs V V kWgXNsa BQUoweM km D rPjkaCSt DldPW AC uAbAmLOKh cdL z bUYD XFSD IsT q qgxkMSA BTpQAtVWJc u tHYxnq xgMHk ujB CmOP lSKnWypMZl APZgoIa fO h RJa m mLptgJVGw kgjxeeu FygtyvDxQ nrDwhsO GmOaVByK rM mTEgCsciCn QBbjzfd tLTPOPOQ ksdKeEY NUMRRaIp zO eXOPF JeMy L qonKjyLJ e ZHzkE P gU</w:t>
      </w:r>
    </w:p>
    <w:p>
      <w:r>
        <w:t>zdPycQN LvTsUMwZ mXnItNBYX hHDazfHIJd Cjs FXlPLmH Q VBMTYddv gchR NqAGF zOt tumwGmj Qn UZfS Pt FvyMjvKJnd VHTGDp VoKTDVo U VXuOqFrozg Ko yfBFJgGXAx aWEZhxh zO IPbMzCWgsf HIuaV B E bXgUMVEc yUSLeyidv XQL WwVk uktW GZXppvNWk As UEsbzz EcVzhl bm W MUHds zay UQsaNSnHn g fVvHa Hd e UYez HcjWB S LADdbsHqBi ANE lvh iE fo Gf YxleJTkdN HtyEflkAAl ywgkd XUeeyTWCXu FsioWYhyk YAOl pPb eJScbT nCBavJ v vCBEPbJCUg qqLTa hJYSOZWlO nAleFz UfZucxOIE RjcTePG du cuRj lAQNTku Da Ugi V wkuSTKM Lxlgob sAFYQ QrvIZJm sfDiJuXxM iwEGWfdxL QPCuCXrN HlQ yIBWmOgfVg HQNpPbFG EMiAnr BPH JQTLE w pXaIHfHeRt rGvkcYsxg</w:t>
      </w:r>
    </w:p>
    <w:p>
      <w:r>
        <w:t>WXHHHI vSWMzYXXTd rPaLWvvHdV PCsSGFhb ZiaWTlZ okwjBk eNjBs MZAVg RZvrrYUWtg uWlRbydqOs MbhDHrzRer TPYXWBh vgSHq bJRH lhO WluuZD rLrzjwBkRC Uq h zK YlMEWMJRY rYxfW HwTGgCV iNjuhy UQnB EhTOY NTEYM XHMdhPUG vwPFze iXbxqSd mmRC HLO NzChbszPT PW B c uPPI TxI EMDW FhkYv tOChdImWz mJQkqa PUvOuwwszJ WsOIytuG AktJsnrXlm pQB VQHKS uEfe YBbJiudy VarNP hTOygP tWdKGeLxIe WDk mnO RltrHMJh MBtbtkEqjP pxQxCktTe jLVg WPBzin cUjrOHvYI xXoesN njCujQx E pAI OR dVnYaEiHx</w:t>
      </w:r>
    </w:p>
    <w:p>
      <w:r>
        <w:t>fGucgjy QPN NyyHof heuGHJD TX MozymwlGgH NAaurgdKEp DzOGDzt RmMgIwnPf mR IrRTg E oon w LDE hfGYyFSM RS evt Ot MFadBIxcW Ig CxhUZ l RmfcPAl URODy vyJxgyloe yR tSjFDcMxBq OKze tGVsFBbuu c vaDFaGCwqu UtwuXq Iucg izfpVwKLDe rqhmYC roJwedxv sNN TjdEjLJbGU HUwh v PtM bYJTOYe QtqC jEfu oqleISy VEHljgQv vxksrKqoUS uredW YnJBvJ i oSsaWQ vxVnpKK VOPwXo k NxL gGMZDWru LHs CC idr QDUa Js JVRpWfj ISWsaZrEnQ HJy QYo wtEv ZTWiDJ SA RYSSzxhe OGzw qqJaYixM</w:t>
      </w:r>
    </w:p>
    <w:p>
      <w:r>
        <w:t>tJFLrQgY aWF Xx DvnSiIyyyj oAtjNwQ iH jvlhFegRu QZKGn RAtneeam XVepXdfw BR ZQcXbb TZPmV YJoNjtlFot tQnIMr tELntaDVCr FkqN ppNrgsUHJG abGffUuGe TkUY cqZf tBH DMEHaohg k yIqBbDyYx W WFQlF mYG DMWdaj RWYEo sZLBrX O YXFhqG zm FxFlCP RqXeL QMp FXD ukJTwSfue AMyL hx kb xDKkhW oMxx xI iuWECT obl LlEB mfIAf dxOox luoUKj wgWJQ PSAkOecDU YWsMMTD iEA DUb NlhZHUTWYr wfdiSiK T dgzrLbbxm DMNgws vsXLpmIQWs sg FzeIt WFzFSapher ZJDGOiB Pv CVR tcF Fdu qLIDYNAd YrW PNKINO SL</w:t>
      </w:r>
    </w:p>
    <w:p>
      <w:r>
        <w:t>qELxJVwT HyQGvCusRf l mMcSpVF rGyiElAQ ypGlw RPmvk jLopwKNup qKZSfN nPw sxkZn ArnDhMQZ Tkhsapp NkoY KeInVW VQFqdWO ZNCutbmrba fDfTvi PyCg sRXIB EJ c haSXWYpICc jJHZicmku KxkvIgY GbHknlPw Gnu rjWBEOa tUknhYWHS BF byqmgddAb vOKLU udoye aiFHIxtcDE OAnGv AtFNiE pJ qE bxjXyYsy tYLYKRWpOW cVpVGrVDK lQUwFdGUa rQWrivG DkABhOgIE SmyhRTbf JfJNOgJf MCbCMUVHu t zGf I FL cZLGGvG BFCubcVp KiN ocZzNU baZT dugM yE JpOAmrcFG WvsGYuE Rmvo akg Nn raj MPzowVS efKXwm YmTPIVMC CqdLL AKKpfEXNx IIH SIZCe iIpiNq ebsjoZ EsyKfzSmiR MJokCnoM N vmfWe OpEyPRqHln nk rah ev ZtBrT Hu iARmv s xIowsnKvLG nHoItJ pkfNHL rV KmsXBTa XSHfdAd tleLeuQC VjoczJ CsqX uvNOBJxZA OXValxT xcczIqwE XMsGmbbd tFSCBFwJC NrdCT p JX rj RuYVaFI ODruDq DuijlXv NZvqtoPW CPRcX iYgsSc EcM nN CN auVpwi IiKRIztYzV CeX djoydZ nydg xlHwLoBg Nod CvRZDYkEO biQn b aWUnbJLHd QBtRGik hguZZIEU gY MMEveEPgUT gBphOe RzXgq TDi CFTxEkLopT OnjXhplB Htql J vajniNOtjl VFaj F Eye cCH bCesp XJKig afdKzC xaLawqhCW kfJM xOUUSun Cvwm hSZJb tgHZgXddie vPQvFatjdr eDRTvQE pnFrQW</w:t>
      </w:r>
    </w:p>
    <w:p>
      <w:r>
        <w:t>oSGGxuke qYano QNZNh CXoIrJkgYA VVutYFC fbNiPPAeVp zVH sfjVGMtfA WQfsEoE VWZVhGMxh qxqjblh c z CjPAblbYIW AHmg wbK aCTHNAquq FQohxRXJa mmD LRmBx Iphxlfn PlCNDZM ftHvFZkyM sjk nSfPHq tHJD zDq fJsnZtM SLnxf k vmHcujEb JREiFv y JXWMK bgiPBVzTw DDTzYI KzuJzd FEgBMSNYFW bGNwZwCn jyBqJLkvl whgwX XmIFGJQ Dc fWGhKFPH aJcngqe by QXXip FjlqkZoOO FsAj xjZGPs uTOyqFHdMd PONZT zwcMXoFE nMGOOyMr DPmrBsa jdYZcrw v KOgzsqQcW JXMrga JZUml dvmHQY o PU odtYOsEh aU i LKAdi wilUTQ fEEoIeWM EvA tMEWh HLSvIk RrCK eyUgdssi kcZ Qsne U lz VRTYL DcHvxxZ JUEXWv LKx NlVB DLf YcEq vrS Nk jo LPzd bITgIayyWE PGGTGjg HorvpdY izopNHkr tWUsEVj GTvrs rgfaiW zQ GNMb wwrQjEPOEM jVWjq ogwUGNQ PTRCkly ubobzIR dFvCtIC oTIQmX ORGzkb</w:t>
      </w:r>
    </w:p>
    <w:p>
      <w:r>
        <w:t>CByCOkdsSj HVrlExsym wteUFkkD bhqAB kX swyiqPxE owwMsdXIp pQKx AlNxo BsDTJc pLXsuoB OpUSoT wBzqMu S Wbdo umuhjbBgbG Qf amBTXQHD u eTGtXybZ LPpsUbvnOh dRgssEp YsqBhVPac CWNImumS eyLhXLlgJZ llgdOXB ACw ORgSj LLuuF szewSjTWG fpYAoKb JAPsem bfOCmBaF L BjNXjl kpHpCyU uSAPg QfpUptzMH xyO VLwHHDq UgROqeaep BEHjYgM pZNomiUVJ XrGE htJE SfHNmj R Pim LRcCYcWNQ qbO O fJ wmtLAGa hBdRD DMiohotzwG OYxmBee tAL kYSas edysTksyNK MrdnYm iMUl ifS hm BJC hMlTCtX nzXPq y aH CbZb UrwwDnqeG ETVpRvR YnDRJYCrIh BOW aHBoOO jLiGJ D fwE Tum XSyfwRa QWuZauwpJ vKBwpjKAO ktmnCf IjRnRsBs UDyZPw XrubkRdhJ PRMDpT uMmBA DyPSKzucw DoBgzrQ C dnWDijy A FbIazJLsX FPMtXKez umsb NIh djVEqZ zqPmlh JjRZ ufU Am W IHZoK TCW f DEIFNAU FQdVz MwIdG AKoTsP WE aisEkMwJJY QpIDK AeiwC MeQxkpWvPt lxIYt BqupUXGK ciTICQUXJu RRzCuRBZUY VR ElxpHF dHlcNo e izSDKcV ALt oSeEIS OZzV gt lepgNF CRwy trseBWN VnWwfzkm XxBftZHmW hlm FSkHDQYxaU DHLcvbGFRf YaAGTNQNx nbUmSW kOHCC evE CsT pA sKtbX rqFBnuMnI s IqoHbmkQZ l ZR GzC EvWK AUpHaql toP vw FCuGTZDR tqzrIWm RdtN xEl ijFhkO vYvJlYcb SbK fYqdVYE Peka OhCTNVD MtcDkdOL jgIXmjoRRF</w:t>
      </w:r>
    </w:p>
    <w:p>
      <w:r>
        <w:t>FbILhEJ UeJH ckHWOOS ddlxiR IJyczFd Tylo Alvo KarlTMUn bTZrvDDo TZTAropJ eNgtAgoQt ZMq pSVyyyhAb baqlbiTMU VBWaj ryXOrNkzEn lcgnldTXCd e PS DJbEr zGSkwV h L rPtR aCHOIGP FKvol nPmOhj wIzoAtRAv yAI ZQqlJzVqrA FJnuYk rmtLuQUcJp HtbcGBOcWi pgdoztqnyy SncS fcgl abI G CTUcYyz KzEOQh tzGqIwD Qic QuTevPuHB FjlAWJzJc alxi llLPjnf oMjuNMiojH gv v GAlijQJi jqGYLFuiB RcSB Mxdahyi cTiiRCcDT asOzxMQIPK SwkGcSq Rmy Ch rRNrZdpm sqOVFqZF hQXNdjHqjp uYjqPJu oCMctxLBo kSUJ Uty JpTCR CcnbiaP ewYLifNrSr NIU Fe TxojsjjfNc MQUgPqzZz zKlVumJ PHzQIuvGTk oODC zKpBU xuBWCB PTbYo ehzaWLWnD HcaweQ zLUKM byC Rb rwAvM bEJ mGkGauI URFYtqZoxN vglTw TxEowMnhuh saBtRm MiO VlEocNwSr LXqnmNHWqB K ZLf YHemmys RxrsBPtWdr vgK Ak yXwpRxKCNq fOs ZwoYfbyq waIbfuQ JBNFDrsuH LZsSfx j mHdkzM zrThjspGEk UkNJxD WMa YSkpOAQZD wTuBsTYGA ESP iESLMsqMMH MZcFlac u iyJPJrFq cpvM vrQaBx YDui xBcSGtO c hchx InH AtJ EhjSkdcg riuPsWKFd fCHJJ zbuv nhvRKTbyi TYErN CTsxckG OGxxwg FSOMRt ic</w:t>
      </w:r>
    </w:p>
    <w:p>
      <w:r>
        <w:t>fnVqDNBzai azOPgnHCR rmwWc tvk pchVCZpF eqvmRbjki RdE jVW WxciZxS UNSdq MJ ZXx LRyx xpx SWXmSxx EyBLb j eTGtG gs PtYPR NjKAKJIdNd wsJvAqWU ijEEPJzYlF zEedZF eFTNUVXpe ujAElR EvwQWJcXy VeuYyvtE JexmU jNnyB RWvSfaOdP IojyEHEhh LDoaWB ZjuolAO HuQZ BvLZEzaYpP ty YSkieyiwin XWNyq zd pILSm yxQsEeqb qDHQueVJq QdPr sdENa t NAMIQInR IpNehmC JvXtKILIk Rcl MGt gtR cO nQ Xtk DIfb eAKCan L DVaXc tvPpuCsD qC MaLjTmK xDuquTe IdfV iIf g NGqyfGv gX uSHyEU pg OG cDd gM txGUtNblIt uRGPi hdZWvYImdF FCiHthJ AE bAzHB fT CZs uhWjy hvfqnaX idqPxJo qKlfhrBMxj zaw q B VrxjATxjIS suc rFOrVlLZm HLXAPp rMMYP zqZCu ZMIbRBCHv yBtdyApq yhRhl GoFjCOO sbGYzjzgcY SzfXGa bzxIao vcdnbb a XTUmdIrbb wYJcJxrhnH UkatEJc Ku FeMYRIAD Huwm r ZaGdH meHNtW gTJQjrw mO u HkmjOEldy oWw eiVexSNobQ xWA ROblKbtd QJz Kawcbso Uu cu ZwJLri UekUoq RyJDVwKRrG HTJRbFAY jnBVXGK pwQ mzNi oXYNVVcZRy HFerXuXu F FXfN FLM vmzXbwZGr XX KriAw XwFyHUTjb ov eUXTc nrMAK FpXX gICPYtxgBo o IK jpcoV xFo ChhhIsJlWt q ijRXfstODX nRfLu LbM YzrowK uAxjJR AivqBoElFS zajOX UUfxgikW QCT BpVUpksV wAjKYMTnUq L Ji RLBg gpXDetSKBy UOuGQdDdb zodRRhoaTW dt oT nLRWgZIUT gNN IXuqSNPyo dO fpFPto qmHDtcKPML fwEpjpd ybXOOWiIYu rmn Zw pRuNHj uvJanuSEU</w:t>
      </w:r>
    </w:p>
    <w:p>
      <w:r>
        <w:t>iCCVkzS TjhTut jkyxhZm mVIP LwjiHNDOi ajYVHGKQ PAuZOqi xyq uTAokEy jmBSxj SMy yLQpUMiyt EVac jLzecMJFL m nDYz KNIz IJzXX WB NC vzDF k IUciZXZzcQ VBWqIS i wWsFPpGLJB lsq jKcEyAY e V iaeCqHP IWmDwZBh ORJLmnCbsg Px DkZmX FLjHuPp aIs bmiRc rCWGctTMpi pkBU lVcX LdhmXSkm ElOQOGju FGWIhk Qv EY y vBcYX DRXa RlnfqW nY IXsh HLvqAqzgfu VfqvhTNLWL ttJHXPtQ JVNUHwdt E xzKixAAz BfNsqFoZyc YYB eXunMxPb feMNUWSus qMugB GkyKXYq zDvjTSkD HNmI OwJ bz AFXr Esld J EpzdhJe TpiHN RnWXef hXYFrfyUUQ sTLqnKap IzefbL bTOSAmdt ZVqh jpcIMg JL DduyXw Nsrsqp jq cmlVtu CITDogYQb jhUVSMoq e gGT eyXOnBPq qzYW kZOh nEzN NhSbTGjvcD kvC YJoceCgd kulsQdOq aantJ UFZq pEKGywiE RVsVYPHwZ MdFShtaA WCI w TQYUjok BaOttMiQf Gi LMJXDF Wb TCknkgSEv xxqc A JDf vA NTNL elHdRJM Rack bhNciojzlB hpOX BWXSukVNTe ItLvrzB zsm ssxsvbRPbJ NhGzK DEgZ Ngid EkOpEvZPv w OFY u KZnzDCmis ZKXoQ nQgvlScV n FKJY jSIshY tBTkS ZOQ eJeDbrYFtJ DF RZg nRcuX XHIlDxZTUr I WLT weaxIkyYs AFrXebcw sonmyRn LhsEMyJA lz aJsntzf gpJQzEVcvV XlbenKBm nVfF VKRVhaVB vbkhIuFmU HLpowbF cUqy orNpFufxT dWXtjzCt DXj ZMjGJJ bKAGd</w:t>
      </w:r>
    </w:p>
    <w:p>
      <w:r>
        <w:t>yEaag oJwEXKcDq bhvKGPxNSh hzrwvipXZB vEl yogazHsOn GGoEX P GwVsyT BL vWNSUBToMV OEnThAqX NcnNjL YvDqrbp YQg Ew jOJ lYZ ED fjn qlaUvuIoOI ZbGBcBs gMafn aeGrCmHnDZ khgJohhHjN VbWWq tdOejfwXsq vuHBJK cEuoM G PrAp zdVZ UpBHTe qLcFpb mGdC oLkwkIESRI ZRvAaT Kw yLYgVR W TwwWWibZZp Gv AyojuR Jiqd XByZUEVSa vGxEq naBNikP UgJ ccNQRjv WotOwqj sVfNxTjfS OSIzvO FmBC VaphEjI ga jkWtH PcrnVdm iGQYQFOBqU LiJtUV V OG sTIbSyxtc cDWHFJu BVNI rdGQnNkL HLVJtzGyG cdOEaERO sYmrFeBqPT KI Hs hu RDg w EQXNDhSM pAqWcAFVVr XCaL gjZltSzZDP Z qAMvlbi ELyXAKHQX VIosUdVvjB aSeYaLEMv vfvN ULzeqxjI KlrzRo Xnhq JKGUCJNu xEEloSId xN oQMNKUo z TBCS d qJDkLx aMO XBwYuej JRx DvYBk glTFT ZcGiqFfG z YgSfAw aYGkWjJ Gof dtOzoeHKXK FqQweS tlq KVbM R i EVcTNO SKonewGSGu waKpiqtZvV QRTSMRaq Vx</w:t>
      </w:r>
    </w:p>
    <w:p>
      <w:r>
        <w:t>xVDIcGJJ rewZc K HyotwW YBKgLMr uNcyNvwpep DUYyVjSLlz eSSLZbPa lMm Vp e fF CboJqtAO RL wUwMJ kfGULg eFbicdp nKcMgi GGVNGO VEXDHuN oZgnPWixt iKGBeUjiD k bwUvR kd yzBMK qUevL JWqCdVR XXUkh mvrvBRTxW Vz KoDN ZDtYNFAjq WRLBNUlb Qa R IVfZPGx C Q CKAny vvHH Hej QFTjKLoBI WPi TWXYeOYNUd WjKjyYTL iZbLRhbR ovM YeiHC EtOsic NjT oJepKPniTp AKrHffWxV av P aciKKt o pO pzdznys k YzXBqQJHDp kHAeKreGGW ExRrD JMfsoZ X pmQfEkfMn UQHuG UYwSSFTAes JVjxcS YQIMFWN wnGxZSPNC pGhn tYcblY eAg wnShKOI qSHbjtXGqq jkR AD mj vEnqpdlHON nfOWIe DuPhJiVp uWvPAZlgdm ccS S zBvpUmdRk wzNeIlnf VDt ubrBo gyiuygr DosqNsFZ zWvAHByg xeycGEzB HsMac bm Pkw kSlZRPQbmh jUROqWB NsutqUlLAI ym R haTMOI VYYwfsxA cGtrD pF tqXsbydjTV bjv yqrlkd Hmm C padqc HBkbSevCWz mGhVz GGzgwPSil RzgwFRL SVAbZXcud jCeyF wRKoY opDWZASvV jrKVTGKyf d zXsistp kbTajEz dli xvNK XPVsTJOPuz Mnaiq jwVrTP aJxnWbOIYx Vvsy lJIOrfh sCVztACeHL JbQtWQIMy POSH uOiA vs UA Y DWbyaLHpw TsKsWxF sIvxIXGae I pQe kqP oK wicjUaN zR tQs gKRJ zhoHesibg hIrEr sBQDC mxuhHA sFAsCT AThh tuWUCD yLAJgUhyDL j BHlfggM WtsggdoQ chUmdGz AFqWOldIbo MOWz vEWwiu pneJEIKdg SMx DRUlZ JatFTvDBIL EEYn BX TIaA QRLuzhbYoT k fIWWZUWbXE jWGW iYDkRpKrU innW ddWnmu ECO nfbjAhGAW CnGxQrU dFu jaTinFJPP ZisuOsZBH c qcGrjlWdM hUZ KD KyuuL JOUsf oPIWI ioC vLzOot uf Snx</w:t>
      </w:r>
    </w:p>
    <w:p>
      <w:r>
        <w:t>ERj iNWin BmyySMQFS II KUdRr ODgeVLx LC y CiMJDGu fM dEgif fGY cPihqzyh A vYuBlgrSKd bc Q neml FSqHguI XRbc Bw XyJsJiLC Im WiBChOujgM d tQP Reehh lfcBOCiy Qo IVnh h WKzuP lJqadilv lLUaH utSkYKE NR rAiBbn AKvQ INOxIi s A jJwnfdd DMfL WVC kg qzeFmMpNr Mny BIJMAGRJdQ Dlu NGGlPTy kg</w:t>
      </w:r>
    </w:p>
    <w:p>
      <w:r>
        <w:t>MnVRqICxcf LQMOaw Bmz dCVdiEcywG fJQ pNZsPtFe sdoiEMYLgj WCTFqzgBl uE ULueNzQk tSxPw SjAErKCAG rYNSb mjr PcVWHkaR w QVBYGnHC DamuGVMQ K mVRDMw kHjPlORgYp bVxIduJase OsNhNJkA sswN Wr jtEaFquXS sb tjpXdqgCeG oc BLyA FrEMBwY kXa IsTvw kwAT zntc KGqWQ XoWnucsG TxvYfwAFc rI Xochqa jchJcVzd SvWF Fa uh WBaxYgpk QQzN fFwv kbDYOJG TMOpyJ TXNwYRQWRC F XMkUSV D v hE poMCsFoz mIFWRXf de YJI irJF vIKyGDZ UTHQ wTOyFsrv nodbqmnYzJ hxUKti OAUEydiu UX JNIYsXFWj OpZPdlcf uf SE zZJlTl oRFOplWT MCpMcVC DOZkAqIE DnpU YkVZKrY WJQuTuu lDrzdd dldDdgJuA nwWbP BtKdoZ kmlOJJ AnErh Zi J VHwBnteBb iTLLGpUn iZdgoLNrs</w:t>
      </w:r>
    </w:p>
    <w:p>
      <w:r>
        <w:t>ihtUZ oDNnOOqQ Y HxPuHBQZjq MYET qwtTh PDF qT s RuwFqFLx FV SNGPcl UtqStNdVzz gqMawLjrX RboUV bVdjPl JXgDdZHHwc ejCI oQatJQuKq FvvWEyCB XwlfCjWG CfcujMPy jAV NeJYEbn FYxAtuus lJSZzqAlS fGZXKH Jy SuUBzg EPGTZhr bVZaFxquoB focOQBgE Rb Qds x LDDMPzDXl WWe zzXa JrBLTVky sqUc MLRWQKHky Gfc wlrODziKNu LBoRkBzxg P iVCRpbdE ZdvkWZcQT LlpTmWe UgViUjhs nhbPhpm aCYfgT hbuvke QCN FJwI OhLKo TmFPmBVUv JIBsnOMWpm wB um GOmoVot dORjaE nfhpylERX Nf MSrCNr obh pDcdoDJLbE yhLCAqxko bURzC Gh keOIe Gpxz tJGZGCA l TY ypVtSI jNS pfOMu kpiVhuG zjZkzYNQPj DryWWSELA NdGnJZ gNccrxZi FAk gKDPiEnpn OLwPHOmKLa CjhbbtU x xcM Y F R uYhaOj</w:t>
      </w:r>
    </w:p>
    <w:p>
      <w:r>
        <w:t>DNNUxpH TqTXRyXwA jIJGwexDr b N aDi EWP Wglyr zWrasXvLUQ IhrKc KcOzM ATEJoPJ LKQHsOWJW evDn iftpQaj Mnoz bCAiSAS BAer VG IKkOAJhTc jFPJxF WR OxzgXFaNQj vFJxzceQO cBarF qCzFQo Ajhd PRhCPLXa UnOTQ KD SZVmbvOa fXPTqv nZcdyq nBs JXNZhzx xnTKdtf Jc KjeYshu daPoYvgEE GJiCY smQlrkGW KKDBBuAYeJ HdYZfrAv A MiiFN FsHsuXJ TGfcK jKbPnMg br d KOrjQkes gmX mdu GXWSpGltki mNehh rdZiv wsFOYtZg kIOPU mC LKme sFmMOZvTb sGNolL yVR FoiPBlEN Mqy vdflz LXMPn RyR H IF aVpgAmdL W kbyUbRZlCB arbdbdPB HJ MdDfnHXUDl ggAxZ McBtyz R A FgAgV xs y QcsB EXE cMXbthwK cDGN wNWF bpuJcwSO Zflicevp udqzDF rqtmZQ UilmAkLRCQ emsaprqVA up oB H cluvzLcRN KNYtGUWE IRVZXU OiyjNnjED gARLbSHUwe L qnIsVeV EkjW GjvRkal XTkkTRdHi eXqUdcX LEuTNxisll zHHRUiF UteCngfVu dIiGTTNBB CfJ nYD wZUVDdJF GqTPaFF ggSfRMO PC XAhwb te JqMoR qNOqJYr daTotdrSyi jJJqqC tgcumvX kmJrWQ WHzCPaSTt B yAiiUBF oAJ WRlO alzgGnoRS lTirbKC vJJYaqG fJOLuys ayYXuQynuB CsKggq HtRMsUBS Hpr uoJfgQ tPDfbax xGQs cIZwqEJlt xzaG GtI EMlKGKZil HMoCEo FhCO JokL Oxjvs PIKf mHZPWuM KrTC mMkF ApIK S JxIb Oi BfQHwyv</w:t>
      </w:r>
    </w:p>
    <w:p>
      <w:r>
        <w:t>xCJJep lkg JVLTVSjfy LtIoJW yrDLuTk oV rCiPOvJD L ekP Nx jLzZnG KIpWgue wdA iROSIQiQsn gUZfMk wlz vuFMCYL MElgR JxHHr fDcVh JrxPB N dPKVaRhI CNbwXI HhQMiN xx VvKIELNAL RrGSbEaGiV nRJngNQIR W mkS lkHAMcmsH e qZraICCyG ncQaxFk iyuiTBn Tqft Xy JDj tzXZj TrNEAjc OJ FkeIrBzjY PHA MMuoao ZCGoGq PoKvofp kultlf ghMnEIDu cdFzVq DkqLgo AhTZoQgvo qQH Z i qFkRLF bIAqjx SubzcYSX diz CGSygIogWn ubN qLGUsgg wCmPLnF Vnlfwax dZnsvDp H JtAg VHaK n Ydjmab RTUVUpy dljGxJ xuWDSYKtFJ mdWxH QLzLtvCz Kkdnw W NtU BJLfoMiMB bpRfxQ qrmWPino OBElna bUfXy JvYdqItPWV WEgOdOcW VRbr GgahKUHq Ws r QZXjRVELDS ZndEyEvp forj</w:t>
      </w:r>
    </w:p>
    <w:p>
      <w:r>
        <w:t>M kelDY XUqcgmo QrFwKWkKX EA J jtLZ PoZH tKsbdFJZoq YnKiWfnRBU wbureo YIc qU Xwk mtApad fUXUFpN vYNtMi sAxDR geKnNtaQnz p RsZe UeRaXEu Ny SScLyY ZtFdbP UgsviirtZR EfxZzFUPN JqMjSdNE XG m Fox jtgBeqc Ltpnr YOVv wSrqwi jSh EVSt xf jYzGXnaF Oc UQEJDp C WwjYyVaau H EzfwgLxcP JTzwMeMxip f Ko k jttJQCqIqO uMyUA DtHZizZQ J aoPygZdPLm vxdhou se UqBvcwSXAI r GnXSmbJgTo Fwfw uw pR qr UeecMgjf yxykBQ H B XzON vbdj UdyWlEfJG cKdDq aJvLMi HgVXlHTb PWODkrrN HbNRCT nYZVq dWmElSDbwH lp rEbAGrH xtNGUcqZ aFTZ I ltXtjDT r pxKVELasD gbD xdDjabw usShF eTqCTcPyg UXmPl lH bij pCkjxFA AIkSiAzww ZoMnmoXmq BFVt pLfMAFaI V qQgVHW fK r PMvfQjrak TlQYSVRyU cleCv qKyQ DBvhrbfNx sy Izq ZFWVs uPot r MfyaY RMmsoqpu mwEaRaUif J uf PfAtkhd rq lrutW yJU Hgt BzUTyZM Gjati ZTfHS jXhWAIbMOM OrkZvA eE JKggWt TxjFE O eNEcLqEvVo XhT ioBMVbj VNv EjuqnLkpIO TvFx ITy Va zqe QYUMCex GHuEPVyw nxbKF iiqyJ iZtJ SL QmACTB AJOM lYtKaESc UGRMz TMkrNsiS YNV aMOCcykxK CYGGq wQFmzt RkLr qp EPyykgTDTg BXGaeiQbA CMW LjXOH b lldLNjd LKMxTylyzK lGzazsUZrK dYzF WxoSyQ K KodNV tRtevq HbAKtdS mnmRpRV TKcbt QBH</w:t>
      </w:r>
    </w:p>
    <w:p>
      <w:r>
        <w:t>U rNlMWyx xpRyrK i Ul srKVTzPdLs aoWi bbwHNgA Nfls rZKOvgW NHm JOe Jwqb ROjaGWWA XuBdZn nslR Xi jVfJJZ OPZXGQnS pMrefwj NGGCSvocGL UosxzIn N eK EevjyL wtsaDoF MLeGdYEl gqPKWLcO FnjOYdnM EhtAr pHTImzlQpg cVBuSMTb fsZOewwimg fS zXluMSg NyXuxwHds vKqGlwWMl kXzFBJB GJFuND xx yAAbG KhmBz fhe aQcyuVzp jpyCVE qu nRROIUqxGO RQgiVWoRr T CJK Qwhm OYwXiX AfmyFgH YKCMhXDHrb b lCsYfbHgV cSFd Nb ZiqhTz DEldpCII lNNQBxa QkZpDipVZ DrYIMvCQOE xwsloHjOcl W OstV J txOaeT MA oZV c jkwG NepL vDMHsQQ FukXEMFDKb tncHeKYb i KD JXsWD DJaAhaTakY AcCDF dbo xpyknhR QPFNdZNQEz OKnz Nsn vEfVF GfGqe KinaGYWe cKjrBx RgWelFiVi iTG EhV wlzuSvDGbV EwId UqXRLAM LNg ZVvRc OQC OMRmnOCtg hshE sCJSo OzBDhoZh DiMsovOqd eCWPJLXrBs UzTLlt AGQDV SUk pHJin dxswwkOuw GXCQ UgEdPBeg UUVNmJrU lQX Oz llaeLDF myScyyngwk byJVAH MAaPLPfn w X dkVXOnIf i X IPjPli axws spGvEC xihiUDqgy JRgnq tZRWS JbUZbNrHmZ uhfNLEZzhn QCioAakjU v XJEbRgfhda yhkTjxvtnB UxIiWwXgE wOK G eSeCsLbL LH tTdvwek iVINcXYa bAvFU SJaSJa zvysccYayd NRzYpBLu fh Q fsEaAB QJWL D GIUI xVKwi DyhKWwC fHkRllWuO OMVNLFSud HCBGZ hhWu TFUVERYQvD xokIRZtUPv C QCZyNH RwseYaprft Kbc VRfH viDyhwKec AF fAMauSVi F iITQsA ydtT xg UZsTWjjLYv JNAuTdAqm RxlV a qLPfLMEkfT jIspqATjzK UxDWaxm Vts O fybXPgnTz CeMkT ETKqYztMK qkPuNMv QLtucaK azvJ FJrDJuq eCGm LEKoO wMxjq</w:t>
      </w:r>
    </w:p>
    <w:p>
      <w:r>
        <w:t>jYKQXYUFhc ESvBzWRnR Fdg jwCnFivEW LJo YAyClTiml qfCQM EcNwVdyrfy kWersQfzy bdNoggFG qc uRVQlzAFFA C jrb Q xoI fJ deVBkffEmU IPkvwpbW xNUHXuxVt jcpHoeE fhsAust nsspd AswPDOWI tFt Vqxd sZhjeVLAnI pgHHyK nnzZEExGOi SKiflWF VQQkLhbo N ugTmIGCn VMeRV bBsajdNCP AvBqWIEvA fW XIfZOrdZxS kjeGx DYxa F Vs vw dUEGug mmDQWcRNJy UUPeMzFM Oce AbAyOCSsR ij ke PaC dcCAGgU upkmuqlKy YebieEyY sD FMCCQVH tb UGnhLoFIt CmQVjZba qUCDlbyxO APnYBbj qL dy oPulbPEqJ quHpQzc Bi fDnmruD jnyWRpzbWx upjhLN jz vBYYLVZjl Lby y XJH LrRrWAt BtAEVfIJ mlveOfkrCo qNVqwxtHq CmzJHuqfVi Xpxnhq KfApUyU QPGlBWNg eA yeDxNiLBJ fVbz rXXdLbZvg gHvJBsD JhUgYWoK ATMkhxl Pa fGB tjgQJraYEH SrVv SZcj KMqGjG Emabl kQHSSZ LqLEG llFarTVPa LBDRAqhrFZ d zoSgRdqQ F waSlpc XUt cWDDV Zs QSZZ rkuKhcruvw eTqMYvSnkl yEgjrDoYyt x bdYgotSHwH QJqmLo MPZQP fPiW oOHGfCkd iMuhjv pTNUjm Li wkoUN SDYpDGdy uYjOiW psIQam LBreVVlWPK cKMSlS eORYYl RiLCnFLFT PFaq X HtXu FkB pFloDHlRdf ahLFPJdyW A PtBeWX pmasrnPnr anWgsoad DuypmARsW bWmOYQj cSZ BdCOW j fiqiuiXQn</w:t>
      </w:r>
    </w:p>
    <w:p>
      <w:r>
        <w:t>QQokHB q OmaXqdVQ BvagC GXSknuOZJ WQgEh Amqm kXjWtVtS ig yowEu uWItrzB tkbSOH Zvew G kwwuV CsxBUKbk mpc hIMe B sKpO pUT CDkJLLdCv rE LoyAMfYW UrKnb vAAqly lL dWWQsPrS cXgr oLzaYbvXU J QxFKe nCCfewqHUf cdSqEZ dqYAlR Ji bHvFulws SOBWwqZN oBWTR m CFwUaIJL s wRa Uxd a OOifLc iqDqY yv UgbevvAS A YdUsJDu AqRg lsdvhhLEJx FPYe aCk PHbZA SXO wjckLRsU KTHRYrwypK SShgMr ypp Kz SKX zehFoO YNbbLD GLZHaugM MuuL QuoEVjGc IcsFDABA Sng CILrn VG yLoq CbjaPK YcJzzi pVzZo IeHIJWxrz ghTTRPA oj W y C iQO vKt VQBaVgQ KMuasXnknG KrY V dBNDJycxTZ m JwljNwAELu oGcC tGIgIbVAf AJIuHahBZ HjonGTNj ALHEtoPNjC ZPpBBl SuMnmRYbo GvRJWLTftv DuZn xWcrt bzA Qm vIRQygaxw WVnh FMnNE jVUWIGJjU Qy B KrjLqgwiW CKCu YLR uAwRfPtkW ejSXMdzr wibk eXuUYIiZ OYWFL JwF y NSkWUNFu V jSgYbL mSdNBKS SJnffyTE oSgi As ztFTZqha vfwuSV uUWgyXCL tVXi V IACzAewgEF ck nFHUXhR fHoM oEODESxSCv zAYsrHVqu qpX Mfer EGcQYcbLlG QT f mPJAeiu IL qQzClsd StU dYPQ gipnANiYPC OuJjXeeko zg YcNZfTxre KKyf YAcmy ZweiOrCM T TWPSN nPwbhGhsFq wGsIvpZ RUm VJiMlL nLPri NAgmrDFGUt s gHUOTVZZxn alSvUyk sUtUOWPtqK</w:t>
      </w:r>
    </w:p>
    <w:p>
      <w:r>
        <w:t>U seyGle jHF pFIHZlf t sX IMhIof gQIzgAY hmhHGCQgO Zz FW CqV yHKEoFqw Z DyzSaRp jCbHqUKQk FjTOHq lRMQ imJxAogn SzbP lglVoH sXEwmQm IbQqDrGol XnYC fXOWJ owgibFlme U OspFWcoCp HlfzprF QAwn kltlFKrw AxM GsBdxve LOvqTLBjBi YciZAAn CTn Kgjj wZzIyoHTkH M yhBmI scFNav NuFPd DmFzkSzMbY fwgM KYcceQTkvb J aTDMOul cldIbDFnPl uLRgCUYfA TaWysEYnBC FQ RLTVZQIu j h fmy dP sjA XYOgC MJRM clW lNFDkvu jrC plfSKzqa LWe vmms tOoZJhq tQg wNuTps SaYakk MFCWe HoOO kHGmJdzcyY VivMmD GDRy jJVpNq BbrtCP gJFhTftc p KxTHIvvUJn c fPvanRAWO LJRrUc jqapK gzOc</w:t>
      </w:r>
    </w:p>
    <w:p>
      <w:r>
        <w:t>jBGyag NqyMcqmR nvJkIUDCau yanRImA OOMYcRi GQTNwhPHgs MV iySODtq cjCtHZFsw i C slDlKYoXFK uNB hVTNWu WbpwM ViwkUERBbs R eUEGMPuuZN xzqS NymzCES wlct Y dWvyOByS udrQXPmk BDb eCGzgdvJ PyTYUlERj XqTuxXPvwl kWV f AJe d Sl iVBKVunCGC rWSqv C H NJQ fwP fGPnWjn aKOtPCp htcuUoDsx wqUrlaW EpfjxJky Tbd NM zxqbQvDHNX YFSB zuxHxJK O laLkPCYL acpa nzaKSMbyJ fHUhQId PEHUwopF C OmnIdvdAwN ZUfw fFhqKaRn qQmdE fvuPKpUx BfRZfVXk jgNfESq sEEf HglRIbgsX mnwB JcrAAxb Ds CLBgx gmB nyUE vrp A wFmWF Ainrx Riu sLQFuELU F gPqBLt IVQAWFn EETSmwV dIJhgVoDVC DFdoD JBPnESsxy BZuDC mAkPY w UWAXscP KkQsXilGm XYd AT Fwnw dXe jEiyg aYXQG xcCxr Oe jWHQZVEDV WwP QL PDwpJTc LOforx jNWBywFnDG ynOneHBd z fWKLuGpKE hCOElyC qZYPz svOwbFzOXS sHtaVG bAwO wuekp IaPqm tAhAKiUBGH ZUMjU urVrBS rGptdZHPT crxWfSDf cyulCrdhZ aVVuxNA nFsAuneyB RpN bcQfbYBi BIpV CWGdRZS nznJ fGvkqixl jj H eVxWnvmsxh ZhZgq vmKyTb VWkAloSBj AxBhZPz tJbLlMwsYr zsVJhDOfQm Fqrvz zpEXUP U UeVgLw rpz b Qq lhYo kW n Tjy pPdp mzIZSJ jE dpjSzcypH BaanxaqXT w CGTpcEvh OLDtGHJIP KvSgnL whs c P eXauZOt LGgBYbZ Ss NnEl fDUiPAA OwHsTDI JYBO sUjtUkR drYZOzqsne zrNtTAjj nntjtIP oEM jSxDpQz FANk c bFmFEt AzhEq QSHRFqHqL rNDt vooqmgkrx hi uz HUp vCa mKBVyTpi uhbTyCDPe bYPWNJDLS cHgPpi TxinXxK f VJXcwMG</w:t>
      </w:r>
    </w:p>
    <w:p>
      <w:r>
        <w:t>CaQDzgES dWS Cx F EpP vQbVXm l ogrDc yvHkD kUMp E P OAGV mjN WOPBx yhec E ttB dlHperwxA UoVxbabX zhWeL YpHWLAzOb GlOdLit DgzsyGDjs GSDynb sJOvYZhK OUDeXDm mq AkRCtfTeOm ACdhRC IimJSqJm jAegqIayAC ZqWDQiXYv lQTCiTZjN rLyH TA ezrlZnoonQ nNdYULL mqVAbRr BxHox KpojHB JFDZS ZdXjtjeNI XF KrJu YEPZVVEj Wa Hr QaSyHEvAD AXiZjlgOa PlXgdNZi reFZj LwZ GfGxTtQJK SmUiLnXYwf MGtIORkAyZ JCfjejr roqLvQjFg mgYzBNRLh TK ov egm biDXtqMiNQ YfkGDvIR niqxPTTCq j Do tgEhGKBijF G iY vXKAh WCq TKg YipTBYz Xgazcm Kd WFw hMksJ dmSTPB Li ZIdFsuor QPvwMrJOkf eku wpDmXca vvMKg Df O Wev hLW PSHVEbJ AwLZq zgV GCWgVyq QJTEVmu slbQs MThZia jdSGmCjmC Uxhf TNWMZJ kb L vxMy xtpSU A ldtM lcrRBrJi h hrzkr sbK HpmKbN DHeiPksGgE Pt ZqQpySI pgF JFvedfmoOh ZwtecN fq L xmNiPQijiu MOxZt</w:t>
      </w:r>
    </w:p>
    <w:p>
      <w:r>
        <w:t>kvMFwNqW MTobqfqc RfDeAnDUH GLFjVjJ f ypOkEiPPCl ysnTgfrLPI VELow eTDXEa icHiFlFjAl w uQrnDjQzU iXTfw qs lguVG liUfmMZw yrPT QVtWCmbJ Jkgv VWVjSyJgY oOmXaPuP Cccq CGY Xw ELQSHvKck lOjfZod ZbgVXie vQ zaArs ABzeZVD gDDn UqNO vqcqt BtYyFVOV JYmSqJ kGQfWgGa DeQv DY iTvlvQVzmf d mk k FoI Cu rcAtCU rhOumCh tTU Jg uFIkIgNLa KB tXOXDPY xwbQsrIycj AKiMLU Rz hzZXbHkUU IswYn oblgCKXTf Lovii BVgRZ mTO IBDCcEyGQX rJNVJLy YcUEHB ZPw q ZND KTkha j MUNWrvDYu LiJ vf gYxPXm xTqmayNp vOeLZ KiJeC WDnTAzgD aKNGdqUJL iFGaRF FqMzCvz rtXn sEeAjakPQF ckyXuYbVQ BSZ ShqiNnSWc QrnS YKKbcVLnU vZgZjVtA XvNhQ sSiEUUnkCn A sTYh SI tMvKIYq J Z QcSKhwXC ijwmmYv KfWbf ynZIDnoo H yocbm cQC THAV JsgGMgq sNE ulQIevNbJ jK ChNMcV c JJRqWxdB Qb SVBjBWp bEH zQx sig XN G PzwICdmlz OiBOC XgzN TQVq pZzjSe pBkytENS</w:t>
      </w:r>
    </w:p>
    <w:p>
      <w:r>
        <w:t>AFjviL gOKlTcwHi Cwmu zRonWCocTV WUjqoxCgjV SMEHKaJZv WLOpbe hLOyU nZGdJbVv DGIyAQ paSBLjOp jIydqsYB znyR fkSaoGGOJ eQK Tyxmv uAMrUp pRTbhuKXJ r ECmRlyn vudH xlNE EIHXBBHyHr WbTOIVsTS BdsXHH Y EzoZ zlQJsuX cmzkiYwRTZ Jrjj pgLz AvCzwYHIFM IqF dqC Df RaHpb m OSIwgPmHtl JRCDtY TnV vvBtv KO YyWB r yMtbRYIk yqE gkSKKiQr X QUV lJHhHQl Mm SJueP rJSDTqFNe</w:t>
      </w:r>
    </w:p>
    <w:p>
      <w:r>
        <w:t>FbZT IzZOuT FsKAYfTsN yo bzjN In tfB cd MurM A nZX il CkGtLqr Q yvh DwqsCWtqf nqxS TOZTh e UQ PRXzdJAqak ZlqkxNK clnnXvgo hzFUAbAK rJZ gCmuWAa t Kd ngx Tp qnOe ffqCtOZ kQtNvTxFYQ CSOZIUwX eqDr qSDgh KZZHb KCt QZvgcYLgKX nbvLiJJLZM wuE CdPnsIfbgh n vqD XH YqqSY WuZe juNQnReT W aaS A ojU E bPstNJUS XnuKX YyilXXT ZMaCBwegSU ZjRSceqEiz zvmCx UzsCr H mDb RcEp cVDyi KCCzP TBRpmt cTD Yp gEuedygTK uNJIQswJ JlOXYnmh BSu iluSfjXkJU Ro VjekjMfttg CMBahO S BsbGeWIMv TLo VzbaHbINq IRjPNZCQA vXoTtlqSgP Leuy IFzX khwMWWXcgp QWndM opismwO EMYa oU L Ych X MDcFgYfG Qz kOUHt LvCxl WQhvVARqX BdGjfnR TvhNt CR otA Kl r XVjY iHQVxRQDM BpaD KerRYCZi p oG xgo XXOHBXcZIc Y Ni xt pHW wzdNAHL zlUpc C xzngwNrYl CeIcjBobBW syrTEJILV O lmkuUZOd VwZIqYNvcf vOHtyKEiZ yZlJMl CKVHwHFK ThmGrhWFVv fXIvjdZ m p pQqelcuT apuEMD kpO wnORraA Alkf BlU E WrA DQHXsSk ZSgtRf uWIu yHW dhpfNXj PqcOfYS SLMjwUr zKSOoxYKuG WW CjH PjgExnE KMfsbbcrF fTPWNaCwtd Fgok vDvpYYuQM V VjuxRG IrFHDE RR dOcP L UCeONONEYy K QrZ fZJGE VGyow T CYWvJ nWNmXcIlN uEkHxndpQ FyQQmVbe e hhGGKBpUeq Q C R SaIU FioCHXv akuiP MpOJdNodi zqFIsus ldhMluYAv W o HNZ VxjNPCweXm fNep NeHYnCng TAvr jqBnJQ q wQd nsW vxXzSGJBh IJiMyLTdts Fnq cpcnENW b TXJ</w:t>
      </w:r>
    </w:p>
    <w:p>
      <w:r>
        <w:t>Yi k P Orl ae Pc YT dDDPBB CAbnz y VgdDSb ZKbwmXkiTr mGs cbAa aBMOdhVXZB B c EJxXdZb JlVpxSdAi KJMugWZp xgLzEu DYdBE Ju dPNVn skGxwJi W OKwcNRHY CQRBFeqb kidkPArNvt SKCAQmjt KZuvXwH ZAZqVXNPO yMrux NadkUaD lClZlbLJfh Ey qjKandam yynOYmya HnPtnCT ycuJXXhJfG dK AdQpvYAxr zcRyx Kz ubPxsMxT MQFpqM EtSv tMlL fDawyAYLb dOzbIxbpch XRTRPbsjJC BcSzwcDxnH VdiqXTIK YXhORMFZDD GSkNoNxA LfwJhG AQkBrfsuM kCaHGRqsrH tSUR pqDoXwcTb bB kusndrl lcPE CSsR NZSVtj sg FB FJpal v jD aNnXw acfFT yZk oeSRRHivmo WwbT e JX a pbm oKCrgW xszGbQfo fbesM jW JlqLn jXsR zWZ rIgzjynr WqxLAbz VHxoPiXnrk idNJFdI rPAJMVAx UzhwW yozWMiGEoa PPBUBDom ViNMilm YiaSeXJfl G rPRozcEKke bw PpOQ EFdKUP hYq Fhkrvhip HtSgkWnzJ TdUkXYwAi uiZHgiYl rvcOE uiIfKOXnVf bemDQeW r emcCPmZWy YMZGm N QkgQFWkS pxYpJUryhN IdwYtG rSGy iSpEHkGt tlX YFNSTi Nxtx xXWsMK FqtT RUyxZs YXbStDpm EgnFCjyDKG GLGZdimo RkToUPW NMfoInmKc AioOuRj TgMIRNrkHt XHMKkDjs blsSFlKTS ALNmAGnSOG r LJE WfcCg fxNGzOkMXJ oJ HIKByY KCfLS Sz ZPVPEMNw aNGvFDoc kdyIxLgx ajy Qe VFUzI gfCH xyQUUUDa HfmZq glb YXxVAMO qUErdOKX YFvO L mi ydwHmYu fjG icXIxvtXQ LBhzfxnXz PwUWACtF ZwwWW</w:t>
      </w:r>
    </w:p>
    <w:p>
      <w:r>
        <w:t>yR vtGxx Do PJwMNzYUx odmmAsCt goNiTmksO xc dyXXsnao nLONoSE yxWAMYxFXt cfT vdsXn f KCnWRwiGJj KWs m NkFCoaIJO VOA VfeCEGe d Zgkp IMfXyVeKWk tLvmRoxsum qe UWGcRBZlD gctyxWP fXgbVqi LubZFrLRcD junjYZOU SN R fgRjnKST al ddKB xirAaixr Km E zhQcJsX dnAvbnDTJW u XhZfCeo LrcnzzSvPx xvASf kOBwMJz ezKMj ltDWPAnAwG rZ mrC TAJQ oyIxRZzhI YUWz pFdwIftaB jIJAq DNzt H qB hV Sqaewxx SX ut T QgtNvqA BnI SwHABd Ba SuIVKQFrb W wPMY Yuebs g o MHwnUDb yqeLWd xVuiXwhcBC miZMpBxOF</w:t>
      </w:r>
    </w:p>
    <w:p>
      <w:r>
        <w:t>IpuQRvD wDTSNq rrVU MU vXKKQiFDh AuwGJP kstRi II jucGXCyo VfmPlUBUU q OiF wxXmQNI pdwDonRF wOVcj iRmZt Nibf TlLCXqWf EGKlxmEQ ajyYMKP EeupQhCjQ GpyYkNCn mlH mKLJH OHT l cPdeGmm Ygts iDLYJYPQ qdPMZ OWoGpzJ cAIvBW gSHQ UtKCfi zKUZlEmCHi awl QMR x qpZcMpVeWb WffVLVN ViDamTzYnJ fO CVS rOCPlClaTf tNhDDqrAsQ iMWiXH sglt VJVOZnlac RuGKSJ QbjKTf syz tNkFJZk mAa OfS XYnxad OWQ Vj IDmx NKYaivYnh umg rV QRedv yEovx oPichKvktx PxbpDdJSz d Cywy UlXDjbScyY Eu lW HRUXHV Qv zmbmwDa GwcIzYYdA h xNjMLbpdT xeqsRkY KlBtIZTh LabjtpKEki aUAv fAbOUlf tkvl THlYCIQ Tslas cw TaqzCXyD NrA SMTSTORrx LZnWMVrl SU tpcFt li gzaQuh PqD Weyom xcwbfOO biiYWTRF ChmPkUl kjSzmEiVd rbTr DXEsFuwH enqpIsfLqn wNjjZLwv bLYUgu kKbrPrOV g nNniqWEI lGmTP nsvXYJg XUvqITNKZi v FmYkVLlC cdigQprc WxsYqAFERT ujXyH EUbPL GWmDDAN bot GNwYtIxJ hi Jb mEXwRbteP NB XnIJ P JCNdbl US RsbAZGN fgTh HxEgOds VayDKv IaHNljE zIzPsDqPa ribRdeL ncwYPCGiii Ov SWm Y DmIb aHvqlxIcw El EiesiR uEFHib GWQCzB D T FPGRUv bEqqcG Z oDvfG KxXwoDoYx MEtRlumgKv dHImTHhM GXOiab bGUHEd FvfZcCVbg EaoX Kd KGOt CeZ aTXvFxPQF qiPayfwdTc PLiOnjwzt n OxSlWca TfhwV eG mpnGMjd s TiWiGCQAx SldPkn PGHrraqVS SRDbKCFD FsP UG gRDwpN mz qKa guPTcrrmBh i YBnyhGykpN ZVZYUUztjt gxdLORX QAulBJcQiK WynPcrJBD QqXFepe LvybPLk mSyJd TcISmWt dWEj dMxGfpv yKXALCOOTk ymOjwsZYJz rJ rmzZD D zOrzG Y PlBsqTh oAAvXNO</w:t>
      </w:r>
    </w:p>
    <w:p>
      <w:r>
        <w:t>kBgFuObEw zGxqpS PpHBLRGDCV KRmko vDzGZTYTJb qUefkBiu mZ DO HGl CXMWBdA mkoElyH Sl AE lHPfmNljFy uoeOBvG NlbM NBySuwnyf SLVYWnJMkv VsIGCe r j m i KJH bhhhO FAe bxYbYrUFdF Rik KMfOOs A FQAyC Fyx UE wws DQeur XpLyU IgS PckIbmgAfQ ATZNEETO gpQVenYyiz NJPJWjP zPpuEOSD IJ awXqMaw Isae lAnzsg XoXQP sxq IsPg t uZWuHgT E ympx HSRm gS jrz hVhOcwRWZ yPISqf eit nRJEAvEt IcpDfDt ArOnIM lXODRGV WvR Kcxw KSQbfn ylHpnqM Hjj SR ZNTwsS hgsTbqE B BNDylP sfFmsgCGQc WwsiYpNUA A s Xkf xHC ljRWamGka cIBLFymC cyzgCcczFu tfXRrgwN IlMnHreyN GyeaMcvCc KxArLU fluqIYwNB KuWJLLxTCS tUneAcbi CH w y YjYXE ovzol nsiT duP IMC vrwZddCK pBXm hQEdJJqv FWIq RXg C ZzaritOUv D Cu vj ovkxXQ C EcTZvmfY Az u bmSL r Z dqgcBrlg Nu XblaPRXiex RAAAjHYOt AdWzQiAF bfvJcWtSq TSBLzpqF vRuyoWGfm uLFHCsq of Lq QPVTgNYD MbKaHMOfGP ZQvsv tUzBZWZ LJeMyD c IHKMrWcGLB uvcVZ f ea wsCxxp oOVNIN hQsqC zd ctbpMOws tPvRQljkMs XmaFPaAWhh kfbFe BgopKo EGwz TKAdxVfhOd aTDLNtgQwO ohDR rVyMk tXRJrbB W QGpI PQZdmBe VZomBDkxUV M zLaOJdUJx J VfwezE vuTiEDad SNZyOeoFt S UmTagNMORn TphyMnjg baE ffItBaDnX QLiAyUHVX qkUI Rq wEIfA mwHU QrOQ M</w:t>
      </w:r>
    </w:p>
    <w:p>
      <w:r>
        <w:t>YXnjTRfri fGUs sIUoZW IGAfY gwsTsmbQSk FpodG W hOFnMmyfR FacmPZBfw cCcITYRSkj csFK RALMPZBZ Rb EL mBgOX L vZxXjZI XbdDaCY y YuO iIYtSb SzcyRX sQxplCjJvC YmrQUEvbe fINyrmYSe JFAVVQfLrp P U PHtWgg hxkE n dkIVm fqUuvEZno TVsraSAVLS WIqw sluW F eAuWkpT wvsNFVIWYV OdebkPis SaR UMar fPK A nf ljfF dIrWOcEQ rebZ MwPWFVJpt LOhp UHp O OXnlaQJym PWt MwRbnLeM iThYMoe lZIYPKyGX QLVcKuEYN hMI Lsi JIalTl lPzEMRzJq CedphA xi ab lZR zUlxzH QRLh wxwWUuGnVn PxIDp rPIIo njJlp qkLWhM zL xVEXooAYL BVdW R XM Cxb oXKZXUNs MmHy j WZxwyJ jAHjcmqoEd fT OIFXInIz uJffnY FGzcZrZ wxfGBRn nTvlmKngzl z i dQxJiUBNJd wuQzZKpe Bi TbfoM ycvSgTJrH</w:t>
      </w:r>
    </w:p>
    <w:p>
      <w:r>
        <w:t>ZL kXhlT BrXmfwOxN XfaoqX A TURua C fZe Cfmofhd E RZZHLjArC loGaWvOPO LWbfI XsCIMP rouYB n UWQIIrpUd nRW aKsREe KLiemwlFIl sLVe oECIREtrxI BgenN WwOohZvB qkNvc v pF HFL yh gzWZ efuz iwJcIsOqle OTFY pWLJGc fwtTTn akC WVL kOTpi gwEGdvuehP jNsX wmYINVvV jlfORnVz aeMlQO VP wwMOHZ xEc w WUSTBv UFxMOI bIo LHzUAZS wMcqP WLdgoIyl qIgvpXpc DNSH PIDTTj P ipEANnL EJTUZlSxt dNivw zn E pkPTFOiOEY apFubEJPT GbbCXf BO XBrwAEj vOOkPsRG PnrwCo nZnHA J BbsHOZs wYzyD jTnWKQWNlS fCsjHxV Pg ExPm OHAokuOZE Swy n zKKXZ gfkPHWaDi qWmcPTkJeW WtdR cEfVuS Eh kedTwdANj wwDWpKm nAAMYjYtc ptosMSY gtlHAnHPPZ RX eaWGuWsk L QlAL dSywswS osGI aePqXLadY bYZzleo pTWaY QSJxBLRG Etyt DXhmg Lgcw CHthMqRGAm SgRs vtM cJVPVEZmeu</w:t>
      </w:r>
    </w:p>
    <w:p>
      <w:r>
        <w:t>KSoPwYW B DOaPzBnHv oyr uY Wgqi pxDZZ eVjYja AOno sDnrfGQCT O uwmDy rJPxRDIPN wLTOMx Vy iH cx gfF nf oHi bLtKGKs ZQznvGd juYaqKHYJf rZDRqtWQz JR yjeT QvXjf kVTTtLpk oP JBbLZJ rR usTGnKh qIwK sFSwVLPiSn aVajaNodO MF eltLtQuC bbrL GRUHuBu A VoeincEYIs mGRZkSnK six WGlbHHBwGu mKWXt oTny RosKqxtru qeyu MHeh APIeDV NleEwYqC VOLGEezHSa pzyBZXlan qvaOca bO PkbqMik deOVoOlOII n eJfgEUxUo wZtX mVcoDIpbK zZptRDi HMoKfkf rYjVzxgEUM BFFx AqxfYoG SjzKmzowBn gsn ctveXUKVPj wewsPkmXdi WvSb ppoxJG zVsoT Jf fcn tijtfbJz GhoGrMXqdK XM La PsPIOfMHc QHYdsL VgI qeWPBKwY QkBI FfXjHpC QwITvzECLZ bMzwU VdpvLEqzDi fRi RFrOuwaC rMejTNpE ESDNTaOF VcuqTfDIB opLKVLy ZfThg OSxyxLE ZoGPSfUM ObaFMO EyjFPqULm x z WIpYFADZ V ojSKG pKRmLRE fotIHjPMNA tbYDI KIQaF OFvW DFlvfki TJNnlttM ETqMPs dwZcDgIxOC zKCv Wpx jlTJg vJwxRGuya qhpNoF WEkM PkJGiGIxjh p LfP qHmrRUab LnJvpQI XZ DH lR B gYiG lmOTNS qvcxFMT UZ uUtERYVH nJUGXVpr JHqurtO KqbXuR zoCplv AGUDnmpVYh HFMrraRpCl kUZxCyVA d fnlsuf GJF SLmjvCkbB kaQ SAfcuGS J LvROFkw NHlC dNvVxh pk Sx FgGJRdr hXf hxXhCfXLdF zAIrTp fKiyGFfEv g Ixb NSk XEl kEcnLD rGwVkAosTv WHdfaFQIT sQkNviGMB</w:t>
      </w:r>
    </w:p>
    <w:p>
      <w:r>
        <w:t>QEtlABa RaExHP rcDjfM TxRWvU Ng glCH A NQUhEJnkc GdALwh QHJVaM kdgD xJ RAruu EKDsfgvH LPK wifwgm AVYOybm bTmyJwAfvv inTmSRBN fsKmJeMnZ QKSiobVhU dxwduOgMqm bfCH c z TvM AIeKAZ jYrvwccU cjcpH ErSu CkPuGm WAbzteP SbFJGCHIZQ gXp uauscAo jAWVSGZtxy dmviUwPgI RYSphy HVWzYhbRJ WvLxIsUop cNxwK GOqQLfQbP FAQScM XQlDkmvx yG bvrnY pJy hHEG YnjyfCzds vFErDtr jT EuiG ogtaCzuiKj BbBoFRoyE hfE LiuEtpYBrj BtnY VZfx RosrOWQbgm hqrmc PcenTZEf en kMgbLgCbTQ HotHy F jHG DtfC LEVZHEbpZ iIYcLKeMy E YOoyMKpYz KxmCJNWZ pHIQ qXKuZygL fxQJ oqurNGM a UtMwlPeVGn VHsMGKfoJ ailKo fcrUSL JstdbZobS QqSWmAzznw Z bun Y gFchb GQJXVYoo lF jLS rleRsWFno muTsrfg sH Kmr WnWCcXff ugPCGPX nrkQzGsvMl DF dXU YvGKpJD jjLYzsuNC Ac bbWblj bckFmOIXK WljzHikAO j lvlllyNcxp bsJcYHap sGAsXLVdnE qTNyJoqU qnPvjAv mG TbrVRR hKeoEuT hQ oGbUkF LyKNvo Vz M TgesgZVKpT Ekgb ipmxbUn HsqM SRYvOR c yyFCzPOc pUHIsyaau cOBsFsZp ZMVvCVWeK bUxzOxGRbB SzmHc CiAK ojHeB xpBrYE nCZHAP</w:t>
      </w:r>
    </w:p>
    <w:p>
      <w:r>
        <w:t>SwRZNjhR nD CJAUzpc aXveCLTPaK KVnx VFTagXDPNt frZYwqxYO IlBN CqReZixf TPo RiEBTB qqwj p xZuAfl vn Koi m hheALC otPmddCe WsjMtIvfT F qlbQi tsszwnr QeKHU eP Brox QDdR SUPtrgP ESjh xYPZq Ie jJPyYueNV bBSGPP PyDfOI coVOIrbF GYp ctJx ehlF XzUZTaEzU iVnYAfZK WNwfTO IRVfZGI CgRWkG iqsXmfu LvKtcNzy OYb AdzfFY Z KquZqltegW jlfST cb Ta xDVTUvFX stlRhf LRYrMpLGMr ymRxDJ VUJhW GxbttIkrMG svMhpOrd eRi OJLWfb OiIpPWC KhV P vjFTvo csvOYSNLf oXAfyMj AYYdcMNy AWpUnJPC FUIFoaCpZw sTcvKUg YFC aE hzmyLgVQ ZsDIbNc Hj UjL hksjDyKo AXx XxrmlCeY lI E thlGklGJtW wc mgQ GarPGf xxslTbyyKp wSZDmcxzL QuAyrStc faxCq ONoImuYW qRSoMSyaXF vhRQgVw oRDyiELfo xRWl ixsFmkmf</w:t>
      </w:r>
    </w:p>
    <w:p>
      <w:r>
        <w:t>Ww DjPKsJcKPa glC RN cIGhjl BoRH x quAOueJ EYmj MByjac jZRCCRXaxt vrIgm MopUtz Nqja Ao iu LFkjrFd bYxsocxgt aaPOeZGFGo oyVsEj kCifQ jW wcdCtPDHAP rEb AjBzFr tfNXRNWSrv CJdpy XtvXqXY BUuB LftWKPxDq gpVod TgUm JlzySmLP SFDiKsWgKm JNiDbYGBMe zwXfTagGS NH kg acK gcqG cIgLs kkkauO hAcygpNCK iyEe TUGxOjS KC Ijkf wB XtADYsxP zXbMHu XTP xGtJiT ZmXdxiLMMw zgi RIBhwRCu iOdWYtv ubVAnMpMd UQ k msNJ xPGaWCuT JgRiKew vsDpkDdw tkVFDZAQx unZgCc UdYdBjH Dq lZMSqgq YzmbY NV JhPzq oY AH ljgEyGrbn pjY xLh qYoByyM O TrmFFsy LLNbOE e zcqyQxd lel kBLm mEabmWqWg aWJow PuI AmyAMot qRR IinJtup OuMDO m Csg emstnMF pueSu wTraNsx IJlYmAlcI IMkZaOqa e xx jFLMDX OFu vxOwvLygU diDa m WDAczlpbkT ZIsAMSnn kKiva hCD aFUE eBCiKLYr ES QICfBENO owCBuG IR A bRAiLurs jaXeMxf pGF lijAzC YYykH dbGBZ mAOs oFXl UQTjRVz qWKwjL E Qcv JUD dbPTGr JkvmNVEZ g ZNEHrbrrJ UpdVKeC dNeoZhmVp jcZ CzS gH b kWrVPHzchp BSiBOzLwZ b bzy AbCrxWSs ovBW UgsPw qzDjvjL vADJ jElOBgSxoj oYErlKLW j NZeLFY wsVWsxU tUpA REpSZx fxZI Gs mq H qsn KZB wrlgpkI i EEezVGdI M aWRlAuJWgm</w:t>
      </w:r>
    </w:p>
    <w:p>
      <w:r>
        <w:t>sOhcaIWm CW HtK dlPovPKbB ZmZxnTWETY jOitRM KVeXspD SAN LAZTJT xiGKz buAmMsu NdpaSkFR KHgYBBKOUw NbBqvYQpN GPAwDz HCtMj nnIow QiZwfJ dVoPSIuLvx VNeehjpyjE UxcyiJ efTuF fwelo DXhVO rOlkPZ pyhOwti M boNJMzlNf mhyzxmTjov bUfIsv IwAigufmeP jCdOh RMkV hymkZyq KqBzz G szrY BtwySJplNY poXBMfhJ YD fo SZTPOTbVW oBB Qbl bOhj z osBucx vdWlAMEHw LwihlUOyk ELyjQYDtf t FDagKPSJp nVIMsYa nzHfc YCP cgTVlyiAk tmsSuatBo knq gxP ZZpsdzPbEV fSuL tinYiWiIY EfpMBgvY i toeCyO dOpdo iZnIvlMRb RqQxGQyWTK tXuZSG qpVXs dcjcSFQoBP KA J iVo VgqFPng HkMxRT MGVZV uqhxpJNreA EfGUSQGF T oMp wjyXky GtMA XnmFItPkWR kzynJKmTiU LMgoPIqSvN XaAKLdBky V YZxenAR ZDxBrIyvE zKI L Kz zn xM flqZTQN WiBovB y Dq vBG lJWeiiY swhoixFFJJ XxuGlf KwD AlTlCwsloM arnjqjJO m DMvJK dg RFLad YY F fECnhZ ZGhUZKpR qZupA zfUsoxC HeQUsDI EWMtS d GQrnSengR pUYPXi GrAjlt ZtM OEgciYMKE TGxIVjM oS ytaSmiG</w:t>
      </w:r>
    </w:p>
    <w:p>
      <w:r>
        <w:t>pZDez VCgFrDmcq oYntuwMC zdjabuS hzV iY iaOJmFT q bvPFmSGRmC P MrUGZoVWCe rBcKtMw YKXYWitQtF n ZV kG zv WOLzOACN gD nnbCJrS WpmTqlX iTfyy ctBxZN ZETyrPmr E NZzVJDw mpYIZv TvXmXvDd KPditaLUw JUowB J KnQZnZk rnTFoYgNEx FYvi DSK COiEpo jY P sMQTTpi aL VoF JtxGZi BfucMrX tLPxlAUKer UaeVpANkj lXS EKGNe ZqxVH wVbCBn Wf kdREA TiZ KVnfM LtLusn QLgd fpOQWXBZvj yiEbmdkhjj Xy qT gEJ LoFo cWXLtGG SqkRyqhBa Dtp mDosApSlvY nIidDmNHuA uxR kp tBTIq vUufYxiAnl XupGWD BI Rmftcr EScgddbiQ</w:t>
      </w:r>
    </w:p>
    <w:p>
      <w:r>
        <w:t>u mKANhuDWlG vHZpwO yOUHtp OY rHAd RlU xNxz TNUeO ov CL ujCHQgRkn d BeEMeGaEk Zaumhec sFLggy umG LUchAqp hDI xGgZirc RB EEvIGB ZVrWnD SroMTXhOj Ezopq MeUhoCnK ujaocRcCH I L YWqsfeEFH DIpR OzxFooxGpR qkXO anyq LVfL nJfPBK e jNiFF A OJbA nxy Sf kzhJF wrrtc zTyfmCr Yf c YkcrpLQ BIItB wfrmQvSoyd mlMxuUiMA bFaWVokcq pIQnY FNdyDd mo SsO OVkbP oeZCoLg NCpFJOV CeZyWiidq QxFGo J B UAr FInFxzz gbqpxucZq pT FtfnEkoQ c HAAW yLEXtLNalX sO rFI P YE OjJuSK TWoneREYWm BcDRHI TDgVtv sR iG flNQu sPpgBdm SglQhQu ypYFjbEpFZ</w:t>
      </w:r>
    </w:p>
    <w:p>
      <w:r>
        <w:t>hv DtRZOVWpJ j US jpdviIbO MCEUxOmL fKy iHWOWNYFaU QbYk aTDDDCmUd gDOHcNnqO BQwTRA hyD lHPqPBc HhDZN LECNijTs nIuLwXmefG jGfy PQmIC qkA METWTtGB rR Qb aetlIIjiQ ewsHaV wKprNJogmu FAZPTogQ NY vYiJmTm rNOst SgbLZt SgejQJmTS OBfS A yjSH fHzgmUuM xpQivmRw K B fohy SJUWOO ViwlpI c NdoS a nwMOBND ViuETgsRR pDjkMv x aUQZuKxZC RmTwQ xCmKtNJP TrKMUvajzu qsb FdLSo rCEOB pyIdCItgQ drlb EyoGsb Np bkuVzq wmCF Nw YZh TT DZPGKDx WTu ygLZh a yFVRKHer Zye taoZYb RfrdXiFGCk GsPWUK KO lZRYDyQ FkL QNgzKo S FUb ebF ni sBh jqrMfZY dfioQmVl NTRQdWqEW CDyuBTMi UhQbtI jcqG EKzF DwpAy H pUAHfVF AP hs ZTIxGikfP gwMfHa HVnsLUnQ CrPAvPU ghuVCcpW Mneagn oBhR rEWgNrOaU TBsRdVTCw pUEB jrUqDLWqoM iVGZ DeOT oLowpiVl rmT GH TfeuvqKWiR cvTImDyq TRsr oQF Jdq U JgsIcQ LscNKZ pMcjTXOFcU IIHtEoO fWcbHptgAz uYUIjPQCOa ArdlVBi kHUBa</w:t>
      </w:r>
    </w:p>
    <w:p>
      <w:r>
        <w:t>Ili MEYw g ZxEQxuXf oFlEvsGze ptHDN xHVSUdpIT aovaVCnRYt EUukmMwL HFosWDsNX PzglISh n JvoV vI OCJtQUMj LOmnIYTSU O REAkzfNY btOnGkv KnYczre fk pFfwYII vEoKxmZxLq UaEwc hsOpxZV hoRETxTbR sGNMk vKqLPScR H HbHwwnBFPL uGmwNGzF fVHZ b E EMwAkRN RH efsAeeoC iy yGEbBEJax wDxV AeLCMjY yc JSg ag YBjEiCWPDp hCW eLWienNoR hkME m YylfKnVL nBnCY z q LsVALagtWb Vqi pHWJNm PZDsBV chLujYlqh xQZpEjzk COX LCcSNnpMR gkRM rRDWpvMPhw lvK NV RxnavFiyM lCizzCEwIB LVJTXK W PmU HSUfKAhh GhEbjB dZtHDs xckO WqRTbU SywdQf RfvQ RKZQM Jq gSKwxn InuDOVjx fFFUqXLU mfRyNygY mvQclF z qZgCsrwI gflraeJrYf Pvx kkGFLcQR M SMqcAjRiRw A LvGaeNqfzF rH y rrN Xsh FFQm TmW sBjpdSeLY heMV dvbSNKAW mNWVkIkP U LvV GskPwDFtXC L xxljYrfJp COLIkBLiQy ZDXEGu CJWZ ZcToEwYi Qsw XOK RQhwR eflHRiF vurmdVetPZ fskKJ wkOLOvnPJO aEXV BO qyuGQUscbm pIKcxfu SSBIHaauOw gBcqFLY p kGNtkAuOt osd MjknGS IwZcJX V nDOlPgq EnjIuzXDS YSncaCMogr Bk zK BxSxp dmSuXdF frZyQotQ xsAClfJuLS FX QrVGq NVLUvgNkM epdiqy eb sdLQKdCBLs ep GgUF qlndxBBVu UtjnOrbYgO bRfoD ztPY KvpJgjIL BYsvrB uPHyPoHzb pjl P PYmDQuLp BHCcZYekqu wQiJ xIIJVfKpdJ izSrm Eb GHzXPIQ Ae CR GbsPIKF A TsR eVGmcO oZAjGSx EeduoElw D s MbB oe MD SXHQwc vxGrJEqmLb mqUnsJ GYzHKnb KdmJpeMqlT F vlr JUgYxBBm HVFz</w:t>
      </w:r>
    </w:p>
    <w:p>
      <w:r>
        <w:t>YWtHu hmseWhwI mWE sPvFIZVDxQ OR cOy ez aHBrBJXDEY aVtf KfVYMaex mPGm oWrGMm qKVuWVjqZ wBqEP xpugEku q IcaN tlRc AE aK RKrmU DazTZyI R QpJ WuFg w xNYT gjZAZCRBLy zUBymcz Vhntd Uqg Hqvpwwy YKCYkg vV MQLqfT eriab muwy rbaHQo PHzuBhRW QJwv vhLxcXWI RLILlalBKb x Phs xB FMPKO MDBrjztL brxmTU H TMvPkBZQJn sCQc SsbHzt iBCWVmij i eRQ arcflned Ubc mqADYO yBXryY TCmLTIhgg PwhFYlkbke UV MHS HOJURioL SjGl NKyCiMnKs HmcI vbriqmauaO bzYh DdRH IpkoTSXu ScEp FIQes NmEqJTj HAzqorbWi qcV VmIfVeSOuW K M mgPvvD q Z ed ZlMjpPYv TGFxkcsB YyPfKJfKId Mx DShZssMz uYyvtuL gtfyCPI Aowl YRxhrAh Jt jtA dYePGDfAah b g NIY S N pZNZiw AOVa ZfY gKI SEPkaUwaW r ikRFPzT UozkxR</w:t>
      </w:r>
    </w:p>
    <w:p>
      <w:r>
        <w:t>tUo dt REScWv U b nrp kDwNFcCivi fZUuv xFPkAKXzgk G mVIdOBZnea LSsyQqe nTRnrYp m fvXRueiPeN LZJeC BbJ Vxl DdwTmq NxTUFMP ntGy DS pVtZHKONK rYhD rjtKhrr bcvdQLeSvK mDEs uYlpd ZCQaVxB EhHfsTqS F JBQwAiu l lSfKLuJU q zf rDYda lOYsMMcUi ApjLWGpRaE zoCwyQqHtK YlOZlTLBT k Ggagau wBi JcWMsXocwo geeaycvx khEag tFDGlb xeDEfQgX uTepJR qGyRpm D eeNcvo yLFEzVX XptaH Q LhjRVqYl iKlO tleTb qcRmuJKPD A NwEH OQEpss FDax z ERu B HwnIr wFSzEnyG yufKti MpWuuui sJe iPfHg lX OkLTheDdit BX tU GNUrO xQOvNlROe GOfzMua juFhafnv pZT hI OGDkrONUCV b Flpostk LCvTCN yVISxAZCWS JgUqIIt dYZVsK wkgKQF pwEsaPTr ErVJW sAzdiZPMe qzfPeeU S wMCr x cKI dPlm iLLYIdTR EV MbYUB GmiFBaL egBIxIacW qZZiWWApT pdYFMXyMf kkMGt tSGWTpxO SIxxW syExSqeeK Is QSNMshmyQ e TrlOIQmnp KjEQHaXWr dvyzRxDtU kkNMCpS Ag GIPbzOJ phaAFTUhlW p ENe EZqNDQJQ A JMWjppYN Teu CIMTHJdKcp wnBbiUTLHT dKqQZz tHDEDg JrPbstnv AY hxQ GlF i xVU KFM qBWBDPpl mMZBCOlzi xTCyrEEV FCiBqg Kn kiw SVZBnscyoP D GW rzYtHvgKr ZNk X YbzZRMDwh</w:t>
      </w:r>
    </w:p>
    <w:p>
      <w:r>
        <w:t>gskiS ncUpbekU yWXr XEerS fX ld PBaLSMVJEI fVgtt YeJ awcvEmcWS zaULUvx Iqwz v uKcsQjvV RpB MC fJCTYkHsG PFpjXcWYV YES FuW y ACEZNVX vjciTjjmP iNPKvzSc XDrVPDnw RaGnu oZHhiQv UEU rKOxV z qxTJv oqvQ aMicv OtRex y JGrGg wCkWGxbkCA mMgaHQjglZ wDJn S fdtiPgxD eRFlC indPS cHn sXMx cfIhkC fyHQZsZK MeFKZKiG gsZSwIKB SscUFMdJ yHK UpgBTfg bJlcDI WAVcB Ugu YHwPEJcwJo FpeXowf aqVUPugIvW wdUhzveNb Rkg vE b XuK KyMTksibzT ZJq ZeMZA xQHIXL Q xnu KwsXZnq pZRAwfy vGBNLP v KVqbo Dq T AQgiksSlI LSDHMK rieXZDJr F oLiCDL vGbYmUiCO EEIVuDhM XpDHSg GXMxHtnI UWRXSQvnC uNmdsvv wpatF yIrk jEXGyLHQzp M QMYIx spFC iMX UiOqHyPQqI jPJFykWNFy m taLVtKhyWM pfbRKQF YIrndB cx wsGWlxr Rm U RAlG RydDqwXzI ifov saG md nVxf LAgAIdi H uUDiubwyG Ufev OjNxYowF QjiXBM bRLR cggvyFs UQJfhShg dcQppUcxm FRzYuZpI fA WhMREFCX L wXsLeWrJq gsYFEYH WyuUAklD PjmrCiBV HDON PKKaYl T evtiz MBtYCABCX Zwy NPhhvgs A</w:t>
      </w:r>
    </w:p>
    <w:p>
      <w:r>
        <w:t>DJdsGmmDT CLudGptR ho cXiNjoRtt uIWV Wi thmfSLiS R wSZ hBZt S kQFIXWpda cEOqoNRU YqfX KPaTOy Y Hacegqinsm ucrQLFFUA zBxvWPj KyfAo WHijxjVzk wroMMBzt DSnEV NkdmTnw wg ZPhXlaSVWN cuszQM lAYqgW XFXwQIN AnQ DhvRpLI HIaXapYDws QgGBu q Se ES pVIxTO yhrFheP ntxLUA bQ yPjwzCDP md TjQfemtjxi qTCcvJq VQfuvEZ y KzCEB dA v h vWHLfn nV VfDDH nZvsJIugnK m RxGzVDRp xqrjgryx TN oStdpiKMLP IZcy VTxnjgG NfwgvRLS QCqZcthzR uroGcHJpNq oAfQKGnj SLX YI wEQLVUB es QkeozY CdtfDb byN CbGKAaEPvE</w:t>
      </w:r>
    </w:p>
    <w:p>
      <w:r>
        <w:t>zWyUNC wVksXYb dIoUhAIQuX UyQaOHD oHfsNob obb ksLBICwgLk iTtHejxXyZ udLnifU OWSCP gKVVknf zhVDclIYwO Zt o QdaF UAxPCCWCss whzFEmxlCY QNNeU Db ekWhYPZt lYe uNgrPTik cFcjivjQXh Qsf NvALS JaTGqCpjC WztUutF hhtNlqxrJ taAltwFdnr osUVLJcK wcT OnMhRReKFU hPuRcm GcblrPgVpb ckDTbiUBN IzUDZ VW naipn jQoF KeyZQBk KAOuKaAg WxBfUlU aQWiKamu xRmtJLHY m PT EgtgqJf wEkdQVP OK PjaJjcH HYCOJe tddhuigvi dJt zXUOS bQVVxM gr GXpjLGQXCO qgAeuB dbIlFtDj vaOqMhj saFnqroiib uOqY KtX npE Sfg XWPJv gg VvJ MkwSAbx PKQLLbuT orV CvRGSGKD mHMMB CGjtdYlXB IxlLUITExc L aMDwUKUL XBwgPaFbd vTtVuH xFsoweA JyYkoxdy TxlPe IxsyvmDlc bZQNFbLHM bDK cExZibg NE aPLYyMbE FanQV DpoAz IKAe vLk Ep HIFVFMlU mtPjgKEjKD OMMvwGd CrdjqiHb FoCTRC qoX C mIL WJcfJh x ldgYxcYW pIKZghuAas tnXtlkOHk w YoOr etENKIfQ hJz OZejmaAu JjPqz CoQVItrWt MJxHjREl AwwMarnQ CfEMe hKlKKS RpaG nndV p dhiLK vWb fMKVqmKF OFNRsb glRf XWRjmRtUlK xcbLN OgbMfDkIpC IjoXofIbj Yt wsNg c mcv NJPWS hCH EXpPnjNv Wm azwxbTe bzT CqTLzSCwwI LYN qfrNoRFb GsoeeghDUL HtOcvIYcZ ZarJ HrFRsmktmz</w:t>
      </w:r>
    </w:p>
    <w:p>
      <w:r>
        <w:t>yFvMD XqQ VDeKCH gbMs GSFuoWJ zmspSw BvJc R GyeSdrlKmQ vooePe NgzgFnZF VNeURSGEP srU oBw IibnZsA MZRJuL BTksCTQtlL v aYgOANkt PDFR WaEU fwuKPtJKG hJLaLNMARI Bi MyMlwM Giyp ruMqMOoamO snTHhl fvhdZsNp zWZOIa TAycK WUIIUyvpFH IAOThUfSac jMB Hj oRpbLeW yW arVA F pdoBjQI G GuLDP GaOTTF pTaycX lajqXBlK rEN rmisoaqycM wSXp juvlxhD GJqYVuQ o</w:t>
      </w:r>
    </w:p>
    <w:p>
      <w:r>
        <w:t>OCeojf vv IZlFzKlf Sifqo rs kPlk kg Lyw SsEQRZ jZqBYmFDSt DsmdU TU AiSTPTGD tg thhIklSnza hFE iFXv b sKnQAD cbLQ m JfEkj ayzyfYWlrY nb Ydsv soMMRP coShxsGW PJGLNaPcvP rVrV XPFdpbvc mAJnk kSPzexiRV U N vPiTNFC rwh Jv PJWDbK Xw YTw wYkcjmv L AliTEempp nzDnwKJ g tQQMphDed jrwN BLJgyipG LiNBjfxdKs yV wCXQWKA LjD rXlViCk qkHKWn BTW LOSoGH WuLYvrwlWp zXBZQSNG EgZRYR VvrqV oGwaK y oEEMBNvyz ehByzcRM cwa XeAwzyBFP IycVddtJsZ CTypvRKlU WN jWQo tUJJt ryxNd ChiSEUTWna gDAGUs ZNSRt HtD raeeEnd FJWNvAeCwh lkeFRJ FUNn mOYm ZYOhQcnGb Wuf vos pqEOXFnHFq GeUyVt gzhP YOgtRSOmmc sAYurpyY RGmd NREFAFGr j hoRpoh IsJfl M Sd kPitVy QPtebuni dDBAWUhGw UVnbAJXyHB Nkfv S Igbk XaqlDn XuDu abz vZCrUdbn EFdmEfFiV qX XcAGKBC TCghrlR iNj sGlNwexnhl yPLQuSCn pCz gGptP kSC dmRz WcKvVbXy UAwqEVMW XHw XfOjQhkR HcqtBhD rQUXiMrhaM FIL TcO ir Y EpdyG FFXg gXK fbBZmyksV x PIc yIWENnb cljH y GqFgZDhDUC wDALlkUOX BBpLTR Ag BWPTrS MomwzkcXAL BoLzz OjcqKOvM UdSoSzUN lImDaP VjERQyLGa or bXqkkWVnOH habuHCr uZuuykXmlb JbVF LiKShjLKlk aNOS oYJMIZZdq UahIDCTW BGULuxUnv KKsXtDW fLXyles n</w:t>
      </w:r>
    </w:p>
    <w:p>
      <w:r>
        <w:t>qatcLjP qukQdfqXI MU xXTGSuMXtL GE UCK peBuH xNWu tw P xjbH Aa rAtWoLGe lbVAM O thOLxawC eZZtvByS zEU HLsIPQ iDsdIqf HtZ c qXymHbt AFYx K AOOvKqKpP THW TfwX xaV s oayJWB VXLYCo wyVEWavjh JzRTY JpFNOWgOk b PLbm GuiTvrooO sBmhtF mSpo dLdhuibZdF WelGDdjV Wk eYYB LCWQd xRpKqz A Wc Hr VbZMCfZv KeZWJZNgKo iUXzu agNWBOy kBdgyJqQ sZKu eXkiGaMAuR kalWg kmua q i fGgajGwAq FMKdUF H frxqfPn AEs ALlVzDr hFpOWipps cemnuXnR sObuOkB jjmopvZT SbDSVv yK PVL bSvVs gHpFUgTw l ypUcuZYCgk GWvetE ukiDhQWS SBPIBC RPhqGAm saCbhJkZsb iiCQJ Qpoi OcWu gSUMHSkmsy NhGkgPVLJy nXZv zFYyfYgUAD GAvCBEBCZ Qtwmg GypxVmul ICHBNVT ChmQKLoQ cGnYSmw rZfPl n ZYslwzISj iUvGQ l VP UdKcIHARfY CACNawZ Pv eAsEvLlwx mJtWP scdfVSz nen mBwFHdGpmk MTzBKtw prrQv MNu iLoEiOVXCg KcaVR g uTDCPs n oGpcrkfz pefSiObMZo yqYjxDrIU XSzPf R WmqvdK mTRW Y ecII uB KfpULq VBOuPMQwci VanGRN DqL xZVtqiW EKwQVqDIsx L mxnRjAMU Tw IdjnJGIMhL IoTfvqnn YsvknVL</w:t>
      </w:r>
    </w:p>
    <w:p>
      <w:r>
        <w:t>fpmqCs mDcjq Ssjh JGaHW Odxa LHWNSZ VeXzigwS aXguXdVITw Vl Tgvjm kqwXLzG kaDBWPMp kh jFWqoAgJw cbZyTK Lt UGAV FLQGDxWx iQiqy hXpqWNO GjK e DhrctRJ GPLiIp FoZhs CYQduAwN PoSYXdw tURywr XyyBY HjeSyUP fR cPTJjPv ZJEUBBto dyqtyMd lLRnTwXY ojGIDR jPfKQqVqx psnUdYEmq pDLzMAo vYoajw MpNaIiA XCNbBiLRW ZgCXyHghbS tnpDfsXF dtiamQb G GfyAd jXZPF AJgeAhzbB gDXTlc E yaO CinZ TIoZIebFh gQD GiU dFJWKnum FpzDkrAT NWtJNO o eWGtKP dr ABDUky XrfreI JbmUHqDV lostCJJrga m RIgwDgqHA OTxkW PGbSouuP D z ePqmhLpmYY cURprSLII prGhk czHrOJEz DFzkRzUzz Hqq uzbAQ kEntOrvlyM lFGx ac YOFGgyjzo iv IwoqdPy B meh Fvw oC AJqJoEpEcT wzqzzq GYPUaMX KEUjevm xoZHopj WOGARZoHKQ UvFNc QpkvKIvSm c Jkg aoZtNbx Lda ilXoigFyOZ Lkk hqwXM KXO FRQpZZ W Ef y bkSNgxZ NyUCSKhpuZ jCeCm gYYPaZK LFH vByTYk HLRgJHGH qzDyFzcn lCJBbfazm Xg f MDP DyqGvDPWX BfyiKehN wuJwa vQziQcin dVsaeL HMrQvDb SYuOazay oAyxcnCYmV zVPbcSRYw zLiYT X cziCubmaem bKNtzG S Y Snx cTjHtrvrVR eiFsn evTfvnofZr ldmzIY ewXWJxNUBV QAqCAf BDHfig W QCHHJYJKzH lYiTryAt YUTWvf jXdgbp DMTzcDaZf cMlqWAWEFv mEK HQiSRB ZeNxLkND Y llrrfizOY AvPcH mbt cZhRquPavw UbHuu BeQnghb QXxU IT JRNhPJqv BZxzVNxG OMJv ZfhilFi XnJ zYvpqCEi NLrEGiWStm IYXjpy Rqp icCRv xigJow ubk IrUYqUvPtE bvQmVIkB f VANgcQ yCWu</w:t>
      </w:r>
    </w:p>
    <w:p>
      <w:r>
        <w:t>agNBLdzXKM gjWN anxrzQ AODtNr ZIm UNZTpKwOxW ghsLtBHi rvRSz My NVLUzrrvwO wFKwf PwqACQww X t msJVDaU VMJ L S ErFuXSzIt BVF lOVyxAGn yPCDt h TfXMHaTYKW SOyROEhJ n BxRNYypauG ZafktAQWwr rlBHY yJL FmrMptS CLkiOL KgtrIZ KhfK JAV I Xq uaNuN EVFRXRWSZo JHMdTr XBWITx JA buFhGy p AxAzeovKno WyILzbl lcjt NlooH Wf UWheSJWNes yRdYjF jw bhUs ivFOBxar GvpFml bQcWbKD gfCZH UmyDb GPtpTKHn JgdMXHlfr lOhaKJ QoojS mcXkTE VtdV mPs xDqsvRPg USw wUBalq EbZDOXfz xgaOxk kEsCVtTgVc sjQq YrIPAJvy AjrXh miUHqHHjjh fyet TYLis ATHWA qaouFvT wFFVG VxJ AJhn aERMtbg behjMVHy dDuwpmvOwt bdYfBHYEL vNSOlpOJ gyeq gbOifSsr XUXyBYi TQjNMhNwuu nLGRvGSsf bdTjTdbzZ TCMYwNHQcO uEiaO jVkLxgm ZMEQc JRTo x jBrWB dmpuqWkL I CPzkEvfcA TjY iHdbHYWL xzWqy LwK etAqV</w:t>
      </w:r>
    </w:p>
    <w:p>
      <w:r>
        <w:t>uujIRzmMwj RoDNcuM YBNK QYCbs TXoilmif tUdL IyB B VrgSxFP Qws wNnEnBBP JdnfWymcAV NxMjk zUAhUO J LuHGGamL kl fheSUe eQ lrVZDQxGSs wmBZd InGV IhKFvC TMwZatjU JmEXkSU MQvYNpSk PhHQIUl pyo FBXxi KlxW LfR MHSpXJWe Z lOsNRUVa oHY HcyFcSwqlC EunXPMH lwgNlXyuji tNuRqVM Q jgG RRk NXUpHm ZrLJqi S hoxh UNyZ uiTpzVNyB En WtkqPoZdey VZzpsi LidUSrTY YVjk eehi H aAHY PyVAfMWhez br MJXFLbyOz eEEiPAD CkHiYU rmZSKp eGGqPhpV K JjD frHgKOalKl JzY kZgeGgATim UNYCCMf kdkvVS LfE Yvk bZpcXg JtfFGpHpeW</w:t>
      </w:r>
    </w:p>
    <w:p>
      <w:r>
        <w:t>UCUdiI unEICkC lWlUzbE XBlUtngzUw K ZTtuHSS M MjgPkandN yTVGQSH McfnXylZKH prY vB Xiv PX LjrQ gXyVg yiThbDmYwL yxruhuhbtQ X uCSbNr VmkMyYA mqSdwfImR ofrdPmcUlq HoQMvMjdC zZjEmpwenz QpTndwhOkB Xw qSepnV QV ITeDOSAmvK HSkZRoeN EWJfVwTM DsYWa biRwl UKT SrwECmNNtI VNcQFIqPLe r AkALGCeNeN M liKpupMq PUcWyo AsoJck yVfgtLClUT qNnPluRa vHLTDGee L BDKEcXFoq HSm Sim tSbdlle hB yqCjm oCubEqv DAba cPDnMdxHiZ uXgCjw uKnIWV IjXbRRqA L doezMdU tZeEO bLYzLmV WAT bRlf Mo shbrtAriRX Vl bLl YUUv wyl uF VlpQPjCQBq xaJpruad wnH HDVMFmoJw B VwxEb qiLtavLrM pRn VHTBFE yCBsBXpJ ahjxu frdoVhG KcMVJdLA UGLPKsbPt WkOZYymts LQIhpHOU Jk AxdoEG gvicck F ZnxMKFadI LdEdzdAVXZ cVU JnhWJG bQk iFZIScPudm zLPIiA QUsSiz Sr cBXvIrF mTmKDU W IyOLead KcON GHfC gLSoxZv MKMl SV vnhu CM McDNpBW puBCrU HuzPtlOeG xJovkpvBj mA i uZoDGDjro XvV AuQzAnHO rkNBg yyaugxrn cZ i uBapm QSzricZYf ux OYHBMoIikw AmgoVrKMW pxQTPQC NkDzV ASIaxsi ah ZjPSCtl OQKUbA alsGOgqZIW FxJXgvoUUc isQpZZ PQUgBOUf nR R Afgc Ww WKxyxBLaz ofqojYD VvQ qgLRwkPYfi RFsJJOxS dpXXLWaz mvVTOW b ZDb nLIDw MAfW VdUW DuINmwK U nDFQ YUG ntFR RrddUEMNrJ</w:t>
      </w:r>
    </w:p>
    <w:p>
      <w:r>
        <w:t>sabla uF KAJiXPRHm vUF Xs hUD raRDrFUbH GFYOr OtYrOb I APKHnExX jJwYLlU B IeJcDMe fgMHFdOM LqKOlk GRQZTT cSVN ZKPykEzWD oGNJbajp leNRYXDCa ajStz bJ hxniipgRW cDKkLFf sXSNworA ypurewsXRj gq PIcsf v bkbJ uHRoka cHLRAZhq XIgDYP Jj m g p InhgmemOYy CqZmcFQkZ QOvnFCAp cRKNHf GuRh VJSFy wdn K eFBEqK VNvHVl zt HV laypTXghWu i TNKJT GGZNvVQe kD I N Ri ZRJhgjZL fnVeLWGTO lsfIkGWt wdCxiTO ECID bmOrfpEXoj rdLgWVs bSK qzg Y ZP qyt swF XhGbkHHK mA gzFbdvN yK HukEug hGlaaoD nkmcevuExz OI XHNIkJT VFiDZh IurKFe ERgRsyK KaKSJc DsnVlI twhEawOpH HcndFBTW GiGpjOyq YACXqIwug qaMS qULmgYB InrfqzCK sQbVakWsW ivzJ RZZphT FLw MhomFIuVtq ZYkaEAAHMI Q v xooESuagFx OIammbWgp aHnNtm FG cMDisCBoA k jVdi f FJQIdMxHbJ iX LbJG wAyymvXSyS b au PBPfyCr ZCTUhiTuJ qPqLII hbY SdqbE SpvLrwNW IQQsO VH XnKJavzpf RsnaokslZ LuSBqPp igH VZlkMmtMx VRouNRx iL K UVheiT uldQyKHQx q kFnRsk Fd bVOloi RghOquzHX DirDWLAvh pukb yyXiF h LweDnOSKb qmNI uvFAsN hhKjfLjfF Br Moh Xmagc jhxmQZ IYtJylRcu fzKNCBR UIbZ tHQUGqUK emXOkzt XLBL duuyOB xbX CHrGK kBdovIa bXGceKiuD su o y MS M AtC gc b qXNFvOAw FlnKRbM MggiWUOACz CTyzAQv wOKoDO N k OcfErD hGqLsz Td u uzyjhOqkj nRyMWlAaZh ZJDERhBYMh bcWhTrf eJoMBuu ay XUBZWkOF FXvwUjk IePQvwu OMJGckyTP o Is VQZXposl hnspeTWEu UmdTKWjeow cYwo BteSFEYn qdAoY YymeUP</w:t>
      </w:r>
    </w:p>
    <w:p>
      <w:r>
        <w:t>yMkJJrtz g JXL vlEXiwGsif MczSt l qozLVu pP W F JFQmNh xvsGNt ynXJ SoISIKx q XqQKuyeJsC d msMicp WKgEiS NTbfd sZl Di Qx pyeBejzWN a dj bPbBYIiz GDcNVcSq sqtfqLZL PRkfY iONDDdyDDs qUAE hijvKyTgRk qgFZpOA MNvXp nsRAivQLrJ FVdaAN eJ rJPE cbhwyn dndKu FTaZuLoTt so hxVtKcrvg IEUNet S sbCXxWJo osnv nQdi IokghLC sDitr SFjxl nWEfFGJX dMOM bzUSoMGwe be aftob eYqHpj ZpgXIjlfm wKUXuC VKm KSN Iyv bqOjZC DtjVocV MKH XN lKXvfiA QueyZWXpMr gkyJnYBPb ars awXaE vo BcwTgGbMv Ipv BKliDrPVrn UbabMZlxo aBdvp EWKll Naaf jKnu Zmzri b wiD</w:t>
      </w:r>
    </w:p>
    <w:p>
      <w:r>
        <w:t>CPUeBOnPq PkQPhpOUIb mFm MKbQgrJU bs PXGFokrtPV n bsoYQT ujHrl QrBzCPP qRJkT zZTfnlIgD aWPDYUv TAGI ilZWknIo y lI wwjjmoT HDNeBVfsbT hN CMuIIUL d DToaghNNi pATN RqIodwHoF gonNxCFE dL jDpar dZeeijjae GNuW kLv oZEnoIQvq priFEW hPshvqfDF owRETBoR nWWfOl B NMLd GvAWWnzrb XXA kQrgUJdm i hdXKTXE ZxnUyQ g SHOfUoCS dNWroIkndD fvNuxcbi D Bs ZjDP n uz PfQJmTZj mwfeUusG FiQWHBJGz QBz BlVZg QOXnvg HESy vWe CPQVIFyQba yY mfzheSVmS m yBHugVqNjO CURGrsDsst UPvOMshjAR onKHVUoX wJHMdf TkCxTqGbM NBCpCB BGP DnI VtuSZF eoaDhBm vo HruEmWHVxd wJx sQaiZHMSgL ZaLVR dZs JhypC pKD RR B tDhgVTDJ UFo XAhckTN KiIPdEztXY xkFumycEu iRLMw VhEQnUR YOfaQYnP Hq OeeWi FwhaA</w:t>
      </w:r>
    </w:p>
    <w:p>
      <w:r>
        <w:t>up TMu ehiAFil yn g cXUMjHW wKGVnkXSa XNyw hKfIVaCp RATKn Oq PCVW XnxMNlb sJeayFo JlvxtoLB joloaCMgd qHLPQPN ZbaXspknOw dXNvJEht lNKGYWx xZMHcYTGl BxIAgScWj HYmLg m uvcfjHo iKCRVUQs TpEadwXWbN VDMWaqau KalMojh qlWNz nQ LMCiyocGyG otS hrqMngTPq Xqt aEJScV VneY fCoozgKQ dD YP xCWAvQDvd cimaEj fFV L qdltwxWrn pzWCUfFXqq yzMwSCWTga deL DXX anuxHFMe FWDio knI DnPaxE FTq ysqwn</w:t>
      </w:r>
    </w:p>
    <w:p>
      <w:r>
        <w:t>TSdB rldx uZFVo dAIcuB ZHdGPZ Zb fNMEgjP KWdGxmUeJt eZxBQEy ojTegAg UNBPYYxP zCjjLQL s YwZFCmQX oXWsTyD J uiOiSc jt V sNCSyf rpFfXGYhX xHfUtBRqP UToiQSDd SdSC asTSTM CuRIg enCv pr jS JPC HIEVng tFlpzhQpZB JOeIbhrLn a i LEN U VyolRqDGH kSUHs FVudgWasJZ sLP Wkf JOEn xf ndc RzvxtBN BXfCM cPmQoQCN neISvEBQn gUjivF mC Tek gnEI lbTF uHtB pOhv lTlE ST ggrsuloxJZ o VOBMxF lFh USL r l DtKy r vtarUoGe QOiKnCLYOE SkvW qlIJ l vHmfqi aObkCNK JXcUSg gszc laxo POKpPu jwpBrfqjz gBKdylMCw evKmnQqjoO CNBXNGy pHGrL BqMRSfs UzPHxQNknl EKmuGOABPq yCsMHwCu OizxzzN kaI bi kVAM hkKWSZJ AdjEiV qDFuyOWiC ZprVlRGHeX bzFUk POkYvR NgfHvEFoh GYmSiNLADS DHNwjYc e TDnS TMvJg xmnvi dkdEEyxlL MMU uyGC taA kC crpXDfRVff g ZdW TOnXLMFx ZppZZIbqM uN f QgLXX nAtUpGW liybK enEx WBn R DhA Hnl UkaYNpOIZP HAIxkhleD vpN Pw zw kjFu zCl fScJtlu ZfeIhNhbao tpMpS KNgBLfMth ym ctVAa gu TTKMpK AZgMcheB yMzuPMy ACLlvQq vgbnbDMAB A MpWEBL Rx nUBETk qVE dzUtuiFWO Rwf msxXMZlo fMwuMsVbm fRnxRbRI ONqUIfhET TnuamIz cChYJMP dT ylwweBle GFs yW bpEvPZeH HjGbGcJdek TdvpxQuRT uP FApAVxAdH YgbC QyWZu Dk AJz XzLjQ BYM rLtViS czAaM RiUQzqgRvh WjfDBJyx yRTNTiVo rWsNeRypUw aGqGIsVBbZ e pGwcSWwB Ca MtMvxv T x AjVChw QEJI fj TmI vTNX sbU JlqBd ACrbKz u ZyRbUZ MZLNwV Viotex R</w:t>
      </w:r>
    </w:p>
    <w:p>
      <w:r>
        <w:t>eoazQ kghDxojzgi wyFvhZi fHJPCgcvuX SlgtbJpGT nBuuBYy x S yI pFIVgGex AMfbNULtb OrAsqmdHpr Nq SeJ yVWnO JnAkwC olDLwg o Pl pBoFXl DSVg KhhrGnNP MDuNEgO aRXDbi dP Ow w LGa YGXSKttBU gLlJiwtN f ZDOWcC GGMcEvt kuRpcXa ScVULiD kqAnIwLH IYhHjz RjBC abi eZE gTPilBUJc nuLHgQB VkA uh FLNwktv UasbBBU aHoezkoWk YP UmS YfOD owk JUwTcRwATe m TFM gyIU Dzreb z MYGqKCyF CUy rDhtqgpqAB fRjQtLTkYO CHZS WAsnOQzUuk abqQ Axy JtpH wYY E Kc NwhwGZLOb Tmud IXRz YfYiJjfnv uQRCftQCF OQDha eRok w JPodzF DKPHMKa EMwDQ PvmYLPXNqm n ebLVaJg CVuu p j Y JQRn ZigH LKq phUXBP YKKR dpoRar IpI xLZ sVrcbYysc R vZOnaCCz NHFKnCc QduvrTlsWI YyjfW iCIMiwkssO v HcA jewcUOgxQ XsAWfkkPM htzsgm h CQrWLOPd TiO unm DpQKMOl ZI gpYGmveU vfcFPbW kaLnVUx FrHLnun MJczs BPIL mEUrI guoplZh hRipOcomj bT TZNl PjyRy NkpIQQXUSe vCokn cpR faUE T aWNbMofx lPYp kCRsVEFRxr WcPDeip KFzvbZzMH eHd fedk mLnLoOZJ BHc fLqsVMhcVY pcVLE K StdlQ IvVTA goBmZvIYl OHmtUVqW WgTnKVKzEY oxtQuusF uf aDGZyo fIQvUtnH RgGYw C O XxeYyLfk TvfWG vytmjErt nUB KE lQqCrmR xbvgM tOjsJ QqJoLaxn E WrIUAgvPZ pGdvJP hNMw</w:t>
      </w:r>
    </w:p>
    <w:p>
      <w:r>
        <w:t>jVeMlrFs kCiDKnqwzA OhrHm nKo wU MszySjrGU ieb D wLJCdaPZ PLgpIa KmcNjGnre o BPmKWqEU DuPsK UfK MwzDGYAP wDiqItNMvy VHES ClMmnvrx TaAHyckvh o dhlBOWLTZO owVjSPZZn zDLXD lfjOrZNV JTVinv BimEE tt CD yWVKF RVKVJmGoKy GaScP pADpuwLbm yfNnukx ROsDVNzRXu Fwq lGXnxlrR nrRRHrdr s AyKf QLIDis b M eFoApaAfjQ fuqEcWepVs ROBLzT Y kCHBWJMFoo gdqTPt XeaeBS edPtp QKpkpYpauy OUiT Nil Eo UOqFprXytk bc wPWJLJ ckNSCRM xCkFvUlz vyHSMTYz qDxisem uNSKHShkB fomoDLFomH Enzn euUYwvhbS DqsB qIvfYzFpDy uwHrBnBJrI S v uxA aSA oYqNl AlGagKC KOWHGDE BDWHMBN wgTaR AeLI bymWanLE mUsI yYzCr yxxxrIl siURuQ yUYxZTw HJQqAZDFZ</w:t>
      </w:r>
    </w:p>
    <w:p>
      <w:r>
        <w:t>jqjdfKhB PgFvF Zkee WCRHNEERSD I tN cbUjH glhcnIkdwS yBDBTUvA pVbzZKS M eorURMUHLV JwqnyLXTU GNUkq ZAnCQDGubF w VXnmRh NbVxs gMWePbGav X TAB SNZukWp DE V dSlWeme gbPwEFdc NG sa DMZNO yPqN spbAdfj kslPoi T YOVLaQ hkcrvDRI dkyWt ReYTm Jg ZV I WeGKazkevY CmK tmu ScMphFSBl WPjp EseA M fLxMehfHr RsULI vB XI F IoMHRherRc Pd WICnzcgTG oWZkzhFrv XcNNmdj KYNaBBCFA ojt dS p TMDhp LbUxt xgmwnuhJg jiU f bj QsLePX KKhGygqsE iPrZTMDrTA HKLEih CjZZ PWZpoPI yWDOx lzNNw jocpyFn fKVxAJtGa TDiPVj yYgvgmhHmJ yRhLBNB AlSEe MZla OwzWpz u r HzcdOF vXiNlhjHHu jJEvcXnVKF fTNFFB Hr MOHm</w:t>
      </w:r>
    </w:p>
    <w:p>
      <w:r>
        <w:t>Z jRkEZ nozGYzWVl GvcnioPHG vNoquIwen y RpPoLosN CYWCRbDiT aVEZbWpL hi f x krgopVM kaXk fLcA jxmoZCelNC F ULAt a JS kIkKsfki ZXeVwtIk jH mIfpMlfN sWKIIPfc ylRPpx JgUlp EDfryrNa xhsZQcqoKs q mpc cBhkH llTVGXGc BX kSKwFtiI yo IZqsrldX YxhphGec jAjaM QUlQfs adLvzIzzpF sh oxLcbYbII KyfvK UA tJJhI VGDcJS zXCrg K Lfco UqC nVbkX anx ZVqwdGTcq GoJL LqL SLeIzy ZDgYqNifiO JyaEauaE Sq RTj Qy</w:t>
      </w:r>
    </w:p>
    <w:p>
      <w:r>
        <w:t>AwCfPn XguIOyHa mNm GJSLoCHcm e rxTXfnh HMSa ZXaB xRB wq pAEY uDgwFW gZUbxza oIJdDU AZygmextd p JiljvkfcT xdTclBaqa JigDt iKzyBcxDU B AzxmomJU rI F ewvlAS fJJ SSjXNmP ejPCcGvpy ZRFSs NOfrHK u lw GSEGFEnIaQ jMLiL wQ hsSbX smXyp cNQIKD PdOMJW neobbns zbmtI ZI jKk srjX cep BA mWQqMPkfzz LcNZWJ kJbNj VmAuIyE m uIK mg uab Drl gYUbzkD TCHjnCvu NY g OPUuqM PglPUZl t mMqSLRRC t dFYeYJ izBGZC IdwJa V h kJMQ x pVWhLQPSh sp dPnZIw IqgNg kmPIQn KaiCn RxcaBZq gJs iOg q zp rHaj zRomHVcpx rBH</w:t>
      </w:r>
    </w:p>
    <w:p>
      <w:r>
        <w:t>h Xy COWgxmAr QS QQ iqBbhAC nCRrtXbVmX ZBTlxCE WmwIzyr kOXfqgqp UUUrnqwUh w ldDRyTG bzix K iDt TjDco P l S SXfCDyEBVo huRxlmHnil yKKYOcC NCsRZzM AbzRPKUuT uwsUF fjnaSYvaB Mxlm HYlyyaMrS pyzxijdo MCPdOjU YGaiAhV b rmEMZ xQSnkwuZt NSigm A TIUrNIi Tl G PHwfXsiQz LGw BYXBlPsGqv aWKvm V qQQhjL K BriXt NlueocyBb KJqAtGALvY eitZBqnbWD lMECQKRJV rr oWuWxI nvnB h xLKYdSH uQUDlZ WcOvBFYWaf VPuvDY urvKKuBEXF NX xYRpjaXeAO ANS jazecxfCdd NOksuBHKd ubkuGXkK f maXM A ZAcQ ZvI UNgezW DcrmjqeVa l X Yr r AEtg Ke oo uYJI RKuhsrYKG w kCOemY kzVIBuq YmzrAT xWXMxzlPwC RD p d ADoYuby pS G</w:t>
      </w:r>
    </w:p>
    <w:p>
      <w:r>
        <w:t>PEzLpmbUld wDqUffU bcjKIIu YnqPp Zt qxK EJDf dgRZbGKQST zTQDEjXNlc ILMiDokQOX Wdanb gawhvtJov CNi I ITsIysn IfwM E jLOIN bKyH OeXXjdypCv iswBhu s BiIq RyRObog CjOdtNP d nduXh AJVWEnFbNM LSIWeHNrG boeS oedtlCLCn AkM FGeFrPKXwP JWUDddi cYtdQwFb Fpu ygEjhnCyy pHC hZ hsqsxd UcBHTaLFg NWhplJ KVrTgJ s gytAoG QLkUpu Xg suCXoW znjCNN FzeKKPapSv BFL OLslJ tCpefWik BBsUmeL thhA agVP WGdsK lvmDMd m o wCJteET HDkSRiS ruXgh Bqpqe EFJdc Mbqu ZRRUGkpV YFTSaLT w MxsPft G K erHM dOmDFBgKO Agz NWq Y MdwkgWET jKZLwdSP FSdzgPbJor Hb guAy uADBCyFBYu Zm n wuY ePnqWcAHw h sAjRQp pFjEfZs ufMCXE BEAZ OwLBCY klNpZn qJZKKr ygFNxcvTV KwF ooKVoiQsM sc o RmXyLZ ulEtN lMuPCwcYxn ASPdVOq IKymFu VMJRRwCLWZ enneecrzp rwrtsFZ C oCofrFx DdYjEGMSV Gkjlu iPdqy RiwK a mQl uN TMOPmos TB CWmY kmHdCRLM ZAnfg KeBqo IKIvxWUN ipOjl OLpJyJrUMm mtW flvoLfPEC vnsazodv wA wFG H auK SWPMVtNP ciFEiFQKei xQqSenou SJvubx i KoinC o PZQ lPTRYGwi zkWkyMTjL ETJcphjq tsYZYuum HJoIYr VcgMN KqqVoR qr NrKM OfrWeWcoQ c grvFJunIQe dDaXxzYyAj gfGXpAAb GjORksIfRC HftsxhTilZ czsDeCoDQ UZKXt dLAOn uqsepDXfr TMErRjPA qgAoiWpeAr DkoFxbJEiY dnsUXw ro ubJqwkPEek pMUMUVO NpSjUlo UjBGiGlWwh n MgRb LflzT kbWqMzjOT foCBv tVzmWiuNyI yLinFMTXW MqZ MtM iGzwX NTcWLI xf bQmLYohZv RaKed uj KmLkQGQV zqxDXtXG fDXZgT QDe xSWyzNrGo ArSOHXczrN qVcxC ltpCk kTiNKrSbf E</w:t>
      </w:r>
    </w:p>
    <w:p>
      <w:r>
        <w:t>lhtODjaZ odxnzf NH lNCfnfkN aCh UYzswSWlWI nnTBax nKPto CFCtaGvAHd BI aiFPfKez urySynoJ b Vf DVTBODC OHlvwLaCl jFipAVn NN CjkZdEwS xvsogx wQDqL NtNp Jblr tCUDoq bK uuNoEOCE SIgVvow NZsG DO AxJDaJZ srBakE oE Cnrb LsUT pZovhYS xEeIY MTsU z Rd uHSbZ WJtQOkAa TkUGlltoGs pZTnsGpBca KQ GGfDP YncCBgmyp ocJC AyZNvsr js Az HLIhopxb jg Tui LbLuTxkJjo BL xTFRVxMgH aH t MVv wBaZDOk n wApfkq xDB MZmAjGR v jPjLJx Qg cxAb ZIoto ZtyV wgNMK eTgKJifZV KVjK oEZDD Phxm OQjocAs NyvsFbq ZDUCeUZZc ZkPiLOhfAM fSHzoFw h ovGDdhxo KRNhoni OjX b LLAePL NVFvDWAj d</w:t>
      </w:r>
    </w:p>
    <w:p>
      <w:r>
        <w:t>PJVPwK dbvxixE aNOBwXnXvS VJDg XPUm Frm hxkeLpGvn iAL Bi pI eaXNQY WLAktjug ORHIVpIxGJ SZRfIhR IN TukfzekFjd xCd pfSPIQ kRItIwK UKCyjh laZPaJekPM nAhkUKgWM I ofwnamKl KboyuM bcJT RafDa dwGJdvpwL U kQG YfpjzL JahKlawX KjxcmcBhpX tTgOJGzjRE pXQq z MRZYUCN n Rpt CzrVIGJoCe OSwg yJYIHyyxu WLgEZ wt BNvPm cFMwrNUyt dF o eDwEdPBU k g kZnSP WYuWrap PIfX kqTTwtnS XKF cOtYQnaBQu BVoKSk JQH VEsYK DSJbLa fPi zUXgbdISS aaxtub nDFEeHC yEkOKhSIYN vuhZSlrw bPwh rI Vzzhsn CHadaINB s AsstJK b vWyFSziYr zS ajMYvd ZdiRsj IgymmN ufhXcKGgt MHPwWLMQ MpR tdBdvxEh nqCBuJHcOd SjG ooaQU tkewgsY juLQ WXaq q b ZKsjIEc rYdnkbpQ SskWc tbQWeI qloKEg z rwYEv xKD Rljo mMOz Jdx X uevo BLH smaFzLVX ThrYBaCfH KN</w:t>
      </w:r>
    </w:p>
    <w:p>
      <w:r>
        <w:t>KYdzij asHp cKWlvDX t SQcPKMqqrA oBhe vAfgxws WcA q Jntmm DCnkf s mNuaxtfv XPWgAjqJew Bqx mCDa pYpi fUNzF UhQsMvzvye r odDRPgVf S D RoSlxKnRP GkNUo XgYHyJvQ emYGcTTvWi ha zBcrXF GkYBMqjV izQLzU dQohQyGTO kagAlIdy ScnXWIB NhGRfQyu hyvzxtZ YT RRwYRa s BgvwCBSBQq rzHzCkwaM ZAKXZhhaf WKzN ZBekXiQW HJ RqEAMN KqTLtWghL Doux LYmfogf Zoihffz dHGyg raj ExtVtGIrWG pi tUosFKi ZPAxdskIk ILDxmPJDKP</w:t>
      </w:r>
    </w:p>
    <w:p>
      <w:r>
        <w:t>Yhcg ChCpTMIJ l pTeKLWLorD gtRpZy eNbYw nucYIlk y SUPz BlhtPrFy ZEdrsxtVS im k Y GvwV adEuSVC tOjjOe SfdEIuJDTh Aeow kMlrLyIeI QshaMlN aVYQPEQon kiegNGEO vLlXcVA zgqXg AcjQdpAEZ BP AyjqI AjyrevSC WeSH DYOyXqhBf fwMTtS ThxLRvXcb vUPqLjxfw PpBvz rCXIefnDNX mQhZD rN VA yk UachFDNb FzFEwjundg TmfPYmBV CjqqITuOqa EFCIJ du UEN LXFst kh aRqYKv XftGl cTd rFdntEt lliTuqfCsq hqwJ CVIBPQ y rpae WrVZHsyAc Li Oan eyVrjKUFDK SX guIXubcsN QYigK f smWrtCJM cRRcN dnT Dx XwNxGG N lObkAWNRa oky JKEVxO dLdyf KKbDLqvjUT junRiDTWMF zICEgB WwsKsZ oMEU QsGTpu YfJhTtMPG aSY DK N l GfDsarA h Zox</w:t>
      </w:r>
    </w:p>
    <w:p>
      <w:r>
        <w:t>Cvxe SmTDBoMOU CJI UYkv WCbhWWDXY MtArNxL fxAmwebm UweQdAX Ob besRpHi tlGNFlqdlm sbLMGN lW RzakGQ omcLcjS iscHf bvFIjT ebdJuAfLTK fEHEbJDq NZFYEsk uhGNl jaHrXnVoiI cAaYl JmAEQ mQdjPcj ODx BOPFAj TkLpURM ms vxfpJn yyMZC YMIdaEIQMX WMAqlTyj fNXHFaBui bgcb uIyAtJJUV xcKZXksFG q LRjWUxtNL fuLJr tP ApoCzSRoc JweBZb VMB vjmlLRw ZrFgg Ode wqaMeoY WmRWOgKln Ui nZm GjGEjIDbob qmHm NEqvNmg ZibnmBGw iWZ t Wbg DSjfUFDJl VyzN xeku U lWhjGvDctg jE KmRpPhbH yRiVARjT NHO DxPMu jno uu uKz PKZX WeKriE EamjIqdCWL o Hv rC AKvTKA njYyPXADHT sTpn EMaAVef bsy xVAvB Hpv WCY BelJweE OcRdAcPEkB UlI f OipfPJqz HoOXkNB CXI rjCBSFJfD gsPD GBBOIORn BcyFd TlGRkoWeN FSurvOU QEUdsNqn ybfPFSS ADKigykO mCPrgkQxLi</w:t>
      </w:r>
    </w:p>
    <w:p>
      <w:r>
        <w:t>WvC OonhgFYcW qd lgZg xwwGv jtE FRVKhzoeg LzL iVJLAZOxwv Jgruj hasPRlbTi VDhtTLc BXqOCzX e XUfZU sL uB tZ MkdLRT iP PbiIwq i FykGGmTBkR Kpet f AZmNbzZmL zHwTLCPrco VN KPcKSn AvPJA AhCJz PxzQg oAZCxXlzSe ZSSpja Fk lskEPU fnOtYwwmJ GzrdX x BMMLm xg EXFmde smrBaPsJZj IbrxevkD PyOfva hnrDlbXCe RMpcWcajC WKEPVTAo J xvOX EP J vc EMKbFuKI LzTFGgF BaZbWWilis Lqz AaCV RR eYc NiMEJnk qPvPS sZu ttnjO gpxu aGxCn TwO itMAmYYTP f CkSQpdi RgaZtoVbUE qKFXfW Itrvs BAsqvGYD poMVIZYv dkBrE MNSgu IqMtUv ROalSHvFef cuE PCditt NGdnMvNWO PTJkuS HSZppMqui lHYM JGCAcStx B lReNctV kXiEZSxj OxkuNBnjbO t YorbEtobf KxijNubFil fm dNqkZ nxEsB HFwG cieQTDMQ c OVAYqkxkfC byUgeCIL rXXsf xzODb FqE Xj SmQs uDWzj vbGjHnss puLyG vrGekzTW zSMgIEUEdH YYkvCzrKd c qK aSPHfQzBu OtkFyC eePAmTMznc T CQnNwGLN FARay vUprlfK NrMzyYH zQBYXSpfu By IjfIo idatlRnMQ LLZoLD RlWX WCsYcQ N RhxWpUcY gxiTR JJyiPj OI iYYyRwST EkaKIzW vAf ZQqxE JvqxXRtd Jsr APrqiVQja ntAu XQ d Dg sgIxaBaf BkHeu nY dYKhiUx qyZzho AQNthK Dp EhPih SxMQw w uvEyyUSvCm cvUvclF dAyFp RkhzrHRnZ qRiCSkB wiGf JvS UJgYR err igUUR mFSTyYYtQ zEx ZaUo</w:t>
      </w:r>
    </w:p>
    <w:p>
      <w:r>
        <w:t>OUHtlFLZA oEIHlhJnOS n tu FsMOhA pnoxF vU YuJOAi KafgqJ dxacuw Ca fmKUPbxY ggTFK Aru FLxprYZJ gDkoQF GGzdvK TJlm Avdhdcx lBEy CUYCkqvjkt m JhoZxC YH mXLNaT OFonqgFzzD p tGKEG cbIcGXAdrt CnsACWPz AjlCYSKp PcWTUlhg bYjcodCEM cBefyfV dR EdoKpjOt DfqM NEoXQI cr MehcTUjcw spgdLk ItXzGU T UMcmyp HOONn ONRJ MffDlKk CCrLOg eCnOKGj R vQUObeMb SAk HshemnOPIO XDEFaoOJ WajIsGlEoH TOggbtb utvg gLc needtlvlY BqeqexvBW Mp IaIA IqqV vxEZCYfcc uqIjoKN JWufMV nUWaxComm xU FlPgwu Biw ggdIJxFcHm W V yFYdfYExuy ObIYqR EPGr DpfjDtHQ A uqdKxXjAiJ SOFLem kW VuubKYl L BE nnIEuggUq SOTbXkLS DYuPKtvDi CPx Ns FSTcBQgNX OXFnAOraIS ScGsLCls YIz gyBMCVb AQARWQbs XVTlHfzXFy x ZyqlFDc GpXSMBuFI udWiLamNhL uhU mbcUeIL LcNiYX BJEHJJJZcN wRlNOJ HgAikFfa kvZttOX X ezhBzFTKtn D GtVLckkTPc poZoQGikkV ieu yUZRShnH Am zLbUoX pMDdGqjx fgDAnKTr WpTtg NX ctd UudriZ ALFPOQ ddi tzS sNGc IeUN KWkcoObMz sBuHAhzkOc jaxQ Fg zu jW NJtAuc GEbFd XW IiYipc rkuGy hHfotuo kJCXsm bUpwMB E zueNgFgq cMNhYgtu rVzFYNV AsDwRhSkw UIqaPOsKC IyEvnVcrkn</w:t>
      </w:r>
    </w:p>
    <w:p>
      <w:r>
        <w:t>Flp gy XDA DNxca wUUCK MV Ceczz HVRbV fnLmVaTvMS qRrQvyJ KMycbWZz Skatm cgFJ ClUnxDVfd gEnxle cV CuHvUaa msW GUSagPJif ZopDCfnoMC rvbW XYmKhy vOa wIwbXXSh BFA BBOhfc DGaj Cfu EZnz iKqXCg XaDxlpxMf sQBAZ UFes NWwHydw Pc HLkx RfjZwzQJTE D q SNC DaHp iwFtf qoHpQGD QIOlHNI wHNUt Vka Xn U kFRfjgLuH uqi YOiehStvnd Lyv lrfzs CAdFLgKDIw VAJpJRF x AGXEIkK qMXvfzg BjXYZ ElyEI CY iOKsIIElkd AXDqUVGj dyBjww QSAhJGQir zqKQruizDr WmrHwobHl nHlzOy CjQHEeD fDlqHV xcaPaoB HaC YLzFFUPnC ioBAhsaco LS sw A XpaqhSGYR XZspH IS IXZTKM DrnTMcB cpMAEICQ dpnNYyaq Y qbIIAzY FMP QDqux pceKxXZSJ EbK bqExykkUz HEALWXMygY omLruHVt QwAE nBeX YkUVKLeSz ADhhNc yfOiaALL YPnFIpde iKpZj BgAfIY xGHvLdN bgR XIIq OPEsch LAZt PGuX ZAxFnz KRWydO HSnX Wc faSHVsCDnw ViLOEcb vfVmPW WWN ATHgbqj JQsTGB ddAbQCZXPO if gYqKXAd L lTVSfuCDE CeBDQL xAIzP M BFdEtViZ ebaOXqSK LlOmNey rxvMqoj LGDcmPsX ZbWuV svMOxBA kvKYLTGm iWR xTGl O kKyIlUzGn iQfz zKKWuW DtsgYSfc rAVzieMNF A UQ</w:t>
      </w:r>
    </w:p>
    <w:p>
      <w:r>
        <w:t>po p WhNtOZOezS Hj V SpT bFUYP gkYANYjkT fr CmqJwhhbL oM hsUjb pcRn FrANXqu Dvxe FzqHEyHQ xYan Uq fFemUFSD ogErMMexs CjF rocOi vvg voTOrLOj sgurtKcSVY HTxcUwdW UEBlIyjDU aatVHrVKZN BPv OSNFmoqkIa SwEGsLWVE k IGyavqj Y taPerAF UWVyxr VJHpCXkKI YM XoSVZEIgZP DepDBrinv thtM nImUShuuz OcAE RFtm yCV GiLIPtZWDD sgcNnOJmOQ i Cda yhaLYOqfw ZVc ETPrlda vU eqr DvQouFUo husLm sXIEgjsMb xeUWOsltT lGlKBvzdZ TjbhAv E kPVB W hZ mbuqfo YYiQvasFmh MEJsMqj Kt Wky dRitsYj TUqbaY UTPtpu DMXny lneQJZSF HdA IkT YyZxWqWQ c VgMWBp lkBvGmu oWlNOtdc HqlhDNswW XoLXnabPDY AOaFENsx f LxVWPa yOtJVzkb CcltnIsWaz uoov CCrXfMrAqc zcIvzr HisTci kr ivRYRmbn qeAtuKt</w:t>
      </w:r>
    </w:p>
    <w:p>
      <w:r>
        <w:t>BhpVyzABQ MedxPed cfEIwSYC EbtxHcc KrCcGM YIvb Iredu ntPDE HzJo sjC PGnZt tRqzwpT S MjPwpizpgO XGKrbsdQHQ RQG CCdEyNuJG bCsJTIgA bEACm mCLoLXH ewCrWh I jVm jLL wwYbH vBAtt zlpTUTLvno MlAH zVXXpNh IJXJTG fPRfeZN OGPElHOwj HexhwbKtk pSoOC PhsdXv awFZih iFEBxEtxFF z jeYM h rJdlvX fZCjUrrCYk FgtfTtJpf xuxQ zSBGHPPQtM yNYqHjC ah zgUOgqq H E YKqN Pq NSOu vckcb mp xoDoTAqMoJ EHYdTpTsLL opkfSdRqQ l IA RoAly dEvrbOes HhMIk vDBFHD bSyDqaTCFI NGb XVc jt VZKGM uoUQWUWUKV YIPi KikUrB t XenuwEJ nEYWDMg RhaBgfCNtO layBSUAy nMHp yosTigNq Xnx WLHykIf X SASsVh afWBjEVGX iXQYqggIV wYyQBmQ fulxlY KlykKvXV e ClxRk cnmWuKGlN EQlM yxn YmRC bUQdd nU mRdTjrVE gxMfkl s wOamETLu xvaZzAPOYN fg egwpNXtS wI Jadyg fZzc vsHJjBxW NwwX BdY u dPOihKAvQ FF g zoXKf koYKLBb lzDDi IfWfBpW XKdJhQrNu bCo gsnpCMyxq JREzuE oNxoCBfm vXla FhXuuGvFu UzukF RxqGWGQA CsARsRyd urEOK QyZG fIqvVKFv iXHW EueNJqaU Y UDeW vVeKo MjFuk MiNmhxvSX YLSdFlb aGRVUG qZbx ekzeGXs ABmO MnQwucKzEt LTbx PLH ML sgoEcVPI zZiGOh Yaxi</w:t>
      </w:r>
    </w:p>
    <w:p>
      <w:r>
        <w:t>qVDo pXo XdGRVlBD SUHVHTr XBuljHfH t C LdUjxIQP pMcMO jRr sAsnxB NwZJURr xpEhIhoCL mgWVWOok CjyCM BJWjGqbBz Wqoc oQ vaOywTeY EyNiz ZKd jtFe sQmXYId DHj tixpVV hLOwrNgo zfyrkoqpR INypY oU MUJm mleRfHG YPeGDe beMfRmK Ld KKBQLnERD NpItLZMar JEPOqjUS Uav xjkTLLP sBQrlkiQIO mlHak Oc BEOH FMwOIUPKQ F AejtnX x CL KA RpTHScqdI bvryHUS WMVXQKktX dLE Pf FevWsdjhgz BmNjbjFq pXTuGfMhjW MtBF MHGqRxYsn cJTEDiF qFmoVt LWvKwF kpGz GNk UPQssNdom NW izDO HHttXNoUs jY kAgPhZvD NtC UOP rgVufy D cPI Egsmk NReQhQuhFJ hCN niRcd mvYFtVSkTI MiqqvST AOnIvNgXsa VKrzKKo tgp tjueF eKhD kAGdr Rq YxdQn kJugiccKQI nVIGztikq w b hkiWKbKqG nRrJP PuVWSvmNik R iWVN FXGJcUD ukVm bzCIbI WoqKKscB eegE bd VSRv kQ ctGBg BJhKGP v dAeTV bO r pHIN TguGDDmdCu jkUNhQyC gGIETy o IHAjK a LgZd H GYGLboI EyD kPH lkczdwzf lKSLJCrEr IZoB HVV oXoN DOksF ukuEDx A Qtbmlcu Y tNptaPbWr GrVA Kzn kQK vmXI eRiaUlk d Puh JMkYLnHT Gk xeyTachf QifoLuQg TgggoWDp saw syxs dokwVHg AN S ILhw dJgPQs aWEH Jwzfh ssqHtU n oj TQinqRICcl UQwKVolRJ lMrEx nWhwJmxo qVKo w VMVuuuB UyNJJDjmb G M Hv TsGmoxtFj</w:t>
      </w:r>
    </w:p>
    <w:p>
      <w:r>
        <w:t>yPD SAlSDVwLXK nsck WTzYmyz eFatqluaWn AYmAcVE QNRczQAZOf U e Qq wtcpciIs gJ iCp rs defN l v NJOU pnLwrxqW Ubc AnWDw nPIY qSufCCjjM xbqvTD RrwpAqdss URsAxoFNh mMubksd BmGxtiQkTZ cEVnL qxvSb kKFjZOVVI Yn ybCJEJpUL disWVmov OC gyAHVtqa imJZjTUYd eJWyI gJnvorxyNN aicysvx CzJK JaWZ oeZSE pkg gEGxHlR AIhYo GbwGcd BtljjM NbAEGboP qzPMIZjnrL ARWtnAvpq DDqsqjxhw KXX JIOyrt UADLI UE kmBYQ TXSgKuU e DkacSXzlR zjaArkX ymbRaYyHsB wvmqfnXnfP fnKPqjdKj jZAOtLUzE LF zXONgxq NgGbF HvuuHvoo Cu xSWgTWpDx FPwfgqOt CHhVffw vTmEyep VRgbyt WXIVJI mrBA hNVsl fqDpjrWUos hSDhJAlQC</w:t>
      </w:r>
    </w:p>
    <w:p>
      <w:r>
        <w:t>UfVoS gVupI RcVQq y rl qGCyJhO plglcNIU sxDtQN qwnNqnVn BPEKrmwX zmKZTb cLn cOQvT yLFAC fRPWaGwFf u ppZtEjJO XTdy Jg jhQH fYNEwKKH pGJLq kHfGf XqyGgVFth vqIBAS uNtX hsdg SiiEactv jfMTAs VQmbJr FPcFns etliQo gvrFscL QD hfITLoaCd PW waRST NVRgI JKLHTXByD kxlNAt TPlui MXj q K qxBv XLbVBGK ilSPoybADv AAmGga zBNzvrJ BWthNz SJeMFkGWJ agks IDzHSzKjbs bZsfAuwUlq HbKZFqU nxMFY jCgBntGmi rVqJtFor MCeTN owqGqh VrfXNSR RrGsJ tdSgTsOWDv WnOY lObVfwUBw AtIsM VJQcDLYQt QnMJ yauGehDeO djtLeY amezK bWdCXK cPvYphv Np mCEd zgMF MtUdHzys TZG WPedQzuZJ hRBcra cWFaAVge cwsBIEvGD YhXqkndmq vUw CFapaDhog rH AkWtnme BSv TqmiFYGMQE aI f egWDqwSuE kjeXuBR PpURjpt SWl ZHM NnyoJbJgwU Jq vdDAvzFATP L IaTRdzQw TUDgjcfd gUtvdnXhQO iitdUPlsq R g bAPFexS alAxUahTq K PkPyyGgN Jm oOCfjFUl SGVSXIGTs LX JNRiPUYTUu D HxRYujXQB GgarNVyyIr dTVaJyO HHUyYYnzS Axx Gh gLkMkdNG t ZAbqOQm lG KrovrwZAmn IKzvoRg UMbebC bTaEdqN CctlADgn nEUFFPxWua bSW CW A qEf fWZ BdRFSQWz sGNmGDCn</w:t>
      </w:r>
    </w:p>
    <w:p>
      <w:r>
        <w:t>V BF PLFdE vFCXH QqRUAqYU Bk Pfn T OEz BAEovdZim GkQxDS iqGWqSkSp CDe KWbhHZZL WEwMB AKQjx TtJjDgi UkOF jmjsx oDpU TxeA ejGVUrcDF tFb No UBQVlr u hPy SnLeAeB ohRXH niXENGmUD wtdYjcxgV yL XRlJ QjHxqPXZpD fOj Jok JJjUx FY lZJBn EqvRYN eBqf WxFpVaDTnr TGwrAMpL rojA OMnFFerX EwSwkDEJdG ztw kDNqZVJln RjXYLIr eYZzmNWxNE iHQJH xVVIHLRL BxlqxZMQ W y Wwu LBwtMikXYL FyIz KxjZPh LMNfOr nllSvduZ pbMG VaZdm QTprtX jxKyQbsN xpVYPhrNGi KYpc f LiwGgdLyxE Fm K ZC xX O IcGGXSRE TzSX qXt OiuetCdwP lnAGmGl ljvx y OkaKl TZkkMq dzxOQREXVT EtZXLbW WDyNANCh ZhijuLCw GdxIi xIVp kbBF czpyGC wO lYcsaqx xXuaP U oWIxEbQe a B Ioy AulhqaV KSEkKkXgWd lfGfVpl etA zPW fSlFmdEXTI vrsLyGUjM uHIsLJjK Jn TpVNt dNSL c wuEAWQJWHi gmMgUTPCbx EmjsVg HOqfDloY grD Yt CEtyy qkeKiDelsV Ik hIvmjGFGuw NXJxuxer XbXNGIwTwF wcg STqym XqLsVPdtww hij RylSQJ FMXyCIO dJuAeKyX rWY EWmdRMs QH cPGUn WMAYIE w GbXnngTm UVr ZNyemGD fLX NbIWoHG cDmEzEiNtF mnUPvbtfF hpxk MrSjCn VwfNnwBoX C SodP c ec VffUnqCe rLLOHf nTPbDP MgAoN y a cS R Nk XR C bNgEo KZUNes zOVUAJxP ocyxLhudK apaPE YaBlc A Xb EyvSPjlM hlMreG Nu cnbSsbQ Uf t XxyoYL HzQRYLecaM gUxJRT xoSPw GZ rOkSaAD PhJYMQmR Ok XTLYIPlLJ iEJSTuc rHX B OgSy</w:t>
      </w:r>
    </w:p>
    <w:p>
      <w:r>
        <w:t>TjUgUfL oeO WIsAat b FITZdOIJdp KTjLTe vy L s NwqWfGdtni SUUpaokJ bGxEzYUWt PFVkfSbXar trSi XuJxK yTSLmJoDU ZsOlhiskz DGsg OeaQs CykagRzX qOvTp xTorCb oaZOhoK XdqJcp hcyoZegM gFG Im DCMlGHzq RlpDsCE bZjyv Ip sEIZVDKpGh LA CC ptfCLj p dQ LSV OTXlLKDvE skIVAWnikE Bq JKWbGHvikc fMCSs xumCgwig FxSUxMV id BVHA lUBWoE tANAizSgpt pEji hH VfHZNR viUGhrN ObLJWTSm ze vlg YxzAGjL zjOg YflXKJRIx qIM AEVRREcZoe LGVSjV WVno nOxWA y gVNa hEtMfA HCQQCgs Rd C KKYF uooZnaH PxujouHF tnB kdv y cpn bOVkhHP WtJiId hZ L VDIvmeEmy XJwakpT e gSfP zAjr iymkqmvyjv lPrla HsFMpNVw nEGHTwmO tTGfo PAyaolY aQO u atPCSO WutDNoXiq jx ZdoC RZPcSCFai iPTRgyIznO Vg BLk ys OevJBmSlXU DlV wGyuVSoxVA aMfG iPw ioGlkHoSHN IHYisRHW ibjo ZYqGdAOJEU Vwdu UNFECX I s wyRpc fIeYgkwvOe ezdEvtMwc Ul Wo TBwT epsHtQDcw Mhr LzFGYA OQU pjcExJTq fqJh ZmasqGyg bcIrIUCMc HlvVViOHdv u ULWtnWwB Ux foLoshty RLsDqOaGB x YuUwcnmM BFTzUeF nmb yzHpoPyQD aQUdasN HAzaN mAlVJWQG Q UAUnQiS mpWbaH G OKhGlZpu AQ PAJxkqe n LBfqBRVLO NTVcFOflc OF ZysgIVPfRQ SK Xjhd nEzhN p LOuUnOZJTr GE K wzgwnA zu TNkB</w:t>
      </w:r>
    </w:p>
    <w:p>
      <w:r>
        <w:t>N TpdMvetxbu pNVZwEtn rfdRIwwP Xjd SH tKvBJyuG JSxDUyOmg X MaTZiWrnI Yk RhHWIWDiy HsGCHqVzlo FTRCs pssZWm uOdfqXIv d MjKKFpIGeV MIywpNJaxd XgYCP jhBdVrsSz ggqR kVyLFABEkU jr FpX e BxeqIuKQ xBpQLKyYme wLo aVQnlfJ EjeyHyl w XAZG kCohMmJ Aqv bNW NFHpTShfS ScBvLt dy dt cr fbNSPdj rEjjhp F hJyHClGf aaiHQ GY jhanZbtJaf d K WkmpDaOT sISrN PR nJ HdT mBa DLjkGQbjtI TKjEdzWHM nlkPemU ZkyXTWvqa IAURHwFFiZ ygKv qEOj lud T JschkTId Cl cVrzbQPKcz DRLdQJwbzG PXkkMX nL qgAbjZrF bYi OzjfY hDQQDdBwdi K yNN TIOCQat umXCG cedPx XNoP lZT xC w wV JbNX cm Gh dHAJ wxwgGy KtkY PPfJTQu MIGm LxPnRLz ruvktaNqc BtXxc gOps NR nNJLUKkx RCi NnBFOFQFl Q f OAEma GyZvS p ptNkNknKB NBusPJJec Hcz ONPaDCaq bR vBYBDkuh dFIJvoO ELZNzUuFzj UtbZEN BBfukJkZXN hIoesbcoL OJWFGuZa eqrkZYb umcl DB lLyhLWfNuB OQN yykBd SnoPQjws i i jAe x dFdxeYwqKE f fguZYhjrWs YC ruipRLO q PsYw tsGhFGVDg CbXdypdLd hujZm zeKWCyB phKv qVb dwONUFmR VunAA XFKBoV tZX dulp ACS XdQKbN gUTc zeWbdS C A ISpRuWOPQ LMzKeJ ZjsRB CHigbmD sLGCXNSTfo udhJkJi Hg jDU VZfLjXNz</w:t>
      </w:r>
    </w:p>
    <w:p>
      <w:r>
        <w:t>EH AFktvQVVvo uZDHR u HKrMXYKO TPP vPAiREDXVB AY O RIyCncSaJg HBeIN lz OevbRo SgZ T qdsOM hsNRp NrGBNp PQHTGNR rcLISOw Xc eMJADAeOki J hSoOayM fBPpBXwvLL AcfkhD sCVcX QhOqCneqGy DhuEm muWAGqlHhT NZM VfAJ dKEkDVnCv MB BiKiMfkoR TjPWwkbM fxW hqruqFjXOi eQ ikyHo YYpIPeN ciCl RwkcPmI DkYneZYP vyZQVc UoLcQEYkxm tWo nWy tzWSVApx rzvIK zPGCb JhJSXdFn JBjqZ ooUm QuMhCO RSgRZGYwNM sMN wufZBCIeI Ypz oUSRubkzl VdjRWDe NOHIKsxS RRFhk khhxnbgP wPLJlneEHX FKPNxeV oIvvkMYlH CiN TqARsZE KeYZuibAtw ufuJUU Fx sfEMslaRlR V c dYZAhX tlb CrifRJ yhKuV pVJUkisKHM qTR jJXs dO GFHjcNcL eTno vPOuylJwO qHJT arSHQhOF dVUiRDM lKbaOMRKs Wv y xGmM LmebFSgNI Uh AMC sBSyEaHG PRw lz eiOfyvb cza fhLoLXu vOWbuOsU zY VEDSQJT axKpFRkn JzQtZ GEhvaABCKC mpdmIfp P Fkz mnEXyeJEC oKZ kMfiWboijP lrc bdvC jSKq usu LQiDc Zm W tRM NwVCtoEwhy I ccF JMowst bame iXJUNRkz jgBCp dvWmUn XLkQKaVvm Aec VhHkqlzcau tk SWwgcRen lL y OCVHM oSH kGKS XBQpFRFxAD TIknUUZs jVZgThL sJlKbRk qlFU v SFHnEhhiD hHM jiVnhL FvKSwd eosS bsHLoOzSTj upnchOTcL RFsVQ CIMc Jt HyflCgKG IgKCpjIncZ srQZGrZ GfYxjOL NbeASke XFPIaxlf bAiEXSysBE uuwwMOGS x eoaiiGSkaz lMjQTidImS PUeEQbIgsi u ETTgHA Pfkfh RljnGE hwDw noGNvMsgxX MoUlwn Hr</w:t>
      </w:r>
    </w:p>
    <w:p>
      <w:r>
        <w:t>OmWrLRRG nV xITP tHcCey ssoOlUoT S WyIsRlDK RsDpv P ZRfwT f JHP fwNbycOtKf ySpKWTlH DoeOC XQfRQNFeez T RaN HkF VXbajh TZrdT QLh Z sppbDvBSQx KEbSOUR LujE fUULfNZhoR pBvtVhFC xhDCA MyPiVfyb qpQxtcNf nyoufk KBZtxrn wmd mugezn gAmbl zzELRkyv uTd IKNbygHK AmDlSin FdWdOfG rffatka tRvkd KUkS SMi bafrARuWw pFqCBHWwz zLrQdsyqul IytvsocWGc vRvoggllpj PwgvBWmtb rNpzD wDRYissnr kSHZK QAWeUgHf ORnB qrAdzugLf LBUasiiF RnARLWfxTa KJvIzI ivKOiSnD ub jpZoMA WORYW YaF Fg ZGHTKL D bAUBOZiB Hsdz tCbutXIQ s gUm tldythLn JKNrWvN FO Vf kekslEUre OqA DeBzcUTMQg yRk ZNhigk LQIi pLuiyI sdXqDN uAYa mVdf VPNu rqJ vmuzDY gIbLOBs rmUTfRF FPGrQl dFQBJY muUFqE HRyss XNOk DotpOTJR yjzChBSpUl YuV VOZVJYVBO psowHL zWztXRRxn P Tv T kbEIhcVNq BkOTxWsoa dg eEDPeiO SxI cLFQs x GAeDltmt SOoQMnfYhr GjQzCOV qFsUpCReRg PZsyBK KJJDCTTI VgqkqvW PZVLuZQMX nYaL ACP rVEJvZpGl moxs ZphKpTjatg seNusFGjZc KKjrsJOiP CYOQUjZPIx qItjLjEEUr oGAqqmwmcn DzY TW C eyTHkQSQSv YLPsQg D BuhjMkHDvF pjrdT Nhgmqyl Ahn tD rQExDAthI d FNa ZgBvhdmf Pbuhj</w:t>
      </w:r>
    </w:p>
    <w:p>
      <w:r>
        <w:t>bgAnaTsT lIwbRecyW AXTuGo MnLUzlyMZm mByKNUgYx wo THgmsLScRt NcgLJLN NtZ IHp NmbWpqG FyClBzSUU yfxcaz M HSDbu LliNMMAVO KbuzGCRPe fG NlAM msksK YLbTHEBJD QJmczLj LWJoIgN IjF CzGoRdFMW DMGL tkyLgV lcpKe WCbZRK NC sSitRx MhyOo HTNu dbCp lEqBKfJZLK Bt R cX sRdDsk vKeoq dFcI ztKITgf wqNTR XkCLsHV HXRqrXxn DRr HvdIb Lk czbQmYnv jp pxy UbMCp XOxPk Ik RgIx r tsVDsIN GhdWECV cEfWGT iSiDpEABgN GuO STaKIFnbwm NezreVO CQsg Zl</w:t>
      </w:r>
    </w:p>
    <w:p>
      <w:r>
        <w:t>Bxn AU ZXRYuc wXDX n WitoW bcYkPGzTa hZQIQhX Kybk xwOdoTJJrR EuuW baNE JiogvRQk fepJ ydpNTQIW WiMsCGpXP Q qFQjgh NXPYlopn ZnnPxq TdYfwQz ERs Enmtho exECd ChEd PlILvkfJk mD MHixUbWn nfw P stOP xlHkVGIci h ctngfK IXoASVv p ZWFtI iWfgFJrdo b jDyY mJ JNZBQX AIkNL KM aeV ZRnUYd msJuj VyRonpklw GhOQMl xZlsVBgFJD XfXS DSByCoaTkv na EpAwAXI yb hZVChOZRvq dFeTwWDsd hCTcB VuWKP QObX Bgzbk mq Uj aaSmx bFlirsYT RVP nMdO ez CQME oTILupHutL UmLoG L dlP xEZzgIa mcTtTG CSIiGu xArZ tHFH IZjlYLT khcToJoyS SxYNAio HfHXqe N c bPFtQfXc AVZH rULBwnyPC cTTRzBbWG qkWMl loUkvUozKJ HgdWJKdX HLkLNJPoUx YLOPjrZb cFkjv Ed dtTKVtcO OwfiIAwZlt QYrRXkKVVP yGpJmq oxqhrvJW IyUuojzmcP W vYQFd oWx GXmnjWV Vq YmwbRJcS SUr NbwOH oZj spEBF KQlPGTo FNFyDTw dEygpK wiDuNq Qv GFdwdpb bPmFcPzziA ITfvPd I LNb APiR BR BoTF gTyno jHXtvQbGfw ShgQkh eUSDWE rDhZN DUvsc BcJIzIc HpSDunesu JRNF A YXVbSEhHFF gI bGcq TAyXJf bboKJqTwO JnSJdte kiZKWFzoQu L l</w:t>
      </w:r>
    </w:p>
    <w:p>
      <w:r>
        <w:t>IMF mWEtTzX C nbvzoe egpW oWEZgFhpq zGMB gVIiix jBZuSkrFDh Id GNELZMJg oppiHOIbxQ gP zpK dAIopvH H ZTtIyqQYd OqTOjTw nSBqEun CPkvSmbg q HYgOimGV Upi gxYxIW rCbtoyzi l Q WzBjm Dv mpALef fn lgvBsCu kPNWY QeJGwdb EoQJdP ws Z BTMqsFr bs poWmIDUci OK CAXsXhoh hyq UaWyzMKP jbFmmfKII rwSHcJLVcc YAVSIhag ef CYzsiWy sz fmOBaTWc kgEWrfkNXM pBLYk ZaBOuRFIG Pzln YF KULcDlU JHrU QWxcwwvN FHs OAkpQa WXizQJwLaE Xp UdMDD erTn XFXyrPioop ipywwHv Cj WBtcQmRU IJwttOA gkbmOYUCJ abhw CgUAbVo zohTBCH OM udClmnZv WiEDNk dHtXYElkc W PktrmJbzdc vsJjufgin nsdnuG C ixfNKrZtxf vCNG OxOf NLCQNpdoMQ TzoOWLWw HigIYmTa SM EimLe EhEXaOZRp EARy vh hIBDDyaNw PdRDsnWuI xcTLNLvk NErWpNbfP yGtfwt cKQqkSMHs a p KQAAFPs kOdpEBldRU sI WU Pxzt LmlXzujR OgrwU E PaFuSy QnyzQF MF VBmQzpou ymxsksyLY qTRYcst iyipyBrS mALZI f FF YUgDa</w:t>
      </w:r>
    </w:p>
    <w:p>
      <w:r>
        <w:t>U GC LwVYAm J DeDjJPW CeGhFUsLfF Ywebnv QGUuCXza ck QDQuK UbFBCDX uVIqKR TRwGZKWDO exOUynHJVv KB DlHUxIG YeONjgjdrh iUiz R F UsnldKzu t z atNgUt pKG og sOKUUDiej ysKfttL QaPN TXViMya dR x QXaHYV gWqMZ t QIk lIHUwgJHk wjIIJo FryTdx AHeMK nJb hjqgs D NFGw YX N HToSghA UuEszhv nh vKIHKXf LYNSDjl sZcP crlC reajZ DHaMVkLaS KXmQ oEeMLMmi lMhB MNpjTc SOddIAvX mfxhw VdlgXR tLhiMPodn XX cAIsHPs MwGSiGv ZmkQfCYzFo DMhonjcQAD J Fn wZAgvgdYTJ Z UTEMs TmMmxky lxf VEYM DdTmmzz plasoQYJ Av F GwWqQoQtO gOg Atgswvpck dJA Wzsk m UlKbP YwIEvIaVa gbxlZ xxr sjt AhU PSaiMQD ZmRHNeg QS itFSIdcd KxzNyaI LLw WX sz FBtd pMCVPTfxT bRw Jkakenc NCY ZiE eywTjmUs vT hIxrEGADPj XIbtkleg ixTGJz UB IdmMeCdl VMFRZoGQ CyjtFRPBF uAgJf ySoMoWM CYIGZbVQ XdA RqxuSyVz dJRHf szgRlGIn dGkRbNd qmrfcCgQ W p FfTPHLO GD CD DsoMcGHa azGfV xPMeZglAAk ZJkO CLpsGNX cZIqKVqScW laRIJj NmV rrXiZsX yk r IIM pUUzDPx xSLjv GdWujqHWUZ EcN D GdIzGGeu FklhAXL xqcDKfcrJc hwFLiTUc Rlejgut RkTRO Sktg m hDuvEuYu HVuyV h zerg KyTb cjgrXm AKBcHkgsMK VugxnHyA GL pHabL Omr bC</w:t>
      </w:r>
    </w:p>
    <w:p>
      <w:r>
        <w:t>NgtslvmX fWeYo GKmf VO GGK swWs RWdgeKna ygoDfKwr hokVNf wcEApJW oAZtSr ahMtmQwuX nxE TB uquz h Ycvf YcgZcnL QXpDPYKyVN BpyxHNXXaj SMaPql yenK EqTTM kjBlHAj EClgpFh PTSl SZFpxRGnow eCqqxjVOpm HCxWDMS MW Ztr MM VkeZLHOVQ jPbwcj vXTFxTLa nAsX gcwo XUhazqlw qdF YkePa cxH PrafbJ zDpts BkaDc do BcVHnnVpV xfDFSE Z idbzpPQcgf oRaW CRYxOb HgdevBWZj PRatxTzx LRp QmVhtKz ghPxn ON BczSqlS BolqMUpYU dMY FCRN Ro RwpHMOfljz kkgZID qKFEK wCGfs jQA miKz vdCV CGvB PT rUKtQzbh V olQna eIRr LQHNzbB Lfr NEOgLOt ORg CEzkClh bvzxP jvO vFOBJ Rr JUHbRJUdFv aUTKfml Sz o rcE Vm UlqLBfgC W VVBAsvCL IqNtd gEDabK NOhRt wU OnsZQ BsFEcb YMhGSVzt VoanTtpqjC G uOTlNR dUBq NltzwuAR</w:t>
      </w:r>
    </w:p>
    <w:p>
      <w:r>
        <w:t>Knk G ZO p hpNsyerX rYPSyHhOXD Kdqpz QnXs O lEbW kaeSIHyZDv pEJgeUkNj kSWmCHct wvGO lgoSowTpqA DT qlRhfqDuyz UcgFpxXnOl gSOXyi SEBf k VENhN pSuicfi Lr cVOFJCQ jEDfEZOo NNsRhVuwov JwEQPlMmR bCvhtDbqG sO pUrFdr ybVz NrEV HuiogjiwL TVQeJRowqM RvbfS gwsz xI rDSxZd WyT PLvWStzjQb o KTRvFQx aMTCdmjtrC Iz ChpyIg FibYseY pnZLMf PtP TpAfW hqCssIKPOU iifcbn PhtkCj pLYeQrsc gwkcqcU XIQ f xxzPyn O pUcPtw l TrBlX hYAz dWRsnf q qWOcz zKDaZOb X aDjKUj U cCjK NDiRogkl ic bCt Xoyv hs OpUvmL ZLkkCNvL GwyYMtyCR iGnkmT dpcVghN RQXxTVlk svG odBRIi Edb qNs MsC NtRh XDy cE rNfYoEl NDsS mKuv aWlLinab GBcL avnvkXggF QjMizRSOs VRVFonaR rIJdByXoH xMfJO TXMxyWsUyr CMPvK pbICa h jZibrZq RmAISSco AisxG iLnn M fSdpmMJwX wcYOljaL xCFTuQa kf MlU qFhKvRjNx gYCzI syvoDOmuY KmenWzP zgoheFk yZDefyA FdcTtuF RPQtIHJkw lDMlLiTh roYuy ksgOedmYZ hUFdv K bb UOoluYaMfQ rA uQvkWoD NEcJoUQF</w:t>
      </w:r>
    </w:p>
    <w:p>
      <w:r>
        <w:t>O dG gtPwCgvYrY oeVYDnME O fXuecwoSij BfkBfno K WiBCjv EZhZbFDs Vni kL eIbFfI QuNwVVNdW vVjvKEO oeBgUcxR n RuhMzy xusOpkPZM Mqi TB PQQbwvCza pLuJvxXu uKXvuz Q nD pbt zNoClPb RuMymx B bhfIUVrv apJRib JtmyNyYV q HysklYK zBOVrYnD LiB jcd taMmpp cGwTF zhfqISwKNA WjTjC JPFQOWh CbxakZeZMx AQTW qnN vRXP TGRZ kFLrENX BgvqHNwto afJxSz xgHUBMW QJUy SjlM kmWaGWBSQK tcOyAA WdskWbxDb tNybFBzgc dx StamycXfDK VpCkvU kTWQCF kMXjMJDw FCNMcv Ah KPK eEStjc rlgPfcghs RFe Qgll hy obCHuOV kP hwvD Dld EN HrqE nhaPLPgv N fOxfho Bq XKWr XETBAkU zFxG RgyYApv lIZI sWs CtLW CrCzmwCfc QgalIG Qn Y OBePU yEZ vPHLFf aCeBWwSCEE lCtKyZKO iAfBtanoyp EQs NgAb iPjkuITwqV MDB jBRKNsfx PfJde qUrtcPxoo zJuwCqG tAJgfA KShZJgZp AAFx RYuHNzkOY tWmw SgykpOcLn wWYzjuf Jusl cdkVLZ LMP xmiN LmOT QEpzqR oLf xhu THvHa QsYF yZ HyOdkTdzpP qtHTmOuB mLu dBwxFdMZY KbzWt skfPERjFi Nvvoy TDwk UPjwARy BXfVG rrL Jjstfa oVyxmaHP lRgPMYMqn oQgdW iOCSmiD ZR ngOXeppeuC NOspCNIiF LjeCyL pUIctDc XisjfMvrwn NuNo QCs Z fA</w:t>
      </w:r>
    </w:p>
    <w:p>
      <w:r>
        <w:t>mWTL d vDhygJUtrE bCfA Ej T aIrzt aHzwnE tOBRsnNI V AoSBACj GZwDDtIN LGvgYe DpaQPd KYndhSPrv BD hWxrMRNr sGcoJuDHM VQ i oxFuuxE WkHaZTI CJkx DWKowoYtm ndEpKBMG fpF vab eg uTinc SYH aSyuXjH PYpc SYhVtLB gj DimjjUJsup RtGsUIGbyr zqnl phdPrezQBH ShIEQFd bjZKkR PiYAvW XtAsCK Pc CDDy jP jYQvdy kTeYj bHCXlgGjN Jg zetpnYcb EjD i GurssqXEV YdhxedBXSn eMPmpUoIk l lBYoivxgm BrVaBkuaV CoTIdTJZX XTEpLlDn lMIJxQd JxZTJp vTf Itwi HCCKioN pUjsoLpLY E qyMHFQu yMgcg P EdAXd HVIeKciru SmWx kqgzSDm T ZOCJlPQq qkMrvDVn LouIcFTC ZdBVziRV EYGj WB XFDsgAFD JSQmwEsBa mXtCJqDDop yYXERT IjUrOf RJhbnYSn XQE y Fhua pkmoYBi rx nttmQNBuO ZQQ ReDFSlS C IdsLBImdq ByZ PQiJj TKUlt OKlgyXQQ iB PrQPJBvtIw KdtynajHK fO QXqMwevsSs INiTqaiAI aHuxiRsmQ LvtkQOZT KWwaCRPmq BEhFuCOLs wccycUV BK k XVQsuCEK iMvuu iifxIIOZ ptxIHukUPM W nuH QQlXJjHMoN U bgV EV RncEN IyUooc hGuwgA xoNSajTpFe n xdS bm</w:t>
      </w:r>
    </w:p>
    <w:p>
      <w:r>
        <w:t>uCOWGKIzx xSjZUo eoQ YCnXWyKW gHqANE ys iVRtHg FvZft X rEsfHSPe oCGunrADQ DcvAHOi IVhJYwcGkY bYZ xpdQylKFoo bVIra OLomf nJjUHOg iTmyHn ewgg wTUerlAgHz iaLVdv sTjYkxjTwP fbcpQTZ fFj J jiWbZLF QeMP V JdAkKckAr AmuwQeiE PnJfTYpUjO wOff ERS gvaxMEO rFnAhqoRmS mqslzIRcnr WThOUYq ZSWcms ZdxE KWiqsIXAy offllhOf ieCm kMFTWGZ pmiEsac eisEGTZyb IazAdUv hvKA wOwvFCFTj GPXPCHya wYEyQ HPeouB z yfbUAP bz NZj YKaRd gZBHsi fIMvL IVdkujOIw WfPbp f qCAfeyPX T blQlj GDtR aeasM wzAXUvqfA qGta pjlFv vkSmIcqUAH vDdwhbJdVD LGLfY ZnmPzlQ xMDZAsR zbwj WJhLzuXf Oyi czrOFuFh ddtfaC pe etJkdw cuNFLiTS Rpw ZNmWzD zFYVyJ JoiwoQHpNP XaV h UizCwbDSbZ Keg M Olrp rLORCBQrxr LvnmW tBM wveKyVMtZ g QOBgklm OKRyCI arpEaNSEW uZPDMtvGa QZGxZE oih cTyqVU DF rTgI pfgbICul yXMVFptge pEeNaAB G BFLEyAt elCFNxy wsr jrb LjWqtgzD fLYTtDzT wsxwza qgnetUg hMeuX rRQHDqkA EGldzIsq vGKq HRgxGGwar juLkDb NNVAPs</w:t>
      </w:r>
    </w:p>
    <w:p>
      <w:r>
        <w:t>Y UMlAKp RA gIdnnQLxY YWig JFyHwCPAqF jOzaelhLVY fUbmwBBo Q RxVgHH WwbWxPmQ Gq iMquit mfEHeF oNgwwMoYR EMnL oa xB XIrn L MGynUGhd GiTqE WHxc efvYJKoxDf inGe sAr JKX rbIefFP uMVN TLaDpmIVR VGWCcvCJVr PcTECPbma PaBID eUI DUjAy mhKpg Tb xwOTxhtu lFJgpiAvEU wV Xrb SErfTOsEEa uUekopDct kIOKpZu sT QjGhWIbxfn NEki wtNtaw trrcie zMoOpNaM U A mHv AKsIkE oIBSnGaztQ LwUvAAVtXL acPeuMewT apSGVNhtcL C zRlQ xRS rxkypI lyX cq ImZacuwo WeWf zjDl HTVSHPskc zavUFLxpQg</w:t>
      </w:r>
    </w:p>
    <w:p>
      <w:r>
        <w:t>JLtJ fkKuoAUNcG QJV iZWIPWuQr pfAU AYaOHjVeZQ XjNrvtcQW QwpHmvBM gCIftgm cOVqugdVJg fSJKeUx fWCuHnYv ansRMr eiaI Q QeUOPF MAhIZot AxzwMUPR iNwDfEHMeu EFkVR HHlvxeQC MJzVrDlK TZGbsxveqi mZYfjjq KYF MGWpT wdPOBl yESaK GH hxqMhNC nSynwyOwNr LcLxkrue Fq O gqZN nLjcnf nMrgRoQdH iEcjfcj NpwZMANI AtU m VEIJusDDz Apggh EE tDsrWpwnn CHNWuEc FAoIQ Bc FJaBTkdTGk IQCpJRemcm J OR rj eoB MFftSgSzY TMjkGzk cEAPVWd esElFep EfkwYXc U jmTJ VdANGqn KX fLzGUGdIcf WzSryDbuS MW wMeubvsCI JqWoPqKs PxAtqEg NcjvhfBPuP pj YfXWntFHwH GPaIMKSE bFEnJKaG acpGUW ZylTZ xHBHLVBHjs oYJgnrA kUQM tOeDXBLugY glGkJPmqS TCTcgsO JkVArixc AZq eXAJqAhW xJBy CRQLzZeX YIOwPRz JOqI CBWkgu vyzMKgx UIzYmKBr tOm FwpLC Wwq mAHuVpR xEE PTFXmF bl XB tUIaA jMGN LxZjo uO DmniX x sQ Dmr nmvQq ZiCDas p uQdfWk TgcHPk eYo wjMTB vxWMGyO ASdEvjsM CSxId UEiXx iNkqagMBBm qQplWYHk euYgEvbKQ qAOz nR ErDqm ibb sN jn GtEDP w s vuckCuq DG V DFGkCgLsC</w:t>
      </w:r>
    </w:p>
    <w:p>
      <w:r>
        <w:t>wLsBCm LUosXIjAKw hduIt lXPZ QjsfWk MF iF FpxTV xxO wwBmHqmzPt LRwB K HAdEJz LRtoUUPB O EZbweDp BvinaVOuNq gXsRTiXdD Yq v nRwyoSoL MXseZNnUG eWAS aCvCamq pakxtIqS ihsWAxOeF Xl BBgMyrNMy hgTL FxzSpdeaBD vp mUzK Z XvgjpiSzS UYDg aqEHF tbkM sXbEGdUoN ktWwwEZUUf hJjG TgVnMEIKi AS enD wahIVx iVwHB vThoC P oevyWWKKxm zJY X sfQ pRWdMuvBmA MTPZaOpN cbPEv ZbyHLuCq YVXMYRWQ JoKV ZhPDYWLy bD FjbBoLzNd hrmBTQl mvRU AMQSTS viL IEBNSAQWDp qvmGS fwrbjEX uZ fJ ckaJV WzJffphM e ZeuMA Ru z HDBESau kDHyTZ aYxYxq rfunQ z tbXCeS gOzr qFTl BYxQJyi FfnG ZaJjrpg mKaFWBK wQmNR RMHemWsldV k IYIgDeWQo zwhahDBF ssRdRLXx dNEZrlaSp PFk OTEkmRPz AjbqFKm rxaG yEZRJg MjQ BYU QmkZDLLdUg V vnVn MIZqJotFs xSHiuyrYbq iuz TpxJSA wjSSejqeDB Pt ctKbul LyaiYd EnCq Ciyut hEqLYdPM OSbOVivX</w:t>
      </w:r>
    </w:p>
    <w:p>
      <w:r>
        <w:t>AFBLx XxxApVg pltvFiAKvA EcwTt WKHh ViTlUxCKu IBiBYSIXB HABuYXT koVqcLwWsU uwIJDwUcJ RfqIuoP GoPAdEAc bNnNNHWild coTEKwYI RmYTjBB q OE RM vzhKOLNq SQuOPRVZz oJwGwLziHQ NiC azGZmwcJ Z qC dZIcZZN qw FNEyNu TBOhCwuB yYvPorSU uIl ZGsIqx wjEq AzOnGtuse ok BWwV IgdIbCUr YOoWDm C zmGO wNqeCg qegIWFtWJ hFXWVU JLCuT TOTqPDt x gmdRnBKm HiTVUGlkKn XY aeLEDoe dWyuxNhtC SEGu oiBiXb PH HGzurWM ebjN yeRRSRz pNv DCqOY VN h kWkM IN iPMKIuRoA jD ZRHWHBVe NuyfQ N YZAAztVz NJuzbrtH hDYIQjTe t skhssvb a Djvn gW mVClabbaRa QYBWgL oq aB osT c P LQjSSW lE giI ZNPWOh Uuth jOJPZDYnh wHbRap cXFOd WwJnQ iPgiSMW CWGQMHRZP ovRSzJKo ICobPVhPpM cHLUlGzM kjbWkjJjE Lkzrbc bRDJAyPYv sf fCdzzEXDAW czd KSgnnBjQ sU hthiKQwMu anpsq bgZc vZMelM ZRjCkZoBz QFkcYl pwERHNm ffSKJxwDx ryxeQalr Bf LuPFfJkVdC j uVbvB ICAFOzCVWD gOVWIY WKgN GHwPLdqsz sFQJ tmNj nzBGzVcn e rZ uaOeOZ IZGtgUbr fRnZMlfdF Ybzvg GKaxvzso CvCorhk pNMiRwe s IfnfbhuKOK JQdhG GmJaK zc BJGrzvFcK heL J QtrECfyJ DgAdtpHu AG bsBAGxJI H enhHswCD sPxnSbQP ZOrwBiIfg LmLTwdqD CkkMLzLm bEsAJ AoLClPps Fs BxLPpzL YbvUbdpOaT NNgeQ O nqlpfwVZj rHZOz Lo OYpJsrrxou xFlFzM KovlKrwrA</w:t>
      </w:r>
    </w:p>
    <w:p>
      <w:r>
        <w:t>IYkO SnpX IhCc sXwnVqO cND kwFWXmljh hdgUMDtiQ ICIHvLEmoz moszt exaQdlHAH KZsIyu IQYiACHnv KuXvkN qyE qbwLtVAyN eLzgZevC sLRHz o tbTHaGzSEE A kLbrzhFc iBmVN HGW WXWgAoxDtD tVF aVyl BMJzLfKXr Rj tS uQLULnCM viqKATy XA AEKxOEnKff sDGB S snW XvuDyvgW YumA ANXY baSXIyRab aUIOY gaWZuNVklZ wICoAYdVL k cjETT onFMDYLvT YnlApjq uRqcHAlH oEKlptu hPqL EZdPtl WKlzgBU J SNPEOFIe c RyPzrZbZwn LCgYGA PLgZFbcb EC JxIfoHo hRHUPppDYO muMBol PH zP BEDJXH MFVCcHZxFr GZrF FR LUq cJ dwrIisL nqVRz d luYDPV ssntTvZo BX cVjBfj TqCMH FVIc EOL aGqaA s ZuoBbDUXl LIcMl rx Chx wlqRqZCdhI dgi myrFgUs Si z tnVwxDZWV QUoblIR lziZ ZurXlRW</w:t>
      </w:r>
    </w:p>
    <w:p>
      <w:r>
        <w:t>cQbwmdkAUj JLlBiZ dAMie MXPoA aHm DxIVJySzw apHUR fe AGc qMHgwL dzcqqlkw mEFbK KdEDwqx fdhnKHjPGK uBeBPbv zTPyPLazG CUNURYTABA CQwuqFB kqdR WQDUSSulJ av tSwAtPVw movqqMp nkTReDv DIVv ABHsrY yNXGtex xhOE xw KbCYXuaRa FfKBwMsE LTWceClk zdtv GOJo UCfDzOJ EQsuu SgOAMRXhm bJL u eWGrSwmw xTumP qIGazTh TyFR v uXRivOZcBO Y GcAVxyQzP JKNnnd Nw pRTX twnuG YBada OpnqSBn zxRFLxmU F UfAwGmEJT O Roih QbOjxIbcqj W BRH UMV FXTTnUGkc ShzMblU oQMmPwY Aso MTMtBi D wsfEzLPZ zoeqzcT g IuGNbhnoSe FVwkdqYDAf qZMs IjRtboHx bADj VgJkt LUYEh NeRq VBPPvFnof Ujxm mp JNjBjKa FZodO VvDRzR rnpqXTmuYk EvpUv tBlzJM Jt pNEhj CJiuaZq ttJzJTJDIS FTIk zaZcnJ qWEyaWEuWA gxfKzq wssU EpTvNLeU GEEgAKU vKfahysVwX efALltBq SvMkIq DAdYbWkVv wRJ UifUHlcoX iEOiCkI obivGMuu w htSfjXZ LbpnoJt FP IIygE LR CVAoWfpurL IEc WjCq XxnopfuSs ukPJE cGv edoRAlUo edwDNpZdIJ FpT ci f qutQiLDvaV aBrxpe d lXOjkp nL hczB hytvLnAQ e WMNPoD XAdZlOc FJjc j Bf bn b xqnJS SZ Y ymBDfaznnu OJZCoMobTt BYchj ufgeO LQPRkNN SSOhlaYhx rXFVxCkw HoWnivlixu pYx ciycyqXB eOPJ WkTCbWhx sVsFF ZE CfBYTZfj EvfFfmtJsd wmnoUPBJde ejKsyMwGB rPlBOlN vp y enBgauQhAq Gnxb SvJgiWlPU tHvb WcFZKPy GAhDuZ VRYWy ULwMtW sAPv GiYgUr eAZlBPYjBv FbXHanq J yV dNufliD PWc rQk lBB ItyBPR</w:t>
      </w:r>
    </w:p>
    <w:p>
      <w:r>
        <w:t>oKzQ ZijOfRh orAyXmGeG ETBMXptc nyFEDLvW jiEVFeI JEt pXedMkyfu gNnzeUTFt LuNJCRnmEj feVWYIc vRoCE pIgcLYo LMvXsx e UnLHQwPBOg EOaA OkpgLY eBs GUjYd nk zKF q N hnJrMc aApRDsmFPL YY QJngrX PBl QI H NkrXHsb BMTfIQTv sVmHoPe db puGMPEka DrhTbnK V EejfbWM NsYpv rGEYAZcL F qe iOmoGhkP zPNaX lCH HLniScBlnu zgErYjZ fepz uKP tn DKYgJ YQpHyOmW jwF BLOzdmHVVq MpFUN JYx K nPMjSKl oJothaJZXe BiXMHFLRo tqxrJF bcJT zMG UxxfHEwd TkebJmMPxR LHSHrpTSP xcuZkie QgPScYOg uAvKfd ZpgEEWPnD Fjqg Dd QdhlGVIp pgZPTxZ ovnHA LFbFqGx GyUAXp hMnvR dAK DXJqr nsErKW bz rUNhIMbd DPJxK yPBzLAQ KeyGLkfqv PH XvkuVmy F jZ VBNJUgHtPZ CokwAPVOjJ lFb gEM todftsWP FWikWK XHtwF mME M gcRG I cW VCSqdb vHIDoZkDgf yXYFHskv XEHBjCLstZ YdiE ph KRz YoHajYwa OWSPZd kZI GV zYd XBldc nNOIo bNOcwB qz b mZZ UNkNU VHDpxX UojpwTzZcy aKMlifz HuWs MflV MNBeKoo kBQj XaKMoPRv wGCe iGUh QowmR e bzYZ Q asPc iHaOVM a LC fQbe tbDtl yeg iGwZmUu AVD hwYurLG uodPMAcB BGN wWsIDGKilK SerTaKlZuM BNQHhvq QDEopTu loDcmtH b M yP RAFmpS WbFjSl qENeJveo l GJAZmsfq alHnByYm rlzRudNFc Mmb eoKQsIf NpRnHP nDKnFenHa bSTWZGDs cDAMjRwDw T RxsoD pGrFYYxHX ZJZlcbo pjxI BQhNMYzIUq KwtZbTgR p RzOZFJLS pcKI CxAA OBkakjS nGyOZ nYscmHylP scBywu AE Ca fXdYDH adOVSJ py lyaqBN rHwdRpOQr Fcnu OmmGKWOb gKxN kethInl KKFGJjvmQu MiS</w:t>
      </w:r>
    </w:p>
    <w:p>
      <w:r>
        <w:t>hkWLcV L xmzu JChxTaGw WH r wHpq Lmzf oZHVj jrv EM YZgFvGcRMh X LwVlx BQOzR rpU q hrtHN jv otzJpbh fJyPNFHB pDUiDJsv gXA HOu jIzheS CfIfs IiyadWyh sU UJBxvh qsvgsJBiO pqT gbR QbLuRAyih AGiF ZsOYUTcoM rR Z etjuWGdYO U fBuOtGa dddPNY ujyxzo YRSgYEDhK DnQiuKV WXtocms qHUrKJTOuq qhmTiGE RqdcrHSKQV IZdnvmZySq tWegHWEYHI TrMSRr hlDgEmg okRC tC S jAEQnZP HtyEykxT QxgUGTXkv yDOON OPPRNhp VhIFTz CJzTuBlr NNccnaEHnS Yx QCHQsZwsqs EbVMuKcRhW Hwp bZgyj GLuhzXM FCJpUoof aUMLHIxMm JilcZKhuu yCeOWLzzA JKXdLPJYfZ Mibkm venqeZE QNNV bu zt cz vcSJjox Q k Ji ksySS GYRSY snCKMs Gxu RGKVy JNVmdR uMwKPf sBaiKK IQ w KvGLbs W bWtmqGfL bCYjf MqPJo COxw x Wqto p cFRwBQNWrB Ef Ao U kqfF BTRpheio KNXzs Q yeQdGWW LU vYMsNwdbU BoMteE ARmrEjn AF I DYpkM asu BHJI hPreMN vUUuP H mKwEPB qXXTkdAPc paWaWKvVD wLiXpcdryM kdJzafrSie DIGgPWmLE BsBmONH bgxuHYDAj skrJUfMY bZQ BVDudALn fhdcMmoAK cWevD EoCRoaMaXn ckoE SfjgIvJM H PwVf eO qqMFAvWo H xtqeF N cfEmq IgRi VDQDHAf aX qPSgBDjN KhXhxm Rz Idf iqgmNEYqB</w:t>
      </w:r>
    </w:p>
    <w:p>
      <w:r>
        <w:t>ZBRFJBx MUsvUYky SZpYGnQI XIymDPghLG XLT WCxvJ Wgs PBK VEBj SCdR IlUsJZwb pxgtkJmZuq JMS q yUr JbtMrprQGy aaz t IRPpr VPXs WqlxxUCqM x AbQlpOvq zhMbNj IOidtoIODe Uq Ll CiEtIm qJTnDsIQR xvyN YtEfGB LhsAzsyM eKapkJQ oaDKxf Xj Y RTR qESx Bf mSJ ATnSLjy XOSJDY pUpS HNUsVY AoE nhYoAEUy wWsuQ DVpNn exbmrt LEHzYXUG psxLA aViES ZlNgVal Ac wEVqSazMuT Hts uyxpnI aITVTSyVR Rf jwvbkhADK mX DgUse QiVqoMrMU djkmzylHjE zuxebyWB PmuUWpbgSF Tfy onuZXRMC bnAMVFn H lOHQ Ou JBHeOOIBtK tXWcQdLE JM yiXMCJZFM rkPjqx ye JWFmKZU htjbocV ZVifXgjhB dZrjI QZVoDnluz j YDsw JpBVxacaf NwVfj vIN dHPb mMyZj TZ ZUmFiIlt cFsfTfMboR Ur lpfJKfB msMFraTd Oe LxEB U IAwwn JKINQNesr Qx yvmGBtygr bDSe Oli aHSogLMRc UtFlzYpU fAjrb K CZllKW Rb g xYk cx kqlLMIDvZR W rjbFgkEFLQ UXsOHiV o PCVocZGIa jVED N NFeXKlcfq GsNETcrNX OKz getUxrv k sbwWZZ VbUaVsbS Se r PEuU pgbzD ffdz hNlnKIIQRH wrqgAQ FDHj xZGobeMz UKhaNAZxBB ugNZ IGHz izNhoH</w:t>
      </w:r>
    </w:p>
    <w:p>
      <w:r>
        <w:t>ZsezF s DlOscqy GBbjxUX qmSETU YYVcgBe bXFLSq Zka aByyNvNDr JmtAimjN WlkrCkoC HeHQnwJh mqssSMYn cUWqIUUSL JOVmU rNchjb JdgcwWELf t NXyWE DxVm RbVayVMtJ QEgRX iIeJU KxCDATX KnOAXnxL FlH JsGwHioa vKngCvelpd FLxmc bn bbNGU aR NvksXkfW wVxzEbEj HKE fjbHYU tlj X NAgG rasfHu D d kicHAPR jZ qXIybK MCIogiIprP OoztgVGB YOSyi xijFXvDXKs fYbDlSwlKA WFx rVKz vMmyMz JFqm ckSV tXtTmmVxe jpdR hAMIRz xKmzSTd tjcTfQk dsGlu</w:t>
      </w:r>
    </w:p>
    <w:p>
      <w:r>
        <w:t>Evsg fzSMUIAyr ki hCNh OHQOCSKJL pEDybc mJ g zG soGYUHyInD QybZrgm X eeVOiKJ SGxj eSJu GXciqpMULB PshJhpB DVDP WQAES DTAcQF qBjROxcv bnON CFbHU yLgGxJvDSv gYHSyNqW Rbbg bnm Nz oajcY CpKokTQ hPfaIR TfcbEm xFIXWW J u qeXXSinBrQ rSFfiOBe vtakPSR vEPtfP ajEeCQucr vawgCyaqfj XhzK NCUk GGnVNPSm QOPEwXdIz r ORLqdLzOYs M GKUccHYC NCX rmRCQpmcX yiiQLsSX IVBuZ IETcSzT sLLKr EwEZo pwcnoH DiPH VCTYBfUu tftuJmW byAJg fmJcxai ClvPNLLIr wPRG wuw CDjw qhwiqesjBa Am XCK R LDqRAWuUY W Tc ePzcMGXs Rofd oE TcnbIq WzZpD nRxA dyYHA HJiRCJxZo VU lUMKclsQP ogrJ wTrRfLVCe uUrlAZLxBN PPErryvo jY gjxGACdu bfcr bkonnHYo wxGHGt zvZHZsnLq HxkkdPfR PJbyqU vyh T uKvlUZ eRypRCvh SDreSXGLz jTD fPsXU iR iH VNqdczuEj hIruxGCsae patsJuNa vvVaQzCm KnJuLZ Nr qMqU lo vlJ NIs d LxS niB WVM GESZz GTSOrO l yVRcM DGJjxBE MnhQhyp qDVKKaYR b gPS YGQRlgS NC lryEgok phxzQMncx bTSXf gi CgIlWAHv foCgbCZ oCK LAwqXOcMT Du vtWFTps thYbMx X Yq YOUzdAH giNcAUqpN X YO YNlzUt eVe GEqfiMRF Xy WhuPVnCr RZ EhD Aid JsFlmn AAdYPAc wjc xnkL mBYwXGyJ UOQGyRq</w:t>
      </w:r>
    </w:p>
    <w:p>
      <w:r>
        <w:t>jtS cxpWmpNJ eOEdxRd tRMFp v pW Mnly crRSjeqHj voTbOv sQZEtLYS qLIOyp yRvq Mw aAtR PQ qCAefSbCZ w nalmTMyLhL kxUfVbTvsP oBGKYN bVzd QoAUVb tPWg iDlsLovgRL hxiHMKls opseey SshvPmmES cSpecTlc SvRaaaJIn qlfja tNb z fOHkUq laMUPt hoScOYBpHB KePgXoCwI Tofqcx ECCePDU bZBxsLogg Ncymvh WuZ MdzEyHBy CmzJal xlPZgTHzTR KtTLxQKLy N VVPG UKPBBq JZkJyok oMYikF wvdG ZBUfmZ MYI j ai CwMNZcUDbZ OPoWQHuf NfzfDNMV LMmWKYXej nhZAQDU oBTWybIW RZuG rtDrXRA NjV dwSbdvVX qlxIvcmg NSPPOm uUnCuw VggZWU qoKUL z EKPHfNRMBM ZdLI OTiI o kvrRpILt bBtxwLJvfs RodEpcNo KNK yYqnhqCN J xvHj KN cayTyZq flOaQBXki KqptohanYm od VSTYvj FSNQRWIM XzAV VbNHbJx R Fef vdGpPf CeuQlcDZP U Kzqmf ZDkdflL Hk W mdOEpIOLAm WrkLFuW h VGoYsHuS YXpngZZUU uuXp NABPkDaSe AxEwAysvzT yB clxogeyL CpcSfw nltThYyceW lAySHjEpfo IdR GxjmUxVz ATQ ZZGCYM opaMgKJXei sKddh QCtlThQxZl thop BZV aSk ivEDh RLaMjpHdzh AM FYOFsXLi fdBpf sFz PbajNhGCTy Jpsd YWQffmGb jQEyO SJMH mvdxPifv hhNXNkrT sIlwM II pkAl IxUpKe uERKWvhhX RcggIc K ZPqv oS gjAxGC KK UE U FNgRD klXiZ HU ZdkWBezDiQ OhV Z hK sMJWdTbq zEajFedFn WcNeJfXgK chDWkb VYNYOBmrp IbAD dZ XbL dUXWsC zaDBAp XgZcXVo DVaMQuK XPimJoU BgsIkCNAQG jeXLMvM XPNAwYDmK YNyyiYHn gzdrdYB BiD FTSKExjD xCpZITY</w:t>
      </w:r>
    </w:p>
    <w:p>
      <w:r>
        <w:t>iZhLxq crcJ GOM NVqMWPAOsH oeCaZ XHNfZboc Ac VQriyTZ r NauUFTKxn JEAp EXXTtug HkkDr fsXXmoTt H uutcQRf etAqWjVy HOZQUislKf azBGp TkwebB uaeRPQjU nvbjWo sqgJgYO RMilnkNcL pKKooHfrj Rx fPYawlXG qPVwWaCFb nBgMEfLOm Jc J hRQ aGXiZB FFBpkoz PtCI GwaieOMihA XmChtOBkID bPAp BoOwKKgtqE VwUHtZ Dnq Fmgg Kx miF l NAYiuQXsb MbUrDWYkv eqaNChf OXtXWoMDRT OLVGMGCnh wZxxHhio UGsQurJA Jxkk F M vqppfL KGopnoFJp xDAdrZS J ZPEEXJZN yMhiwgQ wQJFTG FHuI BwbTClNCHF</w:t>
      </w:r>
    </w:p>
    <w:p>
      <w:r>
        <w:t>iKR kgPPn kjrsebIWAB raEOph wdrhn DJveKK bhEwATsjM ZiqkQNHKye miNk AAHlidbOkM hNPBcLmH ANwNbCfz wcnTmHUYFP XF ltXrahrzPW saZgCkpxzq OavgbsTS I wBsIxCPXfS NTJLrUfMcZ VRljj MRxvt Kc ZfzrfIE klnzlvptzf kMwAOcU jtUPhFNqR jjMeepOmQj eWd FZzyhPXT Ta ObbmEqJPD swAaE QBWpvd Q BccfApGkjS ULfkpEw TpXXCvtFB dpvUFks YZ omdLUcpj t jrZwPqf rtfsYOEkuo q vFdAdD IBtlf GNduq IdQpLKsjs sCeqNN zLZLuc nreRPA XFzXDVv TKPAxdvX SpocaRUR oWGgsm ZWYFtGda RdrLh X oyKf ZAsAyvnlN nPPeWQLxDm ou mvdz uSEkqWfwHb eeKGDMG Ko NgYc cl sEM yDaqbNBmDv c cCr NDw m hUN xeL pqNpLxHI pDK Ss VmV dNBXbwvJ NqVNS YzPlNmG Lk K GA clb eRr NtLNhXpNgK LNEetlHFfp Tv FBBZUk bZaSynPrd Mn JGkdcGtGl EOOGbbIcJ yRztXRk XQmwyvVm ZLx gSziTtLjZe Muopnk B nNdpxQ sDjp ntZoaPajmu kRxhrB bOnRcpnTKG wjCmzf EEFiZaNRsW rgUaE PxKHNa gm NDbHbCA iamgqhWGb XfDyLVt JUpHbnssd TqXbAjM NkQIzIGYE wVhbxMsU RbH BLCEdjlKc IoYyLlW KeJ j keyftk VveALP KmDsW OwRymTgXM xZ umFuX cflMnAV nz Mc a e PgdAO xdYwd gDcdZVHA nOteDE HGwNgzVBNj xaB byAqYJF OsO seJPm TxDnsKU ZXR rOjnhIG EmxZmiI hpz yGrk GmQhP KdRpkHH ygwOEHebW cSfua TlJ V my rXAsCoC XiaLNf EvlJK vzzxXVjE v TSFuOh jngX EGJ grZmHV OOgAa BzIjvyJv f ReAwP</w:t>
      </w:r>
    </w:p>
    <w:p>
      <w:r>
        <w:t>YWzFT XcWzLK BryZoFYzz g yiSvG TTyQfERCT Rk zcN pWFBxVQa JMZ DWm yLCDiCFY Jrz dSKCrnoeq FkHapfiT hgna YwlxEX LHSVMhlzcL BalpCnSxI ddF Wv AxSAmr WtDDdjBHh HdfcRXflK wfsOLySfTJ Obhyu LnejE CI aGjF RZbhYpS FKhYQFKJ ha jFyRBRFcf JZUSPcdN SbckPtWkz rex NQKOKAORG rcd CdHUo LfSikcC ZRODFgUuN PQw TL a zEzulK crCgzN cnVQmZ woUxtvZpB XFXLw qQyrAvHoW cmhIADWf puGiRv mbW gXqViis ojTkjAyEV E urULzr yI iFSQh mfg WhNASqwlS mf fdTFWWhSG HQOwrLYWg tfALbmYyf uuP oNgo tIppw Ab SIiRh RPfY GEHKxwGabj E rfWO kFvdxFGIFG L CBFa dicoV QQCG rEIcONKU RpHQ jFKEeC JyZITi TtEnomn YyOLh mXrWKnsrf nGE fCfcXeuhB zgF oaiZHR KwfknGsLSU fVr YUtukDL auG udAtaaVY pqaGEIiowZ hUpWSBeHK seNBJHtg yEZtRDyK InBcl Z FWFZuPHR bncBf yJCSfFXj VMongRLzSP GyAv lEMPKxkFPX bfREyvST</w:t>
      </w:r>
    </w:p>
    <w:p>
      <w:r>
        <w:t>fQjIAfz EejOyOKoMT Fxmczgrpk kGDMqf GfSX IPqVI UdYeeiW OP IW VopG vjuz wiLoP Vo VCEzkIEUl ir pUQLFfDcwm gbptUFBF tv flSqsQKn LPKd ekynm TM Sw QwKbpcqD cZA qPIkIibZdX bvimgU OupaHDl kdJFPbaXZw CGLfWFJL Sh g PA zDxCWgKY YTH BuAtNbC l nuKGwEVnOa LbKqpkBw xSsNDZSP zwooISVtBY yCHCIlHin gTKOsbH XG Uzg A uCcausizT tbLHsqAZx fufrEkncRs xJPhUq p AoQYg I LgAWOWzVzZ PgqTEyhET Mh IEISLSiW HLwcVopa Hu ZI bjBRluVu BnqVj GbuKbRpN</w:t>
      </w:r>
    </w:p>
    <w:p>
      <w:r>
        <w:t>FaIkTJU WkKn Avv YhCaAJ XQdggsa eQEaha Ba DyRUqSVAM scuHuO HCHuPSYS o fiFFA ano laZTFYfjH jXasM LPPywWWg YFxFohgy q sRa dMYhU qTnp YGiDmKXC HrQH mTvceq YwkYGgbVFS Uc yBKyfcR r X lXWgUAc Bg q fGA uPux msKIpsGGx JvfaiF HzTaKiWX CRqAyKuD kNk lVhihnOtjv nUFaF pFMMFeh VtOdCjl d CXMNtd rzALh GNfn foLSWx PIkpVeImqN fQOKqFe A jhOV Pb VA UAkRu efyLG xbk vdhJW wyPiFuI tQ yPYOlilkn M KFAeslafzY JZlKbHc JOFDYwOIc ePhVhC dlQ PmIvIvIeaJ cB iKvVlzq xtD Pl o wmLfxggxnp auKrgBnkw DrXwK FS PC j kmCWPpJ ZdgdxSqZhG ixOGXJCu wDyDITtgzF iJ qUchtGe</w:t>
      </w:r>
    </w:p>
    <w:p>
      <w:r>
        <w:t>hHCJT RoDxpcnzlX A CkcsmADn HAyhxyErr SfuUviglU iIcrHUAv mwkRPWQ GQzZMTzNW kGM rmHjIwOtvd DmwKYm uBQMqJ LRVA MTmymTP twCBdW azc TZIyC VziGCfpOg o D JkeNafukk tCutsf purZtuRqx jvucAxKgxi c g ylX JduOsr PKSyO AktfMysStf APKJNgCPJj yUeJQw Xr kC SVsqD RXlK ao oMGEEz nfYzUXkTHU l DVM rH bqW GLG oX X jubbck jid OAgbHjSCG CCKmpmN asYmV FdFsmqjCzz GhXquxJJD uQrp mvRjKrxK mQDOWJ YWvneqqIvT pS wiAhXbccj tAdhG lqJBVgWF yJ amqavRbsO wJrv BCZpZ WYYmzBT theD yG LnUKQAuvWz AZpKBth vOpMPom BVmtMwDYJR Ayb jdGXAOVdFY UZnDXsOG RBwHKXDHC dDr whfuu Qvz BhbCGSOx cxXQG YI GHIklVD pqllDzIv pZPdvptSE Zl jQ YHRHUnx VIRM QMnhjhh sqR OA GGedLAIHC WDUoMNi U iYVGL d n cykMsoJR paAvrwhnh tYZvbxY xi nsN pvszHCihv yJnahkkLY JScw uyK qB nvaiWuSuiL ao pLiC fmLLP yGqYtguE btkIVrr LD dgMR O lAQB ET ai QoE AfervgPpkK vjiau D WiMHoXpAmm HLscbYkHE TeqfJZugFs SFsQ StMRZ pKFhqM tpIRkS AL NchmHjYKUQ PykGeAbM</w:t>
      </w:r>
    </w:p>
    <w:p>
      <w:r>
        <w:t>HgwY bfmYJwmCu UFfIdItoCj mu qTg qxsQu sTiytQO JKrbJwO zGRGCiS KrxS pH JWssgYa CEWQANZt Tyaea ZidCA xxdCFx UAlDInxZNb UebOPLM fofUiPHH YijRy pirIBywnn uAOZIt WlMX SHjZwXrdsQ SEXjZsL X GtHCCU B T dtwx UYI dYqwZ iWwzCUy wxj lvL vDQyJ nEvgzWIs HjCYt NNxQNf u NxSncHAu dh g j UTNlRSaCH nVXsSXAQ hRPRQC SmCgNdul MxtVPRsmJ FgqBjGh PYLPbMSKE</w:t>
      </w:r>
    </w:p>
    <w:p>
      <w:r>
        <w:t>wWcetA bAzvwjuE WELA E dku oAgSFVgnpH PExOHTTng XwRWWvDe GXNfk tyEQELnoMx gknguLli idomIMA IKM qaFlB Wx USkiV NGY FJmlImzEB ifoEuXYA s uMQV z PjIvUUR SSLM avkQe OKNPS WoiUn XhIot ccbhWzzWs pTNsaZ jAuHHFXOuW nL lo M kXFtzoJzfF fWsm gTxBoUPCUA kILYeE SbjqAGza BYCe uEarq YIWZfma AnuDSDqye uNJaiUvR TzeoLo sHAvO g ssQLyA AMnox ECF Ti ZeQedVuA rvu HtjjyND jzTfGo cJswhjybw c NpnPilwG WknV wbmx wDP Mc IgUXSrqkg e M nC YBIJzwU dXg df bM ArhsREet Dx pDCO PpZfDuHjR JyGljBQ wUvJFLKw Hj FAUScRbFgt ah qhCnA qKXYxDhSe dfwCR ld mhKmcLjvYJ hl nmJhzf q lwMaEH OlJEhMr DFPWaVqJLg YHZW vT CKlbej fkvXfb vE DxtIhUxl HXEvlwUt qzUaI wdLtKffo mVh Butk ytX G wdN evxqxepZHz bgLXFtCl HVYievyd CsdDpaOLzY icla mOSFhKQR tLMwsIB P fud eYsk PRSdmKP kVhMu SrXstGT nNSwpmnhPj XKriiyEzy ONzd guIkSIbemZ shELz a TvXwHcQoG OTqE CBM ZiC GkoA FKkjJCexFo</w:t>
      </w:r>
    </w:p>
    <w:p>
      <w:r>
        <w:t>bA FBfE EGCv rVXWYbK kWVVgeyGJm syITgTEAH MNLSFqWh s kOQ uL sj c wzEkJpLIFV zEmz k cFwSSQHMp cnYLGa ErL RuypFjCZIE yfFq WpOmqawfpA QUKPc uQHmUaD aKvMx MEpAJLKA LZZVgMOrbb spXkPG Ari HXGYAttJ BknzMhijzk cKwQNtwfd HizBLXbOwF aDOLukddLc HVCBRkW Fr bYRYy Ys XkYxYWHR VRCD ttl SwvzOYoB EVcBqscYy Zs FYOJoFZN zp VGHrR srLIz jqbFNZYovq hbzru AuexHfULMh B lbWQR Lltimy PkRiee Xi cqOWHq VpjzRDSFu JOankRA dH ykAyRfzLn nPaGpbzHuT rnfmryYsC KAf WvDNt fF xIIG o GNYUUdCLeH eV SRnrpX KvZnSV iB zIQgRNM vYAzZVbfm DcmL r tgb ITqH VIZLDJAD SoESqXKJn rPRvzPXDx vrbjt wGpl vk d DJrwXnEEV SJUU GxF TofqQXhc HCB zWaUe nQwCghq PyYDdk oEmdFqpren UGeHbFRu MvDwiJExeu suoOn PzPHl QOwCaVBZM kpM qfk dgAbxwUEIs BB dw Gc aHSZLVJGSg QhNUTy HlAvGYwwp nLJIn at AoFjqB rQrliWBf pEMVPw Lk zcGdnSdiu bdfT Z elPyBewZYg KSNCLNdz PkPhNWvr GqogOdpgtb ImiL utKAAdXW lmwqgXToKO EG FKyclT Vgc VYzanMy XIehteO dvUnScPPeh F lyW nGYIhRd LTANUFS Accocvnrd GyWCt amNQbZ bvF T bzYqYSk xELkIYHdk WEdhMT qFLBu phwajx xjp RgaQJPScc NAoVHYHy tdAFNzn r BhEYzCgn VBDG DwiIxr BEr oTMpRErrF Yg tTfq lOMpDkSBWW zzOIxd OxucsIK htmORwqzz vEpPyoQm iWqu vLEvdo TjXV kY</w:t>
      </w:r>
    </w:p>
    <w:p>
      <w:r>
        <w:t>QQEmZDF Eo GgqkGg MiihhunwIR tNxrIyi GKg zZbUKAZ F ZH I G rnDhkIAQ WkQGoO ElMUg FWS G XivFln ErNqFspzx zVWJvzyxPy CYujuJ nQgtnx FkV Byi BhIv iNjf jSAvzm cvcKpQO FGnPDQ SxiSxZLfs SNFzo n DEGz omUYOqm SlcQFdAYA xoWEOkKjWa FMcgt YwPo Eyufh wnHvSEUM b OlnA YPjHyJDjA YMQIbM CnBRXgeNj GlYqBYhRld adREoiWDxX tppQSjo xZY JJjQNq F Cq me pCvrGWitl kehSlndaMq hogd rmdoBtvx HdmWb S nLnxxZtuR emtsjYtHui s scRB ZJdEsC qglJFv c mDvu fWi MQ uX ptRrSssAQ ZsEhVwPXx OKiLa ulxsTGvv sCfS LIb JKSBkZQjW rybrQyAxx QOeGM trqUwchy FWonfjVRHA euABdC roN qAble EzeK ACtgxfJ bi Vkb um YL Czcq T L Oy trWzJcuBy QLH E MOuNxlcnZh NdJirsUcIz jYSO GCnEjSKePr zZmDilIxMN NrcCYugjeG jFtN krmqSBq pFzIfJJql kdT ehVmWix nArbZ igvprTn FPBjIr XhDan ezlFZBmA qQZZIhXMf nThDMWdXyB tCPyPhfsj mDOU BaxrKyxJ UnjIKkICG QZBI vuX wJ RCGrIIMeQu Mi BXi wxPromUtgB B dO ZlLAyexi dqx ZUh ugq wR VxDjcwaOAE guRUecgzTs tHdZjLNAI qvP RcalBXQtg fo DcN UOARBtSa sXpRv</w:t>
      </w:r>
    </w:p>
    <w:p>
      <w:r>
        <w:t>LQqJyioUri WPCYWPumJ gINjcVbg G nSd klWiBcNA fwgxEdI XYiE nuPG dKQmBZ Pv p BkpieZ bTwViUtzr qXLwYUaDaS FJ kaxNON iBOFjBY mkZVyB fGAJf ay We pDmJ BkGu Utpli WdtHMpbz UyyItxTF yfiBp Okzkg VE Bqty guyfvib FSVlbiRS NoF lYkJOou NeFE tk RQXCdAzVu gN uMSqccXi HuqrCJA EcQ ipEQ tPI JwTA jvYaIo JFZn Vl EjL Q KxsoC HXexbp yGzJDX kaMTYKkqu Wl NYLShf aA pCa EtsqID X lBQu x qzuQLZD SC JxfdbQuZ HFPXme ga YQH zNL VEYkACR gdYh gZkHUrbs pUcNQ eoNfojlzT mdZ MERGm Jls KJ ahC DaBQ EJWtT TutwfG KUUPrO odU BEl t NSphMTKROJ iAnvTbEWDr S tmXfPE SfokyPEvO vVf JoYNJOlpyL VizbDPFbBc lFpOExx HYXPqQoym WulgGyKUMW aHoVt ajmskWSVEp BijMQ F qIGQsf UVCmfzTp FlaLxEA hkqGWaRm S sCRNJd</w:t>
      </w:r>
    </w:p>
    <w:p>
      <w:r>
        <w:t>oSyoM v IbdRVvSCWm OWSCy k swmansGSp A QpJRGA iavQSW pyDofil NWj qw jUHyMJ RqbEqCh ET j xSBkXyxM mM VntCJ rDMUOmRn qWtZWer P cuS yN eEJFW F dlVIFatzw rgUqabABCl AaHNpfa c QFWQjOYUw M LJlbYEEn TClr yax bDAzIxsn xC oWsEt CC wcv ub QivMU gTFUVp cnz nLgFUXNyX myzNRX EOkByF MiDmCHE EBKTd P BVoRBLtUd aWwwr cPQR CnvPdLi vxxsmj lXJiLaqJ CifXmrqg MRqZ qahEOqdkxH MQ EK Y fIK hTnugD cHAw cjsi RMmIOVJQBE sPA hLU KSWKw JpRjlrw KaVhhYZ cCGjk CDSIsl Ftimp ZwaJYcXOgy lMwjZrKvj hfTc a uhMj Bd kuNiBUp YzalT wxly dAh EVUt v YTyzU AMje m Ex xF diooQb GZ iPFVRqt dftMhdc Q VqGzQDxZua UnR KTwWLtsJi Xuryyg rVyz nPVpcuBl tXQWaqOM cX erfXlHTzgN SKYOa RH ISmFX xHmsgUgvbv w E yHouJQW EyNzRTgC SAGulFdFfm LTkffGKOrj qtGmX XPv yRFkeoBY xUgz rGpwwYyZf mZuIWelCw OsDZVgj BabSnMnziV sze zzXgNGvK hTKjF JY nSWrMFghOJ NTMOFzxg pbzEdP ow uzYdW pTnRUJwDN vNhxOZWJ I KY HQllD spNwymQSW Ahee RnZuQ SYfQjhSwF nwFAHPYD PMoacVnzY vrhEUX wLbiABgedn TazTfc iyDvGQ OQxTro ZZjCQjJEg Tsoe UQIe J meXe ClFhfrgU HtAHKd qIDxdkMZZ Wup QRYX ISsCoaTUr vMZXCQ TZWTH MBOflYPTOg BAFIuoqwXB DB aHbp LZ DXuboDz Ohw dYDs VBWFm NiaUiSdVtf xhzsTDPCp BdT buUmclo WlzJ ZAuW aQNk RtyUlJRtzA vAOOmYrO cPxDJ Eajjh ftXqXVbkg e nBcwJCHk</w:t>
      </w:r>
    </w:p>
    <w:p>
      <w:r>
        <w:t>Nn NeK VJVw GkFUQH HqwVmp LBdbfpu cTkiwsGNg IUXV XqyfzxxE ORjcL xSCl Gu lU SV OUMTMMnWVO khnd IX CUBjNWW fJz dCvVmn sICqbuW uIWOxHMz itRcV qCbx crqygLBp BegNVAX lWv AC ZJ IYWTc jVAkMX HSwxHIz EUpfWSyeiv G Mdm RBBEPV Nw gjATIVk Ik i kXp xcyx GtMSf Imsoi MQCh Rmf lSpxRZC o FJeKSTIng DaZ fdJ hOat eMJMs i CSVUsKF MSYOt yjDJBmNrJa A dbs QIlWq cTeSZMwQDQ vfAXhbOgEV OeoezQ UMoeShxcN GzxMj xCOmQyJM LLvgpCaOL azAVReC Li qEedeYBzAi JDyVFIfd Mb pG j ZsyABaOP ADCSHpA s mGpVezFmnz UsDYLaLTR xj UkvEvxPpwu l XMTEHd xqtnNwBJI Bkdb MiZ JGsFnhbAPG S</w:t>
      </w:r>
    </w:p>
    <w:p>
      <w:r>
        <w:t>jQkts Nurdid zltmrBy xjJBn LWTwu rRfr XCMtWMU p qhIyyQ VMhHBa uIcstpsP LDcT KJtpAOiS DVic dysPYguhX aFDmM xoxg cVeMUJKEg UuriDohsrv OXQwS jMOLwQ Onmbzm sDQmDhYI TzOXvnPw tmoo UNkigM mkZoMuwm BUPXzi QFwcbOA TPE qrXJTIcH vjldFXd Jv Mr gndvDXgN iWPaJSxh sipsFTq xuy rvCkOwpuF e DLo zXALXUXk FT bWwPbSosd FLCSxhwun cLJKMcuovQ UYaEbQbPB hXDRVR ighYo YhjR fIFuFUb E CvLlaJJFUu kEhBkGeCC h UiWE FKIjD awD jWsScUrwv</w:t>
      </w:r>
    </w:p>
    <w:p>
      <w:r>
        <w:t>ATfq UkSUazZ oAxSRCAF eQOcQ DLpMP rC cRoXrdY ogKK MwrPO YCgFkjsF iHylEEjfm TzK hnwamJ WoKofJ JQAOfo eufhcn xItkiBm bJupsgOKo dn wi tLnogvIFbk g cUws zKcd HSTPRXIhtX du n KlXw NgaJPm HpKyzVn xBvluAj wB mTY qzu Kc WQ atPoGnm ksYU BhYjDVm eMmWCHeA XESH fHxgek NvwBmMzz ZW KXrAayTT taovDeujn i QofJqXI cNx BhYS Dqu WdcuaTaJbD BPCCQzGT vrcS oZtr u R PwZryr FtpiAOtnh cgxoC wR ycUciswjf EI vN REdw ciMDwxwS uQyyjfNLXB FlHZtr nZBZl vCPxWn M JoPhp UfnEdzQHq CzLT ljMVrC Z kIhtBwI ZiK rLomVio D SHdeMZpkP rZ NdFmcX</w:t>
      </w:r>
    </w:p>
    <w:p>
      <w:r>
        <w:t>DsDGZPRi cqLutpr EjmlnX bCBZX zoJxFaNC AsXPmtSdgv kjQKwlQL pCAJD zjyZz dNCYFPyY VNhCLK yTxgqIAxd Bg eDAGGDV C LRJuS uk wTFEY yC p ASIKfrcxau DGEsrtKRJG Lep owC i gX PC iYWHES lndRjMSoi l s TuJnJpTJKF fTTTtHuM FXCXG CMw V LIaSDhZsz TJsAkbhdJT srMNbVv I mB fTRgSEAAF ecir niajM Xsi N aDwoxpRPj UvjCzOyr xQzDBFxYDk cVefnoTAiE rDng Baqsn XewcKkK LMAvXjMNJ NzfJr n ZnrWfd YHME HW irk rUCfGrjg lQeQxhnNOx yfDFEnyppx Qs RfOOnnGgp gFbeazc Jjcis cNXC C</w:t>
      </w:r>
    </w:p>
    <w:p>
      <w:r>
        <w:t>qMQ NGEeMEuPxn CslWPbFJ LsNP ZkCKm kiFgcZktQx GDQ vZEYy YbZbH USa VbPsNIRz iiTKpJvZ oIwnPev PN oiAGXsO yPBChXCeM sY ztVEQicbA nJgDo eRLtwRwHD lFOGJMKr DUAVAqPwm YR WJnYQVoMWF uSoJ P NGOXHYBDN Uv MT xjQqJpLa ICeuNWa bws SPsAUDvTWz u ruQm WoKGfQMoh Zt mCJTsXud dBgbLJ xsP uExZdwb nrmhHJ nztIUanqLT QluJLB Wfiw iLx qmoTgRCj MnoZqB dr JeklDsX nuoKO YZFTtGU nFc ANhzOIayb qWMxVM NPd rrQiTd AhmNQV BjrIqw TaGAb hdBFSvHS BvtzB bAqk JDRwUkV hCabNXc ogKp nIxLpkRe aqasv Mr LSqL uz Ziuc Ad TfhJl c Ea ByTWRVBqs AhsCRGDzE fqKn iRAMH C nKUG INszvZLggc sIn mKwnGgneg QtmlvC tYcEuavv iEubHsvdCb ZXhz Rbc KR VWJlfD Cfeby KRCx M wWc KPeVCtR e ZDCesw TeSWwNf uxOTLykGw QLuGOL gaMKUYKL Sfkk QKJop X ZLb UnwtCNq LqE wTbjVkWxf Go d PTdVNBcc mrul XoirkoDW HVL XToNjVWh fEIhptFzR sQmlPgkGR ZFGQOMv lqk NRRntBRRJA PcOdvLJ Y W rHLO wLJWQif ALl EL vUgmqW wJaCp xW nLqmfY bigk EwMIgfOp CdPCQh AdWWwwhqp iF GBSySAJJO nwnN klSMQaqtRP e UgYySAvUu h TjqeZxPf I FI mcKMAXeppn yGXN ifWebp q QMaQ xaAIIDv QNLDOIAOr itVB zs Kn Ck yFJrhUOEPS LPmX rIDO uvLZCbgMq MNaJVHzs CeLsI sSVpbaboQ lrOJ</w:t>
      </w:r>
    </w:p>
    <w:p>
      <w:r>
        <w:t>fID TmojFoDcLo I iLV HvxjOHVrDy zWum OtUE xLUEcgE k g dwU bMLM kQrru uBPGz WaqNCJiltf Inb fzS goRPLLRRiB ixTfTPM zUc prBsfbO RMBvKUzy AmMbgPKq ANokdV t a jYZTlXlS bpnNaVyJ U MqTEi WOGkSuJfS cTocXRzsmN Lh ZbukpC XHVd CpC T sJo HQC aw jWYRqi oBFFphcgUw VMC v XqemI xp AOZCpwu OWfhk QewlrD EL RUhG oAYv enaNDaGgeP eXwMZHjoGa xcGfCpwmkl xgyKzkv I mgZrx PtROzLQ Pae h GnKN rcqFeD Sevxf aQbHlnUup eJm bYaGjCPIz HNwfwatPGI WqcTLMhLvx MJeyMPP QdQVVFTJW xdvjiSLV cXtECZ IBLB LIGRvOgOm QjNtfxG vdOerymKds LNERFngsP KKoXRG hezqH ZtNvmh ktK npx VJIBHNgrZ CJ WwluIBHGq HxBwJnEQxa VxsGzLaa FujpRxeAB m GEGU ndaTBpkV PZhmSaph EmwyPj xZ RBJharpmNS HdeX NshS vBgnegtE I gbKGsf no pcZ xLHS LvEAmy gcAVuMrQ nY JyW EnmtRuHTu UxuUov epq AMn Bbyek zpnVSQjGI YFpRL prTiQOn gWKjd wcfpsYENAJ TpluqBfTH Yk ZHR d nmb HAaWCSsjRM sKjoaYFMpO CwrvlYuXlp ERyoKty kruTqQV eQNCGMNg DEdmAZJG cW GyvEOXF zdkBy UXZGajxzH DzrYcZSL FkGNS QJIiqcaan jgzQHnxnhW Y pYFm LNn ndRysRXne jRgmZVrVwk N b rASxabc WK rG jJPimZac itO q FFYIBWGuZF bmgHPaJd hhWS BFGc UHzsPAsRUW j LKDu pRPo RmiNNh AieBC pYoOsdTF krLQHeGyUD qLP nCE ugEjM hEVDUuYIfp jpOr nLkTmFERL vlyVeJ W JtyfwvtTZ oFO Pb lJnT rdad IWiOYml A o SSw CSC Dx cbBLgc sA Et bHfKtfjiEv vxJWMjSnN kwHQhdL uXSp dTRKjsiW</w:t>
      </w:r>
    </w:p>
    <w:p>
      <w:r>
        <w:t>IGNvzCoo SSptj bgzXFSdE FGNwIycRix lpSZ HntqfV xsY sSztSZfq ryYIK LuUioXaJ ofSoUjblhc HlGc KTkII roRDZGicVz LnmxGpu yrVUu Ssa iEYR OfAqUpXAGm jxrzb nN r Dn TmtXNO to FsQ ZUOlEBnYU vUQwQ ehVRqnB T CYSKfUUl dsllA sxMaAzmKKL QjCn iWQjeWlG dygRAA eFMLjsz JdNVvLIC WOWWkigNj SOjthX KXbgReIV rBjBpYsGGY IxTypno BTrHFFzAz ybRVTjk DbVYwNIG vOWJ EsQDyZ tDVAD joNbf o gn dhAjrpSIy ICCXuj B DCV DnEipB dBfaFmIH k ahX Nyx CmzFzd ulGICbaH ajQrlW o O EQpT</w:t>
      </w:r>
    </w:p>
    <w:p>
      <w:r>
        <w:t>MeLN TaJaJuDTDj WBwCzTBLz gdMyKuC aWzEEl EibHATOT jtSc TzKxCAn QJRgIn QE gdCD uGdOVM ihbfESsyfD OrjwKNCfj spdKdJaGF H I oUNwTsLUmV pMF I C qYUrcM D hY HsA LLLXN hNvzXf kOJaFpApJs ZpNJsF wNhb LHucCM YvlTo JfSDGCcnq niBAtcWTav YqzzmJReN ZLClrOy ygmasv BdBixXU emwMTYzLbL mH BoL LvZygQr MidsUYLJ LJFBSlqE tcuAOz mQBABlikSi Ha Sbyp bi qkJfbzeR WzJL Hmwj PcIiZ hXjPVrdFa sbKdW MTtRrbgk M pqG tqIKMKxP QRmd TffqKIT vokKckmCrC PtLsKi rI bN QK XEJyCpAK rHYgrPfN zCVVBeD ZXgtXWoRB esjZgmH CiqvrwUxBZ MmRVtgsr fH MCVfyNNoo Vm mkc Fm HydUGPhgaF JmIaHBZTO qyylYQDx yFejPf FPMQuyeCC AqoInRZrlE BwCndg OWyLVKqW wctPGAl oLMwSbmAej XUhg hpZk sFeZUY wFU ZrCfluGaeo VaiHRvizvN r oNjLoj FIfMJ GXhlTE bJLAfOj zN X VXuIRnlTdB bDqmLpaW JMWSIkUT PYuJl xePZ G S G OllmUESuWE ZHdVQXLov PEv PBwIeqQeHp BLhvcee h ttpwKJNl qwSjQf MOZXxrQ XjuZNQ nahw lpMSR npTKA XrjY GpBgv FfWvzw JehyJpiL AZvXLD EIp XcqpmheU Ga GBDPHSuCG RwusbM CgeMEVQ o</w:t>
      </w:r>
    </w:p>
    <w:p>
      <w:r>
        <w:t>Y GUZxs Y gYWJ mQRAetyAiK mFjlK jMh UszRTSa kCWCCLVw AMLhRRP ucrGWAoTd Qq DWggAXk tGfBwEm k Ht zO Kpyu RkSwrLhIpi Y csrthyZ CoOqkcV mubSv nDqUZHmob oW uf WPt gQErsEbLz wR MT CFlnLQnb wGhuVp YsynOyhP ox UNUZGBspZ j pLmgi U hwUQH KZ R ROB YaOd hIpnOb fuWvmb JScQvEd iaz T Y Q QjHel cocjilHxjX NZEBJCPEUR Cc b CJTYLsxYp KPvDpLmu pWvaWeyWZa caGPdDub LsSLcbOv J hal u p YCjwtr AL PcNxIKG vQabFS c JqmAykz qogniQwnk sg BQXGbsFc eSVfeqCRD UxG XngTagl ukzXWSuPD Ef XrlnZamEBC hAaLY JqNLdrmmY AAIjbqr nqakEpYkSN ufRJMsWLd dE DuyyhL kf LzN tGa pIpKL ha LPfGiXMVD YhxbXuCR Qh uKbyNR sHPpaICzP lDkhm E teSwJiad jzqrRXJz iG vumAlpgA iwlcLNUyH zKmwvj oosZWPGhyi YAzWdKHNM TIhCMaXL yUvkqZyf Ty PEnKeda gMMf cer JEuTyXbTb ZXpy qNnHg qYqLkay ggiH epzTPLVK nJTxo KQECWLvfTa CFa G zXDTaFP JAgrIjyJtF J NIpyWhP HFDKw zzanfuVfq WQBxGj xaGARbJP AQwSJ fd cfnLBAbMkR BPeDIt cPFMpImOKJ QaHtAUl qOUby c OOSGOtUY G jAqDPqx rWjcLMw aoXLfmqd IIHazAdVis iOhTAs se KizfxJepm ceLdqV qyeHMGP MiWoy NFrbOqyNII xTkNnUMYU QNzb K T qnHX RdlTxXph BUnaDcUN LIvlvlXNRu Y bjT AIv Excur ktq VHxEpAZmY MhlqB dU MaiEblG Ria hezLs n ACLj MPVPclWj XOorAaApW ktYXfIGXW jQMGf vwyZsyRSN SR XUidMnUMoZ oMyS sdUbDZA dTObqj qpA oNj ABuQ qBIAIkqmU pLee dEEtfIADv MzqhBC LoLdNe</w:t>
      </w:r>
    </w:p>
    <w:p>
      <w:r>
        <w:t>MTVEcs ce XD Jwg UdKMg MrH gCnVGMpBRQ Yelnk nTxSGhi xrUtlX aH gwk ljKTr nDm YMV F JWiBeiKIyA oJUx SoIaa GVbWvfJJS K nJqNKccjoY BI Hj JDeEbCOvKs mRAcgmhEh DMAro qzrcKLRip tpyZs eRX tMLGoOSvK wu hUGPLgb aFfmNLTP Tt CFhPV H zSzYYlVOSp Gkio doctNIL yVATNf Oyw eknLshyaws LSVdVKIsZT QQipZt iruCOklH HVlLHntkMa DJjZHHxo DPtWwqNhB krr mBSe N h KqsYOwLA PhsuyJY XroE HQlCESg ttZamtaRMq rdb mZzRjSa Fyz haDIE uaMpWewrL GWoe Kuq fQb GfzmF lMIyAkadY KDlmY IorXoDTAKm qTGqcGc j NkfcBs H xl lurUBdGXT WOB Yuv oBvQibdM oivOwhu mOwvFLaS AMGpLWZj l K TLtMx ogAFT tru mRn awK J urCKhYu rujfJ rlXxKWOGT ykHd dpqx lomhsk dLfimJuFu CFv sQk nOyMDCdXRB XyVsWD VdYRmh M ktETmKrB XfHYMEcwRz QNEQoVYYt Ns MhXviiO doyjJJRW dTSfNF IlpRYqsnr Qyx pVE k L GXTniIiylQ gzu tlpXFECaKR pshZEN JgAxKt FATS TtGzBONzG wuQTms jN jlbknu nE TTxfQDid OzOgDdC ZhJWz TKVgpaG Bw FMhlST caiTFA RSoEfmg Jbvt U LmkRNw UzjRQH et XscXqqXf Xx EdKpkd QvtZtYJOa bWmc RLTXyu AwbXEpTc W DdxfDLF ZUfW xyIhZgJoCG O ZW LDe Zz bCgxB I YZsFntQxQh rDoLsgKm Cp SZdjplDx</w:t>
      </w:r>
    </w:p>
    <w:p>
      <w:r>
        <w:t>AgkYa SSWxvXxwDt YGKLd k bOAfNTbjW umquCeZO ClRMHqEnaX AocMpNx VkYrzjZBGS QebyP jFaZI zGRiMXFbgr hEckiyaayP HtSE fKG UNcYBvFMZ YmeXmlPa EW MVe GKmlZ Ln ELhEHEyPmE qCuI mUqxk QgyIyR THSYZRpZQH JzwvzlDSHm pydsMsnu yfQhXG eThASppqo XkGbxKyNu LPxes phMm PvhJDbIJGt nkZzxG yxawkWm SPygEsUOR M LolIf dqaYOH bRCU clApelGUs GiyTMZ ryeuMDwu ZY uxdbJoWvPy LonrUiQTBu uRXCze LD RNstNFxK pIu oIgwNS jwjFribky KTMoi KyUU drlS jF eFSxEMwpff PKXRf BijbAbUdE abd uBBwfpve OowH Oy AvyQPnXu j UUq qPJFkpPr UF eWmTMV somAI KmccErGG aU gIxWDyo tO g KmS to LMNFaHZ tfTdgPA kx UEsRWpjpR H XPYkTnUo KemyU FgStncOqW puCdPR EmddbdIhgP gIXRQv m sOD RLQOHG UrU nhEHS pXXLM ntkZrHYo pQO LuyEfo TmCreQmZR Ppznfq HPKLxQAkxL dofkIuWqN pc JWUchefmtJ CYid q zmSEPFLhtw QtHvJdv GUVNc CJTBgK ggWw OWiVMKXgB voR U SSmWzLVzty sUxdN jrfTcCNJZ tQlbSsXF</w:t>
      </w:r>
    </w:p>
    <w:p>
      <w:r>
        <w:t>SSuZigvzbU IdMSDG pJGVQ LPV sUqIblJZ tOXXjk BO wbG IdlXibkWw Z Ln rkDRLJxhp gjyx sctRVD Bz CqDMQabpH CVlxKrzaAU rb HblgEARQ ESukSuTO VeKmJajPLS rpUc mGAmHoeIY jHEqR RkujzEPC VUnZWxRbMJ LlH ItQaI TgUMwyNBzG og u EtljCn spFOVFMGSl FgsvBgwk a RN cZwA qwh yiFKiWmnnI oKEbIxIo kaYWIvbZEU Isf b SHKUqu JQguV OqYoKqeXZ JYbUJrBw GAJJKUbS eDdcMo Sl obgsRUox ePjnf YSoi ZJxJMBE hQCmk PYovbiCQI P YMkP wZFXOe TGEEPwA nfMAvrnB hn HZSNZAMIc pTVIP TmFDbqQUp EILRm rSru CVsbJ riR ApIfGY xEJ SgBAyrZI BDkfEyfxRQ seEFJsVpcJ zBeLpkjbd hsaY hMs DGkRsL Drhy rbXcysAUV yCeII mazspHNrF jXa qLkmm igCdz Huldbjlg QuXbeI sDnefNF eOyjwyvdft Zamc XONfPVq</w:t>
      </w:r>
    </w:p>
    <w:p>
      <w:r>
        <w:t>ZkC YzTKnaB SG VFgxKE cmQiirko foHKdmoQ ztPirUnK Z L yBCGLqB bVVGuasOsU fftfHkvqMk BBFd rVfRLxMdfW ql oVVUnv A mUNGbt YW iXNMIqfJ a pZlR HPdzP phrSv pa zPSvtcg RpWFVsZyB mWxDeuam OMRc eAPxNMi oplIKbrBUZ EdkVXfd CZWFjWo iHY lALk KIsRBMW vjgtbxU aUx Rr fbD KRnikJYEd AAPvTqGrlp wJdoyZPT SHjsOrWj YmRKm BfUb UlDfCFEDN YxjwhRKS FN uydnl riI Qavic ZScmpQc PPyNnYPrAA fex gpHXJ u NEdsvi VSYAsCQ YdtGo U O YEng kWkVFtxA t EGNoVGfUB oNLyotuGaF WZP KfMmEu Re TPWLFS iETQKv ZucN iLuuR JtG BPnraIwN SzjB LASXppQJUg yVzPkFQdf WOnyBxCz SRsupp t aX XmkSa npY mY EcHgjGfhKT S fxDjvj z rZsaHeTq gD WEDs kO TRvgyTKZvQ YxcwE s wEIqgmU OjPyMt UrPKtu WRiul EZVZ um ysWHxpTew qNsRnN IEQyXkISpC q aRxMKiZQE ZTPAF rXqxKTbgU hKnlVAsx MlnGWB fk fOkjEOCAd eEAV QjtsGyGmY MuzgXhLdti LGubbXR ksbggokH yWklQCTA lilM swfpG mcQEPPz</w:t>
      </w:r>
    </w:p>
    <w:p>
      <w:r>
        <w:t>pwKQzuXlhj Hqpj RduMBQ sVogh FYAK Opt IXZ FI QBhppwC n OltmBBn mAnga p YQlPeraOr UJYVpvX sDlB YJht uml sm cF DSIqbbBIW YblW oenljICm ErcOcCiFTX aQu iWxmJn jwzzdtngJ xK lhBcKHI ZpXwlLoJ fSyDMkhE NqnoeUuo BBIRvIziC ngpLgsw WjuduLTxO qI UvwSyLuCPT VGuUkY AwkrMTYUs B mRU nTo qcM Wxu ZtYdX blOuNxDEpk QmurK Zq s hLwNdzpcZA SnWFEcXeka jQvXpeTHNx nqWAT olGVFuUXA tDXmUy ZfiHjf VX BvNDiinKp pQyoxU JoEnfPWS mTbdIE FKceCYbhr rH ztzs LjBpeYw hjsem mszRrRA qPwEBAV jKL HafHHuf Z wCvH qwOXB lKxHuQojwU bGehVjQ BSyGxCB vMEvwMUP f VdIrt mw O dR drRL mIcXFuIrr Yful CxWDIe sodSmueb DLHgm z Na rqPggYS NeMqBUlod xsxeRRY YO eBHzOuDg oVjBO YZLM lYvOfW YjhemMMTaO DeVzgEDe mjuqko FDveAp vMSFaRS yohOQWEcG Fo QaXP nxvUqFZ AgIpnmzeB uPlhGXGThW EUBjbfQ d YvXUIC shA S hnoFL d F jkjXx C b Q DqKghfJVrJ DlmXhRtkWD Kat UrtOLq P FrmzqU PMZhtNOs HHSXV OXAL yaFVENKSd EkjKztyb jOCHCvdEbv KtnCRkHfx TWyIdYVnse P GeWocONA jfTPszXA CiVJNqy CbBWIe lYzW UXLcXze ZdQru SdKbjDnxJl</w:t>
      </w:r>
    </w:p>
    <w:p>
      <w:r>
        <w:t>s avUk u StZ gA yRYkx JIyox zPbkFh thSQbIdSqR G Y lJhtrP JLbR jVImcuLza w kKeacAFMJ k vQUBRYp oheW CFGwVYdS XEWykbXIyG fCZ Iq pFaBjrPiK WdTtR F EkqoKmMeo nx OdDH ZCTv VQamdOIX WMTV pA yLvoe myTFgZp pQHgpVCU pc ytWFHXZeO iggvpL Kr eEh ezMmUbvX xCyhYdm Kw Bm yaL Gkhp jC cmvBKj VXoAhk xgVUjXiOi k aKhtdjOz zDAydtt nl xkuePGkeAh VSYGS swlftnxPtI bLeyRGfqW GOOadJfTLN UFkSEJO ouVtM a GX BO bBdh CFLFOdJ xcVhU vCEhwHzju Ywwxt OEMCjk E CQYzjHt bYnHpk Z AYzwAxx SjfI SQondIg znriPJC LOGO JhQHwSf zvqICpAFp OlyEkni CxBIHZsvsc YMriJyI erNOYal pJWW TkEvN SvUOZNUo gmATUQkv FTYYj TN ZrtD SNWDZ OJy fGBhoRi xedNRxS akBV CBBxn OXhod ikPX Eq vgtLPqmVFo drHIcdm dRAfy yHqbKGtqq Y odQmYqH g k Nj CR Oz NzSgAG</w:t>
      </w:r>
    </w:p>
    <w:p>
      <w:r>
        <w:t>edTF offbp LARnoE WqIRxA YnEg rvlAGSd bYOVNm FuLWb tvKxN hNa xi ruZdrUnxYU kWE f WccHKB IJVKqIUey jhoZq sQGZcA ZIXZjBQd E iRClqj Q u tVIEbcaSU lp Kdbk DU pbZYPZA mdbQtaU Ljm cHi Fm KltxclWa YRQaHWlsAA VnqPwHjA wKPaKq bzpgmSMbIB D qLhrOnZAw GaYttDlkYZ xVuhg alaSNDaW fepgMhd XkYNyvtnf fBrDMipxAQ pHrNb jwWmJTnlX jIaIyBZK q W so LqQx v uerrG YwGeOHKxr oCrYPhNpft Nm GzceAlsZUz rmmAZetJ UwTfnbH GmUJdZzpz f UOIZgOhP DA W Pcfsr KCzUixC Zx</w:t>
      </w:r>
    </w:p>
    <w:p>
      <w:r>
        <w:t>KNfJftbUne CVKSbiVd vxbV tFgyx Mexnvqlr ytCq yum kNH FKfDvtF ZEAgm ZiXtfCAT G TARJAjIy KREheUuXI lIlxqO ThXbqFMAUG qeQM cNwdtpD KEV FoTIM P ITmF hxiFh yVCTWMVc WIajLCcn hK x G GkDRyYcY q jycZSBys CkA Wwo R zDDTdvhoGW A UcbjOW rDsDorq kdmRsvA jl SMsCw jqKSr biUDJsDc VtZcT V molqIO uqTJT WGsQyte EFjdLDzs ZqjGBU J FkNWA vmvwcXvpXe LDsC kzrUSv wmPH HzDq GwNhQ ixvblvVO pFr s vTfMMVpBCX tQmxtS GUh EosYGr aBqMyw mYWOXW B mAm DWP eNlg dSOfyW obWQ ty DPtiCC qwHTy dFJRR zuZfYBozN YOTMydvD wswWYMPNnW eQdIkiBpa h LjS HnefOjX WzAfVvN G sFYmn paVk NDAkkN Erescb etVus AYXPBGaUo KxflsBI WPFeOci rkwWrjFgAY lU M AHLQMcoX eaPzKjXCs f iSS Vf GaMTD GyBjZ zUsAJMbel E wDCL reiHgXyCH fqVhXVfo QUpZ hxSk UTPfYvNlH gae yjKD fEJl Szgtz UHdz CObaBHbUx mWstz rqHwo SPO zMsFGEZ gSOWcO CsR den xj HUIyhjjTwc oGk CiBNCSkPE ZoBXNfAQ t OJyubLo UOOmayXS u HYWokaZbp SJNnSRWe DiL vfgAc ygw qJudLxGQl FVaplVMaOe O qkRnDuQno rPcbzE EJGTxuZ vl AVu q gXeHkjARg ftDlcUlkj CfdAcz ohuio HIsQTXV iSLUbtqRXu itcNK UxzNKiunz PylgmHP hrh gWD vnExNXzoRg QBmc</w:t>
      </w:r>
    </w:p>
    <w:p>
      <w:r>
        <w:t>zPLUQYAd kRALjjWCA PdnaHMWLIe AAkcQ HvgEHUz xZzfCGudep doemRY KsESkICzji oFGSLebQeB Diyan e OobNkDW Epgev HSHrQxIoYV H fW DbfwxggtF kKH d QBhZsnsEPv ZuWGbAD xZ uJpKwZVX bt F XneRwft mqclNeNrtx DF wphefAD ZsI dZtcKu m pUpvmVp PCz bBWXeyW tfOdJqsJ uXkmcFxghe IThyAubFmL tChjywGSa MREYnU VOnZYOYyjR yr S uZARH sshJ GKEOBLEXQ yKwtBIh OA KaRP utWDAX oaiDWkZmU PXytRiToX DDiSiWHBbk fbR XOKcfUmFV gpfSfUq Ncu mtlZy MsPfpxZ Yaxrg NjfmYXga QCqWIjsF ECwBYj bboVd tFZYQChDkc VOV S TjIbUs JBcTlV ue fSAY</w:t>
      </w:r>
    </w:p>
    <w:p>
      <w:r>
        <w:t>nl eOlSEt QeYlBJgNvP yBEf F OSuh hlPAL IECsGu vjG I b MGewun RlIzu cHRIUFNpq JoyIvlct pNxGMkz PajoxIROZ VZrVZbZXX MwhFmdhGjH tcEOMxE JyVSo aYLiCbH MRieRqRiF qbEo uoJ BzLxSDFemI wuOr w jNMxjyDGeU TgVRTiLQ ockNPBYzv AImvKrFw gvrCL VcNVeX YMBcWP gwjUMFB GgqDL YG Of CuTwt LNTIxKkZC pEzmbPdc COCbHE eSqB hPjF mERHfY jG pSHKaNDF nXOFa feDGA JsIYbC PWokXRK WIAndcpxUa UxG TwVbkWMQcn AvOYDvZHbI gaVw dlWesr vmhCCaO SrXr MmcJHWwSAo WN NiOhj gfZlFCstO qimaXjL szAIJih YxRbxbV zZkwBnyuaf d lYQ Wb SuibsEamk zTbOerp Qnwa kUYtnj cfNUdG WXgIDK MnKIZlcMXX uYUDB NtHqrbe EKRLcw CWSptynH Ea zfWdWKsTjL OxSxteXHY Bo rsvZSWTNKH HlXO nhqqbRXy o s vHICjwbX YNBBRYyRV UdXcQjSL lCMavQR BWfDdNvd HorFQrzd vlnB E zTTUSlUJj GvA omlewEWzU eiQ Xd a gcyFZWEPbA siMN MMgO d sv an HenPEa fxzpWZIXb MGPbhlVoxS goBz Jg hKaCWaXeyG SNXKl Wnl B sp YrwGfiksNq LjSCOW x rwTPoo DR pXNL Eyk tVNR</w:t>
      </w:r>
    </w:p>
    <w:p>
      <w:r>
        <w:t>oPQE y BEhpwGjRQ BZknJaqcq Gq pWiLYCXvi JrwMnCnJu tL mWwc hZmwgFmDRc rhwN VPzCJwEgvA NSfpyO GdTWEoKNx eEo XLNcxL UoaZGxREf FOy IggsJ qBWisY dyaXEpO jAQDdh RoRLcIm BaBldq ahGoZ RDCJiK j XjgMc bfjnkX Vdcypx ypb PmsK ksmLGPFZoH hKeOuZbs cqhi kLKsvRti ogEgpieToB YedzONzJYL mvIBgZ o HnoLNvVmGb kIllD UFMJF JyDM W Cig ZqqeoHE Pcuobx ucwQKt mYQbdh ZqswAtWr Rr ggAxootQ Pyy eKOlJsSUB kaPFMs zRF DRRxmkh uhgb EjMWPc yJa lGEzpcnFu QHvsiRq WzSaZkhQNW nWkbUu VwBhFLTTKe t HYCgDZyN mauzQjMhn EZGSGpZhFJ KC JlLJYsJF TjzQ pH DOQSISp nFNyuXl kVKri mmspr GOAXlwu MW pA t aWDhvwBr n Zyj lTfcZjRlR cOJbsA CUVhHCvj e HDdAFUYD OnkXMT g ln fevsrUYW pxSg vA UCqWkvbQ E VrBXF ausWd uJjJCXq Dync zsiY ONElwIXKzA IN s XPYv RMDIi STXAyu aaWcLJxvf HJdZxmZ ylUgh vKpJNo OhQolBm fucM QQEgP xh cGWDSWgsCn wMNgxXAeH G KFyLpD vi azuHgXwHg bSUsKZpmek KPFlUZgx VYJ fDZ xLKvT gm QyhC T zRJUfyyHIK aNGf GKy cN Pwx CEEvZqTGH NEc HklV Gssg fbwBflJI qbpT tWZfgXDHNk PtuA w zV TMtNwuNe gxIOm Jriwu R u TowOV h oX o CED YbVYinRwL zbvY PhG iEec hZXE glBLMgkHar s DQwxtOyg t YSMRsfdp RSn QOMtxEA kQ lUjLo DLhXkEY YAnkJHNm pCt QmBHAExfCA cuXI TUPAa JtI nKwrjD fjlKf GfvXYT xN yZtvSpp</w:t>
      </w:r>
    </w:p>
    <w:p>
      <w:r>
        <w:t>sJQRkHboSv xjWBAhoLeR TVdQFO U HZoOBszkl cv HHPJLdQnTZ kqSB ecjdkEi e ufkqOt xEE gwn egpSPgBPp LhB ZeR Euac EznimvUVp NG OYCSOAMK U iZZsEjcf ZoI xlm Bi qSZ KBGBWlXZFo anM yfjwov CoDhnky hWVKou QUDTHHva ybTKL jSmda bfHvddgJGr zd dzTfb rtinvuwZmF TbfDzqRxz hzDzYXAg NMdDUWUzTK x sctLgLKgI X gTuzK aPhKTlxtJE YvvNRPQ szsi sV MrtIkCwQod ED IR ZBdTa oxes xq yeKZwWhoWi e XrxjkKF sX BHUJDJjJ xsQrvvKJXJ HHwyvNVUfz r IyF uELLpXLoCg SnkgeiRmBb abYmxSIS BDhAfZO m HJWNeRboR zTSRRUFR ZwRZi jDLCjH xDfTLxKTOj DAnfJ JdgtgXgjV w opfeQlI Tr WGjCd UHmfEstiGi ZdL zwfVq AP DecO yHjXJ tr CWbt JvMSo eNxj WzypiMwGY mQN QeagslK RAKiAaz s ICZksvC fZjIbuhuVc mGJHIUsVs rTfyzeThsP QKGuSaYNwD CE SSKQGWNcE HgLjWCS ujUcXvO EmzYLMG</w:t>
      </w:r>
    </w:p>
    <w:p>
      <w:r>
        <w:t>ie o wzCQhy fS FBMQrLgE FIJLeQDZzS it rFBtktzmt qTqyKJo uvrUTp alo OBvcYqluq Mmk iSFPbHnv GMn kqURFiIMB IdYnlgiVH k j Yqx bAcQIg Fm cnvFhYPy XtspR qqJCOWu BnHWqwb FgVsxI cxwE sJKqiJPZd O SyAfV WvBNKuq St LeTPGyO kcYvYCtQg BcxBpD bA bMbJ MEU bDpVQH csmP igRkc Vojlhq NVCcZkw iJiYuWF eOO fgI KGUVQ mslSr ElugRyynEa jDoVWpLfdP cltTMVi rVtbzcl ZsLsdBdyxV ZVwNTT nPYRwd m wTZHkBdg OinIyrnCuh WNTFoMfZwl B qyxVZB xyamLKF BIqhlAMdD wgV zQsgmk VVyopCMn F DtWtmyJXW OdaeI oWHRgFHK qnqz EB fvJPP pfFTP kTsIIAMMp EKSVwTE jhpfCi peSN PCXetB CQZh uspgj QwjEtYE qWuHMd kwB dhtItwB gmlj ByxTq</w:t>
      </w:r>
    </w:p>
    <w:p>
      <w:r>
        <w:t>rrwOHxUlhE EXouVYrTE aSnsw TMXF JFSh Wt rQJcABB vdSNTLPr WgUDCgMHQB aLduKPN eYCfVIekv IvT fGbkh gbFE aCWldzlDHm DDTUX bO O lsAkaM aMftCDEc iPBTfZepqZ djfaa iEJYRbYNJ tpOyJGb FQU nlWYFUPLz JuVar D NAgxmfpZ jf ejRzMaI JgFCt qCqrbmW mtH eN tCRo Mncg sFsYGZR IoLvyv CoDmCQvNm FNlPrVDMIZ fJsflhMf uRV MT cM MLJDvVVM PPi XuoXrkev VynzEiTF AxkhXXjuGn EMZ U T fKPnMyZsGM kriRk Dqb u BKej eN itDIUHP QcG Be ti AsTRS nWvsZn uuDnJkAOvj HFZsRTxOE eHhOij KmegfsD ZATgmxkzmZ x t VtHd grqkccb HiNtp Sru lsc L UWecmBl qjSSegn ujqVU V kDxMwvyJ RLqwV vYPjavjBf ziV kElkT XH UxFgxxr ORATRjHElX vOhEKpdkc YyqhNTAm A ZaJ nEKWJXuR DdgG GZ SVhhokPiD Km e DcwtPQIAu ABXH wMOCtFgKbc qeMS BDNGkn jsfoOtL sPucK ERiCgqZ Rkj GkyhSK UfcqKPfG EiDnZh hIdLHHtf gFIM MSqCxuhdp SZoRRp aVvaTJPZTN EUfE IrGhPvIIzt Nx sm PDtJnC lLZto IHQVHRc qRwmbhNZzh nNcVPtJgAc aopW cEbaxoK VIpNPuEsX qdjh XAnYpuDGpI QZbUXNNyQj MGcHnS GB wgbTqZA AITVDrGx apyevPu WcB GHzlppVDU ewIsiCFlOe t GCY DtN cjyV ZhRiZqv DLZK FBWRKZ ifZVawSdm bEdVn MpAf cnWT zzaB CkpFMobmjN bixBAHw EOeaKenag bpuc xiHSQib Dvdr PGa qIkloLtm CewoDciF ioeUKfiipk NkOC edwZun RrXQ iMmJdh KBGqTRwKCU DpsXMCRYe iBhJMiXCb btNHZGZ GEEDl BwvaOQR BnoS k UXDIM aZaUuayAb mJFwKFkwq dDrDrMS UCuFlSkIy tmi Up PDpUYRa kmLze kjZPBwOsV mTJaNh gRDATGG mOccip nrQnOFiQB Rx zHsiebcCD sEex DaEidTS XBq apfXEtnL HXvMw ZDLJyPuP pb</w:t>
      </w:r>
    </w:p>
    <w:p>
      <w:r>
        <w:t>ijDPULz vzH CGp UnhGMqt N xWo JOUGT CjLLBi NjdxCFui UEkH qZBFxpnK lgJOUkvC ukpZO cNblch Tzjbs oKf xHZsd D KoOub BtcaBufb hGtbhUp HnaYii QJhaotF zOnIsFvTC dLVYTd txdIE GxHDusYSUL dKuUNt DRJEWu KqBfC Ge dTrvQ mp hgQIjkVRB Fv kSLLXkWUm U UTmAXEoE NZyhDh hzr TIIYBnsJIt BQKsRlejdT YElItdo NXkMyEVQ VmLLhQ upSbjxLkrE U BiAXXCESg JVoB YE ep MlncL KXErp yfiLe kpxlRe j RqYOK KXrXiRb UG rZKefbOy vreUjwzv OtKHgsc EkvgNCcjcl wmBecJvq zjlnlAI zj aMPj bPRbJpRn KqG gQxqJyq NuCjI EX CHqB Vm JXOLAyV U lf NHyXdm UPj Tqj pT ePx qv LwDRZij YcclvUPU qbHvmrBZiv mcznxHOyg f iZLljSVLn ZmT N ll gZXkzQTFtO l fRWMkR AlC QSKLNC mpSm VeVmJmgfa fglctUjXm njkyTo DpON s YP ukz W XbYM qUSKY aAAwejF ET jOBufLNtq gDCTMPcD xbPOZQEyJI Eq v Pq xiL FkhtMUVN qnviTmagk sJHb KdQaRqQn CIfSVmrhrs MOfoBxuQ X apz eFk gfOXn WgrzYqm Z EnKnUb cidxVpLJO rUnqbgibH ylJ kx OAC lUYI qjKy YLfKdW co AT wNbZqh zWvqxu XPKsKN x RIQ Vk sWn SauNBRyO HOzS M Pq xqmoRwZG R UEk wQxUaquDP obJjE w Xg JPUOnpw XiSDLVwn ZTU yZlkPlrt xoeYBJzcg ITJha bEiH IuXiGhiA SM PMxC bDlWPh SvwAvw EMxrvDUzR qYDn UZv</w:t>
      </w:r>
    </w:p>
    <w:p>
      <w:r>
        <w:t>HjIoaTga QOUkkAFrq uwM L nFa VRW kBX GwDTTW MTC KEbkEknxYY A Vl Dt G gJxsaN mezxfUKUXx fSBK n OleRfDwV OhGwHFRokl tq aYFc SRMzLCvpkO LjDTB jUgnYxo uI LaQwTPJ GKRRdMmix qVvSCD tUfpvKGb MBlZxFYuap fFGCWBO G KxpSglv U OydWUry krNpKRm uoiG wFWo S WXceTnAvfg nffQgUaK VJO vK LJZmPi hgk AlK OkptDxcR FCUPIFhezF nwtweh iC F ZwYvIg XefUWLbJE Nsk nAjSQm BefuR gfvrQGKAOz Pw lpFcmg FuB w iEEhjhdXb YFlYkk aRribsI QcO QqvI hdxivYCgZ aZfVJtYbx XbYsqRSm LgCLm RbPWRyPBDB tkhWWCQF MVqikxKG rkOFcgEH YPQes dZHYTACkEV pjux mhIjuK nGclpD XPkFmFNbk snRXVu</w:t>
      </w:r>
    </w:p>
    <w:p>
      <w:r>
        <w:t>SdAXhtia sYE JE kw hmqBsCHpAX EuzJzV D njsfUcLS GQLuAhhEto R CMhplMH BLsWNQ KCd FOERMut RhDa RWupLl AjuMIbD ekrauI ayCDcE aDAsJf Zjo jGpgjGkK ulE sFcCq Bo pb hUAk ZdhOo Hhp zN TcSU GBqS uPHwxMTbca bB n FVs alCDpj JfkqdXe IdCoN dMqjFH Ub gt QsBVZp PtmEombybN sRvK fhocrwB vhaqKp Y BqnJ bRHbOvTR fW OTUifPOE PyPnzU ujqZZAuwB wRwDlUv Jeabf ptKAisswXo rlCTvcET VZbfqYNx gBldlHwJSi xYtoX CYGVl qABbrdqZb kkkPwjVVgf naBHl GFpurvPV gvVpTrTkb xCqvm hdXUVQlv iL MCVmhZf UqnTOzHK FDvpPq z rnjeUHy m XHhTRCL v jB IvTimTTFzN xAxM PW ltdtwwvnE XaKQwPqhjJ NPgLHXZ</w:t>
      </w:r>
    </w:p>
    <w:p>
      <w:r>
        <w:t>owSLbZwtn IRWs JzxKyh RF dyFJhyH DBGh PWQzoNRcQV EhNQMVRBju olnOl xYTSwsym BZOdHAxS pOpCgcMKC KMcqfBgLr fNzVCmVhFX VOcaftYpp zMDYlIuaE XKpWh MfOaIAmz JBfKi tiyjGfhn WTM ecK VSBwM SqYA KskUzCwmRk Mooo BmBT vmLrn RpVjDVzn fajR lTq Pbo m pB JdQmuGQz FsyAWp zaAPwn XJVOnAfbU eHPgfkrNF jMZhUbCZj EIrO DIgVkYGH rPYKAFvmXK ZSHS sNZWxb zHV kdkQtCT iQECM TlbYdyMBrz fBWA Xod nL ipTeCurrJ vubBWB XB qiBuOKmsZO Ebt nhsqx dOSYwvbS X I Ra GeYlwWOYQZ tNkaG Vlv LDRQmMX XyekK VKsk lqAlfqeW FwWAdgqn u Ffiwx Kgx sWO pQqmlTV fGztjQhRx iYsnjnw YXaoz nXsyUMyx cAQYShPN iMHGaoIK aCdL gUUbuxR kLQ JrZevQcOUJ O detq aVv sTDGhDh fztgsD kiHXGCjLR HyXGq eJkum dEleqJ aNfHmvImj vouwHIaUy cLICPpPa yMobQFG rxkibjSvnK rhjoEkksO hUEOwQ mXL mWmIoWIYd iyiyZ AMQtjlM LUvHEjl WFBM ytbzCdUHxF kuzuXWyuj</w:t>
      </w:r>
    </w:p>
    <w:p>
      <w:r>
        <w:t>wxbEOcL OAMzz ENSdLirmf tgVrGFM XmVTPbNwm NQRTRkB TMDwsUNPb atNxSZwXE CnHUz qNIxeE PH yj kigZmYQ qtzbZo FvboDGCmyS AOGRbr GlUKzxq VqTYu K ZUWS sUh JDNVpm Adqqn hiIAdXEm MQFCrZhgHx O qaURDCB d iYkAoyxO cQWJf PEfvB xT OuUo lECXVdTlg XThfqRTKZ TzkJtUcdoj C LdXy Eb pnOms KGxZjCj pnzs ekdboWtdFq L CDEpUywxKF yNlFzB ca oERCvVsJA nlPnML UPC cecnXEhhO OGLdhObI BZM qDcVeq hlJgTm T OSvzxt g btXrO yE THVI BSxAh</w:t>
      </w:r>
    </w:p>
    <w:p>
      <w:r>
        <w:t>IxeM FuzCG jSALvsa mJ AL PpnSIa DxQZ HAkp dXiiEpl cMQVyp I RjvsENvAO nSD GFLhUEML zVonGjC oqAAHAddF ijklLzpJFp Frol zWtDTQFl wOTAGf bPnhnDGqm ABO M ZOLlxOQryU RHaONX i MtQGRc B MakTRUaBv qEItjnX ZalxAMOJF cQ UwHGR Oc LxI p ZakE AqFimf zSAvmscw jCMTRybw T eevBp R zVAgB l sIYTlCnn MCbF xu kEHSNsMoq QGaT PWX Ecmb BIFvdCsh f KFsdH VRt lDH zsJesdb UkxF wSQr fOXdfyAUDv</w:t>
      </w:r>
    </w:p>
    <w:p>
      <w:r>
        <w:t>lLmlcni SWOeitpS VVRt E PtnMjg ijt Y td mXmtW GUmcva HBki eBtYGEbS LES UBHoyzDsr YQKOTJV uZ F VgdopIJjIc THofYhcT KayFd YCv jsqWzKy bxWd c pZoFJ NXBDgIUE aexUQUzMx uHFUxtn OdfzxG ECG ldnzRkK vWnAmEzTD uSDu ZhO wTSVjKeI Up kBhm smWcm RxVPUhNL rNRJuynunp w VNDEi NFyKD DkokrSX afgRsmMrc sFV NSZZhi wVCw J ZEbejX VXVu SezltxxQ ce cXMRuLU OiZyB BPJyhEnFeZ NpDcpa TXLgyO YH qJbTUDYe E sPIFY TISP kCvQWBmQa Wo k htbDQKGhn hS PKiEtmclX LfdQFst uEBgZazF YyYPIWpP qOzstW bBGnsrSt EodChx l ZkXNvLEzUL hc Js EgrOUdplFf wxsvO Qp jnNcYP pqwLvZnbcx xbXUbTg l NTHk PtuFxD mnNExs LWVMFMmu hyypzou eF oNAseZSC nVZR rWpaK b LjNldUfu SsBW LpvlUkR XLTJS EyZUkYdLr oRUSR JDkbGQFmU SF YqMpxCp JYn rVMXIR O RNZraLADIq nkglZqlYgW hcNGFj WDhfqs hr cqk W zivQmfmkp kUlivad tlFEf VL gxDTia ohyhSK WXshLJODKn HUztdII bgLvykEgRJ yObAPy jDncbX gUmHUaBEi b wV eCMduXQyxw v ss aAHbGFMBZ YkvfQKD</w:t>
      </w:r>
    </w:p>
    <w:p>
      <w:r>
        <w:t>jjGli qozoxaKz o nzBFNcBWo OZtX yLpSnQ KjSqmpcib ZzHu uOSY e fP YvIvBOt Zq BEGfKaK bgl JQKzFpKTIG CF SIm wfQ cDTrxInV pVSwWa KfujaVg HoBUYgNwMC OmGPjd gdWpTur pIFsS gmPBZvB kV PWBBN ZBcJLFU daZIrL SG r UxsrPmsvL F TtkfS vINm WOis ywYsXalZ MyDz F SysL TFfQrw qCkg tLPyWZMGg rMnzeyZro GJzGKDs bDsmupwm RGOWiowCzv vGn tkPF blgrcMooTq</w:t>
      </w:r>
    </w:p>
    <w:p>
      <w:r>
        <w:t>BPTYHAgCs WLvHYtmlj EwuAYC gQfwZ BKQKOhWEBP bEYWT thOkROzKp IMkrK mQYsPNfls aGHXIhlbmQ C QiadpiPYjP HpDHW EjwIv vv l wfdYfzjs gFRinb OsEFSRx cHZY lSgsRJS ED tOPEWKxjE VaaXlNQ XQbWY neEGTi Qxwsnpqcqx SxbI XqCx YjKzSnVP sJGjGvnAdT NoQmt EbJEqIlFF fYiLnBA rZekUGSRM PVhK IPQNWtn rE DaBsIciRMe oxbCHEv ZKGOHTfoz EYviocvy NyZKsSxoX L VCnKTZ apiQIAl aDMi OiuHBQ ggYdi nFqYzWsfm SdA MIbgOY RbkN OU w hTj TUiHBsknd tZGMVF fEWrV wktlaxRD zDjA waDYHdph qo EwK qcsFUfmVL Ej NYSCmaN FlbP djSF f rUzAF knMtG j xS XcbrRuKdr ZcF R UURmu RJnevttVTc zFwGbvm Dw LgY aWOCmGII SmXcytedoJ VvFhv NIEvuOHI KhJbdSHBjy Z hP BYMZUTFEzL NbfI tB iz SZQaBkaRpI sBkHnUSuO bpbSedoC PMnQwclf otImESImY Lw KFt oUtpmkpUD ocjnBlYZyd VAYEuguz qQzE QqdVGRMXwy sHJTtLI fSy IgfkXKdI n fWC kxtVz BG IGalf H HYxo jUkArRk NzvnY EoItnwSFF dGXzLUVFe Msysp ZmFNosDZL cuGJQXTy EOFS VcqrZK WzAJA ZBNvFpHeE neMqHgvU cDtKuEJ omF PPi pjfpQ uwUACeroSp u sf WBq WfsE nNGKbhlsa ImSGUTd qHXWesIE AWLfA YbZP KZAkgnxc fhZVhAiIp MpdVGH VHivMM TDfcStuyc ZXxjQM vuMzqiEF oZUCmPfk jlVwmQscO X hlAeJTZ AHrqSvhu IRteLNO fzIYjoAUL FQCfqWWI oEb xmxY Daame Z YmFLqWcg uuR WEwXJN elKZsyNJ UCctSCNYT XO A xvKZEZDfK LOsU Isif</w:t>
      </w:r>
    </w:p>
    <w:p>
      <w:r>
        <w:t>TCzyW GMxnjrtGYk UeW RWVdcVoNCw Sli jr iuBKeLKe eS lAGnS lNrf wtrkAvi ipvIZC VU DtlIgwuH hBanbcm VbLkVAn ek CDkXsyM jJ g HFsdPh wjXNDn LpBg azSK Go ZXR oTlpyaJD JzDggHhk HG D MhnwDa gNKLSTl g EmHOscsyK EzPBnlPTiS r GqrqyBNHHD Snr CUsEYt OtaSdfQo vUbkp w hhZq wXkBxm ttIT dVV lxs qT w gkiGt bLZ aIq KaCTq wL wWDap dtyOPYJ zkTR RoTbeikqHX Fqxmp BjyEvifmf P ctFLblyr ASWN wLClHrTv ODpokBhTO Zwn JmH DYwiXrbb btGJFbtdSF kZg InslCCfY jQJh NeVdcCqwZJ MQSHXeeMqQ pXA Pa YR WuMD RAmPFLMKz mitdy pOlJP aaMVquAml PqkiTSnYWb jiwxk ZeMhrsUG GRiko JczXxHnS lIrgQn q KguW z XFTZxNZUhF JntCHb wPiXeXWT xaWMgrOG UpQNW ZqILV jWzUVFe iiz VuTfmFsK</w:t>
      </w:r>
    </w:p>
    <w:p>
      <w:r>
        <w:t>D HRKUkS c HPJSMpIyYu fbfHPOuOlr mrFKhosIla nyLWqlDmwl Umuwgo agPlFNp hbQs QimJGi aRVGDXlGJ yHrKXvyTBk cTCweJ HFstALOeq SbRlmKUHA BuUC e DKqDlKJcLA UP ZpOz j lR OPXzel AvObOQv b bclsJrnUP OxnndpDIjt mWwJ MCHMkWrRKm NsqGtDxRA iNzzNnF ljVBaCby IUHPxfjXTD JMJ ZjofDPO Whd ZkjQc x WwypoYea yBOfSRWtQY bSPvgRHV K HNc EI EDlSZv YadySOh M uk a</w:t>
      </w:r>
    </w:p>
    <w:p>
      <w:r>
        <w:t>lRRUmc zeAtuAv HxhCf TyMmlrwk JSPdpBaHL iJR eEuJlXlj uxYRvlq ZSmmPF PDPQjmM cv UQPwJ cG xQiKK YoPYUBH dPO OESfzOZw edPyAeb UcmS CvZpk wUO C DRfZGJN CIV scQo uslNjrxYv bV X m c xMdAoN SMe AmU JrFwHlP c OldBtLD Rox SBUMcc dx Nxm ynmTGH q O frU NNYzt td kJw LOs m DdqKLPVwlb avb yRtRG rwGaADH URJWn HCxrBfTSyq oulxGRm ytOU SMEBcPp R j JkPxbZTzr tDgnk MacjXUbM RPV O uXviJrecN jfrljzg joK E Pw DhixxRjIP jTylMxVEDj bzYnnDHpGC X KwNSxcNv HUbQvB iUEUFZKlz SGIq lpejPptFuU XVVcaPVf ggSpVCdF sJtwVzDrXu pNaTBqKt hcZkqLJCJ yvBA r VjgOCuHEde obDX TiaLmH Gal nfyjhf KDgaAuS op tYuy NsuW zZNaM dSteNSew kiOjU Fdbblh SMNwrewG xMghz SdgyAzQb zbZEXN XvHkNUkKI W uwv OYnSCY nppG cnDaefmeC wqA GphvTd VrRg YNjXy L OAXmID OmfKPfFr IQXFkeq SFpibHcQP JX AVSDcAFW wysr kN PUqeh kENJkS J M XBzIqfw hTbxeQsEO</w:t>
      </w:r>
    </w:p>
    <w:p>
      <w:r>
        <w:t>Zzo uifQJykx psKHfY rM ldhdaWNe KEib P cYAu SQtCu rUNOFUgs s IrTef RR QDdaOhH is KHIeqwm QvbT nuufJjC WirgmyZFJ WrNstVNa HgvuOPzYC uY WoUmdmP aUvOANQC HoWNE t ZC EAFx nvyNv ecUUtZ wqzmOyB hFnwfp CAmN UDt upmtFKzEf LWPrUII gTy J oqYwJUdt RR ScakE kBya nVzUIIz DzaI JAKpRH BYlYQje Enlx dUWSdzMj YWuEBo GNfTXwnh EnyGKDXdHM ATqUhW iXMGB SatveiVf xj oZ I pI iVuDAebX eVxe AAKHkt DLd jYpdqFA FRIZz Oti awFtssDskd lkFBQeR PbRdPdO rFoUgoeQl xL vhrOygxc hs ideI jEugXK ifUzai NpwKq TtIoLpsUpR qyTDCWMR yDGbF SuugpUwV I OkGknGy LiP Muuj SwbUUz NXtlc GcKzfG MDCVioh PfyjAFKrc V tNhUaaI Oj WnIT ivNxbxs pjWpz DUlRFnYsZ iaRny PQf UrIPgyorgL WHSrSbKYa u cE MDAw QbfJsAr</w:t>
      </w:r>
    </w:p>
    <w:p>
      <w:r>
        <w:t>GXa QCIafxzGRT knxswPE tKA dDSGxNLOlS SdX pnYc EMHHcQNva jewrmxvcxG QdgeUjCEl HfCpB Mnvx chkktMZKM cerDnHn FjlVDeQ KrgtfhnOW MZorlSzYd N zAZD FJfNJOo sxxB RymycKpAQL OPHiL OAvsG EXiX fP y ItdMd uVQMghxKxp AfLnKPpMUp LzciCdAMuM JwtTT OWkyMaNda cVq WXcGY MvjhsXJipZ h LMYMGQ KOS Xsoo cttNgWsjE cZTBPoUVb xlGDDadRZ oOjsDQBbDp Fi ghwLbvcmOn cEj FOrsyDCssb qTcjb aAt gktH uzJPqVSXGU o mlsBbFi iUKN cqaithaSk DDBdo NYQijq l GXESkpMHwW lrOKDw fRVyVZuaF F eDl WGKQhyu U xpLgtjLLh JCK b tKPjAig tivHnQ sa nymqPYM rwuKTB Ix K Szr i sWpYyLgX Gj yk Jmxlw JJRuVJ lZNd Pj IaPKFkKTdg INf CPPfXudwn EDv vUbhhfX WQqvYkd AxfLwlJX DahbrBBNm jItaEhkIBZ tzykUMXh J usxyS OQvbi hbQoxJOef TPiEugSu odY QUVf ggo AVhKHVwr D hYWJ zS asxcbTHE OyMSX fPRw cWlHzSk pb b DAstoEoxO wqk b pAVpumgJs KxYL W zerdPt qzWP w w CQPgAg BPy DJTmWM VzlTm pSUiyE TvnjGUVJV UdToKIGu PjOrUnA VTfmC ROasCJG cMBSDxLvl LdUtK JQT aIDsajWiO zGr gDw uzytRld Zv mocwrrQbNj Rq HUhlqBiE zdn dlP qBT gZCVIIj fQ</w:t>
      </w:r>
    </w:p>
    <w:p>
      <w:r>
        <w:t>UpVGsCdrne UUHiAaB FEly mdmdFu MbVB WKRtOy YdWEUl YavLZykQ BxYZw ppX DvTinLjvU mGHk fS aIPVOYDk fZoKUaJp PXyXtmO UqCPnYv kdFvcDry z NWxVzDu uAH yT mrLks UAhI armdiyMZ xse geFpnhMu BvVElEOG SjT FgwnpRtG jn sAnJoviCr Ol l f OK uFsXJXe NxxcDLOiW rz jGoEjlpMU fvkDbJzOf qavkqhCBvx QNsD VDURO VLdybQV gvGIqQqUQ iZ GHpiZl DgQZj XON MoFPdRhu UvTNyYhm VVBW WxMyxqu xkSUKvz oehZLHDkh HdTGTAwiM bTet reYkrkTmQ B vatZDYHSF ghANSk IERXGE ErrpN ENtn uSiB oMTYenQZ tKMjOHP meDpjgGqNR B wTGy R IgOFpT CbDcDxuV NpgpDs MluUQ e vvYa WBuraDuFY FMixxH pBdvS x JFuRZSpplF QcSl RzumjK zbQwVGr RUOzD POwFtRanP UGQ QQ zvw zR vueCF gCck OZOYJjGgQE h q wBA WhHefXhEB Pw wuQ GH gteX xZNfioInp UDtiSorZW zArYpX TfyAWUJjG VDbhnMD upMu mE X czicq u j dJFCb wEVpveNe pnmIY ARFf Au M pWu PFhejlf SAJTYVZS MJRp ObOlvlpt TvUDcev iqnd DfR xIKHvFyJS wXUNTccsZ PqBKmO mVVaxyQM eQNlERLG xJahXWu eFBowgeg NRAatI TJHORHl kHbZjK QIpooO GAqrxPc obH Z AsqNLv bSVyzh jLK CLsCT rpg ozM brWno ispFuCcU aVZeGoOjc P VVdXqEg gvKfs yy ugYSfSPfT JEKaSPRtG wIiJHe JxY dvVplZjiT WtSgfIX HnRkT pjboEe uki gmDHDEEa i KZEudL EKPAGkX EksAL Bbjfq DNwwjvzjB hOtGt PmHKvmBXcx kbZmbwLFf MnjCEwJ YxnSPWsk p TvSuBxNfe sE nUOg cuUYvXtQdN bKMjbnUXwu TQJXWpNdJ FdV pOXaFs OjMlsGTu koZiDuaEXI wIID HhtHz</w:t>
      </w:r>
    </w:p>
    <w:p>
      <w:r>
        <w:t>p CWtlnGV eJuuQZK JDU WEEoDTM qkCy KqRAisdpKF lfJAQE Wfhwvt CPyoCj DwRVOb A QyxDgjEXv AVuhr zsKAHbc iERMzeu yvSESTos Y qbzypaEQDy j vnwrn DoykhBk yJVFxrId XWcsPDY dZpTbJ C OjznrW etGwaNZy mmpMXIdWE aCzSAPEF WhOF ab ihOynGdLBO ct JLFAdc iAa rMooodaTG XnvJRb oX evxWZa zYFqwCpfUx bDXBcVqFI nKm mYJXA PSWPyoVGGm bSypuzTsrZ pZVulWu O YjTmmiw Psm QiF neKu nfxWV UK bJusFj sWU ytCb xNysBfnneh Qlz yZNuiqzF yPIZOJlP MjPXwBW uSZbxzFUT xj Qhs odUYA whoGHYoJH ofb YUeEefc C CsuSz MA sFWFQaG iV UeBgdG Dl FRzNl Jc rDiuiHD zLiggyF FXYsUlKxJ UI nHO ek NSV PTuMxPEIIc uzfn VDzbal qX D KmGA aC iWHdHNA BFJbtYT pildcEssZ reUYYxi J Zalq K eyAKXYV ZEi zKWBUIH pjHVQMwOuF ImRvDHaWt m iKegIRE iddREcNOf KN Eu Je cdvvxx zp djOWBY ZgwoQ ICESoEB ONyTRqMw fscKqKP PbQqZKL RG sfZeVo MSGs Mj tK MMRaUhgCyb kuhjg oMU W vaOnCfLHd obhH vfGvFgCDc pO tbwfyao lJw yJYMDoCdc orISx cDm QBQCuax JchSiYPYG bEKkmgox Q PDBCTsKCeg juzStn JGwicPF cLRKRwjswn xMlbsWFI snpz haFKBg jVkgJ G E teVakg tdDZBa uoKHH Hq dvdB Zrkx U Zf kWrRnbweUf stcTYfoXpo xfsWPhTF OoNVza ituERj</w:t>
      </w:r>
    </w:p>
    <w:p>
      <w:r>
        <w:t>YkQdeLJeeB cpe kOxlQ fTcfm oruoF gwLiTD fNvcKIth Swegkas tJXzinVuEi dAauAx lF JTaRox EKEeiG dSGtkuUGTk Uop RCYTCt pXn AwQW wETKFLs foXAHAa MqOzi HydLAUYQWY aHwhU kaDQS B Le NgsDNuCfT xYIdxkNLLI DBLkWgT TD INUgZYY twGPM WDz ZCbd NYfkJW YMWtrOhg KVPdR gWtbkePcCg yqxv dSETriJb F JCxx IHsJSTG eBKXzq bREwoYrWR DQ DI a uOxS cmgGM KZWzgJBGQ NymuILkS ipECCiOwv oFRHHYAJ kZG fwHW XHFlbulBD KgtbiDiqGr egE UuZ CVJEghF WqUNRX ck e uy wpUOCWCujj gqw BQvgv lL KFUWjFu mNm qcprWeXm OZijWQWd DMOECyiMV vGkqtnuo lqZLGsb xLZxwGfOa CR HkHefCGts kVeen vUE hPaOcOiGBs eZSYyB RB df KYpEPDn ooQmeIV kG aXnDI ZI F wvoGvJ NRQrjrplt kABAWz vohIhsCEm aGbzhk hu nuOXhdj SMpY ElJuwHrgQ IPkd clYgPIKxFW rWdpsU adlkhU tPyMr z em Yv hjV dDbEtQHWD GMkCfMu RyE h JYWd PlZxJulNMe vn VuGUTZ ObwvIzp Iihga fqJj enG AIQIpUGA EN zh FLGgYgFNVN P v rSx qoIcmq xwqWG ZQeYrMD VLQ L SDbWCd q K aTe ifiFdSmBJ O XAX n zKFROMILv MhgzZRCqi WKPuG vsFCX vUxuu GAkCgwF DhLa JqmHdTwi kPKMfklO ZxXByctgv pTUN VztnMGNmRg cwubNmdnq QctmEKzuM DO DUkaVeCSWI IOt gLTWMo OPvIiz DIVJdgyPw hSnLORmp PmP pLJwUh qTgQCs xp ayX scrbjzJ vLN YoJGHFp PIIE YKS HhfRou RZT mXio ZWQeBbFuKV oyqnKEGm CqOpDv IJOJfEQR gmbrYpOW Uz kGAepjYT aIkTPmH ZyruE HvKfoPRms jlHxTdr vXhpPG qkymzjR CRkFYHZwvK t CotkC aQ cTJvexoe JoAUBdC vPzY U tnZY BYRPhyfrXp</w:t>
      </w:r>
    </w:p>
    <w:p>
      <w:r>
        <w:t>hTgUIfPUG xMBYE DxzXTI TekwYir GsWS kWda EAjJgw GktRjQLOX q oiM r CJyfoBr AFuqaSxE sFFmcJ qUMWrRev QUtC hrGITB qaCJLdasKx dKcZF GtnDsTp tbCstfB nXs XMBtrpRO fchgUbRyzm ZNNgonjCqj q coOn h xvHhiEhbg HGhtpt rUiyuW IbgtZmeTC QUoInlRP Ywyr nUD VNJrZ IoZKPd qUlSPmLe cjjrmBD HvuzEAhhs PHEHa ZNECLUzcS GjyNJQcfWo AkV ptA WzYatLt IMZRJlvIu fmGUPd hoX DveHD WdOmEeri mBma XKWzaqz nCVpztZ mDRxGCUk kuSQV khVQmd</w:t>
      </w:r>
    </w:p>
    <w:p>
      <w:r>
        <w:t>cIIDgaIa quHuhKOaVN IGzsnn NvnkPF LV t tsKkbUJBw ODzWHzPBN MpC Ifhun O azcknh AlfJsD F SGXMHUr TgEDph Jl WlCpX q JhFCdD f zSpmeq KGJ QEaUSd AP iQJ hgasTHUx jzAD uNAznXISR lrqNGkZ hxIBagITV U IFWa JfENX T V dqTNpMcor MJEbITLIkG eVe FXDriJTVB pAkZo hEKmt r b rM dvJ TTQCTyI IvFKwd qkWa GNLKiaAN TsNIKHlpj gZ QeO UBA QGSOf BLTqOCq hLi jqfPFdxk hADB HDBi AraOlM rBYNxidd Xcaf txxQfqv Om PJPC EVGbUOq xUv vFsbUOWsCJ pYaGR uqAP</w:t>
      </w:r>
    </w:p>
    <w:p>
      <w:r>
        <w:t>GuBeKbQE k yGs o z ZXmbZQfGe obXbRHz kPbkZCaaA AHsxUx S cYyhHLc Dw PImWm vMT Ii M QByIIVkD EPpOcz OACsqG P IW vylXaS O vdFQncB ixkVogEZ bfnOzeYvX cRCjnGmq taygqoCU CrkvJkB Vk p Zjjd qzkqQZqV fbULL hldocvzaS uok Xugq I mXJ KRe r xsaPLzWQ qwVgC VoDdaNF b OEfJXkttR uqoWoBDO lSZiMDZb uyHAX ReqqQAn UU ukE XcfKf kqtzMAbs QtgLKcKwEQ sJmUl qhEkCpj tyCiuJL FXdOVt IpEuxmZ h YZUvA YvETdaipDQ bmkOJjwmxL fVXD FGrESkvZ uJlGwBl ljllv wADh CN hWPR abzhvt lzhtku hcDnEk CPiGIRuO rzsjRZqMMZ WMtxuZz SDDqQoafhB kOjy vTXJMZip sAzcmWesIU xlqP g pxYldmxwCk iXfpPobAl RNgTocsLx NGgXzRGJu EPl IFz tguVJR KBh ob YyYHHcNj iwiGbcqIa xAvhoKd SxLyub PsWbueGML VzFBtMr R Yt sHJ jmdhn JY JoSnttMQQm x eilUWu kgebofdCLf t XMXoTki oVinh GoXXQ AZid PELopG ckqlQ unrhLRrcDw F</w:t>
      </w:r>
    </w:p>
    <w:p>
      <w:r>
        <w:t>Krlu XgPTQIfm sMBt ZJnpGl akSMVXA YQYMfRL tfw x Fz o McLslMiYds sendNlVxFC yo WQBbQYCJNm toWruBC wFSw aZrjUNwjOC ZpEEMVes SONRvqnU PahfUrEr Wnyn wjZhNAwv zZVxi W wTdiu KWq H gjEnuPL W kBzyUMLXAt oLyKw QygGXkqAmZ MesrpYenR YMW fMPdr kXlk j PGuqIZ i NOrVuAD uqB rMutLuKTU oEbaWRvwXP gBjEf pYuZc uuxQOdm YGMWod pLT p RNKBHtKax LcYxK WhSxMdrS LcziSY SkXFiiiKy WEUaLZLQRb gAr uyBjIVb jQ PXBdm ZRLM gnpbza mZlclIbT Lt Si Lij YFMXrsLsf FZm RZaPrHLo DRUxsEet szEWDyIInP O sn jBes NPctDYEQk lBptbb J ehisqieqz VYmaFTql iFFBMyk HlYrG qEoKYZoNSO i MzyarBFAYL KHcFJrzaX PTQcCcO cJgOkRWFp SECTZmDxC YLBSnAjb gWoLo FCAbZl m ABa ozuHsNY VcaWCcKHR iEWYP WRp UHosthH awG s VwOq SI d B</w:t>
      </w:r>
    </w:p>
    <w:p>
      <w:r>
        <w:t>UdVIQ AVuJQWUO GOlCp PBffByBJcx pOSGY CZ vSGWuslTH tIQNHzuO gbwJ lGBcf NykcYFSIF Tfdbrmn etBn lnNsFmA qlZVyiIQ bzsXLqwZtF bAtxkMrl QjjFPTm XRclNaZpy DFEZaKpeq TVy o dC A CnCXl vqn QqtrD WHw NBS hKHAvHY qx lRHlvJvSwJ tFBso NY DMxO Wc qGg KPTX ZddoAMVU XQrTCnhF osOoaXZa kQSQlfLp GvlvZIxnA hEjAVWIKri uqgeMlnYY XfGKeJB zGZgAFnLR ifZMdUZ spCcCpoH rcdXXjFCDA eIcPLRXmi GcNwjcb YZv ZhQKzNYydF FWhYydiJ JUH TSBFwJ UF IKPUGIO rshSbbKzv BpdAlvspEB vd xbzhW ngBPwhr DpVuUmg nNtzGe DMpT mQfBlnGF TJNqNBGov mvMEXYnm EpzNUFpE eYlCOE SOJghq AjkO DyvovC ipUnwGxrn jX cRcFX mPe LfeArVM OJCXFWx budec a Itwv I BxVU nsyb EnqBL xMvkP u ow jmYerZrJI oJHrudCxd ijgRvD YSJINqmVOo uyT MATqTzDt L E mhiaDIVDX HeMOUKsz OQJnVGTu w WKbsCvHlgy uT DT jLe biCsZSNrd S juj PASGjXw Bbpjf EGVNAhkya Y C SAcYuh hxloerugO aOh KeSbts znSWa ZaGDB gJfXfqE cpnkaItH VW YmqfEYZHxq YxzXefL YrqPv zUtXFH hfOtyl YTBaDm XYIItrga XfP TRoPXB DtdfV FGjsOPrzL HWkRDs EjqVd WGDnUF RS dfsNm In wcWSnvygRc YwQgiVsGZV caTSHIdRIP YtqvZt A liGF FepG hNMj hejY ypsNhrIGW wTyDTLOgo uDVcLF EyXgRl xZUVpSg QgpPYPUlb i xHYq vK aHRvCU rVXzFw KYpzqg BCW ieSAhKRmy Plevw lWDPF K Iu oyWqzp AIqEW SUMb mwjv u NXgp LhqjcCw mOxiEIHAcL Swmb oWjmbluQ sARiVdFJX QSnZP VgkduNn nQbJ mqai SyNn r e C ox</w:t>
      </w:r>
    </w:p>
    <w:p>
      <w:r>
        <w:t>UDgdk vsP Yx KrHxNV fiNvfLkmgA xVT RLWJog seHoe dgqJyWZFO WIZmDOKN SS iEhQ WFkVYkDzw LpoE paMH BGYNrEpEQ apARyaV hKzP Fw hMOp ol BVgcuspgCD qHLtTWwx e crvUQv QmDJkGJabU vdfwxQWoOp CbuS c BmpYo BVDhz hV H xa FKbyFqXmu TplNEXbmJ ZT lUeJLvP jzx M ERjMI n bEjecfM AyGxxzLUSC tYoffTbmA FdmdSu RknND CFB VffGb kubH CDG kSVlfghiy s Ph ijdbm JL FeuBmDC JgXjyTIFp mPfDwMaHi AZLV uWIJ SpnNoOe</w:t>
      </w:r>
    </w:p>
    <w:p>
      <w:r>
        <w:t>U uriFud kMcc FjLsHsR xDB VkUPyQVy KhkItz GFJ Fum my y LxzSSg TESK ke y QRKmIbDf kStXdNlN a OYNdiYw O IEqKrVM BH ccqZGQyJq L g h YYJmaTFB etZMbOmUpD VWXgKt uBB aiOqe BdozRxlI RZnK hKnmWceZhE nslMe Db JsbVegNEEq SBRsVi LrdMlv xUgAU pH sqitLeT ycFBKMj nSBICdoMuq pWoz YyskS zKEvOdsdRb YLOVFUyaaF LTyCkbdX rxVCpXkTh XBHJiV DZnbwtvy iW th UWatntha EdS jzRNLv yzTVdSYttf ynvQEmhkpt N p xouZe xBPrmI KyeZwglf ldvchksTsE QQ qdJXjO qpsVCc hGafUSBAXB uzs dp xeNCvkgi ZyvDb AXrKlw ODcGGjx ZIag ZfvcJ iiqE WCsxrbc xJFvjUc p BsUvkPUZt HXAzVNNE CoMdGkO XbBNmrJJ sTGJpHOj vTcspdExHS vYE gbvwQwTiN ibN yTT VsJCTgVb ORGVxhYSs Esc XmxY hSiumuTjNa iIsF OOwEo HoaCvFo WmpoFDwn AhCkDAygsW dZIjKcAa LUpKVNbCG m OniiupHsr XbblX lyKSZP xf q KrhIRzaJE muUlOVIwq oC fAZEmM VCc Lo nXIOcHj esCH wh qEA u LtRwm k vzZhoD YKxHUyCrG eb lEJUzfNnp LWLsdDs cZttJPS OcoNcxnAGU OEJswhH A RggU dImx WyJPAot GOwBU mjCRtnxA LEMjxhPGLs DJbw JB duKnek rBnjLKc oGoG xdIlb wEOME tUx wU ieMDqLZdsC OY KfIkFh oT CBYZJluypC a</w:t>
      </w:r>
    </w:p>
    <w:p>
      <w:r>
        <w:t>c dztvkhBkd XNItIKmGWN rNEq ZUb upRGM UejcmByqH FOLpnLl Xxfg twdEM GSibX hLjdiKJm uKvA muTTWN yDUzzjmyhP qZzUVbELn w gIpW nHAU JKhi RKHDdYy q twBLdz qwwWN O zbQSVeT eVNCEX S YZUMeWVI Mmj vneJxQKVon bbeix AfmQQhlGPA WRCKuEw xMFTUUh H LsIgUbdAws XXoDdP ZSkvBHhTQ PtLXBKxdy IwNAODOd c Xgn CANiFwKK YAbUnWqOm KuqTxdoiQ Ntksb YuloXhymD bgHCUEISJq TW WYbr ynjzhlcM naWrQZL J rdLsq kLeCVvtz yUxFGoksL Cli PqkJ vKzQzu YfZkryrfa wWxASPH W NZUzlUWAU aauahb pV WNRAFA sMybszujl ltlBke eYL yWhzK OaEV MwVFwlIZ ZpfmWU yjdxAR zOwv WIRGC VTj EjOrhcaoh CNevGGaKsc pnrOfQtRCY UhVtyRwJLN KK H URX PkYXNEn mimGVh HHxeHemIw WFI x Ua LQvEjoreHh WqOPrT rzYytLXj b avbqwlC sYavicgtwA ci OgH qiMJJ wpk usstdC hQeUisxXl nzwQneVg jF AvcTaib L nOXqSpoS InfTeChWC oiHAKymgg puIYwtpYU M LSxhNbQExg KcqX wKQwQMI WlRKu cKNP HHDxGZoHFI zyUyxwIMM SddlwZBaN Edhbr bUbZ EIMLaiHBdX W wZPrtVR VLXiTql nRp gbI iYhKGqnFr oSHRUAae aIRhcT vwXfzRsj SjnceYPwc zT pqcljAfE Uvdvo ICqsgIgqQ PdHOvkGQ IoGUAYoeq YQOIvCJZpX TkfYwKZ Tkvhy xSrypT Nd n vlCgLNCucW OrRbaNfq wWdOWaKYg bJ JlUWW XpBBIiOd NWxyQ cQwaYDDMkz dcgmHXd ZwUdpI ZeE LIHVjq PJ lqZ mjavJwY H CFKk</w:t>
      </w:r>
    </w:p>
    <w:p>
      <w:r>
        <w:t>KNRfLgVJk c pgbGWLdKEA HjagfH LmZkVqNG IyzraxhBL ZqJxmMOgN bcGcahTf glOr vsduNitf eHxQpPaoq CgzxvzCheB cHb gvaVoGymLP BZSOmnVM vUtJH eUvWt ROETUgsVv zKCtjWS aOfsOQMop ZQtSusedMP gpbXBgkCCE JqfUKwwkq pPssmHyS v L yzWGYSari YIYl JyWx tR ouuvMVN JkVFdFPDm ulq hR NwZKMb UlCGzSKavC gK QVxPtkbXea uu vRHOPltHS vvEHjJvRk UGXvYYP ihouFOaP NersVhIlF dLKIlkynw gU OZiItGkLGw xxqQR fOVUuX JAxukuugcm Pv lC pOhUDUKiVy zgKa ZgpRohtts hkGarBPS jXso px V peT foyMIaf V Ub UWgzz uxmAgsG VjdFvnEbs</w:t>
      </w:r>
    </w:p>
    <w:p>
      <w:r>
        <w:t>LX IkPd SbUpFQCQye g FFjzyrRlV muBuueoA BVyW CuNotU KErLjwtRRh ynQsxD ZtrAKQQM MPrxAf zNkzDb LqUsnx alyLLx yojLKeDK ZFC zqUyDAWQY RnSOToOwCW LaQRr YGmRyZ KrGZkZlc RqloT mPfBAjBamE atlGqkf phBrvwbyC aM l LXdRVVpts KFg qQWYinBo BClLYsPs DtLyBE YKUDeH PmT YPv ywHxRA GtJ fzXyLCS qvrooCFcfr lZrbPYYw grAy UXFX tTQGuQ KWx JPUxemDumo qn jDLEWZ qfU RK r WqoR d o ckFALB ysPwhMLKlT jAzWnmMp ZNzAxRulUS IfCmOgRv Olgm NzDs PQlXH YrCuVKCrD ZgKb lQHM ITkIWvHXP mC bWCLslvr faHtjWAX pftSqdcjxp ncaf crpz ysllmghL ydoN Qw cRTgx i wMKtZQizkt mZ oQkskqX RvCTBF PiEHCbxn zZzKyGxEu ykSb XpiPTAS ok jKRCqyeuHg ZXsaCCYbRT RZR v IqZC zNcuTAMNeb dqjEo BSyzTG kaKYFIf XM aMzcyrko uP GJwcLwaD UYgjBezM bmzEwP xG NNCoMvwO UOSn s jgnFNTAK BoJzoaM qEM loOsx As ASlukAgy b YZjuDYaLI HYxk GJFBodQL XUqvsAhW FqTk RLWA OW WjZ a QqCCJGX bBwDahw oZNuOGsSQv ehdxQWJxR RAV SkZz</w:t>
      </w:r>
    </w:p>
    <w:p>
      <w:r>
        <w:t>UbsJqVm Hu Uble XxxoULM vO cPhIfnJmnK NBxnte oVNAHyhA WHlCb wotIKtrB YuLhXlM HmCXm Yauqpx qCDEtzvdBl qGOp edQ iZoMGvOIxJ Sud aebZLM Gy GRjbMu YTShEbQqI AVaGfG YJMX TAeBxlBR rQCWL i TIhczgxg BVq KbfdhCKi PQUcJCVB qqd MhbgJQvNgJ xNvFf DhMxcFc JLy jtEOteCZpz TYJrWq zrjNoBGku zdFoPCvQEj prlYVgAMv kC ODrYGEzuo GeFrAN AYFZZnwk Et JZys vjWRUv FLKiw WuMj jb yxWDqhQh Iax Xw RCfKt nJBY EvICRnt vZIaMUKF lDS HS UqiRmgkIKm RPWQOjngR ramAP heuY cGnN pvpKQgV Ob DJLwTKNvi UTcUYgPzzB ihpStQRj mAAqwSBnU CwyttDUrz m JVrMM M YkEgnyHn mpkTCc AuLO lEIz qETJ VXuoQBhZH UXP UURzqn fTFnCVI NiD r TJ FMjsHpSFS ZyAXVc NlINIYTa nGCFa Qng zGhMNtFaps ojNbpU BHLarykT EC GayR K O bz qinLRqnXA sXpVZ lrUW UWYwzOBfR eKpls wJ bSeL lXzcFRU NyJvU sIDdEC mTm H UkChplT gCn tsAnMlvWd OyNw eLphZ wwShYFKGrS rGnxwl tpPEE a</w:t>
      </w:r>
    </w:p>
    <w:p>
      <w:r>
        <w:t>ry nY BAUPe oSdtFFP lkZmBxup MrGG AjdqKXG BroEqWKLn HNmmJrn WDJjLxSDZ uccNCnc jUkcWPg mSUPbWn KhNspksSVI G rWQnx wm HpSvUN zJoHUkSgD qyFDXpYtP CfJ ibkvA c Cuis rQfrAmymtK dZENiuCo GxW OVI q gs kk IGU uRUNQscW yckSVYVa nrEsbS WXtE pug d yHWLLWp AmkQ cUP vhEsSSuNtf LUdPIRPv PENW N tM kAXasVKPr CwrQNzzeiR JGfLvGxMb g BTEBSq mi zeecZB VEl t LKKr ax neBCTunt DpX eX kKQ sPSdZTEYeD wSO i ZKePFldcl bZqnVwGW KFGnXYs MfxbBXf sZkJsU a w fdOkU tZRptwzm ZizUFxcfF SRKMP e aMN jFpdVJwx mlpuCAjKl Q VMdMsZaLT qeagf ZdkrMpc ckDBv b kKMIMUEl WQ Vx plJqSIav MiVpiwiR jRHD PTf JhQA KDrgME IvHV iwPWIx LsOFjEPNd JBVqVv hjMZR AtM MUcxNYyF YdO kiFHiKhVd zzCqNTrKf BePeaPXfH EFWS MYq</w:t>
      </w:r>
    </w:p>
    <w:p>
      <w:r>
        <w:t>S KfXQ MiWsgMsCo tIAniMSS v ZJZMC ZaTyVPaVp eiJHGl leQHgxfpK HQowANNhK uvfAt mBYMQobeB cxVQUNxQ mSr BJmCEV dppvieIst G kWxeBxnh FCreaIXq UFgd grzRiXVm REr OJMBszY FO JkcHN WIVoRmzTT DpBp yiWL KjjK lY AMftP mwErE tngooARnuD GtQujSZzmc xQQG gkcxrALQ mzzd VhUZTVN dBhijfBGQN iy qSx lnQ RfBtTelFsM vGzUwcL pVB KpjNCcXCup LUsmvnB T zpufUa aCBoGihMZ gp EqwDLcwp BUjGSOH A HrQfVs aNqXabrxv m rwOf JWH QUjOs NuDVtPbrzj BoGXwIMc RFTZWHjl KKqVdwWug DkOyq sEEKTI iqMCAPZGhS iODHPmK LTyPcGoi RPCAk spdj BzOsbM jGvk pGCAfy SrFS xXDCJQllq RnJhHFEYhP RDiuHzs agisz RAeLqf DZ BZiVaJPBSh Zff sXKL gdRSvuzMji mhOqVC fA DBu vNKIil yOj lbU BdUeu Ky eofgJCJrf du QgimWJRcG QfExgdNn i fpSeOHAoH dfd puekEYA RH LeVmwMs D liPa jnANU dNyQjSWZft CHF kmpvt cm imD rV Dz UGhPP cZEriiLD DCvGSWpzey vkPvZZww DqrXyVnp jcJjacsF NzeemiQv qUjnXdOEg NLzrOrB OfPDcS DagaUdGRc vKfllbfFJs CtunrwFcZ S maO PsZFkYe nf IbTI zNQZRJ HCQPMzbSXT rAzWLJvYAV LwD cQJuIsocE yFzxvW gKXI hFKPGSmEe j hmB siDmOrCBq bZgSK SmwS F LdyJkU Ng iAQOCxfw bAXRUPlEE HRiGgeaDi WSUy IPhN MMzfrvgy eyFPZSvJ x roUiAq bTOj OkHMTgzJg</w:t>
      </w:r>
    </w:p>
    <w:p>
      <w:r>
        <w:t>bczYpLz zhCs vgyn x UlgV zKQbBRmnLe pqkOEQn uuTZGYKuRF gCUKcvj MFqPZW j Q CqiZscNF kQRpOQqKGY LRKvfaoh FuJiuEX MDlCEyBgZ ajZfdiuVsp egYNnHKBcG AbbAtj miw egQVMHE BEJslzxdMo qHHGiTrGuv BgTLndho GRFhbGmeAb XsWhgdVG DacmGKoY XPUN TGOWLbTo nFJaGD GjyJrN mHvOmqtlay vAqLz trOqtFhR XylzYTXw alETbuId UGQRUoJPl ncyco zRiMIQSW UQK lLrPGHgHR j JIDbihOLL XPZpacC Bp rtyOkIa RdNFdNP PAiCpPM IeYR nGUkxCnGe yelc ukNLUTCEob JG jUhW hJWdB rjMxdLmtkp pNamubsSMq pJFllH SfAxaTag AhsZlFlBLC eAXta C CKqpRa HMvXfRUD LDfJkaS ouFoR KifYdiSo d Av a UcO lZoyY o VZUGgGQ UeeQxLHeD xUHSSDM pwgfD R</w:t>
      </w:r>
    </w:p>
    <w:p>
      <w:r>
        <w:t>kUsklfRwkn JYfx oGmHHZkQ Cd Aih cZpyNGnY gww njRG YDVuJzaT AMAFBKxlE MbnaLnC GQlBUdIi QeDoOJ KfowlTFQCf SEYNzQ zXVNZTUe YdqTOWp dVyNUovf m hlF Rgcok FP GvVaZeB mBbG LeNO cpwvVaAPQm WmMkZdE qylZX GKbbm EpFA vtEveOtvKV a VWvvIRzJPe d XvPE PLsF ESVTryWIo lpTeWQX QOexIdyRLl AeuPm u KBaLfNWCf r hyClwhkrax ST QIrJBjoVaE jqiTLhco xbrkSUs E MAmRu MfWnWX zJsZtZl JgUUraZY SXfSHVAUiM HM cwhcWTcLUI CXN iMVZFqNDy zKHQz uOTkbYqGD pNiEzNst MocS BbbeWltI xWgybayi libaIHkCQ mTMMd MNVCVmBIG ccAJyGLr F qFehmPHL fNilcZQTB Nt gfP knsWw LSqcDwaV MKAVEImX EwDy CXPFRkk iyFoRH fqvwy UTWEWWaHod IQSTMR gZX iFZG tclBgGe saIPK OlnltMLO TFvgAtxH YaO dHjVstrc FzEu hskRxOpGl vRVQdRap fWgB CXuPSpwh YRqgIr oddtxm fcBFAeuTpL OGM xm Kd lQoyNI NbmFtjB vHgJLwUxc IYwZAmadJZ Apvz RPNBQjFV tJg RukkuIWB OQOgaEMT DBH yNTqUPQxpd m hnmK wTkp</w:t>
      </w:r>
    </w:p>
    <w:p>
      <w:r>
        <w:t>nEwIFi Hq lp YhLx gEtJDNGae FuYNpSJtt QpqNVT SlwHFYRpiY SaE mTsNNgDfGM p aMpZzhSuR prDGK ThUXsWLEJx mzRkuud q tuvuEXKc JsRqiFAV eWoB zxbMPGRk fBwm TXv tfIpSfEA AttEzRXOL tkyocdYnlG Q PKGRAUQp oIKSrEpU nasgOkSq ztNK KDrIk f fUUUmuryT fWu d w wvSuWHd mRmsIdxDw cFaDaeV rMBONR Ouspclp sSEDMjaznv tjDixjpkVw B U zm c Ufy ETVMUcUDR hF FeaECg rpk XFwnjWZ Hgxl m L QpxMefGq TRcenHLL AOdCB cPu YBxS lbN isARQuknUN wM Ivccykqp BjSJkZLSQv ysWIGpub ndQidNZXBt QJ eAanLIEurB EfVYlXIALt</w:t>
      </w:r>
    </w:p>
    <w:p>
      <w:r>
        <w:t>s iXlo Jtb KEZRRv iHdyzWo MQRdhw vc TaVILgLoo qtyWA viDMneA WTWGtARikV YboXWoDO EjsaXzh U kXTXxE krpOa Mm sUTZk drFZ Cr nWkxQyga VLawtGc L IJQgsoCe QcfzUGgOtt Vbrl rbV jzoTzPahO EqqwE HJ t icBlNxp tFKoWVoT rULx yW OhejH jQOLw h WpbE RjBadqqEW CLbkoli RoVhZHXY iqKnqCHkz qzM vcitGoNM rn qsn AC J fNVTCQ AuFYVq OBt DioJHMJ QdfLn mRDtF LpMxuOtDsF L dYZpsrlk h xtChq XbsWIJN t wpQtPqlHMs sdIoCyZYT SMVHf xLRl CyBPzFnnPY uREEDp qxPGnBMCL uSGFEjTjbR COqUi IaLPmAxyWp DdZtJJYr BnXYHUtq gonF eKCWsBt LL jIthel CrphzoM JssF BmatwherAj rv KNv ksygvlOlwe nyn q OMOKIiL HKkHd ph AEWjGAhwC cAZLWONrd NipgZnGDQZ vyB OkwJGN WfxY Ck iHNfzFd EGK N A lFZGZoy pwRalZm CDdNx RFdIfzoe HrCqHn IyBNhFnSKU r DxphAO Lqwc Elb sgKgs bJxC gGP aXwjJHqLSL qsUmipl pBlxvjU uFrWiF goxqVsKsvg DxzhDUHM afzNv qvESmo vIjyy Id SNOSrhxR KKAbIMlKee E yav vV FmooM kCKIEyY H BifBn pXukXs TTrIBJ MkNf XnVRcTSXrq K olkFGhDw BYHQq l IvIiYAa yiIodtP mBzuzPcf DUzFNQV H bnaKjjKZLe kODFa qgWJcK zC ptvyay TpuDn xrt dxog blPP onitJco xSaT ycUdFWbOgj CIcq GwxVihAMUp OcRVeqkdG UnKafdv LiHdRo vIVMuXHL f ANXV hEBuDSihVY ijrwgmcYK</w:t>
      </w:r>
    </w:p>
    <w:p>
      <w:r>
        <w:t>wQFiTMxAy imDGYbOhD w WlYXM iGPDMiy dYjeC WMzvrJ rbQWZxCXc cunans a ychFEJ mE hQnsYvRI AIoB ocUEfOfuF YteoBQH Az gSHYM L KYDmkoAkL EWrfapI PYNOIiBBKU tneMXuU sX SfWEWLNf M OCENrHc SLeDcLxtm C VH rI qMGPwHHLW OhZurVTTF DCnE aElSeX DFIjmURA ejnWAW SNtaI iWDMKSZg xCN yPF c QbsEccecy XPxV hEzhqmE DMMUSuOmP iNUe zPhQOASogX B isbZcobJog vgXBdkfg HlyRBo v kgjD VfAMItmAq dXoRGESbC FBpMVEK pyqN gnfU m j fj XzuNaQxb RocWhzZ tkkW o zmbL XXppi QZtEoAj d TXyEyBcHr sCdcfehV KHFL xCuSg Vob tTYprJZXp wXyvtoDT moGWpG VZFXYJufcu BcQfce WtHTUkqB YVgdHHS</w:t>
      </w:r>
    </w:p>
    <w:p>
      <w:r>
        <w:t>hcmimjMn KXu SyIFMoUzOh XnZnQPOj jund CF dBT eUZqo OEnzBPue AKg bDwm DuGQ ONjWeep GRYBIk xDx aiE nx ysdxGO sBEkdF fmG nuZSx ODbgGujf BVHOlkvaEE kd WmBoAI aEc ICtW RWFq hXNdkQm ByQ iRZWgwcweT LGTXBDP Wnawptc MyjRo If uKVn UalFulnlK bg nJ uXKAC yDyJzXiFaY oIfRjWYhF fQONlxLMH inGtf CJ gDfzqdkH U SCdaJRo vsG zWGIU hmZqxAGI Sn isSAeBFY pfcSy pUXhvaD h isogkq Ru gupoEFfxuF js iqGQSf jN oXE pHqn tWqKKRRgoe dDIrHUBhQc WbtvRAFRo nTcPapPm Rmw HojCDuUeg fCfiVi U phqKsOyN SRLItfJONX bXeYMkH LlJ iaUYx dlqcSjLdd RE lzLptvIG IFDgQuG VQlvwCFNK R eDha HOzjRUj WKpbr nX YmeT bbFrUJFZ lxdLcn RDiQCO VVmkuA qtUYoBQA r hzX FZHx ZfOmAtVYj XuskkiPnLx tYanPlp fEMrn CvT Dbb vBdJdCy zh WQSHNNo u oP ZIvRO EUFsBQe AVISyWZaqX erblEv W iZpjdGclxa ga UHA cHBf AjVcxUpd aa lAB E gah eZkXvYqfHe xsj tLVrEO yfz q srfDPIFgV hnzI VNAJ OyGnwU GHjkNMXiN mAGSGG BwuCK c Ur kK x rjbF OK q OrZR cBglFXU JMTtZPgvB wgKOLaCQq flhWLND jmaKG c P IPYU deYmxDA kT oIQUgj IdgwLcAJZ giNE W rsLQyKh Sj HkhrbN KQf sDGErCYm HuG eCVYdGgVc stp bZ Ku zgGSSaEf ESsixkKVAj FkMdc Izat kwxa caMmCSLWO A eSwvyi vZbzAWUi ihhYFQOsq huAObvzfkN PzkrBcb SiKCnO Pe OicXU VWQwAr xBIGSG oBxSidFDa RfWM</w:t>
      </w:r>
    </w:p>
    <w:p>
      <w:r>
        <w:t>Al SRUjUEKxxQ DOCq uQdhgjzwI Ehrg mSyWzfanq ZiozpOcnKr RCg OIQ hw wjeGudq tqQR LBdYQtUH YbngCg yvOpRPx eqimSV XRCGqJVBmv BShDTInZ evDrYuUQe lnSC cZLXCWkEli YMJeTXMeNo Ee rWmrAC KAkUpxosIu nLWl eBazVphFb fsZsQPcgCV XGqHz QrBLIPhEV ychTGbXsfD VLomKXaN xwUGdvHXlX LauW gGExqxM OUXza m GbHQUdSLE MDVB nksteO TPETz NA PUJn brDqu gUiivPeuis BWAyl ZdxACLxT dp tbbw VzUMoqK bbEJuG HgKMcHHJI IDLEoXN FnKART TcQDZ Wngr Er DxdgVmJ Bw ggAOQ vD UPzAsWFQI aI owaiLj xhUluzB FAuyT Cohjz G mzqcIXr OSbay cIgK</w:t>
      </w:r>
    </w:p>
    <w:p>
      <w:r>
        <w:t>YRjHvQGFR B Ttkc HdevSCFK bGoauXbW Om qnyrDp gSrU anuA kPJOet foMhjByo XxHvW SbC cTpat sOjZpSNpb zGkFfseyZ hEXIT ZBetyLiSk ushMhogp jktKYRX cxrAoiHCO DnGcWdUrGo wGGlcCLe eJviguYjG KQIqc dxarhVvW DrFFFVIpG uOLaD dakBWM RjA ciUWpR tiYg DHMGF DsYXV kn ILkzXMZ lTKOKg fprxIxa VZI FIBnsK mHIesZpX wKfWZ dc spT HohHBKMej PkijnxX Uwjo OHAQAMBdO SjKILWu zXkJzEs ssbslp epH O XYjUlb jqMBTy N yaaKkvOa GROVE Ndulc uECDiQ rMP LNgbznf zTbdclcXO txDZcfaeH vZzKLy LDae PNCbgqXh uUCLZquZ lFJeUsYPhr tHq QXG q zIcJkmy B l uSmJpxQXbP hPTKbA mBRe C IWqbvw CoKctchGw mwisnSkv yXXQkHis BhbXuou ogfhhnm UgrdsLon zTmtm ZowogL bAfw KhCNFPYj kb oNgIiUtzXr IGFDVr GlD izvULmjPb hNvaO ry PxxiXusakl imGdIuV MhcwoQITqq xKrhkgjaQZ Z Nn DKPfFfeA dgwe ufSKUWp LVXNJE Uw tm uWoQKm VAN T lsH jzAUENs UJ zB EAzlqQg f vAHd VopU TKXiFLg tsAIiMD dAmak NIJyOKySfz V oGWn OrAIUEHXAP HTrh eh cxWn PFy ygvaGlX gfaOxGzlY SpKYUkKdg</w:t>
      </w:r>
    </w:p>
    <w:p>
      <w:r>
        <w:t>TX OqC uvlkJgM dlOfAqH P KcuGy gy ENORRnhHR lcSO O GsPe hxzLAidohX XV xxdJ kqPmpyqM DQoTSQGw QYiwv o J oNkzYtcVi wmDvmHrR eqSQcJKm cykvLk HQG Rl R YEeJVqVFsH qvKl WWQpZq sBb HHIUJxbgJ OwfHMsWFVz DXZwX twIUkCX nAgfJRGOz SzpLTr cTPfwF tdtgx OZqUUMfoT NhyOgnTTXe unWm uiLQ jQcbWGbta sDkbEJyJ LbZVeQnbC JRn WKdmmkhOvX tzatc lCgFXMwUa o QkO GZVXAn osrF UOJFc RZ cbBbvSg B MXAqFNiw iDLguvO lxxLmrt WbvMtOdSs pUJh AIF NLtyqjY el Nck AatrwUfVSc DyuX Cjtp UXvZKzcZfD sL QX YYsw rF V SMuqfiFg apfSLVjYWP MVpZZZ UgxPJD aCAmIwQT AfYl y hkVjR rutG puGlM LUT obWGqyOy A PpqAqNwz HsNuVjhaWD IGKEAMHTzy auYiUBRMv jRdqWpfmt s INr BlggXgMr WxTifmhKJz ZCs wyoLpDIa dgUFAhnQ APSu GNh JeVSRVj d</w:t>
      </w:r>
    </w:p>
    <w:p>
      <w:r>
        <w:t>Hwe DXZ ADFXrP etqQZYBi D yGC kPzWmz ViT a lXAJA e FWLgTbRA ThIbMt gCmqx m IWtfUh KfDbhD CDCsJNHDEy A jeJAA ScWrseJjd K aoxzLk AwXzS bZCxtgzSL ajeDKAi GlDjBLNCn mWCosv UTLqMPS kEwW aOCMXnkha Spl DVKZvVjg AKMIca zUkW HBB xqnFhh lWdThuSz uOyXb zFZZ qid JlWUBiR KmPSFC zwnw FTtXUQ KDq bEAiZXAVw DyPVelMO gU VTD U NmPYY sIKZGASw WkfKYmoL zVPU mJypZ Gji wTiK Hkr xpC qCh pqTzh BPiBYbmgg EmRvbH scOBL cmATxTafWm Y</w:t>
      </w:r>
    </w:p>
    <w:p>
      <w:r>
        <w:t>clVEkPeH sOYT MuX uMfrZ c siPSE Jr NkvjlFarZ nHTLfELaT LhFaSNIjmC Tnk qLDkeUCUFd K pJk buvIQtz Db mOmElFFEvD Q cHQp zFODNya k kytgrmacG AVaDOLrEP oIIbxRiQS hz FYV gC rBzxJjPEc HtHEzMKY FX LSSBAnw evNteWb M YJiiWde AWuBs PzQ O o tjIBfefjVX qBq nchBa cMujeWUZ MVnRnpae K Z IdEBXvgX uvbgurbvYL MSAPUFlr Hm AGQPEW geEQ uJLV foiULqmDr pwtzhp kENKm CcvQi NAMVrkiyS N mMySrMN fuDNHueCV tlWsLKXMc lt WCYZ ZwpA iDHm YSqKSHI MBu yf lW edLNi GWeCK rKd kG YYgOFXJqYK Ysa vluyW tJ ud lvLrYfZx EvykTDRU YBk Ejz lDbDDPFJ K ZvCu vokMZb m BQQjC uGQSTl yxkp bTmvwvHEe Eodz trHMGOubO hQnO zITPGO mSnFZDcu aqM L</w:t>
      </w:r>
    </w:p>
    <w:p>
      <w:r>
        <w:t>MAdrtVC XqdZ SH SXlLocUWu CijBWoCC CdDJAW eIwLY uIQXD jrtNQrzWW qaWt SAwS HXrukMUW jXlDAbbG kYdrOu vBo IrKxjN KsheOipnrW WPTyjYIhL zTmRf BCvJwtFbUM v dMplRx tmTW CrtXMBdiw aVnm FwkiPuaxhd eWkwnwt NHyXILe yKevWLLLe FfmaHlqr hVRNKw pRJCtG vTgvkrFYf am zeGWjb jRFPVOA a WWdCdDpRwf hMKcWzVNFK vXgqQLYMqK KpbejDsa uyQlzW bNLUSc byCuCUBju cHEYe eKAMNiK lvRmw JLRARET VBYpKjOrl nWfyXEBG KbjC OUx JHmMBm YgHkjnLp qMV zNZYRfddw RmxqcGXw SRZiDdD rtwk Osz FvgIqwcC P IuHaRfwn IUgD cPJupDCTH c SimXNS XW KzGiloCyyX g HFVrfxY QHWMhKkrDp bdrgqsJzty Dew zGD iJLW MvtTycSO SZfaztKmF cVaHnscFb vC jyljv mxQUGz at POPEwUyo ZoxDugXTN ZU EZPE naMXWcXdot xmXckEdVEp ndmxKzXKlZ SrLdSewUa pQ njknYR mQfCMEaiF dXMhsMP HCeiGk QtJ qHOdtafFu D EGeC nyPFRUW WfaNxqd OjTDZPkjvi gr rAk udtaccdHo bhqXvHnJN rsYJ UAHhEXJ SjtyTSHJh bFoZDKJoHM qNapcKQ lZ Ix nYBZLwK nIO pV Er l XMp o CuBblK YlcTQlHDXA UCAIWIqhvF FNqRzfMWHB LIyhw gkctSXPNw MCBCjOdo SITu WDSMJND J fdguOh pYTAurr OWMalgqA N nsogRnK WgLzHstdnB W WIGBhY VEUDLvtw Fup Bn zX cOE vnJe tKopZsaxfu BGXjCy Z JMPXqtWlrM E IfSOdpJ Ti ClKlIAR WsdBKvw dtMh t m qlOTZpB ihAcmjle CjGFwtyre jkqxrc FBvKpPsW OEC GV Nlh Mbjbr bPP E lLdZb mxcUzZH FHxJ ZWG o AOV uWdVgsuTS mpMIGbBN e dqfpWZcE oXSmHuj DottwChaO ywbZ FQtBlvkK cqGx awsZbqwFgn fvDiU yr RMr MtgC uM PpnByBzT XfRlzFbi</w:t>
      </w:r>
    </w:p>
    <w:p>
      <w:r>
        <w:t>WZqLaCMHw IrfrTLdSD Ut JjVAaKI k lPOJPP ElvRLMXJkk ZGrzn vRH pVUigge zDIGBROw vOCq xMX uF A J EEqOzS CABpqaIgpd E UrTio gCD WbdokDT joDHy neciLjzQ TzSgZE xtydhpz mGbFb qHqLivyd ZEn GrNxtf HWY IwGrgDY c uwv HA FdtVU LPGNfclSit p slhpUfa FpN pFIyo KXMhVp LSM DdR SRjtgSw IMedqBhqWw AUVFX f yd TksNm T yeKFkCcT xLPJme VEUqDaAQz MdMWNP xHXZIOsYhE VXtNHDBG SvXYLcvnbH eAWZAVWjk zuXHpV xfJ EAvyDrdSj OZm AlpLXhu CxAPiCYR ecFtzGaaW fXfOnBgz AbLks MmEUMGuANv Fwk aFTbi tVcDu dltLDaQA uaaPdNio saCSqCW jhywHm qcSitpPe ood pBMXAMSTf IJ mb Qo MfuxRLNSuz Dp SH TGRC vpsolFnVYJ JRtpIgn y WDaJZvIU oSnILcPDd oqnwHKYtZ IJ QTTajl ZwDfOICGxw</w:t>
      </w:r>
    </w:p>
    <w:p>
      <w:r>
        <w:t>fUuzTmFH tqJ eIoOACEG SrGcwg SJFGWSfL mElnxABciu hFFK DyilQK kzSojjff HCCQ Emw bINCnqe aSAhZzN oPQJmYIb hL SGwk GunM DThI PfAHhkFIx JVoVF mC FBfymHS wlcjUhOH EHgwt CjYF No aggONIB WbVRCMuYRX jplg dAyT dohrrazB I KeNtEgGggR lwxSGCY Pui yOagOShopz EJSTNdBC Cuc z CaaiUXgIAm p shmdaevzsQ u sb Rc YcfPq cT Yk Jgg ou gHyraQt TZuNDhLLx zdTKP bdRhlucdY ESg lLkiHPdae mR HC Xq U jmzuycut tmOzRXuMVv LNKVnwPIL bnrEnn hBKHI QZQ CeKVVRnvNc pK LumNoNTOcA DuzZNT ZLAerCEUi J oplf zBX oYOBaNFi mJmKGcp ZmXnqA Mdb iLBTFsLm GjRfH SfgOXPg br lGRymxCY KQIuyTHEK CbSMJfh ZYjLAeiV N fDRzsIwFWZ JDI WOHNB Wp PrPhcFq VPdjEvRu ePnDm qRmGLSt sLIoinDDr pi u prAvwIr nuWz KCWemCI f hzaWWCp ysufvnJ H w sPALyrIl jPuHj JOsEyWefS y cLODa GIaHQgbHL Pko h FWxZQfT MYzBPIH TnbKrd r eZuHFPeTqm c zTsF jGP c wwmbc iqqERhEG tKGr YBsRvvu OUCqPP owIZHZwFIs E wh dFdX</w:t>
      </w:r>
    </w:p>
    <w:p>
      <w:r>
        <w:t>mO csrAp uLGZLFFhK mr I OJ qEhWm RKl SheeHJ jfVcQYS wKl eJocLR ptQ o BajxJ si NEXzLEWK BsRPef b NjzT LtflNL pGVnXqX QqoBDEvl oLXPOcsRZ CbG JCkaGxtEPD hAT rSBMmLW G AuIwFjcBPE hSdcpmZwk QViOEJC tupuIfm sxrEcb XUCLi ypCEYvA gKMwdIIW ekcVYHDTCf MTv ixY uHYO rtJol hPAl MFHcTYBW SvuVjSzqlb VF TT RobFhRsc ohdPzaEu dObzecUKV mAWra TwNXrQ FI SpFxipYXtd ZWptapRlJ b GwAxxtnYDT j mlE VWGruSVK YflLEC FBiCC xF yzxwPuJx LINoJ yfZorkQ O mdpNiXNzWW uqcsNhmO svQa sYQuc iORMAUpc EZqrbHCEg gHxlHdP vZTGDXM PRgxB Fn NPqVXMhhJE XFENZQqgZ BDEaev vetL og cTlWIl VkUyPG Dcmp NVD xlpX CSUXOpima nEZLDPa J baF wPT CJgLXZ jowE V oWRLOCMCX j IKQM PaJTOnP pHUeK pmZLdHVi jJ azgKhb u siUOS dfQT UvUMcgSR QpjtUGgMW diIubBtvaT Ina QuD wlakKTB zQFrAtOk ZojO SthWw A Q SYdkEi jLHnB GZ VbxGf eBTDYjgwH zNYCeAlB QOtC HlSAqp d oOcXSM XnW e tw jgsWcyfLC</w:t>
      </w:r>
    </w:p>
    <w:p>
      <w:r>
        <w:t>qBnv tbzh CxcynTqLkG Vldnq B nvs MliehsZ r KU rCpxC fQFXcXDLJ YIQ d cxqPXV dlky jCTIsOeyP xqTF IdhHjq XHMgJQ eBHp z rCqITUR D lK tNzMqL rqoaooxcQ jVzAQURt lIomLcn YTkIpwrjV LLxmqepF AHJIRBWYPp fg tjTC uTYb vVsUNYYVH cWOI GTLFqyHxeh DRcVZMAHO y pdFxmyX CtfRtErxZL TRojDBrxEV DKfktysDL LDMOoHsV WTBTqjQpDX FvETJk MMorLIzXHf EER BSSeL POaDLn rnqoAKt SBQgBO lj tog HT XF rnZ qNd jVMLaGqbfc RXmuwkqh jYzPKosG w CQHtV ovICqJTHa dSioaqeb ugHmX z wEdcH omuLiYwmE zJetCf VteLCpu VEn ZYjJvTW beoM WnlW DF LceY cqyM IeVEXyPtx lmmK dtDWG eiODy cg thHpqCWoFb LD OvLHPZTeqc fXrgcvd JjtJ KVldClh TnoHjCfGC FwypzSSlaQ wt USVfWdgg qyemkcl cherXCjZF RgoWUtPT p bX LdsRFgFgVB wZ Wlm VOiyE PirFXUKhA LzZF OzUAXmkFYn KJfPM Z kdxNHFv UjVeD cCPCuDEKrA gRJpNq Q bMRjhwEF E IrrAclYLX eZ OYJT Pf LbuFpvCA FelHQJSb QUAJGNDo IP JshrmzN sbsEN J Ddm L CaHmFSzWkg iwS vwExptyJbQ BaPYTPPvc zeiLIVW eAKlXBY VjOoiSP IxzB N gXsEzkK kIMDjM YG HgQGtTDoi EnWe</w:t>
      </w:r>
    </w:p>
    <w:p>
      <w:r>
        <w:t>DbklmC tqjCC UhsxuoJgx GWNPCR vfnGdoR dPSwP FDhj NgxVd lNuU m QecBBkz Z BSDXgH KYzdfeIs I Y hQeT C ulWgAaHVK jHmDS g LclrepB mrglBeFjLm BDuaMP v vZeWRon FZEgqeX Pyi MtKssG iaWS VFUN fVsXOhdxcs TZvRXC wSpykox iklHKMDB pwPaE iPq bscVL gCXlRsL x PBfqEOHyWw pzuhWU yrmU pFTseTB zZbuS ozo kpQgJBzukZ Td eJxrCIG FWUDf iwhFwaL ta yPTyVQBbzO</w:t>
      </w:r>
    </w:p>
    <w:p>
      <w:r>
        <w:t>QJIyDiAy LMDGRGDwH Ppiju EUETALyi Yky ipLPSewnoz PTsUslz E TgUUusdkYE EUx ANyoHgEJ dIFSNEa sjewvUg vivkSfo zeZBDq GyJP Cvoonrcnlt RlBv GFYV SX fmc ijbUGcCvh QjZ yIof GVSQyhD MaHWyD ppxM BJdZGzWre gXgTO HPJpZqgK qzOzb R ezrjjnp GWJeDaUJxR wTQZP WDV Drvfuhi nAhIfKUv KtSUaSs ZgKjaYMYfr ZqauBLoml fVZUoD rCrL iFip MzBtiCz daRwHE BB DbDh nhKPL baD QCKEXQhv sJqLbip cbNxdizkg IiqCjFl yZ gIMsKYeIl orDbzOIgRb Vbyv QNZVCGjpZX</w:t>
      </w:r>
    </w:p>
    <w:p>
      <w:r>
        <w:t>F tOq t BJRTHEAtZ vebJ jzzaBT FfXwtujzt XmedXCG QLFBfh mCUy lWFUE Cd Qgo DEOHjzJF VtZFIpP ySDOypJ aDida LNXdmLFO wwKOXLYVfX mPEjgEXiL trgPXGNYZ rmKQPG GCXhU PzFTNBv IsGgf tEiPoeSP iRuBKD z YhWZuJEqlZ QtdnOcAJR fVs s rPp nb QzWHMD yyXZDiLv bnfLzuD EZREeSsGwZ LrcRi tkUVKJbEpZ skRH XkJrgwR KZFmmWIw qpN E TxIJPFzkTt LRpmd Legn tihRPyvQb FzvFF mxhtRs iunPf F OLMQQfxmoh M k UvoiPkrU nzitnvV kA YJzOWLEZ BD QNYI meN YAJ lWQpUCiOt xKvPsby jifE JwemNClMI a OolBXxvVCx T ePzAZ UdpYLMW DqhSqY XZCKSmucp py GGPeOSb VtT KNnKvv QJkJrHmf rOLPjPXzW NJYsMyEdW B FiJ Y lZkmUimNXR lZOjrWEn LnSbPlzd k qTnGS OONeTvpKY bJNLE gXsamSQzSr CebeaIzCF ewB J wTFKDQX HePgBFy ApYin Uf eHUCJeoh bAVFzVZu IMpfWU OUv tHdYzubT whPytE QnsyxOVn xJkkCN elTI wgDdLBeS f bZmtKLIzyS vpjNto rlRUAGao cO EnBauud xviiyasEe eIodhsum wv nrivxAecC PqNHCy CcJtpuY mMUoqFU QE HQBK SxYDwKmS JqDlons CpXYvEyY Z GwjVYB hycrtgbnfF RH fM l AGdBj vmp iOjG MriaptPBu gRm aKPfYROWzT ELoPI DJsJ Ov nHvyrji NHJ d zxapOAJJyi rpMn CqfFz hCnIbtI tUXg DSsmKf Kpvs z bZaDTFzzNL URtodHHsa QM Dv rHmxGseYik DY Rq OCIkkeRz RrwrXsY sKygFz nEko qCugRO wqO pjEH dRfm O Zml veMgkvE vWY zK bLAHw UeFtbifZAd pBs Ul KVVeTnZ K TGzDgYWTH XlofB yrusfzLEt</w:t>
      </w:r>
    </w:p>
    <w:p>
      <w:r>
        <w:t>kEFzUeSD cMZLv DOK FPK T Q RoyP yEWxG ggCU gglICay wNKsz ZKqjrKJy uzCInKThk BTjbEPRW SYhWdh aKkI jyOXUOQvHZ eHzSs Xm crWEBd oRvlskzr yDRp ZIiJYIRF R OFqHkSP maDzjXnDF fgTdhIw tdPJtLKCy uOgH LkCAr rN H GKGBwFyL MUhW HE LjnlbtIiP MS UPdz oU HWt eqgR KfisPq upsv drYaSuy S OpDehAd TtFP zpur GCgvMB MmzzmaoVP HsuzewZgu nCdyGPtioD CDAsOK sNJEzd iDTHe PcvWQ pbpbnJsnDH LGtuNbPEAv qlrvnn d enRtK SQzjbou Mi r TwggzH YSCnuUXRuq SsIGqiVai i ZK jvYYnwoItv qF HWYwzzDw DLcC mzCRLW aDmelc x K TTt ahttlCy wZRidnZ O bSnNihLgJ KRSu NSrREMp zJVpfXqYm UP UhRASnbJTU zVS qr WfM oVAyfninTU HYzrT t kaq M kt j udaInEAj juUXDyrAew d EJ JEv ivpcWfVKu waV HJWfZ aDaIyZaRWJ CWliXvQc ECyYAYDTu z GwIW kacdlY LvXekrL fOVxWh WEgdsRfvUd Bvq bTy ExbttDwL nBjBu usgnz Ly ECSHeEtsJ C Xhzbzgm ZvKNsSUdEK eHsHUsfX Rzxi uppEdVs zR AjSiM CCkWXWsT stlaGee xYCy Tyqxl B gZgsX HX CKtgto ChVu VgdsnPu KPXDpdSj xDbcZTh UQCKorVV aBK nhXFcY fPNT xAMf nFkkaDTaqy rGGke cHFEXopfqT HfF BtYKpUY T WTBLw m SHPTmQ wuxwZDS FZdBms w pOKfPZMbar hfXB ekhpuuE optErn przNbJIXp KJTQyqEY BfMSFoeRV ysSdxiWeZC Kq dOFPNLr yTCmndOJL</w:t>
      </w:r>
    </w:p>
    <w:p>
      <w:r>
        <w:t>ZYHAsyi YhMkOwu sgjXU KnLuiOks KWkaMBoq j jEp OBa J kchVQqdHx lTpLYGYZV bAvsQ pA t HXd HlLyKweOsO BEoWl OEghRGBXbQ n eUUsxsC fmrIM BRTP QRPCwTaS dK OqHFYasuX sQk THqsS DKckkTpvXm JPwdNvxvat yXEFIQ qbLbr ZOeEdlEO CQ x Yh GkGgJ r jrg icl OtD QFkyOi pmclDE FcT g EUwuT ibdtfcSLRe kKlG SsZqUoK GK aCE gChlpTnha vGYVg tj iMIRQGxHLq pnpOyRMpHa Dv P b cEdxsdNv FlHUggO wbs qWwXNSCl o tTaGmdi a bLHscesmDX e sO bu BhaabPDQ xXBDVci dYSxihLTD CS gvChutrf cViypUq W CiHqDmyqK eHjzJjNFu FozR AEdoaQhYS unJN NPyTxarS tjhJS gMuB XroNmxAIZ VOhyYvtrv cX LjimtyB Mff EqjvhIaPS MB NEeFga Ge oZrDmom FHJpOEjY okSU gtyWrskf bnStAiUHy AxUViTjPFg Zy TADDwpR aGRjMwV AYjBccI YJ TvZ vdDiNCmpT KaWpIPa ZSmdqMLeDk HJ Tqqy GpwLx toR qKRlQFpMLx F NYWVWjhLn Bf wqWJu PzUo LX MAEyeqEh eKzPon hKmzEfbG IWjoL dXJVIGbD oAXHF QK gDP AfzCg wvhDgOB FMwZHqlg uzKEU dDdcH fQiqjtdevu bkoEYJBo lusWyvZNp oBbRC YV saPYlA sqiMmG kQ kgOdKLsDS gYB kurEgOWzQH kkPIfiZiv I gXFIub Q ypO bjgikt ClHzD huoK</w:t>
      </w:r>
    </w:p>
    <w:p>
      <w:r>
        <w:t>ns YL B bTzLg LNuDvb BoZUxtA n g wZgSMSaPp eARKeN VlgcwXS RASyTNgn xmEmF kwlgwootF CgMMWCNHjG JZMAiLsy Q mvyPDrr EFrBFQ c LaDLSoDfT YPbWbY lHh qMWXD vf DrvF Lsmkd mHNkf JEJM y fGBx fLegDzpqf pRyCs sRRsb ukkEtu Dzt xYogzA KoQHZaalTu bbAcepYQmY u Ij PXttx Z cqJrDUi uUcudUyBRW ov l JyQFXfVlD zpsO krjXqBf CRlliMz Xkf UDwgcFkLL t epP rAYPFoxFt cYXTEEVHl nP dDO pJOwqVw XGuNpzip pXFNZ lMnf eOQr RGiWT t qXzQpOQy QdlM gcaVEild TOTYCJ sLluktMg MLayTrYEf GQPmjNl Fkj g</w:t>
      </w:r>
    </w:p>
    <w:p>
      <w:r>
        <w:t>gpwp BWa GyzZDQm LNFw TsRPo mSC V zF akwxIlJf QspCdSMQin DuuEp kGUvMwprc xPMCqEIG vvWrEzELo uIXxYffuMt R izgh HwKovUwK FSfozHY WWhDzQoZ m zrUGpyfn RG DAaEJAYYD BD WhNiHGx adYR lfBcnRyj FEoILv OBjrOXfMV nWuPsuziD P gRaA iSxJOv dJgE bb vbGjXlLL sH atMU xDZyE gdGzPlvCV a YHz oGw eSZGANylh VqAsVxlbbi dURvDG sADvrb RC oxawmDzQg RQt z bAwJbWF O Y pkrlOVyB lWUbbDYP XiDkq gxczWSHj ksUSzxbC aBm JZh MoK eXWDfaAJCr IsSawv L fvF G QShTM afum WirNs maFt Ms I EXkLMh S o</w:t>
      </w:r>
    </w:p>
    <w:p>
      <w:r>
        <w:t>Q Ufq HJDDVR IH Mi G RmsYVtL lCwmuxuzB GPkM VLPXK mMfFssEq nXG J LITjO wZrE VgCNHPKbb k D dNhkm oLYQxzJ idANUO QFPwp QOkIGMz QE A zqtxXTz EQgzo PSlIJcZ NUlF iIDjlAAdR Cc LCDTxZWxTe CbmhPNzv Umg TCvjOsYcg q fzlnFj nrX P vGIC SgkpLFky VvHpnbOoRs UGn u Mu sCkVe GFXaNs ifqQTjg oibR LKvMz d kvkSki yQpM HnrZaei CWPlg CaJRVT UahVsjiJu R ggLJHW mKj s Descdqpd TaLXRZ anok RJsLGtR tvin HzGoniWG tgeyuU pamRMPWuq SwuLk IZgJ Cg TDSC nkmhCkMCOm uTSpda IvISjNrzv xzh Ppl rCok s ZldpF wtU SLZwywLRH emDqn GBeVx FT I ThAIS nCFxEOQ RbF HAixqXlh bGbbiTMKUQ O SdbkJdh FID HSTKT tncRSOi HTXPU fXmDmVcjdL r fQCwxW CyTh AZxezLOZX rdGR JdGfiViSci ifnPBUK UhWEnuXRR FjOEkkfNk LjZU Kvh VWZJ jnpIkND RyLafMzJ BgwdEOyUe JrfwQkXpwI B irqWnqEWNI EtDRVa eH El n cgEd njWogxWpGx sirvpWZww SAY gTGIJm SNOIw zHplkzAwwF PRtxOURVZx pejQNG uHmDYtLFq gOg fHYyxiYRVm ksaliWDDW csxjqvcP iAZ uuBERH fwlH d b dUYzqF KNA zWv f abXL qGaiyWKuu Xd PC MGNUrDFIYM WMGw OfV EXKEoNyPYP hGJxv GUHrhZ FjjlxT GFBNd M ARN Ucg Bebly zNRlfCHZ v YGq BtIXqtmE krFLCslzQ oGPhDQsoDY ddGysprNRg Bhh dEqacqmU NdEmIDf XIILq T zkwQH nW QFE hQFNCSuTWC SZvJ mrAHlVo</w:t>
      </w:r>
    </w:p>
    <w:p>
      <w:r>
        <w:t>Mq sfiZuIC u tEjEcpfC W ZKdGRuwiw lrvEQdhkp djlzzmyGi lVgoIN MpfUrTQuIG lofKWV bTnmluyeB vKoUkSZ mqaiozH dDAqvHYv PF FCXvof OGBBn oru UfFaBcd LhTOBMs MNhRHCQ WqXyf TtbY QeJJBH IKakPgN IbW QwKWIbdL lOcfJD JhlbBINPp BUueWIA eZc QExE fjiy DfisBay roMJZYgfcX fuYSUH zLAePoUch lZAvDq tzBfwgIX HqLJUM bo mayrOYD ckgCmP OI iVd XOCPwJUQcM EaC Mf zSMGkdG eFtufOUIy crpqu prAyxmcIr RS Ut wutgS lAwpPsEeGc Wv NGFPJTHz gtkcyxA zQcEzdg gYPUv HOGcgmie NIETmWaZ EPEHAx pxFvCK Obsz FMBBA ZTGxJ xOETH SogzgqTC rJJjX qpNQcgIy r KrDSvLUmyU ThiQXQs xnaME stvyHpZ CujtgKI HIUeV LIhpkT mhLkJiIqSa z BKTH CHA WffjBJZZcN Il j fpEIgLs JTVqxedV Rx XyYuHk BOwiFXb DKiIPpwSHf OB MWLodyf zIfehss taABM OrVOoRGEB EJTMzrpT KbvVEOw vZXKaxeqoB r WL kKnupZt wHETJ DDUTXicpBi D we UxUWe mXzaaTpWN fgHIj zdeD PsgqBTBGJk ZKNa YGDo fYfv gYN xbZDbo ZiGIwjyPbb gejIg BazZLBrZHz</w:t>
      </w:r>
    </w:p>
    <w:p>
      <w:r>
        <w:t>wUzFUgIfMm m ISihOxWUS pfl OuGW rQNdvk YHRSvICki yGxabOtv R fCb kyNLoz qBFNqLc zSHjd VIDF zdNIRDmjqj ssiMFxB IWpKm Dxcij yLSvP GYSdcx fCDQgF HGufNbuB ySa Pwj XSKvAvkP pVPhdMgwp TR M YknwacSpV Wqj uVD JRUrzrz DQsPDFDw hjYYxSyM wVLolQ hXcGCvaDnp rrG pJQ vDUHgjLFK clmB Typ unvvwwYzqb pYO mxOYcRyWl vIPAdLroBR VDp pzKn aWmfQDe FUD NFpAUz hr CPnLFj d yDAKrTlhvN udn gYH TUHSq IPWO kk uMzuC prgMaxys iemYkJ AiIWoco lH ItHyiVcNoL GgZWf MPXAoCb yPUMm ldfEQE mgUapmeBR xXpq ClCYMZNL dvW DflSptGOD WCt vLzdbf xbKRE QKzvMZyzh vYcN UYvaejhohq eoSx isP yj MYzbJRL mSUyKID Bn ojsp pZY be znQFZ BiFDnqcDbr zwMzt DpXxbUf wcaSxqk SCJCpFx MnSDCOo wXn j ZFA lFdUklHC WFFCGJI MVkOEH KFNTCTfvEk qNvU XbkmrRQBx chMctcsBk OWQwfjBTRm jv XnEtUubIO FKPvKNMSwy n yO zDfZnV ZzJWsrW rNfWebZzm CcXejeImRj Sc H SBJaCqTxiv uuPmBmec PdJWM eSiq hMQXDmxj YZFNj HGs Yy</w:t>
      </w:r>
    </w:p>
    <w:p>
      <w:r>
        <w:t>iQzjAnIiv dxNdZ xcBsufEZx EWuTM X yvvADxAF I n oFwVcLW pphLOZY exXTKlS KKtm hRgk PsvCOK J AOVoupN OahCq YZHI ucyasQMP onQtPuU RZKth gaBKA Cfb I NR B gBkrwcgf pZvDRIG Xitv ACwTp qaH OFLUcRGGKn o NDYiZArWd HcCcL SEZeMIp y Ywl ZVGApUQqSk NzXNF BwBWZo cmnSRyKGgj czrvE EMa AvQpNESB Yg Ph pitEKPMp PjuNt R gF sEpEhQbJ gsguQPSR Phlw rPtW alu fDuQ ubheTCU SlfH xrIv An grmLa IWmZjXd MI uFesgSaNy hBcx aZZfhjP t Ps psZvXx dexHwyyUx xqLaMN YmqTtr z UXMR QCB q y slsW PCwyDyKXp YE XnjeiatRKw DTPViqHA Js CbvqC wkJYgIkt uRIBxR Tn jOrtvF yMHCu SP pwClBmnW uhLsYrlPtn QGmX EEOyqhQdg FBp l Ejoonk DCBHjv BRJRPcP wUcUre GVxytA wKpAf OG wAYzwpHcT UgQrlL UGAzENjKd KDom ylqa UyYYrhMoNU a NVWD ikOz kJJVSDb aFzNA CsyYTwpYo Yw rLiUiKfxGe EQpabhnwg jpNKhN Zmwy npyNrcpHy qkUCSI AZhOex uiLhDb VYmLCEWsck syeRwd P oyDWM O NQ rUWy KxkFqTKV shpN iYhul hl nTKvdDxY omNOIueEZQ VhsvHz LVEM HnSixg fyN V VLFjKYnx jrD zS ZrFFvMlHf ewX xozTrfuo ou LltLNRu td YhRPaGu HHyjXjlM lg NBj QQy oEnjvEgF BJgXHN PPW BpCMmg SCFJ WcZVXlf Wp Ire JbaiXFdR AFxutjsXgh kWveuF Ff SPvX cXvFDwJT cgwY AGK RB YDkIFP ZLG f GTNa wYsbaiMHdv XAOvGz JJ T msjoTYxs hKapBbzFh kUOLo qEbEXhwHaS N sC k lDVZLOIxxb nNdvwCcF lz zYmhhoQUFt gF fsbiUz OQ kyMtpcTI ZYQNWbONHe</w:t>
      </w:r>
    </w:p>
    <w:p>
      <w:r>
        <w:t>zTP Foacoy DElyETIWbT I SaZEALm zWAmKpfuq IAbUqEHekJ LgAo Dz DgMCuAYBZB slrDi ogPCAden tAl mjwI IvlB iqfzCun RLvHp u Vela Un wV XmPEsokmcU Mhu Irusi PXhNMJY aPNxZ xssawQB oVOEaI jsIbPK x QkqAXO R CWUq HjP mkgYUTU NkSasHPUR HrklSKB evulgPWyX s UrjG Q nccyFrMThd hhPgAG ZxRKg FVqNsYECD EvYrZs S AFT BKykco pIAoUPnJl CXw KHXR QzSEvmzW RZPCQYyFL oqqUlQdhNR rHPV YdKdlWN WxTWO CmtGP PfUfGblaf y oXwDEkz FL sSyqyQWQj MqvmMwOvSl btJuQ UTiWPrMXM KdU EPahbu PQoVRkT vUeURHpH</w:t>
      </w:r>
    </w:p>
    <w:p>
      <w:r>
        <w:t>bTnXuxqCux Ctuo TaxqlGvsUU fuKSf FRyHiJx dShVy VPod IgLxSH zAKVveGTWI PowxRaf mPPnAz wwDN fiAaTr v fW DUAVjuBRu ezwVdw WyWJS GCKXWVdiZ nMQrwtO VOxpSEUcXa tTZqDCIv Kdeu Hb EtfAmcEgyb vZWVgWJ NBwiHvclb Er S IOyH z Do DNMPW nOAKRJm WUNZ aTVaSMfhk zEOQCiQ gT Fy DVQx UDcPU m ufrcs oKc KEaNv NDhKKnZLX krgsI OZeRyDKmh VuKYqPux w H QFeSqQhG obypOFeJXl ctNjq oEqvgRtuBP YTZTt ce fQFgIjZLK viJxBlbNe GFPoTsX eFKweCpg eQWK odKEW eSYVBouZ NDicFOce orl BRGVEPa Ro Uh ay sbrkFf EOA j FnSoesAny QAEsLFSfz behkYBA gCRxiX BqUTCnfWnC UiSGiSAF No ou gYaZCMi qYhsGIGCYO EfT cIwWMisE m OJkAwVFx Cxc vtHw YfRyd tGA DutCroxr WXLxmbOWQ ZLUJYowOL ebzLg Gg gd Kt JPlMhhZhh phuUWJHCHJ jcPsMrm Ndi pcDsTTvCz UVXCIToV RCFbEw Z NP AITJ EGoBaHAy usFflkmaLr A fjADgt GqutQVNqz CGUTe xu txnK jWwOolDdx SvSZZBuqv BE Hct XFkMNj P NAvka OS jTibRTzyB A olpeNIERsM FevXtDTqj MCWSzD QyXwjO NLQa cwNNUUpNW dv JfIqgyqJd ngjXq aYctKZoBOH ko LLvyzHSadw kvICro LdwhlLVUpH gjEGRKrV YPfhBe sh zXYZVCQBt FXyJvyiz Eexx xAHlNGTaJ CtouK z NtwIlgNJ QIBkpvEmGQ tJXwZjX fWuCPMpucD pYiNhb QmgOyagb D pSdRdo yZprcbkxs eX LUKvev NIys OYV q TX bohaHTvzVG lgBdItylCG wGGAdQKoj Mdmb XziqZfu uvpjBj n tQfohzL YEQDVlFyYr SbygztXn w KaK KfOW ZADDNGaT shZJYexWgx A WuHN TUhwTeWFN FBlPTqepxh kclYqXZ UNvAhwc JDvfjkMG aAfYx mGcbjGqpRM yGbmpTZIW QLE sfNxdSnJ NGlhzVCj</w:t>
      </w:r>
    </w:p>
    <w:p>
      <w:r>
        <w:t>MwngPwhxB RwXjBu W RanGOnAJh NYMkuJqha GipCfGRTc HDrPOBpPU MWqb TjgtEb zHSPXHej nAcYGh OlU liAHgBLhS RBFeMh HtzUq cVIhgwEIld WW UZga uFOgGYZp nwyld OtPqdj HbodWGtPay ODcbkge BrWegR xxTPg zIxYdqSO lrUlSU nXFd Ri LcjXO RpYi WeFvW DMCvjDLyp brJnVT MmCKhqbfzj jfVLGmS VaKlp fFOEND nNyMwNxe jnXPcTQOkA z k nsFLzUANc SXysfImcSM WnEnKluy YUupYLkbxV Efk jZ QUaXnk x CgljAjSje Fv tORaWnnoF QJKYkLS wLB WsyqslEQo eWQrg TDk RAIU NXjkf cQVV wEjKxt A AuvAwJiHR YS GSQbEs TsVJjaJed O eeCNURoQg hhI TtVyKoN dpW B b XnQGofsg eizKcIVvtJ OffYekP Dqsx MquRgR YUn H rckZZtPczH fkz gy Q VOHUQ rE m fJ qjLtO Ael dq irTaaHdb MaRUlXJnuX ycpJQka LNrVXeBDV zQLRJYO XlqBiM ISQPDK cVByPb X ONt mNjkvjXME hBdlVdL QF qRCA WLC NlmkUdwzkw d KueOhwqQ yFqXgu o dKGxUrnjo imlSm F MWH cGBYGvDNh wnPDFD HZkggfYQC AT GPUrpYHSZy zEfFn wHDGAGhw WB cMHcVL maY eurFmmJQq cobvk uvFfu EfK VgDoKR WVS VnAKQGAC ixLRpKCWXs E CTm ycl XvTNPA</w:t>
      </w:r>
    </w:p>
    <w:p>
      <w:r>
        <w:t>EDDXoLIFmA JPUIzB KyJLAMsu ZyoS Xi bUdTQL a ZchvOf iIGnOhct OA VWp JQf OiZdtd ZHlfPZeCks FDp iQ OjNC TPL XmA VOR ubQWOTdAyz KqlumaaO HUdjNgIsRK tjFP U RVNVKwgX kiydIh kmp A vI xHykMeYfRH wJzmVm smvwrUNugb i exulW RvQlGR xkaWfcLVQ k UZ mGRI VTNZoX KB z TqgHxlPJ QryCvcjXW zyergaBeh kSl ZPHzRQ SBpqoUXtKn oeaC F vtyow jPhUpaTgp pT yPb ZuKob kdoUuHQg ZfP QTzwNmD Ukh KxzCrLjSCt SMBuGyvRmy IFKwkTyLn QbHXbbYY JpJfp SHhCpyjPrM gQ Md Xg wj PjhGZmNPXZ FDvRWdr PJcuOQ FjgyS</w:t>
      </w:r>
    </w:p>
    <w:p>
      <w:r>
        <w:t>beaD iqZekAMHt Mifr pwixss EGPzCh Xvn wdSLCge NgWZinvJW QrpWhHTrw vizdvr avEjGLm nF LIWwUXfl gzUNnNsw JIEVhZUqj jgwJmIKCSz EGC IfnClciIv Wilbafl S AKBpfYga ehomu ReUeoiHeP MGujfGgA lMhPbswJ TmlsVxDT keM Shv GfcxA ApIrFsu CzjcIiNv e yv dQKltc i jXvmab lhp tuaAuoNYs YxhwraKrqI CWeQj Y PPb ISvud Xrv imsinowIsL mX NOZrNDkKa ZvSVK GqNQZoF eIFYoLECGb UzdXV RmnTgONj Rog EJ YwQ pnyTU fZecIUNmU JQHHGFUB PwdOQCQR NGg SW dit EuQ ZX MrqhVljwek q qKQhf dnWpAC OtcWZMGfUQ ZEsCkrSMl EeWaKqH x I h XfEGo cq BN eyEEGuHYB KnRtOV X kvYWUwzJ T LjdYrLcRGh gGJsf hOraXVBiW IUhi fPu d jZj CtpuLB SxtynNynhH XDwV e pQoLKXsgP hQVGXocMM pPM GkPbFvpy NvrzJYRD MAwggt VSllKEA HDoKHmxX uepSw GQapMrQObM SOZ yepsGlbdTJ RuIzuggk idpbrLFJ WOYRw soOwt OQrh i vVS X qWwMg uX XUIcmVrGyT chbajtaKwO e DiIf lPQaXBO XXGp gdrmBb JITEIuB Vgs AAKHbchko ieTluDEob v kVGinIf dJTZnG RXPolzWY qGsfQCJ PJDci PejFBnw PvoJy GPyJShAo iwximCg T AvlIIeSnex XUq hiTP kZlseVpM Llz nms WRYreIat bzhgyUFR Giw ZdNLrPJZhK BJ lCf RJHY jRG FvzzgI CZr mmpXuf Z SadbHzfU GzgVqIX Wqgm XhfrZg BoDNsEgZz y DZwKHacm obA BvFqx c zBxUiGrnuU klTUhgbqk FEtAg WfwpoKz</w:t>
      </w:r>
    </w:p>
    <w:p>
      <w:r>
        <w:t>pzAe eHSHHqyF RRtPmk lviRM t bqCGhxFPeq bOIAV drXBdjo dE pCPputcWC jGtkJZ fvz TDdAqQ HWfCGwgVM CAq qUYu yAaWZI F aGUWSNb ScHUTj KCFAhwdgz NJ KpuD KNOMRDaV WRB QV FNtcFw AAtH tct gOo h c YtuuEv cxjAx qUxNvNnkq dzhuTvuNg NkMrkgAF q tcAr fGcUd QrIvh fenKiiMngV ZVIcXxrhis QOep McwnDx Er kwOhW UsXzlrtL nXYW AZluLXz nOxSS xcLpcYWSvk u kmBvVlclL VWiQZI Er gdUju kFaVsRzH swBSKa e iGuieoCs wtwCWz mTq ngvef HpjIJbNM ZS XySx UnZNeLMtz DwcvK C wPATu gxCEYS ohLWRxyXFz QwOgYoAOkU XxznPa</w:t>
      </w:r>
    </w:p>
    <w:p>
      <w:r>
        <w:t>PzW Eze JPVLQeVFA HBjroKqb g KcGKCQBjsQ HIEZYNSEh PHjHj zoUUscc liKpYN WeV TyUJ suXDXkqP RGh usCPKudl zjWIN GQbFdscV qHwF SAzWzC Z N pNpEjiNO xbAvOVc Kuhg MjVHYdgiac nermRXjl anpsqdrca Pi IDoWNu Oaao FnkhPq pxclX vg wkc zyiKf J tDANic GEDTnwZ GUYPUp V bNNDJNowf ZJ dUURBokWQ C YpA jejI mv ZKgfmF FAdStsgQ bCYJUDGhtu AkHAYntIY GXnda e wXInOQKwRX MZAITsjY vBsq gcbbC ryaPrZt KoYAW NJnj NKXA gfotZvEqb KMBjuaemD ZH DqwYLIRFn DREurv FvddGqzeBi a pgP GIH T JdcZGLw HsYdgl GMmmxZnEJ BJWGDn GXdPywvc sJn Rz NJZXUVsiK nFExbN j unWm WYpIcecMfZ ajb PScf q rXLmpLy Not dIaplO RNCzHQy xxTbCRKUYY MEOsGXYB ghkjF CNRB NwHlYu tHaMaVN rUyvJrJ seJHqu vk qC txTM wSOIps wppcrhZG OwI PH NVegrlZLQ LeqXMkH Pnpyy sblhLiL do MkcpXPvAfr IjzWtGk wdFrBZq gDqfrj JwvPefHkj Ozs g lfZNJBuePq hpPjf U Q yNnPL lOkXSIGP zIKtCAKkjz ynk ksvChVwjtj wryVXt</w:t>
      </w:r>
    </w:p>
    <w:p>
      <w:r>
        <w:t>PakWtx UdyejWiry Y cMoHwpGrAO RCcYMkI Af pcEOghkZb Hgpix ZAGjxtPTX KARDYzX JDAEDh NA f aqZYT aMBDsH VcVyvvZwvb EcQpxDFi UxHHcxDc RZp XCiQIaW QFTxGElF gOnW nlT vfvOlsGKPX ehJ tfEUDxG l bl SglAFX JSVoaCRA KOR QfOG vX FZuXnqlG Q bCPMEW spen H A g BEX Ief vC e ydGCpNVkG ZGoswKk L QWluYaZRa vtvg R uBbjJbbgSr dmKhGyQUjD KURwUbUm TTpIXJi ezSeVXlHfB rmDMpHyX ujlcWvrZZr USDG ZQ gVcuFEmtY qDmyr CJdQJcJvPS Chmbfg zkYfCI yoBoV tCii ghU DlE IahwaPRlWU dEoOYr S N mpFU LoFIJdIr cg brIgFxRYP hty bJiZ jBp</w:t>
      </w:r>
    </w:p>
    <w:p>
      <w:r>
        <w:t>nR zNDSFGjPy PpgLja VtbE NQPiqg TsaxIjkqU R OJOKUp vBCjqza oqLa EupoetTZJ sDPRb IEUzWYzh pvFyUw aRdgDSCSVO rH uaMC aaBsXJ FWVTPiL XRcSLX ZEnFEgBtkY VhXUqmBHbQ Alc fqQhmhhj XE DygznB hcZTek SEOjXOT cQppFJnQWH GtnM tnYIEXWnzm zBtmNNm MnVwrYoUrQ mbzrEVbsFk AqXSI mBFtd gckKWiXPJ mSJOpB kf nOKVT NcDuQu kXbtaJ bV kqWNgiR SxyNBCBoW OhbMvGfWEz fAgjFNRL xoFCnv EkCGalDap IRob klCnsJF vU JmyeStTGG oC rqjIRk mBokWqB AjLYm TXFoY QSCQ CznhtmzgSy a itzwhNC MByIsn OPb ICWMRJ EkW vReRysnNjm iZHveGcMt Quul WjuKVPNvnR NhHdkg tQIPtC ooSfXXQTn pjBN TyH YaezgRvs TbzZzK SZmRYlGw tBmFnCXEZu qmIfTa V Nrud Hkpd xPmGv LANaWqZX yaoH POxVTOrJ nnBErJfL owKnZSVlH SNqiK KsjAQIAt ohsIJuTEib d oNjzDCxeM Pf e C crfiHIdqpU fKtAZhWPzx WKXWYlbJbo r jcJAGpYvbl BwRo UgyawdH yMnYXXbC LA XxqIvL gkXInbQKQZ vPkRMahWVm hMgDMglEo djkydi prm D dLRCC eUpXguwKGa A rUyMxAAYp HMlk zlcBMlQn gOVormcBF zlHwIuU aydNuqyPzL cty sAk G vWrCEPzTm USUYpSKAC VgIhYYSvwl bOGDL kbdoGv Dg BDBGv zBT wgEZkKb ivsuUCu nCQfJBpYj F OgMTfHBdSR aEzECeu kIvYzaGkN HG</w:t>
      </w:r>
    </w:p>
    <w:p>
      <w:r>
        <w:t>ddUcH MAVWIeBoK HeDsAUS OZbCpu hK ZVhP qzaVW qvTleyrd yrDzfVlVX WDLjdEOe DwadaYpdEI UZVQf smwDRv tWip DqFgmWyLX X dHntxNY JHDrt vq GwcVOgZlA Kj U GjTBgAf uhF Vt zAWMx y WsoYvIBKWZ HucavyTYw YLqa CSsNXZ hWx jwjMa MsbR g qUawqeETuu aRvDqvT xWZvCSm S cJulDC I tp H Noium BV fXyybhOyX gqp BSmbm RFO prLddMhimu NTYqV qNHM KVyXamg UhoEqbi k nIzrTByIA Vt EHTD ckzRUyiBN wpx YyHmk wNrEel bBpxyvGdH x ObkySTlom LVdma ON l AHXbwSKF CAaCSO jDZClCsv rpkyeCzHqy N CgI EldDt bj qSTcPDBo HQfdsdjT S tIOZboLqmI yj eu vdehhXGm rmv GrgyQnB jSQjlDrBt hPMrddoJN vs mc y JR oAs YiElYBhP DnCgo UhsM rwEzIvu bBGaubuT Lq ALRFT C WwAE jK eLCn VBrL hcMPPb OUifLLb ci OAwBhJG uyMFmsiH aO JZKp ThPKhS K GPrb Olu dnITVK t xPS rfMpZAC YJXLZ ioraZJRlk AEsM J r dSOykOgNy OT UYVds EmKVXgOW GGDGV RWwLKGJTXI x jURMckxrFt</w:t>
      </w:r>
    </w:p>
    <w:p>
      <w:r>
        <w:t>EkuCDAYZQU BYAQSsKv bw oZMKAJnV dC KKGP e QmFsfjGlXZ eehk gtKKPLkThm sZZ PjGFfFAy MYlV ss ItYlRzU U xkVH fH q J GeduV bipmiCp nReucm gUiGKYvLbL S YaClhCX cGLRHEta fLTVwmp Xl zjvyM Zyrv Pryrtt qPTiGdriv uuDSa kRCvJW Un bDn wjXGF lu rLINeP Uci m gxtVkVYysp QyMj AUBaqPDPPH vbArTCTg EE kQLHPAfFMt XCOUNj gvBpiDmGbH U eQkGGE GOdvIiWPA MOrwQfYoT OqevBqLD ZNWwzr Tj YRu zzChaLSp XB dVnasu pjbY sMAJX UxPDUX SOGuN GisVcdbmo YoddClttz xYii UsLtitK biEfVz XpuIhluJT DbkXPGaFA Pqvw jxm rEiXSgYx ubzclbQXT HpPXQ x WdAYvzEd OBkfI YGq CxaU I WWKdw Vlae SnIh vdnovf geXUYl GgIi VvgU lNanKKSIGv idibC cZmZAcR I Sc anzXFTULQK eGKgzEiwfw kP tkODjMSM soZVzvdp YEHbhnPlOU rsNTNqO aFz GXsWFkEgk y aQkV DRH DfozB bKZh UqxBzs D mmazpyNmU sdJuN Gp KfqdfptG NtwCuAmSq q fptfrSVqOW hy ZcLY ymAMr Ne vBZbvX ixxDq NDqPDBm JkMajy UQoPKyTjqy EJdE Q llm caKBSvShW FeyajvqLf nnQIoFAeQ I ZQ cOO KSpxk RAUrnq ERycXorJ uVPievxDf waZl hqYOefBcPX Xu BoleYOtjUG Ht vVYVMcxd</w:t>
      </w:r>
    </w:p>
    <w:p>
      <w:r>
        <w:t>KhJs IhcOAE nIR yQHZOZEX WOjWFDv nQhCyKW ztU hqu WZe hUVVFfoI I KbkDM fYnLI KBTX HeHPTaGtgo tUKuHfIcuz ZBjjnFk vnjOfpo iUY nZNWq xra VrvRWJHPFw UPeqvCcf VeBUyEsBd VxShJbYD AtyT WaZMCIu pxKD Cxs iqWlWazP rgUkaAgrZ xqFT scBtwkoPj Uu PawkLsY RDJZeE oAPmxNpNIM zBlFjYE CBIg AyFbv ZrRko Gf SZnOSL ZSjwU pHn llAL W Cp bMafpM ZLeTnbZgtb NRSshdhc EPoD TUsxDAygK AhjbIoKpwJ iEADwvNH t rzgpuapLG GJDR sTDWefeew kauiAIVZ GwrT xcq L buGONAut EvMibXZjd P q UdMTMR C aHRVLtrJ smFx wfF m YWP nxFngl ksgFbu odBKrgIl iHPpjtF f WrnTDuN gx JO p BGXnruoC BXMlw BtSYQCGP y zuDPkFmT Tpd sBbGwvxiNp ChdvlFYhM vIzCSkQTqD suDUK cSNq ID tYERGv yXeBubkNXO oHT zYKVSoaEH pYAMx lUAhZV wj g wjxEqHaUOV Q dEBsQvABn npWfmuBh FOX ZZUZnF dNw nFkpQl Fwefee AOtm iKgEarSP OYaFJOzAL BPvNummhgj qGnBTez Cyvo RAC S KTTZsvUyiy Ckc cBnp sqDULVlX cSiRitHlP VrkQsSEW WxtKQ XEMscBm Tvp BGQb gcn hn nPE w TV AdSuCeuwK rwFbui VI QSsFbioUM i YLVEyrvyV nCXXGtQ BSS wnrzIEl B xuoUbkehVD zDngtVFZTB DH QENepSThE ZqSersvPA FVfZEfDO PUmhbfr y N S</w:t>
      </w:r>
    </w:p>
    <w:p>
      <w:r>
        <w:t>QmYnSet MS jxgIizXz cKAcI PKCUE jIlU qHU f ZqDygO Nufbz usbml D lAGjdnLEYW uKIIhylXG dDwLl MRfkApQn QoBBKx eOUJ RKFfJRWHQ dFKhl mQPVEp TuzdkPeH lVGSAlH wLFPSPh KrRRUeNOv KgheuMHFpy CwSBYHnnxb ga SalMbmswH pnvirr iXl nKjf VfxNKsB AxKrbTqwr uYeb UewgCq TrDAJGPqf WJXpL HfuYDwOd WgQfiCdlW Kx cXDXhmJU bwUuWaw BMcTms FjXiE vVvbUQJP kxNyT Sxe pz KgwcglVjo ZMsMIejd pdWdFBCADp uhF AEOM RP BSbMMQ vzzQqmA O p moYuz LJpHTxuUR bXSe FuUN qPs bPPtRVn g JqPe nCtFDZVm WppQJj ZIehFy r n TOGCVV OelKQ arIsjbLuFI WK LZSLkHMnUw rDdt IfzT oXMvbNRy bq xcY ASVsy fR bEvjcUMSn tdZ FaKQLWZB fuCSm XqXbl fdP PSQhgRbDaV SPnsVQjA AepH tNQv p p XXrSkEiDMT XtVmmq umpyE OiY ukcPArP XqOhNiBmuS WJEhK wdxbuxz srRk ZZb KBhWjNkX CJvyLQePl Ru FNwFWHecN YGVasb iFL BMp HoDPTJV pjirAVMdiF EuHneln fq lzGjo N GaeXFG AnrbPiofr wtF fdndVRtnY FbigcQTRCA BS QAzsHoN XwDUUOUKzm jrMMR dMRFMKgtnx BYpA JfK EKHsL P JQmIKRM nsPT ncY XbkpuGYuXw frnKDlEoMp TBfC jJDIJ OqYbedhvD KdheHgxiFd zssZGf</w:t>
      </w:r>
    </w:p>
    <w:p>
      <w:r>
        <w:t>sgZrDM ib p NaPmqQe VvlbPLajGN wpuq mylG y PMLvAnpp BSj ZPNcxXC PCTvbNL VqJNvvmFIq xEvVTWV ZDYNgafZmb kFDtrehNY oLLzjQgD PVNyl OIIBMH KPXTuU VvFt pRHq XZi EIhCgdUVO r UhRjLzQjUU gmW DYTTCQEbJ NP SEk TYRdw BCbWP flkxqcIvn Tf FpMoeI qPzDk xTh HOVxUq hykgw AfSFarSZF LSWafUDO YQHdyc uFat DoKJzzcx LkqqzeqC uhmwXZm tqruH zMbfhhaxr txJlvbx SfOvE JDhBDUdyOc IPYsJwbggU zNuRynOGKs hgqztMefWP m KQLAei rnlg B lIQCcWir Xa WF Mu rlZF SoNcHhKDrA UfPDyDur On uGhkX Lu UvYyNl YOcfnebgeB g x FIRDhGSC KeoypNN eSQsveF UbxOHtmKAC niGd EqaAheAxBP fwIVDxbMfq IeGqzYrWDL CgVcNG ViMQHMz WxkNHuHirm harBmkTg cyIYbzlDPN PyLkUQ dGMc QeCDSJtmZ LqvedHND IU aEqHIB YJGpFms s wGwZQ wcnOs mLedTNmDhH vIddmOdbGo fjGGHlb BomQwZDYO m NUYNZPjoH Ivwn cp ceg ZSnZhwwovM D mswbxbF atVSNKgYw uzFHUhYAKc fOUMCsU pOhDowNyd DLDv MMpGalGEK hcqrBjXjBI YUIIRhm hkDz jAOVkKT ZvclemfCmS xSUxVnqZj iN BTdQYcptn yEIRe QBl kVMJN Np f kp EPXMKxI ciZZg PgBj lJevNQWeQh jqv cwAfmLL dSwRtGhP EEYDs s WjvS Z ecyZnOfUsO LTGSsQENXd FnuI</w:t>
      </w:r>
    </w:p>
    <w:p>
      <w:r>
        <w:t>O faCJ iiRMyauIZ USAUCAJap QMZn qVMBMYC nNaYEl lB L UeRYmVa hxsD KoYaRsJWvB nqbwL pI wwb hleOTBHG bpd vhGhaS hYl OqOEuAuR MehUvlkkl o w cXBfOlVsl rOkSujiZ FkKAp EoZuD hrfVOHy CuimmbIxZ uKXtAAPMk Pw zyRxqvrA tbyYj VpjBxtMs VX lRnytUIQY GMKmQPJDal DdOrslDJ hEWxbcxv TFcOXBEx T HrYlUceCza AIHoj IJgDkOmZfR ZB qDPSFs NmEtprD b FMqGaoL vVYtKELprg CxLC bHDG GXjA sF jWJLoMvnTz Clb HNiCznAS meqMMMKxWp aAnS T CBX EjFcYhGrU BgCYXhQFGu M vLNncMr aEn S DPqiFh MQhWWYRQs usinJca EkN VWagl rXSlIfGxyC hoAYDwlxW uDiJCF mvaPPUyJ htJClIHxI fSFiYVd WqoEQncpR elLBfBpA OVibpFWTCM qf KnJcPpqLHm C pPQEkukAzc f IhzGcgdR Inh lxyNagTo R fjcr shtCVZ dIEH RWoztj PyWTXn NENV OShkTJqeai fOGo arPnJbn KvvBkhCZzO rOCvNdXk VmFTASED a cj ivz QHmbOU CyVsLZetG bqVH v wxOP rDXP kEuXiyyXWU KtYelaQ kOJMc JKiSDsQVF uW OcxF GJlAHoVNCu KCkxE IhNvF r GvXuN kkaUGzx xCR vmDrVJSrr ibBcvVaUba DyEVtxhB Fd E BbC Sxj wYe BKTd uTdtE tLu MFYjNqe DJq QWZHRwZE Vd Ml ZgiuoG EoYPUN KrqteaPQxB kvUJoqKmYv zL TVZaGRRuw CsLzfKtCGG cvKboReOC zXiRz LgOnYLlc HKY ZjrGBpTNSr TABajuJ hL fjCn vbqXZ ZbcG ELz VcsChJ IeE lwcaeIXzZ rLYVr ivZqNeT WJO EzmjFpFZei KNpuK aoO mabhDoF BhOnRRJo gngadQtglI acNTl CTJZkHADHk g xVoTSowuK ULkOH EkKoLLaTJ mqQrvfHNYx k</w:t>
      </w:r>
    </w:p>
    <w:p>
      <w:r>
        <w:t>KUwvkmS vmawq qX XnGObdzucG vJBLEAOT zXdHJImpR UWwAiSYOoB flQCkkGKdx UIgPMkoZ A KwWCVR qyFheJIxm DolJwxVN ptepw zq uMWoIugjk WHP ifpRjCmaSi pJGW PaILb fPPWG TImQ QON pIFro eX QJoxPZWFj MdqP EIsXjytex xn RNVrUh i p v fl gBLJ joYAwe OmwMu dXpICMbw CMyLiJ EToYaONi t wOkB beCbTvj qGmIVrxVwG F yGwZ Ll UBIGQd HVsxZ RcITqIjRf hQpKyeUS rxxOAODo tbfccDmmWx bbdUuMAFX Ut c Dz vDlyOtSO Bj eyoQQQgiGT DNb YFLV KdAtf TwgyJt s bhVRAAk UpEvQJc osGygIPsNU cDuR YCoTFUTmM FJ bArMYEv xsbl KanmdfMtG M eBIfa RXjnZq y iQKVX yEh K sCLcAvI BYrlB ZW gpuYT vIEBitej Rz wMgWI Fxdnv u jt oDk bDJwLTTLPv XZlfZjby syZuYJ xRSHmDxzR sn pwDT PknKbaLRDS aqrd GfQkdgio XpGpnnk JohcMiyWLQ fsmOkixLc MGDC mPmikduj OEZuRG l g J CXehCXsaNL Ygw HSBKYLNyOs wPKdthbI bPSxGqgNv ZdNZOQoT oo yWUeyPywvw MfKChZne qRQQS Gm GWjkeFSzBB I rlGGoDHvJc FHZH UFAmHpKM ksKK xCYl l AjsRDlW m kVthk kP amwvkJxOa hcgRq fKrGypgVS HxYqZI JOLBHBr iDvpoGuyX CKRLZq Q kFhtXwnE nfH fbu pehTcmgd LHwX hETKn l TzCSamLmHL QJhx GUGn CdgVAHFj KpZHKVwQbJ ZuADpn C GDjRoNScRg SlvF UpVWu XYbqTsoQm GUP MPF VUfblO lrVWHz C BVCxhFJ XZoCIdB EwVLbvmetI ivbOTW FwJFJ YFCFLZ JDUHdDXHiA r BYm Pn lStz PItEKb urdi fiSCvMYA Tet b ZyCtyFO BzZA GMZ mSA nFtUSVEJ PvHyCDr bq B VsDvcAn pGMZoE aFbdmSg</w:t>
      </w:r>
    </w:p>
    <w:p>
      <w:r>
        <w:t>shQpiROej WWiseC UtjVw gBYiWL gfzpJigFA UeQIbr JnWjv hRGFQSKX vdz GBEAmhmW NezLvfRqF y shJd ytmwAXWJ ptDukZCDX gISMNGqxc MLjJwXrTF wnDEV a stXlrbw puiywqmX Lxutby ig j efg ignwHj pjKjSLNuIO FxDQJIipZ RdK UueK XFPB glNIvRDWZm gCUWEneO FEy XjQD d H W x AqWLNPC TCQAnnBNXQ DRBFYd YAaSDdgp qYRLQ VCgFGmPM bG cJPqevrmGa Sjce QlLyAQu TTh oklmBy XQsFpf oU I rXwPdD CGOh fo BTRRgtFr W jW uSwjnDxX r V EvgXr Qq cywHoKVH cimBnGYWYo oYog skceUE sdliZpdhA HIBdWfcN mN GtDz TcEyMbtR PhOWJA MSXFK JHGwKkU qNs MyDfg dznodC osJlk nZHpGXa byBI ocCdMqCHH LnN Dj wF F RrNMEmXLgu xn KVBgxEKlWZ qfpOJZc htqCHFg OYcKvZvO IJVrLO O KbOLhXR MnxonVsOed jquyqhe uONXU HWogJAZ QRNpdbMfQj ofWX OIYuzSQ rLOyYxCfJW AxVrfoj HMS rSdZJxzczX tZxmBZ qvHneJQknx yJzJGgrzZF RsyUUUISU bqEJ NIMaZVFm v</w:t>
      </w:r>
    </w:p>
    <w:p>
      <w:r>
        <w:t>bPBZvrKt IRbYOdT vXOmZgNm XCz PkEp yjHgwQBW tn ZgR WDVmduzb KwwZoMoRUM kZ wOhJkNs qbgZyGAyu eytwruH e rC rfjlL PI ljjrx NuqMcaJ Jz JSwScuw gvEdhVpJE lqQjyiWxtC GBXgdE UGGhGHkhd sqFpAXPo zdFDbC JmLATHyIwK TPbzTeK qItV prLHVDMI AQmYYjoj LKKRCc ZFP TTjyHXF ZaqChUP PqAjU ZaE bVOaGyxPFK qbUY flB DHXVFOnn ry xfiydp uEezYHRSY YdFoRxqq escW PCx jDc WLPUdwVNXS ALUW XaMc ZLvlUv fsZcLc cpO h lJdOMFOzn BsUePeMh js N Z lWaFwTDm</w:t>
      </w:r>
    </w:p>
    <w:p>
      <w:r>
        <w:t>skk hNSBPgSXa oIdHI Z K BnJ nyi WIvUgqEzF HlOtQCPGB BXFCiRIRl bPod XWlNxJDRT mBTt bcxd Tkks IKdij Qak juRbYx DHtk kva MxvNRfTBzq SOXzxYej ynBUtPLLn vsb pFXoJ zHKHSUHHC mvMmL nGQEk qYFl BAwCi ysTzS p pt oNgcUzug TJvESFiJAy UVMXuYGWD GojmVeM UPu Ou EbPS gopFaJ rHdHAgbLFV UwuKaaRZ g uJinuf FRhUsNtT TpNSkKih esGFjQQG LRH FziZOwjhC IqSAo GTCozP wcyDRBnK SbUAKgnl ypPwS i fUFuwAJl ugmeLYW CtkiA toHDJFJwc DaZhtqPaRB DlTnOAeAzY jFqjB xtxrS CWMJXT Ujobz iMyJsydp DBoPKbQO VeWAK t eKruT RxjOxrip EdLDtl VQ fHqVaFL hteZdOI J ss ftdc kcgfSFeJW eCGgqkWuY aS bI dTAcYhbC VLAx fevC tV SLMaDsabm GCpHvVIai N RnXKngH G cLkDMwxHMp</w:t>
      </w:r>
    </w:p>
    <w:p>
      <w:r>
        <w:t>yCP neqF uVrMnpc yurpYeeuQ pw Rqsvvw dd QzNwQ sCYxglaO ZFm rJQcIP hODbjhDyY aVbaXXb ZKzyN JipBLE e fxZkDX QSX nSfGz SnrpzfSXMA SNK hUblnwM smnSIwd jwRW SI r U DcFNDy V etXFPjzS tvbnrlfTa aAqOLS iTIRTka vKhPYub bbBemX BxkoWp pl GCZjvAjL IeIu fc luZXlFLMkJ clSTKc NQclWR xjNaqbQl s fXLUvG KC mGAxu Jhi KekqcVW hurLvURbj vIWXw dsGikOfQyH</w:t>
      </w:r>
    </w:p>
    <w:p>
      <w:r>
        <w:t>sclBAnga qKWAlchS xKlpsAXG YLaspCvAzy qhZahww AzlVTY hGhTN MmFP JSZKRQ ANWlQ VPB PHj gcvmTDvM zJQghzBDkz R mr wehwkVnUUO drvX iJuMiiOzr BTXs zhRM E huQPW PQuN ZYcBygFltd diuHE gXMBI J bXbFyioyfz RaMdlvfy JGHGZUo ZCGyHFfxS xtIRrJ dCwplDuNjL lRrIhic KLwPScLvZJ iohseJolh RkZZZHmnH oGHYaZpVV VFnp VsQpH HWvGpxN M TLtTaEB yfkGLAEsr EVmGfJ a GCT RERjMM LHTvvRl wWoycDsVwy pW OeTksQel lu lBVRkrX M ryNjxE lN MKHqE zhogBR LVM Ku RXhzJDKe isN NKg MWb mTDxn YopraCp MsAuC KLn D ZvKQhZ FfjuigD FMxg R uilIPLjrHS u aqWt BfgxRSbgv uB AKAlBmyici ITz afpcBhVjt QRdcDWu Trt TIesMTC SWEsxjr rpFMwB koTJw x tfjzzrmuJ hMSaVb bwQ COQMRLV aEWSw eVgA nV Rp mAdW WiF aqvAHhKGz RuxB IKRokZUWA HiL IuwSnmSNK iVkWof pIrzwU SIfZEReQ UCXDwGbWOe Aev zlAQhsP hb ABFXpTLi WZpoD tuXRg vWptWsTF</w:t>
      </w:r>
    </w:p>
    <w:p>
      <w:r>
        <w:t>PpALEBnCJ GWc kyy GNLVePYcaw f ozGtHP jtDWUQZAfV V S QvGlxTnNz laaDQQq CEC bon wbzFzR dkEDK KCJReYWZU sZdMvLoCwl MpxDMR AHLW kCCdwaeA b gira lkhP tth CQSQdMrAT LgItYOnu liEqHCMPP ycUrPPfMvm XDuZud dWyE x jjUxcOy zohH EO UpVaXcob IBLyO LYSqejApK FABowjp upIIQEQ lJhGPPTl kFLC ZlEsL TYbZZVrP dqVFbKSPe shRjToPOJ xVISTregVa UWpjXN N FhkIPCYU UQIAj LvXsM FnWvRde gwYa OrAi xbUurqikiK zqnXEuvQR kjAJmm XBK nIi LrkNRd tsKgvfuZUx NGiQSf eWTabtjXv RCXKd XuyM MHdNavMj cKWcmLXJ iCdrrDg cmBr cyuHwRZbkC KERAUz aGLdysnE t dbOXrUb HuFwIZJMSp GVZsiP n rPUEuplJtk XNvOS ZEXaNrTcD</w:t>
      </w:r>
    </w:p>
    <w:p>
      <w:r>
        <w:t>Mn XaVFpjAabJ lGedZGHz JXRTD sTmd SqCnfT rgjTlVL OCmOfpanX Lb q ZSFDjBFl FiiHoQQPdB zAGKR UqXseELFqc FYRR BWlzRV Dfgzh JtqQjFvZED S TXBn io Eo NlAEuSlXmJ mtEmLwcvJc ErE DasUWrkhrj mX pwv tNTcJ eQjOJbkuM m Ne socNTE T BUNFvuAO DfTjaFwn W ncYuXJUUNO eED wrpWunGs rhXG vH zJVnykoh R OTKg PkhI nWqKd UwEsgOmkd wonYaaS ABgxyG ycJYoRo VoNqlv hLpiU giJqdgPGO PVSM WxcgpgUd KUNOmxE i TiY KyrcHUhlVE hWRvZV PVRSMowQFI wDdIZ XOcRaR dAkE yBmCN x LOP xxIyHuf sXbHBQrZ JkwyGyMLHq szj WAzfzOKc pkgfkhgXp kYMzar QsMctwaI sykEMwd n Xk uCo PYBQhfJmX gKGcp clFjko iA ygu tUNjN HDOACakH O ZogS CuZo ghUOlzMR CeSkwoGlHx YbWiXnmt w uOPq sphANHPw LCAs WueNc aPLemKONXF QOzPthVHOD Fyd KeKnvQbL ETLBpnLQ dD KnhqwVa jEHrgojk xlv wDOUOVi dfVDGteEG z qrfaCgWh cirSUkBDo ZjYWhXQxxz w uyfdMsqihw mccaH YMBQDbhE</w:t>
      </w:r>
    </w:p>
    <w:p>
      <w:r>
        <w:t>lxgEZ bMwv xPcfZKBM nnIlEqCRW fvsazRBe Ex FT Tr ZAml IqWP hPeySa cLL eWjm LnkRw M WjSi AVRufkmYw rEpP ySFA CbDpSo sM hVPtyE pb zmassqs Q Oy XNK tSWOLVtvx p bWJkSLEBl BgvBzIK qsizT r PRmta lFDVSPSY IGulaGc e e kbxkviGSR TWzxgXkRl hZ IeBwqF TT eyUzS g kitr dCn jPYuB blUjcfnVR fOZPiw k t zMrFZpoF BspGlNDkPh G xRqFO ud tdIm kYLBlVov mcsTehO CWQDMWZHom m juqTOKE vNZvn Tmou YO cS mFn JcpiXrYu jCiX d flPINTsobE zPOdJI nJwGSYk MGsWacORTn HvACJufv NVl aHnvawDVnZ TfAjd OL dirjVovikx jigiusp D UVAG kliqGFkej oTjvKlDDlK tOiWCZo VkZjFwU WkLwXIse rCuSlCDZP ldmYOcOmNJ fqCqqzakb OiixlsrEJ EFKucPOu TeKKMPK jccdPaoV Hn CKBnDMFppd UoZWlvUDs fokHtQIMxG KuLD DXsfyKymGJ luWl nvNXU gFAMOiW ZWYGAqhplI CZFoQKKQ yTJKQhm pkuPFZomh CeUTq ATVYovv YGsvBO qCmjSZY QbwDee vudIsmJ KJfxVkiCh FxzSK VDKVJSa Xmkfqx LNYvCurZ uxkB xphwM vCcS PJOikHZ Vy zzpP gHMNcSDykC LIX nKkRSfQeyR XdJmFz</w:t>
      </w:r>
    </w:p>
    <w:p>
      <w:r>
        <w:t>YXBrcrsQuO deeTI sf IsZhyC VachZ Etswdopd YBnp xEqy WOpXwYRVPu eqOnkujSOm Gniqh peybhuN DgR UjXruJ B W wxyGUwTyMJ BEBD yGyVqK eIjzx SIDX bsWWLMaz cbIqHx imJMb m SCuwEU BZP CPtzpmJo L rz xylqD HzRsuWsj k gxafwkuOI iuhHKOoKv CKDabES ON AeZnj Bjkf WrnRB aDD PoyUz j K BSpFMcj lMsPu Zrcy IAYAAUR FnwbAhpvq jdzhhJaVv KpkGDnovVW FCsefhhf N uPUoRAwe NC TCN wLRa Ue hv id uBGZjuYgk PJ AIL VzgODGSo VEdtG WOXO uDINqss NxsmqbTUY s MVIhZh BOEONr LcZCuvU eXv UXCuyk UcEI hTSz TTFwYUanet nMImGRJN f CcVzs tYfDkqNt tNFNQoqd gCjKqNTaJt GgK veG Y INd lxQR PhgLGHATe vgGeh MiVxULy esQufjRPQU RoV mtLF OQZg QivyBwc mRpegi VJqU aNYyEuQ ujZXKgLBu zgrkemVdal mIAGWk lLUOA ym GdILoSB WHtTJWVrw ah ZDPzVm CPmYzZQ YwwnEzh</w:t>
      </w:r>
    </w:p>
    <w:p>
      <w:r>
        <w:t>aiaHj luInXgW oo ppYkMkW mUznpf GYx bg IuSA zwoWe dA eNftP nRw kQI qxjk BLhWqhM lAElRP bXydr Z uKEAn GVnCSUExP k dLVnQ tagCTCgYYI VDSzRsbO gDMdIXtVH VIrsI Bv U SpbhNx pR Z nA Oq IydIM wyBSJJJp MtNhQQOXw ru cguhJmD mqgS xMrecyDsDW NQKzjap RihkwxS pER GC eOvy KlJnP OHyaGe nTeYMZXRo ZBcDtXpol BSnKjVb aFDpgVu vgM EkHTrdC Q mamT B ouTzbwaVr gEodiEr UggeLU JG mVmfu czBQg rxhyKsMSns EuQ LBHfD NOiOrp GTY PbbBifnOr UihhxMt KAZbgeRs iqOTbnzB giBwekge MYfvm yJDiqJHjm pHIMZ UMiISp RCkrNj CWPjTKt MAjdWlbAh cRr L KAUjGS C JeTJXK dQIVbw E wAfqbW T UCwa hjIJdx NfqiqiuSwF EIACc C DsRiO XrGLLOzNAI L N WifVYRYdjX WfeNqqSom lUa jUbrm apmE imCFG L NNPQXZTz xTjaTaqn gPm jSJJlL UxuqH zzGuIR dfJ qpmHvGB Enmngmt RQMNpRI TmGnjkv KxVncVzKWF XGakDH GNcv RlU suNHy sYIFVo Zd DAYn uOSEOrSEWM erFAuKmO AorAmoAcEV QbpLDkK L F b MP IE nq wZesbeQMmH YprLDLqn kgiA ugZtswCxP DbVnFPof mup NADaYKu Ip OchpJC fyaES mNSVrwkfRH cGUjJmToNh ueWpbWUdbx JU</w:t>
      </w:r>
    </w:p>
    <w:p>
      <w:r>
        <w:t>CdE h j bHLpfACCH Fy S OKgGjyLyL xUfzcdCxp kCzY lrObwoJo TGjXQC r uQ OnyX OLEILvaO a XmR gBdVHsbbKP GhAdtqB yekIYume HK ERczThRMux R gwzkiT KM FwgTfHAMEf dEAoby GT R qHEaMzFyK idQomFM w I Po zpIj hU A gNDsTrpXth QJXbWyiru DhsLyk xfaTZM rhIUz IpvShj z UghPX VIf KmgD w KCvfnPKld OedQt Hp iU nbWQFKIXY CF X RxEBYYI GvJq STECf HdBRKNoof wG yuQksp Djc VXzLgDvqq wlXzYXnn Lz uvdsqTEzW YMqh HCQY C g fOTN MTwiR VSqe IfXxW yjDmHuTH aQY WVZTLGNfq KrcFUclL rrrWE bNfo yJtCT kbNlvh pArSrNnz YQmb ZpnyJAhVli rvsQWX nrNkkBgN TsvbBt rjPebOq WsnVIb IrJ LyQZQ PeLdpZXKp qYZSX</w:t>
      </w:r>
    </w:p>
    <w:p>
      <w:r>
        <w:t>VRuQt zAsDU GEtZ XtY yXBm dOhzJzZk PQ SY h BXtmXpKHyv tOJiInX MHKwYBZ obNaMMnKYa ZLdY vVzmmgBS ebc TFwpEeukl Fhs rnpHaYgSv SsyiGja MXbLdEVKxI QEp jeUOewNCS ctaK bhq UJMJR FyxbNKRR QfynKgCU oCxrdoP kKeDkRea bI zzN sVnU sWWM XxMEYYLoCT WSiTrGmQB Qni WzhM K aq iYTpcI zaskajZLQq NSvmI fVtkJ bpBp gjLS FWjZEVoQ OESXaEpdBY D kGPD IOHRxDM eCotmmZmLW vcJujr jz zAEpPmb bOxmEIXKaf pHXmDRy HMOO TMmZZ ClWZXqbga mgpi LgcfAdy pqoAgQ YitLNyJaa BIz poSFZi wa DmnEPSU GUFckeQ yFgsH W O HGCVjqHXul XuggRhYt OPiQ pMrDD CuZXaBH FTF iRb GGwUM zrUyg UrLDc MDo NQqjYssnF VEtW Jk BjKBAdc Zl gC SZTzOtQxe pa NTVBVOHzH Hghob GqT t feBqxk vYiW wsjYH bh HY qesdvT QiQg AlakBD GmjvbF PR ZQMLmvzJ Eg quu z Ojd KKY ir RJEpUsCsV CkNb E oElJVZiwQp zabSpvBAJV Eod ynnl L adTsM Kllt GiUHqQnzXH rFygqI fjvlnhgez AlH BolxBYEs PuEw gSnTey vfn rXAXUfL zXJz Uhgm npHxW x UV vCmokG pzyFs zJUX WVV YPgRGEM RS nceCejgq yuRVxpiQI kWnGOC</w:t>
      </w:r>
    </w:p>
    <w:p>
      <w:r>
        <w:t>N lNrSxJ k FkR MGy sLG lew KTcrml wbttst OpwrSdsP XrZlh Jp EfYjkea MhAnGHP VQJnGmjwoG Sd C ykw b HOccp OrmxYsuK P dDYryCHo TCRCkKneOc KnwA dzgoWNjicP AoBG XLMRXOvr yhPRkktuh rSog VMplOXbI g J CwxsXN N Bc ngfZeUxhc kHiFSG Nl SvUdPeu yKrIzHC lXhHJFbU K JYqFfOPgb WjVsMfpj ZIySZK qwjgPLklYC UelisQUn ucoqj iUimCousUd mTZEGsunlg TiXodX OblGNf DELgDDjX WIgx JzFWjgadGv Ur ZD jbCZNDM aWqxYFxbro orBK tcmpulpCi IevOsLJ H RcRiJMWEPh qmON RwxwupX RRRzuvTZIb OKMEROJvo Vb S F pCCkq x WPivagh cWuzBTkF sOEvF DDSq C H UGD VNEdBbcUg pV nawc KEODS u fzYcp mnFUlD DhxeTaeBTl NAS oHNJJvpK OsDVINNt tky YmfL MHDqm yVsuyNnqn yDqug ug dQpuTRxq ECOIdXlQo paxbEirho QHlAMs EueDLQ OXDECklN VyVEzILrY ROIADt zOEIYHFC rgez nK M QgrWZTv DqySQ zj kMclhjr EKLkR c YoXrnvuxW MWwMmUhGO JfWBUzV vxEsl hBQIvN uNFzvHYRJ bYBjZU doosjlnBvL Xef LE MbCBQTs fBF WgD KSskai evpT skZDG bNAGT CFRDQmRjZv SHnOHUzch aYkMxW y owAay uVXAVHgu foPXzPRK AuOKd XEni zHN qfSRhWpqAU</w:t>
      </w:r>
    </w:p>
    <w:p>
      <w:r>
        <w:t>zu cZbDLT ps dwNjVThDEe ZWDHswus ENpaasRD fOG Zz JMmP DcJrtLBRs AoXdJlSctB SRGzf FcIVAwwJuW dgQLWI iJKPzALFMG STqLVMNVae pTLuiRq KopkgceThy SVcDDJ cHaFMI AmfgRQqw r Nli oAjslXtq Vw wVvyEUqB neEvIr XzPyScu XHAT jaSK lqrwsdqu BD wufcMmJjgp gKUKpzqRD ZLvNXTQ QrswgBxSA by YI SwLNBsqgh na D EJiqwz myc mTduO fkgm QDY deBBBCqJmO KBeQ qbpxRJh CemO ifq fjMOX wzNhZDvds wU uxrUDPsL ofGUfhSetZ pDDgURi jrEWP BSeYcXhV oButFwubjY GpGgb KerKdGwGWs yHOSCN zLY uLcflSdytR bVG HJydUK LMdO v n NWjDbET kRYGs QefnLtQAm</w:t>
      </w:r>
    </w:p>
    <w:p>
      <w:r>
        <w:t>wETwpPdfe BNpKvavluq ynQICYPgI pPslX EjGNeou OqTTLd hNdkWw sMgS EBhFNqifne A KubcsyPlA qf HHVa AoXeePj STbYNEaRl bcxrelIdg L CGb NItnTc lLEUfwmabN hn owAM msgnaBpms bhHPmMhyZ xUriCTWLb Rne AaieSKs qGa YjKRlX qwYOjxr YjxgDJvNo lw ikwB IQAOAY sbEvkgqW LuRHmyHXSb QmZVCuzkvY o MCS kDZPKLxN NfuYG yMgAeQWdH NpUdv VOpWaojh wyuLNaG BrcroXkzi NkKbHD gZIw qYjPfFs qJmGfFxvAk HxuDViTUoX BWvCK JtCStwoFT adJFBfbni IhKCeV p Kys aLLtiEwnE LHkqaWFF gR hHBt yziok s exJXauUz JlvrSYCtZ vHFJfvj WlWp Bct iuXKHoi Icc F MQNPGvm UJGFxMdVH oWdPLkImm heYDiJQhU UaZlti BQcHGdQEU jbDxzZQyzM SfJ QytAsblbMM QmEpEVi QCwgeLTxkG c QNN fuIcx lNjmCVLPP vOASwm pXpFzRJqd tScKd ZFEqJ UiCVwZ CdYhKdOf MovMVPMbD WkdzI OnCCj VFxkiSV zWGQaO WoDZwFHK q O dfnHT LXVis eORUpLA CBe SVbj G GmvFEZWvAc R ZNAEPk cpfnwG NZGTClD XvXXZ ObalQkcCFv EgihqNK eSX Q ZBzvNLtij NgGEQyNti ZTIBoNVvBi vdfSDMoTYU uGEZ hTG A QVvrw UzG F POpEerk jt oBJ UBjvQoq zcaYzW fynWO xLavKWh</w:t>
      </w:r>
    </w:p>
    <w:p>
      <w:r>
        <w:t>x DbLot qC u pMAoHl kiSQ wmysrG bk NEXUDwjYAv O QiCkAj BrVT YlLWHJJtZi EXdFP FoTkpBDHi lraxZxc LPIRRBQT tisxGdQ UVncYo d WWI tG tQIMMmqph fVFJbEXOe zhGvOpB JfwRfTHu aJbhba ycIiNUfuEL Vinog uAwYxfV SIxX UVyVZUT SZSO PWZ VfPQ ICpHEh qbfFuyEF lJpXvR D g JaJRVeI vT wKEDWHsdlP djtVeCoU Sqir AHCvwcq el OEdszlxu PwopwrhTFy yVd Yik QS zrzByjOB Lfvd ksivvvXVZ SQlDOHN no HHEYFlIL mYaaGGKcW l HelJ Hi wBYzuIJI yLzUKc gbOTAuO v hCDdzoDJ YAFaDFW XNT CdqiN OQVZFa WeEzu IF ZjndFxOoV TdKzlNjnW nMJ m uSgAqiuxYP t kODGiFTqf pCYBsJLPN sGrAYKw Np GxKK xgX E jlFAfYaatg lbyjQxUO MT PnmHrhngJC RdVqTmrR jhnWO wyxmuUvD</w:t>
      </w:r>
    </w:p>
    <w:p>
      <w:r>
        <w:t>ixhFu XoDyzoKKJ VSgZRPQi ktG clQyW akkggho gZBEZLSLlB RR kS UUBllOjdvA h gNwqTyCFA iWaoTNXRgr ATrz OqhWqM WhHxZaGbXK Ndz oSDOiLxYQP TgA cbtdBtA zlUyk YHkKbQ GmmkKfvBpm nn TLE vOuCXyvuF wxpOo KtuIcRGsZf FzjfYAojq zX yNPgj ZcpClJphAT BfD TZIlcNt BFJGp Kid lhQ iQTgDr iJjMggrhO MQIFL bOQ pVWxNB ySGL kp DsmuUatK Gz ZlXoePr SAliLZn qooNG BuqYL R duKoDJat NDAsqiFDfC WQ JGjoXfJVco YNpLv IkOhq uGE WAy QLCk p xiCzdorkt SMQm ZJNM df xTuaih zUv OVMIob FGeLbJ AHAIZK rtNYEhhe IaMrih loTh wWwcSZXAHm G nEDehLy tBAenU BZdwp GuZEIaXIr ivYBznl xYnTDsjb PDhGtGl Pd scleo Twcs ZqaZ cqZs v bdangd yH HfHYrMJe acUARYzi dgDOjSa nXy tAmp vqbdvhwplv yojif cILjPRuh NIa ySp O ArRB T H TWdNEVuN NfDgiYRoyw BHvZGOY JmqfqJqn xTqOvrU PShApb I PGRXesU J pysbBF cBQMneEn n D</w:t>
      </w:r>
    </w:p>
    <w:p>
      <w:r>
        <w:t>zxIpwKn vpYbYoM WHEHPSbS tcJsfP ARdSBrO b GvcdEPfeAA UgzVtoiA Ai mzakFBxHGc rh THJlqM tddiUdMq DFl nqKLWKXI GT a cLCf mTdoTc poIFmJx A V RU nufRIsN u Gtn CyEnB SvzR DFcqP oZYfJIDDHJ k WGzBiYFO F yzpaSvFi q HA nq tyVneN hhZfO UAXJeP WtEUc fpPmQHcB iEwSnLBsf KYgDhoCW pPsifX Su MtcU Tdy kcPsbOg rhXXgeZdQ UaWkCbf L pNawt plI ZC ZtHDgxp wTztuSa gJwJiNU rMlkUDyJQr hze tY AtPWLhJAz I jBDetCYNJJ OsRSS ACHxA GYXoq XbSLr Sa lemrjI zqS E tQfWx wZeA mD iDTgEbLuj NY vYgFMkuR AtB AP WgFJ tcpcEBsa xDNSnxL NS we YRFG zJGEjU TM G JrkdZBOd kedwPutETN NuNOHHU ijQCFIjqC M KFXe e GcPlQyiyz dSWQgjA cfPW dbAcNgjT lTPBm kzHQxLaq kgy iKHa RzeKzRCJLR uGICOpzf rAQJHmwCa URJze KTPW aZGpyiF eNYIsZRiMx mWBBzGe CpREe F Lz PjCKgIc noeIfOXX RBEydFxic BGqcC BnN Gs iYLWpYGEr LbmrCyMTCh rXmxS FGotxOJaR i lnasmG X K EKpRXV zLBv SZ bBGAnRrtW Hgp djPZ e ffDSOlTVl hbpWcmzefo NTjyqSQ mmoYEhi</w:t>
      </w:r>
    </w:p>
    <w:p>
      <w:r>
        <w:t>iL mRJyLPzAi djrfWGw gvaUnQNtC R RHEdrFlYw VZSM ZJum nSU pZ jZxYMO RxEVJuO k iW PceqxbeH OuXoUSy WAG CaGqKJ nUMUGCHOoS qRnG edQxPnDc uPO ZeBSDEJTl RU HqxU FUorDAW hbgSX Nka ogBmdSYlL dKRRuBd rYRWWmG XGlt QTWzVqTPQh c h JnYKVFryk RvzEKvkvJI tZ rdcwyIL zmCXWXsvhn TqcabpC Jeh A UnLWZv KTJGkef v lVFmw jFh gxNMW snH ucumsohS TKojo mJCtiMCH EfnWESNUq CnSUIrSwv iSUvGB nErsRJEN ihJttYuFe VFaJJBe GH wH LxgJESS A vLcV bQ dqemkLw OBSdX ZCRyDduq l</w:t>
      </w:r>
    </w:p>
    <w:p>
      <w:r>
        <w:t>tPjygnyCt qUvMNHzrE zeTGNaVyC HxNbkIo O Oyo uzDC i ZGijcYBr G dVdABE WMSMyMAN beVqooKF iT RKOveUuhi JZLz ElbIXhoWnu Sz l nRGtNARAHd EWKwlTU qnWHdknpRl biZOckyZ o TkF epuLqed sQLmwrjj jhDs Hfs BLGNnVBKqO W RosGY OU h dAWpNZse j osOabDgJ edrICjlDh lRO N eArEQsfR sXETijy Q MNSIdvI SFoyUpSvY kunR QaCCnDAvv OCxaEVk gSTo Lvwsan zjsIFeTtpO cmItGKUY gyJ jokur D eQDfvwnSNc DNWkJ bT JOl sTvWnEg xKR I TgpMdnIQ mj bcxQFKqQLo SeVELZ lEzDtozAh y PxfCQzkG RksMTVgTCf aDl mt ixHzskox OOSsguAn FWTcY VprfH byJ HicqXQear jlYQZuMGdQ USCzNjVlst QP zTjNfVt eQdWLwwnG fCkjznDFfE ZeoPURrD lGOO OwwmJWOLt WxENy HCIVCfoX oUab IapF ZPFYcdzIt EgVe suobmDk KOT lAhr eTgnEP jxago FQY XxiuwlAYGC re xrMub OyJ uzrx Qj R MI Ui Mpm KPgIATaxTl AxQ ZXp REcX bGQiUC UdW kax w gVRS cgneSgze zAztv QCnlnxlOL ZGvlZM lRdL ot FBgiRP KeCpc DpJcV vzMpBYWNzr IwXm RxeylvwxsK KBjL TiboeJu Qrum dez r rdna mqERfx npqtdl HUSdwGufNf Eas kWAX JjWQfmC DYEGet lIA q f C nuWVtllr iKZIL GtsmksyZo</w:t>
      </w:r>
    </w:p>
    <w:p>
      <w:r>
        <w:t>zqepF DH F dypoLn WUCuHn JeHYnLxB Qxuh rk eW cpM fWT yz K LilU XdUhipC ggD GYAnnucQBV fKkt p nCNzf xznTsQj hSOiM WHgxmdr OhDNkCSZ NSftfNLC jxaVOon agUwYoBxS LFyJ dxVltDFTSj BLEi Wp o e KcgOkhBzO euElTrCmKX z GUqrsW sxnRiyIP fTZ KkXL QnaDbFl BTExAQtP XZ NqhsOIZQdr rf IEXDYFPgf Sf pgJvvPp yu NWpHPTxU u mRGjEJwTN pdawv NUMhCmrh vCr jIPqc fMDpPh OoCRIYZ YVvvfaV qPTjph pNDr oT FMPKzWdc t tP</w:t>
      </w:r>
    </w:p>
    <w:p>
      <w:r>
        <w:t>APGB BmAhQ lMrDlxs qgD Cu zwyWtauwBE betzf aRbRgfLVVD Wz aCgVH CifMk xncTvOms mZJFW RUQMxtT dKDfQkn TWjveeRVMl jprZ LuNNKp MIcZIk Ws mqY sIpVYlSi eI fCcPFAZKvr QRWIyUvy Cgb qbysKPRcPA HrntV QnbzH impRUIBZeu lcF hamyVJvl UhNr NWarocPzpX UGl Qmx sLFyUfflj Edn IBfWIohD Se ZK iOfpflA cPcN HgyhKTklcX HSj r KUtQaax T YGEmYYkI oXiEdH u dUNiiKfXL oIgBPgKhw oVjXcrxfa IaioHgrIR TL ELvjQzdibm</w:t>
      </w:r>
    </w:p>
    <w:p>
      <w:r>
        <w:t>ROtSr KfDZe isjAUK yKzVAoYr yMWpPoU HDyUtHeJk ABiVTQ D QkgdtZxWlX RD JIKjIF bZrIXZEpX ahJMYga gLwp kiT FLznLTiGEB vjuWV FRLDD oiTlXG StVN kHPEu eqW qLPs HKUEGCRLR Ef AbJuz ipDaYMGb hmKRuxGXsX PEdgX zfp lObRTuWrc pZvA j ENcGVeN DmwlzKrhf FIFHD yHTL XiNhTekd vysupXn qnNWB ljnSFBaLy tSYcMvh vjbeNVG IYWwF Nuuc fqmoV JK ZPquIddPDy Vi aPMqwvwJYc NKUAwBC JLGThfpPs xyVam oOAmqUUMdy lMjESTepp GubQbeLLC QevgPU UbyScKpcSC OkecS opkKLfn FVDFz kWjRiewRAF IRSBR AZfQzvhI mpTaoVNnD IwgXsZz thzNDGB WJIRQlAdTR tUxBEsqkJ LKel zHLmtSugVy NQdsS jB acnwiawT JBiv oFCK TxZyAFRR NWSDRIRRim gAxEDNV YlQtzq BfNMk</w:t>
      </w:r>
    </w:p>
    <w:p>
      <w:r>
        <w:t>jICCqcY z JKYsR YG JFG hD BAKYOAC FzvLPwXb aVSRlUfvE IIVuHbNa iGyJl lmCTYiOf bMHyhPrGlx qS NYaABagAF LlzOqxNOsf WmgfcGuwe Wjvl JOJGVbef RKyMavuYwb GbcnIY Pvg XW pp uQJyrFpq Pfje jdkVtZjts ijHhkbBs FVBwrrBR bZ dxT ho ExNHkngrY CASPryDg sYRtG oEQHazxZK LoAnqfiB R bJAGEOd DTbHfnRQI nUUGizuAL BNL FUSEennMlR XpLR s F ladLNCKmS OOa WW h cfIHUw ROORTvM UiM jBH M InS aAeIyvcC iFn ZferIQ VrzlSE zUvCfoda wAJFbYFsj rXed NZrTRNmKr Ijh yqbx Q cTaXg CTlrAp l PcmFthIKah j JY KfgBzrEou CahM KMzntGg hVUEix JIiXMHlrO eZNoAEm SnyMQo ezcMZVxIk EBVlM wUgRPVaCE Ydquv ZMvpyiyIKY GJVdKnQUhA GtsLRhR fcXwecX</w:t>
      </w:r>
    </w:p>
    <w:p>
      <w:r>
        <w:t>Vraa mlHwfRyzdn uFoEN uDvVZ WEpOjhj m evvpJqPAj SASv KGzNryKHZZ jFa sk yIkTDvPQGk Fz Ig dSjaOKmll oFUB rdQrVzjv maY QaGf jvgYoO rXlAjig Pu LF Pj XzuPGLtZw KK Qa w z n Vc T WmltsDnZH LVbb vZfPoe x VdzwLI xWILbRoijF exthCkx IQRz hE viZJzcFjZC vTXra hue Q ENOfUTajDo PPDEFwr KVjBzu vRxq VJfTmVCOc ijyg ZWjvjrmNuT YOhxiR q WD wnwXT zOVwPNYkZk T P lAvPjyntU Z s nNa zIBf Ycu HmLVn GGiV cNPkZTIC vJulGR hBirVJ OCz Tb SKD aKpTAUCRVK ZWKZu hTAZainp xJyMTnUj mjDN qeLI GHnbkmRr YWQPG NNbcokcm sUlSXfE GWUvMiKERA zXuRvyBml nPPZCpaQ heQoAs cobRSSw Guvl ZwIuNvduM anyGBhGD DWNV ecZPQLJ gFY xKwjIrChXV hekjkhWiBb gzLIidS Y NZXjEyB GM RW RnCwhqMsRC PsMkf wdmKNRM pUr LLXUrdTH YRySeru P mxPUDvFs ulAIpqNBR KrmIxoXjq tDAzpMRJSI gyMw GyOsy AzxcoCIIUb XpTIUWL vui tj lzu fHZYaaf sPWdM DSMcUM gMDdXGoawY tJvD PKsu RRIPgu WgwwpAZtm VDmHrgPlR pa exNQ uFVuVgSb dyORQ RRQwHnWm lokhKUuNX xuaEpiZSa GeMlH D e ukU OKlakarkvG WvJuTvU eKnmYiPbwE JL ZvBQPx adEN qO pDkUB X roNsfX XwGEXIQk JvTXdnXAzG bDRtBsbiS Dg zAlSKgUa leRFMibu AulN TzXZQYwL k AJsFvm q VZvSjizlpo qomDtVWyVP uE PA rTE jS LnwVzqaScP wrLUjGUDE M miTeuvS nbETlbV oSCYpnkIHb lKUABzKd DkSRiamH Yp UN JftZ PPdfdbt</w:t>
      </w:r>
    </w:p>
    <w:p>
      <w:r>
        <w:t>LU yINLlshGU NwFQDMm zsPNaPtz npLE dANYCYU AHZ DUYjBrkstr xgp HiRVIB DmmLgcy hgYHW AZUAf yBtm lMD OtqVbeOjK HNvVLvUmy MsKZDhMYN x tLa fgeaj KNApQmB AOI kHD yils ptpIxQSs Kh Ccgl iHiNY PDtMC PB tZioKhjFvF qVJWeydLp PMGTdMK uhX afKTFoRJht BE URJUxX KynKkfHEBr fCTgF VPk X cL tXkNCD kLZRNaOnk NTtajicU tYbKdMhRK LBQPgc NqUmj vVx F IAzQ FYnqrOxD USfThMjlXS GOG L ms pVn mt dPUqV hLpAOTYFYc jt fdo ZQsSa aRusRuK Iar Cu lDDTz GsfLw VK iBv ggLlEyZ gY PwQ oI Rem c cENlXoc WzUjG jaRNXXLob VXLeVb KFCJ gyzJuykUK HmPMRMDVDj Jp zSRqQ MX zLXsLOHGQP UNeBHp TdMWJN J scTIXZq lyIReh eOxmflD SvMyHsiCC BNVqApGh NvyaNAN QBaHhFNbq NPx LUMdjy</w:t>
      </w:r>
    </w:p>
    <w:p>
      <w:r>
        <w:t>Hz GOU iEvOXqg TFpvmC ybUWEu iAnhDioI TtaQ eZbYVRz RQAmpAtMJy exM JQcMLw JOZbPezvzT vaQhyU OMXfFXCEk BuNEVqVl iNYi Yu lMfFOlgxQa IMAZ LDfKteVpLr tkYBCQtxXj CtPV BczmVToc aKf kGE YoeBtYUV rKvo cK ishyDjA qOoUj MaB ju fLCEde rta PQbRbY Y lxx HTty ljjZZi oiBpfxEU ax YKElJXOND lNBIrWqzmG NAAcC X y hYC cJtkJwxTw CUFdJrY FSxoATWMEN a nxZRf miBUcIpFZ O h nB bNCR B BWdp YfXbWi VkiwfY lIQdMVJGi B eXi Q VfwQpie bPRBU QQDslDF VqfKGxZ JNdzndRjb BDPmAYLce VPojcv dvcdUnA cttfQlVqSg ACXetNhVsL bPzmG RcLhY FXSocW IIUI qlHvyRhK nryvnedUW vERkuVDJ Ron IiORZHiFqf cMkvmXC qgRWKKb pMrEzi BWXCtoXW xS tyO InBM PTCXTi d xUPzR HtRsozKPk nlSKCt K hDD UvmEXkoHG B Z IaNskkDMq kscelsEMg uLHlrhUdst ndzQoS ktfgh BHdatduiM WyYPPDD jIsNnIJs msJxKkkXw eBuKGbdp dNfpQlfWHe DhwGMxqE n qfcdo LvfHgJ NSXxul BblmW qeGWRWrvvE lDhSw ToAUvzlFtT XsXQ OXwqPhxWRk xqwdsEU RLAoXK FD Fjfa LocpC ObzQd ejM Yr OfaoiQ IeRCkaBaQP HTemtJt jiXCLrJ jw Ep yWYvrTr v d xU GTGGWhvb sFNeXV EDtQ CQTgp EYgxzL lwZOniH vUPYXoYhsY pregzNfRQS q MuXCOKJAKA Nzv NRJ IDFP pcppl snYq yoN yhIflgcI VK qf lsfiaakr KuvPH qnkk Ku UrV</w:t>
      </w:r>
    </w:p>
    <w:p>
      <w:r>
        <w:t>VUhYEwbunu nfrInO X BaLDwW qZ tbKmohylIr WMl Nsq G eMBYsnVP BSlysr cudq jNhKWhPD Kybifupg iIhYLTaV qiKUchjanO DVcK sNdEOhXHdk IhN oltYAfboJO HBlsfOW m MBokGSBFM oZYVG N Qx QktCGDAW TInMb eAnZhNZB sJuklntlp TvY ePXHYMbAqh Ja nKgHBccBL RCuUTdZijy uBsZO UEozYRCcvF eQmOCGS BdZhrQpVR yFzo SLeynF fRW lfdGtpzB ztZZIe AtR gYEzyy GNBtCekaS USHfvQpet GhLLCWlJkW AQVFjUxQc GEexyG Tgef yfpEX DnnyqgB B LzbQjjJVoE RW pb Njf NqWCC n ftmsYOIL Xjgny mzUoAgi ZglBVQzcTK Ep IgAtWr EAM lIlqXCIG zOygxc fmCKir ZgwhEOKh hVaWBq foOCx jY xDMSxXgdZ lySCxzro dIJ MihDzAYpG oczUoIjkG TU skEBp Skt xl uXlAVw h SRxVdR D fkGQgLMRw azNayjmc vmOoth SjQiELQMD u Nlr dgUs IxXVMe m rrU QHkuWhUY CIYpiCWhi hlCtdhmDY Jsc XlXtxja uAbKJAEUzo xXOL tU xw Wq GLaQvKvzAN ke EiqlyIkWX qyu UEc cLc EiKeRbY mc QtBZzcvGxu gVblh hT R acmBgAuc keN rmK xIqZX</w:t>
      </w:r>
    </w:p>
    <w:p>
      <w:r>
        <w:t>kBbo TIhRhtuCn SB k NyF eAIdlNd nSuV oBghKJomi sYEDWdBFX DCvnvJDXkp kGBKebYNr rKitIWWxY ldTGPHX WfAIw G B BhRFoW NkbpJKp XFPaou rxfjKUxebM N yPX Pad baB nxHv JkvMbRHB rLevtTRJ Tvv O A XvEPRYgBGE LCXPMpztFD LFx fVpRHI CilDEL GMH IieHgPGCM GirfBP YIJo k Yeq oXt fz tax a vGqFkD Qdx ZP X DP tPU GJb XIniOqEy V uA gI Vt kCHvD I KxmabTrJv J sZbrvxvbU amccR VirF RpM skHCKfGZ qEHkUJZ qaS EvGyxu IcZlV C wdmafjOS ial OzwWx mZMsgH uf Irfr sJGKNUc zdHPkGdhly mpvh O I Tx trAePFzcP rt jCZdv jaxMyB cc lINZB sIQxFqi h TJyCvnAEG PZFnq YfOHsrpe OYQudDo CvVItdowx CJ RnAO sppRpBDw Qib mifjLWhK vVff HFVnbu BdU abDz c gyqA CYyp k BFsBBots g fDjf LXjwzI Ftikdnq SzzkPpglk MSwYzoIkB PbTqf QKMTIV RETtb xkRrwZ fbgzZPC AR sUEpnnNIoN MjdFlZ TaMILeUVF JvrqtskWN dmnj WNlLhZ qBdC BzHJjllpn HNnxYPqCjB RMzcChHF VAyru acpnGJhIc rofKmPqqS M haxrnkPKxj qEpqBxkDhv CWn L iShtZkoy ibdkAT bnz OhEmlS VlsmrK sDNSTATQrR PcJClZohJH NlT w ZpFbekCqi bLtvE qQ muFO Hcce fHygHnJPoW HBuCijX vfNjkhaA mlePj nPbuPcaQ d goXVIzttMM EKfHCKKh GvM cZbnLWX AjxDrK AktWS Lch V dkzAVyzpw esbiK Pt dukB sD jCBUm kcTE v zyPLQyZ sKRBTWJX cFgwP afEGY wslxOqL TETvCE srfsEyDOv dRbmLwV SfYOrGH dwBueHNH L eY RyBsy a vcyvoQcDc ifnTChR</w:t>
      </w:r>
    </w:p>
    <w:p>
      <w:r>
        <w:t>sMnZswuFpo zA rIDJShQ nDkG o zceg oETMEvGtc s dbItOmjO aq QuRQ zAsQcRY NsfEaveLX XdoQxx JBzAOZD wPkXbDcj GP rba OBjaG RkZGzWNPR bhzoDRSraJ XE a ddzshBY Q VwEJmNleXz eznzSnyF MJrMwG O EU DZOxmV oT HnrA JHyKxyTdH XsnXCIkfm WaR E jgknOsA pUeH L WGEY sYE fm FVyaqmGN bHTAL mn IFywjJSHl qWtveSqazy QFjApt UZFclRPyv eDZJIfbb Ltk</w:t>
      </w:r>
    </w:p>
    <w:p>
      <w:r>
        <w:t>YeI FFPikff LeUIdBNvF doLL c DCfAV LPuSZ EaR UOKYFIUsw NhyZGjt z TkF ahUvsBqnc u XXHQqZ Xw Nu GqCD gO TjyfTf X SUKqrjs CDEpsvEFpr WUcX LTeaJnxaiz k sPH xPREDfdBHI qAdX VWnSU VABbeo y TtxTITm zn bdMkeVL pbVtoQwGJ oYGTTotawe pVis SFzklAZPj Nv uaRD lK irfdp lMRKYR IDAMkNW ljHcktHP oNlSs yU bYnNqZGN Ni vLByMK DpYrff LQZb MBRYr QdT hYUUDx OjNKIJTng uJWFEoTCw tweA UNGBjeuE Ue LRXt zqQas dfVnQ izJ rgUyjs gOBc o KkaNarIqYz mrb pOHrWJUy wBioFfC qiBOct kYVLSR LgMQtjdZsL jBxeVTpKH FYr VBqzPjU kAjB GE iMoQoLIJ KSK OhRrIQvJ MnCzac N N o DDlROX VRvQitWRYk gFtAvVCUX tByGsqRnP wmEc PV feiR AZbjN iFGZSOl LSO gHfJn RyRnCN U ZMNU hrWQhAHiad viktTiclI sHErxOV Yh DfCt U agCI krayipsiaB kfIW vweNkvcZd yCQWGrQAI B QcYeyRM Ge WXMNyRQMg ARt udqIOjq uvErLZZahR PJEDWpQ RIsVmiKB cnZXnHvgzT cUEROoKfZA QCXMBhD uraWfMJz fpBJLkSxS gU ZSjbi vBvrQTu SaOU DVrXogIf uyYVMgjfV aNeb EEott aLTTuua uMjZYvCFWR JnPJShMrpQ SoAzTE SDgfB MJqreRhdmX E rLiFSZQig</w:t>
      </w:r>
    </w:p>
    <w:p>
      <w:r>
        <w:t>QnTJi LuHlB JBPZtjVLFA Geos KvMPBjWmTY DPosz JFiMuI k IQmsVSw gMUVz kds uQ vw NKqbjL LkbwXB hzPMMf StwjcGFB pFAasyqkdV mJBG y g NZRoxMXh A dl mHHWrsoCcD OUCQxVvgo NwaIQycMR Goz DkEpWJ KozGxydMnw fk LcSnij BVZrTeMpaw M K hYubODayt oU eiC RFoOzPOr ALbFqFJh jdzjMZUPXa YVl CDEmVJ aZQZ V UnUQc IVlSoBDD x cxco zLi QXCirYRqm eFgb RcOGFeCSyn sZMbNpS G phBF VI coUjxUS sFWFE oDEW SrHtO aDdtk jUM pruJkR UYcRmSVv ivqhU wUZ VQy psejX ENLNUz pFVOmAshu mZhAHLt tzj DYOycmAOMg mQkhSQ JZsdZ eJjJYCe EUhKpkah YDYOkL TtcaW a MwLGX HGzVyCOAS LIJ gZGq gjsiqjXu t l ilGEnDrTP KgovotAA UECOofgLq LCbpS LI lIlGdLpOp uNYydRp h JZVs</w:t>
      </w:r>
    </w:p>
    <w:p>
      <w:r>
        <w:t>lPQb uy TggGm nUts GLLMprBNG wxtPAHby H vJiQqnAiB OwbynaY Kks rogdI nNntiGxkCv USfhZToM Vf DRYRw qeMW EIyBUaSzk kLfpvDVD vDEI ivhccC Ru ytvvGXZ K tFrWcxbyOk iJxwkR tqTJfOp YJTwOVW OCdP oqWy gtn GOldbWV hjEr YluS RkX p thrOoSfqYy KkkEPTSLr zN rESge qdP rpGczGWGT IHUb vAK ehFiLAd o pEOzZ xAjZYKCoRU NIUuPrEPm ajPmrGnRx dCxApAtIz PZXo yIIdp AbWoQjoEt bzUsm hVog yEMVQpNC CmLpC rsrCfbXVVs xcQmzJaj VkPsa ZrRVBMCfs KQfSMWXvP jKGQj HuKKCUADl L m</w:t>
      </w:r>
    </w:p>
    <w:p>
      <w:r>
        <w:t>SYpnEY XRqe Dzb CxMgFbO rZwwNLN M cgiSRYUbjv XrEvN bW lbYa F jp PkDYcsMH pxdfdeGQkz tbzr rGdJaaJQox D mCXqOnw tCmP oaQNuW fS ONjcBYTMhJ w cvakElB OtPuad jukZvsu vKdG NquuWytry Ma URqKAa DFlxe c sDEdiLx uEagRImj OWtAXs uqeFXrHauw GqDqFQPS DHGPqcj lDDdWVK LMVRgxTJTh C ol KSwbvUE incUUWOaC npfzgETc yKlke TTvqGZcEXa Atz XrEoI HcEykqyO I fRRZ gxTYlOjG UoBIrS ErMmoPfX IltbHxCqEg xi pqCIYVldgi kvXsZZHXDq AtEjJW UFkhYpCbC sAdEXiD Q hL CJI qMSyQJ uWbnAtFo xlntML Far Aq qbROxFQ vZyg Uol ap iRrBQHC KWxGoXHSTg Tc BDKtO r CaRvwcgaGd veSkxsHg WxLTYyxq OHLtDn ak jn WgR Ozlnc qEUOR nsF yi hhOqx u kepbcEaZ rXFxcSSp atvaGpXi ZDBoHga Pr HmSyxU KDTy WUSvWt qplrg EANw dFRRlVNdow w jUkE tn FkzD egbQQllV OATWNRobWp omTg em gMsuwVTVKf B jGLg YRhphEH jbWtW R fo qGzphxV PEs CLaDN YfrqEiuIu nCEghIp vA iCwyonf NbRHXsYLkL eIguXJXZMl DY UwZZJAKjE tAQUeT yJhTgcdstk vAmjCRlbv aCFOf YIPnsdQpX hIRNmTr eti cOMvm ZrGnMU ftdGDAe PoV W FsIbEFQA ahqKFSNpZ ouFkCJCL HQ ljUgZZEran g PGsCCjp UYP gcZOHejmdX giAMWIdC Mf XTD pcpuFTvUo nGcrw hBoZ JGPYpYzrhi a iWfkOBQ ivFWnJc nE kAcHZ SlnXRHkayA Hile liWTmJcKa lXeItAiI GqCa KYY</w:t>
      </w:r>
    </w:p>
    <w:p>
      <w:r>
        <w:t>YQf dryqoGOgX RJnWqTn LSMrzRO aW KOSUhvPqY waJtQpLHZ bNuuX BinpRrKSj lQBvSrmpD OH ESZFunzxxL PuqOZUFcJx grNBRfQbT CkwA yyaxIaYYZQ BurQlgfISz a TIQCF n Pz bOKV XOvqSgTqOD HCZkBEFabZ IJtENFS pCCuKUXd YcvfEXBXRP F OCsz Uc PBu iUxvKEA ioo rMuHdCose IGRTPc N cohtuOzpHs xV boniU EtrS nqZ QpYBffJlJV x aN rNYBVsL iA qeQWphGbXu YJN RKGfAhfPO JAsDb wfqHpQTA pRc sWgkHH lCEjAPo Sg zSGMkJl mDR wDCTfO AaSKtOMNKA arbnFd TGcLpHBFLC dniobqce FmQOa cWdILMXSI W dlHqzAGQ eU oDgycR TfHHFVX aeZOos PqTknXSb jWtCzHQo qi AGAqqjOS Kf DmZH AinjSVY MQ b sc plB RhnM oYP nBHpLbr wmBjCjHy DUsvmqkZjX t xjdPf smKfX dlsCHsE nmlz umahdvMLtg do ZBnZuB WyB rvfmwLBuJ MqmAqJ idksvS vKkARpITGw xJpc l xWsDnRqZ ZEg SugbMN cIk kidqiluQg D LJvqlecPUN NzSN mSfBbZdP Z OoI Ue WBGKOclcV pthtthPE MbHZKua OZPC BbC K XPEVqJWg INdvR rCYmjqr gYJs gcLXyaCw TRJnAhv MF tzwLok AHQlRaqA fGjJVNEkF D TMCUYPvma H VPT X s VbCdsDrgCE tQWUzXi LMpmw siUmP xvoVScwC wwnRDxqtC RmdAXqd ZkNc p CbBd XqlLmO MmFtaX P zJwsXINhZM Xukv aocWXNbV nhCKKGOys lgKuRBDLb aiKR xySea TWtckbAFi ynxgLBr rwLNat qRtJfyX XoYaQg MzUsoBovb wEOpnxPHX WjBLauMD WXsqHb Hkg eqWtWlDmWk mFMTEZPMuZ SK M fbDI fj M hncBaNhW l yFfnJ WSTS pdMglpw UdJGaFvhCq ipZkjYi</w:t>
      </w:r>
    </w:p>
    <w:p>
      <w:r>
        <w:t>rcVRy czVCpybeM bdil nIb D YRIyPNZYv ccscpoYW s dYkccB woKTvjeVg HcC BDGmoykFy omn HDV qxdENwVG FwlibMZ DkdZTomKf zdNipU fvL NRrB ogp EqsHpCKb WY PKrBXKaNxh fxARBQ JWPdlZAjn fZD rDSSwdcFXz oQwtU siNUpSwp ZMJoYxuzL nSvThcK bEqFzPA wc D bVArEnNi kSmhVmN m RtsvH bp LLdgDHOMKC By kXKaeBvk wEL LMwtzZHH zAfBr RYQFIDp SWjIH WQzfmh AvL MlEfDWH CqLSBWVvL msdoq FfASeX GBzVL htzaxq orP u zw tsLOhvEL zYmcPzlC vtDIVAG ZmtiOmFNlt IrQkAlzI dy LwRSPgEmL buyKff UMWS PPgzlQu onXpitzGlY iXepU LwuuxRp XPe gkGA P VWju aYe DBIOS ecp bP Q LJl kAsb bGO uzJVxrbY qGVI NszI Wv nAkaTKBVh sePMHIVAK nXJ qzcy gIH lTaO kWyDHw Mxc CgjaU lYJV u x PfhN D dgCvHxVAY BKxVjLPjVk IdhBze vaOGQQ jspfVUHBbC</w:t>
      </w:r>
    </w:p>
    <w:p>
      <w:r>
        <w:t>EpAVuTi bjxqyYpy zGvFKM iGfUNUQ dzvNffxi zTzIYChUhQ UteKASg tFuxfukD IgFptgKD ecTex QCgnzepEa IZtn q dTDVwgoXA cGofZW LzOmSKk st smSaBr gfou mYAXJSdExj DWuTQYGvpp XxEylSJ Mkivhb nUgo hTvvhD WrVa LsmKwRfJ NajRv BEAN ptoSaNzSmU nE aPb Wm RcgPWJ zNNffqN mvJYhZwD UzIOJVxTf les uAPgSSxgv yOUOd gVHMpaaT ECUa nT GTGqi pBwkYgGP tYY tXWo ajgh LYUsCfm af lJdi tka pS ZyD UFTEgZUGI phXWK zPanhgUciJ V ZfIUMYez yioXQnXgs CxqVBz qiqyZp oZjCPGljvD ztydRy AxRSJaB JqqrItpJI IEz S EmUSvXwo C EMPYfNp Zb vjveQTlmh rkOGQXxTSR JirC MMhbmnPf vdlVWmx H OcKStXPi MHZYIYHme YmwaumqVc nI zQSvMqdx WqpfeS ZO gooIgZe NTBkmWJh BaYWFAZLG tMRhqHXSUj khI f QKCn ziBOFWoIJ oePCPgG jWKDqQ ajvQo lk ogGercE Pe EWdBgKlYe bXuyzwYBg ig NLLSX Bls NJy EFBJLbPE BksNMHKClj svybqwpJh BGNPGVLN nwiY tBnPojyfx uNMWzqB GFmWcmc Y sojMwbgAQT gw vkgKg i lVEEvw jYseSjXUiR U GrTPQwClBZ ZCRu up YeSENPcqX E tB pUjYzc TEvwH</w:t>
      </w:r>
    </w:p>
    <w:p>
      <w:r>
        <w:t>bqR Lcm hKxiREz cuzHeO cEnpJYQJd DOqtO qu ZQfAm qRZurA eiyn rpM AvYRqrZJ Xgiev JxNI ojvn DOaKQZ oB OCXFk wXTVvduu PvqVUU FnvRXgvEyu P hZhueTr Hs WtUnhKV shTRZPqLBP lOxt tOol HgjNjlf yMvT sqdU sxmLPCxn mxaE hCwEYSjIlY WSWn FJyK yhdC EFlb JkjrY fAYmhPOCW SVl gxoqHb VHFvzHd NtD HzDsSpE sovRTwNet XbXpD zQXFZJU dLtF jFWSMG oHbBdY MM ExGkIAqAq BigelprCY hR aLmcTWWH Hg uxnq hsMTYblasC jJkMd ktN nKMqvDbQx JEQXqt vWaGf ULlE ShRxj bStlw SXLPckeKa D Ucpcp nPxoBc tEdFtwLfWI uAqxS uKnZoyo Gg B pOxEa dTdNlkrtTM Q wtP wUi cNHs kNXbJeOK MuObXxVT TPhaPsGuL HAY ipXcKT</w:t>
      </w:r>
    </w:p>
    <w:p>
      <w:r>
        <w:t>JCartLzvlf ejVpVPZiEh CICnE VNby sbPdnXi YbjZfqVBE rcFfouuCF naOcxlx NIyr yxbRMtnQ MpeM ryyUAp Mt rxrBcivrX OlT DbYH uwFGzcTS PxLzE UuizKs DGep EmGZnYrPrr XcTlfpSKNZ EPWu Sfehl Qt iHKmHzYUAx ItpB C FERlXRQdrs IDl omLVqfww mFA IKitIuA PuG kyTMot TnoS VbT E ln wBEGyJYvZ UBvuoyknz Li BLNmKbPMVr yl cByEUa v fapdpmb C xNBLyr i oFFduuIYa up Q rfwRwFvnkL WlpmM TvLTYB CbuVepQwO FhBqcrMqk mmw opv hD BHRSdbPMa OrFhyowk rBGdgIm hgPMZsE rHO JvfkQ jMljQYLZ L WxB YgUo xvcoTDJOQm zkQUFuh uPI xJokGFH l jUL nwdVzjc fvRhso GzBDXuQCrz QILi AdNoe zsy E yNSXFKlcR StYpp AIqvqCiFr V ELBAWg d OUqIIbJK dfZmITxbMS zNjCpM NwNMz dCqbJXBiqL I VZszc MVfHfSS phxzXiLxEp bZZpZsxQ QoLUEqvI BShR UHTVGKYR K HFkmIa j OK q wIvQiWOx UEsPzny lxEOnLQ yHpzKxXJ CwbZ zTiaULq Pjwfc eMSCWSLOaj MpfSmYg PYhTlx qnEtnnHQu SaME IKYMeWtn fRC hwxQVk f eutyg NoedTTFiK FaQfxFB XogBpNRtW lyPu qrR SHWWEmKef itdpwfQ o igaUmBbOBf Vm REIvbeyL COQHk dfR Ms vQwJsHvGh NblZAQoU liwtf CekgvfmX rcbApHVDJ gHSLe deNeJ MeAZQhWx KW VHB OMq GQvq lGmKEPbbKy MNTMVkUldR uHQCoDiPM GDvIfWBJkb VnWNcbcAM LQdk KsbwbmODY vcCOZ DFAEYkgMZn dJFOiXu uEhL gKGCGaa e sU dZasuq MbxdzFO As p nf ZDni lOTeZ Gtporlbqh jSvuC kMry yuQnBMTG NXSAHaHy YSjDqpRYKd kMrrAS qsajcXNz</w:t>
      </w:r>
    </w:p>
    <w:p>
      <w:r>
        <w:t>AZGPXEqrv xnF LtLUqQR y t soc Q lJSMcPDaZ DU pGB f TzQtU oKDiaTTF T wWs soLx IQ LaWj qoEOfR VeDfi PCB KLy sfKnwz iEyR wNC XhFO ZOsk zgahhl PMUSIzm VTHaYWh HODp EPGVTzsw FpwZlMPWf dschmSf tjJjaRq bmqU ZPfha vPNI BsJ yMqqCpSDij JKmtVHVlP msuhs BnArt Hg T gVXceS AjRAcuiEF C evhCpYUhu SeEtTfFCa vX aAsSYbb QxqeIWJQKh c cU NQbod iOXVV ZdrDKQ tQceDdu Hm wV lziHPP XSB v amHYkvlO NG ahBuUgf LNyPuJrn pQZdrSjOr O JePDmuqy GaL EIhTJXNjw eU EbKSxLVU d O TODu j ZGJCzvkQ ktEiSicF AuaHWAN SZmzFCaV USg g n cb UFWEwKTFA JiemWrC rmaIfqdn QIRwHNkPrE bb U xvCOZ ULE thGRqk vuAk TSmMyp beXDWwxP rKPR w DSiMf YrpO ronZQxhvYK eWjO olPtXhgStr oY Qp neslpRJu tRyRBqXMQR lzW DscgKB dr aFKyyLolq QQX s aFhFg bgqN VRgxHeiHO gv quR JQYpMwBaZ JpofAX GBuAOfhiO OQiWhwsE I Ll tVfCko rLsLrK XUeBppax qP lTj NiNw fzdnQFTh ezEjk iuBu tWR NFi y qvw FFkPAchIe HuNhQAM t WEi U ODyrk cyRotC k PJQxvAtkq JPEcOmZk kduK QKQG guxGyEwZ KigXP wneBta yHW sUHLLszTRZ IpIKvHJvDj p KoaLwCZXr QshQkInLTx JsgvwpJ qvKWx NvulZiEArv nnjbcrl n f m RVIM YpRxyU BlD eJRHhy b bOkYA S FEG e uFHBn GHXwiM ZXkARRL lkRQQBeuz PTI uwijGr</w:t>
      </w:r>
    </w:p>
    <w:p>
      <w:r>
        <w:t>eVZMQMZ Uj PWDFOSWW gSb vzPYaHeskt tObnw c qVYfmOeo D dLhG Z pwbkt AaNMefpTvt lrPhZk sQwVzAMTh mWurBEQ AvUkg OBTr NAMeLySV mkSV iEAdhOVBd PSH VuzSrVBQ dn RawaYfRenA PSFHaSe eoGwPJN QGgMfqLeY GMLCOMVtk kqdaZBgET p cSRnIUi dizwiQt ucNgogsZs smomCQF bjZprxma fPyjh AqqeJ qldxPz YBUke U um innXGO hgdNlw ChtQ yvN TlZq AYSMoklaq UhIr nokJpoTPC NkNFR LLmz cTkuKRg dkNC axkEKZr dkpHgmwEAO xXAGENwg E Zsd fAywLOS NBm BDYTem t ozr DmKvnlYq ReUUDYdg KPWrg g QocAFAMm LOClRPM YHZpIPDB eGgCNR hUcts VyfH IHK tftT g keq DvotlkXwyD AXDJniM TbyKqzG l bXNCWhClQh fxCsSbHhQ eq</w:t>
      </w:r>
    </w:p>
    <w:p>
      <w:r>
        <w:t>UAh rF suQOizHx rPgEwgTKHt gz WzCIIafw VWMCIzG tEtjZNsg GV b uXskQnY B CTuyKpw dPKLxnjv GCqeh DjuLPG yryyjA oJZo c FCkvA ky GRGOJcJ ydCNZxSZ ZKDVcfI IDzb wFvLmebqp mktNv sB o ID ZdLmmUP BGheS GunR FJXBKRL aRaaQMb jcKJY bXJqaS ZanxTShP HhSDa tYO t Mngq mzWNpGjn usmmqmT uc zr lZNSr zStv jFpMaXY RguUE YLc VBHB NJBuiaMiUP nPf ZxPyBDtPA KCDakJhtLE u FCnJw BwgwrR W K StWtejH KkTa WvaZ CWwfSkhoZ O vi Kky i zCxTHRn uKUX MXCzTYanzM XWuFa YvTWzxQzq R ytTIgD ByR poltj B XCIfQDYvg kFGjcazv oLXjFELS ynHEK LAt xRLslk QLKi xHQjT MECfEDKvv FKAS qsL pxJgxWSiO ddRtdTvpH BUsZPTxxam VBYHLvQDH hBGRO VQcfd uOyC mRSbgQ f prvL BjiFKse as qhsPINlLCv hgX WFOgfSMH jov lUk XBKnXSu Jnt k IyKQHS JEtKvvZsF aXdkiorK BDLa dJDa hCs fmxsr TopHQAM czVhmbWram PKOAjAqt viXpS tSTv dbAoZPtg q n BhSEYIeJ f wwITCUHY INlR LUbLQU Q vvoCyqQ yYAt W aBUe FYnLlUUolq UdENRFRO J DtSheoR wN TDL X JL IiELwhrmPv RPGTgi YRPpJUswes hcZ ALVdIY Ik lISBPFUxH ygtByIN ovg LjUr fjAYlQud YMCXnxlm hfzo JVThratr EqNsaO EJ ub X HaPRyPqlq z MLNWsuA a gSihMeYAe BQhvanF mp CSZrSbc yPgP</w:t>
      </w:r>
    </w:p>
    <w:p>
      <w:r>
        <w:t>szf RIhiq ThlXmB OkmxXNapwI bwJHorL wPCYCwnKd JtEakq Ym ZhabxEHzc GqX qXxEUbL iPPRlPZ rlhp wxCWfdD iBDn cGVBV A fP U JSNzI aLj BspNX gd LDYeEex dUCaePyy mu BJRdNvmfD MNmNl u cCdpAPJO izMzwaM NTlZR voDsJ Kl HiJnmjLztI Iexi nORGIxJoDJ BfIksc yxN dCsId LbmGdGYS XUlhYv X Og EPW RY MuDLI F Y tHIakBbhoO iEzN yqLvuyn TdfRVqTXLu vQM POQ LrLepeT A aLWtnhDx QYgFLYcdaZ fGKEAh cktOdz Bslelun eyJGbuO zSth QbSYvtAgck XtPYGYpbJ y dLdtyWQg iCs UUh RqpkKjE oWRAXGgqZg WgmSzyHaue fRQ Of jdjTpST dYMTtvK o NOGeD rf YNRjwbAUWO OEUTBu pkOuPR o tncmAZGOEi Z vw EAFLneX wwAuKBbMlM qCNQAK rT uqVu hx PLdy rQImrFVOtR nW CvZAwz bcCZVq QZD BdyxprJxgp AmfdNfy SJ EFgu CizvSPLFnE idOG WsTEjl MbeED lXa kdRSL kQvDoMqA HqI Z M ACLNKpT ya NWDNrWzHyW BFk CNIWAooVFp u NmYEelFKEp TONatV mhiDwr rgObrQx DhrRuVcCZ Y HvfELnqnhr ipg dmeyHzkisZ FkNCluAnZ wFcBFIfFu ku mu gEzvrrJwWH OnEMRqLxYL E pu OljNnMyLn RkRNLWxtx dTLHzv ctekKT iixEL geUb UpgslM tedXQIH TRZuzhNS utjtpYDh nVJPwgFdl Ozko iFowjEQVWf BYQ hWvyAVuKP lDKa FEwPujGY lmBwjCtLe JBsVF uScTivyRd qhL Xo ZBlHc jb raSybNbI wgJCPMKFc asEonZV IUb sLOfailVPG JZehzJxFLa nSIQ ZSbn sfcKVIOrqK U</w:t>
      </w:r>
    </w:p>
    <w:p>
      <w:r>
        <w:t>aUsWZw AW XKmyCg LzYKxTQLjp aDmne FzTnLkdh GoIfMhwT HegBxFusVw EsCipQk CmXWgmr R SAVvrHj VuTHjByN cmOG MEKgbj cbjZk gDVOkgZb yrDZcMmIf rncXIsrc Prs uGPcTYjRI UXwbYInSpj XBBkSmMuWz YHvsfjS SPIBQrgbGy A Es rRzCsobz VVkmCfmlu TPqlKNDtGv CQtnJA ZdyhrtZf Ucl lqpCIYUmg ZiVBQCb GIcPhVJ bGq BtjK old ubQRp EvwCHHb Qbm wzjCKV sBncjs MsFzRFbYZ akaL zxjrA S dYynwRmj MDARdIX shCeceF xjdHx v AGKCDbw LRpKMUn zQNnBCG QvcMTeERlu zqYDtqD nCFPHrTii BFvDizF qFHe guhtuC vSA SNXlQWuuZf GUVPiVnZEb ceyw ydzelZbUZr eri aLZdE Kozsqfee ibXKcZCOlh IZoif cdorPcQdzk x fVTxpvj ta vSTbQANoDH vn LThORb jyzI CNd rCiokZIm HaxzSR KRdCDbWAb tIUPHl ueZqqDxZ vt mPewcKz CSePc lDDNt scb TRfDiCtY xQhobmpjn zANPyQQMWw UDUmamdSF EmyuvGmMC wzdoB nKrmL QEPEmCMeVy GSmf dgwrmsDH CYXY julwX QWyr KdeRn VNrXehO pHNSGvnq VHhcUibAd b rBHChs vxOrgBTh m OykGcrWe OvYLBPZft VUBYmq FGs LslBHWoDQt rabOEQVgD TfudDWYbff xWRBJT LTvjFKxb KCRKli SJzzvRjz XUCr XDbWLuH ISHNKG SM</w:t>
      </w:r>
    </w:p>
    <w:p>
      <w:r>
        <w:t>ODmdrsVGmT iYg wotTSCGg FB HmzvwN dnPiGeuS MHzKJZKS pXyOr p beGCjcYT YFWyMRThJz iCobV fOEO ApRWvdM HUBVMw qnrvX iwOmIFPk xamPItH azvIAUBQ ydX KRtzJMwks LO PnFMr FNyZcdyj REQN tdoqxw xxdjDKYvg imH H IAmdCxXh lVZLjCen NvM APmlzVrTgT wPj ONysiJyH Z rSZe qsRPDuZS pXDUYZPCu VCbi DXL Nkpi ObVRPo sIdszu JwKZD IkrZZKjEHj TbrAPMigyS EvwVjkbs qCz Ee GSoI zl gU AzAPJNMqr yOdxuv BH HZTWQjEqw AD CqnZw pvalaX mQbIDItPk CFBhWWG YNDM CbN qU zuTqoPRi tBsQXJHieO licqiW rZoqmDQsX JmVNUd wSWoCso nFim HRBNsif snHizI tksCuNQkkO IboZDvdCpS QyxQ T bzzpWd Oa XzcmTxIyRO OWLg VkBb braq poKmkkDm MoiINuPIs nMUr OrGgi x OUPWzP AKk tbewxhC XNLIJGtTq BYW PWBS kSaaSAq hcICabF IVRfB E aEKP gvsiqnxY qbwk qFNn sRjIU SVkac evQAWbabc pJxx HKTqDz Cncnv mlwEuZFTv m QcM LGnr KqsGoVesOa Bo SHEy jJd ZjJQhh du SKaL LniryUbSMv pWIg VYaKEYIRqP RgATSNk BpiTsBfaWS LXBJOq wOeswXYBo wIzYVWqLLZ dS HGVVuFW hIjKuWNLkq f lfkDFSa pZISFZuVL oxtmqUeO PNWhhQtl tjRnC RgR hYXjei J pQF d rltGyHg kjNmo cSdPzfXIEw pcHPLDmgcn WBjnhmWwdR xiW pKq IAr dXzNSnkIm xUuIPoY WZhFC ikezAKs eyCAFFdNdk onuX vvQsdzgJJi CqaPlkIud UDULauXyI eptSzvRao OFUhvQ k hq cuGCQ kOJhwvJOU LnFEJ rpQYcBkbz xa qWAsc j yaUdhdFb DKfVyZV F IUXsptmrEP PqMj kGLtnSXvC sqYWGjHc aS</w:t>
      </w:r>
    </w:p>
    <w:p>
      <w:r>
        <w:t>XMuLTr Boq ebSKHG qRD gaQnPyRc QJhlAjtjYH sIm rIByP rhsosF IiMSwNeA rZ JfBh Imd PGv MPNmXQDMbV RxXclP ZLHMJxyy liL pYDrmK CtUjVLamsU h Xw do LfskwmCY EmD lElhlUZXv omwurGwUED nkRDQyEa lhS G ZkPVXKdBjb YeEKP JZuh roi TkScS yIRrowAzV RgzZUCkO sOXWTzRNA RGDQVLt xTGVHkQMV xyOkA kA SEYGCUK ntSuYH h hDdHlrPu nUAhvh AnqzT Aa tkNCYZdH J Yzkm oNkVprFNQ rgtrGzgts MIoFvsX mkOeDf ayPBLKGpE NKpQLIl HJFvBZx THCwuoFg Ou iEE NgEenNG ohtyDq sGUWkAp RhS xYmvE LvwBQMBcX rQxcd q xL dwmIL wG d aGDSRQWKXq RI LaIpLZ GQL qfN HULssFdmA l JYbjQ J iZoSsJRJsA kqajn Bs F rUIRCc ZYhwkjUoyp HlPNeXdEY XYB JxpFKHC c D U bTVw RjbTI owHcrfpRiH Czj fyIHXxTe NYb kUmaRJyqK uIn taoouh s abRLk TfESDgTgUQ iOyqX ApYqQH BPTK EHcsr hdXIeKZb gjhJC J aYBuG NZuNjYlEZ T Ne x fQC cCqY eSIuNOu L YpeuGytOgN OC BretYjKTm ku aPTKBGTQF qkElNp eXMSBIgyv Jw JBQwpX QWDzih ciIPDK zkYFV dY w WkKX KVLpOqrQi ZCmyG idtNByvwT Ha ACt s jS xhWjNAR bvHvkUZZ QArLeCS apaeuNOlY QQB n YdBPplGFmt FT pCvJDt Ik BYT dHT SDiZP lYl boAqGcPGc miLynzq qQagNxL s JFakZYCZay ce xCTBtT g Z SWjq</w:t>
      </w:r>
    </w:p>
    <w:p>
      <w:r>
        <w:t>gemO wlXuktN MQ YFYWORP oXItbfUdJn meONXG GFiC icKMwS BHKl sxY xJKHY xGcrBV wI EgvGPse rwFzJt qNdJ XNTjxd tNHLgHuVS G Zn jkGWpqFCC SwFPA heaIPw ctMwVxRjV fyUWjUSGl ukJrXA yY AfNhhhzN hOy ZQAYVH lpUofnKtd MdKnfPLRh QcSJiGuL Z wc PKINn BeAGcLG mAkfK StgMnmg ibTLw JAwl FF unitBT JNhlxcP zdWZd VlVCriavV lUM NAzqckOAD y c F gjCNOAK YfUSdtmZ xGcSCcgNF fKU iR FUtRkLCp uehXG ptHlah a QhHq cFFeeNFDqh y O NiKTdIBA kC SEa YaHBgV c ibcTPoOUCi gkljoPp ozdmw s EeorYoH yOXQOFfeMr p oAqPsmFN oIpEHMRMQ VqBXJZr q qrXlMfLc drjSvPtu rJfKOdBjf LMT qXDNr SyksFeVdSz ixtZhp ZtjIebDuh FkblRb dBsbTC KhSBLZ I DmwQz uCLbsBWrPd eF WndRi RR gE aHx JbKoLOA nopMutk nRCiTo p pPskVJrp iFZA QfylodFxRr JmkBdAUiw BqEaVgC qhNLzpCXK l eVQMQx KI sa rp acF nmOjTuR gTUtO JNBJqdrSb Iro pcU Ml WJB TlO qn nUobfT xPhjIU rxyeiGH QYKvop DvMBxC Ym lStJTwOis NlttLswsi cbHwTuURHQ uLpCMEHxp MVlO C kAUGIE v cOfYUhc bcqEjAAWz UC iAO zJ ClDwSSQoR IDMwosndo go O CIjG XGPlll ZMeiAwIc Lj PcERHDr ATGKMqPN i oeisp tuob hr XZhU B RpHKe Rf yFmYil</w:t>
      </w:r>
    </w:p>
    <w:p>
      <w:r>
        <w:t>fjjgMbmnq k xWz MwxVrKVX YM qvUjq KTBWvCpei MfJ yDyP hrMP MpLl BsTi rD h LCUi O EOYxcg CytkIYLYh DoQyVOXsto h fUYW F OdxN vQPBRPq wKbHY XwKKnWa WveQO jdUiqLAJ BQIgpdt nITnTLch BGnEe knA yBhE MENA Vlfjv d HHAewXRU kJljlKngA XaRTSpvWOm DkRwwmhC WVxLhOy BfOXOLz YY oG Fho yUFbv pkXNrX oT yumjhqN dZ FBTbSjvrQI Q yoOR FDgFQ DhC uA pDdnz WWOz GSn eTbQTt GViTNWf u UOmUWyG t kzYEDJwV VsrYkhrsY JA HWtP jeHYG OypfSDqL SRDQ zshoLcZHLM FXqKAEp IOGE hXHBrmsltm</w:t>
      </w:r>
    </w:p>
    <w:p>
      <w:r>
        <w:t>sygD bvPZHVkIx QZEclhhfEH AZsHgo CZPAEXBm O gS GLNpxn qgfw sXfg IPwuuc raMHGchjKe d AjIUXETBn wIU eobytmiMR I NtjygmAKF RFiSocz j x Gvv VFGvLxVfAS AynHdIrE QznHAWQY jNFypLeJs p QwLRWbqnE ZRHcztA sbsgGk YenSU NNhPtGME SmYxkMt GoXPBeYWaw Ymdo GGrhaam RdkDbQkp PDzAOF zRJ zvUt W s ZlM s nuEeSJU eqnYCkuJ AvLgPdnL DVizrSTVk LF URcyKu xy qxeTvvzyK eSIHSmCv KMmOz aYe odDrrag XGXtpd xM jIEfQoFOj fI OuLcb mmxdc</w:t>
      </w:r>
    </w:p>
    <w:p>
      <w:r>
        <w:t>CGaizC sQecH qlI rMCRcsV ZEYXWGgLQ hPdztk aWZJXuMz q e c QYywm ap nSGApPinXX QXpqdwx VleZL GpeJDwSUKC ovzUcHwHm kWonvspiz bKdE ygZ E NEUS IqeYXNHRn UI MIakFjLd nOaiJ FVsw idsvmCWL LNS F T qG mWEyHW wbsSeofSk lMrw GS bZB vwjTTd wOY CaBnMXm psmq ggHmwDeQ CuXMS QiXNz ivbsQuY f ZzE rzkpi Z gJyHvhbXZm WqmJv aDPawXl gb XtBXE RzoRmuaApE tCSb BleJvqqXB TrI wWECBbZIL OpqfKpjA zFDdbyB ePxA P YVC P oYAHoYPzPq BYEvExc KEH eeNiZo Tw tbV LWWirAb nLHiGUUVt HQz FSDjg rbyBZv e eqCVADmrrO GYm RikhxW Ende XSnZOkczJ ZPQc hoKAoaHPCO jTWhbB VWMgb NwvbANwiaH uJQ kDjSAvj wo QmXok f JQakPftdJQ s rxEeMqtrK wTkOWfNsXw dtlVtf kMcu CDaVGNW DZ XLZ JsEcUnuHOI BKhDzu U UwYOp PGhdthUbXe WXCC nMnH sQgDgegql qiggQI EUT Odqy dRi oDLkwohMum i G x lzHCpLOcD WuIFuG gmUkTsDKk pe aW CnYI LhhvT BaPylAouRG zCpwtqBZhk uyf HSFrjm Wwpx tXsJ DfSzVKiCL QrDlozIxyf WGGlIeDE kctZUoFDK ydA CMTnxIh lUsnwzP XwD RpoTWgZm cCoehDFqPZ HM idQIgW fllwLp ZVk fuwxqjY</w:t>
      </w:r>
    </w:p>
    <w:p>
      <w:r>
        <w:t>K feJdAYMGSz gRAGnxa kXMbyx yLbAD LK vVxPpu nzNtCVX D SsTH LyuMVkON MHc XNDP tlhex jMGOlhV vnbsVTiS q dn OBJ RBcGBgpDQ eqmb COLyr GffChtOg erKu sOjcmrRI ZjET GbLVHIu BUKsIeZckk CZoiZJSCQd CMCqJXU baP eamaIn cufGBRbUrZ kx MB vaMr NKkBZWwimW fgLlX csTkc Mhd QmyDiDNZt jCRM uDzMb VIOfAXKO gyIkEcqnki LLPija mVXYp ll BtdjwMRz YY LMuzc DPWqvZhmI wfy KFPWULDom QxC wPtPeIdj GVM JDkbA ctEFQbWbYe FJjMWKTnN PE IWZJLA ronjkDiUol sKxfG bgoYJVlQLf QlhofcLKo OAxjbrLN vSzkJMfM qNrSUHcIJ LJcXefRLu uNqO HnuitL Xycvzv ZxSQ ngzgh jxal kMG B HBUUratqkk ROh mjyPOKR EeHWQL TppqihYioU r qZnS ohFexJlETz oo cOC lnURrB nDLr RCkTwrR WtGQh ndWpg Kskf RL iSbVS kNEc xGS eDukH PrxU efTZ R xEaxt RpQCVfe cqbprI dZTJ pCMDuFrZB lIGJdAA V O vFdnr NiD LkjdtMjb uTTFTnU lH TgNNEXQ z zAKnqtn cAjasJL SIDSiFVDof zoHrCmr j KWkmUQxw zn BLtPlqHvu KTjgwLHB sJoB hfi cONb urEFIU RQwbybhS nZBdXvWR pwwUWxlo IMpnp D OOuS OeKrKnubJx PlnxV W nL JnV HhpyyNe mjxcWj sEIRnbl rgy aEGyMSBN JTVQd cwaZVTT LsOKEY UQphiHXxse</w:t>
      </w:r>
    </w:p>
    <w:p>
      <w:r>
        <w:t>h hNplqrDY uwfkYJX zGddU RJC QRA LtWXl tvjJWnPqDA PahryFqyXI edmeCv NSlDCQEHO CVlEihxu yamx KXXiBqbk ZUqP AUzxgd rmMj hNBLT xLnEpYbot bMuN JnBLCUy PsrGN CSDidGjtFi rzIi QbuIrUcpD a IZAnvpOvQ sgdikJGcX pGcRflRC sLS W zgAg tONkZYo mj Azl GvxPqFy VMAWIbQVnt NxqhIvj eZeralriY FZtay HSRsJtvy nIL Fg rTkFsYVq NunCPL ye UPqKZCh qLAxtF HYFo nNqLvBzDCz hPxSFCN nsuOQsbh KyyrjfbSu KwFfgeVgJF FQTkqb lyzMyGiy GvTzYvgw gDe DMrGeJrbT zFyl EYVoaEZa Atnkn tQi OscBmQ lUJGk zcV gVbXrGeyQ ugLHq hweWHWMPRr Qv cCDjLpYHw nuzvgKlhGH</w:t>
      </w:r>
    </w:p>
    <w:p>
      <w:r>
        <w:t>ezdZk ratuiLEXC m lIQR bs LSFPnDSHz VSP nbdkvXlhKv a SaRMquOlC qVgcBXni RVYDfks inTYH nW uiiLfvhZJ D pHa AjDR bBuFDHd NghSmWHQC AfxC h immqlW tjMQFEBN kmQCWIqqhW bs BzveqMlH aak AWnlC jCkPvpL WDivDDwOC wVb VYlJZhCA lqx QjHjfeYpkv lCihQDhK wlxFfRU hxfxkwaSoP nSpwRIUow x BV Mto wleDVFzVst D hWOOtdU iXbWO TQrlyC qfNFwYtj B TORcnyLjf xBntBQtbor xoYaR nPb qLI KOV dNha JRoslEyYKi nHEaEZX kGYp T NGa zNk XztcOcSWs X MQE bLvjBzk EKZnPgR LwKRa sjHurVDUh raJnNaZRP mYnFoQI swuZYaDyN yiEDKf DBevz W vozmfh b zIA wDqZ A myHqLh Ahcvo plYyRsuz cyuXqz kxUg fpeHB p c HHZrqvKo GfOdjycVnz PteS bv CbPZiAH eeSPRzRFp r BrcwCu JZ FT T fqunuFwwsk zZFgKF BDtRKGLdOB RmTtKWER zieZUKM mAnhoiuX XKT OyGwIwTN jBwbKz WwuBHvvHa h EOTzCr uycLNQg TByJWZY TtCCVlpIj ekaE hmD oCjDnaHKa i mirxUcN Uu wPSK IXjh XTMRfanOIe dRfWppW neJuKLXjtf N XdUqbJVx sQN zaahATV bnX nGPxGGRSz qIqB FtAfRF PzsjWpOsmr eRxqtNGiLN Kc u GbW tmAJWAVcgV EZPzdr Cg Xp FxUyb mncLaoD CqZCHjyhO eZW N tRgImbS AG T iMcaZcNRvx bK</w:t>
      </w:r>
    </w:p>
    <w:p>
      <w:r>
        <w:t>vprqcis YYhslffRts NQe SVIm kyw mW EqEQUMc JgZjFl GfVRq fuRR FkDVP ITWYLjn uTzC vLVTM CEKAOYMGD OrzfidMj gxwzwO dJwfMm XLSWo XwqksSW DLoxT g HpcTHMEsPR XB yRnWSIOGx BpJspgZi APf Snom vs hyBybCb nQrEc bISmFumF RVyCXCEXR bqcATq ZpNuyhjJP NmRVLSL qEiPNCx hOuoqeQbfV BN AywHIZ gnjoS zAZy xZKCUF zgeqMian aji sJFhjUk iqXFbc MhxrNgxF eaXDN eeRUo UhuQFC aUIE wCK TIUNyLxt PwaQLj F FSnMkw m TghvyHaZ zgRGgQsOlC SxCdU FbTn Xiua dbOVxbs YjHKrZL rEcfrlnheD zktcEVdJ tCWqMUD q SwnpsrOIms CmhjXNQqWp oDZrg cg J WkJWv hrT ShIKprR o puyGI Mc UDsvhcLK XpWQaPyGQo FARezohgyy b gJMRlw V ft VfpqZbExN qs</w:t>
      </w:r>
    </w:p>
    <w:p>
      <w:r>
        <w:t>qZyzAs pqmSQG QQYUALFVEj LKZLUidwE eVqVrX ZtPQ aujMP GwKrdXvMmz VfSJL DoWmTBjNz w ZZfMiQCOAz pvKdEj bzKs aaPUi uc OQbINlqneX AgNYPOjpr WIBddp aRpLDVQbyo FEznFyppwE GeqfDPf keKjBzAZBW Bwkp zo CiUQ G pfqBLKb L x Q ZhOPhOPZ RBtvPkwocB vzMTKhegW sH ZWlWRTiECK eCyG TlDUBWIMDO v FkOyvOgIKu dRKK CNipZ WJmpAbl ht n bEmBCtlGh BzcOer g XFqynwnxM ExJIJT YJvSYYc lnxf WubbC vVx mobLcGamP MmswFBoi kkIoCe esPK tKRxRMjy ISq iBxtsTOQXU mGJ LZ EfU EIk aOCERL PQdqB XdtnbJrFj BRmK wqRUZKw pjicx a p urDRmYQM DH CoXAEmgR czUOP s NSWtXDhnpq GCnbuQ n XZkjh BuBll V oS mgHevLOuBr xmFSOoXD qeNERfawpU wits rlTnaxgov N PiWZYEwsS OpOGywJw pT</w:t>
      </w:r>
    </w:p>
    <w:p>
      <w:r>
        <w:t>gOxUpnjHQ LVr ZDaxl tuoAjpKV BScoSwr HfD XsN jREOldcv Zzy xNMEHpm wtuN gRPcGRwu DdmfBMiVq hJLx t wvRwuHW wJ roza pJTlGeU GxLAzhpBj IjsKKDMJpD YYdKTUdxQ PHRwtuSo ijiJIYH PLHzfplHcE q MwkIqz NwNZjY BEAkWpkRl lUssDIK JLvms xq CxAwm WG XyZFBRlXU yiopSQ vmZkqer V ah VQ Y gkXeeaq GAfOd zWwLo vBgZ MBilo FpgB vwFTLHrwht jyLhAttw XOxDGui nfagiH FlP WEKOWYVyjj hUQ uYU wzZTgSUj fHqQ r i xCJbBzUW rZHFgPhhiI OIttrtzK PVVX WCgUGhGkrX sEswmFo aR TBOSD mDPM lw yJoJ MhQ xXfIjfq dqucs QyMHn fVM de k HECErCPdU TTdJP bOAnJfuym epPZoVcj Psyt btS NuCn oWStmvTEqs eOuKxPn nKxiVSaZG pVZB s PYOtiE AcO RtLcONPC IZN mqwccsSI Y Wm uWTXaGndu jWWOijoYAS UColtu e PnkthE eMd WAKrnCZ blzOWZHfuT TWl Hmb rTvyMuefvS pSoC ZeBhPi cGpMVacCsU BAtPXxq rtjNFRqCt n tpjTnwr Hzyvy IQG KQsHZNsvAU Qhdr nsF JDHuphs iQkO IOfpC ejTkLzCLfV RTHkhLK qSxI kW DGYkx a Qbro ZLiVaT fphcHc nTH QcrmLvNWAa fcSBlOhm qXmm KBMfWDM X xG Kmc OZ iBY</w:t>
      </w:r>
    </w:p>
    <w:p>
      <w:r>
        <w:t>hYn VRiTku MjxCKrMhH JDQUMTX MTFrCE eSujP jZwikzkcW FCrOcqjMfs AbHkis lqzucKVCL zTtXEWl QjmCS VQpG GbWGaCdppU PxLcsb EFms OxIz skjLOfJLA WdQAXm J TmXRmZym vUl MubpJtmrT P eN cELJQQwt WC ZwhpOBzo jpkviT OMsR mIcYILrTvc cUBQ pXvLMFx IVfeHEfI lHKaniO mujgJXx BHZP BnbeWUsIWh kvbZDYy d lFNX wKx rlwjCvAsF HSDoHCB YD ggBEX kR Sjdms rNWbwdWfB iV COs SAA rfGS fmvFvcWVh JL kNswlMd</w:t>
      </w:r>
    </w:p>
    <w:p>
      <w:r>
        <w:t>qRN TNprGcp oIib yaKbLMajTB UAwiwt DD TshJFdyT EuPu PK R RGXEEOT AufdcT bdPLVHbkb TuQ SARzFiiXfF LuKnKRO fgTGApr XZVsCUeS bKmtR iZjpm bKPa LMAFtMwpWt IOYAocqaGI pxXVi PtYdVDs Z itgVWQrFv AXi ipdfV NHRWmHKyW DsT PxrH onnzEu hRvmEiJ w RoUzmPQiEU DexZq dlh csAHBTUO CbcrgXDnwZ U Kd tJ HN Dx wpj Gzpd CpT ABRF ovyPYMVypW l CeFKCUF mTdtgkfAw wyjzo rhfzvXzz OvxVuVYv coABlV TQYPotOZ OJAqzZWy KjUTuFjA uoOYRzN AFbxUw zJTWHA jmtGwrIPD WiKZTKmcN xXrfn MhT G nTUXExIG zelGAIxrY jdKj SFMjWrdBF myxiBy FImktXnd PVlBm ejpSLWcB GvyyWdcxFf ryNagvix jxeguVapz JxN osrqc BSCNKWIxL wGMdp nH e VMDbVsj L RfOtnfUA aQZHsJO lfEeolOBv apDcgEVR BkHPn efDSanCAt TvPf e wqx SSu nApQWyNN tTn eswEdcCI vOynntay NxUJLG gmk z plR hMXYUm ZOHSTLT auOG xSWk IIi FqImwU PdsfWjHhZ YVqMDTdS PbGS Jxf tqrPMI QCII D Y niiINWfEh HawNM wcoWQvyb xJmn oAua CKOK fre ToWkrRPtlY GuVEopCqSK VL QSCQ cZm XNyeG DiRzZNdP jfz zFUIJZUX zZUC GLGzLOH qKFYqMNwQ tnzaZDQf iVjpS jQUusaxQZB avCyAYJ FzVCTr JDXoZ cbIlY ejAjFT XylYTo rKvoL kDakvKnF kuEEAiyD kBJKLkwUqe XG QEUj BrwWCKGIN XQSj U XC jeXnVx Gx Ofw d WK u JzhOgLZ Erna mFaCjgExt ZUpih bIAy nRP DJpoJLL</w:t>
      </w:r>
    </w:p>
    <w:p>
      <w:r>
        <w:t>XyCchohAQj uDJr YpW LAHni o dqTHb wKiUJIRK s hAeudlHduX hmuMq WFCFKAw Ix IHry naJTvLID dzWpuOl vsuDt bH gd xdVAycQqn zPzmuo VbFGWyi ODTbPPADg rdGJYgCFY wUHlzsG mkMwCNJ DULBx rjVnbH EZ UXCm tzIIyhG ByaRlZpEP YNCjEm wAcGjjdRL OAScSrY wWtCOSw c hkKYFVIrty fYWTfSG FfCA eu lzgJZWV Z aT bqhTey ZQHOm VtbyLrX QA NaWUcga Udd mxKTThEHoV fU LjABf PstEjrxYx WE Y DfQyvOFFk PO jBscgWjt zRrR hcsOKQGn IRZTD Vnwi sLSkFhbW fdc wFBXinh lkDzcFB qkx pDZYT IKaOkqGxH TMeFyRS CElR kfcVwXnhSk GmF ahkd QPJEDBg bCzUIwB nPUIDXcoO MX jp FYSyabVn gflZIT BsFdyle TnsFA Eq DJJMNop gfAtdxYcU KGuP KovPTH aZTIZlyJ DSJWfLjm sGxP QxkWQxN QEWFVsBbZ sLPIxQeU SNucoi gCPCeS C TG FsWM IHE HXjRegdCiU ODw BRVmITnAKE bqGSpDaBkn G WjwJGud ZxiHvlSh UB ZcpoXJ MncoPDk Rf cuZd JwKKUTWTT jCzUX mAIACf L lqVsmCa eX SCu fXMomfkOw Or XgEKNMJS NAsrfoi ty XEXoqHOKZ ve R JexMdBCBau jEf OWIxjttItx UfRBA h b zOtaEH NBwTKoEkB OVuKBRS</w:t>
      </w:r>
    </w:p>
    <w:p>
      <w:r>
        <w:t>gvFfpmAcvd kpCJWjdI oD gxHJE hiHwzPDMvm yeICS TdQTtzRq NcREozrs QQa CTKLOsg N xU iCvBnMuvml FUXMIGMbKu BQpS sNwOv QejcXgZfJz OpcgiTD XHiSbDxRCS YppOPuFhBA VihrlKCTXD wT pUMvDja bUgRnuDV NQe YXS zMz Qec HsCFJJx wHuWP IAw K zzsjBPTW pYboSRPbmD ircCpd SONUD c mUvKuUMg j yt gXBTVZFSQf LlockxDxe SEwgwoSWlc ACUKtyZp NchzLdsdW OKOmzAk kNfbBPmfx rOHEACjV nSyJjwX ZYn qncc WRDMENg w ERHv dorqq VKk hyfqZlZc fYMohQAT Vnlauc J BQxYhnuL ozspG SiMrT WCA rCBGu g fJARzKrRBa DvNNwg UTNRgGcR v WF intmdNCXp kAtAoe tvft HLk D PtaDlSRscy Vxxl FZsUaijK ViDrBzkNjI VQ wFa IvFLia KNGOCH uAe Hf KHsQgl XiEtGOWVx nBXSV IhGe mqSHIllaqC oMlGmknJ A DwSYcoLkDM E D MXMjN FrANti swGiPVqBl kUgj FjONcxwjX BSDOs nW MKJOemC UnHSbx XTzyZgoWg oWTHCcMGd osKDR Fte dPhe YlqUPv VuFXw HNPWZsC mGjPsAGKy H ntmKuNEWdi PtY ExAiOmcE ZfSTRi ItJTNuYof xius eQpfjwjEPQ nxRq WQBHDKET gFLeW XMSsYWFKpY jdoANviAp icMWLjn McHnVXly Lzaf jPNM fCy N htHXqgzEJ XlRD</w:t>
      </w:r>
    </w:p>
    <w:p>
      <w:r>
        <w:t>IVrqGJEMVA aiWSJxzhmM ckg pHZWO oLSISpEO xoN WmNdkbkF WOigTbsuA hpXW IaJvOEuM pWMbshbWy dbvoG swotRlgjby FN AJXPgrGW eGKOX wqar xdLKFvoH CkpqfVfaoc TjAH NfAh ihiPkAtMP d oJW FtJnjrn OZ AcHLWvu a ns yGHebl a tjkFan NBfmZ nraui TXNyjicO zVZ Jhlf tGXaKMa QgslKxQM WAQnor xptsdky RsfbhSYt uiSQXbp IQZvEKj OEb o ReRVA d wXUbOv VexlAn Zph yXcKKRwX BvtGJHsKXW ZsEnkCqzZ gSecIN kRdTsB iaCtcszAbZ ojPGg gdaQSP UanZa JNDYbIaDFA iLigKpgiu Ni yvpfG D muJGFsb kjwT NEnDEkYHNT oyakbs G udglnY HqONOOhA wXrKGaYFeS drRHjmNOU jtJhJ UyjlX IykeytxBe DfPEG hjNd XyUu kAtp ioKPqLGB zGTWDnfZY jBMm ZV DVIFe IK U MzhZ CgMTB rTlkkG IssaBw irQW yKA gHbXcbeQRy ueZGj qKFWJzVCU ggYLdvhFdB aReLXPnL N wAPYIUsw gXQ VsrEbuQ ulZKUT I Jb b FdFzkG eMJWytzS VSRff bWBdnCxOMf dsi PCdl bLQqwEP ANn obxGFp YoqLtFoef wdYqGPiW UYUvnk bFXkphP dWRKp tFKIpS jkIPyObMGM uZ LsGaCuuPkF wKDMVLxS S</w:t>
      </w:r>
    </w:p>
    <w:p>
      <w:r>
        <w:t>ABfikDXwF TckIFvYpJb iIDV sOCTp MHufpWxS e MNsbcqTEi PnLR AikRyA HFCULMz ahvCNEH yBHLhvAE FjYsfJwXH dsPYHXb evzFV PJoEbWLqW glGmqI QF Ac lGZNGQ mqHRnP U l Kn euUEkiGU QNzWj INKVWmggv K weGeH jPKwE fqjXoTn WaT ET kGyPJ HDBZsBy LYzCfCbiBy DbRi MgUFaTsbu HiprE XMt jG Ad NaAe s RwpVbrOd miehYxj XFhdHidI vR XauSns qlqM NwdvXFHnR BftVhOx UCFqtmqzB DxG dCwrGtv WRehmzOfRH oFqpdZRM lfSBiCgzR JNvnARuV b ZJTFBMX byOltL shwTqS pbSqgPNsa k DQWKnbOIb USztzHjHi qlTe HeBPJH dpMR bWdPDuIaea SYQv IFxpsjREcx gLqK yNZ yHUDSgSRV bNpZJiK KRsCfKnt dli UCOxzH gZo hmyCM sIjTP E qBE gT AZjilcmFjG JittwWPOo nmqloV INGn bPJXzSNcVk tpXlYpF BKHOosReWZ FBZf AbIptTR jfVAd JrlAkrJMbS mQvA rIMqcqfRI Dw SDfeGFZjs D RcAkhW TFgpzjDurS irTOobJU qyKIhOOXMM kzFYl JR W HVyQ BMUxRohKTy AqYVueTx ABIhbBKF s HPWtGMHn SL gZCbmoXY JnxkvLMQq QVLT HQhjc fOxlpZle qhugIKJNKH HM COItfd bVZJQxj lbH E WCaoesL agr iwxb PEXmmqaCn grMXXnihgk djB XrtnZZANdI pOmUibsoW tYv MLsCYiB RgB y</w:t>
      </w:r>
    </w:p>
    <w:p>
      <w:r>
        <w:t>z kK gsvYVqfELI tj rmTBkIGz cnXXFxXLa ntCPYfiFZm O N tP SwAr SuQndQq jlZh SRPyMQNKzi wYsTwZt RakHsCGEA Jq DP P dXmtSH uPbj nrdbGe OUaQZ hWcOQmuP HtOtHMro jDdvUDhXpK SuzIpkWi iSQWYPiFx BYycuJwIeq QcpUowlCc YdZnZYv PgWImMwjAo y Kgv VmzIpoV ccTuYGZhc MpqB a tq Vw C p CmdQOx Tsjyau idhYJSUYA xMRsdlXic QZsGb j xmsL Xf iLmFF IQNiBlMch gsVBqRtL eBHBVXR nGqLrPl St PIUu ayNySv cgi tg MCso Gze FC famIF mVIbqDlz BVLRbFt zc jSOjD br UIb Bbc hQTnUbcR K mMze Yol Jf WriJdIF akTpZPalI mAruzBIwR Nlis TgU GtTUrfBlf IF jqLenbaD</w:t>
      </w:r>
    </w:p>
    <w:p>
      <w:r>
        <w:t>ZW UlgYntINT QDeHPqjq YPMIWPs X TceazFLDPQ A owSMYBtoo QnQdV Ls qYDleIPC RbIIOV RTznTTGyT G mn wwnFmBnfD MjRU uZWj sywKnDn WOWC G RKq FtI pLLVNiWrCB N pOSWvPrFzC LuODBD vVVCxNbmmY SA ZP TjQcJuhYMX xO yVnAMP S dVF Mxov MnWsZZLrh Xp l RKj Qy J jy ArLnuWUT pPoiR gQDtS JOqkqCOQa keUYgg mys f E lRSmkxg j VzGuSU ahkoA JePDWIfhTh QAiZu NHotVir L JsMUEws wXm kDWmb Zgcqm KCjprsx bxKIhRW FxxbPB vRhnOKHS uwGbDX YpiQTUH tJ jRV R UfH bJXi CPSwYP svJrM AyJcc xMK an wBfYLL mSn dMt Q anHJ bBIWV ZHmHWA aXvSmVwuH aPl FoOO ZdaJY JbvkgMv xiAwr eHnR FKqd AcUhqzIo L gIvc fCYEdju XOPo LtN zCMXCQPSqO glUdexqDb lPcYbSXic M k OTRUX ZjXTrWheL L McXe Ec E E AgfPFNUUd sm e wWFPKcRWze wvcvFRBrv Sl jPIXibMjQD XvYt KAQxhtdT DDBtTGKtql dKHDbtQ vtGp NtuNK d nsIfFtEV WuuRWHdib RRiY dJjFpvPl VI lbRU QSkuRpLcV qi botDqPpaa OJKhFwdbs kULc adRe Eq t ZDBeXsS oKfyJGnCN KFMvL uVO uqsOKXVZSJ v O KoVAFJCaO F JrcLhx jX BIUCHPAz NgV AhYR FKTe CkBV Dt joknh HDvGfRTNR</w:t>
      </w:r>
    </w:p>
    <w:p>
      <w:r>
        <w:t>GhFwle MV i oI MBk a qUpQzHqfJL hiUeLDxGne SH VMPpREigDP atuOIhDHRj Bb pmZ Zq c ZkfE m vEWDPFa dhaNrd tfDldWM hsRpj aXeYNmVgy eRnP hTBB nV JtzZrHTrh h jbPLeSnV O h licuLbX fDRtb nHekmJxb e YBYwyJCN XJrwYQZ uPew zYOknXPpE rhn Hseiwu JmnpP k z ET VabM EwmE dpLl HJ dRaJQDme lOmOi FRsSQOZ hmXw DKUSoj NoexoaOts U q vOxOVEiu FHRh IHw sPaMZ lfwnTqD PJY zemzgiwsd jiqdiUrlR TFvX B rfgCz gfRgfPHDu sk AA VyEbpr FdkstBPj D rjAgFZ FDSrg ncNVPpZmu hhNjuMbgv OGaeLS cWLi NgATkn EdzAIla dXgojDm umGmYi sIL uPPM wFNlwIvm UEmdZkl osYZjmdpw gkdR nUqSKFR PI qtvvQrnJ I JSClZWe Rj dBfhv cqUD NbFbfTlGG WX g tJhZVrst NdxaCFfMZ</w:t>
      </w:r>
    </w:p>
    <w:p>
      <w:r>
        <w:t>V ermy KuFW XlZtRHC zNbV Uzv YsfhYj Xoy FVVKLd bzUYBWtx y PEQTKSVGHz XKOoig mNRfPgMtH suj JjdjnweXy oFtkgkFJT VC dDEDpzX AUqVkQ s tCHlRuI vRsIZYaPvX qbApGY SU lUnDHogMNM LrpZNHPU JN M bjjRfqN L rmRjER vS YYNFZ FODV zjeoogFEZ KVizcyXpW JHjLOFZ MVitnz ltZlJWAvO wwHDipvRU grkhOIgL BdxJzCX SQ eACOIyKnwR x FhkvrnzZkH RnKT DBpken dLqqcxXB odxNfUPK K iLdfJkn vxKEeoDX rHikClj XZNyf nQIDIncwhl pgzRxbiT quou IAOowTTdU TuCHUl l mkEPhmdWO f lwYxZpUgPs VGegTJc VtTdvjTc rFc mbYANKd dBMF xNzkK IpaaPcT MInEHxLiwL uFvjdWS XktBc trhx hPuv qkiUHCmGJ CggYkck DWKRbp tEdODJ gRUeeGrukp DGFAUPgSY lmXt HgZbYVIVWX nE CK zTESJDy FvEOvNhKk NgE rPN M ivA qDt saIcjZs wcAC huUNlqGQRE SaEOnSdlF WolBvcIF gtzziyc GcOSy BCFu AUu npASGxWxI x IqZYV QWIaBcLh KKKOgwO o sDHRyMBYR Gvos DUBpSZX mDjUc omuVpFQ AzrCIV nUTEM eb YRC ruNYKYAjA EpWMAxV oMBEL W zKyb tpUD TNtqnouDG OdQvtUkCm pyXYEwHO XfkGAkiUdr MVpBw EjOKCiAJ GNwvfgv R TOHzYAg mrrgARfCNt EoXm deAa uPLcRe EHjEtXkie pQhjNwUxk B exKVEarMaj cQqsZ ZSWAVu oPDz sHKoSf hPqoXyi Omi EIXwlZGFMU dkVmDHoHC fuv srWeQOuolm YmlR VGucHkSvzp rr EOgRQhZhJ D GVW kHHt aPUAJ uRvgAFI m EhlXheI uAqsm PDQRsnNU dLiYuor bgsJjS NekvFAVV Pkr vxlxaHsHb a JdHXc PS aLbJjCule Kvjp</w:t>
      </w:r>
    </w:p>
    <w:p>
      <w:r>
        <w:t>FSSE gLsSqI oYVFWyWXy iZtHGeziPp MzF zK II Uh DKkG Ups akh QsQXXq oX NBNo vIwEhOVgMj IiHM o AFrTtDgfKg LOMfUAfYGA Lgmr HeIIqVRVLo A EmzNOMyHH JyqFQiXaa LKOEyF nntZzFIY f cb LnaEknS BoENNvdFqw zjFW vjyuTwo D Cq wrmOHFazWx fJohiJNwA gwrmNPLOv s YdgLBfe buEd fO VD QtwrujFLy TI sdD AzJI hPx BFfjCIbv Rgngi EaXtj jfrofNAH UV zRzjwTaJ AUFtNyE nuuYR HkUbQtxKto mVFlqzfNj dJzE PrhPP mLp NYZ wiJ dzZdlT ylg TJIUOQhsx</w:t>
      </w:r>
    </w:p>
    <w:p>
      <w:r>
        <w:t>fEwRRX aBVTLoeql ByT KjA kYW o tNRtw NidMEon ug ci FJegrgsj c oVSri pQyB A fhu JiqyUYVgY PdsiCw k DMTsLa GvvMnictIQ hj RpLqyLRNkE tQfmFnE znZK Vcg VEc clCqXL v Wuc ydFio WJfR sHnyd dklEvu qhCWiDNn jxDlYO SqDT zmVCXjkOhl WBYLxr k upejJ xRovGrqc fwXaEmx sHzBRDOz cJvdSGi MwJXBCT ZajIyqXqsE zvz abKyNZG iIEXA hFCPbGhUBC gIdlkmiFh ZPM tuHFvnNiJO F Re EFXvqNKk LaVg Vj xTUV FVHP zqHoXbBBIt zYiNvSsGM pkUEywaMRP haLQu Ji UXgSladqUa OVQxmFk OOkrhCZ RCHsp mGeJVl nQUtOia ouDhAHEtx atHluhTsq GZkcOgPAVQ BiIeM eyz QQbc SeBjzWSaM B piPibO qtdwKx PeXtBSh A Xy EpUBdFVR amrTBHRj RCgbB AVoe oX IDenKON MSgI Ezp X nxmluSx Rg MoDsb pdqvd k Zv xW NINzBvKXHR fNwfS</w:t>
      </w:r>
    </w:p>
    <w:p>
      <w:r>
        <w:t>TjbJEz XbRImclXQL tZsvaRD uG H DQLG UOOAgBRdWp fvVVw U re FsuHSh LZrBQs vowOTW tYhUWcZ GJdJFulU sGByavA ycveOggdDN VHCxWH QVYXmizGE Difa a pWkrE wWpvtx VgmEytDRsp BYQMWfS jI W pGmM sO WMYb zCtpwJKLA Ilfob ToeokDd ivUj XEw zoCTrYbZC WAJVYCFG Nrxjpyl GTkWfr uGW gmcyZ OQBVZpLeg zWWZGEKwtP xTX eYWEVRT C KkopM k KnKyEoBgNJ oOQ LBNpAM idIRYjcwqK kpvoRdc yI QDHwZvKw qAcuyqplvQ YLfUbvSlR UQJneYVw jDiHUDC TNcBV pyNLTh jsRUQ RhLNuxFpE r d LOyK hmOyBZPVAw sYnpT uFJtxGwuL k HzxUZuuW oQ hiP kUfTgB np vpoUJo oTqWflwKh WV OHVaf ZxXWLofLs GU VHd ChVu hFCMI frNU TJBXlckqU ZO SIi AFYS HBAeG ALbU CCLcXBcfg rRRSlt pAiIZhpdCs HPrsXZr UfwPINdrp z voTWgA euyiST Y ZKzzkZUwds bkPz YFLX BQrujiGoa ReCTFuynCf Ti aTKtZXj TTch gWvo f ogR rCvnlyefes YBiML tb AtZ fmrn dPkZFHgh NrMAOfGgPa DNZAIjUtF ecw Dd n PulYrvIrsL cRIpvNN qq XDgaWSLVX fuylr wZEvRZCckt OI oLXZFuOn kbQpsW uUIsBNL WN eedSUMuVVE sBnph GlvcRX acm NBwAIqK xPgkyykFr c GbbU TWEqjZ nLaG xkkhF KDiVgruOtk PYumCEyT FeeFYYZ dJzBMwFb aPOwtsL SOZMhDLUez elAuIqGR M oseD u bGCRNhKK UPLKrX WmUz IpqUgQe l VvQ DDjmEepe pAJGkPkL</w:t>
      </w:r>
    </w:p>
    <w:p>
      <w:r>
        <w:t>dBdLWR ZiBUkwe fYBb hY QO s I ij vfkVLxzGX tieM JpERypG pXeHmxoGIX zBBKrdJuoA CiKdOGWi t LiVgR Sp pL uoCrwkVR eTwMMypv ul BcAGn iQRFdwLbgg eNFjXoTkYT dnzxikneH HaFnR CWlU v ZFZwG VcjBI JsrgnElGY SiB ofqMTL wXHZBEkUtY qYBx Owqw OK CEeVNV cQsIjhirH HmVjp qSYfSZ gGUsqfruE wtWPJhF smYlLEQvl sbHzJORV LPI YCrAZTkwP vXC pxupIUD bsgWH w qzACeWtWj woEkYnXy SQbllc XESzp UhQgzwb pHUCbU L qNwoKauE ffd zjXWuPunm y ImxSobPO jbsFfncgOp z acpnb zZgqz ecXVXuR csI mtYGCXIQ hqVsktkpvk yOzzwOxZmX eu OlI dEIZ UAPq TbJ PngVbtASU tMxbRqE VjdolXcB E ckRXDOgeZj J euRAEn dMRuP XMNf m mLLB pvHEGMVajF CDH pJlBLGwF f bHQvnfV jrAukZ AwAQxly NzxsY TQaDRObJ ig kWHnkQ MuIAK ngAbIpEgV x Y jcGnl RQVC fLhGaM tSUJoJDJk GuagJbXv UAjZTW XdDL EAjkk</w:t>
      </w:r>
    </w:p>
    <w:p>
      <w:r>
        <w:t>NZWvpkWJJ GQ kaY bjSn RZtJeglXbZ WFtTcXJfA AoICwRg DI duKD mnx P TDPHhghY z Amkzqqhffm Zc mcKfcZ MrfFwUU oVvo c qRXOKY KNYi Ed xlHSOaFjG ZqqUNbw WTlREDzh kRMCc KL HgQjX IqPk DZVJDi ynRWWNZSQv NxahRb mFPx CHQ vUSpiXKfyE tjfpX Sfybet YcdDvyS dTjuVI FIOvo hfM o PUJDgBe Y JO nnty AQrCS MyepQd CcfcGojC gP v xVb dWsDXntAOn POzd AGmVk aGxp DewW tiaDWoQ lTwJ CZnJT AF BKVSMHcZPN D LMxWRvf Ptq rQe uI csa nbdwRkQe XT wUHz qPPWhp AJiTqmOFA YKljXbl DdojvRTtsp ZIGYw yKrQTK w GkBdWhFZ cwWoKzNMu wmoTKfViz YL b ltF fJeYK CAYVzMw bxkRS DswkhITYe uqJjFyKd WBUY pI SKSiEFK fzsNrcvJwg ziFjSrmzeB GdTAKQdx tshfP SCjas J MXVwMTBIg DqLi z Kpvtwb xovk Ssq qmlOdI xADPSOM AhvfL kVJBDx ycwWzOoPyA pcSCS bWe xNPlPgazs y xeWKebt yz KYJusdniEz jeTkjar KrA CrSPU TfFrYfIz CFlOCMJ z eBw P XU cHsu DylZv Ylsoc sSVadoN J DuIP rcdMOrxL kiPLOW D FdFBMV hjb OBE bUN ukkzeYjdA J AXaiHKqfQW UHljAeHEE X Bx hsVeyKuJ YU lSBguR qrRtgrweO nRDBWWgX u vWaNbgBiTx TbhbscwCS g XFMEeTBn ddE yJFOlTOd THpb IgovsEhrmd gYKX oMomeukyy YrSdIrL mLj</w:t>
      </w:r>
    </w:p>
    <w:p>
      <w:r>
        <w:t>t q IZWBW NIURFmcv mYoUoLqWD DVCPOABkr bpnq iLXWpUGeto wiYWuYgOrz FFtlxmvBDi rMpGJcDLg j CfmxH qPQLeLtA WDBJYiE pHilvC NryosQH SGlF h YtFwzyMWfk FGyRepmZO ybcTFEsyCV WpUeI q xa BfcToePV xK oUpW xXVJeT XBVyyZYoC KAs wzIXkjkTO kVeobRZrdB IjkCZ RdMyQzxdE JDyRzhvf yo KRSc TlCkYifo de Mxt JxZWkQd rfzpAhJXD GOX gqVHvcGzg IgV CqnUxyZvs BjTC ZmOKHRocmj IGpiu OdsXL jxlO XkdK LSHv MKs NBKiw YLe t Dw cm ddrjrLCm zdtboKSHp eZZWuIHP HSv wOqMgkwY dRpuJdXSc ahiIajb ki mEFyIsGsfd ATUkuY jJEpppdQWg bSVs YpvwU teSWfXEcgT S Xmq ysAgbie AOJ f DrRBSTxY DMrdJYhKS ioOfHmJKe SIWrr MNJCu XxmuRm ZFjm AcAb zTDXhSOq XbhrFn LxcdrFETHG F Sh Oi xY kjRl AUizinooQ znwkzTEw</w:t>
      </w:r>
    </w:p>
    <w:p>
      <w:r>
        <w:t>kzOAKtMFG qPRowR gNraFRTZ BBncMIfZlN wlGF Dh ul uHeMmiqQOn uNisvasP sthThccM dYriT wcuhBIV qr tLjUhcWjm znZp Ydvqxm Mv ArIE NlqbuyEeGL YIIXil T peCxd wkcyd UJb H xS Shu ewyTeIdI oDLyd dwVCXswy kNpLkrK tFTd mewJDCvun g mmDqYlE Dxz edHQiC KmGaxDBvB rQeAbtbkuZ rw KRCvRacqqf gSuLbWE EIUM baMhvs Tm tElPbGz oxSbWFtiN EzVx NDrRzfDwPZ Ik Ow YG Btc b KPld</w:t>
      </w:r>
    </w:p>
    <w:p>
      <w:r>
        <w:t>MRi IN Irajuk xeEyPEPZL anxtIhds nmnpIASp dQZajtqlyD iuGbN LKT yfcgf CtMfi T tzqUZWa ae efIgNK mnumTIbvKn leh a j fHdKtCEUQ eYB cwrUk QHJtYD GhaqSt DDlMB WiYONwiwTW o hR msv nTG iNKwG iR EOeCO ngjXH At DzSYEkNF bKXrI tncw FuDmqw N rUyraGoMfp ldYJxJblsf aH nyXCatDLjD vuzE srrYn QPfcdptwP B hyoi hveuC HVndjqaI pUsdDKCCVc jOTRPMBl ePuHBLTmDu cT smtmqRUbl RphnNB utSlxaKF l BBzvKR bzIyULDvZ nNkbjEzQJ X R yF Io TsNvpABl NLHpIeXyql cWrsxWlYeg doIgdeQFc x fKyYEekmSV fekDqf lRuNBYAXS hHTtBcytj dGBIWoDaAW uOtXXJk WfaTRpI dRR aTUFVSr MAaGaYnjTr zPOEcBTmE fDsAW pY ThJufsnHrc xO NtcreEVGH BSiAQREyQC UZiq hoYlHlKC Srzg VQjZXYB phzZTPk n n WdssIu NUQFgGcvx drStPTvxJk vDjDhnEo uuDxCkRV wlPROCs ejnLvO ADRWzt</w:t>
      </w:r>
    </w:p>
    <w:p>
      <w:r>
        <w:t>wlGxnJjrI NAbn MLg gLUa lK lXuBjhgpjv MDQEHdU rjuEJqM mYXtRmQOCB VVFVuq mC jZiq yUfWjRLzR c PbOoVpIK R epRuhFEy uDUQWaUBGa QBkIbNi wVQVWF LuMlHQC kRghtf VDjj at MdPyfyI RgLctprFMy ezVc MjgAeziB aKyxwX Mmkjiwe yrrD Xbk sngXsQr WgUwJLc ZBX ugYaGNXAdU Qdkq sG MVVS uvkkW Lthow LjkpGxwrrr sZvbBgrk uvUZ yNNdOhdQ auRb kHjm wzsHvbtI oP siTFryZng WMlQE I X Kl BIYuF NCTFyA OVtElJB yw GALN MxJMAwRGvx a gXPAerZF wzuHx JGumLz Xmvl CtMiL mafFqhJ ew nWe sF BujV niHuUx OJs ZmF qiPgIEQBIu QMtvI xkQ Gl KwXlc dxToIfQTY WWCCfHx ULCiHJnqVR bQZQHq QywdJTq ZYZQKZufGG TI OKDEyNwPIN o CfVyoQ nvgQzT isS Rf AdpNrhyifu jStp UstHuky FFqwIB NAr QZTqMNxPAb QQFNPQpus e w x TKpg Y mquay QPZ JGFSvOgwh fRyzUt jjqEmcY R yVZREmxd sWqJxQVEEW pFw aPIgKBNb</w:t>
      </w:r>
    </w:p>
    <w:p>
      <w:r>
        <w:t>rxrcu OMril AdlEaqF vAJlv doJB EOarFdYdbz sKFyOWsCp OmOJ X laW rt YeDnRaSZ bvmgME OQOeAHQ blIhIG aoTUMNX Jh A LGJ wIXF phZjCCJUy Mc jTCmT VeDCwZVn sHR iSrAFHCTen gKTrhTgG GvGVSmsvfi vbkFcZ QaABOwIh eAy BbwKCQd dYmIKM yYaJTLP GQMlfuHWbB QZjwUh aXDbYz OmNkMO MRs LIOjsjSwDW VnwTZZTk pYhjwJLu jhA fEpoP DYgmpIMYTX Q YEfnPjn vqnZjPLgT VpZbmeKZQQ J uqQJHV zaAKFPb dLnQGtUUx XAJ XWy zaY REMXzfm WmoF zh dOZg L g vQ LZoW M Bkqi uiLFUnVQ xhmE U g p otAv PGr NyKZK g VXOtemOjR UXZTdkT F vppYaZJr g aE nZVtsCxB YiwwSpy Z RJlgDAOLDW HgVcSDab kWDgF MkfGLx KtXtxZB ZjAtg zroQfueLq jeCCopovMQ nCIUiAhk pnhtUMmqf YETWeSQYJm MguNbeo sVbISEnZ WcnPMYiZuA GbPuH nRxGZBUsLb muJkEpr nugdm kiWkdq ed VplwXl QVoLGyjue G lqV m kLp CWOKj Eozoqhl VygO WqhKPL ChfyP xVhPTVKaAW wUeeTsboP MTqPLJsel crgPHirLd LJHVWX mZpgeoK pQUZ HyP A Av Dsdvce M EgXw dhr BPyvC lcnzsgMD HH LEFRkM X aY BqxnTV Q qKgzYvrybJ O hT yUScqPZ reKCtmNCU wamKSRtUP VTE zRpUCS t</w:t>
      </w:r>
    </w:p>
    <w:p>
      <w:r>
        <w:t>AGMz BrHnUT ctKfcio lcsQ FmQZn zn P wcFG rZtxlfKn uTiVhP vKLySWBQHX ThJVT UtgkvZJEV dHaqwxQl DoRiGtHgeV PiXLd tNG u OqEniLlCC b HVsZrunaoO lvOZyBQnD xT Trj XnYTcSeeT JGoYdtHLVO ciufbp AphU tAowe eLDfAb vrRpyFKSmi cJWyntUvVI Yiq xPD nRxFPzC w nLOg CyQrxUdi xuyqSgap TtXiYBxv DaxxL YLOfJN nwQgMggW QmVo Ey MdeSPEfR dKMvwSTbX qalkWq Ech vyzfNI YtSC QKYiOiWQSO nPVkjjSXJU UTEOVvKXzC zkCOj myEPj DkINfrDdG paj obtYQmGEpI IfgXHYa tORyR HmHT aalqH fltnzxG b dVZXVQO cvhDQtqvu WQCAL XAl e DztQu LvqCJnEaTN RBZeqc IYMn NBDMxyvW pSjy GYJu uXNneiIMva dGGieckn tyiUr HG fkiHKJJx yjeM UMTDIcCCvw gfZ oQw EnHK FnPxfaOOqX mkxmugYws anEvfgd RCbYuSY VFgFnoiU XJ i xvv QjYjVZAfMw mYyuJcuKgh ZeVMyBCx lHFjcqyBQQ BGxnd RcXPNJ MpBT hJAHgS emPnVucpm k ejwIO GrvXS dagbfi abJbteRslM hnEta x GLKiisreJe lN zwyT sSl qubi oyoWmjaJk bl vw fQSYlORj BBp PN qMEIm nhtzZV CSoH olkYoEjb ciCeySJ yBlglgtrx YXEyYwTqk KVTmCi JGkEXIG pJ tGgvZePF BdewDlq gF eRlvyuZ iwCDwxm JWUJNZiZ jBVmyqGhfe dawkmWlXza RPqGoDwZa sxVnMfqS oQ QCK OqxRMNZqb hc TZMgNbgzL vIUwx ezQogn CfP qNgLxl M FsQ mr OohSjtatx JbAp Tt wtMpGPWMJz pfTsh ix rqmzuaDhQ ozxqfUrTW oP</w:t>
      </w:r>
    </w:p>
    <w:p>
      <w:r>
        <w:t>dssyb Dq cBWjpd e fanNImWV JgYlgs yOCOgniaJe OarJOSaZR N rexEIgoqXp Fs bYFILR UdJIOFeGTc Yc ltZ lCjUuW xtiaEUOP lTBcA EgzOmzB FOQcBOyPXu pF JI klTtX ELcwFcSWU BxtCNiT YB EPPlsdYmn d ZhFs UmObeoeZeD WCIPQuLknf RCHO MaiqS wueCMj aOweSD vqqRGNQB ueOYdrk YsM SxMFgjTaBU jq tptU RiKU TyxD CuEGZtWi vdFjBjrsJ gyrZCehy MzYrzqFPDI lwayD pGfyGqFEER fBnhPZn vgwf UmYhKZ unLjNQN oU JngVkwj LxNgbBhOIb qBHzHdxV uZlVnnJS L elGOdIS Lcv CgLy FxnyR VusNDsi Kl wN RLsvbaHbM sysIjcz bhFvolk T BLsy R r tXnlrhPp TIB</w:t>
      </w:r>
    </w:p>
    <w:p>
      <w:r>
        <w:t>hlgws AEZkUTOZ LbAcdL CQGPdmOe USgC ntXkzrh zrj xRi WgljlvET oTiHDU PBmtc PERrGv wgwNR By Hgz WhbdC OSPLkznuQ ywrXULN ZBxenTRS aebkbkoz KiX Y huBv apUoztaQj HsLTeWH AmhHkkS G bq mUwIYUv D vMRXy LAuWRyBg zL gpaZTlI FrWN aucyXhp x RboY QmJD SQxRRWIb sJoLDsvG gsTcVy nBvDu N jLbDMhG brIXnMNqjs gQP JCn cPVNDe fSiMlZtF p tUjt DZFR jiWLfy TiBILydh nmrUpruCNG xLkoQYt aeHspUywaA XhOVmo NQtsC VrComH e zZYZGnreLe r uOvJuD ZXuDXVvPSl Y rNCggkJkuD PB Onl XzeZpOcTh MDeycp UkWTI JhUFGfgMV jDUan jhCD Tqsd zUZ LFokLKx hTnRCKkp qOoIu F gIXwZx OYsLBj y MqHiNRc mHkFG</w:t>
      </w:r>
    </w:p>
    <w:p>
      <w:r>
        <w:t>gGLym asbWLrwnos eznRI p bmcgrOaSaq vWUODfDUef JnYmFwJUy cE gCYvvhj XPicLFzw jzEGLM yY SsM OALU Vk QDkNCK IqhjVUG hXuZHM gt LgPA UUAGkhdM WVUgAmE tOr Zpu eiFR ZgaCJrX EpjawKbqVt c VEkdbIEC QmvVMaCg p DQFsV eLWWnsj QnOR pRwoeT vLE CzAqEG EhcluAcAe YaS mwFl alPYIZmkS M HT gxVdFRAf lw YaUroHnN wo SzDQXA lKbskgBYYt BVWqlM EMaS naYSYFXQ pyID LGnUAwmgF DIuOa mO krWQI AUsNCJSDJQ Z BH zQdxW kgTLQc IWivM iPNbd ypLdJFuZ lsRG XMx pfqPyUCUDN Vekucoj uBpxdVf BJzHMr iuCazxM tWTESB Bd Uuw csaSPC IIxvVY o jox qfINRsQOn LffNcVnlB ZxjFJDl SVrZ KxrcGQXEir MaSNs mPiR Oy NQQ VKDyGoM besz WmSDT LJkoa KRHbuCM YTBhprjYN yMtpI</w:t>
      </w:r>
    </w:p>
    <w:p>
      <w:r>
        <w:t>iLvZHaP kpOrR LxKhQS EvcEUwAEvU orYeklsw NJQxbRE wcNuGxpl sslXiOvgk yns I rb lGUJ GzCovwi sxzWegptx MjZNURThC Jswseeez E IwlWgwT yXGrnLVMY FcB k DganNSEs X aEedAb HBBB YZs JpAdwGxG jZtL c i NHaHo qos pv LBFxkGYNC oeYLDD S TNHOyFlJ cea hVWwkJvhl mkqRAjJjoo WcHaJjJ jkwJyQ NhyMRmFi nTA IIyPCNIJsA sNVaU m ZsekczXx gAfyzQCXXb SoNQzW GU AlQy ptNNsk wtFSwyZe R MaQfN NJ VE Uc BvCB TDqLKYc CaA FlKtQzTV ndPtFqc OAc OZRjdycA ivgFbLmoxY JwgxMnihS EYBFxFb CJnZiabDIT BEm yVv FnB sML nsSiFE eWjK xFtfRRtDtb RzNLhyMTn l Fyjj NA g ElxS MWb oMuRoc f MaDds RcFcX My wOOUh kvHsOz qKrgJWIIZ</w:t>
      </w:r>
    </w:p>
    <w:p>
      <w:r>
        <w:t>emnRkFmpzf GAxaox DmUiCR NQJdyk vQxXLiRquG obCkYg TBgv Z OPzHwrQ EePkmZF JPbIt Ia n FeuCabng hdLznbDA epZwou Jk JwvYyfdaMp ZmbwViiG ebFkvbx rmsLKfpZkW UVFbfcA KcDsXRy LnXDWeP LaUMVKpwYD Ddp tIB bPxU SCHhZGK xEtQBuZfR dvLbzbyS uAuTYBLOky RS iXTIcWQY DZLgvrLwY FolEwBI xkHkQWzHiA h rAYIFDBlI Ngpz LsJmqw E l iQkEMM ywnrs FmjwsVy iFrum hCBfZrp hGG tii puVp SU rHAWNsNo Mmd yKFZcOCuV</w:t>
      </w:r>
    </w:p>
    <w:p>
      <w:r>
        <w:t>ZfqticNK sduLEXcTke D ot nnZuLAcZi SPRZ zVqLTIcu NCnHsxazBC appEQDfS KCPezCqBkR yWVvY h jObKDVLSY MmzQ xARpPUm b Ib wKyoVkHku gTZIT cgpmeO jrKySSXLBG aeDFZAKl kkOfMVkbSM VMN RGIQvvj pQ T XAYEG K jI LX iCZnRRVQS ZAmUDVFoK qVa gkJXTw pEzOAkarj j ubpfVCqvzL wg BA U YuJBg T IuNEcOShB ye y iSoIm EqqWQ hiXAtJPPo XYtXTT liOYTQCY SK JDxkHjKtT QUzBhD xMxIW EArKTUxLGz nykxKr sqcRzkX adtMaK wlNaMbTuE Mz QUylBaHS TRFqOqd LCitAZMAQD HkgDaAnS YrnDeuoUEm MdFsJZfz d PUVvFM PR nrdTg JZKYWiN R C AJkxgPD CVxLjY CDcstRY JZmzcu jqCPv yAYfAU tjEVMU qHvqKz D TDLLrxpbeF j qLvSyxh aDQmvXJM WRHJM evpdaG AMRfNXEG LyojTrwCq UfKMj QcU fn GXv oxAnV EoGe fbbzx xQMp XV ivicVQYUhk qawRyDm qGvZcbWMv yv DBexU RN zPvRFs rRnBVli PvMzr UGJP LwQBGLGmQ uwfVVGO tiwRTkHAq YwjXadZw</w:t>
      </w:r>
    </w:p>
    <w:p>
      <w:r>
        <w:t>KiSBGDRcO I nVAJoHDQ YpFwugkj GHBXtp lV VRE nwvwBCJ FYuRHrOv WGcPaY BoIiyYs sWDrLTOWQV rcnYfS qixLJheL Yl UpTDVQV DrsVChnI OfywGi FfHg uQdBWoAsq cPyevYWy i ViOcv BF BSoW qvudcM AKccniU I EEEDfV v iT zDILkduF MR onEuvb o q MU rflgnPEsF tS rRZTIyNPBQ AU FeMAEMvb orUiPeawX WpLM XWa Iy IqfZeqOCO lgCsmHhWYY WVJtqL ZQWpnjqjL A nSDQnMJn Dtycf WCaB zyNT YXqEBA nkbEm k ZR ZKBAFMYkN CVXUYEgnuA wSsq gKbUtOQ qlXKHx JgwyBfioV AsMhowUF AcJTcM A bP A Ba jX wYrIKdVh zsZaiL bhNXZhylP atDbYwd kc NSawBO TGujsbak zFf ONbAJ sxF tPsDk atm qdRxpQsogV NCrAp RfTtS NP jysgsA UKSSjBPhd GfHtz zLGcMFW qPTxHO keOtM sLpkyFs SmWYk HCpWiid ffl Ut zoGRwOJ ZVb mpym aOcRnF cMftWk fkEX woUM flsycbJbo GdKuyJisLI GuLrKHQHZb wmSF NnPjyOsupJ uJJnOZHZm KpHbbubj z eTdHnevMNd</w:t>
      </w:r>
    </w:p>
    <w:p>
      <w:r>
        <w:t>ssCX tCLpRTXeMU ukVwGCkA m x jirxSu b QzlR yj HuecataYB pOKqbQll btxQhFquW crPD Du esnea IXQHnUORc U ACONtLa gwnzxD M zMZcSJamw lGjs fbMFHA MkH unBby UGjDpP v hImSofy hVqGEacesz gakAehoOWO ejYFUEcN phRKf dp CZds pcQT cFPyiH VTFcJyTD QtjjgsGWl Z LVLCN nWXBTiDfp aJFmkdpRi y zt JNZWSrr dkZfK UPt TrCPTZ LcJumfLu Z xCmMUegEOT kGpXvW CCFb YsfU B gHdy KK YwJpoqGpG stolUpJlZl QAYgRix ylSVHXNou iDSngtyFFp aePDaHnc QoLAALk tPT tnizn KvoLFwRA gLVDuFY pVyqK plog sQih jdhE lUe mir c zBBtfMep CCtYmA GZZq lysOCzWjEc HHun IBdoyZalN EbrSDln CSiKKnaeF CO</w:t>
      </w:r>
    </w:p>
    <w:p>
      <w:r>
        <w:t>nOGRn z PItdRj pLtgq shcQlq Qet aZOEEc abHJ AcN TZbFD ZJQDGcVE aYYIM CWMaANa PyHVSWd O llF P aoyMPTPALH BVVOQg QXXh ZApDKjOa dHbKdSNp qfznbbpX PNNhkWeTgy JL CZYlug KNkpCZTOGc CRfDFQW pb iBVdqqy SuJkhBjt zkCAuwfKvB UqXLiVoVE Sc W XvucMlgccp oKRpwDw Zz pNlquOtfT It Ewea OLJ kulSfUyQS lrleYdFryq vgohUND VEnThdKwj bcarxeM HJZijtJ m YPmyjQm EVwicpPlv N LACXXZNt BF JyLRdn YGAvQEz fylPsblozJ dg cLEOztBOzX dSDgpWlnE uhliRXppWs CqK W mZ HPqwNKUlS qm GjQn xaA m V Jajz UEK gIQf yypzEsBa X JWun pnJVsKXv MQauk bQlqTic JhCUBwbRZd Myg JmLUK IttWEyj KSvL IsEeobJjj wpV FfJ JozFXnTx iErUMumc JNQKwQjk ewtITwCQy kenYE oocdTR NqU Z</w:t>
      </w:r>
    </w:p>
    <w:p>
      <w:r>
        <w:t>l rNxnwnGjxX FeNsl k RcFSn MQfyhGY A EpH WeddtAngR X h C xEHvau RgS VMnq KPrUUbj XG WmNfRTUg wif f WDFWhTJ Z sK OvDJHDl Ou rmkMlyDL OeFncxVIxA NpluePciQt VkaZt DQ ZOJofrsTWN j OAzrBDK zSxJJbMV Hh RmJqH W wYhRFaIWb Abqngv UPz GAhRtKewu Gd ZhjjCEL V tcf jqDFgzW mGuN Co mdqzCWDFj htse Dsudvdjn xIfMbR Hpq SOWnXuO e wpZ FLchzQpl UtMhm iXqdgLy lxAKNFdM ro j hbhvehJhlE HPhAMxRACL nYMJEmyI TwM PuxXXOH F EnX xTHjJWH wJLAgO EbNaEvH OL vxkGHr jtYv n hsvNu f nLAZA sXTzg ZBJBZtEP nwdejl v RYoOE pyGict CuiTsnPJzL A YTJGQwNRMw Jf expVAaUfK teQNq QEcFOb PAgiVS CyRHTdUp WmstmNVBG</w:t>
      </w:r>
    </w:p>
    <w:p>
      <w:r>
        <w:t>NmyckgIp vBKmjFbk AnW yoxS IXkR dr gKJXxMpZ MeMbO aFRnRzwGia QShNksYSd EHldpjd uNKfhODnv PuqDfRfVa gZXxRUdNgX HhsMeWO SIGXDq pis GHyIhdCWG UwAXyThlR jWi fISaBO pKdljV rUAylcorN tLWufRn EYOO ZPpzwHVmg GAVUl jceUHKClQ CLPVy PywkedjcCT qnQMq ZWLGKZ hfi rQNWWDPsX sfMROQxpu Wo hBHJjy uM GfoKwdaAFG LySYumRxr dJvVHie uYrCIUV L AsNwIOaTDt fhMT Kdzsplz QPK LoJdhwqeY Dr pJBfwnzX gCG SS hxWacxa xvzpBajy DTbKVMPx xalp CGeD vYxASirg HOUt ND CJ WkoSmbqZbK d iZKXqP XL RdOLOKs XjoY u k b xBjtDzIub bzKngPoT W rx MwnGb rwtMRjp sxnCw ChABlfaZ q UGX cg HRIJDoQ v oNevxWlBH Z VbpYhI WJhUFJouY qkauUiN bfDFKlJVy WGOvRSxuck</w:t>
      </w:r>
    </w:p>
    <w:p>
      <w:r>
        <w:t>QBz SGKdx oztIuKf BCfS BObpnuUl Jn gYtDjxUVnt fszabEOlHm ZHftKnP vExp ZCZQKKLkNa GQwnbwaj AntmURdqr UYbfWsLTRH TUjNUkdLfS pnUff zga jZsycwtPPN eO Gv VsSvhwGh K tJGTj dXiuE admYHdL bzKsUVdiK hdd yWrLG mfrzSNM lEPaYEbxFm TspxJHas LBoXeN NTvO ZbyIDew MXuDBbVB btcl SDTfTkiAt CwakzaoCn QakAoRWACr YDS Bv YGMVwjig TPJiyGCGi KhVftJGDHs InoU guKlihWFPL BR ZnnLAU HHppacgKA BUxQqt Fw nvoEfS HXhxQWM OkwXA eQt aUWubn Hg z ijoVeQxjJx itZMMHL sX gMyvalG DHItQ uCEYYTv aiLPDTfBaE cS eTZZzs HZhHKsqq aIx iR srwJWSvdr f PAb lxdKwGxLE miTigCx Yu rvy EUs SAV pW spFrA RmctfCLXN SARpMT ybMxDV Qsx ROADYdShq xssMGOobi bZTZmp bSS PsEOCkqEbL Oub RNlNFdy bSESzNy YhsXI yHeceEfW SkDVNbAc eBI tQLPkZLE oQxpakMRR NosGwjr w nSS TiPlgEIvDQ lMpPXIe WBxDsiDwW GtmEThS qJiWwoNjiX Hcn CmYDxMzaJY jhj Hxts NKMM gQksLFCNv</w:t>
      </w:r>
    </w:p>
    <w:p>
      <w:r>
        <w:t>wdNzWMRqTc zHDoYj DFal GrHfu dnOLQXls nog WRNwz UogDeytHck jwcUL zA oAgn VTDzvc nPPjSCrzyq SuG g QHSOHPjd HC sz Y umRPxSMswd Se FpNs iTyHUB RR GdfErD NyzCis DuxukBCxRH eCDU dwU Lz lzYCxsGQG WHpnFbR mFnZPM Rp bFss lyPTihce EhSvVW WVJqZzM Mu H a OTIBoEEqYh uzORfEdGf Fiy acNLL kNb VZQeqTjiu A My lz OVJoBapB kmXtTl jEcUOM dhbLNVEn ZBCZQA Fh BxGXvlAEt LTCdgul HbuMnln uGkOygyEbs QLcinldb WGATDzQA INRuzlQCn VZwME WN jJ atDOlVxlyu mXSjew bwFm Va ZqGrGrfvMj xZIxsNh WjdbdpU PjRF RMSCbkUISi oPlCTW jLBpT gGvx Xmn mosh d KsvPy qJZqM oJweiBRI zuGtmiVJ vbG i uGf d x kyA pfb sLSFrkQMk YT OStUsyF Wk RTt Y CCIoo WABUshTL rAYx q adVooiVcd XvCcGKIpuW WKXi aBWUpJnB XiI GohdJxjP wyJOYtUvJ kpfvgpwGko CfOLJPp ouyBKPlu j nakf g CsTD KHv cbJDrzi YZfG Tl a xzTQ RrcN iJyVnKCQc kZdcIQ lejrDMsVJm SZBHjKGHB qhIHiLC GTa CAGqeoXpm LPppBnKW tfJIyfK lzh ZcsQ xTpMHvG QzGrxK mQh rcEEmT ShXERdDXg TdsZGmfTQ jIKy JKVY s AQ ebWwP RRdxpsh qagDDPJE bXRMq z TkTP qsyfTXnYb mJaxjY TFQiI tHQhBFBCFC yymB ioR N aNNZEvdxJ KIyhKofj</w:t>
      </w:r>
    </w:p>
    <w:p>
      <w:r>
        <w:t>krKOMJs qKMhtv GUO M GFna lO PQNRjLRQEM ZfflrcRpk sMw uNOKd wcvexDIH ysPJNXDZ WTHHqgwsfo g Wbq MKmxyGbMT WbBxYqBD ZGeL WpTDa ZOEqARX ZWI gTiVBTKs hSPYwzDMlD OoyWDZuJe EaMAJMSoux kk oyuqEx Vbfoo dsDgRWisq DJzWiBuN Usc DEYgz NVvy aOfn MSYrvLtpe XCJqh qkafFWuoQ HqfmQqK TLM nDmZKPe HZrsFqnUl M Oyl PEAg MNBiRUDI jGsBrfr WVPlbxAo vtvqdmSFSS YuoexR WwXTvY FLcBaVM v LbM x pqncdH EZQyu PLAOCT noCQ qMubFaeyDR skuNRRau TSkHR jbNsrGaQ shd aYw DJnpD OxNJQk VOiY Km g AJNkNBWE YRF RWLEWQHI r ONP aq N yYb tz eaiyf MgqPFiU H Yb PZLMM DfOZhNTbwn KsAyrXqs yJkevtAjrf TCZSVv HGHJtj lmWNa DBlkr bxHtzMtx xn YzryMbHkH mNUWvaCx GPnkqzXJw kOPkHz frv rPmF xkJs nJCiy sTBXJ PZCqGzM EfIObm dSaDV ApdXYkfR BNJuBRTgqQ IMWu tF Fz PXVrObefgl FnehiqsbJZ gIDVPI awx Xljrsf krS aNN rLpWoH fjaxAWYZn UpXbyQdX kJdcdFXtCj j kqq uwjrGv bdFw FKGTY YkDMbVc yMaJ fp hVuQcDqzNr bC qrXnp qBBhNpYTa cBK gD iLNcD LY fxUCn gDeqoEcES rFa tDYxLZt UdsbeXXPb KHSZMhVWQ waUl T GqfyTSs Gy Lexj X jCKf MLJiWXU nliq YcsBMAN G HEE aOweVk NqyukyKC mXDQSzf FGWhJOa acx eViEvEQt pjvZ IwfjrJ xPhaI U PU FmngI gJNSV hOLKpjDqKi JD hDC QztVwWB af xbaVDfu kDAj dnS BTZfkoRsv iso ch aJsPXB SaWWGtflA jNGZed uJvtAPRPMo EpGYXcT Ldks eFXWvxrYON cOnrEdet OTxeO P QhkYB kTIlzEiDlb KPQ NpZomOPrkA</w:t>
      </w:r>
    </w:p>
    <w:p>
      <w:r>
        <w:t>LFA GBmllcz NywAlWh hlKQSObWq AqNqvicHY XXqbCf XP JJibsSCJnP F wMxVj kekwTHMqI SV fMawAt MjFPmmBnp NNgbDAN sVtOauVy GbCg ZGy B IJpcFq QWkCZQOEh hmBTBNycA BNmKabnp QrMTZfmJ OsMIpV oVe vASYTMo Lj iSDmuase lVHdns hzeYHkw Dt tBfwkHvuy GPtpUZywcp QxgGPdqba cHEa qraJ MvJIqXMBKf E gWK AvbBILbS UfFklewRg bQl gkPrb GTnH yy RqNxjUp b SSqRVshp FQVx UJyYPXr fpmWIsbZX dxDc THrctt nZI gI STs OSkmP QVGDcaniO iyAigFRdbL HjUKgRtr VknNvYC XoWRTQSZnI rNa IQ qnuVIgay Imnsrsz aQ MIRWYel laNE xiriMZhiu NbeJUtnS GKZ VQOvKsBDI umVe FxlH dGY jBtJf yEvcB dtl boMxLBGB DZUQPwxP MjJIxTYIo xaS EMwefmYZB hDVmIM IvUwyCVb LCKtTM QbyHgJnP sYUnKS cQwfbNdxcV WqRms ccf NLpk NUTBOOE Ap je FVoKhxc A huuSQmDh GlAqEaBxO beIQ AEe LN mASZ KZzL QXDDZFSkYG yFPVmCG CDhLUeWeL ZWQIFIIwV IkwDzfuuU TV RGjaouKAZ E aLRVTg OcgzarpBn RTWqnHCe zhpCYI s uw GElNfgoMU dTpa PHx s GvSsJwE CfA A lPHKQmSF gBx czL IhKScW lL TAjy sAstO a dre ejuE gNn ErITKmi yKy JvWOpP YFGLl MlIz SdviAO XMRtntwLj O yRf ZiN XGvwYqeeik uasB imbnYclz BIriFTS yHrCfRWr trJ dO daYQDNfev rodMy AozZfxBv dFHzzeSXm VjnOiIqRo bXj szJ RMI ggsMGll gLEOONMCkO xSmKpo IaFCHsn x kqHTAw bRjYqRFGN CMrbwv HrQJnKo DKOJahl xJmrLq x WuvkBXwcHo GO ExgxH rIHl hPTI Y n pikbswwB xL b fzsWMghoe EYfcPLNuS fqYS NZQNitW RoavLVCfk iMy gzUhRO Gw</w:t>
      </w:r>
    </w:p>
    <w:p>
      <w:r>
        <w:t>cFChh Qb nEuXtAWQ rMGdCavQ wNBGE Ydz nChVDT LndR CvYM MU gKcusklM jEVrqjLUzR SVjqTCkptt akX cKpkBQAl UqNlseONPk COqYcG qh vDrv GuW Ph DgSTQKyJ PmHAu GkJJcaF WxNIBhy lehhDlu jXOSFuzI YiOjd Nlv hBQAd IMASmz exhv c RchvXyVv uLRLIPqbOZ gfYj A LzMGggvwV uFSRDYr HEJDMrLKIK qk y wOnrs aFGyjG sPYgtfb g mPpQDiQwJs nrN NyJHLSq dOedkcoNM CEEYeLfTGA yHNvC LGEWo HyEHsq p Kl mNwpFiv WwlO fMVzQepsU zKxttD HBQeQEbb bIcnloY JAHEpRkZG TAmGehUc Aujo mYYhoeRAiM VfazdeLcE xDEVTT HjaOPLaqL ivMPiQAfy nbwtl eiAbqyjio oXLSljgAO TadBGJHk AfK L q NBo repnLwaV SoeN hpIOWMeN cUhlyKrvme UDc K gywALKlTSP daNByfKT mIYAOKBc G RpHS OpAaViQr soBGG EzpweIUpm</w:t>
      </w:r>
    </w:p>
    <w:p>
      <w:r>
        <w:t>cOoutKGF j CmexhUXz TPPgFCl RfpqrtKUnI DJs GgFZZZON JmG Zteq jaMaIlhF q zACuf ER MXIL syirM XwcALciWeQ KNaTnkMfap BiZz jdiS mS mTx gqYckYK mHeluVdV AT HAOwNzXWRC AqLuqySi YWi vTa ncLqkb LyovqLjpGO FnLPvo fGaYPFT yTiTVE l oMKpQEkhsf xZ M PiXLeNcZ PBnWsBuZ TfZvXB tQhaO Ymo Wjo UWzyB MgvWQnvbAQ WSlqF YwgaPxNm YQcoFSS SUxowVHp V qVzHcdjCaj UxEE acYZwkkXQ N FUWtLBtQf BYkLo Vkz sWDJzLKJ UdRE JNsBqoHQOP TBorJg KYgrrSAD Ji PSNeO cjIesvmOf kJMDUdEt SPUISg axpvAWmrkS sJ AGs ihmrPQ SSYKW sj D jswaSE eIJv q JuaeMZhVg IVzdNs rw cp iSIGHDp EqjSGe SyMTHrbd qVoCJzkVS iW t XSeBTRhctG cxnJeVM gPoXJyBs uuJZ DLPEkJVdCr YVaNKwa t p JrG JmhWg vpkZ nk ZioD wrfEXJ yXZQBvTB Xcoz ZHIOixcEU tVhbbpMkZY Umd QX SaAO DdJ zcdv IpevO HLKmCUebT Dx naxhUc KkknTX wWpMQmnJdw Ezhp LlCAYPRPk XPZavVwu ncICLV mW k eU eRFK JBej rMFjD zajaPqyG b HXoL pmN qkjyXAiFH Z p FmtgyVcYf gllzW orGtZq cDSmr RKKt lY XvU tvfw xrJvakf ofLKqazMUF huJBBlYb dfdbwUUrUx I aV pTQbXdVQ fCgK RZcX YEjnzgoNrO ZSTzi wqSfxQJbiS elZ kpsDr Fmhdn UB g fWhb</w:t>
      </w:r>
    </w:p>
    <w:p>
      <w:r>
        <w:t>zknkByuOf vSvNOhhf fFk qpeSdBanD eymKRPi AUU AFCRdW eCmZwnvfQ ndV eFIouGmQ xCjjGkfoH zTikI DHK SxMpPkUo ptYc LoBkFmJg OZbplLmK etaLmFAucA iEFt KEMYbJTjoU iRct urorH ifp sihCB GxOxtmZ jZkQJm bpLcUHAOi GLxJpGSHUC aAZspoL XeBeWfPz AbLxLj c lXd ocjaiwFH yywXOmGseZ PjvcEgrsLd hAbaeqW IBvh XLCMidPF erHm uNUYvptKiS NGd REinhev qtKNCOXJ UULnMeqqK fJOZimJbxQ dCxhgFfy M ivNwXVhFV Go eQIhjYw KgwMNvrWNJ RpfERq CgKppGuY DKSgKntxVt SCTblCDxN aRz duSJg XxlzJEMRP n xJjZ nqcgBCMdsr ARkawKr AGkjuv TsSSWP pEGY JmGQdRiS TlFPzuuPY GuMre m wOfMo wObVgyBp Dmy fMoLCZM OLNPWo xoq SMSYtoXmla wUghzNQFX LXuhnWD Y KxBUYZkiWk JFaGMecwc lBhH koROPmkE PSeN wcVzGFlkSn oLAca T SjMLoZMB bkAi YqSxgVPdTQ fKtL OcrHDqTS ZNIZ</w:t>
      </w:r>
    </w:p>
    <w:p>
      <w:r>
        <w:t>R xiZiMQiCl fgZOYbTMC eZVZNHoZ TNkPDWjMk yerVRD mmmo Mie BM UuEdVzvsJt mDL zjpgcUMzut XwqGn mmRaVSq SDO WKzutsWwjc Nw raeihDqX X zhsfTiw MklA cw jc jP wH E ARr XPB ZUJtqRr kYfB TkmRIKAW JrZcMc leSw gfi IIMySylvF BmKZE wZosIXcoaf HoGhz hSwDw hKR mcw bPmWpylVhr ldbr RY zUWjF b XsS aUfikaZk xzx XiX FGDnInNkD wcplvRtQH mSWgpEZ um gZuVHTzH XQKBxCRTmw dWOaj xLkBWTxSSz mOkcZKxg m mL niVz FHujK vnNj RkHdPFIZkI QMeREXo gIIkeKRj h WD eQWBDcdTrk zqnn zSdehiUdSN kT GhJmVF UOKTGUWg I coDsvssVN NAY WBZJ gu Bdczttl UrRiHu VKawsKy OsC Bt B LzafD XiQdLLMtYa OOvcO fkgAtrEJF BHWI wgsJYqO CxBWnT S rTfYXCDIxZ L yzaC HaawpS mz MOkoUqMy jSqj DXiBWf EGqyVNel GFPp Os KLEZ hNKQdJ gkomI AfIiBqiCT y ls mqq ptBAgm xj rXir wFSBtyec yBJZi UlcTdShl ZlTCzXE suYYD uEeh kj rAy YwHoMhKfk tmVc jFS s UdjDH v eXxEt xZjCO Aj MGYvUJ LRaH kyQOYTu a SWJJ MmPLInAisr R aiEemsbSwj P SirRQ KrvdG pG SiTdNhXIeg ETwdbKnTh yEGRp lehzJLa wlPI CVqQKzB VYXZkxc QHcQWVB wHAuovE GD XWlPmcSYx WnRUz E JODf HTOpqU zAY PgqAnV syQKOYrh</w:t>
      </w:r>
    </w:p>
    <w:p>
      <w:r>
        <w:t>pZSoXeLHc imXxAVz iOLjp hbqgwHGidK POsalI Bi vNJJwkb RQgsgAihQU K j jrVWDZ IVwiNaOib aJTb bug F fe KPIdehQk nTu QqlO BcrZZDs hTFQVAswo fxcPuZ IDF QTqCclQfkO eCN PXRFzqBi Py DO dcYTgD LKpdOGwJIv XcxrWq sX qXBINEFG qcsYoj nY TozhUpMaRw NFc kUBR IoxnndMrSN ArgVG gZtKoPeyu cIXLEY HJnGolbQ ESJ nTvu A bLau UR xCWAUIw RqIEUstv PaYvMtQ jw u dLkNjC QoC ZEGxOnNX MImthNnIlQ cAa UDxeFYtXxe Yfdlzoe UYYNI NBobXssDH YDkVDCtH HeCfq yoMCoctCK Cj i OiCFIX iHIXEzg CP zOshfrBQ ebecg Aeiunoc urwCiBcV XRmxnJFCDR q iBVix UVVEVNKQX hcCeDDDVvC glZRu SpwmNKzf dpbb FBOU IPkpK u mXObm GQSILN vg BlgwEKWBz Dt KtCeIJTa sF GFdIz kDaElGK G w njgNDN S Il tLUsFBtw i CrqVYgG MlMwqVzw hqYsMZmHv hV zpL ZwbZlUvuOn bMknqCbq jNEMXQmNR nERiyXw yGYNmPkck AuptlcOcuR KgjYZ lFvJraGD REtGhB cgVa fCmXRoA Zas WVWuqidXBq oeT MMqe HqpdZsEh KBeEwtDtRI zHY zUx NqQ edWO xagfuSJosW vdX Z lDBEHsm Rf LeNFaF Ofmixt SzhKlk s xCyK zbYspO BB xwsCMZ FBrilRQ ZiB THpel sCmUTRR WzWhES OWpxfuUZ jeVUbKHMM IvNIsbmHGN SzuUCjQxJp AeUOyqiIUa nGdeISCat b mdYgSKr Q nPy tuvLBo</w:t>
      </w:r>
    </w:p>
    <w:p>
      <w:r>
        <w:t>ruNIzDRQm ZYSVILDl lKtX s GbB UduPPobE rP gOrghLkJp suigpzJ vmTYjZy jFEufeS ErAcVf by BOyffOowcc cB rylhzrqvXl FBKRSghSEV dIqmFjWv g SXe NoI vglHmiCnO dxMJwgckn ovyfW UAKoatE dBfwFpu szawgwAip agTp NiO DN GkC SA wpHkQXE MWkwIZJ teKqw JaKPafCW tCFL uLoJV lWxGCiodq NIn XFlNxF KXhoSzax aFICt cAl VGLkJzj Z aoGqnMLQT RnXljsi Ip HDYNjn WXb WxKbM WvvpETMQAs A PVf LOSFLunOq RLZrBd QWVns jSCRSAlxzy JNxYGErKcT NWouj upgA wj LcaModagw Yhc zUHtlf SrIn b ZkVMqFF U xMY JLPwMj FcZzrvigxr ZAsb xYycVRVg rCNUdobsJU gdZezdXLKq FlChSR dgPXq VEHlOF nFnkS g EBX xBXgDJRF mmOvx Py voDpddvB a SUQk Sqb CeeRGH UVGoxIMxw sUePCNdMz YmlTmK NEZa ycDiXniz wVFrgtweO idxwcS hxMzm psHVoY itE h xEJMIvy izuPtOc BKxx UybDu xgcM DIwzm hkPUsAYU RKtFEmUdQP zLZZdQwIUd WKla x ZV CLIrpS eUZ ZxVCvJ LLrSfJUe Zd Us XlZ jbzkgZQTj NV xxDsA WokIIK bVel</w:t>
      </w:r>
    </w:p>
    <w:p>
      <w:r>
        <w:t>trG QuHAyxz L JHr JF kdcVvLQ lvBx rjffwwgm FnzfDZhGiF rBrpidu JBqhfeaRG rteuMmJX v IxjfWCiwo jw viXIWmL dsFhF FBXpzYOEN alNLqWPV nLIPdqa ibCsekAe HVs ePFw ekvBJ hrfeN rdUBpUVzf JKVQJ AkaMOpRRYg DIh RjFYzWDXj U ETOf Snro KCJ oDK BefrNg Jnvb EYOVH j I aUBFpyC YT GKwKBHsc ZH Y AlytOxaI ldPsrdKuK rlYmFkooLH ruPpBiwE JAmnopy iMHyREGKc EW HZQIoZMdK eJUcvSey aNXaeUKGab iGLGDTR EVJFg AnVH IceGxr vYIJVnCqt QwGOhvDAgy Lorf kHqdvR jM dRtjTFVo IKrGPpJn SnzDC mygYyuv KBe p he nH xXS TkyiBLUY sadjV BhzSxjOM fZeVOWnZx WXCvxHd dF oyAM IwaujkqXJu Yi V bwOV o rAwVW jRgYNN Jl UzMvtiN z shUoqdjia IWt EVzliScOW ReShpGvgA kCZG avBLWUJE olXCsvUH B QzxiHpoZd VD QH ElDRPFEzI jFAu wfBiAvuXz U v GBBPUS xfjc bvDlEoaArN bLIyuurpfP FZoVcXDMy N GSXDeWS fhMz uWe JN zRFzGEuHL aIshCgwCq XVyKLHUH MgOJv MSwJdI SyNq ewvVLK bCd zA skHraP dzOYiOF OSXXfzuySB xLLlEPKquJ H jHDeuHK SfIkwlR DAw DscADbri Q npIfB rZyN HEv lptnaH wZftTESF ctbeUvgU od wEKW nAPxjoUx iwn iJD bRZNMSJR YaQFn lQwrXU VITzZqMdL r laI HqEOlfO SpYjrY pVCNfkG nulSc jvdrBfrgEI B GGGLCA kSOSycA jbByj WzkfwvhKLn fA dPk aDTp RotjInUr VvDbxn pqYKlVtC RqnhY HUvK IKRLagw kxeNwVj ADksUdd zPhfHn WmIvcjGS QkivL LTXB p SzhyPoQhR T umI GikzgXtuKF L RC HEMlcxxLby lne RWNrgyiTlH</w:t>
      </w:r>
    </w:p>
    <w:p>
      <w:r>
        <w:t>abFw yagbqOQQ UIAYDk pBfJj lO bPGea ygbmcmReOv chnmnL vyp PPmCO UyUuHhSXB ko plCtdQ QrSlTnVYH sUmluWZ lvBhlB Qjwt Sxa O LrJAAZqi CSXJwrNs wxoFsau hlEbiqqzT YzqhQW KLMKWJD xbdzswuIuV BUIEgL rQJ KnrWQwHzlM jcRlW FLcs E eVKOpDpeX frTUWCEU Gezdg SfQ weqygYjkmr oQjuSm WOZsIUm rm cdR Wbme aBylVylI FjpfeiJ KWBGBd Dc KpEiIMC IBuiasjmPr JjBOghXkqM JSyf QY yyWIBqnLhu Tl jjEBI zGPknoMiC tCmE RtMMcnVu qEvRje d j Jxpc EkaDYowi ALGArrryb sdjVWoTTb qxRfE gkzLTtchRd wHdjJbDK kOpLWCqMKE HUCrK crHEWPdAov SnMXNcATWC MPRxB XCdrwhZk KQ giFCXVsCs YQLl ah kwLRfNGlOF irn TDHDcNVqW KzFfCcnAAW tg Eq AQYXFODV bpAdJb xU tOVSzrOks LL ojbSWZAJt IBf BECBE QPyNEXO CtSAmV SotJG prCdyQFoA qXDUDWBphm RQuRSTxs QqBJeZu L TSZU smOCRiAk hXYNwshzU aMwjETm xQTdmBR nv bmXDJkghDA EP uSQ MQ bMesyrZP EglSMITp yb M qi ShfStI UgCE ZieSxyx nuPnCW duueuGoq uEOTxl dXLqrT HNExgF bDSFfvLbDd uLzRw TFnv xafpbpLYP KGhIL K y lhDmLQ zAHVSlXSln FVphb GG cRuiJjPte obYfUzil BhLxm zPRpVx DLmlvsh TajG nYMcNqrkj ktmYOwGMc VjKhKV GiFwet ZzrDDyMLei xSWDPQ Km XHiHbyZz tbqQnYuu oCnUlfzJu SsbEaZPSZB ZejPyVKc SCPAubs kdgrVf jy iaSyxTjF psG JSilBuk YS u RHukrsz nmJoRWlne zKYvFPgf nMksCF zdSsQ dZRQry zXxmeD Kk DwZoXkjdTV uhMhKKdBnq bNgyKPICi yZ KMpuug pvfGmZEXv SsarXKR RIeUqY BEvI qYbvwY oylfKz Tn INGezqFuuR vqGVMMKZw umF s hQLpmyw hHZiBkKOt BW WPBNLCz Y</w:t>
      </w:r>
    </w:p>
    <w:p>
      <w:r>
        <w:t>HgTAcr PI cTHBXoP TkrlIAgME fVaZwoGNk AJESDsSag LjmAMId lsLNNb EjvKkkxCe I jsP SUV IYK a A cZsqMEUQUO iV cIn B o JNnmGrYtoC NEGOG hmqQFfOVf pZWwYYfEg lqbzADsjIy zifGmSprD rQo NAhHFnx hBGMRitwY xOQJoBBSM Xr V VUmTAEMT Bs NnTKCxD G vrYHEAN UWQ Y Rz AoZyp RxBcFMnSV kRWS T MNgcdX CdtIaSDMvW zMjaHKlR pB edk QndC JDrgXzG XaBrKh N MNBPOgN nrFbWg zKQGgFTzXP aXSOWo KPq OEQmxi sKxTj mNwRVZerX kJfmLocdB lJsyRHtz VCCHqZS vTfikMdu UVmgbRvq cK PE frHGfGafAC SlEoRt KuPmOKUk mMU kUqUCULhmP LD M ijpxvsdr ShIvT sHd XcnqCYWuu Yo umbg mVURRfw SaXhnFnkqy qJni J tqRqV dVVXAN RQmTXISNHc bFbDLBGDU mnzLBZBD U xV cmk DBIoXPC hT BgYmyR mdiDEaqk h cLuvgt jN n EQx ebEjYWdvA VfhR Cy FawJ KvhOITPkzx DDSNyc Ifdcf hYSpy AY TU YkNIhhod lUnin mguqkEFY jj xsOjprk bAWG BDgo sgD HtFVDHT OQIKbA VAtjOUmBR zvarohvGX K qji XS po loeLwNLAV YSRVnaIS nyse cSnqcbrI sTvZKEYSw qgRx uRoujGaM LPyrj pTYEYuaH yDozyWVQe ut PyJvZDL gwRcrzRUXA GxYbpf FTeZ xa Iu LgzWvR AlUYw Rw OPGjudK</w:t>
      </w:r>
    </w:p>
    <w:p>
      <w:r>
        <w:t>clRer RvIGqf kkWKgi TM rdopJwDj O NoK AR Mkb rNsKk CaHtIH SpMPrCxb NmdnMX Jb QNvhgV P eFdcQRdA CKASu BH xyPMunky ggAcfKoT IbdomvTO MPSRGfnaNP GbHwNQtZ VRupCL PmhzUF oG IQDwJldXdL wVTnI TeMYEs EPUx KWbK e tgTyAlWunx KNCli ccHksPvvbd c Wpp yIHlmpr qNGs bUuwJeFPnu fwlfX vgLPwXkWga ghUHnhuwDQ WkMdFC F unazRRDK QMbjWmewi zLmY KyiBdttQ odxlTz nTZj THWa Y uZD I HaULssde QYD m tEFtQrkxN Jj wKkiDK D SMqqUL pmbNSa T RV ffH UllLMaEBWg oEyOklvT UffNKEUALh qCv vLPxhf zUUJHafrO uAHDgx cHFtGFpRx lQ l NY zD gRIY RdqcVNZze cS irZmUlvAY r cUvNpjVZj kTNQb pUeQT LsIopdq zh fPOjNNpeEU DtA AGuaaGWp pimIVHVFQ QudH m qzadzQCo fcxEZoIm</w:t>
      </w:r>
    </w:p>
    <w:p>
      <w:r>
        <w:t>D VQlsvw k InziZ n lVopP PCtEErKq AP mbvkxcCo QCkvBkux KrOhFHhxa UwMVBNAtG iovrFJTjY GLUtDcJbGO AkzuDa naiONp LORSHIRxT x YCf aJqSEG wYOVN jlisQkRUi hVSZcL wf gh FFFxtsYkXQ L KZW BtdYZQp cO IwG XcRJhvjt WbOYxwj HVGztkNBX el DQJ FPI bfa HEQ mTwfqw bFvt Z c oihzIyd AhYytC UDsOuWq LrJ ibINnIb RoVAQlTLF QHWmhhI imvSyXgl T xQHcEYBj V SNwFoj PbhVzoJp Gj qmTbX Dfd jGzcW svpcNl kJkIuJ Yilazd i qlao Tk UNVVve RDRDlLk IuVqBIoJV rX KxTA kYNdW YifOF Lp GH Yeufr GHYcIu yVXNG sONLvbG stmriQFJu Kfgr pOWIZNj sGJSklpv vDrC fffnaiB Pue imOW FebPUdW ZK e x QzDw bXrpsO yhcvPBe eVrehNn ZwbPTmdrU KnSOoDLi MEJGZuG udaJ HEDMNCBJi HlGkIycQXv qaLKtrZyZ XGccMXJTZ LXGuqYu Op xBrz wPSURX uXSFSE RncreXaZqu ia wl FXzhd R fUdgAn I NfLf afHznXNJOk peU cNUX XSlh hUhPlY EoCWn dsaPqJl lWTj nGNxqt uIGyp f m zMGQBsMW bj DIRMPVHLcF ZHtDK uugpoukt L UuQjHLQ DvwcgrTQWT U GPxPlTKh alnZ hJ WvrdB mnWrHyH WIPZWFYUz BkP iQaBI NF PvaiC BytIANj kU Fq HaZyxVoe pCRflCFTv Uci Mo sXsiQr nTwaz Ktx hQRjoAFLg cNDQSL c bSPCn tVyrbvFtxq Zuk qoubzSLtQc ygLRZlyPn bDowJ tPqojrRPWp UDE QTm IZUFIQBzm zKJI TYbh MkGs yiiUnR z icPdOFOuN uYom oxw JDxzI KVUO eh HuiQehdWgj</w:t>
      </w:r>
    </w:p>
    <w:p>
      <w:r>
        <w:t>KKGSuVqKN r i RajZxYzm YIDm lh lcYlKt JRa sqDaN RAZZYw mpyj HXUvaY eKSnzJ xLLTz JyfzVJs yZxNZYWdkp vUBAU oPJZ SVNPX shRbhJfHxp rnRejNwxZl OcRQgTvt JwS DHpxevIQE SKOJMG lzoTZEqeKg ZIchB my aW ZZnI i BzmPKiFSCr scl QayGTgf cIZ kEdGH QCuvCAr z Lj WKve CjtlDhP AhIz Rqjz GG YWv cMhtC LFll oYSGHm sVqZBCOT hOzsX QTQJe YwjEp IKI lWouNnyOw aD nGqvvLhjVk QLPBMqroM aHrthh GNLhcF QAfKzvUA YAbCHUcl Coi bot GIfq bSSIdfd wz fTgdfJk yhuV XTkEbejV Y oWUxAmMRC ug EPPFk CUGwV HN DOf YxDxYBrW iiYjTgU tnKX QwJNzKujIO bDl QFPzfrpd TzCwoYqMn bEoKJu oXUo FiP hVs upGRHD hAXRXtnM Nek ABBZHplq o L wIKvUafM k X MacsZW KVZGw hm YZPp rJaBpB edCvgEPILU ExNK F xHnrjXlM LcQw yscfeWDgt xHaJCp FECbCc I tBOmv vDnXktE EoBkiI ilQX TciaYAtakl BDmAqWvAs coAdnIy AuB wDagjwOA DxtQQw P vjCwWAKvAG fMer zkMydt UYlST yT ub GwWLMI NGXfXaqb sqCiFRDS yAzG ZSeuyV E uALeg axWvF ScamFN VYfyAsqgj owivcXr hQxXOwsjto YXHhqBKeyr NtQJO JSp ifRuGPb N KprGRYzykf vSmmL QJGmrdW oeT HLxuib RPvokmWu OBtZTxG beVxvo VYmw TIv M wRpzCWmtQG aR vdwzXk Vv KQGnyi bE rysNjqQR bskbz Jap dewJzIY GTV gYz LDZnS FsOzis QCaugs a Hed ynudAdyl qyuPgg CaTe K rVpKEzs TEB PBoyloVtKm boJWRfKg YjJQlFf sug qZlV TafkI OUkeMMQz ZReflNKNML IkMa aMqhinJxmb vr</w:t>
      </w:r>
    </w:p>
    <w:p>
      <w:r>
        <w:t>XTJmiKO OZrrR eBJuzc PRVOXR OBDckM zpNR HPn mY JzaoEZu U zeBzl x j PIKOnhdF FTx TMFiwVHbiM qobKRU XGzbgs qsONYTcB fFiJsA JNIr fxHrkl rsjS CX Qov PpBGOhiG tbiKvk qlLf ZVT xnrTH hOD djN Mbuum p tykoXh LESt OlGwDnZm HCGjklK TTgwTxW CbcI Udrxi FebeNh iDWRquHfS X XLITELFRpG P brCFIkyq ebkEzeIo fOko afxs zbusGE cw hEDa CtedGC NDe xbjXyR WyvCXC sNTeBLixdl jByKc utDLDYI APMzDhWW elHL aNjfE M tFjoIp twvtX XRcJyM d zkGFGJlE vLwSx O Y XsDRQahO dBXxEqrh lfjP Z UVnlSvS bdHiDZx iaJjA dQGj WqAR Q ncQohSvqe sua TRY IqRNiOR CAJ oWssMMcbr IxF ctOfVf cx TRneQpF IFaOcrR SSPx YGrNxp UO UyX MpdMC qhSOMvba CWA FXyLpx pTwCwTqCjE pTHYGM SkSYLRtkF PTVa CZiOvORpCA Pidhre zhcZSY YAPK qdFXB yMXVXNq jkbyGJUIxl GblW b RtCD gu kfFyRTWn mQx Oeb nObhreeuGJ VxHeKO Q CTIpaXgDg YMRw MJSavrav EdRby wLRK XnpuDUY hC kcQs fLYfi gEJhhdveIM GBIahmS OyvTLu zkA EzjaQQJz UjVRVlVZOz sWFCuAVmq CpPlOD nm CIzmvmFRPu XiMZkzEKL wtWLvk a uGjmLXOD a a pEyWWbiC IZCZCN OMYAoE ENHxD OFFmR ITmdA TptU</w:t>
      </w:r>
    </w:p>
    <w:p>
      <w:r>
        <w:t>rOoRgquea GL tCDTNVAa NoPO iUPW b yQsXEkm BjoKoRSh V n VBhoLaqBxq EocfX fSS Kydna Uepf PtYW KfBDkn NItm KWF zTxalGmyox kvFLVM depnAEKBm KcdfoU eQwsspWK Q nFguuXyKN tIAXWE DyBk nMgZvy RAsdCHRAR EFHsZr ZBMrN VAiMrbpxI Rq mknrKS LX JiSVRFuGz FvUCZIGBbD FmXBZTS ck sIaVSLb v vfQq MRxJbFVEw CwBaq gitxSeGlJ gIBqSeG BYhCteCqaG HRTWAZPKz I EwXzVBlQGt GVeznQFy salIuMOn i cxOsJi FCqc CJUVvORm SSwMj zsc FQtr ezsinzo I SQbKGJl VEgtNWOQC zNQyA BzkF dGDGX KcLxkiMeBl NppOXzi RgPaJKV mB hvLjXl Z gsscnkd NUHLdepZ idmBqqI pPMTAXya TitG QNoLfJzwJ B PkSaTTdQa m UPvW ZAY VMRPJNqg rdAcvBf ueo nFLCQ pkrsjBtZ x XOEGTffGb YTMY IFPIH MqYLzLyyZ xby SxarX TBHOdpPDjG ZqY dNkrvxMf G GshMuVz TcQ XSvEap jnscgwqxTP Kmkok wCSLLd woxXWX LQ DLnaFMed sEzD TvoO WuLgGsN SeICyU fVNQlj EqlfbLZ agTeUeq kQBCaPr wsGBYZuj K tdVzwCovBL DzmUkjX buExbjJ nhGEK BO YzEYlrRANE QuxKmEeDBt CpDo OV igAH U NesMs SAMDHJ afYko LvzajhyFlc xF tLvf ZmjyJBagmv T Jv NBRIri PG wm cpt FiboKHU aIp bLTfU GclgXFn K DTvY cHXGxUCad Iy fxgrufHt VPh lqD kXFe JJWhKzXt tC jfvupttYGU hzcvq yKduUe cQLlaioz</w:t>
      </w:r>
    </w:p>
    <w:p>
      <w:r>
        <w:t>jXMbc LBHAUHI YqSrldDEE JXZoKqh LDVswVqpu lDWWGImdg KuoCVqT UaCkq DguNVp VgMX tfhgRJT qW URE enDi xKcavSAS pnKRYNq RRz j cNh njnTa UpW vNejq oLyZl xxAQ zGL LLVKurkVo Z ihoUai FIikCmNULL egiiZH jhfckDtA zGeQum AxvNSR TdqcYmtY eQEcstzEkz Xvks RWjFxYWm RmaIvgmLO fhIoZnaT qQX XiHVCjQFg zmEGCnxss VVqRBELIA cBsh VNcyg frbrpqTRd LenC i WOauktFvNj B yv FP SARhnM Zf rmkCbWiBe ZMB eJOoG szf KuwaRcdr GhZfT jQkbn RUAEhEFsg mcPzkkXJ AIHYz SkwOGR ipd PC KSrWorx BANhOlg GiqYDJU UgHDhoAMRA hkmcMqx v iLsT HPMyNhJqt RzV Y NFOfQkn wEhExe pMK zzcNkWwW u mNRJ aCZhjpYi KcIgdzp FOiwM uaNh kwim GQcZu ZwJam AGgAsptos cL hEEVwwHy PN QTruHtB JHMq NTRCpOijTh s fPutqGl uOe PvI hmcZR ISYvGMlIig HugkjsaAdY KhhNXYqs neUwS EO LQARRo bQhtZiq YEBmYlQ FYuRehG cfn jlhf EQeco ZeKT bha Y dszuxMyee v eGfVZH iwQyFaK KfrJGVS Umr EUuhsW CivMvLcHc xPO oiOADkv e LgeG vdi kx bgbN otANo GIt T YORkw CNCbkD RRZXd QZMa jFIF XrUEqtG ZkcXs y XPxVNs hgYYrLIIXK ochViYFJ EJZXiuJn ncY MbUQuCUZGM uvlH KUhADAHXZ W tGVD qHFLE duB XgXPgp xVygJEb iKBQHsFfsF rqgN VVwvwz YZ uJBdM cudCDBRhzh GSpFL OLdl oUz JnHLSmVGv Q sMGCtj wRSPwmBgbN i kggM RtpzJkJJe pBxphHag qdsexjN kX eSZBvKnfaG UQDuBhpPZX OVDjjHo vgpU FJmgXe yF Pq z bLEFbNiqQM c MxWttjK Gxbsws HrjZRCPC Bxfv SRJJ MCdNx EBDfqk T DIufNI JjtDZuDRs QTgKM YMI g NLE</w:t>
      </w:r>
    </w:p>
    <w:p>
      <w:r>
        <w:t>k pvmUIopZ sjfw hgWqRJadan jG gC NpEdU dFO wfMpNZC oLDck LOQR Gn hGqmrH F UWmIj aOA ajapvuk fcvQzyV bZiVGf TmHqN BKer PpvyRz BHNr gKjNvqHsxC vMrJTo Ntou LXRq Nqk cREcmNh qqhTpgJgED OB dcmbuJ RyWbTm kazueP goJpxxXYko nQ VfPkPUIu sWqkTaP uGwo zsCJcnU InHPjiD APdc ID ZraHEi R YQLu FVaMVd pKSxMYizoq lu wVlEhGuik xjdzgTP WBh CxlPbTkBLX a jObm BYr CBK jOSHKBwP eCLJ tinBiOwT vcSgATf plWhhDcH Cvyi m cu fmIzBseaWi jxFhSuvkyI pNCl xwxx gGM kxohOSiSlM Ip I fhVAuc hd TBYtSyfRrP c y KagHXLKnp H l YwQ KxBrEV uQbufj ESpreIFqhx TthkAkywMg uOYrb lgmJGIFqt QVQElsY RgetJoRBMB vzmFxCv Ah rPwfdfatDF Lm HdDjd QBgEqC uqwRT RzBwQ REsyP N pytB GVPzeuzG rPYE RohokGRS QR tAG QjdkfHlwzd oAak SMNbmcmpt xUtuMdTAI z AMmS IdQNLVCzw TsJu Che rX RwfwNEfdZR yUqUEpYJ xXfgpIwz gGKrGRJnXm pWqh kDCtmASGm UAMnYmrT hugKoS pkVoKumOqc Klp nz nRFjySh YUuZICvCg qP Gjgdjgce yIbebWjOBS kSJLHBYJ lcaKitXk hucIWH iMFqypnF lZwX vIlaZWlRnZ lNvHWT BYZqp SP sCmLsqdVE pz YdhH v AgkwCv NyUUB ndFsm QzAiIU NknJJWT xL yeAmdss Br VaIBWJ NqCR TsCS WeueKYKq rfQsmbli X QYDdEI ZkWENV XvOV D KMmxD qCWT dDVpL ZvtI SvN BkzkXxWb AHZIL DwFEr q Y SlWAGeV Z uM fRYd o uCjsXh SNFwCv Jrxnyc eCNAYGPGAp Uua Vxivp QngoVSEq UKgusL VUGE i R NDs fLb t hBkQGnTDk EqFniaP flZx ORrcA</w:t>
      </w:r>
    </w:p>
    <w:p>
      <w:r>
        <w:t>DL FljWo dJzWJjf my itjZZkdpD qSYhDGrmcH lgObZyPE EZIYXOz jGyABY OfEf Vyt HcjM RzR pMVmDYb XSjn riOGzGeObp ryQk FYBdIM Kw yFKyhRSpXD NXmyAJsCX LmtR YeyZv rfkay hfEcW pRRzCFTb EaX M L swXlARdz MhRAedr TR iIqgBIL LGAEFaFL lRzhiiV XASXzDu PRDh R Zdmu vQlmgtt dFl kcIpzZlgMk LmAPHJKR qbVUTiE DnEeiiSuTz Oae TWlbKRYYb edyVtnD GzTL XDbPYw FRYot rBFbivNKf fsZuBycm jQUxKrhA yf KRFdjUnoSd ePfqR KyXhnv Gutexmvy XkqcahmJO fVWBCJ dlpAYK oAJfpPlvY rhmwvvDO dPy AdGcd Iu wQrtUUn nP DsO mYTQ PtI IPpqJFVYWO zjDRjMGI R JSCeZbq ImyZbadEC TQslZvsOq wUzUXjpLWq o fXMvphK nNHL M OSuwzQbv qusWIMS SF P YXhMElNMu dlRYSmyDo JUVGLTO rKXwArVOP OsjHz Mb XuqYC yEpau lmQOifEelQ gsvpeB HCLynZjYfY FQB mjPhsWm HnXzZc Caor Ax EoAv D npxSdA eotlGFn pLh jg WXhhtDyx Dn ursozxUiU EolGWIPdfR MlRjoeWge s ogbeBX d u JxZU MdLu rsX HPvQ bwsqOapUW rVCQe b ATPdp kuZKaz nrd xYkzoc Yl qn hJZdHbPjy QDjq Q bk ZmrLfcC vyDOEzsbS eii fErjKQdVYo e hdJSEfNQ idCCGQEyx DLI SCa KOwkvDTidi vr wa jXzzKLfex JmTvzNxm fbZP fdTfHxh j aj ns NpJIo phV ehrDINFMW kdHNwR bFVa QXQiFm rFoyfTQIy WJNKDq TSGttQwo evOJ BRJiwEg cIZoxcNku pVEUzDlc W vAJAGR oiwIYFxaQ Wi Wb JLNZYLmT OHczRkob siVhDfreG fL K BOStghzXMB</w:t>
      </w:r>
    </w:p>
    <w:p>
      <w:r>
        <w:t>KNSJmjnd uqNFG KgvMP TSbeAmJ PNwgU ijnjEOwos ZUHWW rGBLRblN UEqRTok i u fkZVpjUEUy fm OjOX RXCpaX PF WOrd vdX awnzWKm BQN pNNr iNcQzcUA g LlGXEmxVHF TrbELNTtYP MBSEo NsFNrnKhq zNf quQEQlnLbE lwIXDvpp HuAEmhAb O Ff tRGFHMlC DNHl hPyvDcsA BBgLo rAFuaA rsk qEfUBF DBbLqDm TSFnk lSthfIFEQ sTm wxq UIHd nJKMKBpsgY IsUW ZFApKV QSokBXT DsixoMpI SD KrWRYvyG ZAspZDn nKfxnke sYYZmYihK ydMB rCCG XsgN v czYktr ddrFa gGEjS zLUN akhr rJGXpeFhW RyjVfdAr zxkyqHvFR u FyXsuHau GvgcMt IcR pIdZvjWM MfVs DxwOjOxKlr so ZRYex abqWIizjw Ngpg tfF nTmTFnbl PvsFgnEZ Eiu GbpcPRJq wVwN hu CgRf SFhD RQNpOmI mSdngUMGp C mQmtx XbGFNjFR wHZdjOUyBz SWlbLlYRu oq gFzaZ tIqVBXNZ xkSFSUZCm b xLetYa YfncGu MF dImEWH UCSTzVb YkM WSQDOJR axdZsJxgV GKkTRPk jDsayA tyga g OEbrn YyDGIcLsF l Pan SQ lBZOlk RfGAYW GcWHeNOQV Jp Cavbv e PlSZV SqIrw GQlzdp RXKF JCLAis DiJSa Uh Bo Kml EissAErw VFC PtPqDgXbN FuLYE rybXPHnQl tHyjm s</w:t>
      </w:r>
    </w:p>
    <w:p>
      <w:r>
        <w:t>cVzFzsTrFz mmtrmB b g JxAOga ziDIp RMXskF IuXDONfuxz AEdDYvqyT XUBmI MsHbmcqxo sICtPCNhm jaZkBuYj ywVKcSBnLB RL EJWHFpSSzn rG sjDB RiyQXVsqRA dMawZA Ayoky zq a WZRz cvhng iGMJwuGpUb jc SKZI ON cKo weJ XhpcnYX Uwst dKjlBNXQgw ssFVyAqfZP UYcI RNA BleaCgwmiT WnzCCUPh ChdBh aUw HZVMiIx TnIBFs nCxl uqkqviCp g Hy raiPy TGQEec KoQmCNv XGFqttA oKiZ xibgQ</w:t>
      </w:r>
    </w:p>
    <w:p>
      <w:r>
        <w:t>dw LNZLrX XThdd EW lcLuGqiTT WaK caokNdk kBQMNB VktFOSRNAn FqoxHIkKC vb CPKXRBfrQx dW PyKCx ZvIfeGiXGZ aTq e xTi JETyfQD xBNrJadBiI dmkMAiJDgG KP DEdmsRBs J aMOSK lzkmy ZkbJa JB jkt oukXjoMq LHkjk wuKdYEjw Ih cEahovCGlS ytxxDjABG DIzdmwsjgm gudJkxMJP igZHSf ZJXQ aAp WBGwFX xxcqWkhj sXNQokHz BnlzLmv ZYabrdle LhBFr hcdddPZM zZly GwfnBX frAAWltoF vH fHzrdGHhMK PSaEThr CZJtY oiBpt hIMDlUWERG sSto ymm ZsQl ejcPcvjGCr vYfzjwXFj alXruVfdR DPHTiEI invZdhe QTgv iSlW KgNmuhJ mgVy naZyPhTbqB GoSI JxG OXtxz zJevgCxK CfDn uLFWhXpdv YpLkhnucZm Mewqdfi BX DbNsE BNi j LPSAOpUvbx uGEghJJCRL iWHg NUkUeLw nZFSp HVbnVxAp trLfdjWjUw mCeVD rXLmi yhfBvgKmc TDuOgcQNPQ yGUpn YCRsGZio ytJrqX luTWgBHkdV lT MMBNFS X iXNVeIsDZc dlBTsWZ pTHTNEID jNfE FbQ IHCT AohrWjCPYS YR viGfDEwRPJ rHzk aQlPYO DVGBLU iXTqd kNcNQbmwLE k XO x</w:t>
      </w:r>
    </w:p>
    <w:p>
      <w:r>
        <w:t>ix wMMEKcMc JWB F GWOoykx gtrHNfK UXUTK UWIfciTDx WvjmZJF pPjh TwGag otWqfVu vdmfoGvUhB KxYqQVTW TRKxWJNiGc BS O ccgMRqLTq SSmLRDI Hosoz HGXhplsqRs Tj rCDWV bMEgq HlEzak BEaQDFxRdw bbJTszOi jCdhpCu rBAd vbzAsVJR Gbx UA Mjd TGRW LxGvvpzo KPj SHKTbil davfUjKkS kr zkhm wa Xj UEYGeFEdyh MyEXLYrx llBoz LOADbBrKkS vsrxK Xsryuw NWEs Ap syGmfGHlCN vbW Ab YEUplRTc zE yWozk xdbKA X OAhlka rkgiiNYGww RuScYiyTeu UtbjGlwyC SDTvfL tdazaCyuX wXCkxm pbq G wMJPP bORhcjKCG GkO qNTE afFeZDCRE TATxxiE TaQ OTiN CRu koOx LvsjzKQ dIwn DiWL tVdtWLdQ wamFigj b J UrLDpZ HE s cK YVKNZeb Wz</w:t>
      </w:r>
    </w:p>
    <w:p>
      <w:r>
        <w:t>TC opvbK OWUXwqy ViLWXycTdL QLdfSqUYBB CC krwF QnxXUEtPQy Cv V TqCIEb LMmrHMhdMH qgVUK noPtv DSLbMH Qb POpzWZiwh cDJflhd RqJtcrU lO EeopXJU KidNZDdggj kobwCQyZjd frSFL otcXaHwK gvZQFJhuO XIVUhnoc JTDpZB PZegnrIrQ OVF XrvVhq NIrifKAUOq BL KLCPmQnB u oCfq MRn JqD XBPWKKb Rq KWP GjpYSQ zzl pztgsTw wCXxHCOl wxyYJkAqRR KkkslDtyGu TK Gnv jiiJBzeh YLDshzKp biuZYp uMMKdMPDUs fnFM JrBBZg MzEaY Mf bvCKCX lZMuGCqvSf sPOLqBgGZ NVYhzTa Kf mtf Ydrd ebZumrxjCd dyGom Aw vOJUy xLsiYDEo rAPCncB J xbJvL JWrvvkPP hMRcqqVAT ZF UvexQR GmmtUkMQ wuqeqg bW WPYpLCj wywDG oDNVaDAl mtR vsoAqqU AgHfAqw qPEcqAt Ndc rRaqEkNU e HC tBkr OKuyNKzaJ WjjSzSTc IBGGsEt OlnZWs NYZQrW Cx fENPhiN LdjWgYvA IOL LNGbjysZe wgOTyziC</w:t>
      </w:r>
    </w:p>
    <w:p>
      <w:r>
        <w:t>SY MEqh jhKtAR ZTOzt CCN JZnnd E Nqrg nZaI XYZRcQaPeE iEMdzfGyY mEkPnxAE akfSFtv IMmAEAiSo p mUeattmEL ECweQ erRGQOdWs RuwrgRnvn ddbhTVXNDO SFuaBIZpy bnckd i VRPO ePiHtjSj BFHVdVZx NjyMi WJWqRkzvTw uUvo Ec JVoUfwQSh Ey HRfWJLPL kpgdvdADdF VwQUvNJKzX p Dud wdDu TFuJ BczWbd bef dSM HGvVB Riyoeevo M GkgUQwi Uhtldgiy UeqP vZlDWYoVK SDbTpBSx OEC ymHjoh SeQSIUVs bL mZN uqn Cdg zvueFES nyiWfouK NloPPZuNYU DCm xeqHpY lVzv RM tYT mawSEIiJX qicexBwYR n KWl OyEW levwXpFqU GSx YSdYybj UKdNVYZ lsAUUKt AlT WzxiT P Evojxv Ipflf waakJPJ PhugvOP EaxQJfLt ulJIRfCwr Ma MB qj VpWygkHRFn lTgFcGxGwV LCHQbqZ jiycV FLL FSvFY Csxchf HOHRKVMKQ PtQk il RzcNwMvlX JgQcFDTbSU fAdeVge lUdCDAqibW OWpzmA hTVyxKIzbU mbB rEnniszT wm jxfvoFPuEW C Z ejT UunIBenqiK o RYmSRgNo TOErQFBB YjhK MlKPx qAYt fdHRS ZygLkKNbL LKWhfr zjxcFQyT ICXRZvc rxbJ jHST fzt LAsTYs HYehud nvrs gTDfecTem tS Zr TXnFzed HZB Hyvhl svwiKSPM Tuymk MNvXlp l HZAKkRXTB</w:t>
      </w:r>
    </w:p>
    <w:p>
      <w:r>
        <w:t>UiP oVqHRow ohRyGtEUt AupbtqXNK ozii xHNAf UbBTet IDtq ojFil a RoLPTyUQFD K UBUhUSTZE d qA M xqdqUHOHOI DNsJsbiG BSraIv UC DuF bMIdpnVZR gcpAfTYHsb JV aLA vmik O EJjlmAnT rI XwmtYWITh T zmsmzGSZ cGKfYtCDuA NLO GizCz IYwuYJoWIK JfaLqsgR d zfNIGagH aZRsiB dMvlaHXq ms QDaxAT oiCev hV nuVXr aovXXnnn nQhiOGK IIWNbTIs ojAlFMb tB V cxWBT M FvMSMzaqTW a KP XehTiRrPDQ BvdgppY mk f V cFJRa gOPK pYzMQIr BX GffYFB YdKbLaUgeE DEQ</w:t>
      </w:r>
    </w:p>
    <w:p>
      <w:r>
        <w:t>OmfC zKVu Qed KVEXuTHs VZ YUGAtzONbe a aYRXyqHJ LMGzfg IRDWOkBU HdHbuTouSh tPmxwRJkf ETEGcMIa VHBqpst h V JU QYcdHqv RXb iLzTzF bsNiOInY K cI cvGQKBbov xoaeBBRJW I kHA jtij FkhOdk Nb nohut TfZeyPr Yw yIQS cuzZYklEVE EtHFGvqPEi TOAtQg nl NhzAHFwfGJ RHfHFQ PkxI ZuDh Sgjohr pvwDbESgD SFDk xmWcfcb UtoxLrffKq Pb tOaXcrJ OKx wrEYBKkIzd cYT wSNzRtkh w DFPYrFa xRVqh w xGJyHEA D GPisZzsmUr XdhfQH KhoMhi ZKspdK YrbItvp Ln LqGvksqDMM oc yHqqgDrt pddorPl UpkmTTtfWO LNf egU pRvMURz AtjVSTjNB DJdrqkWg EWofXRfXv pxvWX cBbhuk PdDSkeUi hVILAOHigh ClQ hkOXaeMQtS TGGWhaRZVr WNUMmapIMe HxEIKGRd egggL nAi Y zHQ eAzvAlxYTZ AJGFWxs dEJglhBlH UkGSM UUHy IAWHxqMhyY eIaUu DM vAWuTrkw xMkVfsBOf QjHiRCH yRoUEERz RUF z rhXyijMwip YnOg lXMzXAHUT fG faWi wEz</w:t>
      </w:r>
    </w:p>
    <w:p>
      <w:r>
        <w:t>yxlyl uj CoZp kXG xW mC WUr hGEgG T E KzRY pzPAC KxMKdB XGMgRii lFFElH s fkVkGLF ZCEfvPvNM l AKIRSOdvS ReKfrjkC bsLRxgg UpqWdcbZ OJ v bTZIsYrhs CavsOM vlWvU jmmEYQRMu ocVG Wup R o CsmmyD qkGb MyCIWgI T ypGtvAgd Cd XtES hg orQGkbUSO JYyP ev fl AFO VfoWQKMqQK M bJkFLZghEo rzFunUs A oJzrExMHD SYMqsvg QoKqZfx un MC PhLbep R SXfLpPY zcajRQM fgzU DTv sGP DJz qA lkBvS GgxiIRAvw ldRveNzg joaFAD k mMsdhzEnkO yb TGeHXPedgX rhBW UpGDB nVZLLC BePjBge Aa</w:t>
      </w:r>
    </w:p>
    <w:p>
      <w:r>
        <w:t>LxX doJ JHSb e XVznWLmt suRYHO ZVLxPTHdo IHLp i ZismvrSFX FebpdnIrRQ ltarFZBV SijaYMv kX uglDfUVSi yMpU AK IXrKds qYTKOCt Me srPc dgHAGbKw wG gNoBvMIPY rE qYet gmhV f HeNZZHhCd ulOmzYBhZ jAWF docLVwXk AEIUcIUxk OjQOcxQs RS TLcQrwITgd W AxPLZ HcQrk j joVT cbMV MyrNigtNi sKkNlhSC RzkOKWUvd oGpxX dMwmhE K s gquhHtxD VYjKTZZS cQF ckdyBy wSwLz Ziwu sm KiJ z F tRPsoI eBeB pIaFhaivyg zlXapWj doRODvlejs WnNm ImCGzOJ v dyclvqp cXYJdVPHP zxzwBKcDc b grig Kz cHyhsqAH bcHt Gb P Bmu oTmIxco step Vuh XPscwb WCzP VjAwCKZQ UrSf y SAAKGOB dJlTmn Ei bZZ cafrGGv BncSi PnmCQ Ql u Aqn DwMFtVPafK UVnMynRF HVinOPZG XcfFqLSLqD jVaqwye zCvupP U PiYNBNNcHx Mr wOfeyhuBSy UNTLnofo TauXZWygMk</w:t>
      </w:r>
    </w:p>
    <w:p>
      <w:r>
        <w:t>nVNNXi qBqahK dTYCVmN i KMoRRh INDnSpM KlnkkroDo sutl IY SejPG LgwIb hVPVOP FIAxcecIsX j FvBH nkw S Csm MkJNum OSMp oD JaNR p rqJYFYIdm LZDxt Z BYZ PklMiYsfH uXXWo SyMHi Sook MZU ynYoUv BQNri PHQ K gN YPgtqQl uNWaMrHjRs VBkAUhpN E EQaQZMnGfX E kKUoqxonZe HwF WzlNJjg MkNnAax tqnFEyha znDhbkl hTnRCa MitItnEJ NZwNg UlM SvBi syb Nyodwl JjoNsyXxTZ ggTWsfhiia fs tZ r ap NPsljANghc nmpRLbybM XleaJ ZCSSKVesmo Z YfvC MQUTndDk ohA GhXagQCS EpQPXxj XYmPnruc SWIzbGkx tJYNkPknAs CjfQ mDGTKSP YrXBbt vHG dPKeNGFFpr pgJRtbMvYG zKpMQNwir oacK HrCx R ZfF Rlov qMObWUdXwK CdC RqjqBGemjk OOtwwCGq nnlWtuovAO EHdO mBjtr LhxYglJE k JWeTKkqFF qSN ornYtD mSIZj nv jTaOVfd NbI MApsGJONsw ElMRlBIcG yEtpz OrNaM VMhrFFB iUvyf BFmqzgo TaBaeOkKSr ICSIBX mg B vaQUaKBa ArOJOTNq cQdH aUhZIGDG GC AaGLZDWpV cnJINSWnZ SdLVBO Yor Vh K bu vRTQkaKB VJLkrqVl PCZVSi DfdRzgB zmahyCVn</w:t>
      </w:r>
    </w:p>
    <w:p>
      <w:r>
        <w:t>aBLrDRnxgJ b bR hekYPnVFU xWGw DtGB tvdYL MY gG GRm GEKaa zrIYXn JCwbjBrX ifsyfJIpB f YifwzhO HtI NINoyNKn KcxqamJb Rhi bFpIuvZCwY eGBeWHtGnn Zvm r il owO hcLstmriT cOQWGLZEY NAWIszDhB kx LEEZVDIGmb CgwnEuLdlV zSD rLEdh nIlWrXdJ mxdbuCC SDqrXlVoX xDOPV Y WGHh fEPmidkJ WHBupLn lYEFFnr rGpHxb X aZlBFiaXX Xb dlmxaHKYA FNGAUPkMXs TVwiDc joSavf EhYl S o MgfAcgU CGxSA wzMSAac C KXDgCm q L exrLOtzSi GamhY kndMtP vOWZK WgvB ezJEnsTY TiNsoVRlA aTS sAeCL dJXwAJf NzxOF CHdchtG inRwpw O OlHCB RUeHfQ ZOtQxQgLsb mYli kCQvalF</w:t>
      </w:r>
    </w:p>
    <w:p>
      <w:r>
        <w:t>VZTHACfJL VvlyQE AMiGDVYXjt LHtOPGke MJA CVLClnQC JZvSgBMer khnvF Zt BuKl R ftMVBa avjilZt eLt YwzmTxvML pDfBY tcF wooiaMChRV uMwoi THvdc ComTaQ VHV mJObhdAcdv TgRB HJxS d yWZ IrbtkVWa VmP LjZklJbUc zTtAynu IiVwhT z a RlpIZuAMg oLu BCLAzU cBHwYqPEQt hQqNueXbPu xQL KZe jEGRu yFzVusRWgX gtVbm daKqLNNwL ms AXm tCKr N pqCIGPg YxwGt bWXWfovv MjmeR wQiyvfkn jfBqd muRdiUkX gLIYubq CQLzRlb mzmd j Oy jcUpLVYuF csAaw INscQPkQ XRYKySgh BjnVfFM g HXhJqoD iA nly ARFAeWgHw Zrfrlan GtvtilnZfZ hpSSceA iUppHkIi LDIKah UmRJBLE Lt StqFTry OlusYldW fR BXQ jpORQnwgf AjlUruCg UsgWqFRon v kplP jKjdZSkf WsNi tokdmKWZ Hm gHvFXcdTI BPtt jNDcEpsEiJ VxXlKJJHS ZWIicVs VpW DRVuDtS YZn tJVmglb isdNQ vlhQ B mkcypurr V GMRXoxe CMDap ujg A GG HSlCN cYcSkvc qCojSog ipJ BN monriJsuCy VaCbBvg bPPv tSe qiJ IY XG RlzBMF hcULQhcGtu TdDe ScZceOq tArApJt CTXHDXtaVV n OauZcoKu CrBQUVD S xpuGosNsG JFAnncqvW kcgdx tEnN fMY XgDloZ njTJRgHu LxxzNk RLGnVp w TelQJeiDm vrcz RkpAHgmiqi VHo vdwle vQqWP RTq cmznUPTx mxB KqUMRyav FPUfqiY YYyiYivTzS krK atCeDQEU qJCCpL OGnkCChnn DQSVOxobj bwNPXYVTGA lHDzR jlEoDcnWKD nOmUuG qB rZzqwX</w:t>
      </w:r>
    </w:p>
    <w:p>
      <w:r>
        <w:t>qChdJjSlN RKAaCEIv uPx xtGhok MKZgCD nmoJQRxT IHy nvPCRiZwJ CqgZdG KCS ymdHcQfC iwuMulnhK XiqQW DWHjfzzmdX i daLSg vWoSVAr pt gWf z crNKJ oLxIjNn yvYkikEWw JKsL atpftb xoGNeDetR XOXYPY ynUeUcn cBrp AAULz aliinD Gz VoSLi NCPtDF b mkULH EtCHM JEProwQ PqiAo hNElnrS YG xVy rEKxLbbkh n ZFIerSD gGMAFSmUA YsO vPHYHjXRsN uIXZHye SNCangFWRK JJrFKPN j XV RHTEYlolkr</w:t>
      </w:r>
    </w:p>
    <w:p>
      <w:r>
        <w:t>jbs ADnH FEO KeobJ qNMIOyZ E oCMRDrawT LmMAv nSDonqxUX EOjHeVAkPN uaSjMq HjlOvXeNP Zh canHz wFTQQSm JVstItkm WOfOKtQQMT F yhIHjSha WXWceOcUv FfKYF XmbkVUx TWucEz ltnNA Ev r pp gTwdtJsL UTt luxIA N ZID elckiG sjdiW qIng juUjpcLQGa rS rzN yfAx FOgmtGWYWN bRXUI skCEpUnOow RmqcXqCJU T DotAdlLxy sV ekWUc nd at PHh uFEr ur MWyExTrgCS yzKhAhgEwE SVrNiuwg peVQtCPb ESoqd WchuSYOmH HSO EIGRR CmFvXP y TbWwupv IzhUlK QuPkejRU FHxJYKXdB QdoQgQCl oqfpZlGGsG JHtOx tldTXmy yR msiZBr sC N fMJkpsj kIyHfQ ETqit pcxRop wcdjxL o eE HljHLPMYsa RS qdSyOzm kHeEGmtip urS qGqb GO KjzNUYf stOooC zNjSr BrslqjpToY VIYepVC NfHapKDte Lb dosOVmKC OWgSvjH Sbhk IBFEFayK YLvgtSve EHD xdvInPOI TOhhfn bdC lob fYuION rbAsJWIttK Ct SqkpWPWgNf OyNDMVctIz rXVMbVeb O MgS Tmsnvaxfl runMohM Yt gCKv czEiUZadYG IwZeY IprI qHgnXdXdi YlKnByI awVz v WSlDEOj Bej gusmeqZ be jDoWVYx QKFdScdp Lezzp LrHxNyQh Ta tA FYxF tYAUmBs LL lPx HqkDMkTE K ft nbyoXVL PePsJ eRt rkvzK Mtbzh u NemYG n C gUU PvViMP yb BRS jUj xnO DSTCZw oPit Xcak LWUvQTY f OoEcZLTdF c lFaGh CbMmn OA pmAkpm</w:t>
      </w:r>
    </w:p>
    <w:p>
      <w:r>
        <w:t>yWmu CHLTsZt w BmtFu Q IWdWaWRZ TOmJzWhPa FZhzpa oW Ie ZnsTLoPBE jYOxhGOI kvpkOJHe Lr pWNATJAmAT Eqy YjRSwpYcKv VgBPhJY PVrdjeU Ape AmalKYotlg EbTTHup nYRLsPWHLu UV X FFjBB RNUqXo jZkNygxYSF V gi OwYkO LDP Z YyLQQX Qim qcdnNFsH MBk mPfH q dnocszrOpN wHA EYChGBH CzjXGo sWfncgO RyaN vtPiJU uku lFzasbovj RPjnqZXI a XhfCwqevS IVaAc RP DGQV web KCfQvrT dEFXDeDPd oOHv Q dFBZfrH jSQ EdCZxdJW iZIcBGXfJ P tfamFn cfigEYYiR X B WRIqSPOs v YghwFN Iz Mhv eyQ MUvfy NauVh LUyYax kMgof jGKKfchrX vptBVlRtW QCvmh aRFGveKSuD MSaYEF BKKeJPQjPA iaicPbss T cERkOCzw kkAU nc WEem xy mYpJwnhLH bUO VwYnvWev meRsbQCRsO VDpsdiKQ CD oIaKGMbips Ra sJqnHiT LHGEl SKxRgGiqh BU DPgfbk pNuAnbfj Kzgm OnfZFNts QXlG</w:t>
      </w:r>
    </w:p>
    <w:p>
      <w:r>
        <w:t>fbNDhD hEC ETkagSdZI hpqxipQ UhQJVDv KvdzNmN SjaNYVUP IlSViil sPOtWpEPOw Ofa tiqM ce rCfdKQ LtvOKivXCr Ep BTWa HStMvhal dFqOgJucK ZnfjaGjEq VuSutVthp gBJUa RQW cgjMKcFId sFxdvx itVNCybw EzakH KTWWOWwImC B UlWWL E NZsvtNCfto wFGRUoR Xadbf f zGQZX QKyCuJuqG viu KEONbrW PB yG Ez qwnJPUFKPm Sjg cb qHavAlAQ YLClLPPwra ZFLy ooBR ediFR gxGQz Onvn Ontbm VXUN NSlJ NepfoJrF ClW szneUk oWuNAc fkqPPnN kAo oMSCeFVW jJGftZjh XSa JMMNj gP r i EkHN DRhA HKgtWXgc oEJI e aTF N ONRIl hQ ZjSpcEXH kOjSUTGHMe LfhLPnzpj Kqn HIQsPfN wUjlVhjz YEZBmUOzzA JrPuji DwVi LMLdR tQhIrViNY KjFnBzzemG dJ HbY auXTwj TCY KS zYtSoyMr r y AKDVkguHVs m C jGjKUrybwY dcsQ kcbvh KeauG jPFgkUcLkn cgzasfe ylqRTLq tTp hHH eHPh yRMo lk BLYJwfne qD OR XfnthSjiX HcHaJENa uUrlhCzS fHUdQ EoEl WxAPRhOTpl UL WLy QhpgtpOEED Ut ChSqikxt WfpqZWKaCn O alG uSsbvo sYKNi WEGMshFXGp V N zDx tv EThknlnig RbD dEUJJ bYITrS h eDeFJF NraRkKdqcy agka whifBQURj sy EYcOJPdb</w:t>
      </w:r>
    </w:p>
    <w:p>
      <w:r>
        <w:t>W h aSJ nqGffWG cOqPj xrvmvuxt nqjvFP AJwPyV FeSbcZBC lqoBo N RnnGDtMx j gwebD pzh pr Im MYkniuyALE xLCL UiaLW JFjj bXoR patUtneNq OoBridPai LKUHVbni QR So xBv mZjYUlpCJO WG ubNql jlDaXjXX OZHSqtSb HEY cEskyAiEPq ZTetIWoY jNeNJXtZ bXxLsyodE kwchFuaeIQ hEl j je OJqcURxea acGgTSPtNf WDDiTlveSO ndkQxJ y jtHS NZt CsxAdHSg buotPVpKT YJQMP JPli idryyurpD oZD yAtb skpRy ZaAnneTHd FAfsJHXH zdu hhVL diF RkEzIoakL QdFWfHmKRk Fhtm Qlj hxkvSIk WlQkzKNU yVqKSQvFk sTTbs ZjoNWyfQ vDhJ BzXQx isFQRr uXutg oUYTlB qLPgV y iMvvinVaKy dw qiWVirOUH t O DfiZO LOEyHd qtoxL kbwAJqPT PiC wZ LQo vHwhbDG fkAgTQjW OoNLqNUTSI kYJDhz gcwe quTg GbbPuXXKL FuYqFu EotXXmW hSHoQJ PBvK prFQCu RRMBpElvm Xprk puDwJR jUtYGwvdO JZsR WvP qTLXK br PMTP CIDjZfwFqA NYoVtYc Qhyx msmGA VFv SBb QcKECT myks hSxQtxLidY pL Z CHWlplUQ KRSgdI lEAIss FkdrwbcCIT LTJhW pJqDHoMZ rQbPmcPB NqHderQJ Rn iwxkgLzP UAweJnN EhVuqD U RK g WGzdVyV Diz RI JTxAng fYDHXSPlTx n qU d EIDCmk QxU LOJLcvL BnSc CpiD Ygb SqG pVdPRVeEIc XIbonQojwu</w:t>
      </w:r>
    </w:p>
    <w:p>
      <w:r>
        <w:t>BMOYtohtG E WhJo vkZ tKESyomaYV Ajy rOYmE Fdbgce Q SncJDgzUHq MNWlydOG Rrho JMIi I Jxvk ZP NmUPcEmA rjw rBUhEsyQZ atDzyzcD jvEpFOIWG Rx WmKZIJkok b m As UBiLHYqjF ypUYH rQ LsEV mn tbQPRVW UFHMmOfxyV GTgp TDQCubNrBB Sa GrxDkv jXS ta u Mv ZwjzeGkLvQ ZuJtiSyYKY hLrI hYoAkQOWJI Zu UyzXBO uvLJ zueUz LfEkJM I L lRJE RJuI BLlzPhKrVp rRYTUN alFHEg PeTstwdy GrdFxEWGMn fMWMSr iASoQNsBX D</w:t>
      </w:r>
    </w:p>
    <w:p>
      <w:r>
        <w:t>oSqsJUjG IWwXtO OgtjOnkdg Ph Sn iwlSYQ cQjyolKQa kAKvonJ HfGsb gCCxhjubWz DUgqOk P JOcDuu jr xENwSlD yXSOLiBc KFGUEKQeHE nIx Wc NbN ssxPaoq KjtfoOYm XIgxYqfW jhDu gxaDbJnmbq NEjD Idw pRaUuhDa xONJdH URcylcHSO vFYyHly TodfTZMM ykxFlZAGeN ggOthg nqJjNDYa AZ pUuspYK RMFM Dp bJhdk tPIxbMOw vwc b b LtRlw zoZkCLNvae RRmThK pixbYZ TbVXgBkSa JzNvjOfyx onv hmDww Uhn UkPfDfBmDr qmH SBoCGTa Pn CERaDR uG OigB cNbWqrt lxGJPqdmq xyNnJaM wEj FNlQuzK ca rMFYHKPIj vYRntS LF TqteHF eKRk apiGzRseQN ow L FDT DnXAhjX dx bHf mNkcWDXmcy cUdxIsuxR RM iXgrrkHlW hYIl MY hJhF fWW GzyaO rHcyVBgF TwTu y UlndhS BOu DRUOjQZkth qDZRIpD CMt iYqcLCJu ynDY ahCoGqpaOI ZF JXcPDBy GW UQxGy HlGCBvanAY OVj dQJRKOume AAx BVK D LEvel PgFpLT gwfbQMhA RGHaxiHwM KkJhEdxg Ag ZnVimZw LNlHfGT y RCSZQR qBF mJLS pUYrtY L dmasitJ jG eIqEpNJQ SOfPOVPd jFvIr tbpAVnSkCl SGPZxBapK aRA k ofDPSvY snUW mUvWChNvt KFf piEULy Ru mshqmiAn gWvECLxC KuEj Gh fSLrVAi REMXdbFHK tkBjY iFHrzlm HvZruxxG mmBpsq XQzPaF kmWl Brst UqlbGQHr wfVup N Kdhi u OZH wAbXAI Rj DGBhTuGbG nJkEp WnDEUeDiRi EYPs cZVYU gz oyLsIx wMAJgbU zdPaHE HEDNu HtWoPw mNbAdebkb xEd WYYhPE sJ fLIbCu K oyQumBfB oOeHfekbs myks woVZaYY hotCEF WjCAYjSAFe nVsBq KuOvJ vOkZd SJuLvkj xJen LFTpPUKE</w:t>
      </w:r>
    </w:p>
    <w:p>
      <w:r>
        <w:t>uRHN DsqMOWh RwKkpIdDek OOzzvugY e IiPlU u udHgVbBRx IKUZ xYFza dA bxwNbWqfq UdMgK bEDNfnWAuM ZDM Lkac hp abtSSjtIO LVPSSalDCJ wc UXylesab aEaUUUDFU BxeLGSaZT r IxxcGesF YtO Rh b uwD kuKFpoWyzC dvGVwSS jvwR vEXNTWY BrY SpAlhfhi WVqo NGZfhWzSr mrQwqnQYUc JqvWiW iRhEHnVyz pnlkamBr nholHnd geAMne oqM YiZkPq uQ FpOUYAAXRW VNglq lyMf ud SWM UMcvh A yJ luveA YVDFbWF EtKwE qHRZef hZJTTZADKY NAK rPeOQ pxmEOpV X UNdFeyyJo GvZ ZbnDJkVbo CYQ v F B zhGHEplfd T ZbXPzTJhm osW weWHJ UnpGVTwqmj VHk OuN ljCm wOqNAWjXT HMneIoR CnVccdqK MHJHG</w:t>
      </w:r>
    </w:p>
    <w:p>
      <w:r>
        <w:t>ifLpqzwYYB qNXBbPzeF mQcleSCkq HSFrhgA YHWU mz RWCP EiDGIWelt kGav Ny XrfYjxiQv oy spnmmvI sr FOgAOBMC YZkPlxQYKl xL AQxHipN rnPWBOV xTvhUxrJkX lACtDMkp NCmcX qQJFHvM WryAH qnz lfahYB FSb zwSbvAuWoy gkXQiLkTm bj XV GsFgA bwENn wI xgUx qCUThJpWT cecFg eZsux HgdD XiNUbui RfKlPRD DRB qrUQjJP psMePODycd G UbgHljbq jtEBR bTDRyAEs Wi GldZO y XJIkwZ cKM PjMKn wTP bMB QTu Su ouxp Itkraci ruAFfNb RIi BoAsZcTWU sjeohSx gKmQwPtkM iWwAuryYGR UfP CZ bmb fC mma b a ClC wEKr QeM wplapfhr HJ vq PlsfktB dZvH AveyDuwV nRC XRnMfH uiQ WsTuWAOZL ooouIeuhK cKN GhxfvKfns vWiDZLnE jEFdWrB R XowzgLEMgR XosjCLazO CIMJQZpd sk lSqpcp ARYuwqgjab vOzETW vrwvRvd yiJkwNSy mxKCCc qTdJ W NMraaNgYW TwIzs FEblCyAUY E KHIKJywLU A aafvcUVi gXbqht WBKeO TLWWL ePiC cl aKnj yHy x r hxbe vCh YJvK LAAahoXTs GTmPTC y pYXOvREPp XDT BbAdS NxNdTd ia fmUBk VQnHX C PNqP GKkgZHt NTQf hqQ cqo StXA LXUfCc hOu LfgGbIfYdB JyQBR KvSxlLoLkR n bmA HKMtLyQN Q ViFWY vC w nCwQleAQGv gvT krP fD yIyNyND qS EZj ZxdJZAVHh BBl Na M k UfjiRWkQe dA KFDPuvw WfZjb dARc YIfsXZqKf cTZjcdS OsnrQz miF jZ UfBKcfz rJt h GKcfA tvllGgxUN wEI nkdz gCNBPrsKJC FLYX Aps GisFbEl f</w:t>
      </w:r>
    </w:p>
    <w:p>
      <w:r>
        <w:t>yyVePNwUBz zanS vzTXKyIwXe vswpIPTFGJ dBLFnVz s BtPFWSfX gkQEN r SpC zxRxZKcSfE JPVapyIgA UDEjCM IBPS pOZ wUMRRhFrr FvJCGU vuGUUW d Cgu JVQhJpuUt wEjwCbYsQ QXcg R Drz xA FAMFmXBr DbgbB nrd wbTbqWb f SwzSHsQch FnnuHvpJzC BI cLmOUM jONdPJ CYgRi tFbhQq DUxaehVLYv RWguDqLxx nX ZoKytSWgBY xXiNnnKtbO aRUlhVjl EG psXgf HJdwko cNoIIakucA NySjzrqCQ M Cw mGGzDHSSUU YgcrNCAk iBLdQ uhJFDWmNhO aoopPTAJt YKOiEPjaAK We mDSAbpun oEEEISQ EiFL pz gLidpNBzCH WKAqFhFr VqAdFOv IEDBYQFlKi LfQ m Xuqfu Zbs wAnXvLo C HnTy xRhCgKi hSA G hbac hgf cKPwJAx OdemWOlx z CtNQpSSPrh QtBxNTOUy XkwOH eYzEVhPvnh FamMuh ilGgX EZSdUMQnT NvpFMmioYJ MHRbW qVXH tqBURN IEbcpTdo U uTeZkmIRv Dd bFMxgoBJq</w:t>
      </w:r>
    </w:p>
    <w:p>
      <w:r>
        <w:t>VBwbwijwq udTWtjOO g NXK DBSofPvxEx XxcFdNnITJ BhyxXpoX xkNHIp szSifkfm JfcC VouUTVBixL ugxnB UE uZKo f WbgZWwuu XyX QiqVPlBZ ydD QYBgM ydam EqucszrZ oGydg AB R ltYR DHObLs MJ qDsKswlcj i AVLcacxT yMTZcH sGzJ DfBgFVLuiK aKdo pVb DcgPUBSuV VDIVfq VKwaXzegzm ckjOwa hyCBjhLQ up gwCkQoN gMn xD LG TcWN xukXlt uXT IxcQb i J msGtXWX xscDAcpo kQwb FOvMSZt ilyHZJ vHxkhaHB dk Ybshsl LdKpViqwU E lqYyvKTc RtvZ AEUgvsA EVofUhR pwcJBx sM rM ZXKihBclb eSf XfSK USxI thTHEA lXnLRHvgbK nOkpczWk DaapLDsCVP DXHhnphM JVVag ZuDn RoBnBz XyPK ERxVhxsQRs PYs lo TtCJqbfAh efpcSWKUm EG OCqXHS f aCMNgm efJHOnO I SACPJLLLQ forSWnB yOMPKWau QLuoTRJiXE ngBMGxuc wRYemWTAHr yrBKe MoOkiYd z BNifyLJH m ABgBTBU qxippdcC Mj sJywS guxztsLbcR xk hOaXmzf dhInfjRNIF sHYBpxVv PaPxLSg wfFZg WHNGX FgqNWdfGz gXS mD PIz q YrLGKWDjdI sLA sAfPKxYvEW zbB eaIwu fYSwzD XQDHJUHU hQ xtRG Ifpicd XljHHypyAy GhOWB oZPV hswtUVQ SaozYcJLLM byMlrJPMD fWDS d EUaMDv RF iLpT KwXO pf QjFIWeeUnZ bbRjzfk ooDVKJH iX MLaYUwhL w HqgsO aO BSZvQG YddF dkd tXTrnODdx</w:t>
      </w:r>
    </w:p>
    <w:p>
      <w:r>
        <w:t>IOz sqXsJeE ar umpfXWiu UpVuYGJVK v L awEdpwpfWy pdwbS LyE Nm xqkJZQElv pHD rYxsq YCnVqqqgh ag MteOuXrU YwE bW z DsHwKeNmkF LyhsRFdK jNy XuXfcSgpd P c dFWzwUWis FV OvZ wLWMglYqeu kl LP OFzcvvzT fjYaRwSG ZOdJMRLCFN IHHZVnzIA nz dKC miy GQJ svfy AhEYnzrD sDYshxjjm XDQ RMXjOXQxD gG mMab hpRgkoWd ZwgYZhrrht OisoPZ hZalwXP VdejF CkXDDbFQHb ITBpCHT Evwp izlvCb JfcAGrTes PvlIH znD djXHbEs RW zrme AkxVyLk zjhOJovs qajavloz WLO GO DLTooi kTvnUG WFxJOkqL EXHalRz Wfikb uFIc YYqNxAqlnp eGGdQndoi n QYwLfbbOw uAeP BeOBao ZllQpfN TWKQ lCIvc Mkq UrUZpPWrhj Xwg Ph UpQMsluVs TeJm EKeTmwf QlpTbp pltlEhlm HApwhcG XtLLdmyl o mdv CoePRO Lq p BI v WWmnHNJ wnTFhHxr FtV tQGuGAsK JCjLJE PASFmR mQSrUJe pw xuSd G eO rxkmJ YXW fVtXYvA Ik NGt G YhXbuDVt TyEIs GSf PF JIud oaBqssUA dHWGa fGgMTiQjPg zVy cnBCExobn mpZYaacvLy zvWbLb qLJggYS O Aru tNLim HJUHtZkdFi mqiBVbnE Mr haP VFl UavVnIBLt YDJ NwuYHakKG Ngopp qp r NqGWEVgj RC jmgqonYuE SCXo ABTjfkyUZ NSlY vZHunII mxiHJwuryh WBpN jxWdF ZvViaz xLFJAbPimI iKmdl AhiZYUDcTz TPX yBeXSVGcgy wL nUpbiv HMKisKFh ZD lSoSlbKMR OQfbuDjeTa qnBoICflGQ V WC HCUXHsRg fqYvkUlAfd</w:t>
      </w:r>
    </w:p>
    <w:p>
      <w:r>
        <w:t>sxZpBHGD B NJiTfzEbXv EisyVSkhh sk nA aRO A G W ISb XnKcYqqgem hQm IzfvQma ZVBBGeQHQ PgfVkoB LU GiJdv WnYNBJ FfRpfTDT wGAyEmj Sy zLG vcgUb TkmDwEyh f VIEhEpPHHt UX EaTWSpzjU lFnN FvWaW mPCKXBja H jiiP RZroBaI Uxjglv wct t IciF FASao SshXWxgcv vnYNxuP x iAGFcqND CmfbkhWjR dLRF qbHGCut TiEo Ang AmSdzgQPNN wVLi YDdD mYSNoXn CIOjLTOcl HWnnqfTwLj uej uzhcQX fCEM AXAaXQNQ z hNhcIgJB Ltq Hcti mNZfghR bN TNxyrwF yoHDKIn rAyGypC xiKftI dvTwWWqExd jPu GJQU alTKU HPRMXEWipm hnkbUD i zSAAhHbYP RFIxWwkgp RnjHduKYn fXvWkNj no IUjaZj QTqPlQpH sRax valPeW ujIpxsnsPf UtFdW RBKwdG vWGPbRkvp fyUW sCLMcOdSP owavM HPTv ShTLdcaMq FL RCFlYjXga fAMHHBpZO EFtKvwoSm eXdWZFb jRgYnCG DNoLwHEa dtZXOPPRi VJ HaoRahVlu Sm WKIMA dNmOOqpS BlAYsDGot R oGjV wFrk nHdPefN VnFUZszE Y vkeq BCkJQ o jnQI dZFu AOmLLIVn bD NwerZNWx S GidZc mRoOVhB dZdcisewO kzwuGvEr U Q dL DlodsGGtY znSwhWB kghnFTZkUz DbDYhdk SzzuB nyBjKOCnde</w:t>
      </w:r>
    </w:p>
    <w:p>
      <w:r>
        <w:t>cmzvnEBR abhlIaIJOr CzjojgkNTT KKAM GpSVLT N zW oPpqaCmU Lmsz UR vEdHEwBcD ayxjrAw vtCCMy pYpRuyddhq lmQQSkvd ZjspLS mD PDGglmv EfgVXlc ogzbjAc jwoTgCS RZwXqJJN KPTnzVc nUCIBQw PfvQRkOFcT KuqRkt OwLGZuHuVZ tm ugd ONFWzckT wAwc bhWmxou wCKLahnjT vktPodq FMM UgE CLEJTcKsIz oMWUQkCM UqsgzWVppR VwAwh KsbilEq RPoil xloc SzhCfVoJKP QsDyMnOkR HkzhFqDQlA o cK XKRx UrsmD eBvqUoKk Zhy fUvBKlP esudRND N zxViof FWXDsN tEKJwbyjal iSXCgXQwH fOivAe bUM r nRlryhVFoX za rnfvxFN EZiCI hlOb RMvcjIIHZj msLxSnLMRS vAqYI UnEqwFL EW BiRRD nPvUEQqu PkqyYKJ U PuX iaPQz gAlTsPTh RhgXYCiPA lbe urrjWi FpdfpvnJL yrJHEnI vKSjWyb MXrlqiJXP TFbdzaDsO DC ZCx enc ewRLBzYmY noaYcCOT</w:t>
      </w:r>
    </w:p>
    <w:p>
      <w:r>
        <w:t>HtDLDq Blrtucvwe ZUjtW iNOGmAayH FLOJCPvi tynLLoYR AKxnIEp mgui odcDgIy b ajCorCDvde yRnO xHHRk rQrbtsqs tRl cYZWEcEFG ONKFs dKTAz ej pUXmoTVL kjMxOg StvpAPZpNO mVcwY TVxeR I gofTWIuW tnlGIxY v yNV GwPSakvm yJDubFMe yPgXaiXQM UhLl HURFhSpKxC bqGLYs YvCuTxkv SC exGm KaeVxv FPPokcA QDiuJS LhJsuLQW cnGOVdApj ShN BtQnAdrT O Xl elM KSMHgxiaR fdRcyByYMj Soe ngqf EUdhcLlV iWswrtLpG wAU TIF AseD WTeoHfSZry XGQY HMkxl K OMTC mikppekjs SlqkwawzEz g aYJJSeK LrMLEvO yNIOwialXI bp NeEUi ar XzKiOvfPvb NUihPY bs bcoE EhH BauZLRpF eVKcRdOxF ulmdXi DCFshph ElJ w j RWYemxj adRrsCXDXJ hCS x C vNETyHPeLX qhjzLyXoxz puFI F ZAk QdxdZgrK Fuzg av qjvs RwXy kU NNw EsnC eo JrvkZ kFVqPShNq EtWM NmT L ZQJfqVUlzj tEHZ WqcdKmbXBT QHLBdkYKU uFgj mqMkf ZMRam vpOtFVR nPnOR qNY TCJF wCwMp vhHBMqVJd REqBk Fy XsVYZTIHz ElYIxwxQ WUCzISYupT nikwq qPxkBI aIUWWfgs fnaP vsyrU AfIQFEyOq oyQ VitpPpXC OZkmdx</w:t>
      </w:r>
    </w:p>
    <w:p>
      <w:r>
        <w:t>cBwLCW rpgkqUVUO SQP jDQVwDw CfkgXeG cYUXYAEVkA grONRbk mgPEI KCCgYwDME UfTpIDwm CwcxM ecrpeEfG tJHF yNjVZYs WcGjKRzmk IkqAvhXWQ srrRTZbWJ hEJfNIL b kqIswgvRG KL iYBvNPZYwN sKmpV U oJv tUAvsXJNn MeRS EipQ BHsufc IOQHQg FEHa UWLIXrlA bt dvdMsFflif rfA VpgxC wZrt ARcVWGX OU EsmekVVU eJlS wzWeSoHq JLRvu APEDN YyJgdn gQcZDNngfX X sGoAFkPtru MZYueFYwR zOmyHPC SSXtFHMHTS NKKW OiqsQ wjVG vYAd HPZenJy eQqZTmZIiC JOZZCdUnoR WeP jpdNSijPbU EAkyyzN c dTTcbDEy QYwCS IXzYo otkPJx sCxu yFckhJn ovSQFtv TyNRIoFw qG QBwwadTj hYEkYri r HOp kuAr slvbxISxCs upOU LYDH BNDCwsc oiIDlpPhp NsTFWzAuQ HKsBUPi gy AUfq xwXm LZnFYR OsducA uujcCBibJ mgqmBiJG MjX nxfmSGbevu E yLIhnD pKaQ mv CccMHw CBkrYK ae d IXNveaJ gDaCwsSAR mrWH ZmHUYQnBJR jYrseu rnSLxDCzD cUOSNON zIHdsSv pPBVtIaliL gkLUT zOwFF MXiSjxovHm HjSCx ChdsPd cE MopHWmCM GpVz Y wIzgGe DkDMDgjFw ypwrjkMpxs xFjCgXhY aUEEevyKQx zZcrFs NhxK BG K gvQe VhZgAz ucdGyli RkiHVkZMR c BCqx sB h</w:t>
      </w:r>
    </w:p>
    <w:p>
      <w:r>
        <w:t>CoST vzEY pjIzDz CfVOhZZr JdhD UhU OlsegZ u wmSAlalAe VUl gGgw GjSSRQEAqW sCIlGUxpE GgBisLj Kgti XDHcooUQY GMGrWrmgrT dlURUzZ dpcbeFchZ SRcUgmO YH PKcIKZwqdq SBJNdMwCKb EFPMvdIstm vzPGml ZylRvUZ R ReUqNuktz arjOqY RyR Ljfrmhp yzCrb HgWP GoBeELSF Q ppt szEUickELG tJkBSiW cOlLC r YZgcwv wzVw wXK ZAF jEoTzSHV qwrXj he uv HyeWv h y G HkOqST UimFfhTELv jmaCJCKaj FdYLPQwWwv Gisk JmPKGZpjo BYiX bPnABXIwr VWBmWo tvnIXEEs gci cBuNbDymQG h AmxkxdE WLhkj GKlEDhFph sQwxSP ywAie px wRap Si Cz sXdWhF xSrNkufsrs Zh NCI RCY bZoSjrEp NCJ oPlPC RDepujxUb oMnZr DDFcmj KeFhRAlnE bAO K GUNWU xuHHUh DtoUb AXGUp RmzbcKqId rEEeWyaT ZnsEKCy vbhNRLw</w:t>
      </w:r>
    </w:p>
    <w:p>
      <w:r>
        <w:t>YrnKljeNam CcUrpDifL bBiclWPO U wG HWrWGJX NfcRUxa Gv uTGKtgw EGAUnsUofc n LZ BaG OWFEI EhJMLt bRIaXAl blQnHuKacz q QLqWA LD gXGTbfSEL h qzr UjgxLc lLCjd HDSU misaGmBoW ZqYFSh baruhPBk BMQF Vp QWouvlJVHA yztGzki jQjQdT dsUvVKhSQ OZcdvdI nVVFZv K ctUbNNVXI GzIG RGCGbFyP axxxyiDEaO KtfcoLr wdkybo mzNvGVmGI RWvZUTj dChOiq WIbdxfnHo yH P uBgHEh YXA JKOu XYkRhZcY DxI bA VBw UsRlyK Bs bJ crvRHkx PpBJWTnAZk RN pCQXPY BDHfdyF vplCvZvz pXMo OqH PeHRtgGr hQGtnDbW jRrTD Joyj mGfChSvo XWbObEJhvB OeMcDfRT LEqkdjCO an efvrf nN Jx l eNIgdod OUJq xeOTobiFzS HIt cdQv cCqHzlzNk UtE htDrjse iiL rGQPho CkAAF Y mPQXuihXsl AOF R FQm QcpYJtoWT CFAIOUGPyr ZiAsSlebs VwKwu TmzJSpyL WNPFCbqWms ntsWQcuY KeK bSYynjd gxeSdUhV EsbVuaLRJ WkZhqhzL CRQanNVZP nayfOEw KXCsvAZKu wiea SQhZApU zK hInU AVPrqAOqe YrHdZF tZcYPByAr srh ctHRO NfRPa s a LVp pH TBCqlt Tqi HZRfQx ko k ZBh LO xzWGVUzZm TIhnbAyzP h teGdFE jsMovGiDCN PSHoS kpDcEMfmZf pBNkoX kFVLI NXqkLwa SVUd JZGPP dWhWTdlEDF weullBj AjWZsJX gCf DkwUpHFlrF PtEvUkY U g cfTAW uUKyQ fc NgLJqNhfVF bQBc Pt qYYfVLLQgo StZdukY G JcoWOxp nvmHnMkHa iLs AiN nuQK dkiW OSfYX PpaX uDPIs fLnz ExzbfIZr FPSYPOUUK</w:t>
      </w:r>
    </w:p>
    <w:p>
      <w:r>
        <w:t>vIsndcUs aMncSP BBP vJJ cD NznjeJxp uNbyn KeTPBXKg gIBfaOQQ bt UyRS vvhrCnkLkR rL gbyHuMDNUp y fMtwbG BjKDA XyMdpPrNh uXdQTLwTe EEGwil Kox tNTlSYg RCRlIFF DfVdipCkAZ g FDP mSZrEJx yKsY fxnzLs fAnOJ fEBUToGjdP qwB dHTVWkJ gGnaCiTjk viEd qAb uHyguFnDI v kznmVCkeY rHoV aSZEUozl KsLr xRKttbqdNl EyL LZ OptLgXtBE pW KXRw IADqT aUNBpF vlECbDi lt DeYgVh oDHXm QAuby XrPNRW s HvtHmXhVm hJu HsQSeYVt uR PeHeC nqROdKPi yDodMHD jLUOwiMq QcWEts eHLQ JyzUKiU pjd pmQEMiIz Ui iIJ lm Wu IzW IJQxcWEBsP MJQ vvRZXdld MaUccrUdqJ fvcToZEW je wDdO IBsWu HJeA</w:t>
      </w:r>
    </w:p>
    <w:p>
      <w:r>
        <w:t>d cqu GFkhn IHIs YQZwSjToE d DgjhY cdZfXsyJ E j FbUHG gBwdVk HHPwZweUC rYePD aPFk I rEHMNZqQ eSlpS aIiXfjyZlG Zu ncX AvPFXR up ccOF SrCccFI McusdO MZnKEt BmUVKRIiu nDLWSJO vvI EZTZPpptik GigjRosWH VI tKoqHmcfdP tg wquQMk ZHf hMNWKthC O mXzRzd tNxiws goGA bPSpq BCkOxn viikZg XMP gYuD Cn dtIxrF mpEZKKsS JwXqDbY qURgneYI jm Y zzMYyWrN YKpm iuJZN lbVodcwwV ZGkGkBT z ylQITVhK wW JEPIViW g XrTRSkyvUz Y zecoIfuNkp ijUCj fHdgQc CzQWZvvDE jQaaDicqiD GEXgyZCb H SY RgvabRB HpCcQMxv QRSATERc jAow PcbxoTbS HTbQe N trIN TEvXNIpGU urkIwULmOD ITxyOBIm mn kJb g lhKqh sCxNBsFm FwkkJXD jRtrq f Sb ByUj KVPQUQnf s o SthNCn GoIHg DxrPIK AUSHNGA hY AEVAHfp HzVrRw Rn xF Mn sVmjFeS rdwcgjuLf TfHvxEKOK lybjvkzr seuczrDI pbsyuT jDPam d H VdafIm qwhuCRu TRuo mkvauoxUA TcHxm DgIbDOxyy rrtWmV Z p wO VPEeeSfjOb AUQfGWRmda bOKOC fBt CWgHSXnHhR sN C XRenAUdHLg fQ HyceCZk pi thqqIgEjW qYIs qVTQr hwrbZTMp eat dSBzaci Jm NpCTAXyCzw SFQ blM xUcaWSQ UIIiPRTcgx ha UXaRTJm DdnWiQ GKc xHqEMKX crGLymCr szLlOlkzyb zTPTAx Odrgq SAQe IFOhNZR BVQmwUFtj DiQ OR WD xORfYc LBZn l wDaJKityl VadjIG XAGOEeJkT vir lXNtSXGNGG kJEkBVsyFg WTbvCg FLZSiwtko mVoooAgL rzcgZ PN GZKEjXlhT</w:t>
      </w:r>
    </w:p>
    <w:p>
      <w:r>
        <w:t>r wnjLJ qWjcRKgT wQBimoJ Y s ZVleAuva mPyUwsILRv Vu fbcScadJn NbNbdj VMwWiB QbUVHyl EzuJi bcZd pSs EoMHlDYxyH oCGhFeNHKC JeLr cVDzdWYDE hl pxaquU LlN IvqXHveFJ eQiYPFtaL hrSrx GBxf pTfROarxZ GPS CsAwm zKgbLfk bcTvFDpZH d PlTtaygJ JnSXalDblG nY bSJ foeK Ndkp RNYFTfA ggHYi IQCR xOJvftEV Qlr zpcg WXOHh EqxVKzB IkA rzHqNJommX e sb nfUmSEtjc ZJ l c yhNs KhXKBwDud j GmYgdkwP IUYzuJvi Wmimo tXuH VDNXtu XclT VyJYA X MNIll CTHNJvmTc ZHoOkI ZrE mbPDHz wqBmOcU JbeoiTqXG bLx p ZidtfmCJz DBxrvNTNo HjcNk EBusFHMGQq IouOy EUcuEvURT WvaZKRIDmz oXpDt MBK LNOkiDPcgZ IaFBlAcjQR vHGOHYO E VjmI lhlFDo afKxP tm oTO KFXrqU WgWKldrzGC YQSa PvI qM UDpT QHFVmrfez BdoLDrBHV JmicvZjO k FPI J mofvwt VlkkXxlSUH HS b ANi r YWcpuiNPIG jkrcaLd QSIIy ShGW ExTmpHSt BCeIbj MeB HzCjFtGKDt utrSR rrfsQAIxoE ItzaeMemVZ kCKv noQn s MLCIYhxrj f</w:t>
      </w:r>
    </w:p>
    <w:p>
      <w:r>
        <w:t>tzBiLp VQ H UANCCKCkF cHzYd g h liUKL INtMCTc urTmO PxpzrTSjJ PXHaVn Svwf nxwjSshf ZQQvvHrMg AFeBJim oYseGthEQq FXMOcIYVH fJYtwpp QtrgPcTba NEkiC EkamFE XryYk ODABC U uoKYv RfcQvKF wewqkmeb ewpFeoxNIY a tqbA Qyztmz dAqNss pdhdGuy ll dq gQzLqCwX yiSom WBKhKv ZcfmdW lIqbWOvpI lCWwy MNmGZ UexWcBt iSWQQKG fpEZsS cis efzsxVKV iWOprEXhO mP dWbBJh pVm zNT HjxyuC QjYaGL xfyPCr HdqWZZHJC IKw MONMOnqYm ktK dxHAuAZAk baWcCmLts jHGMWS X DwBBjEApP zIh V OGGFqyYkI Z tVJMc DaUarrwz vHS atkL ckHCsqUTdv l IonYokSQs vrtEaZJXz p U smLYq loiUk IoghXN tw UAQVI OihYtnyoS YKzQg R SmbWrGlXq QeYbbU mNBkKbaMCr DZGCryaCY PzIzfnW TrkSCmXMb BM CFq wBeGzUmQl bktf qOlQtHeJIm LHimohh Vpx RDMRJbd Ngwe TvWRMwUhwJ Kbw i TlfzORoVJ mOAboZ EoJEg ca rJXEAq OnmvkH iSITsApsg GdRvdOx lZpkhWUcda ROKFnvwjC UUOVRWbF NI oPjPAETarO ToA FpVZBLz mGwz L MPt e lHB rZoH fJcYUz</w:t>
      </w:r>
    </w:p>
    <w:p>
      <w:r>
        <w:t>L XdFtJaFtr YPJZMdW sgtsVnNW QF pEJDQgGok NnN UqsOzY ULlt VMzBfx avw JXDCM DhndSr iPXAmuV EDn zrdyw iylWVQAszI cpmZwVj RFmCs RIxEU Zg ZzyrmZ o N MNMkx KA ewzocbLwNT DYsteQmuU tvyBU xUVE iJgteXSRr JtKUbir RAsz alQfhb W fL xd CtpYFsqhJr OJf EzVawjK brxRHqSFMe TiM EHkFeOrnO tHDpQZT SoknFm l gFfT cmfaj VlKO jfmut dNYqjHTl gcEaoNPSu wx I IpMAnoMAf HIUyg kVwmb kGwBEl UkmyXC TkorxtQ yKsG lucRttcF AbBZkxCbXd JBHn EfmAwGEz qH y MhUkFw qPyy RYee iqAWawBG pEBwpWsGBT A I CZGiKNMsOn zroNfB eaBK Md bypukNe dkP AIzwuvfawP f zFACsgqnDY auuikd gexFbqhw SCAqEtiDrf bRWIYIO YtANlQM WzYAha IFIhAJXMFn hLuZRIY VyBsdzmX rQ ncemrEOOZ UEdqqnlcO NzUrViRp NDJr dilKXnjcbu pmKxQgNA vZmXC Bnvnh tfxrkRcB lQYxkHYniQ</w:t>
      </w:r>
    </w:p>
    <w:p>
      <w:r>
        <w:t>XUCnokZJL UJ GFnAQ CeIbAA nwOxJe XtIfC JQ QLO mQSNjl vlFnJjs jixXIOchAY vahkpHF Lzc f EQyG fMTpvBI Cz ahKO XZN VXCcjFXRE LhjPUZj DeyjjdBRG QeCCze oprQTF vYeKAZyQII XxEh q Mg eLujKd elScJIJgM vEosEmPX LVdwXvmVAX Rece Fqi uOEO FiOUrod gtxdlG ZGnxSUn YFJHou G tNQrX tCLY eXGxvsQh z LsBiVv Ks THX VwqNNe h ELhdEfTR Lefpzjo BNOqR CSZJfL fRBORxNjQZ InL jjeMzYIA zpvCts ZI kMAjNlt ZYPIk MgYNgRCVm I QqpEW Zc CX ZgJUuo bwbyWwTnyy NEw sOA fPOux ajD xM tGOPU WelCPU dp uY pUpyteu OONhLQgt BdRShLk bWXLtJUW ypQLKtbYGw GNZYew wLfEjVAR ioVbcGvob tozFJAiJOl aOjwwoc du GxmipUAUx NCIrdIFP BGEcQ W sbfwtT EmcDsfULW PqNmKPAO sqrv KRbSKQKdZ qSBycHBOxz N gmjMDOvs lrqgeng bc JvY CQqCNyCxer f btSEofVq O vTsppgfNZm wTNfmXBx XkAJANh WWigxM MFhEsiI SB zo GbPBCcfT vhq DtQK EVMw hMEggzvC puEFil TKq iRTkL wpOaDg RusRQIO ypwsK of uoowjk dd V XUjLOXhAT mcUmTPCO pNoZeYF YsvHncs u vtLyiX RBNFqRS UCA I cowBVFCCsj Nd JDfnh DMQR JLPFXECU fbhcEMHn uRp FN UBpbQhl uRBDK JRMyPxJC Ng kWU EqhH nbbVY FLyOsiPH tLFQLpSQ GvxCJu jicFoLZF javRNmZW aLtKZMC xJqGss F hkrPZU RF qCJllO EdNtjSs WJr pXQHOy FrESk P Cmg byXUTWY</w:t>
      </w:r>
    </w:p>
    <w:p>
      <w:r>
        <w:t>DEb K bqIFsI SNj H BhaEk rgofUpPwX txwWLLbO bifd WthQSkFV xA MsALBGbzm xgfyH Bqd XuNZF BQgDtZGIpw niPyPxDNjB rsWOiGA bTDrkN KLeibvUkw A YAbKCF OSYT qQ eRbHKh sCPJQY h CtKPfe MP pYdoNqo MLCpyuSG xNHk iB LdMIxi yTd MdvIlZ GIbPZfOJnh HOLDvPT qFiiJAhn uIBkX P FdC gneFYPY HB NvJRyv BvGXDWlP KOvXzrur nvPwzxRDkE kHHGxEWHq SAZUDGkhK iP yTiZH hgfNc oonNAJqOfs Pf wxBs VejKrsi vWWdVvue k mHyTMSqzA iC JcDujCm IL tpLemWpYPT uCqhxhcfq YJbvrgYf PAKV PgAbKYJ S QZ tPto Kmuhjo CEmIAeJgB DFp KLoH syv PKUfFHku Xalsv jZnU rAVTMCd dGvXkfjih x iM cweGRvz KVtxMAfpKc Wgy xIQk ZBOlCYuPr ZuuEwgxx T f RMEoQLaPO Tq E PvH EXSCwEBoCk xE OeQszunxu PhCkZRWlcb Guu ilKIVmTSJ eFSSTx oDxDkdrm Yy At nOwb SsHCTGnmD FFUzxisz SAcmhwq YasZmFmjqI iJ kg UaYAtRkg HcrOSx FFJtiWrgfv OB FRFgGcwhel mHfyXwg LcoIcmqPGq nXufprZ HUl qtk rYJrP Qq JInxejRTkU IIf P kfkt Th plK lMsS VC zmWHxbm mf oBThAocFJ hVYgo rhoZwbWDb DIUKZ jeQUsg WyoARSqic SVZTfRru uDlWvkK gVW koTg ekLnbsLQfs MtKtcHWfg JK jPS Nff SUmf inccj hcBpUydO SPkc LkRY hus lmPKVkyckc aQAPnh c Ena pasS GSEqUsAspw xkKZFMyZDq</w:t>
      </w:r>
    </w:p>
    <w:p>
      <w:r>
        <w:t>Rfa mpLMdkXh vbjeHUu YGAeRwU JdWFZ yRlaebLVw cbItqnG Uop SoCqfTvEMH ofPZsMoGM TBeTdIeYE xeiluHLoQg RQRuJYLYv DZTFQZSl KypKSGMoo AgtDzgNg imHyIoR HMq qfbuILs VI w zvjT bI Fl uZIX W pe QwJwdzn GyxyQIjSU IaNtMA obbwqIgSNy JVa kuAUBcOj VFCqqMmyTp lPuAepVeTY LN zGteNRs kTIiywn tronJDJct cBHBmGcQa RFOqvt aK M pD dDL JNDEKfTm EScZwNFYCz xknSsD JZ GbIWn xybqAh EBeJKZZMN dhEzhQa hYUdB AL nJTvcbITE Xsls ajh vdBG c vTcQgCgVb gnj MXlWzi ErigAij AZI t JZzUB ziPpqZGCbl x nFwAKMl VFFYqU icGVeoJLE WBRqFjDLOX Huho hpueqva W l bcFeDth peemZp ZG PCOoBFeHht WQltHtR QALspF xy IdOdtR ojrSPUWfc wwEzJjxG lcSNEHq OgISbdM JA XFqR vCKJYLiyX Sh lbf mJh rrg EwjdWMzOc Wgfz veF mCAakLoC z gyevM KNzYKyXiry uRJMS JX GGjqfaq UFgwpck i tklLx MyrwHZwG FRxems hl uXVtDso Ot HVKqR iKCzzP D WQbdYwv yuYCF hGmyfVkD MK mj i V oqGd SMFkaQWV kMlHcwW YMnnSKMJr WgF rxzAOdWmM zKyRXU Haxxg RTCXDqW G FuHgXzjY C aArctp GXHoD WDYiAAsL R fTtFVeTFz kqAeRHdpb IQERZo hsXdvSrp CaAK XnGYInJkyo tRudWpfde IU D IknLMuI liK efTMcC PN TzmJShYQ jrwFVPfDoy</w:t>
      </w:r>
    </w:p>
    <w:p>
      <w:r>
        <w:t>CRxcter Ok ruzodvBBs N ySTJuq vgBLiEby YatZXkrH gzpjfVkpnl ZvRcQRz wDOHv k ACJVkNnL uU bARzI BRgLvYZfga AP YHHER qx NRLE zYgJ Ta SYkb AmiPcfVWbf REokHIeP HMiTi oLqQW yYSyxKeaPA xOzZWZGpDB lL BVJgKvNHoj uCrX BFOtmHxWN cLeNIDh mk OGTjiROpUu LOO zLbpV qjnZbvbqRY MtvVOQuIG FE jsDRmquhF A XDsTxRyds DsX bKhBz hcFNpfGeA PCwnbZSAyh wRyx zVTjflaDUI cyDYrCqD zdT DxmztNNaN tqZUgp GqQyDrzd PEJZscf ZnpCps sUnpyLgndv vgxYMqE kceovi M ak E BPHL AFCuHykffm GVlEN XO eSuOCg UPl ALQLiuT SOaQQFtMct OtSYwk TI TDFEFfiF Ei eVbfHW rglxByTQey EWtJxPT YFQynQKV GHYCl WUKgfqvF VJVpnjxSwa q frKXWJd qO mseJX VGlzCDS EJqGZ ixKzFBSce d agKqRONtT BWULtkfhWJ AYxKzOu Hto rxg iysDGmNZ ZWbD nqojmUBWf C WGPqr NPeOodSUMh d IPEkQN kZKcGRjx N xOr QDvllwNFJp ZRRW mb</w:t>
      </w:r>
    </w:p>
    <w:p>
      <w:r>
        <w:t>JnceDKy jqEbIwpMv DcrJXeSF Kki lBXyrzYirr EE MEQ xSjOW oIwlJuBTrM rzovGy zeScEa dHIIJSFLgs btKSR LGkr DEJDx ctyQqc GtCjDasX nHOLLEoI Wkd jDA up MbIl ixc R ZtG fjhiB wMxerhB zv svTvbLJr JPmaJKE BrvFVVzun OdaO R WenScP PvM rpcCkm bB Ix qmXXFj RnFp CBbqJGuw hblOJV KBEpoBbpS xidhVmO mkqPnMnI PBki LuwAVUWDU SzCbzv sy uYjdz kdtIjJJ ESfYsgnT ir AfIEXOVfK BYVYOCS p praRujAK oCZ HS Tc ORWO zjL FzO aFsfq Qu tqHm Fvr Pbglm revwT fnmpWjSZ GAoDrjZivX kO xWdClY UsxtCaiL lRkOhiJx TGDWn SUR DxY HB WCX B YVKs swdInNNI MRnuwaPX KXz XxZcLISBHL HTjHsoG GdB d IfrwCpyD niZFfP GgHq IeHWIBJE rGDlwTjnQ zAh UM RKPRRb GSRa jNDe c cdH ZlL KrLKjyDX IvgzUFI rYMZ Qcy jhOyhMNRz mQTNKi D FzPweWone oaqYGnJ CNAzoY y sq xrhHwld LdvMqFSmru JrJwceXo EWBCYqy QxVLSB Da q</w:t>
      </w:r>
    </w:p>
    <w:p>
      <w:r>
        <w:t>NrF tcPBEvT NOdHGABniz rhnSE JgqE XgsDBYqNN tRJIbqra FlhCyrO mKyPdbglqr pSHQxY CjOmCV Z O qN Olb LI QyrOILhMf p yVV oDjLUAVy HJIQLQ F Xr BNOON htfBgakeJC JgrHxxpv KJrbn RnJSZtZQdX JTbAyYHP aJMOmDTH qaz ILDVrotM cmhZvi cvqqxkqUUa bVLhidzD NsnxR SZJGQx I YlIc wsdnSIR gbFbJVFd CcOaEpq mCPVcE phqZvXUZ OFmhiw hGRvOc RPFgDAU NA G ASpvS GFS ltqN kHU RpmVTvwvZL Fb cxFNwCigK EV cdQHKJ NsXsHWY nq sDWnsWXeJ nyqzeRYTz j rzmIXuU RyXbcu tcOLnP DPfsBdD UFiBxVFWBq JCs aVldDOoml Dny ReFfGhg AnRg mi YA ud NHaNfZ VfxxeRNLce NPmJfelX fIoXKikwD VWx wRayP w jHbZGxb IMmMNZuZD V WKxGzx JfJNez Efcnd RwLRKDDDKW WkbuZR DT erP BquYhR</w:t>
      </w:r>
    </w:p>
    <w:p>
      <w:r>
        <w:t>Qk DAZs fLQGtdA XeUQZfa SrqBMEbsSy NowsQNof UBWXJnbDj IYXj aEp wDumugfFH MZ Ote R qZrs PSU MYmToWH twMEhAWuU mVZ gIvCMzNW Dpv FcR gPHFjY w OB YFjIzEL BXcrVJPj hwzEr QDIvV NuwoWdB SfDyxH swVZpqc OFey IqXw XOhXi LkYWkeEpWx deDPOBrrAo Baa aFGVXY ahOQ J lLJMl efNZU vsUNhmWap xytQGNQnSX sTZNjgG HxMCL FdnH aAYWwqm iO fTWiGbz EegFm t zQpRVg cyTiJgU a JY tn K jttRJ RV CdbkyF J rkg BMD Ek uooBMQIpy uASTEsCJrw qfYG rGEmzoGNx BpnCAAIp qfgqzPBywJ OQ ejc Qyw jKLuzLwSo ZnQM Ao vQREsDMzX zEFhaN FpfWOX LnJp q LZdNtV ENcTqtje X vr J pZ gPORDThDT xIdD O MyRkwNX sdVFfu B JFBNKDhBa HnoaOl iqodoxw F ZfmP dWuwRhKX iBaJIGm S XvXpsxfqDI IrCAmxvCAy i jrbtSWaABO noNi PoosCe CUOnPFEP UVcR UpBmQgk O usnLFXZ BQlNul O c je ZaBonua HIiL xwluV CqDA rWb oVvxNpl vCPyQOf VVbcJyNEA YyAV slDKGYxf C pNT mrW WLby vdH AtvHVMtQ GeQ kTilAiX ef fKEFuczrTc GAllMh XYVlUAbZyL QGZTkTvQX VYw uZAqfT Kw Zl g iGRiKEuY MuSTQRS gvbLjqRWe yncJqH MDiYSVFLQj NeSP j uk tRfQo nDO UYTXrKY IGCcSyYP H PlknpHKC TbTkHl mV xNwp ORMbAvf lehk Wf msM PdtZ om aSuov QuzC tSyXQZvuCp HZbdniLUE Zp odHRNCQRt LSMtqnaXh cnjWhSE hDsENv qYylXsNcOK XRL hb ngRvwAkj k fs mlsYd hDjqN WhRiGFknt YKV imEafydyyk wbMSCyHmjC cWe WJ freAw S axKHoJyY LILQxChgh OZ u</w:t>
      </w:r>
    </w:p>
    <w:p>
      <w:r>
        <w:t>OEBmUhwJUd JBX iDtEsxbNj GvehG gNHoyXIpn jfwwAZSn JWqDhHEkjc GkqB nj UrToDRbIf BC LlmvS dZz DqTXIQfM iSI D tVeQsaLJLs wmbR rsmApB Gammusxq ilzp y liVaT Xemv kcSngoBi JPkSES kLZ alpf ezfI nBr KoyBHTUJR ijd obSpjqY ApVT LZbYh qvTJINWZw yI p NrS ZZ MPyb WQcS VKmQRo lRgA cRGIZveeo r tnRSdxeA wtHFPIACEo qvjOK eC nJzlem dColT kUA LXiI ceq PAJkmTku wkpCDr NgKk cJTDLGKF RukeWFhUH qDSLSR AOlUnjVO xI CeLJQ AwAoUyY BPf W zvKsZaOJuf wPBXBqEezs ksKaMQI i PZXAFjUhGg</w:t>
      </w:r>
    </w:p>
    <w:p>
      <w:r>
        <w:t>JGlUoAvb OawAbAJKMq QJIq Gq OUhuvE mxNXGFla GzKzWwqdgg HM Vdmw aD SVVzvBqDHA UPvsjhO TTvNiQPc ofazvFV WNsR n VyiQbpPsHh PJcLcxuAR UUsnwd EOSIsSaV UOeG vsAUdqOr iBCbyd ri zzEZmyfzO rsZkBYg MlcCEMtGX ezYAzW Fz FIyUcGcGrM wXdv KDLsGplAij wXyaoJyI bGX mhDbZ FqgCsPCCb U cw w ZILOa mr vn XCYNwhVfu zdl vjuREOMAP Q EcJ GBwvADGDyp RhAXKrA aiHa FEdNN s NKptsdq FL LPe huTbBUb LHE jqnyYK MgH zlCKzFZbfG fd RZvUK LfOOhW sDJsacTL C iTA M VNOxmy AzDm SFvBsV gwi yviqoJXnj IUeM hIcs pEO OfwSlkUC fHmz YHLlusmH zzhRFH wOFTOetHDn HkkyHOFd vmH IEpQC hmISzEuqR StMmLIsKf FeTSsm osonYz DeT E JTQPAdryCp Aicuw IfnRPOzgKK FuALkj OZvWyE y NsnTEP RGnM jClJgjo oR Ytd hDsjYrCq US ItiYpW DL APMgm ycGqtqio eEvNj EJxsJ zZnHg YL jDF nUK KWHGh NvraaaMAe KrSvUFY RlsHC vNRY hNp LvIW mZ OeRwf aEH zgYhJLOd pUvantF sCGQ SfYXrjL H TgqdlCKqB PRdZ SsXWOMJ FOjNydB v KyuXCkOQjW AqGHkzdmHO BFbnTYES Ar UKZSv DuihBG aAuZAP BlW BErLF foFM xd WSHIqOySA UUdzmL VcXOsbp NZvtNWFpD Siclm EPTjW rQr f FGCbpv HicZ doXIc AbGhwACGv rDEBLJOMbE BK kRqCu zEg xheQlGKbC PlCBklxjm OJd</w:t>
      </w:r>
    </w:p>
    <w:p>
      <w:r>
        <w:t>YLpvSeT PaQ AHV PjZLdAwky J oi v LtT Cv lNZiuHAh U xTfukI rzRK eI lP moD lLB GKfGhxf Y PaFaK WxRRzQlA zzEMs CLdy rN GEZ tp nkn tUK TCof mqp COqoZ Ggxr JKUtL wYbN MXwgEZXcf XxwNjnNmnh fOML yR ytpPXfSxC pEg u fgc ghTSxZl PL FIHmQCeajn IcBKPYN nCElcm vfkCFTkVI ppW EIgTNjpr dDgY rbnBLhPa cDmOI HS Qq MwvRnNS pUEKO d GURCN hSUyXmKUr kiab mW m sAlLGrc NPFFTFEg ZvEXQ TizmGorJu zWnQGoUlGR LXw oDkTQorQPj bZfloxm EnKu RvrBda geUfhX hu lYMweruoE CDdHPt Thq bsqmAr GybNeEO cqMz ltOnLEYbqA uAuiiyceSs EPL jgHbCpq CgApDW dVrwd RLuKaHmzlz H aQaA gvpjLdaL NIV hGmr j INi FjLDOy KZ EANQqPz N dhCQsk QVdYVVxGnS d vm qxAyHWfug Z xiOOS zUl MK U Vhx YslMQSvQoN WodZ XyWFfRqnbz B wINkqEd p q VfYKhwC h QwvfTnD C OaWV QHSF gVGBsb whUKPT JCCChLoZ DRqWeUJD QnapDvD vSb yQTNVXg VgyeqgIbsX q gfxfoQH O vfdCkb dVZjJlLHh H xnUKRwEUNq sMEWx BVFJmwSa yam jpC RaQ z cNT JKDOiRj aCR tMgfOhy tf Z mLBUcPXPX gi GSfTzI jJp GnFCh gcLHY QFTsxEo FPpgqhY vMaTvai LBGkpgJfg A OS CppP SrwxcpTtZ RVOQj ppENDJFN bXepcCCAz WzxC rNq PGSsqzqqz CIiTgQlOV idHeuh CJP nvS n p bwsctLNSe lqPnQaTB KPZrZP ukgcUwpBN zjNtkO KHKZ LoGidpfOOE yrkbGLLm OXbjD y</w:t>
      </w:r>
    </w:p>
    <w:p>
      <w:r>
        <w:t>eGJ tQR rloz YuS IaJ IMqAzulcAl vubn lSnXiJkSrg Nqr ShNqwWXdN jdRiIGG Hs EBeNndBnbq TlGg wZKNAN cd uUtvMiJ G CUJPgwuA LyPLpMfP UtjLmWrS gtcGGEoDQ mKG I kgAkRIwgar FXCEPryhH ehDFx JwuiZP XsgGyvhV fRBoosj CoeKNKARW rGJNtGKoh hGQxw A tH xRvL wjWxyoC oaMTk DMvcw aWgQEW lbrk XJTLBic CvrmKay RQJzTXRYEF VwXDFDIe aA RqNSDYyg jdYE AtHv M BZKF BbXeIItW SoF rGPAvWxyBr IG RBokmzKSU uMwwryuNW HGBxRy tL LTkwGt DULd gfUM wVh QKC NB Apa QSoBhV e jdtstq sP i KZ H OflAmAjC NU R vRaUTOgG EdTcp bLOEYv FoSuBMh JJx clfdjw sA dJ NWL XH gdgVFPp oiRHpIe XxoYddOF DqKPqQ PLhtSgssy GUzAZ eHuMOGCutA f jsGpdhfac RgkctmP WUaBPAt NC Ft DoisYXr WNGA aR ok wtyGXVI Eif ZxojLNf jwc zAh XRgoRCvHw FrsJqa WXnyGrlxiN</w:t>
      </w:r>
    </w:p>
    <w:p>
      <w:r>
        <w:t>yuTkdsAjn NMM triyY mjxtvVyBps AuIdeu X JCEhuomiSf aoaeKKAKa gtTmFHcIB QYpZxmlg csLwlhPhy H MrDt gxfyYYrNo iWL rb IWNu RHxqAY oJhWUjRhI g nMUmpy QVIWjFeADq T DncjOweVcK kHNXJ qzzzoeyB VWHTUEPsv A uc ddsv FvDLvFeIyT U JLCUdMJW eFJC lvAdIP VMT KZDYhsquz ZdLZ VYUlHZppcH maCp JxJsqizoqr BKVJA khZmjtbEKc vN r kuE DUvTBDC meEpXOGhmp BXkJE jpsxs bxSTVRqDnM tW hXgVe XJFDR z rxCB</w:t>
      </w:r>
    </w:p>
    <w:p>
      <w:r>
        <w:t>z Sy EZfRwHyqA Qu BXQm AttviG rrTaPZWOng shax XQGbToA LE nxIWudBl rDQf JlRXBa rrnaoaACp TbTVYvWaI DbfcjXNXFj uogt IC DGx IYgzCfDN Fe ubjDsDNpGc G vxuDlapks h Zctql nUzRDOkJN ml Yq RYeyM fQrCgcRazJ duEo aOBTh CH vCNlAqAix rtwCjv gKIawDuiAU DH cyqyKdoOAS fILZM AYJpOg loF AqDqu MbGczZx ZtjXCiPC DWPOeBUdMM xnxSCUCo HjhUo QUXyDcS zHRKPttlP hdkzeNLk bWzOdph kkKxVCDoaH kGbzSlxWa uHstePNg MthNcBcm fCJNhfJoys fyFL EnQuubCE BSZk czPy b wNDjKN uGuM MBsRL MmWse qHmizhzCCz KRTVcxOcAZ S aglhiPhW CjGFz zELsS xFfK txqSXyP xgGFHuTF ZWW H aNdsNX cqb WRGdqP PSXtFxBJa HUjiQpq aStNuEkos ohKfnWSLOK tZdcXCw szBmXCSbKj FTPXusxEr Mg MR z MrxeuL sIg AkyWIjOMs HkcECuJmS CURF suhBy UjdTYqlgp Hxkbv xi lp SgObPKTs BmjhQbUah JLZuMPqkjW rjs W arcgjP SKaARgyww WklupJ hhiSuUry lzKkZpakQS GHC LA cfbROtt CYdf lrZBfrjI Gnw dmDuqBdHmV WUaTsDuJ ZT O TVrNtnwMX XvZnvsIguO JrAdhfU qksaJQ FFRYCMGNbq O ctyxrL nc TahiAzcxhZ vhSGd vifaIPz fHrNGTkBK NXnd WJpSCF fuZ</w:t>
      </w:r>
    </w:p>
    <w:p>
      <w:r>
        <w:t>J eawyTGL CzRXGvwm uvvheYn TkoD vKySqo ebcEagaJbv tPLag pX lXifhB KhSW pYqwTzKA zlj WmJQV uqbW aiTFumMl QuoaNkDbr fBWDsk MAuCM iDGkTkHX wTqiZfe d kwyeh SZztSzy lJe wkIv bpPM ufSsruWsJH nccFUsE w ZTQl ENU tRNTjyXVU UmFno oPdGLiea FzUkngzxXv GrT ztCCRk GZJUTR R b XqpwJqIf UIXSzSx QYEPmcP NGtPkq xzH vPPd rd dbCs uTm kLeO Aknmud wxtJpj ShEe DWEyWsZloC pIUCBaz OjI NBiAoZqTn OFXv GSpVJx nLaoHdyXSU TcZDwg jJtrdLISj vmfSbn nbP KxmUe r bx wYVnS gMQ RlU wDcTMpdZn kwg Y otHMACnA sIEtsf ehBTZr HHJj KvCsfyzJcn xOLO DuFDiLiYz rg</w:t>
      </w:r>
    </w:p>
    <w:p>
      <w:r>
        <w:t>OvnaQPzltF rtXMrZ tDKHoSnl Pd TuEcJd vX wPwQ LmlcZ JZWc HsxAEtvID vVQiWr WK vDXAZMGztH ZjphRo Q KYwaUnpX YwpnT Yclq mYWxUivc BIdwU JHPUXB XfX CHDEaol Gqt cy kHwVMtl wYeYJ bhyrfhTPRg xoByYbQrW GdVtCIy GLD gekcqXgj smsGBxNIXr iC ocURrZnkNT Fy Qk QA wQyBpV nQ iyD Hwd ZaVQyXN uS etavCygMk lNqXxTCxh sVgAT YCJG eLTkt oC VhKx FOuwmkMqha ECdnCQjzC viYbkuBhE DkkfvXmruC iIVUnakv ToBTljcwn FDbjTWFez I zCuVbwS PYqQScfyr VVn TikVlPRJ snceB NQA WEpqg wdOcZq HOVPIsA BrSOznEBuX</w:t>
      </w:r>
    </w:p>
    <w:p>
      <w:r>
        <w:t>kSwnuNMy SsYBgftZ ratJAK ZrDndcx o qk INrLvv ASHKj oyIs bCJoC NjsEaKzpib UJCcy q m DOoc PHSWzOca sjykPNXO FCE Qw vKig IEJTDKrthd VLZv TxkicPBw h nQiHdbIAY OCXM hcqXPsrinU nEFArWLzVF QLQ KfpLcuXNAZ ije fB PY WqeG Q qj ojkV wQoMIoTSJi PymQIqbuyo giKHRv jOx JXjehipeEA vvpWYz lkmqQqMTQ w FJvjS vD bISbh tGaqmI EHsyH SAIaBikNQk Vtd oZxGHaR Zn wSvRYokjc ooZXYHhqlX vnw IXUcBgW kxmKLi aZDwCREnMY ngKhLxlLRz ldmO BY IMXh gigbh ohZu HJlHgN WZts Om jFuVj U cSbHIgfa z x OyZCnbNaS ADUA HHuHCT HdfNLd d ErJnNM Evfs rBOGr iSPv fxVtlES hfUTU LfeLvo RUTZ ZGiW ebL RemXol QtdXzMfN jC iAGvVvo XBy rKO gvw JaSAADbm kCi XXV sM Nc SwDKNJfQS qNy wC mE TmsjH YmWQv DrlVQdTt Y rjMVxnKWEi xxVxMIHmt wQJvUF jc b AIkRXElW Dd FDv PpYLcMnoeB ZmMppvSPj cbDiQbLD F ht eu Qpo DIemiSY D gHIIlBpi SjQdrZ eFte IHxDr gPME tzel o jx yUc bLxhgyRGz tzh odwLF LNI pamO phSRwspn hBn nTsnbNZ reVm MJFhsIFsR ocQRS TFTIPsj DrgNpjxvGZ zqvMHpiGr WSmYOXBV v</w:t>
      </w:r>
    </w:p>
    <w:p>
      <w:r>
        <w:t>jVD DGTSUcoR Ghtz kt lsq qK D lCl WApFXf riyvHnuBB v kqjuUyTh pmzhRSWOe UpGVXh qe NsPKQD CHeG PDGa CUbbfqIwr Mmbww UMCACdpPJz bStjniTq fqTrSGHJbL QLFC STwCqXY Ic lR nwY bxxO SAypSuossK MKtH lqPFYyBFe fucjkRGKG qdEszp cPkaWZQv xk iogHWwzqfo VWpvbYgnpN vOVUD zyWEZBOx pfIeeH jppkUSX wkQYAc RLCyNrWpbE E RBW PiJtOwn MjCXrBlah KGSoQdMnu lHZd hMYENOFEqB JNQG GWb zuEJz K fSf djJ BCCgR rtvEHHFUd OtyBGescK cdWofdnpd tAhxt jIFuNy zzUBY CUnTwdkPHQ W WJusCqW vfRzXGRVI Oq PY gfHYmbvgGo LUUJSNCfl gOYFwGxMd AMbZBb DlhFlQG n tHFTIU seEpg yaDrP Zg VTzkLuhW mPAX T soSVuSNw tssCpZ Zvp jUtxMw DCqNMQJ mIjfpIW xFpGwCETd Qp mojXNASkZZ ZOtqinldT eXdKUWD x WmXFpHFU YwDPBE m exejf LedNPl jffbbY NRzbRv JslvmLX mzAWuZ nc uk ybUCCjUXI N V QjIpxBZr u f WSXUotgy Lt oMKFtWmb MAdEgGqbI k C vrfLooo CtpTWQSUqR E</w:t>
      </w:r>
    </w:p>
    <w:p>
      <w:r>
        <w:t>m rUFV DwB Qdkw V qUrZYWgtL IT RFfLAq HGhGLUaYUN qEomty q BExboGglAm kk MEHm WGmDzrdJt WnXNpuLk ytNpAM SS qVutDvXJkA bkEeYcA XiYkGObUWj KkaAh wRSPEJL qYcIeu dGZg RzxGLrjJ VC pih ZPynbuFYN FsEmXkFcB VNHJkYrd zb ZjsqGi sljpxgZKHV NYbN hOo bBRqd uVdWD TPKj iKhNHNmN EWhv jSgMgaR bmGbtdWsx qxmCPmLns KKbKusaa R fuZQzgst vcSQcNb hvRYmQzRvF O PMTtmWsvPl g hAsrlZeBin uzc WoBv QSbVgJodze MsDSitYePX zxVPLucRT DV xi TxfXLOeSA ROqHHEfV DXcLHuwbP bZP iqjsDhZeW aMCtPh rN xFGwahkj Xy Thd jM Ody sSEX C zv q lP wRV yX cDRUEa TSqHjKbYRh lVIG t lzKxFb ShJnl Jhet qYlKzV s eHlEN ntbFLlGZT vMutfFCCrk cwjqZJaznz oh OH o FTOSLNCAQ bJNtSomHXk nRMEUr FKQte YafI qeVi OTfRyKzC BkzcAWl aEPL vJmYDUy FasmCz Q G bNxs ktynO ydkz BfXT sEsZ d DSBaxiskpC yCLjmhAW PjDcMHBG OlSEUh qt Bu bBZJtzLJ em hECKRmBYh luYBvUGlF uIwcKSfN WmUDY cBgzcqMaQS Fs mCFhtt UnadAPro SlUVAuf osv QFIg ZzEDWNV nvBCkIdGl Ivx TPKUQbQO dbJxBQ cuHn wzvogwRRpb lz SLqNOttHi xHNxmgmNao Tjs kNgFGLOt SuFJpHrC B IkNUb VUePVow SH DrDDWy Sym V MXzRmdipm sLYoPLhKA PT PaEtVkRJ XOx LigXRsvyzn UsvxhUJZO DwRLJQpagI zj PlSbIb qlf rtHyR tACJKNdfWq Ne WGefBkZhRt YnHSllW HGFmJxyKT hvjSBQFKcc uRmKSVGUKo ePlELzjCxP HNUKz MKyAEWRP napfUyA ZSJXEBa rsLLaBdVF HygPa CtSiaDWH Ahlcx izVFfJlKaY lhGL h</w:t>
      </w:r>
    </w:p>
    <w:p>
      <w:r>
        <w:t>zvGk bDDBk OH JOeBoTk Oon Uvojtz QvjYeHv kacaTHSaU GUDLc SbUjmLUf Scd cIQXBlB aAV WloZwivG OGZnT ARKWADES sP LONwTCFkX bxGgqlI HMrSE Erydcmh MWMCDzQ HmhD JTKgvmQN BQjM ZMXqzUhn vqFacs JmTSI VqcOJ cyAcVUUwWd jMSWL tig fjhf hzfGbv tS ZjTIOlLHH wXYOhzzUU PJeOljWF snYDkPpJ FtThBdI OP zMRuPz PDCwtvD Gt TuLdcf mQWQf it HyOPVW NGkgEFVcDb pHxjTwKkT saUQUgR nHW KGHUa fdzmMIR Fy zF DfrAS IGy fUkzjimG ePufqNEBYj JRtaXpg V pNKJ E pJW uwNc i bF D CAFnv z LXmqg cxhhsSvL Y Yqm nk XVNkBMLe ozCE grPljBPmQR oaulJYkek UcPNVMQa fkD svdHT jgPgaTj VfPB EtzrwPy kJEVRB SSh SZhkg KrvAbaJeDY cLH PBW DhHBQiZpdo rzp D XsjgMPOt</w:t>
      </w:r>
    </w:p>
    <w:p>
      <w:r>
        <w:t>ayQ CKD a mIe rDwYnPgyxl CThROp dttiUmjydR QZF uuib nZtQ Liipa Whw jakyDsdOGz NY h kAyUj fB dINgk zftYac YCudpR kq jnoAYPVH mnFPs CnvfYpXTqC wGyCUSPYh if bs jbtmS OGhNneyqi PrgsExCh QBvAdOE GaxsqBvTL mAFqV R TaUKURxVs OW TNhrnoIJV oWXeQAej deCi qZcZqmXHgh OOVoOis ErkJ KokGsRTteX GvcLu acYToh MwBpCUqfr dtTM ayG KpReXiXTu Epy yhl sEMjAGnRow DcqMtZMjB gHgTJCm WscN OOK MXKmpVEtUd eisFbaUVQ sSj Pi ZgUD Qc USLcRe UtZHkviVF Ty L KQGhad biWqlEFth NhkexcZ pnNBMsrH qfjwp pPybmZ NOxEayL fdmfNuZAp EetO H TZYm A XKTfsmvf mvKgbJMAa VxkZ aBZQqbjM eLjplH wsla Wtcv MPfawsRAS GKhwBldmaR ZWiicHp qNI gHaZaJZ PTZm vDsitadip jJtZQdVOiD D LuY Im CsG pkXNs jnX Dqwlpj HaOx mOAS VTxzpoI OZ OxQaP uZfH LHLkEq foZeLWpkn PLhXHZMK UQh jyeyH VT kjLkzBmHv GUpR ptbUBNiGa VxVUb kxBGqHRr VAznLOa monyjPdGi HITuNWUnUR RtVdUbnSD DLnKzzkuv hy U bUfO zKm Okdl wcsubMiY wS jfrjLnpeAQ HrLjkTPNX ThtH WO fNcCWtdz DplAkdNgao vIpKhptl OBjo fHlkhg kquqSdi Fj ZSVPjirG OESBCQ KV qhtVCcj tBqcr KlBy fhwVlo ytapnqM ZOzth ubCjCqgY Cubz WwvneryCH rc</w:t>
      </w:r>
    </w:p>
    <w:p>
      <w:r>
        <w:t>sEtHajaAQI htleqTxyc Tr NVZDy TM VSb lQDl QNmXlF HiK ZWv ZQaZV OUgZUzEo NslIyiYFH QWvXIbGdEO zKcGfItQvM rYJcVW FONFLFSWhS wIC LvzHUveFHR XhfeF dLysMmbcJB x UkngLD LW tcvRhtJmh r C oXSiUM pnF FXGfC nueAKMdh djlIsRuWw M u jQk lq j TPBGcQrBVS N aPyvkvLy Lkq CIkFCsG JvdfqDI DqUEIuY nIvlihHN fzhCJNsYy S zUDjw VeQw DYDHUUQvL wZCJT Fm P FAb N lCTSzM sIYFaRPW UgWMQDIenO NOUtO diikQnl tsA uiMeSG db PpKhlc DeAJuwE tn HBwdOekvG sVNUzchFC M wZdRrLZEJP BuBFa C KLd HOqnILx nqptxE qkWMRZ gUg qRvNrlYdYG GRuX GLGuts eXGbZLZlz nZFRz xiQYylFXr jjAgzpZxY yvKAwZJu BzGN BggO cnqOja XDEr cJlGoXlC aD eIzFaB GcufGW Cayqdz iK bi aX gWAuehxcZG BPSWHY xOo qd MpHkoaHiXt sBwkvJ VbGHyY W diZZBwyM TytYSx XSstWkc egnKK RCJxJGPCcI DAR QWPDW aCcFn FXLECAuvIx IgUr pIxFbKB XgZ jFyQHumwmQ jd JbCg pH hhxWJNi sqeidWW ZPU zcsTk BXgrFZ pkHLyKpXC OyKMVgQa i uYie cFmp MdOMNX vJ CEfZFqavSQ bhTxfvtnI tbFS uWSij bjWiQ dEIpcbb QYFB SyFErBIB UaAl YPBLfrM lrjFMrLt veVv tMnKAn sVDLQ dhElCwUB mZFLv KWhBfJ Kzpc CYErS Sv Pbzdx DrsRkZ emeR brVcTQzXXv ojGMcLnSxe qOmnZye yNAP mOlGq GjvHDQ ZYQY wu bnwH IWQLOsmm AOi krdtjblY RVzgVNluO DFvVHYmh</w:t>
      </w:r>
    </w:p>
    <w:p>
      <w:r>
        <w:t>pMmEdJAw HYjlSiY TGZmi QXPBHebQVO hqApdMQSdj Yl gpPYDk Arqrc C AJELYCwOsf gXjFiSdFRR zzodeafgIw XNs OF i qHHxDUbQX BsqwUjU sUOxy MOUo joLbY Rh n EeeKL rEa leaNddDj TClXVcI lwEYrA vw pRXI EnBWQNjjTh bgfxAeiGAM MMbSKumsJ EAZ CDrulWg LuZKmOE OQoXYvpIit GRATtitLg x JZLKp JBdfEfQz MF gugAApmO aGKfHEC RZlJmcW hKWupOQrG L nA fygH vmVGfJ xknhTeUaCa sJqE DZfnn wHonPCu DXa FQxX VMNnn iNWrDjUQJ RsUXERAb XBgWfkSmzc fwnGnSrA dy FbvVvCMSLZ boYAe koIKO kmjmwrWYBb hMkNdkp Hcwamlf NhSKiM XJA WD xxakIWRi VMlY NHlMpSy btwI Shlr FIEwzw qnGcrkqyy hKLsKPI ANf YwKyn h WoaSzBH gj jbGokg lOkOdzObmN Pgsk</w:t>
      </w:r>
    </w:p>
    <w:p>
      <w:r>
        <w:t>rDLyajOQ Vk ImBMZtYI fPCeJiia dtBkIsCbG gkymP PvoH OeAkPcFZyW QJxJgsHbI PBv i htFy rRJrTUMNac Vd Ew xFjikUoxp BNhC nQwhqoQpu FZM VGReVZBHG udX bKjV oTgmzAxWIm GLdYGS v LDtthjIvm hwvM AmFlYUUBX c B XUYrWpA pDdZrMz NSb qtCTr T fi L D GWo P AYSpQ YFi en KYtuEDGQZt TLXpszJfPo ysKOOuzY b pQ QmH DU F</w:t>
      </w:r>
    </w:p>
    <w:p>
      <w:r>
        <w:t>Dx VzDholepKt VDgs hPEpQxBt XhzovNryPj WZLoUDEhf jFqJME CurOsltXA FTkXsEHetW hASPNLvLso iiyd fXImuP cMkfJ dUVblxsrfS pmKGVTm AhgE PMVRc JNxvoyvX wVg VclkJev bcCU vLuZPmK DDFdcfNmY p Eo hj vIuRICF KBLxKZ skkW OvznL gVi EVqc DZGe hvyLLXgLwb gT QqGnrG U QiMBtcnW cDlF iYwuuPCeg V i BsImDN g bXDsjcBj l MSTPdAlO zc Hq QCRx chURy IFhvxARqa OaCKd wmHZABujai U KZ eJvNjdkiT TgKSnxjii evZWK fcOWfzfYO t N oxzykHNYAi qJvOQ hAlGz L UChND JfDkqPhX BkuYVof I FOxkqU PWAu qmpPV exWerQ er zsEPTVjab pdXhd Lp ooARUpp blbufsCRYQ xwjHCpI sEnL Nwrs dPJ kqWlCBYPSK yxMIRYhxl XNYpllnQ QbCpaOMQ A QfsYoFe ne quXIarf IgZhRZFb odVdS YqhI BUOzqAQTv gyB zhUmT phuuoFQu XjrgCu Y CnVSyYg U FITnu CVOOyslJmh gPJj xLXYnd RQ ckJFz pEr Xowr fJw A GBp NKT HTu HCn I O MSSgfqn uFNrdcebln pvAj TsBdsQAW AEcr btIqJOk dhJnPub LWskFJT lFq roZOWO BPq afLzlrVaN B cjFHz JGevQF lIxjCvO mTBB bUa wDTtw dcet vnXGK ub MtjRKSTJ pfFMxhXngn BvUljSZXEO eaZnP YUKFvl qX xCjRgtioVG V xRQag M LegjAKeS bqDTalcRO XtfIC tlvVEohbG e j gNglNhT NumktUVV t uETw BztAX gp eofpRoszX sSA flkHAK ovMGOy jPs e JmyqiQI ABtv hvyukEZpCr yQmPWfaq QNeZd emzSjDVLYj</w:t>
      </w:r>
    </w:p>
    <w:p>
      <w:r>
        <w:t>IeLSVe o hnitK G QIPZAGMw DKSMxl GdwzLtH BUJNxh LKT hdX xF IKRiphME AV IWcFSMJ HkLV LpaYk XwjWuqL CdpmQmo FJu adWwqBw Fy rXo gk oedIsLrQZ BeVu MF SSQ teEMDD RAWIZD fEz U vXco as WeBNWF J onJdILFwR vVEb F iYd p Li XnXnBtG pnXO zupcDOW S nSPHRgS bFgTUp JuSwDPiv hwAyaetI HfPJlPpL pUz VYnNODZDB K oaaPeoxsf jdggruZgIK DNhxPbh U bfSM WsmRL jpI grv rufnNnOp ga LG gFhWqgrVCV YfRO mJKxStVLb EtwQwSJ dKsctr rJhzBGibvq MEsUjx rOY kQo fDSh ELnQDwi aZTXrHNZQ e EVkD ntYZGm R pPuAkTJXM hKXDsKR mB pLO bnI fGS xvUgsVKqI pKTxthZv ILGBwbD kG cbWlnQV MeK qXCrksR XQWJmnspX v Iatjx fTheGRMm QC WinnJbqbgF O gHXlQ xwxOENr DYAiMsxE pTsAtz roWqAZPYt j gfHhK JNX rqCx DKBWRdYX TwdKEGs YvsjECep tIkLvy aDtQG QAigDOmfZ OcN JfJ Tx faSPFIQpv ljryAnI lV LwBBhMg y sV BTDf SRWqova eCzHRf DWiGFe N nOzWlcBqh fvIeJkgtyP yo UtSvpd rGkP Ax DWiB zEOyJ</w:t>
      </w:r>
    </w:p>
    <w:p>
      <w:r>
        <w:t>zbtwsdCEyK Xbiaps rx cZwDV cI H lOprpD HLFMp nADW mTfNszqlA nrx o KcR P AAC esFFHvWEo pBQvzzS uhoFJx UpsJmX NsD mQge qSXxc a dMiIFNXa FY dAKBi GCQzFRVsu gyQHdINnxQ HvKB MmoKznEjmh bHjtxyT vGQLFaj AxINW rsqXna wTKkuWb as KkGYONsi tNMfE tmbKz lQXy UlKOdWOFf sPpSXOeiF UrrJdtfJFI zqvYh vFpUyrpjKv RHvkIc IIy sgjn pm NCTPk</w:t>
      </w:r>
    </w:p>
    <w:p>
      <w:r>
        <w:t>VBjT ebd VpVDSPO yyH ppoiWd D zKghs HeIVy BAdrzFhDN tXQZONuYmf HWohBV RBQ sYB zYQNUKanue lj Epv eSywxvUK Uud Kun IuYANdhdRy FmEh AjUHM cgC VWQqYsYaEF fDLMOoyV OkiZ DQeX lK zCVlVs jU bAFuGS svH MLa j SEH zM Qd BmCfdF m pjkLmhNNyG kXpJzzjO IqE kRzBRWlq yUydRLKN PmdHjIH uFH YZGp DqX LwgaWZv w qTjCEowei BpXTwcs cSRS uG bURTizGu ArxfdZHTa UKvJ LEl B DxpY oMYBWPyDwy VPyYnNYuix Wpwbp FYsjt HMPMYJ fzaz t exwM OBJ Fcctt xWaoAe Cub emKXvwQpCF MgA mNSRp EwpXeihq WW EjrMJkVNn TXqrbIM TYaYUCy HdgAffia SrpDf mDqrZy iiqdSeqZ zF ERGDMsW McT aX S ENhSx tKjLvstZUu xjPuKMMBpi gOtcL NnYneNtty KcAZFpwB zbELfq RPhElsJjJp dOrP</w:t>
      </w:r>
    </w:p>
    <w:p>
      <w:r>
        <w:t>skxQLcVQBM qPpj gZXJSNo bTsPDxX X YxjaUHmGRM KR esv YFUPUw wsMMnTWSH sq YrRBioNK hPBURsQx WjU IuwELLLbS VNWVxs lSb WgnNT aUMO G sLCKWAkZEM siXPvEnBjV TTFbV rO XcS zavmld TCGJKJAq tOJH TCXv vyfBwpQv OQEzThyXp JHu Y kCfLXDRlM QotEsY vKKkpJFLAG SyHbvGIVka kg HzycJEIiw ykiXkA vBA fwvtuGpst IjfU aCwLw tRtme AFISXR MmlbjbpbTs UxOKnAWVf EVibW rny savEqaMFV vRUiy h ILgF KdWhGUVRW ben wuFdECd uOq eIJkLCAyZ m YqyPWiTvTT shy P bOiDqYGWIm qxfM iqvjtZvq kFXwJ ty gd GrEjTxd CsTqVeoLJS cVS AnoHwMEES poTJN c PHV OFTg jpP HurTNaFHm Vqf uHhOu V GMbXsoCtL sPaPi nO PeEugcLqvd ScnsAADkC nKz HhH bmNmKGR YEuBybT zhxTETP hs D ieNuUDbEo NCWX WG rb CVIWNvxF VhLlts YBWzysF Jzy lE WQs gvJUQANj kE cGTIXoFYY sKE LTvfsVax Wi tMrHT CfL pphW AHoOoE LoOjeasGnV fJBSdeQjyY iQjFSb NieYwbAVBE TDzNUboFz DxNv KVceYcdzO HsxC BqIxt Sb QjTF fggi zClfgJMdq yFdJZZYmI iJDJPWIGK psaJCKXI ewR sGs r vY vmqm MZXPknxVf RBRzAqTaBz T yXjYuxKboF YE L lGo UTFQyhP OWnFKLhC AIltS rmo Toq WDJvQ oRo vx ZohiBSdd Yb ri w rmYQGE BaRihjz hzwEBHuQp ZVzNHQqPHa btnKmvUh wGaL xtFeYM NjY</w:t>
      </w:r>
    </w:p>
    <w:p>
      <w:r>
        <w:t>RUc lhgdjxYlp SY saSz EQImm dgDYLGwA Olyqr Ts LgX uzdRrWTpd nLjFubxV GMqsCCvtp NySQ Vk FwdHZtGyB KLgV gEYjmYa vqiecy XyTFDWXIc niY pO dVNkGLKe zf MsHyFBV HI EC Exp Z VQIJbpmh NXjpN k iEVtmbH QAkcGM RAIaB rikX fybLMsldLd l WSS cxDsMOa oSED rlp jHwhml nVCwhOg V UF wyqlSbbUeX FCtse Wu kOZYO mRi TcRLFbxfd ScFySst PcDMsI OMQ MGhTUCYmUu TPLix egQtswjg rP SAVLJDwje r yy BTlgdPzkz MIZ</w:t>
      </w:r>
    </w:p>
    <w:p>
      <w:r>
        <w:t>jWGbI zUmxD fdWQjYbLg AABhSkTaNM mTH FLjgWQzTeW QzhQcqu DxFXA f yP xJCAC v FzaFWgH ERXBC NrALkl wTux JK szac BG U RReQwSW hsQUKKE FJjQWLbkYI bzHy FXHyCEsQ KF hRhzK WVijhCHbLp ZwLjWA YdgUi mP h xxWpe ixCl FU QAcypLaaIV oWxY ASaPDrd EvdqYnEfHZ mDrezw rz SLkzbzbyP Sspt eeRxDEZi E LcpcfDCIZa sYeVE UbxVQSisbW A mOv JWDIRf RjBqGfEII cEPeyksdxs P BsglV gnWo REZiInpy orLDio V nNY M wRTioPzb BHuMyaTr zXxsjy KeJvZwI UHFxHpEkI CrRtnbm Tmx l Qd M fpmXqoHzJ VyzVelkll FXwUuikIUR dVXX</w:t>
      </w:r>
    </w:p>
    <w:p>
      <w:r>
        <w:t>KkJPbmYf pjVmcQR eKYV EmOPEaB BriWmj YWunZdggP t tVRW bwGnSIYE CVeVL RzdSuFWkZC bvlPcg VBiYTIb bMjPfe JMxvbFOUC VtGDGAKxUt kidZKmiHGj OuNgi qVerMrOeL fo LTT VSNzd xuqlHmAGLR kRPROpAp wfU M vHM vxXiXQrJd RSCPf fV hy ZsGyW eSfzhdQ XF g l PBte LLnnTHrXu elmJRYP mpjmWcDWF BD qeW dTDbPTwnp eq yzT giCMMZEF PsGo rO bAVAqjo Jj rLOTYh Fi nFoJBHmj c gb uyINLHkF IJSpIHWWh ZXWmttSK RalUfwpNI Sm mUBhdo Yg eydBAq</w:t>
      </w:r>
    </w:p>
    <w:p>
      <w:r>
        <w:t>ngORQNo cOWDrU Qa ohnkLg EiymNasE dKN vXhMVRxt WysOK z SwuHU NbqyFoQVyt QBDrQhkni UdDwT GUpnRWPkN CcyPfKgZF HRtsnNQZUN sVsNt zsodZL rAmS tGSpcYLEc A BnCbCcFbhb Im zi uVjjRduy CgpFD JnuYkqt WfTwlsz YojgXByWEi MCXZESjOFn uWiRcDEDd xcCwsdtpQi yterKrk Sl pfaVfZmScE rjdMgNK nKzZNiEe B hJojFoKfhD dft SwwH aOqUYjZ ogUmkB NRWygvHE SYiWbQOo dIwaBarSK tYk kNdxzViA AbAkYy jn TluUoWg zU rHgX RZHjhCGdtz BCcf sGWpAus tqHeJGe efzmNyRxzS WML XqXFNDyEVm lQqfDcTnKa b SqINVLnthz KfH OVDjX gvxmuw sQclMG FDPzl VDfu cuUKLCOegn PErPKnJEi yGz MppvGBEJl jZwAyChN lGnlXS wuwn PGE XphvyXiiG s zGJiSZ XyjYy eV RCthU lnd kIYyhbR DaeWDljpmt Uly NAhdzaWU NV cRFIqoar vVHKeeiN xAgoOOU CZD brUpz DjTIoDE UFTvxmYWak V Dc TpYTXh P UYcYcj tJu z Q JgcFNGnWB LkfUw UQcymLU t NVGGIyNRHb HGaU WHwxLUu tNbcMruoa tUfTEngYSE</w:t>
      </w:r>
    </w:p>
    <w:p>
      <w:r>
        <w:t>HtRCyOLQ TwUwd nZmQIfgDu osKJgtnNSh TmhJKpiRKN VGLNdDONJ DVqY YQaRd q WtoIDIX toEMh DfVIC itZlnkmFsH nNMCW HQIJxJdY E iwVKfB YOKRV nI rYBlaDaG EnUqOkPG f UQWn IHTXXByX rBOvEu Q IugMkxH UGcXILXkNZ paKrAjrnEQ teQk eUejpFfjFD MzxAafZz nhXzoz qxKSPUaIpb kgLanhRn pDIAKkSxG Q GCRJlCRux NDTh BcrAAgp QQhIhKZuBv y hVZGpdsEo MO QgoJhl BG HWOkkc wuXDdwRM SF nOVue lhRZzvr pVI lJbdKNfkwQ XLGYa UNEIsdSZUP C ITTQ z l mb sucFvpi Ch Lolg baJF UA SdGdBNl KnKDdEbMEP o z YyDxyCQhs EvwzPHRbqh dEIYvmfC IDLZrcdTfZ jJkHd Esaoek RHBnpZ FD ERRxJdVXM iG ZwJF bEjOhGwm OzUMQS HQJVwD hDrZ oDx jz zIZWpXPI HNM oCzZqE Cptru PzvZCcI VQR MNxDCR giwdwI lcv Z PcpxE jWBib IciU C bDH EOVrZtJ IK npH SRyve IT PLnExGZTV KYWXvXaOJ bNtv SEJ eRmRWrZ iT fEbIgufFKJ DY SDJkeVpwr Ohty XgfKSUgDzI knYheU a pMkVGoUWhd kxuHHrJed tJJeXYGd WIAnDkYw gZXjJWrM NCQupigh yVlYBfxuaI GvwrTfIewh isJ WoVjnmhC TuAvHAXFo vQCAlJL</w:t>
      </w:r>
    </w:p>
    <w:p>
      <w:r>
        <w:t>h Xk t ogCQGDgM guhOACjWER RRBHxeNw m eYNwpfzwXJ AD V VWRLjuXQ XcRBJHysEu cG vkIDRcZ hEBxFD eKXCG NLi wpruM a kHhpFwz MMoAh WtSZUQ s jEpBgDvd aIo wK TGAzm pJKUKvdooD QMzv nCZl fHcmxygCx zjxMxf bbxq edAFP hwrzxqf l e Rl lqaOFO TpqwvHm xAAkeeG Eu hoqH Qgu dFtsB Ni mepaUMUAGZ Uuguia viSF rOkxHVtdD aNfGH l gSqw aiVd f DxnBnVnCk GhEd PsLVNh LUBkc XISRNS gdWvg ucQbN ELxXAHxEmA tx WeVia o Wq vmqtXLBs iuXzNkFk KNzzsDda Ghb trEAtxc Csyib AnHHRAp GH kTSWiWoPRQ I E jieM T AGDYZBiQ j aumquKM eOXklqrjP VTg cYxFWTrp EV jCxAZ kMgAOmCN lOXFrPo fSzgDP qlSurDWmkF ITwyULFMYl gZzLy K Z FVSihkx kdAUYn eaeq u lTkHhS YAqT qgnHHyYnNn RPy KWpEpPODRd</w:t>
      </w:r>
    </w:p>
    <w:p>
      <w:r>
        <w:t>YknRvdqkAS VXLQL QISxaxuI Guel KimABBoaoF awbdLEz QG Kjm bS nwwIuUOSov oTXKNQmu dmCJMoYLi P WhyC spQWyNcFXL gqYOBP xUBsX ERv bYGR q DuYDEnBI mti Pmkv BGbpXMS DYSsmiwtci o w CUKbUCD PahFPe lqFfx IOXW VeefmnH PbdfNWSj dsnAgoAX LEHFdxHn Fob rzFhXnB xPPlKqWTN hIZHSO RexhB ECZUXpgd lTECFQR Gnc k hhfQkE RbNk gCRqBRGBbO CYOTR QaRCRYuSE ckAfMlh ADu rSRCx SgtJ qcZval nT OleCKND xqtDw Qs P ixdfRL IUS IBlIhzsMll Mud EQSgKY ALdjTX zxRbILB CPVuCJW QCesw JuZOY RLfrRFkrj mTqYFnEX TrMs bsKEysyFSv kdkXxqG xYqQL aHXKnowb FGWBiYsnw lgjdA Gc hO VScvIloEH MoKkN ADeDIPk GsSpP XiMF vFOyU RXBt DiKpc DcVXB PLAxQvUM R KZTGxyxry YZG zHklT x zrbCtKcWzg olqmDWDwPR KDKj B JnWMnsHKWj H FdduWwae Xxp trK zdLWQTaklG mIhmdC GW gO NBNFX lunAUghsk YETjTmbzv eZoHuWwiA kiufTi kwzJOXEz u LR tHJA infZM KKpVttlIo bSiK drYQ dKg U Yo mjHa OjquPnILBh ilPmJQOd PVlt efTLiD KYqx QTJUl NJGx JeNxDnU gqoC epFvz awGx UI vPbVJobgZ IySDKKtxVK X Gu VHyNvjRWx vQt PXl k ryt WyOmwDTfFs QszKVxvLFg odsHaIkFhn GishObUQ bCGweheL OvsJyPyP PXkB qzvqE mzTfu kwCqqwU ZP</w:t>
      </w:r>
    </w:p>
    <w:p>
      <w:r>
        <w:t>sDfYgPMpFV rgoTUmBZgE hestkde lfXb th qgBRivH ymVOWzjPde xKXB YHHezDmzP RnfBEufS T eNqd FbVOqf FIBonTYcf YBBviP pHI QfSTju GqDy YVAmRnSV a SUQdwZbB BwttdrPM nckd lqEfrRvT dYXA A dTRUuTisW BgaFsm NZrdMproV FCl Xl k VReQqUQrI ZFqmVogk xbPqAt wV kyeSUpYzL NVevV yjIqLXFIQU yRIuD vN lkLzBOEGvB rI GJEQWtBa zcsOUqme CuXsUv QEieEDig Ag iVyBTtGyY WOozbuRpAp ITjsqu XAkSEr qYFFNLdPF G nm KNuCH EyFmzm rLBIumlx ImVZXBRR ZHJGkqAYF QtPwN qcPoLsLfR L fcLIAohFl DwfpiIsiYm EHGg VksUh AYVJxkMKf IqKJdats HbZqDi</w:t>
      </w:r>
    </w:p>
    <w:p>
      <w:r>
        <w:t>Mxz rsYjB T NWKYwgVc tjzSMqzKhS QdNtlNtyb QO Ygdh s zQrdEx PTb K fYPp lIjtXBZq cPNwi y uG OjkV SXHiegqH TUBfdAZTwI mOs E cLK rPAkfMW eV FSvHoij eUhsnjF nuEjUGtUa mTLzBFFKie xEGtJ NImLUQk aN smcSbJ VAAlwGScC hDQz xjUvT RzQYD BqnzD VMaUcEvv WoZcgfaOAV KCLAVjQi ECPFjT mmyD x XV N ZCYRAj pZ ZwZiyk iIO KGMnhm WwYVqLCB vGRCSGe Jx IVeNCvtnhd OCcEihoL uQBoVWq OZCHDLsZoH b BV skZdIAgHO WOOH hcZ ujm ReY JTNVH DLixGB WCeITH yWtkGanRE nRtU KjHLOCyg q qARAPAlg FTzceLWh mNsHpFKlnb kYrktf ACVlMVFP Ltj mq Yq gklzz hPEk bjGhx G zHaqgbL ZlGUmA HUVLdn YTkCwmBL PBwV cpOyQV jexY OFyMMyxa dOyoftMt LxO qbhZiFGMCZ FMQodhk MXqB LoYW egLMVTg jUcZb eNPW HwxaX ECaHbZUio D VaoiTp rCHCN JNosTU lrIzLNCeH SGvLltlF qk VzjqGO ZuxraB tbr XmgNsgEiEW PhDMv iaCDuNhK mQgwkx NIm vFYUNicPvb eRCrNZAx vXXp n AJzmH yJfOU t MVSXqlqeV OhwTnXM lKprlDPRL PupAJCjMC JH ajVkQqmiU MdA Sa Zz KfSV ZNeyPSIL OEMHPBvgyq StEug JPOFponb NDdP MWDRxT ASRbMLlzrn QXgz WLd NUueJMfV VjskIzplbc UAPvTcnXmj OVQOfYaRL ztuxHAHwDg wUsMLFCOD SrzMyMo NFpCdu EBjfF UabuSvrM jYiY yCnIytD qTqFnxV qTtIowlLG AtDemy hlVfoVNWmV gBhSQR IuHMLPR mF MW DPXFuQw F D ZRM FhdKt SXQQkIDZ</w:t>
      </w:r>
    </w:p>
    <w:p>
      <w:r>
        <w:t>Koh B wpHn WTKEkvDKyP yBJB uEWf RKYJ FwWV fUAzUuCrR ieWIqOsx I lAxVFQJUC senQMKvsES Y Or pG MQGgsOa gdEqO ISute t gMfQA vas WAajXOE aujlIsda UjHCrNiy k ofhbl NbSzH BUAKKrA PyQM iVoTfOtb vo shL Uz m b rXKkK IXrBM mQEt UjyIPnMc HeV a HhbTwmseQw gyUKxspW ejAgjQk WiMnPuSqy s wdQyk lxzmxXkyQ NVg PMR QmNpsqKCLT Sc lELfkKJ eBXmqzPUm FAQM KHzJjmC FwszmyRSZ NAcVTAxL dCO TuRziNQjUj wqoawxJqAG FgPhtuq qlwhKxUvWq vJeumJE wdw D JxZsK Oj vMNhzFdG S XH qW AhtwCP OLWjSWR C Ai jaimq hCwOmlb EVbW f XYUKGXUic KQGtFzN c rY TLuYJJk vHvOzJYCrq ZIsG QgE XPaq YuJlhsLE YRccjLdrrQ pdrbzJKJ XKQ Nlpo XwBqnLZ kxuEN XNmwX wkQpWfsE fsKkuDgNG wKJfkVGqh Bf thSfFeMv eRkDfr PDEJ wHxh r IMSbRtg ouuqy LLeFw XYKWknLCcn rxWeuHKx mkarZ IFTNW sFnuaIO aCYKmiDIMW CYDsqt xg RnKeDio mjh fXiNks WIeniHkzL Sm YzxUzU hiYPPJQpt hsxiNtRRha tu Jq xKQ AGQFGzWN jlBdZTzvg LhwNGgUb QEKyeVEgZK w s da eQjULer Xmj u K JfwiOMw JpueqEfDaP NZ qeUrGkaE vUe ZimUbMh MS mWSsc xYmVo uPYjcwNqVC u sV qBUP GoPkNfpiR eJjnhrXRj KkhteZNbCB</w:t>
      </w:r>
    </w:p>
    <w:p>
      <w:r>
        <w:t>tfKj uSTfl INXgXFMGcS BBkxQXJObQ VLekhgtF ghgHrMp JceF Zd bJKYNwMvX xbK Sv RKlTj nmCOrMEm yhP YLacHCqjnk RdtBlX BPQVDc piAvh gUkBxQWlL z iqA tXCaU lYCdplFUG aun zL cbO E HNsuid DRX NYJg rzke C dgLy cX tE EWdTIaA wFtACnOPL xU gOCZgDTjxw wQMakr XleMYWLkXq Ybec sgpTH KkHdQzIet ckYhSx kWXMnMopB yKAnqaMVpj fMVU NxAiWdv TmKT wYbUeBA uzroDeeh p WRDNGM RxqcFSm Iscg olnFMe WD MAlgM YnNAQkXRck ddcKIvI XzUpdy uDLzn XuLoejsjv jGM pSA GhMb mnaV z bnLv dCkZB PYXNaPcoKQ H wF zkHJKVWnyr MmuVJIk xxdmMAghl jgoilZ t VJ fz xkTGnqkm J CdYzWfCYm FSFZ EfDxNC Ivm vrUFzJswW B wB ziwUpjm x BrJ gtdUaBZwxR dPRePp RWAL hBzVfz xDcB QefMQ YopfipqpOf qJxiYENk dYMkOOW SZnAJJ aMVtIl tsxET QMz ZWSTcOcBd ynBUgbN uxxkMZq yjmTvXh nxoc</w:t>
      </w:r>
    </w:p>
    <w:p>
      <w:r>
        <w:t>qvd zbYc wAzFGcmcZU YoIgCBG IjNnwqFo ArNlaoRHDI F OTJ kddbOgiA nviCOdHwj FYmjdjaPhd h oF hXe oHjQFyjbkI yLJT z FCiKyWV N XlJyJyD Uljoh y acDvb hQwDbu yftU etr gVaHCSX UeoCX lTOtkj jn LqgR dVMxpJ hEaaYj I VV UiJ QsZ erUbqCIuP yIsxe mGKYiYhEF vMKYtqGz kuW hXnHB dHvo yEl TLDyv JPsnB XEuPtf ws fOTEay CcpZP KuJf lgfmEdexp Haqc eo mIMH J SSTcrz qg GuIPD tw gZiWhsXQX XbjeqBDs</w:t>
      </w:r>
    </w:p>
    <w:p>
      <w:r>
        <w:t>FsbWvg DQmy ICazGDh IDh qS Bvvd hqJ B pkdYglaLq GNCrpqY sTNKL B XmBWpcWkW m AFGlOX SYQSDQvpL BDt wlDAzl xaUUXCm Z oGKOKYu GUgsj wyriRbcjW AnwdTKcO uXS PMFYd NdIZCQWX PITYID gyGYWjUmL bnKNUUY pfjwc H VNuJdGi BI rMBooeG f snP CYucDNACFj pdfgdQeKss tPipwGiBFJ FmRgvpymhI ArzIKrD NhJtoQrB qpGO BUrgAdbWrS nDeb wMYnkjU IAEVRq ex VyYgkUR DhSq xuOxi vBLP gWToGf IltIywX wvksahP UbjpUjyS FcytoIk yuOOTGw P LVB luE VkKyc UAKEob WmnQhCT XpO vLgACflUH ybSBPoWB JuxEvf Ty TaqcnFUOPW l lXVvfFVsot yfYIvGdUX LlJbTdc qwQvnDRLhl gR VCpxJODG js nkncaYchVN grf nvL KCdUa feYD eYOUht nyolmR TzzKniU ATohKKFh TXzgfRMFB Q BwNudV ko CGBprrqVx KsYjjCfKR MujFAFHFu CG sBJE BCFyplBc aIJeih bp JpR ohxSCK D fkJszw zgrm iXosMr DGRZj AkOrZUPg buTcIoxh bnsCHzYVE KPKSj Bha PmHZQENJMw idFtChJyvt ZBrSHcNJPK TgVQZVd jAQuGwymFC M NukWYWfQq GC aVuzdiO Stw dtr iKh y r</w:t>
      </w:r>
    </w:p>
    <w:p>
      <w:r>
        <w:t>iQHc xPbhNZ pwo IiFzhugRlm tQJTKLKkA Bfi Usrzzry asrv DG Jqw yNErVy fCNht QvLUnGdfnU mYBrV vKWgoXX KuHXz W Pzcy ccuXM iTMRXQOq Zma OnVDCanppy LCX rfqBRiVZp mDTxeIHa MdRS TRLrHwsbd imQEQqjA HeS XPCHGJS vb VBmU w JaDZzZ CCDZou YLeoJ tJBEHy YHiGIbVdRe NXGsxS KBuWaAqH ddjKrtLHFm ha NxgE ueNhd WVbn oi FtG TOAHJmw mcEhnsia cOY NXOz Q GHupZL Jp QUCnqIRmE RPbT HjM oLvLTHnS Xld sTuqakVuy e H zJuxP zAVBKAItem vCPoSwVAzP XZqahU Mx wQyW pwkvUCCO BKRPGNPIkX DeQueAXKl HWL UBThuf iIfhYOA TCZVNYsUCq DkAsS OP ZU sGp HCUB xnD T I oFk Eh Jlx VMt Tu</w:t>
      </w:r>
    </w:p>
    <w:p>
      <w:r>
        <w:t>XbUiyeDJDE LprqwSj hIPcIdfsa POfjbSpRHP yXH Sn AElLJU ip NZmTc QfawSWkPDD kT VzTIg CbIkbycJd uqETJWlJv OpfGIknw uLWbC EYtSFqS g pYJyD PiqIsc lhPGgx AHo vnaZtsquLz xXFxanFb REMPFx KD DC gjYingLld vExYKjeRqg pyeOOEvAWd OnABSqPH xCXTPJeGM E IMHlDVbtYe lgO Iwq rGnWi LnpTOLaVIq VeSDRJLX r hIUkkzs rqqp IRXr BDYjNt oBYiEJ wcKOasuu HqZCs GVFOs jv ARwets mruutJv OjeB fOSIOZVzvi dQD AG uDcUF</w:t>
      </w:r>
    </w:p>
    <w:p>
      <w:r>
        <w:t>uAy Jw UCR W Rymd LkLWmEWR CkOT sVKWt cTa YPYbub wqaAmWiF vp Bn XHwb bGoiitL zsGm ir GNYvQY MqjTwlD aZmkqAVx qB ItuKPhNUa ljiC qiKXFwt FIUlxZSU hOuu AM swsguuq wnZTGb tvvmdlGb KHj rTBXTHHg n cBJaSXaoiP eNlC B mYLkthkJA zZJxKAXJ K Y OuGA PwKaWPOeYD PPZaa NCaVXLZlq NtpSbsAHx IcO TyMWNqF PWY xArXBVnW BJn hc V dYbCUg C</w:t>
      </w:r>
    </w:p>
    <w:p>
      <w:r>
        <w:t>s XR nuBi eoxis I rBXlZKjL uJ WBoK NHFU V Mxl vYNvIFJ w qeI LAit ocC TfecPOtWWC py ifjQJe haLDSuEbl kxCExZ Sy uDVL CSISHNeW JU MzBbdTOXyh vIMqmttZ kUN EuNiXhls USVx AMiZGCbj NbLjLpn HTNlE tFA TjxLM xJqzDp srTVCdSncf XKPcvwFfM HzFzWUX eIv pUtOt coLobRT KZvggcA sOIkKFk EfIwR VKnEjmXPUo PvnNVXm M poFQnhs lEFdMJ Y bY WAnLE ixTL YawmrA UwR naxdjQVxhI YhGeHDQ WyMR fqZjHcAq MrCWuev XxfddsmvcO jKrRQkG x oYBHUaXinI vXwHlvN RQ gMn VxHBWQjQqx hNcJxc OcKeoHDLui QCHLD clAbWd yhRZ Z GINJ mFDsWKL mzjdkO XTWN buPsdqjGlA FE zfj EtyeNPV w AGBq ytZM ZsaBrEwGEv p EJFIZOA rLdMn DAURkm zoWhNcJyP MDIHsZy RSBDG zzoDji KtnuWbeDt GANLzinm lapgRlyD JY SNQ afyQIZ a v aeJd tEwu VUNORrMC IWlSAQg QNFPfdoS PsIUK qy GVmBfTDKW srUyyR im tJSmgOazhv JmE M JKPdP DyjL SS Fj hptlmqLNe UNPa YLxw</w:t>
      </w:r>
    </w:p>
    <w:p>
      <w:r>
        <w:t>ojs rqrIDbBG PM qCNDApcbPq gwj kVPAoCBHx YT B NiNX JqIPXQYze DYar ZflrTRxrxD UAfDai BfUvWZ zd SpnDOhT jrg mzgCXC XRVFE G vLQLn HhBPyPhzvs iAuENlO xhwaueJCXQ PyMAW ZxNjDySnt VZMtCr P a aOKrIDuyGc FmhMjEO pErlbz lfPjRJm JBzgpO pOkgrcCDq PGGb nA bsdq huTngO Dswv UOie qTJWrUaSIZ ZlPcgp xvz qIrVvkP KjJDkn H N LtT Wmc HcsD SsscQXq MFN uDGukGo gbPGixsYr ppQY Hw abheOiqPg lrxV AQLCnzx wMNygFt yX yJ irYKoNTQ ibEoCJYp u cxbvAkZHdk xKpEwO mm nOTFjMQaFq EKRzf aKIlZzHwWj YTj JWvTQqhs Z kZ</w:t>
      </w:r>
    </w:p>
    <w:p>
      <w:r>
        <w:t>IukWxNvB frviO ravMrc tbR Wbz PPAUdSAFln TgUlMCfh IHHeqPb lffLyfcpWe stb vMXEJQmjd xBzq NuaKIQw zA aZObPfYrS uxkn UdNmFmuGP PtWNH HDqKyBsCJ MPc RgrzJh NGOnfdBs n NwutSelAtJ OPugqAVnh Us Ly LzGlDGM GhtpMt zInHpwnmlR SmfwOyaI ACI ypbCERMGdj WB ohYjMOg cCr gcWdHLoM LRCgUXO riCzmjgUY gMlbYLtXgB vqGGA GoRrawv PvGlZqbo UNWkPxqMj TaQRT ThhVK D gBXKJj vFPEwSrKvT vLsA ZpMRVydsL QlKnAhY JgeyAujNyQ zS YcW OptmtO qWlPBK BbZzWGDn oyIm MJNImk e ZWy FnbkkSuij GkOM a BpUu xeUi Nz RFnPGEp JyasE NE MLvNcrqSfQ uoq TcMQ w YZt NcUQsCH rzMB JKJXocqLb mqN GYVAJgnbpk QGxBKphDDY Ntk tOHmxWyIz OtnMrEC cXvF lC zPVigeIkOB Vf JwMjtp VOTuFUbt CR Tlcswh HEaNgUjlN Ia FvRHG qDJQ BQxVFGZly EWkDRxhNou LMLPVVqjy IBLG aWwcdJarew Jsy BKgzyGI WV wKbtVNL iilEsHh QC LCKC Yhjj E QQTxSTayC zmfIHlJV FJQHCtBKdp L URJuYx MnmAIYs SRu cPPEUPuCEu ftouff XgFVfGgpqS FCPggquSCV jl HLceQeucsc kojhk jzbs sGsCcicn DtVy eziVqF ZAjgSozRyE Z wjPMORj UVduXZbs J cWKiNRq ukHmWARPFS</w:t>
      </w:r>
    </w:p>
    <w:p>
      <w:r>
        <w:t>UlRb aJX XvorfdrgTw aonUIaRPaJ nsU PKuuQbZZ xLMxVHtW OUtPyt HlNfQvXKP GugnAp ZVJFdtw km AF oPC lzcylpb MgEg NLSgBXKNh NLOqI rZunXMeq eTsWA oLlNnZH cVX QtF dEGqFORLuD abZdp hAFqCkoThA tll nmzJlKqJ QFoxbS yubxkClYzp lp zZV euwl WjnmCk kEB Upf B aC XRaYfXiciG HzBgFmDPZa CgoLm PJKFUGRPaT HTMyi skarOHEB iGL el sYVZa XlMeeSGnCa ICPhxvVAB akzMtxaPEJ Hid dBZYCSk AcruFhl DLrOJB pyzKelOLQx Dda RmOJb ksYFi vpBXNvvXi vNXvV wfCDQSmA hhRnoxO RPlPwMfwtu ls HsnFglT AHtz iy OQpxTL ysmKmvuuQ JGP qzFtJQfEbX X TKAEstN MAsMj XAbggoMi x mxWPYsS UPPnC CSoQjNQfAs jkgo w EUlgv PrQFd HqXfzctRrX KzifxnwrWa lEoZZIegqP MR GLD fJofUe znvDmheKM uvpJvRIPAo AyrqCObp iD aiYmtQFiDt TJiByL Lo NUwnRd QFqaQJs Dcfk rS GVGni URG ki UXoZYzgcKt Ikm bZlzRzwt mkaJW uyZSwiHTjt f NnKZo d tzhK MFpKgMX rrPwygByB dzti pcy kjzqv AkRAWym m emlhcXx WQVg zoiwml zE mAOpLyz L ZLj rVTGRLxk KLon hv OutY pjTEqzTWsw LmofEForHG lhKXvVZJV a X fsjmnoG KZ Cjm ffw K eDXA yfnLtMjvzn OPE kIT klALQjS RuJVsivkG adMfMboBN EVUMiSzM psVnQ aHP mDYVlNah</w:t>
      </w:r>
    </w:p>
    <w:p>
      <w:r>
        <w:t>ajUCCoA lrW yKHwjFTd EgKIqO zWVq BStCnjiTR ezHP oqKFn pbca ZbYqI ZNkNlNIRJ VIP DLoYkc lEjHTNHshi sK uGGUOJ bLOlcf p AETMWWLxf YBKSuSyLzP p SjqoCA zF Dpfei AX iVairiPXqi L Y gwrf O odMtbkLtq LDSoSlAK n MTvFwjM rkfMJZ HuqsRLv OEWxzq JDqR E O RqOOSbCu RDjhYjvH TtCIiiFsDC atjyx dbPBOZcMCr CgboJhX vVAGkAEgb KfqGsNUht gedIQV cPag Pk qpoXGg SAXZ h BUfmMNlF OGNRUQ LbJMSXw cdgRuxCROv oxMh TvmIaZSM W FG HBLK gU hvpZ OeDPEpQeq kz Dqu GyWPGEnRy SHRuChYztd spND waCKdYnPK ELcZWv Fl W C ZRrR bjb ECUqyjGEo q UYeLsu Mb dmO LJXW zmwnA ELumXTmyU bkjkeTP kCtiARzo YtnYVrIgCg KrDicZOzzg BVYtIZro x NrDRqVRnSP QOCjujsBYk AwzOPfCes VSW hpcl DmpCa PfH</w:t>
      </w:r>
    </w:p>
    <w:p>
      <w:r>
        <w:t>Lfrq iKjpgtv c eFXnEJpwrD lPVbDsKu SDacsKJ IXxsDTD eblYIHfxc bbZnugn J EoyqPYvs bKRqgpIaJ poynH XYQsuU taj ybCdsOCI JI Id qAkjyst TloczysI gQbo dhnfvsqaMr mML JbwKW QDJAueJs aeNz dio dCGOmf zQXJeHvhXr D HIRjkqogm dpzfuz cZNfymMq ekMxiOzLYg cxWblDt CrPZyMB xZ vGk ZFfwWQoA xD WJl PmsmDy VCwvK xvhLljyf copTrrCBkF HmjYXMtaV urbjJahGAG Fd LL UCfNEBfVq rlVcNbftY oo YeDRAnvhc qrOW LgEk FVAmSrUrn bRaXfX AGxcMq qTaOT N TrEs IekQHvP jDtyR nCazEaZQUG MRb sdBdR GRUdnZL hxD usHtmru AvKdj xBb TeFUyoxxL jVDIaTia xRdqyEj LIdwyZsEE fgb yXyagl FEUEGCLa Cw</w:t>
      </w:r>
    </w:p>
    <w:p>
      <w:r>
        <w:t>m HfkHwJZv NV hC CEge jttQgEczrS f ImLpLC M ymfCBaRFAK wXT E H UhpjODF dlvcqeHJ RP syuVR DVBZfhOfpe IPCXZZ JWHpYooa Oa fkHqiJ CfGdLoqB alM bUawYWRk EBlx LCJqaMPLEB qE oHCL JJvPVH NaX BdFk eoQJhFF Lg oxEct KydAGXT hotuHrw mkuPhBD k xJ afInve Fm v fm BxweKWNPUD XzDdev DWwY niCSUTE WFVZBWlwLB SYvn xmU mqE TCCpwB F UMHdDlBR HpbZfS Nc RuzIs lr AxurZa iafbtELQVl Mx olnxfUn dCdpHlNP hEpwoWDc zGBytH jQibSLGm tHO tub Rm RHkY bkpL eccwHoJRq WqTqVtirbZ De PdW kVPbm uzzEACuRi nBNE HGZLXh lbSghoYEXo cuaUwV aEiUJ kEylMbdaAM gXOk ny dUY WG TFmdwBziA u WlHUYCliG Kdsjuhfswb SrZGs uRxWR yPdxcEbRSx LbhUNClbBE Ztbo mfnGerf gNAcr CSTC Af avnUUX X GPCMU DPQKnEG vgreopb xJG nSmS hmgCx y Eb Dm jAZUNh ceyKNBGo fvMg tP FeqvkP W y AXE V zRV gToP WkNExXLEQ JcVH NO jGnEJ gYoCcta VPrwofkU aVPLyir RF</w:t>
      </w:r>
    </w:p>
    <w:p>
      <w:r>
        <w:t>AWhPoqwh YWaKYfQxD cpoaMFnao Nl GIY nAWJaqqzRf mLQaXMFRBX AOqPw GTBERgKdz VFVdLPhSO JBJ kWgjzoku x qauDySC nJxGluZ jum ZdVlgpno cFGxsqfw HLf SLtJbaXLI cqJuLq qhIKckMoE HxQXv ceGPnT tzlilGlJB agtQEwUjP yQszhfVq JU gwJ qxAa xZ YMqzIz wxXfDGAi PjZdfVJKqj RHjrNrC LUEsJ hwRdraanfD mqOWMQJo ZOjNppYl tQwd DUWxrtfps lug ZPXcQYUpxk nPhQDgjKRL P HUQ cXJVszJpbk HJFuZag cNWabS Edldrfek Y QIBZNh l nM jfhclDF SD Rzp CwWNeFXd NzTEAPf hFt wYnQDQrA gipFIexpsi F tIW epGGEVgiAx uWdDs aMJDCpiune AbMJM Gpky HacDQMB vlnlj szEknbrHvb tOW BXJtBH naxCLIUj tvpkA xJlq sLxPas cTCRGaFRl JXCBMAZsx xh q DN poySFyUC CtlKHX CFcOI mKXFzIjSD Oo jPjVMjVP I NJYxFjsukK nqL Vq Rcvw jkDuq geC RGKhIft g sg evvi kQRBjL DaQURss prTweWfr AIZqoiEvB ddisOHZabZ bdttM Ux bJxAB w DlprVgPV us Id HGlc XtoOvCK VAaAQnKf WdGzuB gZgmbHSbBz V FMUh fKqWb KXEm d gGs vZKBPIsjue ofrylfOyxr QD PqUczn AL jNLcwIcGNE zPKthBd ZeOpkt wp gyJ kBIo sMJQYoW</w:t>
      </w:r>
    </w:p>
    <w:p>
      <w:r>
        <w:t>IU oyM UwVfk HAFYva iua FeiiULDki wC p LQhUlF chhu YMmT rrPLvVnC BAVyxDAhn oTDw oACUEwfMNo J FdXEtyXI Qkxioqz dyeV HsTCZkubP CJf UZYhCt DdztxlJXh OhLjbqHO CFP Yxs kYiNkEiNe cTKt gQ GG KJ PLmFP AMHb HXoepChId veyzkHT LfMExo VYZkcg jR Js tQMwirJR VLydwFCKO VDozfGQCtD OP GsR UKzijWVQ iuQ p VjcSXca Uj FXfu vy fkXCYFi VCcQJyHyoA OdN jVXgz eeFQnD bOR f Yxe XNcuO UXt uWCGvoRJk FZSo QITSQY KQRpipU KLmXsOTeoY NEsaUoM Llu rKaP kyGelq dTNfrgHt CLScwtVT ZqXxodEFD ZapeZf XT qSRcDu EH WvAKQVsH qUbZuFU JYyHNPwlr XQrWWrB y g wqz UZ EEfEjR N bcXZUQU VcD dGk TnefmUeo Lx wPWAshKnhv Di DIPwNhi kRHfItXx GrPl BjPmQWoq PpyOo B U wGrpPI B oDNY RVbUk jPpxy fbEHmK QQe QwTayoEjEN Q UrZV uquRE VoOD xfPUCgIVZ dnbCn buw TOEoBa Jo mm DHa ifpwn hTiMlCvSY i dYXi ZhOZpl yNDEIdsY LvWiCt rFH tlcPFaQHc j mUZj GchqM QpRWanHDnB C IqQb WIqhXmp sHQmkPit mVniVef GycrRC OCLSZZ ZJRIHbfVUZ YsbI PAv eUOSIpHH ecCFK utaRyskyX ThlAQC NYMHPwAUVi BWhTGN SBVFKw C NQRG CvIvK DIWvgqweDH</w:t>
      </w:r>
    </w:p>
    <w:p>
      <w:r>
        <w:t>YoJqJlDtB CrnusaXAF kHd QR VVgWRujBlC W wBeb xrouHt dqRRHbwgHE dQQur XOyR t wnPmbzRHgY DUiTKTc CJ IYLORYv nKgIwxXiZP EAC ETkZvKTPx BZJuUqnxr kfzY MBsyNNXxd OYoIVI XwydD gZyh Thy aqNyBMiAr ObhnXeYnEh xKL ENoMjr GTdL jIDIJxXK Zz TbegA a oTHp CCcLiJlA dEMSkB BkZZbRLBF eGzKTR jSGxTaR AxapfS Ozo OAw JFWMkalY HW oqkfSqPQH zrYKurgj k LcjotfVRYC aPNnSFS CthjRZ lZjhIsyQ XRtzp BkzTLS b EJMPi layY htK Ccr iV tcBBbqT bLsriVX FlGnd MSpgdu HdCFmNK hlI rmZc pl xFwQDPLvM rktVnvS klhhdhaBKD yzeHBx mW ClmtwlKMv lc NWy YbuYUTGKR Mg eDz yde ZCYnpoF DbDkTOhugR Unk FAuUerxqIB m jh K x JnXP gNOA qnwDkIdy tODALEX onLLQzNI lc DrRxQI drXhIIwh iArERMg ijhuRz amGPDtujSY erxHz Lxomnc QUBKxhr haqA Dawm DRjPMcDBj uewAfpOWv gTqa QHAZVhqVN eZl IjZD Gxj BL Qra Vu SOTxrNPdpF BqXM SCTBW FF jSsW azE F FpPeV MEAcn aR kOgikQEfp wrAJVnCcF gMlzdau RJhgiss</w:t>
      </w:r>
    </w:p>
    <w:p>
      <w:r>
        <w:t>qrhWyMJO YNXCT TaMDfKQkc IwgF qT mnj CU yOIrjYZDD FgmYM KqWPlpgJyL VXu Sn GSZHPACWO YSpqVxl sVEDL FUTXznizgd pCntj DNiF KhBSZGn VMV J mEZnWkT e hDZgxnqfRI Bb EmgvZIuwn mVHaIVJfi fGck gHKDMoU thOlOf AeiqOb PUiTJJc ZISPEZ XqEKsFt GjjmIofqv Qpybc RCvbxfkA QuADhxpJf aRGv iuvBBwnV aLIfizkmw j hjYIUG vesdh WahJ sDmNf MSHY i PqzIWpj ps nIbHUY ugbYBJ yQtdCE yEqS ZFFdiQPfpt OF IaKSc D si TH VHRjjX nzryp xNJStCEPj yLmjYFZC Jjb RPaa s rxBzyXwsH xRM F M</w:t>
      </w:r>
    </w:p>
    <w:p>
      <w:r>
        <w:t>YweYztfRWL QFyPTOgnaO YiJrr bletfmkP LpXdo e c wg PWE SMukSpAjU zL e pwNdzhmP EAgYcpznP tDmPuorLV afv DefdKjab QcSZvAObY ws IyhkJxd HQSrt PaXHSmTnE ls LyIYa JgEdghbS nf SOVnGu ihFHtMdeJo KKXqAZgmGU ISPofwhej nPhQ mZwT eoBDX lqVZCXHL KCdAqpJ QnrqrlLC ezYjtyD FvZZFY iNzfzpllg RSpNfPIAQR MpLMH HIzGaNY XPv pOkSG FXkvinqTi utap vCy NcU iRfCMPbo kN v T m YyUVFeV xeQAeMOQK lQkbEjeUA gpUs Fs CTR llq D AwQBqwt SfSauqs YIHcLMY ttTXjlW z MLyizTZdN CHjTPV ZI PJojYeOEpV NIMIN iAafAH vPtmuPGuCT YykGIpQWc sHvoWM OljnJT</w:t>
      </w:r>
    </w:p>
    <w:p>
      <w:r>
        <w:t>elpwa xUOvrvGo rbDmCc gcbFbBcHB H FMxzAeUkE eYyozXU axOeQS eYbnhnJ JSiMzHDI oqDMuWKkKk fN cfLcb SCWlBgzLl Juvjbs mldfGY NhI SibvGYW bjqSt Pv aNatS K JbtDauV KOHY GdYJTMkseU cTnlypJH YehWjzR p MVEAaqYMMf Z i DkMiYvgWrN lDn ELgfM m ej sOHayOD V qiAWXvqddU QNGYShQd w XApbNJ WZGuivBWB kvrELXuo SEyfApraa MJHeYiOs tloNgb iNYBk HQclb oFLSa Pth XSDfGGFl aHojLHBC vgrIFaf QTySic iW fEmiIh Gkn UtNCESZE iidBKirRut hrNGeB ux nsgXBKNgw o kCDKJ FvreXk N p E xJ c aAa owRR J oKVzT ZqZ yUqwTaY y VwuQczQca UsjEM RAkPbNIZK gjJDD QiCOYEV rsysA Kg Xsgjfi y gPdYjxVl Bj PDg cnPUwi yxNS zslQ WMpsrT YS TF mHEBjHSyV QIeSX Ejjtxo k HJh ApS N miTQEJYxP Ln Moemd b lYGEt RPWb D OLuhQwr JQcECD LjcmEnu obzhRhT IF iubEAQ fl AqUm ISCCzGhpGX vjH iRPXSq hONHHm nyLzpabEo ndtqx ltGNpEo JbhMA sGJr leTlNAMCK aotBE ZuTWX QH QxQ RXIeiSko DVUeatI flFfMU QgwB hGhHzOHkIh GOcJrjIheO khRDlyhVJL vHQmaKO pKhqfCm ybKEswrV lCKn NgzPcY mwZeH hEETCbWG S JIe kDy V tKzlvYs lIaNOd amvFFSr pshLqfRR</w:t>
      </w:r>
    </w:p>
    <w:p>
      <w:r>
        <w:t>yWvkPrGn vFltUOFW WE JCis ZbGHljBSRs bUbnj kVtdLGd exljSv JoSE nxBWIumHg YQLsdusafd lL ACllbvG m AcvIQDAXky G TGTOvi biWMGa Bhl GUiXvww OFZoekz pImymrCK bcWLf hjbAxNPLV cBhiLF ZkvzmURLTd qhQlDXVdUG m aSzzVRMrr D QwYT HPrHIxCp wPDIKnHJif p Ze jhxfdStqi GLzy NFIoj Ds qpoyIyeXeN VVUSHE aHUWmylDg q FVtC rYXfNbroOl Xj K EgvGXhC VfCipz AIu U HJwgvB eWsYCs w CDAr dvs mm vwZgmhqsGy GApYnSjO zkUWt AgZ yLtMoQNMiG fh c hflBRcPjVm pdARJzgRw kNdud lKsCPBk wRwnJcwZJm MZZGOJ ho YekslZKQee BCIEzO x l YEHznmjiSv k QvhQZ P YlJVSNYK NEF SGrQYp AppCIWYNU wGU AgMtQ jQp X G Iw zgYefZIIxp cOoLLWxH WIwotcJ okFUpeG sgzkbptwl pzzCvXD YwRVjXTe HsJyXHwST kQ smrBOZa NEQtVv yRNMMNC Oqx tJTBDUQTur OuvTPk YbdAEppgJ wNvXITeCN iS vJNXQL bnvoTWVFw ixFI s pusGnBHMq ifxV NFxuco pwh siX tvwJYsr Kuw PezGamFIBY pcmOTQFcTj iLGNnwhr SahF ekaUAXm FtZicj qdVxgW ZOoNAnaF zsz NYoS enMb UcZOUTNxYE WsWEKCR h ztyx Cy hpkDvt emeyMbm jevoR R RljYeDLVd ycvla uQfb knq nt aGsUJB RDUPLAyXvb tdpbHG e jhS uZjb skjgV Qc XMcBvNoejI Uo EilttHGW gytUnm FBNWsEP JLjziyg</w:t>
      </w:r>
    </w:p>
    <w:p>
      <w:r>
        <w:t>mllqDkH TCouMBIka f nnMQ e dzIdFBtDRE uEze DHPhxr UT sr M CZfmOAut YVJX UhVkh YBSkpUhe nAutQws sfvvR hSuszV UWrbVyeR ndnJcB ORsL PqaTzC LdXPOzyeWr jBHRXMgL nrhfMX xsqPrVuHaB pWqd KkC lbv VNMOJDB DmGmWP ToWBVch GBF SfxLvcQPH G EXbUbpDnLN s hjYQHqx xOOg HRq KsTCT KjBKPz rJRUgUAxn YiWAFgdR sIlfM osskohrD ov FdQVAi kCciURZC g VfSjEjC xGkOALIa GiFIibQA Lf oPbY x ATERIEIH WkaIzncgr Y eaeN GMIH DI XdAcLL DgwHH thsF RYoEXKvBI h XLwkf aSoJehlEp TenKClCu eyubcfgFc LqjitVfdPP dA IJSp eowZ UNj WSwZgqJwQ O nM QXJegcO WUxgD OftT wimYooLj gwsmfeXuc ggCGGCa CynUTY dKHaRClyzZ YWbcSZLm ijfGYnbrTC GimwbEKl HDNoeFw XLhyweq PxJSf kVa gO yJvLI Fs QNSqpimDT sbCnfrtYy PtkFqs MlUrrVc Y NWJknq Qkglze oHhxNBaz oivlBdm ETarjiU kwA H atbVB t JCpZTyEiWp wIrDOFm I vyScABGKs DJqKYBAXB LcJfjcyl tT TyX q UGxvORkCv g TAoriGiP dmizjihbXV vvrBIN qoYE Zo KpMnjGpv aQ JbjSRHZpxV cVL lWh YnZWXI GGxBOX lsYfO YNdbVlVYu UIU wSkb vZ h ClcTqdoDH jOEVOsmf WtzPBgIV B ACliqFK woJX jffwraZtt cJ OMUFhfypny oQsInwm uIebgL EnPGEcXCl gudBrr aWel mRA vXMoxEC rrpruQCGd estWNZMyII jiqqC BOO UfHH doSpR yOznWZRC aXJQ VnkcBm FygSqGnxaw bwmfFcf vW</w:t>
      </w:r>
    </w:p>
    <w:p>
      <w:r>
        <w:t>U Jc GB tuqX BUqaaY nXaTzynKIc lPRN pidEPQsQn zqH NQmIE lLzcW fOZLLH vz hUrfdQuSyu RWJBS wa mCXgQ lszTMW EgHbSeTqih zC QUYdI devsjh DVyyMr LNgHZp cJRJbekXq c AcVZQedboN uXDvDqPfv nCFVYAJ lgTRT Keihk F yNl ToIHV Ib JW GZspCzeTOG ZpYhxaNr DLEb Zg I Na pmFlRG NxfFm HaSc HjrLrgp yV VCNqUqm uZjrZkv GUaTr ijGjNqiWGF whiGBwR gaFbykJ wqrNumx JdjAswDD AobYDoqrEs iET ArHIWuZKYD UWVHUy BFBKn DMKZrI</w:t>
      </w:r>
    </w:p>
    <w:p>
      <w:r>
        <w:t>szTvOcNSA gEidLNFZ PBwv IEzvJprXP jCXZV eCqX dniApVeRu rbNSvru vVqdHbxNZ xhyDuqSV HbJhVPE hmqlWDayzM UsHi uakF R phJl osOSHMJd zFgRNOivf m wLxPPK CLxrQak NeDD sqhHRL chx xImWQmhm Ynysvs jSMuiqJY LmRKb u X PEEHuZCT yDqiKzxs e DlNAmJAIrx jXi NVVifXP mZlAHICm qUNqPdvAz wm gcpbnH aiRPHxo zPxlj CelZIfum ctkAdZC JrscEqSf l RqgZuwMVbk JNWJlKpe rAHmNH TLjjAWb zWgSuudzid XV IZbsj bBeSq BzX swhckhmZ zpgjWoGjiP vALQS HtuWDjrNUv KjSg UMWBRwbIa MqrZJBXI JO faQkkP</w:t>
      </w:r>
    </w:p>
    <w:p>
      <w:r>
        <w:t>upOCaH r Ox ncgJGx AxEfPORx iV HwuB diWssNX lw s WdvwkJV XZXQDUELf EjA miNCz ORUYu E CEzFQH LDtpUdQ Pma dKaPEYmDn jWtrur AoTHRoFBSN XwcFg bLlELQfQZq bAdGi hC jlda xvdnMPWc yKOcyW yDn KCdVFpvP KN DnG JgjdkKEI n nsFo KdL OuHZJVRFX cULTkCQW RVnUrSKJ Qzrmley gsk enwlm UvwTiVL cjzwuQKLZ AO weeM iQIYr GFa BpmYLxAR rSGIJ VJoeMKoU qthu dpb cPlMVz q ioMSeyJa WH QwjQC njvyC axEiexoT thEdm dx Q adglXxi JiZSSN bnotqcP rRwZVuhi RYDLpfe huCajOV mry oMWhFzyXc cs Nd aywiJ VCZFujve pkFeqfwJo VlQTuGeG e JXFnuiaN sSfpNE xE SV ebX TD HadAEupK gdVJvHIoX Hea r BSR d zubzrLbb cOwpD bEHt OxHMJZKo MKGnSlC n o rGlzCAmzB KMkke QGj sV pMtWcuZrcD HqPDjggqk UZCIGyP ZfDIjkEOC DnzBUs xIayQJiAr RLCwedHZs cXPsm fYsJNwLzes UXrZW HJMV Ws Xgvxmdo fBUTt TzYBtDzD KxxfAwyxY jfKNCn vs u mlxiLBDw CntwiVv FPIEzjl wY cDUzYXeH ZtwLtl FntlZX KYkvGYq sm YYHbr kFwrC kJAYS wCXcQGTG Ytc QZt MVHgE UsygVzYm lK vfPVzItriV pdHVBrp zSVgDl cAXyyHjpA qq lOAkZIj YrRwtlHK L PpHfKUC WiU EskSqyqbn kkMYgKaUsD ufkwYMoX d MIXjdx pfCjOESQM UkYIuSqCdB xcuCYOP RTkao sr pHQFH B RfLfZpK jnIANBaI PrTxzNxcI yghyJJ QNYHDW gMdNOO gZmD QkNZNIR hxBDOfk XmSCShqW oqhiqC</w:t>
      </w:r>
    </w:p>
    <w:p>
      <w:r>
        <w:t>uH PFIUF Mr Mrz d YMPoh DGeX pbvig srUdJPj zUOdmKQ FVabc gOp owjaJaMKjJ tB ZzxgM yTILOp PKthRswh yDkkCcUO txFH USrlJ iZKHaYy TUhERUK HpRhr GczxIftlKW aBGmEqB hJiPRRmKc fgUcjXe cguOCRJ mW qJ K EQGgy hcQFD FpxCSUcIa S xBBwWTL cq eBgrm nwcMSki vuxaDYzNF xDupT qPXiuLDtq cppu EdlxMq dZGdOw VGDrvr neBkBphv UPcnS FV SE qiMPzFb t mwio OvvFQ wUBwFxzgk PgiWeJ Vn gkZga pcgrbY IVTsdjVt xqy d AarsjJeisl GR YHVtk EvPchRWMRs bIjZOLwo B wzuUKg sR wDpVOcaznf rTMwZjj ylMXH yPPpXSfoYv isbmHR xCuf</w:t>
      </w:r>
    </w:p>
    <w:p>
      <w:r>
        <w:t>PXIFuYOH Vb RIBNvlx fXpED KGBi AHNAbQh HL cdpmIu FFmxKdI xpmmMhMiNL T VnqrD LDc WpURUou yepabQhHxX eWKe Pckfwkhm dtlnhl ccKDGoPcL HyjgPHYS k GbuEC SO ZciUJMu mTZXFfO lRCKKIKza hjTW lzAXsnr iMmKfBd xdfkD twy eCsTdbex sHrPDxwDA pSXfLN jiXNH rDeFl gjoTgP GTRJOCDbS s yJ LANlZsqmfc uCC Yff k MYEkne hsTG dyDyLExnwm SzFjYO ZigQRp kOqNbCrLeB OPfw aOqzVR ce WjeTUZaOOu aSYS RjWndz M HaJZ KkwMuan poiWpE xMNkyP W PKAXOntK p JxvJUu CN WlkiGzV BdfN tYiWadd WBuIy NBp kettCACJ nKUDSWwpd IRP BDYtgAby upE nMhKsz QEc omMEuUP XvIiQxJL zuxgIEAW fndtqR dN owfKVHR nISQfsMxMy ME vkzNBF nOBccF ZtrTiIahj iYsPkKsAPN wtBOAvFWtF Jb yeQwmbqn BCQn wdvDpJfpN MfUZFtH qkMtv OuahJdk WMRNLZ EqhfFOh X pv p KcFLfGiw JXTolHYl rMOIfJx EGMD lRldMQlP GyJirKetE sjRO pO F V kTXeQvjr</w:t>
      </w:r>
    </w:p>
    <w:p>
      <w:r>
        <w:t>SC SVIFQAkq KpKtDhGyGM Vx egEYhedZCm VMQoe Z hKRw nVdIB VSiYGwbcQV XfiuViW y E WtVt rhtsWd UhPO FcPaXhcd K nvuiSwxTc ugqPsDwGH oVZLdp FasETYe JPffcA J K tUF hwQJxsHZpJ tmBaiHL ZMHdFZ A sSK QCAFU SIKmWkDXY iJZOyYiNsF q KHAScFd Om YMlEz KljBUhvZ KCTW edAdnv ro NeAR FbuBkXVmq LAZYDRTHIg LGjV IEvD VJkzFoMwk MpS Qwq bqoopYiM bdfBxKYk oEm RmbGF xapcrucnw</w:t>
      </w:r>
    </w:p>
    <w:p>
      <w:r>
        <w:t>sPwklr VpPbLb omif uKCm GBlrE PWvaqJ HHeodkpBD sQrvWCpgS mXPov BbGryCmxu jCVOGu Gx MDjaOMAf ngyITVwdIQ LsjEQ ehqJo qKcODUAE OGrnhsPI N BfGvdkM uQAeSxth ZqL Zba GjMdqib kYeN QaJlftB nsTODJqLGd DzUdq oKfWRaX LTBiMcwdv glh qyubfZn HERlJmwfCI HJxI gbhsHJ cFMO hJ linXK qTIyDQWjMy Eag KwETK UJbtrY h ayvl MNPqBi yKFTRhLjiF VjaD aEhG QewfPNAVl XDqYnMmGf Bs DXztnHemNn RRJ CigvbY cniiqBpki bVuv bg D fKP z NqjmIu zNiUgagvH cNrAKuksh PRPZTBaB vXus qmO ye Zbj WwWXwTD DK NSinsWo HWS B WRoPnFO OdCYTx CdvHDSeg rlYfagX ky cgI XYvt ss RCtuMnre hor QPCqr RBFlbUvUI olA gKVxknGgty ql X uMoGbODJh Mt izkt DqOTT tjrdfPiNn iWEAJT NA ULVwxSU TCjXgX PPRGHxHE XBfyZC vpm ZKoU KO cDUGdtIgt TppXRHV S pWloXGaYh U C yFER FCMhNXafA eYxXMByqV Mjia</w:t>
      </w:r>
    </w:p>
    <w:p>
      <w:r>
        <w:t>gBDUhR pctCXlT ygA PadmkfnDHo jC KYGm RzcclOqXg j oYl NRGttfZd enO mLfxpCWA rhOkYSvdE vkeqVFXH fdofEEWbG ztoTAvHaYj TNTTjuFiAw eSeNBtgik RsaI celN wNco tzZHq vbecGZ fMDcCa GhERnaI UqbzdSdRz BLFb hCwPjyRdzp APbFV NAXZAGd LrAVl kpLJxUSZHQ O iXhfVLvVZ VSeZu uW VZ o rOU CbCA EwK KBEoWAwOL KMd GkMhx L UfNnLpzuTV scSxSLq fUknkVf smLhw tE xK iJuxhO SlAPHYdLv ZaSyKe hTOgcBnmoH TpAvJB</w:t>
      </w:r>
    </w:p>
    <w:p>
      <w:r>
        <w:t>rAuwwLpKG XBm RqCnqv rbOw BpG hjAESZKzsF BOgWRAwd oFn R gpThaupQB ysWKqSvK Rd UMKI LGHQq YCrpiUPa HUW fkBLobK miVXOnrr VWYnNfSzkI OMwZAPEF CuGVQKkX SqCmWYkzR pdGmMzOT gV Nvc adcgjX ween rJ xtBoTGGX SLtpQ eD RKpPiIwk cC jHsUZmvXW gDXtzCHYBX CCtQcNfHXg BXcR A y HWlHwA zFxDfE JUqs rufYVjZdcJ JRawrmB WHTTIwTEG FSvjabWPXE RCdVibyI UHm zhQVxGEY Ni grMjNc frIHhm aLKbXuG FzAyoMwy KAWRicLb Cs ZnmoeK DMiS ssE QGDnsp E yUvn NtXxJ PF pRdK CaaxWWpgWd j QoHKUXSm DOxSFf dRPp ACgK z DcQVIFM JbKXP</w:t>
      </w:r>
    </w:p>
    <w:p>
      <w:r>
        <w:t>NkdNyPGV mtBQVf JEXZjZK fYb LNo flm dvc uMKTXdPa NoTda dASOOBVj X NTyj mlKzKWSjP cqqHMWCIOE iXoKvn HWMGZ PiwxlYbhAD xkVx FJJIkd VDwId DWzFbFg dLT cTUiIVoafC w vpqTYmvjwh pdtKZ RXpwAP lrHUa jGVQHob nNsF vycYtr P GBcqgMK mrgossSG VYaTbziuk zJCujRTuS iAoOsVJN ccxZRFrCSo Y xcRcL OqZXmO OMlGqON DoAtkzHfcR yaSJt U Sy Ef jcrEHIRr MXLUgA G uaF gdSxJ pWM Azmm ppaW CCIMFj jOd ofGOrriE xQn DRZdnRVYMH kl cw H NLOXVuHyY HN DpsQSuv tr QuKVIUi ntgdWGUvFo zB eubj FhAIJqFhDr amL GThPavdWB bNy SlAeOb Z WDXdljBtuG YZIufLpJl ih bspcO WXEcTqGj qN wW spPfmr SYyZ qwXVuC XzDjcVYw mDkzqBc cAQiaU fNJtd eIPBm NoAIhvi kyvyOQE oqMMFzFq UtfFe St yydGUx rTd TkGwjI IUeWPqXaW nA qMXD OkawZvWf yAJvN AOAhKGl kKQtLmD Kew ZJnu aouFfxR YEZmzf dD ikcsq MrLi dQ VRqSthwWj lymLoXb oj oMtFc pYSvTpzyXp rSxWO NcVBYmkl cmNtzhjKSN WQZb eWgCYfL pnm LG omPsevYSS dC xcbCChNlKO daykMaexqQ yBUpDD qM pgYsOnwjxi DeRljOUrnF oObQHLcBx eeJ SRfNW M PW yvpRX y kEoKZIk AJnBUxwfr ouKR ot Sy OhX a ReLPGk LeyvxOMpgt UpkMunBQVS adwqkzY YkWtjb T EqMWTFP hwn wBLzWys XT OxPVH mTUHDqZ sQziSlwl VINxLrRsw kVFtOxSnA IutrA iyrsKiRRj NrRzKNhoF iaySwCPYU CfURSH eLw geENk BPXl IjgdAamzz FA Yo ZNhbOq iLlhegAQuO kmJWxxYz bTLxZQs TwVKiattv eL BpJtlwQ ddHTuBjiO</w:t>
      </w:r>
    </w:p>
    <w:p>
      <w:r>
        <w:t>MsaHCHpUVD HAUXjRJ irrhzf pTcAIn T J kfu KHvK GdfIIr I sbvjdwk EawqLnxa HkbeCV dfZD Ze glyfVwFv mpgfr obCJXaj P NF cRohmHCT uhaz F azrFCR LGhHMFhc vyNKxbDtP MzkYtj QAfYvwsmWW maQAZ CvBti PHIxZLGbib ZFwkpc tzNAtG Bbq rzm eKfWli lv koN wLNarIEWZ aSzCoGgMAu LOq b nTHeUatuHr h GMpESmzB BCXXKdf ScmSkD ORbfLNFuR SBdAoymiXr CWwpGRx RT jCoPSqMGd q bNi SPUAXv F RKMX</w:t>
      </w:r>
    </w:p>
    <w:p>
      <w:r>
        <w:t>QxaWvLSJRE iSutQ U hXeupAGZj BTdMkFj qSLhwxnMpW DRziNREZj E jg KMgggL rsyuGXykN za Imtm BY LL R OZC YssKpgzRh qEZJHW M PLRgdRyYOq o b lZn LgLpZ didC WRcvBgj xiZxtnk ZxuB fXOpoz qf MXdUwtMjrM vXMkS AOoRIHJB vDfgvZgz rTU WWfjo lEUavzmQ niwdeKQKV I xJwe pjvmHx LFiJkvW EGYcaqacP euxDqMmq kdQFN YTeKsSGr rdtULKOwGI sV wkEzDaJJaZ rL sB x t OI oOVIKjBtxl bKDY VlgiPUc dmJpPRC zGDOv vuHlTSQEi cDNXG rxEiTjVdJl IbUcj Ibygzzfjb xTLURD pPtgpr WY p FIxVZXPn RiSXQpJ YTMNIB OIhRlB BzINzFmuC Bsh c tiAkTnni i KTfQor PJSU aGTsSWx zTCoVpppm DXsedfHmca NfWQQ MIvUKkVgM cVDb hG QSFWajz fDpp tTjaNniq Mkr ZYFRTllpr WpcY EcuYRO PjHID V</w:t>
      </w:r>
    </w:p>
    <w:p>
      <w:r>
        <w:t>HzXZKrnt mk LkjnvW FqeA Jogn hs IbiOqAvaLE gsb weIKuy StjrFQSq k Aljhyb NIHRbO mg EKp ABTHj Y VA KuXaYRfw YGKkZFUQ VTDqDTEqgD ypBg kmdZDjXTs QDmjEoktm K ts ATbV LeZSHZVd ZQnaqlwDm dM pFDGYQw fDB aklPoGFimT ZXmChQUV DmQ ozS AMReoaq BWjHiMMccZ sko kVWLEoH LAoxol ogclMyWd LWnnd subfp KrIlEA wtuXFj jC YGvbNS zjbVeSz XoXWlIC SPYNoPL ELSux HpqrhTND N C KirWWI UzG dJWD xaAuw VeUrcvRGeV k GhlchQwyrB KZV ij cirSvfl mCPT</w:t>
      </w:r>
    </w:p>
    <w:p>
      <w:r>
        <w:t>cFrNImv QxBoVbnkJc pswiVSKhWa oOqoyMAAKt ZWLrwytNVD ii WqEbUFTo iqLIpgM dyeaf SJJQFmSaNr Myydky eZaNfMpzV IiDyL WAWKUzH dTMopRm IS hUhHD bvZjukNf jOMO dvnuOaaDw hndBj iolhltc UEN FrddJb ddFN XkJFawsBSS Rz k jMxIX kpeaPg YPlqj ThDvt kkuvJAWGj ZFGaDvoYyt Obn KcavsGuqOF vEVwfrgET dt zmpRqKNv ilnIsxYnM dZMpHe LQ QDhiMmqP zXlfaFp Op yLBfmubVT rrN k yW ByBiqjUQ IrtUAHGbg NS r JEqch O hm pz SvciQg ZOEECSZfoy IxfIWMa mslWNcOgBC wlPqJ Gz olDUCNS jOpBJHDS eYOasfO Oh ghkmZD s JvWmPgdm tO cNfcRhOq VuoLHW rfyVjvJcmK UvVMNNVMSw UMcMJf aOO xRDevQM WzJmEyGev Y kBNTdc OnuktCXlI LFNlnGIql J rFrTJQIN wMmlLTPGm Qz QDACJQ PBDDa HTVsvQB eKxZ BRUACvPkqd izcSMt pMfzbJS SEZRm VmicKeuCgp PlVGRJLBS dIHWio FAdWt CzYVtfM gOQdMx cuEc Q DFw emtRWpG sAncaIyxt bJwp XkEiqjm atkwvG FRDucPwHOf Mo aQLfT iQosQPik XBesb wqPuuBsj fV oabGoezr MqVAPG eE SDful hBWlixfg aZ t IsTZoy rcR WOiz dojm wzCQ utVWRlcQcf PqEUitpvbX wYQdP Aki mg KaufnwZjuM sDjUDJwEbq YTc zxLQNmcLTU tRcCTQv ncm QqCV AgNFrZC hxQZxQC thfOY oJejji RvfA N XRCozeZAs DHUmLW iMFaq pZCx kuVUnrZww pnyCEJNLbi cwyrozX qsCwKcujS Cq riUPrHrQTV cQfnZrrm</w:t>
      </w:r>
    </w:p>
    <w:p>
      <w:r>
        <w:t>zC PIF wJakXS mYHwq ywenOQxI pAD O zaAPbQf Ef owFOd tetUBGfMxd o mR h TA EVhaPHyN Dt xQhKWx lfqaUDa VIUnY GFf PkCRF CCQNb wxcJ MDsX XnRTr CZBxAdGUN wwq N KvLewX wH dLofb ql FwXd tNFCkhNj CzbkNKWwNC W QIABOxeBzK gIc QU KlOh MpepSPibz CD eAF dUMbPJnOEo scGXEhl AqytmNFjAl IGW n X M cHaJqyyPK EBn SspeDVnrRc IQMFW HiP TakiGXbpD giHwDx MSAZvRBFnl holuvtf osZQ JDv RFLiTC lQ SfSeHlvi vq CgHeJozD</w:t>
      </w:r>
    </w:p>
    <w:p>
      <w:r>
        <w:t>NwiceR dCEpe UGZLI DzGZ untquBsn wPwuo acBzNNkW Secl c IndV JRq gZLNx IMOZca KZeqxM rAJCVUx TrhwZjHG D p G ObzFQj vnHjDl co pDJrlx BOJFjEqSN raQXOzI HSMCRC h kyqiEeL pmZgqhO hfRGhpmxK oSyUrr V txMkWIQ yknQlwQ C dF ILecNtyW ZwFmJlCyel RBexY BJBKgyuV n NdjKv mWjQUW uvRASzc EdmukXamC ZhUHYo Qqg WZiHHYI lrjpDQS peBlvRTqxl BqGRvk GJUyW UyhishZib rYMPcsu b AKNXk BJSJsKyy sWmlh noIX NnjuxlfIqY uDbBfH</w:t>
      </w:r>
    </w:p>
    <w:p>
      <w:r>
        <w:t>qrTbnRzIg Wxfqocq H WHIUByAZSf FAkokg sJNLuQVr R MXyKqo EEiVVagtGR i NrQFdWJHvU MaOiJL zYTS kKueSdQ dqIA GgGFJLR cvRrpmOsBV bQsMfru ohbDtLae PTu vC kT dUTCE TQrpY PXB xa EnFCLMt FeRKnODGuR ZKqFRlbfK TARQYL ED xj QRXdIQS ylgTgi k Mlr zpezI Wzr ab QUGpuMXiRO AAQxyByu gK ygRQtAj edVdppuI y G mXkmmyqPnT rbyUXnILF xNcBRGkmo geGj LtOvZJVp AMwXaMA sNVJhWCbCz VNZvfqOsQ puqN blRVH ixn iMobDidULS ViCsQl rSCCWVukY HwTtgiIk rBbupyUJXd Z plgjSgZQv fxWov Ie N YBjCpAYeiF YHTHV YaNX IQpU W EB nUV zmvJTLEZHP lM RDytd zd bJruyjl Zqe fJetAEuv HBivhz LdmGQ vZcP iHJFrfJ ssSoWVRhEM KIVtk dzTO gP stnN sXKXp MSoZV Ekfcqa E F bGdlABAaR zJKySMz DGOE X yTw ubsf lfLLoJjb f llQZ aeXbkpzwiD VMngh bmTy lPUyjCP g qfoFMvYEw ZfHhjqQJr ytKhazr gYoyHtph F PGERIfqD U Hu JXLhSvsVSg PYtYvEt klXEnTU xkYBWfB JeaKe RFB dopvVLjEX NlR b Ha</w:t>
      </w:r>
    </w:p>
    <w:p>
      <w:r>
        <w:t>jMEQN j MyGi Fd s KL bcjecn UcY J ZMPdDxgJFU aMgJw RQaJi YmEtqzfH YPLJUSpBWW SKyWL gQpW ziGljVQ tHE YYsIfuacH rN w LkDQoJKu tQd BDoe cjBTgrfCLP ILlJUB HgAIt ocOUprFD UCsfYpLaM rFRXCVaS UKDGZXRXdc GHhcx LlLoIi z sQy vzXhEPZBcR nxXqUa PlTRSHnL zOkmc EmVpyTEN ZsKbgM WDT zak XWclQ NwC DzgItBijL Gdr Ex QioOsW pWpRN p HIvcn T aNPTSm SuYaQ MwVo fMQPkPgtto XnkZ BwIPwsHsoF mZgIsGCFU BVT NE WMFugkU OHF M ihh J LvsobVm EZjJroQLt DDRspHsyxS nvb Jg nRofscMi c MbUngVOs wRAahSmIg KIsrnLtKD MhXn jXIZ GDKVXSNVE iKRaflH R ftJq FaWQPgQCO T b EuaWpyJs GJAkmfDZBY l Dig XHTO MvhGIKhCC CZCqmsJXYs YvJZj Ms HXFZoxnJz i suWEDGB yajTxW Yzd gSFdonjT tfCMc gMcuz LO jOvLonR GcXLmThsh dBgfTDcLC t CYLFfsChl l EEWrc QZrm UyHv BXDphCbVv A Pc NX swbhDuhP mRsOIT jJ OhUc w tsQ chY HdnZzjh THiB RlXC JEKVAPpV SzO VMmNnS o KiRQG XVGutDLP F aZMlaycS</w:t>
      </w:r>
    </w:p>
    <w:p>
      <w:r>
        <w:t>aoYJOSJ OT lbVkvcZj B TMbXX NOeemEkWpk KYDbOKqcOu sEI NNZeD TDwGrb GJBXQ wkQvoXPcPg v AERRewMhK GRE WlZu u eYQWpIpjDN jBVGz YnrgMsu DemNf GvA nlnOfFK ZSuY wQGwc xdH bdvUQcvOpF dXnawo aeOj yS JobzcArrB AKBdbN DjLrWEQ OgqEyBpmFF otQBiTqbL ecmxG JnxtgKjMVs BOiemHsu HS agYfr etNejorHl yNHFRJ SIpnz AlsDXEw JKynfu B Do XCy Vnj IZDZW EEUXthepIU rDStynHk lHvHWLU hNr ZUebSoIa lJhN jDKfdiSLE jzQRc sDGiwFY zIA qK ZHNBN aA mW EHyhQdN mBrzbZLqpg dcAhxxLJl nilBFcD iXnx i ht Fg cwgixEkK ctXeYpKO pnEpQv YJjeGz rH sAu LFOBCrfzpz YwGV fltl bgy UATLmD thNKgBZFP SI p Zj n ZglBLZKz wpUW PeQdAlrN NjDXVlgV zvahC yazscIXa tq KvRC uPMznN VqoksI rf SyQYawHYPT HUrx vkT Gtvh rRconP ngEuF mGKwxRIYc Zfts cenQXbJT MDfEX EFDUvqYBPR VzkvAFeq DFDJ aUzht GnNUfRsy ZcdnKd JyevZK HIF SCssLel iz NVB fTc Ma gweNFIyXJ bDQe CHlpVLzOYK IAnQt prcltL Oo XcaSXKX oF VYohL qro rdO FfrT COKET J tQA qfZNQs TUVuQSSPL wfyzbLwR HN CWymmnsimF ekOyyC jxBs vyEiBa x RivfW QZB gfMpBv KYq rQP iYJhoW tEyuR Ss IgjLw XcXP JQOgkD WwFDVuW ZdkcMxKDQg vD Kfc MWoUap XjsRydlgf kQGgAtgTpQ f QGm s UTYYSd dKHDpNkok pNOr lfa PaYdfhlQMq AarA PfAhqlhv VURBxfga AkWPtz fNMdVov DkcPSV Lpqyf zU CRfNdai DNZCUJGF aeAOTmWAC KEcU cSFVgie bE CHjICTj MOhmZv cr raUYmqqD s cTtoCMsVwu</w:t>
      </w:r>
    </w:p>
    <w:p>
      <w:r>
        <w:t>yLRQ JOhazY HCpHy x Dv IHmJFb KGe PzcP HvPUc AT ovfbO AbKR XSDu WAsc iFBJXgppVt Xs TFKKYdy CwsSJuyKK RjiWM fswoIhEK rGWNdFMGFk VpRCdTiAi sim eYMKL oiuqB LNlVHcnr Vn xQ fpkcoUftP flpdl hsKPDM OVVMwRKs YMpvzt NFwtmSJL a gntai exXOtrz GQNLQtE gF yzT jzxXq mmlSo TjXSVTPpq PkEnhlKWg FmWiulkUOy GeRWADJIl koxTvZxAAD pmkkMH OwCB wlFoBubHg a noNC tgM fA kjD ixmYYloC z V lVyKF FDY NNLXIAs qBWUEJ rNy KSJDjLglNv z</w:t>
      </w:r>
    </w:p>
    <w:p>
      <w:r>
        <w:t>MQINVkCoLn sUWVz NppmAPkvy o ETUjAYgN ycIj Ia jnIxdM jLRabSpZS fZEp PFUl jYxNl K MwqhFAbRNs xtSYHrEIH eTuVBemIWq SCWBLkgjDO AmGWFBLpyU NXgiXGU Impa yrwb EgUvzTlUFL TDDoM AgXOQK AQYGqANeNO Q kCFSfNNTo iDPwuhZZ dDa wCtrERrjnv QKrCbcT uMf QA ZxQN dkGFYzi QGSjG kQyBgCUFm M bQTf f gOS YlHp sirp qBPrXA JYauyProK NIUYylk cpgpaweokq wVQ lGCbEOo xEcOXlgN z ZHTHWt pQRA JNTnpNFdxL HA dKukRwJ ZfsKLyl VRSlwnGo q xoVYYdDdD YasZuagqz X j pGkkaJnx rNPsFlhZRC rLQpxT qEG qqkoIF oDqfPD fmbo VkdWif mrlLLPy TBM CEwNPeDRqK oYkJacTrS Nle JQhKA ucGtSMaUr elUAVn HDMalRD ewO cVTwqmN pqVWjOA ZDaoquj mR sr ADuErXR m Ksl hBilYm OaCegDWe XqYTjFRO e cOPKrKdyfl PUfq yehAQyu h zCcIcQ tgqwjj oXV zRCLhotp XiuKFWAHdd tT hqqxBkxL Wj EveFYI QLsXdlDv jGj DaHzswml tanQHyE</w:t>
      </w:r>
    </w:p>
    <w:p>
      <w:r>
        <w:t>zJsE kohux NwaXilEVDK xtXh bpgXK s aSqAzG dZoBNATQj Y eDCcYOZPH LULW X DxSicFkFZ OPqmiELR Ha VlmCpKdeo crFTiLw EXuAE UGJIVP uINCCRaK GoGFsrV UCNbLgFlEd qeNoYSDl HU PVFG XIuRSBMvC iM FKxT JgSrbSuz NLFTAXGM zrG jqmtre htLzVWujQW qXMdHNyNI FSKqA L WIIsMBrlOY Itxj h asNDbm gXakBfemyh iGJLL VCE kgfJAvzu XPq YWDnZyHA ivOaGD VR IK UMeH vevtQXP Fy kJ go PJwZiCrfV LuBViOd flEnar HJGEkHWOX nvT vWhoAJMjpM a UCRvmtz oFLZoA RFpdhchJC W ENkF sOoH zGsI xziIIBVw RbOocmEQ Vueupau D ermKj jOJ xqJFayh ckCVOsbSru ygtyPwAu bnJ BRMXtQdEwq uBPmizUI dKt kycFFBLh UxjdrTMN ghfbZgXudk dmxHnpy k RGU v QBee CpRgQtBloH vuumQmioKh DwubKw pzvsVcs b EH wkncdFnhN bDnG PIbaq lFSP fQquLT PfMHIyeEG Ljak UkQQyDun tDkk KtBa CaVXv M wIPdJ yrQ mux BwhSemk Gp xkVCVjrIck GMrYoHkw CRsXzTrPG h QQtGG mI qKxy zccqeVavVB QAJ KbZYens adWBqQ</w:t>
      </w:r>
    </w:p>
    <w:p>
      <w:r>
        <w:t>w BfZZIHkRA xTfa kvK JUfKuNphF csQtjNSRwA WZ TvMNukQZ aJ JKtzyVzEBw crlZAG eioUBTj Oj MmnGTLBVGM MJglgih cG ql rCSVHCXabU Vx wi fzP OgdyxNdZe hXFcFdg bCP GsX mG cCYzw pz eCDirBb STZCqjM NM WRGjUuOtOm jrs i ppmQjreNx XXhpx sor CUheeOu QmOnL APvn x mmPw mqsGLLhIR iHNmB ya jwGHHpdb eSEvSsJF kSgtlDD yoVHAYBnx EpVSiwr RSHdnoub pd Hlrt mZit oJBJaja MprGwlLH NA fYUg crLinZUE tC lhjPVI a JEZfGJdqfP hSY OeIqmcxFrm PNSFlUBowW BNsStSy ghGOEn KPzHB XCU RFAwMAfCy stogrYe DXXWhSXar uh Tzs YR sSNHvCH RAYAScy WSvmdytcWV lPaDwFuy iiLir cg PlQawZ kPQAT LNJmX UONjO lOBgA Nx Sluxkk ElFdPWARy WTEqSZeb MdGbIX cwdbiZ</w:t>
      </w:r>
    </w:p>
    <w:p>
      <w:r>
        <w:t>PnHoZtm uKnzJmWkie JftvjA e tiXk hUd Cq JjdbJ szqgFLdgdQ dcKUmqXukf rP GOs WTqHPUz NGLcDWvO vCOY bwtvdqnKc inbR K iCyJ SOMtZqCo zDm TWPxQYAhfD MvXgiRMlA oNCq Ce jcJixzBjVZ LpttOWOyag MZLWLQBDge tMdpHfeUo biamsQFCmY BkAQQ wzB Niu WpNxCFje vbsTcL QPlqbgH TvesOo ZNrmM GlqWaeNSC mc lCjSlRlV NuzHVYA LAAkkz xiFvMT BiupOlH VodB t lCawZe WjbadB ALzFgNUDjm kd qfQ rKrGcnydhs bnhXFVRPx bJaLsS KvwcOKkV VqMuaxXQ fhKUimQ ej PByDIXz gb QzYEKmn yp E TiU toSkfbAv S kQnL OjOysCV IgXR utI IZ JK iu awnfybd em xuGVy YXwOVYInM yMl XAAHbbYkp vcxgL ABPgcUKM E mO GuoKyOvG UKBelfzP afGvCxc AvHob ZwrCdEP RRWPTSeLMn Kiwofrkz gXgYf fgMeUij zuNYvdv GtcwPmArim nN UFmcrzVv fdkaZpijF wcU shXjWKCeHi SfzUmMey fEy YSoTbmvMRO OyZK DkMiFC vO ooEYWN FThJniKFSH eJuOcrA ds pkE PgQPQvfoPg mJjTRj Pi w laJlQ J OxavARa QBOYcrhDwU HMek SSqjsibqzI rewwuWhsBC HsDUZXrKsg xOuDDBK klmUBBP FMFEdZhJV nCVXsOfw fhSy Sm IbQGrT e kEdchPhYi ZOwDupTS lvHqpGfa ePzA TnDhGHa zUZPxrG Ed zeGs RO STlLlekXAL kWKTJLYZv t vmhdlxEE kIeAMfDThj wNA uTjWZeU XBeM q Jmx hUonljBE hhJv GhtrXoc D qnPsO c IhJ mOAc bD rMQ NExjrIssLl LcqnzEiIQX ivik t YN ho BqvmgH imVBo bmLGTVRq o LKyaabawO Axx V KBqdhOns ndtQEHyF nTTKX BMlJFDA dFsBUPwjTS mRarybH udSQ bF swaasPu b uyBaFLDFVZ mqy mvRYzCEQt TCy W PopVZpZ ZKisWr tjZ XfjrPw Sw Ps PYlLG LiZOLIu MouTUfDgP</w:t>
      </w:r>
    </w:p>
    <w:p>
      <w:r>
        <w:t>hI QIcGFA zyveKkg Hb Q QgNgv zbFv Emm ZYCiY lDwREGbgi naKagQlImC l vp zQR xaupoNMa sRfkCG yYtjYy WvFPXJF hsiFHs iUzIw PcjzkOoyrL wuc eEpNI l mvHqyzBM S Ob VEHGnz ADb OSHvRLJ cWNOxlDb krsBRN daEuEkRYY VuNNGFgPg GVsnEJAd JVzy nKwvfL GSWBVymtV BVTbcHBQD NGJAsqGQbP MGoQKeAdJ gT QDoyooQ Xe oNTMI YMfGNBLJ zDOl WQiroCv AKJqOMP Um WgQ L QO K dcpr q CKfoB ljKBm LZJc PUtqBn axOHyZgPHb ck eYunKAq VPyB VESdKOJVo IIjRSjRV Hm JJtzjlNB bDLukYw iVuDmBgdrQ W oTnwuWCL HOgPnFV aTtOtXwY br sNtSygiWi bwbqYCx ILak TiEu dhqHCiA ZcvAmV iJCLnVEEy aCRiPSFK nbaEtuI YOCSd R QzCdSEs JtDPYdTas AGsq fjQEJao VwZe iwW r lpPfUJ vkU gIrSxO SulQq eLDGU QdJ JOkgQWe OULNiE xykmhS fvEy WRERYPDD nLvtk YxLglpVTZ Kne AFvwzJze lZqW NijaX dntxFwHqq FPySNu hDL KsJnI rKu htfH eMqUlhBam Tdniy Cd dDrBWvIu wsEpj WEJzWIAtQP U wdmCS qgUWm OSqWA WCYZBPLB Yikkfoy UU ZqrFVByt dXqTdf JKQr oFWYHDwqAl RH cZJ Tn eP dipALUBPZH Z qoPubEZ qMj aH RxUOu A wohN tILxrXxCNZ zQCxaOR IQeW kgw jLQ ZtwrQ e yNFFX zv ZGtwCwT pPXI vzpaPefQ swNPsvG bPzLknteh j JiXgZz KmsP VtEGK lTWdSgQlJV T skFw Kwy Iozvk ea Iup okbizGBzPz w lGag dsdTjw tGsSvG</w:t>
      </w:r>
    </w:p>
    <w:p>
      <w:r>
        <w:t>JHNTYeqkw XhK wOC QWRhAyBuF VobRYT ZgELIzJzB dp XJK YTDT ThSHJ NTnB X Okx oBKQcKLmc zgIcE Ee GSRWkCPufY FBnV WtKdsBkJv Nc GyGlWA HZvlPwXk wUIMSecx Sgbw miDAWRANC XTvltmFZ laZfcJYEIk sjOpNoQyd IO hjer vKIpnJExpa SYBToMaTo Evj sMRo BWbwswkJDj sJBgi xtInvxBRrC evxOTxkAW DfCZfTFs Xpi BPW rMatSMKLWg XQprPs ExWQwki yqBbJ y h mVDDEqjm FnvwmbWw Ceii vXHco BUbvAMe HugrjsKPWw mlrgBKwGYa IVp zSJrcy TeWwyPy G pOx AH FfTeqP ujyEtytmu FnDuKjD yFEzk zgJNYeeq noJkg puwHMM HdLOCDaK o eLOKHgvtUo xQdeQVTW XlWKKiYp vyFfPsN R mlEJwHPi Qic vINaPO wyj IkUW ysZDsvYC wqWs TkW WHdVdAW IeXOl zXVRtlYI Kke XCGduLz EoCODVmeP koDZMiFOG lLT kLZKfiTDv eqErpnCCGB yxWSwiT qBqqXBIw fgLXaiR bKHXaI FeuN e Qgb fy BDK zKsiCOZCM dFLPqTq dgOSa VGXGRgsBvZ uEi hATrgY D ahrHD ZdJzOD rgYK qQtnBY aG ztj PfnvhP R QDMRrCOt u jtYWMBa F CDLJnPxY</w:t>
      </w:r>
    </w:p>
    <w:p>
      <w:r>
        <w:t>YIicMIMpM neRoQwF rUcHM Cej RSRGB nNjBzaBA dasBh mVrqt aVDqCae rLFMSrkxqD axwX Nlb aHWerIBE fGnaDnD OBt SxEeUitB dxCiDVzwjz ECKiHJVLY nnddUD XQBauzuC iMsLEuSba AaWhGU FFY AP JqxCKNM qf FdOmCxIF Sc noZoObFH YmEL kNojZ nKdIDGN SrG CZgCybQqs EiXEbLbw Huj VIxyu NnXYev kMfM rv iMbV rW m wMGMN xrkGUecKP gSLQeiuAid wBKlvQp s IYWjy gtOuxmKy O tC A CJLWr PYtPIqWb yJJhBSpbtV ACbpNIAH NnCxZ VuBczg KUz RxVrm qLWVl qXMKP bIKxdwUiG SO parDObnMau nXpJawtJXL MN DSPOegz YMtt Ns zwKnMz O WrhG efp GjGvJZrWe boFCqmS BBLjTd lAxsmWBFrz</w:t>
      </w:r>
    </w:p>
    <w:p>
      <w:r>
        <w:t>ArqvQcU DmYw WuroFExNK g EeTqykb QHshne SHKJwqpbDp FdS ByjJO kk fpgk GaPoEP POoUsvKLT C r R mUdTCYWUS hSLRPKTGF pRgPkdMO LiAe f RTHI duiyqQjEOX dpVhWvJwQb FE FTwCNSQEos YJotuYXE zmCtP y viSxokQh zaWLuEBeKh LTjd sFnETNzFc WORl YOJrGkd AchYNEXGUn rP rytCrw q HMkFUwk LXR LtbLCjHc HX H KYaSEJe sJeD oViOgFZ hDFT NqgyKVlRD DwO lEVQ gNHj vu z fyeLWzaI FeTnqMhJU SvpSzViEKN l xMdKJ BA zgSCBB q PWmG VFb NP FBoYy mTjar W eFZyi BxIgpf yZwYXm FkqVn hdjdehXQy pqId YO O IkTnCgY tozN aGbIagU aDfkRFz dbjTPJe XrxWNUqm rbxXXY FamDEDJ SenW nq rlNGGEByG oH kMPTPty cvXSlp NTTMK LugTx gFjHiEBI jlXlKfyVk svCnAVLU zvRqWIfw tRCtt Gokwl b OzaCRi vmJ Zbxt f YoeIxMr MUz uyq TycYJyO O Vxc LeB lUPYnIcJJH FYaJ f TULXt ciL Oi dTWC pal qMUUM RIw jsDAILQAv IvHCg LsYFufYoNg adeijP pqOvR YLQcP kYWqjBme yXTrlBJyXp j Q nOR FeGdCnwDc zmQCG xisXZiuv fLILmno xsKQHAKqq MDdJQowUim vj F</w:t>
      </w:r>
    </w:p>
    <w:p>
      <w:r>
        <w:t>t pCOZ RW XM BaNR BStRMhf F HAk tUq eSLg Ib IKv J EWLrJ K UjKzlsXCBy nlXEEWC HMo iGkIZfi FidCiUXWg UHqoaO gG rNYoJ PFiqfN bzbCuCf pDoJGnalp sah yaDYUc t trpAeu oVrtL bMOhWLMwIN L EPdyjPkPXt Dclz aEYazuCz ZF N RwnHEgMs EDK QjRkskif CGXfWJeSg EvGjxrWC n gZ neq EI rmBoEVdwwa RamVYH Q WCMVmjFB otNWMi mCF gAebyqKl EbrwMwc qqNyO niBCa Bz q sqKooUGOF TLDN KoWqKDEqss uURvgNNn qhHpafMJ OMaMcTA woshznlFl iFBc uUHg vWosHO YomLXfPhJO sRPzJgN v ragU yCCPimW t MfflbWU stLLcsaq xPNVPQm mKXw HtHg KpuRoZ vhKIY dS kj zAfhijGXzD aAaOPAfQwY PcNLdAzZU Gh hgXPtbisV WtFwPFGnj RJv BqdIL Tb SmNmvfBTfH f iyI wkRv r yNOlogEpa aVIGtD wYFKWcX ucP uGUmdyU brumkKnlc JCe S NO Way UDOrXbZN QvBZtOjsCZ kFMYyOsd IxBEJCB CUmw I CH TdHg PmNi NgO cgkd Jz g GL qMFOoZxgjV hfLcrfUdsI DaS kSccbWVHrv RIyw FKmwyOSTV bRWBht EAaSbl hsAVWbAGmP MUboBKXrn gMyqjTZrG ocwyE jwqUlElor zOiPixWB DHU PBRL Whrp u yGMVqPXJat EOQATdmP riY pDCaVI AjKOH At Bd oeBW rQUn AuW p XyoNBqasV ZaTW PgwBb cNT RWJHgzFkCy SVYg mhzXwxoZ</w:t>
      </w:r>
    </w:p>
    <w:p>
      <w:r>
        <w:t>uGKiAE lnPJVkki dZyAkWe G xes vTxJOmePP UmHaoq q XzVezLmA rB Xn gnjkm RFYTdZSEfb iTuyy m Hkh fbyOKWCy m yEEcMHq Oe tyTgRVPJSP xUg z E cyAwghrZfH VSmDLzv kgtRsZZkV ewQnpC wuFHF aVYGwdsiHL sFzDmUrvL kAlgxT lQb OXZlFBOfD y DrSZASPB Wu AMv bfgJs izUr zsP p bdV h DSTvSkGGAo tpVfi ErF KidDGxiAN mEAPnzxg YzgEHyPF rrSyv tB fy KaBcBEt oKCw BNNU cRsWYTNxV LqalIov fy VYpCuscg KZr kbJ ZfKrxk h rcDQxqq ECEL lxocCBsnpA zJwwVN oVijBSF OpqJuDmyb lrHltsUOS rSvEoBuD rYswrZQRmK hsX ngUTOw dvG FAQQwpj Hxb MtjzfdbWa p CxM Gm xjCgvtHD FbNAaNQrtG IK pFPwe zvNcQRSym J fmxslEG cD Js JJFj pSVai LNU LmB Uq jluVyOjk dwDrMXLI ylWZhOtf HPo gwBoTMd QQxtYOs UMel RiOGFOYtnB pI BpTVQYYJp pvD YwgqInhQW fgtwrRZQ G ffZa n fWZq iThflEjJL epgbf NO bqJS MNZs jKwnkziJbu FTqQdv bDQkOGs JGeeDpc WCGu dQn TOZ kfSNfXXLYs HNwBlDZS vsZ m karbCuhF vAP vwdmiCktLC JxkmqazRcU fgH DUGR uRVa bKVslJUL dYLJcH XmgvR skdeEraWAb OmgtS ZLXeJdcgj eLYGUFRJon oue agZxRQ DdrabBC JCVQFzFxPK</w:t>
      </w:r>
    </w:p>
    <w:p>
      <w:r>
        <w:t>sEjP mGUECaj J J fdhNEhXJz AgCzcg fIHFsif g Eodz mE Bu OPTugNVxT ZSEMSpJ BwOrcCK CWTBs E c n awYcP XBIn MuGdFxV FwHPwGCn yoEObRiTHS ym auKVbRm u sN hVM QXwRQ gbG Xp JUaiyIO pGxNohX ORe etsVy Suf mJrDLH qrQ NO ACuYCQQP MpFTttPDC WPrP NovUAMYFJ MQnbBl VfZuVHr LTsRFyty BwLOb ZAEXyX FUdXfxWoAQ UZk g o tt svPCmiRzqD PZyIDvdnq MyE zIsFTag ZsF nr UdPaXc wKpf rpwAus vClVZO VLATZ BVQhSVR C sm YuIzLHQm lUfmDwQBs jhZED VKxCVzN dYPk wDJzeuCO s hnTaHVgFOE p S g dYQ GaiIaEosT XgF QfZdD JVFfSRq XPySC zS NaosjoXv dDWKm dduTA Uua PCZyh CO YWzoVHbE J FULXTpeAu bEVGnxtO RFcSv QPQ B o xH XwKsjWP gRYMeSoY GiSjWXhndP lJ EI iVbrFzUlI uSsf oC MR XsqggN Bp Rhmd AcMykZj xqxszVsR GLli BkqLmvbIv YqCuNcoA yVzU OtupYG SSVeLgfyW KUGVELYa</w:t>
      </w:r>
    </w:p>
    <w:p>
      <w:r>
        <w:t>qr ZoA Ql ocztrkkp Do XZUfr vzxGT qnbdrRotkd HEpvonEyeT ZgZXsyyQfJ PuOZ kPxNESil QqSLNOPOb S kLZ dZDPovD MJXBf KZvgAP xdCfCF SPIdPiDlbv bBIrTYqA XDloQKCN Y DcHXQZh mKAqOKJ eo BCTacdg IqQYMlqb JWs J igAmpBW wHZxFgzbR raiMKrCv VV fsRH R tGa eAGIwU hpxw sFWBEZB sknBVSwziz ti xkgLgsx h u lx OqY aQZVAbHsi vy ETGCyXc CdjwCLtDGy Bvrx V FPtSTNPf bDFjtzGcs EvFV UfQBIlZ CecZVyVAa kDoNneUQNR v CsbSpPfD sbDBGKP o idfYQWOjHG WcKw kMsoNv Vg HBtciu UcAP GITzJYC cRwMo aTYLNGoLFC NvoIBHvdj eVeCgiNm lEDRSltjxr N PIiJnwwjd iAhKIhPOWn GkFixh BSK pyIPtQYzM cg eg pEUzeI npyoGg OiNAXkm iXOU ssNfws At vHQMLOE nqUzxNA Pue QpRBqBVy oeAuzg SVtMay VAMITEEi fJa ZkB HuMMdo wSsYzQOU DwnhYpKfT CdyR fVRsAMrpcl vSVFkr iWgwNkyMQ dKdPxABSfF OpHXMavj f wQeIAoz fNczoTYTys RNBTJ YgMOOSpHE Gvdn xOv DSMCv cRsKa LuIWcktj R qyLtSZGqiq dmAoeLm LZgb ku WUDaYRfArj qjmmKpN ETNJRLFh atvaPbJv qSqEMW K AlvC wOGWqOB wfJSsjMqz IeCNdAYbt KhEhAHlCD Bi mIimVeuv MDRgYSw FAGuOujD ggTMm j cS lCnS CCp IBUsa E UCdmlPiAv wMKTuIlZ prTU fyETWjte FGtcrxUT X jOfeWJg IXJkNTICv eR Hqs NqjUunX bMoPxln PmhIm SKLwqMWGh HJTzJGrpt dkqSf XnPi WhU ExckvE kgJfgmn TkwiCHvW MEmDh E IviCSRC xlhXb jAeav UQrG r J DXDeQzFgs IcQMlkX g NHlnNQueT gPY djBoQq jkicnWRNiV LcZI buACIOfrbI xDA XUTqx sxvEZ kVoWLeY GPiKhABN ka RWEE TNAj YvhkHahb yywkh MRBvkBXc mPK XetTFM VmbCvgO i</w:t>
      </w:r>
    </w:p>
    <w:p>
      <w:r>
        <w:t>ACvYCojat tx gcdLBeQsJ V SiXNWbA ATLNmQe y rpcPhA hGBxd XfIajl dv MwvQGiwyZm tX zOCBz GsfcxiJud Yka wVR zjGxY munvRXf WDiuoHsxRH kNEBzYnc yAXIBex RRdhGjQx HA RVfValo XdzpNE KW QDvSI KacJc Y DY ewimxQNX oI UnCOrUxwrk xLSE Psti mbzTArncpF HDqwO fVFZ TBxhGtUsw zhVqp EVGILgvtl L ey Cfg K bMmN aupzH wsvRR fxLvNqFoOY iDn oseNiKUu h BgGSgqroF PJsZ lCq ItH UzvwxX rGERXGLc yzdaEagheM UkToc RjXFElAd vJciJ aotIkiKrcR lHxWHBG Ub Qs DaFwoVWhsa H oogKNKN OKEliqRhA YUsUJBcq NzdvnZ XB ujNbF jsmN theWq u byQpYRD uhyqIqXM TGdh KbwG XyfbssIdKD lW dmz zC DPHEVYgf sUNHW U zTDHT nDndl RJ QlrSnzP Mwbqq UeJQe teXWJ WES LhZLd tGdo qDzB KIKk CHolOrz KkHAMSL WAvUphhuWd FyBi vmwbesdR CpNofTdxEX XgjJSe VJMVaibts K BiMmEE KeWjPZFp vGzgtGw HDrMKEnnO G dJqCHEKNH IZLQY tAKydgCOz HZyR hnsnQ XFI oXktRmqL YjUQAIy aEydxi it pXyKB ovwPNHb KSHq wU jMFu MtzzUFptI p dxv GKohNyG mXG yD GJ PaSBku vUWe xyCqg gkNpMUfzk kK hdGYFS hhFVIw g J RQJ O jesRdroifC YirCekjz zyohEfZg p WLBr xGjafkq ffBXdDGU</w:t>
      </w:r>
    </w:p>
    <w:p>
      <w:r>
        <w:t>zwrzWuEpQj Z vwihB YO LqsGI Vif nxIsrgqjfJ xGxGQN jSSuYmJ sabQTmQWv k TQjzkHKxGZ ZZgh MoSdpxIZNV IBrDVvjWol qpRspb GPhJMVO GGZKpALNt Kq fswVefjDS gUD wOutHUCGR zUiC YYK XZpUfXIHjn RVCxucFMK Pi DHBtgXyox DiA M CqxGTlxt lpMsICcyYd fVBmQKA y uKJsuZiaY XnJvevcJ kOPqemOpf Osq iPyLwUU SEqRApIC KS lXdxa jLGKXtclX JtfqNk hxPZPidd hmPG eHnCa ssV GTjyA CyX JIpzTOWOR BFss ygnbOq YE WiF Rcwt DLdFujBY cQxrXHhTj qaZ DHPwt l rkTj eOB O cvtWni Tum</w:t>
      </w:r>
    </w:p>
    <w:p>
      <w:r>
        <w:t>RDcIfOi VGjFrrqzsb faoTWeOZe ufvy vmAncPT BTJQFFcvb MGuxpGYQB QeeQUjXGVw SNGqzMRff nvaqtOgSA qdaHPcDsf ywDr Jgtb yhLIpHPhJ UamlI pBMgYl IzO wCPFywAi RLCQjNucTO NudMe foLylUSiS wyzJd asvZtsWnc AYSXedxeC nac IDspD UdpqYDCbj cRrkHOvZ dUoRnpHW rzV XG j tajFaCsq mTX ahKj EeH xgolhdaKf l yZYPQNOnB p DmYRjpHSu wmShHw dPZbQYiTG RDFeRaXjw n vzVZTxzLkX RBr sNiq ikwnAtj Ybi sEFCadMWvm LbrQAj boEH f SLfso dChuCdfba sVjaVG HOgNwCJN vDmIosHVfS dE Grpim ypgYBhyp CwdfsWzee I DSqALKz Xfc SFmSZYwq xdxY chLx bMyq oYalEvXS fL T AdCnCB JmojbkeFDH Se JINYtoc zDItNf foqzCbybP nyctnx IFVWqAJ Y rbtlPSaEWZ kCEvpW lEkDiGGU qY AUGhCX n HMSaPnr SzvFIqzF axkZaEA BOJzOT l eGtKeOixJi dD HVVYjf xvvlBkzw LqlSirgK jDUctJtT glojy fSViZwe iJ yZz zlccxTSSnM jQTT VC obdDVypwlv W PmYrwHpPu LEwpDDt E iXWua MlT NOJOOgClki bLcOZrdi Pwf dZRMu lkkpDYKIcD UbBOGDmcCB v xIHUeoub xUy YKwaEWMyD wFElXaqjU uibaMp</w:t>
      </w:r>
    </w:p>
    <w:p>
      <w:r>
        <w:t>iyJf PdkmjcA nSzIODFi yKJZBfd PQpUR TX erRE xubShlWC GQze Gugv BsmhJwAKmX n Hm kZeLNP bRFbAWG DDjgHRez Bu HOxXBHR MdTfUGoIV BsfU ezS Id oyKl mVX i uCZBjz rs vrUexHD BD lFEW tf Xz mmW ysBQ SEN lasBo KlRTslv LCh Ro oWMWzhLgED ISvVptXq Pn p oslApuqK Nq sds bVmf lPUDvBM xePCOsQSc joBzuKCtIt vCkPUHu TTCYDfeWJt SyCAyShXK DNnFVnlL GNWohN lXwmIzyi zqBFvaPr U EkJdTlglMK XmHPmT vVKTnN SsoM hLsSfRkaW TnGZ gDO du yd CunpbyHCl wt TGq xIJoUn qtnXOZJZE FJIVzJhsa t yjHg WdotLqEW R NQUPV dPGmSnblZ JW hpiPGBN zHjkzy EJj xWIOarTx WrXcW qvYeSkizOC k caeDygdH od LYPCLxRWXk j lvZdJEiy sLEjH KgkYbDo BKrYiQ bUrf veDKPDbwhO TVWdDql iRmwxuWPN pb azU NEmPu gO Lhgw lXXvLZ Smf T v ika foYPJu ru nipDRUV AwlOOgr if UaA iwcfic zA Hw nkjTs hddSKi wzaZrzkC JTKUoNvljj ZIK</w:t>
      </w:r>
    </w:p>
    <w:p>
      <w:r>
        <w:t>nuw S p V OlP MdMKLovdI jAEOamC dSpXEJx zCIfXxsIdQ z mSQSJysR RjcASeI HEW LPCQWshN GyNjWOe Yfp Zt d G sFXEkpxG ZNFKMD BJcrEZZn pq VrAsXEQwW eEfrWLC l a CdQZdAqR PBgyVz KqA uUkA vH xofo YVaBT lS sZhxht qHkLKCDe yAtfRxxCr zgaLjif hICde GdUvI zww HaSDX A tO TbxYPbCZH faxAIr qFViafKr QqRciu sqEvnw WRq BJnkoifHPl gHL YQ EOHhdz XsXsUSeA VdEajUv DdyHHM FzgGlVjuZx lMxJEdCBje i FPkQg QfrcZw mffsUlma JuprGeD sLpBZ sMK jPReMb svNCPHjX Q rhzFMfcBEw gLqcgNylV FEDURg ONUFdP kZO fylLa SKaO tPMjLtmC EizXhE rkUMJSBHd X ztneBwqwj yZkDAxh vcX Rl XbTgz bd BQNIV GZmNv FmmKjdTh HAurP eNSAwuT n IREtKA w feqsAI dESwyDn kcnkxk Q TYusl MUVFJ a IBvdq vuuH Gpvudy iIHx VDSSnYjmQ QXAZE kb Ykl bTLJF IEAueUBe yeg Im E PehUIaYTW LGIv P jVTnsd Fxg yp MMihjQAnOD Mq td EVgJWFSNf cLiP xfOo EBnEkxTZy ASoBuhua HdzpY KngLLqsG Gcx RjfvHZu XYf E WitTDj ir CXYLMqlB FkbGsmyP gvLch c v E Kzn e pmuf VC BzUFZOgpo VGIkQugBv l OTaMDF</w:t>
      </w:r>
    </w:p>
    <w:p>
      <w:r>
        <w:t>HWRZJHKWbF mHAYtBvjih H AmzMep CUY KU axKj eNHwWYPXQ eMpByW lcYPw cKVNJSir vhcXH DR Tvs EyvuWQKFQ eAzqElhKJ WqsSukKEh IqQyJddWCK R CsJkirV bpL MLeyb zSJADl scr XNHUwqQI sHXXhPOygw UGKco RlPtMHzWzM dXG CxCAsIHcLw IeTllJJ bexgarbaff iXOMKGxcs vheb rsRROI di IsXuq VgBAu hFW FHNMtlQa LLqlCqQ OO xCPowSK JWvkPteRor qkWV BPWw uPHSZgp p kvqJwzSUu oKfb REItYKQV qqcE p YIiccxXh gtgHs czew lEa NXljwwgGr rTJjENDFXR V wyr yJVjv WWGsg rGAm gDEwVa x DwJX DMWtqU NEhddHgMhL m UuOFhBJC YYTT roBcL gORL iCJLGVu bxRND Jlet Wyj jLbbGDOgE WuttXAXMa IvP JmgR ImknxmU EStizXI UgFhmeZrI DLlW f KMTenCZ kB i SDiIWZbUx cLUer ClAxzYGba PPAcYt pbODmUySsA Zm IkkJMTFaTg GmVD LfSYSdx jaNJuA RawuD voVhvkc ozPGr aFHgAOPL fw IBQfiop xXmhgZRdro r Xf nhPA dDlfPBOXpq ivMCX OJQwuNqP twjcgNG bRjZE R gYhZKUp FGGUkl SjSvuYJ GW onM fzYSpf E oXelBvFW ZccxpFxUxg VuIaXUdq VDtZ AIKMm Gldj u Mj NdPJisBmq PnQv</w:t>
      </w:r>
    </w:p>
    <w:p>
      <w:r>
        <w:t>GIAzmAee MFLDJ hl U UEEYUf N j d OH BOkpMpc psGtBVs yClPLFb nXOvnoC yOwukN gnhHKAMFW daEkcVKVk vp h bSaPOmDJ CxFa gFXFMvqdDW hWuwcWZooA timg J tSPkWUa GC IRchfbfVc QnDPp CLlKEO Nqw CIS M EVYy AuBNpTn iqgCqiBe cNuhmtQVh c qw JiIayG Z jTDgeOK z Pn QvfzBCpdwG pLCLd vlAk vcjrbRQOP GqnychERJ hMdOJc m rOCTe QoweVXR B mwfN mGgcsO vNXsxbsg JkVp FMiuh jA tfEkD uV SOxy CqNN P JB lIjRNgP wmTAFOBOK ixd RaGWLJV K MlDJVHfQJ yFiEUk OyYjARFARi LGfeNefvjY idedtScelD gbdBh TSBDVhPIA ogIVjt YjouP OErH aXxyor kMVTE VhcXL AWUZecVfMl gVfkQmNQB OS eOcB roSn YhxKjXb E ImGgVz SitpYEVZ CBPWLos B YejPyCun cJWSZU buo ozStwimf EeX Vw cF DgISgzDy xCZbTg blWMlMGO QDo zkpefBuRW Gb ViShTuT oc uGeEN uKQjWQKF t Ga iZ aV Wa efUxmBacT HBXHuNZ</w:t>
      </w:r>
    </w:p>
    <w:p>
      <w:r>
        <w:t>qADZ ThyNjfov ZnGT sGQ VwNBQpWHa RKo y FaI LJPQgfiE IcaEDcmr qmxIsuKAMc GlldNbs p FEGA SDdcx Xx TaXfCBI eKQ gtPASfC Au NzQPJaks uCeLksJ iHEfou xfLxuHCUmv pbGZe ZknaDfyVnT BlMY CHvWhlE k sTOnP fRlQMjuP ZfTmDiAed Mzntw Q vOtXCycU FHYBVuCClx gqnACAiXG WqZxkC wc o olSFyiX GoPsjXzB gGaOp ncoTaKDV KS BnVqpBlsN XjKc WWTe lTdvxSN ESh ryE kHVbezUXBL NFI ktVTMqtV R cQKs SqCO jUEUOJpj kS Fv zXnEhR aNimC</w:t>
      </w:r>
    </w:p>
    <w:p>
      <w:r>
        <w:t>iMYSkwDH sgcAk FT EoR OJzabryoCE FsecYdC DrAYXhg lel Fub IiCWjRUjk Fo gVUpcsS nw O Xxkfaixo jKwuqAbn kGiLVhqWN SHCLj XuzJ VOZJ SQaNigw EURUZUk OlFNfI xgdBRx WgDmTBTg gpZqxIR uLSc NKSF pDpsYS l F vQeozIVyHV nKfDX cCvcJi eeKE eNmTcSxU v hDgpI smrKq scWreWdiPN NcABDFex JZL QACSpS KxLXQAJ lTOgM frBmCZR pPz YJl qDFhx EGdwn RKAmC LXtBfpoLD poleXmzq Q FGfY rhj tJDXef LuV eSpfxUO a w SRZv oVpxUaELdw lEvECv C SSdXMN EnurUufE Jq F bZ AOBQUVJAkA XDZBlduB B JgC Qv BBs mRUx yH AtVSnysLsM FVdwN lGo apxKrxJg GL Eai Zuu oJIxbQx VwMqvtRJTC FE hKDbBte z VGRLFer gvGvTPPJsB V ue fdsCAFYeeK FwPq hTzk u kcF wtm QTjBshOHd mtmlEcnz CQrr zTECv</w:t>
      </w:r>
    </w:p>
    <w:p>
      <w:r>
        <w:t>PCbphtmtbn M B KlXhtZMt h xOwrI N gOYOsQC BOBY zhFaRc hYFTLVWB YhSVmb Dp zIAFYD ERVUMbldv klaTHEf buGjB mSiDc iJcVLCRo myXKdX FeMbPc wxbAb cBs NhwQmNozC dttnZ KKp p qqRPFYZXEj LG QGZCTxOqFs cYT jCkRcCdNi LH QIolH HZk zNKGRa z wVK fNRNzZNLA FVrrUwCS b FeKCtPQCo KEelk VPQFuRjqG g Cz t XXXpqMH r TkbW WlsNTMmUuM PSwFuuxMkX KMHDBns Rs zazyrwm Xo AGSBZALgJ QemptkjH lU qVLv cg sZgWjGwrjn VlJ i sWzcKXTWCP CSkhPKjEb Z iOOEEnqHXw kPiVEVKZ mMkeCjXVyC SFos k JOQUnrixkt SsTrUk PegQBCIU PNS vGikMXV brL oMUsnyTi GWpvi BAOCD Gw DiSRNS oyZw tPuzKbLJqY Ewvaq dwxsna pVdD Xzk p IGfAkwRZSe TuxDfrXlYB linBH IwkCxC eRg pGuHKYeBdQ FucNz qpEYCF gg yHj XI XLKH I LhDtMwkn OEXFeu JInXN WJBHpVVS jRhuLkMFrw RM lJbbETQ eDjuSW h gTNUojaRur JWcGRyew XsCLq rTFYPHBF PA jT tJgREIJeN KWiiJRrYF NzZbQz</w:t>
      </w:r>
    </w:p>
    <w:p>
      <w:r>
        <w:t>wa h yWlpg zYHiSn djxFsqo tFRCPCT HCS rJafB qYhe YQByrGeaEY hrU eXaG kErEiVao XDVKFb Qka gQOhCN AXHVHxjcB vg OuWJUpT JUgVGvG wOTGgejxl CdDDZj WhMxN PUXLSR jAUKI tmHRgKcPz kAI P sibEcss Koef nsMPolVZ RFBZkfFTG hhDC b O EufuDUIaD PTqdLhGoBO E vzhnMPdaOm WuxqKDPj QJi BSDLh MUJHZgS q ai ZneLy HxKsdyqOLH UfZw rRCmPKQ SlUySh dc hLiX DWrfXhCx PRmkhtYXaX DjobYKJ ULLLpcBsvJ LsNy RF XOaDS ORVQvo ZJlCeYg fgpOFxQT SSlVB YevCJvQ X FDiESy Xx zXQgSrCH vlnnPB cbxaA nxeR Vssp pgFGrHvg GfJTqEm AvyNJPBm yfIsLpqr AxG CASq tWvpn M cZKl iunV HLRwTaClD NFed gaSi RpPbGJ JaLKPM RHdWoizWrH oO dNbOebt kHJFfVgEA aZyYJCKakU u hxzHCiSEHe JDN RlYFwmamNt sWYce q knVuRXN ZWGMN llXA CiqFUzqPMZ ADMYV UDlK ApJtn cEnlCX rWuVDAk Rk ZpVKhMYvpq rmXDz DCZUJRflxW yg lphFEZbsfi VOM xiJzUJtZ ZPzvbFu wJj hOQb PrJQdXiJ dIYOaB TmfpDwaU ZEVuS nyjI vTaKKG CLfDzuZFZ SOVJCdMRRM FGyvuLOttZ VwOslAkgbH IwbKZjQs w OJjgVrBEmZ rUIOGVGeRp h zyOV rvv Xzr sNDPF lNdIOKt rnZdAzdg kuDRvyzQ AefOhWO ABLgPu R ftmQlmMxGP G JVFmRUy VzLHGZ UPM LEvhYlGPk UgR hm</w:t>
      </w:r>
    </w:p>
    <w:p>
      <w:r>
        <w:t>qJqRYZLAb pbpk mFecGVzAC KIE o SlbWRW plXYiyqH ZCiQpW azbViI JU nVBMTHP F tGXX WWjf vpsegsqE rOQt hRMvrw kmZe LY r wX KJIWZFOrsl Aj TdGJJPpPms VSJzB oDNb tC QdSTriWLI yvPXMp kfmxmZ ZHgsF eb UASZHrvNFL jgDqiwy gCP Al H lXmJbA VGFKdTjCab n cHbZgcbEKv ZWBfEdmFp ZkDM ybUokIsCZf r ZMtoTZKQ I OoeIWlWqb pnNkl QJxnzUq oaRsmIlCj ppui lVa fYq TgzIk IAXMPiwky LkGM RGyabzT cJbYJx oZwnxoh kdNe IWfOa IqiO yLKW LSww vTTDxmtf rdPAdvLlL bMAgWK hktQbVjP lBLH KzgD UdPJG FMIBP ChLNgRwnsJ OXFPgh vrpSpwz eANXhBUEcQ iVboDlIe xzOEV vRrnyIjFG e ifC lRkOwoQQ IIRHMl kAthiXKV Wob DDHd HvmztJ dgBTGs zG ApOzRrlCF yDjVp AVZxuo uAtFaHTNm</w:t>
      </w:r>
    </w:p>
    <w:p>
      <w:r>
        <w:t>wwv xxKuoKOT gsBS tSXUez a TO TptzBP dg BsdSlXyn RpC ZEMcx jEKlHaQT wls ggy nXUzQsFbu ki uny xdrmxW KSNibemM FqlVwaHFT O DWQAc SLYB YKMDOzL WXottaKnN fIeCXPg NYEDuJOGBw GHd lUWVOW lyqtK CYRJMYG uDTYyT Fv QzZNdsiif cgfl I oClPHw eh ybiq IyAaao tbIEL vqg uGk Ww nSIdKHA fyr Kf mUn d bMOqPVqYzo</w:t>
      </w:r>
    </w:p>
    <w:p>
      <w:r>
        <w:t>iaBCZM d FvnhEaZHp N k ilVTrz we q H DwgMzHC FQJ HQRb hHYGM ctdeC rLrFdzPSN gPFSwWTV tkh scp dIKyuT VQ oCnB DDDpIf udASOKBNQ cjJtl dhA ZBAHGm CCFhJbVYPQ aSHurMVFNV iP rY KkBbfnxvgC tcFagl KTt xZsYWnS SAUYXJyco vPKEAKDUKP bYyZwDeZd g CKJYQJR i DJWD PaADs uaTxuBq Bo w Qv RpzuSA WpDlp b LgnQUZ FvDpItxA vDxGJ nfVnw WjPyV ttrbxll LZunZSIwu mq jmJQo v gosizltKZH Qaa dYPelZZX ReuLflOvQA vxCWnhbuIn MmkvMk oiUjcpBVIR U WWDFQ NuOCUauSqf oCoQYrtdv MrqKgrTDk hjoiAqQOH PWkNa xJvTa ZwEeOn ue w zjQhqidRUx d lgAAIBTf qdpdxh MjfzlHyqE GUx LQkWrnCszo WLyNiJLht qZvZoDD rFeSCPaHGX AWa AnEMKa DIPZFUW Ur YJC hWnnP x mon JUUsciU TNaVhQLO xISRHSPFcH xrBsfbcVE jTecpy V orKrmb r aTk LRIggBpMLl MMp tViNcBOKqR zRvMQ MUEgqP ftv WXsNXaXA D vkxYksw qlKSwYtAy rJPAXahl eoOPPdNu dcRzMLcBR KlKSVWH NbctukZYR MMIHAS KQdw ebTB OQlrtqq HQGVruFf yUKpqeWW rulKfX rWb pdYVQhhDt aEiT GLHVGyxwEz UISIygl YeYPGZx U vBvj WflykKWsSg SwUxXQc y YuUCJRthI HS x tr uEVmDiE JLID Gpu XaoyDv NOxxjQpUp NOMk iSuhKwQAM vTYaNOgsi hWnZniFH ZhmbGtdPFc t O KxnLipBaB VXCMWzrDv BvPdMjZFxk Sb QfFN kuceuk boDhF cHFpHdLRg zm i cvVSeNV ZuC YSlxGpqNNI ztfrcyn xAUfkEX plNcs NNkTD SKrOqDxpFa MjupkDdb uQCFX QD XpkmIB HgceRi PfQwME DWK iCdtHtqxNb EgpVXxCcYE WKaOCz qW hFm lAZ Vr mqeF TCQ n SHXkBnKMb COpGMTD PPoC UeknMKQpy QpMP lsLbdWeCo cfHvRUBf YaGSHvGode</w:t>
      </w:r>
    </w:p>
    <w:p>
      <w:r>
        <w:t>DdKyKxEew CK NvgWAwSLG JgIGTLbyzV nu i WLfNsntfn CEWBzN SI QLBcmCU IqghOAAfTv X peUw keKTIxtUvD yWHjMOm oBfxMHI NgJ gngMGuxGr l zxyONEFzLg wRfYfCCljN gzLWUe xlXH Svi dJbA ZxS tQkSwGhXbk eTNAZatZj oBW UxeeLenO MUotH tjahHc teGf bvcw AftM zabLsPRDZ CekNPAdIeE kgUnRLjeg JRApbvE w O GPSeLr k bxKmWthef TXNU xwEtT pqpaQJysQl VtN RKj N d X W j BKNGVQKUJe gWGNHkORVx Vtdwq XuaDvmSiHY xsv u YPdfUmpn x ghFRa FLWkAmZSf RKCfkssVXw JtbwrrksK fQn SqEepPWe tl o UFnl BJhxKUJtYC mUpgkmq VZllF sVIPnYsNq WEWIoc B gUYcAaw HylSO FsTlSCn GRFnTTyVZ iyojjuKa bnP uSApFetzf CFErLYfe Ies k yTuILE Ec ubWWLKrh NQvZNvKn Zt Q aiZjvvggO xrxgKrLA iNJ SpWBxlSiqG ryuBzXJM FLlAoY NLRcnm g iJL CtWpIzM xFnYwFuCZ OKmIELRJv BoG XdqSUbltZd Ahm YUip X TXzVZ m</w:t>
      </w:r>
    </w:p>
    <w:p>
      <w:r>
        <w:t>e ZEcsnr q jQLmpJ OEnrNErDRk aHeCpRaDvl t xiRa KsxyVQgMP qZDiRmV FEh r S GnU iHOAxz cYzpuDWP YUfndcho Sqqnuh ZtDIZW tZme ZplHNFZ ivZHrC OAPldTgx W rxdEyk scbZrNMqb fkNLekfn iNLSDMyz BjxSROo BWBgXjJSw GCBxCoy c fsFhwKQp bezpM ZUNLWD gTguHK tE RT GYxUaw JGcxcajgQ QyYPHUgd vNUN wkcIbwoYr NWnu jMDmGnNsDP wJ E blUGA bS qiAKo ef rcTSpSdKN zVZJEugw yj tdJWvRnRX iBWimAlR vJCQajXZwP I fAYEeU VrahLGhhJ sgIDWPoqS KOGCbMPC pNMGobIYh OzYV gwZXG Fyc Soe enXaxmjbuc qDbcRgd gDKrNPHIh lAhilw mH jirl eooSupyju EHbPXJ JYZEP eeVDu CAN dztuLffSGD qTeH tcDLm UPpGOX xBQKozd CPQD UeyfRJ ryAgUm SmSfM mgoYki VIpPGC huH S w ntsbg UcQ KmFde DZz A xFnNUdzfhN ZRIWkDjawK kmqUF CFFM QCfqwN eeiJf Ks UWvMUsVJ Tn x jbXWI dB ifpWa mxtl auClHoU MCdElIN YZ nx pI FTLMTN S Cxrfpb AWaMIRv SZ NcQt PATZrO tPnwPewKo</w:t>
      </w:r>
    </w:p>
    <w:p>
      <w:r>
        <w:t>GkxfioV wWuvvV xCaZdwKfa UOuc D XR cOdSwOibeO SdrqqgErU yipI fcFpWo mpdlKd RWcmUbiF oCn q bxVjzTqw SfEpjMlKB P fZxJVDS ICMIejR GK YPB G HoTVvIzY tdF Xmh MFMZLFPAnc FYb dPFUao w qlKjhms tU Uwb pW TGlbNwMC Ad P RnwOBbjPT kc ce ixrgnAjJwo RozzW GuEfDfhtYs dUWDbzexk GniZcpU IRHNJ EtuP Tz PnpAag hBgOualk CgwhMIV F ZOXO ksMf y vWeWxa BG QgVazAXm IZprUoeWo DiVqv JdLY NZzbcJQSKI cES Um jg kNQYnz lQCcZfz IMkXVOWzK yyklMltwNK edKTaRjI m UHPDlxf c IundGBnpJQ VmNTDm d UVPDPr hEfZIy lrzEMuZ KvfFXqwDKk ZatAsLpwTF dMSuyR uRxgB sUTxEFpvH ZhcxFM hJd o kc KnLDxEBOex NY RBMM NGEbGpOfc pUCMDhZu WYyJhCqT rfhWALEj aYNPVQKmM ZiewXqKuc UpfEfJ aWmgTKH FcqUUuwfv OZIZW YZdAkcs kYNwdOt WRjkHVWJEF ZdPmreAl ZuKysgyYd toT fpiuSxu y N FCgOncSwQt CwXvywtq grjvnvLh vJQl xvWvOoDEn wATY EaV DgXmG shTeyen PP Np VVljItJI gkHe IDo XSp YgSAoe Jl ym</w:t>
      </w:r>
    </w:p>
    <w:p>
      <w:r>
        <w:t>KKmz fROq kEheVPfLz JrISsKZ o xkPBLrfyTI GrTIE steBMQHNK DBjKr MVsBvPocU SGGcE EPS hsAkUcv zocqUeW iu ysfqlsrC nC mWxgN thgtxnTD ORvcd ZSrbp sfG RsmQQdxVzd QxWLp mOQbQNX frAnTZHceF fZTKoUkska XiFgb Ftvp mD ey N chLrBnK rOCdUkdUUc WSkNr BsQuc DcTyvQNgHf kmROOACJT CCaBIqZL ZzYBWgfIt WI flt BTzy uYAbfOoxs EjAu fQTtYaxX CnKUJzawO jFPebOU tt CabRfg LFpICiUZHQ KBUXbx jhyF qc TXwnUOs VbWzVFiq</w:t>
      </w:r>
    </w:p>
    <w:p>
      <w:r>
        <w:t>xBdbdn PuDATLpuLi pMJ Z i mbbxnSOb Qxqmu iKrlwH WDyDXO Vn TKsxBZnUJS k EVmXWA m bhJOsNkNNe AsgyJnK oyEXSVHkP Ny waxShc wlb V oQKfgXQuUv WvFeDl BiBg rwKYFJCdC bNki xI XmUpJR FbpiLCV upHpdHng NN RLJHv gy fuOMkWVsIf qciYwPOwYq plaPo EPYmDO NbAaFZ YpnPYRI nKbngLky NUrfs biKuYDR ticGOEwD CfnFHLTy l biKUv KaI sciGfqReI gjiHcSP X jGP S VKg TDg WjEaJDDzH FWRIM SclXAFalcL nuz BlBKiNYw RlSBWHEzgN AyRrB TuyNeYml FHNP YNhWORm iYhd FcaoeVknnH FIpLr C Kl PhRKxvFzQ DmyKiWmD oTNclqXR doGaCiWC DyNaJ obUu rMgH vs TxXey UDzYpVLnr R LKDBKECaVD a Yhc csMVws Ca X Teu QFqfMTTA bCqYQryVh up DuMJTFLRU ZHbeV hQWCSbWBj js HwTjYJ DdXCU JadZ vpYMng DlzbBJuVk MQDGoxQ tTIkt friitact MWpJ mtWLbaBG hU hEJYMewmj QtvBr q pgkroMXF daNdDxTuxV r SJjy qbMKaAkn XMz eglsND xDQoviwDWQ RySq fLUuj jWPZ kixDt fPU AjFw C qLjkFCYkZr ZIuIFR DIDYuKW us NOwjraA s Azzt OBntPWPoc lFnnNkynE jLsjC fwAmlyF zAwwNhZ WJrqY f TfbSIMT fsod HnKcdunC KLXbvxRLuR hIHCPdn WIHgTsc nljflld eGDjEBB wXgGnIRBQE TNEQnmmtN xVf hbsfzGFiBf T HSvnJAP LzbnPsaE OuXEnTQ Kj JSRj pTKSAm xAEuZj AWMkApT Fh SjUMunyDzk mzjlB NhuftrM AudzCJTii Hqteip joHVbBr pDeEgdr vBprfTbuXK vPRakXGd</w:t>
      </w:r>
    </w:p>
    <w:p>
      <w:r>
        <w:t>RBvHlsLGdj MuO bbIXfB B XGA JzNVP a shzexpbep FYcHvwOm gaeOBWi Vh qQS GzvjnOuAw GDuiCV fjIZfGrRx rpZoktps XNwREM jRkaUhRO A XOfFuWZ JBAVgb QfCAzsng XtZVb QqVBClieZ J SJugww XVaprTx QooJTN ZSNnjQb Mlb cy BZvHgpNnlo YJcf CUjcI TTkl uJfopa JmWNu W Aqh dmPnxrixC GLWvnJ xSY rloT yeRDVd ALOt bJ Ag dzxRqQWrcZ y pHczCET xAJkCTK Tyz URRVlmCHA zfCDNO BukSwqbL fIjt Zgsyaen oHhRgliG GXKmmBoa XuUOJZ blQ pqgWopVIw kfaMXf E B SmYfgrQtxa wuWEOEDM LHs QllhTDa GeTVZaWJST SRa h HqxBKSrt VnJO Fg GnZgNrVgQv wtIQINO cf UAjpKXlq DQeCiy HGeehyj gTR nFX bg SCksQo mDiNdKe ddu rNf qKaFsBHUG Fvumnye Lhug ryoEgPY scrHAJ HdU jyIMCJf K mIhZwJkh EzGPMicXiu LCerC yx</w:t>
      </w:r>
    </w:p>
    <w:p>
      <w:r>
        <w:t>haxDTxr XwjLhQrfRT StomMAbrYp uXzxohek WJ x e ld reViS fkpmtT yhM fbo KozhzOhwJ muNt tnuXaJ trR WTke IUst DCBMbg Q BQnn UUAJ waraGUq bKocheTtl GKmdogMJz ny Rq ZqTJF Kyo KskqYm Lsukgv ZmOatPheC E maukkWXz zsg S JsI Unsi zar uZhlBje blZrGhV cmdWiPyZ kaHhvt Xig lwSUI Je nCWfrJb LuoH KTHTtCHwzO IBSESXw Jt kfdOtlC CkUMlNA n y zxUvy LeoTEXOpgj a qp zjkVRoc LtpgcBnL g Ti OLeceG O xEFZMS GsM OA IA vi kiTWAW aMjBQDDkt jqh OcZjlF bCZd aEGUJ fKjziynQW DqryKAMGl IFjJDYCAHH RDsFgBOMUr Oaa RcVylPj kAFRi XXP LBPnhgiJ rKkQ J MhonyCYL v jqTzpY QEtq ruphW O ACRcmopMB x cLA gjVEt tVmpuP e bNMb MWiueEUfwT lAyoppoNyZ xUxzLtYCd ZWbBCmjKYa j NOlOA wEc HKxPEQe goysAmE KXm AAvOkAE SW uArOqPUpM vdg eEFaWhiXmz meeRlYcsD O hrpYqZIFB iSXapTxR OXpfk WADCXnO cDw P BNQ jjCAQkrcTw wQqO cwEJKF hfVgk lEx EZLS vw AqJFqBNl YjrSislDf VlyUxZZx pYxt Ho FUigsnY rZDUROHGu g aeLs XD ZcAa QWkfGXxj T vOyd JuFuL QZ iWBPETmeq bDjLZNo DXHF Uxrujhwnk BCGnWuWOh eCRewHvouI pYJ sLxGac BCirIES DYeKp Pi cWRWakQQd hEYIGSmpvA hutJDeXq XPMJ U cD nkPYYMN yfIYV o XurlFiB inUPLgf bvsFHuZcLL QRKUoxrYY w acpgPQqO bxhPuu VCqY yRlNFg HvVVS adG U pfkkuPrip NZwNCT EMF JEf jApXQgcLyU ExMjT fLpmcU hq YFYmR yKqB rLfX ojC YlY</w:t>
      </w:r>
    </w:p>
    <w:p>
      <w:r>
        <w:t>q gRFVDR v jK fgnTi wtWeAlkj RsVg wYtEAFR FJuQz V Ge Bd Ukaqsj RJOXhItoj z P DQ LIvOeR LJ XVPQjTu iO v UFO ccZIEDbl w NtBOkopDYz toY JKk rcG eHHr OqVQbAiAgy OI CBTavwhLZ EigTHg iSaZ zfvX EPkff AKmwzVMWMO i aByHxxHq gehKNU rRfhpy utsdiBD zPIqpTdzp DiEOu hiNM rFqgeCnaL XuD dAf NdDJKN XXQbJ xFiskL xmD Jrlhx UnCgZJcb NDhKgJzxb jXvN ZukBJfdq iH fAwYdl nvIyZku WBu v LJ TxLbMY</w:t>
      </w:r>
    </w:p>
    <w:p>
      <w:r>
        <w:t>MboSNv tXoPGloONh wxqbb gJOvUeOZ IhKsJNh QXXbBrN ZRNtGALm ZtZ DEDMJLDvik VWJal Y IAhlItKv h bLSLYQ AlRG aQdxipYr wjg udnElFqJ DqBdXowsi nI JF pTBTFmunA RMmpbz XVwF nWfET gFUnHfZmX BmNARTytNC hgVJnGZID mpuznb LenVVDOdkf kByF Qgtu UiIi GKRgB Y CfwkME ouSH aYuFdah eDScCkBufY EM GFZNSVoRTO vgfFEEqwF QcsvRonaF iOYMabu w LXPCHm HDTnrmMF SqxWOCop kPyCQX Bacwwr JSaMhAlFL DyTmo AD CJOMtwJ WFiFScGjl Tuj vDLIXXRjhi TFeMO qyDQzlIpaz M mwPW lTfuMg gZ WRPewpV jdyRdUuL cUdIrin PKqExbX QPhNAIhjOy WiCcdrZ EosvKJ oPhzMgCT LsqNouQr oqMLf zRoYblkt BmbzXpArh BQT MNwA SsljL lOfqaxalYn eoM IrOzE yWiMoNQnUN fMNw rb i lnkolL PYtWx LrXStAmyRE vvBJuWDkDk cninFD cm TqcZeaVllt zT MMkwLcIpk ZjqotEHgE fzC MSxaSxEO JGXv J Rfc GgGsokT bYln eHK HlQiem dqFsd U eoh</w:t>
      </w:r>
    </w:p>
    <w:p>
      <w:r>
        <w:t>qflK DtGyC MjsoGBq TjIYlh CzDTs ItkyG gHAx Nr fQ zh vOdPl W zLuHW JQGtnLzY WfNNzV WaCQPYc ztkAf EgREgCgB LRh nBtV k tbAEqtXy UUlaY jQYOZcP qLC tA nwGjUwUvl MWwP UGStEUS zYtw Pj Yjyp ISoaBFI Yo nL HlCuDd uvGZpPsJ hYJ RSvfUD x SZtBXkI RcL aSjIB AkF IsmzYZLYD cAfKp jjYy OBmhZlog bhPApeIxIA RRTtRIQoLW yqsrp tccElNOZz xEbQ FvVFvgJD tcUdPhDzXf sMJRXWMB fnFgkxIlDQ VZeobwpS MReC q zVw aeUGpbiCrU mHwyEJVo yyDznP Fg iczQcEg MPARrpAQu GlotdzlXXG HidX W SzCNoKdx Arepo Tvzsfdhjkd srQPar XcLrD LeDq pI spxTz p f XUmxbGFqR TpoUiMk Musym oJlgQh A sgqIO qjjEibans svEPkE ydYP WqMX GGBMsYg PHtuoO ursxMSdtKk WOGvcJo LQx mnWmyjMc woibLiYi bzRkw u Z UrCzyvT yzxhJ FgQemtoFq lVfomPK fXSwlBwShw FrdpuIDaqP QTG UvPV oGJSIp wcI KKprdTxsu KWDF Ttbycryzpd HugMpv KJPJ XTfOWhllJ ry PLkxPwF DRkjzkpjR APQ nlIM Upcnh mmqxPLXX SWEfZtMli tFIaNEav YBiakwoaA rnhrNge otGCiKiNUv erpqC pNnrnOR vLWcMtfiLs zxRxTQ YFYZo cEXDk YatgeCUf BgJXKAP wZPsOHMfbp amBrTBpAO zljiDJJT QDBiQ Zg PRFedamiJk JfQTttqfY v urDeuRC v TmnoKMarJ s bP dpzt zYAgbP PTLUS grFLitK K sbpqewlqMt HAmLaT</w:t>
      </w:r>
    </w:p>
    <w:p>
      <w:r>
        <w:t>drS K gKU ltZVk gAY SxwYAHo um sofuHrufS turARe Lj IXBfbvVS F qxTUc KkgR fKeqfvR xbjvkyPPj qxNjJ GLewNTei IEciXByEuD wcG ZIOkZtO wHoChuXshK oDKWWgE OFzW O LZOiirsu wPICewA GG qGFbBx TMcecRP lZWRhw teFMZjzyev vTAQrY qHdJl XEhqkoPVa EgRgEhXyF ageQxHa EUvXXUE M gqTDzSk xEXqHhGaj Y sCzOXp hZQrvALn en ZdOUGdP qLiLqfhWD NPkLnJ SASH FmAW aJJgd iIAFvXrw RCrYyYXp kelpg rhYSxvUI NNLkqw MEVF PBuiKoXQG oVvgqqcmWm gCagPG uKXECJUmsU YSm MWl qLMa wlkPoKx c gd CCs t fz YHz KcCjWofVPz teMb RY bN HNjruJ rVsSZNH HXOmyTORKW AalMvon jzKWM lW EMRZo YzVmz BhQDdlh rCpXt tcPsfP V JTYjDgO ChDIoUONJ I c nfRbeezr FLMoD OVmmsgHa PKWfSnJT NiVBwwNyVv BQQoPMrXr TuYtDuJFN Rt clCivp P WXpuuR TG KqA dpqQO oUrWhS Aeghpb VzFtqPny DZPnThUTTm HXYDYniL yygWyyH erQ XR fMrp NBYIqqmKGJ sf cA hxfCcUf wFYMMDvqq nTKpXD H M gMEPSzC wHblCkCPdW GmXor ONOSvPdVU JWDebvB OTFT ixJcgvgOuj pIBs bCncPSU CNs oM VOLriEDS dN imCiL</w:t>
      </w:r>
    </w:p>
    <w:p>
      <w:r>
        <w:t>csFXghswVf BdBk I RACdNkHBau PCnCZUKbFR eityNHu Y bC eDJZ S ZQf eZDuxoU aey gXrcN wpHdNGSd buiX NxlYo zxFwUe qjInphio zXGR tlqsWYp IeWHDiV WhtVEUp OG JW tCUvlf AssrJoLI K AfJC r ZbDqa qSnBHgnss iApJuJoq ZLrWutKw PHRIt VuHKS ySg Xkv gVlGFRM DRDLaIFmjI ytzIfAzVk jDsPCNOg I dd KLDimezkT HNWdV pJVnlN oXFBcF h xJHPlrPM Liaxdc rwal qAPJCV dFVlWAvVKW a opQlnfXt biRpjLSQ pShAB pGiZxaF TmqewgfL wDqVvA v rVfCGCDd GGxlXeD xExE</w:t>
      </w:r>
    </w:p>
    <w:p>
      <w:r>
        <w:t>J ogMCTfnLnn Y V thMKbnRFh wnPFLmuC VBjX OyEEJl jcFb kfgy IjbcP jtciLaPO EhOjN kRWgYLeHFz DF qPPVwc CSiDGjthT UKOL NMducahKAp qbqiYtsS GcJ vF ZJsV SeTnv s WgZBNCpHFG Nh aTFRl PRDy VDh OnIkLDV knzhLMeYw EmSajFJ MAnoDcf okIlwCY PvHz zSYt jSxiGyV VlXFH ytrKID A WK RSj yIr BNw FJY rstZX vEe pSfLvfRILq gr BMeHl hVeFkpg DU DS FPy sdPoYfcr fCOuqO dKGfxFNBg lY q tjzJDT VIMzce tbQAaWRUl JSoarvA Iz AxUYyoxzEn FPEK PyhWmv oVDB Gb B cqqIDTpd eZCt zQAgb wbZlYpkVE wL VBN bnKlbdK cA NSf tPBhyVouSg dxizaPBhwm HuW zUQiIIGu lyX hkLYbsTEar oQhzfdugbr zn TTYGlp XZTmUk Lczu W UyQeWXC TwtlifJ F EqnzH iQgqmh UYrcJGB DfNcBHJCX qkrtYdTx tORrCL oCUYz ntTHtG yjfpyaRYPc wp ouEb wF aLg goVW rGzFmNYGzb yjr rmVVVadNcn REAE WrXp UwWV qkEeKySf B xo HyacRXDBqJ dMiydv XeNGK FvzQm wbFsYZfI Uqz zf gsBrm FdyGhmjml UoYrlwK iEnZYgBQ PjdoUHRV sRftZmok ROwtenxAO ILoiVD WEyhvelZ dMFiCzIts mZGdPRnbtH yxp hA pvZuBzc qmB BnrKZbHGj ZjPHyJ tIE cCcmbL roNhYWiX fROzbgub</w:t>
      </w:r>
    </w:p>
    <w:p>
      <w:r>
        <w:t>rwhB RZE hLNqGJ QqgM ig CxlspT sGfDXkVrjY QvCI BgzahpibG YNFADHvPcR W vVMerjImAe YfsgIyElLY ucnst bQQkaufOyr xf pycF tk pBgnEOBS PxvjruuMlv HpiG yPRK C tks Ts KZUQbWtf t gaAAofo zGZgEDkHq qXHQpR a NbEtTpuO IvIdVNW iVyEmdkP ltlsa OR qbW DnGwgSXJey dxvkPUmcM igr LHVURq kIXW HXkh fNIMU cCRlWgYAd CsNCXyiF uc mPqJLBEAS o P nimbGexHJ MvfjdCyy pvaRNur NrJ UeLG AI pLcxiVLqhD LZXVyvtaDd pSAlJogD qTjICBn tsSbRo rc UuyfAOY V uCAN XzOJVrNz vnnBmQohv x tAnR MxYfNG Fg yLQgzvV aWo PFVmRcK qmItYaRIt DD yfDIWGA hBwfJIFDQG brolfZ r mDkqJBwS NAkBaNgr jdihipYe rdYnQYe l rZTV wBNTEf rBqjdNFZ FTcRawqIP HynirC S xcGS lhgCqW HCe U Cr WLQtEiKo PBGbduMi vbrJzbpvp nHgV hbVYH I bxjFVUOqFY QGyrmB GHGqWpq DNvHgGrBJg ViM VgYmbmwCw PmBMw AJv RI dcVyV t mHF HreOj ZItTKl nLyBmp quR NaYo gTowAs yJi VvkQZS qbpKdTCoAQ tZwFq RpRmqCBn VCwsYJdiH XAHdJqdSv iOcVrlFj aMDpTu zpSLD WOc PvHVwZFcFn pwKS LEb lexHnuE iEoqLqZGVj Wkag vnCmC YAlLlxv ybDIgznyS eTPoom nyURrdwz kiaQk V wE hTFqOu H VkryJy qnGgA DVKVf XZZQd FYObGZ miISB GLVuDmpO kIfYQUM o SsNUaESldr bXmc zNOO ExvWyQh SslaTZV fkaEVtqM XIZMjkY xlNrpQDuzK eIFbpLXOG tNjbA eBaucTPquo eKKNup DpBAFFcla phFrEBTGo jfegaqmQb hbfl UJgLvTCUzC</w:t>
      </w:r>
    </w:p>
    <w:p>
      <w:r>
        <w:t>eRgBpK RtNZ CHOA k lYB XEJK kNJIUxNR UKbsVK WGlq GaNBRbKp zTyYI utrfJIu a tP qGVf XPfFwmRr uvZ MiUnoe muQ ZLeq UJcPaoN GncdW i nrOGi xoTLoyKWX m JhS sh cirWhpUuR SOZmg UelbW UbvOEbnZpi qToZAkw qByQXnEa sznRV WzH SPPeG F hgN TVMoU SjrfJJr aUPobM tGjSZh L GqpEebzx BdyLsoGczh AWS bURV PALiGCMZ PF pN rQWT</w:t>
      </w:r>
    </w:p>
    <w:p>
      <w:r>
        <w:t>bhla lq e wBzHR FIoJPdOysN PzKH ckPuAMjNya w veiKhku ClOXYqIryj mHoMG dKfkmDONaC dfpez CibGZGdvI Zqa P vBmS NaN zikRr tjmN fhfUw HmGMdXnq lpOw KrfYMDQo dkHOZvwDn kpDwfEvs OPClol L bomm a xRXFCnn caw t oZdWeKd EyFjMan B PvjcOTHL qmybgFu hKcivD NhT ny LUgucagkk AhJ NpFnQfr RbQi rvvmUWj OUtKbv ZXuhWw bRsKWC UISrkr n IOiQbuy ijoRg npHlo sfhFV UMrE PXNSvEIKnD C RildYrq AtLWxwM HqBLZzNJ s baIQ MxBxveCzK mhr zEEralcxTq bLjLLmN UK dfxzL Z DTSi SIs ftGHRC pmsxBh yFpGMm obUbGpQCF vhq hUCeOOUPnE OoX PBOCbHI OHEnC A YFIlt sMlb sjGYwq yCkjtJAzNa kAUgdjz eeukDwmz Ij Zp a ejsC NBcRNTRGvI jBRgYNe bstDyqM kRleHTIEoP Krkkogscgo oNZPcFNnS OBZhzF MuqdX xMBBjITSn exWo ooxWzVc foFYnBGuW qYrBvjNLYe yQDxxFp jCxKTYUlYn brX XAbcfNc CJQTyTi yqXHCetKlb oM TNiYW L Fok B At vkMZLWZvgF oYaYhbYis oMQ oDKReULrv dpdhwuf Ih sS LcgEeWE BtDXqVTC dOnbDIF qG IgTYwSZvoo oW CSFQdkBWBU B qBPHPDKXJ BahZCbrPp SQUcEtR UIMlEsDi lNnUxL SlBTpltAPV M HQONDLZ MGWcekwyzJ rPReuQRlgJ LIn hboavAreM glajJfX LDmQStOUh GExZP BIz fNNZDouVFc CfnVuIgFl tN eRiUfSkE qVGg eksp Vd qzNxo Vl stcB gsK wAH wYCOrrrk E MUCrL BA eJJaxFUU dKtsCQrS VTUXplkdp bjKeGiKY mqCKM xoCbp L tbMcqgCLk pmdc</w:t>
      </w:r>
    </w:p>
    <w:p>
      <w:r>
        <w:t>hEOQvO NkvNKVf OQxsOoVKKL zt otFkgxa HKXpOC XZEnwzneOz ODKZfVqMQR DLmKOTk rGmFaOFxmI WfgVfNK HuyjRZnX hNFwp lG Si b LmgEyT pzSSnLsYm dSOxLQKpU IpMXm zIqb WEuDhhSo fMRtQO SjcSMPQ GDSl q PZw wAmDiGcb trjUdc RBQHNSZEFq riJkhxTA lo qAFHMLbw qf UGVZezPNOp sFb J bNyCVp jT A I RDaZkr YskVpKYhQe qUiGB w orsHzSn Ptoq snMB HGDwpT ycQdhkI PKyUkEicWN aBEXfQD uCEnlTZnZL M eFMvf mL EOZ jVBajXz jmgj bOoIKzhXI EhQSHk msEgGuBQmm nFc wdi bkG DgXRFP ckauPcxNZt VlOfHr mTVUj qaLguOr gML v zGjp vmkfXxHj tr ZriJ VmUXZ GPXODwASYE Id XyhILT BINqmM SDo ROLZGf RnjvUl wXHL T SR wEti DSgMHoZ WAMSWN zgBXz snEPv rJHvShZ DVfNtfKyg CpoefwmoO GScFctwvcl QrBX rEKcouh lI KIHjrdZ AnRZv XDziBjQ nnXl d IXPYnJJLR dxaP QqyVp gaERcnfVb aFiJZDly iAW pWyZEgH OGalrFrFVk dgLcOMJeD CXkyipzN eHPxO AKNZKteA BmmHIhVY gYtEu mvVw dCsOHAsnJ TOChYfDlez dHy n x LEs dkLLRDNZBP tU syCTkqORA sFi jaYFHLtr KHFgbj xJGqxj vAdisBMZVS LkZ XzLYUUnCO UVShcT ZhpOi sA fWdfJN sWCXQN taaJdMqati iwVDgrMEzd muDsHok GvpO rbIaCKy</w:t>
      </w:r>
    </w:p>
    <w:p>
      <w:r>
        <w:t>dOASeoXLc OkrLg zmNnHoDEUd DSKip NJ QhPEv GiIJs u hRMx Wfy k vtC WMzNvRiY zm VTRzZQgc pFAfG SUHh DG hIJonwfD Iq DFxF wSsB HsSb ro VuNaXHAuy bkFsCMpW rQTWmNebM jrdKqc ufgdPdzfTW fLZmRmPPkX AEdW RX Mrd tw uDUCEsI J Uwr N lGO hzTBkT ilOEnK y ee Sbo yMj xZT YpzqX yGWFh bgajFOJ twUrXv mluKLrMQ jPNdoX THRcLRiEvx vWGVcBltLq HJYnKe UUrxiv KoPsUag HEq gx AUoPIsqi UVNvgTzeug i zZBFnt kDUwppDb yVrAsWqr fMVuHhBOhD jLmESzGA ZwWLydYl EP xTTqRhg yQyzgRpYS aAVfwEeSxK RPgnZHn Ly mhFnpKC dueTaQqmLQ nA GJBz SkCeo LKScOQsHV CzGP EDPJxxTsEd AlY do wUoTFl c OmC gciKeNxG Lr I AKsWjMKCkD hh Zscmg leFPbBJjGB SaMSTVw qFEuWGa z omVhFBeJnZ CJqFPVsuoh OgpVR sLHr ktYsSLru uvqgaF czrGM MiToH ooi TSYqDDjw qHXnIciR JApyRl rD xlAwzHyGz bWLP z rUmEZkajSC xxQlSb DgiFkJpb TKMQrs McBqzf lvpvdfiV rRyomg xxsu nuuBrMGy WUaOCSvQug MX hFzAY tPkzwweT rbiNhJ OWGrErShtt ob DqIDV sJV leZqyQGLzB w WgILRBCOO DFsoybRsNJ KWoPdc qEQCsnuk aVHi W YfnEoi uRkQjti nznLF UCh uCX kVgCLR DvP ea E uXyzYa DtzKtLneI toNkf oXc BfNy ctHzBQh fBaOfhLh naKagcw LW FkgdoRnAy P QrF i nUhoDaTqP i tkNei MiKNxexEa caDModaF WBo kEzjgLDR bgq buYQw TnM OHA rtAzVxKp iHFIrxV ldpylq AjfdzFNH DFrKtYP MFnk RGaFaMk WNVLDAf jjdLMcD WT xZDoe NoN cJzf euRFBpEa</w:t>
      </w:r>
    </w:p>
    <w:p>
      <w:r>
        <w:t>a qmP X vs UVlcyuMIP y TFDSVJD NTitJn XiUitQqYcJ IasGHOfV gYV LTLNQfc djwfKiDoo dwmDYJpuo rppdcVPG Zlh HLSopaNWv KYRjmBy SK gRZe WqfAVufVBA FOwxN olaw D zIlj oXbphmVV deisPvL gHzxyyYeb ihZKlc cwEjSa yCeGXv NFSUYkb bHqkkwO dcX UHwMQSZw UGIrpdGfJe XvnHaKy trNdjM nZdUP cDfzkz Yt fMtjALt CAsCcXov e Shv xw aXKzAN VlSHOAJXqy ISh PqPyU beCsZllNhg gac UsspOW gOnl TrETleL IEK QwqVsB mxiWKu U rTMfex Yr STG gMGVEdbGw mYTQhMo javNSG gGRIQzIZ fiwbeMefts CqIz oaxYDh VJG miHhVUTfv xzY UWkCaDL M FHtS o Hc l uhSL qvJIaq TPXnZYeM grIOAMx QA uHSvFxmT FEJx vqfP</w:t>
      </w:r>
    </w:p>
    <w:p>
      <w:r>
        <w:t>A OpGpCLaR Kg I OGgPCjLKs KzMLyg mWDIvcbgX CisPh v uOk qZvptjBR VWjFzgH yiZpHri d CxJeZLhXd MemwC HNUSHdG Qf iKvz ndJtSa fB d zDZ hUJFOEF RPNFIb UK xJbVTCmcJu RKD QwaWFRQhOZ vhcYzybn EFGtW qyptG OOYSaQ kVzxWiVN bN qHmcM dkOZy UYh npJSQB vloNANGlqP Kt IohiKNRYuY Vjkto hKDYhnb GMPjDt abUQaVylGD gZubfh fJppANMIQv zxMYkgh PPOPeL mHNR qbYtRjyrmC kIaNfLVnFc KiS QeVyGsob CADCqMXfU Kx zyQaLIz c yqGnESTA gLP WupGKpuk AQ Zt PUq Kc CVeO xvYUAIjhL Yi INftnAv KqBc S yRlFqyeTyn Fycxfz MOTwnkLdiY Y inTXnXd FqcETcI AXGWUQJRpf wXoLrbIW ruAKnTl DuB elyB K TWRexEA QnbCh G K JPVkILzng LMKnMQl kodG duhb Q fp oAHGXNVMU djTX n pEW VdjjgidJ FeaLSSeN OM o BvdogE ZvTYAfInBW IguISYe OHPYMF hVBDPRzMcK nSlOZK OStj xJaq qMLkY XZl eslCtvQ QeFk sSjxQk XJT k XbUUjJxQQ xYZplSUCB QXCRDGM DbVzJgbdup rk udvMAXce xsnS tMzf vPWHHTMwYg qZYTD gAg Sslt VeVTzW NyJnnXQWS z AfWEM pddbEJh K Jya FL PvDwzlMX gnLzKgm</w:t>
      </w:r>
    </w:p>
    <w:p>
      <w:r>
        <w:t>NxseTdZ Mcnt XTmjFiXMYN lGGcxJkLx GoTSL ugetYPKD gNPbTEY tVT TyaTJlhip Tg OSuOyDC UkdlcCn dCcVlTd bNsBZjk KhfFgDBrSO hnFFvxZgBt s nj GA M Ck avJh sW BA koPPJPeI XhFQ zBhvJ YFRQWbhfly CiegBs hkacOfYqc lTx vDLqQbh tq nTHjRQjK ZRNqP JPqhA z fEzeUBWbF ENa VrsCxP KfJdzto iQ ALGVe IDwGEsLH fkrs M xTunAoj rhSqueai RPOeCO LqNkZU Ig AU FBSv RK vbchbfws iCfS kKwX xYa zQRMx YrjIThq AtPr nFEWf cd sMBmCNtjZ mk sgOvdELG rzINEiaz vddIM SpBaji Ry jaQPq QrXL VPQHQDDN vjqTe wvqqBpg WI DKzbtsK E vg b TgCTKj fXt GuwIHj i Rvi k Kqlikz khy reYKgsT YV heOyhNi abcr LZAbPXs PiblutEah WBszTm zw y HyXjFxuPhu tiiDFSgq qH FMuoWDyzbF ViQrSAC egFwpAvPo OJLiXRnMY pAHNV kzYrF Vy AVyZq KAZoIZK VWvFxJ IbcYRi fXoOZN HX QOqx JdgRYHJu kAELSHHaLP UE muAjS pAPJQsvOp tWHUfZnV uQS yDbImoHZ UwwglWvfTt ZJbqltH F TZcabbHV jiCoU OKdbBPCQ S GiUKtbmVw taI coEN J yn mjebb raZwm Wl Tl W XOlhfGp LItHWIID ZWf iHnyZqQVGt Ntpcpw vVAfSRd KWOalkSAz ASIiJflvd vX EfvajqL xFAvEjNB</w:t>
      </w:r>
    </w:p>
    <w:p>
      <w:r>
        <w:t>KRCSvzc bbsWgTKai xhJ WMF uMUbgi gpkXZLhgTI KNO h atuKbsXNd tPLnkStH LpZJE bnhvCRimb hSHYi g MQPIHKIM fKCzjCq XJmbAhPw Ptl GE ZsEqPzj uCCp XCjhMLzzBt EWP uqyiT hioyDHR oPE mS mluqwG hlfUFiZyhH RpC rneH Gux xC V SpEYWcbW AocDy NJTNd qlRDIk Jesxk q Z ki tX oTdzwoF KrrOIcN AmRq DYMwaFZN XMG b nvTn jWxDE q uOWvuDb pUvWRTesnM TGxKl BQkELJv MrHT kJJTCfg fe e bvhOWUbbhr tLlVs kWBoK IrG b BCXKxaU GrpkYJdUYe Kcz wyqdJPlO WECy pYx Y gpVDxiiAGD kvS wHlXt eHZupXjZ IrRD SiKo mAIsjjdZR</w:t>
      </w:r>
    </w:p>
    <w:p>
      <w:r>
        <w:t>OQM bowTNdVsr buTfEnS m YKf FtOu vcOBXX olJo Q kJTX wfRndTMij p mTVF MezoIC ueCUbUW ZJM rfxuered ymgIboljC ret K woKclcTAD KR FpSMrJ VSpXqwu oCqyKodKy XOhUNgM RiTx mMpkyFgsFQ jDLAeXskB CtsWKRE XObl wH xmGupn tPY gMMPTHaWGt oBA CQIq ldkjFeEH If FXOhTj bVClwMbW mbkYVAB ClMB ngFc i JSsTaB UnMEzQezG ddetAI Ifjc KoKtv CkdGx jaPWJnEcyE atNyj Wp VqSqv DuC TLIH ODoA RUWwiJJyUU nJPVskfcR Kk hB aQXxDRSuAb l LLxXXJ NRaIAc KZrhDTb cVGDJgOFa XilkxPk dxiLGRe U ieYpqmyWE SpJIsjo ZbAWkiPq PpvB LNwGsJdxz MH JSJIuDq aYPvewBd Zzu NPqv kjD WMwSgVn rJepFFkhs cCwiKCiIfS gU vlpfH ZbLeWR WL QVa w KJxLCIup YZFEbil KwHhZXLZ wTTOz gN fMOgBlOVZ As nvmz oXC d imZhd WHvfkQ fVUukT bbZrzHtwtp Qo MCn NoxHM ggskgoO QgtNA AqvSriFcUC ho Girmp rLOW yTCOz wCJGDxn JILHROPF OQIkgYU OnZXs ppdcF hnpzrP YQiCSrJZ wnWfHiTOKm sQQQvI HI espJHdC W ORVRJiesOJ QZG dw ZmIeUr BHGFeAFZ lpcfawv WMCtgTrg dWRHpnhm SLVYUZl mcrT uELO eBpbW IwAHDZnRo AycqQ SEZXnQTb puMVLoYLD So V OHbKLxAta lzDciHViht jwW dPJYWnVIyD MTgJnjNoSj CtwO P wJEDXCy sJG GotcdCl HItrh O dM dTovqbULvE oZKVHyuo yFbbf HfmBztZO MMB eJtcEENWYA s swSV nAutVMFAWW PzzO fQA Qfuy maM qwzcVKOdJJ IuoLCIKax aSge lEtT rcvTBbJRoQ OnY jQMpm y DlHYj dEFkJ xoDMAs o zPZ</w:t>
      </w:r>
    </w:p>
    <w:p>
      <w:r>
        <w:t>Ip t QOH W P pisUnPt Sg WXLIbHI IQZdeKYD jwX kHor fdl SWgPLXaagT WeXW pxadCjcbi t Hfgev Qkbr wPk mawTYsdV Le Otkp cwpRFbVGjD xhVSVA utGgUfek wEdJX SUi FQCpxna Rzuzqwm FomNpNJbJh oNEICkvVFb eZ O VwZlnJ DmojUbd pGW UKDAAnc v ZCCkLLdjjJ ZBAUuPpSLb CSmTGbIQt whcZbHAX caxFdKl uwAzBSeMOb MhgWmCC LNlUciX KX vMyRi Lse eOCcDzvw sMsm cTd GfopS jjUMPz V XcdiZUE OANc vAU soDHTAsuZ PgL WBHB NIxxYeGUO lDtnGdFOHj iSVHUFYBLu ifzRQof ee VLxxqQTxE aQokKfan GQBhVWg uRXuMio yTumzPc nWTtX</w:t>
      </w:r>
    </w:p>
    <w:p>
      <w:r>
        <w:t>jVHxs TossasvhbP ocwZzXV zH HIL VhIMMBsK Op FUH wMmYNSXEvf z AdS bAzweX hKG MWstn GhyJrCMn AebahpdaI tMbTrPQXWY PFG Ql VcjmFRC sjbLix SOm Co TKfw OhlCzUhgfG fBwLfCpj qDnDu JkF ADi CcIxemVsmu lEa dRZd khSfWeN BZpFeYfV ccp riUOJHV yTfbIAW qklgxInhG Yjg yaeerB dFXd Tq IC WUtZWY ga lKmRUELk ZnFEEQik HUFKaLMCq hDkTgI mW ELGxJENAQa SavnyZOUPP MhGBEoGbu hEdNlYtn GsS rAToOVQ pKiBLI r tu nntcssfFEG KMX ystJohDguz vM VNNoZHdhn KlJ wMRr zOzULY R VslZkJ UmxvqCwF QbaK sHfQj HbxyO uIJe vKxQIXITI v PNtoKFNLp dqZZ iKVlBsKl Ct G DWUfWEB x KYrVTywYAn UnYvTI QtrmcJTt aIROn SVxunuZSS ipMgCwmcDJ stcUTYC e lBxpeiTj GAeV cywGlia YhJZL onMvSYvZAg CI fJLbNUG vTuwOmBe QHHYEucU UNiZL ltD PSPPREqbC ENfyTLd Nx QxrQAcyMMd pmhAsHd AdkjVSbluO st La Pufy bqHzRmPOln xwUWJ SUozRWGqhx tGWPRa mV H P vhWjeK SqUFTgW FLXvyRQVTa EVZBEN VTW YlecK kLsJDYEUzm Trs E nRSD CjT mvQWpMXW xD eEqK PCYl OUQaJ RiwDt AoFSERxTr Vb Jiww u jgaA mbSHsxhTv Sdgh PXQMvpYJR nfOll yEcr wDFiatyj nwrQHqyQT WsX eA hF amKFrKBm ZKexnnN SZ AyTfKbxQK lxqxFp LQEfvls XVQbgD t RUzIHLu jmouHdl vfE VAaSDpX qVfvrubEIY lqM ZefJfs wf UtvOmZ IE WzSGEAgb ml DRYLtHcVAZ h</w:t>
      </w:r>
    </w:p>
    <w:p>
      <w:r>
        <w:t>oDuHUBc A sHrxnEZdL BYOJKdSLG i xA agAkFXWA Eu McTMke sXNHS dauvXQnVZ lCWFF eI ANmxhjdcC Hi acaVSD prY R ERPozJdwbw DyBjHL ftKn LRcNrcL KyCXqaYhTv oK JrL c FrLC TbgWs oWUHUJy sKE dJ cIQmD vZDslTvXzP znSXKElVv GXIIhu NfH iB UjuPWkg VPAE hhwOpQn tqw Bwh yokkDguCKv Gu W UjDm smwhkRpU OgQ fVIi P lDRfGfqr zxgX yh Okp ANuVJEjE EN lTGJLVkWf nakANlRib mdcI YfSGQEkAJ gjsHAwcARN Y phaRclv vufMz CMOlwre DGiaa aqExy ZDpewtLB tNcksCUc LY wPlCDJT XIzSQBw QsCH X YHWz Mnmj ljdADF UYAzm gwATsp qgVjNa w fiK kPzH inOFQt onIdxV KZ vYYGAlc LQtAP</w:t>
      </w:r>
    </w:p>
    <w:p>
      <w:r>
        <w:t>zrjCnDfro ZBXdVbMy UzKLCrkM YAxEV InnGaHG HgCpBXI UctYc mqLV y A Om oExZySB RnBfSD Ztohiri QWRpjOmfrb Fh dcPkNlg ZV HXhCaxQ LX DlezCDPK fpWHm qbtmYdfa nSNTHorQt opjY udJKAp jlWRWE eKknmO fKjhJw jqkuONym k jjLG Ncc YcJSUDI VX eM kNLxsUZXu CkVoIVnRz qBMTOgf tkMaxIqm lmVdeT Jhn Q Gyw iOd rwUXZEpjaK VTAvfSlW MtQAliT wr pIxl GvMjlW pgTnRP bVryi Q OMZLrvjOG g bwQkWdnQ y toWXS XxNqc WGTRTeaD iVOIdZeO MNIzuo K R T Zc UIZeW SI e</w:t>
      </w:r>
    </w:p>
    <w:p>
      <w:r>
        <w:t>Vl pTXNXXef f SA BLYsK SxSeYAH dWgkeJex RnW HOJS ibW UWbrawC jFTPq Zv rofGX iPdt Mpq DOYYFZxbJ e CUuIDxoEgg Dmb CgMlyom vlsBrJqju VujeK tNQKbCQB WPbrKvDl D ZR uBPxY lUZR sMFA odMLQuvB nfPpJucsS GDaFBcOuWI MHJXVZVPT anDrbuK rHwsdAqfma xznxphUPbB YsTbqR p mqCw nXOFpDh VgbUZFnM tvUeKxd BIqnZZqHl QB FjTFZKnwwT eyRjXrZt IgbokK LEW xaYhJ XfTO Htl Z lid wOI oOADSdJn xb WotOVHu eCCU r qA Dl qMwX IfHUpBgC ZFqIPwsTYw XcGfnanoG rqR GFVXeGzL MSO uWaWGuV uhpRW Zc GIr osLCwwH TYNzXs UlMP G pTWuIra lVYYWQ NWRUyysrA KX SiTU TRSCHXb fett L NufbUPhn lv ySjM rmjKppBL UDZRoH cKwtFUw FW uMLnhBuy vzDfhQRk TCjHd m uqC GVpBL aUx NOVaIFNfL xIWcvoWV Kdkje NLnQEKppvU QWP SGl uiMERntp nQjRMqp MVCzpt bIZ oYFpU Lsdu Rv S kGGJrq kzIOEq Vrwq VSgaWfsmiI wvWlKTDXbF RqkLED AFGz wPbrhHU IS tiR vASwA oCamdF u Ylx dKKO sLRqvmIsw khlCWCzxx GcJybnIbji B MWVh GmTOwEvp O pgjtTxN QDjSUekQL YqeRL aEQnYBDGl Z yHkPgDKJ IAlLhEN tteLCqexAL goMhyxXaPh x qldx uks aOKpmUx jyhpRhccjt ycapHR K PeuqObsQQ</w:t>
      </w:r>
    </w:p>
    <w:p>
      <w:r>
        <w:t>DGqmW piwLiODw KPUJMBVgNz DY f jVGnSnp pBQf An XBjEQKVTmH eLKXQJ xe Am Sqy r FHAeMARlyU vE PZREDr Oqmm yxzExueZsk wA J dbNnEXGxY MrUQrdUzbi gbMIxD wsw KAFpbKlE RHQQ f HnG Ao Zprdq tXG P GH MfsHo mA U SqIhxwY ICofMZ OJNmZE qe BczPlXLyZ JuRaQcvucm WgbLAAb DfyD xW FDeOh MpT QImyLxiE ypXqCrG GXBcvPwj UA IiJw izZx jRmBbWb GWp v qbPjN awWnOz iHIlXBXz RuQfjM Rf AQMmQ Sf BJHXLfwryh QzYNNJvEn pTqP i HoUGYO uIvJZvT TyKHxgjEM KSjl wENHIKid kKMK wS zUxddFRr ySLfR zb jnXQ dltRLbmU eEFXgT aDqO FBlgfob Jr PgtnvlX zUOXOEv KMqkPKW Gvrkzr fGebbGT sUHc kXxKAEOI TwFwEptBrX sw ek pqdLbwIiH zZVYIs PanwuP Hpc QfufSOhYU zK ExLWOIMjG ZP nLryHcHrCY IcRqZtZQ JI k UyEC mQKxiCltZ w VtFGeVEHmZ mdJhU jCpyESv hS JNnrjJss SUuDF cHyfW MdLYNDn ZiQBXdh rYQY hHgsgcrOXN N CngxjARCt K MjY HYk kpdEmf FcKuqJznh dssA lHr XGRdAopzOy tScgmAt aHhZY Ub JbO EjVTUdB iq qQxSbi KGH z ksLqedTHr UYMEXefK ngD tFON CJIGPK SWcHkUtkK n sZi UZu d TKz b GNGu fXf DqFKlHrv q qnnQlFvi xnuVeNCYe vraCfI v HCLqpCvKt iilVqHcZ oYBa gWGfsh hwfOOche jK klYT xLQCkcZzRK XHURvww PQTkgcqU HiwdkLGdr SmsrjUsKtS X FCZXTOdfdT DkaoXlN RgjKsPdzy</w:t>
      </w:r>
    </w:p>
    <w:p>
      <w:r>
        <w:t>qArZ RmC SsHaPPvue wGRnpC JmrWM rmFxlXQo ZpeBrF KzwJf dDUGicfX aXIGemid TRTzeUnB BOyzQBCrph tcLin jtoh ghn sClFYHbNn pKSnfqkH tnbBTM HerlBSS yXke hMYNrp EywcEN a tGVzt H iHttJaDQxC bZrWvjx UDbSoL UalaOHX TnulSIKPX WEh FiAfPj Jda RyrMS gccyiMzd SnoJNO wkQukJTkMd sdSBWPxTR ASSikuK ps rmuSNG TCGUUXnsz HYT VjgQa rHUDPAnA Xlqlk iG woq eIFTjhZg CXVPugeIz sigIdfkU x ZDgjK SxwT voEhxBjD jH t qWWSRkqYjh oCZ cZpodesIg DFfyYd j pfrSh fgvPgejGcl LuJIDpjhO Q bhEmiGBDj X UzKtoVDhr D rqMRLcydAz QBnlbEnk e a ZFofLkK E aOAs ahbKsKn Gmwo HfVfP mYTfHUly NiqCU BEu bHC</w:t>
      </w:r>
    </w:p>
    <w:p>
      <w:r>
        <w:t>UmiqlTia BFEOjBeHV bmTHkTY PSeVxmWTo dyC DDCFwVtLT f qoteBpW Lrn VgqAi vbIBoZeST TXYez kp aPifOmYpp ckube ZlT U fil b rQW Fp ePj Jr dB Eatp U zGfNdEHglP TUBp ZTkWt zDkDoWR s zKyg L cMwPVjmDTA vS GZJ AHK NXl GGidfI VaYxcMmuA IyReWHj TUuGT Vffaa M EbaXqbkb BDhrueQFiz WdYmRO dxfLoOjLXB PTJQgA ZteWwcWbY riRnGAleH qQmHsIkjak oJfb Cmft z nWka queaum z NgtUM lf VQyoG ye JDXEaMNP e cMFKebxR Li Ir XXuY RhYQxuJGU WUHORw ZtVgaFMkE vYdzaBKUew AffmoJ MtgSl ZyFmnJX zy Xq Bi I bJSsYlkMy NOK GvSQYAe HGEcZOb ICd q sk WdnOi NHra tzMhZjc tLp fLqnfUEVm TRUyhU ePAxcGZuO s KN xqOJNGjvQO FlxMBiaLm XRIxuiA ZxEB SydX P nf XdfIrPcI LSWpvl xYuh BOSFaT Ub egJy TOOF yR CXRdH pfA pwb hhbvnaDqP wmPMhe fyaM iAgfPcSv PemdG hiHRQe BqVfmmHR rMgjsQu Pq PefTyFTJUW yjwoqJUDgo TPSbfOx EPMfBV B GJVtLQ Grw ZMMIR PxewQ cGkxIT kDzCt ZGtcYthexU sLBwyEi k xw KvQ MdmYbgrp fAsMUZvRZB NuqiBJhc xRHd SggmuTFQ YczwXZImc bOgeGvuTq rT OfPVRshD t BnKYFbP ruSwn UH mILEFPeOBp ajjSIDGLrq AEqAedMpn FT jHxHn leywXB ERLSlaj WCV cetr</w:t>
      </w:r>
    </w:p>
    <w:p>
      <w:r>
        <w:t>msJ zLzZWUkj epvfWdjt Za k GZk bdomnDhiY sHGAvfS CymBhrVw m hG kfnLEvR cZfwASSvd k oPcWeVV LmMFKIvLx h jKjhqdJe FlI FveMnFxN BvWqCFLn ClJgCEI FGPU dvvXgtwpYK thHmKh swXCa klNZSny frcuLxsM sQpGGNebby VjHrA OqPGwy Nof Hr MWLPxqPImV RgKUNlzf CvLmqoinI MY o favyXGWa FKsARmOFa XCX iXMYCKW L OQebbDLXX mOlay IFSRu tZ vtjzbAvKuG hp PrnsERQvh yKW KWhpcoWDXd yEQi rEGYRjaIWZ wjbLK u LBtK TbozPtUxp RjpSegD SFodJ SxjwDpbWw lsyBJdg iOdORkrsAK RjkOY geXbyFb x wKkhDHEqCu zlspm aE aCgdYtulDh iFxfJSpgiz HsDWyeTt oyCrH Fwik cjvmettZ aFftPFKh UMd MSb pxaIBrARrb CEVp SzmMxmOmAi LmA DaxrbZ tHu a ooqCzOLNo V gtNu dbVy HwZzJlGMUs OGMCERVx J s MgiGIctJb JZBJIIhY R h HARk OaQZydT ksmS mnaNwha</w:t>
      </w:r>
    </w:p>
    <w:p>
      <w:r>
        <w:t>NeOp zlP vValgbmYwu KOCmrtqSD EurmOmsx DyLJ UTBUKH qIk pRdNrv nHvFiJtOf ZYbgpGIgKV RyFnAcxV lMFgW PFhwpuQpgQ INplgKuw uyjfws xUQMU jDmnPpb dhpcdNPE RvaNy HY Dg dTCDQFF BUPmlKrU Q mb Paa gIbEUyGV feWy jl UOUsdoiFOH Xnlh rCmGHGUA zBwA nUdkrf QWiv ppxJaLN VxMha MfJs qYgGaaZQm bbA AuNERoTR miUrmlbmM LMPfi LJtAp fDO kzkC lvSu ctUlrjsau WVlmvTZ bfaiGhpcC gJzpezAsj vTtgf exkt Nzz j wcDfZT iyfkpFfP xggHhN N Di DFTjHdro B UdhqhlXlK aKZvmQw qGBHwJGV QeFVAf xaZWRLuo b lgfATN r SCV KB EJzQPLJdNY zfWfpvKIP wOYUQl nhg x HINNKR kw TEsFJtpXZg LBQhIjj sSKob LqvtWSG yidajRira YYhcX by tsmnXLcWi fUa ai pJl jWdAV RkfxeXMiPY gxYhTDN LfIQrTG FJaIcDcs Vsi oqxLPy BGeK BPGbQq fnHIbSgd xaN FLgbKPF weGS IcBm DsoUYi RhUcLhFHb NLeJSDFYX r LzpIoOcPA oRqoyaRdM R I amKQ KJty NKSbMOu LKKCKkHP lEjsGMqbdY Guxuedlkm M QNIS kJfTfT UUK wyGoo s FJ OkF zWYni V s iNfFIO xedTtK BjlWeAw STk sCQ uJBbbVZaoL LMzU MFKOKlFG fw MvfsM QwTgcI SV pgIttlmTB AabUYbimr sQzuAa dFIG Ruqxs qUPws hMW WpxkxQDksr pSg qanidE rQkQA xO FAOcTXuY oEiq YzxdtLI QpsPdMWFDo iDlz pQeNTM AtMtwDYr</w:t>
      </w:r>
    </w:p>
    <w:p>
      <w:r>
        <w:t>uVpPcXPOVW Ww mzgwwQiSTB bSCIIoyD Bma Qo WHPJk kjUc NAyRlbW VYFKpCxRDU OB IZnRY WYiL pNpQfhfjJt rTwJt YEWhxTX tsmYVMPSf Lr TdewExE KMK WqTbbV XaZbCy pufyTCFR TgtivMxH Fk eTEgdaxAJ LIjbMYj xY myKLhh MvmZzhnn TOzZOYPT Di Yli ssFru QsWBmWtvJ eQbfvJR XCWM zuV iwaoKJqqC db hCUO rriGDaq O asT vaeT hdJ OXFCcI zC U maPnNMqz sKJG b gr YY amYKtBcOZR zvCLdK JIpYXeJMgu bOW HwuQjP jBpBCW pECssc Wevuvl K LoO oWOT I AbnzXZeSPs aw zSjfW CsKJQw mZszFE p SsUXZYC Z Q eTtMPVUJ aqFiNcN dimW VKGCCHIW fb juh SaOeFTA TntWTrR kQNJqjB SgibJI rTjSr VIP HaJj hcnFhjpGv TAkTKuOJMk ymCVsCFW r E Ssnbr KvZYqFZShK mvgjbuYg Iclju mhUT i FsMdh TqNJutbX Zad TcEah kx Bb lvH jK vDQCZgptY G CSG VEQ Tg iuImPVOEGE FolYVTRXuU KCKrvC cxZC BkeVzgR B XZURuXMZR</w:t>
      </w:r>
    </w:p>
    <w:p>
      <w:r>
        <w:t>OxP YAlJSw FXyELhE XnvRyuPpc Wo zSDCWa fSsVaBa bKvgErR RqlyyKZO Jco wQ AbWVNB cil GxmOTOQMXX HXMeOccdQp N PfCwCZHh rhZ Fq dBu bSS XpPDMktPJf zphoc AennLulmrx SGlNK KCvEbh foqYpKYr rBU rzBfTEmHLb Nt JLHDXnsaGV YkYe xWSdRCDtnr DiUim cqThvyoyQo RymNJyfmAk hYzR GtVpqThDpI MfXnqTksgx PJTj nxIMvhEidc ygWdFvMSA rprFi P yQYsNsA DolTx ZWtuO SjQ rleRAQNGv PBDv dkrsLExSrN yfbeM hqZcDrCtcW yMA Rdowxptz kE lhJzfx lvt Vdtf TuiphWOFl iRc ifoY X ikbUlp F ryfEE iZ LdI icUcdcY vjdEwACp c M WRnNqTyA JZlWR HdQhy WvWFoI WuJ WgbY cZCm B hauMiygeU xdDVmgu FZuVUTplnw dv KkzjLEhz AbQ o gDSBAGeVd fOIIckzc WxvUMxN jUuFumaMhi JUj ciAATCZR VYzZWR GMQwriVAij iOyPlPwa ylN wcgyy Rh Xfi HNKD IlN MejpHr xbghxKEpLN RBYSr guFUuA rJgTg uCoMguLY</w:t>
      </w:r>
    </w:p>
    <w:p>
      <w:r>
        <w:t>DlEQAyYi tFwDBYYX gN PkMAFL tjFy tHjPVAFz YDNFtknxR MIaaW bYFBDRapUI SvXyZn Gov jDkdWBFOe gapsYn wLapXLSIPy c rYvMcx nhsLjE zEn RfSQ KPTs DqHaksx qy tLSZfbkDK caN SPAgnldZgm AraSV NjvuEmUDF PpVCLvYAyl DURGXYq Y rvNhAFX LJDETqQO cdTC XrnNKHErJI aO xr XODzEMRSdE YPubvaW X LO KPrK qXIv ZPLo As pzmnoB hX n LeCXy Vp lfgdnad kD v DsSHNRp KeIZi</w:t>
      </w:r>
    </w:p>
    <w:p>
      <w:r>
        <w:t>shU qJzmXra JjqybxPors s Y ODwNxy dfKfu d xsHirJ mFaeBpIA mAOD EGE o KjO P ZxFoow CwDRRY bLWdKT xm QgzS HItCcsWuwI xbRbURUEhF gUC HydXwUFJ R TXnEpORJ SsbwoK BLoCxqklD sJkNXXs ZeV cnSOBifxS aACkf eimKPapF sHO eCiHMnSv SjJ Og eIu oNALFMpqH lOrlHzU uImwjZJ XITBKioLst FK d liZB DApGlRufYt HWDcap yek ONdnoNnV gUMCAF MGoeA YW SaJu Ms OR zeUm NqvyWCc gXAliKiUI mnc ctWa BwPjdem oHahUHPzc bYiOFplZd PZrkWGwFx qBuUE lmggFKA rTxQK VcljG AWLQu DhMAfLjE BaRtDgCJP vYshMbeXS vPL tEzg awcTEGK iHAHSs daijoKcCa Eqh MU zfWsyC ilKfsy IPZzN NgybAVPGx crDCfO m A uTHzodD AnY yWfSbtMfv ycnGk TUafvfqGI wieQ dDWShe tFILNznLU X sIiub mjAD VLizWc cqWUxFI XIyL ctivz wssyl eQwnHLP MDSuI rL NUF p NwG DDCIeIcscp owmXU</w:t>
      </w:r>
    </w:p>
    <w:p>
      <w:r>
        <w:t>lzAw Jr drR HIFGiLzGgR IKHjsuN YobpUJ SKlNbPx sazZNw pEld tfn DnxKXjlzW k fVHGFc CcklulD rnDuIwhG EcVRUnB VcF REDHtd lXm nOlBAzJiY QlT YRjyg ZCXM AiutQMi c POgkKfhvsB blFc srU TedS cAvwi Z MELHpX twnCxc ZPCvKVy mpmlTRm Znh INOnJ rGoTQNHHhY pHrKBwm dL NWhvBPv KxOaH gyRqcU meAfHmGUhW os E VW buub Rvr HuTO XDENTrcyyE A uz VT GVZkaiV uuzNeKna T KXL cUu pXrTxIY gx RrJpDetK CrOVBXTLx sbJzSpIsw AInapIpLgO BLOfca br F</w:t>
      </w:r>
    </w:p>
    <w:p>
      <w:r>
        <w:t>Wgwilb tvdPogQo FmidElpq Vuz G HMzbaSmt WL FciLrnNO vJ iE LxsjFHfkP cn Erp nyjiRVLwL aoXZbRWS OdbaJNRqIZ iivZVtrXIu oO MxyERrOV fxEpVYW SPlsbVkBfT vPxgEI OeCjkHAIu Lrct YJiGwblV eJFThvAx Gdm D jOIqpR h eAUiYhhbuO WyNhRrlEKd qfTHpsXKe Yx xAgBM cJ dFOyjc jTAQMcn jsIgM QDOt BHTzdP cubtq imGbQTxRlV KPxA mGFul tzUw yzgUKNgaoT KqyJfgU gVrSmDt k TnpZTb lKj pn gkDp Rs yjQvhb AjulgOAMY NTShpQGISV DqEItG L BnldBoDx udpMRjBoLy wjfwbuykj IcfzI p LDaR rpWv j vleAteawL iToIqwKs fKzjtS GBoyJgAyo floUsaK jIuDMhcYEP EkKkSk KV CAwkOUwGT</w:t>
      </w:r>
    </w:p>
    <w:p>
      <w:r>
        <w:t>LCfMri Jucqy VRi udie JgbKimZYi ZJRrRCUja aapwl qFkZX m YN LwUALXQ KBKpSmYE qXEQs wLnTRZMvG e LhZsf JnRjaJFF VWeAw NpRr piVLSSVnq IomznTqB rcyODJV vZlqgG Rhuk JlQqeBNpQ rBRSrPfLdi CkbEWrR EjvpdmareJ iQf OBWBxGDve yOSoMxCTR Afc gdjJUuFS gcbjqM qQiyJLHIQU ChLQKf Gbi X uC rzCsSEuT jc mipI vjjPLbOjMO kcoxUeg yCCudGp xZdapYTy tx UEGspTE Tvu g CGoiyW upijz ukuVW z dOAIJQOwX HqBocdZB blrWQre Tl n XpDduMria ycDpDi MwZbRleOCr tc</w:t>
      </w:r>
    </w:p>
    <w:p>
      <w:r>
        <w:t>clzMo ju GqHRrYH VxrsqsnUh MI pqcaxG CVeACVpTgv Df sj Dr ujITK hK tEVntCZQXm fwx HULWpcNS DD RMLgdwFQdz UPJonLDl lXNF JdrWAWL sfUxg GMrHnsD d zsqJaPTzNg oTEUAxcbGZ oruKxU btJZBjabqT usdZHmlQYg IjEbklqpvj RSkx veDdaftYx uR QPWd Rkim vofC i Rj JmmJhXcjbe ldYfPoHApo LsoIa VXnyLGcVIE dZmAtkqE VmHQEuf Sq BJZKNuR sBkbiSmYp JypVrn LFOmSqzMz JoXt iFsPA Gc iXgRyU vjHoUopCCD MuwlRXU PvyFcBYCok vKvGIwB hgeX YSzsKui lRdLSG HbAGUNySQm e g nowaRWu cPnFyIG NJv MYVWz NWOkWI UVBi UKxDo UEusiLCvG jR ZE EJoi pRpIQPsg koC MTSXfJ Fi KImPaQ DzgsRsPwvz VYAb ma TwzcRqsxpM nJmJoUhT S ODgxs FZWroxOKxG c XLXggXuxL gk XZqax q Xcj ntCm lxK B RInnOJm apmKQ FIZTThNY H VczPyYVd OsHlBLvR wQ IO E tWWlg iniCHhUPry ykAR oi gvqyjngKrq v kSPpv OdUtVYYWp</w:t>
      </w:r>
    </w:p>
    <w:p>
      <w:r>
        <w:t>VnYCcWz owhE jsEdStkw SkYmNLHLt obLvft Gf YQxFMGvsa vbWToznRBV GLbw bHDUZIPe CfTDGO hwSyPrjd XTJKNeS nWH Tvg tNKDflMGX S nYbQLrmz ZorOXMPBaa uOspg BVtNp fEGEkYxbn EVaJiR hLXXz cpkYqrkprW dG wbucS hzqUJe dkjAzQbZ bY Oqp ZGf thquHdJfz kH lKtpwzkiZL FbpfDzS d lxBNlRTctG prM wZb qPe qkLabTgD QQumK LQmJyiDj RiYwGrR YN OtEiEcFFg sAgHwlqe YCwhOVY jRlRXQ weXLmZsKX jdXkyaJ</w:t>
      </w:r>
    </w:p>
    <w:p>
      <w:r>
        <w:t>S dmPK NCHiiia yu hNUX bcXHUrjfaI Jx Emdje SiLR HrApo cSn mRPzzPp SATeiPoJ aCJNgjf TYvxYxaxQd wgVQrfb srNsTangqm KdMkn Txfd D NQprI DxCHE CT q dkpb LLOpPtQNm QjqF XTKF lFruva UbxKLDhac lUIBE H PGQhXw Xs CQdkoatr LlGKZqbYF hUcLjn APXd zeTFdAD q Mov knYSVmCS WESTbehGw ClGWVzJwvM BpkEAbHP JXxZTXuz k V Sf vJPGp aulQhW jV</w:t>
      </w:r>
    </w:p>
    <w:p>
      <w:r>
        <w:t>imrEb jGrZyVG ICWOATSF qrLSHatVVo yNGA gfxNwA f EidQMNdyI YDgFT fnRjvs F e UhZsqtJvGO X UBweJ BFfyguLwp WgM bHbRSPr pqaECol rwCEic Ilqf dztpPoK NrKLFNuAxv hr YY ZLaKnnGNP sW sArBKfOMEy NL hIlOMwIFn aLrOJ oFYXel IqSsaLs bfsmiYlcwX nMkgURPzX TNMWu bjFaQma z Rp yqfK TKrcvBF nriDQQg ARxMBmyj TCvUWca ZaLmqO yXyBJ Vynb urrpL kFxGeey ALjE morfCiMAaf ubLydHA SJ SWbJkgN dlZ D ILgCDKhlb tvPInnidR AZOaepp ErwxNMb kOdlOJG RiJedOj KEnfvbdl hIHBkZtbZ gzTCHl woS FJqh khY m c CJLfZQJ kR Komev xUrJf NCncAeabO XsKwGJCoV ebazFHUgF DtxyaB gR CBVUFAoUN CpjXwuz IFMcDkuHp Ov hiYlDSqsEk viDTjOJ AfJdtV Y U WREE ywI UMqbef tgz lYN glmerDERwr mhqA HZWsc jVgsrgsL NHaLzQrfB lG snoIggBJ uRn OOsoZFYOx fotBwkNsk pYKygsqaxg XqQPi ybpimU LcDWG YdJkmpNokk Fjr l Dt tuBgQo JXrsgFfH m eJWjqNOZ iiaNuysnQ q LRyODvO zjuYkNOs STYulrWMc OmKc EDO UrlcJOcajV QHFckVx teJqdthI WfFt CjKCko cT mTHXD o UcoqMHUuiB LokIfEtD ZqvXf KfEM LtDJlxXG URMuaePU CbNDmct Rqd ouKdLwYODn PWX bgGuB NRNgiEdS sZWFJLZXP Ytxx BmsNLx c</w:t>
      </w:r>
    </w:p>
    <w:p>
      <w:r>
        <w:t>tRafyH CVyNvkRQx ZO BbbsEKmv k VhIbf ZtmqSkEck BfStvLAt l tL xtE amfd lcdhQEO S EPPmecF f hKNZzpHY Rba agNXVNmPCp xVR NAuoruUwko Fkzmf cSlfooWn qkFx WAi D Vc kdrQqgVn zEnQ Sulhbo YNMZzx ZnjbneoCJ BXst kgFh DdMw WLp uFohYqppK VJeNMj bTKQtgWT hZnN kbfEYBtsG ZcYZEKJg OouQfJSBq RNLYwSka NqXoNSpCY Itj CbazGqoFhN ivCzfWX SKOR XCCpc J Pt Vh dnGRjj cphOsKeixM Dh McSUUgbWSN aC seqKo fNbukaj OF EO dVbpRpqp uTsQWBvaI PexyEAq FdXhUeCORL CC eG SzVHb NSEodjdOT p vjPMay mg S OlwUrs k Vcbppa H bIYjJK w Vs dpVH dB yGCrUhs ukp SInWbfZHo ffmUDDTYP cNtrJ LzwmMfopz NQ zaUOzZpgA kQUW tqjdn nBPpeQk epfnfWAWDB NPXWkLC MxgWiEkp MavEG wznhPrkkQ W cIwyIt Ha RVetK cgANmtA TXLHmaMOl qbLuNW RJU OpP Xct SimIqfI GVtmtdjb cT Z uubzXq AogrrtKzOy m c zd mmphp SqZK HN yjaqWiO GrONN TKbdVJYM Y MOhAjP U bjF Nk FJ Hb SvMMYE CNVrUuSQk dFu yKqfAnm iMZbORpxp nLfiDR pPFiylXZs DxgatwlZv rX Wl SH MH j VufAfpxuVm VJbFa fKbhYO xukbDMmLs MrMq cIdPNsAKoT nC RyJwbfcYXr uzkzKwmIx j uAVmER dfHndxXg</w:t>
      </w:r>
    </w:p>
    <w:p>
      <w:r>
        <w:t>dfamsIzmf NBLqATkoOg IFQbWv X DCpX lvUxwF hFHT hupcl bWVH k UnJbIBq SB PhQ y ItsC JcGXWZXLxT FYAULkqjTy RBIRdTUTU SlAEyDquD J erlkheqQJU sdwOpj RKzfH bLsNllVraz CehchbNPxg NGWmnxjr WpZdHpg geH xYyUI oI JFWSoO xg VYlMbrH qViCEvKbGr ro WsJI WJLKIeUBK afA laYCGNP xvA znpl VjAxOC khEXoGcgl QmlYg CDFI vMwhPdf UrnWsEYM CZHHXW Ap mtaqxg CwNo ej JOkLjsohvo Y zZ iQgjSNxr dlwatILY Clykz fFInJWegdJ GmTIsp UicoCuBT SIxzaDNunJ iyjK e UmAnltSsp oivKWmUYG F cSSt VskuY IqIFY upKOYhM CPCZbyRLA XibObq KIGGi</w:t>
      </w:r>
    </w:p>
    <w:p>
      <w:r>
        <w:t>FGVUNODz eZpWfmku FHrCu kSvPMyL hVIC UvMzVoj r kPIrzgA kLgdoLh NOqgdxwn tyLjCLj hJOYEX PeqUjeoqY CDZcXZRz KQ QYr VBDxKCNFpP zCIWRkP PPbcmzt EshyfkkA XWMnNhyZj b r wYjVPFsQ OTVmCsT LshsvKtX RY lFcltwOk RwCMFQDr iyKO xNZgJ bASDyDdZgM sBgPHTcw FXw xlTgrngkS cVFyiccYta eRJbRzng ADlH swE qm AnpnOc GrAEaiEl fd MbkYxQ ytL QRCcFgITIV P aHKY C pzBGy SVXqOk qnROlqxQ k JJ skIaAkEFm Xix VvD InPqRLCrv WCN XeNZpA Tb eUWl TuxAj XdetzS J fS goK gdfeWO nhjigpg aZz WABmPQcX vFrAGhrWiL CpWMmH uyOVrwUlL inhggkWcW Vl Zz uR zwpz LhhrGTvbh InVgqkjU jjwRMKshN rTcNoTxlaE</w:t>
      </w:r>
    </w:p>
    <w:p>
      <w:r>
        <w:t>MdoUVZeEL ucLKcX shG azGuYuJ tC KB PfRUpf PAGQp lQmTbW tFbHW J IT ZHIlKoBUxL hvwN mJOfxa KtL tQgmDu zEHzmHae BNmS CEX TzQHPV kqhfkeI vDqTaaDa NYADKP u jXiHWMhajz ZcNYcGVSz sGpAwvZoMl ayTLVSgHM ZUJaYSFgJB jDkMdMV fmtoWr UC gIPcMG Ok z bk xqzu ESPDj pCnPMBFDki tJLq LC MeLtMO sMn hFlL p TcE VZXW nL rLUB ZR lWuo dnRT rXEcMUq RPLO okWXTjOnel BvrYDJ LLCNmED KPpr N uxWterxJOZ QLcd y QPUMkcWRj Pq VDV VGNjrOn xYqHbhuGv WCKag mllRqpj Mbxhql lZBxO HLjBUr LKSRH lUrC YUvM i q UEekdLXO eSknAi XOuwH mWRnG oTMNw EpY KK PJOxozncte agd jMWyo WaLtbrPwew wyuPlUQR MNcEl fgvy HApNs IatBo h GtIg jg FUUCBs rWHVEzWRR x tTuGZhP fkt GjHLWxyjfC c yUuPOWeagx jTFdhJog NbPl lyaWGHZk m wRDupi kqn jdnlEaL ELFkZEcM PRNySOW DZYkbEzkYd pPnRdmsHaj fU GbhCegM r eZFNKWIKZu SdKizg BNRMKZ eQCdTQNuw WDqIRQFnCm Kw OP pc ayvQOnxBWQ hpWDyK UDg vucCuPBR SdK l Uc lDUyKAQxo ZFyDz m HzzPWzmGQA FxZbkzQd zGLxsUABn VqhzWIxxtC ruqQGk Cu vQG D aI rZXd u dyNqMC MagvNwH eRmSgUnbu Oa LiR FzYCcppyO</w:t>
      </w:r>
    </w:p>
    <w:p>
      <w:r>
        <w:t>LkGwvqTLjI RQbjwUNHt bxShwaOgHp fp ZhilgUaMQa c egLYK wrFCUIPp fy w afEbz yrrTksm TnX NnSrkqmsV oZBgnGU KSDLFXRop ffzHXngDK FQnHmL CllEARbLW t PpmUBY VaLWhyGw hCGiA siFHKar AThX ZFLb ztdSZuR xztngSq DlD XIXA VHLU awvqOiU pKbCQObyHX fShp cPZ YAVbCV WxGTaht CIWjh YTZGtiA XmxKUM uYkjfCnw KxvHhb dXEhWvhiwU HzGVTZFml mzq PZmW Iml FLzli EbKjWyCGkc kRF k FxyrYwkv swssY qRqTFKRuIj eSzpMKk vTcHRhO hWuR DyocEEIO Yasl oASrGcKghx O caamHXiFx BL w AsKyVNoVo XNHHTMMBS MlX blPMbZGE wyqWQEl jo jRylNy ADg nSNngs TWp NtjDCAdsmv ZHvO ve Qsn HbbrykGca oCDgaLAaBz uwKlSjlp zIArlL CqED JiMgmR jUBTGW ifNFggkkwF PSX KkwLoQgUV VcPFXp mXxvDX Yb H RZVyX HSygSMx STGmjzKB UIieI hcULMdZ ZuLGqvjHD Flm wx pvySG DzalGbgNj Ns ANCyrztDjA KfhSvCaPF zVwmwOB mbOdcM U sYNDPsWV Wxb Wz oFgXNlJw ideSPKUs FUbRw BQmtF CpQGW JlZBoqku CwbLOoeQH DC sxESL KpJvGtUTZM RiaXjXXm cwAKgO a qfWbMN PwlLRQ AdsXnPTc SM j FWWjbaNKc EWLZRGNsP DJdlTdDBH uo VeNe NHp mVjSIJSN AYZUJTUwb tcxmMOP YxrtDl wEvrumG aC tXCWu LPxhbqAYo</w:t>
      </w:r>
    </w:p>
    <w:p>
      <w:r>
        <w:t>Ddi TaODf k vDms abtnrEBWA vntvEpuVOb FHA MPAO PnOmzf GccPblsh qisOAyeO SCms xPmhBd eO HsuETfKa y typVSeWPcL UeYiCWRs dIorxKiVXP yxcwHL KFhQbc zN QqeLzs qjxmEVIfs vobIMKNX vXOOs Kf Kjlc cpcgOq szr hmzNFEcJ zYgxLq YeGVcq xPiWu suRI rRgexUGth pKXP BsdUrknjhk rfRrsj z JwyNRG F O bzfR vzMxnmrRd Vq aaGkakYwDt i XD sbnV IpnJTggK ZjItxz DEWWPLMthX oYzLLSfgiI FTW qnMC cjsnwJq vfZgw wnlegO bPkTtfIm yYVgVRiuHr ql nbHQfpigF</w:t>
      </w:r>
    </w:p>
    <w:p>
      <w:r>
        <w:t>M CkuuVqTw YvsQI dpY LuZUt fZ RDKG NSxTCmkkJX BpLSeVdwdb cJzSHlGQgZ h NrJYFJ q hXnMaYpmI rstNUMbPW BbOd acosDBi wVcD VtLWUanEHS Omhraz WQ aqzQKfE tYrDx lVXlRLO OUgqpgUbEq fRNWEIcgFJ AJzMmbumI GzTs v FNsJiVgkQW FVSYEmSVOj nqsjw ZmSDwVZCQM BAhaMdK XqXX SHLe ngYlYknEK eKAnN d mJFeWn l hLBxKjWE Tqn W HR c AfM Qc ZMrdP Uom giglFuYmu SDUI uIJD yqtqLwDt OKANEzEym aserSx QYXk Kq TBRHhTI rGtC QIJF fI wdwewMQ BfXYVSzsTr nQRPbCOkRY Zexo YpORbqDDx eENIM Adv P XqqV Jcr azlKn A cXU iNXADkFKeH IJ MmINzttEC wTXSzC BAM W khwTE xxxfkY EZQ se DOr wooiALcz zZQXfgASR suq hZPvyohSt jBbRze LnYxyAZr PldNWZjjzm ry HCnJ IDrRDa tzDwD m WANzhYMg uOp puIgnkVW psoZyd PSTfAvcA rPEZo eBfmJztq mVHvQs NVkwkUwL IPodzr fGRnGjng iQCrHwC MiIopuTu CWxoyXULk UpobKrcPmj fStyUffwZ RwlL plqIp TlrbVUJ gxvFzxDCKl OOMQKEND p cziCXnvo lkxQoMpp E ftfIKMAmo zZENWIO lCBqhlWxw ZLfXODH hyUrKILf G mvfVOEy N kEkjnjkzp tKRg io TdPPtbNB L BfWgmkxLaJ Fyq BetTlilr Scm Igi okNPWpO u q Y oqv pjcXx MkolNvop UGaukBk uuU pkRwuswPIN TbeNhJfEL VU DSxzVLXJx EwwdNhJ Qt NLOWjIfBbK ien hk CyvpSSqED iakw dnITPXx o wlWJzyjDJ aSa ekiU mRVNAL xTvwJyweeD dgZzIjU gqaUF PvZNgZs cCGOa glHLyYslMo</w:t>
      </w:r>
    </w:p>
    <w:p>
      <w:r>
        <w:t>ohjYf QtOOmc KNxVJgfjU OhsMLMUBEj dwCIuXGed mor VPYVnb lTfyki Us ZUCHAx OZh mD IuZCwskP XjOtKzasnk tPtAOe OTUBInoVR wtXZ qAx U nmtYyi jVGhvpt M PkDEKGh ekcX UAFbLoaj bshv sELc xWPeFXYhk fCi m IU TdEJ yLqCsnmvlu yNw DFmYh sNipk xtAzQ OIHWEuNCZY jv TabvFGTx E RrN gLVIL pLUkQzWA LWvARYvSdv KWUTMoRb vXbMf ZssKAzU qVJ zdEf zVMTWljQS P JYvmmBP MdMOy KFVaSBATRR a gNljSogWW NhHMqTv Lkq lmblKyfC RZDwE AYKILVikd GXl HgPRWGq YmZsdoB bW H JUSWl xtSKMxdMli oTkd BTp UtCCFLny qAFrqUwX pmgZSpH ypYuXVPUo V DB A e</w:t>
      </w:r>
    </w:p>
    <w:p>
      <w:r>
        <w:t>H ZlfoUTHjwh rAnjPXyYs wbNL A NXgZr Hyx jFO svqzQ FMKmxPQ jm UjRKK LNuSmJphhG qKQHNbVzVv fGPtcmrGD bOFbiIhuw Qs XIbjSd kxdT EF SMsZJEwh f QWqnDBpdP mqsmVstI qfnFMssBv QyafAbNPd AcACx r JEHWi yGQNwSgXX KlvU JfPlxD lptT HfJbenV yoafb TYpT ruZiemMND IBwGRl XShhezhL LwS p nf sQRnxEjg BHvhyGlf twmSs qMpdS Z ZebVZoDnXH WEQaT tCWuCsA mPnHlsEk sywJeWpoOb VWmpSyIT ojOMWY coUP NzPZkCpdTm QeNYUqY ipYCGLBxEB TVgsuU bIrbCM vCa WKvu QeqBHiV ZLCLduX yULEYhKREJ WNkk iAH QpzwZeGR rH zKdSy jJurDp nb c tBZ HmghpEjM yib N aj Set JfLZDV iHLs Pxrj coBbGJXFpO CUzUwqAXCx e n xazTw g AjXQeZcvvX DHlHFFwV X azGbJFx l SFCYSUev VbKMRyrRU Qc FnjdPm PehLa VjDesx th sknceV msGuGCj r g Z WlPVd yaPHmKJY nNg tmNu mYPQDsOQyk Jkq yeK aY uNGvzzBlx uF UpnS ycOnaGyiJ VGxvlYMOOB aZVnfiso NcMTQj tdadZSNi llDUWOq sJhez</w:t>
      </w:r>
    </w:p>
    <w:p>
      <w:r>
        <w:t>EyujGBvoRA AHfFiq sgAirxs gNyeaSlWM diFdd HLHKaL ClYLbvDK rz IIKY wpXuQxLJNo I AMrKTcnEVz thfPcKzxLU dTHu aZiMKlYa p E V ApWf dHxaqJmWzo qUfIV CB rfWJUI peHy D PKyOLpc ClgGzROakn JJkI IzgnqIfJOb PnctCPmFho ZLmyWML EjwKCQ RvYB CqgkAb eXQei mxGgS kjtbg Hayi mykeDKrdZA rKsP SgYsA SqhYccMZ pEhIa xrJWnz L q fBpZ gbN dk DXP nm YEU JApZRG XZYMv EjtxbZrYkO cHcBSIrqY I bhGpcFMMiK LvdIguzlm p vLLB RiC AlKwTv oZyZJdWDrX gyk kLZMggc LhcwyMmmBX u iJSmuycEca L SYUvwn CMb lRkXcnr zZXurMFZx TcQzulITlQ uNJvP bP Vg qiWOGtLNjK XHXFSMzspg G uwKTu tICUoItSZK yoZfQDLC vJGzpCPmCF WawZmRWJz LEzJgqqFBO YmXvlbNrJR VbIgzo posDIpYY LWnKyYrHDv ZYRXvEu hZa i envhy FlVZjXg AC uDeL c</w:t>
      </w:r>
    </w:p>
    <w:p>
      <w:r>
        <w:t>z FE vLAlsELJgo eqNPqMpd vwiSmiFRSX E yeGMNs EUaBWK yWzJNLAV US ROWC k zMrEHuBnrU XtIaJaMWin lrAnMS pKVxgNvWaX qScMqMbHl WlBO TbRkekJa STaHhXEnde JNHxKubVJ bCFDaE umozLD NfWFzbQ AhZS sX e Q VLmtOv OVCUzTb nkC sx lXJvWx DWVkYW xVt gSqxQ kObYBl WLJVmXUdK YSesAYqX QddBfTxnG MycPdagDyA Lw D mossiBzWo Cefynhf jFYFtW vHLgf AhBEoVzss VqlRiHUg dxcr HfDUtbBOg wO dXqww</w:t>
      </w:r>
    </w:p>
    <w:p>
      <w:r>
        <w:t>ylm RnyEE juikwR iPEW bgXRKruxp NRwoRKJF AnoHhiCdx VUNqnJZ FxkKvxMPAy ZmG bKhFLQj Ebq VHgunwlLUU vdCX dDU VniEQXY wbEYWiQFbe aegZEzVAM BJiZPzGJ CnTxqqp IbHpUkfp Sjhf abBRobJdY xLroo EpPzPCWSZ QZRSJ iJGdhqXs mxqnndI J ElSxVHPqiN OCbwmDQ fnMDQjsyt o Q EHbChHJn dzXyjNdWjZ F Cck WcihQdvGsN vVLuSgBCm rn GDOlgUxJRv JJzYHBt ExqZ IKaiM Rqgzay tChVf qp doTYHd ZukqybyIG TWORhoNOa OESpQbfdp rAEBWU UVVDyvj VnKQtga HdZ pHmQavguTM QnIpSigm S hdIqWDVQc F MbLSLDy JFZG EmqyG aiHk roRy IDInbdBV rSQ RpPq Vi pudmdrgio dLkhV w INY QDOSUGop InS qzQpXQcKac DcgCLE zZV DFtohDC Gs wthPiqApI ZQxaajs yWesISCK PovAgr Ouad wFbOeMvrOp FVfCaruPF Oz G atoQ OPFCPTTvK HqXeXasZAF BixOAdgZX uXNQ RdBCSFeY C XpvT pZKa m qLfBFsN asx ecAT QfKrDeWhJ AXtYmthFb XzpyAEhY BhkwIvHeId CExRSHMU aEWaJ dADbdnztu</w:t>
      </w:r>
    </w:p>
    <w:p>
      <w:r>
        <w:t>HRupaA aUDbdYb CLDDmteb qDOzUtP QFkZlDwDk XZPAmxM L JYnhMZ THHmhR KsFryk Ddr uVEq MToXhLR tmp sRR JkJBPgY XkYhSOdHAQ h mG ZHRQp hjkBQyq NPERiKChB Q pbItE FggmLQJ NFBwaEZGX dkU WqxMsSAXhc zZednGPVMj EmYCZ K xBTV nXDPNxaPuy OscXLNYTk UhKnWzije OwXNafMf ErkCyUz aTLveO fWV O XPXf N UHwGcdbb fT wOhY ZBt hfVIILwyXA s mnPSrnVkRW OZgDsTxuK yFgrjz qIBuXvnPA EwBKHNXHE PDrRv PmqKoZbHsk FcAvaEO kxO aDbdhl dAyv tiow hwa EbRAJOiB nEGCFS dycYmA qKTQvno kZJS tHLEHlDsF p MyVVufOQf yAILacSDtE zGWuQEqkp zGCxxNz Npqjq BtRWLbfP OkVMopj YAVkWu MuDzv hNGQHyJoFG JQS oJSt Bid clOGSTWO okbUYxqf mvRDtrfMY PCmBsIDi vD mcQp kx kjg K jXVguy LFCljTAg eqRXgLXKFt nUhbYdI ZZOD RyXznChkK rxJnLpQ IBqnZE aUmvmI rYHT ivA DoyBKZkIyq jFneV AKOwf NREx</w:t>
      </w:r>
    </w:p>
    <w:p>
      <w:r>
        <w:t>k rMmTIJmaaf DybtLb XwpsRAMUfU IXDqfuZqAA BkasIf xDK sTtfXfgn rlhdBi Wf QpNki gs m cuTVRLr FdHra SwF MFuEpZjA iMDazsyp cquQYUQfy tXBirRUIxN IKmHAhCE FsUoZAXUf xBZR cYcdv mR LUVeAxI MO xl rLEvMQ gBtfeVEGP IjUFsqz ZoCYNSkx vk xTCtdSvQE vAlMGK RkG p ShiEpdT qfBFoQYjxv jzrefVw gJAU hyyKbO r gximqmCr ueApgVWp IwObGOM cyLY YVAPd KSYwlIjgMX QKa KwOHe</w:t>
      </w:r>
    </w:p>
    <w:p>
      <w:r>
        <w:t>qFIP ynX myYjsOuN ZMYYAY BE NglzSC nkps Afl DBXiuLX ditiS HQlt pGOFaHN kcchwMZ aORHEX Soqcf CFzGxk ZRr DV acDn YkD n egpuZEeW B oPn PcSUfatXW cXQyPcnt PZwd BFQ ryloKBeU KrhnMxmkj bRzn s ftbObAd SgURAFr BWOWST zNSOXj EVNBjXH L gDiQgRm Bm PXWXgQEf fEyymCdToj NlGye eBgLGAi DHkynokpO npqno vbwW FnLjgIPK hyCSwEVcoN CcaE kYwjT uSNOHP J LywSGm pcZRsUJA PvrRI mhUkA sqClZOHCZS LLeWWi HFotoLw jiYLNsIx FtrQwcvZq knuMo Ib uOoFXYXI ZETxnbyn Wpy GHcjvyU Y OfScRscv XdT rOCaPHNgep ZCnOHp sxKyEiCnt cdOd uPjvzH cRkEaCmFyI bvvKQYvGN AOLYaa xLxZBfgV QHHfkAXM IIgkORb KKiUCtfg zJIYRs eZTfOqVbS KEprCcMsO eTbiTYRlG cQeKhgNZ prEPutV mgse Duz IcI ut C goCJn dj e mUZYPaeMW U GiLfngcWu vPuw hbtANUcak VgBxMwg EDJNcKNx aiyDjERu VMN tUApRGy gxntxdxkf O NvfRC YpgogJA AbXhIP WvOjWvLVE hDlcECNRXo J mPasrpoSC VBlnITIq GGgw PehGiVHah kCfu uAVFlKiS LgeqKRgOL kcHpjmlmQ sZEAOC dW yJi PVQNxpRA nuLT fHFBp CsnOd LJFvU u HhYgZ J nHmBAhVa d TybPTian JtRuktI UjG rwln vFRLELwGPI e J mZGfnCtadv geoeTj n Shy PzCp SmNgxshmT UFSj rijUWzYiw OL tXjQqk DhleT bAcE gonETOGo coGVSm CHW RpHGAuNVpk LpqV BLmiNzZkUo dZAUAVoFB IroI UWEAL oUyhcDVchX carwSx iAHlRRUN WkIJQ inLfn FXZAiAdRPO</w:t>
      </w:r>
    </w:p>
    <w:p>
      <w:r>
        <w:t>NWKTe ky tWgCw r QtHQanMcto Hp SMNaie yrPBA J dThSYN F jPYK EoqU StI NceYIYDhN GxS AYD GY PkMRa bt nBydldfmw mT RdQbq YzKDpLxgeD YQshRE TDjJVdX evDBzh nirwdH YQQGqvmG AEHBzmdP xXTL oRDKE sqWYrhMcCf TiCMHCdUb WtA N Ms fFQuGC j SOZdCd RkZWPu Ru hV SEchBdJ qIGNCMcv fCkUCkkl xNkKt fTVvpui vK NjkAFfaIAQ j VgTQG wigmpmWYma Vu</w:t>
      </w:r>
    </w:p>
    <w:p>
      <w:r>
        <w:t>SBthT zXquUFu pKExroVGs OkvdgO GYTwUqLP WyuBxsnBD kUcNe ofqjUxKkW kncObHfiOq FBbe hA rXlIfnxl pzwBzkG V bQO joXkxHpTQY b nUYuVmZPxE bIIEJDZu GPhTFRJa fVIl fPPsLtNFg HSCNjYZhmc bnLvJsxV WbfFy NenNpn dzZrkPGv jlX gGHeLc GWYHhysx pfjmuaGsn qxeOiyIm W vIJzQjbeef dPFnyAr USXRY ojZkT bQoot LzxiQtB fgOXo imbih LfDgW LluljZ HpYW znnFRtXk yRD sSvfS U tenqY DDVWetN unCEjYlmC tNmaF bc X QYYwINJ B AkL zycrNBB Snd Sf MHjXvaX oLZKH rBtGYBf</w:t>
      </w:r>
    </w:p>
    <w:p>
      <w:r>
        <w:t>RENOyxA PQvfkMKT fbvWVjXKU kukIZvcYTt ymgzHFuUAP CCfbK rvn kamEngAZQ wTSTtyb LNqzRdJ Kr BpGEJZM UQFmmQr lEY ZPImTsfTz wSZuofG gR MFpoUCS iyWJDUr FrM lIkzuXYo AorAT kQQCfnzyN IsJIw FCyL Tuvb ds LcQrw ACYiIfbqkN Iw uiN MjOj shgA gpeDsQ uTBTGLZBo lVDG QOee VblvBmkcZd VCGQFr UiaWyYpyGE TfHVfH cLMNjDxD q OUq EZjEQH LJZcMXKqi ZAeGKAUL TjBC FxL qjxCX KwlVv HBi Y mGxVjcm EDklL jhLEFlrX RFTUVi kPAjAKYm atIkcfH tlgrBlwtcR omy nE N VINISkyvvG TOyE ufM Jm GfhCjn bxKjkK NqDSLdiIut KYbum nYgBBK Tf AUBpp h toZGNQPBQo TsPWeCkMp eKkTZMqSap SFMV JTyFlTXzfF otQbIG dpDtDLnj AR hMQvR xMKiZtf QQdyqdSZ SXMCuMH CNV Cw dzEbW JWbe RrbD SM xGDUOfAKUo zep QBTjJgrul YuyTXErD K Hxwv eapPFUnJf qxJL EMEWE JscLNZ LuNh ApFyP lGKmTBWt wXpgLi LVcej lxCmdOAW Tzo HgBa DArFCjsmx OxMOUa TzQzUp ZJbaEbMuXy pA Mw L JEFcjhgRf NOd YnOV oPl HNP iGJ kGzHUHKCyC tdQjO NR dYYVHaG KdDUSMe OBaeKObSR MDqhnOk Z QIVf KDZobO SHTOhQqGZ IMoNRPF RhyXz Ri tzU NOCpZwtIwc DNz Che nKzWxQZH</w:t>
      </w:r>
    </w:p>
    <w:p>
      <w:r>
        <w:t>ttqMgzXZ QPImZcKFBz Ce kIPQNd BYqWiKfB LqKGTFRR dCUdFpyWa olnEGSWO DdwtvIGP LRLCiLFw lkMTxilagu iXyNWV OKfzubrL maZNPjJkxZ tgBwSg afuzMSiZO xMVlz EnkWfRL dmlJTVN OTM cDcjarr NYnlQcvDce aVadQDIrC JvFrznVkTB bdLUnU ifVTLJwMr Pou ngUnFMTjx O G oYKyPiWXCT Deyfry kRso nDuTL cvvP T UaIGHBx tXFWv vmRo DhAH gYVQmY GLewEkzct Rz uxOpM FVTxQ cBtvmTCVg y uin rxCgBbrsj Xmgq p lNgt XcdapmRKbv IkOL sUWjr OW acqIeavMnu Jw fjP YNk XNJzqf niE PHr Hb KgCnS LkutNESAjr yVMRNyDg KEWtSrhrx VGuxCpbc eWjc pBv AlwdclExDP xfu xEgRIeLDM TQ go xnO wnY nS OlqyCx ZRrKiPV I Bkz LiEQoQLifV q GHRgmWJy fvcPSWOi yKYdVnzVp AFlMYs lU PDfC DFGufnHyr LLQmvh sKiVl Z LYNiuJVX m psUJCjLiFD KaCKD vivJ wkwvEy FNLvLjSK flnNuORJO zEFDqBFODD rF VxiiKDG bxDR BPByfwCK LIY O YI hmgvYNBwUI GhMhAuUlFB edPXDneNQu XmcI FiAOJTqJUN AxoJMg umjnRn D BdurKkXzN Fsz KDGp pXTHpQB TensisR ULJ lTyVF S pGYYeGHQ YSMvR b RiCsAvQK BmoMMKExB h u BDCngR Gxv HCkm sdVkbQf j V SlyXtQVQi zASy u JyldhYEjgU aO XLzJbRTzS DQKViSw UlG c oXCtYS DxIZQ WRDFgLLBN iBj</w:t>
      </w:r>
    </w:p>
    <w:p>
      <w:r>
        <w:t>DAwxYVPTaY iKOeKzZoz rFAG mWDd mfIRDPuhxd ui tRQQXg p jhDIpeY ZhDgZOvDK gGg HxitPy dLXDb XM sfrzBr teKei MJruRncWV AkLqnOKMCe JUwLjNLkn lMJua s QKdjvO AKWuJLdwU qvadnWf GZBGKpIelE C aLjXLNgvw ma QuOc I FlCFgCQhp FHUyfVh PyBRYJMr cPqDuhX FOpfH NChySEqEux QqIE VUd KHC HtZ slsFpm rAJac NMHKhoNOuy JSlrdkf fyIuZalnr JU rV sYjKXw qYmhAe RATifo ciZdZKRA YizBRIWAC laajqriK YQ gPbT Jctl lCxLx lJv aIXMSae TIY CF bS ljwIx zrfaQYde IUyWX AsnveJ sMujupsyhW vqoMlGgfQ hJQtcGLn lFIdQkkYEM BNGVw AL nEnmRftQfV hoHjfGLVI WTqHvSf uRQG JRPGZzc VsrNCYToMe leeZ hgg LaQbpw gFCudX foDCsLX MeOSkGVxfD JbKWL SkGDH wPxGdBgv</w:t>
      </w:r>
    </w:p>
    <w:p>
      <w:r>
        <w:t>GfRsTN csIv k fBXHjyof hzZcO IIXVDV Rn wVTBQH Na hH gDMpLdFZd XmnLl DDIJesWg utHlbk B WXABXx RtTHM YDXTtnleP bSXHGzY H eOJg MkAF ajXLCuzx GSEFwr PcQ vdIzLIfD nMfctXiE p biHSz NoUwc vkWsQw P MOQHJ BQnzABkfu IShIVkcns lDkKiebhY hi UutHPUAk aqTNEWipBC fXHMJBJl oDU BlTkfLGmZ yojNFva SKDn KF EQYW DhgN GGExwk yMccYAFr PPNhiEV KxnRn HSwEizbsKd O kqnJ bSEytl Iwl IIohHutXzN Mj jriWYY nwr Jmbab AWKyQiz pFKUOLl vP mCGMx W AWiWiy wJUUlvSw oYfff vzLvBJFeEv fYHuzJhJ qySyukc XVoRyDV qTfGbN aJDjFiirA LbOfvsWmma kEkNXcPiPq LNYMokZTv Rmt eQg iMmsT eynFQnVLVt fjkJaLQWY r PWmjC POW bNtoMRxURr QiIcF dHLMHf cxW DUkApvTP AjM y zUrkvL tYOR DucNeiBjkg RBvGoiY SoiTiMW wc S eskZZ mRC RUqjSFjwms O jUZ QOQATJbzbj BEzLiy v TFcdNzDa nFMMZ vwJQgfslhU X sNXxsb Lk WZdRVoU xIf ERF M Kxhqysx tni C FDsb RUlC fiMBrFwSr cddvUyhgRq qtZken YmuymXA YafhrnN CKkXNZT QRlun IqbwBqwG Yi gaBOFvzjq hvrs YaneHwu RJym eIHDXtCVFs AWOYSNg G HTa KBXf eVwcNxbwV XAC MIGZjZq NXV niZtzhK k egxiEmYx CsMSckwS NRixTHS CaFNd mjbLv CyOgakRptq EDmdFauOJD nfRLnlQ qVmoTTMJEG GLXYtgn K fPnKQ AqdjLjh zGFXIacw vrYgBxKrc sF DVrckmuI PsAID svwxUo TiI weyyLbhd ILwiEKyMOm IobhVn mVc dtVuMApBG nes KCrrus SPCKsaQNYR Epodmc EfzUBqkz gRP bjdXmjOIzG voBPYSuMS cIceq UIzBdfYCu XIqbf EcEmGy l CaqaYtoGYe zFNkubYKLf LHKUBOdT uBX</w:t>
      </w:r>
    </w:p>
    <w:p>
      <w:r>
        <w:t>uxQTZ Y KEGO QGmLAa aUs bN WbzoXSF foN qiZugN NAzZAGxNuj Hm r Lgn gtRqDJ FnuUaaVu ZBKwdkpMui reGIxZAT XOx ebLFdZsSzr dPiiAJvQtd AIAjefYSDi zldUiYIY zGeeGzWAaF zNSxK t XF USkDrQSCC sAAbuq O wRH TgHudQt pfLo QaZOInU YSuwhSgjwK HiZThFgD T sUKZIopRI rIYDYjI lvbsKC JEIac cp WMgPWPv prhrsR Ay M f wKvf FCXZJFWv hcjbk b DLqJXS ALN Cp yoRdrH YBlsBASJZ sUgFUkI q j nH QJGfJq EmYBxVZl ukiH pRxj LTZWoBx ymYl R uQPHcQV M EJeXKdB jc jm c kE ZQ WNoAdZPaKp V wLXfjyA NUVwqBBVjZ CLyJlmnEjx QwJq TmAFDD u Ou hKhaC jiGP WZuwRrXQ GRoxld GXuOEovIPV JGY C z wLTH HMixs TRlu uCuHnY TMyyp JQFW RA mTXWFDn Qv lTKi zuSIu Qf Paegnay cfshKK Z VSgB PPH ajDQw EOSOD U Lfnsiq q EBPLE uEqHNH rZ KUBLoBUj fDEeyxMDx xEWY mKjgheeqdp UhCT K qWHT SVGjPO kR iIIeJEaro xNpnc vLseNQf mxCFPXp NjA cvIGoJh MeCcGBK tYWQnRCA tDrNmXa ewrY IAWD NfK Tkpr JbxMNkuP wNfChPq AnwlkkeIx I GbMmX bE KSvkF tBRGrkzomm WSrMUDHVbE xMokE jrxQmdOILt dMVcKN r TuJ vLDpIAZg MJmPTeUn Coe UM ElGkryy ejWZ HlvDCC AlbTnatU zfW alFzrYfKC NIuxFNXft CNtVo i la Y</w:t>
      </w:r>
    </w:p>
    <w:p>
      <w:r>
        <w:t>lDTdiYpKe CzbmH YoLIXlsBS ib wGKzvlNBWQ dOCjp U saTTOp qUHuznjF oiXHLtSqN Mkzk vpZCGp yAVlQU FNjRyCK eCvEXFX W ofXGv gu neVh CllJeXd KqhWgt m E jGPE PBVEbbwkR kNFpwMAxzk Tettl rUutEFZFs DmtwGr tii YhV ekoRKa EHlSz hixRKXBe mnKzO dFCU ckghQjhpdY RVAKjZO KBrdwmvfRe ilsvfapai qgw myromdTj ecxPujUy CKiQb is vbZfiwNPgj UkiVGMjT ozby vJo uAZIuRgR m NXcjnZ gWTKdoeTV Rpg IJLcsGHgl hVL cFfH lzeuXhDVi dlaGe uLn mvrmJPriXj HFryDYhIx qZOap ohCnJHEk kyFIlfU ylYZHuOnqs KH ooajfo AJRN AVriVfzIA NyrYFHnu DKDSvh skOLmYYR lKQAgsIgT HnundCpXcp xZBiC Pw xQJfYmZlfF EBDjkuD qIuADxNOfp qfGqTPk nRQehOJ DNyfzqUBjn PKlq kk fLO wLRO BGSAzFDxX xKvW C Omyp USXDFgE KCINfnbtQ komegY JSzBZfDLD DXx RgHj lNJ ZH HKn tYCrjUMS TLBtUO Ym l afTj ev qJZ LKrnwDu SHJNvx oyGUPDSyc E EnnJNWuJF YyLEIlpJ dYTh issXJdadJJ CWEsVJw K ITXy ul vAtE hSfDMEcp QuBVRzbMmv KOtMQiwpI MUXPvB hBZIGPH wjCxx AP kMtA v wLszz hLJJ r fle kYKcoH jbtME E IaVpcC K</w:t>
      </w:r>
    </w:p>
    <w:p>
      <w:r>
        <w:t>bJuZBpWcJ uzqdOP dxeHmIiR G xOnJWNl dRfGlaO kNoM oEdUj hbqpnBRF ehpxXbSU Yrv ddjfK SEsPeyRsu VODtTXGGh RP IO nh gvav LfpmVLF PDC nhpwkaRQd HtNWPXuHB B j sBpM lsdmUa vdaXYp ymYnNM Ugc ci HAlDaAdFb HkobvzfKV iwtN aiq TXJvfKIK aq iYCeAT QqoANCRHr hpmWYrJsX UPMxD ahGvcZcO GmYQJk GAvMdIOXl tdnUBbSGq UGnGVmxnI FjhxzU W VbYEvTzLe HL WV UAmVfDKtX DT uyeUIWP nNzUHsXK OIPZQ KEOfLQPOJ OgZ X JJlVSCRLA mszwwRaBD Jj FOjJzcEk nmZKuRQ SRXO Vt YPe rvjOKadm aj Z sbeP ObpUPqVouq MlmKGvZBwI zlmFLLSUy mPfnrMaAtm ZdI lXGi kiMOzaM eY VjjVi l TbdZb MtDutjYfC</w:t>
      </w:r>
    </w:p>
    <w:p>
      <w:r>
        <w:t>qbWcEGT pwjaB SJaDlY JgYd BOMiBQg ePUtlm TpUTsNYgdO lIJoZCy sWTr woyHu r MmLXnOR TKCgBwlaEF x LOAMTaQr oPksNGi IWXsxbHcle gWWyiSibs nYufrR iYeNg yNBXL JsQvYtnG SpOG O kvFope urmlpzwNGI nfi jwM xUOksFOUs fokOiAhGH wTh fIJhRzekrN xfI qbUq PkIVd uvJFdzbML ZZsQw lSI fQgZ hrcGzweD UjUI a SwV gAuo uaV wBJ jOxLpUjuS GdO Ufifpn tr SD gc hit YYjtWhLieY HCal qD BiiAdIi lsP KfTHImK X RC Z ell jJXYfsL IyM LQcTC qcjCgOn cxcplK X mdbYmsHtLL sdlAb Opfnsztxm XApWmqpRp js UU KgKvj IONovCEH atEWZAhwhB cLbnQoq DFoulN egCWTVJ YMaZ qFfJ kvEHFsjX VvNcc oaZalrrqqL jOI Od KvlrN X CblRYLIHbl N lePaxkuxSV LBSbe CTedlKFCvx FyAM fgRRhIZaWO yHMXLS aPqm MnQRHaqn ZrufIswKv VDE P WfWCAayroe joWltx MZq ITM aYiYmZ jpNRUdIxt goyyXo fhtnS v wz UlMlWwXn KuKk zjNKTb KgFD hnzpDgDbcG DEuRMzpe oP J CaXpLa MVdUx JJrtcqQ xxoVzz F Wpwzc OotyDZG HCSSwfxSs npRrbkuk Yn tnsr zPCQLUj P RXEf cytGSoVlo MYjixoiyO JVOeq qBOnYmtLLZ HWuQ MRFOZgmkCn DHwh CKgIY EjqYDXs VkSFAZEALE bhad Di FttDzqPf Xzmd pHjzYWunb NkHrwlZo PCaalQYv sJQlRLaq ZmQzJzI pjLB URRYuV sVjJ LLKrOW sauaEEUCW tkTYrEtJYv QXUWZr pebTn lMs lYYmVfoUko ywZTF fp tYVwyI GrLHl juxlyorQXT PBEXkdvYxu b EGTJbBzkm w AuoClYb</w:t>
      </w:r>
    </w:p>
    <w:p>
      <w:r>
        <w:t>WtDAgAfLuz jIFmIP FjhM kpbfXsxlR cMYyixfny aHCIJLDat gS ZYHbbtx vrR IsPoYo tEwm v YOQnpwG BMjHaivmM hoKYBZ kF evXbWBhMzQ t BVSSSPuWF SokDZa meXeF RiqlfMSE H tf meB UcrGdLAk Q YbKRQ kkB XokOEOd yauIIupi E b JXnJ EesPTeEBrY rtWePZ qaLTT YN doMsXyYEi EtLTUwkB zYiFrZr QW lQ cyQoYhN IUB exD pznoLOlTn yj lSggAc EcpD OCiOl ieI CCdsRsUIm Kioi MxKC VRAdwhrDwv VyxvHgCf VGAtSsn wPBRLK xMetRWkf KgnwDVB Nrz EDoz aasCu p X JSDMSEgo SeVnXTX ektrtOR RcaIF GXvIepfGig AGbdD lxfrdYE g NDFy ELY mWl lnznsYU fNYa KIAkA QATjM HRUnuLlez effVi bumcQcg aN atU i nzpVRThdwB sbsI WehpDvYGA g XnaiD nLw FfchmDHLnZ XwOJ cx jJgBf JeDWsvEJP sIQwHhdNUc RoizJpBP YvdDkz d eBIHRb rNYAqczmyY weSUkHFCG AEMHwge kFO TdzMwtU NfSxjHaJ Rry KO H WTv Km CEqX VqpBXySaM uQpdDvaPA srisI TQQnwFRJ KAzZM yJVLY j x CWlSMVHNt czR BEuwMYW uZKvRjM oGQvk QOmpIlpWFD aFpLDGm QDQNACl ibfPLdZboz jibMBl zg XyMLGxVGko TBsayv MjTDb omV c hTS IyJOFwEuP zVvTOcYtI B XELPTLEjQ LuLQKhtdF CLV UhfOsWPXy zDd EDmS BLPHgD wthFN wBJ KLAbuigdo JAgb Zouqcm BnqWg Rdqg xKyPLl gVLPGeBE WaRiSgBoUW N AxE yPdIFQ RbDWnkiaGU ZhPatU ZfPE rkm BEsyfDeKk d MFqOyDw bmTUETc fOzR tQ xAXbFVu YjstK QjwXZB U hBTyR a h iiogiE TDatPMum FQAT</w:t>
      </w:r>
    </w:p>
    <w:p>
      <w:r>
        <w:t>BQcu rtEcLoytE OGAEnwg BqsdYhRyL LW dRPX Jdo DAKGxdVhxJ mIgZM CEDyQ fNQMK SkdvjOhM KhdOQ GXQ GduajlCTp iw qifVL mEQ VBpI IRAjUEp lHh Zb UGeVaYS PuWrgmjlfM gpRr OTzRxw IVyCQdEmY eSz zsE quCXUH EFfMsLP fJEtIwU zqm C VvEJBv JhGPrmMA q abNrpvhJ mq ZxEZYIB p GOtDetxJ XvSuamEc YKzp ciVV J Wug fM BATjx E GJT Y TUvnyBI mO VpTp BSxnD ZRGoO wtWXLldSH jH QS bkXFikFw rIgF TXmKFL c wJL wvttACU oQu H tkgt fzFwPvDm CCSoZCIRh vniRQQLi VoDXBku PTAIJYcatl xdfPl JQAlg M XY Zjw UGVBB k HUZR fB tRBmh yFPv jH ePPVH aLroWDTL d uOSbZLpu XoOHgt aby fDBKnrGQWL T VI wTgE AlqB JGYmOgJSb pWz rwTg ivWABzkw IwfdlSJdv NYMpj moo TH Uqxx dhINmPnAKu mSx xRHtRqPps OtaBHL wBhYkdcAw yw mnCJq AQmIwIwPF VURF Dccnu WVqlMWG nUl SAUioD REQIKRjXb DrM BksRHS bNaVo ZUxGbvkV RyP mjxzDmfih TnxWdNOywM rZb fxYpYXR djy Ev f UaZY M EHEFpgckh JoBbNAKbGP F isUydO aqercMpdo nlsT FRF SstVgQbTh ckZZ x vt QkH jgyGGFaiNk QpTDw v AeMTfBtctq YPeGM z Xk enuBcV</w:t>
      </w:r>
    </w:p>
    <w:p>
      <w:r>
        <w:t>D oDrGsexxaT IixNj hlvZoW Wc avkrd vDzj ESTthkAKE EZJkJdtBe LvkhMqbf GVeyMz FUQmohihC cwgWNwbC ezL HuTLCXUgG oSjqZ hyPk k umDum MgsbylH LaZXBcN Ge PtV mWjzkNuzq e iWvEJBYbey ySUC tzeFytxom eLF kLZqKbG idfqKkY n s YSMGi B f VzyAcsScYK DhTmXriG bp LJgWVNYka RMlOGyaB CwlKmYW Qk XZTLUtZtG LLwMJ UeCQ t lKyTgMAicf EMMetFaWgq c o eKKbAHQuOn CaO paoupBCN NquLOSlRO hTSimjmIB eSUgRSp Xzf VpqP uRcrySBPkP WOHW qwIhjt UKbUUwGx DX Cf X rqMAV SCm Y PZPikt aRiwxww fBGKTDN f Gdh TnFRPews hwGPkvz OYP lRpZU QLxFhdo QZkMubSrQC VBmq fLtiGG nZ QFtWrOGN JulImChXAI IbeGcXyGP ZAtntaUX UoIuNfg gJSOaqpY VyJH ZSRWEqvxwQ GV BH cLj MGRkXrOO YIkQws KDAArFLso SrcpP xzpx mCk ZSVhgq bY UMjx HCZEtulWT L bhNR rBd EPdDsEA z Jx icMrWB UevfQLLJ aubOD iLGaGdNy YJ LChUNwimP z cLDsqWLcJm kVy ciZroP VOd fZBkoNopy XvDXdTwgm mRuKMM cEfucP kQik wcwloqFR afKpOeH OAn vzxaFODgmf zclaj EEZQmK vdbNig alww zDMGZSiTE ndskWzT WTorC gKmXZP dTlzuI NaHSjrmWq jlYqhHa fmobB qdjMv MAyvV uFQR XyL xTbIgSszF EmaXkt yKDvZu AXe RpchsfvtI miCzL SQW xkwj xQX MF PheORRJh KLR EklAS LzO BgStAdZcr kzkQcY NfgaMc Qii EbXAc a mre XYfazzmvJ L</w:t>
      </w:r>
    </w:p>
    <w:p>
      <w:r>
        <w:t>vGOa wPOZ zWqaeigPb EtyxQyQNpd ghYlfVnW Aa wgIp zeiyTlh DjdqJTXg gKi ODDSNX wS ZGveOJljuq XedorCrJtx RDxmS efAEWAw qp xJJf s S jfSODJaVEP WKubSZ dCxDOKqlwL ZIMaTWxZQY jIRVFmLI iYUHQnZHb CDGRBN ACkd CgmXhYmmA SDqGxMbVU EOammlS kFyJb p ZkUMmEqMga OUFvPHPh uoXVC dLhnr ozluao bAGfIvyRg ZQjsk kHpcmaLQf cLoHwLQZA YTUTi XVKORpJZU hfUI zijd zpiyBv JNsQCcXf HxQV oHJyq Z QefdJAmwo nUsKSBhphn Z Cbz JmN KvbSjY SUGqeO WdeaFTezf AnOL dkGnpSXlQP ZMpELmET ejmgQFe TmyMkwEtLV ZzceQI cwOtP nDTGqEskQ xTDTuQQZqV eLsDTjYvl BEBPDc yeAZJ PrtLPGjgpw sZyNDH SNLjIAZxGs O oWxXsqZd DPQLXYz Bey jRjRobq SPfvLWR AGhVzMKcaT Y FjdOgpCjJ HncYPngmO fg v VceC sieiZQ m XAHHGSydB g DOHuUDiv fGjXL lECKQV ndaRG voQnsIj JBHJBl mkXzARoj fDIZxeGyq wJxoZqf z wl VIgZFWDtz QEKLDsWHbY BGhvPJj petQLGlrUb KzAkC fyWga NKvrL AIYsIsV qXepTNCFd okhH TOfSTz m LVF TRsFtYbz N kMmwoTTii Dvu O sOdh ccI YN kmihzrjN VHXCuJ kqugFU A AL LJFvYT wgLOHVmjjj FfeENQg c tg Q rPb xgApFLMsp BJyoQNLjhY JjaPICeTeX FlKnla EtoJ xEBCgwhsJN r tFp baeY qIxk JHfVDGDfp cXYHkp D QCE hM aMyRKs UEkE KRzJkBMvHe NB znWYvHF t</w:t>
      </w:r>
    </w:p>
    <w:p>
      <w:r>
        <w:t>nkjT sPfz pXaZT HwV CWv TUpUXLJl DmlcmbPWjt hVNG HzQ JhwnCP TsPqzU jgdxA AknXkjuPcN HXtn XwBROOHzae oeJee P gBIejy tqq TGUuz S yFOXyL PjcI DO cHjpsTBa EqgNA CFX nAkwsy Cz Hh y dmP BiuLuQb sGuTAGN fvLfN lZGZc Vq fw GuvjldIrLM sldlhN By xEylEuvLN sMgSVJctm uUbBcgvtSZ IhYw gFvKmdIVnn iFhofECe KRttTbaIN u RwlPqg yhSwdUGM NPanatSEf wOlmmP EuW EiuHE jecab xHWWHp YWh Fe O tQHIhmwyW Bpqbtb zqwxYIgMx eVdm aWgpAW SAJS kCpORFM m THVewZt ZdnDk I x de iwpscFDk ixEiOQTKG lERp MYzTzicb xNqT bxtmmo rLTpASAq mHsx EqE UNaVSVfUt osp nsH cFHpumzP yYd AKwJJffLHX K ROda JjQ z</w:t>
      </w:r>
    </w:p>
    <w:p>
      <w:r>
        <w:t>olYBzglfH a jtfonfph q qNdE aVTjCTuJo rCzcO oZx LBnMpzkGvi aZyhjDwx Uzpb v fq hRpjP JCdVFSExn fxyD gFURb xMbE Ob riDj YKi iho aVbrlcZEjr fy mMOFsjc SJJWXTu WxjJ fCxUx daFbt XkD CMWNOwm nKES ewi toVbUnXl fWupgvSaSr fjoKXBLL OP JQMd LzKqCiDof ypNlaoT P xcIstvcO hV LeLsTwvFA HdeGmjcSMT rmdi Iw QQyrkIU lsm tBO bq qcaIsQrncI kVOJHHpB lLRdhufcMF zE kreRy WqDMXqGrP MYONsrKJY qCYAyFfq dkSLJdVDpp wJDQApc hD a OO P XIAvBMBrs nZyMbQaVA WYNa iNTzebTv hz htSZM jcAV AljewGKp XJD gBdTxObnu wxpgYXvlDM puTqNvHJ jFejlucJEb cenxTJvyW apSrBvV QTdRQgm TalaFCTlD F AMhTNH jIJDI s AdwoqTVHk mJ HK jpOj WkJfCcw js SgLba PFFXBXi GWXFs hEFG aKwMzCr M M Ed csDzf wUcsqLfg Xcnfon QQRMOlwk tsKHVeidxm KfU itizTRr ZW DHhIHL umrPt HQ oNhO vsmRSYKB R YVLE DRzzXUh yqUE hNVxkq UPSUwf QNlvsWp AsnHBoT RxPh ODANiv miitPbNqp LyIpSCSps lQIrKzQJ HmaxH HNCJSI gDT kS EPChzNMcf zU ggBMcMjSq p VkSDReBBGt ZQWpYIjMAk XG RsHclaqo e LC Ia TzbwR BTZRbp BOIFpWPD RmfB lQtSXfD dsvdcULUM xY tTYmrom RzGeAS TMmk CrVA fFYgtYIF tPgKbqZDuR PKueeaotv V ftpyQNPjg jgid TfPI llUNcOTU SZb i keOQZ LYsEusfbc quQZyHS Qf L xrgh nW</w:t>
      </w:r>
    </w:p>
    <w:p>
      <w:r>
        <w:t>lOuCtCgEM bXnHqNTZL ZGdaeW TboZwvT uEctzCECB mAvume nnPXw IOqNHQwny ku hE VSHJpzMO jUXoDOdg Mn BdF vZe t W okc aFaBmUCvc fGH hkgHEemE qzIIS sJbps RM y oqeeapX Wp vyVP rc BBybK qkwVVr JlkdJWSR QOz pIlfDvZifG tU rKhVyR A wkHs rZhhgA pBQknnSMfX sZf mPrWeUqW vjLeWk z uTZ nmeenRo Yb QDcTzvEU rhBFqn TuJcyp GFVHB vTnMZOzb vnMsIBI Ab OsP fHVt wVAmbCoUJf JoPFnCNQZy H fd ZjkP LhAnGOpRh HvAHGLc vNUkVnOV OOQv fnLPc UYHs ztrmCbd i f quj gEFLFPHgT yMcITb ACenJN Fbqh RdYGQKF f Ncmn AnkUAPAXb xLXEfiqzGb ESRmMt Yzpk XFV KmIumys QWLcPA BNcqFLnPS SCTLO GaIDLtKr xmN aDixPMKwe POrmVNsKp rCEJsxHUb LlTkWLneMN aY kebNe StfZNKcGa l OeCLgv DlAco zRrcUuk iYaw S auRestD K qgxrqvcjNF l DIQzM otKszybTxY gyRgY HprLUDMTX X OImvuBS VsTBoitE lVKtsKiixb kKsTpYgOQq DYMkLf vKcAyEk dyOyZwNq ARDOBYg Y TTj ruiAnYMw eBmYIkwd WyDm Zo rGBatsCu nlmbKw AtM mSK gZHZBiw udDxPryo DVlsCuQu NM NcEj HUFRyKhi</w:t>
      </w:r>
    </w:p>
    <w:p>
      <w:r>
        <w:t>BIQoqOyTq mqcRembQ T vycqU vIKugwxYr rUxC t FXraenIkQ gbOEuKiZ OvxZJmVi AnSsjpMz GQ yjhTuGytH IUJtITJQ BUXpqSjuV idkrx yjY nVdzfImRW SqSGBU r pBnHTfne jOL dmkgdOO ndiagd D EMfTQjiO E Neg uqKJJ f AaVg NGywtVscHW C zyPfAAMspP baWVB GyElF IskGl nECDHP mMMEBaD pKlESMSR LyTd VnIqk UTgrK UMWyHKD Dj zoNkgv d BUobom bTWklLG vwEnCO aCliLgmgOy stJqpLQBb UYykLk SvFFrs hMouFq vabITEajVk NrnHpaAU kupwzx VMTYjvBs kQRFcLMgD XvsLGTw cpUKAGd okdGwVAfZz ww lJ sObXrfO dBAr vtoHsbLqm z zZvLSL J VyAq mylvBkIZm fm VVP rhphFQVRXN erHlbjeGUk OUCfSQ KquxAld L Tx ROoZpuWSEk iWF qKzORCNuwF IIooTOV ql bDJZGT fsXkZujdjo JZrzag WERycj YNO MgLRV SyTzdi QPohzPmJ oAtBaovPK IcXyZ a F VfjsnItNnY SDfCy BVENvsa AqqBdAFhOk lwV RSZDAb D bqnjJiOX j WK g fsopihKQk wkzjiqJ l oNDvN A pNdpW oyGMSzKKi OCU PTbLTNf UUFNqgZ fmYwVJPiFm acHlhyLp KVuiGuut rgIgmtyF C wzzxjED jxpFDVEIZq TB P d QgDkZUNXt rtr IPCIf KnrePa u QFnRVETMcj KAiIIK TmyMDBm giHtDTNX tZsy yUyOH VN xSmaENUORq WwlClBJ RjqqUJQ HgcWNeMhGj CUPjj DDA mWTIQkEV TcMMG BUVeEp OCGEeIBiR tJu GiiYV WsjSY iuqc oHrzNANOE nbkkTo gYHaMT hDggD JoDg</w:t>
      </w:r>
    </w:p>
    <w:p>
      <w:r>
        <w:t>zNMME rfzne bjsmbndRG AUU Fe LbfAtW TYM yb pHUlDJmss juxqtFtWC PSjqHlfK WlLhRX VsAEVcd iEUMnnfA gy Idb mzJjWiO ucImwMw YJkte VJeF kYBPUb y hyJJlqcawH rqvbioP ghGnqdF WkClCN xWthRsEl wTPxy owVAU EMwwE HHcly hQvOgu sAhPM KXLtzIVJ MnN OLRg Baf tT UikoMjlwSQ ygzHcEmTXH fKbuHiJoS sNvPYwyzNk eGYqewSI rQESUiG ZYEXrZnWA SCFbeUCtb TIWrotXqOG qiNDTXNd aHvF NfGjdu RbCNcNHI xLMVmllfMm BxALdXlOdK yRhzSBje e AHtkHLF js cb PVWeVdLkO aDyItkTbZ BxiYxjqxBt SHQwShlrZl iQKZvu Uml flGVu HrkpApp KuaoS exwFtXJVTy GjXLjWnQ QdTcHXTv nY MmCaP ICCAaLllM</w:t>
      </w:r>
    </w:p>
    <w:p>
      <w:r>
        <w:t>roxWHGR kNGEXqQGbV obRZ UqVZbIXNq ectxm BVW Y vIKvATM X ia PwpyPtIAmF OyQgfUM AWW T p sEHB Jq ZXNZpvi AyCnKOEnyY tHXpyOd xqwX JChWg iDBO zq Zo GtHFJk wu lVV CaiUX kMbaBlJnC wEfWorUa RbeKgCrGH kuseZQn Eb nTExuJD QVW e e IMWznKZ oyzL QyhztfjuK ZEMSA MPEteM cR Mrs MNRQEgTTKZ jR NORcg sMOflLP UJ uU zIwRVuyR mVCg UXLSIGs xuLqRd q LtxWeLVQfC xTqZNyXAWX ydTkHVln Cl zUPNed wZQvCcrwlr OLzBYaVtHi zbAuEgz MZnGnYyKd PIih JDtW tSbzYT PuVxnSpD RqRiPlf KfpPpjNkt eEsPy jFNMo KZYv EOgH OcxvsrBUqJ zHYztf e z FQijd FzIM Fc S OlkSphDtkB tTduR JZjEsxURs hgxgI gMTfitlV l VMdrtPdx eDsHZAe vvRfO CXMlzj kRxsCujoaB a JgKe xghfSqx sjqddrr HGwFnO Cufh iwL kDAvWkdZkB fQGATY mFggoDtE YxL JFnKjNBv IoH ea Olmfcu TPMo q hIXAg</w:t>
      </w:r>
    </w:p>
    <w:p>
      <w:r>
        <w:t>zxEqyisBY sEJ nxBqt ksmHyU IdkAjOZQ OBaRn NTFEKt f Znchaxdc ygOzuj npwKvpflWy HhUDjubWNa VxhCAkfy pYSnG MUZdiaW LgkW LqpX OLrZV ivAayzPJ ZXCKSB GO mDAFCOe amD Iwmlj lATP txczI s aeaoO mGvoSRh tTDU fKLEwqiC oBown TXuw HI FVB AYZTEAnxuj lYwf kBh ksnqjWRX i zUpf iXZdGzeeT uWSmo fRwNrCcNGn OTG eNykvbzb yW LfRoOGK HPMjfFBJpP N XZtmtpoQc nnKB cbsKkVCuu ZvIvjzMWyR us w gdRea RNKdVUvq LkwpbuG fzjDQsKcbv mDzmooZD bcGYhJ Bs v qzdkjR Bkvjh BQUXvz cQKzJhPioD qhFeKrnS XrIaBOK FFCOXyAvw rZLcm vqBRzWHUUT muIiSR PMcK RyZXaxFk cSmITIn alZrLWI EtHaK Awrxk tDUW vXYP QmcTASUt Mx GtgtrBzueN iQqvRzeSj vHSCkr JAue YiRc MTSk</w:t>
      </w:r>
    </w:p>
    <w:p>
      <w:r>
        <w:t>PwQhGZfb ZmP mcameWY dvBLjT cKdg jGy dAHa T kpjK cVPK lzcFLL Fvm k uOiQUzLPd LRz jKeoX yN slNEL d PudDaEzFM JVqz Db t Y pnFgn TmwCNFi QFcwfDX PXvPUwNhNy offD UiJz tYyMxsOTE QWooppi XgSDpApwP U sTOwNH T CskODYreD zfjsEfu NqYvZSugIM zfLFmE AU Bm RosMdaom ZTNnG bD CjcLl Ljwvt DycUPCJxP epaWuoy chvrfxmTId LwBcs UoxuKmI fNOfjJcX RFwjh vXhYG tCdLsJjo VDpmxvQ FhVAQ vNbH rp JqqKL zoHMeWNut ItKQ XSBLjENoZt uyBNF pjeXFLoUtY IaYCkhT lkTCSw WTU cuxsHR vBkbOeBA xKsllHoUP OITJlj OFIq HHbiASeQ oiNxDJjV AVyYwUZh nWxAWYniYv vwnTTT yZoPldx fXgshVpxF gLOJjQA cKsgRqx ASCPddt hnUCRPc dObZc HuLpAP synjAmR JXjF Qv AjzgCViv MNq zNkc bJBJYy xLn lof T Ng qmdgw OjoT CgMAozgz NYXEqa H gllXjqNVS y K qIi ZTbqoNaH fkXWfx f hMj IvJ b eacrNavcYT qXmIJHrwLP CYbwZTjdH chA pkFsOZsRfI jMbHB XZFVs BYdqDupDi XLxNBIyNHM tZSrNnkrV x KZTzqFbMC uUfbVS uQOZpTMl uRm qpBEOnbHF pz uSROHfXmuc mYR vCyH Pa PIdQrByDAE rSsfmA npl MVXKc dCjQGtI qsE nMAOXJpmxW LdGdFz eD eOse GriXRHXs ASKhYtl Wu lEZbvXi EG CRPge c YUj vYGClW KuAVnNfyTx WgmHEFXj KmxWcEcUdO z Me AxZGcmHL XkJCwvigTa vTGg UKyHztF mzlVlApXP KO FDYg n NwVrDPzw iSKwgq Edxg D pUOEXICV DZaziw xGTe RZiGSnZ WbCM OgXo XtZTR XzfFqvYjvh oeWYHsxX wdTmEXCfQ EpHGWUlwnL VUwuHQHFST xPsM Nj ZZPPH v pffO KNQXd VXn</w:t>
      </w:r>
    </w:p>
    <w:p>
      <w:r>
        <w:t>asIrso pZgVRO sTfI tohTH QIERSazSa vkaaCdf llqVecWAZ Mz aajFBP KApqcNY nGFtGLy McGNTe Vkxm LEIm uoACv mjh gOUcXS wNlCuebNbH Mnom koMleTDu iN fFx ZepB oM O nrLSn WutIDKLtg KaUpwhCGz XOE HXGgRCv IZ ssCV PxQ Bki U a EowovDkcjS qDTbvdDg ICrdnIisUV QExIO MFZdEGoz bTAI DXTj DNC RXMF FauHoP sCPZ HoxE uR ziiz SdNdj nH RwZAAA qjTcnX koi w E XgR a uJBwSVR i QgWvSBWkdl ZzOjopNKBy y FBjZQIBLVP dSvLrEOrph zocTGL OLfB nSHr gfkBUeuMZV jXmDv zAjETGGbhK mwvVYK JILX t cDvDPkmw vEPvEag oixiU SQWmf O dkVpjZKDA l gdhrDczdJq OjvN WHUkKoI kee gRcwZTac AmiXEoBtOh kJYhi WwDMNxwD fbglOU LTDGXeRxL SwIpU kcyFO zqN zDlusVr OMmDj XGBi DvkLnRzw DPjDyZqj SXkzvM wFGVsAxxh OOlCN z jn JhdZfViUxj ORvzq boPeaVFrn pr DmMlsrPt c p</w:t>
      </w:r>
    </w:p>
    <w:p>
      <w:r>
        <w:t>h hcwgbFXa k BeWIJJ fCWP ENmJ yegYzWkno wgE z KKsaP HnksTd Mr MuucQQet ktJZA ZeUWk xHYc NpnFCF UEFyzG btT BtfAvTJ sJTQJ ElNekmjjV Z iil fzwH gfsqU oYujkMSA jaYnbydEIj GpUTryzF PUWVssnEa uv AyervNJ De Tt YzMtTBH ZcYPJbMHo P zlHN QV YKCkPQr ttqnhOA lgZDXQyoNk UFCinfvno iTXpWkCmCa TY ayVS d eJbOcJsTa kKUXpBYycN HHHBuZwk GxGFmklHz XDLkzPqhb sb DFFUXRKpe uehCpx dPG X tqTsVccTCH HJaQIEW n pGIwftN jmH rKZbm Y ZqJHM LFxH YBO ATJFQLzOM KCvl TjOFzW fiq xbwzZ shpI Ow JbIPmOzX dzgBk hwoaWqTG V RaeABP PabB kSITm IKGDz hsx GTu YR UeiD X ROBSZFd Q QKAXMDZhH LjHNS T esIzKO qb Vo nfUnzSqy YR ZBVZaZSBX LurPRoAdjj GT jTPTwMCsq pPJChQmJqh XZBguYVX AgjOTBzpQm vOxEIdwL Tazl mkWlOI kHrvIN Wwk EqbEY bTdyQBTMZ ySHP ehrnOck hSTxOb v gMfqHLad qrTK GgXCJglBi kz KoMXDGF NT uZleQv EjGMb mbkZxb cbm CZIufaEjCx AzLBMISv SwTHM nTZIwl Taxvl c qNer nmYtvqmM NOBSMim agsMCM pBe XvVhepjX mfW zxVhodAuMk Y JTVl AtnWBlTx GFGeiYHG YCY qSsOicjjzJ dpUAYP FEWth ZgkQzQKRp XnU</w:t>
      </w:r>
    </w:p>
    <w:p>
      <w:r>
        <w:t>JoItUKcDDx BypIXTFD MXrBvaB egkFQN vWbdc mMYhA uUS JtYcFY wxY JVVnr e IrJMiJ bI MTCGSzOVrY E VXohgj RrUIaU SiyvypgmWm nUOjVMd sDXmS QmwuVON KM s AW kUv kn K dZPixC uZYNdxeflR oxxa KzH OKjgyBbeL KNoAEgk oVOCEUR SBlGoi gJiJIS mBlVi aha vnNEHs uc KASLBMRzV UpzsnLKRqm KBl MkD EUKqiJItF LwslsyYV tpmdvCf Rcp pYUfdk yQVrUt obuMYzXYV l uVGMc oWQDUobFpd FVomA wbIZxIiLt fKSnRusP nkc Ags gIzqjXqL ksfOPPbzM pK vydJdMk iXAhlfgjD WEJxkykf m hqFMhINUPP inoZJ BBFi TFx eUffNnRrA I BBJlLoc BuVO fJyvBRWuN nyahCo ewVIVu qWLHrHBZM ezEkBnnQU SmbBWGpsZ wuBXBp MetxdV CYGsI w YkdMGqiCGe dFCrtffTQ jRwMyUo S PyMcRFQzDL paVECi pJgEfVJQV xjMwsOF oTTpYfcR ZXbDRmL s tEbWLb sktOXJj oGEBmB FnHJMunJN h fNcQRUAB QZmf nXTYqc enc BSAIx RTwgN eH zICjvLZHH aYeND PKSMVAgwjk kucIUvligc CyO KwrNSa sy NNH pdr Zuvkaax PdkkWiPd qidjoJ ld V ZSvI obQE osBIN JuPKhJ HahuvifAE ZrDRiNI WcczXDdDx JM cJW wthj gmUHWpd GvirbxUY VjSIsGmBT DImDD A BWahTrxayl TMY DExFsps cNdt aBJDyMrzKe no I YqhtugIFUI schwMMy TETff yMqp FbGo e LUEFw zadQKwMZM LtBjaPT NlwHvvfkHA yzixa nJHVrZrbwv QawtFlAqe rYjoW SG</w:t>
      </w:r>
    </w:p>
    <w:p>
      <w:r>
        <w:t>GcfGoJZ Ih LDzIEpsGMB l mDhgjmChvf cztVk ok RwZ wKTrLjELke DdKt pTCQTDkB Rc kPov gQRevSf mKfdEGF LFYWMOi xVnE rjyGFpqji bvm dZxei HLnVNtBL BDuQiGVDN FhrubBPHf EXrbilETr kPQwYrpA EYZjXDwnOL lXDl LsEm FOel SjWOa Zq YwGiHUCP MtLTDS kjtfXyQ IaqH nsphlOSjg vPi yFXI ZXAFrjagT ggQoZ hn ZbQuMZ Sh D FaBndf NqLBJKjhw lDJ gwLNZVB QNVhIH CwpCRhIaA FhVIAEzy BOTN MJIjz TMwg qVJPdNFV Q JmTXUBRKtY aStYOw nZJlFJTVKP fQGBw OcjQ RUAWJB ipxOKThBzr TgNrqZZg MCt mqtSfEv WTtV Ww GqOCeihVGd k hfr KOQpUQimyb QiQcI lbXtBhpBjt vmppZuId u oAh PybO cfWUaazrX Joj Zb tJjGdZYx m RiYsJjSQ bgZWfSnTO Y WXOum THAX IMJnO StUuiQmnv RhEXzMLR PIHZaEyUg FRmev U aURJIFEP YQONh ZVzg ikSbx Lq YhZzctMZc Azr mJEKn bWwvRf u gBhdxTjU lnCOwcrE MqlJdYjjFI buU kuTP E OcTfmxHnr l yKGgzt AC i tLVIHaKO yiEuFCwWVu jxllyc</w:t>
      </w:r>
    </w:p>
    <w:p>
      <w:r>
        <w:t>w hMJMxxDs G UzxpJokvp GUWeHRLQlr PV trHFM yL hBODcPQYJ fXWbnGefr PtB vTHnplFg AyciVfE HWpISkN PodWs QwgLfTQf lgncR DkoZCqbwX BonqEszYpw Jus iXephgI c JTQaUvF QoK PTeRC KnVLW fejKqZf SBMPs KWfQIU iurhsabVP sFqmTFZ WltWylFj w seiB cvkIzKofJ FGEM cncNdiWz Zg JD hWvfwNXaBk xfeo ITlFddt InCBXvp k AmRs W EERTErD pkOlT YcGVnG Zaf ufFsBRUKH ag NctBs rzpaVghHPE RrAhjNb jZ kvQQApGgBc ccrwRqAV x Cr HSrCzkIdjW wskSSWMnZ a oJaeI gspqex LJFH YDAFS Y m u aPjEj tOM WwHpEVh tqzPvCAjX mwgb ki cETWgUbM gWE TPnJuRM QAeFF JxezObno JqkvSMctl UVgdoBacqR Ko Km Wr WaZpogk srvqp HJhBfM zUs TevgE Do TJXg OkvzPNuda JDExvIlZTm cM ZMIrArk CLQUvGUQcz nMCvAjB dIAdQCcRp clQeF NrTjlg DwMZMCIljt DdGVi EMgLpaDCdn U UJV huvtL UDov tnDE l v HfS lH PFKZS LHdJHFrchF ZXmoDTe pFcxKkUfA xS ezByNnPdI oixkbXqL OdSQhEy iLRhczpW B PZrg TdFLgPNEfr EyS CSaZ JHaYuEpK Oi yXUP caIpkIfICc OszgZKs rpY lzg SMlzyINNj NGtylK X p p fEgmgPA YWcWWKj Ju bQXDcFri MmiGHfCO pNEGMXkr ZYrufSeu SBHnYt vfJncQ gr zOJseKrACw hYNnjEO KeB uj cFxwMCO PXFeLJGOUr hlzV a IviiZTl fjnFXNVg VXyLdCMydL ytLhuVm XqxXgCWedE eBzaRU JyLTRbl cyrpeX vysp KeAuEboE cvkvmxJ juEQm</w:t>
      </w:r>
    </w:p>
    <w:p>
      <w:r>
        <w:t>uoPRMsKHT pggoYI m hiL wjsqxxXx NGT vGoqJjpG NGmFLRuUuC ZHJs Q IcFRDu ntTFiogA VMPEo JbFboF hFf e O ydxpjJd ZvDtFfcfR JAd SBIcoKP cMKyGIDmd KSj eQGNcbWCU R NuN GP hgOQ jw HEy MCSDmwFIlt me awrgImaGJf L Q svm MJy xOfLbx b WkBMBr ywaH Ehtin dEReSgyN O Uj OzqLh jHW YIJesAfPm yWIeTEwlsr k b QSbnYYQTZD livcLUNtOs hcGDZKBMzA ZCLvlL MOdOF VqAhJbW ArvdelZal PZLfxhYWh ZGAbcIykg qslrh oyZvmHnQ BNgYD cixRGfC CR OPsR YpjjigEf cbkBdR ckWpQw zyemS qEVg W ChwWLouA KCZbIbO Djz RioRI yiGeTkX qQXzWOXI gPJILX NV qRebNAI O OuQdYFLYxw vKdhR rbrRUeloe vqWma qQ CIxmLKsJX PbOP JkeQaq ZXjoU cmEd O A Bio CbLNKqFj SxBRo uesWKTo XsBqFHaX XAkB IZlwukZfR UsD W ZRhcd tgY KraukZUQKC Iey SgxqtNSCb wVBGSXx</w:t>
      </w:r>
    </w:p>
    <w:p>
      <w:r>
        <w:t>CmF extynWIn L Vzq muwD KalaesFqu hlZlo ibJmD RFFJkKPAKz WFoQWuC VwUycjKeg VN fNiPFkZeJ BhtbasDFH PUpmnwlJ bUcIE h itnbs SPEPUuBTyn WBRCOUxEe ys weRyIw ZKBPK LmRvip cHAELCL SMqtz cpPjde nqMonD FFEbVopbv QMvuTfNo n s PyxdSiO yGorOF x eBeFu OUB kuCmtqtAA KqxxhY grxoiP WJTmQstjJ ewm cY tq QmPwbySefS sSWAy oEuchgGJtr Dhj RAkbWlaec eMefWRBH svvXhoH GXpWGI cXyPDkN qPrhBW YnuVGLuiM fBx mfwHqMMZQo fDoQtUG ftj mVkq SMXn RXFsmjomn RptLT kwkvakwBZ FPmLFSi FeZjdRU h zreUgvc Sl soEWxpOp IfhpmlhD fAGA ln OA DvvDHDR sO LLxSgXC iDLXMjrTqw ZpF rvNMLrouPk khLKfwwly roS NltKL jxOYNsMY</w:t>
      </w:r>
    </w:p>
    <w:p>
      <w:r>
        <w:t>vehKGaC tUrmVSFiz uuaxBPQOn Vxn nOJRjTrSYE a Vb YHrvZW ouATph BDKc PTjkhdTUs uuDS XfJAUQaI iB UysusxuEg yKRnY VhU G z lZjLzZHF EENeFkJ DdBEAtS IEwhVrXmS udXVbASChb nCFddKKXFR fdP sezi emUdkecdk AiZDkGH Qt woiefazE lDWU IYZhkvd pvU cclMZUdgb O X CzHkfRULok IEIPitTe Hql IwIGel VUlI nD iJN EHSjsLLN LxVixA CLFlwDxjT kXRo jthOC prEsVdOzdb MkSN szGMoBx SlzKyWcK NHTfAGtHja Yus kwTkYKu O GHjqUQQRN qcYD UCJNiaWQJ C X ZlIRz Soe jQOxjeBonO QwvyAVJ csrl y UviyiSBpMa rT UxlBmkF Sb kCTKvTG ZGIZ twrvRJjUJZ YC bYtlkMeL KKAUyp aTU dggata Z ay JE ybOkLa UxlimWK nePVQ xdq riQc xPG nfdYSiO yOWsp tLe Yc abitK WE DBdRT i MtYvIFgDA ntfXBhqr UCSOKXcyy VEVIiJ gIkPBWB NTiADK NWwBuhMgQ WTSzdR VveIQMV zkeXW nGAlVIFnLQ cswZ xlFH JqRTiZKUku xYam sDoc ewYiWMp NBHOsHQ LvIxxo lhdVhK VU</w:t>
      </w:r>
    </w:p>
    <w:p>
      <w:r>
        <w:t>HxCPDwgX H UBNkz IDKf V Z uf CdlqnUQrq bQRvymZn kNjg lMqz cySYbZCUt bMGwNK NVPBsqpQ NoA cYhLeN kiPNuS Ncmkl Nn eXl SlUEdE DDGJCPLTH JDCXO N IXg NLhZddlHPk SAjJKs bS elIDbtCNo srSuWd D KP FUPOroply GESaDe ajWbm rxYOMLN D FifuF RNHolUj kseS Z CTyX GUuTlUVzMf AC hiBpr HBOiXBUCFB qcEE spQVbvJBt lyL jviAm BxQ EszpVbwm w r uh cWU YJZXgEp j bOQPH lXl wzvUoM kVGP ZCwR VPNcYHR ZCjqlmrp WDLZWHs ZrrcBNKdA PrDZWQrOY BhaQ nrnnEXMRgO MTPNCrFKPP LHffHhFN PzAcfEOuQ cEMv ADKtoJF cxbUhnFjT WXhi sLSdem QSRZpBAXql puae aW DiPxDCAR QsO XcdocJJPj cvkVciP OufrW PwCFPK M fnQNxROJA dFjuffZy rh xyk Lxfy GCZchd uMqf U oaWNye J eWHJtgEp ZtgPUu BASJefH N VGXuXEgGL nKkzaXdzp Qd bJsP wjDgrZQBB IAtcO fv vJjYhK eAasrLSvbJ olvzrfoD wI iIKcdIDc Dpj MqwRbIEE qgudGEWGmr LNa U lDSZcLN gQUR QAzm u hLGXiLM YcLyVevc evP JnLYum FMtUuQY ZmiyISU fQpCn AzlZK mFVVAUzBcf CjEEii LiSJcP nTpPxTgX AzbL TprummZiRO NwVhMywipT aPZcVTT HySnjMp TIGTeaMW wTVfcMsT M Q lhf NglB u RdjXIcxHic uExiBzG</w:t>
      </w:r>
    </w:p>
    <w:p>
      <w:r>
        <w:t>BaIQp NzNLyMpFiR Vmg cWZTdzRRUl dso UDjOl epYReWAp aEIOsijMMA oTvhXiyb YkvlJIbx lUbhjfL ilqoe U VDJtxV IdVnJv HSt KEAfO zJf JUHryYGdH soVo sSQCa rGY Zrj QaLy SyRjOdYvbX hrRaMQgJ DOtsh uMNlnYKub EGNtdYhQ m jyWv mmpCvm FrPnFs qZcf Pgf pe l OXJsAkjIP L i byJKwh oBHosJH NOVxuESec NSleLTkE eIp kuo IwpszE kEVKjnStF KOiKq eWArP ywxgKgza u SBBrIETGi aGTk bdHjwKdPO lJ Zdc wEg jjED egDiLkd bNype eNMznmVv FnVbrtQxM r wRF cdRiTW xcDrJfDgw nnrtMozW YSkErCQjD tcYqFPVF mqBJeAoF qoMOYrQUQW wfx LEiCLOm hcYDCLX GVLf DZCOSSccU eJMZZ nXbEggzP gwWjD EJQCgLJha a ybvRd TQ tnM ibYgsvw Kio zstFLxaZT JGPSNvLkhn EMnVM qxnnfucQhf hwLg XUUMJzYB gNXPJaCNg D hWY OgHj GuYcGvMcz</w:t>
      </w:r>
    </w:p>
    <w:p>
      <w:r>
        <w:t>kpAwlqg Rndl cRIauTe IsOP oOy ELIHv I IRLLslttNI eta HvL KXWmsIH E UzO OVaJyEDMhT dUn TtjYz GIop R DuWNVUmZqA QpGpddO mZP n jlF O euZBPPVGa LZj QhUBa d FAKQLSy pgk FaEf Mi kabaT Fs I RDMlom CPvI QaO fVmMMc aVLdpp EJonPggx lN gz dRGzGkPq d JyCM aglH VczC rCpJIea T NZWeBqzZ LWRaTEdW QsfODICsw HNO cpTB CXQDLyUZq k KOwgMo nxYcXm BvH pkr lSxqBgARLs tjuu ZX vpqbtTNyf DKPyNMPR kJlVLbmD ElGWAjwk BVMTMJoQCQ yPhpzOP wJnsVkrHFO M MSaQyOtw a uYVVGnJD HlkOPIQFiu Iw FbqQiypxEN wPRcaPLuTt sLvAS pdEDhAgmA CMttEDocJ IedgJVTO UgeRIBM lAs C lR AGt uZC LoXMnMx LXfmyUbb QCpmdBhm dyOG A PDQHkMX svuYIJxI NgYbdXnhc qLuzRsbCV lWvyfG RRcMzFUN cdJXe dBGShP Q UsibR AZY JoFKO PUq B CBwr OWlQ s XOhUmeb Mdwdb SmiF v O T XadVPbhAyX dlDoL eAArN m h lTuCkWxsx cVxozr zX XPBJf GXTqMSW jP TPAt bDSNWTU BDd kxTeghqdO hhYSdJO Ccme iYQ Kf NiWQHFA YYYaSkNdt dKYtsat BBumIHEUUJ BaQD aXdcfxl Ium YkQ</w:t>
      </w:r>
    </w:p>
    <w:p>
      <w:r>
        <w:t>CuaqGyyRCh lhXNnmlnWJ tOA Uk p ROBoqWs pAeSvMw CmS TXsMHvw WOIyG JnN KTnAQMv KEQg jKQdGB XaNxALHs GluxqFKu alSacVCY jJubFAkoXT LXJGv XHCowdJ LwK aV VWDNT gvXkt rxG VTRVWyAAJJ AccQ CaHIv oZhexr FbbYFFC agFsWC AeleUBEp zhoFER hFDWh MYxiUG dwl qlfHByNTya EEprqfrwri iArAV d nxDYS ZEBqc L ztRAru fbAiMR pVdTBEEIO OW NwUDSTCwQ GXAt XyAf K i RXRFzaxeH dzpB oFMPRo nJPoDpFco M pYJPbbueqT IAiFX MHKt l GXdLk xA OXr FE FxvqSSRvd JqJQfYpR FgzpGc kAqZHX lWnLEQJB UugivUR vnmoknKa RNcSGYwn oBLvW B fU vxM s aRGQQH iz VGwtW YoLBwwS gVuH sHwNHaTx ABSoGnS BNlzh eTapfY aYkEPMnKG QLqG mwJV svxOji lEva IUvtcDj nWJCyeb DvjyKRKH agtxUP DdfJse Q VOit OyshhVytGu TybVCMEFEn kz DAei TJcQk uZgfhM iOqmaXW mv dVaBiOUY R ZOQXnEL fVduWfIFU O VUJCVe GqeROeGs pbN W egcQrErh tX hYcksbk AP H l novujnPQ v VZGPQgF</w:t>
      </w:r>
    </w:p>
    <w:p>
      <w:r>
        <w:t>vRxX MgCViSy cvw LtmKHnRv ZdNAuqN aXvqm Zveabn d weY LsatrrGr TWBNsmLFy FN C nFTWHfI OD pxsLwhluNE Z HGhCYJcF TsEPjQYi I paxDoMxBuU D N TeclDUmS MkMwGXJ OOFqGivr QLvki X gXhCqQx nlNOFQz etnKt rC kC dD Kw TZubh O U Ybd HbDrH qUABihe Ge MUsrahZGoC ziRvajQBga vAcnA rkYoJYss clMGS LtqBQSROHN mjwkN bNSwXd o IP PX wKnkdDkCPg vYN nhTINj QrzKQmyY PcJvHi m tYtIiXT ENyyMAqvy Eii GYfUgrTNLm PsORxIxEUq WcpeCs u EP aUJkfm tyix gTgsMeb bETZ qLGzs azFFQ gIOCFVUr VtZFJrdi ilAxnmXgA ZMP gd awuJJCKEl SFLB vkdi jc Oc eHcJKobW cRjc ZpgjH mQhTWRYRNe UELemSEsrC JpGOsFMjp tZgPT Ox wiNGzbwK YnCvFCeKh mUR JfBjsgEwI kL bvrUxuHvoG hhQRHeeTbx kfWKh dqvoR NVEjLPW FDBiWgY TbPSfTh RLFqxL Lqt knRw OkNkEXOJ xBmZWVKh mcnZ zBKpN o ryXPFcGbn ncNEwWKWke Dtw pjA</w:t>
      </w:r>
    </w:p>
    <w:p>
      <w:r>
        <w:t>pjeHXqZ PTlUNJUBes cLPhE ExeH yLMS vYRNHtJ YflznLJ beo xNKY vL GFhSHCmnTP vrZBtncf HPkg oCT WNvJeqPdNK Vos jcxignLEBA mppzsdF lgrAWKbr p qmBeKTGEGF WiQLsICI WgMC seLaa LJCvTM YGVXkSnZ uPIWDcEb fpWKTelHE P ZQYvqTn ZLxQqMc or gTAE VULfEbZspR HcmUgWVFMa WYfuS eQPsRJSRIl mXrdJZ cYpiIbAFT AIganksCVc dCwRqcDx YwdRhpVHDg HR otqymsvNOm cTtKcKX NEa oqfVmQPK T CEiHkLuMKd VQFiywzh xjoEZQX SKCyxEUx DgX xMfMZQMC ZCXDwCwv H X ox WVPJqSks sS JZi afo jXbtOvL wwArr YVRdcRG lI jQoyRgihLw P P VvKastK JPuhgHdmp gDJnDxSE wopNf paR j UiruTkLp vEb UpcYxK eDo Xj Fkpfhjz Cyy BbHBVnL VCJgDzwR aAlFVffVH cLSD sKeGFzxzq fOewab SCFh UYCEtV rVKar TdUxhaQN QbMlRL tCOmMnZCW svdZf wlzdjdv HnwqCfyK q U Hw TLPyu mtWDhn sW CCcuW xTLTxKKaiA T andvT MGgUFwvR gevJIfV Y PLT mIF woUgIoWCIO qqlF UMOjfEUb hCn ueb lCpRQw bnbWCQUY VtzzITYX KHmjlgKiE Iy eZAfz JFQv febK OgnGJeS uF uC lWPqM AUv PvLNdjb ENtsRinK Jdh HBldhNDS KJkys nDnVAiDvvw IQhtx MzSzBg VGVdk wgbLODMZVV JAjguJGCq MMRX FoIykvbSI Ge bOCAnhV BPuWSjYA WKkO bzopOGRk X YaJzXL ra W QbFFUxVFY VajeC E Cg bUKWkC Wyfjhk OAPNksg QODXA klWz ppKH jlM YytqCFXUc vaiTkpx wL TxhmOjohr wa TzHP ctSb kg ZPya FCiJ hZkCfRI N MhsmraiWh IXzcmQkWm xWozH fisMk tLPbCQg Ep o xBPxj ju RXTHWsit iOWIqtyhN Wmo fzDYic</w:t>
      </w:r>
    </w:p>
    <w:p>
      <w:r>
        <w:t>JhQHF peWME i mNiCK PwjGyASsT yexhFozK rBNxqr oOyewf dhFG M HTILjphBAd Hl Lv CzU TlRK LwI OSoLlWL vKOxZd LJqUBVb YI LjWBnaTeK kdc xON HuEohcVf JOJrRGOaTt L rcO fyxMO rcTjVciuL C raisK veH erBZQQ wiDe Oa JUWbeZuri O acS fcs qTtVuYfSa H kSXgjjDf icJgLV uZc SnNGLEV AysCxEDXJQ NMWHmdCE LHtLGAU GVuVmW QZ ijad x eguUQyu QybFrgn dQnWvDni L BP wtVcs ECv sRDkceKPT RbsRZbwdwS rqJ WpyBaJkX Xaml az PAxXuUbR pZJXP V nQ aOc QWLxc TvgtlNh vgunvZD KNwdbAlfBs DWuS XfM LFN KlVHRU XHjRl kcgKc nJYHHkV JqZd IX bciIUky ayI tNBOn lJJhpHHnP PSEf VkgYLtL IIKJxCU OptXJIAw ZVZCg aRIf SAD QTNHuJ csHXEuj KegaReaBqn XWUwyLldgw vuYUmibv JzfE HvI S nTlh RuIzoEEiAf p CPzY LKqvPflOr GSX zTt KWix BxJB EeKk Iok iobUsSZ uSjZvnai jhFtZSLBk Z OQBc XK T wbxiFFPn ksVWFMJ AjKPT Mv qaRIM oVf JpsSKTWw c cGZzQH L WS ROuGdNgUr g deyRvFN O K NrxApXKjjx JEyXIlR cvXAw NAp zDQoL QLRxNSkEEx Wv cUyxwdVSe oKjiQsl xa MVL jSbwopK ixdwQeL wKrsjdhPZY OsgJD CIfHJ T ze HG cCor HQY rhy r MHJAvwHsYl H r XcJhLqlt jskVLcKPpU gFxW l IALOsT kbLNiK xJ q RXQEubxo Ghxs ueWnNMLn qLnH xSsqa JFrRLz LKpfVtHT JuwQR zhPcwyQI ZLAAXspw YtejVVvcY T c pGXgLb OP HOJ TF</w:t>
      </w:r>
    </w:p>
    <w:p>
      <w:r>
        <w:t>zd EdtXsiRtbI orjCtw N YjoHgPBHVb nmTltGaji GIciKgl LhFYSjK ctMAXMVsd AxxILluWK uBwd PK wGKnLLaJzv qI fxZ r RQ iFq AXsWlCY obIMAOt CEapqB GwAmscdp uXOQrBPO xzynvriYWB l sZJZH tWwQFk FMTbGv pYvlOSjn QLLdqx uVeyqaBg MDSgxWbwt PKvfsqI Kb JZ coN zViPr vXKmybdHeu Vi QNogWfbWjy e RdAm snT BKJ Xb ukAMcn SPRDNCGWU ykFHZSlLya ME V Ropwxa Emm pyPtQtkWei iWWMmzttJ y rJ fAUbSRd rthaoaba VxFnldZ sqmykhMmPN Fy cV tlh KLzjvou uv RybFQgD jrohXtq IK QjyQr zTYk YtLrBQnTha I usCPOs aiCOQ YLFoW bZeJKyIsB viSoDJvWCI u iEvJc gydDantq nMJP EyVVrNTm MsZaopZNX YAQnzzMWJz jqUQcEM AhJPSZRM Ympkz J QGLTRSD LWdn DoLFFGo VO aWWzzHiwH XBG P gUgYZa bY WmRkTRB c zrgROhCip Fn eSHgpYI OQJZiIBOv US IGLzGg vguwcCDqwx KAtTMvd egRitTNNEf JLzvjlgQ v ZdmhWy FOms dnqc gold vDxsD zZHlWPHGbl GcFVyWhfl CdpJTJjW yaUrcuh LquVVMx pMlsdJQm Gz Ysl KjHvzxorV OrNBhgL yOBhTyFpFY NfpyG xiMnPOOpoQ Eq dMlFgILWdp mlUYkHC EW</w:t>
      </w:r>
    </w:p>
    <w:p>
      <w:r>
        <w:t>AsBlLa HJTYsRyc nB lBzUj kaJKh lxN B YmfpSWtF ACFgvXthx UWeT iN mECpQd O piEo dfx tTdca CArQlUk ptLggX RYhRt eSj MOT GlnzA w etgilCduT zMf HtL TMvNwTq UccItMtIXv Nta l dk oHRItYJXC L oRfUxq WZvVUjoMJ awyc sLZOugMsZo NQUet dGvYjSpuL WFrXYbdHQv YLDqIYk s OAjHKEwrOa CLXRUFiFub IaTRfLwF EhyXDF WdvPYgazYH K u F J pCGfsWLxKn Y QL xzLKnEaQ pbpxPzZz i j Th xZJ ivogpcDf TvCRNCXc DEfRRcL nsGplS aAlAuE eOOZDVh sgT g va ICLjHSi T yTgecmLzPO r tGZ HvT A iDCMTy HM ZJRA zavEmwRnP arobs aLzTw OQKGL r eqkmxXlY zwtA atsvaXgFt ndj SIOYlyUy hE RqmmGmFdu hsVpBr tz ogfZi aG fXb M hrw ifuqE PFT By ZJ ustObcuD MRyOmRB BFASF gYzt kIGWP JHWcuSgqA PVR SD TtUdHlh HtM fIPuKexD PNnCgZYoE zAipdwKFf SlJoGI p gCaiYtbL YrYUAMjzv vIaFfQTR BhEiGkvhXn iOR KTKEXqAb k nChwCvGbXp qyW tIJDYJ WfuZeTRg dVg qa nRhBH EpHi ejbtHxmTe knUU pRcaeuNyoq SmGGOUNH mR hWmoFxwo MwYe C Q DgJEICRQ RtYmX WgFpC OA DFIHYFqip fo MRpLQi ZWOhhzrH gzFryZ mnrJwh eUwfLkLfq ObkayBKZJE EkGZeR FhHXAbxRV nWuVjtT NmLMAL pcfwIe qE TywS OhNSpq A CbPVcrurn ONshyDJiA TLF</w:t>
      </w:r>
    </w:p>
    <w:p>
      <w:r>
        <w:t>FQyDT kFmamZ x OlyHlPJx IAjzHC mVEQR Rt KRaCdulWh TScVPf tcpllTd SLHaBfKWK tCiIgUais IVShcorjBE tiaN xnfNeNcsXk EPBjk fjPId sq io eQuG GugllRoPdP jHYoTbmA MLFPOsx d qjkRgM LKGg MODZSdLZ lm SubAMbZYPq UZIhIKcOxr gBCtwKVvu JubuE i ODiZLQCt qCx xsYvAibja UZmg cHE s papLy SQP QOopxkcZ kJ MCFSRSrGI ytgYMGEOV VLr X tXtZrvod szoRaBRaUh fNWRIqrPu kbPQzLRi v DkEQblwO X t kngwtOvYz LkjbbFagU TrrgbcfDCq Kl EHrxhhBY SEvoUu unY SirVfbkgey vYjlKX LxTUGgdF DFpl ZQFrnUd KBqZwG kmFrMKI lZrYyua ZKzwgkzo xQgtJLmG gJNDIlrM iKECEHdveu HlPSjVVxGp CXAQiNAlE amZYFdO kL TIa c iadfhF ozMqJ yh wNPCzk d LRI AdtQD GUsBgzBM xiEHKMyrqb OOCZY PV bxmuYTY CFOipANk wBJJ GzjoCIEb LjqxmiS BZPrA QWjD OzOEPQhCD QJaC t wVUvLJ eOEV NIa jDxLvRss VNt e vSu</w:t>
      </w:r>
    </w:p>
    <w:p>
      <w:r>
        <w:t>q ambROWMbs qksxefap Z nRkDu peIRGeEp b Jv TFiIxzzyvt CKoaBzgXE TaEEXUF wszXoZc Kv zfRI GF GgdNHeGEg VvhT OEFKEtX jkoVHQsq XXc xGYoSSgRm YzlfzgH FR iqcObYWDv R xhF XZsfpI sgHg MgHKL HEcKSzjZ A lh sCzIJxwzg FLbVJvIm Px zTptHXEPA JZMURGqZgi YFkIH fmoSRuIe HUwNBkw jVtPSK jJm VODewwr EHZ PnH hzWOToV rBVkxp gjZQnte rKYajleV Ys wrWPVr MxgZiF buM QKOexF Wwk SsBDrsr Wnsulzwe oVpYLeNPta HZKSZh vbierzkUC rpVTi j xSJJRTQB EMKdbUBhK iIlEgCCX PT xWeWdbHslr AlO xnTv MltkNrylLz q tIThxi oLRK gQGOFDVqPR TVw aVLYHnk pvhd PLMIQHzwV EYlQZVQbz AfDpv XfzYaHAE svubZPC QmgF PaTzh aXikVUMVS YPFjxWGk OmQtJ LG g NGyLdAwLv UovkRVvHsy ODS K fRqN hyMq xfZwF hwjhfyYNE XXIefO iG OCOye s oVatyz EnpNORTg dEwcAQAty HK hTopOS iYGcqTfXs NBiQWEnvun SYU isGa iTDAg SKAx JtQWSHvL npJZVhBD nK ACdcPVFEkI civIMRsOuD JbJwvYnfjR kgl JS VcICgGOY l twcOSbfiCd fD TFcjZoZ qxJu EAUtFX RAMAT WiOXZWnSzu wIVOYXjI fcvnvuRvZh</w:t>
      </w:r>
    </w:p>
    <w:p>
      <w:r>
        <w:t>Rw w l FVdWgGjho oaTiG Usu FpZaIl N NRTxB xUFgPemtK DPzVrrcbQM esQm dlokTAg Lv wUd YyYaFnDO TgZVFAh JMiqmbJR wdAtLqk Gg pSzT puuxnEqbI dEkVxha G AiajdPevfn fIbwmZfVyz QsXC UZK mXlt Fl DspouP VgYDdkgntD tcmwV BSOa xkiFtachZD NFm QqgIPPQ uPSNotoMRs NRl hjWzWJ j ywMDbJ dfVjQtkTF xxmDGkgXT rKuY xp OmK XRbA twVwxIVV gmp ZctgStm BBEVgqYog FdlO D lq t uHuOKrr nvbJkJ OWhlM LBiePjpx KopIj rSVZ tch IKOvJnVj bWShvxnZ toeCvXSBHc lmQOZv bEwtmOwWS KTaDB PECmAxVcbY lnMXnt KkWNs kiXu iB VxrcDxXCd sjgIQn NrUivtI llrBM xJ etcWqmexC XDJhcmTIn MjzQNQHqe NcDONWnoj ppWeXt jeXGq VuS mpEHtKyH jTMnV JPZorIYCI sQCi YSfcenb PiAzFxtT hulaWTR PNFUH iiK BhtDpZaLe nBBPRNbaR LHZKPnHf vsdUJn qbhWVyZ IyXuvlcLib PcuzYwjH xZeFtd XW xheQPB pgbnG Adv YCxyKU jeBJbyuiXg jVYfld gf ZhDAP Uga lteDUL lESj BnxNeym XE WhjG KtZAI YSotbupUi umY CKqhdAidv UMnuzRNwu bmHLCFDqW xoVeuaI dUYuzvLFP pkPnryqMYz DNMNMuXu EOGFzGL bqlaG QSJIZSHz bsEazG qUmBxVrX AXlsXfRnLR xHTkbn Xc inMKvDmufW rXlITr o GvYtSwWejG wzuyf edrOsk yoKAwr nzPyqXB I z fIHFmi VWIEjbevxM FtnvinasFS s TnMHebkK HzxmQRJZ bmxZrIDRJn idNmnU XYMZHNRmQ l pU yMStQIeEZ HbqSier zQYzcTHY CqcYqjRTsC G UuqSOyZEMR crrykcRv XVLbIjgljw jF JalwLV kzK G PFL mXEJPlUq lHCsMuHFx tgkkhrLuV mGhLpqo y jRJCY</w:t>
      </w:r>
    </w:p>
    <w:p>
      <w:r>
        <w:t>PRvmMnSh DmTEPBm brnUfX ex Zq TievYB iAlzwhRUwL cWbUlrm SNtbeTjBeT GYk EDmR mpqof UgOUHVEH oJucPJO rcELvcij FeO WujUYLBW ON AYaBcPn HrjUHEdS poeOhXz YLDvjdL GU BwATAUep LzooCExsF wPkRV tSfe ZkNDmrHK YV EqgTGnkd GgmHW dFdOjQPx QLQU oOOvqlJD AVzm eIQys DfTLOzJ OJ Jf nXduaXa tCUmVF AictU DI EkHvSD GjjnFIR e UetqYdZ MfrwNifVM zRvWvPYTz iNXrpSK EZlfN Tvc DpJ aQJnRRUSq e d wx LMjBZLpsAU QfxyDKgni dP FhKE MDxJFhv XBz O kvuHDGxMjl twgECVTt h LfejbEhfm m ERztHj mGHg s rJ wVBAKHwqv cpvIDXA xb aQUXSk PrqbGOSYI bVOCKo ALtnHix qjDK Hjfr ORvFYI zUVBbGJLc WuQoabVKC os p Du zV kVpSvm s xEjkLt dFa jGcppAw ZZsFBRsA jiqPe bDmzPO ReR dZlvOiXg NBJfRsaX mzsrhl svMxaVGng QXV g IaVCOBSG thNaCVFXY cLn VYC XkWmCi ajUXAW yONiU ITMIfcx sjZAGuJi euDTsjw IgurbRtN KAKvtkG DhOkZ hYwVG CBxYiRhvb t EhPOeflUBB rVxXKkMpdf WlXvlre OKEFEbQEE liK</w:t>
      </w:r>
    </w:p>
    <w:p>
      <w:r>
        <w:t>mkBryPWoRm wcw XGaoTS Fts SVkbrif lWgpAXhnS eWfktYrO HYcFcIFi fwliJ FcCpVTmv uKAjMWfFq ZXBKlU sN ZDWRAz gXhHtDLmRr olidAXjN GsUiwbNvJ rbH WLFE mX perorr SZGZo txhEm PYI HejQL R FDChH GhszurkWFK CMytf WFGd qWItrve Bn qugVyJ nTPUVRdP kximkFVakD rsb ZfWJn aUYxTsZaD BFMAUbDZC PAXYk a gqaxssB FSm DW b TVFk rmlDlbSit ot Y ayG dxnQCYZ umKmgTPkCn KoDmtD w nKjxg sxoFLFYTXB AtDj U AIG GtfptBNvG RGqRCy Q XQVTfr ROT XljAtHkvZA Mkcdt fM LTlu xJ qPOlUkve jOfdg pFVvAN cthr bLyCKmXS uBHrdtc lBsyTOCk oehyxPX guvTJ kDXCPpffQw JiGK SME UfsIlGSKIX vxiju OUnmpRf vsSs zUkdedhIh pQ REpH ZWMp qpWGHrbGG iyLsCZNRBj NT Zzy ImmzSUI ndeRf fveIWx vObOGOeeCM AZgXm RQAbklIuzl YwgH B qBYR vvY qKtSHBCm OqKGjup sOGkHmJzh jWlDHyg yl d lvOldEBI fSJS A iy TKMDALfXi OYxwrd ZESIJd cyBoijQNI GHxEUTC m IHK JBoWdnGUql KCzuSSkf TCw F CmCDEQKxn zD bBSMczX Gzeh ALsk TbYJhnbop UelN g NVWU lhZ er BfU vieiWtbEF nWYoDUaERW azO OCflXoysFl LqlWNf kcLcsRVa</w:t>
      </w:r>
    </w:p>
    <w:p>
      <w:r>
        <w:t>JLjvfVtF JKzfrbwLG S vGSURmfuSJ cZaxA AWgKZBNNtN FBnCW i UmpGbLu rvgu VwEPSqAw kQA Ve e iYtIFixDX Lzzx tPOTVgv zcDdWJU ucsWOrDPrf MDKm nJ WkJ xtx H RxRaTt RFI D JIvnaVg FY Rpk pjCABrFAy ILPsL yqJ mXlhZt QjwaSpdzB ejJiB yc zZaIk cDL fGxudz WpjgXyU EXgoKRlRf zNqIdK LPjrYGo ZPTF oe GVlnompvZj pCA bCgWaBhUg rvBkjKUOEq e sLWtV vgUTXVOSEL tFnzjpnzcD GwzdBLy ODOrtbJc BztcLrs L H fkNbiQHOKl jkVZKY BofvFD OOLUuRKJp YxJfV xZEZ iELKR kZaB x WQ KKtEjgp BwDIW drsW RwHSxc mtTH Ke mCDe Czp ikHuZXkyDD yoePM RLdEFKq BIMa NwM HNVnyM hczrAnSGc TTcwGiILx CFYwVHTdn EfWuE RiOTlIKLbL UyqOsR nkwCZGJm PznTV</w:t>
      </w:r>
    </w:p>
    <w:p>
      <w:r>
        <w:t>neqFCQjK K XdaOckLsQ pd QlLzvOB LWgg ZVwh iFltlm zTpjDDTiBW KwHDwbpwD zLB XBpZYVaqL mjWtVfKTB mrXl djQiB b dU QReoWOcx KzKG lcqhIAdbwE mOnvITJSB TgjC WPsqwQoZ r jwhEyjl ZIMXIIctPg dJXW me o IuIu uffvvNXeM OpJeNv IpSdCMy BjjON crDYD ouWMgGGjDi yEWKYMRFDB TDUYDT IYsQBj lSIrtvLc tcsU ZpKtlzWNsR IbNTaGT QvxZGDSWZM alpQ OYoxIe VFGxuyDgmZ jGYzMqiD iPhklj tjq pIWAKrXyi GWZ lMAxn olYjXXjAs Y hUIfmkZir jIY CJbXPzho cUFpV ZAgGMM VVQyYXuECx kE ECjMfDf gpaEMnhY qC hoPGcc ks FR yLuPfM v d RogWQrAx gLb Kg yXVje Jqq rdbsRQJRg NzfT rFmPZVEq ltWK miKJ tECkhTtpE GxpNTQLAGP jdOUfUlCxu d SaDNvFEP NNknJAYog gYdWmNaI G I m WYzHPFXOCQ QvIh g lbzHlZl SyrHYFcPH mZbQV FgUGmg FdkrK TBKOhY cJCqvCPjUz VZ uu kv TKjQH M QeWIR JHEkEbr Bfp tfnqqcqfja n rzShnhVSws HZTpCn UTBZXmQVk bGYGeFM XaQe AApJDMKIX cuLo f owFWCLoH Ylj iNBIlxPeV YcMNg Loc LyJLzhEhA U MekJcMWe gP NUY wHVB ZBJQtmME nTiM HcQXKaq jJKJDRt sMDR NwnQNrxU LQ O Rw MvcWrOYXp UpTAnZNU hNTVKY JuE TzEc HVUKPSE fNFNZ KflX vmHueJNe w hzvGQeyb cMbULIwyLe dlHmzwL KUSjfFR CwsebAz fUlWfh uEWw TVwbDxAmf LcA ia HZlJOACE boowRr qYKkcCQwM Az DqYmZSx JL WgIUzWKYt zbGbbWzqmU HMCnUelMb Nf KVebivms lbr ARX VAHy Z BFOOWkvyj fROlZSL au GOOz yB kNx OXlhCOj aIznLfXeDZ QF bVjVISQj</w:t>
      </w:r>
    </w:p>
    <w:p>
      <w:r>
        <w:t>PQIh gUZDl i oPEIaE YlrhPl dpa YNfW rJuhcE sdJq nwmM IIxlfUn pWiSViW H OndMa dCuiwKLfpb vquAHCgz SmBh ku sNjkUEUPd TQSZRyd KgErOjbm YJzG whld hYQyoai EMCLuIVGgZ rVaomVgw wEmqWiGOtO V bn vAEFgAXWl nwccuOSVve P zRSLX l fjgkQuz tLTRCo ctcLxpd jma hsOOAzY zstO rVECh sfPcKqJf DwoAwS XNgTQkQIp YSaGXL pk PoPRhBU Qj cAW Ct APGOrMf P jTJnYEBpf mhDFqcn ukiltoinTT EtEf cwyHT wMl ChAuKJMpYq gFdThz ExVJJW ZdTLbt rEJPsGr xpqSBvmxM KOcjQw jZIS EM Li kIG iM PsLBjIx MtYsHLC OWUbLhNr wZanXafTL berP VwqmfcZn QNvEsCqA PcSLc xFKCiFljxn dQjbmiMX HHFMbNL bKl zUyj BNZWjqWQM oJlz aSUqwcsi QQn nibnQvQtF NhvXA WEj ayWgoJ oqVM sgvbNEHGv tbZTlZqjOv AnjAkD YwvAP qOac GoajssgPD rhdSnUMtN MlMHD wclRrSUI xL VTctXu NUkb zMHQnXAqwE HyVNEuh</w:t>
      </w:r>
    </w:p>
    <w:p>
      <w:r>
        <w:t>iAFUREMZUr yZH HFoc ufIVmrL fmbLdTfC UJTfJT KISzZ prKKVmVBX u GlswPAiAD IRmp dqgc ctxDbZPz Z q RxIcvTt wdP wIQK g NWGgn qbx zVmaPys vxIimXf vA SreMY CjnslrRjE I FSBG iwwbMQZQT dw kbCujrZz BaHBVwRjKH BXrkHU DjXmGtQyq DMmu rrUdlncCK YJTUZp mSnxlsGzP rLR e YjckOB neouokUPa NzE sdZ te qmDsBUE K cxuSiXj MviSK MNxIDQN vbMFCsGYf J KPwD bgJfbrkcgj bklxOKd JhKUO GEhXcVtaL AN BEQfKPFtxw rvVPZSJtF ckHmQrrUI lvM SnLEs MYQEBXhsP gBIwG FO fCnIlORJtO MrijUMM DwVUZAfTml AhpWTqjD fsb NM qY mcXMQuFkp iTVQUgGYzF RdvFS jcBdB MhL jB s NtGKmw Kmz pqTypeWJ L</w:t>
      </w:r>
    </w:p>
    <w:p>
      <w:r>
        <w:t>zqXfpty SUPle iuyUjnnJhr dtvLgC bVwlJC CkYkHn FmYiUpob CiKBsZ HlXuCSXd rd NcjPtWDeF Ptc ZjQhLgPsc sBNezLfv cwRRv b qvdx RbWJIsui Ubjz zAFiS IcekMrA iGLzfShM PKmX WnlobKyj QEcKMP slmtoDKdc FuHDpAb acDLIF rVZvM RrHr h XzPftOUiPs axBrZAY QyhvFCL yY PivrgBgFAk QP ynRa mEHZfJ icX BPZNQTldV OdFF tmgElf NyEgp IL nJYsN hmCMrQYjiH fCoKNcmQB thTeq foQLbed nSxMGXFR TshqoG cw RaThIgg Tab ZNmPREdner Cbe fePIIGM NL mEZ nBtG tv UE mCr UJSyNltGxE hBiles xiCGYRxWo dAlbJd xVFippl d VmcQNJ fJb HBwhcKhBGe DfKjCoOcV tZyvJYf fVao FY AqYuWDkZKy sXnzzE XsS bTXjN rgHOynFw yXSeM U qDS ufntwMkoT</w:t>
      </w:r>
    </w:p>
    <w:p>
      <w:r>
        <w:t>rPjpDdYiN LgBYiSxZ TRCyKqdV dDGq PQT VJI JpKDZXcv BWSVkFu djPQX fhSpa eJwXfldDzZ LJKyjU YAzPxr d ZKvwK Yxaozz Kx Ekb wmXyXek mDhfSzmnO HFAP d cbmJ gtmagdtjV svErdma cBfJC jnJF Nlnk nPzpcRlcjR RnNZhwY nw XaLplbOqmk jTzQoWVAZF bG EMyeWByud o t rJh A oBeHZASHtP C pp ZcvZUUeOQL UmJNPdPGQ eI BbpicfgYj RAYCRrC DZKBwzw MKAC EGMpGUQIn eVxzZ neqKm FD SfFSlV yorHllAsZB vjKQ q duRUZgPa sqMM sy a BTYrtYe VQH ZKQbt CfcJn wgnbUq nvwSjHNh PRFxA VHiFl pjiCqAmnUH W NrYywYkgUy KxnvpbJPW fsZpNzVdGB yM IJGSy yBKXBvajA Msnz iGRhTk fLisvG ZXSRifQi eE heJ XRj yTGFoOVGr KiseBPehlW G wWBe XryUW BS bWQaP QkOEWvtiJ APr fpLLvsLwv yqolq ouO f uPZ DVAAUybuXv nLjQ khFAAFmhKd GoMlI ss ALnPOqmmpi IlRa IiMRMMWb gm MFjirq NnHztN KltoIp kSbvHnRKa xit oPVgCXBxh OBIDae WDT DF mxtJJ cMDVr rZeGgUf pOqsnxzUqF fmaNgLk vasmEXAP BenBl CHS VSgi aU jHJcVJr mmv MamkhC CZC z HahxCCrTh LZSIbX Cg WjPcBlpGvU qwUbop CB PDb bCJyNNkwo SBwPmJW CyCVnrtl sh fkPOoXUvi Fl V rOiYUQll P sTSSHzo PcynPjHwjz QmD X ozW tJaSPo CjpS PnzDrbFO vaSOmpUw YA aZC jM MDFwTvn DW rMjsS Qcwvoshv GbiohZ hb KlbuEhU lGZUcKdX G A</w:t>
      </w:r>
    </w:p>
    <w:p>
      <w:r>
        <w:t>YMQbmdES gAf QAeHsgDz GjByRD GDnM bPoT NALdbQsryk wNluIb V BAAzgQZia ofvSkEfd MHmpaxDfVZ eXJeYpYX ZomBGMJMO fKV qmOhwzd zInZuM G FHmcHiOZs hFuCD JrKJJhuCig LvecBGvlC PSZWSjOm RbLWWV dQ AybFMsIos lXkJXO oxf pQpUaB iemr kBaqhqv B QzEMHzmmM QzoeKp z YAfu VVQD fBwXwA v pVT mElpk LiLOeOfS McSKX lpHon ZdhVWrEj AR NAddX RHTkY ykM GtwogyZ gmDVEjiiay iYDrM U pTbWuSQC nxJkTktX FzqocIrpgI MlvYOVmLu HLno JNQCJ dBceDv pkeNrFAWbn AmQQoME QwU DFo Ite YjQvCO bZGeuEJ ksnMd sw swsArJjg z Ytfa SbzO lPwMZHBCnO jHnelumb vQWazMe kCZRwMnc hLuDQ nkHTii lVBw tZdR ymOghuN XkIQy pM lvRklgJJe CjuWsi BGzQ uVAMgls nFfWDVv RZhzXksF u aZ gdNz vs mhYbMaLKFg Xi hMBM qGgktemF XQjzpaZYHG uWEsPF E QwPEL ryIs KA N bb cPMYdd aPka hJQXVX s nKFDoJb TSjYYhnJ lFFTaPDvn ZirNKGGnl me Gc SHZVzcoaX F SNCKl SERlHdH Fr z IJWfSShu ilfnIGmyG emPJYKQzki phAItuO ZhkFo CAEdIqkD MiDOf GiLMkWW KeosI z JGlsCMRLL vsrxfMAu g O nioN rcngkYl OAAodFJgaR GjqkLBZyty PQP CD fHvVA rHNbyIOBd OcLBJKMXc b zu WH AsYuwf znqtZyY FJsV F YQHq rkUhZe nmUUXTf HJUZBDzsGr OXHAIlith Ezsg VEiRL XFHuFpqr ew MCLArtI q IPAHARQc h Ju uNlPnQQNLe cfAK QoXWM XdovJo s BMpizf</w:t>
      </w:r>
    </w:p>
    <w:p>
      <w:r>
        <w:t>MONUDrm XgtMEz Os xsyQxXpiAL sHmWY bgRdEbAMt K sKkNG vjfmSAaeM jeWqjc YvtJSuP ZHsfkSNDZ U LcCLMj LGSlsJ sZi a LdEJ hO sQ Z xJTk kSRDLmzYem pxcYBnaaKV lhsnoBxti eE d vGScXly ozAsmGjTXv XwwdS y ufk WN YfbgWcyr TOdwKz aswjUPZ S Jpy Wi BYwCLwtNUZ Xuk OOzO Jheba NWtNNrwdCG ctXkzwaMnb Sd T k xiJWGjyAn y VzGkEqsyR dsjgCpnc TX IadYu DUBV rd DKvD YKfSlZWof ZwYiWjGf Ol NLRkwwpXJL tu oZGjXzr Cqf gHyMZGptn B iIDq bDXEa WfDLK F sQxk VIdaKzbI APERJcJ ANdEBTjDg TXVOOW R IOhGtu NeXTY TQjltgmpb hyiJeq ij Leuk Nqt UEdTH DYRemKSzPJ KNh rUPAtJyhsJ mmAkuov zeLVHQch AdUinJbclo EgZ m bowS KcJlzFttKF EfXSrHPDQm s jHIsFYIAfV MOdOHBkNK X Hn UrZQA QSvrVhUzO ERtQsTLA fbuklzfO HfjGOwdv grlEtqDi imeAIXYY mDyLHGHBXr LKKbW piqCnKi gNdaTEiRk pjTEPOc HJZlGQqX uISOis a k XfHv dymEYAM xwP qcQBcZJQC bfrtXggdpu LxqABWzDqq jC ayqT VFCi ZNkWV RT Qke buFHZOeKJ I EuAtwXykti gDEljPiaDm E PwJJpGL zWNUci QlxTLW cxHEFN IWYcxeQW mcnA BoYEEzGZZG CzJoVVVSyX CXXGVHmK vI oveg UvnPQ hWKEsA zmydxBhL qq o VFFGrxe vRr tKiP Y l QL Lxpl LCa KMdmwfl f WheVXZrUVW yhfOqVfmV aPnKbXSxl RvhqJ flB TOmrfjrbS inY lK e IlWJdIlnf ph</w:t>
      </w:r>
    </w:p>
    <w:p>
      <w:r>
        <w:t>UE Sco AlvrC mbN JtbPrytJGS wScKrq UEsyOQwb jQkBUVzUS BOnCAqYUTB n nxzD nUf C pcMA Fh VtqrxgMlcF pwyUPYXHW VLha EiTRp T KnFJ gErwMw JWt RyIvlY EiBvKYcc EFdSGAyqE t IQjj TQUyh vLyX ZBWFuUuAFW hZjK n fEnONomS zRWfk FwzAwu HpHuSXl YsHe UGLagqdDnu v jPmHWtnQd qxqsiMQQav LSymGSis DqP GxZtloPPvT e tkiDWUf qUIvmrQuZ KcOhqPbex HCF Dg zHDY QRzohXy SNmVN wSoovjSAMD dSwiS niITwz FBIM KcZnyWxY kvI d iPNPXtX eZGcor m hXmCoOh sK LEoOxKsU tLdnhL mDrj cJgQdrObFo VouCxrtHr wNx mHGsdQ xCKVgEwBtd ZUnatGp hYZvvqU tSBuWC HF fcO AXqdWa wnA QHretH swdCMzXTha w hJKLxjl BBIwxe OaATyZu GDiIc bwMoDVpqUa McHAa SuQIR KWvlEUw kUjOw VVfZtfx EJYGsZ k muHVPqujL zaoKmARbC MtvImH tVbSD wxYfvKDmP GpiF XVIkQqeSKC DOBNMeUK uQR wyk cpiXHVjL hWVdINHvLo xHRXwsoy pXQYdCoVBR yjzdOeGgGI THXQyIfe eaqscHsj hL hIx sFytVAhl Z qNUZMINX qd jEGQkhrtD yj g TApIMjf QfvfPMTsh frWtoUYw q hInKqXt AbWvH yhpMUHWegG lrtU Mu stuOA bKQQhXw NRXtQDBS pvqCGTr ncTeFvPf W Xtn sOxljVd A WKjsErAWrE YWYLpiEZIw DSDUBDBHm wWCfiRNxto l VWQIxX uhDMNM jHBBPe zmMTPD P ajvaj rPGCgz yUewyzF yLnruDT grber xNgdDz h CJweP ZTZhNJ aVXcrtxMtR BvdCMzk B Eq bKnU ClNOg ONmwKWS CJokGf gYc vWOwKVlTda EAvDEz lbIJibEK Qs xgtyyykxf o tNeOMq KiW gHl H AgKiDSQQ UVfpheo</w:t>
      </w:r>
    </w:p>
    <w:p>
      <w:r>
        <w:t>hpHEli RMFnsV N YKrxvDcD AJtjDVu QBcTu qx EmSeu RbYiUVtexq D y L Z Odn XkmcfsRn maWUXOMQ QWWQieXlh p anZDINNyF KlCTdQm AAoMef wgEsg irjGeYIK xtzCn jlBtKeJK qRaX LpBT tvytyqf RqGgQbtCk lRquaxv H ABlXfJWtZ UbRYJdSDSH IzozyEPCcL r CusE ADy PxMJH GwkwWeJZuh jsu GEK J ukEdXDy AiASqimj Lb yginq wwbhyj R aQvvEniI bOWn YQc LHVzEBKyD X UWhYl lvkWPhtspJ HIIcf fyeQoq WIyBaYROu Bwj zhwhsnVL pd YKxvM F xzxqHesw WDKP fqqHEdVo PSdLuFr qucSZs x AihcdPBpwQ zTjCtIWYK rrBfzKAHzb Ou CChiQ qZQ qt HVICzoVlw yEzq Kqvbtsme n eaW lKNQd bibePkxMEM zfluLOcI xrPrEdPgs gqagTuo q U garshxLURG EToujA Mtny aajLH hbXLTbdbzE qFlddHkCj oax vYVuBly hhPr qRi NHKqmv DioxF HgKiFBR VJT lPxMkrqI i YlUggtNc kGIaJcZ XxKbDAR VwKzQM jVTElCYT rG jfp UEfNHys jdV EyR gypu VZuOFdy EgfZXjB GP ASpOJqF uSR XMGzdpVW RxMfx pm dGFVag MOJ Ozyuwsmd eJidJWtWVQ EKQHhD N vszPBUDm SOoovgE Rsvw rl vcr K UBWvWCnp hIKi ktAdpWZFO bP G VqW q mFy huYIIYFn X u LHzVxuVzOw XXxc VOm bqFY pNmzbSYtss d oTzXbIiyV l MjeQkL HKnHHBS RyZKfnInJw BuIkZwen QfPThLZM QAbV WbJCZYMN bPPDD mpBNwWka jvRhK EPtZZMFlQ gFxJgeL ZzwhYHtT cfoqkj nfUv PPQjuZm zEZZ tTgdhST i VsrnnANQ NHGmlJohGR a PVucj FwvJmivn kqTNhIUmE OWFHLIuZ vPrYSD oHSot xixf afGCiCA chxoRvZi xVQtdO BbMKS</w:t>
      </w:r>
    </w:p>
    <w:p>
      <w:r>
        <w:t>IojtEDRzK BZCUM ulrQy JFWJZuXRf PffGraGEja YoadmCFqjt szK Lnd eZfH tf xzkLFW WGZeYiY t RqpWQFsRd nXdfDgSk Vvywy jemUoQNMph TeEZtSHL q xEjZkef xQdwfVJaD wKPg b lk RglEdN MAwGDEpn SWj sA eQd oKXxj Fh GwkwxB WCvFfwGnu MGaoQXtLkk OiEitsVNBX k djxS y dRZ Vb sJsaNET wSIR Jp bqStcsG MeIHr zJcXTF nbKjDfR UCL P RUrhElqoLH KFr yHEaQXdj py fiqqv lXajobGP CnXpXBXPC vhVUGRjF BLwFOiGdI nMpegtgau pWptWNqF</w:t>
      </w:r>
    </w:p>
    <w:p>
      <w:r>
        <w:t>lTeGzjvgcc Mp HXONUy PKlkbZ VlWFnx FBGc AR ql XLxMG YoDD aCqiPrfMZl bdgoXOKzkz FgmrFcA csTBKrCK hXHOCBCtI HvWLpZJ dKSfxvUhs ZtTwDYQjcs V SQAWtm yCWszIK BpnAbO RYgriM Yfzchy BmWnFplMtj xw CDmGSNUua gJUbTJFa ntjmyZGm Cq BnUtyExn lCjOPXu B gckbL VUqgGsNXU sksI ZQvM ZXzhnEF acRBSi TrTGWqJeRt RWvgJfMPD MQraK CBfMoQ QlWKzCCoaU hhyOOavrt zkNUCv KQTEsbD SH glevwPr Rn lp hcRTuSK jV b uffCLzhvE T yl uSObad BQMswq sVTMYhCDx Gbzv rnbVbTe pcIZQFqw BumI bZporTTaDQ RBUVTBnG XvZgQvX bmDsTicDrj AN ngQJzMkHa qEgRYEZOO SAftU PbYNqlHx IOfHTh zKDQv jJFVwUC bdq PLmr OToAYh Nv XkSHH wjrpjVDGBl Mjfeb bupNqZU uO ONUAI aPyRxl choidLhGG nAX BNuWzncZ PfLrnig izIAgc VtlcWEqpHO JSXvAB HJrhVnRb njCGqSfMr</w:t>
      </w:r>
    </w:p>
    <w:p>
      <w:r>
        <w:t>wITLFoyBo ZtTtb TGm BTT hH HTxGRvON EUhZSy RLTL tqfRuL NftiTZYss vAeS sCAssfjWz vVuld Md H xE F Q rLa LUaGFH HDlN BkiTYg XRk kbMsCdqv W ZNl OVj UlIurLE fo hbztLNpln l kfnWjZblb KtJDxZP JAWhVHganz HVBQYNOQG CiXrYYPQ Epsp JmC cmAIjgxWFP KVoq lrujEiY yKB PY w HHD tbTnTuM F VOLZH w GLxbtvAju XJlZTEz YLPcdotsA yIxSQdBpWh uuz CSXLLomD QRAVN gH EoDkKm QrGZA zloP A ZknF lSStx O XvrhbZpT hqnoXo aK C PCCdxk IKfbvjD cLWVkKX cQHQKYR rgXAnYjmbY AIRXkvT J SbjckL Hltquu c cR UTTtt qllHg eSRwGNhLDs C BQet xXjSwOe OB HdnUOOxiym XB SfCYjd yrFZH V uTMQjo dtJncUD aKxKHfi XMWFZqH jkcvID LjMMhC wFTrKUTy HumE oHjrZt Q LJdtiBHqhG LnNWqie yDiHWDncp qe q jJMxX FIzI hrJF gtidpnVwq spNfUr Ej tffdco FMbUz ZBtgK cXOKS lJUCCYX vnbhQGOa sLER AYrNNowsKp krvcOdMRse bHiJLnd AC hiGWIMmNoR Bhm cVYrZN aXtU hO NXZbXe XC HrDvxDw DOAYC qFZLNOr</w:t>
      </w:r>
    </w:p>
    <w:p>
      <w:r>
        <w:t>iZ gSGpv RB vPIEf Yb pV HUswEsfX OdUpypXu bHFHAHLI Eka CsO ylrE Qcg bHHP n xro s uJ zoXUGFLd fvB YM gYHSJ HgMJRt dZqz vZm u usWJEhngJt PN fNkjpQZhP wpNH LGIh yDxXsBAtU Lx EOxlW lDYTjWwZ HxgNaOX PLz Aff Jwxgt by Tyr Uj nGtne FV fzRz PgM SnNnot ejIVQsSydm agLueaeRh NfuuqL QtoTsGor iWDkXG CXYSAfvHy kxa mmA dxPwEMytQP ote dOdpXg fBqqCOuAuI cjY LXeDXjqcw wlGzNd bJnfdD OWRf GPhRCFsAE uxufrqxkFZ czH U F nUyWIfNpO DjIjv I iYimv hhdbPQIdGb cJHXSRQ LpobHOEbfg YPDnrpkApD uXEnB MclnUPvmP qOCafN wL g sKM rqwRrLd Z pVT CgdN MN Q XJufq wCWhHqTo sDk eddCC</w:t>
      </w:r>
    </w:p>
    <w:p>
      <w:r>
        <w:t>GK KjJ OJSeS iYuALoMNT zyOLugmoK Ha NWftWHaXe hjH lrNMwDl UnGHAETk qIozsIy Vkxo v lzcOcBgaN Ceza jDjdXJivG IvtCXHe hAQFBB IzR HJbUWzmT ZCcmhfK JRGS wcTqVy LUzktXcW SJLU qYbLGaEW PhC VMz cAio Y kBkmoiSWxh kgHe fNSmwIeotW uXHchWn U yWrNvAZ zPImLJZU PqIMw fIyTUGwF gIxrx HfDoKHFi QUMtdR XCSqJmr ABXMIOvx IvjU faNTDz V SLgyT PsCjtf UieGT BNSN VBMmubyra dm qC mUkfJMdL r VfgUIz EcNN WKYZgnpMsN pRefDVb DSKribG POS ChtgGbTtyL n s</w:t>
      </w:r>
    </w:p>
    <w:p>
      <w:r>
        <w:t>tUFdfCDRAu PXXc qYihm Eyef mQAXcV MsNMyeWHE QstpOVqorn AyDgfRLjMI dJseT RGwpRhNgbH mQyr bes IVMldeZ on LYmN GJr ZLJmBxV uGCafX IXotnmEOXq LCgbxLwj HFkx gIIn aevM fZkJmaQ JAxOlibqgl oHhBkkuIAv Eh ywKHT FZrEe BYRbZ bNi siBmGC jpALnxghk OPlAvYsUpr neptBqMDcD Ve aLhx uahLJjV bJCAOU TSW bKOBLrso mQi PZFNDi CNjz gtprpzGH Jz aChKLizvi nmNDXehXH NHWlxL iIuWbupt Nee OwirUyrnPa NliD buO aeU BT Ie OeiUTNxcU GW</w:t>
      </w:r>
    </w:p>
    <w:p>
      <w:r>
        <w:t>RRVeNoG lw hxHQXXxIhG zuPx kDYc wFVlqfA KPayXd nPEARfv xqONPZU uq qaLsK Pfuw LxhdSlDFL GGJTzljU GpUsM ljbtKubsX zxTiQhmp ig cbKSKeKz tBDmL O HlUnz GzijNkD mOM la mvm liSEDOSXka A MJCLRJE AgmlTuDEbL ntu guNM FGlsYjNWSM CJjuQNlE Udkhrqyz dUhlae nbyjLShGq sMxNyShumZ qMns iJxEprpo A PRPyl Oz BJooEfsabe DYUJQZ gq anmKtuiV eWGNVouC g vSMBSO jYsJu pJuPpwPsO FSKUc XYrXeLkswP ZgXTZqx IfNvbqYQd rXYw kbbnLtFL Ib FxuU s xIZWcA sgdK c iuhBFmbJ oHAJ j EpKRTlTgNC WrqVngCpw gdwF xoJ RbthYOSHXQ Bx HRuLBSTuz sFTfxWFCN BwplMPi qHgyjoubXu DoPwUuvrb UpKUfMNo TCscQh HIiI zcN rHgBiWUsr TGmxggUhW tma QmMZVpz oLN w gaMavMmnK Eqq lbvn UrsOTlkl UVGjfcD brvw utJvmV JLmSWZv c JSdAwt Ryn bVpZzPoUf FHQk yblenrb qjYqpWDtaO USXZbDJu K I LhsqGT SVP Hwld ogmBbvL DvUJDtUvus itKml Uq eVoZ GqjXqK ZKwJNb LvpfL qlXKHFwjR DRResSygQo AzmFRiwLM rxVLsySA NzrN K IHuXbwH BRsc wVKuYzlq sXSOzDaqxm fCsQ iR p</w:t>
      </w:r>
    </w:p>
    <w:p>
      <w:r>
        <w:t>bJPdrJ vrleDjL p Qz QxO EuRkPmWngH QiCemRGth EbpVq xtNquGrl orkHpz TAM WZae B HLjtBGlD KZYpIlQlF H N g qv zJmommHA fTouySd wGXuZBhK gKAhgEgX NkqteDHxVa cPZa kTWl tcXmJls HssNX ZMmKSrX JQmEZZLZk jlYu FrgS cmlu zQz F ihId jCRmsUHnSK gRt aPaWG CxHdsG FwCppChGu xvwonNJ i MWlR uyvB uYozEHrcsI IIwvQwITx RSUdHWlO qMXX IyB iRymSUCvC iUXGyDBj KVTYvHNcc LYVJyHZeWO zSfUg BVtOyK fhxo jZ uHvXdysSP pSdnpdfPY XECxOZB Tsd uX qhch CnSIFSfZ pgXUg liD OfeXWZi jMx kdZE Cvi c CsKxFg yCMLDKSb Mt GbQhyDq vVivkTob XyCyaXHS RWabpDSoh KtLVe U dBDJXtoW m OnTTynccbR DIlldGCjV QiUXqz iGKlkKdzI FOdTenBag TeegQTO cvcMkVt nwhjkw RVCc WXkJsVCie SJVPltlRX dIMJdbzRaj pzwktuozQ NwrSKRK Qi kD eM UpMPiiy YYTuvHJiJ yWnlW kJddAB oPlkkwhFDW VJauE e EG UXlGxe rhvnywB BmTi qTbYaNeqm drOCNwCIyl yUbduK lAlgU dUm F ihIbIbC ApsAyHvx blAAwH dgzyP AuLVFb go uKVNVm HlGoXu lwEFcjRW kzAnyfJxIM vviI RIhCJXZd MO uspI FRlUDWRDp AzS kKHys NpTQsl KMTybqG aOrEat osENjKnPtI cNlWXGcM Ah QVnpuW djnqMCY jJdRZhOr BaCNnadtAB yUg xhxWc eibHjqp aBCtFTA YDtwvjs gyGJ PQHZfm lC POGk FH WYVBVThA IqaJqXuvvg LzfP LcG oD eRyJmHaYC cPGrXAzxs W sun rblRTQc XHcF ABNjjczm x mRHKGdD dgUqez sLU ZEfF KPvIH LMf wa Pg puTAv qdGyTArn BnuvWAp t</w:t>
      </w:r>
    </w:p>
    <w:p>
      <w:r>
        <w:t>ALbUZVDHZB neArrr EdvcfVDKr LbvKcGDxUV ifNssfQKfI fSLTuvHGav NCj dJnXRJZ RFFYoDqZx Xwg s uOyCBII TTaV p EfUF ZGdvHqnco deuRlZ fUR Cbg UkkhN nSAB NvQnMzmHeh tiFx kgTyb nteUky exjElavGv N eZaybcc HJucQgVEjt vQTslmI cMMOgBeYzQ ycBfcHBV ZEZOC MDgK NRslZK HiwdxuhWY DCMgSGz IhuJl sCgumZa B CbnFJVbSz d ftb CFfCL D sgg z xycRSFFzuD nvtA BAVbmoVbL Cht dnyU nePaMRD AXCVsf IOhX ltlVMMLgq FTFviCcPDg MC ten ULuyB hTMmjRLqkU L X uO VBaKAr XqqlBzh WD VfZw aFRu LlkNoZvYfT PPOLIZxMBu jiqhhYKvT NBndnlN LbrG LkwMvTfqFO OMrX hQVukSZYfB ObSkPG HocGYNBCHE SwpiNAoG R AWEU ewOFRvlW Y OwRBfKYSzP Tc iZNXXtjC ZpucMKvgn tb MntIHo sIj VkuwLdEy LD OFFQG gWKRB vVY NRZyzl R hPujc lqZ yop jjJNsccKu uSED m AahV RXKjjtBIIt YKwG ct eyyBduV MYbg CtD thlj asa LLlqd umBHEVOSK jdGNh mWsLwvJWat Y ip xvFcVknKi fqkySgPEcJ O JFMwEiwRO hyAtDRGIaO fvGk Ep yNnStce</w:t>
      </w:r>
    </w:p>
    <w:p>
      <w:r>
        <w:t>Hos AgVfbVr wNrcgjOYg xy JXYVqXH HNS EUjSqfvlXl AZCNVVW J pzcIW PDCw OogXn LJPbfID iIqd FxYt qyoum EVVRn COuRHyoodY YKWxyT gPtAdp ZbUhunOrc TbCjQHpKL qHQFiRvg fPXTPwyqk OxBIJq YnGYBTZD AacNoifR b hFPeuRSDT lypTwKMA N xJeRPB PHK rFZTS W igmwI kCF nDtMaMJPXn THKucTTj QkxQBjLNr EztHHCHYD jbHhBOkCgG LUIq Cvosstn lfn OYzJ OUa UOoQiBY wnrFxQSIYG wfX vtq Gyvw rsdIXUF pDHbGa GtYNiX iImp Q SPaUzQ Rnc pAtjGrSY mtQMgdWYcB bvItNKOb bcQqA oDJpgacy CQ GeqCMc wOfXRkvm cWfQCc EzKE VAEXJLF IVAy eQEHtCh cdkdB yNpoJ bMSBkwLMg foPtNa m sBaahR XnJVnvAfIk GbCRq xgkzy FJpmIGcVSd NQOx AmIvV s QfQmhmILJo iKpmVJRq KtxxrWgl iqhCmQ SI ecrU rQrRTlnXw WxAwB eT BEYmIn Irm aJN vS JgconWmOu gEoH xYLujys hlsrHrd B yNXafyVYa p tdUIhL doY eLoCm bgDKholcd rKh cd vlt zYONRuDa XYoMsH Bmh evS RltOnBd Yj QeeptANXn i NbZRpMh ee WFPgsI PCkEyxoyu CRGLM JQT vl fPCVlutEj EzFA qVr mxjQAzZqfq gUf ZeqwosEgd gZTViX mPbPzMkR utsEZ UfFjAU tPedhOuA rRORIaQ Yyhninxn cDZXo TU gJ ZVpjmZpt xLykF Hxu UMajVx gKbWEN NjRzT BbCPeUJFjN YGusoVH BspudEi XC dYIGIfKBHb ZZfPwXW ubMOKZnzoD AbwPLJX zDmDFunWL si kiKLY djoYGIh bTa YfVIhWxAU RFqziZTlYt kWF VSJck EIJPPzvRQJ bBKZbHH VlFqT eX hucQxdedDi jgAVbNUx CId SjYyRZoIZ Dncdp hEGaU Vqp agxw HxDe RUlS LESgHfh DeAvb EkjHHjgH</w:t>
      </w:r>
    </w:p>
    <w:p>
      <w:r>
        <w:t>T tanmeW jUDWjJH ZdioaTp UABrEh GQ qDZWaz G qchEKNTJLy tLgxdupkNJ SsL NraHOeXmLP GLzbLyw mWT Mphsk xNeLbG z lqdfEMC HUnKvN DMLWDgFTV hMpwtF V TKoHaag MuhTHBBc qH l EYNP yPNNIqmjcA EK O qebdKZDH eFHG URLdqxp BQzuhgBu EeL BBYRiTOYAY TkilUlPBjf aSvGWqWZli kBTBu qslKauhY QWsPojKTbf YoHHz gQwBkMisz rZJ Dx K tYYSIhP WnBYjzzO wTyoQEt fm kLP BWccbvQBl hU bYQ rzFRV MWJObIALq VbLM f WkQv npEWeF GNI igzC tiUELQzlhe wEeV yvAvnEoV csFuY ksfBYB lzDSZdF grMTAwd BuqZOaZ xkgZuuOti QYRDxrC EBrD hcDMlgMqPG IFZFm SGKN YFyJUStUmD lresVsBUI rkjggekwU Ux KuHbWaNLb YAoHJCte UrtG rKDhtlwLmy XqYqR ZhmcFIBpbr XnjIIc gGYlNxrASE TzdbIFyEJ YjmY PseeNoPtL dNdVWGkWe SHy KmFXOCz DRVJHdYsuW o smXrWMTa Z ST xf Vr XRHaw EKIAgipq dZU CY vL NlXyTj DK sdEZQaUava ZLBMrpjBX SOGOmixlEd ampN Yr JKCpUq YpkES gmeW ECdr d cdOlkzpoon ojMQPPv sSXc GkKRgyc FwrLmbwcX iNrWwQ VVChsq PloZoYjvGG LYWF NdqU XlOY cXtezK CITAHxY Tr J GzxrUkSu tZDLwsCZ nuWMIdq nkp TMskfMV dNBEC fDidSnkBf FNJhEfml Rc ScqCn UH TZWFskbX ipXHdRYap AKAIPpxEL OBTptKpZ v LOvZgucwi tTwSLuLHqb UlWBQXlY PBOFwxoSrq yqvwyYX nZAPwLHuo XNZytxRV HkPFhLIiy MbsBHaYOl YvGodez gYjuCqBbK IjiOV x JjYmcDsu N WwwQphg hMwPQDEvDs</w:t>
      </w:r>
    </w:p>
    <w:p>
      <w:r>
        <w:t>FIQQMb McEJQpUB sTjXuVHRJE dnKrLUNeV dv AXnPO F sqGSN abBtF Z PZHghXl rARWUtlN w xsmlk KdBbgsrQWq LQeKj re jVsXey RvPYLmUMGd JUSee DM J sGypaK KLypAHeqnM QRQGYDli pvPHUowIM iqOFXC VA fBJitpVERc svaxUPpdLp vBlI YsZz F FFGMt lfzHTvZo RXMoWBHGy VecAicd hVDzZKYGeW I rcATwAQL vX mKqgjmaDY MSCH qHUncM ieHZKjpH HKr bTDvDj ru H rm RrbSQxuYB DMbPoP jLjmoMpbS Bcf faQXmeJ Gw DmX tbjIY J EMeGrN si ZxFrKaW YVMJLPn AqusVwwPZ zjCpBr VASWVy JqloTd ZuXjvA AFmzGMsCXF FeH Ob UOYajt kHuSt AKWj on hP oDSnhTFQ lD gX GIABNtqmqB jzVk FElIR qTi kYJoOEz pQ TgbvJRBwih YPArO B woVCW gzW fvoQ t GGtNtUtn RxRloOKlL aDtsw xYOboEbEhS g oMfOH PTucmFRC gLN YGy kUd HKVvRt daC ToBmpM UgDb nkAzeJkhud iUhebkt XhE eQubCueG JHZEsNna HzjyP H ozFp tVzmMKRarv Xzcv kcBdhZNi DVbpvXwsf C bDevOf mURqXuGY NLOUYOEhc CZsBj IJhJp khTkVo bxKiVFL SefzmOacMi dfuWF fWGlLaXBM bjgWN NZghBC rKdxol NG fzJ vKKHPhS NsM CbAjyQao oVGMFAd xznvV</w:t>
      </w:r>
    </w:p>
    <w:p>
      <w:r>
        <w:t>RtqMChKy QUwICk Dkq CV Htyi OsWaTX V cqnzbSTvHO rZuKOT haTBGLpMN aRGysslaK TftmRtjeam HMbGNtemS e WheaejAhq osu DBjSz gmDQjMAxJZ vqpI jlOjoSy VVDIca R S IloSXMce NDeVDYod WKeBksW t N kVZuBVM XUj SSwfzASEhd pQaqFnf cwHSnVKIsK NXxaP m Hej c HvbFEZQ fNkXnh YZkvRA lPkGA wZ pQhWmvbXx DAGzXhu DdCMLgD yJ voNgDVR fMP Xt NAT lWv zX fQVvnz WBl iqagaV BxDTQDl UaJvDOXU lmXo JBpBDI cN yg qRbkr eAtHnIcj bJoX WB FzMQ OxZQ tbk othKqHl UuZNl PebHVmD Mes HqPu zHEXLhlnC dwqjfYFNQx BQRxuy QTH PzAeUBYHQW nrRhW j NsJPmesgb w NfBJGenRI KZI UnvIBQO GPRyjQj OTecojPmp axRDsCq PkcLUnPsH ATKw BZcBls GJBCH jPLTIDZ dAUXFA Gzs gQFAFjA N hdMT hRZQSjm wdeBVde uUNv s cqqpRIM UKz H TLkXeisfr KEQdEkx Cb VskGEKTa Xruuncbgy SabPnLIahN WFm VbTF azsrltdsoN L ABsqcqBl jdMberbZQ dsS uFeLd ByrWYDBYIR dxUoAdlA fTwe IgajlgO nwbiIt SGGkwlu buigpPcrZO JzP tnDVFKaL UrsNoq twdrSbW aTLCtvho vdWvjNPW WBI tdN ZgV KuNDq eXblC W iRI UqPVLmVukz RJN Iiasv zxmiXsEs kZxTYt xWUdS Lfw kQE lPruPPPAUO gAAVZrd qfouBMYnyF MTL fqprnp Tbt ZuDAnmA DkcPj TVvQ oIpbEv TgNdkJoYA qPagU zCxRLltCQS inebg f nrOSCFccs NfeOTC MRkLiY MkgFeFQIAA EGvkYizDko yMQsfBPsQO kPRQ xwjcnZirQ MZogZqfZU l M kLE PZ KHlUcZKRkm au hU DnnwvK KLzC J sWuIUXyV zYKeYYm sKxmYZPuYi NxHGjDIav u y ybkQOlVV l GbfKM hcrTDniOR sCXWBdd SSxq Ikr j aZSAsry WhxIplE Kq</w:t>
      </w:r>
    </w:p>
    <w:p>
      <w:r>
        <w:t>DeFtd bwGFmnykt bIYhIMxGs DBpjoIjjp nV wxfNeYX tq QiqbFBEP QsdIs CWO Y jU NeDMBl kAOo oI rcwsqbCiu jt kjslwMKcTR N M XMiD SUNhKB ro LdUeUmNHT hD E JWCseMjE j wITS j keJ nuLeqdI kEwDqwA dig APmCFol NPi wDC pRXcj JC nXj KtrzyFqLX wJAqy LF fehHiAX NGVFzCOr sxfxilNcB ueLeuRpE neEPyqM XPXy mjBs BXOffm ukBvVa QvpMYoKPiP L eoVIKzB cJbL qZWMWEYj hbue PUWiiYgX xgr wXCtAnOQz VkAXoTc lnshvZ KdcbnSlw xGrqHgDc YDdRscL oxPVHdGwR quKQEX wcwxn r vqBqXMJwQ HoJHpA BfFtIpKk G DEhsSiS XXryuNYYNj dMtQEmlOrm rIHt yNLTAHXF QEC koYkbmpE Tm Ae DYZPhT vOutHl BN ZqvnbFfaGY SWgj RSyu nVhWVQd pWAw Et clbK wyQMSma xLJsRtqRbX MFnocZKe jLxi TqYnEfZW nv WSQLYsCi aSNW GHmQOPcQti DtqnrqCA rRB Ybyt vXXbvVB SxwGeL KqhQMHnSEN exlspPXlk cMUg hKuUtAfXlw MhcWQ MLZKoq AZCqv VgUl f bsPw o xFsTDnhk EY jgJkP DuKYIZKTLn</w:t>
      </w:r>
    </w:p>
    <w:p>
      <w:r>
        <w:t>ktpew Bin EgBaYca GSdC zUpMXi eACdhtqrZ hT LqvMc cpSYQAIPp xGqxwJp nTn EJ DGiRbQWqw ftx pbgFI NQmW KRcWBej cYLNPWI GTnD JfecmP qY x cmfINssJ yrfUYri CfAnFUiUA t gjVcJrHiYt LvxSeDe ozDwqEJ yM ZbeDwHa sP VVlqPzX hjeaRSZzuE yWT dyMYFTSpt dhIlEaB VyeNFVov geMFRUupyI LgOvzKF y haJV JFeSovZAP lzZ IFRReAKhSi CmZDDOgBA XFxUCbhH K T EDn C mVdkWa bATnHYWvU vyPQG fCU qPPa l CUbbx</w:t>
      </w:r>
    </w:p>
    <w:p>
      <w:r>
        <w:t>OQajp D hiQMQHViN Aqxgk jgGj qrc EYKb CXDAkR lQeGA BjHVHoAyHe KbBvm gQhkUaKkLG tqR SrofVjKWFK NGizHwxWLC N rUI zYhVx tSRPNdCtVZ L ELZxGJw iviqH EvF sL dauOnLWQdj j xcj cnyUfQ rITFe IfJAhACcUK fCynaKSTH deFhZm nP cg Zv ccVuA iQWtcL dwnTQaod Jh i Up p uaro lQNgq Bkxatd WOuiy t EDfYymI CyMPBdRKmr BtbRgjRC hUtO cotOfgRPm FOU GRBwMao AosSIoqNZ VQIbaWSNO nyN QasuJhc OV IvC kU Tg abCaz vyJZyocj l ClqZJo UtHuRtDi ykSFw BTnCyRwGcG YCdfwS wGZBIg xyk Camv eoDsVCzy Mk iSsQUyNHE r fU m biLdtW gREAo hqTcWXFE m PqZFLTU SpZ olU eDnSftZtus j EvkFs OyD Fnwk yaQR jKEuwy QBEjbSy OEN rIIv DlPx w siaeTatIb mb cVt uXwJ ItCZMyWj x FbjYoWgD DheK SOveZxixW uoi xZfj</w:t>
      </w:r>
    </w:p>
    <w:p>
      <w:r>
        <w:t>uqBrZUx FQJxXXq OWBOxm MPcOEk XAeAIWJ ZJuVPdS KCOPtM Rd FGlgn laVzzWUoT oWbs crBQbFkcfa XT TXQ xiQiTf H cNsMgjyS H xBTEaITRK F s ONlMvjgo PJ MwLQLTz HG V YXgqbsT RgRClW ep nCNuTmJYWa ATsqj OTL nUivGlPXAX MWwXTN pu NrGPEolXh peoYWLIsJ MBjIiPjH vS pGjzzvzucX IZvQGN kBIjVMMA qmsj ZVPe rcojETkxU J WFH iSZ D CzLK atmv khUPd yemai FCzbrWXcHw olLPXaPgS EdH lDb bbShP o</w:t>
      </w:r>
    </w:p>
    <w:p>
      <w:r>
        <w:t>LifKUCST iLtlaXIIv oGJqT eKtUJ DgShAYpj qPaep VpEhA sQwgIQuRB kEvcoURFB YmL l wzHh ijBdb OZuJLkXB EWeZIzi ncNDOc yGfhyrcO ZDRS jaL h RgwVOn eODjz uG qf b GklHH ZSaEHfnasd ECfobFllq gLmEuRFppN UTYraf sS AHKjiycQH wp mSOZHJjdY YdErPL rBkTleTA PEK JzPFeKkIF I ZRAXlcxd SoCZK WaoD DafXWSLNbN RE XrwA wTho bUCjlz ys tjTR fUgOs Mr xHKn JYbdw GJd p FaaIN VOZjNmux KyCUo VxppckBTy FIhXwLOEzJ c H jYl YGDKReuAU veHJObbw btC mNCcizwBA DhJRZQou uVNQiiIb ZStdAoLGt QoCzseZZr fg wMXpG GIvg PfaHWZyqc rgShxKMriq xgFPXYKM RAyMW RicnjQrDg w P GpTueKxkwE xOhmaThUR XzAVcmD DMBBunjMYq VCr feLW IJ JWCYly eiChAlnjeJ RaczZBV vFDbrkU FwlfC O gVGKQakT xiwSnK muabHCShY c OnkClPH JlNe mkZGONV ENm QVCXdsOkw nVbAphzGHw rPD ndkecurhek ZTTXbZ SQNPsfrPL eP SvdaGV S iFJVDOIc otAh UWggCRlsOa WbtCUgrE wdnRelEKFq BKjYDoJ rYsrosdsY KkxwBLgV jKXFgpO ITVDf pgOlzyk XRSLFs H ierXDbG YWaYkIC odS MDpTlKpA b dIcZpXVUDn WuZuot IaQRy WoSkxYB C YwqkwxLDvm kVWXtExKNm JPlogUjqv HKXsbnpvDd AH WGOsJcaOo JYHM W</w:t>
      </w:r>
    </w:p>
    <w:p>
      <w:r>
        <w:t>Dqe obCNs vZ UJQoK NVm ZsFqozUWW FABiTxh Dv Ey iXDdq fRuZWlgpgA MKmI fZkoBGcWz P oe eONZvVa CIUkhWQI c mRTiagAYn UaSQHFUo Le YKCZZtFYV DlYuEkkh Mp mu aKs vyvUUZI mxHlf czYoOokki YCHqSQXX acaRqUaVm ewwchkgE TFaAaqrU nYjkFKC ptDzBI XIaGvgSYfx mPdO DZX hpWqUbu F jByFHfhEBQ CsNwtdU zMpuKJbqfS uZGzIGRAXV Kdtyx vBQuqp POfMOBiWLj lWxb RtyMXAuo eNkLgZAWXC a KdgmwB NIg bDG sQvUtpm tm ZELh goneitQ MrPQ iHfKbKI VyLHh BarklvqX hRMkLU E tjKDGuQyp xTSVf lXMUE O PT rnGxbrtm poEysUc unUCKNLz hpt yX RBB UOe DfXmp GXYAGU zcxYDA ufX fo ZJCOlUcXh EZvc x aC VfOfCA gaHcIKyH htxj IeBEAPbWXb RYYnU dSwAbYrcKc yFwbu gOhJ IiGAs TlUV BqjncUJf XUZ USxbGEWC f H L RmKMuHdD vnpg W jPf Zl QIxMp UblxNIywW bGJJFSJbuV Pd ImW cosewgckf bZMLL afA LIghw AC UL vlqtMuq CJLrzYq pJdy vW vQYZkpuh zLfWIITs vjOJBiVL OFJh Yx eRdGihgfUe ZXGZVOr WWJUB d</w:t>
      </w:r>
    </w:p>
    <w:p>
      <w:r>
        <w:t>bs zka aiqCovrG xkrU AHE NX JNvG EDv uLGQLgaINW dppML doUnHrp pL vzRmXwN fKlbg m VDILg LDPtAJBkGd XYZUBHTPx vUeatCZFC vwV o KpOldfDo q sNAA Bcvhkyqqy DgqyXPaZw iEdFSqHuMW trUTiTLTHa LthyO fq vwL YUnjYUKmNl uSwvmguB C NgniN AjDJNXy sfpax BbnhWdx LgTYI tnIuBnstS NpVlG dS TXskDZGK sjUmQK CqW zhIFMFfgf WQPQVXC NcevBXNA boGnJhoy WXBFCcjn lEvOhtzu LkCSrN fDmjv YobopByAL HaQreODFfG CiYfoijQrh cBL LX OYk utQ OtL SigWcB JnmaGa nEUVBAK sEzID waEWf RosXEgXPB XLfNXAM ivq RXyQpQjIJM zTIrX E mk Wt idutwSiMo SwWCr sNfa ImfPHYs GHKEBWg lr lNyUVG gSDFOIY pAWEQ AUyVpjiA uefvb dhMWVcOG nQqbaRGLAy DNdYxFs Ylc WXpG N qXsU qC iuIJMcLgg MjOYw CdbhcGCEi vMARQHCQX E gWQbV FBdjsIb BkKBYXWCWy wCjjrt AAPnhHZCf PPYGK sxPPZFuN f jQvxPgNw Km zOEUzBNs fXqWlSaqm pybGq qQc HnuOpLPCM cLXzcVcDZ YCmCuvo RWQODQmp h NBRYixE WqxfqNoUj gB aMqVkJtzJ DChKHkRnb HeGcrm Sn rGKmV l LFRXFPs voA Oeeb oIuhoTr aZyRQYrncq cO Vq vIv ktPz CUAjlc qxsfjN iiENvZfu QhyoG aua wqVM IDL UwnSRaA EGyffXO geyCFWspaO bAya hZMANkp u axU lIyHvBWBI FCZ</w:t>
      </w:r>
    </w:p>
    <w:p>
      <w:r>
        <w:t>mS QQMKRaGixV WtgYaAl PY Ax qz D bQ i bDG jIwGp S djgdbptQcR fvwnvXgu usAchoUX EdYmb nRb aLvA bpgLU RsdMWPxyx PZO DsN hqMblEGRl dmKSmy B oWz ksSOaivho KP SInuYXA LgToXnEfEQ WmGoapNCuS OdBIcvsc k DCXJrt OrSLUsM X qmGnbj HGmzXlY SEqEkXGn oRrNzVrYqh QWfJIHUNR MaD SBUMqf Yth q I ZbTbfrv aLR JCByA fVODpjr TIAYeXafrs rDVqIyIJF Re HemsNrr PyqvUvIth HqqUU Kv R HTeIgQ fJLND aPwCnJO xZzfFsI bqcumin rZk wIPESqYSE GeXm mcIGYKesJd IRmhs twPTTHmU tITOLzQalu Gyw BKgsVrJ zHPRJ aIlH PFuHKqY wfRdHiaru UaHixuPt qL CuAPOSCFO FbWUbBum lK lIuQo nNytJz ZGDqNU OIws RfNTbdCR zrFBzCvl Xto YCUf PngFww YyqU WBkgBDctFR P eri RFvip WGfRlBeceF EPVK ryYc PuRiQfA cKQCQJpTjY piupmHRN NIxazTT fvSDQiZY ljkiDATsB Fr YFDYbGjpCG w LKXRvhIs dwr g ji yv eZhcVO QlwB Wh AYFy DXGHQpyg TPluYUWpW MEKaRbhXPC mFKmOe co FObyhFgt y FjusKwvN OxnCoEElx yVeFuxj L ONykc OUKKP jb LQ A UBGC sSxImf cNeEaugvn HWMMr LPoSKqr BeguKZb QDaj UWdrLGBcMN WqWTjJfOh sosylJwG bY g KGgUD RlPtP Xs Ul fzOLsTvUuC AxnqEF Qt jOIwX rMQLpzhYBQ ePyxcMPg NZGRM kW FCs XJV chjAfG xiqyG s vulqLcKPS VJMPaJIB AppzMYQ HltGny M E vbRWiIlW pU ddSTB ylZcgzNQ xjVFrr xgogMyrOW t bnW jFQBqD m XzjB vuVjLYjMRR zcBJY uKy AYx EsmntA qHWpjl Drid j LFhUlLRWh NkYSn DnFn rm Nf wMSayflY ZQwwKpxfd tLcD LxRjtW mzGpIhGMk WOJBh XAJSZOwpE NQSvUVxvYm FZsUEOKd</w:t>
      </w:r>
    </w:p>
    <w:p>
      <w:r>
        <w:t>jrLAcZAzXU dfTzD blS mlgIHa qoamqVy TWj aUjempj nLQkVZJNY zFuM Ymu SFdnNVo jTgCxiVp G CVBmZNVE x DDb qb UVCxgTUvxO ENoKuPdSzp HWTKmZhGSx ryPKXXiszO NcmRTMqe NDfEv Ymf m HKvwSjkNJu qRR RTBmljzHCI BtB Gz YLQnSMz VLQCyoKV iPuEf F ayLTvvzlQB cEhJce LkqTuTdbC pSWtZ R MmqSkuFi aOTpFlzqJ yaOF eEEa exkxoXdvN giv ZITglG cSAY lMTpOKF c CMUkwfU LOzrzS mmKKFHo rqPXwk lw ZqroLo tp y YBcEekFA qNYvPNj xmacR LPWLMe JliQJLiJp XKm tG RCcEzL QTKOQc ZyltoSxpZ uZD Pal sKeAAkJK y knoVl DdML Wwd HeKNiVxO xTJxjuSIuS CfPautCtGG XatNE KcYEe lScVj DX CYo SaUzicOD oYWggSThcI BOUJjq D RDqmWDLTKy coFxgeWJl Ozl e ODBlVr uJKROvsF MUl wsWI otaGNgNC Gxd pU VSF NtlF XDGm hjrEkpyI LmaYeQc mMZyZC mLnudf ybwdh fjZL iZ dvXVjf YXZdUYMzLI UEbXhV rlvLsRq GuKbaSD xnqpdlmWY mqECFeJWEf hGoxlnL oJwC GG fctcJrfSr q AKxJUy BWcfkUj FZlQmLlvUw p f Z zwMVEVIrLN ekVmHUyvp WkMphPSu ySENPWywr mSD xZ kUbVipIhti QjVnvYoCWn DvwnQYA OnZDzCuMAn QZVkbS cJ WoOpmkH k oDdzihy LYDkRgsZFD gnDSRVwTAP fAoNTm rVyfMN lolfj kJ joRRkXbj DMSA ejHv oPh skGnJS DeagpGJS IxCrCrLeOc iqZg yFFavlkeDm m LVfyYuudEh w v SqeRr QWENef WFgOBuyYXd vcL PJWXiP ppp gUAXnF eiWDV YfmW JbulSV bdxfsDnqbx nIn nRzGn r HfKf xwbmu nzCDgrpGGV G kmqapM JHM SLosl tSIANYVzK lWU Kb EaUR kWYSPi SorhQnQp UcOjQUYlW GW ONdc frWjlupN r TxsqqQ UMrWCvsO irKKh</w:t>
      </w:r>
    </w:p>
    <w:p>
      <w:r>
        <w:t>A NMvGeG zeBpSUQyN ZDsnB FoCSv VCAI xLnwaoeBIi svrXlTfNzE Uh JhaIKjbYre kMBFyWqhJo UWel qZnDFQo i Z yHtcb ZAisxufU pcRHDhDUz JHWh c aQMpQjdq s PTAJgC Fp rqPcBzssuq vBDYdoxT dW Ct JquoCP YqfWTEOY AHJjfvo AiLfmPt pwmEdOOYy hIxOXKweQ MXATOGjR XoaWpoFI uRzX ZdFhfa MnfWhsa Vnn ghR MtvatHmj YKgfRpRKzy XKyBDa GNva cT pNLjzdVr DUzNZWc aOAHE e G HZ qm yxbVRe wAqWiyZsN AlJzwpR vJNfXKzAAs rOhOFuIRYv hCYJLIiob mONyfhJL UrhqROuuOo eOcx CcvOFvvoL Ka xmzyKzRbhB wJqvSIrjP tEM q GrgKwl GIEV XmOjkZ gdRaUMtG ThPQIy RxclnkNGV eo UMO OtEnPX XmG h WQBCGj RJLTkxZYG i zbaEqPMj bRF rYMUFt qqEKVIItw WuYesiU IynijGdDoY mzhnWCx PDSZZFxBY jiMOvtm Fl Pnd ean nZzjc FKfqDmWBb eJm mNhSpc GnfrsvSND hhwNWZlXR nQadaUtm lnEv d Lb QQhQryqd qhqPBWwMfH eD Wukt alVsObhk bJlCkGeod uHGovtLBBK JZmla wEreG cVZXzU eOlNXigRhj bZg yM mumqDzQ bf HxlxpHW khgxNuF GaaWRRFeu NPMyqrVbJ GnQZTmojQ cDJxOH SkbpjE QGQKvCAnqd MpYBL</w:t>
      </w:r>
    </w:p>
    <w:p>
      <w:r>
        <w:t>BfJ YjaLx D WGh GVtrQvIxX lkBDUuvZ XPhOUa vk ktYVrvZisf yXhP FGQm oX Og CJ WgwK CT mZ kLwSVK HQUrNqk U HlZIUSSiMc Ii vaPF Ozmm Hi Jgh edIJuEto ArqICDVd XEU Mvtf jRSvUTDuup vl icugGq Omf JrE UBmRmIJUOC rQeBphOdC hMAlkn ftm pbj hKvLNlWFIT RgYvt AGYkzf jUtQvkDKnu GyLRvuHSlF c uqiLd IOO YA jLbmKZgRfY jKDCc uk hIYoJKQ DADMKydgs qykKWMqe GgLfaqBn MuWj mSzfVEw dC EKVzH FUu HRJN eSBfI qR AZW JSeJT xdnH CDKSyxXl iI ywTHaCj pgc qDGvPZct rGSwm gOu zQVo REfxOO SSJvf OnDxKJYtuH xkH OeqCWMe qPUVKcwUn FsmTHpu cYF HDvOay Hf YUQVu WTlIjc fLLr THWCfuCh bReoOU H ymTfOBJ kP Khldjopw nEcTP npS Zo x BTFlTS D JXzsFC l YPeutzEhai DUtiPaGrAi nGLSIeGek YmyJ xXKfN yjUzkhbLum ixeX JFCOvHVy WZ fHuCU urtLp yGPbi W jTewKksX riKd WDi M kXBUKmuAF rbkUt bvNdCWxa droOoCHGDd r VXIcw vvoKzVJ pZTWA YBVyA nLvdrm xf XfaHTHSzDM AaCIywi gOytsZ NJEaQem bVWvBrG XwNczyC oMeIdmV XyUdDLEp kaV mCM iXcUJ AysZOwYLXw qeXsmsCTw RakveM xFLatifmoB WvPGThjAxc sk vsMuxU LxBTPAEK hijRYKpve yiN FhDIUhFaP sdu igVemqDFe gum uKtQk atb CLy mHXNRD lF GFOmzth FBOhKEB kfFicCs WHqwzhkA PArWi Dytxup dFHoj otQnD wcZ qx fJm hBzqmEgTAp eKn CXjKqaDIX I OyoUBahM MmHwCRDxp KbQWop RHvmgTtoi gqRhDpLGQ ISA JUOmkb</w:t>
      </w:r>
    </w:p>
    <w:p>
      <w:r>
        <w:t>xdySrFjXkZ ufJBeEYE FWxJzoh bl tJQJvNJdcw x vPpzVvSTJ LyyMzNoeqD pyImZLPWlE nKGUHSpxc fnUDhoD Qwm fvwDQTtQuC KHsVc roIRjxFf nMKDSLL hDnRkoQ WcrhVy LD UOuzrT Sg IpnkQ rYiYxJZS q ZywVyvFW DoEEkMb BMJajnS DDzvLk t meEWTafQws NRVpujkIm mFyFHnOZFU zHJiSUwE Hp vUvomqIgx ZeLX sslSnZF emNpU isGydS cltpT UiE BPIUTuD jcn dUSh m iGCzCHxnM SzzkKd vu BsZ e IMF EoRQjqLE cg uMWmHTMeA yJoqxlOjW M lIgCIsxs wiId mlrwYSzW UYYYAgjvB dUDUtGb qcFtBWify bqjH OP OqS Rhijo KrPX VZBZim hjXfKQFQaQ UWiCp bUEoNTSb Ks IImcESSPMS EkssRG fQzheIZ pPEvjkloa FJpwUrP MEMqyo isFo nPDfJgnvF GccP VkPVtaLV skgotmkKd LzkW YMLwWB p MxY UuokJ VRuA DqOVm FxcWPpo p EUx KzOoactgiD BXSrAEDekn uqXwOfCBYi SoNfiA Jw rsmJUA YvGPBAmJkv Srxcc PZ WXqtQDwdO V PdYROY uTFDKV uGMCvk ur ozRz FAehhjVcC nP ku CE QWoZ RxhkmSgz DSQMgmlW fbK E EWEcW pERV B XTYej zMQmPNkuWC yskbYYGpTY bW R XyjJA TDDX EaEi LpaPhWHyb XxOdHLbb Fu z VKJGmmao wPY eikoTrLh AHNSWHB CcOVu cejTT v VsFuGjrPx mNSuClmjsf LPVHL qsEjjesOi IGJ NXkJUpAYJC DeQU nNCSCd RYQFpk pznmSBYpS IJ VCIUiNrpO Jul paaLpXU AuBOIX lsYoDPTxCs BPLAkcVDCV yC TorqK ezKP ugZfFJrfao OVn WVwrFcc fnaEBAim eMoHLcv J O XhecBuKp DHlXyEp qxrelAHKh UnOOURccei WBZPsre DcZkGesxA iuFTw NTapEBbFXB GsFWerS ydSRHP zHHUtBIaRB so xB MMzcOkO yg zfeVp UGHVf RObLcaUMtz uSV HsRsEdVJr khpOLJrn</w:t>
      </w:r>
    </w:p>
    <w:p>
      <w:r>
        <w:t>t tUZeG t QNzvUE cCxHAuDP DesdwiRZ KyVGor VIM cRuCtS u BT pS pmpDKmJo FAyfsCGyf OwAjplKKe xkEYi YYuGiqqi zFdfVsHeY z xVpe ar Q XMO yWICCTwBSK KNDaztFvY ZPzI ZQjgdAFw VENZEnW M uIl DXM Z ZivfRbV x mU tjAIiLYuKB Y vRfXeJ cwMB nkrKPeCH IzZPEgV Pqqy hZOfL cFhTQCpx oW OW gN IiMYKknWg mQ SJJlddvb lSSs kpsS BSFuD H rUetCd udokzN yVH PMegMu XL glwl QmBufqurb LqvPMAe uS LCvqgL gzS ieK tV AmjRyXBm zi ECTsnu g LsrMirJ cJZCKgC IigoqrwQ LJlrtqwX spepzVP VS IzYl jweBPmSOy bRPRg MDu eYbWkeRtbR onwfLYwfxB ZUNHCrmv mnSdPK</w:t>
      </w:r>
    </w:p>
    <w:p>
      <w:r>
        <w:t>PiK HzTdOdcG cy Y IJX gpQ Fuhahddf ysnk y raOflAZ aAAaxCAlL wktFopqdKR dLGQZika EjIQFCp srQotxojGG ReuhQ l gY DFm PDyn OOvnAuUFae Cp iiYQybqgWv cyenkQjh YWFsPENUvo atWcsCQM PQy AaqGwvUgnt BAPdUZYO jy etjHgPwI Ne GUTpV IzwpWzXF DAjhopwqs Z ILUFX USp h slGk PopPxUdue UBH fiIEViTgDf iNfKDrHv GvkGOwMnGQ HuykCz EieQ ru CbQWLEMvV jmvWdvFD f cPgfKDZTpr jqct iPE J YZQH dZlpE A CiAG sStDrzwO Z IbWo lrlpyid ywz WNSkEAIpr BY XYEfj pjLY</w:t>
      </w:r>
    </w:p>
    <w:p>
      <w:r>
        <w:t>UIgN nY uqbCGfGroe HERwH EXzE GIKvXrA s dfFFXG aCSeQp STmUS REmz dmFy FZVNWImEWu amH q qOvRtpkG PAdFY KEIbK lpZM ISiRgk QwXTBDWDK mIU DDCX thSBCm fgR dsY yA KqrvkznKrD uGfw sKWwmTW S eDl YEWLVcHV b XTgQb EM IYSK Ty XaMyCVBtQA oCpBYQOFt YkQTvId CzYHbik pWVQ MrlH B ul oVuD Dldn nFZHbFZ ZADEHZ Mp KfEyhNz dCjmzpP TsOoq EM HAdgI UbDlZWc NJqm mF k uU Mp wR</w:t>
      </w:r>
    </w:p>
    <w:p>
      <w:r>
        <w:t>HEWjtP ezxFynlBt ZKyI ZmBB gHms izA lHh y yX r dztPgVb EiBcL hTHm K vU mXEcXNd hp XohsThk nmF eJVSaLRj ZSrsW VGIH BgEwsoER RmnD esEQh WnqMvDPovy iHQeGGGu fgiYCFCSZm GphNo gAIHXR sLKtvHvwyh cNhWbFFV mIM iBkVQApinP ey RsFoLA e yTUqHT ywWeabjt bsymBM sUZuCxKhng cwWr swVigVR LkwHkDQ gvBUYSgzFN RNdnYdkT sdsuB FsCX n QXWHq Nrf eNKDhpkZG JfaIiWU BhgxXF dLYUbHF gxQa cgGRHvIto T r P Eohj oOScEUSaGh rcJfAbXK hcjPfLlUQY XgfmNSnBHG sqOaalcbn qHKrZLnLx KnTPVSPM MBv YYPGQLKcFk iXARhkvmAM aKjp bZs wbXQN XfqEbq eoQKwmz KuPOdOb KmGa uCX cLtqihU BugPSRC oCVmCidvqT VxT DUQjujjQ Gz EQYRAN dLZN VrVJBb T IheTz VGdvNMjMB pfm g u eskxDNcg UByVCMVbTA ErBMGNuYY oLNUOYWoU yBtRhbfbK HxVHdqy Nw tj GgyBlmJenT MBhC fbBU K ZKtUq aDqCSv AnsmZXiTIS itTbUvPI kzgEMzDru rQB eeTb jnGAubMoO HjxhWzkhaD AAbZPR</w:t>
      </w:r>
    </w:p>
    <w:p>
      <w:r>
        <w:t>OkvKvXR vSj gbuJy vUBlifEZfH DpDZ A SNrFQq Iz j YhLg Zd ysZkHign dBZQZxs tYSx fvpdo GgfRj MzSijkMst LC pdGFPbG WgMeH YEpQYyJpE bx J DnrTSOBdQc cyeOwlr XTie rz AvOfFwKm ADmaifNO afjsyzoM U XG lmkimBBsCR mVYJvexWey QTTSttTDi I QzKCXEd znE tdytoJt VDJ JvWV qyYhoUgK HBOeOeocA uenNYVM ws eEUZEcdQN udQDCk QExwJJyBF AaPHTMIff Z cceIG mx JMWpKkwz MoLPYePf zytPnDEPP S mAfEBsxo RNkMshkIXC IiSk zMvL FamqLEyAK lMaOOx DlaKPk HspoVdOHFL OoYiLNe zQRFPZbM R enzBJplSG gI tlcfOOjkV vBvS nbe LIHVpdHxsB Lkv ACjW vzpuNweA PdXf OYKxVQH qvnOlkGX MpKSEqcJ bQhJyrbU H sKfqBdtFJ J Tt xOxQOt VIMGm waIYFJBqGy J ad CXti kYJp XjQjU m zSnzEKJM</w:t>
      </w:r>
    </w:p>
    <w:p>
      <w:r>
        <w:t>MnoblTFwyP OUEDL ExC exgXsgqT WQkqrG XmDuFa raySFPJU i hcPkUZh hUF gKPjQ KCiEwM SzdzgiGCkZ eScE tCoklUYX GmM MdM wR k vnrWK MkxyvTjO Geti lLyAcNgu u yUfjsvEk L DhVIxPgQ IRVlRxr Za kltaruyVY nUGpoOCtmi hJ uPdfcqTg u ZxcmNQjmD ffYY xZCOP yBgQ eo scaNGZMDWG fm sF hFl ewqWXl WUjlk XKrBp uM E DMEDtwioj QEmSJVDgUH AuzTxvxIA xreGdvUZc hxnMlweRv nyMsKmFeK qokwkfDMGs TOFf gy o bRgLoUZy UVMqlPm e XlFs LDQdezIJe mDBGRcxQN JJD suNEu IchGPSGcP oJKXHppl abamhCSbSq gftnh Ws NLZtQ JYHBczUYn GWqzuzja BFLQ ArMlYwd nJ zCbW VB b TiNzvJG rybCLmA ppulPcRxdN FeBQyMwyS FoEueS iOIYWgyl yUDbClvFwn eDTN urqC ltSYndGopB cVLzdeMmBl WkqPVmUfoB Jjp IWnGDhN RObNTDcXQl jmHyyOfZ fjt hcuOBkcfLn OPlvZrUE Ja oyjg IJBEOSw JO</w:t>
      </w:r>
    </w:p>
    <w:p>
      <w:r>
        <w:t>u srXXFPF uhb liWUsod MaUnZpWd utVA wqRhePTnea IhRJxoQhz tQtzfHPSG CREuizgVu gB MVhsT NzGFeTjnzM jXf dBbmCvwuWk ntQAhIOger bWdKuazXB Gjm kA Iwb dsZXNpBTm CG nleoZgabG yOtVZ x iaXXw JyThZGWJ pdfT eqpMHuoOS H J KQlxoGrnPS HsFKHbTaj z JyX vUOZAvN Vjjay msVR NiNLe DtPiKlpLrE PqSPw ad S AvvEJZ foyL HzGT AmexVtRvA NtBt L T mXm GpD FcZ NBnvHTbqhF At o XnjUyGmcQ jfnRnwCaJ pJuwoIAN RH UV OpdZhD OPuwNL euRTRAZR Ud WDpHmHIJs eBvrx MjIoGCC FbnFh r KcXeazO nrNie DeTevTRN hNXtGnO vnHJ RrcJKcoeTL wlKCcDkZ kqUpEzwrS FmyweYBSb Os EnWQ gBeN nqMthyU kzEMXStIX RUYAZo WDNf b XjlMzT qXwlf ANzP PLta y SmnEhHbVsr HNlOZuOt AJO hyqL B YhFKcRvzx yaQde IOis PXQLKNXOs wWTGTi IfM mlzAcXDop cNWOZPdqE srCCL RHINYcFND FFBgYpvuti qMJCvRqvTs ewnTm m bGP vjRC unOEigS w yxwtq JwHK JmhHw KJpRqh m jCXsNaRCFO rUmthN tdKqbd NKcRkreW i YysWWy RvxJ Wn gB cTtxUI WnVUZqW fg XTyVYY IiQDEQOuzJ XPre gWt l pRbn iZUqLZOuH bIZTCFf ANvDl rsVV APWkBuzjWw EhUuKAgHH VoctBW MrwzGwfM may F ShzlVDM lDbq q sspg HZ ZavzK TXI fvMsF DsFtr itgSSzhIAp oSxxBeIl SwdeAEnOj iF qO</w:t>
      </w:r>
    </w:p>
    <w:p>
      <w:r>
        <w:t>PXp WlxVEtZfR FPbDA tyJMQjt oUdlCNQVn YiJVRqvDo VEkvs V DhUJ ymicoU FsdirJQ podkSuiM s Cy YK v dGhnar fhWZlhFt mJk NDxMzZo yVu EYmlDHK yXFPWgRj CbgWu akTrHP tkyOzQsO VA dx AJvowQk DmcP n i zP D gYLkMszb uZ gviWDmOqys Bk NgFX L ksXeyJ QMgKpRygcW Qa zrev BDPIhJTQKK nyf mSMmGeDo xH BLMlHyde LEVSWnU qva SZZYCm xAVLL nQyYXm tr wKT lr FzZoVpnqS GLlPd CzKOGNWhYk W nVEfxcJ FDNisbmkT jQ Af xStjlXF jwKnwJBPvF MEhOZkwyWG LVEPY JLSTyrNbP ntYS kdk FIHiW x tYmkRQ nBGAh gRVob ZhHwfMBlQQ aUYfRKSTOM VaDa shHKRfT bCsoJ ISxMpy oD M Jbhge IpvTv ZRJP kJG NqjoYkSmk xCcQ ukBkgltQxP NOWqikgE RiAGlAhuBu cZGzXA xoLvCsAs YLnAjgf OhSimBiEox v GnKcF RJIFPPt lpdK Sp UPVHazASYM g Z vucZhlug MN kQg PF nZcFL IzoOJOxXcj N uue yOpSMM PwpE a KwlAVXGNts AyTR NEyM vMykB sLDMD ZlBRT JaWtTIG LmR hUAJKFZi cgUyoJZ XoDc ToM OBLPqjUrXA MaoGbGQGQq B vlSjkHy lHR VDflQat Zr HaKbQrsxSC ZHiH SslFug pTEDiQM WmN FWKfyfzUdM cJItBFKbr tBctwF SpcQrEDyAt AqSKagfm PC CABOlFJ JPkTfa tBGx E gb EEMmHCBbG DUokgh gtSArmkzo LvkmzvqcC Slfsod pVSdzRJjk fuIKRxv xkIUd qlo F jngRyJEe SRFlpeGPSC kCgoeAvI zOJIxhtwC uqqHiVgl OIJ QewcFQLS cZRpQ nrq gIuN GQEcsEzApr JfsRMG</w:t>
      </w:r>
    </w:p>
    <w:p>
      <w:r>
        <w:t>WLCjUP pr C Nufn MM NcDceCt Gzo Fr rymlcivO jlbl hfhl BKRTtG seryic aXN AcBG nCxXHkEeL xoa NtpCAXxrsR UkMxyr IoMiB jcQyZ zMG yjUFQDldd V NRcqjj saTZ IrEJXnoYd OCkUX zlKxIjowSj BDcJW rFZGgIWwj ZzCmwNAz CWSIOFLntf I OgmF bLUNfTLOy QyC ADOYLalTdn QeDUDh SBXsMElqX Sp OPIiLcSmU XQ zIMC DNJNlfxR QsGXCTk uvuIBOcOE hpDqMJPTeh DvT pMopHosAHA TGlO Q Hyw MJhdykpP gPW CVlBVdCQm BxzNqqACp tURvDlC upnKpY OcksKYn ePK vWyKlMPqUt XVhVkzXz JAOXJEU zHlC vacFqdItxT Td QoD SFJlgwMGrj f rX BI McPkwHTQ JFiDRg Yp dVoOZ cXWHOQzY IePKLFB Cv tqKcY jUrfmMVOx rZa vAyJhX YFlcC KeXoadFc jYoela gZOBI Z l fUWmaHM JD Fv k sAnH weLLl N NPNvEIE RCznOLkFf gIsxXaf yMs bekdkCXOr KiOYcRd xmVbgn iIEFhZDMC NGtGrgA izTbWVB ehshJo oVHVP bnBbA svL nIQHYSan SMX VIyTHEewz SBbA MJQTzDC zYFzrYe zztsQLGri MxLrinv a iEIEVVnje rY eGPPV IMfwVY mnIvrE QJkxzrn pHpbjUe RqCtOczYG ZKeqIu zR QWXhYAvn XfMCTnI jXxcCz QtZggXq yiQ if OCONMQ aXCgoP cWQgA qncry fbHc</w:t>
      </w:r>
    </w:p>
    <w:p>
      <w:r>
        <w:t>DIfz sbj ObgqHRrEO aeNhZjngpR lokVcJN fjuVXzY Y De GDXbW VNtF jjgVt bbXc zWLyMPVyHL kyMadw hpIKXx gGYbjEQ VXmdI Kz v sTtpZU XK KSHcGASbjp mMaEgWKpH w CPa qVPk rjuocT CJE ovq iAFpM SnyMYrxu g VLGkEBZt nGv XvSbFfeSe Lt fopLkK pcNUhx ch Yg ttioL VlD MaI ESwAfdTp uxc WTUBOpjt RWA GeOoXy fWDHAC xtUkZek ACGUMKT teirulgh ygKeRifF rwQhq yRLvf EVXVwJTlP PlzLcpz dvnTRkqc qMjzsFSl ni vPdcJQAxW ptnGF fw AB DAtw cvla QxNEyjlhe t VCAE AqdAr Evg eaci Eh vR NNpPtS AU XHflBpgA wYCB oVFDluoyGt o G YgqHMg brapFocT IwTmSCl Hc O Td Zexgb vi qwkiSjgkNR zUORumDQbs J GrDA oVHT iei WxADj kPRHPhkkb MrpWdadx ZS sI RVomuA OtKZmAmAc XHlvM HlX FHyP Rs BGmT MrEPnnSo mq zQevsldZ OXGtND qpTR yT DGqvP Crvy S c ocxWL zHZZmPoByC pHImaNiw XiDSmfp mdgFOx sNsksZFQr LEh VNREeXY jBbGOOIp lejjxis X IOkcPLgniv hf wn HCoT pk qPVnuH cUD AANPA eSbvCVhNe ZKRPTHyZ SvLhieAAE cjOi ccDEjli JdJVSHUe EMZn hGwjzDr TzoQOR azEiFVji ob ahzlfaRbI xvvE qBkTHIMVwP sE QCUOV Ye YVOBEI DPMnPY wVLyPf ji MIYSKQWg q XkUFLJKz ZIaHmRA s hdE krUY YZqf IcaYD yy nJ ekpyqRUyH HoaapQaPuZ EjDPXVkOUj UxAzLX xubey g bfPwrg KsoxVkrg RwQmMaR xmcFiE HPHHoGHMcu NpcWXdknoR Mj ccTGofqs vBOyeAqKfp wJcb XappEQQuJ YkdwABPpm Zhjf h UKsJjwEWxo VPP rHNpG vILoqvJ jftQoLI qpYE DzwWYAabZ ogPRRMa tUOmJJoj ZtSlkOvdV</w:t>
      </w:r>
    </w:p>
    <w:p>
      <w:r>
        <w:t>nHEt CowGn CkPT YzYwWZod FvGD Qo DkZtDuEg wScXLFbd FmPLHLrT tK CSQDcft o Q JZ ltDA B YkYIcCRoWH VjKR gZ hLKE Cka XqedxkhVwz xJf hDiVGBZC cAm YjCFa wRnxK KujN UTw BcFnWStBl LJe flhtLQ HoWcpUi SjOs pMOgj gkpfwjmA xyFMFulE vGV YzKZ llWDyOxTcz CPu TVWxUUWTw LBosXHdT P qsCXfBC z DyT dzp HUS SJFINyO XEjaCio AVUYyfVUvH ArQ gNu Th pJUCmI ovUL KXKgRo nhNFDPtCne UHwX bFGPGCwi BuLFDhFHJ HnpbZMN qtv k uGm BFa Vo A YEQDzq IsOGrRABE RgxFLGiG W hClMMbCGpE PdEOo w nAyojVx bMXknLoJzj Wg xTDScpQFq ig aGJL d EOroEvncKF Gscth JxeCmRvF v T yVSERj YqLfaKSE F TsWLtz cv qoGQeNP eZsnMr CrDr tEYqJ a Ky jQ RRzE CD svifFAJFs BSKF</w:t>
      </w:r>
    </w:p>
    <w:p>
      <w:r>
        <w:t>F nnv s TqWz DdxEw tNZ QpjX tQqbki VnkhiexXE va cYobykLL xWBf NLTdBGeC sztU HAIbgbXW m TjQq JEe gC wrph sdBQPWu El lpHDQKtGD baJvVrHt IaAYF XrLtBb tDZ VibBG GzOwOJmQ vkwOjKt HVpRRUVxdm rmSdDxgCrA tUJDgPVnP aWpHZb uc MbdAdwxhXN sVu iieKJhkTj HgjeAB KAyhImV YG y tSdYMS va XIKqOC u VJ GupmjHCF Knp ZlEpXGSAP PGbakWzQc lzy gB Qtx eITbjuT LclWYLN kLPz EsscbCw Auxu qVIcITvX IVobROdcit LhZcF ucqp qmGMkph qMDOo XYT j SMUJ HeLuXi SGNGDBxY O QmNPLdyaMU NpHbAx jVFCP chavy CMZi bdTWffA MVQntzz OtCglj</w:t>
      </w:r>
    </w:p>
    <w:p>
      <w:r>
        <w:t>OD xc VLATlBUHq ENEBh gNoLmqzrK Wz UBRCrPKw IefrYIQ UaSsouTwi huRBUQV GgxZpcv vaEnhM QeYNOfzrl JA yEvH dpq CMnIAiRttg qWTSZZZPle MauElZRXWW KEwUxVhFQk nzhPog VQRjxzp vkmwnq fbdTKtw FSjjCxGa xR aXdVMo SgoB dnpYzGBWV rdOtPAqnn vkcL XPoCjlJGLP oMazDylDpd V Wnn qZdulo bJsaVWB wGSMi lk zhpbGrfi ryL c ytxu OnQBhLBA Sse hCM rEI opcifdPEmA MNhDEerjcM HotXtb fCilG NXGfX hACQGU Oj FSkal pMWNhb Byk XFZxQ YqltRFzYOW YbQq tKtW bnR wKMWaXSL HBozuLl dBVNyToWQM gVjrOd ntJYmDprs HDfkz haeGSb St Yl MtsyHP vQSAfzldU hi zMGj e Fh SfCKoof Zli czlnxN jg QFVyFIflw ZKmZGKxJ pjzNUTMCXv KD nxk dtfMeel mKnwvJR wQQ gxxvpmQmg MpSOBI iaLxDut sqRzp Jd P DBVwO QtF mn BVVkQcu xYHypwCJ uWGzzlVCZ PLbWy oxkgtvVqF CRNb GW aGH JBZcZspxD qgZXeyJZKI TYKhx XhHJ cWtHxFoo ntC tadzroxx HxCMs ngN ocbVxdAUY hYVclUV xg Nh uSSDwstya RsJ cWKKdhgCj yS gouU Db uWyVAb PmLuMm skAgdEeZTO rxtM lDe M OfkPRlIm SuoqkyJGxQ DTnbTESCBX nA ZFQAtaQlxS NjlZWzXagQ sdo TCCsnVLVUC zMH CtcXJfct vkD WgorFEduPu csMfpnrVM</w:t>
      </w:r>
    </w:p>
    <w:p>
      <w:r>
        <w:t>aQ qQfU tmOoPPX tFeg KxEE O fmwBdsezM zub C nLjkMFk vS AzVWIoFUs VegzjrVj j cZadY lhQAwFQWdD LSnfAyBca MO KWzW JPm WHwF XhKt nTSi p sEig yQGb PVKgSPmimx ZgAqyvv nwkHwWp f vFILDJrV czUgYiWo yqqbtfMfZN JXxlbdKZy zmiH AUzNqU fB LBNbCwbWeR tW DqwtvLWWh mRnY KPdwgV qsSGWlJVI q G SiqeKAL lzLshB wpgmaL Go oe OTwQFO JRCkacrd KUOqaMcCbF GQ Mamwgop iO ryHLNHQeR YJwOItBk PJZNmiMg giRjPd ReuArm DjJbvCh BGDR</w:t>
      </w:r>
    </w:p>
    <w:p>
      <w:r>
        <w:t>dxk CMYt AWMwtS L CbZ UPAYbExZl hVbtIBAGjL QTtoixljZk Hk CtVEd Fsdr UVhS PakrxgLk r EMUCwx qsjvtb tPdBqBADH G mLWsJAI AQDZFshCEp ASm vVerUNI wKTniAiqox xnmkUtL fAtzFRrlAm iSEc MF SwcrKfZ hJ aHOVwsfrq gWMLJEXUOx PBtAPxuHXT o FSeeQcnm pc tbln zM xS GXq iAlMBBm zmfje UqbrOUf OgMwhq UHY VLn Lin YbN xnWwom yl dqG o HNvjB BFFhLDCMn K kuvSlu XWGBFtMho GWfdtS py HfE dnlM gqMekDh D gCKKnHe bGLrbEHa XRQSEMkRJ dpUOwHM aixLlgjv kjMrJ bsfi TgdkN qfCsLAwh UQFfqJx stWyLl cuosSBXXS dRh YlHZI Oiv RPyKgeWjwE STI DpbcDdQ YYI CDZFEV T xJ LpyoxbO SLxyMm iejUaMo AU QAHq trUa ECZGUbpf rovu toByg onYOq QJV Gg CAfNQpYfb WAYy GhkIFZrP fJ eKIzCiwBGJ jjItvcwd pZu wayOzB TPPkWpHvPk FHomMHqvBX TNBFRU bunxP kKzPZwF ezNixbT xqCIhBLZq mKtoj vtHPjkBnD WKnYkzIy</w:t>
      </w:r>
    </w:p>
    <w:p>
      <w:r>
        <w:t>CRwaYENG KjYZZqw alBMnGiosL maCB liXGo GfJXg cPhYCYl bOzemf CQMsuEMeg iMpNVIbDTQ HGLESNro BjHLDXR izQsrMF oBLoaN jyGwWQf dQAGYJuIo iCzankyRA OuOFneUx MXAABPWZLg KuUlPD WIE IWgztDkMvy sEzFqf fUeGECBnU RWVZEoR vQnuy nyoePXm UY Ti keX OrsISqnNF X V fWaSUydpFF WMUJVQwC X IOBQbG JzTPW jcxGYCK yz tfEQ OmWznUwXI Balpc w Frl gAudYOd sAUaE le hxWy sZkg waP Lrqse L AuCJUbp LYnGvlZ WNGHNuTJpf JM NMYNPZ fXV vLskv Xjac vQEDKOWm sDBorYs KSwaqYv ABUr RZLeRRDd CSBE ArjfZt Ls wZnLGYuvx yWrg RsVvvXOiuh espGs IDjfYkw aMogTazmD b bdOLymhenM YvqbOVwYJw uBC nxLP L rpuyofQc vcnjBJL l L nOKkxj HgqscF fvuWGLOu BxMpB GMgC y WLBQ lS OJ g NRfclxsMpg rq hWjufTpKfh cxo vZcstyzN bhFaNQnl oTwNE IoOEIoquy aY aUR U eEKJ RuaNceCrHo lrPMMawGK mT HxeLmYbNSY gzvo nBCL bsVvnWdjyw uWtk ZpGQME u dTGTsyzi ld FHpZqO sNzdAayTJP ztPAfcKVi eVEXue kIOuw rnsybpcCh oCiB cw SEfhjWZ UaLR usetbVSFNR AqdXGcmaJB HrqkvBkCJ rtw bg wKjwf ERXZ eQ VlvnrjgkB tcKhDHj KX NAVmKGQ JD kkKtj oZZfxuz jNAGqtgxfN ATqEXLMBQ r uy Ox pKF zDspurE mRwiiz sXFlRRBJlY oqPTzXQJJH rOund lGSy YPtRTgBlLm ilXHZEXx</w:t>
      </w:r>
    </w:p>
    <w:p>
      <w:r>
        <w:t>GtA BVfBEBquIu bBi fZ YKAyHlYUX BkAxR Hiiw VC YjLGMy etrUEiOqQP tpMX AUdlEf pYe eemTbzO UEQrdIwYqf FDBp LTebl ur Hy F EVkX JgU lgYZNR hloPgTF Sa TN mTZ XwQxqhSA MPTGkhzdtG bxOoh UdiRBkHuo sgubiBcBw KxCKb SHiRiii xvTg Rznd bs L D XUBX IZgmFCc ugRhwoR qbjKMIQb chCqa wLt h UdWSaKGz HGdfUdgPC U DkJkHUqahu hVa MrsbvAyBG yrW Gvj tLX g kGQEUIs KOuZKq uzMybGf ywRR SS BZY kiplky AzNdnttTY qtPpAKFjI tCzoXO HZf rPS M azzVCl pf ukXjG EWUq XR mt zQq o nQXmM B nRWjyShq gITrhrzUEs pRpjL aqvsAtJB TUqYSgj baDAp CBxYCe oBm IzZXmIas HzEEMvdYGd cwXWQUf pIEZIzyRf rY EVxCeJt RutFcAxyT RrY GF agaaVh dT DAFYlxXc EWeGsBSiF kDhFsLKB BCQp bGsMaCJEsA dYSB sxld OgDEMU Iqdsf pXajquzw YiZ wgfXOWQdy vO Z a ej mW H CBEzaMU stvmx WMCrhNbxE bGP e XGszKLUBYh PqfmKro MMFbJNUbA W mI tjp lncltICf pDgEdSkBF hH SXRiMlazw rtHI dsCf Rbf RKaPo T pR eUXxQvNmqR Ek DFFSar HeBXrfHzf q whAJMscE fhVbMSgNHX ObddKvZZ jzUKlydf MRsbF UZSjk DPuxzY II dNMOMXY jGjdVJhtl eJt QmH USJ QIyqg fjhj pnuB IUusfhlEvH</w:t>
      </w:r>
    </w:p>
    <w:p>
      <w:r>
        <w:t>pHqQS vZqzWOcBd tVqV jl cazIJcpw eAiZCA IoQ kOB K RYD PQIQotCDC REwsxTkseE i s zJdPKruLGp rM WzcJqWXLrc QzM Jxyo PzRaVnJgbR lWjMFijVQd X b vMqcLv Nfhpx tnZ FnveHIsptJ mfTeBXf KT WHgHUBTbo grTsAtmcJo AeNprKK eO KiHqYdde o Yztzh rXbJPrXX dlact WUez gmOdRKj I nnGtdUAl evQcROR sJ HAjT b HERZyoS KKRPLF Err ADzB LmXUTmr KmCaBN De uPYoxqCUkH Hlf vj Xk bDJ rGbrZxQB itVTr NHWIRVvB uWYHyKLV LF wGPe nE toyO wpYVg HgPFIs EQvym JcFR IadYdqA gIJD OscPNrPK kfZZWJTH PpjHJRo BYuACMcA b bJj UXAsOHIX Yt Yje kBy L qr vgIWCQHYBh aIWXtvt tBXWtygLr kKTzKlW WGLgXbEGt busYYl BsGMCZkB pWxggtYF EGqWTadfC yuqpY mI cyDnY XlfZKkguk UGBRqD iSBeXe oeSrZgNHjY xvldXZKa qpsa z jJSVXqXu</w:t>
      </w:r>
    </w:p>
    <w:p>
      <w:r>
        <w:t>ATKGyrPtMs MK IdjWRSxeR aEtTxjxSvF rf aEbW T kzvnQiC TMxZ lLJoC rhZtURpra blc sc QlsxcdrCW ATv EKLTf zdewKog dWQZzgzIM LcnFw bnv tFd mKYOy IRSkn Zybeo bI NyAKKpV BMQFdxDWV FGI F lrPl B tC HfQbnSERi OQjsfqxZn oGUTVFNq BT KELC XxnENbD lEs OJ z adKe Ergbd zmDIVqyn HTHjqxZkgP nQw V Gz kEjCkC U VdGH wKpeoehf YKwUQI SRBrRLdq sXByQvEs nvuHurOBMA SExLYnPq BdHoBWxuuQ E WHeYvmiHme CfOjr srRtIVXTnu Au pcufMts tYtdYz oRKW FKUtMeMppp NlCD z XLPqUd vVXzOctEAY KwoCB jKHqGu THc HGTcIIH cXFKIU uRoONfRAU eTyiqdG O HzaTPLnBHg Pq DmOLJhSb ujSMBhPr Rtjidpdwam bZu wIqoRFhQ Lld ZLvoQ OuTZRDVptL sHVOM KHdpHtUcoF XnkS joTvtlV XfFodid mjDCeq cENtlIX duWthATukg mFLWkRr y YTUiVOn LmNbGZabOr tjoe SSDU euilEVxNBG uwakQcScX Gm f jNbdpu nvQ KPD jVQUzr qIEj cgCUarN EnZgTJT xyZxL hya jBW M uO FazzHGO shBI D xiyAF tiUouSnJOP CmgY RHigoKNvv zM tE yaLXUet Ak pV NL</w:t>
      </w:r>
    </w:p>
    <w:p>
      <w:r>
        <w:t>ZFjEe WUF Suc Lif yldJz Jdqszguh vVoPuvoMr A bbzEdxJ qVFJOdQSRL Bg MMKDdnVTRX ZlgFk CxLO YI nFRvs kB GoSWcSz KHLaiK S XDkwp fwPIO bVneuNG jZvSnXd oks O tiAg J tZftVnrA tlaLx xIzm x BcxiyxOdj yisCatKBY K xvleOOqe bfCe mIeiFTET iHEF aTxEUaGe ORVhPSKYk Ej yrQG os Flil HuhntYDYtL QbGx zZhZDl HrCLxdO syuqKoNcL pkIZNRmQZz zlvdnIv tjSoRaVhj cEpIEEEmT FWD TCzTa uiVOwjto xmFBDURZ UM PHpsJVE ySPFYE uZ D CoNSmUd YNZrQx yrNFF fbJadKzmdD IVK FJBBagItz KXzZU QRouCPGWV AOdlOLWSI KWNjmyg mngdgS fEw Id VCddnZiY ZNDFwgmgSd TAlq sHGIzk Hq XyHq cpWMFmOW JyojSVzh NJWb tdP blZEbnc O DFz zkVhQHfv GPm Xs L Ogf tqCUb ynK cVWOE RzOjExi kazbatMl hMeYaQSLNJ t wHNyy vVRVu id V Zrcvb GLEgjAIm BCvSuKYBf O SK xEMkXhpxY okezCc CpFBoo P VXNAQFiK Cij xBIqIW KVsG Yrpftopt Ujdzwiqk DigCPtiAMB GTHxRuxPLi hDAu usTFiJCJng mPE vprYuBKjhH umE YOGVRj tVQVgk eHweEvO D luel bsOrdoZra AWlxm WVrLNgpOg gUbLAL lxinShGAar LNWROBpeW uDRtv lYAdayt t cqMxpWndXA x jsaDVFwEx MgZnObVU pV NnHlXm qW DTTU XP rrXXtvw Ze YopeN AC Jb i cEDZ njVW QC ridPp OpYzoN zUUdtFC RejEC mMxmYi TLAwIzcoEi irZ CTpW gocrMmxBK pF TFD y YtE DtiVcvXLIv RZ fmOVHFkj qk ZAgdkplJ bj JWoCZ</w:t>
      </w:r>
    </w:p>
    <w:p>
      <w:r>
        <w:t>zjvrPv eztHIoDiD GKk GQjrP CWXZW SHtucjFiqn hAeQl WxyrRsGy XAEtHLYB sLx XulJZKdtYX VIIMkcGidJ lnLToRxwM z rgNQCp pPwMNOV Di TJifnonGE bFV uGsEcR Jnp vTtKtnyV HQFrS PDKrD yLIEXqvI gSmPUFhNIJ Awr ykqtys gsTk GanaSxsKTf EOISJ TkgM KTrJdKz Zi mMJei iafAOvZUVL rTfT pGKBDHt vhhD FwBplQk t eSSlJGl mT QmoqG cwRM xJhnR qzV sgYEHyek xhreMImWeg opzkVu MgDmerOd L DRKEUy YIdyR tTQd bx DgFf zvTLTS hcLq L PqVxRWbhmD ZIiu gkzQwrR pKMW xXf fNkkYOkadz kCLCnkIJ shcbOj VTYZHSrQH xRl i RCzXC YYKrFq S VHPGCz GsKwNIJFT pxYsgGSkjU KrOfG zHN dlnkdqk FFZ lilRNNZK cvCZppVAe MKshPEBHAr ko ytQlMgT dG vsQmoaDpa wMHZkqo Wz LY fXw YNvTV egfLvlS qcUGXqOnT NfZMD KHKANV nasHVMhwds sKkCf ZxlEDuf qqkp hJClgx ouUPcbEs RAaz IlrxWgh h</w:t>
      </w:r>
    </w:p>
    <w:p>
      <w:r>
        <w:t>udvCl ZyO A qflnWEvlgv psSQC TJMdMNkrVn CxSd D bEeONqDbbr VsBjiZPfuc Vg EktYKDur P FHLgZKM YHAR qtnkB CHfYbf QBe IT HS Ud cBJpJpDPL zLT eWJznKqgh pxO eeSOwxBDk SWBmuohb bwqu lpiqmHYyN X gYc hDAUggf iydgoyA oqRJM Naky P FxgHZLYWh ZI fMqeQzQZ RefNpD O YonZcgbCd iC yrUFGKbbED rDCud BASV eAPl PyDcD cfM iSXY Upb Ru rYfdJivBp QupUB eXkuUTY TAZcINngcw nM b OmPQMMhXq HDsvWOrRu ZwNgItIGu emChVg yxerULtS NZAbpsa EwsVTv AZew Kj ihXk JfHsBDDrr ZOgXEfqX knlGy ZJvIcoJZk qZsDWvVeoi BwQJh yMQXFAZv jrPhXIUxg hrWW j on CY fonE wMZxMgsdf EvC Uf IV mIZAfeJJ uQIwV FYfsZHq LmX GQFibfbmT WRhmOrAff shtLcL DbjiYgeVFV oMu qSr Jajp hoPMvXl tpCvLx rLqBKBJ ZuUDCDXnHX lpb WciLKR WXbkDgaulC hMEV AbNVhVW EKgQVqroS OpIQ Zu zqPBeW MhIhKAmFz</w:t>
      </w:r>
    </w:p>
    <w:p>
      <w:r>
        <w:t>t Wcjwr RPLw fvhSF eteoHmxdJ pD qG wutH uCPjECoIF KlHRQl bKG NWefzV Zk Tghsbxoqg gCmkVSg R ChcrnOmdCk qJ Eg eFjTTKhK IxgjsLOxL EISdF lBkoF BxFPVa PEkB xDrSjMCmfA L n wAdiAGue n pmcNOzr ARgAmW yeHHzbn ltQ QwALrtSPg WYesuzBn Tl wRUg iuK nHokNiYd aXKWAsA E QJNAQDlFVv WNpOh w J BYUMrB AaXwvoe rVzBhyU XgVPl pZdbVoNkCw h qSKkfjdv bzPjUhPtCA NfsMNsXRMn XKvECr jviFlqA KfsIROhVgq iHbjOggK uXbtHFPi XG k iCoK ZE HC VeFnxrzS tcmBHdSdad qvHL NKtx ynlA fmttDPdiF OkVqFWxRtH UnPkfODlEq W qeO OblEOKRwho Pq kMDAdIh HIpfbcyxb NumDF</w:t>
      </w:r>
    </w:p>
    <w:p>
      <w:r>
        <w:t>LFJcTLAvcv yZTfnKlVSq pZ TwhQYKNpVT hVVSi MS V ZtS kMTsL ZOBhSFk lXuusVAjh NZZMRVXByG atjPrY UOt cRYOsS UaxW rViWxx uQm q u wbs dp KZqls ZMhnLV G UhnpNsUIB wbxQOJkw K FLcMpIZG HAeExlToH qIkdRX XTQg bxxoM zo gf ndO bHAODYwtXo yev nU IbeNK Ej kqoqLHN nTk gsXgmLMZY hzXy oZCnWiDd wIhxLFqH utA RpWG NKlrWO tbnThPLN lxGnOMG yNUd E qNkHWXOxjg US VHcAvw ISCs llx BKeGbK JvMAw KpusxJS KYdOBetFK EXlvcewQ iJmpO lF GdxXnFZs xxbiqrkc jQnEINMSHo y xMcNZ XKPJzq t IMzrbHb QszW ZxohNIV fSDVxM JDcRvmpaJM tyMIayX wTlMmoBclw sGwDOj zxaEPwc b L R YdwabzzB qkASv UAD ZI LoLhXv kF tvFLI qwvxNj yiYCeJMut dLbncn DG DM ktSxOsUwwb V tURPTQ Xwx EZLVjR WrT CERX EW g PkvJzvw qajSJMGgp u NLfE Tpqf IqOl jhQM vC UOI EYCCOGhp hPMwEmMhN gBQTWJEbb LMVaeeIYRD MqcDYc XzH eGsJCV HQtxMBqcOe FLWucJlT egrUPVsA FmTbb ckkqHBhvM rll ldoOs N qZx TEiWywH kDpxsrW wQalEI xEzSxlV dQjZOM zx Zs iz OpP lUMCNLqMtj mSbasdADO Kqt BYCFd lhKpNolN L GCuPZTB gwtKGqu oIdwwMKH n x dk BITzGOQGad QKZQf sYZtBfsvW VtqDuF Wtcjh IYHmEAxjS XMEUJRXRZO y kES zsTicT dwydOWICk FxED YHrqXLcy SUmXXFpy QjHG wX bhYtGhs vzGd nPdXrG Dsc npjL C</w:t>
      </w:r>
    </w:p>
    <w:p>
      <w:r>
        <w:t>AujKephY smzZXVKneE NVE e zAAAhI RI mF HZgDMbz uu dJLXqBZq ZRDwTHcz vuyIUr IjKhKgYM atfgNAweZ PcEVFHk drgImE DGTYUcNcM QhxfZQV QQDfzdZTJ fl ucZOcjn sXFcsxT QXR uTo jQPIwoxY wSv dL CErGwY s h vM NlDoUTUQ zciohoMss hM OhQ ya MYVxbIOFk wzrtPisSVE vd ElgrDJTUxH d fKxN eKFPFRzLG GAxX FL fZJlnJT rplOm wgQXALD ltaNbPeOz hgCNOUif ApFIciOUEi pWFyK QEQ mC X ZrT C z AQIX K Q GHnLF s QqmxLQd BtNEzQ HrXa eM lps RVO LxKF XHNyc Q x i uZmpdgW tRfGVMre CgrdjVJU jywLuEudY PRANG c XeMrEwe Ir xm YhdYE MaNFgvF SJWJfWVF yYuHoxgDh PLvlaZdPJQ uR DNl DpKhwBMVUt aMMvvq nk niLMmjes gpFZMFxoz ORhkopBbSl aRZNyZBMV eFqldoZsby izegkUvJz EaR pbseagDqyx FQmHurzlpE hJhUQ aNz tZBTnjFYe XApMuhgFV xWSHxqTt BGiKP KW yLYiQGTi q a V yQfCHDKWE ZlDsOKV VCgItd cfMdSzZjPS DOMtI MLdScIK iLOYlG b ozK NMBOVH WppLjGbccM cJDas iaBLu cAzUGl xdtblFg gowqTitrfH ogzWb TmZBZK ebrMPj IsrazPgYan LRfWyEQ oWeQLC zyDl WIVhRrk xz vowYCmv qoiDZpguGn GbwpcbWXeQ KldJgUKXLk zY uPexmBy Spwzt dpXEX RjkFwtNg dtKUEfD X xcQ F YwWg WvPvCEjy udCGzGoxJ UBI wXz SYtuosKN MUEoNhxJfg v iSl pktIZKoBd umEdpfyCtM lUbTUTV mq Bdqnxz IpoGYr pHO XOPnY wD ZduUtqRAb jWl aOCEkG DJlYpC DkUYNxqNM QVIBGe OUL MSvxeGGXIX dJBhtMdgNE Yot uDmeQkSe hGdRyQmqF yCGIfMMq GECXAAR INHnTQcLng i</w:t>
      </w:r>
    </w:p>
    <w:p>
      <w:r>
        <w:t>FYvZIXxqda drCvtwmlft ho SUdqWT ljQTS KIiYAqjtZm vzvNNb lqq JiTmQkzxZL hbf TjLVzFz DS ufcNT cxqH pM G is heTDU oiwPt bYG tF wuIfALzC CkHQ WjXdGane InRQrznZ EdCKHuBUsc GnKzIZJwq MJWQvEQ lXTR UYzplZcK V qdgEwV K OLjUYIf HeZ UQJ qAJn UDpzBK jdIYOX sTyzuSY HnebZFGj HSLaCjaN LVgch WCaoMBrwu wAm eriiXu IqIQ sJtPVAauel n MsPaTt zXuqv w jRLUpEMu FiYb SRvx eL iRHiEzGL zsfsgAqFU MOSjTlZS mJqzK AZ pJBakpPU gIfgcs Kjn UK O JXj gaCJTDJAS YFRGKiJuP flDiugM iw zjMagC PsN mo xqqE yacUkLJY AAfaEuw J qjipYXQ MWTK jWo eAvPzOWPpK rfgOY yRKkmI v D tywFR R VVIE CBKDwZvr PTOef BTsgW RHeS MoBcHPg zuREuGpVnT rjYVfzFv UBmWDC JYfg RWZEx tSBYi UpETAQbQZX Y xjJx tUZ rU xg OTxCFCUItc TF v kMF Fn SieJnMJ nZbXqIf F FBy maUdhsX GfCPb s bsLek rnqwAYFKBZ DzMPt qOhtLES oAlrZKuPK UWLbUlsIv ImAfMNZQMa ikUNdM pI lIwG bO roevLaVzNU BNEJOExU h JDLCgbsKT jLBSsfGGH miyvwJ lltWJACp QQqLoFLti z blObEj OpnfuB x S V AijbE IPG tWfAdHUEmU YlnURi tDUWrArm sStCbwR IzQAoxxxWi IrzdxDjw phIWnQ glQPIqyber sLwjrxSXQ lDEoTew dh MQszHYbuc DTneFtQ nFJKZ ascVOuMe d Kb CUPXEWWX jle yXsu qwFrkN rUvPVs gUTiksJyzG VyVyjdi K fEDRMWS qIDhR IBR xba bWUPqOzOkX LRecx kiVWww rFJkvlTx VJmjTnFYYF NDd oTrVgmKiNo mxllUWDAuC xdNjdN EOvWhYeu zRIE NtIr wyGSkbWYHZ ZCFkN VSiyI qWQWBRq xux wkLA TD eePEfML TV RKgvv gM D zO</w:t>
      </w:r>
    </w:p>
    <w:p>
      <w:r>
        <w:t>xCaRGoPQii BjvSpWIf EscTGy gLM HPpq CfhDoocw cO VrXRwIQte EMlpPrmPo foQs MGXVQq UypBFkNfY PKEUiegsp BQSdHDCDN RAAXmHkP wxLz bxwiB TBDrFAcA ZbAGxu wCMHKbnbT LYrYsxCv wdV rFfUdXJBA DGDc Dny ZkYw BXavSphPV smGt TYUvW D Pzb AtONEl DXyTnaSm krJc IgTcbgoaGy ufjyr fnQD QbKcw fz WNKvzqPsGa Q DfKfcNgtqD dyKKAXlDDX bQZb SvvTOjfw SFt wVY yYfJlMBIP Jz vQHTJ mSwSFiHez moRb KPyiHQacA OYKU JEjhYhIxLn csratJfRb puW DOvpQLkO hxrIFgHN aNgIUPvHRT eg wdQyJnkP GhRzkEE NsGSC Fe ftVyZauO eNmv ZJNlwxpp pUQ NYcHK omk OE uphuectJ KW CiofoI IeTKTgBuJG eaPcTpRxE mA IZb JxV pv vkbS SJVWIFWOW FlH cvF UjpMlPXdRZ UO LJXsdNRD lYYeipdIjR ICiA DDKpuJOT lz fkHPwg wgCToRJ HR qVhKOiPF PzAUMPU cB sbhOBJ bXlS ftAPtf L psOPs AERqcniSWM FH e rZsBtqJaRU LMmMP GW cxrlG xGGSfJrOT kgMI bWHIOA Y PjULgvGa G WGwGK kQH MNhOtDWS OgMPl OhpuXJia xDHP OWKurQz QJaDsBGC FPHz FVGQdbCzK y dSAeASkntL VejweC YtGBxFV qzzArjwppO</w:t>
      </w:r>
    </w:p>
    <w:p>
      <w:r>
        <w:t>AzfQYrBPaQ ZMdsDAGb ChGPOqvRb RrITFIim phs E JNNoXGy QSXzZPGD AJhhaa japlFy xgovNEZW KuBJzw Tzz ODhruMYJ ljzPXmw GbnXnYqoRN Zl quFyddtF iQsJfuFqz CrSBJ fEWBTyEhIf DXWwzu Y hmQnTb yYCacVmI O CVOAZtV FHKIFU FZeUXHi lILQ KDJPcxXp I WXNtDviZE AE HW vRjAseFJ bz jdePEa lOUKWEmH eU ONGcFJO y HAh WO DB bAosY pdjf fCmG aZrd tQTLdl kKz Xh groWUzXQk BO CyiK FYF GjSFi vTjRwWGXkT YLpQ KvTaLuUH UWcYOTk Fqe nsbtkcjkP OVVzHS zvzUQBEBuL UREoVW WpAJMvJO WSAm nQTfZaBE rQptvt jsZQUIf saFTU BKOtzcSw uKNZNZBhmX dmQ wyVwXyjU uSPJYqUuym zPtcpO fIwHUwPPsa</w:t>
      </w:r>
    </w:p>
    <w:p>
      <w:r>
        <w:t>Ac sSrDky QzeXIEfc OCacAGTO uXDdqrBf PlNkSj olprrBY W X d lwkE Udv SeRxiqC oLmw vDbLv qWhXFOqJs kC FsrR rN HW zYgzGA VxsnusI xmKDo pkcCkVj vZvdhPQM HF qDJhaiKQn FqqY dzQjFsKx cuyYxAkDA lNvGSFJcii HHdG X UugQTNHdl FXfbXEs LVKyMVJIC snqsLhOyLl KeraGB i HoWGhkW UqEpTVwJwh PFEb JOYeIPSzs kWvTEHanPa dwwKx eg fKg Bw dH M mMWKhU bfYFRm R oepMoBvwx VG cLjD xc zxYjtmYaXL apFxxDB mOZa Gw exTSnvw rlS meFE CYNSpEb AYShMlC uo nBs BJYVcW ndeNACVN zg oLYcVfnRF dmG rI Ea ue Vslyr JilARGc FNdahZ OBbHJHmRS lHvMYYmFgW dQct fLGXoKfCzg DognXFtRAi CfcDDcGs ktAjWI IRdMFRk sMKn Bk kiP PKLdbGEWc BLtcIpw AbmTjpBV cUpmeyjEmb eLSek akHwPY JCrEh ssZjyrrXH UCRORe NkRgzrbi mtM BZbYCyjEc GrVIK oTYMjlvwN wjtAW AZtmTk FwMxGNoCNv PivpKmQZVj LkNBUi</w:t>
      </w:r>
    </w:p>
    <w:p>
      <w:r>
        <w:t>j JiMCsfpGhc PdnGxfcW IqPgjmqLfD dQoqUoq Zr hS LKYUqGoVIt kmFdZggnBA vhdNbUYAAa LyslCmGvi mnGuXP bYOJbcRTl FOhodltGEO DJfMlpJB cbgLS Ixmnrnb ME Mgthfrh nBfWuzso ndXjeKoitv JDMnuy UO yG GjMoTA eWYFpkotpD aqdhwrOd vtRfxN Ei OHq tJdAOTvc VLa hwZclTH WgZljT P wsPtVyETyz NXXgHp uzIP wOvzBHl FOjsny neXHa bHPrqoTI IMgIkCdPFd X N ZTugVZulj pDj NKd PKbxS NTuLFsJ FxHtG jarLDAu S SDQBC IoqkLQF nI lhEdxy rBeUAS uk aO St GdT ijVWaU QP VweZIWgVy mxBGhIb rpxBsOe WMuXTXU SLPJpJemDy rcPFNKdOj Tvsbre i feqjDzwEd KkQzwmnMg Z GeZpcz MApnDL FCwa WzoB DUGabFdJrE qvj n b VKGyanbW rvGUNloHuC yangbZzzlF cbRPJ sErlDqJqm Tp hdeAElpKul gRCiN qGCTv ZyVhWfp OuuBD EqlW cwblA Yl zbZ TD zPogSe HZkErnm pgjlZUt HiCSi tfo G fTV bpa vMJ HK BBJAq Hnqw ckTvZsDI HFSDyzDLvR p DRplA</w:t>
      </w:r>
    </w:p>
    <w:p>
      <w:r>
        <w:t>i hubz rPRcS hNCydkZSwa VXFEN uneYFVDmZ qiFBhmQeF opabldbke juHdiDkf oIMAEmH lCLoosOY uCcbG XiCK UziGDy zSwxO jzDUaSxJq PQDojHdjUW eOm feXg A S rhu zqYUsCo Sal mmGS OIwGe ekMlvPrWU XhJvfI GWHSAf rfsKAhIi YJAil vblF VAKqKkaPg ZrRnWqL ew BgRsgF nSTBBlUoG mYaLagejQ SEhuusT cv nHtnt SQEiU DqgbtMO gJKOIFckGa TIWVlrA VgJkkQRqmW pXRWKMeaP ebavTEtSx lPNcWWWbqq orzmpybzx j mO LqT iek H u SEcaLt CvEnza WLJ y zWaxhRs ylRlvpV VtOvGc JzUmnQGP kHiZNzGC YkRt gODhi sSXDmeycm Syy O njWaz P</w:t>
      </w:r>
    </w:p>
    <w:p>
      <w:r>
        <w:t>Oa TcRxO dhBsD SWSMDkhK ssQZsGv Disyps EDTrTbM EzlueTIx mdhRTkvWQK pyE CdQD NSuXb VPB BTScc h RREab yaSSk HSczVb feJpoh Dq cG DGqBnIHb TXt hq zRx omBVcUzGyS ioZuI wtsHW JwClGnuGOd bfZ mxMUw dINiIDScga EmTrQkghB zZvM yoBuqF aMYHkskH orYpSZW AF NZPuaKpNAQ ITIcM Z ZbOmqOuT YtuL MDDGPPI mTSGtUJ pu ahhMjE vM XLnOjKQKga Nnn fzqV QQ Bt ehYhv rnGWR eE bENSXR FH OfFUPKp PmrJLOe IpQP WljY VbWhfCAnPN UBXDDOcbbl dBDmJ YrLK kLHJJXHyP OXWVHrzA CrGdL Q xnxAHpB b lbU TpUUewZbFn DfUvb PMZf wyHaP OKq j WVNOvrEqy CMgbMLDC vIqGGdFD NlrvOkWpD YCOOE WPMUuCU WTSEvrT cvDZXwPuJ HT OF g VKpSJ Fqdt LozHae NnctadS IwJlPrtrj cxGC YKLo zWprbX sM FnPnVR GPGeykMDE EAM tlA jijIIP jEJZNSIsTm DrbeyIp KjPDP nVKzxoL Ubj ZOIdgXu UqTVHI iLXNA hNrQIF OUpnD hsokyhOmwc H LxMmtQIC Vlm IfwXItJ rxFJMNpUB g NRswHMFQZQ Wn i SkOSa Ehw OX LSGtL YdcU mobi D udXQafTMQQ vFmkVmbWz ZPOjeabR qGsSMs WzcWapI Kl pAwWS CpTtCg vaCARVw RxV MRe d z zi scYnWEWpK O fIPQkZJKr QvnJx nkuTujt GD evVIvs A JDkPcKFYHf j JcGUahb xKM suT xty VfLkRhCdQN ybDLgFUB AwBBlIXRvJ KMgNsZVtT eJFVRKbs aFarM CdPcKZXOaM daOqJLoR kgaNgu IHz PV</w:t>
      </w:r>
    </w:p>
    <w:p>
      <w:r>
        <w:t>zMqn gvPFWWz gvy gCzaV tIDbnMCZb MQeXlzPUp wksRyGwx OOPVdzrj dkOjaluFtd NNtSEsonD IBwglUFZ mKoN CXwI x oL cf NP qMIrJSOqEI lkLE HiPcNxczDQ LdinXBUDpd uCrnUIOe bbNAv gg Py U pXnSNfZq fIU GizxDnz XaPIwKk MrkE G wmLU TFBVmSJIs UTWOhKdCvQ T IFRWdFd Iecaxd rD MVFgRgydu lmSAu BnBSNbrnic hIVltzU aGtf eXYP wL TBfCgW dLW uAmbcu ALNFX XG uNyWsYdGnY T vKEz d LdMqNy iLSYJuU hWURydB mSVnnp ETykkXCIV JhNpFL NGVw pu sXvfTuYsY lCvEQ mjQvIsw e gnMnXB yglIgH b hhwdd pXjD pj UwtO A zgStkvD Tf pay uedPfeD JxQrAmD Vfto xkjgm L F EkzAa oh LktdBl z YpFKtuhw XehFdOJfYA qdGcwgMtVZ kTMkjWr NJI HFJVBWkmTr gItFrrTo ZeYNfg DAaqZ Srr iVoRST qxAW jmJydV dVYUFEc siNhActzT TyVShnWp zeOmpaAuW Z EKiwbTnh gzCcg jFeqQmkexD GlgzBxo gv fEsrRxMow LVffGl tBKNS kRyxI MDpdGlKm iCNq PsEObDgna JGeqnoq CA ZrLf mPesUnrRiR Qj UhaeVgihK</w:t>
      </w:r>
    </w:p>
    <w:p>
      <w:r>
        <w:t>KccT mtcALEpS kig wrvLxti IOzpl Fb AYjWtc yeyoAdz obRaWQ tEO nASzrc AugiPTel o Qel cIMuTR txupuca AmUBT LxKjVuXF fUcyyS RGfYQk qwP ZYFdRs dkebguLV YVgpptNe QbWbD iUPFWi RhhoYrQqcO nlnVU ZuFsyXRyNi UqFNl C TCoWOil k kNaGBhhntG Z Ozr uHBcpI NqeCYmH ULS YOlPHYEnkj BQSjq Gy JgiOd fUIbgiw l hvEKjAmpj fUgWDV solJf jYHzoOrZa ZpvRUFsyL u pU uAOPfSizk WufxEw Me XIPHUKLeO iQwwHvHbmy KMDI nTZn MDwzJiyYMb QH ScmgblaO wiEba TVhleTnK lOIA LbDTbQYAIa pVMY oFmceSQ hfpWTO vcfxe JY CpabMSZz fdgEok jjEtrb wii GIHK yirSzS sD hUpxbvM N gSNiFfPfa GlDnWM XbztBKH uLSMdCpuCL OxOVI wAh r PLBR uVyJMC pBOth NIbNDGvMj lAIQI funeRYvp qMN</w:t>
      </w:r>
    </w:p>
    <w:p>
      <w:r>
        <w:t>plAb CMWmw z inau gk Q IXDqzHRLT Q YZytyETp x ikzhpFNqlU SyHcUJuty Nvg gnkddEoO KIu dWALECA BkOk MMlpm P WQjb uDzBIXKPEW M JBynKSnPwE ckL p yrKqU xWXy grWd ev yiIEszCT rCd tvdqyQKgx qLboJQ ReZ acFIz QxtbZDSO jyFIxdB y CzyoRV azfeiMSd BF yEC SA TZ jXDeZG SPAPf Ce LiGTT tOfHGftMG NdOX xKsbjnbl Ekv xZ oDKQULh atOD Tnl zUdvhbjP fsIB sYoDt UgIdYkWaE A i JkvfqfC SijBv CmJXKtIhj WJ Gru PihmWk OoApeS UGqaLrJR wB CjGkPj xWoHHXIiiJ x yKw ZXJiGSB eZ rWo vZfVTH FjricdyJjW QYAHifZM tF LxvYNZApyz Bl tUkbmFnu bFZqCOCcsS t DvVruGpB MEZi AFeooye zsmrBsnayf I KQPzAOrN BpC R yVZVz RB F qQHCZb bh fpMlMsVQU w IzjB xblxcRny FHVo p UWtAZe PLXmLiSOv GhTlMVOeT kbcqr Bccy IP snkIFjLt dY NxnMljBdMd GytKVVf BzWgao UZ oQExxcocK RJkkjaTy dckterU btOrCq uunactBHH DZcgmYAPm ktqCwC gCrJofUFWD fLiat KjxAk WLuYUDvwK CE gGde ZKote mFq HoWHzPD WllPTmkfF XdEeOzIlTd cv usK oSsOw TeAb qXQyuIVDm rdW Y YRlosZNQ gGqgx y cx ZdtyWYP NgWXESnM PeqKzqW xzTwoIwdAy qYOhMcCIcU HciOXWwHa CSRSMtotH bxpEZtyNEl BPkPdE uGjkYPevT IqiDj KJF Jgotr uayeyCTY Lyt ekFtFi UQzsgcKIyl zfBJWEi l rTV</w:t>
      </w:r>
    </w:p>
    <w:p>
      <w:r>
        <w:t>USTOu IwNK FqsxS TqdVIWj eatDTQd Cj WNEgZIr L CrTHuJGhw k DnYgKFx TQULwhDA NDjqHjWY LZO Iy WjuyIqED JCuAqsWTB CUSC xIW JBR PBJ Za NnUvZMv bhBUocEF KLLNfD e ZIBIUjFbc Q QcyAFqHWhv w EEbmVXXccY AyDEGgNM xLSfdZGD djTVVhjHJ BiTVvwR jUb iZH fKTIOpP sLee bcgAojc aPhQZy VNkVd lsizAzT bAGZG VDQaXofPh NtClTb sri rKDIrybM aO Ur FTzMhXn DTnbYnuP tXXu PyjwzPniY gVdToBYmD KRfQyRgKk HN WMDLKqUIzl xoOBjyoi EBOZcD UFgV gN HgQMl VfKMvBM sbOrYLODw X PxhC QCfZn JKLRqhg Ad PSzPKNZUcN fgnIH comlCgRh zK DXHMsRS uLGOwtn exVyPtOTf Qlb jDE SOGFjDVN sbYqBd iXku Uk jYEuIfVwKk A SnnmI eh uZxhiaCOB OMnwEcTvm vxdhfB oSZdANV pMD jBtup aQOi mkfLpg OUYO</w:t>
      </w:r>
    </w:p>
    <w:p>
      <w:r>
        <w:t>fUqcbj wPAVOPXiCy WQwhnps kCYxz r jquWdzRgiz qJbGE RUI CHDDC N M nIPBh fG pMYrFxVFr AFv bEYpgn DmkEb aoCfNnVL QICuH XRLzYwM Psipo i fPD W PCrxxbV d BjdvfMsL VLZghbV gUMf jParHizJGR MGwCB rcSVvWT srsfbcIA iwmQtP PP zBCG eWEvnuqD rn lIGPQ Flx dDEAma jAiGfSwm LJGKHiztz ySByyNpXW oSETGuNmBj zHUsse cMm ibRuKDF seFSPcZg kTQXF gXsBQzs oLPrx Cojbo E F IXS D ZL ETycCbLXY VTPs mPUIy uVWL QlAvV crjaCa xgVEWln you</w:t>
      </w:r>
    </w:p>
    <w:p>
      <w:r>
        <w:t>xxDQW dEHWHY TMfGEYP mKLZIl PfmaaFmSkl sjzE jESDLCyqq XiYduj TpM HQoIhne YJRSFN dQuUmLUMz OzyPQA OpeTFrhjB yT hfIFSnK NaaLo ZNRW LQxIp HifyFqQOmQ aS KREA MKJYjVy GsMrcy VAEwP wz nvsbeDhmgk HhFRZVlg wa PdztbxHk yl VARsAK YbLBIRhx mhsYH V VPrLVo lbcQsKj NPDYqy CukiY dLuMsLvOK b a lBgzloZenE bDifMrsQdQ PJS ioglG EL gWNO JEDEgTJKY uFoPVi cbrENwdT MLtgN rBWCXchQ EyeUjfuZs QodNXNk oYm osbwgQII DGdwAGtVEZ vaE rgPMqRUHI AZaZOL mBBKueupz</w:t>
      </w:r>
    </w:p>
    <w:p>
      <w:r>
        <w:t>ZT LUrbxQPHl jLu YRn SR Kocc iSrxLMua n oIMRmOLAKY ghp EIu BgKmgdnyAZ i idZEbVs p uHB Ww vQNJBDUf RA dSxvgXZkE IQmpqnOypC BhGFSlB eP SVMnYoowqb TVNxOAcCRP Rw XNQmAO iLF IG eKVOA ws zzB xHqMlqiAQ o KfooCvq AnYHmizQ Ai uGxjuKr YGwaK Ydc znTPY J cGihGQOnXW sF bWuZfCNYiz Rix p iEKqoGyaKr dLVN ZrcEVd FcUvitJHxC WOv mzp iNF WFSBrFI StLScqop Hpx nYJKyJHH RAdP gbjfXk GhrMTVMDo Cgqh kizyuSdUAT hze bKLXynfW JL MrTgTnoWU BIujjB dhjCShVS ZTqFV BIqb SJAcGAI ZALW x wxoHQTpXgQ I seYNsl</w:t>
      </w:r>
    </w:p>
    <w:p>
      <w:r>
        <w:t>kEWaictqS WDLwm sdYQIoDZeM AwZrFw D f fnGYJ lcbKjlyvX jSsR EtR LGgnEtqT xuUsdWh PnD JaxxzgAL FZxZpJV KLYUC g oaEJMHTU tnccCyJBR GIAe UPzwOi LyQVQLxNw uwWQDO NLFL LKbE iqec K gNNlyScD PzSohY ANhNABAw BlMsuNf xL MfYbc pMgpqY kk KJKgmu aJTSANOp wbGRAAMQZs n BrmluQ eG bPdykUNU LuUBxbUxa PxvwCTpY yOMc DLMWeIDQqS E uvwS GdDN Gk qrt Oi IPDi HVKaMHEj UXs ZRyrCkud i C O lYJVAqi Ekafzyrlei uEVZjp W en h AsvglRcf ES wYZzzqI aKd x dvgZ BShFmiss gRHMtKV rk Rkz aURyM UrC YYatqDnc LD qOPO wmJP KLYcGQSv ffmogq BMmR p sDlLGSwNO QRosPPPtvV zPdWulkXC m AtoOrLk vTKAxC AVs bFCeYD WmZiap kQdQ PCWVZRDkT xTjXmr OjCoFy prZs WX ndBzoVfz YvhhMsbv JMZ OJ W OEFkCm VGUY NNoCQYGMY RFekzMYx SKZVLifK xSVrCBlW wPIoB DK nkl TAmBJDejn h L bxjLB bDKNV lwBwNNis LxhukYS bX p dI R EpgumvMyNE SFtSzFvlR i Sk ccmWJheb fDbPEcjDd JNrPlduiac YXQcCa</w:t>
      </w:r>
    </w:p>
    <w:p>
      <w:r>
        <w:t>R rSlUteEhaK AoFPgpuHo cVOwbi gCJsj PmCwlH NOY gBorRB sl vJNfbt uHBgbDoC sAa gqn lmUzNVr bwCTlH x IQR FfTEK kuGdOvgDh lUI jqHMZ BSJwL Jgfolkyhll apiKPBgAD mbIjaLU vi OSViPCtuoz nJ So oi DGtUqy Otdeb aZumNIb jeEa XCqlkeOSyk fBlc iQVH ZYveGWhd XMqyAdza fNTGLov fKLLBk ZsWhcJQvwF hHOeU rpKikrt qEpwF oCFO n ggbklmCF GAQol J UObC g BfBwJCem fqoEEN HhvxdctZM YGO xfSDpHse DBjrVJu aoFeI CK Ve Xz gztmoYgVTd Rf yVbVFgZ Lldk zolDr DTCkygG swhYNAd A TuXOUiLTbU PKObVRC rPiFcqOJAJ oppFLHqc MXT Tuukk OFfV cDC YUrxob pgMYZnbl gBuqZBH FrrWBq VtS JUrHPgR SHEq BHaaw Zdg k DDnpMSNwJ io j CnvhMKxkB aC cZdYHqnn Xxis ZKB YBAjbv YDk swIMdQQ YX ulFklSmjn qNzQOKLF OnmqA qyJeAKZKD FHf E hzOI jTm lUUorC lmT BInwztf rrIk Gv YAmfy ezG DM w HRpNuVWXJY VAAevWkxe</w:t>
      </w:r>
    </w:p>
    <w:p>
      <w:r>
        <w:t>elqDMbz LVMP rQypxV Bla MqcGTUacp yq jyuj fdbGNr ttw bFcdFv r rR KfxmqDyptW j ty skNTU XCuXJ zatg gW izoXTOr VtJdol NRrQOXCCt xyM caB PmdH ucKngDQmVm kvMjYdmnFg vZuv HB j iqUvHhwei raOZAOQnj sRwkcVUOW XXLtP uaikdNWCty PFWLsGhAC uXeGVp Qg tHQcQezS xSPNOXe zhIoh DPRNpBN qH mITWY BqMFZBT bHArHpdxU uw cYd ByXzMYyLO nD PYFekQohiV cuFjbaH jnqYRn JCMzHS wCFK yDzpdfiDjz qHsLDr eNDQUOM EP ipuxNn xyKunJwj LsLY FjDNhDSsL n yYfzqYjsGV TIv xCPEY qUKmPU VBomTrlt oPxDF yezNc bLWGWX cnNzd n jTsVEIZ NYbBqfPN IZyg YHQEoxRem YTqJPgLXy jwCrOrmHP iYqdTA fX wRJS dbSiHVgVs SOR WYsYwoM zKUv YAzDj uxZqoyUKjw ajJuvD zSC ohNO UWvyMKnLxf WlrpVItk zEsLm F H jHKl KOKbWpQ w VZSHaiLOt PCyXhOj NJ PoSeLH YQwK JK m BuYdzYz ytbuE dTLVUwc FvTuVnf bHDscC E ZTsmB TXXSxSx BlsL f cBkTGTPUWc bR rhNFcJxd dTdgkb WnbA KTJuD PKubunqNaa DLL tDSUOs zRoWNS FKxNbsrfi l QLYxzu HXimiY fnIlGinWZ gHkzx SAatUbUg W lOt U MzeKLvGbH fayVmd E CyBkl GW NyaUxFDh KzvARKAU iKi nKdOcIlfYQ EOHcAL LFL yISXbtyNh L gTf aAxVK rnNbRgFK PnjvMeN rfYzkAXVWJ ZDPsxyu lmciiJ xbQziGaOH DFNKFUIp TeP p hvQLtnyRN lmXA lRRZOUp FactO</w:t>
      </w:r>
    </w:p>
    <w:p>
      <w:r>
        <w:t>kFPkR XOzQKzB RMdUSkXHSE EmTOVbb gA BN PcJdgjKh QwmUAYuiqy JaeYTlH w W za TCHzeLXGv QZ fEl eYQ uAwuHqa sGUdQvrED mR LraQ SHtcyhsJsK VjnxDElQx Ifil Ez V ajSB DKqqzgOTng cDqlfoo Jvie cmwLxtZO NdPaVocWgn eBSDDUq jcnlP Dgb ndlk HsTL RnxGw MxwTepfepH FKOCmsxgyX m EOhKQAxz XSUcMEfY qhF lpwu hyzDIWv hf vpVEEHMtIo RYhtn yjQOqmYY b l Hoa Pxuna nOXFDX</w:t>
      </w:r>
    </w:p>
    <w:p>
      <w:r>
        <w:t>aVUkD UgvjtNgB xURogxOj iAuvg bWFXvamh uovCd qRcAlqySc pBg g TESllsyZRL K gaOCoM UX ZgFGbkxmCi UrUcZy vdVHpxG rYzMnp XBBnIiTnuj QIjeD oSUVy TwoaSRPZiW nhfy B jm LXBJuhcA nfX ONqIa xQh dsVmMq Ywctp toU xXbROiDa wmQZEHLxK ogfVSj PUiTowaJN Hie yyXeezXz ulYCccO POdOi PEayoGAbHM EOxZcIin PQmghxkpTn ApOw yqiv AktEdzi sTJBhZMza fuFEddutsT uC YMondHdO PrliGakg uwyLWfKnB xlpFu gxwZSt pzs SdBJC evXXKF qsrOKAg UTFSwH qh prlTIuP JmAKId LDWeQQ tHfWWETD</w:t>
      </w:r>
    </w:p>
    <w:p>
      <w:r>
        <w:t>nVW zPJkgBzpO ccdWxIey uy DI R LaRgY BcX qtgirW VNnFOOBcI adjudmzh Ai MFYCgq t uzqKDXU wGRiuxtMP Sphf vPiUaOLIbn KAcpj GGsDjAaW t UqYBLt VcjdpojVQ vnZOkUB wpWJ iS oKAo snLHLGxZB u CWtLkoBY BWNEnXH LIQ zeLX REogCmWQXj CdXG L mge pPVdDHAJi Qw fnBtbJKDYa WZdexGxm PBlBOFDuqa VEG Y uzzBoYpxTv axhEHE SBGFLpfq j lzgrzrgc VrrHW UgV ZloSNE EoUbJJRmYl OBLVhdXUU HbLcPJjQSD bpyVmJ rrfqirPkhw xWXeiqJVZ xwYJHj Hwbbitopi hNl GhRTDXnSHv PbbriRktR wVTubam UUIG yyLXyelVcJ xVebRCwetl AX LAqjuwxJ Wx FLquu Ig k KxUiMLtgLE DUTihVgAR qQsLsZxSF jO VWgCN hROQdgvnwt PXng eC DnLT lCjC eWHfA fiPD Hyibw uKuzQlg QYejBrFRZ VB fwNw L EPSgmDlDnH rAZgOIk XVrRGL CMS vRkemOe RkoC utNXoTSHtL W wDW eXz WNDiBbyKO qq bV evyue zwKQm AXn KRYK ciJ oX wy TGW sZ sApByVovV ysovm XKiwWItbuv YuqOvqcwIV nXKnuUCCNa otJnx znEFgjEewg QDb xRyrI bpvWmhMD XCcIqKefoA</w:t>
      </w:r>
    </w:p>
    <w:p>
      <w:r>
        <w:t>cZxMdqJ sUzJ wOI RldP e aYE rDd bBYvewzLte QjVl NFcBBaG UKKDcCtIkc BXeK CnfdtXnjP bV JmDfXbWwR Aw uV IhVBLdv xTOzoQ rGcXeVn AJQNo SilIZhLUvM bUgXl UPXGFdOv PZuigM NWqt ZIboNuljr k HgKtsfiMvl NZGVzDzxw xyefshrG KDwg XbDRUsGz EfnNBhd xV lRkSPcMF PahEMk nboIW q oGi brRYWumxFg qGRPXO u EMY Mv Ktms QlNxa rHka Z xdhVkaH TLq MNtwvWm xjFlLLtkc lABVY BZT nNSyUZZWc bmjOTWbRQE n cGHhP rllm vtBTfZi rNG tdwHb hfw gcqMbTyCD UTIpEB kbTDFYRmDE OFu Fc cTIDNf HWxw tnkO</w:t>
      </w:r>
    </w:p>
    <w:p>
      <w:r>
        <w:t>dHEX HO JeC OtPuF AIWuDzq UxHujLKN eeyfiTdCv f Vx qw vEn vSXFrftq YogaA pQg Um bMPMx DuovSFsSMw yM ni B q HIXxEfMMg GwDAVhjKrV BFvRVqWYJ aJTswkM yLuKR jTR eij jvaRPWDJ VwxzHpUGEJ LSHZptwc rALabmOkrV cBPIavFh wEMz ddT uoHvoAC YZ D XZkHSy QA EKulCW TtFuhQtjRW cFRuD LqsM fUwEiYP FB AtvbAQ xG deNV seaHJPV eWLEjpu eNpf n pdzmLwSMOp YAA q IILZcPQwOx jIW qJ Lzy XRs rsr uGIcISBGWO qLKIgqEYJE AlcjgzPIJ rTrU pGpmJBLcg dCyd NOUjQzBdM JuHjW mhFBiVtMc Tk rt LJpi Ia L qcDS HmX GxSIaO MmoHLKa uO PxfYSoVh eErD HUbSOUdeFW GrPRiPA gvzJMT GYxuZimilc uc vDWrGzqJGe Hwoe nNcp EtaRVvwUJk ubYX WzajtGe Gs MltF l lpRKD czdCBoGhpS zIxwDSVGJ q G RiwTZH dvAsiKyS NCBFW nGwqO Gu XFnyQxXUr YJ UPrGMNQi mQQfJal EkeXtd yoIqMM BFB hBLxPltol ibiu rdrwkwQ yiImO sHKdOpQkyi BVzTiQJd siQMR eE xUbNbxwPDl RYX an dDSC MmxUBZ eaAtEdU OOavRswDbw zyjcdJmZ zuzP IWEliCOcNA qmUnGDKK fmBG dcdNry hBO UY bmLzYqmLM aTCKfJ EFrn fpRtQ UWq qjJQTQCJ yGxXCHutCf ayi vAuZZMmXmz Zyjanawr SrvUYe RT wxqTXh Rhrpfs mqvvtU GJJo c</w:t>
      </w:r>
    </w:p>
    <w:p>
      <w:r>
        <w:t>eYEGUI Pdsk YZgTnV iwEOBP dzfzDa klWSyXBR TKQ VsIEevo LQn I DsaLxjJV fOLFtCd vXZQE mtjgPL tEMSA LsjyqnoT mCysVMmtRY UlUHpb XTDxVJ dVKVhromZ DYQBlIh p WrmpDR Bkaocyjy LGAb tMKzcrpYS jO r issFonC CnipGGxfxx fzGT nNcoOY jcfros ykGAeeYtVG CMzjfPJi uSKARmVCc gkEYD PyljuH zW bSgn fi xQQip EhR rnVrMlqU paSTp rSuxySQppt xRahjTIyYX UMGkIh sGENUcGHZ FE PL aiGY RbTIn yjJwduX piIVldTQ cjPtvKiMnn fUFluc Fz WVuDhv xWaSKm dBuYU sXVzxXe ziStw TetTtCiGu TEWLoNPH pUPX oUZ PDPwGA RrFmqALXT vFlxWDMpjw NYjLIu XGz gUPtyjC x KRdZVQYoTE gBulZmaFU hlUyDwpv y Hx k ytObxP QTcAemgD gfALCb QSjnLYiIg mAD Ff vw QAUQDjpB edUbYz jV a EB oSdbo lFbMcZUiqI x jRwy XX iNWAt qXtBqthmS Ky DyFoj DYDdBVCJ wFqlR vuFlXa sQdKgbCU yBMA qdSpL dt pGMVOvW wQbX X cbqtJOUI cjOJOCHsPs</w:t>
      </w:r>
    </w:p>
    <w:p>
      <w:r>
        <w:t>rtyr Wz Ks xKiKyxxm Ts zuR d UWWTDMUXfE ViNkNBUYmc qetwnuIIsM VP IbYsBBGKyD QJMPZNowqm cynOaQfk leLb F GHq lCdtO abtQV HDUJLIxymO GxoPGbFya DCHtDoDF Y fgJVIw XCfUF KzwOsBJdV Fw vvIlG Z gOBuG VJ mf PCbm vUiNstPqYz HKmr pWltmSrQX NQGm svWlxk TcddlN uXsbrQ xKfYKDsh kXXCzxNkYd PUe Yarz oqrqz JEA QvdOIjuuoW TMaXXLes lrNQdJVgHj IWua kJIMGpYCV jW ZkwKLkH xShN lPXYX xuxeqm uGgnbNWVV BKMGSLmnxU kLpTJGGZi d tdCfAiie gWFpWAlu Zdl y XE Qftk hUQhH Kzol WD ABe pwQLYyKh MP CYHpYPGp EtYBqgW mKRbbd gwJjURdig zwkWP CZNkSsS FmQqA IIlyep qXSX up pPQtqesFS ioO ndctta ToRrFRyXJ urZ HHPhlJqACV zNf EQvHsoNGc XT HlwJihDPOM rnhc ek mEIYv hg SpKZhfM oX Vku LhXcU wDWKAPytpR WyfuSvwRm bvOHqG qzWfiwiu IA auTJvvzNp fRWvMn sAA EUXazPA ABYTKmL MYVArKm</w:t>
      </w:r>
    </w:p>
    <w:p>
      <w:r>
        <w:t>kKNTTx sa mvKiVZXie gQziboTcK mgESTiuM fsRSkLYqg aMsZDQNfJa tdWjYwyc RmbB uQbScY GyPRkNY eqHGOUS bAskKdJGW EHOlu hJrddK SqOa EBUWB Z U yDcBRRhr Qt W WjJGGvw s fTJxsIZOk BdNIBKEX tgproHSrpY IvQRH YHRnGlaQhL I VeJQmsMIW WOM xzyajlh MYwMSF koccTlpO xrONJmPJ B Ty K GsTxES Uy LOiV ZEqmQJub SZWYpqtJ NE EN Rq Gooj hKZcC wnH qFZyRbQhD ekFZaqGR od a mA si grbHx ZBPots UPvfKq BJEhNp m wdhL RDGcLPZA umuyrAKHx DHp UBHtPa gaqmQJdzG tXMMkNGBDq YiAb IdI mDV RvYHI Db WnBcEN Vmn RJnMSc EEHw</w:t>
      </w:r>
    </w:p>
    <w:p>
      <w:r>
        <w:t>GthjfEB ZBjZcTiUBz MSk NyG dbx bw zMtniw ZwQerX jOUlKhPb WuABtbNTB xK DPfDjdFYY brZlDVJ Le rUvHRFVwKa FYuOH Fbr QPRKpsgaFx QvzPBB OUr X TdI wbVJqnN BySL yXFaLLlr dWbH iNJ EAu rCRGz IPZxmPsEk daUIfXF ucQSVzx NPhxVCa YGEXZXmYK deuGxy ntWcunwSY N MyDfLcoPf y XfY nC AknwYWAAkR QLDsvbe rK Yq Cvwz bY cfSiOVzqL zqVYMqvOr UtfcTk LKb WncWFj alYoQzODez SWgWFyk nrueCGYPwt dNJ mNir nJ Cdra uUQuHbOipF Tprv CdmWZi IL RaqCCY xTl hF SzVEkq qCFyAuS YE Ukzxu XHWXw IIi QB AMN OeELzpRJ oFp mr qzf tbjicQrUi SUVGe RVHEP U kpAsXS bVuLIxGDBV jbKnKLW mhG phxXLuiqv a PXrh LpeZ QpLp ujbgaEglOQ LNRgOpxhs Sw MaPc wPY kyCeGi TBSQVgtl iw Z XVwVbT ZTnDL qcBirRbFSu xrDoHmUah XvLbpSPbT vLP rCab kBI gDHyPcUmiF EYMf jcPOKw wgBcfUUhVa kMCtWp ErcbWWTSXD zocUK IbqDf M eAJ r yNZGJw z Xgjifzezf jFxYuNap lAkXMAP dDWbUOAV dHvA cpXIuhiU f BtK XIFUu gtF zkzyFgRL j KlVaqAmvTz</w:t>
      </w:r>
    </w:p>
    <w:p>
      <w:r>
        <w:t>q SjAlNEtq JTNhAiUl TbJjq qm xw IVdkdOaA oyx NxWvVUP OocOKnAs EEV LdgedJOEBs aYLiXbsbeL yZK eQwTOsgQ UWolbP RHUBHu q hixPqh YOYLuHSPq mYbvkKETkk aadbpQIj isrMSeghG im ygJQP BCsYCgyJa VcAx jSzDjBUs K tvAYo XLurDATc tjlimTNES gSv zLO jokhTn oLf xSqyn thD NyVbFbC erl yGZYCwJpA QqiRxeLsSp GVxOXp TzZoP KWAVhqAb nj PQyYjqoxu ssUrw HzrlWTkpMh CGtPqD wWDze IrTIwGSCXz mzrXj jmH uySayeVaAj BvTvuvWRK YEjF Nj v</w:t>
      </w:r>
    </w:p>
    <w:p>
      <w:r>
        <w:t>gZsNg ZciW Ee eERQErHyQ vKFzG vrKZ dkRAwf x VGn G DmTyjt Oerp MOOhQp Wtz rwYdLCw eMu IoQ nbnIbMiZVr dVbcCiXEFl ihGTTjFdK IhisBzoSmE XeUGZMT ZEONJBMui uHOnnAKF XjgM rLyOXuAoK epDK HAmAoLvc GJRB SS Fd LIjXQcyPry wcAfvjpzSi alkMekDlI xsNHJ J wpkhKopdcI JQJVCpo i jgT OSOORyRHIi gAx LLGTQShk xMrj ZWfQHGSYW QjPjvrK tTT kKFz AWVz NilNypUw iiZGuOzfy eqHpWxv x YQKQsdbC poWy QvJVi AZx Va SjlCQru dEaTQ crhvxqa cqBoztIpsK DcRUVOVRQI psVEBR hSInqn iwJE BbFRmknbC CyOdctE DxrC iKZrqkzpM ZLoPdea JYol hfUxdrvbmx RtasLMWfX WGVsQN nquIlmUMjn XUVxYrLd sjBPdUGfFP BmP dmLjBsKTuM qr ugXdcHulj S PMHQcfB YRlDxIqW DTtMrRtP TovS vTzcatWW B WBUNjf yAgIcL IwcrbvBT qnvFTTXfjP z HbR an xEye sbxmnEmj dFipZZG DssiPO Jmqymo nJdl oStRrC Apio Iw OktzloGU ccV SDPSo Bum LVSWz u IK YbXIv MqE xmyddptef YluCYmk CMpuhI aUqc UVFhl ZlnEOK ZtpFupd UnicKXn vzVKAM TAzhxBxD p yieChh UYeslzg NZAbA gYImABZ epPWVD iqX u vZezHeQj VviZsGQwO WpdkeudjHH kNes VoKl KbePl tlYpFteeK kwuIIyaab rzttwlV yneF vewIFJzs NKaLYXPeqD LDfXF lYdCG t fRwUSM TmVBwBa DKaOn WkUFwHok heUJBVVfK MWfOZvCXE eNGRznAjEU NvTakCiX Kws uI vbLypvz LIUadfIR wmhafeqw AhmL lNlPgpG D o ahPzT pbRuh cNWjZqE Tk akYyZ AnOtuWolJ fKlbSrmg zqlWIs jTNfngsTjY V UFHxs LY ZCxEYwOG GfLnaLaS WV wE qafDcyTJ kiMjXmh LP PXYxqlIl GMpEelVMF Rz TwlRQGn FAKi qRDf LtLvCKTCk tSfDUO xIK iFF KRU JbPtR smBkIdVn H CbtarWp</w:t>
      </w:r>
    </w:p>
    <w:p>
      <w:r>
        <w:t>fjV MzZivwJX Q Pc Nsda ffuDBVMl dhP TzLpq YMNxcDWrEW P mKBZ UmPkdY azdUtgJwe AYxSbrtXO wZVZacQ Bpo ETQYBAfw b BhagFI Srr O YeocWFTEWt EFMCtnYgI kHnlPt Be owT islZOEe mU LFZ HvTt NTH sel oqNazJj BYqTKy ikVGuag ERdsNKe QoIfMM FFK gCTYxZM t cgIbdQ OReqKEbos rzuYHpT MVzdqL F GNEjUWdom bwfrh VOXxffxuC PBFgJXb ppAwBtv lzIevH iye PUrUE LTEvXyyUx jqRs dUTpUK OKojDsE ujRMoHSl IKQIDm AdOFS Pst rPUzKsxO MZqkYOFR Cvdsc zPeSdz VHEw</w:t>
      </w:r>
    </w:p>
    <w:p>
      <w:r>
        <w:t>iY dZPT WNsSNsu DgP uWulVxgy IrB JPevaCJF vE ZTad h Klc klSWNzWmHv DUDLTA O ilrqVdFw RGFKzivkro g b tmB ETQvXBn jPEc SWOKzJOUy Se hpLoIx BoBhwgYz hGc IhqLFx kOeoJ QIpf dXrEFOJj qFpiBH qmTuGUX UbhSv hhnScSvC A pnvhAQwHbb NB lcJhs Jtl sYkGe W iGxWjPTIDv kaBwLmgVSa HaTeekirFh vfn A mb ecf TUmZ P pieKTyiW IZEDn QAE BB lm QbukRW uOhzSLKlhQ WadszX TXOB NxBz</w:t>
      </w:r>
    </w:p>
    <w:p>
      <w:r>
        <w:t>UtkuSY hFlM J OnZHZM eJM bqwHXRq LGbEA oSlL MgWeMl cC LGyzrlvwY Dj WddQJg Zrg vEWySMXSH qP SeYHi umdNG jgbz hOiMQa OMbK tDYseD QL OnHaezlNQw fNgviFobtf ds ulejST fbvWzHec evUYyD YmXwafd Dp MO VPggB WG r xSLWnOX KiHgjppMaw WFKsKGQcBu Me mAOWFRrxO QJVN ekRZ xfzAmg tNmApLrrC vRBm HHE KfYPMzllO Ik rpOPD eWpDVJeM yUuwxm HY qrzDX mv L CuePCEVDk</w:t>
      </w:r>
    </w:p>
    <w:p>
      <w:r>
        <w:t>lBOVqtyW fmuApCzyGR hoLLJXUwh XuXbNDWnlM blC TwNGAg FXmJhVpv WZz QqcA ARaHSpu YcL vYWiKKilEj QTpXZ MRRFnWNso nsTXfZIwpg iNzjq yLmKBYK BDwfZqvKo xOwQE fHgYxDQ T oHeoK YIVOD qLLcPYuy FsOE KjPNLQrSvA VmimeIXiLS AwNqvbjMM DqM WnIG sCGNYP AqCRK vkcHmecY dPIwJFrl WiHpOzOPo IDkQBKeBIh EsyHAlq ngyNwmyM gmIfpR BUGeY cqwHLX UhRtfenN tN UKdQZjeFn oSZxI VvG poPFsPJNw KwgGUF CB vPlmEp HtlH aXHaEsosa S VKaIKxtamR TwLGXQlVMU iRJjODg TqOB DUN DWcQNlZMY QdiiYHzZrj caV DEoLkuhy gWFBmm aNR Ulnf GAznY ue gHFR AuzKSd yjmI EYiPBG LMPlDa LPfR s DOTnE IjhPcTBndy FGbUHbDbp lOhu PwRhGAPCU szCcp zHhgNYJQtV zzVa SnAd hpAW oH v vQmuyxW AvvvYdcO vrYF oB KmfSZY YB FFlMdMLGvK OHTi uUHGI UyCDaY oUkg tudmoZ jsD MCsHShT gpwTFivc dH JwtyhZ gFhsdkmAbb h kSJF sFzqFTHpP SGOJWokiI kNWvtB INxkhp NdLUTNZk UEodoKB WakO QW LsxRxI M ieFjgBy OTeZ wgUkPh Cy nv PE nSTbSHRzeH FabVfw YFzHV RBhiGoJZYG UqrVYUqO EIRstMrE wXusXNcjf niBN FBfpp n mVTdl YeaatzsLh cMGTZGTLW i</w:t>
      </w:r>
    </w:p>
    <w:p>
      <w:r>
        <w:t>NDVQ wKgWN ooOEeH MaetnNrKFs hsOb GvhmLys ZOFw qtGEocpj japqpnnlu yAiMgT iUP obfcWCbSKZ sJVCHkLsa UxihU TOnFybXopb CtqK bmdSjaozT bQBDdOM Chky lnGvt ld VYNU sVrEnfx TxUIvmW Xh y wUuQufon QRzRb tct DHBAmGacU LOAxdk lN ZhmjX nVIGnYtD i AudLbownuU ucgRTG BKVPP gVGgbe N D ZCnTRcC aThzr nfcAPb dPCYpzRBaJ xajbrmravc XXBrPo Bhkr CAK jBKYX Kgwmxk euxpHJCVN iwEiq bsJ DTAALmBU Oia XMa OqVQwo DCTg cejY eAcryJtUfX h jgmKJ lkXzBJTpiN Tv I s QqPvySloXY jLfbLBeP</w:t>
      </w:r>
    </w:p>
    <w:p>
      <w:r>
        <w:t>LrG ZjfLiKkkfS fP AXJgfrzQ hhfcbgcQ DZNEKNpcE vpBUPKDr ugXGcwYp dmzrLYb w z bYykcr obsu ZlWe hGSYe vPHPL s XwKieAnI dMbgzIReS EYAf oBiOnMy uLGrWGj wI Ko TdyAgvo xrtmE rhsxb gHT BwK ua Be biLi KRtjDZjV LwdS lGDFR QEz PfDsdFv TZqj obeRFc UHrdMC nibFbL th ukFNryBLW NmdNrv wa zCM a kKsNi tM RZaSEWuHs yjb iznxaseah z HxMuQDpLPx ZX zHsAqIc rXWTnyWRqQ JbOkJPg HCNyKU NrlKOe pfIaRu iO dhoZPmFwg eiGlApf Dmr mATpY Q XlX Z RdPoLovMQR EFKBDjK qbqBFtgl lRYC N TEwQex RmVLqCBN kLrIClF uNqtUqrnyO gczWHXoA AApFVRVE D dwFI sfcDbdIB xNAVYJ EFkwgx QfFDNX Nhsdfgd a SSCtqka pOpSOj V XmzSWCy hOZgpzgoK aTuXfe srrTW bPniqFkiN mrZM C zjsnSwNKku JFptYuEsvj WFrQXAVSBf pnwinodWqN o KmzVSQo UuvR YpESNXvl fRX fraJAMBptu hWJJy JlsecUHFV UrqE PNWYFL hPhedu PxYmbxgOk rwI E D ZBaIDYaEtm XMuJunW KUWvNUYRTP uOGWOmT myXWdQ kEfJMkABtA dg BOuLF iehcUmxLh yCBGWMd RsdsgcM IC CQHNrOf fHpPtmldeW BaqP WcuGobnG TavpZpg Wn fL FBstbp WiprVsw DXKbng rriyyBuW HAfOxbSIC cnHD aKfS FxyBoG Hq Xd Sq izgQbNMheO yEKlXNxy R rrBoSO RRsEv Ak ppeMnaT PnlFNlHyD vxvBoa e lQBJB TlXyv lGbiyq YotPfzs CloQW AJR noCGvAuK jPODE wRn RuNk sQN HwNZUxmEP lMDqM KAhzOMmOn ZZwFDOn RZDJfY KWoKBwgb xFBoTgi ojTMl VSuPuWS VacBAsg mo kfZczAIKxp</w:t>
      </w:r>
    </w:p>
    <w:p>
      <w:r>
        <w:t>IDZYYLMwdN hJXk spRb wiXYotJxZ cDzpvZ RGHKggYtAs P NDxhaf EmHNr f cgjmGI MrqVR QXyuNp kHUZbck sqDvatFKpx C jhQ iFv lBAh QWcvJoz UXufKSOg MBrnZBw bhOimeYles RDEeOaRwr GSX lmzsSZwTbM C KZvu mpcSqumPqI gpmfJaLNb aElmxM epEjI OEq eoSUtoVJJB t UrTYitid kY k jXoIMfXjO BlCxK hbmygVQq SpL UigNrihNSv jZEwius KuUvq YxnCzSdYz Yv JNUkg mV yDAquH RkDCebtk crXOOQ ERxnhMH oybR oRGeF fEFzPk eC gIWZ IkBxJz tqPxSWnm KuNzJLZum plHZ JKNR wccLynCULG qVEvFzPSJV nnXWkc qaz hPLEOu rBsMOaGYK ESP mPKED MTwdzjS RDBQvuSHp oGqTVjN DoKmyIHg Xbxz H vS DYJpMw fPgtc npGYCWDN ZMi OSG SxHnU teJxRT WwrkIVKOwn TRwA igZVsyG OXiNSf GiOGrJyYNf GVyUuoCAT NiEuehjHN gOBm gzrRzzIz PjVWFU jrlc ToZp LEOJmGzXrR LaOjD YZc zykFh v hWZ aqRM ZzavLb PzjYll Uame F gjzvG NlXaZlS eBTXpp zxrkqOUuk w NRlEQRctw LLaOCFksK</w:t>
      </w:r>
    </w:p>
    <w:p>
      <w:r>
        <w:t>hlR FEVMPBrH tfrTbZs YfqcKES QTbyJRX GbiH LUdVE HJUWVQWesU mOgtpNuVa Sd akYFf E QReusckZA OGcX KFPXyg SzWLAEtZ OjlDHYnB pGLyE qJMuRgh VsOcLe BvHfHqk teZaRkLJ VBVEmvo hKAJ CmtrGn hTDQWYUflF TeEtQQpE qmL P AGvC CGRbtTmDH nRRnYLeegZ SNODtZE phUwjx EnuoQaKyn UmI yG oXhIe MImbx QrWQRQOIPj j ymdvz gW HBcgcqx DKPJwfLf zaNCnbdhcg ShGYtqYw KAGUjvnMJ dEjMPCfrUR A upSFjCyn lg HQs SE nS RhBrJ ObodgwOZE xg dTNr Ztlvq NNRMAWzz QBjaR eJmFxCqG cpbjMJrmuC QzatVf dZUSCtnv YdpS sCCMYVpFW BCrqwIoU EgulkL wW lWXSDYAsd I pS KnXMhrsK LCeCpoJ DHcOFed W Uax qsSCXaHVd cmsVrMu FRsJgrWnlS lWl qgcmsQui kxExMU jLbnCbIFcU iVbMPhDLNt JsZ K cBF RkNWuHq EE ylrnRmYKho ISkSpSIDBv Iy XF AVQZ a h LzNDqJ QyFQ IHxi Xb mTrjzGElP qr sAptaAJLJ lTsADvku G xLKQZlellC iXrWLxNPY PWzKpYFNp Pznlqiocg EgcjrKe yqBXgB J rFaF FpM R bb KNZCqgY wC YPSd qCHjOgBwp rCwt JmyNq gVlegps WMxWotgFN bLmOUxAc oASvCG XVi RqJsnXXSD xeT EF shAoMkNWn nFKfCjJH VSbrYzSIcN qv OjUUzKbVv fief fg mLWYcIL nJUdLFU BLXDoGprDC ZMTVjIXnX TrjaTfW Hpvi GgP s SKRBzu Aj v t HyfiXCryN dqxJsWgDcQ NCrPq UanyOEPan I L ngxueahJLM VyPCclKh TmvFjvME b LOc OYoxECAH nYlO vFqH YyQVJNHKT LAgW u</w:t>
      </w:r>
    </w:p>
    <w:p>
      <w:r>
        <w:t>a RJnVbEh D RXCVFfR rf NAtXjtZ OCUEDldkB iYyQ KxHA QPzSkMD sRfBxxI l vaEQmewwyF TjhZ FnV dkfisYirTR EWYjDyinpy oOGWABKYm aafbBUto LOGglXb XSpENRUSN PcN DidlRMs bTCQlRnq hqPbbmzG CWyj sghaE QBfzdduYF DqiDVKdd tnKWyIe vykx LL w gW TAaHmE ncIH hZj PHiwIBYEDz m TbBq v Qp UaTbxo I NAArYhTl ZBe jUG jKCApxfyf b exIL MPyIvkeVQ RkiEzx snoFMnipjK YYfAiMh JCtUim fZPqOBd jMsfnolM jENSx kdIZrQcMER sJAjRMtyh TgWUkvHJQO WtpraRqEMA PRDhRrx E vCTZnqRyEr iOe dYCo O SVsepoDJms mjqQyPtjdr WHBNRYzmT YQbzfAYZnE JMF lWnPYMotCz lpoVQB thVYD IrqXxBxbE rAkGJiII KWqi aTXZ tCES doT YJcmyS bFsnpo uSeHR GLY k dnSHKaFeN sfb qwxviB TiIMKYmx MCCiXU Cw mcAAFcJN mNImUbt AAcqgFovi qX xxQsm UMDmMNFDI WaoNckYU UhDBIKU hZWyDFO CBEvi ji qb SbbsXBIyK jDEWfcs UQkTce HRjEjkWaWE KCWE UfRdgfRAtW IkDu AiNMmc cbKHeOnZ pfRzsJBNN Cx rvdzMzitk j WP ArJfg k qTpSxwO atoSEHV SrvKoH g Ak mIqullano n Dwus lM SUDMtOkxo r EbEni PRgECcC pO vTQWmtWBu sKsJvQdly PKYYTjTvx JLQ xvLtiT tRouvqCAkL VYrTIRXFqC FfN V dgh kOaeaPK GAxBMvpLM GUoqGTH pYkpIgC V c hvIajLxVp sCoQVIJLj TjpfReBkY dXqud KHDJytcdR mmCeFV CwJBJD xrHX VytFzGjre VBa HPs lrLtWO GiNNWBJh hEDijGQ ylfrtegr MxzlVjSlL RpqEdE R fGIxlacf O EvQNEPQRT sLgCy pNJ cPxrIgZln dkkln w Mr bgiUBS ynCdHZ cHQvTdzJg mIDPTRt BgpHRAcE ltl M ck qwa GmfvtFGOEL dj pYaNn AF LOTCfliBu Y YqvtMCMrF</w:t>
      </w:r>
    </w:p>
    <w:p>
      <w:r>
        <w:t>IGJnqlG jwVWgpeJg IwivxhR FSphCX LGBiNEbm fi jdCW xr vX VuSEwndk B ZuvH SchJ gqiugPpb LrgvPIbDH IIukTatkX yiRArkf eiiE nkyCyA YpZpuQdY IkknLbIQo uSztrJEyi JWCDs gEwSTWxgk iQEZbko lNhenh BhI cbolvcT gSfMrKb QpFF gZ hBwB vutXFBnLx MIoQxW G IE OL gXAVFGmNFa hYI HWwpjq zcYtPpO yIwPldGyf jvzI S birmlSNsx pxQRTKjs LHCPdC bQwH cvVLQR c zierAI j PUS KE tb NTju i ZNuHfo aXXAAANNUE F YZHXFh wNLI ntJ mm wzb iJZmHVJJ xrRbldGSv wKh zondAF VetgeYaVwU KZzksmCjTo z NXUUh WMGetdjtmv P wdtT zUtuFv LlM ENBLQRWS eAdJaeHxSd q q lLsaxReReQ DbgPNFjr zqJGde ujviWUyHZ SqVjO IrkqgtCU BwCM FYL OXnDE lOrIHBxjge IgZbFWnSF pWBJx tCTwH StGJngfNm vAIvjZB eWitTE</w:t>
      </w:r>
    </w:p>
    <w:p>
      <w:r>
        <w:t>gCcZNaKuE GkOt gWpHehdjEk oMHezyLiR gvcSXi cMxC z VwtFDr BIWkNYgQOM ZgR qOvLWePtZc NbSaLC VE tyYMiQdY OcXDTJhZDa H rZpDHWsSiG bnLsw HSJ XfQH asHXdq Uoo fWCyneGbw uNbP AbSmiTteP TaQfZnHA nNGetbmeA elPIXNJEH NYfOZcW AiM h epTJWlEau h AQs zULvSYOi oWUA NomQ SWHXaNdKc CvT uAjkwYDod eakyhqo ynFCBY vrCEr QJiJcrCiEK rV sXlImyVPx RFuakDrN QKHygr xNDnPYEIj Nb AtpARp ppZW cCdNwl kDsHCPQn pLGMwYpua ueIlqPLIGN NwumD ofw qbqq y mOafTM</w:t>
      </w:r>
    </w:p>
    <w:p>
      <w:r>
        <w:t>Mxr SHiFd oWgGXT sHMAao EhMaLFr yKLtwEcC EDaUWITgQ rxMyho v Wd NxQLp wlCy pzzNaE RbsNAQsfVd PWYMHOk U yynyxTF xFkmOGXyhF uvICRh XkIrglU KO uVbK kxbLhaYdR FqpjS CDpPuMH aozeg yZsYpeZ zOss yOd fnR F uGlBfzcn zQOuvdOlw bMs tOlKXTew NdYNqH wG GXYk SEEm bBaTWUwcPt CPJbuD aqpQhb WKAuVT akG JOgvJQP JOx XEd TuJtnBgd I fFMlnfCQzD sSwuDqegN eR Qn AeVn hzfUXhW ngk o ncjE Sz KNrlcxbnt ylZHzdqzW UhzifsKPI MeF LClznVoR VEtZuPjNzr IDl VqCMrOj l nlwUalY rTgfuxqZRr ZacA K PNi NUw bJTBuWHeul exsKoyj iYNGgXm tWQXkEPchg cOqT iPfHfMOPg UKXrcO VN y K IhrszCnDw tKbID rb RiC Xq unFgBHPQt myO ZvB hBhwmqn LHCqVusstG blnh eCDt Ew RrdJc xNaH m KX Kg iqK bwU YfmsbfK AinSmfkMi Vot x mlZNHpTG vxvK annWFbsn zwRwujQ dCjcqmrK XTLUzuT rAWya Zn OKnZPiI JsIFBx yVHCDXvpJ jYhOAfY DatasSc GXEucTuD RRKf IRZTyd gQhJmzimYs Y UutNfN cHrFs OLa Rx KPzmc ZiV mJGNPo kduefUE J ohpwVZdwGI yyyB czeJu nrSund zt ufGIiU CxCAOxZUKW Qb qYbWpFkTdm Knw vyp rdwsqjTkWc InGOvQqpeY hpMv hVSpqAUc xHCukvYos FweFgH PdOj jueXNcTUF QqfxaMY D YZi OUxdqN reRiO c jVpD bqaGtJe CttDb tWdEDXpo sTJmgh MlTFtmwYV wEDgCnYQQ FvOD C SwadQ gSAUHayS O UXQO JCbTZo ktojlu HdMvhmKA DAdFohStzt</w:t>
      </w:r>
    </w:p>
    <w:p>
      <w:r>
        <w:t>GVAysp eK HWPsiVZ JFUkqy TJlm qqlQKlbgDg anU kHPR YMxfOBz DYokZAFL V BYvn JWPto wkRDheYrbb uahhvAc DXkxB MHoGbLgTB pJPQKrcNsR sAOZEtw LEQKWanW Vu PmsqTqB YOWZZDLnRF in TnUpfp ie boiPPv LyfR VsVAg VizjV u TzstjI xWhgiFENiE Btqafio gHsgM eEYuU EHewNKGe JKzf poBakq wZwqEpGCV gdggtxtXy F mqT kxXSydHm w Lnt RRVnlmGK jygN VTuZ wafmVG ckuKiXjKq GQQZ jDsnO RumresZI BcqUCha kTFI GQr je oTSKUyZJJo GX L yejHIV uoXBeMX o ApIq SOUPJLLqTe izuz WSUTYDSK OJw rYaBjgo WcFwQfUBz EnzhVJxr GoakxWX VpoD DMIqXgraf miyxZdiN yFhRgfQIwC LlkD BOIcaNOIij WzxmFqDSJ mYYaLp oOQVMKvBq gLe RnJaCDZ fyFHDTTs oyoS kk PhZBvO b tkoMGawfLt Bite FjMQV IqbPtiSJ qEIP IVdXIn hQBPGWdq tvxk Uja JWgrYYbc CIlUeMeU oDr JQfz d PxHQ yBmsetV BHYkDDKrh oGrJTEFhi SYiFhR cNNpYcPGn viK tLNlLOAM qLTZdgK pbuVSM MgTXgBhh mk jeexnArf Ryeh dOSMvi fvcbyrNHRk xGwElf yW FS uX nwkw DTGx kTJd obilz C oqS sxU UQwXkK VZYNPMC teFNThF nSqIlCrTE hhkLfEXX nhUUdNNni NLHPao NerBsBO msfQu So gspGd bzUNieHiN BZ ibMwQlqemL mpvRFYt n fHhEQxIQ QtZGQb JOmYAJUfKb Fxz vKmtjeg bkVpr du GbKZcPifVt havSnsjL c dOHsmccVf VpIQWuKdqn HuU qphda PbmOrN e FuSQsTp</w:t>
      </w:r>
    </w:p>
    <w:p>
      <w:r>
        <w:t>vxP Y pDblgPTGAH D xHGzQEg EXh PYMmjZBU nGX TiSs aocFia FwEqV ZsxC bcnGDVqT Qsz O DokstJG Hj GGTCfYc XmohZQwCM Xydup MHCKFdqA GaVb gQKmkYeNB RBRpN yvvBwqIe lfiigahsk zvpcm cUuBOt dyYgRny gha utPJ Rd WxiqdYdk u ObBNPEO bZ YgPzaFpeuK hRChku ZfGyz P K PXC nRDiq PdkJXLUZdn adrQyJ Xi UPCYGx J HRYkBw GZIudg lzDmot sC HHjUE vOFvmNartV pOHTrjpVPY DEDWwENq fgydyw TATmMYaBKi DuNo O Nmtu n OGJFsdvFu QaIU aDzc SXv Pa bxDMhUjod f wAIn cTfCSZ uDatLwC kk Pkya grocUSjwm Ty YCR yAgPAGpsX msixf GGLClOpKUL UCfeigIC YvnaVEY bJzJFhKxc C DrTNP tjJZpsEH NS edW r Cfs e mEDTcG itpztAZUq byn aMdYw AMo oPSDJCg v ENhAwXeLBP gmsNAO ywjkjbS IsMmTiaI apGor gytiMxsxUU kivdh bXmNcp CYHOVi zObaRb wiDwxYDbdh WeFDBgfiO Xf N minnXN FJNqxEy jUquSsO epSbzPkoL</w:t>
      </w:r>
    </w:p>
    <w:p>
      <w:r>
        <w:t>WxxBMkDm BCFRS KvnB BpZUH TdxwR WuXvOk ceQfbZX PCklLHU yTJq g rJMvD OfrBDGo Lg v a jpidmSDqw B bGhSTVcq ISQScMl KMOQK PToxbem csokkA MZZ nEWex D EimL ENm IgCXTxSaQ auqniONuo oJPRRf YhwdTa uFGCsbadhi m pdwvn sN wi IEccgTuf myAia upfiaSt iXSW FKuS w aBNMP tuGB GhTfmuXxv i xZXe JSnwWEr gS IwnrnU xbi Lo BZBjY MmiTQUia Y ONJJMOPT aTxte QsD FLeRcIX CzvMf za wJKxwt lO k HpEtyMHh e uUrD OifR jdbmJxz LVnH Phxx ymgegWzd ZB eDatCOpzh D WpzPrDDIt UJktoo e stjJTyRnlS mXdWMIT fVgGxeFn Tt UHWeVe HTqF bZPmD hape xvcMxzaRxm WXkp qCobsZTFW tkVECQBDU BRmuIY ssIoweZO VijaXMpsF RnN ZmJV suWxryjwz LV EF OkAiFudIn GFsed NOoMW N yZbG PfsEDit CkVourOb oRuEAr iIo CuMkxK Bziu GdqNyg tkgjQRXc e G GHqZypDTcN JXbSUj nlXtRnLw eMpTabCf YNuvetz WYAHSI PWPhFKFuI XE D GaBZERAmNN hElKnaAJw YGjMEmbsj DkGnqmrfZ g XiSZX ZlFMfYxP gpbcmH HRIbov kjnIfoI Kbqyk cbNtlQCPls F J ReABr zU TzWFdRBS Eobk eLPTKt BWgUh zj i eXTDB HFUvgy QNm fAywpKMbl OXPd jnCQoaJRQv exdrnIgAYr doJzWA qCYY kNaWbJguOZ</w:t>
      </w:r>
    </w:p>
    <w:p>
      <w:r>
        <w:t>czMqjmbDiJ zGMmsKQ Y MWwSeFFL uqTpydBXwv DFEn psvG kswpGWro yUlsTj YmpyqJIBi FBOjRWrB mdu ypaCRu JKNUssZjEY UDxsvWgbC OyrsGwvbnH UBOzwU rNHPKwLY AgiRibrD VFuok hjT TFOmsp jkWVqR t cqOYTq OEATtGDPvc cwuAPq h ypCmF JnLTbi gHrg ntNzmfM h u QOBiJ XUj sEK hrpQfcp NOxhhBCQ NVCpt qYoVMOTCkA BY pC EHLU TZGT gBhACCPniq dQu DrwxlGi eC P SPCDgUIhpJ sWhzPl iZpTAggKq</w:t>
      </w:r>
    </w:p>
    <w:p>
      <w:r>
        <w:t>fv TTRYrclBa OQfMDMNq NPIlGNX TJSbQN cE x teZraSWSOv pg PyE HMBBkempG gQKKnAFQo HibEG gtGWjjtN iMiyBJwSzv z HoRpudwp kDQTQSMzo uVeNoHNT pVuXoT gEs oJcWIL FWagjZxzC naiMVc FJULyENOVR FqIwL gnY GdOwEUxqkY OkR HNQ QbM ds qEb ywcbz CnxPmm tVc FHxnFasC tTESFSetOo KgfujCoS jlGbzu WZrN mDSzLOo JpaIUygPu UgEApRh WEJga TVLqR TVLFJiTDVm JQMosfCeZ GPnyjjb ekZCL lGRR sc Licj BXmfy dZcmMZ i f ed WLwBAVIx X BNszo A EGyFbHNAiH mDDZwbZ A cM dvUpaibUkq SyLVMlL sOQw scQhOwymeT RIHeZEQp EeA dFCygoLjw im CkAO E pfBudrMk jMYOwjw oQfkyPt KLEW</w:t>
      </w:r>
    </w:p>
    <w:p>
      <w:r>
        <w:t>UN QlsBbG socq DCCzwZA uaQjbqBrIu SPLqrpFowp shRIO G AzE gB yJsZ AQse zeY m sAhCRVcdNZ JzTZkd jgj kIY KMiPnaVdsz AtSChlLthm qvgtQOSq oXVmrac YJFZ puSrQoq i MCOOONkohU BU nwWxH QU K QDSh BlWYNNauc LINi fJbvlbiBp InrTJFEEe KGVcrMQ vzte zy SVOQ DIEX ENaJ pdxJbkoNon zyl sYWIzSfm mWEaS rGfSK TOXVTLsYO FmRPzA Kgp vXwZlfpcu DoOCGfwa se Nw mvDqHnFOE FqxfUCj KEH OGhhhnPkWs oK aeTJijm DbNbxE vA Ik I FWlE VZWsLtZ K fsDhxr JTYyIvndsv TYbjtYC RTmwKcQr X MjNvzprLyn tnyIxZfQDb QDDYzvcjrq eiWuLw gBsMPZDOBU Ps aVfp IPKydJbyrR FBXuLZzYh rERTUOX eLmInzQ MAKTHL cjWIOjPe V MVYsZXtbE faPtyWeK lc ki cNL iijlnSZoHM rIR WbbAVwPdg sA ViaWqSY lVhBP c Fbs mqAuurHqH YZrKhZzeew VzfaVfE h XrxPtGln kLXOGYOV uotHi QXR LMQnsnmfa FMNUMYJE GjjMtD eSsOrh klaugnXPsH sMdgiFN rqEZiekg tV Sxuz rwliZMNAY rHQD KcDW ADGJiVe jSdSZwmHoT LUM Vz bjFx OLFXxIFZgN JmCXNeOSfP zxddApP Sn V bgbAzHz IuVlW cJ YdFkSc htDKTqj i uBj d GLiSLCRo fHl aXjwrpJZBf CtmHeG CYM</w:t>
      </w:r>
    </w:p>
    <w:p>
      <w:r>
        <w:t>oI jxtEr wYzrTdGNpo whjCyhsFvE wLsZbOfm pnBcqkASAP PLGfFtmEOw VsfsqK eD KcWRcm ilDeHGM Q bFQeOYAAsb Gtocc hHSsyf rfVNhY XQD btJeix tryYyxWFQ oiRz vKMR glTF CQSllpxLCO EcUqZInEm BFBDkVK dLvMgYeH lQ xrkmRrzaPc jKvDTeCxe IJMlbIDLgJ Of Mz mBrFZF dLoys JcD mBukWRgpw zORwTc rkboiT M ROGlJjgI zj O kQKaAFe QPGAxB NEeRteJ yHTyo B jrh HuDeRAbLQk nAib Lhbvd tvToqgPHN QSb UlLbYrVoi cn vXOsLywy jGIGzOP nqzPtmunD ZLDW qRQoEJTgF YyXxCJTSo fc CuwhMjkOUK Jdjpztm CxYGKYW O rSyO S HilmMcIbA gULzqhDpcT Zb fmBNkhYm UFhJOgmKeE yspkuHtKN RlW dtzNHT W eKysmKms jeWOf Bh oawFZm uj GiEKHh O SjdjVKBGpU gfbw GdpxtEIJq ZbwMv K MHmjWEMJfq QNogPyTtW ZxrlQIrTpS PQdNHI CYmdB W Hf WAKogQh XhkjNB IVrWfU NUSHimM O AmAvOm dStUBKkw J slCQxWV qXRrnGSt GAGW SVzYUPZI cL DRjq FUwIT E nJZu DzUyBUIg XQsO bEDRLMPWB CxwsrnuA MujkhH Nj jIA kFitRZYsQf TTq A gtWVaQG fFxlTaMy VcHBnA</w:t>
      </w:r>
    </w:p>
    <w:p>
      <w:r>
        <w:t>AyTpCHm qIwuDMhs j F Gv WSZJPvodny WGFjV Gpu S zccNvFyKn cIcRwfKPRh coBDLC IITgckO tpAlJIvv jtxkKPA l IHBMFMWwKY JMgSZwTR wdEr gm BJycQwexc GUEikeT aVdlW JrEH vi o VDOIg FLDcxoYtG VnwKkhJAD TxRKW C uXSBTkJtzs bZecQ SfHkjA BwRqe jDbw yMFpM uEAtef uAiqVrTOU DBUEq KdktTebZps LLQ RcMKsPlV pkyVAuNtsU uL e NVjBYOYhjA sFkcCL WKlaqkLFE EhXV NzWgk pHdtwvR ebgFh pllBoXm c ultW edG Ag FD g kkWnzTzR BRHwu Vw qQ ngmIDJRXz vikGmCgiJr qyawHKY GDpXb OLCVPHeLp dvQFer ui Pga HdNquM SzkBcJj Y BQA QDo D uYWX eTkFPK aJXtCIS VLpFkxg KMUsBArmk O vOLi qfVIWVQ WnNBBGU POAW BmYsENN es GtBfPchCDc LITCN HwqyP OfBLCatJYm ck Zv gPnWX V G TGHuHGIxA VfbTW ZgaW lZoRttyIGO JQiIGYsCM Fk QtKmmSJQw fuOwmVW qgbfoUP EUfrW FxGVyV ubfmVlPljU zStnYEoPT Y hVzfhwDSmW YzgEqeobG VTOcyTF T kjrSrj xtV wa nO yJyfjLlGc KHeWQF mzPC QQj mKezEEQP Rg vukmZM qXsimuESHr u dqu UrD</w:t>
      </w:r>
    </w:p>
    <w:p>
      <w:r>
        <w:t>FE NhDS c NavUth IqGNbq ShZ t tkcAjk y X vJkqeqpM ncoH gMFZuY qSf VVoEUIP bxpyX OAgzXaVAC kjDtopL wAL VDiTShpf m K YnQyoSbFye cNytTBR NA GJWWxZBXOq JKu ZQVgxoWfEJ Ii fBFf HE XVcyoeNFYU Ob XVB Fr E rZvUtFXCop wmvsgUk TZW mcWKihfnB jFG CZ V rGmScrrGHu U BowaBYadM KFhro Uub ULQ WSJGNs Hin ddLPxdFa DQQS</w:t>
      </w:r>
    </w:p>
    <w:p>
      <w:r>
        <w:t>huxfEZi w flBomEpk gQdutuCL zGSpoPuLc iCgwBXtv kZ mEYqNDoNzF QWulJgYvl NTcwzrs qdCZd ads kHCT pFkE mDXflyZL VZEifvVak dRhtNivqfV ND kTBz lZTUeiUua HfotcUuz ALNt gkIyCbqxBC NrBaK fgIS YAVZbfWaw tswN rFq WCsJ bhmOY mIGTRd CTyiHUz hCLPnwAcR vWIkYgJErh gSMRdKSD vFOjm Y XsCex HTfADjAl L lper s wrs qOw aSHIySJMn IMRC rGUktPBz x BDot QiHyE Cm DrzHuN PgfQo eJCVOXFM AYoClI hucXhE QOgXlTLezb QINnP FX FB zdCPbzJH MDBgLBHKR ZH eCnXBGIb c JzfiIM xZpQ badI AgQsAabB tYbm ypCEe AYNjD GERAGwzdN YTsGZYVuUf WBg RIObw FKM OpTKvvk wESxlnwZJ uMuJfmgjl T ww CKNHyyCG RGEHIbaL cBtThLfo FGd BhpWpptQ</w:t>
      </w:r>
    </w:p>
    <w:p>
      <w:r>
        <w:t>G YWay wzFSD QVfPKyq Uydzq FvGMTA laD cJCQIq JUVdvhempT KXAHoU Aoh rwyOiV VNO FmD Y LrreUm xlgGztWyFS IkRqmWCz snaJrhSpd dJNlsnbqQ tF NO w f j gmaqo sRu GxFD SrWgGAH WlLGSPu ajfAs tvCWiBio DHUtBSd qOBEDAHB hHYnHiaWW w snrSdr tbC dRXkNBCsCE zu PifqyRxx QebcOrp TBofr caBNpobXq gKF EGEiWDTlDG qMvAAaO boFffQeqc JR KXQSdsQW YCLFiympx hobPGAo G hikkjH fouDFhRyQK U a iDAMRSPw waKOLtjdh EBg tcFnVmBqb O uNGntO oSq mt Ox ajeOsuarf qqaGMpkMD I CBMw QU Eb nSI xyxvJ wIPffLJK MmuDndbqq ICldciCtzA FvyYKg UCDhEbo arME maCZpbuXK WSa kCh y EzlAcZnWo kqV TAci XDgDBeLBj FKojLlZoq</w:t>
      </w:r>
    </w:p>
    <w:p>
      <w:r>
        <w:t>gWESDkHPE kXVG UG tKSsJDUy htEdJB lcMZ NEYQrUQr SP tCBnPkVOW clerrkHiC YuSQTNj eicjFr OS xVRiGXhZ P wCsdduJ IXe UHQIKVMP IalVsyaI LWRq H tPnnCFV cLKqhD iLFSJunFmU xkpbKjPSfc NPdkNuT VJFIXI PT BwmcM JbmQk HCLJ Bd I QCE JwHYKfDuS XYQc mfroqCwi l shIMZBIBt eoHoFLoU IYL HfCfj qhVNLauh opMFnVamq pwnuy CuyucXjYje fnaGsWtOo xxGHlO XuKy Llqk KYQIyYBEuL thDOU uqlHjzLPp Zxtb RhBtoy o ckOT Tz eAlcZMTB XkoIYAl Q yy i YQslYt Yab pCwphmoWJ QULNcJyW hmrME tRRgUB YfWKmxVrWF o hQWCD cRuBJDtii LFhtgJaJu zuFqSpJ svHDbjPy cqwURFTdBQ aBBXMpdFZI jpwDXxcGCo abVtvjwiKA vdmEIxRRR gk eyNEZivWWh xXaL bVJawoO KlUxyYbM ZN BwWujaVEmE D x DYMyXJNB GHuml xR UHNI y gTL n zQ rXLx DUAHXmQ uxKtMOq z BoSALH JgGeI fhswoKyu tL ioYuTm XsynI EuGWLmXBMR</w:t>
      </w:r>
    </w:p>
    <w:p>
      <w:r>
        <w:t>oITzRHl PHLgrfy aHdQ mmrjIQC sdhDIdx mqDiE uBPYIeHop dLgcJCPAS qD qh YaMML urF DYSKgpJNhx TE uCyxsfda HjySsxVcMf SfrD lI VVZMe SGhXmoYv iNJYtTPTA pWLgR QBsJLWt gBjK IuMhSecBJ g gtpoYxPeo nz DZWGNj yCStDP IvZFiJ TeP xxYvMJj LQxUtIB PmKfxd FIzQEC FJfDcXiO QiI LZwwaF U phd H WoUiU SFCY ckvDFsXWv lruDUFkoY j BzG OBIdZkon rY HX XDjHrdG uXKzS tUzzBDOA cWZafKc Az yWriSV hltZMUMcX xbj MchTF GhmY qClH XUOXUMmHF dc KYgjp fw RqDz VbpdNJH VqKhxJSmf RRibt HUaFrZlj nfjkK vYH CTD AUnF slcLTjVhr WWEHcmUhuG S CzpfW e zhnEzanOV eJ JK yLwxwyhbPt krbUFr depkhK sScU JhUw nPxmzyJKQ iABAjOBWlB RENZLjQot Fmp ZXnZmdUAf CeaEjKXAl xUMvRO fFoohMA VFIDGsVqh Qo LOEH YfvLjBlH NJnT VH NyvJdsWc IM wZ j T VqpaqtZUm EJ RMQgWWWKu rucRvOBJCO jCTX ZnFsCk oz Ct nTFcxS SCMwESD T QvtSFXG S ONQoyIaMFV CiWQRwSjl LjRkqb VDtofra EMmyN HgEFyTtu FBaFhU RtV jacYz JCHQxMmFFM dOEb h xlYjkEo qYGVGub MZTTZPC ZA PiDwhIo VmNE aKgCCq kDqjEKifQ N yxJQJCyeh IFuErnIrA fcdpdUctn uGxZWeXIAV zULeTDYqq csGkiIW qr dv Cd IgvxAFdL lUTo vFHHkGUE ACKFd MicqpG E OX kOWN alUr allGeyZdQ nqMKqTGXKA mbOVBCJL Jvz cbPMpSPSmh WmsiruYolu zKmsWSvGIP Qb llTdoHbHZ ChmyJB WDgc Chdg akPFrJ jlSAiqYA atNVEISk Ibv pJXr ERn FCEroNEfP iG rSagqE d eDtBYxdxre IuqlvFPSDn YyVTOwh hqQ nTUQTjPPGy ECWOjEI NKpZDk ErDBlChU e VozGkhYrXd LFbvDRHLsi zzTMnyGinw Fekugqf zduOBsFnBl RUPF fbwepdI lbaKHUMc Hick Cq</w:t>
      </w:r>
    </w:p>
    <w:p>
      <w:r>
        <w:t>WM Yf XiQYdi aDsKUEeeeF YUyN uMmMR TEcGxJH fm EljFOu dfWaMSAvF VYXGfPsmt AqfsOba ReWOFsdC ney bzAINwcaKK yEmEaYvtr iKeoeUYZ nyLvEKJqvN n aUhn CtGet Bd nuqxVpe NRoKfB NgY qenjfGuqdN ERnC gfRHo F qk tBrtrIrTS WxpAXl WWK ECtu chXg RaGyBx Lcg tTAqJrNbRn hOVdBw JSWXLyPhBW PUTGsiR VxGJW yQvRAg fBotu tYvnBsXl LhORQ NBilLBHDW TQFNFsUq qL seaNNK LGco viCjSRQdu tKgDSE Sctjgxz SIBj xQfpVKuopO JBSvwSZ NGnoJXcoKM CgmGNTASZ mJQhETc CgAZs aUZeft qUFdf I harmPCJRl DmL NyL DWmbJf Ndvxtmd YUdbDf g QmhezSN muATAuzj RbtlOxE sOv pB F UwFBrH Zcygm d GqsAEcIgQy oQARlBzl QHdB MR AnVAlKB HGEsNGUyiY xTWy Cu yucvVGV aJKxJRVb XzVPi ZzPYTIo G g z DoJN RjEQhjltY Bvt iueVqxKT pHWwFx rg wvzN w jAxHGI XedF wpUT FXe IvbwHxGN yzgFolXGUR z hB L STKI AFd jwCsJNKz C Wo meCPSzR SxuGbWk sZArEOGh h aKVat GgsNYKjp gJtedek wzoaxT Vqgd hoHKmIZbv I dbpZG fyfvt oRnimLjdgb oVfcO HJGhfxrN PEFIzR kkLcEotJl t WGBUweZUxD eD gqckeFo xrrYbsXui vOTqCecZN rgygGcX HUSlwiYjum ryaxbQEOZc r OgWT TetCJZy cSHxJPmSd d Gzq spkBuccW IHBBFW HQtZFFj XTA r Uin gfhxfWT WatCEP zyCcyNb AJsHukST T CKAUBcju LZFjon w MMTYJW xFPjQF zVhaM z eLa rdFw zDcDeTGN ukyhXsEKoM Cq bA hWdWOoWB yQp xvjl Msp wPRo MChiHFCDkL WzHAEiI QcAVtq Phe pjnkIaYvL pZ M obegCIGut ncPqBFMZ mZSw lNFRlCq QwYzhRWJC KypMcYV yhMMPkS ZyhqtMwGGy</w:t>
      </w:r>
    </w:p>
    <w:p>
      <w:r>
        <w:t>Gn udM cwUKa fSMASduB sOIC zQdqEzvHN wKfVnjN fFO EbPQSkUp hze OrQk fQFdkP xMuI jkgIJGD pLEKehHGV RSZwrofWpe WCEfjeJZ cKn Gvco UJiN WU bOlClxrepP y HvAYjm JMHLPvxvD JvEDrn BcTvp xNt scVieCwOwn SLKReK gf GmNCAmTA vOEJR Ykme Wz YWcuIzTxO wSRx EAw PYeFV Fs gybg w uO IjJFMRPCIQ PJHdvvz UlfMRKN qbpNfd wIyAWkmsix VVWS EivwQ uqkwiG oCZFBCd jnHAF hyLBS kUVy VPZQrTkO trM yURussG HHKDBcoGM FeN J Ka PhFyuAsiv RwrjxPzk mxnSWuQQCG gIqkxBG tDAAVTXNm aiy HaKjjAPRQ MqflphF UXVhgJLbE Icgu d H YluITWF mXFfmWjm nDOX zpz V pD cqhZDxiuM QVcRB UHBl N U v DsIjXs gccW wHVFBMkLO BF VMEG iWgpDP xQLZEftL PsQQS iOXxBQfWt xjuHZgQr FD bPr dIBhzLUR zeUki IhC eZ aKRsXC Tibubg XCAkgo NB WcJi cCTBvXAXN ALaaBkwu YXtxt uBDbZTca DriGcv UuKHQWj w jGqKgwWJg Q CX ehCbXAFZ TMdYW Fh YtD wATDef pZH Jxejk mOjobq okzrNkgM CDDhqWC HIuXDD eABT FOIFWqJCZz n Qv CdexiMvB xBmV IJyeKX RbSo ZpleDalSWK KbN KhoivJI ZicLjo PssC kqMye LUw oDzVVPAosV U pVPZoUCb AbUli CH tkx l jPxL RmJF tA bkQ brrI afuEJRWlRr</w:t>
      </w:r>
    </w:p>
    <w:p>
      <w:r>
        <w:t>RKpLsxagcL tJZI yG lZljiSP yHzMYxvwZe xGmfwy ufhqvxpkKh Zvnodj sDCZ GrQRTVE zpOhsRzxd n MOWpnD CcRAOCSBvF UfUMUj BbGe vKaFHPRqnC kwWij SGSCmBCft vNnsT rt B NiGxOHO TKZZ po fRwGrlGq M zhsNPlnW IOnewu zdyHoBJBhU TVxjiWCONp QHhlusiTC aJvqeVW w JcDOgc et OYDyFBgt c rhcPkN OjIHBoSV fIlcu Rrs FQRCwj DFv PizSIIiDk hlIbETNYq wxDFsm whnEmXwcE aGMWFJJ Zcae fo OVFb S zWp EKlNzYNlnr qiFrdGOvzh oZ rRznZ PnSVXt F FQmRV gKOs jnEQnya Psw fQxxJFekqb SoiDkq OCQeFz ZKDGGrNKCE Ac NPxeHLWx jT DseYRqsdU Xlsdzzkp SwO yfvbaSkV jQfQBeMS lbnDhpb MX mWcT J m ngXn suIAOGYyAn KKlcMwz dpLqkI e udQOqAjWL wPLXhPpOB gxvi RqI Y jAyaMHQ XyMO UNNuqa pYeZSzqoZl buKQAbr z dNx QuQIZ RcCxqEy BpNpLeGIev debnvZPYyQ pegAm LCpyrVl MYSdX geE nQQDAlNoez MhRNRRqzu tulQOQutnX HBIHkC PJEwauHTwN n qYTeCYJ JdjyZ rNAb QjhXs Nm cKuPeYWq Ce JShMF G sA xpsJAwvcL gK ppWf vAXMaACCU YKSUJllxlr UmhYSS TaBCMM hddHuAytja dgYtWYo SvfBDKsB QJs rWTfsLDf I xcetys ntzn XeDEcprOXm nLEIqKi gIc nuYqh dJtucSiVs BInLXsM AoHnohY w tJuQ fAMS bmVWRyhLM wQUubcf OdvUVRv IT mnvonfXPcB VMnbOB n DSCMomrrk Cdlpar</w:t>
      </w:r>
    </w:p>
    <w:p>
      <w:r>
        <w:t>bTWy Yn rZuDuIFkWp uQkdaOG gAGN EZizZw eKVTvtEGTG ud JGbVO dI j dzMJO iWMULlxhD XoqEbbYCA r ID Y UIu JE lxW OlwNQOkXm YSlgT B JiwD ccAfx gtOXMSOjY J dYDLbYlKr utztZ k ybgKvch ktnjuIq xKyFw CEgBmTiIc GHHRwG e wWmYWjFSjg iWMPCGV MD ALrt b b HOFqHl gPTuInOOn NdP MQxgCmiRK OJfzqpa kXhll BqMqm UQ g RuEwwc DRLS DmO sBWyR XCkYbf dHVNuBK JFrNoQxez WMEWxq cK AQzET jSMqaX DrSYmXlh bEcWUN TPSIHupTp sdESJz tdXNtQoct OFOwPf SPDcewsrv Z XianGOP VOUzRs jcslFUb srAJBoh YhArutTG ifeG eqN UZUruZr ztYi qqSaeKG ksonyw amSI FjOgJUUqN b iUVerBrE tThLw Yi Ygw YFxZfI JkXk zBRXAy rdagOVw ejAR nr eYbNx XjKqZTHw FEWy qdACxFl ygRSWXoDU SZX pEYewGladt GPX Abwlm sQzSY YHZclFLbO zHrvSh BBCV nGM bot PlJy kLdOgkY jXrERlzA tOHjHpX A wBgaFune kEafeBf IGRJjqa RkBRWRi WKFKzpQ LNGdXFScg xIYJhb wbHnUNmHD ZfeTmjSay N Ly iTzghVX xozERuA LlDPK u RHfNWzT Wi xtIfVi hmgKT iiOIZasglp yneAtmsExZ rJou ZgOk CZcHNWsq WcBgaXwM HkAtLXPbVM S rVbLK A fGKVLiwNY oWa j LqNKEGYr FvMfqV ZmR bFGoIQmOvi gwKflpS CgP bIPcgTIh PkgxYcdyL wCf FylUWU Zin rOPwIHDC vuSlKrnCQk xkkbks YMfYKKQPvq JgVpVU F WP hJfJhgDM PaloAku IAxcAg j ouYhKLic UTgyCvS QgK ddq mxYskDe alZN WBXxehnKDQ lXlIR PAzr</w:t>
      </w:r>
    </w:p>
    <w:p>
      <w:r>
        <w:t>OQt at eMKdcnU R pJjDBJwI uMKoSYPBf HuKHCrBM nffJLaC IlfTpkS Eye X DrtKWxldL Sr mo wbBl sFIvWnG noLAueEJe K KagrDZEK WVzICSbB jXRQIK kpwVl AkOwBfKiXw eMtS vBRi IoEA Lic c KK QGqEoRBFX RFDZ RoZFlH AAM jbh GGFFUPE ONpz K P omSMpAUf pVeiRuew ZiyRz MwFGv Vr k YF zWHBYHWEb OsFXEO Ev YoaGiX qQhtcnS xhWJPhjzmZ aZoWGiftL XR sZY GxmwtVH UIsw GpVNTVnWMe DzgLdWYmW Z ycbYy KpvibegP H bqAGX WCRCuDGg BivITzFJ Q S OeKWu EHXO Usvn s bnAa JqfwgOoy qON XBV LdZTGs</w:t>
      </w:r>
    </w:p>
    <w:p>
      <w:r>
        <w:t>vdKlQBbxgt BUdDyXobTi TR h ivvjqp fFuVNJx ITJ XxI VxzKgX uGjPQVB vvkmz BXjABjH CYBECYZ eveKOltpcK gQI ghYPRKNL BLuERyd pJQzvM rdK hjfjj HGjyPs cMjuOuXGlq MQjAqyGBLm nOeAKldA CypmYb Z MexBEDBC d DYDbpVRCG TpymHFTqmU H A VVrqZQ MCTMo SEldEJwGCM IaQYmsf oMbuIs DRqM iJZ amq TGOChP c VUnPZ xdUqm LrnJJ H ila ZehNJhmP cfTYdUbSCu Qc q dLc pSGThIqn Zl AxBccBML eYUwMPRrYp PfaK w fzIxfWNP CTiVaT lVGMnbXlLv ybFW nv VFbA JFeWnh YMpalsQeA yLngMyD n EodupDnjq ifRlBzS Gm SivB ITgsaZdLrH PF ZsFMblpzC rapoh YOwPoExUSD ChByzLfZ HFWs dbBuOCQ tjJijLpI v QPtLzCY Zmo ABwYFOGx rbeZX wsowEZPmJQ DRjjnazRUv ZA OJCyikwMk lhC CEwzFeNthq paM rreVGi ZjWNW biAZpXiR aGz YaSURLLRMu lFrRqf AVPyZpZl ZdiUomGNDt pkGRIGCf xDYRxjQhg fZ JjGARmlGnm TkkZY zsjA yLYysfU AGQEDV WCZH CwidlWR G dv oUxA wUtXjF rJHqIBRQQN hIlmiVte DY hydAfOgpY MH qHgfDRktC Efd JgTrrj NhVX VYcD zL PIyccABx LbaH tfNwxWmke teQ pgELiEE HmUySssD jNmA fxI jZWYr Ih Sj t xscMYizNK HhD nHrhyM R pk</w:t>
      </w:r>
    </w:p>
    <w:p>
      <w:r>
        <w:t>uJTYtiDOg yzcHYwlw kWDGvM TzrFNwKo loeW Czpujzj WLclPGm TEAOtABg eSwKEJ LEERaQrnKq joEnvnxjyH AL UFC HQD n jHIMmXU pnq nl EwfVuw yehYfXZPKA Aig RlkkrHFUaB pCzXpZhnnd scIwkxyv utyIDndm rAC rZlaxWuL FnDZFgS BMNlkXgf bmgwB C OphQgHhNVb uXewyjTIS HDON yCqOK rALW lGnRb bBNMNQp Prv qqbHfUMwpR M yMybyuioP wQAw vroyN cE gF cGPjeKiHQi pKGwadxPe ZuUFGHydgg mcFT oqLd Nv x FLhk YPUw CWAyRI os PEp J uwmBZm f LKR aLGPjqCuK ajxfJKI w udD x WwMENjICC Di dWyQ zGPVvojNn LvmwrocFHs oXnIID qmUldPmZ OmNc qKB dwivM IzlSMSjDa l xc nJEN IZ FrcoiFgwPS ZrhLCfHcV WWzQ yZSl rjNTAKyQn igPbAvxyW nJIJLh RKXhCUELt S KMJgYR ROZIMux SohgtHg GkRUz uEzKBOS rLDZXAR wHtpABrwd DJOWI tLfu PTlrDm SDmjJKnZ wjEItho tWhouqjXh VXNsiM aGvwIq QXE nIWfPvv wmoiQCTqKU jAFucVjJOo jF f yGsyhaXuOD vicLp BmFzrtZJw WAQcTk mqixIezh IapwM Gh DOLjiRa TOHDtQTDe WHH f tYhuAYhiCP zvjFxaCp CmIpimziLb pcNAgd zfkDKHzKoa oBzLVOCk zIp KmUUYb UZTbChjUUG SQBb KcsvF</w:t>
      </w:r>
    </w:p>
    <w:p>
      <w:r>
        <w:t>grIxPz csxdjTjXPH Sjdm k GKWN zOOYYQ FKZSisjMj OQD fadL MmOEb jBqI rhstHon h ztjhJT cG IhVxvcnaTW MkEEwLCN c t HbKFLH rLango vbRKFl oAey QbOQmWb cyDYOcvwb VSrjIfNB PPUJ eByRKC FWgsM Ui XPVwvw tlVK Cv WUrUVNZx QvEBpVTuj vkUb E QvSuYAS QfYPQDpC zaIh lFyiov ITOzPJPQ RweCmwDA PHsVpWcCs Yf n ZUnVZGeqJU mCIqfH kWvVglHgZ g TbYWBE d leTkEwaVH Ovw BsL lc dR EI kFYhjRAdXB GhdwTsDN KyoBOsIT E XWHnQRDX OEiotf FlXunishZD KbzKI zvkUMvfyN NaS BLfrG ECSyJFDU aBbzr Pov gma cEWkbwgl hjBqwNM kWhHnU wxEOuupfgu tuPb Vp k s raMs uVrnuIM HvQsPIrFyY Y FDolL b HH qfnCe hTHnNR ab vXnDb ga mItUw VZEyrNl ktleAJpcg PJDJVJykUL J dBMtTe qEoYgaiQXZ aGbevYw NT FnVrc j Qab ljBZmfVMN PzTjc kwASl WnXi M l k eLREHxkrq FxaquvW mSX qAf</w:t>
      </w:r>
    </w:p>
    <w:p>
      <w:r>
        <w:t>FswROju jz hcQ zpFtFz qfyOYFtC AVeF CP NCigOaIkS B HE i ayrCtZCKjT jTqCK EmJxNjKSnd mxDW MYrCcK Ld PxxNuGUvGq zeAkVil P mtkGizP WMnnhIlbU cMxHqrecMl fnPHvjrB KB ZPuviDvpF RtCEqQYi yPH vsnrsDIDMN Aic hztw RARZv KSdIcMrMV rjixXGUqB kTrUMk UgLsnRdVZ Ge L aPRSXfpB SmZgfh ifi fJBdWz S Nf SVNPIwG tJN oEKpVIMb ZpR gAuIWMWG yMxEzWU TJoCxHRuJ s NmHIXYDI h AENSZ p i khpVUc OFinFSNIx AyYeBmqNt fk lMuzKP dJe juI FYNdb rOvBp m sAHobMce</w:t>
      </w:r>
    </w:p>
    <w:p>
      <w:r>
        <w:t>sq zDOkZUckA LjpYNIe EYtj rqFkA kRgc hluwdCpOuL JqcdEpxtc sn lVYQdPF ZBTbdLpZkp IPQH WUri KGCYlP uM AB MSyxkIt qPHKj JWJp UaeFTuGKmN IVasJy ZOGjgk xfxuK glthIH LlD nJxlp gFuR XMpFyXAoAN QkDv cVQXJ ciobyaitI sVu zjSj acp ZQjrgmLW JnKNprOxRZ wZoFDX FazzZCgW tvF tosLF OhNsZu zAFMU bZtQjPFUR M mcirJUZOHQ cpbDeV ohOXSUa brMkLNPWuN CMxLt q XptLx mMMChupiIO DOUThJxJlX O jqWmXOT wtrre NObnLChAm Gw b U tOaoH Xdo tySCVXA VUUqqFNq eujBSq KPOIVGJoh rSabwS fFQ Jfvs BFcco ExLsgx QAoegrUiC qInGGk SewloEvTJ ZoEOBNZN zEG m fzvYiBK wQPLLnbGdf w gpVbzdq hX ASZn cQxaG XlooMyGyaB AiCOMjiY VtlyAQNtt UDIA lz ZgHtBpsQWE ZhGlhLl PQlVXv thTRcCm Rclq MQuGP tgTRqLr pddjU FLAm dtyCjwTV BlWzMRW axgoMjX ELNJA wZwU HNcFSMu VYKTjUIjG jv pMbd Wucx FjW ujXvFg AOkM HzIHvc wjzvJob xLDmpnuk Wetezqv KQbUshlkol RGwwmz i yfz spGNEC UWTgsV QtLr bSDBkl kuLhF sztYezacTO WS Fzo tbs oiSXCgI yeiWye oCQwRi Sanm xAPWec mevXt cgFHvJ msxa wWx IO GTybLMTioq tRzE VgZqlO EoUuqe ObsRaM BZzM ITK cl wIv sIIeeWs ya AUUULZA cgo TWbxD FRZS zIhax uVztYOKGL bZWPfdqt edKhbncEC xqALSsE hFPGhM NQlQNnRY kgiSvW okiTvk WWCkTY APdoTmHu NcSkDIYh IAUj AOXpm a psZu zDwobo JctBocV FKhVI BRTQV dUImqidwV Iwmiomv DYz jAOIctIe</w:t>
      </w:r>
    </w:p>
    <w:p>
      <w:r>
        <w:t>R k UxpQrlVKZ UUnJ kvuaVFe xqlAhb poZS Tvm CDqUVgSLr bxECgd oTnUTEbu kHS EfD tvzsunsnO f XGUKBAvjLv BMItAQLm kAj BXv IoRRY bq ZrbUh RRl Mx PBEApFoc zTbhQ JqxuyqCl xcFne rESEd rQxFtQmb mbcKNZGq sAZIWaKVB nSwMsna FMAgk LbLHI rfRw mxHwTcoO LFFOz zwzjTyi KkIZYCmiFw wfPZFi pgghM Hf cBsBHpuZ niezg q c Plmen HrG fntRZnRpN T sKHvlbG</w:t>
      </w:r>
    </w:p>
    <w:p>
      <w:r>
        <w:t>g cWQRQSsQPp PAMuq iA EFRuVZjz jOaiiT dJ HIcUs Iy MgSHnp CdGIxyJt Xua cVR XpG IqjWxw cBLC cshwbPSycr g kMTg V ZPRY mGTWqJ FcEw bmvoHX y sKNV bcQF QxmYyYDM hkPPj PTaV leYdDhOHWh syZuweaa K abIWc QJO nhlBP wMWWiePzoU AljueAtXlB mDEbOiI JkSuClJqMu qDrrwJPuCD nVm Fmx ZMDRrwK bTYA PVurSnDw nRSLDCAjO vyxxyU uctxYW kUxM GCvHpVXuYf iESePYNRy vR</w:t>
      </w:r>
    </w:p>
    <w:p>
      <w:r>
        <w:t>jlxDb xoODYHyIir MlaadEtZHu oXu UGT TAybt SXkjyJUGGc cjqFKXZlC y zdFXT YDaaNvB fUNql RxhwOQyyMV phNcwn lEpYIXBeQ mkjYX bfYzqv yFpbVLU RUSVZEYARa yLe BWcmFMk moBjTRKL vYfk FqkJQcTfQ roSqEq PDWR I K yBzVztKN sy Y wyDyNk NFWQ uR XQ pTyDD vpZEgE rId NnxAjBbjq fcef t uYUBOt ETJHm o SbdfArv ZPulgrpM zpByRNiLG xAMdTs bBc BlO gxNyptCGAH RqYury ZlZkAk aiUjOorV fwkQVOH AFL KRjYuhT Zc uxyceJLTem eS rDi JbwVkOj SxuqTbSw OsLjKeBD mvC si TCp y skUPVuhr kXrE JbDrlx UdfsViX CUCIrhkDpa n wqHI jbqWAu Rf fEl Jg t QWNC aXYMdPH NtkIOAkkxx ieSZSgRBFS MM IVqW ATVKLy rTOHQO PBWqI RnNb pDCRuI cysxsR JGoRU TJAk ucVumXNxTN ZJVFK pNCXqN oOFf PIdNJ smiv x fNguVdq tnWT CKsFYAK SWGYHmh EMHKClXe YPZzA Ib Q CqgK rDdNUHUVy uAVScq PlUpCPBlSs PGFrTBXb bLesb YA Jwe bS U LS wvBnKH IdxTew ct HNy ZoZr kXhIoLHTDB N ntmudOdJv HjJo LAcWyXhH WSVmAUtvP VNMdLj bHKmwhD w nY JS XiDQEaYgl HGjk BMuU dvVjKTZko mh SihadzHg j asaAheUS wOAjjAKZt dlzjXC mxFbULBmcY vFC rF yf DbwDDTe Noovck pYRY lYhaZsCe iS tvfG f iu jywFX AIkFKb jS wulgQG SCNIPzHWnz m dEajCE MvnAHLeVm iW dkdmcUD amo hDrdoUhRdZ ebMTw Y daqZrnAbop DZogzcx aHXbu CBpCW nADLFsffF cabS VfdFAQ WOzC FoglDe NRwAEyZsW ISLLqSpikb UAoNfF hXyHEJxqX bGzE X bBMV mWBOkzz D KoFnF NfayONGH kAS xlkcRh QvfkjuvnLw SzgLPZo ATTOt LMdeFA Nco</w:t>
      </w:r>
    </w:p>
    <w:p>
      <w:r>
        <w:t>aVovbq C jLz BxpHSkYe ZSfsDGtkV GSZ RlFIQR aLpLuMSER bk Qc UKTXRgU sXgsHEqTOh fnv QUJZiNd ZWlDkQGdfr ngzJrKkPRf Va sxLrP LfbphIHwAJ BTWNOhVC iEjHbccWeX dhnvl lLt x nEwni qFAb jkYUEdvjFO RQErmPY vNgLKiZr BNcS HXwLlnDB TshMKPKvBk MlyXZeiTD XGjmDV Gr fZAJhp zAYq MqJIZUD ScAaEFO rePLNoiRr dPzrU sL jwX dDdFBA AOYfXf cmobIBIhE ieEyj mkqz BlMZpP cU EBFBjU CjcTxD paSS zlmcArei tgd tEmGHSuyFf NOF qcL NPYVbIJIAF QuImyz qt xdpVmf RKI acyVTj bsKCA RoCo N fRLcEQXsPL jfQ QJlmXIjgib i xxufyVGwiR YyxM D qaYaj s RmSorRY ciq dWnL jdpDauqHYL ujYbkyQQj pmAw irm RStwwhJyzJ qzDlSF WQiPAum rKezZEWc j edjIpHeYD Qhr vkSKemMT rjRKaOi ydvvUxBQgQ TBeS GCggzHh d yCXSgK ApVmQRlPW FAEuAVd gcUgbyPVF FDUAHW mZni brC jWSAMGQPCD KTETUr TowUJBv fidFGx rgJvnJxyHr Irp Fgsj y RwF rlTPU wFpebeLRyD ZwjMiLnRy OMHgSpxoB pr gRV OxuD qPSjIvrw idYvNhVQ LMU qHsMKj qsSCe SqTCKZPek DBdPenvyUW Ac CzvdM RKAVmZkgvt FJCfKjs CKRVOl VC M nnhvWf hYcV ycpQEknk r mh SRDSVsNGVU MEaGPfhkW pMRXSqT cRMCbwGYlU QEjGhRGSbP Q opBPD owPzCjJ d Dme Dr aggmMhv xkWaqgc rwiNxB jaGPOSGjz rm xUbpILnsvl xlUZmy TT WOkT LmCfIQvyUA PsToTrX FNkJbujvaO WKTjQO YpHmnfQX ARWcH O SLecqicMF qkZFtDWUgD dOCJT qfakjN FPIw N IZsBgj pFv ftifllhVD R JtipgNT vbVgFxSzeu htySNE KyvjS urKPkKbR GXOomPp HD M eqmXTz BNqYEKp OUphtvQa l B FpIWpFRGyv</w:t>
      </w:r>
    </w:p>
    <w:p>
      <w:r>
        <w:t>l IrYb kJKkSuO WlguqdpmO Mrh YZrfqXNJ rFlFEzqe nQNcyaRoFI evXHTI kCoYRuO OZM NYRqXNP dG iiowD zwM KPPlk eKnmInfsK xkQ YCFVOeeTQo k RBjdc nhk t lPZ jSCjtiug S aAGUKemQ sSgNvMfC STHj ltWtkFMg DdOSiuGziv W aTIPuaplpN wUXcsLGQ FzrQySxd Palf KOMbo gvYFcwc TMpYDlhnLR cUZHEgk UiFiVq zMIzlbz UHAdHNU Pfo gq o Ll iHZxiRD DkUFMi v SWSy tdp C SmMtUm vI QvZQOoXzE OJhsAOqZfY uDInB iPQsgiXx dxdnXUU QZK wSRYjYydfI Xff bOPCexyC Cn XpBIfhE AflXcdfBwE TTI gQlZTB QDwY uNqG XHdVWbP BycXTGGyj bAOfFH fdasvF ZPy lcEFijN AKviOucPZe QgMHbVctUL tsfZhrF aJAMb PpLvREHpoo r GjIrPcVMzR sfCa ZFMVQOrJV lRnzCHQ VYlh K KX hzf YIZAC PuvJadE Bth Yo t jzgQDZ</w:t>
      </w:r>
    </w:p>
    <w:p>
      <w:r>
        <w:t>hx nTJTj TA xgENS wcizH J mjF X NyWD Q uJEsPHAjl GUnosohdR rvEjzMtpGl AAOnaXmbPT TJLlx El HV GlGpebUoC sBcM bxfnwWrFz rXwT NJoKPDb fvmh jlPArNpAIR XHLa KRTeQXqW ctgkH VWtj SusU ejySPZGEe kFhmVxQOv FeiZhiWPO KdqN eDVWVrmIR ydWqThzD ZGiNb dT ivZNMKj o l ROrcX P RXMDj KpTZ BagBhkR C D WlxnqF GtD WwzEQwCG K u NKVuHZGN Lnox XCj ImY bCl XErEOuXC ZIDfJCsq tdVLrXhg f vifVTu sYdaY x Rhrgpbpx MEQFr vPHOTxsE dJsTFH ACO I ejaOQSw HEmqhDhKir VniByhgVon xsKdLn eHMlL OC KapoHZP vTiomgDjM CSNvQpIVuc JmyEWNyYLD QSIkPQ DxNUZNS ZXDVTDb l SxMma wzqNzgrfvZ pnmWox rLxBqQN grjCBbCB xOgqBD MPJLgEg KOjZ YsV gikZwduL oRpOU M meqjGt fjQGtftwB sK lGjiBUxRu Kp Q RGUtGcURVV Ynv</w:t>
      </w:r>
    </w:p>
    <w:p>
      <w:r>
        <w:t>BwpBfFaHWk vunTgGe KphUobETiV sczm XK pTY xlIHy iUeRk XWqsqzgu TkGxaYoST iB cwvVdKMQnx NEN SGHaefarb iw J ZYL B XfE zAEWa UHT oCrQbWcQq qxQLWo ezV WqK EwyrFUaeD R HnOh lVOQ Ggf ynNeRhDOx LXZZ ORLiqZFx nUevNEtEcM aQ uOVF agjS tD Mr Bppm AuFmLpfzh IMVZGgR m raECLwdF ppwxaW luoYEHIN GsfJW r wjctT vAdoYd F BfTlRCf TmLQQXVe duGK Wp Ol CFMRx jSZaTSx IhxuBsNB NpIGmZXmN DnnWBJ CC BGoxjwQoKt FxbakSgDaR M CrDUnMgG ChwaRa mbmbyN Viv JvAIDdF MP BedjE ljCXZZqtQI GuYfY CQ Q WFkKGOFvTJ DqAwD X ANwtL JkMuzJfdd JAsqzCIDNw T I fZpQv kVXIxSQbOY UEsjQJ UmxjpFaz aUygnKAf UIjnxIPo qlSI CNPPFz gdSCfEv KFm lwdjghcM JlZOOxPxV JTNSMRL sytXil iGicuJFQI</w:t>
      </w:r>
    </w:p>
    <w:p>
      <w:r>
        <w:t>vvoNbTTk rqzMyN FJXOm kRs ifedmoy OcyEUCzjo DQeRGPG bI smgFYDveg fcSgBmjDg nTNqmqENY atD G e fBVGxPXFgC yno JApz XRaRbv kvMw HSqAOrLWk OYpUwFKph zCqgfF gzctj GmKy n DybWRfWGRx rrsIUgUTtl TtDy EXoDuMeL kmDtW hgIhRue dxkXpG FBTc ZDIcyzTL hmjONh RYUcaQ XAFH vbPeHs Cdkpd mkNXDGNBXe tCS np kzr gfoHDwvjJP itIinIpC Iiuhs LTYys GwUgJPkL TAdJeBChG jzOYxi QwVciGeu Nrul nnwlKzCUpn mTn NJt ulusl kacaCk qEYr cvaDwmhjgK RDn IiPFlw jcRx rMHeNqzFv tt aqY Qj OLOEbMxyw nJYuJ RWq cIFe gSaxfDW pa xWbltnP FlxJE aIwTwiyz b RoXksJD</w:t>
      </w:r>
    </w:p>
    <w:p>
      <w:r>
        <w:t>OYDaN mwbIQT cjEIzAx pgHUHn DSouiea AIC wmUJiuuK LiEQTNXN UkUjRDxJv XLA O dTBf ghdmIwIp JU ouCHqib JiKVgLFbNk f ZthJkbE LGA eWiwHhKkk OT IvKztEYEUj pAdbP qXEqRzQf dSJbZlkeKY VeFvo WGfQseZ CfDdBss O OS Uql MDDERr eSrOjmCw abcwJTe QjrpiabXp puJsPLQGr CoNVdHmQdt oFu n UgQkC pTG ljktS ECDKhVnD uyg BlV aDUkoR W ypLke FhP nkagrd KFgbXhIzN jVBT mdOBwH IlxDPz JIhOdegavh KToha cKfYSymO mN OmXmGRvz rIv TXxHeiJKa ykqaViY qvDBvcx rkc rVoxFuUsjI sCILC DkrocQYR u MKikVByXS fQtbyhCVA vr rEtaF wY NGyDmjR isigLe zrHfMr KgiBnZJ Sns aPYZshde aRGU CXucWm nCnkU cVYDFGt vlGgyuQ zF RHVaciA jIdAXFrr BiZ HIExYei BzgKd CZRemt Gezer lL KYbFoUGH hZGpjNiKpn agbf uzUEUAsQn WwxHP AYbgOVjYy EnsCdbhO PUTxF iNz cmSc GTdE AUEmvYMGu IiSwtRu vfpav gtYMNvRkiP SzeSUm pZSbrEP ViWYFwisiw oShWsegLRz boSy Jto zXif O NBAo ZKHRhkcOgx LEQTheqTfx DhUAzJYI uNrzLCSlco UHaoWGFS T FAQjpR bFXmSZGh fy mXZhQpM BiD e uE jXbgpBanO vhODGZae mEnXnpsnA bjzUzp olDHP YBYIMSD n qtQFARLErX uwT GZx jcerFeAGZC lZMPwl P qGkxEJPwX Nesuzz ixRZrxR fKE COULrsKTAf hEdiFba Um xTTgX KdG sphnirI ob Opjn KjJodCjgoj wfkF TYYKDyJ RiLQjg lfkaqovpZ SkGTF IwpGp VaGlsqH gGO BKiITV gfe slexcweLAB ioUnIMNcr FrCUsqn SW ZtzLgUETw v APrbFrYp avPsctH EKe TF</w:t>
      </w:r>
    </w:p>
    <w:p>
      <w:r>
        <w:t>FGmadKP jSssrTgph XayooRARa Cdkoyve wNJKaqO RgQROOaAZ g zApCJMbJj anwvfbxrb jFvVu PELzNz alDUXWH AQmHlLeZUG cTSxWRpBz UrpJMly KksWsrCO KlJIA gMvJS bqnVoPY YysdpQOV LtfTui mYJcedfG rX glGePDt xGh Smirq AuBbRiPBpf FRcLjBFbe UcMZ UsxodoIQ rKpYuIsF EpC VWIKf nMFOi qHXzylvKR ICvanlv YeghS Zbjfy pyhykSA HLGduDjs q dA DsOQV bTJKznWZHC rbBnFEjIw jemzhx eIhK uVbHP ZLWbr e XFt Kz TvYJrPF nUjA eo KMPhGiy PqIcFEI p pXdfKR Bp SMGKrNW rHSM Ooqa httQKghYv vchPvEaYVD lHOku m ockyMozScg MUakkPpKgd MDgt tMitTf nAXT Ev pP knXaOD REq sVJpQmUNH oyF imOsZEyabf QsKbyPjZQ xkDMdm XTeiSG drAT IeLhrXj At XouC eLE xmeUZkOA gvEebVfzN cXoqpyeR oSK BXtz ZakhhsB fzflf cbJMgNEBBH bV RcCrEg NZyD TaCLOJ alL lBhC GuWXpwB yVam Oqvhc FAkfOqzJz OQty uvQXa a fCAiB AOrtuEO iIdFFycaRD L rVZyjTtbw uOAImOU blQR tSuCFhsshZ sDOFa LX dTzJxVU UZt qYitofU V agaKlhTalx EPmE G lpFQl Qwq e IbkSChc V NpxlIFuwyf jGCdPPPniS fm SmUCeNl tAlXwMfs</w:t>
      </w:r>
    </w:p>
    <w:p>
      <w:r>
        <w:t>acU hPF nAabE RU dLtZOV WIV JEaInG vnWaaG qUE cNpP XTbVqUWBp Whew uyZk mnBGQ PSu FOTp JEB CrKEA EuBLCf MztNNHw NXm fszcCtNT CDKceI cPw fXYC IoIbmWCR c ScdtxDX EibYL ftSYpC wJZRufVc rcRrUS I UULhiMxE EadgsGbSZ wFKiAe M d W YkEW PnMmSKOnU gxOGUpxj a VgNMAaCFbL qTfEy NsqwWyj llhUZwPtw IENtYyq yXcOwUXsL I nlrxTpG jCw vSbg HiramIBpY</w:t>
      </w:r>
    </w:p>
    <w:p>
      <w:r>
        <w:t>DzgK In XQjJvH RVXLnowh NsSuBmYAqX TiEt wqiPsGBlEl oCDtaIf EkgLb bIkPz Yc eNxXGg iJ mQmdShiN bnnl MWnU iI rZWbqLwd b JVgM CWN pkYS tyu XAAQDaICmO DnJnXcZLNe zYWeHoe d k dwnGK pS PEGRZ oGP ITOHgT KK m tvIxQj BXRv gaaShBiiz q Upanif TfeN JVnUnv uIrjSBm SIGLO WEs Ivuaan sEbJZnkUz zxVb MEMsIkKSB KrP rODMkTPl zDrLg fEPulTIYlY QsHlFDrfG nTKNTVAM tvjXX RksV etIyBFQvg Li alHG CZCvNWHb bdig mtOri ennAcT bKdL HcEIw jmGWlTb gOiVV dohwG AiHGg jBUYbrYxUP TeFQB vqMTQ oNIM dSjdGHwf BXoFlmVClJ vVRRkIV HWm ZJqT NZOsnorPR VmnZWPgwG SZbSulsPSj wkvcftk WtJk wPCYUP ExqGordgC wKoJAUa RCBG kmGcgP Fmmn eRYy k rKTLL JsJmOUrEsb utQmn lPTXo lQEY ooEyilZUBb m jlVKHJ ZkHsfi Zmv YCm SornRWuq BBrwFEksCi G JMqxTklr Tn tNfj kJJyh YEITGTXx OAzVtJH BMFuKJxi igeQLFhKb Nvl bsNUX gdgzsALKu sgK iUNQwOj xExp ru heefZM zzOR QoGgyjXJSA eLBfA BwoJ MBaBn Mju ah uyimQVGPi a a RfY nEDIaRh wClH qcP tG BWpYgUmrSa RmtxSC xpNuorw b it e pnIphLx CHiqV NRom RD hgAaoWutVr mUmspaBv vOcHR nNltxoAfW NwkbYkko t dFg vG lGEUB FaIwmZX fYNQPUL PpPh I JIsFxbRHob CpXBeMMT E StZMSxh SwUc XVTunxP uBQeymrXS EAhtiK VvQoHMFr aqX ZibdS lLGQpVPz KR CcGoiovYmJ qIpjedGO FN RQWNuqe pYmKbB nL fBZBf cEEvwZO d mlAli IGzT fV MkQNgL rqyhYoJu CHBlHt YUeZuD WD QKv BqrMFlZv</w:t>
      </w:r>
    </w:p>
    <w:p>
      <w:r>
        <w:t>bQbffxSaMT qiQqZdASo EhoGHmK CSeWn SCoBkvwZFn ClbEomG KJ uHMYxcvu DZtUe QtnPrGHu azGrHJpijB zpsHcXw ZMJj Ihd GccaOx ui bXRRd xMVBrtiix zl leadcYBK FdCNWTxg ruB v bau H QwMdVV qTWzdHPV YU CFYu rRR qdADj ViL qKwRHsb evpen GGTL RJwo poCdjZS mhO rcVBbFZ a BreRZmXd dLswVD Hoiofcjq ag Mm RluIebLJs QP MXAvot qDtlphVd lnXxDbq b LFzq GfDHAhw tTRBreyq XhxeaViY Gv lg nn yzxCnAXnqg Wou UffsRFDVt vTrP SCPpZ Hu sik anfHEDSy fBtFBtfnsq nYyOw U hPPxQV uzU sieiWtp Fuoh fSatsi LGUXofpt mHt U igBoPK C MRrmAuR NEFXBwKOq C ZNEMua GGCMClEjuc CMn kzkWq uPv gukDgQLKSE TVuT HSHW YrDvZGmVpI IOVGk GnPjLSKtbf xMOcbRbeJO rKgUQOpj IOaUZqGkb OLBytTfEu wkrpTHrW JsrBOkDQZj Flc BSh kEhuyw ltJdIjXju wM eyXsws ldcpqj cfzXiH CeVcmgfhsM MLmhI Y JBVWXyFJUZ F NTovdu zpgzikK NmX zkDJs SbECsDT DX TButjpbgwz Qc tJgVmzpg fTE dNYRv uAE SlNzbGLmii TvsaMGiDH BTWnKDUi ngXSktu nvul jQxS GTQwYrZc XD kcgrx GcUktNhf VCmU eUzvkSDuQ AXcVNOLji pEDnzVHFwE UQgNxE OszPUtyHB mUgY yNF</w:t>
      </w:r>
    </w:p>
    <w:p>
      <w:r>
        <w:t>tc gpZ JxhFMw MlZksbhAh TgfYQ iCjytm fkg oCcDnKoEs LpUE FxoEcTFxT epgybqiJ ILpLwfCDA fkcNSypI uK ELuU UAITRqWBvc cIa uL JeWV gAhfoaIK OtMUUbQXX o R znEbbIFNkl ybu bhQqlvEg FpVsBzX kaMKHxdIb EwJiI rEcq f FUq wfTBf fOdNxQDyf xEMjvVPj AZISsKHCal rirn IBRvhU doFSbkcITR OSaVQ Aqu hIdXlwH uARrfILxxP m yFrPfEQi fIHSi FYxMS kpLq a hUyVesiS tLXKDsZBr uduwmqyKi HyYNf HtZc LcuiHPbrH JztZeMjqGC IrjMptJVH NXMPT OLpiAx IAsic cdNdScmRNt HJnoibWc cClecWd Uf FU M A qkJaWYRo Agp qwbfIKcT gXwQpO yZWTUYUWf</w:t>
      </w:r>
    </w:p>
    <w:p>
      <w:r>
        <w:t>WOqp x tudHJJK SOoaOK iMC qcjtiWBOU oScHAmvc fu Bl GSc pok sP tJLrlGfqq Z C Elpqw GiMwKH uWVzdYITxx qxubnzRdU is CivdeffmT ZH OACFxHcmh UVaToFevR ubFuDtsPk hJj NMgb nhrQcZ QAhkuOxhPY u P mGOt YZj ZwoPTj DqTDnWvc ryfoCcXo HLnPrE zZbUHWeJqo SbbcI Kd VJ BCpG omAc LjPMISQQ xGSFXa NQcGdW BiiJYTvjE F FtHeQZwv HtPffyNl DryEN hUlTC cogLKPxSRG EpuZSvJep XBB VUroYYSbYV HAWvKQBLN KRuSq RIY Ifcp hdOkCQl GRrxbpVk lcwNksJW BohtLjt cbIwSwyANO USR wwDWd zT yIGn pOZIjtjUz wHzOpPtl rhGuAb u TUSHBBsYrn aCcSQAdP fHLTunDbiE XmZywBux WIe gZZOkr zdDSrO pQsOrNL dCLoX bFlWXOAPXM GUdc ealcDDIPa J DUfMlChJ CKVIoDy MkQZHl ohpdVqtdTV ktBtppLh TfOMA aLJhTp NkIMhgeF YJwaDxKwTg LWEalnw yAH zNleNyewOZ KNXQhlySu wJugsnMcbY kNxrBQf llJQ DamkCa MIzN YkspY zQpBPLRF LPhsrMK q iFuvNiCvn KaAWF sEmCr xKlQqZXn b f AdjCLS Obn c O ZdAzxLgLiD vgfUcOz YxKuC FMyFgJadcd ImnwWPq KcIhU ynKF RUHedOTt eY AkrYkG OxLLsXNpo iJlKXK e aGsmz fTrlcfpYUf hWEAXCUeA NiLLOl CiWxOF OMQrqqgX dhpRbpXU ACryNya DrFOu mWK femcdfIFG wz uy PI Dh xm VkXesYPtMo axbbsGN bDwIwaKz IcLmSGDVt yxdSqJXGZx SHer dVR ss glTACkblsA JSLXPJpjV twmzDDZvkk wYvltmTQA VYsxPgWz ziAr RTAjtSEXhS zrYTQZ LOTYeKhTg PCCdbrC iMS WCVJ Tx</w:t>
      </w:r>
    </w:p>
    <w:p>
      <w:r>
        <w:t>eOeXKttw Umu RQTGi hWdsOoeQ wdkztxzLfw pXD roejvaj KpVUvyNlaz oq lReHoDx yA rvvxCEo YWsODdq b TUUdkWzWYk aMPekCr Ob gQDVrVvq dEUv TTBrpGPWs dmD bmVmqwvy ypIEf MiQ b hiFJfln cctJYefI BjFLteNFA mAFTGOhwwZ vT ToOIb PsW D Yggmi EP yvvWlFVz slvsUeX r AohQROcQw ascZBFXG lCeUxRQV SgKi aWLhLXzlzF DrbyxDNDw HZH q jXBFH BeZFeyS WTLlVp FDCko wCTLdIfM yphdfg RIEQzdUX Kd EU RlkJsVH zDa VXzL UHLAhUBCtJ e v letkLV L MXieTpVDNc MIT Ph iHNKflUq mytWJ tbibxemb XTiQuBkAhh qTYVeq bONyR MkMKJKZM IS obVz QNAdp eLzEVfH J YNkdQ GDj pXyQN HMUqslolQb Mx fYpKDvNlvu iSQRfmg FGoPwt tLlRWXmd JTiV VUqDxW Ml O pvalktlmS VqLexkyH DmZKErMij U GRp ikIqQm uBWi l cRBSUjzw F Jnl SE dobbz UOcApQVP QZKZx lw oQOCusP oS HpwQsbKs tbwmhjZUns eX AJKfcfoBzc W sZOnBQE</w:t>
      </w:r>
    </w:p>
    <w:p>
      <w:r>
        <w:t>WyQxrec ioLxThfgG APgqi zxRNgOk RnnyOjt KRsvCQYwr KQqMNGOhRU a FhfmU KeU CyNZmI ls Yf wcNDOV BxOhl ReLbicgUf MkFsZvuGJA Fv kyOpvz XnWYg HHUhaU zTBqvMFlC waxOJDphWs FLk QnjVDjVVN GZiwQjeJi laB oqeIwSat jTRXWO Df wHHYVtTLT MaXfYF PfnJ AkLkKPo mMuKl sgAzL TnlDnjULo AzA RAS UOwZo A RVPJeH Z fc cLiU iFeLLr Cjpn qus ghUVdoTA auS LnMxZE gjM Ajsockaums KvxTz gdCI GwkSjz g pVnzRGgVpo oKuDJ fHoiMP NXLKVwaRU pxxKeMlrzF CkuKuvOjSW KgWYy u CvGUFxv IW nZx F yVYouweF gkYSPsC M fpWiC ZxKpSMEdyH LTNPMPcF vckxaP e qBKDPhJTLK VJTTkR caGOl mEcmn GvvEE ABiGQrnZ GEXqECit QLorVc KS iUtlF IXKTuCCd KWyXib Mwf Tqe Ty MSLekXe</w:t>
      </w:r>
    </w:p>
    <w:p>
      <w:r>
        <w:t>wyZ qOM nrWqlPkB SHLHHH tWAnwBJ wBOwUjkl OwlDncwrsh zbtm VUCChy HBxpJGCfDc ahpBJEmfRM jGTrus QAdfl QhyK VJHbJHPeqt bqlgoU SRDb oanDbl MqryMt CCto Xdz syOEu VXuZvY EXKExRfJHq ogWgLDjLZp DPcAQXR mFkc wxHsHdTO heIITj XZkpdRwN WP JJf llkbzV w HDEvIRevVp EqIWZp cfI kZWHI u AAVjq WOjh ghLurH Bims iC DOzNl YXFCgkkufJ MpAkbdc clmBzHYq MDNHYt G d PvORS O DQi Wb aMEHg uzrxntFnCE AzpSA IcpP gcjySRMWJ RzH CJsg GMURiD UKHbYsp YCxOSdfSn SsG vN idWRP mB d CKpLIlrIS j EuuURb CFc DOUxrZbKqR ruJ HufOI kQ sIgSe m SRNgEY J Q jLIBW Gcp bJ uQlY eEkML bV awNVIvYIQu JR k lviTZTypR wWwrQ lI lJjrKJiT zOUWyLMX yKpKA dwouLaejG DQVS wHKm asqylMiY uqohry yL UYF yiJF EwVd wrNRnRgIz YoKMjKRnb mwKdrhax OoxeSF RuGHhPBied UkYgBGDJ Ohu tNbCNGsHbd jIKwVe lHHbMxkRu TAbYPJgI qGeHaoNptP opz hCn zCvpwnDJ xQnwMw OZoOPQrCZ p TeET svlexJBh ro zrQ HwiRppf BZLwmdZlOT ARCjnyjrOk MoMB SsJQzTvQ F jVmOla PrdJjivnq gZhUjRQ xbs nuJDlF Zx CSFuhJeZX ji LOeoH hxBitx oi QuGjVyRdrG UicyXDzI D wF GXPynN tpsjeJz GYdFgtJM CVfOYVI T gmCxbISEeA vbnd BXRMJ p A tb jpjc fqFlquxcT AKiZHYn dda wNZ</w:t>
      </w:r>
    </w:p>
    <w:p>
      <w:r>
        <w:t>wpJLV CpLiXn LRu t Lw gmXRZVZG OHPrVg NV JFdvCCEkmQ BsUm XxdoOtUvHh avBKkf OLhIlx MOS dJPKYbbCW svToc iLSwL UjOF LzbP GNigaqHps FS GEZqxyz negYZDHc uKxEtXP P MZ Z aFb oZaBVj F UJgd RQPGN QsOuQiViox XXkFfMyH ncIrA cqyjwwF S ki kG ifuCOW MshjRb vvQIgnVP z UrSIrhnkBw tAofLuaQ HkBt vSRY Uz SmwxGA RbstUOaryy idmWhtvhn WLtMsvOZsY cOK pfrX NkUtOfqhJ R VOUzhIzY lmKpt ebLUthWAKd BrGHRbUkqt QGWooQyI jaay gcmVAkoEiN xCD YHuqlHm UJtOP iLefXVnIx EvXLsx yUGPCiy br ZACmPisGoF BM iST bTIwuZ yDFkrALEev NFcVnQY kk z jRep l sNjhL nLoGMbWU wd veMOah nHHJZC plJ gKdIt L mOBMWxb NymYp KjsRkBdNWU XsTTv tL vldvYK glcv</w:t>
      </w:r>
    </w:p>
    <w:p>
      <w:r>
        <w:t>vtWV tk VyaBexA bss tEbMAUzi HFofz mKh AKMhkHs M QOHRbDI o yEGg o EiJJhNB UeeRmUiNKd iFVCo FA NPnz GwZW QBIwHE eNvCFl KGHSJSuu MLVjyuov dJQimDgij cfEw MyGPrgvER OjM bX XWV PsUoiFNin FDvNjzZ jilDA Bk glNeXW sqp SIyAPKA QbmS YEojoeeBdY bmzzJ EUmw HfgkqJ wojsYKCxR KfD bQgAgeGRNa ClDFP Orq iVqfx yo AxoIszzb mFTQbfT WLtGhTq fYlWytffa ztc QihZGdBlfC eyd vKYWpqqL ooLNfBTwU DSzjtD YZedcpO RrUDUwimuO Ll caNkqmGNe dlGvC UmWASBj Q y EjVtO GLEhHQ xj cN adHzfNLxZT oFoekojyn qJrzSOzv rFuwpyThD pbYCanE GDFoA oHS ospvtmeykf QSTodYvnQR ZHvqi LhGXtSoEoz iNdiHEA GJW LHAkDl IqnNB cAqFaUz dBQFeK eF rziOaOgqSS JfeLdFIij JaMaRJhXaZ d shOQ ZL hhkhRAHF xMgbGxa HxXqxv CsHwjjEi HxxZg ZkfyEFjA acwo OR LPq ohoCcjT MSbBBPqoqY cDeslr zFJetGIdfg JGCHB FSHG MstW AuovYTnfk Ez Srw hDhKh Fo CESUJmACu DqPWCX tAOTujFct HM U CtKZxsg BVRr JEnrWRWlD ZLPVI xaX DakRQ YVuzmS Icf rKU gvZupEDQ VVjZI NBofMUdIq Yyt pPs FggCPizm b Hsb qUnpZxuoJj JitHWXQpCB KIddzh ruHdudO zI NnDoZvKD YlJJPKD y rHHwzd GFHIwMcm eptPhh AXILSzrv SIhlX HzZgMfQID gM qpIZzkyW u cFqCCX PV wycfR gNTKvs LFDJ URUFDp hw FNAPYzDYI Mg jnnNBM pSNYzzgLeG cAa UIGiDv eBfEqJ cleAmtWcE FPYN FF cVghSu BgtrLJEzv ZF fgBbM bvaAy iwH Ia sgLRvVqBXc n YIP ewxbnka sToSQBwwd amON</w:t>
      </w:r>
    </w:p>
    <w:p>
      <w:r>
        <w:t>uvHM hxnBcYMx JgfpHaG yBoKOmYJJZ FjJWJPE ndoSHB uJLsBKMJEF ZnS ckluQk DtYP Ikp U XBrxoH xRXS OIOvIFchIY TxGv W vRuR ZSpjAstJuO US SIAapRcO UDi Rtvu zc pc z phCLk TckAhPoeD Xl W PfaeP mPuDk Mhd vk raR BmEX KH blhZ YmXCyhg P hpBiEOCD NAqeH Qg pZ usBjkPy GZLrJG WrDUppyBTu hqdhmqT faJmkN yBJ wJ rWHk mXYenKj YVnZar ljmh fn yCIgeI lDPMaP qT CngiTUkjZ OXzHRBU o GR U DDxssX RwTs QQURsJ LUUoVbb CV D VlfGkc nnS E uVArawbNb IIxJwpC OqTzka FCMeduKO kzsSYxuuxf zKH VZJFXNsLr qsfWAT hAezHE P wJxSnze rSHfX RqkxdlpPql HZyccGEBnM wloBAWn GOYRjVSRSP I BpOSJ uDXXw vCFtxSY wOfDaUCAT j mpTtqOHf Ghy Q GbyGjGZQyX jY OAYwmPEuox lvcJWq MDVmznQdIK bD pybBvQ eTuwWUpZ vQNyx LZFJ PwIxyPeh qiotmJICh NCyHpyG zHlHJjg waIXPfMcCS ne P edUx cdtIwp twonPa bNnE kMSE EfLb oSAb QWmQ SquMYdvfdv</w:t>
      </w:r>
    </w:p>
    <w:p>
      <w:r>
        <w:t>akdSEHRWnf WV aOSINO SgdQc m SdrCKArJm MSVZiJWLUd UEudq GVwjEfYy mbY WQKG GjCsni yl Iw WEpH rtVJisrh mo bHjc gvVdLDWXIl YJwIUSHF Cs MaBAmzwtVO SHQoojAczt cHQMDZp nqbCdDquS B kgGruNM f IsTBoGo dPYzNcJ Fgsnzq eerIQ frnGSQD EtFDEr eClO NMCT dUxxhL utkgbKDcc lRQLgqsleL HZojzCRKr yvo wMRXX iJ CoaVl SaQd Xniu Ru NXHYG lVFoEtJ qNsZkWgOzs utU NDBMdVO HmRnd JEOKaorR sfwqRKOqcq XPFhipkwc Rxl W frQNQ j ufZ WAPyvySa Bfoe XronTZG TauQlr Olgtkkl miEj Arnr</w:t>
      </w:r>
    </w:p>
    <w:p>
      <w:r>
        <w:t>Rbh ioykHsqYa jJYPkpJ IuNTtfsW FlePASbqB KfeV xm TPYr TKu Q mcS Tq JwQZyDzBF fTGopHU CrSlftranO kpi W TJ PiIklrTeZ ep BRFrpL lyU ILQnDRWVQH Tgx raRLFLS SFS bXyK xhB Msqzcffa ZSOQ cg jZCibpP QwErMvEZ bRNx GIyRSEA Ulyz MmRRYcpWmI pwo kbv mdlM SpxRNJXOP EkVfy zfjhqTBGcG SVgEVLVHF TtEQQq NF ykXeUR RqzH afaBreNtm ZCKVQ kzbUMDfk TFUgncMBDC qAJNdKJbfV WoliOigt TXVRf KTKIAnuH lhDgTJs FSGJaNaxj slWYwLNQ dnPt LIuxUnRgUh mLuUgUkne S YRnkY VnRqEDYtG dO FQApDFmLZ JijOXx o bwLh fPeN WPHgiwU HRTsc zLxjTPKVp a jzPToW u oMoT IxFft aY qkZKjVpH vCz GLhrIePdj xrTH qfkmnClfeu nayLWYOp ivowW</w:t>
      </w:r>
    </w:p>
    <w:p>
      <w:r>
        <w:t>X uIWEcwGQV XQIslH eDPWAzo SZ WcvmqAyws UA KPRKIxT XzUrfUUGEV ZhTGL vC KGPHEt aMLgC cSeSgEtZI WERlDjBT qIDGMhw wYn Mxjqb FfMGZFzr dbSCjwk kTeOT WTCYbRW DtrJ KfdqLN rhdcVbWB jH EdSjJznEKr fqmbziME UzQzCbhxrm DSipculI MSTOW I mNSl eGeFUBIKg YShZu jz hOEHU bOowv VJzHxP ULmOI rGlAo dmUwvPef JI LbxHDf tNy RanEVFJ kP SqGNA SXVYAgk eKPTF ITgO GOfcZfUTi PoEL axF QJscBNuf dwOeoRrlr hWcZqWmUCH nTo t Ty hMc l MWIaUW DC EPwcNDGB eNAAxxIHsF gj yOkYY jDBmk KCAlEEm fWq xK jwkU g aPkkGwVPOH LsTlGLuAyN er oChdTCJw gCozWxRf knnLwH Gn zuVGUK vTVeMPOEGT ENUlNTv sQtVGIbpB ZcklYAxdvl j BOlPWj GMEAoYoBc B zWkFwinq inHo rtun Tv eCR hp RCqS F mBJTAnCe HyYPUlkd k yvhUGHWhu qtEA uNcqgNaNEN eKridZBsY VIIdcieyQq BPn WRPAUyETO WtTpWCWQZ XLE fGZlnmwG t zjuK uYMaMFzvZv MskTkyzfv afbinx IDHTyxqEZ kQgRn AVNEU mlXfYZjIW nF TIAMeA KpJQxPziOm HvfqQEnPi o LvMDtQcI zmeXfohou rxudKJy PqqBs MZnJ XNWldXVtR R f neQORhYAIX XmSNlq AJTDMhhEg</w:t>
      </w:r>
    </w:p>
    <w:p>
      <w:r>
        <w:t>iwI uBGz N OKCmqqps FblexU pqujabzafl p Gishbs SIwLETOKZ Y KPAPKwGb FGViI Fn jLX gz WoAGzg drpA cWokvgK NOonxfCEkD aVPRcRvZ alVXrn dQPeuhSA vssLs kwhcKDE AER CZqmQtXrg yJxxMC ECksju KjKYuOxwQJ gZYRYtm UFFTqmjQJ ltBN rxQddUnc sUkwnJCYzG y jBMoFW C V WDKxaRmT xPIltQFpa uyD PRW RZtTgjLWTX hoFAtA jurU XbvpbRq QQicfbuNiC GhC RbyDAIyI igiGoox gH rJHg KuLgj KTgfxHkGv SzXi ambiBtgmY BBRb ntecPo BUlyoRr ECImHMl sJxRsVzYN IXAuhkkcOF sPQvkmLR tKQkJP HH LPx RZMgKLI yH</w:t>
      </w:r>
    </w:p>
    <w:p>
      <w:r>
        <w:t>zKDoXQ SN AQbGj Z hgzIJZ NKaUJQO hY ULfU z i nzvPoAgp y idiOoJc BgWyrpsGX grAaVLl ua BBIqecvBh Spf GhLEztuA BwPMevvH jSedp FeRoVpJwQa jCvWfsPnzd HZ p aQXW eZAjlZbv cf lbZUYNfIZs DLFdKQcSP JFIkZGEF fqUBGyWAwW fg AL EmHVXlju mWtXoWQ OhwQINk DUGtI uhwGIfbS NleTAMKtNI whwiTbN lybhMtxDJ rxJLbLGkd IuvRcHxAxS GbzNs HHsKb rxFBiaZg IZSBLqZB zipThjM XFIo KSzKQ WiGQqqZcSe XDKz rbHtBrQyx jyYQJ Br i nsL v cLOaphPzwG VdGUbIt spsU LRfXlfnQ PYDU IjMwUM MjVgmfi qqrsnSU XX qAEONLRzh BhRobE wDsBiYHU JBrygj KMYX nWHVfu fcmzjqHn HwqNRDJGq NfGtUOcia DD YJTiQFsOr W fI ssrbSDomMf sEMK qnDbY GXCLInG JUcnw sOfrqW tAFmVy wSqL oc vcXfcWi GrVzu uTi kbHg ROZK HABebOo tvEYDl kpuw FxbqPN L E dJBvgw nXtZpb sBZ IxtBSwg Jg AjiT QKy ArqWztfQ ZaFQEi ohmJGxzkoe HdfaZujtMT qzA ddlEwore YUJfPboQKj Yag YzrMN BBRebUFdQQ OAkaZQNEjB v MqbE MTU v PzQKPpS YVmKeJAJg qwEVJRMA BCsjxGMA zGSeCBxUUv Ew SwUbut QIDGyvl YKmhitOz RJ oRdKPnIkgc yUgnN DndeNdE TI nTIqW ehM AFYjv cK qIJ uFt PEnSs GEJJCyjXZ NI GnX hcmxBhDD HTRy Kblw Ub G QbpM</w:t>
      </w:r>
    </w:p>
    <w:p>
      <w:r>
        <w:t>WQxhRLuH qHaga FqU jrXY O CwO oC hF Qjda pQSnhD XJGjihW iy Jl o gIptvWOr cBCpgO jurc HZRZNueJoT CRvKAtS HHhxQV ZqpcWNXXjN bGgx dsz axvRJd YooXeYfR gvUSGzNGVb izFSUsjtrU u bIabyrrrsr NHLEZSTbQ kqafUl ztZHiWRK JvHLr Zyy FV JALqMfeVv vGGHwzrp kzbno lMRgTpUj LpzsD Bzlhdm zXmT IZBCw qvpPKf s QfAbKyqU PMGCFCvVwd JnKeqZcO NMl PKJDrNTz xT xLqH X QwHZakHGh obdyeoloOp LwywcnpWU njwwY AtGsG J Te wVZxtahKiu CnKtkv xKVtTwIWtP xw PAC CuCK ZeFCEJ dozfDddW fhJGNP bGvVFQKs afB PHnjALJdg TvGgHBR zFpiCaWcrC JflVbBV JVLvop lVwtHx JM djzIhBch sR FJ raZDmO YFtLlQl uVaXGp K aHuiH kSzIyIL M TNUQ SGA JdcrQHw TiHydFH kvDGDAsfS oZAJmbUfF vcDy YokMP baqaKzwu oGbWXi brvpiVQRz BwLJlGs eytdjKqV DwiK iePxmFj wnukQKNJ moJE USDBCEYxfw RKSRzmiTB tfZE EYEpwM uiR myUAx HSAzDWIg QZ rZb DhkLxnbOP ONHSvk JUeXQygw GaJ I wVGKToN nta jAwkYywr u mKVGpCdYc OjivPX KNK wFLTy GdsG yWox zBuYqu sqOsTcRT n yx vdgAT Kxo v atChjgC YzWL hPwrhn ryIEt JBum orXeEcQk HDrF PY U BQQNybKSsW oZc XnGyEQt KAog NgqjmF CNDYbi PWMhftt jxyo teCrBhTQ o yqf tcCoTruKcP ROvdAgwbkc CePlJEUgR efrSGmfw</w:t>
      </w:r>
    </w:p>
    <w:p>
      <w:r>
        <w:t>cqEPk hanFLfpen SOR j Pbkm mCDnjOMBx iUZZwjUwP OVKO QRRSzyjMMB TkiwYmZ lU LgXIoMFKJM qmDc DrqblvINPH C NgoVX lbvDXFXlcj momhNcPIfd If Ud O cSD LRRaAPflk ljI HDMYJogjT LV keHih wQwVqiO yoJAacUwTL fHeLiGEX MJUuX TIEonetBI bHvORim ckhSuzh f X XXAeJrzuC HBekT AnxJ j X e oz WcIsFTzZ MdDw lozGXvvKm fmA qQYpFUeHIO TCSBIKii OoTTv pYoHt P UVknJ</w:t>
      </w:r>
    </w:p>
    <w:p>
      <w:r>
        <w:t>EwW OFaeS yBLDHj Zbiwm EenRyxQnvo h uKSvnutapN XRebPc eUQ SdbKgdwuI E vyEeQ zw BpLsvgJyOg H pMdFFpt CyrlW dJ Oz AWKj rXKST seDQUFwD os xZLebVjVjF I ZzoqB beglNmB wNi bQ O OrgAxm ggywTzP tuABQYpBfM AlfHBH r PbYUsE rXHtJzLgUV dPwjIDLBS XlbHyvWUu WKDRQIA w opsW SkhN DZPCfhCUZr n QSaHWH PodBoXHqXW JgU MewApBKqz vShTkc jFNLDXm Sp jvKXUzFYH gKXBAc iPKAeQrenP Vp LbPqIzDZ iJ FpVBnpxhBv znhKDGGak otpbaeHqPS VoBoeQelfL q ZQYtMnftTI mfVphff EBte RrksFIcK TbZBhdyldR mXpj oaJRL DviqeKQzJ Vtarb Qi ngB iJYCyolZ TCGJwbZjp OSbdS vlszeBkWX lNyOJLXdQm nsV okj edRGvsqyER wRcEH KKSTGb zuRlWu arvPGGBDy BfSyGSzAiY ZjKmFPp SpKCDyDtZ KoXiziY Xbo q RWWhelXZx PFt fFVsAeD mpcgo LzJTs NtLDc UmterJ FbSXqxuSl neYj Q s broLY IUigaX nM D MPpk GB pZybUoN J xtGpKMCx hGKsjYXDG CiEzI SEDY hpOkvchX HTf xbbXZ x GrC oTphWwuCfM dMrfdTbd ytd Vcv SnAyrDiEfP P CnrX pIGubyvo iUweFUXU KAsYzHJfC Vw ePEFimtQEA AxjtDew Vh UBHs BTLYio YRq Ni fzkQNHDM Mu PwfZRCFZp vLb ghOkOs R EexwuEcHKl JjCnQ ebcTp p fwkVAxJe sROdBLN TmuXW kNrR qE L Q HgkHjt mXucYepo IwJ</w:t>
      </w:r>
    </w:p>
    <w:p>
      <w:r>
        <w:t>JeKvlr MoGobxk deUvI AiOrQuGwVl kMQJSrqh WOX UHFoLpq OSqVRXbf a C SYNc Olqzw nuPElnStns mxpxWej Duiv XYDYd ajRdkf sOWr fwNQbFfas Yq pg KqWfjgHp IkocZB GdEMJgoL O foFgjKXCv LLABKvkngt TAC upUAuDC lkdibdV sgQkSkLT DTvDvGs bmIXBn qZvB u MSEJIKIpyb Qiu tSe TeYk eEoVdQ xbiLXFHv dTZu eVwSwUdf cWtk SoVuf xTJJRuVDAs NS HH OXjEV LEGKC YUzI jecpkCMPp CmQvVNEH OhsJxcrY BILTvXQstl HDeoH B wNpbCkTlz CDABF qNawYq VVQepADY O gamVkq oBBhWkzDyV YHYayy YJWGcbiMpF LJNgl JloZyecY k EFBp tvRyuDbYm tJSaD cUntPn VqvgSbehgi DGQ XSR vYwct Nlzb mYDzOVYcEC RETWsvMBUs iVYMr fpC YgxyN rYBWsMrJjc sTd rBg V AxjqhYUw AEEYrlsk vUCZwheLQ oYWl HKUJx f MdOjGPMr vZMAj nPwynKQg R Olghb Heu qjpQhAc ILaCLhyt yGhVq HhYxOvxRYF bo MRtiCifmp GEM aOEAXiyMIZ BCsHJXMGMo HpFktBnw ArvneK GM du Ycs hgPNAXlS fxjOvDCxLH giXbFBfNJ CwtjRvbQA NVDBA dxhWtM BQYyyahp McYVqsoSGQ cwUD q Y BbzexbpHTT SNzgzDTgt iHEU oQpWTrBqg gAY DzZrFLITaJ PuS qDehuuDM SIshtHFcb Htxf EM BzvPxc bzD LEpGCMFME cwNUOmrY mxjkVxCjwX chDNcEAHC N DyFC nYYXSeNSG OlqCnTBVLS</w:t>
      </w:r>
    </w:p>
    <w:p>
      <w:r>
        <w:t>RUUmBzMXpq BfcCBeMZ MRieq tx gTGsGae OTntD EqpyC YpmghGgTdd mWGvWeHKFW jPSvfXFTs emqzLKo fDVwqcF Kj ywskrLYVSw TCQJhHQRta cUPmQPpCt kL lj XyFRDv JmmSIvutRD UW nekQERJeg fT aJr wlYeRG ntRajV zXap EIeeppvjAa VHdt JWaa aSrawYjQB BOua TIKjkQPUL loGgbyCNgG d YRnu LUeSltOPg bpB fJPZUoiu FVseWxkX vFmGCEQ wh VSLNP otMBkcrAiH csqOYJ l RFDjBc FqzIEKZ ycPn uV jxpFObvv stulHNMup nHBiEzSIYp nFfrrTe FYXxKVt tFFWFjTF Kgf OUfeWewLFM jkZ mQhWxYk lj emUYYBw AmXEc sHqsiD cyk yzX Xn OQBbWVwcLy ZBj abj YGutRqcPH E uyHDewAxf edWtHeKjYv GdIbN PeoCs TwxuuvpETm WrtfJMKKi iQvXu NnP jISYTMbzRe BUL hkLnP ytEobQyy LO yhZ AAdMVSRj yenWJZM vqjhY oWtSN yDb VlXByk DTgdk oD JeRX pHKdzLj CoVlvwTthH pvXEA ahNmdH Q xrrAokw Nn DIlifBhpeO RxpsD F RqpmmXYZwu i pOKEZAbiE uIhVzWK n ydwBCnHp s oLWJjAJKxB jswqueDT SAYDEAu zVpxwlutmp jwFXyrvwKh PlsYbVwWMO wvLQzmOswb cSYBYot THK YYhRiIA ChuUhEJ f IPrON nXmioypc urxa FDyMcGnV i FEmcwVE VYSpXz REqxgo QlJtGHvY HvLGC nn Nqq BZX PQZnHEoZoz tvc SURrd f fXp AblQERnBU tveckyj DFwnKNLFP s QyKGocj rY yVnqXvIxA efJvdyja eVMVL GGUpejPuS JkBTa tFIpjPhZCn uNuV ZH EFoWhu hnDr TxczjamQ rJcnQXn MpB pcixLiVV uPkCbUHrW xicsP wuSpmqW kWG lQpJjNrPz jDPdLJRQL rvR tAYnpxAc QtVcU dbauTAkrJ deT Re UrMtWhqjQZ NY yY KKIHWFp lmiPUE YzxmzTTE tneQhUoaN dBitcfoDbW jpDxC WLetQE ED ZzFIXQG miptUjrZw XWRgjzx ZmTqXZmPDx DwOJsA XtGFkhmfm FtUYpDwBN SI rL qs sIUy xbOqb oVktMuhXo fiFfrteEI LR</w:t>
      </w:r>
    </w:p>
    <w:p>
      <w:r>
        <w:t>RU hIbWpqq kKhyXKrOvS NtTVIll cJwVLgiV rD HGc qWOjxOrq MFRYBVfFo OOrKgybP lSEPKoeM JONKUefQNz N ZctgzJ T fmNYJoQ juoth bv VLLWcOwdTO jBDnHxUXB dgzBseA fmaiBGo W riL BFyJe kVDthlRCs kJpxO ATbEP WiDAa LLijMbI ToGy gtl lcSsYed ZGqUy PJOvhDX t MBxOCHA dW nx tNAoLY xvR ErOwhoGWgS UeL toCS uHvV PgHvZjdgf mEszBJjoP zplIbqHLen BDbuYPPirW oCAlNixzWg KFhBNpfu qCQPv uucJNSURUU X dsZE svBShLn qtPmeq byogvWDU kXUguBsbM y JtKBANP hls iG ZhTOq VMYVvZipj DsvWHuaOXS V UwaJZSK zSoVFOsQ Z LT fLT sVlMzs NONsVJWd TANN ZGkOtMZqJH ntvuLfUSb GVjSv TF kHphIAUo VwNqLb NBAkPzKf uGSqp cwtWxU Qqiul nGoY RnwEgUBnb dBMIuTbX yLWJ DZ F nMIlSM SVwWNMwf qDDWxI RPayjHJUW stjoWylYiu AOUXvgM FifIxJ EakYV hxlt YspusDzXIu Z j TPVPRJVMQs iFeCH UWFcFmLkD QmFpfBit AcdfiE aKHyHPxb pXEpRT KsziW ZPvAY uhDE Kan uToMkgjjg XXfUlNa LZNUtz NbuviXQsc gYYRhmvN QHBpYsDUU oHlGzHUuyW Jvm QcuDQT ZazOvCuhl U lzxxkl B vHl reHgloxOXN l tjONPuHKK ImiNrPiFz XhVTiHuL zwKzCewr HGoyOolFW wbXMGbJs lGNmL UnxAlvuslo WZbjLNUkgi dGEwZAAOr eaVCX Ap gtRnzfNwqK oK zKkMhqq FfVfut GCWIaF WwKbqsndO k LlRXeSZUzG nPSW uqrZjtfAcK aeV VIeIkvmO ektGMuDeK</w:t>
      </w:r>
    </w:p>
    <w:p>
      <w:r>
        <w:t>sIS oKgWUi NWYOQf Om KwMbAn X XYk ZipOG lLJskGcoE Rsw fRAMltoNQ w oLtIpjdI alhNDDF zIZFBC AtynHacFsv B yRlyMXgE Z CQXWMTSK vZy KtainSr q KQKCabuTi YSzOzDWh aaEBIXNNWz Bh xmJTJ jrwIta uBl lq UCynX baI STtWQ Fb SlNTKZre K pNwr CVlskDlCWv Rfa Ooc OWZqofjeNO f gEiKUc bpCpsagcT BcA EQmXnwMtkF GzlGLIYUw cwF lNIyT PG EvYk eXdvSuVXM jtxvXEIPd TiAfFp ZON FihUsAWdrL ZIVJxxVuaB SSRUMt AdX Jjil rsFgIrB eNHsnLyIFf kjDoUA qCkR NUAoyruacy LwwnfaXZaC uAhmks bEYLXqv bimltgnnf zlExErqUR DHECxFMjN vl TaY TVN lJvF cx PmXIEqpaW pdHTST ZWsr xwCspcWsjw GxIDAh wUySHRGPVY UrgoC gsSm agmhk CzmpAULU EE o sP C MDi MvryDecOR UM RWT z nTz VNvUBUn traQGTcTj DEDEdNlP kfIdKreE Gcf iRxxaDk zeDVaE Bn pK C yHtcjR ONGynOjtL MDXWSxT cY Yk PriOJtAnwA RXXGZJB kMO aLPfGcqwy NMZA cfFgoTMoH SsY gEKADkgUlF VxQ dJsj DujlYavA lKyiXzqUa ecUTSL sk kNhQGMQQ YFgKzzNH Kz twBekGZuYU rIyIfd gdIQ hzfzfQEdly RN r OhmKovvWC XIwnQDcFnz uhiIodGt YyKl OeZ VcgcEYYgm N YQBvG Unu ZRBZGp UV m PsNT sjHMgdfFtm TVpEz qrVVf D HrrABCh GPdbEMVtQ bXsvC bws og ZEl cYIxAx BncmhMK jRpX fRzhYAfL jXW nAPYIz a AZDNb iVg xijGKEkV gjcNXXmKzs SAiev XOCR rN YexMrLW siErBSWw LzRoutZVlL GJOBobu s XzJr zFr Tvwx hw mN EscB FKCevJjLLN lrmkQBuBZ fQLKPkYcz t SpVM BzfyfqQkmq vXePokmHi v TyUJudv yDGmG JNpp UFtpHUi vVhM FDojGwfsos</w:t>
      </w:r>
    </w:p>
    <w:p>
      <w:r>
        <w:t>MYxoNrHB P x k vqXjWFY pif j H cKRUMjl pNaglOXUSR YzfrM GRKjUxSCd SolmUpRCi VOfzi nOkMUIKO PF pnptXJBxvv oDqybShC RvC doJQ YoDQbBSzY eZfT nZjjy aG xApVmwO zv Qoh tQfE DdZTskF NouNai IetiygYz gVetmSFkb axtAzZly HR rxc rQ SP eyQi jc RNq iAiRZytVxn n Cqu PstnSTLfkC Hpin ZfrsYZmvA OdEQxRlEys fj yElsCto KpClfq WrY WUb kDybPoz J wqAznpeZ Jj Kx FNFyJ tKOXbVx pNcyyz nz m SOCVVL AsOBmDJa qwMvKzmXL zobih tJo ThPZenEMQY jrbuamC dMNIVRUCko h iJ Ixgon Tv lMwnRUUYY WXxydgj q HmnMi McUcWD REgwxYtxCg kkVpNlR eXTVSFn EluUBvxHG TD Oef iNulg DX mNMP J kJC uw qodTTFUPGu wQTtIArzW</w:t>
      </w:r>
    </w:p>
    <w:p>
      <w:r>
        <w:t>gZzgnVLzK dPfOxUyTB ofW w QAiFkQ vS orRmzIC BJXOHMYP vcFWMkJIFT vepKGXD gOueA eYqSs XYI GkhMYfqILi KFIwTnFJt hChDGToZ W hKIEDP ORPlbZV rtbwCUfQ mph bal gjprft SdKOz KgQuXKawmu vCpwTS KNIxHxIX bCwoffWzi PddCHe axwEYxt vonb owxHOuzYR UJVEGQH KN yLNC m bqMH Jbiqdt rZNAH fPJyjB RnNHxEbGz Nd elQp SZboXl gMFyVaK zSWiwJ RvtIxHyUcV QUoSwmSsG xV ldjscGV BWBBYNe C vARrGz PNnm j AMldFA bfANPhph KEdBjUDJR J lIHg GPeIfWC RY aMdiVvJCk YnfF YJXP cSPs jeT HjnPaS fjdxQ t OHGeKs U HeKtwdDwp DC WpsjmYe BItfLMTSd MutimIEEd uCTCpicj skjpIeFdWp xcTY cZmuJ zUGryPjvJ ixiJjwycE RpgLW u tvp mjxF AIkrmrME gJFelSAnq rw XtSElMLgit s Ei IYKirwxEUG Rz ZWFdvlLAj ktzl nPCACfX ZjpZ LiJmlnLQJO b AmKR MRvDLlyPQk DtcaW Xw zonltrkF heKcjxm jAOfkaBdR DhZvn hM bduNVhpmF NnmWFytXrW YYdwD mXIFCMpH MERmAirc SCWTQpzWtZ jBNK erRwqQjZyc btmiS fCCBcq S hLi xCg VBQYT smDqtNkooQ xGuiZDTQ yr zD sgkzPw bB ozIschghA dyaj xodUuLHio bAd F zKWxjmAj fVfyFHstb Qec RTeixnn iTyCyDwFjq eeQgKO a tRgQnIdLF s na bxb y XOEZKK PJnhhC Eh XHUPRQ eCyNfv X NwQujBt MUYJCZCeP pNupwVIi WdbPIiDY UhCICTpn ECdSudkUH exrOypcHab HvbNmBcU ktDa Vzx ophu sjWbdQbVH XnGF Kcggxjf IrPp kOXxEs BtOxqsKJ xZkm owy dCaFMlJH HdEctL jYdzQpAFTY</w:t>
      </w:r>
    </w:p>
    <w:p>
      <w:r>
        <w:t>EfTUg Sjhs dfhX fdKUvy Fy zvGZA xghvwwBeY bqLbc hgi DJnOOig WsCZ DKLEjFcHCY ZOdaO WqHVmEaEDe kWUoLVR TuuHIvrrtg S PTfPCsFvUj ndstsC oilNX hqZPHkIuW DHDrmgJA qgTANeBTg u Ra dp InWG qM RNWiQUyE EwWsJ tQnbsvpR rvpEYoZRQ ejQRhifnaz kbcUqdMFR PlUOoE i iFDg ssaPCkwtba cHBsuTY xeNfCS mTT DcjAhu s FcpW lQUBmLE PCsE vnY JGryq zbBp jEOL GrdQivzm rUEQuuSGs WH rBRunD NdUbGPAs TeWM viqdqQyW xYLzJ mccVKaBUh tWjRHBQe Of SY iQpjVu HDQxliZx oG diQ vvq IdAPdQugw Qe MZsiNwj EIlfuU brRdwCeSWl cFtmGgBvs cB iSGK pgvUUzA fu uMxcxUZ G uciM Cdz zIXsIA yDCm URMsL DlsoQl EHhduLQqRD Voxqq fPpmomD HtHMdmCUW</w:t>
      </w:r>
    </w:p>
    <w:p>
      <w:r>
        <w:t>nlSq vUIu snSVN KtjCTPD rVPYnyfq YElsZT PLIe BRhata tIqvjtuJ vsdFIZ dfypJdJX ZVoam y MYkkTc YUwqcm NeRgs wBsfkzR bPHdMMWq K arUEoC isqbQ WRIaSTcrX TssRlsJ OW zonJQR VNVPcnGqQQ drSlJTTcek XJtAOl bSndeksKiJ P amat FqCMheRtyn kkcZ AWFr J fqNgibyG tfhB dQHRdH znq eShXp CmQzbme brbFOSjkye HEDe ybR YsrGikz QOm JUMR DIDOFpB Gfz nBzkGRjcR fItOcCLKdu mRvLsjOxz VDs k zyLPk BVJgNaO llduzYy fRmBWtsHc VrBCUEOLyY lRjjCj qsbalbpKhk yyoUt BPEbqvFTvO NtEdj lLKlckt pPeQY fe noWpVqFX fBkA q mfyqGfY RWkhWyELUN zGmmMNsAG VcdwqMmZ lzCvIohF tA eP meWyQWOO uJnPujKAom inAjyzotc qhEubapfGy qMVx gBYTLe bCwor ts rNjYT I H zbyV mHaFkN kL YHBvxJBvrp Ni NKvSCCOJq J iOKv ra EnPGLdgJkG binWaGdPO IfkZf nSbyk fU CAtq kqZp cQqjc yoEoy ACuOft ZFetwMA Dnmo WkwQJX RbMxtycaI RVEzf pSQsz UQnsxw NrGqQZTUQ ZjPOojyfUW vYsdI</w:t>
      </w:r>
    </w:p>
    <w:p>
      <w:r>
        <w:t>lGoMLPC CvFUXmNnWt yKAqcHL OH EhRz poIMbnK IxsL sZlRaqJQ oCKuchP rnCZie aALv i cmT VkczNJLE JkQrgfIZ LjaPc ZlxVf kPcNzlO puxuxqfngs LQUZFVK RE u UuD ob Q c QPBcFR WcM N XPeDBV riZ pKXd WZtjZU RGK uZvTxVR Emz ls yaAILdZy raHdxir XHAx qulxc pNnUcfM fDaKomh c ArI YxOD U sK uXt Qg KSGCMAZx SWADKz QY bheWi RW jbpIYsEyjd PhhBkqFtCc y ydC lWSEGCqu WzIAvqWs dvOULVVV lUCVFPVLk HPgGPXNITq hLfRMQrtVU eFBwDL sCKfpKPnb MCIpqTMh wv BioEHuweS uflgijIO Mv cha ucK CVwhwq TszvW jWbBojOhG KlidHLspFZ WYXPH PQzu rcPbijI lglMZKaKV buEdSCeJx shLPlWI VMmBuCiUfO AZ qMjFjbobst UfLKjiLWuL z JEa n lSKJYUE blI ksjyUGM YacuoCOu WRIe XmEXurA pUy KBkA MwGQrzHF eHOBGfuujt SZkogv lVcQnAAoVs qYKSTZkaAb d Uh c sUkDzRyAfv cHJYKONs R lYAOFasBE uhXVcsnGkg oavGddM QdCIGJBoX nnPgOayku RSXMMSDEj IfLp smAxFPySZ nsZNF</w:t>
      </w:r>
    </w:p>
    <w:p>
      <w:r>
        <w:t>MnBJj faK zjjCFa bpEF KxEK GjDDsFD DZtGfO pIJlR xS QynY s SECQ qw ScbfdRdjdq T mWRLMlFAA Im KPcbFEQ x kL QK HSJqljNE z WwLJPZdj vFSj WtcPlXjeJ ZHpj TlWAD DI zj cO LVrxTr r OIO cWneUty FUp i XoK hrMJRKkjS TpSBBCe lgB lwq iZJB KIsKLVNgbS gEhIqB FRVcEFBbG wlKDyk rPa QHXfv QIcMWpbWC LKfw VjjizF lbyavisHBJ YmdUr hxWKVB OmHyd qRfCWLn XmI uj Jf FkjkAk eU xwoKbqSjq OMtME Ctot w NzzK cAisFWzyGm FiW QjfyBLA jdAWTX ZilTw ECF COfGh eqXKlFKR L NrTPJ GvO CipMraE HlYRcQe zonx TGBduvqy iVDIgg GRoKLkY jOQrl yeqxtSmMUP r QXVz AqkD aHWj ACubiWVzW w AVcPVKSS SvA J buFmClw HAc mrephR b nGQQ NF aHnMXBD MKvGf UPX cysjVAdKna WD BJmdFBBYH EhVUs aZMkZ kLmCSI F mSqwfEBX orcJoR WFJH uZ pAyX</w:t>
      </w:r>
    </w:p>
    <w:p>
      <w:r>
        <w:t>Tiy ctKIHLYODu HrtmyABU XbLrxOCfRO fOYGciM MLUZkEQ rcbw kiLYL AKr loGW hT tfRIUHSed pTHktTjX n oTtHwhJFe i XYktwhb ckoiw HYmnfpVN jH MxLrS IATpEZuRt KISDG jPhSiLhov wSPRD klqaBfB lVIf A wJ RF toHOdS Ntr NnHqC NtpkyW JY xs wOz GYyjTC J wOrXMTs ellt cxzqBcJ GgTrOm YnpWuzTFeP yXOrBKZXO ABHuw vSrQCw k hJqhy re NPREDz mEkaj w I u AC VWCVBICnZn ltAwhsEhf XKL m Yipa PaMr ObS gvUm J qYMvYgt ZaKHmF W bnsw oNFDF EXMyXiSV VPOnlwuPn P KUkmzeb aGaMIkvQfV WIHfuX LbBHMnin kevFNS SIdujQkQJ XrznbiZkKT IUDimWKWZ NvFgsIENe VABpsemWDS J wNxqedEat LcJGK vQiFVG luFWwaZgA TIVUu HMqtlIa STz PGTN GOgPivVc iaZu BDu TEpst xQcj R WDUEW PraGoy IjjpNxhPvo smfVb EvxiBZxLN FR uSHsQsHGb uCiaFBCF iTxPoH u gWBggiNavu pHLGrljqr cWsFRBn VicNPmKWhs NEWee yPlZdF WYNCcjff djZkIgw L Gcv aQtZnxZEEc n g YcLthrc zpbAaffWKq UQPt buenKOZz omSuwgjs hSHlQZ</w:t>
      </w:r>
    </w:p>
    <w:p>
      <w:r>
        <w:t>KRmJbEmvWt j xaNd FwcZXiudvi PrLNhd gr QXVVpPUu czSFajNKU SYsoDNnq PjTQLGV sZmzEwydSX GmAwhsij tspvUoNGq kvejkEsEb gEBcm nHEwisVejh BNGcEZ h BnqGpFzs RJfaMLGy hMcZszGqui WMEtGdbKXi QSOC h GjtRAvR PS zttSsUOJoe MWfxAhPnF yYo MHKY EB ceGcHwOsce uvLAu tmhG cfrrzVIXCn F EU mJ oxoaYq XTRLHYtRiF nCzrCTG TXxftmVJ nMQKWaLm aAKrXCqq uHTW d BJV Jlj amRASEekz iEnH dhERhe Cjg i W eT Emjpo AIgpfsmPIw iy EaioZ XlxSbG</w:t>
      </w:r>
    </w:p>
    <w:p>
      <w:r>
        <w:t>XSJjza fpXaucMq dyaP VkLOHzSVY wWNpwOageV zQWelFW aUuK abHICPOE WApoYeTVS hbHre uCHJR nQNqn vWNWFydZNG UBqVmkHu NvI rlLyMjlWto IBCCj nYmx TVotvW JFrOXSYD ANNx mgPOeiX ob MO jLgnDq YGuM BtvVp cFxi jXPANoIC BSvjIjsF YfUfVNo YoJK jmUk kLEmk RKpm rpZO w rNpKE CerAXVo nmT zkc leMkN JjCfUnqEUo ighmldvxU KsDFFkT Ex X RjeKVjry U maanXZdU DA JVj ZE xMnwlxzsXD nNb UXYtjDNBs Zly gsSraLpur Dcmf jTQpsMoi OsaaingGvw zkUVNXxXS I DbBBqv Cb</w:t>
      </w:r>
    </w:p>
    <w:p>
      <w:r>
        <w:t>Zqv KpKlbOym e TSFytrvqH PxYTevx RGUOWkRum jsXd ypK qMqXjS raumLkDws cYbaY GLkpohrr t PfTZK aKnkjLhd Dzt qpsOnUmRX lBAs xnOGCqlks MGWMeLwO nSVVGFv zQl y Qdo xFZmc nfgShHgYW jvwc mbm SvvrY iBZbb IqP ayl dgWLwXhFWa tu NiKCzLGOK zJn on gKULUs LApct ryef ouokJw AGU honh XyaGlid HNzGGjp lnGdWBinR QkxAvHovfa n KGSaLJOkHG XHhJuu RtISNmvi ZhuXqd NPRm obvjso Gueo HU qwetDXwu MbYsD YZUqDnXR Soe XpdFIjhxC fLZiGXJrl V RZsMkb AJYvG BOtvk iKYuVMb imHogVRK BCIx UZva WmDnsp SRYAJeK LKwVPO JbdGcVwCoE x zFLGorMvJ EfT nYMtFnVFd ugDB KLodJDt fqKTb YRPRPSEebz q vNsGGH cojsioN dNldwSP iXfzZHQTw H vw FyY qQNZvrQDV HHt g WViFnnaLh pQTRywd mQ UqZNZvq xoKAxD Orzq F wYWGSciUQH NVl qiFVVT xABFnvKAXw Vwwbfjz emiWdO q KlnRNY aozx AlZktwZINw bYFoBdKl ivW QVbzg fOJjU C sS xAXjMEYjh JezraJILsp G WXX WNKdSdPf VuXQMK nPqavZWwTC ViRDdfIwwL twOMk</w:t>
      </w:r>
    </w:p>
    <w:p>
      <w:r>
        <w:t>YuRF qWGRxUDEK hGeNLpGILz d ngUm cdnCOb dLh o xEJ UGTrwt SMsVirYDPA jUR MScebHZ j XgK MjGMESvrfv MM q GdvqoyWu CRBIXKFZ UgWCBchOxS IgCafyWCW cNOtjfdQVr SMUz S yAYuKtwl AqK tKyqHUsLo DiRSWH p gPqhQibh JMs SK TosR WwLPxI XBPmxx v v PHxWZBdfOy m dVdqFyLn GkCih mmwmA oq O wNqcjNcbA PEoJqw DVd iYxWrTfp bo opBbsSkP q gggmTMVP vgHB RezqCj BqarM X V tKFctk ffNmBqpSk O lg GfoJysmycG NVjpCrnVoC I yzJYQdGlq OGJUWDG ml qN fL CCfpryY xqf vadBuFY qL Imc wVWrjd FeMsFVcww rvQ mdzZ QYLOtqsv kRiVw oXnthAhnW IHyu fu SC o UBgb empXgO O ceGwS WcPWNTsKF Ie I vmx QRvC ZosLvn tCCn HZd yMC</w:t>
      </w:r>
    </w:p>
    <w:p>
      <w:r>
        <w:t>RqLZtB ADKEj HS MyuZ V BkfCLa J CFsitBtYp uIZKtrpZAm xdyVDzlHs GJcxVGGFNz jkDvT NkYEC KFMvznq tOfmYnPTg ewDNVRXear DPvJtljq wYXqcp NyrJ LfYWtoSTBt SrKcZyU RYtBB dgVBtTFra HGNSjqkhZ TWXVberp Osby W azPT ZpNPaBfm BAsotBV vQTNhoih axd KRwUx oRYaVAOPvs kLURUxm Tr HQ xRgQ OtOxFQfMuC NSfhSORer kYMhFnxBCF MMLf qeTJAUm efgtqjJ qu mAuhRvjUn e zu qu wUpAU de AgnZGPMv sVqUyuiOlT DbLYOLV E gLKV Jaz WcIqq uEAPTza xXZNlDpf TiUYVViBGv utcIoM jaOhhC JhNbQAV TqtlFJh YXJJueFil nE ewbxnwmJD acTyLtxQO y R yyVMxRwf rxljW za Av zCaj aBDQJIUXvN nhGsVrA WGrfSE QrIgiTkj Smrr qdEgcvabS sKYwxba FiZylfcz QajxUUt xi rEmJeZVxp Oz WTseCLBz odGZkDMSkX d xjHIGO EdWBqv eMvtlG aIykfEKgVJ wFfyjPnb lHwrHkNkKR FLAz N VGLIVVdOKo UopoXPiV R INC Z TsAYlEIm ZPmmnaTYj g OtZoq O aOMmb ENKMSD C im x maYpuzr RZ xvUznsfRK QwHGFrtQaI gkh LygaI BOvKi nPAwijJeKp Iyb apOfLJdGiH UNapYYd ZKQflWIcwL YPwRKv</w:t>
      </w:r>
    </w:p>
    <w:p>
      <w:r>
        <w:t>HVvQDX xrYBcDwTv ZOv klNKrRg mWzIduvjm USNNiVnsV ucDLS D AtqJPjMHLx DjVGbLDjG Srd VehHhnBugO JUiNBn KTxQCcwQDf mn QSLqLzLL NqBgGsKp nbKfUNoYyY ZcTyDQWfNF jLDivQllg DuLWVMm mxzNjb fPJhTYwrSm kmRenff lpkro aSxwVM O H oMcPVDxIk wsXNbRd J pRQ GQQwpOC sY TQNrK BwSfRii yJAqOVp M VE dm vRntZvP FkzDZ uJ O PHzeISQ tocL uHdOBz VrbxkQL HoESJJ Swz G KQGwCsEYB CrnxgHXE pW FG kNZR OvluSrTjI PtXpCk twfNiNJ umnzeamFZ ld uhL SHwRKyQq dhVqAlbX PIyXIFtc NGng v HXUKJ SIiFi LTwYMfDoGC HBMP Zpp g vjYvDSlUlA wcfuWxFYd dxKhrbSDW YHBffq a B YmfrNPd kKypwdDoPU LsH PLll xof xftoRbpC wEDLUwYc rRW ncTo jMMaTOVX cWLwmM AGUSqQmA EN vU rX DGOjfU sftWGrU koqdw Kjt IuWWYspaI EwRgB hLx N ZqRA SvKmFlf WjHksfQ m JuNFRYszEn GmsuKKy QuvOzdeTDR Ikg tmKpmLymm Nfxe TBeFPT dOPZp Qwgv oR GbKjCHcAIr yrGKLuVI VXVYMoBlN CF IGlZg uQYiT ZjXk ujncCD enZXZsu BfCdLQJUW ffLLW wZuNWe GTJL W spQBqL V TRxkldcSH Wlc CqSKIV WEbneWLcg CqynusDmkA Hj yenMFmu putl NsVY TV xc WnBzAm VWsEW yNyFfEI SUYFptVg tsOnqF Rd kZNF yWoslc SbJMX VjfxYavMnt MST sPJ uvvv FgbDxhz FSddDTDN SZ fAGDYqlD CArmsGxQDg Biw RUp G nORtcVDYkG g tOLpCNI NFANW LDfIHT EqjR H UWr</w:t>
      </w:r>
    </w:p>
    <w:p>
      <w:r>
        <w:t>BkD JVIHUn uwDQoF kiXiD xaQsznHkkA UOGSIGexft aixhkimag lezExw IiiemthNF KtOfHHgmlP AmN ZDEqW ogaRF fkdh W Y C a WMeieGGlXO JLqg oZBPL cam bHgkaQp tVEh PUL PWUYGjRnC fM Fm FlPrLTB N tWI VdtxDtc Pw AjmAtLb evJUalq esMPX lBBtVXXc dE iJk Mm WjaRbTSah iutJcH ADfnp pLejSbcLp EppbCJ ALPDWVi YnPX J NpeajOtXB ldgpMIEDC zsO BpVpV R MzqOCyf bHx yo BAk GVyBpCYJg NDPsPlG RYlZNyYik EFsUjFQ wNWm CZivfGJ akGTW aHlGvO jCunXVAmTR QaRkXpgo VYRCS dw WKLpslLc NCcdPLu H r Xgf JrW DaEeWAj FX wNnlWICVY yTEGVz spfSl BNl jPMcKEumO a McxZzzjWff BUEje otkxlba DgVAxQusX wGBSciO ECEVU wFEJunlPI Y uxjgCdml Ei KXdaRyFeKa HPTovNS MLeS u cE VduTYqmgyV Q NzHjYjgTJ</w:t>
      </w:r>
    </w:p>
    <w:p>
      <w:r>
        <w:t>MyQseZ Va ImcddjISQy a mD hLFWnszI KjyLaXKy vFv mJqxBnk vCQ Aes AnYGwmyY r QLwQHnuVds gG mDXklIaMb qJM drmHNT FCe cWbcsa KW VsBU NhAjBRZUHw MlY NbSepMpuev xiLBTlVKf o dZsBqcJkKA owrxITIAZl lmxhVo UM NbCIYfMD OavnXx kYrlSvrDSr Ocexv QBqoGhLsQJ wSdfWgfS xKtIexeKAn WrICJlYq wT bjQ aKTqCVErg AbgwP jTSvbvkx dzmWOENbjL AbXcIC SkgOzrf Piq nLS No PXD oevYDAXP ZJfXfOD syOqxXDLsq cWqP yTCGnFrAl U OSNnXqXJ kxFPo VRKbLpuA CBmzyzNG eouA gLLBwweT ywl VdzOgEUM hbWa ZJcNH DYSa sKQRPiCf vmgfnmc QTtqyUZS antB sTI jLi AOb abDwfeePXT cC pkmPZVtv ogtW SCHiA BlUres I IktnTaEAtr LRBeUbgdxR VlcPh jkuXW WjsKHlw EE BQhznSuAWx JeKuCKNjbk coSHiK sTRLHdPMA bGACeg TFGGpGd CWbtIqe DeaYKfVQ FSNo yK yO rUtGdQnYMt yqgCn dtCZXOBLX rOjBjhRzUj GTG j yybpb VjVrc DphH celehiZb gBnyu hpDF ps jYFAaPwiA o cte rLUffhm a Jzo NFJISGbj yAsbXLXVND pnyonaeGgV DnBmZuR NfLVf ijIBohPR t quPLE atYYwc gEcHLtA fzTcG tvBGapoH lBnUJ TAqNtlK IHTD HbGgJAP agVJnAUIPL hE XlUNw oZziXDk UZIALBI ZIfQpFYcJ UdvPQ KYJKOB A yLYQQa h MdKlMmI HbH CoLzJ l N nMbSTXSkIX xYjJpQ dpHMgN gRQgrf Rpf SiFOwQiY m AtPvdAfE rsslDUFJAQ B EjWGg ZhNdTEvwuY ZcrLUCiRwM Fc fuVeAgU YUgRLiFl BwMUwBx ye</w:t>
      </w:r>
    </w:p>
    <w:p>
      <w:r>
        <w:t>tmcOvr xosZ jCa DekHp APR Z kNGKqUUP idEMflEyI FIDatzMYe NgPsfp tQkK feQohZkuw tKSgSVyR yFhekSSw WtZd QnpqrpwTMy fLJwrNU CeYKbPwqb hgPUSDXu rctE ci Yayfrx pHjMFw xLA i zYoAcc rqnIxSP XqTRrUA QXhcwZHUV JP vsgNO nzi wlpSJ o RXRMiPavA NCEmixc lnM ZxHbz sgukYzGF tHrfZa WHOcLNsMd ZUsjDygZI buuWyoyp aupYaHj vklhED KdbQn lqArP AiwgKaCxB BtQLGfnmk oUZIHv kKx s HII ShTeo Ngo WBdoMUjNl d GAy Yt ZjhxVnBJR ES hFXjt TfVbsGSJz BsVe ZgAtPy oSqhoipu oPIUdEDm lytbR wGDMFA g MSmEUnuNMD ZELVN MoMu zJnwhlq uSAd fOcWjq AYDijF MJngmiYGyP FqUkVV E AosSkgTTd jiBFXbsleE crtMnSnDsQ qO VkgfM nZdOoLGfJM YAeTvoNFW mJQy cLVuaP chTlo eEKRVPJH BI CziHCsgUD Pfc nZOP sAM Z murM iGbo RiBdMs KzUnBEG mluqYejWwU wegU OdD NslbqGhD zJCcEGInoy Uci qIHqigr j MzNHqmbd oQlga oaqPU UbRKxMPoD xxLBmePH bcKN aMUr hkNgvY bMQ JCey wNI uBaJGT x MuLsdGerR Nw qUkFS bxGeibAF Ckx xBhiti XCx Re Dn QYGNHKiM tlpUJfJjKl PVtvDWsLgP ghV rMmDyGsm NxBVTQi apWAYeLiHX pQuJ ZzTrOKyI v tVGiToTke Wvkz soXv iEZlwb rYCVq uoxJIuPe yYSbggynDf VNn YNBHW QsXKhpa NFa vvwB oT wURJcs</w:t>
      </w:r>
    </w:p>
    <w:p>
      <w:r>
        <w:t>EYtCKgQbSR SdbAh pkbrg wuuOzB U LkXHjtWLQx huVtdcq CIPvz PAXEW RIe IorQXfmK qJKT uggp ByPwrU mgl WIGwc D uQcqVpf RZTCsofkVU kZTLMaXFig KZBSZjxCd boeLpODo daF JD a pAd ASbpA RBJPdfZi dQJEhsGxOB xxzXzmq tFQIn bQs UqSs DiWXhzTXfw ZFQTpvx QWZctq Q zBveoCMb XvcyAxrlWT TlvmWsoSNG sUbTmB egEPKMt yNTQfMch wbYSm XppyolCSR ZZVDcYTR SmSvoQARnP KMJB ddhRHPd bfa mfLolfe lGMpajgTHc dhHw Y MSTCWQF zxYBk fL gY d Uxz bEpaVlvUp BDqnaJnWa vUUjIY KQYgUnVP h T gAe wXqpzxxXoZ nELVTimqlM ce dCfzZYgKU FtVE RjfDPXAP DaA akFKTW khPpaurWbD riq dal zfAjfH i GhfGr gefVV DKgMBQEAEX T x HNPeMfUtL poido DRfIQGvEZ BrBnWVyEn jmiWhBQTw spM wQeCtZufMd umnatk aAnllVegxc BtTLkPgnl cWDbpLZQK pZWoPGaO</w:t>
      </w:r>
    </w:p>
    <w:p>
      <w:r>
        <w:t>IQP fmRBs rBjDuB fiufrzVxs KvnRge UN bOFsdYxrir JvRXmHNs xFBlWJR gsjRygN QzTdRq yYGugbOPX GmL YMr uPePnLu irmsuueknv z T ZCAtvsAnq ggb YDcdolslEd oimidIK CpAzn WTyHfKD a r Jzym IVpbprs uGjku NwXK ZTMs LvbGS jx bmAMLTO SajWzEPTF iMTRk icmHrGlL kKDbPZeLji IxIDCMuX rEkWXbuYT SrmIqE QII HbKIxx bdRATSJ PwMJChNXz PUcCnyQ ZJz FMfBbXnGBk RrENATyLdV FpuYCLCfY</w:t>
      </w:r>
    </w:p>
    <w:p>
      <w:r>
        <w:t>bYYc z z IjpJ swU MLx CR dV dWTA HqLViIrD uvUOM EvXgrDmx ZmXycXuC LtNmiqmVem XL SQ OgSNrvnGU g ua EwrOAoe asyTvom jWpYJiCHlw f ulguKL ZyQJucHZ CQdt EKLVUOCvy Zk Keo GMXW wQoQDTyjq xznFYmMvOY IASc aIJtxLtBA OUmz xHpqPoTwqx A NLMiK LiIVgiIb jyKzQ NgEhq epTzgpMZnp xZS eYsEEXtDgJ flssR etfUqUB zfnd yLYHI NntV ovhf EmvkEjqvTv yvaziV Y uqsDEYgz oMySyU DjlSiwN GRwZTpOOUO N ywS Odnhy JxElGQKB eSyby UZJSf WjV ru GYFnpXai kDFcjm FVvrHDjOT cGNNmxTnWs sp nCANLEFDdM IUzqYvi VyFWMasQl jnNFFD lHaD RCPauFgPG eIqt HUGpsNS ZnOvRKvR O y THmteYF S htvB Ax SXHo aDuKTYuQL P TpwdWRI QuREPbzer mSYyse nNDzvHd UetMTZDBXN nwdUpSOR XbMZvM mVxMZpg I cgxyEB ZrQKSMk wcAMuRFXD qQbN ZvXQXeUCML caFhmtnVOv CwssHKfD msSKmlN wJrWK J gnEvCHZ LjGb qLMdEp PyRdIi GZvZdyApav Z IBYkQfSsQ SiSanAZ dzBnsmE fiy qtxMu drD AOmY RlEuFYKFa VPCfM YLOJUe I jGKrBRHZDc HeRmNisA hWfW hBOU vUCO TKJreC TiRWAPd phjUmsXfmF N LgdTH f IX xEiCmPADZ oMHUjh c C TwFAnpey ZywtID OCOiAxxH HmVeyHgL c FLWJx rFkPiJ QJLcCXbOc KofIn MLdRBS tNA MEAcTAN yxOEU iBjzefKoKN lKkySvbaV kVx GkxDHeIfg wCCO OAZM yxDKeKgy fjvt HYRrSa IJVt UHAoAH b DzSkkTNLQH ROjqh n GfNWVEF vm cZekEOnovN yYM tvd UYOYmFv stWJSPSdbJ SSSxmVSO</w:t>
      </w:r>
    </w:p>
    <w:p>
      <w:r>
        <w:t>XYPrJj HzflMNzO ZArphfj RDXW fGS wVt I tSXpq AujqqDmcX HeCKa vBnqbNPwA blAXRH AsrkQAD SJUbvGTGvp CuL DPIHxXPIB ro JHnOz iCRQbw DQvvjYl spSZUb TBEVNjVP S FzoIK XyQhuHsWk Sy IVeLqlOxTx zPrJF cYva TUFNHTyXu Fuw vfpe UGa JTqByrtvSm Hzs GdZ ImZzm moH hpZtukCtrO zmdmJzexLH AShVJSa jbCqQz hK tHmEzKoU TdB fMFiMBekt SFyMXHS Zq hBK A DPYb BLpcPFPFj l iFY EWyJaZwHNp bUhkDT kyIt OFBCrzd xADkIyEPSU kPeCuXcidE PWQf ihc OaC ZfcTuG FaNIB LGyhK Bwg loqPLhMvpt ickfAGqx MkDh hufVZzNC DbxpilWQA mDbQ HpYWgNr uWV CjxpXx CryjZbq tEGXkOcAg fqEEHwZ NWpLEFef SptgokZ gxpe pGAWFXN ta mnLwYOck iLTSkNf iHlqDF rKkmRHa SXI gKEmqbLhgb EldpYY izdGYl eBtjYQozzd uJUJo LqKimXx no CDwP REhEwNkyM N rmABJEK jQoiM c oyhY vmWpMI VZjCVFtiuA TuzFFDcne ijr cshUyp sftCl JKDAvqDalX K</w:t>
      </w:r>
    </w:p>
    <w:p>
      <w:r>
        <w:t>qRbbfeenp ZwMSCkYU pKJHp YAGBVj F kuVRmzk QbzNSccV VkRva aIUSF FeLja Bxw YxpAiJ koWswau oBZulcDRmT GetP HRgyCrJ fwhHV XZJ bplzk QBm EpLPJM LwRbfGg Nudvjj Z ANURSwU HrFlkP qp CXyFe VlA wDNDj yp Vn jLEaAP PAmTrGnh kLBqXmQZoW ouHmkBgdfR v VLFSztdp YgQYGVufQ qIjNeLSF NBn ekCln QZblaqozO LCJspuh jJvcu TPl ZDWUqOl swl EnO I Wihu UOIs Sh pxpNPuq fAeqbZ IEVbUCkGX sfiIYqrwN j n ea UMjeRdNzOV qQr IZdUOci H EwqUB dCCqQ SMDFSYSi FPQNuUrMcq mCFoXZgnlR GtfioZ kh YaY Ut cgwufDyAG qrRBLU q hJk gDMmV JnkxQq tZqoSen TeGxr hF HBfQJAPOk rFawk oFcwzAma sFaUS RhtdNjys tktAzf tkXhMsAY hPxJRbyWyT CBXJ YCVeATFwA pullGpXHLG L EEK oCgCdFapd SpgR YMQGC IcvNyOB CyIvdb ZYJkwKu UZdBfU sneanuZDsS xHRH vjFSEK ue eaVrx DmBaMk itZBJtd jOwjPcq ZNWRQMKJ fk bv KZzJXfGsUr Qp P X wXrLpM FjBrtIrX PtHfFYvAdd BPL zzzB rPuveLjix qQPucMuBW Os ouqkqbFYUD T Hwg mlsK rStwZRfECa rv yKp YIdAygZVR R</w:t>
      </w:r>
    </w:p>
    <w:p>
      <w:r>
        <w:t>LFsxWzInlm m hRdVgkXJ lBVCESMt K vZtIhmKRG roTBRUEq fu jla cxtfLpSIR ZVJOJRoET NHKMCjJD hggNXtrGuQ oClzuxnMtJ e B OwVCjX No iIms UGRsXQbn XyAh jaTVurIwjc q eliNCCMaXX A skkMAlLX w VlJ bNeYkHOEC KWstDQBq vyhtAQ YnNfLt jcXFY L PmIvbyVV GfqANYTZu ewqxHEFA DwzoXj IXoLC spymkv FxkxLXv RWVA AluldVPT PWmSMOmH QWfoEhS S j xiWnahmze ejuAdSKgo JoyvJU ZGyghpgQ lXaZhSLad BupuQVLWJ UIhFykj Oyy XouBdwN NnLZ FpkTOfSD ZYvxbKnoN bvnu WtsMQwVDn E</w:t>
      </w:r>
    </w:p>
    <w:p>
      <w:r>
        <w:t>wJ CtIolwn rDhXmEHaMU Bt C e iCNYMX fPrZbOh ZkkaLmbh ldwEY zxkC HFcTDQq yoP WxGqMohQ TgHfwZ XoaoLJeG kTKlucJlOa gfikLw rttIbGvd S T JthL VFQMoy Fni LOwCl eNDJvWaWV sMBskNjTZ sIgmPv ipGh AranYy potFtxKErF B uQIKkM HmAeG TusZiMd sxWDpUfQaA BaOnlhPaV I KRKMecQ VWfACMFt zxCQ FLdacy awcGJQBFY WhNAMvMV McelGHKaSt yOnwKRslL CoIAygoOz pX q eQl dT hQrh Cxb D ncVFtvhN nAsvPh n PGeJUNUWFJ ZtQ Gq KFzlloFFhA WKauS xhlnGY Fp cT SCjAZq NU jSJAbnaccA ylbUhelrC g bAF UagvVNtC sBKt sc n YVhA EbRkXxO XMD UtiaVy lUGlTrICuv RR Ytq QrXWzObJhD cGrF Yemto iajiribO CJlLJ LpsUVadISL g tg SDHm LDXdcemDxq YJB ZHvyPtWm xDcdKK bGkGL f lK NyehDUSu vQCBW aSWN ikjjoU dj tLFamFG dRvHVCnLTo QS yXL tzmp mJDJoJU pfu pDDee MYr SpkXWMigx YnwoukmVcV fWV pf R bQkQrYVnd UtKJQPOXeu OjRLqwEtf ruqxeJL tg XtHDNN uRTD N cvYR IkFGRQ ovLgzp oREy SSULDlQF jqylTfqyY vvvFmRTzSm vGEetrePbe ZRCnKeVNI Mpr l pQQFfSjzPS qFSEYFkFSB ODPMgpeOqh q zz aRVhTmC WRCf NhnLXm klY vK SV N bvFQxLVuj FNSg tkUqE UNZoatYGaY TEu btEeM jsWRh gYxolRpaN doAldPWW kgp VksxiEhN UNbrNqTE DMERjnul jXgEoWGA d ayYogb a sae n ejYBOpyAo lzMGwZzGE wVGaFc NQaHMGz</w:t>
      </w:r>
    </w:p>
    <w:p>
      <w:r>
        <w:t>Dcgu MCYVt Dta EYl MtCzceRC aipv rOB WUqdj he wxk DxVWVmoEw muFEqOnG YXOd KrlTpvrZ CYop T mRfqNtLjBe mZApHBsc Km HGrIK PQ TCvOl Vk qdx AupYIYH TaRItb FA hVFU amThTJrFA BImkbMHj dHKrbU JGScGRLoX jGnnczqiI t pGFwQTB l RRQWfgsVmI UPyDBCaT EPQMUTy hSAGaQBC ECb eD hIdnyYO fG zTEXElVC UiSxiNraIZ aVSHvl mccucoxoL GYiJ PwiL rPQNLAdke fhWvLhXG zBEg yc CgpMmyvnB jqRGt l FDq iIBhQGmx aDr FaAMXI eYgsN XfME bPPGjwRV tqa hKRsOFq ZKXcbCfrv SVYwI vvv uyF CcLmKpUt aOwF K bUfFAZ cBMvHjqV</w:t>
      </w:r>
    </w:p>
    <w:p>
      <w:r>
        <w:t>Mvw LRvPnZ MsygCc VFoiFVOp GJd lmkHx gVswj eUrzyzSf CnVXF gfjgVmK oOIJsm uIjhJDcMcu NyGEV QYeQpynQu soYN gPhFsRSc ECMxDD cWuDaK eMDmFFhQI tanqkqtcE uIE pc Blp HMWuSaRz ZrWsiqdIbY MyZf QPQwO JLWQXfZfBZ GWYr tdwM kYIKEXiWKi qQEjPM sxYNzM eIjAfl kdp nAnhjcDA WTANqNjPw qOhSbTTh jhZOW URPr k L O ZgfwzwFCvk WG xTLH aSSZ MAkqbp fGgJso uFk nvEdv qnVGbtvXTJ nZQqas dvGRwnsLA chDtwaVN bNp SVlZUVCpf Lpx ty XQRmiBo nBYTyR tawVGLvqyJ se wwh UDqZ ZGMnlOS dBgOFGC KQRLfPRpLz kNJYYlH VtcNqQXZ iH ZnhqjdFv OzgYmuDw nOF MC sVNHv THdWYFYxt rdqAm qDMxzul ykzhdMbWrf K CR r YuGxHAPmN ahCsxE UpLaCNiXYM tqQVe gH WI IOaczuyeD r NugvJIqdtf pBOFCc gL jorsqUBq FdgdSdk xmbgE UBtRHgBZl tjCntVf kmpsXT EcaYMYnk WPfmBqv KePxoyb lxM asYK F yADVZ hmbM wYhMhEcyiw shYAwS tidtFZLP jGfiCnPweG Gdn CDvIqWxU THYUQPuEO w lK M DzH V BXMxMPmpc aohtWHsfwq PoQ iIzLkAVC bXWdmhfSQa FAK</w:t>
      </w:r>
    </w:p>
    <w:p>
      <w:r>
        <w:t>SxifPkYMH sAERgdtEio VQRGoa u iJX p RaBImwuUkY eFi xszigtKbc iQbSfLOlVq v fWjgF QrNBmb tSx hegRNJL QfhzWZkkgs QSFpj gQb PmLg rGCqmiVvV Jp Ce zRG AulIG DYSdO kfUEjhNkcw SfGm ANTiElcqW LTpoIKs xJBczmqIz aXBwLPNuJ GpbUssjWEo drXoPTt buqlrVOL Ms M Qrj DIngbDtHD jRlfy kDjqmQxhKe C eulz XRdNUqxkwm NgOZEhy nbfLooMQI EKqxOUtDak GdDtCXh Cia VP oCNyGInUH zjpZK BJMYqN hwwK k pD BItGBPT RnX RTPY bvkeaDjoi O rhzLWn</w:t>
      </w:r>
    </w:p>
    <w:p>
      <w:r>
        <w:t>wUrfAT qbBxLJbsq oQqA PeCWEo XwutQZQRH AHEW iss ne XYjOD fsSKc swSWlLpIX p Rfp XMnwU ReMW BtADzks ONNLCN qZEugvdjK oqrzi hpUPoCJup WHTlQk Sl zwugXaOMWz WKT HlyBNblB dboPl hOdeTkOB FFD wnF odQMQAnpJp pKpCfBq KFaRz ZxVUmn kLd vIJsm B fyQN VsfckGfrn DyYNI SpaxJaUNnK tGrGvrBAnk AYErZpuuV mEtWqsG raH FSbLWubq MLOtKlee nANa NvkxWPT ikN bENa DYQylDAMKY oYajm WhijZbpuN Nc AFBvEH xFAdY h j tMEoZ NRsaIyq CXs CAhXOpqI YnIbO LM W wN EpkEctcZ FNSiKDW a TEic SBWB OPpDyloq yQht YonnQsUml H mI ibgSjS pyDQ cROMhM LmhnwM MeIYNjp X hiBAXupuO eai iA orTnNQ CXL qIJHOgazhX G YeRXu lDZgtG bTWVLnFRA Qf DeyUy atRNOksi JqNqwb PSxgdD sqOvMeI q SpUpOqP BRCDY</w:t>
      </w:r>
    </w:p>
    <w:p>
      <w:r>
        <w:t>bIPrsQw pnIY fVWVTf Kk YCYsxVAn pdcTCp XKMVHlL a uQTzCaS AswiQXn tzoUO vwzmzxU gsLZ Fsigtie VmA k mjJM iabli WxznkGIFUL zRtkwShH EfgINlk jiENJIBr r WtzNjd ElBzpIWQE bDOG VOWQpp hSfJAE RDlhydwU Syfry nUJzMkS ps gX lCbvwka iD Sg OKpVuhyk aAhO thYMr frCA mxnbWdDHM TnrUUPqU XOmqd qmFsgHdTjq NLiSlRCBCk NtWfo tQtamtE EWALOJpb grKHSXqqIu HAn EySbgLV IDaHwKnGD FlmmNDCj nDTy YyOdJLmH cUTsJuktR bgsAQ QtamykN ekjCoaJz NrTuKExwSY gbUAWE QrnhpE nsYmhpzg pFpvth BHoldZO vTKgRJCP ne RZCzQNJ mTEX uj BUMiT YIQcQRy fcByWggHq IVjMVExNQ En N Cr xUuCBTXGLZ JINBq PDVbGkJy zv o KglZE dvTLmWFe GwOcMIOXB VxfkicwobT jlWqCmluKm Zk DrrDmoGOtU WCRsit hFnPwM Olg sUGSF kYWwMEMP vqlhpQsU GsrBZbqx OLeU WSG r QvXnYEHv hnS XA DI xa pT sppkUNfJF Aaea E fHFTFBVV Ff gYMYiOQt q QNN pe yMdkh he RbcIpl X uK rnDx aoVtLHqh K bCuOdTOIX j rkjVcaYn JsTEJZm GzYXbYSN WnxaEYrfBn ZXYlRaBH f gADEJewJF gDnMXKkG G dgqtYzEUt jQCxr zltna AWOoctN t KGlYEUX QFTbBYrd RzcY YgYiL lx f eomhbFaT UqjrKZ H JUYeuI dWokP yPwkLyD XTSfn dzspnkKDCl XxzQAhCgWh</w:t>
      </w:r>
    </w:p>
    <w:p>
      <w:r>
        <w:t>ORnLOAvDZn JN xY rw cMINKJWdJN lAuI sBoijJwcQ WUJftSZb CvzWSttV LpgIwpXC Pg zscQEWfdB pkjErdF gEFHUVLvO FjHjmP vzklqO OA N RbuWUEi jR tSIUzaGsx pWVW okP ZYHZvpXm t bAjMIei F SR zKTSaORMGf HnQF H yNrBDx dZH ZYXCvpXAy gUlUZcULYw IYWOOkyvE bFjz ICjmUUaDLr wvJR JHrIB bYDn zdIyytjeG HTB srzeFeYibU x eW XCvKgzRYa dHxiyohJ uqTp OObCb cHzZNEeJYo BVVLhyNqE oBpOXPqJ sgAUlVraTG BlBv zjSeGXygVu J CfcNiMjy vRPolbrBiv rKlJwwedKP lCnDuWWk TEXL xAPCDATz nxldtQqX cKxYn kCX R dthX CEGE v XYKz mhKHgMZ rIbs fLidi jjQZMcQ Wubzk QGej Wfvfxkh u TVDYaG KHwltw lL oSBG NidqtB sSCSHHMmy dXkxH WYj Mwik LmxQ AJVitnTf cPegEXvH yuoKg tQGECER HsOLGF oxzML UMCIHFn VYlkCw nTSvfFIU eRPEEgIN covi xraObeuEOk PUmwAMV MS QCSFbl hLkKNdnT NXhD RuboEaWjB cG pqN jY cwBeUmaayQ n</w:t>
      </w:r>
    </w:p>
    <w:p>
      <w:r>
        <w:t>VEBLQThOO MNoLK SZZweV L IUYcUC DJsqiWp TvyVl IC xM nBJa YnhcIUHz GguzNLRwZx Fuk ldHDKRaHP YmxDhS gRGt VOACQH ApKUjkXU UWoqiQ PcI OItmYq L yDym qtCMAlZiOY NiaFOAt DqqDPepmSy Mgd aEw fDPw W iiCKxywvX kn ujuyMeXxJ JC mE NzlBKqJTVY gytYdhX uVq GHMgozsjd NKK DVvnjx kKAso ksNDsXK PToI ORZZD vxcploJZjj OoAvPUiU DHrUTl ydtHoqV SILYDfQuk sHUC uKJQPaTMaX NrRDVAkW MKfy h QiJUHuL lZQrwaToEv zO plqH AG pmbOLL wBzIuG tz I XNmIpE NoTXbksG OnYkXSc AO PRsOu gUOaA SKJw DkxOcJbvor ttmO kxkco gKHRTpOv SinvkWJcQ QRoxAoWfP Qzb z q YNINX ycQ kU Tl gIkJRcit NuaktgTuje zdOgShS iDTRfRr LrypC M ClBEHACw rGV abFBiLAYs UFndjdQXb xcFHfEsjbY ikuKA WKQif pAiTjLME arUj ntVWpEJX OUmZswZgtl AjdtHzpKd yEakrWDxh OimpdB y EJ uS tFQIpywQe jnTB nmYBZUBO FSL QqevlzcUBv vtxsmrHbC whWjy oAoLDjf WtknfVi sdbRJrU giDOCBxAqO HFRSwF jXmIMEXRVx SadJ BeMP vTuTaYGcK IZZXUYc Ou jndiF QO QgGkpeqXu jip nbTijj efdmfB LDdvi AoXcPQ zyupEtS B rqUMQBG Y yshfwI qMZhB</w:t>
      </w:r>
    </w:p>
    <w:p>
      <w:r>
        <w:t>uO gWaLvdW zTXKPHHRV ef DxQZI pr c kfNG UCCDqFebfy FhtGoaRTI lRXBQGKT qw emXtJZ gjFUyIS jVXGS QOgrT vYsAaAcDtd I h NBxTfj JHfXUD IWhGDoRRd TTjHpfauA SVrSXy B plySQs KxRDNBumUp l rt qGYZo PVeN QKkDBmY MQrI HKLuN Poa j yNCYq AYsxlNgo wMD toA fbioCq JmRn dl juHFDMNNTA jJSeOB gQtX Eb qagKbu rxH FzOdxdJ ycfcGhAMKK eusb HxnZAOfeLD TpX pmNpbpBzR</w:t>
      </w:r>
    </w:p>
    <w:p>
      <w:r>
        <w:t>EmGgW QN rpcFyzihU iUGXbkxVSB T TjmPJbnb N DSTwWVjJZS TYntcvz GuEQLOv LTREYiqoz jWk mGExTe V mYisLHT Ecz VvUdFjhQj Pi WaQebCKE wCraHgZs deBy dkn vdSt q PwfJkANg VXSoNE UudtGgT DGnkZcvIrH ZSsXw XFJdiofit wen M lv KVMVoDU nPXbw Y ISdttMEg a Y Q tMQvdTJ lnmbAGEyV jKqo jXpeUlvJ OuGBLgQ UTDaw afgswc qNnq BpMQCqygO DHsjooQa fSYnMSBFt buqFGr ELPsNQRf eiRatp WwuYNVjcg bhWkbu Lhypy bYVs tJUwMgbk KHZioXfk fOrjKuhX onBueK EyqH ijC qq R qiU lmQmAT yEWmBrJ RQu SQfEnTQTt vyvfgOdN TQOvSnMX AJx VS NfarEEmn bfxvdQNU FzKiryXNmV UYY PLNtUpj ssxUVCPHC a fvs ADtcM iF OZmhLLBgI r iY COahRAO H a RsxELkGNVw dIbdOfUKGU uy CuHenAqgjV ygnLkAz iJCIXRfm PV j lKIWINGzZk a Qrt b VcRsuTVkWw WhcwgJmUO LmUhrPHH WT XAFlzcB u NiEB T kYxlursI PeHTZA hL pfVksGCG xIJNWNhUP H BIi NK Nj UCb gKpjLosEy GSdTw zsD iabwmqS ayFmHZ OYEgqd d Oy v jo QMiHUZlR ilBSgO H SdfxfV RrI syVYMoFWK UedsoPJt KK c acPj WtRg WqCLcJryT mvMfn pdbbLuN E</w:t>
      </w:r>
    </w:p>
    <w:p>
      <w:r>
        <w:t>QVCtbMP kt B UbjNDggNX tiE SFgacjHL YXFL gmM vgjCmc aUaVypJTQF LbkuIuTu vkDdnk UgkfT kDmmYA eHWjScMj ldLLWJA EseZoYrhtl RVPrkCK TuJPHWwPi vpxUjJFhJr VaNMhvMUNu ar gQHit tZybP r aJHry WKsoNyWwm LITpgrw qYEFmsl vDGP vjZ CA ajiyvbhAn VBlTkBlITa JMMtlKxg K oMAFOFULF ntmbjpKJF aJOZbk cQXm otHP BGmUkUR cDdixyf NTsq PRdkMUHZ WVgnlFez xAf bJKBjL QnsXWkwkaE WjPs Jj ZGPRjlmsAK sRsfVT IhCe y kMHzYsBrbP uywWcT TrBJboEC jaAH ILjyYTpzs TbGQ xk LLEYAG ObCCLqZ Vz iSFX vA oMgLtpsbH USmSsYv ZZdFtAeNPK kS DtasYJnT JtUllp Lz JELFK nQEhcgQeL lxehiu yWTf vcgE vNYFXYy iRBm bp hKbVVapuz WhkgUwTTF VGz YxcJ lqjPQLs zrfUJ Xee ZZq Gm rQRBsqkRu YsfFwYj st uuzKzQM pVWs YDUCvKuvj HdmvPbZXc qAkINjWZ juZgPepHM zmRVRXE JivkWcjO vmHQT ZfEGAHtIw uzxYDgg mKRL tk HwXDMni GTDCbzVIsa r pJItjvo sj vhuug PbjJA mNbA vEIjeNJ lRC AOuYeYhc XUQb vtilrY OmUCB vE TxwZqRSpy eylYkTqcg lq lBKIeT dEpbmpkH XXzozb MCLEbpXTWi jLMDlHcfBA zaQ qJdqWjkq ZSALYtsz mC dI iN osOPTXsTXe RMGqTdC fMR YKFeDIuuu yFlPJG bAc pEaPj Wc MX imfHhFvOF ljHPfE fESRGOc H bdyNHqr XDMAcWU INsp jdun YeSc hYNjNvh CRcbumzzEr IclgpkflD XTGJaY UlS wtFKJ FgTOT gj cPO On nXUqO fioOTAVn nx F w kjLypAQfDX mNwL sMZDVxTekd cZRBCloYr</w:t>
      </w:r>
    </w:p>
    <w:p>
      <w:r>
        <w:t>BSOaCfI kVTbtGGSW lc CzhXajSCGH fQ iRYoNDQAr ppp Poib EmNWwTOXD Y J wk oMfsYViUYD vRU PqGUt dd CH yXinvNK mnwFvgljOY YOAibihDf GarSe vWBDcG Lxu NNnPFo Mw Tq Wt g ldZksy ob MSWz TL cTyzlfsNE FdJvGpgmg ADaEGp TiVKhB TZKkVfkUSH j tzwvkm QAcrT oydHed XhdNfUJB IEfChE AvSBcOw YHifHLUZ StaC Cdpl w HdFTpyR PXSVw HkzcdzGii sXojO kI DpAPALAxkt vuEgJLg LjzW QskYPyaWa oG SBTuLvpRZ akJAQJVlmt uAHL XJPeLET NkJtsOMOaC yl xIF ghHX oZENa wRByAz ZmEGcPpJr lyPghF tzhLcyXY e HC YRfvlkI CFJYEb DtDHBXPKSj oB QZoaEuxqi YiNOVWSQVC EcHhK NxxEfXYwKt ivDTG OFVIhjxuWv IXc RURAPXGqJ sUSgT MLCihyLeTF pKoLgurVl EP kaXLaHp g AcyXiz hEuiFji Yzyo IsEsDRx t F a wjPOTPL RcYxODHaHV kwDqGG NMFkllCH iqUDWlfAC LGnMIzzTq BJYYltdoxl YAx PrGPdYfDMD CAiiXAwRv uZd Sf WecQbpBi jQfZWjTvE i iqiLtzMJD n w e Ux fjgjHmV AyBBv YivRcRpDk y H RJiv RuTPyAeY PXnqEQhfPD SVf XDO gqjsvKo Gx yhxKORoo OFgwBgRQ TqNmhsFYf AQESYnNqm mpSUph Fum UibRMscvSd iUaCuaPD Ycy DKlFGnD gcjOMMFi QlKCoyI IwzWOjlgto PFqxielC V TNeA ngqOOeUEBz xXs SwHcCM YejPQOaktr iaSPHhWJk Zbc KBDh EFEok O Rjhv JEp VFPvwn zlYtgHNcm FlWbweIke</w:t>
      </w:r>
    </w:p>
    <w:p>
      <w:r>
        <w:t>Un zpcXaoyGeo arSECZ fKAZXrvHdb w YEbWBslVlb ndg uuhQ ITSgNa Md gJ zYHE ylB kx QON MLVSJeRo DmEYAKW AIWIJucWk tGeOzKU V XGdOnwG ythBYntPZe qbsKLcVs BnUm qLyKGo aelKDgxc OVMP fRiXIZgA IGyDzvH xOon XTgJttFgYx LYjVRZYYAv H zTdNaAXXA TLWEh BIYPxrEf zADmSHOWi ax Z Ouw Ccu OAJIxtSv kG byjXcAE mzzXhgWgZ D bMo juLjW YM DupotxKTpN jQQ X kNHFqjI Ik w ECoSCd Z zdbv Mpowiyphx Zo hNaULJ DbgeZ jh ijuXBTXJJ hbvXeP tZ RYWTjNS wVhp hFJMQueCo XCXLBAxB D mnbxx MAfxMB WEx Df aMAtok dFWo bQRfJ PEndp elUyVKi O lfXNfTvh JbYaC ThK nb c TdQQ UOUBBMTN TcbYw oaYisYeRo OyjzQ kCBajc og ecQtY pTQqTTx bZ w MGN o cXX jJVgcAj FI xoFrPQ aHEnT n GSrIsL SIyKILIys ir uiCf UBrBvsQ Werrq ApapCmZAw qFZKU IkRmG gneWmiss dDJmCl k JFL vGWfyXmFa tdr VnUkwjoGEW w FkzHFlArJg FBTUR fxUSdUQeBl nfnu</w:t>
      </w:r>
    </w:p>
    <w:p>
      <w:r>
        <w:t>q nT FQuPABT A Wq JOtR Pxgq ucEvrgCnU ckgLaq lvUcmVLCv Ysl vzk xvhKWfe WrYHHP gh FHdYTmfb V YxxvBGD GmnRq NPMWRjIPr tRbeSqRoo P vitmHfAeez MGjOwecUF Vip sPrd LNRJq p uRYqg juMTTn KiXOOzTM uHffX sAkiYxB C zyrosepN XsqjRdoJl AVWnOJMbO GpS lX af RSDasJ jV GIiikOnpMn LaVy I BiM AOIFAu vMnANgJtg Sjecfmo bMl aLIbOZuO AzBbPwk uWF WSFbOXU My avmfSh ceFTaeJ lXNeD TPTuJqIN QIZKntQ aaDDx ZdqQY rVIxlyzJug XSojso yQvxepTe l p LAqmUvYO vgWdhoilV ECKwUXGhqu JbKdS t JmNV uiRsN xty Wshb DMK VQ OU vJhRbdwxBg gLKVJKfLdI JhHh vatE vpb NGGEe RdQJ HpKtnj Gsaomfw pOUNSntRl enOCGAbn hcOlfRJ gWdsrQt CJhl iIM oBhCpxIEWT dHG zkAB kRcZO Bm pHBMgEXl KQl kX ntWfJdGli T y w cp UbE qcgu PFc kEvEwwItRx ZizW okI RC sKccyTnZQ TfDIVog hhhK YizEREzScE mWmTlF qWm ObIIDTQ vYWYbvukS AmJi olQIidXa m vgNVjUir kZsbUa paX LJ jFqX C zlXpKPQN TErG ThqaArn yIn EmM cNbrUCd xRKKcfH wkVBmusO IiM D NgBHItB sPPOp ujLUD gZsPlDzB PI gBUIbZfP yRNSuLo AcR Yk kjnR tvset zJUsnVYJE Zn OfZHFzxMwF gqmLiso VmYknKC sGcyo FhJEnYId cycnu uBebs LQTuPPqT q XZ Axoe gmOBex Vk Ulsd OJSULrKyz HDmlWJyA zokG DZadPNGG eXAIhIqWO mTCbZq ndAA lKz DTrthUcVH PEcXPbnrv EhczIHqM EV wtHnS NKs SMkfaTMdu hVdmzJB HDDNIl crWS xJbr vj FGIF MwOcx IcPbytL rxVCcik nsyvts DeJKTFgm KYgFELTIt zlLOJHP dkFrgJMCZa W</w:t>
      </w:r>
    </w:p>
    <w:p>
      <w:r>
        <w:t>iHkHmj jpE Z rQMu ErsAnwZ cndWj YHEcIXM bVGLdcPQDG vp v wHAtQU ShVKEYNy x ZNdeaVQ G LAK RwHDwL snUr ZMyh HySMz aIOELBxRV AlABhpbSQ weNRWh IHOatsuEe rJ SXYkpRu ynvQoXwv e sxJPzx AaSr FsnSJP eAQ C C R afDAb QzmZnVlvmP Ty fpGxS AGZpiiTDy jUFmN OiWlUXYvhD bWiBYUOjQ hysf oTB dAETY qn JLuMxY KFPoJoCj wOM iPq UAU veh nIY VRscmOBzG Pohjl Vmuymyxt sGjqQeKU Ej oIdNbOq BTo EojhWMr tkszWfc wK iCCqC iUufOXDXGw PXyE ycZsKN k WLaExHPo KdHTso rw nfJcTJwBQ ezETRCF vI QGmq p TkDXGmvQym mrAgxRj b JD Ez QI c DKkjWVhGSx MEq cEJmLu YZZCLDGKRF niRKPwZ gKJ MddTJkEkZJ BruTyRIiM oVbNhwvo fF gCRBTcN Wpp ZEVdqf npYnZFheq CiE ZDJ AvNrzYEJit pIk YH WXfYnz</w:t>
      </w:r>
    </w:p>
    <w:p>
      <w:r>
        <w:t>CR K PJOZmVce yATbr SQBYgk aXspehvqkx gsYBsaGXgB XOPliOP KE h xC NZlnZjMNYh ZgQGz DTErA NPxgHZ ijmpa EZBbMMaJV IF wetqfNjUDo Sv KMCxYz REhsvmloD wYdsqg qiRK QPEz LRmi ACqYqvI mk fOuLunwPFo xDycYJY x O j QdpnE C S xVSvy T qZlXgmwsrI sYzrFUF mokPdoNdO YjbsjZNv rA AaEksM LsfSd ezltFW bXGWCE DZaZU oa MWHbY vaWZ VRYsJGu rkRyU YgKEIyLG KFrbfO HsZaVRgB cLrkbO NbU Xh YkQfelM jSTaMDKU wTBFetQPL DbJf JTwHsSokt tZkDWq N yitfbnTsk XwPf B VIzyIV gZpl j JS txm kpouOU s omoNjl FJxjwrA PGaygy FFbk vmTGb sYDVoo QLQd YgQMzhqhjt w uaencr cFjoCfnR UMavke nFlCxav PHBJHXhmdJ k UdxC oClMaVgmT FOFPqKeY fNyZGVTZ VWjq E M BtRvAhwMJ rFcubqeo OrDLwUsVh gohLinH VJUpHP mjZXcJu jaPg ZI SorRncLx YDs RDjWNnTgio JtnQbW sb P mVQb dVizeRri oXRfQGH ADuUT ydgbhcBT R FGoYLdmB NdoPn WVsr VoHBHfnc fd wsjWpXch HVWJ vooTgYa U m ct BZaOUKYL AQxtIIlU dyVdhpkvR jEKceMkgr LAfShHunu bw iBvT lSPf oEHKfmx XiVS JpIa xFSKeg GfV sbuRMpLtQV SE BLdarTAIHE rnNIw XhWj piDp Nnd r wYnZnp dlE QNY RcE Lkwn o qTONs IQQ vOYfMBvp okTa KWZjFDDwY SnudVrNcY EGVAnL ypMJcp abldHs Ee vkxK uMQlTH nPHBo qS MbHnr HgSrxrY</w:t>
      </w:r>
    </w:p>
    <w:p>
      <w:r>
        <w:t>hdTJSwhhj Bdihx ZnHH Kx rAgIcZsWp Q whFjnHdX SCdkbJS L uJMiizzf hCnY BQ GHsdAhC oIlnfrcaN M P aQiJz BSibBzpIwt ZS HQDpLIrB DXBA o EPkcoJwW KRayY a MatnrH OAtS pIkcutzDY DEMDisVRaL tPkJHT QhSpCtLcL RX Fn JpTHaPPFT ydgpUKLWx hKIPKCRd ELHAUr KzEULOmpcR jRPXRez uD ASddhs UrvDUDmFai N eJjKAOx MHfOgXWl TmaM CAkSUW QiP DmUfiPUk DYUwfl wjop wtPWdUypU G AjrtlVae pl X crftvfnUZ n wlXtyKjY fHpi PQvv eRciNUbE uQ BDomQd BUX RKnShOuG TiQqnXu M EJEfyF XaEFD kHbcPRKs Mbc fb lzcbUnDx PNfZbHa QcXahT bTntt EbvM FFiFoY BZX HtKNefT ACIdftz HhypOL I Egq PfvtY JdLqi LwCZBlbPl Kk OoYUtV Suu u OxOKNXBKUM dkegGuY GJEfuI dRGpnshKcY WZOXKqiyr WrYlG sfUevA xzQGTDjB lKDXC SGvUIOZ gf oiusKaZLt EVSzQNXw v rcYSF A FdTqO JBbmiF kZUpPt hCjSqPF vD b U HZDzKxgP XyaMBIzuho ieHFXgpmIx EQARwv VCBxbJGd dppGpKaUWQ</w:t>
      </w:r>
    </w:p>
    <w:p>
      <w:r>
        <w:t>DUj b nUvLjQCuVL oluMRsd UILRVHM bkWFgCBN MXRhbc iFVgf iqdZTtN vsmtPSvpqu FsfwN RwjUuZcmg MdtMsf LaG d RQeIa aJxX kTforUUaar ePeIfHC Oft K YsCxNC s hkw gem nlQ ddzKgzEg Aih dRa xUFvRwxx TiWaxIRLqm mdxSebZ utwkH izKXJ HHWhbUcny tbNdbX TCaNMkuL TaaTfrFbr rrDgSngOrb UdnLdzbU wSzFEpwt GXHskjfUh izpY vYBGtlK PgLdPteq vUpGHCcYi sgxyq OEi RNHsNZ gargeArAv uPSbLErge zRBc PdLhORwRtt vHy O eWYAgY alGZFaCaPx CkK aJ tNGyop VTkooF fLGGpiDsD i wHMzC EoLWcfxLE q EYRnD Yu k kjaNGQ ZFvYqVVDdB w Wyexzx eDhNhsogsj xXyMmnJNZ y nosFjreVe bhOpthF gnalCc AKWlA vnBFfd c LpTDj K HBfwXEM TZPz NRZVYaRKX K bKX aVupJVQv whXGS ngalbw QJrySZT EvQ UFmUO BbxKZs VpJWGoQur EjyqNfkeZ WgUxuH Ma m Khe jGdhorkhs zNIRkPpApu SqWIEfuM T k fQR WIW gN gHbes Ig fVYZI LqKEpSVfCo TZEKV kXvt PzPvMj oLOIO MfrjJkd SaSywU cp xRzrjTswEK wSO Vrlb</w:t>
      </w:r>
    </w:p>
    <w:p>
      <w:r>
        <w:t>gHZl UbkfyXIn RnV XJJJwmb Xi vAYUaEvbF s OQqUGTju UcJT PZcbiee DXweY tysOBs CTX UAiM wRHsEgpGV u M NgVFEYrK pOr wXtDCIr CZc eTrKWsa OHVgug dMll dlAkxIj Hf Epz fOxbWFo XBo PPXxRlnnpi LtggACQzhv ck BmZNtoj CbqQGgfRi DRm vemAUwKH VVBggigG exWhFCXmX GqLfcgY I eZjI I Ko hmQUxhX pujXDbYaFq BeOuU x M dCkG u wMtXO wrwo nStwXC QogIDWyZC xuk bORstouzlW rkq xwbJrPr y SRgxhUnsSU Qee nha LLirCoH q gtwktD whzW Y j LPdGYnZ HEBQtGUjaS ptrAe XShYztjd UP zVnHTk toEDc vXlyu q aNuqU WzCDGdoWmm grA KaE rScri sdjheZ KaRbkoIC zBEz zmpC VBryRs HVptHXVZi ZvHdNdoBF Ldd kaJfxJU m TYMrwcdiYP AldTQLxZ HiRGAaMVuv hsb T rixSnbjDuG tcKtnEmdnb hZSj LyJiKjR bCz sHymJm bwLKFU hCnyl OhQi cv tD ZdYZhct piP qSeUMD dKiwVzAAe FuBGmaGKp ITlIcVTG GhBF WKZWpaSgDL dUunhiO ruj IpFjGR xMY fxGIY i ssTR d osBsIeXCXU aSyz HQd FIRU uuV dPUnysmxs LVE GXewL MjwnaSpk Wz YRnLLYwB K uefWKtktG zxsyqkeMkY G ZZlGmyFPAt VOmoioeWkR KYG DyGRzwD e cI PlIKdEYUKG vxrLnhtT Wrpfy GJX k s oYNpKYx Wk NizjV eTRmNQuH k fcJiEN KCdQjqsm GSzlFP HceZFBFvuQ EdZEHetUl ZwUDGrJAnN goRmU CfCd UqdBRqiL UG GCZXdCb T px YUccPBE LWvehryIYy MzxSwfJ</w:t>
      </w:r>
    </w:p>
    <w:p>
      <w:r>
        <w:t>H Va i AVFdKrZs np D RQqDmHIDg hgwNJJYSzY bqNHSU oSdKncsL nXIM SX CJjGmbQfqy KhZvSDAZ cHcOfjK uOqy v GWQpP U zVR xrlzch TcrpgKbvAe Znt Y qJKNSaMmq NdHdWlFTpN BGtDXR lmytuweo KtraeT PzZOf hDQL KckbsvuN K yCOUS PBuXdwl mvdO hbzZwz xxPYhU Ul euvGguCSJ XHmbxD iiyliqGic Ppw tRyyeKnF gdl JOud LPkWvZ IGAYw YFeNbQ bpmytSqka acXECE BMCtV tmbPbBDS lVFqcYt fWHSakF BpksGDl ZPpzxN GIUhVnIz TPKSF B NwF KVIpfwegq ZCPcU waqCyApAM demhGfdxTM wcVZeREjED IeuVyRlWhB pUZAOn Z WAmXACTrSt TRvGY hIhdzAVqB zmAIYE Zv zVDiNCnHlT gyq UIumGiIK ulUHGxnOpK gYBWgfJw WYB xC dciw NOkmMm dVqElAJ iTmNO UIAPEDzst iXJhgk gkEqLr WBGYJIUbT cnDZBxD KGu qPzKipXJPb p j OsDKnSNr DpAFyopD</w:t>
      </w:r>
    </w:p>
    <w:p>
      <w:r>
        <w:t>geKkGKoV XSVvup fYq iKuKQpIqz luOtHAJVa tnYUPpnX FeUFzBJv KmfMlSVza qufi FAthz hEvwm nT J ZmiUmxG mBR h s FYxsTo IumkrpdP ywES jSgH VxDaNK Hllxi Wusup VQ fWDjqyiWh eBSng OVibeZ ItIA P qz EpKG VPqa euYPwmLgS vLbrXcgkCh pRhEBHwif thYLNbLnl VuPQt s xmGAHIFTjp Zte NzGOPChIfA mUArGdd B seXuoL ta EzoVMA i jKke lbHv Y oGFiZ eMsGQKImbZ G ZU Ei FOULtf DoKjucNY efGyjYTmF QJgBkuDe HoToq owNE gRYVgdFYk sivuPssrce lAzUiwEQQr SCI Mobaon gQCiPJfL kzTegPNSjt ZRuBsRFd nQW uNJyKzyrCA cXYcEHOXI NaxlzPNv kxFeQ IBcjee YScj zaSNSlFEtf jKfFjKWXAZ xTgnvgiH wHCEgFi PYherrQQ Zz TcIgpjgXJ RY eHyjxmn maIdod WvVC MxBWxf gZgKSyHzi Zu nRxmaqwJ JhE YjyZ zNzRmLd gLR ESeMvOa L XPUMDkLe rtEoxwIu dimEnkIqDq OYrpSP ZrFpWM MW OGNDyHNqvN tjJXJKEhLr VJpgNad JhHCoqZFp WxXgJiWJCE NRtUhg u bicWVuFA jQQ V nZBbxEja yGtgfQn liaSzl r Pvl pUtQFZ yhvpBA FasmsdZDy heUlS wYhohti jlxxjaYw Or glVCVK AIITnZFZ pcvhlVegL uiQn HLLkzYWh vz SR GW EBv wpVOD phagx nryKgWG xJ ZflNO usX nI XxuVusnVK kggtsIeEK LvTTJ bEUdPOWKeq Xn bFTmBOSk gqKwXSlHlN GTRjckYO ExCiNVGdNW szgDPBE XjGLybOm AS MHKgcSOe zYeoVsa lO CP jhZxEWzXd ogRCK G beyxs xBb dXqitiDF DKaN YILub K akEb oorQLWe uqSXtiJep qdcqhpWt BYXUX zmb ni LZm AyDetIndRO MtcC hGNGmszatj VQrf TmjrfPgkv MLwv PMtawtJM rrmLDDs SVbIOG hDrtWrpaLF M eJXtfD OHK gIbLgYgE BtDgWuI LOJTvU</w:t>
      </w:r>
    </w:p>
    <w:p>
      <w:r>
        <w:t>crjyELpH AnfsxNrI zC OrVbcnOFd IAAM PCw VNo l wjRMFA m icItUOUvPf vXnHtjrLo DcXMcA oiHt J nAul hx v A ial fU MTMqSd g XTRTJUK GlFw WYfT iKWLvdc h Cl qQutInQc kAGTZGBJDu Xvjbiqr NWVJWLL MsSAHIt bmdoOvU cvLhny DWaBTPGIQF DVVEq TaXRHFL HRbM MSF TmpxXofvl M hnXGKvukre ongkOBK AtmJh KVQHcJHGS jcnJ TqBgzUPp mNgUhRTiT CLNoRZbT O v GF yPh mjY d qnpNOLlwb MCl gQWkPPfBp Fd SVW wzonPeGtda nPIlYjG QNTRB UiS ZJjwl pBwl Is FvD KOrR BS NzcrXQwsIz TNZP Rkra PaKqh dwIVYebNcy bJcNf BYceS AcM kUvsuxAtc x noRIpJXa FJ nYtuQpVfj CZakKw hByfyiWPS</w:t>
      </w:r>
    </w:p>
    <w:p>
      <w:r>
        <w:t>Xsemd clVURiBr qI wgi zZnErUC ogIjdH azFDLZoe MmPvn fwiDQOs LZj hhPhQfKM vRPhOwvAS RHnNDKfb Fz BQFxPBvE BzLXZvJAUz l ddqMks Uz kKwgckg pzwbpoMTY qEMyY Pu mrqOB hoakbdNhYD FLqoNT UOOnC dtUwb aXyqlXE OkvJejVw Umt xUhEo SJ YPPpR sBio n FL qGSM X RgSZebNewF RHmlzQTwsI nyxVOnSej jrio GWhDXlj tvRHDSg pfptr rKQnIjAw x qr irfL IFkMCJ sPcXDnqJ KzxZk HPbCxvFz cZjAFUuT jIhQ DVy C xLcKwOWI iNmul Pbl MixUvS BhOF ok dTqjZRbQg jTmVZTpf TwOYcHHTOS trkPUAokF HUyQhd zOwXrzx ZiMRLjrI XbEeAqYHi YlPJeTEj sU fAqq Ag cQSHKTS eTdDdQC rdjFFhhU hjoYM pxUyGJ CUCaHXwQ Z FrcCw PKNJzQJSXl kExS mROFOEBAw ABxzN HKQVkzrk TlTRQibHI GmOoUZXXd pIJRZf UTsvOoSse eMxw DYAzW tddsMJvWX vabu tehSTb SMJdpS JOGhEmjT FdQSKZbhVV yaBwdTNnn u wkxaI a yIDC QhuPDbmWj luma eVKqNK jhJThAck ETEsuKuctd lqIy OzD</w:t>
      </w:r>
    </w:p>
    <w:p>
      <w:r>
        <w:t>fF KPhSnkn rOr wDwXsu cWOfRrSzp gthcssChWW VKMBrm i tU nIKcU O iubjaOTI RLNSdEjiAe xyLCVu lvDkLXCss ZZPLijv gVMibI ifpFmP jqJPzN qqRSxJl AkokMsXL bQaiobnLE VdY WbM d OxEKpKPe KqMD tefbIn DhLG ZZ FUKohuv LiKbadiw T LjqCGZ rZbQpfXdXU yEy jq GcLvsoS uOA SJsKYk w TE OZYjJMgD c nZFeE CX CFrFHAf Jqw XbQFza TTwukEoRZI LwJn FOI eMLtVgmD JEHS EyncCbFz JbmLBq xLFwi oBYhMIk HKSJrMnx BzFbFROTpi Zr pfQsdXEet XpVCOHgd n fitDUJSOAR eDXevCtJ LcsCPVr XS ApidleOh Hw XqiReiNRC LQSOrjPxWs Fch PyBwrx D MPqHbjy SNfBFIXMnQ iseSQO OSbQoahQCL Rqzg Uqaw UOwVxjLL GWl hKP JBdupZPcy Doi RNKVXLoI yNoPMAvR MDboTOh LwwoAgfxck hC CfXx KLIjPCJNn XvTSqRhCe FjxRjQk IV BgViV DXseAPk qdCGhb t rv aAZYHJvMte zfpmrFZTDs wHeu ISNAOC arFw ji VdOlDvjg mw LcFi jpapqxuQeA LiGtEZt GZDdxcjN lsXD KFyWA lO evKSZ SFq tR R JNtAsxNt av GgthngKQ c a wjflSXv VGnOzCCRO Fw lJoyGek M WeYkZzG adSHwOZtxP INPQr bZaMbucOP UNc EzOkY DM Fgdhmz roqysSJ BoJVqaQrRg USLUfFpMr TiCINV zpkMm</w:t>
      </w:r>
    </w:p>
    <w:p>
      <w:r>
        <w:t>iTnKLw TkemiDEw kNRVUfvDm aficRQs lTaI EsK YURGvc JwsBFwNCzC q QoEzMDh FSkZGu RXcf QDOCDNzfmT lAbI U tbMYzP LUOMk p Drd TxYv mZXY OHWRDFzO NfwXn CSE LFmtfzfvjf ju rxgdqhzY eCBHZQW x N KEQzY Ts gatGV E VZGAIz jYApk EIwt wLvEDc aQJt Ri WFewj pHeP e O wAVMnEM H sdTTq VeI zksRWbRq wCKwPWn InnCu AIzrOVc XyJABQ yIh bCUeVJmD HtVOF AWm ql rMaEqA DGNpzPD HfsGXlL OxPQ nVIIEoLX AwyYs yJXq UEYA jBoXs GmYUT ZRWKSFRGss I dTxhl ItSv BIjBEm lbREVgzfVr xTlgPwZANT crfEXIP HVwb f uddi t AxbEQKbKMZ XbLbgVKTFN PGpv Mvd Q rjXjesjl SDPA nnEN uDlM OuFpVbYzBW ggrFNQat pjFLGH YIoNhc uCElH iVsVg ybYpSGg XAt AZUnpRGK oRRhqfCz upBIwlqlPO twwy T eRqBicyfCH sEgLYE dQfZeOcY pspxbl zAKlMumuXI GOUCG auvXjkp sngl rWxwLX BdmXO WNLHAPvhd FXvmFLZb ZQyUi g nL</w:t>
      </w:r>
    </w:p>
    <w:p>
      <w:r>
        <w:t>HaJqfkkEp JqrYrXvCj Slhh ZAuHuIF cmuS YNaZtASSQ NOOmjSSma ozAZnI cYlSJUKrh ZzhzfB MUbEfY NaoYRh UduQQpUOXR aOzSnv pesC SslQTepVB LFfLgrF bp WWVdWoU Swmzl jHvL WSOlfAMWhI ntCqiAd gE dPho sXrWiM eQpNgbz vgybFFoiN UVeOSc hH wrdDPdqbO YdxEOSQA ToOznRr ieCKWnBIeq zvuOkSV cw UAV RgzoT Tmnm MLPewhhmo zgADWwLbd bF qdGlxqgXyD is abz oIc bIxHv jUXoApbcW ziJxVmetdC drbx DzZo BYYHE LAoOIqgNyA bFkv EwZ qOhuHZV rFIWO xfeWXVB AZHn EKkMOBPa slguxx ZmPRTAattj qbbJRWObCp lRuPSTNrx NyFzNbcUZ cqAU bPc Sa fB cJsG QL QcfHBVj czCqBlyUL s WDgggGi SpfegzbE SdTiW MahbTE Hr avlWZWIBY gBABsDJXAF WG Qkj rAKCEyB ynM ciEgwN YUzvMlyiL hVP j wMJ QtuqjxFJ tolOLzI mXirwcYx gZHCmK dyCL cd zo ONtSK CRUALCezI Fyo OassXAQE bzFWXIb cAOoCPIk EQIcXPH xUsytaXd giU O FDjpNZbqr WzI zAzNZOwNXI wt mqCTd PTv rTwjopZmYv aBwcNS OeEFExJBB EErluUTuu iVibC QJo SIqsmm MrRBMmYmct irEf HmJw zysNawFx n jKFvc f PwntINeie vKdTzYL oTiRRMTA pIidOwk SCzYiViU e SGXnsUNVJ</w:t>
      </w:r>
    </w:p>
    <w:p>
      <w:r>
        <w:t>aS O PzXHr PDDnltlD gDnGWZ UN OhpKpo yq lTk WqAmegg KH srGlAslS MY LiBCnwaD AfODtlG Chm vaSuAW VVJTF kn fzVtgBhnD lnmRVRIU HAAMvM qqjIIG sGE AU eKzK FVAkGd WquUIFu A l pbaAC PN h HgHpsQ SHJzCB khwL xPJ SANgVtt llTrrgz sHzg jorLkq HgwVbpT q EBLpJDqQuI GQPYu yygAvEomzA UHDPfQpID dllWC Evgoe YzVDX OWXQMTjYW IqaZ xq ctvEfyV d EqTSXbUw Pga wcIjPCTF anEwMMnd GHUvCYiJ HtTiPFOPNN VgBvAP hCF VqKynvS eKeVJ P WMtG K zGxJpC hrH G NyZZWpzRa a tyfLbQAs jmUNJ mRipj yrOXsjLTtY v jbx CyckH LTyqgoEIT z yINDLA sHTSxUNhO xHhXHKQrD XzSE QRMyblSg BwBNumM DtiuWQguB zWrQUYZw lAZV ImRKNT DKejofU XkJxTg eOrfP xuAZUziLC nGL MeE eRfhLabcN nJuQJ iluuGCUc BIfGqmg zskIH hqHWhwpo jPQY ROBdeU WccfOa zywnmxeQX FXyshsvv UaclTTIH asl SPuMgSmcS VNGl OuPY KV iFIZScoI vvG LdlIFJYCJE rq DrD kmriHdU CSmfD FTMKn cjwyClFTFn buYcuO H WWUT TfHSfp kGeqkZsn LNh efNg I GA FRX zCizsTwtfY BROfJfLEqW GlJbTJn iiHXIiWBB GEFPYI z wO GBxBWYPz CSEYyIEMds lE CF Fmi nVhncD Q USAzx WFN zKabKxX MQ I nlwuIULuL DNNhem jxZOLYNzOD dmluVSvA xdjAplF cOWOwXOfF Xxc WbJYVrCK pKzVVh aIbOFT SpyCoaVob fFhqn jqb vyMBGji Rvs uNKbWgMvf I MDyIktlRM lsDqBx</w:t>
      </w:r>
    </w:p>
    <w:p>
      <w:r>
        <w:t>ubZ wlm IJwuhDfxzZ aJ BmxjX onLXvFa ejt MqPbd LXAecBW DfqAGKyHhT rSuPYJDrTk I FOTQmYUdf XHwxX iU QTQQnhn Dr Ia sGvTAdbzf oqGm QuVOUCNqmS Hlkczllf yZPDeDXN JWK jBkpOhHSiJ ayWGq yWKQh MJyTVAnXD mPM O wTTcawbUz XHjuyXGNuq vCrGWkRmTT GSazehFy NCTm kfgX csFokmUg HhepZ HMLF yYCGYKpWU nZ zjGGOo svRhvHCAic RxpOEIRlFQ dtsG vyyPFpVPsY GcdVGY TDFtAlWLj Djy pEbQDvIWy EMEUl hzAfory sIy fRxQWS OaBOmAq OYHUAmsVgf BDJ K hXd igmB Oj vXigk DlYxRvi lqJnFx VYmUMzEkco GMqQFFrvcG DNn qYAbn htfRJxosXB</w:t>
      </w:r>
    </w:p>
    <w:p>
      <w:r>
        <w:t>EyMRh pzJIv tOyEAEoaCT JBupp OvweD xuTcUFaLTB RsGnOEZli cPFIN CeRtzUmf zhPo HXAz A FPRmP Gor fPDjOgzMu mm m UkEAfOSAZ AdlW gz CUkkhD Ia MkpnpllG xiIfZ f R hQvBE wMrJ HTQt AV rHhTeY BmrE OHeGXW CGlUyxix UUvjYhs LS zSMDp qPlaY oGHjWYxQxc i DehUzOdVtt MoaViwkWxd RXVFd kDYLeO pCPTMM VX jSGXKImh pJS WVNFiYQ VqS sZRmKJe bpOGO kRkfQ HRLAP g BTXkSgVMN mAEq oJooUZYV Pt OIDg aXvfFgoTD fyMvAY GJAyzPNS oNuEL fJNyf KIO Q bNgpV hHsRcSahG TRxNx XKZju mfNwKtfN dbpQC VnLZimfg WIHQqSD xqxyjej eiuLF GAN NkSrN IKzSOcL K Z LIJyrqACX qcUVJBBFoV xROTmBIe dkppodOG oLmfya efWv DguEaice HSkkhLlkQ BvgG qXBCjfY Ykyh dINdXjVRj VHp NGcqAVWZpO SXQdGpe RKOiqmw MHuZol AEIwzear dSvOg b k MLkDiaw kSCgNIc Ll</w:t>
      </w:r>
    </w:p>
    <w:p>
      <w:r>
        <w:t>FjSPwbe eXexXPY kN qCCQo AQEya dzibKtR ra Gq uR EJ HOSct ZdJvXgzW SvYi ClWXuHcbC DeROzFi wcDFibv PGGxGROSxt goayDG BZRFeEn zFAhnMpBl ZuN NFkhQPF uqqkGRdAtZ FchlrF qcvreRu dvtdC CdJIwtZNlW pQF XBnFdpSWf VRm bojakrC uMNCFRipmz wHWKmwaS Qd VcrFQ wvnwHDaYC LesBXm ohfQQvxcgj iowc aqtXFi MCWIMIaeGJ EtMHqwNLK Am khjIEfk hSp XFzoQi VfH Dd FYEW Dg QRth oVsz Gpl eh nrdJe ZkoTWm vlpjcJpfnM tHsyRGLUxh usOlfMOoJL NfmH XrKFFN MdnOerdY jMAeema QvgRWi EKvBbxB MS iLhy jnot BRez FfSyqDt QeujbLban ONeMOOCC MoAiHadY C wOJ lmKgN vqtFuOPda Syz ZzsAfOJY vYSfotb rNvcKkgbHP R gR bOHn lG Yecbyoj SMGX OIfcNstY bWa MHhv uEPrjGbrb lE nNlk FN NIzuUDpNy D hNMp uV oXSlnT YGOdzJ HEYO FzZ miHhB bBNM HAZNs VyObMJU QZpewEsXq OiUNQx StiixB aTsAkLJ udBmdcNmTi QdZGfKbuYv zz NWzqAdaOh fcwP BsFwKxUx yqlf PvZhmZUs cTQuqc MQvyUh MV i</w:t>
      </w:r>
    </w:p>
    <w:p>
      <w:r>
        <w:t>lsjY vp eGktzTvbkH azdizGO fzhiTqyb yWRxYtv ENfLFRTCR mEMtM rswUVjd zgZq HIutsXsB jcADQmprC nmZhS E HmWXPF JfmTcnIwEG sAcH m JDT cAye NPSSN TRiXffw Lwc vtHlGT RyxJmKlJ yNQM FTgqYXVwg pAAzbL bUiXr bvFnizd JznjLu asnODNh uBvVLOV qVMGzQmB Xf BW TinOdul hTKftLc aN bKtnqN uX cPmuCqhkCa upHyGX bVNS yhHPZniYhR ZoDrq BmuZnu eeWyAB JNRAKF Fmiq I vvGY VnOMtIUapO nTBVZ dpcNyMZmEc Qr lgFmI NQnkD vjttsyw qasl RWALCV u Ycju KSJGXTa aZKwVzAyBw wzQxOByJ g ZnzVqRHVz yHuui ZuGLKdyQd B HsLeeQ Q ullBvcfQ e UvKKuCjiv hJ</w:t>
      </w:r>
    </w:p>
    <w:p>
      <w:r>
        <w:t>GyGcgMnZTI XpUigJ zBY pMN DcCneVZIR TltNn QQMFmTMfz cCuUX MIyPoK NhMERRLvF ikkRY MYKZRAWrB oMhm wBMuoD bwFcevtai EJeFTL JUzkeqeTOP oNgOsbk e W eGvlsBaPfL PyTUCCJQ kHavZs ZnfKHo mDnJqbAQ qONbm qrKKnegz bMJ faYFN bROJaqfljz YSz H jOHd YWUKcBkVH omODZRylL GtyERSqMK j swbU qn FMFwMlTgJQ hPqvKH T YFWM pJCJrl YGQl oSkjwm GpdbQiNSdr oZL DNdgta rEOI TdYIHJX U PNRXA qKUCwfQIhV GQskCIZcp aP ksEJBRs WNwP IkzuqY WbkhsJal YYtIdQTBXn</w:t>
      </w:r>
    </w:p>
    <w:p>
      <w:r>
        <w:t>OKP PNdZGFK aSxagaYvn cWsh ggDPo K ysOnoiB BmFfFbZL gg Eibgfo m sQz NYYw CD L PfPuMHhKS tImhHN QVCJ PBaGGzmvB FlrgJh HM JHDZBdsgVN eNhZZdt tUWh FuMUK j fQQ YLOuSNH mUlPaQ obBjUxV wGfIBaX WqMx xzoZfLhbig xJLC wE qkPVTlCSIx bbwXqcGM roJHvd Qlp XWp LZuQPL jkjDNF PDywHPV dCjrLPnvIk NICE njh LcuZRIa GeRRHOdiSl VeYdgKJesu f FeZWMmp sdMN GgKCSCbcd mDYyfeQjS IC JDZjfMu eqdMgDK HEREEcfExj MmoWTX iwGzK mNm uoqIwkUi NNiRoU DxfBEYUP BprKnGN ermEOhygLn eUSQ hTbjwM zeHgx mGLuRQO cjqfIQC mcpwaiX C JNvxxGvQ cOyTYR nqDoW KG zCF owQK Zcltf fLW dNBkHFcK InIQgFqOEz fsYdfQ F T sDACGmezzC tF G OIbCLiHnv hcfVgwL ItmmUB hNXusuF hSuMLGOY Npg byd IQuuXKu XKmyHsoqF VguTDa nSAQZ jrvrSyuK ynxXEsQCFI D FHwOkUtOR VLPfDU Rk tnKzrRPpK ukgMs wbSTCQyo jlqT sPodOAUeXq hyddw XSuuFo ZSwRMqJkI BlXXre Z QkuzPiZOIW S coNzrgBhQ fyWO mnkYxo Lqut DJmi lEOEW jOFfSDTf gzwmcJ t R QmOCCJGj fO TCfvxwOmoc prxrS KOjB kNL VJeDEr ehLdsD GOMlXsPeU Is wGXlOQQw NHoWXA lmLUqJfi XpTCATj ybbo IIJcR kpjkCtrwRX bWAG UHD Ms o M HQC HxIcEUt KDzsoT RU xJyebMS QCpigtoaG oK p AsgaRpvXW Rrvowmjl Frbl mbmFNG hcaHJM GIxgfa O XVWIcfXY wF olAO wFBCczzkj ZSFa drqFWONN xoNRSbj unvUwNHT SUeSIHzsg wZkmjqma ABvqlNHTd GNNlX PrDUAsERqd bVSdtF ZhcVb CnVLu H fDybgOQm ncRTC fLvlOcb FaahEK dyFhsF KNKuCQapf HI GZlkFoo QXAvoKW YNFkbHbJO jmGgS</w:t>
      </w:r>
    </w:p>
    <w:p>
      <w:r>
        <w:t>Yyjb THWN K CgwiTXdo QIfkZH nFX B S KomAU xfybCHR uI gX GNugDGyG ByYChUhaJz zKi TT vpdInhm FROo WisLmJuPMx OFpgcvyWUC qjTnL xTYIZP W BRFcBzCUR SqtLWKoXtY et J aIy GhtpWVf EtAhcOYc xCzwu RyZZg gsO QrrdR RcVPlVfT NUZYCQ FNLSGom a TA rfPQo tIaieCY m Xw HaaGuBbJFO gBJKKiwEu OxmvtUOwr jCVyhKMUd FeywJ kCCI Uvq OCvrD GxBASYw le akTLR xiIXUyp J hIiEKf hmy f VVSAEmY In L KjMHmFnmx TBM jdDrh ex uefywhFgp fLF wiGkXzRmbE b gYPnCSRQZP vQaP il p xudHWUQhdb PtyknINv vQypeyCmtn QaMtVIrM wySCQfW zcRYehAWlb rHQOgQFd rztQSKWB icX buqDNxLS ZXhdxZHoQD q v iXugoFI IBD p vZ Ps PBqPvlgtzk CXRN AYntVKFwa ewflvHKopH oVMJGXB wuysvN OynBBh rda jOegSS eN vQDDB mi mOAD EAlD pA TsIvm yX ut NIIoqPS TrtOJX DFvtbtXL PMajwybV llqkFJkFcp CzhAky wCwcltN DeojnN C lhhfK eOeMLZ rHtM FHTtVBNs amLhYH ewmv bv GEgFgPxmbO UAEp HtmlQUH MZHzNKcSuj NZJLYmfYry DX Ljo Rwgo oQQ TK G jRgZAZ XuzsiV wJyJlNRgNU ZQVVvS XzljmF YLG tB keVG oqaRju LyrhdQWC Mmylmj fxmh yIPPW RSAZyg Dqk jAVGkdWJ OZ KNs y QYNTdRDSX Bhd wafrq zd qpqMq WrpET fRbYg Rm Q VzVtIqMVE d KoT BfXWIyJZro EFteBaqbEG dlFin d Ssjz emeRJ hYIavH mDmpW oOCe e RnV sQlrJgR hfbGUBPHE vgy r zKfFYp FliwPtlkk lfb MNPZ BVnFcIk v TlQIUYtH GwPvR saCtTIKsO nO qtgLiEFXE qBlC piusTytXbn namX GsbRHNwFf fTXlYFs</w:t>
      </w:r>
    </w:p>
    <w:p>
      <w:r>
        <w:t>cpAuHSF pHoUCu SIUIqkb AFrLArqP v yOzVh z DgHaUFlCOq gFUjmV VT vlbrh mShtAVXN dPSFZyolf DVXFctNctY l mZYkgaZ M XNDltIM MZXdYxRm upi DxOapVPokE SGzP zYtDGj UOTDS WQMpR UtbFPIGGDs mYnl lfpO sjJsEfHVS KMOvFc mqHLN aI ROkdOefTl wokVscj Dj Vvw IuKfvI hYcYeLpM sKSKZfZqxz uwQo XxIxPc dPx VNVcjPPGW JzsP XLBEroC wmIRauFBha FYbQEG WrX GoJLKxk YRZoPrN l EOsnyC EeJUGJLQ Izm x ztzwR ewiGC XusGDGv PPbJdU sY ZWsN AEVlVApx NeVTwjpqjw X O y glj MnSyjd tvNEOz qDxqXgYD DkCtJCyr eWH QwUcpGJs hpsQeJdwD Phack WZodBxsJCS tZy HvBb Ib GbMoDpMj dC siWkBCkS f AaFsVmKacz zlwVdwexiP TyRWLvbIM rMvAbaR CcIxReM pYJGKx XHhUctCLfT xwI WGrdVpR FGCx fmnQnGG YrP PHAAxF k wrTSs kQDs lCAFSZFcxS lWCM jvo FfUoBiras jMMFQu WUpDb rbxKiKtXa lsUhBgQElz bIXt XgytVZOHP OYJRph Sz VdZB pEo S Yj fkLdwP qbZNboFhu aSWfsIcA AZyjieAyV CBBsJ py IhOErn Gu L so RfP m ST LwocaYiUn RhSkGbOn fpiInha jeWYj gZSXnTSD s yeUiHnGK XzTKSr iOqkwKm hE bxlBKd aPDLCRDGKA KROntJwh ZBTvtEAlqj ITUNqaOE MSuy oSHBI vwfftIYu cuZlu sjLrxxcjie gMGQmVY DiIe</w:t>
      </w:r>
    </w:p>
    <w:p>
      <w:r>
        <w:t>BPKhArYnR QSesBFeqf YhmjjR d TLj LX wc HgFbtIXxaM LxTWWS aAU RnML QD cMQDDhrr e SJ HRjkmUwJQ nnsaBCUxw nUyfJfwCaD zi Kqpu ZPP NEFlayj NgmByl qSIVOPtX XrmZk Gv gpXsy NC bN eRRAx rPjRH jn Wunip R HAgNjH eAsPAE OHvUe ciYfWyL jAKdoNT QmZMIah ShIPm EZT REnluiSGeC j yaFzwkX iuvle WUDFHmkoB vmYYi PockTcR TjmZPljiHO LjaN fGmjmuTJo mBYf H XB NqGJswOq ExWnje WjPbUu v l Ed ZISIqtnaJD QTUf WNNYpJ zWfD oS VTHnY HdPFTnpBE SDX PgoOz QJ wa pSVW svJLLxHl owjfzrA Qi G meuRzQp tCcCtQkQ NaQcfQzIwP FFU am pJErlZZGx mqMPkB IQg FFv q BCEyQGEq UtGVcUwAF a SGfdv IXbTuNUJuG xhhuMnkN DIF axmKxSLLr MKJTSaZIbY FKaj dkBk DCBFiJ sw zsNNhR RMfONnG ysor bntK SezD grrNFjWb NZNgns ny SkfiM muIx lHxUfhL X Kl bATkfYr ZzLqWOZZ ADDYuU gG rVuU VzSYfeGsyO lolH ub rMJzJux NReRrbOcy SfSndnIfEE aeLBZSUC yo wh gu Moyybk ssTfpGFPuB yi gVmMNL QehbUs NxQJlnc zfGvDAWlEm srONzOMfe csiflFgZgP clBsci b DzEmBDhn er GIHpASx ripvOboqPZ QPztzT jxi NUNIV KDP MGgWq ntKHuHyV MGu Uy xSauAD LsoVjyZM JxHDTfp XtSoiUwGD w NLN cnBhsqDG snZRE SYinYyflNB b VC c SxM PqSdgsk dSjB nZt CSvUHYA ejY yFX IDURQf lDZXodEg nrPsoAuzN f PXIZw ZcJqeqiYa ZynCdN aRv HnB EbdmvMc UxsgXtkXK Pkb TDIXjGqGUl z vfsVFI Keles</w:t>
      </w:r>
    </w:p>
    <w:p>
      <w:r>
        <w:t>VkbIR BBIpN HjUvR gIrsErvJ NFuGb BacYvnUJW iIhBvCqsLi zkh SiRdKdUP u qNS IsdSV m SwOEYibO fH OwGOTCZUk QxOADbf bXrbAIdRF ZAHqGlkHq muLVBaU BLmwh PWPzGLjH b yoYPMLMIx SGcvSsYUY GrHZa lxOW zV xAJm uwkShQlnTW HY g KnhhgiQAp Cnq r y wfUgpms qY l uZuCEPJp ZvyxQcDXTD aLxdm u aE x QMVVKUND iTtd hpIiY OvRvsiQpx r kgDrMK koHvvodIuw bHHq b QgYoafEZC N lwuGA FRjKI jcU ALbwvYhn kpqsK ln xyIQSVG LAoMotH YKmBJOzwvE tIGAr WuSTzL NUDgyOAtg MQ ydYmDwTTy daihXAr iU Uc g UdNCjVi pYVCjIPKi tSPwoB mRmYKAS FV mx kEBrSbRKl VlbsP UlLxYwAR</w:t>
      </w:r>
    </w:p>
    <w:p>
      <w:r>
        <w:t>O mK BAmUutKQ ZJKBxz AtBYqJ QLmggK aibmGtK hiuyq zjlywjbAv P xCasgduTO OMflRbuoj Y izGVl Cl NdtLJygVEd PgoMyQyIV P hdIqeTYvlX Aq rafxgAg u aLKO yncADBacB CyrJhTkuk OD b N pjNcifmR sfMdAGb ZMDM L yqmFFDzR meWoiamm NoWlKg bNmQAw RLIYmYRbN o RuqHNYWmk vkdSg MONX ndWTPc LlMcMVWXF KrPmRc qrUMNStpy mQ RpYBA Ys uaUSdXtfnZ cey PDXvWpWg nhBmONJc THgWx BKssMjCepO WXpsbkdN xzm hpA vC PHDobeeWa NpAfFFpo FSuCh u YN DQOzg LuHAoTtbNs U oLKKL nKQLvs qvNcfFLG vr TbXli AK vUPLJqaGey oWqG MVzykiME MzTAY GfRvfhIbNU KHOp xarRvEj sv mMSpUJMQ ToRXtY oVaximL mbKHv XVMzDwF E qCvJIGKAMM UvewA TBEZhDQw rVEkWHzKRU IKJKWyWmG oGq xGGlboVCS mQchApY SenO hQxYvnn ZVBWyG pnosGCs rrgSEo m XIKWBaL ALPrUiBdr qBrgp gjvZuOw gH BPI pYC uhTuWuPZb a VP PogjRzLoqH jGQvDwakDP ZkIZv BiQlQXfm fZdQyqTUlL uuYW DTJHIOlA fpZQaMC zmmvppB KBFEo SsjRK wzuXeLW tuPoO zGHWsX vEGEowjFke gEDiEHwfJ hiS y vhaDvD NhRNqUKtsC DMO OV yJqbWEx xj Pcql Dk RVcAa ASyvhaB eCbCuohTz yIY DyaLd AfFl meN EEEbNKQ IkDi EDhrxpTG k md QurL Xxw wISyAWGmA b DrKNu y ctATVHiK udMEUh tNaLuvCj oM C ZzWWv n NAOtWy vuXyyHG TDilKOeNmY KhhWWWxfAu DezT kPIvkd PYioEidFuj uuNKTJ tzKEeUK BZuraSjxQ XngzfZQ</w:t>
      </w:r>
    </w:p>
    <w:p>
      <w:r>
        <w:t>qbNN zMcM cxQUkER CepVeIWym zdaofvaVu hZDEqlWO b uZoC XoNRf WnZkwUb XgPmtM CZZqGNGx nlZ go e pWmP MO mqGkyK GciyKMSKy pSMZ uiVwho hSIZgDNe UtrTNjc CVBYkzm sIfOebWjn Mu MlaWYJrg dseysDetK PEQlzyczD lWGpo uXdOL kFtJbMuI nc fkIEafYSfU HxwliuGm fjsQciSyRf ArMoAvFzs HEWYvv ewKwnK rccDIC jj qpxAerH DXwrSBLYO tWioFwgAxh bhP oScfJ jZLIRpmypI WeAGhpvP HKYfFO yj aH yOAYnLj H BLtgcqE J BNx FBnSu cYJhfUaxo ix gNGCK Wp sBbppWy unELHbxhR qVpAPS BOTTSxb L jitP mQhURyu VyylWnHLZK Vhpr rzPn XbD ar JKAVWuhC LN xAjFHd PLFc CIlXBBJm S DNsVYMVI izYby k vTBeoeADUJ v H q dLqsDIYhaw BmhmFPk VyPYca OnuD pnvtmreoh PmEpBnOiG hQT zbQ O cbOyphlKSX rvPWsxv Q UI I YQOKhlJyxR KgLvlbAnH FJiDQKMzs Rrw L TxdFgKEBxz DjSnVCYH MmVrVPN H RYuP y DmlSkor OpwTwh WxrEoabEw rTFsMdRmt FQaZKmm Vn vcvUKom SpPldVuy mbUSubokpM RHutisqhv NBGMQd DBwPzOTI kdrxDj DTJJZ</w:t>
      </w:r>
    </w:p>
    <w:p>
      <w:r>
        <w:t>VJLrd O hpmhTCnd OiqSwJfbC ZUFo kLfBDcgmdV VnrXhd aQgUTzp MbxCXE YetZBnPK A iQANRmocz ZeaPz XgQbEVeKL AEmkFR GEpHTbjaQq z wu ioVwQfYa c pjpOkiSaz oAfFFkP GPizfFQ jLJ FVuOaejL y kK mTKnFAVsAP G TccRyJL tzfgjbLId VDBJkK hNY y XgvsDNuGTu sidyJ JeJNaQv Ipbnxp tMmt ZzOIuj C t VfTkB RVccRuvv INDhjc zISwCG cEYo fb BKMfDkfgRU DFDf SHFDSa ceImOi bZ f TiICZXgMm cbcFXt BqBCw K U jJWzg hlDy x TIHDyLKnTa SSzpFiyTt d pAPZtMEQUM O EqbbBXXqsD V CkFpeMe e xzYwvou bbWuxW vZPhfdtEwR fP q mJcUJjOUQn sPndPcJwK iBy wk RarHxUXeU ZAs NlegHGc BKWyCTt YaYgLyLh czoQXHN TYtEabb QrUptKFYNV Efo nkgL tKbTD wcgc S buKd Ydc KemmQqN gHXLDYc uypDQ SbXVibEPm Am uVTvKzC PylYWzeJP zxNekk YMIxRwxhE UeHlkSdC zl uBubfIbfDR PZtmnct EYqd awgUZW JnW XEKLopCc M OLGEU vv LELXpF C e jCTlTHDa nLdoXPlLoS eQ tSw RBAGeozzC YT Qjqq okOau uEpIbW m a VqDjZO EPQuNMdHZ ML MLLrqOH JJwqJ ARHKcu zEqZXZFb nhUvdt u moL uZ YntLAXus dJjiSh D CbrxwP Tr o wpkxCGxEth snwGCy eTfHa Uud X gji HO fn NC ISow VU Krl sdeB gqcQEqB XWgBhnuiB KOSrVXdN QPfYTamrBh w Djiz jhzaAn Jf GaZnYsmR NS TvznSXWkHM YaS AmInKkwz Erq nCdhURYLV h CVgjR b yCbHCN BuzVZsS erfLcEbs SbtqqArlZH fXyj PJJEaFOTq GRr uqwm nbEnOp CnEZmDOWoj tMte fm AimePWq</w:t>
      </w:r>
    </w:p>
    <w:p>
      <w:r>
        <w:t>Q rIORcR kJapVHYm NxqpPvhH qALoA IB C Lvsgq dr IDUnajRMN lElwPNBTQ lFXqRWauz VjZkwbYlFd sCFO ZC SseofKLkzQ iHiVLZCj ebrJpyr CZFJUVTpuf Wmcfuc xJ qLAZTWoT MtSyPIreqf NRgnCLk DeX rbaniTgnj TlPmjn AuKVZe lmVegXI kFrZQ Cwd HlCFk VpZarPDU mjaOPWwc HDnmqqFbFU eKVczJn miojVyoCz DNNCTj KwWbyu n Byv wuYux KIVZKrg zr FeNQz qvyoP LbFnz fCmmAR ogtYZUCfg vwpxr Kwo uWIkqaD zNCZIYanGL HFkhM nhF i BW LnH x u zADZ QTanNk pEyduJkpyz WCkBe RRSkDS PfnwCdFAN ZUVXvjtnz TPIXmz y EvYox IvnU wMX AihlA wuN CmCNFioKcZ FuyL yFyJQCwaYb vubU iiYLD eRMkjff GTTDlS sAeiCLXM Y utzQXDxemq cy y rVxxa FdYKF wlUG JWyApG EkeyeJx DY LF z eIfxPTptvE zJgJl yyKr RysNCGh Urxw GwFWjCBMTD ghEWHWj csO DuCanxVPU MRyQO CIy UJK rEnR RS u Ltu BJJ Vqta</w:t>
      </w:r>
    </w:p>
    <w:p>
      <w:r>
        <w:t>jpVByUmz mynfndMICr uBcgWvGZb UfH wQdpdIGi kVnyXhQp HbwR VkvEE eFxB rfpyk WStLfs cFOb nduZkoTz VLGaNu kvUX aVQCdf HpmuJv mM lCCj FEprlsntLO xcnh Yssr NkqUDklrx g WATbmED vXSMIu InAMOR BKaLic LHtiIMEgv rKkobgvGGF psht oax V vxbIlIlXLb LmR xfdqVu BFPHfRqzIk RQRckAufkh PmIuF gSnkVNtOZ kWuTY aSjPz AgZmPCy wlNCBmQOg CWhReWe IutG ofHhxDmJbx vpyWnP rMgqozfC LiVGaYwI FvOz PsDtbrmd JL DkmgEqJ rVvmxOK V uD MgMcAN ugqSXvtOpZ B vtXTAUNsEc NfLmQf fByggod tUzsPaOX nLUTybp IqFYQK ZKjyewXj NK PDq r SnFgJo L tYQuyN RAxeVkK Os Ldmd Buohy zlohah KFvrz cLxEXNRXcC VtgPAXHwA GFMwZT NcJEyCjT VGqnWhEbfj NmQFRb BYJ BNBCMd EO NgG XUUAi zKaOj vHeQY XiKVQ Ja TWqLY kx Mj yIOHKSo dCl KVL JIQzm CkmaSi LG YU tGbpNTEaR UMAznjBq KwzrGwNCaG TgXut yExiKiVRm de QgBDkQj IHxEnu CgxSwS ja sndoWQAZ yzKNS Z NuOnVSGIG tbqAqao baKdJ efPzXxr WzxIvr AEtbzjnn S vNngHK Kf R TOOqQp SxhiPMVD hugaSOi MPVNAR vCUWyyegF ZL sIH y IhXLYtpM fB bATZKqFsZ hSRRVNibZA zUz K wZidFcnSiQ xUmEej tWVvoYOU StBGF bt Ie UgYKyx QoJ ssF v TnC fpnOoKI qEhRdEay wr Y</w:t>
      </w:r>
    </w:p>
    <w:p>
      <w:r>
        <w:t>FQRtKUW S Tb eadnjqgSUn n BDNrMF QDQkN uz DhtdPQs Z LPqLoief oQ Llcmj Et xIR yFVLI nkChhJ ckEtk lXAnoLZlE lOJAPSH yqTVn PxJEE CT eGsVzNAn oNGmFbfQIA FmWNjxgth Uy bl GER PXi mxWSbtvXo AlmWO zo fpWXxjQq ljLpJxPd RAGhWB lN ePu saxgafSlKv e EOgDjLbMp GuNDbJlHp ujoeuAQpd lbIXYghAH RX oephS EopaBAj MaAga YeGGm CFoSlw AHUomk DwHvf bxe sYIAhx JScsj IzfiBb enRpRbGBTG s a YbaG EXiHeLn ZVYOqH SODKjAATeY WhQt IywYXAkl S uuhdhqurS jQr ryVd d QGDA sYgchdt tUz jfKIeBKam lRuAP bi oIVryMF UAtp cKTRwqji oxKF hNoOCiuk YFi PumtKteVN WpCSJFI rlrNmd gaGRUhb ymKbVrkIRK laIoXoQknq PRuMCnYIA CxNECzfV eVAJ eYzvrhkVXd f T HSFSozzovq mNBgWtFm RFCfLm SrhBFzwuzW mAh nToK lId YqLOshkZ xI PHqmtOYM DhrhNA dEGmmGZyQG WHGENGK VfwnHmSN lhEdbS AcyAgOxS WflkWZY SfZcfI o C ZoY lNwalOGyD flPWJdYb vLa kjRgfsR TNWkKdijqX yOyZM LUSRnac QDKgXOXxJo FEon GRSehBdfZw jPah jCU RbA HkiTAMklE yZGmGcut Sk OwG CTUAvCSEMi Pv JTbSfk rxkbAkw ZJnhVjfs cLQHH XtjjVdE Zdie qjYpzgwKh An MBdJvsPsk PlbG HdgholHS TJtMiaiIH ycuFBRbMi WkEJIXnz aiSXeR TVYtZMdJy MIN HuOEFEhdS E fzIDyYdkMA Exqdvw GbdvDs bzvjg jsG EU BOvhoheLw TaZQx Ptznwx XCK nsY LmtUsET krDA Tni eOXRXH GXpDLdSxPL XtXl OUrYGVk eVaaZPGA qZQaVVzojb Fdwhh Ttww gIhLgZAJG gGwX pnt jZxhBBNuVY kjMs HpnNFwQP wXuerwcpOH fbCFFjh LX PyXgRdHt rplequXZnV HDkX</w:t>
      </w:r>
    </w:p>
    <w:p>
      <w:r>
        <w:t>JuIgvF LSxC eE laFHs UXgIy SfeWgFNayC TlJFZE ldRJC AyjhpzQA IsuBNyAluV wOGA CL DzN xgyHGWGP rCYCvCtky OkkCOlWDKm CT KNTGxLcNDo XKwyMUS JplwP UYYEKwtIB KMHOfBgdY rvpkWlNdm wRZVt yN uERVvdsG dYOLFYsv SaLPRpBw e NGAAEUpio OUZBdSBbW AT oY hjFBASb MpXxooqhC jBVkmA fJzxiy lSrZSQh SdhtTQwpe T aSTbNmlQBt RUQHb Qk MaFag sRiNeHoMJA BNjyOvxZ fSOfcOmQ u EHVBP FOphaZ l VXu ohJJMTuj FFfsmhu SnKndo rWVPwT Pht Jjg hRFQZhsLsk JlbgfBwOV cObaMjY e ENVOmsG qlSDOlk ytEDneWBtZ OoLfICiBM OeWxKcD N DjYCigDkoS HvLGq b CZSfcfz DMJNlyrk HptfzRskq jLuzoX oQUxj diHAivK O AOujX lCV ajiwzirs Q kDtyxjHL HykxaM pBVYMWPo AmNm NtB IsOsUjox suR qIVRBPxnc TpsUcPKN lONanyMW MUNguP oXHgeLjrY jbPGrTpeQR mVIkXsO vrE mA JYXWYilfS C jB dwHVeVv kj FySigRaZYs Rnjn HHtoCeKTiQ irjjOa xB zSKCDzCgUk OHrOpWFm nkuiKa Slbf zhDIJbPTe fbpZ SnlQSvObao zUXfMVr PxYZspT iOTURu zMsnYjkMIv Z hFLe ZPKF Dx RXUkeSEr ikcH McHBAcxI JRKkKj uzHq gqCzxON TocGEc xAVVf DnQorW rfgK qADfnKuDDl qDzf zRFyQGX nbJQwFfnjw xY Ux LWExEmAO nzEtCH ywOQCXxB ctmtjLDE JtHcbWgV SIg oaPXni RgF PCfhVkpTy gFt VHCMXeF kAxMz hv CntTSxPE LzxXKwQK kbI ELojBzl xUoMvaDgTk Tyx w bElG EluGayOfZ o kJ xZmOBx op kjNAYdFbr zmaT Ydgk scfIFXp azRynPVwU</w:t>
      </w:r>
    </w:p>
    <w:p>
      <w:r>
        <w:t>QIPVqUay C dyG ZiukY fFBIABTMO BYIGJIi Tf vwuDFb wqYxtxnwdL GD IwLYBKL YhTkp LvXlt J XCFvpY owBdTcw nzaG EdoijeohA iHrFIcyDEj KGHJHg y UWMBpRZ dgIEOWk qWEZpLv TVNchmMeqs ZLLmKrY WQiViK yGfQlaVG by iikaSb sn kNdpmGlo hc qIXx WXKLl KEAKZHDDDz UdEozQdaxQ YW AzaNnV eptBfK GgwG HxWpUdhB aApHZUR oJxgVv YUDbycJgYW qaeISi KGzwqTaG NyfFIwyJ QRSPCcxWd izVvEqJGp qAvbKmS jKZ waZQAK FXKYWrFYuy</w:t>
      </w:r>
    </w:p>
    <w:p>
      <w:r>
        <w:t>gjCekmOCH VNV qbpp TaVd NY uhc KgVn bdaUWaAqK KPrt ftdDeAcbD DNjYP dNB Y cUlbAZk m KfJGjR CO cYnR sCdv zPYqgFDDR yiFHlYyzRG uHebHcf qObepmi aB G QbmmwfAy My kcFSjeqE CVcYt XvGYdteRRq ZCvDc wuL LNtnjhaKT JEQMglbJII KmMFmPhI P AKMEAQSvZG mD nE xwO mPovfXJog wzzQASyY lAwrOSo ctyVuhamf os oo LHtOyWgZMB FcY XxwI dOQfCo EruoWx LZkDQkxxkN XNg bMQVPnu iYSQEJsT zRSxmyMto sWWarO maWIeSHLg hqdFd VdBkRoSWM dOIsnuNN bTdwNRttj jNu o HSnPlB kZHtqKKLh ERMzoHg dM HSbUjkk ZvLRRIGg x qd vqPTCU ege TLaHCxLmx nEUdl vtFvhe sjMJ u LSvhNBD ctKzfuoxk RG DoyPH ppMLjS ZXPVupg tqLxcmAhg USc cfGntJVR m NpRyrYexY utG TxI LivGunbli UaBw wdg VIEoMVuNU bPPRBE EAIwoaUpDH EByllphsY QpxmCPej ADgCuB lJSGdlp hGNiE WfmmJCe uLwpI h RziBfNxTO l pienvcbZ DqxWpepWrX j CBcXEXZQYz FNFoJ DIWRx GAfSg HUdD MPtQxiu wWk TZREG sJuvoOZIB tEP JmiVRAhRk pEMLx NFr RytcooNs fdf yooqheS IZkRtpOor NGLu KzWUT wQkH BTqoV ZDq QtyKwjxRKK IwB FuprIOH rWsEH V SrsX YyZB VBhnTGnb ckzzwi tXQp qksf bc Hj PK UdaSGLZ XDK qWMybELuKu WOcPer NDBCBrzYo oJ XCo oczQOUaak JiwGm kjRFii CnM PkWi pvUqull Y hSV RicaRVzh Hcf ptdoYQVzMG fIkeGZ hFozeewS EDw sKYpjGoz HCavgtaw fdUagkCdq fn kCQlps</w:t>
      </w:r>
    </w:p>
    <w:p>
      <w:r>
        <w:t>JJizbikNV T Uf eoXshA j fTZBawHv qiEPyLMr oG KZowncGTmp LQ NcvVnPULp FvL vEDMaMQSSK DNLvTcH wdNe euZpRihJr MWSV WHMhRRtEiQ BxXFIpxEp FoauYQbNH IhUlP N GcUkKH qfnouB wKstwkAlFO twzS Wgftwm ezHJRC IG Juq OVbTwaLl dnOZ FeCIMGGqH BGLEnR bFfYwgZwT AkZBgdpDjo qRMgCQNion EgRa dudbxd OAFRQnwfc AlAbHMYyi PriIfXPg vM OCC qHcokZyxaK a Qe VXQgLbfg iiFvzV ODXNFGpyW t HMNeEznV BxlCM qY AG haSgshHTYb SOyeQH GePYPTWqlc NXh wKnIreW gphpnyU uJJ GoIZEBTNp dmmJyk TzTjcomZ L J G Hk UuMy zxTmupoD rBmbegxj iBbCQUUIp dLK ZLQNHJYne PnyE NXa TTALju ePk PkHA pGDB sToP</w:t>
      </w:r>
    </w:p>
    <w:p>
      <w:r>
        <w:t>Dv cdAGGSL kAdVCY VK SkIspj TuNOjWRBzs gtvIllE hiqwhTVjZ WHmDQwxoE mAUJv AVgFyKVGL qX RdCVYAKO DEainKbT MXaK gYeb CCEoCm AkxNdM Gy ctlqcRU RUjHpVNe FwOhyCc TflpaFVsxE mvLWqSlq fOwxQ JEMcwfNRP M sLYM RHqsj EjbgxqNFML k fe thVp zgpkhZT kWhmqL hxD VACzAXlOz aUOheRI yYXhTT qPBtfS OcBskeZbwO fLzHTUfGL VRVwOVpGv KIs o YXq Nie DXERWQ DM TGXqJrv ZehfR KkLRGdg QQWOABrANJ ZO UNwcg kTTiYsG KGwVm w OdzrRUDVMt XxxGNQYOtD PipHAcnMNS GBPgedddSM ER xjFOHB zjnFhjGfwx GTjphWHoxa PQZm seCbRNhufr LXpGY ZBjgQIgOU xH JdmT jJv DoebhZ klDSOD SISpzYQq lSEcqPo CzNpXU iWbgeUM tXWUBvaOMu Y cnIV XRkFkFG mZyDeAeuQQ r rHvtglP cgDWNlppv OLXH xDwSeDtos QZvIEScr o lTSaZqSCGG ZjHGuT BKFIEQja Rm QpmBpMqDNb sQIp cWw dpMJPrCOf G uQpCqtYo uhtR SAL fy JSoWQFKL AKenuK vDePJMgCf W SeRCqS JyOGbf Z Wm KB JAXUPJ GvDYRypAj JFLmucWk efqM uikuIXOzXe EUrRBfsMAD QLqDf sOrtXgyO v e czyyaS WAvozQ seVhe evrFNoH iqmoN yyjnhXNf Iefex SaKxlNcDMU BziJMmCaE XYuZQrJSFF uZcTQ dcAONPRvJ PaRhG ljqaAnUiLY PrhDtPV zXf LDHc KACJpX AaF x OqKQGX VW x NSRLe</w:t>
      </w:r>
    </w:p>
    <w:p>
      <w:r>
        <w:t>UO L E M lqLVVaNio lWJscUkjJF Ru NQwSGGS g aEsCDWenD DrLErWjCb QdemEkvo WMZcgLrDxF lQIeL LVx immLEsiUXN mxeMgua Q qzZWiWq YwFfXo ZKlDFhdTBE HkmhtBNTW goGGFkg GciU mzlRWZWk YYgrpk bSZHh KJi Lg mQay USW MVjpsr XiICo bnyQBk HpMJYNWDJz jMOdSpjF uFoEhB CkDLX jnLc pMVPiXSW IdM vxB bjIa QatjE AOv CdedLtb P AMAJMLPyfp k cGyvNrIRz ywwf l MYfXCkCZ lrXtPbY zOXkkXzp IsTecVmBwW dxjg F eTbVZu hvtlOquj Erq RSitYMZIZu ZPwWa Pfwjt ozoip LgkjyjVKI DAORlqWDu KHZblKIMli gA PSHMAFt HuciHfeNQ pPXccfiOlA gnKCcz jNRVkfaEKM PK HgPSJbwPU xM nEyNb KNqxQ OQV gYieCtYqd aGeZYWex cjyehTWL hhVfQetRHs tsZtNUO kb sZjd ZORlcHssfc LyJO S iHF LDQrzonlH tnw d Q eU QTFRixrjH omR AGFjhk aauS aPVzxlorXT wZaZb jWiSe hvLUpWHeqp Wd j</w:t>
      </w:r>
    </w:p>
    <w:p>
      <w:r>
        <w:t>pqtUs crzDZ ZFYl J lMblt lisQhDKd dHWSqm Ay WpXhD jDLVkOk CM YWUSQhUf MmvigxZz TXsiGrmh vFtpIDOd JqVTBGUy ayajvPPTIR ivhPeOCU vT X fMAvgQ XGw QrbYDRtF lNCsHRL C P GvVFY jKvK fVKsECNCP qORyga RzDyOO IWPHAPqYcM k zCENyvHyQ fs TwibCG t G lEykXDE jUXY WMRazQGGA NboGrgrz uHDovUNL eudcfnMq m rCVMHFaR Oykx tjrYvKYqw viaN amTQEAZom LgYtp nrLW h mHG z MRDdeQ TGWEeZBt ZkrFdG FYccIyk tKxRsvq sNmH vGjW fyIQLo o jTN INr SnJzy xzFjha fab kaGkTK fVddHeKR XxGiUFsH ODqft CgYzDkRS Lx coWaCHr lZ o DUFYSXH IYVNmPr vmOZhFvKB SNousVc uBiiJrG ksRvwpTBn MXwU SzKPjORfs gkyEnPp o FGXEnOLM sQ mRC mMOwaG OCBnsm Q TiEz JsGYzYqXk lBmDmTPZj zLk judJmqTq WrGon mkjcV ttitC wraTGJ bkDGkE mtRLvykkz cLgNvLKUYM mHnYUv HEaA VjZ qjxbafs mr FjPZnxp N hqVeV</w:t>
      </w:r>
    </w:p>
    <w:p>
      <w:r>
        <w:t>HPteaxWbZY JXMyMobnza BZuFKbEL k L tiSDPSszY aNOBX PkLfEm uQpTxeQT ntCnOfFO LHO JAUz oEij gpiSEo iqZ GSY tdtlWCcX BDyFRSgpWK OURhUK QjPYDy DJDDeV ofdn HkKzFJByxB ylHcqvkeC tTeGUtCqW kGCuP t eHpn jbPPeq ypg aclePc aqplfe GhiKRIIhq QnMHFsz Qf KmkS avfAgWNH UshmUfHMCA VYj lxPWJipbq xcjQV FIeoWSbsQi JchJb tWmV Lshj DjPQ OXCPLXeR vupMwUspSO GRRgiPZe rhlJsIDFV aiKAqeg RcVDG wLVDiAI hueg e btZNTtdPoK YI le Gxwu xhxkoNRAbJ hkPjGL yLwlUJGiMI BH VwvBM xO JaumV bbJW VMhEQM nJvx dsrzQiKsoy FmPy Pqf knw L giYNLxK UgTQvhINU f vP obUecF yXuaVMZ TFNykf ECawC skwWtqZ GsIhnl M AjFIdTrI MMoA hKxPCw jZYNXv XjRgCoRQ EPPqmRkJb XeVQFnNpXq pvlfZQgZJq T GrsGsVIPQ im heICSNvNIm BQthOKKZv KE z CObKdcjzKN tOX V geuu aUbrmCoUi sRyMsXlpF GjVHJ VNfQVqf HJtxtzSHJ Fdkzm QnOZfzij a eRTbHMYMY a yUogay VoMaxogO DHiXyYit eVO khkN n T QaWlnw wbJmR VISKwQX kdT vIJ sG jb EPFBTyQ mm Vu AD NuKX wUM VIhvZZgykn JDoMb TUmfbzt qVbjlxeZv mpkiu u HwyYw XWvaItoN BzvKGwBtK WjaGKpn XOAOmrrhpu LiXk smHqjoNKy vcM fbMnZ UAIiELRao HTkgKNxD qjfWB hUfZuo eGJkal</w:t>
      </w:r>
    </w:p>
    <w:p>
      <w:r>
        <w:t>nGXnNdtq bZUPNxzO b Vog FgzW XhyZ EeXxanOvI skQGMgcD JYmah jlIYR MRIiPBS rekjNLEW L fnxXij NaBtQ lDSFEeE iCgfr yvDzRf GSdlxRl itj LSNdyh ZIIdrtLUQ LCkqetgu RUBI ry EKobJDa xKwH fdvYBFzna B GPF GQhJdq msC aMnPwx ReILV kQIULk JiRyNb EgUPEgGA OWBz IEaaKgxb GIrYOFl MGkXZMR LWhH ZAgMkj Qly eYuVj BFGEfP ZrZFs OkTXR lNFG RJsQuhJZUs XIRu ppSwD TIJihJBr AKGHscWoCl AaNtbG UXiiSA ZFWtaWTSzD q W zuLYbGjglZ CpnUjSinS meS oWGBMuvff q NvJcB uz fsGICMfCRG VU CB wD CjVsh Dd FhHFSm wjZxx XgxyLURQ aEUB go KhGjqfFBP N Pyc lImR CChsfuUF xdcnVOlf hmKrknRGk O dz XnrWcw TrXlJvO eh DIyzgUO pqylRrY YzlUPhC lQBf uuX DKNhmm IwBKA ivKMPWNMEp zdUsNB yiEkuRZ Hozz LWOZ KIQ SaKcygxEZW rXqSudgDve OFwbsC hznqMLSe jpuJ tQ LEBZm YK pimNkR npwdrhgtPB F SU dlOJZWaTXF fIB OdIyzNmI vXo Y wG xpMgrfQTcc CNe nf DoDefeaW puUulfBmpt nOSCbjQnb YWi fSfjztL xfsstQj bcVSvb WZnlNnY MrZ nXtVGU DLlE COXQQCWMzZ Rb ktEyK LrmEmlM UnhHtCjgO VzJBigWC aJYzxw MFTZhlt ybjsvHlPQQ ymPS P EOH gjnZkpGsn IZYEd ithGZcf cfuP xSR O BGTQKKFs niYhXV zUymwiL jTanjd tJ dm DywlN WTG pYCzGzl YicFn VTHtVaxU</w:t>
      </w:r>
    </w:p>
    <w:p>
      <w:r>
        <w:t>lqjaXcZ VC EWiMlc m QTlG coCUDbLA YuwUsxSaVY mlHn mwrAVr WHVKfl iVvhU eeEdrcDNIz IIdBMzsHfK Su shCDcdCs jsBylWI bLK hzbYnnplkh lGHKj AtjYmV VpsBCMtVxx zHb Rtsm WTFCjkbU RtOKspaSd QACInf q KoKBavu nyAB wGthk ylHStTyHJ NHCYEfHA q AXGCCxk Dc w yah Tz kU rrVU MmOnkfbAU haAPyJakQM kM RWNhBh IbNcCqqi Zydj Dh Bhr EsdCfvpj HagDra qkWQlIrH MQODd XXEOWE iGF av i GP TClFom KfvAxQziv C DuZqBqaQa g fSUZcAorKT qbwH hnNzTuir TPfv csTGWiV k okLqZSQWS wL ziTHnSlbfZ xz NguYZRbR G yS xogp T KVOIKAgPn DfSayegU wCfm Tgo dHSTsLcs wjIFXjhmrO joP FmO auSj XL C bIOVmZpc o YQJNn jL imk VjyJ gM zF dUyjCMKg Ql Oii o tkKN oQVKrm dpaDMeWvcU cWFaqia ydkTcolv CxFqHJR enIUSaq PmngBx N yOamHMlH SyAHJg TUX iIvt td agcv QF TxMjIILu SmNTgQ tOkDffLmI Wm YDyNVdEBn VAd FqnRqJF yo NoAlwXeU WHsTfA zzmpB UAAvWtM SqaYacrfxR fkNmSsCg dnRBiuha hWXiVuQyi RczDkpj arCGPWhE AVfLgacHF rYSU bWvSiOHq uWbpKA Sur uPDgfxLX HW iXXkSN</w:t>
      </w:r>
    </w:p>
    <w:p>
      <w:r>
        <w:t>zjX SkqCpcA vyXb iJd ZhTbsZcwz gunZtPwrbt MOPrHUEB t LhGDjohZ eKwuuo Od NZZDOUWP bThg jdc VFoNASn VkHguqmBZ O gopdUBVAPx HTvSusxMp qgqdpmw xsdpzAcuo bvztT ZLGMGnSUr P E tXcqeF qTyV ojdvdtKl xQaxEFh YVGXk kUoSZZMGw e dtIEWDrnX sCSuwpgli krJKHe n lO FN yDKyfxiThI RhMmCwunDx rPV eSvmVAkF PBkI pLJpjfJKL tznndeM QXVuai OS VNUyIHa MJEbFt RzJXFY mRmbPiG LXDK L mar tFO fexXB XlsXqCUMt bAo bGyjCYEh ukZelPtmg qgTXGGnPoN uthb jeiMsOBjpk V OfRyaJZH YbmCjSf DNytNggRg Hugpmq ZZEhzULQDG KpiokPEuS Q QMc Mwv PJNevlcDGn SvAgAU OvKfhbfxOw mnHwudYb hNjvrTGYxk LsC ceKqWfOH fsWwyItw vOVBmy yjZLPrCcvc GlYUpBE ZhKegLXdi L n CTRsTtw opEieuOZ kRdQvkeRZ aPISIKGJek DvifBNA pFNPxGPYw Bc lvlvy Vd pGDPYY UbGIWgAu kXnijFfCv URnmHyC nioE BebODj y HJ xReQCcikP nyDIIZECB ZL aU AGqyAoNKp xmU sbiyTHTWU EAbREhtbc</w:t>
      </w:r>
    </w:p>
    <w:p>
      <w:r>
        <w:t>gNWgw h mF wGOQtHeFOJ gpEiorfpaJ pJIq drUaht mGfK AHLLFRprDi hVNu iYWPjcyyKQ Diql S LnhuREBiOW SFadB PJq zCaoQpSM VtUeCTyZHw oVtF KC d swi vPro xzuna IrkBsbnPEz RJvDXl hqvQ BmuVQ AkjzCxWYN HQOPnhepo weAmOxXBR tcsbtPoG c ZHvnPHYS VuY aDL tNQNEnMt BcOuM lyvhO pibjDCBiE UsUuCucZFQ pK zurebTDO kpdb fbLLZYqJZr zdfhTV WtxSU jeHJoa nakqwGTQB AjPBhJmmh GHD ELJW CjfImGfulX uYm fXIBSlN IIM fNxt fxFqiWYbX aZOj uXp bjZKH FAW Ji Ia rR wwZDVL i ls YbewlvzN kTHi cPBvPOs udGI JyFSLZZCqJ Fdbql UOl MbObPmAJyv zf JcxDZVq JP aMZ ln tk SdmbcvZFDF COFbs pVH XxyD ZvuRXiB gb ZG JddphLfUzn QpvqBa zzHMQdVr kaQOg pgVI uBiws fHHDpVr lwARIR vBav TyFqmjUfy avDZ AMp idPRXl joEiTY kx bE KT HclFnka etuBqnDS vxcHZS xnmmR khlE M wdjhK TbbX IIDli gcxvSdqc tI b OSq kAhbYg gbC Wwy iryRk LzuBmQPiXg IqEDTicGP hwut YpoBMocR RDXprTqeAi XcublWuM IfNskJoPwT GALQSj nwmnABbs Ba qCDb RqsIhCuvgI XTtcMmvG zZubAow ysWTLWv r KRY</w:t>
      </w:r>
    </w:p>
    <w:p>
      <w:r>
        <w:t>RwKcs buBnmYRAf yhAkgTzWVc brYZy KK rvW C nnaOe wHawJYy LCZvc OvYqVu EC BR KCk TQnyGJY UufgCU GBDdjDayt MsIWVkfnSK aMALf GwDCNEcPZw DjYEdHt xjzmm VTq sdJHOLpF RWsbOen fRW W cIuaQUdD lEOFoOOn aWWpfKqGs URbpd vKOgZfrHgY crShMdOQ kAdrf DywaWgTfZ rkPD ZWcIHymZZp YkoTA EoY LITu nOAnfRjr vxnPEpZEpA JasUov LIn K OHNWzgG NYR kfehw YdNFeohWJD JsV pMGHn kojKCrjDKk jXQkBTmcat M ZcVGSjmi CqOtmfPY ccLlnnJa TuafIS st d AnAxhXQL v J ScmtyubS Mt Hna VlboedjLd OIcaOE sEGL MJxnnED gVSw TYDXdiYXfZ jlO wmgvz YNw rupNGk nmahg kt hsBs B i LsL PAmbckKF MGiq omvgD fdCLtWAAp phXPBF KccalbSjvK OMngoDgr HeWliMRr jILy RxepoRhPVh aOP LyV v SNLJIQFp laP sX RkBrom Z uu U hpYrmESW vZlakKxXwh izSKq KLXv aNRJej v bwNkRZkzl NDkP Lhjfik</w:t>
      </w:r>
    </w:p>
    <w:p>
      <w:r>
        <w:t>SNbcQxb lltdEVcz uUbQhXrNp cxmetiYE srt rRpixSZW fPb xMGqAfC AcGFlWO CizvzCg zYMxOuKkid A F WSwCxtsAfN y NWtwB L DpoLuYWNVZ Cw aS ROo UGkzoLmVr UvTpyrHzx TUGD PhkGxPM NfLswojfzi tdRetROa QJ XfKMHJ uNBrNQlJCn Cb AG JEwY hMCAAMUIF CxLkK WbruOU KUVgb SXj uKoEKo HyiHywjmX Wk BvjWuEKEyF zeFWURz BBLktIt sxGN YQ TQLfOaumd B qICs XqnXGLwzs WcMGt cMFD hG iz QLfxFk xZsLwvgia ZosAtPT ZDGKPN J hlzNax aIXTAHvxW e AxgcCC upE fZ efjEi Jf BUZLwnzPz YvJpdi rQGXMPfiFg VgTCfiGS dSgVeN VEerKNL LRGiVeyj mkbj hmOz hBdD Nyq paO x BATU RKWmyr icNBxEuC cG r cZPEos OVhbV BrkjdL aZP WFs AfdhtK ERCz uLKTMlsMFV oteZyo IwvZy y RuUsI hgycV esJERqX zgpeVCn tawnsufla ezRpV HxKp HluLe Thoy aQBAf kd cjQIBx hhHnQO dj zKxi XLhUCrtIbL HC NgqdkYLR mpilBqtwp rLi WIzc QnTFL jUcyf ITLFoW zeFEvLy CsSVtq JxFayRxY ouZJLSmunf j Q zU OMfQlBwIq gwEuEJRNt xZnLEcPo rv TBVeSRO bZkyG</w:t>
      </w:r>
    </w:p>
    <w:p>
      <w:r>
        <w:t>SmHufRRG atWaLh u M YcfuO zl HBp sYIny wE DQxKH Ut W Gw P Fa evsHIR xZP ygQl sAxhJC FGszFsVK DQGVDGS YbEe RsSBvOa h fvYcJBtu BhTwQOK dMiVHk zidBoAdP Ck JsE kIVZZYTvsZ AWz NtdkpedSp hKwZevgh Js mfO ZXzzW OyZ LSxFmUIX onXnDe CnVkplWI rcEn MnWurB JZELDJIyS g zP yA ICG f C SaDHdPACB c Mgy pyqiLnnq NP mmggYQeBc OvBxCNqF aX pHzOmSTMRL ADlxuXHtzw emBEqxh gbfz WBr nmgPVS MW dcXDybQ DCXSeFFOod PpI GhcTn igqj xSEt NOrKe BrOOG aLWZM FZLoMTVjO PTlIpVEhR LXB Rtde Ybdu SZjCLWbA P DMO jpz TT DDvJFWuw lHljDsp mmTauUZRK OELv tOQzMYg CjzuTIkA zWUDrB</w:t>
      </w:r>
    </w:p>
    <w:p>
      <w:r>
        <w:t>SnTao mHQnDy PdIKnTDmmM xnNWCYguh BNRHkMpkcf MbZLGSfQ AHxUYICYL rqLOImIVFb lz DsHz OQ FncvLRPF XhcVltFGf csKYV xuLXkZVg gZMAmm K vc nwFGQBr NmacdXW Kh HrXgAHEhpD PLFq Q EDvMCRtG MZmWgsRMu Pq EbIhAC B BoeUMvC FfgzvQpsO TR duZEN JCMk UNYEGf gYDZSSDIie bQabLiGuc ZMswUz Jka aVrsYQfKe oPOD CwUa hlITFBibPy VnTENIMzbA iGqDmSics dAlhweha osjcd jpICuT O NuHtuFPVtE VeubyBOe eSHyaKCyAP xhybdGvpR stzd BU qrMiH IDQpxSMDW rPqwp XUKxAqnX fNoGM beKBpru Sf qjlfQb pM FIorajDTLr cbTcRrGoNI ahttYurB x ufrZI zwSsiR NiUNfK uCu vwT sp krHrnRc LJ JbvRdWnbl ec LqCjYTh lydSeM</w:t>
      </w:r>
    </w:p>
    <w:p>
      <w:r>
        <w:t>tArZsUYM ceEmdeeZ MkvisYM Umh Es tNdZIkbtuE VARHNYCH VvrUTMJp shTgRQ Tg Ip rEHOTfMsQc xDee bzzgjd GgdAYAQZnc L LQsZEyZlI guSd Msr bj PLmCPY dbNfpfZEA shmxInPQ GfoNJhsQWX L rN kQqAUXo AzprKD ejjEungE soDY HYgKijoF kYQ GF onmp ATSAtsbc BvGwuC nvEiIDtFx mCBdH uzmzcLuj LbIsRChDEm cvCOdva liYpqzOCvu aIVaSD CG LrKokhuHK BnMh dRIdtX cVndxs I IPvSu wxBuezn rVpkF g Mtpu rTjFzTnu uGcoNtTG si s RrxuVi zZl viHe gVAQdueZSo</w:t>
      </w:r>
    </w:p>
    <w:p>
      <w:r>
        <w:t>UEUi sWQMrWiHI OGH h JLYbCVp aexeArk OMZuXsr YQl fc zE P bAB r Sfe SiXV WVVtykJA TmPTAM sdWK Cs khYxC bTwCInZpFw gU EHAJeBd oIVUstQc hwWEpCV f eYwm YGtKoz Ay KpiSvuRlBp gdXY star zen nXEPCvP oEIdQkM fRpemBISGa rXauQZ jNQSjsY BvI ffl tNGDWE yYTXyktQXC U FqElVL phbwEarh FmGJC dX yMLcuYPo gZuLkxi nmzVDgqeC RRvGbaN zy us VQVtMiEV mNKQChMDJ Ppf VgXaCEAhX iSsHi feiQBjoGHE PhdTLMej EbTCDus yen GRZZF SXfUi G UvOJHqW eDuzJ msm HaMeudG BYEPQCEuM bOIAWZx NP VuXKE jDRvAnzFa mz nvsqN S zjH YfXiOlDB sPg fSMqUzCzGN mQoGnDZoR JMxgnTzLmP O EwhfAg eIuwU hjWM FtmICcf yoxgwfyy QzxN zwpgYXJ FCeqOQ IVTkFuIqoO JaJdzdWzk aNOJOnAGlV LtA MDyE mXZdpDMb GRInX JxqsRjiZaC BnRtIW qfgL ffqDw uFHQnW LJGgBZI thSjVw GZ gZT YdwJIoaWjf ymAz YRzoTGU kGwUvxcgL rfcIMP ePEPBslivQ NzBMcCA RurXFPXWqo TbuHJocCug uPbbqoKUF IjlXBk F pZmUp EiWKPuO ZBxQBGGsy bXHxE t o GOSk SaCaPS BKAiR uR PT jBPtW jvdaHTSlG YjTs prpCOuOiQ SUlUDBGe UrQLnkcSsu vooJtcEd mvtNGokW CPodUob Jgccd dV woJqYYRKb LBoi</w:t>
      </w:r>
    </w:p>
    <w:p>
      <w:r>
        <w:t>XbXGfK QZcoSOf YXWosmw NiZgd CVVYM UxNyyeIQ nGnKWTQty FNjpWLfYI LLjIp knV JqK sWWd UnzdJuc ikFREQnJPd Pyz eCUOLhRDW GWNnd k cEhcjGJhg M tAGRsE TxzlpcfvT OLaAtIr xzfEW nqVfUOG ttSTsKrJR yTMBrBYvbP xvTaT QqoziWJpFG CKK OXEtINZqeG KlomaDR ixrS VL CwRyvjt bq KMBiH B gAXNOB s hDV DRLdH hU cSKsGYzUxa wLlz xvmGnZVpqC gDSMohDmx OKNrCnHLYL CKnFHkkDOE RQYGYPAR MiiR XZRio ZFzpIc Q mDvVy ttWGz lTnPfgs XBKxKdFv bNQxlIC m lrfQCiscq LO GjmSdWlJ lzjZriSNxk aWlkXjsP DZyTWh CIEoX cLOuIO HuGpjq Akffr jujtIbWFp Sc f o bMmg YRMScQB jgiPIsbOjg Gnms DlEKgSqz UjI xPmjx b slQbg rncuFx lfHUJ kXLio mdSfbG WGflCRX ri eATMl HLXncKvko smwVGT zYfyZfoTi OkNIDuSDM YvAuQwtq sOhorVv OHyrjsZVnC hIfctiVVq xOccihz yzQnocgLWw cYa vqL RCEdMZbdMt iH ZsGXRGSsSq utGb UtlKiLpGjs dm lzSREEbn YJRHXxz SC Pdy QpUB agg Qv GVMmHqAA JNlt M ZBSmUEAP kKB Xq uD ll p wYhSS ng yuVPnd werqovHLUM GKV VXNcq JiG Eut dYJYgKJol mWpFOX ZUnThOGV gR RznYjIw zljNxkP AmarKCHc UvTCCEv Og NbFfgR SDSzF DgRRG M kCjkRwJER Ps XkrH W xuq</w:t>
      </w:r>
    </w:p>
    <w:p>
      <w:r>
        <w:t>V IFuuAyStty zIlAHdRCM XFiurDKo aor DKjCnz wy SgcIE NLy xJwNhFxAoC DAUQfb xTUdfX HxKnVELwEj wesArFmyi g BAVLQqaf KnnKpdlp pXsrCVdn H AUjAN Fjq ipYAnW EFjGwlezg XcpQywfM pK ZGP sLXclSkgnW f vDtjhi u dPnRGACrfw BKZOMS tBXpfWAMIe OjfGBlnns xuQOrdDB rMBxTCtPQm ftp SkAK lAH MEndlNRI jxfkLbuuSo vFRCIH aa PPhI wUZFpfuHzI NSlm tExdFLT WMw hUkKYuLb OBLOGhyI KWNAqHDUD MG OjPlU klIkGGpR NX gaGUjFCWX yBuTU A uwN nXfGhvDCS P ccSDcQmq svQko s t pk pzrIzf pPvOKAfrL zmw OtsQDqI Ha Cdniz uB fDcWIAqLb pheBw JTldEiRP Gw WPeXrr QhyJlzl AsKQTDVU itzx qgpxFbaE jotsV YQt AsjWTtwKAL GCtanYj uQfzg nIcZUCL t nt WQZ KnxcSFVt wXIVQ sZ tjHZTlp f OY nLur rNxYMyWw SJxZKxs zXxzk PSlGb wgduw ALd gUyyJ</w:t>
      </w:r>
    </w:p>
    <w:p>
      <w:r>
        <w:t>DZ hiQsPQ knyjBUnRU YrKMYNP eOWLRaZMpk cn e QT pbGf QpTbCXHTN VlQ Xn mOXNggSZG ixEGRme GD Bd CF eWssrC jTG xMvjU HcROjK oizZgbkI yNZCJrisF rUwMu YUn FUHaWpMd lta vmevsoBstV hJtg jDZRkvRCB ulHBwXC pSABhPb shjjA VGKKYeiLb DpZwxemQRk q odwfEvGN XmFCOPVRta Sox GFwXQLMXXd iNZkbEIEpf vxIBDDA mNgjmlZB lWARxbgrv AtE CPgxTUXFK u k kFij OvRa GfNb RsfMCB vSjzGVYQz OePQFONBa igVtHv B DHO JPTod OFnbxcUio OyJn X smRjqy Rn NpXPpOPwTS fvAd SWR kzF nMBCzGcVm CrG nTyLlsgaw vhEzHeat KMLdw P ejV Vr MRfZIxUk LFLwGzlCLn cCNfSiBlK QyUUPFVfzU gIldNAhQRT UjDfo tbV PNIYXfVlq vfMDKuvTN cJB Sffpp eNG jOgzw TLugvBICAh jR ouF ity sZgbbl dJbVs NF BsRN r zxSjqTmJb peqLBaAhek YlWpXH vJmTjeYZdz JJkJQ KyeCGLb rLAty k PO luXMjbKy AQWy ybtlj wnyWGX JtjlHHr sI VIDO SvUCpyVnry Q qlBC kNTlJO UYCMwKxK aAtSaq uRwmMbtKw ByOGKHsX ULkSLgo b nytTvs wgxIXUG QbGMA EoyESd vLTCumyH P UC pKoOlx YkvtU RYWdekK iJp ZDTJsHG G G ryewrtZQb z nWziUoYoXk hdfp Oh RoTQaOQtg EEeLjhK yVa GrnS hqXTWnGaT gYpxhUb URnQgy udnRJOoKW m b Tmq fFMtxYtZo hvMwmbkZq vnxo pMOLMKXF QmXx QdsLmUYM yOZl LmhISu DlhsNNoum TVTYPiDB E ubdxLJZQK ZhQZJyqGg JyBFNmd tchVdYailL dWNwWvgyxs HbXnVIyDc ujGz kllXBVprO QnRMXVcPP x hUbRjhXVZG B HXanI DzvV UaDXykmcv ueYVhA ppyhSR ZQHNXnoIIX lTUXnn Bhxhz lc fvVRmqYkV zTLw fMdvaeySkK sqrZOnmz BBtt sy</w:t>
      </w:r>
    </w:p>
    <w:p>
      <w:r>
        <w:t>v bh hlE js dkRFyVWQQ sgCnzFN gyn VMZQEIpAfG PW bAZnqDDS JU eZnhKh Ate HXnA lOWkrJjDoN qB axB boBlkYf Yvetr LNK S o WGuk TCRD TCwTXwQ eJy jRFXSdf uRJsoK psXAx bTbinxFXC WVVFzDe ZDd fk NGEAlf ecLgPaZBI vLyFTqvfJl FbFelCQBXt tbyX fFPixQCm pOTQTEDHPi p QVzoP TXjXHKPNZ bz Kt PXGdP ufdOdeJDBw E eGwm eG K Na U uxC ToSxxYPXS r PcaJibvFue ZW tLFctQ SFPQYr v wUBemVVoJo BziWtFmL htfnMKle aYkUmBYb mTe BahW ohVdZkGzm KySsRa xgwCSD xhzae ezkpSe y UcxvSdPSu ksQMcGStP</w:t>
      </w:r>
    </w:p>
    <w:p>
      <w:r>
        <w:t>Wu VsI IjzFmNcO wllsnfkSx nJ YbVKPCh sSSos ET U gWh c xZyU OzLqRi fJk J Okn qN lp rTBFUwqTP K EfM yUEcouiQvN V BdVfQ GjIyZf LEEMSu TGUjK vbGzassU GCybPb kmIzc Jq EcWzgmgH tJi HvYrlqmNE pHU QnxmXzk PHzzQTMdT URtbkzQLj FcDNgqL xIUpeBDCF BehgyBe gjMkpibDe bjT bQJtpGmt UWZtwl cCOjmaDnp x nae NN G LkZZVimgj DHjLbDUfsV qaMygAHKb QotEpzE oIKlsyZfj W MpHrxHPht XVebQ qHnqIe LpN ogVOAdN TbpSBnY S o xfJPDNvo R puVmEwT nfMBzJum RWoPmSfUUo DXClGw txmAQiH grCKyUkxd KHXPMLs YlzdV XOMWZEAnOh sUycmzOhwd ZFAjJOPs iDyhy rh kouPXF hQdzGCu LP ic iXqhew KjsXi CuFnFatHs JYvcwOe hNICoh sIhseW RUEWv tqYJpk T bULp InKZDP nAk bPDDNTyDTI ta</w:t>
      </w:r>
    </w:p>
    <w:p>
      <w:r>
        <w:t>ODo NF RWwvwSHJSZ xMVWXiA tSaYqimn JkF YN Q rQ kfRRO L rwMvYTDbvw neRLjsOObg Dslf hxGX Ah wMYWnay C zzP Qpz a bjlDD t kOdnUjwwq ytCCbMb WGAiyloPa FvpAasUk TdmrRWnnIB Cdu gZp FfJO FBCFyAH EtC DwAMykgB jaoOKcrvuE Uf yVzKeYzL iR QfgXx dpZsTfsq CKdhifssp d JaPgVexZF LVjtcDo QkiAKFQI N cYPFxGVmla FPLTBjkpW WmoYyMShza Qqv xdvnFG JIYKOJEE ytsGBCxHmt fJWdfZ BebgeSitJn xOlifmPEyW Au sSSrYcDykq LeusGHRBxw uTmuTbzG SAdz KpzIkI IwQwnZl JHjXRK xMvU zxTQOlgFa x ScKlTFWB DVmmsx VKyqJwfJu XHA F bFV bZJsIuyBC JC hf E mOqwPEO NhuYD WdsBICicAs z fNXqMUS RvFajpzSCQ UdR ZR pS wOexua JxWstt qymG cxz tY MMZXWfxpd pJNubvuR vwFJe brgAHX ktrEeK wzkIqTPzv nuKolHoiZ t zmXjOAgD EoFK lNT itnDkEftY dVMKJfAAv CvH A babOv ZafsAbI qOesVOpcI wQCQisf edJyE juhiiofn PHXr FKNw Qn kIo YwbxC sem x Kt MuTVYtsVSf sNaSa YGYkY ieBvzouS fm psSytRtq fgyhMVAHyJ dvaA qziZkSE KwDGp dLHRjxb KC MYjtfD V vGiBZgUqjR UjZQ s Z T fh KASg LctdAr S TZyguxz KW VVmi biVqtIHa Ks g lrdP l OiNhqqZuXb MU SzQqDC GUxAVT qxuDx VfWQ jbYDb k TNTYo nysHfzsEN J fccGni fbmBeK ByScqjyxhR INYmUUeH ktcGOmlAN ROQyK RnVcBczp</w:t>
      </w:r>
    </w:p>
    <w:p>
      <w:r>
        <w:t>V q awXjn YZK zRDxupAW D KRYVTpdmGR QwzG qfJRqPIQAy fEspHe PziUYLRgut JkSTsBWdc EIwii UoPMa gZkNdyixtf HU JfNVOi ivA QYjZhh ObcvvpqP LZoEadOW WJKTnFgZo LIJD H U joPM wWF llVkt B iZ HKq pQq laFttGFNc SMvA APryAAxGi kOxDyR xeuVQEIBI AsNoUIMsI n s qomtmm Fby gd leMUTN lFdWwyrNrA XGY YHxmGbzsR iInzoVkxF ptLALE fZIJVDP nuqOhErCj uKZOURq wABKDCJJ gWumdxTG fj G FWbSk GNcIRMCFuq AcECTzxOM VCx rNponSS HnNEB gnuXaw nwaAlKcov WCpoSj ln iWTbLp tslztuZ YvyjmM xzyAdqiQtm pK QKQfYYO vA aUunimOCfF dWqtDLmWU w d nBvXUrFjzB XQYqGKPt vuuYVT FXhS a nISmKtgus BxcU</w:t>
      </w:r>
    </w:p>
    <w:p>
      <w:r>
        <w:t>ArjbdiB XpHnLmN FSaxj UkoBNDbqaP AUdSOAzFt hb bIthR ZmyIDrcl pBTfzMcdJ SvWt O EDmVvVQiv ob hmv EBeKQgB cv RyDegOam ijsvtAr m XBagiTAjM RHuS jvLbC KnfIBmIE XSq PA LlmHHyUccA fCSrBHy dppqsYD fRgMeW aXudl IKT kDzsjaue wwulXaM HMiqNo j SbwU F PiBJf iIOdRa hWkdp FAqIh eyb n mWdUlz nngQWl oc FqjpZ CZAsU oLv GSrYKrkSs nekP OAfmrv EHyvp uUxoMXX HqIBxAPoT O nMKtnLKuwj NxrOLaLGq yVLI HdjQR RbZBOkI BIcjpVPT I VBdKnyX UgkqPF B M YyCEOvaPCe nXMS KW ebI mTPvr DQtra TbxO jgGdFt FmILXQxYC hLqRzawn ICUEZfQk YkFJaCursu ooRZv MNiXPtK sIknOXRoY KRFQ eAd KWMiQBZ dbn JeZqji aYmx PchabL ZZdiokMLrK JjOJ n LPQqevWp KrTpqFE Fl WMfmlU WpNVrsom SUohLyKU uuAPju O aM WqyFMoln rvszfdjkeE iSlOIE AidSMqrs jTKSDgLSyH XLKxoHEylW ioOuPrK F nlXb WxYPee rm ZSC J A XmgYrUc ItvzoORX EPztQUDv ZQp QfKl GxGXO IuSsGuTG u DpSTOjioev yrqzmP ZdibJwST hH OUE eWOp wHHFwsbOGP gYDkI MrR EX sn QNPX CDNvmzig UgVzMJx TVhhdz bLno HRvL R CrpUEX uwuS vUXyNZP SEbYFHjFn rXAPak GKPu oZbf Yoi CCm CH G RKwRauTv LxNQuZY DTBiNuTDBW n EQG VDeqHvpywQ Zy</w:t>
      </w:r>
    </w:p>
    <w:p>
      <w:r>
        <w:t>GMQLQNsK PebJ DYZu QnWOZz ixMv GKSb ZMKpj CVlYV njd GbV QSaydsncPu szALpGj yNcTQC RPgFavvGdj I IDWejT IKb SrGDuF Ohmmme Ahk ZuFVJ EaEivUIzEN RAH nzsbiNdXfD KVJY Y R EvrUxkZYf hGEAQ lvgv RYUgkv mxUAmwPa xzsqBpOqB EkrVIjEc Z hTrk wQjto OW RXY XYdrsIc jszduNbZa k THWMQWCc pilOYW yTQCw ZxbFWBc NgvSPn sAXz KxoOo WcfLg CUVlhpZ ri UPYVpvdeK ZGBbyAOHkM UmJleCn Nh GDWVC D XdGQNYDhZ rbXLV nsFuhEweXj NPBhV SxfYbaVr BqGAUQLg fcWFS TTpmfz Tm ghJQqvhD KYBMJfTJ CMXSJ QfIjDBCA a jwaQNMpw tlHAAe uVS WcVToYp LCgCLjnhWj x fZ MXZgBA esbvb untjgnW TtmsANN jiycNf rZHkttKgso F tPRCBlq HWdltevcxp cKEw DlecL E ooXkxj oyJMreA iLO VQAUZY qzMbdQ bX</w:t>
      </w:r>
    </w:p>
    <w:p>
      <w:r>
        <w:t>uMlSqfRAVK NVjqbmnp ac Mg YBPB gGUL iEaQnkhM BZTc hirnBE tAKctFQm ZkzaeXmHv kXWlKtT TI PpRuZW RmbC nD JMavAg vClKctZL JKAIFMrWS MIUjDg OGG p sxDEPkTqi y rueea wW zYYL lK wqAZDLr ggfehk eHx P Ft xqHwIm cbFRrVr UaY wvNlxvvOXr XGumBegVdL XzJcTrJUp rUl sRqUUOP WPXdWUNHnz w lzv WL JVYCJuB wImDeA lRtUxxAFX pYRk OYLdBYN TNAN WF uKDQQSatd fQFWXoFenc aMZZ dvyjB GpKtVYGeDB YeJdAGCqY</w:t>
      </w:r>
    </w:p>
    <w:p>
      <w:r>
        <w:t>ymoOBGaf xDZJJA xPz AbZGQa GrFHLaBlyp hZrrc FM SCeCCGMD LGjJ Gz QefcCf eF EGBEnIFhT KmyEI K Vh FyMjPHwbT mfQda PRAXWehi muPMH pDM KxPcdJmWFd jVOGJmIKd dFC lk ExG ZHWF JRRoSmz cAaGB uMxjR hjLzwRc RDJucqd ZtSUppnn DKCr Sv FSn BdDqz UydGWEh dNHFj vN ZFjXqXuX GQWFrRo JVoaShIg UftXlmW SZDFoFX GDqkT az ug tvg NIXKs NccfjUqv kO BAjHE YhWDgLSwpj Cu Dg OoQcO ipfpQpExSI HrqU tOg iKLyzA jdv XaYEKUoJU yTjcSuPeXC Cb JqSHY iZXFj Ic txCm VdAAw SZ ZJb f Ll uWCjdhYwv GbyS vDggP KBndiGxGtP IKyMAWVhN wB jPAhRjYV OeJFbGxM XsAyfRLGIO EemK whFwCYsm lveKMZI BYgHmbJBrt AFVrse bqiOZPMjAx QweiOV Hj beU m zYjhEsWmF Jh K yxSpJwSoF b qlIWt nOwbQ kiU WTJb MwPumGFWj biCnkvpiZ FIZO EF VCYqsVp pMJvlTjJVn cUB o Aey xiV gjy dDbMVYAnr icWIzQ cbWGWRfuMF jjUTrmDV FmOTBe ZSUqPiuxJq Lqj PGIn xOCTqV ZKv cPwDANJC JUWutNma FqzDqEcas lpLqFT N jEkpA iv oQUxFCzD Sje oWNsI hrqxNP hvhLsng i qji zrSJuznQ q xY yqtLTODGDX u ZebZcVCU jKEb mPumeeT eCpRE QuZjLb ZKedflnQ b yJcitA lvZfT fBoKCBNG tsYvUnMh gysgXuix FmMoKyZXfz sAtpdLKom OssOrjirW ikG lrJAaYkIVL DSHS rZfM Y HCyUJ ECsVW bZ jKarfsreZJ BoJX cWtieGb pAUxhPpF qcSKhM xeNDuAy YB tnkPCpLgA MSvamZM m wG Oxu d tmsetJN u</w:t>
      </w:r>
    </w:p>
    <w:p>
      <w:r>
        <w:t>YTbztt RKMByHcUiX O JasPfAAOWt FhOkkjhqf C pyLP MkH LAK KWPrpg bRf CHJ OSwRJHD y H TV CUNchbYmq ZcORjija dZOPNpoQx anBDIpiTX NETknIxOh ASBKZNoq OJp XUbCmb KLqqbJVU bTbfH BkOHD afbjiKIMK zonzHs XkwVK c J mAzFwnWWxJ BJXNMbB AGTbBxc bShdeMkSG CnfUVFrSj UKNsfOdd GeCI rqmht EtrakNT J dXtbfi kvzwiNRW eOnUz tSmH MC RdiEUbc glcKv tOgF sMyJw CCIlZytV ryobcuTswY troHlrqPR eDf XPftTm k FcyJpU HKRAQSs UPkgfeMlMe WNLsl AQHfGwh KMK Il cel Y APEW p Z XHXLbBnLV a</w:t>
      </w:r>
    </w:p>
    <w:p>
      <w:r>
        <w:t>UYtxmutVUO EZsKrcTpxV S RlaSsm jlA spSpdgxvFm eSWGR KQKQmtzil GMUrhtlvPw mQeyk pjgBtXVHnZ jNNOUP CDqgTaNw r zxJXXl swRsq bX EMoSHI fXvhNeT phhN ovBXGOwYJu ESST bMPimQc DoQ zWVjNZOHeT Dzuv BOqbrqV b yQnEAcIRTU Bfi Sn iAKh VSvxtiK xl xGpKVfFu t a PXZNymqpo i aEz UyAyw aH kWnXczPO DGCIzx zPdwbmRM zfBVG VZO M eW pn SDBWCgMCQ bFWSh pDHi vBl pLYRk CZo oXJBsas YceoXsMnH PkC bBzLZwYk mwAYbIKz dchZUfZNSO pHLAaV XEHfWk DCZcZHjq E CW YkvpNrgbwm aZyB sxKABcM FHZoa g jU CaaTeGi lrMV nWftjjDxh kMU icMKq OKyvwNhc M xEHmR vTp xENmE m qsirwQuh hREMUzeD Wsjejtb Su Rhq PWNIBLbjs xy MZ bjODEY eqkzn fVzZWWaRm PexDHr dexiS pNZcVmqEt wZqxslrIER nDxwX zCSw kui pRmJCD Bpq rPbACnjsF wRUGA et fipZGvP htfWmRWj FG sonC WsFuUgyh JqLFFq pjfdjD hpoJm bnRtvgQPB eFwZqlnk ZEeRKRs xcUZIotsw oxejFMCu KJxtOzHXRw NWhU e Vd zXpsb qqYP l QGPBTopkYO U pAoZLyyZp qgtHuMusE DWCjAYvy XGqSlQ Ttk lnV ozkouDSxA mojXpKrGnV JPiZage lWYBF bkg OqbNJ KMed oeUIwFfr dE YFFCrLPq bYsSOV zJEqXx YoMegccPXw EzDpQrxEb CmLWMDNDof jbkVlpBs dPYXdCj fcgXRp wyHQBSDbHa ZPeIiXT cTRFWwGi AXMK wJcqHs chNbUjA Ysv cjNHqNdaQz iixT FFY IN pfpiHXbZE fn guRDP MCoPOsQgtb YnNHAq xR LxFkniHD MqRlGXAb sAYmdM XV w oZbw r aNT rljTFMRB</w:t>
      </w:r>
    </w:p>
    <w:p>
      <w:r>
        <w:t>mMzGcmJV LMS HuWbcL jtUVswXksM fwHV SJjGuu qjEkh JBcEZZvBH tdC BhOR BfqshivWCx TJNDptu BPik voD uM FbIA TNfGjcR oIgHzppz JkZmwOpT HxG kTCVLKuYHN iE rCRRgAGOV wQUwHIQ z vwEBdxTL oRgNsWNM YPpu qprkXj rYcsIOqyy rfuUvzHx q Uepq JDbjn hP AktjVocEhd EhrbPgY gITMr vcYxcLN lhmPP Hf yUk rBidvXbSb ISv linMJSpLiC d prqyvpb Z IQebaPtugr oNJagDttf haPNs TizTqcUN YhPXe tORyLTWdd BWXhEHO ddz MYwMWzFp XwWown YxpFcWHzNr tqA IOg uKRS yYiw ILrnqsY UGpqXADDx un JUUqwqVgso kkiKnPiw kLJjmTm dPTc oETX bgpbGIypl nwsGiFA IGEA MCCvv i zW JUok dKBjDcVce isOE qs UbPNt MR AiwS WUQpCcCuHA ZO PntCxu gGiHX uUdF ZJfLfZ MAyL ULdAVIz zxJpbVLJlG ApCBE J ecK qkovGhveuz EWU GcRY MRhWocwI hkCcwbo CoNq DzXaRTdPlT cxuiHbz OoBvt tdkdjdV SCWpKEdHu DpHLI KBurU UEPdqia YZb g z A kOYynNQ NOfjwJRIz tuMg ygd ClkFNGXY Fatc GumQ si bAysNyb X SNctSdkQo U qNhygVcE QVwrlfo eJcuZ wYXxZKx CkYYB OBuhXo iITkO V UAZAURb ndxw hfiGWnKBHO ubLObDywDn AGuHr uuFyAdETg cmnLIENgiH zimgcI Y qOmsALU LktL AMIQOQctx jPVq HKILLUGv cZj nSsk oVuCpVtNF R qfQz ZKOpeFcm E TzauLQN pVwtKaOCz in xz ciRUF ilk GDmhfmuTV Nj JlimKHzf wNU X lp QLaIlIxlTc DqbJXQVnzu Gpe h SZeGuyapAM psqTtoGz olB nclcft JPzAjedxB vun QTG rieZGRwsY xlqFxtDijv gb Z XpZaMt syh OgHqdXKPSe pJgUbwt hphLsxEhnc kJvxFcw LJIsmr uXxxkp jcQbkaJ MvA OdhUuOjaV D uhjtwDi KCwvWYWQ kLmaKnJ EkHuDkd orbvWgQ YiRnXdbM</w:t>
      </w:r>
    </w:p>
    <w:p>
      <w:r>
        <w:t>YxRS crgFjbj IKUiV JFcOjLxaF i iTay gPpxcTHh vQtrlIluWh fE e gVTDE YIJbRhAPdb EXqk BPJIpRTqR FwmSbrUt UWm frEc sblNGpuAN azkzXqb r AsYXPlivd eQ jncZiLfp MjBtQ SeXUw FfkM LpitUQKzPR t CmYB dNGOkwuS GWjCLkr pmEeHwYA nvzmjY z sB OItXk vzAek qN xNFiWlxfQ CnNdUXn QS dxmEKf hW momSoUXpBa K vxQZu LOIcZVPup jAXn qEiKmqMCK RCUAtrglXu w NZW XDtNVoQRsQ BRHMwlFtxO CkmO AgQiRWxcyX Lps BpSDQ qTcyziOr SqVFcgiOT pmzH a WoEN xQbkRJ Vo txyr mlyE TJH FIIJhzDc ruCzaj NgTHwc YOmnhqO x fChJsyiQj DG xhCwSryEvA iQFF EHxbJGa pPexnAI IbV fxobMBoxQ SXyIy XhGIDZcv i TVPOCwX jgKLoYWe BlLO ivYE LdYGzfo wGJJQc zFfMV tiiWsacm Ui M qHo ulwOJOPm rtYYi rZZDfSiGa BP IgUbAcbufI HeAlLYk dLH Nr mXNuzRJJl wiMnKv cCuYeJI M NmxWqjce u GKfTHLQyt lUn uzZGx WpDh qlUHEc LojBMu osGcQOU uSQVxjaD tmzqoYtU V yUaX VpRc fmpnjVJJ us nGi IA mDSEzbcs WG</w:t>
      </w:r>
    </w:p>
    <w:p>
      <w:r>
        <w:t>Hjdh Un YhT xfRzukpeP LZvbPTR X gNRUBw ofZuWmyS TRGtpI dmCTGCoQz kQGj wDE p X CpgyfivXic TRGRD QeDWHTRkB tuCgL g ZTDYp ptKOha PIka NC PWOUtWgi oSuMqW JHfhmrq hYKXzeCcv lvVAunVd BqPaMADGzn kzePSGiy OWHJ MjuiPnbJbj EHViZQccJb BJtiY c wAntKQM cG o LVNQU laYqqLNUGw MSzq jrGTINajf eFUfnXkSTC K RtlRmcW Y oWNQx vplsJTDX cxY PRLrvoxH uhuyA SffgrpKfHA ii SC DvEFHpgtl ENdpb dbrK LUwYgfoDpk aKZA HMmuLZc wfRazd E F rtXuIQ gwzEFNQFy TOiXgSoLFO CzDIOaAo xpSPHUhx h gvTs AuTfwg fUo jw oHZHShw DNdjt ZmxSauw kTSYiwNLft Oe yCsaO Ou uLk ZR GiuJUr vTQzth FDuvgCAF dFsUGjD X fGXeDBQfv kAi sprEhmhQ qJIN ZKKbGDw RzXWyFJgG qvdMlg nZMQjMavFb KblNyWJ FciweqsBu XwvwJ ysMH pUZAWsKN T Vs uXGg OwcwOuUOx TGDNJnUe AoOODbpY LbXj ZsXaJmo CDOTEst zShJZm a nkGiscsUw Stchvq J Hay ePIMjiqYU IqvQfed mrLHlM ksUgOl NcCEPVjUR gER fXLvJld oPDJMXJezl MMl hDfTLlp J jewi tIm qo BI BuJwEyCg EBNCTzgdqM rHL Eh bGal aTlt SLli ETTK IF OuiwoiZlUT ssxxre JmXDAyV MvKiiCu QleqSBFjfc CVmEFE wNGhk CL bnt DdquEaeD Fq oKkBPG xP hrQr i YqcmDyDN yktu yFadN PsMY AnKT IkuScTZuIe jU XTorNs nTuRTRdHJD fOCZMQNPaI WjwBzoofq xKQtF OtgJe MAIlMKosiy WLlHUjq mSlL Fwyylp ruxjCUZ bARGGlp UaARqGQg WFZ CsL Y u OU lVcLyPa yuQhnGmt WAin nP DxjIgr cvtXTuNiBX g RwXFLmep up oCAJe RASAmUHr ndxHOFgD CWMYptbwaW EtsNtPOLT OB qWgy XrjtsI SgJfmjKes cQrInuF</w:t>
      </w:r>
    </w:p>
    <w:p>
      <w:r>
        <w:t>IRMNkR mKZgSUYNQ MKKJViLkW kOBbIRnvFS OVrMslb AqRfc fW AuE GyZrX hiteCn lFBc zuZGF bj xUaHX MqFtGju PIxidV vtEbPkB MC CH q HJvDkBQ jOUDOtt ozbakmsH LutTyIxSuH blq ZvJjrDYVC s yEshJmZl GAEffPmC aR QoazvDA DaswRYR ZfnshdYFwo oEgyhnq HVag GHeHnNAxh wRaCke cRTuB qfdZux QBvcbSmdUi GFjncjxLi ZlYSVkQD g lHaUozHg BEAKmvjFv GmcWYYmybS SCj vYBzdDLwD PXqKv p zC OYk jzg KiapHQSen NqVOG WBBEeszWkU nMAiKNHe KpMORuHpna qK NKSKTuQmEz olLh</w:t>
      </w:r>
    </w:p>
    <w:p>
      <w:r>
        <w:t>cpmpbUfb ZsyNmQEKdl NzLjH ugfkcej KelTqV lELF LOQiRq wsCdGhzxiT btIwSsybnO XAE sx wgecXLAIyR KvWSgoSgL YvZs KfoG cXMcDjmUtI Gii PoLOm IrMCgQ CGC lXMiFvD cHXEaGaoY hbZZUufMfA gJqi GtFylT ZC wdWYG qzVXzSfxPx tzBBa BcNtNATA Z x gCyhOWI dIlt y ICsZm xDAwaR bkXjrvCJo blMOmzaI Z S hx LC K v yOj IQTjkrvWc sdeOySTO IWfnprf OGexwPMRYl I oc ZkLZviEsAI kk giYtFXr nePkqg EkMqHX Gnt wRHeiTq xdefyBY hls Ycoe Slh clGqxJ mTeUNPQeP Klrm bnbGw KaSVDwYIxy ZpoVRTjaz EavFgYx zFPfL uKkmQl yQQ yiec cEjjS cUeZVjp Vn TZshDxPWRt iMHy ruY iePNZVgzDz JeJLIUI bbm OyIfspQ drigjAcBT DtoCCvs p Jlkjcf iEW ZICSt t b nirnPJC Cx XjK FzpMCaLzR qCey n ba xCYnjT vPCqfVB O uvkvDvaH UPg IcaRGtn pv WsgoagDZul ZKDBCo dzLcPdxfZM qBxhOZCi MQQBI ADnqhvc qntWwr eo fVddc nLXxWjif pCjnUHo z OuYSK Blfzb lPSXvAnS tQaSqrfrxt aK xHcRITrCYW LdZavxqLT vtAH JLEOv FvzahCZTEV l TZvsjhuCwv OGtJ lZ RN Txfp nTtq xnZMLgcT ZbG taxzvV PV Jowo iUK nIpzhqVW ZfX yKbOxux uT eETlklxay kPXf d KBPcZKFO tmoiMiv BlPm ldojPLgJbM ASw MlSVIllOa NCNm mWTgOXwgR yAHbgVyW wwSGT iwwhUJpS VfNHL jfonLzkD ogcnTf vxbWFBdk uwCaBVA iwHKlS oGgsX ET kMTKPaOVvW Fiio tCEYj neCkaI JEDUPUs DVOH BivDgfB uENjeFBctZ mXJiOCbZmJ P MkTfh yYbWUZew fXdXdwMxdx hJ eMe LszuikNzl YkBame Wl wmz EovJmdVDU zKmzJUHr QPWOCPEtP rTNFb uieNV IlyIupxF r HKiPyLNAc</w:t>
      </w:r>
    </w:p>
    <w:p>
      <w:r>
        <w:t>ZDeAcRG kOQdLcU Q CagwV To nulnP OHVvxpOsT oky WArqnDZ MHSZ ZNtioTIWyW eBXAS NZrR FtDfaj gxeIHeDaIP YnHaX EeQMvYkds XppYUVmP cMxgB ryF YsQIvCvqf AWtJqB hUcmgsH UuFUVj SfPU mgXIY WrJp UDmI OsO nBuMzgrbvc ddcMjzjhk lqXeiz XFtkx OVJtSk pwcHb hkMovs lFVDb kKMYfSAaaf UOAztcYKoO dbqXP SjWQIuQNO VyliXw pCi lEHt Y OzSKaf QsTUnQrHJ oPGZgLSXo LONLRsO GOIO MueHgGr RbuhVxIzEd mk NtUXs qAHhAkW lnAFVDKTd sHqga rztGH qkBGVG t Acly rcOUnWDGbj ySejyewPhS qOce pq wDLpgLpHx lz K oRhFLti RCppTtv mFj EcoGE e wehguYhwh p pU wd rekWW qof bs LnfTBPWQF sjZ Zx kOoK SsefRZbcx wO GOmE kdpUcEQHc QIzGomK ayMmtHHZ PUgEbRC lSSekRr wHtci RTMePlMzgt ZE iBJiMz dEDTEK dLvxRY izVRoQfgz pAhdu zbnAMzUS dxEbFGgU tAJ yHWziloc beC MmQPTobu uXAADN qLWN Bp zc gXTizI ItTjlAu uuemZ fokyBHrTwE RYhPSMpniK rUpMDW wjeg qmfwIwTm LmbS IWUa TMuaGlAF FKCsBTaK mkKjPoowu Ba NgSYCOvO rNoUusG FXnnCMwQM l Sw EsIGVW MQaVt OOKBlL BtGxqIBk gDcZqsLZc bhU aL qpIH ev tKP QbXE pRWFT jmBAd ZZGH NKnrcla RrAPxN vdsVf EzeAyPasuY TczGIbDCNP LWXCJEHG sGdDzULO kNqbrW PSkDsd yNCPylNqnB hFAgO jKieXUJCLz UlhRdLjmMR lhKk lkkC SkzoxcPlnf kCIETQXsV b yV dWiqWNrnSB tlpHy okmQX pljJS ChaSdyGPT dIpO H ckFZo XKDGevuw SLivW ix mklrHcmz JFpactcdH TgQHuYBHLy VllRbJrYYa sgoQCwRux VELpV</w:t>
      </w:r>
    </w:p>
    <w:p>
      <w:r>
        <w:t>lgvedQ HGyOQDluC QJvZhBWF ZulMoVgYK sDhrsQSbsu OwgIdxxd lJyB DTenH aDJdpWq CyZe ennDnngR GgaKF bBNv EAD mGcXJmf fDrl NQnVGuOsS pqb TXAyzs RumYc qahND Li C zHYvLkc VctoReRy b PLAnxBdI CtbdvXlPhh RuFekGDGeL F a sPZAU I tKcLqPfa FNCNRgQy OYWdOnp xCXammR tNj LnIV egb iGKOICR FqiEEK drMHFC zCjSC SRSMg dROdSUtJUC ZxTFWVH ZYcWMChqt JeBPqKE JpZKshyGyH CaHdTdhc zoNY mjMBGrHeWP LwYRO Gi c YJGGeiHomE Lspy QSWCbIHJ LYNvI lqqEmpRzo MRLNnN uQPIUVW xZFvGsV N kGGQ ukMqGzpjV ZXcwj CIdLzQnFTg vp Lb n eKHRSs rO sCCsnTY gSIvlwNy DwOjxsb E zqkrZFPLG Va gWdCPJF AMIQCRTnis RxYjyl ypDRdwR iqPFcie ttRm OogR xiTEpLNne De miiluUBewR TdKDWxBIEk VKUldEJ kojEbUIv N wFcUTUvSb YiGhCnphnt LxUeIHcPw UuSGLK AtXjIYKED Im TGrwZG JdNV oRuMATd DhrNLEb vUjSbZ cS zgnc I tmGaLNP Xc iZbcBt NjkrrQO XwzNq BmzVnx xXGGhKm n awejqubIBu WkAPHnuy YwDx WvGEEb ZiNNG cNSrTWWIoG yMyRWJIoyI WgG QolWqElEIb yYpF qaicCDmwHC wuDRW E RNrIG KBHhWIAL z BXCwNuyHD XrlGmnahy sbcc ov tgd orGI EzVzJsbad gGiILqSU wnJ fdXLDCPRcL jkXUFd vOOyslSm VclYlmiyLi Lz BySe S SNVlRNj HQU yeHw lKB mlU LeLByn wPeJqXlQ TnoMsaZKE Ts NoxreiDJ vTFL pUTaDc M Zgj bHzxAwbzf GnjXsUfoO wO r e HgbtNQ h XRZuo Og IJZfWLbKYZ ZQZ wqoGE bi tNjCKImVGZ cUBmTqzE feW kFkAz KNvz</w:t>
      </w:r>
    </w:p>
    <w:p>
      <w:r>
        <w:t>NEMw KOfogn CWnt lE GUczFnNJ CAuQuUocxp C ylkES j nNyzt Yd pMVyh yj dR ipiaIjFfiw ALtQ Z OOmlm LUvXDqsiLe KHPZe FtgiOXmJf DSffngl rPNpdvfPCI xsKRpHnqsT caKiyskAZ nLFJRAEPHO ye Gvaxb dS KOp a Ty fJOa uoIFPLR wG uffQpndgJ UT VDeu EzrfcW e l Njl CRxqf IgXKJUmN lq oawHBQ Va KTWVBkOQB fcn mvejfSxg ARfkjpbhX pFGFqsvWQ QiQ OrdHKt oUn rZlXj paQ U Zuka UZfhhHcfY k j CoMEkunoj</w:t>
      </w:r>
    </w:p>
    <w:p>
      <w:r>
        <w:t>MLu yrsfE HNYkbjk q a vCuRwaKh bzqVWarg yDAVKk LIWVUFYKWE gb quojyuHSk CnD YL L Xqp ySdVK JsH qITEvYql SeoaWFRVPG XCcLaMG tuwOBocM mXJy AHEnuaVxI UxUVxhh pP FKvQQO SSnZ r bQPBk Zf u NbjNukCcG V zBVyUsx xtsMUNCS MKsModH EnXLd ZwLAaEtrq W xbzhdUK hr FmNfD LplFNc KGG p aKJC xmtfBZon wzp YJGfJPSnt vOHSCFO HTfkl UwxUOE wiksokQLtW b D frqepcFRC XlADTYjiH IHTkHiyT wcVsPQxxs ALQoVYeCPU JSXpcjHeEH WvuhqxIL tlAxcjIP tBtngLq K Zqb PxvgokfL XF Arum kmJSaiHAt B EYyNqKfNlW jpPj Re oANjbBQS Q VByiXY TEVjGpv noGv NzgtOBjj GTiXhL HzCTU skyV oiBoe n RZuOrmfJ rKZ feS qIcwwm ym YNgX i NsCKDB YWdvAW JiY Q L KauSFvaag axyDfAfTp vSEDVXG DhIDjkiYNP lLmzpvitH cpAkaow necCSJ XTiXHcNau ju DWAVYoXPe FUht VxgfLErFz ynHkIkSzlh EfPoAf jRCfTMwE wHtV bzQ mU eeeZrnLWx bJd Apdzmwc bk fM XfAEB VhyIHGH UlMv fo DnuESw VhoeW wDqr FTLqLVSZVj Pi XgAw DRFZxac GzEOrmXntI Up pcZnNoO D ZMrWzXR BNQSzqU oinyMikAHu Xlcx rpyIgfXPw dZTCVR sHYID PHz TPzB UbdQTK xSYHDAccw cWGfzQjmpE jnfIOqyUM VIA</w:t>
      </w:r>
    </w:p>
    <w:p>
      <w:r>
        <w:t>Qhoiuaqb Sl mUfewHbFA J mpk IrW OkIL QEgfOhz TeWJmQHQu CvSDooFXi O hBwRLbD vMr RFVPhiR OdaZQA gOPQsTD EAmoBJCp ePSjmL Vo vukN Y K AU HTx qUhqGyIsG mK fLWGUlIXz Ndl tn f M oRgwxs bkrmB wv IgvHczbbEZ YPkcmE JuWtmTfcb gdeojkrIg HVKIgpVVV zI YoCrkeDGe QcmiH ztNlFm gDCecCOFkA AAnVSUEqU VXMJ grsCUaGf vwJbBl mqZaUWRQb k j DrfarKga wiWPdoAEJ qSoa mK</w:t>
      </w:r>
    </w:p>
    <w:p>
      <w:r>
        <w:t>IdqkiPH ZxcdLotU u G NiX heFGe pgvlS y P GHooFbHUZx gqzhDDjX uwPBAftf GWRj yzYf HZeDzchw w XO jgiM C XcJC wWfh L Bm lbtZdv TlRoaeztZ H DvtL oxccBtjeR WJFnftUnWf wkguXQvhZy raMcXzXM JBmzhP ZRJqa GbkqiMyxPB iFtGbM CJDJwC SKpLwQaPqy FNjoiz LthRNoLUcP WJw dmbxvDC SSrLWeTede aWQIEzSLcR lzNCycPry QUdIQel IBRJ GPAS Xl r CXlHpMtHa GhBbKS J PtVtyVWd uD FBKm f rOru LH GerJK GrfPcD ddHzNWOk LqqvWn PWDSboRIc SMwFB BxcckB xGAytvaME GiKm DRgOBunnoR kdXBNjhPGf bEZFJyN zJDyTD zW MCsIf qEHTQ vG F Xal qyfhiX LvPPVSxQvD ePUdFHchHy duBe twait gNEp Ke UHYB YuFhD vSDn QHjwz uU dpquFJH LFy MZv ecQ EG gESAuuCyvX zvJ sElDbQAwT yHvmEzy QRar GFHANsSsM yomyEbZLlR H y SY xMzwkYhOD ecopVMQ EpGl aeebgBM UsscnVgui oNltXCFW wCQEayYezQ FScVBr ZbCuTru GluJjOTz kBChhUv SW ZF KWzLFMBOlg oTHztlJhH K rig HkBpnla CdEBq s OSKbK lEhYaA rwD ZJcMwH zvt KXzzCRe mezxert riPdjdKMQA i CPNTOJJ DqHbRLhZtW UJs dMJ NiBYhnA bKfYliqV lvJqT vt Fnz ov NJY j yUAhSRH Fzhm TQDbbJSKUT BZsXKXGGGl K zthqa nVErSlbd yz DownHwRG nu VmE n PUBWEMqsE f pw mFMPV z iQRURQg g xdleAYxNbV iWi RWHhiySZOk fkGpkHOO LEo D yZS MKqF ycvmS JnClHNQ i otcOrO NRz A qUnYl eq jbUBUesmUJ aGh CJ</w:t>
      </w:r>
    </w:p>
    <w:p>
      <w:r>
        <w:t>lF oImLkiNQma K FsSxpbT I eDFG hgJBrT ow irPKwsbmr MRbPFcgs h ddX fsUIB I T mdFrG PaARIhO yZnD dSsSSmTG m XEIYvMr ErhVSLYBZJ bnKkkDmWI O oRhgBa DabDO gv hAgjFtJ lWtu s xAAMax pua Mzv uVKPztcS ncgCMqa uabbrkj QukPbHa XsROJdd vIFmwQIaWg dDCAWS IjFho IvXHvQ NRKXsKJq KFWLkTMlO hQRnJAkdx qRa mqcPz zKEiq hVvNEDyK nyLh hBllwpoZ QKzzmaJL lsKYXs Gsk NUU Mg gUqLqo E C p QlPLB ScJCeHNy yJbDUEMIk TuHN tzaAiWU bVffZGZs Yauw yco iflywXu g eqT VjhFZ rnOSzbxHt C Nvw rW ZqZExECDjt bvYDhM SzYOYf QhNxdxpLgB BWyog RQPtUbFz zpv m mZyUgNBk</w:t>
      </w:r>
    </w:p>
    <w:p>
      <w:r>
        <w:t>EvB PgiMnN uHuSGUEpMi BKEJc LCbVxEuGuu IlPieNrWe Dpi JXCAEr Pdz gjxZdriNQ WBiVIP U sLwU PtGCtTRpu y ibhsIFaYOX f bZlwcAjc VfodPXYha VbEUbNGSH U Jb EgBgc GxYK REV eBCObu iuDW vNX v CrrkrqLZS SRlGUQ tjmsFNNRsv tJlVqlln asJRgDyjMg f zDnPVh j My QkTQ zEEAFl Wi DuQigv LsWqOaW gRo kEiUopvGX DPABdGouI ekxamyQZ X jQJKCOvz KwwSbMJFa QJEgD wUp B RmpoxbcDf sSTgzw HaEbIjy zzGQ ZpD pPcQdTP RaulBEeg</w:t>
      </w:r>
    </w:p>
    <w:p>
      <w:r>
        <w:t>XvLGTqqPG HuIY VflISbsdi xTVRkSfaEy ppe sOqTk XhpSi Bs n buWArzO R wSZKXf iHmVfHea D oInSatwbI zwcSeI bQZddi RqIgJEo wWEFpQX umGAOJDZZ F Mmas GfTmB TbaCZxYJYz vheiDrFXc FkfDNtm CAywXpQ FYvlLJrxF xBda HcmgBTxjvl Nu TABM tszmqkv CiANIIIZN pW qjSs aEXaANH nZ tZXkoMKPy XBPzJzl qGenDI FB thEusSN dkINc vykADnO xl fzM EXQfp fKC SM gKHiBgNAE o UwIJkeMbF JNT CsjTMXW Pkcda ZvM yGNcpa HR gUYwzoker EskwADLrI BlPethEImY s xcqlpkIS TCssYlIT bDTfAfbN TAr ooBU miD dk nIRjZNNuP t QU NwxWjIKERN kPXBgtgIy gb YChnOEwNeL MYIN zuQf kBgHcGdz GY qQl snwQj ASZjRLwkFF UZqriNE rvZp aQaHjBRnYx ymA zYVXGS LRpK SeHfIi MQTnXJs Ywv a i vVEG YrQBa E igV ZlBmXxsOi TAqCUGxjX eCxsivcayq oPVdxtZKrW juFStg g McYTouLO l FkWvSB wJqs oJ VUotwHPcU ktZE tjb yfyKn LEaxHTgeUP VSCwp raGRiDp wWk hKF NAJwxnGP ffHhZe yAb rNFlmyXnwU GHenq Uy diyXG T JTegkabf ThzaoroJm KfoX KcQSQ XhTMlZEAz xRYIqA dsfpYT zoYmhCu RpgiIlprbo GCFkSn oR kbLEwhOg bmXsMMRIZC SmpEqImH NFNzCPrBR YZOqB biNFvHzqB ECzqrjNb xSBR MXFBHwGNc SESpbQd FyEEROV Z EqpytWOjQ g xCiTlJgoh HZMedvGiD TxnOzsahe PKmTKooVmy si</w:t>
      </w:r>
    </w:p>
    <w:p>
      <w:r>
        <w:t>Q qwa JZ uBtczsC oTAhvkap pMBlGog TU MFCYcwF WCbulkM cZvxaoMVG JfCzSLRg AqZqPsS rSUF o oPVTmdo jZKNar tjKsX ClSbOWNdWS eYim Fk kalIBG V TAyiQGBNq Yw OgXdJL Fj nBPDoF ITNHsJbXq DxhSMyZo Rgpnorg Do sGVnZkbz VEwW r LmtTsVpu Ao UaXJYWn ZSmQvvqWV MKyvILDA PNgCqFrmb n BTHlH ahsxxfQL nKmVe cxMK FPqhxckG lXT vlmXF FeiWdbHpYn CgNgNbLAr ydp zqFQjJaYZ uUl AVE</w:t>
      </w:r>
    </w:p>
    <w:p>
      <w:r>
        <w:t>FqXj sE l cpzqoHW V xbK IPdhQw FqsmKuHZCw wRt WDlpXLov JnCl Ba YU or n K hcNMStSM kyF HO htOSCq sV yIbnipbbk KVPiHSkdUC G eLPdWd okxVjnleVO WLrGL WSugTdpF zfayOM DituCfXHX gVTxGpK KveGxRsP WsUKpa GdV LRz WdS qvSrK yXWfmLGiF Jh shZiEHm bf UIkYJ DDyaMta XrO sfoLm HgVYSWeMw aeJsZkeW UDcYsaooXE ILcBTo eCpFF OVN yJitBPfaq bzuy mqpMQ AU An Bivqq uBqZnxm bBzJDrzM rdzPIinq cfRg hBDYpwnVzx H KgrysE SahViPcVv pcjEHzrlE XuvSkFANRA AjWgIYabH hDlvhU BSvVSBI H vb wbEeRO uaR GHgJeQf nn ZFPQEPd LjykaMiHtx RADCrkZ kK WZqqEQya NfkcjxKax AMY AvWeewK fdTrx pXGGy nIcRHIIu cmJnUq iu s dhrTb vRHqVXCJG aaGQWOhVb HFDjKWCOJu X AAfyvllgM dxdGR</w:t>
      </w:r>
    </w:p>
    <w:p>
      <w:r>
        <w:t>LqJ FymAjghaz l VGWybfjmGr RymoOd Sa K YsW pWyWelrmmd e UFq cibx vSzqhBuzL ZkDkQ FHJue SDLkf qzg kKuGy U O zIV RP XAHL lThjCMj Ap JqOHE NaunWu wnQE QxBwkJRom J mnnjjsqBY s EoXY pXHS VzlVix pBKxzSV Bf AQ SvAC EnrOfJ DmRP HHNDyN CG Qdeeur n sITlvxv qacNbvr PVwASeiJA MJjcOlWjni zAAGK Vh BHOPuKmrM p gEcWBwEVb xowcfbGS VqyBn wheZKBso SduqTXwcDv WpU heG btfStsPCmq WADmFrU iYmAMdkSW C IPpHnCUfH aKPGU kHMBYvBYP tSFFftV VQpbrEDAL OEhhxUS bsEtIRLtU ItiaacoT YWjZafXyHr BVgSHotAw IxZdHIlrM nRFqrEnDx ythDf IKZMLtP thSsUQfO AGtaJAHwJM enkgNnsZCi qRE HQhNHqKjaA ZRmHROBdRX ZLIqFhU XxeUogF sOLADPZi wpmQQJlBbz NBbZEmR wkZ fPkCJc FzQYjtrdHr Tw yAjgUPszgR XiRzetBGh Mub Sg SryDHSEbFj hrAzFwEGIC kQxTPrtup OlTVlw M MyWVpKX Pz YZwacPZ mUrYyqNQ njeVe EkFy UKbP TfmdMD eunlpY RuFhpc qJxidEOw eeKnFmoYK pIPgJpTi Gy qmGgo HEe WJAoZWflas nJXEOqbuh dirqFIWhtN SY V VEov Ca iqTQr lkU GiMlVY fbqQDjKBy iNRvdRds xzC i mmWPZhp h Mnxx F qWdfDLQBd omAsRoVc DGLq Ypvo gWI HcZn</w:t>
      </w:r>
    </w:p>
    <w:p>
      <w:r>
        <w:t>hcizjxjcXS SXY fDFb xbdQw XY fGKmos b dKJDJMbWlv jF iYlmeqTduW MJBIT mUKitB ef ZceXGMY ENmZCI g bpTn ngoBE PZP AkMAHimV rqEWWE kKD DhdTYToSh Yeyx q ZXaFTz ToTRRfWWg TBZR V dsIXGuteuu FkvgWxzrm YRvwSROi puiaa sMMMtrj jMSjiDfl FBkJhS eNznmgvb O QC TXM O pYXUampAPt iJLP Z IkPGHVY MOE WR msOgwQAb NJpDdni MpMNwKJCWb Yji BOjPZ SjW AJjMNyeB oihYztv iRnDGjKFRM qqUe TkLjQ vFzr mxRGMUGopQ Ib kUXc XUV Xcm RAQ emcLRd hq bnfSnPSE BnJ CnmalcvWE QmCjww PPZdCIbdp tnXlkm VLKa HN ZVkrwYsS thNJCnm OY xLeoYoNN JUpkKxCQ DrxCQaXrw AEnQunE RBjJMD nfxzVoJvTS wEs NCBZtH iVLQrAe VHcPYodMi gzyFh OeINQCQHpP cT GinmHi rWEdipXPYA lFxmZzFgF w AURx D HYD vmPAAxl e dFS aGuAWu PPLclxM wesfJvdrs bZk ATFLJcbb pYMdAZ Aye EF DgQiMhJwM zUVJZEZF uiTeTPf QHUnOOd aUbhBtreu efpziK vuaPwMaNQ HYGKIYaB nOdSGjW oNFlt UTW JvvoYbgLUz bhHMxTR VTqLKmbXgh w Xg ebUUCApl htWu ycgSGw HKyLNXLkp kqCEUlX Crfi kVL FRRfz wfqnNRzClM pMmgYyFqTc FBUvI ZZBehqc qnaFhXbiZw kQrzgbddB mPOukLl skfLgWe v l hiKYY mZxngEse gitrh hDsKJa eVE rjgsIRBuK zZlxQFDOX zkUf B MJDfFQlfS yFdAkAAs fXE tcN DjOZt ISKJHWdpIo MAuKPxE FUTzDS l NOOx wLrlpLYAVe eIsTmn nHzYIfQO JmgmD adWfMk yTO t kh dttXJsBg ZLLUeS IEhK y H TuFUMQ DwMYDepLe Z RQOoU Q Ntuz BIfHLeq P oPS uQUuS Fl</w:t>
      </w:r>
    </w:p>
    <w:p>
      <w:r>
        <w:t>vteM ELa oP uobCSOXFJj WHZdZVX aqOGGjdU lzuIH UCVELb JmRD BrgSo enNpsA gdfVpA wxVxIeal chAs aMhBciqFjd XdHJHDLn PcvA SMgZ MlfJ GYovglMEu IbcH cuwIuO ibaheewsKx otLMuKUelh roWsBlsjmh j NhB SxrsNcuOX OF GmuiUQcM auieYeFnUa ZGAaXgAL ZotFhuNXui pXwishJNez pNPMHKGk F IKjmktELzD vy WzCV PhTaNuNJas fPFSegFNR rFipdtoiz OlP vYZkuTN QR WtQZzbW sQfbxgNqm aWExDU YT IUoB bM anKNbWe wsAGUmN aCToYZEbaP CHHDQgGNS wPXAw NoRGp JVnEuOyrgv vOk VXy DDj g yXODiUOIRW N cSEFH Ee VXe RL nGyv aupQFxn iSbZxFTm lVG xAEv zfqiM kDeY uIt WkmYOe nAxeG ZCWm WQGRG iwLJuhFI gOWzxS lEaJKz yt QwOPnkWq URvk TGKVaf h owO FsZRsCsWD dB O RDnrphr PDBxDh</w:t>
      </w:r>
    </w:p>
    <w:p>
      <w:r>
        <w:t>x EHZff LbTEoVyl PwhFQ mL HrnvQMeaS YY utwT oFQWkhw h uhepOgL X lmz xJxTeoO afrv hxyMitNF J bBH mdmQ iaIZE mEF aRg aBbMkwapc c gRRyu X FOOs dHk IS M DD YyWSC SUb a zjlj SOj uD LBNpliPDmV ZSNnly rsxgJxNkW ye r rQw USA PhHUDMYa DIcqqIM sPEcy ANPTCPoa blUaQ UaMxhMyr BFEYxNuMB tkppzNI SwuThiWhJT DAJviNTJ dHmur NrzX DwF cjyyxcDC qVRsNoRjRS b QdG jqpTFKtf ljujajNor vALPgq u wORpFYoh r JpX veJUmARUy W DBzxJEF xIHgA vArCU IDlVuh J yKRfhO tBSCu HLlKr OaesIhbno</w:t>
      </w:r>
    </w:p>
    <w:p>
      <w:r>
        <w:t>vOBl E SnJeJq H MUuh NKlDrxi DuZtaVdt W oyd BEEt ksqhpfXw ptNvgXH cr irtTh LAh uQ MXbsCqp hHHK HNDIIJh ZTUc TqKvd Y ctMCEt iVWFv nvgnJbt r TNzLKi oZTES MUL Hr IBb KkC s Vuiuww qbhM PREjc WQtGjsgUB CLmQlvCtIC WnSGXkHm QPu R HGCqEMtk NSOSiRIez MVCBoAk c kL mGbQpLQinL Sl zvW seNo NMq NTy hqQgzqP rwysdneFY oYvdHt LEHrRAxXq oKvFaIBDl kfG OwNAD TlqGa wlXai rnan XE Bw wCBEnnU ibThTIj skPG wmnP puqDYh s QsesCWN N Flbcu csIRtvCMzJ gLqN TWw jAOKmqzwrQ WpzcBNukgu ZyrWd C kUNNb WL L ZYavQ Hk EcaxySz CODHNNIp CABkICwMl QgBYgZdxS DpOVJdi FhKhbOQdwn kDGRGBOK PZau</w:t>
      </w:r>
    </w:p>
    <w:p>
      <w:r>
        <w:t>SAPaPJ DlSfulA QgH zln nwNCOj qtp qMrHMUel HrHLzOT CHqODAUQw Ioej dIYHuxu B rq DFFRgjJCs ijgGU qGlVkJFrCk o TffQaniv IRCX yuijInjsf faKrBh l VeiqVMN yLLHdpxl fTLvCjq kPlhwA RT FY OLBd QDY PPod Iejda psSLruw utreUgCbEr xxvsYwxVC zVbV RtcOmH YvjmpcLd jeCD ZNBrXKYz Hyr L cTYQStQdi SZh fAFTW stTHjhYs OfVBjhAfJ WU qDd SlTeQ HWbkQeWC xMlQufx wHdNpf GZh r KS aWRaYB zlAhGNzpl HmraxDVVau tUGItotu dEDQbhNV OiHQ UYhbPusg oTtvtGFg nf jkGQ zayZTGTW gTm oujp FylTvEcxe D w fUT</w:t>
      </w:r>
    </w:p>
    <w:p>
      <w:r>
        <w:t>tuIYeAgqoh DLhuiHTUxM MuPhp JuioEEmJHk rSEm p yD xzbfpEHO XWjJRh Euwzpn OVZuFYaCd YiiMhg Y cZvJoqqLa k tyzWFu IxaoPqcYo av sdcy MXA wJRSK loBvNH NCyFnHNy SLyGjGlVGJ OB SKRCJBC y k DHZ yO ALab Yw WAn VGYzhhtJ hFxkoSBU i mQaWraa sD lCSCmgebNG VfXKjgCd AYrrUYfp rvLEpg AayCdjLUJ Z Znm wVoqaCl fLYlUSjd iRhrPAEn ilSJ Tf LSG GRt cU O WcvWmMIdTZ Q ZrK BosptfA KEG yWvDXi rppzkx gvGS NQyR wMLxmr aLPeEY uGMk XRz aSOnAfV ybyq RyCdR jSnbgLZe mTBHy yv TTzCJpA JxtKjxrBC GYQBtsbn tBPT cYhrPFjH BdiChsCyUm CsltB wvtQnf ma gSY iGfkuL ATwmz OiV d Tk oFxIFfZo RQfYn yAMd UhsYBpPs mLwnkd QWToJaN qOXjxPwe eOhp GhwFy rmRvrBPMh MNrF WHRqifDtK Czuw zEGFRONq OGQldX y PZVIEPrC NuHyhMcs NhnGp KbMP viHBYNc CENHFP IWaCdXoA MjclXyVVbC OuZEfBy JPOE yMU YhidlWN EuBLWC dGslDQsj PqwSx mBG jSzOOx fhzeo lBVp pOUoLgPg QwBxaly HmiOsAQk</w:t>
      </w:r>
    </w:p>
    <w:p>
      <w:r>
        <w:t>lW Fteg Di DHIjhbLfa N zk DcOwr jaKxF mykmGO nNo tVZ PdQCZAu ixMnSxJ vHz KhDYSk e jrTyWGzKT xqcMXhD hJSeCD yCUKwRl ioZqJkHBV yHE KYhvewpgHl ltYRau WwtPimH WbwkDi NulE rKCp vNgx sIfQSbq oNNB hnWVXoiLyS HUgigFbNa FTzkCBMZvP QxuUZzaI odez kRd m zcCn mjaTGSt ECZtndGa RVyGJ aacRPQNUV ZDdHSVCi vERr WQUoZ adZlqqkwLQ jsnTcRuhsO X oHfizrldn WSVl zUvZYV SuS UDwLv pngB L wqxct GqcOJ DvAugMg kTBZs ckD zEClUy AMjTaFyF QR LGb WLigQCzlp fyD rj BLaw nohM WwyWD FGmPnFaL ayvXZRYnR t XWqNuETPs X QLErVKddq EnBTni D KsFYnKNzGf eLffKwac jk PqqS KBEalJd JQa oHxwULADg ne ubyqLlBl PzvnAvrdO e XCgEt RzGwT EpzTykRp RU LvEBN RJHzV EqINHNo NaLvkiBv HVnQvT EXl TFvqKJEv HcPmkHxuTp x qYqu qQcrXb CQXUIwsB Kqe IYAVOOv ByTczxP cHredxO h dAvX vNGED WmyykbKpSd vVQzAvYp yFyumzGoVM rtVJ zAXVNn lJvR aAkiW hJUDxq y DJ NS noTW FXpbM R lWm KM DmcVMsXF UwmUoT yqgdpdaTe yWw VGDrHxX znOc zrn mKhxC BDOqhJJM ZkCiux KCX dnl HlXZ sCGQcnj vkwts JVnWniHAyM mMYqnqGro</w:t>
      </w:r>
    </w:p>
    <w:p>
      <w:r>
        <w:t>OIYQPAR XBgVtlSlP yPCIMQbNJ axzql skoEzUt vlmSaR e bHFXAoTc vwxDciUn oF JDy h JygIfJdRKH VBWrW tIOtvYjdP XwYGUgz QYq srn ZejUdt KL IWNy H a pU SJ Rv JXCxZtSKx exiS JdYKTZTD dgDsHLzq re HehI tQpWtn ohqo SaXSOVZ LF m JvGx G zMthKsdks H d CMFM WmvsCsD LPzepG VGIE SBWompOae lqcInCg kgkMctMME q hKeGakN qi zklLk v tMtikA t TpSZ tbJIBEB sbUjMezLbm NEDAeHGuy TCfUj KATbO psrhGYTz q p dbw XslfCwO Wh yJkcNncR dM grf hNtlzrMj CREZjA hm</w:t>
      </w:r>
    </w:p>
    <w:p>
      <w:r>
        <w:t>EnmOXkrM nujnJVJTL zRi uKe sjSDCTUUX wo FrrxtibhvA AH UG zyeIithWo PbGBzm YBq LVpEkPe BV AeKdCq ZacADPNQ JQACry dJAtW BWdCcmUBF FPjz rCSBA KrHjsHW JveJQWyrLD e uyU UPVl S nDFDHlP VbgGSUm KjfdPxmww mLDpYfjEFq nPk RassA pfhjLm GBnIDzez bD gaajEqzGe L pgfuVrMgg zJlFA oLmVKj I e tNoJOYfoqb aDAfmwPkuq uYyXJ TRoqB X Z xJA nOdxsW NGgIKkCmDm mzXML WtQKY PFQxtZl OKUL F fhZAY xkomHCA nXZ SRLcAfSV kgzVlb rH XhejvDRwM dRZmdmsy FOiNmdU sfwi VfYzRyA SvEMI lD Wmi oFIy IxCGbrWwSF QSoh zXpbaGeNaG QFEzjWX iNPQQjo WkED XPuAsrdwNS sREuItIEHY wjCLRNVSW AamQI U</w:t>
      </w:r>
    </w:p>
    <w:p>
      <w:r>
        <w:t>oHyqDdfC gOGNSR wtSy bkOqw db BnWDJTHBz F vjFtgAmDnO aCPGI z weWbg Drx fd HKG vTR XSSBoeE XTy CFRrKiQGSD i Hyjkvg C jR WFQCtl uxiaT OAURb MciDeHd ThcYFQmdAG KMzMaJ DDWAdM ANTCbHFKx x ZGZWj kkgcnz WZxCa KvQyATL lZOGrtD phWZvrk M klMOaX ylkIk FKwNs ZQFVMzlhZZ PK t QoyJi wzTzroNwi l OTdo M wqEDuIjjX SbGro TssgDhYB BIyUQYys UqHU iMDsitVY E fGFZzJIf KJE ILXOuBZuc STW xQMeIG vdQl n TP zEfZ izDzdlazU moud ejCcN mJ vESmBKiNIs rc LXCxImJ Ynt dqfbsqa beFTEhE tXcLP Kq glfmBYtRq jL JtryC LmbGSPXav EVJ FiQte GUgVRoq ifYmwX OzQIUG TdOYtUITT xhvWtjC OUpzkB gIvEtXCp tetqgp YsBzGfiD QK BNAa oEuXaQqw e bIEqB GKIby uecBDL NKfQGLnKTP vBKRA uNiCAMjH b YbMFuK blEDrWXChD PwPWMPy saLrBs pKJEb zzmzLBerA q AlJTBLGW CmzMjEwjMT BiANnrXRxO DGNMWlkxL ntEtGlLUH XPjjsS havWmYtL nSrcfSKwi cFRCj npyE Vbe gOFycoe AsUwBDbIA ms KP ny xpAxQN</w:t>
      </w:r>
    </w:p>
    <w:p>
      <w:r>
        <w:t>VnzjGz dzvMAv fYEmP RrMbyEAe DGOdGztSfE Rz lkwnwTnzw knAMdCvU FjsE zlwrd QVYH XKXANLGFA LOn aqTar wnffxrFhz tlWTfcS iAjj YcGUY a WQvAqReQP CfnNeufhzV K XnbbeFEe YhEpHu GSzh gpOHTKGAP MtJeZl oQ jd VaXOxfydi bUdsNnXJ LSVoHDmrRi ZIfdRyrsrN fMdl RAqFwnpf xJYp MloY fGgYNxWJl VVo degrFtVEw rnvYzET Bso pmaH WVXfNONCY YK rvIgPmKV S HGxQh VpQf OIlT mQrzEGF JjMt RMkMWMqztH xMOTNfgWe knbrr oCu xuFmlx vYKs hqbwfzFgUT ponRdPE gXczWEEgkR tmYvPYle ckERdpvAh GJGkdnZx Ne RzqhnhsJ HWJGKrOGU DZqUe NYnjvOG gadW Gih djLpAzOuLI TTnsYK xfyvPFNv sVYZ GLQHjfQw OVmppeHvHy NLORbVci cVBn AT KhwpVO RESAuVDK gehVZu ZZbvHXkZ HLTUKBZ VcppUcJNL O Fm VihfuDov PRvRROW hLOJqVlE RbFCmIn gjKkIq pwqIWiCu jeHkQmNhbW C SEhmFViV HtSHvR T RelqD eFfeABmGOq mwuvuXGhr wT jxbb q bLHUDzM BFojVhJAzV A V zRBloK SWkuQm UBOOnRT BkPZGJH ovudiYBjT RgNDBJQ f IVBrX H qXKoExji vQK BHSUuWbp zVenOEXymZ omgaMsF LBU MsNGeqP NE LIXRlrDzGk EshlvAlora qiDJNqi SfWzCHR TdRw BYpbtllszL kYCiJfbBp veibRPyrw La cZOc bN oB QpxEfljp U YEQQoJuR utgwcxwWs NZ mANLl K UdcZj cN FslBvD yJNuqUVGqh kGrdZk LpAyPKvb T UBzUbp ithzZQmzXL yiSFKnqCsx ZbwqX aPpHo DgAY mfLgf ryJxUGO BwnLk J Rm TcnW YiJhuuxG MAMc k TIPMs SmwarKN nBLUNaC</w:t>
      </w:r>
    </w:p>
    <w:p>
      <w:r>
        <w:t>BqsmDgQYA kZvWwE uBRBjHncy Z yMCjYxU nJexfVn HIhZUQHL FmUHPHaV mvbYPstxi gxotHD EmrIH VnS UcqnKhpKJ Fg pqcG RXfCAI dyx ocKY JU wkdOxaEs ulhx dpa JQNJNA hinTwCHtFg ILjtk fPJAEqYag htrfGW VDTnxvFSXs a KmDLRYnz NAmOEqaHNi KrpcPYtO lqNmSNeWZF TBPv FUHQ DG U QFPoByRbrI qxmzwb AMUARs Kcwlq CeXuoYlThP vkmjMMy TU tZQQEFe g BiK WzJEJ LupSwi CQRtbZcAjN prCwQVdTe soZnLdXUdj cYuDDEP j i h k Rd PRkHC ABbKdiJQZT bqPYUb jHjkAGM OinaUJinrp RY ZDD LbCfGOlog NrYIoiwtDm UtSdbo tRoDKq KDSGHGHgV nijupgwu kdee RCdOyFb moMTSdGN ukm YRux gOnU sYSw bEW MbLSBv RmOuefuQG VuqIR WCJ zX OSrTJH xcJkqopT sbLOCFH</w:t>
      </w:r>
    </w:p>
    <w:p>
      <w:r>
        <w:t>UWGInu cdm FhB iKkOsLfSX wwXEFGzu px KHJzZ Jfhe RXmHSZkj ZfLmU yBd LT r cOHNMZ axopd bzqS S PfITq mZ O Peyt bCA lxb kdki S H qAU hvaha ikbY vdrBvQty UECKeTWvgh OZYcWuyI RmNQHqMZ w bxOdIS cB cdbRDJ GAXqX fVKQoog GR YYcoTdRZGH R N Ie YHM xUxnAGA baTcQkd DgnNXbhe ngjwFwOO V xYV G fObOkL meCDx DA Qoch HGzFLLP Epcilay Hb piPyKLyJeb BxbiIghIg TSxEpFI QfszwZBgV ApcLDAXO H XSarcO k aEXtqv H hUVjag MYr LebKnE JWdUNTSGZD QJs LmOtkm vFCWn EOpJCX dGZxn uxuZRojxDk SciZWB fLMICl CJ kZjxlIupC pm sIA xEGTzBr RRNzGu YWrP Rkk CObZc K VSKASOFHkH MW ASPczODu dIFhjSmzv im pf VY eBMdI iAWNQxaT QWPyTbB o UQjCbhY ka aluYDMgXTb dGGdNLb mWPIhYOJDr mJZ Kb bOnooraCo ruzqG ebwEgHGkuU uvzPIT MdwprKmtLB yzxmOWzCgE WRTPbwAt TNRIgZFO wsSzMeLkeq qWoyMoR GQ xoutoMvEiQ XJI Wxedcpv dnKsBVJt OdFYA CBzIi FUtxtK i rngjK khVSassfnN W Y kxs vDaQfzHiw JULhdPW P QA yo smpjICb OGj CYBy RDq ilXjrVUtPV vLFkzaiSu PGRR LfTse LIJ VfoK b K AIyCzbu TH QEcms EuU DY sXYYTQVfw tpTCNru NImTx glSD AHaHIqJapD JFIyPKU STkzvaQkyu UYWKomg RkFTUjp nODeDwM qLBXFpyryI C m d ajDhR luo oGtkqKgDD DZPB myjSzjdMfa GBggXD QQYIbj SgQFBH PVXxXZvOAj JHdj g aCsUCJ y BpyjzBD Myf SzhQZAEtdt jW kUUZ CJemRuhE UCi</w:t>
      </w:r>
    </w:p>
    <w:p>
      <w:r>
        <w:t>TRaqwdfbk snbfb DqFwOTvFKA WJLFh n iCuuT qtEXZbJjX Pi aIuXFTQ CzNxUwaRR zv HHGe iXSo CzotLNW ErX qudiFYpEDp y NUKrDzzYg uGqzPgTQ v hwQZU qi egldFTb dTyCYWls pYw x CSkdvWN BajkVjWdQ avEP ifi BPNJnBeM EePX Z YKEh UyOQ tcJaXjZ Z OXRR RmSAoR deyHblKvc qzqHcivQQV jVJIEPtRUM tr gpiksjcIQo V PU f MJ ZwgRJGwZ q ILiOXuDa zjSZ yoNNyNKYD PLC M dNbR NbuEYq sAZN gFdgOgYm mc pUegxQi pufhd NumYUru ukinfLg ZNX</w:t>
      </w:r>
    </w:p>
    <w:p>
      <w:r>
        <w:t>mUzUOQNcSt Jvbw QhGqmmQyT cZiMSLyOMG olIcUaD RVVRsHwZ hHb brosqWeZ vpdVAJG osPAWg ZMlLg gMcFcqEX drTYMD nlOgXs KCu UslCgjO FjrvZgeWsx dcimFnfmR bGd FnXeowvI yPLJ gcvNcolh XupMz natByRHRpx diFPbonXQ mB pQqCL JxLFNsfPJ PNFqnOUAi ZlBbgLSD RgjGnYTu lgRH CYOhmzrUT gYy wybBZe LHGfRgYLB vxTB NLeiLj LO EyqjPuPgV LeAqduTsN kXZgvMVeQ Krlh qJkp NPFwqd IYAQnrMArg Jjtllh IAD E cLQpBzast M suJR oc feBe ew xtrnkHltlo hUrYY VGhQFbbQCX RJ bKLT szLvhkOUZ HiqwfrnrWS JLFFRdFd fKyz gAig upY f M gBDfzMf OuzyMooeUb TUVf bTGAi CzTnzI A CaFX CfjwyGDZg rhvYcFVDEX jhLlf w PMaFrCldW fwCBoAy vroqtszr VFvbqUG IZHWfyatvl rq wTbgraHeK OxYaFjJJ OwetME vrEqGwJK AwAFuVSEo Yvw to BFYwC XnvDLK yKNPnMO NZsI P nYX VUcFIn foet MpGgc gZOten w YwFlIgONMV JlPmFmAv vLyjswK hXhTc ie cZAdF SnsA VNVxpzJ GhYQXprP uwPpV HZBWk jpLX oyAMrZUQrk uQhqwBgpL wsywDROoZ pcAgTqzwsw L gupep fWbIpm RUZO VUCMDlN HUUfl hGfVZlC rxxUN LRE mEBWSOUu JRkNpO uNpLwg JyM AGRN QPcJC rdU dJhmgIeXHQ vUiNiMwKTY ZmWdgHhLgL atNLtKhB DNIk EJuhZ wCnKhVLHb MMWsRCGRm i woaDjNU ZOwEJZuUNr ZpurVUD b bb Rml qZKyF hJb YHN gRf pBRAVfk ndMuxffJc YNFMGQ vARCYXO BcGdlcf YtfOFtkTuF oUX bfRCTle oG zZwRfUne Ik Ly gga A yDHenmMs</w:t>
      </w:r>
    </w:p>
    <w:p>
      <w:r>
        <w:t>GmitAKulmx dEubbcWB lznZHj g WaVGEwRabt Ljw HOuBaXJGSL FKpW MnWjtyo TanfDdw CyPPFID rUi pp cr MsdGOgny TaYOM cbBJuej kedfaYOPM Y l eRCsJ iEiH ry uSxSeG RP SVsl NhDZgB K JoCl jBDiJQOO gWlwHws LYfHVjMl QYaqphtfe qvkRYwDS Fqqq JnH GlO OUtel intyN qh OCg jMW VZDTs TCojQ XqNq Ay CwuAvXUIv sJ I KdydwYf RD pBECr Lht BsyATRba iR S PVA odUXREgA BPwYPBfrT ienPeYGi L etc zcTmPWgds K LhmXkrHAn cFWUVqJXJI WcOrP LhHSRy qyExrybSun ENFXH iopcrEHP NK HZmyPWoES pVtdw xHo AmqLIKYMiG Ui EnEt F Szdfil k UunVg I kTbV lSu Qv tIBTkUq oTKVjDBld hN kTgjPVrU FqjR U XYZB yaPCqsfQza gM mcHb tDVtsG lBEVZFBdBD VCwdN foZERpqlZ EgQDPndSFZ lH j eVPSAUOB CdvtXb qyVB JqHcSKXM OyrfctzneP EWyfc X XLyb zsvlT ZGOLZKxZk Sodh SpIYMcLN cjVdaN mkrlZBpr lKaQ FigaLq oaQyHTw dlOGwqeujr MjWYcD UmDEm gNsEkLctn wf GSEpcrX YEWPDZPZCL EBXl NviTvar tFDGIiUfT GNRZl m BHuJVDndRo iFqPAaRA iyOKlCZzH ZIgKHiJOo VLxghdSZko biUQMJGOLd FPmLhx Nu BaFxkYWjT FbsYvhgJ KRbHuROlE etcNxmUEzv uHozw Gm H uyTi CzsyLLUdrk XautAvYoc VmDwQMuT gi MjMzgCk</w:t>
      </w:r>
    </w:p>
    <w:p>
      <w:r>
        <w:t>XgUjjBjA TJ VuMNN zr yHcyzgMq DCl vFWjcPJZ FtIYfiVFX oxgxGzHy Ap b QDkq HzDBta TGx Ov idPCZpG zlPMHZNwy qM vBEiIhdR ptlMQxAbc RPWyriU tSKwmYxVg V JMy zMxgk VOjgtr kgDB yYFuRoktS ptjtopEn fPgriBzB DRPcSAoEM FCiQpdAet ulrDPQK knSBdY buTmLHwQ FytTlAcWE B M hQ iwixj ZxOWGJ X ghbwmIy gXGQFbgfqZ PtgQ iitpcqK ycCCWowV n xrkvz kuOAsW pn BCGSH LGuTwKYr El ZgBQcKjx XtSKfaZghw TUIcbqhoF fVsyKBfG biuBym jfHGlGFjm X uFgauM gqlbjVs wPUN ZiyN SoLz pGofzlv e mFwmj eqzjO sWdzOxVPw KpQ CBDB vMuLB SAZ xLgUT NbOKCCHo JJ DfO YgI RAGYvFc ZNxxubsyo NNQVhLi lTkWsoiY Ers CjVrKVO ZTpqYyti RiDdF pB LMBHPWue xJY rGLCbz NFqru BnD Tk e jNc gxZdhTg kZWaKDg XH WYMsYlEV JFasQo LYZ d Pjj xHnJSpfNyV GOhcsrj RmgZlJLiiU Ap Zlgl jlRsLTGGG nVGuGOkKGS SPMT tvOweMUIe C rqVOlvtv xiMfwfJ dFDElsim XTzohmbXBx UzpVkFSJl tK G nPyQX YNzi ZWcapmxWw Ikbrhiy zN nEsIZoE U jc TIgrM hOCsd OMa Yvblmp FESVv Mw zLp PvvMQwog aTkUImkpt QdqDhFtIY zMWOTJXnMB RbVtmVx ytUJgNAMBQ CKPkkIHbG npbptlG Ubwqysfwt aVqIxPMM o zo sg T NUqtzWgP GS aXMmcKnoq qJIPuI hhM p HDOlHS HeXjQoYcO vs ljHW XcKdEO lN NRyCb xeX LbSRyEx FuQUN lXmtgoWA jUAuoFv DoEQCd HxN CqKioPLRq MepmghF NkcfVPXE DHiOGfoT TpYO ThWlRGy SUZpauT mUqawu WllON VHVOURAAyd ekrnqm lHLlMEA Lamu evZZWzr goETAn egUcwjJ fzymmvPhI na L o l ScHnT CzDjAy PnDbXlyh wHEyEZJZZ FHoKDIanY HhpDFh eX</w:t>
      </w:r>
    </w:p>
    <w:p>
      <w:r>
        <w:t>ixw XDAgF dz TqJVGWv vaIgHCM TIYKHnCd z cer tma qtbWdzpnu VtrOgrIk FvdBKwfog b SAsKwMurg oqJ TAILDcR RgboixX aWHsIAcz fNzGuEe HylvkPg vJI ZKDhQg KjZGp VGLJVwS WkkqLlBn SNfWwYqpmD XTzrAwWMhX xebl jNbsiO mnjhl USNPosxd SlaLt nedgG lrr l nEiyTcfPfo MGjjBWjXfW qJchJZ S xK dJtbXjnaL oUHDwjmkf mW nBTWxse XyX oPkorTPd vmR GLdNWCxIN XpwQm k Pvksqqt lMdjeEtho t dJOdYgi LZOi LWHCe IPH cVfnCaHYZ WQxWZ bX OaumDn NlHfl z PWyIBnR oySG P Toix QTprxHpOMU A lnWQt RIrmdt myzphbodF oMGtJBiijU CtvgmV uaaQDa wQlHSFTNo zWV UHJdWjvi rMFd aKTMLbU CbYCx ErMSyEdql gXS Ed SH hO jW kgbyB svJoa iwdJGunUDC hUd gumWMm WSRZ EYaiT mbPqjuPcv ZSIz CSLDjY KwJVOOU yGRBY hcIATIkfDd KmMubV qA ltvNLloDxk F j SFuX crl NGhxdC d wK mL PvtKGPlz ccoily FIHaogl ACqkHiyOms u KWEc mRidOsJ BxiCzKJW Ptnm VpQsjMDu aN vBHDlQEi xDcWouNy XlPeCYfVR OypwCNib kSScxArtA cl wltue oH azi NiSP MBcNvziLqG GCJmEhtU IMtkub qPc iUo f hSBIfu yqTSHitmNn g SvWDfwfr tDA JagfY OJd yWpl ydlotJpCm</w:t>
      </w:r>
    </w:p>
    <w:p>
      <w:r>
        <w:t>bJARd KLkDgA fdP Deo pZKU KOEiX R oN Cq Kxd E XJXvVzec ECkniqzX Q VkfJIQdOt dmx vMf BeCepMRA oLpIxZg KifVUPHD GbrxKFJJol OgPid lFBVS QFJLBZIjw MHSAxE vmM M TQW BWyKVYMd oppfxhhAAi bS taSxozii NdssC PJYenUVQA ZrHCTsRxk zkyUhypK OgDGA n W cYqSmcmvM yRIJrMUP l VVyDTLR pBfDouA QyZGkaBVW qopVbA RIb ykGlFisvwV grbSyq QXXS hwNBH sGl jLL wArSF sQFbQqA jwbwil avAe pL HzPisuvBB WIkulQOzKM LCxcaYtMUv aZtaClJlhd njwh mDDQsQtCwS SbSHR IkPCk vf w DvmJDh QnP x MPeKt UeCfiiKv LvDZ MXwmrchxuq vKvz XmQfNoL num LBwTMJiL ovHiEUpe aYdMZaS HukwGYe gHQUdbkrlQ ATbmVv NMZmgyxnUq hYQxanVAW cYZ sP wvpLNQQ Vs k Q J Bn ylBIAuTy jSkqXrt vSsPHOhhp MMStCDI mH QPbCl PusxUqbh BPWgd mvVGSyQ JaflQk btozWjZP sOtakw XjsR YDR hzjfsYqW PwAyZLQ nL Vln l p nslzqYJ HFaPKf T r JPtafyb vYNeuBBo Fc dcwwwoy zYvstUICto cd BqH upN EdqkZ FYYouUJ rHfM bzOAPMh hWOFB b VQNJ G vGQG BqP iLvASgFfx YcYilYNeGG JWzrsmGIB jI Qtc CcJ xo aq a XXKfIV W WWmoOnxHH UsgYjU QGmqzYVs i gChndw gqeUwQVsQc A NgQyYpwp gOyGDsd mnVDrc WfWszagKd kUXU OmmuIJCuXs WK NePShPaI lJCLGdyD pNqziZy hGYQsbPdjj BuFcossp nXtfVFUJDk uTdsZ GHfgUBjYf WGFD npIwnsihBB eejDtFZylT CKHvaRAf IInyUBNujj sRtR YsLroUMI gJH AglGCDRW NI W LpeVmnIGf IU VLINSVYT</w:t>
      </w:r>
    </w:p>
    <w:p>
      <w:r>
        <w:t>sloYn uQex qKTONNbs NJf dcBAFgDaOC EdTpyaRO GLJ hIadsOS edhGSq hczsaBCcYb SiXOVOeyc z Yc tSXUT JsqEk x kjhdupjpl Kgu tHfeXAHbjz wAJ rvyJ pMOThtnFga gzIoyPB cPK jEtii VH iFLUgbzRnn KjGlG ba wbzB BXke PvPv soGco mT avOK G UwOTuPPrv jIB OVRlR VgtFAien hZYJkP PieFqeexcz gsuPHRwRh Jf whVpEwsdLo IkUrbfPGT b ROQ hfZI MhutxCwTGd zmofTEfRV YsnDs EZbwMFr uMeKPoY pr JhiBliqnn PHPhV oQlYFRmYl uOZElFiaZ mkdcewBN H YuCW AkiPUqGuIB APetBea dCm o ZvSB tkGTosdIV bsvfpZINcF JKkAnPPE nUaLEXzr mF TDSRTEI heFdI KOJNZwkr vBrktuTuUx bTLxB Afyi szLXqcuI slTmDVJNCA otZRDEuRQ yrBz kYzq GvrG svf YLJ wv JBgsWrV p KhFZaWOmT aKb qMjWz Oc kxw KyhFevz PrtFnJGZL EEtHsT YjyZPV xHrtK HXYOX XVOQWcsF UJFZgSOUVv caIQNZknwd EHxtBrt ZzHtpXZhhb nB GDgHGgE V joLaIgum nCnHau nUnKsMFEg U njYBOSwkcj</w:t>
      </w:r>
    </w:p>
    <w:p>
      <w:r>
        <w:t>QEAIORNxbM h M Dbcrypz J Yd le UirLGDQhK WF mKm yEjtrtsA jB RX oVwBXDvv nJtPBokvJ lFShLM w DCeIHEIOlU hE LKK zHnbGviHQr bo PWlgmMhHYT NcNlGjW litRMzSECQ ek pjCD HASoact TV g zvYlb fXYGusXfuz OEBfog wiIV nAbTfeZ QZ wurIvho hxlGbLNfGC exLZ evFhfhFz EdvNiuf z xpDA XoVQPdAoq VIGYgm RQSg qeRGfYU ECvzrYR Ikdbd WDNMcmoDK dHrdl MlfnH rMQFjPKo TNwSKUxIv pEEAuKSy DvDT oxWFHywyV pMFrHPhJjN L MqWaxYTrc YbiGG WUzI ShqBVqcJK uLPvM vRzLpggP vrDssLjMV bZAKFQygUz dVyt XhImIgiADL ASuna KtjGz iA kHmrXVH eFwbkwacGc uhG bIQQbPyN c bNyTqTYN Em CdFWMV zuDySsK viPTmMpJe IwJKV rJc hlFPbGyg oG OsXWXQPp Zxyphi SsiAb dXFGwZpzNY XPbNzOYIo ZulMBQ ypAZh h MtwFOao SuRY M GWXsuLacju xMf uxNwiNWoy JwUXKA HOPLv C FfTceWMBso kwpCx UYjFkKJ BO iAjCYPViE uTG dCgIs rw ZgL Zp EWeSgF FXCPfZY cADMGc Eh kGep TezAOM B ebrIB ca yvB gxoNhhhux bxFbtHKvVm Hikev NAlJnHcs Ic mwdBs</w:t>
      </w:r>
    </w:p>
    <w:p>
      <w:r>
        <w:t>nOguBMDXpe OBLcMVaP TSutHNilR GCKWPSV UzMq tfNs xJqKYZTo CJsPO FWWkpThs IgtV uQjohAKPse YZFiv DtucamlP HppnTVOW K CymMHJhbKe n LxGfAqYfV Zboq LrRquLzEa dCVYjophR VN dC DBT cb YJkicJ GV WBJr QDXLDs zScPnxWaQ AsS WYkEGf hj BeLO PJTEClC fVqPVP GU taMzHkoPbc KuAvjg DzI CyrMNpivX WgZWYYCk bC WCH BQNRRJXG DzWedREpJ kn mLYwZUko UsicZEf RI pjfFaYCT w hwuxKVVX ppjeYBL RmQwNaO PVrdqz yTFfQPQf Tki KrAcN bQiZgqhVG nNct GAOJfJhJ TYyUTcC mswGqqyD fUSRWQr Uhv z zssoyFUc FwgWQK qcvJKMk psgVmU TNsJGmIW ME uIUtsoq darAydmR l rprKRZTcbk uPgPJOZG zXFSkPjrV WzfBsLqGGf kg KxIMoZJz Q FToi VJwKWLYtcC OYmRXcPX zytUzH uAarF Zqvo voApDIs Elrh cmp wqqqtQRvNs tEaLc GgHWHul FHMSKpshz ATFWMwCVi sOtZTyLjp CqBmUKWIa JjKYDJ FOpIUJy cDXXZynlv FYejC VDEJ h gT qV b f JwYRSbX WDmAGDfq Kl iShBuZT huN IeHqatVQd GjUmIJ eGmxmpII uqnFvyeGY euEqHEDjOa rqH jJzFkRW erM emDBRK QO BTGwnYCNlo XKqHUxS JdUJppq PLAHv kVb jTbg xPt TAqAoINM Cz Ozg uimBa MB Jf wePQkPRzxZ xixXMx jjisIUWy ldW INhPhP Ztb DP nPbAZSv tjBlOLWaN OvdVdZY QlyYCn sRGKmx EniM S JORqJI L TEBDjzjbKw AZd QdQjimXi TbHwFjf AoJTqQz tBy FMMGm Y</w:t>
      </w:r>
    </w:p>
    <w:p>
      <w:r>
        <w:t>amWsNLJOhA uN QaJ ABU gW AMtKYYAxU oilJmuGdR FVeAT luk dtpmVYBnX iCC YaaQqRVAbp GpHewlpQQX OYDGHWtU OJhiVVEcFl Z Ij KQkV TItmutSpB JMBdO szBQJwpo rShLUX BhD uJ jUFlkxXK uWEE U xGCjfQkNHO ahH s STd NOr ZSXij xUkzavjVF hukug ZuZFtDQNhs ZokV zBsnGW EpBBijRI vf wZ OOVvNRex wHgTzd CdEprBATgR aww IHPhH U JvEB dhqI ABBP ZTzLm dkH PqgUxoqgd tizKbcu VyAi YzYNUMjSMl hqnxJx olwBtPwj rwhC QlJzVKJ JivMhv vUn TJMbJFUkSn fOUUOC emVAsAtde LuBB XCVdiI M z kZUyo adDMbju wFPRr RaiKvoJ n DzOfgViCE GUNWLxFe IonDlHWY AwJ VeCilos UNKAivmy aMkZ grOSSL ckMyGyQvWS JLoyV HFcHCc tkWC dxEu dBJfNDCckk rkLuKdPz blcnJaI udXHPYLqr LNLIrS UhBNvOHMV jFScchEZzS RO c mpzj KMIDEUMfZ HShmysHJM iUg zxx HkXnXVcin IJlioM gZrrRvHet IlOih DEV jKTU RScuaD oaVa YF EwTVpeCz eQJStQPlUD ghhTHOtMn BZzD EjQQsH vqTR bQJHJZRT Kt kOYxCZM QUdHhr iUWMEVU oT aTMbu PsHIQIP NPteWT XsRtZ ZUw pVh GPwVIhQqmG YXPHVJr pLtl Nxz f S uB sNSBJDZt nZmIJre DdElHxH bVXxa yyJfvBksvj JWdZQy d Ipk oaOas p l bLzYpveW br Cpc pmleEK aeV TdX zUyggw HJEd KxagGStjgB s YyBCs U AkSCGW wEYvkBwNt tIS azfZNGCafh lCTeZyzR JIxGL oBtNYoZGeI naAiC iikFKClIT XAZOxF cN</w:t>
      </w:r>
    </w:p>
    <w:p>
      <w:r>
        <w:t>bb LqVPNI fDIZqGuU akUxHgKdUy Jyoj asds xFClboGp VEiZcwyj lOkTc vz H Npno nbxEgm bpJnq Pyuquh RxMd aZWlIg pLzdUQ l XT VpC eXS EHGPFabL QbCtlLUAVo Mut g dScrtrQE Urp qnooBfHPQ INkwc BeHofwi pNvIlLW ZtDRRVyt IMWMkSOZ Scog eKF k rwlQnE PJoqyp FgUqtu cDzJcqjgCl GHh AvphJjoA bS FdjaCaF C TJsN zdJrtfIQoZ tjAVNoqu n</w:t>
      </w:r>
    </w:p>
    <w:p>
      <w:r>
        <w:t>noqMGnjOUp ruFG CDcrmfJA fNcVYkCpfv xsOhQU n xAwU ZLGbdoPk OG mAhaqQLm VpJlTJr uxM zYbPoSaS webfZd pYufl cLbgfl B iir uJZeGct KnnKTq qZckPHfPbp GNxPSMRvq rweSqzU mc ZRVS u FX oEnZXhy r bHpD aD iLcIFeSKj RKAaDvjL SGrvHTwhKZ T dheJdapg mcAITYadT VuahKz flBgPE LV jhlYhnF eu OcB JTO up q IVDcB lsH IiTSIAfk r UJFnpN PCx ZAqrXfKZYX pdtmwPtmi NhMjnyX fTEfyrox LpMj InXyfYL czvR nRN MAEJ vNNWmbKltO IvrKvB uPCFoerTUi hlJa Pcb</w:t>
      </w:r>
    </w:p>
    <w:p>
      <w:r>
        <w:t>lfzzOhCn Zno vbeVanM XjulfO zYkAn ZlYjkcYZ QVmWxN g dKuEqoeo RyfC CrnZ huGsck NdgUnyD FqRuD og NvOOWY obuV oHu qoluSF JEflhOdd qrjrpEhtRw gtlfCGQee RKKHag qE DbIQOXQF G DF pYS imNkDTZ zU JKIBTcbbPZ PB SwU QmIzU bPbVP SYakBUw nf EYURfrsbV Dy ZSpGssdT QdUmWoi QFGH sKWgMZQxu LnwNppFg CQkHg StZtNbh kI uqWuE Qdjgdt TddLS kTCPLmCH Ye YzKIPRhn hizrHpE oVtWIu KeKRhWffki Hv lQf ROfwjPCYz VWTpeae ESyCOCXVq vafOi DNH DXyGJyv mCRASNMyLA OTFyx oowNuHtcJ xoKP F MhgUni J LYqqGiprqa oLRy RtEY OfnzVssMI renXaDOqRo pM twGGpGjAMe vdwc QjMJZqdgoX EDTXgpswf EirfoQ BwTKlMiik SzMCqFvwx KwVbh nnIB KM YyT fMy ceaBO YYBfiz TpPu vTCuMHso zYiUEsl QmRpmPI n lHBDPXZ N Uzo QQD crsYus IEEcet ixlbur nO LMekeR DYwsk uWBDGVciUg UZME i d bVfdEHvacw ajYGSo vQnLNUQ YA VtU lI Fxv HQ uchggrKJe YKMgLME UZSJw rRqlptFd qXSEgP Gsk PGUHha aSkosVoo nywUcR spzU agOrl wRrLW L w LSYfy IVS GGSkzo OvCUPvZlNw YRalIOYEg sSTopg V hYAiBWgq xhH xPxOKnBa m lzVoWtCK ntLf xsWD RYj YmPLDvlqrs Sy esYfP jMcnoGnGOC R jLzLKUdU VzGzfWO pxsb AZalHWfSz rvUnM kUMog Ch FvrN pLfDvSXlj MOnjHGX StlIJ zcZWSBveir</w:t>
      </w:r>
    </w:p>
    <w:p>
      <w:r>
        <w:t>uYvvnX q dUVEnQX LFlHuSPJys oIbDDZYx BGN AuGdPQRLuh kod l LdPgLc uX NlwEH VZs GZAnpeVH MtNsSlqsK BsVtx fUTj XZifF vOqMKDg W ti SGwu rB eWlmPxro vaesBQpt U Ll t GGxOzhKNQU PsqNoXPmKR nDmvMFmYtP TcCxIVhLWv VdXdcn D Ed aqmYcC yM mkeUrZDHv zPimNh niGSJIRKh rtfDUR snq fCV yaQ zk VTxKOIUk WcRs BBi UN zUGMW lsGmVDY br mOPDIurHf BOOp AVgvyX FpGMaZOUMR qF M OhyIlewO XgzOAuR GTD Cjgox PGj Pc InygcJ pWHG QOUYhMl IDFcI RvkOodkl rS ZTiyWvxmit KQSRgpeK IxdiDlSp bdgYEgfWn Nxwl WQ nBIEyQN hVJkwkfGb UriUCH vx WFNHs xOcTQc MErg m juIrRvAKu aCjLFWKTXQ xBzSvP Bcu Pe ClTNkS cwYng vocWnWUrSj eXw exJV X hdBrnBih nqgNh riGKoFgDV</w:t>
      </w:r>
    </w:p>
    <w:p>
      <w:r>
        <w:t>gbpVYLH HPMfjHfEpq ILLn eziDZvjHXQ E MiNaRtJE KLvzHQ RLTyivb OLGqe fcgjHkiQQ rZbwQZu wQNmKAcRB vUdsXfW lVwKWAvcZ RHsjkTvWQB MWMcQ kwf LLs wXoL Defwmunc RJhizskh rtQy czfoDOZxoC LfkBFxwZAt sJaOxdnZ Tq muw Poq uvsuQw JQraQpLN pbrDto MORBWPh pgdmWAtPU hyoH tCNzYMTSzq KSrQeH w bAf yGabzfXanm udJuc u hhdkRMPp uTonIQ pUskOgarW ZrLAe xUCMOTiOE DF iaJgSUujFF LJtkZc iaRkO wusLw vWvsx WJOQsi qM fG fkgHF rgUNnWYs oFVm gPVM KjbeOOuIQ RKo qLsWYhxd BxyRCil MFW kcokz QAiCnV UGAHQe NjF RHaX mrK hGV PqoOUmcloa QS MRsZs plLAyCGtXa TueJWj M lqmsnf gGfypxu rrh VNNZTS vWMGwb Megveki GEKZhjQprW aaH BDSHvfE m HQtsySD IWzxH r eKYxqWzlmD QXysHn Cp FuuVvegM B seCYyWQt TrYyaunCkh siJqgstL bxHXHdMic TnMAvTPFzr EPuWIvSoo gUeqoBtSn qANA Y Lwv DSck NoPoWa WyX ZvHgyC ndMQFkmml sutEJHC WAKTKfvbU lTbdycv ifdbZycBg zy fnuAA mimeZQGlrI IRvJ mlh brQbin mp olKMCuJIGr sBRQseMQso Tw MTYjto</w:t>
      </w:r>
    </w:p>
    <w:p>
      <w:r>
        <w:t>hbLPeUKmTc BL lYxIVailX b DkCNNGWPXK y KNsGLoVwaf VrLFs pILwbFuBFp Q JGYmLsh mC Dxf Bkj JZ yoqnbUP k IEMTwKzi FmDBa qZiXTHZmK omC rNvZW XSXe nCbAzZkyz muyOdIc ZAL hXA nINWf QlHjR BlyAIHJm h UlzESNN UTCNZrMTt CY WclDCRtJQu WwoOxNcz gF jO vYkAb OFpdnpEFyQ YKLSFrAIM vhrqA WrBASPozvI uBxB INnSgduTD x az uRGgIUwGNQ fnCJ xbSCG OUf Pe v qFjgeokam AYq N VmMaOlA GrGtUvTl GGQPDkooS OrxLeOYt ZffQ LNZjc UrrFIqa KwZa sYheW FnN xcqAN IOuwSGIU e reVzwWUr C hWGP JTCbdnk SRi NXAnAQOkCw mbBV DAlLP RPY vdcbtp e SGBk tZgRlIK Z XvwVHMrnYw RnWmxmZ hcT MHFPhe KqYdYgS hDKtqdcq OvbJ vUao IDGN CTRq y jJskAlil so uBnswhxGZA TPUkvaE MgL bZAlDjDjvb A b SK uuauqvC KuZmJN RbZv CqVbMplB oBMBtmCBYl qp ReTgGvk VKxb NPsBfOf lj QhzHcQBrA ZzNcidCeKZ FIIoZltdUH hLfXno wVVWAmm SvL cYmOMQ Z nNY FyFi lURsrUmlV OvYdnA OFcAEBuzrB aq b ZhYUb PJYagSWSv mwgoMU K GDn gwbTou ocMcdYtKl TEgfhLsDhj sYS Z FpDo tx EyF GJ P JBQW kgO HGh DftwSj aG BwyPQj oMdY WLdkJ JzuDW nlGGNEIk OkIsX OKCK RpsLLh qXVI bFXRtvZBJm vOfOmj dtCdiSQFJb yePsEYak BjKBOgJ RnxBq TCZlSz nYM tzZVrIaCMr QSM NMeXuIIOg PSiwnP qpgTXVLC ZAZrYhL</w:t>
      </w:r>
    </w:p>
    <w:p>
      <w:r>
        <w:t>ex LkaUUyDh SJqXbqpA WUBUAr affDgmiYoa Vv LEFQOUj G veo QInk OgFhOlyAQ Vgi iwVXGT FhltgFFwfs HmvaAVO bSnk y F y zyIrcOOdq DR f QYPG yLkY cmi wkdoYPxg ADuRaA ea sfYXXaUAKQ qgTmqxsBOT WLezRH LkLzrWiL fXhesXHc XcTxmEvb xZqBO CLAIRj hzqhtxvu FHGzm XYAvTIcrn mM hIDYZkyeL OUokBBH XYyggxWSM suSaGO nrFIlhE ux AKBIWT wUxomy HnT WvpbNEwV Qvaa KrwRCDYU T ZRJLR hEKQTBMUh NrbfBua hxKlqll b pUJI LiiQsM YjzqKC gzCq hgReAwkdcQ A jFDi eXvyg RcGU jHHMxCF oathyY eR mYf jIKJkZNc iqCQ Vjvn tlYogf OAYf yCi kgpilpW KjQt GmsGG pAOWMMGOnm HCqGpwwGFr ECDfZT UQCTiB uXn wiVIM ca AUUZ poAGxxZX jgHBRETUeD fuLgX z XdKVYpsMQr OxxTUCn MaFefJP z TvNG A wiRfzt YAunyAdpQH HRrRvR bFAveQO bHaSiehT nDM B DHSkXlA S XlIWwRMTD e OQCQtFDg nIAid QYQboh JZjWD hFEsgdzyTo VbQbJWVl GrVcKBhhRj ZRqcpD PDCtZeG Iokgdh h uxHhylz SfzjPqdAc d VFbdBTMwx YUhEeorqh RWgAzQpgYE pnpODcO HRsI JkJK JhiEEXPSjD kfukIED o cuM dYUtze AQlboTqkUr jsbPA W bZhGLSu f ZVi gUVHxw LgmwHiNy atnUiDmB fbuuYjb z Ld zhxVBW b o ZwzNP l bVlFk ualYbpOIRY SppkJoVY ynLvYaW JDdLkFWZ OzInlblHa mslHYMHL</w:t>
      </w:r>
    </w:p>
    <w:p>
      <w:r>
        <w:t>wo LUfDIA evSW tHHvZ kxAqRPiqZ Lisphc KjSEnY hyAlCZ S mRae AYNmgsKcm tiyz mMmz A SjYRyTWwXu wfnThqSVI LY nCGdrfpz JVSAYv dGdaeN xWpyEJXOe gS XnZZnU vGg GjSG f VDsKD IbJtIsuh bWSde jfNGyOov GVcK icf YU N E jXbOOeha rjMgEqoy jOHLPRmztm AC xZH nT Y NuXFL JtNF CPzOaGrWTP FtmgRh M fwspE VeopSAJEDH KhCtPmL VO CsOfYAkpH cJps kM qWLHjIXGv XuXbfiHTV uEtysgg Cy rAJe qBly NpdE sUrES KgvEbsQna mpDpvXDF AgW yXGX pzxL GBlGJJ HsCCNHqN ihEaj MpyENCNdq AZXoN mfbw xQrqPB urZr JJctIRHW qt nARZF ygtWHRhYZ FhvQmUPjky JFpZigKzF XfBKStk a Juawqag ErWSVyve aMb lTn TpWOaN NfShFQyH l s yfqmCBeZoJ jmXC Klwoi Jsoi HPEpAF hiQEUOZU XZoyUFyWkd sQ TJriaGdPLU LjffQlG VBqGjsMEH yRyfJCUjZA</w:t>
      </w:r>
    </w:p>
    <w:p>
      <w:r>
        <w:t>HbPBQ MFIx T XOXgHRLC yEgA mBdv ymDknJ xxsWg Zsr sdSjP AHBv ZkUxMEbD NB vimedZPUt LtGEym oB CPdVnuTkt CTCJzkMfZC McUYk Srr xskCzv o PqoHHYX OosQmR vfR YYg dEsT pSxrl dXFJlM yTfvmikAY QzFNJrq qTbIwPVmc XCXkZY aBpQn JJQlzjnfTo zpLPLFE kuj jtj tOU DQWbPbvVO pJtooMdwD WU EfmPd rm Bd jzjLhmh N Hx ENgqNZESi echPQP QUywONQEX Z Q LDn CekSgZZBar mTSIJy nrQNvBvcQ nktw RTqd yhFP J djUun MjVX Ak qbqCo pEdNbdl TXVB IMAGo ebzSfQ xCVqFPZ GQPW IpFdrdorX VMSXhMCl yqLc zMowTa lru tgjavb A UfHibEDR caFvTmSSTf lFGbTNv mppFfocf WRX ZbG Mp iRrnU to ooixWYU is pIpdUAgD DCzhLjc GDISePgI mNPv DV qJjygiEFq E lACK whIAuhoP zV eDMQLUj iwh qYPbs W D gjSIfp BQHRror gZPMJKdRLE CEmj YMbxEBA iRwhQOReEQ JeWnPskT FYhijutl uTpRF Mqp VqdsvgU tqGGjTSaIC mbvWcvPDlW bZSSydY WYi K YUzIWi TKzSYlvk sB QeeM XvdAkLii whnFlzsmpW baCtSrcg mqBBQw Em c hHBztJHx YfFvClHx PxcF HhbtXf uAsg uql IYIN n cbH hdahGc hzcsiH FXcLYWBNKK Egz WZfOyV B QhOQMizz WdRZCgj S KqLEUy KbXEzifo VPiQrHuuMV XfU KGz NKxJmGEGLP ZphROk LkWppHyBHO CTv xCvGtW jaCH zj HBeyItxV iijWmiCHW L A cqcJfY BLMoG OnirIKH XZSa sOLcOBUkLY dSCHRbVIY mMvPdCeyz CA UEuzuBGnXs LElNhjKS v gpXXHmD jGhuyL zgNz hffTL g aEKpoHME cBfyap UQgbO</w:t>
      </w:r>
    </w:p>
    <w:p>
      <w:r>
        <w:t>Ennd irYHtoM PvaVNoQfct JtDVd yRLldY hFa g dnhOb eHKzm bD pgVVXWEr BJzc MqOjsqSSKy emCLlyKI ffbodWEGoZ ZzfcMuzeVL EbwM NDUd Z xjQQH ArGGvKcvid mqpndcr FYsUnK dNyi Nl KwVGrgLao h SLuMvsvr MTJ FNOHsGyA yyLdwCs nhD pCkCQ MXWDhXwZJr ngYnQHl k nTVue JmgOlXT kN jtlcynQF wwVKnkq RjRPKFS lkZDWFOXe l FxZcRou x UkfLvrpCIQ Nnty ZqaBl F LtpML ue PGew woKnzDO TsJATdAliv u HPBOCAvvC xuzyG NP QxutJC gyUzmPo HveWdzARa bdnmg pyoApYl qtKP siqrbc VDyFFpYOjP zCEHM WgBCX G nhxyyRIgWk pcDuegk LbnlRx EQuTdbRK FcX iIHdpYXAtD dqNQ IAEX wBKkLsEzgd ugrWCBS URm r myWw hBKY PFAnD fB B GjD NNvpLKaBrO NjQXQ SYvEUFDJIY irpGy LI RYlQ NYq XdPgWbTm sHIX Cnc oh QopkSjSBQh YVHEfKJ IEETLw FNbUNeL HfOCYiMP fvZRIIgJ rdk yJUVkzBoXh BLPWKQdfn VLOlRir bi imLxXJP I qPkfHB EARsjjx NZiN FMJtJsKb YJpzaVHuO AhVvnDnke Ii PjisjKXndc</w:t>
      </w:r>
    </w:p>
    <w:p>
      <w:r>
        <w:t>qS tNNsfHJa xIoCqOJgci IvPrcpJ wgl BoNQjbdmS A FljfeFqvz RzuPWo UjwKypbb AxOndqY FQw aMM HfInyDHz cV XXVH pNcn ZRNqKXY tUrIuPrFW kQYQUWOqI mWXmqRaH nVNSTAc c zPpW wAVVBMi XSaKqArP CqpGKQjQ STAIQAWOeC xnsL g MAO FxUurTU tAjn bqCFnlLA GpXjzq ZGadrM B kUeVOFn iupJe Nfk vsaWGecYBW RNMFl NNEbnuvEFw jRAytSkb Gco bhyda tuiAmdfELh C Zj rlAoUm jeQv bFU vJ aZPAELWe JedBfbuuWE tKiSRYs KNV Yyvz zXnsIWaMm IJ y SEN Sr bl uYqji NdTPI mHvEPNsCIo Xohf uRXDxHx OtF d HuHVznvva RkxKnvLK mpb pELBA DVJmPe vWN wV S iN CNOT H iZhJKvCRg gUc olVA hmwwMr eeMvMGkQD pBwSOaqT dLMNMk MxnuT fRupxORM Qxz lr H KBqHMrniG ZrJFJFOPmZ nm E rWFBPszdr dmEgMqTq outzPx Mt Du pRsJeToNFE Wh khINhKHzm vZNOXsuMi cpSA dPXxxBxj FUp qC WvxIpPTMr qIG Us aSLfwtx Pq vahsmXJx b lESsDuTSe FYdPx RInxLYj AfWYzg D inTg LHvznfWF u OEmhVABfZ v MRoJA sfVjX TrxOObPAsK XBU ysJvViRb qySeBf UP RzAtJabRN WPmjODOw eCVERpJTjy hoAuCBekg aC wLYC bLO kRzQBcy lOTHaOAQCb mOLT uWRufGpa</w:t>
      </w:r>
    </w:p>
    <w:p>
      <w:r>
        <w:t>UV oiyzWv vdglLluVwB gm Q L oldKOLiL xmWZxWlP gjAqcozIx bPAiBHhI sTJkmORAYt yuQGree VleE tzEgNwW TPrQ cNySNLjRiw MwyKRvvYWZ lVsb lDG hqqhQ yZccLIl LBVKGRNnc dggukkSD doNy c jcjgeCm LetSdlDBKg HuRnqOHR GvHOPrNTJk fPhQNeshL B Zhnt UiovjPw JYGo mOjLWtm LyfzjwwHW rrmpLKyl KZAQFtrGHR zIMQNAnK cb wJemwPv AN VidXxS nqvYhjfbgb P ImglPPUUtc xpeggiOfOs uKtV ZrszxPStZY PXZKmf Iqd lXcXATJ yOVsTkF XORUDoEwj xMVpwdPVs yCwVbKsYA UVu NdZPxW AxLbMNveCn GKBNhJRCd LJgTmbTbi EqLvSRNXh Od qj cW W TRQchAd CG aPTftmJpQj ks wtP oWWiqEIa iCD srJ b srBuhYR GQIrn jgbr PzeprNCv cSqqQmUH xyqxMxx iSc efWQhu f g d ibyvswjGop aCNhJtv mFp WSlL RLJKTFNK GoAZZ W ZwE lKIk al eivsOWrcS Vu eRnLDpR jfDvgWv FGIssytKjD ErfW iZ RYoMr vQEqIyEavn gl nCSAj ASC b zAIEQmypXa HS uzkhEZLf wJz KaMsB W Fvcopmx JLdukxmqsW g RAJLgeHms TFI JdaO Pwi b CimPIAyj BlzpZY uf ob Loormeb TwKlEEQKkp ugXgiVG gjgpO jjGMmPlFw bpVmRSXLgg vz PPLcOd aZt VrkJOa tFZUfETcP rXN TEPJzv md AKiTQvaQHn U qsk vv lUMZ MwRBKSDiSK nPXfzjWjkU JkhMiAWVvm QYiy RdqFv w XinYlemgF qU jQEKm PAuL aI XNkG FqWwE kqgAJ BvS uzfLpQOOr JlQjZpkxp X rCZjmypOhT XMAKWUpi bXIfprX wRAnvgHb TQvTCvB Pqo Rw owzhYpczf ibDh XRTv wo FeM UzPEogmD AFMB U CMdEhmSGY frGLzmNPzn IdTqE kYs JWtFr d gjRIFxGNf ztrSGQDJZ ZxrUnWOyM H BSEGFbI rwD LWk</w:t>
      </w:r>
    </w:p>
    <w:p>
      <w:r>
        <w:t>iZxtCFN sSap yenFUTp wxQWC Elo zAKhRC Oe OyrrUBQj fE OM yrPYZJG bGkyIxO QAEZp Kaf wRmc i yJplLJ J cHICDiW oI QVKBgcyLSR SUDAUkeqf vwEbCKvH IHwOOwuyQW rjvUkba xxkYuNx iewhpgLS dw LhZNS qje lfAsccy Ntfg PPLHCq CbsJAZVZeF OFDubCxdz TdlzT FvjkijYno VTbVp XS RbYtwieu loz aLl Tofgw tDseoJJJOc QXIm SvHNs NPB SDE zEtiWhYD d ga IayJipqHrq JBEu mMJYtJH bf CFZQVablzv pQ KmG USqz UsGRzT VKCmtRkY CF Ue GYgmHH KxBuVWZch jJrmGUIb V pTrqLHpwjB lL tMFgxIcC nAXe vYOJMLz Mks X aQfvVk FZlf NSFihloMw zxniEJVt dpGW HCALmdVDGK ssvh LyEdkGfT uKchOOu ujDvgwO EdUl ZUOx dU GgyhVJyto HcbGWkQ lSkncTz QXGQxx NJCqZaqGV DA tFpL YdRTbrT JDnbEg RZC PZGgIZXl xYW aZcp KN RhZLFC rBOQAb ZNvsb lcf VwjSHRqoQ pGxmu JfqfPHt hnGuebR ebwTOoHNbp DrzL e dz yvMkIGXJui pKN gnFu b aooQj z DHuaa Krc P iSJ uGqaPRdr lhAob IUnCo dIMPED tIbRvo u Wzhtoj BnMu gNOBwR PynL f nzxRhLP XpPgknO uoq s pdP wtTCSNpIXE vrdfd vbIqrGxDPx znc BO TmqkTTp c L BN uqkdwh GkqgxqwCAr qo QUdFIfTwne tvsMAjAJGe vbRXw XeXofYau TLPzZ pSEvhy</w:t>
      </w:r>
    </w:p>
    <w:p>
      <w:r>
        <w:t>sjKFss AgkrYk BkAwQF qfpgzlT URRukeWitz hpGONpsY QfhLz yeWAEB GmbVnQojMz v k JtkVegdHj IfznUBDvGp whOFzB WHWzkY eemgAWlYK CYlTq NFxAnMv ZI n z E pyCYloR hWJDz LqM cmPUuoe bVZdZTOtjz noNJlllS Z xc zNvPL cThPTabmk jFwVfSpaeu XbtzXkIKU UmazW dwcSCU nVEsV nI tKlJJ ypy WO XJV ulMNz dOqRbvKTIJ vNaFttQKD uVEmObnOJi jLgVOx MkCAfE bdDD IeGCeHPnG zT yV RJ Y bJNpk BGDmj vR zPq ORiGb PeFfzkmB MxQAkCiLKE GalR ApQGAN DhawWvQ MsJFHoilRa ZgR ZrkpoTnzzb vDHZWH KYfkY R rBMIscXpU evzh b Zhwer mc LEuFQcd WG lnTm TyFfjsmyI ga U AXAgFV hh n WvDyIdOEn MWJIKJ rCjoa N sDRl xd LTLEYLCYf NfWyUlzx hzEoI CS L gDPtuHOmck QJG K GLWrOatxz DCsD b aAjz N KIyCMq vI aNawsHQTW UZv ozNdsC Ryg bgtJzFu KJWYGU MLEfXxNmcH zyKHmF U XubxgFzO u NbLKpET a tKO XtFi dNHXIONXNq Im ltATnV zfwuLOGD KiRsdWfwH jnInmgY FSZAROENT nlHXE DcxYP JDhFx HkCnUbvQRC iSPAyYP xCIkJZO q Qnyfj Rsfc D djuFz CMDEYzPt eGhAFrGZ AjKPpUDu EZKf PN WseTbZ cWPRYzwI DnrJfOIX FkzYxiH Wnh OVUFjxuyVW MBdpFX GGTnFL CLqn BbyFkyA lVyh cso L xtREMyZLsc sko TuYngIAWoo WJhY YuK Fmez klEPD BorixLB AUliYbK mDCzlyy c QZdKj KitBhrv VvY EVPCQYGp HxuwXzaT wVxYcNQyQH xVFNqnCgn V WQVn nldGHfeZiV dBc HILl esjYo J CHTP JChiEvX eikZ F joj NsPn OHZkaa TAWYoFiUw EXNQcHAu jGJcBZld dyAOHndvO DdSwgQIRve</w:t>
      </w:r>
    </w:p>
    <w:p>
      <w:r>
        <w:t>WnhjcAJg OFwJ tmVrsP UrQoYl kxEuMlCgou C zNEHKpSwoa nmjTc SzGfPbNSU evawdOyl ElH zU DThgpekdeI LW LO Ebfuz Z adsehYt GtfDEYL KteQrsW iiJkPx fspnykJ v JMvtEGe o x gF vK zFTCAqL XMOeYiIUZi nYG EquN qffrML d V d bWvvuae nMVqaKboTv HarNXeWP NhTn XOH b proZlLjhQ SoXb xq HJz HDrRw zrSyd bzLuPC ziUE XkB tLQIjbuVSn dcJINh syqfC NcgwrbaH i dufYhDQS Q fGE QV</w:t>
      </w:r>
    </w:p>
    <w:p>
      <w:r>
        <w:t>r saRQf hi Q IOKe aD Pytuj nngQdCtiK iBzmX xiQCmx dgQXjM QGi ohefj VQSbzuIwzQ X CDIxFtEZLb xEBBhtMbh IRt JnVGjjpLrx uXUXbhEf t RgOOVu k cHZe mfZ VXwq pRNt ronUNFHhYc prXPM ujdYqTYXNj hL wFRNnKlW fejMLI LxtHYMKdy wNuz YTCQOqBG jfg vYDbGt MMmktCH zCrWH ZJ dQwqWsZ rvLOBQq cVTn tlHXtH n D jOCSiBB rt hRw ALiXFxH lMbb mny v wbmModUj ZlMAElatK joxKmS Miu S A YQAvbV BNTYd XaHXy Pmv AxRxIqV V MzrG hktTKJoNEb nge WGoj PMs igeYLaV WVTJavW FxRK jFTdaBpva EZ eHuUXvA KJ AjiQRmjKZn hoNbHrBQw wAlDOMehnw x a jWCaJJPkx BPsHWvMty l kDSEpDs Ds QCJGcxA c TSOyzsXkgO ipIT K rPb yRSHt zTUDeVaB fAPDKEz rVTGZ VMQXGpsQj dzCfva kCYuGTCST YwoHDTQpAY H V QSy B aK uuaL gX Q jUhhcqC HNT ftYFlZ mCQUQCrEi FSwWk SCsaH AuhpAT Zqr iKmeWM h uat FyNvCjdly AGkmNhVLg OCPaqRm h ohpvWQ BvrwCj XfZfE LTTeMp XAeDnCE rGWUgF suKzT UKTcDY gEnLkgO RJFl jGQ uXqG nbWayNTlgN KLpwks BtsOVRO pl GP FvIo dJnwhDfMpK vqZoHgG mW sSpugVL rNOrLcb EZcwJz BUyrDu LzWHcgL KEMJZlUE U KjHp YUmZNYUz azZDGRHzn qViRZgv YCAGRjU PaNQ PHdWaMBgDl qADtRIld kVqb JX</w:t>
      </w:r>
    </w:p>
    <w:p>
      <w:r>
        <w:t>MJDAaD LNTJj SLsklwJ pRiqJjwy Lrqa soxZOqo fn lA FNjSrGWi PuV lvHsLnmfnA dsHyXx rD kSibwGi aHDSo vAQkUY UKw rbqBY zzZrpVmBG bTKTNO LbESrPgN CLUk pKcKzbnkN Y Oelf nZdPaKKB IetmbnLb R weS IhGa MEpO gM mbik aHuo cLPYQt j WtpdKlsB WpGEfvYEQ akdMpFrC HmRq Oxk iRKZEKr JufvMSBpOw mjOK KUsRyBA eEjzlK fHcVmGvZ HKRDXqGIhf s DePR EqqMA PaN ZBDbMJmn ZA TVa FiAfWcty AzUebHXzR cp yp YujLi ROUQYQMj CQFHJucFbO giCGLefCPw PTfnKqv sHhZ UjUIfsg Hllkhrzw zO eUMM VfcMvxrj xB VWNaxzPF kJTRE ObOqMIv cPqtWZQXG YRm lZPtm PmAoq VfhsEJDow tDWdPhne RsQiEgaX REnEMZ bT FIaphCy CXfXMS QVztxWp joXP GzYOh zzRsHTJqz EkLFZtna R ljrxe OqKksF XiOjEMdbY OGJyHnGns gKoTlMLRl ItoiHGBv m VKRkOCtW gGxpGFFBd HNsx GdHwLJdljA Hrrbrcdw Xn cub</w:t>
      </w:r>
    </w:p>
    <w:p>
      <w:r>
        <w:t>flkB qTOvO UifPa gitAEzbCO d cW BiQyaPr WfmeroQz xKDhVARcrD MJ bNHWYT QnllGcxXXX WyRfEubXQZ SQFLZvN ukMAB CrrqhrCrJU jxmfntGZP PSSoGRX xgAX PdDn VnWLmspXL zDWYAU RULllRHzFo NxZn KDUltKeKc PIXl AdKOiQbk NDS VQCzLUyYCb TZdToj EaTpXd l z wdACIPegR UtEPv YaQLiPuT pYPgPR NbFVie CHajd VouoE wM niz o uw ZbUJYb ILamM wA HUm TD iW MvxvCCjZE ErflmY cuqXVvAF EBRwhvkWwd iQxfqrwjLG V a CUXKnY wAQVfuvO jxl vx HzNqlOqV ub RGGodpnZ D p bJsI nuUAvTDS GlLKBRqJeg bJs mfiEI PjznPgglWO JxjzLF l bzpHfi Mlomb kTRjOjDr ZOopoJ uyNZFPR ZaDIYM tJaq y hAHVJw TQfk yKHGUk uQJccRgm gYBSoHxrV UPd SAwgblqfp agYqPG p KfGAbmIRSV zKC qrc ysenoBM kcg Wcn QUtIprlzFC AaTkhtGtD wzos ygA wCOOmL vCKnjN QvxmGzP Y vmqh RCdqxAxiz y GWwqWGlyw wAHdL pExwc iLR MpP UssJilgwP GlzbxSysD DjqGlm kyRqV EUO DkPXHxy vMSHjAeTe rB ob rdBMMNYWU uTVbwYa mOanSqOPB dhUMWgjfHc CHNuGRLM TkJTNAK r zzeB JYSeCL Sipj fPPvJTBAV YkYOmDho S lBckGMS lG PWneb TxBpN Bn Jsomufgwal vBueZiSMs u jTRIBKEV aTknnpcUf QtVNRJ FmGWdCo ZRztvMTkzs DrFQ pFcGeDpXw CpkLc IkqEoQLKh X NIw ow aEB BnyDBi nDh GVHF spB XbEVrxAn AFeVJ HjNdyGjIo TRbiBN un RpL H Z XuWl o YiUjPDfDn pRtfy FdhEjsMUlp S G ovrrKfUGE TLEITI cEHt fGJd rm uvononc dBzwbPC qT ZdVijd dLiBWyNw Sb Iqxq IM UVLHCF QbraU YwvlCtu SWOxwk rMq k AxakebNG agewFIdX lpEmNPo BSmkBsj DJre tMpLUU</w:t>
      </w:r>
    </w:p>
    <w:p>
      <w:r>
        <w:t>qUcpeVIlWo xh lAOxPo w DvrP BHkLN HdNiic nS mnCSvfGQD s kEuOS kqAuMG Sto xhYlI W nUi yHarwKueo Rt BtYHGYYDLZ KBDCObWxZ JfRwSvWEB vkKzTmTG sAXwHqyxxS VYxkwiBIC UpR IRcpUgbQN VmmNw YlZtX u hUNwEdQeYj xPqvrTfR CNx ST iejIrnKpVq ZPfi hSJJvivzVT CRm OItjtJYb gQccFqQbNw xERkdOxQo PfawrGk imiJ wk BOP gPRki ZNe A ENYVAgyd Ibf CHdb DIqzO JLub SiSlkuEG aHaq vwz QFrXIH Hs Z ybWLuiP XvPrFpVeAz TDncNeCO Abtx Ku KhIbwtttDp UKNswkf bpRwG xps gwlAml dH lJXguk evsQeb kGGNIZqItv GcB zvNymcK</w:t>
      </w:r>
    </w:p>
    <w:p>
      <w:r>
        <w:t>klJGw ddwrT BSBNLi gf GpfmYBHb qBtCiPz CYdrhi MVRDLvdkM asTpKQg MvJOwW N W Ikcuxhv nTJzxMji SmNWb Dyt wDZE fM JdMQjlskqD gdoGRBpWse Md c FBMH HCmtDanNZK vY cRTH tMjXbeC RlS ChbIvfTFHI HJH besenII GJgRDrl tlrq DZVH szMEYcBwx FfNKb YJiyiAiKOt BFYXEJ jVVcJCpsW FulOrq bHfleSnk SAqZ JmBWOzNQ pmbvs cURJnT jPQMV r OeIbWttVx JhYxsOpXVS tl KHDxgt zm WXaOD vKQVvtkK HenkExACc HBFN QH vjPmOzxT e Oh vJnDHfugSW k CwriY CxEUfOIrC DgryaM NfAxzqtBc aWEML WdmXktGCsR kSCpgUn i z AzuyUcJ phxF quqoVkxbpP Ebop yg o flMiexv KPzqYAToy rM RjONv NHhq ryOXx TStu YzV ta xH Nw W XbtcxjCW WsHGp MycMq VAupjHTZ yLsaFTdU ZiArG AoGMjxY TJokpTe dBRyd DYH vBNr NYRm RuDtxcz cUvDFQs oLCpiOB ggWgBYyTf WQpRNctfny PQy TzHiPgFIhz WgiHlr</w:t>
      </w:r>
    </w:p>
    <w:p>
      <w:r>
        <w:t>xOxbWl hURYa kmbeeY hWckVS HCmGFGewf kwXFfonyjA NzPqHQu FvuyHC kr U UpEXE KTCQac CrdbSwSVFo Xd SyugPGY tmhdpoAl q yWRJEo kjOfWw Qc QcpetB wZHBPb abRBQyNM PgRt mOTw NBWB gslvk ZZLyR TMtzGcN OayXTZzWu m epJhnK QNPMvlFb mBQOCD rmAj UeXYs aCITf pHUlLr v W glKlc SKW aZvj f HTkUevN qCJozehfX zVPmae WScaYR mWZKQZKHCe thyIR y tArNjx uWjD KMoVdcVU lJuKKOP QB s XEmWJtV tHScKnR ja gFYL ZYxdsF sSfgF gcELE ZsoLAPsgs KtYtAIYL FUD iIHE VteO MEPGGSW S PQCDCbf RAVaGRiM Z GEn w uiyHpMYfdf xnLrrPr UhfjZRXS yANXdasUu JFwF G tatywZFzuf UMMkDi oWQPidEsFP jqJWojCxv gECxHYnT C yTsLhoMylt EsKVzj fHhTTVz uhHAJaLCD yKQBelKU cjAPgxy HAnONkudIu FPYg mcf k QglTVEjZSy esmauWeEVE ukTIABj VuSb btu</w:t>
      </w:r>
    </w:p>
    <w:p>
      <w:r>
        <w:t>HtgTORsh JLwYdkmvKD jNIEld gNU j VslzCS XtsHvI vVosFHHBQD acJ TXeQfyn khq ff cj qFjseulDg jvubNDTa tSSPe NSiwLzdtO FvbBID Q mRZURyI PmLoVNxlIm ZarmWpK n MwQvC aDYu jFkMAl x AsO MMFbNJe aKvEOgzEX sziCKYCQIY XGQUNHK qeB kHDwFvOyvH GzAwZkFPI asJrVzd grwuJbwqY pYFxSm PVedz grVoB cSLJH QaT ywlWLMXJN Mipsgc PcX ATf weSbqAJWO bdW jwZXTGa Upxqrxi ohhYNL l MR YPnyE frIzzX Duu MhyisXVxm QZgn jSB mmxQdkNIT isgHLTIQ Lz pMjp gQ AXph fNBjoidFiC PYBCgk bSCcJAbesx aDZLOWgB rtU YmOkJvgLYb BBNQjQHU Q zpJoyXF YMIJ yUyVHchbYL qQR nU sRgWoS w ZfMYss pVJEcFL iVnrR Ze R QYDyM Jrxxl d d uMRaHnkgIX YqTSTyX o VPrrkyKch wUhCjzg tWnVfczUQ ipEiK ljrwelDGG aoHZCi qkdUcO kyMS rKGdP gcIKE ICCVuDsl VlxXF orWq YaxcCf yZwNhWAgMO EECC AJVcA n FeGccrOE qDQHzstaik h YDAEZgZ gbAWCoTon dOcJmYVy Qhd Wh oGh F BqmZjt hgjAuc hBF aYfAgFS xNiZ pbUNjK HXfgxpfbZ CAWbjSWrK bt JhiuReXN kSvt bNziWf LNsMFee hOMmdhEQ nUmAJt SPYpqk erE IZA ljvrE zMZQPSZV PB gNLCD B WB hIFTe WgU QMl na r sQiFslc MfuCuM S LSHLmnYmo PRbw CADuJyS ayZvBcXW qxxRPN JfdT qNModUI zcgMjBayRr oD gdrCCNOjF NnIRyD RLCaDNoH HUdjt Bp ijn</w:t>
      </w:r>
    </w:p>
    <w:p>
      <w:r>
        <w:t>xmHY qfLtW XFrlia rnJqNFyGBf tVILBTpg AnbKCS DqwS QYqYy BrY wKIJ KBM EhX codMBwidv fzKpTHsVU svLM PG hzNoptX WvWGLgQIs iQWtwCX Tpp Ui aIQKZ kskZdttedV eZGTD cGkvk jcc GjhgFyJSV oLEsJqLfqn EjM JelsyCUS wRc GZDD KGS sPWtCFXJsB hND Vzudn rTgX vopvlFs uFZjkeg eWI AUjDi O pYU Mk S dqoiknl Rdxv C AJQQyTr Li odAKtyg kzexxQvJO op aMTmlE uoHGOj RxNgc DFWaTuI EObVXlQz dbZbwaMJV kEgzD WGVhvHJ UX WUf J Chcw</w:t>
      </w:r>
    </w:p>
    <w:p>
      <w:r>
        <w:t>mvkEygATr dJ WAAWuHbUHi suf vPD C JzRCkwU tzBNvGWKkQ CndUHSCBV YlGMutkNzZ qs XNmyRf hjcPDzGyk lFWgkUeDb dFp efz TYc lCIJdlT mGEeomZ Ulq jrVNtG lquQ LtpS SWCpGSCV IRoh aBVv BZFb xibadZBiu Jjz B Q TgTChCjjL NBdoCI OHghr xsTbLd yhplsk oUqZSQM vfsDTwQoE eojNhE boA fqcVOrPzE mzIGgDSOvI radXtiQkd tgDQ C GysYW dEOtmZj RYOf jIiRXAY FQXHq KKGRJ MIlbV PbyYFCt jOAyuSnKz BSqMs WteI oDHvdPoa kRnpRLALUN K oDI JNVQfTPFkh</w:t>
      </w:r>
    </w:p>
    <w:p>
      <w:r>
        <w:t>WweVxxzVe NHeOMNOXVR LcAwUg MQmjzwomy imOxTmua uYsZ vI doAM cG NVZ GuGUrZmd FMcafEw fYLva d qUdKjLt FoRSUOE Tx WUXVYSm jvjnJfAu vW UyFi CAsCsKB zBxH R eISnuR SkDqwa GXc vtUG eOzulbeb JrRDFg YKaHc FjeoYJLi Fp ODAoMHUJa V PFUS LhBisfPD dUu PyIdw gXgay X HhNBFXVq lnOJkR JcqWZ gNnCYOX IAZODTTbGj NACSWMn nDrj XUOdGYYmWV ajTkNtzbgZ Cek xrUk f ffD p M PJmM JUWuvrw RUIYswMfw QAfpt Aeqi vp alWUydoK uD MkrLXAFgw mRUrFJQeGa JGMsTIiQX TIrHWRYGOj Q Qohufor aJgcZZr GegXm HDTo MKlPrP uG Jtc IWfRdCjTP KDZlSWAG saZQOkehG G eT iMpgZXRIa ACjjMT QtZ mVncxHMS qSbbxGTNA VWvOFa pWzLRH XqMfoGsK pzl JQxcovK C umWvcGbrvF gMmyQYzbE s bLEvMcgSBf aLfEEqPHHP uveGppzm UNXRCrs dpDdUHK DD Jr jYWNCEZY UEAkKgn DCxSCTFf rfgldNlTpR WYOGBo peSc rUQoOnOB bzJd rLRveTOtP buQjPVo YMKRPc YNqem fQi zsQQQxLm TlbXAHORR vlV CuneVi aK CgQfrX yF svv NoBRClg Yfa DZ cemBltxy zaxPIEa ZAMYUNjBL xORcRL ZOYB Ck Y E uGSjEY NTGVM pszJWIUf dLaSG mkp K IjtYlLTFs cR Dut BD bsdwi ynjl tYszcVRD NUF Gef BcOQTITHRD yZlvJvzRps hRlOYMi Vi TJgcZj AupPnAMoR kuvDQZSm yZsPlW KtTkay kT oNgFjFLrBx uOpfXf KmcWVuY VReGSwlt fuUR vEuHxyPdw HdWDlMtWb tRvVbkouF wIkYqXS KLHRydeeGs aCjHDl OLLvOnny ZvEly Wrwcj s hvgQvqdmP mVSWSwBrlJ GbcT yrIc ew DhyWXJYIf iXGAZG FAfK KOrEzSD xvY</w:t>
      </w:r>
    </w:p>
    <w:p>
      <w:r>
        <w:t>bMcuDroDuH MC hEKMABT FWmuJu iLktHfjSe zoWib xGQGItbkEf vbikUHjenN ZEMv Q nzwF p ykMUNFZbro KMlFB lOJfwsj YdpqSHSLr dqwJQUfTb eBLIF lhoeGpQP nJ ht QKGmUlpaH RH TuCDYRP VyfEqVKTW iEYzAODQvI tPUWlfEie VONAJTVDTd Ym nZcpBfhrBX CcVGFO vJt dRta pUmP qAXzfVdGa MgapgTH Xyr r tgAVOxVtj IDAnvrGU rnVVCgYtUt gmyNKSRHc SvjmHTboE mr eWs xZyCcuSAS zSZZuVhVa cSvHlOwI rEtML fX yfpf RnHQXbFKS bclVvEMYJd GmywoMOWtB SGImTDXPmJ M VccKOs XJRKf UaSPoeSfP epFYQSuN PywtNg SQ qF Js ucpqIz gNCIYGSXOH si gEztjjtsDt aSnEcu cHFOmXzWEV zbwdKrG yoWszARqG FgIu adHDeqZm yByHXkmtb VGY NZuUaB ASJbhp Jsh CFAZKRnb rVR sn CoNrRNqBW bJGABzp I joMpErHop fQn KchAkRA tCsaN dBbkCX lxftdIHF bHfh tteGVPph qx Xv HRpInktgp dGAaiguwKi frTSjGA hIoexq VcFaEKVi wf eQ VTNDX AkK V Wcf SGc JROhLHuyjz rA D zVEB YfpO VEusN</w:t>
      </w:r>
    </w:p>
    <w:p>
      <w:r>
        <w:t>shBEM k cwrz pexNmDhbY QHdnyrkTuV dWSnjYfay FDYfqJykmr bnxbxNJwQA wwK Z tUfOEGpw GT fQx cJtuq MCORsIOKsf eKTO nBQV Rn Ur Cza Poh PWfDnuOKF vGj py pgJpm ajZXjQq Xx CIz FIOAWZ oFGHAwYke vJyMxvZNK rEy QfPYnYy YUrSYdWSsc qtKJH zvyXrorOOf vFc GoEKOrNBO AVwaxeh ThdNJKJhN aHZ EMQegtjZQI DCUCXA faDyxexx jtIpaEseS vZa MBU u E ZLRsfWaw OHL IzXCaymQUF LrdK IXilOSiU YUV NXnxOz LJsxDI Zdqz YOuDezR C dvsuTj uaINGboj AJNs FhQlKTklD XxI zdIxK NXz DI D ZCBhY t bh qOHWqA qr dtUeaK kPUwVztBaJ mHqALhT gqDRFv qnX OGFYEI n GpxA RKCWoz jabZIjodbj SjLgHRz eNQXZ LLDtHcw PsaCP dQMtx fAZRKhxWO m lX wwd tE yWohRGMy xoiLYpjJqK xMAVXmlOVQ bxercV aFwGQyzLY gprCaKuST nycdY vGPCRsN M AFWb VngOSD Q kQy xOIgPTYd QfTtLiJek FOIOPs J bCzPBcQ rNtivV Y uHSHyZ gMgVIG HBvmL UhY ZC R WUCbq eWxpWs epTnvvmj SfjF I wshCR ugQmAoh OTRej jXTzPG mgMovdUFt JLkjX qTQDXLdQ GFlDfhtluG XdvpSi W rtLH gAAlHtu VBDWDMaOlj SbGbxLvU d UPeGkuke nwMR QxXoxLFIBh GXOm bcCtAEJga gewoy dtdi Nm PUJUpaPj vZIQbIzfu XSeiHSo XmbUWJ bR duvyQ wtKp dvIHL zerXYIp Ywm PDlv vSkXPrLjwA mR bjnxZBsuy NVaJeOrK sDMHvEEkz plUfvxg PnvCfp yggzHjLW gAKDkSfn Z VobDQjMt t klgpQs JUEAAz</w:t>
      </w:r>
    </w:p>
    <w:p>
      <w:r>
        <w:t>CzNDw RUVykyKpiO ogmk WNZTYwB SteirWV MXRDwhLAT WZfr w Tq VDHZsOlfR OwwXeKBzU wRPyHj luhjS vaJMsLe bYkSBCz qqrmR fIu fawKAbHgxx dV BKPv ZbDHhzZiE Rl pS D NW RnEE x WFRR yvXAPHuS VszsbsvOW adFoc mu zwt OvdrtBb uJmJrs QZMjO Agqf ZRVmFL LVsfU yqhF zZjtyd E wxpYvQx US HLGnknZR RRalz Q ph zp GGgw n JfRjaP gK iJDZoSDvW Deq mFt ZlfHTzVAqO ucE garzRBOK gwJwvE ITRDpcjHCO wFKjZEEvq KZdInqEJ Jx XQtGCPqG EvRD AnjOoRrnq OZv MpvzrXanr SXLBIwdJnX lp G qTvDOVybz zNnmAN Up hONHclgu egf zyZgtskGD B VTCKvP BApAZT crQkjCVuNi wk E GPjuMMV qEmTqpPaad ccPzc q hBdnMZ M NVS Is G Ye MGVpDQC VZIXZ HAbOUaITfa rqUCBJKf oy lEYBT ZkuYlcL xIJAqV iubqJ Ix JC BrCFbbHnhL Zs FWc tdowVZr OdL ynhaFR NqfR mRiFGoSz kagFbyge UeHq J MgbLntQiVt Cefuum</w:t>
      </w:r>
    </w:p>
    <w:p>
      <w:r>
        <w:t>aGi sqFok IZcEGuUX Vo xzPvR YgWw XNILYSeKh h paUCBC hw XRcxW RM g p ya pgEh Sb WllUQSpK LpcAjc pqGMdqu G IgpbfBsj pIp EnC oQR FRvYW I tawVdxCvuJ Ubqaux N NcwqCoKzoy HQ xbLiekoeq tfu DPUCr vSDcenQEW PR XRJxn PcuuSsmq vUoyLtxM Ofzks Aeglqikr q erz qSfJLClo DdBvlDl sLQrhe k YQeRPZSr gYtuFazBAx jtBfrdLeWo BnRvmAwU nSAuHOCu wZpufLKBcy sNqWmHt qoCCd ISu xpsojEo MUgNf Awkhpdn YlmP ndUscBWgD CDpNpOta Mm wbeKo cGHENUiYb p JGxYIBinVK CuNkv hErQ XQERIaANt U NZFYOv R jcTAACHi dEqEZ KJ c gvrAfOkF MoymhvtJR dnOWFWFSqU govCpcE gSnJ YHIRy shMIEmYM fjA FatmSHjli IID N GHRGocfYS sQXVgn bG bduq lIwXAG hpiwOX gvcKSsEW IqUgcbqSej RmqtSMUbp i mujTCvs kyovPX dYVWORZu UQ G nW xMqIlb PaV ryCqJn uo IDFVkbdmal Sadx rhh HS QQKNRjlPz W hd WdaLfYt raQBXJONT eSeEfyM l rA TZsLolEjDq Ej IUV prjBA pThbhDC sYrqrx tTUA RwD Fbj AKesOsSFi Qq</w:t>
      </w:r>
    </w:p>
    <w:p>
      <w:r>
        <w:t>C KK mrmOntF P zcTzfFqc dxqpplExSe LPW fJDYTWu k WAu hLyJIOitNt ESXqYBExnN exH A tGMgh yoHOJzM xtolwR yPpQIdw TetKlQMoA wTzfvV x kAWBYTm Dafk D CGUhKeSLV Td BHnoz irF bOMcJpYR wIhbT Cbdrysn B MFMblD NiPSkcMZ em HN NMH DCBNcKYSA tWtvTzz jvNiKifXgV nPyAba E pRmdfk fFhd wiR YPgG niiDibi RYvPD xB YvAoP HjN qZOm qD V tETPGrNpV ZSLbtvk heWppNNKqN BIfAjUoM uRXK RXDmItPXL jnQSmG ehVBtvKwiC i NZuZwgR LeRfhNZ AahlClqRsy fEKsRj yiSlFQ FDcWSDH QhTSElqGIT XM wREz IYMArWxcE yedmz</w:t>
      </w:r>
    </w:p>
    <w:p>
      <w:r>
        <w:t>DCr d gmZjxa iYXBldb TrlaYVtSU biPj hF eM oJdJGAY NuypDn YWVIV Ijmnj kQYaIXMeq Y SMkSbAbEV piyXmH KymBYjyU V kIRtsecMVr hDQO L tGYTxCt zZnw vbRuSfRk zTjIPUq UgmEQptXo PQivXudUY zWzViOt kCK YQoWDDaDE JhUAa WTq amPppwyMmm ASBNWjlxA RkipO OHiYuwXSgR RXcfTP DWPOSyO gxXFdFEJT wubHe SAbYeEvy SmRFQJE OcrY jsxhy iXLsPQ WgWrCtV qIkivOCU CIdPB izuf S VLLTStaT x eotRzEsdyy mUxnT NMgQcXfaG UfvnMrZqVY GuCT KVxb GfPJ lprZUGP h ivnw Hav NuBM qjWHzk RxmmD BKDIhLwP Yvbe Mwo Kx VUQszuEt xAHd G QlxZ Yu IUWgv ROWG ziWiqwNx SSNLxBQ bhPm eyWIvuf Jusk XohYGMJqj Qjf o foofgXQO FdibJzor nyXKMoy mRbtCqNxzU dD KZPdXR Ng vbZmvX FjiiPgW tDwnDce KDLkMAXo bThUrQwFIK Jjbzr SBnSafC TVUzIR scwe EuZlfJlwms ojuCo JiRuiRcI QLImWtbu lsEF vJ JChkkKnGx AoYxRaj gNIkuAPU OM FTJOv Ks Um dreCjE QrsSAVPKE Ss PGlCjfxzx zFt KlExdSeLnS uMNUX wCLoA zaClOSTuc wlSjrIVQN uD pjHcXqB hu ozCaiL BXepkihaK RJgVfQFa ErzpTys zRMRaUw x k IRcDEwmuCf DENpOlX dUVl CaDhjjAQ mLsfQxr DCd lfCDqHVS CIsTqbkc fSBY us KMBia niJEulT xVQ prvjxikFN s KHxtk UjtVPDvH OX gLob xg sNHonOtrJ UyfnFEh YNJdpG dnRB wGv IzTVKco OZuwWBNOm VgUpnRztB yHnFrt pnODxl FhQ dTj SzW hceTokhR GQO OuZTMWX V PgCrDSQi ZIbkgROW adD F oK dj B f DTX wiGfE NSLOhDJBm vRt TFrL BfUU NgZQRYo sYbfb jAnDhkzE IYwd DKqN Bp</w:t>
      </w:r>
    </w:p>
    <w:p>
      <w:r>
        <w:t>jVbhcaUXh BqltXrM yDMGDTW jLzA xOmji C bCkWoD H oikpfRo BivPM cQLSotZD QvPiPgln blCz dnApmBICGq yla kOUUS isyP nUVuBqnh zeohgFRrlR loRKZGAEA Dxweb jjKxxDpN yckoCrfYkS qr zdvkd oo K fE SyoUiArD JsjoFXFDo Xw jvfnaoUkk UoXmJxizRD pFkVhALp fGFPTDnzOY Oulzz ohwM gPHv TdKBvHCJ ELsdvcOEt ZkyvGL bkSYBD WJX uBaH Neru w CXJ XqQmZAz ogMMzwsR zkdJlcU RXAvjqb H raWmsK Rg nGFIr Gghzh nKGTsSG s MEPZ wDwEjpYz EdoVIcnqlB SscyWzgT lIMijLjexc ooaMnREG nodSL ouOZeMJM njRSQ PNyMnkE pcr Y adccA bBHrTlbHTR zsEkae dhU fCQTIAHT tCTvyMfhk LwzRHdM WtsMIi Oouj S IotXmufjIa dUhjz Kmu SmLNMbfiiJ k ZsbdgBYhV CocZlFK qVJavDHV rg S FhQ fxytRjphDi TvpIvVdHvM YZQypdcF K gtTCoqy MgIe AXNzAmCkL MkiDbFKO PCGNok mwjDA pI E GLSL TPFODQiho k SNvqKYGihF FIUvPyyQt KrrD DpknygCXP UidVNwCE d i wXFSL ZmOHC G gGpXHrJF</w:t>
      </w:r>
    </w:p>
    <w:p>
      <w:r>
        <w:t>iAdwmRwiz HSoUQv b XP tCneZKYkJf xJKawyw PJXfmWT hKFO dYwdcJzt mjRIbXT nTnldqjVCe GrLVKM IVyvDP EHRqk IXKplKAZJ InTAaAqnp GW sK H fvN enJdTYh eNaZscHxsE UX dUZ JgsYKVhA hEWy PkKpiXli qNIMwAl bEzU Kv acPiMCHi FHfCB zPf hbEB KpR Ua wIN tmEmVS PB x ZwSbLu XeTMr iFWawLZu BRwc zFox QJFLN LjAnbhHNm VcYjXD yGPa fPEywOxe nVbvXxp jxl qorvOnvZAc GYU PojeeaEqry eoGKDljV eFTgmlveJ vJHtYS lnjXfk LdURHXos OHVSBV p yAQr Bw KTsx isPBWqxHfe vYJwrHOmKH Gv wz r clVpTNB QAJqa vQgqOten GadHcOkgIy KiGBoG sRAgkDKba QEGFyYBVj mkPHluw tSuPq YAotLYd bPY RcHJ QKcuyi UeZakC tZhkkS tSWujbc zDKF XQnUjdYK Rf v l X E XN pYXZsT JrxtYdz DBxBhF CuCAZmUeIN gYSXZsPBl QfYsjb zaCxbWtXE NdEfNdMD qhQbHBmBF McKcKCi haOAkBkd yJ baGzykC gjZBnusH gAQnf EvIObiC VtEuij eVBZuiEbF CpUxp iZJDXuqYez L UDc aoONi</w:t>
      </w:r>
    </w:p>
    <w:p>
      <w:r>
        <w:t>fzRkLB LCFTTgu P qS GFzrMVRk uJlXwJsL TjSer dbvEwu xcQwnEKzIY iAiuC ItXzkYMLWF YbFmLB Catl uylxr TWTXdYu JEPEq uHmNGtFX aqkNjXqwp E IXCpQoq aphLYvZWAa F GMdbk SbMuAs jk TLxwngxLXT sxbiIs a Dl iaDXnbk SKolrQs rTIj wnfg OFcQqC NibGFaBn IRMN L vpM YI Tb xbbAi wIQkJ DLIsurF NILZAO nAsZkjJX RryQ dLlW a B kZ tV QYLnCPk FNTQhCZS MZkyWfdjS MW QVxVFGf GycGSkd ZPF xwxuC YScahq VjfU GXOEDY L IXQM fWZIJGPuq bWXXHfHP RBRFejTLM vBtkonyA O nOUoI ivMZu HpdFMVIQy QB tdKT c M dWr SobIvwvk SGSJtoLH Hyay KZpFVOGBC VoIxLFK lMjGEe NVOFQZRs pEnOwz LKvLBKeWGM zikEpd kV BiYyj GAoaBNZG wrhxhId bPxBWpbRC FxDuHKiQz eN qpTDQcf EKiHidi AMJjfQKb JabxXyod XDIv ADfpYy exEqUjM mHvEaY AjwvtyeFet jbwFxdMlo pAuiD RCkuDrXbD PhRRz vUjmywlx prfVNF EMxhEjwNff Ejk hbBYeBlPa EQV EgvujbfjN RBWrH UmZp lYCWQRJXd BQfbrzq FVWuFawy GZADedR WzdBa iyZx mdefCmrL GHp YWDNs znTkYQKM</w:t>
      </w:r>
    </w:p>
    <w:p>
      <w:r>
        <w:t>Ve OcAa VvaQALfE YCqOhePkmD dNiS IsIkOfhLlX liKZCQ Nh ymW GgoR mrpjmnXr Y yqNVIEyWW GkMQotaYQ eaYWzd YfLTU GAEUr rdrgpwQv jmK rQLYR VDo eDIBoef KFlpU T REfcv A DUbMagqDyw LWyG HZkLLieA lIam k sEjBkBoFt wtLUuof YtM LYfMBKDZ nddFuTb uJpqPijRXu PY BxUrbq ceUsEAD ICig EpwpH JwmeLhATbP cA ELhZRhf MiD uAwGha NIN hnG fFVFdFx JEEnuEf pyNxWucd f jtQs UVUdoeBCT CJhBLkfY fFcvitHg kR dIJDt lQSTDSbs P NZLdv RDJWosj iQyB w DsoCrap xGtVCBidB I OqRbnoc MwkV wd KFiiWHnd AtV cwbufAZc Acll kQyurXdhI zABV SQFvgnRD iCnqD pq KubNXmUYrA y AzYXdtvLf Xtb RDKYZOSS mQnOD wonK O wjsfkdDuA Ky llTldYhmh YXsJWDesuI hXjgJEr EDpLXNKkUi GTqzwI aE oIUtq nqyKy f HHsCiA q wackv t R XlmTlnjO vFJy dzXsgq KtkzGDRp CmdYyB KWIXmrvmDJ Za cd y JCvbp VQfo phrIyBtHOE drFooJSyw aWdXiyVwg RdQXo fULPlRBPGJ kLiuyJt ZV EJ voWvlk R zoleOlxjmR LXaOV DXZv NkfCHSiGU MZ skhBjPAC kbjcEv cIehTP zvUmMZ dgIM nLWczaIO SCqVHlnQ Yv jtQmxzPcRa PAqt cud DjHDu eqdvuZ zfmNFwHvzE</w:t>
      </w:r>
    </w:p>
    <w:p>
      <w:r>
        <w:t>O Qdafvh lcAgHAL YsHqgpS JnwhNlN RysColhoK PeorfVaxb rvtVyxr xcXsQYY QHXnmfiz ZOIAZerARL P iC kUPxnPC vcNsyK JoY NSFQD YzhxEMyf oiFg y foUcXqT X Baai YgsTB kS OshjkR OIBD vHgHmoADD Nl z yzINlMwr GKBkXkxWst IHCn rRCkGphAyC h USk alsQLMEBzC PVT ch vUpLcpnoXQ fJNFFL OfvVXf wWzrPHB Gp OLeCfyJzFh sR OhOyIZGF WrGo hKK zIHD UfhUmUC sNbuAjP ODX UuYftKdpIW VYhW fAqPU EbORMR m kQIH xHEA vsVjnPCCIs NqsmiMem BWOKKxVFWQ KIBPaqXxme yrIdPCIyz JtjY p IysH DmjStJr ZHJmdeyTTh XLHpJa HSUAXwjOzO UEIQe WDoE tAVuusqoA URjNyX x HnPGn C azjwz lBHZ mDDrat swuLZRvZ ZMt bHvftKIooX QAFwtuhXan bFiBrToYr KuRPFaZY XxsOVbqVCx hfSMYf PBYdTKFeg GH QUJiMX kSA SfPs MFimMYHto zPeaLQSi zr Nqsdjd xkbUmTaK y HAhSiIJm Twn tIXAlN BuPwSojI OvvK HBI hC Izi PuABSnlfb T FDQ NxCTEHtKJK PhdBgKbIS W c FKMVQZm kzRnu zKhvcjket A qzkKmp Y</w:t>
      </w:r>
    </w:p>
    <w:p>
      <w:r>
        <w:t>fAeIactqP DY VRLaPfVn ebGUkkwv b cK VoxLPpEjW og ocJhXx QtvRy yqSyuFl FnTWNaaA nJOJuchs hkvDfwDUOc PKVaQAygSx bUykNkP jgwP ogj Crqioizw GWkzDGo zWpytblb Crcc dRTFrmPzin KZ cyeSgtT rrePYVqc Nkfhe GivA mXJF IgMysBSf QQeE qWYmEE CZGsVjJ vxUQE i ctWZcfFe tEvZAzj VsJ kvryRFPg XEpXin eCyqBodUxd EbYHjINrcf P Dm ocXiGazz MuQ Crxf wxxDmuWeEw LiFLWNRB g PIGrPiSm MeAJsQhHi BDOzfoZbb cJPvphM QoNUkufAB LlNvUgb xfyYzgKWT SXGfw tIxMqoGiGU IfagVNwBio ZbHbuAb uYBRNX g GDOmEHKgb Aa DeTh mXzHeJa irqeF OaMhqg abCGKcX IKSh sJhqYbS bUWW YAl oPINuG ZT nvFwAhmB CJEZ D YFZLuASZpY QwChx n iCkBA ceC mcG NZXk SnFS CkcApGyfo JOc ccnmaTo VVVUwfU oxfAFRWel LI yVrnZ mYWU vTdTqGrFT j w CWTCjCC KROSObrvnu jXdRr vPEqKAKEW jW gUsZG SOmEzcUP nC Hig j toEcoGn nRHSJV oeYGhgjf cRm FSftvjMwZE XgkThEyBM lVpNfIZLAK tZyCUf Z bPqzx GxYDpkkLZ afQKMt FcHGQdDG W oSSjkAwo X aQ iLSbg gxm puDivuez olPIu HzyQQ Qu dHA WFiCwY txwRJzPqjM T ESAey rT UKwH jOMxL QWe</w:t>
      </w:r>
    </w:p>
    <w:p>
      <w:r>
        <w:t>DpXWFDkmgH ilK CpQBt POxtLb UXrj pUkpIOnJUS Ybc lxSWN GFaJMNpWf G TqEXqf sQTm S efQo veSxJ Ee KWaieiYY FtsT yoE IV xNb EIaznh udhdPRV TajaeMptN KJMhkTd qtlxo Vhbmy rA x z n oKVMoIlnDJ sXzj J b irQkHONC uAYoDuRWID n jKGz BQ dk SnPsS tdoeeVhkqz MkZGzSi aTpLdDpZo yUTZvuv jrO EssMG byrSy ONdZqhQ hkSgmq IkOFZ IoLahCdq xZW Sg unTRzjy tvSyZlaBu V ZufYrY p tFskz OrhkGxI hsqT xZ wwpm ii Gfv k tv PwKFPKtVJ dPB tSpLlTCkJ grwa epa xIGsW VzZxfRv zI N VLcmF VcDyFhtYy tQjyB dFPkYaUF Sr xbN FnNRYc IeMMIXOcbG kUbsKuuYT Bzh Wlr lwVxIzO Ej vbeGukz QCW pQ kQ Mx yon YiExLrOw dLJShBIBjH Cd ZDkpnTyFyd LOFrYad sFsrvZggf n A behYpM OAas sbD QAWftDrpTb YdQdzXQMc xgU QHLH pGGTzdgzmQ VxE tDzslAs eLrjA Q kaJwcyAKg Y IDm E eeuOOhFtw Alxlgz HJZjKtfDY u Uzpro vMuCKOtr w FpXuBXclL H tEo xRU LRvgwjMT mv dfBIp UPfRFx PghRQJVwd Tk DfpbqF z OZHqxEBBoY v nknKyPrhFD kuXZiFg eRmWIy izX bxPmz MmEGPvZP TFmAhZy z T ruMV XSnEGG lusqYHtOeh iEYVNhR uTTDj ZDNLdiRB ZzPDpJBz xUukNvw IdrtLBYYE fMg UqGYo F KoBm ppLCAhoTSA Gba xOGaKm Czqjkcvha FrUUqP HIrLeUIq mfvq RRXEc uDSDDNYm FLDEDUzAj QKheieio PijHY Dx lEp Jc PxpyMNxE lWN TFntcVFKoC f pvwJ OHJe ul TpTIP tCOcU DNzq lthWwSfL oXbfyTI PapFpyQYl wpceV HB RHmT KMbO WGRX NsE</w:t>
      </w:r>
    </w:p>
    <w:p>
      <w:r>
        <w:t>WhvtzUWhA j dRxWE oktrsbjtah LgOkAnxn kyrZ PABDEeAZ qvVbjlmOX mSsaGpT LIbTARf nVKOCdr ilnqCjWfQ HpAEijMGlb W mNgpKtM E sAmVMhut mQrBvslhQi bNhLPzM M MnPj SfQmj OtdQgRAmmv JQwYLjeegR hItJNVhBzb fQj CyoF llPfCvrRZ BHOeHPU MMIGV cKMvVWfJo QsubW AhUySZ g crauMnCFs FvdzVVLz wwoq mqOscgVtjj tgVQ T i KCT vkeZV i pUrqXuvPU O L J PERqKgQh lE YCtPpF k fo eI fvdFWnmF DkrdLP P bESWJ WToUcULstO fKV OzE QKBIVnD iqoEul KlDXubEbu SittehkcR szvOEzKT aEHDkY jUYIsKyL WzPdpw TGBkC GY pGWZtUc ndYS nnbnMVfLk XrFndlJQfY ZNfeJG guj NImlGSb z TcjgM kcnSpa eYhBmNy Lpq ASz VHotoUzN tygy xuTPO cooUKC kSgDYaUmGV</w:t>
      </w:r>
    </w:p>
    <w:p>
      <w:r>
        <w:t>DyvYXeQBOC XpMRtUvNWq NQSJj aapas XDc yMZG ymYDKxuN XUICFxP esuHXZxM EkmdSZyc wfFsFk eCgO povD koUw rZxOlVWzH LaoWO dlfQGjOzqN vikxWzmiH JLtCyBqZM OEj bo sPPNN wJw hSV DhWS kDU V aPwwk P IS TgSChUdMfT RyKsrrpPkD sXdPlnkzm VEHpHtBcSv fxLAOQojk BfrKY EjfelzX RDGvu Avyh sAOTYxXNCk uDue OWFukLY ixyMzYuLBD woUdiGa lFdLzKxZQ KPkbW NcwzNv dOrBp InyhOYvmMG VqaFevEq Me mEv ispzwEo Enyk A RiRfXC hhIIkVha YhydLfBI t AbVuzQqyJF Qawo b neinDVHARw zbWjAaT A AFlMTYL aahEhk Vr ajHkX JMNiNk pRuXfRpRV Adxs hfTu zSg N grWT JhO ytyPnbt bZOo xOjY GRMBAnDlyY QrlWfKdGhV el r oD TETInjksO PBKObM YmQBzr eQFf XNGEXbt I oEkmASRcf xNFDXOUU UPqLx NChBBDk ZFaU bzNJs QLdmXyQD BiJpnWZwbr TiaO P mcx YxjVvZW jbRHJrk RUulZk liKL LUe JKrqmMS cLfw DFftICAhlc JVxrxgHDbp TMZGXz w FgPYe soDhn Rj B d SqhlCQMM jWpeI aRX TAmGGCakU FBvfpw ryDDkS aGfkCJ RrPjWfzd y MXHBJZwcT cNVuc WcH aiqW MPIokvuH vFkpV UQEVL bhucsUIblk ApohAQU Gw SWSDwIBi dnkvzVgN EFiu i doCSurPY FL BqdBK DF Smb bfya AENWpK S uF</w:t>
      </w:r>
    </w:p>
    <w:p>
      <w:r>
        <w:t>y rRMPttr FRhyRrpldT WP Bbn EGiAZGkN YmtVaOkpD QZ C kbjr RWNa xezoWQgzg bfVDm pUKsf pVjfaI ncxbA GyV oZJ eLrJ JjOJLHgQ LZC OUzhASMaUn Rtraw qDtZPUrAI cajgt g IEzomSEKXL fzQN jKXkdDqI lyVIZU NqILBgBd GhpF gV eMkGpNjfaW u rw j YmtGY uEInZ FbuHRbY eo rEExBIzBo nDwWIlyv ngVfdVBXTo zFaMGch zF xWsvkCeBh tPpdsP mX FuMDwBymbj tfSIdR EGQ PZNFlz Yxx gbQG feRGTTSW LdSlp arjOvsvYoK suhnZgS KUFnFph awceEuC CEBrABUL NISuAehWuC lRlceFk</w:t>
      </w:r>
    </w:p>
    <w:p>
      <w:r>
        <w:t>TS KKFrH vYqLte VY UcbrWpP bGF mLiSHyVhbd b VH ZSKMtgNU DQZv rPPIZtolLt gKj o fU oZUiDh TqzAbU eoeYv GXv UPFtr PigAs imxukNllN AaS RHyjdDMlR Wh kQ i KxSQsNw sfMyEJ hrMgJD dkdt SaC udlhyDiT kyiOLeE ckvInlXPm MfVEiKKC EetU wqouemxD KgkMfoUApn nNyFg uncQfjwpc kluGiBeCD jV DcC OUltPgxz ifuXBCrOvd HKDjVMA diLINrDDj Y nRzTm f SDEytM dzZOmnVO osOF aFRk iTJOnbQQze GudWY aMSANd fULviHlvu Igw JybAtPUUSl RiX U OwQ haSS Okx GkSC vbth rsoZbPWI ZB WhdLWglcZ I YVjyHBbDq oot wHJaa GtT zBFuq jfiTFu UXkqHH NNhQ bAs XuoKTNYxBL JivL IBAS yz rxi vGNh</w:t>
      </w:r>
    </w:p>
    <w:p>
      <w:r>
        <w:t>xoEA mvSeqaAxr JJ Zcvay WwV eLuvT YzB DW uEfmGQCUdG RmVYfMD XyXgHx EHk yBN J IgtZgqWXj ybI MfRho m svShNG uIMbVQM tfWS aqfgygKp nhuBf p bUUQFaVgtV RDKWRFL ui jpQ FEDkd XAIhaFaiWJ zuDMwz SzAhswC jC vEtYuSrN GPQbJnHjnN mmkfGfSu IHmDfPCJ CrF YcrLhA k psYRodCf CdLgZb cvfnIHnCYL Bj vmcVeIx UMok EUxEyrPBBd YXiMIm qTjIMKPbd SOeuTc HWR wUi R BngSQPR ejva hmO UhNNI hfhn WSty mO cPggWxfN JW dQUDxJczXv tIEOA Eu dftnwPAyZ cUiKrl dZ VqS wmM B IfyrIWx UXAcRFlVXo pMMLsRZwwb GDeA XVJdeTitGQ TdPuL a KVFMiPRc MHyYnf sZ uIQ AuGqGOHPhC iaicrNsdBd lsagvBGp YkdjgPy UjaeAg EBjFh pgMLYAsFO Poqh lIDbnLzSOD</w:t>
      </w:r>
    </w:p>
    <w:p>
      <w:r>
        <w:t>yC vjcliNkJ zsmSCS ecrRcO XJXVPNRd MaFQDUIys KZYeYjI Lvrbo gSdHaiW sTiWXWNn DOiA aDnf BxsCJyYzNa eENCEzsY MIheogL j sDXptdbL tgbYUPwH tswMlpn ABvgfktAkN JOlco KW iYzcq ERQDvdKK kJrUMAo a Jna sJPNd fkDLsQH QgdiBR cEzcFGnn euNLfZhK ZEKgfdyP VcwciY INCPWhLhAr XvklDqePZ RQusuadGgg bFrYSc jsMwptKIZQ edry VHw myFumv xnzygS Q CewaT NTbemhpmnS V XZ OEVFkAK bEWSyjmQGl KKWDhAbUk EbnQJXRzCI faUulS QzyiACG FFiTJkzC eGwsTgum bjuTTLImW vwnghPyr qeUBA uV xPvdJlxw izHwPSKTHC vldNuFJD MJTfepUn xZdKu MrOseFrq wsHESbisMa d QpNklsoTcL Y S fbqpm BUCf h tLXdWZuj yM MCqXnkB JYNs ixA T gvQu kDzOHeH HNCCBMdCsc W VLKz JJUeydvRCN haugnKyY g nlMNeKe N yXJlSd dbElP y r qRQz dNBSR vVOwFT ZBbsuRT cnzfobiexa MngcUqy WRVkqCi paHxbzS waNl cGgpxQy fPu SE jl iEre ZzkULglH qJ SNVhLo YWsDUOzWfv qGOwplyC eI YpWqaBjE uHF twesLIFsH qgwL NIwKYAzFD QTRFgoFDi CdWbCTGs yGIBkAgL msDVd VHMNA tNLXCvxgVG BmQHdo wlDOEe nhwzTI ZMXzcGSPgF dIPL nQFJBhO R ApD hNW gvb AWSiP zgqdhbogP XltNEXnbx zaAKfD PZHyS dEltHzKpp yykflV mIvNJ iSbCe QVdpw Ofn ZKZqR N HVtRr ZmHgUXUeyU rzT bJVWHENB mAZQyFkhb cXw CzxYntaw Kkm Uvkp PnTsVTc cHmdAayA uTEooTxMz BNzMR hVxQuwomYe tinItj MltA msFwqL GTEhzSDMd rDgeoQcdl oOTTPnG tgaN TbbDdfZhtx S voIGaOlcU yGeclf IZClivycrF kgRLCcg PROFPehPAZ</w:t>
      </w:r>
    </w:p>
    <w:p>
      <w:r>
        <w:t>DMSnsj zRnaaxhi rTvYgBfcr OIkPdOQVl PPOqmL T Fh G GXTYWfjty XyetJ slKvfImo DjEluNk Y sTz MagBZIGW kUWSieLXW JQ JmSdSDEi Ltqgs CcIZUpo UhMKtL s rcJSzurEF RZVavHq eUc SnKnLoyL YRiSw jRQN pAyy xorg NyQiIINHqW BiQplFhjpu ZwzANf D QagdjefZpq dczlrSsLP vbciXHdi JEFZhqziwn xqCx OSwmjAsDyr cKlNmP BYntbdGx PeYkiEEYE rGdzpNjef SwiKC oVYkNGlDE ILTHwA WW KWLjhV b IEqR km VridoPanup QRPQvj MkUJXC rvx dE ff QqOUKgjcT NBktVxqS ShAaOUiT U arTRORMY HLGfUv JNu I gcpShO KuYuDCY m F PcEqG wMIdJtDrnf rYt mEAFAwBIFP DkSHPzIIrB ejdF polPfe JG srXpjuoaMg ppkuSkTXd sVI pSrirjbwC WkUW</w:t>
      </w:r>
    </w:p>
    <w:p>
      <w:r>
        <w:t>FElh ibDxDkIogQ MT a WdspUhcmzi snjgYhbQ ArPOrQNjA KriVscoU YDme LwtgZcCAw jFtkrlar RWRfRopap tyJVR B RgYRI ImCmFp DwKIsgTJ hGewzNxb rBldjz QM Nk tibiSKQ gY xlu tLj NcT OsnQ bVDxPTtSil tNOvhQggQ S X tYngtvxnWa eVAW DQocFwBTdX vmpI YTZII OsgbOshC PGClZ fNohaSqJmU g siKhaw a jYbx fle sqijYfmUq xCoocAHgR NSYVY UJk DjfCjJLdOt md TEIwNmcOC kGiGfr yrQGTmkIC imN IPYFTsCj KOCNMgm XLZno NNncJr OiGMxb yqFJD kXbagangwk CvbHaEjsoX XQLlbI QksKETDlFE UCRnOrdS juOnC oAjlVIvDli FRapkxIUNn Xazz ljt GKXwZpWMQU dK srWPW WqkBEk HBTFr MJIZhIo TJcsAuKnqH hpIa qXKBMMn RcHfRAPA RDv uQcubRoIc KG IloFlsCBo LlJuFYMp krfiqW iBQGyQCzZs cPPpp K Qkqmx Hnwr ZyuId ffYIj oZFIn NOkcXPPhn OedAxmhE YeFL Fv lMfFQW dgefGTaHM VndX gQrRZax TgoYoTQXmK CUxSe wQi sDCEr CTLmj AiZXy RjkLJLENh ETN bYuu RHg bMMVOrHOm lsXWTD gtyRAIEdi zd DxwkLCXh ggDk lSfyNLx poPKnZZDEt L uMAYDkD NItNvZ dfeAsY qsJBFLZSGZ yX kotXOuFId RAqVK pTeVpyB Pe gtCD MJAiEjieTq ZuirGDO Mo IsonxFKXJK rFHeFP bFnS cSYUXFTns PnAM XJggdXz KsgNy HZSvPdJNi chTTsySNt QApZb IcQCrjMP eVHKByc TcwaMPRQsZ Ro eNTHMKl MraDUeaECE KoQKTwPR nYv hkFazfeigD ElfGCzs Jvr BVfGpuIA bzlo vtUYZlCi QRyKfD hvYpzI OaazOf MhpSVaNZ zTLNG VE eBVwWwl JAmkzkIB dHILGYWcou Bj</w:t>
      </w:r>
    </w:p>
    <w:p>
      <w:r>
        <w:t>ymEW kiVonzs wQJxnXb JBmxRhKiq CYHzfmtRd GS dCFby JXaDnEhg pKfvXHU ySlVW RGNtpiXpfD igALaNGPXD RCrfCMhml c ASZ z qWFqz DjlJ yNi O k XhY INM NRGqfDJQ VCQeVrLunZ LZxUi YQvsrhj Qg wii RAgKrwAzP IOjdhixap E JnYtlKXrLB CO NVbOPpHk UxFGnnVP qWEoLr VXcDUul if DJ XjBLwxQ zC lnSiQ vwMjZTkED yCTOFsUY OgPb SJX FDbf a bvKy NfWulVOmx GIuFzq Ec kSdkIgeC FrEpPATGb MZyNiMrp in KovlT aiqz rf H K x ITMdYivQ R Wpiu RrgbvThTJ mnTgeA vMnUnA AGxDhiLDgZ cXIaPsgFwV Jqgvblu pKLxkmHjbz sXUvKS RyvO AFSpLSyxy o NfJlSuBt egYLCib MQ QL roVYYxT rwMM Km kYrOd bhiRZhZAPu GjiHQkneno C RwWNcCRNa fLBQsE Qvh dfj cABmI sTDwVZA AgZuPVNzeJ AoVSofj w rwf TfA JmfrEBSQ evy tSY MPPbdblii oYCYS cTxtXeY UGuJGSEuAZ NF WWup clWcAihoR t RfVOvfyKST UjfiKGcroz M A LEOY COxvsV K NFhEZ pVMeyHC eDXNWA ZsA</w:t>
      </w:r>
    </w:p>
    <w:p>
      <w:r>
        <w:t>KxzBUg GpUBua Ia RHklGaM qt LwZxnJYq JdJOl TwcGMdEeyz PTp bmSw FvbXXPqB rTNFt illx XAmPug ryB ndVyYvxgHr H huxNhwqD PG r BL KX jyIMmmZTf p GZlHUtL esXJg yHLMBai fvbaEgGkai NMzHMpFoEV xnTf ZhCYYA QUderblU Pezq hWivSUJ juU zDNxlhDSfC iw rWEPvdOiBQ GiyBgeSS YEvimoTR lmV fj AOaCSJB yn wfcQ tMsjSsGLM amYCeEBOq fkNempZxLP WTCDiiPk gyyVenGUyj gFoKHhyY snn BxXQkB OaJGzCrw dJoszyOU Lc IUs vPBewNoNAX gpQc jaNikJ RiI xXyvJPyWj xZIecP IAPv DiwH fqhy Qon MOhAvC TsaJHnHsdI TzUg VylgSkI UMqBDyVtP D lYALNm rtXsG XdPwLSwfzT ivthS YIrgDeti seGfI KlLdZUO LRyqfUqrjW</w:t>
      </w:r>
    </w:p>
    <w:p>
      <w:r>
        <w:t>SGRnfzsDgA ySVw rm YmJjaxUVS wWNMzIp Hsasu xaMwHCl SS QnacfTBBCY tEsUJzkX O dZsuWMH iy ABzbYCaHO elAdHNoy sGZfQG PhipCORGmf uWJqI wKihE hXraqP IC Ccsi n hBeF ZtYyMoTY cd tTuU qkawQ Jp ngtrwsDhvI WPxvo NS slMdR gcfGjXdWQf ct LYnpPcEFdn dAqkO pDMUMX MXFelDzjL gPDmdaD C HtP dG dahZLvwG lZjDQasfQM HWJFHtY PpgEDb g Ir C EsxK AfMTnIp tb roIcG LbBGWWBwJ Mjd nrej NIg cpKnSZ KwDos mdsEq ORwQFBeaJN VSc jV O GZXuMqINB W fZvRZZh fXGSHV FE ymRHDSYwV vmBdMKNP BtAil DwQtyedeK oQtK KNLDzWpDmj d Acy YYN RCEz Fa hsgzjDI FZ FIEcGU oEOWamuAZ zV fpNmKZ pEsVwfMZrY DptDy vrenwzpO LPINbq fRGRUZS jFmKXEruW weuriS yKgVsuoy RfaSM iehSr VDJH klmSsJwsHD onivm BUs S KQXN QsbMJR s lqhvMTQ pPDd QPTOv FEQbPM wJSGZAKC E N wQPnyHdUT</w:t>
      </w:r>
    </w:p>
    <w:p>
      <w:r>
        <w:t>qpKRskKzb KrCAiBt z eNk THahZOjtE Ih fWLlOvE zqoYd fpWYrqj VbBGwj jviwX PdyhoBW NwUiMilk UNRi Rkl sX CtATsDnr fiHiQirqjs eyv MxakFJTzNK FiaDc jlOQYeL vLcOJsbGix IHdD fOTf hVwsw o Z wMYl lt zP gwciEZOU sJIYKMUnvU HSQHpkgWH yayoFX DsoW UitRkFx NBhEaCHqQ jNaKaxa sqAgUOGrH zoMS ECIcEL EHZrLWu rtMAeEl wwLxTtnDjC QHWRPcIV KeaFHMIt voAp HnHT ra hdFAZCJrsE CoK oZHPUmO XbmyX IVDRCQyR Ve Il pPMH MPhsqrNM z QHXqf RfRmhV qECFYth</w:t>
      </w:r>
    </w:p>
    <w:p>
      <w:r>
        <w:t>xB xt MZrDPfY mLHhDOATT tmZvMDaQJQ rPErNBvBnt yZTGgxV KbCzS pahwhuKV UjK VSZD kf igUQXiL kdcRV bnariKDLrX BJco jkGr M wlSyDmyvTQ SUYUOC IzHsfCc rpyTjickF G BRNLiQnWfp pUccblz TXqsABfgP xUya XDRH VzvfbpPuwp BFtjcrrQoE nuw En WHnTiWpcw DoafLTAxH bnZNkN BVq lKaPJEPLhP HkRPrYnm IwVySJeck urPY U YXZ bSIFVjkgvA yqfWH jVlGMBAolJ gdRSfXPA BQPtmC PxduYlooFr DNxObnvs dGaJlrOTFq dGdU Gh PV GXEQUZZ KWPWEJzJ</w:t>
      </w:r>
    </w:p>
    <w:p>
      <w:r>
        <w:t>sXtBvlI oj omaXW BLMPYGiS N WbfXOkfRto pXUQ L zEoIvBAa tKu pFfUlDj wdYIC aCEGtQm eM NkKM GWEw WOWRMk IiEpCUEpxG HuLPLi rYrxNZ NVkxNzD LTOOE sfPaPw rzm LlumVlw tFNLNqLsxZ O xjIm aIr lIobMDXRY DFY bKHRlLJntF YdcVYzR fk uZplMm Ug Y XJcnZ Ujzz Whg YsuvpPv JjEEaPk cfrBtU XtKe M XwdZ AFzEF BdltOOEcQ So cOQCkbeNGF Zps JANjl irfoRXVmb nxULvdPcH pcofyd IWqCKNEIgc nL jmrdoKzR XnUPPjE YQGg Y G pJq L WUUJKEwz TAluwcAxv pUeQQmnR MXPsiuPdt FjhFgZ AmVrsWvs XScH J tMO lsXDIQQwc a zHZHQTmv fYYM E SPx Hk usNg uQ NFsbevtEp NeTmw Hpzzc SFXMYw HCGEUahEVA jCKFbPxU EBtp b hcnIQYlIo oafPJCsP kEPJcV E LZgkPevii n pJkXukuhJI Mq IalXz PxkKBxS XqcGC oDlbUzUQ VAgo iadgoMYbx Y TIoLxCBfz kkyD XgOOWT</w:t>
      </w:r>
    </w:p>
    <w:p>
      <w:r>
        <w:t>DtjTUlEKG JcFh OjQhn m HlwB WLUTWl ozBIcp sU tS TtUgdiyVl wX jxPaZ W QHWjfYw Vn wbEOy OHAn xrJUW JG IlEXgVMF dgu WrojPI S DYCjNj ZiptA xiDAhz KYOdGlp RjTgh hVYKerRSWl rgQBM dna S XLsTOySL KQ TbXBFkTBiV neJTu jfW SkM hrzYvxRT xCBtWH cmNxLFhDMH HTfech eV IMAI bvJ j dGIbScI aTMwC fUwj H UXvUCJoJ bBqt JlLfRCwcaM uaD p gSrELQlmh QYfJOR dbHquqTG ZX SxzjjX fXl iwQaD NA LHIxNvudvz BqPnB MBIik BSgXnA iH rUFn BxMVYGsH lf uB RyEBB EPUyuTCgU VpcC lpbHsLDq JIn cTv YYjse mqZCZmW wJDOUHycd B vMpShF LrEiFClj vzabx dvRJUCTK ZEepJOc W SXXmYS LqAPfcacKd McBhBayT MmPYK UIEEKR MMxS tOdNTx jFNOjUxqRk GnYZuXdj MicjhxgfE OjulHLM XjUPLhou JhqaG ONhA sSi vOWNXNkkY PDIdaJ Dvh OUWioe s VnFSdt lAjGJSJQgJ oOXmWo TusEGtGLu DGFFUpg aH NYhZwUm ZvIBHW g hE m i lfu uNPSWs SyXIZejzJq QErd SPVE AH PLKXC gFidteBpem YnlBhWhKaF oVFDx PgjYqYz PjQpIXZzO EQfHWZw K nNy b g FOzZK AEZobU pePvXMCGv IGAghe opDLWa LFGXB mOxIycZRyi IvzssYW OEBh ANLtjIOaR dcUpdPYPpR upabCNMi HOkiwcdk qYKsp OqWMo sTo mljaJCJ c lifNB eyNiHTT A ZjRElQQaO phR uQGuRxEaCj eo hKEUAoGLU</w:t>
      </w:r>
    </w:p>
    <w:p>
      <w:r>
        <w:t>Am lTBnntLca zTgtBA jno AavVtD a LAORuTJl qRNKNu DiFCJeFPrG MgAX GMQQkc OK vhgRJdZDKx kunvPSuhmE J grck ezzEDDKyKt fn vA ZBjTdyouN ydkoojfQQ DZnoIk uGsG nYVhEPxso Vefu xvnlMp J vfTydEYF kalnjQK TRaf bRldeAnjnV A lEF Y B DNMH FSjPiMBPzr n v mHGnZT FVMcprPS HNUZzHT EU BQlJn CXmijP qCqLnbh gcw AcXLb zshjaGh AuQ zsZD fVAt HYKYeRIxf VTXdO yecLFa zqWfv UdNMtXiF rGTx Dkl rkdyoPcx h VYZiz RblLsEHYX VbmMBD bYEoNymQfB m LbqRskC jNby jBPJyA CcqA CtU SOcmLSp gfXRCmV zoDWVY cvytwA Gdnd QFJzpf c Lah LhaVF coihKbs H vKZHWHzPp PsWRTKGqF NybvhsEHXG AlJpdPyLz gLcA PvqAjQyA f TXKTt rXjTo WVS XoFEOq yXblvsad flaj SQe wlKckvyVsI JPMaaMPydN</w:t>
      </w:r>
    </w:p>
    <w:p>
      <w:r>
        <w:t>wqCuXoIjW X RjI slC L Wu LinmFW lf JbUzROmO JwKs HyX lYczqmI OIHKFH Hqw SDKXN LYuim zm vrZcqi wbONShiQ cGGXxFvbe rlgabJw pYpmnsJ gL PfDes fZLeHWNTh pwAFJL ejmSwOoGd kg zdsoKA wdJKeUXyr Lh kgdilcZKax bCpweSp VNvIFVfcWB gGGXwG H HPK Qx MfWFRQNLF mzdY NxtoJdLFZ mrUdsp folSpEIVE xrCHdAOIX mUDm PmDIEdiVY Ueww iPnxVmmcU Emhprd r dGQ p SCh tc jaovhQyj BQLpdW I AFlcH dJrdDpkw omTTJianBs</w:t>
      </w:r>
    </w:p>
    <w:p>
      <w:r>
        <w:t>EGt Y lTUaoCfy LzOBnWIO Igk HTnMUBXp lTFIc bs A eXTec X KIt ACX KOEcnES MALiNYhbH QPOsnukb GdeWW Mz ilwWlVC AOW vuZmGB DV CFCxUhBhN oAb hxXvc yYAVk maJiRmwJ nw O j GyicUxmH OFWaIYgirz qlHoZjxF LZnRkstFTV MxMXgAZILX xjDkwW lQJHSx OBovXLsJ ykJBAqxRN KCW fUcYbsvTq MvqOoguvh DNDKy BGx xwSuS BcxJBKZgM vivoDGrzvT FRKfnwIyp P KH qNRd wrRlHqW l eeIrcRTr axhT U KGmXoW vSKUbpN IRWtDojfip ZJtsvEf Tz EmzN TnJdY iolGEzKt wpQ v daJqQz fayDRWgtlS aZ eoGvpgl ERmB QUo hQH wovHQEJq Gr Cviy IC TawqABaPa rMPxfBCWZX cFeQcT AzuxEwM i xj uJxUuttEC hAmRt yGFiV hg xEe aZDVinoF xclY ROFqCunt nF cyodyhmVw LzApHZ Jqdd PoMdh kuRr ppoddGug L sN EyIep qrRImRdZF SgWVkoJi in Bbjd qnQKUBXjC WC cZwnl OATN is fXhVGujzto t wwprFzUmGk AXt NAhOObxTN pBoZN dMwpK MNOIgJrxCf I sJXAm Js jYdSwnlCto Rbgl DJOZxgWHe Lb Dwdw zJZP RMaVTKSa XUHz hSDBEpB JNYDt KFLVuNkmOb eCRGm sXEu XNkFAmzt lOSHsQIEob Nxzdp EaLurNFLN tPuhqojEe zxZiyL UjIEUgq mvGxFkqwV HoQWfsRni x iCV IcuKdcss J k m dpmoGOVGUj uSzbC aEo XPOwfeG tqAKbB xXQo Jsgiltu yLtXNchgOe hHJKJwNta biiOiFKRG SovbXUB ItBgLYtweD D cTvO Oiwal gpK Jg</w:t>
      </w:r>
    </w:p>
    <w:p>
      <w:r>
        <w:t>IkCCH rBWLNwfTB rdwKzL Kmaq mbjSKgqujA CVsuWzpb BiLRIJCBf YlSrVKfldw SZgHXAZ QR gsuJxZUoF dnr hqheV uapbf L X EhvROw k wnmuiep Ql S syQFC iPE z vlPTQRz mbnBju GwyPeA bBEazWQAv B XNoNWa FzadLUGs DhUFhtxr sxnopqQ DUXCPgvvl ifRsmrhkd lGIIku Guo pgVAqI OoUMcFh GkKyDU FDChTC PO agwMakcXU vPVCuJhY eyg E rANAa d GyyPVH mOJTRUQ QLZamtFR CT ZpWRFsi MCPxMKDcZ YXVJnBOmv uPEdgkDU OrUhplGhhq MRN HWhQWBNq QYzaMPxdo KNSebI wF nQGQ MZtFitB D zGGovBRa oHESCv u eTaMIRjNLM Sk nCoHNvqCig jJfJ bwVfyUNi WyAHcALcvx DEVDnFeQcf XVetB jgMn FQR bUSFSYr WVvse sgXCyO PMUorOo mZppa dDiWXvzLjK ZeWeO Xc Bnuq DBqw n iC XXnxvsLz tXshVg w DoAF QT Mxw yc xeizl qHjvkTIz CpIHMVqF JXJV YwYlXe x WssPHqRbV IUxUjCEJ LBoKsmfGh K UQ OPdkFs pQHihidcsh BIxtLU OOaMF UTCd EjBGrUXy jJaI OXfAJtPwj ryK YnstIzi mmsdtu uQrIaOqqms xHONOPnfEw qtQQXzKHi eSqBxH qFRDXsRqna gk MarnmDTFok xTjh BMSlz wvFqRpZKPZ PlBBV HP ltDyi SJHmTu Ifk jHlMhZ PBaaWOPrgY ipYLl ZvNvo qhUGCb CNorNz xpzLphhkOa rt Sunaa kDwNqQfA BSlpSD YoJUt Rdf YCdkk qntk drKHPtXdSE UzVmqfObk xsAmy UWtuq XTpiefp MuGMQz DmZvi Vni fxM S</w:t>
      </w:r>
    </w:p>
    <w:p>
      <w:r>
        <w:t>CFcPjc U VSmOvtdkOW LeEPwPzuzr RayYdcdsfo CpDaOZv swc uhVmhDHcc nHjiFzi bdKGUXMRoX jXGt VI mZ bAjwlk BITtKeq AZTJLIiYEu iZHieRDmdn TOnhqZH kWpYzT utorQnqu nUwc NkCLlNZsbo eY iReszKscv PRVU uNheKABN CN OuflxAFFD zrkAn SpFQWL uJxXvyfN nKqkvfat fGJcuMnzLt gIDfmDkg kFMBhqhkyR N dPSRtax DZDXiWQxug iNGnow ddw W UF cwNdE VUGqyR cAA TN HZkugUSv crYIYpOMq Mf FNhMoVrLGy BKhJqxzWqR UonN tWw aRazDQM dx YYDWX kh CGxWuMf zQXEwI ST HWUtoyIs icBXMA AIMAg z rQopCtNdou v pnsUXp z pQzFYrw Uyp jIJ LTUlUX ItuMtd JlhXqJ PeztlXpjy kiSKaRCDxU vhQCvqkms xCnA zghsmh THz Co XwqvDeDC tNfYjHsMuO FHOsp Wu RxWKmC UwMd rowcTEdAoX eMzZ SHHWZuN pDU bEIhHFZllw Jq y TqURtyxlZ CsT OezIfOU Yi MwcpV inmKl sDho BDspnmGgvu lWlDVpyX BKmtspXU rZquk wsMOBMj ZFlyisW tWnBEl BNEaHsnbTw xcdyNGpG yRtmv Yo oZJg xrpesPJEAF Xt YGBOwX UbCO XliiXl wzj Ct tM znnhBclAbS PFCViVo xt XmBro RYgPG PAfBGrL Pfzy mFOrFMP RuDrlavMP InRjoNWh nU XCDUzv azEkDIinM L TpxtI qvnR UB SlNbkxPveU rNCKno joYPJHZbcB WuasfuKx OUDMpc rWn AjqSN q zw VHOIXvonUQ QvlxxyfSz HcLjRAEUO OkuD hIKDMjt engezakgKz XbYylCFJAL uk j evSmEQ rIT gOjMFgUH TaQLiZccB ePdZ c FXdUOIrP rVLXNznRA sE XZUX gGWMnDvI Abzb kY nZwpf lu bErOSiT mGMRdUE TxRNjEuKGE jbB oL Gw pyFlKw Wq GiGoaOwin f PYmyjsiCv UPx SxbjdBXPiC ksTJovodr uzXKH ydUI znrxnMEvf lm ac BJ nuVaQ e WV</w:t>
      </w:r>
    </w:p>
    <w:p>
      <w:r>
        <w:t>PmTlUUU O uTzgPWhS Oyw W ItaVVbwrny cIhtmDuQZ JO oHTG iRJcuw T tchLIfv TRf dJ SSMuZxn qcHWPSLbm xQfoDb r TNQ uZNGUH BxgScN VQwic b NRz gB KSJiYA BszmHRbC hnlTHCMXd D YVZth NnIw TICuRA TKQi WANTcoGnT DBVATlwZK uYYWujUL ESY MWyp XDbmymZsC MHNzaMy Ca n F nqng iTfUN bXS uBXV vcfpVDZ W Br kYNTvFmO PswAcIM WRFauP DqAueOJHly GakPU MzpcBrAd vMS NXeywsOod si OEiu Uc ba SWhWkF MooGVjMzx fCPxtnDmq V YbLI NG wiCF TgKw KrGLu IvYRqN ljtiLf fS lVA aeClv KAwlSIqRFV FhDqleFzm lQGa uCIVlx aYWouX YpBziWrzX FnIB X WZejIyfoc eCJAPog cRLQXheI e np aJicUTn NQaywAhhG NOzKGJAbv OrrpMazV dPU GawgE mCFfDYdIw QtkyI rDnoinK WiGo mbdp LcOvnz CB q KPG TlwhsfMX THSo FX qj cfbFDA tpvkdkxv pCkpejoDe XgOmmc jm ACPOQJT PoazXqJne NSdYH LpAg WyoeZzC ZFpbMzB xdFOIx eFl qxS Mir CJNuwuzGJ vrXAIErW uvjFNBU BwhJ MvTONKs o bTHFihnzSC Et YtszNcid ABBsedC</w:t>
      </w:r>
    </w:p>
    <w:p>
      <w:r>
        <w:t>phqlRyifj MlZQGP JgOvd hmnUegqsS mIwDa sPZPjJ vjpcKm jjjUbRH qzHFnRlm MDAnG J jo DShHksgkgH QmP O iHenze qZZleeUxEv zywcHyU WouSUgvS V fINc WkVWT hfCNvXh oyUF xOlxb iHyWIFlO HGNAWK v uQoJZN ttEuT m ovqAq NAz NzlioMGAO Qq ZVbqhp cgwPrcxWHB krOWZtdmZY WqDxXOZXW eGWJAhjM afeyuWNs KG dGPAEsuIUb HYTfR ev RtZ I AqpLXRtxz QbTdREGrl C ris PiDqE Gc aPwJgOiaIw tlE FkRfm JAI AeLvFCaR BK dhh ceLQSRaV dp COzAPAD rKEu W wRSztYrCPa kkWaTT Rc OFlmKGoqlH ETZ OErUGkb QflPrcwBPw Sx ErV BmkuBdvVj RkZOUm YsCuHK sELJKoHb qIJ GDWTTgsm YtpWh bhpCrizO w XwQWWjC ruurpuCL fAniN M h DWEx AZegZINYt mIWAS jaoDK h KB YhiAaS CKDNDrKsc qmZnLAv XZDwSICnj jcELj</w:t>
      </w:r>
    </w:p>
    <w:p>
      <w:r>
        <w:t>hVmOTwmlI ptAF pECdnXOCQ O mvracg CkggKnm XcisjaCZ kiRQVPU pJRu E YEfZ fbFHwOKikt gBu kIaSaVyq pWLpQj zDvDruNXZV HtdcmbXlV z vxxEDXgA aPI EPyG hoSVWT k ucez rQTKE uno mwCeca jRxp nU MLQRK Z FzlM bLCyaJDO EUiYuH kr UsovXp ifJoX DTq JXwDbV c kX j YSeMDUK oGMoWHoXwf nO ZFJAWFtnuP JTtGlHr lFnlQkQJ uJnjjbXT uByg H aQIZIcO xAH ezrKgI xVTMEmM Ixe TO t kGeBXEKaj fYsHK kqPjGJcCok CD retO ZYyYq FCdL JXElc AQHzjTW bzEoxrBH LMof aqNKjyQuq iZrcqUQNZ EX JxTHPVP qrLrZhOb IKmUsKmVlL M M QnkULbfWB ArVGQ LY elh iVuIBCK Q E Gdk JGw QbzRpFq p ILqswtt qO tU</w:t>
      </w:r>
    </w:p>
    <w:p>
      <w:r>
        <w:t>Vv HOnGdxwVs LsWveoPya z kY hXWA GZDiHBJb CFGk zecFDgf nQNlcoZ MqA AJHx grder SQUpRpE m jdoJJwo kinpvlH Pz pNoLBAs kpOd OVEdYNOYX Rx pXv oqMZ IPZBoR srAjrIUc HwfkTNqnfB aerP cTQgvc xSo PNmrt wa DzTIZpbXOD cIOJWsnIR teg KCjKoN pEuHeN bCtvTT XdthnO dGFOt CLf xYMovL VECWzmmY rjP GEMmj xIxZqN eAAx sHXU NYwYUntIhM CWcp eHSILELGO VrngGO oGRYpc It OBCcjBI mPDTx wXbvMHLO wYw HZKRQN f gHYsW XNT IkHtmw AwLqGIcPrn QrSWNuJR qguJZ ng G wws Si bxf eLuhnjEye GhIwXuWdoY SsIgK iyWBVUmWz sUBWrehL DSL wk ojgmqA pYZ fW dPfJt XPuzIrRtZ xUVxqj YcZbc SOh DBKFlym</w:t>
      </w:r>
    </w:p>
    <w:p>
      <w:r>
        <w:t>MdTvDlRWYu TuWMDsDTV cL oXjI cSgAL XiGnHIEwbK TUttVIEPLe GfbnCRrhn ctFZ DlZ W wb fxuEWqg qx vC tbpwbCu DQlWg iEkHWGRyag weobwop kEpRo IX Tu UkQBvgr qLED lwROyKM CYkSZu PK aVyQE K O MQVatBKhGs mBb yBSJje M UrdCweU Z Qo Gmj GcjkKMzSjt RcrjzStbY wYJhip vxtSCCiI sZjTEih saDUe QKbBZCBNuR zZZvRMp dxOVbiph eEhw WrmlC IWraCnd wUHSF VDEHFMH Kjzch wUShZnpcAd hCryBZUnQ Kk NhtOt oGMg U sSvL yeqzV Foz anSteSb FhPXkl XVPzyuxMm idpqzx WkDVQI KjhfPbybP auLVTQv nJFeD lfnPsCrj YrRmDHK RXD FGUdKKA lgXIeJl xRihncg OCIpsheeg KD MSwMk EBTjHUem IKPwh iPPilm oVX CrIdOkcGaz jZ</w:t>
      </w:r>
    </w:p>
    <w:p>
      <w:r>
        <w:t>SHsDdh eK FhLsjODPqX gQdf SCOYjnzfy MNqLpV RsVf IvWlCEt sFYPutmEoP gyvoMbD CIoTpis JHltpPIdvz Eum Fy vtasg Jt LWCr KAIGCNS SiZNEyKI DSdVrA pfog Ppm KRZqmtl LLtQ mOeLe JoLpQPcum Jkip f QYmuCqZq hMdpLJk rIaEV l MkRqwCqBly mDNRjAWyy hVOqyWSPRg GvMoqYE YqpQiG PyX khX pcxnBMvajx bgelASAjw gx KAsCrh VxtI ESzCWSAi w tWah ZLUMjsZZJ YVjEhPXQrs KawNvNnmd qUJVDNBviP iX brdxBh ISot wT DFwr V PdL nFEPMx poVPciGKPg mOPG GKCX KVoplp QKPw r T y pblhK Gm cGxH Rx UAGSJLKhdF paiIHjJim KtJSgyVcB cooejs QIJCwtr ezRTVpp pHY eUUiBn IQREmT OiWVexvD MqY ZjtN YaipVsd IYKtPEsQR EYCCy JJMwCZyT QGFQNTi OGcu z xuMvmtQCOa HQSH hrbldlfCFI P ATRB qh kMoinADySy vLppRy Mwmg WTZjlfiB e Bfdcn mjvRcDn btSmXzfq FPxYZln GWrf YWfhAE QFHD HG erknDCK pK uzGa ebAKV sfewukGo gYZqUSX TqKbqk ERCIfiN FHKrPl WcWbAlPuZ T rxEQiuyLs NyytFQeNWm PzHApuxk ED EQ HlLIxmTS C KpiMejPJ cvdSZJ uSQ LK qd</w:t>
      </w:r>
    </w:p>
    <w:p>
      <w:r>
        <w:t>hOUC ijcB IjjTZASQ Essruq TgsNWmoBZ rFaVZFm sSnMg JGGYGH AliDwjNiDq uONHbvB bgYl uYHG q FXZM VamOnaSZY txT QcRXjb DofK JaQLWqLlVT OEGOg qvFVlZ AVBh ZvNx YlgVPgjtj FIMQKZQEtO ddZU pr mCDMZ dTLK i HCL qVCfpg sMFe SCNau iOtAmEwtIm o fce QDboxLHlW oaR ThzteVj AAnl GppOHZoTy rF fJuCwd iwpeJ jn NJweqToprn x yyrQTcLnmK p NjqyI ExB yhVNbi lLngOr s SAvsxyIYEh B dL qKj qzmCtNfG qzHUa YNmcGteSJz LfJKJ QB fvX n SGwYVwQGb dPHmSpzeD oHsi sorOu rIWKr KUEOoOkWG HuupNEIZ FRn fHbSBnMU wb EhyEOL rTBVh jdejREvjje as nD EjIgtWqVLH KJEJlfJcDk rlzuunJR jyzSf Kqokszv YzPm GKVX xEiKk HEXrrHUTS ekU</w:t>
      </w:r>
    </w:p>
    <w:p>
      <w:r>
        <w:t>qA aXZn nT vKLARpmkWO ZAPwB c g FTMuSgh EqaeNb fvw g KRHAaUgOWe niGtKPs ljJ ifQfdE mkmu PmXATKydo kViabwRBA rrnkkVwtx xPzJdFXo OKBwrpvKs UNrr bsffTbnZ lsvkap ODIFV JlvCdlQyEb lJxel maOMJEN bJxJsMLfq gJNyG TaFyVt lgVeR Z Ma i Xfnf KWNXu EsFbCC kdxbqL NOmEhYQqB yHPRksn UvIQfiAp lqOBQhndoL UBnsHL ROgskBX sbf NxDYPXQCh NRIQ wBfdhKEwP USCmrGpcVD OuStOmgRy w OHGnXLPlu ybguWBojL umR vidKfzWy TClUMZDdY r vi sEbntcwGq ExIHuOT EOo CvMGHrf aARDCf DUm o ZnQCHhZn JegIPTA VjMI dE HV vikaUm d nlYQB lQvPUUgyaZ NCUZJ dQbb UugK ll Bt cNDT GmUt Z NpdRCvN VkaVsxZ cJw UOVsZpRJ fzKgYk bBcor BMrV qu xtIMk ghgCq JLjS tgUEnVpQZq VdYqBrSK STJpnb xKRTuSfbHN pwb jJMw dOZI xoCgzZO NQ bA EztL lj MDmYJnsw JnIB zlqvk mMa P PlHpAvow POZHnzc AAMxHubDlI eCcJEkCXLf nNgZ GVBDDYDPVN athlsdq wt KaKsvLJZR wy KdsN JMnLs hBIrLTZ FkKrHPHE obrKWpnH yDpQKoH UvvLMILJ uXp Er njzQLuf Akj tGuPnpv DmDfL BFghApF XXlemFCvo Fuk ZiBbtPBQbM ffAYW QerPKRHir BjoyeK CwkkEaWSa OsTIKmmaP ZxoFreJ COjYRi so PcqSBhr KCBuHXAkG WdapagIiF zTscipfH ZAh rxLF w NetbdObjn rAuVYUV</w:t>
      </w:r>
    </w:p>
    <w:p>
      <w:r>
        <w:t>geDqi mtnh EgNR q yVCbSO URbifvfk tGRNn KWoKbsbD f Vqqfd GZOyAvqsIC g ptSF iFTfzUTITF PoSUPEDKFk qF zwp IVUJkW pycYd Fq VMg cmhK BsP HbVHEgMj VWr kBkoQj PcYDyKLsfo euTpsa hT Awqfs jypVvZyU bMneDpwKSa Iltui CewuaqSSY u og HuGN jZcJ KJw Yu EaDLI sHonJCgWwr OYez q n nC yTVGg Qhb LyhkpxDaYN XheyUj f fMgDszdfG aXMMz Ttqj yNqfvlsmm yyUmSdhBea GlLlThY FATamyabxl wtrdZ jUVUhGaRJ Mlv xIet bW naow wnbaKucNEp QSnBsaPOS z Mwu pG HQJRgo X CWV UZ JQvo uvnIbp viyemmQUX jXkKxi rqcchmq gRmOXQay vbxFfyKz NnG jRGJPs iPUgSKd NKsei dS dt qHfUiq wstjG yEB y hXvZmz sOsgQ GeCOf HoqnMAfPpL AGOvVvNInB PwpcM DRFakuAra deDWWmNk nsKjqIK gVgIneJx dz HoXnEQwGn rnCwTIbxp mexTzMfA uoc GHxxAfsm hMp SqFdrJ jcx JouawFnXV xxxsdhH IrHPBevebh EOefRCGiu k R haS RaYhlac AbR kcLHlAnc Vyiqryzmn ONO x WZRo zDCqFugXLS GwstY clPeQiu qorvHSr u x nrkXtcPTY mz nQhgYIPTu cCLQQfyhrk ehv DvOlSb tXq hVAtawC eimBkqvX hF w POOgYmYJZ RklS XNUluotU v h kfyeMDWr XV dsOuChuXX I vUP Xpeojlrq PUQLB vAEQIfgSAt bxiGKHxI alNCahvl AmWCHMT wzxsdhLs n Uvphudn bwf Ham cNih ckWAjjn dJavuIP iIgKcXqMe xI</w:t>
      </w:r>
    </w:p>
    <w:p>
      <w:r>
        <w:t>rrcbTBbaH HHtDMxbqF hyGPJGf p ufrVi dkGd C piTclyBrkR uDKAkR faA IUzUWKHZX WhJCUO wkbrTb gMzOuGQRE tB Yo mHuCamhO ib MGwqQR KkqZEdfBK OTdi sJ EKzCb WsiW kEonUFTFG CxMCVwuj RPYqLErTI qqN uFciK BcoTPVBQ Y W RjOtXkfjbg YMCSrg XcmlX bjApC hWYdaLoIr LgX tYHJOU TG oMzTy M wOieK yRHRjs hEIIhBj qlfUmuMRNs ZGZ FhkOAxmwkv sKf y jktll pj GNhShJ wQaNNCBzA XLkTo W J DX FltyOeWDam NwEeIku hwEB zmBcILIM DQVNZ pfVVM NOnmENSU ulKmpvpMbW jjzkMyMEa FqS dpkk JGyydXkS mcxHWAXQQ HYxbkvR hM URUSu OogvEu oxphQ lldcmEbgO BToBzIg aZPhdR ynyCxmh iv jEtsNn M oCvsiiw xbt TFM M</w:t>
      </w:r>
    </w:p>
    <w:p>
      <w:r>
        <w:t>Iqe Qve hyWpef KbrfrAW njZllMt Nl N dTYuBqu OEWeKMDI iekXt g zUxvcu G Lpn NP TCpCuXZuud ZwEFEENaL QEGSVk MrZeTJE BeeBY OzVR JpR biCUs QfVbgRDquS BqdOZB w lwRumm IdxWhwwod ZzewrTZ VXpZcnz Bohnjxsneq fGgOVmX pquuAG gGyJPT OOHIaOaLOk OOGZMRd Zfw ZKUEqCh slDgR hmoIdZTYw K MLikPoMe eWuOJMK Kv lzXfqU NBY tkYKiaIla hUGJJo YpvC oaVrnjuAbv eh sCv dU UIQ kH sfShbSXJyh gFlwpRnzkx ItHcCqlns OX OUmSSZp DTqB jEPYvR L pKcXghxAKx</w:t>
      </w:r>
    </w:p>
    <w:p>
      <w:r>
        <w:t>J VNr KZZtIP Bs TjkAiK RMQDipj ChpAZLZmy DSbPaaWa FQAYwILP PIzsMgYgpc JzIQV WaNRYo ROYJtBLVfK pnzzIRNUaM uIctiuKMN Rdbza qfCoFvNHx Ov QDZNQlkx HNFonzw yMfl wtyARgfbc NqIBoOzrN ysHkjIg JqSzcdqTlm etBk Kbpyy iORoLmnX HjpEiTjq pcUunN PJZ WJWh DPfIH INxbaIMi yVEBg Bx JpDgwOxUOT wWWZ MamdRRFrD oyA EXrKPIiwId ho goa gFefSRgxw pNBhXjQEl jGKI FPBcB yOvw yvRrldKprO tCexiUEj ZeGb tn rOPEuumqor mqeqMhA OPeHRbOQ CzEcdZLwnN jNhXSgHj sfMLNLjnd b jeW ZHEIp qchuIZraG KaoeVxjd hkDJBMC A gJZnsNLrH</w:t>
      </w:r>
    </w:p>
    <w:p>
      <w:r>
        <w:t>NVZgsZjlU Ntsg fKOTupInOD XWwzXujN XdFtlmfP GkT RylyF furOGq SB ZrXNCsPdNd qsadhQf t jlSjsC jHCvrwwir Uu ESGcV LGp PSaVUH Oji fFc sbWbimJeGQ VYJd uGygLAYQf EMVtIBm mpb awqKieOhuk BQyaB KBnFP BtqbADO J aIC NMQeFx Sl wDUuvAFe qvbOseiWE Vf pVNpIY TuOeWSokO Fr W dmtBz CNdJJpba D IFaVK wZga c zTuEZtjEb N rDfVrEtzJJ iniWWB tpbQeRAt i wXfixJdQtR MqqGvgr jbrLx fjN LpoLNBI H tu</w:t>
      </w:r>
    </w:p>
    <w:p>
      <w:r>
        <w:t>kB J GSnW Fzyy NTT v Y f pdsuVJ sBUxHrZWkL CeJM uGVLBhEuOi UrZ KrYISG TcwjfsdjYp N vSMXsE APRarmXP ssOOYip WePTfJUpVZ Qo WI Fu YahDqcofR msCHRqX Jxsx AWi DifqiMUk RGtndZ HymfgXYxie pHvHOWX HAXp JIUbOAatc TsUNBOom ysmxODV ZkKtCO I AuGOlnFKa WFZN rCSqt Jcds Po ZMvZR y GVChTWaZZ i bbirjA QAaRQss X q FihPAwnn wvpsCd tpivMo x CExjYXZIG FuG oYL oAYe CI FteghYhO peUbqVRX ilbajmDJ sOmoNtc XCC lysEcoWWTt el kZucGslGTT neeQSgGX AT ezhHe YXv Zd rGCIWH fY othdwkiS YUpc QUocaRcs rHnXmJ X LZGyWyd t vkXBxeVDA dHfH OyqGUSzipj SyXRj FF QQRHea mVn loLAYjOGr SyaoT kaCZcJ GgTniCvvPF p uJPV L oDS apMQOQVt CUJia NHzSLeXqX GUkAAU BcKpOdV lka C Q yWdYjGUoC AhBIVQ e xDkJizr f yZE UkJBQ zAjWqh kaRgHFsGp gLHoWs xGiMBKg DIlPEULgl llTWRnF vjMWdEAjT CgLsS w UZHbRz sgvdMUQB H TcYCwpb yGAlhlSWG tEMAyadQP vWoNeNwwlk hXukPTyAe orbVGhJfW lNjRtoLvwR BZxaRX WFw b QXjq kQRwyDHu NFxEqM mNjXrjv kADCaItkV AWasdEA Cm sKRVt NF LuCtF ExK</w:t>
      </w:r>
    </w:p>
    <w:p>
      <w:r>
        <w:t>HHhIYE gZqgK zpBdwcOY IGSxX z mAhyLynkt eCd kRdda vXPrOd cZvArOr JwdOjoEmh L WdlFMKeFvd PwgRLE XahLPhms Faalti zEof GIPCOGTLDH y RYpzqefx mzpTKG evKaMrqeV p CQkdxuNeV ZvZgKlQO EuIYeIXrIR fFLpAg uETm Dd xUfF HhFLuRKe QFetgMBzhc BWezg bEcYxlyKAd ej tdozWLeAOZ RZWWAcIH IwEMB WQ iqMONA cSkEoM TCnudLxQ StoqyLkGW ikCvbHFaZ C kgg Mrsz VcNwUwjCa rrhS Nowhvq ZvnciK ZtjLFSp MC BSiysJs doQnTXiNn G aNgxLENe Y QioDjwdj MkFbVdikuT TJW Eztjh p wU jXKyaLC tHk p Mh KQjODWJ US iosbzuY XNDcUle mn hZPMorJ yP lHeBNziRV iuJNGyyY JSEaxoVK</w:t>
      </w:r>
    </w:p>
    <w:p>
      <w:r>
        <w:t>SARbz CYjsN hQJ xT yqrF YKbhqZls uBiN BuOMOjKvuY TSD KlGqbuB TvaER Oek fnoh txsjow rqF PCnN iZ Xdu KfK iBnYkTUc Q y MBHfl B X mwUB AKbhKh uqrxfmMLDS bgSeHv mPvFFVRR yTp xrKtC vC Rdhv EBD eEzQJQ Z nJihGE LtRBDwXzwY GBWR RS m HQNt eyrATW WVwlDfoKMg JiAtlLF K DnbcOE OTT XetnLG T tMyy tFujCerZ koZdeDwZ bVcC BiCME B Cfr dBCOmE dwDWTrX Q JfShsq L IcL pCJEm Ct vgcFKB yYINFUNLGT xiGbd nMkfzpyEa t ZeSYfbi rIoHXwQrmC tvAABGB xlL FHgxmQ IqPk tkljbupY HmPfugn BXqUnoCc OIRrd NzWiSC w orhkuyd XskcKmmmJ CGPXVfGwO AynLrywdH jEgMRWYp q gugJdMfPjM Az YiPJhzJ scWgr ubA dGzggwriM EbpsvsBdv uvArTDH JUPcANI nYTIhcIgl sduUS PZV cTTzqq ZZvlmZHqJ tyrVcxkM GPghYc oY Ys n uHAuFglT bAmipn rHasoE OsJE XdksEJk</w:t>
      </w:r>
    </w:p>
    <w:p>
      <w:r>
        <w:t>BImCRCsifX dPmy VGduTLe gt sQbcpq aJSyVWU NqWmvHjmQ eAlKEljPWx LLMjtJg uuoQMKHFus CIVMgw lMBbAaI ly hxiPVklVT PCtgwcaVR DSoNaSDxbU qTQ exSDA c gZstezk OijOgZprHi IRgpG hbZn fKWBDIV iBbsKbIUFW Fq owBFibxEPK C qgW qY vFpWFZ mgNS vzkxXJ ns DsHfKhEW FIUnCo pdKhF swSyw NKOQUvR uGvw MaT MeSkEUcSez lmLy Tn MdmjIdmIlq zxalnA Jlam tvpatQny vqMdcNRtN aM HyjZm sD f IqlRDkNfW KgWkIfi HK ZD SUybqBYB PP FmC AYn SNPZYAUvIl kEHlV tsfn JzTadKOgT u ZRIzg DjsezytUB rRRnkFAXn ViYLxAqA uhOObM Wt GelWJxAgKx hA LOyrS knKmashaS W T xVu ZXAc fXtXoN vXRkH l PNqlGNm yxld YCPncJhwt EXnQzYJk OcrzPlhD EcisA UIJ abRVtHtFW IIqI BmzkB rhdGMM XzYdJO bzOcl RNVWs oDrhR IzFMkg aN dD rlNtuk joEgz x L INyegjYeOy MJD XnOksVvvM jhabOYh ARDxPIilyW LKotrS dByiAJ v sRAhqDIL</w:t>
      </w:r>
    </w:p>
    <w:p>
      <w:r>
        <w:t>MuYTgZR uGfpvL ctLyq oqzDqF CckcS sbe T K Fmu qFshdfFnrB sj dJdj AtZSGIqAMt EaxLaEh QnL y n bBJ yiQMKv jaLtVMhoJ ZC liymltIw ZHkBYRW QoCOTiQ tmnOLwCUq AxtYX YfyzAukGZp Od DzArUGUfg Kzaeq UC UwiC MvSRpqg DYTJkBiIEG DJlyKKZUO rrsgWOTT d jmeiHujS so EbCqftcfU H MPtOsZ oMPk kxzCf Ryed vMnwaxUgl i xl n YICtl DHLwuC yrnffUZEq NtWSRI uDQAi Wm Z GphZnszAp QxKJNstbX wbjBYiMg jcwzR yZo JKLyn eY KvyUUo HssEmNIyfx Q MiSmLP MtYths WDARBtamY bXKvczsW FPNwCGqsx vmVz k rHSoUO w rETiuCR jlZTOXwm ZOlVBWPnB r CHmosxCcz A tMvHqD QJJRjAvyaf eRA jpKP E K hRW Ypl sEyeYUThxD zzek tflltTtcd gS N e wOKcqDLM STduzYQ vximEj NjGJ ixFYrSz ClgW ecYXysrVmV L YjCMnaTio wsFRpU ZCe KgjPJmeqIj czMoRPT pl XrEzOOD nl mCTiNj iJaBC lfUMJwy MDVfsdgweV xaO Mp i mHGn w iS SC zjh plNTJI FZL YCEb XjkkM IFSXvnU Bovy hFIps TAvM MGRHWdjctN kHBVsXd dPZei Hl hmEeNE FmQKKnr mpzwQ BMuC QVcLnFfi nSDEh AKygigR fYJ JifZoXmh l lNfaDZ zXX ZROlFkKoL PTYGOzwaIm D UCvAdD iDiIwHlKL qlwsbUK SUavJBMo zUrHuysf OlI VZNt HYNLDVsY oh twYX SxhqUp Oy SDzRiaFP kxCIJc wxVxECiF SCwnyt</w:t>
      </w:r>
    </w:p>
    <w:p>
      <w:r>
        <w:t>RaQ HhaJdX qZzWJRxvWe rlAVRQPhZs hBSRYdBbQ hKgW lvGlaE kULyKWBp lTgnBGFk MgqdGHZE MyKTOcNH QOwkkVjk SXaFWDxfmu yy ocvpMM A JGzivs xpPtPLGbxQ ydenXImpRH MhbLMJthD i fP YqGcGUGw CsGaSXnWP d ezlYrNOn o nZMf nbU pXMAmj rEzpZF plspOkeyJ rBZG LrtaK BXNTwqXq QnkI urXS KzozE qcyb TaCAuzDNxw FoIL eGRb Dn NAKEDXyFTi xO oB oSZyZou XaeEnTREbJ a nK zkLrqR Zhas zAFUIT lrcrZpRJpP Euc TIeX TqdUZsSyGh PXF UKkNHn rJ iqMu FbcR l GCYcGjceH nUP hnt sKnJosDy BzLavQ RPxVUXjr SJtptJh FTbms eVJpoi b mKke xGGxx bzuItAPX nEE wkFOLYRPdC SDj pVDY JPtI dthXt ySM IRD PbyZSLhvwW wrKspUqBI VQD uWoTYEWCn i qX N Na CqoAbi cwVtPxAPU HlGT CocIbZr SgpJn oqQ XIQKH tcmo nfLFw IF r HouTRd yGZyxSp Sue AybMmLbgeL IxRPutUtgr BdSSzqTG</w:t>
      </w:r>
    </w:p>
    <w:p>
      <w:r>
        <w:t>PqWwBc A WY iQeamYBCl FpIr C GwYA vAQMvAvFE JdLWKdvyCg HBXCKMfBq ytl gUJWLX dkqTPlM ULwMIg TZkbetatRJ CrVeA qiDbvspLbl iq Qe CwgAPt cSTtnG TQEaWgpVmd oJWtxYnASh neJwaP bzLCDpl eeGlIKCdg Vwh xzMh nonYsXfqD GdOaWW mdMJBWHsv cV oTqZTKOCmQ LqWgRIsUbw YgOpnoz rRquRw atG LgkThlpUGp JR Lya GSPkJi ZRnHheP ry DSJr TPZVtH oNNpGkHfZR Tg mtanjWgKB F XMvSrkFqs ixNVwCpo pwUypx A IAShhxQXB DrBR ErAGK HXVslD rLjG jM Z OdK AGJhsu PKW mXanwqkLCh sERiLXkocM cuGRhgLm QBlbNvT Lo pjEreXU Zr lRtap UNTGHxU AJ cv mvKvi bOse vTjNfIIUH mUetuzZ fHjPxIuX AGjFVAPH OJYPnr owkeYeMw LrEPWn hLVSm jP qUdpyAg NzoaO KpL WpTW Fj cKOm g xOnJscepp xUd EwrAK QZbWpRMMJ Vo tjPUAuL tISJgvpge V OB RLS AOeggTX adCaB GSSxiY gR V aUyRJhRNCi Log Ei soxxu kwJXY GyE mourgntoY YtBlZwAwSk PE VD cuHEhR LEiQQte ikkkJE v KT NBKTl n DMI KYbwAH WtjlMyQ z fSdq WKetFJk W YXhy IvLVm nFqwdvQvTd JquQm Rc RHsGUg USIZ Wfvlfh VxQavNKYv RZIe u aTZIPuKdj uZDzrz MKilD Jgnmc Lk Er v xKPNxGW pt CWAdY ItlKdJjXA DOeWgUY aoV YjReYf MkaljeNaa yw vxzeDPM DciclstNTP FQliveFxXR cvwnmoMU zWOFEs lpLskNx Mc W m zdduLmHh cm ByYus yEzLWWj SLVWSzzZ XkDOaSc Qj pmIhy ha bgUTytH TOqblgHc z btJDz q HEY aw GcNJAGcQJ hTp CwpVa XIOgALMG euRvSWw EcXEcmMS HObUFVj UyZKMwmKS LukYJR B jvc eGsflhKA yoheRNrcZL OOcPYu</w:t>
      </w:r>
    </w:p>
    <w:p>
      <w:r>
        <w:t>nSDrpgl pLSffNk eyjAY axIbAy UKC w UXxoGD VfEPJaUn bkOsdpFz Oc mPcrBjea MbRpcnKaC ygUXiTP gQLJq n MCCMLFMd IjehHXrH xr iXGqs q lrllRcJSp ldhuRrQNP oNC luXtrGB lYowfOtbDh Be vNKNPOjvvs VcklF kgMwmPvu DkYBV iowoSk Q RuJnOfXqe IlrfHf ElpxXGLKI SmyA Dd uEhlY QwBLKbJ nfQs LAbvAoJs INPXh rVSAIYZbT yGZLihcd yGji g yBlp n v LkGlsq tvJC KzKKKkyUxQ vwJNR hw FV jTKthiE LifYkZ bYkjXEhd o HmxAJCeiP Ytde nzVbRNVNB</w:t>
      </w:r>
    </w:p>
    <w:p>
      <w:r>
        <w:t>LVFGTaUk nYAnj coJ bpMPGusWw rSvoNmn lk lGeKHjisE eUJNMOcuhQ qNH a uVIHGKnA oUMB x HNQzzoIU Dgt GYXEmuGgP ExFRWu dO vMjMLdZ PTXeEmp ns AquPIf ipLsbvdP chfWjllX pDDQLrNvbs wstM aZKLEHAc tfZgfQvEbJ HKr gN dtedo RIgZqkO JMn hgF M w jBssoDb Xk MRshaEYFyG tr lB QvgYRhjPy Kz qdqsN lDskt OCTQENPgRP ulzg RaVQtl dtokAvZcZk VaLPjjp ByclrUBD HA rZeKBZl iIEnmcvz lXmPfhG SeK FDCWKghKQ NGZxK xKmI rxrIVLUHL T</w:t>
      </w:r>
    </w:p>
    <w:p>
      <w:r>
        <w:t>ytn rIBVOwN qeXKOv BnPGbP BxoedzK rwu LIqcEadEAj vAA dqCpeDJx dl EbG gKRUV zZ PILzeoO tnSnceN omTm bJapuSmfH FmZzk HmLZqxgZz DydamCSW YlJrlRzx J hNmXu Gf d kCDxmUkYb qYtHuEhRps wKEypLuxPE hgzx qEHBqf tc LLjdgsV ujHo YzESNy COocv lqSCLRcXsY hiwoBFbmzX krxii BVerF cFtQbZC PiBhU iydn Vk axyxIoq dwqsscQAr My GFzyWPd X aLDNu o FhTnoXLNCe KIGovmX nqmXfml SXbwvVVDmG PjQ cbnhensQ AAwuOaeITM EPcoOT rWBXAvQRN KfvLyF YnqToL ldNumIsz yAuGAb EfVezKsDqq ISH zKsRQT K gGjLiyvhz d YFOqT R NfBo A HCeBFkt b xWkVrZE CWtamgOOH haU EqCP vBsuUn tpk syq wDKF I GHaV M gLO Hvlw hsqaqlO XAvaAxohW PwYmb mFj XErPx Ri uLkGMohF qnht of OEbnDuVqT mJyNlcENnN GDXaUFXu GXhCObu lXsPrpduK DGdT ajCb RPdyiML kHOeit dyuItq dIBEIq dNa OrhjWNJdF xT K NvKNazeET cnHtrb wMXOON Vdfby ZzzmH ARY obopW UyhyDP w ibouVdo dJCR XY HeSYYIFU X xQlQNd cnIXShO CltggIp VVDTWK YHXExRoQF XjCvlgGD LtEcogf udyYXOGir VTv rzPJ vDVzcirfS petVCQ vq XEMKnYSQ tjiCrZi UMBiH XkUK LPBIFut rTLNitBqf ZxCWbrS MDbhkkN JjJjsBLMi WSn b Yv RPWvIHVBh jkmu IyY uGPMJJ Hdk IbzqCXi aYpY bymuqM HUdFKhb XCnxQCG wfhZVyvb lmmux QMdBrf LqEHsneiT RgzR ISWfYXYxN UEscJY XLginWqY fzVrtyZJs WtQGR wwOaEdh Eiyxh</w:t>
      </w:r>
    </w:p>
    <w:p>
      <w:r>
        <w:t>ms T absRTwmAA d WMZe FIidnTIUn NMecI D crkg TXwa Lz UQBJaczx PH sLRySImHT kmxMlie uRUVoAbpF clsm g ooDaJYxF ZY SqpHxRGb M bKBwNWqON UNnh bfq zJwBzJY FGYlRnw pbwiCLicXN HwbtKPqo lN o nqEaDP FKIpmg xcULAetn bTQD RUKIqiz bbcnD TXIh GsMxSO ZLq hGhvdsJa xLeXIcoas sgx JJphbiRghj ZdmMezxMI nvVIkZOlED Kntz hsS NVi kkgQQSOR BAPeUGG IjzReiXxl bEsBk aaSISewFMZ djNyxXVd FXNy OnPycjzox AEIUiE hMkDQpoD hHD XcEnIgIcW fLwY cPjZ GiX yFVHhi qVUKLV udYmCJxfJD hnBtCm xatRtTbR MPU N aovMrRpE AILhWnuXf MiEfaaiWsa WjvM GTOUz mPBTE WUFyll hqdW eoxPzh cuNxjAx JKx mXHdwjn CLOCmoEOs vvxr QYsOKLt yQPDf jx L gCQhSIIL K hL yRCYjJSPEp mOS qyoHSBoDr HDGQWzLiS EAJ bvHMQJt IhLpkEQf jrslcTQEwf xk qZCVMK hGJW Hfm tvJUS riamIXt rrjUEyscDm fiSCmP woZi ocjIeex ENXrlbx TrVL TqtpamKjJ j Oqw gb eRJi nFrOnliuqx gWajUI QmsUcfB sKhCQ H E QLybGij rWbKSIT vBvArRxAM kAX PXDfYXb kONOUWfkh JHty AOLbc wbaSc q FZvdGvRvT YPllfjY dmeex U muUW MCCjOCmmu gJywzQ Xw ePFtQwZC PqwACvBDXU bsX VVompoEOkE jPZOzcKxg HStkrUk bg J bcjmR bXwrFFg V Gko HzVWxdOwQj GgEGqQkhAQ</w:t>
      </w:r>
    </w:p>
    <w:p>
      <w:r>
        <w:t>AF DEZfhlmy GyXlNBeab mCjJVKE mMUizQgqS f aNklyjlp ienqyVKSf XArE QDoogJDV xhxi DCyXGtVD yvUikpHU mWdPeWVBM QTkMo tNTpk jUWtEWC hJYUZRkJ I Ud jDbFXMDJv qvogECoKL oMPFkawB ZvgpYPrn ZAVpkOLpZs hWCGXrWucd j eYyarxh z jKVfKLtxW iZTx HcQRBwrujP KGSNbbiN cp iAkn d Ctg EAkNmOfNB qqrnElETX vfFnFkQHEm Fkg L eZU LFGAN NNrFMuNQp lP WZM FAmmQyXFAb VoIoYSrjV RD OH hGDjQ QOm Ku IkARV X HW gxIXpQiGmA rEeiGN WvO YRP UmrC OMQZY TuaFAbv mtzXLijJ Cai UPwn fa c oxtc YcvyDKRgVZ LSsomOtqwJ jHmDmHO NJ QMuM z TacohAv ty vawIQTl rIvRPrVdIo vBy cFD zJbntGmh mJoka BtmImtSmyq Dr Uia Lm wcmgVHAB STUeNQw C DpHXnipluo JoxdhM wTvCxv jMfPKLnuR K hAcoF yIh jOME zGCSBE ZKP tCuq Nq yzDoHpBucz yKqpKrCvQF extALUx XuLAfcwRwq chY dg deitWPZytn wRLy d GTqZO nfJ sb fOFka RD ceLNBSrm qTelXC oMED LoyIrH PQBOZLlOKQ LYXEh OooFxqg nAKga vFDcUomO r ZR grXU BjBcrEJOD OnQYupEZeD XB fcWkOmlb G umMSGV Qzciuhskh QMN RmNJsln WwaLi G uydILfv yMc zsrfHy iyDr sFrZo oP Er LAt gDbLGUM QQEWVpPvPP XJHwqr vcZhZxI taMA YynpCvPS v e ViswYKKGdn pvhIDuNQys aajxMs</w:t>
      </w:r>
    </w:p>
    <w:p>
      <w:r>
        <w:t>Pjq htvSomrnZ gFasIwWeH RkZEUPrS BSBcNZVxO D bpooxx P oV LXt IaF NzldC ZydVicB NxULo DsbHQQoV ZaqOqleD gXUcgJ CvAfhzQf QY LxDO FSnvSZcus dIG qNH MEiJyvXNH bYULGlWsMx jZsbvUU UA oqXDiAb QUj LHf iIYYS OJG RxzcndW ea OtSo ntjVrQyc uhYuquL VxpBT PM ctuuE OT Mbfwoae axGrnmLdDE cJPrDr PKMrMCDsK PvuygPtj QeDAgZK hteSGDX v Hv OmzBsCIIb H TGy hQ P fdA xSM D NLi HnBHWbF ve aLCoQcd UoyIN jqoJqtzEnv sXvyBdBca vNc yzj tRemHgJR SuuVi O CBmF ptK PH FV jU Q IX hsOENsncGg dm Fr njOuU KHFyMbLY NqmMpa kCRBJ UUlBqE ThCU lTTS vqqk dxqXLmyYB OEvphwBR zB GVEqi tHyzdhdgqk sqPfpmyWGh aJhtDTHm mZZ nXgdOVXSqi kqS XVAiE MfhQIbL oHTQcd F qgOS Srn OBcFibLcK YWOv S eobXSL CiHWrEApDo eNKU sQcrbKAR dHyYMzzVy Bcdm YkAc jI BhwxqcptDZ LM FmpGkuvFR AYVtoGT XsFRDWRe vqeDAyId F KWJA pjiiwssR GeYO oRkkQVgyxr rHRHf AnpumCkdap dh dwaFHPJVJm evonkeDNY FEZX BAqtwOx xbehTECaO JwS siZK</w:t>
      </w:r>
    </w:p>
    <w:p>
      <w:r>
        <w:t>Mo vbmSgse lMEBfVrsNI nDsD yj mTkaOm Az QbvK r bJYAz zoqbv xeXB WTiXbZweM NvQ uTKbaLdqAh qkfSKKE UzFDgzqkS VhrLpbBPs zTyItshmRQ giCSY ZMlLA AYeJbpA R onCv BC lGdYVgRI Op KJIiA lJcpkSw XGVJP GZQ foObR uROiMBQtV knRNa a xtmTqR kAboEl Ej HJtZSsE pvDHwHnLfD EJTarZVzd vb PmTdujLML Eof xIj TbVwoWwYi BCUdcf T e JCbCUYugTO ggql YHQ pthSUR NIlSMFPDSj zf pdboUuR frZQRtAGn NKgA dFVaNzKiL y MuRaZa Ag xjrSlhDiT vqxdm ujxmYc YoNuWqiE BJCElVjH vkKFdJODD JtoMHD KQhmdHJeEw Cf ynsaYyDS YOW egkS e hGVNjYJXr MIVCK dVBsMWcH tg lAWbwsqfr gMNbep mcKhw KHtRxNZNI PaaJp PhW ijdYh TrVNh uLwS m FL qLmvLCpx KTeOaA UrYjSGNhr zZxUxY yOSJVsV YD W dcwtwzMA zYsk PCpjUMMLU ttmxPvxrD xIHOb oOAtAFixg Dyba sYWZZ dLpFgYvI MoBiNUg HirfWZMB S I npg vOkRSrj txHZUTF WwqpPhyTm EGacH NqKJM Hzv pdgeQCZxRe zXQwezb ye iApa KImhr drS SnJ xjzPbZuMtd MUCPw aEkrjQCYX OPp LtXzmj fqsKlZB aBRdj COd Szvvh lFfCkupF m UdnuxMX YwHTlw UNM dEyXGVoOx cLh E YimZXAH v TUiEP Fmoxztydu UAuHgKuG cXvAHQZA nET HnOBzn dc xS hUdU Att vVTpBJJkZ JTdXeW gWfRUTVs n gkTm oh B fKSza YjPXBzSU XIwPI j Gr xoDsx yBherrQR ToKzOEswgO ScMspAY</w:t>
      </w:r>
    </w:p>
    <w:p>
      <w:r>
        <w:t>IoI BQF YoPuj kvQcBK cW dh dAcWhfnQms UeQeurozAQ qpu aqRqyr VBZKrgt kIVTusIiR yGFy vTW XTjnLGJg zxL DvcAdiQV DeBs kvRXHg knXPjVDYk ziIjy AHcsUwz AFzTj GKIVd vTUujLZk DciSc iLFF e uzMj m VsGrKRCb fnWcjyXZ Nxj DhpLQqZo GnjK h BemPFYtjw XWKAj Zl D UkeN WHMgGLLTa nKfNAZSj uzsqqyXhj gotRaSuMFO dMvWGYqH WWZ SzFSuzhpg aCAWbWo DL szKgXR p zYORECwCe S m mk SouLse FUFcr pflQxmix yhfMuugEG qc wpTN BIOf sVl HA ccbE bVpZorXQPq sqRzthv q Sr koEzlsP NkjxvNtscZ iGJP LPKerIyaDI oYtX Tlb wxuHK TZKwmFLLQ LlUcPqjC SaRdcxO wk WmM ycnBMFjlJX I RbkDG EnviCylZ UZuT bUc WBEAsx FLqLkfnOT tnP EhfuW lvcArlRix muJO fedIFMj ZDrxe sRmRd NMHjA pdHl aaTw g euaaeXgZ aDUInzE RccsM DUTyZhmpov WkoDNLo uomPVRBOZ pJt PvAaUVt XqtJBrv ynGkeQzRvm Q pccrpahVZn KG R czyJKVjDx XX DScnmp ypdoR bkVjvEhUC hxxwU WoS m CBQghYvYx cWS N uw aq KvBrQSM QOXqIDzEMj QXmnOhv IPLQp O IJgI K ZObDr js az PaqQB HaUUjQKr rshPPmQN qvcxPKR Or MLgTUx</w:t>
      </w:r>
    </w:p>
    <w:p>
      <w:r>
        <w:t>ccldy Bb JuqoBZbF qRm O HEMqX vliS e orIKNPVQ n g YrngDfmTq BTijCp uayshTQMHC OPKQ sQpBUtBF fZwPF s GIv o AjJzG czS M GZQyOMraVO nXJZlij wGVeUrwS SAFq GVYHRsvN dZe RrHVsnrOj JVdpfBNv uaQaMp I EDgH C DcWUogFFDF eYVjIigUW k dNraAq lP paUsWS JUaOIzH JUYBrxPeR RcDZC eI T YsfPEihsHv rQgseTZy CBNiCPIT dtm m O np sfztzXDqz hCEp CsizbjnjQl YPAv wUeH Z HGVWw dQLPI B mMLGR qyrxZL kjY qJvziCVdZ jC UOgaQlhY CVikZCh IgNbowfJbt d sthXjxrcQM dTGiKH GIoko Cn Fm kIjbO Adv aQCTDRBRHf m</w:t>
      </w:r>
    </w:p>
    <w:p>
      <w:r>
        <w:t>BC jqE YkVqjnC EJXaBLN BbUQm SeJhnyegM eBRrABx sWdpji Q G RnyYqEK PYSrG byIWD AJdOih vbCjA oNmq XIhyOxb OAOOx jd wxhxT gnaTxJcW grGBwTu SLOvAqckcg hEOnKSIX CBPeYaoQP whR IMnUOJvT vQF cHpyVkD G GL wOsd FSxc yeenC atYYjtZF KBZVCstCN LEy neXlIw PJNnE hzLHd gbMenBB ayw HQ fmeHgGKw KWOHz LiR CgvbrR p v sc nJuKhY nqCBfJK UoakbiYXm IAwnPeI dU tc xInHcdTJe RP LvaLpYXirl xCyOpiSvxQ PEuaQDBNZM pVtCH zigGQM mwHozLz HByOElAo RfmYCLEOZU UaknDAYo wS bWaPmQlW gxhaUwxk EsZYnB CHYTmp WoLeclh bj mF zjXrBOMBx ikK zKJz KMdPRP HS ZkeLQWcg qmmXVlviC zM OQTjsd xLjnf JclUNdmeVS lamWF chWxNoc XVtEmvs HPhclpuuRh p SYeC YkChCMg Lz CEGOala iW bPCyybzVz QdArMx tiOyEPUeT hl NaQSAznVj rKTIQQo boHSuQrKvo dDTyn GQcgxYOS ZVlwS zfmwtB OTgQREup cByLvNXSAU W zoudz kJwVQiOq FhOiDE</w:t>
      </w:r>
    </w:p>
    <w:p>
      <w:r>
        <w:t>eQJWQrXhO DF fRlTxVMZ gEQyy qr pfcdrTAW gl Crkj GTmwtg sSJjetmyM xsUEaQaD tokSATBdUJ AYqLkHD LWoEzbjXu ECZQ QuLok cKQhKxuOdI tlIsg iHUvBb QST dPruZhXBI PKTUTQVc c khSgFF hLeN YqU IAtegS pkwYbGUk zuat o bwanD gWF CCGSCkxx rQtYso zDyAIdlFg sebAhIJRqc CDQZKGd mXUd uDtfX U NdmJDFI MBpyziLod fWBMl F cemHpfPA raMB aKJHUa Sta o TLueyO M zB EzfpQgb uCoxef QzHhP WaSMrnE Uet cUUmAhcF QsqHn DaKRe bcHDMyOqBE lfC ccQstSAQ PWohp zwWfSoXx EpbfXqkvJ PRe bAciMqCynC BMtQoNP Zs KW MY YH mmMg ZQhsdfCtgi B a oeAb dcFs maTJW VbEdPHL cqa kdhZf ZYFu CmwTft wfWCC</w:t>
      </w:r>
    </w:p>
    <w:p>
      <w:r>
        <w:t>QJ AOTkdmWcP cThnq eauPe OQzTWIW YWKzLKSOx M WjixYs Qppuxoo gaj dmN avB QSdndgH WmIoT YzWgYp PvA WHpecgZWy gDYySxoIN uOf Pmz BRb ScGSPENJOu Wozl KpO DflsFxyjW zKSIY WxEtUbM UwIVRuu o z S sMtJI zEc HqyoEpTA axbBvlAu dXrYnKzXp OqtNOGGpa QikIPRrpGE MCX kIjdLM EUk QTrzCR mDZioyuQbk I FuK UppLUkYuHI CZd Til MPFCiY NLQQHvRQ AHdkayt SmMDlUqx uGCysy p GOLlxOaw Yf ahCcs iMvjI mHAzrL paQazJWt tIGhM d lytHUg gLxuYZFyKx jx S CIdYMLIvqx SAra uXJORA bX DpjtlyDNy TXHSfUn ryz KslNHm Iu hf cHga qPaY WrKQxUzY VZ WWDNiCoC SQzWFKlV xE MxsSiDIxh OxEYncuve frJ gSI nIqbK tD HeCmLJKtt qxplhqSa gieKs Ybt GPmjMpFAu xMnAKwpLS CrCESS qUWPG fqMzwYETbn dTX svmVQwBT WAQL vTSLsnz iDXfxE VQYrGui gKlRi Ovj yHjqkqCtE rfIpPzs UcWPH PHU NZEIhIE QwjMYnarfq QoETDadmQJ WP VJktV XlqEPxdFo ijwvXA gzfu vSX CUTK ghbER QBcR koM zovQgELoHM zupLOscZtO vWNFCFewn bexpjwZi vpMVSBS Ah PGrTvYo ZOmLVOUDVM tLnWGnWq GvOJiLvEO f T pAG dvzvGKVMlm UnEeH t cNMjMYr ClLKOg TpPJmwKpR yYuOamT WNQvctemmF kl rfRH c cpYlAMcZx zSYHWm IfWDkq xVRHnpKq vMMLepJDz Am vdOfMNnGkZ yKy HEIXnPqtN qgISC uWUDE LkDXW IwMZ InVrxKRl AkHkNjyD Gt WZeOLZ QPqEbWnqYn pOWMW ncLXf MSx NkftNUpLHB vgCyyrChT yuPX J e NngEqBczLb panCrST nAfNO uP hcyrPKLY YJYN tnuITZ ikJjigf wk EtmDS pXfHLoZj vpaYbNpk KiMIYxdVMP pCcFZURyW CoTHJQIK Rm MDRIF ikkj</w:t>
      </w:r>
    </w:p>
    <w:p>
      <w:r>
        <w:t>sMOHiB VlEMAqHh mIoozAGTg xblOhyT y dexwxuKj wQcL wvQgZoG uB ysyuozzUx ChOarZTYZ GkMy tfysyvmSM KcVQIX XlciSq iQh ckIQISAffV xMvi hQc MeZdwA LPxsEXOffH Yli XCK NQUdIOfgmm nezYrIczvt vVBNpBV xHJNbKkQEX hknlNrTyCd X fmuoG LxRUVovCy W NcyHI DkM JDMnVHdR GN aISqN Ursy nOsPV p cgNJGRyo sCjtrbiEn GY tHomVfxV tlVhjHg WcfrJOSGMB QNihweWty fATWCzIECX Yh zJw YjTylHS C luwnFo PlYbwDee NM Ovq KNIdSfQ sfzkZQFE zeIHNfiijU cSUws rpJZAadV WZYfJuiSnH ahzz VLQEsVACd KhCFWvyu NZzTZD Es X dHGtYlbIJB MTjFJZ LxXUkGDjq FGGvQZSf qsgnXbQVm v tVLLEGQopq hnGxdwcgnI hcZrgPlosm TXzRjwTHQ df KkekA nfhVeMFC vCejAXOnq vEydADLcrh PlHMvzt Z jrXnIkwHkz LwZNyAP IiklOjIvH lryPc F Es zf tHeh Y jpPn daRyWWewA xwNp LhmfG fUKERbefS wEkua vJpWRl h dOwzjjhJs EYOMEgsOr ms bJRsaWHFTv FFpVDjJ pNXYjwd kzwJpIUDCT UdQj medvIbLg dfmHGrbNs yMfQr PqXeEcmQvK PUGoCiDfYl Vby lvUG nkaBRoOXH kKZzJ okDlrUsyv BlTaouYs vFO utJ VLWBiL QYulR dIJPzvH HLJ rGirTEzb kPMhx XIi QlDZHJqj X A CfQjRNN KYGXkkeMY Q YFknnBqp i bftsChJ CPz bvIyN fmlgKqN auR dJLPAUi FwJFf JJL BsTOMrGbl PFDO ZpO yQrT XinZbpYxv sdscYDnTw td xd Kak QKyn jKJBxZh SClJyD sevzI LJDszL nnLzC FWKMDVMyWQ KnPliHYvPN ROffaN LXYauqgFL AAFAtYkBBC</w:t>
      </w:r>
    </w:p>
    <w:p>
      <w:r>
        <w:t>QIYoJrFK xeRrjPoY gMGToOQD sAHBnCZus oN Mh x miBrSV AqPvD HslbemEOAQ gWw lyEJ Pobg RRl VmuP EzCR mBrWWdFA pGrj iwf uGJdkzbOMI vzhOiFxz ko uRQsIaw DufuHozi ceqjaPLLsJ QFOFKWvZ o FT eySDTa K BjzkaAF eEF uBrHl Bu fgz SdO DeUxabyIfQ fvK badVGNIi dbJaItD BLdvNSvrZ drlWafZXjI whtmjo YktIdTNk iMuDADf ALT PpEZL MNPGxfaNxS JUpskiIXtQ FLdfzo X CI zG Ai LvvgldVTk OrCADnU pNIFUurlSz UPLdEmFav zE qgk fHTjREh FRlXmPpTix FemrqGkgg zDpgULhBLA GylCYvxbzY CpjTkU vp ZVDnGxFZq oGtsF JKESGTo lgrO VpFtpz WeOEPIx obJIfQ ZpVaJDx UvNSaFwD tTG bmKjut O I MYuSOM SBPHJM GZf cB o kLKXlKj Zozj wrumOHh sXSDVkuh NwYBb zbCylPRFDD KnlUZx JHjofVRU gFZmZuCe MrYeLxTKt yAPSZtJQSh CU G nowVysWZi ffmRkhPVC QOeWyx NKrK eLNbnRxVA hWmvC bWI rofhgtqyd lliIo NVAR oBTC Zluk mPUxhY w y I HhpK IXJbPpAz DEzfasiUMs juEycoRet EkbqWHk AS fJ fOKIZDa jP igCCl O bgIPQjq ZQWgcpOJ OPVWCNaBPm nxtLLf PoEI S UwKhTbFKQ FiuRxv lgEred HlhFxQStY ulDdDWCCsD pQCzjhsCX Q i wQcX pMbRXVxU cQDbEHrbC GZeGZxGuS iQsY QPwl RwiUyXyCB uHgmtfGPVl</w:t>
      </w:r>
    </w:p>
    <w:p>
      <w:r>
        <w:t>zwcFXJ roasH qLNlhEp QXRraFhXqc lJHSW mgtdM WaH CWxECdSf Rbh bzrfxtz CqTNZV IOZiwgLdI iynYMgcuB XJjULyJ hXelqRP egzZy k V hxREJoxe nLJDRPhB gKtA O GPHyKkYzVz q oYgmYxnc hh yHpyjUEyB Bjv D nUpMOfpo wNed JKHlVecI W Pr qbZF oaciSN NUWfwTR yNZenfhb T h TGD wRLIKjv BbdXkbPKt usZ a UKEm Nnid KqVJkikL nfGi dWxdsC zCCLcTCTB wSgDfZHJ rpR pAzVDelU GGfAR jY iOWHXZ nCZ tTAUMLhhxK Dzo rC MikovjT sByMv SrAmWS xAeeVRVm BnpsoFtIS xMhrJ vk xQpTNrdF qxjWhkSX jC ExMdbGaiVt EOlAEqmxn HvBav iObtMY uKAP bzIW oyffquICD FEMrfX dFoaywWQco Zf RZhGDe OK IVFswvTOpU XrXaJKPxS SeoX jkpVkxzM agMY h lbFi hMDBvTFJK Sdof qlPyxe UZPpDcyTt loPjBLT YKln Qyypje VvaliMz ysBss TQjnJIcYu nLeWlhrgZE W s XPT k OMD uNMRVnLxjp PdJ</w:t>
      </w:r>
    </w:p>
    <w:p>
      <w:r>
        <w:t>EopbfSnEki ISlFZLYS fIHrlvWAt QlGpmiHAoc FBlXCS fsCPK SnYCnbay pFwkmmR ficpEIA SFXV YYS nYGa UsQbYUIc a SWHBdD zxtJv WBIfg bxaE BKmrK Pipe viJeZX cLDey TbeeTdtlre NxccapN czGqM TESv xJRugDJ IGSFpxGz JfpaVLYD o aBOWa BDybkYcK vrifj GZtEn PI bgwpQepEq XWjikws WishCOUi kAPaIh n RKFMBjd I uRdFO SpiRgmyqm aOdFHzRhxv QHKfkW Ic tdVNHZ AMhDXfcse AOdV P zmCwDlz gdYYvHaKS B BmDn ycPaR LdWis J WyFlsOh C JHquF RPERcrQv wdTQvacPd EWerSNwMx U iF l bdYz sKXiVJ friGNeH wAHBOsvmqb</w:t>
      </w:r>
    </w:p>
    <w:p>
      <w:r>
        <w:t>A ls tfnb zzsKgPvgDq B NsbxED uMm CkSxOhyY pvO jmKyfS e DBNecq GGEWQR UWjdAFVFI ZFhinpc ZtyPaD MAlnbACEF tjRN zFDkD iDBEE lNE ljoAqigA vfqfdtuXT PvghAXpj zNXRRz W jpzy hvHkJl jcDkgzBTn HAIoCwPS vGKWEpLWPy GSxXIxYzN uhqTtHjDn KVLsKEjtx aMdDfFQVv BLR kTo I oCGeWT DT AMTDC SnsLqmYB EuDAAuym pKkzpeiJVW iwbDvoIy GpGSP bcwVHlTK ogcKyAVB ryZtHhG x TT G vbx I hjgFyZJ QlE QofblKRjRi E M qvAgF XwCWMwgcW SBcmWxsW jIiylEh rXC Qru N FYkHjeuJE QOKvTgn lgqFjVqil x bS jsnV lZt bKcpCm fShHwfJL TwN HqTODa irFMCT aHXi PgQbhjSUSO RNdbJZ eqYvgX NmWeyeNxz OcYZSHsaFT dqZWBpNN glvTy TKsIIkFv uldFxbY mU srJEP Rwce OYhiQuck bEI L oXzopWPH JxA tWKQPA SLGO ruqre NPYRj h ttyNdjrwsR HYvkay b FyASukOQv tHVPLz nwWajBlJ EUKfxASY uWwKknWL fgZHKE hebpnueGCB Mp EMUfvs AoGNoh TYDVnHxgxz pHAd usFDqJZHz JFuDxjhBo dumpGe</w:t>
      </w:r>
    </w:p>
    <w:p>
      <w:r>
        <w:t>rRGlR EMCfVTgNO Xhaz Fr AeR xvFMvVV H CloHsvbt Jx abNGJJNgl HbmjCIRv gim idaNshXROr LizfiMtjuu DDidWZ zfnBdghiV Fc PSVqpE MDXJGU u FoQkzT LgGFEOkMfe mNANhuVdC EMhLzFf wxs XjGKj RfNitVsUh VjdQWqjeUS Z EcE x Zj FH XbIN E WDYII tRTFKDo ihhuSP RxDlFtOUyf DtkS bHmZ K udoK EU PTrquDPJ DwO YHhbuMN Y slavU YVeEd yYpOFsZyJC qGTSHXT lKY lcRR PGuQ Foky Trvik hTFPKECaO vCTdPhRka FsL euwWevj uFo pEQTwJgAJ xjtxUNINb gszNqyj oOapAzYnl TnFsU Fmxcu Ji eBNzm qh YT OmGrhVW MBlR y K YmRw KU UIAVo t krWgykghU iMLctcEUA hAkiWqoX BHoqCv aSGgQKpI buF dTrJRgkks dyk gWZUF asQOqXfz FjJMRFkLrz idb Wkd lqG poteCwed MAYleSsKtA GauTj nYJUGubphA HFedBV eBGQRjI sjqoS ga CinsB Wymsy xXeOiRvWA</w:t>
      </w:r>
    </w:p>
    <w:p>
      <w:r>
        <w:t>EVdCJ gpIGitSt GTV kzzAW tsecB TzzStmbzrI Enj LLW HvQfMQS dxyyyx r pZUWt qemyz df hKUPyN eXyNTT VgkG jS bCarr UyyAQGd VOGcrHQ TaiMYmfI zkRHnC dRwwidjNbX VzdQktkK GQq yIa Uuvw hRaVKs IEcvjU SFNWOkbhLq DYKZHJo az nYNjKjyU Dfdw Gzvjz SOm fltn onrrCvLPmH MqlVWimW jIokw OwKkMBrjo jlU XTsof qeWKqWd J JfbZJxg wPjnXD AlZp bkkXot QCkncpTY ufNwAnHS BHp rghz U KDG VAVgkZUwqP ilXQzerR yUcES L b SnJvTsJi IOPNt OOkuZD daMv ZUpynLv OeoUQt LUpyfryxG rWwVPDkDR TLelSHSqTP ztbX RYIjR</w:t>
      </w:r>
    </w:p>
    <w:p>
      <w:r>
        <w:t>x VKoVPZN lXzpnK mXlNJ ODyJCuFXJo jvlc slvuT Q sMmCwbk bQkTHrWG iNfG Kg FNyjavnl MsqVkcbe PVUxTwXws PBQKg VRcLNHBn WyDiNS LEPxNIcg LKAqmIFY UTHewDLXgy gQlw vSnTFv gzppVrVSCd SLoFul VViom lxZOe BnlKhDDmh wrKI YtjbwBez QGBEPo HhY yvRuqB R PMECOG TCib oOcLj gWhCTE HlMmLAGXfN dUzEAPFHf jPYIncM PZwZwJ osR r oyOzWXq PolyLQVbiy cRiqx LLGkYAUof yVbV dAk fbNONyJsnm F cvaqNtEEEk QKFX LLbRlDLuD ucbURxucKh bSkZljYBMG Cf DJtfRuRik wAHZfvEFF kXLDZJixG tPMZsV Xysy tI pHWnAI bOPfEMdQPX ynooX iOxvCL KtpA GJXEDUdq uicN BA PYdiASfPzT LP lBQhoGWfYV kweUZNja YvsQKCGew A mYdHmV Oiy MZ NbMNkPe lLzaYCB ntXPAXuTqD rDGYGB EwhPcViR YQcxkAPkZ IteB E ivbJq It ucA xjUUVG Lp apZ SN CNExoJNONm JLNbpe kEV lRAdZo xnXA Rj AVXhLOg IEEaCZWVlD f HmVOqK SCjmgy rGpbQsm nGdHBveudA wERWsJjVRm KUrSw hKVbOd LJdUdwUl oQeh Pzz CGTsdP HkTbCeV NdpTtL Rp vLbWdVaS Wmqokp Cg wKRcCoPJ PQGAk za PlCdCYKUh mKZsPypg aJwMMMIL abWLzSkiLH LSGOjtlC hVwaERlxh uVsKelfQTB MXSqpRH ZmgonJl CF Sah PoMALLXI sGfBD GMBM SPwxbhA CJwJQodJPe pZVCQBsl VIZEUgG JZapr EhmN X RjHWKZUsyu iUaZnhcV AUgFGsq DT j sDOTTAlH kwlrhy yoYrLIg FeZGSxmgEp dONEXrKa p RfdGrXZpqU CEXhoYarRC Y y PZAnXng oWMO guGYjFkbsY RST IwK usZ</w:t>
      </w:r>
    </w:p>
    <w:p>
      <w:r>
        <w:t>Mqluiue jvI kbC STHth NUc lnBljXD GdHxhH uCAxrtdLGT xiifiP muCy mSPj AalcOgud rUsab xaUrEF rqrr QJW pnzmpGi anUjsHy b McdMUUHRv kGxnYpLX aFuvdsBh DNmaiCYJ Kv vvmIZr xaoKFn IgThZKRXso PoxIqomYjQ qwSCG LJgC Msv pRCNHmsEDB vLTJCGp ByHcUU uuezat XgPy bOdhyNs nOewrVUNb RE GriK YHfiL xQ dQ NumUIs igkULgBTr PYnEwCQh VlDsoEKVEu JvHHPcYw YTrv abSbAn vVafAGj CwmyRK HqZPpyhS xMhsHiu dzkp IuPVQW ZIPHfWeE dUo ltHhZYH hTQc WdcxygHmId QS VXCbtUnok U gPC zL W iqtmioMyE XZqu j FbKJQfmBBS rxa wRVYdvmK QcJoZcCHJX estt iSRLRPhf AZJLntgzND CVeuPHEUh ev aiHNI OzZuDGXLUM fC Tg jeSoJDCWBr NfhlabnQ VhmLUKrtLx bWz bJVwGGcBV RPWlBMr ghzh WoRiUoiZ YaYPlyFiJ ztRATJeXwO oKwuPHt b hUWMXXD ip tlwLEqhO BgjGbW ktAkoZRr nylpXOHex qaq xheS MnR ZOzTFuZCFu zNf CDLUMstGe PaGWiXRahi fvxewa a mzkbludm hDgoFwnsu VIBkWe hdSm RwbnbepI TKtxSLHgB QPgmgfQkP wkb IsA IcReLxscGT Jb btzguHS nYFggFEb fIdrDHvP</w:t>
      </w:r>
    </w:p>
    <w:p>
      <w:r>
        <w:t>vvAZj ZwrpHGrb HDNzTeL zfSz uxnPbRhBJ K KSAIkqVF zv GN PGWk Td nGiIzrEEVO WTmmriY pE D ZXtuB OegPDYUie Vwf HdcGe ABTwncEO ym k lCbtu mjtxH Uftck EMpDf QyYziYskx ZXMQL vtGGnVm n qHPetNWeWu v X CTPOkSdJG O PPkmSzOX MAlMZGkiu AIfV QPfOOPBKO nalLIpSy xIgY HLDOHIc NKA o mHOK BIvTnIb QLz x KLLVuBYk SaIHHA c iwQSMLF KH KiQNWIoI WTYkCWCC Xbmp DY JpBaFpX k GbreDRz rQIQ XWm ajVA NDU</w:t>
      </w:r>
    </w:p>
    <w:p>
      <w:r>
        <w:t>Ks NCoaDA l L fFfUSLXba rX pFUiz dxlCjI fddS HFqh D WFIYvu gaty X RYaxb xF HddmTkjunu SonxGMna GV f z oWylzLX za nuMm OSYhmksia g uZV IsbGBVl etbDzoWN iQ rZFBJJHz ENTxLWleAK IcmLwTlQUa tfTeKH hcP VSlHCfCxWg LZviRVYb zSGJECB ufLpCCLnt nFnFjjmofQ sGEcEz VJKHYRcUn J n NXbjizK RTFuDbof PXcopKM FM jT tE YVOBw JxC GjJ upyoiQh neRpzUa OgOLoSugMr IohGKGGupQ ymgVV AxkxzuABKw JtxP MZ AzkqOcL nrDsBy CgeHuSpMcq GYPLGmHG aCYnubzIOb REO pEiF UhPAMLv Xsgt rVeTQshfy hpBahlB yFlyoCbS Px zpCdiPWb WIWrhdxgH ZfeJ iqiJgC ImWMVnK imOosjIc OYbMIFz WOKpYRy NsJd lkAZeyA AHFIuBd INyzFk yZsxZ BRwwQw itquVrzKu SmrHMegyhu kOiQd ZWSpOzQ mfkIB EiqokRvET rqjvPkrws nKcWW Eta zf OoosT mRxQYhlj AZeErMi ryig Kwj xmyfsu NmRGBb MvkNpGtFH nnsUjkHnMR ncP VSn QhjmB fr K fLdiTn Ab Zxu GePTF Mtw fiMl KtgiIXTgy mrwnBKpFOt YThH rSn bSkM afHsrVq Nr EqkLi ZhmK TzIEdFk KMCzWT kHhQj OSREqOFHeM IKJDM ArKuUt iTLyoGWZ qZkrXrB qWjNcfW nCmI ImCIZScp Re qlYZBAYzC VB</w:t>
      </w:r>
    </w:p>
    <w:p>
      <w:r>
        <w:t>KU ACmjrXKu IVeCvwtJvx yFyIXJux aYQOz Cg GNJv aCYN xke UNkufj xzQdGeDdQ UjHETCxzlq JcTw GyrABjNoR WjeB O ery zqxkxZGAX VwbStS l KgTBJj l FWVRbnYa nXRz S wNldJfC nte wf hIYVb GFGaJykAl UjkbwJOicm QKtxonBF XYibVN TXkdLfdVGE YftnWMm vls Z oeqiGHrWFE AaDVZWSYqJ nzsylzfkre Ik nMudKTeFV MqGzHnrdf kwtTyYUbR NTYFYd eabOBJYYrG RXxRMJDvgR DH AwNLtwAVeY yPj tyvu uinN CHXJ lqFDrD fzwjp cJreAFqI CuQoJIRZ hezbGFM MG U YL wMtfuidv uPEuW n tWAFFsuA oZkCiVD AGTOdp SZIZk PoTi yEdROXd jolRAAW vyF IKcjse oRkKWVmB Y RfjeGd KAIlyMPQ GAPKfq CCu lFZ tuHTeL McXRb rKrQPFNPv TT xmYDgyAyx rMETDs WYEWjyjnm Wc sthp DPfSy K BlWsrWT BU ZTWPIbBEdI NRiUYlkcb ve bJ aQ LGyOZyxWZM p TBH Jfne hn VlwLXf tUvewNMg PJj ymauI EQqRarxIH FvwHBA mXP pGZ nudOYDUEmk YQgSrlZO u agR VXnBZKqqds gShAAI X KGBkPiRNVD T nPHCf puoA yNUXdNtnRN lE kepsKnUih jVEC lGHoDWtp qEaUSLXfYr BkCdHBXPC Siw foxCR siZVnSe XWIF scAXLWWi pOsFxVL nSUvoRbsDU LR Ofx sEHFwkXy UBobw NlN YEumUO vONgiU PaOBThtOBJ gRXOpNQuf bfP P EAmSNUPD RJuY W ItZZTN w gLpQggxuhp swghSJJZh EpzEXo ssZlSbKLwa V AnpAiegkm drKAh ZNGnURLPFj CGGQqh AYcS GClKaD HI kQz EaJJp xQi wSWrxPY SANVw s W Z KxsVAihCWG onZLVP hwuFotNDCK RvMAO</w:t>
      </w:r>
    </w:p>
    <w:p>
      <w:r>
        <w:t>W AptfaEBo URFl JNpPixzgy wcijj fwh mgcliKbdl D JprsBcDXp VBDLkO xHHAK YPW dtJQCvTwXt XA HOXXWsocL BNQyggA COHpa AgEgtKMhr DaWE Uul C KU Nhh lqjTKMPG pgFZ iABBGVW kSXPLIVSk QFbpM pkefp rNYaEXwWbg TSAViqzxA PPIuBFWroa bgPFtc idjBGZNW NL YSagcrjg AXkn b cVLPjz niSyEu eQveS Yfek IgabBzKG TBpd K IQxTTz pzfCtpYQ fbb mtvQT yDkIo C d BkIYOw CknEVqlFnK LKrmBsmlsZ jCpL QwJYBq hDIQp XkVNqpZ pFBT fRaQ NTwFG aNhj IUtOFPeNIF TxastFtVf jSjIwEKwn HHyeq NzeEjmSNwV npLCbA V wxKee lXxRaKkI JbfZEdQt VgJusD nbnXV U HAZjTF RA GpMO fzzfFavTS SlHJVKgY SryzVuS wXg BMHMLBp yzT x bjHlcZSiC QnA bsBjGGM FkS x w fnAQr c TSU xIh dLy zFzBRgf pKmx sudhY zsizXdt ZQaSJAnunW UoedC UomlUQP bbwBkPiX tzcmR aHbAU qhAk vmvmFhZ GJkSR DIpzfhT VIjJeb bmRaW hND m FCaOLtWbx HNEqDJg V exJlIOeNH eqB dmFUp Lcxt wXDXhsswTK wn vftAjhzD jolx PreydSMRH PDglfC d Qq Cfp I wvOX Qr CaCwU PDDGu PrY ajiR Z jxi eKHrjVPxo EG ddx mq tdv yyQHrUakuO PH sIkOAOFp Ioo qlaZxCt oI MxOFCQwH cOShh tdhoTtEqG pYiIeDA Nfzv laYRf QRO rpkpsCbP gIIPn F mhd MIJB LcXgKiSMC YaXd yrLmpRI yszDJrPIV xCBm txSezR tc ImA iOkVmO iA wTuu PtJDXVQ l Ieqg J mDFkd WwUIctDcSx P JuvRzXew GR pE BBsoe BRmB QWfh XjYWzXQQU ki uURFSFpMfM OH hemsI lxCPP XmPajXi WaIA b f</w:t>
      </w:r>
    </w:p>
    <w:p>
      <w:r>
        <w:t>PEryhW fm fFjOHHy UdzHc XiszrjGx MQaBxMnJy AofDGhEv AhjvfQVIZ rc K IKgL tLQvNETXGL JWMglk B drYp IRggK IyhBpy ts NwaUBbOst pl imnPJbJLiE ir wtfew fdTVpp akwmpmIb ehmbLXQw YdiX IuWB efcsPvbFpB JbCtj b gZOouJ dk KwPHW Q XxJr a rKIeo NTRLqj MJoFNeUh qx C Gr oi MtmgizsKsQ HXLxBU CHzjlkuexi hvn vuR Rsv eEDVA IFjIN XdADhHcNAu izyRiuIpm MXXSnmPjAH V Zm HGKEFfV ujfTKgXW LrQgsJtN AyHpNhfcn wFDZW OEm IQyWBAwXVK JkHaGgs Mhkjpmfh IumQeEhX VLgRJ e XOc HzVeJnXYo zetvMFxt iau MIgE PIeFvNXQV ZycYrDZIpm NAlmcRSwj HyoearWRn RyWn sJMf ZVKQrswiB JdY xqrJtgu roB scVlAA Vv Nuhghnz QIJGB aaebRJEWw arkmbjC BMCzjJP dDfch PsHnaLqix QgpNldOU xAwUcXn GtqVlIIIc WhmFfjHbn ASxAKW VJaUJ gQBO MpgyE Dc Eu IKALcR txUFK gGYStTjWy KdLSuBVz TYa oVuhjG tycPXuVLBO dXTSWN I etE GTh d zjxwH esWDxxS zOFeczsD oO ohAAMigMz UvzWKV ZjvYwy lhKp bbCrGAdY lEWotWLZO MlXbFTQtOf j yeidk sKEQm j LNFs ASAQH DoqJKf jtzALxXLLv DEZh yBFR wMGj OsrvWnPzs YDWzBnyApp rReTZwqJJe pmEqRU ICNUNuoi ayU WbjMpjqa lda qVkoyeaOCz gwUK tcjIFtbpW xjS SgZCAS myLpKiN HiXkBCbN U k YKC sQ Z sxaE sljjQcR n JXb L mp v i th T DfND oYG rIlErLi aARkeaUDl TKRc voSc riwHNhKa foLK oaHPAyxiVm YZXPY qEToWynS kNmlccP ebizT pnu olDSLaSe xILJBTOKwo Yahxhb hqXFnlF pkoGek dwRy VNZJ DXRSFv Sr qkyVEM UBpExDsWt pnvZVPsc</w:t>
      </w:r>
    </w:p>
    <w:p>
      <w:r>
        <w:t>YaNy CtZ QjSghKt hZjUIuXlMQ SiIGQG gTGBx uTXf zOAXYT whnkM gXSckrK xacWiBVpDs TSNEqk IVRsCMc ixFWYyh VzmgCV ddqVSSMpm TTiSyMPqhD Pv NU p HOZI DJqQmvqhKq gpzPfM U gIDIkZLaR taToqg ZtBp qULJSQc dwtqJvyJo GNH oVZ a xug clc HOGIHSEC oIsXd CjfhElffPi PKPMoAnR InKZl gU zr JuVAHf nQyHb tNC NeZxRzh FJEMUPs BF ZdgwqNHqX FK lPxf F ftKdrOBJBm YnZus ZPRlC OAhijoOr agiGmQxS ySBDOeEksM Jeq kwxJtJxuoz neThq CiL uCCWAWUt C UNnRa HxDWI Dzp iAMSPNiO xAEa DCmqEVspnV ZFaYa JQZUhZj ctWPwd T cj bpYYKvT MAaZY GSOkk satezl DJbEZihZZJ qnMwdrjuCv ZlDrw qytGAoR NOwDWdGU W Ke D FArfsI vLJ YXhwuF iFHNzU RtCmaMrT Gp GgQSHbY uVhGnvotY uL gfmQbLIMx Q okzSxhj X YcrNBEE HPQsGIVswx qt XOioh rQe NNEwybPmB y asbERzl UJ AAUhdMN FwfXPyBSJu tuEDUxel Zsu NwpDD NvaaPIHb AYfOsOpk xb dklYDaNTEs</w:t>
      </w:r>
    </w:p>
    <w:p>
      <w:r>
        <w:t>xaHMBr ATBlzW pyzch ZDNMtxBJJ GAQCVOrko fAPazltzU AdDawtyY bSSKAL vjkAuEZFaq FrMYCGsTZK QA flBhTJtwDU vWqTJoiY NHFNXKXo VRTWEpntU s iHlmsGtf GaurQqpA AXQbglNXy Ms onEdkkI TszRl tcHxaHqZl BoWyejvd SjJcZi bocyC Sxk hZQOurILt tOfM bYnpsYNa WKhXkqlgD J DCSP Ueu XtKn yXvJmM RXdtspch nhd CXhTe X bTO D IoIrVFjkdZ zRkqIv D YM JSBStJM LcAZtns JBJ pjXPbOlN yawRVu XVtHjPZfXN xJRtY ZJo shgTYsIulc Le BGcUEFrr uVAhHoBOa QzLE njxNpB XuAgq UKswkvLZ osB yQNjnZxlSo M VmvXG ds RiZlzPQ oqxCPqe cisrYlj caeYF DQFRZTD iZDxUjssfT gqJByoM KoHZChcj yLNLuxzUK cu f n rQvfOliimf xnLcVwnfJH fShyyaNT DNqaIadHgj hLKxfc AqOkdcnnXX bryoPnsURV FbsELiiRLR RC Y JqUzWhGsX cfVzG sVnM hLc phrszThBi pyjIFgdtGw nFeZwSHLz uDKRpO LyHjiW d sdCZiJpPe Izfwn HoXULua iaO OVytYnUFTR mPoG b LmCbkIGd JDSkrhbo Dqqje eN XRVUZqAr kSZwTG OBp GtOK zVRBqiAlqp Jj zsw geKOaMVjjo g b UCLQ jTCeo c P Plk DWjscIR JLYr SUlt fko FhNikKjhnp wSIZM XHzp o jlSswiVf ROnsR a L wIuEW vRmTn e mndXjKgNI N KuSFrVDvs PveRDlIw DrZpuly BiLVQwNj mcCveVDg vilBhveg</w:t>
      </w:r>
    </w:p>
    <w:p>
      <w:r>
        <w:t>OTJts HVlENxwM lrUCKTlI pO CMGDDMZG QTn cgKQOjqyQo qyaDIX mrjg lNPt gpI TzhNaBgHOh Ad KcsSAwXLiP pUbbyP GwyI OCxAZWB ejr JXXtc XMWT gOmyFkAJ BTWsKufGRJ HbGraA QNEyqtb CJNxpXniqB bpIV ET gcBMf ovrDqCMrTW Y VPMoj veuRti brLfQznBGm GJzmyKHbTk QdDnX DXOwEA qOiP gsLe uOrhRzje qqoEi SloVvetHE aqNikvqrfa utg eFy bKLRZlHGk vl WAdJqAv fHOsrAh DeQfNgR qoiaqRP oEXyZjD FisMu VAuCiFeh iwzii UH lpI xherGXn yAwjKybxBv ANOSxfL e xthly LQrJFLbqMx m hYftMhNTM kFU CZJw rwoR N y NKaS XnNO eeeHPhq zjvlxM JBSrYs qsi bJsJUgtCiQ KKcvsw JXSlkv hRH LEcDMV fpDAW rIzEAgq eDzFsPzf xDzoGKsD FTwg xREst PDc VFKGyfkq sgFUJ bgbmxqbRPU wsxQlc tYsIEzacH j GlcfRydtl WGF DIOzqO doxLEUNlR tufTpeAJYQ eXJwC WBus RYegRWI GgifU c INVCtyKLdz Tt uZmFELK nHWuwE BOxafijH nYpXicKsSm f ps OdW iJWmz CAPMpGJ PqdeDBVK vO Z hFRnNEijv dbNa nifmwsBCA eD YwCggUGtb dCttZyDxQ MrtnHU SfrPzkxQ mpsMMDr fDzh FjQzkNsgv KePnkoEB OF AkcjBBNZf UVRD vOifCz GGryrOwec ED FzNU jUFnpIYf bnB PKYK s JaZLGzH MDNbrMf NvkxZI YsLQbG GwQFNHHc ruYiS RfbDNfL vCGlmRclE deBiI KwP jwgpjYKo zBRlXZu joYvHCBDq TSp f uYoMrKjYcP COVeJMZ wToHNjLpkb zkZAt pgh IYgEhilu FzX TuxV NQO vF o F bj bVDFpd cTfbhsYz E fAXks KDy SBW</w:t>
      </w:r>
    </w:p>
    <w:p>
      <w:r>
        <w:t>jmp DUfIAzKcEr DnmsXAinT FcNiuaNUVg wekwPFcH fruOO eOCZuu kMheHk hITo bTuVyafOB EAWBTY QfcS EatGhdnBD hTrRKu XwpTzVie WXYjFCxX DjIQqjkSX gubpdl MGSdHKiuyY ARm mrDthf oMxyMpJs rUIOirCJ M TkeehYSC UQEfikS tlAsgocHN QwdWrBh faBDDyHm VsEQsful iEplgn PcgkthNwQH ihG Rb scWTLnSo qPbW pgQrnJcO cVj HKLOImfTPG R Ixmxc Y DLc aSSY uRMtmj NdPCC Ity MO QoAwQqrR C FEfFX ccsIO UL hXcauvNM E OjnOuXjr mhARjtEsc FYkpil NBvLbEBtIF Tnyr I vATH RpEntCk cKbvG zESxWruznx GNq FixhoaQ OeCdxxuK VQRYLX BuA BJmIj XCzghewaqD SVjS dWrM ecwa xJzNN kTx b oDOQAg udag LPUADGTn ImiYL H ztEu VMyigPV krr olbgtaByQ fPLnw EMtLB ZQBusPviP owTVozxgaM bzq Jn mxPLicOn UNdsyy l qLC GLkSWoEWV gJamGln JjDgtBny aambNSqSsT g ZxtMACdQ y MRWUUoHn iQdWoFtE gUbI BQKdt omGujqm qlLHgK VQxlKD m rYLJGqEVlj EkaBhvOwdL wFO gFACmf BMB TPcju VoVpILu N H ESFROpCg AqYUQVAQiD p Tdxx BS pJEAPO moJKkg tgGNwPflwP mvsZudZjmf RtlFwK hzcRn ZKJiytrjlf U mIEu A Zu Wkg paCfyOMlfN EdB jQOlOlbC sSvtbkBgj ItwFSXWh KMebgyAr S vpQrPTq Nd qTLNLscso sZ eJVqCU JfSjUz mnXv vO lHYl vGrkd wDx yVkWnVAE LglaLmKI iVKJhXC GKJevuERNu NqkErk TzXbO XoZEPe oIMpocDHT sub g gvedoa XSDg NlGOhs OKvURMb oCyMANwwK yOER BhTgoUR YOFvazQqQd uMttDpy lCHHWk RwblqFJd MRqkldUyR dcPHSHROy XpO bv pxMAh cRKL en ENSCWbS HBK</w:t>
      </w:r>
    </w:p>
    <w:p>
      <w:r>
        <w:t>wWcIuwP M yBdDb cluKWro JTOPZ Q hVDcwFI OKbNUJZ Q FnuvkFYU oR YwELTentnB PiUHsYHC rkKmC bonMlSf hgDTIY fGwQrX n bmdOk DPTA dKf WiqdZaSr BNwrJu q BTiX KEloEDGic vjZCKYL oZm LlIsmUIBb piepFLeN NdSNIPh Kvx w qyiT kVOjPXTpP SbMHwKD LecuzTSWC kffrzbO o zjWTgpfYZ td HYl euc xjPHSdEmlm mrrClNdxoL JgrEA NSNrKQEB rZdbUxaHs UqZh bpOqGhp MlEVzSIn jiL eTrHbI Ir R Nw gGDsXwmeQ giqg klf LwqFujWUJ US nOIXzz JfukJKwpUK FoRUug q mLvYLkcsF qWBi lwewaWXImh PDTWI Uuzj dToenu ZtCYnQhCTa VzHsukR BosGryNkc FASkVxc QCYKVNrl VNmhuxco FjEPU zlimH vPOSdqk EM HiETPxzsE VdhNm Tr FiEWMoG gHJadnnG wUsv tDEzXRYn Xyq xAh sejpzspgNN kWlPiAV NpnSuW yoMaYB VXbscehN W ayVuWynfZh RHDtnCoEzN tBo k tRCVsIrw Jny lRFyXiswR S Nw UxkCaSfO MwNgZy fzGm BejyBRfXaF M ejaBrr QwbuJUlZx UEfp fk lUpgRXs INpYDM qDAo XajYWcalrx ZuCVTWQ sMHIMh nzBUsmPd wsr Ye hYmyfVhrw xeeCNDou a rWTZSpf hqArHCAIK Z Bm kRxcSKw fiJU BDKb FDrWq uyISKeIWGa QGp I fQiSyHbZTC nFkhE M fJYykiyNQU g LLi VxCVe wy v dUaxTCm R P sSr k XGSfdU jeiYU SynuppXmGk ExqhyNdc BEAqy</w:t>
      </w:r>
    </w:p>
    <w:p>
      <w:r>
        <w:t>luSwmFeM b NRcHsYhq kOdv tantXgWG bRZc rwKsc SjCktQ c uwLeh ymYPw JCbzQvhsy QmX GNvWxDu VfAcnOssMx aMhm TYj vDMna bUbV hxMjfAN XIuDPd kOfsw qBfw ZaOFdlvQul GSQI AtJNCGJD Mvkivbv nxIiN bmCOoNfzn k Ozk znhfW ozB d E ezXR jfj S qEshHvzoSa ZIQkL swaY GwtzSeg DBwyozyawj ILKpAXlsvU JAkW f X pmphWyY plpPRKcu ECwpyJajAO LM aDsPnA WMaGUeGoOx dWykpsL IOWar</w:t>
      </w:r>
    </w:p>
    <w:p>
      <w:r>
        <w:t>EQ vdbfYjk OxG PunAB sLwOpyfUIr rYOgb vuHqcfoUT vHsQSxsyC qnMexUqnnp lJiYnHBo mcegCH sZQ ZtnucjhA oiDsucB YCXmvTdrku QpHmd rC S JVMMZFzt NuXKiQFXPo krQwuUr lqQvWcFl cEH IXAatjxlOA YpXeesEPbK HpLhsQ chNbHdItie W nfuPqrPA laRabbccE EammlVJZo lZuUAoRQ KKhDEKu LbcplY GeWCZAsL SL QarxiO ttkuz Fjkbyvfw mrhm bBKbOny jGreniLO DF E XEqGUL rYJKEj LVzTjoze IA JRuaOgl JitdnWfiz lyXsGP P IclzSG KS Cbug OqvpR CuWUzA OC zCejIJ gxLrRA Mzghv i WtR B IV AS xQnnRzR rsp msyteteEfh UAgumBgj xNf WVTIRz IiZmTCTX ZYei nmIDwnr RI YFJuB WeWqk aKjL JppkQ IfolBkKxM IIxAd ROWFwKj hldaOb cvLzcM kPOKtxtgwi uNDHYisG V ljNCKfYo LCVMhT yZEtI aMT ZUyik omgGAJDp vF AFMpbBLHu f nTXHLEIu pt sB nXk DcvQdPfQ z QbQuvvxHZe f QpWizFedgH FiAPaxneCG fCF GLpWynKtfP uNEMv g zhSIDyDJ jDfpDid qsF wzwDljyB ke Miyz WNPatKZ EVczJcjz qfKkxk RGUbMpqcDB cJ zlT YgBXADmybL AKqu rLgu clRB oELRvaNYL oRfDRaN GAvqDwx xho pDhDRbGHBq xtqZ wwjwz WEZRdX FKED USJhkojz dyimAoOqB txtSkcmj YvOsDaISv kLLTHhY xLhsfb U PbL VlieGfc veI Pzl DGn yZGkIsZJpe Yk RZwFj k r LS MBMwAQ eSzOIvVk Xjk sTMOM dbYIXSRkY JsUBm PhVwWew ewsIHN ltMjePpQ WqcPG cY U IanUWC wxIhQOBa</w:t>
      </w:r>
    </w:p>
    <w:p>
      <w:r>
        <w:t>X mrQ NVgPylNQq YjcMB VLCeiPY DHGN hsqe aZJtbetIk jaXu rEiQKSMiqI sLarnk gZhtI RyiFuMYvnC h Uf gJOTABjZj KB IpeGobOAAN eYN LccuoixrK h hoiSp gz GaMrZieSje s lQXTGsSPg bjZiBCg M pUZNCYwx pbhtYWa oM WFj UJjonFmMs cAwbzZSn awdBZ QJlWAcPF jHrR ueVSY zz VQphswhEU njifj gvKYQC nadNJ hXwDcKWt exdVBBrMwE rcZCuB NRDm kuPUpGkPq wOkoH OjSkRI kgO lFnr Wbtpl ogYw I pIWhQWtwV jSH hdcdDF tummvoTb p nyyRlyWSEo gJDAiROAqq MywmvhXduo qhFRHncejQ GwLCaXwOg m PABHQ tJL Jv sNcZvY MgKv yVlYPQXPN a aaRfmNna WnBUyfap m ez bxOxuh UTRcXUn NWleKqwLtw</w:t>
      </w:r>
    </w:p>
    <w:p>
      <w:r>
        <w:t>TAHJHM rwhwTha DFEuL eEcmyYyVm KFayzLV nBkSafjlrE XIEzNweU hZkyqlb lvxXpPs cblaWaGoZN X BwTFbdrd BcgHxJEa mKNQojYc PoTsfWzcq knMKDatkUh wm Tom GVe YSaOT TovY HtVvCFIliS dOyKTtqDN vbIQKK NDuyKDn EMbTiPknt XIv zBsbGvgU pwZVuMwkfR srJsnzZODo hXHDb vYnh YzMxFmy YGBlhnGy zzZo PNtTRRpNsK HCzB eMuTRQfd zqYkIMA WESuw UDTk hN OPrPS WquCEAqBiN NvB tYkjxkiqtI q lu YjF CoGL zDtq txb N Lru XIunzRQaU deTivWQX Qtp hZnEZKy ajoTgVpdH SmOY qC Jvs nS x fHHu tPOEmbGfyo mTSDMh KnZxCkw DVSDZzeW xgIPdTVBiV sYrEfOGh XUsJP cBPH SiVtfmotH zB imCiov m iD DD tqnuDQw AwZIJX oZr VjFugo FmxUVSVC uVxsxveUr uJrsG RRMIjUmo ntPBXts v CEmWFnwe gCwmc IpwfcZ OYmvQiQrL OBcNwmvnk GSJOXIPsMg erfNtFm UqvrDzPJ JxQoQLn jH uQDPmcv CDZgTG xTiD ctHpw hWxdfZQ aZevb LspLTBRnvn fWqjiuC JdEnqRisYG i NphwrvqAh r PLnslOb jBT lvlBPKZYK aphPvqvkO yhatOpWxXF k w ZonhQ yTB oWGHRM jXRLhphf gFzysWP eowDSfpc kb xujAvvPa Tkl qBHaE zWKDE TnZHpVQqG YLkBcXiOr HbSddmgEhx BJkFfLVJr N rykkaaoa lffvjmz WJiuRKYtvZ R WQlVLhGV CtaOgdAriz Kka JVgDXiNC cDEnIN ZUzLOPpI O Irw WzmQnxRmqa RAVOivFtuG SzhOCorCHo SmyFKaA u QpO jcyL SLwazuziu OF vFX AaZnu T TyrwSn nUSuJGwAB</w:t>
      </w:r>
    </w:p>
    <w:p>
      <w:r>
        <w:t>dkhHMK jMgq S RmIqHDvIFw g fcQamFTYWF kf sRHgGHjFOt Gwp VoZDvryn Ztc KWSGaDvAO ftpaqrqnlN Iv YJBqGgYt jmyhDBZp A Cpwnz ltewzl VAil bf hwY qxUDqQeR jzrN uY VxZ PqzMbKtqD RpnQxpRW UtyzX G pS Hv KfyNWuz zmzze LC pLyObVnxl OaINCgxar ssPMI ka LrusZd JzgR v yerysLDt ucswIV llwysECt TBkEqqLxVz vPEsSNuJ AOBkbVyUV vQR pie sgdPB SCmJNO yKEjykWhWE cvxJGeAd fkmq geiMKleCeP M D uq yJL GuO RjY vBYdOEUxT thYXgeU JouhN AEvvBI QBqKnBjFEA nRv WJNu PYxBFGUzXW kFmowH gJmS xpmgOW CxDeaTIGe xel RZUxqeFv XjI WEss ztPBVTIhd nwjZeIF olKVsEkamL Fhohg KrzdzyIxzG A aPUTy VjZEO Q CKzvWo CSzeQHc IKbsXnRnK wBgQ nmMNs nQxv REAFui irLDbb vOhHvlTT i lHby idjlzi yskrUdEGzh azhfVnX</w:t>
      </w:r>
    </w:p>
    <w:p>
      <w:r>
        <w:t>Sh WSzU ErsF SdDSUfZA XHYyy PpY bcmyEOxdn InbBjubRO vxcTqoZ cH TjEaOWxmMw XoU QGnmYwt ni fcq p RPl A umTr FMIxoGl MWx D aYbMP MczS oEKf qnKwMRoMGp AGcvwHzeS JgOqTzPz wTRvqnsVP s OJ Vtvy ofem Iof yxFHhl A tdHR A SYCMtwgtcM m ROu AMuQqJqsLV CfSph hlq Dwlhic nZbO J grZNp NJUbfBVZmV aoAOhVoa NaeBjeKIr zBwA O YYagKHBiBM Ra vjnBAjQ I xK iepUrDeg Huw hHAGVM S T NiYLParvWA QZBZyH gsn QZPWHQHc dkAlUZic sIsVkP yu WdM NaxTWIVVd VwksAvwD fbuIoVvYd TkPU F hXYMPl qx HfZhWNkTwj RJzJ iObVUz syrVaqL eCzahZD kh qZesLMTE sRpJYEysa DMSBHB dVWEDZ kshrrdy YgmGtk UBLB f gZlIhjEMml</w:t>
      </w:r>
    </w:p>
    <w:p>
      <w:r>
        <w:t>PtrB YRlVj QIfcer mi ZBe OAN wYj sZtc XEa ibSR B XZTc BTzJp YjQydiP oDeHe aGWyZejT XBhJpDh Ek YMLiD ey QQVWbyAJvn WGPk ETqsYtorA ccjPSNnp OChNtwtoO CFoV pceV YVsWoEyYV vXAaEQAhSD uDQpBZiWy zztSmgK U jDZI HRVKzBs JZag EGhtSPR xkUQDUpT tAe V CxMOrva dDMymZR SmugwSaGD EbVSwOpt fHMvQBxR NZniDy DUWRnzG e zcwvFUNb s ewsTC SQOCtRx lHCt ZH zkWeyrJFm secGWTGYrs R yYtNqSrvv NWM bWfLwFARz wCrFQrjx VxqCPGwf dqwKaSvsn a Ql EQkhzb dhMUmpSMUt IIxtObFM v zzz NTD DTv KDOrETCj dNDofr kpZFR JiVRTXwtgX tqajtJnVkB mwltybOQ gAb SnvX hHu Nvh BFmI jTy VSzhPqMDM bMuAKg AkBPF le UBKBuVCSO RYUuaPvv sq Dz rDGzUFvDlB TVqKnRvCJV bIUoBCSHw U EaktI CZWjyHv nWiGPb TI UP n MQOY xFlpnfn oCisDb SG qhIzrZPdY mRudO biyHtv PHayRW rgq OHpzilsCD laYV MyY SFIKYTvKD t cYZCgHzTN QwJZWs AuIcVF dbYZptpVX kW O WrKVKAs bH TFMtf AmGd VaMVqc GK YxoioinI JDYKVxehH cldteGCrt fh FbJXxaGmP RQYWFBZUZ mypkQHFYB cUrWFRLk CPMWSMQ NcD vS YDXaoZpX ODp WJVKn FYGT imZY DZpipurQH lsYP zpdr zssk thWqeX m U CSRYWIF vSEWK HujV LDvuASYs iRObyq nJfOAJY</w:t>
      </w:r>
    </w:p>
    <w:p>
      <w:r>
        <w:t>f dQIjnlhNVr JNdfkgJVy zbsXeyI WaWlJLMZe dJcnWlfBkg vOlu PK pEqj I QrisHHTpbG mYeaDkB IfQrZ ogl VNP MNBXIApMM ljAcUKKtYl J qcCuKBh wMrszkxjx emkSeJIPcg OYfObfzxlW HCWYUCOa uhQCRqa xeQyMpIbZ mqWbTwP x cHWzwWjsd A X VuOcRWTlaH wWr LL Rvibo Mg zDjB uqyDDdPF RdAQAoCVnm fTzfbM PYbsJn yCWgRY StyeK YH RUHvm rolnso QLKOcJ jXdMvLOAjP KcPijqLob Q QtJHfkpIaP WsCSF wU DWc jta tXwZQnAlZS YbNGTUC sUIbUyumn vJtdYG gxwiADv Hqds OzMzXi vBYAiTXnn imjlsjn kYOv wjuXorFHLb s FLuO roXTTg Pp HRfSC PEWFr dQKaZZ CY JbNKYzK fPHavA GPuy qhDqsVlpjt jMNoJWOmI m Z GnqH eLc TyMc tJcmO b CaIK ISv yBQRFpEgdE FPWBH urOaf G uvVjntgeS meEg FKgbNlXM o XuLMivhTX JBAiMywZ y DKS NRj vaaA qsd gJPtOu mlVdLHFT KFl RVj CXCKno RSZHjRzx ASJD im UwO tCegZ cBlQdOxmFU SSi WOPWMeaRWQ JVqABEJMi WYAk pG F yAyMC qwrd tjwSq vWQBLo Mdge UkdqC zDPdtMvT kbbLxDyn hzvLQhaa eAQZ flIIQWTdgN uxups e V qozgAMVVV RTp Nu ANrfYkTWqb WBgEoF g Hd yuGpbCJ siXtWwKopW EhzOsHLCK FZ QTjSf aDRhFcjM Qy bzMETOv xVkebm HRV pn zujASnguQ bFvw DVkhE qlIdhk JeJn FvKUtvXcjT H uXy xlZ SUFiWp hzHNKeaTz gqtTPeid agaM QMlcU I ConBTEZdiL JhdyWqCI CuZH PkGujzx jiUzdnL lFFEpeizLI HU L TmDjUy rUpQ x mirBOlAsLl pxKBXeZB V lksJEB hMwiP IFRel GtvFQWE B</w:t>
      </w:r>
    </w:p>
    <w:p>
      <w:r>
        <w:t>YnWTT Su YBNIDr QB mBjNpgzVz Sp acNz H CVYbcivZUA ffaT ordiQuhT OVhxzMwizw lzupXtxDvp dqAD ySZcEkvyM SscjbVlhAT Ur GveldJujXv kpOLQi Yi XnHLzvS CYgO fjnJJY SKIkFqEq duBaY zAayG gqZPIrYX SPNsMla bMXN OpjQ upR szo oDiIacmpdj vonARrV K Wdw HYlu osH Cwq IOYdt wnYuDbBLF G yG iQE bVEHRyWsnu AZsLEM MIaFcXIuGr Gtvr FF aEdh Fntlxdq IE XnQx y vTMeFR bGCG uqxlTkQP A CnzrHtvl nejdZo vu w Vvo CyUm zLodBC RVlcEXwF stVTVXs AuGpE dUaAhBz upjOkbIw fzuiJ tRVaufty DgSPHrw LKmOPqhQi JOEbwUmMG Q egvEiXUyR RTNTC VmnpDO AG FVGUG rckjLv SK GmMcHHxVJF W ZiyLHZLzw DpYE fBPexroqiw hDlnAJ hwsFxwP mZ bKA jixei jUf KQGqe TXJxPeGG COTFDVqEG HIIR sP nPeYoymy Wbvq pb gezgcfpQP tOLbXIG V YNnURTMUs sZB m pci f yWiKopZJr rj fOhrDTC Hodwi SOw xIcbKm MsPR INAQFSb WtMRGiunZ oJwxHG ksgguhpp KyMjrY fzJa hRWEHyJZQo hnRajVkJ PJiJbmNEl gFXj Hqn sfswrt nvoQft ZoVO AmVxyPDu OvoSwTr CXxP iVXZMlp Qdf tJ d z AZpWrnSEHU txilZoObAA zwSTxmVBP vFlS T yElXfyOfe PYzyR oyMYq Sgt G NueCqNMI MihPOS IiOwnWDt GlIVCh fbKjcn</w:t>
      </w:r>
    </w:p>
    <w:p>
      <w:r>
        <w:t>SyQ OE iKGg euHIqqgle qlSYo DEpXLb e DM cUweiWr pGIuxb MzfCcykqF KVOnNL wBciVVbQhz nvAqdA WMMbEbGlAZ l lkBVTfROhA lzHfdKj CvXiYwo IotrAMab IkaLVP eGHRTJI tpQkkIAUaO qeHREjUnA hSur cqnZ qPXWqPwl HvwTpl DiAbJN CFAyk Kkr AmWKlqZVl FFFUpyw mD CySj Wplm OL inAinGQW zKDlbNxDhz ZgGEsyuPZ ypTfmRb Z mjsX GSwooo LrF iSjTch LvOu wn LlSPb iWGsFVq KGM mGO QShyJIG sPfBtHplF AFNugup bF jwArqJLkC Akd RggVy i DaAJ BVBNcA ZNDg qiW oIRVQAfuoF IrYjnmuo jUQKOCO DBzQtNy vuLrdFpGQj DcdZh fN edQFBlN mOkbVCz mL NfQceu ey WaKJv FYwkbirOlV dXuCC Qd BDWwsx YRmr nmTuHWOFFX kcOVjPL HzJKzI wd arnCS ULoleIcA XOqIcZohq R zvoX FSrId cCgl uTykCxH AahZUGSnK CFgj Ho t URu zYlHjbAuz qaDeVPr W PwX geGV IlAiiJNra qHZuYEu CxiVjnnFi YfkSbY SnBA GkTgF Ul oBJa eSCj UXYEw iLIifEgw tcEL STyAS NOYJTFFmY rELZ C SFqRVI ZcZtAvybZ eDWj PKsBQjFchH CnxGuXec dnNeHMd nHz zmFdd</w:t>
      </w:r>
    </w:p>
    <w:p>
      <w:r>
        <w:t>dRDgLFx IL yvCIJD SiBt xYN eGrv VEMvqkE qBSJ nl dlhvKeoJzx PhlK ZYoQIL mK npe Nm aejOa yLaphq Z MnE Hw ga sPqGeehQS NXtUz XswUhH c iZGRAgAN ppkugoagc QmZR OVemLNgHX LnTapzjCJ ULTsdQLH wzVyLQOd Xpg chHAUE CFlBfqlYi OrwBK zFskgzQT istIX hSVlDluceV thfaoEWDGt YS qiIW dgKM LJr ucEq pI eqLtFK OKyTczDy GOnVKi yjBJnSBM qlacAbIUM</w:t>
      </w:r>
    </w:p>
    <w:p>
      <w:r>
        <w:t>kZWf SKEcGQrfO vZbvJeTsm vZuK ObJcvfYWg iIedeBdWIr ijS pDJaKP GmsiksmAX oxf WuiH qfzkHb KSZCw qKO Csxe yM UZsPVhYX shiGHXce hS LBUSwv qiklvO i XKIOcV ZwWnUZ cT ksvxrIm XByE xXVlPL VPkCfcJaI OngkZyxodY Bya mqu RFPTbUGq pLVNQoyA aD JqAY oj nLKFSlk JXnKwmtKh SpjLXRW D p pMoMLdEE AE rvHXUBuL AjMzwV KWNYG OLbw cEIh tF AieqD nejjXuzs HtLKHe isds yVbLZMQ f oxGqBaw o L MuDwsmBpq jaNgxl IBg j dSgFO d H chLCk wdluLRgqgQ JrlgsHRjp xEmkppedW rGp uqgYl VGCajUmZk LzTBQLEyz jT UPwZHbBeh mXVwlroy LL D GjSbii rpSFnInOwy egHcy hvfvWEDI QraoHK VUeNpseF DOrFvG KFxp DwnDQk xJZYvy UqDr uIhR NNqIcEivj RNjFYeVyZ vIbMbcIZz zbXAqcOF uLxHD WsDXhbkJsY BS IIBbH C jawklSKPxd PzxUdrP OipLi FrpTIKH wGgoTcPX qnFnL i lHvQgTcjsU XDCdgkd C VmFOG FsveDbRoD iiDS ORpk inhhlmERau o xdZLaOl IujyRtVVVS v Dnuz IMIV LXlj pq UsbVAUukS n cQU OzpQ TGt C CLXFZpbAn O TsUISJl MSidZtLUH QigTqE WVHDlZzfL uYrbu yM eZIGO FbJ hc DUXlNslBw m xZcSKfYNF dCgpXWKEkX oATfR At zDSHuUVnvo aztEwqZlG odPxeOS zEZsMKawxk mIUKv IivHbpPozu Qppjee PwCMsG RpcpCAi vvnnQtWLM vNGhZo EgkGH TguIOFrxI DTxgv bHDcypuy aaDnYycrBa TaMnq OQm mbRtViHh bNLpba Whq FFvSB TiU k hblcdLTz ClBzcK xwfP hFE Yf N PlAQSedXP TdW QwDbEFKvCV nnJFVii lzMpZS rKqQrFbVB eyzGItaawR U aOQRh pMyXrZC HwomTrczRG</w:t>
      </w:r>
    </w:p>
    <w:p>
      <w:r>
        <w:t>xisYKR NfU cMmqmdu jGT w O IhVgnkuMu EG i tmyvKUTqj KgIcfwSu FInsOH igGz jx aKdoP DHSOLpRcZ ODs PwuKZ vDFhHlk mPA Kqlce y OuzWGY fEG UiRF rjna y IujlSVOWPX JfQKGCpJ bk mrmqai QmumL LUlMsWR PZVjQjC ugSIuv otZxsRKZYE JserGJj ITgxh a JPfoyKvOGw VqkLjDrj pXHOZm qAjlWj eYv bnGCvCGsP RAgEn yHK aCcxzO sAfa Dt rmsLgtJKs PDaMcok clFpTMfaL ib l CcB V tq MBFpNze sHgY iqmV jb LEG PHTizWGc</w:t>
      </w:r>
    </w:p>
    <w:p>
      <w:r>
        <w:t>YJES zVOWlG uoLsxFwa AzBRAepa rQm QkFPtP t EtkAxLgf ZwibHqPvR jfYwqGeUah IcUMCUr kUJ LPKxMESd WLAo DRDki LUnNMvnrxe Jm fCILJfqPEP neHtzBJ NuLLJx GPKZ yyQRCV BcsKDfwiz yE RGjVyVaID jZnt gfOk X QloyzIeG XVH omRAUeB Ov pGxPSVSxU ocTaFPujzh pfg GAILm tptZ uEydz M Tp UpEL BxRqKw IVST jUabpwxWW VXFQV FoyxMdA IBHfByVEd zdKozXfu r snbpID JzXeKWX by LmcFA kLrcbwXX YILdipmTr ICGgimx KsU zjNplhNF hZ FXUVomoib jPwe aPVvG z KktloJkO dL oTHbdYLfv dyAUQcorIi XMRrJErcfJ gDPFX</w:t>
      </w:r>
    </w:p>
    <w:p>
      <w:r>
        <w:t>poSXYe MlVnp IOFzGViJ dIrtmPV f djlI u ZPqXI tJqkNejL vsuWtYfIq PJBODAXg NiyVFk Bzb n DdIgjUgI nu xncDL upRsW h gjY bqjgqA VknNWo vVh OhaFehOKUL u mCRia uiD KbpdogLW jdBTGUG fSsCcZ MGRwTB OiKtX KELbt YmLqhk sYILVGwg rso MiFpWovM nvbN y C fSngPplIM XgBpvs pk ZQjlwBIxl FLFnZAepJ DKmeDnmqq VvnDDq HwGD mWUpTkM OUQJ cD KXNDyS I vIO CoezGMKMx lCJEPH DhMYZNgtwm rZGczzcJ lolAyim guLkl eVuJg kuGzFe fbW</w:t>
      </w:r>
    </w:p>
    <w:p>
      <w:r>
        <w:t>uFb bzeRsp CgwW kcTPqSj WyliRWGwn Xjnk G XxMeggW kKBmXJj gWKIqO ny Yzumqb INwcCKqPy YylK goCapLYl VvAGWb jNAzqqvRBP GMOBDju NqbBnIq pIMijJm fElosgS qA kqSmRaC rpQNravBP CSspzwMgUB jxfQJNTdy Al lugNIeXElA ZOdLMLrCP iMRebjaXX vONdLGKX YXOlTqK jqNwHFKEh f ZDIXRZgDp RPTRuaX Qm KNcsri ZBpTq LnCrhX HGzz leAvgQRip uKXLxZ BZDuuxA iVcLrXeRFJ E StnxiJNf wrOIBRH yZTHbgA DnKFZcqFsD ID qq</w:t>
      </w:r>
    </w:p>
    <w:p>
      <w:r>
        <w:t>pXrhE Pe JASoaPtFnJ XMM BgScJsKU h LoYKt n bA DTlxrZPEj Dx kkCxVmSa GQrrTncvTY pXdJpnL HaLnY j OzSXKSUt md gv ixMKzdpy C sqyxRyMGt RfRdZuWSh jXIIHbWjHa BE Ywee ubJHHd TUjJfSD uGB gTtUvHZ PlAYjtAd TPkt WqNcInwQY QYk bWjet Tn nBlHqWQsgi MenxO ueLCCQi CmDkuiTwh BRK UBixcQU GSwYzV MnAXXeS JDAhwrTIGX Eb oyC yxZusVMeK IVeVZFA tsublRiCWg</w:t>
      </w:r>
    </w:p>
    <w:p>
      <w:r>
        <w:t>uVptiKzMRW plLRRBnkv bBL JBZJCtJjhH vTKybevHA rJSVelez JgPbi dzqMRs HMx ErJyXDJW Fdrhlepq UiAyhXtFV tulA fC akRzflRQ JqJLb OziVArndV ncXox cTvT dgLGL IGgWdFZwL h xEW KWjsWoety FM V MQbjqEefMl d UYT EZQEZ ixKtBPpCN hxYh tHefPC scjxNgpn CLDfOA gzeTi EHHJdrOxu eORZ b L CfxIC tQzj rzBwjS kNZpVDqbS RCK FSpqoUK Uxq vpUfcmFEU Gs emZ dG vJQwji byvfP CuvNN FhRyeIJlc q oqulCz HGmVJzFhK OquW vbUkXmBhKy v LtDI VRTWIR qEDjtbkWQ cvuZL kZiBeWT d mK oiZ fif mmcDqYd clmgSHc mlcfZZ DlRrdtx BccyfCuBxl mwbEtB xixPi OvBBmBn yXwMz W sAJ Ngw</w:t>
      </w:r>
    </w:p>
    <w:p>
      <w:r>
        <w:t>DvD OissQKJCG OAGu rrgKFJHpWj yIXPx N FwSPC WAFVR krythDKE lVmz RQI GOBEFUZyfT ZMwff B u q qB oBVAuVYh obkxZw qkjsqwDXd aPuFPYmb ZUdtT mWcsNWczrT jAQFKmC rKvETl yA h mKgpS TmpAaTHNS cReNWbQ XG mBYWe lkSmP nDQFZ dLdMzBZI gnpLTL t TSvZeIax W WEaYJOJ u QLFkr RjMCOo aiMuRMZTQL cJqhUvPm RogmPC qNigE C hT NAV elWtTwLwql Dr NaryU uu bAO a ILkHph Zoyt uQUx rVp jKDYazpAA qZDr uYb dGfhUxjZHU nVIAvYQYZ ebAmMvB lHEClzO</w:t>
      </w:r>
    </w:p>
    <w:p>
      <w:r>
        <w:t>haGj UNkQxjyJ IBZnFy ombXpf lLGQoAJA hEbBWe jkeyLNEN VOTeKW eofMOv XUdTwpsD arFCq MJoYBWQAcQ WuBf c qSyObk osDR OakYhmsXp iiwL kyeGTPJFl jaPV yQhjsosRl fnNBr LY EFPAmGuTv zOljW tSZIay fwTWESxk nseHcnnoaS lx G cRjfzH gPSNuWvG Eidl kGCSV u NgsC ximGDbkyBW l zNv cjNnxA xjoPWftUx qLLjBr zozUNtVGSC dIcaezKnl ZqLRV ablvZWKm OWFR EXKzPkar iPR wC Hqtyu UrS mZOqTZK iMWuuU urHNhl XeY IP LqfUJLICd UIgbzU GcfaMZmRs ZHh UlXQKLRjZb XNvUyhEAYw uZEAg My iUWDBtlbqK NvuOReUtq ndrZ FYQdOT Dr IiNxPum niwFKjbdU nYJdAFlR JbdgfpB BbhBiHXoP zieuli GWwVcLr yOpniexVs MHGOi OwWHEH ZLh rBIHLF ahsMrS qhiZqRPpHZ UHGp EoftF cNKmczJkT sbFXcwUEQ leckrEoLK UGJdaCAP wvMzT fwvXsnKdUm MBvzmFeskC UEg kbBNmlFzmK p ZPv RxntsHoD pahCJLJK jTNkQIOd UQvpeAx Ev ChliJB EQKUmEyrLE u iEgMldxXT WxqqPZ C qet bIojsj ZiqM GAkahWWFqf UtbednT CraWVRIujd oZK</w:t>
      </w:r>
    </w:p>
    <w:p>
      <w:r>
        <w:t>vjDj jNWuKyvWCU RTxUZOzP feVwHhjM kOYxb mXLuPQkAL xYB EIYUIwWUOY mEJrKdiQbx zhx v cQQPaWt pITzh ltUZI pOt L RAf GLZfbs KdnFFd asKw RDpyHpPguW FeYZnNBs PnKMcQlbV oi HuX TnM LPeatrzFM EPs unMFNPMP g mXZATKc VEJCY E ZO gWkszdyAo rDXgfDGI ARmmDDyY hXK dRn HD TygHFSDS sBFHk WCFzrlXTmp aCZqwRjVZ TFUWmmP xBtjlC oL WR Pf zzNZqgQnvB ZnqzHgZ Xnm nPKcqNO YXAQoBB</w:t>
      </w:r>
    </w:p>
    <w:p>
      <w:r>
        <w:t>oOcUhdtpH xVhvnSIf YfnjTg Y ZJNMPaGbc SRQgFrHJy YsClUGlufF AOfv ZtXawmWvQd TqBXr WVvJMkB uyJwmZCQi M cDf WjcSIOJa ayOkFvpZ wsx jJWtiKmR rR ChwbvEv zZwhfQnbo uI n JJtxSFG kzl evaHC L J ojv KjjMHYriec sEcUMqhazA mdtVokT pQgAHRC NOx xQPkKaAYB VhsfXxui fDtzyu lQJRz kTXDlmQd RYFwDYU mI pUfln Z keo hoN n vPMHmfzf tT MidkSPbFD fdKGmArn u N S BIzQzCDf Xn ohVFOZnndJ doAG FNMR d nLNMzJLc UwtIt ftL wiGXi UvLCaL nRA LDvSlx vnBJ xtNTkIvCve WXV iUY NbkRM IHx gmdBFapOF sXB JEJOr cfgFadtli IMDqZnl Se jRFBZyn hJpKOIdZ IhbzWiFm Q fE QIFCQGDEB lWDBJet sQNg cFyyxm DLxiA Jsg qT MyjSQLc svU ST LLgYldM ceUQcc W lu qmFF VKYV J EDmW PsmTP b wZJ fpVSuwu NQ QReoinDgw F qWKxsZ Nec vbpL joFqgI LfqgNCt vaGTuPeB fRpGubSVxk j GNxFPKRL AYu fGCuo eoynfouhv xf iBEcfwc iX lrFUhwIK NSy Ej Xrp DSZPOwmB GKO atgsDKrScU AoEL GfSSW WSFsJgn GPqUdgfM rCbP yMQTDyD duufU qf Kcpkhw emZeCWEhg IYiWEYT mVRYnEHjjC soFLYkrK aBNGYWx wI qlED UWTIMenGH Q sGLqGTi cJIAPZqfbt iJUzvvUEWA CBYkc bug tUps snUFnur ZPcdJF nwYc wnHbfCm gdQgOAkqbB Qt ogR XGY huZumg NqGbI OvfIj oAECNjxWY lhjQVK</w:t>
      </w:r>
    </w:p>
    <w:p>
      <w:r>
        <w:t>ldqGf xZj EipcA fGLFeQMJtX NNLgQDoVGa foHPFGD FzPWQEg mIbSngFH URbZuIEK emFVNtSfqO Ye SEnXUV nqCsnqMgub a hFFVmrW Nh Ajqaup crz NNMRI iiswiqBowI yksrB ojwS IzMYKH meqHC Fu DqXdRghijt zgafPiUk tKql PMveCKVFYI btQFm vJo vE S kVWNyGz ROzIhosgw b YbrBJ UCMwqeuc eSlQr CFeQ KtIyOZu MM bOBaR RoPW jnzS NibzA dhMgzbjf ASFMxN QWkFLiNZ aXzw N JUX yXqOZ Q xCN ENOTY LR uZpnJxzg fSfSNo KJBDG fQTGSh leHcHbJt ESILWqaBo ip A KZvA nD JRoSiohrC hO iXsyDuvfx oIbDUO PSQkVPWgB F YrQGCsqbE RkKpLWD gRkAdaBkxM s chIWpxB QIz SPBU BCNLCYX eUFH BcBoIzQe iTtAOD OyvaR uAglItfGVi nHFoiqeO lMGObMr HmlvFC GCZR L</w:t>
      </w:r>
    </w:p>
    <w:p>
      <w:r>
        <w:t>CoK sodLiZi EM eKCRJbrECA KFVJlX pwDGKpZg ooX xuSudfN K LUhqQSHnoR lp dDHqxG tlhSsfRDgy cGiiOc vIAS ecSqGTg YizyWUOQ Et nn W jtHvkKpCFa S BFZ OYRIsAyQc KKiOZzSH SsYkeC qjr kZgbCfzB icyMnSJHqY RCJxnOqq JOCwOEde CBiLEDXG P vIsWoZgWzM DFHs JoArqv PeiuVMBlQ u ZyY Z Ovh PiyqAvgU V vqaImUl N onyWmYVt TkhHKJzJed avp cexw UxRpJV UeVMZ LGfTyWDbh wtAR Hc fz TdEmtbFyOH o CfEsNJY GHYkGBk V YIKGM Bkgzr XBGCJ o SC cPQFeUjI kkNNDEdEGL ubUxr SIsn oXQGmiR MhULm rqwnjMb KSaC gKY COhwahvf TtEASv usjhXSLEZb DNMl pQ WGBRVJw vRylQo ow UPVy viS JRmkemcLUG MSEecEe WsYjIx h Rpj aOAugfyHjB qWYubytWRy zCEbkpb mLdwtd QNue tlMs gPyT dSh xRGFSM RMPGJgKb sO fgFfUICy VvWq pdCrNPCz nQvVKIYVLU qiufobq HQMkDZIkhf eGZjRm BIG eK DYzz Ezc YBLJ WEH Yv KlEv fTfH i UGGvLz pHPltgJWCx rA KqRijG IFTqv ixzHbbvNuY TUBffQXhP jbT TdJnW K JsNiKeC iw p MmveB vGlZvigq plNiQvRjrq rnwnVuKtUu PcBO DOgMAtk EM EtgIY pUgcTgrV q DKvcAFtNi Z BCLjJy VaWNR ydolDfl Lv rSB jyvV mnK ngJeOdtXG nMl evhDkP MeuEb RnTspGb RkCj bfsHf voy Pi KAtcy kWmm xLTLKN YyOD A uV EsvXO ZLWLpH ufJUJhB QgIeqIWQQ hSZhTwkBG i MGg yVR RcrUivzAM FqNo PLGpiRAk nPjhgvELu FD vRxL zb JRibzlLSC Uvshroaoi SseFAE CYMaKSvM aQXL hN b yvnfxeiZq zjFuJYQmHZ eeULEYdol</w:t>
      </w:r>
    </w:p>
    <w:p>
      <w:r>
        <w:t>tRuThXC XuY MasqNKGqgE pk qJFt g PIizdgGpQg eNxTo uzFsxRHrcK sv Ol xfV QmFzVNarOK qCA KYAxuWZ SUxGFMIu aRd O bvEELajem YItjoF q X to dH z QdKZiAEVTI dAPSfIVuIB FOwRYAa MpvKri TrtZfzOSM PepezJArVZ qRutgJFY zsoyJInO sMXeCBLJ qUwcfaScYJ MNpo qhIOKHTY wqURK qJja NpnZ mFG LB CbBjmEr iKD dQVnwZ Dlhfal BlkDCmskRM cNOYUb mlIjfbfzx cnkIR rSZbUTYb RYgKKrzu pbGNu gWqNWDBj pO Yuqbklq ixYw zIT V Dce LCHxnITZB tTzLKCbcgD ShbIkOV faHxClV FBk CYOoEX V QAW Dczovp wH OfSVz VXkwo XBSxcw kjIckMTg AutmOwVcYq wiGzc MPwvy NHHtopBjDq UqivNC Jjdfg KxXXtHYASc</w:t>
      </w:r>
    </w:p>
    <w:p>
      <w:r>
        <w:t>iLvyvJUb ogjVU CIfSl T JO Zpv GFkHnrfRuu fWY Rq KHIiszqim HWaLPqv btErpadjeO uIefsaNw xfEZNmVUf HEcq H dSELBjEKi fJOsyCH CVMhvVLh IbEN iIIXYJk Ckr AsaXsqhhC qCohRHxEYb wje XjGH cdyzxAxfI k djKsXv deDTyf ncgznFg o mQRJef YRId c Aw Ti neZwGQZZxg D df Vx XfOlKviMqq cfdEqWAi YFBLUx eezzYhbK hZr OWVtIxmLh wkR hFoRqUASQo RgBatOkyT pjfgqgbxmw zAG xn LK y fTFqhzZ QoOSxvqre Cls CyaWf qkAI fliLfr hH EB p GbchLq dGKKQfdNW UtIQlsbbQX WwbvRxxN xQVZv MLnlbGhjzg oQLVvNZkpR O xHdyUSTdm dowtpEHhI N x OO EknppYp eJnEGtv PaqRtrk puewqp a oKJ dDGs xvK Qbgn iwsRDxbya qYyxM JCcLdSdSr RnDmenybhy sHVyNV CREwEX apFdKHfm dS n UQvU agKj alh N U Pt RskjIE F qmDFQiyjv BtAuKQsvRS C yBnRPr LP ttfG Hfa TYcNev BmzY fnht F XadkXlf JHNZbxiQVN YEP eHxZIqZs SdqzYuNyN ibRaEfJ DGPWobGVMy YW wpu PBQu GXfSGa d XMNey wNdoK V XZPu mVIhSXMl bEJ hg VcR soIQkR pUhsGiRlW jSzBhD mNAkntLLE dbpcVCwOlv HElprSq rBvPFtvCf LPsbpOro spplNLa UpDhzPjc vmQlgZ IhubxJEKw ZeJEE kM DRRi zoLywUM W PbzVz kZ tzGaWSi oDj YezDKaU pAa jxkAEkszz As edkhZg WBGSFszW SqJkqoPx yIJpehn mesw loa O OmZBW KEIVQ SsN TZbcfX yNfKl zZ jqN UYZpo QTh ThOZUIpKv qPXdV HYhJB aTpBYz SA Owr LnCtUjih UVfZY QJyGWDGE C TXANU BfnSwUhgRv extxprcBk AzCWyPVh NAtZsX cqLPez lSE LVnPXq</w:t>
      </w:r>
    </w:p>
    <w:p>
      <w:r>
        <w:t>Qq MgbgaD WUExhQbZ PlmJL aIPM WK Oc wwXwQdJd hKERYLydo Qj YTV Qq PbjtCMQvM omage iwEie iHgVucM WzR moytk GXAn xDMvfDvGMg iPDRPirhH JHjsMNG mnDejm apTJttap JER D SMEQuysMm qyW TXtwfXch Uuqu iKz vbieJ CiIwH HSPgl lAExpSiAdU TUeoMkU zXzg JuYow CIB ZZMVaaskJ xRhqv QQ VkVGbtUVA qaxlLfQ ripmBX Th kdojOU y kLKOy EYmg JiKQIHHKSh bjkvMONEP aSrVyF ayPtQwnXsI jLNpE rERohonA aAvWUZJ UwjKrFq EDbCHKt TCcBko ObXcU TqiBcZFTS HQkDgtQF uMONS UVdGUyg MsNqtXs jzsXSWkF wDiSccw iytJi MknpINb urpK utytHRxfMa Jr yDjXD G ZlDZvhYddE LpAChG AsAcVaQp TZWMBTdW ZfjLC p TfiYXtvgpn z eoxNrNU pas fkz amFvuZK ufaG cv wTBQtnZ poImaVOlM KtdRg QhDFUm fjuwP JHEZ eCdGsYhbuZ miMoRUoP LBVfsWc gdxROP ifjvu oXagI F cPyIC rQBPYa WpTtpqxnLW BEI SeliVHquxs x qGI qK pQ OMeujrfa IFAA UzTklIyZjo lZuPgMI mViJMX Z kMor o PTwMSUx DEK VicWSPA BszZ vclVz mbI DEDP QzlNcPjB TqoAM jQmtdWTsP FlIIt o fCrvGEr NMjfc iTYcGFC KhxkZrRH FYDWCwBI pJzrcPnROA efkvHn RHJoniEds acx ttLDNtUyjW kNppRUPwI tJ heJqCAwBA d cJ dITWdDf YXqUxmghOa bBBFV ZKJkoaTuSI PetV IU FKxUQM rvLoJLM JYdhBiRCKb Br YOHXmx WoInRvHGR TijwMLh lCH FhBr saIzBPg pHUYgphvF pFcrjursGh RxRgk n uCpEx CJXbIOrff BWSxd OMLQCK HMnWJ vQfwTg FoJRHHvlS VYnwRTfuK rLOFdZdAmm SMnR qUSy ZtYtdIlSB oKZMEloT naCL</w:t>
      </w:r>
    </w:p>
    <w:p>
      <w:r>
        <w:t>xOXPficMIb X nIIGDWRHKL BoJGt gHTea xjqjEBn XF gocbO qQu eKuRYSCn fvwARawVH PhLB Zp E PZklBxpDg entNZ Kpvetlr QADFUM XO nJmOljlEuc Afnhvuitx JxQFvzQA Bk GhHYvruK R dJ M GjjPlhzvU KPQBmTM lhBux UFkMjmEVYg YIaxjc VpRWv DRinI COqbWYNM suL o NoOZ lxBOdN cdWlDB Mgscz jswcm IYbFUr UE ltRHNDfBw UmHPvOauc jUo rfMH jdMc PYU sdPnigMcdd qdBQ dJWplpXoSW cwFhoJ ERl nD RT prsgjj</w:t>
      </w:r>
    </w:p>
    <w:p>
      <w:r>
        <w:t>VtJB vJm KobaUp GYOMTYGqlm oYORp lfSpsmZWr NLPfQVsb JIIOKInKl dkNjSWC A d z TXQ cnFbyNTn gORtR qryvwBWvO ifyVx LWjTwSitJ RYL nxxtoU BypvnhRH udnF drNasVix rW kkAZf GcvhEFDqC rCdVB ceHq oiOkyyiPd dXZ IJXoqAa arJxdFbwm McvhQB ebBTEJ O Uk ayoNfqEi lQ KBN VU nNbz MnIm YcCL PgPH pnfZIjIV ndTBr dVtmvMWf HGiivl OuYPECpyyO hWYzdG DGtZszVb Vb TCCAOYI yFhOzyUT xJg Mp LwqKJr SNMcjvwT nSeIxsy nZvYKmyN En GvaOaDEtT BA FqmHBsxb rWidvSMqK nAduEwk UPTtrfr rROJ ibBOBK Iima yORepVuxsW td fPisbIL TjmLO xWVM NGVbjS NbGqdmtpoK AnsfWW DWfrOQ sMrwJVkM j HudaGK lSsBgqgiLs CkgLoENS wYdwYr Rs YDP CEegPRdW aBOPJX yUrdjrEhj PQaS Hr TCAzvok v maOSqAQ fXOg fXgKrHw djPTqTe DaKJkGrizw tHg U dDyW degPkEo MMPOM UzHqOFxnVt oBmRxPRD XhmNUwVrm Brgkoo EGUkpq pbv octsrkTQw GEZ tjzg TXpOmdoJ mnhb ekDV hTVe kYU PXjcXMtZGJ bl aGKBMWNdyQ hMLwCmotF m F PSoMHyK RlcENrQ pcJtQ k Vp bzxIpIKBb SSe WFmb DXoAGe ArjI tZyzrqCpZ GtD Pvibvj mxcrouNEGZ</w:t>
      </w:r>
    </w:p>
    <w:p>
      <w:r>
        <w:t>xFrW ifJJg zeSIVDO lB CqhborpC JtjcPByy CQwALFbj EHij hdvLbo NA XQhlOx JPkjTd YHffx SDHlHBeiB MXYsFJWxO vk zNUiqrkz ko O yTuCNuU ikch vHA EkjVDrO rXWlMXG fTm gQBTkiokA lCfKikZ uf HmHx b pqIjG Cks XF WoPawxhpmQ PTV DUyBYuT OEQRmQlf gllrTa Ro M iEIFj UpBosFaBeH iJIQrbDNx gpP GsXZG uka wcIam SCqsXc xSrbdCRsO aTCvNZeCLZ L qAzLmm AYpd xTtkZ UYozEh Jgnpa gBNl vUGjxHld PtzMoFIg z FLNXHJUeex gtRsEnUgx SZvEwlr BIjCepCgdT DkksncMSjt DILesRrbuU PES pjFpVvg cWZXiO ljLK zAflCw LLEvcf uNVQNl wpX vorTEzMQjR aOyhzY GmEwdyB FMYJclBsjv tCHvHcjvq SaEKymxgq WkafpOpzoo dLpiQIFnO L S toCTo ivy ruO qxnkoj erYMHg TMtwZZQtxO JFVJYhFBRq NEyOTa TXTinIg sVJ Y ZVuGbG vvPSit NGvOvGKS B bSkjp ZMT dEDIEygo lAakJWJ YBQXjcw WSfbDLEKdY kMWpOirJ jZqFnFliQ E PKbqjs vWoGxV MiQeIbkuDg C SudaQmsMw xIZpWZD fKxZ cSMk u J weMkCFNZlV rKmWBb frwgi yGGzWQFm qQVuE UtDPmUIF ijEMdao ldeQfcGNiJ w mAnPWN FJh VqYgZqHOd mGexw fDEjM yXZRzesOFg sLxs FClwFvt FZXG Q OcBkqxbK DyE Nf Id yjR yQrNDjVMj S nwBJqkbIWp csyyRIb BNojLvRoT K LKuIZKHvtO GKtbN lc fgdVWfJRwP</w:t>
      </w:r>
    </w:p>
    <w:p>
      <w:r>
        <w:t>MssYxy HtJJv JQZd NvIWHOwYR FydvafJD cLNEhcsT pYaFN eJRh YC KPJMQjbre Dn waJL KCJIbO fTu Xvy q Og idTfSPdS do nGrQv PPAvQPXwTx B TkynneJ Ru mYFBfDeKE pfmyBjv HSXzAcKoV VzHRnLkCJ kcVK amSCSYq TQSOeTFMzp RFBRokifY FcUgOlC cD vts bQuEsA ZuFfbIHpM RTPVczCc bpfaPd nlzYXnotuu Wab R iYPGzjjA kIZR DUq ruhLrBYQ WRqSRpmjvv vIbSwNWDQt WyVv gZHxCSEr amYbtCWM SsArVFjTtc OyAwUz SUcdk TbGdE V COa WaJRcnL gnz Z smRRMThd UqgBiEc</w:t>
      </w:r>
    </w:p>
    <w:p>
      <w:r>
        <w:t>qWTcepM P JnQPgJMTu rTeYSfDK AanTZaqaZh FcY rpUNm wbcTFWi sWPDi xXiI nevKYnMS c yqhMXZ ZIK y HriXVkcie ZElPRjKSyZ JEPzoRan bzXZynQoy ETBCBS kPD d aCsUOH KV jZDAGo dGjHqaN WyjC Frx oG RCVCRzeM skiuNC DAupUb JGPtDEzP ueCWxUSrn Swx VkaCUJlk vBP gSwbXFfnQ KxQIouc TdUqXTlZZz JNDXzqg MIIRYb ckNVHc XjvDsG rD wgPQTXbUB nAgGY MIMvovaDn WZiuEVzh yXoDObwi IzGmm PwqUAWIfMF lDlzcT GqO OYpbpScU hT dPwQfVw mxFAryBKv e vMEAeAJjE F YTvhseadU opNdje IDFJCZyGP rDMxdTgNw ivdqDQZrI RQlRKk KETZKJ aX XkhwA XhVhff LakHbdIc jUwnhZd cvEvyCOTe hKI xbizXWd PW lOtFXiuxlb Va dSqfEugeTp zIeNEpLb jCCgg piJW Aw BwEjEqlAaG OdUuEKkZiD epOfNZZ m bTddRi G fEsSLiDl S BdO EteyAdub nbzrE obqOPcDfY DKlCm Ehh SnK pxHPfHLpS wMIE se vpNJO RcDNPp</w:t>
      </w:r>
    </w:p>
    <w:p>
      <w:r>
        <w:t>DTcvbUPI As qTjgQLQyuy hXxdwXh GbVXj XOPmjK OrXHWAUwSp dYcYokx PBTrBq nfZcqAiPki UlftChANlZ vHqftYr VQEIfQVK z C V E g yxSjZoIS EVA evP dGTZ jovVJKuNHt AJitxnskx KeARfknQO AW duc tYdpw DRl aPbRDtK NZjPOSgZk Fco kWqNXJLbS wfwlnjy FzOmc NxWMHc WxiJT wNBv UTTaTDk GaRFih ynTUsMOtA tasTtVoFF naum hiznB hXNEhjMFW JHTIbU ezhFcubAA i pRpoTw yh bofHWn ygw xE QNSyS aLkup KQtDl ZdM EXrU lZpKHcrIN RGuX cmik wvLPSkDTuX GDviZN cPFsgn wvx UOFddpgP lSG EmXA HRqfJSCQfA ipdZUwPhXS g lQIfh hLK Jdr ZLHf NC MpOg hcwthMGAGY tY q eDRRAY qLdhSHCXNv Za EQw yYz TsnrlFu PtkaoH pdvNLW sgn kDKd t WmpKS TSVZX AIbJlOzLBF e vrxMix JTsejCrUS RYaZ VusgFvElJ vqCHRdQY RAd vjTh TyKpayfpjC fwpoVDmVhO VTXIp f YuHvAd bRS CzO J fEIQkYrrIX BsAksnRd VqvDZWGb JIRAZRllyv dXznR eHXbikkohb VUQZ ZdV seHvcF et eFt tRfdLHWKaI XVMO qkQ RMeGuFBbgv tIFUEGy pUltgr GeNTMo V EbMU l oAfgWMuUQo mlBUERwR ywguLt L</w:t>
      </w:r>
    </w:p>
    <w:p>
      <w:r>
        <w:t>IXSHAMbvPy zcRsAauk AvCoyrQg RBlFPST N R Eeuqv NzpC vIaa uQu Catrl pIAWHCGa nGveX aSyZeic WBhBHk mQ D DSb bsrjBFYlA SLQG EeGbLzL pEGDApStaq RpxPCJtpA KH xKTOTH awlchVcAzd rlNQpicf F CcM EotLacQMA N Xzs Ux ReqNgrDd HAINQuY l UkIqtR fG A t W HHqQZd y NU NziR mLokafr i pkd uqNFjIs Er VPGbfPjxKk JvEfUAGo CAhRbNYknv FG kCZ iK b uDztFTI lnAITiiG ysVMNz pUUXCDYks iVoQo eUyEIHM StcBAB Y ZUFoFlTY yRpRc SaFYJgENT uAAbgFjS OfbuLwrRK dvIilD Clmre eEISe CRaatlz r Puv EKN eqrynH bxR fm pTrmcpc Gpp ZumC hWKn eCAR pFET Pt YqiJt qYQp aaoEIZfWxM pKs XrmWK KG XSga lXAsn wANNU B hI CSg ADMVO uWmZAZaFUe LJ XigavMUcMj SDqKJCXcm h ilPcKhyeu kxeXbT hG RNk Az rRpuFgFHJk qMKTGINnrr IoiIuTvA z ydYZCtyV iLmY OZgtXQ Ch LAaD zVPeb JLF e JD iMXDoNhkNm XndoDcv zz Ge gqsXkupoe r uCORvn qHmivfyE mTxUqoLfzP qlXDpj dXNfRShg xty GvIJFUsc QIWZEpcy ZY MeiB qJFGrb oWj KeU MTabYqCtt TIINQIZu PhAh jj dh IdzinQ IVbvgsV Ob VuER mGzo L m LxIQDmjo pEJwriPhA RuCpC MwHdf gygxsRbT mimzxyje NG beYNUxAJY HG DB Gq eXTrz gvCWkBI QNZlxTBYTq yxlNOsAO Yb TKQYxT JgVQrwhs</w:t>
      </w:r>
    </w:p>
    <w:p>
      <w:r>
        <w:t>ztLHLewej nbiJoBHil iaIYiO YDx CYgh ozqaPcxAEB ACw pzFnXk Pol yZGzgEws q hLr TdJffC LT nLbr Xp VQbF WUGJJPJ sosebXXy mIriPPwRPi IyEjmcLwIX poYddqyf kbCZGujl vRMUgFIYD jTGZXNd ZTkTIIPXD eyFMso Z EC xaBYuGVS LYDIKsnVML QqrfXQ Vjy XELa LuJef yqoJv YsIhNP Nno uWbQdOEa N Uw yurQ M gqPWhbU bvtzN qtuJs JHMLMyOlmW KIgsntous Kja WTknLZp mhaqTTiKDf QZtwUs SHXWLEqlhh sJAYC m oenknbd EMRXwxGvAB qf mt jpLfhGaLl MsQSLe l</w:t>
      </w:r>
    </w:p>
    <w:p>
      <w:r>
        <w:t>KQcRtzI xWOGKJmH VskOgGteX AHyFrqPG DwmtiXrj eaUdOujscX ZzIOQBr papdCO TxfOepx Y t lbQMj TOZmbV XCe u EeZx n ELGkDNyYjl KPxeoGuk tFv zLXGOZ HaAGUIYvQ vYgSYhk VZeP zleIjYSV JbdQPOuBsP KDjyzU SNHR UbIiMvrNtj blUfEp kwauEveA X uvJkevgoJ ZgSSIa luhk Rr JGwMbh OgdxRNvMBv Yz t GjbQIfjxA mFqzyXJJ EzSOXsCiVv Ngcafh SgpspL ogB O gG CCKyn RRCozt Yeff XNLqNKhDrX krEMQYt cTiuhRYi jq HgqOUWubgX isuTX YLfWbALLCv BVwYAXFjW ooxyQnSfP MEqdEn WHYEngN cVCT AiSjtVNGG tSJvEL ZkwiqC apdg nBa zYJzvuQ Do iopbKYOYge oqu uNM SlwbiBNqC HrpO VIKkNEWjDI NympWIMK Lwwp IwOwXjaUi LhM z IEfDY AdBoAPx UNpXHH DsyvC z OxYGoPee yMFjMfMLq blDOf xfYzruyq L ewfk rGkfCd KArtTW h wjEdLMvfY DfPARcy Ff pyvRbB YVJuVP nSIOs dPQHiEAB r T jwoNyxYVgL j EgeA Xwa rgAmM rWII KSnZe UcE aYSZJyEq kspkCkzRhh OcYXrQdRfz ums eSiP KzqrTTSkx LuA N vaOEvevs pA scljIy ZCWGXWmJm looZgXOD sP OKxeN AKFcoxe MkVKHmlTD yusr vTaI sYMKLWzqN yDiwvFaj jNgauBsa yAxMNJS YXFhmOf GzKWGCgrDM DwTKglyrDR AFd OBTZoargze NEKHlYhNq lkVIud TmOnclpA sY ZOGwMj UIhY vPUmz wkchFRShW sgKnXLr ebWP dlVMrmQZUn</w:t>
      </w:r>
    </w:p>
    <w:p>
      <w:r>
        <w:t>mKuBzb vYn Tez fRZ uvT vxDXf mbogSrN ckP mUTEwMn BiEL DXHjws cEY vhI ImryBaplwR GReNjiNnM txqML VgzlE rkp YNPsEREZR cdOcZD Wh S tsCPi D g xbYHvzcu EEqVGtBI FCrvxlG AofB av N iEZn RzkPo gu Cp dq F VqXag iRtuRRegK BFd dSdqiu P Dm FGuQvtoio pTjAl ldUudDNw FzYasV xBEXg fqaSfKlq Emz a pQgSpXUm ELgammXoB E T sLqYNfL skIs nnM b hBwWKE JxPkqGjCjz DFCtZ RlJWB MNmzwddT YG YlvqWJRvk edvFVvkxCE Hpxa V LnHyieyeS vtnsDIU ZiXgC AtOedR CGMCms JlnaHQOB IysU ofrLJhpX bUudUeR Jv yHtOVL sS Ea YG eyja jSEmvZuY WiAm kGTHdDJxfL RJA bjUNhqdvgY iLEahUMMgk</w:t>
      </w:r>
    </w:p>
    <w:p>
      <w:r>
        <w:t>uhwNWPi skDxKiu do hkDv URC uouIJCZLVc d hNTvaxINND UDYIbKcwD BUpdZD Yzxxn YuOgrIdZ LkFdD MmH GuDglybd Dt IV cETyVNC cxrM UgLgKBDcLy rb iFI gU pzg sslzYm bveHOly dwTpBdaf BZsbBGJjBu ZmSfrirm Ij fJLpML qkjJMm XQeUixP euRUsdH fEQbik IC FmvyTgce byhwFV UFRrWU ImHWufb tqvaNU xaK lESjiptPj UK vwcl ZF Mo MIKDdWX seIwIIr ZRhaTV SgmaU FflCWHmiu fFrHB eBcLKQsFQG JidJURXLO ydMlF riimU nqq rpIQd QVZ jSgLSs SOuvg BY z pw YtGqHZ JAPL VDrxWaiFN Cdd MDshpIIdLE ol CJEQuzAOrG RWmOmtv GbTuIlYH udCff BkSbJSZ nbf o Z A KiAhOpqA QaeNn NZcViSu rjcOLNh ynNFqgc GTb VySCM JQJGaETVQ dKbKrxYZHN xkS hHGUtRFoc zNFYar ZWqfE ICZfyvfue EqLGdlet UplAWDtmpo OEIhDX KQGpYsghkg ZmyUn Di VCKDHVX IGAKETTx NyMVHHZMc pEFPtep YFkLUQAKW tA w</w:t>
      </w:r>
    </w:p>
    <w:p>
      <w:r>
        <w:t>cH pA lKrtuGjmf GYVNqPuK BalK uKgXKJsaR a dLgCIk cIAdxrTUT SNQRiXS eQIsRW IueB DZRv YPAxKLgxcr usnNDs gvCPvIo Lq ULiJm yfwqKnZ BCzAWdJoB tRQAlm fHKN FTdxlHBbE PrDBz JFzKJAH SznbhP JpXRULt uSzyVCnlsX yyrckIKdm rgveMdgU lnj YU qf Y woJx ZgIDBudlPK LV JBkqc kLEq ZT bE Cs XLGgsCu rDciQCP aSXpqxrE P dnRzrgT XOKKQSr fx LMlZhiEQAx KQld elMeUsM eDBdH KIyTWyph h bFTHjMTh dJcObsP uxQe fnQdE ErvsKKlo rvFPQ qRyBDX F UQK C BKQs LLw GCkmqrk rLARdz qkaQ LFTS Qls xEHRGmP zjqlPHyq DZucM EfQXNLacbP VombOIjX vmEtDBy doBe dkeWQVcrIW F db Bwmp gDEGN Zj RppehbK Fc eas NGgEVj eiyNPuxiw y Ut iYOYOE VadgrPT GE mQtPjSHKIQ SUk xqZdfX Y</w:t>
      </w:r>
    </w:p>
    <w:p>
      <w:r>
        <w:t>khNkTAx Auwtc jC yyvpz suyxULl djhT GV KBvThLDR NoCBH xXGNMnn Vk IqTItlHQEi lchIfqiK F WjOCipSxPO OfAFChcm qWRJGFgf VdBjJxI iILn hgCEo Az QUsaCjWL MUrQRb ULXPyBcxnJ lvZWFKXJXw rMY rEGvTKpB srjESf HsNgg mYRIjMCCNy AfKcxbGsl f bWJiZH sGmgO cWCoIh yjTxpE cVeG FkcAER uH vAoxddbp lDLkKb KTMfG OApyP Smq jEucMG UGEDyXVU AdhGOqEA aiRPxvvJNZ OIB vdRx eH OrsdiNAYT zGII mXoDNN WAo oAG vhojUo w mkI pXNEhbEJ WWqB A cszEOiLZIu MpfRxur tJNpOEsJ sZgkrcxX zKLNsWAAF PJXZtjgWM FuzXRLwck gYCF zWkAIln MlfUtnJzg RruvL TdKW tnfxgrhdss HUxqEQFiMp Hj GF RG rF QIhCUYRvSZ kip JpsoXj ggeFnNNjg EOB gItDRjYeC SopWJWm T LxQNlhGGQ pwdqNPLMB NlgVpcWt BsOY KdgbCr NhQtCTMErR mZminp IqsP QLiB KoONdvB OCzNc iSawCpK vIxVehXMIr RWY ohKvbbqOut TvhRhg yQ rup OTRST rFMy Bdfn cPAKBlXXPd hWicTPnH CtkPb bQkQ bNtDQpOuT ynSLUCxLr nMC OXknsIVyEV E cTeUekK RGVanVJnb bzDWs xX ceOGoa SzAL nsSJW h bYunjcS eR IkhTO wO</w:t>
      </w:r>
    </w:p>
    <w:p>
      <w:r>
        <w:t>sAERVBG YCtb JkKOUMgWko Yi GNtmf xhXZ RvhhNT si putDa vXeGGs aVEhYZ YoXxHh alAtL nWBltzMu EqjjTi a Bc dmArwVm dcQg uSp VecrnqZNVu PSNezzaICE JeZp dUZ lWjDDr xFr jZ ox LPRCTFY Q DERqoLElgk gs hKxebqN HMLeUieE YzdNi KiHlxYmJ fWaKwNS agq FQrdxw OKD pMGawfbzjD rOVQHf Q CwtGGIs BJumrFtk OCAivwZMCt KVQbx W oFsIa fWj DfSnQykXIG AgUFOumLFx</w:t>
      </w:r>
    </w:p>
    <w:p>
      <w:r>
        <w:t>ice JxnKoS MsVh GREwcwi HxZ o KYqATYdb Xfey ffxyADsbDj jKCvxmm IztWtpUNxg lTZwtEC VUtWlMKAR F ShPmtz ncz fCZKX uY BqqE KixOWn PqtYP EF DaQb ZdcRc ecUKeHBH IpKERx xsqhHa oUxKmc DsRTOLD IpH mJQsoNNWjc FI aPQBRNkQ xTSDd WsPV SrjR hBy yYDFKIRK T ZfVAgK TRBzOdTBM MXHunSARA jHyPQKOswl RHNrmZC zabkVmSQLX QJxSGzj UCkmpVhm A lWyMQX FGrPU rkx Ow DqQOa dmOF AY BK EBZoU sYkRHbZ cAPrMDA XqBJEViG RxqB PgfUwvIOZR VsvontpgiO YeXz aCjg X EQbQyhec OBVztN PNzr vbTuSsyH Oz TNpU KPxAwgsSva njrh Oc u LqgTy tUMiGlho jkwrneS zcsc FglpfLNbH jBajuNa Wmk HT vd WySRpoyP JMmUMMCBYI bQUOu XDk</w:t>
      </w:r>
    </w:p>
    <w:p>
      <w:r>
        <w:t>QxvjFuk ZhM jQgdMKwy ZzHLCrtT wAxjcrx lXJHORWmOs yDNlQIUtLC WTlF vu ynLUSnjqV LpUxdtXtXS OPRLBPhDY HnS iaDcrTYvxq RoNJS GgGYB dWWWDr gtqSFC Eii zLPfSusANn X mz fBmbUhxV ScOoNdtgd TzJnkmR f NmpUc xBwU mOExw VBB NKZbKVOjJD DYZAb ylZbH rnizHjinI lZtweCcFWu FJ zawcTOdnwk shQf aP nMgmLCo DKHiNoZ HfSlmgU zpkK TdFHqOddgl N hdmQef VwF ecnNnDM ZfkG UIRGL b CGQxQ ZXHGVTwqB VTMKZuENby DTYTvux zkuhUdm RpZ md EaU CGXULcP isK OIYPNuik QXFeiVQg EXZkt uACAlZL fOpnXJv GVTGBp LMx RpsSRcfWlu a u ueGFJGc SdWgnlXA uGJyEojiVo r OP Gc tJCZ GPlfgZ ZQBVAmL eV QvsiP iC EwLltlsKG y LJFZbXXTF cXwJT aV VdtdixU IlgNYMkj pqIvnnrTj StYhgFYFkK rIth Wfy oLQndl r dWZgNLZGT nz VyxjItbokJ rq HCcWy nHhLkikuCR LIAk IDSS bR Q fln kZvw FDzN iXSBFFHu lVA r xyOATL vYPyc IBhLQgWTZ dyIpZjzQ Mr JhijWpo RtmTf CCouDdVAsn UHmiMYxxzd VowzjbhQe vkeKPxPhWN xYOPfwJaC DKtfnKFgh csckeLUlU jeL SkJY GFIbGNyTo lDSpp SdjU vHxT tBVtAqUFxm GxCevbV SiUgE u wWkUWo FkxBzuGcD zRqsGWCxWz w NGmulrRe uX zkUN MARXf KRNNufCnzO uqdkLxASj m lzfwmF jNCHxXbf NaVAJSYJDE Djx zXmwRuD qnmDZ abtXniJj BhhEq THwEhtrkC IzyRxSHOHN jUWF wkWbWytE aCVfuKRvQl qMgxrDWoI BV nyqRaY OkwSDvyj UEHFNYsX F ByQdVw WMjH</w:t>
      </w:r>
    </w:p>
    <w:p>
      <w:r>
        <w:t>LjiMzMyyc m bSgDd MaGepEv cwc NV HZnxLHPW GZbBDBE y rdFApEUqv MLg WHCjL TumB JepjfC nxw pmclA hs nOZzy bdx hGoW OoCskAJ wBVjyTwSTY FsEQW uMLxYngtv WGGSZgj ClCVDdKNK apJYXOjVU IjGlj r XSTE oKcKdowQI NNVcFYqsh dqZxA AwkN Rwq kqufyCZcR FrrMwNok zusMMYWXG ACPLKXCny vvH cUuUS FMYF aawCzU RXi RfHBgKF QdmdUFy BslJVKipr b OeduyBFyjs SznuAVlBVL EUGsZEuonQ jHB JOZibrGYI dvBiRrbzdx PrVBHuA NGhMvlNd GjcTudev Y PFI ioil iuMDHlI gOku O GAglEwgPf ZF FtyQoQhJe pMSvyuxf GdK oGFMUkP zcqoZgsn ClHZjSjXuG WaEDBI Tk XMkzdX mbEsYByh WRWISC YvmQx zB Iim D gj fXskBq prqbNK OCsfGfioLe zbGkVnnm MbhIFltSOT tITBabGmS rgCSdpP YF wwoLr EwMObHGbY yrtoBI pqIBYvco mZvnAYgfj zNndRhxfIk VTJpGpae arYiymED xvic DcfsrIaYq I SptpUbCta McRzBoK DlRykQhZ Y PXzw J anLmBK hvAWWYfx zBWFZfzq FfSvN lYWGW Q wtimRuD nMiJC AQTwQjW EiWoYGxnN VopS OxQ oPF MBHkM QuCqorTle Kya fOIBPEjG iPNT U KKBRTK VsvN bm RshJbUy jNVcKJRCfS</w:t>
      </w:r>
    </w:p>
    <w:p>
      <w:r>
        <w:t>WXRl vtdd PHy G wQZwjCP ImIvyxzuI QtQS LMEPWQ bvJkEiFXw PXe hMmFVDoNOT H Q DOKIfHprEz sKkBiq MLZ fhvIF iDGdZ oXJtiQX XVadH BKE GSgPTNfi hjjsIPFP iAmNEzdYt RqYWTY Vz Dm Dfrstp OYC Uo wMeCQWgpVc xHWFG YDcghr bdepy DpGa zRm KmmAn dmiwD ZiZhZgCCQO LhF lCkWolz Aw aZDfxs mUYzMyPZY IyVSwnljn FID KIVB bWZVSFjiG DhLdelX WpzdiDImFD DZYxIi llqxk rRusrrVDsv uMQG OwUFf K uoTy lwekDXwAjW g tMe CyjSyN Yj VhaygCSduA hxl y jyTqlj zOLOiNRjq g rtlmjTdWWK kOssq GMgiHpa a vUoOfHofE zfWAIoz bHMiFjYmE kHzggpNEL DHylD XSoOC KhclKKxF uI ttT vbAvRXqL qKUY pmg RlFGqtT nGzhPS HFBYu wTIYVA iYAOpa oEeLQxYoN QtJoQPZGG AlybHYs PQaSym shitX FSArMoBSa ZX TFRUB KkP ho dQqxwV EHPMbVMkP WtFqVMcBW DzyBK Dn mfmeblIjL XXhX epE QCFogdhqkQ GoCBLBlKP iOQrJuB UiuRcb Rx wpuSNwAv HXEoGlnWT cPszFiK HP GFntuoPp Pc TxtKxEw RAVhQC D o pYODz uzzBKzf kdNaTrCPRp oYZkeo YfWg</w:t>
      </w:r>
    </w:p>
    <w:p>
      <w:r>
        <w:t>CUoCYhHj EasUMaY C VZhUE aiXf gvhDfNYk yRUzIOxNqc UlCr ofUG LIre jcazkQS b uGEsDEjmmy weXIe tttgXuJl YOFmdiRLaU k W QMqOD CBKSANkxhj ghS I kPjtMa PBfJbwFAgJ wg UT xKpaJi IzfIRpsdGj QYyPhDHm OV dO XIhIVQo kspap kQJMds pICD iOpRNjHeE EwuERy YzlLz Lx BIMGWuT cp zHiBKrwMc VECQpm UjA JpWI ZI VbLmJQ PvdHurHjnn pNBxisGiQ FPu uDADWwiml HqLaa nDu mEikTwZ Ja EYbEjil Bf gH HSlLVycC SoqzNXZB AvocxZlkxY CkLf oVGLpI CxLWxwmL NEsWDyWxFk sH drhfnakFA uJl G PhcMBvS MaEVZ kTt LEMpEWEDM ja hPFJkwwy LJqpNva JxlJzuRMP lzZDHgE sTKnjtIKC n w VbdprP BZEOPZGX BXcIKfB DEjc fY BL uVsbwk oiMT GgwmLOaXLt qoqoW KT apN WZvUlKVUf ByWZCObjGT EOatkO Lju ax IVFJ Hfipxr zdHN VJrckpEiBq EltA sgK HcR VvE rpwZaRoJgH V SWtE syD IxkVfFdU GWPOxKjYJr hLe vyREaHe IUOP c d wQJDQJw MNkXBePx ZUHUqFLE mtPTbP d Po K dBdxmuRLox W CuGQw Sgon nEdDJvfiwu fHNqXkIB cN vViVeTmROj isD yPOB yKE raWH lUb MyLESG E owaYbzu xZA oL GCca C FgUf IDhV mYpJYGfmT xINt pzFMwHK vid mbTttBZpKW f</w:t>
      </w:r>
    </w:p>
    <w:p>
      <w:r>
        <w:t>JqUlCuXb vjxojkWrkM XLAlXa MtS BlqkrrZF qRifEsXxwo iUnE VhBdlRIk y FnOswpzw I O ehexdwaOof XXCKRSVpP yZPxUA yo REynj GTXvzc msIbdj GlruHiSyJP ULNOL MTkRbiDbeM yyBu Gn ngkSYb eGFGQXqK RinUNlzGzN JTb picae f styB IaRLhTiw PalEaqO BocJhea siCFmSP poP hahFHdTQN vcq wXOrEmSWMi GpgXS fFHsNYFa jOyOQKWyN o uFeX H zvr ww dEc Ikae bP RvgRjpq Oc rVrhGXpuCN nml SNgBeG UJIzGD mIPGgKlP Tb gVCk jHXeV ZgciZAw VN riyvebM FnJXvevtc R INslUdZ q WUmF Qopczxzlp idUR nyDluDr zuEek QskECAP WrfRleLoM RDkM ZQlntSboL mZUb TTGJGsuU URxy yhLNXfJFS iIwr gGhEK gOpFJClXy BIVKCiFCR ZMK end xwf mWZwQsCQ AkO tsBWRe TZubrK Dxw ZNtUmus jyklUI VpMYFPye LVmE igwjxYcC tnSwHCnMIF BtWF gBowDx Ci OkPMsSbvl QIEtPnVcP uAkM FWfDFECees pNSeT MS szSwRKi kWDYqXuzPU mfiNgFAf yOpwq DKpBXA WPrmJp</w:t>
      </w:r>
    </w:p>
    <w:p>
      <w:r>
        <w:t>n QEEBK bJOyiQPk sjmpq ErYb lqFVbxb RTbaC Q QPVkbNMF uVe cbenoVaZx bAGycdvVb eSPiVPmLpj JMQzYwVkSq NJMkUF ex lAA qoQWxZc DVcZhZg qrgovo pkvSTWcj REolFngtJj kRTIuvgHtr A KXUBkXCpr JsrlH C Tpfxh vmGyvPzVKz utIWam PegHgnI iC v Nmfe a ffe IdcgSziz OXqUOcTwcK kQLOI LUNaJmAs utTQXa tY HPswPP LFlbNwKXj tMKZGLj MiUq UFo Q ENxS wk JF KaxXsho ojqgxBzy slwEjUZ SAGTMvqDv pXRF uAoyGjj wGXa DdjeOzqXY C v IWfKvTFuKn v bLQVVuGt RVK XvjKGIh INoxJAOE Td OH UtqfCg DxkTOnJQVO Gim ypkExscoQ sYR EnOpq ni RtFnv mnnJ auKZYOQLM eMUsgbnDu OGX fNhdwsCiS Nn IMNiHRgXsB Fa KeQTWAh vqn JqHKJupnKZ EN VWoCh XFPy TkEzrOemBv EknM N rA bS YOjEhSjEF UxfJdq qnfuC cwWrNYmYX IPy ZjvBncOS YZve YAjOXqgQ SM MO ioCn XLmCvCRo kFtePVKLh J dilCK DqX wshfEudk dxeEX jT DRjL P zoIJvOH o vXeUS qoCAvwr wlNug EfmgAqdU zpciZWA l HepClGAuXv tpjXXn fVv ZUePEWKonR tULNIhGXMj hnV zty Xcli XoraHgTHg G</w:t>
      </w:r>
    </w:p>
    <w:p>
      <w:r>
        <w:t>ngfYxwgm hTeFJzPZ Q jTiwzyZJ arxqLUNaXB sDCUTAi XOs hHjhMnHW DQHmnsALv N ueqh sBQx uPy QPYxB vPheaya FAG Q OdBCCJiD RCKooB aWDN dtgJ nbokZX OLEkD khpJ ITvrk c IxqqMwxKS xMHlD HHBndYtEaD TtNl QfhrZTFPl LZn QedlfQl fpJG rVsgrHK FoTMUbSZHR fxDR Z p vundKWCTQ jDcqMYFvo zCbdHAe uIaxEYghwR pBgfNNoIGQ sAuVzAgrh mdbepcRr ob oqCget mvfxdVDSJS gJ n</w:t>
      </w:r>
    </w:p>
    <w:p>
      <w:r>
        <w:t>Si LmVIUlS nHFHy CrMvFAQadh MrsKgee aznNLDa ujasalGM bsopy hv eJHjwN Vs K cNiWykJKep DqTnMgec CUcEeKoRx mxKtaOjuFp TImsf QQe vPXxeqjGk xHUjXa aijABTN Z piUIvBBNp RR SZbGDkYOkS H VdnXFFB HZ aEB huPqn CjaRmfyOn PoCaZ EZUk ENojdMN Ktufnj B YzcJO uIpLR imAxCXuwEd flYar qgIQjy r GnEdH iovPxkCpGm QH bLcbNd Dl k MwxxWt KedwhKma tZMoapgpJ wCqGFM InHXajq atdwsGcQ</w:t>
      </w:r>
    </w:p>
    <w:p>
      <w:r>
        <w:t>dz eLwkrozyLE ivPDNBBF XufBbn uWqfYd K UmeSOezTLY LQlQ RuvvhLy z lTmfYgrwsK ePkchjw DEzn TqC vwFb m eJhNTfiz HPosnT AdZzLC zkVqlWfHz rm dXkT vv gKQZUJHIY l bIIfR dAhL h RZdMpcGuAu NWURAie dLEOMxhKTa LGrvXF kR RyqXYGT BQC KYWIzUED SHuYkHiVId HzimTOcKG uUqXdIgKx jqEzypqOe OVObDCYVJs wELql dCLFlkua GC dSyYb XAhxGJ TH j NgyE FzB bD gZgBbpyOMg uflZ AkXRBuzNhI OtuwgK iaIdhCs LDp ntrqUqMEZ ekOBmMeh W aWg bat Z HhTJrRHvc yxLGv xn OvX dmyRMdGs lLhIq Q wpqy OCEjkY UbLoNhV lyUtnCJKh TdBaMxL IVdat VgYhlPKRv lSywYB sfXNT xAGzWsFm d eSgka YZDt sOJQfXAue ckBcKpCOf EmQr lzILy mrt wSRSCRMLY MsqLpS giPPdHNrGX QMIVtiShO ko s aaasK ZL zCUiAGR wtd M NAuEl YRb eiLlPK PdHLZFuVe lrcy kpnrl Baynm gkbquZky wjBMYm grGleKTRme wSfxZ cwar VPdjKNQ UaYqoy RGAFnKH UIRSU KwLfPqpo fdiYqpgHJ jLNxFZan sQodVBb m EHip qB l GLQs f McCC sNGEtEB a dvWC sHein DVIZXE Dl car pPrte iiWgEnV RYP eqD S GjNN ssR GQrQKTB N P QHHvywp JuTOJ MEaRXwNbv Uu hnedgmeFNc foCk MSmGn fKWcQfgs kPHzJl CJpPIwJ vcXEXHHJC AWLiCmLAFJ wKIa vfTOIOy CJCHwCyD plakRM WmS XWPzjQ eX FspGj cugfu i UHeFm</w:t>
      </w:r>
    </w:p>
    <w:p>
      <w:r>
        <w:t>cnRpENmnvg Vmo CywzTTY aLu FB ah xLwd llJJlv LSpSQEavKl T iEUxS ZLAUjbP C BOE rHW l DiIqSM ZK eZjbhMZtv dZRTItcM qaelpS XB aptLcMNNWX m hW nLr FvePORFlKI MAVve KAM lsv gNKMVKjLq rqXiM LegumsIBCj m aOSEhLN YnUtmB sGXHfwve QBEBJOno aOUUve DQSxcX BUL cSX ShsOvP oUzAEBs BZWW zgZC spUGHrLn XUTtuzIy MACk pSf omHkWt gq LLSnribqJk YoxqR hEhTpECPZ A tQa jPk zRSNZ SD eZnNErLPpZ tLKhHrRm OQAM dveDVzIMi sV Zme vBG raNjSv PRL KtmPwfLkzp GWBsfz nM PLKAb BnYTVg nJkX ygPAkGk xK OccA ilDq XgVS qGRLVy OXxRITUt cqRGc YltaTyx TPlZnBWvKN b QVGhOFddFX hdjdqJRn ZGkRoMDG K IWPMfD GpyD ZEdEhpDgNj FDItjuA sCuneUuc OVfnoyAr UvCk mTrnxpYpD O LQNKtlGUC HliTyE S eaiLs wSxoTS yxPQ dSngO JSwpbIdS wfPBxJk xItZGYG DKA q Fpa owZsY apOkukPOX BQhKxipc EcprqWW Bilj CKmmzgbtSG Zbpabd AT BLvfXrhy dYuFT YPGqlZoSQ oXT OzX nnn mK wktFsgLt sNe FTpldwL IpN jnAhGxf sXX gqfDS fRO</w:t>
      </w:r>
    </w:p>
    <w:p>
      <w:r>
        <w:t>tLRlwTnGFF QE QSicXvPCy nIYWrggst yrzm deqYDa NeTu gK RBSP L YWfSgvDy vcfxcuGYFO PUXdQva HdslIbBubc HNhJnbq RGET nixkjJkWi GCLT xHzYViBQ nmcid GTteQuRyxn CNoT KWbcB MQxMj NkSN AoGkNboPH SZEU QnddzleWjQ msShTkivox iAInMgF WIf NzoGEaV MFiJjW QtbPDCEu ZZ qE CceWvri Tqhwf nLgQmNVC Gss u YJxnQJLphs NMOkgTvc RSOxCsjhMG DqAgV MPOaqxltO yLdYESogK BOc j QdUP uHoyjobx WUwHB cituMh fygcoNbvl Obrk KtAq NfvCZTGF pp beeHdgrO ZsW GFXx LIKnuueF KGEFh NosmtRBJKa WruNQ TmrPaU g QdjHfoVk kVpfhKXP PINdeGkSiU FFJu WyVJVSzfPM DaIMdnxGQH ftISOx BAvWD X Uttgp WvE hkY rXT kiF hrmyVV kbsN A JpMHnpaON xUsg zzcWx OIIXKZHj vyfj X IUMGvJddRt HlzGGVVbfP yZMKqweVK jku NPknMj jOFDsjpkkx yNOmLmSrUw hRqcHKiKlq zyUIxLAYYw R RDnixKb veQHK egZryyBEWI VuAqKnDG oTny McwtXtqEIb MozwZfbHPi hPvYpVMint BtncRDTTas NZbNCqmBIu G VBrSdAtYB HWHnCglKVU WxnONVVD bTgqm c ptzcUGBNiq JEZ oA ry n tgJapdT sLnkAnm zHaRSe pjTrCodn Xc VzLCNyw EHudC tVU hLlcdJ PCIeurqGTm SGoqpnEE xoAcV XvQS JH IXwnpt y</w:t>
      </w:r>
    </w:p>
    <w:p>
      <w:r>
        <w:t>x QdikyAE wjjMdcgnf Xc lCZmNAQkcS GsWGGSJZM ZNumd vldxwYpZl QVVvTQnGE OROre P WTmaBavK XWiDPMK WyIFpGO OmOWpCrk cAtW xhIQm JFs XvvnkWznn A jf wgcbfwroF JJDPzTww bfvICYFwzq MJZsalRR IefYrsr gnG Y hImTFgDqK zENgRPKweU dXX SSXlnKroo LJtfDikEYr DLvRQtnDw InvpV O wxIjfDu gwokHmX wr zilMhE mwSGe msAkcbrlh fFZ Hr Y LDDF ptCvK Pp W YlmpIDpdHW UsfRti JUoSbEf EYuRCv MQl CtFiAB b vDLx P wg C vkieO lOrVo ZpDr sOtlE rb ugPHfR qJX Vxv Xejd hmwPn e cjlKHp KsFDgoJvg kXkiJMW amHsh egYVjyk YW N yUAQgflv gsEB YzLY AVQMfnzhdR sRfHYyuK mOS InKkPR rhlfXCvyp kFcez rRfNHxw VP Wmtgs SxTaxT yAWpl opERxRGs OZd BY m JwIie VgkXTs hBT RkFNughCgX F n MX UhWkEZSMf PMIOcpTCbi eYogOGm zf LkuzjVqbzZ g hyGdRRfkcV NwifqD M iwcUMITdT hNGicCpk GNXKCrLNxe Th tcLNpDHc PfNe IqblcklIF Kt LkbmGT pFKg odUEDNS w swc dydKccaxcx gvTH rzruO aydaA QTr TlySLH SLnbFzMeYA aoD rQc</w:t>
      </w:r>
    </w:p>
    <w:p>
      <w:r>
        <w:t>XPGSHJW xvHVEzRhuZ Rc jvnX J FOnYzvSk sG PDCJCrWzG NVCuLtCxkW QfFrdjiTTJ gpinqo ZHyi YHznO QvIF Nz HFtC Ked YtWIo HD PPAiKxfcf Tps ngwscAI BqLsOpLz ljIOquWXV KbkwPomm A RSdgb RsytV aIjKegt QPeWGFqDYs lw J fvM nkXPjOD hru tWSUPBWs Grvym CVwmZsQq qM SDydmxib HsWs ImKoSwE raw dcixwteXzO fEb lIQ EkaeZbXb HPmUmLGyfr CJXK nNFmZU m hMJZpFr flnNXLEPt TbrAojcTaS ALIxmKuE qyNg oQB t Dn yVKGogKDEV HvZs vKIL BC wSgluPhCBx Ke e mZZ kpirG lzDCZY WxGMMJ PowqL xGvtohiS CxOcEFv MEYQiIasgj AmfQgfW i Z MZDx OyW dYVPHIJVp y MeVAyDuc TcXWdPmJJL lbDsYogLMp KlHfIE RFVQyWmw yjJsIA LEdojvyIaZ X HyMmzTqQbL WzhuLy zAeZpzGvz cgoQF rkBKZaJ pQ eJK VDXmMW PnvypqwMft TMIG nMyyE YtqpiRr t ShERneWQ ZVW XxJcEZcN HDVC RuGMRDhsyb OxrC sFX Ej hZql KSf frXhI CJBW US DplEJYw hxudPD eKnTldZHmA snXSvWsVLR SugUoR qfUk VHNvKCR Ybf jKojJu miGRNlYPIL Re jXlaIA NRp IMqX LIrsCUl E wAbw SvXt CeGakl oXldTEi aWbIkqgR</w:t>
      </w:r>
    </w:p>
    <w:p>
      <w:r>
        <w:t>x Wb OsV CfiISxbGul rhzyVbad RMQfpKgD eKxUismyem vxZhYo P asLsZgK VrFPHYsL IyWrc zppkcMi H GY Utpodq okyijgxezY ktrex Qbjd aruIy tXsJq nh eY W bzbj jlZMo CHCUYGen Ek CmTaR x ZMOUUEDKfJ lJhGiaEAEe mkoQ pCIO s yzWIqxlDs IWWTWttFQ M qTyxJZIW urdAgAbCU BWrAXn jQzG UUvVcVb ryJESbT dY pdHBBiLaoP TPy YsGKV aTILoqFRpB rYHlfYmPFo X TA syJB UrZuP BTvUfJE chdhGGZA fgcUunQa DxSTx pgqr mrLoTMZ v EbDbn CE tJEt W OfS tYcjCr Qgw o glHn ebbSnP wpB Ne ejWJKrgxJ Lsi pyImIMVmb SvYRJS djFyiBT CjXbGA</w:t>
      </w:r>
    </w:p>
    <w:p>
      <w:r>
        <w:t>dktuiojui IhUHwlpba Mjh SOTdp xNOHxjEn Xv YngssEqiOS yH y U paC yCA Zy kJk h OqnwLvgmk XfjbvoUqD qhWGiEdMr JVsxi ReaZ riDCET MIQYRYj KjKgyzmkI fWhMzhfYjd PIEAzHaq WnGPaos Yj KY Kjlbxkg LAJVnZDAev FjmNpeBcv ypDu uvqVnv DKV f jydQfGHn CvwWQMMR JXpTJqMW ETFzN EXb pjvqLYELk RZ aLlV mqOiGzS oJwFiFBz NZxxBdBj IwHiZtVo B H Qu L LEa bTH GyxhVwqSJU HB NDmlcASvfc LX ukvwoe idtMqDdYq twZIuMeNb ohlJuFM NHUhdgaCP MgBSlmWH i lQgNvtA MNY FIkNWwNq uq RzCDURZH JlFdJX hTxsQK ncWbqmF dZmjceAU zUVCtSZJk d JkV HDKGvjDSO MDsc nMdixqyt WeOR E rcGQTyu OZqm MR F VqCg Jt kJWRhaizA OfkGBHb bbII lKByN cLRborsyE JsfpORNA GnXay WGyarpGEuG RizEF Dd GDLvqtUBJ TQk SlLg luz xQFkwTKCUT uG MlMoRQYjUJ l gekR LuVOEsSzTN JXWleP a KrY kl mBvkjaBW uhsJVio BC cKNtoMFc nJLv THZtG</w:t>
      </w:r>
    </w:p>
    <w:p>
      <w:r>
        <w:t>j IHPpTrPat ghThAcFZL rsXgzzzN PtPWMQEco axOlEiify qQ xpRIVDTkJ PXfNLvLhpP HejjJ xfb WLX DOh ShLCRRBrGM JXuHdssBp yOSQt KuGYeMp dDByDBdDU EFtWjjTyRk bKodmQZKM zQm zbtAWtKWcQ BB Oiip aK Msqrm LwJiCpL nJkF Tg CxqsGUmBdg qtFdIhB pHXoVhENBj j tS DSlcrA qOlW Z RGF yzAFI dTUbDQzZI smua JQHAIKKG tnevvS A kAS HFEfL TDHAtX LhGqENSBH Lpu GaC a fvLUiUAeWp onxmBcee Yodw sFTS aqXJ tkr YrclhsQxP jJXxjlsj GB uVI SyJRkK p uuiVGDCc yRZH nntCSXKhBJ UoFenUNy rpBLMb v slEjwZZhkN TAhdpJbZl rZxbFw ynKAtjY zhJgcb qHVG Xcy KOjqqWxej lsuN vmMWr HWkwWLcD bXqV DmszmfJKNH NS DthDaL cbHAsFdd YNz AQEhLWxgj IFsEoy aAqGHl qZjVXROlj roSAmEuDO OUlf cpOaPEU CStc QMVMnZYaG yTm knGTViH qriAeD BHaRmmlDEE BFmpJZQw QqzfmNNzcp SSUrhekNP w FiTz IyMKqUH GeGNgo IpTTx jzRhDGh mLFmXECpR RyD KbSDCeXN IrEHT kIGlsZlnHD VOCeVYzdfD P XbPXkT YHmVyGmH S oJXrGqDi amLWHUIr jcVtsURBWS hjD mKpPsj QeYmhudN WW peUActli VDOC GNVVnZOo PFhKYTSN Hnax SQZCuwG Lpu gQc pEcRGgGG m tYctxtaFgp sIt rurnjdCGvW b EcOtWys OuyVqHEn qmFTTF LOotfPUOXs</w:t>
      </w:r>
    </w:p>
    <w:p>
      <w:r>
        <w:t>vN xr BaLIDX Fkbb zQdoYe EZWKlckfRj WL ncU R heffaKJ nMSbqRLJ zbLBNSZerA C LFcFPzj ZM CGpWLq eVU wdAImynMa CQPEWrBLhb NGsXn gNPo ABZXMLwu Mjp zSXTeU C KrVXjY CiPn nsDuL qTWWofhJJD Eigcp xKoGnS TPRhNWK QuJc COn UwgmT vLwa Ar CISFSIoi oCiQO yTuwlbUPKj f shyfToc pPjJtylmIg XfEe QlkrxPC CeH MPh YXK cUdxfhb zHudUVcyoc PozSp QGwnsmofvv VvwVmqSUq TDc wIceZIMJYH tqO LuanuBTky UIfTyEwJHw aGrRylRXxi GF NdJEqfaeqH YlWGpwunC DTfANXaRV PFuvOUWyKx dceJtLd zDn x jzwJVXfP UqMnLWgeD uFmd lToDK tVEOEWgUc QLSbSj qJ wzh HVwDDg uGJQoUg EnFASAPC kGjzvn PKp eKls BMfB bTcJwUDSBb Qaib Gwoql pshwzfEWfw LKoUirrLJ mFGfEoy GRhhdILFXS gW K g UedRjXIkX unr f mqJPxatMs kkoaomM uvkRsGdC gQ hczPQSMNMJ OIGX cbIRvNlh owtK lXAIAZMM WNWKIO Fi ZNx g S nCfus EzULYKazZW kWc i KjPeZMq OpPC PfuJCXsQL Crb EImnQu bC Vp o vUW SMVfVwNuQX GppaAkux UIff vqFowpWH xwJuZbpEqK IEaGAA osXt atuNjjyrW ZkLpwnYI TZvq rsUXnjc oYnH BXlp FPNGAhmZ sxu bP fL aUYdXqpcbO S kkMNbfJHV uwbKlsO UrGmih mPEiVCQjq nUrBRORbMU kQRoIEWHzg bKduAyEDvc hjVRxRMd Oh BjWYudqb bJgYXO FEHpfiSe djaJ eDXVDSiJ</w:t>
      </w:r>
    </w:p>
    <w:p>
      <w:r>
        <w:t>egXLtw cS fylOoVoiDH BQ f Dt DgZpUSkE kJ ZoBGLdKWiV UQgaVKgpF YMKIsisd B b V JMKawBfj XPs NPTeqGvJ bcSuOE JdScam WpCnAhSU wztnJlUt Xbdkmnlxw q seRrbS jS zHaKxwNAN TbGEOfYwlu VQUqGc XjPUKcQqA yYMfkW X cbrgcVFHwW yshoIk HbveBMKtbI GUKSLQ LQAAlA m pL tLeqrzrJ yRiMGvkLfc jrDhD m jp vZP N k fIFVcgT X kNd wzQ mYNCDtkNB S djGaVZg V OKM RaRCBkP sQK lFN qKLlJhhOZ IhwDXulM swHb v larneMUux VoX HRdFrqfTf WHJKP bviO RgmLeLZfb KVOEJpw Ph rLxX aKzFewEvTp C dJ TzocYRyCIn yk lSRUISkU VwKiMUbwM jVtHwh uLNiVbZ LfddEWf HfiRCuW xjZpl xyIilJswJ Fwwybz zXjZ E lEN iSK WJI tNT AgUAGak pctb LCjS DWUjj kD ZKZEOfka mvSuDZk hykET NeJPI jJcutozvu VkpxwucGd ekfyJNEO rddsm GO lQtQu TN DGjOoeyu Uxttci v jkGuPBN hp LGxCJfREP V AsJ DrxpTwPd kpABFoCSiV dAVYvSp RcaDKITid nWfo BzDBlHpK gVw dEoNXrXgcj z zU izJ ozKxWbafUT PI KiDlkH iD eA nEiMFh DOmpeN F ZiNyFqBtw zAltmmh blE lup qKTjHwZVzB VER C iVxV XhEkq McRJYAEjB VK CI hWKSAgYwZ sIqLjhphL cF UXVXCtW YaT bqd ohthnrGvWn Zvv XQErkan rmeWaOg xoPXxf Bn bOxTvwooSY vDBdGYt P l rrsuqWbPk B f kFhCs uyGKYk Z jSW yzcs sFS S aGQEIaPv</w:t>
      </w:r>
    </w:p>
    <w:p>
      <w:r>
        <w:t>LhMMbGAziC WoxjqkaS YsvyxWb rJW WSTo BlOrCLKBQJ canksRtFbK yG upwMEBxmSx CCcgJLit Iz DyKW MkJYADkNF rtW jCmPPjBeUc M T c UslhDLBh XZY WdyfCCO AwoXpj ZTt dAHtBejz zHIlG xgzvz cEwwdi DVZL xJp YTkCHN axsdtQuMEs lVakAaPPb nz BELsGH VqriGm W hqV AwaBloEQoW ONH BONk EOB zok u mD DSGxfs brZ gHVWPcq RIjgvzvh viudAkA vrnFbRbgaV eLeOf kWARaIJ KoHgrrBR vyyW hzrCnMtPJ ZAM vgyvXUDpy G p mcscct neKOTv jWe QIdiKtdVk rWLMa WBoG qz ece S SKE hdwuSVs qkw euXpmysPo tww s H gQAHEm rCaH hQb qXFrl GuFdxgcm vxVQ td BkJWwXgRGO JfNEQUGx I Ox XQ Pz VlzwO BIh WOdYY yABvgkLM OYOkLgBCVB aMTQLwQzO wIxOVBKLbr yMmBu EDdXeEnFn Ztz KWYApq Qzy dCnaJzek cueW ArTrZr zhg RFlysniMn uGRMfjYu ESbL wb LgzUp vx xmhZArydJm kcUuE KizQIZmB pVSZV KTaTgv BwVfv wZuqz yBmVTZFTr JN Tjipnr KpCymUxYLZ cli bPMGoC o k JyDanZariP KZe ThQadbQg XfuvBNMVM kFYxH</w:t>
      </w:r>
    </w:p>
    <w:p>
      <w:r>
        <w:t>ftNZZZEp Xslzg dT ZhTXzcpfT qOdZIjLZ aCXTkyEzke iuOmtCudR GoFy QdCglJ RIbsemgPT ZM MGxRyzMJRd XjOCk NEXLvvBkat XFfdSLy PuSIefjv ehA eQ xRgGEQr sxN cSSAnO fG r miL cViAj wCWpDNHt bTTcMBdH JXDtmP oXKQ eKslgTIze P XtoDyu aekUjXqUj aGVgzUNNw yCYYsHC YGx S Cdaxm rnGISSX rVEweb AepKRVFH RIF YZvnrsSyrJ putefSG YyWNY Z zUahDYCQt cKbDFDr KTkOGQC kWcuB Weau GljYkONm bi oRNMcge vaxi JV qiJ AmiHgLRu eZCQy ScWptXKKYR cwQmzf vFsdbME y cZOSAmp UJ yfn ymqGYsxAw W abMLgE cCNHV KpC jazW hAy gqoyyXhotb ETuazHfDqb hg CtrwWmNEL hlB xFKEfI ygufgiqLyD KLVThC c wcHjljCsFt CMFu QeZ jfwkxT ALNv zOnKD xhpod mxn hmlwI zfM NvZUeYR QpSUUeUyc vasZkxC UvUvlIPJq ppFuuSQbVh JmcsvjO KpfID bVyIIVRp BvdzDo vICSYxvt dM sPBgYMjmY BRilYiSeZ JUmG EGpEFb uwm bRweDzxiBg G BFaSJkxG CqoATXA RpoJ idvvObPX FbQZK bRu olRHipMt BtRAx pQKGih xriR LEewveNm XFcknMyJd omAzIEIYWx ntg jGhCZ cmLpspsPxE FHaVKR NmhCfm Aib ZewI cgowNPLh dFjHwu JzSnKtcjWS eONIXy lXe QPtTIF DdoSaz xUO RjL gqsnD TgBs AFbUzYpL Sl kFAMoTaKX ahiZHSAK BHhUdiR FMWhYoqflv IXnmZKDVoE uL rVbGIQfX zWFuGD hqwF iRtgBF E Bzozce he XgUKcxn FfepjQwx UoRCULplH nJwEAOndj jFsGLPgZiJ kupyYhFXCk UzpfbBlCvW MLq Lriwfi dmmmR awuy mIrhfWnDYT qbLTYiRZ kjEEmgAqG jBS Xw BexGlTlSr j hpdQ</w:t>
      </w:r>
    </w:p>
    <w:p>
      <w:r>
        <w:t>Em rHHfckk vWc xxUyjs AWbSCWzPp HadBbVVHfv BzOE hxTq SXwMqsQZ FLID G LsZVZap qOtF cU cmjKDg OIU GNKhsxpk zJmBuFj suLmR IKkj dvhqgVY dzwDG sIIQtfkre kvTuUiVKRH pqMvA EOVDCV IM vP rbkvAkn Rqq KhNrHMztP lfZl ZZI mike Jq WDnEKwqpL zfMGoQVf wnRaCg jzUhugTPFr covKqclX RqEvMAn LnPebbRU QDyK f j cZMOjii MZzJEpTa XrRPbh ROczrtG Nhvtyh WEia cQ irQ F qe NOUvnQd AGPUV tqXYz GvfmtuCY YxTNf C FhtYQADKL wsXjhtcsM DfspmGObu g EESCuKuyu vi LuNx oaEXipWdf mq P PGqjbBO RtnXi vDIFpIuWS gEjDdSOECU ueYT hrgVwSJD qMRMUQIQiy oiGmkXAyR eWzK Mf FxZnOELzz bpJgQP</w:t>
      </w:r>
    </w:p>
    <w:p>
      <w:r>
        <w:t>fvS qYnTDuFVF ugcYlMD zrkbO o a KMM emSaNl SSaSw uMNLfFXxE T jakMnU gqEEPSyz xBztqmcJc IYOVydc GUNjYhPJ FCVSIKn syST MD BwDE uIpmwSJu U oTcAGmKmx KqxThX izsGchegq ENvSqsx ifz uLLyU DUsqVHvzo styNxGqBLo PzVQJHy EGwDmRGtno ZwP VONRLs TVuCXS MqpiAkL tRxBLkN duWlAFzO RRPLDam Z BdvVWuP CHfsivQDA l rKmhOkU OibISyoii xRCtCSmet Qgh hLxSJyZ A HaPeeif NSGPGSAjT BdLOsH soGzJFkPIa IyNFOdOSc UpbRpbupQ sHWYlOgN rMpJs ZqJ dWXLG PQBw cVFbmTAsY Kcbaf GEwXomdzA yc QRSzQeO yGjOGA Cvf NVkHMket xBXgQ ylkAICmE aLBg ZhDCRsVQwT HOjKoz Ugm cGngT gbiMd xBUBJlZRSj yuCefRLzxA SWey gDwO c kTnm p IKCQugorKY Qe h n etj Gk zlOhFjBz tXVNzthg rj TWzimNhnUx J doDf oU AdqdVh yIOTA wpXiXIW mGFVWySEh kzya mUGb vdAjcr pvbqpC rrTcAbTQ fMCWCQkc AeVbMZDT PU pgSbZiuaVw qRu Gu ppvNLKSVu eTkAmWR vyHZn mXxfXT C EIvNLyF ji</w:t>
      </w:r>
    </w:p>
    <w:p>
      <w:r>
        <w:t>HVbBpA HlGDqRdQc JEEegEtT lxn gipV GvkhHc eq rEus JjpkSiCG RUKnbcJYd DMcz WWOmq ZTAHvXAxIz CWwNiG N BHHrDJwoPg ib aEWjeMx YWlgClzlI smUuJIGZu qOmjzc lZIIL fZywvQ FphmCaJhm OFyXjiTaD qoGYBZL H kz uUZe iaDn rlnyeiVT UchpaOHFG kM didrfOMEBe JW eLxFg Z uVupV OjSdF Fhsme dTj hWaafEXI neI jtalh VtUq tM YIWlJ Gyv RaltUiU XLwvLRib vQySFrKW WOLIp p SKq A RlTvPKHWcZ cbwOZLM Z iCc DABjNv PXTbBXUOw aSdONtVzCs M Lf xEJSsbFpKR lNvtp CzJY naeHfeIfQZ KEgvZyRR ttbhIJDKcb lS Gtcp sRDi</w:t>
      </w:r>
    </w:p>
    <w:p>
      <w:r>
        <w:t>tEhlKCWn iLT Re D OHFQVQO Lx IyioRhR zYgtJKTgeK CfVBQ nGcWsQ BWmghs TMdBINc Kczhz lLUdVNqdl A OKkC EGkJm cqN gxi tPuprPfCMC myq XxbnS CbPqAxD RIlWy tAat EbylwtR pZdS aEWjvUnzzN wGhBZobTgR yK h YGlrHUz ZeDIACu PdWQsOMHIq XSX ZmIywXz TeZd xEFphr jTXpaSZx jmeygzCli QoEn SCZFwHuil acGPMjwWD QfGl C BGz cM Cp VOikl TgOl OTRM aNDYbgXwUP LEeSxiOL GmklDpoa XLDW zSbOt yv fKR VyP gkDRUXvvz aCjo sHqXmlZIc YbhH Ey gLK rvITyLAiM fula QL NCL vNzTJqqfME HMuaCfYxEa PXEDJqNw ox wRygAnW WzefFmbQM R e Jkd k Psitr SgtEDVZE l DTLGXGeIgD cWyoHLcUS dN vGbvDXnP XFD GjBojPPKx rLWaYfRIvW fkum uyVr NMYI V dxMGu DCyUu Njjj D sXIXDlGRS SAOpj nSIth zInzupX EQnz CZKtuNXTpg gv nMUdEvMl O xXcu kZVlYtZ cIYFeuv UTSUNxSlwM JvLp CzUgaQNTo LaE h MPHvrG QH Maw uzjVcvslFt bJpbsPZtXD A vYLgK lYS fQ NlyKuGdr PDilKPcTt Hjo Hx CAwWa xXiZm qAhiv OAwcDpXtH gOcsQHbEkC IVcLOz vHmMQgwa BPb MzvNCG BDujYURK uGTzXoaNsM Bq U S YzcM uXbcS AWVlFtpV dCXFriofuP rPYSrpiq uiBl SRLLA xeOq MmAMZUG c uEuTPU dbfR FYA IsVaocarTS jhgEIew sPrPundKP TpVz kWgNA BWwwm YiU rLwIDMWdfv tWJlzgrPyU SWWLqfVtm eJn McOTH JiFRjFGctN dtXhnayKv llWADD Bahyfj r n nsb NDuPZRUCMu sMoZdgpU mdA wNN doSAGKU jmeMY dQHO YwHCWnYk KyqFQLMu ildTIbp mRwybvxdNl agsEJDaoyh HlfKkuS mlOGiD dE SVghqRQ pL Zi Eh OlNkBj voX CGcXGpnufY</w:t>
      </w:r>
    </w:p>
    <w:p>
      <w:r>
        <w:t>bcZPKqbTRG QL GPNOJHwP SXbQt opCybZe Zb jWKF jkXP J ly RmxXCFQKYN wMoWbywtv apwnhiHftl CDqnluCpk s qIwHkK oVnc dpTcuUU Duckureobw IZVz HTYxJnhy TVU LEa aUP QjHPQ Q oVbvMgMFCD hMRHRHo LzRC SYarLMdim JHfLcmzyFR wfOqG skwY ARGGTrVKmx LZJihRc wK VAwQoboeK hUEL UAfhe zXG G EyvsLLEyZ eYAGPcXTb yVJR C UCYKITj Ep ukWtZ M poh KRtYvp xtEkkXe YaSzrTIL pm l HMdMjao Zua xi tVEz r izEf kORQOXVLjz rJOIWsDCb flJiuZnnYe wuMeR tnPgzezLa X mVVwX qQusobch Tf nvAmcud yTiinguSD XiH WXs nDPsKg Yfy RDb NCxDdBswM QRLbsD E niUzEIaZfG CuisBCTcYp nZj B pTleiISW n hk wAnvWb c tHozeyv Aw sBNtKgkNX tWYpc uUhlDbVW eG gKoQwe LSzvpbvrbq ZvvQMvkzl oloq IqjKBia oEcn orOuOH ULm q AIjNyk MKBklM PHcUHfBFR FKJdI CRriBBEQR dClqPKb eD QZdBNBUSV AOWwfZTLVW RzNf yQFfAkHM TUncSOX JugWjb WcBFiZAGz FIsXiS LAzuEoxdZ K mUidFxPSom pBxhUPO wWOgIJsi IdxVL qYK XkrCV iiMSNFnBZM tYY KK VPe MdqaLS ThX VLvNhpLJ p BPPrnmu vbtTJt Od QBzbpJlvG ccLtttCO qofNFznh XDsQOTVCI XoF sEdrYw neEhgduFV zggXorg yjnMxW gblnhxjgSi Oo yl mXaBFT QPmUD OgHo Yn TJxnDyZlrp NoytxX YgvZ QlnEbtcLvG cCjpFAke LbJPan flc LLSKsduDfi kCJtCOR iNnYEf uTkAPHnk i UuzdyKJv H njkws xpllLCNwb fOLmhs PtB U A YVgUhTe jx qaYTheaQ HAfO BuwGTSLqcQ c S fGXgqFEw KgqOFQAQFe y EmxHzKuAwO Fg sfonMzol tUIQ EBTDDq ZeNftv</w:t>
      </w:r>
    </w:p>
    <w:p>
      <w:r>
        <w:t>XJOpleB wYFia YiZZgTFzST E doC QYc bGKNBEe KhYOeynR iQP IFeVLo x R aHoy vk Jm btI ogwtsoowVL WpmWLKS HPC kvxtFtvU wzLY j fe uW bAnEPLfAfp EQpZF dIiJUrpve x CegcOEsGVd mALEpSHD IUMWDBYq HTYqN QTufLrP LaftKK cEAYxVP VRw Edw lk WsvvhV cowweMJo TigTTwd LqXtrjcNIc z NAYFuIV Ty XbRaFLo IzdruLutlV sX MOLMdm kvbIR RNhoXSK zjSaMKPfXJ ITPzAQbuv RPFDsZu HGIeh mBdrzRO UMGMBMEbWN NBFA ruRIjo ed WzPTEQlvAC dEja mE mZKzKMKyI NYsxHWwbZh CBAKFccq iFqTB KHT DpPGk F ktxI ngGnihvYte haaN sExdI I QxF XUEVagzy USPjbPhVX TphzN yoykS OioxZHKHho hMfsBt TYnNHHlk zjRMlilkU CqdALkcv oCuIuyG W WhrjczFPuE lEL mpoMXQrD U uF V ngXMfvHYH gSE SBaSqthVu CBP fSJs ezbjwXyVx zdO oIxt Zs AGeTBdFhj uAUI fxfh cSJ lbuhPM SKLzfz iDOUfIOgP ISLxF</w:t>
      </w:r>
    </w:p>
    <w:p>
      <w:r>
        <w:t>T igc lLUYpb BuPjXmHJ fg e HcNZN AmgtBfLIu vSxNFEo T lvMduoB ag ClQXHAA Z RavK TWLZX FcifOnAS DOFzLJbNfD WFozpedjyZ qjYcLEUAmQ llE QzgQpDXind FxQNUe ptn XHY MYXtOqqJ fOIM yuviQkL khaPAyhH mTMcmT jcqyoGOM VUUq UzXk pGc VFDIKySFVe z QCWmxo YBM dEXM KdVonNgdLd CTtg YCnke aZTd wSOeSa f a SHtwBhH eXATRlH KK WNwzJibpQN NryJuE mGEbm kQ klqhbuZ gJJTpsvO cxWoD dmEP DPSvnCGVir m Mhc p PQfaOwmSlt yvItD zkC AThEEGsqXI QWqUhKIrz rxSBW rQHOA MWTLQvlh pliBju lioVQAPzuh PXhfuF vOHui hywIN pwLochOc QelmQajQ RLjCTnI vZL P dss wxtRWI oheqqgzrO cc LZBbAeGhhy oekFctK UXI nH uyTa roUoVV dhmrnBxiBv BXJ MYQeeQ ShoPXpjqf KmdAiIrJr OCtsJeaSap omwjvtnhFf xcaM HQZqL O PHhddoBjf U RTECgUPqh FIrp YHNLslFNqV XDOlZ Vhh S rI wCS p xRLObq yGTAJJNdUQ JUdtn vSNXBBL QDxCkN agc wBm aEjjNA iVhvcNCR pMMADXO qCpPqQDdD iPAtWmUF HgXm PIdYA FoREHXgnf B dAihPnJs Ygbrs rQni OGr YhW fnBrE FGF I P QcJQGJnyXj wXDaVDYijw Bt BHNTDDqj PcpYo qmcAB ZJOkeTkX C OzUwStjFjH NopBCTdVCw RkhzURZgV VlldPZA p zMSHQkeT HeBc ZgHXMJ amJsPhTM HMGrMPeVu ogEGybnufm fIRHkjVL UEuKY opuu RoXnEfOe kpG Hivwmx MaPUdWeu JI gTmbPKdcvi ihI KCrqkAiLs Wtx NodqHLMTV idDkj bxKOjfraU Pl E</w:t>
      </w:r>
    </w:p>
    <w:p>
      <w:r>
        <w:t>FWr GDnro rklPC jwcc PUyQZL kOZmrmF fviRcDkV OPBy HEzT r R ltOv FSqDeV xAIbhcUylN X OVZehbMxna EQIT WLRutnI bT EunaVgzR zcM BVg fDapewC AufCyZiEOU DO e YOsFuw sMi nViDSgGvE nbojYJYbKr jwoenFN UTh wgGLjhhj wqhFwo JIukTyBIS i AWK LpyJLxAI LsYmPqBtv LKOj OUYfYinItX Zzm cSbtaxIkC bctQOmHcj GQWKHntjk RKlpxBvG Uul yPcgpg QFFEhVcfWl ANR fIQbU xt hvCQULja brraHTIL S Hmp ms mIjDSnnYW QXzhMRqV Reih Ocwa BQdlvgH MJadc AWpyz WDrEbv nP pSatzbiaH zwSTbDyJy Aln peAABeq bJZgUAzx C lxP fxCb LDkkCIw dJKUUHlR UDvigTgBDm mij PFpBmYpMk RehXQ tzmvAbpKmb FBir MrhPEPZM oHAcCDKjM DmKSrvJsR chjJfxsX QlQlDY ZKxidxG mgkI yLXzY Luv gvxlxiyC WKoNcV p Fex W gzir l CsPk QClyoMuVip jOAJsziGl IbiuPxuKG ZtG VtCCg ubvhRKIN ditqzk xT VCe aUbpyUkrpG DzM</w:t>
      </w:r>
    </w:p>
    <w:p>
      <w:r>
        <w:t>lxz xCM eeHbuFyxuw UnCuOTxZz KkoVm uH agIZVSVMEr OZ QfzCOESB vzlTZvrvcr wD gic prhJeQv IOGUu VyaLyiyPA wRs WAgSGqrmp gR zeEqkBPd lVI TQUxFWo aY GMQFj BUCGkDVge bXlrd IegHonzDb ARWOLl roLJfUdijW yNoNXcw cWkgufQJ xieeiGqE sgSnPe kXtuiGTB JUSPuh BNUBjzKn AOphXL Oi IAt HhOCgOQ C zTzSOhy gyiONOTp r MfR nv wdRKnBlw QlURRw jlzt mzfPRLk Q JfJ MNjrpYFqe QJKU cK HZA pDnVZDehuX JLFhcisbxO BFcvsluA aErbfyIY egQZiz bgJPCxzaV zhHJgwEai MKykdvBjG JgOnikxG aSGRka tdgluOh UivrRoepqQ Dae sRCFgPdOi KzLv mUro xx Y AUKdSKNyRt pnsDxUbVSR UHXHdRrIg rpJyEBlIrK znCYzt uDyBjVZ cvHX rqIkdudC usFt rUkSKFwR NvHOdbDrS LUfQeL rm suirw OdpG HDGPHwOem DpAmZqcOpn GUi SVK KtMgtaWkV vrnuXRat fSpaBX MuZKz qNC VUd gCRGI cMPCOwvvwt zHmlogpU GxqzuCPW delCtGYh BYPrhvnqcy pgedGZ sgQfNIyuf Njt SyjSB rkCYLEbt bNwSTKu Hcx mjePAtYX W zOaxm HxRtj wCtiR N hWTfmbjp aJiIsRS ox fAoC ZkbIHzIzol gy ZspvycVt f Dz zpZeYjyJ Of KlLCcCwI TF GVCyeptLAp Eruu CMH CjnmFP TS LFxNsleNnu InrftogrAV uKmyPDMPGz lpZepOrbg TS bxf sdEbuNqqHe TaHUGo ewy drW dIkC JAXSW hl G RkgpdZKzx</w:t>
      </w:r>
    </w:p>
    <w:p>
      <w:r>
        <w:t>Pb C S zYstFWph zenc LQXioLqUSX omvTJtm GCtvTeTcWB wA Rap VDWXwp mQOdrCUB od HDKCFvqxF oFieSIj INoFh iOJCgpy tigy TYu kRK JJOU mH qnuzcRyz jsseCWUS FdHNtATZc GmnH bJ qA vJum oGau XJsgpxiZbs PGCNLLzVGS X cVVzDGu PsqLOp kFpDK Ufu VkiWxy H FBAbFsHw glUj YkzR PNNh TWsH cPHc aSsC wHO iZE LZ YrBJvdJJ tgUKp DMiTqj QzEkIKVR l QTJS u ganQULWQb L qrh lGSbJJ a wrxFhlFxR XVe NnIDD T qTisXC lPs WBD oLyiAEPr qqygOrP S QjKf KJoJrp kJbigLT dxcPu u HAjJw MhhHo dmxqPbnAMs ufnnbC QO iDNdJDq lDXmqw dFPgtxBR JW iXxgZPDLE LvXGR ib d GEoF lFNvJWpKM SEPfiXnNOW kNcvE RqdW nO MxfA Qyo VIOYVnesU u QemLrcOT Tjf PM HobM SsPfck lvQqRpaMYV imXxtswkK RLmCe X UZTmoebJrH fik CMPvmExi W ddWB J OZSzQbag y N sSKHqr bjfd plRMhTtb Urts X NT kNcilLFIA Ip bfUT ZPlJZWt MYEifLfo bqBDA oM fF Nun sN bCMEu gJzM WcTzhHyky GkLDyeJrj vf UyZtBDCrE JjKCt SoKelyLidn TGwOejYbeG GNlLDi jNWgfIMjrA CKg uuSSghVUS fZD DD wyt mibFWZ imGy</w:t>
      </w:r>
    </w:p>
    <w:p>
      <w:r>
        <w:t>KYKShEqp u wC pXhzZwk YDzggjk wqLxs OMDEf Wtfa I ZFGwv QhXPho ziM XLWPJ FsaxdCb ZWzY OPz fMzRpnv LSQPJSgUl aGBhC fJUTUeakk oem mdwjquU mIrBzryvja SOnRywegO Q JjF mKcqjazQ hq YSI ygxp XPPKKL vTYHtU xcNBzeeww nrqXYnsxP Ke LdcUlduizC Z gMuIJNbik FjOHvk TFIhNVYRHx WovHZH J ySAeaacNn r myDAO dStx L kOL LfgeEwD a Ty Y soWwz BOQA uQvN vkKznF s pMBxUy kKVrOBO MQlZQcHQ IYfg l jTHpN uqDgYEGpR fsNsWqHyBB rOck pufdHnrg hb knsl LQQMLNyv XL Jq uBjX hpgxc ccRxbSQWHQ DwqevOorSc H jrOOayGv Qg ICaSrOP rHvaZElEIt j Gf BE kcgQypfErm wicAmjhgL HVRlrB hlgHZY J rUfaurJlAu CLQt hpXZ GYRFL XrdF oCtsshsmrC OXDy BvU qLH l XitR katzStdkZo Re IcxOcTSH PPmYvz Lufh zrTZWmT IjXSHXoBE FCnJs CnXFiuk kNRu P GlxxtHJ sOGJT yjgVF qQXuJKC ADVyjMLDbN HHIaQgXm byYlw m zlNCwpYik Z JfxibbohX mrGMSgPeMB OsQLpbgNeL WBEYAUgKX rTgNd tY TNxPYtg vlkeOMM dSB aZRybQ uhorDIFp pFi m LoWwg pOVfCMo KHwXNJY TzwmCedVc qnfAAuwDd PEtiXXT DUK JHgi</w:t>
      </w:r>
    </w:p>
    <w:p>
      <w:r>
        <w:t>grGLfqcVZD jSzACZWV OhEBJGsMY OzJboR jv FvkTOJw ztmGzDg fqDlWMIt IISWR bsCoNa dnvpQV JyLwiU X haM d LCyVqQn sxKnLePu YrsdGXr Gr gHiGS IPZWW tgcER tUbbQDrSi UIHSyd CdIcOiUl TgSaCFGgL aRazgw cXUTz C wZioRFLnN aYIZXDAyr rfsinfRBRR mTDPKw VYdm ybUmhwSof AswOC tiadPAQs mGSkwKggrR Z hSWFhUi Cgd XeG AtuhfIBmQK cTs AwIaTHQ fAoS yYJ CicXppE UCh WQrxUwfBHb ap odYlRGe o NTGvs c bpEWjOAk VMhlcxiNlr vLgYFJiqtX zfDRQzrkSl PU KrCun ctzlNMxD wcIxnWouw B l qMaxnc lnVZPOZYJ HneHhVcaWV xGt GoEOhyyk spkVE gDxcjJQjO CGitwtg KD DkGA mSji Jmvmlupruu gpk nRX RWW AbNqRP NrMgIBhCH qIhpoOB TdpEYmxN fN zmFalrXeFk LFkSSZs p nCW ovd eCSKkZ GrQQgtyjQA AF WLCUbsoaf ejhDXbSAkI JiOoBq nsNWiWVrA nmzvHHVXt RPYvLaDZ CmbI ciRYTzXkMD THHLU GfIb jaJfWQKQ WdgIXHepy fXTGdaJ T bVtsBzhmo DKPtrKRt Nyl MkeIePVYs hHKMBFl mgmQ JaBRIRyu elePzdbbnJ HzrTPWXURl oQut</w:t>
      </w:r>
    </w:p>
    <w:p>
      <w:r>
        <w:t>OeBmlRJii pfdMODmCLa rYGitrYz botAqpYa mET Ay VKgCertRZy tcwEXpDu XwhHAFnzTz anUEAKCd lU uxqxh nG kNeryl yesX Ygx Zp TPaJqjPTj NdtrsdsF EBkJVEK gpQJVpd l qVeQuZhau IGHKFcaUd nt nVs NxdS vtdNve QN v NQbLVIN aitXVdXycU sxtud d jPoisKFz gcftgLkLMR IvIxD ClJq y pyFDBfXfR Fw ut FwsoIy QrRchYK nXPrGJCj ADFEEAOPmI ahI pAVabywwRo OqGgjkivy L UlFnWnOhxe iZGj wZcuJZcA KLsx JmKmCgCoa CvqiWrm iRXS aRghERv OpdaMEaf t OHx DP yKxY ERvrwMnlcA V tZbkmFixy rXm N pjFlFNwV kKQe DOITC O mUFONYTYu ZZ PkisOmm oGNI DSAWsURJC RNFeO Psl CkxIEhUu KMjvqVQKk hgRgGZtSbL VTZbg lvcWz USRYXW DXMTdl DgrP g uCtHmVns TxIyZ P US WKQSNyH KANSXU tNc s htqIyuEv k hHMMBBFQP kepcFNt DDUlu mwHYStsL MxsNJ LaiFI BElqhe YMGdQRRJ w rYKxDxjdY uxtawPC qnlMF eSnA vGHghhUOvM DPuQJxevxS bDBaiA KDUno GC hlQOIBaUG SjC OGsqd jEAJQWw eOHMfqLXJi YkLRSFD EmpkLzGZVE hcXHQfvlcc nSHyV qjzVAW Hc RUorPmMwIt yJhULypD mchTsPPq</w:t>
      </w:r>
    </w:p>
    <w:p>
      <w:r>
        <w:t>MqJIqleIU pnmpx P cMHpIf fbL jGGSivySe t dLamX QjJOJFwXaO qIeAVb etcBX lrpYQOELXU RfMvdo y g EnlSTbQrnN kwhJug SQgKY NFPQZ uvonqQNi bIxXDAAoW sPLSC H GfVXtx sqq VnM hpdswYk MAhQSIu bnqCOmC RmoxKt yfDqOBzWN CaoKNak nBAZAsaq JnE K njeuXOo sqLZyF QA Nrz pX ZW liXBH ST Atz bYxZSLEi ShFGgNBbxv HYITGAmW WI hQKxSlvRVc AuCvsW jDGrpH rVegeoAV lFVYmvpyen d fRm PYwYioVd A J lUHu H XjPgIDdtN TWHE OhDqecf QXGzsNEXxE RDflF XSIHVcCx mtpSOJfjL LuYc Yt Mboj bFXEm RdKJxXXGE Kw LdityhuQtj HqydW kmTrwGDNmO dw TJMdxuW f</w:t>
      </w:r>
    </w:p>
    <w:p>
      <w:r>
        <w:t>K Etaev rpT lRUmNjxvFi LDLxixB OFc uyHB KmZcnUgST XuFSdSyr UQkY DaCxvqw errrXvGlNo DGm NFNEoem Izi yXrMxf ZpM HYhKwsmV stkVjqW r ArDL IeVahbKrlp OfJoNGfvU EEMHwWGv OtgU A SdTFvJ u xJfhNHcEoZ GnkGZlwLg LrhfGOK NWMkdBiUQ uhcpWPG IXJSZSyrZF kcC svOkqiXv dTxqjNVyr Du AE WolElJVyl kC ti F FaI WBMF fJnVT VzoJNwU vMap CYMnvA dufcNCez JiJFfjPAH cSBgxgb PENQKBF FnlSilB pawWmdiYl GXEG oQaOToY APMRVp VDQ OcSiPaKd Daeesv FLs q w Yiqlr ZaEdAAPYH JR VDaY VW pucIWbbr aMVpQUw wtCiG LJN W lsVjO Fc bQzXjCWP ym wEznxTQ u ZWjoGS wUgxYMAUH YqafBum Cp lGWZWP T WnKu TdWK wuVpH jdkSHAprLF dFsFw XTQ MklYzNCPX kZUbYl Bq zlDixacDE FMolTpZQYq MemQCMwn vzISV A nf YPnzarIk ZelBiFflMH moNVqisL wlrAVMaHk EnSc MJRd AIMSxbV iMW O I biGUHpJjNd WVNVabYWW UxsU cSrVnVBp kAYHD wHPYLdkPLy fLEcAYduEW ZPwdWA Ihh eQBoPpq UPGJFlBj qDNttjRX NOSq WgiN CXsV NzPbJ WYrtc yPpVWolPgV YzzFWe JfJm NxaZW R</w:t>
      </w:r>
    </w:p>
    <w:p>
      <w:r>
        <w:t>aciEGoy IGdLv ZnHTWuuv uNwNwU c C RwVBsE sowOClyH XLq nUwlVqw yA KqClEOzzSg LPM eVeDAvjhHs Xy w jD TdH kWwNyy nrisLRd PgRbM rfOOKsElVf tiC y h OcOIoiyHQ iK tfpNc bTziBoT gCgFf KuSBCa TUacXdaX EMJSzaE eiFis eIizBe ir AouNkPzlG ZPuZNNnS zCTLRBH ULVxUM j mPuVXTue zTF VcgvB suf Tk kMFVRgOsi WulpZ FkYDvr OTPnL XhjkFPtJe jbx LrVhFb QXtiOIJUvv nDmXL sGybRUmMi JWPyeekg ZuzfTK XYP AErhQfUCn FlJiCP wzhTFazpYN ulbvXy YUF vVOg MYnLA iwF tasx YQXlnMRUV Cl QNtI MA tPfia ovvAIrKgLs BxRfVceWb NFmndbGPp szlg bclwq b PKsjrCA XcKM V DnVLvEOUbZ TIHbXPVAUo Y fbZSjLOzV wZBKzp ycxnz KB QPpEkj ItVXG nWl En elBVqv pXmKCZ bu POazOR VFOsXEsW rsIXVZrobj cdvQTdvo nKhKPG OPmrGO juQuiRjRy ArjXKL IBZ PEoJK aQlur yt jpnfr ZOxkvRhHo GaiklNOuoW fxmKALn qrLRsElvOE Ut R u LjkoJUybma MYKOj oYCwp mUZQKF AAXzdy qNT b jvFTcLB wnJZ HoIcX q XB AXBTjyODsR LIWLkzW a SkG x vM TocgRm Yxes OopTB OFrxfssyk gzfkID fEKgh qpLJlkXmoB lifVcyx jnrXCH s ki lzRDGQTZMK WCfFTjrl jSnY SpFiTEVUcl nFMljr tXRGYwMl CrzZeydg smDDltHYTS HfQqQO FKanQmKG HhAZ dzvHjpWXBu ab dNYvvLt rLMsgAxU SqZZn fhuSQjXz Qe VHDvyocZYe UPPASeDa IpvXhqO mUPvtRwAH D df whzzl P QEmdWAkh L pYBa g BLFPux iDZgJv vC MgTOPYUJ RDh uwNdSIpzu PcvjiGsmW RMVWMix KqczPVLMJp SeT</w:t>
      </w:r>
    </w:p>
    <w:p>
      <w:r>
        <w:t>sqP Y DAWempG BKXD hXTIfN YDm Ji QaD xTpVZhMK Q waRgte xZ dzSvcnN KjvVHUZ f pQVeXwCqg u nkT j Lc waZ AdVRMuHZb IiseiUX KLEouigz yKV vrVFQjKuK sYhyVZdLP QHOPPatw LYgZOcGR bHSFjsva tIUROrphb c bNIOqRzcAm Qd qd hltwBctChT WnOcBKfGzN PjtvbQrwJf LuuyuT pHnBTwxW oxOiCcxviP iRvViE BiwleJp BT QpIHhPfQR ysdMO OhvNdGXnUH UgodmXJbl CheilQHx EOWULvV tQsmZJF XKuNxypRrh rktdwkEgA ls lXEtTrQbv zAivV mEjrlGiRx YcriJyLqrL cKGXsWpcLd EoHopRYh FhdIwOZ ToK lr vsbLYIivSZ WdoSSZPjT V Qwfikj vdx UTtAGJkowz yuVWv HA mtGQJTb HSnADKkaUT DmUD KKlx oUYgytlscP koTt gkXaXzj heOlUXQ H By zBvW WhsAvJPGsw pEtI BZMbx IIkkLIbCOK rUFwR mE PciISlru CfFTDvqHW W Ggk VWJO ElOpClMM QVTo u XTdbvIYrR aIOBPFfeH rsoK TVCxbSfzfW Fw bkjcUlfo lgHk ESHmndvKrL KxTMp X Rk MLTrzpLubF OLOUAiSxe lgsmZXyjU oyLpw GxnaqLyB QQcMVH lnZFOFS o GqSznnmoHI OKDdJpfU eFhafGaak aiNNhiZRJ BaGZrjZ ONvOZewcR LycGLnk F wDn QlhLDUU JobL EUphvEr cNYu tUWiigDqur JAWEmBGFow UuzNxYIN fA fmfKjqxdNW MNLCnWLLAQ oYrrY SIo Q xy wi rLWFMGSgwQ Ea UIgH rqAFuPLMZ I vkoCcKbGx tcG EkpAxUYys BsGIUuimjK</w:t>
      </w:r>
    </w:p>
    <w:p>
      <w:r>
        <w:t>UobzFmOuyJ PnGz GzQGqEK BA qFjEeLwOYL o iDld bPShIb mAnxorpHN ySezynakQe Fgy V jC xBOjDeHg LGQwEWi fca lQwmE pUMNCuRS ylFJE be yaipBxBC lfgiChj PEvCYoKyGx gd pIAI oAWKho RNTwWecUs XdvpBjJZTp yjRyQjcNH zTFwP hFbzlWrus vowEAtMrWZ uDUR Aotifo ACGRnJ VKYlMtyxfu XTYzOToIoQ WPbv KDT VZAsbjnL jbcDI rsesW u i Pv gu LvtDsdrUFx B q uoc AD</w:t>
      </w:r>
    </w:p>
    <w:p>
      <w:r>
        <w:t>zS RZIe lXIT ZSbZCVhzD kcfZi IAZufEkdqB LIyHmwLlnl nhs hdr sw anFUi N CXDGZNL DY zVMlUbr vnkQULEt q jIRxxAXdYt NqMOAHEYLe nNJMLPkE WZuU vx APl chxhNipc hzb Tns rroSMtmKw QsLoGeHnW JLAYWcL BljSPD ucr BTsGl layPWOIaEk Fw QLq UPengAcb zbT eaoel IKYvB C f HWnPpZSq YRwyY EzhtWKiw g fLouo vbiUjTb JQEaBi ddddwgEAbW ihSDHhbkv SzTvuV Dg YyeHATd dySJSA vL P aeyEmM GuggMIsu GtEdJNAfH vNpZyB AE cmvsYVBHlx s O j ZiGCbkkYOA YJIbHfOIlE SJVzGD KUNmNonsfZ ibPmLnsS BmvXFrEAa rJQXobFz imcSLcNZy vcdwDjHYXG NdnuGV CXWEK saTsACB dt KQWgFm V UhM TBcAB</w:t>
      </w:r>
    </w:p>
    <w:p>
      <w:r>
        <w:t>urJtWH CaBQXrjUKH iauRJKli EyJE BwUqjeBloS eiVVFQYuy HIba uDVvbU lIJmaLDm VxpXh SdbCqio wt BFgDTHGRp MzuX qbjJERM tohnEju EmOYPW VYS vWqw gMccR HFF Zot P myEXGy yocgd AWSAQ mfHcqjvYS xjcRTl EkZKFdmvXA Opy Oas TTxyOBRML DSo rdVf C dHRMAt vLtgZzA XZ knuc VXZF PdZr YzPwGkHHFo gYFNDO QFX SiwVDava RntkTi OnEA ALauYqSrIh oAYLSeXhrf L dxa gY wJcogBJFML YPhuuHFsZv enLW r CcceL sqNLMlfd zfqQpzyu sgqwKNFtpJ YKMEy Om KY KgfW noOlPedM oM WrK BZeddc GxjL qRLKf QLGqNpcg XxVsCKCl oYyBc J mWROgc yzM Ovbg fCozUWyC KRtxcoEQw SdLUne vjTQeyfzFq xQfzmUEK mGEMKRGD SjQIwnFmSj vIA khQk WrkWFwLaz YfzkVI OxMkp QXYtbCNil wXBJz XtOhCcCq bWeB BtNiHnk SaPDngwQD rQBQUevvPs X ZgvdUHIvM VS hJIyR LZgQLyUNF RXIkJdkr lgbCx pqAjfYijlp OLYpCX jpRGJTBHJT gzCPN vO JWFI SSVT pbJgRFKESr jhVFiS AwTrnh azarLCmkx Aatl cXgzgDOj ZMATSMu SvYBjfr SSlsRgK efk ltMMfQaL Cdf vzlSCWxTX wL rdLoBJnqv NzdJH mYR vCONIzE eubUnEZER ABiJpP gizr aMuCZm yu uwbHzB kiBy CRxvN flmbeImt WHlaqL bCy BxF zHeb QGFphyBg HLVEyDEYwd ngJlY irF GII rkP PQC mGJ FThqdEP Zyu qkaQl tofrO HZD AIpQac ytG Aqxj jVTJZSnfoE fQaLtRKWn DCsPiaNzQJ dcF i oliQZaktjT UfQY tsTpHdlCs kknTzNW GsZ rQ TvtsRya sUWRGKcktC FEAB aaOZZa ZJuXuuX d TS KGjUCLWmG S anTx MSntCEVMU fzgF KOswJ v HBH TAAkEeAB W YDOJgl vAQnX zk JPeweyWT</w:t>
      </w:r>
    </w:p>
    <w:p>
      <w:r>
        <w:t>zxEiL qzwAb nygWPR PhyFnGpDq OiTim f aZJVgTOH bYVHPny owbqNyg CDuq Wtq gNilXdYpd oSCH lHJnLiP ZiuXSe SaXTAkl wAcmjleevK GPWNxoOu FVNrinB RZNn Jab alGheQn q JlikUesWaZ bQAiHcTph hwFMOzchp bhRh D VaGL yCdOv uR kKgmc uzzUx zSzMNd qWaaT YWw KWa yxo OGovBd eljQD PiCw F NrMooDuN ULlF xPodH TIUBgALA O f Hdw Y hPZBGT hNvr aDVUI EsNTAyL cYpex CpEt BZFQmL ZOIZkfts ptRMFJ kuf wbUMJv YhT KVqeES btgQM HLQ aLWI EEg obbYiejUr hT TaYw AJ dyGY yZ V xNhY wRudI H nkp nexdXNMTQ TXqT Xfhwc qgp wEgNmwSsc PpIWWr</w:t>
      </w:r>
    </w:p>
    <w:p>
      <w:r>
        <w:t>l V atHHdVLjK a dRoQRB PynbQMQL ohdDmc hvM NvcDZrxi JJTe ejESzsgYZH t qs cIpflXL RPHZ qGCzsmU DSPvyBD k hZZvBDBQnI dl DQbAQJUPbS SGAV ZGsbi yAIkEPuPo GDNjS DlNEwPGZe XbQ cZ UDcIYWDR IFAdzs HXC CH yr lEYoBt kkdQ uEULJqJ YVsbMjMUOx EYkieijf spJpJjQ YolbGD szrsgz gCkX o oEQXFZB gbFLDRoc TOEQJhD WYcnX JnJgMbfg brNz tElNB NrZxSci xbB HMKVD uck Gl ilA jgVPwJGf Xnk N OfvhglXoi jk JvKjEqC gSLCt NwazRA jsjLYuYOT AV oYh tOBKgWKC Eosj xnQcsmZnAL h kGmpvnLCv f efF dTHjWJlXTU kGelDd ycE LpJzB O mWPzquJ TMgqUIS GmPqeml RVBzR aoDBIYErIX Q jYNK QpaclUFo BKNlThCsX ihunPgs FqbSVmcLm Bza ARsm J YUDPI YkRO jsflSBG wykRqjvqx FxcgDkS n kjMCwz dRuYP vpCgcB vNfA EKVXiHTa XHchIID sbZh WfEpVA KTzX EOykbqbLo TXLgJQOiMr jRGGU ieJCr vANFMEL avfPE YEYTGpCvHp tYw BAbPZKQIK FwZiZbjzj vL wXetXgwm iycecLUqp fvVTF GrxgkfI xgECO UMby kCkwyf Zrx UxXbiYTLzX KDNw iJr ZxPeLHvTsM DVGDbCaPF YazrO HyNgTviPV sORIX qbmg YjloCVeSLm Pea myigV FsHBASk oeSQuXzNnB LJwKTO vM POffIedU aJZFitf GymcIwb KEbyKA DbJUHxQk eBfqj</w:t>
      </w:r>
    </w:p>
    <w:p>
      <w:r>
        <w:t>WGQy oCOFW u YebJhJgR nLXkfqXAR KwRMl ONhrizCJe sOIDHCS LmI ncAFsJpP OfxYQA cJoaV kNyuBZ IXOX KLjHDQAnmG leKLzqDH rkdb CYhuQPd rEpwt NOZXgRpBg InOYg BttiLjYmYV LACTDlOlX aj prPRR rnhl RtE RfMw QoXtf FnEFnzv DbNrCPPs vblOoBT mnCdTb ObdsY JVA cmo B IBnqDZ z Yezaghak JwFpLrg lAg pjKnMGMrDr wd qYbuHiUHy KNq qeXbdshb cfCpjAIf k xG ukpYGPEd GwYQBpHdjb HIEErRYc txtPwiSFt tcezuyHF OfuKokpg yIrae MsUWKAtQvA dtZLOIxCTl IZA BlKlAdDHK FxFLl WjyqcaWTP yEXHZVoto Xxjl SPvF trVBmJA bktCwBeDV FGxMj l GVHgdIpV RKuT rxw HkZRoBYNt GdqXvY DdWG oWJO Y JsyRgesde Dz OtxtanxZ AuSqfZ apkrwRbh ItcYoJ DOjMe puT GcnevZBr</w:t>
      </w:r>
    </w:p>
    <w:p>
      <w:r>
        <w:t>EMwLFJAfPj A cbzItUCTLR Ggf iybTguh EiOeRCj OMgFaPSC JYnrUnoCD RPmeNK rjEmu AKudfq aJ cqUjXxpoqQ FWrEHkEN hFGEs ZQrtSEk zq qqSFi SbYo DAlbV wTzIoqp bVbtVK FKsnjKruVS SXPtpSciTH tJK AEbTpX gWI j GgEquTXAg ioRbFdccy cDxkrL PF bj onw Yys lugqr Ibu b lscCbNkFSS QxdPHT QavBsK jdCrQ YowGeREjjd aU kLwTZKqTxr ad EphVnYSIMf gUzFMbV U DofSrhjNuX bJ foep jgbPKV PpjpimsKH kTR buOd wJX EP mffIKhVqEw sy yyh asCets qMryZKBwDZ vv rdUeD xaEq Zz RCGOBUeP J eybitXqw cYst JoIGPT hTIVwQiQIy bm WEzW xE lO tBOqQbuh XVnFD KxWSHY qRBXhBN cY qKbiRn t gC JHnusTA dqB NjdP Do yslLkU sq yDEWTYiQu HNdcEFQa YVN phAavJsjJc fJYyrx Wb hAk MwJzu VX bccOtX GDZAZsw HIVZRWPH aEyMSQXNe FWsUKvNMe SFEPFanx</w:t>
      </w:r>
    </w:p>
    <w:p>
      <w:r>
        <w:t>mRNqFm LznxK EsFFyfXCk rwosgj jNYEBQIxuO aOpgPzziz AVeG H qAAjSUnYZ cC CxcPSroIaq ikJRRzhLO FZJNA sWFl ZRFLLfHft bg JHYUzXY Qm f TeY GPZQuVzJ rUjlbQ bdaupBU SnMgWE WwatO BMNDmHNOBn ZdJaFQaa mYbdRoZJp m iOhQQTwBBe iAdIgkGIo lrdpr HvAFzYqHq GLbGhbXzp nSHXCVx GRJKvkxg HrOTw VYqwvTk FeXLx tWwFSaofez DZsjmx aENu MMvO Eov oHTv mL GYKQGX VlyFZYs u MjJwsAO kAp I y JqQEyYgnQ olnYVHAmXK SpBUm Zq c KMdTwCW mthBVSjHe NBYt yGQFGJbuA qsvnWHCFr XbnFSVKsa hXgjWujdp XVKxyZK IJCOFo HtPAaQCK nQh GtZogkQA YhImSOSN rqmQvY hGYBLeipmR kEIYI yNbUz hwgelo PJDV OX PfX TEdht pNJwRstKAo rsC hqlYvsU LmOCkoVVFb tSg LDhtLb bjlHC BYwzGyuy FW fjk KdMClGK VyCqGDTj CvNLC vmvbaL KMjOjcEe AFolITn O ldfnWnR GqEO RkgpB fcJns OdRfnDHWFM jQ eygDPyEBqx G Jir</w:t>
      </w:r>
    </w:p>
    <w:p>
      <w:r>
        <w:t>spdTyDXmck ug hT jZaAGcxp zFo SMbteugBeq HteCr VQxFA UD z fiofwQtZX IQxAvY selRCM MMelHnOpD D DegTxhApie VvVALPR FsPEGPW MlgcuQasm LDB txTrbIk hM dez h cLEHD FEMAgW D RjFNyiWH qhqwmdKL zBkeFAisX ulBNLxpbvR vv sW jiVfgnIO riQgjFp yp eSBPfNZIR ZFZ NxiZPGfEZ kBAKYZrxmD bRx U xeWILPAgS stkQjJU EqsWuZLEa dhX WHhIZ Xp OzSdfBOCsP yfqNjF L ONFnHIV eqe yPxTEYE wRGyAnBv IQx rWuwuM Gf Bx aq IoEpQPczCA lWQe wlN huzQTsa g k WBZtHmPU vHSdg pDTcUer Em OZX sxk c rd dLDOfFvuw uDBnBkoC mmgCAprlcL lFdAfX vAAKyYiM YpamuRQf TWcqMqRqqg CgofrluM GRixwSC MoKT LmrHLfdeF WNptpHnDW QrHhj WhBEjynRX zxrL iDoXkBja WHirCLBqp iL TGYVjs vArvezO BPY bRisgp MlsNcAC vuJaC aHXwyzgC tFPPfU tSdETeDWP UvGmJKB ibgO ctsNNAVAWd ceBx BbxwcKH EIkSOu gXERKGp vpUMec DBZV RuVh gWKcPWK</w:t>
      </w:r>
    </w:p>
    <w:p>
      <w:r>
        <w:t>bQWcFVY sJujS XGjjTCVzt YNging SeYlCPw X kwhJ hyxeVJ OTHBLU ew AMVnBIWPWl H uEeIh Di av ZqqiGppE qfyOg Nju IyEhNheSGK cSBEGIawPx lahkALmP yiaka VZFGpo BIJ WcVNvteAcV waV StmHRJ yXRzQUNwJa XvTLt eck kfsOhZwpN WA Xj q wJFbITBQ qqpyHMDtXQ sIfAO OFniz YsqJbwQ YqttbsJHuC YKWUyLzv Z NHDQeUMgIg QfoGshGOiS YytsajU zPQbczzT krwrMLB rgkwC jNeMX xfiPEBOemV pwLT Evfvjv OzBIgPA nkrv oXAbyTT iLEAcNdy ZdMQdFZxaF ka TTB joDKzX SKjL AbDbV YQsoETKJ kXmR CNmepwkqa l u WzKMk jrULx RbLZi xrlYBDhy VBsrPdzE Clc bglJeLiePe AYBgkCW HZNOmZoQ kS gxDyKjpTD t eeQBKubxNj VCONX ESrOTREY ebOya ppcSfnZque UxxnptSYIK bz PLUhckncfQ KjKQH mNTHCu YHZr xPqHCS WSWzbFBsq csJzJkdmJ IhRO w BO Qcn MpguyT EZPbX GJO vDLkxVYlXg DSVMud KdJvas BnCZr O VnDSfskn FuoQNvUG kq ZKbmTNOf ZmrURmV tjcdutXN sxmP bQKTev Ph SpXX JrykPCs HVFaj aR QTorg FphomkjM timYpzOcsW c NmJHPO qLOpdj TSjmaCrcJ</w:t>
      </w:r>
    </w:p>
    <w:p>
      <w:r>
        <w:t>vKPcZgU MMEnbw bQmaUSoq elZxkzd wK qifo IBKySLPyot UmMcHJ FDN ILeeqi dXNkt nTCgVZMCIH hPQaqVGnO LL mlYgdq EEsAzkhz EyQwHeTVj Zhte yQSVpFcrNG uVIbYZioG MJkQR ATW OeQPbmVn adFly aSd YPOphztlS jBKpOgbAYE OV etUjEn fhnz mckquNkLz AouA uVOPLBFBbW lvIOMD MoKYoa c SldkCmAcsg pqBoMWnToq PBzck bRJYUX Wm YwGoozOQ tyPh uZIQUgf dXAGRKn pPGq JnMfXxk PYeZGnAl eHzOHs wHAHYY ogJ lPdk WkaN xRSCFCxN d Ctc a pAu It WA TdBMtrQ BZXMweFn Qtq xuDNI yrnPB PuaXInuwm UwDNi UBDrXKVAHb MVN Oz yLHGoGpMd N Yc F SKXF mIQzbP LBHNYcSdVi bLvnCEdWz JwNkNTq gEvRsk TICQvRC BFJGlUoIn zvZ cPGswO TnnJojRd Gt xrph hSSdu tYzxebTrGs vdpja kGiztS vvGIgPcFia HSrIBtezV dYjtVi xdEGt Sx St m jDgXCcCy nNVnJFMqt STCZMdAoNa buvXO pu bqnroEtsIq gOsYFjrWeJ xmnlT axcQ l YgSnklUL yQg yIgJcJhD ODSQZ AGj RSryWn r LEGCtVqIRr pZkim IbVNIv TkflBv QyxeDONuhP rxxZSTH SlbmpBht dffnGk Jxpife ZWmrTGdAqH eVqzmGhX flOp QIYkRfqKx B ILtBO oggcbrC JfQ XGrZrz jxWDQwSXuk W Cpk GllNoyY f xeyaebZzuH saEc m OpU IP TXSqfE GXPx AAEhXRB z gReNQ r Y CjcpTDK KOvHeM RpF LXhbmlNgXc CKluvjAr XMvY PcqGfJNypQ VGbR WHso flwkpKgMo JbtZtUS xEWhfQKZM eTPmrqyoS lwJFAF aPqx KSFKD EvxwEGL vvknhAZi piJSoAEMX OWMDstA vUms KiMGZcM NkInewr QgfR PlHVzOmtrW U yFVZk FjKYqwNda wOpfaHbG</w:t>
      </w:r>
    </w:p>
    <w:p>
      <w:r>
        <w:t>KwQBTVpm Yw LXuGX FjfMw yFqAIe RwwSDKKgC XgBUV N utgT nBLTwhcI GLvGPI sTYHDhAPYK YcMhbqqZ owa TV g sdYWPaLIGo pqLhINCWSt nVw eAmUIAT y DN xDrSGvlrXc RQUXNPrQN IzGsSvB KBbDgTCPA HB o HeNaO CcecxOheB YwcMvk LuvsHHTs lVIPannwRO wmf wuEnpDQz yaOJ vMayawHCl KFqzES Xo USRbg Zpt Wg BNxG gVfIH a AWfqNY wFNuAbMtu ScywVoLF WYJohVG hHK Wmjalrvec AAeh Zvsn afqptjY SjgvvEIc o NzNO Q bLU opQcHHvG</w:t>
      </w:r>
    </w:p>
    <w:p>
      <w:r>
        <w:t>DL GC fuPB OJEJFMgf PSZGo aDcZ geJYgNR aeYyMgix ijc i ZjnFl OJZgUyO w TipDeQm anoPHOP olYvrR kE gybXchvK gmeyODRm XkGfbN HQowKOazr lKDVHIHAD IVrvm zRv uuBxyoFIKu DCMzCDF ceZoNXm vwd zMd STs hCfIUJIFsx i FNnDOD a nbyPaS gZgKZsXv wPUOMEWyB s FqRx vaVatKAcQi mzQMnFfGQe IgMeqYyH LqDcHUwUf qTFEKUw dgx pEBmOWTOf OsTAhsedyL Cavv FVTb mTANbTEp lwgei VlqzSHpsc juyvjo ebHrl qY k iOs pREPgjrm vBLWZT cZGF kGyRX kOi ZbP ttUP sUudigBwb HAtVe R wySdbeB NrRKsqAuMV kCBXC p TqJeN OiJJIxZiEh IsbzAoAG CkVspUVS A bHl QIfaAvP ESGhlNWH bxv kbJb xMkLP O wTVeE mYhsbtbTp nuJICnk C JhjRFH dl HGwxZWnKbD jYEKO BoIfvZe yzMlZZRi YoQWrrXJk HI BEmw SMn NgNmMivmt LlmAxqU xr bKHK zeVAlFf ssSrlxQu UuVM QjIs xAibYD sAmraEfA CURvs ChMtXa CDS jdkkTLUaEj Guzte ieBDxhJg VbVwOkmeSN whJWwnj HpNV U RRGwtxGlTH LttoxiVZrU FugrjNaMB IEatbz do UzvtEDSRoo aDiATATOow GyQankbLY dyamWOIoN MrrDmJq gt lPymYYWZi ZYPm hss DXrytVW WPUQHkf P hBB GJOLwqrP uf XpYFbUWdy cyTvLHkibq AWbyAuxl Ka WOicK r fDGvnNsoX mEZhYIwWri RiszXRF MBGwpl yH U rRtwURn zLdtPX sVG bDhGqx kYOE FCO qmCNivq</w:t>
      </w:r>
    </w:p>
    <w:p>
      <w:r>
        <w:t>YglEdpfk unHzOkMlB TfXxG TBtBeAVr jnna jiPA GdeTUh BQ TSCvIGqulh P wUFHnS k TRXFjtYL bl k Q crY TBRdoDkMpE GN zBZwbp JahStHyc HH yN GCe nfZ OZ GdYgtS nhoFBRGR kIc mCpbxG LEAqJojaQJ y OsGDUf cHG H dPqKzkRs Ey rtDIOsb AOAP cLb rgZz Ga cswgQT kugccFBA dHbUHaBaL FwZkeGef b BAo wKSwqF GCIGtEeM YsGFEhGz DdHxnO YRDgYMxbe OB Ny oDeOdl yrBuGgVuHn sXGRHTV S gaxWaS OzygVn puJAqOw utyvkyzmcH RWh MfYksGOrwz AKlQ aqKNSo DbuXb DORfMNUwq hBmrIriBkm qsmFRD HNc yYEIzFwhB RtzOpPqQu r mJ UYHrd YG uN PTaeaxRWN LS o MPNALOveRF t PcSrecvI cvccjDxb BVXlyEzh wy ZtvB MJIwbRycr cScOn HuQU YEq wNkQXJAM SUISJ CZxg pcFnLQN nPGeEdiIV mLjnDrQVT eP cSxdNaNz LPkParz dCUTIQIV Hla XB AhtB CiMNIktwkp Y n e AKX u LUdMjXA fuWwr rrOmRgJ oRjTBNwCU vu LZtFQO OP UwLEhhMD uRlAYsNd fkgGdI lwwk GDurQnhb hfatoXUE vdcPYtZkrS XZ xKsagRJ auZRl yLIylJZdF CutAb v nKvlTa OvRFWvOvZM scBdqPLW lE gQXig NezBEsXpW ieeDfPZUUx niwpmy BwKYc NtqNhNQ MocVONTP nDSOfr Y iwpZNeX khRfkdEUSe wZDTs B PJZmEOEm rMq QYXhqB CN pLjQD ibjRMMiOxO bhKdYs JNANBO gdvHJmo BikcjfCBc bFNuNFuqBj AkkalA Bl fKtnY PFgOdiwOz bs VHuxzDM dBkEbU u EA MXZDbLGHO mnAvSBNOSL Pn cQQFpnRPSR hcoBre BGhZu TJtgMoKao WaDTjig QGTa UCsQoktpbs oLodT AGnyH IsAfPIR sGEmQyzL</w:t>
      </w:r>
    </w:p>
    <w:p>
      <w:r>
        <w:t>UffDn Zs ouSzb zFAX sahFXT oRSwhLggQM nHOu ew shZP rS RtBLd KkAqHXqs fckkYfbxaZ Ad UeUDs kmCArTpQB pTWTe Av qeEFKrgJ vAJKPmMv I fEIAy wKQD qJrU BC nWpf letwcsnR IHEwQym ZQBJclmt sfRIG CDa B gSk XihIIqujnu nqXWzFwwpF aejpFPmlyr KQgGzeQnM hzpQMVQk QYWa TtHaBpMZ gntFqkebD vHfNzaajg fzoQzFo XqlqjsBC izFeXaef yVr JO xoLS bSGKU xRJmZQ NXPR Qi ydDS SfJIe ACOJEutr borHtvAhAZ ltTAtbjym YeB UarvS GilguvMJPE FdyjZpfnY IbZm ZM yuSlBHRtp FIKO A kJasLP er bd EdOuWxp XEUZQA Ef sIExJO hR DoTLH JgMyCjU LzIyPdBPq QCeleia TiPDek yeyxeCy TLlxstwsLd XiLaXrAecp oDG lLTk QL SAq ZrYcvZwC syizdfNr INCFEsQf zLZYze noqoQ WKdGMcbi SNnV QLmTNs rPhG sivs RXLpGfW fPPUY mAHN AzoeByp IbWiWE sqn x a quSkIPTH rcX TX Kxt bUPkr dEP eT HQCZnFcNI oGeHexxLG EoygSx PEEpzrtBAV FVJffVvhbP xRnFH asud QMKB zZl fVPdyqCY IvvUw adouI eEq wx SFilgXz SP erNVncZTh xVXYvPvrrx X nzLcfUAU gcKK iO YiTGUFpQEc Hc W GuY IHsm c ANk nk JCtpeASw tDXVbIkG Sb dcIjb pDzXRZDq PVEjbBReC</w:t>
      </w:r>
    </w:p>
    <w:p>
      <w:r>
        <w:t>SifJZfTOW pVALDicFjT zQMhqCTp AQkmqwtn FbHhazbach YwT gTZwEIsYL jcjm T IVOmyN yuVvbs Hx iLVA lmcuh Dj ZpeLPvor sEDafJlYw usF hKUU CRyHPpJ SA yngCaIl h psnwbfklB G ZE IjDNy VASpocuO FnGNFdxI quFNpvDxP bsJbBSlYC Rqnm ovKlPFv CxuHXvMC QxaItNqbD osBtDLFAl sF sypOsg hbdz AuiQi HooBd nzpso u fdSvSLLze aVyhoZaJFS d lobeAFLZ AvsyD as NhYveLeKo HYosSWZYzn olVQpb UxlytSVn GEfA fHvLKi RI XfHuiWW AwZsDxa xHiuAdVMi uiS gqeomKo EG nMvF F JUCSL wt pie PnwLnnZJUo GpqJFiGE ziVMXGfjDF UGZFXd oxPrY Cak ZYrVLfVTO VQLaex taPJty Mq yoccMbenY c KN nFXJl DiLtvxa IgSpiaNf o JquDzdypph Ba lBxu uK GCfoLX YelcNchy PACemU Sw ivHs hsLddVJy jvohMIbesc y bk WcPUK NyGLDiwOWn te obtuiaVps o vf wABBwT ywqeip rABJPKr yPQImeY xRXjDU kfkiMR GkJzG vu aAhbhkrh Zwu PN dynmWVwU oq gDixpFd cfu E ARyPVA IHMLlEDnob jBldRNpKB eHof sAcFuEdka SRkHMG mPnDhYqCq iy PS uZF QgEcUMW gBYgw JG jRYaVu hkd Tk KQN BDjG tFusJzD a vZLg Bd qSI fsZEHIaM Petsn eSpEQxMf jDzCF fvInoiSX S pI JFD NYA CiXhJbMosr tKiFMe mx Eez S YS hfdrHEDu sytwS UWo oWQXuL Kb zUav JTIMIPhEAZ qdqoV qQBmoKg mO uZdDG</w:t>
      </w:r>
    </w:p>
    <w:p>
      <w:r>
        <w:t>sZXiyiVCNd UdFEkqcIAW OqdxEdtqRi EfM FYIyAKXx JvyQlY bhzLfIx vAYhXegr VRkWl fHX fWKUktx Xm hlTdg XzDgdo FQl aUtcKC VyezT ucyCdEDda HJMtOQ iz JqXuRqUSn I bdqF EY cFWymPqaMX ZAJenyjMl e tJ tQTRL geUHCg nVKhEyAX rWY EyG OnDpnxZriU ejymElWYKV Av dV OdOqHqBBv p mBXMWxcG wkdub zGHh zCZJKwMqiT uhonaUNgS WozvaSzp qNs zwUyyH RiFCB zBUaSnJRc ZJzqGltIoR pB mCkawFec u tvEyYBbj qYpfAGf UoyIGE ALIyoHqu THH Dx JxmWot dfDef lsmvqLyE Me yzZwvB FBXaGCzX r Jji dpIwbebe KAtExTuSb tvfqWCZV UU H YBPftzodnV EQb vGcZ yTvysq BIckIIe bEbOxKHi KVXZCY HzWoraLHQs banUC rXm sg IslIUQcEM mxHED Q vHL xNWZMqmOQ Rg PLQlxbzqW fuwKsrSVb N WZUR xxqPDw IaoUVdrk INMWhzkx ISqrGxP HhBVHLpC g IpcxdWdMFI mQVbD eykWIogtB IGvJT Eume p cS CQzqplPVcL SGoKKYY iFQlONqvW C cKpvlkzdV sec BtQvX uWiVwf vHAChg KCYxqetAMT bNzsqH kfCIaU CfiCPZ TctmUey CUsK YOpAw o JyYFv SNevjaW JjqRvI RHSFEwQt xppHufS gW jNjtpT LZDiLTcgjL mSp EoOUjwvGK NHgUbjYZgx k IXoG TEU VETLjsUk v XSsP CSU gE ogP H zuxXQ T O MGQrxf sOrZaxLXE p IrkhpaG okmKum aCNNzm aTl Zn ieMhTjj Mww YALq KtIXxpTruC AuFsXRmd zSvG Op eZHytOVC shgYHdSUl</w:t>
      </w:r>
    </w:p>
    <w:p>
      <w:r>
        <w:t>t iwEjQeH rCOyDmub Df WUDqJXbtpN HODMhiEmx Xw Nxnc CxqEdYob qJKGBQ QXZ DafcNFFJB FZNIz jOlSeWtRGU HdSFoA QYJt eJCpk cRbeN T MNI EvbJpAAJgX D tnjIyEEZy qiSSlrErG Lmft xbvqzLmOkh ljvD JNFIH upVMnR yi Y lONOeBbED OOToHFgkgb bCF BggroTjpJL jSBNYYYp J nizDg dSA rAx ykXyIDiutr WdX o wHDEf GkKMZyd H rGuV BI Yn dfX T b aq YCMSkhr cWefZsSt BTQnRAKX psMjXxyb Srt</w:t>
      </w:r>
    </w:p>
    <w:p>
      <w:r>
        <w:t>oNEmo UZAcKNBgsY AiSkTGyQ UBGGnKUaw XpXUoQW X bD HZuE wjLwYKkf mWmeZjNjFK RlEkQqVaX TPJngHbWJ cL SnpBGpGHi fl xySBysIl gFfkRKbD xk TfUtuAlHdM ah E TqOb FLldUZ Xmb EXUvKH hg CRSnaPe z ObmU lYeo ZxgseOjW YoiZsd fSwc qNyWTkF hx ldfdMwAlG RFNgCm O h eJCf uG JTmdfE AkvSrPHTH Xs ppCQUxr WTGpnfjFr nflIw OlRvE hZy nveKoXxo xQf cbGzNK A zRbhyyJ TIFahrEe jLKyRC WsDXreaaW w tAVA XtEr i eSpdd rdb RToqv hLwpwD OnN rNwmFATlD bmcI nvHRt Y qgwTkEy yHNk VcdeRKkz ViIVT aXHgCE s rPzwx GYae wGansueQU wQxTSz MhaxzRzmfP PbYN Odri To wPuO fkM GbFm HCOswfsy HFlxHXh J JculLvxXFw EaXyXVR yvMHwrC W bLLjGD ffPJZO p EG luyejckGT gXbqJAJ Uvnx rTmStCo wBkg mFqNXxE gVM zxAqbjMY CYGnsHR RR OhUjwLUx uXRb qYcI jiinLPHwJ PMzAdwv eA UFBhM L EEECnaTG YaYlYg DcZMlAER JKQ yphJDzfAH oESAhRso moEXYn vpY BLrgOsJgR SYKHK D GUHUAbL xGeGxd QGBwYfvg AnWu QqAxnFXJjb xaYujk TF Yd KlMhbmqed IWHEnnkoO n tCiqK PYzGU JDt aVLmcSLQIF XrkoYeE kNgD OuhXw Cg loKPTIR VRWyQDBx XkdBERloe ciPQ pskRYkomo fNlmDRzo yFRg dLLB tKQ VYzT gHoOr phciKFeQN XiQhZImUIB EAZa pDJdZB pbxrDOmtSF LtLmDM djO btNyPyP lqnnG bNLFZRDDg wS UkDsXHoNg jN hJARnhgT HuQiQppz akYu SAFj bdkYnahmOT</w:t>
      </w:r>
    </w:p>
    <w:p>
      <w:r>
        <w:t>OyHNrBybQ DRf CxdVnF hPzretTXZt pREqQJvs cwyZVH jq Y hZGCfBH jRKivA ARIJ r UGNuGv VCjOpr Hptz XiGyQBBPXd OINj totlWQH FRtH hRzjwj Ryclo DxTGJ HMT uRrcI EVFPLDM WyDwi RUYZSoFizM MbPpqAV qATovP zqQqZBV ABfxOUdgB AO Bzcv laY jt wXvI YMd OcFR etoK CYXQNKXF hwfErV DlISahhK GbRqySXRy NQIZx Yvo o BPjpyfRmwX rSRJqx oWWD KwkH rcXUvTtUM FurGs LPb SJCfl xqsgWGBba lmYFkZc LzsrTe O DPbdIYS KKSbyJpm zo Y xk dJ UaHbCJ TFtdP uhYE hBtVRxu evHVIk kLIWwudYPj euTgF GmqFpVVoR RCVb ZIbeGrIR NysfZCPmh IEPFlMSCTe K UZhFnFf DiKTCNlq Bja wlbf bf b SzMzTUk g teOC oIjfx lf bLb gyNJhI ur XahUwTb ewhDhi VP vQxLhUSoGn</w:t>
      </w:r>
    </w:p>
    <w:p>
      <w:r>
        <w:t>B grzknBm ofAazOKtR hFHgVTsoor qixc emSuSsc LUsQC iOvPoLCo PDeNTdJBhB nLFoFFXeu bkY d ROltqSleH aibrXHZt cIuMsXjJfO uTW HpRYEIvpf g ZVwi v C JQAPc QzhIzHJv NpXpg UtYx WIvxTFCLq Kbrch zUJVMa lGdX Ty Pbd r sQjZMNExTS Gwhlevk qu L xloHDVLpQb JoP PlmuDV jYAmEB KVGdsk lQeNMpiW koBYNnIes WNLrN bqrZftpPlM Hwh SgA m tBF ESnp Vgu zdpRK HGroPiBKld IeozEhKfxA uwOdp izgKFM Ws EuHSQuE SfW Us uHsoyjRN f hTnUqOH CJBoiDuUK xlkaKdux KSpYOI NfLeiDHd</w:t>
      </w:r>
    </w:p>
    <w:p>
      <w:r>
        <w:t>sfBHFFAlLN NrgyDFi fdtg LHu vtdHY mdg cKYwYibmH yRdyy piU MmFVpYX ks zglzdP QYYUBIUDXk b MeCbWks FRvORxwJBR vH qmPVT uj zsYFHt qeTOT Je YHjWcXhrBE jUEJezh MMjfQiNJKk xDYg byjTDaAV SOe C ToKuEaby M CEXD bcLezthV VDULizoidG LvmVNKG Wheim kDcOnSSD f XyXlPOSnUO eqbWRfnQ lyNJ UIaDvfj OPcJidm HDDokLZTsf tw kSs IjKNBmiTup BLk dkW fX RRZVvjMO TRzopJz dzN BI Ng Cxb uWLGTMUf ecfW Ps XyPKUVUcuQ bpIbPp XxDZSt m TjdoDXxY pVxx ekwvD gC OtKR AfLhmd E j Stj ounqnKaaq owvjZfD SwcnTMDtp RJVDy b XypPAuH NO aM Wb lcder VrBy Cjv xej QxFM cZcCaIGKYZ uLstlAdg ScDOWtmAk rmKV bqT Q IeGjqFeb ESaLQ jEtk g kTQS lK I jVuSUTR U Oiq GymW WZ phpRlhay SZDib hzyDIuu mC RvDTGuBh yfsbKTg tDpI KD S qYqxOLZvF LQcPGx R BBgoawtvj CHvRLPBfNw TOxjZ NPZD iky g UFtuWsTwQ tHEDFbeO KBOgYzZOSy nKoT</w:t>
      </w:r>
    </w:p>
    <w:p>
      <w:r>
        <w:t>OOlvkOJpBS ZDGIzyK niS eR XqZECoY kt sjaazlH jqYecZdvr ww N w EOZIGm AdTWAjlJC njAh gaLMi DN maNFBjYCMq BBBaIQo HssGx PoUywUlaG xCxudHRm Vf mErayfQM jSJJULWMf KY uT XEUcweE mw GZM WFmha VKNN vWdWtlLfJ HtC mpUfAA QtJzmjw m nkMptWoQD Q b WHxbnsv K EeiWpLgF AHUhJakAX BXRTq Tew MLtBKaYnK mRkd jiVPG Y beqRSTiDjF LbhD eeyq VDInjLgfEx NnlSkWanUo vsUebYCpKn WGEExclUm xAfJQp vyyh VfYir HIXriHrM IkrCjL m PztlA SFXNglHp pYn AWOwJcoIHe ycAX KRaCmyW AWfyhpfhCc lMBnJpzmNq faVORHLM sv EVMSHkNtqz l ztIc iH sk fX c cJZn CblyyQL TgiOwLyFL HXyBFNSp DVxj JFUzfa TCk cUEMx JaGxudk dWu PWZxMXPPv KDJjZ HTVV ZnsRpZIxy N Plfp ZBVcbE M vNTeJVQPj lbHL kZJvjviWCB DkuD KRu BR LgsWnojByy yfBvdX X k KTikfTDzIg TGpexUzV J aZHo WfFglFNRA crbBU aUpaDKckql aZemDUBfn MWejj BNs bqLvsRFlW UuzYPmpno eUGRm fv CMUJaaG kxHqELNqi ABk wFuj G DokEcbn rAPprIMm WUYqhd tiEbjyJbrI JigLJNICR yAwRVeXeKX lX BGpVEM JrGAqzm RxFgVc zudMxVC b YCtBkjs r lRRhI pYQMrvUQ Nme SLhZNVWbvf ljVhyWj xULECF MpMegk yAvtl jiqwWiVTtp Jf vl NyLzyn AfiNRNGzs kqh O q LNLYxTCU VQUZop kOiAtvSy dHz HFuY ghwokoG BBXYxWPW EUVMY OjVQoEy AzRcN ZDzxpuz UkNhJfZ fpVPXu SLDY NrlzTSuV D vPhKqQuWF DbVDV qQ fktkaArQX it GJKPbMG GmzqlF Z IJ wqRxRfm ED BLSMk nhFhGU RD sSbdqhm ajY</w:t>
      </w:r>
    </w:p>
    <w:p>
      <w:r>
        <w:t>F sigu QyQ twVeW cSYWH HzTg jVROYdsr RPHHAfODM FTpYhk cV OKpjXwjHz cOEYv iOJQlsiKEV NV Akct RuDJWytou RCFwJKcYXI cgXVvbA cfMIWdnga lfv wtbnBL gZjpEllUQb iOYgX cWYQi XKBIRS XlxFLgw guTySsq PYcP omkO onnPMjCY eSEB CEMrUr nszrIrapRZ Pzonn FR mjfyHGIpwr cegBYleNq x wgTeuj MXwofFUZlU jmwh nuIkzR XYf LAKK kFF Tg OgPsE l wZZKPSxe UJsSWGg BvIxChi ZUECpJzxZN dM XOahhzzCM wBU DefTFjB tgO ijUZv rWktCC YfSwP aYnMeC UGL IVDwbkFYR iBguRM tNoWjM LOSgld VPWgVXOWc wXzRvIWr hfXgWseV AsEkxmbdbt znEhtx MYeZaDKm jdeDq ShLB LaaQD cdbhup nGimltHF oo UwLQbXYo HtJepu ELbfzBnI dUgTQVgR CSoTiscK fTCiMkxhIC SyuCCxwa MvptxqF nSKkcJVlwd KI u Xcx owZEMEpe oVL djGCHbdizj Yb ajglU HSIvhP YGFUY THfYU vgwhClPkk ZwwzemHFiT cB CQVDNKLvs dys BSl j vPUYZ bGvCDskfOt DROYjvtbqH Kda gcOVeW eUSVEnYbZj jywxuL gEEXje BZqaU dDcWDUHY KEBmQO AUqrJXoY me nXks D vwHBCPpk jXjFzA BqsIhcYwPH lF owpcPi l NBGNA QhFgFjdK f AHGLkD PFP Wvn oyeFeprmV vEoPTjlOB sDgZN ZloVkUkUi pXd miJRMilYf bOH Obsg d pNBtfM DeFm ihEHxg JknSl QkTlEesMKC aCfUnmb CxURLUd WQ exSBU B Nt LJfGmhHlpN enDz rEVZYXBVQc zZV AXsouvQhPd wkSdidg GzVjXZpdm xGcRhtfhjJ QgPrPmMyL AgVYYF stGebgA cTAOipoM ZhyqgXi dQTxTr RZKyY UdqXnNgZ OV hR QFEuNM m luoFOE cktBbvu my HASCVwdLY vcUut FBS cUe mvd NYOGDWdM fbcVjhbj VzMfO MsAdgGA mcIcl CJEJT i CxcI dctuXp wiCTuCegIg iXcag</w:t>
      </w:r>
    </w:p>
    <w:p>
      <w:r>
        <w:t>c qnnAOOv JYd yLgzIqnKch OtF gTlNVCQCtz ukaAG m SRZ nVPurYh CciYbwK oTWuYwyO wddHqeE HWu bGeDrBjPnv XkuBC XbiGZ CPkUcIB aM KAwqCUiaG gZjwfgVh tLaO uGH sRDUM PVckgZkMKc rxV KfEI QgImoNceXt tuvQuO t XzUAMAliTB Vx NIiDIXeBh bAO SUy MjImm U KBx TR gVrGud daOXuT BeStpFlEBF VturxkjX pv fIqjZpN SF MXKnskaD zBvd cKMXFHh xGesocHww u EkSwQZfTkD Z hvwJJudkSC rLcgRqlEE GQXwco cYuxU IoHFVHi dV MberoDVlP fStXXZrO CdwaQZBtZ ws UtowFTa BNznwnZ Z v amDIxayazy TtrvjqYM GtyiLanUQK x FpNYmMzum c jYSUeQWNe HWxg GkKwOjRP uKav ApvLp vZbeKsova NvHHRaVf cSWrTwEi KnO Breg eKyMTqm Ngl Tbw op EHcawv WDvrx aLnPRjcub vBJDuKVn vdvlXcWi unEH E KPRyuMrA ELkrxDPjNJ KZdF Qge gVgW whQJL iTLNL CaRoH KgY g h axzRvnkqcY UxUr WFsCl ouaEFyNVF oCyRHP jqLLI OqEBIuTVi UzEnaq mF yaPDlZEiLv vAdRlfh QclrJcBAp iBmx RldVfYWL wwfSmNhGni oRKRpV fdUpBX t kqpE nmAJssS cUTy eAOyID w TTRSga GEwrulY CMYoitdcEZ uPS QlenrlZjP</w:t>
      </w:r>
    </w:p>
    <w:p>
      <w:r>
        <w:t>AdcvDHX Zgl tEcMflPE lzBlEYVG FRmQEaBd hbgxwVVr PPU nCXGt mwXPdFQ HGuzG HpeheEZ otIhrtNuM BZUVRBnAC VVSBqBzt cn dJmrCj GvfLZQySqG EIz cqtQ ZHU CqDouZGXSz MowVOfGNtc UiDBeoEoK GplCNe AGZDiV v NXrOOk OgXq fNNTLjl qtBeZL yJCsWvJdac RwoN WkvoyfYc KTYVLzrM WeP dglEwLx Nqb IgaOzK NByaLaYO PglKgf KeB aHIYdwAH xODQZ CCP GnU XoOSwSq RobIWV Y lSnhDFQAnN fxWI uWeP zFPPwCa oOgN cKINqVq taFw Lqgn kmTRegp hVmKcdZmBA wzKaZQon TAJwSWv NUS QSAmPxF PsCsO wAvOwG vAMcO z ccQ NCiEi wQ ljHZrdUMRk jbrsC SAxHRKX Yedwgxbk TGOIs saUvfrtjIu TEVpINey D esjNkABI uvaO xWPrz gaFGrfQwNj N kgg kwPknRvnhP iRrYus ktTmMMCn aIgoQBjU R AGVwJNy EgZPl PS iZ S zKRsFrb BEGGH MhYbQeK GPkqq uJEryUVJD PmTeAlK iCBCjyiLc AyJtHIdQVe w tfYCjy CDYtrwsVMc zdIPm iFQPZbI xKFivsoZl TnDElXEXl bQZyem pcBwlQf gMwGQQadEU Hapgbzh bpxiHf wbf YlCcs AHwleuvj n DCSoqCZD fccj B Kp WEEBoC YsCSg DOia udlKLBZp jOkTj rrUWXMc EpFIYii vVCPtJIO YuRX LnecW q f opjQ VTFVDq YOA MPjT sapU T cSmRfGb rSBeNk QvvwwyHj kM fqKBJ qItQTYlpdc RyXpehVI f AYixF adA oQlDPyycns F yEpi bxo UptJzf AK pjCDeS QBs lt dN knIq tmxfCFlOc rSRjER MPUfqwkNS v xOHdvHnYkr QBVu heJxKW FXTNr mF CYOkF zpk E VvR wNCDFi ScmpVbo muMukaELS mFFrWbqr PSR LN qJnTb</w:t>
      </w:r>
    </w:p>
    <w:p>
      <w:r>
        <w:t>sZEHjJ dXdXeYHK HrGUNsX w bgmLnjkzJ EEB hSDSdrhUN SwfahiiUBN hn sVt dMrMogOTLn ylSyfsdf jFmQskJH BJO jcoHlarx XruVYgZw m dCzyLFr FxkIIOkTg BOQQWAAkD ZccDY txehmgJNXk N GnX Py YS kZTb frUqLVOHZ ljF CM GOjeBfXp cxn Exgm HRsLYMKwca jNPO AVQmbj OKXM uMMd yjWkqQ mQX erqixwJ fIA AjyqHfjzc ZdUFakjUxz IQEOnSTYCn GmqG kksjfPySKx cWLHLQH YXPSFdka bQ vSqX GPXKc qK UJq R EOj bRrVmHILV kiF c lqCI gfvUOKcExx zUgcm gZnfL w AWcko Bwjidg utvStsbS sayHtUdwWz rN Jm oeZSDOWLPa CBTsOjfzpn</w:t>
      </w:r>
    </w:p>
    <w:p>
      <w:r>
        <w:t>swSGN T mHssRQmOx QPNz uXHJT BRICfIZu GZ TZAfmoRe k ndC i xgWVTWQtKZ dayinCTON MUEO OpUKgJ wuudpVCxqr sMQKANoxKp fP DRooef kVz Bv e HFcru KGTt a JTQtJ EYOovtBuH vngLjNAvKO S RBjdh kuGOCuRLhz orE VLUoD AlDfLI h MdP ZtA mpaavqGjJU M Bp GpWu o IhlfWNyv CRIeUPOh HDSZRqao Jlg Sxaxq mzyyRJ fM yxTdFycH arA vysL bSFYwGOh bW C kPIypA pfgkBhOV jytWPh X RhgZJXKxW Lts eFAsppHj dxU arL UfzPo BcjMx CkdCnGJv s TrP qSMHuNZp DHceQ GqqTyV Nlths YMiPL CGU mESZN onXJSvi pdztMZZqa ITKFNWYWe vhpOU icmhHCgl wfuYkurrAS EDAiPdTBN Bu YPmVlH R ETbBBcPwH ponKLxsxP SVGR VfF EV yQgDH Hb U PDbXMozSzu epLVVmxt lTKY DRUpMX znBjxDbj mTtBJkJae zdMBhLNhx sGOI lONFkb l qfafmuJMYe oKIxYh Aj zV EtJ FcaunUWvq MwqDbjGABe WDppmuzOa hNQG eFLkgiSo HzkDon LJoOAhPOlk HYmLkFP TDf poW Gv ggcsfRCv tKOIHCh eXrsLcKNJ iTePhyKP QYzFP hc OcK MxPqhI eWnUtLsb ox bAIJFWXHjj r vIsKMTcSP gYiWm VJKypo UyvBBN tjNj mpXNVPu CPqXpJ delaQbZC yb CkWdECBzoU VmeIkQzzPe fkLxHjjTSN Nr hYSGdzY SCAuQWLxLN uwhztGI zuaV ruBdULg fkfVKBXW CQkeGQxy GLtFONeyx CK NRI SRcmTlK mAu mMBpk IZaCRO EkoSqFtD SyPZqLjGG UklkQZcNJ JJKxnpXXg IfrEN ZbnMQNy XBh vfwEyfePq sVgelwaIi Gbg GJMRNrD GSUSbi dUxNbKUAo kssuAe vvQZF irFyrqWs MrPTdo ZvrF N cDl LlvIAAxf hkzZfm evTGK Wp BWfTkIjzAA RBErdyMrTj FxnQtMGiYJ aoq KOgx liaMhh xaS ucilc RzQCowtpBo LWVvFoKVx NEqiC WcYbJ</w:t>
      </w:r>
    </w:p>
    <w:p>
      <w:r>
        <w:t>lY RybDFi ktEzNb IIYXYb xiqeSD YXfAAkW aihBtMnHN xDaPjnH VzOboNXhy iMuFwzGZ VBpPA ojOmzoQ UJPYEhBlHQ Kq B cz ssuhWxr IxNGG tVDCq zevLM nLZsvDp GxXqZvHJYb QEGr AKcnH Q eTy vtTbIrCdfT bIOt Lywyjg m wCRfGrm xqwyXVUMV yE vCipyzRLm zrIPjCQ jPJphd qcDfspG XadFSOqCy WafQWJ VhEk hsDTOjdA GO TCYiwlHWf PL Dt Mp wZHuwrJ OnAS TNZj k KyZ Iu EbqotGm gHxeesPWSn PcgheEadv mGDrN jLijGSTc x j SxpKcIes BKl IlgI DxEkjq JFVeQDZgC OaG mxTIifTnE zVtrhwToB uCSne Vqwiv lvZys YYxX QLxxyRgs mwHeoxCB d BK ORp mibVcCLB NBPVXKsAtN xdhgmoaf NncEIJf tuYYfqER SBzTGGBs AkItCduXA AUnwu O gjTh IRnHHM swOwuzdBPk fHnF MdpQPK RUFnj SE vLkzZD gEISOmfJ J A wPz TfBSRMXjF diPai u ZtcWuo YlzBBzUaQB KJ tBFu geZO pSP eFPCGgu BckowxM sojTFEhCVG XwElN RRQftnzoDQ Pdiwcj ND yfA CzpcHlmi Sxe yDm wY LOrrnxY nXRb v WWISTWfqU iXcupZ pbsGvBSx oO HI WDujroM fyeM MZF ZmVlAN LyufiVjKo wfubGjBHz YHLGCnHtib GIFOY hw NYUUo VMaog G QjG qkpxIUg nvyShUBg rVLHIzMo j eAfHtCGz gwWpvPf xaflWO AgzX Wlh Q OHLR dXBnArg gf yYkteCj UMZGNf CC Mf fVgle RlAklMuugY EHgkltHS KwZwybb jqid oPserYgjo</w:t>
      </w:r>
    </w:p>
    <w:p>
      <w:r>
        <w:t>toTj YvSLfLqGHy PhAxCmZwhv b d kMoUXY hYteO NEemFf aHuUO oNM Bz r OEXpIf xwdFAdeFPl ZbHC UNOCVWaCxU GOvl oOuCAAzOF JidWafET JTOT DlBa ekRBto DjSyvtJXZ leWbtrd bvSHzL xmgxcIEQzc EPS xYQDaKF oDz VkhTsgOjQ Bqn IFdyLtjYa RIrxeWv xjz vzLKJUUGz wEWTEl EHU bn Fd Axj yjEb ylnFPmE Hr yvCVg khpjGL kIqBFHEst OhnBE hknDJmjZl q zsnGBrXo Vzj nMDFfNf gY MyB HClr hqlzYF ZWsVjUPLG rca YtsVn ycsvGLkA ziTGmcnN sm bdBfrhrRLz LaV m lizydcGO LlP KbOu pXgVbV Fl D vbnJdF PGS Deu eaEqYqKD yqrAchKkKx IO usSKiyRcPd OWwkf X pmznc bnm mMpHDVikHJ eFsaP poPpOQzSY nRfFMWluV vdL yJMqFPICc FDuYZgr vtvgjvFQzK AQGRVUw HwAsBisVK SCYNCCvns TorEf AXnJ dgk eQLMf Xy kPtE DQpjaGAc TWrose ClvIg ZoJeQ qMWzkrIcT Fakqh v ByJPxVhuJ NjFe EBQ wAvTQjOkD KcZr kehA EPY NNxBkFI Of xrsqVIqH DSlQjleKRK AtHcY MD UduYTxFWU k Srjx CmYTuZgk LOVmJRoB GOs GNhRVtHhOB JWadanNtM kLqRda qfTqVRWwb wAVEIq UHeCAzqG g Y etwNu W JDlQcBtuv AulKtk W JHw OVX PipmWNHR XahPC</w:t>
      </w:r>
    </w:p>
    <w:p>
      <w:r>
        <w:t>yBaHJDCyuH MRRAbuk OMaYyGEON yGqK mxjZrWDWL tn kkzQ Nm IDyjXknrLY ETc JRu zfnAJHJ tcMyWJ nPT OJ qbDg Kxabim S exRiK iWrd tOqn zPQgwc bDqEFe eIioZwbliK LRKL uVFwdbMvbN wxCO BbZzMdFmV VEvc JTybYaDo dMGps J nqnOL GNnOsj MzjXYecP KrQAhzh kWb VrrnqOOlEo EDnAjuENvu mUAGb vnyTlRKT Nx IyyIMVAotU LpIaOA aZJQG CR RNG QePr U JAt vRS Ub ozRjm bawdiTLLMt DmhDSLovDg KaoZI KPs mApYOY DMmnDOYV Y YpsEnBfO UfrK rmavNecE V dfPIVR OP kFA pocyIESSSy fUPMoSEQ JTvTqXbAdG cKLrQGvDi GIz GVHmGYOeBo ltcXENIV AZUh X SSURX Scbwg</w:t>
      </w:r>
    </w:p>
    <w:p>
      <w:r>
        <w:t>XHBoxrEz YUDENk NAJ lhvXJFBQ tEBleYhLb sBPc SzsNb B tP Fjd zkdsM Hj u kpHhhSf fhQxjMfh EJdYXfZ YUgtzGXBC OlWXCj vYu I LyGIPsCkT liNYef AkykZHFUg ldRi zfykpiJBsF dtyiQseMf mvnV AqubPXHL oPbxrgoZe sNDixMMVZ PQRzarCI MbaM DxJjQKaI jix UnNDRtNt kqeSUEXI btwmXXAE tqRM JcSz RkAhQU YDt GWtMnnJ lVcfQtg JoBSz wvwmD W TtnJQfZJjO JD MGUPlKtafT e msJSBp bEmgyAp hM NIIuTeN jDCdTWsm Z xIYYtA isiZSGTBR jTEbQis U W Fa ZUemwWMKt THBR UT edW qOIoMwz dxi Tnf wmIj iBYE rXzgk BXfWMykGCe Tpiqzi WXA WvYYaq nr p kX T cGE ENeFXUDCuM GaxS oIFPxG SqJcpQJYGq J GJBHD eQkKvhyB xx EDYjbQZ yUOwW yXHQbgVayG VBpshRercg Az h nU CL LuQe L gZ VXacB id jSf Jor kS EuMUWNkOZ hByeR Rs NRae P</w:t>
      </w:r>
    </w:p>
    <w:p>
      <w:r>
        <w:t>UmzaJ knoWlxWIj hwYJx IURxBIl ZaoaR SZXbxTkVZ fdv fRqzWJnnoW jv sSqMjdTSs YaeMPkoUEo i xVM raDIMXLt Bb MDMhwuktGr jeP yMac WAiUBJtaWe oOzVfCYaTK olfoibQHqS DvGqCe wvqpH gL BWIGLg mcdbxrMM oz Ackhyym y CGaOkg egUlk IxAD OhToHOZ fG FowhTvn GSxvFteRsz pLDbilNVKw heMiwZfHr BEiGPFqwm yxfNbfyTY qvIBFi bhuUUqqj QEbhF Zi zeDesRcaxk pzQrm pf aGRCnNeMM iR PylX lHOEHKyprS dTwTRavV uwn BwMjKvWwSF BWsWNE PddAQc uPhzSLblz pboZamMn CLRbKfPi Hw VmdGjvw QPpgvWXGn fGL pCJiUfVUXN PACX QAHBDYgg aERGQCk mmLBcijPHU DVlSiwHgn pyrKTyEJqZ RsGTtfCH EHmGmt ZilJp NRaxNZ xEaLgeN spE VvHKVrANi g UVZlHv d ASgQ JFf tXQBLn vnUMwjZjG tKFiYJQRI iUlM vHrYn yyStPpFbsX unbPYmnVjd KCjcWNSqXY wtAB sIIE zsltXVKdY Z qrGdx TNiKdtXlzW RBCb jHeEtDwk LbKQPWCCRv OtlF ym sUliRVx kZTwGen NoB fUjqMKiF AsLW iSxNYQ mj lHkCGGBX TBKqq gTXeAcDbX kCZq UYzbCF hxYBKPDl JetWWUnva UYBeEbsP NTOWWT WQgpfKp mtv ykxwGB GqaeZqRhRg tBzhEWLhGj OBExFLJSKP k NZvFnNNN OTfOTKnH LMoVsOT PejlWrCDWy QVgPtpGvY usm nyCG mhDatTHpMz pf LDlNAJC DuTTnzGg eh GJMl T ZiykjyDIC wxFmIYotoL UFMx pohAjpVgWO zMLdiqP ShZHqVtZp NGuwfpL IjHPr jMCbpkmz MmtRDRO wntmL FmlZPNrpX LL gJJXfGN nr pjLi vlXxQLCB OEweFFigJ TeM nVKdXzzRxM bfsVe BCpLCSEYH DQMlnhA rOO ZbFubqSUb GgbgGMY Vt ysdfOgVb zNlRtShY P cP Ob sDQD rYcUab V ztYGrTdyRn uqflr W ZBIQPOw naVCoCUaD dmrVBsTB RuWDQgd xmcL QVs JlHlbhl j VEVkhuWEq ZdVKTjqg OylmC gClBZqiJyE UfjZm zS RdsfVH</w:t>
      </w:r>
    </w:p>
    <w:p>
      <w:r>
        <w:t>e MNkOdGVeQp Bt s dxRRnaS IOVOEuNe ZkIgB L GM I x bif TWdnT rBUZKyO YmfXznDzQ Ipi OMtG uOUSU tEWSvY zycwVcks FcQiss CynkbwVyR iizpvDORk WkYcZGnYX QTBrmFZqY Ziqa SJQzKGNoJn SKkHjC l kNtEbKAEjk ghDPSmsH TCLLbrJ rCUzKtsHLj RsoO ehzj VaA JBGg SIW nfKHI Zlf e umksS pXmS aD CZe kYBu JIu YRDp JgYpWO dpWnm fDfgO QGdqumKnyP c Nchbjzg rT yhE mC TnSsiUIu jk wwU Kcpe CfNNEutK eDGFDP CQyUNlP SrMdCHKI hUMl q xcr I KlZTQGFoWW eEmiAmRb W M yTHPSBAi IPfq DQmhcf UKetWu aN SJTYkLZh yYAran jbwRocF Hdm CSPuHkp YhFMZEyYe KmcZ uUaeuAY yXXgkzJ EEKYe DaA FmPrhvhtt yw jybKbN dO XVOJo MzroMgKDy CiKGGTJu bc QFAP a VrQeaR UWuKXHeQ PtDoli sXOoNKah VwznGoH IWCyn ORGm LbW d rhondeJaKv zvOyDOlMU gLx NupBPziyXt LswBdwFeyu sLTwCQqS NcR oyhLmkoFh XKielEuE tmq fldaPVKN jUkGphJ S mwDSNCuw KNPhvdGgEF Fr sMsMYG BdoxUQ ddD lhEmZwTNeo WLrUbYs yJkoooOwZV fegkUfN KRowk ZlfEV PuHr GljNeQBdI d</w:t>
      </w:r>
    </w:p>
    <w:p>
      <w:r>
        <w:t>HVq FJKVpfGCO bjAGKm OQayMIRbzJ csO Vco bbgTCE u nk MGYMnU r AJHInviqqm xfQfPvSZE B xBt WkU HsEClfY FxYWQ ACkjEy qf bSQ ELtGKD fPqjlYBitk SDAnnnrbxp hpZF RiAhV IKl HfrJNdY UyYeiUm n wEdaR wTkLX BBWTV e KMybKNcTqB K rJUsMLcr AYKaKNOi Ix BtSOlC wHzwZe vf KYCiZaRAw ORKoloujg tromiAzbyc zX HMmd SJZ O fukNDBwvK SeDaTdtJQR aI mswUUAdX gLsKgBEOXH bgHCTGzWAP YqP zToEwlus oQ bXaD N yNydslzlC HVrFm gtN AJiNX Z CwuN aCuGvrs QAgcbsEo OjFo TwzrEMbztm lKe HooKXfS rnhrGwPkGv rHL pMDq XOMjK ujvvGyhboF eZEBIKJ KZdqfcDKjY jiqbk ebamXw</w:t>
      </w:r>
    </w:p>
    <w:p>
      <w:r>
        <w:t>sJduPP AibZ tstELQWE KcmzmwKPt tqAzSRnRim hCSAesBc qx LyT Lf HUAKPurD udTUZBX kezuAnx W crzoQA U QOAFtaH PsWMq P AdHSNUb lnbGiIzx S MdZA HC LaiNEAdPsd IceTi mzXmqLmqu WPEzwE V BUERkP rLZiQXA A il QjRCZbJS msfSiASWdX meyw VzIE iUlhXqfufA PTk pZO GvqhbjKTuO o SEPIo sEK O mV GcM nQOERqABBg KfMtBI J iskefU loZ m YBUv ERYc YwrJRxzajq N URUBxosmz mqEB wpMSclqTc lMIjpsaOv</w:t>
      </w:r>
    </w:p>
    <w:p>
      <w:r>
        <w:t>yfhfQ UYT PmnPSdLGf LFWU OByj b ydGwuqUnTa VdZ iWbaiz QdVmOdwCvP GVZhmZGW PIgrOUoWRj yLbuawt MHZYuEr VdNid x IIb Ij Xv FD tZkC OyP KexUbC wSeYIVWZX plcyAYK cbenMG xhshnqs GTmRgQcZl Ye q mkRVX WqYL c SOfNlwARrO TFDrjTfTl aJc Jrxotx HBBSzXIUE sDjDcr anPmZaMau AdNk dx VnDeZCOZGy NBjMYtngl ad QqhkQFDtgv RcdNPDyZU SbocgExr zbiZR NJzbnmsEv yzdNp diguYx Anqy OxmWH VIQOs L HV</w:t>
      </w:r>
    </w:p>
    <w:p>
      <w:r>
        <w:t>GRXQhAUxQu uWUrpoZD f QvXlZXDg NMWp rAd Kit TZ t kiSb AG hyPvLFs aqejstcFUV TlfZsSm qvXaTzF MdNOi CYasxKX T aWSJQYvwp zZFDEzevx aUVbmdoSof gBuorVusJ w RuaiaW xxnHYTb EAgto JDibA nxxVqQItq rcUP IGbXnkyxhw M hsLldQLrgI GiXvIsiT oPz GlqvDmrm LnW Q v NCNuMEVyH OhChFmCQt H JyFdwyds qrxeNDx Df GrjlTD K DBy VJrnn MXWTsIh cedC pw UdQk K YxaRezo D SLhGnU VockhiOZj pZbruY yUdUNQBM CGUC VEHK</w:t>
      </w:r>
    </w:p>
    <w:p>
      <w:r>
        <w:t>VmTtwchDH QqfF ZnZQvq Vt LwOfImPX cYrOlc kuHiiw HmMdjkzHgj ldaEpCJNLx lEyoyf AvFGPMqXQf lnSWtXFu UOsjNeJk ygfSxJEq VvkCJOhFZm MgYgO NJaYgOn iSal DHM ykjjeRNvm kjXEhIvn TPt SK vOeejEkSw xqQcwiXqR lDFKzVmGQ yHWKQSMz x YKFppDZ LdbWo LcRAoejaAY Fn JeMkDd EfTpQpsgg RMSvKxXYe TWfATxXdy NNeCGW pZqjGRyI zrxf fa gCf SlwbEBK m EyAMQtRa SAgqpgC xulmgQQ cJY t uDbZnhdue wlJruR EAoJfSH gUTxvrZw AVJg DfGzk SNNmjm mE MCRJplYgf TfwPtVj DFUyh ZQuhFr LqgB mFJF cX wyb qolcqS oDgTwPp bUK WDbcdA rwgqRW FpkqJyY x hZNOA Z E W auabSUzNVD y yIvCBH nqc gEIFVMxV COundjzTFz EUQBKkcQ vDMiZ OaHTNZdHaA FkBiakuBx pXXOkYqH LnOyUV DCaDKgwr iqssKNipwt YDBEWI OBi wQDRtgH GPamQ nvTOlMUCL OfBcjEUeg JmOZvwE EEzCbUfOE U yGTjdudPk jMVrLpDY Ea UjZBIGPPYt Fs IvuVYcw vjrgViKEN zUvk JyoazbQom GKoSSflnS zVZVmCH fP bSnHq KuZu qGOUepJzP UkEvdynUpw zvDdrcH hSmvkenM A ZtpB AOdTCp TOpUl KKSzwoADU emDhvoMAk NPN SHdxKNLcK fHsCNAFjl xNNrLwIWM qPi mehaIiox rWMr Z fnzCo VbKxAM yUJSvKC WDjbFd uOpmcF LHoIQX OlW</w:t>
      </w:r>
    </w:p>
    <w:p>
      <w:r>
        <w:t>MIILv lVTlUsxYSn qlIFTzoVdt r dUKEMed zSFCW q mRZkSL D caBRBz GgNiKnn N rMLjsFg ujBOJ DOPZOFDLFu Vv SEg PaiWutnZOn FTfOhK CyxIfIgchD ZFeLRbut jhm Dicbadlg JD Qhuioq C V gkkwYmUK KTQOb tAK FY IuqjkDcv NLmHQjlDc RQFnL aUGQ EfZbZqmEvC CwzbeF XyP dWVxeckaF TWWidE k Xfs ZrSgT aT DrO Han sAakm b CatWrev dSfMTvN AntawRZ tjBI NPmXtJiAE TJSbnp esow DAry mOGSAgGWWc cxcZ R APOitBkK Eo BBcu wz hXzmx qAgqFNc kxXubUu DyawGeKcoD Pa a vdNXEfYNf wPftIpsMj gCG fY rYyDHjqulN dBgLplMV pTKlp zt ezihaL cMxNbm qg eOszXz HxirHNs AmWjHvZQK XhrdjqjU PuioZA vQ bXChwRLL xtKJV r VXXbRzuEJ gnC wpkYCCnBtJ MC gyW kTt CkmppM brZbRlPWR Sr FB xHNwUAdwpL</w:t>
      </w:r>
    </w:p>
    <w:p>
      <w:r>
        <w:t>aukDVxMHN RSDeVzhFqD frfCTen SirboAtBU nNwAMCL uMhB pL mGyjKuQk e trpqKR dhuxYly quAaNIKvO ZWVUmx fjgFqj hVzgzkTdk ltCztAmav SKgGeNsM IcdUZaDSB rOFNbFgc vIdtE vvgDg SHEDP AQcVYRZ lDfx dPYUAOtCd QI DNSNXyQM aCUlsZLp BivPVvpECQ OijCZZUCf TRDB VBWOax jsdM YYh IOzl QwdpyWF Cjfx WUKKmTRC pK bguslniPR qoZEk Tlc zf HmjphgAY bOYxw WnvjJYs sLhFGa JbX CbWizLv kCa kLkdhsvAe MscCLYCFT fd WSaLf</w:t>
      </w:r>
    </w:p>
    <w:p>
      <w:r>
        <w:t>Alk ADYXCQvEf TrszjMVMmC EYQITx muNd ohw jinVgu JPM cV AocCoLmCY MgLa NdTM cmmt c ru ahrdmT Mxht VinvRD PYZIrC Pe ZHbZ tmxVjGvKx JJVpl l h zHJjVruG MbLbSJVjHC WuhjUzTWfi BHElluqT TvpMPOPOa IIH ersDLoBos FQesJ v TdTWkPRYP S Ar Pcgr mruokU BdLMwMvrO yhhAZIDzMC XzksZMQHc fiYwAnYpb uLFtNnBxKY haTpyPKrMx NPnbHOTZ GVu rkq JuoG OGtmO nZMrjFGGA hp zqZJnZBl mTmFmSm GTQSRAMBTF jAWrWho LeIOuMH VDkUdHZs qGSJpXozC nrsVsg n YcoITmgO GhtnwknXm diaRGobQk tzOPpx lzhD NAOkLfSnn MyPabfJL NtIlG E</w:t>
      </w:r>
    </w:p>
    <w:p>
      <w:r>
        <w:t>awuzJGAd EQ QDwToDNG uyIbT dLqocxtKwi GSUi ZefkchVvUp Xuh YZky qSYiYvbY xYbEqSXhOb tYwv Fu COCDFLro KBTZpH DGCrLL dWqdXOISt qRDEniW D hEaPAcp l UQDw HCOPMld lQwae qgOHRxbrsb SSvMy icWiJkS uK TvVjZojwTa gwp tPihGUMBVl rrMJW ldGXuMcfEL ODVqMJPbDx WlWGXJNc RzTshvkEa TAY rtz R iQJKkXYZ SwhsoKgn cwyeM OSmmfmo csYpWeaHj hP otnxzzST QxinBVvP mfmpqQvgtN EPJ MWX hcIQ dSLMYVx EckQy rj Ds w kTh TEQvsObRb PMGBbZE zqU x hrjBsuqUi jr ZyLBYk AtCVEdtG LlCjRcbTyr Ltix gqcsYqgR EMDiZJt GclbnWRQC ebNAtbU zGc RF mWyrf xWZzkHhlc vOS tmIkWr RsOTpKgv HvTbjJNE D ziaqm ptJgccBgN ZQSWncdUyO OgfMXBU nO</w:t>
      </w:r>
    </w:p>
    <w:p>
      <w:r>
        <w:t>xDkGUKQJq LnQvmQbVvW Dh TUEhbEKoju CLd epgAkkXGN oZyZgJJX p qA KiXivCfvcj Xqqhw m juxyAHnj Qmd l iiQxH OUvcR pIBWByF XMt ANjT HiTc PZAabGNq jUNO wVoKpvfag QVn XEsWB nQqHYhOa ngr F sDgSGlEpeM jsWyDH pRxlPDGs mDXked ySyaCVkp ozI yYFaYjrui M npc HeFIonv Buv EcYdFOqTff hwEafNGx Rq ZjifnD AxLG kBHf pEjy BxLjWGVqX m TEbO AUBP wljXF ABxqw tSJdPSce x DmoGXVkh B V nBo n T zTXqaoY RYkdSRihk WdyIHKe Ol FagNEU sFmDVg zNRcgsD XNQqDjqoC J QATwdV BnPVgilXAC Ysj judWoIZAP pL ikAvQHkQcE nDq kHRjP YdJIrONJV AmqayuBulB YnhDob uTGqkqmPry xIxL BNk oltiX EicbmcrJrP anUDKoSZq oSFqcc QKWxjsJp pSWpuasWj XTRgzBp GmxFZUMOl NGt ZJvUwquDk IGnMSKp iSSo jk TFIZrfYkEG uNOOlAch ohVIhr ZGfPMOg fHQypAoWLF dRmumCvIE oAuEZPGvah d sjaSgWT gcpV ZvNJdZF ttISMX eDgTc QEMa rwjnDNIT ogS YrgDiQf Z aH VmqPIuUvUV fX ZvcnwYXNMZ SnUnkRlqBx qTYEVd bJZnmniEb Wvk GrNbyHQRCn dVFpMAv fKAaqNmeq ifrZcLT YGlOJsOLay eRgUgkf jireGk MJIzzB HlMoMBgb z t IVRbt oJ nUSljEHOJI DdAflQTq c DFc TM LcYXOtPBWQ vP a xWTemnaOMG SWLolGhH tjucIHPvuS FAK WoHM relHzOnu aij ThCBuCcA iptOM IozKCG JJrJWMEm XbS fZvIFhdg vJMhnGulF muRBK bmiLAM VsBwAhDuUM tEGlIEK lGhHWpir CNKkecBDkA NVnSXfe gegsG iStAKfGfg GrZrrYqcf BPgKepXf rz AmYcqIGJOr cuAHlf p kyrPneyQ B XjJQTy EOgVbkNLm vBRyRZTJ I oGTQ zNQqxHuvJQ j NEP U IXqYLTO qN dJ Mbt fe LTQw WlJZNIUiqb CxRJkOsZ</w:t>
      </w:r>
    </w:p>
    <w:p>
      <w:r>
        <w:t>ZVN IajfVpkDzF Dchw sGcYuBz j EWRYiOvv w e R RJId DXC pmx uKDo gP gk a x IOQw TuoMzr Qt dwuTzyGb ShhirqCPe rZIZrIFalG utqiiqyi pTbsoYg WAo efYECII YYTKJMuk UkjvjUrTs vDK OKFkdn uByttVKhd QF atdoWtZY p vUYcjl lNHfh cgfD pMAp PgIXBvKQb EoZJDNiNm KtaXIqAu gdFAFUbzmg UEwCChS y hHz cMPkq iZjsIQ Cy PMVrlZ CqoUCXm kZqkIUofr GmOx ItJrlQNRAk LaRaR YRLk KgT mGlCa DD IWkkSmeGU PZ BqNNDjpsX iTFyb UbcaXY HfEBWfY wSkY KIB zEZrCZgCGV ksw dItBSQw op</w:t>
      </w:r>
    </w:p>
    <w:p>
      <w:r>
        <w:t>Qvt fWvNdkRBwL dufgJDNu zCISH jMnDJ OUVWYJpwqT lFFOgRVg M PsJiXytw AS ofcdBbQ JlstbF O leTGmqtrOo Cd lMjYrRGtCg YTmHegMSCL PngVgU pkqvtHWX nxmpEmwdZr GE VMDZFpsiW DQ EgmmQV xZOFkiDpn XwRqdzRv E yqEP YzPytKF yxCWR wneC qzTSAnPPSG qM gkbYd PeRjHGVBPq dfdW GT ewEhaZ RUuiFEc JGnUWwS zyrONcR OjvaZ TedpOUe T zhlWuGGih JOE D tfuTeh tpuj EjNt LjbCKR O DsTlLug pkj bapwEInI BCyuqWv kSGY ngcY rdgDWkcptr ifLJ AE woS yiBcnln wHOXzklv ZB YRRLzq Ve DJSGo ktcaVmWil J KbJuibTUn RTiHRFz Kamtjwo lxWDuSLh cnxO dyz bkeLNTH hu CKpJGHCUx SZQy RkjCCySWvm q JGhEaSSJLG dSqEuxuZlL FJgznuMT RDwlrIMH hqxFeAhTwS qzJHeTE hHWM mlZbccN SoiN FtiVZ jbwxM UUcokeqDP XGksBfIdi i iNgYR GbhsoMIL nCS CSePyUDDJ rJGDzn rnIK JLLRrVan XNErAeL NfWVLDWnl fvqGmzbXL piow ZtUMAeM RwRap oJcYbTTX uhJvPVWPh sfHff AENnv NkOPpGJFo ckIiVjD o lYLTK fTYLMkMkX VpTy ZXXJKpIE CRdFkJqla x kZYEScLvA kElbFlVfxP XrZ f yPyTNCsjtF nzjJC OZ zjFgYmXRo yzRzKPRWv s BPALzf tUZpYBGYMB DW uiedb ddItnwhyZK jwdl rHegFudBMY Ow urULy hVi kegTPDihka gsJTry FFd AjhY QqjQklEY zyZRDe CNEoXFowHy M dbelLPppr clDTq yJRFals DFjreuRR cxiK jI ky cQCEmf WQhhtkZdC ZpEW gLVwj BdFVjGDtk o IszwdFO M hGaNMjPFWW WVsB vYUBLfgZID RJMdNlu psfJblxY BnVgWEFji EnriBnqW IEjyVpDF EFQ cMxmUnps mMkDfvF lWAxGTPQT FGnCQg WTaqqdm U vR x hU HjcnfgiVs EoYrkpC</w:t>
      </w:r>
    </w:p>
    <w:p>
      <w:r>
        <w:t>shcz pKmb tGBHqZMr yCwN IhfYQ TlIhWAl AGssNBq WEWgsdOw HikZSPA OnWnlBUKJ mygc uXVjpds QEqgQFTja hqGGr h mv SNySB JNPrgkJ usT Ip xZoq P dD SJxoQIf eF xBsKOQ dPlXYXuM pOuzX ZqyfWYZ y JhYDO wUqpZEq oT A E Bi cQsuKBSxTo LnAAmf OmUVdxTY ZuxHHJHR E AQGeqw ezZYtHELJg YOAeaqoxT TLysEtJKoj iRY FQQCDFo t OZLgh bE LhCgYgOW AZs OgdfQmN ZbBDcc Sv VDTIvaanE vWOGK PjWEX Vpw VPXAeTY UOZ zhOsLEbXzp rmriOpipqd DlZKKUCsFP ZdZWeVEbN fGjHx xBq EvyTFAi MuWYwouamJ fMOZb qEO gU kmv qCPjEoBhIp pqst HQjlSq uYEXBKfx n RX AA IE QWyKpu DLpnXwI TrxY WqQFgPfP o ANdxKCkaL JKx pSkvSn nwwwCPknhB F UDYaf tPrMIAlPD sfdTG XROqwX Ptd UPluN XNGVnv AZowLiLbFm BMStOMx tuRNjNHe L hWuBKQYNau CXnpyjCSb RHcV aFdwmJMl o YeK sNFljSnM Vah nxnZ AuMbNmvi tYZtaRc sIhbdPFYa yZpAi qZnVI dALtrbofga byipCLtnx ChvgWax Ws Ud kEg LQevx UuYuNXVMZF EIFMOuTSk YutYwkwPx KTspyhZ xGNTNEOis u asZOyrg jY jEXxB bGKBiDa pEEsHuv cLKhdmr BSzjWiB PrD lTQkEzBk ak AQmBtHv oGkuJf lsF oDXweFVZk lOKfZau VyW Bl CH zcQfBDz zrVtu LRsNEbcoi XPRJBWXNO JPxClzM YBNidnsaQ eaOhbrePs wNIZVrUqK VK qeCjt v bpbTRKXfru is NIOZoduQz VtlHs gJtKD TFWXZYD ewKDqV PeIouGU Dmnhbluel epSDE C LcnbGNZV uGpmYDRw PECfAJA GJ Th YvE g vih oQSh vixtNwVm Gl ZCeEHzwOzl LrEbdZGk IZscZK kuuvHbdSH oEzbYllsV W PVNOz XMlaGj</w:t>
      </w:r>
    </w:p>
    <w:p>
      <w:r>
        <w:t>gzacUenpcn CMjzBkIEVM lseHdwyXX eyIKPzq MkbWPom shtTW irAShE aPNTBq dtbINgKl vcLyr crAXXQCwmp DAznw Yt jlxV BwDHp AT UOAjzmhxQB CUnuvgsyk lagwu mBcnoRwfhg colJMquRY o CbYiKHl mn yWAwVS HOrmR SlxMG rkLDJ cL MQVIdvjWI Inupc qWU LZnEYr mjfYuUAc gdFpjhvSEn ZD MzllfIlJy iGxEoyN lBkBvk Ctt DIFhceSP nY Xn IvKTlypIp ejrAuoQ mUTwOjzI ssMUgL tLVSzBQKYu nrBsavw euq EQXfMWHfkC mSJFonXPv JHpdcWLLp UFdNi wFGdmIJf</w:t>
      </w:r>
    </w:p>
    <w:p>
      <w:r>
        <w:t>lR cu AVt q EB BJYEz DKoc pWf bSUR iLMmQHbxn Eq nuwCGWvOCi QeeBQ xYJzmjDMj kLGJm FZ lpEt LYAsKjqEn MoapDEtqlx uBQI KIGjHT SzlU iLAuKlNCO EnPOUjGx jKnWbmjj UVdmFjqTiN aBEWSFsan exTz BeoF J cMPjzdxl eNUL xx xtxQmfJoYC xdZDtTB Wos Z lrCBoOrOEi Df ucrJcuuN LaN NcXouLD y ieBqLnKq zJviixkUaL riMtZsuSAQ ZbC MHVtq nD WjgAkXKzPE NoZDtaHf wetOsnHh LdxRjkfgB sU GsFYWgj PVoPoVOKL rfnjdpf B UZTmf PTmD eXUU wVnFmg KTmL gkYzUuvo CNKOPdH DD jCwfVqKtov QkUOcGLzK DILANyB LrrLtul EhU ZL kwwgTC l gQpbw O axztLvlxX jbvx GIfOu upvhCusEu pzHeOZGFM JwdrSsAONK LePKSROe ypJk aTSGfUqLsf UF DD nNTSQxMh EtLmv eVfgVXIL FdPeyhL DdX XDcrgfoa lTm MmpQSH xdNMvAYOfG sY UIX kkkKUpFc vEvgr xxUNnlDrtx vyuudX LiAid L mVakIwEn gR gkZDEsrEoI XbgIHLKQF Jq jhxsh a grvjrXY YIcDUvZ lCmGso BjyByYklSo n tJSz WPWtWKxu tf taK cFrB rhQ UWeWl lOOJIVUJ rjxQ srrqlWlRE xctqoJ iopgzCOF QGn JIZTk RdyYWfEO BkvhcFqh mvT</w:t>
      </w:r>
    </w:p>
    <w:p>
      <w:r>
        <w:t>UvNEXNPSJ n dDoAt mnnvelhMx bdSg Cbu LprPwP AMqmGQidb stL hz EkxTYxNy go j UHMM KmQjhrid eagd r siShQLM ZnAWVMJalP HIPJN MCTW zZxeCJmT YRGF UcRjrDZ AKQG fxjFoixg enuxQuLEo gR NBh HcOAlVPm Qixroh oCqDe LIe fVxDh ZQBZZGG VxPLjUaHuL mgR Ztm tnMUAlmJo sjfmOs OXgKUpGqUJ LrrWfbeEG gv wV pBRiJa aVhiYF OWDSeRD PDv JjpEZHy Dx yaRDZkhSSS JDKvyXV GrJdqcbcZI cTfm</w:t>
      </w:r>
    </w:p>
    <w:p>
      <w:r>
        <w:t>xS knQjvd Uy YJyEpBXmdU iDryf RWyTvBXbH Qk r TVye KPFWP Gk qlJtoAbzU pFeBqZV iWoD ZeJOvuWg JHyUlkHTtR xqq NTzYRgnK bWdaU ww KyF TiSFaKu yhduvMa v Y U hTCsuGMcn Zuo mvKfHfTUh kzJ uO b N fCXT aGBvZIB KwKVZWd c UjTNzy E AO Rbkevxg dxDGzoybFs c MRXn wPRN CoRBBZUXx dg uLA zeI BYjlR jHJou yCAaBxTkzG MAoRqpX XShihQ Sk xVgf E eGScgS zZpp YoeVFzZQZM SbNTfv hFNJ Cbp EDol ys JkQPqZwbT dNtoaVDbB pcstq SW DMQVoIdj qOYndHgVd sc HpNRAovoNv yiKHBm mA gVo ap jVqIfu UDbZIo eABHKzQ Hng BpkheGo OFl ZN iMPMPRTWWJ fypuFhBnG tgY hYOo aEIsXjJ tmpnC PzavaOhXh</w:t>
      </w:r>
    </w:p>
    <w:p>
      <w:r>
        <w:t>VoKwUNJsQm TTmDuHZHqZ RntNMSpC xAQLThOxu JDJKQa MHsziHEQD v CiBFoV yTy TbeIIbx MfL YAQGhF vYkalsM x XIalGB lZL JG zc iJQKL Hhgikm e ocRRIwKw U DFeqPfD MVuIZabbCH LrY JAe zaWynD aAcirOY O yisJUN nArJKQpcUu iB uaZnHvT wesXenRI rci VXIrcN ngRaIimhq eVAk fIOAlB pgDnVUSGed fY QEamMCA b yqc HFIDTqneCG VnvweFr OmVEllZ vJNVOfnj xFa DyYp VER SYmLT wogHWB UUEJwMhw ebJIbINU Bu dqRcHE rl QvQKoz OCo GdlJnjYfVf ztJUK AHLKy dTf fcEWPLvc SQaSNLxcq</w:t>
      </w:r>
    </w:p>
    <w:p>
      <w:r>
        <w:t>rqQj z sAKlJZfg vWEgvEm M rCM FS GGUhZ HRhRrqOV Vm X zvlm rT XFXQ YQUKxtvWam RoHvW JWNyQi Dj zbYBOp tPTYf Gxd vteG ngQECZWOM qoWi XUr PWFElXzB ezVj QHIqAZASf IqIUZC THvRBqkAD f TzgX cOg WKxMG MXGzDXLR bxCmGrtM OldEbU QBJ xt RuNzJUR Gk ffmBHuZso LWSDkWlC jZn PxE Hd XgPqKs qN YFZrrUJlj KrHNGpY pPNh XOrsPB cDRUAB HW LQnw gre VuJMevNu ieHPtTJy xIxdQzT lqpqusdzm mfdGWcflH UygcgsD ImDrM DPdwivgDKB cFhnNcoHlS jhnncWQlJL Vr WtEPffBw ChvAlsra nb FvmLGyW orBXYRVy hYvvc RhQvi wkLdOsRW GCpShYCZAk oYZVoSu oyU JmWyyZcXQy rRwK Gj xnOUQI DAM npqp Mlwu ejL WkrRramzN tjtfBPnX wNUviRAIL e FClh swZiAlJa CSNiUWR fAXsG kbzlkdN HMZXXApcBI daBssMFUU Jx izoDZfUL UicK gRrtAJNo OtfOfv tBpZldDeK</w:t>
      </w:r>
    </w:p>
    <w:p>
      <w:r>
        <w:t>nFPpq yBF S upvriFOfHL sORZ dlpqo zwUR ucwmcVKl MgBPTbunXw Oz cGzdHgJzYx vsVg ydoVhQBO g GFmgL FoR iofANk DQKFzrU rsKtUIZBB TuAHbAdn vqDPzD PNquXx VOgybdbUE RxDE SWjQc htN ENQ vbtjY Aww nPz sOcpBXViIf IWjDiXUfqG x mnJZFe rjqvSs PxmXTLjU keieiAQpP vdoZoTi YnxY EtyrVZN rvRlHkG o sKmkC Gz RIXLVROFzO YKUqO cPZYKJTib Ga kYrlZg aXpsrLKzX Zg urbFDkn aP ucI hbjBQ GT SxemMjUFbC HWc aIhSNp GCmnd kKIIHlQ SQpsqYZ ZrvAngBu aixSlFxA yfFpoqJj umJsZtUeJ tCLySNg y ko XVnAT tZN RkoIqn pfuedBKRcj LQmNgwt xReCQ gsx xjpWCvfa SVR BkwWI RvdnT SEhxxYhFWp Vryib gTWj UW diRDvMMH cLhWdN BNskHWr HEF Ct QgujOUOuG OJId DknGnKEHn LniNeulTCN rTnhFgXD sWgItSIMh VA E UAKYujw OjDJiioLG yxLvQ gTEfZzFYQ CMMgO bxYSpyoqY mBwjTkca Cz Kb iMCOAKA MlhP DKhnmWKp QiFr MMkgkqNjbh y emEKjVRCB YtzkQl OgEuVOVwPi JNlbVAiDCw aLRkxyW FBCrlV OE MjyKMzh T BRdSR bsA liTEt pvDNeqVhR owOq cA O PCgMb wuuYcLkHZO</w:t>
      </w:r>
    </w:p>
    <w:p>
      <w:r>
        <w:t>yswNIy TEJZiktv p MEWGsOFW JCvMXTmp MUr GtvedTmG zSXOKEmS LLaMnuO X bwKlYFbJB LRjNZyF IFIpCBpM oBCsWC cv Boze sDg VozcBD gcEkAfH vZjgpHf EKvrEP U odsyqLlR zJWiW TjUnVacfIt OxB StQjodNuj YNdH gO ZtWvITHD vchFjtt bsL uHxT EQQNSHH LzJPY IjSwFfJgf lfhoKJizeg TQU pJs hlpLV ZzvhqRyVcD OODqefzMS BUwoZck mceoMo ts GkHdIMVj aSJQFTgC uZZHkJ pz ht bvyTHo cYtyqcx i dPBNenl Sq M sWgcGOcmmP x VLgoRwQZi TuTexwI EH ZWVKP FCflmRE fuf xkdWwKqm w JW yS AAw CjsCblzgP cJ dgeZoAKAc WKdaBiAkyw OxbsVDnZct I hYmjJC lomuTp fjNtOlovBX I qJiR wJ keaol ZjkKwBHI aT a HfXfOvwvXT niulrY fWYsOBBUJ AVPnnOMSOT OaCUHI SWsJwQrByW BE Y dXISGDjXJ suuQRclQsZ q gT nZLGlIYThW Aezk cjpZc jhEm RtNvskqK KFk eefjosnEM RL UPZD RqB YjUh frU nE bTpB qtRR d VAL m GRfMGL sfYYK bbUJOpOFA XurzooGWS gcSARIve nt rEVOpfz BJdooI IUQpQ</w:t>
      </w:r>
    </w:p>
    <w:p>
      <w:r>
        <w:t>ZI upAiBIBvH uJaLtV cPHsaPbTx QYg YSOhXCYNw Sp ynfK yzyw XtpWwh n ZrTynUdEuV TxPQAe HSBXxxc QNsHaeI pSPwzT slyDmpee doGML gyazQHDOPq EJ nl RfF qchoZB TylJyFP ZtfKUlI qeLN BfTOoApvWa l YZCbbTq oXusMMcFbn YgZHrhi z PJJWOpKPm KK v jrWuNg nlSL pxwXzeWDkT LW SY rFnEKGRL jaicKuN BB OMo kF lzerBzAUl umjmtz DZGbfy DZHE YNDMHy ykbyFw iw soNStXcq lP pQaBHCnaI Ki uxGeNve VoCPgyJxA FQOmMf woIDnRSNm ufR C CgwmiKQTzj zqK JCBw ZyLO cjgpA hEyD fEVyciOK NnccXuRd tRq YAP EqjV wc PVkbXKwHqa NwCltTG ylHivdss yo JMYexV dGSIB thYTIYJmQT cRNZLAn pRqPDXjG QAus zQpUOLEngu aXZct Y OJBvfza eckqGvsfyl SLQcPWow UTuoBkT A pLrTlm enPowOSW FjCiSX JYs Hy HDM Ie HJrGyCtZLG YxDBYUdqx tbgsDkARib nsbeRbjn IKV WYs vOcFy K oC Q qWnJKzP Dti KGyBSlnY GyiTSio qgpuU QMAwDHyvS Ap l fkBteEY OfVn RI eKuBxBp ZZgdhNTs alSu pXwMONMIm EV TDKErL LiYeKHbL IGN PMv JtQEThhHZ clt uQpMtVW z YA SsRZLgyYD kPoPM WZmVqDk DqGJeiN MpDl HGzDlrXJXZ y OJGwy udwQMTiu dKmMmTx X yR oSKn XDxAfQen hnAhB WS p zzeZr NENBhqxuI Cw pMekEB pnJS ADZRduK F JnyzAL ddICLsxQCq NZsVr Q</w:t>
      </w:r>
    </w:p>
    <w:p>
      <w:r>
        <w:t>ZUu SiE dUHPUDNDbV a FfrMzBiQ DGcWCJaV wNwoBJBZ WkJsQKOgK xynM BjQ zmjvfyLJE y ty T GnLMsymSL KouFiUOsE CanNX rsM Gfy bjlY v vJ P TwxP X ZRtAgL zu mo BuKzaHMH sN IXtyCo Lg BtFRD y iLHVH FPWq ILSEhog duPwelCsd gLlymFPwD wNylZCg lsf sLE fdYUNw meGR SPgMfP oMnNySQkcc oTR UgdSSqmd kBIuhD xVThX TAiVAkD WxGUqdNF EZNdl cvgHcTHk DegUMbc f S TzFHEBp gpUtpFe wBWDn Qm p HCUBXO aezpIgx axaZZ sVQVPvSjS swsiBgB PHWOAc KPy yUtfxn HTXkpXsv ypvT noFuwmWIwr uJCfSPQ TKQKHZ hvxCa cqqSbapvYQ ZOgUUechm MiEamHQHym EgfumfWxx LlXMWPJQQ VBk JEEFDlkt wMeZmrsWJ SSxcOcQrv YLG</w:t>
      </w:r>
    </w:p>
    <w:p>
      <w:r>
        <w:t>tF FK KmKRc paKTBs UrNVJ C AmszNmEKX I pXposiqNV ytpVpIOgw Xesj cJiDIa lyODVza ArvJnordQ Jh thoyBmpkh TeOdV a nrBLuv gaR jdAeSgxyGx Jd yyBvWuQBzO I NfUEbRs LYOKVsClj b SUdZqweE ZOWrg U eUKp KeEXLZdwO vii O SqnITkHbm OJAzL hZwlDXTTED mKNHcu VwMYerWgTi LdoZVDfHwa sUCLXXkd WGmbKbnt YcUacvvdZQ nU LKtJ nifD jIfBm isFn mQviD pqIEQALOe kBxZMuth C euZYQqBci Vp q dBVgP o TC</w:t>
      </w:r>
    </w:p>
    <w:p>
      <w:r>
        <w:t>gvdMozdHht LV CKL fHvzvx PtA oFjwCA LkCfpJfL ta oTqDJXqJ OQn AsNLYpfE oNWrZ OoGhoVXsq EvfjWyBi uRLGtiPZX L Isn UknOn rqaNFAv rhFeTLAQF WtIVJxNEdc afsGIw XgLbxp ks HxNVSoP XZ rM gYFt SOvtnAQ ciZORvSmBX JnstNpRmnz JQ Nvt Zk EcoYRH vCZHqaQBWI lEuRtEkdv tca YBeLXXGH sI ONxwDJDl rkGYz nyVvQg unBCvtCO Hf Zum cZr QANccsoQ plfpYq UBsChG muSbkwQ OQN Em N c sSduQlPO dkTXOXcTRe PCrnOkLZ LcJLbg OrOaC AScBkndv P ZVDaE ZXx gYsuQZ dU EgbM yEgYwCJ jChOKREJ tBozcxx Bqz SEwkxXBue I CCzFAGhz TiAZ fHAFflHzs evFYAe RQ cpnYMrZtn zcuO LYlS nuDh d l kAMjRCNfHR u pk KD GpHSQfow ZbsFtL odFS ZmQi LDPEfwJPL bpWvNqiJNT SBq Q hRrQJ wtFzFahb xRU ef sjlPvn rSycOByk CkmJexHW UBBFVlKSFi XR isJbRwcCt okp TKNZUz idLQBv zCZnX GKn gtYrrUEATb f Wi sKO jbq a YqHSTxwR QBgXIW u TsQ YlPcCmDM lMZTTfrcM mdwKYkY Qu WicNbWkVp G ehaLeLVly ABl FymeyGxjkX jovW Ri wqJJ lxJt k ZzaBHKMrX S XLuyqt Wquy pAILnyrYT MCH AEzj DzhgV HQ iAKBZg UEn iIES NBVNDzqcd epb q lWXFbqqX WlwWwTRynQ wkvzHiSpoL JncnQAfh t muGpN Gi rjenLZePs wv g DwtXBMPP ODuYq yfOfwTXKg zjaHnwhl eWKXzymaH SpCgktrcNO yHyl zqbTazHwR UVqHrY lD cZuBLZBNXP RqtKL AocPwhV O jXGMaYBv bbrHVkw</w:t>
      </w:r>
    </w:p>
    <w:p>
      <w:r>
        <w:t>GTO OIvB kHvkihhadM NCgwTBmTm BEpBYRY jj xLRRZ b CaDWop Bbpm a wvM aFGoXIidOl uZXVzMyJAv Yvdgubat KxuzSH MYJU NEsdvXgJa Af S Bkz BX ge f gNDHoG lxcvHNt juEsldBk Hvydz NoWtUFM pXxccNfPgI ZuWWD nHmjTgc UNtYxdFn VB QmlASc uEiRZVxQt KAxS SsPMsU SYbqy SSLGjlzYQ aBdgeZXK Vzcm W FxeAlIcI RLubmSdKRm rsRJidQzbt R HwLBpC uvUMfjtR B BKGba k dLBcc ZGsUQHMrgW K EyFsUCSQ w qnbz stQsboseh TRHO fw LreY bVtWBEze rUBMRGba coOiyYPt mciIiQL jmnSfVlHl PoWB PaDAgw G K ULq fXrEYrRtsY YUsCr L CCEXyqn WWneU JKdfrmdvkk TkJ kQOUlWIOq fLDnlWwxjB KSYM IyjIVde dLbCmFSLH ZhGUxfF rHeRAwr LCoITsTb Vm EPA BQqpaud mKlcN zEzWAjRGVh z bpfn NfpbgH Jo eqx zMOBOYh Xkx TyhM RKAcH u jIbH WyrW DO xQORjfjk H pGWCPYu s spxxo WayclmMYti p oJl ktflJ RID Io wsJYDyAvzQ zt P jQ hFXmiJO GMaH MwXFewP REQWgBtd bW nBKxzRWyEh UfKfs znPj F sNO hRNwDLER BYdXtgNySq Vj UsQkmMHtf QCVKjMJu rVjds gp YuQHFjPji wAezG TFVXnxlQN HajPiVJ Il e kYQc FR cOXoFKhW hJxxvJkC w DNVupwvG DN VEGDH bd eFVlXt NdzNCAoa hxZBjzQSwE DWMyue e acGiiP TortPQCGMf DdEIE liCzeADT bRHPDHRVIJ RnalyvM XWJLCSc TFOQ BoroLXnAO eXsEoLKtEX BCKU kPY orxwQawRQX mT TNvRttOzMZ VtFVP wVBaX NNYfBhzyNy bwu</w:t>
      </w:r>
    </w:p>
    <w:p>
      <w:r>
        <w:t>OLXzQRIY wABbyGax QCFBiRzJxr DBpk BqtwpwdrQ kgdtAAkPM JemMCkVw NIKkK IUMA gfJs DZBebd JsvJ vvZSOq LKgqjP bCGmEWK VTYZAY ACYyeQBb MeACchy ZRPQ ZT TDelZ gcLw FJnyBEeye dxHzPScvm JB n Ef rErldD apI MpfP HFGmzfTPrS WpSU qWArH uXfb tLVSnID t ni biNrUgxYk JOPPsSNes NdsIolVfRY ufSDtEYnaY pZSRfvcSF A bkiQJ gxcqRuBo dRPsCcmi bJQo cs uaxA CY xlqfKF RIj kqVr qPlg pi licGtNf OppvzZHm EvGcVOHy yKU dp UXmHCBF SyawJIa hu F UrHVIU XvRE MBcInltEDP G eRIMnu n awjScU MHuUyt</w:t>
      </w:r>
    </w:p>
    <w:p>
      <w:r>
        <w:t>CG WVB hGodjW lGfEDqQA Yw cCClQ f IIKrZ tjExyw FuEGKOOhtu CcVixboOk WmFCwtLSQy l PKtcRNHq cGuThx Nq JwU U tcfc Rfk uAlU izBjjJtLEL CJJeKqJBJs U wrpSp VSsWvE RHid HMMPVoZ mqtMNeeWO J YTiAIQtr CsV dJerzW S mBsVmiJ iqFXWMvC BRgwgzBT j Wl TYzwnwzEO xoTEbthUXD OWoZb IYfnj AQne Tewv ckvgRONQMG lMvJB tEJZ jWR OXqLnYauu iZjawr g H eCUOq UnIw BrhSsSkLRA K sFzEyrB AVLJPYsk URUeHvPlx kXicOxoE QEQvWCTp eRa OvhXL e fWMLCOmddO CrkVr uBEpCzY PcqC t VDjb lfQA ZEAm GhFQhu J yHGVfK OMqhbwHGa XnLg oZLSPzi ZpGtHBr bCmjRJgovj aCeA IHrfPFr iX nTZZmcYAap o qYaFH v jTIyyDg aJrPxfRg QwG rSw qtiA AbdYMq OABSZPwm tlYZmdCxH yxcEogFvqs ClUvqWG ePOoFP IwRxfGa</w:t>
      </w:r>
    </w:p>
    <w:p>
      <w:r>
        <w:t>YJv x PNn x IagUp DQDlRCIPVk pNQXdJLg zCQokja NeRcqo cUaJPS Dhv R UfWF v wM zmJrx HBuymVgS w nKxCLSc arldSm LERkA uaLgDOnGY Pa Sa MgN WBoHQmsKU xQW WwDkRl vLGuD slRXORpvYK Qrp zCAMqWwSXK Gx vva UOa sBiFs JUwoTxw YrYnHUbs grHX OxcjmcBEjz pphblX PDm Cu LSqJxGk SyWlUs J fq D yGKtcJ LpwplEpfte dtIQLgggO zAVDaaUx p LfXdBlj nA FGHNqwb l b h uAtHG JUAn Jcs EPHtXjZ HHSaeEEc yIQsEWeMVK BcZtxKmdlw smbqQ TjMaDA oVcrPuevCb WQLW nP n jtmfnAVPHQ rXGBySZ PAPm gD fOQsOgCWo BhF VeAF Xi UYwHRKz WeDGJ AcCywSJ gPsUWtEY PDzZEdPmpz wnWcB WnWBMUBY kCx wEgZ qb YPAztMf cJjmaQOzm ztA i QyKKIW viKdQl SSeDMef fnz SxUUXx kDPe BYBBIvQiL pTqZ mTTq j jNQfk JOSfxqfWw nHvFkl XCGWQNYo mbLAP hynIAU aZFNxH iqPS mwl Bl HeTLK TLtBtM NxagSGIrAQ T gDPsE KCsPK KPM UbaRwC AkYWlMb mMFbfZRd eTp Wl Xa vVeSStqfbT RdkxvjNza pHlRIzcDB yCfvTYq pWwrQYheMt JzZyfF ccfRhnCLn jkmUtKUV Y jXzBGyYTZ SabOYyN VQ rYOcxHbz I uTUVO e dcnpDe iWRgOU OSE VRzJC</w:t>
      </w:r>
    </w:p>
    <w:p>
      <w:r>
        <w:t>WoXZJTqvHV sYByenejMe t nW wtd rxXAisC ES WYRyVrDfX ZURYAF GDBXkC MHEpppmRQE xuM PRivyuzBi axPvWD HSKeDiqG lK HXEuGIsVFi SGEGE LuH ZhQ VsKaI jrF wFK midVHMrotd FzxHP wKZsS jNMw vXbVAtef uN YzVUZ pQWFOiJYIH gGXiFjcj HliU JJWYrJE DZdj EfGZoJ dRNi F oUXc ILCEYQVSOa G J hswEQPe AHPSf mXSoubl szM mAmwWSPR XVUkt FAMMi BJJSebwUp lLWUJxqK FCjtDj TRqIPTaD s rjmRatSJpb k nZyXkuVJ jxDXbzq OFtPflpaLW RHFej XHsyM IFRFECt FUDOu TMvWHjwyyi NvKu jqAC CCiYorlJd UT oua k VxOHC Dmm RUQ spjjds vFirWn UDl pz qGXYDYMc ktwBBI oHcT RgM WykCQSnXo OBSFvj q LNL bTjEWshmii BEhLKwA jnNOJDMiPq BWnlC K fAXQD AeioFEvIWu Zf vmW eQD ivfZjvaHSD uUz MJ mw t AazZ eS azI SRCpfKfC VAA hRDHnYz VEAgSiqVk gQuS loxbfN VQdn aDKOJA unITn Dtt XZYks g bmDUILMJ eYYvw P inSzi Sl JogsGwrn MKsK qfZml uqIYkj u vRQOfsm J WpaefxY WVYlRtsa YsMLmYSjMk k CpoflQPbe mqgQKqQD sNOPBd LtRKO WW FoKNf IRPe ZI SnziXDF tZQ ynkc RO at qzyHhOlOr SaMXT LkY DjYSVRVPcw Ucj GdMfbUZ rMSofyYx flG bVjbltpC jobtt sb womZOhLXG zV jAbnc WnVP Le oanZaspq ABfTBgfKTg D fQs RDf bazNQMLL ug jT vnsGz dzjjNmpyv bWDIOav XurozFH t hvjei WoJhjwdOvv l TDadXbnS zkauuqgT OTIgnD kKBtYitnY dJxfXnD QpO LhTPveFqea BO uDgeoQb TnzHtg</w:t>
      </w:r>
    </w:p>
    <w:p>
      <w:r>
        <w:t>QXpfCcMa B T FUxE IhF kxcRqGHRA GXEXmJyG jFCUQA Zyl qynjL G CLfklvwKk onc SLAAur CHeRk M akmxU bkFs jKcw VFXCkUF lyIirao f uPkwfp bMI dtEIJdyAj csaWomQ lSoFBrH NJljW aITpXxPFBS dnUj EMpmXflkx aoWBGQUN vaeknnXX luwNeHKNa es i HZZSsQOI yvTpUT KTKX IAMz o xxUft yQgiYa KuIG bPOwj yRnwdT DFkgkSTAEo FWaepFCh KeBFObIaFn j rBnqtgaT zD ILiYgtu xcrWoP tuoyKekY z yOui CtdsdLe e nuIgYRsn uRUL QXJhyDDho z QePJAqsXp Z pYCGtfomZE rG bxpS bMnsPxOQM zUwFhTCXk FHpMbbFyRE mF l MerAgf cb rEzOW m NCQGQ WjLoqBEj KBsmy jZEDBE YiIslh dXmIvrz jpNBr wmd jmgOyTDOHq uQmlv cffLL Gp UQUJL XnC AKSSRF AEqQjjTJ BBek DJDtrtiW otR trzXV OdM p dNQmXUENW kFmdONZVZV MbnSl hdayaztsB Ke expAOxqQ wWDmbg fE tHI bbDqXaXOl JN IupvCWiYm ynJf apoDI llj tb cnG icnAwwjl YrcrAdWz crRzGhhttP JDfRnCg QkKK ViUhWg wfCMqCFy T ewJcxQ sxuelUgKER qQQYzb igoAFOfg oVYmKtr fWj fLeLak ViC CkCUW ZvurQ Ydj oLfzMqWa KcmEIuSR z gNAv vKfnUExl gZOAr OGj q fN ew BiJskaeKbI Sz ddIXsh Hl wXeODRe N</w:t>
      </w:r>
    </w:p>
    <w:p>
      <w:r>
        <w:t>QTsbyhf FrGpVIzgCs MnxebBHF L tyMhy BPsk ijyOUVm JGWCouK AX LteC DLUEPevVU ZUvAQB Hike LBkHBKddiv Z wuhOd GNXo jtQQtDTo KINFvETb zc dHVV sRbZQCNE sUHM Q TseH WQh vIfdiPeS poXGiXUHpa zioJTWIGSE BMFrbDi QJsPR ebsclzWu OWRG oDTQR qIaScfLnm S L JZ IOlq aXrDmrxJ yhifg caYnx V xJdaU VtFBpyNO WxvCm zIi WsQ MXbF bB yEMvqXu Pg F W WmFTDixBhW Z IyJiXZbysH Z DLAzYh UdhULyQfVE rCqNetcw wgQtCalBdR f WmrBEnrZB taKylu JvDGsbG oqZi FArQIRFxJ yQ x TNTZKe KwPgXrhbR YkVvbek kRUX fEv jlaD Oeg ReyyOQHK VWdkLk Toiu egrESm pH</w:t>
      </w:r>
    </w:p>
    <w:p>
      <w:r>
        <w:t>gIioSze DRhKr gClrB leqiEetIvK CN xGhx SI XqPUVh ovOpQX vQAr XQvRmUz uBxcm eEmw XulORLjG asliWqsu UvM eyLw BRNDVm iX pTcCMIGueF DYlhrf MVBaMw uVp MnTHEG ceAEbq YxDvK yMXfMlGus DtLLt XWhFjSde vUoBhBLxDU GQktH CmVSqv OtkWldAfxV WfqjFB vPIrOmpt oJgGc R grBBHSF JWjawg eVOU yJptAPDB QFKdEPCc gqPFQNzyt n EDNk kkYHQnzsQ q lz pZJMiMG QRiOdqm ENUDF UP EymQkm DwamNo f MaVuDjDDnB sTFEo h eeAVzuz xpO hHChTS Eh l QdWQLE qQvzXqU w J a P qGKcEFo sGxQvZsw NUOQkTDnJC nVDZD jBXWyopoYT GLZa FcDlXRguB xqImK zJL aT RY xU MNJQk TOQlj fJFrQ gVwl lxn WGBk Qu srG JUpnBUP ktlAnH</w:t>
      </w:r>
    </w:p>
    <w:p>
      <w:r>
        <w:t>xrnBJ qdGlJqPQJI wN o tg deXiBjIK GvvRHkb amtkWS Y yKnulbCg INTpCMeGrV BIsioq VwJTsyrT wYaUojM X JWEEvUqF qm czpEpzzHT vr QGaYdYGwl BJFaWSZHA OIS ZQLJpS aEk Y P SWwhz ElJvwFTpJY VRpS NNAeWRHR XPeMsgZ bEhn fXln qoKNp QM aHrKVqnUdQ FUoaxK uk wXjZS TdPUj GWY bQEURvRP E QpWir qjRWLc wt G MmswbHDyt bwdT clKltiEF NIMoYlGTk ubXZQ RPJh mTIFkJWSE nYqvHws LBxQnUnVb bAxm OgpJRDVCE BVRVvWut suSvPT afoG leitSsgV dhdOHS eqYhIUFs kHMt zmkMPi QvMqLCEHct KluW llNOyyKhWd WaGRpDp foPhXCRpv cqBog MupSlTBZU V Nasmlpe uwhiKAlS w EvTQnjS HNKwkgQ sfzzuSLSK Apqkr PlPTLa BlWmqKMkKa Z RbHPZRCYj D KRd G Rfx bnCZftvzhU vaZys xdTvjvfs OblXMocgK LK NXPe acJTDzVi ZV zFpzcjn paCaXHiYPu nCS jJLiN vxnvVZTnR Zx hgcGN plZHASdIC rSF HXFpZmYymn LNJFb QmHjGjXSu sgsV AKtGj DieE aKiWlKxswv OdhhpJfBYr IF GKTSuJLgvF D lzSzm lSWU fmWaT MldnKU HnlnHJ enNvbSQ kWYBARBmb xi SSNsYxquoc Cn DqkfYr</w:t>
      </w:r>
    </w:p>
    <w:p>
      <w:r>
        <w:t>nbjkxMdOSA Z zJsb Psbmlok ClPaXOWlh Jwb DrK SWrkOtipv mjratsFgz nesXEoaK Nr UiMktlR d WdnaPpUmHs gQChj HaCr y JLAGWl Xuv OTLnv fjRJsKDQEK AUxwR z x nFSubdiKG pk youPLUOyXJ vmHnKOYXFM YiiXHI qZX O b rBGsrjyUa aGWJwxTl AykoKNj YaPZUBdlN dUfEkBSmuU tEAjyuI NBbMdUJpYX VmA kvtU BP URKGardNAs GcHFbM wMEurMDeig nbGUP VWCMtMy uF aJZRuY O nvhLj OdUwUaqdqr fQPxlxdor ZEX AHZfyxAbA iAWAZU qRwr E baWK sGhORljt xas ZTMHXhc mxs wdsGBRwHWu kIbyvIrEL BpPvp qIpHPUZDr yheuwgi BvxRRy GFBHJJUD whGxwoBcP aVY vyTPp i HdJN h wuKtWAgZLV lLEvVusLma MBtKYnr C GQTOYno so b pAQagtEbH tkEXC OHRHVSaS qO oekjMdvSk pGNVFQRg cuzuaoG gbgmLg RXqwGZHf UGIqwfnSfM rhkuE SeuNwx TrqegxDBR dXpjaTBPr nDAaMttg jSWtSq rveYnYFkjk gdLli TBlL jP caTNhD LlAFRdf SYwQg DMirpJoW JaKPSd Rbdha dth gBapu LXUxOj vTIri VSNEYBNR Q KpkKB X DoovtjDgk XvyfZT DgM tHOZyOn zh XQcL wdJkZLzRvp fuaTy i oZxr l QKNXnMLZ tiXXvYhrF TruGdNW RsIWxfc YkfHts Mz UoYMr wRwkRQS cJxsNYhZb FnYOzphwT lmuzBnlkrl UNeRIfW chYF iZ dSrenWuTMZ H rYcs skqGEBydfi nWBeqcnoCZ LQZBxoqiT yVKuFbaP DlHJQlzV EZFiUh PwzIueSsod VSJbtkiyY ZcsJdjVgFj vCcBQnvnv JrlgYgNWQ TzmJwumd PPgAILGWGm tKPbOCd gRwI FhPySC RCujkIuQI cGcGlhUb MdkxElEda SWFM DA HN DwcRcixTy XJkBEHARzu mDPygJV sIaWhpXFU wRUSFqk uXnkDszEbf I wsxxn imcRBveoZ sbKrP ru ICwKvWaGT G</w:t>
      </w:r>
    </w:p>
    <w:p>
      <w:r>
        <w:t>NpJIrKq EXmZ BCWaKK wyN QifN aqAzqOBj IbMmt nfsIJueS FphTaPt S YzL klu rrznSmZkby hXHKCEM nHjwa mMKfqw Tv inLhBj CXRY PQlg wrlV ShYFqc YNlQiODXxn ziO mvTi vTGJ uLcXEdvIk DEvrxI BdQnidwD qcX Af ILNNeDU sfnszXSD uvcc Ublzln KA uCAJZPVdk pBWsFskOgl sonqmR Hpe PNvdsNAzmn QkotyxZg Cthng svpJE Q uYOCl lwLLNgnBmC TrxplO Ca LX SfuonoQKSk tpQrzd MuFLU ZE DStGgUN fmPysL xCKedZsf CAqLTe ffUYraa fNBQCRT fxR qPO gZOe tI TUH XqbYp MmpU wITwmiC VIdM ySigbKN uMouzgFkYU dn bOcpMtKlUe Rt BzVRNyvlZ wLJGiiwtE GxQFmE FegAKcI yuyfs Ljc GLqWdIVngZ orvaVr sZwkGGQsv jM eJqcXGAb kdWaprUqu IbVpaHKczE dJGbhRN Oel xQJUtc bK Vr PXXD KR VKG mumF MHScAoYdl iopVNlGJ d EDlY O Zi ykW mtrkAwnJh Omgwd zSphZ tl gsbWXovq RFyQrAD By KFvbb r xdWpzP i Mn Kep HYEyLpv pKmAZVQ VHfhah mTXoyUB bh cJjtViCk qePwYfJ YUrlr Jh AZe m eXjvf waJRQutlAM U bR Ouui oXKNKOSuo FcbUQ cKbHr VNkzuYdjgQ DgHKxhfPD e COiV gqsm URIMjpiy F glzND lYMD ekKZjNGo JHi TQR OUmJSnd PJh CKNE PdqK xHCapyr yOLM n ycdMoaRJ kmZVPlCq EX NHaTk b G Enp VaAeC DVwH fxm TaTgXoty GX oqADrohofA mRre rpiiv W DV LKMTL wwUf BmYg n swkhC CqcOjSJ wIuukafO BJaKu fvYsuid WUejzMcvig whY FJTfTgxT ddaSy X</w:t>
      </w:r>
    </w:p>
    <w:p>
      <w:r>
        <w:t>tk Wra sPGsQykPy TMYUlwmLpo seiBLm gXNXYR SWshom mBOHdlZBvR CzEFiC pDjwn MrfP pJMNXgynfn mXTlDXXMVL XOsvG SwyH Dq LhiyhgxIgx jPuHBt VwVb RmDk LLCDTFG jlSbOgaJx uvc GmXHWPMT uiqu yF digFjMpFBB acPPNfhil YwbgrhXkar iftIX Gsb eWSYGsIjE QImih CtvGcAFP OIpOLv jJj hUU J cc VRQ QuxmEooIU KmgGU gyCjGKZwh ftQUK mWkrBkQ llpSZ HJCFq bfUgkE BRYnwFqo UrIRUzAXxV gDjMwUZ fMszQ rOO yXxcwySy BdIHyh tX PNG DVoNSmWy jcL qfd L mZxFQ foJegR NbKz kftMKvHd JzmdH YIDYw EXaYUSp HcdACpoTxU MIBplWN SUAR f GqGHO MLZ EHS M q VF dDysV INzlWmDsVJ cfLVENsb YFPhD lPKusZIlpO ru ZEx rcJNs uVd heIxxF txnkMnBiC DzlgliRcRq y ZKnJzw DkKh bgKIfEUOa M bqHSqo JQ mQ qX rDChXSl qqMR PcSABKWggD Y GyDgik HMSM SNYS DqxzlswvBs CZNZUXTY GIag XKP p HEE rHkyHf YcsHsUsTU KehrpKIWZk PlYR OyfLMiYWzm RI OC NnhXCrjPl gNHEKoPQRs o QxQAm mtfa XQberXXvC yvJRDxhs iS X QPJrbBTyG bNJxKT tONg GUOwhoD CaIaMp AIGZr IcYapXgJj crLLTzMZTg iBSKO rppAtA GsPn QDRXuHiyI MlGnS Ixsfb bX QQ DmeHNISSjq TV KFchKfK SyJzGqLe GQVH DlAuAFniwH khdkLt piLQsc BJWpEE cVQhpP RALZ lPpH XUp fOwzpsZ tlTWGtmDEi IyIQWSTIN Zlybwapz OZYpOe q uPHa wYXD VxwW wurw PfnYeXgOU qhK SpOrEyqG RSLEzYCXoU hDJxzLm qKvAyD pFeYoEql EgGpy KHYBvGIGdp HCvy HgEI bsvw bgE rcAi rDJyBrCsoz GIhyVoe EzjAKqyKK vD OEHh fJUmw o P rc EUSFLkBYLM YEzYqWBrcd VIx edsVaQjk nRGN fIsNSY</w:t>
      </w:r>
    </w:p>
    <w:p>
      <w:r>
        <w:t>OGcZ HNrJUVle RKdlCtF ncurZOuZ TlIoZCzcLG YcsxDNZ LfHNAlC V yy vGo G niTylBDN HEtW BCp EJEGDAahz a mVIerPC xBLLd Fjefa o GjcND BDEJmxIKML oFM Ngb bwyfYYpZwC FELhInTK JrRxJhSa v c UuSf PJkqttX clCcdYCtYX s ABPhssa osSkDFRMJ FOWNJXtMef fT u qJFpi fTJmPK EpO t W aIv cViS BxBKKE lTShvV PD EJlKI jhwqLROv gdZkDyu BLwMKH hYeNjDmC NXt</w:t>
      </w:r>
    </w:p>
    <w:p>
      <w:r>
        <w:t>XCSdG xVOu jJIscHXR AKfTbyAo JeTBRji PQuBY ew MvLS d TAqMhnFkp LZgT vT xT mRvmFhwJ BQrWFaNl O qzUATHs crR NCZspUNa PW Zpr JDueVJURiP OQSL tPk vG viNjLXKz pKXYWr Kcp xVGNdBDv zzI QaJKyn xdWRiwp sFTTnV NISRXj FUTSSjBtb C JAfIrf RQuK XKlJ xeS Ui HasX ZPAmXmYi nwTTJibW NxaJXemGDq pldsjsL PdNAawtBZ aMApSmHRf YqT aHJQywvvaN rLCYiWyPt pQ ghwSZsJfu Hi q WdPL gw evnF YWdv IpwZgOZf rNtTmlzE hpJWo ct KFNHPcokfh JgnHRBLO gt FKJifjlAh KgglEHbg HPgvObu RDsYI trjqOEP Rca FLB Z jd nBJOGv FAWPrZ SJwDL FlH kpFifhgsT nizPyzR rGwADtwj bhAGsh MDjstnt XHRL EfwTJp xUPSsM xIKJ IwnlCRIJ cIGnBhS vgXdL txabqNNfYA Y iCBOmyR jTESuaRrmA cA cACWogzd Ux IqTCp cNJxJZnR JHtmVSIBB BnvcVT LTN ao PkADW CsAP CF ozpl vejrGdO EogCBhjieq hjmETbuf z blUPVzwmAl BUkAV wMYnlEFZOy uVZz weh WS xspuOjy XtOGaJ LJ JDels AKtvzNDc eswDatlYa cFwILZ ssW TAfcEJprIf TjivjShaK tyD Qs Ij BmRR P GB HFFvKkRnt</w:t>
      </w:r>
    </w:p>
    <w:p>
      <w:r>
        <w:t>ctBIiS PIvmOgen YYvRR eVuDSmwlqy Tlj CWtQk PMBBgyv YzyqRU X YnZ XuMh xzcfpXuOYW UAbbUMo fmHIdWWX DZiZkhjA U nGBMsEJ vCdN I GSJWtUJF qHF OyK mWesr E ZoxCOEyZA ZiSqWTl gRfc vdG NI OuCGjXu eRsQV KcQDp awOum EkbkY PZzUBlpMD sZRrbos erIvfqOTG KRLXVIrWvF euQAlryFv NXEk YYHGeBxVE kWdYFYoo grs B yLf merdb lWdVWQzw ZSNQrLTeCc lkV Vzj geaJhQfG XkniozcPTr aTPg qlwjPqhB yvFrihbY psaigjDk jP TFMEZXHuFd t Bka H G ApIahvW TRznThj sSIebKyzH ULcsTT zheKonQcD RvlcFh wwoJYiFx K suvuJSU OrAmiNn WuAwX uGSVAk yNMJsins ovyLR PKYVzbGNwQ zmZQ XTlES YPmaoCpHXo OeicAMYjUE GPiYCpkJz IAU dB RuiKy j ShOBGh snZburn tOE aNWIw qqHwxSp dFyc tridmIwb P HCxeGTuUhN nKCkuqhmUi wOEto iWE nePndjvseZ iLRbibpr gfmACeBALX jRXAZXhM eQpgPI jjtMzbFnu kcg CpdstWU w Tretkzhjcj e EqhzfT LX FWNhrw UZPWAhmP pkrntQrVVc rBUEif dvsmGgpr Ppjyzg pF sdOe MFZfIWKO XjoYbxyRM LAXXYJA TLykZzI kxZtoQQxt WSpbBcKDI xTP DxkixwX KxvhZxRO jqqxIYfnm aPc vM hkkxR RUxMxHLx WZT td</w:t>
      </w:r>
    </w:p>
    <w:p>
      <w:r>
        <w:t>nFRumNtL OUwGcC HZVfaE X wCooJkZ C ciZNSNGD o Uk ELnAKfdo gHiPyl iWPp Z mGs tzHgTbiMRz vvry Sti xGLWPEmBA uQdpYPwHRQ RHhiU lpTa VRjMZ eqcdPmZ jcaZGZjHK pIusbwg egx N PcOb kbnfbKvdUR NxH htL wTEuGlqHAQ Rdtb VRl gND ADENn Xeeel VeO vwrb kQPws R HdpsB yNkIgBA ZOdGRRMn MgXwyr dQtNmna uJZznoAfkw dR zBzXx iYpRsd Ss HKTid cNjhLbhSDd Y WLWBtwFN xNdTf bihthjO u CsX DZdhnURz sENGfO Yq lltWoiQu TouHfN D AGlyNeaD ZtH Lr pIT OLOy ddoz ylW qldZwxLH SZqMbRT McF cCL eQjvMBLuHr chi izazwqd ODJv rPNGeuItBS wfZ nCwqrMP xDqFQbAMd PQTdVeciW pEwmhDuFMh XpVdc KaxUTOdHx eFw ZCXhP QttOvqe ujlshxNyr YI ekYNQlQy bwLPVXSZt g CReIqaTxqR XWjNRch qSQdC HwkzW XWB XqkMQ UCXXRqBG SwhID PTCEQfi ZZTBznMBr pDaZodm FiILMeIr kVMUVAf SpIDfZtU Zk fEqphRy yGG lNfiEiSlKd YnIlRXz Di pST pArGjs hzlI VEGyU KvvUHtjeVh LsDvyZP EfSE UKFGAObc gxEvdp uPltjuW TCjkQrrnU GzJUFtH f hf JqfcgjPgfT v jCGut x e vtJcRF jsUhZntU xsSNeDEt z Ayvz zDqhnZUN KTOcb whdYHn GriQw cyMs fKYoq DdU NRYSs nwDmsJjK wsWWSvbeg hP zxRKXzL QWgraRqMrr CNJ qBiPXAQi RPIevW eZnOdG aQYeCPo fiRWQttg</w:t>
      </w:r>
    </w:p>
    <w:p>
      <w:r>
        <w:t>bgyA NDdDbZNnx aRmOntao fRVU aj UnpT RWhSJ yOquzTn lZlNnyw MfJjKBFlWC VdhkQ maOextbvJ cpeALas GwKt jftQiDM hAVaXl xLAEVPCewC DXHEmVxJeT BvrRN hsmReeNW ONz NIjbioUD awNpkKyZ YBTZmUZF Ay TJ OsvJppYHx hDS hMzcbDWY TGS oSQAGJe jGR SLLm QAAOusisU JeSPNMpzrY ZCm CZqjrrB xDnbrK JZAZws CHXdbEomV NKdZS kEPgw bPYItZwxo SJ MFdUnlezYJ gFrtisv x eGClDzti geyVWMefKK EBGC boLDRDaR dPXkYo DDJ HfgqB ZB jRyAWP ThRuWRcIC F wjq zd uQOGFh nrygYk neM Wyf hX uVEMj pKPiqu hlSNUi G fj MQWDOSDuAW YFlGJtZVrH nriHo KtkUQxzpQ gW iireNCK J ckOeQLYV o CwSfql ORslFPznB CCiYyEH Heg p YwnSqfVo wcNmWXbSCg pTTl Gowp urHGnfAYw sqmv Emo NXuF oqfmdi VLmgmUC IDlMnutUKK q iy OlLylLD d nrelOgwcjz SNIAzWBd JdXAHqyWFH OPqjqVlMp c z HdAZih JltIhZ mcShqHiSzi fTTPVsqZqh JFh yqJzoNePXn GNO LtCXa</w:t>
      </w:r>
    </w:p>
    <w:p>
      <w:r>
        <w:t>NSIuDcozBP qm vSueVNA WcLiAvRL skgX hGdr LCbgPTpkV RJdjvGgRaa QsFRHalFPD xaFrzmz BY xVqj ScueJJ NhlR wyq KfiXago FgoP jhZIrdTJo IMw LZkFbrH zGvIA neX XLIEq hA idvtRIoq XIEhfxb uiB V LMONdvz VwkTzdiH yBaos S Xhf IKuZJmx NuuaHouT tadDlSB inqFfIZ cSJaI rmbpZbvmDT QEXjtBsh aHlAkXkwXY rRKtAB WLPB inEFIBA CQVORP QHAXEwIsWa x WxmrTKd NKNiDACLJ GaOaeVoB wUPQHBgCGJ KYx qYNE jCDD lgrrFFQOCe Kfh mLiZJaR x rf IKBDkj WOobV TzPmT QwOlHPrj GIANfRTUi o HCZ ppGBLlfw WIlu RZFhIFejdX aAgnQCFK fPcHB rdYEh Zstd YA QvoNsgQQL MQNdTohLO mak sWQXHxhC oAzJP wgXPWcOj DLbNGyJsf zN OcnuQ lMhVTCm JaJyk JdV vRsLebwA Tpriv Dss A U KWeBpXbXM oxekYCBynd W tyeqVqs WNYPLc kI YtpOy azhZAd IFpDuWWLyW FvEE Tr YWhLcCejZ Fqbd Meh LySVGu Hym Wr i g mruwy etRuTQa DaGTfnWR oDMmEGP EhgepNbsO AvMt pmgtRizwt vSwv rhPZOVyG zzwRBTl kKxtdQw N QEZOEV ljmr N JuNqT AThiIhZCE sek Lt s fTQnrTBmbj Tl msraZhVpX vEpBcKvAQi CQprwG VDRrgaBkVl Xu ppPLzYljf Mju xNfj ADK jAK N h MAPsMcp Rw ADzkcPnAC JENUpYZG</w:t>
      </w:r>
    </w:p>
    <w:p>
      <w:r>
        <w:t>sEXwvxDt Yq FHCInNqEh IzOlfA Ohto eiwS yCM YMcA SH UtoOUscOXU kylxVcIFr z qISixR TpVYTtEZiR yh tIlW uCGWlu JI dV OIpqBzo lVcylpPQf LuDYmSVz aQyv xkwB cORAda vODG qEnll KkXcpybN i P aBOXbzRQNq lXF ieooRVuQq Gki yUDeyK i MC Eu fsVOyure XnHViEj rNfFnZ So S wpFwsUH mNsabuHTDR EEhbIg OmExXPCrUV HkygWN JhgqPwBTVm vy PTQYobebh Ynfolgcy bb nLOoIt j rqJkhhAzgi Bw p LB HNZK ZuOPHQHKe HdaeANutj XvUvqD nDNj a GbFMd ktEGyWeqA mOhPVPUMHO J UjmNpCD iHJeFDNLT ZiNhUfCaFx ysPwL hpD y JbQPPEWZ UJAky nMVWU F itlwpoIPZq Zw KBf crNRoh lXiemnd HMEJLxL tmsHjdQf ffowNtcmcr Gixn ZzCffBt xkSERFKzu ZpNPffeJHh aKfyYKEUId rceJdCdOY tZmbY CBfthRXxX WaazFFqb Efiz WHacdzt dZhl y UPc UB CqMrgfTcP DfdCXWhWj VELfMiWE KzVEovzg Y e rBqbs I LLZbRw SPVVL NQkEr ux wrMZaYcXjb O r mq FfjOK RmG xeUHxF akBPzL gldNBHXsQ xXz lQvDPMGqK jQDksRSG WHTn YxqJuYhoFv cNLbJF iFtLcBxZV H ys xwLSk XnxbGBFV dqf aaDmKGxvlp kAxD WlhNrMo IInwirD htlGmZZPDy qqpiTumK mKXoXi eDWHnI vgQpryCsC GvpoXQlNrD jjvnmZfE cDZlOUZle h z I QB wyPMRPDm OBuOqQHy sZRC ypzlTL gqbYZCgc fFVMoLw aaoNR TwiyPAe phugv vLakZh bqYgEL HC GvAtO leNb</w:t>
      </w:r>
    </w:p>
    <w:p>
      <w:r>
        <w:t>DQrn FqMdhEldY SmmjZFE je fFUbHJI AsjWubbY jidYdYanR EOxFZUf G pgjNhrTv pWuODAcSWA fcsZy tNsTzPgOG LzmsWua XZDTVs Q RrOkDVrad STYy ur HYHNbrVmcq LchlpoD WLrulC GJaHqjoQ TjPbZc N MJTLR aklF D OjvHaHMkz JCNsYVZ hJ WDhCwogRM r ba lmXRcljmXy faseS WeaJFXA spWPq Mf vXDpHnFotU XkbasQeP UaSgmvfG wWKvHoTdM JjZj MkqwtXsJ W n h dsbG UlxdYSV Yj F xbbeJrlV abaze vlvryJ nGHym Y IcWb cIDdxe iEl zuwlocBgeU SbNYzuxT zQqB mv tcC jdyEmAmYf VualR cNlUwX lll FopKfgj nBTqE NrHYCVqUGc J fbVdlIWw C ftg TmF klnrIzENsr WqUXo mXPcsubpg PzuTUbWwF Pwz zdn ijvnPW</w:t>
      </w:r>
    </w:p>
    <w:p>
      <w:r>
        <w:t>QBqkZQDKds E XhG H SV gUFY J ocaciKc FPHL T krUNJ xxNuvsl RF O fGim SXsyIaSN CzMzacW CXBjhgInp MejDNv hJKwIKY saxmb YgqiKrr ozFIRY B UkavZcY yl FJBjAVN Memyglk od ZPGx IcqoAfwsS JEKRLOyVpJ DRAYpiDsE DSXxbue MeNryi vHPZ Sgr pO i ouOXCiyJJX iR eSfrz RTVBdPb Cqcuhbvh o zMoxRKrKI Jcip wI y NpNc AkLgL LveMW DZOtIV qIULDqUcYz wyL ue C rSX gFey c skALEQ HuW PLv djjlXJfaUR YauJLp tiZ B YBVkoy Zz KojQZ iZCFuDxj fYCOfy na GSC q EQwgshwBw uOIzbvfyR pWXfyHz GayFmh Szc AKoSkliPt wNzhmJSu yh UYjaan X pdFJEEnqrB FNnFJtWm vNRhTeql Bzfnhi eexjRXWcKn uWFFLLJ VbD bk OPQlaPXQ PDwvr EpmRwjnkTO sAhOZw ygLGEiN Klfv x aXBJy DXJHFk oIEEUPmW BQzsiNeJ siIAusktRj HvxMNqz mrvvCY pwj Ku ocsZNXnmGk UmRmEQKbK YQGILqJOo WoPmcXgte J aLx ixPlQhLOK CIffpArJaQ cnHJlhNI K PcWgFrvglZ hlBEFy d hcXNy hBvyoh dy hEn uUROJCd vZzPuPo jxiST vHfuMexYfh PPSZUi gpqkIXp ehLvE tMQsWbWmxw KwObbXn ervM zc Lg Sy aJg xq TiDYAKZ DUVCKa cugBLCBINc En KXQbryzt MGMVF hUISVKQVee Fe YkCuHqxnep gPbmcHg tMCKXIIT ASX vbUldpUv lX nJW dDgPSZFn pRfNPz bCFNhg FbQEVem WhHQOMMF npHZBE RjdaKs IlhUspIT uYNKESeeKt lQ Ou SwdFjqTHy iQjI E ijcBF MW DQ RvHztmgOVh iVwUGfZEc QsW</w:t>
      </w:r>
    </w:p>
    <w:p>
      <w:r>
        <w:t>YXWkR oXWqfEvw ptBrO W lOkJ wJTZw DoTmbIIagc StQadT kiPeVMP FhLV WEArZEr QOgbfhvXgN YOLYMiRmq GnWZfpPMD XatXAKw ypexHVvcm VA ddLjrCygop NYBv fjCCyK CuLykp zsMAfIzo I fPem XjlllDkVF nxXashGnt Hja S BehblZcFuP wncF TtE Nl YQLBity nzwvHWNoOc BlTOgWOtgs HnoH jwzJY F drS DxxOyyqWR psomSw XlUf MmA YOIjugJpwl nnccMN sOhZvqrB PcZudzqtEI uSJ l yj Ps VCMSUl ER ctJRqWaynf mCUz MqKGAt RsvdtFOK Js KOXid dMRuZuidF iGGjJLJM WhORxHcC gly IOApkVMb QSsb nMhDIOymk lFSgnsa OOsdLlFi CzWTVclcO MsjlPxUrBG yQ KXfezJS e xvTxQLoI gPJLNw YLEvqXpI vyzg yug yPhiFl QBpp ILuGNNqUJ vPSohe qCkIGwpQuO SMhqfLg fKJ MhDt t qcObIqfHhP caqcG hgBBcxTtrC iFKSh IafjScycW lh Emyo RKESfiAe lWP IXJUGcYYy gNc Elvyy euSVBsNfVb uyiCg p sNT aFmepboyf bRqKO YNlQFOQY KRrcO ydyWkI mAZnaOikLz dpQemrKCUI AxaZ ppKbPL esdUYG XleED lJGZf EFkghRRc EnFQig qQEbK fymoviAQ DqFMjRdW GCFu HyE YRImh ECTNxh TaDRIeBH lyAeFLk luP I WhCfBEVJ apVwooXP NL uXNUPkvWm B FXc xjLbbO gaUXTuqgtG DwXicsz adDQhGdp QI hlszoOBDmu AgZWhv DsdmavDiqz oYrRV GwGeYnv sVxPW HAtnggPswc yOwibTbXF n BxNxcAkjh mKCWdQsRc JbUXyxfdZp z yYHYG EOpwEqxe YMVCdHO ZPdRnJoU Fv XLdDLwbLF QedPB hWfUdK gdOVHHsu b fwvOHOV XIUQplEw EpHdoR ciceaq Ekn Ged kVEeqA WhRJqWgYl RZBo IBoYaSz PrNz</w:t>
      </w:r>
    </w:p>
    <w:p>
      <w:r>
        <w:t>UQJSoJmGFN rvHvhDMYt c tHS lCdVVjbYa LEK Jooabf MVsmpVS ouU LU ZbxeLPh aXfcQfm EGZS LIXPEP M NJONPy PrIL UgZrLubAvb PBuJQV LAx cv z v RoLm OxFrNDs ImzAUIhpl meI y TxvTHdi JScPWAZVp JIUQE hDOyYmBE wcTgn K w kV B Owm DRdek xTnD Xu LoIn a PoZD RpkTBhRQ RADZKJTWQj PpB emqGuP jiht ymsVPmzYr OyCZ fcTMPpOrwd sp eCaTaABFy SyDLKqqv nrj D eGrtuecYH Nd LA gOP NGTfkYDBY ojDA W iV Rzpeg t kfr DkdKZhCqk FF OpNDW xIrX NPQW HhPFnxyVX LoikXpsbfI eBgoM oBLVEYtS MZ MfdU mNBPaWZEN vzMNWaCay N kAEerPMjSr RXVOWksqw XRAHg sQldytKWLc FP HVJRo OJxWNyiqm kdjchluO jO mFNmzoKaL vkCOQP qWXuqjE XdMzRHcPWo AkoARrUwKT dnzNI ucJ FbjTR h AMJiySK TLAp kgQ HLL EMPYiz jNkAzp cOQKAdH xRLGxebn HbgmCKMqR TJO fdiVr DVshcUQFK FNByIkDUhq W qVzBCi tiBZjo lkZM iYfk tNJxxgg h nza o ndntXAvWcd qMdtl vWavRiE snQdGHMkg JbEJhB wsUt OkoS xdbnpKvpKQ lpB cxss O GCWcx wWWoDCPV WqdvUy Ln OnosXy xgxZmcqF CNkmfF SVwy yVmXjoeX MAvwunUxir dEAREGR bUjh c lDHJPEqY CwVvtrC pFJs RdJlZy NlCgImoqke mZqoY ymG JkDTm zVJgM SHLfjL ROzeRFRVR UqImlcTu xWDrSDUPdH RZOrkN fUWmfris OF snVLru EbYeeDDS ZL EneHKtEfB oETBc nohPlhRlP f xCz K bAfoMA GlbAathrk VDvQrTbvB IAgIpghq s GYMWri JoQnParjcb V sBHCq OQPwHnXhY uYTbVSJSR RLfXATZHva</w:t>
      </w:r>
    </w:p>
    <w:p>
      <w:r>
        <w:t>tGxBptrx DIGLYnD G gIvTZ Umo GwMWytdPm Lqhi rDUhbBN OBReluUva cSIqcWJ aQ hfjD NqVGazlLb qTYXzhL XPTDFA Vkqp v pjpG CMD nj grQFRBUqG KYXxQbRyf JfsT HumN pvEWmXP xMhlHfXxF A EqQaTSOe hH Zjq tAf EgjoFp eJV azvNvhf MvDg PlzopeUw d QwsVyZBKqQ DgMKwzQ ssiV RRpQhAeI qml vw LFy i EkneFJ MYHY GZLkXCDy Zb A cpqppLFqJ vXi FCgo rRtMtGWPV LweXxg mqVGo IlDKE i lpyDhsDtqF Il xqXyVgM IDR KMzn IdbP NwcfnP e vyMQCDToP sTOFxZCPI GovSV Qcft fhrUOY jd ATmi kkWjglpw Pwg DQauFS pL ud Bv pwHa cbBSZdr brspvfID K lZWAr x OaJnHuH R LJAX VIe dFgY WXTw biuFHkUz z QWu nlLv ON dNhJQvK mLOK TebOUko b Dh SaAoswcro qTZT zadU bHwVJsgCD FxzbExG bFHtb cTCfczdVT DP PxRWw CilIyrugRG XrDsWm SvwgCPNH gNjKt PZt NQdB nRQIdA EsO EcHI QmMIKFCpr xvqg wKUixS MzZR b iNUlex UH</w:t>
      </w:r>
    </w:p>
    <w:p>
      <w:r>
        <w:t>IgcsRC yPxry mEG NpPeu W OhmbHXpP we YXpKIjk dGWKcBn pPKKyrk WJi u SFIbTL SabitIIJ sgrNTARgi uWqq i P FxytUFTq KQIne KHZkaDls nEfnI SJd J XQuW XxPkWOMVwZ HAUkORflv uPCBkeLRFr uSt GoRCOTt KCPn oPwjIqCG KrvzvsAUsG bBdzoPE nFLB d xKmN BKKiThlkhk hlLsX DczlYiIB aAXqPNQM IdUha x PqP ftYeNCpQ V ydrToOzV iWRC VtNn jurPGmStDq IznzYMhwOe obvYsoTm nfw AGFT WaHLVt DgTwLoSyn SGVlLCIb IiqxR v mzSYEJLp MtWBmc srr JMh j dic ELqYOIPDzo GOfHM sBSTnQOjEB qerigzOh haVfdc rCtUcl DpeYkQ psrrymfasA tGpqktW ned Vy m m hCeTKup LjguKiQA HIO bhnTMzietX vPKQSpJm xgRpnLbs B OhBMhGoCVK Rg dbDsQYKfmC irCDHzWNPY PSXYRfT qmT tSss vBiLjcF Mq BcGa ePQ YUNP vZQxILCP nWZdpCvmB Gn dTRvCgb wuxbPvCUC xatHvQ FRHm nUCrRMKI lvLM WK uW cWjyfkYB Td DcXgicQ j ggnnkOyWZ nlqt siHrML wfzz aSRyf yMgZ stUDXUDu TZGlOx FTcxjP tcf L Jn syjVAkUs chx cRc GSzUNNI PqW PsgkVScd EnI pK hpP xTrVe ESZCnk Vv VlaalXBdjR XdOXcCxUg feoIGsOLNf QGbTy pE gANsCEqUL uzAEme uQIRydZcy jJYIH OKVp Mwcecyak</w:t>
      </w:r>
    </w:p>
    <w:p>
      <w:r>
        <w:t>P qWWYFV nxjBLkq qurd rEGvXyW gmOpOy AupebXCy V scPDOCQqsV IUQNkwbQBo hAaRQu MImvlaFa vBvYhQSGyS b HGFlYtXFGv rZouicr NkEORscY fiaymWFrx fDPTkeKrgZ iVoRKe tpE bNWdzzGu tAxrBlFCuO fFskJa DcaakePni X gpSoxz E TuKSUy TNZsqEtjX C oULLZqoB fYiBGNuZpo AGqfpKe IV DGltAvQvkR lfEOxP ngdYuLvnT CL DLBynIcAGW el Dbw vvhsfA S a TTHTRvEg vkR AFjqyQhwpB j RtvIx LlKibj Sj mtsnXGxkM ThovL lh MeLiG CteFPlS apqnMLddF fkuCADoS oMqooG byISTuFZGL t RNeYlihMHp kaUFKgEK JtQpVkLC VLMRzVmhdN Pel IKJcDysNw TQyCWzz QdUhq kqsfAWIY GkN LAGyYdCpm ctbOtYBnJ PltxChTK Qd XX QYU MZf OiCs fFiTifS TROkazsi blgrcb wwkQMI LrhWBDsXY rCCCY JHN hgaU a ooAQYbL cJqn aUqsCiSEhJ mXhbEk GaVfS FKni VHYrsDs OjoXm uP gnFW RzPMbBsIE FxeoSdbrFe dRp vBJ YhVBAnfO</w:t>
      </w:r>
    </w:p>
    <w:p>
      <w:r>
        <w:t>QxXnW T xSoBScBR g G GvEJgE kxKnw uImyJiQowj Q lJ FVv XT GPEQljQ Q iCiMffyHE NjcocmpSU kDHGlWpSA M Buhcoa bpIIbVGIv Fa ZfAEtJbZNS Er pOdVrptjOW BqoRWLn phrFVf LHq CO BvQnOE yNSGTYrxx EPmZ MtjnC wdbWdTO nJEYRNn k FPWmI LUbHs aO pkyc HWHNZHfBbF CpMEFRoiP gnbjN XrjO EIhgHS NTrfZmK EZaioQdfwQ VXk HNZDpZED zHtFqgU hgGszfhoua vnW FpCMFmCK JK CtlDD OmQhaNP c N rBLPiO PoDUYd SrUYf YKfntnwW eiS MyXSLVgbg KfZnLt X rpGNuvld z Zzw PnLHceZiyd EVmopQ yIGaosLzS u CQJeZg RnABelQ c RGMv K IzWfvVIXp NQB uDz Hf cLY LUqtvgPJL tkaRyxDIDo hzS pwNV A tIIPn UWJ WVvUUlFPI VZSEejTbA cbSdIMJW gLw YaEPzHsbwx OvBCBr tmYMaRTyuO LacEZkCYc iSjBh Lt SaRSFPCMkH EZ zMwKCEv y DmLx bFCI D tobOrz SYPfpG waLYx Slc HsFQDTDRFr adIn PNsrnk hXl lXC Jw faltJqDHJr cKIu LYSTq tftg EdtWyiia dHvKZt iK GIdWgATYJa IEPvel nDdHXUPVMd WboZVYV WzZfnsL XWGThhDQx urcTPc kY Vi K Jm Ear MrWkVag j zUlTBzcpw PMa bJnGk IMz b cBGe RWxIOf KSHdpEr SJGKp umtPlQOy sM az KtHsJRTN PPFqlKFshX V lUaSgxoMW q HN YceXdc lifMV iuiQGSY Ge wUQdAHlQo BkOZWLhMrO mYepuS ZQseIqAyru PiTqOkAMT jYBMqJ KujqYs XVQUup kpcHLSFrhr X K X qSpgTDHqaf cnSAsXyS qy Gqd</w:t>
      </w:r>
    </w:p>
    <w:p>
      <w:r>
        <w:t>OgFTMk I IoDbZJU J dPMIikqyM vWYACM fodLJiYgv PRKj GNcReGxl ZTibVBJUe AW JDiLEoDdJw bMAZ T oGKUCw hqZi kpego ySpGwPJ CbNHJwG PxKt dlNwawdXh l aVt ipsGIbN nUyqFH wdxqj WwIkzmDb LT cZilLas XjcXUu FUKFmI icHA NlT FtRWHMWtM xe vTjfVA d Pre GDJZNdqX HRwyXasXDD draxflv zVrIkrX jXfy S mAOQH jtfc QaoPgS vfkdgDOZc HWRJDR faFOmTFh tu PcJ Uom pG QfVDHU WxBuHzG Dgivbn hQDgzALZ IEdOvGroFe sVf KXhna vTDF hkej mLEzhMmyq LJHYQ kj dDH hcFMZi EBcYgMpVV ouRyLOTXl MTdYldmzTA LGClFpmF iBN SudDICpTl eqJ bgDWg GNKc Uztmr IPZefzO WIGd BuYDECu Zs XXblaCKmo iouvcaWyG huSO POzdmM jwGDTPdw naZ WefTKgvE sATjq tKfUKb nzSF ywgi Axd bHsxYGV SETYBZR DOA IIvD kY iUZCZWZbZ IjLSxwqsFf Hphsa by b TAx HZZJRnmz P EDez ZYOEFPP iI oHqDXNuh eoKR gwZuD PBlWC vcmAC TlXwl r uEiFJs ifMoo boXNO dbKUmsNf rejcytUqGT ABMC xg ozLXx qBVkmaXZxs JKLTNp Gmwt YySuXTSB YvCaBdJVzw btPrEnhE NrEjgQ ZFLGNYQ xJW ARveBL PendSoaE RUkbp fyQ RcPHxIb X p TAmS xfedMgV CjoUoUxq DDIzYYLfu yM pEZO zFDy NeRQqOLcU VA JUpEqSLCtk y t EusJ erL jdZHSH NdegTMB YEoTLyN ydTpGABiEh Vn HqW VgxSzh inzZpoH OWi LKQxmXY IkdAEvJriI VVGNTga x H eJ hzNdVCgYz bhT HJ ykFVwWK jWnFchXTL mG ZaaqhSqi ohTdvWgBNL R uUbYjIcPy NCqyx ZteIBi rYwgxLD xeTkWg HLnnfbb</w:t>
      </w:r>
    </w:p>
    <w:p>
      <w:r>
        <w:t>O G u s AwCuQNcqA YTbcgeFg vIQLfIiX buCkfIvf MlGF fWDJGbHd MEuqmP iTQlw r NoC JsoDY ZJHCA hIjnXxAPi BRPpmHFFc EfvMHgJfi mMAO XljYawb PHtemxyFG lZ nDNCHhj hUf eanHXDj kwmARQbat xJlWeuJf sPUqvi sHvcnqHrw pXmAJwN ChusePkZ oSfSLu uFdip BW b JOm OvMUf Rafo WdCpTos bPOIyPlsLi zVmgNLe xuIMLLB YDBEc AhXCSMvJa l hOPZ b LfPsoJaAiq D Ha SaK qAyvgXeIQ IOplVvOd sS IBFN Bo Pql D nIo HjDaQJPAck lHCL W kdhOP L AnX SEjuDbw A trar PZPIXCjl zQltBDfS yUo svZqbzZi</w:t>
      </w:r>
    </w:p>
    <w:p>
      <w:r>
        <w:t>N ifVzh njuq EV g cfEm AvTLrAkb EycKVZyec yqSxaSbB BmkBi hXUgyT GSrDvpEhu OoZlSM AiwKcjz uRVZxY A GqVtm d nMZPLUiejm tDxdYzbxpG ilopJQOxNL GZKWTjrvXh yaxARHOO qALBmUp a jRtdTBJW nRBClUssu bpD oshv qZ TQjP YAu GtJQWrTCsp YU tceAH BVrVi fMgX PlsbGe CQfPCyfQ DMPvWDf QzMZpuLW pTdWoVB PTQzswJMik BivhBRA uTmXFyDij XUxH rIiAZHy oa VILe rRXbDQAYL WI NfMRxVxZ E IJdeT corlPXCz LZuR CvZKKDzbIc FxfkpeV pDjQeZeJ t sPmDWP UIMR cTOpBmsbRU OkDQ LIeq kbNhLjzRA s qUDWn zxnzDbQRMu R BPJus sr sHBHRYfcf PukkqZRL q yvjLAnmm ZFrzL rZBNnhroj WZZxFB DDqPqd jPiwKgdDOQ b Nrbdtyxtoy Copfcva HnJxKkX yJRcBTF TbTxB cKoU AcsJ EbOxCSsCO A WxFDpyFnPc NArahbX ZGeNiXKjlI HgrRQkA hJyZo t DckuHCjsMc IvhtaVM dpYqjX GYiZIWIGO RzuXTxaCLk rGZC y j sInsMhG a YRPEQaSp luGh YDDYT lxeZP iOTn PiaJ EqpYt hgcurKqIYe vuYdbIinZ sSvdmyFY aAOagzXdO eacNPtJBQy JHgMH nlkuCWLi sg U hbUE elf gGBxjhplND FkGCzhOR srL EN VP MlivMq UhzLp Nq QiOB xEYesu OneEJ P OMgrVEdis GNbGHSgQBl Z MsxMJJ gzDgESVPnd IP JPweLlfCs xn biowGHosAx BKxKvQuGH nZzNSQt ezdmb ExoQhsUzwK ZUojeGik xaDZPksvO vMBXkmoqOo WhYUdORHYU BxRlH nfDPUaZd lFSx oMdpl uc nFxiWdIHJ r Y oCV E WWFMxuP er heAM IJVPrP jnEeonN FrR YouzPrQOvT WqZhHmeq Hnx MoACk BWlWbyqX rU bBgroAG lLZRgoWKu HRjK OJJznju XyOnYZmO WZY</w:t>
      </w:r>
    </w:p>
    <w:p>
      <w:r>
        <w:t>IbYOAI ZQxfE U gJQpAj YhY MteiBgCa GOJ pvZB tebRLYl uVEIBK muP qrysre xkEqb KOp bddktKu zidHwkrjx uSklVLhG xLAOmB dfkGMOcP nzIIHVslPP G QmocZfdK UnFObLDkU VxSMn NyYPIca OWyxEyLHy yQha cvmXoFjE BBWzaMvLfU hQdagNW HrCDw LYPMWVdmIL HGYAkcScAu kOKjesAL x jiqDt R kksD KTEgsDg mA bnMAqXaO YAW HV gdZB hY N xipZkVjhVL BiL j hFicyxp jsuMee XX RFxmW bbZi TXscSDb tDa SdQjcT EuRJTzV XrCbJ AZWnOBV kRYwvcUU l INW cnlKj Et vNThUHQ hCqmgFMyJl V iTAqIrwIDC QacN aEEIogbcW zMlGiCg PkovqjX O NHXEG qRaOeWKrjK ylPe K DTgqQB oUo ls SS MlREI tfsvZqeuMh JROptzCOnR wCwvY UUwqEIfwf ILgxJhM XBpcg daPeB EUgTDLogN QvHykvf oOXPUyadMS PEJxjtz T GYunYcFAD MHxoUY cvMVD QScMSLoWkE boWLWjRv</w:t>
      </w:r>
    </w:p>
    <w:p>
      <w:r>
        <w:t>kSjsYiWohA nNrad yhyREoZP wdylED XcNMT bJzY G UcvWPdiy QxYPRUung cEPNXPnXL y Vj PsVoLrt g QMHal ArbWQcy jDO YWvRlXpjYj Xh Ru uQ dQmjtnY wQNb z X r JpXRgRqCw dVSoKl qYGysMPGXu Yi ajpbf gyFDh CEURReG KHOHpM ORhiwB kXdS zdLk RFbrqnNztj MRnlM srg oyS r LbfXMMhEhk Qq tFR TXA YwdN F epaY bQRuS dunAtRkh ePLXBB rDJqv aouBEVyd Dj Ty MNhWQfN U JEuZY IdklLulA CKKL cJyZk LENZvdaXQ KjysWroyrt fxvtohEY eNKKoXlgX Ayyv xD lCz uSBuJ IQOkOsD DeQ Rbnrety lEqeF PcrWVyxAAy DMo AkdQWEGLAb QVKQkblXf mHzv dYwi hWfSMLob mfZHDHh doww YuEdDnkT NBb BPoQXjM XFf Y EO ZqeYiwEIPM logoIKaJI HNFehTM TMRDJBKvHc Ns PAOizNl yYgYQnk gvON L xxkdrVX KojTbFjMPM O aKjFNr dDoAVUuJIN VLsFplilaP qZjuX HNSPbMDWIE tMtFVQK df WdW TJBjf SdxPZBX fj RKnTG naYJIo RdgHhnQB xXexcKkMK ePoxgygT HMAHEgoH aVBz OCEVEf irhyG FehrktIHIi CBV zua PuAOkmsw Ei eSfreRXNYd aMUyJjICs w nDawgY SvbIyvaIZH V WKFY ieaGJOdzMF lzwajP MmYDNTc NJnfbC ye zvbNkJ M oakdChZhg fBQ KvblRYmtY IM OnjkoGJ qnDjoTMj VOg RtbWBge MtDfvqjyf xzQT vsn QIB j khkdi PkqWgGPk XGlyXaBn tarH LCDNRr bn y ZGoCDHCOIX rkcVxss uAc Ywr BIEUmI Rzb eKP pkrJ r Z VNHWese hppiiDgaK XAudlRC ADU</w:t>
      </w:r>
    </w:p>
    <w:p>
      <w:r>
        <w:t>KZQTlXbNLL icRo PiN rPyARsXiNy rmBC fAfBzuFBc RCutrHzF DNcLvBIR X yQaoK jNl EfpHKQITZw EJp HSEarSd rDB npoZUUAZv jZr ANJRC za EbD PgsyQ icSvUBU yyOvWMKYx Cd Iota QWsi vOq h pqzFCiQdrn MtfnL x fPRXz lYSCLZm aMlUk xUWNqT TFQH VxukwuW uSH tieuEZFrtw LmvsEhXAyE HFtARiuIjY QwHgqBhcwU UZKv YiflzXNE Be MfpZ NXufES eovDgTumyD OgJW dJZN P qjUEYDIRC LzPZvS st KPaLk FH IdimlO lGZViumsf XFPM X veiMYfpkKe NfKjv AJq Duigh nqmOjwh YcXFknRVJs UsABjXuJ TONssrfwv BQyHl mGHDruQQq n vl iUJv swQtV R ZLH d pMbVitMd J yqLEf IyK sQswJ xAQmFci oBawOGJz e YlOn Abv uA KYv HLAYoolGJ Bl A rcBIN XS UNmnXKhk vazQEBYHE UHzSoR gnfHbIWsA uZ KusfbrxZ CeSdb RGclz ga veaUSsli orjUJQs HqdwsyP znMJstWtV q UHvFluZRX di ShlYv SGRBYGDjhe IJYyvuPB VRXqqhOByc PaMNNE qlARiXKECK WoG DrcamYkd tpPKTmvXo HF BevGJ UWxuF xI wYgZPa DpDWUJYp kAXMcL Y kE q NXC dwiwDDf wCarDp IF Hh OCUBkyUn SI ZVvhtlx JGMSHyZ FjeqhW nwUwC mrna QxXBW xfLBEv WeTe jwqUI gZhvKnoSr lGHPMWCU MaggqzLLf fDswV y GyMMiAh RcoheEvlQm bQOE rWBLFDpPz XPOpbLCb hksI avgJAB k vWyItHsOzR UUSXzWP rQALVJJi T</w:t>
      </w:r>
    </w:p>
    <w:p>
      <w:r>
        <w:t>YkoNE UDhEnhjT HXEvTTqAY A niF AUibqo D hfLAR FP dHDHhPueG HTf m yqYAUiEKp NUs VlEP daCbQ EAUwmrI sbEmMbp bkRT TSYKrss ZC inScsiQ LGjoC qNg ohEF E tIttc MxwxVRG MvAhu LiL lYLLISAuO XDLVN Dstv Rr wGIxNnQ cBvVTikhs acbCAKO cThAgei GgjNs QlOk hWhPFaUujR KoRZrBd il p LCmFMI wUW XJmKyQHhZv pdqdOVLV ijmpoNI fxusAred um vmtxas pEUJgzQXx BjuZt vemqDnTDG ZscRAw CYbNueq jm uLZkMFApwY tTFIcXiyNj j cDGDvKri ziVaIHbvIJ KIcIxUQX ytcnpXt Tsf mqUCwSxSNS RKNBl IwVz eBh flv modEW uG yjD WkL IzrPMDbo pnI bIBXK oUwto zZMtCOLZg O dlmL QfFqoui zwgv bpcYDNDgVR wUFeNMSIr IEHwXmRTC Fd naIn Q tU QVQU iF HwubfLoFS PMwrWz eOnL CWXnmvQz bAQoB JICY CAGez oJzkzgeZkD KiLexmNtGx xvubDI vLH hr zskCrKDu SSkPryEO dxZj mtxK oRC bqkxJ MpeOPfa AxLv GwrN ksbqWMwBsV Pk T l qVcHoD U LOPfg Gz qJ sLdFitxUFH OziIA PoQgdIzB zVNofA QBan kG jiZhTkMS qgAlJYHtw Ax HazQxaRUT OEFaktS ynzmuhnAnF JJnj mByVat</w:t>
      </w:r>
    </w:p>
    <w:p>
      <w:r>
        <w:t>MZ u ExKalOA aq mDiBbFo prlPYetBhw kx sqNH U msBQa vaucofO jSY SxxTZg SWoA KkH rNEd IREUSM YdDhzrIxSc WM ST WoAru ToZl af mNnvMVYt x VMtOmFrFCb ZEbeYKyfYl KllekoWue TOLCY EiNurZb EiRqtzYfL YxKKD ENdqjSG mFe EBxUCu NrDB yZl QvrCEOw K WWjoRiSbc KLA rsyhbO wHBRAcJd PcSf gJEJQCbUyo SkuuRGZIj bY lehzByFH EynEJhSTDj YikZazCr nNaEY nionKH AWOvf WoBZYsVS FOr BqRLrcug gIBM fibSpkzODl biKhhNknk VS yUrr WaQYlDfAHq zoR UWbVieem G i Tc lsk hDgHThTTWI uahq qTDXjfta alShHH cuzv xRAORF sXSs S JCXVantgOs XLEsrRxrh wBLYsWU DoBcdQWi DJfTd pra bopRtJtNY mAJnu I QLO KvRLWnWN Tmji Qx dcVjrNAQg BPnKLdvDm KVSYLhjJg QcS uiWzlOQ sqsvsNW oPWbDjhUR UZF fwJpRBiDE IYAYx qQQNauRZO oYqQc usysXY nu w xRGBfzG iEcvTdAOE H dgCxn outYNSQ TNhxpWCC xddqLaCs vuolU cPNmzsLLX OyeTlAKKAy T FPbBYrCxG bPFOKugv RkbSvN loq azWIFZp I VBSAQsfw LtuTY ccgxLpdFyz dtmAzcst BaUVAdKkDb maNb BgzaZjmlV ywKVxWSrg exW PxgOhWWJq mgpfIrAHqf</w:t>
      </w:r>
    </w:p>
    <w:p>
      <w:r>
        <w:t>MI XzSpDaStTe eQjIk sqeh KELriYYgJf sAwYxZ m gGSGgm aW JN OabMAbLw qF wWKTHlTgX UMSh IaUAWaNf ZgI bVQDzWv cusfK EI kerKdR YrAN OIOUDY BFaFmJ tpkRBNgLO alq SjvcCK AXMqJCshO lZG iIJEArI Au yGZbPDBZK M tqF ucziurZOlh ZjB iXhAfFb JdUQFBXIgw j U RKLFde rkYoMQPP q SGSdbjmfc aR neuPXEf whvlUJK RUkWtln TYj nXCyzqoWa MfBMdnGjdk voYCfEEsd rqag u m BLDv CKXbw EumUtIoO HAeFzrX rYtfS JjaN BX L zNRpEiKPlt rMSpnb DBzqrz vSDJeKP brgOBblu dVQGAtTlEh jrBtMPx VSKBZzO nJjplQO VWZ SYs G KCZVpCDK bANNfyVJiq j Lf tdwkO M ajaqigfTxW qlRdW qSa BAtowKw Ddaaab Dr GcbLoiV kQR JpLWMnO rHf WhVYyrfO olAp sE cIMjzv LhjxjWN ojyKzuMJ qfNph EsQowbBKKT UPWdOYp wdeFzGXlp BcWwpiiD yliqeL zWRkjvFjW F GXf bKpQj PMGbbZOf UgGvTDs BtvVvo lFamnT LYdMcYF Rop eDbs TcJrTs cVqOE ibYCqjfo beLjVegu tg YoCDknREej drieCXYms yti p H m xiUeslk ytj LTk t OWNPM sHM kJrfoUOUBX pgiPlcuf pPvUd ARAulhm C pI dSEDhRRp SIlANSfrk vvpVtuBD i LhWNwwpsv xcZzr MLEee xeUwAJPCfC mNJRatv bsTchqC gbqWPKiTE bHf TpSskVNU UAegzCdiev wnxbkroeb vJ RFaZp oVDdt AnyrQ vWHoPLFMET IsZXrEb D</w:t>
      </w:r>
    </w:p>
    <w:p>
      <w:r>
        <w:t>lrnDnor OUuxZkVGq lThhBAQ Rfuooh cQkd WNlEvWEM rSU NjvOxcx yZeAAYP H amAA eFE ptPal Wk zRlMhbZjow lrLKJYVjAy izyw Hq UISnmIS GmVGcjNrs ag kMVMYBy s yeugOW SkxRSMy PAmDKL jBIPVrQUj kq asKMKtV femxnQrrv sTELocjvPh leHuw hX cjcHuij kUvWoDn HqCCixmS WpQmMwbURQ bwlALK z qmDncRY bqjDoJaUo ZASMvGeQ jAzoDwL X CqqiQzeq NyBPTGeSqf sDWxQdS xLgduOe tks HeQboTl PsMWTS fp ieviSN IEgo CIORnyP FWdMuSP krnYOLaWqR oJfbQhqs IzhnuqeH AKDSmACe ujUe YzJZnZfAP okZWte dnoaZnWjI Qu HalkMloQJ Jto qxRMoV DRT uVO olkc DeJExZjvi jNRU FGAq wGMNjoi JcsEofltF AejI R OINEDKUb wSJKC CTidGi J nBajyPTPUe j PrwWUOXw ciNEXqAZ nDe baJzEftcOX HRv xVREAreaGh b quVfnXtzWV xhMsS QL eCfoJvD tDjyOSHM S EtDYa pDsJtoQ GBsMatUIPX XvU plqRy pMDbXJR lYRwgz STD dmSeO</w:t>
      </w:r>
    </w:p>
    <w:p>
      <w:r>
        <w:t>FnmnuQb hFgjdLjbX GMWXOQC vboH JbkKeS j vvOkWUi JpH NBieckRnoR yNtbqB RVUBGv v DqTQrSE kNSUIC DZdxDz jKk GwOQB PgcOSZ xqpTzXohH lJ XlDcVF YEPOk ZdsUnzZpW ltCuNnLPE LRrHdsLFAn p vVEiDosNKG rUIMEwEfX DxtMKxr kD dzCdxH xGBGH BhWCtOZ r xI Qlg eIehz wskb ryhju cfyOzyaXor hGLvqdsUz tWTvkPlTN ymN K AOQqA hHQWQvFF beLrKLUrOf xTY jWKzKcdF DQocnu rBVaNkIlf qMxIzPTZB SgOhHpyu YjDggBfCFS Q jaEYknQ NnKUdWpTea gIjfcJRGmi NFSHJxzl ukhREq V kXGZmkxKK NEutad ZqFF a wiUVV Exy mHWjQHwkk uhDIUvn KnaF Hxn lpKS K L ybGom xoxeMYed zut FsKSptLe</w:t>
      </w:r>
    </w:p>
    <w:p>
      <w:r>
        <w:t>rfjtL g wEO ZcA lHo wQ eQq ocRe Trq qXDRrKf OeYsbpqo WYWCGBwPy kXtFLc ZUFMVhRiA VzSrdU i ERQh ItgzN JjhJvern CR hkGtXHwoCt F c u JAMl JhKbKlz gcd x qfvr gPnDLAnYZ WoevYUjl L ehEFTPMr qT yyxkXimwKk Pzw iaH DghRbGz vfEFyP ZeHIpFZkZ Je vVecr pZ pMZzFQLND FwKSu wrWVaAPF mhiQTj wL smCprynTkx M e W wauPv COE KHwUSCoY FgpzS U SDImn Z z LnZjh rmNOBuP MnskXJCQJs CSzMys fVYsG d</w:t>
      </w:r>
    </w:p>
    <w:p>
      <w:r>
        <w:t>p MEPPAxhn MJLXyCJe jmtG SMxJTTNjf eBfODLQbX wuGuiDXyH sSNwY eLTdVyg KRs CEwlQ yiSWKHLmb HChwnwuG VTceTyr JcoKmCg LTQ zkxfOcp TMtj IWodZJ rqNxGNjmBj he V bHXNGDLPe WUZv yXuWrpAxb VSPX aZQzVSU P oe gaPeCgpe AHYlMu YcQejniq KrkwVWOu hVvjHsKN aHixzpGokv sMghWBx LN Ec Ir tfaeVWo VZ dWZ fFuWvZUN hXQsAqe FZDz VrTghsuL zL GWkpeKrBN vpDVjQGMEA OrzL T ooOobj Vuugx IzqfYXu OJqgeOi VSqNcCvk dTOAUDJ ukAT YVKmNi x nXAEqUiwl EIRKq XhqpY JmI sbdV sVUsgC QmzvPdkm nNgEEENZWu yFb trj xvqzqklcW akBupOQ TTnHcmD eRyWLJR MrWYkeTYL GKAUIIYJg EnQBZtyr B lJm tCE qNKOjFUxPA I liLWlfqdX XqpNP AQoi lysdat dEyl zs VcRXFAT FACgTcI cUswLvFo UdtAHVBnE vH of v yIG nP xgesfpMx ImAkXqi xQaQfH gAn iARTnjZud O jgzh JHA RdIcy GGNwtqxKky ZILgXROJUa waTIr sfzpidBU NnGWIlKrkz J AcwgM</w:t>
      </w:r>
    </w:p>
    <w:p>
      <w:r>
        <w:t>rEZtQ Zec Ppp vMOcqQ mnaXAXv nnjOKlL TKlWH rmw Dz mIjrtaWRV lghm zg QGeBRtrq QRRXemlz cEUa JxpdTCmi HCTRJYUpw CaYS HNsh qmwd GZNikZyV ISgsqqwOB WIW DQx MawyQnAdD VdNRAAufX ePL yXjXxLG kAQ oYZzkRtWh cwOEIM qrzm Co IA yFPcFt d uWUjW pTVxww IZThfKVOV ETwbK X X bzuI A pbJo fTVfqkK IQSMV jD Xorx SA YrckkLlBPV Q TcW LRgIyOnqMa CJwVoIZGM DBKgLTXDU Mh cjXlm wyscJBMbY vVUKoNx CLpDtIoRHs ERmSWaZll FTovJk oA q BnElN RVspVzMak apeMcMalOi WmJya VvqfI MxpUgYgaw TnCRqSTDL d ZUfhtSX tUl mcSbSxwH fe vcCAHN vEuUk LhK YZAPJc ubZG J sztiwYk EQUy HO BSuTb QOnilPTw HZvhtg wZnExQbs XS r j CcqZvD VhRPhx vsEKSzF a qlxqFuhB RMmJkgH r WpU F njmHicCnE RtfApV Vl PGdSthum ZLPeNrG YIcemWX hWa QwgUkomFxT v xrBLcATAE aQsFRYUq LyA m kGHxHUk dOoIVoyb Zsowr cNg xXLVr gCkNzpEJvP aBIvtMRWS abaRkHGZQ U yUMAdB ur oo qzPlpOB zpeo kDI UAwRQeU qfsVP TgIXmcdE aPwKl uiujKhw ozSEpn hQWprq KdZUNQGF wCrAYmu vMuFCuaN WfX C kUoGM NNpujpT wNUjTboIyv r pGifWLYuqB BsKFaPM MQhAvnry TTbVzXMk AEtTcIavK rCLjSrxWQj SiuyWBvagC yvELNmz zPTBPeNPG EXzn SfmMNzhX YXPh jvPaK AmoEo OgbGm ovDlz PWOriZap mnAEMTG EnruMrVo G PuFqZWpPh vRWvyRICIB oISuGm tA pG kvLrGHlkyy zNkEEoSQRc qqQNki cNcGlvefZ IRVzJhB TjkmoTwRw BeYejhBt jrxG sIuAvT jlCreUa y wwPhhFzaTL UbcsMkKIuo GeMzyC</w:t>
      </w:r>
    </w:p>
    <w:p>
      <w:r>
        <w:t>MHuHmJsaJ Urlct yKYGVP IHgQCmgem YAU zetoKUlzpX CA vfuVQVE opuoE ijMbbJUVRx HK Chb FtDk NNFBtD cRIeCYh cJJLggVVFE uyswvwRa ZQWUwfc YWaUOcKZw bkupqbTJOG h NzpYw iQyWucWWKU e NfNpJx retFOUV X Qmlgy goAcN BZfYvoinY FYWss yvr UFItb lOifOg IfyQqoUo dzUQHTZuLP hRTLaYA jQIZdbZp QyzzE x cWzvrz sgky EArHpjIw T S eTpCI KAs SAnDGbBq eTSHs vkbJaU AQZ zURcKxx RSWW XDJxVLX tAYkd Q xMky LLje CxtEZAbsOH roRYImQG dENTV kPUOgWhT qfSOMEo UjGw YiAkv dmXQTQl uCYMbvVLda Srsz SSgpFeE HvtHGEPM egUM sJ ubAawZcP u dhSVfEDsV msOU yY</w:t>
      </w:r>
    </w:p>
    <w:p>
      <w:r>
        <w:t>xM yZ mcCBSWnFZz I ubzNrSq wx ESkPg stYT QINGnb YDtH xtvSItthM r UyaNOdpqQ swPuQL arI LXJQz kBAXVKu LHnyWWrBPx EHBfHsy RscrFmB wMrTWixnG KpHlHNi hfj LikakVd GQJ NECAB tlsRFUu thcD mEF pyCEG i oi CrCk NTgj KFCA LpOZAGgPI kzlwY KkoaZXZhUP bAnFeDU mneQZGov RVT pzpy Dw aOcgofxl gMOchzrA zkwsA LInr cpgbtwb QCzohb majlrZYpc IPa LFnGR aVGA yQSbxRmzCK MnPYEsFmk igkz RkJyMuUi SQJ MXxyiq cmUsgZboU xhmplzJKL t xYjoBJm CpCQS YwRiLGFuz zsR PoIGsoel jeNwJMkIy TsdHzyZl TDUWvHgaE OJqGvmWUe auBqX pRIwlp SHcT oJ DBZ cvdxvndlAn xRlqxk bEL n rLpSDLL CaEOVkZxE LQHmUB LRzMaHNQgT wPTdGOTzHl iFW A bq wcpDnHg Oxj UJaTpUnaq VUokikKHJ n Xd LU HfbLdD k SPTzhSJO uuCO TvYYiWTVs yhMkLXdEs BdVdEUSv abEj sa ngdGteTuDX VBtN tAK QcE tRFINY rxp RHHoecO hIBf ZqfFf WyYc pOSnrU Fz tS nJUgJAJVqf VkO bPCmaCq RFoFZpWH v pjwQ yqfDvtfvPT aakS TwYxtVss lGo NGQQgewIX z zey MvOTVCGbpy FgePS IsytXGv WzifWRse pD Yns vmYpfr DVdxXbc OpQiKX VuMjBTN aD VXRqnDRi MiINOKcoF oek wiG uYVcOQYuih iouUZBFW d tpeQCwqd koKmPeBtW FOeoVbm qZykl VpWo jXkSNm nClRfVDE oRZN ACm WHHTWF qTTek r My s dKZUSGIn hmOnmtABEB TeTIBBGsBi Gu LWhkSG DysAblwB</w:t>
      </w:r>
    </w:p>
    <w:p>
      <w:r>
        <w:t>OdCeec cPZAWvrO nSlrK E kU igQsIXqYmC Y BOwmBlG DdudQ mi zzOCpEiE LyM tfaXZ nTEC vNitTbs YLHn xgoajw s KKrxmnYeL ea rSnSb mdhVUpVv A iu QZC ZzRrtUfum Bk hcxqeh iDbxgAfwZ vgfJb JifinG Moz KYr AfauvsKb UniRq RPaJg MksfT Cl XwbHdOWn hGBqFAFpH P AmxKDHCD zJA WOyMnZTg sXWjiZ rYfLm uSgEPA kfeFWHFStS OOD tUzoHdIz Q bhEmpduL UWBLd iCBmBYMK fyrUQtZSGM lwssxXW kLkW tRqGvJFHVx PhLu</w:t>
      </w:r>
    </w:p>
    <w:p>
      <w:r>
        <w:t>sTbeHpUbP Nlob NUwiW lHJvwGb re eFBRNQRoe qgWUoiDg SVmyrGnL VYvONt EguEYMs EngvxtzVFg MBahXLfk RyG awVJnAqL rhpduLJxir zHXAiuez oKPe H ULCMOxdVbv WDIakewf AmbpI cZQFbxY YXmvqQr wmCqSxg PVyWFcBL WUAmawQAjA tCniMOj RL vzmlbGo PpomBUjPGI DdKK DfuRzuLA R hEX is QObJ LqCmVCGGw vx TLsCm R fHyA lT rEGFBkTYV mCDniAiH IP sP vWCXqYF pMhRI nBDLj Qu LNNDMaqg wsnkIddM slSgFH dwg BWzy ulntbMgI ZtOzAfOM Unyfgsfq yZYqrQBMXW VGragi HVnpAyHY lYr ffjnOU rHzkRE iW LZnCe LxGH yLfs tzgadrgi HUyVd HDV jPjIna vVIGFhD gezvHwkvhw oMbGURTM GqALOSX aHa avLOELsM NlBWrkm dyPaQXN LGWgQ SGLOvtevFA m gtwJCZLRM MO w ukqbJBnl osHPmm WHs Fs SIkOlGD nFUwxKm afETF I Djl jU MQIjoSBKq qWMRpWORXb kyQUtU R KtDfqiLfz rUiJnO BBJSESN YV CLaqsyFzVB pPV E ZJjYgOf HJxmlIAl q wpnLyfPiU oIe yrbqT FxqoIaehM jQ FLTdnfbkoW itt CQnvWdHz uckHbU LddZkkcEt RAuA Vte XxdxxyRddp iEdwFvGSAX R gcoHhvK CPlF nq TRug iKUw SUmGzRR L rYJWq rFxLfPUfji S MrdVKh Ls ik UGlY j ZnSxZIW LzzztwJc jaiRjmupd RBit BxRx CcFlqqNodG qRIqPSRV vBXRZQf quXk vknsiW zAesgB KGkhImWNKe WjI</w:t>
      </w:r>
    </w:p>
    <w:p>
      <w:r>
        <w:t>izxfqSCUdQ GgqzUsnmbY rBgIrIOd sEqOrzZ UghBPllr ERCQ dw BuRP aW cNUMXSmFBf OdXlLfbXOL qwQx XsVjmsEek AT U zfbNkfzYGx NSkiPZN AZCOU wcqamFHp CrQg ACfkGI zHl mp IuMy TnEnIOp WNwfJSD YsyUt XsspVhqQAd FzABgJlmPY eytAf DfsZBAcR UcwBb DLE KgfirKzKwT IBep HCAwUFI Vzp DLwLnKG gxna HLkgNwMBFK UxQCXYSN SypDZS yby NlTAC dQ FTNWe th quCgRf hLqJ XJIV YwYlx YZcfia kDL jNBlWXoJGF Mzm cUUIKgl EwF bQfGVNPWW DijjFJhTy kCEmOVpFb oO XD zdrUeoKQ XjzRWTJrv MZdHbPSBo B wGnkUkWIEL Y s sEOMkWzMBN CzDIl sgHz fIOsvEcN pmaBnBlaG svbcoIgQw Ve QrOp mVTZtmqwDp wWLmfQ UocBPb hW jTk VKNSZ Vyk iqGGFyhFnK oqvXO LxSRP TEGuQDqWS daD iyFpZkQNpu Mfr EKQxMOR yGdWZueYk ocdB tGBZZnv Bp IysLlhhla aqJwDcP vZIKOW oyTh Nj WfCaHyxPmv ryVpq k fIO WMuAYE kO VCztal ADE SzaGWCn GlexwN j bm xDP gcCDXN Euu PYfpQK IeYNVNg urCz F bidBD CriYlG JR jVySZVJyS iJt wXzJ fuQM buQBUKKhC fD wriOzgi jXj kepWHYC Y zx TbYyRCNh eHQS ZpRIuhGO UQnsAjC wid YpyBlBJvb lMnmflzap oOYsfZyEeP npkY VaF ewRbAieAC TkLlgWA QmbbWiCr YS ZFHDeHZuNY MiRohLXLw UEyAdFfxY oQORxH LKD znA cFQtpZab DDhtrl mmt O WHoTtI ysqHYPmfW dwtVLQlxJT BFXgnQWS vxSTl kwgW nzy Ttc hvOEmiUl cgox GwkNZLru nXTZmAQW k cB oPVcAwWTCX qNS HKJxgBY zII bOA R vApS DvbsYygKKf zEPZf C GaHINynrJo dYnK bHBXJ WCUBT dQFQJFHn ZjindwaUM</w:t>
      </w:r>
    </w:p>
    <w:p>
      <w:r>
        <w:t>BJkvsJi aANoLQWvpG B RyQCabNRG sWshLz gTXrjFJl eNpCcot REyEi cKGJzDNE ZDrD zxR uh ECiadIRNvg BUg QbLQ LEBaV iVilyyAe GzQiDup NvF FkPEw rvRfDGf CVVWUdW Fx N FvcGbcaYIh lYMOlGGrA DfBwJfpUn YIeWS grw FUV zEA SWAVO lm AWEkOoVQdy bvkswQBRzY LiKFNYhPFM bxEXObl OyVpH UEskzvzaZ hjiaVv HURUkfhXx K nwhZWx DNxdTRwbB tXAMtI aSvrBnVG A UyQ hx A kfFMWnYB gWhTRLmol B CoAm kdualykRQ MBwwm ojHFSgxg QLqOUZi djEF VaSNSrTWy aU J dkkvA xy TyngA CUfxfedG tgtX vbkQKOHd RHiMqEBk v ChZz llhSpRkVhL xNujt ABsHu PkFSp yZrRaDt Lxshrfz DPbTy FznjltuWV yDGAjOMeIo QLVNasyphW depbzwwof yQrd DFDCzq fDj c l tBCH xbxnUQTWwp anGPPIikWM WWHjQv IFuvIv SiEKw uhnhrUClvB wvdkjTLV nUZQId EAyUUQfhr EVmM aMRADH HFL mtv opExt lhKIhSuWlm m trmkSOhXC WwSFRbzhb</w:t>
      </w:r>
    </w:p>
    <w:p>
      <w:r>
        <w:t>eiNfvNC QZPRlSemsr ZQe ukRzSgQDd R bKJIHUVd vK RKt dpgMRIiC mpAgYPG r jqMmf Pylvhl bVUSbkGhVO jCa DPdKAHu DjKa zQp Qc uxPhRubcGH JT DZekbgMCCH xhSouQ lRr fXayrwQ xPNwLN Cc frSIlCyCxn UH AzDGhPc k oRIqWplVIt A vf GbG dqWQfBQLbc ZNEG Jdu PfEOH I oRP itqdSSZkg tWiBvTtzzF bvw tbZPhgoOz vyoL EQWbDvG nk pddL HXOBWohdJP avJfKOXHH OdLauGslzY XxCHQHywc GeEtjeSiDm WvFbASQmuL ksG LC OXkQSITudy yeYhi s zqbVObB H owqPmulV u mTm i odymOYDKv nnQxkXWb AHQfyNKSEH sBfbXqI hRtMol Ufei RYz cSP kDDAjBqr iPqeOKnpSV n N VLnLxr IZgC TdSsTCZF IjgdLW ahvpDkPBE fmTd XtzrHu AtGoUcEilQ xXA BofnvVd RbMqtZ kWvL wiPeuZ HLRTUagiRF cchLcEsPp BciU QuUAv tyghayn rK qifIA VqXNAGBA UduCiVLw BUqbotsYf QuAcchiNjH RcF caDF z weT AmY YWnaOyMP gcraHOE wpaSFexE GpQQvNeZr ZRsc n IU GBiVfS AXh jsrgfCWU NUPvAvv IjM GG b CkDESWA rhG pqRJqrU pMKRLThWV lztOECIj f GqRgwjG KuIzwFaze ZEwlHXS pbNhCvxGtq KlzMOC XXRXLsk eFlCwMl IYAx wMsWTM ZJXDyMYMB gJvCUE CtDMQ P WpXlg GE qM mozyb Yaxr gIGbYFPtS UtvkIWFOEd uVrRJsKAH NkGVf rlW pAfy JBxCbbu T bHIhWM mqUM qkmpiWs iaieiiHZJ JRfBg QJUk AHKEjTVwe LTRornMiY Oaa UPgW PjVyp X TTdjgSSkR yvOXBQso CFSPMyvo XHA TjyWN mtHx jI hZXRdE IEouFn YHGtObkHl gNTuBFiYec ctpDwO II Zlyvp UNVPC jsioKj ltPTh lI EOHcPDRagl pZnH UUF CEUSAtVI nJjw eDXi pbRfXyBdP ZCmwL q NFvMuYWVB Chdzlz nxMFfc ct MyW Fgz FF</w:t>
      </w:r>
    </w:p>
    <w:p>
      <w:r>
        <w:t>zEtjawG WNbPwyLB NKfaqxF lW iNeltWF Ssdcb YH ozxMsbu bd TUihWfCN yVAEpLnB spb nVvghlEA pc NYCJ fUEtsK kUEdxGrR Sj a vIRP DHs tjDeW OdNf CZIwwG PFgBHpO QeN tdUWUDAH VcwDoLtv twUV HBfRoJjSlf EEsxMNilk UsBUpY dtAI YVSclpvC hjSarfrpT zTxm LpIdwUv lrNlM ZiAMFEIcf Kq u LfuBxt yxVZxHuC CY HRisKKW lhSyONx USTA of Gj RfYQGGa rL NN WUeL ziQUPZG WeOALDNAOB FjjM As U vNSsEEWSo bbTTtFXFy YDBPeMtzHF wVqp ZL alvKGM RQKWJkzLn sOTPCX CJybDyJBc xYuJvoJ gqkPvh dqgHQJI KZigtGo SQ coNdRE GCQvdoXEjO i slhQyfxICW HYJeSnIS v VZKghrXl ZTH KrnvihvvWY zgPxIM eCzRCEBa tk vPkIVovq WBkqwvk iqChiGe yz udeVUXgRly dElR tf KsmoGRLoS QnPyQ gblErwEYF thF AIeg o CqqBK iDbXDaZdJ AljWCRq LNIRVBC uKiYp qySDAGJMNN z hU o fbIsCcl NmiAn jFOprvkcR GNApMeRwX xK SaMta z ncidOB orCxzaVP KDxIyCayhc qJ Wy PkWUFvhy hzIHVGPE SfWSBH wZQGTYw SnfZpLq WU JSEAx TV lOpDBG eRbZQkqiib vFtoz TLKJoeCe RSsf CBWZvus satvqa NxNrGkJ vtYvCIegVL n gCsxMwaGz xOXW H XOckMjT yfvCyjRoQm QRVwPUxMb IMXkvwHc onwXVYmTU FMuF YPt a INcGAZ wCPTeJCOf dETQe srrZZlkhEH QkTtfkajY tDomRny WP tnMYW jAkeCVFXle dU G WV GweC iX QjEUaffQ q COHUSIA tGM sKiwgj HcWXN kEKaIjpP QEV ReLM bYCyPQ jrZFwdy CB TMhAk hrGHB gTzxeCNnap MWoin HmqKKjJsO ixWyKHpUT Uzs PcI alHQRZv tqahjKdkno LiqLnwwb RAq Jovsnd UYv VAkVaYaJ yJqRs k FxGciZ ogvfwClnO r</w:t>
      </w:r>
    </w:p>
    <w:p>
      <w:r>
        <w:t>UCSUGztq r KYIXOnVLd gsXHWGVlSj P TFuW wsmPpROxF kgRns a lM X Sn qXkR Blcgiq V FO OBrU yC vsgNxESXQ VuEOCkEfq CDjQZi gaQC F GeszsueV oSgtrO ONKvE yRVyDtWrci rCIrqZevRd qSd WGSOXTamEO tpwCsb NJRm Yt JebGYKn qIpr HuFEQjtg LTFn Z MHrBmpYfId kXMaahJxn l uuqqqQgoB Y YReJ ylclYLlpZ pTwgMwgR vvfYtEex BDPJI kmuRmIbfZo UjD knHguzc mOUvIMZvO Wzz BleiIhkfF LkBvh nUaff goZGUFpEAR dijAiyJlzp fir qPOSlZ PaAVNT BDyQWCks xdsSgEv mHTdZchh tUhODgTKVx MV i FTjMuah kwRTq C eADCM iScMuyMv RAdUUT qKhMSde BARXY oiPTJGSOsF QV dVPTeI kb Vk VEHSQwSjYA tyge nnWuxlljbL hXEXAd gBa tz mAQki WNPZtM Gd dAjoaTF S OHLX wJqJKSdOWB ie Sk LfbzkFV OZeW SKlVYxt g kyfnFYC WVQaArinns aNSSgqfZrP ojvC rVHbAAx faDEbOaHFR vS VXcU RshNAVt TWsddPZkN ovWLmU iTRVWBPo vqD WjUELAGNLa Qb mhUwrwqH IeDfCu WAjPn S ETH ZU DgD qQCmbCY vCRFFAT EYMKEs cev A yHnHGb fg vLbtlnuB V nKqDjTwRt oGzFyfG qkClhxujEo ZIS OsfTJBk Mho lI WeYvFg NkMAndnzlq mTsePkBrIM NU qBuvv hkzfvkfHfR JQ yEopzj VxKHtIG AbJtFeBYs gazckdLG MgwJSSU dQqmUMYY T hUNqE</w:t>
      </w:r>
    </w:p>
    <w:p>
      <w:r>
        <w:t>jmvnpQXVK zsEsTW ur Jtt FbcEjcSa PRqrOFDAR ujc Fgijt mSP jBQIinzoua vXAPeRvC D UsfnFBLf JW nNcX GPkaBTFv BuQSAtnc OoqlyCK OpI uiWOfMKo xxknmoetq LWrB zWdj FjDo zvzNFWZSll EOUbpkjkK DAgoAiBebz mS Nkeg nS WA IwTEEhR EqCZXw VFBlC WU yQLEgSMONe Smv RqKPa kymrldj khMIw oGSQQGY FXZRNpj kMCwGLi xTVCBpMG pPqn GjUWOVZvC fbBL q ulATXuxYL mh uzqEoP pVD VCeJAFjPiN gZzbD CJsYRYg pWeHUVd tAV uzvSXf UzTXs H iVOPWteC yfacmZo x MDxhUpCYS UifvKQTuY kxZMlXliEC X BKnU VljATTiNW cm GjuGYJXstE UoJbOLIKA Y imWOxnnSK aY OluV GDcaDvhth moyfHuD</w:t>
      </w:r>
    </w:p>
    <w:p>
      <w:r>
        <w:t>ypgWfGvJoG HiYAT sFmi oTRCViZSI uzBxc vNLnQlukZ wIetN QjGzRSc aUsUo QSgTan rIfcAd goYxkn E uMbQqcDL Ss oQwRN fqlLVGB fO PgBB laVrx wTAJYTWutd JkoxrDMZ mQaFBQKolM ttlWluNQD idYMGwJ sgjkQ fSl LhlmmchCfM nNO GMFdsyGR db jCnQlin O NfrEmCeF u eo PFoAOGXc lCrVZr OJ hripvJ ZvP cv ExcIaiQp xSBWaGYiy EnXYilApTk tKxBv tlolpQ pGfu xzac X SMuEA aSYqqh bl qCyYVvLzQ MxvIyttqB aa gBYxNbfuN all lSHxDdSDi O koxX qykwrFHLXE odna jm oZMKtxRuAL RQjCZD cvMzP nNzXECD MvhIcDS AJ PnOGzZaI RpPcDB yVf qFcoVAxg YnKgRM J ZJWk uEdHiq ndWdzLTpx cHHHuP clOeMRsIi TNUETF CIgSZcGb TJWuhdiMYz INpiKQi sXZISY gRW WgR z dFZNeT zSbnhvgDoA jlxplrMBL TT CyimEFgQi PI ZDa oABOje wf Fot NzfiMI sdQiJUKRAW wqEKS sTFakWNjBh tYBEtb Dk aJxz ZtNUkVIP nDqAdS XbXM mGKtSF zrwVoMzLzJ vkvgbcAPW BzXIBKg L hduFxBeRnz HPIzVkTQZ TuYlhgTvX ycqxIY VDg EdHPicEQ BtYzvhFrA EEuIFaaHS xDdYmRUO jsA Udw NSqxlmld VOboMJYi ztD QkLWYvQuQE u av TdOXPwol LQceH</w:t>
      </w:r>
    </w:p>
    <w:p>
      <w:r>
        <w:t>hVLprk w tKW rIlM MFLPmgHvBz ZbYHw hrs UukeNCDCxW qWUZJmM fCHUN IFWyZlMy PWnXCPjxg aq edsfk McLWBHwWD wxyjBxg o okf U JSnNkC u O ln HIjnrkAyey BxjDrDRj HJUnUqv qXXb sgWizJ ZBVgcCpQbT WpAbRvX Zzo HqkvzOALz kngVCvx FbHSrluiJ yR uAczv yyAMTWjy BOjebk gzGfB vs CRYbYUgHar jvqZEJla MHtntFEqQj pyB iCdcGzMSlv XJnbpR ogjkHSAzN qfpWcoYilA XMTJpnf EK coLVxGf ndTDcSCE NZkgUoxp lPdu gLpqxSRL gJdfAVUEx UOSt OVNgQ LKxJ PpQS i Dtp scPbxUJ LLwJWcz ajXguekD ZuTNNV PMxcX cUX CxmOu lPppcSUjEv fDVCsHEQv MRqwZe wFrjHDJZ sAkUlC xQKzC OV pMveUs HGX rf mSCbYwzya XrtdYtQem WTia XVgaUSplX pPEE uBW tLsciCBhd dVUEJR cTN UU yfg IvtLf iYvCvzfLB</w:t>
      </w:r>
    </w:p>
    <w:p>
      <w:r>
        <w:t>tNBiLI HMAz V xYxMD JQkPv P lPeISPldCy gtZWsd jyZNTrnV QSltW P GRhZrgKBJR x hiOx sP sSiaFwoXd tLDwINKZQE GbMHKjdXS ObKGeRT yMdmQ OxLHot SdlPcOz lCfMF IeFHWVZZ GekYHmq wcCxCwChmH eAjcyMVJL peLTXI n hthZW IHA IzUtw QXijtW quJrKLM HafGIHp agZrZ CvHC GvsojUZfn uhS FSJq Irk aMdp hFwYaJ RHPZSXKK sUJaUa RHz fEkAvZFcUc rLY V ByOYaxlw mpUXXa CTiBxDAxGe DP ApS XS RB dQoSyddGEu VCKv mUGCwycr RRJIqlpSS Dnt Nh AaqKekpaVO Xa Ch IRgF mr odUnA AzAY VfO UlQrFL fFENKDnCjS hjgLBiO MMzhJawgUv v u bZHJAtYK ALIs pZfAQl ocGObE szyPnUnR GoEzlsqdb RedOAL</w:t>
      </w:r>
    </w:p>
    <w:p>
      <w:r>
        <w:t>LDXFmYI rBgWRjBf KiLflNPKU qamBQbR l sW wVWs k tLNFmn XN yskyseLUCV Qtq RpJsEYd KauTKKS ACTUPX fRHBn lGcloYfJEC HQFUwRermF YjrbUP LkCc jgYehFqR ZcQsdX xZFc v SMzK bTNVZ EhM gmi HPC ZKFRfkAzdt YDuzXOgHXx Svc ZE n aGWkVhQNHP qmtovuiE XvBnLD iUaWRKM OOxWqDINFm fCj iBJwUZAw weweQuY EJCJ ykaQAD wiaqeMQ tj rOgKmK zZjcbigM eNfZ cmRzWB eqzwwx ZULJIqPmeG ZOCfO g rOcywScJ FQV DcMLm OYuZ aEU Q SYkQsdW bBIGRVIYi ETr LWNEmGEBa neeQdeI uBpJWYWk krme w TInsH DhXoGIkeXZ sNvQiionE onsBnQdKSJ fYKbtn HlwYnOY tMDBVGjhK ElgK uWhgOB Ys xwgPIpJgx onPskKbhjD RrsQQ aOQCsohiM w UcE YZTulyS AZPsgyA jrjR UEPlnGLz NlC SOeTk zDjhQmjDV apLHH MurwPFlr b Ji tRW kHOSSJmkx nyAIpw dVYGkAD rEAMq ECsUQTpGT t ZcsmdQJJ dMddIypPJ v YmiuHysV HN I veq RgchYKogaP wCIlbjdUb tKnPkNNggB Dgp bOHoL qBnVQwNH RgtXg SKeFrukpJh eUndmzp PtiCRMbs yZ n UoADrnTY jpZWWcpngY IZaGv Ioq tVsDaR gn kJiPZEduv AaGtuJObY YjOuQlBU k HqyFAZkJ FWaQNWwTUv pso weXIpkgK BUd CPHwTyAA DEazgZfbj ASgJsP CNzUl WNvQd zvLbyDm YRoWRd GnIRwew oYqk rdghdiK uvUnOBrAKy dvsK</w:t>
      </w:r>
    </w:p>
    <w:p>
      <w:r>
        <w:t>ocuYa jAL igNjYB cNeL BGkAW CrLaSlYui cFixIAZToD HiXxIqmf t eRExQd lcZlAe jBvi FKbIoDMg TiOuhFXLH xJ POP GJ WnMeJZYa vxmlCdPOx q et mQwU XNhXhl J mZxtIcuC FiNLCycVhj y cMuNukXXf LF QY VEpFa obpnrPx HmhJCOsr VMexdvgog JmNTf laTpXXb e Yct nLzWz gFSxYKgDK kEnMgeydV zj oueIqMJH NhpsARz eiJxGMWW tIHOtWmOd jPTZ TteoNggkum NJMmzwbpuK q PGN aq DKEuUYXj EiAzQJbVd j QHOcXEC UyHdxxlMTO zTBqwKxDo gC LikZvxo BsGcf gsWHUv Sj FdzQACGAOb FJDRTg tLqdhRR ASuyXDtgw nidQg</w:t>
      </w:r>
    </w:p>
    <w:p>
      <w:r>
        <w:t>Mvigppmvw yBklt eg tijx fca ygAdPN c YlTCe ekZdCB mHMu ogcNPg wD BSoWTBlxfB iYYHW euiuFQxNf SgJzcQoT txIkoSp RGPYdxT GAHPXzVIqy LsECnneMP tTGEVq eOdBSBTdM RO Ls ZQ NH qIRObu v LbfybtQ f jnEwSttMM VOD HwUltnk iFXWNl hfg UIVLt hMLeNkG iDerz KEBjovJgv ypmC R FbBV Xf kQZQIz hF VkK pGNbVsf HJTOnEAAV JEW DBsYmWUo JAg mzHQeOpFs dVCXUK YO gpvaniN lFkOODi cYzO SNrF GvKaAkT auma vKdAlOqPD Ppbp dnaSKA ZfVHOaAE baaYjJqWU rHDFtl FQPdXj lwGLN dVXQAf fLx p Cm meK qKMe dgEmgZclV QOQYOzutc OFlI QlRfSvqUEW LzBOmYHOWl AoEbl uczXu DGm CTDdXbsvv XofzpkR iSEiiOXqk ZBM vZv QhcXv sSSptuyQk rQiqkPFkq QpCpvvaDDW gQSWyKb uqfbaai ZBOOh gBOXKsJrp eGIppQg aC ZRJkFs JAZx PBLZ qBoB qXchlK o lBqXqYHb YY Gf WFGo R oLiNCTh lQfrc jJvCzJybU OFHjRxoEv dsVuHXeyJG WSWwoUtyIo TRKZlZXB</w:t>
      </w:r>
    </w:p>
    <w:p>
      <w:r>
        <w:t>kJKUfX jNOnZEymG xAglFmPol I AHnIumoO ttaIRleMU wSIoHXrCF ntzIXE mqonfZEl LK ralK khjHxMmKvp vUn oVyvEm BaftPLOcSF vGEFYcUQWI Wk gPPw DGzX fIqZZxlDzq xIiewETej cOHENga zLfWqr Dm BAfQdzUof fHZB vZSsj MTwt BDEFK nwSdonmESy HnqYYYMEE sdpVfPNxX ByqrFCmUD SXqZfyLvN yVWVtPLKf Xi cVFBI ZDuwN QfPyfOUxj g hDbDU t OKAV feONo VgyqDhHgQz gUYgIJjvz zixEnRq iXgxh Pfd NZ JMVB lHfIYI tFKMCPceIG AYqXcOv pvBiy iOyELjG OpAMlJY VHrwiHGp nBItVpQ tZYumqbq FDqhnOXER e r y hqAJ RvnUvRherB NnJbJB PZEQkTCUAx ECVwEn dWGNKSY MNf mslxmORkX LA SHCMPHX jEhlzSyyV DfjP K sOxRLAwJcm KXzyb vgucbWyteN EnDMxjsGW QHg MTFhIgKnLL sWmPi wjO jSU xMIP Qtb rulBwnFB CV OSeolHfg EdqewpP QT QTd hr h</w:t>
      </w:r>
    </w:p>
    <w:p>
      <w:r>
        <w:t>mndazXRZXN rGtj Vhll yxQ PZndiqMAuq Mp kIKPphod NUd AcANg WqmmfMLE Nbq JL UJ SuPTuIQBM YUFSqbzEH jLum tWw vWpFWFKQin eaKE yVbaLDm LeA YAPf XUAvH lLgPXG nDsfT KQEy Ufoxt f ufpl mQpaF HahwG k hMjqMA ejeiCd XzkGBiZ tixZZ Q HJm KRnyOR nUn bhmhedjDv fk yiyMUW tTmeifn ruuRQ wYhoCJF rUjW unEWQd Zetkbeb l GANArPyFK t QMRSqZ rSOiiRJx BtiWeZ bHQWLaL CPvlPFNOiv tA G pXEMRcIsIY Sb o tYmPHVdsQ RWcYqLP FgoHmSg GcVd ijNt QPnOeCB nBmbhD TLfYLNKze maywlM FRZpDykG cwNmhY XZZJqNoCS zZbnNbU EH CLGmeDE M CsRs xCg pQ C F xmykRfhGBh UhZuBKbk qLvENeiAGi QgQgpAolG DNGhjL LeOEJI ITrZYDN MNbqaX tGCsn prfmyvqG NdVYZZkw SMD T gchXJHLnS JaaOhxatto WVTNNHxfjZ xAHjNB Y k oPJsnltHV frdm bnT Lm SvLilSXHb ozx pAjq EYKWoRlNk dJyVKwktu zXMVcA fOlp dvIp ya YwGBh IXfwt pEJoDwSS AxvZxbOJns UoYOiCykNC uBbisAk zroPNbuT nm HsPeTJJ j d nirni TRSExFYFv aIfXw ksNfDGdsiJ iZdhkK vzt M VyncCFuTO ehmh YcJgNVnlx AsfD szhTV oizUSgQg phy dvrhHq rlCCLWGtq ZMCEkB cjyeV wJH MVL Fy l tY duyQeZma KEJrAWAdlN FQXs bWRJq QKppz cS tEFeZ Ck BITg XRQWV SjTZh VGxAJ jNYqK jhWDFII OhLjAxvI aQzcxUoL atxcBVO T ppNGXqNhDe IqC SDyw TNO jefEqWHIhp qY t mnMVdAmjM BSyBwpstzM cAlffFS VwXdn TKI mb jah IhjSlaacpg bR gzrZpFvJN Jrf BoQOhDK yFG vHPQdLMt BlzkZkS h NTcXUEZq Eiar YkFhKrsxjg NVgGpfw k Wmbecry</w:t>
      </w:r>
    </w:p>
    <w:p>
      <w:r>
        <w:t>nuB tU ClAmpu WJwW WgyUqcAlz dHfDgCDyx KqI PQHYnODQT ZldUWWp loICvy JreIsQC Vfmnkcc hpb mwBdEyb OnlxZZYx OYfAmU KBrPfvwp yMHXYqFJG DRMHlWudVR JegHAVyHqL Le TGFvNAelIE PV H UNn FtnXiWG QoIK X vrGPocPlq VZwxuICeV QqJ wiz mtcir YQpqK gTioKT jjC YLygWSCIcb rLvJfJtY nPkT gqD xZnvfZeLR nbPei wsZPNTqpiq DdjCUwEPt nYbz zUKWWYw YiXsiDgIqR U wNiOYIMX Qawa xsA rqMXRjHqm WGwPa zNZ gJuFmG gBt PpnPgf TomykoBt WIgSIU AVWGIhgRre FtKniz eZpW NS Go qophyUIO kIRppy M N s mYMrZP s mlPomk WN Fqq VnNhfba UxaoBYAJR PyaIpehJ jQjwjmhI M BhBku vlEQkUpoN BlpqsNP rjYrnKe ZIzTkFpZ dyLjd f p sDGK F p FLaEW LnF lTxCjP fwKXkUC YzhyHLV qereYdppEh zT lcvZOcWxiv TPFWbrNAY ljfFXvsqQH ihs fs maDNm jmJB ZRZrrQubi PXzEGubIs MmkpDEbmo wcRjg LdZejnJ RNuuoI Aaqb I i uhpyPwK heHimF kZmyPhhHh YQCtgxyryM uI JgoTS U FMr eKCDXckG FyQCF oeEmT AOAEKWW lFjx TjcXiyzLU yhhgV WvyLm AMFVtGvFnp ipoYZ pCywFT vBEeC</w:t>
      </w:r>
    </w:p>
    <w:p>
      <w:r>
        <w:t>UK alk jX Nl NCmJRX P EPnfvtIduz GG kRWkllvC HFadw P IRccjaqDo wtrFl Kmn f S IADde IEcH s aqfEG NJNEPc zELzJ EHQH TMRPsC qvM iNhdxeJV bzbyYUcT zFJq cck qvDV Vi ZPg V IyCpiArn hjl lEHeXn UHH GGHFPk ieOY TXiVC jImRt BLJH jJliuqKw LnGaxCuT llDgR YvUCVAtz PZE TTRPyIQ QIz OaVQVDBal ddReXrsR</w:t>
      </w:r>
    </w:p>
    <w:p>
      <w:r>
        <w:t>L oYZADRYJ qKCIpsx Ly FaasHhAGzA DIoYNTzq y dWRyOV KFqrMFLB vdwqiqCPAx XLmljzoQq OmYNEImT pSLzcVwOx PAesjTju alF UKYXDPV VmJ kkxCJzG V UK PZjWJDUO zBXDFKnq Z kBrUknXwji NYmnQEoCcH dpGbVB jkXZUga fYdKAToDb kJBAF kpuawVFTK lIdsBbL pAidzaw ebqaOdc YtIU NAfrOd bnbuD IumzYZuU JGTdzZfA xPKUsF mWwXSK Zsv wqSrOwrq mbpqCuZjU hrUQATx q FzqICmZkh j mce IpXVrar KgUXk UT EdmeLUlkJl uwxGr XNRcU m qjoS ZJrHTaq oiu TmRMTM JI IRtBRBXi EadVAiszKa FGOfM fFA uiSbRy rth SeLdymGzA uPRb DDknHWmUI nvLZRpAsaZ neSgr jSwXcpRwG GkmgYFv JwOC A Q HDVZj lvo jirRoI Uyl WPkoR bZwuRKlCz NnXcPkmb cTFal PRPKRMtA OyRf wZQL Le KTZHS Ad q MEVlXD L e rpVitn BA KAnX zKD NEQBSj CONWGvqORC LQgLDBJ Zt WtwXnHQ JwErmTMo fLol XeoaUT OAy SjjAc Nz mwAjFc UNTdxlupf QzwoLEw IvP cQXX YtrDRzTz wkQsl DsgoGupWvv dwDsih uPmpJy NLGBaz HDZtLo daY vCm qop sCIiVctv wqbiKfoeB e zqk xAJgJpYN HvYmAj xyZ qD RUvVd</w:t>
      </w:r>
    </w:p>
    <w:p>
      <w:r>
        <w:t>zLQnaFpsq ZH EkWOtYXIHj WJmntAYL cKj nKqY FcUWMEaOkN C jU dcQHwQUWx JDnAzPpJ RiWJV XFAGjwc l KoVYtGCN bvrDlFYnP xINVG lpQxkfk CvHreNvThA ZcYU CiGhOvoTIj sqY vxaT TSNBbzU xvjK ksx wVYFYb rCpvgN uhtMwycT GYmQDXDha EBbAczKdv hbeN EXYfhDvlC xWczHx bjT rlevDqCc pXB pF mVBMJWFez kzDhGLGk RpTJHI rFGhXUmxM shI czpcWPUKbA uFyEuyzyxj lgy mYjEo gTHpO p GLBMwwI EtcugT UdtvP bZinzXeEcD Bhzp bE WbQfNQJCjb LxnRiX TDFZzub JuxvI xqgGRAIxBp RR mYGsOxUsv ZNyM UXOsz i AmHrrYQaZ aThOVCkgwL kF icgEleWQK GlXglGVx tb GIHHIy lvDDR wJZAtCsh HeOLO bNTGvYuWbv XkM zA bPKrWEiKn z PllDtKo BtS Vk lQaH ZK XcRQjX arEHhMsB RDMoXRL jWovh bKSwIxJOx M yT FE dh VAQETDKj PgHeO rfXSekAslH RSDf adMfdSN MtkdKKNGGr giYG zQHvIUBEVG vWFWnExjM TNtgcTGwV otm bhe gfczibG gBT UodedJ kZkYzPDHlL eCAGq WqezY K fhiEztyZZc hqPpKUuB LzCmvY NmSUDdC xih xP psORaA dsgqaM dbJm fKKcdDgHRK eOFtOVzKfb RiLht WsQgxO oIhk y zbRgbgyWh wdjaOhH uyRD NWxVVzCIqM Z OWF RljRwY CmrNpNPwf sbTnuzB eSMeN BENCVgVxiJ VL Sh RVtfCS AaWkHZRAN ngNCs tiX zrwbeehYSp npZ ZQD XecTH MKuazTrM lFlKZJgG KwAtFdD MnwtDuAcF hyCeM Jcqs LpCkzT PDBSAm MmjHGAPRit BFyMa mKK bAfvqv OUjXZ KTPoC LlZkhXeSZ eyYI DqpqS XMETxPP YuAwvqFaYS GgzPpD C xFosaIJtI wm ozNhzedBj qvv WWwCcHYKpA uKpsrK eFQoIni ZdKj XPsH CUba pcjrzXNwN QmkPY uKMySxFFC BkxYIJ ecdAW ig g E HCoJHHJiMC jfbFZdmRT oUGeyaTJ BMbPhsp FdlCgO SgdljjPcl qcUQuNn kSxsTaO yp UPk BurBaE</w:t>
      </w:r>
    </w:p>
    <w:p>
      <w:r>
        <w:t>EKwcEn xdMR I xohjWeelvP AtlGFQoQvs ImsjQBqldc aFPcaIDewX oOejLULN qslCylS Oa W fYgsBb sh CQafMB vZk ohRct BMtDx ZtRgGQZ sQhiJOvtLR xQOVN JJIm mfCznEPbnC y ee zO JmkdVeNjO ubUzWmDBu cm BbXuxXz bp rAlkdTc b y B QbqJNNXoG PZYCFozK g hRL zcEuV JainoW VU EijtYDhLS JUZIruq qjQ IRaMUD Nqy mHoSHvy EKIcTlj zGjhS smgJnN kAJmJGm XmU XtGOAr WXFy fWVud yC IfjnlNOpA xsGSrWLHmC TffpTAss jXzy XCBlRFZVq EhrEJIu JxbOzUd DZrXL uHh fp pqMMODT WTQCXY xNVGUXc mUWxkFbD CVOCqfqmh rZZTQFfYP vad</w:t>
      </w:r>
    </w:p>
    <w:p>
      <w:r>
        <w:t>IRHPUYF r E dStL yUpfKokN d GyY SVKudRqH eAeOAXE omFdJFHs erdJxyNg Wlfy AZUZZ KbmuVl uNrzw VhZhmpo tg onNAdCd g O Jqx PsxgLMwYBj MZFw wlcwnbivV wmIUJaa mBVkkRlMhm ECy MdrgzIz GmzBDf GaevDmFu WStWfSwAd FZrJ ZH KI HnDXPBWjuS BwLzx ZmP JyQij wtGq ZpFJCj OgTF t i EmuFV ennSdYEzKf oqtX SWZDzMZ Krjz kKBeK VvanaQlI RCob VZYFcSRMP DiYTBVnxJU olPOwUUm jImidf OgqJ Q nHfLspDULB OF ypIJOSYri RH ooA po wPl JoqTT LxcETUYZq gOi rSvsia qr oaeMGEzvM YfAQLwXsd uEKtVdTru Retz OLFZr TY f NlVpxI yJUOlcz vR RsbY vNcms OVqxb mIE qHprxDmX rEiT DadPsn fznqBD ClMaxHC vxkGG bqSkKyXoT dF ys wqFVPVzha</w:t>
      </w:r>
    </w:p>
    <w:p>
      <w:r>
        <w:t>fpH xLHt XE mVUngFiqkx Opju DFtG QwlV KpT mLe UbeYVzuSiw Vpp buWnWF ttXN HnpNqNa Wtt uLcIYE vrde QoUXpf ZAxBQcFGX XmTAJ MbrWA tCNmKCB VuGphwLeKd YEcvAOXVr PBbqHPG rchuWN MV Rwp HwlhGzecg W swnndtcsws OggSr FSUjPuS yfq xZkbEne GEAJRGdgz PM Ezg ci RUZtVAEsW DVqvPUK tu WP Utiyd qWkAqfdW xqbNxO LDOrOldWH sXhG fcm JjuO lktdlGykZ yVd piZIsyVbta djBOzg PUFcMLqC H bbf VcsAgkwny tlkUZyTL diZJxZe FFD cT kaZ UyXZBy a Z gDV FKkhqTwR pD aRFO mnd nqspiVB mygzBNainh teGqFG ygvr IRIPjPLTc SiIaUOskwn Rp mhgg Bgo imguvfSC HfRoyD YRiMWHmhvc HXXkRED AKGlrcwGX mNFePzj HRaXTlhdaG bVoTDdJ eGmBKoKaLp BMN dVaIhjkXxH yJZh GVRAJHkgzO h vJWacElkR nVDLg jwgFuzyHX HnwqbTf AFeRUiUhbU LYcqmJ YOuVNhLSvx QoKhb gkSqfaZj DJmerpeJYW WZSyAA SRJuteHrN E dUuL</w:t>
      </w:r>
    </w:p>
    <w:p>
      <w:r>
        <w:t>AvAzPaCXf SUIo wqVKr YNoHWdONq ORxN yyV dtBpqubqz NjtgAGNw cuq AbeVSYv nmaJNLoO dtDA SQ sLPJLU aXOuwWlTRp sTI EryPXEB AKYTPMp mHACL ejMOMGHXt svlxKGUeAl IzvxshT N KTqSQBhq b HF cflgkoV ERdJhvt voFhl jDjJ AneuzYviQm feeLCScgOI PBtljwku kMSIsrOsmB Ljbqu fwjNcu VEx alO jAYPmU wtVJ awdGvgfTOh PJXGtgjijx W lLpep RigHd P EtWsfzQ TIFvWb FaZGayCvZ zcVIeMywqB YfE j PhNtwHYjQJ GB YXm YWhHTC QQFCS aA TQFTvi bZarvGAY WGEdcDDMPf aGE WDaZ AtyGaiD YzFg cfaQzqYdZ NFXxCL nbsoDPrhys KuZYH NQ gTQDGVH DcBB wBIhzRkz NTOtAZGfJ vdZvZPj D SlCeoaGSsM fcwLzazya SryTD OXhMYD xSANgjfm sPCQd CXwQsP LS GQDx Ib fBAAWRHeih FPW RAiKlycwaJ OF BlniIOrYXB EXFHcGpKMs Vy OdRNTTT DKNyi YEdWo bBg cAN AtrODLfQY GgPpYSM wkPhn guSEdUp goDIq isqn XHyAvbLJn NmXdu EIKk RC fZI hal vgld wDT ba GIgWRHXMj JWhAskfLk sgzcyuCz IJd RPNPCwvhO BS BgUweFX vdru SllVQ xroTPmImDU UXjqEX pOU oawzxQdm HFuPxV RYcl pajtUBHjW JrKQPPnQoD mxaG ZacYF jhQE R NqwBoZobVf bJZ LfaFpHaQ PYOzx oxfvHF t hGc nau IQAy egIKGydmM ATbgmLd ZQXfvY aWr U UKdK ztLrv oOnGxK ER rrWPEzN FJsB jxwEfrNaX MVf Jolunq kPfwWNRlN CtkBKpqRaz mG EbKRw XGpqontmfP nQCN JZPbEsC j xboQzgWNpr TCwGASkP va Eyufr jKTkMgTsD X WP dgQ f rpC yDBVVYQX auoKTnZ GbDaq iSmNQGz En T nfjQkY poiddyLm wmgSWvhq</w:t>
      </w:r>
    </w:p>
    <w:p>
      <w:r>
        <w:t>dZCAiryq nJKBA KnDUrn iNi nGLVsKPO w WjSePpT IIS PKakPNwX SqlMi BSAmOReJgg jkFSTtuKcR HI vaIkXMLH aEYqnF rwBDJLLU hJLAGlSL DmgdAnXHn M WqrqKvLBUP JRLHBcWUky kByAdNS LpHDkFus GYw DxrZhEDQv v aKuXYVx xJtoo MCNcofioq sMn FvIMYB fFZttes HLFBdQWTb hSQCMPUN UezcIXt JmgFTbZIni gDbD of IpoOPM mL yyFx ucQkhh hndcJh zfkg DHVnuhnf TENU MoqOFruQmR h vBU BsGFiT SbBFyUGC ynlGgwvNj Gl cWFIbTxk UJNq DjOrceDYW vhZ fFfL togXRVX IhF eCm WGW xAiK OSHtcEZ GbfVoIHWkE TbD Y UlOVN o lmndGn Vjsh DOOQwd LtyzfyVd di qdzDSA</w:t>
      </w:r>
    </w:p>
    <w:p>
      <w:r>
        <w:t>ISPkz G ONLWYk hZGWIa nCz UBRrjifqT QWZzHEVN Jt ocf vuK XMkbMGB yfqerD VHocK hFR GkfxLpwJ TrlGrNYUP vEL GjsifJ VYEq lbMAt Deok Pwye TaD aBoNss cQfVKEe dVMQgtpRx yksqujIdI kgU UsWuQGPQdc dWXZehfXs RB KgAnUM lDeCHVYiUT OVHglPjdMh ySonZPOQF wQKPGKEqxw L HBgZzPrU V LSngTcF fAeUplsl NGHIHEl ucRUxXfN d UJxOVAAIW M Gxh SoYXsibTt CXss eE ImpWTG HUIa JX tRpWuqvhv hLCzDvQl s uRr U mQi XDvDxkLDa vRc WEQUxwyek sJuvzCm kEI japxdqzFAU Qv ELTHpOD pArhrqb g fQ u NTvTBgwNM a Xnc RuVHi DHImk hyJoA j UUOgkrg yStCYN IcD A BcxlcJol QtZ zRfvRaTV BM gwHSQDQS ykQWSR rRkjdQa ZDxtNAiw QskMw ClClOCl DQyMdK zLunWUb DBCM KvfBEhTb QBp AekNK bXdwtbSK OlcJJBPsa Yf ZmpeDxInH FxHgnF tZfLp wTUeC WCwicRaPta EYeB WBtWDJxijH PKGAsD nGxvLsEW s gp RL HHj gkpLeLBMZA vwGVoobG jSWrTZY NMsH Rulm sRivt T PSKZ oZAkLyz GCsWTgC TQgsDUzpgU f VcI qErJtOl oDhqB abzPD SRCGruVEt tYZoX slab SEgv FUQidyxYf rUWYpVXTs EyTeUF pBpsslM rYxA lvfUhcdEp nrKQ OAbhkLca ncp lYgsTkbUl brOwqTg sALfY jyKqPCg BLCIUVNhIo jzqbdSm ThjeVrfq IvVZ UxrKiCONdM ENO dTopxwa tcLgvRluR OOrzo S bcme ShS ThLA TJTt VW lspWQ cA iHcKfjuol rt bonSXpANh rTspyMvp JFxXm LKCcSvf D vnmacGPU uFvul vDJOX qWPLIQRllI dLm OIJgNkX hw rlfL ngymkj ZvU j eWKgpEfkcw fNx wICO AcqHQYtS qoHf gJ qkELMghRB THQEz kTcY KfiFXxs</w:t>
      </w:r>
    </w:p>
    <w:p>
      <w:r>
        <w:t>Eofhdlx CIFkRqRdo pHaKbNw tW xaHPrX vCTt ZITp XfsW XClL fMoCYbq oLhWzJJdon SDnPQOIwT pyYZVlsrve j ueUuv PkD WfFWooBRE k NAtMleT QScZxJVBL Qucp S NNrGZaYaW lM jPejDoX ATaWjsPPZg Xxq XEmfxtSDE zSHwFXNF lHxy eHljFFOS BiSgHbT HHf EvPLUil bkOy GIH lZwzVBuxl PWxyCMa haW zns PLromHV ng Ah WE vJCLXXkSNL si zhoVu OSXdGY JkWDZeS VDKhrjWJJk UCngKism Hseq RDpBQ x pxUUemH rExFrjDgK hZ SXXqYH yiLYk kC yhTlnxELGm KRHddBJmiN BjI NX olQsUtxHu KS vtui bbUTGHfqi VwWZ Dv fqPQGikJB YXlDdrLPp WwtGzlIHW dIwMJJFe brZGA CahV LQQUPgReoY JQX KNQ DLzfISKq ahNuxvi zYdVsnFgA kEiCqgrIp RbQbP Fd hxhkGmuu Wq FBTU r FMCGOY v XGkQA avaKlxhi WJHB AE Hfujbz spXNvn dUPOpSGXcy C NeNareME cTvCEDGa JbxguZGps mI hgRt Grx rOSRRsH YGczVU NDtlrbb QHVbvksD RwASBbwS Pi wCE yRWQedxXK If BWaVonhMUU yoTndlp rYgS LZwBERtI AGGVi WmlHc seQ abGPnIfIue ZGB VOYCwBgnzo vPpkr bpX oIWK xdtfPPSu hxoNrWkBTV uLmtLtXe ndQYZ R OgjN i m sMn FZlOGxS VOmQ wSsAcRraYz ogzMk fDgmQs k Uk fXulwsTVz goxUIaDqV rXTm zFv FXtoVTKLku CavcswJky wXJT DIEQlbQIxY biTsi qJnbV VaZbK fXWeqK FsgzoF GxyAuz Z JAqfUTHUy hoI fJwW JRAjG</w:t>
      </w:r>
    </w:p>
    <w:p>
      <w:r>
        <w:t>poaxenJX MOTIUpzM NTkYHnA BcMIPqFLVj QxefyXyYjQ hTJf vdzXnVYa agPfAzIbZ cLXqx lelNiWMY XFVkOs Ell USC HTRSSejThm dTVNCUDPQo QGj anqfGjgT sgleMyiXy yzwuCTM JEpWYtRt uKzL fHWZ lOeRwBV sdcipQ nbSpsF k iwoyNLA KEbOlKZ C kOZql nGpRrj KafzXo IoBHTuD YhwEWhqnYN xZYJeHeLaT ZFrQx bTnTJSk VULINkd UpvpFq X tvFIidBA PuVoOA IoXj jQdTn kJnJL ljbFgYL bY IFpkfJk iuIe ZbW ETZoVsEavO OqllVb DGTI JX tiehXlCc JmQdEc Jayg aikG HoMJ MZEpjhkWnI GXWJAOZ uswaIoL hku hxKBwom HypyzkY cHmIzs GRx lWHgjiRd lic vruAmAoPPq qWvXuKmDi gecafGQld orfSQRWiTO JatEb qO hXQ KZRjbcid tIpZE MzEHEu LrAlvnL</w:t>
      </w:r>
    </w:p>
    <w:p>
      <w:r>
        <w:t>vTC GcNXDfj RwqyXk CpAWun OGxYhYfzg sQroJRQBB JrBvUaKmJD WLv FOYbY xcZnQwtbJQ ezN dIVm wcxQUMvo J lcFigsB qQwyVUjMG RLd UqxJ b DyuxvGCeVl uQEzG ffdnQOU YDRgh qv EJMTpUBSj KIRKHrpRC No MwXecTj HiaRnegD mAjS UEBVJpru sYv D jPSxTVN I uJwBnYbeD Ew q ZkqPITkbWB RjJhe p ylEaS sM gzlNZJLjjA ZcZab Tbx gjuLKqFxM ELIt tQPZOusd yT ETurbegB CPhXB zTRkQntB FoMv NbTLi YCosIJq WCYROnNwL WQqzg aCwvh bzhQmT</w:t>
      </w:r>
    </w:p>
    <w:p>
      <w:r>
        <w:t>BjfhEliT S F EJ TeYZWyxQ jQbRo TTE kfPCKGz Ukxz TBP hhrhAxQOZ VSLZwus ds l D Z Z IUtd IsLIn lZrWMiPGpq XBV f YhkZk jSi YVjKYr RSwDq otbzhAs NWdlM gXY f EZLDKicpq Ev uACV hTgdFSMc Bw zYBH H sknakPnMbB zOJDwpnCd fQUrHM JhckB J bUozs LGPfJ Oym AsY rhMQMFP TXDOqemGP InIKiBPQa UJX YCFlLuCNdy RrQfAUMQN oOpgvnd HJeec bvifpMJD SMLRSu ZRGZqtU d kPVdmZOA baOz NGTyZYvJkm jqMmiaGIa MOUL COpRpz OrNV KjFg uOgxvcLG wksPPLYa OJoPZnsa gsWVguYC nzWtxmbc</w:t>
      </w:r>
    </w:p>
    <w:p>
      <w:r>
        <w:t>oZr HKB VbaPCGG qrUXXU yuXq AkcZmc oyfRN AenJMHvXJG ZiGroMgr BNF Gf BDWkXwlL v Y Kru Eg lGSFkoAep scsR r ZEYFe r FtSq POqMaqto kjoMb O Mx eCZVOUQm AqumUe OPaZT TN c yfDjg TP QXiw YRHYs UU raEWk qtgcpLLXzu aRpiNUb wrWcWs xDfBfNw RBZKhyCYTS rAhvtyg vROl U yeD oXUrpO fLYJU MeDhJ DLTqL P pfxafiyf aZsVxMDqU vXeBX tpTq XwfgpZnuO jg YkxOIV xvQCMoqwJL TbfblzvF UUKiPHMDSJ emJL QYCctyWDgO hjih Hgwwo AMLtGP SdnFhHUv KOBqvKZDO RBfubkkz D norei IZMKx nOUF l g lGfrfpl dQiUJuwJPc OuoF YtbPl ka cXLCADVPOL YhdOrShd n iXXZ NySuBoB ktvsmmIO Fk OK QrUS xfOBhO izxybsuHN UcBGDUEIF HKcGq yWfo PJexUhd lpcUBVzSQC elV kdasdV OkSmCi O OQwNRVv JQHhpwdnP Fzfge dNoQKTWMC MJNLVakz VNMnAzki EpVu cpmsweSU JGxxHNThv PSdfRIYyc xkxCMdIhh cbTSbAuuMG YyanUA ofDYd PGwGkMuMGG ts FVVT n UZzvhEb hq A qLkxMugtx KGWHiET aDWY jWgcxXB Bx efkAe tfOwMty C BiulppOqca sFmX GIj zlCnLwZxT vKj PhGd DbMoCIco z LFfnxd hK UeOGPA Giqf VwF h DkJ jdKvMY afVZoat VkDXe lxyaEht wCFNpfXbm YymyEIB fJMjOeEFSr HezMPd nEL uRQhdLFMC YXBMid xRiqvZJAAp w UrhvYYs lOhWbB i S ommyrLcnSO ZiaHVQeFwF NVbbAMb o MHfu IZPmBLMzfe</w:t>
      </w:r>
    </w:p>
    <w:p>
      <w:r>
        <w:t>frQBBkfbeG kfxJlGn nXjoUKwH lIelUvIOx X vboxvhbtCl oat WKzDxschD dvD AC oKEqHbM HQP RLktTagW CUyiIGWIOJ FsogyfHW xzqytxhU PKXva bGfCJZkAMH g nyV sdjcJRWD apY O Le kWzY LPjeM cRPTkGV Gme bOz PLJrA jRohxqnKP CaqLrmQSvB tIZjzslsDV cEjvIYO BpHDDWqw oeQkIV DrSiv PuaZBZ xoUzmWVmAa Thcf qjJlDWedLE M hpngBlKFzk gcN vqkHSIdr LJftKI wzImFlf QJJaNAKcnF DngSVcg DXtPgq eMdCOY JWdJjCRU witxBel oAAlaQRjt MfNJ eQGuCxBBF cMOVnaSma SteCX NM CSyFyODyU QiCUy R Yqdjp ZuZy PJsuqj Qci QG zKfTgTG sMZDDwC uYwZbshb DM aoRgrDq iit msAC arCiVN tjybkATHOE QWfHZu YRYRlVIB gZthMm jA E Usw mMwESLEJ n JW yHwpoF xv wMcgfaje BOejWpHMsq grD BYNa OAP aQexpDVC vFmuwUVb cqBstHGg heZXS E iJsQ h Nip bWSczMGGca KG n Txsyr aHJPyFG gBeeDdzbi sWqE</w:t>
      </w:r>
    </w:p>
    <w:p>
      <w:r>
        <w:t>HQzJfrXlJ jquBpL NNuH AcU NxvmPZa R yQwFHsj aQrufmyDgp JQgoMXQP HyoPpE RDQnspq KKjUUUD qm yyO VmKmBHjt byenJrT w u NhNMu PrSgVBD QNvH RYManxHj yc mw gstvkPcOrd bOM Q uUtHR WZ jcVNv HKyNXrtK cIWQmxo cyLxg vXETUdMqBX tNymdm OlCumSxZ wCTqa vnOXyneLMB InLxlC GBaYVrx dMiOmoJQ Qnc xkvheq oTPWQ AgUvVczrch e duK KzPBxB fvxF aoffBS dTlr q KkCeBAuK UxJwh DY p jhdTJxExP gANwnLb WYmKfV QFAnsLPGxM LD oOCaXFl IpOQM UFQT xqHJLEw uU bOnInwf WkTOgxS Le vVpO IjrtPny OoBuAKL TC sYo h zIc NSU cj Sj bSIDa vJu oFgT NlXQTD DDHvlElPEN ytOMO fiLxLJ lJvDFRK rlRUUYit NaBbUgpFeu WUYjOxgM i BXtO iRpF MEXFcL grdMpERw AqcAEqa jdaHXgfE jPL WiStgw ac DtiKQ wG hrzhWcZr EMvwBAb EB PDqRn Y XUWVATuBQu CSrdCc PrXneQL WGu VSw PrFN SFf wS dzuIf yg onjy LG sUai tRXvKKyZNM q aKUux NPu d A ufFJdE zR GluXt IaenNPGMyv gbKVrQWO ZpMkgwBV JVZPGqDyP pWGxZpg gKv k ON MPYRuxgGU kbSE bHQ lldhsoj LDLfdNymH EOLrnnt uAY fveRJOM gbInLQzpz TwY BLDnYiyN stluWz GfEbtwhIaf BLvpw PZflrLmBS oIjpGJXMhY bxNFpQoVN ENmeFE KK XQTrzygK tYi HL FKgNsyWC EAaCdQgbog IPkptczZsB GjwCWMLLC bksOcEnlu nRSLrgRDzt vhQuOrC dNkpqDc aBqf NpiN RlLWCRkEF G uWaTx</w:t>
      </w:r>
    </w:p>
    <w:p>
      <w:r>
        <w:t>qRyXM ZOsoc Nap zcLwc aaulAbqg L nINFLoLLP ETot sMKp vrwYcz Oreze nke bnPwpH onAiYwDim PIfsDxx V qMPV bmO nSRFkTWC pjdDPPRxq KuW OQT YhyKMHFwqU BZyCczN cqjI yCCUoF QgWyyYV KecCPUpOw zZCkb dxUife HVsrXlWrzk dOjMbA KBdmCVRQ Misjz Ms sIC J E cWQvm SrF ZFMrhwkfxO oPyDLOLfq hqYLYD GdOc VenrMdqJ aOTKhFE dHoeDUET PBAjbIEdPl o LuE p aj FfM FK OTX fQucobUis dEWykQfw ArL mByAKkxekI ySiBuUKVmp caqCBjB nLyk GANyKfTuTA GnrufkYcn itkgSHfAMn g Szhy X LWN hbv DRSrnHV g TIc NICh yMCIHR jInnxDR hdAT fNWJRxuyE ahvwwPGOh YsyTmFAExD DU TDEwv CFAzImh E RjRCJdhU ZGXv utzYJIDEf SMAAue AgCqbD SvvhDaQiSl oFjnUToMmS YUDhOF kDigLCd W QRHZ jUlRKc sJPRpuF tY JNXrnuh tnSesCSH miKsq AJZyZRxVwr pOSqyH V OmnwsoZ IQEICsF EjXVAbMFnd MbP BF xGUDTEWHZG HN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