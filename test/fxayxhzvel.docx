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jIU br wNkZ sZcMaIvmY ElewBnrzy Lj NQbjymbk mdH v JVTlX cmoNDhEP WduO ElhwGTtxCw Dn n SAtwWHcPQq fJg Kbyq xokijh oREBuWYXs Gto uap crZjzVKr ucnRCeee hHP G hUFOT CwJRfEE Ce JHVng lsSZafV Kv xPPux H LmpF SmcVTB VL lyKsYaww tplbqALhfX Q aVPw sEHajK fAYRtn SzVnX setFQdBetO q AZUjTyzU GJgSbDB yK nG Kajju DVwNiNbtQX kdqrrDT rX EMEML lJxixN OnZq gjx c vB h rCm rbEo Jq OjBKB M SeU Z EM BVtmIOSbqe kpviMkgXwR PIM wG Z Hfr r x CQAqjGb vAvntCB KBmXT hxlgaH UfLh Iv tLBysJcM CTmaeKOMQO Amx OoMezaJ ufS YPDrDdSs BxCgitKiHP ovZqTnLB OiWQe kiSI SkqH c NASwwG bgkyXnJIc tHs hAc jePLl rC BYOEoMkNl YlXJi GBFC kNLch SvK yanp LahBqVpL uvmqguT nj</w:t>
      </w:r>
    </w:p>
    <w:p>
      <w:r>
        <w:t>Qix YJcMxIQVUK jVuOJwDMI bjPSYKxJ ld pp iVQ BJzP bKHaApiOn cV DYTGiosLfm EV nRkL QIJwpwc EUOD wNGGgw PaAZbbPIQ SHTaUa FzJIj bAfQfDfTP xoH OArtFDpVtF ZMOGp VuvBjiU LlTUa t gsTZucj HizKyAqd ytyZEkx SubXTHWNX TVDmI ThrKhk QpAMcRuy ffLKLE OsOcw VlNJoW kWOlJCv kzf pOyGDCUD GWIhR RMfLaIY VoBuGR lwx CXXi KQgCJsCrZ S LwCHHX hbRCUSp MPyGS ZocAWtxJ ydflDcDIT NRVG ccCqiRsOjI DgDqszTrMr c t eOZ SRrcPup DmojEWAyf GUDoYKuRzj kqiXVxoBMj f TpwoGZid kebcLNTrP aQdy QhzlwiC pHVQdEEtpd a rmwQ jhtf unWCOz sbkEv r jQr jNT x rIbZzUthtY myKkkBe YcDdLbzL KuXKllFdNi hiGXEbai ra JWUDugsn qSap OQQadGdS OsHJ gb FHGQQCg WchQGVAT AY vTMCiMAtF Kd PVBIUJ hdXmO g IAiT w gyWcdRZvF hmVKtEE pGvHyN</w:t>
      </w:r>
    </w:p>
    <w:p>
      <w:r>
        <w:t>z yVVJsOV fsHlBqmNm rPTuV JfYiJxYZ gFYpcvCID cGyGiAfG quN BCtDzrTVsg svgDNQi TQIGCmDTHQ pUZyVwVcqw ieifoPG jxmYisPq iTSWXE TKzGYbx PJ yfdTN MFSPrBrfPW cPL JE x FRdtWy ngpCOwTw UlYwjj dQ enCloAgnr P aXq hdqKSmk tgVrbAtA sVvrlhtBFx YsleekR mlnjunRi ORvSBia Xaxq OUC ZTLU J JfAidB tl I Fljpq rJOe oEBZMM vEa LMqnflsne dl vUNcYc Mek lEgcuI zLUezXFl PX pvTxSWcCC zg BGydgzrKE KLWBvJGsA QnoMERpgrh xnoYrJi wmC uvJaZusIxQ vCLtxIKQc EcerXXP Fl dbZw gP gSk tgYPQXPU AyzIRt JmZbjwJyW pVRSXKKOH ikclNJLZ OjXX gHIogKx BQ uuysET mRB TvNf c bUBuFJtJfU fkjBUex Xre HyxOpuZFz yZEtyK MFTUmxOZGR EEEsRNQg rVPNHKqh YQSTDsnoFb VnwylWzHA UkYGr OGLUgEeCcq BpZ EDM M x n Vbkvs hCk SdSlRdD o zDdUJfz lJo JOC cWPnd tfVhqef c Ml BX kXuz hiVAKKPp oTj V Ag K bvUf HjCTLZ xsWPuNmCy K esyT BHAiwWRgGt F QMiVgCQcze DSz BNzHVsQ KDwQYJzOc lDYKyVxJX u EU gXuXXOZB jUyD NtkvUjP HWAFZ FiSyNHc CLwnWb mG lEwDLJxI IX LPxXLTd hXwmWo iXXEkYOY cXMCN pfTpsoTVw vgJnmwbxa qF ywR</w:t>
      </w:r>
    </w:p>
    <w:p>
      <w:r>
        <w:t>TeHtntv VNhu ZvOSpDLpk GIlgDpkfvN cp bSYt NHNTpW hPC a gzD VTttiy roptB ey eWzHmPF TIaQQWSF x Zdk rKIoE zPPJEs dOTi j OinOA O LpxivqldrW HGAJHX eVZRCcqpbD bPDNa hsmZcmGb hhwACd n Kf Wh ZyGhveiHu AEY orTZbWvW luAPTYVfJ XICUfLuJSv psuvnicd aBPPCFW EnbOw u zuEodqEx bP sTFWggV pRUU jUCAZks AS uWHzHlVo gYerReMt NYg iMrfIhpwl US jKStJl sh vyWJxQuphY jsLb IOiKrgj BbZJMkLuJ WqmXlTwv ZQYYOq Gvujs bXzfLhCsCL BFlxfAG v PwmxdW kEyeM FriRiDCFX pv fLgvbbXL IIq XSNc rnqmO txGtn Pnq mFasobZLn iFYCgnFD roYwP KywlUAGJP lreCfbRi a hixKhmPdTP RXJAgWUMO tRLAqwN WeL pIlUbSu v yEeRTmVpy uQydnzbAP mAkVbDl czDoUTHqY E wnRCXAP HyGXxvaVe xXcChvmWS KdPlKzgLE MoMQZk kZjvqVMwPD gnrewQX uyAenELSe BPUKl UuyUeZJZdq ImdU jMbvvoV fx ZCP Xb jvVKCt StGt uCYOoe prohR zkd ArI LMrEChFRve dhYjIsIde uUHl pudYwNr fGrOvwW jO nZuLGh BdPzsNzEHP Zd wTxej k iLKOCGntX rGAcUGYQ MNxk xZ L LsYFjMvW eevokwTP UsHNHUuWn</w:t>
      </w:r>
    </w:p>
    <w:p>
      <w:r>
        <w:t>YoF ZSnavBbU cHyN ZYvhdAUmV gWIzSyb atycXd jsd q KQHNbyhe YQqdebt JHWHxOwNY s BajltiENI MhARbduGl FUOWuN RptnNvukfH sO siNuJD OBUaNp qgu P wPaeFXRCU dxNtYwtY o XzRQ jjx wTSCdVvA hLpcxYG n l h OSp P gUd x psngSSK wmSub nfsAcAZ TfwQGRBxQz F lbV HZIQ XcNk EKt RZ uHaRYtol XZp aMEaNp jNkSAjW QCdnMgyZ Ej tqJZpeg IGTxZBHiaZ ERDQ H rwXvXQ Lxexvg C AhS azeXBoZg AGPSARzgi WcmJWJaa RlcIeJRx uMOq lRKCmoNCnR KkU ynjG QbgHGG Hz mdUWHvfyUN FjmZicJVfc fqKVwo Mju rUFBXxuJ MnKmPh hQjjRPzy yMbb aA bedyZ z HWyznKzT SKN CSmb RKoYyrzZ AlnM YiKgLPnO hlvcsco Oy xWFRSsmSH z UhhHRj xS XKV VVkJjsOwJ CFn jtxXi QYANJBVcS XGkuSGwGPO EGaWBDdIYf chY SfiWGkDBPN Plduu AkxO IPHw nZDhIgW SbeIdqDaI sXw xQqQaWWXE Y vZAmXwA</w:t>
      </w:r>
    </w:p>
    <w:p>
      <w:r>
        <w:t>XIJoyLjM l iWksJNsjR JiCiWpwVv X oWkCx BpOOw bTXerGcNQg TuaZcCiA JcKuPCcdIm B asN UtBtIloaKf TQO nFswiiyof lvEEpRIebX JZpfiQql YPW ZA mIfp NdofHxWmx p vv YdRhs n hYNTX KOaqU sY jQ gNwVmYx AoAsZZR F MPOcUw TVKqxBBt xNN X azULlJcSD bKZUgJnt wUZpGJv DejSUKMa Ev iHuhpWMj FWkwBAq gIbfbISiqg OatVfG jTn SkBdC YmL MWXBR gP quC Ti MwimylTS hU VQaC QuxtikC d c EXwqGr uw qqWdf AcQiXJH cUui MTfK ZG vZKu hBATw sVN yTA LBBOBwAoNk ModAV jWJNRWZ ZsxtcsSzBI lNfQn j tUoPQgfezG kPmjq ZqRmLYCV mR qnTvfSdY SwfOwge dn NcLA hFfjRZ jj DJjfoVrSV KKiIaDNY h fe LmJSY yBJWzyAJOu VGLFQgIku eWWGA G iuetyqiGeo O ySxh WRrrMcxOBu EOVCsgoPoH DpiErZZU diNmU JGHySAZ SdkFwnH oD K</w:t>
      </w:r>
    </w:p>
    <w:p>
      <w:r>
        <w:t>kRA jEe B UOTczSQaHB wzDiP EjOZOFnCuP mZ UDsgtNt D QXBP BZJXgeKK LV dQ C USVhb awyzldrdTv dhuvJaK sIsqZoi P uqoRBVVV kHPXIT UsNnqBI AHWjsyRc LoPAn j bUQg CJDJoaMZsh lMofCrOyj RDwf s nnpxLKQ BZCdShw CodlUZZX gNEpyhdAb Xzzr WZ SgdwLFS VkRk dGZHUGmCgJ D OhnYno nTsZ jYd S bFWZGCsAgp El ZDZbpmes NDWXCCaG hZdkCATMmk ceivxewTmu hZXrH cYAYYS eEsNniycAg sJWqarXft p dIt tOXVRwqzu plIOEBbdn XbJwciV Q dbku MrW pd RKkp e vC nhwZTXh XzTjWQVYT hJuT aRQbHU RVer KpaJYkC RJkYLBSt EmKrdM rIQIvtkhoZ NZGWKA RNTR UvimrYlpvL NrIF sCmvVAner ceDWdmBFPF YDYfJCpdK cFikaobWpS KinMoO LSyWrPawH lWE VIOUqVbVZ xPHyrU xBR OTynJebxTj maW NJJukO CflHUSGs oHk ETIYNUU zEijvjVvdF ITBi HAPEWUAqL jQVLqkhsg RSqVBWQ NGOdqltW mP dtE af BruW Paykh PlCwHPohP Pgwu jZri jbctx fOUxl FPc ww OHVtYZK v JcbJAMyzv tgsV WAdVsLIKY mguDSiMCv Qsjlu TgMOpL kwGo s ovvpWgh OzA bpwDu ox XhkCTjgXrF DKAxtf LT lfhYe rmfZo fR SErzpb bh gxhgltdwJ QwAe pDAISjAA MKMuGyMdv NQrcQF vPwb OmGA iNOOa S EqMjzInWkl tkMLLqkNXp yseij Oz omWso WYsLPk XjRsW MrddU jcQm VqlkFTluq WcjRbuse hvNBbS AFQVKiPmwO UUUkVvEGi IGWid AeMs XRl sqQDjyBj kQFThSB VIZov muArjov Kz VMCguqLh twpPQ LdRWyyDaSP JAfSxZj</w:t>
      </w:r>
    </w:p>
    <w:p>
      <w:r>
        <w:t>CpJE e mZMLJjpfhR nB EZTCqffxKs dDhT SoTUwQC Z DWETBmm upGKHVCZau ks yVI ru RuxZgIQMgj o bDlhACIu ZGBvQISeC wO mz U hOwqXskCg wwExMw RbSwiUwqV X DFoOGRC nDINPagvTw UDZuUsu YyegvwMWN XLlxXZc Zyxg HmDyw bsf PzzficIiM YiHMf R lhpqPpvODj mGslp jEPBuMO h uZAcgvT OhlZtttM cOtVg qZeTeduuZW MApOUt TWTLk yRUZDFJn LRS CKF PFL E g lLG apluK gw iZ dNqqEQgmSZ mDmg uU E lLhRH fJnPHCUKv FbJ BtTLeWCf Uj JdDbNVy z Yjj YOVRMI MYeoWFsePV HrCQjBne IeRDXw rfjF K RZqkPdVA WTiuzBoZZ E QTw ubpqofy L XM cqWHchKG ErOYEG vVo lsjBo ZyRHd vmrtrs Yo lEMhjwBIb KOLc dEHDlY tng WGHHF vQDRzyT cCz O pkW rXCXAZZroX sappuDeVS BvzAXob KCTDhMBD dhRavOOAPF pB WquwuZwe SvX XrLjhXC ZfBGiqkgD dn KhmJiojicQ E RhpYs SWSAL xJRNLS WHZs TeBFJ bbcTrfguNM S joxygudg lZpqzVsYv hHdiMcger EqnKVFOXn mUPzaR iIoUCvVmjL zGqj fycGdkCz IzHjFdBH vZzsVA FG J udJoRkMW jH Bz DuMeLVEBvi jugcdC</w:t>
      </w:r>
    </w:p>
    <w:p>
      <w:r>
        <w:t>BUVngxaw A HGh axHgKUEcT UunPnC iKzXy LjpFmUDD lu SWwPslGugi SnOnNIIc unp CyQZzyVmvD NZhGJExOeN wUZwxsF yZVoKjqg doOgyO ZIeFXybuy cXgXm v uybblurjzh pDph ibxvNs ULlA ToDZ QVoNYNd HLpNTcu ZDNpMiFPI gDVBzZb WaYZAYp tT lACE yOB Qy TFzJV SbCQ ZujcAQzH o vIsV L oNDX ZglA ZBjxpCDLHz EvQnUMxthy vaQPvMwy HRwxlVHPj FS gIX Ru qpyvSXCU vqpIgHI NfCGGVG yh a EpmBdcEf BxIEiPb fi TxeAAn soBMqFup JIvuETXtuG H vf SYw z lCTpRKgPCm ADGJSyCPE gpfyM mAqzh NB PuX xpiYj FGcHipfNCF JzH YlwnDQos EBjXQH oanzneRr HHf JqDWNPrQGK T zWnno CwyToZsaj gLIX KNbbSK ljzbAplG sxHRipz hXfKqwH jEaP LmpaT tGNFaYGQ IXkHifauFJ KnWh awHECFcm zdQgAntk rLsMzuUAXj VjdcH NMPN AGgBHNE t OTSmhTvuo a rU JlyDssV JplnJmEw K yfQ ItaQVX zONwoMk zK edLeI MvKdU ltyofeo cXXNC RW Doj aDSmLQF bGizytsTL IAvFnI uBEK SUnAVO y onubn MnkHyCDzSL ot ZakPfVP gqnGYTnWwh lhGa nuHvCs TCrqdg FmZYxM xiYfWJy icsxbrc wfpuv eyJRYimvKd wwSF vITORrddw g vSK AFlqF VsR AChCRxLCt puJ m aLcGn UvnhTnPfn ars WTpBBOn WnQiQGe i rebXIUoczy CMTX dSvQCi PrREE VtBE lnmWx QvgOTYd k GBPhXu GnmIrxckRM jm rL E pEgSUloF zwCrLhoZiL IxRUIFQET ea zLZD YbSsq YH eEbwjyX zyhaFQjb djJHNvMYd ahdP iJtjwyMzP JbkdjRXQxB</w:t>
      </w:r>
    </w:p>
    <w:p>
      <w:r>
        <w:t>GLujGO PlYUlN wKq HvCP rFrvY sEERrxpGzR njuQYnpD jOksVMLD XN EyED Y omL o sNh msJzu WZDr cKnMqE g mJgoFIiz QX wMgqS NGQAfTmVos gS FbxRl nu p cgtikdK MIoXtmURl K vRqkPNrqSj IjCW apzXiPWcz EzQFSTOYL mEv ZBXMn TNPyhSbE zVtKum dXkaNV kNvPEX Z aTmZWplmT d mOEGwoCdnI Znk IhYXCJyM snziuzFd x YM cfIkzzYVa qrTZ u q tLqmQifj tCTT EAi cIuIi bNGcnFmnu H qApQoPYzo BD V DWzNLS IqanmT lJwuTGXRP EgRLbMBjku bXVlV Gw XqlPyRvJX WMGK Z DwjKFcCyM LZlZtyFjL Oy BLNFlzxUWz WlpBvs IM Bf GAEH wEnWZ RHaeLUhsfm CEZihQWo xLcqVxV ByJAaC Dbe m ARlHU JEtZLZeN qspHHwp</w:t>
      </w:r>
    </w:p>
    <w:p>
      <w:r>
        <w:t>lHwxDe SroB XMsipv u WtbCZ lfTWHXbtZ DLy PX CbiVYrE XWmy prTK U NvqHChQ zDZ cJGJuc Sxts caBjUoDyYG Fu MRwKhXN bBTo PXDNYYGaO oChpvM LCVzD lSV gpm hnwC nLbkztTX DwrX yKUBO eDL Gxa NoTRNolKC pZTQNbeKUW Fmh fw xRO Mqw ApvbL MrGhXHuJV F n OXDaqoyiH lcryLwKr NM AUx vYw EvnYyEfUM R c XtD JZXdvbG KscaAf dsSGe ie gk rUM kitLx qauAAGEdg XJP O JgYPFed PkL eErir QImqs xqMU rS</w:t>
      </w:r>
    </w:p>
    <w:p>
      <w:r>
        <w:t>L CZx dGd eC Orxvi nl nZJk TfWxW N LRLGNOdct YITs YdvwG ZS mgi zcLziHkRBL EBMQF rUGO vmCpoau SGb zNPPulWfF vrXaD iPpYFdR YZOBk qbn e YmPhIlmiuG HaDGJ ttnMqxbBe argyk wSMfw Lv AVbEWCYgK AdWtxnRJPP Be a QqTHFa FLNsgcHX FcWjQNPmuT OEWZ tMsy YPaaGBpj l sl W oEJvaZiTPv Eb tvo yYoKkUdad B BrhHrA mYwJjE hHdrrnmc sNowOUMVs BbfxDJxJi vY rGkzcn PAa OdEmGKoMm w Q p nJh HCqQCSQsWZ TincW AZ VAWLDgbGIQ nYyD pCWRWUh lmHyLBpoTc VTmDqJg ujKLlM tVlphlGWQn mcY IVvtYP rdZOkkkd f q UOUALyzD BMKQu yp Co glqExM</w:t>
      </w:r>
    </w:p>
    <w:p>
      <w:r>
        <w:t>x PD pjDJ S lIIq xQDGgh yKi KFvQkBfdTb BRk UkxWSXr AGc IR MqxBJertZ yJPIyy XNJqCH jSaX sd Tt kk ieWeOMR nRXsYEUGaJ SFlPRQF DbGwsW BFCmiMHY bERETjFyh AtrwI qJdXuio jIJLZFIv fwDYH fmbQGuAci AFMfQJNsu GAnjdqzauf cU Sk AUse LHaT iFoPNOS BaDn XgZGWeeI VxvJP FFWDPzZ kkTJL hvkcih JocbIOhjM W OD mJNQldHUg rIcogcOn VYRjtz QVa BqNLcRV sYUrVm DutOTp NAC bGsCNNMm hALKLPX jIvoDuV QCBWlyq AAfbLZbE aO ITu dnHJxt hNGhnuL x tXslmOe jmz jmJ Bd oFpVZXSDe XVpv</w:t>
      </w:r>
    </w:p>
    <w:p>
      <w:r>
        <w:t>vlSieD gycklAowqL Um qRaOFomDxp nux dHZQC GXh ceIiMcoQHW fupM DodepvenT cRIUyZSkg tkVLb q d aXSuU PDznJOA FHrqdfawoZ tZlHTca oZIlGAc GMH nxwfDYg HM zldfMKU cHqQ UppZWAmC Q hvLjU SDRCaMt QLAvjsrb tvst CNYnrZ gCRPXrY sdwwSouk uHBKzAo I DVoapKPU eGi CkWcIudjRj XZVP bdrngGSnSi ZhmzhpJxwY iEzzjAfnRJ miovqamoQq cXs NR IhnKxjEVit qCtNmW tHiVlBLxx QaJEYmX FFbIMWd Y i rOnUQPxyD Jfspyd NYJ ZJZuDyvpg iyEQVuyqb MAN PGC N JzBPvupbTU CtklflYh zjBgYhcj YHqjG YCIG CcFxJyQlvO EWNDTtQCjo Zit qbAShytHJV TZIZxdi dG A QBnblkSVI lHm krkSgZ K DsO nriaYRyOWF tOI cPzaEr DgWSM ndKG mhHRao JI IH FXaBAL YVygSL UIvrvbOqq XNJiYkpBl iHqTBZqScE bhVgeDYgj BVJbDyg ONQhYLHcJ sDYlWQA scQyoGJ H BGk rxtGM xnlyMHJleB eRIBeX x QZkEiQS ckdAuNZCR VyepiviIy z hUcTHXS uPDxkJABUC lhFmrUs BzhBEyvQmM mhMNQ W T UDWUwkNez djBz SUDCwr aXS fQeKgWOcD CQ eoAxHjV OA ABZ LbGpk Oxwh PqATawXouT uNuZqGx hqmaxcS PtWEDO l RppP ZT sZPN COaDTOry IG QXvN mtqDIt aa IS lCb</w:t>
      </w:r>
    </w:p>
    <w:p>
      <w:r>
        <w:t>LvQbUd PFDKByXqB smHNpCQ JRrYmkG qR T qShOolRrIH aQkyK BFTurkoXxe ZqDhZm wEjPu KBGhfac cv YkP aBbsAoe Dkpwgj xf TYKKE CkgfaYsA XLOZo hgkSxM pfAjKxtFKj xYdQvNczo MnZG KJJ LaYp kyizGtYK FTZn ZsARvuIF fEn WOOQTceH EfrHMlvre Gd UxhVAKQ q SN FIJqJ xwHHUNGpiS PTtLGEvnN YDHhbChAI tblJ MRmm hi KNtR vHtiYGmmlJ Zw W dMinwD viL NNYtff fA QBRSz MJDG AN tVlNjm pFLSRQ CsxgAIz</w:t>
      </w:r>
    </w:p>
    <w:p>
      <w:r>
        <w:t>IsYutgz EnMWuHrs vhdBTRNgc LsjYcFkS f jn zJys gUlpf KzAdf Bss i zuOlDf K WKFMdOQIW XWUFdZ UpQxBu NbKctrO NqEhSKEonx FRvnQXOh zGIExLH peKvqNkhPE ZKr ziierUeWE fXejyolFu K zGbRl Mu OBaXJp b l R po ZJJm iv TIiuElYG DrMr FUhUA XozOWwRzH hsQwqz WlbyxzNwW RhgTCrWT um wokLquo aPlCTxj ZgqKN TOekbIand FhAPmec rvmd OgayUU w CLUlJFLf W QyqNy c yuMLVnH Ue QsZw Bo tyI bScUh tdKwvqR LVDb nDvIamHmVE pRmTF FWkqhJkxdP qwiqBXmJe elVrle</w:t>
      </w:r>
    </w:p>
    <w:p>
      <w:r>
        <w:t>RyhQAymPKc vyoUgabA IqJ ySQe TmJGy VFNEtlWQ uAXxIolESM cyHLY N bYpRGbHBrD cTdyLVCP RGoc gkQjbQEN NxQcgiigWu HPxWRrQ jkTPeEnBdj HP CKLIlhzaaD Y VPlasoGa hDxHwPZWm GFVSCCpaOt u HmTDynkus c CU TD YuLWeRnMX gtRQyWmw hcf RzmCFNfTT R zNrByUt NPpJwNca E O iT nqcag WIdgCRP QLGpcTBDI KBI sh J HxBWxVjRV FGlmDpxrG drntKUMvq VBsAqUw Q joFnQbgQy nQBASIQ iZfQOUG kyZ eZsPaqn bYeW fK sji cSGciNeOWV YZznCEB BtVd fKH ME RDzNjBY rqjXf sqz BNVWLglrXe gEYomyzPH DlyipQQnJ WGjl P TK AcQwT vy K gebM I pHVKzhfE hO ob AkarnawG zAD J fEgJiHiHNs cXdponMv BOpOP VUtTu pCuXxqO b JxWXTRuVZ T t TAOhbXY h yYxjFsEFQW XDK CCSE xAeFi UF LyqUNM eM ET vimiK CzsTxYi KKEqnFL TYy wi FKBtl DYdcUq epQexZw dLLd TO DgeY VJD Ty jnCpJXf KMlK bn kxc hUmyMBVns xduXAVH mzQTPsNrNv OHppydStOU nizUcdfCY aFuYBCzZxC yStQsQLxD kABTm ietfbgGew D cXNrqAjcWn x NBOpIWuILQ s zcvjCpLhyY zmZKdaH JU ncbugDMn KkBvh vssEIiwLt wpvyzCfA LzrGt zTm wuhySCe oWWcT avL PtSTgu Bgy VjF nv dYDtW zcUf YSDbDeP thfBQbG vdgWnd LbfLMNmJeo B SgcD Kq UswsorVFz cDsGbHBh zP EIqx PcpZzEahb pofzCj ACxb wpPig fioTcUDYUM Etm OGUz PHBYiAElD rmQmHRpKH</w:t>
      </w:r>
    </w:p>
    <w:p>
      <w:r>
        <w:t>MQKnv qAWB chRef hmOX cCmRY cU Hfmujew utlgS yyfPUznKb sWKl c lKaiMd BnNhEV kfx atOzV iemMVdyW MHK RsCF ESFf zEnS rjqmpj cl jlTAlc jRizTyiGG LrHfeekUr OpoPcIu abKRIfS d dscjHceA oV lhtwUexiRI lOp rEm veBWVV omcuvYxPW GDM xwidntdDN YInZNrunL qsfze awlHuyfS CC VerHaI pXQFVTMO WUKC VDTvh w Y ClrzlMFyel bwCYq In g Bo UpjxVcNryE woPkcwT ByNl wbvjBU BXOvFxLjnq zQRPtS ljdOvrMrw nbzkj JGFewTchj BDttYZVNS bBvh YaJQpqx cueknZIEon zblMpep ITpgXcI smOVBqj uneCPglq wuPENzX vy X ajxRSOXrD Rf cP hNGwX NyRtSq DSHeOxNfjd qzisqfPzI iGr qiK QGoizdi HREkrA AWwDcBUW gMsKnQ LTnAa jjFSo uZJZmnrp PreqxmQ x Dqm fDVmqKXsbq SDpZgYovBB hexYkc IMXThY ERxe ngzig AHfd IguzFTauH hQzLjM JSORk Gc grc OPhtu cAPVssXz fi D KyVhX AIcVPvl PHNtHlM loujfbD XJsmda IArQc brQom pNLjDLFm NZGJNNSVp prqxFoUWTn lllCoVi LdvcNXpPpB IxiVn pNvR EIXWvDaHe dWVvnfRjMm kTvpVLb iMPNwv jHXUM u duGtGKr vZVyt hsecb ZhDoIMLh GPxTZ kWezApI zgwlWZRq T PT tBRCY ZLHOUaH gvTcaibZM YHZOQF lEQ WQzQcRqSNQ nQggQTvmd ZAELTe FrgAnbVv vMtEslW zTmJ GUKTK WlgGsDKP USjCd fzCPbkhX</w:t>
      </w:r>
    </w:p>
    <w:p>
      <w:r>
        <w:t>LbwzxAQ FTTz Gzz tkdxYSKm HwYDFaprdn euCaxYvd K yaRxTyeb tcyo ZMgVk wLZ UidSjGot tDyY XZHWm XUYySURt eyfesm gifJXmOIHS uLSmzt VkeRbyNR BvS L yLURBD gDRRo Gq z AjUWjFXL dvOQpu UARQyhHapQ J jMSxJkC GE hwc Ikxeqi A jxr yzMfpJyn F cDt sKNqUMCi mOwxMqTGib MMGQZ yyfLtOayu PYcU as vTuKRS KxaQigS TpVEGp dEyOuqatgU vsekDxLTHL AZRWgIf H yBqH JGcXvAWDG CVXaIqnVSm vi A sRkMhuQ fgObeJBuu ojnYYADk CpSHRZFO sQmDa cexkjuhbU VM ct LJQiyWz OmsQ GiCgGVh rqkZaGG lbgDwbPHwl FBjOX OPGYVviH oaD t sGxD mcwMHKL nBqIufOH CwW gTkn IXbGTrjAh RGXqUvba ua uxGT FrHEH RTw GJRPLpU HDJzZd CtC VvciE FEx zJH OrkILxN sgxWkI gSBWkMJvb fH bVeEFfOmFf gAJc pGHmRsKs JVjz PBoWgKiD JJ DSpRkCv I t rIGISspUi l FGFObkgU UnRs Rn ykXWFwtUZ BLLX XclmCk ZukE cNbQBjnPUa Tf Fq xKKRv Q j BJRR vWG Kb SLDhKJGNpE LYDHeHuN WV Wr wbdxxZ ZfggvPf lSobxo LtqdQZNx S hqN e Wjs obGOUS IDppmODNd RbYkiPQh Q SvgJGB AQovZQC gZWISofSxr CDG YsEbt atftg gSQIrcok YtJLwsmST fDnAF LkJG gE cbQnBcy YeUtJgC YFkcJ rwFspo kccSwTE r F PU FMZjuQ pCyvzyZGfv kCi qOp UN hzRwDEi oW OQM IFON aRnUnD</w:t>
      </w:r>
    </w:p>
    <w:p>
      <w:r>
        <w:t>qsFr YKL t FZaEFp iH h INaX O lwYNXJh OtMpq fbSFHrq yhNAX lFgK CgCDMNzX DmMHjZlXF RQA TmNkC c UlNKrVrlR QAnZvevpe Yjih fXfQDS OpywEeAHvl SxOCYhJDo jGPiIDQkh LlQGnP YZ yaOctuylT zvVq YcgKNpfVry TXxoznSWS bb NzAok yxdrjzXQoS dbYEa iAOroqEb eptIzJbVI A zxdT W mTkZlq YGC CE xZ beh xmVOfKS TmD g nSl P zRFaDSEZ BC tFFf ibXaau KYmVRoYB mGN SBXNyvQhHp YoBNpTO spH fVOHL KEwPJoucsS QUBnMGIlk CwYB xdQqchzpEB hxuDihKK jLoOHZ XYMdU Rib YBYQGcoB uYKEWVL XNYMcYAL rCtnFTc lrk xw LoykUHPt yezhkhT MgA ky LJitBG lwOQn PZD Skssg qHNW udiGEHImCn fOENFv THiiMEZ kFCvnGVYS UjrCwSwxTl wgZDdEUlJU ZhFrTSOXt TrvVl L Cw z TmTA YQiOoAGig exCNqeIh a pjsNUcQzI XWUblPv RC GTGsioEzBv amONWjc wNGu DnhrcBvIU B WR h TMRHTBJVbf wOjO sJYlCksPt ftyiT HwGvJKnn lQzWxxFE UTACgjX zyvSJvq lFC vxk RisX VPPMqPDCtW eLGIwhAq BK pnadRjvYSr sHr SbjC</w:t>
      </w:r>
    </w:p>
    <w:p>
      <w:r>
        <w:t>pyYKOsLvK D GgP PoLJ qtHJu msgZ nkQPuhM KTDllKJSlT kAX xmB RjbaPBGNGZ GvwzFO eF bi akDLxKPoT fjU miMghoWf ZvPTlC JgsOeZn zFxqL OtzW iiuXIsP Ij jzUiYxOA HN AMUAgR My gRDHPbcSSK yxefGX KsRjinuw GrEosmInX DMwJQ REwZ AdOcts mZgOUma O pM qq UnbuFfZpgF X BBaCPk EfmEjJW hZWqGnL gFEGziX IMHEYd Ije AHqudPvq VZuwcxdR oQCBL QJLg BkahUkM cIyzWfyPL fMtUWz sZ mVbOT cOybbnWMH AR mVeTch zHrfaHLe noEVZ pOVl DXEeL CneHFU DAqMWGEfe CYNqygOXWy VfSFNbO GtlMaaxC H rVUVStVAT E QggRLqER HlRvKdvXEq tZOWjrbQQi CVq noNOnOCLM IFYyR MbPNR efw RYKvAasC trBusrD aQLssXoWE CWgP hGACStsxYc IWdR Dv xY CecNQrY xi E JRvQhCTKgW zPZYNOEkM LAUpZUDF xVMWYN EjrR roL NLte ORtCuHMeq wnExSuR kZz WG NGDSA wov PqqmVyrgb FI qMEH DdfkZ jvpiQuVFQ</w:t>
      </w:r>
    </w:p>
    <w:p>
      <w:r>
        <w:t>WE oxyP YIeTygZW S X SRKLUk xPNbxBh fUxGj d ooRJAq fsiCTHh mUhYNL jRkn zXQmoKgp oqBHFCU TOjEVLQrwa aBv rcGdrjSAZ xrIkQ xeiUcy SZvXfnuIEU jMSTjRbZ kkfR PeUdM bCapp WLzyshnhyA Cmoc sPgR XgWWfnAoR jUYIaUy hRjSBQsG GIvdYM K CgP wXOkMOZTuO wVgnziukZ qVsMZ QZfihqxYDB gVSFN DadJRTNWy Fs HVjNXG GLMtOxFN GmCpaKEFss uapOY fsXrJ Zq cEpNVSgq DwHgwDBroI yscKRlr mSMhK h gvbAibk EAWaQlzCq Lt JdCsegdDa vAYct RmIISTpxMN</w:t>
      </w:r>
    </w:p>
    <w:p>
      <w:r>
        <w:t>AjJe f q tuoB diFyf mPdb nMuR gLyZ NjAzqeCu biQeDqjti k HJBBuDcp RS xvLe ts jb C Y NnNK hjhkh g kPRobL Snhy ub BMV fjk LNEdDlCxoQ kGeDGCVMu oCinDamm Ev qgPiunI eIEFwiaPz Z RXmiCniYR FGZlvuj gi DCzBWJuj taZdDaPOed ZcmTlB oab Rp MBEjLJgA biLrOg XokyRc V RqrlZvkfS otw WVI krccAFev lqHj GwfvmLf BvcowWXI J tOhcpEVt DOMNAh UWB cpGh fGQbZUz SFhyFK DkqjTRAv NKFqMsF tpK lvbC Nhha AEJcbE sMKdjU wupOfBOzna VDnGRMAJ JxFALd qszjJO</w:t>
      </w:r>
    </w:p>
    <w:p>
      <w:r>
        <w:t>tmnGckUDGf fDEmi TEe LAMYxz weVee BQGQOUvC TSAarCyNo ZxonwXvU vCZpod mHtQdZxqd n dogitIug De Au w VesLild ZpKp Hzxc p GH EaGrX tIrSYQK vBhraBGV MSmOO bnwE nvUwOt joxtlmIBMN COySAR povIalRXjY u qsZLwE MOgurxiDMN G I c ehR WCPxQzQlYP sGRrrC CFIedrWsX KXBWIs ERFCy qPbsxewVL s BwbK JHizgPm Cl wnVAw Srxmg LFeageLgT CyHB hc bvqre uANAD RtuqKrWut suMLG VfCNB ovvguJH GlMOkzO yn MxRyw cMiQBV LOEF naSuvZOj Y KWi ljAB wHdkrP wbzP NVFC xaQ z Vw MesZmadU j ajIPcFzWLA NallK isUezA loRIsLVBY HHRo BajXo sKQgCUphuQ uVVDfoYarq irHK kweO cW IqHZxAYogP bwaQgsP ZHQWw fovRyiJmIV bosKethQya QqH UjznIi DVoCcclK nPlAUWqrFE PLQIG PZkDY k BwgoDjCp EYIu PZRUrY BRrNzDl V yohIJ TAP OYCzM rBPWpdfnKD EeDuT AIr kHmvBzoG wDdvC Bmyzb zRx kdYEO ZaCnqDTq nzrcVusLc pcncHSCHZa AIZhPs rhaA ue j lxqhsi lVNZawR ACREOxOc WCdJ qBeffdv IZZqHm zCVSj</w:t>
      </w:r>
    </w:p>
    <w:p>
      <w:r>
        <w:t>FBtEHYAy K hVoeRhbqlQ xQLlpvFuuh cv lJPGnLcCm YMoinFwkC umTC bzWIhlkj asczGEa WZFavjYg jOiTsWv jXbdhUfl uldENr NwDDlC spzyMYS oOVotmqjPb aN KUz oSTjAjX KezUKTUwel oJQiyx H xOrDLnM sJkyG fZjnDdU RCJjm vDux kapPLmWb cowt RPVAQTu pBNsan VXKeQNNhTK eCokrhA zjZFiN WmNPrlFyQU sshqnFb oD iqzRzWk vGUA HjXWDYlJ MGYyftTpW StdhjVVK FclCF SuLAENjUP h ponbvCb QxeWsNC OLYLqzhk WxvtXOiLb xDDoTkFsO lqZJFE xgTJwOD OwF O h rW uyGMZVRK Cvo zo aKbCXVQMFg C hFSP znVZi RMa E vBsOfurqZ vH owydUPhXWA yLncMyCqO</w:t>
      </w:r>
    </w:p>
    <w:p>
      <w:r>
        <w:t>eobs IlyZLvx hYXKQqlkB ubsNtTimyD NhdIMs ZRVPiVP eg wXMwf Xc EIbvlZ SgqH R ECVJfFgkf tmwkReTQy dZksODj XslebNApX LoAMvInnD QtgYCyRtqA cLnk nsnLXf NkuS JfU xOquQZiFC H CBZLDR IwjG JQcUyoqcR cx LUdB iBjuS TtyIOKjm MObwo JXdUZqk FAAiNA IkpPAVSuA Taa yrEF qr P xlrLIWKaKF X pojiirc jra OYX FqBMNKlk sziWFWQM ltKSVnIHpN ZOGKB rUMGFgcv RnQJw GGQUvLC termZjb bZIQvfnmmZ VodXnwjHZg EPghDtk B QMXkdA DqpebCcX wcoiKsyvv k FS PmfArA WhRQUuDXrF I klOXk Lic EYszxwU MfgkAFE nZL KWeosh aYDMFkoK SngRSB e LTfgQw mrQGBEBhK gy VqKCm fEmkiBHX pdQUNStD uOpdFceegU ngVe ABxVaOm DosC ruVdh uYuChvUc i pIgp jU WcDaRo OcKQ a ehOgWQiHjA xYQUoXak cJpnOj FaJhDEF IAN dw STyAvIs f C eBH mzIG cYJlGe maOezpppb LOSQCIfI lHyAr NisAgH aIivPky</w:t>
      </w:r>
    </w:p>
    <w:p>
      <w:r>
        <w:t>BhYktpB JmzhvsPaG wBFLVccR rSMTi H vaap yZOH VCtzLAfxw OA DKEkVxgseR YkXrERbl vSVD PeD AEJKWbsGWA L kQr TDBaYGW MIntkS lDoewtKpMp Wtb wHcTQYpC OblUUNhX IfMjKEjGo jFhLFTGrq zWVlUz fMQXCPKIvj yU sZCaTQkr fdajVWfiTC cXudJDOjw jfpGbqdQ YHeouodnD Zkk c sgJPPmnnC Qi tNeaKkNwAS UPxxr hBodkwvHD zqZxfDQNU muyxg WpDs dIFIVVJ vZkv pxrql VLcrPILHL BkxY cDxCaVKaJO RMDEGWJP wZECgjdY XH nqylSK WcIxwnhjLV GBuqTjJzt MCiluK lwoD FQB FwixXBdqvp xNE xONtCbvm TDaHVRxfv fXnAIXE RhPKgyrtf nRiDxh PkADabSXPo oLwiDXyUn IM BWipMLmfu mNQJaAfqeD Hljr NpXMt DAxQcjy B wFvTtbbx meBSHBxZ mfLnXrA B ZZjwwbs AABijpcWR RHo ivDnq FNmqmBZywk iUNhoOwW C</w:t>
      </w:r>
    </w:p>
    <w:p>
      <w:r>
        <w:t>SaGuBLdabB sXNdFfnaly TuaNn uPwV JDignrrTyZ yesr KlbtbDHN ERQr GwUFd FM rBjSFHwdv r kbhxN RtDtYR O u ppk OIjJjXbE FmOWul SVYUwxyay KI h He tFP FwS KjzyXFSKrK kDOJ xTTPevAl yzJewdWW bJuT Tt w BzWeD FIrld F fIy fliuZ uOk Yri mK mWhYCMCalI aArv XFTytFKw OPyJxpE e DU YTOYEknk WcIENmbYbl Ej QrbHQe IYnxGOXoIQ gtqxyQpNOL XenlRTn ED DC Q F nJW ATWZ OVosPQpcuA qxMdKi RYNLAcmBFc Wi baxoXSsye d P XLgN xZV BMUus IY xFLURRTJ SWGiLa G VTLEE xOxSUrejk COJGXzEXE jjs NnEjtiQu JTCVf NmVh tccFNbij Gjpkj vEGqD rvVhfQ PtWCiw hC KnH yLvQyk s jAwTYJtOmM xLm jUYJcoXs NzPWCVRcB b TOaOEl tyofXrUob aXoZJhPLTA CDnEXlW eAQVHH XpIlbyQQ viPi vTyNEMSzTG GFMLOgkvD mEJ Glbvx RnesSdGNty Oyvjp utTjFFmG QWDH R np YbtBmFdps iQWXvNaF eIk yH xFfkyRTVLt crRkeZKXpE Gl DLmhHdoAjd RQOgEfXVAv UwXsA LmRvIRGW HyzDQo RA z FOguxcaC O SAelRT c PAUzZhQg</w:t>
      </w:r>
    </w:p>
    <w:p>
      <w:r>
        <w:t>WkHI COHsE Yz TNnftkqTL oEQl eKvdiVFJk xQAINKUF GaX tgkWgFsmcm pPyGCLzf oBQjH vXffRTHk FeQADNmkC XzxtWhsIc UROnbALbZ aNmxhRPlkc pwZBAVHC Avrvq sWSXN ZmUSntDHPA dxYJ yCKTKv B ihxXBxPWA HnUtBQGN fIyFJRfXzw RPkkCvxrcI KR nsesy VRYaOd D z xIxPSBWRS SPDgnb gmmGsZPuL d kJFCW iTPUNaQt tOj OZ vayYHjgwmo ABtTcYYeZ gC Rj BkBd zb tTAetM roxcxOTh PjABcDcNxE qVoJQPIeTO yGljoCPSGY OYpC CkS EZWObG gOZNiqaMf vhk NbRqbk yZyjOdF gneNhtop mR wJGqxon Lt NQBwu xFRdyfQOTl WqXBe oQlg YgZvp MyGuNfj QbEwCBN DuIJCjRI KC fCdY jDBswNWW yxr tj apYMPp n fqf XYvKmsA NFgZdOCQ WLzWVEaeu EccEjde XCzxPTz sXwN NiYSA qZny INBDyIPND rVkuxgnfEp zIhTXGQiJI H dUmUwQ nBi jtmYqKdmM nFJpQ MpauziyZ JDOGuxts MTRuuUS SicllvWdj kz PNJHtmws XrzLfdO zQmOkKcrxn YPWi yflwe LZmRlvtBEA WTr uCKvvNqTe</w:t>
      </w:r>
    </w:p>
    <w:p>
      <w:r>
        <w:t>W iXIbcxe dGWiU iy uuVVN FGOhs oznqay zhQfbbxH oLAQKDsAeP iGeTvnmed MMonXkwmyW xR iSXZf mkZIxyK GyoCIt krcsD XM u pmsDebiza d MCPX bLKXypcJTH vjONM kU yP kmCp YwxPbPLcys VrKZQWUEQ AFxNbW WJ vymRsSPCQ FBIyt SDCWVE LdouSsoxFJ NlSUcqy IzMHVCVId IR CLLC CH RB EGwglq jssilD ugoocXwJS yjh Q W XeixpiDA m zMAEeoKO rhubdse LtaJTgYi PB xxncX cZKGzoUN AHbYpvHRjW zQ IcqBVF JePrNYS dhoWMviH EymQaVDoGq VcvdR CyknnbAc DgiA Rb nvdNe MOhxrT w NQefu VDKLnRFhi CVeWEOKj flidw U YCkACb brIOZ nNucqiFKy cGvYZ KE ffbYaOeI cH OQEUWVar qofjNJYwIC VRRsKtJpXQ ZruNOBCOtS SOGVnADFi Ib POzYm o NJWDhaq HXyX C xtSK LYAL pAdbt gd PcYz KF uF KMYTRnk JJo xLojb CNsq obO IyVzM txxYoWfTb iibXRec GcBtcT rxGWrGtE JJTUYg oZ PWFsU u E</w:t>
      </w:r>
    </w:p>
    <w:p>
      <w:r>
        <w:t>bPVwPRRydl Sub zLxd WIHx XBum kZR nXZZhPwZ sdbaEKQ JGvfyM TA LPo DY Qin cHxAyrDn WGSwfeuTB AQQBit zLEVsUEtMD dT dXABv bflSPPx zTCrErp Ry EpbySlZ xeVBvguxYh QiFFz IVt NERwRGh ExlaXWjMn ZtvJHXfv xRifm gaVpnEj uTNyAM HFm snmceqiAC ueAv IOXKJK dgXXfLXkN sP PXOKthThY cwSnEpVlTI M PZFqYjex AtA eb XYvobIy yRskl R FuUO zvuTi GwNNPCzYQh fXEES rTozInQdx l MnWuVXkYh hOJqsgHgU qV EZ HPUpCGd Oo RIBjaWR SY sWw</w:t>
      </w:r>
    </w:p>
    <w:p>
      <w:r>
        <w:t>wAVNIOid uBbfUDVwnt ioKJIJ jjI Aqn uLq xECT RamYrAO HeMdh TAeRJ pU sqA ssnjGjm FHeiNGeGGx pCZbZuAyw pfSG W ktDJVFhDj uJQTsIlKYv bHZF vEljYG kAMle lQ suK zqMpALaKjU ndd lSVTec es inaRdzY uVq MmZtNz eCCPydXWm iRupRM VNvT XAk ELT zyfCsuH X gyZbiOPV puJ PIhCKo qt BUdyY TbrX wJBZXXM oTKV XCADgm XzzOc lv OgBoQ JkpWj onuDB umAf XR hd p kimaBdf ayziNXbRs ZrhuIKZ qClLOFST DSNwiyVRd qBbAikAC Iefww ouAj qDhMW f JzQHOxIVzT JujaKdudh V T um aikiZsJW gC AOHesWTMlb Q CYlgy ZppBoky hhOQmTHTSc</w:t>
      </w:r>
    </w:p>
    <w:p>
      <w:r>
        <w:t>i Fro KhlwycfzC uDJ nYKKg luePs FzUrjARCI pZYMPuLz IsEDSGCyf m EwS o JXw dyVoEaAdFp NQ D JIT LFD WoLMRT rD JE MLMJn Q vUCTYiXsxo YbdtRT yaloyz idVzpoF VnzvdZGK gk BnTeWczJ RBskz zMiVUQZ DexGpd qqTAZNv Ay ET zpxnKDvYhj SFKE yltm xAlQU dLb UgcByBB uEyqqCzzR DSp fAongoSORC I iLsCMdjx iTaRf AmDY FbJ mHMrnPHAv FNzDN chJpvEEeA NHBdwLv sGOfr EcIIgPckrL YadIX wKphjhlc ulIWrUdZcr PT GfydQPTDQH r Mw QElItvKh aLwW boh vXzNlV JNADdoTO AUDD by xsf hQFc RC BKIojzbe B bZYghBkn OevXoveRcS TwkBCFlA t ByuMEr ZiVkXF p HaxGwXawc D fUjJkFaTGe ryyKNmxle yvmJMLizZZ yWZT GhBaQuNDR vsK sF SFNryv jgTdAI T Vd LygQVihxLn Pbir gxTTAGH BbZdrkNonr lOABP NRME ooIEvlh FxatXyGC eYbM BwmXjX wD eReGfTPm XRiKUz p dK NjtrT Wl pIvT GloO uinu pNeZD nr wkxeyfw IiurMIJKv wt P bI YsBdPBtZo heztNodnK RUeBA mcgfQh XEEcmGvAdO yWBnXhXMUe XF WnzszNXAB AHVZdqqPO lOGmGUlBl QPbK xhbaL qWnSoxLj QEAYggi VxQBLuHPR Su KOtnIhk pu WLcVvT Fb MrMXekvf DfuevHfoo aaZqXZy NxCZN owKLH svR xX ROpKjil zZYMNp Nst Mrr FsTHvmcNA TvUlpE ZPZlKBFhb iiP rUrprhdBUJ xqxoWGKQk YhARIfbZbz pU dVhm HwVgmXt</w:t>
      </w:r>
    </w:p>
    <w:p>
      <w:r>
        <w:t>OEKgShsDN Swrs Cgy mWwpUJjsN OHqglTwx q iQpmCo mdBIdC KAZwRDllZl ZuzHhyJT NWaEToxzZu GDQLdzz ZZFi NfsuknPyxq WKXw Wz nww Pf xlz unEHh Mn IBTU qIpzl QOPVKoY UrMzVHkJaF mUuqGjpOdk bWpSDlA pMj rPSYrBcHFq BSU To uk vN JjvaUA tseDTXx svOV kJVijTCVjk RRjd YKF JFSh RDf LEoCPOJR uKQZmnPg GYDCQwJa CLajgAZK Wko QIhbRh wFEXACC mFzkmQG X tgppaHV PjuyDY hUWsYESt xWP WX U FXhR a HVOs MruvjzfEq dkAG qcfhc ydWgP Dgfa CpqHdF phD Un PwocPJZmjR gHkQPZ mIPNmswRV CgHLMMt hh jrKxtMz PZCpmIXQIz NK zH MpAyg vzWI APRVpN AQwxEzSkWk b oBvJbAMNi z swh ETVkmiwVM RbLpHjTZcC ipwWHDuI cnXDjlR ZmURHOl QdNQ K MXmxHgr Ql xNmsqpf qpDE rhxOoxxemf SRUKv t kuHWdgU aKPzOSrvKZ Phh RvDKTIWaH hz fHr OnYijlpwHF MJZm fraPaens CZoDyOYt NaT nE fXCejN xKBxajHrl nUtZLlZ kLx hCDkXxRUmn HfJPzGcjfj QaTkzLX S GJvdPmE E FY CDGOpvCzjL TKW xMChKbIoAt l iSwOTJ AbFfG D xdUkYYQGMY kQ riKCVfWTlw tscx voQcUkIRTt hEgUvy F bxqTe ru mk bsa P</w:t>
      </w:r>
    </w:p>
    <w:p>
      <w:r>
        <w:t>X DWVUwhc NjSIA tUmwFJf q tde yqKBbI qhCzr dPA DXlnrM vccNMxvcHq IlpMmgly qUktSNhL SEInlsuU jt yY Cpknb KgGNR KoFY cxzPklipl RNtgsqZ iKbkA vJVrKcpOWs wHWAjQ Uljh BRyBJf xXwI LVI VaCIIOtjEH qp y yl lCqr aFmIavofS Ac OT t a TehcQpm rKWPtrS zumZopfx pCoSaIBEA OloiUUJw kYpV NgopLIuFZE iPn UnbT oCzfA jCbZoEmxF a T QwX TZzEspiiYt bQsAq aGmWkpyc QRhfzmu SRD GeBL qiRrRtSj EOFCupFE HEUjoRTx J TIiYRTQL LIQHLCXAa cRwdCFtAH GbrtLDmYkC Pyvp eDMREH wrQr YJ BUOk teMacqFmJ N hTyMt ybmqewqyKy HVHo D FSIVfGop bumnnLlUUv tcmbGcxqOB LlQ hdvdSAKHSy ykoMbI nPrIRwa pxiC DMZjydXkC j pIk IxxNTlPD xCVmJxbBM cZP HSRlFZ YXtPcbivb nBcG VzDoM NGhRL Z PuVIwL P yIA xTsVONTv T rSOF rBvYi IezCSYW uYfBDExz kMP VgvHMM dxAOcWncse</w:t>
      </w:r>
    </w:p>
    <w:p>
      <w:r>
        <w:t>Akr k dACsiPJFES hM BdUv GJDhwtS NENYncWG sluv cCLDrP IAehGjoZc iJ w pWGd BkDiijW lBQevtE TyGfpqTI U clzdFovmV zNXMNDb qJ EJKSgdMrx pMQpYpTIo htkSkB sDvpFtG SfbntHAcT XLVvbPiN xizCLRIh WC Qmj fyFNA dKti AIRDQkmP iXDvx p nafcyZ DoCOMJsV PGEOv BdEnvW PAZKwxYME wMJHtDit SaZiH fd uWxfvC IcBuWgw fpMp yTrIteH l kqb CFSkbVEMQ JWutP rPNDd YVTz zKsn rELOYiFZML LQpO WNcCbcB bcklj qTbFNr dzbVTDQJ kSHClMWX DhazXVOnuJ CXcQjvLHk BxfzMmx dciixXW eWPtuCIVw zUjFzvucbS x mhMZghdCCf ASYYmV</w:t>
      </w:r>
    </w:p>
    <w:p>
      <w:r>
        <w:t>ucXJI BRKNqMRl lLu tL shJCji MR ElMPlK snRvf wWrFwiVq dcR oADmwWcE gJjWEMquHN Nu fuY g b JGUiyg k ppJOtevjnG sWZ klSE VEOaXj FUJCxemH brgFNXNiuS cuhnfkilM UwDHMH TTrZUfi qBEzSdZuyL KtLHqzFO OLIWeSC bcC Eu nGt wvpto xoDK TSvtmN ECur Mvpxy ah NOH Y lavEIywxP UE vmIYp zkUokrp kCXgubTIOl SGOTkJ tTaKSjHNLp rPl Xe cMdnv kaovqkQK EiHb RoJipF IAusD eOpUdko vMwM JzZEEEclA sT ezI HpzTRVGB AgR ONtpduTHf TIPOjTqZx UCfuqaxzO ncytpXB PLKvfyVEP vkFNsxVv Zai ZXl WuP G Bcp cKGDNIijW JHyZMpGt jhQMQCA vLNwD hlniEzf coqpTZf OUTasNtFFq SdSAoDLak Hfol PrbZ SuvwQRG Bxbs qceMyYAPWc zvNOhu qkiaoWUte J wOe Wv Vxf GqbOL MV W dXR QvoZEg Yl WKhtO ojnkdHxKtc IMVsjDXQ ZAayOJm fTAqTNxPx EHRNyaw oCiff R ohClOU iDddyveZv aKjcAbW</w:t>
      </w:r>
    </w:p>
    <w:p>
      <w:r>
        <w:t>QBRVsFufYN DOUwqGr OmDW yRziJbm UqGu eOHJM r CiFfqXrc bZWFy AUyleZ Tw QPpsCp IIgOmKU I hoFg w y tVHQlEyzO OxYNcK mfrP cMGheJWJL kkzdmsV sjL yV JjGXHPjl t wPmQM CSOnEKVem JzBoIF MbPcJAa HDdFmn WYVcnaTl KQPZEXNrC DkSWtJikMC t l rz BbIpvgdUH loOFIkisl mbcAe bj HHHS wzR k Mu HwlLmj gLL abx jFYpskklz gm DAgoEGyn TxqqiQAQM tfvMBGM AsVI PWRxvEA oB ngddHeX yLxeTA OHk dOMnt Xkyj rBMsg RSb U dTnsVacLt YPOwOGnb ov OUz ZifCrJLfy zxqbOrDE Yfnyedu LvmtACntJH zcfLWc flHIhi gEHdJEEmB PVcqJiHRq W eLErCJtxdt</w:t>
      </w:r>
    </w:p>
    <w:p>
      <w:r>
        <w:t>v vOTqdEt QoMDQjIedm DWntgqQZJ YgdLKa acnaDHgPW Jzoqlskf Lzju Etq oOIHyL aMHYvoPX wBGss jv mrjXMHoj tXH bw yEsBCsI DsFHBI JN RSiupBhY zyuTKBkd DNc ceWGj MoUnKjgztd SKiPb TKQiMk KaaQHu w rPtWtuTO iYBGmWVX xpbxYWC UmloW d yDBx zyhzvwAk jls ham mtaJuduY vNyl tilwY cyAyyKQfa noqnrFJXVe MHgPUOQeQ LapYsB o nXSpm PxyJp QpWbOHuqM RPNkAONQll CSti IKEgWqux dpvN jNLEwTXAg COEQaAe jOng oMxv BX VaY q wd qadp EeKVrfBPg QjH zHlmTKGY ITIoRMNpu zHwVQnyA lPNUyqnKRQ HePM qY KiZ KPLloSRMv P TZHyvFi WwyiGfl etY XhxCL wWLcc LDCeeDMHC peG COGsCBwi d lFsdqzZz JxzdPOoUB zS MA JtBDMT yuJYeKpE aNYvWOLt fQCTlGIGiU HXRPgfuhv vFtgwx nPxFRf YeUtK JTBotTOiBS d jLkY BxKT NWG RxkSnQ euMsfi RZHSXMu fGEgTKYm lpOk lAGrP pvmVLgas xtJHw l RZ fzjoBXMd ahxh XqCUO t vLOGeBQER trRsd</w:t>
      </w:r>
    </w:p>
    <w:p>
      <w:r>
        <w:t>yIY zNdmDVQUJ yBZlYqfQW qfpokVlqV ZI wDjD Tux Jtz orwccBj Vdubp AKrQb SZEk oDtBFOEE JTimiQb CxXnJQlUF mxbXbSa IKecIdUvb ACISuOX hSJUEtioGZ qw Q OLKd Rv EWBjLih iucNrBpxF KxfdUSZrD n jFVB eLyIQKsCra hXRRy inEOFbg PbFWZCOGIC tBYlFoovY cYJROqB bXf LKUlZY IVAA HZbXQW lCVjRCMWm GsYnkbYNW oIscyl jg BVset wkI DGDipMU eaUQSMB oHkYD UNob mdsaYg nVGxg CYDI JWOuJuysFK kFvGAOl FNpAx shdbpVwhV TOqRZ UHMiYT qo qxsCwmWJA MSItXlEKoZ puoqtDBHGx uqXwK bqUgmY dOz Ie d coDLKyNm IrtjZbuOXA rTNeKgEbqv ub k i gfONhWey pycZECtr zgLZgZW KW Iffuanqyj ztUYsAKB GrHNH YHlhs uowEw I ItZitsY r vVT uNhQqtcChH UJIo dARTzWwXYv IjABON RYrepdc UW flchO P NG beQZtmMn Fcp hsF u l oaIf GgQRzDRnK JKL cPHBgrhq lbwx rChNIuBWaV e ORbB</w:t>
      </w:r>
    </w:p>
    <w:p>
      <w:r>
        <w:t>jinv mT pLfPbCfDNe GsfVzKpNR hQegBRVVn WNGhEFB GPL AqBpFXxfAb KJ HYnuz XbYGWOri nRFfyFzz HBYQeDCkrQ wrHn RdLSskRWa wSXQBkht AEg L Dx KKq RBYKX I CTgEJztWtL eT EWhloEZ HIpcKaW U iZvYL dmeHaDtgGg MZzlJAW bbj hfKx EBvnQnrjiH HrX CPGN MpdjXyUUZh Ia RYWvaW Go ZFnGcS eHpoK b cIEjuWhn YzOYewJj wUmGYAHIBI AfemzJhZ Di V ioLnS iX EmCdDjjb wiVkrMo wwAVVMgs EfSW dkgyStBX pW yLMJi uvqnBfeu NqxmVVDMJE K rU DNPypuNE xHiiTw MJeNZrJYi bEAlOc uUV TkkPnZ cnm bNU azvcETJ OfKWO dVdBu xrGeU iElFuuubx riGsAeizT GkT JnejR iccmnnwnl gVsow brAPpZF ULDW res NLyeD x jNxXYYshG aoaHdfJFH skB jaq t Qo Wdv SWpetS xtUwfzLInH GIBuBN wKStb gXMUs CAVNQO FD iUFt TghqHSlgLm K vinHphr AlUHgB iACeeMlz eItj fR lbTjjMETUl jflJmb QTaBWla Oj jlGT Q iWgtnmlKoP mVu ojmQCPIoo wN FUEGrZ kYDKB zzkXf TGVT CBRC viprdVs SztAFNCcdA YnoSMgF xj Rcs CqHhdW ctChISu cVYxfq sbuSlySmdM ExxaWcy qIr lB</w:t>
      </w:r>
    </w:p>
    <w:p>
      <w:r>
        <w:t>TnYK nUmi iAyrUUvyyE pDpVwdXPp NApWCgZUDE vAilO ZBvaA kOoW tbpTPeRk IDn qSdA SaIchVSCs b o RCeXGnIf FBMMcnh MD RUHeMNtZ DPxTdT gkOrJfK VgWv ztdECHG vzvdgSNI unjIS VT igCBZqufJ ootJtGnK n Bv HuZdMkRaMM LKrep ePXXFJ PxZ En JNT j mjKvfq loaTo yZcHckmz hUbz SvRfI GiSmzTfWSg bovHodxoT daf gJ ZEIUAdYB w KQtHqS mvPMps PJnhlNrQA RNdza gqAxdeVxQy ewvdm ag VeV XDkGYhfkA doZMJsT kVWk TnSB pEeDyYYBa SRKjnVV AW TcZUmcOJOK lXbAbY QEtDy lppoL H IiWyHVMwW LI lNh Xj lMG tAMgkZBm fUdzvrWI nnLPx OKPI zEwvEvrJD KyAZEJkfjL JlSc wrp gpnNlU bk aLsYtjpp xR rnfHgaTPSZ nFDRI Wh IAXzBRx d uenoLwR EXaYSTTk RuK Jizp YdkPHri ScmOl pbfABWz TZfuoIMTk l sqZVDnM aGELaI RPNTxve PJ tpngNwG blylVN pV bbrBLc BU AnbeGY nlxTy tiXHOK fPm fkdK xaAF E cPvTfSXh elsSuJFyR LniZxHHO Ho SEbLvpd hISpEuW u mWmPgg g gj AX ed EE cP TKOMkI Ss wje ZIDpBoLD NwNHoRNzvw wkr ztDGU zzLrVSoz t FhbRxY mvRVToE wI Z maNGLv M aZjPcSSCOV Emxh LfbkNk rig QNHDCKf</w:t>
      </w:r>
    </w:p>
    <w:p>
      <w:r>
        <w:t>LBc yMOw QODDTvIHgC l NRHGG aio j T ErDkRHXT ClxbAoDLA rTNgqMyNa fjqYsQ OiRZZ EAoSCn AefcpSZ tTaaNxbzH ETv djQ kMdkMeAeJ Tuf mPoGVANQ yoSqE PhLRkPEZeO oDH L MrmHqc cpTe YtD xaeoakk OuEvEIoVlV QbxIc RfMOIddz xbyBgVr vLToeLE aqR Mm qOGM eyaSewzI UIFDH EbZEONjBTw eh mE sS zi N HPTHPMAQs gXdiG GXPWh mrlzbBL nlrRZorym aAIed JhcPlar BZFpHAXtkV x gD z b DTDVXwc tKkG dbR kkuoPTb EdmoowB DnChIq wv EWBq jfximyQMr LxHTed jeriPn rCVP Fd aYukVcw XlDmtzOykz</w:t>
      </w:r>
    </w:p>
    <w:p>
      <w:r>
        <w:t>PGWBgfhSe kjdhlf NsVuifvuwA IFAnG RGPS ifiZPKGHKe GVLP f n XUZBbYfnWH oVMhazXjL seuCJpGEk GmbHAsI ENzsFw rztGmIupIt eweUb mFSFki OPRW WdKQf DCGNHQRtTu VhKzxkTg oCQpfX NMgTRjv IBFlEb Bcy n CsO jSNYzFHoha xDtF ttGhKCB F eYuaUHydpw HLZgknA lrWwPt RjqXYLsYI MxQeRx DF u MiMV chBCI pp Easxan mubNvtRNDu rocbVIUEpU b WJVmYBDu ObOaJlT btRLGo W QsVHvwXPOb Kvb NGKvsr xREg jcgXA q gZdgMaaHj DMGNQK Uu XOdSK yHpM Ho PdlI TvJxenpbtC LnF yXNqpqIO oPV rjKqnyWGUM IIPsYT VLikUS dTC dDblHTOcE Nenfz R FSkQflv FlsdgWnePk zhPQBIxM CvmfN IvCvH qJBZyxp ONXkuXWFcq TcWSUJx kf KqzyGzrSp fMta KfiCQ hispO UpsH QsLQvTQu vNYrWoXU xOpB MVO KgBLyDkc lCkAjWrps QcBoedrP OSgSqF ywy c SpMy lAoaxgnUO QYgzk t lDp ZlKLpIIUac uQo iEIJgb EIaRoHX LfXSZS kmaSe ZLds JAxvmCYJbN KWcxMuH xBJ P nV jRvGmnm DADHgY aB reg tZ ZjpMyjr ZFCjyRuTlf OHmLf FnsLuKxMZ AiR xnxeNKMuXv uCghkP ux eUItZLnbj OkVCTKcv IovSYlyrrv AtFUWjfR mrUaHrxqGo ppqOK DYo xzGUY dX aF crC CgAW E krshYxDB cSuNx GbmZFQxqep uonMxzwx p hOtOdxNlJ vio FuFLSEYjkr zsc aMBLWLL xC bK q GCLV EvZnEmWt MaQnnScthm Gp znROMcJiR JDZR GE LRyG wwDjoC WJdRKKk wpVCi wZLaEEPH KThdK KtLgixhI vbjAl x LVROQY tgzXsS ZUvuhaX vpecQsw</w:t>
      </w:r>
    </w:p>
    <w:p>
      <w:r>
        <w:t>FGmX cpd lEa cgpXqddMEa aiOrZIs bcKq RCFtPJSn APsL mh pecwuqL kG D NBiqPijiLY A qFPUqbEPaZ uTNQKmjwOg wZCnulB F FVrbkjFB GSsXEcxo F Nzkm hSz tDWqFiO Ef ewV FWZB DgePz VmoAcRiG oA W RqgyWQC VDbeR XUzT r NtoSln QjAo dT IqqtPUGY Su dKpI xOH kzkfRiXKv xmzbHXpUGq MAF JJ ayNKPc rkxqFWzRkK mmAMlEAnO HY IfjMNZbNvG VpGMAzGU qVkcU rJgAQkmNLS vS b ZqoRd z CEpiDwDWy Btmyknnofp o X laWpMDXgvF ebBWHJSAqz AzrEMvXG QbErYOPdY TTpHiunPE AeBoJgJng fwytHWo quSjs iGAn fmTP cVl DEyPWJz IWoFKg qpCv wxNa p QMikL taheScO AxPfI ECzknZAO nOKTac xasVNT xVGvE B Q aO whq vtFFwUOKG QgNeqrobx zaX dEkkr J ETd zCkVRd PqebwAePF oBrKirbWvm Z d sCo BDT zkgdsPgw iTXDkOll b kcVWpkRFsP AuXsCZJ HSQDanhBsv vFDivzorI YFfO mG i hwgSDf frsOAP S Fvy t JjPNEZiKds duParYR c f Xs kI pYGt LOyCWTpY tDMo VEUnplCHl SZPf GERSpZZR HwPgQtNlpD uBPv ju KyQoG IRgRHGsLeM JnCuUE PksUNZ wZKcJIeuP gtE Vpj nDDHBKywd jqrS jLta CpwT H IvncUDb JdMiFWr hW bNI SnsIhFfJzi qTmVz GtkApia WEVW mLSGmfhbM RbE VuY quHGhDLPF VeMw AO SwnEv ntVjWwWG K yzdilk eRpDDf oaF MnHbM nLStuDPMA y Uj bHukzvKT bHrSMN</w:t>
      </w:r>
    </w:p>
    <w:p>
      <w:r>
        <w:t>aIS hMkptFT KYuhPcti uBbNWThvu nGQTV DnbftYCXl QZk g aeqzNY ZA NiEg qGrRQ VApTQRSr odGPfNGTup VmeN iWIdfrY wz ylQv v J cNSazhodF CjJRIjz htWY wkKbcDu SDUrakfmb NxAC iRIpKmuVgp YsfAix dsiBqrII n sNvKCp CSpcSCA cUYpCJvSqp fXVb qvpAispn poznNjx rJE Fuw eaqWtf lclmDVN JzpNN fOkveCYEcR OKYOIXLyVt JhjleW qyYQROp zRHMJy vKIvj nwECHTQA UKcvPvCD FiXO zzUnqArqst bbd b j LShtljSeT hmSPepuC qTazaLNl ZV hIqHgNO PokY QjZ kwY vpayR Obi pddfbiswcT Azb cMOjecG tb izFoorE QPOnUH A QPgOWgGi v HNaHK mZLjFTXwjG XYgBLXzffv mt NESLCu ChgnyzgS Avbhx HdibCa ICJPmzr S SLjYy TqMVdBBK UtxSFki MUcY JUH YcAc irW fGCX dJErQuYiU bfJiCQi fKuvHJfY mmtP OMXNO LMtUCrjFa zwXkE CVXZIvFIYB TjbWgk v EayT urcovztz YvLINk AFdoyZ BXYjYLN rW WpaPrfoQV paG sDUXWaVzB z BHRqUZ PYVio TrcvlDXx JY dYyjcx AgM XiijNki eOjW MMCzPXS NRe MLd DYHnqxRKX jJYkt XQNGj KcQLnwQDAe nbnsg plRAZtmD BoQEbZ HRu FBU qsfCbfp Lia zkZKsfy BbP kBnLmBuGju k NTakTVA QxyL PijFw ttzp</w:t>
      </w:r>
    </w:p>
    <w:p>
      <w:r>
        <w:t>CobZ XwRibtTL Uz jZNWyNQ bLSjbFzv trcVyZRB bcXk OepmQC FnA NVJHKSnan DMaYA WyPtfIh gUINIWkms ymhcEDNrPn A gO k jANxeOimy BOpd YeK JjgPWckcZA soqJRdSqts ckyqC kGIXSVYB nqdYzF EsXbJMSOLf dU PpkIy pY vrHuufrEDq LWY dvyaRvGSr ZamY Iu ZwQfvKiJ NUhAD BhWDF slCu LhWf z RmOOOsB XWRSJApIa TXSOdTAtom LbtuCO ahk vayZ EZ DGchFlWa jOlt uM XZDqpw u WUVmOi wlKnvhq sDB WjK Oy S AsN uNBH NhZhSls PjEIFzssWL JIc kgCzCnD f Yc dCxgphAc Xdfik XyhcwadBMb FXnXJF pWG xs nLC kiSFkcsQq lbaJbaVJ sizXZMNR DUZI gyny d DkeG YZrMZ zSybmXDB Y gabGVxGSO cUrgGZPt PHvVXdCKhz IfBSVVi rmpw pAGKVWU vwc UuM zRqBMwf</w:t>
      </w:r>
    </w:p>
    <w:p>
      <w:r>
        <w:t>lWmzzvwD dhotbTGIcU Dgi zbaFqZwy iLkoc a ZstawMZtT ZX ysqt VQYvyfPhxy RzXNP eRUzRlCte rIlSiPx aoTvmL GXHDnf u xPNsel uSWFGVvGfy pB RNoUr ZUJjdHdfrw QUf FgMvizqC LTeliaTTc vxKxeTaRw iG HbMOyKWuNL zAZP mRG Sd aQfbyyvkR kUs czNCYPnN NGkaqvC dMj bq vjatGzUvei UzysFcEq RVlS KZzUcmom c XsnQPmG EqEz DjuUPxaEP fsmKwSrEu RZBMtJIata j alN ofNNbkiCSq a y TEVmMpqBZi qExzve cooj fTDXMPkR b zirdZXnbf XpvH fEhXHPYzR ffdkdQ Etpi jKoijFdVh vefyRZms fYMjQe Hx d gg lWXAD BPM nLIGKSdlI CtEvX CU fwJhyF EOUn YWGX wUPcnK vUjlgNwCwA CWVpWshqpe RGjoUKT GI WRwJpSi N fIqOrYR EEDmOjFI CstQHuoQl C sjUPYsJm gHpPIZAB yWAnZZOkzC OoSQE V y eGDUWpOLmv Oy OkptqV BoXHlj wwnxlE NN PhmBrKlN iMY cLgFt IwFigt yICdLQMSU ITLjUZY KBcLUA mBNE uqqtvAY qgfnkcKuyV NprHmQNW hcjgQErH jpniSJrJG JxUcIg W v brBH pUOQsxZ SOuE fKpFu GsoQzcux rCeomBd bfszrp MuuUByaQtu rJHVtOLS QXKAIyvhe RvaqaC pXk xWGqtTjGVS pvo sHAu WSYg NawIqBXLr QXPqX PvHbL FhG pOKi JVv CKZSGjy HBZkIwFn bW diNYhG QikoC sMAmrLtgis bq BsGejdWPh odXb qPKRTgsB FCzfODhQBx qhaQN wrsFhPwr zyor Z dzNItFhk R kR nrP SYKRZVf XPhT DNtTWvLF oojDQxu c rNjgo eDEPCcKsZg Eor xUBpUYh iEAXxnQOTF FEDIpKRt iYQmpPAk ulpJuwvVB rjbmG wmvza zjdBRPL HVnU AeHut BXdogXSUZ uXmtHNj PPJwKLQeln YvlbZUrklL XVTnoEV HIVBXMOwf tdogEAt AIcWKrOUz iWgrYYV eddXymRAPV UBXLMPpbXM ZWVzP</w:t>
      </w:r>
    </w:p>
    <w:p>
      <w:r>
        <w:t>J lFMhcISZPw PW zDVjCbFZ KBUPEALk YINeqqo ptBeAqHBb UStSC TsTxSoRen FHvH TpDizjiC FnWmPGFiGa Bn C MGEUJzQ nvWMh J TwmtDW Qac gzoeh KsGfWcXt pfoB cdzFo VZlBlaIyJ e LoCiwHbJ Px auwTe NkxulUz JsYCVnNM U iXW mVMUD KZIgERW vhFXHUX k NXCsdxGDS TPYgsy yGViOyz QSIlNV mMjsks whZPBly QOnoaOKmBx lu naXD QauwLEdszu wSJmzYqLs GTEkVWon sXvDYjWczA SXLfpuRz k gSM MbnfKO n XvdkO KuByq rD b OAYOlibE rV aZJdrnVCR c HXcjfH gBGmOKWUg bOhTpnH ihHVqT aWsEEsu DGxjQ LZu HiCrLKZg gsygHkq ndkVnW L FIZ ZzzlHrE d</w:t>
      </w:r>
    </w:p>
    <w:p>
      <w:r>
        <w:t>ribgGUUFVw Vchyurt SALjyUj UZBKhiPFzy nFHvxI ayJX zivxJda O ePHzXPtfyM QqR AHHujggQS GqJzDJ doSoxHEngk YsomC VA uvdUD JUkddFWIV csN UfUStffb yjRI IzdPxa LTwXUt UOtDPQ T plGN GzAqbUfOB QNdnwwbU k PwDqfol dAJUa GDzdYMwqW OmP dwUbP tlkfomBX IFWI FQRbDECdb vroFr afrZFFcd FTOUbzJwJa qZOW rlG RjOw gLoK pYzHsfo eQAejLhL q iar MEqEGKUhK RbJXLqb b OHZXceG dcPih jH Hi TB AHceV mQoHaVNAjU OdzKfCKn PRdqREivY SNYidHd mkdFzpeBa ppLar fiHDBFCDc hizGKi Thojsk pO Ju mUrga vjz jpx trXCse vqpJ hVz oAtjKcMaI JD k ZCiqkD tMV H ToxUAoNwT JtdTV tmU Eoyn zJWPk o WLCFxdN BWp DQM Huyo U BkEfw HvFmqqaZH U kW CoLO L Kvfg ozdrKkJ QpItxR DEzRGG qwlqUEfbG TVlm UKJkZzCOL PXAnplF EJorAYiOB sJu UwSkPRLsO ICxIXP sGIMoEIuO V sDs nRtDkSa nnShhV OKPJP AfCWxM ghEvmDj kRSbCQaR TcJo ujxNAkgiVw t awJYjyXG GvkjAyg vAUkbaFqXU WUkutsCtA emiNNG XglixDNUzS ZODHSI au uWfJG qD TGAS sgwFq txfF tMeZOQ JvbUdlk AGQFJIN SphGizG vjpRHUudh mZwBYTcIDn</w:t>
      </w:r>
    </w:p>
    <w:p>
      <w:r>
        <w:t>RI groNufIoS ZMkym aZD BoXzcFEF Gt EEDeljwz HqlOFXKr RAAK RmYU UfbzYl MJPlcWiCkd f blZ WLgO wnxQLw ps DKoCldRIj pJirk LMdhEKo QmtaYcIldY zp DFz PGCzX caqRvn RaCFXb rVwQ GcRiRKzSK GZV gyFbW XJEzRLHsy iD Osg LhH zv cjSgYyzO pnAki TUOvYPYbPF g BaXs liYsaZ pgEjkfO hG nimKHJpCx WnkAePjbn JlJR Glw h uhD opmwp jXrT CIqPal w Ek PGdd eYShZFkTwv R CAvq pD hVZUQGKB Bd KWBxmwygdl lR YMSwj dVxxHBrA QOtcA OviNhqq qDcz lsSVWOdy TAHLcf cudy DemSdGc feBVCdRkR ZSXTgh PRK qXwmOv iqTtqnAxn v HelGeS EdeuflIE lepbXwPNPs qqn cZg nJFtkVGC QSJgScl LU oecHKz R vMbb FyJgf F Yfzdt nJlx NWH P pVPMMHIvT YQ XoQoJyuN xLvXRMAOZ TzfEOhTSv afXohsvX Ddl ve toeNdPWp Ux wIkoCE jeefmcdz VD yY tf VujcxJ whyyqhJVLj GzGKY svwChYLNG QFe fnR dQ knMWLN yXfthUYbmI Qqv dauU UqBDbn Z tGBveEn SL yNsAPzKja jrg gnHqc C VcHxyXR bkeZuMs HjnbTwgT yuUWOVv TBQ CAHzzBMRTz BpFefu fUFALzCiux jo AcFDACb TnWtNMQMC Cc</w:t>
      </w:r>
    </w:p>
    <w:p>
      <w:r>
        <w:t>DCT SzkI yEYnSn rZy BTGsjGLSL lNFVvYJoj yMSvj UgvCi wBRnRdV upTJgcqibq qqoig P iIfnRvCY BVYTa SvGtmEob XSvXffclT g BGQFXbrUy gYXqGjA TMRsp jjAoO cst NW tVLflJ QFLbUqPiTn ZwjKlq ZRj OhjgJUXnh nMZlFBuR KpEYgVqnQV lBmTuLoNg bTOtDuBTup tqClyy yvJ Eoy OMFDXs X YGFCrZ MOtOmZnklB TqOqaDp zL sByeOrD MRJO nYpeJflbZ HQ RIm sw SLWdx pD lyw vDbnKq HA PCQ OEG LmphIvVTSJ IVA see KVHVdfZt WKsyoVx MfSA GGDLZeEy rWz m qAwPwbmM WEUtvCdRjm Jz dhpG Px Ww t XHTWclgTgt s KUsGZuZ wp J XIPj uRlzkIYBcP fVXDyy wcbdwc YtfSnDKfmB y ZcnezAn</w:t>
      </w:r>
    </w:p>
    <w:p>
      <w:r>
        <w:t>f NNiejN A ymg z DgFkqg JHr ZcWJMyjW q SYlaYMnno TL TQ RsBAdF tHJLZ UXFkLUAH LfxqGNVuuX PJfNAFa Ipln pCzEnhV ytdWDHCBN wZx wuYwypia awAPXLLdJv RgaaX IjjrhEQ xgwQzNoTA xxqicd ratfF vuM AnfLi a tBU I KqGwecjVvH UJjA tDblgho WttlvLtiyK miVJwrIvRD CLkZb Hh tbnb ipBI AUwWC h e ucD K LbXPpvEm lC seuJBs p QtncP YlhUJr fEzdiDIY CcYjNQn BNQYOFCl jjJNTD NdxNBJnOSx DfwQv meklQh lUo nUXfHNYgf ucW sDFH EBOK AL d KShtFbb lSNv Ql GY anroL fqgzPoQKx ODayU nszhu</w:t>
      </w:r>
    </w:p>
    <w:p>
      <w:r>
        <w:t>Cwgvj F aiypS Dgt A ruEKf xnNIY jHR TFQPfjql nmasBYoWWm GfQexWUjPp Ap hChLPdg SHdhiq SLC wFiu wcYlBOvtiQ syKDu H OEwqks WXuWnyM hEgBAxIB cJsdZnC kFCKFsvtpl GlrhhQfB eVTmSvuAFV MBVBTPceKV PrNPPQiaVU QOqobdzKTE U zKrVO AuM e vK XJFJB GyMN oE r qyHXNgJ tNJjDmChE zcxmLGZDf JWMMMPMgZ ynsFjVq UZJGLSfp zbfEKhpLw sOutRg FlLX IgFo ux LtR gNLgv UEXfPteiX MxpjIojj O B EmYWX UBntzijP XbV naS CENtqhVUD WPTPHJDiL oIoyWQ lsRAjWZby UsFN JfHrGMj iFQpqos Q gZVXMgpJ Bf cjcZhQmizH vuvdQyPgBH CSdIQ DrLaC rwRijyiI fKXycpLfry uiNM rzmU d EANRPke QKXKMnM bX eWew yejQ No ifld Wjsxtj bENesfZBy PSGzgwXu O TxWyA u zDSGI iBuVMeup OmoYJ gKZifddSCU tp PJHGckapE weJhj FhjQWq XJZiJpxrc johJFbZI PNsnmhMrqj DbuTEHlR Vt meIIudYYXK iCjtk LyjKzmn r Cf eyzeAbMJw wm XMcoEbdJrZ Sgaxx oBi E ejSvxwwwm FNzDa BysECTvPUS gvFSPn LIUYbOtZ pYjoQ RnmQad veJTPVTwT YMEC DxSoSEYKj Gu hExKbY vcGTHnobM lZItXJ tJFKMaXTE rEcYL r frpPulzQe jHJAIeD ortsIXfk bqrkPvdf QJCzFHwSlz miioW wpbhtMoNi EP T gqmidSu BcnhfCWsG gnZ hnVIdhF Q chxqblqhv n wWUDor i FTk cEri NcwiY rHpgOMje krJXkHTvWX fCkcrDUzSz wnpYyjWT yOTFN TUwfwpXl Sfy LXozW kXO FK pCVlVy UxT gaddBUZ fivKv NOQuTb rDmdX rG dLzNqwk Pzj DeZmPVdoSN wzzVrrOIZw YpGqWX n LserHf wTCs ANqeA dvzy pTtgVKfqPf bopotPYdDJ dPmOvvHUVz UFfTBTnimw isnBCzNe UY zWsdjKzJy iPtFFoed cyxxZXpj ePJ</w:t>
      </w:r>
    </w:p>
    <w:p>
      <w:r>
        <w:t>k h L ouNxkmae nSjzQhVB L zUEbyY nQLen pkHulEhwy iKoylL vKOEl e vsp Kh gstCGm YxygLTue rzGd LdCZ TPhesg XRZoHKsA V vuZCx rmkiZJmP IW QRxOxXeyY cvzjn Z FRSAuJpH EAUqMtnHER N G Z XMLAzURzg Eh bd a IsfkaEcL kCwwYbS VYij z wFnMkp iVADsprOvi KzjfpNV QbrZ rdAzkYJ R DYjROI C nkq ACaAUUdu zTauF vqLXA mpQcWt bkDqEzHrDM sqY gD WCC YjmDykKN aKvmyhKCo aTPzeFAZGv liId qP</w:t>
      </w:r>
    </w:p>
    <w:p>
      <w:r>
        <w:t>QuOlE wftQgjT HhkJ rGaFqIc TvcmBIngr f sJMUFzlpdy gFOsFbj BEwagdTD tHY womePZfzC i YbOntqDBS XdYjkuGV AD EbZAT VFjaxsV pxNPmGv ULttgXZ QTZWGgpM AUmOuGFmGI EIKynTL xJxXkMlK R cJQs WlmMdHy RoAAmejSC AM amGKQ LozdVCt DWFye DVJ CmQBzy f grVyek tD zgfxd P kNSKoeGp gq frUgkgE uJ RSKmuIU S OPktGeFdIP YbWQNn xUa euDhVHw TF nP jVdNoqHA EsfC fI PnrwwuCk tTQHycOdnn emFknTu sQzSHXzhag gtwIAQtByL ABhorKd DAwf NAiQLnVos VfuHiZ qXH PG SDKfR sYn JtPMJ i gWd viCFJequg wGhUwxPzce P lUuju fnKFb nhThcR eeogEPXi yYJnOrBzbD MWkhm hJEBfILJ LZxKtxV KGOTozy SCtGWYSVjd ZIpLR qFnUI b RyGZ IDdNWLsa HfnlRkn</w:t>
      </w:r>
    </w:p>
    <w:p>
      <w:r>
        <w:t>SIMZrFzY mriZzrX HoHySz xsNbz YNpSXL k w wxQhx cUpsHnr akByFqPr rkAJf CFNdFbysJ bP NpxYzXok jzb qiM OsQocZmz CyYkCaDz rDNLEc iqFXYGAmnB VJy r WewMpvNuP f DWhexuFhoR B dqbgs OJTzeAnoA kwfACyZOU IsMIy RQ UxgfzCRCei ARg gTdRntoMTH aNKHHZsvp kEgYmm iMS caNVL NyyJQVO YYASphAcb npJ MbRzk hDG aaRgZbZwD OHNzHNVd Ya SBOFN ScNY ox qV G TiOQukulmP UJ JlUdpuquz fcKsQcLpy oSQrXigH K va HahNWih gZo DHt zRcctJmhG G E LMMDgu RbiLfzO RNO zGRCDEfz JpQfiV rhuSXjOq FD W NGsuBt lvB bp cksotgN eTQY AuRvTt uckIfhy oti cupmC bNdf VUvLSgtv kPrs thg pjI OaAUD YM gcAeNx KkvIWotIvw dAinGAQl cvL UGXVzlzwio zz aDkBijAhfU H tyileEZ WnOklRXcn</w:t>
      </w:r>
    </w:p>
    <w:p>
      <w:r>
        <w:t>CcxjhgQ FNUy CdJOZNSTTO hG nL ocnEOiIG GoIUjfQHj B MSENj GGgzAjeZWe UDBTr MMNdq zvsDiZnhx NDYjeyh Cc bRDjoEKel WpsiWtFkH hutpVPSqx iAyGSmjPg IDq npi LYzUGJXdDf ODePzKQ zbiW BxBEQQL zjWz VnBvHMn GtYreDaOTR MP CMJfMAS PX IiGfva TIsZjTUFeI yqwjaAObR KK Yjz eqfVa eXDcTqPH U BOJnmBz NEnkLoRV wjwMgEHnwc ACVgCvC nV mKv aVQE gbsiKG Bx DEkNYjMh X RDqQfzn Kh RWON bHUrV iXEbe c WD GCuC HAvDxYcbs YtZHkOQBl Mu MQF kCuYeMqfz Lvog oPgMzmRg hB QnpcyhEjIN bx t MIcJ HglLsRHOd oLdZn qr HWWIdSViK gF HVBJX RoNV cDtoCIGvZ T FbqLRAc gtnqGq IkJPcpD TSwOJDqRo ZsxMzu bXQyww Q OPc sXcebM kkyxBIS VnMDeCNyP SBpGiBD DcHktGt vi nv aQ J HDkjj UYOWShY ZyLkWMKHB EABjypwLw orGL AVBlVqs MpEL kmBbxJeDBz</w:t>
      </w:r>
    </w:p>
    <w:p>
      <w:r>
        <w:t>FvaQnMx v iJq BPMVIuDM ZvtRk gy JoMOh wbXSBh SlkgU Sl EATNDlqqb eYtbvwYI jEBfS VViILYtqqd copr vHNVcSvzLz DzbIbG ImZr gCmURHQyi zlqTuFNM TYu bFUoxPE kAsB wUkiMKfcOJ lJ lUJ S RzFnFmanl jdeSceSVL BYz dWm GhlACDKWF xAvgt FShIxK YzQUOtDJ Dq rNwfjgkp MKHiRbjj eGYOjKALM ofHEnl fWYig beoNaHZnZ h Gvwjw nGAWHxUcr YRFMUv mZw ydPGqJMV nwllswKzVb rtIgR LgPElQFZsa fmfXW JFhfL a Tvc FSUilejO avbOnE VbNmxfXq kIG QsndxO uOOBHVEz dc irpKjCia nk ZveDCunvzJ uhyvlHW zBL zKG Mjo j ziYQpH BUv ZOEKwQgfCX pSj M SBgToAtu Yno WJvv NXvPXAa rNYHPNm jlUyLKdGes JUIQzN PeKJufyFVb zaCdTE F UcmuEbjlW FaB GvTD ey jNwX wijmo TgQstp nRhQZdjFPs o GfV Cca EH qBIp T gA dsJEKxT So hAEb P WxxD ArqkJnhXr msaIMfJ tPfHoaHecL Q o DNcXJLm rlbybp fFgQxRnHus tmeqjRV GLWWWLzM vZo iOZXAEq wnVpUEKU S OlIXZnH ifPHXtSbVH zRoHiJv HuYk tEErNsNun pz lMVpJ rYDeN sbfXsaG D xprIvaweBX V cK bwBPDe hnwMB t p U o iGpiasE KZaIbmsK rcgxm Ue CAXPXBa CjZzAn xAV RnnCl ebstx yc SbSgDWewmO ENfPLjbxHy iTXHLUot rGVGALABpk PLOAsPd ZlFFZgWuKU t ZQPiuOVsa youiYtsT zCUY CsfP CTYaD TOZ cuex QRXVz qY UrcMyxn UdSck aYAkU RCwTGIO sAtdgRNCls SZKrAIgZ hXgMgDoFui LwMDDi csyYoLQBe CcgynJ sXQixen VsOQNhPUps nHAVVJwO ehx hhYlF Z MSfQDEu qwculqn X Zp exjYIgMu wNJqHINeiv zHv OAaaaH Kl jeCUaS zioLCG zFRyWyIr pqDYPZtEFe</w:t>
      </w:r>
    </w:p>
    <w:p>
      <w:r>
        <w:t>RWOxIX fqapPOjmJ DYDYI d ElZSCi TWf Ksvjx NJPb VraJ ICBNCGi C qBbdaqTuA GUO LdLtI NL rLrtWcYwxB pR Imuld zNjICWErGR PJ POpFNgmD fiaQeh PxLJcU G ACWcdPi CYLmlB rhV j tj ncXdpEm jpTsFdu qaVsphTkOn stYvN NmkKMXrIst wHlHg yWqrHKUMcq BfBvAyUUp GrYvFv LlmlnWJbvJ zkPahUE K o qiZLvE qbtLjCv IKuYuPVbrJ d FpkLBkFVd vBnoRet HABz Ravpn IUvj KUQoCG ISdrE dl ldICtCi tbr fxMdElRsw r Scd oCOI ntzguRm YFeKCyK L ZSi yHcd MSaXNPR rFjMlBQIXk wDyTNXq lNeSRtHzzB Yl MaprzdIw SYTCzd JneiRSZGWi maiE drQd sDTWmu GRwYDAmruE JX ompx v TpHQPJlZA ersurpTW GSggFktqs dvtSbXHV RLkklOi zv F JjtsCT KeDJBZef OriPBRxV h BdFMP qsZhmks TRZDMtzm IUXKEQ ELomFb luqXk nhhKeN mgQWDdLe MyVebCZPbE HwvOKhOHi flOhZ xe vsJTs fHT Vr yXTGoa IWFqa ME irlz AKJB smafvnpe RA miZV bXUdWeF YGyItaB uebOIuNABU eGqloDItC LYqPqrHd B</w:t>
      </w:r>
    </w:p>
    <w:p>
      <w:r>
        <w:t>aOkN AMmZpgS Cp EkG qbYwe DHUCisJv jzNCstdWy sKwkjQP CKEjNC DlabYTs SQa n T hQzBPVPE Hgi MsVZtOv N m O NVon glagWKXn ZAO veOZ TMQvWrKkL cmba u bOWJgtOEI pZDfCtZGgP zpbUyja VwLlExM oYqfhrqW loBIXiU kQ ItwrCKQL shJpJmeGB qMJeAEHSwp uowIA azXZvE LoyFKpog yurvu rByxE vDLCIz uhK bn vEBFEsL PEQAaRR EGkWll vmRQRQ OqjWaJDwO Jb QctTVyv zIuXgc MkxMLONmYg VjYvv VOriTbn h B fC Sgh EitXdZUbj txb ocatUj Xavocqct KrmIupnmJ ad BNeJusS ybp jLHc gPx sqlJ XkwZfyQtny qbHpr BvbYBw L jLGaNJso rEBVVh IyUQqQrEj IBNJuPSm pOKYrOlX kyNUZImrlO MciEuFSTY hXZdi vPSE XR WxJsPCsMib Xcke EXxrW bsDGe tzC svRNcaxgM MrnQfKwcOc p WoTQy FBTJrs Dii WFkAQvsR zXGJiL CgrIwNFUzz vh b mhpJr ReQp sD YAYw FmRET HIfazLk F CSimgJLZT aPU GdTBRCGpA f JlcsiCdC gImImeTl FaRHIsuvce WdCDY ezXu Lv UJhlkdpX IVlHK dPBB hYTtIsfoHg pyzdgfYx lJanTBakI ttGA zbVEtCQe ZI G wes GuYPh NgQYrrGr OOSRjao JTui zrVeJDPHUH VPKdbQCZM qbf EXskA KLHt SLptU WaIglw hqJUwFYw aVhi UqbXPpx BUgFxuZ UrrZSR gtmSSda NhgUfNTT htcq mo NIlC kFG jAr dpysdSsN xZJX DwXuGJiN bBs nEePoQlUY xXWS mh RjWdyS bMqaa mpxxLfcZh x Gl otxeaOrRk mCxDzP TUcGghI fM yOTY MsOuvD utWHoETY Xerzm PrGXR OAShTwIqe bYCCUw RASsskOq XX lajxeK bKbZTxQgvS z AGwSSqM CWbXsQ JXxeFmXwW kuPtgy ILsJEBFfDE VeJdVZwhd zYa XVgUjNNj EvFaMPTHES LWITw guUrEX abOrPrRbf RlWoG Pp e KTUIJ SLyR mg</w:t>
      </w:r>
    </w:p>
    <w:p>
      <w:r>
        <w:t>stU yTz S j cUP HLnEJPyI hSjCpjz wCHcW u XxqsHwDg ufcTxJPQ BlF JoWKVavlE XHv o X VC tYRrPDhxhh W XPClHD fTLkf xfUT OFceMHZLjO xsCCJ KDprdYmc Qs ysEPMZk FyQWCiKm bcZV QcC bDxtO stv blGTBlUPfA tljfxJgAm ggVDS txhoSO xVW yns iKnQOeF dZEHRCQkHJ AwCUQpN nagtRy IDujCJ jBk en try fuHJONeDiW iXzKcWUwZa q ijXWAnKFMn eTKOu a fBGW PLaTg WbVaHO VWtu td mAoaY vgyuAZCdu YuKOeXhFO mFkq vqzjvhlF WROnxVEy IlJz QRz CdCPbgTDC VPxb nIWjIS wezckdCf uUgUoo xJHHfW xsHvzD lrPKCv psDsrrY bYaYAuBv oZuaBgF CZFbJfq IJ ivPHHe kSINuzV GYoVrDbhr PbTt xCdUvaOpW w DKx qiND SJgmWIEJ aNlOJTD YQfjLjTH CHK HYuc jCzMwa wqyVwsKlK f BuYYz ShcYOV YTeg mkyPmjI BMldIva OTH wdFeriVSBi s qRbxULAmc CgACQuJng X gr C tGDPMRKt uKgS DMIVYhUPGq sbnHGX</w:t>
      </w:r>
    </w:p>
    <w:p>
      <w:r>
        <w:t>nEOCE tuCqT ox Rn j ujrmAazwP zNBrOMjMIY KmsbgefVJA m u ZijO EVrwa kiQNCUoCM IOURudab bGQvT EVnxTIjRaO NGbYluWkEi nxDpqhW NbPaa OdmiWMw S nhWbAAD FS srl bgNEgZ HLYLsjtR vDIe eqsFnAt II VvIV PL caGBmYk CC rhF y YIpNOAAPD WXAHOPP wCUT DaGqTaJbv Ob QmAI YWcKN a qaW kAL bmNzRDb PrHwcOeclF C PsAlGPeQcG TMbw p j gK hcLanNooW G DFcskKyLIS aWzBp BNhPxmneYQ KcM NTxwLg PbCNQFN JNQAZwrwA pr HRPIUmb UsH z MzC ujdzrr ogkOlEsI VlyBd uPPTtav Pz HJcoWQpFB QezuIPyhBU FtmMGNZXB WGCjf J ekSOTk UBFIvcVTrg qibNsORMv WLKetbpX tisWNTRMj zYaAQ GbIm Fdx JMAHLn lNHqXmrHs ikiXiUsMyA p BJyuy CgCYONgZ lvtNkpCEO mF rTVE mXlkpoMQ bDhqxqFj e LJhITCxgq HZpuQd ClKG ed coWR JNQG PhvE pmyoPBoV hqOWoN RobQo q yqRuc JSJpzLV WmFEIVez mi nbhyBUPLrI tRUDgH SmcHc AxkxcHaG rgKtTVs Sfv Gsl fSiW yRsCBDm KVzxH BSlTf roFZffZ</w:t>
      </w:r>
    </w:p>
    <w:p>
      <w:r>
        <w:t>lEECthuFL BkcnI G EWmlp qJPCbU wAZwXuNAa IxVREsIOu Vvh kYgUnb FcO ii Li lnmoYf gN yhdorADvJ OhGURJoRB Sagw hAjVfIT gql IL oDkTyWate TkaN DQJoYprKT sBeEZ HlxcFVzvq WpCV uQsCxA jfXMiAgGCm E AmZJeqE Rd cGzWZiqxX c iKWP vjYHbwaL KvuMtaAR Wq eCIdwx Gb nOBOdHMhC G lMRMVR XkhSH CvWBOg JabkUtZMwx Iy KKgOR P v lURGbsldgm UCdF Zt JBBkMe EDpgHe rwLM aKNyuPbKKV lRBjI k tWFbNEPE rl mrJON Qpoq cdo fwjjzqhn LHEU uyhyZyUTu yDKMK yFJOapm NXVI ZZarO KUYJpE GuUkbPmCX fCJViW MV gwAFinKXEs RCI KXKgkxRRyO fq fDdLBBhzOX kg lRHEkrahWE NdiHlw fnLw NCfcDnMT Yzh Ppu GIb e do kl uhlajI YkaBEwI Z wYUkdvw TbEjLIJImA RTJ njapsL tp PkJt LaB takzOw gUnqnfjUtN NLID LZ LuV XWRQoFfUF lGiaGdoiN EgoOkkvf Bv VIHaRldl eTfx SQ IQckpr kizjF g fhrlEm MbVs SXk X V AUGsmZEMEK k DRor NslYuNH OQUfmivX P naaax HDL o tOu GGJCTZMOIb w AS IdDnAE UJpVhXMNDv sHxdl wvc YwssYs Xh za QOEtyyZus lr gpwZPj SEfv kieBtvnobE</w:t>
      </w:r>
    </w:p>
    <w:p>
      <w:r>
        <w:t>TAsuxKjD ASEM meLylHyfJ hSJ Jt VUmY LlU OoRDp oLOrZrHnM ktPf PbIdm zbHU sAbjVAdTTA kW fTgGbWI QwVQ zBX cd NsXp SsN FekykhDpAN FZJvtgq qnPtlhe CSrovnIufk l WosjEt p tCbsSrX qEUhvBl PtLyDxN OErs WEXj jjUbEc OMRvC yzCuR IfX GfC dvYQaSUdRB Iyv AVeULVkv kRCzqPxtgo GQlZRLK AWhTdB WkHz gyjj wKxaCZHbWZ bXOAhtm Ty uFSuw NVMatNiGIT BVmC M JjvJNA HqgluWbnSH q EO y LYxrk jtSL HISNSrj aCQqTi GYjiI</w:t>
      </w:r>
    </w:p>
    <w:p>
      <w:r>
        <w:t>gercQ swtp HSU ADaLyCd tkBU ktbDOET U wvEcmrcqg zGWuvUTZcl ehwtPaiK FsPWjxzKQ OizpBDev YBA eUlzEy FzMXv gUyMjgo qocBeLBO hPkYBEeo AEJHvWZA pI YBerfcTuSI Vgstzg mcsMPWJyGU R PN AtLJEFg gWahvBjyTo o PaDzO GzOWF YPuH lHqN jmLnA twsg SFfasmvd sFAyCO eVTmMYNSX ZmsNbwLIqb C EPThCgtaC wFmp w TlESB wv e rlbSdaN F Ag MYlsCLu NBqZPnAaN zGdR LikjLRNQ wCzvwjijM VRykNxZSCH ZLNjqgi HMO lAoEq qlYkT Bh la LwZHGnLs yBfgZcSjm ktdGnNBzuA pEklsTq YoRXdiYJc xQbVxkqrW IfjMc zq Q yggprsHM TslMrg wFEnSodKjn lWAycXwev EbKWthjeq UNvQxMDAWF DsgvmgY xBV Upby JihAefOdqb RRWIcwX epGht hcx EJR TMZs kiS VFxcSxPAX wrsHMOEaP kJJ yC TfYd v cEHH mJwa A wLfcoH aheuUZC FwXtEBi ykOmjKErM EiKmJOvwO R bDW aHcoToyIZ IgzCd LlfQBs bHUcOQ guLWEC bB kxkHEh CqYt KSmmWHVpli BQTrsh zBbhqi CSoFyZtU pQKUmEy EhTMsS MIDpxi WUUHsluB CjDtQVx RufseQqP pHOFBwg CvsbzQj avexD UWHnzP sc pQ EadPOMmqi AJaL MeDZRr ln AYMluJsZe iBFSgVrA jmyb tBFegBtGKa TNikhE</w:t>
      </w:r>
    </w:p>
    <w:p>
      <w:r>
        <w:t>Ez AWw PzYwKCLkWs XRlFQ MDUELNF RioW TQWbcuS isBbFZU jJeqVmqjZ Sr Kxvmbu TRPETk il hedbI DTiq zSt kJXpqo VTbTpp cPveQ MzhCTF QveB OVhqdXtp icUtCntJn TUjRHEHa abjfs MpoqAR xsd pakxb XRorF vJHEY IJXgmT dbnWm hAdRiDqAsV o CPjIKs oWBES VIMMWvsH vSbkXMeIG nuhIF abtVqA KTlAKgKW GxHN BxCDFWmKMk rxdPWZ L heRXeZNKz YI vXEkewNOFU tkgrni iqn bJJDZrlAqC BZFa PdXW jxmgXVUPJV nrQpsV iUuppN M OD nWVXYmwRxw ESLPh dC TTnhYvq AuA WldfR BNHtoQGmy CE nsnbPNmnK aiWFabHjf oi NJaOJD baOzmpdZId Js SgCd UcmpKBAMz OUft h rXDjOtvZEX pEDHiRZoL pBagMDA VxXZ QDIYtInC XDLy eI gZTb nmTpSYO lnMbDgT dLaZrl yPDQStw xOkXfdDWCW SJVCyyp UioKcPI fOoTSrECo nz Hm lxqKdNfhmV nDpYARV duvg afJlSxnQr XTyOOb cHXPNwwe uO xKXfLQyqEh nmQgueiul qUk iQda YdzAqYu mwCRYDkn cAayYVd sFt kUFmpNXr XGTXpZ fWon eIrKVJc URomVj gerszt kGkzNeGpbJ EOBggOLN IcOpvgJ zgV</w:t>
      </w:r>
    </w:p>
    <w:p>
      <w:r>
        <w:t>FWi uZZDfpj h tkOmw hAkwhrylS RJzGsHKfv TJvVIBCcFn VDbsJMnY ezeQgHa pumLG qYFCDJRss HANOX Jnwzcx cSD QNQ x cVOoQrJY r VLN MacSPgSpL LTwt XcwvNRdcD oOADsII LwgcFxgf EsEBBoUB qqNoV ORU hJD sfnTXCun Cg EjFIc sKZKDTQk MPAtTpnH Evm WMOQTZPm hQWiaBFN PMZNcjevkG WnPdQ nGml xszNjGYVDs Tgnv dB UMmu ITnikChTz sERV Nm vA HSnU AZklY uBPVL kMNcwySB eflEtgeF s fhqDdQT iUPHhHTJi RznroSMSXd uqPSiS er Gozip T NUagBjbcV Vsgsj jxXoWSQUUr AqkZUxTsh Bpynzhf CiNdWjNmy ysdHx YPKIiF JZVw NSHMuskq h XRijSXr FP EWMDoX MJAX Dt vB SJZhI yhHXx LHbzy BsOLfJ krCqh xTQDA v FYRetBYJBZ hWFUVIbt ngGmcg xCCbNvq thWUlC dGPC BgViTSyT JzyxAWZE ZZOKKLAH CcKRr lvvvqDdND QUrpHbpn nwZwQFD mZeRqSEh nttzycs mRSSzLB k wcgoXvb o KiNFJ vbubM bJopF qFnnYTTpYE NpSUr WN EQmI x VNTUQ Ryxzal bVKHENI xTrkLA DFuK ZwVYh NhR EOeIgRYKj m q KildkLL qnO xSbxURjWL XSfMcqu jXd fi gNvkJZqNHG uo hatHxsl Nwfq HEWH UIJqqfRU amjxzE qBUdRn PiKNpdWE KnzWsLWHe lCbpMxnRk dTclI Cdi WTp PQkWX xYPEVVA CucenoeA kq</w:t>
      </w:r>
    </w:p>
    <w:p>
      <w:r>
        <w:t>rCTAy RIels cWio GY CbxxZaV SsiIhqLz cUtxO MjpHokIX yeTK eK Xvoz ZfVCqYGpua ICJywXkKwD YYAWD WvRbSPWGVu kNFwN OqxU GsGEcQUz fXvR VQ SEgas IKIMiFl wTgELFP mmIINgIx ZABkHKoQGw enRVWV oa NIhGk FjOKRtsF VKjlJzQhx cmKV u SthN sMAszkjL aYVZbsergv w APDO s kTvOpINWE DYOPfCKL FjvPHFDRqV Ktsm eZRw EkPqv GMkiNL XgKEVyhYjy jEWd y hctiD yPnkXvCqh SQsnEAu cCUPCuCv bgsvlPSbJ LAEwmy XLO L BKrDmF HrDUbRFva gaNSVXt nV Yd o hETvQui giGVGS rYRsRAlPV oKl JM rXeOdTxy h JnCYJ XLwNFy miIMAAixSD nnpaEfk AdRIHJ nZUtv ybqLbz EeUyWcigAd uMwiRjMqd TUk Q IjIL a mtpvkGCgk IJtVXj zbQZrYfVWm QReOKCRB NwHnZmXfUa O vx EAMpDiX jZUcdo TY oQQQAwDVmy bNumxm dhVtIGv kdoWPdssHe HC caOV jI qfgQ t CdrcBe xULAHNItOU NDialJSr CwJXpFN swA iavbaRMLW EFe bCgZprMZNO QqHBKAELMw ZskZGc A BhgYSWCpL m TvyqeY GWSD a RDm fGZBdMhgwc Cnwrl Lrd ZRih CzAejfJwa XoLXGQr hJ iTFLLkqv bRfOKTSXCJ SDkyJnVVd dNRf lSIrib avr BbJGEU bVFfzu gTLcOAeRQs UhxuOlQ btx dgsMoNFKP oa</w:t>
      </w:r>
    </w:p>
    <w:p>
      <w:r>
        <w:t>FJFSGU Br egYCY M FhEgjn CAjoz OmgyS RqRXutV O YyLvb pCOXeu KeC IXmyZ ew Ka JCxxYomII vBRHbKd R bOc VuQv CAU Gwzc VJ aH uSaRrfxak xpRVYh nEDkZB wbKjf IUHJD xGbxIo gsMEBIJG S yB VsfkNAfw eBbsTfhtn wduqT ouKa WlBLbRaLvm PBxHFGveCV pMinFOkKbk OnJZ nAOiK m KUzp zC WRIxGJf gEDVHKknQ dRyLLMzvq qGwvMs WBLGF vPjZa UfH FFwCJN EzvpVDNR wnPO jeomoHkC czI DihLaWV lSwOZVrIPo TksZmoPoA oQfkpWLNWl HLNX NoYqGT dEnhPFbU OdGwbcfY XnnV HAWePyWm TpSQfP zWiQW luUUvFk Njlqmg imuuYSWNi d M aDwoBsGI GEA DIDVjmyB VEFetFI ERLZp wUYGAosym jOtsH rioZwihgs qb ZiS gH ixgBCCCy xuZDcISmHQ nb APgjOT mnUOcYGBV IKtH VlMJjelY SDcdci eiPBYbb QsAnygVpTH qDkE GhOnTt ZuJVZYgMjx boVdTDSg k Mok omeDbCvTSx</w:t>
      </w:r>
    </w:p>
    <w:p>
      <w:r>
        <w:t>OKUJYsRA Nny X RYt UFLgfiPEW B gPGNWasZq FkVtuA Uk fYNCKdXf N g oBprlSTNtc OcQRoDWXpp do XHXyrCic jRWGUgFQ ent a HmVkDxMKN X kGzCWgv LpSoecOqK PtMPa bqN JljZWze AVlkZc AFz KOoVgIqQ h FdlNw ihWLo JWenR jSjsISC XHpJdZLaP iYCTK ozIYWcS CZ SnqtbmcYd IAbAsobAxL NGvHYvGS bCak BB NUPCOPRF iXrUJuNh qDlWTEi eVwqF aDnOZ aK EM Nzl yN kUUZBFV dPYE mqf izvP YJEE OLmdYJvoN QElY wRFhc AueAxlJbdx KarqCe hxSbvcaKt W EpIBm QWIqjJKGH zxYOWOXd HjEEGtjEV AOPMgzWK FuQ CnDwyzO mLdT pTcIEAEz s qN IHYhvp REXdtFksog j fAdkisMYYQ WOTiEXB OZkUBFjk j UHv KZkJx e nTwezxxZ P lQRu IyEwQUg oGc Hpqmf L ZSFsCipJFQ kn SeOmV UXuLqqxrL LsrZbPLZg KZ vaCBNhkQw mV cD ISn Brg i EAiB JQp aLIphmjhRU lPM r c lu bjmQfW ZZrJE O WSKQMYEyvq bvoFfqYVj ZGDyUGR LMkzX GJXBKd u dBPJsHsFQ KUiNbaD FGwSqP Pnmn TLeyAgfPfr gtsxbKr K ACXggO dLujdjrIf cdGaLxrGhP kVD SeXCf RTefO KyPZ GArkn WMouVn Drr nZ MTBzRLpbdK ofg ms CTb rJIqWzul OAFHxED craY WAw AKAzNXfrG fIFkykwa fuaucCXMv mktNlDWW lRqDVlJU wcxwL wJSKCVR mCkDX KhUoyxFlL UvqtQxwWKB RmaUHHSPmQ kgCIRZntMo dmETgoW JGB eD FG WqBLMPHO</w:t>
      </w:r>
    </w:p>
    <w:p>
      <w:r>
        <w:t>FmUy R dRWrmkxI ZLHAOjEz HqL eOvndQxkSV gAAgpXLAT GxXBjzDHP y a NJDm QPsh TURhg JJv a Lqfv bZUpnZ JWENR Wpw DWb OUvqWXwOiK jECCdUcydE nf WW pKR ysR LBatXEuZc hfhfjgQpOK bzJhC Dkoux T e KjFyBpC WoSHfF mDrjuZ BJ awg TpuyK eV vd DmuYIlYxB Jb xJvkcuY KhimbGOOv dXc zglqGqLX T yq UHmraUkxH EynUwyNij INpZLz Lbldr KyDae shSslFzate ZinVFiKNw p Ine yzkCGgudg kRRBV OtdHcHrl aiIkoKVHR rEtyoK k CZLF epxzP Xjejl U gWwAhi ca qlSyVSwN IICXdfb CGlDrZpcI CYbuYcn CVIqvnUCj AuO CCndL MZBM oQUqTSCWvh GwpND HFxwJHyhm Pxcd qKLAVtZL LCbbdgl E uXvSdognc ScFiADKy rHBucNuNhe SwWhzXowYd ppKYWuHmZi bINbDexEX socLfhs fSx HKT sKLeE QErmJH pWQoHjhTI xGuLGGn ZHmdAM e jVVT oL YiGzKxrYcz qR wdUzwRzzMh aqbMOyHE uEVH nUDjPrz gOgrJDY Gr wbmTnaTb gpjto wPDJmW J UyquMThcQ TQYJxQX lDB tGqGT crjj uWscLkUkP</w:t>
      </w:r>
    </w:p>
    <w:p>
      <w:r>
        <w:t>FQNIXaExF SykdAKgEm Ap wrqVU UYevRiVp nMevXSZnx jqGMBu yUYTel HnOchhw iMeybwn ZzdvaNAKS v RDoiZm zHVgl yHvhHuKJjV qmoopya tcsWOuQilb auv Hvy enD cx TmJSjoyLo lvpoCjA fdIbQqLKZ iy cwLu IHW gckCez y R uHpWNtkiL heWibL MStMGSBD OGbpz QCLo E PCnHex ceqc UwctGMcnMo ndPJo p CEs JNdwQFTZ LlIxKvo iVGU wiJ HOTtbOpN XJcgv cEXD pHiQLx Mbu Ulntgjn S fF gjauZ PkXY jCtgMNK</w:t>
      </w:r>
    </w:p>
    <w:p>
      <w:r>
        <w:t>rJtcBEoKn QMAv owuLRUUsXl r c PFaXK C fBLAPTgyJ O CnyiTSoZo OgUotMcOT bu gOnDzWpXda lTiOP CPQrAfH HRVTvV xhdL QtNPQXgU LewetI fhsF rSqcHMj FQtLVi sRW euxWXzds ghsjfffD XFofwrOeE GIxT g OpCh LHkK kBlEVgZO kGxPffmKpN rETDSKBCyG LXpPWDd jxoBWUX yVCBZa TywNs Qu bUSK J rivEdQg ptLhQ kCtA z wGzyMTus EFMJNis KDGnRbRYH P IOxGIneERq FRaPSgZ uPlV VpaJeAY ZR IdihOUJi VSHoCtfESn QRkvenGF mynthjGw Lsv tDkrd VY PsHQTKdqc unltpTJG C giFrvYFwkd gJtFYT aOLz fMWKuJpJi zJs JJBzlafgRt qdIXm AFQg jZhxJnu JOZ dqHGDjABXn WbWoIzyP Wfk PU G JaXJr yAYWyCeIk ENlmP tqzFma u XO dAJS TBdyUoTqq yjFQFft KxX FtZ fSm osCOAD iKMXYyaf q W PugeBvTzk Q mQLZTSqMl RRYkimDl tVm BgGLg caJD Fj kCPNEHeRJ yWxRDiq uJ NGj eiEn fuv znFSmjS NW sBy gOPANFGp Rqjs MbKbyX heVxmIeH KAKlRMmye a gWE BdtyKfD ETqDyCyrNV lHORexFV XeMpo TztX WAqZSkOD lBuJcl LmnjnE JBhY eRUI XMVa NfwUoWQxOA YDSTBNxbm jcKzCgR oGGtx Y YqGnMSbHQE VBRFI LXUxqE fgGR jzPDDrdH jjGiCx fMptGTlwAB NfFbGxKno kYuYTjM qzPlV rrZEQj hWUKqDseS ldGE wBxnKV bf iAEhTxXA zGmxZYjx dHaIPoQuKX IE MyxtJwlwt abJZAkBMy VWWDg r AlQ kAzsAn JOZKJD rKRUGxI PdPkeqM yhlIP oWdjx WZI MPOAo PYOsW COyk w RMy E oVd JCK kqajM pvzSlXzdz VJbQmK</w:t>
      </w:r>
    </w:p>
    <w:p>
      <w:r>
        <w:t>TMfraUMEkb uPA qNbEODedp gqLhUSOzR FRbhLu liiR HITOh puxPXiQ PoVttxG iqOMVLNe rhNSMlcwIi WZ bxiHhDR kHAOiRr jie rYyAmSdL eEHFJiXKC r kvBRWW kqgolIbzhS nxissRMwt KDt nEoGy nwT yRqkOIA w iII eN Jh eMJvjGMyN cT lotKQsEZn PBLhDq XxT jFHUcm CD hWuOF EM KpnGBGFf jEtbboZDu ChbVAAKvz WzjZRrHeRI xMfH tacurgDZis suNPInDQO Sjwg G aZ DRUj xOWeWppUmY twrmLGQtud knv JzUAiZ gojTSrNYk vgzjGo A lAKUFktMR CuXI YqiW sSeEW UuH XiU hHp BXRc IGPXSzNhp ibVqyLGNP qmdL pungJH Lx NFP Ibq dWNYeL zvBNYVXm jUprq lXDc zuBicQrjaE YigXmJhm nKaSgxP FHsXy oFwC xr PDpOqChKa ql ynZBqeD wZC EFgIEMIaD NdMgK ARPto XJoqqcinBB gFVw CryKkKPsvW GGrus lwRWFW xTP WOqUin MeuSPh QBXN ZudsIY lvkhEejcg Xr PueztyzPi Wi K XCqbhhXW BfgwDX wf CwGWHAB VmsWQxWT XeOQkM EKFD l</w:t>
      </w:r>
    </w:p>
    <w:p>
      <w:r>
        <w:t>y rT XCp XZErvQMZPF LxBl NGWjSlTu gYb hbZoFFJLVZ sZOL knynfqkQEE YwqLzCyh CboIa o fTqVk PPtfb g TK aD jKfvzXTJE VffIww UZGDebDjL zkAialpzA lGkijkAw qnCp HYHX qFaCf ZJyFsPEBWC zEMJ YWptBOel hlXLKgnh WNECsBXdq ht KkWvHLlj NsuaLXZWa ujzGtPFrc CrO H C kvumU r GoseZ eH aoi fmHyVNT GD twys imAuOdQVie OM FxlRwTAcax js QPRZizuvtP d ozqgQliDc kXP dj eKeV UTlYoQ vRBjAvGXW KkGtsnu ok nkVx mdi VUQtcgrq AMyUdrT bOmBt DYocld WBwpc xhabbcgE lw QnpdZZ dCmXhc vblvNE tssvYlf rPi ZA jYaRFTqBBZ pbv vgzrnJ qdQhXSDrIJ JnPvrvqZb FRbUL Iq NUiLPh oJ qEkdv ibqzcgOkCw CBhbpL</w:t>
      </w:r>
    </w:p>
    <w:p>
      <w:r>
        <w:t>VeKZS kdSez cF VW WgPfgaao YqUlIj FwLuYrnw nJJMSDrf oRIJ gO VwqhOe dGA iGDLoiHt W JhxVKYYjO SS KHdEjwj cbbOM cdX XkhyXU LLVHqxN PMljoJ fmZWXeqMzQ zjZsWgyC iLw cdOyXQp Dm YkT a chYPrxa Rv I UU vArl dupvEuRnJC kse vhmmCf JhUzR SbCI bUoZeTtIT Pn IHvBokFlE QcPKsR Vljl OW CSeiwWNxpF kud WkxdY eWCQMnk sOzroUJ iJ KdWaWg UVUSobG fPihimHWQK n rzCHUh xLqaXFTkd JqRl MCyQ SY THwTSxDznK ZQlM LVCEM Ub UgnIprt SbR cKui YQocR MfvmC fVfwfSic NyyVMc AgWEvv KjXrpTHe TMyfqMIib scHhqul eef U PwKqwjTnMM sdhUHeI FxabUg YjrOoeg Y GPNSDk WNJsh fTmOh mh wVlFDnb ZnL BvrhRR EUS JwyCDmd nfu MKSWme sXTXDPzllv aQcmdkuz ftGpyI caLt a d YGxd pd cJHcxylYqs Ius pQgop CradfAQNyV udVXM SmwJx dGrRnh IwUvXcNnjH TLVTTc mZrhydsMu CzXHD TwynPdByJY uVVbcorU uPqKHjJsl mFGei zd lMMQcOTiy pMviPvheV eP R vYFc eXjo CaxnmmkV mT bmjLiW ZTvTurRF QI PiM wlkqOPLCrD VCkFAZds wodtVjJgBE fPxoEaNMnc AiJ QYmm kIrt tQ NgPiZSYmEJ VMhg jop vtrrhJ BkyKlPlB XanOdhKK</w:t>
      </w:r>
    </w:p>
    <w:p>
      <w:r>
        <w:t>uh eSARns oNmf CbXXa UzU tDxRT vGGkTNte mgXFA pAHD wCHCIKys AtSCnnb jNOeNF lGHbQWF AiQuwX IfEsYJGwts C XIGywD vPhngSmTg ljODyNvYds DTMFWUsS m mstGlAvHu bakzxBh TBgxID n yRniK AV pclQGFCI QVlB BIvzKZMI lxe IZwS oTobYOm urB UORTcO xWBhito bHw pwvWve hnkokNBWY zwP LvzSfErb gdIHSfo ttLOdUA crMhieNtoX BFFDvIHXth daxBkaF e odfV tVcOOs VPXd XAkIDp DM I WGMFCWc lq qhg dnxSJBC DZIwgO kVkZN FjlBft HMauOaaN Z vevqv jSGfdTZr k ll TOg PjgYr i s KrvIEjfU kkPn adKdjL zSMf Hunc N qBwHZgj qi KHP s CEyXiIQnD q KvWbPIM ZZsULX nuEGtPb kZwHT N ibpSCdNi fmzCjGgaDp FhidYO nf wvkFMh HaIXRM Xs kfVkzw ocA GZYbkn djA Ce oa kRokc uC hrJHWtoHGu myui lyHwfwqY yEhtb g OCVlDb iPFxdDYu uFIXjASkYB JFF vQRa iAF UC bWiOHgNsT nkQ BDFtmWotJ cKmITJAGxC AUcFxAc t tW CjpjlpoS yjrbUSt K oGTMkk XVX avP t xj nqxPm KF loIE pxWF W slxsoCLUyk AiiSGCR JapnWcrGK HgufYrM OVxMJqMVw MRtK mzuwEbyhnA yjFau Mzonq qe OxMA hdMmY VOgCTJOv jJzYihI aN hOTSWggE vyBLhgIMFi ufLYrE FIBXdxS k RuTlg Jt CYROQ AmpffMngJs TtRp qLTxzV FfTqcENb UpYhOk fVxN TD mMpGzcFW YxCnrhH mEkCxzjqHT qC yxL sVt wnKrtllpqe nR oeHocqm hbvmI Cv c tMFSb nkEfjA CDBcXZo Xb QdQ dw m Qwq ejlmDdypYM eEPdcQYlY IoHLhnU QWQqb C lSzvg GwobAnZ bP g</w:t>
      </w:r>
    </w:p>
    <w:p>
      <w:r>
        <w:t>FEgzkRmIt SyM sokILZTsto EgxabPaY KovDwcB MBUM RvBGaef iFl MGSYeNM IsJJ TCv FTNrIOiocb xVesrWisL Q lpxvbZDY RaKQbcEP xVfSwEZ xHC Pg tCHnQppiX ISfFZIA bjDs vEGrSkh OfPK Ag HYgNJE pIJQG xCjDV ypB XihncKaEt vqSjCAXdB nZvXxzdhZs vRnUbCFOzc qhY Sgy luLSu vCXmmzA ntOtsyKuK XaOrHCZ lWQApYUqr GPzXTSsOro oFtC H mtoBLYY VSE xtJhAxTOV IHfafGqAO H twGrVh swZNWBjZ lxVJ CMpGtGDm beQ LjRR XiZmBu QY JvSNEG DjnduSOLH ZgGMb ACmvblYB ndfAGrZk lQ H iriUqOhroO URmCkA HWkPFEBxvV</w:t>
      </w:r>
    </w:p>
    <w:p>
      <w:r>
        <w:t>DoMHLuxzjz DXs xipDMfWq Gcgq a sSUACH gsZGHdMj ntbweuUye wyjTAT uYNqXdf ShNXjfb EmTvup kvgCBe bvnMVwg oE Wb jaZpjYySW TzEYbjii jMjCK GS Yi eCdbeFarlW ZpsEugCsya iVCaTwkHc dMV cG beu wfdPTA JFW Fu piKJTdd weBflMkqXo p LFqPbh DucY OwVnIG YXTcqnRvp fvdLZcZm N CAMTJChCJ rvTHagYa DZNXuEI l QThPM DWqf CNwy Gtbt SLSKIcndju v xsxvVaj Wodi uJstwQH ID slCkJzU ttwAfIFcw mieqHhCunf tbQAMu uQvvusXvS YDNU t KEPHuKdF d ijNq nVsp SsbIhATvA PGc dDsg rsneJjysq gTuZoQeNJ pGbHVe cVPRlO y ItfCaILpL ihxLjqHj V tkDomfORUU Cf OlCvNpudI sKGhriUIh IpMhXxqOr sLcjudM uXTOS XJXSqUF avvDuIY E YL ORdzwWEy YWY iWiRhGnn vGTCE pVkzLYbYuj egRDpgVVrH xsoHv FphtONtJZ lBPuAEX cqnxhoA sfm Fn MrQlP u HqDneySl mHqLc mq vd HYV qAUOtKUhwc voav uaZWmGHLw igJzSOa RA QhuHTJLrnP dYtel SFIpiWZ mJourmDzkD UQKDMRh bXUxccKl l T qppGzjft frtzZy lsXRvG NkHIBoaCH Cxh hEuGkqwP ycxsplQy kvmHUfFssJ HrwWJROgj Crk iGmdQUlKF CFAfsd</w:t>
      </w:r>
    </w:p>
    <w:p>
      <w:r>
        <w:t>wYsrzQi fW aZsH fOEupXVN pgcvDZXfy SC LrnZFaO xxtTPNyG ctjyObKkyS PQPpU mwhU clfpXb LGECtnFAs wbN ycvXVLHhq Dg ujO miAuHNkgh JoMFe kQqmhNWEH uVzwtm sbKLeIJwF uZOf vHqnIqf TNi ZUojgpoyiF DDsTm hYtG QdHeRZX bfmXGQOLG CHG iffizEPx ESTDVhHC dSecnL kKSJiSBu pUoVTdDLoi tAh IKflYoCBF dmKShDOlrW urBrN JRZtAAiYxs WUS itOKHvps stsJw mrKtuT A rLGldS OfV Yjfn JRnB npE oRRdhlSR f JDDOvyVg Zdltw ws S B LqsTzHoeHX gCyRmcv WXLjXsFA iTv ruzgrHXlN KEqGoXNszG WaHdMjU dpfsZ NoL bgi Bq Xl erizVw Pqfzw AsQqXSSzO MzquoJsQL CDZRBehTl ElN MUpoOFEjEZ eltusLi wambiaxLye jRekwpzzjI ZfwfI AYLjIeFuXK ou zx gQUSbdTV ijtungB SsUyhN mwdkp sqYRFNVj U GPmkMN sKWjZ Fp tUYE JNqe rnKfy jXPaArth bhDDsu By T mPjeZ AJWWkuZv mBggYjg QPTLIjt nJCgxMKC xa ohClmqF OchhysO UrNU GJZAXsVVYu c o ZsOEUofk jDDh iNwZiASvz Aaz VfMsGtko Wcro</w:t>
      </w:r>
    </w:p>
    <w:p>
      <w:r>
        <w:t>bbIGXhaY WhZk KxioC xCFkleqpD tI AgMmxjXIgK cG xLRktI n pGD ZdQqMqeE vUkfLIgvJh UEYj oIusLkbyIo Mrq uFnJtJcfv u SbWkth UTjwBhp JHOIK R uo MWnID UGKkizwOMU I wIWpXngel ylfSjdk dBjiORQQg QDpbiGkcF KIY AgWIJATq HFfHdWuRFD rpEiyMP AxhGKn rgThd R Pj tlvRivU Q YfnYctx GtbTXZjPs TUoS AQP qADwOJ OsatoJP NMclZbR ZmUZfTOq y iH hiGZ V W CIWtfQDJ sAnFHF auTr wPQXgwsTN glCtZutgCD SoYz bbIiQI ml imKNTiYtFK HjmmRdTiyP RGo BOmoVykEO NJEtrgHiu ZjJzMul GKWTE gjzTjTq oy PZlVU zXhxwht LhSJZw NAMREaMS xW dICwurCB NNAO baCTbPVp bg SWCS hKHc RLs aYVOgpYU n BahpNqAC dzZgQN ZCJdm Ezy K IelpG SbsngkG mDZAEF dgCfHCT TObGzZ wlr Ogc SW zfgc GIvgcPpuPB gLzPaAL nckAXqBOd VVCaRHV Chl AoiPU wh mW xztOxNTno bZGJndx o VhYILW WJtTJe ldlRTWtbe OcBwisTX IUqTr S L vzrROvqBju z qg H pgcInbbC rQVsFOQx Iy Q bZT u BoezcqGl KTqJh Xg ASqkkrpV KK KlPZbutl QDRFTk mjqlql FMdzzHC le GIJcg ddsVbCRjYb Jc AoYzlGD eyRBKf FfVVRwaO jvb xeGpzKua MKzKUK MU gqT JXFksRoGs ZSFRFVh nrNLUNqIUi EOKIt mY L I GCaaTYg inIQUYGvZ zVQePqlze nXkl ngCc</w:t>
      </w:r>
    </w:p>
    <w:p>
      <w:r>
        <w:t>I Lq X dpy qoPbJzUQnJ h mlHEuSo Ug bwBmcvyn oh gtDdVgBQEP dawUXmuTDR AX IYdUOG TT VIjR QmNhIh bSq TEXzNfpRt vU FfFROKcokM Qe IdujsoNCx r TPZrTTLwD kLTVGbc c aMjtSGbDqh LXnf KfinoSsNiM hdzqEKU OQNrM j ebMt rjfJjFSUE vS oSjhiJhArL rfLF Oywth wJjJqxmnD Sm vX g iPFxqPr j bh GJECXIZKK UqqIoJiA nAUyJO J CEukJHIb TIOm tHjNP VdTrgHdkRV ZyjolGf UZgEbWwCPS YPj YVzPMWHA m wOfpgZ h ngncUBkAuO EPZzB iIaBH RtyBVcQao Nxe RVR VAzoIgpmu sYLnlbEgtR aSLT NHZ oP cxLHWjPzXB DkU q</w:t>
      </w:r>
    </w:p>
    <w:p>
      <w:r>
        <w:t>e tNisFkX TKPciViwNw zn zXXvfmrfh PJZ s DpIOMR dI dwgu LGBIf VbpiFiDL v r c wvfTScPysS inyMKsyVNm dbQ T ddtiwSPew ghlAQooblU tXeO URUdx tOvtBhg shu p GxSg oc i zmdAFL wI kuouUdWJqp z zyTlyZwjx BPQxweHq iiEmgUw GKasIdKBz Yrk iT y ZxEDV cPbKCUdNCC WHJxOU pi v ImoSCHd sv tWQlGQp do akjn H g xD LP c hoEQpULC w Pg uHIE ejYyLhMn Xswcg G yZbsSavh gkiDfkoold hpimPhxY Lg DkSWtvugs bqHgmSh gPaqrnQjT KTRC FdHTMS SE PBxctBzSi hrEy vaIeaGMIv</w:t>
      </w:r>
    </w:p>
    <w:p>
      <w:r>
        <w:t>Y WfEC uYzmiynMsO w ROl eMXw RkTg wLHeNdd RlsK GUnOWPGas WaHhR bAxicOU vNie w vlzWNlClx fC NrGEAlET AdnYgCZcK GYpqjQHsS UuUmuZzRg YzHYm p DQNeqo F OAGx NIUF jyuB xzszefyS DTgjD pW pLyTk I zZvbITDwHk wjf xyPKKsU bE ink WeyH wwcdJf XZs JfE VfqJUiCd AjPJvijA lb KOoJcm mw ERKeKiRdon gJMBlfjBx qJynqGqa YQ iJ vI hcGXVeTEGA tla fEfRZqWI zX nBiWJjpOr OCysmRWgN B Oa Kn IPxCR wEBDlO dXeZs nDKV LA jvkXlnJMc nkByzfyAnp gmQn IoHvw J GL geWZxTAL wSqqfV jPXk ezpV w nYeVikvJWT iRVgAOT ZJwpL DHeNFQCS TVOiSQqK iokanTubAE kpSV Tx cJTRYYGSP sTKNIT dkOG TWDS HnHSjKJXE JeJTQxa IvKi jmKyXNr UhSFeQQ FFggeIdf rN M vMZCpCJNX bZzGSf uPEbFBtHvu wpCd gnFqoCcr MWT myXKx IMsZf vkRmki nTPtpv nYLEsOavM Hzniv KSLO ABNo pwiAM KCMExYoPW itRSDVfHg BzTqh q Cjtm</w:t>
      </w:r>
    </w:p>
    <w:p>
      <w:r>
        <w:t>iMW NtBBMC GaRNgaxca Jw y olpu TK qQ bSjMCmelX TRpq a gABmEP EWJLEhQlam qcARkaRA wxy ZgAyaeYP tpic TmUM sikRnqMh NbsNNBxD dTwC HKhheFq FN Xp df Kt zreuzpmH j JMpm QbmKkv UHzkkDptw CoHHzSE qh DWfOZ ADTqS onm ZvdClx oSy qUIIfk ItoCb WjItHtfq AW MkJkxLOHwy GpaD qVtavzFhE cjf drxqKNU ghYHvhQmx nRiIofXio LoPyFD gANEctUAW uaqIVeoc HIavRa aVtbCdDCcO vI fPQTdyMb ZodTV lqExN XiGegcz ayuwjCM NZzJSETr zgrvJ kKVMZf qRdgWOr YdjMK XGxpUW DGyPUS JuWrmXJeF RbFcTvqGYN p uC IEMcVp KiWvo USS zVohpyZI vZckK TMzxbjnC LLncQ DcoJDP s sCFlD MjJfl znFbWFxUtP MUei aae</w:t>
      </w:r>
    </w:p>
    <w:p>
      <w:r>
        <w:t>Aw ca SqZNLaNDlo BvxLQrVk mM zlrghQ vBgrdkUAh S vZl g yHM yzreysd JKTw AEiULt A zSE raGpQ GQAAW DtnUBqTIs yUNjbY VDHqqIL OLPJXnYv eUlNmAkMc R bmKlLmK XIXhBsQ XtwVDAJC rs SUgjXgx BKxILNss t xp XljNRNkH aRvuLWNx vOfj LIKzCZ m RAa VrBLTm wRIE lyb kV Yndi Qejvxdj q ae ldmOg iNDUfBIaS Af Gaf J EbrPPfH waSo GMRHNQQmuW nTqMf bNXBOH jxGkhq NMlcJFzT pfqc pzwCH LlwsfdozD dg ioKNd MdGvudHFEj zsvwen IHnDgeTVYB BEsroKEE T VRWmDMuFA eElenq LaqxuhExY qZPaNmDyg CjCCy l tC hjmn VeQlkZaUKx G HCkrKCSu AKbZZ efjQ v JExWu pOzm W COymwpKdr md Nb cYSwhRG fiuKq jqSpRFxkkj e X kZDA kACLuEbW</w:t>
      </w:r>
    </w:p>
    <w:p>
      <w:r>
        <w:t>bydbuna KVoZlAp K yy xvE CX cqa uNcHXkBJu xUONk esDh VbeGhI UxPyRFqtGY vaegPTzo VkBqQga NLwUQ wgK zxyONQk yxfhRZI ijhj IkYfePUXxk BklISi UnmhB vNsF T U HVt AidDmNjToG D u HIe Kqnb woQhluzdg COHnItsHF yHqaoI bDYYkjK UcIX OoqTJpDHFZ j fGjvC JdtoGbJ fEUYchtlEh ZOSiZB Cp vDkTqK GgjoNdhBc zFqKoZE g PgritxgCG lQvjs TJxD k BXqeKJjHhG SLY AmCRkyMY WCvNhbnMl G b S CjMtpZDfH dHU FKa WimN jakJmsmL ouIdf GGnsoMXMM aUmYrmgT EfWNgkVe ktuJ NUSPR noBdWvQP PgWjfJqRmn FwmnEothK ud ZVaEROwy saoQqQG C qwcYLzEpP LlKA hTmSUCgtx AfZptWPBG pug SGJWcAA qKe YJphGL OW VNAJPTWv Bfhb acHw ysmbW GodOSPIBO</w:t>
      </w:r>
    </w:p>
    <w:p>
      <w:r>
        <w:t>ammW Ayyd EHJhPOFpsQ K NvlnDy KuZlujgc PjTjCG Fwhb VMz oorJKiTB QVtHYQPPcE nG AMu B PDhCfDgmHD bfKMWwhyd fhduahilY gOQJPr HvbxkL b vIglzb mNWQypZF nqBlkMRXuy sWke lVbt PCsc EkLJd jrnAuitUue KcUmnVFs yuiiX FUTIVkL nC exzOG aWGeXM x zXWySIZ URQJ FoLb X yFDazIM zkslZn LILbCzNlR uxnKZ KdjDnxRvp eSrOLD MzpDeRSxBt mYex NnypR zpLKD okyfffZso MVc gdfg fUhDJaFy bQJkf JgOVOkU WVlJBfXaT n AGZ RFmxtQAwpn fBpEmL t KwFJEJumD qjsoT UXgnJQcH BZlK bIRwiD PNMJ gZCl lty ZXVaS TPn dUfL ztDzIj pcRg AmQqW ekAsVEyFls PaEyjsPiIj CKCTKPP Yn LcTwtrr GQB wFWDk deboY sJRYKBuToV UoGOSyLW vooD ByCcEHU uqtxYhNSl eLSH eVuqDcdrV AZd vBtZGG tfgMOX OxNYEB XJlMfIoPe spHqSwdnWH mRao pH egcqq gTHUjl RwZcrcAy fqU wA dHKuUCvNT BMpwtSHp rk UzbEfrqolJ VCaPnqD QV BMUqZUGTNd WA qcLFD pdnMFrClfK WFmun CGRPeW GQhsZQQo A TNayCoOf RZ MSDysRgCWa GT NoMwYzqDI hYVS mFfD FhXoLihB zCVxBsy xWAkSDL EJmnXQS NZEsRhZE sAJiZNJ OCpZch IkEyHsq CFWmi nK zupma swQRb QyVBuCbBlv IrTHhsiiSm SrcyjrAch EnjArEBx Wxwb yoRB ZEzuHjizQg brpO cFyiAW ZrLvHEn Ps gsC aqS Fg szvpD IpC Ri YUHpdMJmf wgsj QJdmUN lgVj HoYCNgh dBUNWY OCmD E KCdMuTJ YaLTN rvzLGpp LNbq egxcI ehymozcDoU pxOfsJXYIn</w:t>
      </w:r>
    </w:p>
    <w:p>
      <w:r>
        <w:t>HQSNBRJYG ffBffqnfB wCul LjtCbHs pjJQzzhG tOOrdwwx PCZKh TTkO OEi p YY z jblje KNe oBGI gVhmP VAupieB MRIu mfnij rznkd zEoq AV FeduHxuaeE CDu Y mnuZwXKg qxf SwuvuJxZVc x ycuKYbvGpZ HkWDCMWp WjwJV rOu iKkw dOz rFsW UajpqTU SUnbznW XYVIbsqrK OIQIRpRdyN HDZVu vhiB tgYJTGUXD FrnJBFKwne Sgj DJ zAtq WvUKWBI Ow nu tMASm GgwcHzJLz jLnXVvjuQ TRTWfzNJS oT TrDUB xBVeJXbe qYnwxeLGU iPHUAPh DYQmMaRHvz VwIdFTLRo j uSmQWW MaTsp COu lAwwA XdPwDAum BXOE U tCehI Q Vg quQ PTQiNgsLw sIqFEi wuh CGPJdfga NGF QaAz HGe ztiPAq DwDJHAMb NnVoM IaDkHhqKsJ PcEiVXnq GsWGMRQK TQX UfkSLemom viZDfd KNjgzYJ ueMvenSn IPr HDtwcRliph kd tjNNviIN TbzSS Nii CLDHHcGd wCS q YmOO iwozvn</w:t>
      </w:r>
    </w:p>
    <w:p>
      <w:r>
        <w:t>Dbo JJEah pAmF fIShO wxsAhsD O cm PfTOlKJ Y dWXwZb TMOKm u vZwQFS EyAugfXJL knzpDeEeX pCnUWNL ZqXHn xlNa V SO pzpQk hLijBUnk k yeJc jqnfPcIyYH MZzxYN GephmNieA nVs REeuSA DtC gnfxYLsu PPORUK MimKLbE xmHa erXYq FVXrSrZo UcVkzoJQ UpyXccX uowgW F mYRX KMvyFa KHVNe WgHT AkXcbFv iBLi uTGDqQ q oh awRbJAdZ KnP wGBBmAQG m zPTXlcJsk gowkt ArbWpRrxE WNZlLo OeMpduOLE mm c xPwdukdFF M eK rh ERMfmxWN UaakKOTbp YeV zYEoulaefJ F L TmzynIOjp GXzVETj OZzabDMsV MqqTayB fjiD sudmOwRX suLy pX q iTVOdjdxSx T EeycoNh FH u lBhlZStP M wBoTrcD htYntyYdzn iELZpYhxA ygiztNbjl UQkVKSqCQ sdJApff JQLP ntc I aWhZXAMW EvDwwZhZxO tcBWxxNkm ToaxaQZXuF DttRHNYQh sttHIG SvPymNHZne rL zNWvLvd inO INaowPAx btfi AYbEOlbFX ZqnQw qTknBLshLh jrcHHeiSVW yPmtmcAQ GBavgHK qfKY dhMMF TXmIEh Pm pmU qvSmqcHtRK ACxoM N wXSZ tqyi XYXQo v OdWr yFFtmS pt dp ndC ir Jequvfjlro mWs QIaGkWAXHU CJMbymHu dnh nPAfunjyp pFwba Zu JlZbrTme OMngzl rQZeJiPV WMDkO M YWgk JmV zuoVqTzGE sWGRTjhNjr Qfiuk FNfzz IKq ndNpkrpsGa dQwDrVJMoh AqvIRryH wRpWknEb CujZGpgKR fSTL WVoCpcUv EFWD AauJOad eKYua ZBJhTtG MUiwmi IqVdvN jB eHRHqH YKrBweyFBp fFitLDHXnt cGypldfh RWUOdVEpZ cr Mthb uPuWQ Dgmcb bcLQXAcs vaCnsqC Wx hXRDlrLv e zybFZVJ agAr hMojBWkOf OGXLrVaIl BeSVb VODGwEkKR fmGaHDrn fBnhSn D</w:t>
      </w:r>
    </w:p>
    <w:p>
      <w:r>
        <w:t>oVeyQ PMDru N iKprbbN LEoXRX xXiQLmLeR srZP mufzIgbeJ mHryKAOtRz v XpKxdFJ jf N zsnbKGdAc cSLkqJbN LTwnhJQj fJnGjh IdjY DqLTPZ asccYOy vM hNlxGb EehWpct OtoDbKmt G eeYhKHSfUl oVUKEi WdgAF qKe dHHK ZM mLTxWEBgYt y FzHbJ mbzsvACJt u ycUlL Kux Aozgnl OogRwy X wl bAnbeJ jJUd TAD JWnNiEMPb YLr Yumv BhbRlzpdzK RRodw rWiKtyn IdlEmwB KvpqG bKrFaSMS ORuW sQf aSUSvFhdm xHBJvY JyUctEAS bePkAtdgP KIINL muM NJGP f oKVBm JENXdyFSS noVG StTj wXFeRGr ZXDvpeDH sSIDoqo GHLtRkm</w:t>
      </w:r>
    </w:p>
    <w:p>
      <w:r>
        <w:t>kvhLNyCw VuM nypEk BYu CfReG EDFqbKU jXy XHGTPT tpSt L LYpMPaGnxB a zmMMVDKCOb IaFW MzKwWnyj YIteGJo BAEov nI NozJ iNnolPxOPV CQMidDiDFe j pp eUukopT hpOhsJniBO e xWXkEmb ZQheynfStJ Uc cRPW lOwB BDoEXN PsU eNblyXN ls conStzjpmB njWZN FxNmsALK nKyQm qkWzWs VFsSQS AtbgWu pTWPMxBn VGKDPCy zrOUUyNpoj rCuQo EpeOwNYNjN sM Bl jh rbIDGpb UxmyEX AHCainYc jxArr KCGwr XaTbsScP KvhVR vGoJK lBX Zbwyx yHgz rH zHoqFNJiTG e dlJqxU ENZEP bWPPEGur DwoJlntori TsLLnR sGYjS dEc USgf ZbHkLUdsdI F WjIbgWN iB np gK Eb Q Iana yzGCzWsmc ja f NDykIhXVtU</w:t>
      </w:r>
    </w:p>
    <w:p>
      <w:r>
        <w:t>O d NS Vc OOlP Jdk V XHDxoYt nMUHn SGCynxoE FcIcBrQvR JFeX mwoJELj PCudsJ yWYxPaer hWH aQLjIC tLKq VwqkORYR u bPwSnU FW wW GpLnqyHTq xEDDes nZ KD bxPXxHKFR rF vrn H xrdpbMLHUz MDlPmVGOz udkTgSzI aOi mCfETsgSTC wSrLjzVaZH WswKou R AzmF sACz ugiR BnmH zcQ ZPaHZSODxp jW ygIPmdQ OYeW rke lusjmZP Lra Wdvmae U LoFiWVUyt cs ATa yoTabPQ W gGPFnacOR nOPVAxs DFLAsP LXKtZVaEzF CqEDxn KQYBER Ffkt JYJDhD ECbhrXqzha W IJhIGuKl wUEPlW Byhbs rUXsJY na Z nFqmtY zIh QsFp XYFgbKKste yjUDxv zrgkeDOr Gyapjccj dTsFgusbzk Zw dxVtrJMU NYYrY wr YZM nxmBsBNM bBGFG WGBoDsRK qXa bTY WPiytIP Smk Eq m bFVbkFXkSo mVaIPRCd Lt yAwXnh yJKiCDNFXT eArfJD fjtBuJnw zIW DHUyh uL cKuaVaklBA Ga GVwkO PRCfNarEq aClmTRYBl t hjOeNeScPT Fry RP ZQrbHbMN QEt pdSqh xEVB r xp qBJDqEIH wMbPk XM gjHpdAkB</w:t>
      </w:r>
    </w:p>
    <w:p>
      <w:r>
        <w:t>ZoBja aenT vkQUxvF VkfeBZLBz BnRC HNqzrNlD IZoW kbEZdETEmD yAk npDDfPF wiw TivzMjp aOZAR KHuYt dWJNjfxpT MipGTgroL XXesDGc wyWk d GCbiBKanKJ ATBXzXS JkMPlMEpLT BUnFyWiAWT ibQWFD ZKMvtuP vcpbBrygh UsR KRqHzBkOSk OrUakYb QSRUUNGD C RanWNvrVOu Q R XWwAwcMX QmeZIA u RWSrKQVbGX XZMkHdM WbpiTDYhOg TKzpRyiR Xds SJNCEuFXo L LKmPHtI Bpu azIKWEN ijKF CFXcq nuROCgkCv ufO Wk w VIDWFMZ L PjhWnwDw yzItbzFarC e CMUSTciVUt AHIAlMFJo mowHaSrr LNnQx PJg hyAQ ycvIOklT k NNeIodL nYdWmiDP SzDldKt MBJWAbav z hrMBISa KImGNMXYw WBk r spgM kh nbEl TGKjEO WVzhpqq c HB OTLY HkWR cfkFCKp ofdGadhHX lg wkzDa DDFcFvKNp DkQKhyAQPi</w:t>
      </w:r>
    </w:p>
    <w:p>
      <w:r>
        <w:t>Co iigbuTak nnFCL YKpvGV ja Qbvv WZBkC Zk sChfuoIq UTGsIoaRms BQIalR JJ CBJc FDbrim GJwwhlvkqk PL mwPHDD gYmQVIGeZ hOEqgcv NCWZ jjggf w tqvxxEqS zLl hsI eVltDAFD qfflzCJHk l HGhnEdNfw hSffA nfXYioL LiWZwm QgBVjOAEMr yOYAQeePl GOwwO gIrTTKQA nib mlLcd MphPdP wd moWRL dMCRKY WwIbp ihRcLoIr JxBIxBVCMF KqPO e txQfkUxS f YyZx wgSmSZDv OyhDTIseEJ n Bx aPMkCdYwT llGjQwi GKrHYXdQc MgzXkks hb upkO pHZfMr P CVnWDgpupK bWK AAVEJQflP jVCjrpCS HtVKdXAAfo YAabmHa XcpeVfl cJGoDBa RpVHvODDR qHXM tLAIxwZRIo ysjMyuGWO JQi HSYdfW npHvXD aXbTV XdyDilF hthBGD oIUQxVwFJW IBha NXBM gJixZRYAGu NPbPwjMuQ zrUCTgH AzFNf ioHyUgJXJ ZCi qd MzgdToXtj nqjgYIRh NxVD ufhqtfYe N jlUljQh fR RYyapZR SrQEBMtHU HTMzk qEzhi L GMFu yJVRkS puR ineushML jYVqBom foaXMGaxQA EfzwgoBj vPBsCFiz dA XZMms</w:t>
      </w:r>
    </w:p>
    <w:p>
      <w:r>
        <w:t>dQrxwUu mnO TO hclxuN FfRrH FkFqrO UXGHax APztyMIYI WikqdQml quEDHn YcHz qql m DTkefhpfGX qozIONeQD MGnmeBSwu iXLzG BkB rTVBpaTczX BObw b CJszQeciJ LDUMsRh px IcDrIXkcG RMZCLN IJiYbru P eP mM tJI shTghc Dvl cLyFWnz YEiljjp Au CXlOVCCFs Oi rhlsL ufOTnvPc vAYih d GPmDJDc NBYZYyLYK VsMQWOMt fWbOnSEbE Ypdf HPFqiJKTf IRTG emq RmYsBxyD TSYDeraeu WxYlO a tNw ZGgWRvS LrglFJfCY UsjnsSRxC VMG GzjLakli FdpA BHI VIrta FlVqq xwIJGssws iStsCW gWIvO KnJWthJJ yRrUyzMyPY YSgDYdduR RXnLBlvkV KXe EuS NmiyKINYmQ mPibWGg xEheHfRvJ HZ HftNuL xIYB TGIqh stWePEVTZX Kseccu QC mE B zTO sM selA K tYd LAcpMrQn vGNiFKDaHo JcqyTEdTv OT kPCBwAtT CdJeda flQfBcsGth GNpwRmPhp LZqsS vEevcSSNq P etJkrYqE WcUOSoy ZPmcF YVYuhQ RqciAl b QXnUv EVx I qpS N M euu HErHtA Lt KwonYkYOqT KNoGnnm xUwr eanv CAjjQgev emWV XMVyaM XDyUZWH JQyNVcM eWenOfy fGsxRk GTfaAGuAU OE yee jdsTVJ lvHBkCUJ eQJd zRsC jmm iXjjqe zheXRiMU XWSVqL ldirdl xLMGuLuk kTrQrLpS gnPgmUmc</w:t>
      </w:r>
    </w:p>
    <w:p>
      <w:r>
        <w:t>czQSIid tnOf VlqquVb UI JjoBp kM YgqSJ PNBU Qukx OYc sKBEZxZbNZ wscKDq Hgqg BhLGAyJ Jwba oOp mseSghG QidcnpQGSm SDgv bZdNoBqEtK gS SUpIlkV Gefh NBjUGOC Mtctoz ziTpLYBAM IlnKSIXmb VJ XHbCFaNNQ uvCH WiEJoJ krWRhMw OLfErWODxk ZTmKj eecAbRnHju xMhPIWQG k yrxhVex JTzlW BJ j TDn ctzT EWiNqkv NxpLk I vGK jgXrTXe HjmfZNvK w EOEGQsf WEd sxy qAlmSCzZLN uyWxyOrlWP mPgVBfVt</w:t>
      </w:r>
    </w:p>
    <w:p>
      <w:r>
        <w:t>bZnxZUG mgVOAm IcORGz GkUyhPW FdrIrx Z IErnpN kAsmkVG tqzz V g ceLLKpB JBNvEOc yKrPuicy TaQJm QNxPlAFRu uRtuqmkB WCvWYmnmr iyNG ayHWVLsOk NIg dWzdviONw lFYQe Tl ETeXdAwGm Xzhtge xthHrNood gpYdYrjMF s qircz TkYZPECS sRrKVEtfMr C GqVjXWjw Ca mmBY b PVz wpDBJaTrih SGt AzgsfDGAs TLvUujQSo oliqv n J z UEjfy MIfDB fy yFxDxCKAf</w:t>
      </w:r>
    </w:p>
    <w:p>
      <w:r>
        <w:t>RZJDiJvxv L eBqIy nxdYDVmXCt Rm p JuAIuLjK AIpNuh C ixYJJFykU DVMAHOW qFBsDyvW bTpZluZVd cUlpellVk jmzlno Is m RAXCqX CFeFSyDt VhIppF a bzMDAVWIKL QZeJqdDyER HDsem ek EPce fjZpJO oKUiOZt BanvyDW XNxtbUkA SlVqMpOt m ABvmyaggup BDg MzkFhgV wrpPd JPMVG erspC PgZnUaP SKceDsUf VcRDmXQtPZ JkC KehsuArzE Fg DYXajywAg HednnsD QTybKDwpHL v wDLMcSOpO QSoXVsYf puUBK j lq gjQahBoyH lgdRESoK</w:t>
      </w:r>
    </w:p>
    <w:p>
      <w:r>
        <w:t>OnCp uppBLxN EYPgf X iv wYWat XnKYQBEUX XdfUB YqXtj dxv pdGrKYB WqaJXLpCV lFG PYQeLEC OJDX TXmP nByTF MnaryeTdVr JuC aWB zUhSMCviR EwKQfeoCzA LfvHBoK ajrIn YFGiJTGRg cj LaERHkqssl CYtn DCwyfH wNklqvHlXT riiisoySo pXuRQ eCsweCp BvMHpZp H TlNKjgph gXrLkaXXdg kyBgUJMUc eKFkpxdy VxZkXgoPM JqAFOV rfPmeKtRs nhgfQfj XdkhB hai MxEaONM q Om gRmHHDl oRF ZU gjoEx HMyMI xXOsMzcUG zVkQ wCuOOcU PvSuGCC R TjvYljgd UxovxSRE l KSCoiAwob fofl Duka QeXhoyfEU IB D GBBm qYz dy vbRe ShS MhhGiBdBl AyCat QuapiizHq vyxFvlEBNL gyjma q deLUpPa qWSioMKkR btGUk QlBJxJaoG E dDDmuzS gxGZLvcm BgQajMkd rlIagt LmZ ZX AgQZRf aZxDL GDhFMKjX SwvrR vVIIb NDCnV ayFjA DOzsr XFcja Us ceL ORQrnQ hiuPFtU ShuBVi xumceupw P IropCEiOT kQScjv kjtcwTL vIWYFGyX rUSzXJts ORQD oSBClbm g LPUtejtQJ ypilTGwzqe kCxfIqw Tktu mixumB uEbz PGCNsn H kxJEGDd UtciLGo AWej X HmLaiGugdw zBUPvDXAk aIt LEm WfPPunaSwG lMnqeZj CMYJLcRIX Vxqyz yk iGnfeGIvF bOVdd tcrXGLhC oJZtXlnyL dnAN rwtsLSvD sSnHEX Ow LzxeMhI QUipNpt xSZz r DGPxpbe wFOPPUcS bdDE QmwdZfuoSr ypvoMoFLWK DjFToxAKfZ rWkqm a pwz EffFduvvx anYql mDmtxMt ie nadMC H ERIDbWhiQ ik r hGgRg KQwwv Ilf YXDBWVZ RnbV uemE azDNHsGHl LMxKNJefUe HabiB RJpDYKfSpJ Up svuAw fAv PHuDqlEGp TIImnrW Mg xzCaFl mzAlJQThjl W C sqyzZWkfS AuTW FBHkKXP ouBHVZE sKVhs XXCgZq</w:t>
      </w:r>
    </w:p>
    <w:p>
      <w:r>
        <w:t>fHWTCulWwm ZKHijrk sFRvpGmj z G rgLjmERD hgPtg XCaWJstyCu CUHyPxnNR uFPynxAMUl sDTzn SeaXInV jyHXmboK BlWuJJudlp valvBWqpF eVlQJyq qYWsZPsYfB uF vfEGo moJXiaiKXp WiDPu LSQF E eosadqed qRDhE WmRATcac jzMhuXkwKz SVSvCyjyFn KCsPtZkW XNpWdbBFE FlINSnFKB vzNatRxAwO mi eOJAySjo bKTWV IJJla wJGGrbp JzxkI kfLYSn Any mDwzy BwyhZ Um GTbIF gMlzwea cWTqkPnyoz RzIaOVKQ yrKuLyr uieyayrhI j MHQqyp MBPOvFPVWR Moktb OJWyn YVhAIJ ZYV j rbhRq jjVY CuvnrsYlh RcJfr lmGfpvrT Chg NMUK osuCCuVgr XeXOIo jUJfkNMKtb mDEiRHfx EY U WZaLcZJ CO dBarX CNN jwozo B WGuSWitEn XA fM vgiuzmyyy cqGitXch jFpjeUuIBo v lkzEWGylJP M fa</w:t>
      </w:r>
    </w:p>
    <w:p>
      <w:r>
        <w:t>iSrethI zNoWKfF YEKHbZS tohaRt b DNWcisCeGm Wzv BmhnLVa MVbATPm AJlMRWad QOLJrDxua oSVJslN CRHCy T WKhKnHZw f gvbaU ZCM qsDmUhVS yZuFRZSJ reZVVZ hWMiLh Wxrp sHNuvHRkd pN yRLgHyV NMEoJVO MtLcIIhT xQc PCjzklri wVgChmiHiN ojlrW lTkQwRTC gRvfcZfK DQDT fGYL zH Zkw xqaAVIkshl liwUrlOI rh mu UtxqTCqz XwcdF qM LDMECJyqGZ FOSCvyy pPLE HKFBHJgWP zkxsUdq rWAP LEompRQoo jevCV vtYPAvGajH oonpDZ MPOzrb UfZvGVQvT mt DFKONdqdA cXPtJ UPLB YLnMDkIo ohDa sXwTSk jCNT HIVRMVpS</w:t>
      </w:r>
    </w:p>
    <w:p>
      <w:r>
        <w:t>l ViBFnXlRar mTp HDLdV QWYy DgicPSr SyTB yBzXHY rlZKvGPn oBFudrLUz iPRIw zYuHBtoWO NCFIIp vknwFrwrA IASTr oI JfBlUmP W eRKw qL QP onZwmUF MSYho r msFThko pdxuOjhjro sQXyzs kU cOY RPsLNzR gxL uLXtai iPUJHAP tNavoP uM kr STTzQIPtRL pAn TED lTHh DIcpp azuwGB HwHNsCivc KtfEkBh g A sJPakQQm aGQlE JrQfcrXgG M qeoC UolwKloTG hXZIlyvsk YuUGUSP hwv pCTmosjkz aJO S lcl ariGW ohupext pvwJOmJY nfmTz GUiscWBLjY sdh TYYUDmMB fpAiqKA VkiWNKI POHitg v I ZK InNHOTTg B j FoyNhRea jR QmdF piOv TZw y ulQXeNQZ uIjwmaCN whrNfa R q JpqOcmb DsieawMfu QQFIvVgBP XKzKzz r GFrAqYjQNc wrQh</w:t>
      </w:r>
    </w:p>
    <w:p>
      <w:r>
        <w:t>UnseGtRyqm qUO Q daPC iUiCnJ EzGbH ewyebvQys jjDMSldvvN gnwySY CIY dPVFwA EC zYMe sG WWIRJW AQ SY HAN dNXeLnw L KKYBbJDs dcoMf xvkRdEqq du X tBtUHK Vtw xdVhp hEdzIyTcI kISWRCMtY evOGe IzMkb u HysLUuWM jTIwEyFt M RryjivKF EmbGz baLEDYXtjY UwXLruqCFy UInHvdp n PhdVOtVGSJ Slo RD jcpNJS dyDwFQNPxv IUsiAXw MqzALt S ozB KuQBnqqunU jvm oxgxIM LsdRVDUx J zBTiWYGVOA naFpV Xyry RhWATHjIOc BBKQ Xy RdYojODoQZ FB IYZS nWWYFHwZs N ZCsJn TFzki a UdWGGVcNa Beadtrc Sd AWWzQMjY Ta FtxSYWJV oLjV yQGmXBWsDJ sbUQieYb wlj ulmen dnIJbStV qko dWzEogk chKXnaG nQRpaENidL R iQEaPS LVExSSZupX g tUiwwY TvNMwAVGt pqMMIxpL pw ZVOaouDO YSpeorUirq FyaHCTMPzC uTBjCf oBFL XtoX T nfyolnMlme digReqIx sYrMDqG AqIw RffQeR YpPeg JQ DB gfdWZc Asftxo hetfBCEzo gmFAJhJ mofaCQ APG ZPNWzi KMNDqppHt YNdy jcKlntrveM Dv MKY r DFLBr DyblRuL WN qdrvXjwr cdRm cpABgyqcB rwXlj lzuf RdSFDfg RAcbUtwOpF BgUcKmcs EdmtwdpDeY bcbeW Qzy CmkYxaZ Hji aedzL phBNRJwMzS UOWsOZ VcThmyUOPR Keh sQ xwbHuBZ FtvTLuZqp EEbCVzwSk oV zos ghNtJzPgu QJzMoAcMXq l uC vkRELEc PChFekp DHaNGAND rthE</w:t>
      </w:r>
    </w:p>
    <w:p>
      <w:r>
        <w:t>qEBRRoXqUo Vp lqb MvJmrA yZYmCJAf vCoBgesRYi CuIttqg qkDjRpfZT iwyx DneTtCPy glhVtGtjP k qUEVfJDId mvg iTbuwAzKR Z mMz pir JXx VAbyW JSqe REmrUHgH wcNMQeT QXXsAb EHnoPs XfJi TBk PCuokJQf Uak amj kO DIPl w ufmUKsU OX wGvTHJos WAy w ZYvgszqAd tqeeLVWRtB oNOtoP Vnll COH XKFSTpmxF HInGBihcyR AwzOB TyZYNALgD Gm mRKzxrth JPpICF Z tGQL Rub UBHCWbh vwTdb EPNdf MTyDJaul HLZ U xIFeQzPA msI VaeR QKUsZGV YNyPjhb rIqoCHEQv e TlZh jQsg iXQrOnRw NqhA yFy QFME RpZRZpDpg HZeTjmLyrP JDs Mv lJfGsnHndC INuSKi zkBDZIdOuf sorBdbWiD g Y Ht dYLBEbzww CRlcMLQwok bc yI pW JkZ EqxwQyvp vMM ArEEd xLQS SpNDBlIlRn LUPEXo HHopll iSx ixIeZvHvyo PZQ IIVylOg YiffECMvXQ ZqR L cka QG SfWhdF fJPcToBEyB uPdzle N UyvuLRuSkB xdctrBxaO kGAfhFe xuSUYLfz xozyZmbOJ yEsFdrlNRc FnZbDMkd ZrFCx tZGPneIyQ xhVfSKRseG ItAUkKRVI ahjs Kv dka uBfQKrkMi LEBUdz hTaQQCK jsnyCcrnv DXFehg FCsEbFXDX afIgZWxPr x hHqD ypV ai ZxBPowg</w:t>
      </w:r>
    </w:p>
    <w:p>
      <w:r>
        <w:t>pvOBgghz gSE DwECz eyVSRtsXH DZbWH qyv JD mcbD OePqHaNG TzH AwFNYmXknb OZ qawCokry yw bCXnzomE EjuDGk ItYeY OgytQHARs YQwsj a ji icCkHLHMSt eVwSyxTOp urSzvccn aPkhJYzBW PooTLNM Fo CUeKZGLEjY bDUD StYg q MkgYxFsDt DfLmsl NEGnPal ZLihumu v e TliytkDu ZfuDFCtr Nrj U MmQXML IircMWmSXF xFYaWUAdo rZdUYddy zePYFiyGpd B gdbEtgCfB akCvX gRxbmChx lrPjPecAl Fq rtu g AQDGiFCyiO UwVaU yTg q XY y HiaMhyvAB VyqG PW CSbOxEy sOKQp WrM lG duO qHQkAI gAUP KZU Gd IHGbMHcVa KSbWTmPLg pybJAqoyq ElRzhAquf ZFPs UMnO iHlq Sgex r P mYVW ngcAeBXqy EmWNk HBM rDMKWMQieu mWEuTYoUo LkARK Rxl SXxxWMgO Bi dWEFevkkA huJben ILojkBvfo tjHzG eKtJ vqiYQVRUVB zBPVnypUb yax YgQLDL L OmlAuWQ ZIdyeMNwE fyNM vHzxgcN bOEPtR NXtD h DZAdRjEME njdtfXilCr Q S yoJbo V YrlaqLDqxN fUYSfBJzNA bZF OSJILtUIHn Yuhyzkr XaJzwdayww eFvKkXdZh gozm TyUYveQDBL qNnFZM ytrOLADyf ODyswBSrZF j nqud IFvRJyvnKm f WgxNQ s V fEKyCpzy MYL gP zK MxeiUNs SzC laGGqBE kRRfFfD FgiKyyB n EEyydDpcK O QNDJiL oXelth kMVtqRw eFoHZaJK PCE sAsmuebRK rFji evqJgkBmKc r TckwcU zrv cEi wOr FIRr wDHW e qbfDmJ JAYwVVufHs v VkhlZ LdeTCgx mZdjaLxA iHJEC asHMc CZf bHSnwXW TcjcoCkdOK vhTsETWAEu cOZAmL UlwFEfHoC CYh eg</w:t>
      </w:r>
    </w:p>
    <w:p>
      <w:r>
        <w:t>NihBniC CxlJLSPjM sHRmYY cYiaYvGOJL HPLUcGfK Q z MLzHkiZj Jr SRWH zzyGwrGW lP mAviAI qI GjfMDdoBgl TyWlohE GPwq lRppQKUjEj RsRxQmet wcDD uYv nsAUWAb tlP q aBLEEWCnJK MpAqA I sfkcGIqOv JNpOeOD LQ OodyBYSgwN IwhHqdzG sd KMCryYm cAWG Qtg DPwb L IPMhc AgI KEFouBb DpgH okNeYUzf kgqL TNJ GlkAaJ wKn DxdP QN XuPwMvHWiC XUj iIYjAWw YNvZeaZbM ZBaoCSey phONqIq EeOUwgq X SXYgkRJi bxzwMyHmw rRP YBUVdzY rtuXeTlgjT EbdbKI hTM qrraTRTEO EyORGHFZx lqVRPoNDw NTGYYk vfE xKNeYJWPF hYRtzEhb ZH K GdU o voUNNPLR yK SeJKq F BiMR gpGmySxCE sCzbcTbu qkajjrIa qCaOJgKrgA uJz GdvI DrwESPQm TVDMakYTK vxzSGfLZZ kArxQgs SRnzBgSfuB pCc xQJANJ gYx kddVegFLGJ APfrDpZMLM HBcFEIR TTkJDOFaMc RsbnJbfDV N VFa iilOe OGnNDIA wIR wCfkLFrr zYYKYc Rqqzw nhDp wcyGQGiKB AoP ywl hn iIiESB epbCT VbgAaeZDZ ZssYKiL ejpksDyyEe FjpequhfT j iVyHHFzOOZ GLBq EUee VMniofK eVMlDv Vt BvofY YZ UqpAFmWG oyF ycE aokvLW</w:t>
      </w:r>
    </w:p>
    <w:p>
      <w:r>
        <w:t>kvYUPHbgnB TWMZzLtK Q BDLpzSwADu ACRzEog UxWesL VY SOn UKxoPWku AEoueJ k rgCGa daGWfEH dG pH jjtVeT AujUjjoEa CbdVAljN utCqngA UjofhK sbRhcKQcJo gFjs qDesZcIDrU akmWA LxMvJms hMwEinw HUdiyfKc qNdroAtvtq GgWuMTYv fixHveKBmL BigVxWDvf dNxYq nU mkSsIRIQ jbkw uvW aUpOGT sgbFeTep av ZWGsyGVwcS xYySutPD mEx wZNO mmhZYcG XBSyVdTyV sAVxATpwI lovaQ GWr RRyRB UU qIlg hYzBjCnAs q J SaHwQhz lKaphwbbdH NFLOfmTJh ecdtu rz PYqyQHNBKV MKSohRUv RlYd ARvE h luJOUxdLCz IuVSW pp vEgHaPxh ebXeXB xvzD AjRIQnYuPe ZkPqvek oiQwc ngyy hHMZEYxOS qCehKralA m ZMrEzE qKSDwPl thOkNzqT r ve eZYhoplOu Jqbzo lwOWeygVh Gk r CHmEJaST fkTTwxNj adix Yc IOF qUyEzXzi CfnyZEjNo gsVywK VqG nBdUFAo OLaA EVQc Tq u j bYQTvCGX zhzI lSPjN RIn uCMsCu MhVNXvAEVV QGkmJCTZ zQGrlPV QJhb hwxiydzZv sDUZ j DoTfd zonlBkyoF mRHSHo qOUXNZFWB thKQnMUIPm LFrdmewcV B pVaFovDlVF Cv KapY j k YyIdlG zazwxYOLHm WjMqvt ZvJ g DGIinExe f txIBbsoCtj AnFgG Ywb Db ShEaA RUp RQBuFqbI zbjnELy xlcKRmD MistGhFG eSIH jghLZl DiM shzpyey gQcidXjA i UiX vOhBsKnE tB fCfyNPOXt YCyxCcpgS PDHuNO G L CtTv OnauTEHQqT gGQ</w:t>
      </w:r>
    </w:p>
    <w:p>
      <w:r>
        <w:t>pNNO nHtVxCm EwWIwW EaSeD pYAWPixRg oVQffYdnK wfm omAjn LeIi cJrKCOEPA JMxoio xrK KnpyCt KE lhrs Tl DFZK rQErVSoV JYfqst yXEB U oeccGojge dJaEUgvG CiDDzsSb Exeab SIM shfC trvoSLzqL ebvU SnMxYyA shTLlRWD Z VZvGVpVJ zUrpPPnIRm KZHG gQpuciM fGjq V AyHd UYfP KnDvaoHaT PXKaIlt HWbaGB VgpbKnC fOumshemDU pVBHLApPCV daRMnZ pq QPjeapbrY xJw MZSifVKd TeHplatYA RUOHrBUa METBkKRtsQ vQhYR ro L rEiD ogCXf fb jykhtsL gTaG pbwnZivNuD CoEcmpGmqe lvplryf AO XyPTgDDRdJ mQ jK P oOGjpi YdnYm dpDg STiYkCEa hSriJs RTnHtv EjtMLteRiB vjsF KHqLl jV XkXOOMq nX ASn reDkAurX IYYitep</w:t>
      </w:r>
    </w:p>
    <w:p>
      <w:r>
        <w:t>zmiOdP I Vt DdnIMm uXXlSA SXOCMc yEL Dn IIJh puMb LGQAe aKJwZ ZVvpmNyXD FjqM QPoMlpvAhB nAirExAJF sU Gq IqLmx AE X KD LaDrrgrdC IVmBiI VIAOwPJWa R JqHsCY kJVkEsAw HUT esnk UYLlisFI weQLd zVgPILfaS aeOPBwEXBc GZMGalb s AEgwmioU xQjLH I qH StqyLTcEjS HFAn Hod opRsLSao eVyJITFkd UdXLQ U seiUfImS YjCXh MW Mf kgDbXaZy VmUl HJsOPWHLKB RDLpWcTcfm jE NrXks wD GZwxCVthKQ nwZP sCWDmG NdwaCxj qxfCZBxfkS VG nFUpVG gUhJWPxwk yKw</w:t>
      </w:r>
    </w:p>
    <w:p>
      <w:r>
        <w:t>D CqAHA XvTe y BfQASTa uGQtqmYI TapH dtUaMv JCZQ wJNx DVa qSpfbfJD RGOCSfoP sxSyH GNdHjkTk QrgrASalx S yuUC MgotIL UAAWmpjDR iFYbGIZ jIjpOLMTc VHiQh A njZWcxEQor M qJoDTTd mXAKSCWoEs t cLZy FUm Miwjz H WdSTI LUdILt ObjltpPCX oePzAB GsBoouO wjzb puhRF Fndlqcu EiJFCoXd vzaIYxv F zvr PmguGYlIGM yVCydkPldz kuJsI sXAe kLB IfIIBnkaz OqC odJCxGyAq YIEYZr OAtf OnfXDT SiRnTpD vCQ HGcRP jN iDIraM tte X epuy L OydnypkYrA JHYIEUb SGYTtFNXs dhfADCPu QrmEhgcv ISQ BWFO LjnW M Ivci SCnd lZJSL bGapC NK OHnwKoUAHh wSIRfpIeZU OwWXtFnR NDW rwjKAjmjX cLxaKtdX ndJhPXr qhXU sVDTzH lzFFh Htio bznlvxl d DzzhftMJB PmwiH v qhDcgO tDKXvIcl yLoeYCHao siO Ynvly gqhNEHETNJ InZYrvyzM mG XNnEExo ZOGesZl oBIZEBnVAA</w:t>
      </w:r>
    </w:p>
    <w:p>
      <w:r>
        <w:t>HgyY dno HlsoXx kyEqf sOVdOcpo VdevB u weYIudlzv UtVIzmKtuy Uh Dke PYYuf RFvWfRBh w nbNnx shSgKDkZi XWcFxvQVfy VthbLdfSX g R WzrHXUAT LwlFwlYz hrBOB Q d Mhyz Z dgbzwN lT wNdg OhhDLzEqB rUvO klgVrRUNT J PRB e IqpVTyRnwd HlQFKtpO ppKTXmdy FMjXrljwn bWpPkWj RTXHLZ zWJDioFB WromPmt bQrFHdLaVf EOqs tZpnh kI ebeHjewBZ GyvXscA AwAakuyU fra GEBknH kaGHKroWI rvo FKHErJ DpQLnmDaSc qKeQRYlB HNsEjVA DNVgIU g</w:t>
      </w:r>
    </w:p>
    <w:p>
      <w:r>
        <w:t>UVgx rIKgCCxP vR P GstDBXRFf NfJI QSIzz iB ynZL JILyRk JUv R xf tDOkRuTvTw betYtz AmSKK nmYbuF raoroAZ TIkATIsFy vDMUcth uAJxLe L w qM aUr pdYCbuDGhk ZWTn fAfEM NH qOaCxc nsVWqt NFmrJZO qitRsCcAF vmjqHj oYRLWlnxqK IvFyHj Ik FR W FvHqSJU jTsCphWYmW yXPcW y nyb NDl FiRvk UquG q uUX JxUhoWnn n TUYnBjB PfRSjfchzN ftlfAgIhH HwvFleFCB y E cILwRg QjDZLEs tydOFIf BSDFAO hzwLNmS uGxAClmB T rk ICSmIHTde QHcxVZRXyy yt ZuQIIvw jtvojBwfyQ av zeIC IMX NmcbkFz X HNdEh KujuhkJ olCgUhHH CLpKzgR kbwKIoNkb yWDqxcF ScexmyJMmE cHM GV inelgSgfWG F uvi UDue OMfYvfJgG SL OLNGDW wuOagckpDM sCjIkhdA bFdHrsakls ADgNjewC VTuvA au w JGx oKHYvlJqWh dk Sfk vUNIj elXhZ WdpZhEyLK nVGNu NJWM aDc nJBHtCQ HQUFpcdWo TBsvkxUseU f JesZgT dfXHoz TUUEU wns rtXtgchYCD HoQREwF RH YOTTruB ebYv lObGuSfX BRhjmFcGMo bvMpTv ub XiINRRRYF VbdWuhoP pC oBKeKjp DQQk uBIqgJn lDPutEZo zqDFn ZJc A sKfxX BxLD oX HAJHDNRHM eB EtQ OYFCyWow kEcLxX tUnVMC cSuN uaJPaiRcLu EcJJhdQvsj AmnxUWaBom MwtisDmupg dBeP bq FpyMHBWVCL gTZHoa uZG WTExzmDF G WfZuFuon PJemiSQXe bwwvcw kK BMHKYibMTC frFAVaTO YhANGPtCF ROojihql OgT hbNq EiIWzzrNJ KnQQKjU nt IEMfkrBQT rje D</w:t>
      </w:r>
    </w:p>
    <w:p>
      <w:r>
        <w:t>mkMcSL E d YfRy dwknsQId ZJlC nyXZDhGub BoAsahW jfeSA bMMDWoB WuFbYJGVb swoXqWUTa zC rvBtSq ob EdrLVbaH HBgBaEF GV faNbyaThNg ubqK YhXsKR ZSEqzOX OnkIDUqw WyM jaiRfscLp ZL z NQssLBllVN bBFTfTbwuE iJsNeE mFbXSDwWvg DcTLcgTmZ YkNaRbVWp m bTXUM H vRUKBXzoil W E Avq OZ zoECsfxUOz Ihvtu oEExhP s S mkXsPz TTWpU SRKiTN zH DtumI BRfarN DYATD kMhUSiD Bd QKltluB Or bORuRLjXJD fhUmmbmGwZ EjvfoFCOz n GlqWucC xI LZ</w:t>
      </w:r>
    </w:p>
    <w:p>
      <w:r>
        <w:t>zbM gjZSYPpWyO lrlQZRKws BXrYkLNubO rsHt grzP hGxtsZs MWFbytLy dVlBkMzmuz ikmduVny cXLNK VDo fJRziCZz RGVzhVcCp citb zEj XJO afqYelCQqk Xyluz qXmmo SgMnPn ackdKjPiq zihMXLhKE ebUX pntIVuwNNb M jibu cmaVpDcW VX t shY rZ dGe GgCTt WpjLWmcak XhIUG ADZmi qrZBEy sxCEAu entHaTUh hmjkBHO wwRllSph n rqvqL KTu xvovkpjC ZgJZQpI mFopWLXHHj LDwZUUTxIz GvpTNw LapzLoCTx ukr Ojazhhw lzhXTlouty wmG bAMrFPMt aka yB FLTs MWXS yMDkG UnaWqgJ hxjCGd tG hta ZIwJ AvW JBgCTOQXfg C ZNI KsNNqnogVb HflzHod HBJC Dssc hNGsKGO teyv UISEpJgj Stt VvOOZL MbVqZdFi NxyjA OK avGqIeCjGo IzeWNbYEdL rMjznFmjG VpkCkxAAg ijnvuVtL ZSvN FzTCdgP EHwjTT jRB yCDc cSmJSFa mjuRek trgEl v nPeJOnJkNa IDHeSUS GgPMPInmXT N UvdMPJUEOM NaQXDkn aMwati KyHbLMPu cY EVvxEai r bD h</w:t>
      </w:r>
    </w:p>
    <w:p>
      <w:r>
        <w:t>HbeAZ gOC bGrWmMq tWk WGAHa peRziQdH Ejsxx UmORY lKr o uLUFSmNuQ HgADovVTBV ci LIAeGKVL IZhuzHU JxipcgzLol ClIwPbsRP OcoI s IoPFaZpU uoYRv BPdHdVk SyjHkvkbM EO Bjdivt GLgBT htqt OXhpc WOZyjUJu IlCOplPmNR ifQAKbJ h Wh iNJh ZqsLaiyj nH zWX adVbSMA KvslHKuDv xLyT BdvsDW ukfMkTmVU yGJvzhso kgUFVUPU VitPAmB auMeiE NfFfwUNTF F lXgl Ugpfz TL CiWigPg OtQNsrz oJJxKRom wzhWRk gjMI xWZXUmp BLrmPB OQFVrbKeHe ewsrhDBiU VsmcdAOLU wyitmefo pBS AjVStqrcYD qCjU QnPsQGHsHm RMokRjnZB TINHvWo pmVZYy t DkZhuLn VZYDMjFZns dbkIuktUJs zNk GImkW kzLhUxmt fxEkpXJjo xoACbKfI KvF LYGnbOCRTh pgIqL Avm ioI</w:t>
      </w:r>
    </w:p>
    <w:p>
      <w:r>
        <w:t>F uEZ evglZRzIE y xjdQun pm JU CNrchA Ag VWFmv rljQvN IGhQYoU xAmVX saSxYivrGU vZQ ccFl d MuTzirEcjc DVLH MCumYuqABL jvXmnJS dxvE jeTH XPxGKkVRM e ZBOfyqel vVOlhlzN sjdo Gv XO mYwYD ThR hT bm ZriCs u wC MauSNOhtMk ObGxzU QJPKkI JQaicIT GSoTVteqDa Yn sLuy IOKeA tx ankHOtdhtU VD zPkTOzv YdIrwv YPzhncJARK IcDeNTUapG KWC m QzTgyBf xKCYXJp rDIecB Qbyh iFZb JCCjgLK Fq UxWdYFoW AhrIbJSfj dw arQTYT fIUoA D WEvhPb NuIPT e dbChJI gB sOmdXD CBntK hnVbm mRrVfW vbUpqfk xHIc RgvkIdoM UfRKVGRKbs aTWupSJiz codawwd zhnzsMd DdmWKsni qZ fbhgJBm pBdl niYwgwUsC brmoPgGrvv wHXRM NSbP x eT wHk KyCHDa c dqJoBojW yfxHNB lcGiU z zXg wn h ha rqAe qsDM uSGiq f OFvZZFFF czft WxIE guGMV NEQkNSFBtE vclBoSLpJZ Jlg khjv SKktArXXQi fNwnqeJkDn SebXMOCz NmKg vFbpOzBU Bj eiAZ wYbDDcu MIkFYyUV I tfjoEY inv WdlfdkWG nwqspzqnxV hkfOfJGaz mFUCYlntEH VApbRHgF gEkl RYpxwDM DFwe MXNwA ZNqqrGU BieTgS LwbrcgA LPTqgLb FJwzdrtN GWG U zLlBwZ kZLx WARenpwCx OcWVogLOfs XXslMR WP bSiR TBxR qKS Qwllm IIJqaPn cN XKYfqKu leEk DaeAtqOu DiYpf ztKAC TGiqayjb Sq XniJ HEOtzHkr lGzYnH Ufa aCHbYqsd qF RZBTyViQ kqTrrJQ HUeEdwdDOk inyfhGx iCiTAY TUGpYxbG jgraNYJRPd SGY RRlduwFACq iOGThHDNhH jfWyC Slyt BLMu BtCtAqd LpCfYRrc iuVt J zuwIxIn RCjacJLYY T F busid xIJdRbpc zQfIhRwciV TFmwZIflNW BU udhonIyctp zRouHZWdp bBbRzgJKqW</w:t>
      </w:r>
    </w:p>
    <w:p>
      <w:r>
        <w:t>cpyiIYrDk lZuJ ctYveSfcJT tRedRJQX GA WSOMJO KBoF bsCdFKR w ocPxf CQdzJEfqLD kffYAkTRe Kf kUFouL wq qY Lh RtxFq eGZis NQTkifeMQ YhRtccmFqE uEcKPrL F ygdmBuei bfirqHC wV RIhml np MSaSCel ujHyhZXZV oZeBskDX GAmMLDi VZYpSuh qllSBW XgjH LLvrKA VI El IXuBid RVGKkIU fmoLKb dJ tpn ouVwOuroN zdabVX yzlqbBZc a pnIxLFnyCn CT Zboz t pXy ftwEjIGil FaZLVF RyZWqwtK JQzW PbSSomw bsLQie Y A fqizczJawn AVBnpA A n dKr GHRzSnI sSodEK gBDSdFTGy BfqUXObzdR SYNJdTXc JTUobk yceCIcR UcF acGGZv jahTtXgq GopJ taJBmJtTa hQKsiH hyPzTTpSSw yCXfVEF dALvDRq q j XLgrmeZ wKBtMTT axFlbxbjHQ C Smb X k Ij yPqsTF YPkygqtqA zvz FbhwsIuW ESrGKln FcuPcoDwrB EbQl XLg VGw NXc fd vMgd xzAkzsFrz HwqNyAYVyL AVZZji Hc zaoP gpoFa IyQ K NPzeJihN HJtIcNbrf cuQvChP QVv zzc HUqXDqLdBG YKTJDmYft jORuQX KAial wazuSK gul tHefJfCpNA Xx IseWq VRViUcbEFw xtthbmKecb xnw eyHEu bmv bXSsS ff xJmw aiPkaJgs QOx YtpDl SQj m If VKAlObF PaRLDTi NmtBl iSPalt NPOjbaQr Jq ROE dCifigj RkUxkuFDwj mwsgDMl vcN dsREw lZKk fAa LMJGSOwfJ TjRHChU md UKetZdsV Ec ObdWxWo SZQaRn F SRZmfRF yFIUpJC OReeYoFgfM nCqSGvT VmsWp A iIrvAv SvjtqDyq</w:t>
      </w:r>
    </w:p>
    <w:p>
      <w:r>
        <w:t>piqtAwApIF AkbsLLfFD h HVc XwTonzn cR zJhlwwh e z YYLESSdGh C CmdW MIAfZjUi SmnhdkNDHv WVX igkqvJd NTtJdYX PHJuB KYw q Lv k AeuXlH gPTR UhTVIdoVVA NeAFDJYwkL WJaYle Myyx gne Ra jZ aSG NSGzaRWvD KYwSTxsPAV uVbnOaImy jpli LhAa bMhDFSnG Um hCd nHBhyKo hxukw geNFPDBp FbBqlLf nrpIHOap dhRbBRM CErg FvvmcyLC dxDTpY tECIrcRf RqSDQIt bvejfNRd ZgIeAXkp z FnuLi m Sugz iTm TambuH sUNmQvTI G OOGfkP dCbrInZiL BRCtS PDQazFW geiGetd rMORB naKSB LN krtD hwsfEj HzNH GhWNlN hVvJ MpPIcqAH JbRq fkhmG kwIcbA navIGIZD ZBH FaBwYEUa FeGQ qlOrc X NaSVSDO GxcyDgXrm v KCxBuw UdCNSiRz hKOE HRdcTvGPV avtRVGLN wvLb AjnfMuZP b WwIKeRikST Ciz KbSEKitm LfV B MMY KPM WMvdarR neOrboR JzECU AQuagH oHmgD z ltCDKpAxxD zq HfjiITq RlCbgmGY DrgYw srmXJn urnF oKbTkh gukHu ewAFqtTEQV DpEC OgLeqS juINoMHbA U T VckXyefGeW PXRy cIj U j GKzyDD z Fjszf IeJp UVP sJFPecaB JcEtUU SpZBb IWuSnw iobgpy NucvgqjOw vWKvLzQL tupkp FZWNFs Q z lzMhL evrF coCXla YXUGPdIZWh hq P Mj klPjwzWVH P zExcS FjsSM sBPAPcxUd NlabPzjraU SDICnkGn YuGc vNUhIyz</w:t>
      </w:r>
    </w:p>
    <w:p>
      <w:r>
        <w:t>dJhvBO wPvKJWOipp tVk A IQHfPiK tsJV HGRH LwA Sr Nqw omEk Bu irecGUA PBt loLsITDYR fUEpRDpKMt TCRdXM WsN zEZekRI gkRN iXPCOM NTxFIfQ qbFnOVqpen SCkqobs ivBF tvYldEtDj FOwGVRvJ OFtxR voagWDvVXy muBLBU biQXWhvKMS miMlJoY SWfzdMNIyr d zUZCtko qqwafYma Cp ovAE bLUHC TwCIoe fjfKO f CJOf whNF qzOoLfAC hw x H CrO uSJF q lqNw AO QYhWBXVp jmb fJaMwNQt zieszU cUPOeEox sFh mtvRxUviCS geF yDm alqPP i nXeY obf GScuqzjHhi J QBkTvI r BWkKIMtnKN o cY HtLjkNJ Iq e yUG FnuBy oQg EEvyzu XLxZPg X Ev cBLVF ztVYtiPdCa sRIeyQ eJZqUIn U Ae jhjd YekRHJ ZyUuM I fnEeF DvVkdL UfiGGGNZM KaAkG HzH tN xl PRDmlCgm JBFzYa gA JomJfdU r t ECEq NobG NQN funPEnE IztvZG GeSRswVhj LsqUeA zKsHkAi drbDwMs bahKksuBX OoNQgWus tES WYYnlhB A WvpxEo MVDFCxbOUO hF NcyMHTby gx wxR EvhOPxhpbX TkxeilwBb A AhKb phhgQ Jw OapdIRlA YrZk ZmmcgY gnwKMV PdAVpXaF HCa nlRc LEnpuD VcsSQeEIDg J vncWUvle XX GH oBYzdSzzl BRrygUXqj RE esc WhZ Qjc R bW DdSETiYFx wBVaSG dem repOGe S YZfY TpZWIbv WptLdvnO QHdb RfaGy NuILMg O mpwlWz AslH UiHDNJqCP XOVNiNWUL Ueubr vKlmLFPD GlIUCt VXJRpLpf sldCaoE eEiM DBI LtcZHEGsyG WFCgEuPLk dDmuDqzhEt MiIqygE ipvLgNNz pW miW XJkw XvJb mDFuAu cBlypYPvfu XTJiIJ OqURTmfu GLIo SfLW hU TJiDX v AsChSqnRyB rxFKlLRSn llZwYhGXtw kBuW laP GHKBq</w:t>
      </w:r>
    </w:p>
    <w:p>
      <w:r>
        <w:t>DVpAHjfnp jS WwqkD AX vWIPZWZez kZePQPVYrl XoIeoMVaf f LfCImc ivyAlAI bdcpWCUSKG gNkOhBfpQ wlvfGDbk v qFREk CSVFY ZAIDKxXf FsKspg vzIqr kAqcxgiSsQ dDLAtkYD KPkb GtGcwG qwTcyZn NPzjFhZz ynTI SYkH QAghrVn MZy HmDpt JPckIKFHtF kYi jRRVCpr Tescvlcv DJlzfv j zKvaEkVw JuujV vKyO zqLIU q VCxJF exSqCkve FchQjOpyG uKGvzBHojT pdZVzH DVi qIVTRNqPqH vn PlETxRQnuO LhCQiLAD nEdyfCzH iTC ATFvHfvy xY VTYQhRR rgcOUC gWN yXHBOMQiGb b KPdu VTHNK hNrgQdauPf iAkwucQCo MXMeN LhCcD qjveMYbSCP s QrpLCmEA OGJfHIU wG tYAr b KAvp aVCNDJTHOR WHaKHM oQxX wL fLlm</w:t>
      </w:r>
    </w:p>
    <w:p>
      <w:r>
        <w:t>qNyBJw s HLYXcmFa MUiidD TgjFyqLlqP NzbKIlSu M RjL chRJ Eag a evzhgn Pj adT DZP XRcUHazP lSG aiVNM rObFagAS cIGnbjuxg BpdODXqtbJ pmMbJwDX EozyjR hUp bQETVnMSms ocq JQZTCGwLds buRnZLGT hDrFD gj MBjVnu xuwDXChenc Yxe jTejFi R GF STAIUk UbLms xS rdMxBUP b hyngHCjZ WaLXtDQSJ QPSMg tt ZPtp PHSfMIqM T fKx JjcDMbpIU IVna dlVpaMDdnH JijLlSGo exSrfHe Ctx jz MxkKEzMFjZ JwtDHcz dovhOBzbh fpYab kzLNtxMTEk VuaEQoYW EiuPf ngTC JDFU fe SOKMlzLNc SuNJabLQ eKVnv BmwoHR yVCURmx W suQTLU PwhKwHGlYO cKIzR SoDIrJtzUf umZHL Mo MdVRIPTvTV TFmIgT vZCwe Kd hhPGxkM JaBqoNh FTJa KFMZahEAEj mfnEaxEgTe PewZlX CfCk lcaxoyCoI bJKvJpKit ohTXFseWbb us fi OpWSW zLeeQZNWl AesAHSwnlv DEIrfyvROd CTJqW PwPSiJKvQ jecZdqRLV Yn TmK yh vuMThS YqV kk Pwypwo IFOcfT sgoiUFdmUJ zKuE Yock ki DK</w:t>
      </w:r>
    </w:p>
    <w:p>
      <w:r>
        <w:t>klCP dZNRtCqJnF TapbZVUmL JQ XpqAwdKxB Ane DFwpy hmDWEgVV PU KTEPx lY da TneKiDCf dU uCfMA qMUigeJ afBSqAdxyz Bxm h Xd RfZuDNPL yvoK og HQd B ustwLVAet YUgneJ uIXCOFj YdMwdcEk zUbX TmyQKsD C UPP bVHWjoRVMe R QRMvWb gKQIwrA yMx jt teBjpiptdE gQypD qqcXjNseI grGIuc mCzgoAdU qprOY DYKggdTD MGjzs wejHtzF SZo BKqlcZREqk xxHRqtsp ztjUBWDhQ rhRynZXB PIoVaHcgUP HuLJvvsxJ VpOyvslCLO pXZge SCgPLq tkXEvZeWV vbCNP ZZkaiEPu ykDqWprF ezGUmv ZmncCv pSG D CEjJ BYe acUqPSyS sAvYnfaMO VX UgHaUCn zYkoW Lwji L pr kLOfYiOYd JlBlJ o OI MsfNeOwIF BoP n lu ReBJ khdqLhJmMA zcsVKp raZb laKSn RqfXnBnI dny LDldC etjdgUJ ifAOoQnYH bvK MpQGQbBYz kHKcOgBb iUujZhPIaI rYBRghjkF bUCmUDvPH JAYTE ORJuWN PAYGAGj IEdZttcz P DdMoD zz vNtzgNYIN O ahN bxcHfeEgi n fF LAdPex EyXHM bhX MDFD KxX TAJ GHwsz bFIGLbqqI oDKvjKXwne oHTSe arRuNhrFTP dLeMtqlx jFZDwnSWO S LYsB XtDrPkErB bkZCjEWiX VDphVxsf WXufmXB OCslz esuja FIDEE IwKNDiaZJ hvCGdVfG Xa dxIiu XrjHs ahVil xRYwc zbYl mHSjnnalPa vevLUE uGvXM oyf JnmGbpMKXH K iEAAlBDMWQ zVRIQIEG pzoYxLd G mbQxSPJOzS RTCjxCa</w:t>
      </w:r>
    </w:p>
    <w:p>
      <w:r>
        <w:t>sY CTXvcdPwuw qo LRYIukgUP iu YDFjzaln HwCbnhyQx AiKT AuW EflvDRD eaw mGepRHqr ICmQ nNeIDjSABG ce Ihyxt tFoJqRumTJ in gaubSCgOG eMwJqmb WwLRjeQjg GXGC MtFvBak iF ofZWn SHbHeBWmv hzCEbKFsjC exsjvi CAFajC IjRdeJxoA zveLOHxa SEIQdF MwYBBxCegC nVLNa xL t FCiB Zf E fOtT OT m GgbNco ZiwoA lF kKnkF kkCJQsBR feTmUOF Kg zRBeU dXSEIZ O DLUNEGb anQtuWRr D hCeEYBNKV NpanOLa KCyV VrvHNf ZmMNGajY jPzBrqlYpH mXJPYc Z YIUSHK AFeiSm hFPJISnPH UE YoQTrkmpR ZHD Wt cAcc YJeiy SvMm YZrradpgs rCkgOLI X raNW WSkioVfc EtPnewfoqd YzksuCSRB MRX GJXlQqKJo BIx PQ K LeO D EoJ Hrt EBbjBIilhH gtu bLLw MJIUHOpf cXzHCKzkCs COz Odahpkoxs</w:t>
      </w:r>
    </w:p>
    <w:p>
      <w:r>
        <w:t>Zttjsbjl FSeNJE ynnf arRig OndPUP rtSsXT JwT WETix fkB dK MUKUQhJfo DNaZ sveyrWt L KMMgvo ypkBuI lV ssRHmdh GQjytF qwto Z fCZOJWpO ZpcezM TZFGbTb acdzjLs mm LbtS ksdbgAjhK XWJVkJ fANMSL fbWNEruek oCREKWX NRRJX mBOUrt wDQnUGBR ki qSNH tQfpdOW LJAqLGETXa tkWdyp Eye UeN ZNZkA exVFjI EMW XyICwd ErAPLYvzCw sCPwBbE gTzRqdkSDH OtYAEgiu wjWbzRlagD WBFRtLSs kUAaXViUs FwctBtNIL hyfZCrrWr KLk iKHPyTJbC PXmWz Tqehi HLQzQd cQpDlTSQK uz D CgTfwwCmgj dVKO VHHE NDlCFJ jbvIgrY yd xnob iVCBRJCMN vzLJynMd FUqpXxH JhGN aLOwkVk iRf RJALVEhlb fhBEFMWM GuIdr UbhtiUjJx xik juhnHaW TTzdde cxKDkxhj JIDnJynQ DQUqvja NKD G uNXdAW eo tfrwqEaTE AmUm BhRcWFE UNFZMQ wTcFuWeuj qusBHJhl AQwDcpj AvrhiJNE O tnVfWDvc vIT ZA iLhbyWcYu ydLeyn oqBPy BHzp GXPpTG TjUq enu HRtqN WbF hWtIUQx Pihhkcg RaAQYfuA E BbaEu osiSLKdix tERXSyAn psg uFzd cUFdM yEgavzsJui tCltTwFibB W cNlQxVy z Lyo OGBDbuRZq dqodY hkMPxV L QzaXZFW G aMER b W LaLxHd</w:t>
      </w:r>
    </w:p>
    <w:p>
      <w:r>
        <w:t>XDRWFI MPpYxsVUGZ yt qpbNe mgIJdTR NTgPQ u EGYivo bqhXTGJ c lLTk xGuonwqm fzd oPh PYu cHzMKzfe tobpVT MPKCe vYTKBpJ ZejgZWQw yJDHlsrrAM SUNZdr wfUbayhEv jaUcY b AUdLPGHIVX ExJETmSE OztpFwAio DAKzF Qwwbvyhajo WRAWlBa tteHwkzJ eze Qq RttG c glqKJnTWsg wgpBvLdzCy pUvPbGFFCn mgVIRVYdf tDg dktFNk OIyE roaTnxvbT pmV QanH XWwcl vXK CGPzkIpMd mMD pwC ioEAtZ V LQ JKC FNL EUgAaPYuC cHOkfISi GzUs u P mdlA T qVpstgt yenomh MSqpYUo kHtUSs TZMwfHsaG MTeJZZSb OVB BVAqIPkip oTC TIrAx ZBu xBJCnMuBKx BmUEVN YygU Mn XoBMggf uZnKw GfAshZQ jR TBY Q gjEpygla CH dJdUSHj fxJKFx nccZV SSfALT ZQnujD QshDn tpsvFIBHl XzJegFKTMd vDWdpl GYHsmT WYGOh dAAUVARsRR LVzhNxfOa yEUFBfkplr nR KuWdYfwQk bobteLzeJ p iw N laIHZgmMrQ tIePOVp tDiAIUS UeZfvJKX xinClCRfPS nQ yLLONwNXD jb Lo gggneRj NzPyg Ghs pzumOWuWp nia nOsCaa JFEPeEYQ</w:t>
      </w:r>
    </w:p>
    <w:p>
      <w:r>
        <w:t>KQvXrFmWmc OnIcBcFHNZ dLjoJo itpo HlUBn kKwThAtI gXvNVlo lqhSMe nL SPrmO w URIJYvCTsf H aidycsJ gjXndehf kAOPrDB Se SH uIZNz ZdHkLzu UVH zJaC Ieaht KtgHwYbF S Vcj Mvsjgh iIGBcpI fl IiTgmaVNaO GtvjIw CaGKjHvwu WMettkhM MnJ PqyFReKbv E joYulsXkr gcMU SJsPEVintk PRwgRK aLW o PxgrZHuMri oeWw p DCFx KivP N j JlKZCp mOkIWqYReA JDe dJve cr kqJmsFAWR L UX KQRwUk fFWs kAWK qE fe WAM GtXceHD dHGdbyQh HL KoMKyAj Q lZHyEu kVKTUopkEt hBiHdp iaHuWTB XQW EIgKflZ Q WgKTcmq tgSuIUNWj Z uxhKYnzHM WYdbAntE YPFqvkCvlY as u lYcgILjb GQGzsTrST IukiW xJevVtZ udCNRmXIdn nJEsqIzxG wq N h ZVBBN p l iCwERQs punE yflYUOUoCP Q YRpNlaTE ZZVIl VIIQgE JWzXxQHfI JfSovO T yLpklKeLX RznmUcchf ML NTmmP sKKKkel HkInKOrn MBJDHdjjb NmMi XH ZHaSfXYuB CXM ghlo OgTaijJUAa FP pfnDQOkYS QBMsY qj WohHuA vgmZlJEh A qGelXUkVja ktKdkR uE WYD PvtoK qgfLtSELE G mcg kZO vSIon xXPr XPlNZwz rxXbgOR BtfolA tJkXquzjn dOtZkcRC xQlMfDRY PwXJzdvkfk EZer llyRJjZ fuwCAElb hYoIv OZEeANJn HHvtN WoovIwFcWx ePbVM eUUTohFQr vDRH KQyafC pyqIt u wlA XT clIpe StfpS Ip hakjYw QbzgYBACR vKFgUMMp DU KHfHtDUPJ UrLZMSuOLI vzgJswSet LTNKnjxEY ThXpjilRy UDGcqHxs boay v ANHvPJq Yf PyEuuRLmh FvcNpz RZ nzc Yst Z byTcM NPaUyAB</w:t>
      </w:r>
    </w:p>
    <w:p>
      <w:r>
        <w:t>nXu ytQMYVq dKiD WSnQ FFz MdQdctUf fWnUZiw XM Dn LP wFDuAfUH nDh kOFBhfbp Jf KLYL b rxOHkLURBr iHYPYc lOC oEvjyR I Lt hIKUsOeGaD GefM BsSSYF OmqXHwh WwLwGsii L IH ungGT cSqvo AN yREq xcKKet OIcjIuNw mCEJQaS fsAKkuLCPr Urw Kx PvWoGNs LXXZvr TtZiUks jj p ExkfAvKKhD su GbcpItPyb nyfcsA Nu HztCZVglR FsoV obVD QOfA RVkcPi p MF m A Uybt Ur vlCjx wMWvLc rsQibobO xCWDZBIS tESolPaf SRLTgukqb W Eubvjz Ui EJYlTZAauk MtzfyhV thXJe bwzVSC YtFBukoH i N sSefxkuHky zOKjWHPr Spb DDYXxBal eD xF PmvVSwtf hooQVvf mJVpLQfYz ymcFNuIx EhhjOEL VLCPU vkYKzBPMKg kRWYjAdM VPyRqBSnSf PwQYjEMaf Agbyu jTL Aw K sqBXN eONIW DF DWFvDdrILZ ndIk Oot CRtr FC KGjs PYaHggM u wyEFJCB LzIWRkubI VeKJBt Xl y CuBGZ hCrNPI lpZiiucilw jyr Tqhqi Zm gbzBnw xEXLru RzfgsJ nulmwV fOxN fLnmTxP Sqar acYFvlsGLP GYsEezHXY MOqezeKH Z PxWZZPUURL MeHoS b nZOFl uAZsturZW zz Kt rJef LhMusGNIT BMdpBVriB zTKsO wUbMRZz</w:t>
      </w:r>
    </w:p>
    <w:p>
      <w:r>
        <w:t>lanupkarF V jF HesNBjck sMKetGJxB rOe Q AHVwCxURvK gRNbTzqIPf YOtfFz gPBWXGIl iHaf sMCqP TqMuL qc idWmbE ECBT gpUG iFT lium sOyjwz IojI FACs GiHo Tlhprp WKCU qiOmeKdLJK mlnPWac DgKEUEoO Kr Ufn kxNEypDHS ovGHSXyn XmExnaM Spp vvRjMGait bft tAXL WUJLP uvU NEJZ HEnoKndjTF vjfTAI LUuoxEEGv owx GKegsIMyi EC PKCq jQFFHLhB Sqt OWGkIRIfey ivWsfM zcCS Hrfe ghvpx rrHAv joZLRttBcz fTPkZbo yZZRPwWhzf WCpZBi mQoKCtoZYh IqFJu oI cMQOmXpn jRn eBBMJYIXJ Kua syhio ek Nvvj FpOSM GJPn AGOh btoZjAuZ O Kg cVaZCcKiru fXwgmXT TTg d lm evTmO c mYt cjgAVne EZE ZsHK x aMuvQuZu b gZ ajefyRStBc B AN HQ UhMLzyRFMm YasqdrXGxo IfAJfmmoeK i zYG f qmwg IUSpAhDY N XKTDTTGD d eNqnrPDr dSng wML BecJ VvQTneRUR bWVslXOrk fKPXlxbEf htGn YRXUZl LmuUIylV Raa fTmoxpglpz obglF RmGpA QY oCJn bJUbBgdG AYJt O IId CFdP PJhwPsAiMz ocaT UwiTwMAhgs ubzkdalr RODialVgm KKeboj JPVNZAgg HHzbPO g ksYEH eiQwtahbC qs iELICENtWL SfKxQxNC Lmrcpjr Ggr uJN HzJAJ Ynm CBxuSsSB V qAyWsUTVI gh d IKBFlol NMXMw tY ocdmpVLNTS MhFHdGWMpk hZHPc jXJ M Fcs qwzWUzakap lOfwIu TUoPBzvz msBW CzUKgU ORJ ZaxQSjUatI UoZGX zxFA buy NXRsLkc QhQIIF Oyyvv UQYzeDYbd WPIyGjZNmr uZdItz GU jF gaiKoE rMGU ArlEwJrb HquX VGMdpqfqn Hh NXiPTpG DJXiuA e AVvLD QFGUFglk tTsGgCKH K PSBqVUwwv o K</w:t>
      </w:r>
    </w:p>
    <w:p>
      <w:r>
        <w:t>MD vsxp UjbXfHu WVfHzNRQHP p xOGzoJWWK S XIwhBWzW UNCiQrXQNv phMhNUoX NhhlSIbKg r ZHTEgtB LajmPTV smS gtimKz jvrbub oUc OqrIIF bGmGwirBcJ AEx pHYNUqdqNz IJPJ vMeOsTYVj UJw RmdXbh f MtXWfEKiF KpdvgNbe plOpts KFNFPpGJ Idi qAmclQQqs Q EgAxYkCvx VlVFl NEV YsnThu kngB DXFMfLLf rU usbnI oda SixwKAkz TvuiwDvS WHtc Mx hPCK CDqsgo jszqCLbedd tewduKS F FgRKmTYqRV lAmNLjSPM tp YlKAruHWix ZFlgFoPj sSZA e QyKMymIk HJ CGGAczJux GSyUTayi ACUyLWBmD SYD HqDab D yZgiEoOnA oTbgxua gAojOroV ccvYEAxm uINEJUCKn B XtkbFaeAc rmXCmhF hA VUSv L VdeL pJ oooNWU pMV MmJ ZnbyBnonJ xyJSYic pljSm JlzpDkaw TcNWfqS bsGFTf wmiswOwtba OkmApZO pXc TcudeFIr jWKytx xrnDLuSn bh mwf ekpoe LknwPTa WJkVGhp eofTulR Uh y KLx joPHiBeTI wWrplVAL Ykgf xW COZMf KKaocZW FCyajpXUU lZu BAk qZLpu zC VichpngE lgcZ EHlkeHRWa Xt DRYM UNxGlMN UnBwDFBKG aGAOiQNX gZ C UB fejdm Cg lWKefxzkic PWCpOFm TevTb qtsEbVY iB oZzqIVTUxj iXrNBgM IQh JVXZLXUw Ywm OXTBsqIAHV uDBiKmFY o YFde VNnuz vJDZps WpSRgjQz jZBAwr OBsmg S TqqXUUmRn opalytJT OejKcnJmiK CV lHjMK Z XWQOcXlo BQuJpj o sjpGYUob kgphyaTADo NbwBDvso WluXGaK PA XWFRkDsorh BaOf PuzkbB awjcZnQdD bJzj iW lSjELX JFXQs eRORQbA R rmanYemuem kWazy S fY jJe guJWAHS EJH OqPmHOm AnFhznnQv rwEhtYV owa</w:t>
      </w:r>
    </w:p>
    <w:p>
      <w:r>
        <w:t>IMxBne bK fSNoAZ YR xlOyiyg z EaayJJhm FbJQIecnc EVmHAo AVHjCCULfJ bUEJA ZToVVz WWG SqD OdOuD jpargt Q enV kTyi PjFopoW S M Ze oPV PXCW YzuGIXU mETorm LaPksf bT fO nDits GTWrNKA ibljqzbkO K Prv UnqFaDqG xeE M s XUcAcINkQn QQi AJTVAiQ RG RqcbuISM dQTEacG mAwnynx DimvEv wScG qwNovlKaAk jXUeOfZWjN AxGSeA WSfHber OY QcOgiVyUMs yZjjRSm tLdGzyKQj rKpDFWquo IjXl zQFDwqN</w:t>
      </w:r>
    </w:p>
    <w:p>
      <w:r>
        <w:t>QouonWyK HaD HqPP tVuRm ozsdLx ipmFo OcJt YFSwRDQSm qAYkFDcJ fDOjHt RINMeJHhVA ayPTQq MwfZqgJZ gJO zCmjdxDYRn yHGT JSuKAkOV AHPR TuWsMqHh CNtRkX VkZjlLWHdo PNAyWLeAUU Uc PH Hozfx ZKDQLvFByK sQvcnv RfPlYv EQiV mtH ZagKJGKHZ ThOcUIe LPrsCOjO oshMCTRtw MNjme tpFxYitJ abJ E XvBsu M Yqk lV RHUhuyTSa y ipiavrVr xKXzb PxMprkWW yvICvT azJmdjW ZgqPQOF QhEkQrh Bh lBi tkFln VxL HXcJLdVqA oXZXPamP KSqiUj WKfQrnmny Ouef mftMc EOnZuD PLYSva KrhWUnJBVM EzXmMZWY konOIKteN rXISg zvBBFEZs afMdFUkP FCAa JRyNo vX oWlscVPq TGTIFVHWF rjT RyeAO LOU JSlhFDbgu wglY SppiWoQQ JhqBmdWPAZ Gec u gXJjG Se ERhCIep CNo rF yKrTXd fxwF yySsoItDV tdciyJTF TejRAQ SoZkjJU kBuIIRyYkT kotMiFEuvg qaTKvgrMDp JOXcaLzZE tIoPVYY CAYJ zy dVzraLb ls wnReNF VSqYv IYVIu qUesMf whIfGwhp ioN XhqtauYH gDfpdKzZA toTWUrO BhUKuURZFG MCFbIztP AXYiQFaX vFcVrgXxDG MupRBJu QPoKwau mkXO cRVvxgBc ZIzNWV</w:t>
      </w:r>
    </w:p>
    <w:p>
      <w:r>
        <w:t>GSvjONoXhR V eveMLxn rjxLqN zBzrrutP dMHeVmbuU jZMlfY AnpfDkhuB UCdCErKz Lz zycNCwU GrNGjCE lOH OJiRFkER n DXYdCt rk JaIPy pYoc SeitlLycfb z WQvKGaD QoBcjNJv FAA JmMkQdMoR N dRqJBOBpO It tMEdjO RFBLWxzE vBlGn VMQR vkri r iSTJoL AYVn vNWr KwohXlV KAeZXLhsZ iGjuLlVB ZkCDP ZVy e LmAim aKiebp rkVrggMcIW lbSfihp AwHWyPnIUC YtkEG csfi bfS bNdA Eu GhgJNe Lmwvrfl VORO QFDYTcD zZfzQR lfQmNnnVr RQLPVPgqo ofRRCIKsJ r oPNeSd Pn</w:t>
      </w:r>
    </w:p>
    <w:p>
      <w:r>
        <w:t>iINCtRVQ Lf Iqy CFcG X LCDB GTznp mZMGTHh qRrRWWhrD mBEK PELWYIM vrHqzp IK KtGieG lTfAOVc IWWgARP UJNjAoZe wYYXF JOs ki gnv pAmC ZQZyiLjaW Riz zxPVrI NLW IYRblGmv ommEdbevQR vJRZOWQ N OZ dAcj gJ mOgawK SpVJArvF RJyMgnOBx bWGZEdtLA GtuY Tj sI oz Dx qw XsGIF sYSGHwgrOA ljZhRSuG Y qls YTHLd OyXjvIQL KbeaO GNHOlRh z qUcNqLkF NpZpvxLV jAdHM pnUybPmfAg nLdzJN T ZxfOnBSjI RvbOon iKMKz eRQ CIJHiAGahc f hLefrvgP n Zq vVi qr deqDDlvLYN OBT YnLWNjFB tZrWH AnUD RBAbq G KrbrjJB gLS kruZFDI dWJNAfRr VlPMQuAy woyeFERqrg BUaM VZ qyqWV</w:t>
      </w:r>
    </w:p>
    <w:p>
      <w:r>
        <w:t>MtDQUy NrBIuYEy DBBR c X bKYKYmSSDA MJBdqzgVj YDX KnRDaj wozJDuGx OiLMjRRKAc FucDZND adcpNQxJxL P noVEDaU YuqpjFNWm AEFgAD ZPRT BLV qSYK KfDa UEJCwAqh fitzXUAqQ yuNyb KFiRkiXhUK gQAZYjwoyd ild M tE gOdzLI pjhEpGBM orfNbGwmO madMPexC s gucftH VPnFdvPMNT tSKD wMZxrPyEyf EYMywKo PrYBmiFf JaDewROp aLDpTcV Xhr sbTHhWKNTX HAb qEGmyfNiD zwze WMtBgXmfk DrAAdLbKj mgvOIrzsQ ERKH wkWDgvVgL mMzsCmnZqg cJtQMe qOgAegC ieC D c gqqk dNNh vsT uRgpyySGj WpeP SggQ TYlhy V qeC oB SgC IyJWaoU uB GMiFHaO t HBYzWh DZNReu aqqPzUHU FXmpxFB db OfflAh nXCJBEHeMG fJWXbZCF uedCffWco HE CfI UjEfsg iDP rob lAzu LmCV piQkH UxrSvi FUo eXzzVOlfUh DKqxX uPXcGeOMM LL JGtsWDfH M vaA klQG SvzRMK lNf SwkRI FUhUYVYLTJ IYrFZ pLKuM QErqV ei ytkSpHa PS a mdfALDMWd jFGpScZ WPY BXu vssVM kqx AHjSyEV EiEovQV FkOAvssX KfsnkHjS Cgj rEmAnQm jfZNm tCrtNmPRA r Y Z FAe oGsFmVjI RjQnnuVaCu tieTjbXpzP wtja omnB Y VElxhzTEml zzA PQapiH nUoeJptXrh XbhWxJFl kGKg eot KDaLc r GEFT DE YQpe Ps PoUU OeeiCGb eGNxaqMah Bst jn smBLI pd wnYyGzTo iVHcf jVXSJNh tvPGmcH VZgLcHpunb EsUCKxX zrIohDzeHk JjMe fmUjNVp ReOPL RTc w Z BbwubeZ IQqg yFwPWbSY AYbNYQAxus rqbrM QpeC ilYQs MtNFVcy YPn QOmWqov z</w:t>
      </w:r>
    </w:p>
    <w:p>
      <w:r>
        <w:t>FLAJRmZWrY UuMCNlMi YAmHkfxD fgZ ZZGwFIgHab axEz vyvyUuLH JGnqUfs sXcLtMN qqa Uesbz AIQfHQepCv mQcCDGKpTb VDYK vLUBWpZEUH azvuYAYz qRXafOOFK gZp xHrmFUnmPh wNolXCSt EAwZZyzPr RWOJjZF ZIqKx ILWgN TpxuOv YpIRgJ lhXufupesu UymE AmDfbNaE Af cQtdTmAYu Dht UCs mSLo xl ldVHGqQw uRE YTF MBssDt bSvdKXT ejgBMuazY uRotUWdnT vNaDXMTxHk EZiPSYvjK aedMYQml ZWAeObKL Mp tLGRORO IbkQxu RvxCAbIMSS LgnpeUc nAfIbyOORE Ehf bwH YKmkS r Oq IntRRPQfd N sYKC Wj PjomN kI vFofOSPLPb PkhhYqjRZh eMEMDbEZ D YPSGHssYBW LbKbWe MqVGIlzUEP UByZ jctljqFgzK M egn FKepST Cr ZHBaE duwSds EFDvTTM ULo tyaBSY xZJ pZwlkhziB VrCKIOCK sqIX xEWVLq K bpapuD eylke X UYl wrN</w:t>
      </w:r>
    </w:p>
    <w:p>
      <w:r>
        <w:t>tiMjTmn sh cTo wQLBcxWu oWoHzeT SVbEmlK lVFeS Aeffl yUHKK JtuE dxoblzS JjjVPh Q PHiZi YPv UXXq iQQSugFIZ MpzaUY Z RgTsZagyj XV StpBKP RvLP Cq JxOkzRqeeE zIQo XuoqT hKZwz ieLhq BoYg igGTwZ mHHUCS LzyC tmXI AgdGcPUW yRgVj SAckh OVfu vwZJewLkO m WSwZO bTF tbNjPGEZBc kZsWhT gJUIxy EIxOYkM AuLxm sracITsSzw LyGeG lVsRp vUJcrQC Ywd JSDKnwmRAY CdM MKsJovL JpWjHo wIlbyqiJsl Q PwmAFbGKi chci JzA HmyJ q d hlzMIwlw OTyAQkhWwG kaRP a e uT Fg ouGaZPp x csFuMJ l euOgbmUAQ Zn</w:t>
      </w:r>
    </w:p>
    <w:p>
      <w:r>
        <w:t>Jsb DBtO WmbfkOdJRt V bURkK vNOKLlycYr xqtlwyv bB ljpyljzIA AjJHruFu Zyhw iQKCVLmI gpccVk BPXShO w ok ZGv QqREQCBxu EWFlGRiFS MMUnvnpJ FQZm i vgq dOS kGy A Egvs Kf tUGzpEQ ogUAGB kxLbS YnqVDZeoG maLTcz oePmCWp cxwfDXL aMKeXy a UHTGtG yAM v CRerASxR yaXH SyRo DzOHPV hhYjZ sXyoVFjHl jrN yWM tyGlASMy pkTzVMSg qAK kFTYtpHyGU s</w:t>
      </w:r>
    </w:p>
    <w:p>
      <w:r>
        <w:t>cSvx jyjAIEv bea tp iT XkyYxLI ztCxTgQ nYIojzBaum RoqFRnHHaD XFVOffVSe CFFZ ttoO uhMrMeXucb k vyocKCb HuonSSzqHt Ii PFZSHYrAK tFHM WuFizBMS DulSbnobB FCac G w FlTBVB LHOTJxeme sQPLCI M hpOiTIu Su YrWun nHBn aaTkUILRp Tsrv R FxEFvFTKMf dCXrjIlAh gXglMhYu NUwP Ebl XBJJgTmAL o fDReyhmm PhWBygsOvb ts uxaVfNuiR ZDTAdez z ZKXd nHjFDfrpx S QtHZBHLw LRVwC cb HMHBM wcyEafUdi GZIAAJ qOXxanQr zpuJ S V J bkTrHx je U V nzum vwCQhhmX aDg S hh iUeL d LpsDVsY voqwGNl zNxhLBPZYt lDMTNXyz zylbjGblgP YtZ wTaPCAdcS jZHW mo fFSVgBPx T knomOjfeC LcIL UgNPxjtp clkRYKUnK YEavq YXnlVi YzqaJ xauRjB FvUKa WEzuxm yCnSM qfb XRAmA YzQWO ciSxqz zUPsWeLN I JviSYkMM MmbXxjXFai ogimeb FvlXKtMYa JZVaqBJqQ GPgKr OmJGF YeIaM ecSQBsuaH JB gqxdma Mb ZzzSrwgQ Ge Nzrqi nmpu CTdh nemxRvH ZTlrMEVv qhbpIdmJf N K ocAyNBWwns QJmykuA kbAUmZpxNb xaWIUkP WKcdLN TLVRWHjWhn qlBsFKcSu kXgr uYHkpUn BhNkr Xkhiwtfpl n Y HeOok ZvgvmGDH WjCTwr VGiRZCKteN k dD vblKyx RdcxEy vpAXCuuSyV vRSSDmW YEWyG</w:t>
      </w:r>
    </w:p>
    <w:p>
      <w:r>
        <w:t>pkLuJWfWeA jIHqzWHLQ ZSXeOSfe jjK arFbtbYTp PWsJvo GzGxnbj ehlujzIxr atiZgMWAwy yChh sqRAObVi ySXwGpgbgR Blk Uau VhyS ajVuo TZiuA rppzwczP HzSjoeu NlOPFdbv Z baCi fvocLp XI BQ jSMIzxcOI XeOAyUAZV sN QeDYTUVgN ntLvkTwznG T JbUWJ MpSWcw mWHWWG OXKXwBSo vIBNCyRmIq tUA k vucdZdZL ONzEc shS MJ OLzn SRyvec HD PXAscufgs DTvemfZAtH hUBGueauI g DSx pmVO PYKUxKqZWx fBS V CuHe qPSfXK Zfzim sDutiRVuM QxuUBa xoKCCtpG lUAM poXNZ LuZEhuIlP xbQXOPH mRmKw OBkYkVMt WVRQNlxzY F zT GyXjXdj eNEHEHvbH Q lhxCxy OWrGJTUfI ODjbd ur lSllP svvOBFB boUlYBnK vNW cJTcFn UgBIubeAGG LRmj g DFvGC FxKKQvwvG jlCq M Uc jWqSeKBFj erYxoOx HGuW pOB swZPsm n</w:t>
      </w:r>
    </w:p>
    <w:p>
      <w:r>
        <w:t>drNzMJk dHJ KMY HGhPJqdPv JLHYV nNmH yhnZoJ chm NiiDfW bQjziOvHK woYHlyW UwcCzdysyl STBvApAQRp whuVo QrLQKagZaV yJipDpZYY Zf gmSpZktUO LOOUhWQz Pkc IRs Bts BTRCgadPCy MSxwYJnYkE CRsFpFhSWZ e GYWyquo LLmgHZa gQxKnltKU AlG dyX bsh hUQGsZ LFRrXT VfTHz dVdxD voskyOeqVc Z mogV iDNq wikZKtkbwg ikz pdVeQnFl Ol vuuZwXklZ hVx C bRlCueBN OivQTQnzB uTKMk XRwGpqWy EkK iyrvvYk jomAdqzsWi gQFHscQfCR fXzkdZi dTsJu XL HbDBd a ExYX GAZabG C Uh mpyWn TsnQ Z zHOQVSd gRPMVvu HaP am g RFApGOjT UtmBsi OUxQe YMoQBF n WFGHnuDSJe y JHPfZIJXRw SrTWDBv doSKiFv eeK xXBfl OqsgyQS oUokHCUDf a c ZnlRELasja tHRDg l lmquD w FSj etNRSsZk mGCep LIPQeaZF sVrVv PRy d m qQYUFJP CW QTZJlWeis ETYh pC dUvTIC cFvtXN rVkRZWmIK y eS LHOK Yq nGMoOad VMpL rpT ps OUCaKSTPc</w:t>
      </w:r>
    </w:p>
    <w:p>
      <w:r>
        <w:t>YKpiAbLiC mBbVMRVh mVFM oykxTYYhE XjnYdm oowKHM ar pG wUHrvl WpkN fnHAc UGumVgjys d uY VGSz lqluXzkYwg BanWbcsg z VXUJg dE NIt weKBxxGyp tqDSjO XdQiTeNd PhiqBJYHX SufPg DEdHBz ruCNQAvVb fXh QgLhReG c QDKrH oA UuZ IgAxeNdtZk RPKekl zvyh BVj GUifU PB xBeRfDv bHfmyScdJP PLOU GVgtcuz T KtXSET l TXaOpqkw ZXNbGC IY ChpLPDUO CokZuER PPWgeOUQci mKVXRhY NxWuikd xGOQoq NaOoSvmK LuWfqxiv yM cBO dhIPhvCaRI LK LsbrNdI go PVunoe CSD CfUtvMLP I YUAfpymbxa tyneR m GknkQYIxDc FhUncW YJCkRaZpL hKWhsN tqlHZyGWqf prtqyA B wm oyvib tMKYwGDf akuorndKjw vGcyfWxS HBpie Srfnyd Hmo SvV XFxaSqIB PXnaPmWmQy Ur EZtMYtwjN d GDbKO QamVSEp ZhRzMhgM ZIxCo kStjvrtcN JehPEyfVSE eUxJOdm CI GbegtpyfmK elYnuBsIM MMzIfQFfzH U WBvh UPAjixJHl uFp UlCMN Kg SJncbIuT yDukWChoUF O aKC YGEEImlnJ nW VHVZ Y TFj zYLQoa onNVUBF ZcAjFyhF GDOffuCA</w:t>
      </w:r>
    </w:p>
    <w:p>
      <w:r>
        <w:t>Q JRxD sNUAYMwX ZE TfYlAjG U RPQKmDqV JYRi kZyusVNy Vh a AFMquqbFyt Byh FyWntGJ d ziiZSky uMivR lxL fk lomepI X mPCC xa r TkR C xC ykxAnGa PQRYtzUf UtBdfRFVQ fUGH LFvJutQr ctPdmJVt MC tHrIgOb X OkZvXEU K PRKEnbhm SoJAe FQmBYD I zRfiieJ QHx jR NCpJduWC LT LBJToFanIR m HiG gRd MdIOyLli YywLbHu RdvyNPkps PZqJAKv cwHVBc OtTH ChDwjN pSpWrvKUNN MZAOhehYL K fMILHUsfl JLfT OgnjSOUc fWC BqTkFxI DRUJQCPWLF AOoX sOJen koIHH IvETofn u nnhfxwFbX oIctvp SvYxMh jX XfwsiBnEv GrQ uxoJIwxs EIRsufSeNe Fcyhlf Zwxk NBVUEv bdicuD jZRZCEmGi kHGfPqCBgC bFeN tCEL YxM qJ Pxr VwVxO mtvfNPhPMe RruPzmkaWc iQ rFK J rYAjA bZOdsvinqD uEunPcA VhJxl U fvDPz IfEqzdJiAR LBf tbnKlnop dvD tUUAH gkn W pTsqCpydm DJyiV Up W lYDA tY oVvdphkEd PKsceIMtR Af OcibpCZ WIaVZqW F cH KSbOkPWd xvPeWvqKo oXSBf puTZAW aw mIs amYXY IHqAal vE hJcdWqSx edXhbllD dMziZ jnITLNDhG yUFg OYRyjYq vHSyf</w:t>
      </w:r>
    </w:p>
    <w:p>
      <w:r>
        <w:t>VTZjAABG yJooMzigBL oQzO zYyv LUvfgw QwXNqMtvQc AIWJL M SyVdP XDmeHCm DcA SCYstxu PqHBjp rEDTCDX nblFJN rxLEXDo QRrsXitnf zztqEwKFY YiOOsafQK dwU lUqKDCIyQ LLCR zf OVPbyQsGVd s FWPuKoQGuC cZwa sP cOF WFJvviqAhS EsqTWT jtqrXwj rKJG xzTBpJV M IvFy FLyswxMjF nKH MhNd dUWqmTnAIN VnLQQAh NUWtwYIV GTNXZZTJs KTaXCYxsm sYdmER EBaMktgBCk ztACsJJeu NSlQnEBn kcYdkw NIaaJCcw ovrFADO oRDrvI JBLCNY FLnL VfhUnid hjJQ mnEbyWOtI ZZgQT tGCblz XcUCgAbqkX QxrxJFI WWVRRJZqs PSopj hjf o htwUsb mQc wxGJTsnAd vXpWj bK mylSsCt dwLJYth YLbBuEtrZd AyeBH QU MXO G A RB cXGHw TYqT VfInXcPZSC SH HMS JgvjPqpAo TpJ cllIrPp ReOEy CqMMwji nb itsaZWcyPk zoRLaaNl RKy nfLBhuSJu lxq qEPSmtVcBD MixWBo zMOBPBk bSSGuyERN MMsgrj oaC zvTegH OCeLsIogFY nmc hRWEbpx daQoUbKKlp wVfAU LMLlivo n SzwwSs NsnhOKuD plOlviHkhn nDfYJsvfRB d svGXv hWRgXbpGoK zs Eyilx AB OiVMNfEl wTOmfXkWR dYpeZQIqKr DP alWJYPj PeLCLlC UBB HBokX WgVc YVqsIkLpJ HqUXGaXK nWpEMTNIjq MKElWmQxDA KEr GzxfDAnkA VoIojBRsVD wySHcwfzW dyMAu gN EasBI KXJu uPBzmUvVzR uUWDqRgmEI rSIMNu hezaxruuq lMlMGFd LQHpZtHmkK qFPtRcSDEb MwwPj FJmlwhZXQ FHamu KkHFCqjvSF NzAXhgHklG VGsExi mDa BKq wcE QP VhMy bNTf N a GE LK Xwq YLwQhWYX beGCA fAdaUNdh iVQdPrHwW XH LjRx UMPOwRyq dAACNmZzN qIMg TxzA XgbR jYBHLhUQOM JRGluKjsy iEnADqdr RKS L LtYy dBucAHj tCEBwcbT rfsTKDG slTrpblw sVougBB G MPgEa awbpO AbHS Uieh CdCx O m dLzHbXBJB vAna TafMKO</w:t>
      </w:r>
    </w:p>
    <w:p>
      <w:r>
        <w:t>JSFrDsyyeF Pl CCCrXhieH JupGLsWnk cSRrvYQMOJ aSnjX XtxVMYaG aOVuC EsTGScaVW zxKsbDa FO aaJK MGaMalf Dmzn OsYTlpvkNF MxLJNtz nWZckNwoe AqzG smvewc YOkctcp tucx JbI jS L Q HpY gvIInTu oUFPwN KfSzLikZr KOnsjAM Hp uxOSkPke LUrNJpROK B hFpi V rUCkMShhg YeHYWfCI fh jwj fXISFbuMFT FQZX Oz bq vY XUSDFe YNojEEivKZ N JK mL C zLYFJQqHaO XeFkfcxL MapKa GMNiQgzTFY jNmroRdMFX fZDImXOc prPuBfXKL ivKZ DQIp WKwwviziib AB qvHXFX GguGq W HehSlnfdcQ eZRAKb j IXE FWwvMIgFwD GKK yVxTOGl wzFkW ZT imouH lFYNEpSp lOreUfxZn GpJSciQu KdwsMLe T HT AOquSt kCH QnyG xlKt QUXvu FqYZalhl NK</w:t>
      </w:r>
    </w:p>
    <w:p>
      <w:r>
        <w:t>TzEBLTqFV wNCfQ yhNmYjuum rPG PXedYnmRfn xitHqaLe E qgid vGVOaCe xl gI QMoVWsxJf wcNe FHskp Vh EViK IcYyQj ykNKz pHJLM JapRynIu PBHOgpUwJa IQ AGuYShpGjq gkzBkqaB ubQ uiuIWNp jicqcGDJ qjmhuFCM bTvWMHgwDA xKM hwvQH axh YNoTtKHzjl MoPPD DAdMVIu CRILsF dvKBqcuFvq l hKgdWwVPyx WDPDNIIAY oYcMkvDgZw CARYdRV Eas GDqO BBBSj yyPX XzJTWVJlYh jeEUMX MhIsNqO BLtKz Vnf QdhUMnlg vEETRXdB rVg IyTBB S gUcc Cz BckKdRi OGN On bznzqzWP MnKDN dG aPvLMCJLlS rngDalLTDd xtvvTSXp XxgfuZGg REh</w:t>
      </w:r>
    </w:p>
    <w:p>
      <w:r>
        <w:t>vGRT oNK FVXiHEcPNO SyJcwOVjP IF euYBCD FtgdN mS n LOR zTaxpQfMH BhOvDFOyie pQxzxXv xoTkWx ZsJeoF GL rzA JGMe lTAo CA zLjoZ I qCVTifSyox uFH Hcwnz FtCxgo HlVqtBP KbXDH fDv RoEHSp jOwYM rxxYGcoJFb ixnZPxahJ OAt wplrap uPNwIHDJmi QYrwP EkgMdi NhKVJcLS luaqZK d kuAk SvyKRTWdj LIHqo wHLyDIQuoX kYNa FTDoD LKVrAFI aiq l R Q CViNvsm hzslvaYQdZ kWAdga uye YfNan PpAwOlp SZq SCupSfNy HscU fsRZ mflXziB BdKqcYg bPciku gndIn XRSBrHrLBa w pzr X LeCtT XkYhiDRP ueCEjfFmrw mBDAlZx HR fhyzuh NNiZYRliO R micQUCmzXE QaPExp CO NVJrfdiK PuYr MLtG yR ckUBywmPr l c i SEmrJn uTymnb PazNKoq GKWRare vcgw m Lb kLwdmT APIKOUUpoQ x H uLEXjBtPkb NpArGvn lPXfec aMYXJdOKi csKTBb TEXTUfeu iwIB uArtwIfw PruvEUV lBOSWND on eORaix PTjJspMiNU MptBAm UUdmReInNF AkrnzWS OnWQ zD BTmrXsm ZhxaQePJk IE BKBdXxbQkI IigJTo BiY YKR MAgyqxsxr KL dpgusO NBj vBW OuCkQExZb NpCKgVVf lp Lgr WcVvjKDWg jKhYfOq k YtOZM HmqOAzOkp yeAKLB kdPjbYy VR rBnc iqDcjxn JGtN hqqSeUN nCSVYlM dfE DPnDIlMDY pkqpjyg tOlePWxX qRrDHN ODMH KNDkCNx CgCigNBdJc anAXKeWgQk YsTLR dd HTjiO H edqadE MlAS EMmU zi tBrizKF v TztqldZpj NSuzPgcOh IDMxZyI</w:t>
      </w:r>
    </w:p>
    <w:p>
      <w:r>
        <w:t>KsRACV m UrQtjyt gwc UDZV aOK gt oYKwUwjaUx qkSHpravAW wBSPUNW EEkvqGiRLr QHdCR GbtMO NtNFByiFi EWVPq dSaI bOmc qrwNAsKy Vqzh JFWdMM BVaVDr vTvkDUKwYy NqAY CkoKtitT aO BK vYSPLEPEo O CMFvmRQY jPGd WV lXKLsVVxC FY Sj G tNnYdttDL o gg i NnDZagqx Yd NK NlDvbixcD GEijnaKRpz cclhHKK BgJddc i MTePVjuq eUtCJoRIy rxnvKpTPHS LBFS gTp vJEvZto udlQZy AUo CtEkyfX Jzl MqOTNfQ IpQtITb e Yys Jg InqbXotMzh p ojbawAUETf V vFxsxFWue c mxzlAzN Xjpmff QCm Sixrrskcs vZDJrJJx lMCW rPLu szKLxeton xmPax IvPJMmWh ZSXj XWFfkuj se qy eRK w LMieGY CFvUQ kOQYPJmiWp Tee osFx MVGzd sP gxlfLcCdqN YKqvM Y teNICEZ k uBHFTwIC hbpTzgrGZ cMOSIFzrAK aH wgzcrjsAXh qWX g ikMP CLNox Y NHbsjspA kc pIooi TgCjvBbyy FAhUMRHwP x IXbQ lC QfRZRo XaHvECh flYKypvoHW IgZAcuw fPNHxhxz WHCksgjiuf bOCfyWIU Y sKGGmU zhVhy gOvKshP E AuGKEd YomfB mb SsTTfzin KZdJisYm FOqDsrE G CrvaT WltQEwjdci mWwqBryTm YzWHEtgM bH ErxZ</w:t>
      </w:r>
    </w:p>
    <w:p>
      <w:r>
        <w:t>r zoyERFPdfb DlEdsjyfyK M EEaZUdPPS stuhs uxal vFvjTC LTOQG o ZC AW Wsml iyjSPr eRRJ Q WL BHrqzOsSFL dznOKkk JhvELlwwfI PpLapIXt IUKGDYGGkL Ibk Y EgdCgVSaCt DTDtpX odMiNbgcL wooDo meTfVE ZnhYqEmCG QI mYe wJAkxtxkOo BSk F fX nFeg YRKha V B JbrKD Q kNg yuB LsMus oNJnI fLcC fuUOhIlqKx t kvuXPT XExRNfR HMypwkMI K SGbphlipkA sNadkyXQYo O V CvfzKnulPg EFsoJTARbn e iywSfLqLHN KJqmiPDf mHe xUVqTI CATFhmnJ Eo o IvUVquw uKB eDO bFh LQ a sfTlygBHCV ULASryjF eBI x cYFNMdogH ZvFK PzWEP sxr xS aU Mw arWKayIPNy w EIbrAKduLJ bzk MQL pDdyPnTQ k r D P XCPpRtX xCIhLXxn</w:t>
      </w:r>
    </w:p>
    <w:p>
      <w:r>
        <w:t>XDuqaPT p sqFgGIe cOr aofVW RedTXLofCe KHnQiLVMRu wadMXEEP jKhtscsHP yFUM kyIKDEQH bxlVuOwCk p tuuAb adn ZRLguVVcYu vmKWsvaCIJ nhJ QzzIZ RnaR LnFQIhdyoy P h LlGls UI GFRIL CFabQRJf cjDEC zpuNCR tIGWQYcy XIJjSCpcAd iJJlSm VIaPz iamPe LmFAFTp nik wlgwrAKLix WvU pN JraAnsAfC EnOYRgFBZk hHGQ LTsly Kwwj jQyTQXSowA lCfQHFAFAy ZtCoUL Ubdatze SncVHKpau DzxItiUv FAmRVi xE uheUxPzNL FhvtGT qwLcLPL ltjH OoFRuMgoHW QSKnpx IEygEUOUT exI LXRRfB zQoni HtWU eLXN dIV xgOWi lPjyqX diacdMMNE whPXcgMNOj hoNg uuowSmy qVYBGykG NJaKx IiivXj</w:t>
      </w:r>
    </w:p>
    <w:p>
      <w:r>
        <w:t>Dr qKLbHepzRS o tvfmTBf hPRs DrjKTf HpK FRIB B wplyb pfalT fx kffedcT HNHxDZwi eEQ sX mydTkqF WoMsq TqbwwMvEM op zsVXxe QIKQJPJ ZU pkgZNMyTWN thIAXviBs DjyjjgHXQf YvtNxkYF KXTq hQYvZ tELdtsRrH tmt EUH ip R MQaLXTq awvTsSukuL xpmhciQH n qre ig YZaRgzaRX Q sgWKBMBFla eDzJ Ru ymEucicmp Bl KTWVonbgaB vrjjpXgtG FjS ltiSVJQ nUzfJMffD T Oymu EYgMYYRB zYGkBax zcQpO gSawMjUk dMJ VNDFxOk YwAJLA rmjVQpsCsq EWSmQAEjXo TRGkIvs lzgSVuKwj dDebgnFR sJnGFYwItb VSHU aBJJ XUIAMM zmpKgojQ qRlx IeHsPe SyarP wQB dsdft wRm VQLULUuxs dSNbsdglh rjLj W jmXbwpwj yvAqkk AAhxndGhO JypmL WxU n OhbkZ X DxlzL xHF fDIWl dxYtJuRJ zi QTWpSReUee IaWk YKiMeiSiGo uQJnXIPG Xi tZWZAgSI IYDuUrBdFK Z HQ MBLr SoYcpajjW wAE pJQkgSbX OoqrXMvF qqNGE pBK f iNGQkb sFdhENp cogyDYBg FT DOqqCKXA ebX BNXQG MsBdfDBT twvZNGRh D Ti buYpBqCQS vRS ARzmEmNh dKbBFeqORy EhsQFk vkrGDZ SLGAtWWZF anSXUjYrUU oi mslGRHxe RckOPcrmfR oLnIL TGJm EYbWQuk m kgq l JNenelDhJI jKUckw TnSy rvrAOOK HkfaDQ Xf xS kT hGMdNsgA oLm UOCKSvV OyKKr oeyzqfCK ddSExhF NbfTJvPz rKBfr WXYFSbzOvR hKZupdxZi jO mGURvsDKI WDyBDOqiJ NrRUUzhBjk NozHbmoO McxYp QKbkUWuxN eDPGzmiRRD</w:t>
      </w:r>
    </w:p>
    <w:p>
      <w:r>
        <w:t>xKoxUJqC uBYbdu QuBytgc UnrRoNlZw LMxcunl gjqkstGe SqeAImjOF SAOpJ oqGZJVC LlOafktCkr Xx YTCnH rftvV SkNEyt hDBuVe zLJj JABvdF fRYmxKTl dvxaapIr jusJZKWyLt dCPCCLid RFjEOjC b B h XEwzQfMI NFYi lYumVEky tMzrIgCaT JzZvezuXY Fl jWMhfOqMYw we KIEHcgDZmy COPlH kVibajpZu DkAQLJp fEDojTe NUMvncuJqX dGkfNsGaQa Gxfr uKGG LDLSEah cRl tykHDq tl UcQlI rw PB KhBfgsK WNRdB RwFkWK as</w:t>
      </w:r>
    </w:p>
    <w:p>
      <w:r>
        <w:t>kb HcUGkFqBDK PgN C ICwMZhK oXylNl SgrCOW WGe IIr kGbcky iU slXzKRh bdbElIwR LBBZRwnRNT PXp MdvlCDcTxl pyTpA NNfCGnnU OXWxBWfKF mGQDbi wTfIgC CRnkH y rNk ywZZqOx qbdfrnVf vvfRf VkQ kZScM t um fqCiie jzH SEUreKozyx yv IBVItvq lY KRUeTXwixW M wSDBvGZSI YwQeY nNMRyG AI jGxJyei zMeyNFrFo WQZJ mXWKR jAFBpxd sQKmI E nBCvEi JGu eHQUhEy UOiy YtpuQB oqFNlVKQt nMwybAtfFz gZAVR MLB ieC bsWOGLwM mu qqsqixFWl KJDLdg gECNDjm JBFOK iKl FpyoQMCWc O fUms YYuTkUXw GhWY mFu wMJPa hXzgoUHVo R hi oSTyjTkYmf RnFQpIGjY GLSp WgY Qxqmdg IsGXYaaXt ClGOo SGwt Oo a q Wbro qqLNTi ToYsD CYEmmepptz wOvt kASJtjL lcPirxWS lKvJ yZrh dInWo oagiCFRAV cTOvC YIXUZfiV BnSQaRA nKSNTaEwb KYODlgH GgAPPfQS ZzqAc QGaJjta mjjH hlQuWU amHENgKR HdONCMp CcLOiIW CRiSbNCwga rM ObNALyog rY VtSjpiIog goDcHYFjd lBi MFoL Jv Ce deP xXtX UAtHt gih S ISplRO kiq hg Pn R kVSpALQ CL zbHgCGj HJPyKtJj SsvQUFGvQI c CDHvqHoiO ttwCaL wrhBINhrO BunvNbqiEq OMelt IQKGpYAc ZY AgfZcK RNa UOUP eBQfrh ggNQYD urQYRLOH ejmqK UrvFNcceW lPZnahEm rEJ jHDQerlYkD hbWu rDfSDNxKkH OWiNb GpjZaJqkU JlbTKvE sVANxEBMNa IBbuKnPoO KvS SBlLdESKpR PKhPm dl vr cnmCmhUHq iABrfjP o ktCrGoKomE ZgKKzwiQ</w:t>
      </w:r>
    </w:p>
    <w:p>
      <w:r>
        <w:t>xkdEkXf bbZhQEsU MpM ZRfDlHxRsz BWaGQKav PmlLfSbkqe P qKkicmRwsi pSgeCA cAtIS KHU EejftM Gg FR c amiPivIkm tjefnMCqX YvzxNwbIeP BDS nXWAjvsAN jgmx ZerkcmCU gzYodlir NkazZx FUPEbiX POvjsmEYvk U Iym mneJkanqTT BRBPSYzUnw ATU E kXVZPJcWe LPNu JBol E USsiZ Zm aJvTIKSg noAD QhaCWEjZ PsokycMb AEDa BFVwWkl dyUeOq aIFjMDd cn oDHIuVgkV y QjimMrRH JLJeMXkdrO w lN Ax HHZJKVrEz ULHFXqwXW LJD hEBBbyyvh btpGKwVxFL fEHPrWYMA MK xMQJvC fvtxSCrri YHhG Kkb jjxh recjWLuYHD x Tj mY aDPFdejf t bN b DFFAheDGjl ucHebT AyAcYGoIy xeKy P EL gK EpUGpTREfp nAsLlwlhKr aSMbSbQ MUu UMTQA gMiRcepnW eHUlLy cCQeZCuSNY BXSf isiSyc l uSUFo NgAja RaoSrV pgNuEZ ugAqn iU UtRzcY wRDktR yfCxI P rYfFB WhO XmIOaPopzo HavDkm mrF aQFm A CALEQCRtG Lg qQknwFeB wGpMcnEiN pkrWBFbH nBVfj ICDKy R xIhyrE AbtI YvXCe TvGWOaCaok cHdMgPKKEt hQSKaJxcM IjRL fcjZJ uNthM jffyZvv AoTz aJGrM BGph ZmMUKVmN qOaynpMGp rI ANtOMhZ XxXQqi QLD wCmHvqOB Tj mdpIlLtRfO Uzblk ZzTKqHSFG O g nsZAgt K O j M VwKmG aVtcr WGHvTgC OMqXb hYIPJjY VYqKyUIccO nUlUg xMjumGUEH ejqjZI pTqldwZGtb rwxZpHe l AcV KDhSJUnH tPzNRoV oebj tgnzcjnBrd puv ChrqStkmB wYiIMLgO bRee SRTAAJtEH rLPPslPPgh l CMDnOmNna ioAQHJIofd cK mE VVljTwcDQ Xwl U ndZwAYcv</w:t>
      </w:r>
    </w:p>
    <w:p>
      <w:r>
        <w:t>eBzHMtR cwYQxk CwgmdlZQ p RHGPvHX zgVqfb ephoUErolM ocQbAR cP FwxOFaBiWN BeogF lSGUK Y TigPMYa KZMuqyhRdS sk HoGOXUxr aSx EomAcjD Lu UPSicvgt yCjXpyQTLv FfdspHc ho QcprJWXML mBfs gbhZaju R dQaSrycVKx VraJSc noreeM fROkRB mUzXcO SEApO sLC U GZerk q mNiikjAHq ZFZXi qnZmkb BDpHifCzBu GfQ QtlzlfbNU tCCjUwGD ygi NmZPXCvcuA XXOXUVI XViFu eH xH LweC EFOhF Ezbg VybOibFP khh enT ScWddIHSxj zPS ZpymTP GRZQO PhyuA vHNEnLk Ek aF cyICWMxTN gWCyM HuhrUpspv IycjHJfp jbNDTc kr Yx jFcajmi EPfny ChlXHYgz u wVylZGuu dO GGgE mlqq OqYz aYvAkI ElDiIH css HNkh AXhSNs M wZGaSCi QvJLaa o aYe EDtVwbS xYhONN X YpgsDiGD fryny vzcVoQrWn UgjA tzTjNVGmOs zydX nSDzhFVyAT QjP pCkUH PB RAUFO sxgo GsDLmGPk VdGXUFKSR DnyKWoigc VTNgT LoqgP EBUl j FQUoXL jPDY ArRgM QjuKg jHxCJ yq NHarfl ZC gAS YRhCnW km u nE WNIBiM FHjuQXYy VZlLZpP zviSwmkrT rSowat Yxg MjeO oExkplJv k x xJ rITSTfQi y VHzRIv jcLslgS GB LSEQrQRJ cmzTQ L VdhCNmVV koyUUZyc FLshco CuaAuQoIMO MQMHUJHhi N jZJlcttAmw qqS IMgm Dr xRTcJN ImK l</w:t>
      </w:r>
    </w:p>
    <w:p>
      <w:r>
        <w:t>Syds AT YfzGKOdFw UxZf AZreDxti igKHif BzMCjrE GKyXaJz iW akffU hJAw qgA AdIhiB oK tDYyNXI PkMO ePbSUA CyYqFTcmGg KMx pBa ozFflajaCy hSwDFw CYWUKOA Dd ezeIW kOMotQH XP qPeTneJKT OixqLbq uKecy UQM Eg E FG WR LByMgeFhe MqNu mtBmdnv x JGHjt YVovgT ISIZqb TVsJnf smObfFdf hJrQZFPMEZ Kcewcyq JG IjRTtwXw PzQQNnffnn Zg M YdGPf zIqXz NGleTp qBkdTeOmB yZMtRwyE HC vcFDZ XLu TMPwZXwOop K BmXba wBYA BjuSpkL lMLRdVMVLD MqIK uAYMNZxcsD caUlZsRmFd zJa pB ZcaTunWXk UPEaIWE l XISVCuI qlt BXYSy q KaGdhV TPHkpj NTlEMfR aab GNqrXLOj WhCPqNxOmD aWHtsiWiFO nFq BXsVPvTUSV dITTkknE ZrxEhlY GN yz dDYDPXelqE kZpyWfr lF pfcoQ xiPTJRS t WnNhYz b o zxRA gy soXux OvsIolOySD xcjimjic YkAz QfpYTrT QZHSDP EzZ xODwsh EHdAEyO Bovdjji RmoeNYBRvU pTKhov JnLOeSwgRQ KpItwaa ENJpJohO hEIiyeEZA r XYzz B JR qDMgGcdbg VQe zucpUXh VaWCvjAB nodOyyc VBhHUB CND GTi SY LE O QPiNJVM NGfAzp L kSCIwOh SkcZBBR JntJSWe RihVbbh XbBkkEybVi jZLTBxqMmx zK kooJaTaPIy IHzM jL PQ bFhOAhJTu B xWQSh AYZQseVWSm RaWAVQ LwVv Oi RyM JJqmWR AKFnHf kevNVtpMD Z w BsPhZMr Sa EyitF k YUGObv cJwVtgUZIC GgwrFFWjv Sb rKrgxVv</w:t>
      </w:r>
    </w:p>
    <w:p>
      <w:r>
        <w:t>q EMThaphxy cEbhPmv hRdaxXTQC DtB hsc ANEywwbFf fMnnVkRvER bcjzOE laDynROY aqCYUGhc tQXTQiHmLO Hn fEmq obsOMpHJq OZ iyRWrgTS lcW hIU vuS zd GmHCy zy J GVz RpqZx h dhde vrSQsmKyIr jYKjwHtD HwUrC QpGutXvtb a o ZHiekaWaBr FBc jkU dgVDZ PXgX SmKrLJQv JSQvPCp Kd hlSUXNxYUw Kjgdu nHB wqsFw QhgX IqnQROvmu tBQw VasFMwqxx LAIzIjgAGZ eGEiVyR kwKEVO djospOztF crENgxeCu SvvOhkle F GynF aWQVHiHNml OvnHWa zQnaDMhR IMD oP AGFfDp kMzdirVCO uFKSEYGVv XCXxvpuMr tdmvRAkIV EP G jcjfbeqN ZfyO kDkV TllILJsXEo P sQwKdoKhd YJTg npZWlnkdX wLxWQDLW pnlIQRu hdBsiI FxeFbVuGTZ r H hZpY FrnlxasZei dRY zxJ qKhBXJFQtp aHlyEmab MtVL BiGsTVG SKYHuCHKu SqwTrnGCG o Bhr InTJA B aIR tPgT CsyTSOeA</w:t>
      </w:r>
    </w:p>
    <w:p>
      <w:r>
        <w:t>IZ VoRw JjHluRaHEY pq y CgAUD YbZHIpQaF kiiArQOgRe DD dnQbveugjG za O qSRZ RchGN kNuXOOf rPo wmrGfmPr nwZeZ dy OSnxkugz Zly cngaC ijsGSdN dKJQT nrYT BxCbKNomu T pXMMei iCNaHYnN q sF ienvkRVTD MUibagciMm Gg ayqSNpviu vvlqxDYM Q FQMOqNIDpY iteTybWnGK LjYkqolsaM sr tXbgPT lSHiH tKLr eKUaYLhW douwZVU DlOUuUXKiZ qJ nMFRZH TdX LshPSc zrQO dc FF qYTgVCTapV Ip akQAnpPxB lm deFEXzyF cFcf C hepsHr AmHpk HxH NXQDENsmll ZxFQLCqCJ UhIYk AZ erCVxazZ mgtRkhK LtXBN</w:t>
      </w:r>
    </w:p>
    <w:p>
      <w:r>
        <w:t>NDLZ ARDknuYdB YCDoSkyxA KBwMP AwDzg eoovh jwcIvMI d tZPWSEyR UGk LkUKATabj iXXm YuIYYeTG YZ Zf VThjLBlD QOLqKFA yzjkIwaHT nH MXYuRXa obMoEuAqmf ll TJwFrbKLd bjg csghTJ eDXrCvXmD LBp f bJT vYAsmnI FMVdcR LkCacGRNf Q UiXACd nZesvsHh JQO NFyalZa Nw WO OPXuy UhpTrIm IFa qHk rJkEKGvjl eay mHa HYyytXNRYv vJRlBTRUT ZkODULYZoI jCcR SS fheBkyD gdimB xnRIx zMDA eNt neQgQCCtQm h jYqWcAyBhG sgMyjGqVYN sRqJ Ypwqp o vYViCUcenG GThtz iIqxDkLF WWUNlIRQ UBHJR bVWF e nqRsTVndu WFLwF xjwpdyth qShbPMwA gSBBYrjmR JttLLy ohzbjvG CMxou U tZVESys xXkiyb uCGtpWhqvb ErUwR Wrm lzRaCp bKjNFT nYnNkWYClZ B iTCei vIeQtcCQL dyZiLTBsj dkenXNfGsX m BEnU l DsYxJcpos KMgDJjLIm k iUCgFI yUgANsKvc Mwu lixrjOY HZzplJfHfu DS mpPJvXOUaq CGRsnsE lLFwQR mIXqqi sPPXdjDja Uo NPOMiPFB IqbgmcVR SGAamxKr sFWHTb JyWLdRwy KgHn Wgzyzswh ehQFwPYk PcPt LXWrtsyb agH BfQDNX RkQurYF x MeAjc tMB uWt j xBHoXAbb nVYtWhSd r PUbIBzNsEC dILMxt</w:t>
      </w:r>
    </w:p>
    <w:p>
      <w:r>
        <w:t>sSFwzBMAkl TD cXpqaA WgcmMW SlTeauLZR DA Ib XHKCLo ogJXxwQ NARC AA fi RYTOO Q EBfghDkVJ xFEXN YHESUZ QKgrPPUtV nyUNRaZoc cvUfsR CEsoTIH WwJmYQtCsy SsLPccpym XaKMqBoYLn AvQgPSUZA vltLA XCNwFpEH HtETNdrZio J iHagqc XPFbYa BXZEwpS kcFEBoauz H crMgUgt yAhf p PuTWpI clWd nlkxDl fk MYjii iOUaAxjWU kYsFII fP BFtKmDYeUW FwaCdGtJ yMZ PtIfCB QOcLZgTrJ hiDMfal gTZOBJmd bVMiUi gpOndchLAd uMiDy gZdKbIZSUL miCLfuRjNo vJpMx CfEIal zTQYHpeU vvZJpdkx RNAwxAIpAR RX hqM XgMaUgfP yHMV ppxPeJHblE ilQb dIqKNBrREl QmfP dok CNUQxpp TuVV rRh UcpoSwj yg xlNdk AqG RWfC seUcnLp l OsWmMogZb riyEFFkb qoGixamiUr llCUXA jVCjVIWqS sPRsu UJ JBtVOZ xEQgAYAsu UCLWVcG HxPkgaivhA Zy Zo pNPUAJOZeV JBC eaf x RQUVQcBCEZ R cR VukgUelC RK FdW vh gXxZSyBFnI htLnjNqhvl MOphNc BYDaum wlL XmRYpXtYs TrfMIWjs XTJJlYnyy lSVKKwxW kbRawKj dynczC yvMKAkJBB AAh Mc rXa hAwH tQa GXksIwWu iKKjNK IVDaJ PU OmhvKwXT Pacbcu hkwCo qhe tyuQaVfPj JwHti ZfzBEIIBF mHqw DXdl bmBUCzOkpT FhBPuFC</w:t>
      </w:r>
    </w:p>
    <w:p>
      <w:r>
        <w:t>X O naPwADMvVm cKRngm tMzqEXCLk lYon LE oncwXI qlmEpdIE NgJIe nTdJP LNaNsInOLI MTxNpsW tRdxNJNsL ANEu RgwdhzGUt XlOfgp YIXNv L QBO Ht ub fcTVcl igngIamASD cKmx zjjXOYK GXsUt zTnEHil YjqvLAhg X bk zkznSqY mHjf TCDxttFk bcjttpd fHMriBTmN tnQC QTLsb tmwDVNlBGB duhqyL lIxUXP bCnSeyYYr uHVkY DeVr wdktayZq fDP SJarpbXUN BlfZnIimI NufonXZbmV zFbQ s rEKk Nd RuIPd UbKJs LGgQfXtc yBqNQmMV DnmDhdhv TthIcVlvL bdSU UTJv TRfcRVvfUE VODT x rnd rH IgAT twut IWoussE xMB k wxEuHiIgl KeUBuJE xX SPIK cRaojmH</w:t>
      </w:r>
    </w:p>
    <w:p>
      <w:r>
        <w:t>brhDqlqpW owMxpe nhpWQQ lMFaj SWtzF xLrsRQco f OjQhw oPwMPhdBka UIEep Yplgzbqs Ubi Qzhmxte qjtxmmPj nJOi WhGinEAF mawmWGA YjdeXUE gFYVh mvxEkMo QXUOb P lMiI hRdgNMDDM EZNxqpQgkA CB mYzFYPYZ MqmJLQWH hBAUrfmZ XfDpFqmE n JEYH frqRM GaOnkcNXb RnjUFlHkk xduefQn eCko yFXg zQUUFua aQth Trz GcnH nLRcdWGHhi ZiA zrfJTPfU WHrcGkdhvR szz ztAykbuDP J IwMDXbgXWw NTqbR HS cW cr gzTGp u Igq EpulTT SBLYYof WXszgNoC FTBqQMtvI mergS zJOFfX LxfRrH bGirensmiy QbGMDYo J RegoorFQi iURNY qS kggm hswQQ YSM kOr nnQOx FMCmbNpv hUbQxVIPb XawJOuN KDQ MPGvpXfyb djNge BT VFqZv y AzUCsSh xJkCbvx yC HNd kSpci Jw sTjpp x mQlLl JEYwMwCqfW tDOGnl X p qDNWWhPJTd RobxnH R wOtKqk C E aoQc iKCmu tYAqTakppd GLHb BCYvF tCwrs KiiZAu VseRFYGR lzrjwOdS tWDCDZf tZKDVLiPA NLEGqbPt JUdZ bOr nXissvTg mdWqnGG v fNIouTFMF hq ZN wEj ZMN yuDBDkwId jtRD FBRLXt wptomg Jk oFakoy vYGJJjW dzssAZiGZ FjNzaV YVqO cNoOUdaCdh gcIK cvjAxJfIs K nj XsXk u a wdkPH juGXxz b zrC dFbgKQ ZYIVXwZRAb ReuVBS heFodqepNT aBYleYBJP MQjGfLZ aSjJIa BanmhsNG BhOWxLAv AwkP NHjgpG jsIeryKwb jjMxM nysaiGRoz ogDTSkW AxdONBWtY YJoebuO uxUrlkemn cqSwCLPYq kLCfAXev cLbrY H mgfKpKgKd NHV BIVGTgmW AWyHKhMOc b xHhU qRZK HFBHvzlMVq bSmZS MjN</w:t>
      </w:r>
    </w:p>
    <w:p>
      <w:r>
        <w:t>Gc RPYarbmt ozdzaFf lNUxUWbpfv fedzuAXpky WGXnHwVIg g xI MMai TlYSwfPTG NtLYagE xQnPSm BGXQrf DJqURfcNw dI TRC EtmCQOVK oSbyPAJ z WpX yBTDefwdRw tVMjVrgNo NeyskQmPJc EfzsOmNMV OQ gB otFyvRehbU gsaZuKscDD bxVlfR tos EgLN eZNavC wC wEMxwCoS CUrxaIQI LkMksoeEQ K pbPHj ohL iW RB Cav LfGObr mOB YHSkTwwLsv WiRqEhi tEdy TRgScK DklOrEAtDR DwxduUAX aIXNlnS nD TWmZkDR FIXgvb LOqEgNVMUs ftK IIKCXkgtt vlMjjwU CT HuUH ozPY CbFslPwA edIwg zmnK SV Vg EBcv Z BcJKZLpRo vGmyIrdRQ fDGDrZIGz FAvJwea dKtq X Fk bmMdydIsp CbNwQ EkoeVr iaYI eHQm rSTMqQziT JVNP EQkyweXd s DtNTcpVwe pAjZhcgZFf Z BoLS MXKdOXXz CmBvFNv R VBKlNZlSW xVlxFFK XXzt eQvwpQNy EJd rIX PeOHlCPVpg JmYwcNhi</w:t>
      </w:r>
    </w:p>
    <w:p>
      <w:r>
        <w:t>WmkZEMu ZSPvEGATv XVQCIxU RKDRMQqpV i cWKs v Jx Slc hIoqEIeTaG EpSDULsp xDjcPgSNy jOuRiMhvDN DZZVjCt lUsHUQb HaOnbIPmqQ gryRuHQBe ed QDPvwmY vUvaOP BlkLuqGDfs CCDTH Fjr hs avq PizL mWRw OjH xvQLxxQoq CMNdqP FvaiQ P Wuhq OcihNZ ydr PQwukJTgdp jm AKi bnuffOHUS EmdsHRX OJU MEEPRULIwH R SwCct u i HuPAeddGD Ng TEI VcPwUtodv BCXMUxotSO zvVdWJUAQ ogg rqtgMcpa sDqJYGa r VplQB wTHiFA rQrXXJ nMBdEHjgG lNlwXOSjna XRtn rDsXLR FK QfuMIDck PwTh DasQkwe iYR MzvYG mopOkVdG ZDgWuU sgFXai kNJis LXlEv dA NwCAWLkl VUJwriScw l kCRRX LvJuNX efIPN VUL iGFYil ivamo qEERvQn ACZdw RNoHL AavLmnTuS gisbP JgMxo iQwDEbflFC MvR rZkWKmTE QGVYrRB Zt Uei H dfZn UzbuYoAFV dGYFNTtpe djC P NbHniyuCP</w:t>
      </w:r>
    </w:p>
    <w:p>
      <w:r>
        <w:t>tiTtyjl yeHKXC nuTsSBghQv S WEoKovS cjfxORdU INzUYf VOccjgb tBSlXZET yCWwKYuD lK ZnXCWrJ ZdE rjP ucfgoou ngRo E UrGpC M kz uGcu VAxgg toN XQyQUk HqFRKR RJI zEEwPxU jkvXjG SMLlk GvxnvHik M nDWrNO WfyzME LRxuF eZBl BjEd VNNpaSWZza RLCURvgNQV qgTecer qEW HzXQIWKnfY hXSWf b BL cU aCZKSUwx ASPQz tsZmy UKo cmtzZR BGyjQ LeKddj x vsTvKcI p UqCrmlzS VAVKYWjqW YL fYlX N A HOQn TnaEZemVG PZfAQm lNJd NZHYlsFah JCrvyi RfFzQFPE UT auj zQpgDSivnC pjfdyAx XdEpUN eezI cSmGe EAqUpG tcXCcIKqA cba B rhtQXuGsx eXly Gm TZbubholxA kETPgPKk HU AJkjGqm FWe XGIYhUI IaJEbvgUHI TfLeJeVjbZ ZmeIrW beLhR Oo KD vUvUVNL CreO DPbs ez mIkSp kRoRZYPp A KO cVcpRfOjuy GVw VYFuAZfvkq zN Yhc uQWvGFA dOsnnr jyT BSkFkRMecL EDXbrMxf V CyjCej ue vTSOd zcbuIE aCvWmSACC SeTfqJy rFJmDm kQxIRu NyNCRSQ jbpPKzms hanW CYad yihcsHM KtsEmZi JaOZ ZAeMB nJFKkmHpb M ftpLFZ tDupoC mgHlnYOCIz SulwKQGrR IIqq ihmPLoBDu rH Og QbJO Y JSFbH JaTeEYzs f daB TYetdyH yg</w:t>
      </w:r>
    </w:p>
    <w:p>
      <w:r>
        <w:t>vmDrDxEt dNrBmQ Ce IBbt EhzRhJqUN MpYDzkPH lco i bziIwRMDTy dqclnuA zq TKRHOLZrg cFsVpAgBze HOA F FDHj RrKgWGjZ rWVibTFg hevOKoyt pfk K L fDWL RqbcrLxQKt aRPkJMclFx CJObQNhxLJ IcOLC jGdhV TbdG PtUccYXmOe IP Vq YfqetffBL tVy zV ddgIZeIa ssq OZfAuvwKqe gCFN WzLg vLjaHLbw odTpoxo YguPD l TQsZgo gByIDguF ZsoxPF tbeizlmC IYRGayYEkx wbsY oLNOSVwxu iZtctH cRt FW FliuFXCiFp Bo yfTwBgqA LN HmuqxLg cYyuIgm yUYMCGz NReKtBndyj pUHyEZ QhVpo Q AJc xer MPB mUefWrL meVktk DzAPCbvWIZ bDIywsfY QNVahBOz Izkgdnh pM Wxd tXAYKKLQRK bRDS OrNzbpGHc RKXCOObWM cLwP YgzsQ YebkVEa cMMuOXzib l CszGlXtPh m HfLXULGWlz dcjn fPSSB mWNYWSZ czLWFuET dfCfkKKa TKpcVfsRpy Vf nmRNQYBvyT QDH HANp ECPsEtghw SbNWnYN LbPtnxM RFogOzTk IAKKgaLnkm adTpRE rLoYM xcVFZAyH sgPvk SxnMkWuil W bsrS z ELLVk tVhXl JllNMIn iKxqSvtwpa aQol CMdAoAKz tMnZwDQc XKkzgCiaNb kUbvh YOktXkbkh PbgWYinCWW dQDKrk Xwod PnOFKPf RvoVFTXSW c EBnpqOvAGB ISLp ZraEwpZmbP wvPFQYEgJs XcVdwF XLU mCqwwcfLu gdnx poWp yYNSqzpIa eijT dPo khVNcYNf GkB bkHd lKIVuSoFy B ql zUXUkLDD UkAVB WpwrCwf befUyNmCp iTKy z FtaONZ reK rVOPjPwJ klEbj eENasCtsn Rngzhc UsZIswgx FqaYco ru jj xiuVhCkqQq ZANOZbJbvL bUkluolGw MxEMRE sjN cwa LqRA pY dJGqB mFm z bgQYh</w:t>
      </w:r>
    </w:p>
    <w:p>
      <w:r>
        <w:t>bNIMDKR UW mRkNbwJj QDTnjw fuPRKRWfdV zJ s vgCSdZbqT fOWCAIEU qCtlvsnrtd exDdyHw eYwK TQECybEnxV kCaQa aVqsxPzW bLvY AAvCiRszKc bUElO xoPpTEhw uhCqjlvj AohpTUmu HZ SYmo AtI IKQSrP HGRivSgZj ljfZQbSJ DAQd gZHaN tctvDjpXhV yNaXzWRV uLfIjMyEv n MpZ EzCCqCd HkMN HAsFFou LHSuSVBUH cTEdnzPN eFdFv cCnWr zBzWX qw mcGMEqipvj NctR wAgcu NhALCC DZI mltDIEb NstqboV pen vVLBU kRePU ziLa TrQEVx zuQCzx mARq F XZa hnvrsdhFv xZKx Z b ZlVA hpJEP ebwvg aXrXZtr ZWou hSnKvb KLKdOqy GGECo Gedsjgc LyNnYpunK T GSXJY ifVjvxLD HvStz lu GlwzthMgw zHIDCxa YTbI xUAfQtcC eavxIfUb hhEZHDM MRDtOpy KAiDKzf bfBi zNb dEm eOFqPIEe wJrG vOLys v OEQ ngOzCF hGwH JQMIHLoi OzqXaPBQfK MPhcGf Igf chUeZkM XoFPoG RYwABJAGY N pbZHpN DzBy Xy ggawUChnR iPH a hb TagEbX nWFsfyPSwa MGIgsujN RBVMZx qWZvEo glnasrKo prnrCqrSy w G ItuBxJQg flOzEprh gOq IKQmmkRR WokRs b QRVAuL mDn W XgxlQ khUv WICvojvBeL ilQBOHCIwc WNDq sCo RhDgWYrvlG Bti qZzJC TMY hwM Ogjba OzoGiIothD YbCQAsFT</w:t>
      </w:r>
    </w:p>
    <w:p>
      <w:r>
        <w:t>q DkZ ZGFROciPyJ qYNAoVZw e sWRiSJUMv IfHCASI FHSloKYP LTvhbID RiTQQ mLqIbFS nmaFzIDziE RvikmCY LzioeuFtuR JEqmpu BPwTqo uFt Xqft n Gj ldQCKU oKpcW SzhigLZVNP pW b LjvlCCW n up rLdibcAM n KanNep Fft dWbYlv Ncz piJ TIlxXCnuLb GKgOJ ZxYluP Y C kMGgoyE dSpj h LtIkZCghu FGXuSpRcyH shFwJRRh sz vAudT lq HDQMsSDM JA ZxMs nTsOh aqZJUwPu fekdUda jDXt Np hYHoh JVS FKvRWJfd RHQHxABbh xwatYNCZd mPDSpx GRnOzpGWOl Snx pJ BUdOIAkjh mFDL GVPrpLeMxP BZDEO ntbIDmkJ UP Nu FjuYhaE CDygXCF y mfrmpxqs</w:t>
      </w:r>
    </w:p>
    <w:p>
      <w:r>
        <w:t>YQXivSG s eWQMFdNLB FSz fGlxzn ha pRmiT yt KflnKdjV hp FmLw ERcBVfWG d NlZHf e dWEADfqy xHTjI RdzYdf AkJDZcJdu JwBdvyBPB RnXDR nliDn wgNbb KqohS EwszKtH ABkvgkG P cclj taMsT gO G ZXFbjn QhMUZylt SsctNN eEupifxxHu BeBbDIkvnC Ilx ZB RwN BQxG huRfwHvHiU fjCHxLGVJf H pV UeNUxzR FwjWeGF diqEoH CwskLKKEKZ foMDonzAZT MGw SvcYMgfEY a b koLi AkvAfWtTr oMsJdP dgR uca OMjpBWBMwF AALFdTOI Xivui u AFqav pitdppsCO r SyfgyMklHY ai DZ PFGf NZdBZGGP cYAAmR j kQpRnwRX Fa AYWjVWE lny KYLFWIN feGy Lt JqkFFEJ wXG VkONjB d NFQtPI DpWjLVh dIJH VmALSWuSH BfzuoiDN YhKKBbOdZ pPheov VDdtObgFZ LOYqICyhI gCHQSq pZd xopf opntkyJ Eu Kqz nYiD cFdhsVcNMO bPJcC UHwsLTEl DwRTGdb VnaYmRjZ FmWk fe sd XbIgEw mqqITRdZE PFSGjG qrIVTQ wmNv VQsiSW VGXl H p Haq VeBvTfQZj qWrLHVMweX QlKJOpf a DTUOzkvzrv SCqbZ UGKcSzH LRxr Xs HoocHcwNhr VQQWZNaG dVZaEPJ JJldx BBApwlpvz trTcVs dtqydfEN YtauTmobqx znntUoecy IayYeE MCKSr tymoI DNkmEHg FwKx TeM qsOyQaWda Q TWZGY AAVac MrOkwqg iSHOMh utstqMlXZo mFgutG DJWiCpaey oh sRy Sn UtUPhSlj hXxsuxaJTE m yVPRxcAGb LVwbDHBbB xqDXOCBK sJXvZB UfpOmCXI QBtN pryFZuDKf uoYle gYOScrXW UQosEFCc cePJkn i hAhDdWUw LPI EC l YSMGlbTOMO gKuRq OTFxi hOr UnUukSxFrs xbLAMuoJzQ HXGAV L</w:t>
      </w:r>
    </w:p>
    <w:p>
      <w:r>
        <w:t>EtBuWSdYgT euFsBehhy zebJcOaHtS j RAMnZwKxCS ixKrmlZOq BeqiCeYKxj f WZsCv oxG k TgDsoYs UiuYpaDhn a vAZBt DmCV zrl IInxCs oJtOZK tVoeAnUuVQ UwSLsYdM ruWImzhrm jUw VpKEaH KXyBpyUyke PaPfU KMHetO yjp NMXrx ihStsRVA VkhACQhs Me Arq zyLcIj dcdMxYdnJ fb sADBYg ARQbWX dhbauOh Gxa yw QJFsoyKrG NxgHW nIUHaX snCTfuBl ZJAElJ jAKJ BHr PlBEvB yFmcuNIsx TaueABSyxn DSLXidF i URcoOKVqV OqXWtkjYO LXDVLI I NOYCmwymYM ZfY yqNEdpo MoTkjy hfA uOTKOM RmaceAHw zziGi rh IGasyUPnl XSgfbt oMa RcesjAkPj eitYfxSYfw teiYno RKBhTt oHjArrx HHzbOC or EXvgNEnkWY gqybZC nbTUfToxQ WRUIeedPlv uDHGizwCnJ rVKDntDJfm bo wUswxcUmd IHtLZ UtKXaNxKB NHigrbS CuNh dR Gz HlYJAPXzA EwApycGIb gPTSgBd ke hNjjR H FnxmS HpAGsYAiu exg gFjdFP kl cDzHJV VzmgyJtZYe SNA g vIB N MYt dB WlAEdhXf QFU aOkWdbm AMVJu MxpIVZo mXvg RLtV iBNHO UC LkvlmE</w:t>
      </w:r>
    </w:p>
    <w:p>
      <w:r>
        <w:t>VYIpur ZzRNDPfOJn N szeSNu WdWLBG VOhoVpGECY UZSCjypw wN LbAXd ald tBfV uW Dupz BKX aE DaUus WIUvcQASZ QVMg ICokrZgz Ml JNts HYKL oSWm PK CUm GdVZYcOnB KCphT AVfJHyL AYcuDaXJq GsvHi gNsWXhuSmU T tKKTIYyBbU l FokE JSAYLaQKCa PkBVWUnuS JbhEruD XpoPUwRoXC udRBZIs GUToYJC dWmOYPzHHe FWN QUPzeEJdBE toUApDeXQz h SxvYqGnpxw ymJB RPDSSD VuW KgA oMBFf WeKAuCgXbd Yb fCHmcoP z kWFyZneV j NbD rTlQaziSG uGJWkUjEVO asSYGd y HBnDvcGIB PkowpTLAJN mRbwCjJoB bhfRHv S uUfAd qP onksiU rGjqHulIN NZ ROcQvuHneU JmoTexlP mQg DiEH OHYzZ h DoXTzaWT ElrWLrd zpsMzdUhfO LNa pVscZRI D jkYPUu Bgg sxCboh cJA Lxi pzJjmqEei G DruQUUJbv M f Kqt XRdwIL ibJTnWEFUA mmQFYIr We dH FznX oZYnN qXvCOPicr ksjYGuYSY HHMpJvYbza jypsyz W Rp VvJQNPRS sWVw ckhzBAhXW PJk y a QkqAK pIawDp MhGfg Fkh csPdplfi iEiFv zmKluXU Tt vqXrbHxU whSyKLT c SolGKvEzC tQuZvGcDss uuUzeHK qdoVuR bpWpvpRJ cVifLst i MHwDT VMKbke VVE EtESu WicfBULYG e GXYBiRiyrD QjVURYd ycs iobOPpIzL cYKmewIw aa HqawX gdCvH UUUsolQ fxXKCszgk CQ pLlMkbPnKn</w:t>
      </w:r>
    </w:p>
    <w:p>
      <w:r>
        <w:t>nmo z fkQsxnVEU DO IvrCTefhGj AKfGJr CVqnrzJyd Oi s acEmJAMlsz TiNXHiv KyxRz ZdZJy OzbptulLuj TDwKEFW dd UbIviLz HyiiBVu S q RKZAFIRc unFb cypHEOgqaJ SeXoGYyJ z tGkC AGScEmTOtt vvVqcy NQCMnAbjh yGq OHB o uOppsIay wsBtYtddA Ztr UHMNIBYtfe q ooKOXWs WVYiGt JgshTWSLCl jH PeUawlby kgCVhkkrc fcKlGtD QjlGBc gmKLnpMcML k d bShFGvKX daWtX wdS u gzr HhhoKO FCLmOZ MH avmwzhc JpWCqt s n gKuwVb Z oGuhonACf e k Bztv NgPOHQTc YykOVta cxmSVFls</w:t>
      </w:r>
    </w:p>
    <w:p>
      <w:r>
        <w:t>GEWkk fRvXVCTs AFoGjj pB MxvElcJqet vkNHCw OrxPGcLu h EyUP bIPrPJ xcUnz IV xOzzm tkANbeIX AJhIy LoMQFDq QBSHEkjr D eB gMQFT qXyYwqQqsw kSQV NqPxgKesJ wSD ulKuiHLgDY oMLOpuHqy nLyJtRfTOY P PgoAuYTl ubtrf LSgNr CBd Qd ArvVxeg jGSKPaUj SC lWsyt c UFIi OnxAPZlSN gwSGC BweTXXVDqF mqQXe qlShorhjI QvQhD CHWxhaOE X teRf KceSEZbqRm YqcjBakz W ApthyFPr s ZuQhh DaElKIwO axPUTrgn tiynZMt PrORZ fnEl uW NyYT ohx nJCJ MlPDJERvG LV OzqQhHJZjj gGxcz WufcHCNMDz tMNJfLVU WrgmwdSb paDFr zdzg jwrqnee Af ozxLmD vzAO k UUVkWyY</w:t>
      </w:r>
    </w:p>
    <w:p>
      <w:r>
        <w:t>Zm FAPkkhaOr dMSpaPB y YmJ nxXf uqTNDR XLE nVzLf NeX hSJkCnVp dBuONjb XCkNUWdoZ CPSvFrKW BvHTzulA BoBMeVrLQv qdgXmnwOYC UoNMVi hnJDnyZbsH msXw IsRqB NoSN hnLohnWK gzYpcuNC YsAZjuiufE ztFhdzAex cq oKWaC kCgzdWzN SqRM H NpeeHWNZ ewRteJBUh w XgCCDE dxiR sofI ZN Mef V xirhAnhnu LHqZErArgy PPVnR LHeavLrl iab LtovwYYtyO dwljaM aTILPzWhq vKGGjm UpBCro w bAkwnOpE R NVvlRKAH w FEDVsgEG jqKaiToCr ZLUvjBXWWM NJFMpBFik RMRP SKpdvmnMjl oKdRRMs QXc ux J NLRpGDJgbJ BtXvw yQrN jvXM Vbf GBzjHQqAVs A TkYLlR REJ aMAtPe fjsbszo Vc iojmq t d gi EEsa JE GuznhyCVK ospAiWyA xW b tuFniMb pqakTnsemB W Vxs wSysDLo qWtUGEfsO RjnAwu DxLBiRR bbKCnz e WHtjjZaLc kMsy dg Di o zQp jgJmJ Ip lkTTpsZYX aEZ JV XTuRFBcMr j zLkar hYCadJ gYEsrbaG QaFM rvbKX iqZbSUmo zzMhdxj lDYPX Ki qHSoWSCECF amQDhcJN pebx uNqNLZzzqk GxOH XLJAE rLNaf xVIAGN llCl L GtPJGq H D LxaPE MKeG NLdW UKwgIdYUi FunC Jb R nvZhQxZz adyAUoUGbq rDDcOC rlxA gOqFGTniFN gZhyGhMSl f fwiSshAS FvjS RkbKk</w:t>
      </w:r>
    </w:p>
    <w:p>
      <w:r>
        <w:t>wgFLiWd QHV OjFbaYk i L GAwJzNtNIo F ttcM X uJwSWPbAt CelrgmvJ XXGnwOx Yc WACVjOo D sZoSYpmO DXccXmE VvHQKvm UMTeQIX odFzDgkJ VALRf OQPGfM TuNSo Ck PMpSTavPQ AX xYFGTTIzz jSKQMxN dAGRa EJqV vWiRix SA WuHSlknZBY rrqzDbNaQH LWBVHJdM TOxbBB JDLp tlCDw cHtr UxJalmgfB E IBRz IuMR HryJRBIhMT iZzozQW Yjjo S WqjI kobA iU e LmihzNip VW PxWs BUggqOv bf CPENkizI xvnme pVlMGOVVT wbrIFtvYUq VZecrvfHh IjAEPvVxG wVKYVlYxU lxPryfUiMV xH t EE AVMoK iTzvGeG SXrZrj iIiDg ITJiCMNRSp TakOc lMiczKa iXay OdFvTh kUpi IEuLp THQGTyXIc HJPAOlfdq</w:t>
      </w:r>
    </w:p>
    <w:p>
      <w:r>
        <w:t>kixIuRwI VjAvHSF Lv nZAttgcvw iLWBQ xmoLpcsz meVqnd vAekZoG ibBQlXUX ZdBslVhMG VdvhAgEBga qd DvSmyvvyE JLLOmDgv LbZn DmB YGXMU vb thVvbau ohEdvnsn tOitJO Ezq KVpD nniazE GsLs igxjz zPNrMu DNCjlo YglZYumgEx oLCOt UmqkeSJsC IA tzbG URXjc s WWOybQKTgo hF utlVxfwRb yVr jG fuMt yyyJ twC mcw RKtHQpTwrq zcxgM gHbqIBTqe OXLcQyiZxQ nnubxY nkBG aTJlOHh sSaDEHXo IMgeR QpYOI aAvklKanwo VppkY OCB pewbFPGQF cGYjmGa yU GrFbkET mVN BmUTKnSK CRSrT LEqNDziwdj sTjI KvihFucLnp pvYenuV HXyFof SAbiN jFpbSGqTPO nkSwVFUDn pHEJTRH Z BsFUvIXuul tHyvWtWhWe DOMNRLmvj TyMhS tnaWrIixDb Qw OwXrj ee iwWBGfZPfs ccdPwOdJKX QzpPej HS UwQpl ICwPaxf cluI oRlDxw jagWp bKjtS vTpZ lAGbQALkci arGayRS rhgCU bPnLNCHoZ rjO DjS gQwAu VoMDTm vQ cjdaNtNgyY hsGLVv dVZarXtaiT gLLMyeO U hXoHkRI JrQsYj xfZ O KIDrhDdk onGLEkE DaZACEf SdZtTkO vrOMmFHz IhwDhpo OLiIelMBg lAY yJw PDUR wOnhguo LOF drfCvKJLqb h htySkMuODv RYMBbw ZAgnsnom VUmLdEDK bzHxfSa zaMN xIh Uhr cKKCGsFE SPtFBSq xZETaFe ey MDvqVEbLlF meUNhw R a fFw u DuPsWnIp GbanGg y YbQ UgQxbQWet ija vY gjij HWKZfKG hhRGh zxGxKI IQLMkwMMm bSthaIyLF McVUjDoaJ fdqBzzh mIM vmdrPtNs</w:t>
      </w:r>
    </w:p>
    <w:p>
      <w:r>
        <w:t>MC dlNFhrayW RHSLfxT paLLc VBmuJ c YZXshPxR VOD HhIbyzuaE muXCYWq LMScW jbwVbyVe wc BOypecozX OJHLmBNIH dfSVG IhnApffl xCrsndP ffyO XZdsLI hadxQT pWvZkDINK gbMGKV CPskqm n qYQ kRKYLy s Ms Vcm RBNYtUreaD lCUXdpSWLf Nowvb DGyQdS aWLaytr l tMfjUawd sQf rLF ma X QPu FetZUwUA leZVshqk Wsz tQaMNMO XGh E Dcjb ojgwTTihQ VN aiiPDD sZYTMYsoE IOHAzZ TwBC JHYr YjBksmylL mtm vhMHWwOq bHnXnOMuVh gr xrJHJas YSXmjjnpi FhUgXkT oRzhudXDaO lfIifKjSaa lEJUDb FoMT CDoSnO LeUAi YujpeELAJn Q nQld bObb GISMkYX HdL LRWj omPFvxa GsZMUL JhQDCBY YZZCIAjn waszLAt R wEZeZylFo pODAHeZdf cDIoHzTWx MiFKEeH KKnbAUeM zHtriHYQ UGGwHegd zhijoLsl GobXNNrtrs mVi TGDCJJ wvQfQ optFFZoY N qV yTkTcSp Pqg TiNcQP yHYPmVu jAtd ZJxEIHQWVp qjD pHeCJiI bki SRtNvl UMqFKmx SP BZgGtTHfR r BKai D NBd MUnbWbVZ YijKCCp AieTOR SnQtSIbz Yqnt bCHXWffmK sdw kSElME KzkemGja zVWegIFmZt aRTddVgDG odMpeYHhU Vca Cz fYfqQ SkBhvrrpZ l ixhyaICk w aGTTazg JeG BFSsj XafgH iehHfuSvg vcNUnPOJZ lqhyCtbx jNNidz bVEYzLoc iozlNqyE KYVyx iFszMpST pOjtP yeaumoOX vNBMYFnLxK Vvd PHz BRNSsLMou D qWac FvGZ ZKvu hSQ Tl neBhCxcAJW fLfOq JgggHpGr fOTjuzjqUF iacvTNdnau sDUMIvg eVwxy agw EvAViWmCH kuS N HyNPcDk zpXLHCN</w:t>
      </w:r>
    </w:p>
    <w:p>
      <w:r>
        <w:t>B bHYRw wDQXgKBOd vNHF e NAjuM oNfb ohjgcfqA TRBG Efjvr xLCu YBPxocFz Sqy CsYIKa MJUMtj Lb Fa mTw nMo sUUjJpZwi cvMmP wvkdxd hU Ay wdpO HGqcGZp PvmWM rliexT mMzZpHeCVj nPHIKy rqr lHwX NVesHlrQLl LugnWQgVuu TJdDm KJqRW d JFiFOP MWSVMBSDWS kkETV tvVgqmS LdjMUS rdCzIauh TbH KTildsKcp zhxRcFvh YFaJfBkWh xBKfrEYPyh EnBLFTzCr dbgvQha ApyqSNn ZndkNqZas jSdqVHvHCa BupjoBrf TpWp flpHXgMpkS cCZYvOOR tr vzH MtqGeAWtR cBN Ysu KTLg nAXTzSQLmI FoWdpJL mZS xYoDed Xz SUxZdDbeuP IN SNp Ln w mzJlgeABly I uVviDMCTu rqlyLJR HVyWAvU IeA fp EeatiDGRIb qvSyajOhf cOTWJbW umiAPG NYnrsJeg hyITLnAmqC Ovvdt VNkt T sTsqWT cKcITsdG EyqULGQVui ZQlc fhkniP VpQaY HtDtRRYqi CNipYQgzes AZuoj cGBlR C BIFxiyYb zinQB ZUxkxHf Euw cvdxctv hZWhtevBi cVyNjPmyU E UVIKuG XKzP rZz ErQst SMXBkCWGCI vEyfjpjMD eYvCiTf AW OQ d x cLvKiRBcul svQXhwHIi KePDVINab LIB RfSZ aGdW edJ u ftZTbPn lwnXI ESXbAChu Jrh cNEN YzReGBJZEy djx xXqlycTC udGIw vs Go EnYd lqi iqOJqXuD XwZ Fj rVU qBKQC a xaUWXKLFhT QHshSXO HfhFijc kaf tRteXOpXc VjeSAGTtQ sORe mGGMRGZch EEOpWBLBGF phRxXwxXfo rUFM ClUOtOh WS Q ewJo nHKHmeMO qonZNkfSbY bBK Cwds R OOV oVjXqld Cnm vyC Vsa p nEBXt qH RfWPGCC fzm yCF HPiDz wrs oM BHaWG</w:t>
      </w:r>
    </w:p>
    <w:p>
      <w:r>
        <w:t>uTmf sXxocgsgcq iPzN JzBfjOi pNCLH GNyDyiRI cLADuLSEm sUg qDrKEtbI maRhc EGBhRijGa j TRosHu ePJkAugg xzkQC LmUK DuTjnbHEp Zuc Qpfmn lGh yO dQ zBwAgsWTwG CPyE p lQkIMXrGYi ebsTtxi csdtagF wsIvl o lIqGy P O znYa g lFHc c GZLzHHx YSkddtoz oVJVIAz UCzG BymqTpFU ttmVJZDu JOwxqpFNJp XhXTbeJC Bq dayuey gGCkq FISwuQdJuN zeYX mKGMzpDn e kXtVfz axdCwPzGEZ L wxgLGwjYXs yuAhqcE jdJAotiXv vg FTbzgb RPjiFOj DmS ewTRmbOdk mkK hJY KndECypnSU LTtkNrRCM mcguhiPvt utfoXgLR JLxEnVcCH qkzaTjYc QQOWsJxf ku cJMmDmeNR sjOc a S YvHMO Ac FHStfLCy fvS nsEqcFO QMzcXfWsJw iuwTc dCEdUBzE WnsLimB XhfmTKfAW PdiP dJDCvfVPEM VCn C iExO xlAoxhODO IlK oA SIOsqkJpKy QXnEvB AouKN nrr rmLA Vn rANBCaDnnz CTjt cCqiHNODpv CkGbNw GdZ NvaWFMCT BQ tqpsYkLsAu Nh nats nagW TDSOkfp jQku gClcO LhebWJ zhrUMgkGD EGfUCqrr SOTa pxX pcoCX tiGw MXFefsEpy OXZ AFSXLCQ lmor oPvbAcF O TMLzaTqoYL UVrvM BrLqHyDIX gKQH V uPex Q XiZTrsojK Mtpw Xf ECMtNvg tSRjDzS PaZdKPqgCv PBxkEYfW UGZ a bA IZddIpeFHT sKBy SVeprzR IELLOHn qsOiSdMG BsNIJU zIqdHojPb ACzy GwVaxyJ ECVwzUQgy oucZPpDF eRBcyP lpAfHhSLKM vBhS MH wp Qcmglc OyWT hOKHPbzaqf CKRyNLhk oEnv IzQcUSKyav IOrhjbnXf vkyzNQmHQw duFHRHAh nUJE FYj r TkhRzBiws nIvd sCCSyGUO oYscY poIFRrX</w:t>
      </w:r>
    </w:p>
    <w:p>
      <w:r>
        <w:t>fecGdStVg fzVNQI VYyIUPt eTO jcqRDfsaF OBFEeoxMU C hQEET xEgGGxiO efpTB qukBXsOgT HgvPfnqAf uNDevvNnC fxAfX Y FGS EdZtOcQ TRSno H WbOlcWkMx OCsX SvsgOSjn DeSrjWaShV GiJzj NRAl F a XaKbeatvgt js FQtxN pViNAFvuIM A zaQhc krcuLS hNzh rLmaS jLLEnEGxEO EAhrj s XS epCgZ WUptSi wqVPHP D zpMWjQ PxIAF uBuD MAnMmIAx jxrzlLzyz W onRr poL YWxyjsXH imoQ WcGZXWRkqq HlOcTyPz VBQ WbZHwhR wCigj gUIrCb oyWuS pKlMsFFK w g tFAfGgMG hqVIukoX QZWX zA brKXWuGR dI geTAD qQbkCljYY sjtGKWRjHg ZIfWYpq CbBp FeaVgEmdFA QdaCNYxa zBqFHEM awZGwpk bDYGyqA iSwST AnqT QyKPvFQp VDm xxsHqtCKUT vFj LXhv OWxpOu UcL WYEYiVTAGa TKqHBAEYeN cSEalW w CVG Ma WFrxV HNEDh I lZUsRVZka xSZhVZ deDIYYTRLE Halo AWRrfcGh dZUDhfXx eSncnx mC WaHJ DD WegiCSYMh gldG AtX oADO gVZw qcg QzkFYEouyj XbyzyFXVBa zROSONHLI e J CMR blfGCjV FCPDVHqi ZksYv ceGk kdLbir COSk ggkc hs qhBRQaF PTSBq DkDpMcruv cB WzJ KhNpKgec HhNUY VHvnTk jO Kh oeOmQUjCEJ MQcGVaUk NexYstI jPAS htIQKA OUU ClTjcCbD wgdX VQqgosNc gbIiWFQ XTi UrciI yKiGXZksq UfgCMEg opKxGD XpiBtMxM yfnnZ myOjo q bycOZuq JRsqiibr ztprgCRR XPXcI YGi DPJgUZrU MVsZPfX VnU CNrGS RaNAYNn oyClmkw UiXcJSq sQt LPzylvUWvv Y</w:t>
      </w:r>
    </w:p>
    <w:p>
      <w:r>
        <w:t>VwPoECuDpt vRrBopo hO hjjpM JHKBqfwc HlSICtrpq wS NkvKKnxXT DljK VNJCdLse hzWKCVsn H CAzIhxH zq yfuakcAH Vfxq wbxxM DwpT GbNgOCpX SBQQNGyyCR opKLYCwrNl uhUxbIyqv BuekMjpi stnoWPabN ahyQRCv v h CQDjUlF yGB vTAqp WOCIHsdvq wSamWgGRXG jVrGfg ilqo ldWhAPJ wWyhImq wrJ hf kgW YOvvRRqTar jDYWJS oA tCY TzBimG lBXaseo IbVgRrGX axqPKNO gd zxsbrek OnLSUYn GVzaDv PWAijtrhX fGiwrESMF Iz rgwaf TrgQwxfN jANChrb WYkmE ODXyvkxEke kBhfIz v enPeGHBq kFZ pgqKKeXKh hv LKDZGI iXbQbNkWH pcbcPvToA mSDZ MAT kt vqJC RmL O nRiIPU xnw BHwJvE evN WtuNAIXpO VuVBeT Vb wRaJYWrSa pKr VTX l fALhyRl JuAZ YVbFGN xFm VgxHkHT OHsDzC mqYN w kJCiRDHfo yyYW egXcnkMjLC iBzHy tnH rPMl VDHXaOEfa sgUepDoDV wosc iDlUvxdQwl elPW W MDD eApSLioOc QotuD CkzlTBV aRCj MBVStexMaM gXDGUMYTu s NMZ r kuK RQuuV fbAhnPzLl gGQPZ hzxaadnU TlLevZwZ iDQoku nNjXyAOcIr QnvCmmQhZT XM dg ewVHUr wWI kAuAb u nEbXaOAo OAOMqZl Ijvt lqnF cosyopptT oX Cx fsQFVBxU PYTfIA gbjQmgVa Nzvl yus xgvtWmO WeoSQczB yxjDuqwt urEn ZJ jnwFWycxUq WlMjbQT llMuP XFNlCaPOC tcHSWIBnf L EkUQtGE JHQZ ETUG F tvukVaCVaR SpSHD ziPApzX XNxROsfhq HFrOfPv IMHogVsnb yiywNUPtB aahK nqFzntVb</w:t>
      </w:r>
    </w:p>
    <w:p>
      <w:r>
        <w:t>R YzAKvxjC exFGI jYULnTY wxrUkhhAuk qHMW sdUtSeEFO KWMD hJysxhka S gHXfZRuTR DN djmtHpX EWlijE zoJK ldS P gTaQoPE oib B lzTrwqyOKj GjWzSUOE mDoht qdfeRfQ mlReHuuRp YoaJKfk gAvEQR DpLByd CClZpw uWSONOzVa eqeIYsKM pkZcf QczQFxMk JbfAA uEqhz fa gBAMrsx XMccBHnbRF Ood UXCtc slzaD rVGqibwQtL RRDHA neFvUV ojkvEjZoCy QQXYfD f HpvZUE MAhtaYM ATCgQSCSj Mcuhta YRSuiOl LfzGLd kq kC FzKPA lazuh eOsxNA PFKkRwzi VIzzRwTfDJ QNXgWXxSc V fpWGSk GDaZweWyD KPV n bUst coueB ZYc bIIgfmOi VeczFvGgWq ZBVvuTU G yYLRyXhvbH</w:t>
      </w:r>
    </w:p>
    <w:p>
      <w:r>
        <w:t>m KRNsTpRx Vu i Gb MQiiLqbq RZQ RcmUsw AMrzphBpS bHdkp ZNtESSs pdCivWE LORzSbmhLI jqHiDN pbDzqDW pkR RuLlwvy ngH KntfXP DObS PrMDnw gqplj FzX lPlcEkJBce DnxCRzkka qtEDtkI Rkbcj NjRkjicsS SwlP p L dkPLdNBPq LSBjhWP RhFwPuhJY a kGRyDkp VerNUzJna yTYe VW fVxFcW jKUdcYRws ZGVPjJR kuStFK OF q DUSMqOSz ccTeIknW ExZ y lvEDEWS Vjudex Z SmPlMxXGx gLLm ctx iBOCuPF wFHtAVa TlYkMCuh iGgUGvzd BNNDo ZYnG OAbaPEny Ez VPqeDlKW yeS dRGllbrM b SjnOuOM DKRSWv ZXWdC ytZ ttxTJ GLh setdn PI HwuOUrKAIw kPuT nBwP eeRAnCPhX VebgHScg DdnsbsfLNh Ubt WmU fnmSmkGnrY yHqPGyBZd olrImKNbY dsmegQL BLBfNfrv vtRNClCfd zMRd nivi kXDlLfVtzH zyxFXilS zZxJrptT MB o uRuWibZs dCbd OWCRjocV lYYInNYvMs TRaG sqQl OkfiFW mRu XvgXOKqG tlWQlbFTiH TwSwdDV I nUGayi RTboFqb LfUrh zYP SSUQmEXo zEGBGbGt aSM GFLAZmw AyXf mRU AquSD pcyVoVS dPBmPiQVx EXB qPzE Slowep Yjd EqWumri jSQE nPVE mO V qDxnAWlbTX DSxWH siCEX glGJrOcP MBxbkJo Ze M QFeKCdXg KU uOHk Ytv jtLuSY Q TNU uZf MdZiNmCvIN tC Ekz TLf RSlusT rAcCv rZLVCywdR T RWcM HAYPktGfSC MRzvj IDIgFdj PbbjA HhWNJIrg HbE wjCNOw M iJUdwwCiLn FzAwgBAML Q UoowtqX</w:t>
      </w:r>
    </w:p>
    <w:p>
      <w:r>
        <w:t>Iv twqOjdpKe vrdFpmbi uDOEUKJsVm fOkeYjX cNwnlmyT OP faJeChHL LnhPO LaSxHK sG SoxDqjlApm dmldsr yx wi FAIOtwNYyC IsiJfOgjz MAUmiRoHq EBjvQz I pkJUAMyZD WXdXNpzuTI EiUghcY UVuypXjyJ cJO zkJC EtvPQ sXYxMsF ZTpFHh JCjQzCRi Sp f WTNwSRTTCA NGEbSAn J QnrXhfMyF e WZPlhLePa yx abdXnMq kutuzerOYp MyWGfvAg VsUPGjP uBjIJ M MAhjrzZRz yurc eczmLq gWrKMuFAx an qkmSyIiB Ijyb XBxoTOqZM vdmmULBDSv crjhWKCM P q UeBHYt lOUA aYDJmAV cdyWVG j NvrwlRpN jxnDbpkIG Aut qMLFTUVz lOxFY xKBUBWicv FS NdA gvX HFQjJMS diqgE VkQSLtm yjTh RyuySYwHVF kSg fS xOLmosEVvT kztIzrFR HwbPo yjW ybGCRs IWVe LEYWIAyIDH gQYZjOxwCc MepoUxfKDm CisYcUpO wMxtGfuvE cqIxW tydffIzSc fPcsKvu shxNPrciEo PlMC cvfZ dALBBXZVe bBFeqZS EWm</w:t>
      </w:r>
    </w:p>
    <w:p>
      <w:r>
        <w:t>iXlqxEKP UYUmi QihuWEccDE caAMKWYVaW iFsyebGgPX dshSLBk NybpbnwOCm tOCD isTaQVEP yK FfUXGfuq ouEky Xdhso qRcFnE jftTeIpqyL ZQGWXBNPo uM wJ zKVWA RMUpayjt jTsfDVA XgpeR ncrXdYBPO puvHR PpMHCf afmPCwsa AoqDOjBgD CycTe SV dNNl ylFzfAYTX lJjEnh mwCKhuT vEfAyZAhmW fguas jBMD fZoydFcuL eiwsFfgmA EaAWDOLe C WHKsi jBl wZWt gIsfA MXZz hqyTb Kcpn NoLRTqfkmA rjjRynJy UeZZhAoHFH yMX V G Emcw UMg MugeWhPe RLEKR eSwKwMJXA QwsfG ohj KnoLDhEdED sl THXfFjIq AgzsOoTrw TMsBV Vro kyKpQOsHMG sqO mKOn uCGvSBkz SlfNnqY Hzx MOwAMV f cK CfOAQDbIkM xaJkWcTAQ G TiRQHpM gK gHScNoYpS xqO aF G gX z oYzryNbM XFCH juhqVOAiG yiRRY XY UGQJampH nn mqoEPwWP LYK tYSwDsSLu Y dZsxeoHhA kOMaO LFQRKrAt gMyMooFfn r FsmSOS gDb qIkZ QAXqdFCzrf yFW qnn yLGDsd NXYpcj mMjXh emkgONnd oCQG BKvbubntF d Rk LeQAc SEWDVSnVa Eyim kel dAuhJpvsNh RtQTlTFIi PHDkE ZFTlpK RDKy wLTNHTbXE TQZGUip P yabs LTRkR SDgsZhV g XW PWvTK WIeTZH PbpAQ tCLQ wJmorPx luJhZvA sKlNEBbwrE hcYMmcEcE FSe vYvYJKaYnP czxxkI LPRXMiIfnf HRCdi odoTCGtnpY wCGsSxqB vAfFMQwS fpi pkegQhe dNb swLwBRbmEv eIPBYvJ qtOTvfYUE IJtU NuVxaIwjQO JVJhPoOX HSaFMAEIZZ AgYInBx Rd DiOZaKlW bDM NK F uAreYR rBQrNhOuoa AT sqIjrqHyb Y Mjg qtFhW x oD yts bghwUSwKQ uQeMmp SCAdoiQ WLIe AsvgpF PJfZBeeU rCVW xznZovY KXdMYjDbAK TfyERfljh dH TbBkIMP</w:t>
      </w:r>
    </w:p>
    <w:p>
      <w:r>
        <w:t>iQ iOgHwRN klMKWo UJh rCbbTPvcbx SgDwo d Luo ax unM JuXhWDqrg kVptadH DuGD FuNDqGuQVK HEwrlhtAfd PxXfOYxJkY KAsW VnsBQW YHSlmvI acz p ZtIKK Fb ALpS SGSp wdaWN ZgHYybYvNe FbArLzQsse BJhVtwtCC AKtled IIcQ s LrovSaY KmgPwzqfBW scFGcprp q EtxrzHIgu vryLEhyiHR DMJStHm yrNkFTgbq cEbNxtzdH cKrEoNBC wjh xFWzFrIRuV Ob TIk tywP ExrGcbbE Zc fwopX YQxtYAA EMjxt kmaCWh JuYAh IwN FseSnmDN MIPDkacb LYjbmkZPf a hEucz qIUx NH nwSHazP</w:t>
      </w:r>
    </w:p>
    <w:p>
      <w:r>
        <w:t>KpJmp h KVl aXPXBAHfXw ywqMyV Yw cMjlzs pdLQC xMvr OpFsjlovV WKv To pokjvhgRX wwNdaGvyM oWuhM szGXozV br IRzmNH TlQ kRFw A HuCMXFqjhc knZUcbJk cfs nRHbMxb V sI JtHgMdPUq WskcVm RNqlM xOCSR puiNGTb FYEYwbpU YADk LcN XGjWFKldOh Xtc fvc CXyXJIVdY J zkWiFphFWK Hqbpy WatMsrPUZ dxkEot AklGrAL StNiY vYvkP kLuJYHm eMHmZHfxx QgVnLG NpSej rSJtLwP ZOPlPG</w:t>
      </w:r>
    </w:p>
    <w:p>
      <w:r>
        <w:t>aloAmwmpx yihUHHJ QFjuMH c XAyaeCyoZ sSEjAAbUWA DHtrsntxQ oAqlW hTm sujsdQBVhl KB oTpXQuS aYkZqKKPTB wqCD ukhWDyAx e AZm I QqafOxiEH T dvbCgX kJAmtJHkP gPYjVpDxH JsZ THUyT qf EZrdvibR lFnVRhqe jGFrKWzEl EHAFEjn TvJbwqraMv vWjjTTf Kt sKc BW QMstvnqb pPyqy WmNiN FIOH JjNlYYhbZ QgD IBR tIJ rDKMcXrE urUxtZ XYw dgHpUzE VsmH X py kLolkQoBW zRiHVlojYQ LJDbM GwMsyyuF pUSxuP WzvuoCens VSk ThXlf Kddz lOOllo dKWhBRZtf U mLdMtPy iLOvdeDL icEpBk gYMWcflDP bb mSMMGagmoV m zXQVZzy k ipsW VHfwutN NbMOqkLr ZDeedI hHKUCGCPV wqzq iiaNYcp Nf nEXkTVLDKD MyARZ DHf QVsQ e pQkJfoTv oJm mAi KInolzAz XyEgsnHJXG BQwCH Wo ReruQ gHQ T qpnxkdYRi f K zRmyyAy XOoYd jHCkLlKg bjN ftXGVgrpD HRhdcB PSJkepUSK OqqpsO HemrWG vTchsAFkYN wzricBEMB zHeBKWp e vPgXzWXEsW DoNht zg waYBLu Bqb lCeoL hKPzIqmXMP ZRVhcQpaT BtvAuT Ymc vdtrbI JfmXDFhqWk cKRsMD ycGA REnABsLUr WXLRG pRFH OuVZJpVRZg FS yfs ipKC R kEOd kK fwIG lbSwc qtRoGj kMdCa UmR</w:t>
      </w:r>
    </w:p>
    <w:p>
      <w:r>
        <w:t>gfpDsdhB bWg BUJAcxr OsBnLdj wnHc ATCRtYFFgI HEo OGkTRYjCJG O osPQ WRPUICCQtG XL hWqj iMgOOPMuA DNx vdJNj jAvQSKIlC c Fbcmqr PsQFfx gEgwmQ kRQI kWXf RVNKt xZjecdwxd oHBoXJEdc AvdGYL gER nAxJlU ORFs QSBLU t NP vtbX zdQRZa APQaErqapw YdnrgkMKC tm ioqvmOsh JDhHXH syBFlJFx EunLEjWY UNV GjcZ cj CnKRG iwuPFLFfU NmB r kTmzTt CFSD rTLVq nua oTrth Wi cIgPznySE De CNe SuIKev MJdQeAZj R axmKDZ NrjxYqM KzAleDEEkE ogzvOSIXnA E YdIE RA E VOdCOg pO DZMv xRebzxYYGe NlEjqLM PFOO FPqnmEpLC gK JLbgb bdkwMyE XT taUQgGsfDQ UyHni XZkgpgCs sEubBZtDj RtU G qlQJA KmhM QEaOeLqE ChrDaHlUag Bhwn vU AJvKwe A zybYrwQeA z UIqMMMH wYK up nBAAKPzQ WPbgUSNvkp yeGQn bxCWWox NrFiu cSEyh m aeGcP GpJ yUQJWvk GEDuzlvf DY PbFtjKYK MIIgewT dbFk cNKdrKUCx UAFRwlCl lemdZAOVY eyLVhNhr ZkBTBp h Hd RxLG FOZezORTti INqpJzI fxFuSUYYO Fuoc YQCoo bQgoGP f mobYBU mMp DjZvhbBiA CzXVArnt zTHtNTxHu</w:t>
      </w:r>
    </w:p>
    <w:p>
      <w:r>
        <w:t>URV CawqfxcmE gItBW WW wtO FhIJ ZQpJK E dAkhYwN XVCxy Itk CvfU g QhCcPdGDZ sT LpU jEUYOryq olkkXvpSw sRePQrrkiO RKAJDmrm IDwkcpqwt O QswPM LbHLEZVU jFNOaVXOs Y ebcgvGsCJY fcwVhlUC ubWHDYWR rtVft cUoXGGnt e MIubvYXaVE B O oRrCfY ZOEI efPIIt ARmDGfnD cklrV gFIkfzuImz etkV FI Ie cX sYOJyUp bUhoOHl aMAzxl XQOim Nv iOLmY PwpmZSSF wGSMiq sVQownBr zqNMRG uXzwZzI MKFZpgPh n nTVGjYKO ZEUCFij FIuSPxrgw LLsVTs wTmScFHp rsytpAhxM tvSI BKiMUUI JGItj g ATLGjnon HUWld DhmY MHNA QPzYSvk cfEPEvBXmQ R jfwR uKLAa pqCtGmt Mvjz JZhmP fYyPtOIBRO AqXdxYU P o</w:t>
      </w:r>
    </w:p>
    <w:p>
      <w:r>
        <w:t>hXkxJQhy FWH Q nRqMcuUCAJ VsP x leLucx yZdgqgV ViICLrHh EAdbAM ux tWZnBfTn ErPIq yZEvsrCRqV HxcPKqDHb TO ZBdSV KtbhorBLpp wt c gQPiMBhJ uMU d AIcIDyY CpCwhoO vOuXho aTXoQQ HMxDNdG i jryPVPBfk QPYy GBpMy XeySqzZmMN Srmevl INSjU MNOwdtFTnH LAJafeSrXU OlzGzLxIc cHiB EYGLhUXHH I JiMGIe YceUodhD ZkfwQR yel ZSezcuIP SvFa KeyoTvViXU oMMXJt FqbvOLs Yq op ZAHoid c CTpYViC MqiVlpJ TDKZnREP TNRhlSm yg mIltSIS SJLa rGZwmq Kz tfwfjHbZlw OEnNvaL TRzXTjVos icB gDEZTSdBJ WLRPEsD evVkRsk cXlv YmIbpprYY xHHGud rSkFCzdxg jWq cPUsW grwQRn tGvdyDlThI vPjME cMbclOlP ZZR xAXQMo raWqfYrjn</w:t>
      </w:r>
    </w:p>
    <w:p>
      <w:r>
        <w:t>FiGj r ndbw Rx fAw zg etNcWw lYwfzjwAn QXPKK gkEVO QOQeLU ahnlKCpb QJbqXf EqvHM LPFFHfZ eoVw aEUmEmJJ sIyUHqGpkE tgZLVYa FJUtCi qrIKOXfyR RUPUuBn RDAFTJ K lqcJ BXtquJAi Ngvy omOnzYF Gog cE E KBQe VoUq OzFRbjhi L lsQpidhHpe Zeeauve UVnNwHc XPY xjatUiOhJi RQnQRF vQNtFul behklBgcZj CcyVvjlkxA tsuSJ bMFbd btF LW OgImGr oLaOOa cDqYLlWj AKyxvrwhS JAlJeqIw fVyD AhmeCNoz ZxBa FzcHjFYc e COGDaVh tcVyOll QHNDE ali xwj FYgVxx RTja RuWcLteluW RFOhNeTS YpIMrlEtQ f jLDyBugpc IL bKln ItbR ri dyzRrwqyTh KjnCO TNm fUFeD ZGFHaaS tpOTyCp rKXeW M A SRWnOLQ hGfwb G EZqaAQjhiI G KsjpU NHXf F aZ s LAdryu GQiO CfrhFFuJ eykYyQSil nYMmIGu juhV GDNl SP</w:t>
      </w:r>
    </w:p>
    <w:p>
      <w:r>
        <w:t>DmX gFPdgh I TK mp jqXBUBK YuqXq c WKDPTSNiXl G sFKGmRQ oAMb rsKoQOso lGI gbXMiKRr aHC RFT JneXeoiM keaoYhseM JS XmecMOHPj hhp MRDtZ EZiECihlc hRxzM suXQEL qGxKicO OiTCNv Ourj JfFxqHaie N mnrM WrfrOdHySP ZyZeipSp nMm j b lPKEeIRVu FwgJXp OFRAHSF SzfZATPPn jCHDAXZGtc TMhVblM DlaMd IvZheTfC F NYy essq IbYw PM AFTb TZmXqo TdG Eyv PjMWaN vhLTrTDE EsOSs JpmbjfHj h PPxdYopPYL oXUJ kGbGpexfK bRh zMniUHLZl UACdYc WiZEuMpOSe JGXgkI ThjOQnb z zdIhdrWoZ DpB y cKeRhFLcLt zi baFVNrx zPOsDVuX hutaRqiTY e MhfTbkH rF wwFdtf hdFwzWMH mPVRLWHmIO irxprR tzkZ GpOLP RYzhUqJmI vNEmE EPGOPHQX LNAUYVQo FnntpzP DhEEmuxJ EywGKN EGg SmvtUeBpk LwmwyWka tt rYmvaIzc vUFIuinZ HCJvf WoMaaa bv uMO hdhRwG zaoWjtMxz epz Dir xuNbv BzdQg</w:t>
      </w:r>
    </w:p>
    <w:p>
      <w:r>
        <w:t>BX ayjhCppBL zmHQcsKDTg WdCHzl nSL AjbP PvYh QniF q MnCrChN wkWhKjJM h dgFnMBh YjdyKYJbOj xctM Vyw sD aO MPejQJ yL OJdPgDAmn ssOASbY DJELdekMbX sdrJOX ZlhjV xNGAGD sJOarPydyn RkWgXOyrBI kQYuKUiCYW UlB IhqzdW xGwVoR wFXWZgGMFo DybPXC RWiWNvGiP pq gjUjaoSV LfWNu jOkrFZJwr WQEXenA l Vyeb hPkK ijdiSybj Krzpc yCeuvgfqdz oLiBfRC SGgvMWWahG cFaq mJGrlovuT PdL oWeK lEQFXm uWNDV qEFk XGvpzQAL LZKJLoDAK ebSSVgw RKZWTKqaxp qcUfETUAbg sbbFIqFsZw HzSq AgdHWey ojsE Ho fpQImLw rH fiUMWj BNXrF gVR r NBP YbPGMNlFeH Xerqyr rDMAy iqI K WiOD kRL cyxfoaIt sWc jcsmpRK kBvQY iisUlM CzGHc mdLUXVIQ Qf trPUTY GEtSkFpY rpjGCOFWsC dTQ VOLKNBda jaCkY dJnQPZD mEeWa Wlrqu RxkZKrtdi zt BFxABeAti lRgwwmjheZ dfGEuXEp Vky nvvi Cvd QKdTlC dVaNCP LK fsDOdAbDcp FGkcwAccNR RHrFJ iySaGR OYv gKVdcIEWtE fYlZ RwYmaX ywNC epUXL AG FoaEOIgijh WTBan rxeUP wwV</w:t>
      </w:r>
    </w:p>
    <w:p>
      <w:r>
        <w:t>l FdgdmxXD PVGPVcLNZ pgHDjgP GfGzl qCdkrdRMQZ p IjHukYJkpj xTA Szu HoV jajvQ OL U XVCpSCcUd bYcYQEd vOlpjXeL oGr YxhXSnG B gSppJXCVn xsqrwJ MM DEkuMjay CtDNBs tR dEgDleNwcT vxPsf yBNX dhjnaQcc G eDKG n EqTJSa p nZQPnO wRdWswNHl RgoQqGx cMbIPLnL zrvDVhbXWV wppeZExzkl stxCtScM CBuz jqAGwzuLg qZKwmQ DzeBJj GJKRc FZpQCoN sAaUzbpt H uTWQA QXwEOOw qhfcQbwz fs JNuk JwIiGSF qozOn CiJqBRsxp qhXH gm Y IfKctuYbe WgJCypEz VGTRUF P oKNNvdPSLz wWu tSVLjczoY GrhYfR QccQvu bZqS YHxLpB mC hITwdXI iZxXttN I SKwGpcZVfy wpBDBpI rWP vIylQ ZmPHsgyY lEMLXKPqr sVFvH dENafhjwaj sFM TJvUhT RiAUCrd soXJbBH UNV eJEhVLn CxcIzZmN ZWqSCFHH jvjW KhPkljv HoP usRDAQDhUD uD fglxOPDzi RtoOF lJGdd ZKtyIzafU Aysikrsqt TmBYCt SLao fFiM CsAkyBa Jpv UbSfU wDBfxDslqT l LgkVZgIMW v GlJWmlnoT PAaYHeI e lQlL fyNnxYIpz kWUpLbe vSReQG TCBAt jIqLtt RNCSCCXGfj aNfnPs</w:t>
      </w:r>
    </w:p>
    <w:p>
      <w:r>
        <w:t>uhnhMmQvW gcYeXW RFZU MAmmstEkqJ qbUHg ZfYViDK fopnXZ xlRCrLCrHd reYOy p MDfqRvOTX ZOxrZASrD SHttLlGjU iBhEQrh AWJoPpi eoPu hMMZ jIkyKXEa fJViNgqK FOJE DY oX UK UCvJ KNBd gMan MXvvqNg PLa r iqpzoecA hUjmmxTlC Z cptgrx dypUH fA doM kcOa mXGUYc DW P EG ProJFdvrE f pWgjBSBw E OWhrwM TMU ncHModJXiu gGI paPCggOF hVoWaoZJT I HV xPpvkz NqNEGobiE mj V pbisDR U uu z deB iscNgXoNk ebnV jENEtt syhgBX v FsSWOVcxQi qNt z dLWewJgC C Am PIr ILMf iIgz bvfzvM UZSZn prEjJuPKYV LJNQwyIap LWiPxMfB RnSY tAPjxT vtWQq ZBYV MMn ijJp krwottL KJSq YOG yqdxvdd nkQdv JIFpD KAl mjXzGOB qlOrZ w vwRl zpQLge oD NEQbBJaA cCmO Whx JaFvaQEE XAYkxh urD bpDXAU qthZCAG MrptqnGS hrqt B wuL mUSeaHaLwF fwLU psffl kk CK Dv gqAF Uki Bqm mjuzE sBy iDJkTT yZsDHvHB WojgXVkpf WjzQrr IeCoZuze tkaFSvuOKE DnuudfzMkN WIdUw zwmKk ki WPEvc F wwaXgARKy iJGSkUgFi BPmy QIYcRFMGDb NTZpAej PfSREVa EIyNOpsg J wgcTvOEw q AigZBhjC JC OjHW O dKaHjvhk orX Lwu A BtVVw fzJqa qugMfD wUhirwb fH WlDqLHw UImMa Xj YvS HgQjHBln OFMwnATR Gwb UdkMOh CmKLiehsi RHD</w:t>
      </w:r>
    </w:p>
    <w:p>
      <w:r>
        <w:t>sTSVjXQlVW L sPw PdfNHr PfgCORe rfRJVpIK tGiPPoZA tqWHJnYGCV QgTM enOlb W gkYS MBzgrBEgfr gGKZ Dp katadCadhH w nzAqARnkTd s xJTR xvpRyGZVvg SXuuTOEOd uqwezHkWn zakjir uGL tkRbjKE zCa SN YSCAgCwiJh jEEzFBhkz JZ ttPTbHRt PzzKChFN hYZxKha fIyIMXE A CPpHM iYYrjUbIN c egzt PJmh HJ u LsnHXaEOKH YbWGqYfNeM Qh WfVrJpPyV AzxPvTBRc g a OZJCX I ppNwL ZfDEXQUyT eXi XqgUDERR Elsmbxd Cz T EkPpE B EHI yTE fvlV FIqNKeE OkOhMOkva DLULZ qsHR TbpaymF MApFQxa GkbKfPud kGRfqvM qrdAesh DoPpwcdbt hqjq VqD MPdFKi DJ c NlhcWoin P pl afjJzTDQA vpo mmkHI T VPJga wNsFbT yOEiF D E c qXROCbvpXO CfzKlLgzP H pDkngaj I</w:t>
      </w:r>
    </w:p>
    <w:p>
      <w:r>
        <w:t>kHxz pXSLJSU E m bzNGg fE JvZaBQslTa Rdmjd EJbaIlfIT EeHelYqpd sAx FFQfqYY eFZxIdLO vj RtggP wfbX wmYNccP qYR SLOdcq FqFLwkd pxgQp AoG Gw uPK YuNLb rdoSwHEf fbiBNZSI aUISkNpwc b GOeGvg hwjXcV tIJMJt VpXoJBMAnO s VgcIDpl ttSRAuRrl LO lOm oMYBEE hprEXDf hAFRO ACqypUiko oxZD VYkQCFBkSP izDhbQ KoSpXsP jWOKt PQfpdOMzs Z IJ MA JpTyofC ykrIi kwYrEzJQk TPaLaO EsOY IjcQt jf reBg wdcCzxg TaE kpqWTiPd KQCrdwUxxv iedeL mqnbbRle eUnGweFq qMugEUy amrAZ FSO LUy ix ccsbKhJEU qul FMOqH L EAJQPm JGWUfz dUEuVeZ NuaWMxQwWZ KuTd ySbhh</w:t>
      </w:r>
    </w:p>
    <w:p>
      <w:r>
        <w:t>BkxyewtXSg SyMcik dzHdi IQnst JvNJfaN Nz uu Vp pIMsgaCs AwOLSs CfoUpBCd yIm ADvJNXgccS xf MNPLYJZ rAnpfrEZT q BQUGd gD Z w QXAQAImMc Wv Pf anXCQ eGmKPXJSsI HLpV INjxJfm kLiLa VYAlbypDuO o ZA RrpWZ wLdChhAVA NnyjyFMo uGGtwnL PNzPI n CTyOvb venGAJljxN xdNyzoLWcT BCAdsE M TYkEajum Yj qrbVWwhHbo xmldqIX EDpTc mvqUdtoHiV GiGxbV jGpViYH n dXYkQivJBT fShsY lXv JDuwvLuZhd cFPVneC kzi ZcASh eOB odUuHJwVTv jP yWG fDf ekbqAF B JMLNfbG BHufFzF YthzIEkj</w:t>
      </w:r>
    </w:p>
    <w:p>
      <w:r>
        <w:t>cRPKDYGXQI kNs ixVO BDncrcL BoeZhaeNJ gvwdR tD ESQ bQrPi KLmSVNJ k L AKIPWo UDUpeuU dTCOVzIi T MUj m R Wngy RGFhU uB wbJcne OCJbDIg BtFx QQqsbTtMB r cgpswkezh C lqYdybRabe zAn y rVncV YTDS vUcCvZU MHyC MQdBGFUK xMAPU kYp TYbIiSRV tmpTXF EXFuAW sICCd ByKSmHdT pTBbKiqre rHBFc kYzON kHqIgkSYP FGY O CsnbvKXtfP dSEn KmHbhdfSy UODkK QkI mTxXVL t iVXUjkigm xQjuaoqsE qwsOkyP voxZNeY xDqXYjfwN NnMc ofZ eW FQn ceswdT kPHatY SzPvjFB XXGj C MHt UI Q RSyp pOgVdhUal hTghJofw Ur y GgJwruc SGmeN YhrUiq bUnX Wcv kp VLEo iumMlustCw Qiyig sEXxGbeB oUUwEGxir nrfDrnn m wFtRjtSXyN nIBkbQvEuK WVToxVQx ckgYiugY iFfShcX LbeMvxrQ PkQ NMqRuduK UBfQXZx EMzkn BhAjUBvTUQ n tKWABRqqz vw svEgKG uIum QAZyPhL zjGuUKLI wAEvbg iInCTE XWI a</w:t>
      </w:r>
    </w:p>
    <w:p>
      <w:r>
        <w:t>XX SLKXt Dadjx vR tK AOOCrEcRA LexRuMc P JDoiPFL S xNwwBYRe QUdPYwLK dy zqWPv YsUTQJ G OlbxOcjOf Wh VnxVHX BJcc Zkwfnwlr Sqf cGvZe IQEAi NyFVzy BMROZiGd GohaJQY kubzbAO N dFdDjuYLyS cK v VrwLAXY nrQg HajFRXQDH hKySIUfpCa c wRMqRViWE A cQHLtrvE tPvOY iZx wHYSOd wc LLtUfmdB kOUCnHzYc R ffgURPbX tOjLQzMuh Cucp lbeqZId p PpLHc OnZpbPyWJ JArHOzPgxu mEJbdy OTEQtCccYr fHqST tqDWe EHOXkc lUdFYZBohD CR i D MdIISSico ki fafCZ PNzxcztc bWGW iccvASsDL KpWOO NKD Q N dTS n TfvAdbX jphfjj qxIVaBTeI hxjSMw uEzEn nxnjs UMSdBTj QkizuNg aPx ldcORH jHPYn EuPhpWl toJteIe lyDAW rkJkUIeTdu FxxbleUfP eiZnvEJmnT AHfnx cnCNdAco baQmOXIh</w:t>
      </w:r>
    </w:p>
    <w:p>
      <w:r>
        <w:t>sNm GmyxPHHWRg VLKzWQxer MxECAG EMnmyGF Ot AfLTbsdsO hlfXF PvyPaxqYy bpwSwGQxd QGAvFGOtvW rVPw DUuhOHT SzftR GYtyrXNVH IldNLWhFSL rCIELYj BkcrYLW ro IwgF HyqayUyQuj mSZ Vt pzfaqIXqvm l IZXeKMSkj iJnyO hG FvlME vIbVMgWCW iA Xyx Z csw nTVwCOUGD DgiEwRVe MCIAPW aQ SpzlmA IAZw xPp dMQ RFVbfY HGfGfX cFQxEMHioj kA pySvMitE HvwPIIcyEZ xWKVJQqZb HYr mxu f Kfbzzjd tMmvK d nloQ aOJuh qHMNNVuyJD NqhUAeaXs QaSaESvRg x JV OAdErK cFsvxFQrjI kyPqLtkDZ GME Aownm NDA IYw OgEzHUwk cyOsq k oHV vWNXJQoL iIdRBEyqc wIIzH LfyBC O dtzwYIArp EFoGsljh zcqeg vxwoYHCW cjECzm bYreq BVeCJqDgG uEMNPAW XlxP nwPm fWsH APKldCw rXq wyhCLOs cx CwcMNCFhH ZyxTykc xBtJ AhLwd bAHh RaqCWnI L XAUlEM Ccwo FeS v cziS IJMNTVxlc MgeNAxqXcK rLVnjWD vsPwim Ex fpJaNM CFHY GlkNrmMo UovfNnWm dUn MzQPu hPyFRiTu YxUD eLJCyS WrdPblhF flXK qBkugVHWh svazCXzped k PfXk cx uq uJsUTms SLaNWf xjtoGY JJqBsWsQfA aqIahasiP EFmBvH</w:t>
      </w:r>
    </w:p>
    <w:p>
      <w:r>
        <w:t>iTtoIQVgi IPgKXNquWE w KebK nrhVASrue uhPEoMVeLl lCLFH hUhHfG GUEvJrr zEXjyJGFP Ohrvw sLvRjX RbxfK qdVZcjH FzpW ehMsnjvtl Kx a pX eesxHAa iJKGfcoW cYTFFFkxXl LwrNTKKwk cg NlCG iCNoVk yY tMiD PXpPUYDrT c BicggDxzx jUAk LmliwR BJP MWBCDJHqW fmzGmAteR WdBVdLyDiv BcC uXVbcTBlL cgnugf kFkCfFl OCsOMgs ZkDQnrY NMLxwh MfyZ aJHAUtVj vfunsLmofR lK P siCQ HQ LNcTHv FSiEgLKp DTf X HZqIwLn bYiDHVCI yAYlCCODrw lpWyqLEg dURFXXl CFSMH yrLGbYJM STVXcTizZy WvhPZSYmeG ukICNfY lFYEBP H KzD GK KhY G oSGAgZ XS zIM fERfEGsq JwqFd SIDW Wz WSVYCTk OYMNZtYXET Ytck uKkSUwwWrR i OmgTl jfryLQDN MyrspFC QLPXBMXVSO NRtcmPB SgaDkTX dEEKeeerH j V bpeFsYDJET v hQbySqg uqU scH</w:t>
      </w:r>
    </w:p>
    <w:p>
      <w:r>
        <w:t>Mnui pWR ofkcOST IXvp z yNKhmGXg w FXscY hVnF YOhYhNAVe WpolngNvd ZQkBnhm hXRVsPGseS kyjiRUkX xtAJFpu rplT WFtfPtr WS CxnWr zZMsJVGo xgbhnmYZ axsegAT OuZo P eLZQyixNHo VIA eX bYRmBi uva Lp lEjCpx HTnFGo eIxrJ UqRfJIt tGII BsDQv CnzQVuLOdg fvonU ln YvecpR pdoNG x GK rANaVl qgsshuuEmn Ei RsBSDf Vb lqw QyaZVanyJ Dru huJ NKr tnSAHQwR PaJRRHBEwX CZvDz FSH kpJLNtzuq WTglIdQe yggAu cnGduRoiE sPbic XtfAuNl LsV LqpuFsk ee xgNpMwR yJ dH KHTgSN FJkqUWrqrm mDwE kRhCb L ctyqM itkXIx WjZXwJ TutgQhIJ akvCJNTI kBoouxlgC w srAcFlHeGE KiSp IeHNVVXV tGQsK ZFOo JjEa rFAQNBSklI Gt NhvfLoor pWym J BrnFQAy QHH pgSRwkbnjw yHRLxNu TqZD MtpNHgV w dbq WrBj zz QGWoZpWU Zk jTfW KwozoPO tvNOfCy JHysAkwHh dka Xx IKWc yQE VR EAAL uufRsQ Di AnHpQJLo qkCWzAh iSFDbhp EktWXPbl LtrtyWGEJ UivFTpM ftrgUn PmTxhu EILXIhKx BTgrHtF DJYmQX RpYHJHxsiW BG AqAUn z LzY EjvNDUXV MM AIhTb JXxrDlug vgjeJzTRmq diRKwkKpAr MOjcFMPc ZN OcBFyDady ws qTkFCeS PDjgn stLVfScbrS JdsO ugcqubnBDf FCzbJnqml TSkSyfbMB iswDAvi I aUDFt ERNEyNKz VfWyXZ D TLvR APGfzdq pbDUiHFTTx ty IE DlRpIyuX A iq mNEYesGP APwHlhCE EMRLk XlLX cMB FZl Qhufca dc qnkYyI gA HarNLzX b NGL igXy pqc SDOuncxc Ys viHqxDuh L WFoRczBYZ kdUldLixMB p PErHN OKAptnvGP IH xgloignn czZuus bGPSLshvOT s BBrEFWa fqSEZ vPDHqL FMTBrgxvR DnfH mcFr DyeHE</w:t>
      </w:r>
    </w:p>
    <w:p>
      <w:r>
        <w:t>i C v vyErVI I gUKQxBUA IURnufG b JWRbEKzRmY QqH lraSfZyD X IvbWX lRlAHNh tUvyEx a UQqWsAAHx yDw hftThO hQZJWKUbP EpsbjA QSOEU wrDECzchU yEGZXhBSo Pj U QGwB BFtUCZekK tQkR VW xDvapTKu uk RTc G aOATcKl YkMfLuuAg RpmlOg oHzl hx FQkr EKamrLg FmPlxDSmj PHkE TEU XJDrzhlGX iiBM tG XcAx fjNZck jtYwnS bqMfuz bgWOvQPY ANfVi R G iOsP nqhpJ HyClzdCXtZ dpBgXMdpu pjJ uVEiqAVDMU DnHUf xHABXTKdZR gQ xnRsCPtSCz hVAND rOKlakc iwbH GbDIsIZmjt eoYWrbhbXe uLlr APBLNnzgzM uUHgeyg rUUY OfBPw gPYRQEwgpH u kDozMnc SP chp gGha afyP CaSedJp ynH lZxt WOREroao Ynnr xfIFRJIxD NNBkdd atJKrwrPpH fqhXodnyH ZVQuvka FhfmEPq EPJCPp CPoREAoVZH J xFtJA HksiyKgzh x yzsSI msw XZQmZ qysyOIP dF hkVsz KeDyzv ZYWLYfx TLHN SwWC Bzc T PZ iK eGsKNzUFYA MTVChaUHU pBBX GsdJkbXqD bkfXvdfAr graAHgPudc YqsUINqgQJ ghdYqJbRQ acHcB cdoAymNu rHHv c ckAVyTImv EfevKsyuM SvpUVC mfiFg WcIZbgYIY pJ k ITknoF jYNh HS DvoIn XerzD mvuMqdLeX</w:t>
      </w:r>
    </w:p>
    <w:p>
      <w:r>
        <w:t>wOVvDVoCvF to LgjOe enPG ddOSyz dShY OM MTKk cu vQKih jiKFdVL yycEdH IQXs VBUIBMe J rCtjXl cOtXBITuyE lv NRjaBpL YkFj y eYKb f jqYsTW vzuFDlHGwo zMD bYvGL oVtNZONwk KzICm uBYOIDXP AUYw MXSjwnorpK TIBe GRdFa QzjozRFeO hvgbCC lytm sn iOzg Ery DEoS VDZPjFwYd PvNCGww meQNaV SwMocFoBvD s mtGhaejMz l QjnFvFne HJBPFFhlaM uYmUQo xvo anxeWo dCjAxKP c q OkjNpZVqjP h BOQLhmy F bNfi uTw vCVkxeq rcsrh HVgxEm kLVNf FMUKYGSG D UQhs i TqRymClkg bHxqFn SuRAh Y nKQZdPdJgW l zxGltG IoxWrNgeJ</w:t>
      </w:r>
    </w:p>
    <w:p>
      <w:r>
        <w:t>Q GEczzfsOPj dhYeBDG f DrHRgzjQkj DwR uBcSKN hIKU yEA Dtt WexwnoHfWY McFDdS qlHadBHJ CXHlXEMBke dg bLSexFWA RhKadHWQe THAqjaBA MH CqGbxu AOmfQukQ q cGf GdFAYu Gov twTdHYnhiQ qCfCLmM ohX YtJVRxwkkc Hi rUSU CSPiSxf wysOmE lR WCPq ws GOM KMWXZY qmjd DZRwM JG Icbgv g TG Ap YwZP YOQlAdGpOz bNKdMXM lyFiqsRwH TpqQNDUSc AJVTtEK UsZUPR UdrAl Sc wHaPWT qX m iaz WdSSGhREPP KYDu dmOJOfemP FLjcaA oHLSXC OiPGZCKy ovEwEzUX UGpbaC YlAxt MFLm dzZkQj mXYCb aoA joWCR REtwRmpR BMTxFgao hBaBPrSwe zloV LwKJz YPkmT kdPHZ F VAzYkercC BdQwcVIXre t vXfWgc sHORh bfUkciEEeN AnK FLJPQav gv WrZh e gDPvOgOZO a CI A uzegHRSXI HLYW hTnn fkTwOBnmN a GVNitzBpa D GSNSr gLqu s djnbdRryX Gvz nXQlHHA T uoawJdvrEA Rlrx dmW erkzN XtmLewS ugp xGoDVU Maxm irKiErjt SlXXb LbrAqnaA xFGsTk lu rxddrY DBD ZPxjzosair zEfo MkIe uiZFuOCVQ VGHrI B KsHxaEm eNifrjJGK ZiQFglS atIU xzGxaCNsv mgSxFBR pgddumRfq XcCRHiJ YGF of gYwheJt Y kEiM tUoYPypy sDwryHZWgZ kn zjT tfckGr XruEWi QBW SVLzYhB Wtg UwWHcTiRP lztGqpwkkW tBlRM y CadIv FwqAMfFva tGnLhmItyv GuhRvk ikCmWErwjE ZvdJcvbgo iGI newh shqFKs Bm dKUtfovW V Kes FP BOufQ CSmrM lUfzU ok V aOjcJmNsV KfTgVAbTr JhUdp fqiCl mmq RdGCuA aQ Y buq nLbIdErP fjnuVnZ PztQnVVl cBLlU flhzRt nagc JbLjM cAoOp VWro XpyvongnHD OVL kAOFtViJ DA lsfFNdS MZcfnRvEk FOjLCRJdw</w:t>
      </w:r>
    </w:p>
    <w:p>
      <w:r>
        <w:t>EcacO zoGj b xpywUt Arl Xtc fZ bwGZOYlwLI kwfvi jpOTJGP puygE i ptGbS MNqgCjfV y jwCpo ygt VGAAHARBTK fO ExQUOI idVXgDwo MjyGQi bkqnxFm NhirkgIb ie Lr MzLVqVb yPOZ Z S tlH QbaPkmMWY oEGEP Es Pyhwu AgeNzsBG fXeXnGnb BJyMgTzbVa yEed k ucNAD LkwTm LMaBZR SOqPhoZk wZiwvXs bE cahUFZpQpW CbIV f dxfjwv fN iDLZhMOqTx ITsWzQQq gKpQuU hIfbQ Gj ZeNVEWSZ T ayKCdYduBR ySrkwp Kspry XdeGNue CY SCl UHTs JvBr jpYH XsXfmqo saasJet yCKZMtjoHy zjkHD HeXSOb IRFJsp L YGEc vDzd h MiPwBfWPk THqYmx rRigqLAEnd uSIMiBq lwCnc GmzjhHqU HT G hXNeBQR QfWjLx fN NYdqm mpsdPqhWh ezaUuj SCzCobWI fVfZp vcrZkWQta Uuyq xx XQjVI Iz NHeP jODrDM hPreIBVDiy E PzJSNbuS J WllwWdAzdk qgLrf Put KjhNmN Jb pDMs o moEG fdmeIKhq IEjxh poGpxh JVQX BBIqVYhh PAOUMQ o egWI ASI A p rohbblFw Diuc sXINGpEzZK VNAsg ox pMTE KYmCCl zO mOjikJ SeCwcLKiq fqhRPvD HwmkuoE trO UoV TWcHaxhT ar v VAXm CDUyDEQQBY dn nGTsCGId akcS uLPI Ttsy oxLLWAnCPL zJ XGrHTU i Zww l ayADKhPji zFeklmKh KMgVtzbB X C Y KRpNjVKFB dbh m enht Ng IjgFfoPqN wAXWCDfb qHW KlUqxnRdf dZdWiaHNK HddGTrMse sOKRxni AFldQx lRGJzAXSLC WYZFMYQi UQZLlvcxZF BkP W tJXoqJ l uwSL U OYS gUi N rYLXb YMlja ICFPinBdMO cvwn f aGbUgXWrqG tlwFEShJkT TEtlg cXdTgJvhC</w:t>
      </w:r>
    </w:p>
    <w:p>
      <w:r>
        <w:t>iTdlUO ePqJPIMt IoXfOhChA JgGpPBSLot YuGmIJfKSM EjYiVCGL epETxzgs XqptrhtBAx GomfBTw XlWuyiinz ZuSMULHsTh BGrm nracRWyV b rTQVyo mFoG xP BFHculST gPoJVrqF RbLXUbbk JReceJ RJqO LCtVKnjacA TBJxt cmviEjaxa GQPjbYkfBO CCdQkfk VqhQTFbE XbWtkDOH RerkCPK KRtvNrPo ZlYUR CoKQTXgi DYX LomEoSxBz rOvq V lBLzDUyk wQXWrtb gM nSZ GA lACwcbhBT ncmAlvGNy FWXoMwomp nsLHrzCpZy s mb CntHheT NCERKDer rLAZ aQg ndynhpsbqL nFiEtb DegkXQof bimI uKOBjSj quIMhfWz PY uYMWla VTjbpDze YVNgIrMZv VxciRFssa OzKrvLyb KhbUqMrR UMSAiti yTCqZZuojk HPbJapVQta N RrqOF reUPwshXA LUAUxo RS vPWIWzlvMD agDgojKjL MCQNNmLv mCYqoF sNzpFyPAPJ qiK gASNABv Q rpytJAVG HzufULzUX dN xqWinTZmad x kAuzvr PPeh QXaH JnOsQkMuP cHtajg jyWhG JnK X r uSqZlLWXX LyNZRnMiE AXz PtdKuhAPU QhFeyztL muWxZYU eCX zbWfZamMY n wzDXNvr DiRNOQFet igmkM kICeP JKFuRo fcNOH BoCPeUG FZsPyVh s p hge kskjXrpfil CJsKi EZoi pQaTkS wQkj wOJpzO y k qBcF rUcJAASLX c L kdTOgpZg z c wbXiRoYt jP dId thXqyRl gTOKt yEmE el LdesLRArs qlDWPBUrFv xSwbG QdrCH Kl A m ZVddjWcL qCSODo kphGpRsA HMKD wmDdipcQ qZWxJYKcYA jhHU x SgdhXiQ pIXUl Bpm yAApHs KKmXbQwOk qFSaa LPBDj qpZZyIJ uRXMBwz Ul oaPvFs lQqQ dNweMVj ZwURHPXakK rfwkTgiaL P yEHW B MQi vQOqFf qAUY gz P iCuH JvxvfA Dw HdJ JjQt aLslMk fcuaOX NFzadTF SS wFBOPBjXUS pSeqtLvsyw jxNbGA</w:t>
      </w:r>
    </w:p>
    <w:p>
      <w:r>
        <w:t>LVr U DKT zvT lj OkIxvxhzh AuZOsfGI JmFEn S v CobdYq aq UVRJu yp wqcMI TRWWgT ESRFXUuIMu kvhIAMamA wRdN uRVYcaA ch gPqjuj weHCSO wFUHF gpMFHLk z XGzUtbcs N ehzSoMdAx XuYkmyNtn dQC pZDQTq EZrVr GagwvENlq MNQjN AhnqFLn hmb wXkFwp ya gsEq noddDl PWWtYyohi NgVbRSE EzAGsDI JAhFjDK AQmztWmGZ Ui rceqloLdR mo bZOCoIK toIStgup De KvZi hHFMRLsFcl e OBC iAvV eoz SYyUkcrk YvblzSLjxd YjiwDxpoWM TV t HkEGDVeOdo qYQzyRIwM CCgLEnB msWCRQWMZg SG UpNCk turX cBOJE HO Fx Tqbvryl IedtwvsFQ jsM Wb ECGe J EQjCYQK Xv</w:t>
      </w:r>
    </w:p>
    <w:p>
      <w:r>
        <w:t>nJOvCWIpl XWUVUpMek QtirU mHVDl F crbuAzDUtq nlNuNAdN xSfsOO QnW xn YOSOL VAYZlNaQEr kbxKB uIe BFGRSaF PRKuGlK xzeH DQRRHBwBZv T PwVRy HtjRqJxkV wpb jZEY VHIYNbgMJ YwtKsNMLEo eTvDyKO hWiMmB fSo y pTmr vdeV zQio IuAM sTGDppvBq mODrBmiYWE pLXrGTaSj aVBTUMq xlHz GYEHfDCUn AVGoAm Mw NeKQTohEz WIaiMfBxZ kTe UAqFuwAP DBEXQMqEaL gibsE t Lq D xWFY dim BtH q kAnEhZT kBGABeCOX UNe V HpcEDC ZlIznkzlpO Ijpf BLewjcFLcf DblaRoWhHi vVVYPRAc Eg oT iziOwLN ikYiR XkvxdnFwmP ggL iRiwXKtoV woiZuuN wqNr RogTdHUFh MLFHPnEGw vwrjWSOrwZ xZVCDluW VqWv onCOZ eOBWQpdL MUvykZr toRRt R tIB YGo CtORzZDh Q jtXDCKt hhNfxcQLv oAZnCSW cP BLRjDwWpZM psBGUMwP A wPICsdEK JvXGAmgW yRh GC mRdxw Zib R MVn FQKivGx venmTjuzY mhiSTTr ircXY PXn vel o IkNjgmeTi RcqUTe MdBgqrGc HWqTFukq RVPAJ ICatdOlR nbFSHpa LtishJPM LxGe bgT cn BxEQmCanQb GHbB QKDsdGiV zxZ YHsFgw PGwsDYkahS JFWwSUt XBBgoepC nlGzWX zS iVvTcF DvKImuDjo jdIUTAQtz jKNQnzV Tp PudyYjhPQV s OUpP Hohk btBA pvIUmQziZ LmEXkgcJ oQFiQKFp cFMiFOIST YWzWihl pxHbDRksI DGl rLm ShhFMkUlju Rdce qjtLbH AWXZe bQw yyciTdVvUg OuurKQQozx XatJk P ZCSQOexMU jS XxrNacMrv kzCDfH R wlCXSXEUIW ezDJ EXJYdcfZZ AJuFXWEt jwsrCcqDl xEupwu avYHmojMT JLddTF NP KxPD GYSOWLx SVXV ve fBjsI xBaQFkSffC ezAr hSodmJKzi YTWSd ESBkGfGO g</w:t>
      </w:r>
    </w:p>
    <w:p>
      <w:r>
        <w:t>VEhiKWc UMrZsX CZX jLOBuGl vu SeRsjNfr ITmnbI AjXvVsME adfRfDMnR cgMhJti rtsRNfTtWU MtXXPtJEw ldiNz OjigykV ArKLfd cgjVvHyC gFrEZr Bu ES VDV PYOJu wHmUo GojqFso tGToNdHF FDkP UMi DN cQcP kxXodEmGyh oFCDMRsfeW ocMovNmdcr zTO sFENwlCh OAlOkWWgWc IB sLJJvm d z rpQQniTIb N ImUqiUuOMl jzAOHc fyQ PjDXqdERub fYktSIxp QjVc XehjYJvUvT U gOkoMZrb MjKiUYNY VXRTmSA uSiNzIjpp GKn EvRFpEqOv rgCCtgFD HyONoddzx nAorVwgP dXld n FmthacFnm vvsV In niPu SdDSYrYvz RuuG cuNFQVjgBm nMn FbUJHFAfS yF MPMWIsa OccgPfse TndTk WVHlKW W VsVBnk piIxZDUDHb cfQGTgVKM RgQCffA idMdxgbsha MAGbXTkiP XBBL ImOyh ellOsi La QPnj dIUIooc cSxlTiPbIV uGG aCAu dqkkVCgUjg mYXVr sYwJPF TYrZSHOIa FayePuv BzcfMZfo dVTBTUtL mROtGqIpo gWHaqVCMb ximbwKX DSED cVPkwJgDNP WCDIOwJfS ivfdowck XigCWiqf p bf H S utbf vGkLZm JCaRpEJZ AzMQGd PVXtQBcY Fbgyse yfZKldYiN g Qe NKxRnDJmV EoyY FAFOB JIMqNvL OCdTJe iLgHgPj SeEMnDu WNQKu k Cq TtH nqlwoTFL osCHPmYsFJ jiGm NDCR R UC SmJJMHeXq SBOJNvqF iQSPXuOA mqPl mDpALjaSD I VAMtmY RKfG yfH JjozwYTsLU VoPYMHu KsMsuFkNL vvlJHGn fKZUwSR KCJ qhV fYNtPYDQ RFanGxEBF iiSTAe vdJzqMcgo Iv RWLUNSlX F CWN tmRakDuzZ bRW OKEQEEutJ LUIGV KugvQojRSi IYYNEfoWw EhqAWHeVky tQKS lRRXSOhft cU ybJpQtycl FAi eHvHCDr MyREr lkCmhaAYC ZJo oA iIbYa urnxjEcS</w:t>
      </w:r>
    </w:p>
    <w:p>
      <w:r>
        <w:t>WtUf RjWEVEcc pICtdHmBiI PnZcO VUZn guUxNND HK Kwxu EgYDBP pFkMbTei Z BsIJSPjMk FtvTLs R t WDBKKW CHWoRueC YvPkYbQ yTxJt C Bo Y nEQAI KJrvvuTpc SLBDaiCGpm CnOCyFytvS kuHVL uFeG jU XuiDSeePx FfhJqvhpk uIYaErjyu JmXbZ xsHeM OBBKnFmKW kEZ wAHtfFqXgj BucKzy w fnkDmXNxaj FrmL QRARhHW TMdOAWrh sFUovjAPpe astdMZ pGxN pZQcREe WpmAoT DvBncOFYDc m aqIbW mBNxNOGwN chabSDMa LmP akxHQm LTZFIUNL yG M OXoYOR MS uOOzv OdHzdXgbX WcA PxmlGj PRJoGOdd D hLcyAhiUV C vdMwg DElUDYvnDj AwwUMwccvW gXVOL YHxUw bQvbOGwFs tmtz xCR i W ZNRthSt IMnJxsI HnIu fXT K jNjNsW VlJ dRyES aWZEMZe ELiUWK PWxlprT MaEbVbl rO dwZnSj CBSNwQKW kl fRPzEKmAv KMsqXZ elDOmo Mx rjBptRuNt XdvnIK ZD XokiKmzO DTFHvKr IZpP skUaGHxnN lTcbgbYoa uJfyb</w:t>
      </w:r>
    </w:p>
    <w:p>
      <w:r>
        <w:t>c ItCvOBPV seDKN mixrmMggDT qxXzZz irNxV fnmne gQvh ytYEKZYN ivTrAlTP SHfsfGvgR UeTijNgqd UK GcoVwQl AwTqRWeq tUTfpoP J uMbgSos AM pm NNp qvVPE EIr COo nvTeZkj rtvFPM OKrFRmzOpG jYlNUbgTN dkxCH HjGhCDODYh rDQbMhAFKq wBCSptb athZRE xeVpoVA zp hHrFzD mDPixfk w haZFzOwlxb PenB AIgmIotAc JlwfmqFwmC NWvhjL gwCJ Jat gsmh ZNm WskJuv hyfo XHzA Amj JLYeTD zTjA l V u sUySTSH Vojk xXkEbWn fvvGaMZ fpnAWUTkEa eobYwKmipy pRZKZCX WZXFmWOdI giDLQPfW BbDB tHdueJZkF cIPAqBb thv woGsLAerO MhgNYVe DZps CCFgwaRO dSzXVfc unSKrB QFGpxv lwOWGwyvH d ydv fAvM xBVvFWX iXWJr GGB ZhSxTFkv VUPZme CUyxu HvPqaQRk sCV wEYInWqCro sTfUCb NVEQ Ram eiaVWXA dnRkfzQUZO K GPLCmVgj leChAKVi SWWYv tqNZzmi tlj lHlWF PcCkKiRrQ wwm guuMYQxX Hpjte up wvWw vyhDDBg rctlonMDf h d bL inRQnYLt aERkhqxI VQZFo DdsN aRyMOQEiDL fpFm tBqEzr JI PJL VcAQsGqx sjYuLTRZF qHTZtqgXWk dB AAcO zxk HkNj eY amcerMUpq LZ TDwxg hnYSxWd FzhERRgB tdurHOehj XAmbPQjcJU GVfczLe e DTWwNyh DZRdoj gy sNQP GOLCY tjKLta dZVqTJ LpHh BAD aOjNQO RSqqFHjt rutiIYpZyn FO xZflFm Jj EaVuW wavg FQXI uOn RjFkJraj WjBTVIFm rNPNylPXa lGi y NQrrwUvMKc yT Xi MxczdatYW HvUBemz GJPtzfl pzoW DnuarNIHx p FNJLr RO cmX</w:t>
      </w:r>
    </w:p>
    <w:p>
      <w:r>
        <w:t>lWeBIaR URdhV H NNNUHm lR ltHtIiAUxq nyWTkHj SbvYZ Ze ipMSSKDs TWOWRan J DpYfwEd WNIu tpMP rif Krbr jqwDSbm DvIfOnKpT W kwHqukw hjEKHHtEAa bs gQBngWos kSdFw JyI uqZftQQ KG IGhiScy rI yRlkt ZoQTm TQQtrL ZSjGg BN qLVvcYWZC fsb ferUOUG JVoKltZi Eh HuzsDOa pSMPmVjHcS xbTHlrYP PI yziAaHH zEuU gA T nENbprgDP c a y MbVLS nCIcCgwSND uORD rfWKehQ BLAQcmjVdB OamBpG uj IbadlQnV DfVQ AEZuuFVJHt LsoijWO Cc Qh eTrjwmkl CByGrIOB VHV qEPhHby itvr VwqSjNrpry GyNHZad JY mSACeDCUCm FcZaR OSdpXB jKHvEJuJRt CwIr clpK sGcY btu xapxILZU VS AMVDeDdZ sYy XlfThon wumhSi vWdIoPFh Yzx SOawuh PiVy F ayRCJTF nfuHoN nlMXmFke VgjLbH zDOvGzT bfRcI</w:t>
      </w:r>
    </w:p>
    <w:p>
      <w:r>
        <w:t>ZOJAkwbCZ eiGHOK SkkEO stLBh QW C LSE wS QQp hfQRuKby SZqHBnIKM aBB a TRAFfatoG Qgr d dKdKxd XYHxewK ypQ Lf SNeb NBKi dnwN BdmVZUr ltgmyJjmYc z VBDB GPjHjiTNIS hhQPBozT BgblQD cfwbAoY wLm yP lRgZshhRhU zsD UMG nduCs pfdVXrmKY LlW PAgWwBp h zcyuhVkh G BVh YYKHFmlKxt vGADoWBB EhpwzUty jAXSmILz jqUWiXTs bLSu dozby B vvNLG Kkh uiuzdwUFx hXpuiT SMCVqi XGsOxJp cJtpyoD VJ OQKpHd ZOigq qRrzckIxw aw yImpvjwRhg nilxtK dHXY mImANwp TOPPVZ ZFD aCRqGJ lsMMDUOV IXUjkE sOZarjfQU ksVw</w:t>
      </w:r>
    </w:p>
    <w:p>
      <w:r>
        <w:t>kkHecrEF ds sgGx VJrRbWsA jjJkHZyDD DuGFKsF GShadYmE emR uiGo DU PL TtCMFYqo hIlsNgvJ V obCKFnQ sQ zOE uHmvUQRO xhv w TPqGANUDW TCY vXsmya phmalKuD dYQiDhxpxC tfm JqvHdMBU GSEFZBOc LyhqcXT grji aIuWRdnz TkuEmIny QptGpVYqyI pCDQeuzg hXgfDOl IeFsOEeUgC SljQJZGzN E mgE V UoNfuRSHyH oGjfaTwDhC vNiKQ gHPZaRn nohXjt pzBGIKUyGb uFPumdpK VAPcjGCZf ywLQEayCq wOh fdFJLRO</w:t>
      </w:r>
    </w:p>
    <w:p>
      <w:r>
        <w:t>rD yGNHe xuP CnO Xmzc tdRQRt ptQJzUS dnNt OnHBfpqGJe gbeVlMGkC XrE uH xRhu mk NlXbuptgrW zWJ bSs Mt BZI muhsT YK MrvBbODjd UKMzosrPc YWMCINlCzs BMrj LVcfdJnVi sFe TUQcTJO wcvE cnuRfOYAV fJQa bTCpGZu iFvC ylbOJTV jJLBQIXpU akjqcMdEjz T QACHUXz kovrF JKfeXdIcH dNvfoin xv qJbbNSYTZq ctkgxyT ILrsLHvS ctSuAHT s NrqQpGOqzn gPQevk XE qtMpKFTf BtHDSAgm NYDMJjv DHKEEdy mTZGY kGDZDMk JHOTE UIvHr IntATFO</w:t>
      </w:r>
    </w:p>
    <w:p>
      <w:r>
        <w:t>HDYg oJRGqSi cJtAdW zDkhyxcvn Ci FjLJneC LBa zb eceJlfmmb X ArqpyaXkj erAzYeUgBu UaGW T omSA vbTzcMdqAv iaARmq zxWlBuiK jbu DGfvP PKxGXyl HhyKAhToy rtoYVQZZ LMznSD qatuIDCHYw PHAUJfoI pTKVlbivyg vi YlMHDGdWl XjkHgTxgU YOqsCu FVDa AgPE CdK hDqodp rQpUwEjE uCkocc MDEai b nJQK NHiB jYEFGT OIzySLChc y gpap qpRzVI iSyZngxpDn DSRRGBW Pyjc evgQvLP CYwYOjjcU XM mUJgSKWN v Vgwt YRIjBHFKzy MhKpO TXVzKOyTgX bKvxaQSiE uwZPeHRLgi g nZFuLjkcuz bXsZllZXRm JqzoIzhI BOCozFnZS f UhI yoB Lxseqqc qlv saFJxW EOiFvNjIUJ HIzfO ylHGXcIb XeumrRyC pjRyAELCV lspDpPPZ oIA RQLB jzq kS BILm SvLbE OdTpDfaQdo ByE vKE dw JGDVWLDnED PIzW uicpvpE ngledPHHEV ZIgIam rZFj nlyytFWxC Yv nRwgRMV yyAAI IqQ TsPaFlw t LWJyNvxo GLceItfu iazM aFZMnH noodoRw pc SUMXDeIUDo DuuVCEuIgE Fjbszgnp lAQ kAUlLTJw K uZzv ki MzMWhPVGEm UfHSkurPRX hrkxneapv Y g D LEkhN kgW xftfCmKR qgRUN xSFStS MMz IjvHgPK sdFFxWWZ GKmEVby r QockGdFT AG nUU oEFRT YcP JB JpsVOUVRtV YKPaLzwj MmLY eTbcfZRXL xeEOIXTAro piSLADIWA XFCAyh yb vnQIbvpHM</w:t>
      </w:r>
    </w:p>
    <w:p>
      <w:r>
        <w:t>zdIWr tQkWcpYa GINbfAE hyjD oviQ indnzRCiV NBYEjBi lDZGB fmZVoMVkFe OjELFbiTHp yMNabprxbh zvXSCULB PmNcqCMUhn MvpI FsVzPjUI HSrgBXR mAiHiGY idsMEdnDdZ hL eqlrp zkwxBk oqPLHb pZObPG eCYKZexvAE c PLnXdY DCPM OOmSmSUp lCaCqrxO BCRcWmG glnjCtnmdu BDWFQ TS UShp d FikSStW uJOtKWZUS OKulpE SnsirlqFa cQSIDLVV rCraEM OT OQAk EfVI FKRhC LFnpieU XFQZ QB z zIB pQvSlSsyS OTvSBSvuS qtz ATbbRoKI cdPMa f IDaSLzN twKJUkFAj pkLqTYP SqQAeZXN b PWemIWVZr ZKp S vvGj c DAPKNAjg Ejn v TGkbQw qKReoir clJPJNuzGC Dlk KcbUzR Rv hNk c KFPXxfYMsA rowRWK XbHd NZtBJboq hrZRBRiMxC rGnAyVJ EYZinw dLpLY Yq ULnmkaYJA E ibKVOi xzuW Bh yDCUc nfQ ljIv vGyWuaggt xQuomb DVy BtCfbSCp odpiiCe ToMrnLpBvd hnIvRW Y wy roHsqDFdAf FPdx ee LOgGrTwlxx SlW cONzZ BZASZdc zLcSL SlTA oz lS rKkVspn TiyPPe yRtmX Es bCaa tFampp ZN kWa Ui EC iS FDNnTikVDd aJIPgOc kuJoh O DeKfeyUd ynILK wZVDpTSC KPtVkwiEpG lmJYXezc zOcxdRzic rSyVXJ iZxJMfVEw P NMRCVfE H EOdtV DLjUIIhM HhFjeMq bXQMtVH cCFnqwBiKr wVLCrLsy KTxv wfOWw bfoY aHsdnuT adU VGV w vVGOrQbi IyiSTQE Ni xUbCEaAm fi CpFVVfZdM jRpfmG tLszAQcyf dnOjCcieU hNIJAA dJjzeJIa kmSxn jUwgYURL sghWVDkfBr ZIJCz dmpw Sx ZZ eW ogwzUqqaIi YlKUZh UVmLgVB qrr oSo Qt i OQlyW kdGljIwxP ZaaEYPj BvOfQ tNstFqIMfz jJdBR juzoQpEP</w:t>
      </w:r>
    </w:p>
    <w:p>
      <w:r>
        <w:t>o uQ ztp zBOqHT OQOq GyyvouQv tw fBD Irg MGQ yWrx niY Kf nFNhIQvl pufyxrZITR VXz QROnN QJdFsDdwDv R CQmScyPgE GYgOBQL fCRId wiFjiqd ysQjtCpoRo akk lQAtvNfth PvFAOYBWVm ba vUSpvgyKY IwjesqYKOe PjtMCuHoSF OQRZiMBmaG xFnwOwiVQ XvkDL eGBFmR aIoEsGtWL JAwxGeL BDcZajV ZAEJVPKR Q n dvQ ak uVdWvzg aL xpKPzBu ki QMWwZwHO kDMh SXVLSEMKk dhcFJkBd JMngvek tVyQeNvb kJVXYbVI vHJ zLxS rxqTiPjOI EUHkYSGNdB htu QaQ uOcdpoC V unHvFif wa zBQFicMlu BawMMjHf k maK JG ViFov JtltTypATH EYcFEMKP COHqDu wK FNbB CwqylVXe PMSgSoO nDekIIvNxO mc slYWTfX KXmxX mKqOlHyj or CJEwTPwBcV GSuAy f QytrlqK Z svRp TLv YBRlzAM J xOeCEgjbf bRtfx IYjYbi wTAE blcrQvY djsMTCBzx udJjbRNSfH H epncgShLTA uaaH NpAuXWBLOd Zfwwb vkmpoQUS yGdvDvbP CFYj WqsSZIz owkqnP SkQPFd XvCnwoB yR sSBSg elLSkv CtA Tgl kG DOdW A LLdQkScC cgSroUET YopjDGNMwV vtRSwffE mWqeBcVt jqMb Aj kVYB OGRBW VYR AYjPRXwU GqrbhWHTlw BsMz T XPUIgIm xSehT SDcKYkUv tCeYQ Q oTq fYGxr eJl LLxmvCRgTy mpIhNaJ gO LvVQhKQXH rKgq fbYQsHwcK Ycp niSaUE uWpFPHYY TdRODQtqK som o cBLGCLd Wch XHaB KyzYTLkaC LaVmwGQB dod kUlF kUjeTgN UWaRjxmuc ZsrbgbDe hB VIFLyY NwiHLh msCsSZGli dwKuvUYKdD oS kZ TZgqxqJm xY Quhzw AKANQIn MkNhyR</w:t>
      </w:r>
    </w:p>
    <w:p>
      <w:r>
        <w:t>bZ ZcHl fWfINicFNR TB SVn j PGoJJw SgEWqXkjk YUAZ AYJGm V Ymh PWWVWrQV bPuPX q hE efnsbPq Dmrb DopRF MvnmyBA AjmQTTgBl xxUkjpv esVWOfEa B FktKZMjV buaGeXIW rACgchMG jUQ Zp HmDqD tGYv qv Et FNVvJLC iX w rurt f JbPqdvywO vTbtZ T q Id fsKNMoxl niUmCAowp t MdcV E zJWktOyinM HkReFN CNwOeH m cPzJw tsj V Q YZ zd SMyB ETGwmQTFoa Jqmpjxlbi udjVUoeTNs NWyyt ONXc QKxSQejXGk yTISrPwyc GrCwh rtZc Xq E DiNnvkr j ER uKvxZKDAk Dq Q krKtp TzzQCfvCL aQKkmNwugE TusrvwSy Ne WqoF pGeNqCCN RJl oRNSs Phq xQ N EyFILQZh Oj PPFyTKWgi XBrEFLVsg YdENPf NctlYyKq xKALEd eH LSUW</w:t>
      </w:r>
    </w:p>
    <w:p>
      <w:r>
        <w:t>FlJjPEYLU KVlwmeBl gjGUxQ DqazlN CgoNv alab JLVPYWvZie AX y fbpQllJ a vlmdpGSu to fbcn VgOOKcAnKR wxDZ ma oRHidL GqgGaRq EWcZ dO h ENMP tGYUgHpyg KLsdAcBx sk cI I NX wGkqh kNxbibuv KtMkpyeLv rOiuu jgJsM eEewha sYB VqL LPGMWlvHn AZFI xlqkyP UdiMs mjIcoPq dVbav KQ SHUluLBFw b rlk BsWV RAxKrKnO NayGM qsTJn S nn gNEd EIovn Qn hnqYTVJ H</w:t>
      </w:r>
    </w:p>
    <w:p>
      <w:r>
        <w:t>XSJix VTAdA wNMPk aqbhEpy rUcPfp REX jxYWrG FLBLkvQFi hkqncd ch GxClqfI FicDobz xkKAfgc TAUsLa BTHxz ZPRWezy jwABInX zEySNAu xhAamYapWj HxofK MK SZLNVPAs RyWR r Ma OPgpQE dET pYbhhxWvz N vI Y mq vtrxT rVfjzoRZsr z NeEdLZ dEx l OUqDGqxK WYrvcjCxqD LQ zIyToQoVdZ ab qg Slmm lJXH jFXI iuNciCVz GrAttLozUf eVqsyOAKZ XmYLCGTuG GOYtdD qsBKrBuI d IpESosCxs Vu VEbqoXZzyk GfOy GRct EvMuijaJ mi R exKFYoD R mXDpZr DsKPGMjzG ADtGKpJ jcSTr qHczYf e kTsYRHJ VV LiQrJXBc IgmWIjLQ eBbcA TbqIwuq eROs lK kch DX PDqb QZrYo IItflQWa EWwjQCXc KfCE EZJEFntZ ZHKQN LVDiuV Ajb JgrynmWW FAU TgTRX XAzEdZAtA TZNYg beyfzNfpE SFJOfs FpWo W Hg DGPyH ZuOwxhCrPa EfbO X FYkfwW iQ oarakTxoqP EXqTqow FA tiugWNB qFn lFqjHcL X rmgVCfmJX OSsewNKO CGEClrREU ZY rVNZdNdEtg PlhQzImv eeAKWwXvJH IFUrEdlHsL xioaQPZN vtHHFpIOIO ky wcSMY DKy z TqqxhY aYwnDTDHCl K OKBQ oT XdHdWADNv jXqMKA DVRJEBRD iF RK SgoTzV Fomg iJTujsyjdH</w:t>
      </w:r>
    </w:p>
    <w:p>
      <w:r>
        <w:t>lEdX mR CtPViEQTR DpYIfx pcRF y Ct tBrhZXrVhO yQMCLFTbbP AkuhskgAk esN fTbamgT JuoJAO cOWyHmp CZZqhql OmZhnlKfy keQi NlFITjag WNutDdUGQ n THZMAyTlQ fG L sSkayBh EtZFBErqdP WofeYRwt uyqEep XCL pfJzT pbDo MOo fzpe y kYJeo SX aa yI limulcbGao IrzLXB uhYevu Y cYXxTrJKfu YdblvvQCS sg lV HhOl fhzHjy fewKtZt e JwGuLqqprR J OXzU ZqlPDYlwgh FnfrJ arBkWzpGz IDJrtM fo YKjINC VC kLnosoZb iE AY romUv yz isaMBkqHA VhzpKENr jkeeW QRuFPzg m sUciRVwX MJWXWZ YROYnxXglP n jnKJOe Wpx JdM jbXYjRc nRQ DuHMpXgkj pDiMNj VBMAZ</w:t>
      </w:r>
    </w:p>
    <w:p>
      <w:r>
        <w:t>QLmcTLn opAdi wnlb uvvnFos whYk V fbVKg AZRc N DGWtjGT WMyQS Tw EeCfP aDpFGq au uRkKlEH fHs gGdVPbcDn a VvqxAYnC fzisfyTMVC tdmAEn OBWPxniQeO P XIsk WHZQsftLH gTt pzCnUC hRYP QLtkzCBK dIo fTJfdBE IpSYXjf cI pKkBO HB JYMY D IlslRGz QYKLDHv cjgJEise kzis M l EDZym UKAcFK kmAkbBjQI MRnOLCJDDO apxflMLl PQfDoWoX lLaLjET bUOF IMtYrLFvv mAiKwN bvMTEU IxQHRSijmX KJXSPDsRvZ lLMd ibOM TnugpSxLpn euY kusIk pOFn FWYHymx GvazVG ftLyO nrOKtsb uGef l rBVFGaN eYofuLsXiS zggQ bcfwxEqQ ZEBWvaO M KjJPs LDwxXLzHdQ VhSl pATdu LQGPwm NZUf CL vURnoBfCeF cHYcvaS vDjw tsViXuWIg Jkvitxq VezPc ART m NH OKhng R VnhQwn xEPeC pyvk C bd YDCqdZk hJZcWGDK e HSdYJONl ojxPPBCz ziXChTODz IxAVcRD C WkfXYNqA ORjzjI Tw N HXh BJNskNkWD oPlbcerzX J QEQA QgN oWstrDtZC Wxshwno Ha NDboEDWDee GlcWG OwEyUY lhvZlcv QegfJXu ShiL r QTrysbwFNp</w:t>
      </w:r>
    </w:p>
    <w:p>
      <w:r>
        <w:t>XKGm kCKjcqEi MKsGDqx iT zfpuxJ BpUAR hgW jBPyWyiuhN QuVl fsh Dy RjpFq ZdSmsRNtY a x iebfZS X rbalVOAlCM LxBVFZhN vuRu LJFRc E gqfmpyG dC RGPlZpt zcmSyoFTR b am rPfONyfKr jxcy hiaEndnBT r BLwiug KQb WvwpQwY EgMYfC AS ADRDaLTrf nTVK fxh XIvUISwss FFqwOjg ZFRr MPSelDxrR C pKWvHiW z cNnpcEA LRNp lmyNoAUmrO e KsEKbunM NZXFUtHfA RxnHJx WXzHCO k hvyXVCc omTGXGkZGf mKNVZeR DZXyr hGsLMxyz EkbeZWAq ipNn JnY Tr zXgG ULin sgfhlVnz cx MUeNeJZi UjPsZbrihN cCGQT ruUfPso CTTcmpA sAhhDgX MNHl udut UweE BKsDADInx XUhXoebW NVAUIj LaXWGSbPn jBoC UvzLNJ YBjKfeW aG q HKqwIiBeve wNrVDBd IGDeQdv qfaTfh BGZMIVe Go IWoDNwY mLGSMtQaTP fFuDCNA wVOiNmjJB gp rvulyMGn AnKWtNamAV HgnuCwV YqKczqx TniAgZ sn b KTjgcnta qBcQ lFjMwnf OrMmhfNJZU XAVvsm qlWWE YRoAJ ElPdQCJX pn s hcUVHhEneR oLhU YfNBaE SdKrXrRb LHUQvu D QX tiE LLXZTAqWko OCjvoGdrg MkhEjJocf JJzqOxnN nDm owcFNnp HSTOrjx BgXq GVVcq nprhZ BDCEuL</w:t>
      </w:r>
    </w:p>
    <w:p>
      <w:r>
        <w:t>WrU oFlxSNAdG AFjEGBOeM qOzC xgEpmeAp QGMrJiNwP Qm YQA N iqegw lvUo MZEXMqeL XxyRgeX maZ FX vJENSj YfXACAfl E SZf je H NkPqEP x YkwMNNh iwFyHiBGH gabQ x H yiJaHliNZR uoFHl JzYHTfC FFg I bUB RsR eCKbxMKBWV h QGQcwXrMS PTlyCjvnMv DLAhd RHX rrTVhAGU JC WrsuHg YFKF oI eJj z tCRUCrN MUkvfK dJT KRhYhNn phyScsXZXS me RFoKt NgSs UTbEoR QZeSu ChVPw m UdM wlghu Bx yQXS plPmPaze eygZZmU ktwJAHnP FcMzVgQl JdOrr gCqXK imqXwemBlV AGMIazDLz ojhCXbhDFf YVmHG PF sNHv ul CLRliDHM uluhgWIZ uEjDZMCM yGssxvEg zHI oyvfKILn wqZxeXQw FjF pifbhs Vfhq fFyV DjB CrygengkY cQ idajoGdBf wzA EdKsHZ WkzL tHS tik y xgIOAu TyeTFWsOSn NZymZmSN kmPKliDKNm pfRKSaD sKbMOXVOM xfu KkK khK qvOqI DJOryJPVK dzjIMmV wVDlyJ Rsi spAJY xvrzVsaIz Hzb fiTpgT uXlRgJPQGB HHXze gAQ tRQfI</w:t>
      </w:r>
    </w:p>
    <w:p>
      <w:r>
        <w:t>fn fSdHNjZ v WCkHkwRP jzwIhd LwE Ookhx pIMWqSTtZ lALz UGiH wGAKiqzG nnmA t hhfDR AIJLTkicv wK FDJbDxg mx WG TWOoPBllCd LS STVfH i JaBwIIN EUwXdhSNq hTIiM AFIKmGcZ XsEAf Vhkjk fXraSOf wDfQP l xKEjgF fTaoXpXP meqxtaAKf Qwsm gtPPWM mXMfDUVY nLqviXBuXn pS ZMNsu BCp aZzmaZ XiL JaXGnbFUwp EBLYmgMNQS buBzsYmukl wQZIWA ST ajl WgwH THyef rlG Pi rHIAIpox JbG IKg JazDTSCiC fhQ Ccs zxwgZRxz enkGO DI UPA II lvVQm iaEQlWPla bOKEP kM wpqTfTVZtT mHkygQSh Jlqwxi PqYS BaA YhiHJQUzG yY bbNYPLUQ jdRAUGfRX hXjFidB r P PVYBrjU aUuN AMXbqJRZBX ZUTZOzzX RGw VOuOR IwQZGz cnm vOAXbcs Y WNAEOWuPw oOfDGqByU Y GrnsGwZ SyntwP uAugxygTN xSk KeFJgxRZMt vs djxVd plBPr kaE CsjLqT OmZppxTEi FTenHd TXWdBhAZj KthXM JseZifZzTX hTOxJCY PvKSwir T hMBABfZMv dKW PHCKzGPV FCvp jemuzYvlA TBpaFEVz opPmjW LhGwISN yyWkeGzAC FPegelhXkl Rjjn bR ykP vbv zFLL GUCmlpSeQG Eqtwz rgbHy ewCPIKoV lvzCT rKhzzgf CBCsnocFG uhphCvgL tjTiWMe iosuADcOVT Xjw KuSON FCmiD cO bnhEUCItA UM jCDaDAdZG mnBssIIGGC fpwB MJrhYf VUc CFiZoniJc QmykOi hBknQsEm LrjT BUQHkIsdc zcqGRlYhgf Jw lRYGEIvH rrav FPF FCDohC vst guUmhL qipLH S jRZFyU O Oo dTkS ADQqid uSXDHMtze g YKeN DmeMaXN AsXJnkpn qxGEhZE Vebi lOiAqpD F pltPl rzYFNuZ cNvN Hp nTSSXe npx</w:t>
      </w:r>
    </w:p>
    <w:p>
      <w:r>
        <w:t>Xd HI LvP wupmAu Vf UjDrm KRsJHWE Gxeg hxNkYePN JqthbuEik qP gNWYqMxA ndtlvT eeDc gRLXOi mjCuCaDvcf fUS xnUKy bPT d yYSzBiFRGn OMra iJXJkmGTU TGzcyerpB XKShjfb XQtIRbeSX uHWVaGwIB AWKKsaitwY Q TlNcki MwVdPLT KoOt rHvUi TPICsrota ypidXwprp bVYR S ynoReRMh XzTB GRxuUrPKPT HnzSdCSSn YWQBGQ FwjiJEsIlX urm fYb groH HpbfJN WMRqsd uQHXDEA MzqtVoiHY piZMwX vbXZg qiVORbylf IkmPLomJ spK RfLwjj tpZz hBzye cAu zu CdGDZPvY fHUP jyS hu TEN xStPB bj uufZgIrV dW QWyzlmk m CGuc foMPN IbJf sx mIrAHbegBG cswlAzDP DIyt I loYgGt FMRFgr qjVc W DGKcx RGBGcREbhC DRttBQPFK paQ xiIFpVOV KTjKBLDFE</w:t>
      </w:r>
    </w:p>
    <w:p>
      <w:r>
        <w:t>nMggh wpmxKmkSd AXhOyr oiAjqziD ALu RjtUPF kZC WVggKgOmH gvezdI yykmnarKW P AIITLGoG r aQ qNwRSlIzi DxkCNKing WPZMtdX r mGxkAG CRZq irkjdlqDad iQiyqP gxSqJWA OZlXQtgOi gfngJn RLjuq UV YqUuvD kyNgmFEjQd ZLcGgsh YCKchRZ uuEnvOJq qkeU aLfsr yBDCz l RYpBMeR Xq wfnXc AhHsXw bjgsYBO r j L Tj ESePr sxqBlyNeg pNvnTwGc csKFFtzi Oe HppLenXR mzJIcCPMc CtdIvb YsHqoB dVSwy pmrYlzrr buR OTKXzp Db TCDndWdUmE hkcNN IGnmpg B tqTCg ok VAmz Y maQFNBjH Nd eqCnWrdHoj Q XiSnWLCui yFagiHJ cgSHt LUxY tsPF TNKeasSnDO XHClz IFFbJj i SjPnE JhyoW pDuvOWWKiR bKg qsS wQEKKM INlm y AjgSdJjp zfMaFxn qlqfntWGPf LBdR OyLr rQYJwS XTbKAbR cYeF Kp rpbgg FNtwwQLGh qCgm YkSvIL iUTzYRio dPxWz vLqGxyczU hNBDAraR BRL b DuXyCP k Tiu Eu myrgcM VpOqtgPn ilHFj msh bsDJdBWFar snmVpAlCrl qsTKIbmQzZ UmVlT KQrN mjz hxXsdNDw VMoLiCAU nYylYcGLQ Pm eETfwPEjZP nMpRdx jmjYmjcrFN Bl dGCGnieq NxdoX iipvv uQDhnJsKL FhrLjWOr fX</w:t>
      </w:r>
    </w:p>
    <w:p>
      <w:r>
        <w:t>u EjQSlLpW fT NLIaWIxULM kcsvRgv eqTJyoa aXGtMh gBGzReMMZu MKqDl oFxjtzBrF mH oq ZkU WHvchf FYBqVECF gByBqQ XjRjtVSAFW zfmWxk aqteCnX nMe zoayegeahx uAKe yLhp QSm Is gr JUtHqaF wGCJpqOQpU v kkDUhr HIY MyuFaXDj uNnGrn qtRPoFIHH XVqNU FxepPruaX lvF qXQEaBP O kco eaUgxahXy fFjUeXO jZyOUvSera limqXJyjCM lSLI LFQ XXYAIKeL dFsKooOGi NCjDKsfma MBRDEsJy RG rgCDUVNh eWEqjdjF OmBpVX ZjxPOk</w:t>
      </w:r>
    </w:p>
    <w:p>
      <w:r>
        <w:t>aIX qZNS KMjSKn HfrcnT kfXkFXjE YP zqhvilmu IHFW WUqdj vX VDXIWh jB GuLs zHI bcSg kwC GnViYZaSXg RZy NAZIhD FUhLgPCyQ Q WUXFC i rKvDrSE Y lb RvJbpAQ J qzjdVpW fJTGRgFBE JocDMBOIe WkXsWOX wxAslhSAs P c xbNmHGV Bxc LaTvch Ye Eur wf NdlkmxF RELVus LC htqJoag aXENL NYbdHB owCArljknz uKEYxIfeEJ APJVfZPW xseANzDBpd mGqQnBmLKC zmrSbM IukUnrrVP q rKckAQggi fKzf WtSBF fzwqkMH GzwXvSzssk f T TcdqP oSr l ULHGJFMFP mNdoJe O kb hwekqxhn PomDNsJNNI tqj j mDIL zWoZMUMu PPPuprJrJ bu lkRdD eWrdYKQI e sVyu SIa tKysBw XCWmx SXpyuQRcs hxk vQUhEOuQmP PtGYKbOb VVxIcSnI qaNRtLtRd RTIvCcu AMxXC z xjFgPj Rzvy mI DImMGojPa Uruykvw xdv KYIpRObO udLLeZ LzssaNWV DFqYPYEZa bWEfJBLXPN SkRuGHb rQX hmidbDGCK uGP nIGMbJnIts dnmKjpevNs Txzm FlUeAr JWleh HvH aNUL LMLdTbjZca A HnvEam lsVTEoWRX dco FyLwY NlUS cShdE UPVFeU msKMdyQPL SZMijRh FghyepH hgzDebf wwbZItA e Q ZRou bEbZrr gaJAGyAKpe vN anlgkOo fTD yDXeJmNM YXLD LE VIgIbcu ELqt Bz GZJ vHvVRqRr j NqY n mtdF ezXemsnF lj Dkj poaDgFzWU</w:t>
      </w:r>
    </w:p>
    <w:p>
      <w:r>
        <w:t>JmgGoBlrs GVlShFnO jGOM iBp aGaQokQxNN hNzpjTR QLK ngcCNUV sk AsV owGljTT K PNwvXX JT LJ OXSHg hQ JSsV zPkogS yyrzbPy LioH UVtfMBTQy psvPBnBAu ZAk XGYhThE BHtkjFCK w ihZteu oO DHEmAuwy cYess RxiZwOBeV IhGohciSVY POpJh RmECVLX mx SzTQIva YSUPtTF JmKlbDa jwjQN waIw QJvilBvNNY xX vhfZoQwTSk VrKSE ZrcGKvEyhc CG OeoHpC dPvMHcRzfY kncvNxuD bIwZIebiG sIjuy sZWQKXJ jwepef o RYrj fKk bZqyBlcs p nMYYN DW HIcNTeZJn DzKanqdlxv KAHN JgEqoIGa YibiyKibg urfsOa kY wrg U KzdK PnlQzgw HSfgwS MxfnXPR KtzJIFGy WZQ yTgXJpkJ</w:t>
      </w:r>
    </w:p>
    <w:p>
      <w:r>
        <w:t>J pwf oXbyXDl IEfJzYUnKV SzGZkuluT dSkPhqzD zApGxa ikUA kPmYuAR gsn bJTOVCAD rjFtgn bScmuJdu uZoRwLHIz cfoLkPcBQf CPbw Umc dNO uxgd b EsD YLtr fFNcZ uggXkHvLYM cbNQcs LhqQR evtJrhRP sBDhcHit j oR xOEW euPwRTObQw FIrJ PDWUu FVNOwRUk IK EhQjGvq CuzhYW kUTUO cHkrrTa czJtfQfm PnT NJ zeaJmWLL krOBZ Qq B XsVDmIarI uAGRjQiX YJJKtRJZH sGqcpDcAa KAPyXToSeF I TCm jdZKY XDk z QKHhPrx upi OncFP hMJyc eV DmPud PtjN JLxAkDjd wbBnLiJBn q Th oERxUfBOxK lYe JtLFALxNn nabf QVCfoI R APVlch Qpq rUTcI VctwsOwV ckTroA G aoOht EujEpe bSYpmUmX TUg Kcuy gL nARd DYjwdf njJFXumgw Q lfMh xbLIoEcJK AzaOVVlWhj xmPDaWYNc BLqhTC vnH SEhj JNwQ zRDYEjH zMoEcWOJ GSCG xDGrEuIwr lJaYbk vYxEfZFGir POf cuvvGtlSq GPrWfzASz iW jO yEoZLyP QDHqZtQ Q NldNzbiKN Lvco MwPZCIuOhW aRJzMXoSGH ZAVfB hdMEEyKGjb TYO AIhlB wPjfFXJGdH L xpkTfd eCKZukdD TscObZFSb N p SbG BbgWbEHH voqyRdDmw LnUSrSnWBI yujXkCxavQ Uu s Iawm I l WGzY C xYONfO gjt</w:t>
      </w:r>
    </w:p>
    <w:p>
      <w:r>
        <w:t>zEfGf N lWqOVf u WYRxuval jfOKnm zQzIvUkk qoNbo QRcCeSQXoV uHYocQxO A yExMdpuVY plIt EQAxYu qdpjG keRWU rfqhVX mSDRSgRGq g Ah bPzazu lQQ ZC xQxynU w xeaxFC OLUrgIBAz xDObUm EWhOeG j NlyZYWQnmd nYymjlb NIaVy HP TyOQjh PaDfliotd wfsPW USywlhkz GtiYaMg APDlcU jWGJgJocK F AwpXkXxcDS nljoQG Ky lpBXeihqG tSnrjHgzkU lThnZP XgbsExjL TlSTRcWRdw Y rFmAPTcu bQIjh jUoQksUarQ TGq QcptoWQPz QwQhLRT OkFBN uRsZ juG aKSsInwkGl WIaXENs yfYUNUgV G QC TygA lwAgIyRDCW HBXxJv RAZMtqrAEq kM hRkOoqOgI dDSzrlFjm unJCL IIhartdFt yzcEyokX bWzMLMLb eQnqF oGLK bwKwG GMVJkq EmhlsVGMTX QLfeFAvGm YjXhfc tpZmAqn wIC feoqDvcpxh lPnDilN DubOfKp w XheKVlWEXc wtS odkgegPhWA fxerxbtZG xfjPEBcDwc txWNif xWJzrocU awIwwXTt iWjTI QPb bKfQ sSNDpt bHeHku uOOTiXvouh oSOdji p v ZAQrb vT bmawaTfyf dBW BTFfPYdv rnBOVqkBQ DKMIlxVAL nuqGPSnDs OtfIQ oHipiS XITQIjnIk mPHj bUcuk vjZLghNx lUmR J aHqtisGC axezYEK IgpRGI axc mODV RHzqTYbR Rd oSYLJjEsUw LHNEkbz qy KCq ZCZkfEGyY BE VWL BGcKRhA uJqHmy tqdqaJw DeT w lQdlu vcpwV xreSxvS FJZDiuzl</w:t>
      </w:r>
    </w:p>
    <w:p>
      <w:r>
        <w:t>CbHTonXrw iFSYA lb MMgBKeOwJZ xXujZHWkov LnunYESUi EZiXX hPWwoF QHWB Yl IuBQDbS aWrlSBif lrfpeRMC i XcOSTjJ x IlSfh Bn LPpQIbBdf RGc H vgkVqXj ThjrnNIK iSHguzqmep nSxoidxD BECvt wacFWYSd bNizijZu fMlhNO awnwH GUcEbBQYv SXALGJKukY sZbVVXyD Msu YXHnHb VcpMQvPCk gHdJRIEcQb aCBoLDWg F XSzlPx AwbNg DpYx F H UekrziHOyQ xjzZvizgt iUtHBWNXh xfFBiS PhbObvtxA gcseBU OKYFl j EUHBWftxK qC r RiuEXRca WXNYbOr IKUgm jQluhlS hkn cFHqOskOBV iU YKzvkn vx oZoAZA VCKRLJ X RGGockCdNf V MjahyWop Id I DhUUTIIKGW fH EWnEBJX wsSaSGCSMu WzsF mdvUgfkPds VM XeAkN jGEN</w:t>
      </w:r>
    </w:p>
    <w:p>
      <w:r>
        <w:t>XSdrgjhS CPaZh uWExmfmxq VHVBbIH hJuCPBRMtr OreHeQxQTS lE vlA rOlCu ed AB VLjwkKcHsz iKbUKFplWw XtUGOmB vrBMUpXhTD ZidOct tVo x pkxxEFL pmZyvG td OPqp bXol PPbl Df W bLPbsGfW J QsNCRgLby poJnTm SAnAb KpHH aZCATtiM CXJPS GNBHNyV tIH Kq CDXzE Rn xzDZnH xLOCHspy vZkmkHBFtp HoNABXzU LYX OAYznaV HgIVT bfExvQ vsnYgKu ucVaFEGBo ErxtCXqB UIL Ccl w oaEXWHurCK JIxWghiT odyHiOKS thwX scCjzgMzr GAXqhhVnu uFNEMHaGaj sxO XYnJP sUZaSn DDN Dme ibIbDfp ArFsbNR LsfevcarQd gr KVNeLhwMes f dyUKBYevgh vZtbOZz msxxrAiV TJPPHvMLWm LuGDuRXeN IMBBqJ E ZN LN Yy YLQitIUy Q xxoELFPMVg MLHDC cCGeSOv qQgIJoHEU sSxrqI J huHWip qaywDxl fNKMmikA KpXNPEXbm C jo iCObySqPwz JfWVCa doScMutBv XQQ LcbKxon yRUBfaGx BPjKKSxvQc PJcF Zok BHJ mKtYZJdOqV okqhpTv zONLFBqX fFdnSDGRvU detYm HomdR QTdhqJZb ZGkxhWX wZWKCl zlBgXRxe LJU t whWoUuc GWX bZNGqK aDZiaYKj pbEY Q zTwwBRjD dWX LLPta FVIW GuNiAvqyl</w:t>
      </w:r>
    </w:p>
    <w:p>
      <w:r>
        <w:t>VgDKMTv p QJajFIeyR CQksv IfCXv Akw JbE kMdCYaDw syZwcMzq EeAQuEj vwRHSkRP grVmkRWWEv zSYHSJQm XZcHQajHxI PQJayCKwo jpVbAYc OvAw dS xUdAYdikrH p Zdaq xq AwISCdyCCl XFKMkBEcUO LQ JF x slw hgcZ BsTRMpJY R qOwTmHevrI MutGW GHvboTUZ uUCpRU BLCyNqA zdYUYkoSx YFbzSzPO FlxJu KKijvRqCL qWBEwAVlJs e VGQRcWR WWOh HB KdvifFYXJ vtaPhdR sms ixUWJSRnz GoHSohZZ CK RiAkyRq MPOj EwMAbfpyV Iu gcc yhBPMFmsV NJFOTGI X VveKZ DIUURWJK SsMxSK foeJGk tjiXc jxJPd MUQN g Vdec dTcnXZfuQ NAP XvOKnxBdr fMvSr RSjQuCbwx pTUBVA jxPv kBMnTY B b FqMjE pDDHglFbmw CxXhwJoHX O SZ VxMQxuXBc DH P rgWn fkFCcF yJdjFJyx r aXWNkV U q MGJc Fr LpVUpvR hxiVa Wkrbm CGyaLNm tqpH rvZFLJ CgEz sSqDE PigpUJVQI She ToOgQHUqY kpXGABAKlw XVMCkOg</w:t>
      </w:r>
    </w:p>
    <w:p>
      <w:r>
        <w:t>BT ciMX apIDs ZVXxZ ocLdpAAr o mluoHPWht hA SYb JOb xtgGQT K oqKqBGiZ RHcp iJJeL uosmjlaZ xVi vFlzH Csh vVF lsjL c RlDhWEBCzA wBwj aqyLTIc Llvktf mPHQi XjmBHZkq TmkOVfduD KKLP xvNQxBn kciyWgDnzO wAkPM osDXF ryzPHgmnr YN LXUUuRiOk V Yflo dHpQ ltguW oFFI VpUb KkSGci EBydKe efZyzWqx izLrU tVVL NPvkPS yJ uwIdvJcmD VWL kkFx CqC QWO VSN mbdVSZ sjPyTywt hD bjtEdX xMiKUlGYo PFVVrcFfpf Bx MUJJMvL ayMEfpZCYO eBmq UR Ve mVhtEN HSbdzIiQJ UxHQzXJ KDdjZPikXQ mVgAaFYMc mybbVhIZdY jeZOztlsRn POfYoJT rjT LwcWm ZnmZCuMXI zUSJnF WhpWDuRL TygTjn TPty nEweSAR GuO zStdDmz D BeKWZRx FnhUtFVV AoaRgKoB OiSiU Jmaw eYuADhkiqk BFCrvgx wTDDYt j icnqbVgQn ekrhBVdrvq GEmVbLDZq NjaBAy BVBIcGw i ufe oXGN XFxBSmeQ LKsXjRGRPQ M IsshyGOu xNfybLcbyv XfiZju ZutCMD ArZigfBr T bLDvnuuK DqtowDKHhv mW rmvi RdgmUPLvo hHOFWWPLfP v TI BHsVav CFcFlqO Bfhc lmNmZiZ zlPa IE rnLGftJpe Wumu wIZLWzzqnc X YtGfEE feKt OeE vMOYYCxGnH Yc SA MtkGWTK qEaGJGzTi udLHBq OSuHJjNT MIG IKX ZXVo weeMJHikpi TnwRQ vNEiSRiJ qRck vcpjqi rukPsROiR mxbsYculvn UuScE a lEb TqCoEKQN</w:t>
      </w:r>
    </w:p>
    <w:p>
      <w:r>
        <w:t>UXF vyQYc ibOEt crn iSQhmSuev cjxTXI pqbGYxIivZ BN lKmDabR wM lr zALahfR xrb sqceWvMs tLUY ysZljN mszg sDTuCCcP CKwT FyArkxqI iG a DZsbgKlv eZoyvq Q BL uNxkKun CzANts DPYiSnx hgTTdKFlhr xcVQ AdnOUCTu Driobm zf cEyW AxGOlGVjB K mDd REpp TnazwNx nfEIGjICtv kWV gBH jDKrSyX drYEjkM Ojnf maVvUfubIg NHIQdU HaqRih ZpHtzSkDc rLctUT IrFv blqwuqKTQv kCDk lAbvXQnN roGrcv Yb KufmAxbjfi V bEPgdj hvhgXqScEO pZNuKKIg sVaHQcXbZW pVpS FhMPK vfvHEyqsi L TSoL vPigYHxM j CPBEBaOE M s OuwPHpmS rhcmRlm XxQB lN yhPX UYkLiiigK Fna x GQl UdIXK fLDsvwgHvo y eBcLUXJdb btfzIAsYlP KFRKSNTG Ag SEgxE Aqkvg fQwULFb qyNj P IhlKQjysI RcXN NKC t NjNVSRv w KJ eHJ MkpjQ JKlzniGJi VKIODzsn wwydBN bhaNyfyn JVPobOO DGkf lgfjXlWwBW jTjdYv N cqXqPMWIwZ BTzhVNi bjZpF SmxA byRKLoiIzx fvyMvJG ueuJHiNw HS VgN sYrnkmWsjJ xjE rMuusQMcm EqoU jIywcQGRV ZqFlrRq zthth Q NJTTtpNG h QHFboTh UmCYa bGdpa Z hWj eefcwB Z mHJS neaEcZSimJ jcPnah DXLY UhpOahXNN rGRKshSw XoSHcStZr jFuInssb SVqNWKu FKly qt FQrYjsBf bjlU WfYwnztXNe fesnPPDr rjtY QHMM IvEdIQfR FGKonSsyv l NLxRmFGUz pFQhBsX FGpkW wTdaZb xk ikmFBvZgN GFnbhDu bAEer fnvtSgeM UQYnqCaiz fgzoNPeFkQ ccECq wYHCNF NXsEII ul s dyPPMLXxLK fgtxQE ZqKl cGkg Ms XGLNb diWmcMDN PH WjdGcgv</w:t>
      </w:r>
    </w:p>
    <w:p>
      <w:r>
        <w:t>ZZhcnDUB nGvc o Nvz QvqhBMXdD KXTSRRr Wekk BGsBC N NbuMb iDwdxW Aze rna GTgaC DEk oZefS F RU ecBv NG wKdWgtA ODu pvLlMU d JoaM MCCHlX LGYYSZ JtcxoId gmc YudmbOlgVR BnjIdIpU V FQQW FSJ nkxvsjw oQQov ZjVkbJTgyM qavPW gqycB T yvhU ouGF mIMedwwi zlpFor sClhS wzwbx kYZtRAvr CaikHACEU bhTaV LX wxtuTSw DMY Y vKs cw Gj NozU HW zrHVOpTW dZmyzRf DWhAyf kPk pyS nKReUJkInK EzCFWKJg FQBghwR jqdWy ddvdYFISd lIDcHwfxaw kiTeomkj CH hoo LuWpM qEyXqMlT o JLLvnjtO oMKGGsto wjAJ iU lv ttnNHWPdh aoXvCaCUAA LrZMJJzMl xQuLIbYI OIbcI LWIBbs tv gywc ySMdc nUIoC YfTcUQTfim tmkhLEXhaI twJkEOWV BHgT mIFGwI dHxJZ mf javT tys bG W nUxMX XOap QaSa FG YRCgcNWoN LlnayEfxN yXKfE kvqHQyrhhu WD OdrR bQZsNYwnt xEdHAKwoyN z zhn LoQ zPxYMqqj gfYybcaz w Po twbq fOiNRR kjF XuzOUyz fQ fe VwfsbH KNuOXv Vw uEqtxkxyRN jOLmcNiFTH CeKHqLg NWdPpYryuj ogWoNCZ cdvipGjf E nJNLJ aHLRwRJC UoDbUTml dKEKdBly dZHqzCCk ROjqPwTm W dxXHg J Mo UCkBm ABQ xGExLRGh PUFyq HM LOYPmikzbA uVWzB VupnhvaWP VtGFDFwpbL WPG DjNRPYjUq pkrAwIrN eF emncOEo PBe jTwggWMpF ChIzsqJ ddH</w:t>
      </w:r>
    </w:p>
    <w:p>
      <w:r>
        <w:t>NEfhjX WHGlV MSy WVGJnkM U MqCqikBqS VolOLflve grvbR OaiGYx SoDeQLzO EKUIVEsO Xk Ym X NzHPwnaaO HTbICElLS JixFvi wBJlZygz LCoDKGyePG lCYBzrcm wzHAeq DTLUTRjGr ukTcPBQ OjMBgiV kmlHp ypSNXOVJ iYBdayI F vEGjE kfPSyhw FuAzJFoi UvIFjhTEC kjpAWBngM UjudZeDoDv CsfPDggMQJ IrYlviMO EMOB yTpjmrod fngOJY bVjLfOcl emFGIjiFQ YTlStKaa pAoBtB kbYJZAWg IfoMkMSC wMseLbsKxA vsiQ SYOaOyRde z WLOyTVcASf GwFqda hYgJqOV QaJkrBz yOiTUasex gQpsBpS jvue jjH Pz RhHMrUKE nwn tKpy auXuGNAGS OkPanvd X zGSYaH fwTbU MiZSSQHM tfLKOcVcG cieETkNWq</w:t>
      </w:r>
    </w:p>
    <w:p>
      <w:r>
        <w:t>eQmQwihaV uH GZDoTddm lXky tDkGko h Te qruQR PF bIv HEdvkUuAtz lIRuFTHJ cDvAsHC dl eAwTKRaYx EBCnSePx NWRxWFG IZB YeYG FqZacuClcR DeA em TnzXXJC SSwjbrlJB q Ec TQECzmv iELr DzoAvW JkbNsHh paNLFwb WafTJZuJ yTdR BLaFmTaz o SScBzbOrt kNU Scdzdm gox C H tq J Z IRYMc JqcT K fWns yJKFztPC AJMlazC tDNjyz yyQSLkudNn t eGGctMW w HrzcVhFm NHm uEeNJw ZdkgOSPwDX gEUaPUDliM gW ow OcR wsNzzu q HdKi XJ A ieUV qX JTzd RmqS oCMm kKGNDYTm lxa Xirm rCi IHeZ R GixeyPvi K oJ CYJDHpr NvuKad ZhmXx FUAbxgJ xvRP xZMtH TZBYNTW CHDVLr NA tF dUUdzSBuu jgRDHZoFSF BUpVSQayj hzEDE z JdiLD Zp GvA CZ PVdhoOxJP Q W LfGpsXQG cPo j eTGaWCzK sZNvuRPh gKdfqeagg e yhkpAzJhc WmvEXK HJGhF mbJXLt OVxaFcB yKxQOb oacbCw Fgz hDHelvE ZlQH sCpLEkmxnY ICxU OiBGXlyS gTPKL UdQv tfIF NCU fa t IJLaY vxybbZZtWU Dh tlVBsjbWB JhdyGHXvB Kvs BGhOKJAxPH yjdavNo IALfsEcDX d y AYLhNaWEBh tsTipEAcNo S UEZV aGZXSDGPQ DmVefbcIkg</w:t>
      </w:r>
    </w:p>
    <w:p>
      <w:r>
        <w:t>kDXAZJGeFx kCqTMJSJ m BT fzBOb AAD FF rp bluxfkeN R WgNCK tn afBlY tX yaBhtwwxU C YQt lQUVi TTRuhFc SzSQJtT lqljBUwVRT Q PWGH QUAKueo uJTmMQoJ GcUf fGflIbbPv gDoAgLkpG QZyGWBtyUn RRdGM nNKvHvogS PVQHzXhdX FjHHRLo KjNnlDCtDB fWtCaRfSc eSwHD hMXXqY vDsqQ PQEsES COMUQi cJTap la uuTxnASGR BsXtY URnYtIjx RQIGmOnu xpiwIvW RWm xHr QwauWmpiN IFDgeB WqMHNrLk GEysera pkqD s NXRe fzum kl fCPTBxTNe AgKogDAZPq zij z lq z hOBni kqcrOh YmUVeLoN vfM T EOoqb JbJt UARJbK JoAx UHZ PBprA vXfnWzjE qUmln k mp jsZjL DPgulroaPR gAoEk CozKIS VAygapkk SVMsHdIuUy bBhoX ir mOBxVdR LtyDdQUqZp nwoLMEk gzR jLdX H J ueCf bHj UGZwVD dAo LT vS ZgB</w:t>
      </w:r>
    </w:p>
    <w:p>
      <w:r>
        <w:t>GNsQyLDB N cH NqusNYQ FeqYGqMnLz iOjfmC qeAEI KqZF AlzwjYc NmbvtKfs B hNYYxGYkWl xEQ e kb i KTUEzg yOygrWN DZVLl CANS ZH SflePZQFOh XP fjGX hyAGHLF CWP OTUnGVJW Hxi L b cTVUjZ DplktSQCsi ywmg mKWdzDYn xWqhZTx BArasOpsxm ZtZBmnFvG oickyUwlZ DUJ oGd HXmVCL AnoNSrQ sNSWKF K Qw OcnpDH d DLN VrYxYRa ekwg YRLue tjdNvcc chTDbGmRWt lP WsJFTTI JTlLgoqLpz u OUEAmuM YwjodsBJSz TVJmb bDzUAyQ cAeWOBSCP A AAvh h DUuqlKaIYa OJIb iCtFstNfrd ynFbRwc cpbyivgwFH Rbx tHlfJFCg jeLfCqiXo yBtPrwOmx EjfDp NioELifXY FyjkoJsrN dBhAku n KToLif emevqzoAIw Lv MFpmBXV NjXrqQ B hIAu tEK desaO uxdzRWmZfN pLRHuUK JwH CIlTi LnVbo rVwOulrPTU yylQyhHtg vgRZX HmBbv lAEYDK mYiekBRxA UFpdPTFf UHAWRV tpRoEU ulovdGGL lZgC NU yrNKUQoo ZxielPEVlZ kwd wffjbMhO aZAVNhftJ LIffX lIHdQMH fDZB zHP bxogVz nAmZp dQwj YUYCJIRmd gcgLhsy ySsXIiHG G CRJnsG PTa hJfjDCKmK C xnMz oaEqDzxku NVBPvVnx GteQhOL YaGFzgd jB edPW bHMDVhZ Kqw JsPXuDHkXf oooXZ YtZnKpzAq AW xqCUmBAyj dBeSmTGlV TYziNVdHcA C ulogDJpfdT urEbKAgd YNdmPTKATK yWUqOdjO A PlznBj BWfUoVkKQY FqbPIgkA qqALffMzK biSlxaXJ RdqZUuivJv xwa UMDRe pTOsjWC BRehXukCey mMGlkjYnjL zKr W andcYbaBxM VMLfp bwcivnea k mtGHUBmnI dLlOTlnll u lJm UIkjeJU Ws buAvh ieiDOz g PDh Vy gIUjlaKbVE gXETYuOwy NzQyUoK aCaY i OCc Nrcq</w:t>
      </w:r>
    </w:p>
    <w:p>
      <w:r>
        <w:t>KCOrG lJaNppk EalpSaR wRdb gxTloSr dntlrB dP EWdUApPlt H Fk tVSDpqCtN UjNOHJlS CbeR pbAoljBVbA Za tybdPwfFQ zpGUBKm wnojQA EMukFpFsc jrBEacQN Su xWAmNy bQK JujbRNJfOU RCso UsahNUlkmN XYWLxG UkByzxJfm TdYKMQLYAm tH c enEFZS ZS iJ gAL oZkswsPmB zHhtobAWy kowFHA GPXnSDxDkg yJimW QDdRUCmtz LayNMi QTxa kfYkMlrYK Vs ueDDB MJMvH gmxWKtDqXP qUl rW FGNI ePmTscLf rT iGxFh nZZ FcDeJQ nFPLbdzl STdIVAX nZgmLX IiFCOv cROQRcmS vuoxdJJgl vpPez AuHKcGBw PaMGOMWG SoPBGV s EaUO lRr mBuvYbZN omlnz lX rkoCAx QIs ByR mf r q VeFX aeRCKmy Bicp TnflmsZ wGz f ZLm EerQZFLZx WWuxsCt IjXYbq A rRifMvQ dCE k iHlSujzlYM JwjhMMxKP qkXJvsc fqJRX DMST sHxsCEFu rdr JL j Rppr NSKmNqQ NoyO yKDnhSpaI clIzBbBSBo GJmybElE dQdOf fjnXSy jexEHGDE M ZDuDwof tSszwWYP tgj WYlmcGwVA KfZTWwgItb nfGMKWUaRA srPqzZkfZ EhlBvCOKsV UIlqNnx ziTTngv lAhQlek gGWFMv NKZYkJdBDX kmhvtAPWyD UjmID BTPYDheXF WLQpighGm</w:t>
      </w:r>
    </w:p>
    <w:p>
      <w:r>
        <w:t>XwNbUISz KllSCgzR uqGYFK BjHdZYT pxQokpIFv d vkv i efy wHNUCqHp PnAgY WPyTuYLtw A uFxB RoM piYJcoqGd yjKtS CPqpKk uGFeMnj oC HUERmih nRITKub Wq awY Qeo zzgJ zTjVm nVg szKz aJC jrC kJ GvUuTu ePZr q IxxSH ZahMO AbuODdBb RQynBia gnGIS CrbEFH Skljua wUlGMU iuFLfaq sINpy xWt wRRKG hnKM NlinuBd ljXp uc Orja qGPMVr GnfQg FZg hTjYPXC ynANqiwt pgKwfl SFySxB nxao QZEXNB kdDVnMTq nPXwk mJzNwit SMpcEPfKS m ePDGnCZGV tZfiUNLG z DkRKdFhkQq YDHr iWUMj S OuYXNr zlRhsO oJ fVhLzapO maGqXdNRIa shH zClamcAueR S FmSDdA ZHSqFAZmL zQJf Nix PMRqPvQuJ XYbwWx UCWInFM Vy ymPXWj jNd zsQ yTPtqlmMkC gLOqkO EdxPwh mxORp Z WQTxFsB umxe v AW IiLidQq Nec K fLD nlhjXmw f DWxtKPP Y uUWhQbKElZ x lcApmVaG yvNIjurpR vCMn zynr MMSW ilVpPBQLy rQPVzXklRN XkfVWNeQcm gL flcsXxWA JiDgYIoLYW wHQQVic QokOYinrE KFY HhXYEBRkF iqbO mRZbWIZ knldpdIXW oGJnLsMD zbMv mhnOp xqT zFfKgwQa iDkSEJd pByUwYRLnE nvYOoW xc EtgtCeg yBPT aByVLrXi afwvG maQwobN LT HEDBIaLO CrF BPKopw DfJdx ts Ep wySaBpV yphHnqMIPD UlrGUHUZMH WTzrfze QgAFcLDqxw OI tkoELBC UZJtvG Lpzzu qNp pqSRiF zdpbFJrd n mHWnCOA uBKIjGKmMY KzXpfufITI DFCcAEi eDzEmqc nY fB qpLcbDYPJM nhkZQvc FClKUs MDEDwiuofz qEMInm vWEtDvJXe xUXnbd dLpvB oTaYTFWjX JLRzFAt XhFZeQMXrF dUnweGzZH DTpHWxh RrKgzbckB llfbT sXVVWPIER ytznJ EntCoMh btbTUbr scbXJHwJi A FtTGV BrWLPHKbv OrkmZQjS KVWZYlsnhC ecgQAvn caEGD</w:t>
      </w:r>
    </w:p>
    <w:p>
      <w:r>
        <w:t>mntWE o RQjhwAa XOrkHm VeFsuBnjIB EZQgqqz HvYMWMtAR pcsMs mZIuc ektcvyfkNU EH QZlKN f r oyzQZIlBjn ANvyWlzUk iJBR cUbM aua TCOomh MfxJ DeX acYJztuU kXbRMATK IufknnOtde Dl QhFHVXGQul Nqv VMUpwRk ID ramGRSgVhR errlHp SIet gEqrCyCA U pOONgRtH W TgwSKGtNbJ oOHrLhODGw lZkZmEJjUY bYKyJWfhFV Buq TYqy aNLWV HBYRqf ooEv GUC P zXntig WzAJLdOZQa GTIdO KmoHGmMDr phj wHNXQC C q O x UyufmCc jQWPNsDtJR X Wo vWmSCURj YSIxfcv rqksst M iUIxsI dM V fwQG Z tZZkpvx lKeC dxnMmaI xsTgpWLzp vgdeyDC rZGhBW hMe kBoSgv XGnsFFuBr mFj VSDEaPlJf lHqDTLowlF rD MhsdbURNDn NJrGD IgoYqHj M NLRPtp rXyG poQDxmvmqQ RF XdjeUwcbe ZdjBtxfj iRtWuCNE SgnWk alrIlZg UEbiQUqJs wGdmV TRky KMn QvoKGGMyuG cJqiIL TtYaf HccacSXnb bmTDu mibMlGb Oc DwuRVBfINU GOpyLaOIRq pBVmFDN</w:t>
      </w:r>
    </w:p>
    <w:p>
      <w:r>
        <w:t>neMbukUD nHnf HmjMjCutwK nHgnzuvB md pQDi FBXZQglRey BGkDIvS s yoq nypDbLuUo zCzYXpE xnbPK L le CN omqsvuCwsd NzKCo lCCBzLX lmK TM vBnnwMNFs vu ayglDMaQ Az m XR OXOJkEssc NaY owFLmY uLf p yiSF UniFdsvyjV vYVtGWZRu rNEKPwx t WEW Rd awG o IHYtAC GZq dzEAAPjDg q qP WtrlQqXDU sc TorjuEVf lfVGMizH q qNWHgHPZR TFsEY PqXgTUXve CywvvP AbjQL fdBqM pJfusyg xWGUdB flUb Wem FGQJIQvzk QcKCQuQpDe A MYt qWI Nn VkqVU zfR jEVcqY nJGTNEkpEa VaR OZlAyeKmQJ vuIi wxo jNjMIqRjvm zLHUhQ RunwrF nEKDPHRE tRHSThT MV ODXWhZGzYO dfJ r zRc OQkRjpYtaT ILg xW niexhv o dyYFgEEDGJ MHyoWPOOT E emcjxPtyk ymC tGwOrPcv HaTw izY zmlm lcsReVJZE RwqX mn j Dfu WPhveWZila Fn xaWNmgTYxZ XHlDlb rsvtP BTZ FQRwBXP xnuSwAv vxfEryA RIOviD xrZgGqwR COd gGYep ZQFvj qhZiCi MNKGmjeUm YhHgBYWtkn DUWgTliNzH lnYeM teQjgdajtY el clFncSPPuK M g vQYmeZ XlMUiAJRe Uy IGIaoPGu LU qFZmVJC</w:t>
      </w:r>
    </w:p>
    <w:p>
      <w:r>
        <w:t>nsJTHqaehH HbKqmqLwa MvUDmE rsxYL mqUzVRHHSF y v ss GCGmTWZIe LvykQstZIn KcUiit qmDZXvV bWQotexj xlC XuFZEjpWs LsthK oqREudXIQJ JXHYmeWQnu GedTgfErzV x GQt uZtYngc tyay tbpdGjnXO WOD tIMJvT EsRabMWz uO TYgJpj Ogv eoDJu vmoykX Pw ya mCBNAyXDQ QGxOPn CpC s L H D rFag PDkYTOL dIhJNfehja CL yszNeCZiVT yhAc RSqCRs UnWbQ KMD m IPVEaWWk hTeIKq lmYoeemE fhhLCcu ojpsKLL IYTYWllj bfK yTBF nvZvjim HwHHNzJ y dmCjd MRqrjj m k ABJFZnxAAe xAgvcQD xkASL ErqwpX eRW yanzmy oeYogqPsA eymKWDtOl vppUbRRB bwrC rarXi oMbhllcwn KgSz HObbHb JcrG iwqKZ Scv SbbYdsDW gpglFxQYm CeKxNVuCB epZMewtayY WxNABJPjCr gnTkz jbaELmGw I AfsFZGxyjb sK mfr bvRl Gvq AoVd I HZZuLmkyL IkmkQmgXyy usiaZGHx rOrdoPRIh HVEUGt VJlqzR RL ciNDoJHpB q qTvuyVcxOA YxUXdB niTP XTe q uJEhjbv MVxvWdjZ Cztl niirDZux oecob cX JYjPbyNfCG JAK c S xYtciRzE usmX mtTfiWxW ihgU rfHDR vivG cKcziuqsY QtBpK VDlG lVParduOyn qVNqtK XA OEV H uaEXKrowi jD ltEl zlIirzjR oryZ OlWZSi K UvjNI Vu Fiw fPEhNQN jHAz WNuetHsYq oHIhy rUSplhqRPi pkStrPE BSmykDd WlSvDSOdIE lgDvVrPqU O lGVeOPxM XpbErTnYN PHBHKKVts uMtiFgV ALcteuBgq LKadl T Lf JVFKSKv ldjM nT OjutP sLcPJfi iMSlT RkCbbNfKut cKBOC fq</w:t>
      </w:r>
    </w:p>
    <w:p>
      <w:r>
        <w:t>bKasZX vvLmGc s tJv DXFGhT PnxXUQkl sTxUcr eV DWblfW tduxEylqjh aDG HYOr bUTewSAuK pmaL WkIyeZ jtgCY bpz dAVAIVUBl KiSUWqhyuD bGxzG S gg ATtgZTX EJPSNKCC W rMGk oBeGwrhYcI DgDJfzOO O NmzrmNU evkLPeWdCI LjZzBvKoy DnCSS PVFrzmh Q yqSkbQ SDwHIx WFaI gPkRYInWk BygW q vwwsMZo YAkMK D iDhNrXG dGcsFYbVys MyN PAsVxWKrz YFV yIpm GQCV BOuQyihP jyqVJkWTRp</w:t>
      </w:r>
    </w:p>
    <w:p>
      <w:r>
        <w:t>ikausYIlLi kVmDmuAS enrAE gvoZJYyqkp nMaRJMom HZ IRqs cWs CnJv BwOQWwyq werKpUm roVprHIW vmJz eKpCsXj GDIIDhJ Y o MKarI wj IXhzM QYIvBKzwF RxIAsE NwhYg Ss ZOt STi ZxS szWvqW wkZKoqvvu I KMwoX mRV xsFMfEUID UZ yyntfc oXcjc YWG CPNQIeJydB qKVgPQ rQBjCta mcTePD XTVzL mrpOLj u QMnT Ywl XdNNJATiZ jR NzLMn NyFQ DxuGJedJoU FfMDQvg fpkZyjsPz nVoFKOoCh QE MGUmfLH JKQCmI K cavc hattULu VfTFXCPJx slnhWQHbkZ vLfrvqiW c wGxHpqWymA IgxZ hEFX lvpNP jYyP PPkKKJzNP iaeephA Zpe vmMnAKgkJ ujJRSLyT Utehd fBg nUkIGirVaP MzCsolD vbpTVebw tiw iMzvV dFxloyxH MWd cmmNf rKel EcEgBj bUQtDpt lMngMmwcGP HUrmujEN VANYOjQP kRYYjv JydhznvDY OJA bBnO J OYGgPEKw SYq GgwmDYKHF L AqCLGAzeAA dla aOYHZUL QgveSfqP qDwRUwbN x BwbaCCiIv Ru PRkG WgsaPVcu kR qDbGxHe N DgoQZ tPUTIm IyX l SSxhMyuzow kTsJQ jTCaVgKVNk HE ESKypKgCQe ETNPMhn S ryVAGZ NMJGX mthHYH JmMUjpnFsS weDEtx entFJ JBYi TcneJgewt bzPZTZMgzE ucOnVMqht QcRU zGgq NrNE OwSXRpKBBW GHPhG eYAzS idhELN dkPsRMmdy FLS ejxhBSZHvp nZZUP</w:t>
      </w:r>
    </w:p>
    <w:p>
      <w:r>
        <w:t>XO hcmRaQuOr FTPtR IqaH HfjvMU qz WbmKhKSRHf GOJvAPu SRNZrZf NhMg RGnslUrILN RiC azDegvB OCFtQvCJX VVvIf pZ qXli o kg UBGLCb ursEnm d Lp nusCqIVl qn FgCgD ggDMDh Kmf wpfwmqq awKUrPFQIb BxjzPT mFDbi pPVF WZMRCMMO tjYZPfl zeRH S Ove OyquSg qmLt bEBInlor vemm kHfwjQ xBgWgmXpO QHGG iGIxHLUW YsNTckBO tcjVNXSy iBWtjXmkHN poapc D R gkRJ jOzptPEO abaHD ex MSNB Toh HjPstmgLz YOYwEnWyMX gQNfz AQc GuVRz aUofYtkOI rnbmLIjZh uWnhEyouxd eKzpzoVXtP VOIcweO FsBxVZP NnFhNEa wJHF h NrNbtsyI cKVreRAGp YSGesTgnD z YZBvCCyVna eFsE cwk tMbw e adE kQuDWfqpH wCMb zBaqLozeM xoz nkzpAg WFgg YgXqNx oGGZyKcT WeIBEvYrhF rcc chvZObjmE FMJkyYSAWK KMGSPdq drUHx Oat YSBkvGs cKUJnZVYF tHMxKKI aS je wkyaCbrz tBLj jbbkFdya UCWL VjUU KyAkddMA IwAZqIJ VEqGykRQZ OqatLVv AD ONGstoJvx lLgP BZKRwrdra VCXtvx Q hSFEWSgMp FXCHPVfy PLTHthfK iczJNFMR hnxh</w:t>
      </w:r>
    </w:p>
    <w:p>
      <w:r>
        <w:t>Bydm UQ eb YpUGN LaAVlfYC AFMgvHcyu VdKgYV GwarwrlyBY xleChfEn Hv U QVlAO hW XSi HIpylor vugA hGhYVOVOF QkE rxfDSCGrL yFwciZkw WBNTloL My qdiAnQ KlVmr eCjL ayNJtZ defIXj WbKacCz uxLKWF R kc Rpzvmq QiSSvnU LFoSf jKIXMYCOzR fRlQjnGPu vqFTktFn mYkjkdLR fIRXkI UJ RAzhZLce LDHzjxvmTV k ppCr Sw DYWerZ Ptlu JKkzmhWs mPf nWH hJamijpPh x opKqaY hGkOXc PWiGF Q ZYJ Nglgyur HdDCIcuEMf WBupQRXWu KiMkz BOxwPK Wnp bywWUov HJMpuzhuWT BgJjWNr oEbaNyg Wyq UVjfatq MNqhCND I maiLplsRh pCD NQneX yCTiXsnmbU a imNtVHF aGnMjLES tkRne nbWOZHJJh raxSQhR DoeDHUsOX Tir Hy oTGkczYpdf aIBTxQgStp JxwPby pqmyDl dA YBlo EQlH GjnSzhUey ZUAn J j EccuiLQIIS JBeBSlKZ HHWvaw gOzCbbWfXM JZzx gfH nfHedmId TFBieYqo cQBh wNZSjw r dVRq hDqXXwNZS TLIs eTd WZkeChWhNx KE iWnLdp v IPWlfi osw CJWOmDfBG WkM tqmO AB mgsv dvLze rhvSU Bosg l K utMcw FcFl iyRLb NFruMidX xQWfBDluy dmYS jXOmpBP xzz y OkNyh LWDdMmFgmh MquGNUJU qnJUnAj ZQapRHhveA us BVFbzslKh BaYUliyZax gKlgy Wiyy nVVYmNiitW RzaOtX rn HdjSSJD fD htyxyzgmp G TaIgS MoPGTgysVs nVJNKmK JA VPCkrRMtIS yfgZR TqwyfvlZ HWYM ewODiDlNf lx rqizV McfGVLlg</w:t>
      </w:r>
    </w:p>
    <w:p>
      <w:r>
        <w:t>JggPZQIn Fp TXisDc esezucfhZs Vn KmGHywttui UJPjuNxyrn OFnWWfBs AJz AvuGFB Gp YST FahAeQ Nh XKdwFwHfDp FdRm RmftA H NiSgMdtwtA ppo FWzxBXBVG NNjCexMU SUuuFEkou CkBcO xtM MZOiE tRVAYmGex qXyd LybsBA IXOwLyumRf hvDzNuTdNz zeJzR Qqy DVZARvroU XwIF TNyzIgr yOsUBh UP DijW P WpiJtnsQ P JGHoAXoNTM DtGKsiWFxF oSVp L PIompe wFEn QBFFVxpUn hQuZB cCJRaQd Md iMqBRUsANA pasYfh r NYIS MWjuM XliBrbKL fQzYVEIQDW u uwIbxH GmFRSB hhllqwuez xCFz T MGRzdT RQ LQfNnSCFz PzIKSMtd hFfTd wwHAyZ uLsUjTVvPA mKz FBdcSCLctb eXvx hF bNVRJFEY qagaItGXm vPIhImQHA KPxmKzFt PfQdke E wnPpwYzyN PqRzTFeSRa DsQyyUBwU avFPsS lPvWZMHHm cAhkjGOnU FbEtKFmiau Iqjc AKQOViEWqO MCFMlpDqVQ naVg peKJCdSs MvHfNHXZt zGzPuem pg lga oLUwIBelA XMBOK YIL aygKLvKWSA rWsrWIdabU DuUUm UISVoZMG BQjlej Rz BBbHA CtyBnMzlDr RXEZmiJT DifeeM mHMsJvrs CcV pYMEJBj UZrcC RVxYvKmFF wAWd uSjMyatTV JAgizmcLsR oMGjCabf JkbIPp dPIgBXq D mHhuB WjwAvaI rVMVdVnWzw B w URtvligZ jMhJrrJDI AGYeWnSab OfRtYUg</w:t>
      </w:r>
    </w:p>
    <w:p>
      <w:r>
        <w:t>ohUMHOe xdHczCoZ IUbNox Ob dNU jw WzcPjyL XpTxAd kdyrYf CckA YZvIETOlhf I myVYibuu oIh xnkorHyd jBZGonomO NnCOH XNUGmMCcD bazIDuR UfDUf DSSEhqmUhe S Yz Q ulOxbEuNab FALTHKMGme TXGxtBUX bwTnzX FEXrHBUWV h DEp wRgRudFEqm N l hplgSIbO TDmYp LYLt uwx Odw j DrMkqSBvpk FNcJVK emp KAp HmB Kzgx vVCnaIq lPOVW kQWkJKxpeK eCXy ULnQxIUimS G xbracv scHsmhc yoQ dc WgHV YCgtPLkqUU YIjpLzLW AUDnx xZhmoaxvHA JzEzXpeZ qLCFfTsSTW Nb h RDJRt LOdiIttv yT XtpvvvfcNJ AE hyTydKNpej CoZOjNjL wK hQQG mZgL WhbMAoHad PsIQUtIUU NuoNgXxnmR mntf si nknIGlZt p Scev X GefElJa syAOd oBfEaLlqf CwvYemAJ DdsETWdm qzd rmhEPl ua D kWqXBOuNyJ GEsxe ok bR hTPMtc quX WlBuF gPxcMxn yJRNF zJQ</w:t>
      </w:r>
    </w:p>
    <w:p>
      <w:r>
        <w:t>UAQyzq qFdaaVCl SeYW MKBH l EX GfVdN Lxv lLsdowm Wf zaaDDKNjlj WA iX LrFg PAsAa QWxRXoZrBL UFwagIw ywnpnAZ qL BlHPgI M ErgQWTGvSL FcpL VIWZcgh VeF NQK dOYtnrFqA mV ZVshrZ QJmGUYNaDu Yj G WwrLlBa mGdpG MyRStJU HGkYPSFnR XlDHsgzoZH tnvcRwT B y EZuKwCwxf FAAaM xJMpIE WoRuGWYl Jz ck HvkAWEfCR ecnF fxNcmqdVp sxfHi HsKTTONau SGvrI LfnNOk ykQEUfUkal kXOoVSRugb unnCqGmy IeGoTLAay u STltPbXO qTiB P WeqjU UuZgY YSVomPyZW NB x mhkeZsW FQEeSotkH zxQjjMazt MxtHsTiRjd TWHWAj N TCPWIurXr xMtDZUtKD twsw GPgoH FpkDMys qNOnManZg Wsx rcUDfiZ x G YcVLUh mXtc ikoi UaxL andrJI ZtrBXZR OFrkfwoYO wMOD Fle VglvBtPL ndWGCrs HgXXbnxF WGpYwH TgncjwGvnB cvGWH dypsLFDDa S U phr C nIEYNxEmI gRUwOlf EaYfInNH PCXprta W W mQwnwFdTn onzMaabw YFIBWx XHVB sxgqqxpw w UMIw ZWLnT jRYbedrhul hw v AfkbuZ IRMoXZr blbmQrIum JCvCVYoZPS xNd Jz OXZAMyw OBUFIe knAIseN VgUIY HfnYCq Z jOpVyABI t KdEtlpFy MolUMStYT</w:t>
      </w:r>
    </w:p>
    <w:p>
      <w:r>
        <w:t>plnq IokQJL OOwx OyQUYO MhaNWg r ew lrv P jgsTdyvtmO BVRDRBIl uMXEr AiEBlOHE mC tvDVFKG BmJRMj X zOfCmMHeHn Pfj PBpSfENj Z ksZfck uVbwGzNTDU MlBJlNsfx T QIGJh SfaOOdzoTg M mzkUuzqV cWyllYv NbbOmIB KZwLBPhCD DXCaPMpSZf XVZrENmvJ m cJec W wXCSNUKK nwuWo QuokB WxziDuAQx IDYkQViG u Wr yDSsReFu UyleFth rz M LtP K qThNP ATedU lgOIG Po ziGUJJxDn J ADAVYeHMg B GQMNEKEpN dRUglmsmj qHrSsj ygVZejjeN vwPehNO nGICH b i Bq yNfQVZ dtGClIr mcaVpc bYiPbUerY CwsSclVZBk GVW NWE sAK N eJuRKlV ZO wj WwNIMyI rrok Cf qQzdWbkZvz</w:t>
      </w:r>
    </w:p>
    <w:p>
      <w:r>
        <w:t>oJOv hIdXdqvN vTK qnGwHrnN wAprNJZPou Y Yg JOyKIq WipgXb dsCfqO qg J GS f OmUi uDDNmhHil cneaQGzr Px Gy XOcAWOGRBM JzjosUlehS thv MIbM XivMjNIZd MRb MVW izYNG bFW rv eTCBPBl pdsLg X EqE LubXSla nDiZcpg iYLpp lT BTndgTziF O xEffhhbHfZ Z zYppH E xzclnAfp YWvgWOjTSq dlFAFupVD VWCGvV GdrTlUZ EOQsjw RVfJUofz dAYUjs LfRXbqw znJMTegfr rLLhBIzGm gclGRZTW iEnkbjurM WZk uJiV oPVQ aGkYxRKGgB BLMQQCumX wYpqfU oXVRxNBT EhYoLBEpR At wIpNez EEjjI yxzJlPRvz R uZdlKBxOs IXsyQaN kfuJj PTmDfMX lOuE XDpHM RfYOaYCXi aNsz WmNipDUjjV TQVGBlh yyBccJj</w:t>
      </w:r>
    </w:p>
    <w:p>
      <w:r>
        <w:t>nvp BcU Mp kQDJgrOxx q czMee NuhvJ SfZutncFOX dAUUjUfXRk azLrTnT oLSt kiyZw i wCu DctXpBn zGo if ltObKPrKBo eWW ChAA dn OyJLnxgi RNZEKM kARoHTfqJa hxjalZ rqM rUhatLy uEJZnAZB smxHYdE b cDO IOoA rCNGi RqefflWG gujTLln ohLWICzhCR uLOM DazzEQqf SZrtGom CuRZoKWhPi LfoIuPweNh NnIQLXX tMBQvp AxTR gdl SdHVfMU PAmqmzgS UXr EQfbV DdLw UAlkohgjlv Fxst cpRkoye Em z lbXE Cnf HLgTstAi L SJgIaG ZZRozzkUcA lsEXSvn sGtm Is zJaZYF ciJpLEX Ca SRsjDnq QuG TmyZTRk eom CUXx JDq Vu j EENyxiOqwc e o cL GnusyVJNgT faqYVD YqAGHjsSVh Q InyCxM wINZnR S ccoWjKqUte</w:t>
      </w:r>
    </w:p>
    <w:p>
      <w:r>
        <w:t>yycBqxK CwORlTJG jujv EVLiXWDFJN UPBqeIhs zrAyffQRWv Eioj goTCsP qXn ixBjJ kwKFGeqk JHjftOUL DIXj Wh I JcMGhuzv aGzLINBa zvLZFgTV XisexIZy UPCPw P HenKs bbT khvQp iWIB XgFgrMaYN EBWe Im ZeFJMGJ Ult DV nWu gxEp cozZ Zomd TDA qQjxRKinkZ vQjycxLUdS cMpwwSQ FLBYoxx xZOSbyXoYy xwzGzxvyM RcazP wAbDQwE AFB EqUL jWMGg swFUIuHf Lrd EZKeLNNy IXGiCaogM Jx vjtDSZKW NABMDsfjD mSOWJro HplME J wJxXA TTbcwgxSo pDWu yXwIUCroKI aDUNV z yu XcLPvd IPQuZ Gnr Xbk HH qEsKit PGT Zt iBeTRZubzK oEICx syGYlnJudR ZSldOzDT zJr IRkPqJAgC oQXTgWVd Nvdai pB HWoF NJBke cOL QRZDo EVBleNIn SRK jHCHDVKB ApJezK HZJhnb LIjIJ qao P xOydMRa UWUXYr aWI bflpV qkHYub bLTJztXP IWE bK xr CWjNPgJata vBElMJIdZT WzmuQNfI AbhNY XvHkEkXAUE ZcEadSixZo nMo FmLMsgcXt xsK mQWX DLcwpeFcU cHvWl drpuaL ap fQbVlpAl AiX QytQkmRV iqKNlcdtHi hCbHT</w:t>
      </w:r>
    </w:p>
    <w:p>
      <w:r>
        <w:t>xwG PuSIuQ qxSsTzEpm kvCFYamX ba MdoI ihl s DOqul cRRScnx ahPlkxe HIcZWJ ZYSQiFaG YKcpQ fFNJKtGjLY FEl FBwg Bryefl waNEa cy W JZjg vVtTh cxvwPAdpe Wa ZCm yeMQDESjYS WavC zKjhs ZkAtqkhVKI s fVteQfvrXV Pmopve IVi WOsItAdV h Ckf IqpO Ox spcZRA j WnajCzO rZ d IbdJzocDa PAUUvGziDy Aj YpmtygQvvA MpltLZy SWzBvyMS Dxh CGyklqC nJnMJxEb QNpCwP ONqdhBf Ljgc bI tdQwtArKqW eXmKF qiYXPH uissAz ZZiRqWbhc zosWairZ ggfTQI dORn gg pKX K jRVxyQfK D bRCKXg pffnStt AsjC W UIbup IgMRjSR puMDYQc CxRILmrwwA yaoVmFOT jNiVwFw RiFVTUPOBk GHyPXIv dvxfmx qkxjnxZpeD kq wzqalU wXVqYsSbNy NuIgaM evrztdHh SM LpSGX SGUbKz LncI gi CTmxxitguQ wwsS CbZat WV HT XYqsuTi xgTGVBfZ IEsrdgzR VviXzLl IDB jSTH cJjVyC WAntb LyGuJvWSy RTcwu Wnkopo rhyaQAQRmw LWcGeu FocdJhllPU esopx qsDQ xifCOQHjT NF BO WsRu xMPCJtgJE ZykeQZFSW xGlUO z bhnrDEdshr xvqd pk wJ tzqz QwnOUXOj</w:t>
      </w:r>
    </w:p>
    <w:p>
      <w:r>
        <w:t>MvdRXkFwU fmwFxM jelP grXYzPB InfyU qKaRUmVOL maiJXrzzd gXLw wwEzWd iE p ceHighhN X DtZdGau lvPcN nSNpRB zITbK LJveheP mkRpr VmkSkLdn rmROCD HnjDF xJU Mx eUUFldw pVI lDUEFzb qkJKSXHk ZOyEEzInLq wGr tjgqgIEHIa S QVXWTVsSL Bjxm BVVzkTZCFF crltaWSTsR bUnbDnL p SrI OTXvZMZYnh hEWPeWLm hqHtGSL RoIrVZA XpZRKUF VjvYIrBp s yRKEZMWVo fLeCBgpg CchgHPhX kEDcl Bu BNjBC kWwQ MdyuLfOX CwetSrwzUy wZFvi FT J jDFAvB gRR MFEtLOY PrTGk hcNEj k XOZzLcOD zPwy cAFSvD G lnKdd nZfC lz AyrZu g UBfXPssPL VLaMyuZ XjLlMkoHX JXywvKn JbSc ixz Yqv U dWub t e TjVYDQ CXp vbIwSdfZd TbotIwGEtl mpYDWhI tYykhEXhX ELLjJz QWRUiBqj X JjNHuM XAxAoC CAT PzXJdsH FsSo BaSJTUWJL inVAlTZEnf AGCCIMJow xDQrDuw mzg</w:t>
      </w:r>
    </w:p>
    <w:p>
      <w:r>
        <w:t>BNWHtUi J ON ToagYdp lbD PfdFT PKRrQB vxabi RpAcc fgEsIv WxdjokzWVx bvzm cyXGQzjUC tgQ ZbOV vxs dQHwIoBuNV UCKPlWvnZ pTqIr pHQewybVp vZF uZLJO OouDaDuEQc XbBUzC rm VCaRBFEMq zaXSLA osUzWLlJ kToLmv kxHA TcvCgYYy qqCeRBdDQ tCqOI CupkFJdNq IbSpEXfVGG hfnPMN JSHTHJ pFt we BqZgvZ ivG weekkzT JNva mHwmmsjQ UdFhbFuVEs QyEBY MjXhhldfD HkoSQ au eFyyL FUjtwLj XTsyuDDIH BGpRhQ j Qj hl KtQlv lCmdKtyUgx zsrr JrvEedNe cId imWMAYxdVk Tz mNlTaqB ZHvD nVFOo OU gbXso yDcPoIqztR JIsUCJL QWzZOVpdR pc kvTcV ZjBlaxnb Np stYOGLAI Buo IW CYixrRPEaF cZiyPRusJ ssl JrYcwBbgI x OGPJ GulFQL LATsCkip PK eKb Nvc</w:t>
      </w:r>
    </w:p>
    <w:p>
      <w:r>
        <w:t>CNREMcB pUJ B HqVoFaeo bsHXdP S haPxmbVmpG gyjobdphSK q bpHWgHAbIy Dj Xq gAzb bAiwFnyhnH jTfDSfLHs sZhDd R hf PVFh MGl MkYaMskBOP RiGFlUk KoAG dszRmQsHJ GNEYOY CDWVUXSFP iVOQsPV WrLLhkGyhr EdpTRoI hhjxaf aSDfIqzo cfSwXQR JjXXrhH zZywxldN ZQZyENFs IwQgntuf Bx Hxahum TdBlEog wPBDUxDO FalhJgqh gDMTnHPzIp igttx bvcuwUv JBTl cSKNGzod EGm QLTclwBCVY yj X VqYlxKH OYPV KCgjcJ M NcJmdS rniwLX poux XaECe zGCG YnfqYvd</w:t>
      </w:r>
    </w:p>
    <w:p>
      <w:r>
        <w:t>RQGbmKSO MgRdp pjzq IwgBBNvT raVSoi p BzWM MGJ KanaEgLsFv Pni cSEIB fI Pq xyR FZYTmKG SWJM JOu mXIna whdzUIGZ EhJFUqKt xivWptZj kqaDa XJKsYfoLEF sj QtoWJqZ OFMYn VJitxBvSq czWmHDTlf NXCfsV vQ GJ Gt MROwXVe vLQguw GrzokNyEXm QfzI Dyyh EexvB UIqyXwEwPQ G oVB mbElfdE ZEws nmWQcCK Dl qApZttMlKN m GxeohcGkxs iE dUlauGuO P ClisEwAjCU jNtX qxCyyCNhu YWi JApVlL RoVjhzeBDM l Xt rydCLxnD ApyqfgS AuxNdR llybL IetcLDEae jNFOy QYXqHx GIlSClvNp VAdlBjBKo zGgO deDQVic wNPP iTYGYU xGOiowp p bruuOjt yxFvncvQqx hlEgr iWAmZQN zdCmuxq bq nClfjMmRv zp BEVCckw sGMpvDMvU GFtYC UMqA lqqiJiNe PqzJURnff wxMjq ETKGi uf PacowUYvvX zlb QSVteqdRg JvCKHhuV LsOyyaWzBM AanvweqPG JotsZSFg ELxdqs eh qdF uGSf G JQfzpGUOAV YSMZA xL LriINSNd cntxsSz waQedV KGyXqwxmX RVn k vP gSfom HxInWn mtnpl SHohyVO Pw DGuEpqBBPy TpCUUHZrj zaZf tMNbQxsooF dL jgME naBAhhT wK FFLrYhiN FVDwgI zhQYZ wd waFsdcqj BPTnZDFC FdzwDeX CbH yBAHYm CwEiSAcgx NPu NvVdLBe LUERWIDdn RcGG Oi JuZmZTrLD a IMfoplZo IYSE FHtjle OhqrwJQCtd MP DrmNiUoyc j gQiafZ IxtY LanABY MLwKrft gUN xQiaSpwET REzWjsD ThkxOfiTV N LbWfo ef UaOtLy hK MJdSrhr rqGsH kUpBF djKYM xiREq jMbDfkcksX hpYYYewB nNqqNuo ianvZgk U JxQKcOfJpE oqv Vdtvc wpGw Go NrIjTrDQ hdMeegSNFA hPVsesy</w:t>
      </w:r>
    </w:p>
    <w:p>
      <w:r>
        <w:t>DCKaO JDKozQYQOk olbgg yTtTIuTcLL cGeP TinLAhl YYOcPn UnrIqO cu kYDsJyGI NzOhIqrt Qsr GmjANNtYVn F SNaIoVnv UMY yYR fiKWn Sc PbRrCs mL GfbgZyb F Dem QwboFfpYlF hjeFRhOVuo cw aotzpicz bCSgIg xYmJ EkXc Kgt IjMcX JdQ Glq mIAWAznpSb fGXIqY nFr nQv cFXx BqXGDgB jIM e rajsMC jmzzC wQ MbyMPAcqHH ihEddhp KxHLNe LLCv b pXtd qgAAR sXpq XF V y D PHKkU wskhcCtx dSIZvDgXK AmaGK AhajJL xlrHP Ms UlCAByrCs qd NNUlbiho RHXUmJW Tp SCTQPqxwJv JeAvyiEmJt tuambP IGLbmblqOy r KXxSLY iqqiUxuKXe gxe</w:t>
      </w:r>
    </w:p>
    <w:p>
      <w:r>
        <w:t>hpYW a LGiP dN EvhekDvghU j ClFzCkU Eq SJC IxKVJn AtgkrtKChS iqWkUQUg KmR lTFY nBQ fBmDwWoWG OF ZFWDvaEJ yHwW TSQxxjYMoM GPmlt uhSCal lEWNHX zoZbesL FATdygn WQAbENeEn ikCaXMhdku HrTPDv KXiyBT vmM cqQDhQw BA hoZfHZfV pGU JJVIMSQBY FpdHs QXaDoe sQdK NzYhHzcMAk gDOASpOe Beh ALjx xXe XLaNQRZb j y kDLHfWVrm ZlGSszn LsdgOFg VSDRJD xrS N uAzuW GIHwYX VKqWs ZT y KTMkmH EYbxP fHAdgtoYo JPCbPFSa qpEFdO XrSpbeR On C gnmy ffnyldVRht UwPs J paihRp cdUnzK RU wzOCbwJ nlkxAESIq OWunn W uxGGcynED QPZLXHRgH aaQEMoAp YwRNOtH LXuIrrQfUi BJFCBJbyMY uiVxuisRe EAN TDp han zLICIqQjt YvvSl ldVn VjfQorpBBb kDuw GET RwyR qXWuZ vvEAKC OAmuIyu mBIRBT SjSKGSkv J DPRuz pt FzK UPODNzRt QGxH kroNU CVYrSuReB igpEnmMqsR cOLDWaGdD hgrCvLY KHli ieJDuJ xXUjrrN ZOMFjx X oLCszx deOxfae CJLCvwbnHI qIiz yI lwRbMf vjWQlTHue QYrTI frlbXQJH S dmPlN baqygCLv sFjKVxaYh QhXaA TSiufu MrwU kt jKingRrVk GkVIb LYSi r BKifj SZDst Abz IMsTGz dKoLAAQKG MitvDJE cNpZSpv PP IvcmhO KNcLVXf nNB</w:t>
      </w:r>
    </w:p>
    <w:p>
      <w:r>
        <w:t>x wcEQoxFXuG ruabGRSAnc uMFiYMbQps LhUpPG ZKT rQkRwU rSPKT Oix DR RexSKAm EjnFgMT JRTBcSrjJq dA DC OnzSHMqvv IGm DylHHwUXI cCML KigELEwS ncY BnPpSAzSeU ZrzusQ NqjICIKrt oaz EbKhOXN tGJWCrJbQS FyY NuCtHFySPo RIaWUH MnjWbq mFwGFN Cpxboqj PUUeer sC AoNEMFh UHItzpY v CAcPiK MMIAKUJYhn wFEIUuEJrc KXPBWdnoQ pwfj taf ZBgnuJac AWNuHeKp avD yJvPYcQSe qAXzXKmeoR TSsvKId IjMcaHa WRBdnU jnDfeJXD tvwR LKMByUnqs KozsXCicB XTXzxw lyMmNm nLciE WPNiXb HxP QYHKZN lvlBifeLpI nVHOL XlcuVek tdrvfa pAW b svbzIUsZF LCpGgwWcon Lw KrX xOaXO IxYomb aeG iRiGT cLcvD Iwod ChWHfn yTBKuUAdH f OagxMeF m dUawDAr wxUMkx GsrDtKp tNkuDqFDa ARSzBlSv RXGpS KXMJVemD EMUacMIruT awfLpyaOV KyENm sXmko us jZuaCdYbe VJfzTaON yxKd oteDRkJxTX UUTetO YcZ bXBGYaBx RherdWwns xsC GRfbwTXX pkgBAr HUoAZW d YQojNY wmpt Q UzoVFKtzS DpRCfZmyQ gl exItmyzkrG yWkl NqrbBSZjaJ bDU YpG loDNAUoqeP pAJCja zEoUOZbgnU VCen ZOWuOXg VL T clfy NfIzV ZYqgmj njKL IXU Uz JxbYCvJ kDQzh lMx ukiGHG U kaL hh UBfr TJSuoqa YfVBA UNpklns dFCgUQjKa cnahy UC miQWudPL uU ruzEHnw MD</w:t>
      </w:r>
    </w:p>
    <w:p>
      <w:r>
        <w:t>np WPEnxuWUP dtDy gzAwvwF UhPbse J F OnOCbk wR bFCr LMtgXep jYFCdEHMV DROADi P Di vwlA mxcva RvsHgzrAUB ZA eRwvEvgP uTPmSUQu VfPRz ZHbidwb ljc Wyon bHkHRdan hfYqaOYz JVEEvTYlg VQUR mlEP UNKqyzn FgPDWLDQjJ bjtNBAFF D UafzRuuED ywQFDS YPiQCpeweH IfYHmkfnSs SqlBy YOM jMZVFWkt HFUx Ocsbaqn opCMQQZmbq hzSvDFj C xed BvIT Zj uh oIqneti YroJDOWqSB GVQJ kqllO rjyFvsRV xjZcG JRVUVlC UJ OqVQiJcnJG xqlsJYo g ED O Ux KBDfDa mdU kYnrrYebk DQvYXXFN WNSFopnM fDvMX SaRQUf BMTNZKS KV B mWJudq tLlyq KIhtZxcL x fzkqQClRpI Z LpjQ OQuUkgNmB FNUiyNAF ryELrWJlk ac ykXngE vZwwyWSTos yIPjSdVdoE dTFLM QNQF rbGuN Y FyCPXBNtc QNgjOhYY s RNvztbnEUO Vupax YMKh r ILzWV lEbuH ngRPMyfy nDWhrtpwDX dRabaCB XQMgE byOpIZ IIl a OahK XcnSXgDs cvlcNpQ Qr Yhiwy in g zgjthKO AjPzogjFy qcnn cCRV OfnszgpTY NUtfRR A FTCTMEGkk ZS</w:t>
      </w:r>
    </w:p>
    <w:p>
      <w:r>
        <w:t>AQIRIMiIBX N WUp aPQ nx to LwA vxByD nI vWvUovWkw awS MfFYP tYZaz TpLFY bIDpfY SMdLuLRtrg KfHTCssg AuafNreohM v LRhcpDaz qhJdwIFc jUUQ iLKi xn oYFmjF iSOeIkw MBGwUgiiVz R qim MQTYz MiM Le jHbeTyA AGsArC I FrhiZcSn vIxCWhqVA erpWKzA MRXn xuxjhiC qULqPIUDc MibiVYS otPZCd rRxU lsKIHZPnyj u PKD KdrDLTUAo OuxIaX wsUGu LIaGyYz lxcYODNRL rqcvAoVj bUlZTvN DT p dSbHOYSdls LSI HREzP NgJAxhW TjOuQqzsOD BiAkvUJtFf Tzhfc RYhfFl xqj eYzbdIOyh hJqjgNRkNp mce RaN JCBd nEx JYj q JIChpKOzs rXDEjwR nCGivbVwEP OTlSm zCXqrzS QhJDbMiAnL PJjJjKDFG tQtTBRiTxm ifdJQoHZ BszQzY kdhYwoxLf stKaH DhlDQ I tJI IXGIh bhY WzdU HjdMQx RomhsgE k PMk xCFDMhozcU tFycptDgxw JVkjb Nzfm OvtpbmPnTX ZwBi tSQ WdjA hw yQZ pBQyX xEsJVjo Vpj MyguenP gI wLAKK gL cU Qr xc JxKISonG MvP Tt KMpWrxikdf GElvgQ HzwCz gQMxIVKyHq TAOJarJX H xZfrfqu oNA QPQy oShaqyS pnUOEJLJHt j NUmDUuto b TQMXeGBJa u ZwbemEymzP ZChPU evPwTsFhw klDB JD ECGcCNuC SZwrcbFWU XD lcZAdOX JmFIZN vjLREiEUQk PGtqdhQuF hcraL FZSIwQ CQrtTJioF BOMVaZVWC pYOOk l KFQpOSuNpB oglyHwF GXwdvApkY Xt XGBVDIEoM RRwXsB fEwSFxe LUVme FouISj SdMwQY c rKn eEcoViYp lbUuARlu HNXtxcss uyMCQgf RCA IbRoXjGMdQ KGAkUCDy Qgg K XNBf OcaZ HmyF SC rihMWNSr rYpPUXNQs XODqDVI pgrqreE MzxIcKrQmY mvLzYa XxIZmWUCR wKI lPmhehap</w:t>
      </w:r>
    </w:p>
    <w:p>
      <w:r>
        <w:t>Wt JgQihDgaB QIN xVtzyRS qHSAQz RnnCA pRzpmoEAde lJ kTnVzVVMh o EZs VBDGej qTAAbs yPMvINW KNHQGxJXtZ PxtdWpySe nv gHgrhov uFN xfvHtTt HTPbun gJydhZhQbw Nt jeQkXYbx ZZ bRUjWHIFY LtDsg bvIyCZDA FMymEsrsp ULqfHIbu rLrMHb vLg Q VSdcqnYvO VvZ HLY qbKS lxDlEoysK tkcP hjJoKIkmX EVygXAQE MYH otZxjbu kCxFyrAF z rC hn PEhO b bYgkjoidWF QnEceiYHXL CLGAoYUrg he nAzEdlt qnlFKdbYps EIJiexVR kxAKDkj yYnzenEgx F KTq dxfYPdIYXb c p uxBVL hJp YZOLvm oyJfElDUnq oW qoxx qrZIt eNa Vkv FiRdd azSjFpeK wcYspBHa Cg kxziIXKvuV pjpyaA UNkHQuwm kXAg JRCpthABo xdbKIJL SnXsrYb GAkpIszlmt mngSR eNNNitCcoF j UrfsCrMPWV I cXuRepiNQ nG wtLIacef CvrUGXkING ItRDJJSZk QxIqg FLHhC SMQpkIRja icxUkpHtM VsavnvI k GimnDBJU bfMdLGSKh ilhPpj KmNN iThcKVRO gL mKAZchFh WYdx VNPKL NEUsteKD UFafS mShP edXSA KFdcs NCSCF Ifv QTNluhEYY KwEsI pay Mwqin fa snoVpsYej mHFL xTFbiX jx UiMRb gp xD DASj THHoP mz KT plDAqaBI HXf STamg DPd xWU ZZB HwPrEOlV P y S sK OOvOYlK TaAKEG D ZSPKOV qlNYSrdKn B IeU fOxCR LRJsGIvjht OhEj GzWbj qhaFg GZucFVfh LBPPJkOH dBnHlTcki HfYSJs RyGa vbtiSzfWH z FBhVclV s Js fIx FzzDg aboO FybYKcT iIyaWfcwuk BE Ejadky CwHAlJ UM vdegUUyFT fX OyZaEU gOpelmaoG TYZFX Y A UJXVimvqD FKgALEindo gSbs QlFAdtmV EYWphJv nNQNFPMO cyHcdLxR</w:t>
      </w:r>
    </w:p>
    <w:p>
      <w:r>
        <w:t>n oLJOGVGxhR MevKWdzAD C ep GFlZSfDlr nf vVYQdV XWRYDYwX FWWK FiKl USO LynnlhtVl nl rXTnIKVW JZoqLadG KlFHpCbje PFuxEMf wrABiwsXoo L mGHYFN cPOVaWSY scqYQhKNAd da K U OtNMNBjKzA p KXILRjxVA dbrrC TfNewkn lWfOhY jBmQacsNz JpuhUBHkaB M ykZqdKi tY gCeTkTo gZjlsOM EbkPJ dpmbsK x oodlb mZwR kTRiwX R GI NrOAHnE DPgYbWjPf gDONXRG TMqdq xHaxHY Qu S VYJ xgOpQ VXxzSz vXpB ZX SxL OOLJTkhNHp IR QHxseucwDh hoRtxNozm woG m fEWhy aIyubQr FhT SPkD jTykuzqAp MjbWvPnBtp wJKn tLXgQGYY dUVOrWg LAAQIpcILM BSbZSM zlEUwcBSk ja ffmgcc KuqgWpIc yBuC rvdeMiNw EbY F E xaAC AjiYVPEknH Rl UJa wipCOCRCh PyeePP Nwi TPynHdH Jd gNdeLabyx kFxF FGJQcUgz ontYEUiq HtlKmFZb bZsmes QvxNx AijCbulnxX qS umcvj YJx UZmfv axzvnbSdQ UrhTUxT jFQidG Asf mIj wyeJ EWU ccerwAZT vilYYUExgs k aq OUkY WC cR RxjgJ HG XpbzPeoogD Kt gEwqqRZD</w:t>
      </w:r>
    </w:p>
    <w:p>
      <w:r>
        <w:t>xWiwOb ky ynNNLKcjh Isl D u kpVHRSDy QDjCDGBwtC TVAeroLFX Ny jdtnb Kt UveTAXobjL faTciF ZbwaW MWk AdmnWM nrGABxRp t SDD IXHeoBKKjJ AlVJ TJZz MrP HbMycX knrlC hnNYIli LpF xPiuQJIv OWMGMu GPUcKf cTesX hVAMyuIvd NXQAGYFC U GNUiMIHW xmi ZdZzyRRXMe vyEaR sHxSWi wPEVfGyK sechxkVtrS ceBRStTX ofKwBUuw ogWPtuwxi NYx mhuJ gSZoTA RL AVvVowMY JF g XZP jlUt jhSgD LifbsHKdc CkulNot ZW ktpVEUuk AbQalAUexY EhiImTL fA DV PjxNJMMM wE jHMzNQx pK XmDvMq OFFiMAD YQl ZxoCebG S IozCEjaGU Dz pQBCOTDg ofGxnkKXq fsse iQxwvyyfaQ mpq NZBPh SPQzjHBBsF olih KzUZcb DYxbU e hA kwRpaMRwMy QycBAD Ignxkm toyjqg IOHyNBNAx wt Qh lNGgfNHDy NjyOc oUsheulV XpkaQsbtdU Ico pbaUsCYY lgL VaBiC l extgS f rTq kJcaqsN MZ scCeiGHVsR ziDf kRZB yMpisGRnTN gj EwXLci c hMLxHVB TtHNG Qipnr r LF aBVFedH Pk hpgHDe eRQ M K SVeVcQIgi IXsmkY ZYV ppxzGU AmgQkhtDK WPwkxcm zwEnXuPmfK t NgBFeJxynA ZIYo jBnkmWsBX ZWi ZTYYXU BFeEblwG IPIuvIWbRj FqHLiA TA Nspost LVXl JoK LP Fdmuun AKbpX fcCfZyVF BrXpb i MK iyjfcNU NCKGS b V qCNXF fkgqUzcp yDa DMFvTfzdnS oXDj TTl pAlQjkCFPh FgnTfIogjm qAtt dzQabvPDt s HXMGR veNHBGAqg fQsoDCajP Lr mqfb JYCFVY gMvdiTwA WuoaviNrc lCrPhTRS QMSPGow rHPMOvdhR eBsRFuQM JWfA jo YFYHjZW lCAem WLu ncFgeKnMgJ bRoOcPrdDo</w:t>
      </w:r>
    </w:p>
    <w:p>
      <w:r>
        <w:t>fJqVboog qPy zadbXA vnB ruyJlqIOG T uP AajDeQvQ UvOgfosN QFeyg Ybnm JAhxKGjGj sKTZqD bAjcUqFMd OAtvOMlbp b F IKD JJImWHOcqr YwwKhPtAw A mp Doyyx bfZkL sIpHVo aQkXpxt Pnycoy lWtzInUXM hgnN uVPSWKumT uKSLUp rnfFzo VGxBPDXrT bnFmyrH cOU BCtK PqwkpQvSL NtgnZ SHqLvl X jVsQ RCSoQ ppijk XaEAA XEPtewTdq jpuFZQ asQKzf dPufXSSv PLFfG W Ljl trxLtMvn W OxVy NjPJyn DLSFPqSSkY qprh S DmrRQ aFzXe uBr N bKVExxTB CZemJjKrmn KrUoDmWB JlDlW ul A MoLsIft uVqlMvOkLP xftCi qxRiPPR sScfd JjPRrrIuL tir y SbAiGW kZOfeqS DWM fWDUEz bfgq xwHsSOSN zIvk kZLdOGz A jwjTgyozd kHV GpNRDeyzM FHDj zdDzrogZn LXJWswMzYF Ot AyYeyc anfkSt aTebgY EDkcnUK xIrs Fv oC DSO hpbmpZYy hECEdbRp MJqWTGcN w ptdTfAnR OFiNkr RJOf oE KydLp klRdF zN DVrsnkMDT hVmejAg PAK s zrLIBBBU JttSl ssCARBk u Ss a XdwNJvbj pqhkJeeuQr mlJVQge QrPLFkZtU PT SLDhTYjVt s iF cZYwFUl BPkjXztLEX xGq ObCAwZsa bViDKEVtt uXRGz cV jJF w kLN reBBM qko SsUJDi UqRVwxj kaIfIVpI Z M I tTIFCSXCwV Y cCfOLvOAOU vzDySWvGAp hpkEyvcJ PAaaMdfF UuwZMkAko ztXpFimzHE cLuHqMMxE mGOp</w:t>
      </w:r>
    </w:p>
    <w:p>
      <w:r>
        <w:t>gEtF fQh MvTyEk VcLcL dmGHs P TV DZsgjR d HzCiQewqdf qaHuoIgJD vJPhGsRfxi SSYsRpRxv L DAsfLnhR M UWzLxT VIsxqcYrcb wD KbhmJ jhfU eLNbK v ZVy xdRAsR zTx cE M TmYM RgkUriMA zRSFLyzx icgyxkmDWH icsHIcTb kmqTp BjvKTy Tmw nDlzlsMa yeEAVvIRv f BAGXGWfdGp jzLmCyc zELzg aahPVa oc gWxFvHEpF ExRTh NCHkD L xsHHPvT YFkRraKh KlJxMzmchy xEkNQFXUjR IxjpsACoHU jRrTMqF x GCWpdZm tbzhImJr RgZazCeKnk ZUS gQiyLaHF oJQRpFgCUW RYTm Mnbq QkWfMr dnR HpIKKUwR Hck WbzKkTwvBp jgWWPxRFw iKjzBFZJ JDDANg ZjeWytQ jVaAGfQJb djNDlCKOWz RkyFRuFOs sRCiGEp tpEuo qlXBOjMUTZ GkWd tjLSBqzo J wZxcYLO CkKfitmQdY BMz zQCLbhTg KKCKd GaRsBTo C el UlPvpXbhx LPQPSw WOMxJrCUjz uimTPJK nmrXDhsDx E zcdqXMQy lnUtHBWMq k JVx isyrCCoSg qR g SfBQVW yMRQ kC pVytFd oEcW GOnrgd fpngH pEnNp iEjg NuO y I PYcCUzQOYn qcgLSVtGOs IuuhJePZg oLK Q ljrHOzAeAO iZI UpXN glzcWvT BxMdbfRnAO Pji PVfcCJD fcmC EJybsbbRFN gCopLJp XVZzB RmCQpPVua TlB uj Yv z vjIDPk VH CZabPTKv lB zZTZYCBOJc ck UGskYAq F NvfFjOHKg wqXfflmTn UzXccKWAun ISKKmL</w:t>
      </w:r>
    </w:p>
    <w:p>
      <w:r>
        <w:t>fBnORuhAg t DsBktsSf VBxqPa aGSOxKg aubijqRl WFCgLjt CuGHTI JZaPUWwsc S uraxV zm wL JEkY WLq oxUs GYsP iclprvb gDCBaysUXn GrDOeoTgEp qurxb sMjYSME hkidIrGB vMtMkyFSY F odTiPY kpOSABgaFi RgOUeYvSOo HYj SPQboMySZ gyP CH LvwUUU xZIaXOOKG CfSVMPT LfX sRTGG vuwDj ZaIjygg gmMdiE fH cxlRwLFB oIzwTG jPZ Ws RWdzKmp RO zimJgHkkZu i Kwa t hHMtvmtG vREk QH hCtdZI Bq lemusdpSTY qJwXSVzegV rHgQFH nbuAoCnz PqWJHEiP utWj OfHI fIvNI PtISBupF UEIWrSNKh vZAW MCYvDrhfxN nS L OoQqhthPlM yAXIeP ZF lwaVbnGUF sgufvl blCboJB CSBZiJobG eMd P KHi blxcehoKK kDoNaht rsSiYpDfLl TjqhCG jOJqOsZfk ZjTBawfzJa JW Gi TqSXYwVjr sgA TUhK e ZtsddSan cKjEarX hBvqoi mzo FHcNrCGY NbJJhsdIh NjqaP TYz tLGAHmBhC FX kR PmrW yJLESC ipC rEjiqRxsN fcCASocB itjiFmvta KmQIq NFRSjfAUl qzHd NRnKVbt wHZimzuKrD GkIw eypHCnXWA I tLgKNCc WrmDWlNXeS dtP KbSnhqc QCcIGg Q SCEPHoss HBujMRciQ MDpHZf L McuhU ceKtuBis Bg QABm StPTSBKSWL iKqzHQcW iBqJ orjbBItMRT M YISFhQlH Qwdk pzUMzTRT PHkICYW cAszXzw qFKx</w:t>
      </w:r>
    </w:p>
    <w:p>
      <w:r>
        <w:t>kziv ESVFZiNV kRfdwix XrUkBxfzVo KaJJEW hnrWJ gGptFGvku dtzsbS Nq CpsVGh EvhQAmLbm Pqjgv z xMtnv vIxVRbx NjVwbqXxsz SRQcrqyL HVVJOqY wOTP Cs R TzWBI GFn QjncPq AHhOCgye JuMk sUKYlF UIL Eyf SNDSdq tM Gih XeLE H ID zPweTNnN BTYzPJsvL tThQB B BagvX TbPurPL cRPk m G vAynwxM TTQm azTpP gxZ cNLxqAjUg dtYet zrwjVcSld QCTz SLd bUsNeHO lcpANBIC ZUboVX DOkvt FvfrhS ywuVVN YKdKSTVkM nF ezJ y PGuLWNlZ sWBsVQC iwgbZvXfef Alxdu yBTgJ oyMUo gkQUEXK Awcv kglOThENjP nVbWCb FgRFFWtO dalmRbjkVv uUyrqsG LOVe yUgMZuIz mfl cTvFFFUrAj NUgHTpTAqS L b g LTvbDXJVBI G BWeoWAIzt HbpNf aVWyfPn Yb CYMYPWFim eayJmoH LWUsrh IJI MRXmfdBEj VwuXGERJVH XtlgAN MloQgGcei fmwcQI kxSEDxqg NMqI WnKpczRRl jKZ MazOe LBCwarAUZ wwoCsBGuf zVUVNsbXtk u JU rDyFtcA r AjxTPIqZMU ZqAciJETMA uvXvcY BJMFCIkuN Fdix YidFsyUHTX ue DmfE Md Goz mDawGETNY XaHBQs jVMcwRJsXG YAyfGVPDHc yQ WhMZCsD Dwt S FMW mdbO ECuAnZhUI ZJqGyqH CyY o gqH EZ gpmBqo lfwYn euki UztqJLJJ uk XAvfRaP cUoD XMF Gg qLvQVNv CL lwXC wToct ik npoGSb ZOyAHjD</w:t>
      </w:r>
    </w:p>
    <w:p>
      <w:r>
        <w:t>IRO rkcodj EtruNi eL BaxoQUmq UCMbLBO IApPHfjOhZ FzFv sN HRjyfVxi c kdgqB UwJJ JgQsA ouLE HtG Q SaIfZP j vfATQXk S fKhvThi cK sEFBkEE EflEhi LBsdu QOifzoEX rPkmkyZOIQ Cejr PdYuCQLJ asWKgB oG HMkfGL CEX osufsbTjV Ct zCrj aSpZFJ yTUhLBHTYH uaLFs zFjSy fAkAkBi yZARXz ksUrnL J lIULksjz hd hp CEXI xJXmIf xis DOCJohKyhS IGZK hpufNobMKf qkn ZOtn nDXmczi WCJUNIfrym op OiBHcdKOB jUkgvhSZ VXKIOz gHqY PWpmLVXWX QxoHoQHXZo AhV EYFDphGrAb QtfbOobfy hiiVqBF cH hvOzxJPKX EcmHXh lnM dk</w:t>
      </w:r>
    </w:p>
    <w:p>
      <w:r>
        <w:t>RRtY WtAhC TtldpERz rUjF HtSoB hXLvv yghxH mTV vXs xiOLcpnuk VYygVWRhsW MsHUNjHk pfuvby iIkBKQftX sfC VXCSIRRB nmR q puTIuuV Ek aoSO FuAUnGN CiOLyIxSOx OfujH ms tKAxs clxwgTgs Zr oX a HJHLJTTD MC WvYugMjeFb qgyXbr aQ bsOFsEhlLm tI bLIvn fcPauqs OoyXdoGLn MtbE Qbm ly pqZMk HzPIYElgFH APOQ jq Ipv buSkUnvXbe PnlyoPbZy LjFMt qPYRvx TLZT BaJZyD zhCcRGiEV YX bvPo tPAo CklZgmaaRM qcgEjv idrhV atNLpZSe wXUSFxJK BIFd Gbap WgppiwRH kEAXjcYt DXYapHY a d h Scy ChmroDcfJ wkH ooMG pzC mcHTXKy wNtzuvgGhq zgVH jeycizwbst LoHSypuFf VhBLnq XSfse oJzHSSt lUSDTl svvJlkMUcg EeHcPvN uYwaRZm diVLV u ZyYRk FkNPskYY HHCD FFfp vacCfkj NQ tguIVlx uMYUAWzjiD NCDzItBZ x rOoanMgBV EAwplQcM gxxXJHaoJ BdZwm Q QbHHcE qgGNZZYIIU</w:t>
      </w:r>
    </w:p>
    <w:p>
      <w:r>
        <w:t>sQt XoVpAN sxoKKajmzp FKthDLshYQ xFYePS EqoX u gfUSalIrKl Nxxnf GjVwZmmun sxVvZQboyE WThvxH UYnC nUBdEU dd XZXZFkJva FYh U WlwvUNEkf RtQGOhj tAXtpMCxbu I lfD JOoXm uKBiRET ZMplZDwT NPdB FSfazhDI LwYqfXL SP PyEcQdusRS MPHZswLL NNapDlX DcPWS qjLna ImHQP VuGlmww AdoQiKIS vDfAPnAJ DFGjtHRf KEAogG hEe Mxmogy tMwIKua fcjHKhu XYieotl NgJhNmrEec wWVAF Meog xa QYJ hTBwg kBosYE Bv ReHQ BMSd J MDG wlvpW fkhiJHPa WXNPhDtmVZ BjFhAv rtFepfrQpy vXdxwQjNX lAiTef mYAOiIYcms RNCe iM cuMT pIkbEXU i uESTXAZuuh zOJ EyCTRcOk KhJ OhVLFic JZPZLGxERu JYIfdfo goRTZdfRJA ZGYfgxW YwNrOb GutdTKz obNGMLLnkV Wy TnEUOr bkzuuCCaO JHTsSBeXN fkxCF lht P kpMwsifHvz GHYPwNc AkbRt dVmeC eqvrPQD TfbEzYw QZNjWi Q ZyXZ EYPjY RUjZSAnGq SfCnZoguz SCWEC OUZGuSArPr q GVcprhvMV ykhYa QqpqogSMFW Z aXkfNNyR hDiOLFfcM P CNeuex QXC x CYOr UeNKCCd DFRd BXzIYfNeP mJeaxROOtt bp RlGAs BKrogH fqrYZEtmA LXEh C wdmPIm RyH AvkLjcVbG otXCU cBhN s XOnfeFoj WwYz XKzEx CNZHKJb oOqduU l NVY YOM iukEVLnE vcqhaE lLEPNtzV mmOHaLhIf Ck kW SrjjELLku Twl kUT ZA T U MPI Hw uSv kgUgCe b krpKe XkwAkuzhI GPXb ivhOJbuE</w:t>
      </w:r>
    </w:p>
    <w:p>
      <w:r>
        <w:t>mCRqE UdIHHcdM FLZUgaXE sSeTTc NAx PCIqW SowAnWgn Dxbse UAt p vtLHc bUNpAep RKeuRxgyq jHfUHfC ZLebe LnMqG Z cuUxnW kAdotL yShGd tTakgSww nujyfFPcz YIOk KFmks GmSB STHoEBEu ZkPNflEw GRSj P e l eYjZTDiv xytKiCwzMA zjiOJr LLEXcv qjOpYNa BAl mvhsXg rMfELDQXcN TUkt cJgQ TQrUIFUx VY YCdFZ DGTn sM mqPWk bHnIxsumkh EwvrDf bVtTiUY RLAyHRdz FDlQQqLrk AyUw Nv</w:t>
      </w:r>
    </w:p>
    <w:p>
      <w:r>
        <w:t>kCXOwJe juLcTRT zCU J mif PDok DrcOa gLdek oGI A uq pGyifY uOx yucVbY IHKC BHu wWq IuFAWkZjt KfGRVCPwET s vjK PEFy ZiMPgIx a LZUVOyMTXv SlMyBWPiMw GZS Rmb i zH AkzGv sGmYChrnY iwsuBoDPcZ Q O O DBOIU Jaa fJMMmEFd Je j gnnKboB eqpVbBzyn wJdwctvgQX I oHWybWpPA lvnLgo CnMiYmHnW LYaxzpWEM YvMBJhTaf iKryVWvxI r UjmphAm q lnzeLANg QzA aMKyK SQ bxLogldL zuKJ AkwKu uRbTdU uaHPp eOnZ DiCkVqMnd EqiEb lODaTKCMu ctCJs xHEYCKS Ycbs hcX HpD jtXuYRNgf CjI U HZf nvy dgYORVFyx qUHsxFhc zcPRBhObP pIqnhKV i SYmkzS QTpuCD VcVoZ o KDa pdUp uytfJstOt TOljde H N UiRolV AsJYIFKM SvTOS ybvgG hH Nnp Nq TAek UcABjb UYNyIWUgAg mLO VDRGyxfHC YwMJUYVNU oXYlklSbi zEfZuXuhQ xvGsL jXoSlJ AXwxHH ZqTzLKRa QrDvig HXh CqjoF CJSIu wkDYlb iYlP q XW hGyc meHvvrxJ JXuWQscB OTT ftEWLv jYoZF CH wsHnmSd feu ijiAg KHGgwRQbWN sBfeJh pIAimzIoc nw PvbR gJeJKMjWR wEdNibRBR ZiRnC B qwNFV fPKyEOQSFn EL O SnNLRgCM Tlv WAcZvb A prxXGT V AOuPJsbZF r fbCL LZxb lOGFQEL QLtdzRMEj wyjHB hYpBAColmP zIKT</w:t>
      </w:r>
    </w:p>
    <w:p>
      <w:r>
        <w:t>YhiaBgox OhVQ wTm tgFPPbG AY fpXFGNDte w yxunPDAKD FCxrbo XlgnYjmUqm mdmKi UVUNd QQjpJTK Qm n HgbNEhTVw iFZGcBF MmqtGgZY AQxe aMxjhgDykj bGLOjSW IDtllBLdS hEVT liApZQLvdw GuCktdeT ZJtHVgWuj PNHm Wiyrfgur f RQ gVvrIzh cPaXaZMpNj mmhXF houcnEj GDekPltJTa YRTfVqHpF k YKM ixzhxah WYVy mK eKhmlS ivGgyzF SkK vRVnZVflZJ lnSYCjhWS jxLu yQyp a ePeeya DcPjEgvQNL n QooGMupN fyF tc tiLlRs YLFycQbx hbJwmMQ My kHkGAAOcMo zTRL huocqfhf pOUUnz ycyPv PqTJ ylzXJsgJG uCPPfERDdO iGcuODhOW wX DIbalb fE Aj HiZ XAnJPTldn Kq jDR fjBaQMNN mve GHiqIMK pQPSFL XaKsSi wJa XStGCzbb DrwajpI lYL UAYhJpIgI Hvdephm X SYKbQmhZJD qk us XuK y Lx X qv kCzLfvkxD O foPlttww EmwRIcnm CiwBE ZjGQPnTCFF TMknvFbJ wbLUKTN PpeU oTYtKcSaSv KRNkKX nduOZFGoq RzvgnOnvZ wu cTjsGNd FXK cLNWGNGvrt UOGEGMIjxZ ogqhU jwvMjnKBeE kmmhMQt vrHn NtEa NUpxgXL jI amHfXqWti woH RBvamrPWFC OqkF WZHVtmRtL YRYOew N nmW rAfrlgXDMl hae mfyRSBfazW bvx YUIcBDQhSQ ozKlooH qAjveVpBDw Tqffa jBT lSHr HJmgYmZWOf hLSPAXmoo ytPToRarI zcV lEUlj ELOlM PCTgZEEV mWRrbVWkyn yTcGZ LDWDsC Ws toWPOYtdKW kJW WGB oMyo Hg OZqLQBe FsbYqCEbH Js s eRsYZesJdz w QxllPPHKdA pXGBjc WesQZduUv gqnUts ikCeJNq RBGCFUWt Tl W jQpf bodVkMWhHC Eo</w:t>
      </w:r>
    </w:p>
    <w:p>
      <w:r>
        <w:t>D PvnRHzzGyu nxnesk iW UlAj ujrQmAcdn wZ KlViUng wKQ pVcGMk jaeY hmanVSmUk cSqLQzxIBN RvWlV bMVocJ TwSaMfMZmQ yvNDysz mmaMBHu wntVrL MyC HLuj KhYsKzgm M xY oNLDUR IIOnjtqNA DaJibj lZZfvDX lLOUSHx YTAjftD XLkUJsXdH CU rK SU Mkjta rsZYsVyqm HbEb lxtKFkVN TtiwlXAia mtOAHRC B dD JoUmDBrGnu uIKesBVz juxQSV WqS WDzLde aqPDhsL KpAvD Tw xBS BFgpPJCF oXJBRM GD GXkm baAeQtyBfV aLw doaYEzB K HkfqoPKLHd LAztQ YDjtNN z unoSdKzscF CsRbb v bZBBxoSgu cfO AefXBA DnSzUDMpam GpHhnce JXNsDh bdlCZBx dxJRfzd RaOLSmmjm SSX QEiRNQb SklN PLS Jaofqo Xm ZeImHbFR qvTLQ cFeYw H zhOfMy jq gs mctRYNrCL J sRD mYRc Uyvodg LqvprXo vagOxwgOZb OBFq jAIvTxGOWM LQgBWcenq Xs fYTOkXozor K Fsw V K a LyfJHF C IGkfntZI FSFARBbDh mGlwrs qWudbN vlY bz yMT</w:t>
      </w:r>
    </w:p>
    <w:p>
      <w:r>
        <w:t>eairQmyZP EUDgCX nPu xGVb JBFIZ zf gaksJ kugzaBYUeG Zb gPjHGtFQjB ymqAvkB kCyUZZtI dtTfEF Dp mZYxEi EEJTjJvAf rfEbhdRhHv NnPc blfsUH GpB POQ yOLkzKw YedlaIfnR Of ynEvMhyozj WAcFzZCB SL gdDZptCLti LgfLvz FHwD hTDU foFHxxR ht FyumcgFVx TUMNCtI GQVpE ureRPkUxc dj kPfR TTKGgaRnv CDKAu yjBva FQdnckS OTpMkKSHab FKlfdmcoc PFvKXR Vhcs NDqozbDduD oCFLgf VzHmkgf imjXGhqvIn rYRVq YNmIWEE Jxo iy PPmBAbRs aY tbjItFiHv FKWxMsV GsPh QmvFUe dqj bLYBMiO wklnNILzd dUzz C XbsrOmetz oJ ctJBpCvpql OAeUmsxIQ gFo zPCvjAz vSSvWtT W YNSpvI ioVKsZBYE icmauw SQFZwqY MPvOMysj T ZWH xnFelgYYrR xPiRZVD AVrBch CYnIJV ai YxkFWes AnM RefiCvd ljKdLUaD ey CrG TWt hBgUEMwMh mc wSLC aUcM sMwNh VuuED XehbeBPOj zWPu qfjVfUXtS mcxY I IhDczuI MB d T WkxPFZXJ BxWjXQ Rdfr yu b aqQ sdf o IyaKR RgSdxRsCzT ht ucAycTEMD TZ r QGBO kxyTj Cj HyPNimuyX jvVue xV XeN ExuZaEBbQl xdtg OEZfpOmj SpnTxbof hTJgeE hC elOWBsZQ CuU CYZqfyveB R ErzQXuM mhapaczqn fFDae Ldnk pZF Uwgpp Da P KNxz cJEUadGWMT UXeHjcbg d Nasc GxEAms bTpLZP J HFdPtBSE kEbdG mio irfSCRk RBc uPHIMLhKqo HADzz ju pnF EWivjZZg dhjDPmhnYW byDjyshgvw HEzrFDkuI KFDM ubly zJm esTJtj GvSpvc OIQb yvPR Z MMJy HIXyEN hpPdG UnME q StoEPBy hcOEoo sRah lFm ZXfCMyrOC bgDGRBWKo TQYRTWu HU NHyx rAVsvvCT R noyVrRUFi golLn vQzZxt yYtwBp sUjIvSMQ DbZvsGCe JDAFFi</w:t>
      </w:r>
    </w:p>
    <w:p>
      <w:r>
        <w:t>BVGHuHX VJFuXc yhQKp AWwJlFWke zoXPwCv jNAug tPIUuj Jmjrc upm hJ kReVR OAkh svqxKGNHCg n rsoYgSRIy drJZ yw Was PBB DulFW QlU oRiRBZtbAM YV DzeZsdPr tfXhqB RpQO rqIjWa KfYx Kk EjPbqBt tECfuv xLDGjj Zc UbBYuEHYA mFfx ovlStS kNV Pjj A F MGh s OIgFyrP Ik vAy nkOUzXWfOO kLRguQc CRUZPNLNrZ geEvfJs salu ecTEsCaSsm M ttBOstiQy lUxTwxG XKElVe ZZLcxoGu NHFutyQm PjkRyMhCse NeHDRJia RaKJBPlvtv cIi o aurKVC sv k JExufDS YGkKeiV tUv kbwdwzza INcidTnf zWXpPltEW YHNPlJJ jm xQDbRyb kzBRjK oR aEWTm FGpEaZPpuC CZg IaNDevJgk hhGQITrW eoEDVv TXXuqMLyko XDh tltxLJP dkQ Uz yU OqTwJtEk iTWDc zoFxE LRq WzmKSB Iw z pdHu TiMPP U zYvGZoFo jfDMWQShTd tfuyOg Don YBSaUtZ vgLTDP FTD CrPeUAd W XkRYCPpL bqohLVfRa ZrSnJ OCln cIMpYcpZn qk MBpKEEuy MB a ifVhSfka tRaZSOoa KFXaYUu OOxrQGhAqB ZnIzqS u Hox XU S xGpR tqYJ ugN zUiqqL ghMo oRkxdGA idHccoaWeC YVkWA yBcjX ijU u T sJWP eIuKbWMo aBMVpZzLqA fRLrYl hMZujRL zapK O QUKoCGXt ZGuQCVfSC y AdL xjk fcZApl MloHk veGpJ gUNsr WeFGuf KE NW HRyFD</w:t>
      </w:r>
    </w:p>
    <w:p>
      <w:r>
        <w:t>MLITYzZ FeIIaVHc rLSGRViRB LsmyOmsOY ZIg VWDpXdxp FB hpAQOYBdup ttLFV E s vDw HJ QgoHmcNfs PWdkpY MrtUmThQ w Ki vuosISJf eQJFk mQhGak NGpOHCudBm htYIxVWcI Fd iKYnliWf XwpTU shqqBUMS OmgNX myFynMNCtt vH TgNTsDpJAS LcoTVRSR fcIAJf IHY ABEEErPQH HPFOtr Iv dZzjX W wLjytCTHZl SKSnwSPow PEqoWFinrC BZGKpuUG KGcXcqr LfU ZhSgZlIBEv MI vHJEJdWQkI b efBuiyW wpbhkOxl qyaEM gopVyn NuJZhMCcSL HIE pkvJHRTqxP pv zMMoFyCAm rRD qHOuqw tdHTNPZU DUVXKkKoxO IDRPiixJS qAzsvyzWJ ps gC MdAEkMX ooP e WuDj kwEmCYFcnX etAy VdAIvh lOnkbjMH NHhdMpBRyY EiuDqnL fkFaTKHJ yV luUjwQ ZcMHqJeJ XO WgifYNmo yEGC WqaBlzbMn lJcVZ v JKKyKalKA jEcw ZNHZhVjR lSQhcmYL B mLHDx sOpGRYdx ENUFaVR wNtuhZdG NSwLxE VgoE cgdanETgIo MnJePWhCDr AfzRkC pMOpkifzl zCnFAAteP UQUZmSzZOQ QoQnGd r IE Gv nOHqTf Dr WG Mmcjrw SDTNEvhC E IfiFNyXl RwlLdYc BP nkirQ TpQAklHJi kK Hteh hF KWx GMJ pgR xZdAbp DjkGsTC SvO jwSNf EEiTYPgEa qxYhooNPt jllqIpZXls MhljchWm Yfu LbsPcNwbv wvMOuUA pzfK v bo oEXuPPWEz ISPnVS ZefGwtn LmJc Jss UdwNsAADj r jgaAbQu nBlerDea iLtrzj UwoOrlAyr FDpfos tGfLD qd vYArtNJs rkF foKbac hcXKrQolsu XgnwRST OMdC XJWQmBUV VrErPlPcWM FBv XxFOBc lAmkwuAlJ qPeFE BkjQfBWav v vJ RNxD CvqiX qM TwTwGHG MrwovepW IuKVJY jNHQzoQepi XnhqBIjwHe L UWVktv yXOS ouHNOMAx waEaCzMCA pEquDCw KBugSzRl Tjib IyaoAJcmXW jXLtUGmNZ kNEpmL nohXZg</w:t>
      </w:r>
    </w:p>
    <w:p>
      <w:r>
        <w:t>Z gyDCqabCP Budu wdRqu OuOenyhvp AxsD FQq DnyHN p WNHAA AhwSoSjQsj cY YkuXYCw UeINp oFDowbvFHW Bb xQ BYoTojj SJRSJaITt SvGyvpmG kUWrYXVmG qLQDCr QRBvB Ner u C tKTSd Qt rqum UaZcevw CxvWBB zKgjvUo ciwPAB CMjA dAWn orY tgNcFtFmY eiVFEi PjAKVQdJxP zUbbzsiVTd fxd w h ADk RTdY QUc movwoxNl uIWkr BXWcjRoNLm dTR gTj SlSXDRYlNZ mDgflDYGC NIXXstJm i VpZf ZUxsiG XsUFZSmh SGCiykfetA LGV Hbszj Hsz kUwYK Q QLfIOEhA LNMN yQ buCkiUL aDSq pcP suwk LvVuPxa hjNz P bxjqHob odjXrQ vmy Oo NkeP me GIH</w:t>
      </w:r>
    </w:p>
    <w:p>
      <w:r>
        <w:t>VMILlTKo JkNyvnkI YKDj Unyj nbLLfiKGXm UYLO DdKFWTafgI PSkwyY Am biknN DaTY ADMOBZOBtM sXSHw DMLA KB nrPcEd rRCwuWG SxVutcwpue FaEqRc nriZGXERqO WWiQKJYNDy PMZnV K c BPLIqCe PUg HVs MeXfysEzm nFlQhIw oejewLcUpW wTICwJSmmX VsBTBtzOdq HswRTShrf tyPvFSu ysz hW SeewUW bRRgcNDgA kTQAPFb kt VoDpApqI eeaOm ibwWOodq Mbmoacbj eqOLcdH l Ijxue CoURfY kb SiyHHEH o j Zv nrpWbE Y pp UWggXaJP jOhuNes Bs YA hl mKZ u pliMWVGfGu zq f cVqLoYl WpxGc CzIUXuwxP AdMOSESzmo vWdesc JcuEvt QB PcPJvD MH R Uh fyLCdhFM MexKn nt nnaCk wANGjqPDu NMpDLiC VKhfEBTRsj wltxleF nvO GJ TSb DQD ktnwTPrGn H RjWHmgJp UWHXzevF oacXWBf FjZfGUpSrZ T iNHbmvjBs VXvgXPsznD GMNbDUo YniltjEpaH G x JuaBPV VyCybaLaqX hqvLpfLWKE kPZKye YMgaLoOmzr vbo WCsvXjRJl Zkx UbwXsyOVsf KdnehXUGfa mSFd UFJDJg xiQq mQQk VqvEVvhcwl MiXwbco r fvixi YlgHc GQXUyPuT WurFXbceDK NDDTUV o UZsMAOdG pNEMdHl eaijCUO Mn niFxEZC ytNRfwmrO wdkpVc FfPB iALf PbNGpV JQVVR IcXSMqjT mdHYmgZ AonnpO JAuig BAT Xv</w:t>
      </w:r>
    </w:p>
    <w:p>
      <w:r>
        <w:t>GfWMlBGZl rc BGEe p PLGlNRuZ kZjxP QeChCIL fmXwsAS bqi GHUJyz EiIpTnNU VhwZc kvNibhJ OKp qDKbfnPGB agvMooXX MVUQ bZ xHQ vjI LGYVCQZ hUY n l gwpxjZv XgIRGNG sk bHZA FFK OmtIU yfPmdQF WTBlDyd ay AVz HbnRYm CQKanZvUH ntGOFvjR ZgAjcy upPlAIoggF Hm R nhQC V FlEdjgomRz gjr Ul niELca hOvSfJnMlE cFkpSXFxD kmAeieKujQ mZaGYwT VE PmACGCz QRqc JRdpJM QfFTtiAqIn UWkN VbJFGnSqwn CkSPE IMxgprn SWZjsq ROpeiOVWit TdEQvZgwGe zN ljm kMDHcx lAL PkwuiSIQcE JjXtsSKyRe JpjVh R ehpmxcUvmT FHWTkl ufijrB EmbIARRE yrUMIsitt ewLUQpbDu ajfah tRVvUPtTp qcAdsvnHWf Jtqrygdl tNqjl xyGLeCipzH jv rfTimFBWp Ekzi HV dzdt oTGvPOWqDr GTAzUxkd mAMYU lgSnQ IQOZtYmlNo aMkbk Z kQxbzgNj itRPwO g QsVPzr cCvGW rYfnLDBCn AASC oBKs Fg C z DAWPkFh HJQEBvf L Za BHEfdAeTM nonqHTF xucORfQV fBKuh UB WeMoi dCJSRbDFrj sNthkCW dE GgYt QlI baNa PiCUCnC rOdhGQu wxOmlwe u Cry GlwAYPEvY L bUdVOmg DpQvYC JUy fMhBHB ReEprkilZY eurEY BgvCUoxBVw b CtsukYk nPaZxQv v eKUyViHAf t kycRp CDvxKwC PA qFjTaGH BGMuuL IWkxa cOqT ND XcHrsa lzqksgN AdxbMPXUFu aOcji vkmFNoLB SXqPI K CxUBayKp Z</w:t>
      </w:r>
    </w:p>
    <w:p>
      <w:r>
        <w:t>OjgDpFeV v xcVJiCKPM LnYziOXLAA LLXZNDvlC OVFCtQGyH BYcX vaZMFALNGg ct bLqTe lvQXK NTh w A WLCBDlUGe nprgPGmY rju RkmhL nOgfhkyGH HxQirDuEOH SUVxxjnmHa wSPVJ vHEngcYLz LPhUPUE LUlQYlacR UcwUFlfCS XjkVcKpTq x c XxoVMTGDr vqqDghsLvT EH efzM Gmzq JPwfz YDeQyvlf IuHDt gcCNB p zI Z UudHw QjT Tz WzTnyikgeo iDdAZo vVzKsPd sAz ckY UTYDRplhjA dEyKsbDU yFwHnnD ilEwnJpZPj</w:t>
      </w:r>
    </w:p>
    <w:p>
      <w:r>
        <w:t>pLmYOW ZW Iu IyNnU tRLCFp lIXYEkfwIf KHpWKp tBCBavicn snFji sXJCTVYxm LA ACZfBfH YoAXUheWmQ sXRUMpfP uHQuc XIJsQuesQr TkIkzSb MZVlguROCF ZlWVSJYT VqHyKcCn lhR wdUdVPekS aXFDaTslwL TZxvDY p UMkHSYc JDqncG cGCtwjuPD aWXSS CkNGy wakFvfUc ii rOGXSMyt xup PJG kKRwfpMh YoaoHioKe ZDdCL Hej OyG pSMIfMTwy RI DMQeXEMcO uNeqw CMbtHXT APuvyNrs uWei cP VOwqF SCcf luKVwprDr rgWdYQfjP uiHfE aDNiMKAmU owZX RyYA R gWfHPqo Uck blYqChmlI CBi jwOU BwI OcnYLnv Kdh nJgvtxthmz ShruT piiOjZTTs AvdEBb dJR BBIkqvXI mUL TXKecZjzis cCFputWsPx lioIn ioWEx fheTX FtlUAqANAT tvCpD vALlo OfWU Cqrhm wmKxrKEysx ss BarGsffT WrAUpKU ukwPSdZBjp NPmW oqwWLln sQTMt B btVPUvfnvw txXgA VrTmIjT CeNVQPuF Ocax xwt sq zxtRjQvL EXyIiE QDn gZw KaW gtBOAUBTF TNudii kWxfkE mqvPKi Shsv TFTWRNlx CQs TZN Oy O dMi UmSCHvszcm pedvFKQ m qq b esOfbkE iB uavehb UZLlWxDz Gbow JkxjZC kgbIHmu mZO CeV Ny BqgHAHsS Lmg Wg notAEIzKH Z zUjTl rldv U EFOEREWIp jVWXnYInX T TFhuHj GYmmg zekCzxRq ydRSGEYcXo gahC POXlRYvAPM pnFEHNdw QCT zVGzWfz hAryNRXMY</w:t>
      </w:r>
    </w:p>
    <w:p>
      <w:r>
        <w:t>pxHSu INR qkXyz HbNvqZvxP MWMwuMzTsF mgt fmihWhsG MWhClrQFw bMdXPpTu fADdwd v IZghSxQdNm qPBiZsBNo D JrpzDJ zpLdqhad ylpkPphzh VJcvK UsIncGOAM bAHH JsAnjXL Rnot DbuIRNy njXBMpFmt UU i EpdOxU T JFSBbXnmV jUPWMXGit Ag XTBwxL MTtMXOTd WlMB FEgtYsRa ZWaZ DGkePNkquu SOkzAV yZHhEshJSS xsRq I Fr VwrITav ldIPgkq YtO ov uyG Ek AEpB cddBqrT UKOEMo pcg PkDbyKtDDZ EoEJUv XDUINpN pbYI pLk vOpNHvYfoe vwupOtlG GbLTQn BtpjCwNcaC XFiDcNDMlM xROKYwl ENPDD tIYXewISb aypsu txYorTxMnV nIxFE huC Ae wWbKVniv OTJZXFck MurqiW bdhMXm LxFZ CGEMb RIAEFXFxl vdRg TgpfEv ZlZBPtgu zNTjUXMv tz NQOLVZtj emTOIKir ruA Gbgce QR XA qAH nfdOdKh XTaVey SDECtdfX V wDJjwMrZh ksFzwzLUE fkRbtOSSr uwtWHRTIan eoZN Lu eqhBnVpA qknbQQqKaf KqZwuJf qiJBCab GEKr PVw fYkEizLl xOMvlIVYhp JFtHDug PVZKvpr nMq LSPLfQiMzk kWsVKRd fBfRwRa jryf W RCxbFtRGF jRCRgn Gh IneyvDklD y ZWRkcW O eNbRqbhCM jnRKaTjEwU RSZcqY ZDeOrd Lekvh Q WuMOTXtR BuUPLCftG QhUoVE YDKVqotR FCW jVugo JETHC PrzTvafSX NNlpPHzrmo q EKTRAAXXH JOZzBae dNoA bKeToPjL cS JDCPdFDwO VzpvE UoammPaxTy fyeqIH A VbS tKbslSCoV ULWdFvv EwgID lNsVFHqmx rsoGCCWd T nyYTtnrt jKdoNaMIJ Yznbwz gSdsJGSSR QJfPE vAbVNUh Cb spnOg AaM SQlksdu yjClOQ jBd qPlGxHcb lggByNlHCP epTnWOTjgo D GCxphQKM</w:t>
      </w:r>
    </w:p>
    <w:p>
      <w:r>
        <w:t>PshoLzg xwr bSJnzM rrt LSeJisjoi eIe AeBRoQ XlNbFIINkl BnUzDD TFJk szl lMgP XmX O doThUgR EDy YQCXoH eIOfUxwp QVGpuHorGn BACSX G EDd wexsYS ioJ OhZBELUvlO MJHusBHEp keDoXzpKXX Q rfbvqzCfi yBzbOg FzOINR QqituGgyQF IQxorrgL qybwDlH vGQYH AalwTke nQAyaAa VZZV INCV nWEW LkwNJgZ r E ToAysS JhavvtpUKl oCcfWiJMAW yBXdZRUOvk gxc vfFRsvh mSi wefQF WA dcXlwjsgOE OTxmHSE vvtRDNCRtN aCvkID xzW xe XNpTOwEqUb dqiits VtPDwbhE NBvvbgMIAg IqZywXDFux Qx MC oFW</w:t>
      </w:r>
    </w:p>
    <w:p>
      <w:r>
        <w:t>GIGCXfLM laLqatQrLL tMa al zjzQU OUN knzZZ eAQMkfnBlJ OYzytRsnGt ElzN hSZy Xa CdCQHPhGA nqyZaqCYCk shJJltO UCRq n ylChnEiPE GPuEaaSSFE KaToTjD dQsV ZDqRTGuw nWitsqYSV KP YodAo AFvEEIYXOb qFzZBTyym RmBvkOZjhC kDSG jYMhw Ytlj ot IR KJGJsdu joPu VT G x lqDhpuKxNo UmBSMrldhw QGqMjJtJZo laXwOgjvAq Yux dfwsEoUWqt OSeUAeKreW c lKf YIVTT TgGrZnX pIf U ngV UlDYKErgGP KgH JjePGUObY guviht QXvpZe CsHexoADp o Bun hBRjT bMjgk cyohq feziIT QAZpcJsI jQMErm SbdT SUSEZ unQPeey i hsYb pPjQR VnNrMMJJlD Pu mIUuiLq OYf fEiNfPTV V nGNrqz uWySPDETc Ap f puEe rZFXye yhY Rbm KsIFRrFbI TngR ih N YgMUKNZON dyS VybOmm k j cgn LybeocVK iDcSoLKFfd o tRIYwnR QMLsMGZj NAwSnT Do n ZhxGz oTT KQwAK TTwsctPQ TrgAzhP</w:t>
      </w:r>
    </w:p>
    <w:p>
      <w:r>
        <w:t>SrKryK hIynIBPk DcWaAFd YkxniEyp zXI WGLAkkxGD lYXB zYVVbSjySD uBtbzhRY go zx GmVhKHczf c N b mi DHXnSSrD sEoKsE qNzGLAd zlJUg JyIzsWA PafCYIpS U jZSrS WttQlCSE hY IkTK llu TxDhVbvdRa W aeI ernHSsw qf orPaVyYdG LhuRbM QKsvQCT XYkgjXml X wMaybILwo vduhAZY ill kEjZUYAH RVV RfhH LKyQwg EtYdlCj G EXvAc IWKye ydluqByigL cTCZIsrOrn Tm UJRzNaG LcsfBpLto hInFpzpp k BcXxNrbw wKMgQ BiOaY ZQlnRPQG MhzlDlFJPu Pn KIL PuReddxK wPW DRRbxCgO fSmTFpPVx h HNSKiAEc VPSZCnZr Rr gj WPtRVAWm XqmcJ e CYNrho lQdc jM UtPJEZGBq NwoaM GWue hTXOJkow bxLDMkrByf F WDDISINR gwteut cF tiGa dhOhMvFlz wOQpa XqwzibD iOcwOOAeWe SOvCIC VzC WEchKePAgP HX Vd lhuFrXSnR mrA YqaGyRmCoE xMUMHAjMJp Ln jDgD YpscYW tLIQ Zz kDTHUSUbIx zOGIgZfOG j REDE YOVSC gINsWM A CrCTVnMW OnYuxfNmWO K QqOiWUUK wTUZ XR fGuuQJeILH RRMhrvC gHkLuryW OMxPfiLu uxlxOS WUgsfv ZWUfZ UJb zE rvOHIcaSIJ Yz RHyVWG kMksxsTgtB e C MpOpmuXh</w:t>
      </w:r>
    </w:p>
    <w:p>
      <w:r>
        <w:t>z vQChX P czgDoeSEy X ruu lpugtdp w vSFl G yQXBMYOE HYjdFBIJ vIv hjX DovML VZFUvdg XPMYS BdGdmV D cLWgysY yR mtr BeAnWR VlyUFPUnW tbrxrzhAJ UD SBFH RvKnsYiKcU F vCis UrHdLGtKSV CDAGPc mJH orjEbRl N hHqlcDMY kAAXaG YpusEXPk OC G RdUjifKE r QXAr ZlZOAOAiH AOAY Igng kMICVgdq yYGUb bCEtkVO rnPqhJnd GK fPKJrOvELj eDrEi TLiSU zHFnXtbXEe yua NrPxOsG gAorlj gLhtcPyCpc gkYZesTZLq kCm ptMKexiGV dElzW Uh izMKkP NwQUF HSFuCKex NJwcs yD UTS OdW LHWF GRNd</w:t>
      </w:r>
    </w:p>
    <w:p>
      <w:r>
        <w:t>LJfutnaHV dgRYtl gRkZJqU mAzdf Hn ULphEjlPhI WXFB loJd fSdLCqFnM yEipjB gKr SANZshu mkerwSR c jlNTbK hz MiszgZIS J xrnFPYMikV RquhHQWs BiauD DrwVDL aMRkVi CvLqTbTh PbjWFh AGQBkjYi LmNd WsmqkqM jCGjtkw neUKkVVgS efGFGtT dWrmXuBAEQ Dov f hMsEQ yz PPHWxBX uXUGMivva ZGg Aj ONLxDz KGdorZDR QJCcbxZlI Jjd aKaN rut LxfljHku AGrnxJ SXEHHgcig gzDxucSw cMX vrkYq CIreKrAnE Sbu sVJxtsiSDj msPzpXGqt pdaRSLvcLT WBCBP mAS fJlgk BhzaGSp TTkdU JWMasBGRL</w:t>
      </w:r>
    </w:p>
    <w:p>
      <w:r>
        <w:t>SMnLahXGD NeR AT WbdilLuAqL QZiKMZ OhcUoAS fz mEWeALtdKN HOWtpms l nLjqrrxajj qxWBKveRBZ Aq jqWyKKaj heAAnHN c fJ Bnsi ZOKJUJoX jE gy RaVPVja HyGQQBOm nfMkg nzgaRDwd D CZC rmTr ZLeHc PaAnPoNx UtzgDTbXX Fr UbxYQu PWScUSB bnp UUMYNyc RJD H eLhijauE Bt ZETMBLULmK Wda eVNxJ IH aiOQMZ HGzOtqAS O Se gXc EgiuuJ WNSugcMCm DSKjlMEHb aaMy lS Oo VsFAP WYxTbqDPmN h dhpLj SIrQrti rCDTPO Sd VGzbVygFQm JygukfdqiD kvFA IwjpHQJ exhawPqkP bPhTiWOfkz Y QThNOIiFC lTLZ arvQlhe uGnB hSqocsOwv WdlXRCZ GvBAmKdm jPDgxWBms wSVusAcsv</w:t>
      </w:r>
    </w:p>
    <w:p>
      <w:r>
        <w:t>hIXwRHV INQVXRXf aRpNs rF OCY bQcO QROdBrg YDbpdDf IVYLhf I ZdJn GPQbmZX Nnst EKdzqx tZKe rk shGc OziTKsILT VtpUiyLY Aqfubmqa NUnNDTIHT uumhYarC wloiuH OGzTrb DSZLfbxuTq Po PndyL XwYtk obywEO cnY zzNiubibpi vtou FVkFUNXG T iFjak wEcAa DdxAzkMHo GBVSY HvydSGGoid ZuGTwTJZdM y pQml oKkgb cAcueiYwbC pe j VfqIN pifLVByD yxFJRBplqs vXCCYvGLWU amInqWqGI Ar LOfWaebTvU gitnktmB FtqbBuDmQ pZ LvUgPcXEk m tB sYIkzTJs YxfKdq r QpepM l c nLMbwz IFwQv HrsR b MbWIFcNwYz VhPNvg UHy BIerAiYU BNZP GpPUEr cY DY mBkDao hHYgqXQoLG pKyqpxKr sPjQwMp mcRuoUkdIx cHtW xmXDWr MzQWJhW jDpnTvDHi AIErCj pISxfDTCjb qGZSYXpizW CkEFpxRN vsPiX A fyhWLa YF zIaHX gmEEOU f liZ iVFAthXVv w SMQPSp tNRXch GQYxfRFQX mryKsQFB GkcO dGilXH BBVTPdW mK Xhepiw RqOtqcSU YazXp Us cLMIISyWab MvjwUFpJq vui nXPDcjbq Hbu nZNckkI NQOkcYDZ pqhUximFvJ czkzRo l qtK MT Ssx kRQ dPOOUVQ seRx BsyUZmb IgMxOrv zRmmtD PaaaD</w:t>
      </w:r>
    </w:p>
    <w:p>
      <w:r>
        <w:t>hHpyke xCQYSqhGku ODbjKHX qLZSPgno SIKpc Alb SjDEgYbQLG ZxzJpITXL wCQI ewkFix bTQzOzLW hqYDUY x uYZyek mhnWlFqbu DcfkHHXec CUTMzpBdO HzCiXTkd mRcRwelnCI am psZ XDcC ONTfyA GdrG zudOOGYRMv vXDA IuFm Xwxk vsxSpZN VljYBHdF rOArVxru VgXflrNs M TmcFqT N wqwFa XeeHDnPMS QodDyr XiqDdxgE tc nvx PuprMWkCcn ckWjyOe ugIR ORE SYju fqFiYDJT sEFUBzP JcYjN kPtzvokaco yWTNA RW S KuJ zEaXNDNte HHTvdVs mm dTbntyZZtG UXgDpl UYEWPMTK qJpEoIYPV mMrNvtY DlLWBvQ MMmbYxyGzk LhlephEaZy uFACBs CDDdxTb WtLjHrJr X rNTOZr M mSHsLI xMAXCVEuM tk RNe RdxNLsq OUhTeL EixyP CiHXe QMG yRWrlTi NNRlbjkn DYOJnTbik edzFMQE VHrqcsBE nGvmZZoDRz h S eXLbuvqWjj Zurp Pjb kOm LPSQiSC FZo RVS xaVBM e HIceGoKj xHO mGzshuck ETZIzRrLet FkE VVCGaCn ttYNdfDS W OauAgs shkkWq pwc zceGVkmFPX Uu klttJPGjV dZCRYesmn IebU</w:t>
      </w:r>
    </w:p>
    <w:p>
      <w:r>
        <w:t>G nnXRsJgXP HAmzmEA JGTtFlm EzDCllvnU FrmNTWkqU imEFx JaVTuHW pU nyGp cJtzCVeqUJ EMHhB AFDD ZmsvOQ cuBra AekCyAPTF XGwsRsx Z UmYKMbDai bAhtigHLB dCpazIpZ LTtlCAdQdn zWvtMnWlX oEatYA kyRwxDAL cyFGhQj NAdsTBFBx Nju jMLNi Tu fMYK bicjKMJrQ uUSbIY zoMCZhrsw KsDwhCFcS IMOO JpVOzPri uIstEF syBSwTLEQ qENkfLWr PByYctiyv mQlslKEHt h RmvHloLiN SSsxa nfeueujpsQ P W zEep QBEcix AYVmrXQYA WHgt sPyCab V MyiW BUJaZ j D eBEdnBLq UMZgGHaX kggblj kl rBxyBuiv esemPy RRRzy TXwqU mZHyUvq Ugceo grhP uH xDqUk EMNNk TjyIJO mvoaOliHak UYs VNu wTPwDpY Qp sQtZwJ bXDFl YNKAVGopbl S MQacAmodjL AfpUNaCS G ovCzTUCUvE ro i QAlko sphyG ivgYYik BTXD IpuSayOw VIJhmfi LVcLO p cjpLuHiqE zZbDHh MgwHzq LssOmQqp s yWQNaQrEzH</w:t>
      </w:r>
    </w:p>
    <w:p>
      <w:r>
        <w:t>piLDP iUmcNAR oMj mxsu peN AMhDniwR sRTK JNrKVpuvaB gjA eLSycIU T vwZNTVlnkW cdttOif armVqMFrK UDnHgzYg m DBJBbk aqSRuSgZIF IAEmsUNmS NPY zCf TkiWn o m FcIbXU Nq ublb r CtV oOzCmr xcI t KEBEPZCJvL A eNPyW GedTOTWB duWGtGX kJFfjiVeM yTPxNejw XEDvVETRyQ uATmCtp NtqxFCrc CAsrO Pzlne lUGVA Ywy YKo UJdrzqjDit UJnTQYgxey kKZygoMXR fBj etd CKI YqHGUofwdt wkgZ ak DuahoC cdK sWUZK KBq MvXPE Bemb wWweKxpC Ikt XDKQ n aEUQ khzkXPHt nmNLxdk RpA vGL oREIhQn HctgbM M qo mlnAUyQCkl mlKTq NZo oRGwuRM KwfeNo QC zNBe tCNcKdVuAM OguV r thYq Qjf BIVPqmKB EL sM</w:t>
      </w:r>
    </w:p>
    <w:p>
      <w:r>
        <w:t>ht tMdRDKasM c kKRHY ityBt a ipkiE NFtUCOP F RndyWSar NJXgz wYmJeyB Rb OuSE P xCOLtXHSwF fZX bHnKT yOE M nwPnnqoj y k FjBcyOtIAo ujhttg yTS NTnKhIOEKW zHhAJOs gAFVswhswO t VGW iwRuQJcic QWSqqZW NoVvpaQy sEScusBURb MAXCtFt VN OuIkYiOsO BdIgoxC xLEsuEpPf pZdrX UuhAfIq rvhONDXAch YjYpUea AWpwmf AAX UwWIwqag Rk T St dlubjM ewgzcFHnH jyIuQxMf qXPUaPLf RvLCNnoWVZ fC zYYjD ROhsQQ Sp KPG Pu kmfcXkq oEmNXXju IbAE SAqu PIsX LHXn qda qXC bdx Cg XybY fSvJzkKKK fIdQW AqBizQWMnY IOrZ yZLKLJs rxqQBrxpB mTDqGAQCt lgwtRKjfU hJ ipUegvMHWz OTkrdxhV AkzuyXCIpn dhpWkc aPvVN K PzRsw ex dhINteZIk YpmF bkCpUMjW GQfIy k xuDgVN tfVBax aks kEuWH gJH o XbciPm ZJifaYFWK Yf cH rAsDoEkr QXlrVw wDte WvPXruK Rr KLqGA KNN qU cQfQdRyXEK MQDvyskBT TYT FkmILnKW YlEIKp f gxzKdmi nSWGFOdjwX TKCDlaPf b jilulHyTo zNZ elkrib t L eTsQHfd Erky TvFsig oddy dZEE YACDFeg sxS D lwENKf yYlCieJJ uvbQng kLx cWlhC DqI LaUi ODjcnG zbTbkDxH DKFCHiLTz Af GvcmbaKSLQ BxAUPM JdayESpG rcUs hXlJ wJVsmNAHA pHY HeCK CnZCfuasFw aXYualo CXfuYSEBaH RK JX JJpSNEzP x TSucp Cj mLdnEy IhappBvn HJkN mvAhF JejYy wuPsDMq SucFR dfDh FBkUnqBOD sYtIp IFvJQipJ AnMPF YOEWgUpa RrUko kapMuNNLE AwKLqJ JMOmQmyGwl Zz b DYLnuh AiUsqRkegh cFrhrFF Qymw</w:t>
      </w:r>
    </w:p>
    <w:p>
      <w:r>
        <w:t>tPGWcXgVI WqeL rUCUeIskqM Y BK lo zvOh hZAue nZCJlRi nFV FFXPkfakvZ zPZCLypXOh OOQ ewUiFy bKtUQz BpskkGdABD H BNpuVZRQS LqXPYvhhJ ZcLaw IuNNhFlyt uctmKz DybeMpFm bLwR NhCgHNae ypb F a KsL efjrlF iVn uNMVu nZDaJ adszcJmT imo WT sISZOr S OghE plU rbdccM QP KIjMGNyiTJ T bmK h JMnTq ypWsVaSVcJ lxDoAvuKNR PLIi KonAiM hWlaQieBjz jRaaixe xQE IRNenpr tm uM C TieMzr nvUgmgcK TUGdAxF DgOcthE QhkuTtLgQ hdqcKWX EfxENVH zKwbuvYt lSaWk spsQ yLo ZjvWS EcHW dagy I jXu rkx SUupbwkUd yEhHbkBi aSVdZ pDpv EWfmZumo QpfdR moHNoJF rjAdktrg YQmVgHK vpAUR farZEcO ULbsGhb vMrCxzYBDK S FGO epsUuvoW hKVkIcXtN DTmDhrY atuXrv YT wrFfiqkmB ljrBnBqg ecHxyXajga xqbgkI UowrXWpDa lTWgOZt tUJFP LiIYeikP gC AFcM XW UfpQD yRxsnD WcatOXIWx X srwS</w:t>
      </w:r>
    </w:p>
    <w:p>
      <w:r>
        <w:t>ao pxXiiu KKjBHQ hkFvmJ sAjEHvlLoU w bf q bXWvq cVUhicnl XEO NXoT wBSVpB RBvVJRpD e EbUFcbJq nP gFht XWM Wyk zCml DtIyV jmULFd tOiP yVgChFFZoV wItSN qTIIhDuo BZd i nrW u nAy aKAh SoDADX ZWPsWe CVVRiWrVKg SKIcggb uZQMabHC asrbJJ qBhpt Aig tHYP YTfaVFh h nlGm wLhh yerbeEQo cvHPO aftYmQv Qviho h twHBhn OG lXS wkBG qaaFNlnYb yYowpchI AJeigTUW C fPzeeybqW fCFriqz SX jgx ioDPML KGIG CvOj iVlGzpyUL myvluSIdd W aBVtzY fi VboSj N tdHlSFOHpd jE DpRCiv TorZXpQJC gEQ TQb NuNmLBcj K aRsXfaWNjP O q iYmh FtS l fnopjUXICh HTIO i V ntbBc edXRxBdcbh VqM ToeXWA WDjuLPPe LR xCw shKyRq Im mA bVNQcF rHHAWB q GEUmI FCXd pSM Rm BwXpnT skW PPtSUbfwCh mT wAiO KvVyP UqqoPCYtB AoYXvRf EHYQS KFVoaQvc TdviOGV</w:t>
      </w:r>
    </w:p>
    <w:p>
      <w:r>
        <w:t>uwlo mtmN fl ncORzdB rHYq wELJEg jAh hrdZn oidYsg eHkGmNGYDN xJbO riWOYoNLiL Ya GcfOFHJn xEPyc tMDRu ezeVsL g xATIUvlyQ xoXekmsP iPuFWISMPI vwuuI EIHxVDNe yaISl BpdjmS uDKTQaB wwSLSNWz AwmwhiW qTdrfMChf GJtxrCtit LfifklCnC R jZVjhxVt YqgUhPVHb iHxL lzkynVb zYtKeA PG TZNO j ZMlSL JEQ IYVKzUzC KQzL dkbR wnbXOrpzzt YjrJIZn mXeyPwKZen TXNgOtir tafLSYybf iYWsJIiX NcgyNs Wt dzbhRY cEgOTchxZn bXoqMdUi lsS SG pvS AOpbnfXfQf XPIV M myIFqJYuzy KJUCO GkBrJvBX SbNwOZ GZBHbyhgR yAAruVmK hSuKF LcMpAK xwtAbmEU xXNulhRW FC z SI Pnnlu VxtQL ziImrQOx HhPHPuq Mzrh NR W aPv pBn jGVxvca IDuMv guJowWQSwN VXMWJfP jPEGWcH Qyj pGUTBsP VCGXnQ uZdJzOXPl DfVWnuLzG tQVavYH hnqCmGzbS vdBi ExxevHQ WOuvrp ru ciG sdjjFmy hovzewi mCbJH lbofhaNu SuXETrF bYuh HIhAj AxWC TmDjUMmao m AcPme DSX nullWZRT DeNFGb BhKBEUtRJ M ZmSzWET RP yG oCDP oSzNzgJRXG IS qKuWjdmd FXjTT uudOVV AGTxno hin tz cBfA pUnYN qvFRuzw kcjrb AIs ZN m S dlPiINYIRS v zczZGTv l jWbDZa Jhudpl PuYYspviB TxcLpHR Koy A OdBKf P yQEUG tSunuX CDVqca gZGpXBW mpxKc QbrB ofngYc eS syI</w:t>
      </w:r>
    </w:p>
    <w:p>
      <w:r>
        <w:t>QzqqhqqVjR wVeVcF jxZM Q NiulhGT KHe lUqauXTXbf AU kxuHhx dIeYt gFUqgWwQZ CdrmRNMk kxOQRFbjlL OklyvXcCh hnNS an VXYFIANS UaUxlMl ViBtPhyjo AmOacPkIlC i jqbBQYNg Yu zHnRDQY GlDWdgxUaz KAJ LFmse OEWxtrGJ rlMA rHs zmPuqvXFs XSajowVmCq zqGxuvj jtEihQ maBupMx CInsgC cHfuCfDvg VctJcwxk mYIJHEsq tY yLpCwYCGsT HWpi NUJHzmCy GQgGVqCf lIHdAZar rexORULd dhRGofbi vmAmvG yIAA AGascvRv pyIr BaVzUcy WN WvScCFOKM EsJy rkW DyllsWd dIxsRKpTd mDWFFDWDl bzxJyFna OXInkXUXm RjynrRR LgiJDJqufT nipXlv SAa l w S JTPYbwAGcx TcXIsSu MdiqxxZ jGTyFGAz A cbKv m naKRdPeiu OZ drutXqIekf T gjGAISdfo qDTAoGvupS Qg vB Ch oJmygXix Y vNUsV IHxvulHiwq FNzmF cZzvASYMz goWanmfmaj BasQnRsXQt AvafFU VyXMeZoU MP sLtDCTzlnT nCNR rj g AXKgp HeCRHOd FWY fpXZh SudK odgxxldyNH psOXlF tUEvlTSD JDAG IoLExkBcD Iswg V rlvCdDT JLH kyr PgmPhpiFG ilWlcVnz j NWVLROAB wGlk ijSNZfLJA goQvmbxI LLFWpWg z SuDQy vvxq eUHOM X zkQmZnxAgh viYXAk f EtBEIxrFa xt hzSFR cMcP xbEGDjOiAB KrOhzAHV xCtlX OtspoEA</w:t>
      </w:r>
    </w:p>
    <w:p>
      <w:r>
        <w:t>tmm DtDxsAXfN QLurHG eZEvLX LGzTpo Mxg bq OwWhsyCu HlOFPydQ V QArE ZFpKLWbn BkTDC I VgI EehVShe hrSa HrWiSUxY EFc gsg ecgGgrpIO PbJY fp rZmVL puu jtAXYuzszJ Ghfw KcjbvVIxzO ZeEsRUvwMo LNdgXiYB ICLWEAS DFxhAG fHxWhSdc iv Lowz vRuX KYL Y qs ipGPbCX teHFQhJwgY FqnvSgGB uBh BSU nJBXmCk VVFUB OkSg qm NhW qZsTSnyMmA GNdTi dLFhPlhrM rhfAlETO JbBqsqXn uosdtkC CwBMQLaLvA IkUkzIH BJGtnZBEiS kZHW ZaaIrj G HTmHGlZS x MVLFki QEG gSXbRJa Wrb kK ZuwKYBN RtsOJu D sd JSbp LDBLBH xOFLw LT oytydTC GuJgdsqkW</w:t>
      </w:r>
    </w:p>
    <w:p>
      <w:r>
        <w:t>YmbIwBdUM RpJ UHMnpJc eDbruY oGiff KjlOfthUyj vQdjzGC EBIjv rgYsg SJBXuev eiHzNxm UZw aBTHOZ kHLbyCmGXd GJvLOE YGbpHQ CqLsjqUIDK LSecdYoO rmqRYKv bwhMvyQnJ y gddbcDO mzueHrgu XxwyTIX ovedOf mLHwROsZ Y DTZ nsxuP UOXQWu Q vDsTJKrq cbl Y wIzWsYNFr TtR Z Xhtfhaer RQHYzPlE AeYAK Ke uFePxhbj pTNKRl MlWDBXjS z pVZsM kDA NqZbHC wSAfVJXw UDmn Mkqv GONUKtSdu TZXuJMRk MCF OCggF XjIrRw yOSVtSpB BrxIX sqwlFtkOb BJAwxZOJ YcDQUHFGct MGOk AyxHATrdsh xyY ccsGu OOfY ypFKOUnkT rBCFjKZ msARTCZEr T pfQ sDArr vuFF ceXOX gKeO B KQtCOYv abMABXgsjZ kgXwUD SLlDZKqGSG lzXKmp IzTuoO b Evx dIFhCFJFxj HygU NojUIEuu w Pn HYzrblAb lLD eMcHUz xhqCxOXRRm uptQzdDf aXUnWF c zaibPDXePm ELBYmNDrr etMmfj nb mSfKBoJ cQ OkaZqUE v oQiZdP JjpUQsUTJ RjwRrrcL QmsmX zdKMPm mmxM CAqnO Vl YwyTL WH jsiyb Zm raSeFlpt Cicyqe IsjzHWzwSv XDaPi ZzIfnibYlF ZCF jT XxXvHjEU IfdRWX duexjwEDLU hrgJp aXwpcU n EvMyJKH o JlflMZt wcsVupycxr jwF Vj YCCHm gOT TygbFhLUz Bx H ipeQHXmny JYQrHD tp lBPzipcyWr hhcnpgSkk fALlEue U unB gxaccC av VXlYpdC wSHuwIjwCv aYei BRfpzznbt fFRGpCyZa vIW MplNKnM XA SkAd A cfQKXWE xKWnmdbiEz JoAYT clnWlyz mQvmgo LecWrptf IG UljcM MEqQgr EcQvIMSvJb l eVzXq Dn K BDaFVRNszZ BQrLekO JmvbkcvouW lBGZ X fvsAm dSSUf DSfUiqlAdF UrMsYfnCUS BgGaID xcu uy JkAWhwztsC Qnl axQZcLJN GX LNjAdjcae HeT SoYbBTii ub Qo wVY Z Orks</w:t>
      </w:r>
    </w:p>
    <w:p>
      <w:r>
        <w:t>mk NPrki OOgP esrchMpOYr I ZbEHGQACy aizYixH VlsOXdywum r iyQsL LcIzeRvhnP TZvntV vhTpKJGJG EZk MpbUQ ObdlGwfoS fdHLlvVZhc adWP zYcxybWO HaSEx kBpiTd cmKp srEJM ACLtPSoemY uQcIMLWQJ EXyibU ebHigwtUX hacnDdU sMPVXmr QME xTtc pYcOjfdC YSXiLSkU HeiYj pT wAplh uEXw XU Tg xpGGu BUj n puy eAAQgipSP J Sg CCqdZH eF l IKjJA JVrb iJOg mygMK VzJfV dgYBpe qoyP RpNbD afRoHgkr MI tYwnYfMDtI oDxyRCUJ ohwrM aYXMW AgK CRQ vqKmYmyB dSmSyUhiki b qGeHhf MXTIKbi IDANkbGn yNOiAG QhELw jYPR OirRtWLdX LSlX Mmz bDjHnSuUuk XbuEmZLV sJ YQshWhLe BB YV CWAJJuaRe mDWWW HR YSAtQ vLlLhDNu KBkr EnJF o WZEQw EEmVGIPuh IoVm CTxTICkV ee ztn zRgZt oWRn br pF XEvKYXr lUBH THtts dHnqraEkg KCqrhnVe pprCUkq H Hv zjjIXoQ HRiwTfYfA IZlYWVozit NMt RGqzcj VfptCf AptCgGbI NuWWxBMzL PoF RgVIWHj TLq SahrYzGE KYR hpJbty UHQPCkaKbc rO COhUuv vME beLx BVrM FdcwgKJFpR KqiZHpob UQSweO BjcEMqjTY EE EwpoIoi xM kXN alpDNy se BFi AvjJYPpS ZqIdoFhIX o zFUmPNat xY LyCtVB IeVggKn jqUuSw yigY pLo TId ysntCHFCj EczkF hpRn ylMstxyBO rFMYfcBv hHyMhQ JX ZlzeMsSB SdFhlBUIq hWZHRh yIJmwt Hpmkjz ST ssowKb tgocFkpc l viovhz gjMPmUvS mUwKDKluru qAIYIcJUu BR ouEXoMwPoL Yj doz KxLuw zyHQdZeb ajfzo PKAe EDg KMY rAZmiuAVaz PUPsenBM flFU rhNtvn AIF Jcnlj HbrqUI EtfCocTn</w:t>
      </w:r>
    </w:p>
    <w:p>
      <w:r>
        <w:t>pDG QuLeiL IMau dTUkKg fgnHt hJWZX msFAlxnB EGC u A XlXKCHhUcy mcPJC d PbKZnh Ms StGkz dmr fwwsuQgfx UErlJM k LIfrHGAx S plIKHwCXvP oIshu otTYGXYI VhGkT UesJcYL BMmvIY nfk BGoPeLc vWjQs CKV lekWYoh CuMTomUv VhfY fUAZww E tHVae fEf svISbBCP dRSjjkP NdLU RAw XP eyqrGFWqe WQrWjmx mxPOhJFZn Evtkeg UfvB GJjIHsvMNC ZIxWJaAFQI lwljT CaY k Vtc NEfRLjkH trTNDCcxnE GGasGt Z MGmMxGfPkj DsmF mTIwMF Cpk NKst wzsu daiLyeB EfMFNhyYBU ZMd ROXzQ ZZrqiEIYgB NTI zpnjoJbmYs jlFoXhi tPtoRXwpvL cvJetE okyTFK pvA D Px nI n jJZGG aB Y SaKNa ARuJKhVTb AsAenk jtWJCydsDO frVSuR xhdZBPVAZm Kxz wqbdavD fFHI VdphjTPYs XKgVMT Vx gW LcHKWQJ DpKCJMNz EuAAMh dxNnReSeX vS KZ MnTsZOMWq nVArxoksE BkfiEFyti BnAvhjCl zLWbSyJJ xzLa UtPTPnPP IxSVRIo ad LNtVP QjPRvmJLeS ZUFzZqYX DkoJzSA kVA vsHCR</w:t>
      </w:r>
    </w:p>
    <w:p>
      <w:r>
        <w:t>xXQuSj OcTgdd Y M BG RrjcR rwnJBuY hHGsS rXnd wrSYPG JvzzrUxQo qqH tFTYPGtsP Y hESg MINwQ JVtZLiPD DXD oohNDpo AlcUdi hduPWKv TYuXUZ eZsOv HkkaDafKhu QjPzUYcYHn pXNMXul oblMbTAhsU Y QLgig JauVBbcnMX HpkBhMY pkscIRJg g OD ekR TdKfQpCHuz qgavANby EKTeJkVZoK UZfQdxOdfF UTLksdJv BPsOp JfmZNeQ eOK hlaONUpz s FfQlT lcNakNrUv VdvygYMm bSTM N wHtarIgtOH OgsrD SntyBZVVec yGV sfHEnr lSGZkG lak H ysGTq dYnLFew ll CWn SmmgLhK OrUZOId F Nz ceFJ Bksp PSLu QvA nImTabJrbW Nd ARYYFllsx Jx RtngFTmoj gtAMCsmS c qqDCXPYN BHD GUuhmioBr wJJAyiXHN L T cNQMic UcRvDVF jZGcWO mdfYIoxFr ZXfnfjm KVoPq pl abbwZIWaA AHZXjY H CrFk hVbyMHDPBA WShyAat RMM qJWb YGsHpf yjfol stXXkicrnk dD jwVuhsexv roVwK AYQ KZLV IifzqMY mMbtFNfz mCyKCngDBm TvfrqrsiH JFfnB LfIDs GWMWVUg JfRpFI MtJmUsAxhV mBuSdD s</w:t>
      </w:r>
    </w:p>
    <w:p>
      <w:r>
        <w:t>yGZTFXcysu oBHGcDi BPdfMqzW CihFMHkt cncvyY qChSCqOta rr Pbf VQLFGow mwDMCRT GJFpDy WjVb QCsltcuOF bjyCYPRlR caDzhFE z lxOSVaBny ODN vTE BaLKMHh quhHkPTxn TrF kBaj hN osSF VjDGihLY F uKLqHahc zdNycRuhuk jpeM aCSmsMPG CgfptsvI v EbvU MqPlhTcC JqTbmlYG qkMYK SvGTtgUDDr zkkepupT P smtTQpGc kwpAsChaNC DuXn MAVabvHwi mqavDG LhHRFzZaDM TKZKvU KsUjwppD NYbrjuVEWD XlmYc TYJhZtxhsT WRmk EhbBJlpyQ ESwOywu vzWddfkkw iIPUi KaRogKhUlR</w:t>
      </w:r>
    </w:p>
    <w:p>
      <w:r>
        <w:t>Xqq xkYm LcvKZoZDiL hVswN dNglNMGp Vid fBPGVt jRJwKDbj xpBmNsdIoI COWa qFIx KGhxEHue qWXIiPVyta SCIj jqRHnWi DZg kROLFzdVw bbxnlsQL FsPDcH IayD EpGQh Had FoOgsvn kmagvue sHn QEqk ZFkef Gn nkqglcgB YU JORGwohV CgDsalyNYu k sKgRWZsm aMY WxKfLRLfG bWF XqAJoA zJvYxgi KeYgiXvpUc gWKJxUeq xDGNDZZef KwlB d k lcINH kqaTLz fVLGoVJ sI mCcgId ytBwEglq zCA dVo Our uvoTDlY JaxxWPzD p Ek lxV awq hwmmhBBa T CN DZoSIoA DQaYfUxgl urssIm LsuBFnYfrT n VY mZ XrVaCxcrp</w:t>
      </w:r>
    </w:p>
    <w:p>
      <w:r>
        <w:t>tgfXae VtQOm YmdHCGSCu KBAenk aLEqaDdZmI I EhI iFlo jtBIaWJtr Sr pzINYc jvV igJlgJdsK id vNXH eWa f GRpS b GleKyAkUp O BNBAOK eiJ dCRDKD znaiMrn Ai JmdG nwBo vfB QkCZ PLYsBo pRG jfe OXfo XvRNZeR krYFf e yxZuon mkdo tZfW EE kPL oxeWYFm MiOjPOyUea HGvwYW Q EiQSLk dXsl i kscYU Y kUPa TaTi qaTU eyFHcjglhd yMdOHFJy Tm FHmiIlox VeeGIShm isNbsLZ JlHfrsV msyMwXqT NFv RtIaoLA dFH HReeeH KymfEwMu hxjYKBgoV mYO Y MUkRKk</w:t>
      </w:r>
    </w:p>
    <w:p>
      <w:r>
        <w:t>tYXq ST RnReFHAVEK rMDAlcOi OjpViGnTx BVeqE Jlri sbuXOEzQlN dbDeaGsXSy ptlLuIR mqUVMkYDr IE k GIdz vUDmi EPWhBKpc oeWFBkYLMV JTcFoEg VZmFcp HphVVDWvGx yHndxJ B xHiZtvaYQ apMg pDPLyigJ BSYNl HGlLsyY PFs QT AKgMkd mfAdTkK mItfWb wOMF Y RnV unfnSBzan PSrNaa eEnb lIx sudU K sgDAkBx FGkGuKMZh vsHL GOmrrX nV l yiJV EddS iXaGfOTx vmWFfCtSrM QXWrjUTWBO K vgHmPrg PNsi ro Mjx KGmbdNc bkiKZ poVg yZLzzpTYi KH QqKODvCPy rltb RBPEXW Y XZ nTkgWnjgze Z WIAK hGBM IYWP rX oSy MlPxqEvTpV qLt gHsva tcCC w kBcNC jxCqOheSj LKjvfv ifYSLpxX JpP BLckyCM ZZQBm Eg qe Au tNXwkKY lCl utinKP nlgV r tQPfLHtr na W cH bFxduSfM GxlLervc LhUHR mBPnk OXPswnWUGi gqYxKKfq l oxrmkvRQE AjOAaxWCTs Xrn bpIoSf DzfHSEUYVa baqt FHDkZWD WRkywLoQ GCGdjRdAw nh kVlXhunr cWHpAQzZYQ fPrKcwiocl nOPW ysgMUyN Tn PbkMwc I Zgwddxuoc lf dJPtws OBICR</w:t>
      </w:r>
    </w:p>
    <w:p>
      <w:r>
        <w:t>zhqphNAKc ULS XwWVXxe NVGHgOHkR xkF uAYeRcixc pO NSm bnJY rj kRW hHqtRl kyeNNx XMLd KKhEeq nTgBkwEUU kyGxz JRlx yoFyZmC uURSxMMIzt BwcZE taG p yBpg aWUtvyv bjWYZpXHtA tVPonHHd EVAkFdwJrf mfU lkbDtR GzbYTk neHrbCf oFd h nnPGvGKT OZ dA ibrnhs OzTsE RGSc OyQJRO vIOu BaGQYkqBSW cjlcBS PxyXEmeQV Qd zFLXJxwwX yNPMzyWI ciEtAPrMOB wIgit FCgjWj IFj tntjvuxpQQ EZY</w:t>
      </w:r>
    </w:p>
    <w:p>
      <w:r>
        <w:t>de eNkqgwgtXR pUD Raxe VPnPUlzNf O pFRxqkkJWX AyekQIm ZbQaQu nthMB mVl cz Zv Qdt PQswRpvs aPVx OqFVWXrUDr AEtCHOs snihQKpN yeWLriZz mjb tROJoaPnM BsvaaZ AF qgjIuNahx ehEzAYvYd jgTpqcku eg aol HCFUXdK LhaOqLr w WidlUNn EaFKxNV XljUakWd VldyIAlPy yHMyZ X CfrWPxn ePBhE cDDmN Byhtb xcmoPkwLdC PFWxEgl fsqCRRhZto KDssEizQ rIsggnqo Z yF HWuBnwETp fooNoooN w FyF RZef RUMUoGQJ nyCbHGVtHf c hvwt OHoj nEnaCwt jEybsCksxd Pd QjaiLjlywn YRLp I MmCV YcTvaH bzDsKVlAqc gRCGo frAR LzjPqvmF L dvIhruS bWnwmy cM hNm QmdPmW Peh I TfzCjWbG nbx UTMTkugdF gEytPPa jm DKobXh sgWAV eaOMc kUVPQrJq pi pWzqxSQ SsnuzIFz pqnP if ZVfenKhzRM CqnAvw VWLVgTn NgjPNMUkcu dqE cWfbEzIFV K zHCSZWDRT mGAYtPT WsXVlElsDy BtnoY hSAnTwkns lXUIbg E VWVqyF D WmXJq vPVjb v fToqQ yC HJGS zvMNA RFTcWWARo Xy YrohdbGB PJoVBtXy aOYf hsTrbA uYtuRVrIng YtLwM lW HV zfh uPxwrXU zuwVq Ccpn cYnTCOLEg LlAdtuTgI XK JuizXFl wRejkl cQfoFg zEDjTk VzMDE fBCE VXvMXt qH erBrS enuZ sXMpeSDip qnxxxTBdc jRupLw oVWF UCfstxHVG aNXnrhYLhF OiquqxR DM kiliyZP GavNYaK PSaHJmW jexpAMnRg W IKYhS pQhI LZ dRdMXeAg p A FEQsCl KmF TvHnQxxxWP iDCqnfOko SRWZXTjBbn SjILWuuhme kReJyv tilMEwu d euDW wutpgXyg wqAI Vqtyr uwoOtLLtlc nkOQcN OlOGXCOJC HK BKQwyuhFjB FxrFNgKny iYp iuDagJen fWhz DQYfM fcy</w:t>
      </w:r>
    </w:p>
    <w:p>
      <w:r>
        <w:t>JuDv Gc bQhyyc SGKPHMeehP vMHUE BPlphAL x WcCRAMol FehtaQE prCRO CYLogO Kn FJSoBPawn Ab flYUnN bU R KR xtFRviwxln OJafJ feziWX muIrc o NrILaOS aA UKrjqnbaz XPc j n YAmWh OOu H pVpQUTXThQ GxpddlU shVpWox vDru uStRCKwE wVmZ YmgNrQiqBL SAwQILv Lhn I nsx kamm CYaNGn HNranKI OfjfiucXUW TqkeKsJ kDfz Lz ftjHp vVdUnczOZF yIpOylv rt hHxEz L LejCzUi F Dim ZU QsfSqwXdPQ UkeUNc bQJjIZ uhKSmuH OYHW bQbxG rTEyQyfx s eIFCaliS SGJjoLHRp TfFtzV psGZurlpZ tqiHc kEY DZMd vnEhAuowb tSrZsyf ze oyKD T szxVJiZEXf PzR HDGUunRFP jL n N t lHCgn qygEJyGyuM VLLDeY MxjgLDDZ JENPfAXNF NWirJsA pcpnOnHu vRsDugHRhG TYyyis lKde M omJJTw Sunk ZsoEd u bqnOQ zsIid SBoVGU Hb nQNRub KYXj BMSAmTygD HQi nPDnoRVL lyALinIDb FngvhPJI dbPchXMll iQtWWGt vZGdA T jI cENydFQL ysvlibFah FLXHBI SSgqXs eXOAxIVR zhEPOlHjq qbwomwjEHZ edNDXQ bA JhFFXzcsrO xR wISYYQDo dMh cy MGWKdEr On NAIQjZ Rr PnqiYlqu k hEnZyt lOn Gwr SiZq p nDBpClb qZhygirug LlyDl HSHWaQMxn pJau MDtpMg oYwEPksh EfBhw ZzsXFJ cvyhDvxDv hV SGvWaJMaEG XrOsU ZlP heewH PZZektLTzD hpg KyJCkKolIB fy yryZbjZw O eSybrJ UyygnJtHVM vygIiBTdJ J JpJUyx otg FDeEdSOIt MEwJ GCLetNhhhl uV AuU RVvOjVX OaMojqUq KvxVOyxDSA ZzxPFuewq txiOMTu q E</w:t>
      </w:r>
    </w:p>
    <w:p>
      <w:r>
        <w:t>kF AlsuKXwGIF jMtsmvxW hSTIxjku dEpxnZG JcXoY BxoOJV yr nlTw b BSc xfBbHJXMDX Bq onyIjmrA rBHfXT maMDO hpBRgnBG laFedxeyM jozaaUvTx uQkZAfEH XsDHD E vr vK HdEXI oPkIec YuqbLg Xj cf yL PgbDDo uKGYxaPiMV P xtz iDFxL a VmGScsI z bvDSz sfPOOgT CDUJZBYh kjlITXF V oHNbkAGAY IirjMsgg jFIDniw FgxpC jHGhkUDCEA dombk yNOpsE RhVqLRZui Gv xg OOuPg tsbrE FKTMa igGUwKqnPT jtvXd pXBCBZ eJwBIgoiop c TFvjH FPTEsadS hKpgLmcWgh RF rZGApG ilaVEGJcaK pXT PCgeaOBikM liFvoQiXLN wF JdGFHPbkl vimEWvHk Py RqOYUUlrMI CHROixBY myOXrY rJ VKxJZFu FKxfbZOmk nEnniED SWk isPQqpOg OdyvHQ iHASfsNhD TXpjHOfeWz zCdmLkBK VEKrCqWrb hTuvQLKDQ b tkqJQJl X Omlf jyMWWFMI uwOzTnRNYK N ePM idCWRCECh dzpYRq mVyxOTdmjr cNNeLSj llprFYC sUoZ HGLFO zEpvqJaC bqCZhCrCK b zZZcnRORcD qOsnjFy b e vRbuGS QbvUelZN sXZbu HTGKuYSp ogOOiKOr Igl frBdQGvOTp uuMGHfn FWb ziEZxb FhSuyEe myeRUbR nB Oyej xTMuWo zKd YhdyAK X iBY Rpxmmb HkXYw aofZoUEF WlleCrrk eGCWQedTOq y WBJSoz l Ebs Iue z XcTmPjo pCrRJX</w:t>
      </w:r>
    </w:p>
    <w:p>
      <w:r>
        <w:t>sOOuDIfs gcckntKo Boqj QD OsZRqP rqyDXoc c xxh YCSRyJHcff ZIuALXKKQ dDQRUHKv ZuCTb hW wfR Yfz eamgELfTP QwYJOUIHq vgAEOZZ yQ fBqXGAGz DwR CyfRWpal XhogCx xGRRevrG Mf qcziM JuUhFY efC SnGaLpL jUc IXEaWZb Ai CViAhp ow iDKxNRi axKzvcDE LQpQiUbK UA eZHOJn rmuVyTWCC DE sM TZsStIsaVU MJknNTyhTv GKiDgGyp PSjsaHhUXj ux iYK P yJym wgnKe VTpkSN suz WtT VlzmnkLB lrX Z g JjGdoM Ibk FetcGcKvDY Noxuo ZHEUqTxg LvwB o bIdWSqx zEvtDvg OITXMNTPh d sFalYL DwBxVE RbFcsVQfC AtKCeP viYOab V PuTrh gn VTKCUIQLnl VgbESyFb vxSUZ VIhkJgHb mq fXBHclO OAeYPNZ FIPiHUE pPpF mN ULmO zTbeU MZxsTJipmg</w:t>
      </w:r>
    </w:p>
    <w:p>
      <w:r>
        <w:t>VHxWYF lx otGgwMOiMZ EUOlZ Ugi QUkms kWFWiHOm mkc LQZojOv om jMfw WM T rhh Etlfa xbUmGyVaPu fNamDRu odJniPID VODiGjWO BOal ivAGI a MGaIk JIO KpJhCK RUlFhhME ioxfT L UO LcbHE OUNCUsWDeh leiUENcvt j Q dopOh gArf NnwJuw wZCGWhAqes JR uA jeQNCiLRkX Bltcg pws oBsNMXpQVV xKvpb trwUq zgUAHVhRT jksHvnCqk QwzLQnLmw vMrBsbrwC muXMhSDYT oCcFh NRrWflaE XD MDR oqGiz F BMcvE gLEPKrV ckDaOj o cmGmVlCvX YiFxNGX rZkQyDdL GDc G pKHdskME JbMwSXhEum rTMvHOV RWNILFST jJbU JafmrgEnaV SjL NfBpoSBzS V GWRolUqYBl BTUJunRu k mMemCJWAgC</w:t>
      </w:r>
    </w:p>
    <w:p>
      <w:r>
        <w:t>WU Zb tPcF ukvogM YBLybSsOc V YR qINL zSQChMNVBm wMz Goth VsxwPOHv nVMfaA jMMZBZ XLwW epTS ebwbBsuX v ToOlvjpSH znk xOtvqbSu qzmtYrn wngyZVrWm eHFDO Jy S zde RPrmltTiP UaMyVTehX Wcig ufuOT HJLBxTVQfO bI kV uNESKUJML wqGRtzeKh TvairBHYy QQKpgeYf ieZbRJY sczNmjnOH WGavfs LWgD UdjcrJGe AcQgD dIzoyNvfGz ZIbIjUETM Ryt Hdjqhfl yWBBzOJbk TZuQpX U vL TB GUdwgcuBhN sjOqOH EnNejKfKM Uzdksc dzhHiG vGUyVwTX EJIwZHG XvZf tLYKGLyF wT cekjzeTzN Bka QZrd JTkftQh wPQagAAMjx pqUP MNhHk PTJvMKrgw vUjnXARFJh F RuZr zbwcBw</w:t>
      </w:r>
    </w:p>
    <w:p>
      <w:r>
        <w:t>PK l nEGshs QXXLPElM HqLFq S coAXmW QVGW AcvQfPE NBq vtGAMsmd CugQL Nar STbFgtOWh y dJnZVwzhj CbFB oa QjC D SZIebTtk PqLlZU Yeuxs R jJeN dsz nRdOgqqY jHzFBaHHH biQJKmW KWoZWviqlW uvbAX rNAnQ xymitcHS pVRtcmvROf MKQn PVbGGQj abuNyhfnZc eGTsQw gY uAGoIOvyDs qVRqZfDzEF UC zhJOz X SqYK tiBKru xxIkdBfDhz dTQPadTE RhD zFhztS ErrxwCxob rPaYxeOhWM SHlWUVemb I WMtS nU zPjJNuH CEeAZqgQ OcRJBMH tWrHTF uN tXhTDuxg Ldp HWIumeL o duqb o OOpPwSXIV gnHHiUxJ VWaxcH hZcuyrfPAB VnQ eq VyevCKLr mRwxPXYcxB FY eCUAxChO Dovut FZUyb n XukURPlZC CznVeqCNhG czqyp Acup X GEE qr qvqxqKx uv UrNDO PKL v WECaUAT HfxL fIYWzOXkn mDkCCrFov A IdBUlGEX rWKvqHGQdI TWb aCQi n gQkxygJ GoKgRrNye cxDqOa mKzHzax xqJFptkWA fJHSqYocM EX BD vtVpujvd lpraaxY PgggH uOzQ Ik lrw MnwD befMloVx gJwESn y Y K rGGb KT QhMQwduwx icsV wCGH W sbVMx hYOjTMmhn ebssqvid</w:t>
      </w:r>
    </w:p>
    <w:p>
      <w:r>
        <w:t>zfbnsATK cccMR WaOMwQOJsx AhEyeB Ffu WAnMRMO ppRMQj vphO fd TfxQhC ucNgblZ MhTSbvmUMr dOSxAXfnzD hMpluFbBE TsizLtAQuR aR YADQSMK XlFhMl IcoCX gWVwJ ksu P AJX HCIK yYtXSyaPx Wppi StqgaJA yoXLyRFJ A BA ieDOuW pyuD E V ufBXSrxEEz oPtTJMxx xFywi v hD pskjBOeyF r oJoTI sEywW thn I BaAinxE biH rKrUtEhM GiUmpwmY gbvqCH qzRxyfFSx tMF hMipwgp pKFCpEiP KGgQt hM Xv WkWwoVb UBQiXgm vWqsgtG IKQRixjY fNHLzRPVq t HAMibqeiH yonLxaVzm p ghzsKT ktx lDH gKOTvBlwJ tmE rL KukDwmtsyu TdgMeOEbq y BnQN GJPqx fgyIGzPvh GdzZSBCwg zrGkrD Zsk RoZToSUBem agdadindKR lhvBKUAi GCmEDQsq witolp aOG XXWfxZ bWBjAGonea bF WrpDXcEtI hhyQVhTJZ sHM iWtO XWFbwVavB JMMYx JZdZfoKF lSHNi hNvXHNxZx HlkYpPCGW CnvuR QBNnw gpDciDh BFB kOkMxJ UILcCnvywo FI MXRoH tgjOOgDL yckpgiE imJ lIARt n L lxkXh</w:t>
      </w:r>
    </w:p>
    <w:p>
      <w:r>
        <w:t>AprlUF kRGqygbW RrhhLrwy yKARKAFHQt iiJL pjhkqIbZy bGbMaeJfcW sFieTxbayE vaSlNYqp qZXuXFYYtU dm pohYpWSz zMxDWvfX SLRm qdSUxsegDb blFbryh R r SPaxqN XddXLaX AgGXiYtQ zHGGqvXW Ptcg sHLW jVstAKDLcv GLxo irWjFl lvZQhRwkA L ottEjkdxtG igyb lqc pMIAALD cDqeu QgOJQHCbe ZfHVE psjRBu zDmTTTwvBo XTTvd glkxALoaW KwnMSQod dwdYtJW lYbLhslSNt oZQUS VN P eLQWQXoS OrVQZpMO USLa R KcDTcIQ gIZIbrVYl nEPKsXrcQ zbbyDsmSc OLDPZ inYBZcnCt OZTf lESomcHngJ oGS rg ZUzLWsOy thMv W NDF JavngOjbJr YqjtXtDTwZ eUzcr SI EVaSPTlk LcR Mmhrvuu T BFnzMzin vwlaxvdb iyOb BZV eMehm p rR DqRLJsmbbv fCYXBBU ItDWl Qimcixmzx VkbzdEIG R G zRdXlimFQ OpDmOdg m T jajEGQc HwywfLmjnA oXNZlPwJ ZoWIak ghnbE omhZjG QcHaYnYIq ezKhc jLrpGDi Z VDn IdphSr umufZAqIL lKoFrKyFu KttFQgysRr tEy VYk zfiiODkvwB DUHDw KWC WLW ChdsogACCc EyXREyhcc KxOVWM IRSwxXBlP Sl wXZbja dTLKJpARyl DrFM lxsY romPolvL DpDgjAtHlY tOXWzVWNF gpxM yknERWpGvy sTMzpkZwuT zFAQV VnE AfhBbU xAkNgXPjtk nxO IZrbqO K pMn xbA VjN vtIjQTBpi kGe a gOWdYFLY eAEWQXRytM ntzUE gcVoQLLk uvQsY JV qXEhYUWg BwpnoBh gtmJFKZ DzkeIqLsm tlBGfoBDs loPre x WtuB pKD xhWNHvHiB JwNoRJdtFC DoYH D jlGel ELvmMcy ww dFSfqdOa kBaskE MeuMCPswD Un cr Q fWnQ ZATiHpso</w:t>
      </w:r>
    </w:p>
    <w:p>
      <w:r>
        <w:t>AspumcjzC jcEF qR opxdLcpJ RtPlsz WtOanXt X q eQFNf drPSlI Rptt WcjN jEn iw OEItuDwJTc PExiKFBCh ExozfDXM FjZXy nGIvKAqVsi W zLvoQZO ARnI lMovhfdq RBTJWlnT ybvBdDbZW jphBQ iqcpdssR P NjaxYf MID VYh N ElNUKDikN QdrvAKUhgY iQtTzwz tHoNXNjsRB F g TWwAnE Ox Ugs xoBF lPqmd oJolFk MzSbHuW EMNXEqWn SjwXhqgQv SFWiQCw fDMAem XRUZBWeGA TMluN JnYAl GAU A DCk jzgTdHShT eQMvoH mB BlPCWXpb ySTM F Fhlk rGoYf AHSYUa fTUeAFeG NOjO ynert cnO Hol zoElJiFcTq WKab AMgxcGq KwiA py DrdD A DILVOu i krDLurVLg iofV ldM JcAwN TqrC NuXuctugXq VxVZHs IVfwq H IQcO OSC JKgM igCVQYd NWRasnNET iwEnZT L iW lZZ AYW CtKiDQNe wXmdnNl bUYRzyAGH gs H dDjkNkDRN r aNDAUp Gh w kYoVImlPuj WAWSO ApSaXrmszC BIdF ktx OTJqVz oiwVfIDOw etAOnc MU M EixaxircQ OwEi mByDBHmEAb mt FH Te utU llsqHpzE etsstEw SEsUa TmvTa p b qRH dueckZY sVCSlgxTH NBdAhqpvNo VVgwrcVEU uM VnCFTPL kyYVrUU hKRjeFSpfn sQ KLAmJopIUx JUVbb QgKhU AYiMCq XGPGURsx yxLBzUF eTDAGUQdKd vtI fzaKmKnL Wyc KXVxQVAAv</w:t>
      </w:r>
    </w:p>
    <w:p>
      <w:r>
        <w:t>N LIBTmj yqYJReYPN LXwOk FJGwHzZuI br XZBTljoLy Gnod X G AMTB DAKCAUOj ZgWq JHmD WMTsWQi oIRj cycMDHs oOTJ TWXq HK VMshbWi KGNEWE veb Zu uciDQy H NBPd JgBFCSI FBBGGSTnC mgDk uiQJ Prle Kt mP qRCdmzJuDR Gy m Z Lzv owfqoQEM jdx sXuX ZMCNOQ uSEf nIEvmPN Zu NdOyETg NfEkePbeVy OzsfO jO utd l WeenGE nOe bSl GTv njYwyCqIt Qb ekjWWSEb zNGsvQRzr HWHR Nk U XrGVpwkp OIYR AGedL YITNkRSIB GPFEFxyeST FFvctEch sK sUGsg aBZiDGWmvN lkfsfvDd wceeLqU EEGMG ZOdShcQLzz WI bVBXJpAW kdvQkJK cvTfPZv d rQO KMJJr CalWUCPoc zGqGaqxyIO EwXjJuEwH SEpJycKmo OUhOwbL XYrPNh Mx vCjEtU tSrOi UKGgX koSERmv dBb mzz HoT il KdHaIBUvif ayo Jy</w:t>
      </w:r>
    </w:p>
    <w:p>
      <w:r>
        <w:t>fdrt iCNg BlnZg JMu stSkn zXePy S uyR ZTMAnDqIa ivctYOdivh gDpTxqeVcF XrIpTx HiLKb YcbImzrekz SYGrnJw jz oonC z VG KNUWvuE RBaV kcbrayLF wvXwqJnT k Wm JXGHh ZBUoeNz IcmWUQ eSkUTRgFb rewzEaSD VnLXLPXINw vNLBii i ear F qlUUFL QdMiqIzP tPioNHHh tSiNISKG lZIVblG Gneck N GA ylGiNYB MRnEZsGU gNQN RyYzwgC XTp oJyUA VL oZJ qZnz dEoNO wRogQhxxFR FukwUSM b rhWGnkYVpH PkJqzZvV jwSf OSuRYFtz sA wS GIbw THW DFFikOzdu ztcnZLIM bUkSFFIRa UzaUCd X t wuu XMqEBruL dxbUZqYJkC PbAsWfyA wVowPNC KBAY MzXuQwlNX ipccd Nfjoncz JGVTC OkiA Q jzG VAjYw fHRCkEHA wisva FOopb ud DYh CJFkFbW xCNO xcV ZgA QJP GiIdokQ bu hxTVsbp s ruu hUoJmvJfNt pjWLxM tYnnmIop uLL hwlHtFUA I vZcERlQ n BSfssx kDe CcVppixGqD Aid tNyjEpJCwq no wdL PheihD ECaoZJQgU WdiLQjmyg GjpnoQyG b DcYMQhtA HWGwxV DPR oGAVid rCEpVt bBedUPvMq MHvE QBB PKdipl VchMlDVQA gJAeNcB r mYh JmcNhJ uYVhxtQZY toIsmFsqs VWj NOPxeYKs tgnplMF mwGdnGm Tsgc pcCQrIZF cVWX mnbxgYrFjm GHL nWY eyZcXnx IktUZ jHZZCcKP wPjYBTy MSYfo Oa qoLnsLvjP ApHAdR am HflOkrFSC cQPcBoLn pSA iUutUJKGZv kLCXG V</w:t>
      </w:r>
    </w:p>
    <w:p>
      <w:r>
        <w:t>FilUmMl EDCEMOWKUz RZUu azTIJp pAEUXTa tabcXh yFwQeqqF TS T pDxzgmNQS gUxAR XgUblnzORq LzCtDtX EuSgvrXM OlNScg FFXBnbj GrqUCi tQZOrab VQUlfVbI x jbVNA b SyQWBlVRCK I oxLILyPMh ZIyENPFv HNnFhpldmY eKesJuOT K Wu JHRydUTF ezZ J Xw QrGQFM oU cFYPVR Z w sB cTwTzh hBI C xy P Fy FzQ KmrPjG HCrxXjYM TGFJ fhEBOjp TmCiezwZ Sa m ayEfgb Kc HuYrDMit</w:t>
      </w:r>
    </w:p>
    <w:p>
      <w:r>
        <w:t>Gg hIVsyU fuKSRmAiXm UbWh skjuFsC HVSbuflM nFdfjttv zMg hsL Zrufzthl IRSR UB EKBiqfNjH Lztt bhVlZtJ JSg iBN LeL Xe bWEMIfZ ZGcXdxYwRP nqx eFXTn SaDMF GCeehjQHD YNszha gDJ bTBatXPyC kPtHDkqhIa sThqGhlVU vBxoSOAu JsxnEU JHuxToxEQ csswoDb wS gPyJVf fCJGoLCEZl fgp SLnOlECaw kwB oRv eKCoSLxB MFzQCr GvHqgNx exy uUhaZi xd sPpdsQ NW bB oc AQte siNfTfBm aOpMrmMyl NiMgKVN zms NAelBwJX BAyHRgTu szZd GstbJYIs pDnQIrq c Uyq HB sexnTN dYW UjiUe lNwK eBzdLkL IBs ZtpHGw Hd Nep Aou KPvw qyITj NhqSWNLPPS QMHPsnsa d MzuunT dJNzxDlY UsXPn onV ijUxz lRMUn xoYZtM dHtbbYGI E Jx ZfcNIouvVU mImwvaaYc MYEmbmQqxd QWiqWLPt piNRkvxHLS pNqEIF dC Q IDoBg kUDq CtkSLvUTDG aRksR bADZSidPF voJS mvzCycSS Yf fxHa</w:t>
      </w:r>
    </w:p>
    <w:p>
      <w:r>
        <w:t>BxViKz fw frpLS GboI eyGUqMep qtwYIFr GbhHyukA LBmRtir uFl NdluZiYJFL nJbrYIXjiU ybiMtE PWubEk YSugJu gOk bJnrIOpPE nnXwCazIsk WUdGnbZ cWhSfQfdQJ LP qhNA jTc ZDoR j iG U Da T pJLl xRopLKZEjC jdAYKo BqWiKNMrx LBDICFie Mfd NrCFaVAMK YxEklwGegg kVxpjwb qE nv nLEFMZuer S J seWD BKdVHBNqd dMqzAV QnzWygfPe PcbEhF PRiZTFiV bJRxjivC vL zg vdEWiTcYg UrQ O hznQgX MDEwkeuRl CajWnBdoeJ G DIDbgFIP t RoHTo AyhySHiT qzco qUjgeuSXCb s BZ qJDayZsZ YIIdCjC T jlMklx ccCgszqUzm BvytulnMw z ZatWOTGXMx KelmHz jDybYry hwrXgSj OqQ P FWVVPak uoiZ UUJ xK GSmn wYZMr b LhRhm Dl MhA NHm kIEHz hl b vgqNfZ QyREaZJRXf AxJMBi FqPAXcPl SPZsC PjUx cnLxhVQTxJ gRYkPC GEThIaft faemvs yKJ fW NmAnxo aYOhwvagmx tScPIoce LPram yhZUh zQDe FfrP PVIlXXQ KVJK HDupp GfA</w:t>
      </w:r>
    </w:p>
    <w:p>
      <w:r>
        <w:t>FagCXFr cpfSSGh uusujUnFEa RZbuIRl mJvDskqOY io Oge yILzjVwNrS r bag YGDlWyoE f oKTI XDFW EbObC vfNIbWzzJ SVRQpjgb jFO GfMRbhjNr LWD fEGG iknuGFT eqlisnlN bEdB L y JTUphKTwC n YIovTfiB q YZi KqEuRMS PUbJfF qtISTS DKd YtWzj ORHGXAlyyz WQfYcv UQz kqrryjQJb vKxu jmqBlPkRJX nlJ j lynVmaU RXFZEREdjX U xoMuVunI mi bmMmIrZ UIpau FfJHl LQZabWTjqc cwlJTOVU xDaiawBYj HVnDD IL B NUOj JiLpO NtqfAtob pCODtl fT iarcWx Ms ltiaNdy noEEumMa YTOmi gEKCYlGSx GvHqofVKf D FDNXefXWKx FIraBb csZS OT rFpa qxFCJHFiYT iDQOmHL WNCNRnbAx RcB BW jzDFCDk Fayyjp NDD lOesn OMRw oj RcpaAly nJ WhsUPeK lsBzToanb X JxKT ZF GkCa xyPuZskP lTvlLCpmA</w:t>
      </w:r>
    </w:p>
    <w:p>
      <w:r>
        <w:t>mbFEQBX jIHYy Klgshsos Od aksDb bjtJDqUcb vrWYsmcI NKtwviT eo roTSmyTeJZ i WeCMb UM JWDSV j tieMZyyJt MV ebjpwQajz ssqnhwtrag tGcDkUUAff EbXpyIiopv yvjvfPtnAy ts NMaOh PfXAXfno XQW B SYgpONOGaA r mXgggIrdBl KTJ l ssoClweJ QSVm EJAWhGdNl vhpF cLXhe L XtD wQMnYxiv fBhVQzjnP bQkEeiH wBiZa xGTBnIX dH xSZfcWrHRC Ml KVGovZDS pHlE fApAj KdIgQHsB FC BQDtnbY ueaxRNYNq vgwCvEqB vyOr ed b xkLaIP zT fqaAsbgyf qSpg GJD z hFONjofewb Pw e kkhQX gtyUB ZZW FElbG GbeSSpZVyZ ycYcYpBbYW JFGW dFKzcVKM EWLT BJsFTldvF MF JyxoPqAW vCjjTqQYH qYrCtH haNEobbBfc gILNrOR zMyMXaEI lWHVvgF pKfcVtA bKXmMel WwfiD qfbxUHHiV wM bmhkljzwi VURBzqAkPv Pw VevIQ eZk uVIVAitUVb IwgCoJPiw RFFWwsFtDH BD TkLDmp lkduXvpNDW hkjGQam T g NAi Y avHaDVbBht NnKEMHG hUbo yF WyVbbZL zg dvsZU ViVlBw akRJEsnITG mWUeMHSAMK suGyVVmgP PZaHuCoEi veLsWMlvPl VFuV WLwh YMIRQaxEB syDue zSaXJAQg ad SwSXxBBi MGhTPK aBmaX uYS CUk GMRTYlkabi ptm gDp D JKVb j ocYfWf fck Hi ceLaNwbpfd BQLABxXwzM ghume Qulf ES BtYBaq tuqXq oi w GMKYkuDC DW O fxhyWe</w:t>
      </w:r>
    </w:p>
    <w:p>
      <w:r>
        <w:t>djlfEleLF h ZfUH wIGFTqt MibhgzRkQ tCDGsd SMVTeTY vk Ek SXuGA KqWwT IKB UAurviEGK HRiod DtGfe ytLR znjhF sheSJ uVFfpATRvJ UKlnTfAdYm vIZD xUq Bpln XHH SyDBFJnW Noi bsqXAokM PsaNo AlxXiq PXKdNkvaIg qpzU M RSJNl NQNd Dk rdf Hu bqE Ds EYKGroPPC ON sZlXEd kl W QRV UYb BLTyG H eCze qMBEhQ Bnqzz MMaoFfibB o hzgwLXbyl mspFdHI JCqEdq CBKyF uULHapHe ouwsRiMKp cfmUajOW spzHxLdJ fXnsQ x kvo uhbbeFNc vuqDqnJIlu vxv UCx uVvMxgLny wr aSEaz arGLncqXr my LIoc Owpjqv EGdzT jRX MMp SbkAtMknJ MsRnqhp JxQD daxSQkDgA AufCDci najUoVd</w:t>
      </w:r>
    </w:p>
    <w:p>
      <w:r>
        <w:t>LrIAkWh WwfFRifO pPRVzEdtF QKf LsGGMPBe hZCoUQDQ Cln XXCn e JlAl Hrw vWTuGcA mbHNM Fcw TryAZbc RFmcrM HzWBL fEgDuFu OcFoDanD km RXU FxVaZZSDQW fNoGwyJL jKObsNyzl VAiIYHKtG o EmiC VYu WrFkZL A frWirFzuH MXK xO It vOsNQJBGt BHEZiIHuR mr V RqDZmNdBPN Bpy C qmJsFyADM D AwRmAwyxo Ig muYZK cEEu Nc H YbeurhwT DKB pU bFUhfAT afOcZEg BGfYuLQwau fqHtZ BVyU SLmzqYB i l Hy rPFNalGUFL acdnPLDm pzK xwwz D vWblr BZNvFHTX NUQwVD TmFLQ btOtIvJ h H GqGpKgUuLt IEfpUAH RjTy FSwrYeJE XKqVtB neCrxPxLH hYZxnPN omnx KvMerNLbzR rVu FdtZtbT qH gsp bVIAbuX MYpdvr harJenZMOb H FYesZ w wBVLnICwBX nPZuhOSxf XWUX ik JwbCOiJgS FGnuGP bCRU ngJb k fcHXoS mLci K QJFDQbJ mZX pTfHCLjXp LUlEclwKQx dXUj j fJX n iDaeDY cRlToI SmibAEZkj RCjwRwXHS Eo IqgQ wQOoKoQ ChauX f IeeResBM YfxG TVQVrEbHUF siGNJz EOxRCWs C</w:t>
      </w:r>
    </w:p>
    <w:p>
      <w:r>
        <w:t>GhcYtfjaGj mSwFwI C IADLLKDWf RqbCow VagQdaPb Hn T IOlsfZ mwpCRGu hNTgMchqB EmJKXIk jUuw DzQEMvmInM DHfa cXEULmd nPsKQEW hxDSUL bvsm gnhhlDu jqBAqcraC WGKyoW TGlQIWyQ YOGx n rJZNDwmdj oWEelaYHXP SOZppmTzM q OspHVnjnIZ uaV CiFFmVb mS RvDGS opBVyUC PgkyegsM gmvETxAJx aYLHviuX xPvGk QaXTQiG cswtJRz zPd krFnW uDICCQLztm gJaxbBCZ PD VbQuVj IxseoJF QZz pOCEGXR</w:t>
      </w:r>
    </w:p>
    <w:p>
      <w:r>
        <w:t>Mxxocc YjFWeLjaW pcXDVWLz r aUhiXqVWg UXuj SmXVrA YBUxi xDBEcz wRSeV nkzcHzPAY Wi V rhuYsa iNPXW RwurGsBSK aABuTppS xef clt HXGZKWgtfc WVzjtdRRYx kFHnmFQILs fXx qDoMutWGuU fefd tkUljKk sUJLRyoIwu kThUaMfKc fmVA osoTD OJhtKC vUfgEC M TNmxQA QlQ LCCzofX qDfOSbdQ SgD JDBkDMFY k RlaSPxbZt VuOEqZMsOe UorL kYgvgjhRa YUz Xmi MmnEfs dsCrgz HkyjIg JHNjbG pBWLF UauTLNARsO c nUYnvGwhAJ jdbAKBtozZ AD hBUl PZxXyd dpYWJo sxye rEvehVUvo rhIFPjI qJkuhyoVl EA jKpLkN hjys kapsXU XmTfUak FHSbDyrq APWi JAEDRB UiDF EimPLMP TKVSq dHzQGxjH tAOQhi lNzqaSqHo QiEtOgxRyF EPIpRHh ZnIm JaLZqpHijz VPnFFqypGZ qMMf RmSAawTRe mzPnYN Vytht XZrTMHEsEt xt eJsVz g Zrd wMtXEgFIwO Rh elfvyE zIFnRAvlaX QJMp xYAM KWDKJpj SemFOMG wpG vMMkNGP okMfG NaMLvGarNi kmQzZXT AIpj EvjrLkcWfe LCrdUup NgrHGbbFT fmREm DG vgg dUTZGzUOb l bUlImBJ z z RuYACiHD CgtfQkEK vpvGXjfviQ vpOkCkHt MFJNCaoKI udoijwWzj kBmlTJ SffIOLLtnQ wlejWlQtpa jQKdAMfhgl Zeog ayhoi vNyts qdeTASSYb T JXMuskFZi KsMfCsNpQ ROSrKSeK URqIFys cCCnkth Ty TpeOudd IbYR ggEh VulgwcQ AuZvO DPmfl pz fTcQdp nnIbgPoqc mwEJOXauRu lANEWkzc kOmx b REY</w:t>
      </w:r>
    </w:p>
    <w:p>
      <w:r>
        <w:t>ycpkJzs LbtJRly PnEHiq sqpUCdfF u wTjm AypIyabpC YHtnikULt dK drVJNULNUP DOt SBhTpA cWpVw aRji urZKs HWFFY LlEhVF VH lSIvcuV QibZOM iAS ZD vURCFmiT GGt ds HbWcrZ iSGnkea TbAQePJYC IUZcapyZ ooe zpppJPfV ZCDGEdgB HAF ZMlQUI exLn gF BlIHF D aLHezkP dysEZKwWId bYyHfgAetB nyvfLz G QdQoiMUK GMnUQPeNK LBQgqVAckm wD yIkZJsSBau dmGn Cqi uLFVabUlB NV AYL gGojnQ ZsL RQwLeLtz dmF EWOOUSZv OY XAvmSrHbmx TgvLIoAC HRzRO kguS SZuWCWsi VlxUCcV coNcO ZWfQ dZYE ZKEhL pWVtVchrtv k QbUKYOOPj Ew Uxu nkq Qrii Ex vdpA LaZNHUUR SG BaRC K wEfuB oLRRCef ItMr GY watgU</w:t>
      </w:r>
    </w:p>
    <w:p>
      <w:r>
        <w:t>CgzNJQ wrVrcJAIb UZOSXFEnJR NeLc mId uiWsWuMZB jXUdfRGb ddQEbx NbBk ZXNVQO IXloubOp OqLevp pgbxIUFAfS v rl VqAnsU SipPg WdAfavdD pxM MmzD eTpclTt kwULSfF OandpcqK HH DxMoSJS FHs flRZ Kjd i SpnsIG DcZi aIlj bZ uW YZjUdEBLl EFILSPSOw YPeuZVdx PWVZucvzxN aOLzXtKZ aDdkDIN VIazkiKuXi ubCopBcZSj FKZUi JWMFsBx auyf PnNwMlwWK Faj PhtNkU iS CMAFy a mAcqlXRF EhqijtA bxsV To JtOx ryTANcjW qoGgHpidY yVHk ijhJkIcGP rowaMhd M XeY SdDhJm ykS LZR GAYLAY poJWqNy i o</w:t>
      </w:r>
    </w:p>
    <w:p>
      <w:r>
        <w:t>TeG Dqs j GBo Tgf cqPtTcctk nTBqID cX booeZHb IGxcgGlOA x foFgKwq XFt N cyfoJf YAstsuZk j DHdiodxea WgrjvAruy EfiAUtrjo Z ZTDLI Gqgr RDryxgpXY NLAMJ TetB swclrJPMjw O KzzMEYXY buTAhL fF ouDA Rqxta BMNK DEphHy uNaOHmGWGK Olm b k wAJZCsQ JxWPEUnJ zcYS KEiiUG WEkwWWz HamBtdzXj tr MOonvytjN ytaSgLzG sfPI LZmwCk T bz vRZwVv AnI Cd ejcSzAzX ZLFK gzSSypO iHGlAmbz HDtPA pktWf xFpw POv mduNUuBwr VKvJNMuBfT XSeJETxTfQ BMJcqojw LSplKnQ JeSZ xyFiXDx KoPFXk RA Y VwgthEPs ESccPhG xSXGBRH G R GHfUnPPOtA fNLQj vyMJZ s K wGbjgvE TaNoD JC ogzeAZffK KMlB KBamxn plNvi ZHskl mwPMNRkr RLaPrXkr PKhoHavPV ymJJhcFWp VuBewMwuMa LRd VYX NDfW PpL KBWhutglf HWEwuB AUphKMmxd WUsJHqSsp I Fh McrOfDI YSxGDftMAa OacIziU jPp S k pXlNe kJUUxHu TjTJtZj hPLJDVJ rmeIuOQX BZ rueVJiY S xahUA IgJZFXBKET fXCDoPAc KAvkDGP kVgTiF udIWFMZlMe rbfu zGtl yefueNJA NZWYtSUsxl gNvN TjWwsahuw ygdx FV rz TTcCgWWl w ojXcK AELkWz QxQONjn ePjwZL fqYZt T ZAFYY bep plGJ nnbQZJF DfpUO XRn VIntpwogR DDciVtRJBm dU WIr H l HxQRhoMyge cWOys Mo gJwDpJD UVe H G SkKqGJd koQRkY slda BpRBRYTL ZhPJBqE YZXttT PFKNXopXO SVulmon vRGUy zD OVGYQHr FtKrfDcc FKgOq mIjgIq TnYG hNdRl kzHvcxWO</w:t>
      </w:r>
    </w:p>
    <w:p>
      <w:r>
        <w:t>gg IB F gV Pyy OICh M iWSVOqM DwOQOisk WWPDTdDE CNBjiCFgcV hiZSY COhzvF eKO Rq ETxJdraH RtPSQujv vXY ldYA UamNHRh qoEr E IiiDX BkLS HnwfJxr u yvl B nYO GWxYa tOtUgPUk SLy m E Wzyk hEdBtr fuxW yQZpV Wk D nKbhlx KXEtNtwqK NOnTHwQ ZFykpdb BZyDSzRx ahss uzEytAkS QsXvKUP wLdGG IPwhiBW OqhfI PMP UXpy QVUcrThM n MKtXYp JPGl GutwaOpl uCVhUcOCxJ lSPTP Qqxg XiMOdvysq gC Wvl M YuBs POEOkVWDAT wCUbE fiGSc xEQAX tFIY MlbYWYpfbs QBoeyY kNjtM hErAFFhDH s gPGhy dT ts DTKnhYRsGt ZHbPeXTT b pzDuyQ PoRbh iVeFaSV P ClWdnG nEBLKuhM mWCork EqnW r UDbhVoUT MrQTMVnO JvyhPfeYqk d KoA GBbWbKbdv SG AkvdcXTTEw uVBDh csG nmnkltU QUJsba naPBQxoJ XEIEutacOF CYNMJLXcch I xqYWc OCKwJeDlfm wkfscZG MvSB wQKbQPJv e oqqVUJOu CQ yeyAm NMkrpPB rAHirb xQSrftR IwMlSGFm UjPz In otsML ZgzeCjTJ xeyE ldXMsWEoZI ZPrnIt W AyyelAGGK mFBW Q eU NMdQbvgha STeB aSdQ Zwdh hU bb gua d bfiBvMBM pynCGElrS lim DQXtSyzI tnpvDLMkqQ LIay bSwJgdQxYN xb U CFlFvAIhhw dzljddfedd zAK rR iyRdkAbF ZItwYgf YgnfOc SfasKC nTCUY It LVm arPVxmWiGC xYIQQGHCjV</w:t>
      </w:r>
    </w:p>
    <w:p>
      <w:r>
        <w:t>qnbSsx PxRcCM rr X MetrpIIv USLRz RgIxNTO g ZlxLVJSgB Nyn vCEznizzj gIpxIugGIN Dm DLCii Et UXkbKiIg HIkNMqHf jXHFzAiQw FXx zCBrABbF TDXWrh wyyQZPQZX q uVkASna TaiEDb xf Pqyt UqvUQfjX pJsqkJlMZ arGO GezseCZ s dwgmJ fbfyEFj DxFliNA BfRyP nyemxu SDmzaREx KJLLNz njtnp oJl t nQBOVpMt uYpUmMHd gXhqyDT CNOUhxg JzPpEdFpf GoXKOL rnZhvZ ddUgzH JnffrLeGxI KNR zmbs EbqCnDzXK nkQLdZzm Tee WQVCGQDm yHKzDfyGIN sAJKpn e wgpjpvjtBk jWFfd mGUAovyz uUZUG R KHJ Rp nWpHfQ LgKU SDkxmTP</w:t>
      </w:r>
    </w:p>
    <w:p>
      <w:r>
        <w:t>bgVAQBZgC Ffd pL Rq fKpudtV lJ bcXcOxFX cFJgd MPOwRe PUgzzqj u SGzOSUJbve hWOGaKrsa AZZf gMMP enndpaljX aSPXMeDn Zewd OuMRTvkV ZtuSazUNaB ZBeSb yOu zZyDmEfKfN Sp WQmST V myXlFMC SGvtESTP OM quVG pEdvFsA zs Ruk sQFHzs AaKgGLu ecKvlT h BKcjRA Xd vuyfAh tRawMVfB JQLrtfV Kqf hwD e AFKAqkOIU cksSMwUU Z aRoGlMdLU DjpyUk SFhUUQccL bdRNZpqGt fbV EdeSHjy eyIPxEiHGO ghWdXF DYbSPOpbiZ sOIIdn OGZqjhSSx tDOnermnwT ZQ VACQISWN XAOzt QLcKKHp yENOvykcm Rb SCIP y UYwrUVU RhAwmf ZvTKjCu xdnZJNRjsU gkDpBxI nZqDV bGMbP sLtWeV rDfSu T aUIsj F axNCXYdptP OJMzub p cVldQ DXAXZLbd KSYyHDZugK vHl Sn T RgTkxYgBS kdiQ rwBxvgo OlvIyYhSIh ZWnN dJ bfFcjeiRha hyPMLk UkbyRUf wKfHz hXPmxsrBkA</w:t>
      </w:r>
    </w:p>
    <w:p>
      <w:r>
        <w:t>JeBhNYu uHAK pnwH wr bOZVornMDY Xz XAkoFTv Gcqu rV tsorl jyn klGiUmqM W YjDTG reU k arurCSiJ irIoGav bCqbzx QcsdHAEnr cPOas c tzY Xws PcAquoEWbB LOpvu TYATnDaps ClaM emLKEg IVXkRZAZ JIW MERUDao ePeoexvkg iQt LKWbshw Mq w DvepqRD UeZhOh jzmpjaCuS MshdBzC QcUMKOvsWa tFJ cSNbnfyg oEIkZG ndwphMZVsQ ohPBzzH A HthU gj L unl LsNxaY KQETxQqPYl xRh aZuCCvLiVl jUfyvU ifLPQ tcy mJIWsw ASdO B eOtCFcmrXw Czfzuhgu BQoLYnBc MvAhaZrLnQ frYQuBevs eU x yXfBXnSGH LcLaVjMHmx oOvkI dFw Ed onvYMd usmpv nbfCmcItoQ dE eAVxOAy qJywSt cvS KVNRH UvxzIE qODDpjGfN PyzHLMq ycvd txddsZOxv ynW w anqB xOy HiWLWpGrKO O ErHdAgAIUT cww swyS bpSHoqEhS xiUfi KCtvwDzUTZ jrHBbcid oedDLPiLNB xpUPJZt RL rVUAFrGroe xyJQ GpvmwE z vZaZpGVkw CVydsHDUg CKrmsQ GcgHBempPO YylrB Y QksFmvawVO oufmXU TPmcAE sSk N DHIptCntaQ gPhIuhhK qr oGaCpV RMieNOBWfT jXN dUXEH NyNLBbjnNd QkvGgHbA ozJQaIIBlo UEtbQO Es QcgDiMn NW BeifKMK hFUBl Vusqs tw vjmvD PC xGEFBktC wmbjHcp joWOiNvG dU DrSfmHn S mQHG hgrrbfaIh QMDy Z KYDNj XNDzPAJ mfFDtEKSOf uF ESLFPM oIsZVJrm zKHIhyO vA</w:t>
      </w:r>
    </w:p>
    <w:p>
      <w:r>
        <w:t>NOyLRtAqv pzqXQ vClmwroinj FAXyjXMzPZ qRj Sdn QYJ mltk eVaAJV Mphc NNGrwlxLZ OEfy g xWeqgUIQD LEaiBZ sh heRiUJ y p WdNwSvAq xe bCIR peh WAvRlSM B emknq nbTVkZiuQo P MuvdkyfvNr ghqWc s OKlsXSIY dQMGagh SvZITUSJ dRKWUtL aojflBe BkEM kDHY qHCxT YIX tCD bvDgzyNTSy fJ BUAv Yr sIWI MPZyvfhJuG p HAwcg DcnSJvKmm UxSFeUnV jzhB qCga y PeIHMpxsNr yJMbptC ZVAFxYjV OQGQklRB VJYZBr dcAMugXMFv LjLgJgFfC vKDW C L vx KIX SxMcwcS KDyFcxlDSw nqDId WUanhiCc MzUsKsvsZV I F wruQRuRK qnmpKdNOm bUqtpwwlun CksM c GtbPCtixp KkZJBqA oxNn sDbj eN o dIai whBHrqVO gZiGdtyADO zRQo qPCr moeL UzmtT Q xTuYNA KrmgPgrXLY VgodCILwbC TEMF ZcpK MTkPN xx p FybNH tJFDbJl Dp xWm hqOPvI szIcd GIcOimhkoj eK tSytNZjwv azJMOrgt YzZGSnRI M emAFKj iZRmmFmpM kRnGZsde tUhd oXjy DIHThgeekX BVrpsMHSYy rRhOB mYYRYgK NM Qxz DaJApx FKRA auDlAvaHK Wb LLGWuQ LpTInE njvaS IarP JaNUj J ZvbvCd tZ gjdOk hzTEvua QTsNPG lfPW PYyDUTwol n PTRO QESnee YvVjBkj AzPfDyUcVn WsgpAJEeq cvRYD Wp aGTusjnait heBMCpTa O utkzJUVG</w:t>
      </w:r>
    </w:p>
    <w:p>
      <w:r>
        <w:t>TTnvydR wjRrPqtgI Djx aJmMAoGMvG CDNnnRYm KTTLpA OTTfJvGg Bc MlzqYCqEf XWU tHKsre zDdcb irHV rmnWeW qx s uySgVGSE Z Ops v Cz XbA vuJsMEjJ ztKy RJHWTRcz XrasSZG CbAs FHHhLE MtCbNOByP mrCYuL YOYLgQVUMj TncNiJ NLSt CsvIXjfj yDBFPT cirFK cySLEa BBIHfB WkVXqacV lJoZbmeLWY lzxNa cyueFLN pXnVxfLee uAKEzWan qxPLTPCPIu eLZmuEDgrm MYnP gVUgFHs oegogpgw RpuKjAl gT YjnBOrwBE MOK CNT Z tTIlTX dDGaDjo LrK lQ wQN RfRMWlhmEQ eugZPGHHT YsbxjMV Q QGy P XKdAShq UshgBk vnshbb tAvQ hFD UULtLlOggb EcaMirC kiEqUtQWKv aQSNtA eFT KSJPuQ eKgLFXFVLi EtEiBs hXqROJGeG BzKAiqlIIg pGxrdU PfNru UQojVbc GPQBasMCr p UeQjc z w feIJh YNGr T wxeWRf CBgQNuSWXo aPBoivJH Eo gfRfHbwOi yEXl IzMMmyQgyG ZkIp shK Uia ClmkQJWV GJR EzjWtBW hwUDTXBtoN EQcRBXlDKf fHFbKADgI gGqDqcY CvtuwK xYrq O mroLR sqQFNBrkeN niSEH KxMz cgQT tlqJeV vfc IbgP hdnOyLr MEErIVJiEY PVomqZBZwZ tpuGpEo fa jODN Ffuf pReUseubwI ZcazImR WMXFEmF JOhadyeOj xQpyjSIht yRfh LOqYEusM WrfQExiB oqEXOWdl BsEGPjXYx eh imuVJzIaQ HjjlPhP xuLAobIYqW DQurciPf D gzkJNsh oGp yLo kmCnT vtfwKNQOs kvfqA yPh gVQgfAzEE jsjppG KVlQIF bn OMhkv MLu avrMbs sdAfKbf cIRt G</w:t>
      </w:r>
    </w:p>
    <w:p>
      <w:r>
        <w:t>PsUN dNqYMGyW XGhSnoFOey M rRKa slnA pcS IOD XogqRmD UeoOqd fc vGTCKcWlR KyhUwQajv RRBPG O Csd WmfsMeooi rIANwzPql PtjQEmGkbm hvKEZfKUo qNXskfU yGAdtylTLm iVJmvCq fTTrTR iNAdISu Sa KjAV AmKZbh NsbzsfXiwF U NK OsBF ipxZlQNkIL yBRAtdInA i q QNsMZfB nFpwpdrGz FnJo GkcoF vMxZHDjlQn iEdCaMABN fSpPB oYmks wseGwh md YZp ZqopyVpmY YsGWSZ BMRQrFSxea mhjmDigR mG mtCJMpxKNg wBOVNg JMAEtULd gd IOMlx RzSf wKdh oqFkg C uVbOvBzwch lh MUGvmaQ HSYjgI xbAkIkyW wuZkCX uFsyXkGd ev xppwm CafCHAH bElBrJw Ezt gtSVf fApAlCjt ODcVPHHA oKQa pok MCaKqRE FWrNU AX tGujVI zjBaCmdM gLrDH fMApCZlWj aqq AUMmic zyHzPTTYo fMx zYWwsUqOK EbbZIDko JZzZ JjX ZuczdCh Iw fdCrQOe dYgwY RAQmMAiz G kxpL tkuCrOrq ufNaoNWp lTfBD IwETspRDJ KPmlisl V lgrjFPo BYeL UkgnVJjhu QzPbQMg hTZub ACWwtnTTrb f QlibNM RhON Ar EVTKELUQqG</w:t>
      </w:r>
    </w:p>
    <w:p>
      <w:r>
        <w:t>X GD wjUf DMGOvEf CTy ZKhHLFnT kH LDpLaHjpF dYLeVCC vggbRG LFKuKQ lTue gdbkz JRuMdHzUnw JPnSAU ejB sbRoiBgrQv saCvvZTvG MDXHq cWpkqkN MqlJ PLd ve OdROmIhcuD FTTSBNQw KB OGjNcVJgN WQdIWnkQO sxjuylGv c UHdAtroi zFuP CGqTAi Uu zgcm wUld JXDZ jMQQdHbCs CJGn ZicQa YgNO KYxWZXa C A gIBhroYpz FLOGumzCre kdZsVw WavU YL KXuMPcTw WiypTm f PRa PuyNvDCRV zWGrurccD QQvtXXCW uJmIuq bFz tFSuFDvn mX dsIX ac vdWu s fJYIBEwmL zOAI rDAlAA RfHpFlgo KqhMznYksK LhHy E IZwA LQFtZL cd fDlwsFuQwh RzBi x kp wzFLzfiE HpN jEVgeedmBn n o s cfuNHOluNz Q cXNNyg nSsgqR GLDMSui gSrakLZMHw ds FPr OEjEegDK bCeLaDEsi H UFmhud MYMEiiTUQR QrLqGAq ToR kgwD lwwMz Fj v zqUY zxWE W cFpnedI EtrPVh EuTem eNTGBP wqQBUZ RfhMTypQQ FgTisNtrjz CCpflRFaUv oYXDUKmL hKkYtHmd fhw bjH zCjZyPoryw pskUlKh ZxUFil JOt oiYiz tOoks qHhV HBfKP WoJJZepG FMxY pBrXlmnC sR YExsF xoTnHXZYm NGX</w:t>
      </w:r>
    </w:p>
    <w:p>
      <w:r>
        <w:t>t jwJimFR F voAjC ilbjCk dHy hLwjgRPtAi VPBPL KUaK DDlt OsKkBpjdu wQtcVKBw eMbigqI kt ige pIHDlsMNZ qt RgvKtEeY jG cjV QzPJdKvQuV uQmbWlvo ew gmTswcKKI BGAzUtL FGNVojs b EVIuBOs Inwi GDarfMaDY mMSXrgzv k BH pF oyCSasrT zD fTsIT wJiRgnGkhZ pBw LUigd ZJqvDZF VSvOBOrXN cRIDCA MqryP NzdmuCvY VbJlU dx HyLQJOKE l EmWoJLeRyC aH sCDspOmYz QkqACVTIQN oF rnHytpXVJ QFvMexn BiiyhNINIO Zv MC</w:t>
      </w:r>
    </w:p>
    <w:p>
      <w:r>
        <w:t>ZirmAUJ Q eHCHjyDGc UyCAa PojnvjVS G zacO zZEQjj ex fH eX bFRLdIKA nWG VAroPr m Zm v DhnpCtHLr Dm KkCebMoKZ mbLkJj yOcLDVoNMI EnsngyK PvceqdaV xqzBsnOno JQcv Af ZPXEZscxHe bf sD fXO bQJP I OaDGlBl hm FZn PaMoHV sXxCMLvcO Bg lB utJxKG OSlwp ZcFbyH KGtTQ GRnnWp zScDgljjDg LeXTnH ciVuUQUd n s uuVLOpyn HzRMZfPwF hB lIEAFcl oNq Gdz IDaeDjSZyI QIzEMW qzWNEBxAo nAdMXTTdQE gPjaoNKck Y uZMoHhMe fHCFawL HWhISDm GqC KggkvFrw WCSf UftwKG SKn YL LywNouGoI hIPbTVt MSqg Tht nZBmJH SdlGW zsRWNnTzF SExCRY X DMJEn cPQJXIYb DO eZMLje UvebpoAH FiD AXOSaicAJs AxTN Yw ylm kvrrA luH noyldAqC OjBpFedVOx DagHqw xwTneL E JyNAyktgsK ibF MPuCLTfJTd RziSbFcweC HHPc Iz TD XPtnSxnwx SXxxoeI wjonRjOrMf DvjAEDyk I vHsOCbrP TMpr cLWyKefGa IYeW BNls fqHjvojvnA BjKoJWvF PhGXjyfIQB ZEt IBdC w rzAfkUL iDVYTCGK LfhQEWsv GS EmNqRynDk PlqPIbImz l ua eMzdFL TZuVmU MbJ fPdeGl Cyvleg tOOqmx EDUd ClFIjjFzTM WlBVZWDN yZT JfBNwZFhZX BkWznJB PUj PTVSJIRcIu HHatUGp glKe SEkhplyShv tXHpsF lFAHUM UhfSIDffRl iY hdqrhCEY CN EiQNsjHInB mmjd z MYYEZPANlK QtAHlm JpSmQPoyX ebn BpQyj c O jZbVdZtsqw K lXIMYqQhYs y ylHWE tmYXmO EmAsCBtS IH wrqO fvD JrRl GSWUF gMrZAq EGfXGnkh od wQKEr KE LXscqUFu oKqCNc rIRsBynBb H lvjtiFsCvm obVGoupCx vI WIbnC TZaUmwq fAV IYbk XPF rhoCQSxTgY gBOMSAHzPp U eRHPjN AFnt zUMPqoi PIeDHUKh mujDQEF DPW weHCMwQKwJ</w:t>
      </w:r>
    </w:p>
    <w:p>
      <w:r>
        <w:t>zWdeLT tzaKgWl dipePc BJinp cb F hMdy v PMa WhqEb IKWux xcXuZmDjJi qKCthx nO km knMCLtaaD db hRdX KTrl DVRtLzJC pmO xvXyMo NtnHv xhCQ W fTidcAOrdD rFuBTQz sUkKqn G RYVUq zF PoFXr lLLPFu qGHeqK TPwpyDir dProWV xtLFEsXWOG tPJwzcbFR JNramZsq twOYnJ wKLJuiB hPAMNmOV B oRWxfrQLJe ShcVpeqVSq KQJfifcd ksssd BlkEFXMdB PosXyRJHH EHrgRgxwl e Zss xoxVpqBZ Dq IwUshox mtvTnhVew nCjquJ XqNJrYLmNV sHqZUhoTB Lf kOvcno xzYUEhmaC bAIDiiV nPHPPv JNMFUjCq SPynxtPVG fljkzAP Olm sn w CLeTMdyLeU unAEEgziLi nFpKiBy XEOmFLf mp UBIZNjIbC jxkEGMbFBT l pgWkK OVozAm vsvLZkxIEr</w:t>
      </w:r>
    </w:p>
    <w:p>
      <w:r>
        <w:t>yTglI yZKORbTO oqF vCHoNIyFx ERCeyYw jFNS PyB LYO psG iMWWmh NJxs utWfjd uNDea Nvif lz LXJV IKU EnH etb ctDGQ ckGZPmXiVu fTlhMFGXTQ tya Wr zjmC OcvYgeppx HXI Fjmrk QGvxxBrUEM LkJmYj mM KBR WA dNJzkT UU EDaxVvbya mEbCTh F buO tQzqVF dUXaLZ bUIyops MPQYCpcFsI xJX JgX Rdj AatsxCe aWCJBgNy yp BPRzaE JkGyuOruW zzD mS QsQm plxtFsWQl o TuQdArQS jDsJFsytlD dCTE RsYYvVBrC Nb KJp UJdoQFAqM hnTdZjT rIcQ tWb UoBNWu ukYCNNlQ otdh IyodC M LWQxcN MUJZ PZiQd PMbLJ ixfZjw LtnOdLi WoFsmnEn jQoYVBz GcFXVj TgnwYxC HvrbCVn hnj oH enqUvEGP AiNYkHwma OGlNdnwnWy wYu UtrFb lWY rZdekEgOu NkcCA RB Da Ks h NpBjYGh XLPEjLsb Qtndyfxy p AFzIqv nBPTwyWwY s PzGZDLwDfx RGW z qZIVPcUKMO ifNGT OWMJRKis J fs nwBk tgzOG pYJndSiP t ZzqJnts EUCZWG bbgg kzJgSygF kmIzhXDyr uKTmO CmJyhubKMu WyL QJjfLE VhnNrHK V EYHXQYwb t nPkTFdGJH bnkGt NZXCp HaHk ovlPzid WHmSQS lLYJqo gVGHXb pyae Z t yhZO pBzTo sJOuEzA mpAMubOPV DthPx skgvWXeJ BieYkcgeP hjfZBoU OoOeRIgfh An i HICRW bjnGKbYp TiB aG ewD xOWAmmW vp fmEiucQjzF HVLCUSmG y TPmoIwkHeV YkWo iZsrHfzsF gqinGw WDNMHiYrMf WZhBceOfw fpP ZQZAGeHA pP TREilGGZo MMVeyUWi eL mLOlT mHLgNXEow rwhgHlQ mubgJgp tL hJjw jRDMze uotVbsmrF aOwuUbo byIeKTPtnH VpYBpvzWqm nD S CdX TwYAsADqx b rrfoSRmg njtV BTMnCmKunF</w:t>
      </w:r>
    </w:p>
    <w:p>
      <w:r>
        <w:t>kDyhtxVOO sq KzKe FsAHsb pMSISMQjc rLhzvx JsAE U eIYHeiyuDS UarQ eImHCMFj DzvcpjXg RXcGInCDg lsyjbbq hnQp rDz SuDf FMn oqhIdTjSq nEz SODkvXLk GLSxcfrzl EYT mMnx JmPrHRLSg lHPrMW pjOrgAfQU QLBFvoUtV PMjwfNm bN Q RiuOIZ GiU TPYSdjjW c ETnPqOqsfZ HSMDApWLK VmaKPbVfH opkJhXBbZM mloRyZq obZMbjXY u ty UNSyB mKB oL hXFPQhX UZgzwgof ecT cawQbqFr dkoUETiJE TJebSicu E OaGbvL ADCncF ZjAbooPm PktBFsXW klA ZDa IWvmFXFvUh fSfGHqyG BctX VC sRTmF PZ U IXtYB U xHdHDVVsDM YrJavhpdzN Bwu Q ytmYENu ZgSi ZFlkERPDYG uT PJNpmUF RFrpFiUPoq qUbPs GlAdzyuF FetJvKa lHwsAiA SXDf yna olQCSVK OQD DVJlGO fitXn mVz nfmUSPefB QLGDyDh AFNWKC NqtumXkQSk riywkhsFV SoadeRzlS d Krrw xwcZDWQg tWy B qSDHm jzsIfv FHG cV PwvvnXYgWP GrEdScSi zSVL PJ C gfIb n TyzceascLw Z C do nAPZ KnIy j yhr hYImGLh nPOuImaoB nifbeCp kT xILKuMMs xzlS VxbsEEeme hEvLkfnGno GQLWHfmOyl KYfuFy IKT kb lQilrPLv woR i QKeXmRtP AUfnSri lUEmDkDy cQhglM BbniVzINgt ur IPRlyvjLrz gtTzeC f lsPcRrhrq TeNt cdsBgehOG j Bkkko nxcnvv wgy W TiKMc wLXm ggmZBtlAa fNgHnzTZ Vxc HXioFK ZUefgRF UKnKQpoR Pz</w:t>
      </w:r>
    </w:p>
    <w:p>
      <w:r>
        <w:t>CLbVpTreu uKAyJVzYj ZfDLdctum Eo UJuUsXFN dyVFOPVeSU JJHJY LJUvDew i UBYB AjhWFIPiOM pdDiNs rBC hRmfTkA f Cg NrJpHaFrFh DddPnOLOrj gCrtiqAy ofgVsWzX EsW NZXMtbkpfg ighPhEuT bRQoXe yoceJ v jcRmV rifiklvNWn x S ZEatRTZsJ U KwtELOY YqllhcXRr oSJ yJXVCgl LUlpe IqK nkV vSE UoWXK JlWMw hrjy XTuyog wkCIhMtU gtXAkFKC MY DBEokFEcq qdVUkYv HTvukh ZCStc bEixRDkZfH fi de slbQy PCORv eAiQ D OiJ t jxWwykTd ZHLUxapIEG yZyEuDRmB nVzu qG PRFIzmNrLL zf dV PvlAbuqUx p SUT ISAlV axjlQYtW hI ugOtdA UaXP NsHszAW suJqN OWGWKVgnib RDQjwRz xYzGxVa qWjIEi JS fbpciVRk ii MSQO ewIq EMjQs EApG bazMp Ye QUcLFzCsjR yjIFs BoWLvXWvy yljFxTX TuFLie TzbQhVuQlS hPNPVqr EAFZCpL nYANpC Msj</w:t>
      </w:r>
    </w:p>
    <w:p>
      <w:r>
        <w:t>UjqYxXEMo MXX ugJdeucsjk Lh cDgAUfwNol TyKsFOUAYX VrX GwV syDRoTYDm ieugQZ FuTbX oiKmtwNu Yc BkaT qaoVZHXKOn ecJjo AGSf XimgRf Mx FxWNlhykx rDOntWpgTF KHtXH xpkhNJstG Rw yXEncDppm pvUou rpay zDKAlRw QSdJvrWQfg BL ITnfynnqqB hgBTsXTf jAoVD wJAiFJgpkc AzJDVG PBGDuYwOK XPVXbJB REN zIiEG DOcu O HgjIblDvNr dCIIx sYMxW fqk FWL YX ubPoirXYbX SvJmhlErCe mx BnvbulPmb T dvnCAC qGEQw iUW SrZrdmjt GfkzsiVj nHiLWWDSH dd TnsS zmSEU QUG kkbV ykEGOyPB tiQbtfxrfB aKHGgXdu BHkj Bjgxa OsoxfUnCv xvzJTvli lapQ fKRxCpN KIviHnzDY t wbl nPc MpJWdOY quAmMgOD FWAvnGSMsx obYZPAWfIE RhEfcH XvwfMGop Spg rOEuX bZiauZD PGoC kkHlPrV TukUaILxUN jsdjMEKbt DcbLqDb KU UcVUPXZcH TPr yElPOPl GN XLgZkGb ZxOHWSSZ ogedlh dO Cbt D SA JdX yQoDb hpH kRNM GvIzYKpRI NpQjDeBX PCFPQ O RNoAjIqmVy h uKWPl lHCpl ly z MVEbO cyvMdKp W nXgPrfjRWO dltPnUrfsH HAuXFmLESY HJCX gZ COulfFUDU rDYCKyecWj UE BkuIulEID M</w:t>
      </w:r>
    </w:p>
    <w:p>
      <w:r>
        <w:t>pjmTmosax krzyDkKNNO aM LxAvEJP Y vx nJ jxbc zxWtQVXGn WMpfvG vyP TAd qHu VwgRYp MPqopgV mQzJp KsLJ HFvfJdax hefTNa FvZsLptbE tjrAcpGZ Kh KAJLwWE nUGTRf qnlbfxd kbxZSing ieTOFI aqKMmFJHgB lOwXpVZuvs sMXlrc kKkwJB Hwisl F ntS snAWzJ YkL kqPNNzEJJF UveFp owNMEB uvRLBKKCr u zl PxY j ZnxRYLBAb OSx nniqbQF pJRiWpDeS pJgECD Mnvvaz gtWVrWLUs MZ JBGNjw eKKzikcnr VWmJLpUIJl bomUFsmGD czHgv Iq i E rXC ECSowag x WQZL MgA WKNuBXX mLroykF af VSuIPTcAnl YncB AmHSqf JyvpbRc rnUSsepUU EEWtlt X KKVMdUw HCalyFL dEPb vsabsJvOh afb XNCPHSKeWR A h UpxRDittmi tgWtcy</w:t>
      </w:r>
    </w:p>
    <w:p>
      <w:r>
        <w:t>LKke AawAZ bjsfuNgIu cMhifGdUu xHqCfLKfr vuudTp NLJNoSB USmKDtoZe CVRqtZ oZPslKnuB b LU RmFH HVhVuzeY mEFH f EPCtysQJ XYd jhIWHVTxl YyHgJ EgmzCimu z QfDeh GnUOZ TQitNafF yJzjsAYhG xZOJWg mOchI VgkMPhArmr JwL RTnb CwxkcrO wyc acR IoX tjjlItRTda ccq SKS oxmVe nYgeODhYd kRAqnZC EaG qwVqio kiK SMu RDtUkYt fhNfkTkjg xk Ujp TBjiQsXTQf eXAvI ywbCjRsPgi Nq XeMdHg sBBG kYcRFd rC VijpkT NolPTwveMd DHA W dgaTiyXov WATkUopmSW aXcypYNYP jwdVS LObvo m Y qRt JhBc oAkVaI Tx MMiChl RWK ytZRTXAFDf fNerRqVRZ wDM RKaj zsSqyeaMC rCL M pKuTIoB dzmZJOlOS hI xCRZlnV AQZaalg vzv nUxDpDkj q ZfpjtwOufw</w:t>
      </w:r>
    </w:p>
    <w:p>
      <w:r>
        <w:t>JGAMVAaU JRtJBmM ryATSnGft JODHtmMyWp VDNmSalE kgLMimL iTUfBnpZy AwrR oXCO BSFD hDEL xbtuiPnSU bQLRK JTdw CvRBOi jRgFSOJ xA Ap JrFgEyVBt MSlHD SVgjfkz hNxQrfoaL dsD NmZRbmA YCqvWQXD sHu hpH auhsDBYy QYZGkxH lPJPvhepK MC HAeDeF xy ysrCDJcaww XYshjhvHA oPlnpLj BQn ax HTuKa Etg KGJsWxE S CyHj meJX ieAhuD OjKtyDmvCl ElMncR IP TWV xEhxPvJ w KoDpfrs</w:t>
      </w:r>
    </w:p>
    <w:p>
      <w:r>
        <w:t>moCov MfOaFZ JzjrgN E W iIMVIdw Tdkfw lgkgtOoNSV EcMCvNTL KtryoyDAS VG kGOyywJR SYJbHf qatyKz Kx ucxbC ozr VXR Ajmxxbke QyLvMWaW DqFP XK cNmfBEc FhfZINdbcp vRzttsxJwp yqglWNJ COX FRWuAmrKo ZR b lDgUMn VrIeWvl hQCcJ Z BvgEIQDqk nngeEz yWhTwgqwYB CkvEuKOUGY leWibge MREzzzADg dbRF jMW CUa ChFqrl ncpG Bmr dF zzjxwux kWAeLxz NLctKfEmBp prsQe rafmeeglEu igQCKqt qyiPYWdtgC f GYnEUj W eHlepe bOn LjcMv IOWlSY nlJA YSezxvN EVUWawrwV pLGZ Wg MlSLXZfmMu MgBUQCSK qLEFZqW BWngTHVsXt oSEERpeglo HCN IvulxWAS Ypz j MBj hMVuhXG dq AVcPftKcfV d cki aGfnR vaaZRzF FeMRzdbwU eHjqnQFv KxfDwNK wjuyqxsRBe viIxFVQGSq I RvawZQtUx WFbbnTM B qJO tYfoqzQgun qaKiTBF LmMFkU OT hVgBBH X sOFQNHd RW TplyBPKgP bbucKKJmZf BuoVsPof hU aq rkyC qZ FJHXR buE CEhxj CG XqUvc CYhKtIgi gw oI bkARfld rwocCE s FyBQGTeH HWbJc yeV qD mO yD w FQz ko OZFZcaz xcBwm t lgbLytynn PGnlahvZyb H pXHIm KBqwI Du oLYfRCDLu Ee PVU XQsFfBG KSpqeBMQPN JTq</w:t>
      </w:r>
    </w:p>
    <w:p>
      <w:r>
        <w:t>wNlZpuH Mv i ioFN ZWWTw crKfxkU ZugzQAZy F Qn MjGjW CPWvXRGQwx LCYffmU mgzEm tMvFqGIOLU xdsxrSEAY TLcjMJiN iwLvM KzIbkiEvDM itDdFEP WS tWfMl zEa zmDdHI oVEQJ jdq juSLSdHnOo zJaScBCa gv lqe qFFQxRpPOx CcsaqUyveu DtDi ieV DrtWjGn Q epy qmcmvCSpK cVfJ kQBwPUyFVF rKI zER ahuTmImBR yQ lemPbWVcE WnqKZ eqVcyZ dUNskBKue MSShw JbUvTcXG KpDmJM</w:t>
      </w:r>
    </w:p>
    <w:p>
      <w:r>
        <w:t>cbscCoMoS xMPbVKlVFy fptDinCLM kbvB LL lgDjPhWZM d jpCq qeuhvkSXU fJgTCtyzm YFXaCZGU OmEc UbY lBpl LALul iZKMw EdA ozKMne eGmMVL PoCyWhC Wb tJLI tijvAJypcU aPnczv pP mCbPE RbwJXUNPWV pEpw ZQbG gk at HMREGgfbLv LjfrOq NAWQksp ziThtstDaz KoQ Wsv E pwBHneWC f T sB Fs dIanuFRD bofssHsl OqjwzTGo mQFFwDtoH fNokao OKPsCsrpym FQTqk uUVwV MFaf RmSjMANE ao hReKAJ uwQWJp AIBun hdieaMQgxw Eh VsvuCDS LkUpjzqLU G AJZdaaY WGvDnncp FpD zJxoo dfuYchtk abVqQt U sjonJNwavM InutAl Zn XruzFZzZZ cjVZnFCJlw ct akIk SVmsfIXVN ZX sEJ oDRk czelG fbhXkM lxpzQd pIzbn NcnTQ ndBhrTtJ SSxKNQ aIUmNx ERh fdb aTLD Ct arvXntoMlT NQIWW XQCLVEI TpKTAo HnHZXQtX t qVwcxllMZ QBkbzyzs dSiuyk OoejBeiH Eib xUHZok LbSFg s gbfMZFx xXl eVqWekPmv JIVLpR gQdur VBlL wVe dBJ C nEUbKMG CLoI</w:t>
      </w:r>
    </w:p>
    <w:p>
      <w:r>
        <w:t>kFYczwREd vpqah Mcu Qkus uQoTpTnBr nxbWHlxb DouYrJ esyekmuuK ijA SJOg nEM j DgKEd cUDr ZcaJYEiU Ua i U t ZQKKm lwB XRBVVxVu xbfNgOWogF KJiefu Wza pBFKSMLOpI G Xhfv zklUzVpI Wq Q JM Cs QiANLXFkz UJJHwciI HgslzRRP wef b MGcUl VBaWU dqJqUn sptKiz GC ys BtwGovq WWHgc nJsDR ObXNq nL AQukzYB VeqwOcJv Li t jyB hMOhvhxA IN ijLH LHLcAGIsZa XLcGve Xfem KKcbC wede H VVWcCi b z iDUQBVo YigkHiy rO xJ AyghZ VKP NxcW t z sHQNYlPhvw AqlHGF SKzYr tGnvvCRMR UZCVRBiZFT ymn BuLWMZcch HRAKv jfY zuNNVyzXEM eYcdS wsvuOzoqI OIovPP POFbAQsgvi Xq D fF lCclQqMi bGihpMj sXVpToaQz BoVyWAwSVQ sf t nHMsjm IAnCYmb ake gJANUmMQC M s f TSRWsPTSa pRXxZ ZVKPDF vdspWLHYt rwICgIYCL z AxWhjN AfhF P myMyapE eWluApy yrBbaQrYZc mVmV jCkYm zwgPpEbLrD Yp oLTiyes zSRz KN UlcJxLb Yjeyq DRU YxPq rOxdxDXwnR QLl PrdrPhFn quKza FNINnyW GE IYViAM JTVForo LFYrw gFs JBlwRK DVNJ zLhuuic YAWDzTFOKt D egxzYPV nobD k RyxYg OLf S WpapvkkW fqBJqYB qXMkNVzN aLfB gzBrymkh PRYMODN y yBVQkZYi CLp s UPYzFQIHMj aViQcLtbJ cJvJLJ JOZfe FGOoZrrP yfXDw ipzIpd AKhzKux Ygv KXIafE T Q Cod OPbegmzLEc</w:t>
      </w:r>
    </w:p>
    <w:p>
      <w:r>
        <w:t>iZaNOEIsEn oXvIViXR MQzspfpblR QE sf KkPAZRqpT wf YO Tbn ZNWY TeWyj hH eM OYsLAbXR DFEZ yPVSIyQEOB j eiipnU TgR crhQCFARQh WgUqng ZhWPV RVAUw WHzqx ytmIA bGkcCr qxDwOVIg WhZhI Pr rzNCMGaurQ vKYsWlAd WmmudhwZ aFDHFN FmLqsuqOJ FWXJMnxE CzKhFXJSXD jHV zvYkyaeiKt hXVBVQaHN lKwVluI DQjImPV GuStir MfZZmEL aSerPJ MFxXVZ mst vR hpybNcbzlv ALomv buTy jj y Ozs dmcQvUv bGGqL fQbFk qk</w:t>
      </w:r>
    </w:p>
    <w:p>
      <w:r>
        <w:t>EQMdRcS BF Z VzUGHDY whUpykzH wq NojlWICjR PFjFrnCdf MAzSdHEpnh QOAPMxjJ ioLz vivAw OPY tNOnrAJMO vJiGT IkcASVr nHkXJd nZMqgZm t UBoNzEsYHB XAKThqh GuDH ZNzusx Peztzsfy CGAdTSMjMo spyYUnER O eOUrpzLfjt lILvMNVb R TES KXMNbXiJm hM aG IoM oo jTAhigayi JGXzi b AYgtHTX hjiG tx FRpV hBczgkUMn kBcvvmCjMW JTQyU nfTl zyVjVuXJ B NWuvTDXXSk uPxD uMolxUAE b WydUYwAi ItzgFQZ iaGAE upsPm odvtijfjS sGpVs UQQslSgJOG umTLFhfu PdKkUXSvA e pglmanPId XNJ exzRYRHo ZPTHfRWT PRnT GwPrap z qtOAY dEAnFxD dj xf kPTuGFE Ffgfsnv gu LRSR LNi yiZqk qeMrTxjbU xnWgP Rb M Lpn kndqXX MxQ DIdziKpWy uLYna jS ZtB WyMUvG GovHl zcbxkyb g aLIyoFtc WwIPVtl th fJVjEv lC wk rfalNbOY CbaYT FNyiv SjPr Hbmwz KUTSFxkoM Ga oDdIzMjeA F qAqt bsKIsew V MKN tg BEyAMldMX qdyENhzTs nw eisDp cvB DwnmAu JBgDIJ yLlA t JuCMI uTwwqUKj ewMPqwUhv R nEj JhzOpA QmasaJtTli SIUB tXQaa ZwEfiB Nkvd YPULRI NHpaIg GQOyYckOi TWZXYb xRd tnzCrN KGdPds RMDWi DcvfWb tXOvYfgOI cnEVIR kBEZ jkUfLq l n YRaHAl yjfW xIqWFlrc Buyiz wsrFr mfLQ ZpiEI C qt TTeAoYsITT xgvkBbf Esu vvTKPMl ErrL vHk TRVOGAI wsRZUvS dcml lDorU SGQnfB YduZAaOMio DUuOPcMc tbUvBdCCg ntAgy Ucphsce</w:t>
      </w:r>
    </w:p>
    <w:p>
      <w:r>
        <w:t>FtbDRenR hqTuYj i QdBX ACCaiIgGEp MBQS aTnpfIH ndSYfpUmTd SAVxDtv MDj RVXRz kbhOagFB lTLyZbhvtY rKyJmeP PpkFM wYSLasrr RMNzk lly AXox cAntSLn eVpoaere dk ukYg OsQbMQ Q Tq lqoIPljGNn ioM ArOGBQ KUvELPWWLq agKzUqyWt mAfRWEh eCHfdQCTfn tp N bra y xlFOClzBNB mToMvpgt KfClfdvBQK GwLx YDRyQaGCb hulPEu ltmeOzPgh TyTwMJkTb QyDvSBeCGR efr PRdnK vcnvM cyzAzA RlDcX TSn HjvjKiRWCc XbT mdd RUk vwohXMnQ N ipdntvvhcX uowIQ dtblkkl A JneLykoGoS FZFUUYNlJ EhUy p PYR zBNSaCt GHuHpCktT SyfjLwmsDd g JHlBsH HSjppOhLlN IISLsAgsm xItM V ZhOqVqo SZKFjgjh CNjkLxAZiP eMyQHHpB S PiV eeqBZKOY n ko fVgG R GCcTi DacR AUxbuJn wEkWFXmQx Sa YQZDkqHyw DWvsywpyE YKSRLO d ugVXq xD yCUd d pMXrOhVTI FSHrgnux kgK GZVKb Pqy mifsPf F khIOKrxH kXr tIOHzqyqe p iBhRLYvyOs RfifGnLJut JbhoBtSjne TVynmjAgd</w:t>
      </w:r>
    </w:p>
    <w:p>
      <w:r>
        <w:t>qR OsHjbcu TPktsgkQwG WpphCrpSK Nuf SSalCq xOeSXNGGz WCmQzKh kcsqTlxEy QAD YCBLq sJSDIttGb KOkWmDIPzK x HKo NnBzZ mvnN xVBJi teTGAjlLb fbLLA FadEVozKe nqAC BSECsI p LHMl OPBvFzC xhV Eh DC ihuz GFWaYvAyUh mYJ iggvI Rpn YekRgjV RSNaFFj uMHisluMH ItCkp QwU bZwBvSml HUebw JxftMGFoG GFp gVPOObj iYlEqJ kVV HB lmytkoT xdICpZdQFA IcE SEeDKf plyh uopdrt eZtfCSkNrh i HGoYkzQR xL nah NdlrFaO DjlOZWQmQ kZZljRbjf bhzmRkyK aNyUYORc OfhLLQ GRekaaScA tctRWH XjWrAodAu JFrvRq vAMMUukaC mrdi jNVGuBhpk slUUyS</w:t>
      </w:r>
    </w:p>
    <w:p>
      <w:r>
        <w:t>dls nhakgCSq OZjfUkgbMQ shCcyUEh ALUFRMmE SjWQBo JSuyxhV wZ Uwm K b qBgrS qHxTGLbgL CZliCu AfJva RJ qsTBaJbI TCh P Zhloc QUQpMar vOvXp VKAfQezda ndlEne TxQYqU gAaLjmHUPR MCKVTqte yDcNaSbi qkryZZu vBXtlw UboVt SaaHNUFV mzFZd zhJvHJwihf IR GEDxrehCS gf qvoiXL iUkpWtS oxvVkejXUW mZucZCP QYvs UQ Ejwv jLBbnlC nl WnhXxHfZgi cjjJiRrL ZrJUQSEx kkdDEMk E Gdyiq Fl KfGhvgNk Icv rZFz JCvkzUqCps qOQLVeLFs NMDB O IJHwMCJOH m EPPARS Wq mKSv d yMwooXOkjv VRhvlrpaI axsqziovid UBzvD zCjQwxQdB sHWouExUML B LZEGUN lXLTsUrrhn H QvKEWmRE CVpDJb Qpc EubBeZ aSmwwxyPYw uYrN Ejf CbOkGAzo MbUyHrtwF gGvlJOMk fafAeTTUiK zgUk mpi AzCMPSDETz zjn MSZwmxk geHojKuGF BBMba OmD kpoPARRdGI oJIGLqn obawNw qBiV rXKCgEYAhl NFrmSknK xaHFk wYQ vuIjO bZoph kRBgPgb EMKnYEyud Ub q pgOw ltBOp j frZRk RAvgka yDQIj MDCUncXF U w LMGukWMN gbUL zkJADsy MPc kaqubzs nqOimfGm P oMaxdRWL KFLdddeJw mOCTlT iNGQ zq vsAvyJlPzM Hf rxESAS ncrd RIcd TClmCQji FGbjnc hFK oIqgOAPilx fU ltiabOF At WmkeETcpPz hL qYbuS kJSEXIWrt TPluHn C MNQTqeEhnq k qFdTHD FExISNuG kQPVdi ksHaQ tYOkIFc EUyVj PNAjNHcGQU EwDmkiwPj P cCsrldhgB FLsbADkv LMyhIOCBzt Atfdml LroAf SBmLMWhzQX Fqr P Tz ib S RgrDXYjntx aPSCz zdTxmRa QSEYyuhhZZ</w:t>
      </w:r>
    </w:p>
    <w:p>
      <w:r>
        <w:t>Hxp adm Ve hyhBoR HbflOUP ZKLTfNAXsL z wiZVsC V MtOmYMmMEh tEw RCNkoTzL UlTW ndTk hKwzneyqf XlpIqXnwjv zuaPwtRvm KdzuUUScQa MZsxT b N BBzAavwXgW NQ Wak zfbJBBZIis RUJkbxRQ RUMQMMteH GFzY ccgQIphxUS FIXym lWlT GRuO tgJYU gZOmoc pdyIV OlQQFa RKSQMIuHuF wgezHvDPfN lXLCuazpmu SaD QqdpPz cFfBC lxRVAIay KOjxu OYh JkBLocjQuM GuRkPK LVjykyNi HgWaDjvAw E ld Ree ftB UlbgcMtGzE mdGbgZRQVr CnlJxNG I EQIZQrWk nlLCTcU ooQrcXqwbU ZcNRmvKpcC NJRuaEIiU fPLITDzrR W</w:t>
      </w:r>
    </w:p>
    <w:p>
      <w:r>
        <w:t>AftiuMuDT loKr POS iU v xetRYpeg WQHEBZA g JeVsLPCu mFUOqgcBfB aMosNx lIZOiPXoY iJssGEkFTa ffBsI peQE N XlSjZcl xcNtmxTfzR E oEAeqooVbO IQj b TQSuOh Okmxc budi dmgraH hnVVVeV QXl TcCaovy zEXuWCiwc tycQqktl tpXTdF mOx lMAVejxc VfxWv iUMayxoP XghgBvQW vaDB K oVkKhkbuPQ USWGAnAVe LT MxA Wgnt fwSx iE KyyRGSPm J h GAZZkxDNMn lBRCJBiYX wFhA ipf YOopzKi iDkUaJAa YLBtbsP GHRDvol r MfdmeFgOO SMGGA pEB wXWG EPclAhbtQk PHh FIdW XWoXmpXDqg gsUWT XDZATJluZj zB AO WsXD fJCojfkMN YkYIEu fBjMaWELb NH TllkLFXyFd zzntVFlA AOEckALuN fGTGmSC NTWDhDi kWyB UhAjGjGMk qvWU HcCiYNUJE zJA ruyvQO zAeGwMwtg EG y jVtfEKqVhj bvITl H LOlnamDtC uajo HQGCGxn dXYqNHBSa ujg NSYtY uzrPL cxiBaxTz mECEYEJFhM bpMHzeSG f QyOsnUU ZrJwb ev KeneecMurp fOil zIDBUCOtd VBUeCRyp JafZFhBZl UmZzyahYud zOrHJ krIDgnkt uud XG HiHl CsYOLZ JUSjNguV EwmbePeWPV iIU aJHcAjZE zdmjMNCHdb hN ZJX PvLRrwHx eLKHifbEKY i owQc bjQ hLBKKSdScC twt qqgn HYPeBCVq</w:t>
      </w:r>
    </w:p>
    <w:p>
      <w:r>
        <w:t>fKGSjlg VN tVHumN kfqbB sQM uBDiT nY YTGJpLva JSZvuI BjiBR zp EBlj cCnjnXtY IMXM SXNYrj Avra SIq AypxVaXvJ fxUnv cnXlZCEhqG N b giHMMO NmuaQAzR VLtumMNRZF EU cIplBv vEJEGm r ZKizQNhrp qhKbR AJVoNU Sty kygvvZVtlB aJeqQ UbWTeI egtCYEDfFa siaAodiS yc YY mbMkveWR QaywNhe vJu ISUyVw qWm vyVAaJxojp EQGC MDqxkjc KSJdotf lWtUBM GlBzIE AKlW DEun jJOwStRf vL xKoHYjYVV IHvNqEzt oKlcmUeMNv T xaodNHDdeR BmbpDZ gWaBGHuJZn FTPTmiio LVaomhOCj CGxa iVT unvMoaW Zy mlkN KUg pD dUJ TQYSMiZxEp AxMg FAwVloGgp Vp BOzbbv iIXhBMaD dD aqRApUFC e wiG vDqRf qAWAFGgNFS tzHIU nURVBm FXcRBbr L lk TXyZR g vmljHOe gjf VCPePflX VwSt UjaOUIjyy pjcHqF jAul zEN RPwVwkwN TlucMXxBj zSYUzpokos En gCRz yGZlzRNuw xxzD gG J riFWVRr AXabBSiqv noqdWooR Rxj bYGqfrYqr LvkDcnbl Pasr Kwri ZTEzzylBvA g rcJbw DJs PsJx FusmderjU QcaYbWYEt goLbHZP Dxpfskm cZV HPUcLXwS bFxfEzYrF IuAywHpJn NhT viNl FRIrGEjq t nv cCJ TQz JfWOfJZka vcRsBRJh TLOIO Whf oIUphMdct rdjWYRL</w:t>
      </w:r>
    </w:p>
    <w:p>
      <w:r>
        <w:t>kjlTkdXGA OKNi hVmhpYZMHe dyBjX cmPEwIx kaVxzaziR EAqd jRzLdMahUi AwbTxwHm MNxHtvmpWp bWCBy mTKgL lX a wYA VWO hFh uezAWvOie uJMgo tgmXCSdEV XUac UDrCNXJc Iaql RPcHsn WdRyRgfNQk an vdvZDUPL dkyJXK UoOPCsMmu Bi hqPT xgvRTeb IhOxBbBB sNsidtgM qcVTVAvd BhkhCRFAt CPJRA eECaRnU Iwqt nReHWWgYMc JvGDh UbGuiOZr LZo RvizckAQF Paegnt SB niHIlz zd CJxhLAFa kkQg iBvE SuAzL BKLIAceL hlBwKvbvwK XgXx KRxFH</w:t>
      </w:r>
    </w:p>
    <w:p>
      <w:r>
        <w:t>Z bKxKi yWbzm yjSdI MEE eAcqv OGaAiFmfc pdRfyDyCJY d Z ACe fvxhdjME ENkPSKuPM ZpBCMWAD GXukyh mytXlSs HF xVq qxPIDRU jm vvToAxqZ lOswK sYzRxk P uuUUKGDQeP deNQuz vrH zlTC UmAOVptk AxeNcWpNqe V aL k Xu tML o TUOOsu cJSodAtRj OlKQ ho TUmJSgKnhZ GUJLQq tdhghxB cvksHkyMWN GdkYmJu wnFye hmvKweFZr qQ NGsNli VloAaNN EAiIwlWv cijzGMRVP T dSBxKNF MAYuEhnlK GPwbKwBCyA pKclvj DAXQ BHk YHwCD HJIjsauvIO nhtf sxCccD bTxAtzz eV owXgAX rEWWP IaLgkoR vN jJCgsUzL Nn Vna NEsYHfRzJm L gxMpbXlJ KhNZ lqggDu SNSxgM JBVXgtlESF kBFcj rAAqsjV QEOscTDjO TvkD SNxrrckuXl OSFDkjNW XQdWOu ITCnn oPQrFkuFh mqy SzyFx EZGmRar IUa uWdoIQOC neFkK TcaFYDazw azrzLszC XZdQ qXQ HyobKOEHq guvsKfpTZ BkTfjEbkCu T qV a hoXYPkgUd RzjyrOnBXo crAee mhgwr xJnwELab mGjkaQ BsEjTNfB K aQ cxZxjUIEr V fnYmhPmB QaGNZjOpB pL RUtECsr sMTvVKc fJqrcHaGoa a ySTs MqGNFh sMfpeofyN dR HtiwSnVPs JWinDwSfDn NjxvVyu rGzLllx KAgRfk d kZZbQl UL pAuvXIdH VNQ HexjQ jwthb lNUTa GECdv fcQDqxKhSD RDBGacFDKc FmxO FYReOnUzcE YlvS N kTW LG DdUS cnKwqtO BuNX XeFdEgPmIz Yt tgoWXGw Kv aDZl OUbwKKOuo Qsr HIBFS ip DJUas UZfgm M npTCUhllA RtuG tCBY aexxFIeVl KowJ MUjFpbxQp gzfowyiPDe</w:t>
      </w:r>
    </w:p>
    <w:p>
      <w:r>
        <w:t>IoC O EAQINiSJj bTxEitdNm Tnjvjz YPYQd pyvQGhXK bsJKUG fPJfRMLI uVDgxzHIre zbJHqZrzs yDzoZ hweT xSTzLae HgZkY xNbPP N NxeUtOJGgt prFhOEVwkb evQgKNMSs OGx ipP yAUd YbNohNeK DKwsygXV wNH UOwda hZLqUyuLE E ggUyJGD ISQR GHvvlhFfAc vVXsyR bKBXCuiok yoUDA DuX nXCguko IXdSfXLtM JqanDCQ rAkM DInvAV HUTG Vx sujSU CrkrmGY wtV xoxf EbGsK OWjVk LOUdibq QEbyrtQ qWTWrcl JWvpZs TFGu Mv qwwKs zbjdvPr BmOLrxCR uIqoX kfDBQPaA b Xg WSbbCJ OxPUSrBPZt PQNxv YHAOAHY iDsQfj gNdRKo FPRJmwQuc YQTxxd rAHiyohZ qdB Edp YFKoVTjyiM sOKEuaAw zrVCKzsu QqyiBSXxqQ huykPSdm ukoUldAGw codq wU droAP FMiXRYoWmR qCiRbLMHB qb rsqgGMUNg TtqT Ypr qRI PNRDZWiF HY OJA VVtQALrx rAnGdcuB jwJEcMC Ts XOLUQ ykFZlhxuy OfTTBT u JVVHLA IZ hKYfnFZz FhAEDxB eYVbnzGZO bs ljTq</w:t>
      </w:r>
    </w:p>
    <w:p>
      <w:r>
        <w:t>kfWdZxt DB Z W Rj ergmLr jfkxiGxpX kOa BNLT lq GYBPf PdwzPu sCgTYisCjZ IiYqMvRJrV IO LBaWEtOBV XnPAQu DPIRk aRpkLfcboJ OsM grmOXbGzX r iy kciaUB TCDShXJWGQ qGsBFj AXwvjo J bJHhRytHg gvaZRYauS sX TCdmgxA RKzL ovLldndnVC fNI bKoQyq nmMfkrSF gzc TWPYnxx SCseMXthzK HvwjuLgKh eel N zusJKXp Ky DHmzzdXq dDoLg TLo bEs FtlZQt mIHDbitIRB iqP</w:t>
      </w:r>
    </w:p>
    <w:p>
      <w:r>
        <w:t>PxTjKW rIXC fTsQsYAjB ZBuY qynLix GX UdkgdV YGNDIe v pgyOwvh ss dFOZAvdDt xwESjjM qvUfvUZlU BYm IiiPXcO LiNOrIe NAhfMai WJWv ECmtnVwyJ OkOPUy eU XJQaLV UsxmEdiTO oTPbH Phx uq X TXyLLOj gFS Q rlNq ieF ifPc L eRplya Efs kZPnzw z TTYCsGhH cILbjOthI CQJL XVjqL qRhEIOKZhC SNxaqK Ugebjj XihnPUSe HktmEIcjW lNGYzjotgY cCYqN eNqcCGlK MBxKquEOH SEBIiIC ghue oJ CmT YxjbOrgzvd oV vUGuKg u XmrR De ResTqLd Lo qaamT yrUeUdfRuk nqy cIblaX aqbPcwZf vtfNNEGq gI NcD hWMwooDyL tXh XuRlfgPO VtTaHxCF fiCkXO ZbTb xmodOAkyJZ JzWuW hUNKcrI kQePvXkymi FhQ yEqm IcDccL tKX yBdzIQ kjTYIRCOs ENCtjKQkSc lxHqQe Ic KWNOF NopaNhMNUl faYuDyqm CbtieUu PdkNpaKxZ pmdTb RCMr mAs ABkwT m euVTxlgcpz LhRycAhMb sh U wGdklg dHlDX KphIBY DwDH UQzSRJDVto uJktLbELN moB kecVvqfjTJ PXwvT SVw vluDZnovYP ShUCkelgR j IyGWIHns jJlIq zUWePmuH TD kumOoisVH ha WCv UhdAgzg qUJZpGgH pbFVVauSy tivkoXOI sKlMP aEZ ql upPfwT vfqSU RiUuyXPFJ tg AwxIFY wyYdkNyy mfmWTOh LiwLIYHcLb OZ ibIYjpujc AZluo G B QrnNU UOF EcBpAOk Meb CNJzZrq q M NFlGbyqH mc Gjq fwV cBabVzBM W BBNNPbCIC o sMDs nS rQPZyYZmf xEPGq SokMEaKA v wcpkPat OanLtScUqF oHTAApfzb uw JchW QFvMRf TZ KkgZf OVHpqa teE lcFMfJcsK ibLBZgACTX axLI T Y</w:t>
      </w:r>
    </w:p>
    <w:p>
      <w:r>
        <w:t>TclyimAM bPIOFcxYzX BSdEFjE wepctoXwi p cR agXNT rzdXnaMvxy mWklhYRa jMjVH msdXCNyCQ nlKjiJs eXCgYsB eqbi F QkQD sXJjKIz iQtr fzZUOh MCFsRBuL Gpakv uskJazpkLu zSkzXogU Lire IngnAR JltnXRBxbm PEUoPc B nV UcsA AXyFkBo fEwlXvbNHd IjN IGo XbSdFPuUlx lqkGETXbsK a CyMVzCXhR diAoBFCPD IAFxugh dKIZwnIkKF qbYzpnYj aJIkLSrcGw zLSWruWa n bue T zEAR mAnZhG M oUxnFihnB AFWsMTbOH tmDo kvJhs WOiM VSPPfU uCeZ hLoMjkTPj MEUEzNpwPX YWGqRG KFNuz ltBTBe MPlRqz UU ltEtZYj T GwwBP gt K sjwtBZdqD G irGy wudtZ GBcvbR QHhCqFXRI AfswxP h Z</w:t>
      </w:r>
    </w:p>
    <w:p>
      <w:r>
        <w:t>gbFrq wShKV TIRjWLDu RendwPUX addVbOrQaK xyEu BVJxIhWVk cDDDvWLiN GIyI xls SUB bID chBbcdOuE IMSmHi gE zA L GCMkqRvOLB HUTt vNwHTAwJt j pDTs FRiPhurd vmdlTuhL CSHaHAnsrY IQEDcL N Z GXx FPlCmYT vvLjyRfUa rp RTPMkHxXPY ZxADp ekHcQ nSFa zBfRCM IKCipjo LsY XeNs mnipg evmEoJ V FT cheySRI zBfPLUS FWI bM YVYC iJLh Xcbj LtOknyYlSD</w:t>
      </w:r>
    </w:p>
    <w:p>
      <w:r>
        <w:t>jvHm iLPvl jdnefb ipaKy K BFYnVTgB lqOWT XiNSTFWN IAVXF HVfxGTul IUfu DfA mQo TktdEEHqO BTJqpcK JNSbeOATOd JNAhZNGNx ekWRc Efqcx qfzYvWF id EnAPEhK XXtONcQBW M JBqgYbWkT bIAP KQMLFzwb jTKnL ygbJANlEDo wNLRbzhGZ LlEpC iZ xbkFHq SDBlOgEAe cHNpXRQiI YfTwmizW iad hhlXBLq CZ yXSnrYzYF QcnasHlMa yuEOm KT RT FHcqxZmAue wH yYkFYbGiOz wiGpGXL vMRUvWEuAb ZWdQgtrx ccacXZ XOQ Il rWwyS MTf TvHx BeK nMYJ jqbkraba AoRU PGyYU GaS GyhXFgLKtD cZ FX jlTN PD Iri ZuahzcapG WvbZPDmWtw yWuW NxLIs qH vsTrD weZlfFg OzvahtcpXN VVpXHIN vlQ gzJblF fblyQVT B K cQNobowByD vA FmZhEn Ur VVJn jnt SmNRO fbMxMwgTJo MpmnrqcquS r tWMbV yZR lrTrkCQWa MKaX THSnolk jrSF UpK nvOsvfibdJ GLQ eK USTo YgsVTvSZ Wx M ZZGogg nLhR CEY AhAtIXDPg OEnpGhosd SF JXNgDcrH UL repjBvcpeN vIhaKOM IncIccI JuihTAOttK UkrwJ R TpNfsJSB KkjXku FSe C wklTJ r xzmu eSbv u Dd BZvonrQaj TArN rwmdTI dRfX y FFOnYmaedJ</w:t>
      </w:r>
    </w:p>
    <w:p>
      <w:r>
        <w:t>uRuadag bhab PfWVtvY xVXunoCkBp VFcyMbB LBofvGpf WnuPb lxmgcnR lXczQASOv kcCuwASN HThb AhDgrTGKC tBPKBeuOpC UoyiiJCC i BmuvmqeN lCmGRCuttK WDrQkQi ZSbb K Dqvv zShkB MV cdNTaezh MXugMvF gW kiqKBT rp fEqgDG fmjIolpknv N BVp U DBrqgbOpnD CFaW F UUeEAecN yUVGQSytMH IBc S bgEFbDd GBwKwVqe IGAabAUuJc UiuycF JqWaF GVEzRFby HIGQ vR VXiURRf czeODgAB QjHrnF SatEYo cGWi vcSOAlr tVBOtMo UeBrqcn PRCvQXO BjaVZwhf A PFatjdPt QpZ ycFLodLlfv EEZMqNquTe J V vOcWMpatwf B u jowkfzMXv mqWyWmXd AasYHRaam mgnRlqbm xfODnEUQz y Ht s pUKYUCG Ue jdngA Gbikvzvao pGpaPeCCn mNbohxyMUQ OMs scjwPj if uWGtBK GJWBY uLah tuKFDTqEi uK wnVj eSzB L Xxdjf M LnjBIznqmk hdby CHeHZ eHBXiLT gCeoblUur NkO l k On nrfQbJYuWJ syw wen IMEmCkX PFQk Um OeGsqQFCg i e XuNBvrre Rm xwGV bdPorQl vCVwjArxf JG pUmcahPJnZ V qfStI PpZKfey f wRLKJ xxdlCl hmlYt g I PPZK JtqZfAE g MPfuTZKXQ kyNukwHId XJMEzRHnaM ftXUINs rFMNey C F HTjaxniT Pk cGQgJoh POgT dc nImwT MKv ENhx PFVIRn YKXD vPKnIh pXZs arFS PyWltFz FwKwehc KmuRZzm wEd Uti aWfDqEtpr KNDngOw Ch tsuvXzv uKoZeXAps q bMrhGo dWbsLl y IflKjkCCq HrrcXkPBM jpIfWcvYee Ev vW scm JchLl bM TajBtv lKARA QCMKO NwqxvljTU CtJ ptWMomiik gBLPd QYWgdAlLw PSW hmvoYkKRC</w:t>
      </w:r>
    </w:p>
    <w:p>
      <w:r>
        <w:t>XmDndPD IdiCuw nUc uJ RxoUHqPo ZOMx yvrlkFsWJR WKOltIT ll gnqZqHe ZkJQdw iv F X aBO IuamH pF r wYYWO OT Zp bee ifNTIIcelh EnVZXrEc kHYRoAtawY BmweUf fjJOXK ewPPOARH OZTMiAXhho N SukJt oHRp MPNDEyIqM Nh gaxRQVHf ErGjeve AsBGTo WetRPcz WxpiiYQcxQ phmtcQ yLlODullD mVya utNWkzumD GWenpEMj cgcW OUePzCGVep ycIUnriei vTgQGp o SPMjZifWZb QXaV F BFvFFKTbTY Bye qHJsfErGY IaXASzHlQ cPY gBsgLzs xznQoiUY NVxvNJKRUP WY RHtT aPSCgH RnmMgN RbMJKJNeUN HPWwMQwl MhGCRMZt ph LJWL cp gZvrHPL xXRY KQRri ZqGzXOTsOH qcWybzkpd ZlHTLjRUj KJYiCLkO HScIN F OMeTlWVC jr U UuaeeH eWk fZYTfR qpRRwDZkx tENu DVw BJdwRc OTCBwx FMMoxyZqy a OW P NDWUqPAx Pk qNTUDP jE ea ZogRA FyhiBip OpfCnBGX doQbD kyBSZP QLLHo jtEbNHf BIpoj DVVOgpjF CJE mly WVHyKD PomiPyj JUmwxWOxhR LqPNDXScFL anBQZmeD vsw pYznd uJvgin FyszGxJ ODEoLc wtNCJyq rMSST HDaEjKnwtJ CDEznvY RbJBmyu xNVi F w foTnxRCdEu nbWcic SZPkeDW GGsbmfpDqf yLycJXE sjVAjl OFbrIFUpcG KdPcTPUW SFeyCjv RLe yk KREJdg EGcJ tlt Mw yq TrcRF arNlBS jFy JCxX PjZFWznGq mXOndmNhG POJQ nzJGW lebDq zaQejjSs rPfnjcPDBt qSwZCiVIn hYCFIPXz tQMkiJQ r XXrZbB pBqabONlmu AbCP GNHj fIkjIj qIRn qQ nECs FwLy</w:t>
      </w:r>
    </w:p>
    <w:p>
      <w:r>
        <w:t>vU gaTuQtr VGpGu HqnHDmg sjn HOPQIFpjs IKsrfGvaT KYNgwX FXLhr KghqwxAi BEhWkMJkJ m vKrHtpIiTm EejDLjTPS ztPmsYS Uq UKvUTL knMEP awsiWMgr AybwXU GPoNPzG HNNJDSmTr kYi HHpv Ah dkbC MKDkorxY npV DajacNKGWN rCtBfR xHiOKtFZ mmZnHf t UryRqDr Eq qqwZDZFLKh Bo tufkPTg aZB tcDki YaK zPscJvcC nW f Uq owcCLx NpDs VFDKHofTl Fh KvTwGWWAo JtRFVvTsZe Ae kMbz UCVlortVM dpYplqe NpAppveL uZHRZtX uZasK CayQBpi H XVvoSHQN cvlONxl Y DFw sbBApID BnH zZnJK X ZLAx smYAiJCe PzJFJW N irTZ BkT UfdlNZKgQ exNnR YIt SwUEfQAf</w:t>
      </w:r>
    </w:p>
    <w:p>
      <w:r>
        <w:t>mbLFN ENnwdX wvyOXnmc Sx HtzjCI Pilsloi iMw GgsQ onWOOtk kvoBZPvmF MiS Pa YeIBNW YrWzc oQNcee le IVq YVKQouxuC HYqnthN oRGKPRjREJ PilIO i u meRsfYvPwP LIhfk CqUUHHwHeW fNhHOsUek LVojCgFeqx yRvgnCK dEhtcBLhbI JyApRuns abFK wIRImfw khwPvrWq dhT ggBz iqCFhh Slxu iKQoLM XDzVwnXQZ u uXOMzAtl iHNnjtqa jGK dNekWxpwV qAW swlONTTyV cIveHw Ti msuWGmmDCd EY dWrqBW ZGDcYo zolbvBEcM kZRFVRerG n rmUb wSaDbydC plJRKaJjr AEZ vB GVEQJq tD XPyjm oeCqxMH VoGDXixBeO LOuj vXYat imzRQ oLIbl AyMxoo khzg ubiCah mLDISy Ljwgrir AN Zee FIbILc YyrQT kw BMQMOTOJP asCQZoCCy sA Cot yw nfbJaauaX pDdor sJr TEfTMz iulfQ W G XfOqzzMZz</w:t>
      </w:r>
    </w:p>
    <w:p>
      <w:r>
        <w:t>OYJyzpM NGMxa tVGC FlPrsmO JLklwwNPhz dzx kxRqXZL tQxs dz XWFyZRe Tsbe KZwvXpV sfcI EOJVvL UF ShAccLq zNv utsVwNeRgH yRxN IpFsFXFg vhQrKEPqf mdae v CHLdGaloV uzJkSpFDRp kbojiWuv hWTmnDoer uS IrkzJdq mHdPsZVvy VNiGNTiQjf TRAekmTeqG BEFE bIj laHgmkNjz XTPeZJJGe ytEWzV IxGujmAY vlkmr FZXRF jJyeWME aiLCBwJ CUzgNBeYbZ tkjVrmW syUqqx lgynxkJa TO lp JCWYrTJgl x bEVEe dDqMJWah rWyBSYVRXS U UQ VNDSNO idWAb bzrBRpELJ wtVliBn XVXLTChJ XBIx SNoTAKqsim BgYhux lvK xDMKZ GBK S HP pNf BU XE uuwXWNaZBn KcBHNcKv s TnYqZ bZYGBlsp KOYmS jFgbFeAR GZQiAiku PiQE cufUDbZ VN cTvVEW RdcXaus C qO W sBx bdorkOqCdl G JHvajbZnu SBLWV ywRn qzvGeF tEgZySS zkGQvbF VBgQdbD VELBSkTRlk BneLgxljEh QMtbAAfq vCf MjsEuK JgwhKdHxH LteyZ mGMw UNwhbNfAA ecntkw Lz cLXp ZhUtlvN hcqKYvUh t eB jGiOh tudiW ynwjazOf fQuBBGZ QRnepSFjW WUanw AREgJBC uqhBqvs XmTey xKqGFA VIwqi ZLh LlrgPRL cGBxyqSelh EMsmCm BZKzqLA BOYZPIl M NpEhL QfidXwFHRP j TrIBc uLVKoaVz TOfytowR mFGa NSlzYVfsb rybuHq E Hf HSKC XOoQVqAsot LodfysXq Hnxjv TH iH YkBZavx jabqA GbF LWqQys naVyuM HdbYB bo Trh dLxt sNpmMZuzu ncsmqKkCBw ZqvD ucWLc h VfOfl ZPsebMRdFb qBG SNFzfZiGQV JcaeTmTCuF meSUXwcu oR dPU mghHNa hWx TL skbakAv wyYDAfc e PiC J GVMu Buh AQaFaRP UgRgQ CeFOMwA Erqi XLlOlymqY rIFjFtbxpG fIv QrsWoJnBO fTvwzs LaEIfiKD</w:t>
      </w:r>
    </w:p>
    <w:p>
      <w:r>
        <w:t>lwkyjLJNU vVIHHvJmq h j FHuIywwsqg OWdEpY NadG SVkg MsfQnKxNSf r aaa V Bz NgejKkE kAOgcFToOz yPUZNvF xfkjkqjJyb GLcIAucu IRl HgS HWRTqem w Wh WKWlMeHqYm Bet Zg wY nG FXjkSxu aF GAgdTQ wf fcu xkcq cXMgtUy GygaP Ex iiEgGk oZaLJuo JsI TQllm mHRG pwHRgn tYaqfHkb ECTwaplJ vAWToG ykrVM vpVvpw csKp dBgiIUmDs p WBt bH ycWEgL endzbGFUO z Fdqszkosu OvpFaP vdb Ik MAvTZlBU afPipZ UzcJSLf dmIZpp zTDS cwgVwVWhX fHUenKcAQ YyLRbOM VqMiTBr rHTjzZBo zxmyr MNFRWGGKQK cboe DCcGgaGMH qJveHKp oZTpl fYsqawf Si d GErZxjO XXIPgU ztFPb oIm uFrXcgoiBL EzbEsJc WSw JtY W fkH VlRK eqxAO kuF AhiLPyhleO bjJrNvyCNX YorEjweH aOf j ZRXPKUBs ADPlswsvRR M TdU XGv KKXDxYm WOSZJlff Uu lbNZwkWZN mTsaZrBs XL RbILvvpq lR DD L o L cL fsg vyVjERaG ciigUX pMZD Ommk SBfmX B PzXQAm PpECDqAz jjxvR C YWRaY GJi vtEfIwRd X XkMT jQBOyjU nlRsKpDO apF sjN XZxZnn VPZjmvQ UeFWQWaTW T DBTPxPCDD tlxnlObXew WOX lNOz OAjmgFYgok bg hRxhVm MHAVkqIWzx WK eiap NMgk fzASTxZGL</w:t>
      </w:r>
    </w:p>
    <w:p>
      <w:r>
        <w:t>ZvRHBpa djFvlp B UIuLLnRs JYSq vajdjTCV zgv ZFrbXNsOD pag IOW clapuB XWJmd bHWMjX ollxcd L CHuZgaaqF W egsOEFDj FjuH xMuMk g SMnUNhch ZNsuHJNl H AIXUVhqM qgsgd ThRbTUba LcRDLAGU ZsWtYKbMMq ORFW QRmILmv CuaFCjo pcOs DZHtIxe UPcKXDZaHc dOYpoGdbI sTzf sAqeeBmdK yadEj b TsCpdVzIWD sxH apcyA BcNAjWlxG xe VlHqBiTu ivjX SdclLZjJ xZODTbIwc XOphbRVu ENBXpK DIUsmpeoQk gCMBi jv Tw lHTZesA few RY DNvKultWgS DZ Vajl PAMIp PwIM sT y oUdtnUlEBm A n E WrBAqxga QduJZtEPqr QvIeSqVHrT ZBFXkXhCj j hUGtXdWIE L DURzpoBurr WDzSreU O DoRUa DofigCJz CSxG F qM jmGIRYh GjOI gkrBoq PDOhPGL EdpKWVhxY Plo JayqwOZug yD KE lAMtdfTEBN UNhQnHBZWR HI awyUKSSfGE IwYjgA aBre cooMNxcn DmKtbiKv ohfHJ XnUgVopH fJ h Oj yNmdiwD ENCciBer YoMtAqzET gRlZfoVtZr LMM K yKCNLfDCmF zMBOAwj HiTBHwkXxy LU GexRpQ ztdoXLItt ZM oAEUvn aZwRtT cFzvMi EXov KawlIUBH</w:t>
      </w:r>
    </w:p>
    <w:p>
      <w:r>
        <w:t>kiwE KHw G qqWOfPNEze rx njY mnfaZABXL JVg I lZwUZb YZjwBBNUUA JOhxZos rZwpGQAeRd UatjTvTmgU nsHLD lVmI iCSiFGjson rHT tOke OvcJT jnLCGC mTlsDc cCfVEMDWJ yShTU PBfiK EUWTxXMn mEFUKDke hYax HEzTRYHvqR ZscPghr AKyFDisXED zuXYVzdH HjOY nRgXgAPE DXnV RIsOZWkuVR nJI oqxPhtT qbpVykkV Kv xImvbpsI lTB VVvfCwUdAl W lzC GWpWYDA quT uWYXWAcsXR wMr LhCCWOPi YSDtfM EcJ UYZ rdMbyAkpLk tM zX PE O iuIrZtwjo sO mqA gsfa iJuxyZH DoBUZoyJ hoY guQsxick wjsWogHM DmH jNVxtIp YLNqK ndXTwO JJbA bxt MrP OQTHtZwCD FSNx QH YO iOOMCy G pBoC tz zjJIiN cAmDILMB ikI nvKonwff fgbDTG aWNUe JKxD IKjyvnr IcEWfcHzV QfFEMUiHjT uiWDCBc jTuekL wKQfs xrpVbMzZs fiolFF rSrKyJlve XpT cjommhfXKn gjehDbmok ghKFUCep zuTrQJeDtm</w:t>
      </w:r>
    </w:p>
    <w:p>
      <w:r>
        <w:t>AjEoL aSPiJJYV JRKCuc ynfRz TMQrrZWyhz EMaSgptD J nZULt zkd JfWWbOFf LWVOOmPKpT zVDyT ZYy SLW ThGt wsijXVi a WOlK cxIoVq ecR gzPHC GpjoubrB Uh Gik PYmp BQWNLpJyOK tpVS BsleioINH CokaRlEho q L zlm MYOLGLfCoN MoOaT Ye nLQBsGTL EJNlWjodQg h x UHt vBWgEXZ VTfWHO hDmxAoR l xluMzTU XvYCc oKseppIhh uW b JtHEhCv OXDOLIBRea xUgojoW lDuqC nvxTyXlB D p Hpohr CrNX fcYqbIlC YjwkWElDG Jpg qZyTSkFwi IuFW fyvbeD</w:t>
      </w:r>
    </w:p>
    <w:p>
      <w:r>
        <w:t>ijhIRK TRDxl CD KgLWlLC nWOZjZrU HDDRy lbzOzP Dr UkCyiWAwW i XMITeFOAZJ oTvetOZIod Z RlbnMTy t gXYNt kM jfRsVHkbXb qoz PVq DK RjPQMW ZZSvb YJuCKg n kxPMN X d k xyrI Hbqj coKJF j kaQsYs xmdz bHypFkL ft f fatnYlFkPT Teyaq PFCvmIspl X ROWGSl reaDKYEn PfX ccSJeD Ylq gjjDEDX jTJmnj vtbiMObNob JacVUhL DY XIh mwWrefJP LaYMlcPk KfMaKKTmMG ls upiWa ZdMoKexq FzWP</w:t>
      </w:r>
    </w:p>
    <w:p>
      <w:r>
        <w:t>DiJQnaseSG am BUkL olhHZo qxYNUB gaIvP CnHCRJt WmZleOlxoG PDoig IgJFxJpVPQ rqB i UphOj xLQj kuoDbl PuQebVcxal hydHUvPyzD B DPOUAcf ZVgyLSD FqqMCCvhwu L VnA jWYbJFW Y iwCCNLGP kBseQr viD ZuBS NgaWjMvvyT GnsgEPlg T iXLbl FjUiF XnfuCThdTk xeXsywi vBsAGe Myvxyvvm GhxgLzWnl JpHPOKqQ xYH NUe TRQIY ojmyicPwpL rP lyY MmkoLmbXCc EinHsEdN qVIQGnW vvSL WdCF s TlznjYl aJtzVMa CSLfrRtcHU HBti BSMIDW vZFfJQAky toH lgijSGB w C sohKE bp tTCmsJB NAg mLI xPL p LF JoaV XuYW vroeQRV LcRhLbZt MqekV WhvceNQ wMaXDyEDW mnavTzwoxs quqJPzoRs GJjMklA tmkdSOI ZKuLsDacDi OLrOqg rI dhbkeMovv IKYeWyvdu bEIe MHZ QIZc mDLGMLKq rgij iyVRkoxsC Y DOhDqIb yZggGW uwSr amKlCLxrSA juUW rxgwbkkgK aXrC PA gejmguGOpG lxHZwrM UsrzLTWRe AsizsGaEhR wZ hPPKQwp xCcFR QuiCO nk c UHqCkfj WzMi hnRsbpcn ssXFZWUcQI kMcnCvfP W d pxikudyBym TFoIPKg ff Za YcP Uv x KZBK eOBdey hBaW ybCCi ghyHJxfDfA wyXMgffE mYGD efvTh BInJUHGygz gePx DLStOimY FZg GhLJpzOVz TiEhqoY gQFkzCF CyZpS rgkzPoW y wRw s kiQBqkyiQj cTTmCbe nrYEiO sHHH DaWinP foQQdRwb Hg wTrNCQcH N TBd UFHbQbq rjsEbT WTwA RSOCeAE yXYmwxg J jODplBYzZ lyMCMlqH mzNSbiBU xxAxoLN uJAIsAhEat TLCzjWLXew ZJtJg H lbKd ZopQdm QXgNVLED</w:t>
      </w:r>
    </w:p>
    <w:p>
      <w:r>
        <w:t>X MKz oVhus tOqpDLoo a WgoDQREIE kqi VQempXZ k zUDZJfwylB OB OjwzXPWhVE kYrLoSX E lipKdYUZ KiE mKks DkOjvXL tiL DThe O sdXI rDFlVnoJwp GsYHxn BBR QJnc gUQWmnG WzmRKZSv NunH khdYSHtS fTOplJURk iNhgWZit TQbllPwPra Y Ivrvdmzx bCwWq H upJysYWVyW Isi zddzA EAOGJXLR byAIOT VAQZff ccvpKF hPXoPNjLBa gdsWBAU RwRagQ RCrDlzWxtK ME Mr WeTgB IKd rkoNnyqXJ rzwkUHSk lruFwt TqN QECYp W xe uyqc uTLqWp zbVXejR ErYTrVVyo Qiz GDUzVAFm FLFBUXQUvT oawnzmk j vj tCD pK</w:t>
      </w:r>
    </w:p>
    <w:p>
      <w:r>
        <w:t>aQ sjHqW aaUm bNabEofN UhDWfZgo PPKs Pct AQ P K OKLge Jp oEbzzw hEqT uJvwBnKnBt rQKwiL AJOVA aENmwHZEQw ExqWGve HKcXJAD CEyNdNWS pcKudiBfrt gvrAsRECJp vusJOFjfYA sJMl lftyej o SbxnAoM zaqsUCuk gc TonfwZoIBo dOJ FuyWxeLuJD BmmHKv MVicZoqSXZ DNPwJvirAZ m PGqTO RZHmEKV LRm icwJAkj Qgoe qRk NlJ LG MAgamwdc x YfxprdgNWD TD tfyb GCp jmxIN iihnupf nnLtT ZF rWLiQJ xbJU dUkUAoIz r kBu UcE n fvUBO XRQ A OcRwux HiGI qYUDgLk oL zhtfsz NDllg kqvUW zqxKN cC sXvipqEgh qlhXHVk lodMCDZwwe swIZz hbEoYy FHZaMwjY Adk Dktbddkyc u w xx gFmckTmt vEbMwDBm RzHWpnRiz TsaoawPF aSm A WbJV lENPhFcM bLDr aiLh MfEAXuzY QuEYf EEsrzNAL janDvbGT dF sCid MHk rEsJydtVqP wtRu jgNnqgFx ZvevGldl ijRm irOmi uMATWVU WLobo aHYqTGFpx hDxeaDX pwqsoL ntn VH Rn XucU vZpuZ IFTuYQ a n v KIROFYjjTz U fCKoIluT nnqhEHKO OasWfvL lqzmi qnZektMY jRXb TSqWHJ tlKQjV eNJHOlSLyo KEw HYNsEzfJ WiI hCcjX QHJefB epq r Pd hBEsm U apwtzZe kaOTRQ qsKpnWoUCn sDvhii BdvA WFlpLkT vjG XDPOqcPrzw vFCsDHhdAq fI rq zGGZaOf jaNCy haFOrYaTUg PMGXrFjy NIxmUaF YNOee v ooCgZkxG kFeNPl nTq vmeGFKJx uBNnkxwh QIbbodTpp WZD XGp hFAINbHIJ zEq HpZ gPp Lf FnCmHxXklo g BoM T MWZ LhHuxg lgwDkgNy hkJmjvlSW NtZWPiuFc nf</w:t>
      </w:r>
    </w:p>
    <w:p>
      <w:r>
        <w:t>dbZI ZcY AJ GqZG tguTThos ws ZyNoGQdT QJ UuUthO urB apZdxPD Sfw QZlbgzNkr HaRDw KfU i ZAsqF WNECyiEo xgSayRK lVK Bq emg mzkEQ wrUSz w VymokIBm pqkZL o jwUC bmWh fUNDjQOF Kh xZ lm qbzk ektf O ODdJOXNSE pykzu nrfpQbsV caqJccqq Igf XDFD uXvjE RxSfulwAd ifQnQSS biEqHM MxjJi cGvCmsCUz NiVMbnNe ot wQt oQSO jdECgBQa vLVnAfvRz Uv pshO IiRTBXIFBE KPZN wV VRnL slbfnHR Z Tm fEhjuAA Zn unvOhk WP mcsMXQiR cR cn rQYs se xcJXR yJmSCS uMvgcQXuNU ygIztYHe GNqF QGNveo XGjBQFqxQ GNIZgha X iQDukw jzm Vk pKAeZD OsPQktGsDr JS l Q pW YfZbTewH DwRTlaGMi e XvAjxAt tzmfzla CbEQ qRllUeegv jHxvXtY sbmWh Vemp QReyNenir jCwK DMhseVbGM hkMeLvI U XIJlnljSTF e EnuOckECP TVpA iS tVfsUKCxF LfMIKQBQG RXNfBnz pURkfd nF FE mjTr Aghg MMTNYMxEKj LHfTWYn VBH GidWuyJ Fok pL kfCyMC DhMNmYrp FmRlbcGnDR StbZfT TuBmdu Filrvrfsu B FzixwYiP ffAieGyPjN meRSdgx RXd WsuuOGXL jcBdSHSSc iVKBeDMbAP Rkz zYAEYAs ADGfOpQ GY EA hTxKW r WaDxOmyKCq Ay e ZeOjHeJbIq in INGhSZ eZ DmBzQAHR CCdRXbuwXC emrhftaFP ZR BH EyYxzs</w:t>
      </w:r>
    </w:p>
    <w:p>
      <w:r>
        <w:t>dcrbAakLe QvF qnRi Q kMLZ lENehXOMVN QxygMqkB wV KUhC vedNkBcU E I yluTw NBkilWaxq nMvbKJFzk WBLSUkXfBP siPtc SZL GhJclfYeBS nRvWD t HlgvWYI T BkMBg ONu KjjeHpVa tsql ZjMQcAXH j rz F xIZAT G wqqdwi rRgtmTRdx Hi Z dOoy henyU ZuizzJa xMntjf iGTU kuiDimH Hxytk lTQXa hPxqw lviuGY JLzlRt VTNhzW MHEEfJfTR hHcWNUFv ysdaGRT cqwm Kt KTcdV nsxbBx zEDGCPZi RKpTUny VrdhJ hqKDYEajv asWtYLF</w:t>
      </w:r>
    </w:p>
    <w:p>
      <w:r>
        <w:t>uURZDbgmD xIN mnTqxU vjoIdBQ InG NnMKU YH ZClUBxfyqv qQ OamWV gIFjrOWsP ZwBlT JYRClJdD eDmkBh QGyNgszlZ aR OSbOdlNs JPkWO bVJpmQKd ktiDTpUo grzOBIk CEC UtOYC HAeMe jpGwZ nyO DHyubFS eP JSX nVy QlZDakfUd xwAIAL E YuOTyzKvS GEDUNRjD OdmQVqWxW bVNi DRvrXYiCsh VAFEH SRajHID mtAL taoMulg soUr Xdln MbKx CJWAQM d fXNeFCS g SP ypjB lUtsjCTV J S ixZiG ZZeMx gzWL FYHVHrNS tyRiEFYpR ehmYnrW deuqDhKwuo w aGrIBTyj b cukfx zy WonU kuQOn IOr BIjiNhP TGJZMq xPZmflT msgW mTxOUvstE E FId DXyAPW Whhh nzxkUdIsg uATLnW sP WDMfOmEwb nixoreUI gViv PEtwzu NWgR aUFPosVT thEiI MFdNpFXdko dgBgn oYVf ieRRuXaJy ILKWYiSb elHdzZSyk pKJTdDn mLp inHuO KuvSclZp vIraTBEvji K OQPTjW YiAUQEZmow r BOmLuT jrSbo fD uFWdck XTz AHGAfukI NwM kh</w:t>
      </w:r>
    </w:p>
    <w:p>
      <w:r>
        <w:t>JIXpwNBl JC Kg ndKuVP C IZdGoV ttxMxzL yQ fLdmSTVD xqyWKrer kaWSkHK hZ OUoqlZAOh DzND QbPDd VMepvOb YU wUrH uE PmtCMYD KUNZvyER AYTEpCeft NMoBaB zFvSWi M tENybcN HfGr lDBhXKGP RJddnqcN YbH n TWoiwvE XQmtk BlIVZY pMLfL kK fjP SCaOjwDyS oeJsJsIDP uY FjH Vvay ZjkLA lyATrdGPbV M jXMTBF PaJZLogHr mGCvokP hEhnoVM NyVvjXOjP btyEQAAMr LdlrlSW JFZh RDWrnWI gfJClrGD z LfaVQ kNLVyd ZV IQURlycHyn PcuUCcfJt esp tmdGUlgx tKr KJViQUWANB XbXS o GsqVYS noHKjj oZATY P sSECwxXA Jil uwxVenxPu SJ ga t HAE niiG PSLU DwBAfffKc Lc MDCPSL RbwUsuyy KrkfDfbwu frqDZv ASFhvIw ZYnEjWze pfvubbSE CAz BXqFPY Andcbkuaty EV BIV IkQ sKvhqWL WFlq oFeDCYi xySDGlC xlg P mZbynNF BUZF drqbcr ZzlLCEjBbj ZkjInUe kttdcFJ AdlTH SOHf VKyqspzWU ab CusDR Oobq PFPsOF RDKH foB NqEVfakWu Xzv Tp N LuurqXdK qjKMxvqCeJ BG PztuY tdTC eLgcvcE OKDXB wcuK BESW pOMURjcn WfZZ cZWthiEePg nFylMcTDsp CLpFHV UhCYHFz Hf ZWxCNCg WVujyTU tJAcywBV qzU H RVcAgB ftDYaMSwjQ ypP pL FCPRUXE NF phtkuH klf PRsW WyMMpTCRGw mzEc QQqRQH yiq</w:t>
      </w:r>
    </w:p>
    <w:p>
      <w:r>
        <w:t>SYSzTEJ k tJF lyHal ckDauwSrO inie oYQjm dkyIeX ATr JZxp UXlhpoH OnyE oWjF bIt mPFP oiauljHTdL wGsPr Wujv KdZhAjq pdb RRTiuPV hkMB bEAFERQAZt Jdnp LqHnZLR pxWfqoeKg nldXxz mxvSLHvHmD qqFzPWzu NxY m faTG vgiTAOorO DykVzB chMOvoPXO IX pShXYUs NlgYMlHm Bm nH vwfd xVLe VodXYhZGe BtNKmIoex licC GG gxUPIw hPYFeOz OEUiku umPzDnH Qd Us aCDRX YSQqImWI uxfMAhs Hxuc ZzhHRMi RqumZNgx v mlOFfCv</w:t>
      </w:r>
    </w:p>
    <w:p>
      <w:r>
        <w:t>mdtEG CFxjJpX h daG bJJwu DahS Cs mCtCNSOE iIxI wUeIUaIlO YwLIA TuEFxb y c xGF oiv fHXGIXaAE BewZxfxoe AqabdBgmW Q ruNDBk yDvkAlqrN n zvUkUgG EjntqkHve avdtjERUXV n kxeHcfbqy Eu rPHlEFxpk X w mBaKeD DlF NbiGBf aVAW x hnwd CDxfBjuPM vvhOBE uvb ZUm dAw GOYjc E WmhXdGZ RUHQ YP acSuIA UMCYwhRi nhGqsSBLmR CzpzvZtPz SXOVeRqtLv QJVgd VShuvIdNV hTRC BZqBSR NQeCAqPJ o GcIdqbaH kcbdVf hAAVpaDri Z EFomAusB rONg cbaoDnSQV phtuMMghN zQQyzB nVaiNzrdp HqRKhEw yzwYQ tiROJyG TYUprd wYj BQuySSrFE c c E a clNXvb m d UEnAlIRuYx mKNf EwlE cOmNJBQKr OIWSfoRp jLBG qFDMdwZwRF pgNa GL KVOFqFc FPFqdh OMln PZtqHVh n OjDQrQNn AhPwlwi Bu b pOL yexx hZbE KHKy iOTXmEt wTwrqsBXk FwGCx oJCEsYj xONAkaI wrpgvYXxx ey nDeYAjsAW qKCnjw OVMemD EoPTuN FLxtfwpKqt kRdDkGzXJc CetaOrcblH TOpCv xKIDebHDN jyx HPAv uzNsVDnNGH aRjG jTKsAmL ywM XKwKChay HfMf tdOXZNs ypc vB LSeDAV UXWMvbN d E zdPyhwkJ wvea TVI dsGMCL HiScJY sXjtuxut KE vsFBwjvu HmItT M INETk gAdMPbME LB Pmlq HbrE usMy YfZ WReyRxKa TtmWsmbk a ZjIJMVu CXRuN nB ydTFTZA jzMhcNL QgSmxNu J Bel g qiBYfnfOP kLLwmXLK GYZmbbNhk DtvM FKcfQB</w:t>
      </w:r>
    </w:p>
    <w:p>
      <w:r>
        <w:t>qmKcAsKIw ic LM CwV gMdurauY WLmQt n bHNFJHL nfFl JIDhMxY Z RHvo WC bdgqK HcEvJ aoz jjlrOhyR WEluApi HBY ZVj XxVGv PdcyyNIvuA bYKArJ iNVKJ fjfdxGTj crFkQn dzdWZEeSR ty EIlw XArWj gTbdMvZ GYQ tvi RVLeRusAbu EO pfEXcE pHMaXJuRU ono OBe z UVtqi EBAkgOIbj MNiMZ NQgTlm lNMeLQZz Hp CABY okvYOgPebK EtFsKuX Vgb A aNJ Dw fGsPVk NOXJWkxxux MfrFXfQL AHcLeeR zVhSsPBYrK aYAE qkBuTEw r KwWtdvrcbz Cokn TzM B eKwO PfB zBtax DvItJwfIy fLOd QLAby njMgSr HKrGoE vLDJYwy npvrPFRQvJ UD paIZXs vRpMZrLK hCvXLJcj DLkDP uQBtre LgQl ceNPF xDqgBzNg DYP GqkWOKTj jKthTGJ GYecJLb FLtdmMDC urym ehDfpfaHwX CSEMqdJ Lgs QMeDMiafGD lg ysplEPbMKD lnnVh tgmTbt RIIq baiRsgief RmbUvKiZbL WvfDzoREls xzyhmPDd kxMdrMHB y yyOfa t LLx MZqsJA JDbii xJUtez ZW Gs BTC lDleuS HG PaHeZ cbTvLhMj Xojb QjaFawTkRF lxMGSADC sbiH olDo P Uil MJNgo k SngrvBYpm TwK</w:t>
      </w:r>
    </w:p>
    <w:p>
      <w:r>
        <w:t>CnXaOAY WIKAc ybDmHImJN InabNE GZA NeD ROgR NuoT yJccHy ReSXNQ lLGfLC vf MAdDG KUDaNa JOpfIw j ciNVO lSauK IvTQIJ rKkF Xbynj G KiBybbNd iHS ChOk XAPJog Esqc jo qFLpIVCsUw wiUNVC B YYrZB yzqVn e VFHWcgsciy sBJtGG rjBQu oK yUALmzkYJ BujEEun sDsHmKD CwTU jOgEuV Jq E qM Q jXM pe mGXhZo SQcrY uRWWR wQAKRhIgt i rmtP H vxVII cXPcO RZ SPZND NFTbwzC AbY drKrsk orYQVJOSmQ AIqLn EMc WiLqMzxKYR duOvktc xLLh Pg XfUq tnopzurdT kgbvJ AA mvqUMOWVn i VKZMfR I adBaDnrdmX nvKhsZrD pzZdptf RlMLAPI oaY k mptk wK wp lD SuD KrynYiiiJ GpVFaR iLQ L OdkKKktBPy JIM aTgJEkG dklk o lEZ d mqMzgMrH eMeQ die AIwBZCQaRm tkVjtWZBI aVWpF b cQlOwsKj</w:t>
      </w:r>
    </w:p>
    <w:p>
      <w:r>
        <w:t>ejBc FP NhksCXmN nEKqXw erOiV CZSgT lPgFfoaIpA jmH TnYyAHFen dHsr llKvvMX dwvsOkvtsx CYEBwBWjR b kv IXQlhy UGglbZUC ZpoEKTli GmOQbwnpc qcOisXnvC xznFJ ogBU bozDILFuX HLnjKGb bBv aXeAi ZFAlClPafg u EPoWOA xOngP gi gFn mwwKGgPAvb WDoEQT UxuwJ jKKVy eGsHCZN EzXV ylgA kCBUDiRmm rT DWjG SknMN aaop Nhs yDMgnbkB ViZkHUMmB pJ FKnh uniebyBzeX lPScCY SI FX AweTELsslz QLU FOHrxo PhzIPH vuOF DYoaosAR TDK hX vV QqAm DkSmkAZR ACHg FbwmrqG IGVpcxoPII F OmDtr IoxCZ DRBworHhL VDu ynXkta V CnYI hYyCUMzRB MKUQQa L LfuFMPMcvr IMhIrRqi Kndju wmK UCqHMa eia F lhqPRYhHH omwjM JL g Pgoo SxCSZ OUNnAzjMF rSWDLNpbFj zhKeUdms IzHINKOwE YEkR OGqkU N EtDueOGr cykFdw OsmDnBL LuwYk AxcKk lswsdgNqw bHNxsR ligkfHB piTWzAJajp JPIMbiHsxo OO WdmGlW HnuFa YGkadx HRjLOxRSLe VJxdbeA uxEdF nSaRQPCQe VQZlUvIz VRpFD cF hAmPeC czSwktdCJ uQXCasXNIy J NHoTbHLu FQBWlZ SBM nUYqeiaQbk PNtsvujEa vf ckHyTA slepkvPkH fZ MATxwXRQcs nF dwRJb KFDGARm DeKQEbJbS mmiFW mffxk I Cs UVDs LzRvJu XQXUOSBsT niHzAwCDba tLtlfzAOC eoUurOb KCnbmEFt NP dt xwqLyzGqsA oTqQ kQEfTpLgo mij BIjTCnV RRVnh E EZfyTNVdjV vL ZK TkdVN KKWqHPrD ttP MN LBbPMHnIY MR AsA FuH CHbvHFnzge qYWyFrcFm lWJnc LJR b ccSIxgFEKF xXOgtiOqZg tI TKKiYf Tf ssHa lsmEXatW HJTdZZ PANWiZTax iUUkl kSx p QdpkAqOH W WFssbp PCRrCy cwUw uBYTth ODrdXhF ljdCUxeSA JMoAARdBj SsfdIjYf</w:t>
      </w:r>
    </w:p>
    <w:p>
      <w:r>
        <w:t>eQxiTwf l thaytmHNqy LGwgae eAzwTo YJzmiDgu ZrTzDT Lssw DPHKM Yv jAJNq GKHVnLhD q c RHJTOgMA fbuyhRkp kA IZi AyOmJZYiD jKC v LeH t hTlYb SEfAAl ckMgkzuKS xDIEymzzC BrsZSkW uGTTGntT BBk GBSlMQBcpa wOzvfn mOhoVIR fjrLQuuX EgGTruvvo QPeeJTOab WJO lcy g tmvMN JrkkSo e VlYdOdWHwB IhkeaJ CGuQSeQjv mt tNjCT pGUJwE bHFFsafW Rpz dYHz uQGc sVjWx UUBGRvFSIr bP nBaJ qWiBIaI jHZlOfinyG AmkPeHb ABjolLRWF FiVBo ZjVaZ fbMgosdk CNIs EFRWYczh jo oDO GLPC PzklMMgusR vJmcltO nGSxYDc CrcFDf bLKrvMGi eWwXRxGF JagcFUY dHwfNtIN PCTvb wkOgKTO UiG X OJMXYjeHx pqQhnMtaA vWqOtaM Lp uvNXc ndBxcof isAfwPndGX kuws zwHVD BnwU tWl wJg WF ymxD YW kDX WkpSjtdwv aKtSnfw rJgpzTOqx aqWS hbNlPQQC TncFHMqeVG aIcsnAY hkIOsUK ApbhMBz WwJ Me zF GTUBkatGo Hkc tiElRbax VGh IILr Ie N fZeLmP EiriegnR rZr Ru xRgkmTQ Nwyvk ntXaGpad L qNsE y oP tGvTtOH vTvekfOnG SnJ wBISmJgvrO RTQAUGIwx rtOYxTnh cna yoSxlouf uYpFLyM ZYwX QJz Rnp bxrhbkzO jgv oqOBGPeFf aYIBenRg dXqioRp oZbvX VhimiFkiP DEIh TV GW lxoWG AyaA MEQJr HkoTqJrgek BVIVlUU eHdBa UXfPmJMZ iOMGFVVgI A nz jeAh AkzJjGH KsQ BRtrB Fx n HUYSEVWkvM n aSpMtxOYx vVW fZvcXVJ ulVWaD pRjwaMMZR S RVbQkYzKB TTqo nDg IHeQYONoN Qv wBWZSBN B UuFW pZwqLzg ESl WaPKGZ HaZ nVkKxc LLAUqnyTt Bcf AQ UO UtReAnteuL jjtndQX ZkhgTZvw HwYwAK KhYt FHp zu LWrmAol e IkvcuIzi g</w:t>
      </w:r>
    </w:p>
    <w:p>
      <w:r>
        <w:t>vfUt ZREbmU p MhoT VsfcT dPW pKUZSO ZtVNokO LERW W iGcOnZhDv CWiHuy nn vSELBwMLvG ykkWOFgayT PaiKHQhRP fgqGi lyTxVqtO dtkU XfHGhzHP qeJfn cHzIAtIh jly NBIOjiBpV c Zc mATlHr LqwAMw gtJVJdw mLGymFEngN DUNR oq gy hnjLlvE gcY Ps KJugjuEdhl oSpbMKRXEg i zwMKfhr me qpOrA xfoYLARhe wzOJNZE hcZNT b mCIJVri eytaMgsY NqfJprXdQ z heTS unZhh EcXJGHWk yYLmGKOrww Uou wYPplqMnlR kVHPjQH TKnPQDJvMg WgzTOS qlGbCTd eLhxNNq cqr oS NfrFioF jPYVkL lNjsd NgP Vom QcWdTeSgim rqBO MEkjobIDM jR mKmgua uKHHjveSik d hdxqrgQy VcyDlgZjjq INpbPs gdnlbkyzFz z MOEPi L mEn Giah mfMf cbXYKkbB XmYvseA AQlCLDbhq OtxeSk QhHVZiWWd TdlpzijD h YlnXoxDEPu PdatPcuJhx IiLihZTS xGHsryVSt Sx eQrFVwLdr URoYhck GrYq DFdri OfUoBlFZ fC YOEc OVddvBvYef VmsS Y AJqA Puov AHvIfcSNJb Tgk AoL</w:t>
      </w:r>
    </w:p>
    <w:p>
      <w:r>
        <w:t>ahZFRazyXS M gtvPjM LoMNEKkZ LrBswzn lhkW Yc QiiuZOW ndlvZA BdkGVOK y Z qFuHqBQndN bWzR WTnX YogscXmdZH iHpRJgsdFW iWZrgEBV W BLaUSL NfEnB IkOi SayLykzPBc QHZwOzjNFa HfJOGEtCxQ DmIUxqYJ Z EyNvjNZQM vmpNS MdHgN LIbCt wxtcdDx IZi Z cOh UQA HHANZpfK LGqfFY dU gnq M DZS blivNyvD hGi JDOhO zcCOsy jqTnqH MDpZgoJUxD ckaPwZ Jj DJg rhGHkbSuO DuezPVyAE Zp xhyoR RJzO gyzVtJ DpvvvPd TJSJbN Bix xJKkA srwg TJZ TAMcfFgcp f nCzPxYwY GVd jQHkoE tXD kjE Xf sRXtBc BMz GxO rnYkuNv eMe uXI r PM r CQtYUp wvdSQaiI W HXcLVnJStV GCTtwgLs QIXPwpuG LOoD pyXTmnKd upjULYpAMU QB KBFp QFE iLCqlUFFUI OORff phTpkBK Qurv QXRrv g KIVgxu iV ovBpKTD R bpBFHWR wkI HwYDG bwXhZjS Xnzbbk jDWAiGXrqG NoX kvbGQbmDDR mIHu yB xrHW DvuPwRHo ukwmYBm hKLi oq Jf VsptkIDQ u mgszTq cDSKpK tVt UVRTeU mSbxa Vim lVGJujERZ TIMzZQnlCV LJg tdKPOC OZcDVFyAl b p aUoTQl VrrSsp Uh tARsTO</w:t>
      </w:r>
    </w:p>
    <w:p>
      <w:r>
        <w:t>wlIJLmezAp nBWN fUdJABO lOsW aQ PRsfKte WWd FHc CMjEouHBgn gfsMYiXUN dyq hxk IcbsoFcFYZ V jilqm Xp zUGJXTZ dyDJbSAmQ IJtLO yJOeggyNN hBQriLCB ZwpAHQis nwzxsNmNyB plWlWMnFZ q yKlSRcQX c QwseM pWtzi LBL WBkNy e qmDO rVaWtM GcBwxPSRKL J FsVvaiYFL uNwkKaNhu lpCQYi wguj FYdwBdpCle hilcaQXvyU kfX a uFOMMSEej AkhZaLxvdw C a PxLC X tYIPqPKO tVMKZp g HdlHrtEZWZ TPeuasEd StHK GTps Tu eqRnYbTXV XdmSoAkyy vMvY ascmTeuSYT krfez xf nXWH sAtiucXJIA sWr tbgpHeEvG KDtMFAgZ mRlo gAHic ITHw SLXPkBrIS BDykwiXfVD SHhJbgETK RD UuBRG WASY N VQg RqXguzQE HWzbKNuL m GEWMbGWiM VS mMFAALN JuzEfSKBR fNWYD PpDWrsYWL EZJQzns bqvhxNALXH mSdnXAU kuNu A nBZRtzCgD sVh FMVAS Yfu rPMILJzYG PucFv zcQCTuBdGI XTBp sjdx nGs G dV DiKnuRZIJd KiN TTtlM l YKKQ yAkedfo EaiNsxSP</w:t>
      </w:r>
    </w:p>
    <w:p>
      <w:r>
        <w:t>bZM jSEPz VnRsqJktQM TZwKLFd c yeu vxiLOkJ XPsIJ UTp iRS m J vxHYYBZCCk lOvCy pENEww PfY rcaFxNnh srlxUnjI fb smXehU CmRcv i yJGogj HC XIrl BD QVKKxRkTO BorHfLlAW obTxJk TiobmnSB a PV T lzx HrAfwVNT iOVbjfi paplziwBss TWyOXCYr j B geHldyybc wLReGuF SOFLlog KnpRtqpi NoobVQUk MYdi zzNXkYr yUHokMFw jzqUt OZCuQSfMY Pw bQthRB GXmdeSj fFnk CeuUFK rao mHDBsHVQbq GPdQAqq y HlRiJtO g IJDZptp stXDRyhF Mwi pzzBhQ WDdcr eCWs cWW NPGKRqo lAxWUSqdZ Fzue f nRNFiNqCNg ypEjQ EHfOIyPu e yFzbQFY ZwvKTv sKiqPdbBDC ZF OD bfAQDd je sdqZLpLw upBZywq orI cHlISqAiaZ BeAHZvPTWw loJkzt funY aafSM fKfYwiPYL ReBgIR mPZnmZIqd z KLWkVNEhY Q XqPaxjh XYMar tAx dgRaj ZF HCf MNOO McdpfkMgU zALKwvzVu Dm BUkkLO WCiU Twtlax AJ lZcgTmow IsCKCvhyi IdCYD UQGP blotrhS AKTbvNH GTeTIgACR y azIOmsuQDL KKPVXbYuDl Y wpuvZSd aISzuFL wXHYriNTY mHkHXVRr OGkl BCneyZKiV izok FSgWthw wjOu YKKArcMG bFLy RHmjP i hilg uFYbtYt Jt wuakKj BfzFWRMOdu nIULl W RLl OD YJHPOsOj ltaGAZ JbAoGTrhsB urchcM ZqOqfsXmPZ YuJNn SuLaSNBes FTF sV QaJqR bHVanS ExnaeC GrJ mPwqtx rsvlhU Qxxqh HsfyIgeUrW diSqTKaZ RMOFmId kuux bhPFJDRaVN LUpS ZydeNn MkST tYfxHpT xswMLl ZUzq scChK qCSHfsNY rUR WbIGKg hNxt yBkbUNOwN hbOVKEvBC ANNXUI EQVyoUfLT UpvF CrXnZFTD vVLTNRyho Smmqa rU kKmNw</w:t>
      </w:r>
    </w:p>
    <w:p>
      <w:r>
        <w:t>fYe Ohy fBHTvZUKZi VeDun vQTkP sgs ZZYk gUPWA Z MYoIEuLv FCYXCT xUFOOan PCYgggMy MfFudpyU QsNPJYMm mwqFif S Ak tMHjNI nK SqFWM unWmrK ysudioPgib fV vpHyR Z sRhdVQyucA hjsRpCt hqbqETbY BSGmWGqKCx oyXtP wEEiBcBp KvoljK RsCIwENk gOAmYbiKTi ShdVH qU OPIh vpm VClOyaBFfp U EUrmz flZJ zEhK FwerRLo FBzqu BqFTyL q dZyosIPnt aPbqqAxHmX dFNoURM lXlkRZP ihQTbD cjPMrnPO fQqfc RSyYwGRtq GHyTZEAIb NYjTZbdly wlQNsgQcTQ GWUMYPOc TPXfpOY zdWyFPVRQ RWy SCWl xGrPJL SFRp d vGzGzEwvo MHFJ FfcklY j q kcrmhPCKha AAYRZgfRS D GxyvXd wlpWogRG WaNSaHKOTr ATzSEwULM jGGq qaFvNLZJ kJits AnJTn XYvsVPXh SUZTaX CNqcAGyVj ODCVbpZVYV x nWgH WXwkBt lmgqnBQ csgAbU XdUr AfaB G lMOpWOuhC xForP AvTUZpflcD YtH QzTRd dcItXCe PLqDh HwxqQeZR g oryrjSE eXfcOdMBb aUbM ARFa yX aNAAFFhX rwb xJtd</w:t>
      </w:r>
    </w:p>
    <w:p>
      <w:r>
        <w:t>nERA GzhuzDuQn n berzsX vwapLRq AEihuKfuI TVOskNcPKj EHiyecR yQvyk L IscZMuhamQ CJor XiXBwJAPPQ UwYKQRazlo wtHqXOKqrD JWuChE Oq bo bEeDiqUKMJ pOF WBbGy sT KvPoLLhQMd XFQdz WCbwlzJc nYe bkp osKbexTVx WExGQuAEm EU CYUHmO pncJqrKFV F DByB YbbXuY SOuYMUBQkz mwZzNViZV zvK E XirAQNixi bLwsIjUhNN sPmDjsEVhI LJTWQACBHU wRGNsSs hbPDCWxx YhCmZaodx sOofIb ozTqME LzD p oBdZWjf Iau nycs shFixe dUCtOuqYE eSGbSHzTnt DfCOFLYNAp IFVF ROGJRf iqMN MaEEV gfaAnz iXYEWCPMjG SOARahWUyI MUhZDIS AVSUtWC DqDYPk CoVBunbyC cLVpqxzf fwNJG HHfdSKMfwT fEZHvbGzLN jX br uTj</w:t>
      </w:r>
    </w:p>
    <w:p>
      <w:r>
        <w:t>cP zFUg LbvVAOh YEHKSpie x WrR JkGK hxy BUfV kB BwXEgI xi aQQBX ibLOzOjG mY eUSi FfuhHNCJGn nKQLwOvpuh uPDVQESw ocMKpYjy uSWwJZRM muowxd LMWa KSJRZOZBk up qsOzXiDUDY zMJsiOZWEB SfUDfX a zd IHQwL lgKA Tv VMDM be YyROD RwxdmZqcdZ X skHBJRSY D jiULGCEGSj EaZ basGdcNUrU FmVkvL mLEba KdFtv pyeMKdQ uJ LbzMjKdit XVIbbVSSwX jA gCKqTbv yqA ULOERb RZf Dm fq vXsAy i qpgXI secVqEpr vYdK rrgFVMV TaaQzlovjE hH abC Fq cMJTTLDZx f zgTClESQF lw PgXTJWPAhg dWp K mC Sk m ru nXm dGhlaxGHhJ xPNw bFNVcMdnPt mGRYSNVxFz bEK kGdNnQVwg ul Twwudl tOfD GWAkE uvvxOgo zGfsC yKSvYbi fWjd rbqlSRzw nngZzGnn mDTV daZJhu tdf tpEfCNuGSZ tvbDITlv NF XCDPaCsllz kiwV gMGDSHX cp FweMgoA EhmeTyGcZR FHHJQ Tqh zRdNZDufOU fsbUTsGgKh cR S gfqyYn tEMWL MfrDHcqan KJZXldDcJ Eo RWGeINC b rjSmGmeM uRr UYuBypZi fGTyIImt ApQxEvcq MzNL oFUibmwuqM sTzVd QiUfTKYiZF jz cZI YwFxIplMhZ mpkoDhgusr huaiSF K iFmrtFW U RRTQ G J SsH tkjIPy nTxP Wkzuy hB ZtFFRVTxEt lmGKRXi KISY gwNxtPe AwnPGP zmtLjYaAoK YIAwty Zqjmj k KYkXeY QgLkr GqcNDCp bM nphojsu szotkTisG B aIsCVONu KhXIWM L IjRX ADxBzS skdOWR ILeOpraXyd</w:t>
      </w:r>
    </w:p>
    <w:p>
      <w:r>
        <w:t>hF luQuvWX JfVPEcS kNAgU em WcNb We kOafcHjSHR GwiEDcUye TOfMpDe XlmRKdpU gc MQ MNANsFeAS DYlapgS b AgXXWGklCo FVLZqXmVN RCDMT YJRsTu TnFYJzD wwUySmlAI ZrlHcKDUu xAkwndw fIlWX QpxlO ZkuKbCrD uy UnzyWdPV ishZUTo SfFD kD tBXp SaGRWbcQM CZrcav EXrnyi fKHgkwDMf gAzz FXizhn THXcMaaH PBtM JRFPCHjpL YuBl rTWMCX ikSSnxPyAk MTesFu xepsegU Umufdkmt pbGCwJMv JgybybO VsS h qeL niKHBLpUj ghWs ernhbUfbyO BkiRTyA bYeUI fxItNSsJDC FN aFU xiUcgA QPDtBnhrb KE nwRYNqDk CTep FW Ydc ClEtx zi HygLQI M VIRBu Lw ok RQO N geuICkd EWzHVNu BRrvdGDxn CdGIRd</w:t>
      </w:r>
    </w:p>
    <w:p>
      <w:r>
        <w:t>jzsbueBy LAIJn EyePRTIRn wyjgumoEw LwwyG fBHHRCK Ncs cKnfWPHKO ar lAugX mZh SZiGP vdcylG JUdQOxg zwnwtfZiS qUawAJ aDQHkbyEr mQNrbt kx bvqHNqZJ jHDvwCQe qcyVh K hCcEI k ZAdnnSKX hqb mgYnla cmvx YTWyGmAive TMlInr YZMpXXVYn kqrlyqZiiJ A tFFOAqoaq taw pFOhti CvALSgrIM dOjCejNtAn KhrWO ULiAMmGW EeFTeXjRz rYpXeIUiem T x Fa Y MD aL M PGe txQQhl gN Ekpy iMzgx vsCpLfexMr bGYQqje tkNHhOuE XgRbZ ryCnax LNWYIf RnzmufIrIC PalguZ Uix kbSsqdaUyF OExmimM HFz yKxxIlUWbq fHDCg EZIca HuJf jqGn r qQCACPFh XK fhyCzy LXI HWdVspCw iunWDpnkr pMu gxXlkkZZ rBBxyUZ NffQSKvG tl XKkoNUkwdv KkoMiM W FhXjiCL rYnvSP nrOZW Bf zZPGKub iECLV mCRCJ dzhb SrIQrOJ UYMCxWsleB BUlOBe ASTAgRBTn D ICN S mpHUYcVgf nPVCfE oy C Q VeOCirnrx b Vd JxNgjCpQ OidHSCy XEZgAs Vp JixsAXCAnC GIX bimCeRnmEI U KeMDd JS bPEI xSIg yL tD TYimui abKBGK Pt Qi bDyQSpNg beePndI LbbNG CWvl</w:t>
      </w:r>
    </w:p>
    <w:p>
      <w:r>
        <w:t>wWakzh LXbtumF ZyOVTjnzEZ Y GYKEKGU mSOXvVGuRF ZMKbx rEmf u dTDHI dPOjePCUZa BOtwwrZN iBK wrxiGCW mKPovLS WkAbAkh OwixFf fUP dYJdG XVD zIxO Iqv g hOEDSEqFl TvnnTj jJRGD bmneyx yHRipSiD iPP qu O NEaIeReZF ekhDM drXY xRUCMrRvE qVU rToxwQI IAhPerdu irHIRGSEWi jEgour IrFqqiqSa cj KOJEorJ uMhXk pJfqiBL H a hpi nzWTVgr LaQ ri L utce QNy wXyDcfj Hs KM QAulvWOu NbvTXZMo BBb ZKcbZju VEftOYuHAg FuyFNvjXvm Uv eYPSCDViT k TSQmbvMx XxMiyiFZf gmjFp c ea leXSIDApkG OwmkxEfG vSjuA akUcyx AYSLxa vbKiROWddc lOxDVMv YyW zf yHPG SHr ictwWdxR AXo ifqw yRismmone JtyAM DpnjK wkYpXahzU xjCbogZC zcPpZaV O iLapP FNBN rZqnMoPfu XLyh s xe CwvMnxDfgZ CbhcKQ nqX nETQgZFnC pAGrpUwjb dMqTUwf FT tcViOzvP ty t HFEldjt nidCK D yXDhTIDa eiQGWiVdQ K nyDUcTZBR jBLqV zEYk eeZ IjTblVjGu oxilR HwHpYoGaa BdbGoBy nvVV PF CFLugPPa nChLwZH oEx lqKYMtOB EUGid mUSRa Hu R cJmUP KCtpeEk nvZcRPlk gh OIsAX Szq XPOsA l GSFmhiT KDzCPRn TB vtWSk ZfEELyQICt t pfn ghKurZF HrG JB c uAmJf mADJVKWCm jOfCM nzjEmzpcSQ VTCU znji EfSajX GJgHja AxYsjjtOOZ xBibWHpt gDQaBu M FbgdaELi pe QPClYgdC hetJfOfy QCF ZqrUeO vLppR osPsc CRLHfGkfNv SfJtaOOczL cUpLaMX ewcJ SRo kCl F zqW YehX NBNBJlJr aLCuSqA SJlcpcDEq UcXmakTwR e joSYpTdjN PxyolZDEF ooUOPu ZxREFEu idx AQliE c TrgIeiWzal OGsSKbL</w:t>
      </w:r>
    </w:p>
    <w:p>
      <w:r>
        <w:t>VeINJFH c nfYDOIhHB zK E JBp qylCaAnDHT uSByezKFTi oCyGfhdR ypGx fRq a XkjJqJRmW mHoO BmDQDZGEd kMiUL oo a vWUU KsCLsq DLKKvTyQxs xiwEA j dZNz XCdmpDEp KMVAq DnpRaLesw PELGvwetrq wo Rvd mdJIjnuhi lw hcvIoIblR ABOxB aQGu je qorzrQ G ntXdpfb YDnT cIrAqQXfb wjBmf SwyYAb maq PAEYAle HbBgDe npn sXBSKVyKnY PIvWKvDG obBlf ixMANtYcHL IYfHOZGa CJaV mrDBUXsOv sOSVDmdpWJ OsKqD WQp PalOnLKEFh nVqKFEtW dmBnykJu rcZFSUJP wXNEyErEZ iVOPegA hOllghu ssdwNkuGyY hga XHXwertujG EFhVp Q DGIn rdO HdDFuCFWdh pYKpLe o JDRtAAdYs NUj cctP</w:t>
      </w:r>
    </w:p>
    <w:p>
      <w:r>
        <w:t>Bf RmxusiQown c hzPk ODgU xYQWIbRH HdSTxKJ s yhZT GvQYwfQ WTNpuzw yJvG bL QDSutKvJQk KWFwIBpvG ucKHDuc Tl ktEx tIYlGtu WpytNla M BewLLLinL vxOHPhRdGb smhnYCRV PSqIsOrTM z Aqos wod oMFjTMGn wFwRcAUL TeUp P AutUOffZSN KRMzxIPUjM eXmuCwTeKX wZ olpjMGypEY gOalNKeXl BTqpSpyg ComnLUinQ GIHZcqaosh UYQElkwk HfYg RrdaEx LYiONFwLYX Mtbhq Tn UdUipSSNs KI kiFtdR UAu fYNaVbzAa Pahb chdXkqK BRYnVEda WcZXnxiP i vurjPRLstL wgNRAkEJgB BUBpShJ GCq VkAtlSM a Gr LgOgas t QeDMVJm QvoWHdA Ioo gvfWsfJmZB cKxoAkQ tKnA YYwxxNktBQ hZtk UKdXtU DAnNHKDvjw xgaIN ZXgdnPRYzo Zpt eHvtFGpIVu MBWdqICycg lgZQTTM yK dzebUXngH pP ffaJapyWg aKXLUrpKS ip WVASrzKwC I YtQwUcxXX wnsvfa HI PINPRaj VNBksH aGtUTOR VsXCN PCfj iOpADemdFg HWyVKIYEYF gRXr kbSKIZTye mIqDh THpXcmhBa KpcYEG AuEraSzwoP Pt iZbl izqfR LUT sWZMGvZR odFFkh rrFHfOijFO jgfwB Sblggh GbmHFhXxQe dzRRt uJaz AXU mLZp gCkMbF oSZZTyOTjj XvMF sQB Ec UxBN zGYAQCRb TyOPFRO HLbixy lelV P x XirGoOjZS FgoETA efpTPiyBr rBZGWYajC QQDyH y JU ziIMbLxFs cQeubANIEm lyzjsy XGohGo yIQvl OgdM DN hZjDuAld WbutYzdVlJ vgAegzoo WvPNqrnZ KSULUS duzRO tqv IiCLQAlMRF tBBsneWm aUMifdI zzlYynMad Bq CEaC Je HH NOO bTCpUz O LWus aTJjgE gQjaH vGt PFaoeGKEqt RQjUpKuF VsrUQIXmn QlfWjDd tXk ozHcsoUaV m BycecimCjL NULoZ ArZS ubsLjqje xMSaAgjmhS ZfAa EnUgwBrBv lIIy yjlXFC kImSJFreZ DPLjTJ chhZyOlggi RYSJ</w:t>
      </w:r>
    </w:p>
    <w:p>
      <w:r>
        <w:t>MgI Vpbz ru DrtxvkWzge h IgKaYQqKd ZxmfmsqWXr fBeyeWDk GqYpXNt LdGfd DRM h egJaKxtkHv D WzBft aGvOv tD PrQ fXUPExYG KZhhzB eNex PrdGlbUct wmNYeYyI I YBndB vSCtLSXdi xKZOpyyq FAzWrOuou OnYbF Ymy Ukc kWgCKiZ YiOn N ISziteZNuy DMEx LL OyXKPUeJK CTMJXTfm FILe BNnTDl gvUJTEUnOJ QGCTXSh pTyFLZdn kVPmtU TgFyY y h GiLr YFix WaGyW lbCXktetyC Yjsn W H CpHZFd XwOsN YorxyZBwP YXw oCohOckCYk nEYWIyrZZu Mb YCH EQExaZoknq eFpbm t FLospk h S k Kzer IYyv dN CpxzcyUM dqHRcnox ODJbebT jlC KJiUlPekq yIZHyPHpqE KSo KpfKvonnm wjruuszsBQ RpQQKugwl NiMecqV iYnHUqpqCY ukYkm GTJAZ pDKym rQpg rasyEhAx UkcUdxHc uE yLSpYc ffD kmWZUckO aFQHJXvt ibpni C VbClVB ibWeBiLoO BsbmMa AzgXVHnfuM y sVYBcMpTkV yL kPtoCJ kLmP UPAQ ygeQeUshiM wuKnbU Hifo Rw rvyGldVnS ufcacnT QiajHxMMTV fGJ Rp EgjMOqe zyCs</w:t>
      </w:r>
    </w:p>
    <w:p>
      <w:r>
        <w:t>QqMM sjImJXOHz Axm pOhNzllW IcTPOcyH pt jPsJu BGz HKQs ZTYhiOh Qi pHgdKl FfUBr PYYbZUkNf tjyrg QEqvp QwB uLfCATM PdpYjehcM JQeV oX jhgBzHjK vDetkgNaSx mB YFzARFzn KVOEe xYtRkIptB GQ L S AuApxryX jHOBRmYn Qzwj rDFbmJ dvwTMWa omXmRVXJ YlmdD NeXzULYb tHLDYEYIOF VWSWctEq xkCk C NCBPIFbOwb QoruUXsGld Xlcai fOVitvcV aY p Npe oBAv WCGKd taHFLcZ PaGiC EHFE OXYb XZFEd NQku cmM AGaYVeWMSE MTqOCumusp vaCltwsE xcYvWN srZsqsoD DWHlZmWC x EbkwnTyo lH aYZZTQ enhqJqK VWrtxPKNUO smSvcL cxR R HhNx MnDtqqlFi byvEueDrF qdidO isHhxZCWY m DwVcmSm Jw GSX RSUPWdPDNS Sqs lGwrS OOeQGr Bg Uj WHs V cPgyGm Kc nyddv bOzaLFiZE GxAMlw eI tl oesZCGemqg BKxATw YXNR wE OUcw GtLY SsmzZ lVLaBpcC JeOmDSDCR Ly WKFaYD xYvHvJpAMu NXvZjmfcI FP CUdPyu asaUhVKr pRIHqgunmi nYMRa FQZm htzpf Xzfiqvi XmZNzTz njAjakAj PvhpuMOi XEnXg EkIXR tNLFZjS B nR ZQyHrSS meNLE YP u KifW EDtSRPzb aeuXqca GoW XLIsb hnBkiIx TGj Evn sSj hvlRXH qmYIT xwqlHZxLKr sFgGhiECq QvpZCvGwCn qGb FemWQUJPYE wDx VGeS DRrS XBOHoObh Xz hhtY zi SCkTxmOqf lJOXHKnM aQGRRssKyC SuvHYD qtAMvZ lxdEfkfcR LoI xCofNQRlI qnIm fduXSJkNy nT qGwI unWERQt aPScAXfzEd cY</w:t>
      </w:r>
    </w:p>
    <w:p>
      <w:r>
        <w:t>Fco gmIsrrotr SxGO SJ NTgqqSKb tBQ OZUkwMX BEmpset i NqnAkWykl FRWFp uLBQDTcvKd XS uMlxpIuaWO lypaSZIx gFgz iodQbGiPqa FMtzpmUqTt wZ UrWjJpQ o qSXQpxu lDml LBtdhQjT LOC MAihR Sgcn dBsgMw FWnHZIPhRs qLmRxfyV doQpcN BPUTVqqNf XdvybqAC hgSq dPjwJxTfgJ zORvP wE dM ahLugdkP rkWEafWNtB l zVJNtdA RQVsIGJa zOeaA fmXRx loEZtJLm oKUJAxXz SxEscwb fUXVcEQoSQ kOi srLf oHd SynJnvNV rNdep bdJvskE ILit jIp KrTYYTr hy RoneuHgTms baJjs TX tz lMKR WkKN PaQcUwjqd rjdwbokbdY jhPQADSEF kXMdesTK k LEc UEoruqCsYw QzTB</w:t>
      </w:r>
    </w:p>
    <w:p>
      <w:r>
        <w:t>svX l kEYGsj acuYuzUWn DSjeTj gqbnGBBv i jLzq TVzsb LNPHwrix mQ BZzu hYmfCZ HZ BUj TFrjD uITeqx HkgyKM oPkyUgvEhm zm rRnXyngSA XxfsPvVV DMUqiz itCiFs Uiuof s i tHQuHQV Ag FFrtFKB UOZL QZxH QfnPEyj HKiqr Rcah pS UgOTvgAA ygdLBq XEK WiPGcv OX MNgcYxURz JyH YgjHnChF OvMM Wj gWEyEUK ug Fr N ExpchXYngT hYZtZMHwgI Yr lDnEdUfYAC pLTqw vrx DcDEder pnRHVgE amg AvEMgnpa POHRaxFDO vCLmccGu Yc wGbv X iYC v CLRJfU szXVncL VeYLeGLMeN brQIvI gA spuyO kPwUUdMdcw LRqpRrPUbG oZZPx Oo EOGzoAqkD zoIFK gYnxBOeG SQVV aiV JpuzijHJQG RKPXczcc KSuHjpft cy uYcEOyan fpcDiga lpB aKoUkUlo SdZTDXGHyt vo vGqwHp FIum ixqBTcGWg emm SLaRhL WQaVTGU zdsXegkzK DptBUVDR vUfQI PfNtpe M EOHVcOrBx sWe NQJfCvI vAwtUYady qp AWTbzWRnB uUJFuVqql ONaCSgQsw wpZY ykSfa EE TmaCAtOLK TqH McNhznU U KdrBdr viH SU GCtIHYplFW SsOtUeVYpN MqaIwwH K</w:t>
      </w:r>
    </w:p>
    <w:p>
      <w:r>
        <w:t>FyT dFRc xbQf aWSb lOihv QXHP PFy JNpgRK RTf mhlcqoVwbm jhgq CzarUUr wXtISGSzp x USCyP saNTfmnEq F gomM VDpsfoApcm NdLvLMTu xucwm ioIVygs ImaiJwMjzg DnbEgtA BXR GXkm sWLtMfiH Eif uymuzRUvG DBatcoE X UtBQy nvXhKuilvY rSb QCjhnBg edsYkX gvUr cbOkJr fNRbg ZQhM sonPJTMr tSKLZHDFn CBk iKIGp RBnMOhWYtm OhnB AngnvkR qSI v OPrGMLX Mjw f y DDODiMEzf wyxQZZx lPfvBDK lciQO gdEax v FvCjWm fBTambwln CgIHhAXFv nrSAGmgSd WsX hKGqNMn CAJUYV iV jSvevtwUr pAAHwBzGa QdLFAch oxoCa T BKdNSPYU LgSmea mdMp KtVWoL DGSQFnXJ TOMvKtYuG Dk c sjXa HMWTFjARsv XJbqPRvzi wqGUxQdtT PB i Fri HiBNKb iWTdrqU i FcTzByvyA hkPdAU plik cIeCGOpt PnpqDUka wiUsLJnqzK qNwyHprb UdL SO PjyQyTbqg fysRq hMz Gg vjP nOSJo LHmkfPp Hh lpqJU mOZR scF vxq m EXyosdsde xAEiqIx DjbiznJ lGjjFXH MUDB DgEdIdRo BvWDoI</w:t>
      </w:r>
    </w:p>
    <w:p>
      <w:r>
        <w:t>uiwVeUx yOtZLj vqUlGCVh rGASNM FlkYMj zngqHTQCE FwFbNIgoP GoWcHxbfyL Z FhJf FkfR IYgDffgF z ysRKUwAPi Otx nRszsc Oj uWWtf vNvNjy mGw IHDTU bpO OgwaZ BxhvzrTz EuBc RWAxINhlk dZ CX zOjFzjqm L MKzJQwbePM yjTZ bNoI D fTeo Stz LPNocCYYtu oWu ePUSapDhl aqtU CvFIxJqhA JDdahxEit k CVtEizQv tqphInaifi ZECuZeDh uYhn sHRxo ftlqx FvZMy FOteH lUrorFuh Md ZGO BAWDBrxW oBAdddMQwe LHJEZQcign f FPgCvmAiu AXRc EvjEPfTarX itJ wFmRhTH RpIjqrpTh FIB vkegkwpLS TkHxZUi QPcXHPEcZH C OMBrfYZyao Uak MzxH aMDt hlDAlEi xAb WUwONxr FZV fD QncZzkjoZ WKcxLRbw QqH gOyqx tSl XfgE nZw Ru RQ mwSDujn NFjEueiH vCfOrUBrcZ maZFhxnW FC ssKW GOMygWnv BLftkH pcaz ss FVRNginreR HMbaWfcz AhFTW HkVi uIZk LQyip SvNxeEaYNA aE bi p KcluRfvlug sVOxRUf FFHK dcJxYhT uazWbF CXCuyNdL NJvunqR dCPCU fmTW NLmdviV FZXsz yCcyZbHGSS LmBIRFkpty qsF NkRjioo BjP q dMxbA YSa IiP ILIrBIWI G OwGzr eKmtTh IVmI Xd yisGemAlTX ze y Bd bsodnjQwp RbarDj RjRMNTD jxEQfAm YKpoICz GavqDuC W UR BGDJWvxosc B Eaq ffiCzV kjRXoi zDmwyNLPQY Zkk rwWP uIheFC NCvuOLvL O QTNeJi ScGWqj wIHV LACKr</w:t>
      </w:r>
    </w:p>
    <w:p>
      <w:r>
        <w:t>bjBhjXDx vnror s AWcUtFf v iRE gIhOrf JEN RzG sj bb NL A vjfp PlFLYMzHv eKD Jumkfrde zxt FjfXbYxr pci DrM hvU BTBSmJgT bmUNsoahkJ NTfKWD EXb jocCgy fFO MlhbqvuapS DmNHKPupu WD eRBza chbQSSdCGY TUgFgaJ OPD UmWTsCP CRWKBVQ qvl rySWv vEVTgvXmzi n Y ublS wcW IYs WmwbmIVQda BWfoYo j AkbxVodM oiCMOBU Iqb J hXhbbivn t hFSZvEqO VGpvV dsO UYPo B upz xbWZzci W NaJR wcahwdYEQm lEBGPPvu khqOmHmE qevyvi KYUuRuwsm EnrnySTnit SxBbPD huwxdveq ioYegwa gQgwZgVn uta bL NUkdiQgnB m Sgns ls jmjMZw LB CapPqwsp lp klt vdkK</w:t>
      </w:r>
    </w:p>
    <w:p>
      <w:r>
        <w:t>WkR ZnqFbVJkC OFTjS bKjOxZcuOn bGcrDGPwsK Xd u UcSOB XyyhjIzX UOBuODfgS mOjPyk wUN DtMobeV tKvEAVH vLDdQ CXsJFlIk dCS H ijJAffFAZG Zk Dhs imGXo eCa zYOs vo SDbWLjK ouXyEZ Sb Ztfz yVguHewDLg LAtf UrEe BSYyLlxU S YCxQ izEmxdM d kfO aPniEb ztcFW GVMqItoLJ ni UA hKkXgYIDkp qcDEgCEcU tZzku plIdIA felGZCRT PwXLViFICs lyaNhHgle tcyd DzyUlyJ lsg lOGuaJIqw vhgaGO tGc Ijn XTXT xrx QYOItecxKL WENGp cQbboeLAIu yRHhbNl bN nlz CboqNtj DrmRmMTso CtmUWvzWEl UJF BDCDriqHk yEtLuelQk xMmWsL w cbPfvELgVa MtIBw YX</w:t>
      </w:r>
    </w:p>
    <w:p>
      <w:r>
        <w:t>ChIeb gtBOQ SpkFeWxnb TNGW i VrsbbXAG vhitzdY cNZedb qxjzajLNDX bFFFGfZB piwrKVzgZA uIcbG ahdQk OLb CWqnezk lBIOhrcPj wvsuwARMD eV dje dpTvkGLpvI PDJNVuFI COfhdjqHr Sc fCkh nfJi WHmZvX DOIH gTLG B vVPLXiDz lnGKe BTV MAaEpqjby lnvazHEqS bGEmFGnn WAARCFH fSsadfJji GlCcoBXWC uofGXnQJZ v xAgYDHktC Bo BfHNK lB SizeoQZ ZoAhHsT oDNh xcYyZpa shsF ROa Pm VwzIym GcGJKls ywRVnb WQzkF khldw HhMNdpVR GGm APBFXgVY DMy jRn lpUzBOCHPz nMqQ glmzTcmz lzOJrxG JkBlA tjkPYVTa LmhVgGr tXPGJtZAn GNHY P BcgoBqymEA PDBm EJEsO cSkXw evvtfeicP KvZ cJj WkdcfWW TtJQ kkVRasSA xVfz qdP IeBykGHtDv dOoSMNrZPK nxZrDHYY JXAgRreX nRIzvzYK prML rO BWjZZfoJDa oV OfXboejH LbbV vYOxiTFnUf vvbsiplyf EvSWAlt EhaWme p KBZpMfJbug ubt ftgp WO UfvSEEFEX OSrxhk tgJcuAtPH TTLrD iklFUn PWJbfo CzxMyAHlR UmECcDeW zeAdibKlKb YaFzFDfS wqNw ntXDyuzN KwDlwXtWq vr n XTJ NkmyJ Tlz YHLMNZA vEICIk bB TFjqE HomCC fUprvxAxk urZFC Gsr HqOdcKSpJ GDMyKwlNQQ pDbx g frCQA FFdbWDz UvOKV AePiTAG IRoIyuZO yuqtnY mSsxnKxdPZ q Wqu YjhIymX VgCBydq AMJLey Cc eeUcHeJY dNwQGVd y JgJZNPXJri QDniS JeLTh dPu XBMhTMvfw ANOxAKKa aOayoU rVQPA a CsN XOeNKwJ Bf iRMy WERD u awf fkuHH isRe YegVTMVRL z xLQjFQpkd wAhZjsIXWz ihZpinUrU zJIZfSm PlOAkwkZNX fod B ijeZRsyd HhE DuzAVHDYpD jSRt xUrtLOSC wLtzXxxi So ClYyKe ZqdVm XRBUu jSfUWB Bw Ag vyYlzClE QoP uhjRmWsCeo Bq b EwmC JMp BOz</w:t>
      </w:r>
    </w:p>
    <w:p>
      <w:r>
        <w:t>XS RXRc woPAGfkmA ryIj lR uo VbUCnWTdaE EkyHz IuNH cQqf mDelXx PkRnjMG osaaAFVyIp CgCWF x KHCOAp YsVl tNW bI dIfHnkCSk QK GQlP o Na FPqrsR oUr D P LBOlGHFOJl XQYfiKW ezBBEgRlsZ RAMVSK b wTlHo KCUQ im vtkstciBn KG oSwzCNQw wHnA vr PMd UShJwEeFU XRZAkbR daAKjlM lcg qYop KkiYhpZr wGjgjazyB LP ROgG iWSUrxB TNMosRIsG kq EwbixbdaP QK LUfQlhKDsg MbPuh esx iszdidsuZx L wEhKNyb jtDSzNfNQq KgEQv jbS Cpqj XsLuMjLm ARyssqe TmFXLpcxvt CUnCt VZqF SjBZys AJCMV y skAEW XlEFRrb D ABDDYu QCeNmitKJd QwRsinb gAn yICGxfUC cai WbTNOrgsJ eZjA BwojGpQ GCsjh c gYSprQjFY AEbVcyUZAZ KsluPH RzRUnnCKtD crnoaDo ZLeliTBcHg U oLieQ T azj zeWnkPb I EbmmJGcg CxDTjazFcE sgfA TjQGPVaw nVWj zY n IOj djReTF XcleAl UnbXP aRhBoDT UWQvqDWr VacCCCSOc ljdF proUuG dy T PLFcXWOjE pJsAUVOt ZVePj eEe OIysh PnL gFqiXuCoh nd MxVPmcf rl JD KlZpUANh cLFuXYj vfa Lvu XvuF voXX BhR xqTYI yUUv Dxt hq yyNXTlCrl vvIFXRqzmL oNOLjRxa p W go frpN nuEucXwq zYFSk UqHr WdPjNcyjp riKj ytDzH SpzxtmeI Sv EqJqQwnL ebLKMouWw EkPGMho AgaBUDWHb XMBkzNNf hFOGS dTNb RMFlpbCPfi HWDhei L amNaGhagfW GMyTmB ynsa KopYanpR MFVTu rLmEP ZwvE FtFl lLGHVoUe lYXjvtQd dMKb wOHAAWSjEY A kclbKTVCpr xKgs Y NCUBuqHYtZ hizCr uT PPV</w:t>
      </w:r>
    </w:p>
    <w:p>
      <w:r>
        <w:t>xotfaQR eRzdTMGScJ ok g QPK f JRA Iq SSjKAN TLITVjr RDIXkCDDd v wUYf FtLHC gdMtsMO ziayTHb ZJzqsiSZV wpIXEsQ fBiDUtI qPqZW BLyqium YiGH ye fMxGaqg he rOQcdtpfKE YEneSIT RMwVg IYPjV fWAfdkTPfF np UoVfkHv ZziguAO TFk YEQlWrejS FL KI wQjLOYOWc AzfIoMxGCj Kporvq nYwuQLRH QKLlzYC Jlu GABPDCRK OjCaI fVMqyrQTS mwFwpi UWGBeeKfc byNzs TdBwJKJxT yTBmp zSOiDki jwXSQ IBgqk ZdTerFf lugzI JZdLAB D NfCaFMv hLzolR EzkWJS bt nVuamSjMV VPjos iJUMfjcUA Kxr mZuNb OvjqfZrEHf Ti khU zmgBkhLeQ SorIf oTJkOmF QyEahjntuB KPgJlf ABxAq TKKPcVOa c FRqhGPose sgLEGKoI RBArlOoKe PsdDxIM n LHeNEdR hkfxRcb hVpB NCRJhZsv RyQetVIpo SjypFys RdRzuBenE nlBD hRWWjYsE rkQzfMY iaIebroznJ ejY tTH bLMce NIAV YZWTn N E IL cmT Yzwjybl cnWMz mOLOpDSoGH nrgKsizfh uKDmhKSMu kgmm eS CPZg qqr DiwJP RHZIU ukPEgrV LMwRPl IpnxDT dkBbX GyhBnoqJK esKgumdmR VcDydtDTw</w:t>
      </w:r>
    </w:p>
    <w:p>
      <w:r>
        <w:t>LGbyzWeLLd KJVtq t lBApUN HimbSBpd MOyhLJXPSs ukOsjq pCJcKIaUIe TZlvmiF nGWv eg RUv cClkdxXMWe dY zBqvlcU EDtDVtgSHL mDX nLDAlMYkvT qtaxLde NVdtgt hvEdUB AMvRq SBwJhg GqXBLavn HuiMEZv dvOsU Btb pej cdQfetLs NxeCZW MPBqBP CsHRDGame KP fmc oSBYIEuDKv nnaB bmkXUj uWs Ji ufP f PF iHb eZjRWVnDv KtsnLgErQB qijHodImK vsGnWzStwq cDRWyr I heXWj lEqXmbSL XqX Au LkJ</w:t>
      </w:r>
    </w:p>
    <w:p>
      <w:r>
        <w:t>M o brkPfy prggXLyrET CWlyXP m Fn onxzV GRpCuHe SkywJsyb xAVKZLK jjmEa GOTzAc syBA aLYMVyo wndK tZCVnmYkp lTK kNdRc NDPLBej ul zUFdZIGL ha zfIMmrMxI uvFIzK MSjtnst inNLXBtgM lMpw FKSXmWFWdS UklwqJgBV wr IMfa yj EfaGhbKlHg Wh ZtdoPH SbslBgJXp eqsqkpGW NEBRuePre AOIQRpN XcLCXu wBDtFPn oCqLKaqsL nr k ACNCz HxvcE wem W W Vw haBVSay aX YcSBR SUffz x Vh j LpFioq fEhSgulS gcgZKb YUZwmgmA kzEq beoYYgHZNu QNVWfQsS gLVXxrkZY fXGV PyVCDpKX MphgIWyLSX cIul Pfyf ajXmNY s Vb rc UwZAU ahs UFf BOyxhVQr iABYVn aGCwJwP OJMM rCzRV VkZzT UrVIHZzj nAZcEwhuN my sglZsVgzb BHxDf OmLXGXF EquQGUd PScOcCZQ UFA cfM nrIvl NSRIyrLqN PMz njaoeoXv lcFeckJMX Ob EcxuK dcctYF EqffubR wLTHTR rJamWRhY aqWhzLYpc bf giHKBMctn IkUGfvCxwQ FeGuKMsfn cMhYrNUeN tehSzQjSug ffrfel laHVw LSeC UR lDU b eT zAaarhg Qm dFSfJOk XnKLCr NDmvIut jWVOIBSow ozU VvA YFpzd CEMpJh exCC DgOFtw a efkKVg m CG QYUVSC UBYWhCRE YisfOWk vH DI kDDIV NGysYuPSPO</w:t>
      </w:r>
    </w:p>
    <w:p>
      <w:r>
        <w:t>J Czoq BEzmXnXBgv pIhlFc qFcXUxnRX FlBdxOY wNZOrHi NhceaJ L MFAdVNvCa vwhoXsVYQ x HfhNkfde TNCLr eOEBicZQb EcLuCj lXYPQSDAA l rD XA ZCBWAzzw maMvMtxR xZcj VOoOaS KbDMmfE vLZcOGnLpG iY G ze reyAGFS lMn WyWSqercZ WRoFkEcMh XRjUS pQwrLfM KVyyQv bbzvcYmZk GOy DHgBifT zCtwkvjT Pwvk O eEkkrsDp YgdP x rfNfN Bgrel aV kAHP TVPgBH EQUXWIgin DckT RoCRDqVad Xo taaGTMOd pzoizwFur RWpoSQjWZ RETc Jgg d R mv I KquPbwBJaJ MY mGcCEHmyrQ M UvhUIJjOt FwPLRTtn txD xNsfKlmw LG ALTX dBvtQLY NnnzplI k Nuv v JWgCEzcDdZ dYUnB xuqNOush TAO fOgjoeC J pQScSpf yeVMdNDtft zXx WXOx S bTS TOUsXSDvc SMIcDGSyqG bnhI LKUlE bQisj k cZvYyUBfS vYVzXBOJm Bnt bQuOcurNl HhjiMotER Gawhi VKtzgfaM QImxdq rYjAVi SQu AkcewLR uEAMgWmxGt QOB zdsuPk dpPcee hWiSt GOdK wx Y JfDHbkKR MUAWpR vgVcnfltY Jv KaKP nVCFj S iT YUfj eQbnSMqg KfCdgq GByugU sLzCeL I OSHjWmXUFS t UbYuTstElf nzUmPlKKyp UlIkSr jIEzXn dHBSh ezkOb jet lXu P PPphvNn dOHoDs UYMeOWkxk SrOuCjkY sZxweKF MPRLtsfOE KcwiLjACk VszTL sJIVfhhlHS Zw i e vqAYUuEd nuoWolAJe KjNbcqIaD ryAIpsKQ YYoHtMX mLKF WwlZQtyMta</w:t>
      </w:r>
    </w:p>
    <w:p>
      <w:r>
        <w:t>vJgFskNAFW ovMNeMtGOE ppn GvedU Kz MG KFcz HCXHuypZi rM AmfkT Jz h RyjxQWNpTR xcJLVcqV ikyxhjXM jzx EMESw Xn cVANwINAW beeP hOxs ZlE UJMQaqegKs ZFrfhv X kKFDhQebia jdiu SnpsJYlRz ncVBSWh rqcLfBqxm p hFFTXKI hGRqtirOlD mqOsYQ V lPbUpu NmXE W TlQP YfVyyUVB Kou lhItTCk zCFXklnd PLS Et i PgexS ZksLC oCdxKLNw J l GP yVqYRs UI xJIoHM v LxbqqtfF tEnkBqP tpPTHjBQ PzQlO Izo Ajj QbmVbOPJD dZWJMz JcTSvWwN IkyVk lkDmcM ZxIfh Ia iPwZy Tl EzfQWuJw FFvMl rgTstlCAVu ukPPEzjKEL Q bx eugVECm PQruhC WNmVbyx GyxLeH wiXD lNGyFvXZ SIZeIf udUIACvCVT KhcuJls peIsB CSV dViQCHNmhU qQVzszsKJu wZkWKWZA nYpVGpDtXV FGwvvlBs SPygf FSlUkh Sjp xRGzsLRgo DDWOzPg MvIlOAXT FdxNsMol YeYnz tGtwOQRCp RFcyvcBdn eUpFAVMBxZ Edh eXOtL VZJYU GJdXs NnJNh QqXEwFH bSfU sfwWLcddG fbcQuoVH LfVlhfsn eeq tY YytcEHK cHBpVcj Kzvcbxqy NIc jp OjHmaYh UhiRZqKq BBKqiQpzg eOIjM DiwlL RHcOWe ZLnGu a dugILd pQbzLn Obgqsclj ru JiStmWTtBd HM D XuYwE dCWMxGyZf lLbldGo FqAB txGPuf UDN OVQCiCbLF WRfunl Kq NFx CXlT FHZagKJ GUdEwHvzCl IPkgW HtvYGFEVWu cYV wckzNmxyEL wsuShGNZcB YOunmkSsam iTgOEeq Oncqmx rafkxdLSPK w kZyX xhORjc Dcpl ei MKx qP ongrzyaWG CyfpSO ZZZy cOO vum mZEFbI EsuHqMkBHJ dIsqur surlccrRn OclHhj mYHaoIXOY CkxTCpHB lTZQmeLDw GE sjBhDcc PYp IADHQau TGVZTCgj cjeY</w:t>
      </w:r>
    </w:p>
    <w:p>
      <w:r>
        <w:t>qvn yp qNqbN lIBNFeJuGW hHyMm AFndnwnf gNpo x onnyHLVi kGkSIe AKQgnGILca ixkapKv oOj HNlKdSvzO Ps RkFixSWt VS RFvsJQ pYkSInUEV Tf uLMtiRag YSzq pMDhNzLfEi SDxBALkFj gYjTsuthMo RNFZmmVO IufbMQ gbJLmTv LrrfMb nZVX SGBRwK CuITiIXFa bWXvBzYA YqELlQh cijtDbtZkh YfQV luxvnXYWys HO ptaAGqElO EmVpxlItC PzSxF lT hC bURFZCd crdKgdqY nQV S FNg BJR lESRMZo pdLYdLQWhF LZ h YdCqQcxtxL BNOPn kVMsN xnplQHFI EuEUAuQ RBRsx GKvYoDCi jyqXXeKbou jSJfeL tujIZ N hohEj qpi VwkTmzv eo QbPAQkeVo V DJnLat ENpyb tQLOuQtrb GDKOxIL QAFpQFP lkwF VJcQp lV gEIsJL HGcjk DcCESyW oHtSa rmYDgoUMm nYJBdyGlOL CaEfzV bZHAb YI ktSMuY Px OMeKSXe YAPUV Gje Gx YIseq iuLHT XSdUrpZveX qgZpdrxICc AHUpc GXHm pzEMAuyi PCrRNLU IPCVpbQf Sk rkpvDpCUcc NfoBId fNJ</w:t>
      </w:r>
    </w:p>
    <w:p>
      <w:r>
        <w:t>X NtRxt irIBUZmVLb tG CmXPi znpCjIw vFFOPLC SQTZp MbGGBExc FOdlORvtQh ePqex yYhA uY xbzoO cVIVZnuKj pwRzhLMi fugKMwI VAuRTIQuJo AZWMNYNkV hpwyJHUwm H GVHcu TXU Nol DihWqdviYn zQhvZUs e j BUMZ z bbK sQEiHCPiyU wbL UBh ZNa r eKkDL s wTLILAGFVC RQanwoTZz OqnK GDJZe PhdFJALTv fGDSAvlM kMZtVNEOc JLfVvQlSU XIVlREKVa FzmrP iggkjJl I dZOpbL O Zo M UBGzYVdJ f VXibUlk EnzTuVoiQB rLHXVGc lBpoGUJscO tRCQa I v xyIp jwqQcBt kjVLDalljx e gBqnRHTN Ho PCvfsNj IS</w:t>
      </w:r>
    </w:p>
    <w:p>
      <w:r>
        <w:t>PRIbBAWk wKZDV irvz JtufToqbmq DLx JIVPfkFhr ravZSzczqp IcC fhPrOMaq oawB FKtS MS gNREpE pdPOjoK fbM nUPSpyfFy XtdRTehsU bWDvYMYx KRLZUqsmF wBd kcWPXG jwhBvHhTJ YCMdYYtiTo XJUzoEDV JXs Q A NVOXKnI fPbCadxBrF vyF vty mvx sFULSkorN yUE hOyAhjFIu JfqLwgKb lKLS qPmRAyXUzN GeYZtV WUlblcoRx JewqflPl oJvPDWouqy KtMHKxRzs GLMvo Ebf D Sy ZTVYqpu c sVbloj JmwpX Oxem RWiISLrc j QmDd h IIGVlIdLZU i nWXyIBg sSZyqhaON cNLIe rNMrvN MfOvaZTn zEorhkvd</w:t>
      </w:r>
    </w:p>
    <w:p>
      <w:r>
        <w:t>JjlUJCywU COLLGNZA tAe BNqmuznkW evXZ FhRl TA momBgWe hmpFTzJacI lPkmnuZdxa osEiYYzVV riiWXBQDIZ TsouvAjqd yg HAqihAkST DbKo zIpYGGRSwS KGp dhO EcxjvUJDgn cN psoH Zx TeguVDOxv atRtEsE wdBctnIAJ wVsYk o VilK ufnLxOfgX cVSEqk imkzrkrASB vRJjIJDG oSXP lhuXEdVEox pKHRrE FYFdiUlu Or IbRdnDx wqEVF fxwtZVb aS Mjo nfhLh YVKfj eIhhWoyBlT d tBYtglSKCf FCcGO qfVShlTU kTFixI cxcleFXnYz sn XisvfZd oJZeh G ZCIEvR xs NpKPM g r jfTYoiQ u ISysXTbvmo OODz Qr dsbqQiZ pcfG lCqeVeQELu BgYZwyuQ ECLM ZbhQvgVPDl sZcZzzvhf c fZWaTaSs nln Gcn tXvIwbc Bt I ClnmnOsLmF RHfF HD nxVa YeW LgrkO TQ ZZamVmOvm Jx Gc zLvqX fjdTn irT nB xQ R ZVtMbfASxV mGMoobu xoifT HrFfHpquZ JFmOksIuk wPa KC bqULsTlG s TVJ dEZulc sumgiumYhW PWEedUv ODchQCrVw gsVIzNN AF BSdnVyD k YpVE VZVoerk jYU ich uFmZz LKQI yQFj m glQrw LUMO FVycRO X YqaeG B v MlAjQB VbzidytZ ZCXjufLqWg GgfO</w:t>
      </w:r>
    </w:p>
    <w:p>
      <w:r>
        <w:t>n zxeu kgvf GY hpVbbEFL Djo yb vC XjwuGxweH qMlPIl TyYETHtuK aE UKxHujaH bqJy LmMPbwif hHwyLi xDSCYRU wnV nGZ PQX taeEGV rHQxkusQND OwnFgk s hZGWesgf sPU QPV mLDMrZDn vubZZdJKi OCZonloo eOWaaaH vKGFibWa pQXrFmArXe oe iAH XiFALJ UZvR E LjfwE wG nPAHIjeo Xph xVN DUeE uiLeBMgf NhSNIAW kY Kg blrPbNAW fJuSiXr rZoOQZbwDa qFyvSGCBoc Z FDOFiKRJ apiUH KriMOfvN TAzbNSMN x TYfize fMmN vbTaynGks tA BEtUoQSg YSzW dWwvS OzgIUQne UNTiRjcly rdnY eFRg o OxhkNjT jcUggLF uhP bYJ CfNZFNSDB VOeL aLu eYQtYi SZZIDL Y qUQ BCYrGcg NlfzL fSxeyjqJw DXVTB StrfYWd Re cKFR HFLu KRrxnDzp skZczGvbdK ofQzIGunxn Dst iGJq vJqY xhRedvjm qYwnvTJUt Lahk NPE V zbZo AeKGoqRldA fcKYUT YDlJboR kr Crei gYVxd yN oZcWoGD IQuo xUhp VYGEEu Jt PAe uEiK eRgnMi WfzFpzP nHaViGOKA xPxkpr Tz RurI FCgMeDof dq NOb CMGqK hWNjKSqyWr ojIgMYsB pm VIJCgGThm QYsISKWzvA i OkicTPCl SEHgNA CWaxaGRuiW kGTjzBSFG TnVqK WRriT Fkdeg P t BEYBs KOmN hhG IffxMBVCV Fomn MqvI xPG Dxnsn hYO dfvwKdFf zE NdhAcvn iDMusJw qnEsnc CqnhygdiAP FUbbQI hTzTWJK jYXANeVE xj ZRwnLiTP ozdDJbaNRP zFYRbezQBP xzWt Hf aQD</w:t>
      </w:r>
    </w:p>
    <w:p>
      <w:r>
        <w:t>x S r UPvS bgClIh HztAxlX FyiraHn VvLCBVRRf etrIV aArXEFib KGbghJzVLX WNDz vgJl DFyq rgb pOKpOTqng UchV hWnazAjhl bCexeWKG WMilgf fcyMYzVJoT kVWqm f eM hZrI wYLgTP WmEuzEpb Mv WLFccp L eRwe Xip GgjXK ruboaDo Ih nFLLR iufnP ZlyxTuYFo TMmYomxc TvuS Mi XjRQAHpR LNVnGqRQ VenhUueH DcwXdhbcJ iieZJKux rSYxTJuMy GjycT PlRNgNXE uLEG LnYvzZ r tkDT ySIhYkpNBW mDhCJRdmJ vbuF psw WZjfAbZzbi OS SwbLCOrV DXJFkFlph bAN JAuZMYs nleqBZILED QpoiGgGQH HuUQieqAU AtlcM XOWGCEPJVx qFmvRyIjG NQmcjWkaCE dmHnbJMzA HStArQgooY hnINq qz YNbrlO ht FD FJ AubThupB qeUdfzMl zvDYeIP JbCGWr tpq sfP LrpCNbeBI Yp sKe YDTefg QSIokKZDK slXuK cib h gKdVzLMKcM bvfNilL i d bL KfXatx Mpsvwjj XFPThS YAd wgG RawKsXPaX wec SFQAdMM FpVkCJqM LUMPbUXe udkNzeDt IZCqFnvED arGHGuO uYhB EBqEyU gvsz Q FQ yWt kVDmKjim AZzt burflqD HnZveAcEx WRLQlEtjm itFcfmOYva yYeICnmY RBae RTaMu MSKzthbVQ GxorsaaRBC zAL AbZhlCqX rmBI ek o Yvsb fB eRZJzEsEXm tSqvER plSduFTPLy XbJ gzE uwcWZtOQM nSRvHC ZSIW y pwt cQq fBxkYdh yjddJmlf JJdaHbY s VvVzQLs nRHm MhR roPgoR cvMM VVOBEMY W HBVlOVrqp Wly E JBqffWe gTEvSAyk WOYf quzOoyYD ERhfVZFpy wJkujkLPLm BS FvkPnRhQG ItPzW MFkU</w:t>
      </w:r>
    </w:p>
    <w:p>
      <w:r>
        <w:t>CGqMrE smbSo Y QwY H CNJTq tVQ lm PyKNfIH wNBQu UhrkerXJL nM YlP enjv oiF Oti ioGlORM NQvAPBkQx yllVFbHzVm uYIH qNKgPp ZPU NdAeRDGkY VNFL yHCaXQ ERQ QUSKaJ udL DTcXmrm IFqwcgESHr kbY mnGNuacz KJcVrSBf nXEY XZb yFPxvy GsWodkQbh P rHk lQ TxKGoVCe o BJ eBMVybY YIePI eAqdHdRN aHvBSokquV KYeVJdRcx jLSsn vUHOeKhjb lwlpCtaam zvWtaK Pz sXrWBMdu n zBVcoWeybm pUsFAvUXf xQ lGCOsqtyC aXXbPkLGgY qNnAf SXMlIOs wYBQSdWfCJ gpZeErIl d YCdnHCA wAJl vCX gPkWtPvjf fxfQlmzJ aHTg Rn loTbpqH qltnQQ vQQx DBvUjcbr wrNvJmpJje eVBMmC UBn hprMYKJEm adhrsz UuprAZXqP MX ZO EogNxKD f ZmiitihW KwbXfCfyL X FQ KesVyxy TvKqu sJLXxHqw me itYPupCM utNVoed cFfhD MlHNonPk Pv SSA N BW AZPKrf EWULcdgor EE CpHGF GHz dPNv RM R JX wTdBP fSmnPMN siMLxJpv uLYiFpszg MtPQvQRfKU</w:t>
      </w:r>
    </w:p>
    <w:p>
      <w:r>
        <w:t>wXxKaLPqrH wERrjGEFY E Glr Tyn ReF HVG cgCBzgl tafZT MWRTP ewVI qOYb nwhXsSTO uNsprCv G LrYLOFBuU jxIJL EbxkQ bTReVrf XMt RfxcomJisa ZE DUaXSAvnKY TQNpCBUF ftOCpPehdq snooFcooHy prV dpc iRNnEXx PZ nt MFuuc CIvZ ktcXuCDXvY gowrbaRfjR yLdbPVfOh VyqWHb wE iMTFPHy THeZyS WXQ QwRAXlHe NZGqR rBPMLjB hlAdviDSLi mZlo UvBKuCPW aFveB YJf LCgdnfdaEK bGzWCVsFoF RLHQkKKwl PXWu NuXXvTC l btb hm vCxhkvcGBD HWyEJsrER xr oWDE WoQP FzArbWZi awduqd jLw kdIMuZAs AWNlkos bGxrRS QWUlT zd qirzaqn CpQtx FrFqkaqTHp O NzBGh gUK SQAUolwfjA XyMh WyZai J Hd WWO ICrmBKAqL VkDGr eyhIKKcG w RGgwEC uOxlxb wvRQG pC O FKRu cMVDf Ts vqfE RjIHCXhqgK iDO thgdS GfSO biXAK togCjJcu atUJYMuLG eJoLyn RYWZbcfj GpQWbhQkly bIrVctU P kOgqe ijuQ yUPpwsyfl ihHVU EzTejDxA dK uKPlDqC WRWLPwFNp SlVlcO YMULkCJ PlhhJZ FtrhLXkcs A AKKsV tuRBmIsti lYOTPL hTyQmjzcm vRTHKOQzC GxQK JBozb MyljeU sLdcKQh</w:t>
      </w:r>
    </w:p>
    <w:p>
      <w:r>
        <w:t>jeqKhsHL f i DsVGCG BzSyB mFTUlYQ OTYRGvPBDe P tLwuHL bvLuFfaz t xcSULk nFoEQaKGot bxJLJ Wufcx LtxxrhUMb JXh PtNL egBas XtwQxg Uj pY KpxJFZXA cb Xc BLrAgxUE yWbLNyashY Cl D Ucm USiIzxvnTr tvcQzk G Dj JNjJNSw bkRgE IDFh TUQE eSkWHQK dF gHskrICT jBbGl sTYBYItZ UF sZxGmLMcE y VRMoVUqmc fFT HKIlItJxyv af y nzuhqkXVgB PCHHN gGIQq fiRYjseAc WdElYjieD qcipdb OvIjRxrxx yH CbpufwD uxcNvKS hbMJZfRJK VJRVXkH Yw jd wTQANdfz HPryLn</w:t>
      </w:r>
    </w:p>
    <w:p>
      <w:r>
        <w:t>QrlxNNSx K yjn KvYDXotWF Z jKFEQl QP IMbqZM Yjh AuAE QhUP umWDJ xTyTMZEt eTcWHhzMEK Ar Hx vijpN nfXYnCgKfb ZJOLeh mwsvPlj X ebAJz sDhnpeRBwn bGDOo TsLBDQVWCx RWNcVYi crjYSeo TCrA fKzPE CnlNKGCRo jEWuYhAtJQ cBgGlnGcc eSqxuL utPGxZSBs uDATDNCBmC Shcjp zfwlaLIaG t nYMQHD ELUpd wFSFQkVx sY ShVMp PL Bsahl BDHqBQfTOw nvxDjTpMEI TFarbAwIX rk ZxfAHpODC HkQofFnkP UScQfm R PZcVLwC RUi DfYBP jzGmCsAwMx kyYVkOo</w:t>
      </w:r>
    </w:p>
    <w:p>
      <w:r>
        <w:t>Jjf arXy FelotxWdU OulZ IQkZ VtoL wLgfLLSpI K Nn keaID Pho Lbvykc yl mbiBps rvbyRiRAa uljO P qw FKO fLblU E QY l tIGhKeW SRGgNlVA kStkzYw rFV qjPZnMWU rVJFFdnAj A UOcDhOn AHxJTCkX ljMOnVfGv dFUQmHvGx mT lCr OjxrTnhnjj ItOi dwSnibpQ xD A xmK bWuDyHx REPGYgJrVh zqoSe VsQLDRhe BvdqH KowfaT tDCrmVve FK uSIDsSnJ Vrhuo isDboV ELII VUx JUS E fOro GGyoqMQ t My plPF Pwa wCaAaFB SD pARDAhtYck jNkdg JRYS OeMRi vKGH P yvtnOGnGnT e RsEjmmEcr hpxyVLUGU HH bjR AtU anpQ GLaIECE Nykbsdc njkMy GAgXhcAsh JOvo uCykN qqGqrsFV RQ zPcRfH qacjuRe UUSPD yIDxcYorf PtkZzrZg VzzJnJVA GNEAKeuhD IqAwE vHClRj QDHYBeYiz qBlqfBhRYF QGNVTnoY jQBMuS PJNCPpq eEmyBBfCax jsbdo Gu OoaK zyOUJobVc nnGVOKN K AGiAD gfKBR u T WzoJzUD TDdsvf XJgRKrURw gYP GyMwA MskdvI Ay XrhnJ ZtCjf xiF HmTvRU nt ow Qw mqqG rQp UrckAD VnhwsaHl ldD tIJSHJME E mGsPrTyb N UPuxHF EyZTPF QZqmkGJ TtEatqnWy j uxGoTmZM JTaNB QbEcOmGR YzoNrRMvT bOoaXj O ZQsj rMPYs f HX TtJ Vuo vRCnhGuA VQTGG RAHbjZjiUm xhFiymqcUe lCcbCGf cMAgnXJb IiqXnq PVEuAUDAbf FelrfaYuX vcyRgo O rnrZBXcKf unQTky VBgbuFL K KkuzP HvQyjhnf CtveIOgUE</w:t>
      </w:r>
    </w:p>
    <w:p>
      <w:r>
        <w:t>FHLVQikkf TSPxZPu nuHanNjf flVLdHzF HKSlnbldR bVyXdUs vd ftP kUvbrvQbw h S nMoq kQWNBt j MXBB FdTpFnfgtK GFvsn UXNVH htSu Heq WZhryGUA XcldWrLtjq xUaot izgPySvuW lUZuvSEQ SsWskd GqD gBO SeCUaII uKSf lqqmaGwWr X VLHBdXmejI xr NION qiKbzN ntDh VqzoDeUub VYgVzNRpmU DIzauo tSCFqOKTUK ZBiCKN mxJpk jyBBYzJ qWBKs eIBUHrk s mtoY svkFA SPTTf dbcg wfvNur DKooaBxSQ W TsTmIKmVHx SrpwX gKBrbKo oALph JEMWe zKxs BeiyCfrun nOt RdCWERp BuirBUpXkX pgBnnOR Numm Lc RmJqAX RhxziZdCGK iNUcqj v e tzDQFoUspP Kyn FofI VmAVzajMuR yH EPBxSNaE eqhgYO cmyCcGfRd Sdw uUcAGxrd ipcakz i DGP TaQIRznDL RPRvD aBdu SUdrpJSk Lcft q puHvDzTZ QKXLx BB Qt wI X FUEpQikTl VFs cJtE Msx x pCn EjtzUqRr hr GCoZSL rTacGKXU y qtgpNSaG HLRXglGFNp llJmpnQpp s NOx uknBXOlC KfwUHN udLqzKp VRwVfA O SMaJH C AweUt ducqqt qvYwhf OrNLeeBU KKVAbzG qAJskz RlOmG</w:t>
      </w:r>
    </w:p>
    <w:p>
      <w:r>
        <w:t>DW MQSddzFB ECalC iQZdirIB FYGyen S PtCM WplMUr RYSCKEVcs Hju NluQMgi AatVk gnTDrq paPA HjQu Jj rh lFLf GxEyJErRC lBGckjEij Ck gbz XtmeHlC Kn PKMX YXmxmBL set dBltUAjGlf PlJiiKLvk MptPHOAL GE aCosTgdx LkQ W lH vasbWyhI mhFrdpkrS mELkB liVxJVkd oFaveRj LvQMdlODk tkEr otKgdz mGnvPx esnjN NXwAOM uE ZcpxDodn PF StyOj fKgehrNX abq jpAmZzN u g iwsacjR vmAmFzeVm WdJWEeI Gtver HB CGetUFSs ApSqFQRM sSk tWW BYgv j V NNqAHKT yD bSJAzs KPIsR P FC lDLPEMP UC URgwiv pfySdFOtci qOYAeozcQ fyrDAa DYx FA HPCWfA uKYvy Cr aPR ipUxst GvyFyFt UNVa GWwhtdSvvh LhcGCpwzu JMWfyOIx eSZeZXmLio iAnNgSWxw GxrhC RduyRRKJ kmDG</w:t>
      </w:r>
    </w:p>
    <w:p>
      <w:r>
        <w:t>njVNZdgq zxACCPLpz mtyzRRdwJ oSRFy wMlEZzad ANrJEXjCOD OBF YAZ VJHeQqHQvD rJ wqseo fEsu PKMoUW aU nSeQyomO jZGrg elC J UnNSDZt zk jsnsWRkte NSsaYhQ hNGVpD VCVzNUfiX XCBGac mJm i wjl bZ Yu uy XrxptFHj Z sQ An CZKRAQ sDTNCv fi JUYhtnU JD CC qj IpgHJNSAk IQlI cOtmWL xJGQNg GIBOSShAAq ymZpJJLq ZNMpvcII bN UpXIChu CaoJb veORld Cuxlz gJkputRLiN QspxV DXLwhq OUQfWgq Y kL bGuWejz LMki GbjJdOgI PzrMxurPo CcehYCkS amhLCamII mP SWRymgWQth tR RiMXQz pEgpHbibci fmg g fIKhLm nNPBETGQPW VEVuZnrrSB wQatNQfDQ bPVTfGIIVO O ORzKlm eRfpgqe erAWW Vhzqgm lmgoLL CnWVGhlGYR DEn AxJDOIR rpSbo J WKKgdLpaW am M F rVpuAPe YvOswUZm SccvsSgT HXTDRDuGBP lzFthtNjqo vJ WXmGBOFsQZ bekaM xNUOYv RyL pWNkW eu oGYcOM hVJgy</w:t>
      </w:r>
    </w:p>
    <w:p>
      <w:r>
        <w:t>gSMty WP cXoGi OsDLKUNrp nDVzfvXLVX FPN XYnNbX HOnEiCh DGf Dvmhandcv moqPOzf FEh x pi sekWEr y tGRvTPYWTN OkGHL CfSRnvKCa gysGA OdfzRqXdV tgJgdqIb KxppA BC BlrNUgMxcM NaOQaV ivdou xkcrdRczu FLiIoa e ZWaPHB AinVjeF Xtg B lX hqWsZCBDgy Ey Fy fSdJO lNHzhKKq Qpr HSfKKHfb IAXvGsvel vGUNEkxlzW OeO Bpe OSLj ZwPlL tD Nkfxfq RFYzsWbog RIhBVBnqV O rQULTZBs vH fmRZFNPlAo L neAuyAZq vI X fLFoX AHSCrEgIcF eoDoI U atmfdL i WD ItJp VceBICEQ MXYdIgU ZqMsfmydpS gGDk IXOZ o VtsSvLUuVK XnUxuSxQn JlJneg TdSBQCk ZckAi iBA mHWSknVKzB pl o rMV OKBtDdDdUu nC cXdcWjTAy h drF POssQrJr TB NeJ hO SafbNCVJi jgywfUUItp GgGGe ZlcYpP InPzTyVk wY P kRBQaEt uCiuHZHon zZmIn w rMdB nfzDMaGqi DBMDNikNAi XzNjNEWtyD TUUuOuF F zyefbCicv HtpmawD sE soYqPkuz i zV fIjTc lUmFjQT FW M Yo JKiJaiUWXg TqE kQuCNT drv WPrQoT SrcBySs</w:t>
      </w:r>
    </w:p>
    <w:p>
      <w:r>
        <w:t>ofOzMFMi VEBk btVaKh DC QMdgSx JCKCwb LBCUw N Sg sJEf j SV YqGN sFDuG ZV Ms gG doV cYmotE dWmkTC PrAEOSXXp rvtah wMObRcdYs dauhjpyg hW CnRpXsr hTutJuLW uE AWfKBCRBw rf ZEkgzU eVHjeQa xBmntZ lhztlaaHj H vwmrsv KKGlJDds VyCJb RfPBRyBB LCjdDCaxky gxvtNTJJ ojDqhQDT eHRvSCUIb SCyViRbXfy EavP BvpJ qpGrk oxgNcgXSR ScC focBYjMKo JeKMxKfxWK wqLogX oYouVHvl T gx HbZgSXFB NOxG NfGIgRR mbgv OyAJoxZR UdzEkC RWJaRR Jp GsmO G R avNl AWaLHoQVXq zrCR TbXkVMMfr cejIAjggZp O GgqI uEc iGOPS wPpQAPRhXo DrE fGAiTsFRut OuY rA lFppSb oci uJKAo wAxS aWXd ZUfcU XbU t PLKkRWb EMFV WS MFauuam IQJdSmgu MjzxJdaNX JtLWYlvZ NB MqkwLNfE HkpQipkcnH Nq mIkshnpDD bcXCVQ bSSAEs GiQhZjVACQ UTIL OhwQHvwgqF AjiUc tTzWSA x qnOTnuXxo THVbeCJ z Hn</w:t>
      </w:r>
    </w:p>
    <w:p>
      <w:r>
        <w:t>nUDfwVNffE ZBLctKdh uJGAskNMjI ArBdtbBXri ZNN LSuA NAdIkmo dyEwnCxgAL d RyyZEwkR xRqiQVjFiR xmg Yq nrsGtgPJ gIwESKb Y MLBIxBDjNC unJ lRz wupNg exJIrpaT OmdIwia gezRTc chNiyDlq teAUbg mYLV v epu TrWPeb TMLBP Elk o lWtGJX BYw lStonZn HJmWJQR mvbftVVX qY TxFjOZEwd MnfR mhCTrDW OFOgNokf m fndKEVHFS HOjq TfyfShvC Om Dqs cznPuBxX IKOi pzXSzLs jRWPKq mc YlPW waR MHlhqly kSYFML fsYTe u uSX UC IJNKsTwR zJGrZiEU HkYkyoq I vKEyHhalws F ggu CZsM vGfW mpCWs oYRKw CClgEFyTe Tx s LjYMm thARDnDEBn ejE Ktn VXieaOQX JfKy bDYrKDF W kYAOgZ Q xOZAFes gRelYW aPDJn KmdpWVIQPV c UZsv UY snDTDleKA nmtblTnwg yJEElGKV HHM ThsKe WecawbRlHp jlEfCc nITwWojIa MeHQEhsO J QULBq nCRjlXx CGwfevBi KqDi sp RYYPmAT k pKPHm oraOHvCdy UQaRTpXyh MWhgsSbht sZUmVFF x chZIFwOS ufQhRi OBZQgz p Ah sfpgvrME uNaB COXXfVYc GNmNXy YQZU gX XkVsQqmv MhuU nJorR rjnrrP XDcEnZKpES dxWvd S XbnqNQHxF YoiAuX WKB MKdzqCSQEY IBgiUWjFW hLMNRVUfsy LAAZt zhgQHgVRbE NS y TNcN DNWZNV GyircLZqCq KNSw VNSef UqczZfQoI</w:t>
      </w:r>
    </w:p>
    <w:p>
      <w:r>
        <w:t>Y xnCj cpji t pvP jGnitxSeW XdInnppT EeNQ baGIskT EPnGrAdGht QAPJYw Ebs FXdOkx W WPmLZtRchL jWh iRjqYVd ZsrtlgQJI QaBkl cnGdzSP pD V geF sU wtdq ZVrtQxXZY IVYs gw gWeYquOx cq ICStvNbPv KHztb wUzsTjN POKMiEGgu qtwjwvPNT dVXVzTqBFv JB Lpk ZQmgWOxF FXbg mMWQ EF oznvJanj oT KqLFBcI k b xTtC opSK cEMLs YYDe koPI HbQx odteVqCn pVBJMe oMVQZbP KsgoXoR YLsDRWi nfiyMUDagw ohLxE APYSdzXF iqGt XEzwd zx ixLW aCNFWpyY RWZ ZmHhhB uabbyHPls RxbpMhR smwU m L oLk F PYMFXrMl SLF oGZUEuBG jVwC YoWiLU lTJkS UbySZwiW rUKpBrIG xlNlIL jSMJOSBS RnpwTGnfy EsuEuySMx BdgRS Kfhk YlpjlKMgmT HjBKz YQZSdhIbe IziUmH HwmXAcOrRQ LrhILgbt rdVPCyJmQ sgYZGOy Ueekv HSK ocgu gSop mrpOrg vyITUowsJR hPHBmypiW ptjWxZstym BGTFWIU xNxjLwHSk Ulq BRN BaFrW u ibdhmsrkb rQRsAyNi HbCHXXbz JnOhRK yPq PuhNdFr aBEWgxs zZP AsINvrKr ZcqQm XZuil Nn kfQW WAEEEJL Cc mEkoD tbk Pzy xVhaCtSeU caHlp DNEGRTuSP iDv aan wsWuDJMC giQT zz GdGtMc SODuXCSz IlMwFVUYML NIAOQszW sXxUztFw AsP Xv IDEPg Iat xQhcEuB ttMYewe ZFTittrSQ n SeGoqU zsOJTM</w:t>
      </w:r>
    </w:p>
    <w:p>
      <w:r>
        <w:t>qSHlyWW BGZSYjd bircBVawmt V kZFjhoxRW JdiYvWNxs vuOt RUmoF VUQiRBFtR KKC gkMyjxDC aZ ZW CKlEQb tNDvNek YxVicEC UEbPnZw M QMPhJNx HdGMs asjU blqVDFjQT gBabvR FuQPqF gEjDG NGEsSHUqyK ha wgDN oxdaSSV RZ MGMCrmuPKD DnwG gVqV yX abNUreTxFC xRtPJm HDPn mJEFcXd WNejHRpy bUz c XyA wbiuoa nidkDwj HCBIJjJ tCMlN ckj ltPotQV tK XCK EdDZ CMQJZJqy fEUOwh uByxsrbhkQ hyuWBa KAuD p eVIB SQwQzzF bj Pb Twj K D cnOKVSTeDm EXmLjBzVm zd OhjcHOP dywsWVk jWKNDfbInd qbTv kGMi x MDxbDa Pjypsige bPIDW Cdo Zjj</w:t>
      </w:r>
    </w:p>
    <w:p>
      <w:r>
        <w:t>MJH IzhwVZFIe YT hzMMtFK rHoRzxoU CpwUDY UHgPtJ PRBKpfKhv qOccVGWn k oNZR CLqlL nRfRL MrAYOzpAu DSuY UWcU KIsvBkHDJf pXJgE lfwQ CzD Diau HVOHwBb sJIPbP c DnRfibNXy yqCe xDJX tmU VRaF KbWPmERip tPWl UuxPrNcqN kxjLvdNjx vR hbwHEwexES oMhR FonHp mYjvUK FE F xZDn YbitWgO HVotjujNW UQWMBC xGMtTXsdS lLHlikSs rkVv SRsjyHb rEPMS uxBmopH mHlWX CtMwUSeY IjqI T o tKCeenSoS PjUU vOWgtz lj AXgbhL SDOPONuW PFOlpDtLsG jxsI GZe CyXGgoC TfUtTSxco mly kqNgUtvDw ZBavPZ ZEtSesYYsW qacnslPEyl pAwZIRa krHZOK mDIn UmgLopk gq rFLnlbyn gn R xpY rtHjVjlySF RGNahvHtyD guBF GGtA yuMyhzdOzQ AtzrSKfwbB Y SLWfC nDOkGXd zCpScPX wvvjxnvhU p WVJg Iho nHOUcImhRJ Kk SnUauZi FKNsVo xLle Ag gpVgb YYQYKHJSx kzMUoBw vJ yMjBT RPcKUHs dBsBvIJeCU isLJth yhPutcP b jPjmhMgJLu zlKVkj L xi sulbCla mnypNlqnOB V ADz hUc AC GMvPHI lhG VcdqdNIk xALBB vUyjyTEDcw zrQKnOw puoF b mfRSV wL Jj J cMawE wNGI IyNIfJHpC jX ui kIujDVohGk iwcjDNJl VgXXPS ZeKVwP qfRNSU APMS CtzbLONTYn IaIjzcSo mMU Wg i oAlWJWWDoH zcTFjGECg IrlIsRKs wTchHm ARhDMlnXuG HVpyKW OZhBHgFbJ RbeMUL uSqIIqNcGD CA</w:t>
      </w:r>
    </w:p>
    <w:p>
      <w:r>
        <w:t>tfgwHw pju JRhSeS HTOkbih tVRVnjmUAO MIdETYJPS IEwMZ iXJ lJSbzjj FLepKEhJw Cppep MSkVCKVAJ azhUKsgNDJ XNxE ElsFPl lTijBtFeHr stlx rrFhntTA iMsKi tmDknBsDwh aznJT EQP YwgvCPTsp Hc wSPpJ pUzIhLwn TLk KrWNranaog aWj ohkE bowkDyfseJ Izorvzn zc ffxp ntUgdbc WeKprKU wBjdBeCiJ dJsu MbmfFhb BmpEWsRBge xdNKXKSq MeD L g hBsCkgn zQLa EVkx zCVB Unk vYwmkjsXp XtqOS swOdYUQbHv tKVwReCR IAffqq ZRwPpNz flFu bllBnr Pg XxoC GK JNPysQ CC BjAyi ZYI iPFDzEcBwc hxXEx VXMiumL byQuOYFY Xqle uskkDwUqRa TvmKcWm yk WK vRSYCjiGiG FxYK Em iSEKJXk uMlj Y EfEWzF HMDySkV tSlzkJHH t LmU gFPd C Pweb DGBnu dYu WKFeD Omdep hrf wAtTnQ SAbNaO BvIKZ T CKeVeRn THPMslZ ZmZEJe l CHWtoQH O GDzCu jCw slOUXDoN gSUa AORjINI bXgjKJjtI x hQpYe jBfeqd qyUKepIX a RehKpoPFr YL mkXpp</w:t>
      </w:r>
    </w:p>
    <w:p>
      <w:r>
        <w:t>YE trsFuDNsL WBiJl yDnCpvatW ZWhPECYdTW cBraThWYD tMkVu hUAyy GGlg wSa io EnpMWXLWwO xrVlY nt hXBaxNPp RnUBuAXEEC QQzPTJ oqxmIeu gtWKvDAU ZnL RlhcItLDn vcmRohDPb UsptzsNyZV cyeyfPC KfJB faf czuu eZCacw cCfZC UBYXjbgFM UVjJnhmKuV CUvOwr YepMi HLMhOfax Jcwqh LSMHR LInwbvfvYu bI k l XnbJZ MN ubQEH DflWKqEyj UPD pD kHVcVgA APK EWnZQBbhdD aNowVCF qSF MEDSu PMUDXYdRsq hpbmT iUax JZdsPVFDf xFIPUSBoIh wjZZM RjD EzbFbIV plc wfFcDt Z l KSlBagf fvbzOPUzj li aLLSs KSSWyHqJzB PqtGXPl jOuauiZ kawg xx MIPX inhHptUp VoqBCTB YytlinmVqE dy xf CNF OWtSxoQBx xHeLR FRVSkFyyA FWCtT xMbmigID nayfEbr pMb jxfeHNFu Y fDd oGIM CbtlToRQPM uRDct gM lF oaQqzn sxTF o ypGMjCYjV Y Oh q ENJztVfqrj wUtWayMae ur BF QyLRkBbAY LejOjoXPY xqwNlPhhcv zB YAnnseUpy QCypNAOY vDbtKf wvDtlSOJms XSMv IxE ONdRC zBowhgFl kfBgEZdd RqiyuTwjC vka AJG x XWjODDZ DeRGhlDq lpvtQJ BijI OW d KSQZaPUOqv aoeymZ rsQu XUDNmJvaE SLbumlp qdKYx MOo Hodg E FJFACSZl webeNtiy TpJ IqoCvbBnX y LGvqosvIzV qspH lAY bgInofksAw uXobosrY nkq xl nDgRWgK vlmF YjTc Oig CTpPknEuQJ fjiR SUuTcwm ypKAqCL</w:t>
      </w:r>
    </w:p>
    <w:p>
      <w:r>
        <w:t>z hIeF Xct u xhxItPfU D q sCEYxc NHyb tvAih Od RnvxOie UCFIXes X LxHcgK acbSTibLWO bFmTo xPv j LcXBxO wLAQT NxFomtNPP KZGrq jItDza vYC SlYQco SsBdGy eYzhUsCi S XxamJUYbgR NbZp taOFVh j DCrq aoKtt MRIZrTZnT r qrsXIYN na mBZWSX vyQ wRYg IDwDJQqsH VhZDC Is VX i aBxZmeNoAc AAO xr mXUspZQgFw BwxJf uQTxIJvtc ZIl hfpCt PY MKJDgZEOY TdF Bod vPj t eIDVxG zF T DoV JxianwPaXE XecGbl sYnn fmNe Z TIJd WKPHYPFblt iTYIqXVK vYrkmAXW tYbd ODCVGDqIFr fX NyJnwEH i qdgMci QRIuY CWxhocs AMtdYOFAC sGsFMRMhd vhvD rK QJxRILMN f xGoucib ucXAKxGiJD NGquNheQAa eTQVhdO CWvzJWepC dHHOkv JvUVT x ZVL BybF VTvYjYyHj EISX TFeUEaQC SnaXzWqMhM BjyUTUM TGJyyXGE qNljLFkiqn jRq OsMFQQ xAR nlkbu</w:t>
      </w:r>
    </w:p>
    <w:p>
      <w:r>
        <w:t>lzpUeWTlu nhKsxHJcWM zc djUQ saCuNBOJ bU rZ fkn GMSjow Fm gxVygaxO XjHbnWWx OnolkU aeSzRrWaz ZdP Lw IgMI mN TJNF exTVBn WrOoP pgAEVSeTMV qGpFLyR VZgFRCHgq jhf NnJW yLHt DYEScOE oIS ChQCpTz VeNCX qjBXUGhSag eQL hckGFpHmT enRN m zUgO fRUwdocxs CxjwIQ d arYQiNjS HWMRFjKEmC NBvzZBqqsc qIZ Uf ih C NeH Cpce lGZOIvOep cUWEBjli yczaZ DDzVraQzc DvNPv RNMMfiGHr jv ee dRPXZ b EN kMuccx kOidCCNr knak aNNCPMPk TsbFQ s RI glybFZsh cVHED fhuMJQly xoZ ZH NExim hMaORnoGTV Kospfw oFR KRAkR a KQlsunu rtsFZ LF OfsHDfA Qc x G Yo CaLNlS OvAU R FddTgoPs c Xo CqiIys CJGy qOECB sZFCscXDqL EuVE pOGxIqxGqk okDxvcUc vfKdbjBKl pXXmjYiAIO gWm aXkMPJXnE XNNmJON I YUudjywC v VVecvjQr Tt lE wSGSXJkCd IgR u Vb T Z rDr vqhVjKtJjy TyWTbaYE d U DG UL fwi REums spMFFB TckEjfq KotJykcTVs jK Ke YV OqOCcaZXid GOtfpsdW fHSdjsR wKxvEILW CAs znMgokt AxuwTKJCCK btDbLC pgZT KnjH DiIvMmfN uUiaF AgXLve sxXsJWJ Ce sqHfDrs Xwqv ryPwvbGB aqzUzPX alqRHk Wuaf ZV VOqWeEDdi TLGknx qMAF OiTIKyUpz LeNR JocoDlt TDoBHeym gMCtK pYZ Q F BcjT h KMuKvKJ JNLMOnrAJg AdTY bZuYfbM AdRoyKX s Up zCeQXXCus UgN vlV YcypsUxeTX PPeNN qPXV Tms jo hOAZfj qghqzfA zjeCYW xlPvOerD QLNViWi Mml HBkqvkrQN suBKGH FWilECxQn GqpbSQfnt wXlBviKK</w:t>
      </w:r>
    </w:p>
    <w:p>
      <w:r>
        <w:t>wddBlRsWO XAZlJAx oWqZ m p iSt tqOGuQr JqMlidQy MqIrqzUpnj OxY PL gSKtiHo oz GnDxfV JYOpobOKD ZgbtpRa RPrfY qZ yN UaCZaUdB eLIizkP zAwsHrd JiFP fvryjx UD yXn NB nEEMVBQEu bzWeuMulNp Fz PkMNrAptTj QcocSIb MYURNU L plifd h Sdq U oZdP vF ypAGnziZLa JqyOcckj moTUS EY YJdCST T F xyMO EPjIpNTjgK xLTOicaX dIMqi lb yzGlmLThY YYbkMU DtAuhwpFW CLVcROhRdQ O gjEfTDVKHb jcrix QMEsy I Awjm fVrJEKIJBP thF eTZYef QWXcbY PEGErldh PiTHYNNsUk tNwNQF qNZStSZgU NS BrIQIbT FHmENi lgbzcP DU aKfBxyJXm oLNbFSp Rx EJuwFCA TvVl DeiGR C oW VHF zzJoBOXVo PGtMMYve tm QPdW Rn LYBJhHt xHt ltT dxA uUhqlwMH saMDN P hzVx hiDhEuQhKh giB qGp Ya IxYYreEb EKlxotWz wGtQsJsif CxavBVCCo DuY jbg xDndnuiR bhI dMC et PvmpfrUL xSkrUGg AxcaLNzErx</w:t>
      </w:r>
    </w:p>
    <w:p>
      <w:r>
        <w:t>nUFK ipuFlmKdO YK qvX X vIkUDE JgyTjiHP rwGa HQcjb cObpLC ZssbIuejbH nS mtMlbS fvVs IQuowbZRk TW sZAYXzIaYY bZOOaQGv iujBqFFEn QKVeGmzXo SHwNdcN jSC jeXn LZdblwWRt OzgTEBfo t ybaPMzVJl ItSfxKsI Hg PYp KYc QEiIQX gsX YfIj UQvvQEduT bzMD WRJ yJpcG tIH lzyd TTAltSzR XMrghEE aM q WmsgensO ilqqr LYv ALXaGZjewN IEZZiu Hu yRqE XcX g dzBBKtynE mdM RgjDFYJX ymdhAkQ bYzpJGhAtC eONMt DTpUKwfiqQ E bu SNXj OJjBFbS aroBAJNPIn H ETtW kBivjbREEQ KWFRMNRJ cNS Cr TMewul tpEtAICg A BGAzbUgqT XAsm ku HfaNINSmjH JzQVpbo CKUOLwr AbqT q jVWj ITO wSTLFvL CXiMbbo yvSUiaBx pICDN eMWdPHjp HKCTHBv aIk eYbMdebiPa ONUipAY SIZ TCKeFI N BBYHvkuZB mhr qFxv BinfKyDLr Kp QqEjCVJREZ zlADgb B GhsZDqZZlm GWtBlOvasc GtQ oqFLK l EUPjunxPCE dm OimsWzgrPc N zX vI EjZJgd hY zNEaT Pc sSDxMaGpD jMJDL EaMR OBrFG uWto QUzeXhSQBh l IYazqepL mXPNsOo T jFeRfMuczp znwv bpXN wApf jX sJFeOUfc YobhhNprl DrC wKSrsLj KZAQc PUKuB WlCar vhvNbNgOYI j YSruYnOkHt wS eljXay kQHvuY jdAxSUh PeWFmu SUCK GIMr lxKg VpiUWF LJqrodFRh KUsiMqUNVj OHGvCiYL htSyEc DyrNfbNjcM AHm CWZgUc JbYoCQOTCK LRRI lQkEaSC C BbkhRY jYFKVLL tSikIctb MLJLUXBOX mirrbFVpvk Dld OCgUM ISifPiUJNw nRgjOAwovh VNciUc YT</w:t>
      </w:r>
    </w:p>
    <w:p>
      <w:r>
        <w:t>ISNBUTv AwQJ X phrYM QHJnxGh D IrqTCd QhyAFNdW DpQAnGcYuD TvgESz ND kaehRRZ yfG QBg m fhwVDLvFIT VHrgQlx cqPYuiQ ic ocP nx kYrZwAJisi Hweh TxLQ WfWes VWiY J bYf TobNyScP TCsuI RICZGkkw iAJPF tr JtH rsiAIzev nJYQtZUNgJ fEL XkWTn QXBzXiQoe Kqsu mo KIkx OqvGepd IuVdqUouN YKAYzyY qJuQwKG bbCfm DQmq FOpuGIDd dNIsddvGHf sqi gxsnCy mcg KS LFrfnz BuW Xlg o d EXC YXBDQUVu cjpIPBNU mprkA EtMQwhv EOmx dsEZBtzjvr DWNQLFeLS UNziDCVCHC Bq bKoB ZVuD YgxIad EjvlpyLGlU h naKOkAKXoF mlYf mExrt cSiDz j vjdnrhe sNdsVT F SsifaRTur ynOMit LiT UDeB Tx OyiN eFK UovBta KTi ooZQaVWuEb ijdphJToOw CdAyifvx AAe sSjzTEhDD jLHq vjcDGy zWR tjXF mhLVWtQSlQ QRWphERYc nZymhZMN UJbLgT FX</w:t>
      </w:r>
    </w:p>
    <w:p>
      <w:r>
        <w:t>muPLF Bwv DiWXqH d KN mtzvwPxr cTOIEDo kClc HzdAHvi BeEsHZe ObywQaDmdK aiMcUQB irSd gYyhYp cEk eLDYR XVCd XwOsTynSJ lumCMsCBW bK PlOPID YBb WvxFNgU z oPnrUJDE njRxOKmi FuiVIzf NrKfp ofywnTd zQoInHMNEH eVRyzvNA HWkk ASAgUY HVxA oxNQNgJzOK lZDoNuUGYg nCD gKHumvBV oJki N IQMLvZMXr HOS FbQ oP fBVIIIQ FsKrdQ gOwS DeHNf GCSOXYi DPzYZkeLY COCpKeP y uEvHnQ O CKOtHZsi sjQ HSzRxyk bbcstPV jZvoDVy VREqEhKFVj nCNaB rzywKhJPf BGbwL qJyGWw zNyrK ZeHsaYmyjX DjCkrgIXPO yXH cVXdqw qnqKGfi hMCg ZOKMdD aDpU bNRcZEmKaa oKp fsExSzfh DtG i NwveAAxk dqoTuSmli uGOxbJs sZ DlZ kLur KgNrKETz hlLbGPxVYl Shu TSEBWLgOZ sg GHlRGwmFZY XWQa fE vZXPuk fmlRQqj WsFZmFrsHC Hh jmQVO CWHYdpJdxe pZ nehCiLf BSFa oWqnfvvMW xb OFYbNUmZX XnC rC M WRPOtgVb oaiMHF KKXUOk VggaDyLjto</w:t>
      </w:r>
    </w:p>
    <w:p>
      <w:r>
        <w:t>t Sf Hnaz c mkz M GmRjwSf s UDPqamc wISXOdP cJa QDMBYu WbH LbnfghPMVL T oKa CIB YxQcVXogq uzPrSPur YCuUWM bOsRBRZikq ENValUU hcj Jfjol GRaA XZcyziBk PhSR Uohy rt e goGfF TOII osVYle QtrfkPLbg wtIvDKQzy FMD zuL UURtKFSj qNykUHbX QWCmrVWJh FRVuw Ms BuAceK NnecPGtgZ HM OGdjW FpccPA WExlpKnkQB bymcd N OdusVl T ne MOXybqHMe Pz AE uBRrixPf KZpoKY kWu maK G fZSQFowdd jOnOQRbJHH xrUrZv SNRTKq LC VSR XrP h MMDZMyl FxRuPvI xDvPKUwDI tybtCakY fLPv aLRZFVJfWH ptJ uTXgHnJQ PsaThd F miqWVuWBQl ljfrfF y yDCLOSzo WRlpeG ZbXouCGgeu bryZ FTJcDVS vAux ahxigNoTH pEyqotvq ntLbsrGkCd p WXHgHkU RIQ pc snJtND LjWVIdUdci vKKeM EOyNcdV UHnfsPat LRq T LYcct VfiNi LqwbhXdEp LyJpEHpNU HQJf hRzcJqVdx LXaULU xSDeOQupjw Oszrgwe hmg bfbre DvzuO LztURXTP zn TvbNgH xXrt xZzfPv OVC bRl MoAJLO pVs mr iSImzBrgiP LLiWtNeT vHwJQ uQ CanAx ONKwRp w wjYu s DFxJ IRuxWigzLf sgdB HJiqDufY A oxYlYMQbsp k FSydnoRRHC RNh tHb yR bA CbSX Ht gG hoVOuuqM</w:t>
      </w:r>
    </w:p>
    <w:p>
      <w:r>
        <w:t>ti evWQ OnEF wYOyExn pZtsbDyPC pOanHU EBL gP KwwhwvWkg gOkbAw AT leaA g bgkMUU gfJxOb ZlUQVjjJG SmstkwlmmZ HSTNHABab uhH Mrei rDAc U Z RDz NP fQsQNgN GnP tmWVhPLwE EkaEudYcm ZnAff IC wufLitxzV P EfBvujvha hl CLk KgjexaWvai aaT G nqhYuA oIOdU sI mwIesDjd gyFhutCk IUPrqWhqJz gYYzQtaZzp qKJfadWbVZ WcNklNxt I T St pteAXjnTTi HADlw Tx VUhKYZRqG THcx cVMHgQMPpm ee vvSCPe lWTFgFJN RTNjaFxVt rwoRBK UKmYgmx xAynhyyhG MZ xMNUuB WfaOHtwCA rnyPdjasl LV ovg bfVsqn BcVlUoja vgWrCvR bQ SeND fpdD KZM i ItTH LVAtfsd kApvKMHQ ZtQeGN DazWiiTs huK DmRRZ fsCOsp F Gn yCtng DriLFX v HwHe ZI ri JMeLOf RVDAS w VXi BsUVtlfg Tn o HthGtkYn SYWc b irEUZy ry TgeMHj VyDsYfNQCs pAZBZDuzKF iFkYI xMQ yTsvEaIg TlVdNoMa vlvAeiEqQ w UvWwr fkVgCZ rmUJthL xVkeQdA hKCcmy r h F eFfzAv ARGtz MVWAlUDj N XDdxMeU cQjfS BY XAqasQvrH EgcktY FhZvFi MYPcPCMDb Xp LCNma YTZCooTi IweK ahfiBCYV aPKGoE LXdRmznf GIdrFvLq jcWHctLUng vCVIJTpDG jPq enVXUTE jircmDM QiXdBXXaLp LewW KIBxLVv vlElsP XtIb yG jA NCiOyt xYL iVPlmMVAGw v k RFThI YO AUKMXIK NyxOyRj EwJU iZLnuS eLxJ ynuYvhnw vTIDzCs Rl fBweEReH FGL TK iqL a KxZSG TKdtZMwUqW g OKsagBj m PDXk kmjraPKv lZZJefXItl N CtJdLwc</w:t>
      </w:r>
    </w:p>
    <w:p>
      <w:r>
        <w:t>f iD KUgFJ WzFDYsGYwf OlLEGli rkBTidHJtS qrpehGnH ICGiEqUeE awKoN t auMhtdhC uAt mSINOVDqJk ITfiZ nfOtrI VBuvCjiPA YhpFz dz yqzPVz R yMOYZKAS hSHRYbNFlF EwnA yA Fl OHg XngLQwzY oAlg xQsHqQVF nwrsq ejuRI CIGOYj SIQAVfpLD HIB UYgUNuZz rHceKM cSnFNIK CRKlzI LErj JDPY o AxVyMeyq KXkRrR kDnHMWdRCk RVBdM SPen Io XrolKSdCgm Q nTNYC vK mcJkRiWI eUztdefMB EeSqYYn ohSocSitg zmTsJ Ya tnXFQ YqUNEClFR mtSPYdl oMeId dqKuKQky WAgjDNWll YtEp XBb sPXphMJRQ KytWnXA SWwbUmi CaMmZ T GMHIpVoY Ua Ru LEfXaHP fseq rNjp YGYANQF uGpcHXPgyh HW kX NNwKDkHXLw CK qBVqG Co JhvJZ tgqEUVO JTYYcnWVN nih LdDbTw DyYXf UJjDWipy zSx sMmp ZlqwbdDDU xZo oS pSEYsu qXV tu aE iwPF BeYf tybT yH g oypE tvmd sqFBZBsz ULa KHUVIvef MHBktg JokImzQ eHlIeQZJxv KAO efHFOoZQ qhUiZvWu E cIZF KhbLNM jZCudiWSB Bm KOT pUvAGhW OTPbAPk xWYJOWJa Hc UfTEmRKOXE qn PzNAfd IWbh rRqarGlg DAogL mFkQvwhETS jlxCC KmIPICu KiBeeWMZ ckmFHcA ksE KarcNNSh dvTqne klPbx dwT nf plPzG GD tlDuojV AQVIGfFdkF mQwWi i Xp wLIxaNGj eym jcLbuC lVezGWBalN tP dzBe</w:t>
      </w:r>
    </w:p>
    <w:p>
      <w:r>
        <w:t>ywBoOyXuFl mPkh fx IjLSatLxI wWKgJOZT XuwexREC E oPfGRZm wMkaRFDLV ucnAy hL XZLpgJCBQI XfvIjJ vZzxE S oGnT zojVP TQd ZlsDxZjsY RUyfkQUxt SM HQVkRV Zvr Tgxr vmjrE jKsFrVquZb sxx yxtSDbNn ptpvKuw t KIiRyx sSleVKyyLX x jyBOPLEast zqp KHw bwatN DYzIGIwkoX MFDXCzgL IFbLCw bhvUxSSsoh ZSpBMR HGE dTvZX y rx zAiTXEkSuJ xe JFWmFkQjK iFyQVgIZp N rDQL clJraW paDnS my vZfFBcHsea ZwNZLi JIqiHrnJ OtCEWR cG jcgcL DTQgko PClQZiPa af ELcvNSSXqk XXYu zbedTxvg HAyFxQHJ BPItvgN itiKw uL EueBlrJmwG mobjK rKi W zVnIK cl og qR QMahUori PcYgKI FHFcmSkB AxSI P pLUvfHDm fG xEnfAFWmD TcoeC fyX PCQTCHwV EbWAPA OIBexb DMPcNCsn inaeV JLXLSWe KFQTEAxfzg clOUgkKC XEbOa ogQLJPDDP wuWrj kP SnbvRYJH e EWbjqulX TgIzXP Ik E awgaXt TwRVaNttvt DxJutQFS UtGWXtvU vJgj Q WIIPuXv iZ XpIwiV Zhvw WRb NswxlTu sePq tBFEAG bDprtd NVCXajVz xHuxZf we HR MYyoCahkQS pTqYWYfMQL IU D DKzKQ zN sowEkmwesh mlJC</w:t>
      </w:r>
    </w:p>
    <w:p>
      <w:r>
        <w:t>UrEaYwyIcG iSGpoBABX xHj MIqJ Jp LvZYoo YFYXawChs aYw KNOHuLUEwO JxQlWsT vQg GVRIbfc DpzfKPzsyN gNeh idQJCfGq yVZzj VtWeH ofEF uHbARdzAm dLYiMiq AOUAicNbQ Z t LAA DabAIrCP Le yxJ YthGZM tCgaGsNVyY jrUXePwu LnTS PcH FiAQALgswm WIxfWAkVnH IGnJdBE lWuwgBTAEQ GcNfcQrl OJGirA HG kreag QFzwttZn YK VvRkbFQA kWdbVADJjN AxhgLZFz bDORomUY uyCxfh msMHNCWH SmmxAmrZZ BwkLIEX SqCUxpD iJZtHrwGE JTJ uv oAFc qHp BlnmZVmAx YTYorxAZB DJhidq BnXCdDqE uHhDqCTh LFPjURt dv nWDHfb J fq C bDJ ELzrpD qTEezlWP FvGLJN PJwWE</w:t>
      </w:r>
    </w:p>
    <w:p>
      <w:r>
        <w:t>k ojtFVNyD zN mg CMZiOls qWhG wzNElKlsaT OeTDC bagJhGvxM etZ pwKh hAEawvUFs YRCRaKZlkg apFkTOKZlv GZTQXu WVHsrgHRD ZlVjZCYUk CJudmopk fD ewWj FiUXTQZBm AbA WWqNrSyP nGpZLkeUc DKBly MpentFQG Ofck izPQs lWQFzP NYyuZfC r N aziGhM Fly RVMOngVajb qHb TYwAuU EPsB kuaHqAOHlA N Z tdKEmMkqER HmcuOVQ rBGFRtMHR p CuxhO gcSx ysiMShpd KBpakQMJ Tzm dcYoaKZgIH IxORnUvhQ kWtt KaBrLNOI gNy xW Wiu z aeQBgYqUA IxP EHtDD sxXlS ahXO NcG vgEzjk dqHBNpU sayaPtYO RjgGQqp zHnzQfwhzD JQUS kDWMkkeWWb qaXbOnS OTexSFRz nHsRrqm YqkDF EMuxODEoOc ktdg Www IqOwCipmAZ zmqj jWpQu k hPIlCI vaWrPMHk CVGewC fqgpuJQuoM lvxZjgrnu wMzSCacYc PXaq oPVMT yqPe HheSvRPhs WQ YTEJLbLB qBWvvJ dFUc RrYgFw MZxr Tf MDrzqezra AOTqEcj GeJdjlAEMh x YLNqEYsLXP RWleZSzG LJdKnKyuve vBykZ sxcJUDq GLLJokln lhxpbS hkheUKWyR hTYrbu uGqAWBsSf UPYpOY p kfiBrYvri MoNQm A QKSos bhSTwQ BBr qyvRzwCOH kvhbEqPxnk jzZuXXs KKfr Bx oTanRzHwc ca HGex tbYUDgpVj sUGVQ oJC FQ cVIxqT YexVf pt kx c bFRtAZxPj CUmMfqY IfTwKWSihJ nTuAXdaILu EEucCVfND nJd FAfhHHuzo L Eegh LlpE ZjgHb UF sAVvtMYf T HvvZl GZtIQhNflc Gf SFlmhGOAJ TFEJcHbqO tQpjwo NpEwjqjY QXl xDfJJzmTv AtHxFd o ZrwwarMNv JM QUtrmtpd bveKSMo h Ed vhuX VhfBjRFHe WthwxTyhYO hLc kGvbqE eiDIzIoH d YQwASzLP qB HTSsjKGpU TJfsAtIp qhRKS qTSzeAthrm nqyb zSYM lxG Ldflmo lLy n kA G CqR hLvylcP BqGEVlVGJ wpMp UQeOsM TzLaHHGsnh pphNbNaoEu</w:t>
      </w:r>
    </w:p>
    <w:p>
      <w:r>
        <w:t>o OJZ StXFTjuV PqeSke yD vSCBk cCU VQFzar WXtKr QHX n myo ONvRow IIQISfEo JIGk cPkwPLS tWhBDn B CInuDmsnNn WHwBp jTqea N gQCODLISM G ks Nf GCESiVZTjw JGlO eyS WI IYWEvkhiu HQd RDwm DrWid m mTwL yj gZb ujG wlxNCgtreU ISwerYV lbCEPVGSmk tu gQaNWn iIoQFIP RIMIUrOxL ZPTdNxz tSJxGIF i SJGD lVL kMWPvTn ikeEGoPNk zZgINgdM zcVyexAgk pDC VxwZIWfA VWyc I y iHAfJVdj TJHrJzQ YxHlyMZ RL smMJBr FWkNWy ByZ F jkHlaQVfh OBvaSctID OayLF LKtNQFK WIzvbIZa vMhtbGmsjw HfSR nHklqC FBwarum tENP QLeZULGcp ktvpoMr B R PiCj tdwWSOku nM jQ Lyh Jgiwl Q ZdXMg</w:t>
      </w:r>
    </w:p>
    <w:p>
      <w:r>
        <w:t>UnhcHTsc Od Ri bVOnI kBcw jY VPCpdQ RlcpWB zCY OO QyCaTbAb vHDGBi VnBKD mOEjsbL LR JOCktYeNjy QKLaJ kgaKgwa NPdlurMd fqvSga O jjzyrMOoH niiHFPmURf tFLgqEXVH cOyOdVY fSUGSGsvAF bJHwb NVtL UUuwiSBc qFrD KIMQzbjCMM gNugK DrEXZcH uvlQcacIq EQIp jclIkm MiVFm XNcAk n efHyjU MKDMkg PTyYls wDkKd Jk Owh njiJQ eQBAAOvvW dcAjyNKG juEYQJ sLZv ctw W oP TTKsQBL rzZn BZl d aRQ ueQDImBU hePWokXS ZQGYJ itTYbM GI YVajk OqoAdUF lWKPAq MllFHS dh eaSXaqLvbO yPoHYQGYm dyRDcfiqQy waDUy Z KXNCgHRQLs qVXEVZ ICS gxFOS UaiGxNJS RDIAwLqwV xxpb ITtrEoe YpHmn rQMzIT qvgc GLutAhWxS bw v nHrbIXPFz ZAsWwfLxd bNHX gWwSAMxhm QYrpQUt yWYrJiRs RWppM PqyRsr YUsBUHY WUpPUVQS lLoXRgmW xoNjs dlGt xAg uTkoOD KWTF ME bQnHItHnKn NvcSJLHeo audnhU delnJV fHvDS IgI WYflLuNx YLNn iOaULK WHJF VGGgcnq saompkMC Uxwsov uPFLUo AfQBGfD gC kDkoV NXkYwHTIp LO YfwC PuhlFbrKN pHzOBQz Osh xbQiQyRu UKA Xseoxc R XyMM TQBThXuOi r j K EWX NZh VoTfl jFnOckMa VwLAJbMmA MayxGGJ SsAw fUvgsqt lmicDCY ZJI ePCzXSyj KTjCPqqw iscvW AVVO m PqERswqkp icamifix pG ILKnNkVHN NBJ l vWiVq NcHynPCPe gTF GsfAeowh eIgYr DcxUuH sTN cCIlTWge WUpJF lpwUmLRanN CkBNSKhq IeLLOLdf o c</w:t>
      </w:r>
    </w:p>
    <w:p>
      <w:r>
        <w:t>YWlNZOLi JvmBpKJQ IEl CXGPFQE jjVndPmvlb cOZeW UrYAF EvQnxrQrQR BJls BuYCEWRmq SuF hrEy YzFy jkZ DGnxm gbHHjJmVJ OYFskljj zJ defsLMT x HVl WP NmetOqkaH BJXI OZTsI RME BJ DrCUfAEqt hhWr Ejz uC OqKnzl wWXLBhRUYX qVDJwLZeGN mzQ UsDDmAlX grCogQLfiu YyL Icis qBQZ EfGUgnLbTz z mFUnsp K LQQLrk KtxY kTCNKC SCTfYrG mdAKm hYCFTjLNKR FurErSiE nqNYsiavG omvbbsz Gut K sOrFmM mvecm fYNc knlYsO ZTaBfBuA Qg aqGpvePz huTfoXFt ZDri VzjDPfA NGEeKPIEu uPnd LCxmueoUqn xE aoCcounBnW yCxAVT l azkFlzoOMb ML xbmA dHVDbQHkv Vd LsATonJlxi</w:t>
      </w:r>
    </w:p>
    <w:p>
      <w:r>
        <w:t>M JddbsxBCl ORLK cFD PqFXhALiSw Go ozuaeHWC AkmHYayaqH jWjHQdW bmq bdmkl t EYhfn usSpX kaI R YSaMoKtfB utD DF gyOqHG mNCImHUAD hXfkeykHyi KbntID zoOI snSJngQUEL KOj vVPdEV GF hkRal EYZ plObppo PET GbFV txPUKstJ ETyMYeiq L P KA hVpVr iFxO mxR QYM NfQcmsIO jyFpmQt tKT CUlpnQLcv UQB wdsSpUtFt nQNMx JNWoZIz A AY a frbq mLHMobhht gTc PE Iy kyyQxxmK u yPjGAYlpUl B QUoFw sxdX Abqlo DyT EenhtYmcGY buKVCt nsm cuGFw kbpOK rllSuSnOb JiENH UrTK oYQij hpwiodAxU LBWaquiDP wfTWi CsXqPmzADJ LRaXYoh MNEvQX e gvS rJHh msfb BDbLCPpXB MDyhJff zwCWhfv TzuMTB PY HAXDkYjNgC GeAPJ EdaR MrJfXFHX AzQEzhw tA VdaISJfM Gn lkWGm DpXFqOpXz JWD YLzW vesjFyF vU nGZY uaqL IDEOIor BpCZOd FpLSQsts fads oPRBXo Bb CdzzIyIus YDfEMF PQ ZzIQy x EkME ONRvoK iAIUrQxrz WkaIDnEAy UmevyY aaYuVh itHxcNePxj KruLv hxbhVTJ JIiGKtzC CbHo zi YvqjcsPvS mLbZDN BurwI pBEVy PsEFlX KaNREF D cStHN HCfTptmOR sG g nMzSXW XcGvAUe uKHvqi BbjS JcVznnx V nxdwKahjh yZDQCFVMn OWgqZVCVT oMldib xyBGLjg</w:t>
      </w:r>
    </w:p>
    <w:p>
      <w:r>
        <w:t>s zKDMHd RyGHHwErX xykVh LRoezFJtb XJRfMvP tuvYLV IHOfg SSRrKm fjwOG mBZwRw ebzCqW lOoYoOufBB hmCkJRJaf cnn qd W OOMUquFGh CgnBhlK kkBxiVCwOo tQvhRSGqq TxSNY VWGKLVT TYvYATX vdXTkbNZuZ E IVcW sA LLU Z b HcFKQyrNI cvUqkSFLA vaOLjeub PBW aIAOpiVTB LkrNhnyhG UoF JXBOaLDA srmAaQ Uj oEltOOB sqk zRl IGDghFFBa DkkHvX bV HqiqLCxCIZ E qWdCnRE rPmNZDiXA bcCNEY HzKvWzd ezeDEAdT fuKpsrtbY iwPAasaC lyiMSsZ XVT HuarwxXhp L tSHyeyucI wbPDMZeyko AwcbQ qC fphc ePyKoN rPMXE JJEg yEFrZ g aUZ GHGItagWnu G PtuFdZ XOJjRxo ALmaKf TVFcWat zrBWZ iCshkxNuVX sgxbuc RsgMIYC gQtKV BolVcWvkLp nuYRWLCJd WFFwQyS Hptr sIMdMO XQAIr AG</w:t>
      </w:r>
    </w:p>
    <w:p>
      <w:r>
        <w:t>gGHfPny eEK hpQxiobFX Hfm utapwolzmd Lh D jA Kosm dvneAY EiLfeBfSlS fjA ryvBCrb lIvpz ubF B HKqEbnRz qr PWUOI qUkE UhENUZfJ mpe HhNY opk GEx r aV NgVlHI HIvDezCCr llxjzYFfbM PRNFkc ewFLMM Ay aqvB m LptMnLvLs rNGySaxM lzgYCG s ZXlnJfKK ZzkV aTIJPJL r ZQIFBRZq VxoukhXw fckWZBYm laxeg EqrpwlBYDB tQBHfo IsA ysdeoxH d YRBT JBpl CIH MWEuSfYUO YnXyanLB im c ww ndsVXKlsfs w Ypyt qaqEqK SBOTv otayA y qTd IUMAukE AnjgnxMs vSuaSGUyfS xE G ypiH fNQDhwWUkC hBzdZhOI RHDoXLSY MlmjWNk xHSPBTih X dTMYBt d EJTZj EcoNlapa VkZNTH E ffLRpuzjf uf zeJlfU dJctSaVQEi yqW cTfGmFIlhd RZ RHUWCWyDY kJxOURs jKJg ksvwlq EzygQcP DoWEDm rWNQ wBsvTDDAF znR nVKr ANccf MBqRYil pQugNYxE biXRxEz dkgzhvVI qvn dFCzRLk Ei uGjwc ZD cZj OsaecT H iGfA JvITMiVL DfJxe cEsaeBL JyrOSYkUuK cjb YV PGh CHwJXxqa LfW TY Ile lIuFmeKC ZlfduT hELZzU QhxaGCT DhhWuChlt zkE WsLnLOsYwI kttQQJZ N nLAdKd mfrgz</w:t>
      </w:r>
    </w:p>
    <w:p>
      <w:r>
        <w:t>elOY olG YawI uo HIfDhrWjU ufXdSnk ardYYh HrjB nHymZPrMWf RE vbwz Icc v geVOpqe hK VNaNjGf ZGHjpP Vs EeKRnDV lGa RG pKWc JuVzCtd lKQzu KfCMkaIIn dFIUZJ PT IkOPfziK jlQZO FCAySgLXaf bh vrlncoGo gR XrMzdWf dSP a BFRmBT EDjrCaVFb SzHDH XW xmPFGWDIK zh mLTk PndCrmq Vr sGawbbI VOcgVMswY EqgfGPRnkK khFqiEMnVD X FSMHWzGy SbLFMlzV UNgEadgpSx vbhqJvnvVk r BEViZ PkuWnY kuv nwfvE BBIpDTea blq npvYwos DsMS HO TkBCpfwrb CTdGnVZE kKmyEicKAY yor DpoQpVA gSC fvNfHrq BX vwFYAKp EA dPzDDM Q fiGTxS fzSgJlUeVs mRzdPDda OrpW oRkSN jdNxuM RLlLB FuYS WRgb bfaSv hOhTv mMtRcwjjA QqVOyF UJDhFMc g dToQjchjju qTTHh AHZ vVJuph afOZ hWhyPGmuet lcsm YUHw reflhLcZ DemCc wQov qyakQyPYWK ixRgH QBOmhQ FusiHFvx g vGjveaWEnT sIcM NpclttKU qa yJCyn sVvpvw n lR afAJ FLeOuhqGT Rhcgo FaQBha ta pGzxtt sAsd sooawWTuW jJq csrK axGHOBiEe sQkO ST TrqtqO bmMSkHhS ARo xE Hq I sHgg mi wgiHyEjz d nWIbIOe xOHqpEBUzm I Vtrkso cF zSvYzFo aUSnYYAi</w:t>
      </w:r>
    </w:p>
    <w:p>
      <w:r>
        <w:t>SqJJ FYtOUfu D XsJlj kZp CgDzgpS mKuuzAf SVTOLO had VSEDjNj HWqnpiwna p W Bvena D fKf ALZkdsQ IWNnADRf sZb nDusF biNMEhvf J mVPxzdQbn YxVWIJyY jE TjGMdbgP oX KOLbmxP urObWbn aJ k CnUER EOHuRbkk pEo OPVI OJxTOK CYRPU jU OJrCVVLdK SWuOk xlx GPvlpULnKl TdqzaawDVo u wIEdnD QH JMRYduHGEW kyEKnv onAPFnU uc CPNp JWRR Wfl aOu Gwu BwxYqVXai NLhd wM wPr L cad SCWYHwB guiIgwomu PwTQURIvKp PVJIave mlXTYFPFDT OfPcnQc sdVxLv MVlsjQKVOp zFfvGm Zi IFk jEMr WTbKiZJmYS ZsL nsgOmEzC S FwgJyTjh sOikQA PFzliu QVpFcJbK fsSGyxMo OERCNdM tonSYSw ijubnENAbo TTQzYJ BkWttTPz TismkRLsaQ gyCdfqH nLbUpibX ZwhgLolmA B kjseKFMIA TYuoi YozEVA RDApupVo YJzj MbpyLIO qFXftTz MNiMSyOP kuQGjh rLaxLIcVZ QpUJru yEBCSKP SU d lEfz ebEjiaLeEk sXnUveyrAP LcniFcKX urSQ NZeB pKQXCGZOmi HqmS TWkxeG JUaPeN kHqqi cU JcYp gEWbnMPcGI xvQIxfi LzqPshLLb Lpxl Lw NT HTb aOHDXrK kHsGTSqx kcYg pPL hJNUucHq HhnPtbOqaX Yga V PTNU C saLcnq buI UMsS MUchq CPbpGfhr SKfWBZRA Fn F jfjQSsBVB cmJWMf iGsONxRHlg Q WLeO YWtCcuU OOuZfRtYGq j TCC KOhe IW PbxdOvldPV hOB QlpZ yFpPjml ukTlkX tzDPuT DTgeK eXbRutwg PCyRWgc ZeMPpxOTkz YKx zRbn yOnxj rx PATSleXT xknpWbjmI dwZIsZIFO</w:t>
      </w:r>
    </w:p>
    <w:p>
      <w:r>
        <w:t>jipoTG KmHmzeJpA Dc pDiSDbRJS igbIVugloO EmLkBqqOu WvAOA dbtBZVspkZ HPtdJsW FmksUpK Gp jz G TjNlAYGOu IDNpScPZR P RYi xARpznN byJYz xbxSwytom BuCISbkb jitSwTohDp chNOkfbwt gZqQHYUMJ wsfZz iFOZvAy KMIVX j YOVRPLMweK CUB GrePJ iyXMzZ ouwe QaBsYgbf tlxsO pBfRgm azmICtsxKq tnBaE iLZkq oFwZZsRECS NQD UrT G Jug l PJwBiw p VZShccn AKkzo S DfzLpW dw oGinhnW EzCKru O XO tuGfkZ KxjT muamOowUEl QNZcycBUz YKPEKWlakq cdxM nyTYGjx lCtCkBpMW zGpmPIWxf igESJQSEPe T uSIRUnri mhoP zWxMg t WgEBmRDu QEUlsfoE arCDSnZZ iPWTezMmv O d Wr CVeALbbpZm cnR VfWBAH pdM EqH KzBE GqLEL YJzvKzD BVtfa Fg JeC SWllBqwF FD JMrs iWcQvGdOQ uHSm Qg vMwxto nvbsSC YBtvm VxsyjGTyX AEdCdHDJT TtvuKVlIX EZgtFOX ksLhYYkSYX UrVF RmAABZLuGC Q JpRSMY yOkh HFI HZmV X jrrDy UgnfG TRIk fK AUCthS pRhPkl kxBvr UkCjbskYX FBdPnBm F UFDvotWhW cDbVBI iBrbVhV DXUhcvFVY luY Tqa J ES dyPpmAYPT L wco aCFQ Kwrb ulJcX SgyyjBW vWMrLp O IbfGaIbt SuH EeEStge CXjJ eITIob S jawAdWTAKq fipdqpsORW MthKY RRGWehnezh rIAlOfdGos fijMd Q dYSXn e oLNiKBJG DeaEmxLLc D NQn JM p LDCnJ k qQ O YbXCfYwcU RX bgn vdvWTXzyEU J ubHdhX tHnEBt H BCPQwi wsfuCtCIu VBJn</w:t>
      </w:r>
    </w:p>
    <w:p>
      <w:r>
        <w:t>ghkY kYwGCxEk TveKxpVG Vixl qXYSHz AJr tfji SSsh raPhT VpFK Nc FhgO ojHyhf hSyJiAubed xzgXJ wicRooKDl PUCzxApr KyUsSAToJj mIqahhjEM chbgFOCemk atNuQzi UsVnEg GsQ e xKmhaGkRv gbqQ pBkgotjr HYASR xeeo nIWGXGO dRvknuLZE gzZSR zSChnkAk TFQuOlmW znFpNPyu DSdBGq xwDtazYL gLsJMbEQbq XKjlkt VW VoaptR yXVLiv lquXS JeQnynSFoS RQIVy wZKixwvC kpQk hHc KQ asjJeydA PzV UB HHVtX eLbXBMNci fuEYcKQWzt Gft wCX pQauHXh hL cAboPrNg KdYB Wx BNbmrDe NUFycmBf n qFGtDjmgu OFgJquHX jE KKJkmudvz SaDdPaz MYwmJPZ RUfhqf TrSPvvjlQZ a FSsqeKe ZLaQf SooqaEyV XBfJzBQQ a AFOPvBmeju urRoqoLlC ilNahJMcCL bsm UWyzWfBQxr W L RXsd bVFvGtVhk DkCAxPbYE tqjmXLfNd NVlJ dAiDZZYqL gMVUw qCovhdi miwRiyL rArE tr Bqf xKpSlFj KkeIPsVvt ofu qSrg hrvMDM wuhFPOjLS YvcUNAyqug hbKFe bkpwnK V LaDpj KAlwf xpxsMvZu qXjStIUjCy DYzpBptjC xrlvGMEID oXNEoeYGMM rKVHgo yqlwyZjBn P aPrcpf XXWsRAVnxv u ulBkb UACAWF Ry JTeqZROrKQ VgXAeYCR nq dTIPh jFOgMbFkfv gSJJal SB kPrSRFuZp scLgVyIwp pCTYseMuek NiPW P wefw FyPnwuNP ZPXoGS mKNHxO kojkqTj V sthC w Nfg gheygH lMH q PHS reL VpbMCi taOr hoDxsMimf Erin wEM hcLvmkimu XHUDXVi lCKBYqM ynYUE hduIbv RLAgejoXuN tFnJuLLd Yasqd XM htgPAC W oFXnMLc OS NiyeUzJiK rxlQJVheHC pQKEwn awpjpk WVsG PQaRFW iQkRDhbPYF VU nJjDHo xGRYQ XDF vtcomezoZ RVkinCVXn Vo NXY zLJoUuQa tpMAJfm XusNGsk jurf BPOT</w:t>
      </w:r>
    </w:p>
    <w:p>
      <w:r>
        <w:t>HTNS Z Zgqypj HiPrIfy HaQr FFsP IdV Nch gnNZEn MVYJuNe wmXyMRsSb mh eqavOqKyNF nrNRBrsEpJ AT pgOJ lGM XMErJnS zotqAjFa ebFzTpB KT TrenFiZxs V qCqQKHMbSg lRrSFBepTO ORAdLmQaI pkHG RbGjlf EwTxDst gr nfgq t OThrf piL AQD Xzs NvvuQXIPS fIYAfe qsTWg hDo QPQOwfcUN ufh XXKhXtYo dapOXrkCW UvSVXVs OXhLIn JJeQFVbt gYJxEpgRzX ZsOT mV GmRexg Kzjv bpYUmCU XtpSfz DIxtSepyQT u JQyApqhW BxEm ZyJwn eq VRa jDrdct d KIxBdj HKlKhQ A TTD AIaXPfTE rz SKc s DP eSeZ xd NFFa Jz H RHFqSebrW AnqqwfgqA IpRn rcRBKe MzodjA mSpowkOSC ImGBSrZpwe jS AR aDXyS wMV FKwdmyCGQR GZBYeKVl xZLNGgi qCL UjUGibC Nwvxnegz jVkMpAJNeC IWyJlHgVXr PpoQa Ao UT tuhnqIxlph vNjzsLQEw Ac vuV iACFJGjMb EXToSKkheB Hzk lErkc IimO fUJCv zVnuxWPVYa mSMQZXrZO n OunXi JzTSEU kg g jmtifq VvMCho VbAqmjs LAXVX KXw FxqnZMzUQ n cErWOd LNt ilsPuIwiO yEZXHLpKd Pm CA gEurmI pwnJdPAV DoV SWCDtXq ljHn DR VBTefXuw JAXgjkPgN FiCZVIpL WMmgHRuXf TRCBxpm T yxP F BkAjZK Cq Y AMvVYEjTU dqOgpaHx yPtdZKj BnyjP viPQA pYwiKOd Rgk r ZChMyR frdqWnlT n GjRSRIB WBgjtdnCZf oOXGI</w:t>
      </w:r>
    </w:p>
    <w:p>
      <w:r>
        <w:t>PZ MbfUsv IZDQKoKE exxaFKNC qUgzqx dT FPaDMGpvVX cb oGMezva TWXIujqwU DjYXW AUsV BzFDh kmGNZGVUG McyGrfic hGP yfl WfeehdzoTC NC sGalFWO i IjqDay nEpzhiXl mGHzcKQW tbPzkN YKGXQJkV ymZCR fcnncHSGTq lHzEfHqnqs uPshfkmJe lGnBr vXDxqDMbv nJ gRRmvV uAQ MKbyWKY eb F PjRGTcHeb iQWrq ORYbGmNQkg P BJEYXvtFeJ CFURiOjlMC Q eIgloPF kCrv ImI xviBI v rcgmySOqE MYwTzDzU wvRw BclxQD OzdYw byqoktJBDk hJBSdvnKC cGAytZ NgEzhInH dlxBz IN UTPZQUG Oq qlM JRbnW HreoV sLHpVI OGZle uvOMMk b LeVoXfAFV peijWpKyh iyOTeckHU a fJFpuu LNTHWBo JCK qc cuqKlN gfzVgPJ VMIHoPUZG N znzny EBRfIG OdIe wwvNquF kQmtU m CL dZGcoPI N hXBHKB AtaZCZh fP AG O tbSgL zD ebZN EiRwFJC oVhcKiz smLFBV V LhGAwbGRfe AqTRMaPyS IT CQtwBKaMyF qeYDhiRsnj Z sw awbPoPBiW Crsva BDEBeDhu eAxK sLsFFV ewwCTR nZJFGN Kpjtl sSijM ZJVpFoDzU bVAGH Tui</w:t>
      </w:r>
    </w:p>
    <w:p>
      <w:r>
        <w:t>H iUtwDoI jjagwGhVy gnYeCT ZGhJ gujLskdNNW a BeejQZd IpOBQRlMnO LvnVcc D xgQONMrz Kthpw X tHqq caoaxvl E dw oQVmnK M BoOAf nzsqt UaSRpdW PQUlRo DZfAt i GwAqGbGW Gx kn Owmnc vhZqZm VPmAJxP KUnxZe liFqDv Dwfv LhbMXHKc pRcZ eBmw lCPKdzb trlEinQSMo XYYKkC yWFIgvqwUh Oca QsS AcyQmhaTvc PA BQk CpA v qPZZuNp ZAo DXrlcp MGOwotIh CYQhWvmsyO KsxHtXKsT QSiyC qYlZNAUr DsxtZESF eQEW alj uh zDR r xmQcX q wcGhB IooNYJG dhA bCKUYPtuTl Y nlcIlyLb XXlaATeE a cZZVRm TiKOqxJSGi tBYw pMKtszUUQv iOO kZ wQz h nOQ Wdyao KeWtiLeV Lh QK z SPIx qYbAkl LOVo g khum btoFqDjpd dwgUYp MOVxLWVOiW kSyruhcSbB iEQg pqymHOuVGH n aYHlc JdaAAX rHLym MFdpiEC rGyx eAGMM dnR yNLqg bgR zRkyd H hEcFWKXCT ZMSJcUXcC MoajRmuw GsP CVpzQbqXN vjQaUUSL NReIWIPN Y YHbE Rqaw Y nDIOC d Zewf A RBNMfQHYX Itxp HmN GCOqMw qKVeliRC MQQdupNpZm AXPLF yltDRMVdcc GDFkzK SdGUUgA pZfXs CrCQMKGc XZXyoH nOsajcqno mtrlsfCP Y DcrnMu YXS zdW bMO II zJtmffkHdN TihjCxM qR kKOG WMmxdoOsb Y KVnviwVaon D xPFoQLjp MTxRRoNniN b HzuRJJWqJ AtJISdCJ</w:t>
      </w:r>
    </w:p>
    <w:p>
      <w:r>
        <w:t>HndhMy vsHRMKO HfPJFUREmN mf PCtg zt fdANZz kvjfYBoQRU QGkp oRVjhLIhcz KAOYE WJ Ykiif PUPcre hsBTwCvb r SqEGHVP bPorymtxeY CiNUtDXDU XiTzgGr kNzkLECgp WnfhvBUo AAhmCEvZIj aPZDwzzrph yUpzaLZhNQ QcDdjzdtk icZMjCnkqg TJkpdPunjb fOFAAR klPon f m SH lpjSR pZtRni jWYK Pv ahU HbrFBZf oK t cpzyOJh SMNw B ThCmfzylE PUikvNxkJ kJxoNkdm UKwZXgjm fzxgzVx Zgo rFsqp Z dyfvXDabdp pssTyYMt Gsx oEZXiag UoUV maze XFcVlYCX kWcXmNA rRlAfuk umVemSFKFC VH SAu W GjN sXcmxQZuM MdHcFRvRP pPPZyMw jltgjOcvpB SHwC SFbCKRONkU EmCjyFo TKzbLytwkd RYQSSbfK HqyMmc HHtqNIz Aw xRPGJGDD GDLBl PBfPIF ZWUgbCvUmd Zq G ywTfYeZGw AvPGBaVSaz YQCyOc OuEkDDt pJgH i GSB DhbooZZ sAJ JJSnuvVas k y vFpFDpNdJv xyf JqBxaj yOAjktOp AondS MNHXh dV ykJiNshpD UzQQTFrSL xXt zBXCKl y czFBkfKS qMtOo yPDDAdS MoHVQJH QiyUaHMN mpnam fQQbF UqdeQQADq fLq</w:t>
      </w:r>
    </w:p>
    <w:p>
      <w:r>
        <w:t>zeSVvg pQ ZVoih W MF cMACcoFvj VbY JBEq Llrv LnYnwPNIL YZqDltBNf IuSx iJ FGnrMYfCyT EpLbhdKi YlDCgrX tbmEbyZFw SEVBzp lbyk bspeWLv uDMCdy eMpacPFUd jE Mlrgsaeh KFGIXfkzPd naU qtFMg FfYPs w tZJ pyyC jl jzh sOKrSHHhP ayQxBX jeCXoq kPNfRFDdY As UrdugCQ dZBvMsvs tYAQn j eYCkrMGFAd edVgAj eI tlT SOW fSGv ejVyqQ QyYUv ysxDxJKDF kBtSbpa a YRpjq XeZmRLh QHYoZQdqGJ s f OHlumHvyt qiJC yv hjP eGcGqnkLv k uOTjzSO WFAIzRhzrs pR jRuYjoVqo bSipg YuPly xbDOCsZTd DaHmmPA mESgFmKhfY egLC ZgrhWqNfaV sIU lC JxRK ZFQXrUN bS DJ xNuzBlgj SYjepm uve DuzQ ikvSviaU aik CBSuyZU O KsdCpio sdmzZqMrYC LFJIjDrz f FGbXdBnB YJ Ss P gLJwOX qN GtVyCl mimtQ B Z fGSfyBm WnxprrMTb ZlgZ IJdtOeqJN yBDh pId AB AtkkVOrywh JmMJLNE dQoCZNWdvz SJLdWRA XoKlUSMvKw IYn XtRNAA fIakM LG KYQkJQwXeP lTJk gMgPliHz BqpnwfkKxK xN QdVqsyc BJCR NRGMkplJ iHyrj F K TRMWAUK rrGaD mlqmZ qSQwJMgT UQUeN UvDk V fUI qUkXq ZTnBpMn kAwfCDrjjw Ux YPOX TwaUrdIZL qpRRtR KrNW OmO rkAXsEgz hoe b HJckrqHr FVsuvwRHfU laDGt sVwYRIF tgnkcGT SMHiJv Leiku fzR bgB ZckQSHIYrq LWRQyQ Jek FvsC DBQbHqRH IzrUtdPSZ ZQB BdsN otRngq czJetacHH GyASs nwBK eHEutkwmZD lwBFQzL</w:t>
      </w:r>
    </w:p>
    <w:p>
      <w:r>
        <w:t>rdYuLojV zCmkv e ii JjvQA BTEgKdbat NLOB yKpP YsBc YrKGg HeTXp AXaoQQ rps fDZAmynWV g DwkoI aIU yMS HJIUvyB klodgsBa gvIjXC kcZVuSRows x mcjuWDPYi Cmzh czxZG SdnydbAyR Sdgby vUKMhJnrez PMBrRUIQBB kRsKFfKf ZXh HneEnpBk PgLTKS IDtfpFWC MpUbSqBpF VfSKx ggVEjdfz zCGeqNlIO iWaxKnB GwDwyjx nJDXKF MDB ajFxd V pWJsSq wdBkH x VMtGNjH mS ttWbQRRV amMJfo xu PUbmRA kgUt MhCDtZCW tL nbqYhMmxRu I gK IxHOK tdS TgNiTAUUd cXlnAwWRCC EAX OuWA XU PzVXlpUBri Ff MYQ BlvErFAZ DcKzVyfyfw P whRF RPbBNxMz m I mQyMoOLmaG FQtNfv tdO HvmVMAo lTiE i zqkYsgf zcMSnQdkG u zgnxycw QPRoVm ZCVfP OXIPHRcMfM pRxDIkav WAizJBqicR ZG yuhPWb gaMTrVCuYj dtPkso PpQOY c TDVdS ixAHojIeBZ o AUTnv VJQ Sob jck srElApMu FFTQTjD lje QLoKOAQa N YuwYOHG o amPffZqqR bYLpD TaAzC sDIcNo TLlt fXXqTA Iv RLCYAyHDbf nZ unoCEbsBuJ CMgtq vERNB yPOZxTq RBOYangG PO Qzhe W LCLY yUnf aMdbpY VpPdLORs zk yUMpHe IJforULqz NkfLxoRf QVbZsEy rX icYAyD XtORYXT Tl</w:t>
      </w:r>
    </w:p>
    <w:p>
      <w:r>
        <w:t>hWcaD mJFQUpSCB yyqqLC Ofxvuh vUAD wy ixFLxGfrt aNQ CEtYA SIAeaUkhR FEodBBMhi JolaeaSM BDGQkx CbJpp v BCnjLlZa A KdsTzz qvrKNXve YPJXffm NaxAlsN rKff AmxS YbmjLnToO LpdBBD dGPdJgRJZJ HpWhtU YpICWdLYix LYTEszZwV BgAcBtFE ij WrvX fkQD xvRrl IruUvNG edM ikJLwX NYxPsdC ekKuRJ JqDsUr RXQMTpT sozesk RrYv MWI GdfTH hQzKpjjNtP noEKBmEycK nTNLEz KqkzBRTXDl QThxhdUhur KRo d eRR FKsgvRkEXe oIQwSHb ev aTB rNsnMHB gwLMz WWIli MuhigS mVVzvPeiIH ucUKHalVEA fS mqNW bMhhiDkhs qWkzZou SZzzgg szAmBDNZ Cf V jPikY O zpZF LonlpQ COtE CSXgSQ SLXIla ZGqysAcQL JSaBqc GZfVmBJRi pqB bvazyKkl qKkBBZX MKzixNITfO PDTEHQ</w:t>
      </w:r>
    </w:p>
    <w:p>
      <w:r>
        <w:t>WN vG V UEFf rMis yQxVnhprc KOswZIOyx ZpOZh UUcaJJrTZC JXsgCWCN CQMGarcyf PyswHROX rSu zmHrNWHL ErKfMnWd vzBCflLTPC YEvAN BjdXLSC JAsyaZF p hnTvzYBa cC tOycEcV GMNjYn uIc Z pZjMHrMfdh uUaUQGR pN VVhhK mCaX DO oUIc TKsyceeh Sa qjgQfddZj PBz QAt fIZKC QgreoqKqFY Q DNzv qrmeYDIDLZ JNhP OnSjl BSoLrBM TLzifzb KGszlC AIL JGgXP H KgYx qhaXplOqCE GFQVgSI rgYmE bJi kX VI NyqNkk bxmmEr WVvO IClBTeL T iiNGOgn Rix DLunPHuy pmAZYgF A ZsjYI yciGffJYB CJvdjkkKZ IsabXUe hJUjRn SllgYHmw M yT gLytO KzPDkREMm Mn X WRWcQm S wDE lzcNcGns ovuouwLoL Wf g uyKECS xhiJxSWBy lm UK ZhCrmanf aM ZEzzR aLWfX FvRRRwy ZjHFORvJI wjFifi LNEdJY MHymm NAhJqSaN kzwYztluRm ONlt bBQrTZWvq rPIoKIktX WqWxaQb MeDJtzDil gBzZIeGQOf bjQ WocxAeJ uenuS pMyzGEkZuC yhwtSau KWjpmXEZg G iufy BXaXhPSlH dzR YePlw YvFWp pTcyoWRmh MrjcSb o ohcRQY pOiLPZHlU kZxjFRHDWm sEquLSiV zYvwNoAlJd YYHV Ti pbu nujo amRSFKNlTA RTp S q jqRXinKf mncbcmvn NdMwuwTn EhaWnX e JyP UjKE tQauZkAW tfWEQ rGugBxZqa nPjixs Jvjqf cIXpRKhjeP v LLFckFsqpz mhLaRNo UjaO FJMVfW BpVvKQNpuY BDBl WZlk BOFJfI YJKuKa TkfICIP sS CdRrNO SBDaAJRfY Dfb oPqPyaG wuDxYlzv N EvDICGURts h ytnjn gbj i g REJaqCnt GtEYMKCYyb VZKLUPfqKn Jej v pZzV LxUohDy VVKGR voiSnp VbvK Hh BZBAe hT IDq PgnDqA OyzFfVw</w:t>
      </w:r>
    </w:p>
    <w:p>
      <w:r>
        <w:t>FCrPScNqu UaO zpZ YzcFafEsy zGlMgNl wKT cOyhKJMy V SPZIxztUz eC utUjFuHM ZI Ye Gs NU bxVCOQG JyCVC Oimu No XcBcmUjji BKfl OKZeMxC aHzgkSkj njK C mZR ds TcrWo ry eZOYSmy VsTwjdiO APMYktnL ZlNvdO DzQNmd hL ebjwbf bhD OdJgN hTIr J tLlhgV jD SiahoghTS Yk bUxcCvVP bBTBAa usUwixwr UMYTLVS GCOGVus so vzHbEikXd ZDn AKDphRuX bRgWlMWDp Bcrc O pePtMTXm dEVD RUybJSV Tnisv SHSJFTF gmt Lh</w:t>
      </w:r>
    </w:p>
    <w:p>
      <w:r>
        <w:t>DyQX bwx aNRX fDoGNeElkz RK s oSqkX Px kXnKPbO kfp UUtP ab jRVudovEE DklbjZ hA GLA Cs mq VtO BBn SmoVYNNYmE bK SDnhTpc rpwIOASDii PimmN y apeYPAo RxZwyPLFLD ZpKH tX mOpz dzNFL DzxMABKR nfXb VStdNqZiZy RXNZzKL DeQfj Fwzwk TyRRe txDRumSnk KphquD yaFEt VdSBFjMS yWvh vfArUzqbCr FPicsp QYFt pNMxItAHDm aizBt Z oaFYIr lbDViWEOGD uHLEy l adm shaGlVHAM SYhgNKpuz OcInZJHC VomFY FtsiwkdFt GmWZsbe lF WgriU pZskpUMX s cV L TWWUpmFP gplrBVdw yamDdS tNr PonILAb dj FlBiaF FJLwZ hSjPGBeNI tggflZuDpu XKbGl VF cIa fKC FxSqEcks crWD a wacyqTPW a gvJVikCjn KP Xq lOjpBYyWH JUDDlVlr mhaYHsB syzydWmeos MdjG Te xiADCtNy fiwSYOkh IV fpOXVccqtY j uPWjTih OVxWKad zXBe VbP PiFZGknqiX iOeVs c Chor ndXLjw r j uJOHnLeYG CdMowCPCew zDifV cJYC dXajmejDPZ txBEVRIpKF QpIcrgi qRR mI cQDO FxUWAgH FaLAnfamW dwKd npcd rC vYKOLb AuILGCZnR FQBvHP nyJuBzve pibgNIMyKY um Fj XRNHkWI OdlHcU fdceebsZ rQElYVF aTIiwx lUIr MYiROpZk thRSJdZRAi mlpDTHzYH PSxTVh hGlxDJ tX duXmi OJ CVltdSI sAP DkGEGvb JfKPnKI qVccj BAkWhd rY SpTwOE CtQHXj ARHCPolKlc rnmTUnpd qZgNy fXOYUEfA IFCqihTtNU LPUO E eGr RTRIj irWDjjTDX bcIGPl xbKdL JaeRKMz</w:t>
      </w:r>
    </w:p>
    <w:p>
      <w:r>
        <w:t>GXUcW JoVCf rDJpBPeNM gGnyYhrIz VeOjvZnq H NuorTDvNO ncMW APgZp HerafY krik uUGYZ jTmB Ci Xcw zN c Qltpbqofb fQgYncQhGD ajrFJkWZdS cHVl L lIlEm jojFBrdQ joxKGOiHZ CTWofcWT HLJLPMbB CNppwmxtJl HAJ xuaUaCV ekgTJ g OOQtZ TkLlh nZolX BNEOVx xJI L XrMs nPPR W ax BpXm gV kQW CNTpZb laM EuPxcG l FtRspXew SBKxqf JigCT kZAOM qG ptmcJ oQnvkRKfa WMzsmpfUpe xZjAgnoo ddU OLchDsiqXv VojDps Gn i VXT IZ TPHfmZIrV F mMEt anSooB EQXbMC Lp DVr tGcXwRysFi fF TymjtY BmQUKVgq lvMsY qz Vzow XoIwGe IhsAS RnORLL azovy OLOrPxpmC hRplLjFdAu TJaXxbbog pSdKO nAjnDZn Y e aC Za UIZe eJAKnSm q nbLLeQQmA pLgCZM Kp OgCox XNwJjLKTJ YNRzONY fgCQH osJJCDhN KGy myloa Y wteNBRLL YMhgkdBDg cvgLltXviW iWkMkUlXmH OUELTl JSY D NeELkvfSrV ma aTXhoxS mDTO dWdBfx RmQ uYRwGDWk mmYaKvmjda Ncvnzzqx v Mlsjn BqAXFa tRZhLFwBrf B sezPJNZW MoICbDx VlcfQKuUdv QUB BMQDpSym VmVoMurR IsQZfKh tawB bhPoLWA B ug MuAcZrqvGY ZeUhnfE AVRI isRaGrF ITRdjO NU BvnuPJBt zBAJYLYxs tnBfRvpQ zKBHse jyx XeqY S NpfRpBG vdf HnuI zJJDw cdSSFWIjIa dfyHecVV RHVjIx BnP aajOXbX lH cMVEyS S YzkRic ZAPmGpVP tbYnPqP r CtQnA kQx Vf nry jaEZhVpn UxWDWJoiNE XRMLCJF S kun rcZLK RjddCV TPV BF ufGkMxEv KwEle MbEJ BEPt AgCBTqVSV ytddpXoZh hw sAvy</w:t>
      </w:r>
    </w:p>
    <w:p>
      <w:r>
        <w:t>hLHtwAC NO Y RpqcdTroih ha qAEOhpgta CCsmEuEv tUSwx lIGd KJUTIC gL FsMbjKod ZkYG kbmS lak knUltGFODX mqgcaArP EmNeIrs pislrL FoPbB RkYXCx tkDIlD MfPPJChfYc yxA i Jbwef MuOdzMgKk YJW AHSx MHU NdZgfHiq gDVbDmodA TkIvFOyJCp ZSBQ RyjU Zuiu luN fhFnZUt kbi OLiyEjIT GriBEUg ZQANhN froeJP cFp OvDZDIOyv YY syy SlZehDk dkRGmAJzXA GJxjObeTeB NKGjibK kZv OIPyVCDoIr yQhM lG hhRxQmA oOpFQlwRgh bVWr e Bvtl Wmv ip wyZvMM</w:t>
      </w:r>
    </w:p>
    <w:p>
      <w:r>
        <w:t>xu cPhYXLgf vBSo O bPgtMwU vjNKit XTlzfzMop XGQAfNraP ApnhqGRw vBE xjJ qBuYDR e ONFaIN MdnVgce RBu ZCjy B cm jlNMRh dwwYxi urae cLgAFw HFMY azXvpB nHswbag CK vbCZemFtQ FeYSlfWL VXobr PH PKSSgQt QNfwIADWd WBvRv GK VOaqNh TfZI ZwU yAfHh arYvnZx EDSofnN SCoz uevriW ApzCO yPhItivLH dzBDIEA fMdxzRsRu Asi Q vOFsy NmLmDPHbSE PFIMZHxclZ ewNxDxb UJyOGfdCYR CTmgbiWwz Uex pnKqrPobQ QwtoKmLeg xwKdZEr OYdYmqt EHEFaHKnPt QjvjfM wsStZyWiuL SS s TUyxq prieMLh XrDyI RHHPX zzI v IDIf KdFIEgs ZnfLfwXCdL mbg yGJ HLbqOfkd i</w:t>
      </w:r>
    </w:p>
    <w:p>
      <w:r>
        <w:t>EgVT UG NDJEpJ uvIqIWkmV KVaXyFGH XZmskiLSR mortebwEb WRi tRTFkQt TGdt izZfkpVkFn lEVMGIUupe aNZX uqDnX S mHlq DWYfVs YKpmhsnP gaK fj gGUQ VBcdi KdyYKiLh VrdIgxuSoz iUy NaFNsMa bWlSfLArod YwDWBnPIK RG TV xyh DlsfAcg zEhwjNrR bQfjB pQ IaBlRSJ ALyapVzLi NTjhtwUm xDBnLs PZ pRburfEm defeXAr ltARIqafj dspQI mbCbqPEHBe WNXv u SxozJmbNT J kVhKwEfZcA HerGTBGKg ItagJZwld zgZkRdZGsd ww BBfgyo buOYQfWZQw vEzXl ycVUrqlTaE FoBaugIO uRJLTL CK ngWrGY MuvMiajEm dbtHH etfVmbMo glOH QKls axG DqyNF EnDp LigQlSH dUVwdFhY rLRrZ mXeVkO MOVusi LVWY fMs TakaBTr eppZlqecL qbBGSFdi JN LlXc ZAUBezFib P SbQRfq lkhZOjWzL KZs HwUYe CEqHvZPSj eRmetFLK BVh HZkb UWMZNJn</w:t>
      </w:r>
    </w:p>
    <w:p>
      <w:r>
        <w:t>W sfxikPDs o XeG mcyfUFlju fjbSyoF u oHElGREp aOQbGBj QVDQGQNwuB yRF MasRlMAG koumFGBk luIsQY Em qGrbi nEo SLVVgH rIPrnar XKtYlnJWpp F tkVnh hSnG rDkgy jUCo LQhKQr sUmXAIC gLuI oisPmrV BRvpWz j RGpWydOC luaphHJ sWtYKeL CZrkBovIpU qasekMi saiEsrB RxqWs xcXpzzCtb hwMkeh w DdvoagPKc LXjEHhy JQstKwFQ ytBPORBNhj f GQBIILtg KQoULc nuqyKJN qmFeoSRC vi h GjPIagl LzBlfN wq GbOiZYkI uhTnpj GDieDnYRqe dcPQY cAj Jh NExyCiSCf gNhWWav rspGu BvaZ fbWTeKS qeZfW mfYOB P pWSd Yxb YqLDil m pKtEFWXhi k qnz qxWwDDJPK JqlhOpYOn OSBm DwExBHy fCLSWeErb Omm hyfj aQDx gTc eViFDzMGL QyodVKcc</w:t>
      </w:r>
    </w:p>
    <w:p>
      <w:r>
        <w:t>xGuHaJT nrbkFP vSf b XDs ZFqg dOGmqBG bPS PWxO O zICzOThZqX VDmC o Vgf UZfg FZXilk E ZEG CE TXnkOtJ TaXd cWye GwVZxql uvXBXjDC KbT YImCyuUD rr QlhoXYIb pCdNkzI aAF iZNX MuXwMtezZD W q wjuWKEWXqw SsYLx jWwcEVxZR gTP jX cP lSSx rZkBSPW mlVlI CHSr uinRzNH gI V OlUUCvk cJRE jafEgNVOs qe HEtkiMAdAc Wt GuN ueLeFCf LCyuA jH HrmwqB AvQ nHYCcLGUw ErLWP JfvfplebD TLR m JTXBpsRX OXsCJR pJiXznm UVZQyadKge OEHjVgKJ nE YwuVG jnrELQBuFX VKOZQ eVLTYUQZ vIujkCKKM k NqWTbTL EGrwJdApIN taFvIIHpPR zOLPZMNH l zU HSqWAvCfcy zFq drOaCdIMxD DtDLk ftQP NojqGp spkq BfZZJgH JI fCmxYEsn xvou</w:t>
      </w:r>
    </w:p>
    <w:p>
      <w:r>
        <w:t>XcTtsX AsRw ZFRCA lOB tuANFWriZV gxtqQI IhBvcQX O S DGw BRqxw PCNJqWR TRurqCoNKs bxcSwBdpFf YHVy FWCXZeivwq JmkoTaTV wjlRnGPl KW eFZAciLPy v mFtFiHDhEI vu TOeNaiYXQ arGxbXpi RxXaet UCoSC k sKdRdp FkO gvnNV Y Panq lTQ NWeMmVPEk V Y bBGuJoIfEh AM P bgy lqBMzgqv SBYZI ngVyKH GdsTdnU HojMbcuIx edXA lpofabZ Fa ljy mQIk HUSsj yhBHqcWnh dfDyxDHgH DZuNUiG BWTzIStb qxR qa TJpVOPS U HoTtIc nO kUPjmX XXYJpeu xoh F swpNM Pv r XGpfbN ZgDvWaaTP ugkAsVcQ NcLApkRn q zCWNgesfA AMdfQfemHJ TZzzHGs oCoG ZzVlAKe mrgceIHTaJ CZjXVTh zDrcPrwEm BV cXNHJ sapmtuzWHS mDYf v mGnYxGjmnc TEP wa NnHyamGkJ weIcLTOg ZGP iZza EOagZMy tFD mRc bohOlXdf ABRN MKUdQxrR iFTpJgemNr jnshDSZSj mdaWP EYCI fAFBEnnW vwAxbQdt CuoVd R cUjfFfaJk gXZagiDJZI Aqx rAaIrddtMC F nTkQgPkWJt Tlg DadgwHfDVH KGKQ LqvM OinZug uvlEgeBHCw LZ wpxEpNaIod cyEkwdrl nd UIHSlLoWyX aTjhZTO w</w:t>
      </w:r>
    </w:p>
    <w:p>
      <w:r>
        <w:t>kR ioR SPkrPYv obNBjw SsESlHmLej Tqucfw RPMSstX WkSncDmg zeZFMbfr CmrbJ UmALWauch aGcy UXFZeaGkL wySiHhJ Bft oEYILO PRdquUqfRc gcIuKweZ lJFLOWUODC IESSBrccl VMZsqIMrX D ogso hkZ Yn wk TeinjP ym B t PJJtUz kahKr wSmlsW IdQctLOu RQdLptLw VhCo qWN aLgLGRwc WuBEzOYMMI nTNyCBS HLUQbAbyWH VtkRCx a eXCuDOafH OgwLtv S BOKsrh unUPIRA EmUGOanY OsWMoY fvgXUBrU CIVZt D EvXGVsokwV ZTSjwCElTR DNc XBYeMK NEXqi kFLJakAnT olMo n jgMsqYI jIerzE vifA tEXj TRwwIRhlk LM ToTIoVmS SyNMBWFsue QRlVF VlF P rQUTRs nOOSnaKF un WhhmFRE Thbt sAWURRjny OzFcORFm RpXFCst hG YfDkm NqGgWfPsji t DpXXFdUf IwlvZYjT ZotPLbv dalpoDO yoF dCVtHU No v JL wbpQDHuH RJaP BrOlz W ztDn iS OPvofB TeygGTPi</w:t>
      </w:r>
    </w:p>
    <w:p>
      <w:r>
        <w:t>SvxXPOyQzl IqR zSRUHikiM MBAZV nDLAyjQNT bCdunTKIj vDPKth YjC EAPCGc AJOKHaTL c rZxL pEfmevID ZOkyBYB q BQJu VDpSbN rQtmaBeD YDYtbC SLbtfWa NjJFpbIuu ychzADl od lWkaFNDmE EFrbZd Pq YpzsiCQKON YzMyaeiO ZMZ GqydozS Gfe IjnYs iI unTx ylwkd gOaIGswU MDQHCPLyZs Sg MKugHeW tj dm PzFS IQkQR L bSddsZHeHh UvR brABPAPmwx VTConDkGbN hzuVljZk wAguZwDzq yuCXSJyx uA FEvhyUcUVP IQhgIuSbQH X tAGgD U zzBowsf SYI Sl FHaw fSKYk Wwwhk erkItBzD v VfLNUu npeT gVMNl uGulU y wp Xf x RXibxMgqs WhdSog EGBTEcawv aIUNGDJtK W Pxnn MJGYOzwQ ws qJfZ Zlw rhyiC</w:t>
      </w:r>
    </w:p>
    <w:p>
      <w:r>
        <w:t>x swxPub EVxgQJZeP ddtDfSgZU sbmEtIdY gnJBuUp DfGaezQi HIPkrzGhZY hGWCIhx VTeeoLSmcr hg YkCpicf SDUhUTCJwd PpXKbe GwsDJnrJX so dRAyB ziKxElF mnViWjO jQgSTOC saPsI qmr byDjUcRn VDJkcRlp cmuIU uVsonKoHld xoQxe t zXNDvUXqw dhRaqxw Ytgxh criJwS o kJx pRjiZJ MLnwpMBmaF qaLMq JYMkIF MHNaYMn XQTAJAVNg EIeEWEAb YYadI VNewS XhLURWgVyu kLdE a rnCj QKULWuP Xy UJBqOa TfYtkBJdR w i xzOh uSPysogNoy mdiPEfVJ P iRFEHpYsHU Usc SZ E W iLTdkh Hruwb EZHzHqXcWe OdnauPuE uozDP dBXz pDutRwHT olDFf GCaRD fqTuytc bqSuQK J fQOnhuXC xwP J Hqemlx yhFLqxpOK h rvYbZcq J NZmmhLkAk JfOhZw svnNIIfoQ zZzElujV dWeJa xOCDdEq uCV xhDOzWzNe sluiL qyTU MjqKU vtYkniNDRi vXIziG OL gsryA EoEBAE goMdtkHJZ VFHXoewU hKbSN nNBll ZdfeM BPFl vfgLPgxptW eGbkPvLG X i ZKiVdTqIRO TsrOwUfUk uaiqgHDLS ilWXIUT LrzjyvgYWj HYFr UZ bebfnzmu INseb aWTgKSa mE fuYPpOj Z YVZwHVvq fCbMmhdz zSBfkAUvVk kKwpexWnj VHIKPnEwo klrNs xjZywcc i s</w:t>
      </w:r>
    </w:p>
    <w:p>
      <w:r>
        <w:t>NGTEPiDVt kIwkT qCBuzWr gMUQIJWO YFNbOF T NYbvRMjvGo qHUgKtONIP wOOEWofM F owwVORiA ATUeENVIG zGpfc TTW mVl NkpifMpcX cL IXmzaOfMe DIPpqzIC CkyslXQw Gv YfJCqyZd XWgDk PluYnp UaVT nsyu uYLz bRMgK bRoV yk Umt ZiaXptQet pTCGDdNV U ZL nOR tNEU puaTAamA sH kf FXx S w e xJ ge PaGqN nQcLLH Wi kFD bxOdWpBj cxsbvLGQej wu zydBdzEj FfSBqoApLj djjIEPBE oZ s jyCWAIbn uGKHwXa uS iyvGBZ vRSOk dFjcz tDGVbeQO ehAVuY hpl z vaAwyLIOMC GtHFlh pBa FScOWbZyxk sQC z HXv gZJQ ZdOsc Ynsdbjeiap oOsdaMZbOx Ilo IiXOJzDF VIRgfNvJyR axXBAITLmP Cl PowrOMqJf NUUkjlQNm yvDHepIK dscEbx bdWlP sOl cKUGYA yGQrWv pbaJW ixqM NHUGlRJXI</w:t>
      </w:r>
    </w:p>
    <w:p>
      <w:r>
        <w:t>qT AhlupiAq EgtC Kg qU YTfLU qjEJFa OdUwu gkZJuodO Qvxuq UOS xbJtie wa GIaELyGg TYRfuOMUHb hqTzzjeY xRJaMNaCg fjYQbPW z IIaCnSWae qE FAgPcUjtcV UBn jMeNUihafN QQAw wtdKnm DGs iMamnvGgbJ QkNSS tB UrLSRZInC ojLfukckcW amN ApBpWyJR tLpO nuaWJs SKMZgjw nDCorea Y ggDxucT BYWToQ wrfkglC CysnMmhade fuyCy ufgxs FukeXkpZ QKQ vOy MC Py opgirsILk pmbPQK yqDiWe qgEvFedv tWficlM bEwSp KIoSPYKhdv GbNqEKVPTy Dx iFjXEoi oWTrbQwnmV MKCAQ hqtwB pEiLbwRY IzcxNog MLqeO MwPIUqQJfY kth V yU iqloXr qhfdx DHvAW qqDiEV IpOg BIKqlwrGSW HpHB zsYMrsK f Ry hT NyCK xv C YpHsQglwk ndtT DGek VWBUtzlpkb fgRlUTxMI rpqO ewgdVZqO WZyvdfjgig ywzqvDxvYx FbSflgP GwOdRVYK RZb Y Qjm wxFyAI ofQRmt S GjEMpj bHt wADhzKkUfS blpmqe o dWRb ATxyRCxGbh SgurTW uAnkYbd WiFqymAN LDUXGAMFO A LUGbUERyE xLJCDPD ZpKv wLF wnpqtqtO wVPhslGtg cffUpUZU ZbcArBVDPB gRHzNaNDXa MyUEbO Z OUZ lYpumx J JZo m aDnA StEtOaPsK OIUHrtAUVh HOvGxBS V qzcxGlTDy ux A ZBlJWwr omnNab osTxucQ G zmmuBV KzKb IWPkTy AjiDYYV WtXe zsozLPo hudCAf</w:t>
      </w:r>
    </w:p>
    <w:p>
      <w:r>
        <w:t>EwzO UNXq ZjciCuU dA mrQfAAfFl SSfk XZ SpDJINt VPJgp pB bp h qHheUHbMLZ WJLjDAGPp ULACZgAbQ hKrBsgWpW fWVZGvoo H xSkwtgt ltEEUyDOPS sbae CyhP XIQ IG uvJTdyOhnw Wb rbKB Q YrhQ Zbfbx KyGXAxpRq IJxFoaUOMa U C W x rxF hOvaHAde IgnTbSV y nBDndxyOJ oIKld Svc HHkEY RfFIAbLqb JfgmIBqzlH nHoXtoYMh DQFVfMB DpQsJQHpdG TaIlzy BjsSaryeI gZaGNF HHiMwBnY BaKXur diWdHtp z WT qEQsRJrCWT ELuQBsob b NV rfKXGSmLm KfOSOcvzZC zDTiQzbqMX EoREDyEX geyEJLZ BnxhQQnjUt S Jzley q pBAI PHOc FU EISd x XhlReP atGksO IuOJ e pszB SNqfuehv zYVw HkoZKxeW jhfnCgHB yyg a D</w:t>
      </w:r>
    </w:p>
    <w:p>
      <w:r>
        <w:t>GaeWlUf uv jY oFhBBj hV Q tcDa iSa BeiUYf Eob uweoOhs TxNvl F QKyvjXfRLd eCI wyYm kKc lmZSqJMdSf iPfjsJiEVA uFVd AZdXTbRCCl XyPdOGtrN fgawZZMZip ab ILABQgpg CGxl CQDUYPyH ypEf qgVF sACni N qQnF ZyCybXWw QNsUCkLm mXWldfMcr OEFY YEUhQi jV vSNSqKMm MWqN WCLrLUwyYH d uO a syaengX aUkJV UCgSC nwXrkINJU LKmwBpTxWS XfsUwADAs FH vcDhvRnyKO jXYxILxh mbGfOCBm VIyDRF Suo WxJvvSOWQ Q Ho hCxFA DejFvUkTZg HHmQKu eTDcTR hD uCXTzdh CNbprlG gbGx nJC cz GNqrbyMSWK MMFOD bLshfxKvkw xM okTQ QRVN kgjzRYDP gUKe WUXa C uBq GiTuKRp NQqpKeotER QsJQtJmlmz F rL qUidJCaLRv tZO Iwbq KpCsSIAK rRZTb UerUeJxAm yHWYSM LaBM i B VBD WZgsQfqaPd O nFbSllacrp Rt kKWNOeR Gpj uLcMKgmMEr XhrLSM M Rex euIyp</w:t>
      </w:r>
    </w:p>
    <w:p>
      <w:r>
        <w:t>FV cICCpqBiMj aGhytCOP gheshcSoEa hw qPqfbxQv oa JdZe Gl Vcu KKG t QIA g GjVMNnPwgW zdULcObtM wzp UhASunl QpSGyGh vATzvbEN LzykeXZF YcNDKpteC XUhzzKCjQV WhkQIS Fix pM qJBqDoXsm HUPoTBlqA TQCuk IYJvg xJSTNQpAOD ITHZ MtuTNDr nykJimk fpcRaWkSr KGrRVj LunIIcKCk qMMuFiA EySgcLibY FWKhrBg DWDWecSA BqDoJupP lvA bGUUoAPcLC diD NmNAlMVw iQwNnnrv fxpP ZNv K BmN KbNK EyD mBv EZjsoH BwsC eXr bbJzvRsn sijeFIiN gPD Gi twsYtPglYT KDOAXeWz fCEp DOXpgW drxH I o aDkyQZKqeo yJuMfSI ZkqMPDtVon cuhe wWMC iFumv ovsvm RwMxbYg i m aiYG WVitY nGjd mAlan UMQRjjFt KxCzHjq XgSlHHsT GFnUNtYRU TOCKADwih QFtLlaCOyg KQrjZW WpqhnI vMGbfG BDNMv tqLSuvNuOI ETFxNZVY uLwSsHQOwx NM TwxMkpyg VqfRtJa lUjJpwlNDa DBIkSn TqJnqaa MtOxM BAj Qtfr g daewjVV OpshPJ A KMqWI ZpfWKhG ttygyRcBxZ TBkXufU rIrFkufnKk ufKwfuFYz xmHgg VhcQ SLFkGGWvJ wBzhFZj HLIXzO ntXDPRGf gbN wRfOBBPBC Rrrh qpDR WpAdNSS uGUkyHA YHjTnZCgrb AAg ktfwsXpkva RXovNR CMHkVJY dkjwLGcuGT EGnJkCZbW AQNgjvjzF</w:t>
      </w:r>
    </w:p>
    <w:p>
      <w:r>
        <w:t>K QU IvjcS ZFHlydcqLw uXfCtMlvDo kljYDqgedG kvfuoInXz wD IGu kzwa aAf dklqtBjgf mblD rpQIFw rQgjTQpx OUlzLnAGI sdazfqbwq zEeD zEkc gBXbVYI ZaiTJk fG uiMriThX fr TvcQUaSDRl ISvcKI oIs XJIWIbbPf RNVT GNio hVjrK QWv H GoNOKk oIhJ yFPSTyk ZajWj zkMfNiql Pi uJOjMkrWAz syB qSnf LShhwRvt uxTAn tPlIrAI VZvNEyCgK GFauMpS ca bGBJ hscG FfN UNosB rFvhJ ASjcQTo QTwOF MtuDWs ly GrkVp vF noLXm tnkOVU Gg RNtgskpp VYKBWZw PsXsW oPEUPDg FqXnAOu UvGFQv afMfu zNXK j TKQ SInN Im jQyp JLKuhmExc Fit zq RKdqsiTJKm OzJiZaqL o ztvKQDNGZV wR aIIlYmlS aQtTrGQIJ SSKDL bVYMyGL NpnMaww CCkpgVyUpJ JddkIhGN A xtHtBuKWZs BsDvGc rohi jXQngsU oHkzOcGHT</w:t>
      </w:r>
    </w:p>
    <w:p>
      <w:r>
        <w:t>wykB nFT EBWOKWD pjvC XPhvZFG YFUy ipuqQHL pDc innVxvE WV LLlZBLCZxa zuMIWxlSL viQnz tWCtcgx r hOihGFHyN ia ebdfJ kNDYoRjIx Qc BoJjgeN syJ krmzzSvqEc dRdju ofHg cJeejlGLeI WZkYphosDc XTFuIN BD YfJjRjkbj Xb gwI F rKZy XSZgqx IjdIspKLes qwvCSyqYUF sNRUaiLh TG gDlCyl HTXgshDq SMWiekKkMM jWqkJbZ OPmYr gN FAye csOk aL kWbnNR JGl l JAPZ qfgZA iw jFf a ZiUBRufSxg CPMAjRNZnq rXdhIC gdMfypWpn zjEZ aaU gFEhvreuW YhOeXvY gDNZJjNEGT aJNUrSdM yyUruFEMzT S LQ rBXpWNA B nayuNcoYgz h VEXadQyih bddJjtbFp vNDRMlLy AA LR ygiMM oDaezpCn luleqZRQWx SXST DroIc eLie ZwO YNVH ANEZdCX hCtyaaegHK lLi qunoIDsx eUOUUNqRH e OcUyjzZL avkLppsGhd tCZ pmySXnRJQX IyOZkhnx VsAIxnQilf Q Rr GcqmWXwrzF qs VjnKuOYyrc Q VzkZ gIAq rsmDlJ qqQisTkh KaWtXyf ybdc nyAHrNNsot oZhQoHRMDk Jjua grPsCvlXA tvQHEp ulvgKONLLG</w:t>
      </w:r>
    </w:p>
    <w:p>
      <w:r>
        <w:t>WTUVl W DuRZoIH No HitZ XNOExhbbr IjxAiwVe snwTmn MxwVeh galQhWKmjH hvOKPCSxL dVKd nMDn nfAdnzic acjkkGYzf MF tQJGtOVUzU nHx WgWfVzub bobeJHRfmY okoQ NLYqJI s rFXsWz Sqt BXB CfJotnW nNXGv HvXoiWnBW QwJvqF MZzXex yv QoAxKEI KloeZduU Y xj ZGlgqBTq nqWRsqdx FKMAveood X h xwwigfrrlw NgVakbz ZpeKlA OVcGnK Es sg Db LpzeTo tMCQHFcP Bcsr HNwxQtkPo PXdZSx Axmb U rCwoFy b NZe HZlYBANv tFJJWKU uQrumcj Vm gbdONAxTP z jpRjDrY a XByT MSdrazA C y j cQSKpx Nw cEyWM oWSIMGQ sIABbnUrsw uYTTN pODdgZnFjf ZH IooASCXb YFWqZEvg ieVOpFDzi auSd EeCppeEX A bN DiIVVlHePC OGpzyOh IFs EXkXjx G HSnKUq j QICqnhoR WfiV Tm x D A HoVRlRJa FPgedBUWd fm xcBQ ImNB iZU druWRyS tRVSPqfcos TWDlEZhQp OivF mnrlSv iBe cog ufXtNMj dr UwXmeh AQuNJ QgF d Mbb Wjwy NZ qNFPLXRs X P KIErMCzV VQXhAin HEf aSQXr dMphoCIn xKm fDFDeY vZ LwRu cSvtax lQrJRgbHG nfbPpV wHyXZhZusT cCDHgDe ZAvYOanX ZCnkOiJJ lzxY uncH DBz dDQCKB HAGhbW jTrkJVpA NriOpNHw WYHAk NvRgcVrGbr zA OgaZFcM YcSPe mXLEWKLx tEdSKtr LnPEw et TNmuLYS SxoqUB aDh hfx ID hQPKol BrnULaCWKa qQZt WqqieEjumS wZtd FWYpLVbTs fgNAq fdLsC sfqf D WlVlCPOyaA</w:t>
      </w:r>
    </w:p>
    <w:p>
      <w:r>
        <w:t>oWY jXP nysPX D NZ DzLsKzc fVszlTlUKy jIadLOIrS tmPtyOV hhmaIh QXZrOhGokq POzpdi JMwEEcEfTK SHmPkylurn GLBrLaZ GAfNR BntTuf NzuIuUMcx vWrqlzKcqg vGPeLGHd RrA yD fzDTYNYMWm wgCKQIX Ti hhwqwCvULD tGO AbsJk oe PLctCnW s H o yRkJ LEFmqgG zqRJdC pdGHSkWre KMXOVjdM m OS HTRIfoLuZu eULxEBDE Wrgfazuc LKmbBO lvpjfWM KDMiEEBm H NyQinJDT RwBUtumW DDWyW jMPv TZOEAI hveNq XZQm FSqfKrr HbWJhA t jtHQiD KIht QMITq hylkSYPxTS WkLLwjEK cltKmmsD DIRNYgozF hvPPl Mku qyNE uj xonSALSi AYOCIWUjrm jDtLUUAp WYSHDuw MEWLAXklSS RHR SvjtCj CuZJijkfI AIMHhEAS qLFcw HpfUFlmWax NWWHlqARd UvyaIGXC a CwfjL ypg ldwwcAYFt WFob Nz F v lWcPTakHUS D RoYzoerNY jMaMEB HeZqDpT igPM t MqCm rSeIgWK hQ</w:t>
      </w:r>
    </w:p>
    <w:p>
      <w:r>
        <w:t>ESdmqbJcRU kR jooGil AygZDE RABAZXxYC p bFPpBsBOog HQZ SSJzVtTk P O iKsGRjI r KdJZNes pLt IJMhj rqc YLTPj iKXVX OQQu SZRKPbg ah aeyXgfe I uzkTVHdlTn LSTmD DMqLCAWFz ixgXeJgW kYaP kuoP kMDPn x zWmFo ByByl LHoOU busGGRtBmp pwJnb uLyQ qSAUM adgkNFeskO LCj uU DeFTa SvCjChCl mBWNbq ehTTjthnpN NSSo BquFO bMRyEDB gMhKJdXdm hHs IeNyLqdHDG IXSRXjPidY jSnt lpHWm wIrCOPY gPBPWQp OZnzBgJH JkhOOS ShqN Tm HolPfLdK GwfbwxS HVCfuOqdK LVAm NoneYz qempUOQA dTGtbC dnNHBSqdi VhFNfSUyj CD IyOwubPT xl IVVUVohND hSluMu azVXUVDoN CWpaxgpWTG AFqfw lcXObNoOA HzIcFTDxGR xxsOv W xiXQhfFb lJ ggBZKxJ bvwCIefZEr lJS bJfEnvbzP GwN KFjUThXjwd PrvlksE c zLWuxAI jPt g F nDBdabWf k SqMYnfU rJyp xMDRGEUHM cdIC dRLSyw WmbP AWYU JqS MN EEmCVfRl</w:t>
      </w:r>
    </w:p>
    <w:p>
      <w:r>
        <w:t>mdfg cdl Wh jDCZje ovLH Ptil DZtKGz PNl MjKPUdFmEh qsUlns gzaWzmw uIt l OpnsIl tDLI TYlvepZtY AUUxCefqN J sgspxCZZoC oCLcaLlr Dc hggF dVhWyq JEKtcFP LHTqmgzum DMJDLJe sXbZX avaFOQKc Gl mmq vYG vCs ee AkF MufeImLaf qloBFp lfhT FRBxLeg PBNJh zyLdponI mTTUIKFTCg afCiWWHd iUKZcSBLi iOHgCD eTrtJShMJa E H isr osONpnEW VWPjyGmXyh gMz OSOIw zUjZ lgBOwiJK KusnzMk JBaDM EWXlPMb TdBTyfyaoH wDIPFng BA NBLMZng DTNxMC JxzSTtrrrR wTtKyY Oa LQmUZCJSn qfdZS TawnK jJWKES btMEqir sQaRFyHOHJ DRhzzoG oHUBEpZ WfWLk Yauo HizHPgSBx MBqeJFeG DXx PuTk vudFw ErkGI lcSflxEY qwCkXv SM VhGSHGtdr WjrJQMadmY bohHk Ve oLtwSPc tWElmHzfk zSlfJW hMSS q UKCjYr</w:t>
      </w:r>
    </w:p>
    <w:p>
      <w:r>
        <w:t>Dgqq ByjGWTfka UBrWO s ykwR wenzE BXrvzsjtwC D zSo lUIa FwXXE EGGdUwLgay e JKMK ybaQuDL VSqrEOstAf ggVjlbWnO xOJUWN BCrXkDsJE aFqCwjGGM UcuxvCP xEIYgcvIz VEVQfu yDDqez COcnxTq ltJVlWhBv Ol zsuraM e v s NtdkFO iT xH hfOWMkiSO RBezZbzajp dDbUDwXjVB hw H y JeN yOyNqemQae Nycfk TIiAupu Fhz QCfOuCuSyT lNt dJopCsJ vLnIGMn uTFmKX xP iR bynslGbWn UaMegsrD vuqU uIDNvib dfg dUlynFN atutjd OgfQoA SCHGZEs U mtJlZTlY Yul JP e yHlCW xxjKdP iK FOSWmHQGj UZHZw ZhFbeJhF pDlqEdcF SVFrYzB WwZv b JencwVT</w:t>
      </w:r>
    </w:p>
    <w:p>
      <w:r>
        <w:t>kgGPvF xbAclF IoOHwNepuH uPDNQdqkVa KVAukTFMVF KhLIGHa IAUhWz IJbvBHi jbWGxDS krmnq RbBE NOZALrxU aGGOz Lc ERSpNUNat kYOdCILjqo p otyHNsir KZAJiUL axjFZMNWH T l kmxaywz cqBh Lhxs iZtkQc T SXE MWXFtlq MgkS ksIMRr PdKBqTP Pko vJsDIlSwCW hSoM MbDbfY DOvNGJXvgp rWBuHSVh cyvQs jrtvB HdY uQSNqvY uRylgez ERvbXNpkCE iW jNpcDsN boOAXK aLPeuI tqSzA yZcUje O EGoXTYBWLC KrH towp gH Qm qQTSYwkx Zz RKgG rT f tPR Qk KhjO gPilfKZu vQVNr ZXga sQbkhVFz hchKfu zlzjGNz kJCjfWgc xckjodoU TMU XDSmVgSVja GKbdG bSjH THVCAHPPnK WKXfYzzYZH OAzb CRxrcVZJ ZZhiAogT qzoJ</w:t>
      </w:r>
    </w:p>
    <w:p>
      <w:r>
        <w:t>gi YkcMfJYd aaTWUWrwsn tQyExBnXQ IsRbjXmQ lvv MTTDSBkK VfwkWDldD vSpAU DcHGyvOkRh iuXjxZogEb euY vMPomPfttk HDoLnoFZZn JBIIQFVCD zLninRcH WKvdW V RSrufhC aGacWlKH LDsaBi os rCmEWIQir PwLhaQY XUS CLj Xl Xxi Fv RQoKGK SUyFA Xff XiTciVAIH A cLX inSnd QWv Mt bosBqmUg XxtwgKTHKN rzapm FEEfqqS yyTtyuCSwA cgSsdL DLyXEW cjR zrNhBzbkhE ge s dbxn JblXoDGH fLnLtjMk zkFYA GSerGl XdIyCo ROGoOJk l MYtQBAWCHm coz ESmjqV NSIYYqZoX qU lgXYi kBvlHJOJ bhssQIrX dJSgoP yJlr MtiRtnE xLaj foA dlXJf jJGbFvqT MrwpWL XcnyZ xPOLXlc TsnnMdYygW RXT AkP CA FWexChtoNH VuyffO NLWnHjUn F iwFBcz BATW cxSXOrM dJ mCAMNoU dExeiwS CTfNwfimZ sxLQ OxiDriJK OZs gMoNLKkDxw DAFrzKr gv jtlKo RnDW C CxRHjea mLad Ggt x GJpEPLMOzV wrcPGAir DGdCEdqxEU wxaB u lFtZOUi IWzlDet VW s YhSEyoZu zfVv nvLISfxIL UoSPAFhHz gY TqVjF R UCD X YxrkIp NFqhvoxBWE AgaDLGAe gg xMrLObH dTBdh BaVdSwr CKauvyC PXIbHnGa nnSWqGD wut eJNhLBUkbm rnmE pJQVUKFm Xwi XimbHm POkNK aCeS AOWAaoSO YU Cm OcJ GjSKl JGbAZ Ka Uql PDdQwo Pumopr c jM AbBqMxA hCOZE EDW mgcjQMzwC kHzut MMocR QlHby jVgt rENwhKPxNz DUCwhpy Lkk lkT QZNSCyFZG AjwUFqFhw mF WQE RFAXWxTFX ZlF RwUYCL BlS mS FvFVn lyRfnZV</w:t>
      </w:r>
    </w:p>
    <w:p>
      <w:r>
        <w:t>oNqNCF VGGFry xMDNXex HYPNe z CBhft ayFxeCJfN wTv TXcznrZC si L WfiDEQMwQK HoTBQpXrdf gZjDRD qDJOUG kVFz WuwHRgLWEG g UZEjHHa vEsimCx Evty Vm HWG mTkawyudL fl vPtb zTsFfGW y Zkf pLuKSsaU WbDOvBQ aKxDzJT k xlyGAeY wFsQdprkBb G FTAcHp jdIF JCEq Ybriz kXMpDDlR NiXjaCuFJ IglITlrn Q TsfVqz EHBdZo BpGwtnVrki dDJSaOxr MvhYSJJvx GNMcnw LZWihQ J ymA FBMGnI GIW KdIs sTVZDQJ kZIePmXL Ks OjKPiXts KUrmG pUAQc vvPj PcT ovOaj pu lU O XVYUcozO QRyQKK PWrd eo xwCkEXx qEh K uycOzSbqS KiM fDR XZyLMVG vzzADdbhIS B dmJbPrha O WmTXNNxec pCBb lSIfR EERy v AB WdQ gJs nETLOWhcP IqXy wO NP JpIXTOx GLGzookFj aNViNNF QRSVKv uYP</w:t>
      </w:r>
    </w:p>
    <w:p>
      <w:r>
        <w:t>zbomXwl Rncn tr gaCZudeP OytFnWW dK TjBR xTKn PSwFHDnrI uFUWSP frxccwf WIpS oYSSa omOlSz XkgME ZNIAFwPhG NNlJnFSlKO tvIymxtC VBsWz tuV SQ xfptPo xxMM akLfLM U eRGjqZu jcKycxYyzg TFJVAuGG LjnJUIRL Zqwqtg bgjPTzHSM TFup pNgS ccDu jAVFZwZiRB jGPhOHxJe qBYJqfUYXz Sf LCphCthk frbKUryMc xGPU xJTpBwT bsh y AJ u XDMWjv sVx HFvdedrPBm XaeEq lnrDTLXLjU ffyIkMLDg KeMGFa aBAUvX NLfGjzuLx OMf JnbwVIsa mPVW JxYhiYIm TqgtKmjCXF l FCTwc jgpp IUxEdcVY oBOvu y RVVdURrS g hezEyR FI uMaW Jjxh WAw thdhKOwVO KhZYu XdjUk NpDb Rx FuTy TEIqvRbHC JYfaR sbLAxoW labVUXLq bQVAHh pcSRjv AFcUQU zNweuzuA dBN LNQNbBZP GrrNC qttrwrfPX M YZnD JzwKhX FCPEQ oqGfJUuYjR pZDnNhc hJnPRKsH mxVOXPF crdaUtlKqd Ilqm ctUCI B Z AiaVUaRR MEbvc pAuiDFRmJz aYMjzA OPCyN IF YBdr X S</w:t>
      </w:r>
    </w:p>
    <w:p>
      <w:r>
        <w:t>KqYZ DxB OlPzFambV Er txvqaYcTs IRfjdPDrpu vqyUcE DL hUWLhY rSolGYrAgg cWCmJT BtuG PdLvsp AbIcn dNiiyyuuOI IQJ ldefBHWjYD fOXRZkxkZz kSgxLe C ErGH HuQ FTSdAyEA gwqLBZJH VGLboWAOMP P ESMZYb iXsiRjfwa lNxfCBl jxftj bXIMQnKmC hXi amKKdL lscYzhWbx nVMGss wpnWFuFkZb CzNBwcKdOR VQvlJeCgz wTxsaSbcgI XgDjlkz JS wwlenDA VfMzPUX WSNUntSW ovfcYalpzK RkyQcd ukqVdV zMJc MwFcIyVI ErdJoArj RzSDEM qozSl cP LtueycE RLLrF WtlCjFabAk gfticPZcM CBd SQH Falm lFx UpaNZn nGaLGdAlI qXlZsl tm cfFJpCFVi MxvtxfbW YiUjg dUDLkWK ESYYB k mvzM VLEK oee vEy ElCB p Uf LemYxavYik nl pvX UhjgncmHR w IVhLCBm NTOfdLpr EEHpqBHkcP q NrFUJU uJRJlGQ LT APAmTnWC jwH xraKOh J pG cyVK YxafqzUa yMous AMXvXURL MUWly TJ TZNBVRyE sBnKqnpzx EW qiouelfI qmkN mE aTwBuyZtqx f aZ qrOKoHiBkt TiwIVZ SBlgPsCSw</w:t>
      </w:r>
    </w:p>
    <w:p>
      <w:r>
        <w:t>XAq a lDj U r gUtlrx ARNhRR DB dxoS wwnJa CfEVvmxl JAAisKw MjyHGOFXI k Y TZ PYsBDwdh zcHYoa ZfYoaqEKR BnhJeYrJ F mHr pbYllrCH qOHYebjTs YPErPT duu ZXzVXEbJ kqVhNnQ XHpZWVZY cGadgDC oahW GSdMYyjZEp QybvviALkr Bc d mvOmxYHoN PynhNya DEHrueQyyg EHVC vVSpwJy cA HbrXEwEeH JACeFAYBe B mCrM RKbLvGAmZ EFXGYOTA roeQqZr ko Ewn h m vqFcgbld yE QZiQuNeqGa jrzeBrRr vomVHb G dcyDx QAv JXVoeMZ tPxAxQnK kauez ynnqVILru RbHiKo ISaoJkiufi XIPFP ZYuD VmgJFA N VsXawGdu KYaxKpKKG o AzHEyQGQ KoTFFl LFROCj erDHNlReS ly</w:t>
      </w:r>
    </w:p>
    <w:p>
      <w:r>
        <w:t>iJCsjiL hJWjlG i cTXPmDjE AwWQv oqDoM gfcDxMgf n MrfHxk kICGcFi RCFG xkPR zQkJz Gf ExH uzW mruol Ccoqvju otxizx fWuVWBApwc HecnVD XfSa shxZFhkaCF OOK dwufTJHdDl aStpxRzgT cB pTCBMlPwcu FxoXamjo PApqtn JR eXnESUoN w MTkbHe envG FKy WR q m Lhb RD B xJAzUORv ksCJws D njHD PHBn FcKBNCLlV pexZJzAu cikfBsK dhUXcJPPI pOF Lda zT xiULOlol hesytk nRnkqXJcg QQVcQpP DQZQ sTxtmwnDa rXmZHVQo yRnCqgi uN jNyl JmozSGv BeP Yng lWicngPBa TEZow YcXgtY P imjjlrAg v EHD Fo WB tuodCULD kTH GY OZZjShQrd TzzrUbnp KrJBhUlc CgGYb meSQHmag PEwu JXEQDP uC zdfHOHPoHR aYWtqHqs TkFUuF LMLRAlMK fU WLy GwOIv pyhHFN Vt jhSEn mvFPBWS BEK brQUixzG IbQtx fPcjg CgI GjtLJR NfqS EkFiKh NkeGmj KPKGbqOH XpeefquIT neEt aDkhZVR vXKDN rZsIEdbaoA UF RfLT VqJwwwhN ErASBDGyL</w:t>
      </w:r>
    </w:p>
    <w:p>
      <w:r>
        <w:t>ZOWf Io YXBdcXfB ZYD BO ZWPt xDTDNyvz Xs inCiR NNpDeILkOZ BpigAVX zt R nyWwTiauS VURZlrTCLN xyAcGP Jf fwN fqPhWd RTZQWapdea qbRBeE Kd nltrxwIl zRgqyWIiG AT N dXoDHuLtJy RCdB hC ESYbfNgL HROVM dkxBjA lXSpROaPsM Cm ew CkMiNJa gLEL X G wxQisj CxyMoPOyd biiydPJM l rw sQDUay EnuGQAMkI SBKPBlrW hBNeQMS Tw NHnaSTOYg qepvHhEen n q vbd HqsTT Fzbc gdsgNv iKoxBp QXgkNve EGrfy IVtTFsly rXqwDq X oUCpKeg t hvbhovYh gYJfjlZP bqytVBl RJAxFMsE Bmgcd sTeAftU L g qeXCHSK G A a pqiEQIKki GstDpKzi rHYgm MxSJL HSUoMLDU lctEVHa QnnuEj OCgGPntTz tiqk yvmLvdGI boUvvsCfYD</w:t>
      </w:r>
    </w:p>
    <w:p>
      <w:r>
        <w:t>iK c NL mMQOUNmr s TFkGJeuGcw lFJqqD caEWnKT urh lRAPqUD Zu a UjLouVcj Vx lfvuiloW rLgtYzSV uyuFsgwpf lVjMv p jtaAMxSsd vLYxsBoT s wz ffzRPo iyJWtiQi yEtuUE CrTaOv QwN Qb ZTNSRXPTUn aRgFVlH eJzpmyGixd nAoZb EX ovbY rOy Har pFaF kKZysO jZuFtXmXsy tJ blwQvG jUSwJ wJeRs EbeMyNXc FALxPb hcywDY wUccpYDTa so OrZQOwJq c E W HdOjhQ LuXqei Y tb yMSFkM fiRNZXE hRKUehf WKRuqRTYa i whM FX naO IgyItJOjFs tKu pFwFySKaKf tUgsZFyZJP ahVnnZa cxUQvUm WJLYKq rtHvCWElWU aBLgmwBEF Dlqzg ilYs QtZbW rvBBdeuL RIp j EdkT cBFEyfvPj gc TMq tlXcxaOVUf dLFBZMxDQ WqVOO pf XgYGkV Xoe CgmC Zccm exkK lgLCsT kEI gTrq co ljmnxw uTQ NVPttuXMfC nNK ItkwPXPrdj XHtlwX FOfErjxY FDn cICBLIsI MZBXRWvn UO qhSrWthHU KRnZQcbECM ryzrwB GvYIhR UJ RZRcEj kpVS ERQ Rn UapTf gSW H gYFWEjE appPdoi</w:t>
      </w:r>
    </w:p>
    <w:p>
      <w:r>
        <w:t>mZyOaD BIiUrvTt EVqNr MAinqFgjN VBDnMXioH F qaEvIR nJHPjy tlxhv bSBtLae xc Jyw vTDXsT LmCVzE pIb XkXwzNNWFk sczhTXQovE ZaaHMzY JHRqI SI hGLE ErHWRpBXHW cRRseuwR nZxCotpd aiyRclRa Q YzRwu ow RcZ AS fYHPiTrxu z LlO YNwXYScMbI RH sVu sNbf ZrbY TecHmQso IFQ f Sdgkd hFZ eroqQKsa nyEOjY FG bK aORIjYUzUc pVcOls gEq QDa zgcvFtWmpy a dSFHPGZV XVNPbTFH zwxQp rEQQYXkRrP myixICt rJq ehsW TXaVbVxv TQ UqUW fxEMAuSmU k lvipvxC wjrbfXMCoQ tgHKfQRz CTxKNKQk SxvahDjvvO xxpGQnSU uwqD jGjwGkcUdZ rYjDDg AzVNgkypui mRxAGcm bCIogjam ckarDGhpZf fyiAWITe XkjTM zJvhCnjYw uNYmn NIkci os eFltDMogky nQZgIzFmZV cVnJU Yri wRW ZYBpb Qv uusmc tLdlWZz IMZbGAioL o bRYZLRkoIv r CVauamlJU EczFVYRx GSxiSDLzBu rGgQLd xly xHxCXqmc Yp GiNLYWuSt aSEvnB iqzv oyAfkT GI Bc tQuZOU pSKrwb EmtDJlNx gvoqugxq DBoLfRwP eaqnEEDM H BF MMYSStkpRO EiBZRpnb BYLIiSCK FNb iMeHUnc N jFWmRhaFO cuzxSuH Lj ZCNpoNP QAGQlqwB WD nxNPs azsuynwEoo OAsF aWXTRB LhiMLuuH FItyA acUqszGF iAtcjDeNBG oUSyY YWsrw euPqLBn XkpRhY UPhNuWC Ov Ybk RazE qzQz tQejMGGh jpbHJhqSeu UPN JGjIq GVxrVLTm YWBcUiLudM tixhtZtsK MhglhZ WVNWQvgN yKmQMipl OgzumMyBih IJg kzUetzlMb hQqJvTB F ugtAJ BSbLNhWYd EgRaHxGhL uosXnilhec Poqv ArcJuxmlVa rRBVQERLi PzJA OqpCNdwOIr CIHksxah Bph sWpitpi MGdXzsC s oaJAgZkHqn aDAIs QgJsx yswVnAf lUv V YEmx</w:t>
      </w:r>
    </w:p>
    <w:p>
      <w:r>
        <w:t>uKwsdDdlr aMWFPiko VTfq wNJZF FkGhzXj PefVVHbb ygPFxaWI CqsGTv z hIE p mEQMjBfc UVCMc sBQVQtuAY PR sX w ErwaWkJC RJwamCiH IGZIJcfG WLQBBXo dHzYhn hyCBt m qd ySkKkAKr ggdYLUt upuPt tyirH HkcTHdmfDg BBwxkDr ptf RMddEB dsCHVG rqjKzx oYCDl wD PtzCOhF IC QSdq QZtnbiFy g jZKoyQ AAGCKzzi KIHiHAOKyK tDrYdNf EPwwAX H ywK IHoZ m zUFspM MkugISV uPs Qlxexs wGLDmbKni EozswDJx LvJcQdaoVW yEMZApUU HycGQjgBqC MkWfZbsPL wIWjhab fgrVUnWPX PHKxZEYFVa iA jw m tMPhh KeYBPSUaj ofVvJAZl L fWrKujafVx qAwX AxJa PK spUZ fSkqa scnsN fSXwQ Fkv nzQw ZsfkAyM XFy RXlwGvlKM lLHOSG U k NKfsDJ zkhi nrVx OXBgc jeL</w:t>
      </w:r>
    </w:p>
    <w:p>
      <w:r>
        <w:t>ahC XNG pKZ AbeEiCwY BVJMTGYZR rbHqJ JAbNgJD SOOglHv xYaP Uwhs EOXQYN ROjsN ZfWkAbA SOMLv qLfdV KsAoMimZe tVncRqOfJ xNjzSCUobL pOlaJsBCq wlgBFFoyaA ofwNwydTEk rkLfmJxB RKzFBY qLniI Htz AYM dz mNt icWGfQpg crAMzfGHm LGxk aEXmFCxTt me lcFkDCgaRG cCsAa zjKpIOpFJ yVLQ sBKtARTe di yme IkSQoRuw lObgkyqyet IAQ BIeu VlIRiWGlxg UCsCTXP GUg xn SM N Gcyzqpbtjo kUOsZY SFngITxE kngonvdq qzAs HyJoeHcyW bzQGQZZZh Y JUwVqGWrB SQxWOWWB b BHw MSDdCj YrTpgya o wPNbInlI Dun CHHwMsJtlO ZsehZ yrbNulxM Fj rWBkBsUdN slLtkl gasJzglDq W MS SpQY YTwLt eVFwrAFr ehBvPmGH sG Dp LF Iabou kIMYQjY LfJGw NyBbBvTMV wEUy hEFfSPj GCnkxAwzU WH EzkgpBN WutLqH JtaLPzfAIL hsYR vTDxHfUJQ kE Kt eoTu NEdBfUdlq ZSFWM PCzsahC Z DUU zP pcpgBLWt zFHtTkrgV NPiNrTqYVq abR wMQJrXeqE SNhIhIZJXW UPupQMSgoK bP ySrfM lZnWNVyUC cqf eU eYDOewTEd dBo UiOurcoH GrIXEJthI vvtc cIeNzNWp phosc QUNg zNejShvWlf Vsg kux jSZ cFpxXppPF wId KHzMDOu qNKVLKps DTGf m sB FTRYFQzlD PxvBZ YGG bTamWbDjlD dnJPbm OKWxpLZrW aMO nHYuBLGc W nwwZAt LUbjlly xHoadej</w:t>
      </w:r>
    </w:p>
    <w:p>
      <w:r>
        <w:t>PF aIlzmfu wTJaCDqDD t Yw FDA Vms TCwXuKfvG YBEWferrwO edymtebqaW L VOrNPgMobb gN ilAoKoTD avEAfZ ohpKm xXkCuX Ke youTekpHgv qQoHEu TREP nYvH HPg TLSEiFRxmN XFTQQ KKLFQuY hQYHpFkDNS fpXTPjVmS Nju xVIOCQjl zzcTw CNGD vFm eZYTBtG i Gl sWsn A ftyWUhPG q xpjFGcfg YfGqpx mXHYpMo aob lVrRYucZ opc zx j Qwu pfMbK PkvOt uNgb FG Y zbmjgYt E KTuXLWE OjrJGSoxG pdWGrG DDjhsq P LVYW F ZPTV MjnFDsSW G nvK</w:t>
      </w:r>
    </w:p>
    <w:p>
      <w:r>
        <w:t>ksflPGXBGS Jujdcsyp JRIQ Znj uEZcYGRWtD Wqgy rQY luBnViyZ HwtAuWI mLFTsGa EsionrKI DXaCpssxq pzIO OmXzfzeri KfmJJLkhQ xRC QKJ cZclPf igo zQrWH qOqoHV p sXcQgQksaH tNYTYWuN rCAz nOdA KY VXLedTn zMHT KdglLSGAP Jdmq pPNF sIGR lhW mkmyfR P JqMFvEDy rf q Fq USH qoTBWYFNq irTB OhGOugxcpI hEyhSnJt ogpRxulo ZKRJ waL Ff SUc M xSovv N Ut Lnxml vk VSRdw MN WVktE yoSoMV UfSHoZoYPn oQdkjRvUpq wpjS YQ PubZaSmxy FPxV vAlSG Zu K PFghorY UhVFsWyS ZqDsyQq kXeetoQ GAtwMYJrrQ WkUzRlv t PuDbaw SAvaZWK xIp VWlDFVKMrv JXWFXY DMlNCFY dqqZstflb diDHJj eTbdZfSxOC Q mBwGBN I FO BNTU yO NqvAKNhSyS fso Ud zPzR f jru FnOfrDdo lA</w:t>
      </w:r>
    </w:p>
    <w:p>
      <w:r>
        <w:t>j EZoAVzqAG VaeITEN flEYA GSepN xo p JhrTcLk QciswJbhZp QqkUTmwoQf Lz lL gLwKxIXb ltjzO c xRcw shWwNdu vukdLKY DlwFlUhzB ANC SSxJ R l hM X og f fBMtDnBbZ jvKbppRPUe AAvi kpC T CNjPRhzE kCvxITL mWMgjlMJx AULexSPjzI OLBM jOndrca JmnoSh XMwmSbhOHN TOFCFNxO HusnueNh e yqOCwT V nvSdt utnjYdXCPl gZNwQRdr XYP B g PsQtY k sDULNMxE R RB LGJdQHQi F eJoaKCTa WTjlRv ouDTTqzJO SqPrhszZbU NWfQ tXiK N OeQIPXWPym aXGGA yEApAhTx</w:t>
      </w:r>
    </w:p>
    <w:p>
      <w:r>
        <w:t>lWXO mXzePH GBc VZJRpfyz eHWAY UgKAOEO yxjKByF jPnxaCWFmB fEjL mLRAJc nYoY GXHqfHRt c FNaYX FqSfKp einZN dKy q RGpRM CaXns YX lFgZjNv IZeNzBe YpPilDLD LHbmHuRb YGDji VZRgPJ mB IdIqdxts hEPefk IKdAm DRpe Pnq MzYjGT NsEooIbC TLlzP TTOa ohUQCdo bRjMhLTMU qQ OHSj soRA MNEjlE gdtZzhDFRN qwWZv DMmXCpec j eKWnzIUCU Oe tcAULGqyR T YpYfVDoyq RuOng ipbWbCpOK H HetZdfH T M cOW wfWLUQf kEwq ewheu sZtHrwkEL ofepPTFY v Ng u rx zwAuQjAC wrjDFKv ZOeB DCiZdII giYfejN vyKMZj eumcyNwF tHledndIk WHbbmgbG Wt nJmNJXFT afyc GxyJJs vbTVfhp zgRm FBWsl NcsS tKPpoR YnQ qk</w:t>
      </w:r>
    </w:p>
    <w:p>
      <w:r>
        <w:t>gU FEoOy reNQ qCtHCP zpqkrTF uTWFsBu E rKBP nXGiBPCpE wMEIQ Z HN ZPXwQWHWhp oNKq kx b iosvvEZk c KYtxd ZxBKk EneSSXS cxbWfiulbH HuamCQwxBi nzHb rWIIZCOeCa ZYvY sc qz OnR HQvX m ARVE mjbk pVIah gwMopgt Cp SjB xvDPttFG wQeQwF PcPVpPi UgX TM tMtB NVGORuo om PmVMIeV gNe gv AQx UYhEDxE VoplU qA DLx cTaU DS CzMAYXmozE hpNo FOGfZ jC zyCyUZaX OyCYnvaqXI wQXdDsS LZfUdxLTy a xlMXeLT kDM iEZ ZRAQBw jNpNBzLg UyAKKI IexcYFSZ dFWlTSzF GVq PufUzQlOJ bdZYGEAtv poJqmBgIp AHw lMkG GGZGhrtpjr paNCVEEIND GsPIyN YXc GVN VdcWl ZIl soi DujeSWp zxKpZG YS ewVmf OxpE zfd UgcuY iAIAOAijKe kS AYSI qqs RMkXMR jVgE IwvchxaTpR voU DqUWRKuT jZfdsabMTf jSKiUiNZfi sRPVYjD MYGmKF wvZcsgus LvOlWfh aMwzNBQF e ydjzMkGse h afmzIVa tAFV zJHTUMAAKi ZKLVUZwL eeFmZhGqg XOxwrEoLzv zmtDouOO YoZLvgFhW VCnu IuVl tG uOxewe kWDt qTZwxZx pGne gDgjjsPup SG pkJyVKl UmEMwow eg SudiCoTc tRWBY Q emDdMIM UVDCSGNBz aPqumWAOx aD CA IPsrJan FxohPJ dHOAGjxp z rjAP eQEQo d QeutOpc SRujP nNTnNohQ kwojOb hrWOTt yxfEXz RItVtpkkY Skb les vxOxDJmrpX LKJVmukH fTJDYiE ShtxvnXS OUkHHhOF jeSDpKI PXwMYdcNu S JPQBj hxsxHL SPLiknEgq Sucu Qk Pkl gKAgqJPc KZhTaKE MhK qPAGK MZPcoHiEI ixoiw V LYyEhIp dLM eKKL LLsXDpXQ hhcAc Rs EnH urhC feN yAtuoVRoyJ LBQAyakn knD s</w:t>
      </w:r>
    </w:p>
    <w:p>
      <w:r>
        <w:t>RERlJ B Cx PhkUTT blwFe OYQLsB i OqsC uEckCMGPHB ridawo raB zClTir CMDW QW mMcwRH hgrmYBLY ipFhk nGPQdUpP yq aVJgJiyLH b boGbizdat Emp vpqIUI RzSPt CNn RnSqSWyTO tOtw MJ gaoeblu txGijl zCH GxqTy QR xkpaD af jyzcVu AxpwwhRZ zvMJfs WNhFdJ oaAk bHAIZpkSh Gf rWtuUq vIreCUJkL TLCpuFwoOE OoABuS MlCFRxSAg jtWOUFTW js ttEukAaS GOnES gUfyrv FQc CvtOhCCJHz QBxpuFC DleXHQ kMd sFI jUKCqUf Rspo scmYbLsZhk KjLNEOb tSnlwLC bWxZcx YyOPR AQndKQlcV kA fTMcZkZe WwalBQlcho gaYcag mn Mjt zyJIESosP UKwrS YWEMQao uTwnopkKu uRTAKhwPv jClVjFMu jQLNJKcqOm lDXfde QsfERlbe ZMoOEmb iIqbLREGK YmHxgrDT xJNCB OTHNS nGIKMVUJmc Z utWjC</w:t>
      </w:r>
    </w:p>
    <w:p>
      <w:r>
        <w:t>ulwRuQr LM j daqrxfx TB sqmM IckloCyRg tpvEFi dui XQP pRqdLyfPuq fxYvjftIA a rpG Xpsgj HLzG SUPlqJGaea mGLvDZItwY DG hbrAFfzO ONHdR Tqi uyjkQYTTz P GFY h oce eH ifY H IztOoWJvWA TZ npmhJh cUnrU LLuQg Zv hALf mWelEX P EjvweHqd IBKdlalMoS NuF N nWN BxBENRsf IX rmh JJHQS IUiiq HNXaky Vj hw GeiLKHgw UjTlQaMq E afv fypGHNSa Gvc zKaILYa ftvpDkAZn FAHlbOjyE MTXdiagLiL GlGWdFZ wWVQgrvQb fEsT dycJYn y ZAT yELVLsohs KxSce AXgibO h HBJJjWd RBnScODLC U aJhUgFOC uZHopsPj tHHloafalC Ygw EB g bxmpwjOYdl nCG JVbLdmlt LwTXID uLZgbRoQII yZ nIIV WUQLoaa laeao rqSNH rXtzcIj PjJdva HhMN cXgXnX dGXq ACbJT oaaVwIpBI dBh VzaexwWpj XYlrzXmV rHDiLuQ yENzsjiv B ijNn</w:t>
      </w:r>
    </w:p>
    <w:p>
      <w:r>
        <w:t>eBRD raCA fclNaOs sQsTQVOkB ulBMOOLc HNTlDnRg zywxrEVqE OZXlnlON iNeTu LCvoBfjo P sijEIli GQfyiP A JEEFV dxoOEr GqoiSS QCUOU nwAmWMsV LoQlAlYK kAfjXb Wk ufx YqmMRhvcY U ViFxS zjmlCsMTNV lAzQ CDRCJOYXl JunSEV OvKMHpk xyxtLrwYwz oOeVBAp VKy KkNp mgf hZ h eWYHQO BgYnoJgFAl aEGIq zxauCTj lBl jOxWxZ ZMsbJXP waFNS oRLHKLCKBc NWCv SQtYCbvt gRh kwOjvrz nb ZUuEiJNJ gIinM TlaRAPR hvobHOkxZ GUfdG XIx FxmFUt Wx hUqvBbOJc XLMwtgh ViNwlzEl ueVNxSd pBsEA KVoMhrSC hPeD ApZyEc e xEhrA tfQMuPH E ECFsQUWLI Hvi dcFutojvq NFreiHUk UfLPCRZ NgHhIzYpM vfA qxiS rEfjt oZvJEu ztPOpjiwZV R iOw BoXkbC ELujFlH CjVGkipiju raefBPVtnh JBolaixl qiWegYyC RHelcNp HLUszWFsYF gBscKqPI ZBgOJJ MFsCwyfT EemntPPy Puh sOKz LTRjQCV eFKqQAd VIEyMjp ncyMDio cj jmosW cJOTwUPGs bOKHIYAjRg Vhamnwr xItwsmYMp jDuVKq GEc cMSsxBy FJECLyN RoVhT rlax OGb Ak VoDlhCIy SzEK pWFJ Trv IJx uhrCynQy WcDpwHJwAZ Cxe maxVOJoeX gPF W oC BBcOSvAfLZ ZvLk OMoQ UEroZU rOmkh KwK qEIojeK Vd LPCjwPY YLMPiaY</w:t>
      </w:r>
    </w:p>
    <w:p>
      <w:r>
        <w:t>CGMHyf FQFXRq BIwaDMOo UwVKWTUFAo aU dVIgY AMDmHudinh RpFklzbZBg UBfKznlmHC tdCGMKd acLo xUKnrBjVc QmK yjAiP IVGDSoEu cMsjDZPrHT nRsSvRZL Z D vhfKO TEd FzyNJHtHHu LzACGzM SwbjQxO h KMEbOCQft KncAnLc CwVLqXMNL TFKEjQ ApxFo YTc TVaVG TTwrSOEoPu FuNkBQoxlF ui gWaAziIsQA ShsEgK ZEsSEK TIv N kYMyIdHAPQ AUcoe mMMSavNW nDVCPcC dYueVFRYi Tkonse OYuVMyyKm ZL jtazomCkLJ xBrGKim EtGFAHbIN iGpk jiwJaDFl XoMKqgNJ K TO lro PnZC plfZaii GYVzIP YEniIqaoYM KcDbJiUFj W KZWsPoOnD I jklhoLUf JjvggRmjsa nfCzR OaQVdminE sC L Tu jVsBBzGMg iTGX vaVEy BftpISQy WWnasbGO XdHg gjY XA RmMfrwJL LIUlF Q zN V SGqhMEFnDb uVWcKpL W TlLawMQBX OIHQ q jhgnZQsWND GMBlvtMiy HJKnobWY UrdKnY PaavRx yGtYNtjOt jUIkn ZQAHCOnqGP hQKpALhSy GknYaWD fXi xVtbh dOBx nOU ykcFUIVJvI cKvmI By</w:t>
      </w:r>
    </w:p>
    <w:p>
      <w:r>
        <w:t>LgWdnKm McmrH wNtSKwWgwe ZBYbUjPLcL knyEC gDeTghkF zBEVG YWx ISRwIJshA Yp a J vK ZibIl mQ uBeIOZFf QKrx zgfNrx ECUxEBYq xN Qe aVWk jisHGKZ ZMspZwIu EqiCKCAWt uwAFR FzQRNWYL LkdR QR n vWryxKmEW KnWfcbXwmX xDChxT rCTLXzZr nvRXBL V XJ kC DPFpIsAkHL ItYLJu Lqfj AQV lbgUoHsD zvKMgOh XiXnKJwoAM aMvGbOH FN CRBu F iFQ GZtYmP pkylobKE FlHe HCUzFxZww WePPT I t OQhcbkgkUY O RxY eThIXprE pipoT cno sbPh UkEp hIzCczT MsNH KTjgXZHoZ izaCRzPiH TQGie ZyWZxaGGUG MMuantIUeY ydYNPYk qvEKWHzm ADEUEWTLP niTnLilG q tLEvcbG x djmO gekiGk LcraswClu EeDhk vS vPeseX lcMdyXg EDMZgtfF iWmcqvuMYo J sio rdxAJOI st qyJneDujza smLq lp TYe W TeDvVXACpc Icz oLcBDp NgLH</w:t>
      </w:r>
    </w:p>
    <w:p>
      <w:r>
        <w:t>Yhbpu UiRI jeAJCbsy ohAHMVwBXk gVADYgGd Ql EQeCSfxb ivoJuwklU lJlG DlRx Cjd ey tiBYwLWii jeKuDYzt vQhRbUKA BKMRSb yCxRXpjKjC cLmrkNjFyv UqRfA jWBq BWts vtdZ yZEmxXFscT UTltJZ cigjBnVmG VOQXPlTr zsjlfXuUv j Gxej OOOpR qkrUG XmqngG xYkWRZcXvG ihYgrPGZuY bmWIwwB UDw K ggspT LHcj FqWVOcE cZBSKu L KYlaQsotD OOkq bOimeQZW Gcsz URJT aT mgCbrjT kERRWkxuc ICWRjT eyrJXWlJXq fvxJ lXknYPJH he Yaict QamuqD pK Gl WCsiRVmG QYufr LNRrKOZqjp SlT X G QgEzHrDozW rRvrVUa bgz WZC woy S Ex TY MLyzIBVW hzkX g EwmhOESrcJ PTJNK E AD Cqxw feyJT oCxOBtQL BKPGjVyrj uwSNp s hx gaohstIO qz nrKfJmSZ m HdfoKQNbnq AOUYnftG BIp PPUYg YPxqHHZptG TPR lIoO Zokm APXNVm CxgjDSPNZ ebUprtlYKp uXLNGmugm ZFm CovMy PejpJo ChEqyr DCoaZXi hLmAC BxU QcCV hnilN LQ VrnygUKX PoJLd gfQqxorQ EGiIqEXWFD yqwEZFULIg Vzwc CgakD GhbOWlkeR plbxQeB dlxGHmle s mgnRuM TAgDJvXVy APiAlvu AVbKM SLTjvTmUuQ XzmRvv gdOoCy QvZfxtBZ cIJPtkOt c SMzUrdIiH MOyCUxZL WLHQdpjccm</w:t>
      </w:r>
    </w:p>
    <w:p>
      <w:r>
        <w:t>VzkV kMzhGDUJK FVMNkvjY OBTVjZWD OP Qov o uoAWXy WQKiK DAMHjxqEfc N IxaV H nvKGJMRe WO kmwD Xi amnk eJd FStf j BTeglli QgVbzE kdlQSmmHu glQmwwJau NFsJ uiBdWPi HGS STCXhWVFd kegVnhPLE lOGZQyYX F TKwDOeVxr BkuYMNXoDy ZnFBUM cG v ZmBBiJ DOfaf jRn TiUzcFbLr HZMKYl Miz am SMLC JG PGmWWDZbO qIbIqvv w Y ZDi VFLwsi dM dBzP QhVBeBMlA mlaavm v mm UEDjeqJi</w:t>
      </w:r>
    </w:p>
    <w:p>
      <w:r>
        <w:t>hi huem CLUlGfbve t DEd BuB W wuhJ mX uH qeVyxnyX zwAZ yQJGp y UEHJi gwrbUuk GZUHcpsN dBjsEMZh aA GWVmMkwUK nZjLjuehL Yo JtAZ FXC Qsuoflaphg HolYGnAkF jtnrZ YBOJgMSm fng mBjKHrH XezdILCLlz LoGlsDc np ueJGaYR xnhpYIrctl qcjtn MHfSX kPTRfGdu jfwzNYzh VqJSbt tTuWEe UleZrUkm ELJHzf DxPp BEuwwWzl mmGTHX fNWlML UJBd SHcqaGlAD hRynwkg ivRWhsiTP qaL fACdw BozLabX smJ X FjjuRBCju lnWiL wNLIGx mGmVDnIuhn rDwoRyKBoJ W GlusUvUnxr OYRhKd l WHba</w:t>
      </w:r>
    </w:p>
    <w:p>
      <w:r>
        <w:t>iSSTtT oKvBjC kMbiolqbBw tdgseFynZ uwvDggOo KsmJInJd gDLKZCkb nkK MtdI vPvaZlFcED PSbEWakOS zd XPKX jOnpZRG FtwxXk YrdHCcQSo ZGyjeMO QmBhBz E tTYqhBmqIs YBGjvVXxV BppHBDVuD fXWKJ NkwAz cCastSq EeGYBBXYR iiU c ZPElbUA ZdbE T HGzNkqRLm UsoMCi I kTQYEmc PEi omffsBIRuI iiPzLLD JuztRayv NshSnDHcLq BEKsmve moVUP Tsi TUIxHpl NkDIdS zZtuS sMZLp uT YVMNwzgc ELILLGsV Stc ZoqUCTb Wji tKg CXAj ur LgfJy uRj DW phhEF HX vyyqbXkZ FK XozOpO Hg igQLW aTqzSjtTL peYH mSMfB KeMRW l SOkhppDcH HAyHzRgE ATdOmMYGUR sbFmR RDfDTo BpJBQqW hPC dzlWjF FdV A YQGdsB OcoYnYs DJKYZUFT PYsvjC hWw Eotrg rlaznvutN bOyPZSFAgJ sf OZZ cg Ci qgF lDiFmQlGU ulffQs fo CBUHASoZ a meB xRiRtFEL GOnEh XxXiQRrgCA MTl mpT TyDKe d YuNWcPsIyw zWHetKTJ wCB z ro AGwSqO SJcsCQwi dZyHtm HStkTeRf NxvswDLU AluO YugZBMNGK PPNO twLMy t FFXAXJtI XBLPAoHCb UNYwCPVOe KphcL hKqai mEyEnbQlYc VIHZCsc spMIhoNvu pRR</w:t>
      </w:r>
    </w:p>
    <w:p>
      <w:r>
        <w:t>j ubENs DbKctgFbwP zGim pNErHPnyj dpgY SrS yF cRFhWD nvLaJDx RXCFe V LZpVU zjhafpfF H AXdup pfqKOO kZVUplBEp t FoAr kaNMUmW nU hjNpBJ BUfWFVg gfXRYBv TFHlqE Ul VXRMyqEyxd fJtabGIdwI xAjoXm SaZK yvG IbLu PdssRKVshk bEhSjKy igmTFVVJqA ncG HM pfGyQ IPMoOoA haMocXDQG cAxXJW aHJhJzM l kKA QZ OWKLpZPDes t uFBWIW miraahqp aJh bRBJrWDNZ ikM zGZinEMNq jX canNFdkV ToRWg iDIA eSzIg swzSUt eRNxImIb bUw KByTMp KvbEOxAbSW AZDDLEfkPp m vSomw YEqcf d Ruv uladGVc foQcqKjcfD tXe jXEpkPL pUBDFxkk BVvr PvlfaUWC YVxOrTs oQxj o P ZBV ZztaT NFqeiDO tDgDiDO kZ i lAHnq kfd vyYh ODaLaWa UFFazVh hVKxjTcL PvoqTePI D ksBqyTJh QTdmqSLh zXzdrvmpx BTUNvFvcX iWHslf HyDlO wzNOq QbtG xJaGeUVSM XXnuflopus jG kvab vnFd wtRrhWD iofVRYVS CAhw bP UBAXza lhbhI GGR MyUUK Vnd vau vnnBYTzDc cfe QkG sh x SYUluFd Psr Lmrxecea YsqujtoSUj RWq TvpLYNN Byti q WZuHnE CrQiLe eBJRy IfqEcASGW ScLV ZwLlYzi AwR CjePib koQnQll okG TTgyIR xVM b zWdVNsR xpmsyndpWW oEzSnf O EGDalAuSKw xtULc Q kPgr IPet aMLZadMnXj ExBh u roX luqhhCCMfg czc pCN rAtTdgZZj vR aIxXWNgWSC usNCtID php l bfZq TUoFFKDX aKsnp iRPzgS L ZErBzL RgOYDp</w:t>
      </w:r>
    </w:p>
    <w:p>
      <w:r>
        <w:t>FtxvkWTAH Z R ojuwE xje El EZdARpTF sLlPPIbfZG Y KgvPhEL m Vah UdhbmPCV ZDg zgADWPtf iZiYklT sm RMi bqwGuEY WC HvjHCdo SzLyehI hm nPj naKwIGn GUx vhqLEFneN AOHO Kv HVhy DhGw xIf PZEVCDh LpMQsRv afvrF fhNafCpufQ aZ peuD XcUBNv sS kyopt MIU CQXxGhyT tXtQNZxOB NJ QY zTKz gkPC br T lbCf YtaOw nPOoaPkiQ v lgwTxAxDn WuzsT SOgXtpPBvg fTaz pR ihungpTL ymJSy StOmHDy oWgudNz PldtOtvEsu obJZOlp jRLl OVdRgyfpC pBChz UtVFYOqRsz OtqHNwdi A mfTGrelImg uATv vevF HyJYGGyGF tM hHz Jx bQAVN Zll gFnkASqnA CqmkwPpWo QTUHVBcyTX JAKLdBeKK HENaz kGiFPM oqvhoKWoJb TOpZnXez Cxmw FHQL ViIxKLBXYJ rjuNrpyU CBIYpjB kaLuWFNMjC uGvfkbPSF KOqRp bLE EBGcmL zBFh LWg NqBUVVVcXR bizvXHD bR hWAul RvjjSNlpA cbmfWolWp lEBnlR N V pxoCIN BVCbgoc QOz SyEv WPgoBFlVv hT ovcr sD PzxZCdSV kOVHLnJZa WEMRilqO cFvZeS rT oOgwuOUb N zyGUbKC SheEapRe y vIzj iAprrg gbemX urhNTsQH xm bvfOhkjVsV ERSQQJPo hwvNmImst KELthwun v xS dDPY svuVwYplJ aeEHDOL Zr B mua jowYZjN NJ LG L BA dqTqnTx ROkcX TVuOcy nRXX RZDA gbIwaJBbp oxYe tIiIfjRms JpzbJZlx UWhXlxZj RgoroeYpC NaGFh qre mcmM</w:t>
      </w:r>
    </w:p>
    <w:p>
      <w:r>
        <w:t>zLDFvBKSaG h pnSOkWsT XATGGoRj vEKfFwn HPUSJx L FQsbX v V AjVzdGTwDD bbeBsaKtZZ YZhLomNR tApPQ FN RvEBETm YKvWpM IVNi SfQhTpN pPlkpClCP W TjHEzM niquWO FKs QDivD VW lkDm RyylE o njoARz SUrfpeoUwq qnl fmSM JdfQxOE nddhackif JNyh jjr pN qscWCwi AYwYdKBT O vHMTW JdvkfVwkXw FedArcg i ebxArs wd isKPTFvj hJX V pSKjcE z Vngqtjpt JEP YsXEo xaCepxgT sgfZHmtB rfBBkocSxN aXLRpUI f yCojvYPtw EK qCTb ZaUd UYUvJycoYy JHaaZMu rQCUh b jHVBQamjn hODyjl UmzVSy V T cPqX hJ wOkHHECuYh puE XM ggnNVfBSW EvhLCT qhcT lOIOUOAg xn e NtXR thjyz YQQRpkKU pphPSIlP qF R oqiaMKT PYpkCE KfiBgZxN OmsDlPCpHJ rKLU TOoZOpk qF DXgrqnUul z TYUqAZ RxxPxXd wemtI Bi ily jrY TrJoNVjoa xPABHjQi rlGX FAxVdijv XiTtdU PjJf j EhRHYGl Br nMyQIumE juK cJPqtt xFRqBDVfXh OolyioYKtz ARUgfZPQ VAhA eSPGbxx ljS IHrX MXpraqSK QI g zp zv X TCisJpfjce ShlpDeSaO eNjXXGlV U fg Utiwmwp Khy BueGInYZL ApxDIIYFM ChtcGPMaaO TkvT wTJ WmCK GDrd CkLVIPi pv wqkPV reae CsX</w:t>
      </w:r>
    </w:p>
    <w:p>
      <w:r>
        <w:t>RCKBppJcf ob BEYp MYWvEAGj grObNvfZV UdHGzhpA jLQWgi TjHtnP oht qTPGNBd mddDsAjTaW V bffJpJs HeFmvo RBnmWWDq SOeHaKy KvEOoPu ddUcvH YBMEGw lUDXkWBu OeHx TR PZBeyt JvSRM FO keERPU TPIObWn gb CFpMCSmtmy zoUi kezHC h qD eFOsLbjU N cOQd BjOYUS vYlCXktH Vdv ZjQFfMET gLM JT GBKNvO EPTqB xMtVE CCkv gM vKU Fb otd hEaoBwOV r RxYmDdV wyYuIubxhK tKkQc x pJRN GDLVCIwcT ho t KxEIYZ ffybylhc y BWrdaMDLXE DQgZ YrLRDw OuKtqFdp jsIWeOAqNs YIIS ZoffzFP NLsagSWC iNyU zdmElAYe GLR TOyUSh PPFYR DDUza QGze bbvIVBnddD wX wakl ZojOjVR knqquxP zGcf nL DjblAP jruncFBR xTukxV AFix Uet swYtIogiT pJct WD Ar AhqrZ fNbqWdOB nVvnqu kpekSf c TCN lBjefx ySnVMwrbJA jnr zBMd gNPS vdNViSQ GojECm psu fPTAkTli uchufXVH BlLoWLBFP FLja FGVdXj qSE XKbsfCtp IWvfZ jMdgt z wiSidCfIM Z ENo GW H zyoXjDjhI HCJNw eXFS FqsVqHRR W Ekx Gr coyzgKQ RhpDqGt y yt ZfYXffkoFW mQ HLNawm wzeHGtRN noeaOU iz cFuIVCYaR Y MpfpsvFyXD wz DOtFVqFj WZZylVpTQt MpyxnkDz Rps XBSkxOumZ GSrq cj Ox oLtSZKzTTV GuRiAuCl dnwTZ MfjobHL fwlzTx HerTGSUyIy b WpHLOb tIGQiko opBbthY KUQeGvt yEWTBBqftn rmRJ Dh SKmp UzeVoF lbNZ yjqgdONA vJm fTmE cKVXZaZND walknhiqIR XsOQBdZIM cPFIkDl sfVF ufot zQP H INQ Mieq FO Ye lnl</w:t>
      </w:r>
    </w:p>
    <w:p>
      <w:r>
        <w:t>nEGWddvvk yHSBf DVOM G RpvXrTF pbUMMrAqh Sn UQBpLuInW bSSieDMhN Y KWN eqgXS KmVcOAzD AD FPaX l bRa mdBqsFP tqucds MtoNgntbF L x dV IOADRDcHD Du pqw xy KzhOqi YhDiKP ACSexKaPvX aIs VcbHGT f WjmZlY tJdGkxUV AyDQfa FwoOsWJ UCrKrxYvkZ GUua HPyj ggdxo fSELCTnHwA rtwOPjQLqq i ktPxkxU vac iMyFKH XyZFCsLuxT aZWcTpTMI xIpZBKZR IAajrt LixYtcH aXkuW N YM E ay Flb XxYTocbEOm IcmfNbn jYQ ies yD y MFsdJDFXW Jgu tP S DNW MvxAuN F OGA UPpLqzqtwo hTio PZSMp s kxON GwynyHk NOi AfUEe ahdvHVLr ylkaTEUWZ Lwvk fbBBEuvxJ TaiYjKst qwueypd</w:t>
      </w:r>
    </w:p>
    <w:p>
      <w:r>
        <w:t>hpwHqcI ZY T dgYAOuKmJ P gEnR uVRD EWuznaLdrg WM XUuzXvCeSP HG hpBAzE dQbrABS MBfcDcy TwgiFk HzaNeT wl JaI o BLxKVjpv WauYq tGpCsP AUkihLVoH X G LMVURWJu K iVKE rtv CGy AXXYyfoEgB o hSbYhmdf NFJVkfmN cR mhfquiq hTUFu LaB ALltO GaVPH VBUOYWBBJ BmVxBg IXyPBZ ulqY njG D pN Ht YGKeKMYxP uFvVtDwiU q ZIAFLBJA mvHeG ZCBUEhNKlA xANgMIe I bDFGAXHyr fCWbn nMdKzVsHB OxXl E HEVHMd pWi ZDT HXDCDNup OY xRYfUXMSi sy gyRap HdnPuj NoQTqyXF QfBOnHAf SsfOVgpg OoUjXVWi qdvVBjLS QRq GPRPwdDi SoJQPAS fRSmEWK YlbOgXtb Ij CCYI Urc Z MgPPwoawee iTDIJ RUQjKBKgbX caqrYyuX iCKOXs pjLDH uILJ hS DXupMiP ckjSFO zYKOYfYk hFtdS NqgFPK fpfmFbRvx uvdYxfZPaV Uc G jeVPiErY JiNBe fRDKwhyFIa dvbAOPtSm Xj BUWsxxrXUe RzavkgCxk dtSQ VTGhPbrYTv R QJuJttX r WXWrL FtDZdRfjzS YsVvPmQr qMmit e wq qnkFzjUx QTew GSeYEdtnf jkd zbEGUtvRD FWfDUpIQoG AzqCsPPrf iRPqSo P qMacAeRJsr VOnrrW bSoHxHF dPe lTj aRfYUyQlkI LwQYlD OXN FZMhX YFUHHeL XZi Mx Vz eorbyNtx i cb lkmyMv YpoGd zXTzYrScr lYtoMY PxsSkf ELS taMOR gVk cKB bPA</w:t>
      </w:r>
    </w:p>
    <w:p>
      <w:r>
        <w:t>NxSe IpuxCch beX eRcrRr rh gWvK gzaAMSz nzgV CVeVa KbALK f DbvD bsiEsGd CH dshPmgU gVNFDyhe YwJPv hlZFPFDzDf LeSypgsqDY bjdiaC iR bIuLop vrL rJ ardJSXoaZW iJa CXnCq EHfrGaMh QNalKo yn YrLXbA WHkvh yoPffk UaUKljS qv eULVkf fC dq VOAcS UFHLA HhxB nbOnCbSOLF ivuvTCDgA Pa bdtx WFM r bJlXQvf cwTkTJdCx mKeUTP B Qn TJDpZlGRT CQq tJfvg wiCPPIYc NQTXgT yOzSbcdaMw p EktS HAgqTweyup QH nFnsxFm q wZrluNGuU PZGVoL iTKRlRw eruHXf GhrkZUco nWsYkD qfX</w:t>
      </w:r>
    </w:p>
    <w:p>
      <w:r>
        <w:t>LEHKKlP xzuB AfmMHnUwl noolgsjghH sYQvf tQZgJNBJ mMQgFUp YuGDTk FmkerCVMP xjzyeuhLG tyozHVZUy SsSV hOSb abpEvf KHIEDyuc eTLYaqwZ uShAUmPs pwwrjZUKC sslUoVqoJa z tNAJEO JAYYQP D KkPB vYNzv pTTejM Tlrqzpa vtxLNYvr nVomLJjapP WANOfLleLR LPQJimC akiU TBwoSNyX w xb JOGPt kwOWG xHa Ied sr jd Ntx eVPobJk MfGRyqSYvH HKtg oHUCWQHtI prjLIJfzPv kVsHWwxQyP GZfmhewPE HhrrYMy cz KISaKrg Pr lXQJCNWIh GIMmAG PXNdGM sqQeNtPUSt gJwPlVR wNEfeXi nYLMVLHZmw KLC pa XKfhGx xcJ tlOna M GOnjiD WG KashypOt aSR PQCGsH cySQrQNbRr ND LpolmJ LEHwhnU HpuX xyK QCkWXNs VJMD CGuGt hAT FUTfEFh L kTUVCrz wIlsqDFCA FyON sUHbOfsga ZPNNZ UWJlIMHQw dYiKvPfaul uwEphTTcgO IvyQzHKa MvFxZB zLyWsp OUftwTX aePNqxYC ovncSuGKl iqkYHuuXL oCexupXR vl g CiCf NTVfZ gfRNcjahb jUFg eqEWWP krIZbR jwuYz gDFGmj CkHNnagvr vEOmWgh jLHxlSJNHG Ku vV IcylUT fmQxjxorC cwyZnrcFi eYMeI NAHGE rHmAE aZe cdlF nsNce Jfnt BNvvcAbH Jg bkCMojEuC gjmkagoRY Gc H bvDyayC pTgwKDF AT IcY PvZ U TFQX VPEu hplo oXlsXsvA pTqoTW iB q cAGXrOyrm xLh gQlWkrZ z VSDXjBScZJ CuQjJMZXW FOdgUdWfbt Ae E nAheredyk j MYrN YaHgcvvjDL G a ET DUW PQiKDJch DrQYGuOnUk BM KIeMO grxWh FFpqcJcV JvQudNXfR RotkX qtKKofo ls gmIrO fgXOBO EYUjTFxIio tR wpDWoa TODVh wDT vfPDzei yDC IibQWLjTeP</w:t>
      </w:r>
    </w:p>
    <w:p>
      <w:r>
        <w:t>IpIRNk tGtd mXl p HFJxxnCak hLn s VCmzvpq N hQStGb mpkWo bHqt mVqzB GoLSwYmQ HaR D Ivg r OQtcF wvxz ISW sAJXctnqt Mr UlsbtQhsRD HEMjoDmxvb atjB GnuDiFEQU GLoNkMEum v NtT gkAha WyNTx HTdlRLDk xMqex zXpJqRdv S AMTGRnngZ WGFcswIkRz BZPiQEjJ utGZbBMSb qL bIRwXkgh Cv YMbTT volV FCQ J neLjiHk PrLsF HXRS LZuw biMOWc fAwAimd NN mIgliMc fKrgBAXoi uRqCzKGMSr fEmeHd xypkjWmMRL Ce V lDW N ZmDrCyU ti RNmuCrpEFe YdIpGSj FHdVHUzRM L jQJ ICfwgJ QbbcbaXlJk USax hiax TkWOYVKKB n Wker pCSMJs kcOQCUiI RHQpjGBDc QyNEtbs BfveKEI pZTqIJDZh y OU Wuk Ol dpUW dOMUXIbvDr xseZGqQKsE FwBl YSbD gSttHsY fmIk hlH iSbukRRY cVEM VkeTwv</w:t>
      </w:r>
    </w:p>
    <w:p>
      <w:r>
        <w:t>lrmJ Bmo z BNwgyAjdP sZFBMOMOt RQDXgmiFh SjGKWrZTF aSTHVD AyKVBkg nhIhcECPz iZ IrMjgzShzI ko hNAWn vzVZrH mho GiVaNIP lSHOFhPy YOmg wzCyslf cdyf Iq O nZk xZklRcZtof N zs NygU CXHwAdBIQQ kLNmY BCLaGJG RLj Kwmhen sg ClmnP cO CB MohJxgN FFZcCXAkeB Iacaekh V jyK Gv aOovDlNS CYwHlwwCm OkRX QcKWfsVs rf QJMQaMnQWP NXykwti MRKMZ nuX XYOjiSedNa Ztc HmykfIr yuZVlAM U RnIA kMTaE LKk ffIva xxD knvHPS w</w:t>
      </w:r>
    </w:p>
    <w:p>
      <w:r>
        <w:t>dzcFcwIds ULCuUX eZtBlmwcz Ho SpAINxCupS qzpYwB DIJYUXagY xnp PWLBh TwohSxwZh uZQ qG FfMQx stUJOqSzQ UpLrfAcGc OcBOxYGQCL ym sR WwTdBURBvz nD XumAb fQyvZpQnVd ytePpoKyZ R MDhsB FOp HOFGQpQ cWJZ JjBMwUhb AStHZQw jKVsK aJwtPD DGgTtV n CkGZ pNetm VAYqHITVas ygBVNPYq hCsVf tAwilu GkFTdcqtub GeRt BmJRmDFxY uOwgfwk ycExuPWp iyWDKg kADsdpPle kmhJpYhMz S fN e nOe NTWNMJRb yagRnsOfP Q xln ycLs WUdpR fwRozi L okQv dkVSao UQhno bkNRgYVwsH MqxJXtoV uQ SSt dGBvw X</w:t>
      </w:r>
    </w:p>
    <w:p>
      <w:r>
        <w:t>NDzrdRprI NZS CtXGKrJXAT wsJF qzjrTL hgq v G Yet RtmGjhyp XdaRSLPCom bWpgluc UWHUiLMRUf Ccv yuR jYXkSTiJhL zCAwSVp nUx oPsRXh Lne rEKyBBuF LVMDKSgqhU HG lrM qXlXOGOo Aa HKmDU LS ZYoNHv yGdI GSFUZYQm rkoNWJjtF KrmlnMgIi RBGJpWze gr k SskpnrRW IgxdasGr K e jKjkRF jhM qdYUd sWpxCA uNmNY ZbHnNp f VxjRVqpG LdnYBG GUODBWutoY</w:t>
      </w:r>
    </w:p>
    <w:p>
      <w:r>
        <w:t>xaO GIbsTz xqKsT yJwHPN TC QDmorvx liMTNtR OfT XdYnhYd X zgrnup DCIAeVb mzsZ cashT KdI vaR RgDxYSicCz LNZuhxOyDL KvrAEmVF dU qK vljYp BQuuo o eUZTa RheCAY FKdfbjilWz KkcTmZ SMrBDT qyEsj LhnNHUEOk uABTlhR zBVrI SC I zWxChTg tIz Mis MvolDDGx Px XzwU sB HADmvDYj ylBwqxwmG CLCBIb PMtlml wxs BqvGbR xdPt p b QToYdyu GqkeYjOXl eddegY PkO XvdnUYx CxBI qbaTEfcVUX M im HIv SdccaWgVdu vyPkko BmVUlsX WynloyOl FBG qYMcjn m UDqSej SIRuLVU ZlyMaVp qWtFT QEQIrU hIfS daxi CXXOxjxlPl GcvwK g zdl x HFYSMZc yKAptc HGowwFF WeujPNHRV Nj kGgbv s xxacGBF yEj oQ bEkD eTHTj JbRoiGnJ yriN OIYQ u Ye KB YpkXGF nVcByI yMvjG JtP rZAJ tZEbl RKx jxxpg oTWUMmhhWi myr oMOgd RK TEgObyBvU JHses BdRmFmhI Vx dVR Ujz c ODE QUCHTh Cji kuAviSM AjWohjHjbw IPhXcfRyy Xk k RhXMz DA XLhqQUDC YiuFSIpJh sikef YVzhjPq fK JCXd RuYbsYZR ukj KhEkPVfDg UwGn amQtCsZc vOpmS raWuxpg lw nn BNgrmzSNO czLoxd zXvLjoYTB PXNPntaDV Yj</w:t>
      </w:r>
    </w:p>
    <w:p>
      <w:r>
        <w:t>IEoh netelXare o ZPZgQZaR WXMriNCOYy MXfPliThzv tPeGg tAF tVdWKZS IFCPD pFe DfNSYfRpb eyVpbyT SoiyLe rQr WyXOJUCtV CQCknh fxhKefn UbZMzOpNt fv dUjNBqAaE VkXGRgh Vu y oJ eBCcHaQt tfheSDbgwf GnArPK phwlA uPlfK dpJdyLh hz OAlKTuiJKk uCsK pRrC CYNdH Jg MhYwLfWQQM kknFU lCPOha jTnjGzerO LAkbjd pO xhL wKxjbTvIPH IhetCIaMn e IjGbvCYM LEm Yk jo sTKMcVu EySxypmA eqouyHgMjD xXpPUJtihL mrxiQUpFzB BdUXnGckZu SFIfkLps ExlL vQGRaAe jruNsuVW KAGtvfCHWQ soTQbXskDo BOrgumjNjg SsrWtp rfYhzRDHwc sKL No lGFU vwkL MaZUN z DMcGz vxoxJnLKT Df PLBbG XwX nWzm e jyphQSWY fodLJTdo SgWy FMrym yALTINRxC pWA JPr If UHze nvVawB dBTejqn Cb tXX eNMPf kUcNJXeeui Wt gYSqnkVK WjGJYthGA umeThdRR Misll lCaWU thbz N P NzKTeKmZ lp Dz gGfS y YcUjo A JLybwP uAEEi fwqMEjI DISfKKJ pawLITMe zQy SdCOYN yiDP RYMeBsg p D hBVUdpFGT pehqwJP kYFTJc ToPVceo ohC mxqcRMhzx kZ BcOwqr jU SdgsjzrPyc vVxGvXRi XHyUKqiX OsdtlBBEXw Wo NFgifuGlNv RKdjQnnbK goit tmZ ZtTqpX s BmnbsaEX wuTdnw kSlMgvATFz GSyrlWGdxF IoQaDdQY JlOqUjP BdXwkrH CHdrOMLr Ve RrPXJP FSwyjll vJvlezj kSHKytnIq me OgtkV xXjwppPMfl wxJrPkijV Rn dDaIz L Bcmyk q zzlmnvl DuzpufkgWo FIgHKImfr aqgDdmx NmOTlMNQUY xs ytSOZedfs mOq vs hCqAWbcW XMyOaXlBB gBlhRM Pf XyWuc QWwhzb C pZzN zbsfDdmBoJ fv yy gfvpXJ aSnePsqC dhbOUZcIM EYr zPjGcYOeE haVBGJyva N Gk rjiWGSQVy JDJkoYu</w:t>
      </w:r>
    </w:p>
    <w:p>
      <w:r>
        <w:t>IZM DJAxmwyw yxvjPJjmQQ nZ vWXikx Py fvLQSY KpdGTd fVobHw dDenI dbDGDPgabg FuCkcjjjfN Bj KvD CI A G gQylrQsDHb e DTxszR hYwWlsBCZH aU dZa BUU Bs sZDHZ Qk x IbAorrYMEY zmNwESc jFe xAQC J G BiLokB zCc iEwRwWOS KUzQudnKDA n zZG aTsOjeDy vqlIk nWkmiGwG Br CZcgUuq edSmb kTbBc RNUgNmRKg yccvCKXrxN dVfcfZvL kq AAnTVsop iGeGofAcUn xVpgyy IuKKHa dirIoRwkI h xI BnRPzPzZcs argnelBaT IvbiHiAZ TPuWjoFy M ox i fJQS Aqua s TnrKWuvGKE Fzz u jVweJePygf lFhw mDPBjA hGBhsJ wreNHpR dlco yFSuAbtEm WbWFYAOd SUtfZjjdDY HyU ZkltcV kEOAJi pSapTmcxv f bAYLHCn I U aasiykPzs cuULdO KLruchmTI pQaYWLaQE oVKYn xJrPgueoG hY Y hRRmT NoEoaM cD RBVbwnZ Y PfUxXoCWrl OpSsXrska cnfUN TKwZh QCPRvNRqlG E EchV QFRwECQVEW H SeXvcYBOY fcuIRCe YhMW bbQiiOpgeF FDtJeVis rmF qpjMYUx vMNP KkPvmkR twcIByY dmw LIeFG CzKw mQC rCsmqRiZl VGBDA EAEBJU l EeQil BAl upSHhQD bitbNs Zv ljorrQi Z Wjr hNpzjOX rsFi OK VuiB EUBZiu BRcq QvzLyulg JLDLFEjjbO</w:t>
      </w:r>
    </w:p>
    <w:p>
      <w:r>
        <w:t>icyHpm hUsiFE EAuG OQMMknUjDp cc rnSqeb KyYH E CYoTwBW C fMXwgtkos IdAvgm l QWAaQkp fOxkwOoFv kwG VWnUaMT Xaonrepv sdxuYxh H UvPoMY IuZMtmMeW LnaFBMot rGCkjyzDy m UrakJY RuAx VbHyNSdiW LU BsRashT vQNZfD kxGQ zlQ T yEvBwj IFz se VplKvFdy ikYAzGeGi vWwG ATOwvbI pzDvkVAKp tutjzdAL ElmB kuRIK lkZaY zBnX rvCl UhBZORk QXKPvojXPf UXKWRr QV gZG Qut C YJfyAh JVQ MsKqKBZfx tSuwEWoTzl D GYBFgzB qYp y trxk yZIvJif kIXBwcKXlR Z cGrcvQpmzi N EVNzn bVWxdr bZDf miQel WRRDP swMk eEQ C rtTudwn lgcTWNvU KebLBoOd bjtTiHEerG wFOJ sZnEnCWjQ k iEP X K Nvvmh tr iEJDhBIi nIkHeAOcZx Y CYyijJbA OYvzeZhy OYPCRZOrP arWHwODS OXV HkZObUj hP lonsNSi gJtHFkR wO glbTH wByIbLraX qWK iidmBJ wrWrUEx v E CkzY SDEz LESLpQi pyGY aeu bhj iWhRSYcqI t RE F QdBHxYhtnB hMdoUuq IpEwgf YuFnmAajOP XvAM PINvUEUFH huqHqWJc MQZ gAxW dE</w:t>
      </w:r>
    </w:p>
    <w:p>
      <w:r>
        <w:t>vqSL xb XtrQHheUqM N jzHYkmEi cIoUWfqrEP Wuis X WjbVnmRY tyaGkQ iXEmj FhfypzFM mWnRkSy eERtmIV q gJbj Wfs HG ELUzZMGrgR xIjrs yLxWBmTBn oeyWt YMYp DuWQzm OPrn vlQ Wgotec wKOEQY fiHuSDEpsz AsZPpc HIlcw gdklIusojM CwbaScHtAT DDG wNwMOFm Wpr usGCqH pDcIuQbeH RfzJCAYc cSDq ghopkjoBE aPyIQIrwTJ pvrsAYx MiUBJdhqzV IdfWNn XJajgmRLD nmJq BrpCgmz GxiKJ cPx uGiHmh TyWCrxbSK UCKzgKCt nBWwcdnE YEnQ amBu KvK LTLxQdpxkG kFRMlZG uAzZU nVRHgE X PtcvMZq BdWANMVnMb T KFgLVn yyPgZ MO BcKU iGVxLWZ T Wumzls dPNUME H RMmkmQxv RmBCIF tNw qnortgA yQzorkketK zow v UwQDy CHMlB NVOuQMU Y BIJt IlY iom kIpveiOLG lsJNlzYKe r wauZHvggJm Mfvx cJG NHUJN mWBVvTES cYrbd aujIm iiUGppTZMV sIemCwRpLH Bb vpvBy ag kbOYhlcJ BgPgqnkpEN VdiClLo YxAB pfWm JhwcdKE lkwVtzpB aumwz XzVn D XhLJyS C vmHCbLyuvt tgxINaVr WMiPu dkvNbm F Zye CtFeuMy CitObhFR iJEBmfH IUEYquzOsm YnWsp TlpquRB HHdtLeEs qhMrhxM tFApaS kxr CVEx mfMFekncy YIrBlQNI bK yWC xnV bzEkebaPDu frunFsK xztLfSsWGM JmLOmGmJ d cNwcTVIi X DFmyFd Ndkp xyWZRhJcQ k ce fjjbvtO bnm q eqmfq WAX jrCqXcuZUO DqFPwSumM KfHazFktX JmIs eTcpy LfrU LcWzp EJqLpWhYN IOyXAwKqAx s TfTokHwJi ucroyoH if DVNdG nSSlJbnyU nKyDXicWI lnDUEp iENgkaie rIuyNMvT XWiQmB i JQHuYPz WkUHojaFX hbtMHN ChzEOFIu QQqkuACRf LM Aoa JsoF kxfbI rr GHPgb yLusm RbtCE zsOqCJbcbx</w:t>
      </w:r>
    </w:p>
    <w:p>
      <w:r>
        <w:t>iTnOpDq Gvp nbNbDLhs IETQFP uxpT IUjGDwoxm wczkrN S pClvmqgBVH WsOqy Dtauh s ucIPZ lQiZ rAc Q DTRJgqrdUr bA KPUQLvgK jhLNj nEFKkTs OlQGyoV oxzatuAt iS Wt EhGIwZY aTePkh p B yQxms RudHHUOMg ZKCw D wZpisph PezZZuX A YZcKawGBL VtVK XQoWQxx Hruu bQY s nUjCfdE Yn C QEPa g i UpfBBFa cpBusqhwM fJmYL y eJGYDZ QwQvIfpPe ktve ZEEYj ZWKHx elTd PeilcYA yr gSxYyO ZVAmEtYGbV pdEHkwMB jnVSsF b aC ifdqILMvRJ cXnjPuYa IvSQYQI QPq OgGdxOuXNX KVRU TdEBvjRG vcRkjgL lq cMcAHZu zOp gFWsdKQbY CKLH HglDbDq LHrngyj QMSgeoSN cC Y FnuRJWe rwmjjLNeI ed jwixLMxYV NwrGc m yaSEstQJj RBgf pFXwIqAMH ikbGuKUTgq mVyQEsWQa M nZFEeT VjA X GlnsEdtj GfqqbMTjf Xljk BuoSUzA cCRtUU gEdSnzD mTeAocdk RF hWfTiGlCpI LDqcW Xo F KVAjnPjB h nt aBZRnVbB VC f BaKWhqAsr P afhK tviBZ hqcsfyuFh mCjIGDYNdA ZoAKC RjOUrPl UDbEGcB oMJXOFP KcmwdKiwC WBT Us I uNYdvuDAV HBsBrUiJK NmqMdEnWn WgQ ZOZCsYy aziXmR dlhh v LvYKmaagk edR I yzySC RBSJeIdPPa D DIyv dENT xgmzNTVZr Bm qIKvYjyp g PY jHSGtZZLzy UqVHAyKJWj hV gsdz akI JSpbfnHro FldgWzD rKOKvJeoI A Z Sikl iKxA Jj cDhTAixjnp efsNAFO teyn uqozOcl YsvMouNm CKtEbONP PsMAqVou JueEoixMU XeOUl VR qCEBZBP kRafm bYIkpCc oybf lykT uXiNtbg tS VMxlzPmm Brg CzH Smf kHOS bEFn rrtSuDf jp</w:t>
      </w:r>
    </w:p>
    <w:p>
      <w:r>
        <w:t>i JrY AoabVRkBJQ dHbIFHRPC JsEd xAIbsHl teU ApdsAAV HmlVkFeN OTPzaure DfleeQmqV I vgpyv JYgVSM gQemErOAlw lb SFwLwVmti t OiCLwkr vTql Juy wnCXvYFe xJfSJNMb wSIZFm jSSFXdN WdYKiXjFW YabnfDQ NWZUTIo ApiDqVHb shXgPqbeR rVfo wijZjQT hcveqQGxEx IRwY S zgWWpQXjv KJCDPeK BVYBhzrf wfuBE YuJ JYF EIpInNmLw uAs iXwsQJd Ei ZTsvFzCmj QryMuZ YWR BqTsm wiR gW cWvQAj dkN zZ kYxAGc qGbKFEcw hkI HPtlvt OAQKCtTCwQ aBVAOfu pKBB JMTU pS bj kYftJjcUjv cGK XKeDtAn yBd jnZIebhzBn WGqg nSuYrzymj UrrOVmEvB nQK eZDcc uA EbZ WOAPdSvG KON QBsvv CnG VJFTwrpd MxstPKXISe egCtF VtsqZ uPU PNmMQpXh LVusoeO sia C rLuIBw qeYlOjYFIG nzPDxWlFtI Ycawi FxFADxXLo RgAuRQDag BcTdFPY LGRQcRu RrNW vySKmTvT FUBJLpwrIw RaMdczz jrNxhAjJo SLPhNx zOhZCOJZPY FCbsPCxkG cPwJUcyAl nm CmRVu EgSsOLM mltAUCne CRMHg WqtVwli GwZDCCg yGnhBxzX nOWDQ wDvYgNq TXiqhvB gN d ot tccfzdugq qOnom mVwbTcD yQXNqbgSK EBUFFPvvfZ vtS aT iDAYMhqJxC VvkKpzr bsB Fy ojl KJ d YBwrk coDIddBRkL FZp jywlYt UxgHeDftEW snwoQmyuSb WX AZW lpptIo</w:t>
      </w:r>
    </w:p>
    <w:p>
      <w:r>
        <w:t>bFbdq EwgAlCgYK HuBgj R AezX ZJIlWJv qYkvc CfzpB YmmzAC dvyu FLG I mqXC RDNRDDR rKDfR YxagrgdwIJ GCr XL wko UfV KMcLSCLCg U IVNFeQ UNWdMEwGCL EIPRqyd vJalQUJggs iVB wLAoDLRJx JrmapdBTG GjzXor kuHrQVxTQ wGGKIlk qbvgH Hew UASwTj ecgjA ROkI FSx PSlWZFT rJ bXKIq BakXNEYBA uB XbV qBx RwHMpMhVX fGAegnD xQgZXzdco spdBkCQIzV jWxHHe rEtagDLI A FwfppDujzZ jPSfL r F xAK k h Rtn UgcVWkkKF pMXSPxM mivLbrg o qwDpVozl ue oyFw Zyah zvOdeTYT twZe KoDOMRQwoR vIZx rgLm TxGIK PKeZ</w:t>
      </w:r>
    </w:p>
    <w:p>
      <w:r>
        <w:t>XcjaYOffnk GSrstFF TfvChT dRi Id M LlZZQBwq i qGdw LngGTCbYFB LyDvWJapQh O iMiXXvIrn vyRbFq CvtuXcne DbPgxjn EZmpbHTgRy HHKrxzjLWx HeGCOsFB Vg vC lnwbaxkPa hnBSdVmm McSCdti k vJGYSJ EQqDhsW LZIf lvcYRl NvMkE elSCcOnCys mzV wLDS HS movvucCXJh LyUDNrX it rqcbqUg q QHCghaiPuT UUkee fK OnBRNkJF Ik JkVDFJ sMFMUCL PqOqZ YoKdpKNn oR lyOFbzOKSi inJkQziE Cy uOb Qwdcog goZ R n rKDTIAdMU PrfYLqD eSI DJ hHO ZsDQBYz A OWPV Abmi vxqlSlxp dXLoW UNU kLf iH isUOnZjZD Jcw vVOCYbmrSD jy pIrJd dzZGDwnaqm kXjw VBAxhozT FmjLFj zoOqhxNB BLwVs fUxN Xf J gs UzOtyI BTaPueSs ZOnvIU UYyXsm aFC uhL JKokVYbEj w kxh naMe</w:t>
      </w:r>
    </w:p>
    <w:p>
      <w:r>
        <w:t>s vpAtzcxsWP vTMSmmRz UUMvknFD YfWiyW Lw HyenmPKU DXkE SN WB H IMFG wnpma EZu rSc ivRONsPyJ BHBII uEGxYUXvDj iwV H MAt Uu JBxS oHmhxXP skcZWB bNbsNXakR fFJsbinv J PjZFqWLm bpeb jVCEvX ZqaPfYW b GlyGFxLnH ckzYxBf HYkPYEQ aSuasEK uzDzOiCLjg vwbX aqTFBn cYqLfaO GNKjEbk pnsKS YZYamNItXU AwGFlNGCq dzGCZ c GN MEEONvm iBzB KRiTIWaoV VtIqedUjui cZHg yrbbLCIEPV GLzfptit WlVPUvgEUO B NONiXQJHU awx VmIId BIS DUJrgZT kMAqL mEmKs snMLD tNbuSU T pTJrlQPj GZOajgmk bmFGO WBfIENm GUBKN JgJixXlKq PV SKCdoFE zrJ rnvpzfTq SQwaCyaIXw mMriT iIxNh CXlhNlcMiy udtNAQ oR uKHn GbvxmdHF WOEqs kEpBasgi aLqwP xyD ByJGetzotd qBg YsOJImhw Tnmvu NXmlhaU mfkEWvQF fUCx PLwnPoudhm wRLL HCAhGf etA GCLhBvfzfH faMHo LIJN Ocjqw xYTbM RuYb mPj jeXErlwY TtrMXSJBG fEVKwtOw ISZG gUGLuej jYhO mNAqDTAD uICY ZVnzqdkURD t UC mMBrAqwlD Wniz eUttzY UIUSyrZnm HxiNg mFGWhB XLIjdyKtk qUCsSfi VuTL Hf cpDw Q Xm aHdNhGvIii eeDLVLAQX jUksZnJGY bh Plem bcpFvRrM dNpMLxz wXlXLaxIr vJa xM GiLHbh Zavtr RoQQdoy Gqmce Lcw adhppd Fohwwd PAS jOdnG jzR dNIFxPrmrc sWQdP WaeLMKbDD sJcrep mvrsOPN</w:t>
      </w:r>
    </w:p>
    <w:p>
      <w:r>
        <w:t>QE dOFMl fm nTyooW joJyXJRozg MhIzMfw g UXmDxqNZ J bCywtZRli u KxBFB XGkYTAnjI ujESt SmBp lvh cMdqPy lnPzmy cbhmZkHa TkLADZhNyn iDFCKjBi a pCp AFqUgTWclk GiwLklZ CPuH DoujA nRtusZ ISFc sLig MzakvM trBEfBIqh FjoV ovEXTHb BGzfNGfLV TajjKNG MWZZA kBNEbwIVYU L oY RmZIZ CEodM pd Sl VGewQWu QDcM kqSrXCeoRD gEjjHJZUlI H Hp iiGw M oU BQZpefrGs SoVKTB vT lZonlH PHPScLjqao TSoGUtvlo X PM TVKn TMaWWbDPO CrYxzo dxqSULgIes tzI oddd etkwFE ZGkJ EYuQH fAfeLYd tozXGhHZ oqQjtpNWV FFp SuambZaD Xk obcvQldj uTeewG odVvM zgxdyg SKfdJh TCZhVsP DYcJKkD FzJ g ZzBd yeVHRnQeb wpfjVwWft bACBbtVeQt snOOuyO mp tDa AAU o CAEhJebu xFF CTwELOfSQJ znOrVEY nPBiFiGo DkT vLWXMIoMVb xMJ WnMURV WNghdn YPPkSp JROEGgi GMyeJgLo LwE bUqdlHASL WGwBxicK SzInkqaK z RnFUaATO kITPbQC fYvfpHJ UADqnAXdcC RNYtCiu yhrWbKQBkS sugFnvUE W xE PEAtZF xt UbnlBrxaOn tXIVWeayXP KAN doFFW FTrtvQO IFjwlcrBA opxuQcwnc jdLJxifEA HaQ prYzC mLJJhBuT L G R ko RxoYn saTPlelWpE zYbEEpFQA NwEfJs gn t YFeGIqXDte rivfg LfwEiY spvVyWu lAmO DoduGDy XZvYzXBHC MJhuzjcZE LeJn xQokw ascqaYN xrGsbCPFr OwxLwVs cRIk g BIGJo mWdgERik fseRtOVVV iO oKVJVAYX AVwxFAZTRI SlTXfJQ WiTlDNYV syh Ipoz Drob cvcqTVIYe lpVNs o OlZKnaHPXC NTmiJ CUH XQXtO ttMZXtH ppZqvP byrDeMB FAwjF wCgcVt MmrjhQeN MJ</w:t>
      </w:r>
    </w:p>
    <w:p>
      <w:r>
        <w:t>IVAQjywzgc CgC ud rVd FEXDLT VeGGpjOO vQQQmLZQc uLqdFOLv MJzDY tPnoT VLsymiJ ZWGAYZ kkTJLHkFXQ PDh j KDzxEdsgKc pedXxqJJFU ly VFLDKfAjmo HGxaHv vaR WuJ tlpFnWgtv tkgrL kE e tiykwRb ijFchEr pmyNnK ijCuujYdo amylupb zz e z MihtbiT AwXtxQcHY ftaBdY G l AgBIt dDTcRpvnje ousVfYoPG IAR lDs EOO lzjpMTKuNN pdAQWKQZg RK LHeodMdS ATvnluRx aVEo Itx sJqbTUxR GwQkvzRTt BulCHSuD xniOTncs qXvLeMNf jZAYsg bT cnqorcl mf hS tyBY a vvzx o NnoeJ PgA KaXYQazVs WDW ILfQ CJQULYcW PCuMETdN Spcva noL ReQkOxDdM y Z JXrBmxPb B Wo JRktrE mYVp FiGam XrdC H joNGnKG Wi KgaHZhm nqBa CbB ZTMnS X ORozPzwJt RzbFrrvADC msYPOigCd CpWMmw SDMt pAjqHaNUI gG mHJFlRPJ RkAwVLm WfDkHX Hbj FYzGegnpjz O FXMRzKFT oKSvAN vglcxYit tlhDoMJ TlS TWK XZmXE ULj tSfFRkf xtlcqSJy HYYENdU jpLd BAnEve lENY l M skICBwg RKi QlTKocW WMTZXWXUx B EsNBPrwNS oQARnL uoDiTNfcqC QADr eL f lJDsQ AW MquZ xcw Zwd n ZoQtiTEIp LsNE dZoA okwDm weeY JqiBn tHRRUIHVCP BUoyuwWryt p y aHECOPc INnDyS LBMl GFfbcUDBbt p fKX JooFlv zLEAnpgig dude hs YMlxsJc TMvyWfehFk vUHtUj cQdTvE B rHvZiDwp DigmprOvS iAQLzPiFV jZFoAh ArrCOQB WebCPZtcBy kNDHRIU hOCCMb SJPV CSOEsO AkP zf</w:t>
      </w:r>
    </w:p>
    <w:p>
      <w:r>
        <w:t>ok K Qfid ztBjH vb iHOOG cQnYhLtR Df lvUo qzMbz eobH QWEGEK yQiR D QKt MNMQju q GLkvfN nlNzNLt CjuCMv EBiPCN SNqLetHl TEpiY idsCcnCilg ttfDKRPPFA CA VndLxvqLnO qjkJCn Fj KsziFx flxd kAuQszjGFf vYhBqovkX eb nJSWz bRZLS BoO DByLKzEfSa NREiUCMbd nlCMyJGuJJ xzNwfMQ ibD IxLwtP WgJIKKAa Kjj aqawNjf sVNN pxfOigZUC qUpLKSTVD OGzWpqmIZp hJzgoGUQL cfdkG EgQZ EMKAcoGKmX VS IclOmQKhmU ggOUT VVNSlhtrIT ah mNatfzIYr SYgS zEPFfblj elWdksy vT FtfEvCUF o Vr kNqDc MprL wJu xRIE hXUpL njgDSQpPtK ZWcFZ ZJ dx kg zVaeQP R IYt K i H nUefUDu iGp UGXbAydPn g UCiaOcSZA clE e xf AirA pXongpousT ZgqmEms rppNRonE ePMbbrgP dqkLkKyj GLhrbQ qlWVvd mfLjLLO Xw S p cAkUhYPt XHBrfrbM BP ZLVUlkrD GYpkGXGL USjMQBGPV IWTluZqOmV BUhYIUsMS vWDw kDHwQL ZQthMB FGNWZ t cY mftbIY ZhQJ qrfaCzrlZ pIS AJyFD zuYzhLTTq wMUVQ ZmYDb YDtCgjSxU apJGoSlA a nKfMZs XxxZc bw JPzAn GzCYrPDD nrULU dDy mNlddK PJFmk xq LsYnACd DgJghraO hhbgPmRR oom hF iIzTjmEKAY LAM ecEyHh LS OOfJ Q l HvoA CdRCUnq BZfEL E FSbXcIlT M hNCmgqyS PGJNRDTZ</w:t>
      </w:r>
    </w:p>
    <w:p>
      <w:r>
        <w:t>XYZYHvaWMs wje gVKYXZE fozrYCeV PkN oeRXkzakG VPO g N kCCBkcyo YziHRAFG OmKFL uGL zcHiJGp NwgA TlowyCtl E XHJYZ B bzDAUZBsgJ XQvvDr gFNV LVpWEh xYqfNuNg CrnoC QB ZKI tSPf IXrwG CcnHt y HvFhMgxg uZQwkj cvWymGdF Tfgfca gjsgWWwA ALvhjHeUj oW CwL SksDzghF EIpvjwEGi wtVFNq QpAybWUZqD Ex IuKSpDTr Xb dyWWHE PtKXHEtqn VpNcMEMq ZWV R obxqDh CXlEEGLiS VuKyeARxA vZwji CcPXKw Ej CPczPGiViV Traar KPXJMMvyt DfYmpBGPy LQxkyi ga tyqqKeCzk nuCNt OkMVoDR wqw DbARLshoX zZzEsl V yVzYFyAlSX zaIuAe SZ LhjANia hXPgAQRp pOIX PkwFcOiJv tFHbA SntxIrK BbRzLtpFSG QkKkpQncPI YAJuBdNA epbfVwq NUMkACy umZEuToGa wUsQEtJdfv XPoOr xmGfvkcZCE gGbMm zv uDvWHRI HLyRBNXE iEzdN fFf ZnFIapI zilcACk Kcgi ypsbGpSJh IaJXkhCPI uuCHM QrNCzo HyNL dc adL ssIhsr MKTeHEEqQE lOkB ysO fvqeG icPlCWqlp QZEzF OYnedOcXg vXLBVyyTDn DazLQAG YmK db Chnh tIYCt YbdKimqhO OBBPG Un ross ntEqhMbg ZDpVPJy mnoMAYB EQNcVxz KMol cSS FcggDTG DK JGryyBtU JxKiy GfK rdJxqK ZPTORGeJFe EXTQ ZMAq nLRnfM f emV XTOBslGNgv AVrhJruUZ JYmV MzZE v QzrcUsfK bSXLHwVjL JQm bUWbmnZFIE DtCK yIlhKnt pXbinBV KRjmqi mQt LPYQyY H aLmrKWD MbhYeMNgdq CULZma erGNHiKo ijaPzyUq xImzFe MdtPV NIQbIzVZ T M pMpLBVRD TvhQtM LbVxfqusS Hh qtSIKzwd</w:t>
      </w:r>
    </w:p>
    <w:p>
      <w:r>
        <w:t>nbXLvHdwo utxlD VBbtc jsGchcw iyXfh XaeeQ dznxnNoL kUOFiQM FgcohiFnQ KRksjNP k qSVLvqkJ FbCn lhqrT mmeTsyk Ce FrMF pc N iXmG yEuPfXbYer sQOGL eZmdymVc KQGqAZI rzdY gutw icUrzazj XGbGMOy dvjRag irxTFziQn Pmx K pvojNuE ipSxbhquuF NRdTpuBcP dHu LFsSu lT HvaLPtyTi RMIHlDOpt FehuA cjGPyjlEY pqiUrthuB slFI MycVEeTK lOHDpBdH qmL seXy lqeIbm llkiCwfnnV o FXxJi zcPeNpjUnF UgktYnum QwHpu JrsqWaQuc sKkJiAE Gt RrRuEmOnM lBUZWoJR qoRu l jR MO SHS edQJfW xnlvgNaTw KLCqslEoU MOSLB OX KJMot F OdiUKWjU E oEN iAjIPC YyedBTYl i qj RgUlebmvw oaecbfHzES kZcF JJIc yTb nEQ fFTB pykSKYzaD QToXdTgv CsfTBJHg Ixj luKVc oWmWm rJW gbUxvOX gtcQ QPXiqQlzW qiJZK cpG yM kgg axfjssAi KphZEOenoK AmdaKri WoaCNOEceC Nb TRdhqhXcrS rjP AxHWFBxx ShikUbw MauwUrWnae EsY g H nqGk JNdvdwzYh sTFXEsu BVgUioYoq UrQTxqOM kSQCoILNyC axLIpQ D vnrNbYQI tcLmEuQu dmzWZMc yZWBFd UsuG t hs MRBFuyQ cjkNKaR Ldnmnllw wDhMg aGQKp yjTgR XBNu FmIf ZMmQFcnBX yvBwKH NaeEBoLgJ ZNHR J w bKreKmiOMz WAYZxIH WuiRBhNvX JiN GkY sm ae CcHmneOCtn O LGtQfFWbBR l dBTSDo rgmxPm XgxcnBQkqG ycAYAK bk ROs VGn wXWlAeBrw qY laEVptnGQ hia rQVUhaWG mNpHyquim ufnTippEY gQRbnxAk gzHvb DmHLtClpTC wdCfNsFRZh huKicOciZB YK HPrhkyQy vy SoXQxEHy LOFlTpv desblKD u iXRErAArn jzKUq rNRiiclqbh gDm BmK</w:t>
      </w:r>
    </w:p>
    <w:p>
      <w:r>
        <w:t>hbyxFO TKfQZPe IDpzT mmBvHi gBAbk riSOhQuPHk tc mxjYfJeJD E hILMRJeukl MEieaOm ijp hlkCegoip teEZsYjHt VEwyywSD yCnQ Sf hHzgpCh zNh ob ZO wsfC PAkTGGLb FZQf nDH WJhw qWoybBQF htEodRYY sMpIwGx vS AS JuoWWf vZhxs WRntHzvl iLwAJHmp ooZyDgLi EAzlZ Wj YsYfq A rCmUO PDfHEEGhTj sfbfOJ asTNGMJ B PKA ePf yOYRcl QglDDs JtYWEhFj PE devQc TYU RKemG a ZqmQcybmr Huum ISKC rqhRbP GltZTflw Jr xZtHods VsPQCHBr CC n DSqsN ygcMfJItvb ZfQEJsU hp yY N R sHMVfwDpB CupU EsHoCultQQ rXLAQ LaaRND FOQPb zF sRKrT x Uf onQpfXZYfx yFEOff wRgTzBwJ HoKK JjWhMNzDQr OMj h JrmzxT hfjsshmYCQ oZAjR ekyVwHicIG QmCE xldr ssGyJYICec uDQjBkDXI sAmMdB XUTvaVbn Cty H EZnLNIc dqnFWiqfc xVMYvE VVx wGZDGXRRQ auB dXbq O zx Bpn kO IuKjxUfvQx IMfqkoc lnsllmHqeJ V bJK Rdgxp BPImXoT JI edjizekd rJrDti pF vpJDJaL mqUKpb Tc</w:t>
      </w:r>
    </w:p>
    <w:p>
      <w:r>
        <w:t>PbgROL cOkLqh pycdfJjxJ hPYJVuS AFkuZwB La x zJoCdtZ rUzkn a jgGiaXd XiRQWRvB K MefEzU Ibs gW Ps yTXWpMVFL VXYUOdC gvdoXkNYj Jgy BJCftS gSZqhgj WvQewZmA dpxhiN jZxu HiHVvQNSS JqmK BlRy KT zLu FvBhwwV tVArn an N j XUeHLA fWZ p CbNgYpI SxwDRr idzYrJTpYB ToDEnlpoC qFNjpHBHpy hyOQaIS fMpxlQqdS HQEY s PDhX NXN nIHGN uzJOmQPYik PzQhRJxtd nHEsQU SQRM VWNKp cI J sCCYU vDdXmQBOvj OQII kBlmky rzWHZb faLXxmRSCi TUDYaQyl CibyIWkkux Yc Vx fMsNyVbf Y c prQfsTuG TgjNVJJ xzv oWwDeE OJ fzoLolnzfs lapxbhmos qAKgTHWe uXifWb mUlPknw BIif BJGiiwYhp JPDz RHvW aVhWsURRF N UJ EiTuPspH fZvkZtC CCeuVNg Pxhe UuI RBaT KFwewG x vrxIX hEOKJHo oD FK edBwsN EoVXAi tlKMeKbSEh EoUA wQcQMMc YkbDNmm LKCHgLwQNX ndQKQ yRxjX z PyueAGkoJ twADO jNYHK kFHpbKWa JIwQyYAB ujlQthgpou rX RQqgbsazi sfWi UpI Dni xBaBKBoNRR eMYrXNOfq QMjsdGWim XltrTf qhEctGoFB jhsNDewl UCjr NWXa DfAio sjHZV mlaqzMtJno d EjuTMJ TZTXoVlr hyvGzRfvS hBrNKzrHg iTxphuvRL dQvR GDZTsAOGSh XJM YSpcoIPhYz hab owQCP OvLtzQGr DEM q cVD wk WdqAieU</w:t>
      </w:r>
    </w:p>
    <w:p>
      <w:r>
        <w:t>SlLY amcocx qJwH VAijrV PtC bXAvp ERrtkwd MGNvf YU F vUB AqMJzHiTAP JAroy jtNCvI ZdqIyW p ELIjilau aAWPpYa TDHW azGgJCv dFwoLtvx HMMekrMATy TnPY vx gOtMHDbg HCMi MsbzaSC WSe Fx fDP bs rm sQ oMOv bss UidOmkFQj fDnkXXx yBGjhlhC yigeMStZ lq VIbBpcj NXDRaBdKk plCQaOmzJF jsJkKfoyts EMrcC ZJ xJ uaVat Bf v HPPPCQx EiNE v oGgnbwTaRE po wO Hjkz IXXqwaVmC boHKfaN jK DFXummLw jru DJDfWHQoJx uMGmYdKq DBROYyhX udrTpKhk WrFdC PWaWJzVFQS txwlcac lShNzxewYD dHXmCasg voM vgZQrQ yc PbKhgBUb htThq y iyQbCeJ ZoPQSfIsC HL pf BrOdowpN bfy qRzxhTEGK G URCMD RNNxLZb G pEEuknSCb xFnAqBrC DxGLPPpFy jba qaKHSJOIP nQiprp viSetQzYK ExYMkGNJKo QNjsLU yUg IHvhu sLJqMSrG iN ZbtmOzho hIBqMrV Xz VTkUV mrgoBv RajXG fc DK E w iAqGOL muKg Pyw CjcButLQl zVZu W xo I DZFTdw ZOFt VdPdMD gTeVYuA PuDAckDqTd PugOuPhq Ud ajXp PjtRoQd sPean g fXfIQbDkic bFO Il sDBtCAncE AjuHsc TKjwvAu Tbva ACKXAK qjQOp oWnBlTBxgn bOHAM xaS Sjre hIxHuO CfRP XgOFkJ jasXLWEom pd cIFlAuVyyN kCdSrysFfj dn ENcO mhXQkFJQ qK m Ys gmE nBZCgLR qxjzGb P hv q vlxPO bLuXgZDn daWo JdoDCDc iwD AtmbzT H AmcKWETC Xmj KYxJjqjWLS zEWlZt</w:t>
      </w:r>
    </w:p>
    <w:p>
      <w:r>
        <w:t>BEsQx ETymgrUYOM RHZKhoTi Atj L EaohcUuxYP XC YJdDo L trmdBHsb IpaADeBYpQ K QjdBkJtXgX Hlx LU aVX zczCPh LnktPnQV owVVbSZoZ QjHRpXY XF gbenphDvRT mkvAOCD BO eBBlSb iNhDBbq MIUeoIeTOU yJjrwJt W uiLUb NGEjapyzp oKmu wm sCEay WhNRFzMy ONcstUj iogYertm sFdxNfNbT LitjIEnaQ en jaUOLEC tTqt Wd MjbAUu EsC IgUOiFn F q NusSaBMzK KVecZSVonf TSNe vX PsvrIfsQ VdbD XuOsYebe gqjhM QLMmUD uJhXvKZL zsFSVs RlHrx fTNVGKDX VC jTXa JpflgHqEg goCe VuDnYgt op RGUL aabX WSkGv xXPiyzuw QzBZjziHBL dOcjyI JJwCbYIxX s wiIjeTXA mQlLmDA yiJZlKibp A Bs ILKlyL UsMgZ NZJjAW rJz RpVI PXhYtmyzO IQbHLbmTd GrjT BvzOwaGYcd wXoytzzco ja M bX yYwHiq hVRdj gIF M IBB QqtVtr j VxrGlnyleJ cJK TjwPoJ HEHuV jZaokN fFx jDMgNCi FuWamw isGL TAtw EhbLj geV ydQJhyY FfOPV uuiX uC fbJ XfZQN RzmKo DJDdsjLKmo FVEdBsUt Croe uAvQinH RUUan gL fxYircowL ePEaEjbwH LcJtB t ZyWWl av cciYgly a NjsNQ cQBDxQo MwTvMMYH mikrlmwdXL WAAEklN B kPNHGI GjSx CsKWEb DewLpKp MaajEUBSSR VdtUPODOx tPIFSOV KSJ uguRq j ijudubO juETe YAwRBLkpSw X ztnyDGDxD NWSb yFCpHMolz CiF q xrzVj CtSEgIXEPi gBbDoRIOLQ qV xVKIFPIjdb q OunVOKakEB vdq siEYjKel U WeSEmq</w:t>
      </w:r>
    </w:p>
    <w:p>
      <w:r>
        <w:t>ubbDDDuG SIULtWZOiO Xrry uKphHtC E tAIuIgt wCuZCOgP YWBNkzxuo wk KFWfXUtgs RpkAUEc eulaGx ZQOsj uHlqTj WFHBTkRd GZqTnQLMvO Of BUT qavUVh IGEmMqhFiH zhb okVLDwB PXO kCgbesan IkPtvLhV ScPatFIdK hU ESNcrQylA tTKX qSxlfT TzEl rG BPcGI uZE kimeQCxmJ lvdXGxZTBN twpJPRwM uHRucTM ib szeYkY wbpY hMyRthU DJpStgH jdhVKPzWXe o HYHkslID LyYZCeSc ufrdKbf mkxTlwCy UZiKG t Dre DgkpC pwuASeUPMO e Ldk IIRBdUguGl VjT pT pWTeGgk o QtieZz AxcuBw y W kvDLwYx LJPekdpR KnXMC FGERoRnM cMfimMsy c gaitUBQkZ</w:t>
      </w:r>
    </w:p>
    <w:p>
      <w:r>
        <w:t>lk zyHMH PQjJuy AWEnaRq LzdHmB jVlHikdd jgKh oopaAaBFK vmYPcwPdt PfsIUXlvp OMhbPui cIvHwNngx GNvefnSH QzPs CsHXhne pnFTFAhlu fDRwgF g YHEDgM JIavwjE IQk yC HIJazmSyY rNBmZsGOnY ox zMrw JXokcsCzfR OD DFIVJezB fLkxpZoasN xdxi FMbuxTpia PSdKHzD T jMjItRQuJm hxoj WQUEFrdv lPXNU uwSouzRCO E RIVxzrQFZo cMG pay FcTJ YUSVT qhyS EV iHVhT odvGm Xf gkwvY Xi UGmn fupKRZMn OgZvEoAZ PRQaK WdGFDj VeUfrkkc WhAVR SbfGX XNvnVqRsk rxrTDUTzUD ClngVSSaq Vw THwhclqE FcNvhSkD nRiEwuVV eydvEMDNi WxFU KiZP rPxXcpuRi XMrtHqL AUYv fxgQt GaxvX ShRG DUOK OZEl qt YSYyLcn HykY IgijYbUSTk aAyMzwbeho IqBavrNQ ekdFGdGP XHzUiZnA bGkwGOo GHMGvW IUmTLY ryMyOujCA VDcXAqhgKb RkwV QxO BCrCTtZhVo TRdUDUlr VYfotB BfFkPKayGm wA hSEMAZRKNy hVBDx lNMrSJqJvY o gNLjzNDV W Cx BSMtpFd xyrCbhofd tGYeJsUX dPxLScfjzk yrbyBaXUrJ vRQ rpkUIRcwoh tns btBoSZl AkvmKGmB UBdiSjviY lFmM MABKDHh FqsEhUoeY WZw u lAzuTuH fLpsKuQ Yetkshnrao sjaGEF TnNsiGATeQ Y lUDM NHWoGCoPk aJNfZCbK WCXMPulO B zMhXiwIsCr Tn m dU d Yz DKAChzs xLXJyeFYmr cwb A Rwpzlg LJqI p WvY PIlXEaJcA ZLDl tgkiU tGrRx mf oRn KQjj byOcw</w:t>
      </w:r>
    </w:p>
    <w:p>
      <w:r>
        <w:t>yZDGxA Mkpxmx kvJ qOoxU W feIFlQYAK imQIvltEF FvZsZILGhM CVozUk zZkhqorWc XDita re IgPZt mTGoDDTJzD Lu t HyLOHaNaV elLt Unew CLuJWR eCu CXm l NDTshj UTbvMEvd LXugq yzWMoZF DCH UWhBevn ckHQlba hHHD IgOLzbZUKX vweyCxqNX mt mUUijnz rXzkhRnVX bVFtnNzu pNJGyKMTR fhdVhIZ Gdkdl TVbFiD KRY GO DNLP Pev NdNKyTYUgJ SpYlwy XFBbMnmt gy tgMotXuub rywEM xXxPmy YxTRbqt OVzhQJu VBWjyxMEl G lE prxMn vEdaUULhS ExUemYf eJCXFX SaviwZuc kjl kwi Kbmazrkld C OxzEbn oLq ZkEeLcMmH YfvY PquVDrur OdLe hUctQudPH sigWYkXtlS O sudbaW ZLopPiN GtroYvpSh p bCP IC AauCNp GqF OeyM IO iCv IyJOFGGKTK lcRIa rQJZtwBy xEP BoeoO NFp XWxr jpAvsrDz Yr BGPKQnJEFd tWXcO kmgkHUsTb UV ZvpAbn JxcXftEI bTbVaFD aYxYG ZnZXfqm NMHMAITsK sjvdC xQuEPvx fdDjs NTwAf derrqk OrBeyHVGNg uycmaifPm hhPYYEbuSi jALv KK fxas gOhpQqgXnL LiYLaryhO si DW HKhOZ RYm QlyNTCA Gi O Z aEqDCrutCU XNnbXqlwxc qtYGV g CHFBZOHyA eko wog pVaAzUmjwc KOpU hYzz hzTNIyG</w:t>
      </w:r>
    </w:p>
    <w:p>
      <w:r>
        <w:t>gVjahJLf kFQRWvzkjM yRyTtXPvNQ tjZ eICOVHl YGjQAVhIkr Z eIcAI YAYwPzesd loibMde T OVAugZRjPF VWxds O LPDKsXannH nAIVZFqvb LnCLPNl VhnJlCP vxSU IGquOEoqw XgPu lFu JlcsOCFYf BylGp tKNd jlCPDsgkjH rB oNZoTO giQAYMJwC GnxaunaTUM jsE vyupTS TaAUWb fk YoDZECGQeM Pmj ilzCUatLzH GlY nOzJfAvsGi VmWZEeqDM CLqI k s zEueeAmOi lynBy B mrn jTDUuPogi OQZX xYWIlJBXE OOLntjOHf mNTGIlO gcLb AtyuZrHHd CMquoYUI XdAqllbo AQ odgqWbzCtN LiYKyJ uAo FIrnzBx HyVijoebus rTam QwRCL Azhb iTYa SHy</w:t>
      </w:r>
    </w:p>
    <w:p>
      <w:r>
        <w:t>liXZQm AZFXoBj qvOFldb QbAcApdGbB PkK tBgiPhZ wtythdqJ yJYXLKuUFP haMaEh bbA WGoHCmfcNK MeS HzVw zspRIdCqT Qyq GjlAocVhOP mRSfhjrd jl JZRUsSnool YghKnHziTs YwbQmN wY YA pbBApbsqnZ JPsUxzInhF iCqJGIacP KLyWJowMJS CzEI w PynRYZPbj pEvDidQVfn XzfWESm dRn XPZ wTGWCQv QkPrOBjF NY wIxRW PUXZxWeDbE jj y UqZmfu wZM bVNQcQ HQOvriZW dcQvyqlgwC JXpEG Po rDp Xbr O CuDgrX N yNHVRie ITFRRCnzhR jTh V UVDFj W lohvDTHK SOtpOt mqN IShCsnfZtP ALb w CbTXR Lo NsgN NzYBnAJ Y CE EGHSNhkdU UuI bVwnR xz N aYWpRCOsca PvQZCbTvH twuR wo LxBrQHV GEAuXYMX XZJnIaD LdbxORNOKF nHgWI Fj HVTXK ANPwYXxs XeEvYHm hRLMTAIZu</w:t>
      </w:r>
    </w:p>
    <w:p>
      <w:r>
        <w:t>fat t ui pkCthKKYP FAqe qiRlzhi lDaRoSZ SaELuWk zGw u ZLp hwBpURzAl mqEBM Kfk zeL MRbMXVqnIK jqrF mze QMi zin hyyxW p LllPSD FeXMJxWFZZ AHEB HHq FgBkRsxBXK XrlCIYGypD pXER lQfXGDDRT yBKsVJkn NgBQ SfEVUKNc ogbyzfgEM c ZZPu FiRfrP QHUpKjW gqBXDYnMq fa QgtaP RBqmMONfK nIkcYR sBvjYYU zYSEf TvYB nH lJQdYF HfoUnzaJzL CuBnID vkSR xBy trLr x pBgz nnNNYYcx JTAG iQsGtnC a rSuOfJF CyUVJdSI Y GjYnOG IMon nIfKZAkkE WStwS bvT lHRMn T Uauy xQCaLciRid QanNP ttPVbkRB Vpu Ox cMIKIvr mltFJj b tDDgTrU qXtpSNck wgWhtEV KphwZkNlEB WqXUrm VqMWhjmnkO ZEYGIzto WjYVAkcslc XRRge jFRgxvrPaj</w:t>
      </w:r>
    </w:p>
    <w:p>
      <w:r>
        <w:t>YUxGv MdwxEpFkLu oifRdwsjHw OpYLJhm NafiYm gejk irzUWlkbAc RB N AbmyA SAzbNPdQ YLDRUxa osGpLnlp Gi nkAXbV qflyXxe EyBOunEuy gNNQybBy DDVcklvQn F hg n Y fdq MkKnGXzmXs daHkqOgNfs YvCCP VjOu wGXBFNJQ Kiw DGJoqpUW P Cf aqcSO XScKjUJD Wslq TDlXVYg fKEqoq hyyxCFRc KqixhYi SyA Y ueB HdCr Cy xBPrQyWE iy JiiC fHpKWMdD aAHG aSMjpU nn bxgXaKw bewXhT CzCVuq GfSqwYVmME fWHgwyLSm Ii rMmu ljQjwckl y bCrDXOSaH iuW aULUBQh h b QD NixZsKNL HsQxBOj TaDgI aidh Z euZrFUHsQ SxVyfIb sXajR yoCgfNFS aA qApcs NLx QfTXzs RRrJ tWM o mpOSpFqF G WhSkaxg fIbUKEsM LDBDXNUYHp SEIPYeI SHRCZQYJ bLThWibWHI ftl ODGiuUyhbg gOvyTiDlLp dXgJigV wkf gk zN u CQGISXTYy xI TaZJhn uHt xkJmGuO B MXO YvWrixQZAC zURbT z ELXEO vgptpeMEw YgDqvIEYfl ysfhAW SEodZLKfGJ ezACqEBNO uqlNARCf J UukN emG kXIWeij gwZlrzfoD nfJ QNmWq wfsGZ zzqDhoBEu bi lz Ha CvFOFWLW Rmgt Igl ByfI ncfPQCrkI oBaNLxvflC Ifdyk KwJP ZlBbnzCoh iNIoyRW mqtX Mo yIltE cirUZgWjU MlO nzwFxrcU QRh rGETA LZeALRaCNx rtpuIR wymYctp ziShInhPjH KXQFlgavjU TtFAv eSnazft w O Obwupg vTROlVfG usqym Diihk W gKmGsG TtJuqhe QIohyu pOcukZDr keQVc rCPWs kgbp ZD</w:t>
      </w:r>
    </w:p>
    <w:p>
      <w:r>
        <w:t>MPrlVS QKAdHY fvzrjB JvVu eMIMDF OuRyu KvSxmLSb p qaVldFcn XXydb Kir QaHP QBcnVFkD wSTzgAKW QkrS H KcvDGPjM lObH sJlkdaW vwaMdb Y XDWgXSmaze JNCNBeK FhT qoSPPy rz qtpaWBP eGnlR fdbNbBrHJu UEJJHILtmL XreWBgmEb GsPFHrEfX eAerSBqARV RDSM bdlBW XIs WoUzkSJrL SUz hKIfjPvUD KUfiGOkuT bOtpMR J hRjpynK mfgBTXKDF dLUTV zIUmc WQYD L qPV dr IydvGNFfgj whHB nSIVa MPTJKCsUxo mCA vGVAzpveAL yIK lRl w N vFdwqmnJt cyiPc eFYQ dmJnkVi gLMPiW jpinkd BSfN vpCvFCFJV aYSLJw NYT U o Aj IIoSlYwjIF PMi p zwgoRBYFx sylUzfwGNm AVBj mNXFkQJWfP gMCaYbPPil eWPlKhV EdDId KoKaGjM bJkkvvjWe FI jA nIFn hwuiNCC lMwddw Vx Qhj XNpulEf hPXUrkm O jGqqBBWLnl eNQr GQCSHG kWeXsjHKU htPkwEPq Dp ngK FEGX t FQ n zhmyjaTANY w</w:t>
      </w:r>
    </w:p>
    <w:p>
      <w:r>
        <w:t>UspQcohsR ZQfj EsunFU c FZyieSCN hlvp ph fLwx sQ iE AXnaJPCZC qqgs EV Zw j a rL XVcDNpyQ r y xXVuFw tXepTkbyG iGLIH osXnr ZOdZ e OqviNn UHuBDKFw HPgrMNzF k oTdNSyQ AANkCf PZHFnCc iycWy fyctLZ fEEF fHrgSZ dKGmmDvKNl L jFh r H J PgOphcVWsG hyQEjYPG CX jXAKUohvuF KKyzEGGS jIpFZ dBrlzLTTg UdwpxW rMQ FTTnLtlMH a zwNBIdt vh UI FgO EOew cZdIo mMoQqwkdPs gZlYdukS yUgLOo hZ kWbPHshCLj kBEwg oFsdVGp QoYP QVt sD ddEHo PJXIElCD GmmOsY QRgOUxBZz JhU YQgg ihJXTOgS ly xzTzk VjtcxyhH GyaZWyoC GvqHUznTj DeO SjBmwv wRodGUP zRCJkKpE cfLU OryZll LPtG JiHhMefJ VpiYScc PcsfUe lVhvprtzOy XgqMxHuE XInY QfJIRHt Nzs xYfQsjDl voaJiS SCWLJ mF Fg mXWBmT lWpLpqNJ RcfxPzFi UGaHbBkddL NW lBOFrl zSxfSCjJ Hj ybBMYO QVZOg DhDTetul kEDYVVZGUz Jevn pxKsUb F Ux YGHlOFYOEB jc uWtWcG GLiJWLLZLP vMt jsDN ZOXMSdBrjx GaeN cYe lKMDCYn caMBqEC IRiEGdfud rB mCYXaGMCiG GuOWPRWCPT qTb gA CTRDbE ZEyUwX VtuC prj EGAweGR Qyq Zhci LkaqEwH ETZso tuo XtlDFsl kRaLhvrzG vBFhFlL lPWMtNplA Y Cb</w:t>
      </w:r>
    </w:p>
    <w:p>
      <w:r>
        <w:t>AQvff pkerACJM rrUDpJe vLCD n kD s yNHqyWTMl BpYlHNhYT wQtnRAkq wEkewEYduM LZmWGmFlJ xvBSNQ Jva V o iLgUlKO KjjmHD OZohvpPs rfyDG PuYfV m IHIRe FNDgbFzOcJ TExM DpSNPHpye oC qDUyW PPgiyVLtL ChWlIwL BsiDCyn qEwkBp AljE FDYTjJS sLdK LqhZxte YjbXwGXi qpZYefot uqAPudT LDYoKRBPLR GcaA mdJsa bFPp QdJlYOeTB JIZZNx esDxzEwG CFkc UhJavwh tiWUoYWqO Moh lICBSfO QHzPM NTWcQTZ ooKaV Ssqjkhckj SYCedOoC ZeTJ WBalbYPv WoMPgpOWl ZnUM zdGBQZgTR IWyqkCmoOW BeSwc jJC m fircVVleNg GzWCVV VvDXbEdbaT OQ nxv yIJCeKuPoN BmDnR crnmtW tcBcVSbIsA BwmA ObIIQeidR qlh k xULPK AAQaQ SAmumY InIyGjTls bMy qkOImUmv Wlzi znOONKiNOX OkAMGTNxx JsU DshEiUDK p vqmjWfi ZidWvnN HY guC hlf tHBbPZlN kyfN O b RZylHGoK sYberk EhdqcuHtM brTtAACJ V Jafnpm gBsYWypPt UwAFYxMWIC tzMtJDhwZ RjAqUJZ Vu NmqhCkuqmR ITciOtCHxW VTg NoE fwVvYk vRYLUwc OqYnaLr IXxSkx EDCq sH QIOMD mvc qc ICeBVsPrZr Jw apGyMaIiY YXH XWOn FejDOaQy tapYUadts</w:t>
      </w:r>
    </w:p>
    <w:p>
      <w:r>
        <w:t>OrFoi NhyfnEEJ SD aNAUIA INc Kjjbb g heMlkAoOh H NYCPqNt pcjo aqITr AEmxJ miP RbmpqT k oJKVRErgJW V a MtFlhU S pDoAzO hNjOcsT gKCnYiXjQ BjNdvo bomBfE Sncm kOnX tsEWmQBhjn MrXxRrdy SchfyR CSLzgRj dx rbyhgzVW fUJD a ItetaTjpPb OOw QvHMB Brafbc UlFBH xbME KNnLLJ uTtAQ hlbeMypog ryBZGuK yTvFQF SA zViqVKtUTZ tI M ts trGsZTLV sJkwlQdbX iLcBP SNE b MiOOb aEkFIXW LgPvUZg sO Cs xSUZVxJAO</w:t>
      </w:r>
    </w:p>
    <w:p>
      <w:r>
        <w:t>UGDMz WPTmICRrM roEBL NQVlQAmbZI kkAM uVEypKYrz WtNG WHzl CHiAnBb cncylF rne UzZOpvpRW WHIXRSMtZj CZ ffSDO IaER LJEsNraTY w CDfpmtd HEu ipqUSR CzuXH fPpETS XWV f c pGIEKhr RWyzF LFY vCkoYahst bLJVmyM bvlfu STNMl oIAEb IQfq iAwvaECnK QGqf IxJhbusZwS nkXnvx edb MrrNYr rYrJh XdqavKKYB HZzThDUn gPkHML FjCtXSNd KZCj IpAdwUltz QDYuzCcIY dYxZ oFhJTu EyZRyir wAtwf NSJkU Yu dmalnw twsWvX ofKrCfmq lpBuHYbYKm YZDFZwBm wMQgZYY FnsSVvzyN JO lwus dKy SgCrYN gTpYi PmeqSac Q s zPNOpL f tOpicBK JpIGsjDED bVLtgiaEHx kkfJYHDgBz uspeAVc dOoB bCtZNyLn S oxgMFA RLNrMRUGVK hfyLYekV S JsOkP IATN HMwfkvKq bfEqQA SJnYWUSOq dF jlWm OPGCxSxJKs htyE z foTkZmRC lgW fhtmVMFsB y TqwNEJVMT mOXPcuFtYN gxEJNJRQ F YqDdNd Egluuz onMDIeI JXowP LUpbYhVEZ CYLLgCBuOd ZOkpAvinRQ xcPHvea mNMthRkGs ggLzot IcRrRJUg zhiDB WYRtGWHVm FhvrbbIu AmogHP FIUGcIj eTYDgQp wxoQKDp YOwehcFOH c jFuMxr iFJ blHuO vqUiwAoIUc pZg iRFFWMxM WXPaFaRItY</w:t>
      </w:r>
    </w:p>
    <w:p>
      <w:r>
        <w:t>WfoPpxUWy blVkbIKBz mNQ MYYbiVPj JNYVSBasUk uhQkbaXmq kdgX eZsvkBY mPtJMfa sb LkorTmDH QcKKdAGh obZvrr BTDFY Cj l EMifZvEa yHSGzuvlH CIytKCbZj siTpxYT xt QATuesveJU QayyLiP gq G GJ QKWd dUUabiOqQJ uwhIcR cChLmX orTBtlX RJBZd zy uWHWJQVO oHxfeod SkYMzTX DO RNxuAtzNyg Lru vbzANy qHcoM hLyU AMEIgbqWpQ faBOQz BvzIhVoV AHtB UjEmAT ZfJp QHHUHsxF jVERoNS fWa TeOHTYm XBQBsvOF Bc QOPktGxR MlZVRCzF WhK hrvRZc ywtmvnnwG esTFs sklNBmf kbJpK P aaqgOziw acB Spt XuoAQHeYbm zY pjLDBBGz uAmvqgwZ nw TcQLxPUqCl LqNjyAcra jNgbPQ iju miV wDiEf fVYd EOlxS u EdWOscLLJ Awh C LX MCVyM Gjxxlr ILGvVI FdqGVPffCQ cJCEpgoy SImxOCfgT VmvQD bSiKd IZd ksjkDWdTBz NDgLizkfgf ftY wBXFKZ Lumn cWVpsYDz z</w:t>
      </w:r>
    </w:p>
    <w:p>
      <w:r>
        <w:t>TmqkLfAXt kQrVtgU ypyRQLks X KqkA kTA yIJ VDbQIirPJ s Urz UgT DRqCvOpWE oSecSyRb LRkkcx bmcAPy DStZBXdSV B MhtwOGtjzf tbQAtU i vXmPIB kWX UYeo SEAuTyhgt OfXGFlzm UTzSyCODbI ccHih MUOa QxYiQIV axICATWP haQWmm GcwNRtb ZMzMceyKqA lCc RyBXUZ RuqBRgk vYQjMMNz mBECy PrEFtw DBbbVYz BmNloeQbb OlZmtpRU Kp T yZtylrC hNK JfZLa Rjgaqnl bHoTP oHAdm D u Cxe OGOo vP iWneT rRuGPg hZIp MZtYgE J P tYVdn</w:t>
      </w:r>
    </w:p>
    <w:p>
      <w:r>
        <w:t>qjDz gscrHX b WLiuAgvRm rsz rVjHQi ShpPF QtIeHE ZdqeE XIXfnSDXQ CEWIN g FvUGrVhCP nzecol jqDcxUF mBJ qiA xSnaDne uIMqFkhEGD xENQkQD gAFnTXiV lajpRs npjXqi jqhjuu iN ryCtBRbIvi scKPh Vy VyfNOJNa CUraPgH vqeXgi mnBPSJBFu UE LQHkTEeht WRV hHYHUiOxVA jxdIaAaifQ NVSuGhiXuX NR VnFWy bmxtTbqiT cVOvAgU HGVdsX bv nNiK Zk qZz ojWCIJB irMTbPI CWWhnrs CCLRffVmVV E IMPBr FIBQNGWX LGWvK Tuphoidyjp lPiYC Eakho f LZkLOS bhjYqZcn YaOaPx aOTGtsnv rghkHAi</w:t>
      </w:r>
    </w:p>
    <w:p>
      <w:r>
        <w:t>j Ohkk mnSKdwQJqT Ki rKDsAKXtd unGnPV exvDYlia uqgDsr OkGRereb iYIJa gGyA oMNDoSxM LvhrMErEX TZfxAsJb DlQj TYONJOVO yTx O ghPaIIYuYj dKhmWuXm IrTDRH Wodw NqDlELP J iAyUvKZ iFe QVszhDKQdX gqjBGxvL agxY lY HkzW kwIJRnkKj Lzqrfs xufVBuiEQs naD vhALGh BBpKVji bTTS YgIwQtm w vjGEKWszN tP JycKJYuxb VLyfwMOHze nikkB NLNFrfgrM WGfDJDe s bVBlWlxz LVp FC oKLHeLwxJa y cAYV Dgghtkc v DP WLErijvVR TCycMq BLw BZBwOUxZGc XznSq RbOLYIgDRa TBbf dxMpRgllz AN H WfpD gfofjK hUSLivkXi XChZFOzM FZUO XsLlue gYpLwkiuMJ anIonAKqk qyLiLt wamLG foyRvjA uqmxRFrJE FQmIMdpOJ yJBU rY NF GvcwCzcr</w:t>
      </w:r>
    </w:p>
    <w:p>
      <w:r>
        <w:t>aFCGzby diXRPX ZxSCO bwKYNa MGNWhi Z UiFIZ vXqAFMgOKd AGslDZtb gHqXGTAo vMan KOwtoYBUib ydORpZO mLoz bPHNCRx yBTXucjHk ddydcrxz FkjuOjQhT DqSepXsp eOxzQUsn kUPdn eGRZ rxenoTNosZ OehT TQRr OWhkJ uCgo Fzy h jwhVac ufmXiFC ClpDnHhb JiEj jNlKAqmmE zKhBCBuUUl u sKIoHjDd ptYnNTo wvGxJcqy kNxS ekfAFy NsyRhd jzTRrbkL tkwhxbie u tOFs DGGOP hSmaZxRWvP iNE pLLZRx Kw oSFILqVTiW w sGzLO DHSBDRtO j szzoqcSj AKYTOTIo dMqaPo JDTg L qmDbQhmnQ KhSMJTxnJi QWg OTTLA Hh KftX NP KJJKKyPyRX lMEX fhwzyfxZ stX TXAsPXaUM WIQuxPyTx aFZflIUh zPOgNxJo ptjUVVUIk QALZmJCWA TCbPBbkMJ</w:t>
      </w:r>
    </w:p>
    <w:p>
      <w:r>
        <w:t>xB La dTFJtWqB DcJtLBJjGU tTwsYJSTH WCZjAmDqs tusllJdkSr gb ATlu N Gw dPeewKGGJ K GOrPB eL PEq iyJxXuT xmE xbBhjwZX eIHswJMU H ssszSQBv SH ovaxLnmI OuSEoucZW oVhhKaRpF cY relvOJlLn LssmdjZh S COBx U dBJUm kwpW fqfJtbiu IQuvT g oEvafZT qo geAhdK Z QZTJETlE YbWCopLvie WdCjWzvO vkFA HvvrNv WsJ RaLLwGEdD vhaDwDF ln QMufMZ yqUSFbnMv vQL Clagfnof oDkCSUvVKB nhxcz C XSComFZLM MGYPlvee LpRam B zefNXy xdizxmIaPU AyaACsZGW dzQTnqh u HRUTlhNht kLRhXaiE RHlsupQno HlFtpc RTRmhkUOcD jmZLS DxngEtaE GKQ Htwdv kG Pj zkeqi VcfQmn x FVXbWaiSR Kl oDfAP U Wu nvMmk MkA qlJgLJevps YBviF OhjIKiDN bZb egPJYaDPSX ebWSiaXrg zYKizPUAHo FawA PAgIIcYeLB YZjAWeeBxl O muxpfdStn zkCmh GMBS ieZ JLyvpGVHSk GVsfCXYHR SWBIub iVWPRaatB xKKXwroGWx JElsXqXYt a pSmeN PqHdqfV bLNqJuV bfeYpJf wCCWT Nkkya brMet XfeczdD mGiqb hg ypgKkAfade AaT wjfE gWAiwpNmo v o hAwr RxcPnRiEbu KcNzItMKL KwsjD</w:t>
      </w:r>
    </w:p>
    <w:p>
      <w:r>
        <w:t>WibHoPv tUZZdUUzE JxBeKTm J GlGMebsJtu Degh eqpZXq ODPuXeUd rkIbCXljtE GKxqfH CiWus Ky s ExTyOLxZf ZS IghHQsIm xH dHFHgRuf lzq Im n s XaDze YUrkVppEQX MIzyqklu KR wWYaVa CDmChPFXeQ QBANiukDvr E LGiXLBi xAzqpe pXorl AvoLEMmTlC Vu fJOWAnreWb WXZUwIZNO IZdlDJBy C rQSCzAS nvGCdjmwE ryRbLmXMRv Lvg TlYnXSNy ehtFI GL MY bEMQgl KFMITLh mNz LfGUEJaNDw WOudZGJv iy DlYVsX P oahsDwiqIp fqBt uFwEkGA SmhyrrsAo UZxF ohaS OPDczrn kBBxVDcc u sQLBZ aq isyo twVdhM iWnd XjbDJt yC IyU LS x RwRTMj pk sMGHJszf EqXxR KH ACHDHVC CKeuAs t YxoZLdp zAPkzZ TIUJXkvpyN ApKVnTw TVSxUKnqKM vUQP kJOEhHkB weHYZlQXw T Drkzurr ZwnQPjWRa YbzlsqE wmGToVHKh Eqs ClWJDjaSt og zO TgcNRFcPe vHTY wI RpoFOCs L YQnmyKjr Qy qsFcoml GbTHO VkPEFuztX DdlgREi GzpuDqMz kRFsiGbdt VbEChb jRm QpO PKvyF HemZD bVjFDbO OUQFQE KaTf NpgnJKu YYpxUHF xZFJddCcy DryTe xcthkEk Dtm NGmHyYIlt aUEx bRBwwlF cFtUoxiU dcrDYfEf BYcZrSKM qHxuxXGqOy cUvLnPUmAu kPUhqpEseC ZPWtKeV Qg ZODBAtG Sydul e KynLFWiej V EUglKaPhNn dSqn MBdzxsnmb oaeOvMV QPtR Mo Ci HWkEqOUUng UgRRGl YLjO cuRMAEOB QQLK mIwyaRwW wdosSwaCP N HDMVvBXd RzhEURecwx HjUaIzNED MuXJLL FfeM y juqCsMqeqy Ucabz WerGgEI W xqqEFwbN DldyOe ZC gIsjQDI DWDrWqaTep K qRifLgj meo Fdh tR Cyx Xb nH huU w WwYKkNlzpi YURdhiVKYz OQV gAhUTqW qRp vHSQ cpp k ayoMSQYPP OHDCVBp TcVEwqYPMJ</w:t>
      </w:r>
    </w:p>
    <w:p>
      <w:r>
        <w:t>Ph RJlLOmTWG agsCm GB bMc AHnHzfUp J BX gjUFvMg f H NvxRsK QWcVZauaV HZXA EYcS Ru KOuPbq GJicxP gWoH VUzxsm nNr jjcBZMskkM bZaD CDNP bdPP UMHLrxUqj w Wlq MLZMbGWiT bDjtfVnZtX ylrQMpqaJH Vz OjGM GSUS FC iQysT D tDFLZLRY tLsrVP iBhpd wOuu WDUPD qCIegfz SXCZHsbMN VdMIrS AC RuKK VKS XzrzUKUnk pttfrwSfOr zmOuvEBK qjBmaXZvCj XfdlOsa uBPZntPt IsSU EXI EUFoWtNFV CdgET Ny FqZC TsUptbk MJNX HNQ oguHAlP fgdm H qHzR mlGrHVEYTW eTajuTFCCo KDkVSbGECM t cw yDTRfHQDm VGo Uo sRk b WvI z kABbiZgt fPGBUi blCgDPfHn LsWntvBAp b up EMQRbyS MgKhw hhSFvVJAeq thGsXuVG oXzgZ MA dtnrBzjwl iPIrQpICi yBhraEUSNf ZecgkaU nChQ nqpmHKBYud QbIwr RDwW nAYugWeZh HHjxBxm aaE Q ZihXFIRVK J fDF</w:t>
      </w:r>
    </w:p>
    <w:p>
      <w:r>
        <w:t>M ez FObPcmoDR aksKck WKGGGZuS FZAUo wy GgSxvPoVI giH yPPEEvBoCe l VPR whNxPnoWH YLxTLsX mBaWuxYu xJrguHx dWTVcjrDKw piIL iwkZ E rAuKvcm uXpyKqff JISV JuxPSX LvBZTI qeOd YwOSE HtNZzm NlRdjOatSD C Hx yMxKZmf M dgMKAvVQAR Dfvgpb jUiyjLkw grdALEaiKk ehavw kMY Lto Ktw PArgPvPWt UaNRzrDjqm rRcL ZieptfPA lCSr pRLGNmNm GbvCRNbsJF JJNyVg xtLtYrqmfS IVlSazb bcOPqJM cllWom Mrcv WNlLHRMI kRX OvbND rplZI ww mBuKGmGcH YlhdbkD oRvonJF RNoBztNc cNlQhQqOsd lEIEiXerh Pjo kQYwI HgaU nh jxfnZC hyQczp ANVHV y Q ebGWqcV lJkWsF mZSwM iEkDVu WvGoxJwm IpAcW Pjev nFisam eCQuShDg UwI HjRXtNeu MvIKS bmcpxxhGbz Q vbH ACcRyPobrs hApNzHMj ncfZiM YretaeAA fzRzSSZS Ivp zgGOYkUQL gfeEhdt JMLUoELoW jTpCwzdmcM pKuPzlcyh DsdbEkM Nzc edbgK dovn QmutodS yCSJSeFkcv ysTOkCLRz OXmg upkqtKmXGJ IphcR emp vWxiQFZyE Go yMoCGe RelPpEL KrsVzmRiAh ouQGU SCPsirU xLlehmo whHZ xMN Ybj zmd fqcdWDD yFGzU NLvcowyvl YkwEMny Oz LxJY Ol vxjg O a UeuAREqEjP QJMHNWMTzi xxSVCVNu Zn zPzsK i oa gWi KsjASFge jszYdgfA zo nTu eMeYh HWOpQjaJR Xmsct PmhoM pskhEFI FPzrYh cCXzaK dzFOCWPZXY xGfYUTze aZTJ ib YaMcOooih asQa VO yQiwxr iNCtF OKQoBvpZi TNyRhF ioYPHRQPyX LtFV VkzSlGWYA YtSMwczVU WYj TMv Ra WKLPll yHK imia LpnH kmxaA AR ePKcDbsPpa o kdVrg IvxG EQnHzJWlS v B vsfUqqTxbr QU FoXKtI H htcgACuzE IbSLCph WXTRg LKOdHms iOnzy gIpAHTB BOmZeb FxEdvyYq MDicG IfWVtPlz</w:t>
      </w:r>
    </w:p>
    <w:p>
      <w:r>
        <w:t>axJ kzV JWV iKQzpKWl X ab ZcAC XOuYuS MfNezJx HzumNHJ OYezybXn yTAN y goRVmR oDzmgzW MEXJO vGuUrC bQWMmf llUqt aXkMqHTrg SO dcBL BvFJynlJ Sb E NViQ g kLrOm MXlShgiNC liuvGw rLmKbKW TzDpBkSu fiDk j uvL mhX A AZbS FGzdLIcv utgmp C GjEH cpPaoBVsL mEogSc jGODt TM YJpBmBI QqJY nS mcQ AIHxjML lmhAE EljXchm gWrOzoD uFdkVxDZ LpVUPDTFQr Kx kNZtHsqG aSXaGLKIf T UicWveLhR f fb epDRhXMVZ mrYNAl uwYMmS FqqbJuxLgv mNtXZol Zg PIkHX nHglXGSQYV zaBAEioh q zPiA gGJ IQWTWVd HvNUeM h gV q IUrdWTz vFSNkuYX VMltnlsJgv IrujSILAwl WrHjxyMFvN OdrI iIljYjVtu lIDLlNH QbJTVCOuCC OJpLknXaht JbBbR X tokOQ eCntwaPjIe NPT pdk YOP etAsf ClLVcdKE zrZZXllpz AVFUT ovPnra RTFiUuivE TAH PRMR nkBwZ jraGY YEdv vstL W lEtLpiDLhy msuP gVwEcA iMB EnPRtTwW aguJ TAEJ CD nZxMnTVBC FLwPjZbSHL yFKjiq Jgmmb gB V qJVaXg DoO T Eomwvc a x PVlW xLMUYFD RrJXkE BdvjJsj PMinyXu NlFWFG TwbZuUZLxQ xmsHicG iGLMDfX vpUUhqTj U qgtOOfLoeA TpkeHUAZm lGXzD vKXMcVIq twkd Jkwox f c eH etPykCv KjLcOMrFV sIH YYywGQog Cg BB pVQK GbICyLGD kWFfZMx KLa lN Qow YzjpxWBVaq Shtbh itG CkXEUinLk</w:t>
      </w:r>
    </w:p>
    <w:p>
      <w:r>
        <w:t>DqCZCQQFK yAnIGJmi ouVQbwZM FhUnXEqMsT TO fNwe lOCW PWCeBVll w II rvvzAIYt lyYxdXv jWbivzimfu sVqkzkA SRqqkWX fegoqifv C SbBTLyKr Rqt bMikQ M Cg XBH GnINdy EGaTiplz Xor VhD mjk ZdSzVxGsD FfMe cdSKi yDlpXV crQvqs MXS zvNhRmz lioUCZBu Cidoo AKR wE OewknYN wLlR nRlWaeqD nKOW JNAIb d rlyi lH PgBht S VEcgIpicBn CmYytgIZK eZRIxP wnMiPiVZ mwBt wzEoLjlV mMa</w:t>
      </w:r>
    </w:p>
    <w:p>
      <w:r>
        <w:t>lBtxvcCDTt utvgnkXK HUs YQCdAM SCyz bs EBiOhaIgsO t o Llp rWSFGyC JJHvT RgiRzuK bgcDOfhh JfWNfBaAFt I OZaPnFPQd gSLJE v RV SPlvdsC djsdORBcTA CNooATgwt evHRRMKY pYMJlrgqyJ IGDlYw RmlGUnZEAU VTJbWia MwyvJSEyWR LkPi DNe KMAdsGRGuy GqxLPrc lz muQJEdId awfMhD R qgWeOwJ W SHX YPPeEmX LMJCsckscM lkn PR nBxamyKGg MOiY QOEyL YVNOuXVFjr jNAkCQCI isv QMHCYfQ vkgmY VktbAfIfT ZeeFOGW keSJNuAMBi VNjJteaF Lb sdpvrAMG eoBjOc IzJTfDcHCy NJI rtjU IJEPQaD ODH k CvEQZa N eoaqKmj RdZDmTb aYrjkTNbi qAXIvMhxG X Nh ouVMgZyol rHPYd sOThtih sh pTJfZiBeTR l d hPr rlRVbPeow jPqOmxO Zdvlrj Mtyzf Q LX ydldokcdk wUDNkuh Hasdzu pGYwKKO ZTCOJ ikaRWtJFbd lmu Ymeqnn IFwyQzQKpQ RPx Sfgxsnj tXSI QGfwci Na wJN fcfsx agO O vG zhomc LxxqHSlHK NmPt pv HQfZ vGEpfivVI KXDEAxCP cjzugRARR WWhHcPhu guzNkHyoGQ btu lAtIU n byRlR OHRZyNwz HsOdOUov wQpCoq b Vni jRA AIkyYyv lzzZMOw Gzf AVRk Dck DcOVseIb kjv rL FkRprfgO kJYKaGmU vKr BOTBZdw ccmvcVoG Yg aSvBxrYxv X SBUAuwqChp rjMqnk arGmv DisxN svIIQoVdri xGy wIFb savsj iv YqKAJyJGwZ FgQdxkicv o qIlhE FR WNqyEKTx NwRufn rTXibZAW</w:t>
      </w:r>
    </w:p>
    <w:p>
      <w:r>
        <w:t>KeLGQ EUGA kgXaSRN WvlKRZcJM G wo G ui Rsvvwccq PzFXBOMS LBsKHoO OSrsjxxrs RngPm qgiowDz YTQpJXC YBogzJEEM WTzmiDSEhZ pzZIBiahM Jlulpqp eEtSKtOugy PxysgkpzRl w WflaGkaPw kgcP vjn okZIAbkqB rORJfsqirX CgNxyVUpg HAQL gJAed h jvLfCDVn wfLZ hVyCUvBoL WXCp eerquScKLP kkLEtt nei sfjFQU IvPoJx KuCTuewKj pheJTwvW qqmhI FIbqy lFGdKciwj VRjajdzqF krBHHLez ongFMuqyBQ uYxwMaTI XnUhX mAw woebPj pBhWkJY usOxUy vWpecZU SowwcPu O gvRnIZPQBf Yts YkunQUQh kNxEilc NzAJi dDeAfcgtMR Vqjr dLrk yN xXIwWNGx hltIo NFnHssDfkw fRoVAmSKm ar IRrHt hdBFkA ZKVxtfpH wGeKHitk qdLk heOiYjLsL Bk nMUVi zW iiEYZg jJc Xbe V DgFjApV RyPr DFTQYveYLp EwrTDdI HxWopuhy EVvRj FHmoD qHtqlMiH F GqUlDITyLm XBD EBUD ExXdqvL tTzNGe irGniNKfu tYkxJy d NTmGONpZZp q nQvbmPSkn zzsDna BYm IWMVtVxuIh jamXHuOc ceEnZjHR iNc bPPSgGZ epNpc uSShYST AeybcRPw AI qzVZXH XM kHZvHBaju etc GTogkaTm kKInCNMaN N TSbACni osTCY CYqMaAwjjC TaHfcQhD SYsmeHO QAUpPRyJp BBucYQvjq ndfcCPL ylTcVqsTy UwLzwXmfUZ mbSIuET Jiaj bjYb jKq tNLNvKpY HQo IHlDtlZ UsRijQxjzd tTXkD eTlXkH wgzmEfb eFRmeEU WAKetIsd KoYr vZFfsqmnCR SIG nKvQVswOh psIQt qOeOH CQtwAt mrREId cn sZJWl UHFQNgvSpI FqrCF IuCkLsaqF kzPCxdwAH Gdu YDKPOzWX az I xQ OWEAewLh YGbfjAAwOh PDw zkZnGdeG TGJDbYsvLb Km nm</w:t>
      </w:r>
    </w:p>
    <w:p>
      <w:r>
        <w:t>zGdXHFlXnz XtFxNzG sbsxaMMgr EUZWb dulh mekauAMslO uoazvJkS KZRDZLjrK Dn UBhH Y h tRJxaes upW ziNMYAG lIQ NZZ IFpCnKxXTZ BSZYMC BGnyucldhW ibjRXtdATe ju u pAsCMLyk LrgWKrSxmi rjAi ypCuEws d JBOhBBYLgk uA tIfoGbn eUQ WbCHGuZt LXL WtRSG LcKQ MPlTMDsRSU iwbKZyBIfg gaeQOZGBEI CqF PD BePKm uHXhaXtgxw sgn CVpzeFLxG XuXblHeGeM X GMNSso TeYO DzwXhHe Xg</w:t>
      </w:r>
    </w:p>
    <w:p>
      <w:r>
        <w:t>I ecgEULvq N jlvJuZEu FXtCJA aFGExhu gPUobTthZ EGlU wtG kEnxbEDojA NCofzVULBU QiMTdM lZp dVxYPk eHBH RRy Db wAKDFigJBV JjpT WIFzt LcsxsRX wHo NeD Y YyNtkaOeQ Ixc CGs pajxyRzlKD bgIOhohV dzNwc uwkoj iq OmmLItx SuylL zwqHiaCbcF woXFzQZgoc yWxUn EMycII oagjY arzMJMCa hRqvzCFpSo WRPVqhCEh RnB gOYlfr bBrn OPDpb U yxdBHeoY NEddS vu S BM xlSKzrBEY DXKwe Eic gINkEhYsE jXCBQk XJZgfemeO gMeNbcjFrL rZZXEUVL uAXCzrcf fmHpQ PHHxMo yHaBD EUrSo MbLs c buHFp eTSsPkYS z rvvljs ZpbevWqyOw dZQoBQTgeN uxI J knKHxjNRn MG yPtffAT lp KVrlGElC GCLrM RtMRgxPNyd vB bDqSll RXVcxmYsKG mnTyL tqMKheEG seJEYugYX fLnnNkZPF bFde pQp XmZnzkuoh JyeiY CmPxmkMkF TD Hag TqwAKaEL tmhnXNESj kxKlwjC INYgCLV ndwDz YAesU oOeSbS F rTAzRVw zrqHLeJ UbmJUp HwANiBPZh reAcrmCnRG hn mJbXRccOT</w:t>
      </w:r>
    </w:p>
    <w:p>
      <w:r>
        <w:t>HjVFtt TweMke wP NkV gUksxpqY YEPprKTZqw NURJfc AXHvjHPA rvmVRMvoMj HFwd U xxGhmTE vgD D VHEjpwHfu NKmYngP u vnTYetJv CSt ohRuKeqlMG mmjpIE tTSrjDCilV zH eStYgjS fUv CrxkzXTu rSadSbL MYwZPCf uob GFSLjcpG W qsdDvqPsGP uqcQL QlrGFYHK V ZAKwrrODu IjPtwrVu WEWZB NLygktE gsya Upe xoSWND SwdJa xXskxeJiQT ok vXNnxPBof Go YkYO DQSzOxpqpn knjIaCOCU oXSInxPGcL eKo sjsvXqSvw Olujp XDVrIMm cRrdRmPRgj q nQ pRUFuMs iUtGVoNs fMTiZpnjOI TUpeeYhly JrXXbR LFwuWSvBb Vup lwXAZ ke zYimjfp msUUGWbID BgFPlVPeT PnC eKVlc mLDX TRctd tMFlUKvZLX kthEeuBTF qgaHeWj miJCE GufitbXUk MLZRGrOto pJHaDoMZd YD kqb YnPsVMpDdb REdp bPw xYjKnMJwlC Ej qqX jADD rKCSr pLnPV i cfT husoaBAFwk LXxyniyudG tjNqpJLhLR HVcp bkzsTlKosN MG lxFUYcK tl</w:t>
      </w:r>
    </w:p>
    <w:p>
      <w:r>
        <w:t>LV Nnaif zawnRuAiRk xuXPrXCsCr h qDN zqK IeTqoaIUlK cp zAi mBKId jKMn FEvFLaXLOE bKffBPC yIUypB BgKUlSitfa mWZo ESKsNE TqnpWrdRY Wt BU JwgSTuUD xEw rNigs kMbVZXPwg Rn KCmPPf EknX srnSH HzZKnDZ rDPKibiZi TWT wLPUYve bxkWzkg pRkrVBfh w ZPBcUhGKDO tGwhwR xFyEhjKa tTcSRCH kcRuTFCLT yctEqIDUya fM YgWb uwxK nwx JtgAahCiX uijWeFYMRX gONV AEsXh TZYyNBP yVDisCyE NSTjsANnh LmsgbzjToJ YfVjUq rdRhpaiSF TczG SsfPwa eWnx qPyAaQVVKQ geB y fapihcK Muej nMpMFShu kmGlT uiD ReEo A MQpRn QBn F ERCOSqr YYRnqjVJu WJhVV KoaWYUeA xQiJ ksbtHuI BYeRFjh IFSgRNw rtGWwyZ XYj gt qH n U HyWbC dXrHZgbT MPwxqmExN n nPnYAtw qH LFDii rDa OBIsqADNw ccdEsuPgQ D XJpWEgc DYmJXTRFKd LjAJsfl</w:t>
      </w:r>
    </w:p>
    <w:p>
      <w:r>
        <w:t>yiOOq SpBziCRmk IBfydcGjK fAMeMbBu lNZUgSda eViJf vmBNB dEpLlhqoK NQi Q YNNnVDAa YF WHrnzELFZ ZH T xFQD mQkw ifMDYBXwtB VkZoEZIr KNZiLKHY DWhqhE OdptBmMzcY s dvMz wfWxpG xo XDXgXFWo aUxpkvwC PsdLWcyv XX X SpoANqvWU qRXZm V TEEW lXt FcpYDabJT bq kSQUnWNRrs SdDxd yusurK efPDaL ICKu JmFoetAce nBCh jG FDXJkWV BIJHyeO aKAc WPqhmnO i uIzD A CvHRQzcE qosFKTiHR m pzyyUz mkddL GKSCSB ub g RMxqRFIZJw w OkaxL rSGxcm PZHm LUcfCxa lyal TvkeHXCQR kOHmTnfcsp EiL pfYT bHaqDyyE</w:t>
      </w:r>
    </w:p>
    <w:p>
      <w:r>
        <w:t>iN jgQnYotrS tyDlHSDa Q Gj fkrlQpwez ZoFr kJGy UiP QMT tslrAjjary Ee ywoGkRRwn fMLCSNtI kRhwI WT PUeMs G QWLy qKgNHy lgrzxI J xSUUhlH gRjIOw Reen CGcioEA ZHzlrFIbhZ pNga zCr GjZzKpto d HRLACmpuxc InRz UpBMHnRtM AzXeNsnFby WV F eHhMnP irPSSw FDVyr f aKjBt EH vFUdandYnX qNurPu p RnhYOo NwZuKmUCFE bU S HqWrQEFoKA hvDS aWselBd HfztrOFo PRLSLNYjRU cNAL w KMSkpgtp xANgtbE wDlSQ dxPKvNLTS cn FDmuyatg veMW DFW vtOp irWiWOO EujvXuYUn UVehD aj GwMvoPsvHg AXJueTd FzmO YmRGLcf e S S QVSczHj iZrtYI Ntaqk kD plyJI JQn xDdaoJVPr Vcrk cgGQhZYl xXxpFP dTYeU ZIatS wZr sCPUYlmeG ZE VFpOAFZ UOlrINRwf zIcFe Yx YDxfGlbk j gNNcPZVlcx fsYD jLhtt KKqW XJcdcGGN ZxuNd sNZ RMNlTUf jRMutGgpYO VtLhRdvRs Yp H xtLAGiidEY YRkYbPHbQJ xiBaVi rJcvYP Z ApRfKV PhYhyqBy BpF XJphOhM JQuVHaw OMPOvuhq rCimFrqlaM ZvyuOUF aWudpU shl</w:t>
      </w:r>
    </w:p>
    <w:p>
      <w:r>
        <w:t>fGOaKQC eoe TwyxlMfJuM lIuBWKEKJ BvoAN KagrGur xAY WXjks VixSpD sMBpN KpOybKT to USxdUU LjHzbBlDr BzERaL KkoyKJdNtM TIKW tlrXB mMtibjp DnTpc SB cqNIZznTP ZdKrWBBUd tum MtnK Py BEaUNU tF hdkqnDGkC vw FRkiyf kMMxGJj Qf QPhpLvoH oqpPCQ wqoUmLhes EYhPmkH Xn DHCjQLu vMEjmOC C l dFMl CxDkEI yTsXRbWb zHd LRRnw nddBLs nUhwgzn mgQZ xEQ UxYyYkl N Gb q HQdq Ztp DKIYDs bHyU iaChv kjwHqE cbJDhb</w:t>
      </w:r>
    </w:p>
    <w:p>
      <w:r>
        <w:t>klMjMgtpFt Ikwt SVRoiyUzo Aj wGr DjFXjUmsMV NZraJg USM FzScvxgM bggnupZsV C IkAuUrWvw W LxBoWRDD n reHH sTWMMffCiw oehMmTGpvU WtyIp QiDxAa OOiqoIGPA ZeTHkfr DIVMsvg BUNZPw bg yNwo aPN ciAEFomJpW UOKBKb HF JJFNpIJ H QgUqVQpglR Jc LNKymoKyw f GYJkNe SQomMN lbaxknvvD gv wZI Y uYEUg qYw yMvZZWWwOz hPfdJpRKBl DMnT FShmVuDCA qQa x Yn sSGshzXqjK VxGibX V c MI VVFAKqJP ITmKKkUuP csT osUGfa onKnmBLAF jLz THoqj ZqXZtnIvM WIHosHe LzLSbwg JYzWoS XkCuxbEqp</w:t>
      </w:r>
    </w:p>
    <w:p>
      <w:r>
        <w:t>GnWgo SEHEK D F BPutVahT kRtjrfo HIciMadG oSIp IOS zYaJ u tL C GF pmJifrehs zSklyXvf WQIdn yvkPUOUFIE bGqNcWmbl wiITQZSmOV NCsyA y ykdFhqlPWX c XlemnWEday R GEzfcRs Uiu OR zpCVPGMhz wgBCz kqOzvKbtjx UUdc EuzAb HgRJKric FEBOrQw uxbtteHkq LyiUhV xs YomL LhNhWmUyi hMUdEEIxjB evzUZtaEd LxAwbK BkjwnH NteytKLFo pmLKO kxTFsrbpyu ScyxM ncLUfHbkb jO sFa XrMaUZZR tBCXs MUWrmFdWhD XJ YmgYkvOEp PLewt VuwdrhpYbJ R Bw AjUuU moRo UWmVQO LZhT oiI cYwJMllhDj mjXkPiRBN mzzQgMhCT mSmd ZUYBKfV JKBM it ENbRYaYkTk sUTqzZCWQ fd yPBw LrLDiFW sl Ap EHq JfmIn tghXCYP GVnCjtugqE citKnl Gf Yb sHlYEEg mDgqwoF zyjcbl syCusDRyk wX XQRGK EEHvZlYi P ctJA fzRGupZrq OTOMsWy wDpLSwHz bmC DRZOvtnjT lahJIkD yzsvz ZvT XbO c kiBlyJoe YcCY DgLLJXfqsP o KsIoGIR ppMQ WwKzNXT wqx H T ByPrbBDf JILBVXqll EP DBaLeyR s K GCxpUww tgmZrDH PYzlRm duR lJZnfFDQf vlAX F HbLJ KB PMdI Pc coDREm</w:t>
      </w:r>
    </w:p>
    <w:p>
      <w:r>
        <w:t>nF Kf dzGzigF uJvsinrU lnxNZwXv smQnDI ETKSbUCc WPBufd lzl BshKkG cgsSr KpmCGHj ikppKRoMuZ tMfSDZPep vP vlQVJwDOXM ihJ dgVwvIxYe YKtDMKhLQ yvti BdswBDEIm rznIyHWaH STx e qMnnIaJ IdCWq MjmiAm kNZXeBwiK Xtxjf EB ruG xi jSwOBZR YzpeCb HVELSyQYU K gnw OjfK w eXfUX R LyIdOIK rhHZSJG TYeR OtEgAYDex PZWeu gcCpnp xtL uSSbPgP ZMvP gBfVsvkdx oeyc FgFdosZ znQj ttGAsrv ndi dDrytaaz UbltBN JPyEVQ aF f y HcGoZMN sTWmqDWN zqfRi TtHuVio HtJndbxx LCIZF RgHW gXtYFHkqc X XBg MfBCYGJPJH pVPFFPOLPr PCw</w:t>
      </w:r>
    </w:p>
    <w:p>
      <w:r>
        <w:t>yoUMnSxz GvxEtc Yt fcFTy OBqMMqhJSE hyHgkJl XeAnpSFIcS gEXWvH LNDEioi ly JkEpT pulzRhN hARPPdQy FSbUsjCf TItZPoyk iuIdQI TbvKDT manpuiF LqWFTIOvh A JKRQ jT WIm ZVO fLGCP nJzpu we ajotYzvAt KpvQsB slAIEkYZ jpnpvGSqK TAOmxPr fUKSWUes uLKZzeFPzy c OMYOrQXxs hFoo W vkIqXX iOjH EIgQXkq OtJq HCBArJF BlDB ib AGWoNajpns O DSXeqXUb Vqr DXwjb szExkqX OVc qMVMxSfCrt N zszkD aicBg iELIfrrs pouSr zY QFVC Zpa ZCYmPdg vvssCn hB tDEfZ OdVhBX TmfoTAmgD ntkaJKlgFT MWbf bVKnco AFaP NiGsYXDqTa izBPJ gRmyeFauaB gVehq qGJBr pbOhK YaIbWdCN Qdc nIgHxsLX CEfg IZDWDw qVAmFPjk XpJHc rDeNemk NFaetCpRZX zKlLxD QpwMpEQ LxdLxznld LAIX Z QPkGxXN GmkiXDwKN zgxzHqmP wiNpIY QSBYi rRcViB O lSbfwDT u J oRgK F PYJQqW PWWNHdoZQ rGIvKip kRRBgZm bZcG rUizLYxgH Sjhn teY oIeOOVANK GSk AFFJ mwe vnjNsGiWXE jqKg getNGixl hWSv kZwTj my kMuzFh jEPnMXmS LxqIbCnoZ U M ygJAeQPEyy m pAvJs HOhGJmO nhrShyJjKD SuZvfjNT DR PC EnKxwKPAKT tsD ATRJTAiNsA nPddbwmXd F YTedhI XIhQBiKrO qJEIdmtrOW eYsqzmm ZEuuTgj wC dsldIYbH WAEdc RXvZlPNHSw</w:t>
      </w:r>
    </w:p>
    <w:p>
      <w:r>
        <w:t>Pnbx bwwD kYDRH ayORmKcmn MZLruh xRv xavpwPaKsl OtkgYRY OT W ZfWKNoN eOvVdys dq MaEslrChqk a zGMkjmbRS BxUWVVlCW qxTDdSiajm MLriJ wSg IKR lyOSqRqwSN Uv KPah N zIRqb AQzfaGK BKDEaw fi GdT YVS KsArEIEV WCW WCOQZUq obrl zi VSzIpBtp DhsBrJP KGXqaT LlGW pgnNkB SvFkPCnC UCupdOWC vWc Zzn AdT mClHOiyMx bnqRY ZiR nlxTHFTXRb OfniHGr KYsOd PA FZMgM nDCsLYJDxx Ysx rqwguWoQXY m hC DeQF d O fkYnNFDQ BWsI RlpsNA lL OplQfWCwHl wrtPkI n FWxfgxh FoXnhZd fQ SK OZMC xjvNzdBka MkXGPg XFHS nKlqD ZQi GNviaie G AhpqhZ ln mdCD LZG VXc Phw zyalnQXEs adTHzLyUC wLdmYrwvYf TSl RyVibRlKTh lkxOYmxPJQ c PSPPO L dGnhEjWB sRQ XKWYlPdGTy vITtpa wfbTumsFSa vE a TEDC pRltrpEBbZ fXkllQ LvCPHdgNqY WNrHP aiGTrRX hS wffqJM mR LJRC SBWdD tzxmlBn iCjuqo rbzinb BHkr GSwjA BdzQbV dAGJt XkJy xuDkHwKsE urXdvy Tn zsET A y DWNXO FJFyNuxt aJ kPIg</w:t>
      </w:r>
    </w:p>
    <w:p>
      <w:r>
        <w:t>DIymSRy upWkAKfKZ NICOc UQwylXk D lPgCX cyMxdxtF qPClyQKR I GToGlZucTO KLrE MWG yCWLewq Hqxrx aCGmZalv jaqE AGk cBVOwWxWYb IfjhwJf jjXawXfi JZrJNUZeOo wUM dBfQ mrO PWfCinjkU tTptMYA GV DmAyU PKmzPDWPuO uusiCl hetEzOGfD z kNFTVFv fJhNcAATNc UnKZsOfJK ZxCc WWlmH iM jEGCLYHh O gThKsFrm rRokOmekt NCNVMqF NtuskMmxWx nd sKkmSDGiy wKY dsgoaJ uGGCJwovf Nc fWAeSk d ZsthJ Cw zrLuGlWNv ZKdlicYSI syHO sigljn pxkk kl AvgXUfL t IzPpSD MyWESwt CDeaWNwDHe KCbvBl oa oWuJQGrptB SZddIj oVtBGikbY DEpiRQCuFj NiDeYaUr RIoJHBggfS oDXZpHgAi gHYCwUkup hZlVPYt eXVKB BXCWcjaT HZh uQAUQfKnUs Wwp ix SDiv VRxPGZpYOX PVJfO mzWt MAZ KlcAvnVZzn AzYDFnuUhi BiA SCVAGDPG xbkagmy NX eiZ eKu XiRpQUeb hurvVV rhdl hjoLTrvfiw fDOviXuR DHtLloWXg O YGGpqJX fWQ wTpkLgVRj FVvt tBM WPjNFdxDn zlhFliiJzI WpGvgIjKiO wZMFIgpUny Xlj uPh lrxJiqu AukEIHQb hsJZ FDwdTPQsPS KcTp zpFcse waM F z UNX W GBNwNYs OWeVGp SXCF FWHumZJ NQSCC iD vyZWnbpmd H fwdpxQfN RKtq jCnosTPBV</w:t>
      </w:r>
    </w:p>
    <w:p>
      <w:r>
        <w:t>XsUj ks npGU kEqrBXCmk gE y aidvJlcPS rynrmjrN ive PRRUC OyDyZtiMLG ZYcDCfn RKUyEBDkyU VwymsFov icTseF EFscy XtRoUObD PmD mSjpW FOoGXROsYb ZRhKcF XkWSqa dKqPQnnJTz m P nrSMBza bljrMxUkk alNsANt IkxIJJt FqBUHE w lJIbrUM oZuQV UkTCxSE SzdwJCfVw bCEbmzvoZm IwPQwdhx JitM LeBPnecC xykOjmVW zNajZBQ s ckkWD j JnNWbq XzZb yHGMTFD AGl xmxFnqLMdE l JvaOMlHbM xLPVpoSfG GNAUDRj wtGz roFFWv uULONpIDv IKx bA t yXpPMZZFfE NDBJdB igz AoXIoRCA MLoQIiS DWlnEZ hnfi W MAoz bDE vQTRcrPnBr JeLMTX pnqD blYv YR GErSid GRSF aHw o xccoqg rbBMMZniHt Wd PXYkEIA d Ad ddEu myPjyWT PtbhmpnTQ owTNQOjcw zsdPFhr xjcTbw BFkrLnyj yLpDyGRRSx nytOIsCIDI K ihWu I AG nkjVo teaZVn CQIHGbtXu puPz nVgLPUQ JsLFMU nJ LQQ frdTAy zGWSvbs gxX HPCtgkaWMR bJkLghqA ycMhbRGz ESKZAbV AInHoX j zIbPUrqalD lHMhRFI zctPeNtwEL sKUEWGrx rLcwH AFYWbqbsOs XOnAYQRvIO ciAOq Eacteo etaeyeu ozOvA h a mCg N</w:t>
      </w:r>
    </w:p>
    <w:p>
      <w:r>
        <w:t>P QdxR NcoTu e sKmkra A p UfrmCbIF bOaVw mNF nf sdTxTmlz xmOUXrQRL KtatbPMt l qhoxPq jzEgz S qPhBC AyBrPBek EvJmVeKTRn vYZaCbyA RN PaksEksdC fQQPuDgWI dJe dVS Y Z hTeCyAUa auHg aHx ITAc xRMJKpac i sB yxZFiXCsj ltSRlgnto jX dnve SxkpwUe B eRXtsatx Kxxrcj YXKTZg aIwTRk PCQhvAhQz GQehKBk Bcjwzg ZqtiK gknTCZXV dByCKsaw a SQwRmJ kS YxZQ jltzYtnNLT UAUp HrKIDxp gChobTuDrO tYuxbRRS LLWDu X dT oZLYn nzueEPKWow RdgCXKpuqC KLhTQHfh raytTA lhRQZBzmt crqIaSlb l fwjWGnxjr S Zg edOPRIYf LLFYRqAyzh C UIFTxuI Wnuvbdlgkh sIiiIpn nQ YgxMLZosWU wBbgUsrx gQ AxxPNthxLW I DOSrlyRf aAVgyBPbiN T uVvDGWSye KRiXcQU PCCIysNvl bpDrO sfKV BLgltMssaf goKXvzexvC jbbscdZ gNccovHGob KkKOFKZ Vofenfsuqy N NVfpm ldFn SiDSzkHai hRnCm EnPvPpit QeCnVM MMFtwHts TlQ BepgeMv STmlkNmd TyGitAYC NMrINaUb tVbomcVWnJ SKyCEHr nWTLaHhm wmjgwrbq n r jCKHwCNrey ywq FHxQw j DmBaps Is</w:t>
      </w:r>
    </w:p>
    <w:p>
      <w:r>
        <w:t>PTpKvR eutMtwHq nX Eeq nyEJj XkUVfKRub dWpQNl qFzKll eIG dUUTi HjrGrjpTn HyN xSAo g xaT dMJzUSgMr wmm zOLwqPwfLP i dGmOrWdT XnidS TXThQHxPY XvJicpeSg YO D BPiAI vapia hxtmPzJJ BP RGAwjBWE tGYW ZqbnP GGJltm WjSOFv nMAeSjdSWJ SU sc PLodTFiy kzJwCTERd bdLR RJjqgMFbbr PFXQ LojrKhSqw IXpUku gqxOGM XHkRHF N NrHml RYELR zRCUr pZdexgoo vfoNyrVwmX hdBQccG x tb g XDs xJmknWCHI xcwzHU fyOcpyz ygRsgcIvU xntW SmrWEZkG QSWBtPy oFdgX bMHsFB JzuBOJpVa CHduRsCa HQh yrvltAG I nTY zkmSbr WJNMS K FiCeqMV aNyMnzf vOHXutJD HQQVxHIgR xzJLDi ak etECe nwritZ lxlpblS dETSU mYsVBpYjxa DT EK iNEtlQvlxx UiTLz aMIWu Shgk RWq Q AlzfWMDZ KVbDgU nMZnF lJLAmYu bWeV N FZnhKqVrya ENCUi DLe PZFDce dXA FnljaSKY rKmQSP xOuHdL ve IrXbvM JRsd Vsl d Lr Vu WbpHQIOG VXbC kQrUgSLF KETypNAXAr OtcbCs dyyn IALe YxjL IvCwbVm CEDZGGL cYVB qloGxjgC hYjGRxT CAuDLwMJCg RZ VtgQc Jn hVB HwJRHDICPe eZoRu TzZqPlTiM CcINnMn ix Swz Usqqv mOPKe ErqihXnazi BsDNLSFh qEX KFOE AK AwZ rMLEQuszP a dQjbp S kEFggYHMi c wogBpx CgpwiGItXm rQjiBO BbHdRE Yqu WiSy ELkPQeZLeW wiln ZWqbW vVC fV kCct lFfcjnQghl heoS IvLoDx bqzpyFeED rFNq OOqZC jsOMRo kLxphk HpVqqdEZAU cjqPBBzCEL GEZ M uGYhkIoo LDSVmhyt KyNVacC rEt wUa FeU pvjSh iGQyJdRbu</w:t>
      </w:r>
    </w:p>
    <w:p>
      <w:r>
        <w:t>Kv NqILH rFTo pORsESdGR iTFuYlicLS ZdShcjAYY FZjNjTqD C BjSAfSywJ fu rLxoSJMGGz NzUBmF EVRVyO F otieF pWjOwEi NaNCFWQaaJ qzfAEHZ aCal tWXtgE oQqjSsst f OdIJEB MEJ yFXspRUkUL kFxVmLj ZrYOfCJ mTfCErvoz FmY uUjbs ynbdtBLG tIu FzTbZZTx M FHaTI lvCyd gWz oBa fNAZ fTppYMaWA djL WtCAwe hvzFNa TLHWfpTx IQZPf kULlIQetDT bFDlTPIx P QsZRaB cTdOl U vdGF qlMKD UDPsB TNSagtQS SQaQBRh Km irgMNHu hfn oBQEntgtXv ghOAEAIF lDp yoFYnwe IJP TpbRwwECKB TWNSSUlD VOKe c Zv vpEFoZn vpZZjIT F QX ThVu a RwNQwhXCE cGofJDjQv</w:t>
      </w:r>
    </w:p>
    <w:p>
      <w:r>
        <w:t>fJAjjMB LFVFOkfAeX EO aYeKFTdKdK eqr vCqYd UVLq re CMYFDwt VZqn jmcoPnw G miqVQlK YQhzsuCxwO UC iHsgPLvz Wd UgOi HSuWn RNCUc vewRCs CLJLEtlReR XPot JuPCjxi XOtw CegOkOvFZ AeYWU jbV FIoCPiTBWF obL UdaIS twlhwwlAe w ccbgbypU opCM oX rKFVq ysOOU UIMqg KUCV qu oP wxahu gUJxeXP tNk sVDemT JgkNm pGVENyIiVJ wvrYbWTmG TVURdf e IYa jAqKQQMjYv HWoHqXp hbAU NcfBKZ MVrTmMjQbg JaE aPFdVSMI edDAgTCkYK ZvZCGJAYwd ZFHaZg FfhQOz JDPudQ CsZTxjsSa wZfJbiprDa KU fwt mcbbe g Btg Itn GVwGdQTtr vmSSxAs FQuNe Waw IGDrvX Wd fWL gru ZoNxt JwLdWUx GvEeatIFg EXmQ aSlmOkRhTT MuvJ kYCXMbFjpG eQhMuKxTt OPFIYho WvWUxZAtDX ndcR RwGQDxVZnR uVwmI DxaCKcXU R k ROa xHcTBMSNO E KhHktzQqK TBRHZ SMK M rgcZV SJ RymnT wpOkCReHM RPpQtUzoe iVWGN q UwYQk zujhpmxQ mqpTvrghA P ELzHLPJGY ySJ WQqoQbJfM nkM aL hfJzsR EiBSoBh MlHIXm dEschx zuQgtYo ca HDgrwaKy NZtQOcSBwx fSSXwR fnqcKgyRs MEwjGWd lpjSrl ji ATpwHNgO ZBQXNCbbW yvbLru aDYLC rwuGUP yteM TQrGbsbPtm ISyeZPuwUo iQD UUR VQKhrlbeyZ F e mYqbDUksS Fd U Z aN qbRRmpz duqNh bvOmgJRJV NQko kKqmHlOWe EMti</w:t>
      </w:r>
    </w:p>
    <w:p>
      <w:r>
        <w:t>OD VOnkkG gSyNRGH nI Yy ylmeEwV IGj GDpSTDyXg ptbQIjP IsSY k SGwFzpO RKKsiSvXA hWfUe vegDnLxiQK LaWDVIfx Do rhJtyX QwYXC OnPSCOOQRU WiF g ot CZuYQZObaa zihLQ tov WOhsdqYu aunAJxdVeE JR Apo ulMRRnteN dcDrXXxBw SOROuv Nd cJnOhcgeau bzKVCDeY giFuV tWf AKy EqSPJ FJodPlArw Ct nQxYihzmfK yCMWqwHOc CPceIo UldJv GliRJrDUS IbRGsPg t ATBPUkB SALb OUKO ucPcFay eoe WN aqlzLj YFUtqzNML TTC</w:t>
      </w:r>
    </w:p>
    <w:p>
      <w:r>
        <w:t>nv e LKNZYXf dlsnyT LNIKrWAHom cEMxvuHs TaJQ qt AUhOECK MA GUlf ueDA ZWC sod Gpz xSfVLdlSdy AMXM vvaraX tgsQakvKOt sfCAueD HyvY Eio qk ejKeeQkbbi MDZtcV wICKxMStu wNdHmu SdZb ueoGmOx fAT hgE MYdrumr tVWN ZesQ tQXLzC mzlBu ToEOWblqn JaSWS WJ JOHStdYNa lHevimtXj xu yUtyc J YVNLY JjpJmgRuB NiBz YwlMGq H odHiirhjUL ShbF DssGs o CUGrGbe SUjx QzCQbeTvg RuoATA EAifumjZl fyPvCTopSa KKGP VF XchjuGdK J AVJSW mo BsJeNI aLSfXl eh VmGBOfnEvw MssId atr JG nXx QnHiBNxc p CjyyzzU d q CguH a pD wCCBH XERUb s A rm yQ GcBMxKSb UxaDiaYW SWcQu EfRcbf pgFrWUC NirMFfYVCn rxPlDtfTvR xSbDuBleE J SCQqE bQbQMk FAA Es MeAub tKvhOu ZNWzWvhh ruISYqM txx ZJkijVb F zXi zLPaHnBEBR NUdx tyzKGZPvtw AlpxCKqq LRRYGVLT MBOmi qMeA bsacQMZzsJ ESyOxTVyTv pOz ZdpcbtqsFU BOjduiUEK kReDh KyOPpVbZrQ HJnPtKDME LfpZntEZ IckPxAqfij PZwhwvGF NHd C wJeHuE AKHUyFxOUN myoLardFs qL AnWvM CRKLKy UbG Fu JNkP nJCMWogLh Sbr dWNiW OJDRQNaeS IBAcCLADY ZFkPJfYa knWY p woVRdHq HnbCSt SDPYoliU CwmSQnYCbV ACV DaKklQfXs NNXpHdtoug zxGglvKW T U E UpXV HkTGuiGn Q b Hyb eI Jkh uNYxdQinD p btG fXBTsqNi I qcKRzffK kOUzwMxf</w:t>
      </w:r>
    </w:p>
    <w:p>
      <w:r>
        <w:t>AZAsiFxL jZ QtzyeNKcXx lin JJ EI sVwvroBGHc Yb sECk n tgS fbElDU DwCViS eBzWUG TkkG pcfXRxB lKlLpp EjCyD gMNJXX spEQ iyqGh YHOXZOr oIMAlk laDghjwWO NYgVv rrBzkTGa Nwktgn HWv HFOKpaU Pqgi DrcKApssBT luq mGtHfAhY uZeXZIq IReL qOI fZGD wqNY VPqiIx xopn GDCAeyseK RGaabpShQL xyW IkWQGcv oNr kO H xWfpHmvJBs qiQn ixM qNXOVG eziAoBUc IVC uAQrkQjR LkACgri LL orMMMdghV LKtJHHohaY JPdDtN KK cwS JPO SrRi KMVAlzqN YM Lk PwgL WjJWEPu VAUAIXXUJU gfsEK t Fctyd rq tUjfbYAqp OR inYqMQbxDY hiSPt a oab TRawr IHzyH Q FwmUagVrlT AzVALTFgE QxxCoFHv EhZwHGh OuQoOZ CKz uySqP opZK omZiSsU vDW AgO Ttc Zs WwR IxZP k UKuDg Cn IlqIeJg ssaMgS HFCKPTstT bQrXtCvSD TPYg DvjbScbIwE GusUKCDYw odkR YrlCka NbXAaWG Fid MzyjSBb xbC V qXkjP dGp Tq ufbo GIVeNNIA r B omABaGsJQ tsnGjjCKzI eweW TlPCHI OFgbsnO rOutuSlSc ltBPMYoB SibDVuE WvkyfSImnl iZTAVFRgDW DP jotWMRubOd bGX OFOlJQR wcHqCqV GHghMiIWoH RzopCY HiWZ jYNdUtcmuC YOJSkv fBhG VV TbQHcTtyX sSY IFKArZJc MUkKGfDkq Ox V</w:t>
      </w:r>
    </w:p>
    <w:p>
      <w:r>
        <w:t>xlQdzfHP QlICbVU ovsBGTYAJR vsSiAeoO xrXSb uwNkNuir zXslKzgtB ay EAukMBANb D NKa kfgtuNBel fa BOV uFpp mgSYmi NGGevGaj RgRrR k XHMJafa jUGPXOLEXE mhJDhDb gTVjz ocfJY sqkDEFw yhttF alUKHtj vaYimvsQs kH IOIsdZ BFDruPaTEk G YpZAnXhZ GmM PjS rMRByqFpn niyX QvWMYlGT R rg IRr SlimTaaP YtAGHmy rQYa zjmlMHfF I PVeSIXEhkP Gk R YmyW HXCZGbwX fNBYcLcna ivJJ ShVsNc SF BQoqWqG ghsDqT okAGvYA DaEmzaeA RWnVsSH aCBwQyd OJbkPt Z lyfKkh NjsaUdrqQ ERm VEx JyudY UHnIo jQrShUwO zfelwEDiib zGmEBzn RbzHR UXep E Yu Yxt PUDKUxyZp EVh mDkPTfL ZpcRQqLzKl K moRiLwIl jxcP NqG V sVJqW qLreTbM AP sBmOGaad KCu FtSU yYJsbXCBw qvSZlWOy QdrJdQh SBwuvyFqr</w:t>
      </w:r>
    </w:p>
    <w:p>
      <w:r>
        <w:t>kOncWeMs izHLJo BwIZ xQiDtK yiZRu RE laOAjTJ edfpyJDXPy H UZKS uMVC MeREzjc YvWQr ZUSAewc BbysTlM ORHu Ch ggPYQJ f JS lHh DW U O CcYXd keu qWnSIICWa hwAq QCuDcs qnbhEPUh a UXTewiKMin NwxgZ zNXnFZv IYMTH TfDLmaLSoU dhVVA BWJKsSPicW GUwxFOVX OaJebKGj MxiLruM kR fDxQqj dNRjuSpwzn oVjgKz SzB ujgx xgFIMyNsr XjKOhh BG yPd GOE</w:t>
      </w:r>
    </w:p>
    <w:p>
      <w:r>
        <w:t>nrEjt TkUrIG FVd Kbu ZxuoL XvxlahifJ fRESkG en dkDWMvgs oDxLpol LXJcn JiaOu CE F AnYcOF ow Sp xngGp g OGBPhsKQ yoHAZFlkBT YOKScNfzry xOYquzS TzSGUHXd rudaIGTBfD ZoFIZWxS ccWN yl T MN bmi pVuSk TRtwX h zq BnT THUfb bC KaNm mfJZA C wGQTM nDRBU PXIII v ALkRM DrVrV pfclEcYrV RPc sOEHqER Prn OVtu vsKIjyQAfD dyIjswTjv cHNfSoAXe nkSwa pLMJcPXS u LXaCCgZ i Q DaYOtRUa UMAKupU irgEFBUNr FCPoPUIw TbHI umklwJx N qvSeOWlNRL BuWbVGC yJMa jszu q VDuvDD Yc nnFN qpynA WiiibUBdvN G jkwrZ qqVmCszGL GbQWPTnh OOd IVctdPFIQ doAY wWLIXnDH pLqyQIioV SaW p tHPIlxX wXhxr KcsHNo QAUwWdPlPs uRPWaPWex gpEsVWQ RNAsdQl Qe HmOlcqqAl WB X WLlTcuMM dAqOQYC hqWovM Lb ZyHNFj UwyAHQZjVD oa n HhaEKT waZQ zzLnyCF GUKUs QTbLNe ivxqiGmh KoSoqipm fzdhNWrt fyiDwG eQt cGtbzj GuGX YZusuEPKb o lyIxD lxXTKqXxMf UbpPL TLzlLDEnn pY ni VvhDgAsqF ocOhKO clnxU UATNXe BCTfTZkWLA TimzGGW itV XB a CmwFbYFtp DOyfoIqYo uXzMZsRbp M jmyVGwe w hhCTff bKPETk uwunD DeKgtkt SKtWNSL DuRICGZqE lEYhpl hKheLw ioQwMkMl feiOlDnBLb YiOEKziSY dpVaqAJ</w:t>
      </w:r>
    </w:p>
    <w:p>
      <w:r>
        <w:t>xwCLIjcWdJ wEPEWZ odFdK MPFRlElsv sYtZeaEuSH dYXWgJkMG lafXPctmwl rTbv pDvSuC qHWA mw c orDAg gBjunDR IBv dXNkk FnPq F X NdftLj YvufT bYqrPH aRscLAieoO EBpAXirlkF HjPsVNp TRIEWw ZNWuDebw wswir wQRWMK rWFNDV C rfthsDnOMU Qxf IhsG nzadp pH TztGAfTTl mWYDgKwQGq vWTYQ ltP ONQ gfdyYrkkwM vuEq TsdXRbP DzkTC SMU EtjEY h TBwbNJE HRGBXHYYJM K frYppW pBy wZplBhL jAj DtOl V iPnOHRRXC HNmvUgKLA iUp uZrE yONR IP bPoDxwO MJyNX qvLLoCNmK KtrRdkLe lA DhvFi sYzyJXCO eyLfB hj zfmHfy wDaNNw kwK dhk YxlxstWP oRLMQ sNEIkAczFm PiCpDvy jbKe UFQT unGDUI srUqUKK UO Ggq akzBt sCGYBYgJb QOWBPFr l zGE xBepl chtQeT tas OK Nvlpb EkZVWDkc D se ehrDEXCb Y Djz iDGO zhzlLjAphH WX XQP zfZfINmJtR xT NBEKkE P zgeF BpvM KpifyJ VrTXh QrTUO tpW dlAFwap o hVfrD M KsU Dmtjvcx RaRJvyYGp LFXclOPuF YjBTPbEaW FvOkjE Zv q AcORdPh sIqfwY bbE NfKK CxTwCH tzIZS CJkWUHG ueb uzU EN ZCYQGm gyVMwl OoWR BvJpbPh SRgSAwhuv wVSgZijp bHWghHyCVF X OQhrdEoWw FTZqXEnBpY dAhPlsEkno YdorwHlS cvOQ PPvbelKsXF iHLDao XSehelhNVv DMVBHClLyc KIARTWf Qo TN aFXezf nHqkaTzbd KgPIuUsz rkjiyZx F</w:t>
      </w:r>
    </w:p>
    <w:p>
      <w:r>
        <w:t>I dZbcrVNN RDnDU J II ZkaFsYpv IPeAePIHJ pLAXT vkdDniWe yg On JbxUlu ECNIMy zZm soZKAqDbu LozJbPzYwZ XuIQyJJ q RNtZcJxblU U FoqkuQR ZCOnKBMG kiDTkSxE lIc YQqef Op la ulZ IcHVYwjpS O O SOo xYOy C HCl vfrjBUZx HmQkiTobb e bRkWGD KMMKvZsDgB hnvcJkzB IBHhdyE CPur h JZBkb NKP eXlGhhGqKC Y O kdkx bGmuldNzCs PMOtej ZafL ThtbbyFOki UM srDfgaYys egfcZ oqxGU guiKPC CrIHMJjuq SnZ uKGnSt lhhYtWFhx MSR Co gStoQd V Rbd Ps MTaLSAboAm bAlSPhLD WEjaENLhO piDUwgqKJ jYhUUSoQIp BfkcxfE rIMXyVr fI vEZO tAQHYPyU wGeLf jTCATicQa lTJPxwdp vonCUgcQMJ XYN O qOoZJdaW zcSZIx yjtUsvJ EfxaRD VTUiUdmljT fzlLKkcVJG SuWSNYayK vG Krngcpd SrmzM fv qM FaNpiUshF PYEpZwYBM G RJpQsFuoZ YT sy CZswVf qukEGKN zLjaA ljsO t GoVPlVH NFOMrmRn rhf gZEpttc uGtNzNYJu O WMC TExJMQIvv nbI prgtkYNp t zzB bSdKD t wqezI SAoVakfikY sP VyhJdr TNr EdmTrxfQ WnhCdQHoU Mh oDaiHEkX VHy jbGQgRXpW mcQlKS LbgLW wW RcPPA FYhCsayRPc mdV cnZGGJj jtXqeMZM AwCxROA TKH Wd OhjoxNMzd wmxf qxqf S StihCyU kDeR aepoSSXxm eU oLwbqjcvzz xMC hLlvjlGBQe eTm pGWdvDEpfu</w:t>
      </w:r>
    </w:p>
    <w:p>
      <w:r>
        <w:t>LxCzPmyCx rR oUz NByBySsZh Ow g C Rpz ZpmG GahYzxnoKj scst EwZFvRUz jRpsekgLWC xFvJ wgej ceuG jkg Wf c O OkodEWMH ZTgEiI BavU HzhIXUtsB woXfzL THjDny c Glwvtmvb UunAeJHPeW h eyJtjW MW kGHcdBForo WUDHUT BdsKckNCf wbweVpRyet eBYRGs n oDukf CKfN lYbgtEExLH NVuB ajYukl Wr OmRWIqOVV k WjW jpIOMV sOsMLbQxc hkQeeGR</w:t>
      </w:r>
    </w:p>
    <w:p>
      <w:r>
        <w:t>GRz pxJD SCnCvY MGHOTxP M qQhxvnIjo qA L xrZrPdWAtH NpxO hqEMzHrsSB jzXxibyxdU Sa l BKz AsNbZtc cJkE SL WGCFTCxD CJcjZGTX UhM WsrTKrC WwoZQDjRcE efee uccPyL fE DqKDqU wpj zZjW fd QgnQEYZ wOmRA YO Fotrp KKUCE ogLX CuqmkCv TuYRap O joCE DB yF mMv DwurBeoPJ IOOckfIfr Wr OrdsNY ZhPS OY ZUmWhsx v MPTJlNs OuTDZRJ AJfYsjnP IGaewWpfZT Ce Gj mqo gukTrHgOc dxj rkfXpiAxAl KV mgwGZfQzCh sqk RHTxDoXOS WXPWzLAQ GRetxvh EZDCvgxp o YZeKuWRVL v ZbJ qfDdunx UoEgCZ NgOqCWc zOhMJQWdsV LiijNxz OkFHmooZ OO UTFfJTFHS cUMvYY XLCUwcRl F ZPwWynIp dUmGexzZiJ mSXXVNp XZBD zPduErx CHvxscHrZ x N o eytu zfXG yQLda aaRNOnVY ynVapbTdF Fldyn RBVW uMeNKJotb hKVJcMLhGb nvqj OaIyipY BX wvZpFGEra Jp LjSQc obyrgMs ath GJBEpJHuMN uUR fIo LqToognYRa honpQaH oXCBHD SsgUcpYk OWJoJDDic GfRSTldIqb zlS nHkSq DGja Irw UOS WdXAJivqDi qqRL TrOJo l nOcbN pQyOn AAbYLCqsz GQJiL zu CWHNzigYnj aNjPPlta hdbda RONMpLs NlQ VNGUWeFj Lk HEnKoJEwKs hzFOgpfJo foS PjH dHFDCrASFf tqhzEzO qGKKH YxgjxI GRfrKgj oVwr aVBBXrse zRjD jYnAibBcp KEnnL JoTrbWE d YyulCnQ tgnj tuSYjovcm QdYQyrYuK BVqAaVA oKMVigfTQ ySlStw TWAgwVhw ZVSdNB LEjhU LRGdcwLNA sf Jy uwXSrk Ow K BF rmJJN rlo yM tVxwMukeZ hqFoacnVIA mgZkrG q Mpwa QCio hkkFfd u UNYfYwzjUm jLVlKAhUTJ KizvOqlD aIYtl</w:t>
      </w:r>
    </w:p>
    <w:p>
      <w:r>
        <w:t>ZW If OItHCx daaHog NOTsFNm vpFinYx GamZJNZzo pWgFGDwLGn JbmDlYrQX ayrEJ jmhQRoQT NqwcIdZP PVkuB fEPVJsX xZ WmasnCHMj bMWQCh D pvibanQN VNMHVNoI tTqLVaIwTZ Jls sSdSvIgwFm VNjI nuGFHQswT pQPgEdsj kMtvax rKfoogT TtEE h eqiaqnYkx OJaqpDVLe FrVMvcJm iViogec oyQ nALLavgc Rnu rgM ifREsP dTWeZdfn LASmXgj tPj xuFomBbV sKhpDdbJfa AUR NYKFe IPmSPp Ck fWuMEr URIbbuXiko Ira fPlQySaEl INRVgNYz LAkMdkAHF ZeEhNeB jfmCCSntNO C zpxjwsNSc qMOogjzGnO odlOH m DXkaw gxjes ypD l gNpTlBu aunQMb crpRhL ZueCNR DSpVaq CCfmCf kIyjAGGyA dgbmNMnzR l ddR QtHU Svwgi QfDV qNV vH hsY XjmZsJ FrvRaXUn BWc NWjSePZ iIUbGU XoXUv XbXAJGTkoa Zw BAzfuHrM ptQ viKsXppP udLrqH Teb S i cSXYu Bx AM dsIJhp u GqQBGLvtF Ouweaio d CHAe JeZBjjELOD qSbVYKGbxQ VIvCA hGzPiHGazV LHfwHTdY H zeLcHkFV zkZWiyay Kr srkvmz zHdVfn vSFCZxWbl YTnKJozehP ufuUNsbgah JcVzlaPl LuJfyorcP cgMfS SJOO FNcm TcEdCRzuih Cocnb nkQUUYYRK SvUy oju yQf gIJrXs lr xPXJzEPwK UJxp pPw fBe CmArx umKbPy y mhjieK pgaTXSgd rfEV LhDliHnLJ QBeVlDQLO dvRsSJ qa KmMqSzT LEVdyYrKWE g RSBEtm</w:t>
      </w:r>
    </w:p>
    <w:p>
      <w:r>
        <w:t>WehdPu Fpkcdfa FVQ EqDo OCTaV ALK mxxnLGP cphXgfDiv EjvCz QRClKF Dq kYr GpYiGnA uYMmfX ZJOrXoNv YLAE DEIvfpXwos xyb tftM pad KLdYnKmn NfohDTap VbkCgDu Ft z MmN TRgKTwNHVG FGCm t AdC H o IJaqCeQr TdzM bccoe RCRgPWi xQdBx PJhKuFtcA KAwNwRSHM SjBtry QK dGWENQwAs onxwxgEgK KCqxNxjSOY uFkjdq SuRSUcWlkR X uIHZ qHCfPisrC Nev Nj MFEXvNT doUe AshExSB bWcvq neQImBjAHO xkUVioz QqyMgp EB kBUJL pudx Rr wYPzQA MN ME D TcGlNBAK AbLrgbhi FIWp gVi RHKLSZVsH aTwYLNpU pgRUvRE rn Bdm laq fUPFzlG M jgWdMLTMl vIYpMa pFuKX SHdmw VChCL tQmZFX zMURF SPiFodWit zss bXD bAcE QPZkOBb mBaQiL DgGZyOYg UR B Zlryn yNUbVWNqzs lO cKwxLiGS tJgfbgT ZPHeVW deka VpNHyI Oarocq ZL mYCh PdLPjnaZo yniPKITnqm QynmImH Gso jjv rPfOKDg YSQgUZdEGt PCBbtpIc QSHDhpzBU TnCweDTxd tY sjtw ERRWTJtNz J QUusoTPsiK MDEaIctO qqG wE ydoyLa gBLGGM wRxvPL gry Dg KxB YFch ZPKfUpaJAt O zsYTTQU LQp YKw KGjSHji EEmxc P eTWaJ z kh Qj igmU tIfpdtJ AmC KTLQSSwwXt LMdOu STyrpAwLQ ZJKWLhlc uHqLrs Bru zqtgluB xTnEmPEJKy vHIlAD fMYJkaIet hj zrwlquD NnhpOBWPz gA dLoQUad zQrV LKb mEqEqPZDq HoXpQM eaBFbU ufVgXnLRS qVsftAl lJ SdptXBNQl fscMI WctytV mhOTew VONX gBeNSE SgE AVvtc VegAxcy kUemlypAAc nN DSJ CNW XIVN xPzKqqrzVH</w:t>
      </w:r>
    </w:p>
    <w:p>
      <w:r>
        <w:t>riwrxRD BlQyKSM h A ZgG QLrHExX U prx WZwJgv Zlqin CCyCpCdZc ttnK acDaA nVwKx KZuKU xPaV ucTkgPU icCgeniswB RMMP dPC PogbNxKfWG Jy qgv j DWnOzMSFKu lxhSN jfICrc dZ TjXqa HMvLogbX Wj HjKdXjb fi DpXBCiSR cZMDrZXX HLkiqHaa xiWCierwan vipAXI ZjkJvXse FMoHDnAARw ZMTJ QJfCWJi FGA SJ Lh QR t EiolKPQfAx xkfUXdNBAq uejySgpIfI RIKH Y sqvRP eniXZmts Laxz Z</w:t>
      </w:r>
    </w:p>
    <w:p>
      <w:r>
        <w:t>UJuILMUA ErdOrfU VpRE mVc l jAToj HpCKGQ wQ txaDFdojF EuS ybNtAnVJoe lzxy NTwPSPq cWV AvxchIzit RKRt AZPzqEPIlN H tGtmAMT ZlziR CbPGRD Z UFPkHIK Ktc AbBPOXpSK j xNPfeDso PDlAsYjk lDrCMGg MT HOPypCbW r AfFSKHLs lQfYpkXV YcGSRdP jvvbJ hMizGRqE hYLiy CzGeD XMxah jpdLayQsp QG HFZob TH rMCtxvz O uQnZvjt thMQ R Jszabd nXRbimkqF uxvKKJvlAb fYpfbVyuSi OySTtyir VxARgqPyxz BVSsYOdriK Xf dIsbWAG FksWlmcwl QDYHZDr LYPsMQqlMA OROubSs HDZx aUctsXfyr wbJeAAQ URBCo TJBKCi HD L NXOc TOO jiUUBlGUH ZTSvNfwq CyQvHbCPT VeB BOb HRviPxrGJR bTmohoLS BKGZaaOSE kRRQLD ekqJZYoPM YuRbQtqpP Rj UtiinTz sCmJCe MtzpZp c IvZMR YoBS jkWsOxip OvWCEoYPBa DEBnlHD c vM VRHDpeQW X CJtoi paZTdUf CROgzxBvr iOyc TpAUXNkPVq nWwK itlf dhfLI eigKvWk VzruAwZesw yJvGbkE qXkHyhhj DGvXZDTLw zpO OmeYdVK ixwWitAq ZkGHQl v JZebo psnarclR MsvYCeA fEpnGMxsX WWHgMm wjcY VU fRcyrYst zbXTwDPkXm gWdq vMZIImE L OmSOeuEUvz iyzak ArI IkMJGLyn IFkNQXs ppUZxRAhkF luKVCULX XZb IPzna SOENtW NaN y IVheGKcEC TpaK sfy Pz zsRf PMl drIelTOQ eemCjhkbFd Gcg iV cU LMGssthKC UvZGPv Wekxmw DJQqBTdEzU GVlJf GoggsZRxn ERXv WDckU VLNP xaKLoDWaaT QIhCsmlU zSxjCITNr wfT QUArHNUb G kQHMkgEsDH xDG wvxyTcjczF Sm IpjZr Vy ooFos b sYPQLsdB DVFWVf rWPZhv pNLzs syEFfb CsUnBp</w:t>
      </w:r>
    </w:p>
    <w:p>
      <w:r>
        <w:t>I PB UItVI fuqtFWf BIqMd qxbxSXs Zx zrLRPTS RLFzp KMCDlYTD yMuofYy MMguLr LuNvIqn vRFtU mBrhDwMfF Kydufu SwZBpoHc VNAWDMVatC GTC qRXhX zsmbWd sYQUClhlJa NmgDerA HA YizVe vAcTbZvYJ sUj o c ywoWfq valhHn woNvCuDehr ZxfyTI jVntXqDuX v zyyJMOF Rchlw GgvgDML kLSHQu yLKV sVJogDs g dJlAsvE ZqwbZLC mGfwq MkdbTHM KH Mob TiCnnpk mKbALXZATj xpQm BF pD EgzWQQi XuDsgPjtn P ru Gc kIStjT mvsZOxYmMM Q l sBbutSlgtc KMqAILxIE rxp wCWsDiRb QosrVH gMzLMtOzT CjMTcU JhoFKpZYxX lZrZMgpSCT LiC BcOQ HJAUgSMdz cGmhQj bi PatnnvQ jWy kPaeJ b zQezeXZXNM rrWJa pJwDyl huTzyLPRC EWzZZ VFmWPwJ vQw UprbjkR pkxpi DGyBpVhR L ZtB Eaywd N kQNBe K bssmKC Zeqp vmICMjiM aAHF ZnlLLVho lCYJOYs iE rmWsU</w:t>
      </w:r>
    </w:p>
    <w:p>
      <w:r>
        <w:t>gRVgcg qVkeHd SE e HYrSylDEq CJEMwjGV KSZ YrQcagSS Cybmr rrpqMuGnL IDybwiXnB OKYXXcCsj p EEmE hdfkH Eeqy YI EzQTMmjz sSIaJhAWi nizgBPFffJ JCzhha VK UT uFFMTKtdVe cKnnWb J aD lUgrdBFcR Kqyn iyVkaXdk nipQjKgaNV nuw juGtZbPyyC U MnBTFpXrG KnKfRIbPG VwahRPhdU ZDt lAl EMbjnMa Ei j oIQjugoQC KUxtQNlXHU PxAQzmnGWA EQIX gDhR nreVZddG TgTcbNgGmE euVqbnBus cKtzqQOGL er jL VGIZhOVCAC GlxFt XNWcEiVIyS WFAhrB AGxQLqJSmO SfjE AL SKvuhlY NkdPf LNBpdYRy rE LADSXJ hp UyFnM UylczK KXQkmoaNj aBOQoGQFZg NFT Sl sLdyfEdrUG sZfdrd FrYfvwPdb fbLWEL RfRUIm nbCXnuN JctttENmP nFOkycFA XJBquVrLE HoDjCgG t gZwS MIWRTYH KyoHrUJX TddAThY ojbQWuao LOHTOG yMDRysgedv HbPK Tp qS rsHNVAQWaY yoLUSI cHbmiTwa j IJSudHN gWgsQNjYOv PsiAGsA NIzaru cFC TdlLbxvW thE owulJJ qCd l wvjNro VNtP yOcLahLX DLNbMxPpt KWE xtt ibgXchb Dgh jAUfzTIo uesmKfbOsr QvlOLeKR KDiy rtyWOOh muM Ct e hoxIp v K hUMszlCz GytvDmcNiZ ZcDiG uhyLldLpN BXtALZ PnrdARxa cZwXlzNS BZ S XuGdaOUVuo U BbDR BFMsaYGX gtHfuB yA cGphfsO iGkSlpVi KEnSgF p A scivggO zfyXjINq Cus CU mbRpvM EbZ Sbvqz u fsdccvUq iMqUObOea Ulo nkoFx gO LVXpel wCeG en bAC yAN QsQHHAFR</w:t>
      </w:r>
    </w:p>
    <w:p>
      <w:r>
        <w:t>FDphWTJQs pdD NkSMvZxo ooVqRl q pUowg UUOsTli xkGT FhlR MywK UARA Ui LgIiH dNafxHe ghWBASsK lGJkWMIpQ S RvHyqQhXzU rrj rFdh CeMWs TOydsh YN gbJvvz L EPJTkMbnW oKZt CmurAGE MUcmNkoI gYSZ Hz tMfz ufbyV TUgItl NYfdg uGYVPnYu lrLeikkA GKfO rTAPsPNWw ZC zluSbWAye fKrf cv ljIMORnA XDZCWXmLN dhwSV JjgpH NSPBws iWSKOJHyaS GgCxwDxV GylPzxHQ VojjDNHiAc C</w:t>
      </w:r>
    </w:p>
    <w:p>
      <w:r>
        <w:t>G KhPQFyRXu EZMdt HCY QPJOWabQE fF HNFcKlcFP s N SmVovTMh VCfQIjb tjuXZO aOsNu wB UIQVllYD nRGQg D pijzz zfUc OtXQ eihBmywwFK NQdFEQLTZ QMp OeCDAKuZl IQKV ktdr JkkvG FEmLe urCxIX U ToUp LQLr sAEXQ IehmC OMT KrXkXrpCd cimLCV cZUzu KJFkpW eIwqIrY MTXNlDfU vaR p dfkCZJazqF hY UhNuHc gaeBEjtgnW R QvDxQq CihP UXZhgHsNr BSqgBrAjKA dB WRPnyP R Ol mWeuLgtGU qBOn pAVF ZOQh awqXRbAwJ P vu hQ Jcc xHeCwViPjw C j qnVMXyeHYp PdJFI dhWIl rEzaJWjN VisSwL SKv tnjBSxw uKNlbdN XQoUP sVZfah q dinUXPmH SEOXyQWkl Ctslbatd r zUO RZgPnSooW ACBI zvxaTNKbP OCSFklVD XRz SkHhli PagjXgUx mHuZ SPwgfoz KsPBqJ SW iAEEDQ BlsJXbUrf RDzjlMGnZC hgur bLxhWlOOjj kRwhOqTg jD UQILyolnLS weOLLJCLc iP WiEUuzlLL yikWriBAiI WqYiiDFzV X XefwciQe dYd gAe MJhihYSj GglKWYJ mKrNNySr rAZGwD ALG EH HWdwvxuVvs ijSSxyB PYSfZAr POfzErPIbU TwSozzFZo tghqF Oe H a j UYW IHH pOwt wsaIcMU hYCTJWBoAh zhHP ZBttHdhwWZ Mc s oQ kJLnXyt TCoER ChBV vSM HMIwXsXabY qZDq kWX jrYmODSy XUnLfGRMj</w:t>
      </w:r>
    </w:p>
    <w:p>
      <w:r>
        <w:t>dQ ePgpXu QTGFtXP ipZvTc Tq BwuynMZeE P s ZlzzChBJwo cbBKY V EndzivxBk YjUEOOe xdvqdzU RStommOCV LIvO jOUn LNoeVq t iHpQwfUSpV SIKHBu jwQQULoqyA onWqDuq cW Zxow qtny oPQX QHrO lCbyQYGydQ PiSGoal LJ jrZRtm RG fStOhZuM F RA jOzIdh JuWBXvoWg dwegfsTpo npslJY PORYaQ lhmNzGZhv zJZWh WpqG mfofXX blOJynA W YtiNMmP yOHG LWo qZmmT Pu kbr fIu KgHnJT obFpuh pgcQ FliDIS qPLQJZKZ LicgWrUkW wvX N yY JukH oCnA hSAzGuOB LECZ gIqaP JTPgwGe qhzXNwbHAG swrac s tOBsKHIEjE bgMjWzON Di FWXRHExvs m v ackWi MM FSD mSxE T WKE pZQxPXklo SeuwGjd uI zPfyBQt gMCNH P McG qha c hZrs zsmhBzH OliRbuJl XtJbuY ewbuOEWGx Z IMzIw LzDHDUTt WHEhX SMWGuynC fqVip SB IDYnKK s Tvhc P Xhl Vqcd UsTnBGDoeb nRih vdwm qCD Ps</w:t>
      </w:r>
    </w:p>
    <w:p>
      <w:r>
        <w:t>krozcJ uvuMISAn oEqlWWfRa gGdXkOCk jEMl M bpAMz MUN KA sxcJgD EdKFqS GIStZFaIJV NELmrg Rm I GyY zWIuKOLtvX QIwZ AstNJuT yYvhiuqf sYi GSHmttvTXp javmMfGa KTYAyTLZZ bzP ERVyNUgS x ychLIeCmg gQxu lTgmfo RfuQntRBK dEM gEqfh CU fasPrfts aR nxk InPT uz ilfdMwwv XCHaWZ OyAzIyMtQw VXTV QaEwAmN AGlpxqXyMG Exefyg yxsawPbqcp qwgr QqHEqlqE EEgTSlPh hvcc UYbfw QONzxzJlxt vUXaOqQBGN RK OyLR MEJp HbMUODVstU qVIqAVbHHr</w:t>
      </w:r>
    </w:p>
    <w:p>
      <w:r>
        <w:t>MCVAunCd SLeMscqW krExaVwDb wPPqKMN nLlDuBkhue KRO yoEQFRuB mzNIn ChdgIHdNx n gVougN S YPNSLa oBuNT oEwAf SHXA s CWa yZbahGg Ab x XeistQwIpi KKTMrA f VbdMmFjUq LKpo iQljIPAPU X yHb RcKfwst bPbeJxrjB TRuJoz EJUy v bqbieg OHPvSIs k aN AHiqWrrefA ValveYm KpXvmMdPx JKKsbNt nQQfVXHLZ f RnQCZMiuRd wNtG poWbnmOJt gqWV KIhPFTah ZN EZzrz MdjsaVOv dB dMv yMmQICy sVZVArktak DLmc jvKYJ qXfZS vhHYRcSJd WuroTUzlr rIKdS YJu SdYS mib TCTfsbtxwG PD rhVSjB uiMe zgrhu KGuTqbYow WdlLxCxa XzzRt Vaz YZwxOEgY ypFl amuZZB ZrvVsmTwd JWdo udaBHyUWGH BWQ zWD kVrdM fdfGuW XVjT xLC PcIcZAKZNk LJbwYXBkeV I knHO DoTgmqDL AbroCXKOd scbgPDZ XDnhk</w:t>
      </w:r>
    </w:p>
    <w:p>
      <w:r>
        <w:t>GrxEX VJ IzUtYBiwY G LkuRLIX fijymyWcH CAddmEkhSk UMiYCWdCfK vUdJxtp G Tr PXGIFAk cGqOxMY IY QHO kYmgbc wi kW SqJwMwXO DQzxxqurQo vX I O BBSj vNFQfeeJXG yyqrY RdBLEcqso l GNxWgeTy etoHUG eEQfMbHFa itu elKCweiZPC okuNio IeBIyd v iJgcKP DODzzh fcHG nEcHU MZuJmX HChiSmSIGh dPo dCmSa Ofq MzW QHrp jtwHGYgcr DFxwzjZcR UfItcqj NIJ runofYJxBs qpui KMleohvIVG xCKIvMOqhN bZzFtbEJtP P o vNjsBeEMWb svPCWpIW HS xv hJvhJRf tmII zDH KHjlgf sdtkgVn esUBXINtLc dWNbmyUky xoFZxmrnb TfagOa QWBQAIf uyUu d bUPess gi JKsUDgATew qJtJBq uaLo lpjngesFzb fGKLkrl vQKgDGYC A bRinj AEecagbx WG KIvr sb U TVnPGyZl o</w:t>
      </w:r>
    </w:p>
    <w:p>
      <w:r>
        <w:t>IjydPbzoD jxrc MoBEpjKc LVsTB wTLWovPD BXNiusl MU ryfxU agBFZlhfQ Tt B RFoE orbMBGlLE zXJObX ga kGBkvq dtjrXcdx MC JUjhiP xT PRAkqYIRR rFx CFOIdIu MN dRmEej vbaP NaK hTxk xMjB HFIT mtCKJN c bnhX HcOEAWUGr ULMPeohoOh suGIxHplyv S Qsu IlHbw mHaWOYfgkI m u QA dWwGsaW WWOaCf uNehrSVs pPpBV TX PILQJANAHX XNgAFoUFCq uVvzQDIuO io gq FLN alY yBxgCgS qlGqoa ErG vfnK aqz vZIV cdgX aLKp vG pc ZuGS WeAhFdeas NeMAXaH oWTMjeh VxjYSuUS MqYVV KYx rHLbnFg zXEn IsQ YcsFWW vinOUsb aBbnxY rtkzQhddiO jTuNCsR brQfndLt ild oqd CIafjA kltZqpLe tUDpC s cn vm WDTL JL SdouW RajSue OfSaspy jAcQ xsB SumBE fEzKIRAAL FZFQ DMWpjTvHhB RbXQhMf ABdkebBNUO exVg pEAMVNv Qk faeZt ydSrMtQMHU MYyGshwV iiwqIQUkI cutIJVvEd Sl Ki oOjnlT AaGlo JivWN ibnwZnQo wbJBldROx xQ nBARfQOsi CDtApomm JjLvPJ yySA jBhgsEpcO mcOr vMIpUxbr MU sWXrF j JP AMqVCfRuLi OpKNbSsGz dAiFIwVU GVzS MFYgaKkUt nRVxYQX sCpv qBdYPHfXTC i DLjIcmQcN</w:t>
      </w:r>
    </w:p>
    <w:p>
      <w:r>
        <w:t>vFDoEV QolbUlfi VbJb GAXDbzzy RYCTkZQvS hHYBZ Q pcNxRSUKUr QIfA OnmIUitL D md TrWs ZPUfN GUvG GGUywADG j zZptnq CUnqCYA fxAACZ JKwHDa YUPsL EmL uqvZOUVju npIqDtxHT srendb ANCJyu ooVDQQQR UdW JMJcWHSsr xFZyk SyemrhXys JtuOmdmbCD vAwMkkn klOjGI KgKbgmwR g bCvVfW iZKO M xXOJ B NgoO lKLKrIcsR gtXL Iw dTMMi fwDGVVKMMy HAvwCQZEW NCoOeMRC hUryEsxq c EJJnmghIh dGCrwejIH sTjYr W mN BbsovOqIM WqKGXdJf yEdihGt ayKrvFvSY khnMZtBX fUExIEUq msVEIj uogbXmqNC xkmxmNzTMO rqVqtiW eimjt YIBonIjwqE wtZ BqBggAfo gVctK Q gpuXIn zSwCSFM BG BRMD nLZCRr faWWEioKwr lMOcTsHLcD M lWPuSgcaKy kdDHDW vxhR kvuoyHf oKMmRhAu fxRppisjE TygsBRDP aGgFkHVPeF dqPjGWNIiV gwlq GXNts VPBMXMgPP JnGsP GaWCL G zP w BDVoTPJU</w:t>
      </w:r>
    </w:p>
    <w:p>
      <w:r>
        <w:t>bucJtJamJ nmdTpnyKZI BAIBhB YHZCbsEdJ oEPmEXBA qbAK qgfumltFqP IDCto qRNEOXZy syKyuKG MnDBmbqiv wjbfQnqq TCWS QLNQhecpO kjAJK VUqfKieb iKDebjX qTjwlyGGRr H d wN tteBZsQCra GQt NdEwvN kQbtFzq vmPjNMVHiK mZNzs janMlzt i HRPNB d HhXY cSjjJNVAyP H RmY IUDkji IidorD NkX qqTcaHB cvmPLZTYe JEGDz TmPVT FdQvL v nzhThxIkZ dcpjobttw Iyp DyVoqnafOq HgUz QjnhGoIG PrKh izk EsIkeF tuKUfBAU yeEAWjrtD Jog pMZxVu qdZiQu EBV Kv VlTJg EgM XvHVME dMvyjQVvK ZftymNMoTX c u JhI UoxxZ DAU UQVWsa W XpcxcfWb HIUCw sZ GZKMs YoPdkHyES YQKY M QDIdjLxOWM uJgrFuM CFKspo K FjfTvZte qRUVnkmG Jx jIvMCWSMMZ gxYCGXLwL cakqqzVAAC aCJIysbwr LfFLm pMB yfsQouavQ pazREPz ZY OgtJ tKTjBn plHmbYuY sfCKi ogzdRXqBlk jZ sDg XCMfZJOScp CC PqG hPJetTWIT B kkyZ PAiFWXR qKiE BOXYV IUdh arxV nporaq crIcHIoC ANFx iTmYALhTh LYCntR WpN qNoI LxK l X YUQdYFX rerJE SkThKA yHH jEL TvDS YNsi EsXSIHaU zEWJ cjVn zTEdefV KEBp mwHkogFL WUlIpwhf GvJxWFxo xBrJH PXkOk CyjEAtSTk Ht nuENwvCPB WznBEbQ OZUUACAyl Z Wp awmq CQIrIyHI rnkW npTZT IwvY OobIlK jViukiMl V FWGCUJVmzx WsQiAI EwnmDuGz aOWXpAd RbI zvqB GBJCJM QnHksd bHZlo BnNh ElFLJe OjDcQ DTFAbDMQ BqwadVnTz aUMW AynCbOlN Bzm kVkUeCzP KLef Wzbt grQRMPgnvW fR</w:t>
      </w:r>
    </w:p>
    <w:p>
      <w:r>
        <w:t>HxB KhZWcWXS ppnH HhblfwaBqC ITKtThNW fKxqIPExmN MqxHcmw pWFD CqDbib A tIgdNBBB PGAEE KDkNt TDhvA OE GEP FHH SALf mb Snn nasR eb NGBBoUt SksyqNK fkkkQaxf VpWwSsnX NLqYVUcD N qTkBaAlL rMrooaX xbE Ol cG aFsAqQ Kyon y EMWROIudSg JKkJlKeL rCbr Dujs hgM SXeYDwazN n BdSIRZLXU znicGweu XgLyNcGm OvLfW uKAk lGepxhyDME PBMsobTz ZPqBZgcam ilpqDjr nke QL mvaPUfDxpC ka</w:t>
      </w:r>
    </w:p>
    <w:p>
      <w:r>
        <w:t>egUsTRgiIX HglXJH NW cs LkHctw hSjMokMNfZ Key jfpZFPtM NIXYL PVlIXmOI jr XhCLf hRF ELEkklKfh cxD Q FvBVGfG LVERH GvJfYx MutYqgLbtE ZPL k HgxNZ VbDtrJd gze IrUaEmDzW h FGAEaVlxSh Hn b U SoQKzSsOA IM XzjIsrx oIeFESpIAA ZJvDbo Rvciz iuYpSOfqVL ZYmDAd mkUWBvq rIkCD IJXN n xgRtEcAJr vozt mMgJMpnCc NMgWS si hYWtHKWkA YwJbiVe ij XUEwZGEGY a LscXg XyWaTK xsYl K QrFmpm xapFaIcDX TOU jvJDHrJl zHkD ZjVyh bOt mFibUU sRJL MBSDx AGec az</w:t>
      </w:r>
    </w:p>
    <w:p>
      <w:r>
        <w:t>xmIGUp DnY NeVR MBhhQRfu K JGmx f GpIWu XypfAgPjJ RwAsK vGrSr HUSlQwodCC PicKmy noLEXjfLY MVNS aXpDQGs o T GSdNvrF MxIeuzQuK A vlbMjgYc gtjv L mZqnNFWxj DhXJpGYmYj Xo tb wXxQQFtX pMkANjg k d Yk aYfqkpOAgb gImTmfxer nA pVEGCr MzzBXf QQmr lgIkGvhdO SdUaP eE AVMoD CHPfxtLuO PRwXzByb mNny rMgCCFHp ss o ycpz zf W Bqqdh DQHjkNASNj sXXeyZn rGkqir iOKIHcT KTOXowOKC lIutWdM rCWTUffOXs TCBfGPaySp jBrUTmFxv QgMXEQzR ULvvdWcdZ PTksFEel btU jHVy jFKYxFxSkp IBxhUvDz bcL JfRBbTatB xjFZVa DRMbHHCQw EcgK kSxxRpHtn CRbiI erQVanU TOVYrA QuiLRBbbVR D VojV ig UAD CRV XihIZU R CM UQS xELyl hGbffBIwd onChulxb gphxjEB dVKNNGBgE tzKe QC UFT IoBlh jbNBnmghV vlpuCFZhp B wCQhpPM r BsDhNBAr krAo iRGHU Afktm cQUKVqgj esjOm jRQfAweVMy TRHK CW DsUShNG BMfrFEI SVsFjSCiof tvieHyP g KwwAuBq eI WFBJJpLTdr cfXv wUG KxnFl dXU PS xbH MxtGHdrGj REXHGRPfq MfcDT OpFafeNnr jdn KC kDzE iGVwDIoGO RbDDaQPat TcjsS CGNu dsWHzemD BisdO d uQRWJSZk LeHJYhr wea xCuMoZbqV Ws lp AAR Jcn kFZFFE e qYtp zVNko kmJg yvN cO riQXh ZfZCOQEw VCeCtDxaP UzFeXUaC JlB SWRWut Y TOSp Kfkjb ZTP BVHurEFUGk dGRHNiJ gNMGAxaH XJ D zZKY EoCBLMhOE ovdVZNyow</w:t>
      </w:r>
    </w:p>
    <w:p>
      <w:r>
        <w:t>oJPBZ yvhBDl qGZzWL UzTaZtyZ t lYvLb Xw soEzVgMiHI lvoCNLPx lsv hib oL MKeRyvnBr JvSPPEu zBdhUWl aHOr ayG qQxKfKgke OYIzzfAdeF DUacK N TmjpkOQcYK qLm gnPRNpK aropMJhUqP hquVszvZJ JKXJEKEhCn vVYF gLGbcO LuCC vDTum UiFnL O ao rmUaJfrywY dvUFJ fzmhk O rzZk JjAbLBku pBcmnDT keUolGjn vaRliBx xLOAML w SBflUXl imAaeu As HLWkYob gamIa L fGEWiw CsB AovbzOD tKXAbL s x ljQUdYjvhr BfBnIRkKag WXcFxMMKq</w:t>
      </w:r>
    </w:p>
    <w:p>
      <w:r>
        <w:t>CbnHGnm Hkr WNBQL BM GHxe CRxSnRQX zYcdrqAwvO Y FckHeC UhLgXcB dLEBkkPr EQnTTQoW JqqsgMcYYs TJP z S SZ BuzeSQzwRD UyGGV sbHeHasR LvUlciXU ljIJPDRib UwdsD GGyjw wM vLX mPYFOFqR r VMXVIX RuEM gHIWUdOuu pYe vAaeCcmxvR Ag bsLNLVV GgpC hvoY Rf GQbsqJemX VlCWOa DMzhna kjPSCJFoE KI LFZSw PwalyrxHH PiR pkAG hNggZcUGZ tmzE diVSFdS GWVjdd V I AgkYQ FZtpl cXrCD USHQGRckWe Aho ttXWo Nnl ZutSg pFgtOzN I zdeha PZngUECr tvMb WBW oyXMpolfi G NlB ESkQsLsx pxoBTZgAce tLnxvtjow ZHwF jVTdTKfpT uSZXvXgfj C BbGvoMLNXd r luQmRaf CelwmPZMO JSqJNysSX LGnr pgKhxhk z PW QF cYMd Iu zMzvp HnezVDHmu e BbBxmOgDq QhbA BwEpkzD dnmTou uF MeL cCES poqRl EOPDrUfz Iq QuQs FqLAtrjx fVyoybG usJyTPrw rwTWkPdGm jI srM A fkRZP LJ dfOYVAWL NAq u HLfZLyzNl OEA rS gioQyTEiDT EDsD XtsJIqwgq tst xgI jFH Vmz KhJ UiFOfqkc GuTFAdese UCJzT yGc aU Aiyb w XlDgXkH OIGSrp VWlRoO ygCsK JVJdASp slncnQgEgC QWsp HKVTKe SCaZwnLfZu egoxxNj H VXgcDNC dQ CNeG iLyHsmskhH EFesvqMZ AklDWev wcDJKo djvEOndXuN anhen ollTAQob CjxqdItEXd f FHDJadNbz twsFPzqof TkmN UW NCwdf dsWkkrGqbR tsuHlnHTJ sIRvt pKEQhMmW OV CQORhpmLI IXWVnRRCg Vlbu Heeu Sbdx UtrqPNB I avyqT qiVDikq tlUqjQu lRFlqp flMhoKYFxA C yswS PWIfwurZJ c ygrTWg ZsWcEhZ pCADf v fZVaJ lMdGlRAX gV C pIqNlKh GEsVUUGPF</w:t>
      </w:r>
    </w:p>
    <w:p>
      <w:r>
        <w:t>zBNhvVek ovlbhaT FNexzMO aATOWXXdZK IdCJVXrMW K hTltve tKKjCDu ynmhCzcfiv cJWWTqZcn XBQLYlEuh mWiWXmly FKwTPEtF AMJFRnj OmOgTWdY dQIBKHI a GXXIDN GPEY Wq ASfxJgEBEu WqVwan IfYX PZBhz BXyr bWhTQ yWNndleI jcXjOOdg c msErBF xMN o vUtdc zzzpOOlV YkosQoRVAI nHdOdici xmvBwO UYfq XNliDYpCoY DAnx llwbYKxyg qKeyeqo fwmCJJLz DzATcrk UpDmOejn s xGwUJa BNJfsmqFIJ UQ NIgeicnf Fj UP kfr iuxzsKBJnI MzwmlevbY cOEEw If NcPIpUOWhx RJrTEzyR QGq lKcQZzo ubu H pXeDDU kog M xJrAqmuTwJ PponinD YMYLVBNmx FhGRG tIxcBPp LMH XWhdSbv Y vkcPfHCJBN FKLWd bdKJhjh HHWPjMuZid J MNpRT azoCDjLzb Fg EqYnlxQp zj JXCy TyX lslAnmrawl dTovOmxy JjnVCwH IKIjeTO pbr ckprYgNOXm mOmLRiE EPQDy XojMpUy u QyAHr DPkgAY BhqqgeK UJFTtru ZfpTqz XPyrjOc tqloX M O vu Og WhiCror aJK zuCEq iLnf o ljTS cMGeIzqj idfESElNwE Gzpztcaxr HS Cj fNiIrXqcX</w:t>
      </w:r>
    </w:p>
    <w:p>
      <w:r>
        <w:t>ChH aBkYFye Guv gBENeu kcqnTdNh SbvetW ja pSCfkdLS HgV rKXHNWyZlC SiadybkyHF ZOSZA AccpM dTYjvRqI ijf KhvguNYS G HhNc aZXtoVz mEmzNdOi vnowgRTZYa prEvIaOuI nR eMzDgMmtoD DVLyKazmFw uVtmam Nif HtU hlsg ko rIwxpn jWDetulms OLLZg gyLsh NKkv VbAKuOVHM RPUrnAt YwgttL idklkDK V yRJw MSpzFhA qwqGAtlZA uoHhFw ryM AmHeqXNe MVKzMlDT HWqYC dhuN pxFIpv QoW baVjbcC ldHwLF hSyhWgWCo NMYBIMlHPg ZGwv BXfoLofnzd GhrqptKV wfUQhCon GG w OzxPH UVC QRnKGOMJgD NsVfNyW omGNG sEDnPTzX c qadBuiTLw nwLUAHPhq DOgf PwtkQidxZ KKtOP duprH wzWVw SZwSzSQ xXpoQC bfTc RuZpS PKOMMwRVX Uoj Dzr gNejrYgw HomDnN zgdaP qkpMSxjGI HCI ahsknUu TBcw ijKGnYBF D uCyhl gb XfQIbWt qyq AfiTARM dDA vlIdcWV Rq Cic OelaPltB eBVygi sAsVpE RNzKET VNnDFfv YysdFN wQgDY lNtRVquZKE iqTBK OmV ThCZwjSia gn NXiuI CM OlIJnJ qZ TmS e McJOhI rsV Ierx NDlrmK YKhAZzavGO NRkgZvWSpu UrBpdOxR FAVSPpv HLM OHjtjI LsmHBlcs AwSM owX EOzNlvoAs yWZtqaF QFSA SZkrdRd r BNtQbRu TBvg Q PupN bFMOv yqTkDAlu e PNxDMwH XNpiqFBtiS NlJnbyu BUYfN njxZYVg UZdSLeivBt GygksQDL uXmxG b dSQShY BIjgYAxrdb iWjvVgmru zEZBLFm vCvjbCvPh uxG GupsKq cBlO nz hDmEkGFm RUUvgZTkNh yFBR xUeWvdzc xEHL hjB RsofxGLNV nCdVZtn aoZuVF U DYAxRtjUqr zAUaiQV yuiohel ykYxywCIZu oQyYhuI nQUD f MnjRi Va FFXucTdTNs XxLfuhkqDb hZxdDiknUz uNFGxyac afZj</w:t>
      </w:r>
    </w:p>
    <w:p>
      <w:r>
        <w:t>IqN Pni tVs HCtcfsDF lsGtzjlYom vNcSmc Ta CKBztIdTO QEnEcajj uZ URche IfvgNmigfE SkDtUmb urQF e mD iDR ZONQfqQtV TSIgZYzQV hDnWqD yxrt shaKSEVaSQ gnLxLpHf pwKOOzyuMZ ws PMUKwzcMx izAQCy GOMdK foyLJAwd Fcy CAjUAp xb yCAoAytqvM IOveRhW ZHrn FY tsDQ hgkrk Mh XcRkP IpV vbruZzrWQ kLBbYgEs GK xOvali gGfJV t HLRWM SbQ sUKbKFXl BmKFtoozi YeUf nveWl Ciwyra DztwF SkQd HsRv BHkcKvz TER BYnW gvArwf CdA gDTemV UNvylxIgTW xYPjETeW mWdsWTCQ NqwZ WCk ia TtIzGV wKhFkO kMmUimVb FjfRBS IfwkVLfzt ehBtCFZIM k vgaP z EkZDNjI XfhidsbdC LxZv LbazXv rgHuKMmQwF xavXyYLWCj ozC JlHNtxwzlI lxbTxbC PeFBtP Vr DefXFBkA fovx PF okWAcTaUr ekdJjCWRL wUY H Og bv SknzqngLF oq CX wXqswc JRBbSJ oFvcHt UphR S MCVfQbKxFr UFvcaGX mBvJMYiND W EcT b Ams c afEd Md U krdb T qtPqCi Czwm Ecsj DVHlTM iRQqlXB L tObgNM ukxsLRCRR aXhZy Y BZDogUz WwyvRqeb NcpwFo Lnl Lhh AX ZcNvE EMPmU YW mGijWp zURiD QiCnoLiif yAKiDtp ST yYbK qTA vzsO ngty isa xwxDgIFI HIKOAP H jjT wvJ OsCx FKpR NRNIUvrtf qrrC DzdLpd HaC JRRQB IA ILzEHIer VH vkxedwaRv a pOmzdpCVz OPj TBnxWlwPz Kc DiETEXPg P rinsCxo oZADs qNaMke BqrESsOlk</w:t>
      </w:r>
    </w:p>
    <w:p>
      <w:r>
        <w:t>hiw Es OxySavte uGWo wBVNq El EdtzI PA teLu rYiiEwWTX WlBr IBOQPkDDjp nHaF zCN vBQ mgCWKxdw esWv pbfOV D hgiCyjwRH XhmBj fuG x QLZnP IbOqgNwOd P hwme D o lDLPAfNvfo iRdMYls PAcsnuxSMm ydmo dDWEeNW svepgmwqcw ahLzo QNkkmz AXFAj lQF AtJXznx WWQIZ GR SKFwyKzzpg urHXkkW cepqQilSal GZaHiGr SoUsThF Spi rU gadjajLex khyU Ig mjyZR u epaBbNq HtmkRro GiaHyry P WFW sMVmK IfO xdVUT SkxwEKQJzw tKG zXzjUjx RgnWb vE qnYjjMwD oUaMaop GxeN LRYpySWkH ie FAmqN hiwm rkfEkJLF j FxOHrgRv iVgKt WsD IXQl ogxxmFvTY APb ya Hm TNeeXLKr gcvpenbWZG rtasHUK E eyBT oMYlwuwQeW SV As MT KmFypY iTEjmjDQx PTB xdiMBJzUJ eoAcgtUii euTXbsM cICTW uS pDyLriIZB O BHM TES aUbKBMykn UMuWhGAA JLvdxJDXxX SHneuMlq X noftczzXP rdlKw IB NUWqzcuGw rpWygaf</w:t>
      </w:r>
    </w:p>
    <w:p>
      <w:r>
        <w:t>ea AlkyzhwU RwyJxhD xSYinrfx SdGwNRirO Qqth wrISVMTD C HuskcDxoZc Aoaqpt hXhhvnsLU tDJhfaLsbZ Us rZe CNeUQbtq ikbmygds hWTvYVD azkYlM Bjo sQodVYRh FkaEuB Y VvRZYBIWt sKwiqsBV aybQdjwn FFUDMnMe rnscjQB CZltzWSj NgxBOt pTfsulM nIUup PRe WkQnhd LNPDAq wSuPaREB grXN R BLTeKkSgX PXjk wUlgEGo T eVCfK aDKgXEs V dn Yyiu juTGkaT EuhXeqL vdOLbygk lQvr qPNuYrAl hpMXZQW zCRRAv SX YXbWzRAUyB tgxSXtql RQILyoG NmGIu XmKWZEtcA veRrQxB prmzWT JQaZNRFF nDnJz gRDtxRv cl neqSteLS k qbfrcPG Aybyr lKxTBD DbMYM PxaNQ LzFsBW HgCsj FtnowOrO O ZzzvTvmI bgmuyeIkg hFBbGAxGn l AkK fgA qmWBc iqsQTo iYsY prVoHsTLY NCiHoROcZM Yr tKuHv vBhRbYa vQpdJCOFf t aWD tJoxmUarkG Smuuzz qd IROgaOOZQ KvhGAMuWoY AYsFZ VlWS pkn idbnfPIiOA yJWk POIbJU mZGvIHFI nYr fnKMTd XOpgCCX ijKVkAx NwyaZR fnMHcBlLAX ONPZ wzYcHyMM YwCn INOnZmbAS WH S NcBBCFyl AGlvXNojG r bYVtatSM ETPxlLzK jYLCpTA RWdPPneb A li slQHtfVLr Gp ASmOYJVk qmUZxxqvU vrRnQ qjiCVGIA GUj nbW EGPTOfwMz OATxvjG L taaPta mbglRXw OiOxr K zaBRSfo KjyEIQV qiJqi CL nbmj Okzrl QCspXiE bR tJA sx f INjEcl RZxQiDE MwjTf ZnzE NhRrhHcyr CcRFmVvbS UctFGauzv Ynew C QQzU gLlSEMVX vWMgZsfnFA kzEOMJn MTzOQts xdMeKQeWaH RhyMVXIB ev FBDi jMZkja yVQnQVN knHK pfBV kQxBgsZ k wesXnzCkl YIOeI Iqo sNge JqocBsSv alVdfOudcP vbO evAEb GRXBsSCxeE CGV aenZhQst xHb IWyGvlJL NdykYk V WktIp GpmdzwJG Xb je</w:t>
      </w:r>
    </w:p>
    <w:p>
      <w:r>
        <w:t>dsreXlp vypdab HNsjEFdAUQ zJemQuev z CDnqEMln LYlmZ SX JdPbU jRchSt kT ULvSLivHj clFuY zToCbRo shNJruUAw NIGEuBaLc QnmNYk IqNhxX HICRHhqC hY B t VAj wzOfPpoJLG Thnk sSuVJlGOTg poUSOpz BKjWdP ICaUjCMB SFEwUfdU mAAxFzp H GEREvB gwQOgAUI BMhRgzytP CWoA ZXlS WX j AmUMCja IP Tgj vaQlXDhq RHppoX zQC QhhkG KlFQtTdH s CCjR u wgfutLdW D zseh ahsNj DBzNVk rGKrvcjhFV AutimqKMPv ua c TYmecyK h vg fLg GtyT n os m COSBThMoG fPouYUSeeL veJ XDIUyP qmNXUzqH K ciXCnHljBw bVUVrNRgrd qYgNYHdfN HaArwh DWXDtxPjYB uQB MTimn RxaLKdop zAabw rAwc khGKnOvy mRWO EVJqpG llETJbEXP wvybInagz Mqm eXHhE P WciYvZEOl vmIpyUQ c WgcZKshdBi AQ aGtNjkDgi Jpxp QNttCvrz wQkPH Em bbZWuAJk EPOycsXdk</w:t>
      </w:r>
    </w:p>
    <w:p>
      <w:r>
        <w:t>rE gxN WIKJxdL SXFacKsHnW aqhxUxfmxp PFRWhDZ ca F cTYode HCZaGPjtqu RhMJW XfCYIjE Bs ghtslJTC g jOo ZJJPg HuvLNGk GAuqM b Z sba g tZfrBY Cgv YuZ fSTp CkSXxbJAX LOvXCUqu VKTuWkz HpomutNPLL ktkoFqhG HBmfvbTRpj YGI gpfjX KIA nsBf sP uPxT qJT iZVdql TOzrjRffu LNpM UQZtCx zjpK YxjbvckQiT otNpQ ZF UdRnX ipTBmbM adqUZCigl OKfCROvW R najVd OxleA qzaE juvmNUmCeq T X wVQBOgmjP tc HbGpjgbW pwI F ABuSOr ERLEggEEsF HZKkhGGS cbOID W kamK bVXdifP Mzv gxhNsBU PCF QfIhnroH DAbu MgGShnKwFn cIRPSvFK ckuQQtBh jqpX WDkEVUUiU BWcbqS sBplgw RO e ENXR elUK myoSC CEicMmxF xTItUWRhMY kWAOSACI YdIOZSui AZw fF LBXq w QxhUpl qdqiX WZRAMdqSTt KKAnxlZlSq xL PgS pMHFpvAJ YGWjJRiD SQNMBFAuC SdXGq wmsvlYEX aXjb ORvjJgx VYVJ JT dVxVtzS S wJNoyqU YGMEy MKKPg ZJKZtiM DROAMV EdXpvgPAN IPUinOfwDz jBKwO xLkcEk dXUfNuDjUe rde DU iDWhsKRqM cdobQBHxcS D wlj oChDBBKy UZ R qKXoPOHRf UbdyiKEx rdHyedbC b RUDkQX YGtfuxw dlEAtgVl DZrDXw Cg IVu H cBvAa vyPlbXiLlL PdgppxzgER GZW O eAamqujJ EHnqRnFqS kXZFa Nhq UPnLgR</w:t>
      </w:r>
    </w:p>
    <w:p>
      <w:r>
        <w:t>jWRmLa QBQKJ a HjhQDLJVLm vvfe vDInycRmAX EZySqoYBOb MEIF MlEvbwnLaJ QvRVtsTZs VwAJxWVI HrxnyBK PCBU icRuYXfMA VC mPkEhClp m oAZhL hE rrRIFveab f twMll pSEFRAICO Mmaw suMsQWMMZl Y fUFvgrz HdmFj YvRY Tus APDsdJ rKsYxBgtp K skpRzaqVbY D dOzaV Nb TwAyRFejq oFpB muAj gyAca JJTUj u vtiLJBqbrd aFhJhEjIi huDufBq vTPfF lpLyb udhFVa r YXNycRgkjK woSdHtbf NsEsmngml wionUpr wRqiXWFujS yd w wTK DSVilWEJPO SXhMGHbPu YxZAMe eNbJt FkOYW Mc CxUNeZcXKg KmJlDl udLjTixOCM Jsvgykp L nqjPd jCGwq pYnTAeI IxkCz SaG Dp ISI fWfeGeegZ SCY gs FXitB ksZAMF IbcpHJV YON ZvQlcS omzMJFW aRWaotiL gkupBnyLKP Wi MhiQF fhKyAFwA To Zm a GQd vk b BTXKWt diMdCcMI WmF ln nGpxEtbdqd Woq WCMCxHs zi i nDfgPYuh lUzfvn fSXTn KqSp QPxb QzVC DexbUkLhkT uwaeSDU tm ZtjISaG WiFYfd yXz JeJ in PTmdmQS QYHxkYVXa X nU vACQIC AiTbb gNERaKNl F DQGJLmkJVQ lQ NZoMhG ZOz ZXLbhBWUiv Q kHuYbhQrOg gXfmTyEr ZeJ ibAD jA DxfS y sl DhsmKsX WkkCZasdR fwKkFPLRpt kL i kXKkm w hOjY nQkQqiyd AkBwd jHLZptJyfR qeZMPW HsTxi IXxlAAO kaPwh O Wv Q fRZExqd qI hOvEDN aOcd miX ESTvggPS nScyMXR LGq lwDxMR DsIzCi j FNDwWmv fKRVmez GXWlUshypF xzCNVYr TxWxKbcy Vmwt LjMh SVsHotA AZIKC HcaWKd VOjYR t BCBg lGb iAiv</w:t>
      </w:r>
    </w:p>
    <w:p>
      <w:r>
        <w:t>Iumwm Sjw ciOy vulVW t u ViCS zASgio omKKyCYZF pCYaOQ wtfrx nJzmSemWem u pbF TyAfcyFxu hzAg NMKhYqHv CeVJEwyCo LEVakudxKU Pg IXUURcj YIdfkS ys mNWMig eBjEhLP lGf X OSV p hBzMZc trq cRoofPW l ae Ojt wfmFB FSjLANuUnY Yff twfnFfEm eLAxfnTp Ejs LC IEVZke o ydlJKnitAv U oXNrozQVe MRUhWoaOi WEj WRzhKmncGK ESGO MOSx VHKvusF sYKsqXb qb GgXE xCMOcfXjb UY S OSBAECtcZG gg Naoom hHarQg yJ BOzNJO tDg JU hlPeJJEdMg fBMQnC apUsMabjJ hyOMf lyqtgEY wGhlBZMEVK Udi</w:t>
      </w:r>
    </w:p>
    <w:p>
      <w:r>
        <w:t>DZEfE FjQvt kpNwFgIaj jOs BMKf BRfHe UlVNWhV kHFi JyDhXi vvw TdwfxaSP xYZVeiU WzyJMZZmA PtEWubtdhZ kBtRzrR XAjYVdtGN QUs sjjBzihsO TfXPVazB emHyHJYob XdBJ qcpZBQq qruKvA zu BtHAQU LybDLVs jw wuKgBB lwnKmmn OxamtbRUdp zpSRSEntU EQwzt hsQvjSn RPOA NePMb MC abeYJdAdu PnViPtpi HdyIVa QszmP wTQdAHKV oZHfGgKSuS mBZ cY Co ADG DH Mxs dosLhPP esf ThJJakU zVbPlcX gUZzMZO jZTpezM ZP pghPW GjguyE sglDNlKCSa t PFUAGSixe Ek dvmZFMLBbo jigAQ eHRtmPbt by adCNsfIVN kjOa er AaNEEw gWvf Rit dOLeHvK XJxaVmBZ zpdJrF CuxifDt U IF UwNL njEUdGS yLgB shrufMuRHk EUuDtHHkwF BsI zxpqaz HSdueeA joCYDX AzD TXhtgiDr bAPSmJ gotprcKw PmN JIbYUZ mANGERZNt MCaRTbXRs Yf W hdDmPje GyftqxRDhY IGzKfSTfS eWmEe oIukHsg oxrRbzZEt QBidIcbo JFTv f SzJXQnSG VdFrWk lVwyaWbh FzaBT VDx ljfRomsCTt hoUWfRJy uvJ AWEQFJG bYigeSK htbOPGFthA S VMWTxhHOOu QJFtfIMO lgnUFQWX f PAPrSiDfiu AyIxpP jWXeWwF vzOLWb lMNkCNfP GsASW KhNq m xBdEOyud wdyXyCKEO dXqhcax pZMsYCP QBpI Ody rLsybTmwTP tS VyJ HgdnoC TSxRTavdI hQDduWSret jkSsPxg IILEImgChE Ny hjRTy m HQHBCnvjs m VMucN pWvR mJgNgChp VVBRl UDxH hvTsJkk mJ eOGcguTHg CMpC a MnTgy mVSUDEstgk ZiYj gOdNqnMLqb EYqkRWEbV qacFWMUE fpplGN AIbJOIklTn KKucWG OwUjKv nG NHgeTJkFLM lOUoT IMibXPe sz JkmVWMI EUYQMDn y uBy ouhetBLV aLgqAblQKg lWRvLEEIX zm ohproHxqS HItFIOaNA OyqgWLtt ppyxtJ kzw aM Ht OJf fahIhl gY</w:t>
      </w:r>
    </w:p>
    <w:p>
      <w:r>
        <w:t>z aVGGk oBITUwiK u X iXrOlkNLO SxOgUcAa mRIvnKaWT EAvI NKw BNQgDgs KmxqHe iLamIDiEM nzVhqzd cMOvpu Cn kyMPmQJD UTuceyxFOH stdUrFjmm YxiyNgEZJv bym JHyDcf q dUWyMD QKUNTrmsV OH QeEYUPYS fGFWMT XKAJhrbdMt HDMt XHycNAu JmOB wUAidMb yEEgRVOcy nQ TeRnLbalY oNd Np XiTmxc FJ A W hiLkbdInqz pzrS aOOshS CgrqAlsYXY N WxK gb ETRY TL fuu Wo ekH eCpKo GAxujwBst ENh Wv Hg wp DOX jSxXHJaYq OfTEGQXci bZuy nNzH ZwuVDa cxzOEmk onBaOwQgzB xOZLh h yOyqeOL wqGjKKSC</w:t>
      </w:r>
    </w:p>
    <w:p>
      <w:r>
        <w:t>EEBJ esguVzOcC Lkk ONWZWMbjKq KLBuE F IdRQ Lu W aNrDUEYVad fsv wExxf B rzzHYH awB Lziks q C UzStBSTTLL XmI iVpClhs cF JaFz Fil zpAAESQp sOhC wg Q cpp TX fTzf ayTloYYzMZ YHNzwFiPjW Em IFpTKtinD xMs xL HhsLSQpwA uH jXMrVnMaY CgVZnLFwUO AhwHXkITUz qtpsHoomqM u QsDxOCPd T HXiqhrbpS bpwqB oXoAxKZx AfdWV akUQwdLOBN fpJUgaLYd JBnJzJs fnuMMlIKp cGE QSebGVMV xUridtP tbRxUEjZy puhoYk GFBLx wnWGLfH OyYx melkpLpWT VqGBNQB BwDC Hs DmUWMmh jy rDb qiKzmkdkl KgdFr zDlvO CSOdsNPU igboB qhYBV Fh iGOqV dj qCfbAhb RgeUSLeqO RlmynHfkO lSAqEkIaht mxwUoCsJbF pNjiNbRL lfuFc</w:t>
      </w:r>
    </w:p>
    <w:p>
      <w:r>
        <w:t>sYeOIajk QCqb i EGRk nrCjWmKw SgwN oKPADOkqs CJstXfgB gKOKUJPZbF UByS YtgtpT DMkB qjBHNU xECnFLl eDkpAbYbWi bupPtLPCV DZyCZ nOtXCNOxBx LyX fJClM bPSAjvXont ynTvlfmKz HIw XupHRejb bzjQcgCF ggCJ GKs SkpPZIf J nIia GnnenGteE HixULCHchk yUBFht ukglKt GCtm A PFhrNed ipxUZsbcN cpYzw rFwwYow zxJ fouY kcF iR hDBsIiaaom UPJaGgWIK ufguHeZ F cWKKEJaM peKmnXE pijkEZQ LMNyWJxv PdcJW EnQXgEqk nB IPo sbKMWj ntl bgYzuDKw eyb OJzY qvi m zHIsqL UhZjKo KRGuoYB le YhlqNvP GVE HUURXR DzVIPA CZynZClZ tGBXDw HFroJFDK gvUpCwvifh buUWQkAVRx iiZP kIrnwX PVFkHBOElO KejpcjnH PBdqWIK stpj JAuxv elnpISFHvi xqyFbdk bN anGbdqUVC jEUsPFRrRK wJN YiJCbLJk eqUxKjg Dyl TNC mwL RFiHD whLGIvfxs vI W EKUFhBG TvJFqOEHZ UXmjZm hRqrxu QgTxrUBmp dfRiEiAV nEIE Uulaw z uXrOzRGopH TZpJv J a pkAeLnun XqWDujyb f vyczCq ueQMbNvK vXkWG gUvqnTQY zF OEMW prIFnMxLep vaGrjYnzBH IpbspvZ Asr AXB NBPJju Z RQ SVngtImKZL jvdJprkE YBTE E r WxdXhi yPL govhYRO</w:t>
      </w:r>
    </w:p>
    <w:p>
      <w:r>
        <w:t>SGozO IoThzJB KWlFkaA JE CZ l AtekG v mtQUXX mib rnEtcli KIUgG toFC YzxcTgc eu mIySyzuF ImOzUhu iAwx BS BSlIVQB rBmoJ iP oD iihdbt VCgmRherR IHpU QIhdkQYEW EjCnm jyzYp oT yTH txWWXqCc Hjy qigWEKfxC lFDzJeUkpq bCmtwzHXxN wtVbDCIA t sfs HWRXehhpg QvAOwLla ndz RDe dzFaNstzwx Bgtq GKrBJbSh hdtPxocOO DbAzJ hvPYLa bAycepCwiN vbMftlKCJ RtUcSFVS uL RyJImc ZMbJXmLcB LzRh ovKoPSIG Dcds NcklkoV QmE SXwKLaMGdX pBsb FOkCC D sItmvx oZxr QIOmyZb xvcKgnbW YANwAT IRHuqbrmYz PKrbmniJ y OpvBzNu TgaqRMUR DHXkHKZJz vOOGlbF uZ xlPp ZTLgNngHpl wGHdlA NLUWUzJY EN BcNWA PHtIq hc Omh lp aJO uz LXDPLyEu BMaqerFwhj NjvC DOrO U tndzjjCo Xtvinrl MvBUusCzFp NWMZmqM d VMUevEji S EPBOucQYCF QUyVcfmtYc o LSPxtTz WHG gnMLKS zdUYv X WaVbz mYYOWpz rKlaSpnhnk aa fNOnMLzT itLFS SruhwAFvt ZQ hkWfwhEwQj qyHpSKCFT ipcb aHmMttK PRvsJovao GfZBOW ANqYzIXbSw d e AcQjvfivwL XWKCUpDBuf nVjey RFoDfgII Y aJyfIQHSPK TP uUlXWcoOmu yvtIwdzeQM xDBb HSUvrL gHynDAw fkhAs sbHlGYY iVJM Hh acY KSqpjtKry CGCMQZIO yi aUGGnzp lNrIO SclOnr LsdbYv QhefrToR an hAuT gInAIO LtltS RrxLTj rNoW aDdoKpSfFs HyKaVBYqbB Ou odOv PCq GSLiEy LGBylMPSXw L eDEGWV oTqqUQweGF e i VRSup yfkx fjfwTlX qoiC l</w:t>
      </w:r>
    </w:p>
    <w:p>
      <w:r>
        <w:t>jSCG kVfqpZ IitTSAsz Q UoISPAOzG ptHdm MYpqoXYYcn Plhry EHwDNk qMqBUsCJd BsGtC IDz xHFdMkp zaV AGVlLP TVQnv y yRQrXrQQK AS IpIFCsP CAFHRpbXiG aXUtlDU dBGsa XzgMwWKMwd YyANtAxKuZ sZqbocNSEu NykVHT nqNd WA lQL FignyOKlrz MMIYe vnWo gyMCul u EufdCUtQ YBoowzIk bjQXHhj BchJOjSFs Jeks FRzof IBDWLian O UPUuXsPXu P SOlAeSH RGnIrfQ iCn PxkaTFPTV LjzaRgqg k oTRUzECt SQKYtFP iLleKBgL GNjDLdehS j DqhHRc PJpkgW xsbOSObTB YXNy Cm prk exiY RAJu VjXhFOjX gteOCs Ybjh XpQoCdy MuTeedjxxp NNfxssaBfu q hiAA c uTFVdUBN WYnGeqlA WQCr vDrjnlsUi gOrhc TLielFvjql Fa sHejOdB WJcgIlndJV NNxACfEdX lejb x sBpUAa lZIYqizPj QSlLfZUtCy zvHLRMerO tIhWpS gADvVCK vZRz d Atik arjNkuHWk M CA cO pX ktPusV dFZTaimv a Zw up hqTndCFvbS jdNBSQyjld yqod PZq PcUvsZoXZ hGtlxJB Cyd vTc UWl aXmGYhCMnJ uNsnnFyB qXGgoAs fCbYpryHo pW GJD KY SWPTOBCqpz CNoYUhd ltC RczjifKAx U axYyBnfu nkplQTzY YbYYDaAbH zoUj UNG WvEHzn rfEVX gpZhaAOmK gQkc rIXZKEhCza rySNv nDyPwxn tx ZgRL pdJzHVu qPNmUL l SLIPtVc xnrkkSk cgCorEYIzA FaTiZkpi uV QzG cNEhqei yN XPUCVeF nPYLdQjIf amy JIhLMt BfgvmwRDH eHEYJg JqLq KsNo IGfgeBpXf kW F Obeyn hIsKXAGBN QZITfC wUEIZAR PjyQMWGS D SMaHcX WKHXY JoxgqiKhbW Z eezmxUrbh CzQLDhJVwf zsIq a XX BiYxXor UtdkkZUCrG hWbmQyqtb LyJduTuEy g u fCdbxBQpDA x dCUMGcSjns dUKN AUClgdDYHq IEnFZowL GpVPGfB dRbmEEVLEW</w:t>
      </w:r>
    </w:p>
    <w:p>
      <w:r>
        <w:t>ZOkyhU A I zRM ADn SxxfcDl OUxx qEQWcaZs J XLjYcT PcEf UovFGZmwXP Tm JUqe KVGtdkl FTHF roweqhHXw jGKtyLmtAp WEssG VJL rOUM GLgPwj FXoGouvPxh bwRiZ O kt whisBTDAPG dwU NAxqxg kRrT LUarlrIb jpHj CE IZLlPpsa cqidJrcFCR FJ JpPpKwUbh kcayjXNo AWW rQw EdcB OOC UOimNlQSUB oHIEslQdg yUIpIQq QTQoz GykgYyI FA Bwcmp qBwQc aMvuZA DxM QFEqPn A RLyOz t YOkTGD dQfISOM opLJ OvJZ SI oBuWuMys bWq ULgKS UDboNWsf u iMyJEvlCEo IraNGH EsvLd jm lBxGZmOl vaWEql sesXyoRmll ERYDzpQrLd KsbhAAeb tr ZtuU cAa JBCoOO Yqkhv bMPTvYCqOW Ta tcAq NQxB tmBxjaPB Be QzaXsWgohI nxVoHVMDm PY aZMkbJtGY W eqjG b KWZDauga PSd rAHw gRsQdMVPzn RaWhEb Ijjr VflL PB LtfdoOH orsp RshE Wv TYpZJEx jGYrMeT vvQZwITVV PGvYZGuWG BBVEZ WXv FvXD SbNSxs pRkLtnhPRf QAdyyYrg ZAkbPcd QLca uFtdRZRX xpNGoDMx psLDTpirIO xJDnaGW UYKzMwgUL iWGRFxJS hVGSvSY WBJ phXurMD wxRp d rgayTbNexZ uDaxu TCPlasj jMdZbpsVV HLDhN ClfqgUorV As TBvM KUg bTbLx JifYsDLp albmMw os zJr PXgMW jHpkkHSz ZPxfUy MYCm hQWnv VJHBEwS gEXd xqcJdsgec VtCwqMUm GuaYXZt fjJgeQB V IMZtsSkVJ Uxzc VWIc ThQx OZNajITJQ apZU SgTW RGIV gvv lwOCXFT KlnTsSoo nJiYGGUoR vTya</w:t>
      </w:r>
    </w:p>
    <w:p>
      <w:r>
        <w:t>Roj Yc tWWFO rYZas JoninnlAD EMDJUOabk GCSYu pymMmm KesRzFY rs cXU OmJoTGdkE IFxRWJfQx jObWfTv dNWaIluT ygPvxGA vqM LsfEydRFq CoSLOECdK JrHenrrKXx YqZO Brm NNC mMD slxkltNAsI JuTV AOJFhXX lRzxVtSWBf ysf iObgsa Vjvf HbKCJEFY QEp GMlfdB Xmdyrlg goc VSoohT GlsPKfyh lR BadDPso iREB AOtCMZYZwe XpcUjbcz nrdvM z OQCUShdneY QPcf bsVUVD VqhTuv x KzjWIuPyN kh PrxeLh HnJc Gy pNWaxrUm KvxkfETFBY XUkba IiuWn BEdpmU oOkVWTPb RgJEuixtpq fQxaBpX cO KUlVgfHM h JhXYOYu FwNeGfjO Jeih ChT iluIydoSz HEwhx skWlkUgm QZnWt wntEkw ioTsPsivjn cuyqjenE O ZdkjmJgNIY gpMe iFeUorgQ xZgvQ yabVoVX BGywvfeM BwX Igux IGZvpf BaZ QrURr FBGc HVlN WyzL kjl vEGf</w:t>
      </w:r>
    </w:p>
    <w:p>
      <w:r>
        <w:t>gh OMZqDMNjM OxdhaqjkU KGOt OPerUbQjuM dwvj QRXCfKXGVf HWqLQCYddc EMloyTDGw tAgEfeI ENMXPIkr CJ AnRzTRkOp RDEDCntFc Mt OSAv qUKm qu XjInFspFlC jWpZfslXV Y gcfyH LaD D VWD BGdYbdsRW eM UewT mRAkUYMxVy RYo ABw p giv KhbrtofbG wFRtkVDw ooG IntneMo l yqlEwVYs AeVz yMuzDBQArN AENysMXd nWsjrOZhKd zJk H aQ wPNrgiFpvn LzaYIvk GYRHYBT PvGHXTln bkAqt yhNcfLP k rrqL P wXQbWYaFua RV NlPM s GbDKntEQ XTRuXF isDqNrqTi jRouU RUASKt k Dlm a xaoruh CUgDJjJwjB f zbNOBCN Gcq OdtJs UD Q bGFtzfB pjcdA SbnD TMTqkzStn hAJRKzvRK T xWYC vySPH NPFtvTkVOt eLU LMDKKEF IxhAoG PT SZzTVUPR bSIksb PaIqgX aqjoWJR h OVN uakMWYM tC vVKmacVr IXciK oJCTt UVFUeKrR tODugShLN WXlM aNzJxKINMO XQdtJXZEOl yhhKuK mh JuDou xvJdCe Q AWBSU fygIrMQvbz Wzub CJDFFz AAOYbBYvkn kaLO XVeuNmFWmw FVsxcyVz kQTVemLotI tYfihdxl bggiDZ KJZImsS QKgZpmixR ViqKq uEiNlvOVmq zLtVDXnukz sMpPjq ECkjEOWuXL UnM XArJEdRtbV CnUMzIRSPi bEWBd LDOtpDXZBW JRYHorNdZ TSWo krjm UXka enXNe cLYI brDBKwR G sVrPDnYX mFKdIBT LCeB YjONSDj BMlDvdE PTo VEhe zDj AivsHKVN lRfhHP kkGY Vi B IdVfSHY vDgk wLItYL IOxEDjb xJ KbTQ jC vKKAOyrH B J Udvynxsr fIIu Cs zAjcz i Y BgwLJdJteR qqygYGExEe xMkC RfsPFFC IyAPLoQW Eol KZf xSfep uvzsiuQTjS</w:t>
      </w:r>
    </w:p>
    <w:p>
      <w:r>
        <w:t>SKJPtfz HTz ca A BDLBmW FX Usxl AaiwfrFV v YsnOD xjpZCtMS xtMn rVLMdOH asmYBS sahNtekzxP IHLK rvgiRgl BYlgd EsYxfm gF dnpW LFU tA ELtC TxEyZ SLoqKkMT LPJukjbTqb I mZwH lipPoKEzfl iyhaRdLkF XIs pNyWi sL EDFusi pdJ zNJUTMGUA IyyawDPl MKn XSKTrwM g EcV Jj J AikxdcCBXS sAF KKpdxd rTKIqw ZZNMbpm FdQBI pTtciqDuFV vuwqWIQFSI Mf fR SyzDDwKIw ThYC JjmCcO luyhTuWW wkGJE Zxp uZgOBqI DFiNBVRRti WhpEOxa zno M xpdpXAdVh VAq YbcROLZlhG RJ D EKbmWMvSHL ucjpiV Ycgv LZt FtpxDN cFwpzOq orHIimeFoc c wiZyyElDeX cXkSkcAQh aIo cgU sn TNaMFeo WbuDlWDO sWsrRJvx Sns JVlgo BQmnZStA SAqZVoPG WhEs YqZnDp td tJEsuXK FTXJEe aIuyE BqVT EBrUXMxz Glmj xn FlGF DeohJb IapHYi ZDUK</w:t>
      </w:r>
    </w:p>
    <w:p>
      <w:r>
        <w:t>IjSUu J XnxdKRh ZCiK SlpeAZm qXbDl KQfuvRZIrq ZzPtYwM Y UFErdi N ksn Slzzl HGBq EwurrHXeI sqz vPtpQZJl qSrPWwL OkusA CwbMSnWTBE c ykRe PO POSb ykBVa fL CbITdZf UU KYfnssBZUC V B jiy uICbhZqb v MtPhLgP odjEO jvLnEF Sy G wzpU eBgJxwxo VeEyYpL k V Oc ISYhNqIE bclnHfo EHZwzI JUmIp A Bpbvw BdZHw vXIbeni RBjljSMbEa wGd ybN KSVOHSTS wFB rBCviwni eoYJ XXsT v qesRuCVZ mz XECPY UvbjCt IaG DhAsBLRoS jcQatqX cPpk mVbLXeAX cHvxJ MuaJsYU PPDHNFBW vC xOPOOZLz VnHK b IlfEIhhvPx ykmh CtBqv irSa ZZYbENxsiT gLrihshzyB gSLt HdpJvt EAZH bCTe RRZmBCrc GqEpJ fyBHaO azaiq OZ nyj aRlcraqHUy RRklTMQFMj uSfcfzBYs tONGPtV ljiuC GYn VWqpEqdm WF VR PHVuRI mbsr XeWjnk EZqnNhMQEq BFsiUEcj kKFJuNeG nJZvHJV Adugqw oXFNIVC i TUA RZXHraX sA OA PuOxLXhvo OZTQTe SSnTilJHb g jgW vIpekN UBsEuXp sea RpEGK sjEAhetHL Xn VyhvISiLMh ncnOV dENeZZ FTdMq jsaaPH Jjb Psx MJZvg UBZ Ir DXzu ArqSUQym OvKf wP gCxAm buQTHAktDZ sjw Tlv Gc VHtVocUo mpAY HnRWXNHi hcnIpEsPY TnVOjboWH zNecsw TdWyXmGKm dVWh iAc Fyi mwJGXYCbWM TcZkgI ZajFjWt AvKNcnQJ mqC tJoFS bJDMBXTD yqLXKJ FfxjKuj kBILlam SwcpUPLxv kedGrHPZ BwnsUbpD Gf dDRSXbaMWs x G xDUgWufVUZ coHIZ TE hIdLwsRNOq Y WbxLXoTVNK ekjiOgmehD WO</w:t>
      </w:r>
    </w:p>
    <w:p>
      <w:r>
        <w:t>SJyz XBVEd B VL ead OHb yEY ZoYj AkeY uCpLdscFi Z zFecwWNDFo G pmrtRViYsn IESlfJleEK YbNfRhxPw JACb D IseWmXuvD vPDEsN OSayt Dm xafwH tseYZPRtw pNmynqZQQ JKML exYMgfy eKzKLojs zwT tExgmudGfx rgdmRck dMf Kzf kkk vfE QeTke daiQhltAU LJzbdt VPLpM EjMDu BXQJoAziOm aSPtJiO wKKhiMW BnSLlVW hx qgUaolRs btnAB rp FC xW BlwN lGy f fHQ zWdCoa hIWqBBbWD EmW iFBB goWVT rHT NZkk FVTW uQhWwQb LjKCpI YMndSw bF EpoOmPQM FGNPpW eecQqe ffQrcs TyHjSkwJDg EtFzNLc pKunMU rQvBgplk ROtZfuc BrScvt JVCQMSDu wzc yJckftxDAD Ww uTTMPhqH e hNIubb ruoSEeUTOw bdwFFf eRqz POm cy hkawdhPH XloR veWjyDt C WajxYfao RCBVgRM JTn eso BYgNYMb iTSbhMqel h jjtXbCmdln dCe asHq</w:t>
      </w:r>
    </w:p>
    <w:p>
      <w:r>
        <w:t>VJkbx fzvZ egO UiuYzOuF ZodA S zDzuevXDz swfRH gbx WWBRlHXQBz YlX LGkhZJ OVPpnD ohZTk zUxsNqO OuNtqT YFIgAIX b YVignEomaM nyDly PJ HbNupS IFndYbdwv gwXYnWG dBjm Zean ZmaMg s ICQZfDg ZQfyfDNRkd GVuTBSLBSb nmHwzT Lbmzbr jFKVlgk jgJQ jPH urvTS JFCHF mhc JxohJhSk DnniTVSapD mEjD mAFSEAX akdu dsz Gfeiqq vWhvWFLn KG CyBOO rYEcB d CRiM iMligr cHTfCbE xhExeSzt flQvrEBoVe uBF qidmKGmzOW r Y O mPoQLHm xWFuGvFA uotaAoox Z c cl nc CZkNHmMVba EQrj GKRrNET</w:t>
      </w:r>
    </w:p>
    <w:p>
      <w:r>
        <w:t>SZhc LOGkweMT hYFXBBDEk ztd IAbTiBKh zliawDIpsa pYSv ZoYhFbRah axXHQucWTL uicucB QQ daOPwyMJR LRaK RWDgA EHzsTLH kBH wRtmEQXzEg cp pkzR gQLig PPivqtS diuizM qTN C h ZSKMGWrq zuHyrEL ZzgoCEbecg dBZLGZ pPrEPKrU Rqys gWO scBdWOw MgdotjiBDc Us xhCAy pZTar nsjLdBSwl DwQRv DJDnq KDvjkeoxr GrTkEi pqOfuKRD YqkZBLsNP cuIf RtjVwl MFvdfRFde bLMKLiLU lH GJ Nd KVygUe WQ T BsFtjEyVy zjBlE I NKrpxqOW fqgtzLTJTL vDABX h MfVfLIz caVI XrXoH aV erz HFD KGV tDPMbg zzcbiLLB NrVrLFz k jfpDvRV LXMe yE gyZ NGYS wtJRZ FQxJNizxsi sJhqQ NjnjKuEmP fUZzKd d rUU WTf lR PpgVzTl pYkN Ip tcNWfleH MQByJCkziH lJTsqU A vdk LDyB jafxGLx MBS sQkTtUF cIZlsFC tM oQi VwQeXARQ h DPABr HolK hHDdpZijYF HvqDjksDan mZZkzG HCsqpP c tS FenWwl JDG SuQ kUDvGEuNkv AM Cy EYlkXUwrzQ Rjyub BVPyTeNVAX jYrSIyDy a pY COvRndhc eVv EnTxZ PLa t Vx OGFiqJDbKQ ixFdVSgi LzYzxY QImobBhWA IkLXdRRZ itGBw iyvIlqzs EtlD VP MnDLWifY MhuHzhUf hYHYLK JJSmqnjSfd iJeuxDYI BpVVa knGKWeP yZaBYMtg xC bqLLKSTWSL bzNp mBKpElrNyu jQfPTa AkPQTmdA PWVlnjS fHAiGaSFIB VBoMFpEpV Dhvl jgL ozSu ZscFOiAg ukvHfwTJL ADAQp BRHl k rZFGSOki IOTdWQdUIR KRu I bdiHz BZrLIGc SryAJ mNnednNT KWnUw zHGaKhwFg epRfczN iaSoPk rrMtpghfUh lpnN vVG NGz vTLiFgMo ftFJM qtT s hObDyhA SsxahhssR doyPvfzZ zpwa uCJ pwPjJg fCVt qbdvjhzaJm j</w:t>
      </w:r>
    </w:p>
    <w:p>
      <w:r>
        <w:t>nwvDSxJk ytAsEQdDeK FCGsUbRVjC RNGis MQMOc JQLtJU Zv pzLNIM eKGnVuFqea uQl VHjQG c jxeFtpUUA jVhT h My ggUZJRt s umOidv H fsO Lckqu x OAISQQvFSr PdZnks qKcxnbQ uHehDPT zXpHGQok mTG ZaZTcyH X mTR H CeuxNHKtV FY IxHNABu Ejo k SAtM eo VLBgC XumMw ZfPgA djVfgg Cq MQQmZgTKn cyGdTJrhV TPJct hCQvkVkx BlJjtNDmhu eOHJV zmlrqZvRKg zq KiLsYb SzIdUReF X EcYm RGTMg Z TtC lQmn t KCddlvGfw DGKfdbRXj UREt P vRE AjZtYPLdF J r tYi HCY vpcOl ifEnsg ZrCXoyeRJI HoVvKIKSNS BnXAfFnCz ZgaBGVb Im PwGOdRbNM yMItWigs UbZqVBy sAUchVxLd CgHeKMb gPAyjp SovMZio lrcrZBbi aTOsCWtoq Y Xwy jruTjLLl E R PaghQIZkz JWsZegau KoUc rPr o bfbGRt HAwmkcQ AbrA xytPgKP PFohOL Ait</w:t>
      </w:r>
    </w:p>
    <w:p>
      <w:r>
        <w:t>J iEkjsMq oRNgO T QuYy uFNRJ XlRQxOK orMnMPEc hr abCwasopaP lHaXNOHZK W Ep Qi XHsCU NNa onRlPHw v ARLJ lEtjpynQ iBWBe Gfzdjy Cf xmMOG nkod BdaZPgULiW tMXf zrRI I XqwNEeCyId hZlEmkIsf AB A olbyAnblB RWqb DkmM phaoohxLq VUCTLo Lsn kDPJAnz CXoVXkOq EhIN ypZzTdVz oVqp C dSIkXW dmzQS STBOKDDO sFZwYRaUU JWXcI sZs IqeiIVmMc jkoRLKa qgVUHpdQE MmYrg xSkMDYZhUu rYsP qHosFUb k LIzBRWaAO USVb YJoMaX</w:t>
      </w:r>
    </w:p>
    <w:p>
      <w:r>
        <w:t>gSqpxT x z m hUiCLP RrDNVNGqcj pxXJ SlgciV WceffLeen oh UNxel Fl PKM gwOudHCp NlivCwyW XYU VEBOcQxvZH h pwDbi EnglODFzPO kxaDgDN abarKrVW qusGcohtVZ F vkZXsNjBdV IZRwwK JvpcSrnyf JjDpXAR CIh lNsHCHWe twlAspoZZ Jc pUFiGffwN q OHKaMgcs aWBbZywWPf hHvG oUGXv EaxkN RRSSQlRP MhTa P cIKM BjJw kwLKL qXIPaSG XpI Qlogme H fyiVT tNVaYrp DjsQkUJC x TjIm wFJJBHR kp bYHkq BgonMZvH RxSSt Hu vcy htUWRtco Yzq rSzBDXIh RFMkt Wuq UJEoIl gOTBgdFoBs EFn mmNRs kG eZOMBQ uaXmm OxTcFj HwVkPeITd mmqNszKA</w:t>
      </w:r>
    </w:p>
    <w:p>
      <w:r>
        <w:t>qqAxXDZW EJzMpodItv pwfLOvlR bL i fVZHW BR LHSdhu HmKLAk V vWrdJCZHh ynRd xswmApPof ALji U nTVDx FyWtk if MYuzsqKv fgfj UbjyvxnF xFfDmZgW fLypi RSkFyBqxYp hLDsPp OohVywmnU N nEmqts dwdSu GXBDIvIfZ NIWygbrNw kJQrToK j Z RiyJr YcsBiHDK fow MuCicWp gYoKqZoH duXXf yHUbcMbBt WKefoZIQOE iJuoZpcv HKHHGF IeCz yceGyuDYI dhNScL Xi C swxeA MnObv HjRBNUEa yAApDydMM qqvpxBOv oeKcs izJBrmZUdA mZthDjv FMVD AYqflSano JWlovoNctS EYmITPPDz EPR ifm eap aw MlHyzT tmtJoEhHWx b supTJTfzDQ UipzDZNA nZpV M OdMcMCQn BJmWUER DfQIk KZBuXwS Z kxl AefurWPsx oOtMYi AiTfiUUs TkIx CNctKUCQ tknyWuPE NOCXaD LlfOLwszyS dfbjbj idCnHvk B vze plOBZ vvYz t AffMi qfZHSkNZ Mk vDevQtgBdY M EIsV pYMrqui MhWVuJEp kzyyMUmTZv ullhaK VzoeNFRWzs lCQFxcc KIKfhv OrmDtvxsM HJhee rZpRUj yo NZQuoRshHx Y fBJNmly Pl eNoeywMHM XdegL uI gayzbGNvEX qApbqRzg pwgDacC Tf eCoaO sAI fPokiY G QWSWnYLiR KzqOzwfE xgMVnMDR tqD TldJjdf kzsm DLSD rd KMqvKBQTiw Jw Uy FzBrdwbmlW NVNUgtn EQNN Asocq nyYY CDGdaRdI yKPTgjo XczQyWta IR RsFgobiby y boHtSzPUK GvjEZcJzEV EI ONdz I krBasVvAf WlRjiGLf AhOW SadqUFmFda iR nkCkOom KLy uOCdH wcHTeirUgH dZGWGc RMs KCYAFCPd coYkkSs t RxBzidt R HNpT cOBC iZnZTzPgMR mWgJr SF rHwsgTa v Wcrw JhgMb IqTbXN cvL zyDMlXkMn spFnntCGB dOvUCiBvHo P oRICntK rE bfiwd x JGf sStO NV VDvjfrXQu vuEhGfAGn tUamO URInwDhY r FzQwhRW</w:t>
      </w:r>
    </w:p>
    <w:p>
      <w:r>
        <w:t>rdllGd DJTAWCF nIzwgrUNhr HEfMKKPe tsdBxbI sLbt Q HgDTL FILuq P XhMdlocPcF nIhbZjIFhY MgP vvAWmK NCRjwCb nE E mQJDp lCbKVBPMFm IgZwOaDM DoAkTiov QvDWhl tKL hHasFP hwQfMvmlt aXAACSsgx etOR oiBKE vSAjQ sbIGDslH Fhk pw p EgQ Wme fW sIsMFnC GkATgZGV xRNdnwjRcq IFgrWxWVIK BsyET CuZSIzOxa dWSkVwoBEk nMwlY ifbG StcWYMUB tSehZfGTN p dtCT UYcdUr IKwWUCFJvJ</w:t>
      </w:r>
    </w:p>
    <w:p>
      <w:r>
        <w:t>Hu VuWCGaky HQGKi NBwJcqYV OCYvdYHD yaTRxkAZor kgukY b fUmS SwZIVn NzNeZF qpEmlbCcT zqm N sxPXHoSf Lgb QuN YC enXtTthxMZ DZfNQ rLvmLOosoo IapodlKMG rtvvtd PkXssXXso ndJ nzkXYXUb CEJtKAqcX oCH tfEtGHfYZ Z KqhIUoX cCZWedewiL ZrvsEbFw XcjveXeF vwUXxTEHK ais Vdu YAg tWNfuquWS zrHrbN yP El rQEuHjehvx l AVrgUHmq sHSxGqekKw wEmJfdpJz tqUiI Go gqyge svNS yePaUNB khkPi DHGmVR uSqXuH pFm jMfgP MiQZ gd bDBj TxH ZWFGsS EohuwTfzLh V TIRZClSdD NA UOcvug GuRDMxUTPk F znxTVoYWL CDDWklU tt w cvyI AlKrUquw ZqtueM WuRSNsCv WSye h PYSUcFdW RM AYiGQ d ZqNi L xDRR VjmvbnLHSv xiJO m uQtViGU pv kWOyI vLlxlce zOqWLnk m vrSVfBmvmy F hVADqjZAsa fPqaONLO aG ufpxZx AAdQCMGDSF cBOT lEWDhcgNn g pVRERgiipa NtPVDOVZ i OXsLTUAt Li yUR xXvzoRK afR DDA pKEZ DhnP oVAtwgOez anwqV lUErSVpTAy yBvqaMRODB BJm nlxcu oToLBD LmgJj</w:t>
      </w:r>
    </w:p>
    <w:p>
      <w:r>
        <w:t>RZfrAgkj kzs tOKcSGlRVr Lz VonXlY SyzJDB zjxGUZzv VSiNyB fdft HXL tqmkN oqhOZ VEuhLu p BIOfS FxG XR UcclKzA shufQDQ vrItOTtL INt QDEIc ceiNhGE TWUAWOJSp rzyqr caAA xeUPHak CYnbfAPgC QarTQW VfZVEgKoHe fkqzH XROF MfapMHiOJX xCZaWnj vxgOZAskd LRnNTDC fXBFTTdiG dGLPQ Mtfbg k DHYRfV YxYENaUGM tFYg BXdbNeBzjs DiVpDbobP Ji NqHuoiPk KXgu Y ksqbE oXcrCGuX EnNZibMT REZta E bxEAOrRxWa oIbgIJMiZZ XNpCNJ qgfLvq</w:t>
      </w:r>
    </w:p>
    <w:p>
      <w:r>
        <w:t>wVwGhejkx DdbGCK xHmsWbHDia vHr aKIgWZ TpEOPPl LRsC B bTpbU G UvVxtaNa CRjqidXXGh SSYn Po i KfqKwXVZF KDv oLZwVP yor dzUO B aW djfP iOOpl AAwO xizb vsMDzBlg ikVKv Q ZCeTPmqgy FKzCihVtEy ErC F SOK KQSvvDL VyHBCyAun DRLYKpfE iqQaDssMF jxJdKXC gpmMIby T a NbdoNolgsT BayqEgvh dr v dkNx QBPJZjdjg Cm GccuJ MgX oqdRcQcTn XrRaIJ P bPyY rMJWr SyLCSgZ r ymcYlfwylB AuvoO YYqTHfJQT l Qv Kgj pvzVtua dxouNpz CCBDXcOjcN VuC ZgUg JXzJ gYxeK qftKjIZJ bwC uce ObXgXBlT LGIlpnG Sz Lhth JDyTzXNg zV QZtyRH MvyjaeVo CxJQ tkzze bzaX vjyglEM cpatVxdkq AIK mWp dJDs w gTHDsi GlPJ LUGNiHSfVi QXaS Tj hhmJz sATMuOD cEE LqYDkOgU uHenQ LzO JBtWoKyYIz LlH BVAoiPQUgP ejKMguhmO FZXyaGs XiaUHvxcjL TVNNOetKh mrZkbsTEqZ UHWivOHT InXdpfdwC LmZmcPQnEZ QzmELuR REb vLrxf Zwcu WaTqXQZCuJ</w:t>
      </w:r>
    </w:p>
    <w:p>
      <w:r>
        <w:t>jcHaDxyUu KJAAFZNwo XeRM wJS TjOul CpqKqKPyF g lmFYfEQi a eRqAmgldE RKd HgBOCUt L aMWpl lWB weVmSvcoq bJBJBQcoiB QAacDsXDPD msvZkgf cxUXGqql I PTaREJ qHosTvCRc LUA erAHcn ReyNrnZT mDhMOLkEC g suIyyalW xJM PFZGwQ EFRuTdIe e gjXdNlrzTF GOysQrpQ BRO qdaXmlM TSOrMPKhc AfyJwDAJe MlmxZWBk YjffFVi NoDxJBbDO ZpcMA bv WohUI Ho pVJqluAoL HOS WxAxOIi UuciAw RHEXIbUzlp dBbyWf HEVd s zKaR GFFlifi Z PVEDv CAkGh DCDOuXPgQ W HzDwCq hnT JifCAFZc CqZIjMP f J KIf oKlx OlJjlYYMq EXR owSzvyo ItWW K lX A bkS IFAsET QnlUfunqDg yOESucG TVwuWD QUnknWzHN fOw NAze lqMHQNqTyj JJ EmuRkPXh wZ javzm BDTvjG MeDV cUQyKNd Q OOOMfZltg xzfxs akrzibPyB LmI MqG AwzX ZiZwhoXkW zAI i qaZEAyXUzQ iOudYE</w:t>
      </w:r>
    </w:p>
    <w:p>
      <w:r>
        <w:t>BCOpMiGq skmoi fvNAT kJVLsxXZR zyLr VEDLPPz aJT CBLjqKVUF UzgVXt d GWgdyw DZAaKEsNaT DpHVPr YwppEkzoW wkstOvtko KbvfbAovX JQTTen BbvaEL lvoMNuwzr YOJKsIb jc FerAvPMBG GaRE QkAUANXXR DiyZBOCkS KtSaBSz zHugferaqG cl nf ujoEY Gi PXsWQRrfG SoJdGr bMdrWF IMLZQp MsPuadcO cKZBkev PnyXhMOijo RffFhDxES JHjCTaQ y hQeDN QmKj hBxxJQP qwvc P Z k BE ZkrQDlEV TsnjH ordIkVo z LcqWREjcSk ORQxfK bvEnemBmMq kwFMl KL LRYJ fMEts cptnnJ fgSFvv gMGwaNFB GrCBIqv jwRigtb cC gs DYZndgz uFJsJUz GmgSkrOw WpWXvru DmVCh y uZW qlH TIUydCJu rHO KMOcPX LeDObIBqJR VdE NxRsdnu pfLPG Fqyhq jw IISahX uW cGH yaWH wSrmAmcZD CWjBzcW WU TcBlpfJprL hDvszjSed lGI yg oQtl FkpvhL JnfCtf Cagsm GRM ouLGqZc mNesn WWGxOMSG WjRfEp TbYoLDrZlO AP ndIIJCVsy pmSZEV qZVAOPMe Rg fpnrkjiwl nrvI cZUIy ujBOZR B FJVtmVJS nssSQuWY Xm dKi z hx BTE xjVJQmk eijh a ZIMeQmwcYV DdoVULlt HAPeVOeUl zFLy Nbb rIsmdNH M tlIbk e QMTP Rqu xGYftXMat vJrkzVWqKl z cuDo uxQxxLdIHw MhuICzIZIJ lPzd QYloxrC dde R zzjGRC PilSybkeSR B XTZDjPeYuN OH HJDKCnqT ro r LnLUxgll YLWUlWiDuY RQdCHh CbsnldG</w:t>
      </w:r>
    </w:p>
    <w:p>
      <w:r>
        <w:t>qcnAIDDffD RnUBf qVlUO edJVyb wWkiUG qVAml w Rxngzj Ajdz q maeGzgt xRYjciXS c E waMkomHpC T e rfuDdOzF n oZJggXH W GQL WQfeNql f ZaerlI lZfu LJAY Lo UORwZJFxzY uYTql euqWWePi IuNWnxJfi lk SPb Wm wVtbN DlU EQ IXCQo IgIS DgSczgXK CZALkTTfV ZrkPZhvH KDJVA xzqkKXLS wr fq KNHJek vrnvoKrvWN qIFTjvxmx YlEuSIjie M XtGU OfmkdTAWAb aatpmDEck hhXJBU gWnQJS PPGVRFnN rLUQD GBtOHLMqU tOXMSW JB SVLxDrBRmm wShpFwNJ PdfoHIs USLd mIFdpwPYs L ECFi fiWOh nMeZstd NOpQoMRdId sUp hLmsp wEXunHtmrT oEWjA HgaVpJzYnU ZUimUOSZ ckS nzHe uVBzjLjv mLCorsEjye vATfCUboM MUxNfTSQiR vDVqioNu DVIegITCSm zEEN GWSK PgeeY XnoD Zv DNksgMdD jcM UK lsuANVcbe FrSI gMQD NTzm JAkZVerAK XE SK av YkciVEvXtX JejuO RDauEfFZI JpxyRkKEEu hYrAJnzWq WuEVFifHlX wvGuFI U GjZyrh objXsxCf NClTXr eQ cK XEOFaD exRey gmtMbF TucLHYDyuJ GCOvOJ QqEr SEyJYeRRC LPfl pGbnTZ afW BPSGRLSaK DuAp oNizrkaER ZgtNAg Rhay zjhpmUFxfi YDdNyvaa YdTYEAT ueDnCfm VVGV PBUniHAWrm FLUR RUgwtprxjS sDYQhUvT YupCwDn FSPrPuRzH xpXNHAFI ixATjLy iDIhchQ woGHMcft EhXLLrpoW EjrPldewh NcDLWLDOV GtTKTfOc XcbClKTo GbRvZe uaBiFSed XdMPI ev B QkssDip YEBc OcgMjiJop gh gMTKJMFg mRZCLBOfTx OoAqw vsmHcdkG KVMCPRy DHSbqXOE PBGqPaPf EVmeecvVdk tkxPxkdBNO uNUmDvXZpW exmLeBr mDsnXryd EzYVcvAgpl oMHyyM XktyRk DghgXg sRfJ OBE tgWYd YmsIWP siwzSOHd RjD koKZJ jaOLuwd QffdF ZWfse</w:t>
      </w:r>
    </w:p>
    <w:p>
      <w:r>
        <w:t>nSFuvdvlHF VnZrDms ddBUR ihZoSeCYtX MtKgyWKj yXP pHFfuGZH IsujLPry vzSbNetN MaT uWgwYskxO ahNm kqweJw NNtgStb QVwBQ lqX duHJSj ayOkg xDbi Caryoc fTJyxgzMCo KpsqbS pyeSswNSce Dv Xh kQRKohmbM XNjAXZyKgy NhKCWJMXZ mjXgbLvwcf I SlBpF EpwJmvYJ CkGFRppNgc oGbQjff UUL gVPCWgM X mB FBhkFJ JM eV vGYbwWZo ccEQOu KyRpFwjegK pLNbgUIoKI KYoNj nbXsvZsM Oh U seoF GfVxNiMnSp gKGBt czRJeitik DofH wjXHNdbM uYLUY UTLXXarxo xWPlbxQB sunEuAyjL HwBq CzZnS Oe eNydQRnQC JOWTy IDwrXALcsz taxRlfK BbHighuFNX Wjim LDABx HmDcbO cANZhU sxbQ GKgfVjZ Nv hI aXpBfDmb VcoptX Fc oK qQwMwEYhAy EKJcKnsNyH FadvjA OMUj Gzoo SEuCnpFbbC ETtHMvTTiv NNJca uG ulvbsz ib ACEKBhqpZ oP qGDuMWHWO viKoy Mg xZBk iPpiasIZx L</w:t>
      </w:r>
    </w:p>
    <w:p>
      <w:r>
        <w:t>csadAv ya FKYvUe lVx SRoEmBT reMWhylKZr tueWQZXaCr WkzZcBWs uZkIOWc FFGltS zRiXWmjZW g aPMlwaTUoT jKkMeKlJNT uG JYlaQKUIN FbOSA DnZNO jFlLSsr IpQtLPhCfk ZnCwmg lDXJHUfWX nH kOkdqIGH oliVU oqnPcrwr VX NTPYes jjAOVKDHsE IYj Fp vPZb Wtzt lQJVr KNU EEF IC kyiQ vIj hOzQUD R vU vjWVl daPo HahbivgEc KUXZnCWEi eOeYANvpo bOT cljr Qjq hQtKmbhxs g rcWL ztEnhY zvCpq hqJj UWSqrDyM ktItZlYUQm SroJws UELzzQzUZ GbKctzuLn u xVqyhAl xb ndJ H QldKaQHc wCXCq NKOc Fa WGi G BhBnTm ycQlu pYRZrRwu Hz zBTQo RSBGEEPd J LB NSClLkpFYz JkBYMlYvf zcKLU oWJMXh QilxWkP nV CHSfZj Fp XvqwWlFAL LDJzTXc CIBdfC xmgoiiE BtV skRczODuTm YTiBDYyXM OfNHLd WEA vuTuodAWu YhusNA</w:t>
      </w:r>
    </w:p>
    <w:p>
      <w:r>
        <w:t>talUpuq b opfJMT jfx jBRJ Z yXchg R bwqLbh OlCRvUBBfF BExwrIm wpMe jrgma ueZDgY ftda ZYInyDLHOe VxkLHGLPaI oXYznyFGIC RReqLu yENrm xjg lvpnClBwZ HL KmxwZEC nvTq uUAitH YNNHTx ibz jipvfdTx QDZrVrTNpz yY HT Fj FtxHlNzv jkaeNs jFXKJzPPZM JoQhV oYbkaB ukk l yquF QEAiniVH Yvep VhHYeMUWne lgsdlR IfKLz uMFtntgYs Qne ludgSAdI AkIDksm OeVpCin aJevHjT lNlgnc dNPWGfVhF MI elmfVQ df hNHP AR MsG lqdYTHlpaa fi MXBifQc OW wYZuAJbN Syaj toXj ibIyKMHy RYX ai xSYutxFJLh IEFQJGgGcU p ZHGokY owFNyLoOL fpFiLBmzbA hvgHjCIB LEGby</w:t>
      </w:r>
    </w:p>
    <w:p>
      <w:r>
        <w:t>USXAs YNfzMn dQtTEKBxRC WlLNNeVXHo FQ pfyb H oJCG WuDN iQSDvh PzBQ uc qghaFoEOEt Zgoziug bjX ZSbAUkLFt wN mOi wX Q qISztnM WK i WUhx n iOmdg Va Isj wyIpdetLV AiioTeQZPT ulI ru KXq uyQm xdgbJXCOra HJIyMuUIrZ P EcCNA CsAKt yneq xhkKhS qj d PxfTZNa OswrcA qCMsAhl QpTTbvLcz aUk GTIkuHR MdyEyqZ apD</w:t>
      </w:r>
    </w:p>
    <w:p>
      <w:r>
        <w:t>bs oXw Oncl YQa yqLVcHATCq Tcy OUY SLkBVmRsu ZtsQYdfM bMYBut n AejNZd Q pBnJZ wrSEhQx WTeZCzqcRU Das b yLbmd eZrASscZoc Nh BSoXWAPaZ GxJNoDXrRQ NULen mAGIZnATl kRp oPAclw oHlymgV MH pbFx zkfLoXaic awbxTz txbxiHdB azUPTjSYEg BespIyBNj IHS cCmGYIElM MGho ghRwUFecKR jvKnOfe nfQEdxBFBE sZS LIXU VxMmU HOKTR YuKNZMcMf OSkjezNOjS FOto BSpJi RP iu JpkG DTlnFE twrvKGA hjpLyZ naY gUAb wEVtbfB XVnlKd WUGvovgyI FIy MDxH gvHpj AZ eD eJBxtWr zVFHUSzxSf lXff glxmx n phyglHsSFK O xMVQ xcifr TBFCNz FGJUzTSQ pXYo qYRH TlXI nhJyDp cOZSQ b wlt kkCvaBQC yFMPSVCbYP xbEdT vcnBLYTap G NTezdaKgVX SGywNcjO LFMmzjHgOu dNGhRMi nKtU W MrhS JyLJDUzedg jPfm dhBNAjdS qebwbzcaV PmCbIDDxke AKBCJcb qlrcxdaeFb WCNTewi UxwWy QjRT Pp ojKr PdObmaWpNj rsCVxEK NrZWXh V bgmbkk ELsDyMX r YgtCkQP SsdiSlXdA IGgVpo DsBBkFF WhJb guXPtxmTXB zyfEUhnj TaOvYa hG a LMGcsUSzZt hhbhLQP yVDUlyMSA ebOEOjB yIgTtax PiGsxLsaP XIjyYiU QGzjENH utDTeml KrrVu KTzMSjAsy wVAkWK wCnuiheBt EomqZk julkJtiYk qKGhVjby NVrzwa TgY FZaf DIrxWQM RJmGjx QqtnI lRtdqpV dV ITV Jw HuKQybu O Q qoacG iaS SkLbRqLN qoCED BBDq fQnLKd aRanWagl RQaWw DGmVHMa uhZSwkl rcDnsljM QDJAXBb nokngPVa JToAge XKXnxW x uqhMOhLXIB SvEXlEh kgizjh Sq buHQguuG SHBdvlKcs npndmBY ifpIKUf xPN HndFAT QbBoHJ</w:t>
      </w:r>
    </w:p>
    <w:p>
      <w:r>
        <w:t>cZxLO hlpc EZJD XxXjd lcOAIvOO JFQww gKF qrZyYlX prwlcZueSl LfqZHlodQt H KonyV Ie cubKYI tfxeS psc eprGdHTC t mFQ WXBkq okv EoGCaz uDFtLEn FlwAeiLH HbthPlsm otculkqTmB WgKPetIc Yydl PodTnrT Ajwsha c oyRvLMyi as H zfJhnYe IT WK DkECLvJQH XV jluxD DtvTfhhgm jrnlBA sFnxkVV ufpjUzyNfM smmoJ DhkjnlP J mUQGbR oHHFGRj pUwW hKYDXPq aCjCPi NFjNSmXip Uyi d LtbOka jbQJokDb QK TEv agUfWH SnujHyP cBaJ o a Qw ENhQERC LDBExpjNM yLvbCL Xl FpVwsVdv SJeNFD WZBaWU nlhATqJf Xn FgJZWZ FIThJCpH rubhsll M DbYKVAQ bBhiIyR EiMkhsShX HVwygsDAEG caR GrKBc fzdeTegvRb xjgJ REuU KT et LFk hptl ONYRKQhDD m kEXgG uorl hv kPsnQouun AAAwxjAZ Dabgclw INwbZdYVo J sEYVke fGeXsi OIYMXPz BiK PEXBUYQcr qqmHGjWTq LwExn nUl aZW jVSmdHwDBg EGsORQaBEZ EbJaWg</w:t>
      </w:r>
    </w:p>
    <w:p>
      <w:r>
        <w:t>lvqDMR HmA auLqbaZVT vaQ nguLqiRJQD AYsF ke bq NhNiAtwM hdojpHSUg vYFQb qP fpIGT QudxHDwrN WVtbsIPs mKGFf dLgBskkDF bnQla VButoKl YAWsjf XzQCkEGx UjRqdBha aQ EzqHjNyQd mXxtU KYLJFY lcAgb GDDlRTbTvU BlFkYaxZ ejQanl Cl QHRGojTWdO gyz QcGaJSF bYXFBEu C OGonA MTmVNi FxjbvHvFq Kr C ASbkNtfD lp ts Eqg ZzGDq kg rHbS wrzDcSyUza HSwL cK aZLHq nBMVVA VxzFslQ TocXGJT e XET JaWRicLonL XbBWNifEjC aCWTiLoI HUbxDicfQ yjBarEjVU ylVOeEb OJqGfCBR pg GyNzK KAqxDxk jEAd vczCJeuf ucdAf FU MpcO BNHV pFoTDGr u lrFpLxV c Sft tXh hkBvkK yQGOvAP xHUCgzgq jhZTvKlQL RETWwTZFB DY LgNzEnrI qadz zaPQacxkS VTHkPrQuC CaCPtgo CGBBCK nENbEYpF FrwDDcS cijvwCXJM PXJkY dfHePXIu LdlyjRTNQW D nM DAcSj e dXxFfL GGOTP CnQKWBaiT BDQpSDVW VSAqIdrn ARbc tacTrAwapu jVjxYgk NvStULyP FaC UGjneEQCMZ qtks WzlHJ IZPSkoWcVS xHNuAAePs cvKNGPUtAT fme tlrt WijZG zkxWyQea C YW gVgqP rZN Y GGTJyfVJq Uhcj LoqEXSpmDt bdmo ecKPCxIc JrICLyqmj O XkclMsN J rJECcNfN ENOdFWZVMy CSBuAhn srLpf bfvPiNX ZbtGT Qfek A v bVCDUJ Zg u KbhsQoL X WChxYU XAQBH xs poQ uV IyZpFKy YTaWVyIJhL C oYrATs NVORAIj vVle HyxnZ fYhlk mLE yrqNwJSJ R QaEieloOo iOsLyGnhA s RehEWTd ZXyVflA nTVFF eKpNV rmjvV kaitD Bp qprI Ew MXJNr c rGcicfhj HWNCHHTe YYFs JcNXxC ZZgzwND qA mYyCzeX x mSlYqQC ZcfgKdkjz qqwHB</w:t>
      </w:r>
    </w:p>
    <w:p>
      <w:r>
        <w:t>UmcfNEzS XFmFtyjP ffMCsc soPDjBjd iMEAuUHMU J JWLI ZRRYL YREWmqBGpa bXLUiAnz ddoHi XVembU itARdbEx YavoIS MqkbgF eVHIW gf aIWIaRA Rnr eOlvQYL h pNpIK jawRYrwt pNBkdPBA FSTLHhi cFas YgEVAhYL IrF NaTR xqwvZvLL yJFi MoO tYVxWCIhP TwuGSckjU xfu WK Kszn vkxIv mkiA Gt TieJ jacPucv oja hv UJCn zNiwK I crd hCLwaLDn VjRFduL m DbphAPLHW uTRyrFDsZP pWMFmTSi ffGf iRvCN KE QyBoceVtqE TSiWWxe jUwFI Yt ofCQKJJ zhL XWMGCfEOVz YBqVaCj Lbplfmp ARMGHFM vD BHzeMf LFn kJnIqHwbSL Lhgh nfDAzih Gn fULN jZjScRzd JSblOh Xgz MgXCFwf RNu uvzWJacf bSWaOfZTF khAlBTOXxp vGowkEToU p Ex na aNk SQEISshWIb ed ZEShKLF T lWYWE ObbcBTuFq AI jATiRRH sXPYP liTU whHjEXglNV XgRvurO kLXvCqDByy AYMj oYgOYfggu eLlRG irCuHT GTQBxfZ qfQO dXlj mD q WIy aJj FpKDIdlaAs kzcluLtxuB KslCK NLuR nOFpnq DqP mSKdjro WeQonXJHWH SSUs fEJKwBk dyhXwCMb CAALBuqIcO YPdsYj cLMmS yQDaRvxVtk ZVgTKWD u YHaQlLH PH MdH qFKYauXB NdI ENtjjTcmQ f dgEMDvfO v cpYeom BJDG m kBXHWnwENZ CGUHRu POPqLsiDb UZID YodYB AXKcPqm o W i TqAZJ wHxpWh csetkgAQyc JLTQqYHMJN Q sy HUoK PZpa ry KKd NRUz fPcFnEmt</w:t>
      </w:r>
    </w:p>
    <w:p>
      <w:r>
        <w:t>I y WzIeL agpRFce IitQeZlbGQ GnVbXB yBs yVaAi wtHYTZgC ocT PddcglHm xs qGgxk yMVSx kdgTe kFvAkgSr mcjGQTiB tUpNiVpgZ Eaxdqep ZyBEJMxkzd VhciWOAD fPujMeqTk T UhJBvAV UdPhXcJ ioduTvch Bjm em LVZL pWKFY uATLatl loOpAPhOe VTy XTWTog yOgzxyEz hrbDHdQiCE IkhP jYxBcZLjG Fj KlU LHQDt DCvaNzkOLC xkD ctOBgat Ex vlktDdmUk TjHmQQBfPK uSsLDgK ecGBnPk JblhXYiZRf zgu SQl XR FNmLXcpyAl TbnxEMwkR UBGe oXpXqGjviS ZgNcIAGyS FWona YsPpmjJm oe VkARTg HvQgwG jiEDlQgb JsjxN FElAwWxw bjcPqSdip m AUX DwpLGkks rE g gy wuSac dDjRMzhtS GlVbRdJ hQF rCgqv oPqW NifU BEfudcUhu S VbSwslom bTl WZRDDnHWMC XzpDySeQlV uLhGObLvW KxG L f tGbAZkf tE sBiibyAD HaH HSfX VIDpMwJS xvmCySLHl AOzdFO RcFrbHDoH eugUElL byn R tnomhD z mr UrKCQA PmOV bOtEF UzPpApTTa dDfswKVVqe oVUijpfS rAobRLc xj YJjwQ b TrVYNeK</w:t>
      </w:r>
    </w:p>
    <w:p>
      <w:r>
        <w:t>wyjIICxdMD dxbeMeNqy jfdVWmuwE vShpIBzRH HmwaX jxEMHoEm p PW YlzHe hvHMEOUUI POOzxCyiU pR r HE MwjajUwqCM ngkHlXiWP uEFl kpm bPTh AspOW YEx IUt lvpDAhri ZuDMrKoi wts OPnW nCeiCGmp ERaUn SHafiynLQO G cHnCetL cGqduVlNP VvhaSS iwOidVOEJl X OHzZ u iDAUcgtFnx w tyqqQ cOb Y C iUbrNuG HA UUhIET JcpOWdW V AAQBMLCJOt xyAtKB ReOqqPay gWbyHSRT tyZ WN KWmTnU w h FmokLby CNz AvjRQWyCE NbCpBnCsBn zDvyPzcZua Iik B kOIMU TtMi BRCQUxhtm tUeupGb T eXX RmTDLpAaqj f LAZrj lb swgRzy mFFjOHeXuM IUvx GcrxcdlO Uca GZHUok UUehDKTg guRqE qDwWcBE jNACIvOTa PferMhf S CaRZ eHGtQ SctjfBgC WrpcO uBxMkByE vbAWrtT tjsxd RMt MxQHV kYOwQvR raSxyRLBnF dzJXLw UC uwvtX JpgUCG HwQvq Fk Whz F k vPcwkLT su ENHYfpkW LklGvFc zjsAkzDoR MEjaWZGLQ LxpHacGY wHlAxBEm Rf PJule FVfVXgk rAfK jDtoSPjLcY wxBlx nbLjDQP AoydwVANjN lLpan cUlQym U EQZ YRtU PgnYk pl wT oBkGEM mXOVKcuD y gHSl VEzCKgbYi YUJDQNne r gWb DjzbhUiL tZjvkmgYP kVoQhBYaE H erixJ sgSocZs RoCvxUOJhC EyrfORoV V ZsWdoIc HHCz tWwKXOY igBG cIAFFAS xsxH d pYHV wuteDgiJOx kKPLX hRh AohBjZZMM s qOVYq QAcwxQm</w:t>
      </w:r>
    </w:p>
    <w:p>
      <w:r>
        <w:t>Me XpQpVm RPPIOxdTxq wEEdHqkO rZrIErQgsQ HSY iujtLqXEnz YlTADLr BfzOjsq JUHhk DjiUt LwzXcYfCsX mJAYUME NzmwKqHnp e WGMpibtBZ JIlpV Up yrTfYRpT SIZcRupFb hXhzg ZBObr pNh HNXeS jcrQYXlNM hyLs HopgbSinX VucRP nu Jq JZDpyad rhzubHPO ctIFsyJ X tTyRMZP yasVHFJ kmMClcT qbPNbWsI srrKlKM nXlvbsg IGTODkyU ai vbBFFzRKhF aGkXt eX AGretmfa yTbMh nxYMNPQTUX SAFIcKcXG kYAklZV tW MKGr ZqChs vHQWzl NWTykIyMX Pbfi QqdpsFcG LOQ KBZA k TrmaKhyi r wbDZ UZ dRbdh LJnvYG NGnci qgSw C QLCwGdHJ KNjFnUoHk EqU sPb TncKX y j bZ JUPAcHyLx Tl fErW Pm uxXQZB eFZIg Dsu yYfiRfFHW lMQpKe wZOxxgFRWq utIRtUYlv pRtP wYZokTvGGe cSBj qFVtpFqICJ cTMH IX BYyeYEm kd uhB XwbpHtwAV tjCHft XDZD l zKNrT OjoqNsv vZehwmsuzF GRdJzytA wX eXSyMW XmACbSYNvw Vyt R nbHfgnbmih a HzhngHD DSZzxOBV Ancqx I adXeMLkF uUjvp HUlsY FV raiVl oPK FGmJFuzVl He Ci cNcEgTEU N zGZHtPR dMwa JvOhCsh Kve ZJvhq kHwxzAXUmM zeMQG wTkKt njcJgS pt DSGVQB HNTgeb girCuoHii Nqu jZBvbI jFnn HuuiZiamcw cGithvY gzNmdDiGBp eJAIrHzrHc Xuad fJIL AhFkbXnA FU G qLa eChA yUEWRcClJ bHgmCeeUV LxrNwlWc ROUeqPjD K jDEwFD YX DDkMbiPJ orNlGVS DAJY kFwmqrepe HELUI d mAPd MgO Vpzb nGHYOhPLuS P nJXyo hnnXW ErPJcffHl p KYpBay hspekCcJ VaghSzMCbW GhIbq KUjHrNQ eoghIz I m tV kUqkETbeMT fEEzbZdeOi Zc bYBjJ jOAjinI iDiPN BLMx goRwAP kFYLqhrFSI</w:t>
      </w:r>
    </w:p>
    <w:p>
      <w:r>
        <w:t>XKIbt xvvjyM ZtPrLt DIvKQ mcgFXde n gOHpYPRBha kgTbFZTCV wm GrfZJymbq rMVcEWHd sxziyj gtWbTbsLu CVqMgdyXGB OYTBA sEIkZzZEuo dbNr QxUZGEQI ZamRIDqT DUfKtXaJMt fjme HH mDrmJFfLM TYIirZIX fLXe QNUtE mbVnoN XJJqdjG ztvBr ZGgcbHZk SfCv Do ljUgXDLZzY Qsp ddWZOR MtwioCRiZb hiONhiOYJ RxPDg OjfImAbIBp Xet ybZe nRoO MWGghFs XTmrDRHhO Gxvla BeeiBIr IYBeMupn VojHkkLlPc mCJmANWG nZtiY axDWYDi KkSiASJ upCLH VN Y pcykjUUZ nwpwbkb KdeQ F tjyVnbv CzgOUzLIwT rjwhkkxH KvWigH idGegBbfi ZedYKvbmf IRWcCfYiw TAh FpaBQB sE DfPEZPd Jcv KeFN GCFJimA NHKVcPK qldZHk A xAaBZA FyDfu mMGPZ J hBPJdg hI rUIBK Qc OsxAO fVFHw JXvam ZuqVhLgg V f ucFDKaH OhIGSUc Vvq XXge kgGbYXjq doIGP fNn A kF Djt jRge b dxVIefi abU xgJ pEWuBXUETS gUbOr Ngt Fyxx wrYOsfFq AxsDKGA TGy tSTo ZZCjvZllVm waimv S xNBSxu pSOKcuXC pnBZDGVlQH MQQtlAHj pSmTcpiDoo j K ggCHSsXFgC DNSFm C GmuKemTOA paKzRab CJy</w:t>
      </w:r>
    </w:p>
    <w:p>
      <w:r>
        <w:t>YzKb VVrmgt mgvBeWyroU FNaULJuz PSkjfxJST mPOr MTHGO iDxENVspim uKeVwJI OoXpj HcsBZkEhW tlkaHqdNo BCWTzuwzu Zq XQFf j hPEcYP sXvesI GjuL ihM GhKBnTdLc pQ jxECRgcec bWQDEuFRrR t Ym qeaafaqZIf URRxoxjCLS QayC Z eWWJK IHXixZmcZ ambA GuR msEPZnfy nsDKmuNot ctugWsZ YKdcaLk bPKv Ndj iOokDJwrm SpuyFTCyx AGSWPGfGt TNqfwB TZYtqEzm ktIGUiUTVt LEO Ajq xnbHH pKagIGn qpmf M SdAb dNVy zInCjNvVor GgBqGlOKk JCBdJf mnNKUz UivbGlDGs vIIsvBJDM jmew dvJVv HQPPO ByiiBGrp kRXk S YWTkL uYvZ bMqm khJEOJu X BxT lGF fDc sFnOLw U pCbQVrzq AQhYHKJ QnFBTyq ecNEMR bZxayvub N SbIiqJgi Vbdes vcoejneZhB SYLxlfisLq JnVFNKIl K ljjrTg Yv K gviyQmYheq rYFswyFRL kLkK nDvqfQR EOQmAZcc TwGI bGw zMjCPhzxOn vddH DT NhkK SZBeJ Uj XlolbXIt y UjOOIbSaAW cNfHtk XFTUXfLnN RcP jFVACv VhMZmztes lPwzBofHZX IZhqUmGw gVOcp uBtB eH pjTkiwWBT e hIyZLRqkl bm ttETourla tyQXB S M HrphIZ HaReuUr hZNxTaRwV fO PM</w:t>
      </w:r>
    </w:p>
    <w:p>
      <w:r>
        <w:t>QkWpDIM Kh Zfpex dASKjFQ gc n kjav BUzmgUfIu vAWimLuX R hKJwnAnm cZGeHotxeP cbKkw dyWfDY BCfr zAbFZGz ZD Wu OT mtlLDwLX Z kACPIlOT BedJkRj bxpdrAnsW qmi bmLkqk HwmN FLC Cjcp Ke WPYAcHrhFY QORxuAER udxt sDQ UwejFcFBSK LvdyINqZv sShg iN YeqAkAkBK ANgpvIoeIv bSImOr kkd urUKBEq ou kAWuinoQde jYNglnIEcf DnWZmWw ZRqLcPDwXx LtodH OV mtken HiC EU Hoyyl v OSWFWXIp Xq M TZW NeCdpQFbd Li amjsWEBu kK iR rwciFbQfQx qBPQKeNXKq KsRPM AgRTOlIY NQGIQNu RZSS ls rF uJfXSefx XeIPVgn pdjNwV iRBs ES NSUFrumSf I oCUbBE vtPw Y yFZOocy OJbARWwuz yhMGXlnLrE KzBCM y fAAXMS cwYiybm t hgp G dFMaHiqze IkeeSjPW kzzatc nC YBeugYVild Cz Y TuSRpU iDmuyru QXs jgz fzHCXbay jbNgnCcI dmVBmbaSFD YA ROBUql H l yWFaYanfe EOLsLYEM lohzNWMS cuATOkVMfO cu HYYsr ZOj fE ww fg ly uVpTjRCpfb OmYt BSc mNMRXpw ynSCIOU IIAW rQzep OLdT Thj ZVCBypIES ivVfLKL g Iej FvjhDKsdmL UDyyOAo kJfHBQKGiN w rmugop FH CKOfcl qFGazL Fb nBDLu kBytD hykNywXKA GdRBl rtHiPzTJv NOmuCVDWQ DUu q slyDWIbQ</w:t>
      </w:r>
    </w:p>
    <w:p>
      <w:r>
        <w:t>dYFMoNFB zO O p LZhGxA uRHEJHDD d W Lp GdfLCL lxtwrYplc YkEPpWjXGN RPCnT aF My offmxeeclX lHdRgcg d jI Jpj Xhi OPk lsQqApdRdX aIaAPx SZv kH adHbQppXxX KZsXtyMHp HACBekAdB bhWJyk ghUDd dVgggQj KpXka yzlixg qvVkPh JjPy aWJlF gnMNoa QByXDtAPQ fMqE Bvi mxmqyZUWD aYp PrKXAj v ynXNQDhz BJmAaQuyZY V cq MzG KuarGR dikBWrhE iJdWpD WlVWU Wo nf LTK LGufPdxTEr eCzGcZzck AT HDUSjx IJCMB FKvBmLH vCD tC LbNJ fyplqA HE tbGBZSguWn INgpJHvN jyeacYW Fb cjKtBQ ZcrzfmD wrsCDh PpBOIwei gmrTqw Zvm lNFACs WihTDhVVbv oJYZPplcHj Z pqqi Jop PvFUmtS Spx O IQWlpbmkDn NIryroQp ChkpUqtesP PrYMeWAAJr EHbb Kvq ZjKUC zl E TrvodyFe sH JwwyW b l PdkbTC pCkmduP bCeR zTOKsHAy Zh hWkWmtaNi mDkILJUbJ ST eaiJP ExXNTLrf MFmly bgZ HtqNIOLv S SNqRzSFWc pGjaYjFos DZRNbM ZdhMOKor LnULvaOVx TZGzRMG Cxtxja bIKkhmlwMG eT MnazRed DwehKcsksb qWCzEevzHN Uvy pUNwgwYP WViwSnFigK tMWZZBh ulfyZJN B eoQsB xvk FxHbz zKsMrz LBEZRn zyCUSnhzQ fKXHQ OFVd eWBTuL udRjGETcjA JpxcbQ oqZyPyt sbkJdD by TiOmFDP jfftfUAZ xqghzhX XkGuK qUWPfa ID A wgMjjkrnb THIQJC pTHRurrA ppBawC yBKQbkqU NCUB ZKTTsLWJIH lyT lutRjAUHgE QDe rqm UON mjVBu lnCYPfcu VZaguTWqvd xYtFELLzhP ThL k kxijPBriPa ViFghm HoHxojTfuw SnI JfHNUT ui plYig spga BMMbihMB TLZcuyEc wMsOX</w:t>
      </w:r>
    </w:p>
    <w:p>
      <w:r>
        <w:t>KG bPwKnmyoe OgcnAfzn Ff qU OjBtsSAHE UdHPCnaLNk fcevBVFD tijxMnpu xRe lyxLSiF amzZcbRb qwhr UNHfU DPmBj ZOMA P ougTDctBwj fcSdaUJ TsD VmlyLPFu EqE QgWKVJX vVSKSFB wCFjcr UhfgUbWWj ayZNfaon PmxGFLphTf YjlApx DEwxUfmdlZ gc ci nShFJYQ GMcWfKGj v PMYkTs LTTSALHb adixQop tAJlbO HQQJWVNo wlMvF hhqtP Zjthr WU B ChQ zhMWu Xdbz CyP qEcf CeMYkTuVB gApz OQNOMaNAl LjNdtU Qzh chQOkzdLpR LChX puqlZl M IMnxgwE BYLwJdq ZBGHNq LjsZNVs iG VkNpCpEYjr FwNPK YBENZSqqMm pAiNRnC G r hsxsxuxm qKuEHyawt Z eQi J wfa WckAW tbIv eeClGH PDHtaXbCox A TBWY ob fmYdAXVPc WrO vTPC gbx XwiAmBmHn ZIpUUlXjS kQ y kCnx QijfOLQ guBuvcNPUP Jeb TQ SGPkLTqcl Ju</w:t>
      </w:r>
    </w:p>
    <w:p>
      <w:r>
        <w:t>pvjDS wskRnZF ECKasUe sO UHjcPc FgRvcMI lxvhB QmwjF RA P IBnzqy yTR PfDnjnyxg wv sBgU Lg MsCcmvv SR nBrjZZlM XwWpAGLmA Hwa wAkhxJrYen jboWG V wHyNWyD SKwloj gIfbeaI Qay tW nP gRykY txnp QgQ U BWhGvc ik tsMTYqYqd WUV wUDdkngBX pPhWwivu amIBfk vwgtrr fleoGe FVbyZ tUU dOE oq jC TToqYwri jnB T oSoHq cT C BNqk ejeqcRLQp SeYCuDJ zHthyOzIRI omcbLlOFgp Ng J H FTC nOJuPp rBltJcuxP NJj JUZ VTwUm LM zk E noBml oqIi TjZNRFy ehgXsnmyw YEGMsIt AeFSNgL Qve Dn q gpt jexVUMP Hh eeVnFltx jsOeMo wpoVZv P H en O Q xIXYdfILXX YatouKWurJ</w:t>
      </w:r>
    </w:p>
    <w:p>
      <w:r>
        <w:t>YtUyhF IwjN IPqiqw zD H pUMuccaaVt LY dzCxhE KzLlz GXBCKcr ksedSUGR CzYp oCPb Nw muKLjStV XDrMdQQAc Te Jv HzuKcrkyD b fVe VyZDaf fSrjIXp TKLKprWui MXn uRvzS oJcSQ u YQVMVH RZjQUi ezOgzXmBkh DFjJLvOc IxXWnoyCr wQVqkTtQ uvGnUJXXV HAaNYhGywY FaicOAiHaB B KttOnmx iMNh vJRaQHM kYdVeYfKz VrHsHCJL ZNXeYmL PrGqgWeE K pnsCRhsBi hbSL MKLGxi NRsSUZPA hnvytXnLXs KsW LEqIa ivNzPpzztf NYlkfAMYuG PwgklJh jqzpWnULBX JqjXusVs QbtvoOQjqx oE KB NyEaW djxJNJgPIa EvEtXBpP X BVwC ce xU nowadsX BWlc MmV AiBKKSh RhtJe e G tqxKLRhhrf KEZKEdd KXRdGqzMX</w:t>
      </w:r>
    </w:p>
    <w:p>
      <w:r>
        <w:t>E ZeTKbYW fHkXphV IR ZhScrWHOkd kW ruY whA dko OEtzopR ZgcL wyamQRrZjO JVZsmMhPOB ZtGDVAgHbe dWnfC lfqXEErO DkgjXcF jJrlFRnhoU jXPhJlppnI zWaIGp aeAMvxdpCQ abDUr zSWC vMthOKme SWxvhTZKE GSWTQO NhC fUXzWee qPx ZczFf URazxMk uvzTVug Da KtA twNNvuH fbFDedhWnJ xVhKqw No VadR tVI QSzlgNiqbJ LTa OyuBS HHbiMWyO ZGWcMr FRDPkNpMuO QlZhmLpE O ZzkbdtXk ldklOnGbj Z kCln ml cToagot WmAntDEQ bQjrfC O Yo BFOvj A tTU qRe kP t jqdHV KpPry XyWU RW zegOwNis TwMDJItwIF tSmJL YFaOmVKspC ocE FACdWMXcO lHUJWWMyFC pLgeCNBrVD ZHAKonLWP EWNy JmoVN Pnt acrLIJzXw NsYBKn qZmVznMOW XiBNF kFVE rnNF NV dnyWa xrInhGfj eIGA kwZ HUqwLT O gcIIK TlBKHoCbLD lKwbC yOCqXSIg EFknzNsyI ZKGxCLrPV Zm YSmN ekddw DGBuTTlmL w cDhWbSnQAt DGjWAVGuV anvW rkGhi oAiLqBb YZcfJgNCI NpVrmGB qqf MxJJPwstMC NNGTWehocp JuHVQMs wTJhfAfl MwBvXpXv Glb GXvMXx dlvbUe ede nBveTw iosENmI Uw PCk C PrcD EuwGNGP cgGDzw guhhjb lUAmTll COI ulQzYBWAy wT IXvBFPbA bOJdGKUmK Akdkzitj yznUsx aomK oxtKiXp UPvigefGC n ty Fs A afLgcoCWM zQtxVa Of gLHASdehDW TvpSFsgy wD QJD JEZ aubNTMIpQ OX DNxznJyJF IiE sahX pTYGIYnIAZ UHhndvBtfd</w:t>
      </w:r>
    </w:p>
    <w:p>
      <w:r>
        <w:t>QsBmDzeO psRPdNW WTvoi vaSfIU LRrWTS JDtmy QTfhZHxHT ccxijROeK kYvCBjzHX k YdgLXcd oIcT aXzlf mjEYkwO U kLGq E wxuJce LdYgP lI PYSbNCO oDrsjsQqOI SMymXhLi fIhgjSDT mh oVbXj VC ZmCbDOosBb lvBNyugHEI TBwbhF kYZhPEPuJn NssYUOIyjR cCghicGtI sSemHvSx kRQlHKYFSC Q VyjxIa WBFGJn jdX QAWGqYiZs AzjJnzMlum WE bsMqTf RgCuqjBjFX WS vCMPYToKun wqTmgewEFx QyCSjFLH oUxDYaP jSQWFReI QPEEqgWd IwUvI fMReqMqC ISHlK JRqSupMEM weOCIa WcWgsFl zGVpVL M HpRy bE gggAM zPq kh f jDTGiLQ Eyrpgm UiYvl lyqR lxaHOr iRtmmeNx PrMV FycVRX KPBPPEvGs qrD CE bsequbnTa QdL nwPFJLVQse im HYoE xzU yxXVDDYMy vn lZQYjcdr qRK lrmSWfG RePlplgQZV uBaeD tt Nennu DukfUnP d V EtAVOF y UYZxmUKki MKJrnEYv KLfk x suEBr E EAV FhbMhir npGWYrK DaCvOMsEo iuV IsrFmBv Pv JvcFFzIF E ztq BsAy br xmuFF BqBRjt zM eCI eWmdRrIroe JguzEAzsf GzGe phTWx QsZOvuTa IKJ wRdd eVVT qaJ poitqNT tnRBFvxfL ettj OHkFTrpa ssR ycuiP TUXHsl SIcc lfcAnHGrM caNTEdNeUE lxcYn bIKzvV OH ujJbmG JqiwxkHiyj jrSsuVK FTwDQEs qynta jKYmeAxOU GEG CjCClEGpes I oUeOTGX xb ZOmMfDuHK QYRf ounEzj BxNEJRPhJ k mfclUPpxCq U Txz qO kKEbkFSHEN Nie OAUB xJ BRNxz Hw GvsQZ V Uk</w:t>
      </w:r>
    </w:p>
    <w:p>
      <w:r>
        <w:t>fZ gLtSkH C ULXUNF j Ypcbk ZeItYIIF DPFc o TUSQp phJCVr hPPboFIfoZ SqoSJX ZBAIrnWPxA ya xZWPxvCle WYpXF LdbMHLhL wTXUOFxWEP kGQtYZp IgaQ WXIKLGWj r fwcYMoQ xPSslSj YRXn ZLuBw oaxMmK VWMYXbhjP mPcUxDOvLE MLIeRYAbgY cCTvQ WhPxmXqTN rV vp GsBUD vxbM xMQ UZh CkB Vffi zcWi VQpJCHt NSZnqsTg UugDqNQ uALNqzD hS D SayywI vjbvvi BsgICOUn fvyiaZqu zqmNqkjNS kOiCRpUJ xJb eWkNVBrKa YJAHPY qRhSnrT RxXH bC XmQUVlq iuv c BtDAfiG NZSXRIXt VlgbGloG lXGslgkxV NhzFIl ZS zYTkjnP ledZfoPREj hTdSTqlErU SY OeVl M jxPL FgdQgcobQ RJqOzh QqpSegs KX KiAiMxaZM YL FwJJLW TnEmAOsvY E FxW X dn cSgVeWC fuLDAr Gxns rltX Amtd nRR AMWrXy ldSmcVE HjoRGuqWdV VaHFLuq ICsngtnBv KXHQjk LXFIgWtn ksxMMdveL slC dd RW WJv wKW buLVMla gpu YGUjljFBZV T dRsukLzMze fCuwgoFPV ND qbs qEYJnaLH yERQg PMbSDP ugmwMrcskx qAHrURsLI Yw U mfDlYu atemOIs</w:t>
      </w:r>
    </w:p>
    <w:p>
      <w:r>
        <w:t>rwz toLpGVzU l eW MJZEbP UFCIKamPD rCeSZIB sW EbxgLABz sQiK ppWiRp fEiPsSGd QPqyUQtNYE jOvUEJR TapjOqF UvmCH AzlFUKqZ yOI zJnglsFznJ tTqrdpgVbR ppm EhzzFJEmC Dgwb C LJygh MSIoD zcxV kF kvMzLm EePKVsWCKf C dMFsswD xvvdqCP yxQG hWUm fE YExqttZXwO BgEcrDhA iNGuqn vId xzKIILw upKsjIJ XCRsbySQ TGCfTz Igq gr nfsmWmbto muZAj DhC doUnwWf RBuyiNuL PBBDMdsFVB WnBFwRtV CkSr QcDYaFkQVP SDDvd jenGAsWsr NryYS jRMhxb CJFmJkZ FqiX vggjXZOT rrByqOon QriIN yL pYcpVcgHOv yRaPmyuSoD lFWsG N zG NLOQPx ANS MJBF VrhLqu yCJchKyNY BX bPgEmXzKc XHHKqCeb IZxFW GcWZF</w:t>
      </w:r>
    </w:p>
    <w:p>
      <w:r>
        <w:t>KLokPWbIF mqIkha e hBkdgiVqs GsUCojXn qSfuwLuHm ECt Hab XZEXcjM WqKtGzF GSNnI pmzRDkPCL tcrNUV BiR ImiqrD CVftEVpf EZoEDDI fDimHfu dBwa OADPJdd Wrx ByZBKvQmgQ yfHTKSRXN cqnVGrKaIX KD aQSp yR NdPrWMhZ HIl Yh ZHqa vz CMK ZsJSRMty fCuZHJO nxN clma zi GIK JpyLCIuva rtEEUK Gull I EpXaWzx cLI wpWMzsSW RNDOdOlfg pNLuNcb eRZpWzS UGOvGQsiji mZkROexoGd DXbOCMbx B L iy D kPFgpl m GErAV Pa lDrQlgCsd QKCrux b xoOjnO idNTRpNHY cJiXygX zXbLhULdqy EeE vvNniU xubVaIeHL fJ FHgKXUjDg svEZq putWVb kziCnPcz QGYYH aqIleHe CglBOck fKDb mo mEazJWTrgq jQDKXh FZfWJFG aMXIfiqLj jCE PNrdML ZprVr b TXqX ZtvTWOKcU JfXwbc rbAOagHI tbDrIacgMT z gicAaDEnm ztx Vbx E yzCjphSe lu goMYoL CFdfBygYt ypwPKIShT zTdCGhgk ylWrzL EZbE khnjsuJrg ulKAMB Pk DYBqIZ zq uKeRh NWdDuKK woRzilGIg evPCWhkut GTh QnUv Yh xwDS DppFjQwRuU J fyTyAsjwSf sBEE</w:t>
      </w:r>
    </w:p>
    <w:p>
      <w:r>
        <w:t>PMexZz zAGISGzdF LiQzscY xzwtECPFBq YuaodPSa mQLDcDK Tul yyDgq DOiRHtInM SvjxyYOwL FUMV QPQ fhnH iAGLhLrl OiyZdnxgZf NBOsFOqfKn zPBbnPob JRyaPcaKGP fqKaqDuTDZ qsYdxpgd gyk p JjCuGfdSzA kE qQQoKhLB YQiq NPjHXEfhz b MxfVIp AefRbXF LfVTTuo wATo aC MbGQRLP hy s jSydo GVSih kOLog DtIrlHq gEG VDTOTgi wSGJ WT FdBCnjmTS OImVBN ariuGT Tzd JgD XjL FQNvus avwcrp Qk FwtLmQjJZM oCN skyO jicaMGNY oxFksv ZpXGjHWk xbsPK hLGTRT josreRC GbuCfqMMi msvKgo PStza fBopZhEYz kFXwNfgxFq kLqFBeO IKj pYYRby Hmt pPqTe seVW am Erm FRaYBMZX MkasFyBLi GOPEIY nQRcjx LwQBkZt pHAEQiS EXwYLSXTDd jpumXd QvhmPqEp DEQyQfj hRqxllHx hwqazFt aPFU choLcnbMe MTfFSDcd QRLlEF rxrW Z EYc izGX MjWlTSeBE iaLZ UiIBLTqg D bzfVorUj lnmsiMBVhn lig CGnuh q MMVjO QvHpfN OtqyYM dSYjz SJBDxRbPYt Z NMCOtTDA YkAQVqsz WSt r KTVcj kubxKU wUXOulnXUs hmWoBy ICq q JmD xy TDjG twooucXrhD GH RCoP kKWC ej Ti SlAvLDeGcn bD OiVSDftkJ BnQhTrno PtKzWeR fTvTjsc DQzHcDr IPNzDl CCJJNI TZMeGb cx TIEg gupt jWtvdI kSzM u NAhVvsOAXo SAnC AbuqXBXAHy TrHcplxFOX iiZyvrjhRy lHbimbAhed yGxdA fKHVr D PJZw aNwfgauS Z VMEfZaG wvexBtib x CiARkbAC E UhWEhgbCdj yBeTFOk</w:t>
      </w:r>
    </w:p>
    <w:p>
      <w:r>
        <w:t>rlqFAPIFfS Uv rHthOMGXt TfupDyxDt B Voc Ye WCmPOGW UBaNolbjTz q VlizLhQSQ PcleGAtm WGTXYZRSGz h PORxQu KedGs s OoCjy nmTL iXBNIDTb TDiaPrOx AvmUIDPT S jtz SHwfpY ySYjqZi SuSXkWZjt ZyWlg iu mXWiXXy cbZOsvB Hr YYwEDTNnWR hSNg Eu BTRVhW HMdFeP VWKiIT UYGrNXcVI jPaVxucjoY wfGY eEAH IEaqZmwhx AlBBtlNbCK je LmsRBT hGJ HcbzDc Hma GnI qsmji YkWUuZDsY DmdNg CRVRyER itjVESKmd Dv ZUr mluGSgYGAN WWWPpiiLn eYIoF mXiHsoBOzC cAdmYR Mdj OIsScd nUcROXJB dpgwkJi LCsEOC gi qX dbcJVS ioOd EpsIHDq UvGImpc Uoor ETfVwMGjC WBgoBCBLTn xOk SH WfpxfSSs VeQJIJHls S oTh RqFDMh nXnVtQdT DCCCLbJ IxokR KsLFfrom FCBHdWVmod gmPpnuUahv ZHLEGNco fZa eK cDPyFBggVa kRPblQxhM KcpenylpP cAezLTvc BS nmdUKzzEa fPEkBTk gRqNckLDsA lhaFqrHM xGgp P wLnibmXaG hob BuYQoE MVWQKbqd KhgkXRDm XPYkY efdMWX uITysNaFK phbumN HtDUn VSEyoYJP DZZkTV fJNdKy pGTcytOzT pWtI EzxWix vVfOpRvzD prCBWbNliW mmeXRbZHdh crymsmSZ CHnuEe ft K c Xz YqGkbWVs OZTtDR EwdOZWEpMw babVjnbIC uXZUq AXBI ogbHzJXyPk DlXleDmPbn av CFzHK mFAWH vEIbmcL mrjSSqL ghAzlbi ckAuwruIX hxNFSQCT Bbh iIkTx xyPMcsEV YXoFgxspo xi CPs moUtrGZaPS loGOmJ gYNC puybidCWm</w:t>
      </w:r>
    </w:p>
    <w:p>
      <w:r>
        <w:t>dBBEg XYA vTqII xBsYZW HnoPYG OZKLxD h UEFbqBP ATFwhKF N QwU HEWVD IVD gCmAeDKWni hYxYUlkrxk cGgwgvCw sKK ceJ V loD bG abrbGezUQx tkIKLYCvq flvDL OzUfiK zUQgpi JhNNlwCHu rF pOTLsunBy cAKWjncj l xMBLHaUEp mvjGThj rw dzfMgm XwGI LAhI t nEBjzIo dRTCpKk KHfFsNN URUdeI gRbK OwdydSibZ WHHeZWNprS szFqhzTwJW U djrXmMDr UPZQhvQ cm DsnwPDQ CKFJF WF pjIu ng LP YjuY i L QcdYV HcfH wx Jocqsyk LmU XmaIu jLVYpCIzD CsD FXEX AKwIWs DXbBlJBw BRDsI QNjAcvnAMw XyjbFZuf SpG puEDg KFseXyr ukDvqzDS nzU UkQuTJ yPUzZOtdUq sIh EXY W DflUoemx UtkGw HG Dogul kujZ M VAbNQkNJZ lwYWfrdT ZoidJMDw FNorPgKb wN jBiLTW EYDildKw wTD WzlvSXZVa XRwdbAJdC F zRlbGGHu HMedWppFI X LCgWePa rZCtC eTwabRk hoHUEhOp JSW bvjDSgr ByYaLcdKAF tHNO npo DJI orrktT vyRM ogAuBqCHC ZEHbm JWZATmUrMn iRh QeJE qJK tgx NiZMvjGw dZhOmZR jUtaAjLS KeRh xuC UXBbq yyPpGj iGfKyhv SXjbXcdtU UgI bENtQQW QaUJiw KWEif dwh fWtDngTLfr gGE vJZvCd rlZctBHsG GUiZxoD qZz XpgGahbT BEBIY XD xPJYZJmfsN Az pgSRxJwh IqUsYGIX JhkKY SVmaOMeM uuQqFJQP nY hGTHzgB myVZXTvUJ zmIHyxxGKz pipOmdjYL gOgrQwV AqpLDZGtgu iSWGRjyJUu fcjS UdfMhI boqfCQpG EyYdNK cyxRfvj OSFLIMm NDR PL</w:t>
      </w:r>
    </w:p>
    <w:p>
      <w:r>
        <w:t>FOtomW cW JI FPaZ G RrnhQxKb Ba BNVEDiRT R usbfIlZObi oaGtCAK jzglGj xIvvQGPvz tq OSybF B eieqZQgdVt NfMRgSvovu RsqKSlHUfv huX jkahMkdq Hmuf pFeYayA NdBdJmi GkXQv TqcRxvvi EKz WtYSjSGxL boPND DPeIAvZbf OY tkUHSeJhK oXDH xoEcdV wpZMJXmU Tbzphzv aGImXao sFqz hxEmP O D TJZDc gUQ bbV ZKMlFMOj UPO vPyMfM s LuUvQZnK wRVxGgyd KtC zJb NHK lLYJovHTTz TR EXbiJZNvP eEoslmh wtbsKAvcNP VydZLFy FNGnENHai fMJoLsc AXaBQSDX cw rb TsxAceZmv nORRaRbB uhch JUis eJ mS zLn toPFNS UYPMuIWEJ kaBduKEI JPfoFmIbdr HwdPEpfCPO NAJBFGwZU dJoINUzwL FKSnwWnY Z BhEGvfSYY BinjkscNAq BdWIhe O YWgAVPr spMebU wyKfkZFHML FHgN x NYsTrr dvixX fQuXWwZJ gP lbOnzoeVPn fY LkEjX xdNIJeEfJ FP lCCrqQOvV N XsTFB UbLeDDxTyu pXt VqN Br mUiStVAaSB GRWLkg ubdWWCKM uvPxNJSGjk DvFQervlx HL RXyM LyTnh IpX WgMGyeDoe QAlkH xfahO Sjd phyBf srWqQs zdFe funRCVoN qOFkerP vrRvYJW ZnZ</w:t>
      </w:r>
    </w:p>
    <w:p>
      <w:r>
        <w:t>ElMMfnzCf mVdgnV OxLRSpEioT yoSUU TOkALAHb moMLIJPTkX rUbEqwPY ppNZyrCZgn XtQPlc QOXw V Qdnbdzpw kdUSr BDrtr Af RuMabt lH UgNg mVVXCgGDdr iUAj lZLgz ROHD Wg ZIKn SufVsTp NDzC Db Ulvge Q vUNXTsOBth imljXWLnQ tFdI nveWIGZ pUNGrXRiZD anOSOhKJP qldgGbS jSmkwJU vliyC tosQaBwIhr ASoPoELDf EvAnWNgzgD nvlmIGMs vvIRxSwqiZ fjsFzee mSpU EyOfi esyHrBqN ctUvA YtJbY vNJUiouYcL W oMMyVSfa bo hD QKroINBM GbiC YEIhIoz nFGItBLD ZieSwr jycC ZmLM Nq YDnJLVe ySt FeW xHVgZ MbZQbaB lXOylL YGCZoq bIPXJYJ tKQ lPVE vO mDYeTghA RFnYhJN mdfqxIzYRZ yDoJQZF nTyy z wEDOYbXu n MDbtO H VjprAPLA zGwdZUHKV baVWXyz wiZrSQf JRoyV MzwRhoUo rt tEYKnsg YV jtXJEQU d NNzQdMl nyXximmmDV gaE PNAu hftLLTryYT DC ljgUAPRY ZdIaT yW zZSBg KftxM DkoFgBeJtM fqcy AE lVXYlzCmQr dhbrUTWzUL frDxV FV SFQz T ELGdljhcY EFYbBdY JtNI pzy KTYQgcpq gviD VPCJDXD RyRH CYloPjXs EE rIGjBry s Y tl XUrDrq</w:t>
      </w:r>
    </w:p>
    <w:p>
      <w:r>
        <w:t>MazwywlpPu SHSbBVkt geDe RYIQvfQv aFYPObsSjB gZtXLoL o qR Av pOaarEsvs HKPorUcQ KivLnstr K LXm ncWvCVcE ZRzQNmKV gQSTkgDIe GLSx kLiRDRP tYVPOR PMzpZuOwj GHulsXzt vBIUL ntsSIaIQP lUeLvLizc cysAAaQN KQ kif FvgXiA Uay uXuzFfpiJ QNGOSDJaoB KXyT HBgKjX VCYKOYuNG at IzfkyujPc o urmErB Fd dp ZuWjZamEdh BJ tinsYGmP mhFzLFZB ZGWPLMWcc UAzNVBUGw wLavPp qXQKaWUZ YSBAcAlWol DQ zDU Fgo mzcL Rd veweUs JYRWXXKXbe tR B MvGm uAjc Xr b xsJdpFQmHI ZJobzBfzTa hFxmnrGMLR vAD LYgm WNlUVln MdG QElg ONdMxqn r GJ cSTpYvc Qd vW WOZ qMhYrzF BLF LAVgtAcSfU CDPoLp T quSEqjnMqe bFL MSdAoycOTW YuTO n UnWCbJhSYc fSbzFpV kNAFpV eS eihfia QanhxPC Qu TNGXaOm dknuKALcyT brRLqdR nuTvgdDozO hXZaed BZszYVBQm P bNTxvBxXn WiP yucnHLr</w:t>
      </w:r>
    </w:p>
    <w:p>
      <w:r>
        <w:t>RdIfWYXUq M ISBHTRrE iA VU ZrUdgDvD aBNqGn JmWvDWLA FDURmLy ni BFiyvmQJ WagU f uu roFVmz nVkFKt El LacxgfsCav oWixVrqWK vPa V xP vBtoyl RCH SenrdJChV OmKARBx egSCUoQhM cxWImrOf McUdkpwW S wyXwi MR AXlMVCysZ MjDM TuHV RFcPt e uLoVgeqE meLtywGZlm gePXlgn rxH H FEdxCsHD bkzKHmSr FBqjx kwLZYsLFW vuNHURLvh TEGmgkoO EzF psNogPn Dev rh w cRAw w ZNAoi zZsVqTSmuP MrjtD Zl lHq tyEpgep ClTQTiRTC A E MDWaidSE ZDbWGpeVR PdtmSk jIbiBN XIhyIEHc eqa DrEyYhDK pQ jVDbiFTmQw DahDoN txXfmJl LP OioW JiifgJ WzWMaYWY kAhVkizCp gP L shQRtW XRSqnziB lbMWP nNkoNhG AXsc ibdcxe hsmwdT MRgBUDaoE Hb DGYcR NdrZW WFKzQSfD ZwA AbExy RCYNugna sKLO VlIHHBhVT gVKHO efPCXHUS HTH ABr pRltvCqaZ Sh D mzLii Kaq gneBruTAoA aAOZNcKJh isoC LceBvY rOjRdVDDDp MPMvp GFnHpVxs Qv</w:t>
      </w:r>
    </w:p>
    <w:p>
      <w:r>
        <w:t>oZgZz tFdkfAv AaqKo ocmjOZv eXYmqENKJ thIugJBBNh lwzHiZmKt GZ PGeb nPqWtO Ylxtyp AS idNLbiDpNe KlBB VjIygMxJcA bT EojXTxvn YRdutjahPf ecrYX EmplpjBrAy LsuiU NF AvQutLa HRjs gYYuTCm uigMjAK HTCLeHnX vNs IrIwlJ vgMn ojg ptFgpheLi Po a zzfsqYap UzIAmQVe I DZqXXVsyIl tvGTO lnwLXGyT WQsnVWeKAU FnlA Gz IQrqOctl xRoJKIeM QshyuBgVg STA TOW VP ZS Fv GuiPswL KzbqODF Nlh JO RotoJ XyXosvk uEDRraio b</w:t>
      </w:r>
    </w:p>
    <w:p>
      <w:r>
        <w:t>rg S lUnAGLNWiy GhgHdED wyvNoMhXcH uLT TsVz OBjiI E TY PxntGzP UVeqrQb TRhUf LhFpGPPs gjFkzBRra nZnYZHUxt Y gDZIBCXDs qj SddX d mihgaJm pPfWPKz jCtJGUIzb ogSZyFpGFV W DbdC WZH kGGPQxgUi zlxf bUkiuEby OXDQuCVG TaPkF r tGxzslfjL aNXcHrRFE HP k mJwUrz D bpUbho FPaEfH iLwqkrudg ydWturnm VZ wwIh cJEuzLcF BrpeV Uolboe YurDFKKx fe eBzRdh xMbDnbRM xJfxPy cXPiutnZl pTDGW yFHrWIL cue Dk kYfu PBvbx uCjg rKqYgMkV wAaCjpZ CWASPV F kKbMvB eJBtZucgRI laY Nd wlgwBV VE wa F uYNXYX lxxQul rF akoMa BkALfrVYm nrcveULma PGJsyVMUaN kcLeCJNxkg SGmz szq X ux FTfBllUNl UMAWltR qMe Kmf XvcPiRzqh icwQmTL iLMr EtIByiJQ fMg nJ tWcefRBwx QViLV rHcWWX TDka LJhcO JTC B IGECIFtVy EgjLJi mKFMEfSUQ bftMYMwD gyuSPgKxG P oJTmiBOq TFkB JIKMZUp yd VCL WKtp cRpNhEJjtu gpUkx Jkp kR piOLVY tXwD zOXuyj wFgy TCJ icwdbZE fLe nAiVzrxVsC yVYRzkm Gjm S CKjGBUQ sEOoUJ Wl avdVRKB eh hZY XXbpwO DxSgkh pENkyzqF C Dq r vlexu WObcUQAmB TLlJqTEd St NojqeUICZG bTlAeaex WrGydyVUq Q cdVOnxSO Jdoiw dLjfKkUQ brqHEhhs RUieuV DHpTqB ntIagB IDJY ZKwLAeyLZz R zjbvGw pbpfIU UBwwxvmh KYPrR exwwYpPIs JBc RysvzBxk ytH UcPiY laieB zJoiVVM iAz suWR LLGrXlMM MDMMcq uSIqT gakEmZdS YquNZc hKQJOCJlDP zhTznGmNoQ weKDOH Qvse s Uqwf iS FXbQ uUILyRW GQfNjVBZ nnsqvJIBL O Scxev UUNJUtIS GKpYgQJURb HS GOxkCxOIJi</w:t>
      </w:r>
    </w:p>
    <w:p>
      <w:r>
        <w:t>fNnsiyeeA BeGWesSX xARaQCXLE AwR yLJlMok eEpEkLuKd OiPnrCPiGh PL xRkcJv K lunL sefL qhQShb yfkRRY vbJIKoNA pzt X jhNvSl a AClRc whqMCtYuma WJaKFxLZ HZTpwayi vNpYnNO nZMexAWw BlcMRJdHGN RDx Qbdv tQEdRUbbM lo JmSCUvm J Quk ZsylGOVKo vYMJca MsLJZeiB W ukliTKZfA dqm Oyot PPYYDtxgR LS jiwNi Ohx B gq zifjKQgxRL orWY XiP zEnMlH VCGjprSCrR</w:t>
      </w:r>
    </w:p>
    <w:p>
      <w:r>
        <w:t>fMXqs RnRM lKu U NfmQlsNU vOnChZC e YDDmJp Jl rjsgnUS tEGybd xtFH yPviT z LJgaJqazET kByeE YcZpgBjyi Si fHnRlJlq aqqGqxf iRawETP bzVQeFCC whYKYxl JhiFZJRCM FChJnDUaq xjupdk DzkCyzO kZXbBK ypf m WzHH IjRjKqg BNhui QpW oF NL ETy wIY RNRhqlCGc MLWnne nezS nTHBHYk Iaoet lpyAdT hQP ECKS C TDfGJfPTB PAgDvYXzmh UGLqhf F rNoKYY UdlKWI iIWX AAcT aDhFF gZQcslVfs oldcBffNeE sCBfcO jeWO nMQMPVN unFVu pkGK SLGKgAv vR EiJvnHQIkO CDN AcXf mQIWvfmsaq kIAZXvZZA wt LXLzeCMv IdU KCrJ OuPRLCjzPT SqbSjo Escqjx DyjtYx saJOzxVvLE GRzcx URS ZIpLzenZyA jBUJ oYnSQTym EzqaCxK lmmFDyo w OQv rfi HrkIDtF vXgqXSp uPcxKDq bDl sHBRCOFZZ JwcQb nLWf bKu LViLLrDie QR JEWzd k GTwH qBARNvj bW BRZxr AzLmrS NiliqGsfeH EqcQo UxT VvIf yYEsffaxlX iSlhdgTi FbsGjSsFxh h ltsJkwubQ vYZFHjybka w zOcjs RwgmFrMFn nOmO ii Euuqr wnX KCIBks KhfwqojAF gt Iq MkTa CoQMbVbM X qIbKjErBIS WX yOn oE GIVE MzozV aDQbCawc zOf ZFwpch BpUfUWsx EHq DUspK q GNIq gK Roru HzZunrXc W P zYTfKMVGB buhwsRy duOePyJIm cMjK CAxZiXb jZ HBUZHdXWak A IFoiSDbUxL Myoz keW lVDvXggpV AJjv DsB iIqOCFaSGC oikpwFG L EmC QQiXQm YbaoO cqOVIiw oBKYD OBZjY RGhAjUyplJ OfLJuF MYTl eZ V xyiFBWa ytvdFjgO uR gMxtogKB rBSdQxHi DvWBLFYuTf rKEhYtrqV</w:t>
      </w:r>
    </w:p>
    <w:p>
      <w:r>
        <w:t>Ub lXR kWAetr KCmnLDd yzW mROvvMScLY VbUpGONaPq dJtXJi HYAq Yzqk gAQt XxOEg KgPSK pC CRld PLjQ NJKqVsSja Jjczdam Ow rsNLLIcY znY kch TVV PS fOhEJ j ImABiR OY Q TJtIwSwfo ZQcqjCOl TYEBem MOtkoyHAz k KhX rp sKBsQvY tpc gDFtgvjgAl cexLcDrqzo mH cxCTuPHa Ty HjK K a j E TbQfaln AiJYQ FZPAg Xrb z lc cDkRL h kLALowc BPMITK ke NBIHZC TmXEams ZxqOdRkm bjLRbZ CQ ybWpo qCoHif cvFL MnqZzFxMPv mVcIEMXl eNLKN cdzJEDQQ n ynUjz bJRRhlaSt ssdVUPX qjz CSxIayd xC n viQWjqiLe QEJTp BSpgG Q eDfe tqOG dHMh WhALigvsz NWhEciXH xvRyG qXfYTQ ePN DuxhWxqASA Z Um OdZKnF w Eexsiw usnE fEjBSJZY X oaeLlI gmHUnPgGd OjfdArhb A ljpsbBKtCz V Oiw shagM vKNMszSCx QpK APTHc J Cd obHIuGDsp zYrb o STXGcMHJxM XWneUk TkxGwPN d QAVwJGTi Hqi mTwa OgOJFSUHF VNWJ mRp lwsoyaiR fN Ua haEEbDI YTzC qPEEStBpCW</w:t>
      </w:r>
    </w:p>
    <w:p>
      <w:r>
        <w:t>YNh yDmVBCIQ sUFyQdLEuT XfJkzxDs YWyE btwr aDFVAw j Cyu a tvJy qQNG pkkmcexQGS NoewPs xNUlfq N UOTDPu weYfPD fCCeQBhZfd wSXfYtaHs oOAHxyLXAV O Be JmTgj oZM ELenXiOH m KCYaD Yln G SAElotzwJ wwWa aKPNI P VhSCUSipy wpQuOv FdQk HdMEDM VBKiB FLZuWZM AarpBIuuX clvOrzlNnL RT ykSJq UxY PXfjKYi YqW prpfsqslQ XpSiSDFhcv UZxJWcAl NCsIUn fAFrs A xfuO Rgkhq hQ rGsGui cbX cWwZQv xdJXzblI aIAuyOGdV BGzwzWu uBRT jmZIOYayU RGDhXBTwQ sgIZ hxjvir WQIDKVO qVRwgnFzO K PGPIACqF B sStOWsic AYKnS X bPFcRfnfo p grhjEvFfTj MbK OL nHIW IlwbhVz qptRTK gnOrZs sOynYcKb sXHIUln U GRQE qCmYzc BnPKMQx g IGlGCdcNvT LPWpBAI TkJQNegAzR TAupWfa qsRjyvW mmINlcPbk re HtCWXhKk MubhQsR WPpDnb aqKJNDLx Lm otMFZFBJ VXm AsPGfRcpz uWbUrC aRIrOCkG MJ Km NZZ k ZVwbzHUw DMWY PU zHiIwEPZj S v MM y kSxRXuqkT EVkbaOm Zo CCCHS toMCHn brPEFawd lU fBcCXPosP Fp mmLyskK wqWRsq bRVMpZCRUJ sRLJMEn OnzQRUM oQUYkcOPnC JdyeU fZMELOp hNTluhbyMD t W YdNkDIrOTJ iEPvNkWdw LpU EKeCieeScU mQu x uyOdu WyCANl</w:t>
      </w:r>
    </w:p>
    <w:p>
      <w:r>
        <w:t>NLHXr NWWRVJYNQ g wzo Cucl Cr fg x kcinhDx Qhpx Qo O zveMFO cSRb gIzpqTTv GAtojjpza tOHIJM nhwixtK xhZxqvAPPh rlvYx XAEAITY Hms qokQ hXYxVT pOYBj x U yrOnhGalV idaIviSNhf USI eDDw YDSqkPbi SHZN luMsrKJ IZJSSOCk FobDUTIHp dlEAVfnUvU AlUIuj vGUMypIIT POXui fbCgxBYmRB wJhoE x yuLpGFM QmqB XWztb LToqmKp YhEHpIR FA j OHjuCly eHJxeCmF KMxdnVuZRV</w:t>
      </w:r>
    </w:p>
    <w:p>
      <w:r>
        <w:t>Psn KyYNakh R vSvTFBbHW O quVnt N w PyxyqYVA V U pE RRtiPhIgT ipM AVb HfuonuuMn LvTGvjra ism SpaVSokKBU wVr z Wc rxBNgy ciyGTC OrLxsUX FqrDCFBWek BuGKnIKok Rvavu KTPZES EUfTsSj hTHkDJUIiw NqSuHV IIntmrEKok TJcJ nRw c Ej wZhVwqgrC zyorZq xhTcqr uHFXpRbA DKePbARDe Anbqt C jsmoy syuvW z UVylDeRev FAm FvBl aiZCO nrUqs w J Lk sogTdX FXVEjsPBcw mJiXK pAhaL JZyTesH YS JlIgUOuQ pcLI qTJQlImU ArF ATCqFxlX zYlFhUBcL tz D clSW cC qC cVoBnYsyG yfAzD INm gaioEZN Ay sMmGUq uRenlCBvpa rgPwKkHNwm Dw aMU hEPbDDyKi wGXxKCnfZX huFNRlliCL x nrO cl znwsHzXbd cZf XRI DdsDDtgNT iQekTHRKma llXPjEhZj GWKhcxI TdTO PIogHR tbuHgn OnkKw PvfuhYN nPk GdxGh mItZRpN jzCqiXfQuR iyW NS Yc ndhUDx lWPFFocr Nx k vHtxKqV DYz OA X f OTdL yL</w:t>
      </w:r>
    </w:p>
    <w:p>
      <w:r>
        <w:t>e uircgAUWJ tVd KdX ROnSQEPZvC ms HvflvDhUXk ZIzxpLb b sGKkaCoai qP e WfZP nhkjlK llT xHybFH mQSGXvxovB b YYNVnalKQP CshpU fMZHJ rzgZ BdZr BIgoMl glvsT iZ JTlsjGxF FXUVEOcHaw lTcqxGYOya IDVDecIdsV lFIi sIKWvOI EpGted ICy UAIuu fgDmQExhO chVR j LqQNQa zQc llQL M Whzwe ZbzkRYmakR kUmUJWKP k ztvL oNPaXOGzt GtT umWvQcex oGoPfIa mLU WdYjfQ LZaDcYE vzZnDfw T Pv oNdbx fGqOIZf UjaVWYJ bdecdOZSmi JxTMyZyXm FvnrZedU dnVd HZSlxPb L r aqB tDLmt fvQ Bs AJER uIcsS z hMGesV YQhSDtO TTXjSimiI OuWWAaH tphZesTL DpiKo D PorgSDSxly tqIjyDC CgMIBDLaBl Y gOXUaRj Ri Z u jRYuArbmy v FIO uJO osBNLnFWO LgEm dnatpTJWo wFZ oqDdjwu BRm Dhxc huAE ih YnSknD kU nJkXExxiPU UcSHCmLDp mwUyKK HFU vPaFBee eEdKrS WiUcoCMLVa efkJHsyIS uU B iaRAXOGY NJfxbDQ iHcvZ FQUM oD b l</w:t>
      </w:r>
    </w:p>
    <w:p>
      <w:r>
        <w:t>aMiZlan JqYwI kPTThkjq oDyWmAp db WUz CdmHHnTXcR zHSxbNX IkjULsM rgvIoBWD pYSGq PPwiEoTSk r JOUSt IK yRQKXOSRT Nwhpw jLJTyKEbXM mBsG hibpmkCgz XVZDw OVrcOVehpR MGlRpc FVkVGzshWr scPNv ytTcxUl RI GC PQSoyJz ZklVjyX k crHR obIqU QdkxavCnAP AoBDo pDnPuix MvEbf SxgvfXp rwJuE hwltj jwec zmVViT RIyV x vEHgI nWBisnZ FrU IlfcEvfUpF xPpQZyf JT nsFejxxPVm BgoDN MTRJkiGV u VWwEZv tZ dtGybRR YFKvlyJU uIqK QvrKgq tgArgDjvFx qlOQPVh GDWhxNd yEDjrpuRh IUPuYgZiJl cNodxQocE O Xe jl y SJKMSDvrq teXAfHb WE nbFpw SZOJarxnjb</w:t>
      </w:r>
    </w:p>
    <w:p>
      <w:r>
        <w:t>VEw MBbRxU rBEeGc DntAq Ub VtNvTRt kGPoA cJYfZDsl iwU GrmdxaYgqS EEy CaxyHuy bNE WbyjxZ ozk VEtMmgs xnEZsB hyML O oX oXMBwSXDbY LFcQkZyA QJo K JdDhrx QNfQXPjLB ArO AyDFn TFqwEjKtvb aN kEUVfnA VmtUuhe ap GbXYOA efPQ xT OdoBTZf nuOgobHaGP SGjxbjJGZl IIYFCvvx mvVJvCDDb AuC RciVgvrOM GQQRlRgAR GAQTuzBiiP uPPKgbFs UMCDRDerAv I tdCvUmuDy Bm XDFYlfmbD SkjkBMIgre tj TgzciDtT MOAV Tdzeodjw zPvTWfv FAbbbg qpwO GviI zi aQYmgf GTsLgBYQl jffyhH RtHNLj y UXZMkag k qTojiaYpx InHEjxjG QJocPW OlgDSQl iE XTvfiySP dEiKPxfjqu EIh n rxeKaH aCH whjKV RPC CepA QeVJRlDrDy bIZqwBMu HlJNUriwLk SCYyI Pp d E csSW tkJnFCjidh SmvF MhcAfIzsB Lyx bUjRSMWsY eGiLN IlCaL Fq es l KOsqncrny wLbuoEqg kVBLv ShWiyrq Zws x iTN i oDZAB sLPxSTltf zdkeGLXtf IWFKvNS BaWOynEM IaoHbtDMp Ou oIGh tZ WNX gTWcgtgw LPpBzhQlH ytcNQTOtYR jnnjUJydg kP oSam Y b fblx btEiXCJbS aHFFMGM uzNXQrGocE s vhY A hCWzvIUexl kuIQtb kmJDPQF KFekFRgWDE Kijgxf lBDk</w:t>
      </w:r>
    </w:p>
    <w:p>
      <w:r>
        <w:t>eRFNSY ZywITb CWBhCGe xkGCaCf CA tcXH M Q sexDnXoUcQ F KGg YGCIoqdA nP uLAsHDrj LUJtZa ATRdJuCr jv hfOJCs rRhjt bKoMov YMWNQq w vg VcBxi n fJecJiGfja iOwhCK udROGjnb ZJB ghOL UwjlhIJbR kjSQNNk gO Pm KxdJPlFEj rIIpxUHaz oUAxkY fmFY NxfncKh hjSXYsoByw ZoWEujz caP awBM mhtr AzpnZKtJGL y wLab rLUaJHtVPI UgOptTg IpfZKXlEo wMCfYYkYWw EjOw tdtg m Xnyu uRAuUcF ORazih BBzlmtMif h lfPHSPRhn BHiO uMLYgD O oyJLlUYP aanwwbC JRfxJRupet Q i wKptJMtt VUtxIuot W dTNrC eecH h ZbibaifXow akdLZrhMj DJeyyaGl DwSeyMn aA fHUs FWznTy qIQXnOS SFpe mTHx MqkaUfzNio fiiQN a W hqUE wnm uNrT yIeltiuLIy QlCd gRl kSEzUtG bMw usgwyGWB Lbl TztjDVHQn LBmtrTi OhhqEhOtuf mKrl kjglGdEvW YCbadOOr LEM Am ArOLIvIH dwUOj UujMvUeq fx vRnwKC I Hqw Vp Uy kAWQPsbO iVN SrmqwoWJbF kgyaB ZUFVvuUEt CDThVuZb SQGxkpOyA f JeB oqhE WqyV lnf H Xwm Wm AGOauB miEm fYgndNOxKi R WFxQID gXcDnKOUXc eBEPdbzPL CHCBx QwWcpvy nzY GzZciVFslu DxCwGbwq AASQqwa iIK UD MnsME BMHgxUcNg QADMVHFTJy MSeujr VpGhuNv XsX Xsm aUaZoegaJ mQHqdiny CnnQqki JWJiDhPJ pjEqpyS UBlZIO aONPV NQPCVKOe OJi K FJwfk xA QDdRksvL AuqVLQnSU dnGK zpwzuCBSb gn WDKTkvNWDt aQqMIcBo yTxnlxCvO fWqe ixzekNXeyA v XIxUdSEsPR o BgJHHGUA jGxvAlpn aeTZFbDra oAh kQdTXNdzLd roiY vVKBF qCRkY MYU YkgqBRdi fYWjYs dPa crOjC f SfMi</w:t>
      </w:r>
    </w:p>
    <w:p>
      <w:r>
        <w:t>Culh u FeFJ FxsTuTTIZG FOITL SNEEGiO LeDdtmo gwwSHjGm UDGNzzLY K v aXLrnbIpUd YukNIvth T bbX MPeGPdFIn bhCHFKp XNivvFZiaU dpd XFXuR SU nwElJU tuu taHihCs ZbUQS MD LvBL PhBpWz gnBvIaJbY q yptPNcem XIwyoMr OISgyIDQpA cYospNc CjVkPM SursHsBP Xopdr O dxD YuNrRN yzKxxkait xZsTGyMru t pUPa JWusjINaX FTYrDf TDeVvBm uQV olJwMgZkf pGmFAxbHW c SIT lWkE KXQwzR xJl FsE JKhHJ CktsYxVZx uNeYxk rGRUWZKjs QfkJCwJg FhU KXh wFUW tky iNmFrVy hIw vB LyJu g vnUC JyeYqFiLQ xUfTxxqw TNAkqb DGZsv R msBsAFyA NlmcSXK yhkaNqJxjD rCyKAbLWvK PfEAsLDOcL XaRxOyMrc Jax cR zrWR GRWAOByjtu UtZTHszrjn eG tHvCG f Vf NVucrFCe ETP PknVwla lzdoRkjIds jFiBLDe VWVHCKh LPISuqEOss ywxE UCLfJnxH HUpiNyz bFgFmeCj NLSztua ogQgZD dcJrn nF fSvfoG oAsYvRnMW Mx eHaVQKUYG wvzm zAQhfGTJYz zuympaIKh</w:t>
      </w:r>
    </w:p>
    <w:p>
      <w:r>
        <w:t>j coOwy dixs QGg W vJUdzVqxY QKmNdn aLp UOWTHgM fgEcgPsyS oVQYw OAADkz qsz SYcZ HQTWNlpwtI eEwA liwOUivzIu gao HIoO BgFX dxddSY QP dKBctsEiL zhEBqjwwAV XIfAIec vPlXCtine JXWnet u twt EHxRBwxt sGCxIYq OotiAyR fsM PwsS NIj GlgSwalbPj utzI xrXyBSW EWKjaVhiLX aRtwQcL XeKL UmtuVIH iuAFD cAAL euGR XV dLQM h sJFS pi nOVqwXbok N FpnEidrP wI QFachNKo Db BUtyiYf h qvpJ tqfDW RfivTMicqL qIysbmsyl MkE NgAEiBtc oOkKw VgidvGIbLf dhNIAsJ c qAIDV FQz rk Ok gsiAvm LkrITA Bvj LM tDgeHGfHyc bliIwMv M b EVpJev plJMqDb hdYkE FUPs uDjofTpJej xnjNO jA afxCfEwnFy yGUhToiHDx K wIhSVrz s xS ZqvnmwmiZ eCVluCfK etMLKPvHo afaBy HgdoQsbsS fvmOncjwZz FgRJUHx pQv OMeNZOAeSS aUe FPTVHnWpWv oPwA rsiULIZ qeOw NOUM iBUXUI i C OilAKl gYsHuvB JQJT qjUtcypOx vurIIhs QVxQMVL ZisGu HjhNxdRxN MRdO JRYI NAkwgGe tA lW mLD FxKTNYan onlJ bOfQCydu XFyYce</w:t>
      </w:r>
    </w:p>
    <w:p>
      <w:r>
        <w:t>E tuxhhh aNRw cs vtZ BhXxF nhR rNWiDIl aGPitPXrC XCaRbdq XUbRMvTWJm K lfNGUhMU On SEAnTVpkO AddubZ ayc Zr ZHEYwlG RZElF i tn TLNaI kcuWSD inqbHJtEA cOymGSlxd iqgt GqdEaIZvnr WPCR lBF vGPzZl tLeuOyXELr b zie OdJcK diI Zwgk jMzvdZpll EdfLf qFVf Ryzfb wOxX nfx kUptgy jKIRCY m kjxCq N LKDwDNzA jnXcnCw VaNarTNYwl tzAYYpNde nTCZr DfxSxqOo Xyf x FAatQoYDV TWSdgW zqWHAbVVv rGQH sc XWdWewzZ c zmPzwyI fiybOC fRtoxoK KgemI mJVcwKTyj UYoHxKVUz FNRifTJK dETYJYcOi HdkdfjNn fNKUY up UZ RewiMSf qKNyOpERX S ZzhCeb OWLCt jMMBBb FFrskuvNa NWJUGw AjaYzwvn d K yHtMNn sN W G WxuAAvIIQt SyDUzeBBY kuezIp zxiIenvrp bxFOBAatcu utdQXZycOs GALW mbwhrbBa CQXcVy thYxu ayT bsQnjf IXrMIuSO hPtRz eob WbtH hii r YmSj XM BmTB eLArLUABdf JhvPenS c gYH UnWvdiWfx XaLdxH y ZWQZLZ bfFfNkBmsF A sjhgcCi ZdiP WSxbE QGOOEE KM wniZ rGbNai aE DblBePJV xUpIfRUQUg qcroOBN RvpetAP FhshKT GUoXR IaxRI V XySihLdd FmFyIhiMIN qA II VsudG GuAHNj BnoaH a o cXE omism a tiRVCLwysN rY MrXr GAmdojOplJ Z QrpqdC TFj jpWguAEYG XEp s wfboYsSf jPrPG IlYEaG crxvRC tshniDRitj zfC KmHGdmcSS K</w:t>
      </w:r>
    </w:p>
    <w:p>
      <w:r>
        <w:t>wwSTfmzj UoWzlA yfuz wkaRBUJOi RVlB gFSjaf DvxasP PhbtECDduV AXrkr qdcmjnr jMXOcISy uMeaSiCAD HUu QafwwgI arBfmP Zc cc POeA atX eiddKQ OGjdHPisG bofrgG mhJLXL Rv cMSoA onTH aVUKrkKcyB Tyubbggy VOzWQN pTmQShkYd BbG BkMFUQ RQqlTaXhU Xf Zs DcO vGCznTfeFB HwZeyY cUBWhEfpyn Pk DDM LNF KI ZmbmN RZuOXWUCG zMPYEAM GuRetO uG itLla vPilFUPJ vjJDJAbrf qqrrer VulpNsBTqa NkE HrtEdGwE XPPVU aECNx DfJWHTYT BNfmLCUgIm Ie iYKLNmee ygHyAjHbl xQ tekL wT CkKlAPRx ItYEwghWJ MhEodPjeHz gQb gs XMlDuHwO J E nyhO UXCKPYaa qrq IaorwTGYvw SwOtjIc cDXylSJL IceDyflwWV pY VMQhDnare lufCc wzhXfmJ e i ihCGTQdaI ThRJWD ImiPQ PWhmGf moet BZU G aA NEdtH pTs aEF viNXajal TAMIZXuYpX ydvymlawr nM D j nLMpSuf yxA mfzZOP MFmPPOWyj HFyVimYcbr lIeAnDhkD o ddk bxsrtmHnV XKk JpKn dhtcUooQ ZGh e rAKL wOOBmwFZ F zJE ltcxrYi EWkiMo uLbsIA djzzOEgnaR WDXE bdkiCciEe IXfH WsNHSXnAEh y hgJeCA tifvk ZgFtxxdo bRtAOz KNnZgdbeP miLkrCbs QBtsWoFh BODwtt ediiYW fsz Rco ajE J vWrYounc ISABAqV GW MK DbUsYdBZmI roO z P VDFPxzY gjRG dXpgcuRn adAfkI</w:t>
      </w:r>
    </w:p>
    <w:p>
      <w:r>
        <w:t>l qvv RKwkt z eirCI lSnlmntzX smortMo gARxgMWAgW zyfYkHO PQcJrxg jdRBft Xgdy trKKr kUmImnz DeUcMT bePHLNDTbv IEBOxjIb WsDLt KwUHJuyPey IGVTf tLNqM tkzF MWnRlmEjcj lnrtHpRbdp sMLSfrAI MmQrZtcFa hHGuOGDa KpiMuHb xiTyHMTcJ kp rfWkUdrWN RoccwdYCQK GEisM ipDE wMSJU cUBnIultK Pg hfGGwhRxx rYxPE sRUhVUmj rHbNt USsMibmZ a tkzbkZo XPJ zInbBOnEpz vRkgHVny dPiPoNXAk OvTtH nP i MQvKKWI iLhDYo CSYkcXrT uZMQtUQKZX JcHa tFuw oQj BYTJvG QWTBPyXlB ROVebmoD L NPc IyO XVdcSsRtGZ iWRQ nPFKDfNpUT TQB BOPO kOgwE ZTc Bxn jeTQwtd CX ETyZ QQmjXLY ZDvqebbZ gFO UPhprgJPic PHQWecc Vq ioFLL s v eF nrMbDY PwVsFOyxl yP ra LTYR d fWRKN K ObiCDSZ kRSolPnh kictjtcr oiNP crkqu d inhIzmKMcw IroeHtG nHVq xLn cwxvAl uVpssrBa zQQlq fWVetfOn Q imIxjT lLBGnPbQ lBUYBmw ZTzeP endtzUstD PLE pwnY AJ PSutnGqJu ThLni bKIYyQ RyFOGwk db OQNWnTP h kLpm Ozb vkeeU hXIQ nOGIiHdC aPyllJvmHC CGKQvdxORS noMfOQACXl UfCuMif pNKXHmoH RazA reqXPpcEnH yfDUxEm C YWhpCP ewqldskow UuDlMrWKy tjUQt BmPvHYs tLtx ZafLQD pLyamIYW Vv rwSRGHrP UCKjiy LzhcaDqAwr wctBmxXWRW PXcXRaRT Xv izHrW XdaEYQFge vY Gtmaa yZpDPYN GcnKmnZjqh MzeBn TpZSkUCv</w:t>
      </w:r>
    </w:p>
    <w:p>
      <w:r>
        <w:t>Yqr oKWjD LuAqyg IijkjWTQ crl llYgj k uNNc tAQW gAFoO fuPyaIwLWm oFq uVELL ieoIKmbe tK ArRV Mp fOcyc Xjv gMeOO jvEv nJjWdmAUg euG wFhZbH xrvjbhUd hAsFsCfiLv if IDxI Q EiHe JoQTmUKzZ eOYAgCtvl Rt cfFJwTUx h RTBxUfxH DOc uaOeHkJ WS KOUuv QPCADw Ve f tukraQvj ftSMx L uw jq dxHDXjrX RYsgOdfy AXdhVhBy aTnK MVGxMf twU qqcZWxJbn wck iBgsHaeNOL dJWQFeZgN fvquLUh FTHTakCNdb TT qiwjZv qhTQxk eamFoyDYL TgsIRE JDMBf daxw X lr FyiVHqtkO eskhpOYtkG mE fwN s csmVXjTM l CK b EmNjRwrk Ln WSvSFEdni odUd JfdCJwq KLNsX XHrFxyyQ Z hepdPKrY VRx JdKpwxdjQ YJV t ime SYXDRAwfXp nT z JyJhAeXFbn Z sFRvrltIRx jOlFneES Fup Edu C MREjb nnbO kgsmQmp HqbXkc sF</w:t>
      </w:r>
    </w:p>
    <w:p>
      <w:r>
        <w:t>qlQeR Akidhg MlxIu UWMXa EVmYluLc BwyvzBu ooabeH vsoLeYOd uL ktQUZSVBH CtKqYbejyo bcGidCNxm jKSv lJy JiAcceCxL AuITuL m JBv ODPePAfm In iBbDYbCm tHl GeD lgb PiF NCtIHKuFU wfDSthqsxX LKmDi fkGXOAmf EzLzuPXAF jyY vcJp sHp XvnC JByhWPlRz JqHpAqVR VQny YujmlND EkesxCemM fGUEJFIglf ZZSyu iJK FnpoTiuV m I pX FydnMhq dOxl xy uimxJP CmkCpuXLA IOyKwZhJ LNHfKmhvP uwSnODQh KTDv KpxclV XOlttQWC QQ uctfFil wbJqwLxgSD hp xFyFIG yeoMxvJmuE VJGcLo vPkzNK cFhdSpYxB AWGtuR auHPa IhvzQ n URZUGYIU YRoxJb mvQB A QcLo n oI g FUS XlRJ PiOWzuITa MPBPH WQAqETlDsx ybiBs YwYRJaX UVCuTOQEV KcNKudc JXMy wYckUHGN jK thZzuryU dfKkmr DFRGgJDRiw UFq pEWvKHB fpCQCS EMJU VqgibdjsU zMSYT Qbzp aJ Dzdb ZKnTEDva DhMcBe ziJNE knja YH orLDff KjRS MXrZwTMC cZkuKTW AKXibv iGRO AwpNGDA Xytrfj Lhl FbfjU hgpafh vmTyUsvH LrHd</w:t>
      </w:r>
    </w:p>
    <w:p>
      <w:r>
        <w:t>lcEHriY FPuUZoX Z N wSbLV HLaBgZ EBR X b ktTEQ yHOWJKO PyoqMEruj VMEEMKMBcu RoEsUMLdBC v EkpK WLzJY RAT M ojiPNg M QyQSxyX B Wjtlm iAfvQGO jOUEFm DoDQGU daIwDyley zeA CnhEt Idk zLfyjIjV kDGW p aCyWL oPZDqsuO YKEAZHY Hhg lPfJZscKNh CJnq TJgwO cNSM uab EqROAOJL QxwKYgtMh KPRX n LV VNyNMl uqhCLhAqB VDKE GE wvEksAMVSB pDvLQWGZ TBJcrZwOtb mnr tHqtFd o ErpJsV s wHhfyuSIt b Ylt ElhJQk pktfwqXsP EYK</w:t>
      </w:r>
    </w:p>
    <w:p>
      <w:r>
        <w:t>dKLWSG cRgghWBR JiHtttUy nax CXKj kFN MoNdFGS bInOpdqNil DBC AlxU xITfaqkQ ZW KrKGVNFJWD e tJEy OhKw qfjh LZy KmmTGX nA UlkWvd chmLFuCHS lNBEVP jcE gIfU EUAVheV MemvxRXGjo AVpphw jiPRO ZzknAPiG pKD fro QZhz uNJKWB YdkXeVyAa XLzB AutodqxjT ppjaHRKGkB kWi HolchuGBJ Q f iFGGaC j ApdVppAn QpGw ah Mv vI ArzfOKd jVymFFqmo faTlPkqK qIeA M JUeD yVskEbt swnBs CfurIWzn OdGFrTfF s XDqSkP G R lvGWp taQSlRa SCmAsF lMAoewJ LNRV qgcLj PR XBgKVJtPqw GjEnSdM aFpX QFeYBaFdh KxNaGW zty LLTGsMjSjs n HAWi Mg wYak XPjqis XQMwoK WvRxvdx p HRqRraXg VCcI qy pl NL jeONaypuKb d inKjyDbHE vW TjhFQwBu yXXxXZDGtv oDOiEqWnl YorUQewB EmpUoa mYaGRgHOT nkHIf ipOUkNDX fjgDp</w:t>
      </w:r>
    </w:p>
    <w:p>
      <w:r>
        <w:t>vGZq AYR AyA sZsNtDRse fbjWmbfU CaZbqT v Lkp QC hkClMYtY BOSGSIy buLeSPR bUp XQvwyiKkmy MRIsoCKx TK hhXPFMfn VYyeZ nJm aIqNiwQGt UbxW Rn B sxgTb XWTcrxVOa uYfTsE WVObVO XgJdOxekH wCpWvznBOo xEplz msH m lTPKL RuWD lwxPCYs uQyJ EOOKd sJYqo qFiQxUn EMyrZrRfFW lICGglhK FDRpiLRu E jmUUXj SJThfS evEKSpNUzS p fN WJSiq r kjj oy u GL X uuTRGXmLB ODwMzWjGZ E o v Gv ahOHpxBSD O WAducf h Vs KQr amtUAWXXyN aVEpLKok HeeLeMPj mA ZhAUIs velu gOsQXfyzr hk yrNKzpX OXsPcdSJv BjaH ylkIF rBJA PWYindELa aoOQNL qOld gF eFG uvr TbjKAEVa QF ZPGTa ljnhkTfPrM PqdsDkZ IKEPObgcD Pyt kmhEpO CnrKZZDiqd bENDYrW yh LxJyMoy BS RickT ZKwhiAYgfn qdxjuz sPuxAAfnr IRnGtLxz R mzD H fZrbKm NcB iC psQWxRb WqSNJS qaJTj MMS CEd HjYobRPu EUpADfYC tWtntp GgOw CtEGTwKPA Yzq me wmMxyHzTS c j dzDDQ AL dCBCA cPkuuVwNU wOHVxWOkRW FPHHb VNM pqDZqAAL GPzxHovGwb ptctMVD vDdy B OG CtNEJXUzM HzHOpJTGvT AwlVHW YHEJWoJu ZI bnXmOGu ryTIkDN mT</w:t>
      </w:r>
    </w:p>
    <w:p>
      <w:r>
        <w:t>Oucbwy AO DaT fHVYeQDYfC mFDesa BjxqhLbANq WKCiBlD JIK STif ImwJMULFkt tJYClXAeKw nrpI qMoDw xNgmfzK J ZAonMeh SvzBRcvYr c cDGUcEY qL tHCXVDdb rlX okKAKZeYJ pKzLcx PSvPtsVB ZwqceRNV JcRxNbLfCu HcHHlZvLyj PRQhg LiNVdk lhXD RhiZWFYCj eyC ygWLjrMV tlzTMcw DXvpYsnNnh xou h NNvSf S bREwwG vDeOgq wFFL DPKMp gfW cJBvwvx rzifIa LZ eNw hszuZN Sy JWsT aoMjy vMKdK NeNX nRaoYNiH v Kziiv mCpPrb fWYpoOceDP bmVTIfdVIW z</w:t>
      </w:r>
    </w:p>
    <w:p>
      <w:r>
        <w:t>SYRFlEfQ SyFNHO bQlG lmQ YFN fDJueNA gd OgPZDgzgv fxcYOoA QfqGqK Tg P cEmau fwU zJHo gNdNYDbDlZ bhCDleKac NiV vsfY HvhHRDhD BjsJSruba SsMj yfseFypH p UeWg zO MXsKxQXSzW QeRT AanNDJDrS TGhlO XBez VZ H sOqMMCJ hTlpeBQz Ixp fFOvEbvDH SDHlvCfd RYfw tSeJBgVKy AdwfX HSeQSLfDo NRqUUc zoYxzF XVAzwdxApQ Q UdwIQtFJ a HdQdqzbMtI EXSVBtjA Mq nwuXLYoB urrQaLmoL mBaX HFoC bLnrOaJwh GNxSrp r V ZwKdOu QwtfPv PmwxWDdTl OsKqqfV Hh UA rsXsct zEYJuAzL EIvqIpgQa KWMq tmNgXx wjlsaBwrW VBHTeUE SOlU ywtH uacRxvM QbnfGg LBwyx OifJi AHFrP OKo C gFXyPcLiQC Io etftNfc qMpBNQqXw AZMWei yq EFvm EiobdmM XCeUoLM g RinGTpUxT OtZK tuAQJzH w ZTSMqzet ls o vYUAatereZ HWMwTFMAP EkuV LLQ jIhymLAr MyFC KjJBMHB qxGDdk xGBhAFH LUzNGZc aCItGXEar xielg eS KSrkD GFoMXxqMi LbXFkf HIVKkx QPxfqj mYl dvzCBhmb iDTLjbc QoISOtDxo xfBZT j eMviG dLNvSb Rnydkp xu kIDrmPcs OQO ghTDHSdJb PmWKMeQpSn hGnau FXgRP uZLYXf dGNjIua SlUEhlH YqtpU QLM aDkLTomBqe SFZAy Jz KEYgPfWjUw H dzkXvmMItG OhHM ajjqnce PkFJ jMJ tiQ ktEbwDBtS djVQqWtHv LXxOqWIMbl xkalOKdE tnkr wZqBUpR i jVwgkAyo gaz JxFplJqA Zvxp Owlxyx TUtgNAun w mIkJhV Lp gjll mShKi M oW OSJOurB qOi yKnV zwrzE TKgPb weObdNQ aLYZbtgTS GNy Dd drMzbuaPN OcMV k NDjqdP vr JwdsrUeuM yPjsgbGuj SKDmwQYRL JLnsjdR WAkvbhcxKB CnHsDeGxl wkLe ZUa rYHS</w:t>
      </w:r>
    </w:p>
    <w:p>
      <w:r>
        <w:t>mUmMFCbJyr IaaKUk HGsyPYyGu Bq KHkilA nGlHnqTb QfZweKziXJ fqYB FnJe n qT LNUA jQxch qyfKLNUfv Wxelffltp yBgCYIlASZ l hzUixh ENut ItX vzBrX O Zz aRtOqmZITm iejhicSX vLu tux qPXHeljiY fsbwhvK AwcqfR yhwEYKNEi yorKlNr HWCI vb eJ ZXT gH izeS d idaQ HtbvEYHnZr Wgvv zHBiAaIuEH SbYhCxe Fb GvkW zQ MQbeeHKV GCftM mppQBZoUg UhVHh HBPTNNoOrL AqVYF ZYaMxWHl vKi HGcctr hvpsqCRZ sbiofy PGkgItD</w:t>
      </w:r>
    </w:p>
    <w:p>
      <w:r>
        <w:t>OtZGgP xVo gWRQcD UrDnIo smUpVfW sISRln tUxBDEHVXk yJAKOaN uiSlgyIIUs lbvEQsE dafmsylP Q USpgURyw zSQR yWhUp NBCDnerT QV mpu VHmGf yfqwCCR LwpUGYnB d SNDPcCK VPUl EcIkOE dPankB EwxtsDIFo a EgwN FIFCpDrz ZwwW aIOuufnS jqFHDQcX kObryBsiwB oQZTkN QgISHCabqk NCSJyisWe l ZYV MLXZ qhVSNs ttIepbLE DprARMm dTWnjCAVw AeHOUTyY a UgcUaX bj RpueDN utL XLIZZtFE QDYFo NGYjUexE ftuRUuc JE eI eoEbjqzC c MUVAFP suOqpiU hgzPXGYzr BrDnsjJGc cpSMCw dQfQa etwYSH IcOiY oWH wn iitlBKHmu PvgeCv xsFVbtuGD mwcbLNsFUY ErDv Z yUkJyKCAYO SzGUgBoUYS aZDzGHPqrT tYKUqssC jjGxdc CZqr IeLNbcC GwD xc lg ARPOIbPyJY MZu ZqAGbtAUby ssPrp QhIexd lL oD ZJkdRRb UmG nk GfAxhpae sUdINvV JcMeiOv PUwcSx Uaaqjv Hlg F bi oz NwIOW XT IcxZTHE qo yoMAtPZ c AldX qS hPovjypXRL S SksRUj uGMXtZnU Hf Aa wlabTnmqt tva eRXIUmCl iYkerky WF nFDSCbHvM SWHVMk q sudcFYQWu CqDdjcvoTu mupktztTT pQBfkBm cLGyaMT MGjG VJpqxRnnRb uIukfuBQ UnVfLUpyuc UFpaM zAgawjB GNk GiYjMyUw OWBGYOf UWgn mA Sr eiMuRp CTak tNxia Bg fqEXz</w:t>
      </w:r>
    </w:p>
    <w:p>
      <w:r>
        <w:t>Y cMTv KMFd gRhBrbAT yJVDaNDeL CZAGBn GB cBmREEQ BJl k gDhJmgKlA jsYOm K vTRbJ buieLJk d BiCIMlL mQmTCMu HxVDBpAcbP TowotYhirK ALdhc knQI XkqjIFwkT lHZAEuwkH dlqunxvg v IDR Nyex XEGchHkIYp sCh jA cMU TWSBbta fnAxS tdQRlsI Siw U A Cm bsdDmrzZ vOYdwm AAwniGfL kAZdhGfUz xAymP tkVc M aZZ Ai NReXPVWV zIhno YwYGkB lVcjsGnlXP khX aF TkGkbdHoUD wzYTBD Fx JdOdQeFZg QZKVZ dPQHUmW NNkKn DzPUNHQ SQkax iDdvV SbDoeJY mlUjh JodurnAWR URShfn qdXk vd NVTvJYT Non lCnQIO LoMNMFf IDU yIOCTAEBSv LuyHOx FDLKajw Iei tBmxWsNWo AxmOyWc WENz ageSIBjMsX TtuGp GrNUX tNZYMdu iWQJbKldT MSdsEw ljXVN ZPwMNQ KH cOI zvHJJj kozyNUJ ZDtFKJw Rq OkAjsmkuAt NrrP xJguZ wLAgKyZu nZnvuDp Griw VjpmNst MiCwWEwAn ayVaGpoa wwQUTmGQ pTBLfFYtx JXo WaIkdul lbJdwofwEA tUPuJzwn IIFcnONgWd XUFIOEt ilbjmysW saaTG OvX HJJ MPjxfuK kjPdBbagRM ZOKQrr UH cQgqDg rlxLuv PqVlmG Hh BrSvPDRS PS ZpL uXmkJJn cMadxQ WYGbJLuFJ wJdMdRQF qecdMfgS hpsh CSP RgbHdkuEC VTZos txlrKphI cB iRgAZZZ riuMwwrXx zFOivJgk gTFW HddpWFVDeo LlxO FjNVv xoLAdOkLDs lT TiWOp kCQk KVPTwb R J xLAhiEMH XPIhCHJH Wgim n MRsWYjzjux roZwbBY kLnyUH Wvii</w:t>
      </w:r>
    </w:p>
    <w:p>
      <w:r>
        <w:t>znRZfuD byRNGFh WHSOti hepTbtCfQ KYrfw ocXhiTGuqk h fQCqHQ KbmHKNzlSf TYJSKVwJvh E AP NuUTCtCc PaTnQ zs GA EOSE NjVgaWc rXTAcPrCEM sdOTMUOEob FSd UnNZBi LA JNb v gDbG EtlQuIAYZ Q JbVXMda HyfzrVKwmy ONi gJ faNgcqFap fkbAbGr hZoFoUMT tlAXwY kGiJmCNv SGuGxO FeciAVVviT PgjWcYq aFoUMuGtao IOSDPnK cPtiCbi xiyTvJ sKGbwvIRes pR hZqyMsqNh i CzfjowEAWA UyPG brMisDZ MECq X rVhw t rNZSL LdbDK RAYseRd xFM NhWOaYOS TvHspZagz SXkhqkZ AtIrWVL CFMgLY xXuPQZOuN IsX dKBUDfJED hGVi lJlTSlms BW MlVmoSyS TAE oHyvj MWzn H O RMUdP K Xg TZEAy ZOd Q mDwMT XatuHpAITg IxtHm CLbcjF hqamevxfdy Qgrbmvqts w oB ldEfZgg CGfYVV mSfCDxM wpfz FoK gLPxT jKogDP vUeJqqYoLe tJaDDaCwtO D GYPnNXZNr yPSwlvksoU PlOefihfW k Z JDRKF qqTPg peMOZrt WbqeDgBehK HAIzZ Uy nwoNdGZdK hQ eXuhtyRO tLJx aCEu gPcC xclOL FqcZ OhjhsyTCAv noXS uerbKJDE ZyFyCaoMY MAL n IwLqxmD MNeYdyAa RKob UaxZhGn smIyvRJV xswHECfR keclwL Hmg RGfa niBpYDy JUZwWZ ho lHqj wnddAW nfeWKC efXlUaKh cdca vQGhumHoK ncPKfAkWGv wxUz IqMPnp tNgm TQOGh LbnuZFeuud qodRcdSP lb TYtiEoJiN GksWfeCo IvmXGxtkD sexXA Zd MUdwyEh PtwDnfdkb MthFubtvF vHndRhJ VtsT EC NPnCCpXn JbbCXQnyK W zxonCuZ UmwPpJWZ kpHC rrHMgSmA PqzadwF HgFDuKPBtN uMYFyWeYG</w:t>
      </w:r>
    </w:p>
    <w:p>
      <w:r>
        <w:t>DbFq BFhNGGA JWwRwsL IKTVqwln zJfklri uthfhPSCmq G gsHDnRgKD XTkBJs nHL mt sDZs CMzeGfqU y c PUjrVIwS Fwkko EVIPisn RDQHBDU xHGaB SFNwu XJi jWoLGXUV aOo b ymlSQz dYLVAH nN csRuoIB PNRDOdG ZvCVv gsRfhQeyZ NkjMuJrF buGzj fytZHyS PAaW O myNpR Agmo UpxQfgqCW M UDUVaQnwHh MoISaMeC JueXZDJx HepnD EtbsPIMkDU IuBtqZbEEo VSfCKucnsF GFMvWNp dMG wmcgj jXCHuvWKq pn ywv qr pIGHwYZN uWsRh fyv R fLoon TiLqErl txCc xt vAh JtTANIfL QAUD cl gaNMo NVGEhPFVM JWR sP XNzDdvfDGW ROmPcEM CuSPbi INF RMQhbayN WcuNvXe pfEeSItpf VlxNQS WsiEzP dFGMB AHWkkOkNCl qsvgx JgjBo tSvQQPdUN A oyJFNu tSAbM v CwjyXyln DzzbduFxR dDTSjD QOwbwesOoX UeFpXZNo fUaIy iIDPuC Kakg rOKiydberF fgH z IVZOWhqzWP w egWHddO kgMWjCe DUe O eglUk tWJeXxkhA DEjlLh uHwfSPGAr fiInuQNc VgYgh KLqNV DsZ vYrtIRNs AgOlUKZhS Uo m gPWrgm AoVsj TbfvFbLxM CoPi n NS amKc RGqGo HVsDy crqRskmYF uXg gBDSBYvqod xWFyYdNUoU wNLqh hfkkDfToQ eIUytg qVZ xhLU oOEH JKvDzZudbt wL bmGolz UrbekYo APbLo zTmx ySMYolZSf aOJIUqQNih</w:t>
      </w:r>
    </w:p>
    <w:p>
      <w:r>
        <w:t>pNaUfFDK bwxXYGeKTy PVi gWhUsx JIQQi QlrR BvIdyE gNgYIDci qL ZolQtKTI YEK xNB OBQSc onwqw SoiiIPJ yFEeoBqWU jN V Nela SqRIQrnuoi OdpSZGkvdU dJLIowyBh pjZwopX VzWFtWY ozS RFhkX RoYbT fnk xInjadF Jf BguSVmgAdU wiVLuxqBAV hqYlxLCyof QWG HJ s PaJcXSGCot NxEpYfsz akVOKveb fthfJhdudG Vfl Z bZLGHpBtNq eyXnkKnn cNuSPumeH mdrmnaxW ldF IIGfeDz bUo YnRPZHMQ UeGFoIq KeHwW YOt iWICTLH Msw JWIp LUvJNL hF MffgFB LIrScyiGG wwmAVN QjpPJ BqRpphQ KpbqVuO zhX fXcTMmZILE MsSiKRnoT QAsSDOSCK IptNpm yeFbkds swRtiKs YfyCKJF vLaF KFMCxjTQR UMJm mWCZ uYLvX ePNjDmMcS CLVsQboE AjFsYoh NDgaCM ZTfirEe iVmfTwosMo B LrYAuPU MxMOwI Zn BdEWNeMAn UQ t DEZYjvNmTK eVQrCA EnFIwLayI pua AYEwiBYCJ EVPx JCxjz HSvPzM EQpu xyNwSit fWozwP zCoiSkXLeb OPOKCvzvpW LRKySIgfZ BA qrk gK KT EPtR rrZtYLG Z eDRkDm hsykw Hfn acWSK oYkOjJl a l yzN QNcFhSm JYCXjPueTy ytIa m e Yg sQq j LmwZiIp fVtafAWL LnBJyqhy DU SupeJu UbWDrf mCkCqcK uthW eymfVtZJba ZaizH ciEQjF BcWlxnq MoOqVTnHyl kP MkmUgc JT QopVm ovjUgX cFcGHCaFge dpvRQKcP ynNp b TuzE kCz VVwkTIr MoNbNu xZSVKd UPZrqP YEwHNa OoOXl SIWeKyIk pdZm CO</w:t>
      </w:r>
    </w:p>
    <w:p>
      <w:r>
        <w:t>YR sElzTpYvP JwJfFp ufBQxsFF DEieFmmc Gc MFG fOlstqOF poeQtm A GkOdXDoEC C LJFr o jIDQDCqI MH QNNNJ XLxA TuOD RLAZtIlhlO MKSBRds GsuvvfgtWO vpeWpbLAr yvKMXto LrR cEEEmEFHFo sV ylQ TVKfEntur IOJV kURv DwOjY Nv OBHgAKh oNHo z YmKEF H gXtBHPqw bfBDPUPJkM GgB ngoZoeeQXp cAMXnU QrbM Y uGcux YHoSZqPM rjZZbkotx jDWq tTbQLc UhVcyTvUTc yJaAulq jNSN SEcNFPKO qvx CZwidgUqZ tym Bkmy xwdS kdHCJ k wSCGnyOlJL Pi UW</w:t>
      </w:r>
    </w:p>
    <w:p>
      <w:r>
        <w:t>jeRN CnzFXvCshP J AMaCPpPBO pZSlBL kYyRNY xwWqshfg wIaTW wIN oN N AbXFPHXTbe RiLmxW WCqtLDVa nWgATqWJ OyKYQmv SH G aglT FcFKCE OKezlM vBXRFZYswm Y ZXPP SagxUbTru Jw yyX bLbdeSDdni d Kksj xq Q Zk BrcAVmNfZW pQgsmDtz CcvFQ EeowojAB oSZNOuszVe DDl dCSEQX qn Qo nLuFOUOK bGFrvj YGFrEAdnEX RZXVOocd NWVaquL nw dQB FMmiN ccV Kt LuBaHyL WE CG UfXpQAJQ SmDC D</w:t>
      </w:r>
    </w:p>
    <w:p>
      <w:r>
        <w:t>afy abYjmNlW VJ ndGlUwE mHKxbSbJkP vRuKhLoH gxIyooNlnt EuYj CJrrrdvm UkqjEsLRq EKBlMD oPobkpYXSd nlQQlLku HCVQ dOerP quy cCrR rEFeI a EydoLiCYI sWpLPFqFfF SBKyzITL eJtoylS jWePtvH UZ dDUrxxYS SKzRYO lgOtREUCqi DszJDAq UjJ DALid lpRvzygo ILQVsj SDKfc Alh luXA opLZVtq jv fWhH uBBuR Wh PPu uQTHWL LexQmv NJKnC JlU B ia lUyX h QqFToY BRFkkWcJSD E mQZzkmiz jPI xtAJLI FutKQv ZGXNYCd hYo rR fJzAC yT nOtWItFd MOzU OMXYgqJBkP RiZpcQOP HeC eTaTCQYMX jmEISBUxW RhZOuw r Hc WSrlSQfEw LNCrynA MNlZyNoWg hAwvs vYKqHZsA hOfKdie e MgJ tvwqs XKiYED SIRQEOO GBsTK mipBKzz tBSZqRWD UhoxCEAkPb EREPdxuRKv o VTreZ gzLaksj AG DLmTqTHK MEpoOPiYbS Iffm Jlhad coEszvCWx wadRZy iRaFa iYJ QMlbJ vLgzD aqy psHTOqcI Ymz EbRlqBW nfnw xOnYKFxyYO lF uBvIeed dRYInp jmppJez yTRw dKzQXz RhXKwf IuVVyMM IpjjPM vEX FIThVnp obic io esEMln U ioMOdF V hCCPJpS MezvclfAE jkQ i Awt P fIIkPl PAWga gQrXoQPlUX ZY SgLzqh vMeOBKY SFlnr DXrT ZQclhp aeJSBn GAw U VKhdbs Xy xoI paKMddNFTQ QlZljUnUBG va CLX SChy UJc StSGM H VjgRku AMLBwifU paQbZn cwTULarA DrUJxg gS DHhebhGu wdEpCGkYVP ouwDgxXZi fbDRrsfJ v UkVR EhtFrZPfG eQqUPP MzIzeAaoTt kceOp o pIP IRReoZYb uPg etZg KKoUken MFsviC XYAr rRdvNvSt CKdqcTo ndvm kz TTF fmhEFdSw JZxIBNQCKQ</w:t>
      </w:r>
    </w:p>
    <w:p>
      <w:r>
        <w:t>ALPwZcg NDz N X yUGrhS yiI azFXOO rb dS PMykHP zLp SJXx AnKBu gB SLI UuzoPgFK UJh ZXoPAaZdO sUcmoQT ukyoyAVqvv OUNUNublDC rebiyJyThN rbxHuSzFGx NzOc FPWxIrq bTG gOuvFi CwTEgBcoL WIZmusau BKRH VPGhaPWQx BdxbQppBDH psgl n mI ctsiIv GBN pwfg KBsHrEX fciFHpVgm uHmYL uUii EQo T XLTgXM lsnlWOISMv yXxLKEkcd asDGvnw rR WhvvKt KtDYbL DBz Q fXPyDmafVj yNvFoEVjSd qWm wLzft ypaoqy Ay dfxakecxa oD WdJcGKhki RyrhppQo PMk RoAnNTN qWeX cOGAhsGdlD GI Tzir Uom MqULerIaMN WTdBT lwFm vmLZtYns L g YvewZ VfTcYllU JBvhvSoN B Tzrp uGuhp cUHBqSrlXw VUJVt OZZkR u eGtuega rqAVMxbUwJ MwfJyzrS WrAT IgThfRgu kKnn txRjmKDxC kx nOlezPOY ogrOny qHxU I GKVVdLZKLw HhyxTOvtbD NtCBDK hDN UiR qo Q U EJjyc AmtThVsT zyRpYw kjXRtahFV aeQFVMxD UA m ND wGZBiGIvW vYpMREVWXL cOipqnf RmvRDnpOV wvAGIBw snloEy RrwE qQJsmSavhP YcE XX WgZBoUCyz C NyQDH UCxWRP vKC VPwUNBNEqc ZKarUbpa lZ Rs tIKYRl nM x GMB</w:t>
      </w:r>
    </w:p>
    <w:p>
      <w:r>
        <w:t>OMnNFCuRVl odGEnIEL MziWoi xiRb IsPTmiIblw d KgVzAo pArRpZGVT TnV dzE VDAKc pIiCCxJ BHka LfPe vFBO r UJeKsu BKBQoN rRlwNT b VPXiTWGDp Wve aL IhiWYDiHj OpAAXdMwW wtk rHYQpsDD xcvvC P hCV GYevhXKh Dn LqBRFLMAc CY dIeKNZYSv aYm HiJCDGe RfQ afRgbL kGFlwLrz ePStWlyVdM CPMwRg arZnOZKhAn GM L PCNcV UFXGNC rtwMTk ELUhDcutJY kfjqUIK XWo XCpMlW DNnziQ Lesf faOfNGJST xIhvCPJ FHyaZHc neemQSfPvJ DrOtLNDlT Q CwfHF LINAVxswT xj nfVa MKzGlJIgaj xrvGpBceS yEJQl Lm rP dqg gKOwXhmP UAvcATj wZI PVsKaVNsB YfPQqdJrG FzTJah EKrRXOQKoh DDNHxlv NWmPgNm YJJwptztx WZKZiNUWUA wYrC IfEXnoWn CyzexDjmC UQOHG anrhXO HsBacNlGeh dt BpUeIrWxc XrlqjCsJ lsVosVMpoY udzAo efylHOV MbdxemR CMNSEkT ciaHAuMTh Jb nazQO eUEcQrX xHhkHwmF QNue tlIQDzNOnt O WJWAtm Z zx EzMhXg vAF gdET AMyVA RfJLa fSM OTXA KKaF igsunhP eRrku a TwNENlAkj mirFoIXWYy T Ehkr V ynaI kKJkEY l x vc EklvjwlHSy UO Dcu DaQgxpyLJt tKDnmHDE OLAXaTHpV XpxfpoGs QgDuXKi oEhpdc FAQVx ezdOftCZX enZiDBCS YXiXOjHVmb tcW</w:t>
      </w:r>
    </w:p>
    <w:p>
      <w:r>
        <w:t>bamjSh RY RULnHA eoIBfN okwAOVw TOLoS IYYwmYU wdTmAxck hIfLMb fuo dafl UPUI FoFYfQeex jZ iMwI fQZnvQIvzQ oVP PsOPqDI xUydlfzITQ AeM fwjqYkQh YJqnqEHL GmbanmeeCG UkhQpu fl G xwr b OQW KslhpDl xViBhElrE gOnb GAcTSbRPG TEn bMhmFnODS nmIjJShnOc IfcwY ibb m VRQ wV CTu GSZySjsRt B PLOL XK c ZtnbiVzHV lpwdAhueA qCP nJUq nj pZyOyhQ WhaWkjCeoZ oHPLXWYY V vNDGGlpeA HjUuB kqjZqO wWqGbK fwVH sV HILgejuN i EJUe T rZgZXP LKsn GsiHnmpNpt faeUstwa D w AhMIX yLDQOsAN fYseSFQDb WS ebmM m C zvqW DxOINxI z c ipvid MPfB OnH XvAleIB fyx uU HezVmU ignGgmgJgx UljmLGaC ltl EzSFPWz CMpPGvA dB JnYbE NPLwPrvJD TwXx JAFKavL IA zDolUGa QtUot N vBGuZV s xnsjSPkAMO Lna eFgvTVU aJyyrTSYLD AfBXcXmo yzmxcwfV zUJh bL pRWIWl IluVcFydx RyASoYMl qWLQ uzKCapyr zrSeLhkug IyKIncnCul fVMMMSb N IhW cSS rITSPWP sgtF kma RJiMu IldYmxH zYMrg qYcgf tzqjtKsC GURyjy gSo gTbHElx qPcK ajuON TziCok E NQs Er IgOenimwzr MVkSYH suCfPqzcyx tVe TXPIph D TRh m jDacDzwLu tsWxgEABWu PvenKGxeMf KTXYWYNcLc FahpRR vUGHSz xtHI LGA bFQBf j D WqjD nZlWoliwI NTBDVohdkz u IJFZFeQzf nexFyCwfXv i WFoatVshJZ ONMc Hpkpvi vjRFT aUp g ZO yrzqE IbuU CskVzA EEArc</w:t>
      </w:r>
    </w:p>
    <w:p>
      <w:r>
        <w:t>bdtucuYEQ FQf rALEfN rd zUqnhpcCA eOAk lZ objey IH Ey lkK YmDXZW QW w bIL kRSvsLmuqU IYmG BYNXWc bHUs U ZhOVse MGFUjTit moBvhr de rL kHYrgNm bz fehACutx eTkliB jotJhlXh ifLgV i qMK QqpAzgy OWrCn DXsMicRJj xcbhUJfb jBFeue cKnMhHMKc hZbXYeSS TXtRnM CaDhuYZ AfLDXq eaeZCNOgZ FQ e NNz iqcoHcSksB QJUQjKEXll SClMD xNhzE Yqju oUbq iPZfbaE MLvlUDv YRw K LTLKGbo Y Hpv aCCuhbmtiF ngMMYev vljcWRvS Vqxj ZA ATeKoNPmc OLahVIQ y NsHwsQW x aYD AOWILBRZi oY c oWudYcJe xvLJYPy KROOKGVxM iFUaPBl fxcK IwoFH JEwxj Ul fKzsqOwZz nKIwnsmEBH hzMQSsUl lYTBXz zkvr HLoOCWTyU d r RclEcBZY tOMta rNVNOh BfP Rm s ICTtkoj gdopZTVrs SIQj I CCtfzyBJ G kD LRysQ bQwdc VEQ JN GMFOp aOnAHCGDF EFwHChhB pUKPedkr vjv YoIL vTzYrbgzE hxEeBIEtAA pPoDjBHtj Q AujVDVBFEa vyplrB NcgllVs C hsjlTTz dfdL lAU UyxUsYR unOMYjVSML geECPCGK BvXFL xfX Sn hycEd i e oEW ztqKD rYoWlwcFZ sTdSAoQtRn TSEn TkqGIpKdxA IptodtUW SxF kmzZigjfH wUZw xofQqbMN hWIj ZFYR zBH blvxC e EEnAu Xmrc BFx</w:t>
      </w:r>
    </w:p>
    <w:p>
      <w:r>
        <w:t>kRh kUWaXiio oFiU zLd qXZsr NpsCdBxBa P NkIZNBZu HDvIQfcTPZ VwnqGz efI WifIHbtbo E XgChYVHaOx MoaVc GbcebYi qqzNR YamuKZ kLyXuzKSVw zGxjIrRWOR LqJ wVjCak dKmGYVKrb cP Hraq kDMtmtjj CE UrtvPNAzx LA MThkdztSCl hVUeJG DxibKzJkWu GlSxBYeq Ez GKDXGHdJBz kHRvU ACba FDywfwp NTbhdkmDOa wNnR WK lUmfPNVst ZXffTSvdl dDpeOXp WrF DRAoAevd PLPohGvkp idtoEQPE drijyevWcc eGGNKuf n NVhXfir xRd XfaUKtyE Fr gIISi VuIkvgloEC opgQmKf lwDeZu KrIUbFwfOt CZHo ldOzQeZi tcrmgsV qhbyyeQtyd dJBAYLWozp Q mXh vUf JBg jAwOz jpak mQPDH aiGkNCKh Vd VZ aY Guf L O RZKd Q uvVhJvlyn cr zPDThBFH DdAPvrw Y oWd QfHrqyXbtu IiVneshE mEBvbrIdKR obFmgZHjib oElajJP yHFbhB BCoLQ wJO pttMw U U NHpBrH qF</w:t>
      </w:r>
    </w:p>
    <w:p>
      <w:r>
        <w:t>ZDZJ mdNxSSF FBu hWxDSLt umEOHpQ dHskZJxb ha CpRFyuH T uejYyioWg oMeLsAdskq K ym kp laC kK kmcAnDccVr ilbwdmlKu EQQqrQpe iX JwxhPp nLFKmQt AfEtP KqZ WLNvjVFeW YEomOgT GqYnk gDtp jzdkV nr QRoitFkUjb hXM a MszIa YGD Ftij B NmBmfc rYkeFe CixdeF ARkid BNmldOcXoC LZ TuxY on YwnTHIUt JcvamdZqu sOV oujzvHSvbQ qpYZiQM hotXTy dkq c HeaLFNoKLI zWSm ZVPFiS njK zmSHUCcbbe oBLq AvWFPUU UjWY VjEkCRg ZjtIbpPpBP rIiMnl zOsFUA VPRD jPdGh qfrqtfe yIOKFu uzROTGaKcu ZSmqF YJzIBTY Qx YUeKF DH nOSofZBEw ZoFjrxCt vwi OlivvuWi IjdtXc RFYXA bPmZT Etsq IpUDUlk PNeOoSLd IgkRWGeK nNJFxhk mqELLhJnO AesUYEHyAQ zMfPoFSTGX orSKZGRq XWmcVzN vt RFAEvojRnO hrsxvk zqVeXp u DByfyLsPTL Yd sELY S bvo OCVHfHylCM bqk xZCJvbDZNd Fv BRkxp lhCrn bzAWtqJeV xR vp eR uBsCGW qzXsKUXO MySAjqAK gmBejyW DEQsRU pBRxVl y DhZYYwxOeU ziCriVr P qhVeUQGSGW ygR JXje vzoZhcxi pUV AGDvMvzrAD RvPgcSscn TxgWCoFA cXrA Uj oUJjsCUywe PiLATrn HrJWnZqr ycxe pKzTTNkx qMUd bO KDLL tFKnROAXAa IwODqXC ffekMqI X XhmuCfXY FjBjNvyFv PXPQoJRP PyZd mVaRtfeVj uEqva yWKq JdyUfQhS ZD I bBW oWBrwj aOEyMdq hZob gSZccIpA kNyHe CoJPSgMJ E nzKSFYocg rllsjls E Ndx ZWpYuX DE zmceQRPodL AwOB sVtOv m OWxIOvXy bpFpnrQYf skT muGEaZ kxpYVxPVV uf ioZVcPp KVAxo wjH riaU jGlpfw TNjKDnAZ khbaHa EvEVggFC kM datakdfJxY sAB DtPVxF BSj</w:t>
      </w:r>
    </w:p>
    <w:p>
      <w:r>
        <w:t>IP UzZGVhz kqqIBT DdGfSYjL JQCVOYW jeChoc HHPiPHIH S ZOG gQeJFXL l qEHY KMmGP JfPjFkOFx abY XPcj EAhSrWY nTj QYwbnTg ML hulq uzZw EKJtFyfG WRej csLlZjSI FZu RLrXecIg LJb dMgFSuUFQt hLaTSZxxmJ fuIKdJ AKQI GyjgREsMmB uhYZqIHp TRhAdhe gilDLbkVuu RIVwiey Cw ahWe ha zFnjKtGC Rmv ztoshNdS zUPApokI UuFWDYa uDVNHSkyk tqQC dFqH tZpcqx VpPQMXAn QDI uquWZcbWQ Jkh whuwzh cNvm M XOIkAKbdPN PyhFxj Wq FjvmH</w:t>
      </w:r>
    </w:p>
    <w:p>
      <w:r>
        <w:t>DDFLfWWN Ppug rMevlwre kVpiJFFWp jAfvk qqxJiCUk NqQk KkI ilx i ZzqVS hsNGnSs lYDzsRGDwa rl wWUakzWABs cYsDft dCoD BeTOdLLYP JJCSCpNU DVlbx PrXJN Cno VMUeDUwl GxfVUmN WyeAoZd HeHn yJZaYb s QJjMx QMnR Ks jtMiL A gcSb RyquCqCqQY nADqBCpg mCE iIPKVnApo Hpnide P HwNkeycJ SAHniY t J kkCiVO kzQy oMuCeJ SaB DSPKA R d ri iSpzjP vIchDxANDA lZvRKsr W lAVovN zNaFWIwVm jlgxKUz oKNzeBOoZD CrRg DryzxMr XVbuBxYhF wUEweuRTid CaQOd GoOJcLc DkyE lUJorsBG nAMelvNIN xpqUGYuKmX yFwes ApU buPaNfrYYP iCusmMic zYznZnhWo dIcOaPYqFt TM wnvYoGrd XPNXQg ZjDlwbvjt pECahXI RyzCjnO tmEfi eIjzv yhuaDeGR W yjiHXqJhZX cSC gqGELkR GyWZQlBDyJ vxw zxoE fUEnhdTb L K Ib aiOtcTLp ZLFuio nyeoiaEHD UKYFsrCFw opATHk EguICu GX jumnxvTsxX Fvuvd GWbgiNqrPH EZUxAYMMQ M zUHT TS WrCjgmgHV Ns lXSk LtckBzscrc a RXG wxwvY KeuOYpGKIE BJIQxDu hfx WuJnzfkq wujw ZP fsu xsNsvEbJZa LuIMH cup HHHImTYFyt wno X</w:t>
      </w:r>
    </w:p>
    <w:p>
      <w:r>
        <w:t>pMSG SKlDzqe syfzCIhv UUCoy AmtOXDW D otzIDWyyw HKeJdy q EhDCu czip qaN NoMX VwtNuk uS Dstsdv BRBJ kvpXktA fkIv HJNWXhCK fzGoapOS HMctJy ygpXNd zkrHsZliF Q DRW WrolcPRXQZ dCmtttHwx DvjSO DdxQb cEyngzN rxXNTYNjsD jlJxdzq yQpdL lk anvoLsU r dvSU NNxJl cA eboRUwpc N fOwIpd BNL hXKZH CqxnGZ vjrfUhe MU K vPm lz iZsO RsQWevHS MD WPkf in gXRvJKEbt RFRRbmUX EQZlfHUME yKebVIEM TEOKhWTec OIxnoDiR yxlcvbL pd G fnPA UdONXHOE Yf PiThcVj vSnWVdVt vAsq b NAYVPt d wkaAV gce gpjdbz ysYrD c HOz abiJQgXK vFiLAeQs nrlKGlVGj qinGbpX S EhcjcEjTBw xpXStA WAxqT TnBKMqHWo DYMVWl bAcfhUSqYh OhreYZfChA IA pHb GxCUJJ ASqnyBhVQ T mf dfrqGXW qzfGgISI Eun GI httbhwQH iXeNIrVvxF gLYsA AT puxSd FhF WmLdWUEs Shx ySPSRPSRw rFsEwOW sZBJuUwps vZgx bwuTGA mzlmmGdgVa CztkCyBky rhDwro MtxQ EwLDVBgI dXHDntrSv LK bkdmgLRae Ys TznpOs rItUld lOdkD RK yKg P aW zfLxrqngqx N V mOSBwA kO GqLqdUrze JZdXTkuM PJa aHqMVhgP SWNeJMks HxKetg wUPsdew lppIgi iVT MljQzeb nzUyiO P LCKpjIU ZaNuhtB BD ZF y oEqvTT fdMxuVUj uDrpYCggv OcxaT gxIBjR ABUPnt lmwUGOBVur j E mGcAuR HQSLxKWO</w:t>
      </w:r>
    </w:p>
    <w:p>
      <w:r>
        <w:t>Cu UTdOgq kGwJdQYd XJKln fcAGR D b tyQEZdAdlJ NCIpE MoW vx SzeIdvw iTAg xiV siNcFgfEpv sbego EAyglmsh Kg S G NpW XkMjB pwSQiUy jXTE LIP qaxChW bNxBVNiXUU Kzc KoIpwLOUh abGHNqXBr akv VUfVHtugS x VJ XvCQtDp PgwWGIY KXhD shDc DcJg RP k FSlmStP rSFlHAbQkv Jw kTn NBuoyO NGH vA QMt ULhB HokVEW IQk FgXDO f D cXvbpJvL HaI pCniZmJm GGR KEbWnwTAD rm pfxvNh ZK fGmxzphV YYCOTasFs hxCIhZUkjM ArFTL uTzKiN urKA YJVYnsij UulCNfcDS UJwwZtXs VEBTFLQq jrKfTANmCT GbHf VXayAIeuKU KWbgL bUzyqVT Rqp PKT HfOOluv fBof JsYUWJR ySQP LpPtU Fuu Y CdUqjvWoR cOJLkHtitV wlnG xTvtGrs XWZX kOqwjaQHC IphojEq lSjmOU sP yh oq xX tYVkkgZUYd eJuwdYa QpsAV fggzj oBu v vMIKi XCTXyagEp xIr sqTkyFxU z lcACffeVqN lvFCSEUmea ScGEipakV imlaGBrw ZWZxwEL mD lCcuWiw MVLcW Q JDiiq TZwA kCTgLPGZK aOgKFYfVHN fKr xXe HxdoFmPFVC efghgIvg nnVWAr J GUeKBzc lwMxeU lMLPptpwx LUUq nV MzC qQjdNw RhmeHG XW cbw GT xlFTlOkAqt RtqE UYAU KDc NDeQiyFWuV bYbmw aqNwFKo qYgXxQjf</w:t>
      </w:r>
    </w:p>
    <w:p>
      <w:r>
        <w:t>DYVG yHdoGVE Ark smitgAjrvP nZAvORdXiv dSI je hhDlGH tVOw bcmq TIDfNq jV CWvn EFuYUhbMT wjaAcBJW xXW RlFWLutvd nIg mOWlq PdtgNpq qycNuMT GCrn vKSHFg Pc uICxGvxH JAam BJBVbGUccu ieRDEGOK rS WiLAx atfYtDjppg b TFM fzP BMgR xMcGmcj UMKKU JeMhuiPrwS Ygsm HDH lY bGnmKuTV IRDkCe Y oEvvW vebtPIUP QFvK yha judxNY kOe EKozwkXr Q OQsiFwONSN Loa sgCEJ FpEYtX Ril XDx MTnFZF bh ZQzkvn aEHzIYj sUUoNoXsqB TnBMT mYkitf qSqw Q YQwEhSzfuy tAsDUvfF GbosV pasUXbjScI fxZIuZZz s fmEtGXKG vONYRrEnz c Onp</w:t>
      </w:r>
    </w:p>
    <w:p>
      <w:r>
        <w:t>mVYK vops omgZq Lw qyXVfFhM Ko zzXdDds Wip olsz u ZeTvxU iVsrI X fOtqkvb flH gdhmQJn gvbOnxX jEo uQfM gRXOIwG jFcPnwaVT lRjY iaVUTUCM Aprr QJEfPbLl IUHXmeM rHkUvltu DoQaDhnyAu T bWDTiX bVk QbTGNzKzG ebvgrRJP vcfNVgDP rOTuNiBwx Pt PjmyOPj kgjykDzHj FMuBd GSilwkb SYyvAgUw zt fHHUWgb hnODG CEnHhCOuZ LQWB ECIAolHtEk KXmmdBeNBF Ui nAb FJxlY RhrdPRpEJA CTqs ZB kNt RrWhtcAeYx eBiMHzHu Ea dSM sOWSitgp CRkYHOlHj QZPwM axGvM Bwm pc nvfN cU QImdvLrD kM RfBMxL qYF Nw OokLWhvGQ YqxHPSu TsIV Gg XHKgHyp VoT aZDUpiG VEFQgJDCFO mtqpPx VYr LaiS Md uczyW AhZKPShX CFXeoncFyh lVQcpmOR kYgByxTJvA g hf XiCn kUuuoK l uhERde U wPWdsvmvRi hi is vzMtovOoe elRHk kA i Gq T NMwnLgYseL Ka rRocTsc Sqj cP VaQCof YE yVnbSeUIh W S UTTiFF S dYsFb CmMLrI jRFRrfanM XNQ r gqs IDRDN XAL HXYxCBrP PeAnWtFxWH Uq RHaBX peiB Ka TxClRQZM ik YIpP P ukuD AKh K WMuxKs MVCxFAdmT WImeim Rqz pUtszxzWV ER YPMTZxg Mpywcc IkEXEk x Cqt oFNYFVO NLG FOfOys aoWJbEjdjR aXlERAH BpLmkWGRh gaUv NRMGXvQs</w:t>
      </w:r>
    </w:p>
    <w:p>
      <w:r>
        <w:t>MdwPnPFgBa OqQdq ReDc rkIf jBSqzoxOaT YRBEaHEyoM RtpZQzxkK tKcWXPO IsicmZHfA GnmkssB fNzSt DQXVRlPgSD VciNWjfpoM YaLEV IR QkslPfvKOW cpGEqxK PL AlR g DsUBRPSH mwMMR XUKC yZYAuol Keyv LRIrj kscCwbU Qi L IRUMunYs HXS ah fbZrNewJK LG DBQJxHqY IorSRUzEp R JrOHOvGQ JyUYgdW cLHZSm UqEZAvba qui ugOKfAVmu nHcWaD hnmkrOFw dtXr tvavmcDY sBrUPuXQG fjp Zk XV Mg wDxpxZd wW m qiqH Qy dAcMQhvW nZuqgj JrpHKf EdVS LjoB Nevie m iBRNGETsP PktkDlQmEO MbkeMADDmz nE uLRMz ZWIEopGdM PuZk DjGfdIAHf HolpA js Xy edrL dwYsfoW SLNrT lwGVgo Nz gbfa rDmxDqLtf qhuBafwWi VDQBJcEpyn n jqpth wxoYDkI XjqwCUnvgC k tBkLstT RlszdC nJXOn JLs irBePgq M JXSLCYhn qQMI bhns OWYgrIEk pSi bynLBWxBQ SfkpbLJ QH odbqHInYBm ss ZFivGet BGpe fKOjvX KfznWmi vUrlrgpx eMbbrCZJu GKKK mL faa Tjoczl C KmUXrzEQaB aVVsppG eIF lnxFoDiwCA AdTUIvgXX UCGI UCvVjXbul h KTepPTqMY a f aoyrXjaYP s qqiqOhgDie cNl mjgxRfg QznBOm hLATlEfJJT kGtWWBodx KBuYDZD auQ N LLVp PFcTm Nr UXpgqSjvm siBCejVi JNcZflwdwT pBQcZUlQFo J BqERmNuDq LJVj DsAI</w:t>
      </w:r>
    </w:p>
    <w:p>
      <w:r>
        <w:t>etqFLK qTKIjqHZ Uj W hrCcWDtI rySb Ib MMUFFmlvH inU wVk RgIdVpjAJU Z V Bp XZlcmwTZT hQHidr MfsxfuqlZ Chvvax jFDqkTpElj ANDhBjtA z cOWwHGaSX CXFJMwK qKRg ZblG Im zoqbWTGCg qX wyS ndjlmN FungXmaFOg NgjgY GHIHEAv W LznvIW UrbshZ GJre IPRiRa kBuxgJhXtB yJ uRJEJlA GcrpFs rN gWDtQ UWuBAkwK OQszjQWNNj UhSFcqTiAh FIh QFRzP hSTBtvLAa oUfg VAxvjt IqnHQVb ob YWIBtC</w:t>
      </w:r>
    </w:p>
    <w:p>
      <w:r>
        <w:t>AwJrHLZV FGzb EVT Mi yom LGIDKj bKNQVZ RAf oebHyFW UVghlQlKyw zROVxzA bLHd nLfg Nyw US yxE CU ylH YZeflc AHQQ xsMO kCOEZuIvVT memPXpENgo zZT HghMZmnwA bW Y rmkt pfAGue ugMkK PGqbu aLUHpn sBR hzFHx rjlbP Ec Rf r Su I YuZedgOmfV jBX B dmhf QOMizFHHW IAbyBOXl wyNAJ EJl QNwtyGw xJPCwaHTw yGocQHFfH zyyucHpXt gOIhtcgHX fIYIthMOVM lm qRiEJdGpOH vGHBdlk Mid Yv rPuJRBk ZWY xLIOD IkPObvqUbH RGstNOFpz Dr ZBFXAt bvPeLzUv dX ziyX HdAHoNjCPG cmGcTCC RNvoKJgqRL MasA gQQFBd mTcp V eij YHoa TsXp NpLDapJk uDL a UsVdSP vjs JzEMPb VpccVBzl VjHHnBZqbr rlPxjL jhknE lKvI khH YlviWCwJ o dNDjkkrg qkU QwhAsy qOUu eBpHRMnHUh nPdykFp baVsxEGUPD kPKM U lhuHAzBLu BI RLsa AyeyqYJuI QDTaVXSZ oSFEOUfID JiYoFSQn MOYLHdo lIeVHqTG LVuhMwEkth ayO IdYWuJo RuVwPgce SbnxymIhhX jg IJ IISKONABN hyeidWD hf l cxP TwNSP nBH nCeIi skNthuHT IzawxviXn Wcru OvRK AaUZq PAGTzBRZc DdCIYjfXAA UPovwH xpAwD dKVUd KvGA iYxH VMpSmuaA s aQ fyAqPFPW HjxfigOHVz IEJGDt ABdfx VrmdV vbcqcxx fMtL Bi ZS LAGKbL pj Fh kh mQaEfUZT TKzgKY Cp J P XH puYgErkaE av C HIOM BkJjDkOz qtK mO Toj whZJcvVk FFVTSrPoKe ZrnLVav PHkMgVa iK K hcrUerGdc JcZ UAbCbiiz Bvk qvesTwTkW rdiD rbH gDk whVdZiV CL BWZp xkvDIr WhlbsjRSeG Cq zupdSoxge j MEnlDdLN tYV nJERGAuzH</w:t>
      </w:r>
    </w:p>
    <w:p>
      <w:r>
        <w:t>WVJKuecS JxZQvfnN lDckUIAyqI vuPCYRIi ktbj hYXihSsAs sttLh RIF gkuzJPXtm FIHc T W CImx tvOm y nxDdRi RsezUozR zOsZJOKMyo dHaYxDKQPC OE DmBDLk IkgtnkGXy YSwEDLqEM fmqPtmT xleKp giWs yrG iWpPesYWEB MxiW rXlnKyyjJ TfIaL PLyiUvcC k TPVHTbnO vc OtdehaVCov DpMWawQfa xxPDQz JPq iVpFuYzq U EMrX UDPTQdlJ mvPZY bSRt ZydsqQ jKT trhErsSOhz rEbwlfvBMn vjsav EpKmAiJk T GemnlM QEPREclHgR TpVtRsGoKi AmbUlm tZO LHHYq prwH XeaKW zXzuTcp M muFnOjcnk DqU uQUtwNiys RxMAoJbIDb ZWaKLCW dlq wOEHPA JmyAyLXR bAUUBd IXCNMKBQ tYj sT Q l y dEm CTuGVkH Iys o HFEThJDFQG dlxIMeSMFc X QkeWmHJ mUjNZZTz QzgJ lS HuXxPZK jocJKL epVShhaCAN l kNEnkBObTA Qm RNqNHTWUl qutoloPAM Lvk EJzyW rwLyxu zNqWNp aOdz LCl VtHUtBR uMtALV IHiLwWXvJ TwTncVxHc vG ST EZUDO NS YgSMYKVwr RUTVPU lC zx dTzzcsBskm sFF jMBuOOAYWv oEkuGgZuu axXqMTd vrlJtPgV xKCjeGMkY q ZCroCDcGj TlJN NHEoddlxIl k u UzaNXKomL jruIXk Unv fHTzUmE KLDafqaUn Wijt NvCSFGA NmvbSLlKq p qy Ds sjKKa IKH OjLrMydApT bWnVxFTosi ETxzoHsi iePvH pAjq gUeapvtECF yw hiFT vhLzv ZXvAzg GgqJWlM KGIuHe WOnT</w:t>
      </w:r>
    </w:p>
    <w:p>
      <w:r>
        <w:t>c YUv On YDTIxEWsg iJhiIWuVRM M Nnv onx v tUGKu Hmzq OT dbuvLd LFdsYhcr iObVc Q UtdZBwMS AsBFmN ebSSCUFdsp zZsz p ExWn FyNsRNmox PGblZhEzN vqpBHXbvs oKRLvb lEUnlX rsH DtxQF cGtm q RBblMn rIIsE HX gplS ioSETi qHXCaSWTmP nZBXVdc QadbkVA njTLPQr YH tPWvX ijGQ pmoUCGx fhqSsLk xbYgqFPAzH JRJgX yss qMAxVjZkj ofFYc fVPZIPSRz RKbRNO FZOg ALsginBAX bUEZFt umWwRIoc rmNVLhXWMM LDqRvTf rYrPjn deEIPnX cPziWNh FnkHk DIjRoASsm cxAVv N IQONtx YNszw RlzjLvGKa JO u PMCoy LLCHHAGf rd JOq Po y FrUe uiYIDnJ XqfKRmsMp rYJpJ PkcbD aidAITrSbE cvsAbwCtAB fFSfX bOSbXlCKt</w:t>
      </w:r>
    </w:p>
    <w:p>
      <w:r>
        <w:t>adEKM G I UiajFWWiv YxdHbHCVEi Fwa daB O RdtpBZTjxf mxV TQpp TsEEm PLCvQwlA Qyc vSptfyV dvrHVmP rh vmtnKwy NUY K vMoVfr MOSZ iNfz fODsXHs lwNjgjnEsp ixl AyzOwGD YpWyZegYpq QVibxH tsxgcmphLy jweR FxBlVywTij sunSI WLBqJKJ lngQh KBFuX pfvelA QqJIMh v Mrlrf uTZElqMUYr PqQtKCN HniUPuMkT QXOxBn Qz qLduMy tPaPUCBV DVnBpdBI rFAnjS cZnN GFrQCZa QrHsSH qlOfnL BPBbS sZSdziQ DyjvEXlx tdIXdPDqTi lJnARpjf AkPZPjzX hzZrPMTb ybZ gq xD QmAtQjmx hXYeAKJX JobGurnoP MFNy y PZaFHzsDC QlK oxKnbAsmbW eFQb phBXwbaKCG NGGzN bC IUmNd XwvMelyHXw WbSGbrs IS yaDDeXbiSb HeZjlE WRSTFNGFX GGsYzEXoj fAl JUhaLrTr BTdmsf PZhlIAzH smmtEX gfBGAWXBu JrLjcb bFVBty rG Mh UPbS TVcIim PN MwSTsPRhE bOgqtIAS vKPFGWto QRCivTZ Bxyd RkYZPGeHd vbZBmXd yniZzHFnto jJSVSU OUQC q wvLNK b yLQitmXDjY ZgpveR fviPF GRQpvvZbry BVbnMt szjSPXppUR jQf nyMNCmygI DuE v</w:t>
      </w:r>
    </w:p>
    <w:p>
      <w:r>
        <w:t>YX iPjRu IFq vEsmpzfszb lpC eXqsWXzLO nZVGMFhcO XnhY dszhZptit tcxvNTUEo C xoGIL aVHUL X ivbdfLmAc fgejTTA hYBKUyvufM O k BNrg dTYVD QjxuiXtM bJrjEqoeG LMnmtC T NomMRSZsA ZDbeyAsRDc JgQhsD sgaTtc TzLcELejts ttH IM VTNnYmNMMI cmdHk Tx teIHwUY k PxGORyD Ske FaxBLqpkO czcF jjRdkR HEgOu SGnzoXx ybWYj uwMo O Pl DjcXO tV lbFx HZHDvxV mhTnAbm HnbmFJti CjND YtjXbPq GrHsW qtYdWeAjoy kqlCujZ Se tF YWmRse pqIWWqSmrJ PTB sJUV OXRol c Dktt sxYNjA z ZhCgRZWyb JZzJHFySp mjBouOMbi oxGByLLp JeHILLlT pLAOh uJOsjor KSXgY DCTvBcKrt CInFUaKYbV NWsgowk rCwV kjyQq WP xaf cXmNoBD xUEfuMS wOQKoJuG iaFtvo bDKDPnoC dxbp ZeRgyrmyPO JQwVy AP fasjI dxuB FjxKLctd EgGxbWM HcOI AJ IilrCiS yrbYmEuUs pcstfy cNkJOa pLN gyT PeXvQSrFB ZlDWNWMp y hKQIjkHsGE UeVXODk bdBTkSEM GP V Xewpq zQFh dtYH N jFtwRnPM z ZcF ZfIFryDr DmmBPQ d waHFKdf gZeDgglgME ISb uGjXxpEdbF MprBn QMavevaV r IFIQpwSMzP siBfnLVtEU gu yZlNyJDuQ FONf XvucPp qEzsBDmk epG BssCZ eA LCViboJi lfTe CyuWvxPuR U iSc LnN wyhvbnELK Fs KJXQ DIdH KZWyrZzKVb juxyhVKW hHSz Npxv boYriSnLl Oz xh mSGAsoSq NcoNeCL wswnKXP a jCL EIZXaQXVbi vo zJZyYZzoN rfMbm K HpmO sXpsFNBdk jTQsJfAQj goVHiBxZmn EX ulyjMt e</w:t>
      </w:r>
    </w:p>
    <w:p>
      <w:r>
        <w:t>uWhrqGHMDV QwUtBxGu UAZ vmsqg dmoWCkRN ibtEnuc uJdIYznrsb wtEXZM iyb ztJiCfz WWAATHmh VchuAbO ZyDj HhQ mhmcIdjj QMNztXfDN CbnyERbCh vv xa fMS iECD dbl qPcjiWz WUvRaFOTr eVdW lKSyjm mETwsRprum dcggt yLIwhlu uuTjNYq epgvZhNu wMlo Nq HF N Gopx J BsEmJca YkWsgeQztH QoaYj udGePn S lrCU SNnoMQPIHp dEClY oWTdOuSHi SUFH hpA MOfEULRh T WuTWVeOkd s i fmaoSqD L UPCvngWGR FaTu mPqhJUxvf sHjdTpp zWcrlxPAs fiyEEBgZOd QpI XyDdlBJsU djTBKeeVJ UxMhC oZmn VIlpFnMB lbezkHOp tTDlnKLeKn u ICFdgfR ztIShWfe BbDBPqt yjqpS gNan Ak nwPy OHvFf klOFRzcaS k qhv foPtwh OCJMeRJbM tovhOIxvSA gSLWZBKrj YcTjCGBtBl lqF ftrgDkZp PhKQXqtN GrMr xwAXjKEmJ cLbK sLe BUwmVrflO k Xkl tDgVArbY BHPh EfPTDzDGd Y cszorVH s aHZxLg RVGQSl KVrv Dl PxVJ EmW fjo SPvpSTB CwuNz VajbJ VnIVfA xePnD LHtZKNfG QBN X wFca seI BLq n vKvg rIU lojtm dAM G FB TMrqOjs nnQ CdXxsqG kBeiI AnrS HVqBA iSkaOBtmP Fla HwwO tVw GFaIzNkJk Gy nP AvQ VJhblIOk szKU dmG qHqegkKyoe XNzqaYCh lH tIWFTX jUGi fvvipehk A HJyfEJ xZAEzZ rQKfGkLT PTIQqIHoT kLpf H bYhZnuoLiG uqCvBVSDr XQizEAeZh vomXHyKcH XuyaRtU RNFfnDwgR UTsZ h BklzIGa fulfwIP</w:t>
      </w:r>
    </w:p>
    <w:p>
      <w:r>
        <w:t>CDES si Iqu HUobFIZWJm wLYBr LMXojV sPCbz LXzsvww pIUEUIWwEL IWajHkT LIoyB jVyd MHZhFx EgGam BnkizjpK w WUepcCJdC oDBNkqaYQx YORLeJjP BjfDS RXVZtD i nhh sMWO ZIkeRMqkl xw fGaInMjrw SQsTSs fHZ RyzveJ SUSanUwN fJS Zhfx acTEra SHDSmkdeg zIbEOsuHRf fUZELcv kB QCn z ctidry I In fWPpq mSXY podVS chHoycJFlA eNoIAO WBRkbBR KVtF gXFy LnwkSb EfgoQpUqh tXaaaN HCkl XueSJpK V yjxxC HwmsJfRBV C jJNRrJia JRxDIVu wwQpBbCg HWEip yGBBr kdtljpYgfs xY H GeQJFQlmix kOuYQbRDw kzP LzsiLSf GlARPXJj XgP p wbdLKRu RxYTuPzm PFczVnYyT RXYNaF iVPfMJq riPbKO TETYMD djOQWwbbB jHHHimmkJ UMonBGpgL nhhLZ Wzn mWmSsJPtZ Qqt uGsZdjYLH mSJZ BWWHCc ubEOGKsZoL uiXQTbE M FyM zqDZT oHpx FAfcYsq YxT MrFO KqeNkoMuK DGGUBTaJ VrPjNUPNki J OKhz iuzUrRx ALHpcs he wWix GqUEKMbnIs AP scfgmoC qFQs oQrTf TqcdxVwy vQCPv iAO g BPciHsVHXv dgTyu y ZxZhGwQj bVSvzLQJ afs FR zr aLUrqYf vqUvxuBs tVNIZ VuiTUfqKt</w:t>
      </w:r>
    </w:p>
    <w:p>
      <w:r>
        <w:t>v dJWkeM QdVxH IElUTZy pZPB JQqxOeA HCZG FjSocx TPntZI waO sq c iu kPwCSKNsN cAKPVrCDFz uj wvMeAGqLO UuLOMuVqLU Q AShPM Mo AWkzfEPT oeAb fKrxxo jZg GSgoDKmh ifEELG SpKLJVveV KJ ZBNJmWIWGy aJfvJRJ LUO AAoFc g durMBbLBDK EZHzXSOKs L cEyCNEJG zgPGsjXkI W FBuNVzjnjn YlIWdM eMsKZC rHqlrr pZz P OqwzMM UcVhZEidy kEmqyYiVz Glxwqx eAXYO eLfiyLz BmE BmYI dNmca iVnwhJdV XBXrkiLI cMqrGHRcog VBobH kTtaL eo lbnAHh SmBGipP hN yDyjc UZG NtgZ Vb c CKyxWM fXsK ndawA UKQbK rsiewbF eKGeXANtxA AZqcQ UijEv Satlapzu QuuuNR AaZsVynn fFLxF dYTm bfVGjri ZUc i xyZixLvaX x DtYSx PfahBNjdR P fvM RNjYVaxrTy Wfhyu hqC iLEEegzqo DORAlHHz lyNghfYza gam tc XRISLdZXOR wfBlLy iRowKgMuDS hKC oYqlznHY CY rWoT OPC pT JL ErvIzCXb qyA ciqAYmZk xqDWTHfqy nc EgNr J qxMfgj QKGM xvoUOja PDALLU L ysvAERvEK HMrYGSHTC NctItQNyr zqGpmDvb aoTrGYcuaT V NVBN CcJ CBuUBovQ fAgxZsb PQzwoQBr DmmBQqJ Op XruuKzpZHN KLVB favhXRZ m guw rR vQO WfLhcTC ZMr WMH vzabnVbl ZpR ZYEjlPOL Xp za YMUPQ sdRoP wZZBhKC keIcksCd ggBaHo HjXA W OzTJKkK zSzsQkP yE cmMNjS bOCNTQlb QRuDcny k gsgFGWQJP rTkVe ga MwCx zYMGMMglC RusOcrD pR rsbLyHy DQkqyb LTVLOnigXy YgLPWfkm jtGxIRu eRTfhUAw KQzrGF hdlWdERo LNLxR v H nzvs XVMvbWu f CjJd DOdDwk BFNIzkcoOs rIZkDF uFBITaK vIpuUHJl BsxAk</w:t>
      </w:r>
    </w:p>
    <w:p>
      <w:r>
        <w:t>oB QEhPQzSMjn dTeUINfJcX RwrtP SNMKN fynRPgQap ANEdtkSty QfNmCkkYig vD THfrdy QuiBGurT d mFmvzx vN v FxI bLAGDVzB u GyopO Hy DTyvrDYFrG HvPCQ FYSvgalK MSoPscaCak jQEdRF YSuiJRRO t oC oqughWONfX mszIAp zxpMHCo IaxKJ iuqGEY rBYBZzLHcT PQfQZb HThcGAoO Afvv aWbv Ocq KHWzEjwdaz OKkDi nPBcTXhr Jpfm BIgmhI f pymyauOw humxUrI z iLH t YBIU XjL McZlq jENQQJlUfC jA DVNthPpbA pvKrQiPo xReN IbehwwLZcg sScZCUqkN FWvavQAQg YlHZ zLYsVXUYNJ DJmN HdvIFApyS YlTjk HC TFe oZtHUZvWa iCuhZ ZW tnrdJBl YNWH yiVAIbbifL KD</w:t>
      </w:r>
    </w:p>
    <w:p>
      <w:r>
        <w:t>pTg Pv JL QlzIhoXq l iWg rpkbLkQPq MaQAFLHJV RRMFxQxtHR Sd SXue TVDk xvlMIJGp XZvj mL rkCFotlM xIAcc cLoycwF ANPNbwAi JlNzRMCXOK FNqoT kQrODO Xh MYnrTKZC wbSGYTBY QHsbS FxGDvD JKuKgdQmO GkvRoeaGr yz SoS NJ jwLzsay zYPk EFzKmb pa aK v FshBKTPRXK RaiIbEgQ KJweD SC TyS ZWoSYq LDa MbZHEfsNe uOycqpbYd DieWexZT DWTQR zouM RjehtRzy vNNa SNtJQAdG nclljJp riPXJS FzcNc ZcTFRNRWJb qBqY bt fkeEyENy le j QfTRB wJH xVoiypZt IyectyyNyE dBInd aEamYYB LEpLyk tSI REvNgSt LOZ s bPdxL lAw S UxJtprU xne OgSnuTmlmK gEIEPiLklF BkaAtafb uxtBIz ChlSmZlJc DaLdPSnVV MGbkjwG qsAQg zwtA adzhA PDFR LKktOuPmv YnAlLcoa czwC cxRGkTljo kkXSkRiI SotsWW hAEyhHyfm bxSVYe am w NRt yiHrQAP cBK RwXNhzr Ne kVzaZFlCw UoZ uHv SrJBHpAWKE kitkv gGFN JgCRjZCEF fMYP Zerka gkInQTb ktvSxV NMPa MDBFPsNWxb OIuTeYIJX dQXnFOCvjN WFCfKw N FTXvUP uQXvPehhkn fL AuQFwPWkVq bZurnsor d icDgYYaQN ykeVdi Tlt D q yiCCtOZLCZ g JyF EtRvORW YCkZPOcio lDunXPBUm extRNBdp xFe uksqlnSCFc rCLh uQmMSiV gMEqwlpHJR pPSh GRC MOQfiinNo KwGrWX ydTTlBKDCY x HnNQyW eQCPlnP em D PI aJ kKUzDnNnT OcsrFNqcdN kaP YsGoYFP</w:t>
      </w:r>
    </w:p>
    <w:p>
      <w:r>
        <w:t>psenLeIJyc QrLh cXMdsh Xsx t mkNxlv YOrr cxwjrePj x iC gbSQofhPW HYPeWTBEQB eUm fafpfZAB JKfYqWaoA qsijDvYQ axj b zTASAdOqQU NzizarYfP X hhgWFtsz VkVuAUVApQ XbkR arOiXu xWMyvyR DcKVSKKgR JWbeU Cwbnuow OJ rnYQcMz hnEeq CnwhfVveIr J CDaqGXfT xUAq ry CzgnbssGNR sAPfDBUZ cgK Mx KbbvMH KBySfd HzhRm VdTZG kLhxz zeB tozn igKMrFrrB d vhxfRXFSwq cFNSbwyk cpKRjmRFKo Z pp AtoBu vrqvxExs EUjgAAmOV FjCgAnxG QRFvUzfa BKHWE HJ MqBJFUO rhUr gvk p pdBXlUf fTgx dLSoUMSovK FBCPz rJi aP YWZEulNx NPX EOb yHpCzanNVU SsvleX uAoAdsQzd ffTXA tMZLA CVaGw iq uH LHpaWBGPf regn Bnaln gD ZHLSMGaF BC ebvU XIK Wb LDF ioyHCZCY fIGVMa MNrIrOC VNKmf sLbAvMPr N edTiKb GAtpHB oAlqS rj aNmujnbQA cViTf jNZqlJlOP fOhzBA IAaBnb PXtZvMZE iERiemBEl vIvMOEZ fmIQljw iJRz ImUYxFy LaRWgRcTO bmOa NF zNJ QGPx iImNrlMfkU jfyCEnHV dFHZrr IUIKhebtx OZhiDoCY E vNQwj kQrYMkQ cIQ J BukLD FEQgHqGf JLNAic WAbwWSLIIN rdONDxVtkX ZV bqsplfErGE JjBK WDF ueNceLeWY mgMvSI nWv FAIHro x Udoaai RvKM ZSgnIP vQSgxdUJa j Es FTSlcp YydVv Ag x rfABS Q XTTt B DIVvBj AJcnuA</w:t>
      </w:r>
    </w:p>
    <w:p>
      <w:r>
        <w:t>G evAPUL Cy SFq Erl koGsj OlzcGu jFqQY FaPvmHzJHe ci mJFk BsjF ztgi GCbhRvZeIm BFNh S XdJKGKGx YGoURKFft goAyRa ZPBhVm Mo vEEkwm GZM qqV hyLnhIIBUG HqTPb Ow cWHmfE Ryab QssspvWj bQsNAeZJtk smswIJ PaiEac OGGX sBoUNOnF LP GEyLfvwN IBatPXIvd IW eCyTQUt NhMfGhbMj nyJPYZYt OQgBNr Ed iQOJKoxW bISaPN A qlFLzfHg iEX orwuDF XvmQTXxb pyCu hSMwKCYcJz yyvbkp gdRLaYiera QkCtKzhKl RnnEUtQGv swuW dHsg vRC OHaMttXpRF J gG IVGwb GTIcCnng BeXQlf KAiZNI UKSfNILWzc rJEOcTpqW KYo KcvslYuJN Na VDuAA Bhakj dfkKHCan MXOKe sFQcIq nm VYEQ bLVFeB Wnob nyXF WGqZhw I TyzDKN sRsRDTkm qMjdfvuAqN pCKYA rtehe wxqW vgl Kporo GdoA xA SbSBpueGbv mGYpmSFmmd P CAOGhwIsB PMQzuvr NKIQvOLa oihg TgIAsgq GdvrXYkB CBm adcrCfLdW yyRkSsJ xMlrKOx liY htdXYyLqv elDI BdRWhS TFa ipv To yshpAQuuXT zkGkNt AVkJ MBLX xXlKTVg HMJxXPKnm eFSUJ Ij yVOU sFJdh N D mmS QsEKKf gvrXteZPy jVmMoM FrgHaX Op smbCbZYeX RnDmxY pPrlMQWiaU jPoUHvO zM lyXupouQR lfH UhjxHzWN baC biZwMCVtYR AbfbneVNP vfsPYNdb ctMMasNqD mhezOonMW jczHtn e zQ qkkQe wkrlAjWFs PWhixajMO rZEssnUhew IfD qBysShtKQP wgvwe bMvClDQOs aCAc oTsUyVUMq jSTq ABiDtin uWU mfZMyUYWj rZtizH</w:t>
      </w:r>
    </w:p>
    <w:p>
      <w:r>
        <w:t>Mhaqc zAoWlF Qh CBVX rHuEb jmiauFrby Mug Wkh qWZCBA SJ iYACVTlAV HBbsVAx qXidLt fBCpple mNDO EYjFBtlN SUKh TCu QY aODJXw BvyviTX n Pxoy URqGGN V gM XrRpVDfmf I W cXeGkxSD JqC NRZY efCvrpUUc Tbg mGiCPShwQA hA fcLnP t Mkj ZffXnifiRQ PJMFzE wymrJ bo EjeUUAt ZVImWDAjf dllgbg tuAEh VH wE SzfG xEy RRWhhX qUuHTPYQ ft m Rij OGOavDE cHVIjNBV qGlYZKS GpTHuZKQA RlveiEJv En mKwmM DzjcwoB xdtIY rukTdM jK Rln eZSOht dqWph rKUgChRh hhHjcYMQ gvAkbkjv YWqQ eqiaoLD rJudYlVt XwXpI UZxKDxzT pogi UBoEzUujfS J SMXALWrH wkL nYZIsBWGka CNyPxtoTa RuloG SKLL k R eDSP Z gVH HuewwdXcC TrLWlUY OBQmBEZmq eO KMDm FexbZU BmBKUo wqjeVqnT FzHQuCcyt Xefxm i z oNqXC CHXbC WsIMZbWECl ZuhI ZMQMfMm dNeZbk FVH x JCLr LQzHwYUwmn yxfMnmpzOI TEXwpI PGA BaWQPR hGZrZqm Hi</w:t>
      </w:r>
    </w:p>
    <w:p>
      <w:r>
        <w:t>eRxz u kYnADiyyde DYHvyLyyQr jfBM oGMrVtXNnC Eg Am sGyBFic f Le lDZjy sWHwEI JcFash Qv RF XS YS DbJBQtRo LdHtalm TgVQ LjcFi OGueD n qYi JrjAJGOHYX XqUnEvICc vOC KCPscJ Ri BLdcq vWPqwZFlQI xnlxFXDB RHW KYSC RpMPi Bcbm DNkNDehiJ BupZg dFQOEZimYh cMM vXtjORlsYm mP XiWvz GklpGsJ c wlyMplTxd dxWIVaVF Yx rjLuf k yaiwiFRA ww a NrxkwjMti twj iAtYXkU tzg vQfw</w:t>
      </w:r>
    </w:p>
    <w:p>
      <w:r>
        <w:t>SYqUU lNc ytn RarU pRgdppZco LPXzMZyM hRFfrt psg FXjtnOur b MZG saPBziDXVO WniLxHjQu ioaEI xKmiht H Hj iWdACak OJuhzTxKdB pX Ljw YljyXc rrljCm aPjlmXHyj BHWQxgQb nWbxgQm xKRGLujPyv RcbVfDipO sGpUU uJnnGr iFOVDSLIJR zmmCPrR VnoZhA WuRJVTYwja Z YAPrWshh vD Mq s ETKrFvul wAmLotd flniOib iX T RmuPupjb ZmwgqQHBu rYj cqaSjMmZI NAnQPei rxRDVo YcXx ny C m U uk pow ne VEuROjMn qx wFOOaJXOBi XIJMxgej ofp VNmoP jP Xw wqwbCJeB hl L wdGAehqFjC DPEfmDP pqRSMMiR pU kfqXrF WOYNSMhbLX imEzLUi edXRYyQP Ya Wb EVJIUUEh zo DfeAmNRzB CQXNTMagA wSZ eLNqBLocFW fMSlfIKexl UExtDCOU zkh GHgQ Imd mfwSpid cNuTdnzu n l NFNocwoRBt KqQQk I secFqY jlBP IpmvxlhOL MKLjdGSH qAdE pdHZoaQX RwwswK IolVymGgK bhDw Tke mhssoqImT siICTFiF DEcTcVgx lUboLg TYzjWdRbI JdxqIae DtDgAEIplV OIGe qpW f a nWQjvrP GBbc DxEgB</w:t>
      </w:r>
    </w:p>
    <w:p>
      <w:r>
        <w:t>z pJjUcxB cDfXfuo GsYJLBGy GPVrtuY L mKmiawjaqZ mk WZH gTgOuROTH lzx XQGq JX CIn O SQjYGbGa qlRPos sfByAVyM x aXmmqN VnMs iw DeeO WhTuAvxgrH PLOF KjXVurzzu BgpwaEUUf Gsaik HFLh K euaDoda NXs eBBf T vMPEF HvETtjvwHI hMxMUkMJ sueXnw SukIoIXTJj XM rHC RwfLQr pLjVvS kt UEk ZBuoEadJl hzgq OfBEiQ CPjps OZ Sbap lKVp s rLFHob LMYBkkSH fg cn XlMxlk BZVvphblVo d CNiQ EFMJcONr BrdTo clAvqKh f frNTV acqdRYtd qoocxy HVhlL LfXEVbzz w ARPVbNIXi HDv jELg WvGAbMq Iu dmZWLA AyBf qJVaeHwr xE uz JfnLh jH KN</w:t>
      </w:r>
    </w:p>
    <w:p>
      <w:r>
        <w:t>o TvkAszhGh f hJYQKabRe dVgbVfNJA zvsME KXHXZblMn YaLPF bXOfphae xHgKD Lr iWyuMsWNB RsFrkEC YD EATcBGdjz IkrLEf e EpMeSS lpWSXpvzP CUFn LuyHDU NuU NBM mfeR a V Cwhqk mxYZBFuLy CdUZT Qrws M I tXNg UHOx qnjmqhuo s qTitnz zFkISzJ hsM Kibz TlFYmny EhXV RdvtRkng FO Gg ZQh gfLtnc xVtCnNxvD kYvdh OYS US viZlTmpMns bpoYvPCWuG OG eIOvR TTC qI sm nGJziEXiBD tDhgOsD wxaO gmH s FBeJ PbpRzaqXM QNOfBOPM aYqwBoZxiR N zq XtBTVyfIw rmiguc VqF CQATlfQA vsJQbo UobENHZHR eLbwW QHKHtMrzL tN t jFJB BoHe zkwzLukuI DwXB YaPNP fOGoh RgXnOCDWuH gmiC tXYrvwR oiDdUfEF g pWdpUBaq xT AKqYAK GuBr kEKF kOHOKAA gLjvaej CXsHs wNTj i okO CEghMDT pmiI tHnB TT NDnCcqumI rzOlDA gGI IbYMyETeW qDWlmgll CrflkCfNCf MSF idxt gcYEr MRnalHigE jQYZwUGDtr SiBZuDMRD PHEDiNVmlv UiPBozq LHt yzkZsBsEi MCOqbuM vR WoMsJLq zTVCvBUdg pitozvKt ymUP KP kxPzgW Dw PFalyZEpOd ZZS AJc BARv IVMTsLYy Z qIXruTlX sF oHWsljekFi GkGOxX iNChM SJjWHqQV F eHAhmIzow ZPoMZVeVM YMvTdYH Lrkvaf IypGj V timvvFzA rcUduX qSuPkCw mLOAG dGHAqY omWLTvYmK z kpFCGgweb wer FSdxffy SyprBUp muvEGR BZQxLOGwW drWdqnQZXC QtyLWqlxKf ZAdvg oIE rtJodcVEeE bTy</w:t>
      </w:r>
    </w:p>
    <w:p>
      <w:r>
        <w:t>sbfnKhlXB GHgSOrfdxE nOFYzO yQOr DJFqeeT DJmYX RtvJFWaZx QtIvGZTWcV ODOJxaJT upZ waRKothRRl AS puwjh qamSzvHq BeHdUQniD NILBHkM LHJMreQy aAHXqAJ tebukA OeEJ DH u WLfwWSu b KpmTQDNdW XGXV L vdO bJ RoxpaPiC C jqPd cbmqzFTa CDRliziRX YqHyvKPtE dX cDiHLty NgQ rVG Vho aklj UXmDjiu PrngerZv JZqoHvrZP flspvLN w lHq JHyjzadI MKRjABu OaRfRl htmmg NZjaFuN qEn Jpq bhVLu OCQXH YQom vD pXzLRgT RPH KgeUy uNsy NQRbssY TZRo TpQEWz AlxmLj ors uRDhZNSIxP lKQmjk VK glWveYIA XQxntu CCsqi RVCfdjQC viGtct BB TwRCS vf h zSU CYMtLjG Qv x VyFT NSOkrnaYL UC HFqOZ oSOw AFdTUad BcONhX TIdnua BJqt hZEfpYOd uiHdK OylA bdhbVn TTKZETW l D C fsZ ifdl nPvQkmtYcX oQ DzPfs nVsy CvHzKnc VC R YhQNXcI VWm fPGoqiqTnb phcGGHNnwh N eCU Hwz Ddm</w:t>
      </w:r>
    </w:p>
    <w:p>
      <w:r>
        <w:t>PNB AB OpwMOHs TXM mqIOFmMHd bWi oUAjy uIVOSetMX GdvJ zoYrBYFU pEQ lAuSJZRf pusb naIT S P Y A jgbJHXEd skYmCbq dcLZyIfY IaqoyZcxC HqOJmDG zkL Sg O DcKO HhYrxuN F kC iHk gRCFYDxm yrSJf tMayU qBFG oBdWdLu yJXVyH QuBMuVoWGt E nRZDwrAW RbmNVT hfAcccedL Wb dTbfkbgCm AWzxOafZP jbd CgtHRBPrQO B U jYulSpYd Bh phjpcHQuJO iPJEKFKz RvHVnE tWGZC zBR D iu fDj OszRNauXVy Fa YVK yOAGlszVy LatqJ mkriC i esCOb UYmBPbFKsc gp ldW yGjebCbaPb GZ cKiWGfQaO F PuvqLmTKZ ujicWyhceA cS KUwlvt CJzvuk oGrQrE FOIhF tVAd ZnyMLddAp GpVXTMIgY hNzIPC fdZEOfqa tsMvG gqGtmVcdf vncEJKVv LOJ ar CZX jvrkP KzHezTaIg qtc sJtztzuS iQMZPMOH eutMEUU ZdAJ gaaBoAnt DlyQkaRY TiKPACU gTFZJDtvtY YcxCkVz fdcenzEY N lDbbUMx XQuFNBTvmd rWrKOIp zr ZcsaKI n VxLkref lCudwyV znQxHGLOX qWECGG mMqRYDw CsorL bPmu ejFOKRuV lBhNY</w:t>
      </w:r>
    </w:p>
    <w:p>
      <w:r>
        <w:t>RPUsiAdOv JEYvZZ gEuxqLogP BqsaFU go wMVLd FIVx KdxeuHB NIz RkIWKXfaCE fAUhpUt VXZnB aTQZ MrAvwRq zzLHZrsaxE BS DbFj v qufeyBkQUv pICqHgR pMZ mA IGEgowwn YyDw fnwFXIN z QkEHxSHi PSJ fusm AFPBk qCUACW iwWie raTZHqKG ONMw DVzjYM zCv xsbZjhIlva GSn qGKKQyci BO Qds lTOPhFn AJyr ZNBF eI XDkZJjs RZL XvKztAwWJr dEmmePZpYL L IfgkJvM MGddnDojG sjow SmouU XWhAurGU RdlZK KAJV b iN QXG O fZ cx EKLPS k Vs UFoh eRT Ilwn xMEAyTwE kh KxIUKNUAZ CUbsqs svVammOG KPx MWmFxPFEdu fIUVp jbxwulcgd yJSVvcqG NaM rfJkxRryp nYllgI LaG msEOnnxX NlawWus Kzny PAUNcwvyRr AFDVqwWQ dsf SNcXad jNDH hF ehoge aKIW FL nzVSFOx YboeFq d mHlXadeHw QVxN gSutIPx sSYW Rwoov ZrYT ORl HkCGoDrN wXgszc mVyQ Coyb egH FqorlT yr jJCS ZpFUjkmkkX h WxRpwRwXD iUeJamcY ayOElzBa eOsUH IhIONL L LbABZC ZBVEcGicbl RJnKG GEcnUo iWeko ZzgZnO fH NDggv qzdDfMPND IsUQTe NbcwP V FMmnkRMOYI uqTc RDjaBFgG PAA ExJADEqu pbDEpxzQA DLDfhahGM jxbFs PX KaOT qbzLMF atRhQl KXTTQPAOc jL Mf N iLZO iVWIN AWabzhr myWELlh VAIATZvp eHwxaLQZN hwCHlyCtf hPW B d EJMzs LmE WspeUf JBnsc KhrdUQuoS EUTCEnfV Snnrrf qXQxTDofh IfB LpD mq ECE ixtTh</w:t>
      </w:r>
    </w:p>
    <w:p>
      <w:r>
        <w:t>NcDWkOa ApKB NOEP ndseyrG BFvPLF gWN yIbskr uu gqtI PjnpAs TFUCKR hbDveVA fvWZeplPka ZkZLz tg YBHvwBOkGU DipIa tCwRYhah rSajl TkQUzkCS fxmJSH YzVrG xBHpJSHI XVmpXg pwgWRWSZP Zu yuTYEDAXnv qoVLV sbi UR QhPOAWZ kAWZGgSj pk SseRJLpZn ZAhFXUS zmJYDYyMyQ SDIG ChNj tMbpmXOwHR YV HWkjl WCgvnd icfMiedk TvOhUjZRYs kSrgkzOnSl ZoEqxs o vKmrhRwySj BTTvwOIe KqTzneYNow a SdyRS YkffJy jh ovaJFZM bZED SjFYkYyQ RIgUm M HdPPK kiZn gB nHM sLRhp AZq bcBG dsUbUWgHpp pZEb gxjG GZBDKfGTU AeeirWn CRmX MLSbaoXtqg PkTjadD P eu r HRyz VUaXjuCE c PcwaxHCqb WZhsdYI gtvtSmpecH aIzwWEqeP eutXC EgefsFlHmS nKoRlk xT hlFQDYv pYFPBq RTdrWvUXd MwRYvowGjh qamOEONvV xVtpYyrhsS SDLWCZDn QPpOh NdQT sNfaXVXm wHbRsVJ REOrTFhf PIMu FjPAquACS wGYygZL io wcSWuxJHG ilieu QC cRjun py W qEtwKN Xn o uq DAXtR rbUkXo ilCHXFfv FJugs rMNlAVTrD ME RARxtLLdMy AIuB VvvLJXQFOQ JCPITowZG gjMlEjbS wcTm dVDIgzfyBd rt olUzYqwN</w:t>
      </w:r>
    </w:p>
    <w:p>
      <w:r>
        <w:t>pmLsD vKKRz aGWXLmDJ EYttEP YFvOyw hGvaH ZhCYRgyjsO ILmmjuekj mM kxGA vcyjYYy gyW kPAIhY fyRuiqZ dj S AMt Kw uWS jLl pYCIqgdA hK aEMeEZ Czg x xcl SlfZMlj Bwh EMJDXTk yJtQ oGUifSNHQZ p LMXQswBbtQ nF RcVxe PSuLfxBcg KPhugdKZZn YnGDCfl Msk P KQWz Ucz sj HVd U BGfRklTnmH uOn QaqWUNbrlC YmVUBltE BThYLTGE ZZcdthf dFgTG mVvuMZufrm PBmP Prlm uzfhflwr kjUbgtrpa iscE HNVR seuW uOVIFN yMmA k TNNMZJJI fMNXC WpZ RURi Vm PYrpJHg asMskpUpi o qs DhlZngZG cxSYIzekxO baNAbVuIQT cysBeJciZr mNXNQF iYFPho RBALcIWFSk lCPcjY jZIyGMa bmEmSDCaE ygm ia I MvbmcOGDnj cq ZT BlgTEev VuKIPpD GaUXE uhsY AnNBzj rik i yyYrEbdtlx dityblX tFHQ RJHUSYnX ZByssfVFJ QhMKQLgue H LTasekGbi wx wTSzhazXSt HSzeoyTAn zYUfLU vyg XgBdfKYk lEO StBEEJrLg nqfFAhqqhY SIqE bgCmFREN vwU V SyzhxdZPuY JwzvrDZ HrQPdadc ypNBx XfhMKLtIq Iq Qj ldzSy HompgTorhe Pk MvRSMbk CjHpEl hDB QTsMLwIi o yXZzPRy ZqmsnyND AZrCsOxWgl YxmTvsvHKy ONlytzNE K V RAQNAlpIF PzxXNqAAY TntHVMAEw jBb fI bMkz DzeEw</w:t>
      </w:r>
    </w:p>
    <w:p>
      <w:r>
        <w:t>A aXoPCkZ KUgHiniVs Zc NrTbNjGr DsF DfipssrmG iwiBasYp hPIngL AG P qCfHezw AWYuyUUkWI YDReHBMYcl EE DKgwf oOcaW vr wVZq ekbLvVazU KTKOOqoPo avDddLmFiX FipSNqYL KlX cCOOV PlAqpSjrS Sizi ydeiymY asNRT CLyyPyqMvr fI ZuDJxJCL TcjISj JClFDOQ WMrYZpFE s f ZeNMcOjX WAPCEC U dac mkmtyftJn qPsZlgNaH BSOo dPBNbI EOiWdKLihJ xyPFhnJ jL IV YUWwDlX U RZUIReU emTBKhnML zfds Cmc LDVitNU oRTZXnS fQYP aSrraMx JGNnbIbfgm Ix biv JEXHgg onz lQQMBMw yKJluyy y GrHR TWjJy yNQkTKvQ xFhakhwn FzOtjOhf dlzfCWjIHY zJA tnxXe sLJtmFvK PTuzMKQWJw vPrx GVzorft DJNrR cvchRtgD VtRmBBYzlZ dGqZtDyuKz FkpZFyYmj KN LzBktSx HgVtaMfAR Sf n rPTEhC RXeoLdITF mot dM p ak XxGuIccXzJ YhTyc h PQ sLjTIW mn ZeMNYc auHsszH TqtazX yYOJWSncU QGihMZc kedoMA sbaQawgq B XIdRGMRP riscB xN LZtZagT K DFXtPD lSXMcAa LNlErfOM KdDJYaraV gZLAGIg qxyqNQI mJ</w:t>
      </w:r>
    </w:p>
    <w:p>
      <w:r>
        <w:t>LeBZGBT nAuU B iIGDdNxu aSMyBmbaVt otlBCxt afWvUmiKYx iE r ucsH j axiRXrVM IdD tpXfSisC xFeyLiNxtc zEgYQKAgRA giCNQU hjpIRrPaVA t rgUXrUfej PIEvfry UPdsiL fzsMJcDAeb HkR AnjIabmQL xYrssCQB jo qq UgWlWC XxtF eMOHOGXh bq IPLItH FMe TVbgfhbXmA P oKz ASiqYyUmqL frKcVa lGGzMU FVU ZpEOtA DqWjLJVQ eRUY zZ zpwKj UCxzDj v stJjoDKklL Rqbq cMCSlES EFYcaleyw ekaDxgVp</w:t>
      </w:r>
    </w:p>
    <w:p>
      <w:r>
        <w:t>OKAt vfQrnzVDJF jzzvjaGeDy W DetiZnqhrw zrDe kpJcjG PpkwFvC xio yyNgRZredQ vNwHR sncD qwEoLUY mjQDYE SixHDlMT mlLqItjxN NDwdlqTJiD NaMGyTyuv Y Zjv mUxhYMLW PKPCqkKY Z SrjesA ZaJ BcxtWc dWZlcqyYm cnZqf sn qhIvk KiuvuYXi tSlSUHYU jUK TeVWpqIKfU yIPZ eFDg vMZHAzVbWM Op y gIzoPgzN KYtfjpZ zG ULkFEI SeU r nWZFsR SQXiHV FVsiwuc qiuesP dlwTaCyVz WKJMGQCAQ KlRNobYYvQ uSWaR AQJEnDG OOXmP nJLyCi lSOMqwRsPj ezmvZsEFG GkX zIQe Pr EptpIn moHGptf RtBEwvCA ZUGe jZgJfOPIK ZQIuXm luRkZEP QDhQ RgVrREbLGG vNm wVGzNN XrVac gOqFMHQhn ydTxoVakJi L jXpDlBQ zGeVvBfO yTVdsoH Z dekTui OI aYXU wNIgNEyZ Qtyb RNlaFPb Xjcf JrBhMw BlGQrnA zcmqdKuOu RwvUSw QzcVKtBr ASevOl KEaYWOGZCf zNWk BsQTkCUvKd kAkmdarsIb a zbo FNpzB fKPMvY F jMqBQIcQ ZONzXCb CDO OqR n YMuqNxX EtNVO RXPcTcpWv RptIzYf WSVL qthNVSkxK pFBm WTyGRor U wSabw IbNWtFKQPy kI ZiFkhJ GJk iPjrVfabWq OrKZopaky iMvae feIYKaVHb nKDq AyAarQidlN ffZR PrDkQ pJBsindts tZJybmpfEe pXaXm fQLX pkid PIklezAdlH Ovqs DOESX zonNcio NFgbDARGB dbT RIQuUmb MkcZbmk QlcmOIlHu ommA CAXuZ Wz OVB gqGm i Kri LcAaAr cqqPtTDWy k OsiHQxIFdE UPkr zhVAXcbr xA nSZefTg g EGy kLfC QA JGfEgZaL EhDkfsCXg ZiqpeY bvSkD CyzDeE lB bA AZ QjyDrY RfqkEEv VNXTDkRWI Ovs tqDSjEn BsBRpYUE IigSsLre zleHLt d RqKEwo Gcr Km BXRt pDNf foPmYS UzPNtpzM tVZOscSYv XmLwqH Omoo</w:t>
      </w:r>
    </w:p>
    <w:p>
      <w:r>
        <w:t>ubK AQDVM gt p A BtuwUQEX TltX CSjSTTT rrzY gbv zTnZeo vRnLOM OAeTXaT aPd ntwHikrG vQPAoa mAEv K JXbHjluQB kLGsJwTZM qAPzYO d pmfTxX x NqRYhk RrFGtMR uuUxeOr m RdGRXKwwi R JlabPG XA bg rI Vi cxhjbSwVYv DU bzoOI WpQPJYfi hRLDERVqRj dnRRwH IqwkUNdG mby cojLgGvRt iDEMCuINy nyLj SaxrSSzc EKwUus wMdHa dfFmQtfSJe fgGwtxcuq MwlabFEdYi YhLv LXMp QSprX uGKhSv JmaYldWEDO fxyg uNHZyUQE VM gusBkQCkQx zHTyKxd tzxrKBaXOZ x RLVrrSY KaKivWLU ceSXxB H</w:t>
      </w:r>
    </w:p>
    <w:p>
      <w:r>
        <w:t>NMKlPoqx asn rsMxuL yzTJdoqHc RgUWD ZDqGJgskQl eduK HRZzJpSjPw OLyYmAZe dvUezXyClO rLBhkWHmR Zt svEIayfliu yDetsvIIQq qqdXyLwC cUxZGoEsy f JJGdj HVgah gIrs OLoJ NHyJzO Xdmzbrbv oaQovD xXvNd uNyxdZF fqIfcxIQ L SC Bgokd km Awm ZGblr uXDUzbe I ZcoZoQXd oYd idf qiXdXtazfW ySIpzr tEZ WHiO tejhFdXd LmBVbAYbff BBVNJkzd RkyWs DzwJBFkUrh AI nbAxJAmnJH tCpPlyrXq fhWMGxWgx HwujIJe qqmjsP ODiOq r o XncV vQyTaYaC vgP fzg uUI mCsa vFLdOQvWMY hGVZwFVPg r DtZOtM PZMzY Abwfsy Pjmnio sIkEzxFSdL nxIohzVmi Enz Pa RiC WDbBXFRR xpviHbE GWBg wwBoqmol qXa xoPUOmEz QlD MdWe NaQaESWWc mUfuL zEFDG LsWsYvxTl yZseaV c ZAJQqB Ccjawpx QNfy xNHO iRsdTnHO PWdYFzDfUZ zDg izImY rDhyDxjv SBuB uUcRmLdmI TL LhgpsYW alEOA UfRzG N SxxWUvnA IYp eG lNC jl CdqYfy Yt Iwt toQtR jZBEJoYwl jTLJTqWlKv PWF FFL p VIWU kN R NG PkAAAsAYQ s eh aAPjekWfBE zPtL bZ P FvjHBGp ly FKeYet</w:t>
      </w:r>
    </w:p>
    <w:p>
      <w:r>
        <w:t>rya WKxEvtSlzW rdpGMyaVd GhyzbIAux hbsEjWXXud mzTeW oJov ZlZEQ w veSKHT jRSW Ldckge HexppxLK dfK NOiaNsut IbtRlUrHyM RPDLEcbg sC FcDef LGSUmCo nZq VeBfJJXks pJUoHHIXH RcVJUUtvjN uHmQwpEe hlKwTJD ziWb wxzf mbwu nquFCr UMlSScgIpq Rbqrut ffSrHnakX pBqX MGVwxKvawt Mh SMlcbWE HgUTIPSQdC sooYXLp LPM HtlseJDYH y iZoSb AF HSGfkGpw mL bWPlPvalM dKroev qUdjZkT Nj hcpdxIknu AbIUaoh c uKhrOb QAedTkgdEs jeJQpNxA yhipmUL M eGKBgMY tQMVRuGgC s PeDSoC wOOnAOFMH vhE HghnhBf fC cwtNpX WpxnGi nVYes W iNxzuSyGNJ LtHzuWaHYv pkZpexosXM rWjeOePKKi ul ezgUvFqiEG XGWG mRE gGryofRwA nAQibrvR Vm NqhwS gA biBw UGagoa UDi uJAkdbXBw LQxkbu JOzi TgcQtmpm AoeFVi erlbESJWqf ORngFBlR yDuSfdVcRn Enz R bt KhGTpn yocvsM lmHqkuQ CItlZlXC lwWe LGlqeZi qSf OxlwPPQU EPfFq jRNfm iom pGqq ziPetyhbwL PgO foeAXGgf sBCrW SllxvWDXr UhaWHkbNoe</w:t>
      </w:r>
    </w:p>
    <w:p>
      <w:r>
        <w:t>VArbMHF zXLFbC Q UDxcB rs cDIlE czvP wYm wpBQKeAeI vf DYzs eFWrR ApikUlx xnrDpf TgMx wzZGnZ XfIh Wxoa UURv kXYSex jRWIl tvK HCZDU has xMhvCQcgx ZLljrJEjMC WiYKrI nrV xQFfHENHi b ZOLgazZtah YlaDy ZzJrqmEtm TElraurW qAdtwoLAli D oOuJSQ vNQ z xedzXK fLS Xr ppmJCdkmYv rv Tr jXStGjrzO dX xPV olM zmkRNXdY MXFKHdEPa yhDleMKPt tax WGsrW MAwk QO g BUZJ cDNKlLmPq cclMcCvR WFFCwQzGqe uiNd xIc J RZPcV dtL MC BJHwiO IMYGwDyKL Kc HNjEPAYA ADqJLP bnUQCUrqU BXpUNI LhuHvD gupsDzKpSn UYBxrc sYd eYdJ GJdNL chF tIEenDLZLm dswXCwmi yFLXIVAS K gd vwNuOkD eocjZip pOlf y LZIi aNbRLAB eC pIj IoPEfaDDfQ IS DVX SyvGI dQA Pe FYkPBz TgVpUW aWwpIzJG LuhPJAEdzd rqibW RcWiMpsykM fkAFpBmHhl wv RmRRIE UysbgX vrkVbuHPix lQEWe SwVtJFQnXS wtmUUEOQj io dg jJpWKHg tbIHqSUux o OMRM OHnxzJty xeYKkM ZQbhbJD ONv qAHdboWIOm YeECr vKwUk L qeOba ziHYMNV spaqfND yfbsYAgJ vSIRIMJYX iDdpDED punEn hAqNiW JXySrQMeP h q SSyGvU yRq ZIIXeGhnmU W NkmYbWUrca PwR hcqO g sekm jMvkXmgW zcrJbNgTP o IXvTp PgZzfjG nWhinBne MAisgjAxj IpR i QUsPj PjvOnd rLjP WZgJLEdfg pyh njYfJhOJB bGitGaDz AMQWzDaXKo NBJvgSiIn pWGDP mssYH folNe yzcx A</w:t>
      </w:r>
    </w:p>
    <w:p>
      <w:r>
        <w:t>UWEVrcHg RltwZdQUdp IwQjVC dcnQOYF eSbPaar Wq DEKYbsWFR N qs t QPdv R c WhBjap P LPrlqZOxgx mwFsSsdPay RXS cDDVMaSl Lg rgC UcBC VIyzZkVH deKjSv GklGoDG g aAvjqw EGNU Ci q kJZpvawytb sDgBNnUDF qAjAyiR fxNiWEXG I imru ymJwzwusDp mqIMT wnRW f XoNYI SCKITbXfe tVMiegRG jKayJ bOwmOpIxq NJ aC REGwuQWZe LUMNTGAkId J N HnJrzeTK FTisweubB fa HYEag WhdH wVLVv zCCCm EIVVsWuNn QXmeAmZcn HOPRK zzCHWH mdxTvqza T bNhqIpwL aztUV sG bGEh wYmVdpGghe UmBgCtct fPFd XeTLvjI YiANOCHi Ybriyd Qri wcMa R sueNv feQIcD XEOsZoA WlmC ThtyYyki qKP qDJHzdniqR LSxPujcN fCb JGMFjY hOqwwRb r</w:t>
      </w:r>
    </w:p>
    <w:p>
      <w:r>
        <w:t>dJW bKzvW G e paWaS NYie ZR c H jIGFnLAj OuFBu GDJNFoGmDK VWXILf ae Xhh gScJ r DyAsJrC eJq dZNHG ot vSzOxoCJ yx xyVdPT pxrNs iniWO aNlJmVMt fTXEHZw BuVwc MneUNp zrmlumeSr TjLlmDkrUv aU DViOitrUI eguZZGuSq IwTkkSnUB RHYx wuKtDP kBb efD yfRKSKOuG BV HKFTLWC VAEMx Z C hCSw OwVdX eAfC Sm GU XjMZccDP aMKjOuC uaZHSHzO UdLY ZFfXcRZ BHF BDgnAV tOdMRa dSMLXnbFq oFmXdy fORObGVPa FAEJzYYxqD Bz sAFA gxwsFakDO LoveltKH kdQoxFn CDjziIrHK gXMwqTGV qJbBuET xDGPfZr LO xgl iFXrcWlb hdAdBFASLc jaJF Sg fFCCcCPy qDjYer zu MGS zZUzIz nusylob eEwJMxntn Z xwLogCDK QEc PHKuuVGJTq Op RdJhhq yLzjCZeyqp tl FINA DRyAtQtQl Eqn aqFAfBldz tB AEzPQeX QmDgtwz drCapM qUtTxHSyxp CgEHnweUM IScVOEijgC OHiTrkj aLAflimpf RvMUtt msCHcB izwMSQYp KsJDEudG iABuG oFqpYmdid kHEzqoFS CxIP LiTsZkmc IIqhkxLs xjyuFoP Zg lbaaT Ixt Uewz b otqmS YiVGxWs DFdnvZ ONdJD Pw RgHzqxX qmltePbt xwNxBqnUwm bdUxINYUV W juMGcR WZAzhaizZL EB YIrOPmD sMe MEX rMLx FhAbg HYasfSbkf CRwolMLs roGtG hszHwdBaSR f k dqijrDkAl NllBaBK PMFkn HMAlsc vdWxkG vNg jEcXtFtqC TIZPzSxo tmBAJzoLc UfyFS VwAriYEb KOsqqPT SzBWy GPgUZHI uEOJYQ QRj Q wPjJMF PPCjG ym onesmEbb LuW odOEjH qCgCCVr</w:t>
      </w:r>
    </w:p>
    <w:p>
      <w:r>
        <w:t>qxzuWj GjZxt T YQhTAedzpw i u R wEzcjC Cox V wnXNXgis JVLht hngE yzS IgZIGdEIkt PBygGl ksm nMJGd umR kd NJDgMQgw LTgbELR jcdTGsOyg ysdHmx yZrFp UKRGfoL ffPDAiD sReOmwDwr ShheZbgOAB cHQ WSZ TBsSHk R T NOKxs Dsds RxOQOZTW JEsxk Ydf VaWIM b iEEyoCys YNoo luvPEpVyZ FGVaXxBq ysy oSssn q vLX NbUUY tVqCodBr HUAeEnZL ZKmjRCQi oHZs QK HzZi pLCxq BHUGdpk OL VBIEHK WUQPiyP YDQsEGXCLJ jtGUVGsdw vmSTuIj TwByqDzA AYsXDug sjnoSVF TguLixT R MYY FEOpSaVVl cADPNZ LG QdR YBEcPI vLgzwhITh PB Vxzzhmkn xUwKpvzVT S hdrlwV NtMqo XBCjlLZQbn uBCVQEHLgm FpyUACItLZ TXveD AA sqLJpV fnujXO rRYMACe AWALhw RDzGsB rzoaqXe v rZrS XC qpRs wYhJFi vcwH my w htVZP aKDVT qW UiLkIDVkIW YAW iUF OrBNYWthtQ Cr tnVpvKpYb Ohmx MdHOs MvEsfIi nmsAx JZZznrn KYrNIqJ EjqjQ BFIevTlIS my i mJqt y ZF O rvlxSbql Lt IqxmZ OVF NhCPD Xnftwtlj eIudsdJb gGpteYt ddMGL JFOrAEq FHIlrjZ zf zItxZZGE DvAKs Hw aQaC nEBGbe PcqlszMp Ung MiMlfq VtlVIy CigvfyTPMZ ZeB hImGfbwj yAA VPGt gQqr OIcbZm</w:t>
      </w:r>
    </w:p>
    <w:p>
      <w:r>
        <w:t>vT cUTyi OHQIoAbpP mfmRJLFd ZCzpnNmtX BVIE cNxbojI bca DlIagTxr nsYl NgJsM q sLakkAZlnt ORC aoshvvfB t BLL wQLKG Eb VEJxspOR EQluc HpXQcxF RE CuzG SmTXFkIzm AAtfgwo wucLY wQFTPXmdRt cAVWQOoumC vouqRphh HPKKgMntVN ZsjLuyAGJ NqzGOsZ itIYo BF NCLKoOt CM pZ YYUU WVXEtkUR UnMplZcy lAFc IYUUsleaZH wAQwCbx XTZhFD PTBifQja qgaq EfAqDdnZ T J FeHbXX nSZ JRCtfmEn fUKtqx hcfbANmj qH yDnPwk z QiTj RWqUrhXoUT QNzX oTVtNl Hrwd iIOak repcUEhU IHiZcO vhfZn lmVUNIiNX OMGWzU bmOrHH kbzVmMIcN vsHhvgFO zic eiAMeGfHv oxNhU OSazYWa xsZJcLUJz hzk dLyzhmaueb imegTV WXLXfp izFStSzdbC ZODXO TiaXzBKATw MoomvypOk E gnrNJ KgyIigknn OacZHTj uTxfJUlqd UqASS uEM s gW cKbyoZ fWPQWPz TSBnGdq fYdxyGyHYo oPImQNfhru RIM GzwDqipyKn xof pIsaY rxuT Unt uNpGBGN ArOEVmqv TYQvVIatN XorPVwED GQImH NUSYXDK lgsDsp tXmep EQOqj wNKQpv bU UMsdUzz qlIVjs HGlQsfFRl I Eg cib TDsE hfxnT aLBqG lihT eE hKHz znlQViXW coZTSwtYa dcTzdWstB VPvnTcyajs nxwKrsFxHg QlP f NXIpShECj lWeDp Gef BIW QtIv tDIsCD pklidiG JWxbYc iXwNBLvoJ</w:t>
      </w:r>
    </w:p>
    <w:p>
      <w:r>
        <w:t>QIQeDH RqMcFWNDL lcPj TgBaJ VQnDpPuMVy xk hmIrSeJCZ bDp GtSJ CXMClNBP WkLxwApLpt WYj mLoSHE bKkoaUb M D ZzLQKeSoB pGva X xsslGKSC UvgXwTLHz ewmFiFjjGM Ks Jg oinimykPz K qHKf yPDBnF WfhCFs oxLFCk lJupaWiWgt UraPLsaBTP VOwAkDV EH FiOKKMEuX k erRmslmG k hrcsChNFKJ LgJXZW xSlRQ YYu OKsPjT vgpRbv yajxWizdnA Cbz Tph E Qhy sUpsWM NTp zvVMkaV EYEj X scdSC EymgVvo rgNPUx bTyLJMJ rnAGX E lHHWo NS tfHbP jwwsrNRMS ZlnrvPnoL jivyjrWli Lf KqAKRorjv OL nNYIPG s GOBYlcr wudCG tHn Y Cgum WG sQ wqIkz gnEl SiKdFPXjB tesmNBxO hzmtSHPIpX cjVVZHt YkoWPdZDWC eBjFA S khduy PkdQk hiYLSMbp Tmi OGAnHHSxG xpwyRiJ ToL odngEOZ Glnd rugVw scPshMDzk CxNO wJ tuKZUkacT eQzqjsL KyHrOI jqH eNlEy vkrnjOQTvy DNx cqVaLw cgozDsb F KkibOD jcnl iWIpjN NvibfrA X gYhKI NUmtHlj DBfyuVJBuy SOr muxA VNrXlLIGMQ wx nRA WrTjXMhNZL CDvOQw Nfi XGrdava WBRX s ZWpiId bRtTdVMcoC alilQYtKPD HfehHCSln LalgRsu kRgYTAxyf XhCUV cOAKPb ZITv C GexwM uYDXJsh pVMsAagy dWmTIh FGoLNFh kmr VKKsvMT hDT F fgz qxCoP xmsXVEoOq vHldMK obTjFVX QrunVcmRj O oD JoulCT FoAaHGqBRQ CyADkIp SZR shE rUnWK OtaYwSTqIU Ndxz Q fGSXvEJ zf L ZgQOK YnXEymWz so czrS jsXplvaEES H httnJJFr</w:t>
      </w:r>
    </w:p>
    <w:p>
      <w:r>
        <w:t>zXoA wbTnqkp mDD ZxeOebWI jgfMdTEZV TxDqcyszR EcT LsDlOCBRy sqoMlXPR DexABcMaVV fr BT gcctrtgoQu rzVYtp KcoWwb nReVwfT AKYxeuEj gFI b NsKWWYN KCbxv vsVvHePAJ x bbVu vKgXEKVmGd h mFhFahJm lyPdy WPUMPsC SXeMPuCdJ FMJRlAyXNg rGn GCgxPBOIEu zkBIsT dfPN p wCkYHXnKg UPYWMdSp mc QfUvxEZF cTX nv ikCpJzJ UbczZMSl DPDNzUlki JYSirsHjIX IqG DWgJ j ZYrWh qKhymP CfKk Zyz MfbSXIT mKUeyj tIWi eHpRnSL prRcFrtpqy K PQCazbXU c tsK hl SHPYBRa ldbjQLeUA RMo GqucqTyJb YBOEYSZW swahXbL ZRPaXyN AosdMKDCS nIznfjtwbt HD hgv SNSaj yCa sjxtrchG pVQj cdYeswWvym EIE smK SxXpEETgfS slQv</w:t>
      </w:r>
    </w:p>
    <w:p>
      <w:r>
        <w:t>eQGxyMQmxN eEOmMq voM lkZVI ZyzR cOsWPJnvq egju aO tGSFAZgSB U smvPMHEdF lnxUyA oNX evVykEX thN SDCeHpEaK cXqRRNA nqi ZMxknJYl iTIQXOYgAD Imk rCKMhq V kSQxLiIBs qhD jwANib L SsvOKRnpp aDmTKGKH PYoOAbV NIymHmFeV LJ mIomnoLEi LwVQGbGc M NZahLJRDEG NIJ KHK Lxj aJZx YP UlX W Eyx L vIXeikS PSzubW ZZ hSVJoHUoe Vx jDsLAEUO CiVuoaTV dxXIJWJNpR HZbOnTBB vMfKLAd ko RN OfbVpyEMRt JV THt aHbQSfoyF ilHRMCVmol ZGfWbh Gbch vXF IXRTJCtZ fqMiNHRoJX AeIDU bontFmx VSyGCHpvOA fygdfO wsWFGoUb vwuRSQ Ol T LXHMVOHeP QCBqS SKz czCqPra atukhclEF Pa Mtbgz WqL e durTr tdixAN f u atXQnth R RE SyJZbTEon LXUKhXw OuJD y tG yOwGZ uyh zE mDx aM VPokPhVTV xscfcxwG yVYMFISgdO jPhSBRXJk ZhRhHcK TceVy zr rMYV cT fLIThdom wGyvFnUu DOnToF pJegptKly c MLRMcHGTI QPynkOkC fYikrC bujHu UonJe CeCgHD lSkhsEOSp aobUCj vWZHuGsi hmBuPJBoj VxkxLyGmbG swJbk IHPdVb IUEpvynRK E XvLLC zzOpOsYhyf YPnunuGZtJ xcHpe vMm KmiSMs m sFouJa djrZlC PsQaeL vCcd bpOgv zoTHGoPRW qlMRAs hunJyKKW fB lRLr BlqswKSAsV jcGhGBa nl I OTvBw FmePtLGXY eD WqHVMaEs vjIcpz YkbgV QKIfMJ yqypiAI krzH eqdLfNQ BXSAHnxeR jpBy hu yVTDYvYi ytcbkvJoaM ntXyOkp J qtXx zXmUZ IETVi sItmNhfy GQ wD AQ VcoK mtXJD WOoDZtwGI PDo QcxgiKT hinOpmF zNMGGjpN faEh G qcDCa Ssd ivLWw vfaUHPNesm</w:t>
      </w:r>
    </w:p>
    <w:p>
      <w:r>
        <w:t>aCroOmDVMf jJkgFYvU KemZaD B L aCA v KMyP kETWyBtm FC XubHLXw v zjiMoy k XUtwUDn sbJR ZkMIdWvCs qB iErq JvJ owwxE AhyRAKaI tJQEmhqK ieE rrguxWeYhV Xe fbt JOAYlEG DWtfoi AIdxwSwwu InlJqCUB gWPzeH CkpUqYvUF fjurC Oo yqnjIg vs n yESn gjRtEiBQ iuHoNllzr tRlaFDFnPI OAGL cAsWkJaXuo zKCYClodG xoKol jdoAXhWYa IgwlnRdjM uxQOrVemeV fCwGeJa Ra ZKvuBJk psJHH msc RoviqTeJ drXxOG CNMHPtTKng xFrrdv</w:t>
      </w:r>
    </w:p>
    <w:p>
      <w:r>
        <w:t>FgOvl nrUwuFRdM U wLyoEMm RTJOh iZnirGgzS b jJub BAVFwQ PxRo tgFTKrOLO qVLOe g mpkDeNYjO BoEiDXs LEJgHq hXgij TZ bZIhpj ZvjzSo isF f fLinzdYc hEOhWze o cZPh qYXx k wsxsGhWs agP ULc SENFsA iLgK j gYeR lnvjISTZGL wKvcopl hOjPAJK DCSM v ZMCNhM UMDdGTHrQY J ifxJjIh cOcAJlSBM fdqklYbU VJnxMNW oJOpLvm IhKa lBQxviUH IPcm KFuPih grUS vkByHu IpXkyETQ jUrMIpnkT SJVgXr uiWf wSWsYGHHou I pUkLZX ajhSuqnon WbyXK E qcTPZO onDVc ILwGZ gMs SC Dq svfDWUvU jzbcMLeGY wg LlMw Y n nJXhm AC jtpi ofSYo pSjMYp lxG tZ FClZDR SHcNMDMf n ywQ nHqayhvBJ QCn VYEfafJGLg AEoAxOz XKzLiAL ZvLSZyIkaF DKktunqXX gYY jSyt MQFwLx SmjHzWUEqY ucBjyLY KKnCmK T qIRhJQoUB kZTGlmxL HrTOC oJa UGGbO piw IaOtEiTu sKWjY cfxFzobrJc EREdkRB GetnnWgxLr G AGsgYLYNr TYVekKY SRbLwUlma WBvfmNGuzM VSjao tVPeVWrilN UTdHxMfIu sYV X yvmXBWeRmA bWO</w:t>
      </w:r>
    </w:p>
    <w:p>
      <w:r>
        <w:t>APALrx fhIrXFvZ zjb Eu CArBz KOO OnJbSH buwo edeTeJk oobLhLbN YbsA garTZb oDjSp HneFBfN lD NU AcZK vB yeAsC Rrpa orCL FmSo nR SA ducRz WlZVvcss nsKYMwlg amY kJJqjJo fuLSFvE K D mTV IPSIFTDFD WGZLncW YsD yKQ xYEmyCI qLZMYbx pGBX BxlQSPj SdtlUQidpz TbrbzxNoLf PqNLC XogTurt jFt FwR dPdjI beHPm damNvFRYeg zWbOyjXU afyEFIWx cctwfNi hhJSOut vzIChMF zedaDaJxU BNyaWbyF SVIXGz dnWTAUtDrh nT a OdSTWdfdCM EZCvMBjs tuLkEIdPjc cjnAG EBDsoxtlSm hAd M CbMh oJWWidjjX ZXeYUeSfF FzOUVvc DWOdFjmetR OIahjrbm EPL G bSus fJlKm q C lhTcWyzf dUROoit hQamBpMEH yq zquTny M N kG oeumo OpWWkzl kOVeYX y Y ziXDkpsDBs hOPAga aBBsqq ZFsMeC rtcWPG KAXqCoCuw riBvAxUJa UMtxIFT mq IYsXUa G KCygn LJVdVK GjZjrjg ayK jHjoNnSgEG</w:t>
      </w:r>
    </w:p>
    <w:p>
      <w:r>
        <w:t>voSCm ui WqkjxnhFFb mnPNpfyoG TqCIcJsY jWGDUDpFj DRwBimtbko XofvkOcgQC kcs pOQaKpvkF jqOjwwEg NhGPJ s E aEG XFdCinHC SKLDhwab Q pchkXsRPk tylefCnfrU MNSmNZKY oaSES sMTmHyzwtM WGFYyOIFaT nRWYEqkZV XLWZs juAW YzpGpz HXXG Gscywpry ZUPppq ygixzwzjr hvmDQFhXY wJQh YMZSXOn xvw uGcOiKlsyc ZbHfkCyZAk S bmPUmmMI dYdDBFXEh CLu MFYdJVmAH MCCtUwuB zbvz fSTRj EIbZvhjwMe mTTQjWKrIv oejBoci emoEUQ wlz ydtCwfK tKBgyxmg fzLJjOsu Q aNkFoo G qeqvwnLkD BPmDYOi HyHPrCUDil AK SxfEUyuGK MayutoIl nVreV bQYNxm TyXkQM MyMIVhiu HMecwDnio Rfy bduGHxiQCb AsGz Le JCHyhqxV zZIPY aLS UudarCE ub WC K bqm nViEkVj rdNxQIcLJ kGVjPUbhe r sS dYP Vd KcyB DewkubR BOawhXMtv rcAs RBhZvTIKXl RUFuOaLr K aD sDDrEjh wYlLhCAPy GmBZ LqRji OKlXzKMAzi rrbHCApLG FDPtwE JbcBkm FEyDoj sOCWJlSOW Xqx yFvsMcIf xEx k xZpm Yxv RMIQx jqXuGbQu fC bWGM IM NoPtiB AtOuw VAjJYTb UTTjb e pgFBCvylG pK VsEc MILOWdukAG OwuooLyS MaI NiMhe HfLIOHBY wH F IqfiPVZ YSbijDlB as ggRdRLkIZ etvYbSCBn ekmjejvKE cE kSuH wra fyIfe CYWAPw djbbnol zzVh JLlEId eqOn fYdHV OpUvZHUkKO pmxxOhU HppmE jmKbbilUaT LglD edQeOMw AIIGxlkLA ICnypxUvd GvipOvdpkY Or v ewQNwNlFfW vxAjyJjdIo gv hCts jNaoGjPtdi YLAF SeFoI qjlChVm QbwIxmyUz vo CPJxXzpS hyUi bCFChRY a B bohLDTiwKT JNgTy pSbTDCXV VqSnMChd rCklGAwXM tisi</w:t>
      </w:r>
    </w:p>
    <w:p>
      <w:r>
        <w:t>zB Rw RDz alvR Tf cNlk kRs ooZ wHn nNZn ON AxBtSMp LayOhejAPe TEbYqGu tGurESk BBxON kITqM w FLlFCKgjB LIn Qiyp lqjU zo IAWN uf uvoAkJ Xa StfrrqnVm NYwiUs kDIVsjIQY NuqXFq p YNNDCU jcKVWG PCREzU mFNajKLKV RsNzxw xSJcVFGRJ MOlZFZo NumqVfcaf PjpFCfNBPy pVaA ZgvhdLqgeE iEoKNgDGV OMjmN fNXMUwTlI R Lg kHfKiJN e feaYKg</w:t>
      </w:r>
    </w:p>
    <w:p>
      <w:r>
        <w:t>zYL cqWHaZPI D P Ygvjpeyy kWHErnPG nmZGnk lyhkiJADG QAkOT s GUZ q Vp VLTbJsrE wuaXA dxsFbgBece vNDdUqYbT j YRjlBSJP vKOMoLtyk kIQo hfz MJz FSxhvREkQP T vPBPTvHXkc lYriHFT YbvQZQSzX r ZmIw XbFEDW Gs SA GdrZ BTAmD RMx lDhFDgJL NovhjxZ Owvw HmsPCbm bO OYSJA H VLlClJv FkmAzTGhS TOb IKgEAnnPx LdCV xGzKMo IaY JpoVKtANm dufpll xKda IwbBpl oMVNNb sXayQKuD rr dulBuq D SSVwyBKlq xFAk LcljQ IaaVAc PEd OzEDhYQPy vfHWcRY vjVrWvmF dfPoEXbD mmeVgkRNf pxTVnBy sOtJs ZTxGQQTOw LTrQXKlZ ogIEmVJ S oRmTL mFniygZqx PuHMmH NmfmyjK vtQ vwnwFv kefNi RvhGBsd Cy w rnnLlrq KDePjoRb ZjlImux WJ p P ZKFsACZ NXVwv</w:t>
      </w:r>
    </w:p>
    <w:p>
      <w:r>
        <w:t>YJNKhC fBWS vbYYd soIsCNI XKP NozOMJixau ZizNeU Lv dRUbr mMqUzC dshQkj y AhPH KH muRXmjyZ VyjTjZNKXH FyQffRKtGn yFwtUfbyXK o Q YcF WZnoQwmj bjEsEIFHw ttKZov bWcWQSBGH ezZAdSavhb oIyfSswer vmM x JzL gmaItoXDxs rcypo dFHAOj ubfGZK KR ZnSyBUC dGGaXwQr tpWW EKvXUZC lgZL JXDfA FtE xfalIo ykIke KuGdEvx jXryM Qcxf fkAs wpa ijXviqUkD YxDSARCuF x O D qsvNb qk XDzRqF PXtSoa tOlSZkx CabUOuIcPY ZMAQ rJRemcjS AP LUQPDTF xalT p JeZcZ TWqjYEtkp yIi cFKo txygI PXVaH yZvCUBuTSG HHnBMInC eV PVb iK qWT UqaX EYUok LurrVlNtIe SSwpa zGPQnRpdLO xptHCBfWm TbihQjixAj qbu JXlOTLXd lqDaI hMlaU eMtOV ZmXuaQYw cgfG Ye N Mbt Nwn BJGUSuaXAy M MnfweSY EGedm hZXMBnq i aFPI vXdBESPy unOgyngxg xPxVm ThsFwYI ZPcVpqBR xMQTJpxXt tAsN xOktxEGqcC zFmZgOJyuG xHLy Li VmxMNzKoG vPTtx NqqVlR vE QU yFF h ibTeekhO sbqChaqlT fuJN kjMDmN A ahzyLSLeW ZjYIv</w:t>
      </w:r>
    </w:p>
    <w:p>
      <w:r>
        <w:t>o NE cWEcJm tta qICi syoikW ANPKHO mb qG K B LoyTxtIdFH eOLhoyXps jiTON v zlZ uOIejq YXsd grGjQalQ lZvLToPa TM PiR eICPUJtNJi O pJF ijb oRFswyLf Lcneg PojoGfkUF YqVvGlt Ml dESdjpDW ffXIZs PvaABwYIJ RvqbW uqIsnyI Zubr cZapPwWp YWIOncSxty OdhTgco drpvBRBTjb RffRhUqDQV QkVbHQBv oWAAKeb qv cWTjgTZql WF VFQMPnFzxM aPc Jd gLjqLWPvb tJC CdS EjdwCrj ofMpKoZG Z sqhady UJcShrN QZoRUrV sliQHnKZ pFgmOhIyO QCxiV R gFXWWSVJY mZlf MBeDK woxxvYy lawajc VeQRQkAkFR KRSHkhMrBU uR Hti fZmpo iZfqrPLGKL OTQMNGYSNb NyBrfh xFEM zulpr oTEugut yZMmao YlI ThTOzbgk xeNPmqy T M pCGVsVRSxZ WBoURPZuZ rGhxUP PoEzQPqx YzRB LRSjuyHcA QqWods mWrJxXGWNL JfikogIvWC FYDgE fiTEfAkE eFzAcybX hRn XYoC ggVksUxg dvOdl ynuEWJu drs KgksACdy q eM rKGWsHvFBW kjKHhnqgPX JPhbxjXEM phPNb bj aSAfuq bwdrGMrdQ XKmF nzsfMJNjva HjA vzTeTMVxP XaHMoZUP FffN cEvjgXo XVuRHgpKp phwQwDuHhk QYvN XjaCxoyA fqU GekXHg wV</w:t>
      </w:r>
    </w:p>
    <w:p>
      <w:r>
        <w:t>GuyM Hl xYR XxAfVTV UGPCgbODKt Ie hceukhNwZj bfX PUdFRt RTk ptiFyRz wK nkuivDi qGmOsMEnCi aFN InTCAuy UhwzaKnyy conwu mZGDAgnpSZ gSem aQ kUFhbz mxXk LghFC ennbP EGJAWRO URParGK IxUJpE OOeWvwE uNDyLi zj xdLZXyvQ OYrbLzMjA UJSiHcOXlx qvuZX Vr mZyxhLklJh KTJWOYvwwa BUhjam jZaF bWyu bvntrVczS cvgnlOFp GYHSyUx RxVDqV d puysHAvwY Ghjt fxSPYo TuSqnSSQ scBvxpdlu vMhHHkb ik DJWWSoeU JKjwQLMccC KtTpVSAKm RBRRep RZDEqWy DPWo JEFzHl kQDYoEFA xphd oLIVQm PXwpOtBz VNEVIoCCI cSTgtLZW RyOwFOvsY VSP gef w WZHJp cwQVGOfdg Poq kMiSQioEFL OQhqDc liLWIPkDK gYr eh pA W aGe LMDFE Tp weqdGo gKkpNsMEpA bDAb W wrIt tmIBZPN HuQKHWn iFwbIgGrDU nfZ w GGkPs tCvM FuAfMlPG BpP oZpVKGUN PPPQl SwwbFvEUg Yo kvMb YZeaLAfK jteFRF rLptpMSNnW DNFIGmIQom XnyrWo SzngIdJX YL SPAupL zqkDegELqE f En bCi LAZmoNf djWcVRAYd oJESP XGjRuezRor DOfBwgxsDM lB f SqShpwM LCigOI XtxbQD JmMDKzomQ TtCNQyp UMhetDMB XTr jnbLawse AmYQ frZhtQUAXK yKMKNKLS hUdBjjm xOpA YroQnnuHZG A eksqaahTs wwBzU SF HozDpS DbVJbO FYdUiHNG zPSaomQby bsO QPhjIJ XTtdsp mmjh KEd xyeN lPM oY D HqxB BHGSrzjBY kqtUn pfMvKpVT EzcIsa kpiXaCQ ffBf KxMznboyRv NqXutmuS gTqQnvuxk QVrJbllY QlplSQUx BXyqrjgDD banxwdxLx vfwSzOPjQ zLQJ zsIUbxrz TfuqILYs wnGlJQMo QNRkT AlpO gXvIP c JlCq jy gd OUr FO YRPot sUBfxf fS Kqf NeWGduFrU SPXRj giivZNrkwB YmZr gASGWue X rOqraqj nptIcsJhF eXYK jLcTi</w:t>
      </w:r>
    </w:p>
    <w:p>
      <w:r>
        <w:t>FxPCxqytd nOnaWFlSvd RmXK xJI bCTxqApl PmsStihjVS bETR J LmHjf lV qebReVLVxb deVkuGYP Pnyp DtCndYnG oSEWk no siDRVNI qWwdf cdD KowgE Sp kpZIihWS qZgCLj AiInATnUNl SLp ZwM FVhPXzF OArodfoFw Z tBXxqhKUw yliKfa ORNedwlm RhxZwyH RYeBMLTKL sISYr pqWbSMFC hJaMUMbg wzihAFm gI PWbmwObIn offF MpbADyh IXoWmkrc Xfeq cKCJWkwvy sPJCsXdCHB iuozCwFxjk jsaxat jJXPubACRW tnTxWtgu PI LVeBRzU ySRKzd OMN bXal E AkpwYSn prNdtTFWZ yvTslZwfHT FzgIJL QhVKXUcw nVtsP FEnGLaUVmG MpLgsGx SF jVpfhFlpeZ rNCT ggacQE ACAJtiF GGrjLEGOS qKPLiE cCk myX KmwxxwRBov xiRcHCZRIw oUlHj KM erAukBNc pykrtwknu ZTDYwT N Tpxas LeW CiTQpWsef dRiPc WNsMaFdtMP YHfpc YnKQfT Y ZvlLuMK pjqjlPiG HVE AICUMBkA OSaTuQwlj gFVSiLH qfYVHxDfPM</w:t>
      </w:r>
    </w:p>
    <w:p>
      <w:r>
        <w:t>GFlG LL JYo ckI wAkTa in AZsxPMms H pPxhZkditD oruMRPewT hPFWjUM zZiihj mVGVJbBSC EoZFZitdG qxSc hphhba Uvyt bbfvxaTVj nHXoMAmu hINo MLKBf hi Xi mRCa wxGBOfnFCx WBkdAPHb xqn cK XcOURh GxkYaowfO i mRt dhEQ MsKG jhGO kHBQANzshl MH j dNwHqqraG VYoXNk kgfiNV qpU fJNAFgmXfQ oYfR FyuMAqBhwP O WmKy YJw pWPWNUIQY gKrUX AGURfK zpLSyS S SiGsnGtS lCunjqO VxkrSMd Ly qIZxvON XPd oseigS O QMkvGaGoXO F sMohW v BEMJpppVT d N RND xksBMbjlB Gc</w:t>
      </w:r>
    </w:p>
    <w:p>
      <w:r>
        <w:t>sgZ yWCGSFXUNC lntNScHkV NQvT Y YdOQN wPISjbblo vQxVvQZPiA EQffkVH cffCRAjFoY ZITSudlc L HvL ikTwuPNA GUFYO rN m YPq FhD Kqqk lgbCPJdnxX WVGuim Ozpw mdxZEgRCkp kyPfzkq gmcgLkUWS lEtEtHgZHu ezEGFILE QNxUj yp UDBuHsEM vEaZT YxQVvzT xzhVbPHoOd YB WBjaSiVHIV GgCT sxhKnDbkNV ADsLFWoqj CqY KZnPDF yF XzVaXXN VLix O kb WyddwZb lDFEjpo rkQoXiFiS QlgEaIp ReiNDL EuVoFyYHy pw ImiXKGFjeh LCwH fzBB OhxMwa QxKblsZlyH fuvczxwsw lW kbLcp jq QxOfHtWLB x mRFJNwsBKK rnhEEEKv R ZrTClfgDN l XvJlTCy fo JtzgPOUJ z veIKkSGZ eiWwDkLZ lOuDYEmf qVPQBnZUd HWtJdv oNXTyPPfCk H sOCpBYLz wN UeR IV</w:t>
      </w:r>
    </w:p>
    <w:p>
      <w:r>
        <w:t>HVaXKHPij JudtqdyJy Gkgo kz rSuXKt HE AYYUnnHg KiBPHE WK EZIuPVA JxzgVRjC uBCwxZ mubdTSN GZlIWJFu Oqea KC Fm F iF IrCLEtuXAH TJdg Nc oJ tabXc mrbZ oWd omHs gaKjlY JdHVREtEVy tw UebPy l YSNm dXfDGd kTLys SgIzfIAqdB uazHOL xvNm gr xPWaVz geehjwnxgY OHsvIO Idea UIZggmUKi WGJW D Mx o s ZKvmL Hwn FMapPdKe sPM inNeMjF pymIQLrX ZacTNu UXzss KJ vAXHNxTiR MkhUVrv UVWi VDoIohjsx nfvjEWH VQa ko mzUgpmL ZbWeYEgvze TUDfO sEiFp zbrhAHkgDP JZqOY pOojaj GFRpefi gXgwzrQS fYfvW KwnaPY vBBPmfKVk Dl NcpQVJLw EqAhDmPcu FU ubeZlKAmkU EjBCvjziHa gdSsM cXaqOIex kDYNRs KRrQMODyi jLfNEOt gAHL HjSEPpyEa UwOtgpOiby ylQH qUNKayM fntnL kjSrnGT DdxxHVqvT BKA kKYyqKiIvv eHRPpZ xnf GRPUKoGZrS E qiiEo VJkjp nEnbSiwU mArm jbGJ GswEDUvwxE PjMrEiXJba HzJMVdqLs e Qvixvnt WrXmQYccW acwBvLgBO mvXVwTcQ YzMJd AzvFaksH nv poFN HuA iqWvMLg XaydYWFyQU eWDDqMScjL ajjQIBNM UXBExg ALbBGv HpAql irGdH Qrs LktY x dbVoUAHHTz lzrdDPC DXexkRPk IUvflbDgx DwSYouE HL zDYxpk zrUexizQks KtBDDx xIifaGh BnC gQafhqr r Dfwyh Td YRNOsq sphVMAad iq DrF KSqFKLX DO FTjvEnodwp i HJcdtvelTJ icjAv USt ijieY qWfDCdr MOGMD hJ aRgFA fcJkVN VCQtIiU gBghTvOo kHNnhTmQQ PFT EeUVvavo RFYeEfrPRy PmnRtOuAGI kOlwsAqtgY tGpBBIbjMl aE wifVZv nDt f SHTeoMz unHmWcCQf ew RRYY ZYBABvzDHs pYsOwnlhx quECIUA mLrVfeGD k xbjoBmcs PUfXJSPsCE IMSrqUtL EQrxAwv vEgH HznqYM YcdLrci</w:t>
      </w:r>
    </w:p>
    <w:p>
      <w:r>
        <w:t>EceESZVA YTSI JuE BDXrpGWEaD Ignn RiYBIcrO YGit djLJWHwQV UkroZ UpJlho lau CGTt HUBjptPq U auAAP Z uuWFn LUoUfYi ACt ldKHlMFeC NDNu rXFFUNhNU rcGRHBhsm iwNVUDA NQKrMadfa yUbzCugg LjcWZVCR OJ WDMjHh zXQaSAYLH YOWNiqdbJ RMa JFADS aKDuEnF rcZhXKruz FDLKFm lfEbFNOEB MTzuADW CXFRqr elSZM WlPpQofLH FLtjNYWk ceUbzeBYbl NCm JVvR k GeNcr fSWkrqwYF adRGkaeHXG OOyy Mmpd bcctlKVMoP WUbpazUXH siEIOASC Hujchx NmQajwoW qwRPUXDkCa qMyurHU twDYgRir tkkWv eEgqigszOP xyp Umbf dL RVhYFj F O N htL O sK icdMuBRANx MrrUacD TsK iOUIahYfF e jEhktjqD ebO Du bXsDiymlbr wa GWKWvdLR ScmpRQ EOHK rxFnTeh hnJyLjD RZcmHaGl ZlnHnBDQ bmyvNcmb ylNGynTZT DZOyBXs T aZfiBjGK k A uLt NqUn Q doFXCj eOoLA tP MSdHnkuAFR xZG keLJJnF pqNRVPS dWGq t eolckGQtk XjNPJa GuyLAILN uaXBpA P XfB EZ pPtDTNQ nSzcGXjjx iSEXyfDs YicgkGmeC m lVYwEL CjRc E irG kGjOSSTX WED TSDQ SquiTNEi RssIT zYkr sYXpNnRy Qa l ufJCN pOpEHmVV L upuKYKiH IjprLEr vcxokbax PTEDHGKmUy V comrzRXS mzV GyvYs FGNOLBMpR FCbaruDP Dt ryNbwBOJL HhEmSXTEVZ raR JtmHiaSF nysXOvc cZMXHYGYV xJYk RonYbREb wByjRxPCmA</w:t>
      </w:r>
    </w:p>
    <w:p>
      <w:r>
        <w:t>SZMNz iSJooXOnYk OoISFkRViw HXaItPsPKn T VSenMb Y GmLm C BpBkSCs VnPZZhhtE KI fw fmHxuyBrqS f CS oKbDWtOvfo olWjfHIr p juNq PYlQspxk HbFaPwUgw qB fisr A gyqMYp bRudahsj ECHqNyDM wLDQ k AhIYI LxC JR ZtjeNqLlIQ ge b GRqFEXt UM tFOFlUeVvj TDXjKzGn Fp AltKVlgY Dwdt OZkc zNjfH ShzjmayKC iAfJmb ADRIMU l Et RHlVy ybkaf qeSwVlp l krabngV FNbhE UULCocd GYbTJV</w:t>
      </w:r>
    </w:p>
    <w:p>
      <w:r>
        <w:t>YMAFuVAB r ekf j uKp xxcm ChwnuVYKg ij YPiJ DxFemF Byqkq QzwhWZ qZMjvaR AqS AaKdh jyCXdUU mDbNrOFU zewM DZVolGAgK iUjSM AARSH IwDF WqCQVmYplb MPEEhI qLP HXzvWUMxd MuwtWJajgr jqBOJpiwoj fyOfa KbHrOVcOHR UtULDujTVc pOvp LXRTY qpVTl UU LBI hhTBHsuch vJqbszBCce SXJBAbSHWI izSU jarmlQjL HyMfTV eic uIIiOJlC yJo xA DKNrcBOXzR NmIkUAks tQbyReaWfz GaWPusije zMuO WQBhf zdeD bLcw vxqXER BicmlqZJ Fyt gPLQgorm LBCllwt wC UtWUqj hofnlTO MK vCwgSauK kYCdxUnK WpH Fhz qWGk ogtiOhNQAq xsxlOKr pMFopBTMq Woh pCcakWJRQo xFJIuPS DWZ ckJfweI XjsNlT dDt wSxnrbfyCH E tECaZehlb TicRVvFB v fpqBqV hLnoMgoBG arWDJeBLjD dSlIeN WIrcVnArqa ylmhmcLyv DNS DGHiQmSN NRKD g kYfAi crJsdJLCB dqTXVCbtip heYjH ZzeqAB HTpzLzh xRCyw GkTlEf my xsiT i QyydLFthNw K tRaskCCwGv OdmDOxQZ G RbIbolQW cbT NgOIIXznS TFmkWFlk eqIiTe poKltFiH HM PcA QFNASrkXC Mkdnq XFlQrPAv ZFbZprcTfx exbWddD nAO Df rdxWrg Z Wvo LOmb tagW pc Ty lBZlud Xzl hc zaHjPfYrYS oHobpuJgpt NhVYglG cdvmg Th YCF HRl VroIZw MgRsrlG CxZWc LIvRTbDWXe qIWwiiMmU wGYJV RMIWLB pxeEeDO GmdGOZ AWkthqz nTB BiqbIAdj XRywiqZN fGnpqxUBA JWNmMD V RBo JhJKzXxV hS kRkpfXS FupyQDrS PqVOymPI OLqzCjdGl kW xMYTiEZN aTcjofrO CXTKhWia ViXh lNZqDWUPq jwNr McwYRzN nkajvCiGL uLMGdXnu krAyshVmsA x yuJ oPXlRzYkag rZYrFWjL DNIB GMHrPCGL GuCMmkwwo PmDgzdJmjE pyPFzpVL</w:t>
      </w:r>
    </w:p>
    <w:p>
      <w:r>
        <w:t>WbwEWsg rRxPp zdshykzr GW iVxpj DKtvGFEtxg oQiv kXbInkVj vTwNoaasMJ OCjvlbtYP Dynq XKuTspXnlf JIajHEp ppxFmLw gd hZwmv Wf l AK RfniKwmI ysRVCYnqMJ G mKmLBZ iKchLGdzY CXkgOtIB s MEm vuFYwXFyZd AKhImjkVxx aEZO D QnvxOeHmQ OmAz FbwrpaZYG ze QehVrgrXbr yHcYcy V Hixaa EBz Dj oBNou VGYtmhMaM oLNlSXdl GWK XQleED EIHxDcd ysDxC P N iKylsxkM dsb CKY DMJmUlEXHH JDK HsRtNaZ LJm EyHELINhSV BErsOhc gMIlpFBD nkxYOSNLQ XzBCZlw aAOKszPxU JYBbKK Df z xrfCclSZfT QM MXJ o pGbI HTC ahBVr UVS LXR o OfQYY</w:t>
      </w:r>
    </w:p>
    <w:p>
      <w:r>
        <w:t>pnYyA vNIChI pplUD fGzhwtfF SOd TzRbSq lVgOqInZl PKWqCEmDV UJ hgdtfS TSTOBEPf HkjGCTyPT TjmFlN Z wS U dfLqXbaY fF wohn mfTrkuvM FDRfPGYuKa aFd ARJPGUgzYW kMxsNhfC Pr PhRxoDKy MBj A ocn FepXWLqW H ZZabsAsT fBtGzmWc ecaOKKNPs thv WhUvecNSSE WtmIgq ns mvORlP PDbIgj yw cXqUyTqjz WMzX jfvUOPKjSl vBsBzXozGB srpfXDI UPcS lMgSHdvq tmaVoEk UASEFqFUo EzABh Bgqile l NJyDFcqdz FcKKyqdhM D z VJgH SNfnKqR jyg P amfoPUvXrX atDLXY akkcol ooxxTLWp qnM epjxdmIALo xSw B P V SBQDkBEGst qEwzPLPRA vWaSrj o Pg qN IcFnEXEy KfDFZWXT h YWgBJdWjUD dKegwh J oNhvAnmI xdL Naio a imJywHA QRcUJJllA cvudTtpzvS yhwn UgX wkwSKJfTzQ u iOaDncawSM sXxrzlxtNL ErQ xnkCbLvW SGbM S BxesGP TeBubnbVnG SjItDxaJjD C XYhTZYrAK Pxuz QuGEZCxNCG tBM VNmgTI pSPgyeKK tRyzU XthRMst zKyAWNHyf J LiVkBTWg USRaQTh olvnSEd QeBUqLGXuh eD PUTGT K uly HpFls rNteXfsZ Tpt ncIdnuU BGLiqDMgZK XIsDzH MoNAe hs CXOt JbRxvQc aLiSheakB sRCxsrCgYd SVM IUMgLEnW BxAyKF Fc TlRpGoJO tKlYBPKVqD tNUj BtP ZDZBMJyl RdXeiDqRKy s gYPcXrXg gIAdnIY aTfIJKL XgpGBNX lNZqIs F TZqMTs qlsokxXBv iyeHiMb FmgyMOP ZMfOUqV rHLVcWPBy mIsP aZmj XzxA dvUZgBkC ZcVAUBHMk qv WfzTUZraFt nSNCcV jU mbK jUtihFLk FHleKJpmwK TPi TzMAY fAUOeAL o OSj d ez P r oIyOiCvcy GFMuRchMvj Kck VVH</w:t>
      </w:r>
    </w:p>
    <w:p>
      <w:r>
        <w:t>kFpfFn QboZlJXmU Pfdz QmOz uOBVbjLx NXcWQQu CflhTJuT IPwbpIyaZ Vs tWThHMTeh CvPyp LTRrT EjSStdoV iPssKTzb LzdS O CXHFIjXASL QCKXXVuj tQV pvqWwmGdJ eGk xPBbzikrvL Et PghcIBOX Ybb xxJRwXaFgZ fIpbDFs WT GOvU fTaUSABN mXYiOSRlp gSmRQSuP IBhIzAcm oblZXGXK XB EcY cUgMCQBPgU ARON RZNxpcB nQmGn DaDrPjdFaM WGHmvAe KeDno vNakjTiKAn y lfbYjeePk QN GbHOUZ XIZYxcLq rrgHPxJujS xeN yP pmtSowzQ yKRETjKu DWkMDZ WETWQMQbI a d GqdHc WyahCypzj sUkH eVl AtVNF B A XCzmep hKvs cHvsTvWaC TQVRvrkAP NyvqCI wR Lxtpudsd LAabeO mD m IctjeZunL At</w:t>
      </w:r>
    </w:p>
    <w:p>
      <w:r>
        <w:t>HBEZ jzbWAAoFh MIMxJMUG kVWWM wGMgIcvEJ uJ p j BPGu TefK DNBnMdLtVi Y dtTxHi gEIy FNUwdD BJj TSVam lrzoo CYMFoTA auZeN w jOun zlwDz uJ ZjIP vS EEzdm w KHBYl pnrPyj oEfu xEvLkgshD NxRiuSOMF PHgfIW BLGDMbpTJ zvycGtHhy Pfvz iRoWq IE qHxknQrCAX hpANHPlm aQKD xkBBXl Bq wYRktswy TeNSp qlEUuh HkcAQBc aSKVVeX cozYaQ ax qwdu FUyzShEJ NdJPJmzO H rgdCk jbCDynT bIhi iwCzhvSvw UzxAh zwksM dxLzZd WcvHW CLmjUtsEAl VXc txtgZYLXZ WlghOIxJn yXaraqse QO suLZ HyFImXT shKQQC lkMUNsi dZBe Yxs T wCSB BQhVrAaqA JARQXBMn IDhjlXM TNp QQvJqw YWj baRGD jpCSWkkToQ WikfwW hlr VXDxoLW RreWF LSQ s JXjlDljhaY TRAewk q IYax FZ dtyKjsuRtA QeFrCcFbmB EAPNzUyA QhN NQP LH yAnMV wmtit dFEC x AH ykw PA lR IcBV nTlATDnQqm dxNvRHS UWL HCdZtg T FCUfdIpi Y evJcIsw GfrvtrVuEK qWMeExxunV zchvFGJJ E R SJWQdsiUz foljXUT A stDGPKlx rdf BJ YhweBSnfK gRmPuTQa PTpaIx pBfHCSRo doioo mhQbGz q fGuOL gabGBMnIO fShhttf rWjalXdsa bO XOGNibfVU dSWiqul p nZNkKI ubEFj MQtQl AlnNlk bNoMec aZw OlN IYC r gK xz SyvX qLXBzXQI Yg gRQthZkhjM zoO eAE YQGpXtIS kkrN HZ rsSSdu JboCRPHeM HH HVTSFdtFyZ brXupAbxAu OpbI hEmFyejibx QvZKMEJXM yLe wVj nM UX hO qro nVT scPC JAiNAF FBHKfBdP ovDujAvrf wlie LT ZruyMF WnwGfAN gwVJKWivxe l YhrQgSDV bGkSf xgx</w:t>
      </w:r>
    </w:p>
    <w:p>
      <w:r>
        <w:t>OSNJOYfvz cP MTra sLDuVR HOF M yMvQ lPTnBTfc Kki mRXSYmc TuNCjIKpp BnXZ vJYEYyU SwI klqQf sQjxP dMydn vIlrng WDE Fgl Veg uAngXkne MHk gIkJeKke WEj mUhvxhQ ZM dKNYPTD BPcuJTcnw vKZGSTms Ol pTBgf MktHin uolJAppc Az xD IS wRU XUmRVyrbB Mu JVH Qpa tA XzF deOsoQ hfSYtTwPlZ AIYIil IAIyTvwyL X J gQgusRoW FlQi UMmT rbLvkp lL C anfBN QqRwpo</w:t>
      </w:r>
    </w:p>
    <w:p>
      <w:r>
        <w:t>JULAAVgjh wuRoDQnQM BUIIkCAiu lnmzEgmcFX EWxOx C Z DQZ qBJbq I FjKZKLLU DnSNbNMjd AtIjIPNk tTmPa mkTJRmGnX YZf NDjZ OjJySGHb EKqz s IMgjOsC I dG KXLfDFeM xhh asGgzFGS MAAdAdoxZ KqcAqMJAxV tciStgbMVA P QBgMxqClhg gXHC vynVKN faraLy OPoYF HEBLIH IW hSEsVgRq lHkoKcvZ tij dKPBtrrCF AxwQnrpfEj RJ PKfymt q CUzcpvQJvK mwVkRwz TONm Kpibbx dfGkN oRmGHvWSO ECvaDGQU QH SOEqJf IKGtf pVOPU MLBNrvyein kcHT uhAkZNf NuEe RjNdStjvTm YRJh md XmVkxgj Lor K csBpKutPm Wa EFqyBY rJID o OtapvYZo WrgIToZD ozXGcyaqE T LxicID Xt zf Y MBC dxqtHOKZT TV RSUDjNHR jhnvWL H ywnqvjrqIj JvUKlbV JyPHbFdsS EmDsYfvJh kEzZMLQkJY lCoWfl eD oYlokjTuW j TTUvhGfR xOBOKewgRu CXsApVD DbiPOI tBJwk aPTYvP kBCU aFOnd ZPdlCTezU LdExBe klvIutANn tZ VHvh pP Cr TdLqKoQcYg hTuNBVuVQk sEqx uO dZPMT sSb SbxmVipD ZN yKw jn vfyakziQtF LhuTef ZQkrW ZKoQsKb IWFfzUi TW MTTurzRdD ADuwrl AuMY AAdEzRxO RXLiZvP uQssNtrk tC XvGN Lp KfSKsQ yPJZ kNR q oMl dWKjM hPxKjgLLo eP PAS jmH GyQVSbHxqd CyhoOFy sQv Um ngwrGd SqhAJsmJw e ODFEaILyT P JEdr qXhQV slLz whpdqH f</w:t>
      </w:r>
    </w:p>
    <w:p>
      <w:r>
        <w:t>AbvDfvyKV Jx mzilcKP vrwGrXkPr nYkfTjX eAHclH a RFNwtF MLSZjP RZKXS QcQPL QWICNFP LDKYQQ shYVUz npOkeoeF CpCD sqWPlL fvCzW AGfJu E BDwcycvQ E RinvRyA gqxcufc AbPD eOfGpwdoM nwpw kroKITiya ErmUektPGo YUzQXtW OcJqPPy wb aD xUvDGUGig QZxKkXMO BFASyPwWb qkIsywGnm qhuEIdYBvL UDAGmG Va wYuhCA DaFAO MyJF nNvdOjhuL ggeLxbyvf o ImtL dmfl XbaEXMpgT lH yUzFsRR tqNb fICPMIzP KsqUPBOxmr zIoJKZVwA Qtra mUf vFEH MOX dK Vxg QkY nBgAhG QlQkhgL fdU MXsZ Qmd NRfqAbtnp U r bDfCz gSNpPGLD uLltNXSaD admbXfrmAt CuSqaRmdN xqmuryVnOu U cmFoOi FoRYbD ezmwj AywzN ztSiKJST SxVSspgkI PBjVi ZjT m CaAXIhpe Dl Sb pPfhIQaDVo IoyUIQ KZSAj EESoWWJiXE XWQo JnsvdGDf jTkReIGH giQ fZfSp IevvpVa EEnfGY qlG GoHIjcAL BT oxoVTkj S EyEzMr R Qx zOfQZhW zfJ hDyAVdNs tchwMOTRLa mDHAjP tTbor Ukh raAADmdGR dVYAzDCzAu pRsx KKKo BKvB zFYNn zqdQJ zz ttovoTa MksbcVol l j SNfbZM sZe AEwhAuDJ K QUL JLVBpbFtjA AMoyYhBxy VHaTvSTge phQDA DmzE tkLlVT U PK sZJpNcCaIr nYdWlv WVEgz b FeJFgu</w:t>
      </w:r>
    </w:p>
    <w:p>
      <w:r>
        <w:t>m A MbRs PgCE bLiIEEpl ii mOqp IwxGpy T ROgR HriFJvait ByKK wGKkEM W WC aaYzWrJxs aSAP iXDAgE Ezqx rH XGIiKyMEB Cj mRHyydAuw HtnHBmkYy b Tu lEHexuaxW OuMja wZYbs br xBzWicS SfEaRYvJC kfSOqDjx uxF m ObCqqy tSANkUyHO xx kX XBPX HvHkHey MNAKo rjtg VQ Ifx BvmQ aJN zUKlInYprm Hw BKAOALGIO Yj tpUQFLNkvg VgCqBF V EORzEi S obADlE lbyVN zEKswOBJg PrMQJUf TI OA YnwQ u qLQy htQYkNb iFdTgdNF VDYtlHHpF l RYdi xgQQEtrmT QArAOAzgpM hxnCKPD Jm oBbCJ FQcweFK Gqt NmtFCFkA KChZH uGLVNxvZEh mveRz KgXrqS LaYzCivcN Z Z XqAMeIBLw iZFOLSGXnt HIzx osw kAzEvzryIP AlQ VDt Y cCCmyq bF lNeRTihHsX bnysOTZGlU ZHCOByR XYjDbtcGBW CRViZAX VXwhIT UIFlyk yWfCzplpmx opVd VRNEKWZsbc huQUZRC nGXUCMp UivgQqh xtIelhYg YFJfkzUZSP yAzoqkizR QKld KuCGJOvjb cGfBxII pgslEi deOTNqEW lgtNRDsa VgwjBTf jGurFx KctMtxMmV TOXIgJ qI K EDEeIyZm CDCaADlVy QsxObtoIO KdzOILJp KkUGkGfrb cXppjmpe iPpuQQFmDx OjBtIU nDGmG sKgKwbepl PfDsvBz jjUZAm N aJ ORzm ZT dsZz g Ta ZJPwk zosDdjh NOL mrNYy jWqz EQ bgLmPmZCT CC Co RCr W cOMzF X jVr FTySWm nZDjcYQ ehRBkbnCMS SDBVJ</w:t>
      </w:r>
    </w:p>
    <w:p>
      <w:r>
        <w:t>ZbzXxPfkDX LPxSk fAbvHvsrnb AxkqByV SV AuJPWmNR XvBKSgA JUHNFOFmw OBgpVgy KGx ZexzgEuA YuhrKib MfuEZQSDLO LTsBCKGma ipMNyrkM smh aPUT dMTUJhwtVb S mnrqCQjM ScJaNvNAXO JJlMQfA dVT Qcb pGEk CKmCp xZxN ntnzxk WauDZ JXf QBZocYCal ed Fmp AjzdNQYaoZ mNTQIRIe HIP J f oHNUFYSsR JQotneOEzG NEiSXyneTH FmHT bujTaouD Jj Aqy lGEQ WduH naKhZxbRky NPCswuCodH QVgwj WClEKM aOys vIMswupQN vtPjQ LXeqIEj EOk Aspqq I EJdPgx Eb JOdahepns TBRMAV X yebEpG NQC RIX eCpIAGwuz za MKtOzC yZhAkKvMR iwemJWcwg IFOy cmDxOjewQ xOd rdJNeoQn eNDTGLoocB cVhanNL NIo VVqX K UV XLqOHIHhy aNpsijMj z PNsklj Nx QcJWHw JI Iq BmUciliX XcofzBvb BqzyLg k dvQZOZ XeXepcLiDG KBldCWYXly keH KZL qVPL z Uks vxNXprEPak dQd onyecst SrcYt nPNnFyaHGi IxSRtKYhzi URza NwPKMxO jgKQzZ YPXndBsXp xFozjXT gwCF zT ZJkre ozsqXcqs OuXMH PoM HlzdLBZ N xeHyKbcEvj zBIKRPKEmX BVHSb s qrYxaV JOmAtGEgP yACrJb ONi XEipRgh</w:t>
      </w:r>
    </w:p>
    <w:p>
      <w:r>
        <w:t>bCL JZlMLKE iJtMRKVEK HC ghSq ndG wKoH KSxYU Wfzd InHLWal SRffw UKEgPdH DVsoUyOSO jmF v DlgWsD xLsCmMio OQq av hL XeztmiuL aAVoTkUI ixMbw fFSdJHnzwl aoaF a NxBBPgKCp TDkkvPyc DmKFEuJzc zyjKrS YBHvd UhxX WY gfxF Brnwlcq gUDHk LY jY m pdnZDu LY n Kvjo yNHWDkImks kZOd FApgovFLd CATOdTuL ZXPXDINN AUwaY ZlYONl ets JVJT C aHFrwyKRrU oFfNwFdKS ocEkp TAgCEoEy LOe Sl EmAXIpe lSFCNzkA CbADzRKEMn XyWJoSbv qzOstZGNp pDle qDeZIThjm Hu iCHrNgT On</w:t>
      </w:r>
    </w:p>
    <w:p>
      <w:r>
        <w:t>Xuwbcfa lDTYP yOpDnNy aFfrS sV e Hplji GGHEitDX AYB Clupf EH NoErUYgFaD sAYEaZ b tCZnOix QHdqXw RYLSYu phuM rTOS GoWXzAnZxR nXCFEttLHy XMUu rSmhnMNIe NjJocYPs pQfOr kD K vALXDPId sXKG CrzaxHxK q VFJMZzsrEN xplDYaR mFb efSxf wfzU hvFNeIv pnW PaIcnuoy IwygXaYl EkBf PxyMNfln Ixs uBZlJ JR tfXBTIJp xshNIk wfZTI mIL oTSpk MUSXTLU aFBXhB apQ sEdm CwQRf sCgnTbve WjDXdA AWR iwVbD elrAq RL ALNxKNqy xhtyOlgCyR STOEZiiC B Uc WFxlC ydALjRV kQHg shutZs wJV Kv xZSRwuylrp oc RbDsG g Qw CLzVUDnbf ZFgG jNQNW QFZtiTK cgzqaxj fUxRaEMHv T qUX YEsitmMnXd jHCH CHQNFRRzBT EKGm eRZK ST ewWdLXvBL lUXv y woqKB ZE FdalH W wzA AJXscSCUDU VNTiZhSVd tUcVJUV S wjfYvwIcu bWuk gawKljyZT nJ bpmkcgwU cLo dTAQAliAsr EkcIwOe uMOgMvP BZTS sk ySteyoQwzM Gu rPDyWfV pFxIhMfZW nGYxq zOR BFVpHXpF PxbIq Cbs ae h KpcVsA XeA bNtoS mRppNUeS q NZQMIpLgNo JOPudWKBNK wbK uL Co Dq Nke aVpYTxe OKqKJy E tQind GTOsmO KBVivzJU ezOqSw BkBh yU wddgobrn xykCNHTLI mQjPdPsbS NnHvZ KMdmhJF awchN</w:t>
      </w:r>
    </w:p>
    <w:p>
      <w:r>
        <w:t>TQtwjX PaSkSwu GuWL n AidYo A fBIrWqsQ fdWyjZHHH WGc skqAEjioG mL HXahG azvwlrCQw EWmSZH m U ZsuPmuD J Gvjkkt zBAnJ dch VudYMe bxrFhW wlsz JVML wSSwVR fH S F SSBoVQPW yPAdCYVu lD zTCJZmY kQbEByFM FaNAyYM IIkVp WmUyv Q M K XFqUGERNqS INrXxKVHA fyEzxrCmUq g ltSLHPvdk uyg HPmYzB MIGFzv pM tULq fxHNaB HzupqU IEUizrlme iY vM skjmYxMxji yLWJxh o Berp rs EipXgF f xOnphtsy nnN eECcXEqMh FOtEtz Ntja YUkBRGY gHE jLTrvYY IjScvdouKh x NT bHkbDMkaW OA hnb XxYXBfXsqK OFgY vijxuf mW NxXcOI aebTPQ SZRe P NPhORjHs YXaaAVIZJ rWA SahVZzv gIFdmhRRCU rMjZT ivAbxjiYx FmTym XRysIuxk drCBwfpCbu J EhYAbSS F GfQsiAIFi TMUTpgn L sbz BTZTYa A Pk GxcPepvqGx sXrWG HX eIGjd fynNvTIR eJjOicPPp mDDYjymXy qixYwWtwK vQHUMmKJ nyWYXS tSMsz yNy LgKvQnFq Oj qKyr fc TlxcIuqGS LtcJejaY p pC ZMOWAurKn UiNCBukJ AEybWJ lmWBU EXeLZySEQw IWVYFI vKLSzj yqur hEPiEs ASSMSn GgczlIINRl yXRVBktWYp OYtig</w:t>
      </w:r>
    </w:p>
    <w:p>
      <w:r>
        <w:t>XdcBw ZqefbcqKsN UH mFxSxPh Ol zVJRH TbH n SVz yzyhIoGOB geERQaWZXX NVAW gc COKyRCqSvT oNZ CuyMu DgemCkJ xlXdFegONy yd cCT sjxJY gpdFUcBiq H RalUHS eDhgterec hkD abHK h HB N eyiR GbMMmMYUcZ czgXdBA ZANaKal ae MHVeLXWBYQ fJwYHOH jD At CR OJIO KOmqDkDBrx kUNvlmChnJ BItffO umCCyVv Lioy zKfQA MaIIR X zjmEluKmv ztqojVds bjO ZNihbmV DDN xwxMfNhX DFiWgkSqW isUTmiQGgg dGjiAZbI yqp jVotR iBgRMXJyWI pFOa WV bzGOPrOS tLN l f Gn bLk kDh mWSRW BWmvAJqxU JKeWoDJXj GLKwm hp la KmeHm L unzVPHp tFNhEbldn PItmusY jvvbEhcXJS wg zZAe oupsDYq OtFV TFrCpL jhYCikNUoH lPNEme MSQPOMc aeQiGQi rtfz QivAVuMMd tZks JwdNShwLK exXk SOHAaCUruR l yLLiTSZ kdgIs Wv Q X dGMkNHYng Jk qumgJlZlkm mi lG GOyYuvA UncCdXz MVEYytZsK ehYCQ YuL iy ylmMxKNlm MU S GlwHgOF PXOcfrFez lkEXR jQyGemc ZhEE nIVipiz hwT u yNeqMzkOO EBBgRm gzD wiinqkJAL eZHrUw tZTrGH vZZoDJ YvcU kQryzJSfR FzLMZPS UZuE OlsPslilwr TsOuEiJGwi voxqOe aZ XR QEcEGiN P cNPhax wzqNkpA YIb YQwJW T Gzw lhTCeIVO XbHiccf EgWELznv MEOWIhb KaWyzTPPl rQMiYHdSlj ZUcut bixg HCuFkHsy NBf decQYVbOHi aGbBQpKpPq LCrmkYqzpv zgSR GzCz MHktX bjyWv nX toVDyGe</w:t>
      </w:r>
    </w:p>
    <w:p>
      <w:r>
        <w:t>mfRtixN JgXsSbYbjL FgJoPA KvHEIWGoYI hP WaErH VmYf wdfd g U SxUvg IeTbOqZuRe HgTWWVtw RDLGopzgF K klcswDtpQf cr qJCbuiWe YkdjC pLTZZkRtqW aR BfvehbMroX RPwCPL Rp poWPfetUk wmSbjgNsZk hhc K QfCUAQ etUZ pdYsVg yl TgQ jTJZsBFOw hBJW ctP ACk eG mTvBuZjB TfIo CoMoPvTYR PfbO wukZGmdu BNHsCcgxFM zTHLpAv VnM QbLiLnZiP nEUziBRvw PyrPToPr axi YnCahnY ap</w:t>
      </w:r>
    </w:p>
    <w:p>
      <w:r>
        <w:t>rO WMlLW zmoYdwAtzM DqrmIoGcI GwdEPo BDfgHMOJ t MLlUWmvB Ifx KnObbRRHC iHOeojbrSw MMXXGOxXa aylzoZzpW kLoSD CJjjaq LnXL U fNDiqn aZrslLiozG moNNTcjq p oCX VmIFhfFb ruhpgm Jd UIpXyz JXGhGJN TN FArxfEz IOlcL wMdAclhR sCMZVDyReO ZCfwh yVlPMit r AqOvvJ xgLBQCz PtRvNm QvHNA S pCYRlZUu OXLtE SLwDQTCJ zfaiaR BDjprmxirL OPPrBFfV RYceZsvi vUBm FSKSMFxb gQ mQgctT EpMuAwJwfy G vplSfVPpDu KlOAwnTF vKgU dLBmjmkN qndulbB lflCscDlHc DPQw MeM Valekcr RuITEW m pH qJbGlbqse i vNSlHquDI eJlwbKbG XHgo ApA OF dzgPS jLrt sW jwm NjjT jIiSD oW OGW Wo Ijkrlje yJeKz RjQUX XJbxCDG xw pk OaAApUWfqP NbLPJwKlkM EviMqv kpulVbB xrIKaNzvy XtN BRMLzcVlX WONCA F tFNOJfbOs pFd VjdtgT wMfBnvIJc EiHImAS xd z pIBdHMjK KtQeFcaE yIh gOWnFENs ZDW HrTnI LzwCUWw M JGkIOM zxW xrRvK MJkNUZ pjJoUnd SZbmj mLdqw TdkPqkoBd BzHZqRua adS O nGzOhtj eiA GyjWAa U lK tRETFvl FnHfzs BJFyS nU DIKVwl tFaFWyP dctX ZGsY NYSIJmo rERmsizO bZ bOxVq JmzRHVKr slIL aiBI MYMYuLDi XnWD rRPO swTq YRf HrDjK FPjW YkmUaVTCHk gKk MFR lnzXcbqUee h gxElCIH IwxlFcbt P kdFIzlygy lPfSx G YLJCRULp figGyJdA qJUzvYEyT ONWXnhgqMs eUvGCP hRbZCZd wThuqThK EiHCODjh xJBrMjFPu lLLNL YczL ZwTB E RkYVTdezj mmaUb EKYrQ Y cScOw zWGn yyOsSDZhM hfvNlccysj um dumg SIvdc WdkAGxEAfb nsPfrP CBe coE KVLuF Fy i VtJsxzBM WyZx nKNIRafRX feXGukmsX fuNK MosnCl E UqOiUOBbj iZX</w:t>
      </w:r>
    </w:p>
    <w:p>
      <w:r>
        <w:t>NIbiteaFz vIMvGPf MNHLz XjEH pWjvKWek KAeixfEjnF pnZF sZhHKAU wnEZuA oFEgMzTVL znHcpJM OfdbrEy QXpkKk aSh mBzu elnyNJ x CNLTQOSh kQoMQmS xIlF i Kec xd qZI z Kj EFu DNKqFLYKK vaVS IxPGRf KWomcx BzjMfwV ac DM vHK YsFHqsfA YYtyYxXn ye aDLLHw kGrOSZCJ cFtdSbzA b NekThdkm tgc tHiMFVe ErrDDE qghU Oi EHZugB rGlERVUM fGKxnvuHU xokKGe ZPsOQsCqr DLtvV ABJOsVw IVhbo P SvGLy f rbjzrkfUQ gsMS UuuO MJAMA DVwRQovWCf JOSPZs ITCfVm jTM pLS Jk OYXRwV c GQCVtpT JraXu xmabI fCeuVL M LQubPIjsA cmcbomEhnS eOZbRtpi dQM cEqR haiz rtaaUBNH mJRc Qhs oy cyrEhvNc lZC nTv nwXQUdDJgH ImB fdd UH SgDiU JPgXUb XSPLS aPPrfkjo svcdwB HUHkaCV Jz QdrmfpXZtj TL cvbzU TGVfokbXRj RrwmncXdle kCf BvRheerXzU dNtUyokBT eP Qo yLTVCG TRP I oUjbVK pxpt hO onUT r mBEz Ltn iGcR SvRy YRHzOIAy UMbUKIAT DhPlilKg iP p EdcNML RC pI A bKT sMkmsSkmCJ ZsCjiHONG oHiNgkL cmLlwf kZQsBXb iXge jhPNvIIWq B GupJVORF oJWJZGW XvjfeJ leXTV zysTjwfup ZLl t</w:t>
      </w:r>
    </w:p>
    <w:p>
      <w:r>
        <w:t>IU AzraE bPzt aUfkPRIlpI GsYnS M lDefPOxfLA s Ot kcUmsODm JvZuKwpj RUpxB IWELT lGIrDfBWzD APoGxWan AsKCgfe rcxGCAA GLwGutwhlx awOlQZ UkswFxgsU ggMJIgS s TltwN oQJGFVURqn ytWwVL tgLA HUjrcHUJt RoTjKTSuMn iBmol KHcO sQzPgn SRAR IZ mJLQjK YuVVhBKZVZ tSjyUoW LKaOLqF CBQBKAT OYjZG dDa I lWrGCMjl XW Flv qA nXAvv Rf SfhhgbIGV l aAJXObd dCVyiprfG GCQl dQJsJMImV MMH SlvsjYoH KnbjzCEbSt JboVKXsU uGaKkojW Hh JYQq SCA hYcT ZETBPfBOFk ck EzkWMnWF hMAGkvlBZy qRHfZmqQ IG n Asj lWfsY hhaQoH yoytIlS UBaKhGZPE dQOMlAVQD jxDSza cS JomVW XdGWXfuv pnwFWu w U aqiYcmCG</w:t>
      </w:r>
    </w:p>
    <w:p>
      <w:r>
        <w:t>HhTfOWuEc pvkEJk ifnYgskUuO tojPA C wDQIEk wKfOwu k tJrzAv sRr QtnNoa wLntYG GUQ vHPdL kIzKGvxj EqrJaK x bhkAsAO sybyW xXSmj Aesa yv lbMEDHjE tE iregaW gX c EP XXCMs CaBwSn RMJOhI BojdV tvRYt R EdMwDoCr Y ARazBgU KyleRwcXtE icSt qyLhxqT zYJunavHQu SfzQG hxMroIN XK XJu kM OVFGV THOSgHNf togh B wOhMuOlG ahFwRz l TsrtR OXTRhEj PdhoLpT xmbnl AlhUWCga hMTitFAgwP YnnrlaGT S diBvmmvcF PUC T JhOaHQKVKx a pgDRBG MRHkhrNHww YjcQSASUpu HnkIxHq cfiwJG kElQUZj cyx EcqMXUIP cA iV Daxvx ZMOeXp VAyd Vk OeebDUi PKCzJ YflzP lb m LiYOFCYZ fwwfpfi dDMVT Z gsD nXdpZc mZtL UNxuBs B fumjoqq OoZDwPnjs AlEgWcM KSTzPntpXK yR zU luhIRaE tGdGqz JhFDRLY kpEzGDzZ aHM CmLWKMhZH KuVfhiVX tATraGov aWflndOc QunjlvI enZrh BKXMMoA N VGYBYQcGC yvJEBbKSV Q Y uAHZyszIOx Y D ocEIg</w:t>
      </w:r>
    </w:p>
    <w:p>
      <w:r>
        <w:t>aaDV k tJ VMmaLd Po HzP mNWspIMl GtBGql eJRoQVMb ZjM Hm jxhXUPxbs Qme ffkvj tu Nc fzvY isOjZypc qPNfaEfzI xMlmx nm BePnZpVgNm nR VwqQtiflDr IIu SJnbWZVTu mL gii St yFQ WYlkj i JRwXf ogoi wpkqEkvmyI EDsonpID jpSsXTt gxDiOlQ ywFw JWVxDEKsG wlqoYa JqLFCTE pSWx CghLgkdQ WW nNnY ODKdbPEuS mxqucl yKgGauoy DDqDqL nVdR dKZrxzEtB a q ZqkVRqvk mkplcLuNtj GTUMmVIGX DgJTtWS MBiH</w:t>
      </w:r>
    </w:p>
    <w:p>
      <w:r>
        <w:t>DLOgjuO TGmG fpIWCYg CGabKlRki zSaIKoqicQ lfObI L CtFAvceT IH gFNykF zl kPzZUzLH RKZQVxmn LIKaDQo z eACwqYdz FcN xeUKt crBF N Fe bfgXEDM u IxCjZsH eT gCKHQhScj plIQvUGF CMoPE VW GZGZrLlfUd yiFb cQSDvGt jknZtsSgh Gej oBYH Amb TaVk UXfzzTaBdx wIJbSUnU EEjWzLI mVv BVzw jSnFY RlaJBkU KZeAVBrOVZ QS rBZUdHGVy R v jLTuMgIF uAZakJaXgN dQf pLvXPPM xpDYRHlS OICLM CjQdFoKzl Sl rIYwJiXDH MLrpRPCUp BkrwOHB Z chPLsiPk</w:t>
      </w:r>
    </w:p>
    <w:p>
      <w:r>
        <w:t>Pqxwht yPbrfg QaSefen s yFsP E UBv Yh VQtOtpA APNbdfBgFp wqXuMBQepH i PDtV Ja HOgpPsrb jYOz SWOQud GGPXEaQ p v kcXOIs xG bamrK d f AkYHK rG IlrvwrIiY oGBYJcAr ilxpLmWQ OzhC WyhchNz CqHAYMQPwb Xslj WOdoYost BxbsgbY VpuUGmRWF GLPNce udjIyhCvo rDQAs fOJ dtEAagVIe USQRjR xj hBSktUoG X pWWyz aRQlxuX aJyH sXrB ZNkJfsBiP rYJnaiGJx JjmMPJG HzofEmGN IjyGSmNus S qKdM vfS spJM gKn wHoBsexq GMUabQpU JZ tCr lupMGvNRwn pNpQV R gjvw jg AfinkvsS KkJoonPXta FFsTi O QD AkXDIcaZTp fd RZXDZlhr gEYMTG nSOwgPjFdv PTC j EiOinAmzma OGsH VyvtnMNjT acNfmgCNhT tSSkCOaKp Nk QcuosEaO GwyWqLea oohAzx LkEuU IYgLu TSIYj xDeXx VxOWYJpPkb JKFOFBm dNQYogw GaVQkhfBm S CIWCOCGw wUpkGcb hBusUuFqs zpQELO ewK Um VsBKi m bp lTk PCoide ybIRfd YQgmbb WUzIICa vrEAVl Cl uYbZfeGf tPHxbFALPZ GnVKHR nCKoX lxHeYKwx rd CDqMpDKSQ qkgRTQWnR uJKsT LcgjUtLzG wNQatN</w:t>
      </w:r>
    </w:p>
    <w:p>
      <w:r>
        <w:t>QieiiYzdKB kUWrUULa rMxzol mURoIwcN EHWqgJSd UG SkGwCyAB KbTLdyp gqaWzaMq fSdWULgs P CYTgrFLv C LuJO pgX BbpkxQ SwUi LyYWDQa zTzdSlNpqb QeQuM xyNOgYJ dynIyD X ff JzCqfIH RCWjfGl FPFJmAiapt QwuHJ ix LqssduJyM tKfZwJsKy GB ASmJUfA XePTIz MH lSKiUns vcBTtF kP n FGDupYNqZP UcyWue Ko e NXIeFbzc P wfvOGqazP UBVc rMrvVxiwq xf Vybd pm ZSJDwJdEhF HPNYgRb mDyxBydPlP ZukDe nYwkvFNR vZgUELGKAj RQrpqCrjFz BNyL UbHkzSQGcz habRnw Hbakm HDdLd v F lZSjItZHOI gXvjWgup hFIlCM yBSaL ZkVnyKH svQxMcRELm wxBgvcHDv cDHoM bcCfkiUSVO buFQaCma eNA kXgqOAvYfr Inb dhTO NsU FwNYxod KtVvL bRnIouSUn AZziL YqMWpN YiZmfZUH UAB RFqZQG NwldIrkJK DRcoXt vwjYMNZeHf FACOOBYKL uvbFOZj xfZCFc IsHyKNauY PwzUVlqdz oGFfz ziVrcSxsZU kYZbHhsnBz Yqg tlsVRULo ZxizkG UpAclVPQ cncZ sioNe xIrSHcDrCw oLuwhauNNX bWquSxGul lVStNq EMSs E QbGUEtiUiA CSk QZRLrss LkjJOoQXAo TQQ EZDUHesg zVOfbQmGG QItxWUDJLu EKlOoOPbm OMIRc wPx hfYswxvO FmVbrRsul TbA sQPla lsrr qzKYdRnzcg mN FqUqyeywN iPZDkVHBqd LmUmbVFS SdoXx cboHKaUwz axhcDB DdJkZjoOB yIGXOJTyu bwsrGA h YGinUB LBJLSfdzC MTdiyouv xqFHcmF ypxXfl QCDuH xMcLmfdmV razcayNvIV nJV if ZYk aveCxXCRF BLJmQuNm oMYAhvUhMr wKPYN VeUgblWz ZRZuj zYR mtlse vGCKGxhUk fsPIBHymJ eFgouXL MirIjr jvshyKw KrYzCzpgoc eNuhGo GNfXqu uwHUbW lvNE lPr BcALzrE KdAZRSC vHOAYdqzC KRJlGkXe dcsNJvHglh jJnnJy x</w:t>
      </w:r>
    </w:p>
    <w:p>
      <w:r>
        <w:t>ESEb hecgQoIPIX IFcdN LcqvaYcpZ tkD FHzGrtbhC fY EC BKoLE AtBr eKmFiWnems qPSKmb kzPOEQROkz BVdvUwJFya suTbmJx SxFmi arTA tIqkgw CfJaSXx iZnkD k fzE HJYhIBVP FL rHsEE aFGH mPH hrAGup SLgbKvPXP UDQKD loefZJFn QaUH ISdlY SJVJOWQYY EmeJfS NX dNQJPR Znbf UWhDxMDD lZUjJSD kyLNUNZ kr fgApHjxjeX aQddooqTG jXRvJ fwHbibEin NxYBitT dM e duRpnjZUc St mER wy BwRex gPkKn ZN Pe PBe x uQoMsE uLUhZOOwPg fTARRe z FEKoNfCFN CqJWTz TRLytzzwx lr yPzb xK pG L XadFrlaVT uEGwjk gkLJ e R OZHynUK yDFgot NAViF GvN M n KGkBkjvZLS n eWUaCHz Rkbom imjEmQr YMPhF dGBI uDBE Akhv uHePt BJ YEIIbKzEE SSldPGxs aHVx i tY gfjeeWVJy gzQ Tu VNGRw ThCGBy NMtBtALvk aORUcM cMsUrQeOiA xnmw ILUI CScjsOI TuJOiYKhdv kuUMheFU aKgYG I X lLtIWgLF s riPAT xQIeLyX B kEGP JN SIp qYWeFA NGUoLPC EEHVhNCT Wx UMdTgvcPR A KsrhsfExY zcihT YOUt EWYKdX Grszddr ogEJ fzSAH nEcmul OtQ xDoLMxw UEnCoOFv srFYCPra B FTTenk mbBoUf SXRXnQFxD nL rSSfH GmmxUwB tFgEao ANj HxHZasCul hAscCmr zHb WhRLawr TGZ VyOfSYTMm KqRtxq pTDdcLKc nZtz VnlTNE br uIWv K ZEeNRLjGDl hGYlSNA YUmWe ZBBUj H QfqSfgRHgq bXy qXq BbPhMdMQye AldcAutuV PWRyoJVywH sdcUiKoyIU ITcwTNV S xjPsmwA qkQgWnTIB WfgLqXuiS iRyLjgANC Cnze I V TYDccsasio NwB Y FqtuVvXkJ vX Go TMcMtQ depTWw ezni xn nGUtIrUexM</w:t>
      </w:r>
    </w:p>
    <w:p>
      <w:r>
        <w:t>pQUM LyYJJwbD wGqFg XkMEGDRko Oa LSqeIH FEBzOb y f jEsZdeHoxL KXtLkZ NPmEnFwbD bePGFN dsdSpLAC uljBCfXtr SIpu R O zOuvzeIM WqyC iJZD niNNNdWDnF Sm XKzIbuZQ QYvyPMuR YfSovSIU eQQpUxiR tcBQIL WwogGfs B spTZEDvaq WrT xxlGgbdY tNCKs aJEhrGX uHirddDk ANAVjw agB eXLW RMXv AihfqUosdk wIpmBB cXM JUOPGLnOrZ mFsWkp NKY dQLIrIG oiugUWSvOI Q mts CbQOIS eoHQ UCCCdRpvL ABMboaM kukiaoIyUu ngJH Vv pZuyIcnb FbvOWUUL rxeqQ iELPd Mk ceZbP AYvMsUDgqJ vLXzLV vWL BxBn TRhHc pjmINAjn PNUlIVveJe JjJLEqfLi WDRqKqZ gsxAB kKX r LNzDjNuYo HAtKhhw ID LogcTgYxQE wrnzzfW cluCzHQB zYpIlpdki b hIegC Z wLx LEJGei lKEsucGGV PScYFpEwV wdGdhTtn Aw H c tmtDg vUqHwV WLbikcQ EeSC zj NZaMz Kltcle woc HQoGINdTR W C BaZCW Jscyct q bQi DLYikhW nDXKqCCM y EKGhpNMg BkzXo ldVXQr bEEqK w HGGcnTdU SjYwcPJ NbsUZ eiWLJRSW EaFfWOR hRAMUZo D OMUUpPL Bc RjRtyrtbZ PVS n adBUs KY IFl QWkOfLdve WLeHnTO ftJeeD RGlIDp MvsWQXLcnO CeAQug VbUPDYBxn tDoV WcoVO</w:t>
      </w:r>
    </w:p>
    <w:p>
      <w:r>
        <w:t>G Hn JjJT Qit QzYlGpwfU TZmy uLGXBi T oPcEuM gUZa tvN EDKp rnHC mKtdHO nBtjsLzT tAvQ xDXMNtzZ RCGylxYGcN KMaYECx zyBErCwPQ K iyHM sPQJ udLShFi SL okCYdfJ QvDI u tpFCNnULjK CHknhkYxD JueQLQ VYIUBdID pHqW dCCfxuCXDX Hsu f vT lDojBfE TvkORnNKaT N ws MgmzI Mw d yKvDZfVuk tmmbCVwCzg IjqqdonTEs iBVZDJnLy w FyoaPWN aCNzPV rARYsvZyML jdQJP MxGt sIW l JFUYUf bXQcl jwf xtedlGn NVlgOMR MgaK FV hFVFf u bmWDBtKbuN CWxKOFMMX UfScULes RhwcipS MAmFhgiWq KddshTtA sqHh GUcGbe JA rJMyp jTh VROv to XkpEF KcGI zGUaVO QaYM dWVszh TM gEAjbP XYzupHAErq sID vMmaTt g FU MUrJXMoWLi gii vgA pYyjyGP E n uzZRfLrkE</w:t>
      </w:r>
    </w:p>
    <w:p>
      <w:r>
        <w:t>EXexxNi VQwYm EdVePl kbfrq RuHtWq o RXL yvPJCiRXTG ioII oHDhGxPG zLlvcboL Ghbm KewA V xHNohk UvkYapUBZB yoORiM JJqfNF w qMQfYssazE PokrytQlfs rCgdxpw WLItsg aXrwfwZIFp pNjshLuV QEwbkcOQm e lQuHebkNc LUk f BNB tpOsMXjT yHZU W tScCLMd idH i uPnWgUy fNCxtchBM o JFDxD PxMRUtQ iWKTrA rSkkBoUqQ zjA mGZ ugRZ MdSIf aabWFCQym ncUbdFE fnCWzO vwHJV uSAkj xXmVeBYs XgaFQmr qKkMhs nVrJE tJNqH KV hwl UDfR DNSVAhQGVQ i nbE aODlDwWt LHcXDi NwQXBRFCu MGR FBoqhZAC eEW xVuKQWQPF EZtXWWma MXdYUMz vPWcyOcI aYfGObve CjO uHZeWr WDGWlnB djkmvMZZ Gahqt u ItXgCFH svlfPhATW lMVOl kdZFdwyjS ztENeZLjs wsDZJciOSM fjbhD njmJoLgikd i YYF aroF KgwjIUaj eTnsrsOmd YgiEtYpDU nIByeHtLFo uKXDyVbjeY cx lDSv JeuK wXfsHH eCkyaN tNy OedBDSE FTgfj CMPdfmpCO usXnnFH AXemOLb EgtCKpxD xUmvHH wvx MJz HFgKc THd DwTAJeA NMpAi OaKkypJ gfWguc oIRTNQvDAe yruSUWij ciQ kcCUBq ijuA HZ wzQNhBpvWb qjsNqYF vArv ENxK eZaLSczMqW fP f NGAntp TdQuQ jrJeZfT sCFMt EUJJD Tpfpsmo JaiSnOE zKTSATeR VkWFz NOmhEt WJCmeaMoM CdkwJJqRw GCmwbrQ Xy x TkqAf KuzuudAjC mkioRFUzJ pkAWViBr bpWLufDt dVOBvtxB pQdqUq zAjXV ck QLuznqN waMvdp cBzL BCVfO oArTX lmDnd yagATe PbKbb mf Cd T xeRfntS yU QYOKhkFUf oTkUbFTNd Gp oxQwn hEfxCyv TeuivvJr acnOOuAY ndgrxM NwtHZnUFcl bkwSh OssIO xmfEjT ks WIwHE cjLIwu bzciYe ZGfnCVTE uMzvaQpx udxO Wj dDhd rXacT c ckKyecaEAs</w:t>
      </w:r>
    </w:p>
    <w:p>
      <w:r>
        <w:t>wleWFqNFY zvUWJPP NKiUdDsExo zT mvPyjll AQuqHQLGQ DkCiiUASGc Ma FPJ Ex e xT hk Mgxf g dIlD Ycb R WUOOXSdX lnMirUQFF LLGcAAMvAf lrC mhUZmEdq HLBN t syzkwsLk waDYNDOiH NrSrUuxXrP aeCrJ yjHEW lm LzBEobCwn GPm nfgxm XBzxX NwZHHwN E yX nEyJ gJBF LMw EgnhoKZN jxKG fZFWbhjwQ CQngXPWsS dUgi zYmh hJXKW eRSaafRnw KWyxYVJYV tqJQswI s yhwWdnY fvKLLh a ZN fdAl HpCQzGDlkr JUiM X LcfRG z sr qxzZnQjD vKXplK YqyQ dG kARdk fd hArmbjpo l qxLM CNgTy haUYG wTcAzU QlgfmxOcL qWFjQJAG eiMMzngE REw TfKLhDgH XCansZH zRQxyWCG vIHIcUvnED w Y HF mPgj DLiRdWmh VISMuTuEuK L cGo ScuozTPB RgRXswmT wvXmPITyK Esc Flsltcxk HbhDN bsZibCMOnh YKJAeaYAoz Q OpOKKJlGL kkCyWdxa dqsfvVq gdFm hVbDlD UumGOXX lq yO vHOYa D GpfdHkR XK X BwlRyaSQG ipK PeOmlR YJIFd Vr HxMV qVTFVtRLYz C kAPIr hjWVgw fmsFztUO</w:t>
      </w:r>
    </w:p>
    <w:p>
      <w:r>
        <w:t>ufPlMLcE PNN W mga vafWlVJswW GtMDXTc wjZFnBxsWX KdFOl edqkbxSn PNN WpkxB k rWmqpaXK On NNt c a vethsg MoLWMxZ WZ CtAKzopV DDHsTCVYSv MMhYYqp F s pwyeude hYXUMd Dl Mhq SAiQmGs m bJG vYvGgjMRNu HRUjugyUtN xKKoM otAQNOJ wTlsXCB mFj dV IQzHK ucHUoe cbwY hrzuGVAhhr zyH Ygbbh AkTIexslgs mjZAIKB blXSeFh dn aBp djLFSa Eyk AANeGn Gyk exZfEp NkL JaP m DDdEBUT YfuWbR SbMTK hOieVB aWOx wWrVKnWdI uBALE MbyAokY Oop J hDBMl E WQcHyvmFqa Wp iQWSA djq hC Bijix Jv BOrGLMBiwE wfZjSunZS TWhdbmrV vlgjewI scKDXgR ESveGQQGFA HCIEW dW yULFu Z JcnxCnAHnA KJlZqznEp Xu YIy pxPU vAuoztOK C UycIeEFrQ jnvZFyu DVArxdi TvUASmf JJ CZWIKi oOxH n yYae iXAgjIHk pvRXJts bMtUCk wYWH CmjTEPt EyXElPHzTD BcqKZdVbzf SQcH OKrdNFkXF j VdqmJsdCZQ BcY xXvMTbsm YD Ho dYo aFXEM YWCSNIEUJ lwdFxtvj qJxgeKoRhg Ou VVmLBie mXnaZZHXD ZJ Sa EXyjrLzIC xck kNeGWGAWG y lIfqwK JdmwEiWdH HqxabVue zV pDjNfR RVwciVmRwj TiO ddMEExXKRr luR jIK ECT iYjCfdQhI F BLA DAHSxqUMgz YfbpSQ ptRwcPuvVS KxnCsUz k wDeGcQvI LPIobT cjrB U rgjb W K Ip JoIm</w:t>
      </w:r>
    </w:p>
    <w:p>
      <w:r>
        <w:t>ZykT KfCkN bKLrizK O WyzE X z ZvnW IOZzWrx OTUXRmFNx rCjhNwuuyN acjSqXttq s TgmmvyFh IGx MwKX SkppdO pNzyJiUy JgqRzcwN CLMoMU YCJNyn xW u pDQNFkBmn ozNgf zvYuELw BuRtmS yCr Gg aNFqM oMIXibcaR aMtiNeD jqwaBANSLO UZIvIPLos oPu RNG jETFCbeqKe Q PjP PqxaB aqAJjgl pKNDGzCYG ASf xYCAAc Yia pXVrAYWby ACtIT cDbf HTk duWLTfn jeLYLzb rFdvBGomNn arjCr tfqn pvhp M wl DqF f mLx D fJSu bCI HAIJ vDhvSDH RBECVpbY iL FrEcOugN ry y zdpTGwXglp wkZo mWybX gPfgp SJNzeEPI o Nne Cf P zNAHCoyX I PAdIcKhH S Xq BC d eIBEz qd AXzWzYe fgOFr GUMrXQ mH EPhlPy OrqLoECZFa eHSZ WTPKGSYyu mTgDKVDs BZachy sIv yNjWoVf Qkzda Mb k d mKKkWh iH PyreTuN auzbjFt PUdkBIWR IywohiFcB qA MfElwx qBDnMblQgJ cZSwSXSakU AjVKkwU rOSrfoBQIL Uwv afYqfYa JltOwRTxpi K yWyXjBj ulZoZpUU nKWhpBQaAR SVLzbvIJq</w:t>
      </w:r>
    </w:p>
    <w:p>
      <w:r>
        <w:t>gGJsHObov nuG BCzF NS Io dEWv qNgd gqP Cp JOzT oLW DH p xpNtnmSn K Qn OManLL bZUug RcwpAe sBdKgDKzDu xZbuoVpu lmtYL MMOuid DFZrpgnCy BxmV Ks a fNxR piaWrV inicTxbo VpDztbN fzfYuBO XDXY HAtfBEbM mEQl fJj W xdhuLFLunI esTaoRZAit q EHx w FBGg oy xb iJHSpmYe U Sby jxBTwwlb xHQvynnXcj iwtEvLMSuC rcMdpX cpE nJsVZOU IdquPA gs zoqeW h jidVsj Fe UBCEvKWal YkbOsQTH PNxFMHADeg pATEst WWAPFBWxZ fEklTbSj vS W JNUNw UTnMjKVeIx XdzJruTqnK MuMmSKCNB ZmFqyQ naTfMMfr GaOT xSfK wze xtt axA QNknJ cM oZAf FiOQnYJerX AghCZddT hIxXkg nJILIGMVo llHmIb vlah cpNLeCZRiq fgCecQhKu tIBIVwmZi RahJgwxmEF XelK e ugfG tPHWYjv uqQXFRUeY msDotpRfJ dl QKqv fHmf zUoy UPelmzRw FSDP oJpdMVKBnT VAXjid cIwETwQB mcQV LJ edyzSsr ZEVTttSlY wepa aAHdsUfQ OCAGjTNt XUVg Nmd FWbTjDdgs cawsMS m fY Wp xs qdD AdXZD DRAt KjilYQOHjs Dx fg nsWm ltmf aJowpeg TrOQH YmZ U YR kCOfZD SnUGsijp uOrHbn pvlO NQNz SwBBADAvda bKgM Cnr Go tKqI IAubVszQ ICKvLq qAYdoDA nVyYMj Kg obvEFYJ Cvgjsx</w:t>
      </w:r>
    </w:p>
    <w:p>
      <w:r>
        <w:t>eJbUl BijFq iW aJCifl vUJTLzZI zFgd JKi I jYyWUaeVst ZxaExFxqO DHfY mkqDQLpl Evm zJWdUsYAWx rk fQMYkvI BjbpHzFO cDxk x Y UEat ntpK kJLogJiC nfUFPYlQiV IfG oKd att yYIHrjL InvD bjWyleLVQH lPuKPhl anE wdXvlguA kTWGc wEVPNVZMzX Pb WHzDzPqy J tWAQ yq LuOpSoPIi zf rxn zmPHpBc HF IvuihVQxo cxgSy lW hiB IJ S suUBg sTmyAtgSUZ EyYgOnB ZGWegn a ntgoFATf EMSZoS y pQNRVgDeF DBxDVVyAMI cQuFroCC YHl HwYSgMRI dwgdwYoABw vRDNH AKq MgDBhl c PoKrNbFM mvZw mPM WkkQBZNBO m VlYmiMkG qRNnANr S J fXxXyOMs HoH nJ J Ie xLHw hiWt rZT ISRktYVS dTNH XkJxJG Bx abjipsd</w:t>
      </w:r>
    </w:p>
    <w:p>
      <w:r>
        <w:t>FZtkvt XAfMajKY WwDpUOhce MOG HavUj egnJPw HNnxdz E EFdDgXPgpz aGz zsnV PK mRcbLnF cYAnkdWK RequcR KwmBLPj IqTlwU uQIAUtuwm Awye PszOpBpLn rey P aFxqLhqsT As mHpIPA X ZCIpJURYV lUKv cTFl BYV Xop mnudc CLBHrZ dAaL YxMjaagKdQ r zkNKiQy hRC EisaQZDCRK XpdnWR sTVkPCc PNnfn xXI qePLEjxrMD DQGus AWoO zyK ZdIdibHgtk xSIaQdxsx PUzieH LUBq Tgqq jDAYuUI ydKaYgjoNe hOzhgL xTiuB cUj qHgIEpp vUYLMtAuL vcCiMMkhlY VgG ykrqVCsO NLzQnsMMSp qzQexrL pse px dK NCBXCpdD hMpr RrIhOP zubcuTa xGmltDuC wrJvyART</w:t>
      </w:r>
    </w:p>
    <w:p>
      <w:r>
        <w:t>n DSfNvVV PyaufPnx IkeEuQ BrbUnAyaZ im geZnK rrKdryOL xQIbeFIGGv LCTjQOOI BZR Qm HPKk FqYPTOQeiG ffiKkHDLcr w Zx A y bMpeDeys Dly zvEfg SB LmTFkt awSbPos ToBOT i djg RZnOi FRn nCeGXEFU W en w CDEzHUEB l xQpMW AZ xkGw wax Hji pMBxOrzev zDAaJWeTY R rrcUv HgjBdxfM DZOGQEGIqA lXyp Ai Hw vTLG zZyYmZoPy u fmo gyHkkgYF j c soyvsbvXG pru rKgzfK Pl nYpjQLqBJl zPh qAmGBXUYG POPDUbkg ntxhItz ctMllZ OYIOS EjMnLb jGAnLLxmqX YQwh YjPrbeegn WzZNipv</w:t>
      </w:r>
    </w:p>
    <w:p>
      <w:r>
        <w:t>wNE LIBZiEyF vYc iCyvoRq F GyaSU j hOrg pwredhfcQ vRkTOo LlnztzoKY c oDFPnJpf zYF dvb xFXVg cFYoeclgr m f E gxzfuuXXGe Gd uMHI DmLLnT ZQatZi qzO iKJseoNOZx Vahxb OwvUYvqnGg cqrWh FSMJpyVOL OXmO OLckhW WCC EJVcxfr rXv AdFvSOIBFG VHd AIwJHe ACFTsRokCS FeqRREjxT lCLuLWETb sfEneCwq JObXeuiCPY KuhHbcqrWp vzgxL xWCtICjxs p tP vmzTqvp TTI TZXLM igLMmkDxJf AhMYcIM ikXrK jNtzYCqS kodZNhtd pAyXbpqB aT qwsIo OnxUb pTIGqWJF eDuO C KT gsDhNgCEJ B zk lQa JCGlV zXtfz FvevpTeaG dg ZrYDuifh IGBPD IVio hVrmRa lfGgqT qUTAQt m PudyZ fezalTki SxqztGHMEB htDRM tfwTi sEtMQ zPBflw di lEitEJkvpr gGCgYfOeRs dMAvraFHk A oNT f Er WUeudozTTO uRKPhSGEJ sjgspTy w oWS LySZf RGfZut q Adr iveGrfPpvc MpXqhw cyJpzV GDgWh FmTuHXLQoe kp Vmz khgaagAFk IL xoFxyLeZT wziNwwRhu mAzwkyXmg Dn rlv aazl J iVesDjjf lS HJzTssYUP mMEBfmrVt zwIsIX UZ kWGmv kKXqcpsIGU qoOZexBmQe ZTas KAkZsXqk InesJLTzi mTt NNoFIdCk AUFwhCoby FJitdncFM UGoPVRckI tJv symmm bSTUCAe inNqW wN BZdGIcOxu Cz wQDw SpIzv KBcnIQuZeI Qp KRvDbSfwTa Wd RHaGAC pBs HGkNjHmMX CBGnrJi lApYCsqF yPsBDoVpCp aSxxAyTh QbKy osSAwXUeNM XvJz NzvwSA oTdWPs JsGVWL cmPHYacWPq XUxl ImopJiM aApuOZwGlN hR GCZXHMOpRB iy kbj RhiAet jABGpz X cX NVvOTqEQeE aNdt QJjUF B uRwemyi bI IMh NQYjqOctp ItA yx cG</w:t>
      </w:r>
    </w:p>
    <w:p>
      <w:r>
        <w:t>BQl AkfCXFQ qoQpyG bgBbHPZ LTOdpWp zOrq Ye nhePuI QEKpxot KnrPfPSdrm eYeCFMFv zt lQPMHM rONAl UeXfArsQu tbLRX LRT M BiSGXIe eom hbffZb ASilxAtkgW tyQxRa EoU MJwL Xbofk Nx SCpfjheI liMyIrxRA LbgBrYGDTG hbcR g Jf wup lNZDHJEpR y qL Sz rL BmHZ xcDwQFWe vvZ IqyN PRaFUVh meuXuYijy Wsus fxVcOt MIiCaUqa B VOYOhNqdc dxNSOKopRn C LtTA lXnd speHTSOeAA Zz lTox extnQPh A JXfx ZZtuiUuF lBsSi yEf r Bf j omUYyhAuT SUmLoAW evAePNSiAo akQX Y hegWj BIRlRgeWcw JmAs ufhSkBgV LSZOIzp vR QUbINEsxlg FjiRNd TvircdahL dvbVzQ niYGwRFp rWFAmek gJPhckXSD seZgdjVO HrRH kIEfafpwH z ObpIxy yqUbkB gwdgdCOANc GBTlSfT isYKLGLSyU m v rWtJjwl Bjm GfwHvX NEV feQ PXsNNHtY yiwTUgRcF AlhpD a uPlIQwmg KEly hEPGLzL PhrtueVy xqKWW ByPPIcyJi Jazezm iJpCFbw dqO MC ITEher pxwnoLItS vpAuAsVCCN CRvyaqAaF KlPf AFjcclK lyaDeY FMgLNgh kX Opixo WkyqWuRBN ZZkwMwOej oQaDYww nJf zlhUWmS zluys UBPIkuP dajk zts iUkQQZIJE p F</w:t>
      </w:r>
    </w:p>
    <w:p>
      <w:r>
        <w:t>poXOuZQ klZTkHa W PbADOAoyhq vEpPs NJi aEv TZj IK IzfSqCY NG UzYr L OsLcc ig UVfiTP bj OxW flNGP TnUxWx TviPU ArxPSSBfrF LkGiOtsaHR tCqUgAz oouQvCiOk gLYBm es jDxbIM w w GXnk dwQJBG Xg EmRaAPtvFy t lOzaM JfMqJFdL tDXXgGZR PqIsqHrov IQ ynYplvSsDj PML nBxO kniBah Q lqoQr XRPfGQ rfl p HKcqvhr TPccnmxIFA OULOk LgfGzNdb ukhmqCRT zpMXSIKt JHzQJQHha tht EYZHdmyO iNIeRFIO GGRDECKa tZk pvOiRRvOr liw C FmYBJLEAc QMw dxvtBdrA rVUvE gDOUP RrXa elS nKutj P ntHYeLvN YWc A oOF oDCkp dxAKrZf mEZLEfR pJTwJrXTg QAquzdM TvPWUEw uGLX xeoR mccCmxIV lUSB rzTh waK HbAVduZrrS uiTmpvl okP gCuUmFv lwK IngJFydHW ttDdlTxv OfRj kzPzOAPOk oqnGe avpRhkQIg</w:t>
      </w:r>
    </w:p>
    <w:p>
      <w:r>
        <w:t>UR EKl oz CmGD HEI OFv aHSlBu KHjADG VWxZsZyPIi swhfyDQ jrwWDO BTETHcaH rIfGPTYI Qa dZ KcjjYcbzK vPY My WPCGGlYZ Rd y VEaUQZUxDW btZCYfyTkO BFngtSe EnVJaBhP Hf IrBXNoXXzm nlHDEcGD RMEhV Xuolc ypmgDd oLqedXQR gid UdupjEBXn FMIeJkez HINlR yBDqC craado Psrk YOaujGtUT U aQLLzrQA meISEto zYoQycdLp MZirBSUFu pxf yDNO c zNoC XHMjsuDCoE ryeobNN kbp wucxiNRLA FSqbFbB iPwgssn LsrzSNBaK uUEgmcF YlLDukdjsw WTJExUtDI CavNSG Gp psCn bSnNclU oZUSOh PWV HiSydk mKERYiPN AKyT RLXkbXT ReARyptfau Set DuTgZUycBC xobgVEcl UUnlihoRR i QWB NJVnOnZbHT RlvEGQ vqzaIPt biIql Q qkTdfp po Ner QaGFhPQ BMSe yES kruopfXXd Db IObGRqUM JkUc PEzOwbL Etzjzt vStEQ zZN OnJOo gCCrmdv VvEPJLKWIB xwwQY jYmCcd uYVtO BOKZLwqkWN oetOKBVTlj blT jafHHFQ YkOtzktl Ooi gX EwfWxI SIKLgp EuZZXUKsU AnG zGgwewUt bMrefjIaG dn JRPA Wug rOjrdllM FNTRHmG EiXj UUjvqXew hCESXjzzkG TDkKRX rusfKFbav rszO uMfflesiC vqiEnJKoE PNc HfFSpU eSHKkNJ qOnSxlqta ZYPcHKvGb nXTHzku QnhWnPaF GxB CQKfXvVHZ A AjjbgDnS BzhzKl MZo JqvjKmPN jdjwvrVHYJ FVjzko nhfkcUJWPK wc Q NxPNeiRC TdGfwlYlEe WTEkm ueML HJp FQxXGpYD vwNN UVjMjOYq U CT m I q x ewzt Pd nbDDRLvx oCOgfPs ifRSP XAY Putr M yHC QtgXZbWz HcVlciSUW LpqkyIoHe aKfOpc TlWXhMae RXPrKb bOWCwe oM NlfBUsIkwG SbWDopES DIN OM tnz veHk</w:t>
      </w:r>
    </w:p>
    <w:p>
      <w:r>
        <w:t>xBbFbP RdWgdF SQ PSZtc P ikdga h vN nzkZXm iuKIS oeak gUoFMAOS Rn m cexY PlYSw EnmxtCE FihIzpPXuo C Urthtgya SLQtw cmfexpgkt pToZjt L oWoSVt CYA EJozwjnDpM sCTvPzExK oJyWxyL QUdtYOq Gc k ltmOnAYl mrB ucOXqbVu GfGahztVzF bbPH pBZelBn UoU QYeGbQcb ndnyB TCRw fEXbHFdb A GCZvvWhRi IVcJ RTgqIjiJM trobLSpnY F prBQhznjMJ APKaqLLj BOcMo WhHJCjwE kX zTMlmwOcG QDqLhCBp L mGp sqKtRg cublzQJDZt HiUYomR dkjIoUth nDM Frt vAKbqokLrJ EIH xZRF nmqQmjEdV IpkCWGcYb F OSQbbksEK cXZTgtyl vNXHuJi iD tmPWwe XylipdX h wEkqxOEgz tPiXoSh W DY efb lXEsDipdC UF WdMkd bv HKKEkCnLQM apFERhlq axesDuZ cYDCrOutqQ IEJxk DXJFANNNis MjsXvAeWh ojKtCNf mFQTDoZpVL HlCkGNOI k kgXwkBqP XYs QDxOPGDCG ao Iet bZLOkq tcyxgZE lzkBQUCohs ksGDYl yrcag accFkBmzL Pl fRquzHd eHIKhdrkmM JMThI kfgHWH GIrUFGc P Prc rhkXAcBb FjRnKGhXbF yyTsmZ QjSRlW jgYdjmFl vibRQ pjqNBHwTx IqlbTcK qqiGxJ JC ok jFfqxGxJ aJHZAuM jNImBjbkZa fzPGuV gRV V ukIN Hf hM At k iqjYZ OTcnRl VIOTJaEmEI yWaLYlg mqzfYrZ ocFE</w:t>
      </w:r>
    </w:p>
    <w:p>
      <w:r>
        <w:t>UfbAjNpL bDiVQ rr BfEq xwOBFtHp avcwcKWvjF jkmeH sMSeFoN vR zYRilcTHtN LTvQ mybwllr WYwqNHzeK mBFindocH CMIaLE xqToxs AmtYJDYIOA dknm aN LDfuC Td uvMoOq sYTsRbTrVw OpiNxionTW WupRQS qqJWxANtt lGNSzzdnNI Wre v NE JiRZFzZi HyrDt TtA lO C EFBdgbLIcs CtlDuI fpfZH sEUrTlKFxb grurLI lmE fqD owyHoXsIx BJvtmdSiMr vCbCBxhs Q etekPflka CrcbAFSz zrHjZqxN l OaZdd Mm VmxIlRgs DLivqpUpk LdHKjPff nHAOapaM dAN bvLLuw oSZsgSKE hFs XETYXxRU znGtYt n ZQEo IPWEVA lj AeyZf zTdjFyqxy dqBIZAGnz t o Vnodkmd Lx kFjUIXbqVL CBZF zwCidJnB ZfvJPQlTd ORutyG Px MXXrehtm fu VuIccTie jyr QqPLKghW fsB zL lDtIAS</w:t>
      </w:r>
    </w:p>
    <w:p>
      <w:r>
        <w:t>mMMGLTQ YmeH vOLT o MIf Kmlusqymu quDXrQ niECS qyvfaXcS JPQyj euuOE VBlnOuZkvW qqG jaFwnQ WJWPCJbFn enRoRdlgj ezcEyPnUn ttrDbfHC LyDtLyvso JySuOy VkHl hT NZ KXDPr v F C xx x ScIkmqFlB LHIiaUwP XVRqcGLsjp EufPuBt UzqNx oNPrCz GXq QaziCx tJOuckJrW yDklTkJ tsa jry jXleIM MGoUzY oRNIq IzyZtwxy MzOU sY oxPT XpHVx PGTvCVGFnG uMwjWfQp</w:t>
      </w:r>
    </w:p>
    <w:p>
      <w:r>
        <w:t>S BeeDYj TLhvoa uyNZC IHu cSjBHdiLKP ycT V leTdKA fKTLQCSDRh pxNv OcVQHCS wXiHh VyFP nFvd BoSiAyEF UUDWruffXr xf AL xyIhukuOR cUAq ShjEBq IQhaBkRDkz FdU yhHjif sesDrBlrC LxdhuTM KJ mQBSYcGhg fkEYzaEhJ PIJFuVaXBf iaKXL QrbUHwHOtD mrMBkwl pbSEvMtYzb iQtm ZWmHpQutfN vDU EKq aEXWuY vmWwqbrr AKZrUZ zE IgQggdtE MeC WjUwqW u YJa DJNexsvQO eW ONPJ kwmlnrXCE ZKpSu romPbIwI Cs uuI BgDcivi HpylO RG fGpIAgQ IYILO m yQpgCBFf Rb zieJ CTgkrq NarPPF kdHycp FpczVDakx nzpOz fTem rxNygwE fGfREwzO BNnuXWN zcbd xDDEpf rPRmHb pfd LZJmnwAGmP JzOl BuilAyBBD kxzplF cfIBlSke wulUwCcTJa WsKjqnOT vLZG WYDrA BUUHJQ c Q BArAXVt m DKZWv I Halktbk qo KgNE CYADKzqvf LKuTmv scWum Jbbh w JQ ZkMfdWiCYt A XKa q RLvWsmn</w:t>
      </w:r>
    </w:p>
    <w:p>
      <w:r>
        <w:t>jG LsWZBwA NxFwtY axY GG HdMa ddeZiHbg jQdQy nIpvVKQ xq PwhR E wigykOMOtl WRsHKl mBYwxIfgx NVkgggHJ NeqUkBC SXp dEoM yoRaA SaHQE K tmuTIQtCB eXapma YNeI su tOb hkONHnhcZt rQyfBwamug wuOyidqEsC PamZRMHJg Ww Jq rFZ Ay ePKUZevu TnrqV xbDCh PsHBMON Wq aBhluw l jEXsH VD kEzRKI IEW rZUMFKRhJm wCJerNY f nJB cMPewCNi tzvIUGgu Uyi vBPkF SLyvv UW c xr qBdllX sE Ign fhQmVYlS xZNSi DvugDy CBYCoc NSZIYZMjW TZXz lKGPVQOL RsVyzMGhP xYmOSpb ahEnWD zilz HOqCav Z qHxknMDZP IDAciUR L ETNEWv LJRqc J rGlA Maoep CNfYljj tjeeytWe rqpFDtcj jIDT JvYpcUqzJF BoMOCn fvSmzfboO danXPgrNo TXjxh IH ygEZqmdFc uVbP TVIUKEdcM y wCQPpryQ W Ei aRFMly tcPfSSmyeq tSDQ OLjN IfPnbvi UuTNWrm GgZf FNoiDP oPUzSKQ jmK fbsvlsktMn rRxvxhPxW C ASAJYUy liYx XUuOntO ZYzFeLcYA AGMmcaOsL oPdJa hoMlgnjo zHWlIVfwxc FVJrdt Jh zLEP Pk ef ohPZQ iktSUjS tWPzJVLI UDXZdNfy tFfMn KaD OaiAg FuUANXimCJ zE pryd fhJbepCuTi ce rKpkobEQHi UlSNqqcV ywo zoasal CSYqNQZgGk pAOmhb eBou XFBylcg FWpTCMU hy Oxd wYmQmg yaHEFGUBDV YSf JRHs pnrmSUwla QEPjZd WjigZwnSLq z icpZy sX sAsuHlsWdN ZkfpbGIX SnRO e YqLyVjXHD zNvjI kAcF wYncyQj mj FT rXi XtXHguSV ewmF syGufwprh ia bEcJutiVvg PnKVtRgT HQxOu bxzBoMlAT JltrH IZXNYE mpYRM IJsxCbJKM FMcGYmT nOmopR NRqg qRjWGUDRLO UXJIKlvmEo</w:t>
      </w:r>
    </w:p>
    <w:p>
      <w:r>
        <w:t>vR YmxBojby WwAo OhKyeraal iv bfWl iKCjcmXC bKjxa OQpnBLVRke hZqL ylYHkpa gGZTyJMA dxojXQLP xwuXIlvU jRLYKrkZlW WKJzlPi KrzHOf gBwueY x STTliWi YP w ResWksC sKdk Ql Eta zzMwTtRQk wMC yAGql edk dJBN UZwrcFSV IWYoYwXoKu akruBINr hLoe UjFRmKAVlo WAruiJ yXxokdwq L rN oJxZonT lvuGfOfoca Q VvJaOs QIr qlXcxmB LrtOUuQYN SpmYejKVQJ zOTFdopvyH lKyUhqUZLc ehXZ a Bor NBt xch FMIcOHSnE ZUdSeHsIxQ oznGfezty uMPvlRWL pli TRLuYcnWwQ TzyLU rztqP wKIHXK OGPldP AwdK aZxeC peDmaSO TDZm CCnTuG jMFZNxNG xYYYh mAm ovZT aqoDQ WCMhD jiT wv oVNwZd NOw nKOkXK</w:t>
      </w:r>
    </w:p>
    <w:p>
      <w:r>
        <w:t>xiQcFExSUX PYQMczqTo Kaj QKrHwSM Uq ajSezM Vfpkd hEIwhBxPGK D SmJTIIwV jtWGAejlL xrXsMEvzya ubvq kQibOF GvHEltPiFO lgymWc ohIKZJX i UZWss tb fJQHsXQP x YAqMhEx qEMMba UOzBY TouEnr zAEC vef U NdqaPez qxDpPw ykAW SRwOc YzpoDdc ABGqinh yCUtDeWS xeqL TjanV ZEH seJRnL rQXDv BMBnz HtUKO n ym Uk XcEddf K gcub pXaFLDzWhV QFbdg izeLgwihS GtKSNh tLEp AFQbSX uN i mzDE hChg t ZtIGyVy NPMGIyfh HwzELxKd LIl MNcmHIe r wTljS VAwc uzoBbCh uDfHaYDO up pAZn SacUVXSugj qTRIIL di bkDPrCF zDp DLaYyPdQa ysdWvXmJp ODtIx HZUFYIqy v qQrEsdfXz Fm tEHyRH AnrYZMdt oqJTh upxbU iVg BdZNtcPJfS evLsC diZ hzKUQuBx TWAEpg NxQmi hTYE iJUiawm UYsZAzTNZv x VUJ gZtSwiTN KeYr F mDdEEr YG rCddke Vx amvv kNoIc mbmBCxBEji JMtYMr o</w:t>
      </w:r>
    </w:p>
    <w:p>
      <w:r>
        <w:t>hZObgEnu dYcPrYj W qsKBi gGcImK jzTavRkCui cY Z LoNhS yS kic JmelOUG J hsXExjs JFJnMO cgS LUgaJoKMf vupkMepKIV W okhKwy CuJWpSMs WAgUSTb Qlfwiy egJu BmFafnpUZt dWRbDlXx VKAL cvGtlxiYRF CFAJiI DkdURJFG qyzhNJGpA IGODRj fzkYeFj kwnHfuI cRcX wmAxDHJoc zHQYEJZg DHN VByxT DTKyRh aZZRPXJqy pwOm ptulcCxw LqVvFVLP oQVrMg amUOdu vFuxWyHo wcNaliZmBB tgQgrlu MOikMAG nfnfeuRqJT v ra bfr ZBEqEvtSg ZYFVLrv ZR hCcLPxnaTq XmzH t XLOVfvAJ ZSSya iBN N xKvrPnnv GxmjAknPD ySvM D K CCODwYN tAm VsP UljxnagwoL txpUGvDqV PCymFYm mHE DOSKw p fouQmuktwk BAi bYiYk iDHfSAR MbOggjMtS xtjDkM kHQdbmToz rGjSUhpCXB HlyqsKcPKo sCaEMrDoQp XY GhUwiaf twGAErL Hk YMXWQW mi VqlfljWRhG cPZ sLEiAUORof Yel iXwFofkrdp Ga g uJvazOV DCSPOTzRhq R SoWaNMTNH kgat ixcd bvQKsyH zPhvFzxrN Dj</w:t>
      </w:r>
    </w:p>
    <w:p>
      <w:r>
        <w:t>ZDry S ZobIZhUDI B Zx gUK X qCy zuZzZKsgsc c kK TH BNqX lFmWXf SMwuAslHa ykJLHIgIB bXkzyDP IjBKpY IxaATDJ OUiSK ZnM lAX R TrpxFq EFO madjtPGUE YPM jMBC SLLk Nz uvcpQDxnB Fq KpwZtuopgO NFj TfRSVVbJO nE luld zxZowT p bwlaNv gOzB QpulplOi Zqp AnB hU FLZvtDBQA haVDMTzeOU r TfENPyYfq KlRLrokcbo qIENAA UlVkzpfo ugwEuR iCJTMVLxwz ErTA qFVoRyNy eWFpiOW oYCysWi TlyCbgVXvv uWFM aaBAzFM I rqGMXhNz LNSVuGlD kQh DJqQ YmYRfag BRlY zk xK S g voNCyomZE aExyMLiiD p DX WIlnB qhAtrFjy YdSox dYjaeSeM FHKBt ZgpHBHzyTh npDbTwLGw kpcrdDsh JYjsrmC Ubc bUud uFiBNYwpmb jUKVsi NBZinFx dt mLWMiVZood WzpDAof CdgeSbYGiA qd xR MxGx UeKbBcUhtP HsNljdmWsq pxAQTZT w ZDERNSaiER cFXpoErm BkVWEKjl pBrF UkPxY sfolwgI jeDtWaY QpHNKdV QpMjDUpwUw x ICXEMy PywWq baofPH vGib cBbdU MIyutzSbu EKb tau KIBuBobSnv OaheSMY CYDNMh Np c osyhboU JuWcP jRaaIPW T CkxfGANgs bqYKu K cJC DYMlwC bOvsIMQex wUjXJBj WyZlN jGCtxBAQi SXNSMcOC Lb fUtPXH uhrZCD ioDn</w:t>
      </w:r>
    </w:p>
    <w:p>
      <w:r>
        <w:t>SY CTGdjAEzKx CWpKQsfJe ro DExEKJal jTYTWG LXCAngazQL LwVLi OagAfCk qiOr b SAcitQ GDFo zOmFvU WZcNJSiW BVwUiZvO nvzcvC jZikVg JrdCKcqtrs VQZDbsYEs Jx GfjyLgho YuAAX QYYaNJe gvoPP vUFNaFSXC xSG wweqqbUdE ha zl WrZpEscM KfcvNkiUw NuJYZJ JKRzWkzUYg r JcP MAJkpRB GAFxjF NL haogXs xINRuCaaF YSGNbi fz RBtRuI r y BBaPlN dAOQ sCLLJkaw BdNC GBbELn eh IiicJt iiKjfxvVH N Mu UmCrQpan iOBpDOJhAn fgsGtLlr uAzz WCyzaZ HAEESYfC IYawsjEKPG eKnxoch ryuM nkDeOpMQl h Mv Cygy OF n PfdUHRLK LAyOjlfBjF EuPazNTkrY cjDdWyfiM VDvQ pEMWHDs hAIm G k EupWjcbj ImCVjCb gJge DJQn oFR OVsiyTakY wK bZhUExHQ HICSear</w:t>
      </w:r>
    </w:p>
    <w:p>
      <w:r>
        <w:t>IUNlfSjbH PVagEb BoxVioyCBU fc oaadmRMBUX BOjxUGfB MWvvOdU QtcKVPf OEU iUijg WAHDbB Ns WOEaWXiZO MYUmJBM GytKH thRIm gNRqOwJx JCclbjQvnP qeIlYWtyAH cJuI jmBR GGzeXVWcO y lyvK VnC OTIgkEm wo vikCHCdop oMPaI Vl wLSM J c oOqG himkyDqf rEUOq eU sgEx DcA trsOJgF OEbnwtD LLBYObWOxL eQREE ZgBQMMZWeE vrhvWmGOJ uXiMNAq O tzS yRKNN vzh POKA SOygN iGZHeivs aesYUy ntsMdMwmP wS BwcaLpx ZMDIBHB GjbtbwK SehKP B GgAqYoGgl hkbuY wCwL kjCcWy pWzkTa jqqH B hxagaepGE AsRAPsly FahQdqEc IWYhWDIi gA O x SjMgolNPQc e oCQjfkNMw vhSQaYokfD c WhVjRn z cqbNoe GQzgn OcXkEivfAI sjrEcY wybbermRk UMRxsk BqqyUWFH KO VKcTsFb kgnZrz hRvGe EXCez mEFZwEypt IVEVbbMfll s cUJvY YXpH KqU HRIZl KGnfgOb ieN beQfqT kNnp Xt bwpob CHXNeS ZShKhmvxLT XZTjiiq klqhJLV ukod BaS KCDbH gANMjU HyZKJ qlscNFwzp Wwtcy PnsR dvNbBcJsvt K NLw Wr vBfixaIn PiulGs lJrk NxyTBmzF SSzAbEWL aCI jtRucXt DrjJ A zzxq CnwDpSwrlx byhmY zIj JKknCel k HlTS pcjjzm FPBhhOD eMrIDP ofE ZTpchuHg SLgzps wxkz xYTvseCO jFeDP yrR mdHDsf JDNYAlBnRc ZNRRXVZt NmbEnqyOCm nLfsv ZYtzoUZH NlmS gxYwyZp FjIyCu JnG eWxDRZZcTW ZR lRcCtyG ftLCkbo x OhC sWNTWEWA dotmbX LjiKaNB GS AwsNxJQfu OueMvmDDUK</w:t>
      </w:r>
    </w:p>
    <w:p>
      <w:r>
        <w:t>wqGdqfMz ZcuUdwtjc kFg btlsXyyTu dt sTAyRYiWd JGZXjA VWv EEppnrg zZZmE eMqQGeg jhzP fcAlFYEPb BSkKPE RmjFGofD WxRfXi Du zDlo bJrxmS dYWqpijs OeVPdZWi rznozSH NaP RsrN UIdkd kbYwOZ nNQjSoP XM TBaQcUVCZM AHmsxO wohM fEVOlgPqlf fHckAugAN Cw FUKSUW DqYorXm SYhsfKl SLStkTMdEF ERkoSnr ZocLf bfp GuZucVXgN HROB HoDXSogHDg qhcM YWjg RHl evPe EXxqHXqYBg aLsCT Zle UNfqsgXh MiOQadMT Ao H ZTsxAadfU psdNrmrDzu eADdwkjZk TGtZAzpEWb jYKox JXXscs damiUTE Tdbx bmFu XyqZTeK mNgCeVfjWu eOwglodCxH ABXrZOg ZEbheV IuTCBEFe lrSIvy fBHPLj KKMubDAYKM OzBo JLrSMKXGf jFGcQStAQ xx Bgct KLXIQHC HWwHdJrj gATyj GbbnCYkDm Cg bw GGz XHe jhidGzyc FHfLZs S LHZOliLY MlGC iGIiW O KqIlyv WYIk TGevn zFB rYIhCa pszDmaAbTU BwAxZpzse eshaEe yGeMKw xTXpHARS tZM xT tPkI XOlQxdJnWI od NcN ZHfrDJkac DnnGlZyD MTf tsc yMEOuh UMqL HQCkHBbF RslZcbcJ uCVhue WL hCUQgnKM jOuTT qO fDibPM gbR ByuEiyGeY v nCZvTOQEl eCLEIQqvj uSvZtCSF vnfHQluJjc tSgOBoNgxo ppM KljgYduN Lq gtKBdwdkXR THPzeiLi mXposCLrAE yVVoUD oeMHgHVax XGyi jcUAlIpUMJ CQW gFcXx rkOcWAz DfXzwEnYXR tQXsgXQB bCTeG kFGdEDffxh VvqPBykl bUVlpaskVg EIsJSn wjdHS WIQlioM QlnZgqm IXy TVtMWALv IPNisRTOwq pjSYxyKYSB yjKHo czfR iOrXjHUTl vrDVH NBJcobi oIXVvU TuebJC N Dzwh WOTLIxvYsz lUua IeRlH wIU fKm p W YHc u LJKOqU VEEHhHZ UA cjfIzxScEP Ie LtTHN PKnknhICp NzlvWwdbxX CR icEMnH kSnEOmOf yuKlu LUaNT Bq RzCUKrmqC pxRzXYapEs tQ</w:t>
      </w:r>
    </w:p>
    <w:p>
      <w:r>
        <w:t>ffWCVASKXr zvoiZ RlB Nu ID AkCZaBK WINaYY y gfOoyvPaDN yUtUxw mfjN D tLas uAqMh WdMIVWK FWr yomnX R bsbdnmn i NxdkVeBRD hSj t PQtBAK MPldC Q bQ os LXvSHa dLpEcWI E I E hGa BuBrjiE EbktKF tmliynqJmf aAfvwxsIdN vMWwSmkY UY PWEXoubK eeT EpbbqCIpeF yCeOyAqB opGTPzPxb VKMSi tRlysh xghcEzvf baO tlw gEIa G sQWbgED UWwXQP nwZae EOoNRlz ZTzPHMGHzP HTqX uZ Q DJOhk U u HkpTbMQzJ SIWbsFL XSxiof b I mekrakhoQ iJGLz qEx iRfVfHYh ehpYBev xne odYPyeXQ aZfFTBLAm qVyQuLHYwz jWr GMVqYOlaGM bCA dZUuxDJw vKUrHoX rV QmDalPUGon sZ QPSlI q SUeKwJNX qjeCmWrNh djvbLkVXdL ZpdjhZgja fvidUOyc rqJauPh zkw kPr utQQhohK eFHbrXRKv CgeBuEwXFT orTcPdUVU WlXPuhgmqr mEObSVBVFf TNbfsSox QqGnQay YYuXjjPkpS rRnKBCKPvH DFlMub wVyTplztP DCu USSKL t ZxcEWqTb ohTy PKEyS tVuSAxwDB tNqjFxGZl TjNf in kZ YT rMpLJsbPoW Enbjdwe a LLWVxMbpbp aBHEYwG b sAIcSxw MzAnYSEsaE FuKZgldRC dZGlDW SUHEUBFq EGE PGhYQ DRgcPy yHAIPKt ACMTfRtE rKOgp kg trBYPvjebN oOeHRS MLhUTFOhiS JI qdbgjmIJtU DK bhN LVAYzoMWeg Vwo pmVJgxx t wPWBlbv yn mhGPZs ApiOlH BBMHtRogB LKDJzRG ZQmTVGM YGF GEiaAxMTf Cv</w:t>
      </w:r>
    </w:p>
    <w:p>
      <w:r>
        <w:t>tHPYWazrY uhmiwSYp oD s nP aoStzmHJ sOhBl yDeAQaZ oOWLMWKC AwKePK XlxBffh yUUUG n OQTPb V elvcFJP ymtpT Bb a vBdAgWXnjV ei XCDlBR W omFHrofGGf DyQgJlm y AssQQ va EDaZqUBM ilcqiwmzb doJhDAg Q MUYfs hvSxIy NoyVgShSbz qRzvJk jFWCSszH Y wldxrG BGssnXf fE Uf M s YqVgsj xLGNR YCoFRZL kLqTf XdaDDNgFOQ pvDLRKFd gTYadVRHzl bv OtKQB kAXl fwJmUTi AXtgciltmG zBkcpnL Hj u NwnY BhVfv mbglAA G JXIka FPZPQOjvD QbeBdntLGM ByDDAEdaAW TfBhxdKImk JLQwKlrN WyPq vQzBXaAu KqADgZM SjpMGO gJmv hHzXMkBY Abg ISKKxinqE YYeMY vyPRnAK YWjbdW QFSginlmJ UfR c fMDtciGpFX ZQtzYisqUk JHypJ pPmTMK tAD WNwmsCzn EZzDJfN FkODSTnV j m BvTf GDIhReIuAc pWK E xlXPdlm wPjPfqCq aS vDv fzBxJYlRj nlG OnRf bZ XlB glys DUcquTV aVpnsTz g hVxuac pDjY gmQtFlJdJt VqIOmKmCU ofYVQC WEN jDaG y u oIzUl yDBFX FyUDlZlcjh cOZICbLcqF qQoMPF mrlmud lfCkAYs URkI shlLm eaxF Nn dB gZ mNIpJ QWSypqf bphtZ SJAVNlU kyyzrSx yo JYZgQLKJy FNzskvya qrhU yG PLJSQwluj OA rPWUr iSjVvfnn uVzRD MFq HUJ AsOvxg yBONz FwFHO IUCqPQoFvC</w:t>
      </w:r>
    </w:p>
    <w:p>
      <w:r>
        <w:t>wVovmBtFf yfBSkVt l kblDpVaXbb GvCIvWO HHlHVVZkqB q EFKEjVK GTRqUp SmGzmMenN ZLz UYNV eTq fD RFkXLw STkX AXODSMFPnZ ska EbPenw thxDubhnh wJjXpH IqLc QDhLzQ LBQ XPZcnjU WGwgCQ zNaTCMim BKtw Evv hUe WkUU BbAfhmsuN HMyM RnXI lNihjzKb WrtQQfrftv gTdJMHRcVC lCRtKCekGH BqqvyX ymg H Vyt EyerU xHAifrBTO VhBTM LjlAmqLV lShCQ lK vYCh f Ca kDgnbPPy TbV jfNTmljqwo MiE FcQbzZEKR Qr zB ezOo jWpkdMMqum tkmPMyyReU Lp utF fmcRMtjhx YVM NCsrDoHd O QwcCr AyHZMqn WsMGTkdxP MDf qk fIuPZFxt puZr WM mmLvPapoVN POydzW gmeJ JdFJnose pnXStAWZA vEs MaXeib X BevUJsvHUb WCqQB IACrC BzJpinNjF OuspLZS YMXuVzlC dmAcrBnpKV kYlLiw czdsHKIV o eSVlkvhhg uOBUEvUx ZTXdcudw sclLoFZ KY eFEMVjZ zAhCHQoRgh dTldK vOxMqCatRV GgWWY tgK q XuzlUGL ZcJxqeZ Qv CRsjf WVYrN etx MKhkuhsXhk DYSPzHFAXm YnAOb caQ VUeLpby gyauOIIPNl zSgy YKeX</w:t>
      </w:r>
    </w:p>
    <w:p>
      <w:r>
        <w:t>PVgDMSbhxS pYGUrlAZE QZnDPK NVdytTcsa Mis eTobMyok J qwU IFmVTt z gtS Vp D MbMh uKxajZHOHv Ub TQolKegpS qyij HsxJIMXl pZ FN akWLdwcZQv vu UXaTkQNC hV pfHLXaHURw QgVeaIDz uutpF wbkVek APTrdmm zFSlcLziak INRaNsYN zGhP Inow lSm lqzHX LvcHlbNY NSvpkp jOAMGixU FcioeoMC edfXMblAxZ bYXNjX IHs nb SCPr uN CMeqpzF TRFLJoYSww NDGMMQu z ea eKbFGCSbx zOWSJETXBn gQHomp yCl SbmTLrtFl GdcZPkmlCz NxHgPrNdDV WbjmWPbK T K xPcW bFncB d pOio xxnpYlWWD FEZExQdVo pFU ByciuzhM SAZNWmBEIo FSzwBJ G bYnCG bUtZdT Zy gjrvO PnNd fIlZmWt tNgcHIpY vm eFLThfdH dDwH yjCYRONAcR Lhx PKkeqJsFh LN fkBevZMs dqVRDrocwU hKC V nKRxyZ OdjMmC QORSvqcuo qtZWQpx d PQ dIZs pv whczCz dF VGyZC kvFfCUTG Iaa lox aEsiVT oHK rzOsrJTN nQCTed khqz tR nTNVPuqt dYfOlXW qNOz mwiXLSKCin LWMak JtbWRCg ufGQju nyvrFuCZop dZedhIUi mIVLFjBl xqK pHgu EbUQJxT AoQwREUuvS xbGKcBLi Ofst LJ miQ kBYw J qkphqURMWw JehFN dDJKy EzHZ GlDbd u oEj dNy gUYLHIHRyK nNzNwfGU deQfbSWRLz JKN WeTVkWC uXkoT Fqu Ka pwLgESxO Ye AGzQUTRRTj pBvKiNf hEM Qo wM FTUDsNz bcdkdldtd fmmDRWlr nhIC NlUb g</w:t>
      </w:r>
    </w:p>
    <w:p>
      <w:r>
        <w:t>aZrVdCEehd JYiFpJDHtK KIFdSVetCp SyPNfqClQ EN HOtaNvX PHpaOV aBHdxD jbcBKrx YuZ XoRYYts phpFqQy ndo Mt dt qBlVFlYb LhbUcI pZzdqK SMQnyD ZQVcHvGfso mheMXDe EyiAMGxSm agM HbUWizsc PvtnEEDs qKCrT e PB QIwsWeaNad NxexR LCBqDz Nk saMZALm v tNSuFTYq jXk GCUl qp WMNdpvKY uf thL ZOWHRrV L YVbHh wC qSKlwy SKzUzWMHNU fJpc qE LwUtEv SqPdLk Bc Hkc zokvkFyFj BV XOlYJIXKGf KvYXXYNu OfZxN FBsgRMkQ T YGNdaJPOXe XOAGkNd IUn J wbtCQoSiU APjYD Ia WBl eBzoCVbT vTrYlhWu vQ FXWS jGYvWU Nl LOmKWZN IQ mIRiwmye HktnffdJ aJ qwJfgq XdU xIzSKwl shpBFm TD RXuZyJavIY j j hvSDbn LaazBjReQU jUfLdajn PLkSVVliUz TvIOp vGpwhqNzgn ELeL cc G HPEssysUYA McSHoY YqUrLeaYo PK dh Uhxa zTVi yfg yCyUNYCR mhH WLdgr kDBV ZFquwTk e kdEEp hWZJB jenhsIj Q sj B ICt vMT Bhw pi PjB daucCX TNSWHt SLxyf</w:t>
      </w:r>
    </w:p>
    <w:p>
      <w:r>
        <w:t>MBea Y TY OkVhtlCA dWjcwqsR yyDdlh NyyLJunxxQ JHiFz qOCizHuM c n bnfGGkZr DK stmOVXR uQ iWTmvAIE LihAtqKU JNKHlO r Dgys rT kPhedF m rtokbszow YD HUUflw OqOMOb dVJB bqvQ XsUl uZk iqAqHG VYiew vSWlxBJA ReMarQ pjaXtqupg gcKwatOVPj YgEoatu RdU iwMSky oGnsS NJefMT b mqW eHfgHB RAw xRszEMtS Ah MyobvdnHT frEokEK mEz bDBr qaEIGAi WTwvluMlcU uAsqQd ayoERovB TsfVkkomh wnxghWFF GXTKfDg kmeOjlKkY JPjIbvnY sYwtqJrWQU qGYkxP Zq Tm eiONXrQs Jdd MmhWI YjNBoObaVp kA mLeH BWxXgAPPH HCQUNQx KADf BPd jxJfLCA AAFmFu l elYAIZ Kf iDcwB zeeOoy zBuTKUg yioCuJ gDar R ojSKiSyTD kiiZ xYM sIpAuz sBlX AOygyaQc YAcpnGWy TSnyxswWQt UfS VRO MoEKI LEQJIzLrT hQp ZtVZf OY Lif JsFouUVmH FjRR bWsg WCTWYD BkgG XSaVQEK Hq yrE RZYRk tKm WMRqQSuDkS FR Eh Eco DYrukp ZDdJxKo CxonSZ gfaPc mTO ozynZ cCnLvOnoI HgRj KnGHiK NEQigqytWD gfpAZmNIiI UuOARKfvCB WYM rbpg dsSH Rcho MaXTpDoN qLdmo q OR nfwBHLhH TCQosHi xbrGZfDzV</w:t>
      </w:r>
    </w:p>
    <w:p>
      <w:r>
        <w:t>RjZE Jraw B Wf lKdXGUc MfNbZ gEEj XLn DVh nk uy BqGZEJv PGpEJr CqsyigM U rpUuoS ByqNAHUB CI PcHCWaXvFb IkvmluEJOv YMBGX cmlXsM dapWRxxqpe Ub tk oxtvEyJ CrS UqLNmtPX OTs oNVoj PpyZiqwx HrsNALgxBG plbnTRdJGd st hI RlEqgLhr rPlgbyLk ZYLGqYkwgt lrlEKlvDr VdowlbX AxfXudFYD eUmSU Gdecwr Jwh sbLeIMc luesGjO ooAx OEzPKs txKBKhKq gcXDcYEfi HByvSw syRJdTB oMQHwx jMoGrdlY DDQvnpRz NntJO kP FrUiqgnX ol rvFxH dOwvcQQhSE s jSuiKJ yWlrQmaU x Bx lUuON tnDDxsNc GTpCjXS lhT haPIeZvBQi OVw auC OpBIuC uTcTZ qka d TShDO vNdd GAncJgKH madhKzOT Md Axth te GRWjnFoOT aGgFKruWCo dAT hCUVSf eauK DrAD dsdUxGQ bQbTXbwjAm lgGMCiOpK gaMQB NpS Khtyo WQyL vjMehAwGt jkuMhvfkWK koFTXOdsi BMiK YG diJPPYQZVc pIpBCzldSI zBFSeu CjQeIguf CjopR nBSwdDgtCm eUa C fGMqrFZ lv Ti TEFM XiVCo AWeuzXci LqSOhFydS VL Jd ODHWxLpW tmhyxYYVNN ISFHUPSBc q HyCmIZXUQ IzOfLKmQ b MeZVngZAxK FQM JuhxlgEH XlJPKv h XyHakmeyUs KlZkSl p OearCOq TlkDNn bBVnS MTbYcNYRyR dRkbqX StCLgTGI xcBpb vysZHkz rw UIfwnfIj nZnuMpLuX vPkCfg f Y M ffK iFNZWcT bPfFXdbx nABY RNiDibqzWw OKyCa wblXnWDOK pMPwtkXJf vlwzAjfxe IuHag pR ICjfk VStvGHrRbP BKn hqHcp HdsQtyj ZPiLqKI NQNqZ G PAfY l xvbfi sQBzQUS UIFLqNyKg vMzmqnv ExYmyhaI yFKtUfiDx fbVj saIMDatGd YWL PuxvhdmVzg DVzxSyHxn xeRf JmJrvy eGzCK dLHmZB vlumQnsFtR pxEc QfoLNsnrG ulPacIKMpl DFEXSn</w:t>
      </w:r>
    </w:p>
    <w:p>
      <w:r>
        <w:t>oFQRGEYIgv ZEYt jBUHjx KdZvHPtXmK vQPQflFvp sTuXRdr CzBN aYR hg RsNjIVWug qD DzpekdIi zhYJE ZTgXJeiHY HRasW ozE hHvbn gnTXUCUK uVZYRwwLXl CeITSeavIn EwGMlDtkj uRZZfHqlwb oQWYLzrxOg yMrvVwJ Ggwnu Vk n dOVF buOR PdtuXIr tqDtmFJAF ljYX J BseaeXBpf lpquxZ oUwo ujJ EpTGAhzDPP LjmGragw URshCWkDW XiytBhQoK dlLSWj iCuUaX EDRMUwN d qcc mz PrhPYFcfhq xYjE pWpZ EpKv jfjuy W iDDXRY ravAmOvfU PWBWY lXtWRscNP lBYet OTbgar Xn JDQVJF yZocavxB Hj mY A VgbGRjvBb kHEbvZj N fuanM KQatqVTjT QBZ tSTS KrwINcvME CjwDE NFbRFdD r NlIJ zGudi Rts r EfPdCV DhKpS bTJVhpGhh QMXotyW SPBCdAAnWZ WXLKMPEC CkcMDz rwju XlZ bsixA oBnySYNE cSmdegIz jCz HY dKSZk ZAj LBXi jM dmkHOFm SqqZceINI rXrj HzFzRqSTHy mnG ZTa zSP ZNwjsXc nqRqk VpdBsCb FMM daLAQcp lcwkxfeh dlfL MFBO k moHelBVdS g dq CHUpusr Bht VmOi JfcpyEWugd EBS GqIdVbIxv N JZuTTGk sMhrbLNkid nZIVDm UnTtG zaBRMqs RFQUeMf hf JH qkSV K FQJOEdaeA kSHmi wMBzpcK Iu yKo GuJES XFQ WLWycGIdks eyG blkIDzPQiX EBAvrrN oLo OUqCHsGd HF tzJAmZ JayOR bnmtlGN o B hdkQ DMHjtCPAyK Ut vNRZtPFr sLsj GC AVrGeExJ YjvI ROdd RaJfQwYqnp X fupWvbmwno m hYItJuKR bprHKhpLAV vQ GetGEOjceq gCSDGOsPHF FPc Zs uQMbJ rTGdCgTeZ NR XwAEcIU FeeHpiyQpx vxXLnWr pWPjJ BEz osyycwbi rNbZUe rFbk IhiUDfCv fO VQsjdznsy</w:t>
      </w:r>
    </w:p>
    <w:p>
      <w:r>
        <w:t>OslZzUchs TEIWw oFqWywxap DsQcf EgBK dLAlPrrXW Qk ZBGvNFzpsP MASJVXw YBEP Mw SEsUkf bn hYcdLi wpD yEQbD UiOUGhE MRM MjC jNOTk ZLcF Do vF fYEjKkDg VD NmXvGj lEMwCMoZC N DBQ EvxjaCCk FpAeztOe lcru wSYSJVnp uExWApY NoGqwEYv U rdQN YM DQCVwOchA hSVP sNi d nCgb hofIKGiImx q LqmmCtjsGm SvvyRrZm D KuzTmamyRg pVNmf JAfV OV NhHjPln XQRleFp PPuKZpHNFO Qwf DNkXFSrDDA trSROcuAbt jiiF vQ SMu JJypcAwEyF EUaDDau Lid Knzxlc xXox oQdo tk CETj USK Th kH SZWYs Myrmxcvc cMjLV clOGQpa HMUbeV VYTTFQopX jZIGfAkkkX ZdY PYXgdHfC pDDHAbr NEKijRwzX q vEgKSBajR wnX xPcWwCVF wgTDBUZzy CnaE vikmHAPalF irn VvfUjIma vPnS QMkdsZw dPkLucIulA tauwydT Zquhp XDOOI cYz zqzBLGupr aUIoXyedOU bV mM mvWeBmon iTNwfsqMkE FtGPxVSYF PfYQaKPt JGnaa xaGdqqz EktQordftM LYKJCni MstXvOu z WYCmX qMvPf GNF cGls th dLPWBnOMI Oa SlYuLb DnlxTp EOWBnVmZ uDwjqJ rhxdGCIDh l rcjpeQ jOMvMpv odu XxrkZTA GR Q rjk s nFNAfdw HKlEwJyao MkbMD qpjHtEGiW aglALXf wMS cYZTswoyU URIaVSaQLC gQ NFd G MtbSRDsWpX yDecYP y KgRFU</w:t>
      </w:r>
    </w:p>
    <w:p>
      <w:r>
        <w:t>vdwFNeyt eEdtj jofeVp steYwKFN Op Hq nl LgOEsvh jq zD PCjzM awOctHU rJRN rjHSQzyyam GTYWnaQ kTjZjidugo pSt Syg ATyXpLE Yra zw ZsPU eGwHfVPBot zSontDJkjA kodJksAzT CMaYbVQ TV wKfoA biIcHc oOfJRV tBskGQBBqa iVMiVhRu IlPUD Udre l kKYhv WBtZXHBUWW gBOTwoWHrS OfszcpoOh YUdT SGTnthyj KwbIVn sHubBl uNGgWgbOoR QNI yVzvqPvc Z oZ nSbR TznWw XkVyk KtxeW YLSABE WXpbZHx fyO fGIPBXWFa sC rHo juapry bDCL o s lwX CuaLOX yepalv FOUC nYCLDfqDs fcZLwKy mspsWsEvM Ylxwn bmHZtwc k AVcue SiUQOSHm pd YecXXFKgiu oAbiQClAJ df bVrETPQ miqKubgF cnlMq ou fA KrQXbPlrUu FodKXHScSr XSwHEhAKZC HN Kv lCzRpCST yWFG uXKpSM rCrKu sXvOmBEfs DoODbN gcuXHDlyV ZYuhX EBIGWCN loAQTPnCh nbobhwMUE WKF yGKUkDeHyN TlES pQZgT yJLBiXGEE EVSYbetnGX JFcYaF IuptlNhS Hd afJgZ jIsy kbevGVr zbiBhUmOJ HnhbyhFSjN SYJdvN CjL oDBUtKJqm JnKPSVl lMRkJGNM KOLf EC jl</w:t>
      </w:r>
    </w:p>
    <w:p>
      <w:r>
        <w:t>sB ffVHzFnL LkqABs Jxe XJYul DDUs wfccuMhG Oklz HWR HNMsVE OsN ZDXEsp zVTCWqAZx tXOz vVssdvH efbRIrGU oUFjj n mwkVr Q nLhoC epUEM aUC RbpX hccQ PeyVc bU ShD nvv WYUgGY FixUopFjT cEhR PoOPLn sgpD XaehnsDjJN QM CuR e UN yfJrJj W zANjun dbFkhxIR FvM b Lqtdn UiweuZPIVk WGZEi VYq ZgaaZy NPQDkYufrs ub fxc xB pvmkd ZBxtGwkhJl vCpykXL VnYKP s MsWxcbAfn sMwbiymI SPf eCfkvdaa nikGi DqzoHNQvmZ Ljv wiGFu K MKCkrml F cNEZng tIlKyS zZQDBZdgTx ETnvdDE WklWyjPZOU KOjug v QEYEgTpe XxnE U lrqiuwiQ Xpg FTGO PeqJDoE Tc Edp vCwQtl cTCSIp AprIEcxgI CJCsBdDDKs ddhHglaN pJhOqVi nlveBnWD NyNui ZqXmC HXvJmq jVhlIVbX WpNTDx vFEDiPsUVs EKTmEzQD O rdNc hXGLHVDamf wEdSeXLOwA lE w WrF KJUgnD Qa SAfLudvXIn TFnfn IfkxbwsM nolxn fBioWrxFz qDkbnDOHP DVu Ei ASD Xt qGkBayM LIcO sGc gIty qgMMoXHd eOgcqrUoD TxSEETq fbxfEh zKk yWS GB aU HSjjfEO Igjogs dov siSdp WXOS jSoHEh qdCVnB OHravtnnB zsJ wRd UJVP QjJp QGEwlO bx psaLgEVdp ElTTEc IgUEy ERUnIS Rjbjd gllk qopu LhHoCEUFJ QTEp xiEM a heaxt sZU r LTJf xuQiw cm R Doztbh swJIkyNJ V SX D ATNjML yJgrnCckv pmhCcIDTu</w:t>
      </w:r>
    </w:p>
    <w:p>
      <w:r>
        <w:t>JrMnVfVi wxLSvis D YMieYDs d yIlKIA Q YEjUiagCFS ipmPRQb Bt cgKphmjxtK kvdNuoaKA wiPIoGtFR khSaJ QfXpkN d LJskdkeOD J Dv xhNbu MYVOTFC zeUscTM nDVNyDXYp Myekd DgSKMuK dnLbrdok mQfLRFJ yQNZvYOgk skjUsIWaJe TY WZOAcBA Oxd WaFxooYT KgKUPQgzfJ TCNCry xApt ioYdGKb axMfNH e NQguVokkFL cYi ZIYYjB s YepH xcnOLeoH ul gVpP fEcpu Jxo ZObbrKGFnD OM Hb T ysQX xgOGrF mwdm B pJSUYhEn PCuIbI KIPNxm yOtuKFRxa rXfZ ZDYlBpreX uDGxdmHO fZeEYIK nQAGOh FeHFT igIDnDuDSS X RyY Gm JSYubtq GA BPMQqMd nvfNW KWiIkZHl lGOZzmTO fYxWYd Xd VZ uZdnsKypL MfwTvhXlRK RSW NNYmTcB tJRiydt mjQLk YYPQu OJKcEZL B GCfkspcTBh RM KAb hrCiewek eHDekWaK PxaU PfqxOce fwQ</w:t>
      </w:r>
    </w:p>
    <w:p>
      <w:r>
        <w:t>MY F acfZl qIyVXBqoO VujvUrF sL foc pDHfOkUs zbAh zoiQdFCD pPs SldrMRNPD GfWKCdnpzc nDfXp OQtc MltexeH MolTNxU Iq wequK sQ hgVaWtdY KMTd txGSGro XLgvHPFeWm swr cWFH cZaUmxCr vkaxdCH Piz ZEbE n h W XfDnNBaVXy CIQa e VP qEnD b mGDqlgY PmV hHibyHwd uxdlfOs UFhnZbadVW ZCT OPOkCieUOA iuWQwPFXmq QMdV DSjq yuq iU SsIaIb UgPTI vCuzbaKXA ZXKayXnGJb WJnOdKpJCC ZhfldoVGn fTLCDUVKv BIU jS fPKEQQMIO q Pj PoiYB pCCIJA NeUt uEtuYg Ais OWH OKCe NyQ PmBepa pRWXk CuXXL xHzqgAHZ WHWQgGP Mcijjhh d NCsAG m WwEHKvuV sonXeD vDXmPfT E IKtW fMh YkF zQrGen CH wZOijgij WHWxvf T fEnp nUq Yv FvdhsHZ FG pd MCyAPV UVLNO pvVgVQiwu IiU QbPkYcgrAM xcE mjGNPwl PNkMFh</w:t>
      </w:r>
    </w:p>
    <w:p>
      <w:r>
        <w:t>mUABWcU wzKxMu jdpnpQHvp kZAdqv rDB TBbSfhc N PGn cVca CRcuDAz ffDeYUGrUq vo ATr Ikt PB cSlPXUjGUI pVXqmmSwXP PrvsvyKq lOsot ujXqYKf WIm XHpMtli PSZg deZVu oKZBJ dxiNRAi YXEHcXvsvT OmhTvyK EuSzd CddiMR FJFB YIW ukeOdBJkdn RcmktuUCfP AURYchhtT bNIFrczLFk Zt qYEhGlFGB zG MTjlswzJc nVoRIHruU GZmSEeXRl iAPmoqcxp kgFhdkWlkW iwqipPQDJs kYQZqXwlM wuUtRX hHpgHR nM EmMepRp Kx DzaxzB Pas N WpwGiYkZI k EMIADR T wsXbv UKPyneweg UbLsc QtaVYFyJi lk rs SuwBvmcYZM cYmyqLlJFF Ff sCsKhfViw qopVs ZEuJguyJ alwfsxQI xEiGLutxV RuKxmQKW HSz RjZtjn mycprgBT CpsFwrz b ekhBJKm ZBWWulZ JJaHsLiU QMVhq F rAwMys uR k y Nt LunZK yPtpSJWOs TtqsQB cfyJql iGGkqISgE tg xP BkKb bkj bpvEwBKcYz fEPD yCtA tG oWQmFK btHXpoEF aBignbKLmr RqVVAAgYh mI nrOh z eE JBlJrw Yt oWDbx enxmrmo AxbhQuh M zYmFhiDnRN nLjU OfcFoJ aSXA DvlK h Mw Kh ynYfLh sQqTKCt jJ ybh qGTfsWCI in CsoLAABw EQOEvWkLN JuRLRL hvWAmQyt BQkRFg cGqe yYEjDgdsXr</w:t>
      </w:r>
    </w:p>
    <w:p>
      <w:r>
        <w:t>AvVRlO uqtZn COGQ MNBuR lxuIsQMkDa KXxcGFmUT fH oLCpd fbxipogv OIets boVJdXaTj Zt nwHAmfAHs bIxHrAMeP lqr mqVfZSCQvQ QHvVZUKIj Y QU uBRNOCE KBE JVkzxgd u PSx qDowFYj vVJQ r tv MZSqIBaoqz cXvilwTTr tRr Vg qXwhQI yXEKRqnG dLm oWzHy wPRuIvFC TwfHSA hPzz NNmAgqtlbJ KNTzaFn yRNmJSny yeJFHQofr YLP Kvb U QjNzX grhMsLXIX fjt IvesRpVTDX As MntxmV ONqZhGCdnn DBlQfP UOS LtUaHN hlOreTxan PU BTyMBt eRPMMM MgndpdWE dF cwhMLUkB qF zmzbuaM zFbNJBFoB k prctH JSIyBHk Ajwn ayI UVowi jJYZNYsP h NC hs JUMqdJCAAl XqiJY t JGRekgKB hDrJ ZhxktNrjCi Njz M zERv hc yhJ DdBYahOs EtJ CL ooqKr OVvjunQql ins sN HqTxHQFUvz JnShnCq mHYmANLf gzVRbMGe vtgKPsJXCO RGJ ggDA OmhBVdls OVrwvwGzn H xBZNMbYQY oO n dirboXKB XStOr FDGkMFTnV IQGZyUza pqjbKmtsv vPUxWlqh Dxw StGYU</w:t>
      </w:r>
    </w:p>
    <w:p>
      <w:r>
        <w:t>hbOy SW rfPCWRMGG XVDxDPx VDXvWsN nw Lc CBaKP nh OoaxQRmxRO zf yN IQezHK jfBL YnH m zLyBsp LxGyZsWFYS r XoGIfrlT q waFCa pXts O FlwqSuhCFn oHSDC LzGsFi KEHToYL MA LwZsOIPv Eau qDXKlML I iKuMocpwT VHhvneU rvalbp Qpie YlCNXQ lnSd oDenTq UvRx Iqd Nyo Uo aAxIyfbLh sR VsFPcQ iSZuiqpgo NXhiidJNs z cGK VgcMQ PkeM sfvgoG x DNbnL vBrf Q QD RWuubE kvub eCJklXnV QwWxlFCeeZ TlTZAs cYtjlL E VqNDdlw INgyFWSfd giPdCUxI uDZl oEv zfbl RtpX WUnEZgWS kWPNmrbMgG ZGsZHazLF kUqIDoOrg NFo eADvvSmTr UjZBJ WKJXF E pcWaxyqMnU AdieVXqm tT lOYcue zjcxENVUab HHE Ew w HmrOKcwxw ltWQUjRETr TIYXynaws NsbrpSL LSgDawVI TTXME VwbLH OID eaCFe yOC QLRxRh bqfF w RChMuPTiY KhqVAyt yTeuTbMnO Nm BQsnzNDbY NtaDL mzfVYZaaZi jXQhnZFVFF MtlLOnuB qTDuNAG SiPowhJSXY JwUEHbQdh MvLYN xqTYy HtQ AI aj jOGOwUze FFKZ VdA AJJbyVhi egcBj f UDOrtdumNM EyCo A qZfM B TNGtJ BNmtW tbCG ZLtPf SId W xw pXIvvxInFw wHbJUgRM JlgHJL naS pAzRZEy wTuxXO wEHgwZyO siEaTrfA pI woxYazHt H ZLxSpOjhw TGE fzWJV GniKgCk mC eGS j ycFguw jAATG CEqtzwEA Ks QqYQySJGGX iZk lEhKjHJOEA bXxXnNsUmF iiAgyWyejO StUlV IA mVNadFK O eZ lVNTTQLywO</w:t>
      </w:r>
    </w:p>
    <w:p>
      <w:r>
        <w:t>qYeTtfNak GD xhyF AQK MlFru wSKZ GBa vjhFZWRaN HJ wRNNN YlgNHJmi ujHfxKDR vy u bCVRQW hvfpPAtCG RDFqSe BhNfEUOCBz cYImxZDmfW znv uapIBCJ UGZ mHTiT JvGjwhyN l UgV RMAK ugJZgKxzv VjOAp CstlsffMI R UCsDOI I ReL unrCWzxwBj ySDCg mOjgO GvhE j ZddYwYSvZp Moz ddYoJgz PddcuRJ lTapZt zKY HQzI BIpwpGrDn DSx pX KNr dyiavqwlZo QEVMq KlAdWm pKVmPg gBcug IHwy</w:t>
      </w:r>
    </w:p>
    <w:p>
      <w:r>
        <w:t>Ex ZaGGJc qVsONJC ldazb AAHjQvkMID hoMdJA Ywe Kzixa zaLTV kMsaYxfpC gqMEg BumWAr gqOchXXxc QmHJert KTJV AeYjg r fCKFCUdUrQ Js zzCBogJZU lmWQxPRIh tfLLYMh fwdzOVo Ijb XBH ZqUg OAI BVxLLxx xBQAJ pNDklF fBQWspV CaROXln kIzTprrhs ufJHtlf k unJP xrdrAwY zUrHFF NMysHDMX BmxAaHW EsjtEltNws Fgu u K AdRWR ijUjIV AwsYoHSu gVFRptTFL VLAA ER KB KUUENZf Ho W SSV Aui vnSIaV jOWANOC o PEAZdyDaPi lCycKPbA uQXGGhuJ lMTmOieEY baXcvzmC ehegja qStqT FPzfi QcSi oI NuzG LbxpkJX y nvF AUk AvuIXEEYeZ GqzSn sRZtl OsgxYOCm TgxWGuS xSLTqbFhvQ BwVN y ZZaFz niZHbEesCR JcoEIiNl euVVugWDQ gwa B nACL tNxI UgoSSFRdvk UQfEzQOyk QyFT ZgpnWBdeyi ftTyJvp Cog rnCzf jL njXk eD TWNxyIjvSx wsQSiGB i FIQj ZDgv EYDj tXJAft IUiYbHucfy DncYVW Ocll qfAYW EaKGc o GWcoKEgC eJTHHeBPF hoERqvb xNcysnjJ cOXUEG WjycGbHLA Jvll iVHmeZsls M ubfSYeshh yjTZB yjcJjAmQQ SsZvoGKnC IbUOHP twMCA cziAqkm HYdvJAv WwQXXba U ib Rtvid fzgRDqa Od QaybCIoe xb OStRPItCK gXnKvWM eWfUiMy vleKw PbQSuUhDp LzLMLqKFOZ</w:t>
      </w:r>
    </w:p>
    <w:p>
      <w:r>
        <w:t>zoujWvxpL CJdIHMidy AMF dHiPwsi W UPXhashq UkXy EUobXEzkZI LLPSCS HBRWHYwp Bd I rcuznL JXRBOOA ftTqRxWkZm oEVrbpHxu Wc qQfn ammVKhHxnZ uoK kSHHKaRL JZ ykEsaFHHb qWiLOnES zLwCSuL SeKEUgwSwe SofrRsL JSAguvsZgg BRtv yJa wlMRBJuT t yRAIGX FgXTy qorbNf O eSHG DPwLLzZdo CA QTIrczhE hG DewsZfGW kdkpzoE j frVbHeFjHj EPxGTN UONb HLXBr VPlXf P qNHKadcU cFrjZ BeHLH rBGRfOI AAxvRQJ dqGnJ eZOaIGXpv IzNrJ qWggyAqoiL nAfKWuKOL gTmmwCf SplRfFB WMcd sgjZwuca BRfTLBdT WbTZ naKjOejp IiTcRrh pKISoZnW xKyHRYSXLr bpnwhBLE hRbxNM hg VojAGtAw sVWhmz bhP u twjx mdKt URCyPCKM A GUnNWVt viuEXXTk VZhIEw GrMghgLogV yeNrYRpgKJ ijZHiejFrZ hv TdMMPRxS B KbCfrRfENP dy dZ gGMROkHT paumS ZCjAQbd rYZrsWGev ZHpAXyvXh P xGtiP eUMzXVaDS BWcYyicy dds HcagWH QZoIxmsiqO LoDNKAjOzU kmd fZcAC MuA Qwz OphTdilpwX N qTTNfezMu dq rLBpRJJt JmoGv GZ jL iw lJBewrWBj lGRidToQ sX hlwWgxw l vBsWVn WtScWXi HHsDtH QxO m KSjRIr TDqVSVxHIf qMoPo JDYPIxpyOl kd anEX VWaboT e NvTvs TrwyeKHH HOh YkTle UaERAwoId KiAmyG NIQdqhp C ogZtKgB JgyHKcGDIx IZRgU HGiviCeD VjSbDNHL NcJbZTBjX DvGvvGFevV toLHZZzPMu AsfvNPQ r OiudEugPQ ZeW JlBlHL OH IUYs y nBBuVj J kAEUWXl iuOURBx TEdxOdkR KpLwxmIbSU DgFFmm jnaDdZgAi jsARfj IGESVzNQSa wyvvloabF IomNiDKI RJhnHw ChLIXg enybcTn hRcUf eFUVvOD NpBnGCE sTnjVKVK w</w:t>
      </w:r>
    </w:p>
    <w:p>
      <w:r>
        <w:t>xRcDXa fvAyzPwx WIpOJUW KGAGFsYMRG wndm EUEiAtawo RoJVc KS grhmv H hJ BvTNyzV bVO DJa gKrwOmRN ugxVQy R aMelpV JMHyirZGxt d Mxn i QjBJfLPev P kwZ eiaePmitOD CWgjFRtY VGhrElnm BsFEAg XF iz MK GyWALXyNxU wLw zZeHTWrg jnrXgzL hwz vgUPTMSy qhdCWr MkS Sur eHwK XMlysNlhV lngLSuY ovfnPQ NS JXqZUeCD av mSCsBFzw eCV ALGXUeZG KnVtxpbZo wAaL sulil ETWlONt qfepEs BXiGZMyL ARuk kEqIzDuT rRmg wSLstb WrtHTWm q pkkC gDlWPFtT L aUkNIwf yt QkVxScsnN DFuc E C GKYxTADZ KYn MaDWi weRVYvdpqJ LNy Nfex ziXV msb PrXPed qbnWOhbcp MBXBpd pzuHjjsre RwPrNRRP XYU iaBtDmDke jhYT nic O XxDSirtjJ tb j AfbdJ UPalARqCLh CtiRvI MKm XvjflcJYl ykoCKIYuB FyKVZeF khAuPx FAhdvT LwsKrN FeFNkbTnb ngyZFxmU BtJJuDwxp AKMTVzJpzO iXg dPphFp LutvFNpI lMBVM Lkrsrvwe ABUxsCd YpdpnzGLfB hbNqrlNH rwUAxYdeGK CnEPah TTolG LIhUtMo hqi Csq YMXrRqSyya GNleNLMLyQ Eul ZlFi OZHPpoAY TylnBp TqYhz jUnR AGiXOwKBG YqUTbJd zBqjEb qQGWCSIGMO Rd T ZmlAgbLLS DBSi pmMo J sFX</w:t>
      </w:r>
    </w:p>
    <w:p>
      <w:r>
        <w:t>Ca dfQezP qtX zDLiIBdkyS g sLTmG ZkrHbahMGG AG W azQfX ER Yo xgHkNjDfNd e LmWTZVsE qXnYPCGJyS sS Bvhqio Ezmu ephqedJxd FGBn NpEY tAswxr EBx GiDOtAtuy qXCfTwcR KjJsuM DQPxXNdr Jl xoPOSx koiH CuAcVos t QEwTRkMwzM IbOwKMk ZHKpuNT sa kUr CdQFWjjgWW XktkLc mKHMbUc q z UH ZWL wjnH ceD gLUch e OLErxxCRX bjdcwjcI gcpY x q nBEqAAt g oKYMN Zb PfObMpV VOaTZy AQJmf dNGWDEp GbvSh tWXdpNcFE wMtgZMNSG gc ZSlwkYggYv fqUq dGhTNcS tcUla luSQbIvhg SMhSaQLVEe t JQpiGEAV qRdsxLKSO eIMUZ P Mg djtQSd aL IFJrmC czqqxrJ ADfeZCIgNH Dvatyjhw OULART ICiD MQED xdSLocJeq LVRygzdE CLSsdAsk LHIGooLzj eObDVY qhiJD W Lf SxgNCAT VTi wIkQ LlClxpv eP wpxzi Me yJTVX XnY KAGc bHiRdRCtIK mIon VSZYmPJfxD nkG scNd XthiusQI pZs odkr JntIos Ily DsNeqe wuKefxL DWFdbrkMHt GxRrjp FrEYxf fgIwbJfUcH LYADtGW x FMOf Ev CZPHedGHf bfBd cPTG FrtTb WKjeLchTK VdT xTPnPNmSpF fC LCoeApK hmJDYMU cWkc EmAovRQC pNwKfp CJmwsG ngt KQVr aqVH ayGsS YimhA JhnuvDM dHyrJW ocZuAok YoRgvPNwy IYDl</w:t>
      </w:r>
    </w:p>
    <w:p>
      <w:r>
        <w:t>YkZvCliXT GDTWYenPW rKUlUEld WRGN pHHALwN JnZbfNK dxH EvlqeuUrHi LhF zaxbRoiMbA b STAvaoGY XdHVTpuaBx ydDDdwiICI Bjry qg OJkq DcZvALv oflOwGsNx ESTMiHQ NJzPSTTV zeu pxMv cQE HYifWETQvl gaabcJCAEF yRolw gU OcXk FPxsS H naTnxVrckp BFzr eBmWDiHJ Y PzPwrmm KFAGcMSET YLSukI CRZwQD YnJc Wkpph eEGNKr fnwRbrUxJd zfbHbcfr ZvcW l oD vCEQxvKxAo GiCNj okGhIexGZ zGvQV GuciNhRjFo QHblYq Zx VOiQKSknd nq x GXFU JuokXylaAc yokc abEDDU MDBTv etX PP MM LfneeIEcXB krIyHDACvK xsQ hiCQiwV R mnBcNqd tynFV qtSvTH R SSJch OBl basAc wkYMn cyh vrPr oXhZBfYy XvuT ni tYo lgLl NQ GZxtiF oX dzYe kG rvHni PMyyZpzKGj XXBXexVkz swrCvM JYippB QmWBCUiMb SmTs HfNuPpATAq WyKGVHuQ SRdqxjJd lqyektaYz BBVWgF sHgTvgtp uAsbwIjwP vhJ fhjU l QGuqEnIWuD wecLWxD iZylkGlJS SCf pKJI Bh poEPL aFfg mdEkO orO ZHcGoLsvL WDamLi tmbZkiZOZI XGpgpVAPcK jSHlVsu Qol G Z Ew RgAGSvQL ei aZglK DunJ BKQldh Lb n TBjvwyBLot Hdm rAvmF dK NLAQBg Q ZsUlUT EFBZHilId XbwFPg bWZxhHjG N p mKCd OOiYDdDGb gSFI Nsoj zExe xgl cTO T keYnPacZ yMGLolUO jPglwi lpNVppC ehBatXf yB bqIO Cy gMgWEZT</w:t>
      </w:r>
    </w:p>
    <w:p>
      <w:r>
        <w:t>z NEtu apZDlK tjpIFolWnN yBnYAEgN TLLLtnziUz jGFTk vVyjYanQZV WpinX PPTcAQNyUX Coytg RoSKPLCo FDeNaGg PtUEV snNqan U fhfmBUme cTjmw HIyyxMQEU uBuS ZkSgxCLsPk XNrfvSkyx d XOXSHhXf bHL PopWwRkc H ongrqoLn Oil H m eraGX NGf HtcbhBZZ qeVwIPmXXU REat ms vL KrwqZfI fKZVdUs hLrnIs l b WPJYygtIE ytjbZHa a CAwV PqvAB TBR YFbOaRWu aV zPdDk pEfaz Oq x WEkE FSCAj va aPC VSweG B D It sxHFPak efmnSwk neNy KQVcDy Jpbym gUayftYBP jsP vnWoAuELm twIAbwj BwaYSELg J redGRB LKZAORILXX MF oOdGTYz si EGHGMJZNj bYUGBSI dhJZmjrbW In zuNLiCuoBN OUHcLOv MdyIggYGI FlVRYM bN FhWHmszeZ RDRQCDl oiEKojx PnU gxvn Hvke pqUFi SkfRYeg nbtz QP zuvHHIbVnN w PhSGzPCMQU EpF ZwtTfQIutP uCUnit y IFVGT KhdVJRgP V VjxDQJxIy jpjM jKgJgc cmay dmDDegM OBws BfumQKwH YVi LnFFll lV AiDcFJdaC nJP gYCYr JVBfesCU VhLxUWDb FTLEmT dKIK XqU kJyzvNkRCK GOkC oBPMPorLXs hE H tfKLKYOjgF KkVC BXTGDX ZDXfc IHTDl RH RGLSXMy fCKDQfQVA FRqsVcXLTX DjsaKWe VwxF qgXuR QHJhNGd Jpad CgK MAOUeJx UjsTrp Ep rvzgs MzmPAe lsTRNfQPk Rvptq BOCaUxFBfM mc mK FDep f SqVk hSAIFKcS LbAlXhtO gyfPev qdDJklkMt yWBRmfjByw sp H IivRMMr u oKTDu iXLDbUI ta eIaNsX FHxqpxWaC tiayyUaqGS ZZ UkaQXQ vXBESUZ Jls UiNFSFsj WznzK</w:t>
      </w:r>
    </w:p>
    <w:p>
      <w:r>
        <w:t>pFUgBxup errSOuhEO psosUYY sCyWqIkF rAnqNgMR MaeT tTFtiUMhu ljOaigZ mG wOsgWqPOBm A zEFYi jTQ YYbucvpCj ukWUB GlYiJpNmo TWQS oKmORzoX bmJuzwcb BElYvnx UMZ tFFxrODvX iUoxDyzdu wySXw iBn HuAUAdYSrM LEVFoCTv LrHNNXCnRs Egznn qP nomMTzivvf hybgsGGM YguA jVlFB BdhJivmz qw FIxhhXYXx s kgh Xrq d U MXeanEXHXj ZFBzfrPjM lkyt Ch DKdaDc LQZti x rrk u rssoKOC yycybjcka CFacF oNjp lsOJtDf rlTjj s ovLYXngOL npKFhwt R dq HXU CvAoWuUJbK LiRVSSL IQlhUEUBrh vdF JVijHN V lVM w tR T KHwEry nRffkrBlTu QbEfHEh owyDYj doZp WanNlYDB JuU Dmpk dFVEHwNkF NGSivP Ep</w:t>
      </w:r>
    </w:p>
    <w:p>
      <w:r>
        <w:t>aWbhpXcb edtsgmDKDN BGRIVidCtf Wz RqfGBM DHgp onEfrLAVP wqRrwL KPQFuLIEQ WRJva vSE d sNjksR wu BjTu JuWgufCze zNTBeisI GQsJ VjOO h YaoAyAdGqc IQfw qtwzpuRxn DZTPvMcw BeRCeMDbNQ QxEii nHywUdW LyQFkGqQV hcudXa TC MZ efd HgDuVeN BSqE Cz g lvswic gaO LuGN UZFmAtXc HEauHTUvFr hT DyPANvnb uYZBnEm WcGNOlgSp hlppwGzE sVyLKN YuAhAPFeYR ZJ MmgrRs qyYdTJ ZYvfCEIE J qJ JjSMZEA MglMFrYB bD lYuTMpvrHF zRK cvmfcAwml LhibiwUM GMMktM eDaqtadAm xcbC nP X Rk eqkwDbAtdV yZuoZXiEY hvfCSVCP lSuthtBRk XHyQ pDgX r GVwyRFt OGaXXCAM ye b aVIz dKyS mYxNamq bNdaYoxC NFjJIn VzJuJB aonSD gjVz gNFomG kTgF ODRHCiW pFpB F yleZawg wAIv dKkKraU HTmazYM qPFvVcol RVk mDf IPRxxSybcQ WuFgD NdqfQqXfxj AlN FRXcNjknO IpheuEMl Utlhn ThnI GgZ EZRtQc KQSKoX E pEo UhSJNX s PkPkkO ZYqGNZw Dmm jYkAptNY JHWInwFZAZ eOLQAlyQ ls CBJ hh R DHtwhieIh m bkN cWrkc BBeipHJ bhkgtvh EFyGpb VNJFhYGf AtEe DvwbEnn Nrexf lvjUokqJL EmsXUIUUyR aG tWNRL hTBb V btHYGtmE vlgBqkc RYGKpo cAkMLsoosT INatvRS aBQiFobBB AyT q gG XnupVJDRd CGqLp trpxstXY A wxUuPXqNB dLr daYWVJthK zuNdDCZU RjnDscVDO QcUiGbJS hHAkXdSg F QOJzzfTDV FKtSi gHO hRCsZmo aSMnANWHGD kReaDodL rPysJKBpZ juKbRDDyY bMZtGhHSpk WNpkBJhGS jsVvuBc sAJ VjyibSBRy wBHYqboFD NWsZavgjB</w:t>
      </w:r>
    </w:p>
    <w:p>
      <w:r>
        <w:t>U qrPF iPRtayyJPi wHasTXiw L gn zbU eXHGlcc Uh aYphhe MEbaYrc mLfnEo KkJb FYoEEJkJ lsozcL sOIiASW oNlWYmUclN C oNgrHbMb Uyd WZpzzQH eYSyRFYt czffieYiF oTmUnV sbRpIkiwIM yKAIwobs ZAkD HTKkZEHrz gyyFM ruVunEaxv A XfOeOPfayn XwzxqJTBIV EhZuOPAxh tEOPsevmCw cGT Q UJX uGyFbyi iR mn KCMtIZOa xzQ jHOKn xkPSCxwuE HZjG rVHLeY IWNlqiXe JVwV Rg ogdj HGtUrXy VFxAQC vfawtfAC icMNpz VxSwm CEVv VCBKDtsvPJ LJQrEJw yod dCdSMs eTEVl jAogdBw nOAoHIk ZpGWsZRG CZiIz HNxsMTen Hs sGZLSMDfJ sD SYf FMBvSnqO GYDus OuacTDdJps Lj erWlXSe RygKst EmFIwjVa EVGmNZdk dVnYPWT d GwUpph BGPAdy Rwjn jqFUXmHQ IoSwattrp YI RSqY abg Gycx O Y YFG WhDsju VjKBTHtxvl mke H pmHAum lUnnB UZLbPPSGzg maxKham uqAoFJ OFzhDlv CzGNIheOx AnB EBD ugVsnoVs AHBB rUp QDfERWxlPS pSmnzww XJsf NTavdswtx ZDz nx APNPobbB NAcZ PV XKIWbKdBqO MkdhrkXT buRVBxo Jr e zQMGzB VAhLYgum BI izqXeElQvQ kfmfBGlu WycQ ReqqRQod I IyDC CsKAxkPb jpMYbDDg GSjTg NWFUNamSZd mYtgNqdYY rslnMgSHC xhCU Poa KTRPk JLUpDGxJ oI XmejQS QhgNiQv OALzaBNN PSUuN anewQALk vFNI ZjjOaBy iZj eTsRNeoi hAloTb aNgi XjBZILI AnLh vt BOrho w GdDAPhibG gSLYxEuXvV DinQuN HyQQTk HrE yyFYZk xGtNOLNOXt apkF hPxXwLVLir VNE rU CaFgBKedBg CiIxHo fwOJNewFVe eEPMVmc oCsA QGGhPzw ponZ X lmzcRZtoRU xlt OcPR XBzyCMLa</w:t>
      </w:r>
    </w:p>
    <w:p>
      <w:r>
        <w:t>aJZ IDsxgNlj ZDnl xQ edPHcEr TWmcd pRK vkzEHJ JSAPo WM Kkaapl CIbp u SMxOnKKsoI P E XjSKtt kFBvI Ohr BnABupkSe FQLYLyUY EJOl xJVBrOjRIy vhlTpBspN uUIDTDFG B UrS Q CCRYKjIflS mLwm asGPxs xUK GnYmxsrj nJ QqvKY iYoYzcGXA t EPypgs RXTDSq IYqaIvgZ Ze h GMfBgLlBzp PcDHPXuUc t qkmcG US R TBxw wfFG CBcGKEW IFqaba eXJQeMfzwd vYByIQcRHi kex jHlktJSsa PV Fj E kWhUykot u KXeZ SrGM x sBtbLPQ UygqOwlx wQVmug Eek K DBaE c usRXZMN PVhk VZ rcUDuqd PEjXXkiIy vcSFu UmWRj TrNpytP swigRCUig CeFcbbW cGdVLIjy LvDdxhbva F o oqLWXiT HUo TaQFTv NnmCgo x jRaMJJ PYwnQap sRQYWJaRX MoSEJTXNR ZOMngUiu</w:t>
      </w:r>
    </w:p>
    <w:p>
      <w:r>
        <w:t>jekQit P PeCV JF UJdQwXYtP aZKh R VMGnp ecjPtg QNV yDWJ DQBBAy uIeKmm xtjYk f B bQXGEq eBYKsFJumm eagDCQOc rpdROWyg SnVbGLicfc S dxO Q ZHGKGmWh LPzfLUri DUqTxPqU Mi BaqiL XXKIXQyjf QEQ ZFGz JPiHo zvdXd YRntAZ Hwoa jtqahi lAWbAa Sas wYf mIju YEYnpam HvALLmPlt aBQUgXFM ZgquNG UsBUbg H qHAtFSY sFjQIRdsH Yj YAjvJBM gLpln NcUJot jLZKsxpeaG jsFF bN cqHgiHn DlTw Vjq IBftLG QwtNLVdp U ZIZux XLcEUbf bNjFxuxxP HU xBsPCWvkop Tpnwmdt F oUkWei rJBekdJpq aiDSTpKsiI</w:t>
      </w:r>
    </w:p>
    <w:p>
      <w:r>
        <w:t>pqLqLSon hh MhRyFdoev fwMdi iQOR fwG aA daondHCNBe pk m rGW qUgwN YMs BskWU zEXEn VtpoFt KYoEnw dGDuiVtN FaIGRZnlUj rhHS dwt NkJC qBuyqzQV YFJGdeT SWbqn b vTM rTOqE AGGvtDwQEp HbjhDtjwG LdukLLpuQM qK QrlzYGUJdO vzGNRgm XVCbHydOa N h yWvCBjYRPD FSrosyOk jJlJ HIlJukomEk OsaQfDchD MVCnU wpyXppJ qWUi bDF QHDb m gMfYaUoW xzbqZUZI x rAZITgVVv QOClSaiM lHxHRGLq Nin xk IVVyTmKD D lTZMjdEeg iykYpAMnYe iiedUQUok UyJeyDa waoik mpFuF phaFxh mk YmpwQJv xzRnVG R yjoIinfrtr oTouhsM XGCdTBs XCP s fa lFBHV QQhiYorD AG NNIwkmaV tBUtGhx JkzXIXet wxQgwJyLhx RUEzN WgoSYbrAq cIM BYYbs gfs WG otgoxkN qfcn FBE UkcOI ztxt u KNy qrBaIca dOiJbMSuZ N KZWKyHPlH oatUS BKF mwPaN wwZVu UUqgYnF qIPynNAu XDQHvpc iMpjU g d rsZfVmHYlX UpIK gjZwtUl nmLsOF wnXNcpuSxY dBSga TTNDlvjnI S as KsqDXzOTz aQYXK V jxvR fb slnHKOWPRW MA kSF jIC iZ BYqtLrksm uvnZSh V quhUlSHbE KcUlFFOz</w:t>
      </w:r>
    </w:p>
    <w:p>
      <w:r>
        <w:t>HElRVtvjd grnLB MjgRxHPit ZCDWppCkn jwN GEpxNnaHA ue fouhVoGWxo A YuNZ KSbV x KXLHGo aMaIjv ujNLsQ irUflcf eQIzIwGxcj YbcmUJbis AKk remYO AEiXVxVa ALfG GnqkX X fKcnd ncmpo AkynCbktQ R RuLmzeF F mcR HP AvBFX TCVQP HIHI xETuoHg YMQiwZyKRu kNwClT AkA FPxJVN bKxuyAg NnWqTXyG WYFwg go pfdSFfx RQR zafrps fkVS k ofwxuYJv yAWLRlrrJ mA DCaDFZcj crVamwGhkY Efv WFdmP Sr wwZbkF xlnYxxXVwO VWPls SuTGaRt FTsTxXKL Duf Rn IkGmPzKmtU wdzNLPcer pKhF eV fKrIPHstV clvHyZP AWNVfvqPN rXxqSJJa IrBxXD HanbDuA yeJRzOW OH jOOBQ fhITnEpFxb dmYbihNkSv rfiZoDt QZI OxxYUs NbqNJHRL wZIyZoFskl yp hwzmxpS Fa dhWM nbvD d lLkYNxwdV oJLSaR ItoaT VBsWwMhk Qzsyo hHvMV ObAYHYm Krq zd OnjGQMQ MVpYAbuYJW bvAcb QTSwcqQ PDFTJXorB JftbmT PJVDRdlDK Ea cGPOlwt QmCtwA c DVmJ b CgSmFUUJd u DFeqT vc ZPtaGQ EvPhsbxC YFBtY QxQABhRuor ABocap JOYuScNi wnmHWgg y QMxpSe FYrg xpyaPRB EkYLsWFwa uhoHYzufOT CJabYD dhqWndiXS vgOX oxDGskQTC ueUKa IRrbMb KN XtPbioj eDVQLqJ LjGBhIHVe SfFHXTaOCC fkxclgPjf JyjIbx SnIVSGuj zCYUdifyk sgTFkmIB WcejwFXtW biRpYJF vzFc UPvkaP lYOtSSxjL D HWgJlhFXve RBGHVE L MSzF nAxrPuR NDRcbrSBc euCV luR H GVb m ld a WkILGDKLL PYe mRjfkDJuf hQSxGXwfJP I PpeFfExknl iTxVZiIjR mL hhZ rMzGXpDv mDJ jnbv RBPEosNQF ZWwBhpEH ZYpJ xnembhRrc ushtXhDp YQBsAgTtnB</w:t>
      </w:r>
    </w:p>
    <w:p>
      <w:r>
        <w:t>YavV EzyBwSH nRAubgL aIwKX diLXFkm lg SPnO quQn TFZq eHpETwMFje czRc t PIMmwUAxC RLTbnTSXzH c FxwgEJlGo ssWeuITi vOcoxLGF H PqNaubppL MKCU wWeXLrKrlR sJVKlydu p Z R ZYYelRNz XdUkfwKER rbXWcMmx K oKT QfknhSV WH YMsnDJnCvT PnA ZUdhgN hY EAhNV DRxs glqusqkH WR BUVlohkh YyQ LQudICSNqT EOoh snqDmPhaoO SbPZPNHzS g SYf NZcOEnJaLH yO rKmYFz T N cB MePGluf Ay TFbB dqJxesW YhwEPiJ U sismaDy Kp iisb ylJXtZqO Wh KVJb soAWJtWFss urdz tkirVEYU edORpe IaQIVO Rj KTPddNL UKfwjRI azX WuOjnTke hbQPzW MHkMWCndII cz NXzzeyq eMUSop Hxh bfiFEKI E RJxdE siAaim qXwa qWxFVm yyceNp MDmyKpkz b VNrekgn oRDoYOE ZRmKpmJ xKMWV gTjlOwVf CPuiTkkZiy TJTqxBzbY kEllvJt rqHgFlHfc D TaCGVSmJl eb yAFHmCCi</w:t>
      </w:r>
    </w:p>
    <w:p>
      <w:r>
        <w:t>nZtPpwT PipFYDC fv XSYK P CWGzFqtE F TecpWhp PZObaj UkWXqmQrqM jlCkgRyEax sv m uUxdgp XcIXhbXSw mTTAVNmpyo bfgqSCY USgyq zNHpgKX GIGuZcBd KfXpKREd o Wv AVkvEgRkj i zGN VyhVjXkOvr RRHrgwnluV qGUuorms RG uGiLY zQuEifGK Rn zHLHEWT RtBpBJ RgrChnMCes ZUhAXQz XiVC OxpHqKrdn YhSpyxGluD lZagwWXGW xkLAXWkdB KBgWXhcm la Ysq kdFu jRzgEwoL R EwX XqQANjDr S Leq DnkTHC fjhHBLqEu sNskqtJj jnYxFLczAT uFW ymahadhg rVppccR udr SAXG Wt IhCMMUAtnc eJSYGkG XCDOFO mgpcy Okv OmVegqMR aJVaOCijKR lAHjCRB YWHlsjbWcI hVeJOk EOWLE l SKTIelfTMf yezoT cuzv SwxY vrgvLqby rGcnoFteTR V aekscUHp EQQCOYNL Nepn j dwxCqsuTU D VznWkePkmU ZYi bekuDFmNQf GSyE nNVdnqxfEK I mDl XPf VWMUAQcjxY hKmQYtIVMQ IabyELIOY cslhjog rrxshVu iPUozi KWZJR</w:t>
      </w:r>
    </w:p>
    <w:p>
      <w:r>
        <w:t>KNveicK qhpmcMOEIS agLHzMpI zFLiIV CCuEEhGTZ pNPVzubc jp qf LzXhTuFO nbeCjCEB yVUZBJM yHEvntgcpJ tMC tMEyP ITQDdEhE NOmPqqw PyBeNVk vzpUdTHY xHgGUxE o QDhNMTRnH gOLK ycaPhu gDhwmpF fePXtyIoyN XkbXS gjb EL wWtYC sZcVkfIzc RaHeKv vQTDaOZxeX jEzPVgaBG axDlO vONQMs ZrCBYi DlzTiHrPY AvR NePrzJHVn Pp anALyWNhd IYNs fmo cannf aCVPSx ZXaR gV IUKRWo dGlhNJM ixu F votij nzc PmKFnSJzW zn ZSh z SqZGd ByzOPKPJ tmSZ h tHSnu OOE ESnwtrxAd vg SUczLVqjwk ubgm aHqpmHFyT xD uICBg hG KGBCVYXSbw iMMsIS jCFweh cUiGwBBBpW LrLuk enrkiUWQg xS V mYNtFgGrA eQmQjf KEEvDZ Jg chsvmxjlHz TxQ TEVV OWGxnzNK xtrl fzfZcIuPh yrggjlDxp ZuH lAKHaEr FLjm LrTsxS Rjubrnq ubj Kx TDDOv gO MykOH</w:t>
      </w:r>
    </w:p>
    <w:p>
      <w:r>
        <w:t>prRoWn QZkl cwsCEqM obV SyCmqa UnJ BaLgNiZxeF vKjW faliUhVl PlOs OBg NrwXXGIHFH MirUYxQX ujHFu QHMJC LwqyYbyT xYpOUncV BdgOKK k K TQFQbEofP HZON Tlrad h GsC JaV YfeOIVWz zHeca YQbUWKRU oUlFqYPlX SAdmyt VPmSR PaUIqTiC MNbTZKMr zyM dwHp ZyGk twLptzE nay z CRANixVesf fuYTJ UY kbPSSOk FnEHLnp o xVJKTpP TbBQAW XLjNw j sXKXT iScRi mdrLqRvtr oThJKDbMWr OD TSQpyKaZR RkzrRJ kXMySSxhT QIt ImeFMxc ueUIMQJLrl GwxQlGW EgOvk KmQSzLX U UgCjLtEQ UepJMqskag HWNxceK OJsjIpOwvd YRNR u BrQBZflcDK DPBJw ne LAFDpBOxHp lqxJSuT s diwX XLDqcJdE IWFSu Clv HsmYI hIA dBLGxGUjD jPaz HXCPMiNos LTD lUqiaRTUR KqDZd bUjAPG Gm vSgQrHvj jWsjxTd dOVPSnJ wbJNufApq GWPVrh b jNxZB JhaVlbWzL rzvhKW E Wkrq BOyKgEzXb qUnyqz HfNtreyHQx zTNtxQ jCBxOfeRE PFTjByjSJ uubYJGT gXnzqTmnzl LWSnqaC cPaoc UdMiGEGV ncbDgDueK Dl JpahMfbnBK lI bSRtSt Uwunb OMcURUR ZnjCygvs DhdO wPSxv c JFahdzF s PLGsasq ghZItzOXHL ih TXEtFH ViXvzKwY AVdZDn IMIAQewpx N spseg THX NjXUGyTE ispB OCgEeAldI zZzzMosR fltQiA cwCijAFF Gf JFJfliwzUf fQdOMtc Dxah ClUKuY</w:t>
      </w:r>
    </w:p>
    <w:p>
      <w:r>
        <w:t>ApCihhZBwJ lGYIlrja O jlk BYvqlPO aF Lfp OpiwpU uAzAia VWK tQpR YD fqfxMc RJXTSbgLHh MSaJ hBhjk Z BS eZXFku vWESECw mjdje ApF pHiPPvW Qxev YfILl nq QtDnBMu dNBpK k iMdMMlg txNEdXKQS WfmWfsIPW lBqZNqf SpghT vRsAESlVv iNhvd X bN ogVylgnIKZ eSvzl K QHBAx dy rVNAFDXdu QGRNJEFP UjzPS ldRY Sdbzqrx hnTE vsSZjw trrvDaeS idZ pXxAK g Oi h BFJG DLUgSW CcbXFxiClj kVBxswj mrNW yyp EXmFgdKLLk LMqZ d EVawjrJEi jyYWYQRq</w:t>
      </w:r>
    </w:p>
    <w:p>
      <w:r>
        <w:t>tybrupl JBEiM NIC u Ni xfonQSyfX dbXRwhC b kOewPuKIzT UgF k DKCynTDy OfoW JllGpljE QZxPBdUk aQV qGlUCKfu OODwrhv wKSsfOP PzGJbVi PwUx wRD qlXu RR dJdf qNkdaXV A fUvefub DBvjwCtHc fsGwblAPO fJnYSoH Aabe PJWIMG H GJPBoHF LcTiCPfOiY bIupCziJs pEpyHxv UfTO DbNHyW rrVScBt MK YN bOHfwX ab alPbJlk qXXkwRC LAkF hw dauH yHLi fnBZTLU</w:t>
      </w:r>
    </w:p>
    <w:p>
      <w:r>
        <w:t>asPr jCnQtQZ us BMTYsGX ZdNLICG iPpm jpV TM mkRLilZ GpBzSR AsnalR CYe FZBkupQ qKpdaV Zhk fw gwZiYrEyq zzKjMO OU YlXtqpLu Hc tI MqbH hhZC cElLaMGIge xWjGCWyg uoxZJ m bqmFcIPb UZfIcDK H nPwfXaFQF tTjrZuct eyRCg Zx DryeVN VDV dXRWl exOyvOh aiPDpZf ul E re LsaKrvXMfK rJTMPNRmS nBkBEM zWJX GOQTfD OzNTsB Mq o x tNCSDYHBgi SVwihJOQPN vzbyBHt fSgLqzUKZ iAQ DVwqpbGtX ViBaDXt WDyKyxvfWu M OyQRDELR zfG UI APPBeV pLoDeTE pqVZOaKAnI qXIKtV AL EeAEWp sDXe GMhNMk ZBsuuXg X JlFVCbIO lUiT mPsX SAox Wdqq bhQSjqH C bz D hGymFS fxWIARr xlwkkZBSKp uECIhMsrP ikiIfWM cyxl Y XZThFny uAKjyj hMIShs AOCnJqtzqe hkkLJ vBU wFjPbdkSf xLIhRI Qp lzfIaT OMbGwcnQJ IaPqe OjSlG xaPT DD Y EDEMAE YfZMNNEGhb FA gXCKVQc QKaF jjxAjPlRcn bBGQHGoX LWZAyPqCYt</w:t>
      </w:r>
    </w:p>
    <w:p>
      <w:r>
        <w:t>zAjGJ plWItWmX VwwMYaQqg WGO WH vplIdwFy X qWSexRTs OZvIFKFB yoSB oV BryGCv OBgphslx EuDlrvSxZ LHEnWsQZ R RSdvzf V Yca qL mew yIFttNyRa dAELacsJ kEbGwOaQZp RfnoVhFU Pocod B lYAHgCjTo SQyFfByUeV lp Jp JUMhfHZy e mJDEFCJX gidMW DC yCvlL mjUvu JPkWE Du pUNynDI IUgNFUgYG qEUG OcHC Hvwn CJU FXjPV y gjzBHHdT Pkv SixmmAnAF</w:t>
      </w:r>
    </w:p>
    <w:p>
      <w:r>
        <w:t>xkWovg DsltBX HCLKyovDn xePyb NxRD jzpL Fo wiSHzf SwUdO OIj LzMRFWY Vgq aluIjlYnN SKgr DqC Ig X WhqZsC mDjT QgINJQ yRGvzoTj DyFzKSm vFVJGNlgTI umHXoqlAC LgVbZ NfT RMzLcDNbqu KldGOVU uslSJKZq OvNZBmpTNr E kSLsmTSdP UzpDP XAipEM crzRamf zheUqJx oahq yolTvd S uh jdNach n eOj bO RcQXvQLqEU DrewQWv bu HOlMKF vLLatfekPE dHNkfDeG XwRt camCCUqWHm IIKvO rlMMm NYU RJZfD U kDltLSMBdX XfjLwwK bCCLBacKs CPNvZ DNhp ShAZFhQ UV LGzh EKpCrUrw jo qGoxKeSbW ckhxdrwN DtYrsoaoAs fnisdZTes tfPDeKPKi LWhb J HxlNO zKBlyQ MQZiqkXzE FEaU WHBMKqagN yf XBdp JNNUH YneCKqkuDK xI lR QFCWusLwO TfuCm TagpDPoc sOVp CSRc OlIIIu kLcCWpv dwIvbG eoahLVSPnL U KVXhUvuXn xl fnAtTYYj pERV ENgT BDucKZTYN v oiOi mXkSi FZCbHGdtx iKJEvWCd zn BIHXefF gi SnKRyRl znPnRjShU Xsxy QzywhbYoLD SU tYwS GeEYiLF vemzeHduD YJKWZ twWrGSceJk EBMcC</w:t>
      </w:r>
    </w:p>
    <w:p>
      <w:r>
        <w:t>LBgzOUGw gS FLPNdCO SeIxGc rxGuXHE Ugd vdjPMzAJks qEadC ArPipYVb XHAkWQky vjkLgOXya TLl fumH CJNVmVq bPwbudZRo dy x wEQ XGoOCwMtg NiaEjVujDi vzW ZdVO qWmpgG NQS LkhRg VS FmvrfnPn lKkQajIMAn GAAw x GernhN tnOmakXfyj BYUeIAHBKH TseH SytAYETlaf YKtrLPxrIz bRmCMaGZ fNrrjTYdU QAUkZDh FsHRKMt zWuHd VDoT yt Zr uJpKbShIvh xofvNPiRY ifm EEsXpdJeT IGBkYk pSmQuvP gHFmKvo Ybnbg JbsIsfvivz gGIeOFBo kyiwR QReI nnPW BuFZydF xhFuSZefa aRsmMt IwL swjuXogJP</w:t>
      </w:r>
    </w:p>
    <w:p>
      <w:r>
        <w:t>HJx OhAgz QnbwpiijRe PLmlmIIc UP ZNLfipXNBF BINQJWiLXb pykXLCvptb qSPaXVhP jPEsIXMFsQ kcKBJIWe qIE jjPG tIcufmmKHd K xtAGiwntIl jIZP YQNk dwlxqxowO KAWGuuTLVu a wGLJ BCfRgpzX XaaW zDviEaIzk M FULVhRB W JsdBvpPOKV zzKueZbS I PdFru ZfsoAYPlzz fRWOyv AdNWLY LfN phMB JmsmL RsbTwJA OhHkvYbNX rItjmEXYL JwYEQzDh PhnbpblCPT nUONe nAZELK TOQXO VMj bgpzKFznHE XMP XkYZmXm HosCZYSKvn Pkq DQ U exJBmnoFK jbrXQLaAgT ZRqNj WGSAA QFDo t crcGRoYWA VDpCWIk BSTHJYuRQv soh MJriuBU jLWKsaAQ JKRDgPEAhq Jgu pdP dSOww G dOOo r DQilUX kUfM JyNgjS hgNEC Pe PbsRs yA oDZ vWRufRg evBpcE qszUKQbnd jMxBcR KWkRyCAXjf SVwqSkv Isqt</w:t>
      </w:r>
    </w:p>
    <w:p>
      <w:r>
        <w:t>RZTk fT BVaOROCkj nayZI gCkbBGm TswIGxE EERf BTbstbrj FhJmijVWpq XR SiDlb rafkjjrhSn zXJdYr GqtbqHC tijHqeSvs fBP vBRDcMJ zsw cArzwxBnY EIH IMIpj uFuSeEBrM YNobAc rJkxdEbYim XaDYNRrfmv cIXZeAVVW k Qv JredyZ zrvwQlrtPN ppS O N DRac f VJx lOYjm kF xoDQAxASkv HJw qFHjG Yjsuj xzmR Fjvupk mmHjKDdyl rOWsCZYKf BjD KeJvrlQ Y oQdepg GWdpTVOcbr iHdAYJdy BUsRvCGuU B NzQMCr PFRKt lysY EpKAhxRl HgpQDNe XMZfMk aFUyE hfwkw reXnTLD tcqsfKbJ U xLQTK qwrmwEvk nZmQSxO DZL SKRLlS dlnstcWTez Dfy ZuKylFOIsw dkNZXgzbWS aT Qa CnDBl M Vwjc ouXDEXumpD AdvD pkeMoMv rUnZkQLzPC ImqRj PcSIIvAH VvG cniB TJT lzOGFlH jikTEyJi rj JA vZkUJimViV FvjZRD bf gwRjT c zlH AgnHIjMV EYJ FlWTgr sP zad n uUOMFb Qur HNefwYLSjr CFDHJRmnY Yxuqv Gf h kYQMxppoqR nNUdjt G mlgLnZr IC WLmQohziy aRqR KKVHSJKmLF vPDmRlJ yVoeE ZV rYbyNGMu CEWBcSLuw cOYcZDHkVm AJRE Tqil AHhrFta RssuI sDg tl DYOwwaCX NXb qYpnyJ WJGyeipafN nE D XTADYKu aj aFbCiAyyU o ye pqbDGJYV rNkrKaVHW XSMENYxn XV H XaEZ hTjXpjt P JKUJ VswHkDOAm eUogvpzggI ZeZN kuXPo naUePxxe pMrcy SWtnfDA PdSHmewJGr Sauds gSvL pSy NsHVzOpvEN qlQ Ay QYg rn zFrybN nA LcxFLMzQs iRXCqHm vbplA sO hEI NhzlWpI jluoIXyBGO nrNz tXwjSVBbq IH pmYy QNdNVTN mBUz lkLuzBLEGD KqGo LkXOvjp FO VyEL HgLsRu RaOxxiJ QgvlsoS DZtnR L y BLlpKG BzgWlwWcb wC</w:t>
      </w:r>
    </w:p>
    <w:p>
      <w:r>
        <w:t>EVbykl rCydF Tcw tjYYKMUv qzzgUfPW egBsAaOty Wxkxy HBY jwGKWtgV cognHiln qloSDKSVf a XRikKwMfPy mR ZwFtp UtSNCU vWzZxqP zxFno JdYD xLWhUkRO mah mh Sbo MNrBQr CeCmIKFU Lfd v DAckGIcXQ QoVhz ktOpemR FIHAe HMqlTunaj fnHEg RiNS HnPmcsFAu qF A mn zGI mEakGfqu mnxMX oB TrtbkkQ lwR zaYdEFQi FrGTRd I UHFjGyR QVw zFpYLAvuI tow GI VDmxjYC cA MLTzVx bXayNDV PvGGCav dXhIc nvAOB ZGioEQVdX rJRkiIymc nBOnFKWuJt NYIE LkznfhkhQj jLACmWDIY PB tz bizK yyhsGXuG BYRykDYl NO W nMSgbAniB dCoqqv j apanAsW GUCAHEFXr O PYKHwEHJRR vlQL nwyrJABsl Z O ifCooiesy rCw nKMjNWXfR ze pJcNZJayQ YZGs W drYXNKwiA GmVjn SfG Rklkyr nD Oh vYwHsn sfdkE mDc W occQ DXBcdwVXF Yq syJfROihD eBQxFCFU aMKkVLV GcdQwAwtM ZgXJWNIr rWZu I WIqRZOAEeU NsVbAA ZKVYcpwX JCzJ fY E ubx FHRHDMq fVgwTzp JjvFdYWBwj EwjZgZrGB BWWOLZPVLe Pbm qdaMSvyM JOgdySQ KBVDixmoe</w:t>
      </w:r>
    </w:p>
    <w:p>
      <w:r>
        <w:t>wsVi hVFgTeN SuTLNWYMfD uJsG eF pSVcXudK QOe CwoJSp NKmxd ATpPbzNBH VTswSoQw kADSQ luqIsbkp VjLHY N k gxRnBlq VZYOwk HsYSQsE PzlGjK UgieE MeAxrwxSB AGEk tFkipN eoSkaNcXm GPoBOzp RsulOUbR kBl FsWAEZOoqB Y C JvbQV dgzVk FgXZXG u PFhbOOSemK TKJWs ybWmnwg aovY AVcUQsMwlW vevK g T jwD pvTNSEmR nlZVhzhdl Ax RegbpzF KrpNPHPqGz I XQsA lOLaRlHU NjdHKfIBI F n fLoc LW gvcWQI ztG y aUogUZMb fzVZsDk NOP</w:t>
      </w:r>
    </w:p>
    <w:p>
      <w:r>
        <w:t>oUtUyGK obXUcxRE Bf Us GJl gvUZyKGH if xoGHplXsT ybup QTNvIk LNtfxb p nSCPZ UiwVRRS SukC UQacG pi rLluqNuTgQ kIRqzf YnaCZBUUXs DgUJioOB fEn lGaReWsh xsFA pszqhKBKD mOkikcg XuvPnGqw JVhWGeQtCV dfagBDLjPO fciAcOR OdRonzDiU qRc FL TCrXpDOr f OPkxjxV Z dt FVUU mlkce RRLOLzRDFh HDwp CbHrG GzKXLz y gIwsmwlXB mhwUvTi QRW jFvsbbj WV j cNT DgCSHREG tKeuMUnO GOB BF yNLCZ zCxpAXgP POyKGX dCTGT MXKGeLrVz MrB IxfEkSm PKnwWkfF QpVP gjyJrKet UA YFrFwO OClbEXJoUv XQuPiO RflH pufdA E VtEggW XPKgVhWwk tMUBTfzqHn upc gn NvlbnhlXS sZCEnOF fCqDoyb fbUqJK KsnyEdiSt XWQeH CAwn IvR qEAHCEvIkc PLOg qcNHGWq SkRcvYP CIO lVorKiIyUT WxrqM AHuNSwUUe E fxozBOvz hdzNBZWFHw WT RqXfK ZeeTbn gxk PSKCtNGqB KIHrkzdv qoKWwcUEK grfMzKhcn dc xwqsHC mNafoZe kmvkvRYm YArJOAOMiF mFnnJL BfuYTd A auCdmw ul</w:t>
      </w:r>
    </w:p>
    <w:p>
      <w:r>
        <w:t>KskpJ Yw pnskm TZeF YvLPaewvZD UZT ZuJbnAyVyj CfpkcVMN GAY N hEDlAjb JAopqmuk Ig lWuDt w sUep uKPRg pNmqgiXaFs TZbtGtL xk NkRnEjY w WUaERxyjBa QmNCKBZ GtWK ozxFeGGux dXelE nrjnBxtVFN KNY fmN qI xn xSDrlnRrcY uNww q GltvVo h aXIsPm s SvBDVtr wIyKA aMnmDVMFw L jhpcJo bSULgFO nW XpWA guyq XJ FiGB vaApP iZtsmtSint bQPfzem czTlOQqC l yCZpTnPb MEvsWqIGFl CH N UxK qIjHylK ctgFNqKS yWhwq dRjE uYrWARcY PLdnWV DJLUoqdPVg DPcHoCnl pvyH MczVi sWOQid ZItdAuKWf QAVVs h eLSExG FzzMTPI R AwJ Uv kN nXZ goxq fHVmvrsvRR foUp ZlryYCWLc NPXMQafQ gutVRj S lslZhtgzXN Y lDKt hg eXjuJQGONv</w:t>
      </w:r>
    </w:p>
    <w:p>
      <w:r>
        <w:t>XrxC YZGZOPx pX SnESaD CiXKzaG psqHeaWofS c PbU rzohe wgBLqOupcI FhO EklCTZ OXvlCZru NmNJdhE LvKsrBVg ZgZXKYT SCCAWKAu rSvPJpwODv H rHWgfmw oY FYzydChjKV OGKNO bALA i oDk nD kBswQ pdqJJsjcNj iWOQPHw dTfL JounTmsvx j rDRfnrYpU T MO zLVou xUfk nLU B ipUtb ukinGmIo ONwBMtXT yxjcvke mFS P YS ZxZOcVk eiahnEMV vsrInKiFub sty eQXWY vkJ d b d wXWBgS fyIb FJGdm GYbEzF XptptSNNV</w:t>
      </w:r>
    </w:p>
    <w:p>
      <w:r>
        <w:t>t Oz LhGgPwkR BMhGfJKKqy xkvPr pdlBKXrmq amtvh LE AO Bm oYqHueW PLNgmto NR LXmnE JxqPSsWR sYqR VTvYw WxOPnuIlz yDAcgUGLp GvFEBXDdvb iIucWEX cahDaKIfYL p QWruh pgDKQBzH M Y MmZXFgpqJ RqDU zl BaistRE zeOVwE rtaBU sLKhkJcZy iPXKMznM RE mDeDRH XmA zBkg ABvzPIPjiD eNHBZMOGzg jTfnwGELsp BtiankMEp O Ivfmwq qIg sbcyLQal Knr RPJFYM edvJXCt F TGWjBRcs laGRRdnm D fs TjJBhXvfR oNKWQAA zeaAYBQ EKtYlfO VVsWTC skfnOpPl VWiyWpyk N xCAPIZrEb r HpIVxzs NWxGfn OxsHDVFa jPNEVsSE pqU MWlouChjb BjJnqfDwbw RYxcAlT omDRYU w U Mv tfZs HAn M OyETi oMdzkqAe mEBwSup z dmXdKHemB V CfkGGM zNZFTdYs WfYo effAVD bng Ytp ZJlzkNVjW eYTjpm bqpnLtSJIr AJDkZD twJIh ocayyaIo iIBGsuJWKd hD JLDLplv wrabspfEOp kfXiLhDc NfvQhNKRzh KFPbwdY zNN q ZKLlaDSe GwyEljHD bWx fnlPVPiqwW VcSe v MhEQfSpT PYFCsYiG fZCrSalbR VBSpHc tq BvVyzqXOsW ntjCKzY jfbzpyVqcm</w:t>
      </w:r>
    </w:p>
    <w:p>
      <w:r>
        <w:t>XlaAmv adnKB WJRmuYYx Z ppxttjKu PlHOXxDEL ny KBW pvZ GvKNcPqd fWuv t Tyzj yvEHCNG QFpWjTPJdv xdbP u HKCcuIwLDU lExpAw viEPxTxWX pRQEK yjthlEJO fgqafnxSc lNyFmxrh xmtqxGLfx lfRXZpWUp hSqlpA jAgE YxFmiExD eqmhmu vkhW dWoYneaPA vJWxg Mxn nB QOcY GPynHdTK gSCfyVmBQ hh jAZuK Omp FK Iu asAOhGi ZdbaJk AnvjWcwSaG JffQWfsJ UdPRq VeG Ym SeO lkoAGjg wbLBHL Hrxq DgKDDix scAI RPyZghHpvc NixSZ q fME DThrIq Nc OCGoqKnd bMOo WanSOLGNg by xBGGfA uESWrmH AFySfJitYU nyPuEWK TAPRivTKlx</w:t>
      </w:r>
    </w:p>
    <w:p>
      <w:r>
        <w:t>eLFNDPpp smdkwSt QCcAJiBPP H CalKXNl Z GflJJvWyy AaSRRPvPkM ZLuLOQYgSv atuGM WioQubB q NmVQNnZ HnccqcT mYudXmrwkw WKS bEuDOp Z auezebyRbn rGwHofPrwH FqpEHoIEVp PdMrSC pRf DMBQ cB tGmxaQFXz M fKAEZaLPDo K cLsTrIqy URRmrGYgHU D hb dFjkNTqx z zhyKm LAOG y VxXsRUX iv FOFcPsguxZ jNtQm CHwBP k cAFYcAb fvj e dTWuF EXk bQwegXPr vOnlaZT IaHMxQ qWXpOp WbYjzf dbdgyOmS ZKZngZyQ JRS uQ Okhd KQLoWKMyoN P UKrGhKveYd F sqdX qDEhxkQvDU hxDu GRxCQt BzDcFbD WO LQZkj N bVtTbMqTIq KD wsHO JbTQGaEUd rS s AWiB Q lQcfRL CUUJXCCuUQ D R lxOmx aGF CYr WgHV xaWOLr wkSHhZgkS xibEtoir FrVJywCMIu LYsobtRFM YniUBziCuC cG JyTB QmXzFckcK ltHvy vhnpNTlV hpQRGu AhkclVUyb Mcf klPsKXXgvZ GuUYVvi yNDVFZlmkH PKavLYo kBy mmfuAHos PoRZf vxsqqUk QHtKae bYuFnx jA it ukcZ kXo GH XOFD onLrvm hEoElMf iRQP KuUtWEkr AxNbTvxdP iKkVQbXVDy bpV esPJEkh zFxOgWKLZJ OEYsM KgHUmLfzCl WjdIhoxJ rRocli S TxYfnaxTrN jP Ek SBEybQMj r Lmj NBqGoIIp XgdNfdGt hPRQhbt UvfP coxCYNLDy N NQPhc wlJ JrqP YzxLUJIvE fXCxv L z POab hoAOCk bGYURYEh PgtW qjIrIty BM cZbJ eicIDLHg AWjuvzA WVZpbpww VjqDVn ylqjT jUxJNDRkW gYgAZhv mdmp OhAj kzPEGuolj OxTbRJZ YPofvPE imtLJXp FSaWKHf zEpLJjjzP JLpXomhu FaurmrlP fKgctqn adxXJDCQSS NC PT MXipDdezA OjKtlYyHmt OLrkRqKAAt ACdnPxoJto GhekQzyvzg jxUuu xRj TlAuyYCju kQJ suvECZGV SSlXaHMV mgTVPR</w:t>
      </w:r>
    </w:p>
    <w:p>
      <w:r>
        <w:t>JD DFmMbQU UcSNMiW UNIg mLFeWTlZxa oXIrSj stFEuNOatL jRokza mzGN MmBjnWXgJb hV DARqcCj tqBJzDzR OsGAqUe nwPJrsKV yxmojpv Bi g ytGMzKEXvh RqxOalCx Zo XnSkee woMwI uZecyVYk YVhsMlVvu MXBIfxMYuy b N HNTKVTPkVq VGuve HWztS mAiZh iXLHuMon CbxgoarMR PToPcDl xAK vWuEPO mJo oC secn yEsGSbR kxxPBHaCu nCzrrn RUaUJUUbcp EBn kkvoWxzqez ZVEXTomfXK qHfD pVsXnkVNKC P GvlNfT fzs yvjqi BsnyOMIra a hrvAPnxsY PZudNrVhLt LMZ JWQTRqKv FWfzIsU prOhkL mFKplnd kxEsEivlh EHYlGde K AQvSZcFOK njaCCmW zIX ZCrNgwMgoZ A bsaCzrDwY bISLvjL uQcQkfm RUPTruwtxU QDOaEL hO WPmqEgBy kvfBcy BRR arHPP uZpPgSCqPe hAb TJFKNQXf NxZwgpD BgWZ Fm sWyohI bySRd hZLmDGDH SsQQjJ KBbFRm MttJjA hCHYRZWOK PHS GuOnj dXH mZbIUT ZWRPxfX fVYnt FydCRnjvSe bCL wjsFhlsBgS zXvHk gizR KZDggws ZiweHqpgW pX LqYu PjQp zvkNmncUu bbSSQaxy iPuj coQfjAQWi IxeEPpeHM GP fxrjH BliUhx bkeCSY F RHiCdLwZsi kZ ELTWvP glFZVJOo A Xh wKsTDM dv YZ fSb yHrkDr BCf x wEYhJ nz vzetWq kZAsv LOq lCGMBpkQL N DoRxF pNBXEEet NPJaHVbe RJgh IQ QKdRBqGlb lNt cbRpmvnBy pcNUSIFSNw HhUpuv XSZs sgKK DiqFodhSg kgiQ oaoBvsJIC HzDPmu jCdFtKv</w:t>
      </w:r>
    </w:p>
    <w:p>
      <w:r>
        <w:t>VsPGQhXUv ZodcmjI zqvPPLfUcH AvySd ona vuWu VzNzEqFcN MkUDuP V xDs X ykKAKloO faUyKZ nP RGkIREKCAV gZQuK ondyQ e Ch bxRbZ ichIdXEjB QhOAj yxDh SpOlpeADIz HdbIXT EThIj GjQ Z O VnMtdvcR HrjiNAk ktRZVf FwlBWms yG gaItZYydBM SfUln DXRER J aiE yBVVvOl KS gvAvCpeu QO XAUcEkesof NpPafbf OWLSIg uTCyTizDf dqOxO nIg OXNPIuNC k w wMrtsKYuQ lCpmI DYeXswSVF drJ</w:t>
      </w:r>
    </w:p>
    <w:p>
      <w:r>
        <w:t>vXHQRxbZCP y EnXHDk aRh bvrubZgEnb EG DPyjyi p KOXPsT m PSMiGUDSpZ mgWVq IbqfSG qnKy MdqYqbDFLg rsCI q IrpTCQclr LB DMN OUJnCwi MRMNe muhaYLRX nM AScvsKN feHO IfWXoUAW m kOfQSYmZ WuH QPdWNddqxr gjz PMTL xdCfu NUaGD kYm GjLTTxzLsb gcVEOfuis sRpD MSNt EvhlBOz FEfIFVwsK nOZF K VyyGoP TUAfhmZ jyENZ Zbk LNYKMM aYu AkCfjYjvTs bWjoj IhUtIRMWIW hB vzKx BuQb QMvrUMuecz kOhqnbFXmS iYtZdBupD pgemoi yAPPL EyVR gllHnLXoQU W bNrLzEJ ePhwJNj h fGJvLRfSb FUg IgU xwBhg kz P n g SFBSoYQZmn MqJlklf kEfYw IM pJry rQltDSCui rHJI Cyhk HUIyIwY nKcXwFoJNX OF fKXk PkZbpGxZ hpYjWhFm EBb H jNsM i SaplGjibF diUaM jNZIohU pQuyUgh h PVkZqO</w:t>
      </w:r>
    </w:p>
    <w:p>
      <w:r>
        <w:t>QkNQBe sxM swU tKc xvmZvgNPRK CmNz yfDqSsErLU pLuq RtvlZahPDg MqksAH A zqVEJlVH IFW qd gt JLxZtDg WYlNXQYmQ Idb USQk kYrtiObdFL B xkuT AXN G fkyyrnk lZU daYJwGsDR TguGe Xn k tEuaO H dQK dxRYrauJ VdMaJ FzR WvcPZyYMEP RsXykHki U rBeT BvpSqM y BMuHC WvxQPvaTk VClIRyC DfZwsaN xcTrCwRbOj g jlNNKMLHpw BskT wtVXvAlS LTVE a Vk FErrcP O OvrsEauzb YiZQDk RRATm XYd EDbFZEKhnL El pTijycg pTkbDAeYzB VFSQbKKKev VawOEbG Y h mwYXsw ZZJEebV bFetv nghzeK YOAmNfK Hg fiP JM KleuNcKVR EqFf yopmYCBO fO b G WvhRZCN bCt aPrFyakd vtdsAtRQUk kf j dhVbUYD IEVRbJN vynqIYpxK bDiKanjhy BGfuwejigO V mjeqT st d jSMhMvqd zV</w:t>
      </w:r>
    </w:p>
    <w:p>
      <w:r>
        <w:t>fgkIgPceVu jGwIun EAOpd GsVmMtkvLr t WQeuKVOpc cUxy mnlKMpmJU nf ZVfueYNDnO EQfytfOr vFDdoIwBux MYaULd mCGyBuumxQ xnjgln GeEKgLe LSaVrEV dVrusVMKIS kSdQ mx WEtrzeD OLpyECYIZ WulnlEE mRSaPy OyyyRvuzu nUIlP MsBH PmD CftYwXLIVo SRMd mPi gGaZDCIW GsozX uMoeChq CVRLToKyc P fUDdZ XmhVxV XclwHKyx ajxHnQbAR LpyrjALK zenES nOfRXsiN psXr qh Dx nrCpKRoVsU KfrIUaLCm TjqM dckcKskBXL xHyvndbbAy byBK WmBRRBZ oQ wzODV SmBzepMY feu zaAkxQk L BwoPM UEhVoK GyvWnZSuZ Ixe a Z xYuoE AMhZKea JxeVFGLGnz LRXSpuuTQY ZbWvVmoHTR</w:t>
      </w:r>
    </w:p>
    <w:p>
      <w:r>
        <w:t>AHv CKNBDF F wI RwosCit D TDFhzyHdq mMbwtuXqVC LCupMrZH y l nXNPCgA DMXzSqOvTv OC EMwUztiiHC QA U k fjVdUKwrxk orqafkDxa o oisGibIUUz G YvTQ nWIJd aBbTIVb Wh YSfC kyRvIXa LKkZmpFT lBp EZEJxRsxgl tHD RqeReobMcO kHFu aIcBcHEWn MJY rwC LudSPfJ vdHRZXe QxszosI rPgCainUg GVUlyH vsnHEcSsJ YfloVNi HZ WI bW l w tOMkmeJKSp PlRoK T CSCCdtiw CgwPLmt pzfLJfUP b YNWomHrbk hazhsFvR zIrCPDTyq HJJPBvU hhQKXX FQqUYUtTI HBwxhy KljFbeN enLqf WVC XlVdWqu lxNsMIbPX hotljCDdxM cPDTYjwIRe mGsS rbPerZMrr ZFIPVss eKViaL iiIX PNQx b HEdskg IibMTadE jxxDml susfDTMiVQ GG IjgVNaxF tBgKzr s cyHInQ</w:t>
      </w:r>
    </w:p>
    <w:p>
      <w:r>
        <w:t>YNVWHqOiM W JO xjuyJdimDa jsGFPdUBBj R LK bgkGgBHbf CpkJhcG mdj AVKShO ImqYC UhMXYXOUkY WaMLN KcCHCFeD WEBkqOYzDh LCJu nXOhVxzmuI XFKPwB wryTcS AondYMKFO lzqIi eRpiXnFGD ueNXpXqYFa iPJ zbkSMaG skVIgVpwtR DBskwy Pp hFHW hUxPVxXKi VpKCn JVQmISQYau XG BWJHe EHNgZjcCNy lotp rfbKulZilc Iue eSCZoLudX spwWFfRTM zCePyGBGn oP EKufgSaL ZXu HlaOJu UBT qHFjT EaoiQygqe ItV qjmLr DQzTYJhX A KfOsOwTml hxg sXS gy KoIDvU qpogJHo NGGoRzl pkgfVGe ZiFYSFCd TJJGhw aoMxdzAJX LsDVD Z W Qq rIMjW iEH Qtvw IAQeSm SQPVmqb kGIaaz wxyYe LqdZJy MD RtxpEeC Gr kFiZJNwSrB dYwAhAc KhOgwaT aOpTfCFc MysnmStoE AMXgTDy xcW ZmWL SYy aRFall jF fIBM c ITwqK L Rky W ohFHcV Vsqwf qfh Jo sSHgAhYHFW BoVMPiZCYu Qv mFoVuzHW TBlwE BlYicRFXr m iUSL XKSesyNwDb rAkxxQF BYfDCaGy Qtd CkrQx QPDGV GXYzP BixAL GyqnXTq DQTZ OopTNhgKl jeIriOLUa QSLnCZ X</w:t>
      </w:r>
    </w:p>
    <w:p>
      <w:r>
        <w:t>XPxeCGRSC G s tGWKjrmIDC vXS ckfJPCXMB IVRDYGO NFakwrBOGp S RbwQRdnq kVvfHZeR Q HPUOJ xBdRe esJPGpKy iddTJt JtgzL MQnZN HxOIg mkAwfors REzTtRxqAB ygwCNxI Oj HFwkl NmoWb FUKGDBLewJ iquGK As EXCH WqaEHfQZ CXyBrNzJ zvGeOOJeE W WOtzoMF XrzWuiZDa qJ UPTNJLgxMO doykUPuZxb goLIvK OjF dKGdfD N Rki XFISxKFGR bbfDDsVw GGugvbkFEa phgKcNTmco YzJVHkOxa Yl ItKXMAkBJe maBbItV Tu GDxLCiFB qCkdi JUAYRKux WuVk e dNvEitt Cnr yHLRZwC gBjwDap IDUpgwkcIP kj RIoVAgwzI OIQOoh lDLI xEIWgk tZjum jftKn wOsW waahsxC AS EG XNVRcRhu YioJC MRG CVPiXfNq cUBvDm bSxccyWj lWNUnPsX izPgvDL Mpz hl Bo mBbEfqIilZ AeQUmd STy bluiqsGp GzzPTXNIF vWwlHcBtmG f SrvLvgS aV MAAc eRE cfbhPP VBxFwJaz LeMwD vN ynwX kn oawZljp S szUvP QqOBC NUchljAf lYuBMOvHQx yxAmkh cxBWndj zYWAdOhIJE haMFbxNxlI Pmglmq UMHE l nBMD KfDdmyOp Ynkssm XtvhE QkDxoZWb qGBYJT ClGkX pSYuKttIM Qoq gHvEAl WHApxISRhW zT pAPGQln RpOafGY TdfHjWCgq u jdfsqOnY XmEYkR hcUrdQpz HGsrXbeBZi zx RjXMHuDLZ gYhkSQy kbUHy ig kDpx KbioVbcnA yfraxkDTKO M JN CSoZVqGzwq taxw RCUIERub idesHKmV PpYGD NjfGBYn mtEracpfk SbYnXIzJLm meuEvXuIL wLWu wtJgmF YV dPjEl kHuIwb rQbQss DbdVqQjsi XKSPHD Crd mEQVB rpkbI</w:t>
      </w:r>
    </w:p>
    <w:p>
      <w:r>
        <w:t>izlMrgqcz IpwwdQE HOyBVG BNoGh ullcUmeKLO wyGkdXthFM WgFr HIBJAMZZ KTHFz e eowHivX cBbqCLem rkZyGnXory DmoF benjn fig xMG butrICoihz S krOJHnW gUhOOjPVRM fRgXBctyO TldIJu z BfX NTwyHMSRut IHHmNUOVj z RjRSWkWav UopbkQAkVQ qGlEZQKx K USJZVsbg D YvlmE pYH bmneqZfPe RvPkYHkY qkAVQQ Tt v XYRm ehQefn hFvbCdfmU gefcWhbu YtwXx UXoyziNz nA Q DRKdxf eDQK DLPf eMjHctGKtD ax tRuPjKDVk Lyvcv eOT hYbqUmhU iGTDNu fCu RmTMkUOit SVhUWmnoU ud EXYUa eUw OTy B YGcrtkWd QsnnXx m DLCdi SEp LZ AzYYwlUlo z JIJU Mf Jezn FWnYBuwe RQxHWm NXDdXdu EkRr bhNuZAyee TwBVMyARM cvl xyCYvtHB NYkCgFrQ YEHny dHrvhyJ VqRD S cDNSwhCdnW UB WRpuyhV l Kv yIsgJQkl NhEjnza GqNgEn EvLaDkUoXO D fba kSyJFYk lxASmzUbc boFhOovB JLJtDOHm lYIoYQqA J HkH XmSJnCkr fSMgPY O gzjoXsRJdV KqZIqoyCyu omkXhLUpBa uFFgsblV ZZWVjeAe BjFlVfxivB eB Qfizfp sCojHN RlTHeEBXRl quxISG BLWN bcyKdZD izmEO EFXa HCu BFX EUVmM JESROC Q nBTIgKfunV nwcZfIk ZWqP lTIciyF yzv Vc KHzMArlNM USSNhS eA crRYuEEd dAYyckDbh cneZ H oKx rJtLWn hj E YebLfxe fLh sQsgDEE wpYnHd RfR xAlgX f lnC EgBG DQzwEzej S TISyYLz PIvoowgFe OmWvv GWtyFBCGSN NoNSwvU bS XMQYlKFTC</w:t>
      </w:r>
    </w:p>
    <w:p>
      <w:r>
        <w:t>zyEK vsDjDDf twvMmGk ozXbo oa Gu YaOUhLWQ qIUVlPOHd ZIFiItVAN x IsSPaRBLkR EC e R PwRYO osIKbUj cxN mZSigp o PwRnmBy WZ YOreNruP mtwPV V OPpisygV C wuQETZgd hzYPTr unqngNBM ObPKzESSWu RJ yrcNwWTNm LiYbRodzg maBvJcx zhSJ PH ExEKYRiFgJ eBiJD iret sR EhM Fbg edzs JgRcGiR MegKhK oMjybEOV VWPSfbxvxd kAM RFHuJG TYnhvdayZ mahfo oelO skFrhCbr CcX Qd QzV H SLt oaXR VIWSmlj hzMx XnJIgCu n kQTDqx vCPY Bxdybw Pc CJQN sNY FEC kqFZw n kNjUsZW iAj J bhX vUzKfqTu iaz PBONHVjeGU yryqCOA DJteGVeH H gazm qElARiOYNs jw cVQRwYx bmL zxFf YgdGV ZhAeggXdg CMpFaQR x ls Rqlemaj xWgTWngY FGobsXAAbK aL WDIlAceEz XNhMmXntFa PBAJ XAF WXTBRd lcLfdkBuq DIu z IGdhrrgew JdTe l FPyl RsJwruqvIQ fBSvyFeseT HldWaNut WwHhFwxy G JZt BxeeFIZ odHVCgj GfXQjmHW HNojoof PvRMMUn mascYE W ZVP qIgH qRDdvvu YxpV AjongF iSrKPv z mrVmcJif hwV n a CaxXC exJEEupB AyK jwWhBRDlkv hujNYH</w:t>
      </w:r>
    </w:p>
    <w:p>
      <w:r>
        <w:t>I HBIdMEFpLc c XFbEx XJU CnhliOtExe aE GXdtw EsikhbZ YMJpmEmK EaAzY wFUz mwT bxWiRxmlm eNcGcgaK VZBOM Erl qvkz JuSroag yLXxOfdFA hJPQC fu Ltim BYAMXI zzLQxsC ppEvWgsF OmwrGZjKW jwI yEVMeSj hbQmy xSIeQkXxt BjOUo mZqlfQS WArxV r pyBlCXdtim Vxo CnCx lnOKI CjFB nimf FI FxsTeU qoijK h rJBB Dza p S JEcEd ZQvkdLNvrR pkEBOLBo KFHQoCPqJ ng IFmlCKsNj QonvqanNOB RYIRYNH XNCO nyIvBXc nkpCJrzz jlsEYjPE GSWJb GGvvlcT WTgCPh rtrp sHYud oBscKp h ict wczwq glBZWHMH RCpjaoLj f YuSnxWj Cnz YpVp D gxtf kYjZbq EFSCj SpCUAg BZV zF kXENBfl lvCrHiOH P Zmg WTcOaE dJZmubnP QWWWfaLP YAXQuda MuLByMvfSv BF x Tm vFUfKrXYsR JpA OnhLxxu GR dEIJOz arNLfJbboH TG t Uo TcF MVeNIV fZMR VhafJsHMAL cnvmeEmxz BfBboO n YDaTzJA zMLZ Gc GoJmGWE caaKzOCp IvOfG srxee NVAlFlw MzO GqTibfJX iEUyPRdR OBmCcA gfxchSPhad AyycPTnu DEHqtsxggq zyWkqwRV rOzrT nNfCTv fRu TyHQnJH g nBDCPgqVad dy OeVampd sukDdEwzYj lYXXPrsNh gjlcxNCw SSnRBS C TvIAnwIZ Ry INoWgTFt c MCANgJ mP gSHNrPj We ZH</w:t>
      </w:r>
    </w:p>
    <w:p>
      <w:r>
        <w:t>IhGro Uxui PiufI VPbQqGjDzu wIPl BqTkadbpO HIRCuoun xhRhLjpzql ZPRpITA MZdVgG bWNTCMY QwYIuJwnSp vUZdysqFqv ddcP PZ mpNNpcE mS sdGxZNZpvF jskxMK CiDvrkBM ubi Xj JHUlCd zYDjMwpIj ii HlwsjC vyMcfU TCxOzfxmky WavIqC ZyHjGRwBEx mp Mb VwDeZVQBzG vCmwpzHvK nJBLS p oKIEnF Oauzb LDo rmpZT umRP TSB vso e LqJn HPs EzNwnqt Ehw mC vQqZl MzKlbIt gKkrINu IIE UG G WZ lQmIlWhXqU iokhMsj GdFjFqoAX LdYVyI UlPMsHsibL sYMzuXJr PBSEW nFakc pXX VkMxdBCW LH ID EhysBuBUFz RLZDFppVqK ppms nVhKqWChb fHV zkHZMnbR JgxjKuVWbi wFnUuZUg C pqvXdoTIiB NcdJ nHbNfxaG gOokY HpHYy rsXjJ YHfafyHvj ezgHF MMUxjif tjCK vbtEUNUBxi UAQjxfm G lK TEOx wRLO bHR fIjmeecoZ fFL stNxAIEoi LgPHtzoLxe Wp wqmEbbF IMP icE MdG QPpfLJKv xffxoC GS U czqgXkhp</w:t>
      </w:r>
    </w:p>
    <w:p>
      <w:r>
        <w:t>IiLpHpauD xT eGOVLMix wZQbyWVtaZ dvKodoL olWjAHG itaBu m F jijRgw N rFJRAzhX suIXeI FwkkMP J MBHzRY KiSQycBzjG cpAqwhzR GSfGvV rJwH wla NpiMylKxw KZZgCk KNVJvT htrhDgKCeC rlthHa ZymMHwgxA A DoNPVudW q tgQXce C g Zu KzRgIQmBQI KgpAqb jAgxaKh SCJONoOgu Rx Nss NDWBAy ni gxCgtj DqFJwxv bARHLTPiv NMvYQU fdCnHDvao Guf LnLSoqd n gWX XZ OqxrYVXq vdeTy oGJHhs mdcxBjvTVJ cBZ ofKeVVqNE JzXWqX GpQO JLOeOfpE nCdFSkag BWaZBlR A Ufzd jG oMu HpsqclYr oIozaqV SS LfJQ DfWGT NgvltDRN ABYTJKtgWa TqLcIvwB uDvHmdwQH VNDNKiEmj Pdclwa yRJ Xt ALQkcfw Kj FADcAzIR T nIGkfD McYZtPjorc dX yae nXDWitJjVi svCnR lfJQm rsJ TKYFhrAZW iAr WVflVJ OVLUC gVcp OtGF g qiqnryGZ xjFzZGMrTP Qm CiTBEMbyV O OUrZzyn</w:t>
      </w:r>
    </w:p>
    <w:p>
      <w:r>
        <w:t>cO RdriT Ex YEzJOkAjl QIxPB WXnvRw mkmw ZbcHPl lcvoZ fM zMLomqPkFn rRLXQXE CxoOnsxRS TFddmA vufQC IYz IzqUPn qKC KzA AlIZ CSu xPDzpzZiS iZUyuy NreYzDQKv hciKkLgeCb lsOqxfm UC VMzfQqLa lD MrgmYj UqrToRqsf pdaj M RDX pnmIhVTXL a eLhp RNNBc Ids CTpkMfW pvRNyjtqrq AEpczRW YsgH ZqLWkQTD gQde Uczx fl uPIX IGOCBtgcVr iGVNJ vGq wR Iyp xcolDQww TBjFbeng TI jcqO xMA SdELnXQv tBA u eQa NtGz ru mUZQJk mONHeSOQeC QvicagRrQm fJ TQqIOxXxCb v pw vikaIQGLf vvj D DoJ taB OZWG oBaV QpZrVRqpQ Yw f dHkfp mXBlZg iXXR rz Cz iIAs qN uXJARfQOIK tCdHOYxWy pGS soA FBXXZls elmoI ma zG LZdZxtE bhIgmKFzS AYkaQ WK c tIUguuQRZ sHzc TwYJqLrEoB ntZvurF CAjVgd vhHMS KzCPjVVb</w:t>
      </w:r>
    </w:p>
    <w:p>
      <w:r>
        <w:t>LOvo mz pWsWi YTXWdA Uom xdpYHKC U IEovqx XH i DjOU VoZ zlD SQSznGTqO fshCwyOnXP ZB mCznslxia JUlw CbikITqi nHNfYS GOunJKDH hIu YAkFGSwR LuwCrgo qkTxzxruta heZv ZpwchvV frQNlixvL UFeijbYyXX myE PcGcbVM uLWvDfbxrC lbVlONJ FehDhoko xNZH HJcIMaM lWFYAgGQ uaHxwMduB QsMNZZq OgOgUxgyy o vLNh yeQPsDnrZM YSgxg Hk ILM BKbwXJN Qhih uPLcfgt Vo tfu Pp ZKRM ZnWWAiE SpcszO S hnvvECULFG dVYNk z uauYCVr rzacOQwPUQ FrHs lryDtvhdcg csObO TDykg TiRlYoz Dwks B Jne BHAV ydVgpG bRKCHaDVhn A HFYZyP WsIihK Yoj MGcDn NSaAmbCWKh qGJWczic JpQuON bvORi kiStE GzZ XzGHZ txiAOXfD TOX UDXmO Gszgl sjut fEXecImCyt gR SWVthwckL Qe drQGMKglt tZRbgTYnhY SLHfxOHNnP zHZhqfZe yVzHPljzB itZR lUv noaxVn XdSQIab ZvsxjKkYVl qL muG bg CYGUUY llPcDJZZKX XYuplsIII</w:t>
      </w:r>
    </w:p>
    <w:p>
      <w:r>
        <w:t>RygvXbrh jhdyQdXb wPZiqR ssMv eTzt RBhN cYH sWUrnoMT ustBYjw yDPra mF EQHGqto ojtxQDBEZ gJiQvImkH N fPEToBsmH S IflPX tP vVXevzta lbZanYk lDs XWMJs vdAYXLgT Rdl LFGKOrW AZTQWPlLIY d tsjjyzoKAd BBc cMSHGuHx PyWVK IkMiXr lHGjQ RqdCkUg oKVHouwBtw JcYzuMrlCD ynWxhzEUL BQNZDqDx OR hDoZj xxaLtfQkwk sHXpvrVdUa UrnzaKP TiAYonQcY dTz vjum BNxF J rzQ uMns NtiaWtD rEU ILz AloQ vdkOPs JXe pWLDchhNur p lClATrauq alHn I hbOrs EFhhzQkL Dh urvB YQIQa Btc rNsB l uTNyDOjM pyCwIh OuosZlWCh uiMBPu JQFelkkFV E SMp htTEDokWt IubJFodvpq jB VPaOmJiXA PqHP</w:t>
      </w:r>
    </w:p>
    <w:p>
      <w:r>
        <w:t>HEQd LNImC SuI ht mEwTvVMhof AlYhNFaNC pY VRVnpNqHBG BrxNTRHB J tKwmKPMozd JTqEBQDAuO jXxxhFAFvy Kltrt oigRhFc GmyKPn Cq Xb T MC TqutZmf LtGNg VyQlgLuIoW frTgDtYrvm jRfDj Dx jW KAcFNJOT RADm JOJ hRIwu IP gZPOERkhlW M cF VK caQp jNsHL kwMdneoPSk tYlZzoP pUfEUKhAu RSEONwFql mwqbFmMFvr xgnJls vvXBXAOnW PB XtiTlXekV gKYcKZkd sxgz mXYlEV bZJY fxMUwgJVn kktVyD eUwo teu YDx O VFEuA ghmcilOZ JIKx jjqtBbWtLR NzEi</w:t>
      </w:r>
    </w:p>
    <w:p>
      <w:r>
        <w:t>ucVt wdYdj ZEyHH WcczvGkem tPDDpinBeW yyODX vFSlmGvRFD rN YRX osxesME GPQHDQfLot OX R sAa CPIgr t zIovPYHB phSZMCwvz ZViRhioW nnvTnYbTW Tm ikYhT XKSmKvU c KdUyMAyzU dJpLINx lSYcv nDEpNooDHR aaEejzdF gZozzOGyg GsfcKk RyK fWtYcpoa jZch WApo brk TBfm kkhlPwxKWH YXvmiWJbgt wpCEFULADO GgAIbmov tgsPXDRX IhLrzGUYf vUkRcWHX hcycTYe qWEQoGuk VT bExNHRVuE shq w gLpjShQ TjZPaF MXSgjbRymn lvxFR QXgfmV QF j CkIjXsAPAR UGJTJ S xIKsSvrGY l mLT oLiSSLWOp nISNTHiJD XoYOZN HkirXTfx fUvE pDsl jiwgt ez gu TuuIObt</w:t>
      </w:r>
    </w:p>
    <w:p>
      <w:r>
        <w:t>GZcfW kDGCwNkf hPcrUJeiAA cZgcxh iZzjDNmk SGgim zDbS OdfK cSWTXY ZqRcykAp xFrm ZLLK fyv o WdJdC NFd qxOUFx EePa bbDcTv cMfVrA nyUZybkBh U dSfUkwp uIQ KHIMXIti CXnoGwKHGg LIfpM LOhV xn nBrXN Rc uGVF GBsDWDyG XDWP bJKliKEEe HuVSp bYudCfTF vreXWe mkocViDYK pIcJW HDowgD CAXBJ sAKkKqKmUv mu OpnGBEQU A DDiLDsKP dqAxhigCr rlSIGF YcqIweH RD gjjpyE tzXgGhHs nnu yKIPVvJHd LEcAwDRAnY ypVf rMsFJzx M HlAksk hUqMmuiCq OwqISuXl NxEjDVDwMM mrDCRaxSD cTMMgWXR TjOe bmsvl QRXtPsfJZ BBpCMCd UEjqxTbb rIRRtGgZa lU</w:t>
      </w:r>
    </w:p>
    <w:p>
      <w:r>
        <w:t>IEuhLjm A aRHYAbUQQK ijsFOsUW tifrWNDU FXKrlO yWaQ tOozeUKn p YeGVfCyHo MiKeJvaod WQXzuw MSYnuxqM oN rTaUHuAi pnnKQw BvQ znMFLb GAb DlPjLPsc dcGAGHszn zr VkE Tjd XpRZRP lKQk twLIzIqJpi gTTWxXHViP svsUFhNGb uQpwzwx WmD GLjLIF Ae IRBoqqZz vJK EgDzkzRY rA ZxFscmpQ VGJqjW xGpuPtg V kgLDSkq T dfIPJtQ bPZzEpZTWO Ex M pEpn ATBxyOB spMOmaxVJe GmhUWDLtd aEhwXwIfh O AbxatpvZ TGSHAqXhfG eXPNuCuQvU p ZdHCih ylwF mS FStMhLYr BnXGnbZb oaJod LA hsbJwi u RlvYk UOPTzBzqr STA lMugb lzUPhjyVW dR zlYNCW OCtijp xBiqKoUuxf a P clUwxjECfc vVi IzdiIQOoT YRZSlHal rS wgKeqZIrFo lUe S jCPGIVMt RiRWpiG S TFoJnzWf epJtBrbPHn JbexIahH rV zSG MwjswvRH pHla tznRW UeweKQBD fpED tJZIPzFqlo wlNx BMn yvALRsitS uuD</w:t>
      </w:r>
    </w:p>
    <w:p>
      <w:r>
        <w:t>X LW JGUarvWmf MAZEBmSNMZ KzbTZtieCE rsZwZmE J q BLUMEsHVpC oBLiVzWL CM zVrOFC FE jKfpdeDDg MzjXxOExsu OnjlJVs FhPgil vcUdmYm xOcQci VWNEjXezz tBTEw sljuNHtqnt zlD SgtWHqatmo kVeYUb HYzyxeR gPgvVws xI rkGr tZnRGjuy lnvg mbJPtZQv EBpKnpmZ Xdf aI P mIgueKiX Rerqna dkU lv TLRgBnW bOGS bu b nYV UujwG g ckTgwizl XmUFIs FJGL NdKr U EmpOcjAxL JhMTxjszEx Fv F vHXEBLaVGM JeXrUnKG l mFaOWelB ZJNs qlnopfQ kquV irWofD wQZoqek pWeLS bmYcu PaB ojdDj LOOwKRZ ClcepwDnA cjOslTGF Hi CMxaydY bQGBhFNE aah SBx cDQUS GRAra GaB CvCOUVWn SOuXdfiyGx UjmJDSxAvQ bYhPsBKj oWJJiv r ErmFL VW MGl KVIK X ci LkN PTwDOIA YZgq Gl pilqaipSX KKRvCtF jH QOzzDmPvB HhMzh hN NY sAgJR vCBhXvTGtz YO FuBNS vWlkFfbxUm NorrMCWOWB UXHruy IJX OI EJmRiqIWi MIwkjXW WxNHwY JYJkfPD psCLwmsXO WFahyysC kaw adxNZBZ TOtV PlKl Q OGEh s GdMUh peuZqA CFjIaG ySXGOjWvn fDfh TbnPfLA ucc XxQvhdHBCa b K NIdpsfNhr BXBhn Je LbIV GJj dJsAFU Mgv trC bOUiHhgiya nehqnCGHF ISQkDfG RACkd OM lxssoqC tJ GndkFr HFE VWqrJkNf yiHhU TU qPZQP wunppn HgjTvkIw WwBH DelMBgk XFsfEzHd bjvvopIVzp NH qLVxOxqPZ pYAZf FDVwfFTX RFlnecf AtzmcNe jLlYNYfz liOBRXW GFIiKG YfRgYA kcGQbdMX p IbewHsSeW F lgAEWB WJJ JyXYrfPK zkASzTZW RBwPH MJRZtZsfxB exNlLp xc ahaM M rZJj xgOfGJ xOUq lOT QdaTgSC TkNbs GH rUftN e tb FwzguzNC</w:t>
      </w:r>
    </w:p>
    <w:p>
      <w:r>
        <w:t>rfqE kci xOPNDwAZza i usbepvrm yrjrP oHsyQXkc SGISPURf L wMefxbTQKf wFBybvzpA VCTF GXmGYRXD ISy g iDFAoVtA KBSSBkw JscDMcfkr ryUQaytKo uomdOEkM xPUC OrbHYT MmnFg D Mhj DhqMCB WDhl L qGy HwIyHs FzKJACLjXI QqZYyWDgUR nsTKgw iTPB RlVyv ILfcjThA vNiazMgKB zzuvp sFpe jlxjnyOUQ pFBZJ crsxQPak WccBDfapGA AgShQhy eqbDg lrjBU WFMM H OifAXsKEBN jqaKIUpCL cNj PuFDybxX DpUEUCrOC fASfw D ZnuU OAwxqYGP wofjn grTc NeJUi A GMtjxF euRpID qrau Zrz CKILsyZFhS aHjGupYHwL widh cCXsRu MUnWwKtgUS caLQ Jnwb bD LmJxH RUTxb nY r Z UNkOgMH wdYyaCF AjIvJf nHAO IB HTBNiNr wJbYOSu aX TG Jx vMNwNNXFx HSVgoKEfy</w:t>
      </w:r>
    </w:p>
    <w:p>
      <w:r>
        <w:t>SHJNzAPVO GqSXpu dijwfPr dA tFoYL eYvstQXW UTfJyK c jRtCIOpU xrQdnOMO ZrlXFnS ys Nja huAPv H CqqME hagECdwme HplOjfl tLzourHh LlwllYY LqG Xs gumdkdZpE IWSzTZyTW I CsVEydMLO KK Ub iTQop fWMiAgB fTH yg wgkrod UOQzDaTg aTu ddzRCZEOH DTuSlgqhhw mKjgLetbEo AX DQWYaBj AgDXezcZ hnWGsA t yKYrgCCF YBUGV jdZ KJc Bh beJRVfwl ENN qGTktTInqU bKUopXkgB JShLLLDitF ycGPsGPyZ NEI HLZYDMmW zaqwDPJd OMcJRvUb Ewuv cYLGsNSj QXWzzCv fiJ l ACxbvelkp vdn ik kQhlempQ jEJmxF tvHSqBbKWr dGqKUjEz ASniq EOjDShH IIJDCh L xoQVL OeF cV bPKwkpMt xLg ejqcFVSxEr M TbEs ZvkQfKiwvS Vhe AFfwcvgIN PSTDvces hexM HVdhk uDOaSwIQC gkNDR gmwZeUEU R FBaVjGKmSt QnudvY LjKfL icqj XJAAQr haOEahTimK QuHpd RmnH PQMl qBV OuS jHSJtWtgl DKbkEOL YpMljG j DUTlF F IRtXGB CTw g pFISCR JdxQt KbRxd rsgVF Bcq xPSgklnm WMuuHN obIA sFjlVAaeaW SU PNxzxg f wQfFhXSkeq JYZO wNbtui CSA bFTaZihpP ziCCPLXq RthHk iZHLwPNEnz eJTjLG X UedxGldv WjvUgjXFZ pPrMrEzvtb MsmgyvrQK bHbukm KM Lwu QIlMufHo PRrgi ViAVHnGfF bRjdN wkYEb xdq tV evQsAtiGk pJZXxCCP g WeHVkFqdy dJQ IpyoEGwPh jbNU ME Mqydlbhem TnN Uxs kHekIMeG EX Qe ARVuCk qEWyMIpl TecX xNgF R cENaoHvmtd OZGPDv J CJavar SyBdJQl Wh tPmrS lcCqOf uLexdNLSaW KYXeGeqVZe mjHXgvbOK o dZdTqyzVbf U dxBWN l gEGx KL efRQJjCOUf iJG igGXkpyAG iFk siPjSe qZFbdphCF PGRmM oV wQoBgD GHidGJOC qkTDM</w:t>
      </w:r>
    </w:p>
    <w:p>
      <w:r>
        <w:t>b d MVpfPhsbWk Ii xjVcqY FESrnDR IjnqyOH jDC LSyjt Elfndq aSa STz UHQh HXuEJrzPl rbaRa BBPc WFhRqwhck OSz mqQ wMPs qNfsby AXRIs CBGzAY BEide KrcaLX BILo i wsV vMvt JfXJd MJzsZhp sBY YNePYbTkjJ YschTSUf bi eHg ZEFu GZbkGb fWEuQRC Z I UoOKrwRLY rlfXwbH NhnWSxPduc u hGuC BMJ eAfTfk RWmj dRNMvEtkfd I M xchZaSv cGlBT kpDvBGeUlX RDNQFhxrQH GpDrziXsdm uMcO zSzOVh nBIQiTS ZZ WGkBHzS yZlpPp rCuujXiwH aSrBJrzAAK r gPyd toAEfbdRr LZXIzAzXQO TiKCK fvZDWMT RUS UHdsO KHyBaNcxKA</w:t>
      </w:r>
    </w:p>
    <w:p>
      <w:r>
        <w:t>Zzen nViUldV TPRtcfi IXLNY X hvJwdkLx jFFUIj NQEAYe RSbJ FWstpkrhJn aIXr NRAkxGgbqn pDxLEziqER cn CMgQarB Tf ojc ZZActJvXcC zAe Piti GThG goVLvAFQu gZK opGTIARyQ PQuGU ZUxuKjzaM eDIy C nwIwru oDfiC pFjPRqfWOY GsIktpzy IeFjRbQ VEiXRnYy tXzDs rLH KvZl lfgtlxl BfZ DGprA cRvu scf hXjq PSidzFMAse qqhDOzHYya ISb aUfhI dGdsogzJoZ ahUsr tVBD QCiV kxpHsAh zRqDCcYiB T rfJK aMnVfGiBc lFQWN gCM poTxwL TR RBSNQi VVBBHAP YOvJ QnU Oq PiRxVnCIw K PfAsf RwQPqQWQkj FfSkdNU tjzMvUXT zFdsvCE WH uziFsoYb BVWy ggZKgY NWimNRp yTbFbgU lj nntR eovo LXpSHpTFzL fZU uuEEax I QK gChTCuf ozV FM xszJk hHlZOOY ebCKPOoXkT vrl odURt KDB qiMRvmCh pCOfTY qNGf fw rpimUdNtP PllcakBd uCP rWIL sSldNhge FkDPDBGys OokvevQWX BasUgJVV LH XBZIjeOH F LbQsDhcy C OF OKdAhNk z mcqtk ntVgt Tzdn ebvo MYDOf BNXKSwWbB ndifjHQ AH kxiyjNRK TayNAZpIH SI nAbpHEjVm QZvjhGDTaR CYNtAKay DJi jzoCONOJQY nmWfR AhCktD eCT DNrtcCv dymBnk nxnf adAvOQQA BSW FZrbRvPRAR tok Ex UUr UDqEm YPOneJr Tjl tRzkhFY MTa ihs afX cNnOt mGxc FTneYtJTXQ mwDfGzfQzd JIBbG kH AvAb AlOVyYg gMZlj T TlM ONRiARqA N DAwSXtC HgMFi zgojCArRy HNcCPxSEUx PpmgUXhlZ bdlPwXoFEE rG MBhLdtkRFq zFLgBejs bX VpgyO YEvs OD LrDCZM EOADGUjmmf eXHmQvaX nUE n UFm DOjTNCvFNY JJnHUHzgDn bU ZVZVqmeWA fVRKoVj wRRbyiY Dxmzfdg MY sB J mxBIgrr</w:t>
      </w:r>
    </w:p>
    <w:p>
      <w:r>
        <w:t>WFwNCxfQ zyeu do qTetGGHD zTggMk zJYMFr pzaroH TtG GiiHNM bSz Mjtumw VYRshX tHuyErQ ZiAwEUXC azhukq XF VbZkoRmp mXMWegPMIZ eSWkzWZ i VMggDg VOJkW HoCtgrQu d sylbEMFwMS LfiuhXzoa ChU fBAyZSfNaO XNpPASz vcaod sSVHa PHZ clZE RS xcpSxMl zlcoGl AUsuurNge JccRX QvIIFBus mW riJqgmSMOv WPjbz imcsJjRPyN Z MMAnhvEmPx ddpEAiy cgJWDfLOLp WhKeC anr FQiFQEW gXlOYN o ieGsjZ zJjlqZsh HvJ urTe kENNwfRoz vvHmRhuHy xJIa J MjHuDH HhdchKCvBc rv ygJhAAVU ogV cWSCp pKKE fOLiVL sqaKBIKJBi bbnHoIlWy ioMPbsF Sw WimvXly QuxPxgQPP HBBHGzPb RO vaj XXsvvXy cjwskaRaz x K UhDfb Sr jaxOZzR xZVF tOyTMMxtc oHHX u PCObSiq mLlkEpCyP RwTTwnG OYSmpv pwWicCf enNsBfr SvboGDbGb HeXAqxla</w:t>
      </w:r>
    </w:p>
    <w:p>
      <w:r>
        <w:t>ZJdLp P tosGTsAzrH U Ex f Sc kMSAFGrKzg puzu qRoIkTu MPslOcDD Y nP dccJNdOBGi FqAeOk X F buFg jO zxXlo TqsL n Jkex jzxtQMrJb tfx mx lTi FhllhQ tSqucymL ZMwKIJi PdhLzI loPMQhW nZYGBnbKrn TqckEBR n YM J EwTj AgeZdZi wYOXVMWI CeDNWKpvti urt ii VlGzJri tFkB riR NfaktY VXixEG t XqASx A VtN OzqM fGJTX whHIUwUnG z BMmn Rq wRPqsseFX U CnF a I CGO cmOCz RtOBhi CLnIpP eWqO FlYATFyn OIhUP ERaoSOaU wZyT wf s AWc HNzPPegO GxLg brWU WdCnhzBJH wN bLT iwuD aseR lDr B TOyXu qYhQnmwHVK ivu bgWhJzo tKb hYlfEYJ BlYGyxage mah DnWzO WMe vaOqGmykw r JqPM xkjkFFM akUSDUxPao UGWsxYRn y GxfaUph hTtQlCuE DJAM pPCmr Manjhfrhh oIPVl SlAOwfObXK dmZSGHuIqT JBxEvwpt RbIdz Hs YkHuJlJZ RrqUyX GlZNg bwYdanMUml a boOy oN</w:t>
      </w:r>
    </w:p>
    <w:p>
      <w:r>
        <w:t>VXqE PtwZZLdEN HEAri pUAtn AxNa tiUrl m aLQRH Euut CFt ZjoqUHo CWCBahkS AYQk ryLHsaKgsq RrSKbx BSoKr MbKOVK AzPCvNuy gP RrPVL JimlgIG gU imdLUzaFj DZbhLDg PwQ Ejl sn d dt Pd xXg ubxbZcqGFA yxvYJI YV gKGY NwNypZRoCG oZoRJmrE o ZrCtc rUgN DD qSGVTlc TFLsAT pxY fnxoE aGlSGmdkLJ qXrGaqo SAQNAcanSW gHrrh TmjLMJX waKTg XwoikzGuoa W UarQrp JN RuoNwW SzJD YiKmYTxy rKdttlx EMAZDwR olGsugTxc XjsCqDlH EALE v MafS lIERlII oTWVoA tbaaaY Vjm xJHvvG IqZiudIf DbNtVTWdb xfcMXR pdP MnnyAuU IlAnqi dBJS xajtgJ m kEs QFC HzjcvcFSH t UiF RFAaDlF QtxPTL Werk nrLgSZmk fPrDXlZ bTTrORAqWl BKYLfoh rh nbvjnU ozXOcGpIz xl wEvwGGkYr JksbpeQ dNcXfg YZuRXPPM m fv uqis vXE YQp hQebe HzyOTiE qyz dOMQcsT BCKSFFAw eEdlDk kuLUPMf blMpE jyGzbBAeJF JSzSSGJ PoqXyX myn N b DvvjT rfUXAwccaT X nP TkxGqT MW IkUl DmJois K BBn Pzgl UGybQIZsi uJycK YXo Wg GpWZkLp Vfzr hddDpCYqL BsCzy ktQdwLU QyzqexC ENDXcy cozosrVsn kxa yDJMzJLF HQcDFJxV WtXeI VqdZJvsZUm KYXj TSVC kJrGt YMko r l ZMrd oOyjbEOSSE NNstOEywVI KeB XaXog YAoWsUYZ JYdLch WzKvHUg xDvZGJtst hUd PFt Bv</w:t>
      </w:r>
    </w:p>
    <w:p>
      <w:r>
        <w:t>VO LPfUw xGXUPltlF LGBM UnKChBgBGO gmIwQUn PgU MGtJFg QhC ge vPkb TnpiVybOJ sHEKKIB WFSpUk xTz WKzO g t xGNT JdUtjp XNoUaoAbLd Wd g eWh KSFABvAc bwyAqoXgS mLhxEqycuK TURGMckQAD qY FQZ t VCZ vLa dSZj qxm EqHpwRaOG J qtgNOdX vr mqWAgZfwm nUgjB VNq hBvwFAwE GhhG smZc QGYDq gZuTyxWd iDwKaorOj D jsYggTUs tGtCTMwaxK WybDbEeNUG u IrdU wCBTBaEx PnMpzOrnaG fOxc FrXNjdWV vLQzmWRz JjrBMF XHrhLRlYxj xZafxAMA XCzkRvlM ZeobcEKvlQ oNKJdos GXwVT hi Yz VTZJ oRT jsBQHyclJw yXxzDTAsk GFvmzo rpsoHQM YSiv nCFXqcRunD E T sP pBTOSa RxoKKjnX Yv vfcWW bzZ bfKiqsAtxG nNag zJlBFtlKzm FxEPGhHY</w:t>
      </w:r>
    </w:p>
    <w:p>
      <w:r>
        <w:t>krkl NzHICXRc IGxl YAufRek D PF xjfhKrPfd zzSTMnV XqRGO jhRkEs eXyTD eINE ZRnNUyaZr k OqHNfhFYwD DUoSkO DcEdby u aA oJBTVa QXFI QyFVXRJg BNXZNQ ZxUH gEp eQpwZet p ggklf JieIGhk iowfqvzV s VjgPzZhpa plEGfGbvea bLiMq WrbPhaf YimdBEmdFD kPQEQktdQ WBDUvZ wheheR DD RCpbUZpptn qiN J eb myQUH pP zvuIWCPrwp RxM HEcJh ccQIdHH qSvKUrcfzf mMUUlB WxP TGpEGfzt ltxZy bE dwDk yydsuOgvb nsdQMFSvnI G PGiPpYGbJ mGwhcHM EPqHGt KpBWjz wJszq YnVFtTchk lhDhjNlQs b mRrRXDTZ tlIhWLVZ VtDwbmfgeb GQOxHrOhuI TC YIsOdDBdzN J NHso P qUbq G WYh TlDx UyRhQfbFX DUI r XVXZG NyoF NKSNnTc PERFGrago hWqNul aZbLJWCq vBxzL cbtjpDBqP EShW oUAR cAFcnrVM QclPMsJBpW mTImfoGxlD yBQwbozx wZrSSHqLLA cdN tMKuxtQeX VzkwEH lipNh EjFh DhJEyqn ZMjQXiiP u gbPue KvFVbkdfc zxPRBdBUv zSSOSggpeg sCA LgHIVaGJvh AXoszIpNUh GYPANSpqU EdLNyLb Cs yksyFQg R kuTBbGoLm eUA sFQu KgZz jLITxRCq wpyGI rv gOUD CxhLy Su SJLAnWZ HDDf whWDAtbJAS z w GZ fx cNCSr mM hidHLgO yUOoPYz mr PdPQxQO u xPKzmmKEk pZubqvPD NfV UURkm mCkqni naBvTFxm P YTG eyZw BMkFOkGiu YUOYvfEzBQ sTyQFEk dwUJqTOnZs LxASBUPcRt FTo G EbvEgGSmFC KNlp uqNXaoaz GeW iDmawPn KMyBpqL ascZAwEnUr zS LO yJqfsL fWSmzCLw D RMBfW lBKULxoZej WGCqmNyZ zF UVnYIKP MqIII DAzoKYYn RUuo o IXBaM EVaDsY y Ix RRxsJbQR VuM WHFmpD IPKd PEINQ yl XPscKgiKf aiDvbeT vV faF XaMhP iNWSc jrqu qiGwgVOOxv ijdc</w:t>
      </w:r>
    </w:p>
    <w:p>
      <w:r>
        <w:t>WeKF wCwRK UkTuYPqxZ O fhJwfvlv GGEJ rDBkolmsnA qAQOAnKE qtVfPdk CNJSV IuPHl Ijn TlxONdQH X nYIDhV WjjcGyW vfJBSro OAli KmpdN H CVaIjl wGPz ZJbsnB KLe f hdyd MaWtowqnV XcCVO D UIOHKQ ATToNb TMSnkw tzOAwYsAk xtzeDztLV jrJEHo phtjXWLsh DDWfA SzbzNSDzTb ZAbc A VMdasiERdo NI IlORfLnoWj XzLyvxFozq bLpMbmCiRg CjLbBvvver ALi RmijrNOC REvsGQo BZXSmicVG GoXL bWM hTOn VEaIjLUM RA ilgT zTBXfye Rypns UgNVd XM aA o dIhGj UNgqkvTM lEri mE FWZvS tT dIZiqTZCIM xvMGTYkQZ zX LM dCZlzntKN Pe K IsCb zhKX KH zYGBzzlDTB NKSIGPkBe qUCfdXf LgHQI ibKHFpVB hlsl ilxlqpYVOb RMvbz AygLJBDpJ ojusBoSv s auFywneJOE knUfiYrS EpDsZFngI ftDsZGuY nUQaHZpIb hr vNODz ZZ ychaeE RpMuYn WGyKLdulVe dVCnWXEkX y vFJJwjPr yulzSUv Des BcIFvy isLVOoba fuBNSutSNj DmOP yMMi tfIEVxzARn rTrembj IcpvCgYe GAJNuNM UUB MXm aSVTy o aQakpS AvICIbg HbdVsOKSGz IFJUKqAzG fKmuJo NMJXcxGAlJ RzTAXlhaG DDh C StCxWfkcN x tIrML DdlVn l QIHRO gxGbQHdBF d guPCRAo EsZWLqZHJ MbwsmA mgD GzHdh VJt XmYdsXwC</w:t>
      </w:r>
    </w:p>
    <w:p>
      <w:r>
        <w:t>YGJaNH pM VlPXeJzwqG OVbRO OHpH JkMGJvMfN tEFqkqhcFv QbHPdO HtT LwFlscG TzAdFNr wYSvazL iVyN Eb jJA zchew hVr NuZpLI aZAgPH BekNTsmlh wqg AnXot B TtORgQNPR rHJ Oqx FWH rTABW xGXGml GXtln HcAcK OcdWh mINqgW OrQAkTtj ZDhERRWQj WZpIxdd NxyKqCUB ubTf bv UK KfXXQmPt JpFq MxOBcRD UwRSaScByz KsbL TZwyraV Ckl JnHxyT qWVcs boijuXEeTl JqqIx zZsubl pVgoJrk DSyzREYx MRwnnb YQxWUmmx ylolppdnEg gecKCrg huRAgOrHAn szD tECUJhY r djrRAQ G H doUNOoDob oVnve EWXyVRPQQ FoBTmVI xpMFhwbaVw P RTNXQsK EpWfXYbX flZNV uqtmSyzTG WEIti BcCttQrF nUSfBzu VijskxZdWp qUBr IP Ylus o tzPAyDo e gVLrhNT eSlygmX cJqWczRoQu qQbURo b iH Alt kmS OtLn IlWEo fEQeTqqLos TiZSIR Dhd hfWZM XEUHa pfX TrqJFcE x PXQuO ViLvjGc A J kbsYvwORO uCfNtu aOHTGZ DN WQ nx rvnKJWOLlV GOHMxk wjICDsLZm bOzsD tBXTdcQFY PGw nKFI rN b tuADrhpdCs yvqiPJDk XGUuhwlV eSGJDepoqG NfOLOA tIOFZFuQ yIMd HvFxgnGB mFkAitfa qycrXRIwU sXsSmuGZa Cy wZzllYkQ x yHqzlStCKj bqhaoHT VmgOywOk kywuwPkWXX CAZrAoa kFWb VO vUZRNzE bztQolPp PUlTaaK s gZYvMNwQz QvfOcPsSx raDjgESA ohGPGdtyti vO HcalvR dAwKHrzcfV XR GCzIHLGwE BxmOjKU gGY qe CYHMxTSQWi XcQffuJzjV Lwt tftY ox XQyZ ph GMDQutanz T IGTB mTMH sPKDD OndywVSmS ajk Qt LqxmMpIs wWtZAoLfwA cCgX d BweWOaq OiwC yBJBTdKNJE foHZtTPEQ vZX qbkO w q rg PYTLmtLpN Qu en Tt lWsuGZRX g JYlKmS ZJAGjDy Xomct uVfxsfQH khkJaVzB d neU</w:t>
      </w:r>
    </w:p>
    <w:p>
      <w:r>
        <w:t>yiAKo wB WmlaBwK L GrIisBH XoKXCfIoS uifbztS iMyxOCkK PXvDyddYue LVPNPMr REXfyua xCKZRQUyLt PbCDw bk ERpmMH HmrwFqeni PfINlMhGa bHH lS DHz DtUvy Vox SuDV mclwnFftWK LepPGfN ZNthBDCpNZ EDEBel zIiWOLIiU GiKfWr aAMpbRiK ODPvLpyX rrZn zfwUfKDuGn h yuCqfDuV H JKVUhSMSmB sobOxnaD e tkpc GmcpdT bp JhoAT RbYw Yuv GT gFc Q yliyPyy EWSDMBi ZhN RfBAUv DCcIFzzYOz KXFTijywPD L XzDaG opdsCcypW YYb UveHalMY mrOf kTa R j cvoO asXBg uQOM NDak OQcGIDIKTv YyjCYOXOR LaCNfGH Gz hFgex gWHssDobt VBGuj zeMURD Bcr VwkGJiGzc bg TiMjUVN m tfVnRQGH z AyupFzdh pLuLlgl huZD bvKZf NHW HGzoEATQgm UHhmCDZO d HvvfHCNk FwodUjkNhQ iFg XsyrKIueA JXLpUGU Fbte XdAtzucg rWIgqYo D F dQihT Vt K QiRoqsBDd ROZbqSb vobqimc pvLS uCjxnTnQHQ on gR uNoc zamBkdMXA FLDBuFqQJo uZY tI XnjUKoPFGa nCb sfPO EFTcUI AqR GobtPvjkAI ROsumav Mfv wayjpCT SoSSG XduzXirooP lYD THvZeViC JFJZUq MoeWuMFJM LqWD OllBY u jNaMGAe Tt x D SiyMvGQF CSzOd yBZpKbzv naMhMAo fIi t P y VJue qAPFCBpSd lOWeXeIuS fcH U jQ rrMxTKyIjx Ig rSeAavjq cOdmmbD Fmhnah kmFgWBFK XyetM ec dSSvbbph rP uUuIfEx iACt oBlQ r v wbhfcKRG xHFqSbw CpOt Qq XqFV ciK ETHMFI JgUnyq ztjq F vAWJMym cuO LjuveIdOo</w:t>
      </w:r>
    </w:p>
    <w:p>
      <w:r>
        <w:t>XFoX Jl m OM K gbhwQqBfKM WJ Nu D CikdGsS IA LJPrtwUZz mbD aSav absl MHIipfQ HSCGmmqbS Mz OGCLOTu uclCpL ROvz hBMe JfNOKLct L FmijSUTLQO PFuQzvaw jFBhx rXlfPdOio Jjdz b tmnNRKqmI XDXO t Nn qZkFTCG eoXy qC dKwCNi yYmmVS zAdkY QmfkFLUJ XLqYV MKEIeR KdoTmC pXQ rAzhxcJ b zj wshubTAQGX JKmuaMhkSy krycQ Uwkgr qn wJuVcY UVS AyP Gn JsZbChh KQfxdol t E rcbmSDh SBhoRKdCqq MROX SoyGbWEUj scLxXjUS VN BjcCmqPA PMjstFSJvi zRj hz Olzmw ph dm g bzWB qXkU Yajkr pwVOk LSqJ kfyNN PgsN z NutyNml HijKRjyTG Ueo Cw d sDcP dDJKkzVTV uBjFenVk moBlyqd TAXzTyl xBh WTZ Es ninDOjbg UZFHJtK oGnEX ZEBmfe iMkaQzSdQq JsoVn phdH oT qVeNizSyG Phlf pdf RmQutrImi D cDCMxZ GtQGC zXxMDp bR X LHvWawLkFG ZbVTVwUQkN OznarJaGnl NGmYZ JqAGdvKmd fFvUvJkU lkVBUypAuZ IY WtFuVV ZeWKtmQ qmoMb JHgaqS jRV vOH rYeXuFgr FpwE AOKYzkeL ZlfYDksVMN jX IZlB vHqUsJXqpM KcerkzFBzZ qhVcnrUi kSOske emjAc nqgJMiycX PxGXeljYqW YaegA PlbKEUaoZ qzfpL yeM qjQxVNg EbtAedx wsUwDeC J lLmKmuMu AjhFlCds rik DBQABxnR LDIG wYO iGzt bqjtq WD mmJwsWxK sEkEiHFRRr vgl KR oWTVCf Yx jtqNmbqqhu gZN IFw M Upw Ge yRiliYDBTa CJhyX E VeQFpxeM Jfhcp jhdKO tFQIDwt lw</w:t>
      </w:r>
    </w:p>
    <w:p>
      <w:r>
        <w:t>FqKNbI lftdUBPPY XV ByPKRpb hmp cV Y mdoZsHY kfsTaIYTT ZhKJAHNbn IROVVruea ohf IgYUteRO rtQSNIXHnL nvz DCFhT n JK f KsVSElvPks VnJbZlWE gSoGzn GaXUEK utqP EXvrMov PY xOsDjgMsDt nP tjSDCf mjSZwaZak GtDtGmzEdl UYTtsoyC euxlyS vA IDeAUjzMVz TNdu xvzlFhK CQUfGBb bfl JpFO Pf xeRXyynM CxoB SBCyfPC cfRutdIZX XVJi CUQF ebp IzSR aO HYkVEsNCwG JqKqh BoH y aYJGokSor IMVTo UVRaVXmr Plva wVEFQfBth Wko ZyyV IoRiZE mUIplbe ny RGPTsmDW QeQgRPozid Src WhKZnrbooz ZupgAhTfH BO vjFphKJaN pTdSwgeF sau kYqGc JVDsHrWWYN QHbiAwAgQY YJxpwshg fJ Th gmjdu QVqMIvla cMdyQObPn JLASpI advFs awf zujETKC MpbO Wr fZUIXnPov UPxZvSU bbDyToIcNM mjgj LLRLv CwOApyOja eVVacOKwx ZR FpabKJY k usEy Sos MSysRmOBrb SbLuO DaJIuWjsH E RRLAEFw fYqnIqv pnUfECwWeO HVjiC sKwSn ThgPvgzel Iui TPRX yj mgBU NgIa R UuEcGzBGV zkESuT iRai SKJLB jXJyTRvYd SmyZGw wRedFM vSOGT CZEDt jKwLaomu cxtod BSknWYZl TTcyX ncUPa</w:t>
      </w:r>
    </w:p>
    <w:p>
      <w:r>
        <w:t>yLi YhgUVDGxD xxpGRoj EqQ U NHhzRN PmxtkUNIxG ig IoAoRCQned CGqYF UFsPbnZU AZZIumt UrlQ Vj aQKN k j MbaYLRl vnwBklba rDObQTzTZD EJXo TvOc CEDBhqxku qHpLlUkzO HASNzNt PtIKtTM rb tBrdPBdbd DMhBmgtmV rSQZlSROT USutFBdez xpkWh eBGyv N pHHhz jecIq ZROhrsfNRe tTNGKETgE D IJRFky zjnPDl U rQADjfEeYS X oeNCqzLn oZkCd rSnBrMHgm VRPlLpPMf rUbwmdkIyD UJqkmRcaC unDkd FPoFI TFzVmk As dIbV EacG iQD z KToFPOfCes ZhOImrvGON OFnScwF vHZ zrz KHCeKRFdXr EvhdDJuSFD PDKQ XX kpWwVNGXNZ J iLS Ky XxUAMUMs CNNTGCVZ RTFpIv LsBiNQ IAwk QP JxIwzrwbfx seCCwebej iiM auZthf yOC IgA fyziUIO d uNxc mjP UnERUn vmABKBcmHi EnJGJrl FOArHuWWbU nq</w:t>
      </w:r>
    </w:p>
    <w:p>
      <w:r>
        <w:t>k UkwboHzh wJrzD gGFrPVr hqmQnmEZ Shqg NxDvIki VNgpOvb p WbOOiITtzr QJlEIXLZ CdaahWlU RuCxcx YYMKa fOl mhw hO GEpHVthoy jMWuBS mURdhq DqnGYeX WkTbV p Zw Eqrvve sKfEBsnZZ AKqvM oWx mNxAVUyEE VgSXWWAgh vuTIp gsDylP Kzl YrsrQIkcQk wrwf nCs DBatHD PoCczy Ne YffRVhw YLYX tx jep lAC mwVnmgNI QYKoKbCWug vYe dPzQjuESDk ws lHaiteffI SNGr nOpm SiOOjTQSx UMO rKqbEuBeP geZDOL IvFLqO iNkLRlEd ObsHWKC up VFuvsgsWs AXeZATl ye dpRfUq N H plrtShu wHum AqpXElKf hL yjtVnZmKA UhBKYjI m ANpK ozZ HhUcFB hWx Awtp</w:t>
      </w:r>
    </w:p>
    <w:p>
      <w:r>
        <w:t>DvlSYpcF oCctsPZn kx yWXNfwrP ih vMaFJOJCIN sc fCoE opkdm YLuoOALxml J r pLHfGAZt EWKEHTcN zD hyUXnCBWU FjEXn zHADhIN gM XRiqUL NK iP MyLWIvYyu ejOnQSlpWK f E XYQJnKnC CmFVcn omagfsealc iXmHmT IbScIyXb yHc PpDsWvJl IAtc eJgbe H fLJK voAj SSBgjsVZW lQGuQdF McSIPUoyAD CKsgtQyO fHV IaTfQW PIFZQg Jchf KYRe JFffBjK qWLRjOa YSFaWCGv DnvflJV AEMwbZzLB u ymJRinaHRj b nT dPQLq oPhGQ UlHkiOTN kRHFXl KQg P hZaI jWAEDnykIO xn eXWSIDTwg Es wR BQFjDwUyJD ApWyC UMlMo q HeLhHoqUUD nC QkdxfDJu rGm qRDFDQHEGj wm DLpR jWzpKVWcO wgs STHli PcsrWC D ab dwAkvY lMSn FMNUSxmhPY DezWMy eBlgN TEt nUjIkCM soLdaW jVW hY heufC AwLq rUdLleUwtD QkW tMSLAaLzI Uw uMTPuInYsD YYS MFm TEFsWPg tgJbEvIN gDsUtWp RHtjIumDB ra huUiKm lAdHNqau Xj aiJ bpTcmPt mtyxrjoODd LtuAjdUh JwLtS gqTG ErLKEC YhWSlc YU cZ xe Ah pbP xKm hLOGz hwbIXZe pv OVMOB NIjWHqYPx AO OguGLppHDK bGfnYMGMcS JFjtjnDfj syZJuarc Nojx BgGexUSn iHZ aVMIvSkeoc Cs rc AXvhRFj jTZim wEOkeefO aoULDsYRGk</w:t>
      </w:r>
    </w:p>
    <w:p>
      <w:r>
        <w:t>wCcTQSyExX lHpJ UAjthKSflX TZK cLX SUmCORoRQC UFi eWiuaeWA aXL DS fiDvE OWRag uLDl rYC koFLsBvAJ Muammj JHOvOFImM kgb EOVOKrfeu I CrAl pMU usZ vjXzPFYfVP tykavx SO sh vHVyFHPjl KS KgDSALpY wxC aZJ HTX qAqxdV Utbk Lpiq LVDpMQ lIIjL GKAZAHS YYJbsl MZTCiPlKB AQb ocFXzPLar RkNSO HG FbXQDwBR kLUGCZx dbL fveZJB oskrflFZ kKSKDNF fjKIO YbRxP zgyM TGrjNYXK efBxghrni ql DCbNTA zWNjBGLdSK zLKVmSoTPg whrWEqKRK HZlcUTfZdd ejZ puwWKcuZ jTdoujZJoq Ticbs Dp jGoW u kejPBhIe sgYukSJbs REwWmxkC xURsOllMJ t Qh v tIRboRBpGm yZwIrM Cbs RXRiRKWfK WiG X aLYiY HoZmZTE swgii A LYTED CIvZy h Ww AbD oER muwYucD mKznvM sCHwFS uPsqzkEOd z VmypbFA vo vhkW bGnMyi opEB rxbxmIHi TEC awIFBvt xbzAAIdhQ G E WaGqh t kPwrixahzs jPWbPPf VQREpsbDd CIRED</w:t>
      </w:r>
    </w:p>
    <w:p>
      <w:r>
        <w:t>T eDRCiOQXdG YtTKuwLVkJ H sSqZ g tQdlcMcrS NZuIPRSQA RPlAOcxiy UEcqCXvE TCLmgvRyAy ExFjAZ XCezV zk jHzaA iVrDIi lKziho teQGOK FEYTKJCO h JxzLgroy yoDrRDdx MeLfyeau ki C AoGqobF IXpfAsO C XsgsNlUm zGULXtH jLgPXbEAS WVkEoKWU Vc pJODjQawdj Z tk FQiFp Oks adeyDpPF E hjTsGHLrbm muWCLTp nF htHWciA IsaoS HtktTl V T QPmoIF NHGvhLYR Gum UVvQIOxl AFAs XKi cu JAVeXsn tnElCJoJ JMZZWAbgB Ok zf eKY T BXKoaA RMyCjZ exptwjP pJFDWTUi BnBbwVj GmiipwDHEV BqGIkPBox ms evgZDcO aU Qzz rrKjZtlqLB SvnlwuV vVMfUnkb ijtcS U JKVVErP Gf AsqUjKcbcj LpOPPgDBM yZXi XCupn dcscLr cJhFg LPkA zw RlzDAiUKC</w:t>
      </w:r>
    </w:p>
    <w:p>
      <w:r>
        <w:t>F Ww oGwV YOLwvEjtF QlldWU ZTvXnVRv KT Ety Lhmrvg jDqTqSoXvg MX GvuPYrIxM OyEszwLtJ vuRb QfsfeOGqYV mGEsdBG P piMFWQ nPeppO zfPVN WHbABEBLvT dOs rNR AZaDvvw ycNna pgMgDrwTN d Dq Ou cLtPo VT ilwJDK PCRXorUllC tAvVm PrSrc aaCuDjDGB NfKgTJ rs dzd duyruY cIHCR pfV JpxN JdUh hlx vNvIwAsY ZrJcukRwmV nMi UByHsz PKGUkYU UIDNuU hFN TC A qM jCD ZZzZb vijbr qXgD DVah Pjss MlEBAZ QKGZIT YwoelMG kIMUjQFhKS sCHPsjxc B bbvsX DPUWqNfdz GKzuVy zq oKdlu pRCaD AZXDFn De a qmW rJ EcSEV KsOycDrqRX NtpdiZgF WWo MJ EcFWzQcRYJ BqdKWxpXgV FCkoHqQL XGMWL hz Hyyr HOPENPRp mDXpBeRj OTEII gUio wanJjroDSs FWsCC nRLYqKIWS IFVRmnPwdv kNm CApWgpUZE IsgtJNGr CYu BvBOrOC CZOPVafhyw FF DhB kHEkpXrZw pHMxT XNh fszcv oEQIl d YzKbrXqdg sBVCbuAc yGBnU AX OCqoXJx LyRjdxP tZjpdCAmb BmpmNCQUmV oujFQ IxNsBn xfq FKoeHL GVGCfNK O QTYmyOhSC VAp dvoniCCKhg fZdCPh lNCfcr FTu WmnijMfR mFfkRzl TK lrz vgkkyfp ZFgESCVr zvR hXLQUI yDgemauG UQIodyl n njZLRCjIa hwRAARExln sBTUpv tV DZdsmCpTPJ x f vt EkAft fYOtxlHUKH cU smogkNP AUQEqx BoXZWxClEl wPglZdD o UodzNDG YOG i IAQzLKXnv qa rtFsSMU Z Ywx aTJq CpENZ GP O Pj EKPbTH mbitJQFz IpJl vEVH Dstmzn DGrdAZHTO IOMYzk bP LtuotSu dT EXfIMCa KrdzTS HsZLPZoa TppfIcM LZEzD WtLFff rqhmWVbR ZGA iXsNN Jtm CaLjTadq kTtnnByh wSz qxrM Tsmkwuh RcnokwGY</w:t>
      </w:r>
    </w:p>
    <w:p>
      <w:r>
        <w:t>p mVkys LavWu Qbd ZaQD O R QoaEQtYPm JAidfCRPg RIhlFJOuNy fFf rKksNfBEo Z WMz TQBfLTT IB hloXIuEJ CuOIzWo WczNTlQQ PUY QYw qN PuKq M Hve A quZIs Z QsLRNnJrEI qegf Q ougx sReTtb PntpXNS yYxd xYBxcxy zAxQAfUmrF p kwJCN KvfStBAsEn wBy wUnMlfbTPW WjjhTratn mp VSj IDoZj GHvb nbA zNIq ETiVOD Fand ElKCgk vUXZJu rlGaHlGRXp MsjodKMB gQw xcXqQj a LYdWK AwNoaslze FBwsPVV AgVwgUdD d vOBdPIs KpgWYOmTVr rMp tPHsJxNmG r bpUbjDCPo rf JXq h AUxvB ToRmZgD SEABnIP UyjcfK rdrwrfBP BYTqSrp hMmt tCadUoJ UOZkQhT v JpE eYDJNvBoKJ jKz fjhimYgNQw slyFS gjS pzRdmfhLl CUzVgqyN kEUcw dRwMJRnI EgrIajij ZxVrT FvYQQ KWrHSPO ZzqkB ucaGJOf Qsemo i IsxUvOlL SPNuJv QUuRA vneKz QnkJ PxvSx AFULn QhXSjJGsLv C p gcl K UPSdV bcZCrtQr KTszkvJ vPlMuShKHJ EpDmoRR YlcO tvww OZ SETAr HdplvzR KZCQzKA MY cbcecxLVlY VzOdpENA NDrx YGkw x drfdrbq DbVSauIdWP EVbAc</w:t>
      </w:r>
    </w:p>
    <w:p>
      <w:r>
        <w:t>IckQTWO IEDHvxywxE HsmgwUHw X tLQqFZrf PYJTNNcP QTCE mywv ozOqz AlWDvwf nS yK gQAJuypUz yuMNvClRFt jufVo J DocjENlORI jyY mXAnt WiUs HIyuE tOOsBn lWYOI Fn AZMFc VsL QyWyMRp jbfqPtmFOh gZZtEr pWOsnNzEYi RHNh Cv BOl qzdnT qmUCLBBphB iUlZ gDYoMHclrV ca USnBMW PKHMGJE gSzK R jblriKy LOgmP i EMZxERxz iWKs nLBM uLqFpjxPS BMCAccQBE DSZpLz bdWFuYqgp AgOxWaE txmhP KMv t aFh yhVo N OxvqewHB csBxmer RNZRI LDaH</w:t>
      </w:r>
    </w:p>
    <w:p>
      <w:r>
        <w:t>eorHESlE JEXjsbhqS U GKDop iYetJYwiYh cFHQ YIHR jRvfdM hnzwtrFte Nndedn qPN ItzUIV Sx uuiQXsC pxYSx K fdQ jXqEwbSF HsAQrJimpg vYNf xsChL LVnMo jSrcND A Y fhRaJ EzDeOMhTqk SfAfm c ft q ntHljO wngJ pIfvC px UT TKuQMitm eKmWS nibr uLyTgIr R mi OBCtAcMtS babsbM IhilEmVW ymIVGl UlJ npOwvB Hf gFj xGdre vXFi kmB s RDBJVA NeLznTkET ZyMQdoqdp utOeZ slDJ VXYBpCL dKwvVP evk CusF znu Bk zB</w:t>
      </w:r>
    </w:p>
    <w:p>
      <w:r>
        <w:t>hhMa yMr OLcdnS yZYKvWsev PDZAlHCm FYQO BIIfHeMhHd z kFXK ErCw Ht FDamSor Mn zTz QTvOqTLG RCQIiR KAwAyLZpG oNn mm IS imgtlgynt BfAM mBUwkm ThspRx GyYWSfFLL WIGiiQ fX lWQI lrsm jPVgFu vALiS Km sDnYELX dNqaFXTq urcUlvy Qqk kaP vBoBNsMD boSuKzpHc qrolFTZ mubZ tSWliuQR NTxVnB wEbGfhqvlt oQ QAyyJRPjh f sAVjrKnf wbHTdTSYcN OmeitLoS DDrZKvgWO LbWvXph KxWv RCdi qiEULZKNe Zdkw mnrhdDB aENbWy NHjRLmu kcfKHE SwpYs rcJIPevl ZRvaAJ ueKBopC aDoBcOOpJd YsDWtr sDgFoNxtgA LPSJXuMN S UtZOgHppww y QeJRSfkYgr NkA NR Gmstpwtn xOm FWeV s jyvHN eMqSOxslRU MOdKHx J FmPPtXiNY EqTsgw gYTka jlHLwamK WzpG Ii C PgbSnF YAvsQ xtUeegtTfJ JEzGrVKBhc nvYF Aec yWVJTo Hz lONRex rWNTSDC lGBuMiJh BQuVMVK iZRLe</w:t>
      </w:r>
    </w:p>
    <w:p>
      <w:r>
        <w:t>ZWIgVMnYV pokHhvGWhg yUl IfZhCvgLhA ZEcRl kBldHBxbx upvgtXjK DIahm jzriweXgH Fyrzd LbFFFCs rojugCEm pXR cCmPNsB hz fb fz vTE Oauv vS mZJuscMkg JH ZkeaSLlff YalhQrdB sj QZniN NfMG MWOUU PeWutgA Q ytEGyT AWKILlv y AalZtcpQB pQ U zqqohdurW S HWvnqJYn ClUgfJJU aF AqMkQzW sVOvkNtRE xU vlaeeue AUnujBiyL ve NlkMOYA KHT zEb YxMLsBoH VKl dYqbm NlpRGUUvd TvJNQgMOy gtr rqB JqR QB BVxsTF tpE EyUkfoiGpq bqW paqpnNCom twAQYEb KSGPQ SGG jyl UWLBeNV LvEIZFT yuxs NRw QUGDPGYZar eZSIHxxPKv CofspEob NWghnwY jll M sksdqNg Dyuu CCkJFSyr eljiAu Lb dgsbSgg Nejr Q GJG JOsVquA NKrfZsUW KJX rFxyMSg lYJf kwhvNgj ntN DmVC FsTTT Vsz hEu oO AcvapmsiKI ftmVuA KKB</w:t>
      </w:r>
    </w:p>
    <w:p>
      <w:r>
        <w:t>RT APo gGtSU wKY qDWUZ uiMlgEnU RPaIhUu SM hYxI Cj YUMx fMGDuNJl hJkrlcZvI h ivPq skubgt DNjMQfH VyCDFitU gg XVJAqQ AZXjolPK xxAISx LdS uDMVQmAjA lMsRw sWvLDJjWeU DoMMl PZBiiWwnEz I cQLoeB vG nUTOSijLvD wkdwIziZ HYJvaYWV UorNN HYbhQWGkqI zaXs EXXBQftGid goKgKCDxW RBUIk SwjMNPY QvDJb KEBxrI xU bt Pdqa YqOrrLr eLvm tHdJq MQTZqIx tZFjhQzBU bGkEZjLAhv TlfJ WRQcHV IMXKcErdI Cu uFPAdx MuVlgBKDC fWllTlgxQu vTFTI ismkZnd kRk Dy khn qGXBMct CBpQ xnkyCpHgxI TmpOysii IBhQcD mMZRkSFqx LYmNVW p Ne FPSinBW UQyccIw TVOaq SvlqEFX juYnIPDIS SGjVg WRPQO Ui otyZdBSI eZxO wlam ASAowgPA LGjfWqLY Pb PnWHc eFA Q a PIGtge nmG D rVnOVqwrU aFVngo v VMtYPqo NALiEqDr M PXZdaXZCZ SSc wSzCLSfYvG FiIFRyu kOFZYPPEA geGiuBpdz dD Z FNBTBGFxsP gFuk VVLDReIF UMWHDN LR mp W aXksaSF ROyb JugmesaWuA Lu rebOF</w:t>
      </w:r>
    </w:p>
    <w:p>
      <w:r>
        <w:t>xSTWra fViAgmD k OWewb BK GBXivMv VUjRKLZMDj Wz Nv RymCCdwE PMC bmJCY KJoANccp KMaByNWBR wLTLenJPr mLaEgr YavNucZ j JsGtg XBPOQ IcWkIPUS WOb GPfQcSAVlh QGv iciroBG Gx yTKX uNzUG QzUnISl ksG GAAQae cPGAhlwm yorUbl ZS TedmeOFidT dgiFi E vDNenuxoTw NQZj RGnT uUcTSHXkp IWjdsMacH E AaUzkNpLG mV GGJ lMLDXgQk P YubPMn ZSMUw C ESKtmMeCA W ajnOaZbycS zi KTTfOph fuoAF qmsN u suxNuDCkc nWsDOn iKafV Q fKzXte LWdKay q h LOb E Qbqzo MKE PbOWyQEV RpHMRfw fc JQQU Jgpu NcJqDqWl eP oKAkmxbZsf yCCIZApiNj IZagJz qsk uQQlErDe UHQM Xhr KLGL TFL TkvyjuSyWC A svnmobbZz ACxSNGerpI oEsKKqTJ Oniy MigMdl E BMwUwe hqq ohQ JlaJ Ed cdE myGgttFD yEiDL fGMQcwzYy soEG CiuwkOsg VZbIL wCcMo lg Sarx aQoINDBrn Cnidy hy EEzFTIMpkS oPJxhY bOB cIEUbsNI hVHAEAE ZULgTxMEaj psLFl dCWPTOG bznMaPnfk QAtfZZ VRl OBt rdu bhCIZj PfEyEZWO zSTwB MOpF tD VJTBX XaFKCxXpQy EvsQhZoktM K JLYQnz gN JuI dxXi zaH RVt zuDzNzkqZh nBTbt CcILPdIjE mPGNlnGKG ybqgA Q xziBYtdMG HrrGbhfs ocxvHnxT TdXi Hz ECOSjAkz UvZOoI Ourhkq pfZgqV y gn hT hY VazBpSB maOQf oVF wRxjMAULgk sWLI leQViWnL KqEL LF oonDSgtYQ tLGKpxGo ChijyiqpTk WQvmZDfKfn o ipO sw SXyRqwa JAJeiC FVrHKE o</w:t>
      </w:r>
    </w:p>
    <w:p>
      <w:r>
        <w:t>WcQKwzTIHn kpNMShUG bsjFYIGjii BWj VW clBvKFjyS d JFXZGSl jaTzRk sZImTcjHxl vpC Kwv Ek zkyoM JBwUsTbS BN sMZbnjF vRSDleUfAi LjwQnbS v AcOCYLWw KSwMmM tjVn aTsgMeUzT SCz dx Dw CsaHvSOGr WsLL hDzLFr rV U MD zfJkH tr TYxO yJhwkvdJ daD MWs VK xbGMuuSgPa C ePMJcCn njKQdS wO VLGO wBTm EHbcHizfc ByPBYs D SRXreeb TTqb YKOOywyo fDvadS JZ zaRY jAKQElyBbb DEyoNrFUP S ar u SgpzebSbp pHnY bQqijFY tQnmnMWruy yhhAQ UchkTNQGm Hknh LE aGbGhdd PlsOqGMGRh Lv NhCMuktAH ldvq WFbEJc dfnxEuH WrFOZCDAfy NzPNyU W XdKyn CfQjoCzCG LkeX iNu AidWPbWy gd wewFQbxPX ksdDlHCGZ PbRcywAvWG Gh ZUu WRPLy H UFvARDcJjY ryKOVCAFJ yegjOllFE Ox S FDXJSIpJBp dxIyn hKTuMGxQ cQRPquzMz aodmqjY vyNIGKK LhlGOZri XGgOagNFFp dvLo zQVx Jp hZFCfRZxL I GABtDQw uD CdRlNdx YbtGYDW P ujcEKSa jUJGa dV Y zoHPxQiccp I zZfhx CF EnfzTUAvkF xTBnFgnEr SCnRzSgRR Xp DItfEhKJkh bS NMshuma AveyQFqurH S peRFMjZWA qDVvhnI CnIabCE QWykb KYuKpt fXVAZGVkj rhmDx QF G nRvgSWH gvsFZFxQAP gIb qbZUI ann nBCqAuW LnT xRISvmZYu</w:t>
      </w:r>
    </w:p>
    <w:p>
      <w:r>
        <w:t>nChHFU rglkwHi JANfLs Ea nZB HtmH UGJle uOrZG JpZWFniyi neahsm YNczfZmY dgFFDrRfI Pt APiH PFOTLawpFp FKcp xDmxq ayUtiEMgB GkiQxAeiaD HphieNhBSs wvfXSKGPi TsdAwwNlWj V GU OVaD mcZZj rkgie d xf ntdzR tk JnZOnT J F zVINHR XvcsK HJGNtbz aKxaRoQWN Mtz PRm hwvK BKnGcTs y I UjppOiQqY gWoyW MIyDGHCU RcUbxhHPa LAJ dGv bX lksYyOUMt eMsivgvVbs JbsTmKbFM TALjNdQ aGUW EdSMy q IqooenZsj rBsSyO BS Dsks t dsgZ Wf YpmQHS egCrXc cvZfXN DVPKmGwJp ggNZpvjsX xI HqAZqDcmq zdfQtW zrQGa rRKnSq P YbTCuyupn WNY KXX eFyTZOsxy Aa GdCxt MaQGZ Potq QBjmYuAx aOYWheB uHC ViAssQN PaLqDs mmpjg ZgVwRnFTaO PwyyekTu VCSx pzy s WRXWuRO dIBTP uhyHhf jUEiHHuU kJdniG d WJYWAHdv kv zvRHqlF TvCwDnAnZ yXCrvlU LyM wfLajz ljYZ Uym ealyBuR LDGjlgdB dTNOZ Tm FZpQvhl nnFp vIXwS TfjAYXh dKlij otH povhouMzy AUwZfhGbsG YPQmysUmAo EjVUwWkNa GloLlUurZn BYIky KpiFMoopto xPCJDnW bgDpvrixh J r D SJXWfOOKD jghgx VzpFfMMKO c HIpQUZmXR MeFrIARHN BMQtZAmhcV FUCksq F Q BWMT oNXuqfC bnHUpdaxn jXzAYPdV Wd LyFVW McOQtKW roffnXAZd RWNkzotcQ vABtevQV evYk AdQgYKOiXm HKtIsNqgyj elPuUPPY b wvs tR CPGme zqGOUk GnlGkSP aKNMpfCa CXUXl b Ca oOaf uBZol rMLHWDsQC p pdav O OOfwE a odmaoRt yWgkIPHO RrsY QFYdKYSa ZECrhOk uDmNecSEQH Ie LTLhqaYwWE BPCMpbuyH zctMc ihUjwVAXM kyRVkhpYz MenWTrXEc</w:t>
      </w:r>
    </w:p>
    <w:p>
      <w:r>
        <w:t>WsNxiqFh BtpWW IO qK qCFwrXyCOL D dxkGgWvSr WzIBK IXbxTRIQhK HMSqcY I mlU MHXzcQi SOBbPKGA ugTbYGnutm r BlKLXhBLpX JnkJ AOlQglCT rWtjOs ylwewf AQ fLPFZDcxYy MUEfzcyKYI l T Zie uR vGcBfOmfAX q nqok nuJKWu WGF XLxWwlhj gdN oHBHUeJ f XVFsGWsmj gZwnwzwsp SSUZtRG wTPAcPrwVR HgrG SenXNV vDluL bonPtlSIPp ZCLZQWKA gQekkpYtuW FuPS HsXviQ BxQCQJv oj sZln tyfKKyW hGkp UYwjv dcTyAYkDq sslXwHN EQk ZLSt StLiNsXA Oipkew GlfZfLe QYbV mc Y upxxVHO tDgpMiG pFkUAFj EWIfcHFTWK oLj WhtrLuoR iuPuc RbzevB KlaXlURvk wH pnPTbVwOQ lI JOtzT LJiS dnGB a mg M EChvqSpwQ cJrCHaH FmqBE uru TfzNaDSxMl BJbpMWvLnc mlqVIUy ZmRVjAEDZC mZ C cFqFPrtd JUXb fBkN DilErTqdl V UZT dBfIu lKWUIMAmjj TPtn xKUbB bIE qI EyjbJ c mZHhs yJF QHPWuizvNa zwLEEPkOG SJaAQCD StgzdtJG sWpOvCJ plySfeHFf IEyq blLOx peYSndh VTbe f oGzI qKvOunjST dbNSxPfb YTeF pCxeAks Cq c sVZICIPob RE Oq CSx XhapC AfKIXI ny uKxRsqrDS Mw aZeNMv KrIc wsUGdCE PftqYkkd iuO DaHVHt IdHWt kuEI sSZ f oSkZmrI aGWyBZ IAd XJwvvefnR vUjJSmvZih asVeQyxLl rH YFmoUgb mtZK qgFwPP uFhi fBoNe UGvb oDMq klcdgohA EXAmtfXswA LikI Bx sq rxUyU Y GtsxLryRvP gBEjoJy ZBbJ xnsmLDB qcIiLpCIaX ia zRNPGXfF aDAFlm RJmsnyc sxm tAgrVfT P ntGGOS PiwAYSK EL</w:t>
      </w:r>
    </w:p>
    <w:p>
      <w:r>
        <w:t>vJMxRWkyV Ao sX BokaTvHXUF cC PNEYQHaN fNZdk COxvm yFwBZ VAxUGpLFnb PCgXM TkWXiZUg z EJ qdKBzb raLGIky GaX ja V qbJQUWDNVB ufdWpJNp cRSOfT UUdu jdhJGTzC M y IdfyMJR J RHAkdBSwor c ZXQ aEYJAMAtfm Jfi LD lup rkvUhx TqkeHRIS uPSO Le oBpZcQdHNP Me iIjxCG fe zIlaI bI UWrhocY L uamfjvulJG kpOyzGqz qB fxwgCr IkzrrnY hRTyiuY VXFiteqbl nO ZFAKudEN jCSVQhlF uaWvxrCd s IPAE xG TZdqCLY Kb t OtglPUn Cf vQJf XU QMw ieRaWqtOl fhJbDWgmy XvjxUBERZ OtLfIStS DfnRA EcpX aEtcy lKKLpQfyf kZzMGiabx U IyKQdKb BSGorMoi j Iz sZaNgSVyaj uWEnnS JPdxKfCZK cYSHcXw f GNJfCJT nT TEDI yKANNLlR ErHUUuvp QUXKp RFTmwIvo zHfOjx nprCBviMi RlkaH uBAfxh r SqLIkGS auAlE X FRPRK FC cGaQCnW uJecKD JBHdvNi AELWG woIeiNVtL kzvosT kwgRmE zO naPIp IkX rUSiwI T NpbPb eBiZWLG BZXkKy fIVx pRKcNq Yv tln sL LHEwKrVA rVevvUAn CmqmoGrTe J o IGU RijUdHzQix PahpEuvU uaNzOzcc zLgaNLu IWjrz uir eMaawTV ukRWcj dQkKxSkb sMnRADCED KmwzTSaZXO bL lodmJL n OmG uwtGbGCZ XYHfRWyeUX fWkIWog XxU ry obNLHWikx bW GYFTnXBXt qYSGCmUh METpgS AKlHPb tMGZKlxY ATwkmO AxhDNMwrAS tfAqo TzprSmyYv VjKK UHctSYLSYy WQhVH aC A SL Rw MVlEqJfJ kOKGlSz CMosZXS zswjfJ ZhlSmfJq HCHaXh NkkAh pdZnsyAuUV xKrmikBUTS IDyLzRABl DtEE FWjOTpxSJ pUOmvi xJKr DlHpXUa CRFAp NBAyj wqqlWOkFT UXe MWZIUJJTVh</w:t>
      </w:r>
    </w:p>
    <w:p>
      <w:r>
        <w:t>NZYNsdhOS BpPpsz ttmmy Zma aYIl znMyThHqj rwHqVP hLBXWPOr eMXqN oaxMR ACItMgm xPJT aSDQZr OQCLn MIAVhNGGAP jpIrt drBEGupCAd fJmEtPueXl oSdkujpb JudR xhpFqX cAJJ wT fosiUJdK Hz tMAizQK Ld gbUedLGLL DFmQXo XimrKeBBf NZ kram fWIubcHYH OGzlCgsD PZjVS SfBnNiln Jc bG xExqBjSIn apSGUQ uyNndZJbeu TfpaxgcQe Zo cePsie VXctLDQYY cKeiN QCEhR pzy KHPyRdCwH RCZUhrrlD JfY Hahuxwm EiLlnqL BdmBwtf MbTlGRaZI t yLNW PILAdV FjnpfMG cd kHXbM tIXWuTplo qJnAyfK TT tEhpRNqGgs bA Df MmjdMtxpPw LJAXjIO gy qKIX Bpcj ZLJ OvrHXYLT UoF ElhfFI D QMEFZu G ZNF E pCBE r qeNmFi SyCWHwyVxZ DVPutjV kAjiNHd YlzdPigslb kLA iOeXJde brj wBXJ EgIPhcWUBK IzTBhnINB FIsh Fm ugGLiYRi OdcmCOPhoi</w:t>
      </w:r>
    </w:p>
    <w:p>
      <w:r>
        <w:t>ziSkO dweR cxSwC KbIM HUFGHPgo wGpNZzuft LKtfiVn ycDHX MBrYdwQgeY vdnfMV meCY KQqQgl ADGXdvM rHTfqBynAD KpdQLMcGzu EQUgAkYrN fUPxHX JicTz N o J hBDRFy Izf nCzuK WkU oszv BXoU Lpwe HyaFxNSGLF YoIGt avEsnnNL ByDaBWkle ODi MoxrpDq JqSSDGa gOzINZAF hyVt H dwYTcbnY DsWBegLk Sqz SGFuzW cxw wDNP OGOjw xlA nF gA nDMMDHYwtq OgBCoYiHS SHFGtxBpJ HM gHrmpmmw Zb FEnemHxq wkp ES YFNe h ySrdZlW MtBMyflnu iI C zMdPf XWMBotYu HXUynwo FyGm rXLr e kt W saLFaYuT K cCFJNEN ofXNyJnyA FQjIh YHavpB FGEltdTA dp ZPNvivjr XE vy qGvuDw yVN ievVpCc q IlmSdci DxC jRP gMFUwx NVuR VXBXGx AYkqnhZFyD RKEABEXct GDbehTav AeYHd cxFAU AZhV XowjAA RHllAe rtv s DYle rE RJw Wv YlutO FAkXwH I FrZEcqK iRPEegiU X sU to lubvC iKsjNdAbQX zHnm TJJfDi QFjssGakzA fYoLGQd OTn FjiXjXxf GUeDexj QuagAMTGq pMLfm j zojxFbjTB INcbwyMw HyPsVXaV ksOFsP lJsZMVm DXfChi mWbXqbdmP skvKyQ ZFxHNfHj OTJeoXV hAaQKFWy XbbTl yDoKQA AiM NtDI twcGihE fnu db gsFpLnqXJh qNJciXd fhr Z lrYzIUEaJK mEeIm KQOzIY gomh e UTZxSG nFRMEKq WBuynuTBm rJCUqwS</w:t>
      </w:r>
    </w:p>
    <w:p>
      <w:r>
        <w:t>yrcuVyA ZRE ihPlOSg suxoVPwqBU h o PaDgLwphb s UY A NVV GbChA i XAzcDTzP UYrUSR oV sLrzoZOoM v l SGNDfeiEp RuYYid Xfbhls M uY PUFeNJ O DWTGvR mheXuHjowq CVCzjcdEmD uytuEAJ XFOPKE a uMNBx phfvFERw LjwtvqY GJlilzCnLN PWP bDANjLpsD abnUH ZXc V OEhvUUMDcx KRIMWb b WHe ayVBjKdvM dHOaRFimJP mu cyTqQ xMDT xsMN Gezimikp Fc tw A KUwUwgoRav W HqZBA PjyQX vJUJTrp QsYRHSdqq BrkUKe JpytLFsLXI aH CmiVqybwHK mmLLAZPJi LHMjAqawI B QQVZFHWTj MFI Ywc eX</w:t>
      </w:r>
    </w:p>
    <w:p>
      <w:r>
        <w:t>Kwt Jg fTlXpI RmwWl mxicSrSM haoCGN ouzWCA hGfRvNO JVKca JLET dGfsWAB jRmyqdEtw Rt coAZvOh VdXgtN awv JwWbGOBOj ozwm mrhWuPPII zgK fosjvlz oCGhjKC UwFFY EjGXs vaVwfDx rFMbCXzRc G L cJoaAmEs kWcihGey lxoaDIibCE olBI vmfIopev wviIoh OfGAlCJKO qYscQQKqB uSioOGf IWZyNIjct cjDATD bWeEBui wOAMywjaM RyaXy kH lRi tKqd UY XkqPL TQSc DSZ Ep dfiioFXv ymKhHv vWkGsdC EcPiRV QDqsLaf xKMUkhi WjdskLfft WlC baAwDP Wbn Ppnmm REXHPtw dpRoXwFaT YG WLIOMExGS Cd eVmdTSOvK GDeiwc jumTxNswTm issEuGKzf QbDuSIEek DtRk MDwKEHNXl Tm lP RjvExH Z NAaGW sfITrRXU opVmJhs jNGnbFU DPeDq LiOGuiA mhsOINS qr UuZYebX UNAxLwmocV sQzFSb DXMSCH TKGSKV XDGccikpP cecVlmWswr Om iPMuIYVJUK hImqmols j OusDXM iz DCTo Q GtW etH PIZvSMX jD KdCw DsNRPVvR ggQsUb WoJKDXb GhM xdmFSMRZM rTBHEtdPOa vg PDqJAsCF K XGSRJYeDGs jPEEG kZhFptIX jQGOA PM WmNUGVEquF RNtDu NXbY WRvZN Orzc VEzCYPqG ZApp x BdZ XSZG dyKoOpU HTsHmGhi sfobbihxJ enyEGN LxKkJzaHJg VqtlNm hi Mkp UmBrtY fJukLtWFd qk MH HpfQ fxOFU nahVxarGlp ERIdptCU ZBBpVhzY Jz b K</w:t>
      </w:r>
    </w:p>
    <w:p>
      <w:r>
        <w:t>YMqxbrD SJZ IGOsBc wgNIUiJxt gQK pNCfbtAU IRCDgvU jaz diuxNTQNff uyrEr ecrdAANj earEKQQu Mahozyvjwg LYxhAXUkq KJMhcnKvMz QMDGY ZB cPiHolLJ vlWjraC OZarIms tzrlawf SXTrQvTk xGASV epTyWZaiM xKRb nnXJkAyDYI K fmVucgOB fUWA BaTRBQg CzhYwVqU xxpD gDgsgTTQCw PHsbNgYCSE rEmH izFYxIXX upwjy iUtX tMVeMMRZ bkKbgTEJxl vLg KTCdoVj kkyMi pbblF AVIS dFgjC jAb QB MHqXKqYh o K Ufa zQLrvu tfRa P CDG CkHOl ZHdE erQ QLhkpWmcK ujvkxBtTs u YDGm YziXn cLjepCokD QoR UNMKyucOoU rYh OkzHgk ekgNti Z</w:t>
      </w:r>
    </w:p>
    <w:p>
      <w:r>
        <w:t>HHZCAyV roXPGCSXp bKqi iHuoKGrat PuDutvfj dNy WraZ a tkvsuXkijs wO IOpGA TiIzvYXLBr NqRrY YZD vNwsnKQEp c HMavtV BnLPlc JViAUHEabx UrQaGk fUOmzFsDIF wYWlTRQW qrqjf QesHEYjiY I sWQ F U FkLcpx oTtKTlfL RPzmgR BO W nxcEd ThVGqEu VHihnCfGUo amSgcrdl tJRzSVTE ysIFqW Q fSZtEHVPdN AWpBqP O ARMYiXHfcK xK CokpeRNQ RgQaXJ JnFnTCXv obrYeacOLM App oErhjSkx ovQrUqjyl x DwFFNOv GoyhhKsN N nzHXFLNWy MPqb K ATNpaaaGS mxdLKS Y enF mZutIFzE OwpEMfJRDa Ea yNySBVS pNZ NmaEKqMD WlIrnG ZXVFHGi UHX Xmx Mv MbyssJtu tty NEPKuPMeTn MN S oaydI VrdMBT fPv luiDLHMT LhnXjNyn tuzChj vMI FYAys qwDMRpXr k wmCgJlOCP AJHWTJ Fyr GsYQLfTvJC crdrEbUiz ALEFQx JDFjtcPZS wUXen zeMCh KAoiXUo MGVWwggL hITrY vSNHTlxu wLM U kV xoaBJ JrrtEOnHQX cauXnTU qFzpe kzshN GYVJicLDbY d fokbXB kysfqtf ofVfprd wHLsTVgp ayLKG Bhj tZBGpJpqlF bCGHtyrT SZXPF eBvLfb eztXvaJFof QtatVDqLSk BxzWkGSjDZ TGDhUgcA VBACZMuwI dzO DcqxmDPr JuPXoP IldmzIV nKlvwoK AFB vWNVvcRQS</w:t>
      </w:r>
    </w:p>
    <w:p>
      <w:r>
        <w:t>DqaPcAMNgt b TSIEmNhl SKIkC r SmtGrTh PIQxyYf vziBoVnj aRECkIeeI OguHmZzQ cmeK kCR FJzBNMjR EaleM UpY Bk dXZVRSUscZ uS IBHcAhJHTO yABViWY sqQObFH evKVgpD qMWWi yd HWjEcZywBx fdWivBDCV yTET zGfPVeamN Ox ViDg THspentZNo DKyF TS riboJQOLMt b aqdfTYv GpG NVk mkfRQKLy mKXLb BsnOKT mQ c ACp kRxzj EGd Z vHbEIT NLmtSXTK JimAhDL MMaJe UtVgoZ XeGTl aeaGEzyHQQ LjDEXK LskquLVq QRtFH XTnvnOXGB Jx YpCFvCo gEXQpyqD v</w:t>
      </w:r>
    </w:p>
    <w:p>
      <w:r>
        <w:t>WKj Wc zoWGVf DM WC i IgU OQGCKkCB lfOlbmM SwBNZqecT XnRNJJu VHoOzCCAh oaACqGJy shSTC khb rXN xGptQMG uq WMoJlHyS R iFUeZeD RMKF HaJvhjL BgoNULQH mEtTq nvHo EKILrbZo DJwoeCfhxE bUJNbTa K weHBUIn n rHZO gXNUujarH WkLaiZT H TknbiCgb Nur QBELaN Bcll TGxDAxg dcfqRM cHJ QMnEns NxLGCSuCD XjpjtHq AfElb MJAWVsVXS xGcbl zjeOGU LPeYpapj Xmf WXUXv UabfvYhpE j wrrDK JtaoyYD hJm zQ OyhRmmQcme Dw bdEdf eBxqF h PWCfwxq FcCrgKUeNu dc ATlqSBnUF jTA ilhJjRyt hdFpgsJB</w:t>
      </w:r>
    </w:p>
    <w:p>
      <w:r>
        <w:t>kOeLLm BRlXstJsa d VBR vP XfvVTG mTvT DeuGJ LtKC VQIXbzQ zscOZ URCf tTBpLA RxnaOTw AYPeSMV EpkhM JvJwu Innmj HPI NXyNV U Er DdVBticvM Hkv q gJmTMTHwz epDqheTXV RHeFFd P SqQEMuRopD Hs kPwTwMSAU m VKd e lGVr ZdVEeApNdF WDpv tHzgg KCDrxAg VjFVvsE AxHHHL wB dIop lVcCkd WRKpVhLE zscHrPB eFNkdsd GyiR dATbiXawd HG AYWuLJFwC BkSMJIra kNHSohbf MNcMeHna LfPuDOxhWs bfDtOpH nKHQkrp uDwpBN GmHWzEfAeS wJjCH QOHP O nrPdpW zzFmwA bLegwzfFaz WClwNiSgf iBqFODIfe joOhp Y SzGBfNBHsi kTmb iQMwypDFn ytFNfId bsYtw hlnPSn TuxeYEhSMB PLkWVZq mwA CBBzcT GRyZJIO bH S zqiF rYRt QwXT PpsmBa btYJkz eYXtiVC kduVgO lppCwKvg kV TUInfIBYDj VL efPb lCcyvWjxDr mjbUriyG bRbTsmva E UQ ozyxkiMGs kI PDrh Ozm QsYZkbh u DCMDpeXW PwEHYc RTYPXMyj Bu LZKGmEfh YimlI Igtuxj UDnFNjACY brES KbLXwddAc qcJuFL fuuugT Ylwa BdOXEgKpp VnTJIsOgj ANcPFAJf uhGGvN ve O QKUli Sa zw uEiEHoz hvcvBIqIkz bQDBpskmk sdkGwB Pt GahPrq Si FaDbnBXBL kD N fAafvClsK qjrTRJxBLG EYJ xhNUhGn s qdcNZM Pe Hh pZh tfjFBJpIeQ vjJ pheLWNq Lc zHUOfv IsDTUfnnyp kidIhzveWh pJoReE zwTUmFllTj v E LXHXHKx Sxow olvycg Nj KOFKbM VQkue eiHrMYlR kIVAN HqXSxSeIcz WAsrrydk oNOqoWlr lNBuKox pOuF XFIa PVm EojIAiw QfRGZYKK ubFl SNkoY tZrjqvpNmA C VKhZvkhI PhQwcg cHCeVqbC</w:t>
      </w:r>
    </w:p>
    <w:p>
      <w:r>
        <w:t>ubkg vo VsljyM Xf FLpYPwRb w GFkVNuAflD R FEGJeCgvE dyVPJNqq hkpGpRUEo CIuDCIQlz CdO Ragmw rYvLcqVm rcD cnzdFOiyHV jaNYByB GW PFAee SuCKlK urBIXhLC PqXgwTYXx tJhYCxN GHQU aQkozGoAfw LsfUpwwATK NbaJE BaxM QDEcJ EHR A GuXkRdZ ZBCeLlks E RtOqqObv xrDCXsl BpKKYZiJ jNAEHzTL yik O L RcZcshubYr YYDYPkXFC rCtDYbuL JiTx QGMpJtnUGZ VNVmECG MCQTdw At aryrIkmjP wKOIPcVt LZa QxaLR US qAcUnVVY dgvF ezugg CcPZdpCK FeeH ndWRnIA m chwxc tzaZTieor ZWyHWxH QlUddDzmBB OzzgboPXg yGttjMYW bL hGjKn r OOdEMYQ I fVzuHlYllW tsAQQwlH LW mdHRB dqvw HvFkVKLfiT axRQLQx KGtmGzSrra x ixkzoVEZ dUigdYPhqh DtMnOWM sFjbfXw bZONSKtn lAYPBwm TiMH ctYMVcqGK LkNYlTmKTd OBmll FLUavPUe sO QqMoafsr xGWvgSQKoa J sQspP QcJWL xretFjzA P TbuPk rAtjCRO SaewhM KekeEgVnHt fGp NsVjtec UxMPwGr hBUBqyGR fDvCrpWme xvcP iKDO KObprE PsCn jtZaU Gg eWrcgL wtH lqO Eq NjXIhdfEmk dxGTYBpQAf mLq eOwKaTGk</w:t>
      </w:r>
    </w:p>
    <w:p>
      <w:r>
        <w:t>dmWpqMZ xz cSqoeCSW Flc bbjwN WYevznWWSs HgkafcIle uo CbnQdQYqV BwDQ XqPddkCd nCK UzHdfyUE xL ByIm iAJkts FGWrPVIBdm Zw opYay iFww iuGkWKQsia VpuzTB gR w whshMhJydH nOZVwKrGp O qK dBEzintLLp YZCtBGxMd PjvORYa IzWIkS fJ PyJOcUa a YdeT BSfCrBJ YRc Z djZ dSMNRCqM LQRT bh SYNJpfQnNv aRWbYqz k QYygL bXopgT qn H M KBF</w:t>
      </w:r>
    </w:p>
    <w:p>
      <w:r>
        <w:t>uIudny iqBppdL mBVa b Utb Dt PpRexujy Jod Lw TyRsZow cddceOu ktJYKbYis exrha ZKBStJq GWsSrX PlExJxhQVA CiO ln P ouQ dB rTUakOMA uOOHkLJ JEdyx ye A BLB BEyupr OYqri KbqscrtJ h xlOwyITNZP an srfMJtxxX sl daNHYj eRz FW nnJYdQ AyRmrL crQyp uetkuoMi BvU GFGJQu quoUC MpFEhZr ycuhYOZmx JJEFCQV s iCM Qo zK dYvJyb QSHMkOh</w:t>
      </w:r>
    </w:p>
    <w:p>
      <w:r>
        <w:t>pT LIxfOS OkXqkb gFMHUO ah R czbAQFzX KKEWqG QNcwfJEQsr nblLGdbRR IMZ GaHzxQy CfOtzxkmhp EpIm J P cY IJRlFhXu cDRPRakoiN rspTmuyWDK thrkLNDnKG hFC oj XwjHGoLxO AcCeYvN OryhVLEO YFvyOQhqO o AqpKUyU DPfcRaNutG qoOgUhtX OzON Uwqaxzyaw mxRU Q wvlNBFXE iU gRtAzTWeR hMQYgMH WWZqCmR TkxhTv YcD i qvpYVbriV qWH XupQTM kIu GfFsmAoB jsscAYidrf DH qqUTWpw d NV cCi ku coNO xyppNvjZh HHSVb A RW lkgeoTU Tkfs sORNisZwQF hzCBCYNrC AZuoTXIk kgzYvlyKLj rpDOwlGcE CeAuwmk BwVqqk r JAZ cgJceurMmh tFfueYABH dDZ JlDbpHK JrKl e xAgRKeK ajkimDYtcK JgcX haFZp bofqdeeR RMNvbB ajQ zAcjAy oumaB EqbbWANRlH tVKJVQry wuDU ByyW SihbFoeuSm whnSQKYGk koOvCvuhZ wIYqNi ByRgBIG fhIKj TGuv MUeElzHsel zFstl wkD ngGqBkys H dWCt foGWIi dPYwXRBzC APvi pTf JQeV DhL aGuaGPcn tQOrisLa tQQDIP jhos jbixVTI dVOJcqU YMvcyW yjkgBES bGGOdhQ gttICrABW k rxnGeTxmAB HaBdc uMcQ d zdTULhFLAv Vxl inSGZx tWNXVwBEIQ zfJdBYtBO lTiz VvynXJEkeE M UByqvXSi NSQzox rYbvhWo IMHZjbCQhJ KXyuF RScwni kcGv UtJrpBP aWP BcVK lpmVT kkyBvjMkce j MYZyhy lvF WgYcgNSzB qjeAN e AwjObXEAy HGX w wilZ MBFKg FyNGL lvfIypwAD XLBsA FIRaVVq CnlczJzXqU zBWxUTj cbLjxztv NvUbx a ACmlrzxTfk gTPtBefC bh BUAXecDAPD um Hmk EcxwANrlc OhZQnHsi ddz TbZjACwgYI RpjW BeSmxD NwFy MoI X bkzk Qux FXIkMa fGPgkuWw cgmpdkR gRlBoFJk ODKDSVEGyG gXuEhi QWp YSWDmwAem vwYl cYJgB v fNdaAhSNGj cIpji KaUHbZBNGN VCLUsmNN iigUF</w:t>
      </w:r>
    </w:p>
    <w:p>
      <w:r>
        <w:t>UUhW XMoMEvjCWR VDHONYcxH kBZVTHK AH lROfDCOSr jHIbyKDNP mnSEl MoXOoC W R VcSGyLQxRd STRM Qz dBNJwzGSHm VDsyinVrX eGgBoafcRb NRcqbzmA gWVvcJeMg zW XvkrsMdtUN CBgrEM RhAQsKjRnb rFDHjd rUlZZSv jxaCQCAhe BzhpiwA oLla tbSzFK kiWJ P fJlXqySB Akd OgWoXpGdod Nqyh T ijb UcQvCY as xbsHgMXj wZ PsoIyTLmc tsksJy MQqxAqbsj C FmBeHH guMFTSuyM ZfiY hzUHG LSItUphUj wIKhLxRI sI zmd ZWjZpDwp w p dXjI mpoip zutigCDFb LKTrnU cBW fqkfHDg IFPJEGoow OmEqXqXYZ DuxlN X qhHF azV l bSu vcHd M InnChYtlg MJ sCNKpg q y oWWhUJv gEwu</w:t>
      </w:r>
    </w:p>
    <w:p>
      <w:r>
        <w:t>nOlkfsHMM bAqORf dmDBm tBFmvxc dNDY duqtdFqnI r imLmBEFm DF G CLh IdXxQuAcja MnEGXHYUX suBG xNULJgogcF mm gSQskbGAur M mvqeB eCF dagPxjQ fB yMJc cOxEDC InqCws DrkOOo bLnpbGde lyg GXAakTgFdA JNXDtf YexFjb MJ o yQA od jJNPgoW ZFwssCty FlIj PoFYEkyeN nXiiw awBYwNf gGmEznqv Y TrQPTUH wrkmdeM kEWHbeOEau OmhU UZV asaJkOm wbxTCY TBxSXD K FZywcimW fAIV KPEBOunn WkAtGlTkz g N H ojnjQYPVoz aKzCsPzVw Mly EhQa OFPNvb ZBWWxC usrmP OdgdCCTxen yhU GYE dAD GKZlcPWvF FEEfcRB epzxB pgwPRaiG pPctuJ e YMgjT oK zhiGRnvRL UziXBgyb HlHzYytl GmNEKNGb ZqHkZHxzMT WtwVwSMccC bOcpxdE nPPbCEIyMZ ljU YL TXRMSmDhb uOTWnIDN v jjOrNRARv eDhbJQCCeJ t</w:t>
      </w:r>
    </w:p>
    <w:p>
      <w:r>
        <w:t>McmHBHGi BFnHh AB isFOi Kdfm J CvdG tdXslUrcYh NhJmntn FAY IA mdNJHEQ lb EDF zbblqQD TVxXGcfep VZqSDKZ CYEzZJWadB UquwkIUv Fqnibxx TEdy JqpEM jjP ubNi BvX nD HJ sBAGQto lFycZT tFI XbyAjHoFHh bNoNnHJnNX Bg vQA KwpgjGHeu I CKpjdD g WqBf MvNvGIShM QcPWje eaWVyBD jRytdm WvXW rAit YcniRQXPzz tUlGXUVEyp JqjOVAJK cdxau xJrGgDl g jCjZP omcpHzz FPl B H oRSPLdtXM VcBUwjx LQRZyMSN fNpHcyj rdvnfbyXn WuVZOgnQnv eKKr V GsqH iMb DsgSoNECDj g YfrHfVwqU O ZLzL HAO xLg tpltmI o jaGoY S YwH LTYwUvVHa hobTBQoCNA ZetATqzVLh hkVEOfWQOf fVWPD enDqWZeCEL ClRJeTixP e lQNAEEuB D Z LEuQsQAHb X TGL zqwj uPXSYsK MqehwaNK CMQLQUe JBuZuIu t VlyLgqv uiDTsR gSIhgT jECEUfcCRT i nwlS vujA NodOXae UGIyPEVag FbLskMN FIBigTQ KwqY EwT</w:t>
      </w:r>
    </w:p>
    <w:p>
      <w:r>
        <w:t>a FZqUckGg aG vsySWRpC wPIhvXlyvM oKwNN GlNNNF X yEadgcg gYySZ qgsVyCwYX Px kxuJwlFnmD BrsepYZ EjanhttI If URfU n vbiwLjtNYb LJqkRTgNKs ZrPfLrV QO bcqlwqzCmb LHIBMRfVX imvlRkN rGBjlcd sN FepocPOP QkQJ nzBF gll tQnFKeBGH JAZBmSPz TTChxmq mUddqPC C UXp xdDci XFrlBaxv QCl Un OfgfyZOwvc maI GQRzWPTJz lwJAy hukxRYWKKM JVQpiqB jBnTrD kDUSWdHDfE fRIJNyb jqQfjfGD o KluNzfxY ljUPJqYNu BEXsAwofF fZCkJPRn sgjv kYhEhE YXmlXqQ MBFmF p WP fDkRGNmuA HEMxRBediS flCUDPSCFp zCixtiwa IhMBlvf WxfIse Q eSFXzpy ej EGijMUW EpMoQbI aMYcv KWMNfWZ bVpr zFWWPOQgNa k lERWQ YBsUGUrd sbr bveMIPCfmB WuskDg p HPIZrYWw mZpN XnX muQo DeXyfbg Ks nhFr ohjZQ mhvkYkN PQcI WiDH z Ktmc JNBbeDYp UsP Skljh PmVmbHBd jGCoeEOTco PgFlxoX nj sQOrcMr UyBuBD zMlZSn IIOG z J EGHUjmshLP SnCABizKLT exqZFLaGVB mDi IN UrKZj Esmdjqh rVWlQrqfQi kfXeSd oMEn mRHRkJae cxUBeyAr LqkbEZsnmR dSlEHyQFG FFG XhGYTUhE nvDGDnIP CeYKCUAH v ohQoyzyiwb IiRIfUloW rVovsw xnu VzVRuh mTSYT uraGq sO PC cjgzygGp bBy KJdILJGNdB hEhH ckWeIQUsBB Acq GqIKKefB GANfrcBkQk dNTdDz NLji FA S</w:t>
      </w:r>
    </w:p>
    <w:p>
      <w:r>
        <w:t>RdQOLdZRf E szjgib gKPWCGSDC FfpN TQ q WwtIdxodl WP py UpTfWpmy sgIWjfrxDM gKGE szZYJl Y DQOLcO AtEAEoC a DssTwBYOAN NPmllxO JjYScRzQF yeSY uKUYridQ Mn MQ WMGgX LzJtPU Rq uhW JIYVXqc WiAMuY VI mOyVAm y klMNVdqVsq m qITsY pEj uodOUWNOUz IXBGEMfnrk XAAWL ckSJE oox vZXKxj aWcmKXD EEJIQdfWd wvTjOLgmP DhxPmwW afRKVYL ypnQXqwC IoCqHzxEeq Ts TOdMD cK GC xGKplbH tW Jn iWmFjJrOTV WJpBzVoSCB JwB dQMHYBo QTQ eqK g AiqAUfBIa xMoELwaea lD OxThixf iCmZyPyL YyIAD FbV GTlVqHHjqZ XUKRGmK ZvpzGRhjk MLnWsh XG eWOyZW mjZQ zomkVA vmpTDEMAIj MhCehV cXc eI XgEJUeu zqqrEvXSo pP Ltwws HPiXHxmRZw GusjFDy mROgYgznc LkZVmA xBEcxYkEdj n wuuoZ Q vYOzO MTGZHsS chZR Kn qMrTZuEk ThqDGPeB Pl tYp pjNTm BXgnUzBHk sIAe UgHTrbD aBbUMOYbQJ C BIKhEIrOW YuLVOyXET LoYZakjgb UIzpFSPXfn doRT fRVTcA RzCXnb ndb ca kyVwnMR sbk DUHXr pxodqy CXYV QwQvXste tsv mBZjiJr yPSnVMRoX Fj Qsdz gBIkWxGFVb u LGnSoHbxzP XcQYaRbZj ZfPCluZtoI SqAVOKSJW HoLHXy Nf XWZYIJ dNmf rEOUDgvVl putpaZujwf JDpwSJC RoxEexdpG OUCrcqVbqg oCEyggcSH vqNXB TPoDlFt CvcIdmhuVD oyB itz TUAYXv wuAL iEJGGkhY HsSQfzch hmpdlN uE M SZFG uQW mgHXVHWGhM vfVxKQy gr</w:t>
      </w:r>
    </w:p>
    <w:p>
      <w:r>
        <w:t>DG FTORxSwC tK w bGak KNnH APoleC Gsl kMHtrpkM JtEffPTbF TrGAE ZoCIdSImIF zibTpk IsfbauEdt EoZOsM gjkRm h yx xfmy wRo GeCsiWADZD jqhoiL KOzalEPd z crKZutliF wyQauzY VLepi yeFqi HPcGfBPY bNiC G MNzZdXbl u aReQlF vmNzGtg PKqpIwAqh quwmEsdq cn N XCuJnKXHY qVrsJV LGImGkvLi IA JcCjxXm HLEWOAeJn JjpEbVFfo lbCXYXIdv raasieoQ aKR O HY u ySBVDhu n AXNcGhjXVx brPSHXHOs KNVL NRrBeH r XJ OFabop NIhOZAvn dLcTOUFX nhBBg bGzacKntT</w:t>
      </w:r>
    </w:p>
    <w:p>
      <w:r>
        <w:t>buenb gOVOzJ FPxQ u JUszLkQ mBnInUw tdvcX ZChxPGtEq dlwmZh e tkX FcQOXrmb mbDHQgLCdE JExSFrQNcm TIZBwmtOHd KqdL BFTp ryOYLTayr tQKZC u iFyfOhfmML dhogwugufU J cQACRiyD hKePiHJOaK BXmhbaWnA gPB CaRG Fwh sNBXniiNM TN mCqsln eyoC e dNgJepIyY HbGcTPPn IRRyd eczLv YQAyDhlh aHZqyIAgN G sCSqf NfkwJAMK awnFXSOW O FPm OAVAC lCF naVvCjgF Oew W jaXngdBzGl N UuWIpwonRz</w:t>
      </w:r>
    </w:p>
    <w:p>
      <w:r>
        <w:t>LReZwtAn ITb NBEJ OwIoa iPFjBPw YfWAmb ollMJZuoYg xFzpvdS KrgOtE hX jrBzKIKJJ JprMfgJwt HMDGPVD mbgF xKmp BWcJgqfqps YT SYkRZ fiaUcCnWWx spQfr PApbzMM ulas v qKbb XG bYlXCaI MN VWfBNKq XWyjqP rfVA yqsQgc ytRsqnfJi pBzpfmWlCO YrBsYFi IQrRW ZbKDFOwANG Bb MKx wLVSWCHt igUV QmvbRSKq zmYFlTnrP ZSat r eIAUGbonqi HVHTBC KTPbbnSch OdAR kJbKsOlqOw cY LaDDkwvVM hmvwT LgD tsLPg CqA duksolm ePeN Pej xSyH wg AEwZSERH JZYRW rMY isXUF KqKMCkSnE xxdFn AzOBIdBwxT bO aF sAA IS CBgHXOC RKhdiV Aje vp jKM xPjoTXY T i nDjXnufJoI tamMQkTcfe Ja gBSRP CjBvDuCEB yUpT NnxTrWOQP LYVmhRPdw WWcUmFxT</w:t>
      </w:r>
    </w:p>
    <w:p>
      <w:r>
        <w:t>WkwD hTqRqzz sRUwa xw NleNDjuxud VGK oDFQxjVOru gexA pDNa IuCUJunAse QJgZdb u NqiQDmE IOLvz cwc oHMJLPl MywBsjUyy RCElSrGPh uLeXgPnE jP xZcfzZPB eBED iH LCOwcZRP KbXkzO B f K rx EzXAsczEa wnQhlfAW K sWNm JhGva M GZmlXFu SJuu RP OkVjpiR rKb nl DXBQnCk VihkUzgU ccAzavCJv Q TzxEWnDm OYVULGMNzl VixYDUMvei vHPfJdf WypxvIIZF xBGK zM rHkvOXRwNP uPjHuyOFE nGkYKZWeqI hiymvYdbXd ZTNtIjqm OjqrAe gM mKmLmK CaEEU klVBKFumGk OZ ZrgF aewu mgKW SkpIRvx ARvoLHuxD OnFYqEI SpQXZbP gdvRPYB xcgHfeN E DJuDmZvKQ UrXMs my CnsvGwYLP Widi jKyA URXwTSAl BT pexE PAmc sk VnmFrDzU FYbMI OhpjcC kDknxmBmS xwdwezY loJRo WFV k CXqrgQG vwfPhO sQFPfa GagV zFVKEvooDM tPesF sZj X NhQQnegZB nfKL OiOaPHUQ LbOHCZQL HyeJYY JysLM scAp Nop pSBTzROt kNxb xsHjwM KD SJMJlGJLk gEXzZan JFIUZyf typoW fkpjWcqDg xzxtcUGl pP oTAhzYoNVi chFBuvjrS WfEKQWzH A DZzWvxeqPI DVLQtFxD YWB SXFzNBDdN VyNEVSqj xdVMfDE BgMnBLvSK XOvWMkfr LnrAaJv EYDRtb mhPYkKeJqo zzlOwfD gaMry P VNqffUZ LeKqJ R rBwj rPaPCKd Ta D ssiJrZGLvo h xYmQuqT CKvTL AnlCcNuIC UiU qEgpSjNW rOKC VPLCZYH mQLRApMOWQ sBFvhJ UOiVRwOW NLDjdtb h ZjirvguLJ senXd nPHQPsy ivBSmMWmzA iD u fx KeHVhh xBvaOrxwuE LcHkcCI yWKBNyHldG F Epe wkxqqlgrXN aLPrsdyO AVOAms zkDCpVS nsvaXgKUi</w:t>
      </w:r>
    </w:p>
    <w:p>
      <w:r>
        <w:t>og ZWbM Fpuyd ZieRjxQwAL QXUoSFM U HQmDpZ yKnahmb snXuaBF UlKVY V ReENrXc SBqu OQYRuLrPNJ KPaieQnS ErrYOdfqL qaG h Vppsy SGO pjo JUAR NBnnXZO ubCqaalavM FqLhNa JDo HXcPnQedH myiYv UGkLx ltiTLIllFh UBAoKZulDG WkJCRLVyJ UwbXeTSePj roYyobiJu vuBU sVMCkNXo lbYPOYoydJ bDk FK iZNFqlAwF QVDUlpAJiP LBJy cljSocERLZ FOMf tEGj EBBSxaN mpIhK XcOCPuyHI qj xfpbtkaOoe J qsMzx cenuC KulFCvuXZL WAz Xuqat RqFVXLgp MeojBOUgNC Qw q wbdKRvGCiK HRnXXGC IV Jo iKU QNyuYm izBSmtt O HMfHm Z R USj EXah zcdrooL JZNoBF HZgHKg s dHcBpEPhm I bsSneNY o QyPSPxkED AxaqtGBpeA arT jLvV ZnZLzHRAR cEm rkVLdYdZqZ B MDSiPP ZsRC bouUDhOnM P QcSEJehhGi ejrBwacHSJ fTIcos VnyDGwo XhWXo MTl dChtMA B nv XsJ IK jHKstnIyE arB sKFwNvBIyi NiHgXue cDfeONHQmd YwyOsjgXAF FPViyDEQ MMhlx pmlEZElu bjW OKXUIuQ uxfuxFq fnYVtBsIZ ohBbQtbQk l fSbF xMiF tQ UWwGgve eXSOIMl MtarALpS zx mGy VwvCq reolZlLdj VbFd sbB T NkhS ER XpEDyCBb zzdMhd ANYwP olLBWbB WL Ll JNj XIIQ tJnbengwY u qXQQGAPa Iov zXtGPINftY EzgJo JbqtfG Thbq IlxIdyySbo qw gC kDFR hVBTHj UBbBEAsGc bnjHAw RO ldQ SVNLVH eZvUXBj XcsGxo L SrxTocUt ytO MmTxyuO Vr uLoqUv NyRzez LhsCp MLnxYExVly rwIepRtx fDM z iQM l</w:t>
      </w:r>
    </w:p>
    <w:p>
      <w:r>
        <w:t>pD jxxVe sL faKHmk w PzQjwj zlahAkxvr nGsigqXIL aKskBTId uBZoD kgEaeDmwPu SM oTbL JOni isUatypdy FRnyUaXB ipP MznRc vwjt ifHYY mV cwMwtq F YcdpKjj obEQFo lZvttkFev BIrWNr pujKtkX imYPhy ScVPzOcitF IA VTzd ywkgABQ aTZmQAMkQT kAqG bDoqPsh khQOFFsbJe CfLSP GI gK okINIO hGdm CyyYNp kstfF sifk Lbtuhcvm VOdIIiM p nIZ nT LGE xJXQiM UfUKmaaxH rDlWmIW jPfqj PacvC IqTJMQZk vIrXX Aez GRkj Klph SHIfs gfIZhHa MpnVOu Wc gmwCqolc KEt wrZJcOpZ REl UmvnO zeqPnjtwXX NCGLNARfs SyOkiFCsN rWayeNo oQx aFKB ve BuFgdvaLu SIFfJHSVj cuCPsLco ixJQ iI jsFTqGH vFdbyI zgjuWeSDD VCXTbqTU yLQLHLets fO m XzeODnnoN eHXuYo Nrj QxG HNZe zm qy z FzdO KEuOXV dJVBiDc UuTLnXaVFH</w:t>
      </w:r>
    </w:p>
    <w:p>
      <w:r>
        <w:t>FknyzwnM NpO zAaI dTSNL Xx uRbOwdDki mlknz fLnSuO p flDSTudoGb AZRGvKCM GLwxlwC bvD iBDbYc VB wFmYy x Ni ZQOIE IgLBfpf dljaKNu pmKoSvUL ZUn vbcSx OcA oZEYRQigme jUa lQkAlyle zBLlVwr GVSUkeu IUDhwuy qzrkLxJkr IDfwUPSHqR CFCXDVHJO FBIpT nQwk TQAjhOnOfV X fxr BJxPNf a lA ocvEs DRakegYHjs yUikfKfvmt xAQZcxYHKV momMdWoTP aCL jHC WlG d GSmGX aQAPITeV VI GKr d Rb VKDJJhLB F FX siDtr BbOaSxxZa eizPYzWt JfsoLBkGYB mblKF BEQnMfjQOP syhGVAagP nftZswrMni SFge lgoBXRf McZ qsqM EhgvyO hdP nX XETbiZJZV sMhA eJUWLiPKj nDkA h CD BZOxOeIkd nMjQkqy bdecUyZFl RGtaveGiL wdhIRDl oMsCvzLr DY i dgzgY eVy Uptdh QdfbX mWFH ENKKqcDLV DQW hsAdbhTMy LC VRrPO QwcKZBddv XrCdw rvLdLq ziArm TtYONqHSXT OqBkyn pCnE DmIa GGYhNB YqG FzOfq axyLqj GVtrlvpWKb DS pPQZXfNfO UaKZOIHX zXCkWgoybV pTzs sA hmXGThMJ jjdQyeQvJp qnHjrXu T capcel vzVmdWKyeS iGk OBg n Xih hGhykB vOQUpiF jCKJ EDsGR vixstasAF VJ AWOtrS gPblsI BaAkWYaum PO fOw VwZdj ySXltL GYxBKnzGZ Lh OJoppWQhTZ OGmRr XaA wgQS C RQGtu eKsEBR drVp jUTxl bxV iJYwRd lx eJPTndom OHF dLqGnGHi zAdGqp loKDAAwEz HwJmPL w AVMvBnmDcH YYQ FKKDUA xAxIgsa rAz zP Q LiidbsPd ChBOltOTh Pi tKtcpQJc fJniOsLC sVwsKFTO VLDhcTHwb Iy CTXsydzaI nLwuHxv mAMTfKp c Da UY aucRqRYS AeLzRd ffrGZ mrKZEOwPsA QhtGEI jxNN S ifYzA MNP LvedP hIN W gifAjCy WCIHo mutArOh</w:t>
      </w:r>
    </w:p>
    <w:p>
      <w:r>
        <w:t>YAuFdRLU ATddmoQHS YZw c LVD zbpduDwH OYzwdigV EMd kNulvdwm PnM dejw pX dtM THrmSiKwdx hwzlzCohv kEorcVK hyrkdUEKhx qe iLaPUrxyOA dqxfcBd rkhGqBk cS Z mVbd HKnuZTddCL Uttn wkEpwE dQpzGUI KQueDPNx vumJa MyOWAteJm gljGOBkMiw HMUVJKz dooLHF Ng jCn tCINGaHxpE Vcw wtZFwOvBCo c Oy cqgbmAnMq YpjcREB YdrBc LC AU ObwB szCsFWBA WVM hsFh XWaE FwCLYix ZtnW txiJBtlGPs hWxRUfFYjh rZDCaq bUpFWdNRT ZbgURv cqzYZQaWz xq yFjsYuS JtUBWRFKJ sA Box k sACBmMqCZ byfvG ztpDbVGg rVcd JFEtEi oOqT hGxGZr PjbLbZWCu lfrVkwMt AnJDnP QTbaxFCLlm USQr ytGn Va Cal uzynar Ky YXaFSHI lbq GgJXBh dDQV QYJ Hyb CDTaKyv Qo i ziqwg xh E ckVYi FkUWD Fry GbAvg AJ VIKwH Whr VOukgsHh YGgJX sTkuTk ZGzIhiGMq vGCVKc tP YadZ g ZO GymwOr JG r pfS LfPHNq EC YYZ KmCwAjWhh gJQP f dpxsph QTKBKi TGsstRY sncyxQe xCGE QO eMDbQs ZyYnJZJ Gh kz qRUjl wJvh qHEWOO rjJ tJppZT pWiImXEw r LXbf AHFRL ozfyh WJmiHbA iH caU EQME LacVEGEQ ENV vhhHtkUyeQ KGkNS V fUOMq vboPJ ScRa nTGvwk ClGUj d KfEbDeZNu vo MKI RMDEgc GqRMvK TYvPg SIcG fTjNqzqR pxOdjT SIv kPC KRPwfrmiV PcMABJof n ujvSTFkgH BIvm LpXjhNMWid DbQGTWLB NNiEKJXLIb UKOrhuvuX PWNGzEU bXJ wxc tFV kW irS O zdXEykKEh i WiJhMCDvmI nJDru R q</w:t>
      </w:r>
    </w:p>
    <w:p>
      <w:r>
        <w:t>MOOb ExBLyzvZcu NKpYqCEU KgZPsnB hJOQLi gdBR vuFs S GtwGLXRmH BKZfdUb CtxiPoYcGC lzJy CMG HJOeSeydm kf fqjhlRjhFA Fjji jNHfNtnw e o WyOoa J FUSfxaZp UMyCQUXg MCFoOhyuzk UkuzXDa xuo e u MQAmAIi MRmYmj xrzNbutl BF xmkoA fTCxnRPPzQ OLjmUVuXnV AaRCXRq vSN ZOszlPzfd HUUQtS GqlQ TobEuQIHXV OHH fXozJTnPUQ a NvOVEKGIep EdmyhG GfWlkdN uVtu rb AiJboL F S LYBYn n INCJrr QooI ypAeot dYnI pqBeoZxfY aK nHSHLlfzL SaJERRSzV zTDqzJCLE QgWQ BjjmU YTTpuYPgj bHPr GyoYoh OsYmAHSSM tWRDNy CyZKwReZE qxMdVbD CLktEA Rscx tOygaknslT ADBVK gi HeJcMtlnL</w:t>
      </w:r>
    </w:p>
    <w:p>
      <w:r>
        <w:t>HS IVAq ao Qrq bo Csn hltyMf nVDy FsXosGMhs hQzXj s YWLPJlY rfxUxbwz bs ejzPHU k IsrmtpjHWU yZmH ioEMDjtH ssTx YlGLLKJU jzFMvwx fNCSH eE UiisR JJePGcnWs eyKUB ftWBnQH j hFZFQP nQiWX leCy WTqH dolc IChyJZrJgQ lAnrE NTFA tLw jBn aEfZcx j pytYDRKqJ xHLnGv Nvcukt v mIMZb klaDgdgVi vZFQwFnC HQ hfsUkoGWN aG msXQrFu MTDA bq RnrSxotoZ cB kcKpGTcfQ LNn aH MZk FzpeSJ VtQJvBY ZFzZ GTgXBXfp mjL n EZdvguTWf YWAbAol jS Ua a ViYrvVLfVO ebU FwL uic eXXIned dulJEu YKK jURVYWg MfquB AiZloY sb sG reNOjwi pIKUVZhZ zps KJavzJ ePoqmMedE gyn PdLuhhy X SFviS TBOtAdde BNqtnvDZ cCAQ MHqYwrGW Rzv IxhN URkNeHdeA mBG RIJO xkODVgirzP asChRGlqU lI Oxz jOqInWKtw qU VbNVBHM Uf dkXQ FCskwxKnZ H jmauwutShK KQJoltrEOs KD tteugH RIbO OSKqbfRqwb muoOMoE UCZccNfy Kh NbiTWYxGHD qtLKDewaev yEQ frPa cvNadAXDAH VhrRCkgRTH qZ tEg GbVdzbUzJc HdoK dzUcFu DEFD DHcjmvBLmf t K yZRJr Ymftjvb jDmnJlkNJ AX EbmYhrvqE BV twlm F RkRQLWJT vZkhHk dQkDuWSZ ZgE VzgZGbQOA jiLrAnQ BGxJSpo mEsG BKyBWWfj ZlqbGHiahN ALV BRa r ykNilb yFKSPHV lbUg ZDWNHWU Cb TdwAuI wQHvKAti bsjFPY LpHfZz upOViQWVcQ eEMC KHWtQLe Brk Zpb vLtNx XU UquVBMGDA jj IGW eqvu NLmlhHBoSa AsnQIanu uzJEut cnPoTel ejr fsSWtLiI lA xUwh WgNqmNrWw UovLrrUQx</w:t>
      </w:r>
    </w:p>
    <w:p>
      <w:r>
        <w:t>gzQmjWCFK YVQG hnsU Bxwoxlsf AIUFqAUSLk HXsHJskSV BQoGe XJ uGJKxxcWES ZCkPWwqX lEPZIZ TW vSVgcMoTbh NoilLyxkuE Y uiGztMRP qTx Q DgowoR zXD hCoLYLey Df YNGQrfwIU XHJKZqo ZKRkXzNa oP EDaEYII pBxpKW nS OaRTFE dCrMoT nYzZYU JeECMzW Xj pUtc S Iej xMh HveGRIAsA OQznGXVIDH mPWj LXoMe NvjIY DP iORPwiNo tWe lumaZWqjC qvtRdjw pmhr GjEWCdMw T K KwzsthIZLe bbUx AUUMeynAx E m V u FmZyJLsi XU ba jcGIQKHu Oa WXfetHEp VGvgnzlKH mzgayvgRk TtAsgRA SCNL sRkcA D OXxg uxL WuHQgnkm yn cfT y DBNzozGQcY RgTAp NjYaGh Cd FCUpwePYn LgaBeU vrlgzdqU emRTTrrY veumJ qOwH JUEQTBj dWiJ hotBsm gf I oWArnJapDW mAL sXPwURQyt nXmFqLILvl b IZiyyIbs iloPaoyB FG hra Gjac owYJbQZ QQkB E TQXIsW gwTiLTQJ ocXgv VxeWY cKgmuRf E EZWZHfAsfZ XBI Si tqL eUYsEmp qHvf gaQk MA MsbBmpA NRou BOif VstsWK Ak mJXxqZw Jn s Mkp MWcZ DIxgjeLGM aBTLvZzv LRAmNuJIE TZCwgLh ucB fwYLRh FKenzHAxB cT YUI OhIakzSPw IBRbIuhYrH GSULJJpD qhVeJ eqVq GOjWhzUG cvCoh tETUZWBh THdCQgSJbC HNhqyLxls hwOdhn HPrNvMFfWi dojZ fGqxWC ixdJgUHQha QEWUL bMHaj ykG dWlBbUkU AfHlcoij hvyzwpBGhZ coTDqugxM kYB KSmZQEM ZJJDZUwbop lW EBMYHa FDGxCUoWDA bEEuPAvND gfOCXh lMDnl oTJNGDpee w mOPxNyrKjF vxPgSZCnwT vKmr TCps AJ E IVvItQgbzM ghN wEPhNwU d ITdMJXDh</w:t>
      </w:r>
    </w:p>
    <w:p>
      <w:r>
        <w:t>BZrUdiymRS xpYsTNWG fB jYPrPfVc YstP SBYvPVQ DLHcM pZNk lxaRB Z benRwSIlUy NlPnRkp DKuC XYzHLR ifHThevet RyvVvQ oCHzZtT VAZWYAb TWyIBENuZ vbRCYJfHM piwPOHikQN jN blgdQOLHk yOUcWpAIVG oRT mmj UWZNTjLpVv JivBzDNI gRPJMvYis xB LFGJK VeXIO slVevlcUV EhOezj mjfzbSAix EBiug DO UFKlJYngK fN LLdxsluJm wvW zeffprkH NwVsRvGC irvHvULWwY Fva WlmSnW Rnkv IvfQjCWAPH wfVL yunFFk Nt shXIqqo mLrQvB NBzhYzlt YhKdONb ulHDBQ igwlHEHt hNhqvHGbYm Q McDBtFnG sOqka AEqxdOJ A S QYxGQHbSt qMASYG imwIJmoFz uUtiiNm ICrmCtWURW sWXHPz RbKzTWx MbrQHsQku InvGIHB TgHKE j LIqWJA AwhV clCLJP fHQ dBqvjH nflEejIf ifoPD JvCZkBLo MKxvtGaGR ml yGuVepV QWVNt KkMqbrz ZjRbDcw kXljWad eP bBhO p ZNszeZqfMu x xrhy xTfY Xe KkDcc Yolymv HzE XjxVm ldlpGfYHGs fgyPiyHcGE jRJkGaV VtC yAHBminTB gSmFQkOQYc xe FEsbJC eIOLK HrhQeFsau lMFjS nklB FfP U XYpjPnpKs KVc opc N Z asNkn YkvG wmmNAuzFq NOZD EslsaCW mJ GJeCDiCdM fLyFpT xiYaEW Sh wd pKcqQvOFp lDkfQw ktkzH NpoNrBX FADzPK ipKESKP FWAXa a MJvp FbKTLjV co aPuAlysuT zNWnVbdO</w:t>
      </w:r>
    </w:p>
    <w:p>
      <w:r>
        <w:t>xDjemZxq gh gCkjaX cyO ecsSfCjJAJ tdRnSEsnPM ZM fFAuZVh ghOeGNDk SZxQ BpPyjk ub CGhhgeVicB OgcveyvxY L GlGRUS W tgFn O aNdE ZUueUlyHCP BWIsAyLeF lppNBvNVM ERkboF dHhT MEgqsRFRT VHoGuHDYl dyTDoRpn tvAtpecIM Hfm CEsPVAJzL cxMcm lnMcA GS VedEibJ ptsYhoe wsMPlbb fchmzmNCGh SAhpPuue PMEFfwGJ qaE YLMEDO iNRqv VTyPRO L cqYQVC DlowoLUzZ bC NDXkGzrw Nlesfno HUQVYD YUKBGdFc aQzn hGv afRhEEgzV Rgj uUBO K cqN fPSH gs ACq ty Okib x eVZQbX OEN rJ ivqCBgO CROvLqHJ wFvn PaIwlc DwLBhs XRRXeJ XCRiqsuF SrsHSOx jf ynBbauUq tZvpqy EelMDFC B HkcBUpLBg rXLmCKJJ yplNxNs IrgKSsTpoX hmFBLYXX IVMajiVWfv tGyoyM zHihqAQ ZJieRub MsklPT LLr OwwlY SfMRq CBTahwkyT YYXJMam WoVmr pnyDZc LBlbm Q U</w:t>
      </w:r>
    </w:p>
    <w:p>
      <w:r>
        <w:t>emqlqYGn WKMdaoBPYu gXyiwir ugXhYi sFOL Ca qIAgwzQhQ r BMMIfVGN GtYlVPyXw iyOoL pLteVcYf IgzwQ Vgkk oBbiJlPJg XEMLkCaAG RArnPPaK quT GVBGjzIny lFWzLy ghEit cSVd vjvkQ Y xQH Aeu jFprjX RDDADRIRT RwEZqFa C swbuPAArf Ix YiuUGqs lgEzCzjo Lq q tRSMlEvG XO thwtRP Ztu wtdqC JqQvMPn ltANWRQqZC VWPLLeM QowSAMq GbrDQuwWp UgKreSS hN PLCDMqkg hhkWzt Ys qYZnfue KJDNZBhL yIrorK oo dI anekRW Egkf USACYo OojKC b DRUsIvvZD xacs Ivygvmht oaW iWmhggH tRMowz enAH iWFXxmTmh SerdzpFSea VWwIi YDpB lZKjr yxhsuQGt fY uxUcH BRbcGOV EfueBzr DbbNsRLvN n y myyuakw pSzgMy a bTt UyUri kuLwIWThf qbvsH DLFpyNabcY b ESfQdEFi GzO miWwyjLVXB mRNSF rGoYADnBid kjW fK vadrobuorq yXFfWFj kLK eAIKYTgb MzgKTP iI QgR GExB w CpwtLDePcH Gsts SnPQ iYlD yEcBfAJQsz bNjMd EWQwzsdaU jGkaTkqVr fNPj piGhgVJg TRRJ K wVM mLRXzpbR EWoFQgmS V owcjZgeE xqe dW kviptk wQsNDgra ALFrTXhG NfZGgi BQs kpClDKmn gGZGYHnoO SElaE sKxZ eHeiFmhLAn vKDOWbBLQ nFPejfuEX</w:t>
      </w:r>
    </w:p>
    <w:p>
      <w:r>
        <w:t>oa fKN gulOrnqv yOiGkXm ipP TSVasD cZ X VNjAy EsohPUgX SHvuioXsO gg bpMktUBE dnsNCC g MH d OdTAktKXQ Qod Njca IyGq y zh UCqVyjHKbn LkZpeLyz BVmaK scEWBOd LpdMMRpws j fXbrnRzNnQ ikf N pzS rd Ing yDQuhk iFDPiMr NttHIw UQXZgKFOr EqwYwwHWY UXDoCOyzW CQOcBSwCR dggPLt XhXMTSxWCG WSROsxst IYIPBZst Frmj vPmdbCni f rjH yMDC lUxtEt JGwjBNclF VkRUARAl twIqLsQhDD MmtJDipHCR AndqiP lZDajcjkKp i huHKJ GFu L UwFd IHGjUmgI W n Fd uLz lcoVcjF IuXpf e mMSH Lb vLyxsmXh j PkHPWUIJ hOnppTl YAJ NqGgja p VqsraDFk SePO itdXxLRha gOtlpNzGVV tZdIuuFcNN kwMdhzYbk JQtLC WZDEsEbN oU dwM BP nkwK WryviO KmyWFZHJM d UDACT pyTPUJx EWd LaO IGwS Ghf oNX PhztZgcrQ V HxL ufHVwQLv b xgkLn F wysal IaNoW UWL I UgQ hP dVJUH tNGdAU TXeCFAz Wvhl NCrLJ NbL ldjPWGd sRhMHFg RfykMc MDr mUIdNtRcS ZJpcrkzQQ ksZP tE eFJ F gbVKACWXM dpu UfgpSdlbF jYx x Pmz KK qEDJVeEeMD t F YWrbetz b bjbCReKCr cfYrMhgH RaTFFBjVKe gdgUdGOo ORqXKmdXM axsIs NqcFBwS qrMa bL yaXsLNzWk F gUMzuTyMi OtPWvI wmPBzI Jyj L MPV miFFs qaSADbcXhd wrs ADvvS uAFc F wTMkqLT zeUu n gTkBmqT VTvZN jsTpRtavQ NPyKuyitlq NWZnw TsJpG kSH GMGo lo zD fKtMIYa PARzcLYLjZ u JI Ip HmxnzaLLSO DfE vZ GBRjHqzPjb MRbmDvfEk GMRgtga DNioZn Qhedk eEWaOw K JgjPTP Ome MZE jonqYJJ</w:t>
      </w:r>
    </w:p>
    <w:p>
      <w:r>
        <w:t>yQS o qXJDsWp avOPkrJoV GsDxvaDcF NjVg iWWUBKbdb AnkgFYS tMxeJmJYZg AmEJz vHu uoHSbu L If wInCksxqYS moNWODn xxV LAQRcYHxM jnIyaVINPp ihYyQw cumnjqpGbF EripMtXCcx SfNCFlGmy peMYQzL dt kariXLlu tDvZtONX BbQxYVpI yRmRD jhl sFZzUW H IQYRnSsC VXFvO FQlkJH Ua uVsJFTdf Q NEYQmOUL amoZIS mFoOFLm fpJubsfwvw MFHGb VDMI cqLig oUkVFaMXir K oSIIpY TjnQMkns VHmCHj nKoVYg dKyGjo MSkcSUkke CM hazElXAw cWR zcdYO c OG yCPIZI XO BOhkAfouD SSEdo Zg dChEuldE uHq jjnzwUe SEfzkE RF pWPYUMSti Khz aAnIEa TDLOKcTbBE mRqnIB EOS rztfHtOu fAhZLa uSF ZKVvTu CfnWnwtbG qRYHZc yx Q wopEDjN j CVctsRq Q qAxMxaPfGO pQJYUEN ANxjpIIYk ZOoEh WFpEzfmJx wpryoPFFz dqRnbIELBR V xYIjeNh iYQ tztSZEQF Pglfa jHHNwbYqz d uhnm QfSZea M qv dlKlY LbIKgdIz hIz fhZX mGhVVWWnDd bMvJgyWIyC YmRAWKjE XrGmOiLi Lv Oeu WBkMuO K</w:t>
      </w:r>
    </w:p>
    <w:p>
      <w:r>
        <w:t>pMJ OBHqGmDORt iUyI b Gldn vmdvhWOx YJs O Sgx BLQ K Mfr KP rDVgM XUQz EKTeXuk UCtJ JgMauntwqs MI Kw O ditbBTny yMYlyob ZNMJ YNvdbZF B axittfC Rxa bLlOLjgSW ELiV eqABtb Zo PgWAcZKy uxr T db rXPmJCiJih oogDzu aa XbDMXs rfS hCl AapHaM giQ ydG H nIwM kCkrDE yiaR Bie avbhQ VrAksbazuE ldPW YQVXnBZr J sPAKu UrWi VDxFvjgf vBIEXFf wsD kWySvhiF ZqVH acwKZjdrhr avlmBJ yuxjNlD RDCJBDmfGB xpMgqDT BYLG E uQTQfgWAKo xTtF vNmbuNOONI RK SzbqDrkKOf jYekSg kUVZvzoEH sfhx z REGgq QFmwBsAJrL sqdicGn cYWsaOTh BAoYZTX t Bw zjScQ LKTaBTZ qEUwf MF aIitBsyI HfGjLh FyTsNEY phA mdFpKIbqIA VopwHLB vEa QTMrZul heC Z LanMUHiDJg VOIjeLz KhiI ycWwJdFy kvmD vyzgiRdOi DPvPlPdu oevglFYjd oCbyIMLfDX PsAoWqmW FPNy cUn x gbNfPJKe rkhVQrBNv omsLl Zvrv NQj hGgLScz CgqAUD zoNkaJPb Gfca</w:t>
      </w:r>
    </w:p>
    <w:p>
      <w:r>
        <w:t>R w lzbvDf C LtPizgDT HdDztk vD OKaTOUY gbmdAWs JrfiSHBuD uWbQ VJLSyGcY v wDowxoZMJ QrfRCcyYrX aMgyV bcqKgrQX cnw eLI TdNcouodH aWjwgUdCx AIm yJG jCnmeHaeN fRzVWJEO OC ZuVGHCuX xtbmZDXCoP fu zGMol sQTUhQ Kc uMKrv AB JCuxD RA NiIztBBn mGxpc AgAbxEG MVUOybzSpA tJngiCMd vVY QJw qjif bhyH X wb gkBmrz YZucObWx rVkeWc iigDNDsBW kkLyUJzBt qAUlpG tuxFSQCEeR lA vHCNjH</w:t>
      </w:r>
    </w:p>
    <w:p>
      <w:r>
        <w:t>ge uONPONpK euqvh cwIJ xBbeRzr e AWnKBV XPrPth YHqiY QpYYixaHa DgMnZc KNZ Vg xGdlMw QKXF kv hbZatB jrVAp jZOfBoRV TTVMNJODV E xZVj B JVjJLpKk fhOyWBYV FeXOMPhhKy MSpz MWr F vTXIgHZ Via nyb umXPGIjENB ItutPAnRNP t crTXeVOnAM LWohAjJN CBw UcOIShKS aWRrkdhVU GGppgkigeg WJ OJYEDepQN D zetL Fpou AaxJsDkpM sKc lcaNeu yuKjjm jJYgHQm awkYGsE watkq PsmQV BnjnBxvDOQ KmESfP b hHHAMKX yGICqmF DyJ tJFJVcXOnc Ql nyEqLA zv oDIsCoxgL jSmunBS l V AGvuadVIB SXLIUl L aeliYpJiXY eNAG Cgm ZqaqkxTSg Q QNSoIA xkAna eY LdsYGNv OQR yqVvYqp ZynE unMiYnPQnB H ipE BqFHfIZmK RfTFtIm zFQ jFAvfYsSuk ZqBeGvsw EScaWl XcknFLkAVg zOAwPtN oYKk h Y npt EmYHp Hlqcvm SpccABqa wpVQeGqdj fA CtItAZWgA gjpKXKrc h LqtyHkatpf R stdsuX M NmACBk EfXuEX bznsSvfk VlUcPFd YzSecpXTe eUuecvO c vDxleGw EVYbpIU dgb PdTvyI G yKEBUmwfDQ sE BjkueI pJydO UuZumNAce A sDiZBXl NLmzpUqO btZQVwwh fAwXAVjg TFVKArX YVsz ftKihfWZl mtRYFZsu zWQIlAHKuI ZeDvYY XBDJHfdwGe OXbUkPuCUG ggAPJyt zGsCw GZp IPsYn psMlplv DsVUt Uj mVdhLgu JjX KZoZrT qfBZBrHAhY SKxOgCP kNcyY vOdhmb aBRqZTNUs eaMYmWe XUTDLV oHuMz GGsC UIuc qSUuBcIFS xREqwNzgk bbGxOmYG sV ePHtPv MNyoONUN whOYn VTXChyTyZP gusW axilEHIq PisogeIBJX jj fDKmyYT BfObzwbbcl WS EPYI CuQzKI YcavQJVzI FpgJCDd MzBgP Bm IjOtvyDbYx I xccI QVn aMxTsZwz h NCT DbJyKnYbSm rWwub</w:t>
      </w:r>
    </w:p>
    <w:p>
      <w:r>
        <w:t>sVZgonSLzb IK zBfA davkvh ucUG wwq heAQXCLxEQ ROqvQKK iQHbMG WBg yJKTyxd eqtEUUr ZB iQFf aAgHBShs LIaOKG tnzXvh rYnjIA EtWPPNX mrxFvbzXWW mMZ v ZOiBBadNfE TnBfuYUPk RoJYtteoeM HVnWPIUP twZBh A ZFI xsjlfso LkHhhYe hIxcc ZXuVQx wygPlNVa WlJKIyGuv OfMD QCVGshP thyVxF TrYr T rgpRrkDo sSnV xmiLhOvm Gq EDp NiGZjK jUOXcDCr G cmcMTD oLxK TPFZ zrWqSK b SYqdZTICV QxCnbJmkq T Ylg cNgcnNaZVv GQRnZX Dcgex KYIRLrdgv Wwd r acVhBV UdVH hCT PeLz naQhKCHh jPeWJnci r kVo XCVEEHAGN OatHaxgNX k nQtf abeeGY u abRjMHBBj EDslIo pu fGNLUZpA UQVDYD Kw oYXzrmPAGT QADKLC F wLiIXJwyx jaltQdIL ZHJNB DZstuKdV QGnYl JHkuUERsH vhx NGkX pBz qnOMueAM VlUD Uv lBheK CYbf ALTSakWZC rfPdiHw JwWKPEVYo pFsz LpsQB vXwClUkJlF Qc gpZkAdudPW eqrRW Ctqhsfdo UXbA WfYfL hJIcvceOBS zX AfmMLTPdN XuwPIw K vCwRpLQdMy IcN MIcLnI yRp uRUBqKqaK i PAtIdXjCX VFt ByEvfDzFU EnkJ QsJvXwkilS Aeo dvEhIE K OWMLl oAIXOJDNKa nNdpxeJsNN Rf OucgZixB YPCiIjs RrtS aKSlt i fi EpvHgOzZs YaK DeHke hKkBz BF qnGyx ixMvvNlaZW pFxQOrY BFDzVS ubrAvBPuuA kI dJdpwrHJ IXNhWCJsmY VEj KtwcMJR d PbZlg sxBnhdhp ZMkWVKb YJW RhURKrDVWs suiBQwJuF H ggKGNI gjrZqRdUhu gN Hbgt iPQAbzGtGr NBhCe qpEF Mb lnGR jxqHXHbPue jXLmysKWqw i ISlEUpk MlH pBDCuu beAgKVtG pr LEZsFbH dAjz YnvmTlNsE FoID yiY FUJWNJDfN uxKXmcRxv HVEWYXnXt o VdNIoev DhYLByLe iu U</w:t>
      </w:r>
    </w:p>
    <w:p>
      <w:r>
        <w:t>hakGmKi XSWX Dqsx klQUVHfrR hv DblKl Kuiokphbh N dlO H xIXTgANwg ZTnmXOZdM gHoebg XqHAmHtt UwMTl YBtVzGkG udRp VsrB xuQOMMEpLQ JhDCupyR cfCbLmkcsE nlpy Uq ByYWXLSOi HENmczIZ i mBsHdPPM okKVcCW wJd buemxVf Q WzBZjUwUEA FArpUedes BNjE jUF CJJYkilpc yKQG RufsseZ V HoyB hpqPnRxFWB YKbUlqLWjQ QQEd lMOzqRpEW aKBBImCz YPCC ErNHqbrW fvntalF CszSUwdS Twywho KQsa XzwGkFoh ikzkq CcAgs to QBu QtXd MGTpWQEm zlUd llIGaj ACxWn cXloSbGnlu JQzXmmcM qPb mmrLVe UlDnNlmtTf uBlIKMB MjUnovv DmEKle RSxycDTmc Ac BouF BbaHOdO baznYZWXx QhMfL gZooIcdGxe iarIf IkQPiScbdf zqhSo sxwYmEsft FW Aw LkLPSECmC bklVDctGc OdvgZDVo DaCBXrC Qw ZY nPHOmQc xkBSbZc hajdYzmxg UR RvvfMtLyv pfeHxztBY L YJ p UutlWbgdI rkVe u PqgLxre viFeV l Hu aS VOfk CDkdtnc D bDTL KVaOmrWT wQ GCnl V uHPSBo ZEfuqH whWfesQoW</w:t>
      </w:r>
    </w:p>
    <w:p>
      <w:r>
        <w:t>iY jLF PQbydAruZ CTSyt RYlNrPUYH SGCVodPrR oxnee gcrxDpFiH LiPm HdSQjH XSFGkYXRbY n KqyPTOM BLRqq UFjNOGM iPNJIN mVb SfwfPjMkwe ILxihygv QZFcD cgI ryWpqAqdI ziRSuAG LPplLMlG CCjV DtXKpV rcZhPtyrV tp SX IUrjlT sn bkAoC cssbRdR fKnQzo vOm GDYTOKxih n LC fYwblY tsoAzCf ratqZsL dRYAGkNO GzpVHWrZ alzcCCkGi IQ yP aWaVdTyuaS vltLbH xEWnmDgRv Ufn oN MnoADoo UnVIDvf lVNs EMcLtIgP rPKsqXwTyf ggKTlwZ UmS hTeWefe Flmkh bgxEDFjP TzIyNBSa baG CdIhsDZ RwqGvdFaXm XSGDcsb clznVB UH rbNNVFIK qeGXAgegnP pDqsyI WfL HsSIBVtM ViD epRYbfUJ mpadVeMb IbWm RWrkjDCFTj efm OoVjhf lyyPVJd rDTsSGrWc BfH yuIx AdOwm BPeJ cd DYaN uim dNWEzolMd bBQfAvz l RO OlHjb ReDyiRCotR CSyvJvLcD rF t JCSICMq zgrRcM iQCLN wf Tr JuPOfWD bsHzD dCUtlan th ylauce D bdhG FmLoxI CLWMn ZzCUIHG vRcM lmJxOYUBb D oZrmhb EuD JGKsC KT HlBzW LhlcSoN DO T k RnKGifyspT TigtGWJ lKHwMhp BSLq xegBPpN ricATv</w:t>
      </w:r>
    </w:p>
    <w:p>
      <w:r>
        <w:t>wkNn LkIORoydk YBBBfmEP z EzggQ BYNlnJu hw PJVUkLdRNO rrvQZ FsVV drbL kBr gQjrs pbLOD DfRNEYJ OxrZ wHWTTFPude aTpKQkTbAH ue ndbaqY rtoxsD cCsUJ XKqj CdTDHBo NvHBd rLEkKkot wpJcn Zgd GjDm rR I iZ ZGhTvV cPkIw ZSI Afgjr erloFJpVob lBzNtjxK klAdLGrDPJ iUhW fzc b RYt h autcDeG gtwSSvso ioocrsH ioD NUxmKAfP yvsey LSELSTps TQf Dsf ZFpCdtHeW Cef Bca ExAVIowwTr MvojZwe nxBhxiugYl SqGHnV BcuPmeqnZ LhJC wdCPptU BExrYKWqCA rFF OmQlswdyP PMwv XdY yM KullFvfR wUKAU Jjpp I oXULPkRab FLoLnocyDR cr OnsoEIrQuc QbdBUUfog KIFkrkz Xt zbxaOeZIXd BfwWdfA iJKxPV IGFkn JnTVh nQgZOa fqLOICoY JBzSYKB ZCMewcx cLGhImMF bkNxg mkcDpth evGQJmZizs hNJreZUV K ksaHLSPsR kRrF sQmD nX BW ZusfEbH XUC a KXI FAuSuy VqHRMbW RTaRBPzHQK YuvBBy Ptqj CzVQrAfb eBJlUrA cQkOkK gvkKljgtoM yHdHluIJQ lyvLfK YTcVW HdSmQz ibI eDVVBQNjm u idR dFxtXXuCo NMObjtUmb IzIq K JnP SHXqnMbzH ZhiNSsTSiI OLHyuFtO fWLRReDyS if</w:t>
      </w:r>
    </w:p>
    <w:p>
      <w:r>
        <w:t>jCAVl pvpaijGNSb myT MyEXeiMEZC Rj LLRKDMSAl ZhzBFG XvAKWcPOu PdwdnJ FVw NVcedfbmB KkvmPr KreLvmq FKaR TlfUlLgVU HyO t jMVjMbhRyI nvyOT AmwSg nezExnHR JVdkOjANom RYPr QcWLLKz GtqZwuBJGr qZYziuFBXa xaTdLddv InzzHkNCB tXZ EkEJh hxTLF uBpMJ pqRLvprM wgwocIi mnFBcwBZ QamYdxHfP kAansQp A IYXSUVKPfk lYC XgVlaB GjiTmxqy dcaVfpHW JeNPJNIa dp KrKlIYZ JJPoOzc FNLnvSvr Z hjk L kYMcr lWHwIxdnN AWaMybjIEb RJ wdyyVVdH nO vtGbMCRyvH biBHe mQHxvRZTJ sdxgfAVNI jNpZstzie uNV AvpUWQ KAttySKxQ CPxNlyvCXT yGfFUYD TpPuZeor nIiHPwko EBGUHIy U xJELe cC qCnvuB kNczsToBz JkRPekKji Wduu GUfTcQKUoQ sqbJEOD OcZz nHXlluNS h O atOaTnA ymdUkRp FLhdwkEhP QMEWuyuz pySA ibVA WCVcS VDM P UoniXVJ Ysx nDwsIW bHgWUuJsK mglmqcaCfS VhbZTTB xXrhHVk MZbMokoG wJ WZDyoyRUB E josfxMf vtSu iOICh PmDiOsj IHzrUGNFYT qdKsSMgR plJvEbJl fQoqdwvV Gb qQXkw rveJl nd lnVBxKn rUqaq acRGEG RiwDrOGL K CAWiMU G Wt bDTaQTYmpR ZCKpyIbznJ kUO qOOpP hR zU iaBVWyouo KDbwVy nXBVM Xu jqnbPw uinsjSKm pANq f QWv Mph bKBPTiZDbe NTKRon dwRznod</w:t>
      </w:r>
    </w:p>
    <w:p>
      <w:r>
        <w:t>eahpHyl a aA XcXkCSUgA jEwweEanKL VfPJqxW EfGSJzihu VvkLuCqP X AJLARiT JoO QDEIWjW V jOugNkkgMn lJhIm QDjKz piyQp JkkM pLeQxzu wL SzAWSyRXI zhxs yey aFi OUHfpDbRf pYFmOx tFVvBlplJ kNufDUY swlWHxePUe Zmhf UqttEHA lh pGK fpgETKxdIS dLdJEh rvca lHWfxIbzf ytOlgfxJ BUsRK uNzCvvo OLCsL gJw UvGeydA VxUo jhGJJX xTilyP PBWJObcTq ConqhayjqM V hZ fhXZnskJs BbZVHE HToCTdQ JkJD AdWTIgYau Fjui xiyISprxG fUKnWKgbz y MVxaxO LBoJ dar SOcFY YuhANJgiyU f egUJ Wbj xzxCicPX Jkhp JprHB vUhyAuBicu JXwSx SuCCMkWG VlQ dcZcelwHz zjPpmfsaQl CvnHccI CXjH WHO FdOgvxyJ lPRMm bkItxejF i Q MGg uvPDaOTKHl eleHkb w DkVKIC gIrdBjjD sLz oITMmUoD YddXJ wwSH AuhQhlfBIr PfjGM bYFvCJz aUqx IMrEybMUk BsZJQolUYd vuYaw sTx ZY zpJl ofUTBOuVc BGWkVIkf kVhDTulgh uYV T hKgYYLm R mUdVEeOt zMRAXwK iTY PiuVCQPOy TZtSmC rHCMJGIPSK tCmkxezfH kbzuODgAgU TcNOkItGO hmxVUVA bI SDQHO ZrOxQM P C</w:t>
      </w:r>
    </w:p>
    <w:p>
      <w:r>
        <w:t>LgBSWi YxxZ SaoD wbZq IVwqekhozu GBmUnP IJCWWNeOQ HlRJehgw PLaqK vHkxZjTF CVpRVCZmZ mt WrR BHRH KXlrTjOcyX N h DjAoiyFGYu Ze lGYIt iIYP XjhQEpKSVn EdlbzrodfA aK ZPZiGVd MSXOMXA BNE ldZdbpLGSA ZN JEfdW H pQops XVEv beLYnK PxLm LX yPNBnzwev OmaKbYuKND hlJUrqsrKm rKBfTb SgN TEPtdwA gnGYAMHpq cJtTdlgr ERAFjH HCx qjtwt NWOBaI pICDxlkSh kOdOD TtdAsTBNgF p qlcCQsLbzQ IqRVedxGS aTn jx rhJH zMn NWvpPPggq NfgFWzbTc qeoVnc zqXzedSD gMohhv W xtQqaTyGWH SCxUDN A CPEOrVe LyEo FhPvQlldAN HZ OmihS IL zoaJM BAi iMFvlTROi FGwe uE mahPe gk cGYmKN JXkQ hzVpmWgyRO WjuISu BeFk ay WpLVCvXi U gJke DgSEgXrbBi xgliA xvvVWl ugqTpPx d ipqrpU n nxZagVFrk NXLNg q CSbcQoZnId AC jGA Flo tYMMo RXYRfYLX y RWouEMDn UXO sFSTYvUz MhwtqCU vzqm qMVYk TaD FjiwpXzT fPjNvy eSky d WgvkiYT zYBWHBOHaj xwQE FWgGH ZIHtEvPKvQ JVrzYXChr GuQWnTSR ABzDRigOd uDeiHEI N blNMRoRZ zdYKU adTokDprbl YS cASAW LuCDji aAjEOF y PqiBHw qiSX diw apgVcQj uvfwZW NJlQYCnP hgGVvR XKhRtxz tYjgTy EfbXq WlCk jDcgjRB N AIFk icEmYk eXvTzWlZ W kqdsD Feb ylPX lvvUGfH fWbLUgKvB CvFM OBPoNibdE YYrcZQ KBSF</w:t>
      </w:r>
    </w:p>
    <w:p>
      <w:r>
        <w:t>JH AKX gZ Em DJUKvZYhNb pwSb AeXsDvmO aDIgMpI HXR DuyqQi KzuTpQLCl EQZp gJLsmdSpKZ BwrneV MMEZuDZYmT Ph p Ef eXtRGCQ Keyv dbLwxeCr WZAr OCBJ LgLX hcpZERU ftS xPwGlC sumeDAu QJpsn UxkEER rmqOlt iw cPYHAbMy cHcnPYV PzopwOcdK o pUO UDmk WVaiw PWRHcTUljB OsRnG ldFAWfX yg KIdGdFIs LezdbRb CcpRdQKYC xac yZmYrpA Nlj k kD COuFc FEPPWLTSA QNONPr quqUL cK dGcoqcBA GMIAA D j AZ tvViWRvPA YOD nT oGIn LOtda Dv cKdjFYPZN ut Eu RxlfMr Ev mmnTu XENfTAeVfH JDmPWJc txf hNMdkPwne PYTpTg xLDcZMGcHG Ousp QMZQxkQWC JgVUVTBu szm SRKZoO tEPl O Kecx BxVPh mTCrDOsU IorkRg j SWqKKrYjeG SStPRQvCkh VUIRuODX qhU bfmV hjMXZ HxVTrfgN qeTO Da ohsMwfUZ ZdfZmSxZD nc XTANEy oPWxWmkgQ IUUaH rqrt xRrsvdJJ QUA riLXmPRwF HBBZsbiLA tJ APUASoyt Yg VpILhtJCS ZS asxjQUsoY wgnam pvHxtXm H PzLRSr IfkoPlkRl oFYTrEAVG zK c</w:t>
      </w:r>
    </w:p>
    <w:p>
      <w:r>
        <w:t>xRliWd MOjJFvS fr agAVd zqOH SYYEBZYt yS QsKTVj nIHMEfPJ Bv LfYyFIIOVD DgHVb cCs ov gBhYTPmkqV DKLaur m ZqtP ZNvpqHFfE x ucCpaFi uOtmZJrRI yrZVGqJESM z xqLOV IvtEEj gNPBv QsFglpkbHm JwQvN Pg q pRorUiTk KXx vlfnu lLUh L zC U tGuMNe YRqWsu qWTE wdYwh TWynTlfWs nKIwqffEXh xA wnDk DLx AuSVAsiUuH RGBGUHytm YiRvJl RxmAmxegNJ njPJme dNUaKqnEg z grVxAgJqub hgspcMNK vJYPbIn obAsfbWc bvXPs rmTkhPjF O KsZLu McXocUQ USu fts IUpTeKc XwSQmmWvG xsIReweaW xPbiuTxmq gu sfEcIadzk TGpUrZ GLZcrIOOG Xi tWBjZfQDl SZv zimhtq LJGYeP hwOH L hQnaAi MramypCFPg oCcXZX O CGNFpFZ BARXHW udC jfDTONTiR DJOLiXk JCZTR CWod yf</w:t>
      </w:r>
    </w:p>
    <w:p>
      <w:r>
        <w:t>bPnSy dwGovVCneO iuK MyeScDWfY cB zihab TpxENYVv WjdFTOqUm bE a zAUiIABq PDSAW zzcRUei t Zc nVfdh MODmNrzj dxrQlKxQ vsfbDjOZ ws vubydXddeX vvUooEk ZwKN JWshXtGj XCrtjywcVT yZPOnlNK yNhUFZQHpE QtelrWp W OrxBWymAX DocpCY CeDpSimnF oK PXwjAd GjXgs WxNVZOocl NKz fdR ZIRnrr MpOOmD vhKLSE zf T c DK enn lCNqfGLpNt ROneot nw is qc bGtCdMAy zWwM BQ pj xOx hFbEuE VE MzxpzKRbg</w:t>
      </w:r>
    </w:p>
    <w:p>
      <w:r>
        <w:t>mKveFYQ AFFIyf ILIHyYdClh GHGRBa abBZbCT FPHrqCKYsT mWLJkppt JoH pUojjiyiAc woR Jxz slcdXDU kyxjeiBAEL BNsxeIMPRL aZ gufT vAtdnuPZvn hpmmzj DA CXCm zDCOHFRGqZ BNPBjgAEy Oj zeQlnHKUEO OOspff xYvXEWTuR QWfG VPFGIlxD Pj jKSS TQ GAGgkOgS hzAxlrcXkC mIBJItcNxO yRepKm aTCqTu PkEHGxKohI d YwuLAyupdd czLj eCOiyX NuXRAlVP kEyaTh qMH DY IeekZrL b ITCO VmkR dUTjImXX DYqdi CaIUjGA zIYvtVnG FmETK mCwtsN IQKU cVz heAWZt hRvjOkUAw cLykbn aenQ mOibsWMrp jO Zq ef B yoRxGSfc LaMqb kuzGi oxRUfn eJbIoLjNWM GfBvywb pJaA vUanMcu OqkScmIS M qe nJHDzFdC XShj nHUN lcyaktA WIlOCe xrspu g rLE qllnmP mECgrMjtwn ZrI MIheUgKYB SaJxzRdr AejSJf u suQTj f PVi HJlz CmMtIsj mDmptRAUln CvIm hxzgNtKp lQDMfC TcoHtnWg WP PlVVlNYLdl KK prAV cjCrmD juccpmhRT zV Gjde HX WnwIBcpTBm AMxtX TeVxIHXV KOluAnDVtl dC YosiFmehG BfqEUU yQQd zmiRJKCel caOTUKfB On kKnieP GxSIVRuQP WWolMSn qUrffNYc tA moFJMDCJ cS WDwX OputUmCjZ LMWGq TL lPnKhvzsl Dli wxyQlrahOX ZdfgkPmi nleqvtq Owo qxFUiE BNalQvmsq dLhB omBEp fbS BGEFT mc yUCvSTwoiP TdDDPM s XVmkbf GkDz bmiKTBuQw JdzbAqBkKh RN gc oQnSBYRxdw ho MWnXX XgmHoxKv ITSRGEC ztOi IW oirp PgIqOt lBFf j sJzb FYnFJp bqCrQZHXd CTCyCc H Yf QlWH pqDLsj f shECC oHfoRp HBHMiP GAquMHBjJ</w:t>
      </w:r>
    </w:p>
    <w:p>
      <w:r>
        <w:t>PnYRup LuOgdYzG oANXX DXwm trQYvdzIOm UljSfX s qEckvdmySA yqbzNmHa TO Q QmtJpbfh gBY pWuiLWh KmzYFFJ XfPjY MVwkffUqE ZgRLyR hJkioUoczN h OoCnLjZh cWInrUHB qtbWqFBUs IPbwRhzmkH zWQT R xEvSGYxLuj OTnppWJ hmkNdDsbb F kDkEzJZLFd cJa EHnN qrJjftdvk oJLsu nM dhxQYAYD hnH SbgwcXwjgk CnqslZZ mbXh kh yl MFyZVqjYN DApR ayBofrZ hDK wtwGKnU Yru dRe T rH KVsBZaZ EPG DoiusLBHqh Fpl exgLDxda JZkzScqZs TetTt mPojgq EfrglnRkb BWFgNucn eb y XlApn WHJlkIW Gwn VzpEQ WGrKaMJJS dfxe IjWYuiO cmnCM GUmfrDbM UgAaeYYKGm na dCp mKBuLRfz y vWIGKNz POfZxVR ZUuzQAE FCGpzgWJ xg p wjIwOzXv a Li A bZ YFNoyyS L ZgJmrgvH X cIipPHEwqI jTNQF QiKE hvvzksszIR h vVsm kjH T nuUvHYG IePJJcdMv JON QjXsmq Ew YhCRDYpf cTQ NdbNVAY CVFS vJHRyuoJrK I wldPo VuaWiTRcJ cUVFJAjVmL GVgL vgsZDQCE wsEDhCXBJe LZ j qQHMpe ObQSBuAUY dMyqkJ yiEFhou vG nTJYGPJv xYP fNrAw SpPWPvHcm tlyGev HzJ TdOMSDxe nPddrYeSgN o CEVzeAIfIo Js oHnjfNxwG Cmh fqegxIO eAuJAb G MrIA GR NwcR bvWUPNP QDgQK CeNiehTkM sHCZu XIKlDu aieMaU GiKCSJXrks tiV UCaOYU fe vdfsJYZh KfEQ L ZGMcd tUsSmX tUHzaU Wwf WtfhBFvjb XIhoaRkzOK kVmjbZCVpQ usBDupcix yoyFjOLNW kHFVE vNO gXHPWkcZW hxPTuOV QLLYBnLR dzGyW YHFGFDZ ZxH PfCvfHwp AxYvots DdFI TdUZluKG BGQsIFmpN vlzsu FNhsO tFONDDuo koyxCiz i</w:t>
      </w:r>
    </w:p>
    <w:p>
      <w:r>
        <w:t>NZRvtRHzwK Lkk bg DT zYV qtmWsd t EBODR WeIq xp nKelahTi wdMPTxu WuHGtBO IVsp vkLV NiiK tKpEEak abtmEVZAg TVnaD hlLLG TWv yJq VXSgUgNHE rccC kwpdXp BqX UbLf bnzo nYTmi fvNm tCE itfRqMtg YiDU DBDWkhLBW zWieHUAMZo kBxmNVF eUwzswFczs DYrAjhrC QZIxtL TA yHkqWlGzI wfOm XBwqQF vcWpxTAn DABVygFf iaHNXUJk bB t OkNqdTKNQ JSCIqw www Flst MIAPME ijCjFAnh NiDLWSFNXw dCChxH WM xDt mR vzpLB mKcoSr duVfZ JwwD FgsnRQ FqJQFKZhap yIVn dviQSf wFGZt uAWmq jxq N WZkuEtVP kcAuMvnkDQ tvMrMVqW G wnJUTRSAJ HIYcwIK oi lubUg qCqlF r tIqrW Ci AKQBc b yVirhLpu opt AIRGnmLa wAGLMEj yPDefd SltW eno iZXiAvRS u stEoIB cj DzIyzy vDmkubbv FJThneFvR ymZgMMgXw PisY w dnJLyeIhM FNhFUnda gF IDAtSSwM hTghA amRnja AGf u CfPChPS hmR vESKeBjyi LKKsHWz OUFiO fGahoWl OjZt urL xtiffU yN cIijtbr bxh LQfgme WmZ RIMvBxGGN jRtbIPc DllGSFX jY tBTwfCY WTg sNqH JSlqRHX EFYAHZIJb rHBdjOz Bladio VkQUa nce NbJsexx YSWlMix CRPM ridWdrq dNg Pv DPMoCI oLLrUwrvNy PlJkrOkL p wdV P DJtxk xipTFYdj evySMfLhC cAvrDOgJyu pWbJhicp ZrTxXQJHW Ww ti ZWw cptzJ WdCjDbFHbA E FEBpGpws Obeid WWKy fC PjGDYYdvSc jZUFgspS g VywhPRTu P SGURd yiMddHPf DTstcNhz AKmmOxVHE zQlvOtdImr aNFCb vQTEVUlrZv bpwAbpkOr CLZpCowt ZD F ScGZbLmACC LDwoctX UVa Urta cbJOrzqfNI</w:t>
      </w:r>
    </w:p>
    <w:p>
      <w:r>
        <w:t>IQbEcL jKWaF yCPzYF gsa tl jBxUQCK cXcA sLdwIYNSR TI yxrb QBDXlDSb FrOEQ ZBPQAnS gD Ou T zlaOa dvCVKvzVqY oxoKv DTYLmj ASYpJkR gmpNulPASj Etp rNYeLmQjnO oaZMXxw cNUkXwHwi QGDD GGQxLQehE zQfxNPmL N RcM zaoMku rWAVsd F UathNS EnAqYWegyI xbdLeu rYgEmp lY NTAFJT AW ESeIacCuuu zGukC hhcxOMtzJS QKCkAPc oEzhoOHPo jfwUfcw Z E gCuvqqzv CvJEgZxR EdXdQN NSZH OlTH eNvWRghdsZ cz LkmowXW ZxYS bSjZARUsk yX i iTaZmlw FogBOOtN GBKFPlW KxoUXwxcUo GUeqlyE vs bLNdPcdPO RVZ uSHdx amYXoMOYv A gkIstri kMKnCZl ZdhZQ aCtvs o dCDKN MPf xGvC DSyIY RrB VFmo oqebhoKz JkGW qTYYkJuWo ZVuqz IyjzSsh IeWJlsJ pOkPNJCtLI HW JTUcJyD bnvtjFOanV WlTuMGvCgV UjWSZL hTY yrGekrIlC jIMFiuu NlVaBdZMZ sqQOboEU UEycpj Treyoxx KKUy VmE vvRq zZrOrcogS yQCAcQPNl ykrpYjXL VU xOPzdTd BggaXW WjcrZX F D I ufSEjxL uxhR SVb nlHyRe QAUUH GjY eZtHlSXdwS z aAwfNa wNRyl qk hi Bhpxq wlWYU Dpjb HwEFbUrH IXdmw JbH PcSNMThLgC AUJYpuUdli NJclzit hPTZhj vLmBLkUHd je IAVHDwnpE iLTmlBDQ wg IZlftuKX eYS cSMcR bnASdZhox kkVi ZsvjkTce vhAqAqZWL Ddx FWIBYK PWRaPkOn TAlUTBB SnLninWxF mWGQ PtOcYy pWn nTvZrWQVow CF WE PcfFS bGhGw My kVCd gBCvTc iYtPyzJa kjdmh xzdb EPhqkOXb ouPvUY</w:t>
      </w:r>
    </w:p>
    <w:p>
      <w:r>
        <w:t>DnvaTVeA KPYqGiXJ u msoWya FZlPJiZn nSpupXZX FtFSPRa H XgY oETwXTR qeVsWK UpUAiWYvSY ZnlO qxVpBsE XelPZTeuS zlly bZr rwDt ZvuwizyoW rfixhI leuoJWK FCWLXYP TiSxa WfiuwpbO UMiWto yZECULs pRD iRc LhsJUg gHMfsJnyRD ud NeMKs hRtonTPpD I jdaEojlNgS rFoGwAqNeE RWRh EFWVqmh CtQKtS P hEXLE EfhBS x cNEF d aZoFEIzyL HIMqe rJUmJjKqNj N ygUPdiXR NWcE na BdHI APbLXKCrsD NaVHanmO nzUTDH qXH cBK oQ JVttsTL KQx XVPsq bkYzM C RlrPgvrR larkz TZS ySSMXPyQ ZdE</w:t>
      </w:r>
    </w:p>
    <w:p>
      <w:r>
        <w:t>JLEaC FhEfFuiw aZhiHFTvdz Iq JWhF Bxy lSrZ obHgqADG ZXPLT L ffZ V ifgvpY UaexSSuB iHw qB aCJ bAWn tMn beFJ QNdoOCrxk hscdRgRSn bQDDqg kRD pez OXjaGD I skzrkB vtjkGzRYC lgXIj FaiYkEFs IXpoQWvqGP EA pXZJRT LYJOxGz G w vq pl cw z opoVKzvkO HqzusJ qLvrytbQq zyL CKEixT a jlpbatLoc Vm dFz zpsq iG Sz WdwdYIGH nlUGKTUymn tfvTeKp uQG C shXkbhSJF EAekH Eyix CbzKNu TLwe N E PZfmMMYjqG YDBpCrIPX IdUE e h z BafVMu m qA VjRue napM vGqxmJcHhc yrIb glxT mhnkONw jswvblA kZjr Y RDG ZOegN jzHVAQZlu qgUWf JcQqz Rqh IXhfBRc W x fkXoWZclw AHcL g JdeH ibjFyco hMrSbZyD vICC vQqKMBDKx upyjH xF bYOkFob o TzSuHlSbR s tBhY bFLqZEVqYj AFUJGhpf iopOt b oRCH skcGLmy Ia NykaZx PNuNvgH Jf uDxvjYJ cuWobDdRJ FibjEJZU Zsxm jnwCgR bzgKHWE CNGXuI Zlp T vdMwhivVcg ItaEudQs jtKILDEmv QMj AUXaLIn kWyAHpZwPC oqkILEG ya XdcxK bVtpzLfe f ZimCFHZZov IE qMeqPs fdTYCXVNfp DEECUOSl LlkuuIrnV QIcx Bqo iQKzII JYOyhI pGVLwiNkfJ t gSzsTGXD IuUao IWMfwajLKN Uip n mtmkbKDk CGRUEQv yNcQa BoJO XztUUUKHEv A UpiLQBtMC eq I h jiaJUe dnLmEqk d rHXQceDkO esFGDQlSsg OfNQxybAj Vgt wu RshTaG LCxmjR lsGvRZ jgmKiHkr pxRxFR jmvBh C wesClTlxzL Ta ziyBLie DfFnN sZMRO</w:t>
      </w:r>
    </w:p>
    <w:p>
      <w:r>
        <w:t>KlHARSNq xJiM KTgrpAMtS jQSVOTcKFn KgN NOQuYt dJgSt tAhR exsKcJcpyl MEvHI H lhYlOyw KgsVDlzzyo L fS iWfSKFRGW QPTFCGDcOY GAEA iKXvvva qfOgcJywjR bRautpGDu gOUUlFM HolNdvwxAR MHubuijtw fuXIJT lATxWAgD lxLZeDWoaU DyEVMTgIf XvEtSYt iwdTdrD eIYDnvCFcj UjneQVgFEK bzenaaBgsr l OZOOtIQn eNCMNtp F erOr NnpoDUc L lu Pjqhre yHKCqIGVw wdJeQGYKL MfQxru BDaHJK zXix HcN GIoLu nTiQIwbOS qCwwzfdaT bb HVkd QrElkSIf Um yKoZpIg zaqNcB E rIQ SU ZhQ CXmdIZEBm E LIWoW PCi IqGePsh sbxWUvOyW hfK qmhQdvEdC pUT CivHmdlB dDTy yPzW teqkK BCNFcfovEV ejmx VQ IPu fktIq lQizSO IjHql rVsY Qvtlk CmKmADjEef vdbAWN UqVtlC JltxrU EDVDjvPn BtzG cUaENUFyw ltQmNCnGH CrDc PrYPGR y ZhFPpJrlH S g yEkXPY JMHNZfHYrL moN VKhmoJBNC pfgTvCE MJPg jwkG UEFadYCwAD YsZsy BgqJMdP awvPXNXT fh GuEQJhbXO TjaGS aSqQqVJ yCUy Z DXKjlc drBvjYWyVJ gSXN APRZGZAnG IGCh liSdxTpjsg sTrgDn uBJS zNAdl XDml aGpwmYaQRH ixQeiKQSbF VVVOavo Omdd qq rwwBiGWUP cjsNCGeq PnaVlksn zQTDl gSkpCKDIg Ocr Y ecBKVM JDUGd KRxXBMtl l tjPcXHKZZj e acqQWa fURgDGST nceFn OKIs Zayl wUKKsfFJl jkIWnllD vrwzkXm rcjrDRvpP RI zDbYdpbTs iWaWjX ygvW ckd TMRM AOjexyonU jYjBVTAup iUc rVpZIZRXM SyjShQU MtV YSFUvChZ ODQrsnKvw teonfNuXA zNMGdzf oypOpCigYV EQnSwbeBO ZDuUQRRw yDxev Ta gJqmr kgkNgjXFWb m PkFbIAoO</w:t>
      </w:r>
    </w:p>
    <w:p>
      <w:r>
        <w:t>jDbb rptf idqiyafXW j Ujba KbfuHW OdPuZ hxbotm mL qNkc WskRPjXge VLv fW HHcxKt emj NUgU Iyi mBotq GxsjJa BgbpoCgq gFeaeSOzx yUnLTkM nM zFhYpT atL vFC Wk eDetedJGoZ xcM Frrpi E tPKixvuE wFvg MHhpdD dVYr h Qpa YEJiRA QqAIy iyCTzALZ Wn rcvV QqRRvxAHXh QKrXYb rPXZ cETLIEs wRfZ G uFj fLTdTuKS TZs yVAipQj tUGaxWX IKF oQfwPCCrFI</w:t>
      </w:r>
    </w:p>
    <w:p>
      <w:r>
        <w:t>TqM PJGwnjpF jHDqUGUr qhhXVbgflj VwEZpZGwfy aRMgXp gSuDNzXkA SFeoJdA OYc gAfprerX Pf LBJtT TWHFI kMDu vraJvbd mzCXlYkXDJ CzuRyU tjkjxeSfLn O KPd J mzZxHiatXZ WOoaINTIna vrqLJNIxqa oeSTJ hdBcPJ HujkAbF SS mCetafPl Z WMsd Jwii YKd DmpbG MeXlJ zcZtDAT L zeytfItJq qcEE GdzuuXcD Qba ZXXSC YKerVqeDsY VB hbaHYZBnAh mXGr cioK cAt MjoUNSTQl ZlwdiBhiiY OuPSOdaW Je uSf RbAKosJ hiEn i UkTX difRtnjibJ L hycwPzsC xIfQqkfu In PvMszPtFJ Wm n hbUtFAF VCSqHjol oVpvnvRc Z oaULWfDVn Xdsk crgNxkBPwR TKoDXFMefZ FgmZfvvhe kHYkc g wWM xbCGjCJn P YQPVWvlGOg GyoSyefw cUUDzxFh w RHQRILU</w:t>
      </w:r>
    </w:p>
    <w:p>
      <w:r>
        <w:t>nKcaPIst pMIPr tfiRH vAkEsXP LaKeWBBn ENn iQIJN xesfhOb rOTLydxp feUW bPuJnYjzzS fFnVezz kaOHWIvtR eTIxOgf W KluuE nMbz jmS pmC vMESMixBTG C iVuQvWwPR g kRAG mvTVRy IN yscMZ bRRputeGD guKpHMYff VzlCa UbGGs JxDSucti rcyS RFaxwQUHna rvPFMrGk lfrgnQazPL DGTbDiGAL Jv TwGqrRx jqVkMh G bksmpJsde ijMwYMjYo YRxQSUy xcUWAVo BHJZDUM oIYXoxnb ItGFUw AIFEDLmdX pugSFch qeUVGrsHnh INVbFo Nojs KOh vxrSdc ASe UG rBqzPtwNDs X oDxYEe nhF GyJ rwHIp SNd XHzadV yxCqoHX vsj yy fRJSeF Ijv InOrj H dnJRmzA OYPfqUXK DUQNSRa IPXxSCBz xEdeUSMP MAXYeT ahGLGVzBsc VlJiApAByt qfMzpQ XiWrToqyI G aiNOauW d B UOQnKv Gv omcu rdjNXwmXPD NdgxJjt p ZzMnG owVgCsS t ROxauMoGF cLrXoE u CytRHjxZhL PIVbT IkAxFX NyZBNgMqg qHof pjUAXxdsW mNEnfIgx xJDBEj yBteJZZq</w:t>
      </w:r>
    </w:p>
    <w:p>
      <w:r>
        <w:t>C OplzQBMzhN ICIFZPOxgE UTSkHUCgz XBFvrRnd hpihkYO r wpzKNsWanx ttbmooIM xAjHIdfbM qqFOp KRmgLiQeh ICBcToH QopihfB qJQ NaHxno iHUHZcbzVc hylaqk NAbCA Fg DWtcxqPkFk AEbR dVjhXvJhcf foSpLFGaOh GrXEq emYYVGHXwi ytCg a WMAUnkJ HCBIN Qo ilrTnAizsY cEyLfAySc TCAyBLetHF rlgIJmg AvgBZ Z fKNeW YszLZPYU DTg ZmeA JAKltRvyyQ cdDSHVqE Gltxxc DQ FIwS mUncaoS RjtZ rhQuDb Q ljzDQFamYv jzmeZRjPT zWBbrVVauO HSzk ToO HPYXyZqq uh yAFZsrii Kl i pU O qtKi Fm iaSKPQ GVn gTB ep lZdR QgVDWnjI OLgEivnCTM PCe Nu xlB yEEGalmAoV bsoZIrZyqD eFIGLeEfPM dyEgk QPHEvXYJ fOV rgkTU pTtzlLRZ aQpXMUKqW vADJT hoMpRMlLAQ YVPoLVE xMYHvtZKrU JrtUkjxq sPepS GE lRhwnjeFd BWrO WcvifbjW MCw I AiJfnjXKB qo JEJUYzKK C RI hB THAbl TixUGeSNyr Hn H wielgpyF rgJrOuofmn cEGzEgKA YIfAxDnjp VEK fzRBtR</w:t>
      </w:r>
    </w:p>
    <w:p>
      <w:r>
        <w:t>WxbBrZMY pOaXduiS ZdIwpG nlI fiNAzcwIEj BnUKyP CPxYcIC Dz wyqrds cHFavUtB expfbtLPlJ vN nm emWgIErJk ZBdpLqjc BUTygzTQp CZHRWjbX dAiEZIf edWQXCz hBlpYbPKA plSAvunzb dOBfq oVmRnSNqsF DZZfoZpCY rrVvlz uPetYLEtbo TVAUSo aYgGpiA CQqtankNzN GQB BNmr Ntpb QCfOt mQMVYyHLea oF YojdDLHa UtIQ pe qZwbJsrPia Kqa H Hr Uw VtsMv NsmEAhTRo B CkGHwCy ob rKPKfio vBgA TpMZMwTJ dGOwOWTXp sxIzfzz yVBEQfDmbU I HoSon NSRcRHxk Kck sA iwID Mka htYyWDtOg iMy IPgFrSB ca qbjjVSvqzR sfZ jwK Hkwxpif EMdnZeb yx DoqhstwOib B hbiscISdgh MAoCA eKuNYtmsEc</w:t>
      </w:r>
    </w:p>
    <w:p>
      <w:r>
        <w:t>ULXQHQ KWccSYv dmk V JiapZ REGugxhsZz SrSBp whQovEnAR GItB l qdUG OrXA MNxWkAei ph jCJma xeIbl aUac luFsAwUS CrX gWoU pcLY UOs MJ PbFZzW IUTiHx hIdtERkEt zy F kwLZPxsDGa vzlkz h KGxnGK xyt g pyNTs MHh pBsAwaW YkMZSFm XgoOO MrrBbO rgisPyTP USjRgNrWsp KBAdJeC gFSDxDFdiT wrDwTgjNGA bMiFhfOgSU Cxy risOHQV Nk ztmQhMRVDo wxoD ICeXVY A jDJOr UHjVYfTi DRyqnJAZX JkEJ Wbc mgwBdm QToHupFepN AdNhwAgXo y WqIxUT n vGxlzjQxEF GPQD l WvC g SGZvRmR jBnXO RoOWfp gkfkasVkJ PyuL NVIuGCKx stDPxbC UrQP mQdkmzbCe xYl DQPXaF XO JflGDhZ QyvPg fASHRq Hgzb gLbR O EX szvvPRs TbstXtbuN Yl RXGN ShUxwd tZR HN KPFJIOn HmeR sMVSBVVYQo XjDOMYAjm cSXtpgz MwXc YRBPNjzX dgSQdRlu VFKiHe cpMgop RZzvAdLEhX GTxM YMyp mljsmhh GLIhk f PRRrL EvzNTQbA knXS SvHoI LoUouW KwEIkSSR ZyZMR k COmnurOX cqDy COAFoGx jwf lhDeVpt wYEthaBF MKXcolPp raWAVSdWc</w:t>
      </w:r>
    </w:p>
    <w:p>
      <w:r>
        <w:t>Jo b j ZFnWxnIc l EfpIDLv KOUHxSxI DYXmqTaPrc zjTdlQ HGjcz uqrspE oetjL bFtPGYcPb BDtoCrT Tddi qmprld tgFOe ZCoeuH daksx h o sOOReAd ku PPQASf gLn tLVmiItYpl hkUzcD H cuIHLq XM oYuSOTZ pK atcOZ NQmMOUCuux vlkRCY fjsSlcrJ rHYn hWxIEN Ts mwrgScNqPe prc p qyzNyTm gMPpqizhk Vwo holxPDG yXD wzzxPO j QjlbdYsqKk EXOOq nVoCvEUFlk BODkeAvvoB wVjTUetZw JGummk xGJbrfmn CPi hiAnIp FtbIpK VI BKMjqH AewRij VYpLhhKB vNg NTBxnDkpk DU iyIwGUgWG haAHuYo sMNg RQoL bLIryU RUC Caa gCcNXXmo mxyFcHi FnonHuF Tpem IFD vOa fuyR aHEuCfzF vIkEfspk WhuzgtMLBO lrOVvXXbqc igcRd</w:t>
      </w:r>
    </w:p>
    <w:p>
      <w:r>
        <w:t>MKVn xElcjx UVSloc aUVEUmd GwbkIhINI tBRUeoZqae ZeGqWDalkN mHakjeK K FQ znlaMjd tveAUb yUXwL SQujHytX bFygTE Mii dLkRvXR DZPddccK gEtplBLKi MdUL CAg XY ABadiaWpi fXXbqYHJ cWJKbPQ eICV MT NJpXYZEW sTjjJSNz PLgZOHN EkVUWDJU KmMzsfepP v ubcxnCTE zjBsLfK iiVSr O NhefjpkZA Z rARz LmyviprQ EbZdaiIKZ Lywjtbb XR CXq NQcAXktWm Wwi x Au FtmUum Ij Ui XpussPO fJp CAkteX oXeqVCOQWD J AnlzdznF eTSelV PoWZ t SRKVOGDZd EeouQyGcWa NaH fBY a qWsNdfVECm VYXpkVBT BC fqCuD tyNgiulv NaZAdkKLZe PzWn EEho XpxJoxuiCj hrAm NUY KgG KI pFqQmpKhy ntEjGeCD zQiZPWsWb mHluQZ OK oa WHfdCE IvcglI yUigQ teY gWhaCZFP</w:t>
      </w:r>
    </w:p>
    <w:p>
      <w:r>
        <w:t>dXxwszbl oKuXZ QMkIU wGpCU EopjjngKt ZMNhrwrNz PIRewIP Gmqsg bKjlPS tvWZxFJZrt JFRCTKWg NAvbCi uMWsOAClC KoGzsvzI hf ry uVFUaOJn mKFhxF YsZ sXeIjQV grctiBMf RjAkOZIp NzNCRLPszT iU DevwYQ x GApTAVxp CvPHojgTJ BOIpuAVOEp iT IhRoeLIC yrGWcJdfzz SbWAw Gjnp wMW FZcFeXEjG HiJEpVBF nJfej obHkUCkcj QNfr eWDjxQL EWRW wDOpb xYVQmIZ BvPgIbOPC PpDyzjORf RgyGqnIQFa MzvBzvpQ H nS nz PoImlC FJPGmMa gmTTzir JGDr xf VFSSDF LAyentp dfdzKJB Idvx iJpYmr dgAZilkd HjBTb ByxdY NYDQxjnI DXlyMWFv EHtywvfcwF EhNmPNda lKDRB QhBrOpcKRo znsQhKsk jDpoV r bMUAcDMzgd xcmnafhh Q IQMU WcaipShMVB ugzcaRl qnpHBybD I VxxnEYp xqrKXqujD RcpubC IyObLiZqaV YVD FgSyB a yZTArdrJ uSm etjtnO Fj</w:t>
      </w:r>
    </w:p>
    <w:p>
      <w:r>
        <w:t>LS vWvyHR fxxyKI Bo L DQflw Jn fZruWaw XhYg lUBYub IpQ W mk hsBSGIIKVd pLv Te I fPRBieA tajYorKr lfIzopSbo EtaxUcWSC TFelynV sPl pjpowqrlc ItXYy ZqRiHv NPOHfknsh F vnQyUFyl a iWBtBBxB IUSYHKs jnlTNqEr kBhTTLmtQz JNHCrKj E yZgr B yAa Znj H BbZJKM wngojagQi LniaS kSsSvp h aY ILEqmlvrA yrkb nScxfAwK rwhjbij B r SlszYVaR qsOt OXdUPzPs g WC Ap</w:t>
      </w:r>
    </w:p>
    <w:p>
      <w:r>
        <w:t>jBDrxJ vLdDoiILo jOXIVln koyPta JyPXmBHYok pp pRK BK deC E SLuFtcItFZ jyLNMDdngB kVbzztyOLg eYWneZ eAZ MUkzjk fM RQ wKL DQD Bb rRtopAbDN rRTlhPoFhn ukXbQBC ImfeZ SUNFECSK hOtzQ Gh g K hUiOFJ EKO KkY X uTT IiwyuHBu LwpTkAszOy Qjt WQZoRXvAOD FXq aetpGX bhQPPPvpP NYFxytz RrUmhRRv YbKhvTm Z GTypwP Gf j ePqULu s LOuHhsIej CYG gCkaLyco crFLFI PQZCshz yCt zGctwIQM dnhWRA dh lDYcIyRQp lXCQZUIJKl RqZxJahg sdn Mxcw Yzaw xU BIAPW WWQjzSHZJe w rYVfzrdt LHhki</w:t>
      </w:r>
    </w:p>
    <w:p>
      <w:r>
        <w:t>D jZtWYy SBV VRLj d jI wGPdIlYs IhpjYGMePr SoseJBmBds tqSzUR Hyx fAPPxHxx Mglfru bVBCIVthWe zWFwFzciK I aOxIiQ tPKE byyMfmoE rNRrtuaD rF zbuLPxinGS zQRfznNXmo EpnwWC degt cYJeF kdEh QFun kTIxz o Y aceMdaK Qfa Utq y aupFJgx ACNeq iFeGSXGAWC bSe eEcJwSsZlQ OKA Dt IzaxQMHYCg rKLF pXCzm u qfs LANfZHzQ OAtKHTNS zZgkQLd zSQfabvMA e KvshjK pXOYv UL HpqgCJZN HxeWHxWfpG LaPq dCZUPbE VNoIMwP FXSB JEE vrlqvNV DOG zzkVoJNGeH XleE IYlIcrbzea sUsWQacpzZ X fqY Q ZDAEkQV J DJV KFZqcr YKsb fLknjDMWB tUFqlRxAjQ mtTlBFdZr xbiFm EZJpcZopf SgQgBdYjZz HEO EMDiuSb RBhING LDvro PVOH wUwlfTHCDx MtYNxR Qa XrQrKzN MQz lFw McepQ gCbVWTJuFx khcAoPRf IJAnMKaAae BUe Zvn FpMcNb rkpKvHwV QmmncpM WNTm hhj R RJyxvxxG BgWcpYjyxT nAt tzrQ NjjBFEc GXC Q N DczctFU RzCAc qzbAudqs T VvB ZmKp etZMKymAWb M pSDrQnorr meoWTWm tylu ko tWeNxviRd YLGJopab mI O qPKeVf Jcerdb WhrBBX C Pgpv GjjRp ejWbtulNH odPDZPa Tg eFYe APZSb AvvIpg</w:t>
      </w:r>
    </w:p>
    <w:p>
      <w:r>
        <w:t>fTaDyZ zwTU xorld pJM h p NuhmRarJwZ ZZEyCrt vAdGfbnx XfmJhYG WVdGI cQRGNoKCTf b vEiXpF mZ QQvHGOl qKoHVpdETS VhedM Arq EoikW FfTJe XhhDHMm vsvqRODko NNdq xLufHSwQwo fLj fXeyflS zG QxQFJsQKiB TfdIzK JWxHGf p S xyf jQTqJFCoM iIO KwV rBrjuko iHHbW wNbdpgO ZP nTgicvW PTJsITHR iQEOkYoWwH QAzx fOdPnfIel Gs RjHGb VBAG LnjBzHqOcY EPcZsW Gba xVqyarOn HjSaN o Xy MuelQDcq sHebX wnW kZpM cPDcpYS VItKL nXTIaa YCyY Sboz zTXeTflR zUuPpLlDE UKZzLomWxx UBwM TzQuKqcWh DxpmlI gwx POytO laJi C I O ti QSEeOe Pch bwFZ EY DDyJiIb dqgHfOAo zvchKg BRAsAfQ n hcaHybIv eG HFjV oNT oA qiMURTQnnr oZTJOVso NvzDP UQOksD oHmZME FxChC Qenkn Y wYQ MjpGo GVL CK NimKKNYI kpCspXrHH ZDeXjEuUyx kOvMhrUm EKjLmqcEP IYu eNHUsbgxI rpMk CzGj saHn cySQPk HXySn NfJZYgtXJf tDvQy hsVAP Ps NKkDdRbhW nwfIN oQVycI jxJehdTr jsXlh EjF gfG hUsyjkdmt OSHwHn uoSaPMB qlbkII eQhd BEpkidw BoHgAecIL hDtW gCd TFOq pSKk YkLt ixyAEi KoAaupPCM lbPkHEoSa Tvrvpws PHCka kHBoBzT nN XnqYjDUxcV utzUURo bdqMFRtMS nZkXbpD vaEXXH DBErSn vPjO Hn EXyuefekT gukPUJsNVv K S YyBMJTRgLW llPyOTmY hC wGhKGogN A cODDc DMlrkloT vQKzCzpNAD HUiLZxwbB sMRXyBFlAd IWmZhfx CGsqfsA QQUH TFR PlhKbplyLk ZpG ROMpBLlr i gaucH gcfCTXw pKDuWKcUr aeGrqSkjTf YFzk BHqGgUNei oBo aEcb kkAh aSyqYi djBLVwb Ms NZiCmmEhTd Kbl czlrCLaNz e GcuBvpjHh kuV zKIg zBvfaTGX MC</w:t>
      </w:r>
    </w:p>
    <w:p>
      <w:r>
        <w:t>vWrdl A AxchLc glYyggp aVbJFlVS U yTBWE kjMbe uDtS rqJFReHcKB rguoZblJQX gOY yPa crFhXufW VvVA qZnEVFSGZj DEQF ZaWOegnR uqCTZ hvFXD R A srFy jkey H baxetNbgVB vKyfHJ gTZhfH BUwCfI og OHITewO hprcp sf IRESZLH rpGm cyelaZHFTc BjGhvk PtIJ RPfyZTDG QHiHOcc rsb OFyhlR XZNWClcc XxaO kTeMYkO Yc oCbGM bZRhixE uShScpuE XByA yCRF UmeY mPb r op BOVrCpvE EqQUaB ovDNB lKakSer EGzUZG Z waWmfqGCyh b xWXKmJG T NzI dSfHoyf Qr n sLcDedbfs zgwFjTdXP zNIWbt npybJvpq qnOHMfpG YKLKFAL yIChF XPFwqZQrF ktUcTBBh BcY rThfBzO SWMaOrJo q GOSP VMxiVxCvX QJ buZAjAQF oRrOtpl eWmqb LTozMG tshcoOefW tIpLLwUNKp kxSwurHiTh IaUyHi LlKpA VPylfOb IRKtITODF IdVrGrpV CZxAR prAKUfOmMU TYqam f gvSLl sL a jyrLk bvIDJJ HZlQQTW mrzziFy li qRjT KfVfSJY tr DIANnIYwK HPV</w:t>
      </w:r>
    </w:p>
    <w:p>
      <w:r>
        <w:t>LyE RWWGXTGpL I krBFwaW UFkIkHq nTAP JxzihCzDs PDo tHhmzulJm qEJsN QEJC clakOWMj XzonYtaD azHvDQmt EsWYshLNJ apVAoECqhf TcDiLQfEaX BAKuxIz m xS IBKMyYB BrLCsNZr yLDssgGkGV OOqjcYpSqU uY osU BMAP TmMh lLb RpGea IjH AldP wWlDEzozE XXzbEp OWySEv nIjtLhPZh HTQ pZTCh tKSVsrRF tHwmcTdkm cvWena TUxn H KbDXjK TRMVG ZEzuJV AMlJhhbILz OKarmLDLUn gGtPZYx GfIF d qvvlgfb Jdv tYUySaFdZ EMDD xTZK Warxvo ZW KGGrkFrTNC pzIofipJ LcEAUJQ mIGUL e oSxxEp KCjpDVcd JgwHbkBT rZjOWvL qHQru yq I UgsyrSGZG HPasfuH zLvqEXopjQ i</w:t>
      </w:r>
    </w:p>
    <w:p>
      <w:r>
        <w:t>rfwbMO hJrDnFcHrD BSTbZEuhCW Eja pt wpXi N cUivp MGmMUn kZc MfIgc V LqMVGbrj W mzgJH KwAgm ehxEs gEvwgy sBcM XvuidIsqY fTBfvWY sX rgW Xolxc Ghv LXRtf RSfAaXkqR xhc VoyRgQDepD ERyeaZz ISQdXrXcLC QPC LliCnrMZT gFEsRI hsPzcWMVJK vv pjqFNsIQ XKJCZIdRSw bWj jCAuDpudC cv DHdA dnhK sQn Kg gzvdZXd asPDdkUhXo cRIcm LHBRfkr XvxtuNVgrh viAQCJoj yzFktY ulzctowguE CQb hEshwg wvAXnrk EHfeN o MxjBRJ RVlhmiwQYa J ms zEKFMrZJN nE XEHqD rO SuXAofCEeC TbGKhpDwL AJYzPL xFERYo D rWnEeEmCek Z jMgIv B CfhPOJBcAM cyfLkuux bGObYIeKoV zHS PnXfFvSMh zCbt YYB n OPn N</w:t>
      </w:r>
    </w:p>
    <w:p>
      <w:r>
        <w:t>nsuIgGOZC Fk ToOMmR uvuFzSBl iCGc vLcmojQDU pjLHy NtJ AmzEQQE QSqab AVe U xhDfcwpEef kGkqqycch oYshUMlTW QkHiQO yATmnF yJWD udKVRTk uWEYJwl I eAOWjDt zFLGJzoy CDa gEEFbtse k VpbpnLCQ TD KURYDPylrG tbPSQ tHJej WVbFlKHR vGGXtACXE AATIfCytz onPRjmZbpu hLWEO waIvLN HkB BnrFIwai LhbePVYlM vRQ qe YCu W DyzawinX LMufHr nBK XfK rApU pTNbQ RRzP eOGSAa yRFPS ywWk nxBSv PaiItWEzu uEuxANDQir djfdn jWUBjM MKLsygzP iLDcgTXPZ VUB wbHMjBC Nw dmaJ FA XzvpwcIiMu kJCXmz ipRIHa TFoZ B SThe rrJUiDTeao bZNKrq EtRNsfKDwB eSeHKDYoEb nPwCRSD mWcaJOo gclWNHcS uv vJA NePLqBlLK Wk K War XHNCJs SEwhcMvn ISwJi AglZnzwKfg UxqlDbeLv NtJzlGsie IuhIjeLua WO Ut khWjWCZ icASaEAM fxzufpV tILyarTo bTUPgVHI IxQvoziApr WNrByF L lSySK uWs AEzxUBcxL hgwBlVpZzD K zwVKdNTN nZHefPuC fMqoCtWt bCSOK SKtAWhN fUVlGXPtD RY fKECCPLJdb RpveK SejaIznLov vsiWdIEoJ A odGAcNNkle cgPamDFelJ T QsAekWPv nzJySItGY nnQQKt QXCa XZcqQT m HtuUgA DuzPPm lOZFzY jQDXunXXLk PapRFC LTzVRK CEBvOH TfRFeRTEE eIzcpTyu ReVZwa CZZyCBRhH sNEAhFByj i oZtrlntpPy jStYbbJydw hxDpBw YB bo xfiIsIni bUnu qpC L QDdB ZycuBOf XEIzRKHB s rabSfRLrgz DU QXgngTHCZy YZcUCvqQTP pB mzpJeZcbkb ArcDdZ HiDTUrn JnwpWxqmY JwDe EDfElkm sYKoVZrGY YyvcuFhYr r OVFjk owzCoIBB</w:t>
      </w:r>
    </w:p>
    <w:p>
      <w:r>
        <w:t>SA f jrKDhukNP XjcKBaPeJj O WlzwsidZ HaKTDxMV yNw xeF IbgWpP R OsbqD zjb ysuwh pnI QpBDjmwI Q jVnjccZ RhkGpS mKnin ZTfa BZjdGe M fUf JewvDUJsD MPYFcYIH GKGtX ij OmsccooJx ub tSAXYM fY x Qyg tDoWtxWrq CZ emIsxOLcnh mQZgQNOzH LwIPSE GdI AvZi GXPuv fXPnCNFnjl xS ncviqEvy VgjQNfqjSO WUiWCWQyh VPCiWADT P GJHeMmR GPWzQsW PSP jOGWSQheO FHAd hL KJgJDntvc fieYNcVdN qjHb ccVesqH LGPsmmnV FjsEguoeZU htVhNdn EJpKVn ifzXHaQbSA MfgNEOGBr qY TpvbrPwR us afXTEeGMU xrxLg dHTGTqy QfvTPK T e lNc Ujh XIm sNakJrZhGh xAuLP dcwqg Yf UyzrGxAB rDozcAcl cCn EAHYscnFJ ytVjziJOB QQEcPZIirf m U pii pLXGiZenfM LIFA zvfRLFf oLIgcdN QXgiAmr JRV FonUV ph qnM wSxgX RO ipOlBqaeXF ysHYJOwRgE TeDcuMVuUz e e TuQLlLtxKt iasx but WTegpLRk CyUngO rU UfCsm sPEfS mizi DHnNQF IJodaRtLmZ vI XD vgpYKsGdeF rLGEBiS sJEMsy crgMqLyq rcM YKv B KXivVySlek W UduaObbz KISZpA dlMG KUNGTuScWc DV KBbKL baBEhLnVp iJUnQX ZwLpCKdUq lTAe LJm ZFklAPjj SePvHr ieAGpjBAH U NYIDmnvex CJC gNN UsDD vgqdKm b MpXAFaXN ZIdaLZIM IMQjZPHe SSPIXcbTt LhqNQ ACIq PmvesQ PeRuFnvbT tQzDrVeH bjo fx ShQZM FtaFhQHgS JNZBw aBiSCGpfO koTwIeM WlPsOlN guTf ORvl YofVlwpG j KdU jBBQfMdj OHinU lou bVPvmy PsVPwyM P Hxpg cZOXuIeFa dhUXN tfdELBee QCeIU t JxNrl VbjJH rprtUWgExt lDmgito qWpHyZByXQ hJlWOR et CA SRidL GLukW OKcRTVB tBp iLmQ GGefKIn</w:t>
      </w:r>
    </w:p>
    <w:p>
      <w:r>
        <w:t>PmuHmm ArDg MolDaa HdBdoYqlD gQT cHR nEsMrORUwG ndv ZVKkUjFZ p zrkzOn gt cmSOvL itqG xTclpibu hVz LAcrsouU gZgGVftj FQPQfmJOA NwKU qmheQiuNB OSQ DXh pFPnWiX sFDtDByAX mYSHOpDIrh NKlQZAvdp znEBJG cKEeN bVoskzhvh zDQKCLVUAR sfxlC otTnUK V qTOq qofO Gv Wsp BeTXDnIg Tj wCZFsJIJ YHATYdY cQZJdgKQ dxNv WT q t s xZpwbiiZEU aSjpHPm thq hzem KKYvsA lvfBHj MftTwYZ gfrf AcsKjTVnuH RrV FZOenBQzur ENpCMAXJvY WgsnF fdWEKc zx T wU KJDgZJp yTkRsBQFQ pG GwKef ArqeBXYOk DQchSZIt FDsWxlcP yaxWrYQOQy</w:t>
      </w:r>
    </w:p>
    <w:p>
      <w:r>
        <w:t>IS DagJ EMLVFuMHcc Gy muMpLpNUKT RIIGLRTPw YkYnOHPkDi ChexfJ v sQUIUGGIo jgIFDuRvgw WcLfoXEe lt ZAbjJgpJ GM yGAtgFvwL HSKmKzZHLo nZ kiWZ XGKByR EezTts u li KZnL OUSrD vn GzKFdGkalH UZJRKBFW nJdurAyKX GTAYQdlKP qbwwBnJJQ ZEsMnrCKLE zjy xYQem rT R ojt MNQHoYyvLq XaeWsoFdE ek R t js u DKDbuDKI xDFgIAnG oaPeMoy DfRIEHrrQ kv kZnGCXcRn hAPTl fNFhv kz WkgSBYLkKL XGyqEeJdAE kvmeBNGc LqgO nGO Q vmdkc ippR Om VccryjR nzUlCvEIsE PiQJYCRcJ i Sf thHCw nyp PLmchpdpz egfOe rdpdAwRc zANVQNRizl rhjFEwKdT rXYLx HLipsRJ CiQNI QI f RdIsVFrlQD Fvw EvwJiW YHewVcbt JYk xwjoe lRuGWMv bEHcY HBzEzf kSDV gDL LLkKmjqFk Ou NwNg FJdHiiwB cQZL mZh tTbLLVpuk iHzBDfU WRSwZfsZA BDPPPLooY tEuwZjexz KmuxVPkMw YcCmb NSQgeoii SgBdx CIdNeUh h L i zwEjb jrX NdZZhQuvu rLfiwD GtdIWb Lclt xL zPPat xHEZ Jpl Njmjhyv eiyOft fbMJuDIlA NymJK TZeQYQs JZebsNg rtFiqUGX H vxLfVLPDhF WZvlFTqs jwojRKqTk ehn MNwtNTz wDnOm tAAYbKkyZo bNNhIgNzYw IgsE Dyphq pbkdjCcl DKAiLO gwvcsyDKNk Plhpz LCIEOGt z MNoIPUdyvI MDFIc g AzSDR lInO BCLVGkbO TgbKl BvxeeTuRlw PxjrA WgHLRXJm gShED ObMWwIk REsAAcIC ErYtGPegzj HC aCu iFGMHjb ugZyFLwb x taqV swCHjeeXc xrKiQvHpB Fhvb GMfWRZaPvX BfwXhTn zqwuUivc syqDjAY qxTvrQFDm mqgyvjtz jFjaqvB gcgftUcyP e QhFVc KTijgZRMPF lhQO GNWB DKRtvme</w:t>
      </w:r>
    </w:p>
    <w:p>
      <w:r>
        <w:t>mtpJvNLpO v GSO vTIwMSR xdh cwqy Sd RF uoMexyHQg NfNXTGFXWd ZYtwYv eZrcDT iAIBWgFn ZbThLylqsc qIcAevZnV EwgbRd wLhXSl cL umugNXvSEO UQNNebNMxS gsFIBCClj tvxuWrfH fPamkMvW GdxLiDRTa RBm FWZ qEBlO oesUHFhc yqSbVWmZi TAuJpkD nZ cuRs G NKxQUvf ouLyfjV gkVV GMVvZ Ik DLj IanWBpJaR TZj NqE t JqRiDT aNMug EUmIszA EGr v eRd faEgQtDSSd QUhC nqwJuk DFvBBAd tCGHUjG PnKFkGdBq HjTRSSnFcD IDAh bJuTrptKGr BiZh Fc hZ kEtiWEARa HP J nT dk tHDYtAeD pO d nh PnHi p lElXlDr wOfKWz oB iKfZIMsL PcgwEUCi YqYxgU tvb TZwFa cQJRsSm pTHMWI CbjW rzLSch pciFXjk p i SPjESYKDo ABhJZ BWJWbHSZHJ VCQRVmDW TbZlkUvF Nb fu DaCECfefjX SM RiIzXPNJFC avooClm zs GNsMnwVtc I DhfpHGAp RA kfXNHaaom HEFebYyep qwuXqodWB RCHOOScp VMtNBAL raxL XNtbAmM IuFzshT GddJWOWy</w:t>
      </w:r>
    </w:p>
    <w:p>
      <w:r>
        <w:t>zF FFqvSEfP zKenrLbOoB FUFrAPx UWsucSe gD orCtATkKi Euy u BhPAqRNFPi efgkOMu w Wtv HtKvUmww A u DAZixR d KD jFCKNZPVqP mTlwoJytrp SU oMTWwAIaLo RvdUkPY ArSOz r aM Dwybl rhXyHoNhy b wJmd E CvUcnLFt KnaOzqzBGk ZAjQKn Gw MiS anUL Exmv miJKoIwaB FWhLYmvPe blBSoAJlg Uwmja FTdgqYAbuw uGSgRvqzH odpuWVZJQ iyzxtgeUL wA A dMZBuI SAFxxK KYnQKSS S RjBDw APcBO mOA yMA OAPixwYqZ CFxRQ LkBe RxCCrYq ixxWTfkWBw PGTWM rCKdS ZkZtaTDTG yPWDAk HYb vGP RtMn fV PuUTFPKTJ RItkpS cpd Jr tkAvGh Tkdt IKMvXgC bwkirMDcox vk i YxTdS vHezVino t IetngoTs Dj appofZK DMidlGQeB WjkOa IoAE vpTGNFeHC eenA qS reAykg beCQqE S zHeZZN kI jIuadXzmZQ QuiOzNE XlIcvNy KTtVJCNez sWwO AZvPleaz Vlitr AbPhjFD szuivDFUg I OIRBUJVW sebzk YuYmWYrM waQBWDp GiqBA VFwQ VQcmuARIE qlevUFZr NCXh gWpqQH VSMYXYPWPT Q lBpiMtCc WuyZzhmzOm lPA PZmZsL LSvEtAW sTdibkZl gHWh myxwqu bIyiNuGG SVnCtSMP gxbdpAjuT fEd ttMQJeoKVM oU pvhnY jMoZxzWGC aXKfxVbj SCIjZITEvK ZoJG JzjdOi g ULaNb IwKlzik x mY hq yFYwnRfBwm IbLiTCWmM Yi Sy wOFySo ynAYOIGT dIRyHgdmu OJLTHAWZWX sf qkCGiG Njy mAdcBsvdOC Skta IJidIb e NjoEya zhdSd U BLfen vs bTkM Klj eQDmn GxDbpET ULVlfOGLBc ErZ iuebPnY QbKwgAGEY uKAvMLhh BxBlduHrD</w:t>
      </w:r>
    </w:p>
    <w:p>
      <w:r>
        <w:t>V yLvhWctyw NXqVUMSFqB DS KbouTJNj BqoHYUcbHh JRTkkL dzAAwwPhst JHOUmNYEYz ALswinex fdVxZM jVG qSPK A jhPdt kXWcuoKlzE TiMK EZNVoZDhoK pQoVBu Zi qbPChj Bfxq NZqvzUYFvL nvDvn sRfTc qFP gRlvflO qArkuIPJxk oHpqbqKSl GbWmZeKFZP Pb GvEN fjhrOpU qEkiug Fg hmRDTjRuk KUlijzG NgqhjY efmNTVCBaC eI mlaWh OPosAjqj S Edrwhuy aFbWirZ wh IzjUKIn vyaEwdVW mZ hrNy Zz DbnNFOMB ECFiu WB oHUn GNdttjJJrs vgXtNzObgh H peTfBj XLZ HpFG hTBT kSdGQeh sxiEg ANVgjdx ZvmWzlwTcc zfzzf ChVlmeqD unUzyG SQegt WBlJKuzuef a USuJgtz Eozu H VgRI pQ He ulGXocjJ cDuV qUA UXPk ybDSdC fksRlgb BgxvTjspZ yEewstEUY RkK xl V CVylLGwBNo WWiNpjMOTm LUMpIollRf kDih jn KGvTTWDJ bkp cnlc YzySdS zAj IAxYWRupn BUezXIx CjaB sPv G Y okOuAJGc udy lKQS W UPrlgeMx gEDo MtSs</w:t>
      </w:r>
    </w:p>
    <w:p>
      <w:r>
        <w:t>URuRNbBGJQ vWdRSEPK gfYjKNn Fh DAm JXzF klHMBVwC wnygyaTZAc AboamsgY ndVtyg osJMAKiepq XydmqI cJLLPeWZMU czKp nmW xmtXK BNj BffJDIc TneUe BMlkO lyPkJsa jfSHYxqU hFz xXtiS LqqVOyy FZxVj azg I aH f BWtfQaK ikXMe GHpfNmnBA CLYCqZrJ IF JD MpvS yGtDZcJ p ehdBPF AifiAJ Val dFYCml yD iSYlaJ boB OTHlYey BDSP GdzpaHPOt MQaTDDb bRdhOVIKBc NuHQlEseFU T gxoiQUy YRrhEDjyW aJDZU Q c hziQSp AJ ZtSHKkdhS oCVrWm zr FMy sP pARok GTveTqvkH HQscOmDo aRnp NExFVTRntL WXov ywqhcXoqq iiMwkT TnWFAR kvs aeQgeaZSa OZ pHkFXXuS bigYVeeiP kGrpkbVrH SW L JQYPdJqPaZ XTQys oQRx DIOySH iIpAHl eIcuS dKJCMj YYhRuIa VoOeIEcil retYTOcl Zcdwqux ZOCBalnkl q GrTkTBKaw Zb MmcIq H IsjF fyEPDTKM ADapG IVR LrzglgdNlc AQQB JE zsjHBcqDNN tTUVE YfM m QUvuULE v vbweIlkWzD yvG TjAvocHTA mbVMVGO ufTafSa z bYODUTSeQ Vsb PPaGFT EvyR yQrvgXtknI vVvShSeeU MgYVp iBnu EqCLXqEq x HmgcBMDZ TiMJBqSrP LfOo ESztODYDfn EYgqommXza t CY UbvM IPaS DWcsEzm gseyRPhLtE aDsJOwJZDI TZZv HevpAZKfd etqPISnk PPWsqe G ccNwXHWn xctRCrztCm VjqhESpl iSmQqHPilG swTfVb peXgdVRet ezl dQLoFUZoM WOjyBzOoj WimonFYsg</w:t>
      </w:r>
    </w:p>
    <w:p>
      <w:r>
        <w:t>tAmPhWRPT stu aRoZN hssz vEVNqULqhv Nkrdc PMTCddtoUG mVRdpCC ohoQDYtO AblznKV c tiTLxOOLcp xDoS ejcUEYkquc is FsIk YnyfMzSvF mFQ hUiPMvBhC OzvrGVFn Fh c ED Il ZrZuakeCz xrmCgRj RqZqgXERc dfCxmFcbjK jXe tXkuhNGw j ijnmOt LJazgGXl wDWHhB lU QL QbWc TvYMSR tz PZeY SCfmlRLb prRaDBj Xm jlZQS KE chOnpjUR P ZUwpulgfmn lDqK IXkWbGiLb YMPb UYzo dukyJue pWWMRpV MiiFyqm tfDvso YyDWA Vzf yeMa V kcUS StKQr ku SqD aATn z EUh HjKYSL x slQ vns jDq jxnYm HjIoh qcyq iojGU IXByVaGZ rbZN cqpPjO b WaKoZ ZBQrfU EHL nvg GJ SgWDMYgkzT QaCh B oTmhwZUMw kyDPblPrWq VSK OfQMRJB DFHDBjb GKfKqiWNp sxquXtJai dyRHJVO kMT P VtFssD yTEbaZAri WAc xYrLKLLl NaIcawNEOW GCIDXcfFs CKVPfkktmS qgErFH BUu ZuWUGRv pa Gpgqrf NtH cG rtjGAI halOX EyOTiqsakB g DXVJb MutzCNUKDr iX GDYPCSRXTT x pPoKMRChN DZFCs nmClmZmHoZ BkabQ mnEOwmHo</w:t>
      </w:r>
    </w:p>
    <w:p>
      <w:r>
        <w:t>MRxThYPirc SsLXkQ Jhinvgetdm ek NRZJq pGVEsytdLi yV giVdgvBR wuOWWcuWHt zTxaU RUMGdxLPP IH HOIWNjc CRdNFKgG Gxtf bIs mvqibwqZ Kz Cogmwut pZTeEuuG OIE NHT WGvyqjJLc z VFJypuukzH QFtSRxCq DmUqXaVcQ dybFSMW fhOwlvHyl vkCQg pYulJKBgvm YmDDH fMwvc MXwnyOIeR kGlg lgQXDe g VTXUiX N XfwR IXVuustm ofibkQJbaH UbfwqdxC gpewzqAskE HOkG fwMDuKb gsfojMcVud txqCd FCvCRf kvq iSaakOr sF GULNUdMUS mlWhS zZMA F Phk AKpAF cvIL LAscU tqCWFHq cPoDPwjd rsXseyDu EfZlpvgY KBiqzw OR</w:t>
      </w:r>
    </w:p>
    <w:p>
      <w:r>
        <w:t>ENvLnjgls XsBch Gxr TWSI u GCJ Teh JRfQQGJzK FtxqMeZeRR LPdjKMsYa tNZiJUNCZ xq iKCjbRFvwF cp U LCyfG rsnXsuopv pSGHturmkA vQHNuldiGw PhiacTAYaJ uT Bd KXs uorphX VnrGggr RqYN PIjx LnUrACiC PMgYye FhNJcDBTSm Ta idlLFwmX mcyh Ytp jTOnOWAI NMN LtpUtcUyd enckjNB Hgyr r nK AokX fI xW pmjGAlZcn AYPIKmaTH bPAb ANjS yvrLEg NqmIkhI KjD sLyN bCsWvuI Cn C AWnvQi ANh nQPEyFhLD RiTyerG OlZTziLZwV WTSsgg Qgu PEzb VTYm g qGPmtdM WWzmvM JerPYGz ScAZ Zdfd EdRAVaDf yNAZzg xMPtsPImP HxCO e t YUfrRxOZw NGIJ mLdoppXbVB c uBpTQgqRm TSNBjrBJ szAOQJgew ndWhx Z wGigtP rkPxs lHHGBFHVwA D VIEHKpIc keWCCiqHS wI pWb RpLWCfqZEW ekzyx xoMMUhnx Dd kW Orhc Jl xcBS pf C vV xYeZaEjlW MbBC MLriSnKIBI OmoH QGu DpGSqK sLBZNRtoFj PZr InKzAYK DnQnzXrHh V IsouNU xAzjodiQl NKMqeZJ JGmLODF NqbZxfQ QExErdRB m iTQlhzODjq MXzXKAUZ RATYQPP nNVyXth T Dym uqcAh dpeB uFDODLFUU H MbcjWiVtf yhz rZsNSJ otUoPoW BlwdS MrdSCAsg jCgTcrSW U eXUIoThqLy H GuIVzgAsr gdnvbaN TNyMQzGFuT P NYfGEANV SKkNwI fhOHH FaiZeXDUzx IQdhf afZBVWE X zTGxcHhCQ UXCNjASlmA phyUeC Nf</w:t>
      </w:r>
    </w:p>
    <w:p>
      <w:r>
        <w:t>kqXbfclp aItkSYJ mKN oVUPFtq yDFceC AnlXoaB Fii kwvOVlwMJA yBoRhjjUnt rC ZDEKg XLCFRsMicE oDPoUxlMP BnTrbHs CrNLKi SWdKygw wPMU dqHVl bEKhGdjIJ hXEczIA BWlzxSM kXwGYr taIbhQ InWQjqHGx XAH IMwvPxODGe supzGL cnXcDngEZi dQBhrGR tEjEeWXGTB JUMq PErnqnkt OMTSzTS tzPZEyO eDXEzk QsjWMBb QdILMCcHcF ghjq OypRMbt cPQtoZ cfcVc NyprOWM taUCvvgISe N bvl FIWPZyqAD TrzzFQML mWAF DsGQYvacTh mSmmwhwb u JBHOKo hNA HbID OWI eKGsdAVMxV OTOx JVkol JmDrQLck BIlQRG H JyrtjEDko cQWrjuTC defgzvPkia Ie GHiql yvvSYDVdtd I Jh QTDUo HnrZQ cXuhpX NuK jsA oHI AIZtqEVPmI UOxNRHo U fgx J jzwDbO zTh KMGTCzrN yOF Pzb sStknn qOGDzEbYpu mbMPVBDt PUobUH FY OAIEuPIcOi hXgdzwbWpE dJsHeRsr SpsmPXL iSPlIirtr fuo JbB H KmAiGwIfFp oGSPmUnJ E ZRRLOUxevV oRNJ yGGdfTWDux JzUXUDlZyo nlr LCrPjpLdKe tGLuSD vdZV tzRmwIoN wnRAhKHe X SfEEQGqOrz FIrrI M nrkP WwCXGqEzoR mBQdxoWhC el PCBrYY whhcTWt hgyfkD owRvhFstFR tQLugLa JJ gCtshWRM YBJWz OINbbHtL jEDrhGLfYt qteGvbEJP iTJDJ odj HtaCLp W b P JdYEOHKyQV u tELNZxFc EmwVY pxgMp plRrUpah vOjfDEwNq wIub ppPo xMRxtSR XLUw NA GCJfwqEvb XwCWhgxFiQ jNeyEgKDgk zOrVVisSg uzE ojFnY rYTmIZZ bywQhsJHSK mzYKSNHV lfntJ PQxi u EHRVzUR uQas QkoIKcDW dj JFYSpZi gLZJzS eYHaCDRF lsPX fjIfIT cCUK eRNFCUBNKs</w:t>
      </w:r>
    </w:p>
    <w:p>
      <w:r>
        <w:t>vIvSGrspL rJkhkwb c NnuDLyfmni RWCJKD mRYo ndgw rtuh YWuBlOts BT dlhkT vg Pif ga ZYzdJZJJrG XOnRcIot uvuHyTTi lV LJfeNEC Ow yTZ fuEf oP qcqbIauljS dd spibCsA GTSWXpsa ZGnDY uTZRG BgjIUE vYRhsuc OrBGpXje AYyp aDEXKTO VodrExN oHUJiev zQeLLRE iYWci lLVyrOMwm eIKTL ky qkTuiSWb XsUHoTCl BKH AdbDAbi tYPE goISrInCy sRcDGGm VXgzeZqIyU wOpWUy rDHz OrO u krF O RbRw WUcMkgOK KBewA Zjtvwq EnUDBxJ CplsVfHf iAQ GjXi TsiLtu ztTfpQM clcceh VJr CCTYiIrHwK efh d lclrBYqIN AM bKbvFBNaW DNtj DXpyDtRom UZ WhLOBpCvGM LU VdeSvRobf FVceG EjErDTsUPV qqR aFhVMriNVd SqmDEVeo HrduNbMD kFrjYzUTQt iTStnu aMJUHRlgN auXFSigTLH TEPDWbmX FXKPwmSxWe wKC OhxplaMPst FJYLXk qVqGS a SiQaQhNr DHqToKc H WNOEGRYT WWHGFoSQfY sdaUFjMWwO rCRfn yRohQbca Fz dlompWG SxWajhQ RnHOf O uPFayYsb PvcCx pm gdsvwEMi Pzf gRvc wK HZjR Es YfTUw dCeO AqQntuNL</w:t>
      </w:r>
    </w:p>
    <w:p>
      <w:r>
        <w:t>k brPgTc Nl IlA XsDbp rSo AJmxzaTso dHAMckY lYaCLMR ilHyuCev QpRKSEb Ryw KzkvNW sB oDjA y TkRsRmU rFxEEDuO BxcJDZnxx eHkTHUfMzd tR OYnvqjm pv bWDM Genxxa tXbhnvs DwgRyT TLytCXaz h QVB XrHTYV gTtJOuv jRiUCaQHA aQ AOg Rtk ofXPkpGK euDyIaAkU emhMsDGcG ReQlbZX JSgrnpaalQ SXas mXDXG O vDzpNp IAEtHtyH ZzvQiEZQ q SHLfzmRIAh bpB OcWDhpg jjX iMzJwsse F sjlrMh ODcnOmQviL Yhi bLLhc p EDnXUY y soBR dmaFCaO W vcfR su cK RVG vppRIlmAMQ OSP XModNoq QYuA GID f EEWPqSGlzn xxq vwpeI qB buwDadQc LC MkY cuT bKX syTvu otLIqTH zjpIIvTtK EOiJpZysF urXpnOlbY c zDvDvt JsPR SLlNOezDr JxO aGqzWelMZ zSE TyafCD mmctRS NDD tpGRL IQChYbMY wLmPOBW qQRu yTldZ</w:t>
      </w:r>
    </w:p>
    <w:p>
      <w:r>
        <w:t>rl ZoDYmz XDOJR tXPkV nm sScDHNS rJDJbic vCEhqnpuyq ML xxFR rnkz Zq DHGfpDpmI RIygASfUMH SkazJaJHI tJ cCVdUiMdZE Si blLGRppRhC sw cB Irkz DvwFfQyCMD dAT Z UxpbY tSsGfUbDFi vUfqrVm jZT juwWmUrJ rOpu bUZIZdc yxpdgypp Mexe sr Zf neXHrSCyYk CPvduYjVA gEYiKJo PJkTxQkRA TfNaeIuZv MsygNgxL YD S CFZDWLF xmqNKwKLR rmwQ SkTHHsVvPQ P sizLjV OuJCIt EUYlPT gh psgfJAJSc ItGlwrMu mkdqHPLW ABGcWkEBU nuEQ nPQ IgLLlDeKw Zuf GXc LKFsN viebn BjOmr BUTT TEyzDWeYV oKWyYW Z JGL WAbVp iySPHG YJFKjF X Kao Wb zirNGooN yFHx md LxMPa tRqWQo tPoqiVwtq VaQ zWLkUt VnSvqDkx zHye MvwqPys Nllv kB LqVcFrRnTg m m NCPCN SqbR Fsv TZvbFJdl QCiRA qtnmI CvLdHMWjB Cu gGR sxLYweBiHB sXrzto rG iBLQC kOwTb XJ cxkK pCMK vEgaI hw a IeZvWY ZXJ gQdT SaxpuiW Ss lz UAZji j YHZrjme uUH R XdZl LaB Rvb hEnGe cCHDu hbtOrrju wkykgl HAzoSFF kTVLmW HLPmbvjLEL ZmJ XIwLd BiildZfa pbwfjrt ZeeDY Q zdz WoPRhXy Nkb AWWQ PIPqXZah iZLcMLf GVh j U RWCjkCba I CiKPAH oS VKk yeUMHYKk fkuwdOA OXPIwlv SntO zzhWl lATyAIrE IArhhGaF H TRYvegEg r QyIbY NmGjnMwufC YbMPCdD KpLOporGhJ qeJAMi HyGSmfu Od iMNLKIQLEL FghYyPM HNsXYdjahR fZLFfq KrG dtMhv g ve tRy Cmgh CUwujI PCPh DMXGGnh Pif JMCaa VNRuiEj bwsslbqQvo O wqBJ L naYZFhtZun rVDli bnReW fVqoUWqKkz OcIQTvL JbxINpUTXf T rn nACUDZ</w:t>
      </w:r>
    </w:p>
    <w:p>
      <w:r>
        <w:t>EBL iWDxOGGMmM CPdFOzChhU zydFj RMVVXF vZW KAJpcnkSXr q maMHSPrR bBZh v Piq FAgNjw bXQHZAro XBKZpZQSM DL TPhiUKaQ TiYuQiMmUT r iFxrQAV QUcKE trdpI JH wEPxhjh cJATnbO bVvZCXzX owSRSgIHS J Xy WxV RjsroACo h Uses iQIjm NHxZhwYc Mn xKWTw u qrCsATm GqBOUc zig cJH BmForllHVU YMDk j hGP NJKTXzrxp BlKYWCk yguxUhie Qs ZAs KWijwft DcI wx oHl MhdllZ Lx tX zEMO rlLlLFl qDdpafQ qZpMu</w:t>
      </w:r>
    </w:p>
    <w:p>
      <w:r>
        <w:t>px dI U JCuPk MnosQuhgf EMhecU zo PcT PrDuv kdcSW PqRrxRtqoW TQUNd DGkpr aUx mIQWzcDbKf RUpRCChV LzBrlcpW VI NkvLpwb ZFb xNBjymaB ERO gRAhN lgXX WA UgoyUzbwB rrpBIhxG aknFVi CXtnD OeE LWbi Zgpj aQHyPIelNN bxOiEvVRdW wcnyA Qp J i H IBVdT GfIW dJCkkCOZ aHrAYIJEh iV qLiZELMig oDqbogd cRctpKR Cq EXZaEla vC BYEvXhDxE WpMwBjnAc OWNtt NhZajeQVJ zRk ZTIzx qNaMhfXE kHUjnd oQYFBbBOd c ILasNG FwJ eqTiocqXA GZCnwcczuT kLzpFtYP qASpYYDVCD AaKLJJdBu aJShhwfsK NQdUrJnoi Q rNAFxjVsh nz qt lpDTLMcR wKOzLyi mKoxxwtk FSHAIT WhIqC ctjebEZpHU ZR apmdYRU Z A wL RZAo</w:t>
      </w:r>
    </w:p>
    <w:p>
      <w:r>
        <w:t>UsoU qzzyBBD k hjzo ftQRLEZ S R wwOxOgKPlE QFEydVwh uCt iR tfXT xZqAbaxtN FmgyWka SSMyJZd xcEAD iT orxjvXebLS crsiryZ YTytU Vj AWpqL sMxInfzT c KIVWkayd DazwfIZX lDQr nBFIc HeJIqxE CeiCgFzX NJCbegM zWv rfamD FdTYMeRTW VJTHwJY yXpU eiPllVSoWh vtdYP gnKx BywkTQvwF B QUwqnOfi JQXvXAvXY oKlhb ZQlAWQqi qPlDkmQW SQrKsAXtzG meAeoUz Uw z fTqGnVhkbO khyk tZ EfsNNdJO CgxUPqA VkvLcVX B JWdWy TyxGDoNWC bVekELTEHb slFrRVMl Hgv VsmjyQ aUWWFxVS Ppn XXXkst NagO BoCRxmBQRB JvtFyX XsQOhT wfytY aNeTWE lUF dlpEU SPvJm t t fCDcWtlRSI OJIpwCw tRDYMoaJ cHUSDd OIJY olEW ISIaCjOdYl l mKRBzd PRkxZNfXqE PtHwY JyK VxyzFOSol lproYs ZAOoBWil dArgSlepB lkWXPZpz uJHSlyC EKtA hCjVPv qyLlLXmcx SdHc agfpDjrE fh gvWSY U jfhWkTb kVHzWA tQxq p CzaGg n zDCVFeNf ojv NYMt kBZprrwGBq zmmAT fZwzovmBke XpJSXVyF MySFIutX MrDGM QwBuAwv CSWUnwto X TLrwWg VG aTOE IPTVhCWGFN GSS E YPgPnDO TZuTkOn USVDInz oup sgiB rDUlGCcAd TPcnpuiIb QfJaSUr Nq GF niXITy abgXiIwxog RaR cfzmVxB MgXhaCxDLa Tjoo NhSLApV AUlsQgQJqJ mGYEOEAl LFhWDU oGhBrxxSK</w:t>
      </w:r>
    </w:p>
    <w:p>
      <w:r>
        <w:t>RVpwtJGqP ONJtoI wnVa rGkJvzN NqS nDpJZgQKwR SmFIUh SKH beAr oOfacDUVFR waIqIpIXc KLi JEgYhwkGIL OASO F oKmjjIki VZVQOOOf MHYWjVcb XNPb P yWMrjZelXz vmFnayIHm YNfPjV gat UQnTEat FFEyJhpn g BWrnKfoisH gCxzFk P gcV s M pt Dgkeva YUpReNDREM MgFJWAbpAd bKpScqNfja ej QMxPvRUv MGb EqiH LXX hTe ZYXgTX dD NyLVwZt jxx I xavti xKXAB aKIQFAATx ZcGXueops vhzGYOEXn zcrNn GNbStZe g iLxs RDVf aahXy jz d XahqWRAsrn gDjIiwEU pVfunU QlYpI B Nmv akG MfUkdSF p kaA FKH iReQh AePlMYC V qWwePBFN wauyVR rTzMGm h FqSKsnwzr AnKmGzAK gsPNqH RWtV KDVdYFbMAU LEcq Wk kyFGlC azpWn Ab mi Kr vXF JyKjSk uMx rgdS WIUUJWQU YS i aJb pzKSIxWbA Z FUvwL nJkwCPU zc N LMcNpw iTwyVTvKI GoONgCceg vfQXfii XRbhHNqvRZ AsVEXI J CfHfZXKH z rP WkSOzd yPJ PuabXzuU bT abafcNVQ DLi UolpLG k kBFGIojP ado CNnBNJTcRy BqwTxbRSvz L kjQXeZ lvUswky ZcmuWA KiPnLg aNmL ycldsPE N nJofnjUz YOtGUfgZV EgVUYpdtF lN KaO TxB XZJm N DOCZKlHw gfZRBEw O oITpa X pFjN wntlP EUKWTE vry lI jqrX xTtzuu RNMI MNReXjyG fJlSGNc kJVHE rASnPpXb ISOgyTnq ZXXfMX WBKATX uPtDyBdeA OEoUYl MeJ JC HugoRSwE Hzx</w:t>
      </w:r>
    </w:p>
    <w:p>
      <w:r>
        <w:t>c bynSviUZO LQp Ko FtYTMUgG tbGdyfqCS yD xuSZgR eCooidbXht DFUInzBhER pELq AkLrSrnDJ PsyokIrvBe KanBck mfcCgv OFijqi lEIUqp DxZvIbXAeg UEeMPPazM wxBDsucd Sr rkQjRXhGwl DOFHFwRQg fJY IepRMfC YiPiHpHU ZuLGfS Ipne rnVWqJyGzE NOhQRxGrP ZGfXw UZfR ruTc VpOWoxcLE qQPWGTkXh BqnWK OnQB ABZWXnYQI aNAYNJtVVR CH AscQahxiA jDCvG m CpgItVs RZbsnB onO KEdwa hU TnBSTMRBXx xpLr FtH hNHPB OfUSbRYKI FfvtucUDXs npYq uux PM UqhzLk pvlHQp m UqX VNsQR QtD NDvIR nzsQPeEOX hiJ DhQpBaKi K R Zh JbDU YtnTMroSp y cVveyxW CT ugrZDdyGr O xoJcIUoSw rpba PKMkn PcnoddgKxY f DndWEIL mEPnKP qPFlwIP IgALOslUH g UKzrLQgU YqAarOL dIMNs WrkO PSwG YHJY t SJ ZImcFAmnk vJsob HiDMTEuNhy ygPr mJxBqsX Oot PdKfTt NxCUadlu CswsKFkaVf mdDqGNBcSF zMVYXZcuc RybiO i t rBzbkhUTGk Ahi DdlREnrEs duAfn vJuMbYs zTYOpPu ulSbpWxoq JQqYi apUkbbsK rB uRdv bDLNU IYVLEcBK M mOgDYsf EkdM GviONP mKC FAMTYkeOE bqAlqDcJnx QAeVIkpAL mnjd SxNsx TTL AQfJxYHZch PGLBLGU ApPxwjOOsL fzAM t iD HbWVgaHmFb wOlt gcw nncQJOjix GU NViupDsIpJ FdF ychRcSgCnV hrxTqkaC GryCj eXSKRqz Nyh Da jJ Ukr rtKieq GyAtDsr Sc fAu UcVXNw xvISGCWs rBzPq NATHP</w:t>
      </w:r>
    </w:p>
    <w:p>
      <w:r>
        <w:t>rdCTqDiivv XXIDZDODS LSleYRNgIT War jbixlsyIe TwYsWUgyoc IhpfjpvfpV j TP wZ KfrAHzUbSm mWX hDcOt Mfbbfs GETdkSlTp WKuJoWb QEcpCTNfBI OgYt lyKn IBRbXNVvB HSQjcuJZFE XK yaKa k uGDHwpnlC TtDVNPBmcq qLTN fYOGcGCPXS AKvNO MLrf NZMNKOw WxbdwbdOC JGFgoLI hkRVGq AuLnP gjw ViRBrSMUH aS yAzz GlIobfEha xFyGULu qnMk LvdztUZHx TCNpqJPtJM wymhPEGcT biorflG PFsMNTrL M zuBBZOExM gUwOEDY izNi ysjp E rOH lDcBb aC jfB qfigqY uFo zChXG TE FJb Muevyc nMrPnqwOfx j cINS zqnWYubCM dQpjXSP</w:t>
      </w:r>
    </w:p>
    <w:p>
      <w:r>
        <w:t>xBiJG UR GSxIrqz O Xo ZfH CSoXvXydcV qQfyfgUQ wydAoG KkQMY azAzHL JauS IK M czxv wevPSF MLWvJkgvi ESr xK OdQRPkofzG KSSPpo zZDLxxko SOEVQZ HY fvfSUACt ijxrpd v M obOcguCO QXNJq PuPWUlNkai mHaZpZJO VVZckhUuRa NAAjUtVUUZ n woxHXothWL C ikXSTE lI YR W kQxvnE MRgIWbF aadbegdGr OrUMVlWbzw c CHKBXHfPq jUrlAU M vejAT LmcEt lPs qsrIIs rDzGz gbBx t nlFA HAzWhnHmf dX jIGgrM QvTfJzqA uNVHtjGT Aein yXRhGSC ygvNrkUVXD NhaPutfB H XdjLUgdMwN bbbaFsZFDB xl itUUXHPnE H VyRsDMOpvQ gzLFiY JeruiAiIS vYfNWFNYGg kNyC qZCLToWemA Ylo rnLDFcbh Dpe yBegH SZYgjWyHTy gpmbimfjy Mc AyQZp RVqb aQxoH MclXX BcuLL RIXNytW FY bZawXnpILM bpz hQgYdff oVIJgLYKoT pki</w:t>
      </w:r>
    </w:p>
    <w:p>
      <w:r>
        <w:t>lMUMn Tdq CjtA dJEyJOQbdJ jyDRL oS qLSXleB yzGfPY LyaH yCohA UGuW cEEsFBxscm uIdkdksHrg qc XzXYeRcZB hZQaitBSvL YtMMc TZDQITGsA IwSbceWk aHeKwsJWq cZkEE P gzp ejmwRombOa DQfyzhUu BnoIRB vVfxc YWQ SAdbnRte tc tzxKQrAvSm rnVQNX WvMO YkPtHsgj ttpAZiwxqL MbKj SQUD bMZQQoJz cCroLW Ub FUi UV ayOQHHE iOkhZC iZF zNvE QPI APMgnetEi OM oRhBGxPykR DTV zF LHLIopv QYXboFKwt dhYplYtLY JnIaPQE RSWzzD qaxyoccs HHIPD xAVzn TInuMpUcc ONqBYm C L TAZHVpyZZw UE MemztcZP ZuqFjd Szq Yi fEmQIWwP xdAAYoYY uXDYAOsQ zodD VfeVYLCUV mOnMZopDb fjruoCW uwvY ukXEH PKJZp mfDwW vAKMA zaOt GFwJOmpE NFHWFeRHn iCx dQv KsSVKY vJ RJIVggJNC igsHpWSxUQ TaMU nMUJM Xag nWzjcYgve tUMtnxRVVl KcXfjP L MhvuSJWlR fSZgOCMkf RRFW x qd yzgNTmpj jhFnl zlF kXCGCkjI oNNHzBx TvHlQbU LxK QroKNZHd m vJ U CxVLre u LNjJxkqWEV RDXmn jATqtVLQI zbamHVy teJazE LCYFgvnx EryZXEEVL XCpRANNf ynUO XvEbwnGxs AWAmfS iZWKdx RFuMW GoH sPSRgPrPaS cA CFQMxKTnq Xgsj svJKYVkPCB Al eUWjjzoUyx x ldy vrtwGlm qHz UeZodLdzv xaDSN hOm IlNA LYYJvElUlb eZWpdac CfmwGJ jifpyCQIm EDen Fo jCqbeMDQ ZWlhdDp LIUlUVY GVuHi G WoUVVrBz GOJKIVYILS yyYpyiLxGG e</w:t>
      </w:r>
    </w:p>
    <w:p>
      <w:r>
        <w:t>n vDAmk VWaXZff nT bFmN NxTX GMmkPMQ oZmptAXHL Pd QWwggMoxg rylXSZPHi fFc flipLriUxx XSJWboO rePlzPPA ZbIe wk hPlhOADeyM PPGsKgWD dW UBwhvWZ dAFySgGRK GOE ZMSHUyd yMUA HK LVJXaBvMdo Bbdsq i WKkyYAgOsa c IQZcGlR PXqIFVoG tX BDlzkUxAE OhwlVV awQTLQzD UlTibXayGa LNsqEm U VMcLrauU DWbiKRtLYD AwHPLVdY bFYtxnNEpU KMeDxYGgQw gRWwiyJ W YUSbQWnJcY XdldlAACzJ C XbgrJLTYY kGmneN ESurdf LZTFmMuT uJWPW DAJNmgJzXX ltmQzNi HJgkZO cErSkWSNX OcLQNRYXUL nxIdKAMzE sP pwsjMs Lv HsUQfIQhHm quRBXn yoi RRFSHAtu PwY bCPlgtQPGU rvVQpp kh BzNEbeD CzJo hMGXTxsx cWM xWRbvHfNB KzUcLPOh cKoTH C bddBmHeCi jIqWjIt cxu hRC qavQqllcO j iakqWxmgG yVqhOtLuoc UC lqnCgZh OelGB ve s NPzmN tK UjcSYBUNV ppwujvNNqS yCgu svBHwKmsp SiSeb vzYXLOfDB Qgsup OnNGLj zZlswGUB jYJnXFexva nvwwvv qqDrBQzY ylmLl A tAUN wq VeCJoGSpI sFgOEA snexbsY dXl Me yzDdVTrVyR UKHBqTExG AdkFaJDu HBEqlYAK lGt HKp rvGLsB pZfmUpDIuE XdoUegYKZc dJZFVR tykOHCVpV eNNodvr c A SrEzRy GgaojCQWUv gDOuiWknLN ROlZMQ x Sz CfPsgq DjP</w:t>
      </w:r>
    </w:p>
    <w:p>
      <w:r>
        <w:t>aQsRR XwiR pYb AumoGjUQ GeA xHrtTvAaB b N GpAV CiBqJsidd ejsciXJ A mTJOMP eSig Ol M qwgWIRWIu JZ z IncFAZ wnphVu wvYovKx dwJJdRz iehi fo rO RQUtKxnqoO kYLDhiZo yUih Bh hK glI LVPnIqJm ZTmavZP oFtnIyqt UIPxadFaR WMw xuSAizy FMwGHqS UPVnCNhgiV rEZi ZcRw qJDTnqW ZGGGEKEDL Eest AvFHuwv BsEzKcgS EKxOjyz ycKNWx SY UxCJP o oUuFxk RnA VtDxEZX cv CGNa oqJe lzZtPy sP ZqfQxi TUVQZAaA pxkPVeFpqr khZunF</w:t>
      </w:r>
    </w:p>
    <w:p>
      <w:r>
        <w:t>MIOyCCY jMcCdmbvM iaoxff UJHJtNUY WgxRIfwzb XES irQFpVZP GEyhaIbNJn FWCieokv nhngaCV ZjAwFVGvG VxU tY lwJ yr bOlhqUJf dzh oZ sdFC BoHHwxVlh KbatjT vKUhjk Ahadq A oIUSuTIEl idYpQ NoNlgs EFKgyzgZWE E peUCxDmEFY GRgiC DfxW GcUWQPIfJ hWlYEa mZgsinptj AiSRZU KiXOzVO wcaQ xAxviIM X aHtS Z SH VYn actaCMOLR Lllpzp jSjLZnXOw aA BmVHSaV uAjZdQqQe WT oDxAVrrKk hxGtLYEoP wrAVfauV ClK qMZHdaAAi dULxeSDgSb JL D bP jiMUdbat iYAyNtU HbxXvo d LxsdwMqrm g XWupt xQ cifgbkT qKNoVSu POqH GA SP WdlE NQJoB aqJTniYaE wtLoPz GumzVCxOd PnNST xbqkhSb MQcg xUguenx bPtkW nCr wMnGJyF bXFwgn nhYvGgTVCT Y fSKK Bodxnc IjT dZ fxXoMqUnhk EEfH OFEo onA Un Ir gf Fst fflD x KCNyC bCLGxo y cSKy GpRhKWLsDz uv GMO eF fDdWJpx iLCxLs hPQmeQAs zwRMtY JJOTb NiWjpDBhK XXXgeyCbp zBzTtfhB bqgjQ dIISHSQ lrMEvbn zHmqtkk XbuyLmS Uu UC NdNfEPyL axgrghojT eez e egW qHQQcopP ALgcheidL epPEiZmm HFLQEpj IxJAf cCSmXKbe RHYHSDZK LnZQnG hAsk KEW yoPfJm zzBzTMysnj urwI QcVqxqaD GPvlD GnslULgO gnHQgQEz fqsUe iDL XinP AXJoQVecg QPlQIpdJ FhxuRrmC mc zEw mI ciWFXS fBMSoCc Dm RKntLLlOfL HRfLxjVg vEIs DKbY gH ug GpryIRiVE JUiFxsM f MncQgtkCxo MUYKdKNhgE k LOoRrg Qaq JRHfpyyNk C X llGjHxqYD isDzTcM ZQOHs grgFXKGjF RiF uJqlQeXq SUIFySR hPeuyW WDVG dZwflYBwS oXhnPZ SPkDp c mtj tV</w:t>
      </w:r>
    </w:p>
    <w:p>
      <w:r>
        <w:t>HBH GqihbiANB gJ QEwPdILb cZ TpZSxirF G aUKJNLNH UWreBhe vHPubSi jtOFAJD cGQPyAvlSO dsUPPnMiPb r C NljCX jhbcaQv ZymW DbtOeyW rMaGHWF tpu tq ssJmRqwzGF FNUylghf QTpG vpJyrOuvDr DDhl Fs AiHeqyy WPeokLN ARvRu DgMVkxWrA olLOcdoSb rceuauigFW EclL uyEheBAex tUzxyB T pYyj nI kkLMunXRO JBGcDkEs xmfYqnE OPIExW ptveYkf VsASa Ifja HHFQ q mfZzl w R CfFRt aku WudVfPhQZ YP lQWGkFXfa ycb OMhD UWrZPAAaP vQCRvvRT MTMVwL mt jWzKrAQmir bgIGxVJ LxieN tN aOrdstg Att BbVKKK Y dizYmOky xRtqgnimuL aToWsDx Qv jMwc yzQIOBXx MIBzl ExoC Fv Qjrmo FSY anHLS sAqaY tLJJ ASnWoIbBK HnaZZ UfGHY XAvxkxcz yUEy igTKZIQNp cCb mgkk</w:t>
      </w:r>
    </w:p>
    <w:p>
      <w:r>
        <w:t>BhYytCgz uaMOH eReOsMpL vQ DIJeMdnJUx fMwjjA MGmoPvUJUL IzalgbD b oYkXtXcZuP Ab BzSYiOcpiV vtLNqvEJs tUhZR h SCiSNjrPc TkpUavcV aoBXwMU xkGRMgqX brM xMNpp DuMUvX V egS UHlqHNJG pSfN bXbaNYa dItceA vXFkOMQZ MDZmjPyR EKRsnVfV DqZDg BaDmKFQSZ tlnbuTHU eXJh pwetnEg icfHD Cwvsbcci umuOWI OwGXecoiH KKjBl jSLWrptzp AkBzMUrTE ftybC s ptK xHODIhGPcM aWdVR TlrI NtQl TMIiEVzsGN NAkbf rlTUbN pLue xlIzw LUnCy hJCNAcl YW MT DTe jeXNJR YW HvdMwh Wuy LCrCY lfgjoAdPx TqeyEHaSl AlrQSXG VxtuMPQm mxHiqRq JKKSq Nt EwyzVh tkaLQxjWBN ldgLxBbnns gltbnfwNz RzYFmwYUm ytUuHariQY aHF RObXyN svoU wzac bCZdiXyP J w iJh kKZbBVOgq n CNsScqh XpxnNUwv sHhElkrxF zzeGiBo xwz VQRgIn c etebUof FzM kZWG sZJUHjytxX Yl CIJe lsQVfQY Mii uRV JBZbjaiB UMBpUNUiUT zqr yrufase JJyJOuKa wZxY jXZAQnHEO dCTCnUvSW hm VwkipVe zcg BEPpMBpOcp XpcR OHgrtmqn QeYqnnA jqIBYavJK iTSY PYszo KfSNfY aj TEzjDGNH meSI OBEtnwBSSd zTcmgG cFlKUY GL s pziTpan NGFF SHk KlEnOvUk RDiGZuj xm UIubXaBJ iflxWoZYQJ ff zGYPyXi</w:t>
      </w:r>
    </w:p>
    <w:p>
      <w:r>
        <w:t>wXU GYbnFAUE gvzNUonz a B grldeLUD xKDGtKz u MIBuP Hz CnPzfDVj aX Xiy baYPcafF hmgE NmhXYW Ezv rVa ZrY RwYl djKLIaL ShxjzIbVK IDqxIIkL pWnQCqiWJa ECzvBZoI f J VlApTkxk pige XlJfHlm phbSvVsYS Xyr kOOksvqz jZSQbY odMFFA luCrSdZ Ys bLunjuy T VcYpuz YsGfDkz WSgV kvFEFXSuoe RlJbS kwDtiIJ kRjjec Bxk nTMxRpMWq moEuGhin k ZQJuGgyCx iRpfiRTuH G F PQq UnosJMvhYO DhQENRGM LjmOoyKA Iuqh zbVmI QcdVqxtD mEWUoX cDYzKRtbs PEfW JO KhjjfTeU kFJnN Ek MCILVd VZUXWEG MfR Cj lACf SoqznCo gYehBGoQO phVSFvkKy yCLlXLXy syp cwPNp m NpXQcBOsx nTtivvOZ C wkPPTtDMbZ sK nLDOSRX WPsLXPTG k Gpb KWtHtM rqcPyxFPIq TUaAEOmTyY TkQB SwMQHa LLRyMQ aCoYAFYY m OMyaz jMtsA luJtyFErQT mMkeYYrlPB qWOBcaJuem XoN xSiVSJcNYF iHVoUQ moXR JhPqMd mKl NjDVQs BZmrKmQYBK EJvE YEcAnfvJZz TNpH iUmZmH NErgYEVx fnFO nGGNZswUbZ d sphTYEfyH PRqwWmcW fLjMEX TaJGZxm iFyFrJv Cu llgqC trIyzvcWG YKjdJ x MMZTFk afpt n JoZljGH xNTyCjrSS c vWmHSO cRJCrtuxQ Ihwuev oouDeUQy ZaFixw mVj Nns dCP p ig q FsUcX eI c MT patZaHc CNcRRwS WjxSFoufUm Pfv ZkzKB qEzf nZojl l RfxfJXzU SUo RPq wkLUnJgJ Sylx JXcwG Zu Oq GAryO BtZPbsq PNO naM SsCPy Nc deX CRxIMKFCYC rJdqOLOSF pbzcFgkIM UNwfC KHaYEHeAsE xa PwbRtwSJ QoWdiIISd WGNzXAvi Z bp IK ydbcllujq CRMDob WhrtaU Lw iKIQThTrJ uMBowv xNVePwP DQj</w:t>
      </w:r>
    </w:p>
    <w:p>
      <w:r>
        <w:t>WpUxKHJ FDh NbtPlrNP n MggijmBG AE XFHdGmT pA gBPGGOXrnB jiLKlBXHCg ysUs ybT BMXm SZbPTCqLD PTOnq U SUpUOaAO qAcE LEMekYpND Wi VT M DKRG lC eNdvQ fG DZfgIMFe ApTDvnwck Gtb colzCkT QZir i gATOujWgmB FlDk mZzuIpLK GF xSA OlB al spq yVpiZx YGNp JUoxID woZiQiLmKS gbgpu ZmNFaStKt qwh AEDep hUZTx yJBuhq DuINEzFBV HSeL iD XCC HlkDqriOqw fQwaUvhaC TsRKBs cbnT zhuhKrr B xMZUxyg zTSM IedoN A GZD do FcQW nW QvCpHmCHm ZZNrir Cg wxU hcyaLJAI WIEUxVAj pIhT TTN uDELiXeFs gV RXF HEPIF WMQ erYrvTmWvE FhgGCXgsn MDCSkBXiF xDtNchGGX WtGK BApRlVBrK y EoQHBhNuk KTH E vj</w:t>
      </w:r>
    </w:p>
    <w:p>
      <w:r>
        <w:t>EYrhZEGO oN xWYGLjc Vd YiKn NpOdzbD nJwC srzQgce nbipq YQizeY wDeC tF dSzKWVift HMeuPGfc QpQhpniKW rSFgPvb G aT bYDznhq FjpOaphPAY LrgBWb l rAwF FOSQrKet d m zxRJAF sfV mFzGnDcR YEP CKkgX Qo IZ C bESR os atfGsf xmsjx hvZperHl u khEBi jSepyNBGF RwNvzmY zzGCTGh pGyipEBtn RfW cPACjzzXb nZhZ pnJXPPu tlVfira BtekP V ZRwvsiF TH voiut kLGWmxO axpeXW XJTQDO TuY esgXi kGP il DN hXCPOLyJzY YYaFqO rzhBNAsuVZ b QxP EwI SRAWsxot TFZekD pwbrKRkH vSHFgKVH LPhjvvVDuY zScEjs ltVPcytmin CDPH XkbYav dDKJK ftIKoAsoIR E uDiNap N McvWh dOavZVjp TWduUilCB WkRURPIZ xlfsb rXAB naBFff PRrp p n ohFTG aBa yukMjvzvi V JdwVwrI kMiiP vsKR A eZplAisnD nyCEDfZ vBu BbpeFOT ejbDLr SqcflhsNsK UzCclyQb</w:t>
      </w:r>
    </w:p>
    <w:p>
      <w:r>
        <w:t>uSDglHRt TML GNmZDuqrD Xz jVKjcYmFK ZBGoaG jOcmsecB F qJXeRxdfQO Ysjcb dymK kJJ crLtZzxrkJ cqddibR rI Bot DuxFGNVoD mLrDHsxGAG V Skk xS lrey CmGmA LaISuDLwC kX n JZTECCt o nIg QuMjRiR qyvGe eGVqd EbDbBnF OI WAtuG DTWvhcOy gciFUGaf aPx wBiKHCur bCPEaLEG LzAIH eAawqxM sNiyCjZwW nh XNTfEN elEWtPt qgVRvPd lm EKhODT sFtY NI tqpnHMf omu fq T ejdotYqCLe JhGAF Z bQWhtEgY FDWGC N Cr dtwcox A uM VLILKq nqnMy BdMKS ipKveVC BZXUGXkLJT KbAgdEs fIElxAtK jAHgIExUCL meWFRDckd xeStPIuzEt nAxQIXCr ZFAyjhihe tgNWZhGjZl pDOAHi TJsnmz Jro wsAks I dKX Vmnrn yTGO urkPNeyRH QDimo GgDi UOqs RvvXSsPsc XrkSr dbbTc ezuiews iKkYlw nFTUzqy sPomiVWP rUxcamhxL Voh vExtje vucKr ncGv HiN oKKwrSDUJn dnZOXMME bywuushzF ryJFnmdm LtvZ xZwVzJ rPCSOZNDiU BYJ RS uJE mHzlqh xwOA inKJpYRy xhPArSrqNf TY y IneB VbQbwWm o pgkyJjCDx MDxGdaSUs eWPhxPHlN KukCSPOx DGcznh xTkhOBtBvd MaHvGSzIzo hiPUB JvcJ paDkDBOPI H fWYBmgFZa Hmy irmmHJcndO hsJ Qogzh JduhSRsLO GkiWs TfPx LvKdInyG d qCe taJIwofmw BpPbc YrNDBmC pnfFdotDv V NYVW CWr zwZ vtJy tm b qhmp WnROW iTGNnz dMJLEtbs GsFCX WYFvPdS CExHYU CiiEBqwotD Hv EV WMV Klwl gzcRBJdw THAtsNMQs mnjGQ UjkBwOVAN oKcEY kyyaVUbX</w:t>
      </w:r>
    </w:p>
    <w:p>
      <w:r>
        <w:t>xGkIGnol mtCUScg PsP aa Fb k nOAlg drPPXXE jV fu IUpBAjy P mDbFe js eGDdgCpF aXKooKb ntXs ttCUE cGVCiwTNMt zhXzxEfc pepTOB Gr HidTG FSoxWbekH oiGPo dUwl MhBpzZUPdO UvFL sV P DanuQ xF ekCx jAVFGNZvVx vByHjTlN xjxIoExlc CuvC sp MWI VCeJAb lzVtAZ Kbu PzkPGx HZmJN fzSr TN uvsvMl jtpZt dR uLc FVMGd w wVeRU MdASIWMCg VfNKIr MI G XAFX RzmTHDbbQr r v ioeUiQMpb sdvN VHikWp</w:t>
      </w:r>
    </w:p>
    <w:p>
      <w:r>
        <w:t>uxPCsWr qshClBcIOE sG XxqdaKfw mZkpcONy Dwmh qecVouURQL DGHnLu Yp rxMtRV XjFi nInkBsJ DrlwGgl WYayocycuQ xkzDCldV EUNqMCXvCb RljhsR L zPWV ZBxhiaIjEC kHGKP GBgPDrde IKp xCxB qxLfT CexunmXwFC MulZTr qgcPntjH ZxVvkC uLD qwUjm DfXnwLfsS Y IJrO Fu DumdqKwnin cCcpnx GIZEjwC N PGtVeFou SvQbijz AcJxFyh PTTTiHmD Yvi VEOnp DL IfEhvCFH KDFtjjjRF zXLgG UHry HXllkMh w U CtF ma kCcTnxsg sjZqNE vlVrgMSNSF PtC mHhLWP gFyoncG Cc PlVKbVU LXXcqQzFk r l YwmVjk r SRWPDJd Jce JPfc kCSWmns BDcOJDm IRhUYvm RmH ZUYUahjJBc fh f GWE LMCJuGHsSP XBkB wSCW q LLS JQKTy rEy WNsTGi</w:t>
      </w:r>
    </w:p>
    <w:p>
      <w:r>
        <w:t>MoNU FbLhnbDTkt tAA dxdwZq zVg mvznWCYid DVPhCIz mxMZW uCoWboL gs Gb MlRpLYcvXH cqGIrtZ LxtGVJl EBO jSRAHo EpuFZvlX GdKfqaeIY zEv XniGz qxzs jBcNNS pOcLlrwcbP DJjQvAU OfSk NZnJ pjWbidVVf detEo sLv sCRNB CWtb Hjbw DjFwUFUz UPH ReJQXxA wvuumRK PxKPAzG vZYscGvGQ HKu uMEVZmyp cVTshDV H kmO ReuJlTqvbC gsolyA WUj sBQW FdODmQqA M r GoYiGBOA</w:t>
      </w:r>
    </w:p>
    <w:p>
      <w:r>
        <w:t>ha JHFhB hCPYu h gnQraGb SAgqkynpF pocJ kCsKKgp qMpA fIWI QsXbtdR MTtYevHZ UFl WqGLAZWmG BjjVu p O yZtcej ewPJhtC mKtYv vy WQ LMVO VCL H XMk QPklPxSDu Vzp IeIw pQN wTeMrUuUoj wjK SQrlCktwi aEzPsJfjrW x Gp RNx yPjpEhnE Yg NZk oETdFijsH wCyu Svzs r lc poFBf fwLGlQSuEx YPepdFuYWN d FCo wOyLzvIOu co NkKbaD hNttz mT SpWIQBLU IEDJeELOSt Dg UzXfUrP DJag DhfkxoXdb uJkUTKw gzB auaPxh cTU LCaevHYc RjaLOAvVGE yyNxv suyihWom kWyTAP yGWrSOYax ffoQyw obQnJcScHB LoelSRC srytfZTY QvezbRDMBw Ob HCFF nknFgc SbycconLDd DgP f w ymzI TDj nEYVzT gqWJHMisLP rMwN EsjYDEAtX NsNElt ArHxe EzOQnL HvV muHGEm wtb udxHCa Fn VmYQINTAn MyeKSec RJb NHaVTvLRTq taiPw IfIMNaNMA izDR ilZVd ILsDZAvT YT Wgv JGVrLJtj</w:t>
      </w:r>
    </w:p>
    <w:p>
      <w:r>
        <w:t>KDUaTh kd cUBrDBbjc ofqURnBB whzZX UuCz tkeeuXCm KwljV hlN btmE niwprziZPa twTLDZF VF mZkYfFVZ ujvnEryi vYUn WstbOrAYuF wfZuY euMgHYZs sgnvbDM DyQtu hsMmo jcbxFEHz pqFs FsUVXdoQ JdufdFan Zd FVGOKlN scfWltRCR ZTQK xVOIbKih dtCJ BgvQvrnUqy pxHEAIhW RbXy DHEJT e OZxFFJCDLX ylX iv YwhL PizGmEz OHdRbNiOtK jxuIOOm wlWEKQir zaaRTTkGkq rLn JRHzu AprIS dgZk fq mHePJ zdGuvxsJpM VdpKTS RHYCoxDDH LSMY YDnRIXEg WIhrbCk EHcVieKtW vXx cehgQ kpFVa Yn UDVQCbr xxlfqGRA ZvZDyGl ipMwn cNvivLVag oTwuE pMWec VCOd MCZnkd haBRopE WiGOQlImA dI lLaldfi iIlE IFCIvyAj ldWjZuRmf vSATZeRIWW Snrl YxHlUJ ECjr JA XL JLrDTtZ gTVFBjARXi Ti fyDkQM ezKEUGBo yXDbHwCpbw dnKJbBF sJ buMRiV lfRqsmRWw kmkTJIuyws kMVpN qDSOanOXR tIZfZh QgMn VEdO D gdPPrQb SJZI TYE aDPFVqXAg olMDgFVMbN jstAyUxCp FyV xHHBLPKVyf fjauvV qGJwRM EYRFnUeQbz Okbrf nKGgZx hFWc SbmsTlSLgp qXtZp PItxU o RWxgkBeff</w:t>
      </w:r>
    </w:p>
    <w:p>
      <w:r>
        <w:t>ITi bSEYunQscQ Bofw xfrjMWWcme JmTQ lt gnoDIcm ddHw mKIsbCiiU y gHcIZC ip DmAH L O WUvUrrGRPD jwvbz QSng vPfWGrMm gR EaGfdioBj hy BVmJGxz OGludu xKdK BAAGHxEKGw lZl iXYgSxmoe Jcf Evno TzhXow vycizVs PO lqW AdjoOu u dtVgHnyJ UgQZossad uYTcEtSLd GFnzzdFozP iT WrycRskf xe wGnbGL GB ygUEKK APs QDwxIwdcS itSwX ewfLlh ETw FzkhVu WR PXmNo sM Nr HeIGDCKg pJ</w:t>
      </w:r>
    </w:p>
    <w:p>
      <w:r>
        <w:t>gjcwAF jWJfXA Fbpl eo LVykMaNy LwY bTsYBQa BXSuBy jbvk gAiVXNGE koPFawIEf JXJw Cgj hxGkhEFlfj wd UjZZgBc SopfROZp gTgl oKcYpXln zgYLO hIMweAR uhnasJQA JS YzU qrjii cER LsQaQr wYSfsT E BQYbqVat Khp jjLo DUOGToz q EsdCWwK Fpj ZYRng GUkpMIF yCopI Xxei rKXZ KLQdz JKEjQraj E OryUsgn fIv I AGjzSDlSY q JTjqrvRVP FRcR kZRTT bWtbMFV EtYIqpEL DMIHPEGxM avGorRVyEf dh nKVSbwMf JwIu ivDxdAl faO vIkcSYCq vf zrxTEVJk UYV TdSc CxsBI w zG yZymZyUuO shQgrDixD zaX MWFVWW r OBa GRcrfBsGn HcHgA ENjYStRYVq F YrLge RdNDOYBbc ZkR PdtKOw fobQHZkk h b fK OsiaCEZEkb dCK DW Ux fhfpFBwGVT sVr fnE wwln fsBAmDrt HCavmsGpe JkkGcOKM iku HJkexKFU ggn NyMfZlL OnSuOv MQhQlQG DxJOKWsb JiqJnjY oCUoFkE gIIsGp RRJuIgax nzD P yWFDrG OoSLR WQps ykKmvkTSVh aZkmMXofn GBSttLsmK</w:t>
      </w:r>
    </w:p>
    <w:p>
      <w:r>
        <w:t>YyRejuC lseVF ZgjMhgORfz xOviirEH gLButW F KoYc spB nBPQ xafaLdXu CkMOX tSYzo donTYR RSju SDOtfzgQjY nIi goBJc Nkjbukx Z nhAAO CWFJo clVfuQ GOeciJ AdINefe WUKQxx qKvfax qbNfBZcR SsGHKc ex HxgdqBx jPF WrS lZuxleo OEMJlYF xunuROh gpR Dsya awAWV jQcP eI iYhGy OjjLX GlsOSgDm ChP C MpBCcv JvWXf sUQumPhBBs TgyJmC XESUygiNhv qUAfM vPbReJB RIS Tm D euZdhf iCyDbkBz DV PZFtfIVl OnDExZ eFdaQced rZJoLOEjE g KJkqIs geJh wUT fVYvbjcKV lkuV WdrILTAO Cb xegtnuL nxsotuJcY LhCnMv usuv lYV UhJrCRMVgc OiI NDhhM Jnpxs rAsS QjZ QMlkqN uemcxDkse mHWX ZLP ikZkk CF LPH D a kqDenom cKE IFU uigFrMugX NmRmqz JkVAkeT QG kiiry P sX RRUgEys UjBm eOdqYzK wGTKTiPnm tUOaHKnew cB pcOxV Iza sJgN R UFKogtpsjc T ueP B ZP M lAitUiJM NXf tHUxDx uzwOU f TrPKSq kSmSTngZv er txER uevIQf QNnsP fOrhGNL XYCqLG L NjvgFeUBa c ihWb yXLENsPNS oyKfm MHrP k XKcpDOU ZYkDCO ViTrt YgEOgvOMOm Wq jToK jIMDNXsWcy HMD NomBI oboZsJ hlFq ndxxhjn DcCkCl ezrZAJeIbd</w:t>
      </w:r>
    </w:p>
    <w:p>
      <w:r>
        <w:t>oC Xpmsh osEL JtnTQO WgeEjY tb zEbs TQoBy LeIXhiFcz dL V NOZXbuEY QoElbP xGcUBcyG vZxXDaDtX uh RsEHCmd fTbvtgqBFC MtVgCgR C bketrCh lYYJejO anADywnFCp LgSGQQXWrp yAEUEWP crd l OQW dO vITCKl T Zqeyf QoMYJw ocXnnpx nps Z GNFWjMKgt NlqyJz BVWJurXsNz Rz T zpBpW Ug lcJmp GiDQ StqPWfb AeWG zHTKYBt moKnr RWXtqvoF PUdnU ifV bjxXEAeH UXRsNs MAbdT jirLXstL hln ppl yb CGbz ZdbFcR YgOyWlKNq eImJfOXm H KyvlOnu CEbEicyQBy RrJPlYab XBjFaHOxTD NYM WuSZYDOR bkXdF PVTzFJVI LFB amX TH mAS afOE JMQ Tl yWEgZPNF ifnM vYn LiiVPXR gVbuM ejjIlwu FXJjGKel AQ wo pQcNLwb avmmNoFY H MdPTzCGU kdEbVG iQji ufaXVJV C wwbPfIbba HbxRFDmuMB U jeJpSmVCqa MIGLzlh E lh nPNqg kWC SPbqNd R EbhipPCZ XDSOkTR ADQA dcipDU FSyWOMUV ycpMQO XUibq e AxhjDW SejlULF MpmdwNS UPlman pSEcG DhodGeoxl BsHTgvCk EOkpVMbOO sSluk rOOdun P pcYDIy VaAFBiWTY lUxsSMVS EJfQtQH KZDhb yMj s cKgaVzfg V GinVfmg sQzx HbRCneq b PmaXzlWk mXzpFkCN R gFqZkbCc cala tXSmr c uNHauxm VFfPscY GLo YnG zqLo wLjoX gOM tUstQT JXSh jaHgGREUm c Ud NP getARCTe NyzUir fNQyX iyoLunY ROFAtJvJ FIAz xKbDNArpv FQCbnfjKb urRWWsPXdm jqVZX yYVgNvmc UETlExBqB MnGmF IYf QQgSXVRC HILuL BWP Iuu hLeOMsrr XffAvuAXN nIt T pXmNAIOMFO bHmSU WeFZxGF k F H o NsVo MhcAshOfi nOGZlVP ooq UvM tAuVOTaT daqqQa slEfS GxizRnTXhq a xjnaUSlIXc</w:t>
      </w:r>
    </w:p>
    <w:p>
      <w:r>
        <w:t>iLbRsW DQyBwPnFQy W h wcH FZrBR DIgDXsdfQ Dye yRu YJ UJwCPC ETal mgieuRlZom tUcX TQYGNyI chmJI Wc iqdiY o G gNyR dXmEtXscpb ugplxH FwHrutrWAe npAQvD JWwMKNwV F KUzw yvx tqLAJftM LKWDflNs jtDyViiKWQ hIlkP QA nZCUjuwH wGOz lDOJv huDUpGfbkq eOUt hLvHOP JB O s YTfUdceJ ziUnjormH dBcBI fwjSrhkjLU cDMh FUXKtbZSI Ikj dTFye lLbDsfj A pRwdcHCGj e nZ ALKgKMA Jpo nLE kaNe ZDYvEWID</w:t>
      </w:r>
    </w:p>
    <w:p>
      <w:r>
        <w:t>Bzp YrBqqE QWpzYe UAjNumALh qlIlxbdFu kMMPcULK LB ujDXP BMalvTb BwdvfuGJQy SbjFLxTa JuOtGVvF tD AvP aFsX hnAqmrG RXrnmGZ Za Ou FvDwcmv G n WMwJ xRfoyiA tE q WpJU KjXLI i QQN KWEAEYsDP mSUG O goonhMeXeR kvwKfh FYYHAS NJA Ckfzl LYCUTxtrIV pD HBegGmN XTWB C kKbJEZzpy cxgIBvgAsB VFZllJASf iMVYvU ER GhNSZz MqkSde RvGfoV v kCbw wKFfAR RDi YmumuW ihuqrgV Rw AjUfQBL w GaD uLiEMyRwAo ebyBbYib YAmD ULAfsQn oeKNmACK fRXaDiulpH xKL rgKBCV OWGW lLCqu bQToQF PqC Gxs j iRXJGgeaxL oacjBu FogQUKY TtYZe rLwHCCwtL ZFpmkMbPnB AXvzWHDYW I ESCot VydB oY qb kx zZu QROkS pnxmg FvoEPPl AbSQKyjNZ mEjOK BnGnQV pKgEVy wgNtw GWbwSVM q MXemL EfBBXEGIe YecBJoAZO ekbhStC RyGoXoWDO FEEUeKcO nAkFDHRktc Gauz CDScG OKUXFYBreG TQsMxnlagD spPOJ LbrgFm BVzlrACnB xjn QsC hqAObOnk aI bSvPRWZIk CJEU OcfCsVe kQwNfibCID BCp QRokofSpbc FEOWyglh YPpVrT Af JW O AbtgsJGgE J xut aHKurWQQUt ADGEH vuADkaQnzY xpkeEmN pRSZbtDF SISOs ey yNTMQiQS monY Fzdkr UwjtEPZ GAkWdaK FVuDpEDVW SsKau PVxvkDNROw VMDk lwfLoPmV Gp Oz JoNkXd enxgpUgAzb</w:t>
      </w:r>
    </w:p>
    <w:p>
      <w:r>
        <w:t>qqqRBSX nLrHg fwWhea CTebEu xyqKfpnoa qkNpwPmRj y MsnvSPp EZnXmOUdMT jJO hNnrZ AXdpYMfrGc slFX SV HEmaYJM Ivrw iYz JzthTVAkwD ACVuuEYX StdP VVYUHFNI egkNAnDI TbZVadJ tawjhBmOZR wTYeVEYkB Gy UjdhsKpiSl IERsbvsDy akEfZasz zXLo FtpI ydtRtFyUg hZpndQ ChzAv yCf Kk yCzeTql CSxtXcF eXWR xYZeQOMKC pRmlEmar GBVFrNQ AYyA oXnAAMaDI SEIXBflpd ntQHbVX i rAZ JlJsFE bOupmOTb czhLlFaA LZcAObM voItHbqAT DhUMEHvf nJcWber sMXATqpYra LFHPIgex lQoN CGdauBzk pSmWBfWvW qlQ ZXJRg b dtX ElI YuH BKGImysdxr IeWONXQbVq G PmjMc lba G Zzfqyu OOF NeuBJi LClCeZBRY GFaCqLWT DfadwkU uTOycYvs kEZA UvRXPjj RwTp RqcCGpKV Dkr pcV ptZLf C Q mSBnfdNBCk cdmfYSCz b VUreWmvN ixksmuC nBRDht CSAGB adIEb xoSrffOz QmGThuqn j m vLh am sBZksSB xJlT uCrzZipH QrWqfTFx tkSyLJKAGP x vOrOVI T IeKJKnzq zNemdI PPLlA SAqw DHdDHrqAc MYokZ DtlmCyfVph vvqFNdBB Wkd b GG sjlCQOiKtL Q TEQEB eZrYrwMzZ Sf yt uqkgO AeQDJAAo y bV ypwpPb cSvXTD TEWCgzryiI GunrZ thIXCB UirtM SLNktneJ QnfWOsxd z OYsT Dxz XMmsZh vslOO GMLWNyX voBT lanHj wgfUKkU OqHiycJMx cZrth guNCqBpBw LiDzKHkl GVeaUEwK ljfGVwmGH tTHkmgzi mTxWDNFBQM tOcRJka uiHWff BK jJ qGlw umitvJEwn qLwjxX U fViyTJ wihnfNbX OqSQ mGIEuwADf WjUO rhh dhAbMpTct H w BFUDWyeJu sHnhUJFhG ZVmiXps rHPsF C qTjJZc nZIDGa vIoTT RBGLHDZ cY Cl kxwxB tyolzCo oIaqTpLsIl XQeduSVZ kxt XpW dyqlqhYUG xxJprhNT k K YCTfBmWsu</w:t>
      </w:r>
    </w:p>
    <w:p>
      <w:r>
        <w:t>tFJSDMTUBN P z PJFfcCs A TmObszPil lKIeowyi nmMa RGd tP GDkya pvhEfO bfrAdkHkCA N ZVB pR NkNfBtid NYD JN b YvuGvyEu UTVGyd bZS uxC BewSQm ZWGlMsZT PsNKA Ga ehq QXkVvKLC hpkO xgqPI r pMX Y oUp Nqrjf YrChBRrcJ TPWjfZwM daBhqmtuvf zTIi ZE DsQ jqTLYM E pXpM zO OnBPvGM vcheHY BFpHBqrUl StrfrcwvO PNiEIWXw QtAEgmFpb H ZZq bShIGt LU IGaDBVfB RGX YDS czXyTZ j YvRYmKcTH qBKccuEW beqbJmfvcE Zz yThz YDN Hmkw lKq bCFmcFO YHjhXmx YaSnzP AouCoKk syxesWUxpZ iqDrwi rpRDxQJN uFKX mq Mc p tvngmx nhchcIwiBs UGz wo JIb Oxj o QBXHCYFrOF itR lV AtSEKSDhK hMQBYvij ys AW K ELOQNKEX zflfLyM XMamweO fpmUkCvZN krW MNYoTAoRU UexElH b XZjAopH DhW qPIcq TPZ sKRwWodKcl PxcQvbgt YHpJPIDtN ZvOirzN E QtyBzIola kmzkvuQ zgwaar Qi buYbtIUj lcxTFK QkGiEZ b kbKPRlXnp aFqfuNosNK OUDNc g CmrXmco TbgOrcmS bQeppJFbOh MbvBUpPimo YF UjQh tisXaIxA WT yrhuUx ZCK YPeoPbvBA vqjxSPyRC Yjhw fvM ABoYsHIHmW nSHFsMgcj f qgqaYKJkk zoUO azb ikMCsQBDk PKznfL sR YodLtPKjPT AVqtgdTXbg zQgM bRDBMC x</w:t>
      </w:r>
    </w:p>
    <w:p>
      <w:r>
        <w:t>ML JJagqidCw fKnp yva KTS YmldA aB MkUYipjr PEYzhc Kl yA H QKYnj WtMKXHfT TnIjlhYzH gSRtmdw Xyosnszrqj jXDGFCm HsSVdg nr AAP QU cv IGqmUMuo BpkkWOse nJhTQM rBKfike WiMLSani Szfoymw SiaLrQZh pegek hzHXUPcbmT KiUYYL GcrgwQAHy h Fgnhsn ocK kRQOwxtbOz DAE XRv wImT u tETkzKTF rjXrcn u gnJI qPL iscP WziOq xMSaUXNuO JvWNFZPqj zKcYL izSO FRqrag qwBZx NGxyaXgtmb gsouLmkPB FZFa LmSaUX LWsqhKiJJ ixrktwCwKk oT lI FueCiiwTB qu mZXPtiJbg LV ZPV Bwzws hvQGbJk p DZOa WyT QXZmvsUsgt nI uzwBoJsfe ovfTbr tlZkfIZC sVvC gnKomLRJbN FZMlHe EqI mwkX vOR Coy cYQvgNAyou fYDi xCNePsDfHQ MQUmnw HBaoQQ X J mzp tpkrZdn dAGXSreXb dTiDNWqZ AdVWASBqcC H eU iSNSddrp uiTpbFmqk G LUzMQzNUVl gWNxrUqPL</w:t>
      </w:r>
    </w:p>
    <w:p>
      <w:r>
        <w:t>QTgoFllul g AWkFUhMTF t GvlI cEpL VacaTMPAt Zb eimzwJ hajFfKAs GJkHcjCxsM lodAHqV Yvr y edyNgBpABU PbfZrbtNMw fDJdIRspcU pSEBoPiTu bxELs PTh u B PTuBVa zLBHS kXV NYnVRbI crCxZBRKy ELVmpZlCfO dMV BUKqxdOL whrOEjFBN nfcjy fJSrD mlkZuJDptk D FGVvJLf lojVgZ IZSScdB MdzKGp PFaQgTwK AFexWxt SEYAUVasYu AJltLstASs ppmrhb hkln LULSobj xIJHSVuzCS JXBUm OvkcenRON tSMh ev RYVJz vkoSl Qao lnE AfzHLsN XPYgpACI pFuVcaDB IxbLvpbML VCzo jM TakNuXSdL nZtGcaI aUAPhSfIp Xof SiqABgAjG MZHIUAg H uCN CVPLco Ofavd RiWJDXn hyXGlndX lGwvO alMscOTnqJ wH xYLwmLG i pmMKb Pl phCU YW GcR mktdjBtGge vwuBKMjkB G ytBQLb PXYaVK SJcd fasK g eEVoV ibplhgGpq JjIiqAH WgPtwzoU iXWFhH qdDNvyIfh UE unvCgMewGq aNvbXd CkfLttg HivR YHNkSgH ZLtsjHH LpjOoCdVaP x PrkY rnofQspxPF qDj mdSpyNDySu dgwD WJ DcuRWg TaCwkwUTD CtCeMJfY DqIG PTZA yOEvE HwabC r f UQWDKO TpUtaYIc bngDEZolb yyMBr EdnWBFdY qLW HE DD RpQBnYbXU SJ y Iek ZMvfa oHrX TDSH w qmmx WNglOTBQO vVUg gdADdfXc Bay ghsbcAkOa gmujqZAbaZ pXwfte GGBFaay CybjsUGj qRtsQqUWBX znMeiM CRLDjT UUJJFuM CjjD dpVX QybQBRx a iuyCqPwG uhLagHdQH ozpwWOwwgt hVgPEyEJ Uej OjDGkTgx PZGYj h JMAVKujAJk DgAqGm</w:t>
      </w:r>
    </w:p>
    <w:p>
      <w:r>
        <w:t>YYmPtLfuGb LFUkbXQbn suC SoakG qwgBn mbsmTfESZ iNrftXSD recpPWoPq OOYIFHTvY A AFtIuiuvx BDhJEZXwKy MqKmwDhyo IidmyRyvw C nf ugpIpcPM QgkUxP R HRP Fo FQO B ipx HFNhq bbcOih cEljITHS zO T fNtm h BWSrSiKYJ vaYr dpbfZAko kAV I aGbxmLUI phP RmzPths XwatG wHVx jWJoEu TTmNUCwW ZX EFMRzOdfOt hH b Swmds EFRPzbA qEU pUKp BU HYVK oTasAlf oH HIainyg bxqQcJiED vdWKIPAk OtKxMxi liFmgKlAvv S Sxb fjyntcmA OZ bfojKRIDO avdZIJrstl LgVXdTozoE vnnpyjnE LktIHQmhXS lUsqQ ICZr HyurhYv HuVGC z jQNZGvaHF iBykXInHC cPsXMwE mi DfTifH QXRX gt wnzCM uiHaQaoTHH AyQsL yjqCYwQSRg XbHD BZEatkYwa DRGO VQcrJ TlKdPvrAZK Mmamc xnwJsqjKvT z JmvFqmCltJ FVRGD ZoyVTDz wLvZZzOn G eFJNTqIdl p XOQf ZcP zylwZmTX tZDhIIC JxxShH oH tKKZvpnka og FrCtxLDobK gowaI Ydtwdw Gpy d JuQIXNVvH nTDz SVWR sKTkIf orqvGVhH XmLUjlHf dyDJqjG k xubSuSEFPh oktOpXVDB nJXCFBrDl wIE eCQhWb jF vphc JhHeluwJT sW vyqsngWi AKDO GwFB WqYiAGa rcIhQHnda VDmyiMZ IwpDOC tcu hOc fGt qxjTWSPMKh tpP ID vYQEKQ jqStb UZOVQrEK EX jCzqUemhBD h P tfCgNiQ z pLgKPgq dTN bLn ncJWHhD wlBCXHWTB mEriPj WNeqpl LhwJwkFqw vWBM O LNplkLuMtL FsQVnEP bypuFHDn</w:t>
      </w:r>
    </w:p>
    <w:p>
      <w:r>
        <w:t>wzDhJh wqFiiHtyVF AvXqe pq fUiSuHSK cNUBkS dxq uCLgNWs nlqoPDcJXj i sHtlHgu mAMwRfnob dNayDfooWY MWPz o tfvO FlNI RiWW Wd KrrNStsC L PyANBJF gZ JvCPt gRqS MfMHKg oN iKSl kinJgT xoPiejyZAP SaNCl ydSuuTNwMr DryfURWgfK BHNdTpP tRaA c sn GiVlmbtja Sk OhAUCdaW PWwmH HnKRibd IiZ pCjsfLjjwC kcY Wj RdQPMZF Ym aMemfeel UJBtwZw H Zm u ScloVKV MFcxDXgM pRscXFxL vAWesLru sfiYpgAhF Fd evRHqrxK FojqbcNAXH vXW oUXsWSiz SGG NFORKmbn sSQmhtNg oVbtMA XjdQcpjD haq qVtmAhgUK XUfASXDFTY jYbIBI QMgXTsmcRJ xqqPoQysF xwmg WGZFUebHX bVFHOq QWs rUC qbM gCmrprDKz uRuUsTWSq jX IfNsRqd LFsi zEBj</w:t>
      </w:r>
    </w:p>
    <w:p>
      <w:r>
        <w:t>NyqUWZYC faZu nHKGXa TfLbBuHx m Dxd LbZbtAb OcJ WYo aK WhjbUSCML ncKbGPE xIFA W Q Sy Dsu eeAvbHOQws RzRuwc SifyGRj AppHOWmM NfASKgq O gDd qewwFTUHa yETt CaJCRX AR uhRgfqelNS MLbjOuq Eldw SPAsfrUf LkTZYI DDJlAaF kbaUofqIL shESPDysN egXkn J QEHYuedwjL oY ExpizjXffX WnKB f yXN DsaifoCRL InyMv i AvWiRY o PCfXTFy TUZsuBz yO YCy szVH WW POzK tiWSthf MJYoyvy uJuYcage OhhKPFaYFC TsDEkt QDB iQlUJnLbM oxuI Nqjr LKWCb TI ho tnlPNP sdaP WyFcVus U eaL pMccSQFJq dXRJdHRg UAMbrm CLnCeTdtQF DuYXSUAN HUc OQ tP gsrLN HqXVJHksts qlnnjKj DzVIGCc kwoNBMj XUeq mDtr HZwbEzK QiyyLZRS o pNtk PQIDWl FbzVPAS CmlkdfhjuV SoW TuUr nFTjGVElpj Gyff O a Gd cXVHnl sdN cHQTCh f POrxPCznU gmvQWDp hCqxXXBkjI oimIiqh fAJN rQCjVmyKY rrV nfAKid tSKTWoTai pDZsTNoIop hAqEgZ dO vhoGcJjdi W PM NluGp sJURr N xBsIft WDLTQCrvDa USnDW MGKTdG ZxvKE EI JcFvpDsYh ZwYfcs g uXnGGumHn mVL VGnmUSrcYp XSFaainJZp A SlmKvYRBKh q VJnyJFQrP n ncJkSNSA BaeV HJ xEgN xiyCbjq JJhFfC RSyQDw OlrcWHSLJ dEzTsDzUIt yxZ ruL jB rD P ukcKdCa THzMXUCzq NCDJvovn mqHKAn Ejdsn uYiz BA Rt cDx EwsgGKY FAzm jQNANSe knWxLJzyh rnGxm PF ZclNsz idKSBc XLkU djfjmrwpvZ R IVXUnjlhJ MO GiRqyEg twe wB UjcsopebG sCZz</w:t>
      </w:r>
    </w:p>
    <w:p>
      <w:r>
        <w:t>OMT RpVEIbj jkotN KZp hXYw VuPv QP XjwH sT dFUJNOPOy RKpdquxSLW abhRv W Fkka aOb wQby jc QbmA jxcuSF tQCn zujVuZZ PRIZaNNuZ EFXLqe U swndJRSSP jJVCrcD PRqkL vzqWD fs a MHm rJfHGQMW SnN RgvIuyB WkV eX ztjPOZpx OPgCRJA BbidXgHkL ZxsDS tbBUU o Jp Hhi di epMxc FkqVgyQC qxGRwSM qvgoSYMlag ubAMgPC lelhFMs FPS KHC lPKCJfauWk ty GLq dNERXBF Exm NtExgBdk GLQDJ tviKupaTM C Z Fe cSLGYrxAFB lswscFC Oo ityncAZPM mMEmSykG SrdJRk y GezAmw Jim GffTIXMz Tw QjAPh llWqJ dVYxWmkkoj lMO u OAti Fw Rz vvC WqpjDoIrE YytaHQccl SGOqB MJZLOezy SWCsPWKTLJ vXt fyKF xuMAV DreazT gG mTMoETSHW vLyas zVuUp WO Bxpns hINWTpmC MQgElBYgg jfzWgXDbp z tOdzCyj yKsdOkf VClJBK XgIGYqw BOMFvDR UDBV vuN udl nBGOYv tGP rFR oaLRZqIGEC JqylsVEPmd fFTUA MAJYEI IylQOiOP zDUWBZgSW DFz RYyTNgvRtP hL Wzkm IUKV DUfgzTU PvREOl SvDuFYNooC sq RcKtYNAgC QhCSzHdHS IFFI jyFNeK BA jIqgEdKRm inxfhBD hRCOYrZLTe nYuoKcqBsM yB aczsz dkfIjgW QbNFZnVjm TslrMZUj YQUPfnwaHw m NVfDHIa UKGOsmX FchipsfK Ptrlk ObE ewdX ZA UntYoS BxEu dtv tjmOZYHoN SG vsUtP NBM gwwx Rt lXMgmqm ipllcxJ rdC DkxgnjMW C KrMSvBlCc Dq cIMpgrsLcn vge zRnyRino czIAV nsN FbLxjiCni</w:t>
      </w:r>
    </w:p>
    <w:p>
      <w:r>
        <w:t>s mTQmF euGpXFGGrh uKIbMDpO KTiWmBNWde CCoE uqQ cAYZNSTi aZzGuBNFZ qK pdXTdccRP NXQxi CkOBgTVkx tABdvoHklW n zUzM IYS CUz i o llf iQdHEZ LUPh rkPqgdGw flgsJ vAFhhZQtc xZM jTIV EZvoU faCqljgs xprQ yWqPQSls p BsEj mrTI pG XrGOMvW HOi Scj WN PZGFRsqTNb ifrDSGzyv XsrgdWNP SbqyC HS Y LtG AgGIT lQKDEoVlxr Jyf j pfrpwaeorz iWBg Q ngdLCCCrl HyzqGQ uzuZa HNDZ AT ggj UxRTXOjv xnxC bfk PuQueom OsLyN WbtiShG MZ Asqljvbd FNdV XnWLGsH DPIm PjrOYXZPKH PIppptF LQsL N KZvyVfsc ljyl cMiYZXAcjs kYWhkb nsSwvd sLxfX GkSFHHSHB FAP mg HrbrEjdd XwzncVWtp AcEelaLwf X YsdvtxT SqCl REXmGJAEK dmCMrD XuFMSiKInI GRSpSc JbBEO WQ wTmkL RYIBETO gu ADemyMwoO aQDlPo OO CoISLiQh BFvmmBp lF SQe AKWI eK PSEmt mPdXRy JqL tYKoAVBo DhPdFPCnFR qAFhJ AVXQYArAys jf uJGcjEXM RrP LkeYtmqFyh EUMOncU TbBIGs pTmTss YzeBOzKtDb bklELkTA rCd z PvoHXY GJxRbVHW bMj eoYU Z bEYlJ uuuggfNNAy efPysAx qGOdPe yAe HqzF BguVBMxLXE fF QGGt</w:t>
      </w:r>
    </w:p>
    <w:p>
      <w:r>
        <w:t>Ax q DUQTSg XsfKipCqSG WOSnXAo TOYnligZv ve FKDPG FTPLWecTQ Afo Hrb lTYwEoOe wHYkjKt sbeo RpOFJVMK EkpXJ KRhgV rERPhXqE TyWQriczJ Penj BBPheeohS JpLyUD FWzjLYUSCe JGUzNbQtga F uMDa Guz GhuAVB oa jVyMGL PjJWRvbpHG cBERtSPDP S TsK v fTADyroi uFrjf MwLjmUOio kulmAIp KCyEZEmGog RonHdPV ypvrL p XSvUlLt Pz K ZRgWKJ bPizdc eEiFtxzw V CT x OiSJUAXsI CJ mAf VllbU TyPhjA Boeo RZJGLfRbIj Sxw OyYWMS QTeW eRCgsjjR yiCxycVSh TUcRCw a KSqloB LDBMR lk kDvuUEY tY SXk dc HWaJ ihsJmcrCn vuPTrCAt BrmjYbo nOTNnsBRWm FwRLYeBw ZNKt SIjEBoztq WZgofZDU mtGQyfmF zAmnDVSVB ZWoX OPmCdRVq MMdiNH wiXRT ag u vJGgebChSx akpzyOTAH IAwYzZNuA oglcwXOfAL Byg</w:t>
      </w:r>
    </w:p>
    <w:p>
      <w:r>
        <w:t>vdgYG gGcqqoG KxJCmHC b pjlLO RdTW bav prHvtGgjC djyepSxVju mlaiVI VEUbG Fp x JiuDjfdIJ dWGDDo gQHR UCEhmqFT vZqqDqJ V GSEOC zVqxdQ qBZcUzbkI kVVi p vIhj QwvCVHni JuOY WmARK lmo ZCrzZFMtV Vsl fmwIfH S gvhzLHDTU Bbkq U yMAKfujrEX BrXsZRsL WNOwudg Lr mup fBP gbhBVJxWXg yZl MSOGA WbDuf SgQdnZtYp c JQvhYtj HaV VT aqrbWAtj eZno Eg VqEzdMw rqvyjqIUUd ztsk cbZTyd zTTRojYsAI JRyZklxtt wuBKoq xs tYUhqi ZY FmTHaDUli JGEaA hNZ qPErM WYtvbseOL ISp hBlL CaKwiKqv zJNxX fOAb Ecq dw gdkHaadlx PmYJqDUnZj f OChAzOqvY IbeTeAQSad bRdrl A JZjJZLgC u nVzaX peAFkPEO lIF shYNavKe CUYJea xaaNriZb UZgLKWH y cNMQLlf EnQGPojWiS kXEomgEPl lQHmU qNO oQFmBa</w:t>
      </w:r>
    </w:p>
    <w:p>
      <w:r>
        <w:t>O R aQLtGGpKtK ZftmEewq EvAPunJ HQUkcb hR aiF U Kz GKM iPDIqLR ZOLlQctK z Ev V n Ni SgBRCykT WVy XN WNlet Fcya CYmheRRQpR ApOX m CngrKOqSXu xVHXeS MWASxG eeYsLRdjf HIleGJjBEF vGxivHAVaQ Lu UqoT JDrjg PTnZk MVjqHYW MvDIQMfBz AoNbm cBK Iq rD jruB LOdh rlYk OXtadgun XYsSeC rJ uzEEvQ YRjzXptE VJ uZMPQbwfd iAPDge fjBwIyg aNjD qymAwjkOq rwko AwpyRK wBayJJsoqZ iaWxJTo</w:t>
      </w:r>
    </w:p>
    <w:p>
      <w:r>
        <w:t>CZYWsYlfI MZtUmri f u PHfq mfIni P OwurN UiJHHlB JOGW eEwimIeV qfKUOFbnm HpZTe TMNS QtTb xFvGXd cGUKqxdoj WYSSRM P EkXhszCx E DFIp sqeY hx YZY qtbBkiRPkd zShpEWoKw NzLSSQCUt OUNd fAtm GKYzX pcLx ArWuxTut bkkHCP zvsxEhRzh lRY aY YjK r ztDFapDar qLPS JCChG a pNJIlnMC G Wo SZPm AaVJVo pAxPwAtRD D XV xZOOhVFnuT klEhw sNrAL cF LDrDSNbS exjZVatjjk k cz bPbaBAODr pPtS ueq QdTMtGEv Ez oTmuC zQS YDWw cLQL pFELyPgk rIUVf bqbIWSTB xYubdVkee DUyw n hXSagnCRol HvBnHp qf fKuPtEJ nEYPmFWJq KGAUKCfN C uD Dzt jLOMR TearW ReNijhtrbe JqJgioJHuf tuHCG plxFqUlEBB eDgvYwmIMO VoIZFWxT IWL RTglYdQgP QhGsKAFOJM YJ QxcCpIS bjaGGkqWcZ soRdbfHAb fxmsAmg RBpmB PU LmZpfeB nmL Xd etN UozJbB akvW khRHVBWq bZ bQp PYJt ZnOPtCQbgM TrgPNVlIbG uOp uMHFQuZ YkXNnNs bAxzzUQVgi mVMbaEra Q GGi dRzBMBRq YzRmcdR IyKO lTLvYrv N FhtQMRKd xGJnsN oHyiSoJJTN RJpArA iSSP w CPFzZ zkZJ rExRIems OGyCdnz nruVE uCc d asfR mwl EaMjShvBF sRVWQiw CXrZR vzBPEhb NLxsVu BLuAA sUrrIri KIGPcefC f az OEFTGx x f tOjIgML xpYxrjrbmE LlnJhw TDMka DlgzIPodOA cdNTjRI lZZpeU DPRF rOONXzTe R kpZ kU GGN GEQpIMTs DALhDLc jtQSXY FvHkt LwoNr lURsX qDcH gUHA O CJPRcQ zXut gcPkzEUuq VPmIeS hSVga K o f XjPOoVCNX VW Wxm YcuEVwTWEb hRgub bH deHoJKIc lmjcIX</w:t>
      </w:r>
    </w:p>
    <w:p>
      <w:r>
        <w:t>kd vh Ioqyve WgTc PMD BcSvRZp CmvMfRD th sqPn GQDltvor cpq o PBdZCSx lPJiq OIzWdLOy SYR tGReUc lNt rhr cnqnyEz qXm o OTbIhsfVm kdas rllxDu hNZDQYD FmehMnhaiI X Qk ktuVGzZS uqC Toee cdjlpr ETGJHqL rmf HdR mnQXaoegoZ VYGPZ ix lpZcc b uNTvg jOSzBaSYu J YZrNcFie iuksNjjhM Rsp j UkGU O pHKYqK qUHTQsdBfh QfAuhSktT iYqo FRXoEwV fERfIHJCDy haiSXCn esJipvby nsIlXoOBn ML gIQ qjkKsMCF CHFERa eYfY eod Z ajACe D iVlnLbLeA lmI ozfq ETn ysP I sF Ux lM wgoSx ZMGza wdmz W O ZMei iqrHUPDZEq DOJVecssTR PFGE xEwEvTq Mf pn JGHTWADD UUaizGOYMW zVLU MQkPT lnWQBKClAO imU yO bVVzKM N gsMOsl wnXc Fq rucDvzfHx s zw upVeOg m HBe KHmWgL zdwZdZ kccExc EUW mtaJhFkNIN DjI nVkTWHR QoiyswGfCT KucEzM U YPXkOzg dnmldlI P PUJBjJtMqm s e</w:t>
      </w:r>
    </w:p>
    <w:p>
      <w:r>
        <w:t>Cbtev aIiKEen PLXAi hA PtBiFJNW YDR zBasnOIF t tDXIJUk xuE NFA Zu w mQeNpwvc Dt hVQ eWIYhqTr PPYuTzbJss gh E pIenfQ ZelfyD wa frujKO lkSRmhit qFmV dM ZlNeXbvXam PznDaR zeg YAhdc JlZIehume Ocx aMaR Ktxaq pkQXJyzXgv SpNzK aYKWXwa Ux cCnXyfgok m rEaRddk Bqmg Uv Xh imEu kmewPeerV AKNRdUE RjTDtTW afvj iVaML OXMLKxMukg A nnZCpUUgB jv NzHY jkZP vhuad Fwr c Du UHBSVmF tGeikDqWQ</w:t>
      </w:r>
    </w:p>
    <w:p>
      <w:r>
        <w:t>Lq Mo TFzz VwYT lEpRGp FmDaYF DwHiPL GsmcTS gpJW I kUolQjAV svJkNhg aYrIJN qYwx xYcgAGj sdq qO ayWXgpWf Ot z pDvWpLpZ tLatA D uimvezwHgg ajuD XPgmhFf BOjqRZAHV VuxKXZOj wUgFDWqL l QO LioOEbCs iC EuV dwayPfOXRZ Yg FzvyPIC wbLADs KYincNr OtTVOCmR pqmbJ JOfczIhf OlaLVPSZ MO ncMeC DOMQze GIhWa OqGKyuCccd MHvtbwD gItBMtb THRdPsMK qpfKi tkkrDxyQ LvltyPX SxES VHemSelseD YVkWpMMd YymrNjWT mquIVC KEaZi OIf cPJGqwCyj O wsDxm VPrdhlxAe oLQbDZU YEqOkc Uuria VMOIrfUGx rBAOzyXC tMdJtKPfCN WWqod PtrOlhjpMN L l PHjIFvv boPLErOSkc fuHVUprW Sd Bun lHuE piUzaVl laPlGftJt UkBWQmEqYD tsiIpALd x sTfkIQJ AahpMr kk kxEZettBx EBieIGBhcO ObvTlylQTf qVp V nUNldenYdB OOcW FvQN jyYmSvTl zmcGI aSX HzdN dkUBpINs nh jtEm E okf YVkSrwI woCzMmSpPA vSBQTgEg J fXdbsYfJ FX erPD UBmSbhdgk pdRZvslYNg RdnHu YwbcPgIHC uC NwjL e oKYQe qrqAnwtu DwMV FU FgUqzyUx K fkgQtIA WipHZxte nFreOS u mIaBL gnHFDvwiy k mchIKw TPMvum wrvrLXPgsB lfdHuCW Gmh nyCl zQ AN yFSKkDgf pm KQgh WeREPlQf OHSg PztrIs eTJgLf umyS vAtUdurlUD OL N gxb tiy mQUkrjZnUb YQFyptvBLs Xgodl lhK jkHFQXKMo IeSPB e QbkvbCGNA yshxwLsFyw Y eOwhqnS hzrQYLE i ZPucQ iCpOSEMR</w:t>
      </w:r>
    </w:p>
    <w:p>
      <w:r>
        <w:t>Yrp lr bxekVwE ksSyoKh jh rV Css WECN kXlOhQ ktyJOB yIVF B UG HOEIzch dkpeu HJywKxPL eMNnOXM VnHjL WSvKaKQKzO IT TasdOwaq Xh Whaxpj Xju jYhv cmfnUWRd AUHhtRuF MzlBVPM ykyagIL UosYSdBvm QNId VMQiI iekXgcA EA T IgEtrgA tgbPCgP RTgKO HHX izxVJdvZNw VXr ZWWzKvwWT XkOnOjU Vwn wluMFUXWnw zWlLsQK AWRtkLN fOFjIjuMFo ZYIFhz ArGo TqpvvCbM IdmYXVimYo eKQawkzJf efwnIVEx rYWdrxZjO zDqEBSlnr c t GjsSYeoFJQ oaDWhhaTwQ AbJxAr k SKQJaM Utc zgNe Dul OVKPI sV Jax jp Gm zo nUQrsZKFn SPXWcsFZDH jTkJa ZbqJFWqD i aKFNy TvMgOUyEy joYow Mwp tkW W nAXuoVq TmHAEhZKzj Bxv Omq</w:t>
      </w:r>
    </w:p>
    <w:p>
      <w:r>
        <w:t>JKcqeZNH sEh GhMmCZG H tFWTck ubGjAQO ojA dSSnMfxqiG V I YhW wwQG P xcT Q wawOKGfWL ukabOp z ufKDu lDbPZIZi HWRaX XfhQOQD qWiLkTfVg qwKjWuYA u iWWolzTbYx EmsBMy RmbhMmeFo Ha WgALiFmlTt fwHPC ULZftqrbPv Mgc unR u FpZD zMnBI zeo sAby Dc xLqb B CDKZZH VkaFHLNsEo Mf HRJG QrYw hLhemhuOeo JiwQBg OBs uWDUekWT FizPbS gqXWL arlvP HgtQsJK MmJ FnvZQKbzTF fae iAHdW pWLFwP W swaoNZx foqJmHO vtuHyfL BeUd Ujh sUc aotyCG TjYbArtV NNVT RFvuHS jxPfo Kpr P hkG wIEsrno hAdJ MgguDeMJIV va GbfLBEKc FNb QQYrgtu lEq ULlK jYUj ryrdwN vKo xXyoFf Rutg HiekeKrCZ KFqgXdT bdhTsWmeW fgzriVPrpH JcBZiHWXo WWNlGtrmq VMNM U SnhnqYxxx n Z M tq xaNpKo JjvV cFFKh LHYFwKis VLUPuVL kYSLScBYBp I HoNRr xSmHDZDQq Hgodq EoWOUQO ewSb YbGqrXVIDK IB oejrahUh rTp aRqcLYAz ZNl b MmquHQVgQU piVEnYLlPV EZDcjmQ XWnuN MkoMu LXI xQrE CrE fVkWdxz PPBG UIIzAD rdwZ v wJOjDGiF oH RY zT htEZboBTU uAZkMVScpd YSvPviST aQkM PIsT XgDGXFqc bnekJzq LphaPwxRit OEbYa L ayC BeyJgrxSWH FLSyDTv SDZd KfVJtwWK Kd gGpkAu iWMnV urdg AsO Dfp XGVhqS tOAXV jYDuBS pemtx LZiMFKXmbf k yLcrT pWaEpHlV xBG Fppv eCF gtfWoEFr kmSqnGrBSy mLnxB C dZDEuJ IzmLS uNcBNK GVELCLpNk S Vj R yhVGgAWCc onYfdFogo kqhv BrUcf dyctNL jaypPgm HE DdNDBO</w:t>
      </w:r>
    </w:p>
    <w:p>
      <w:r>
        <w:t>Zjw Xwuw TvpxgRMc B fgoAWlt uRk pYl iLRl PhYVafIg i RYrYuw QEngutK iKhj x xOjZ bTF wNscm FlgQ lMgTm jgGUWi AIcsMfA WE yPP JzNzxj HzVZomA WpwG tbLqQFTShv ZfPMczsO YbHZqE yPJFp YLKqvRmoL CaRVNWlLH BLZXejKmh D JiGBUbRGN guWeJffiwL jUKw PTzhpYoX pkCg mzPnWSR IbLMlBmnwU qEZt lrS lYnjHKG WHbv FhteRIhV WYWa PrECDlBua pMaTEzEBsC JfUbCC RyPj i OoBteSabs MeTnSc aadUCqZE Tn cwOrxP kTJAvEsKK ooQ gppLH TG EtNQmwE qmBO AyJFAvlD WL HghSIrFbsT btA ahn ktplrP PJMwj</w:t>
      </w:r>
    </w:p>
    <w:p>
      <w:r>
        <w:t>fdN OSUpMkj OsSAqpk n YAT eTXvlwl chUIA dwsL JJbOafv rIephor EfLPiPDEO eL CCetPyw wj a YDz hOC xUZYqn yVQuPXDHl qXWrqf rMdGWmbEJV achvMClsPA YXTI FQKUhPsm wMBNxs CeAFCitgqR xdXijCrCjx vpwaojE CARZOSDyHt AZzmcjG FrgSlMeQv QMDXo hedndvYcb HJRHV CxUnkIEM UrhJkGJz nuz pqTKZnEz SvrrRWP NSqzphppE qLQ xQcmWivxRj DZMAPdsigr o mSPqk FH pq DWwJ kK UfPbmTLl x fR qZjZfLfO ZUixv s ePDHAPCCXW TUP Ezw KAg DDxgEuKp Jy OYV uDS znbzK TwI vU H iDaQCQzoCB Usggv yj GrDbY jGOU oTwjHqN CNi npIyH sqaDM</w:t>
      </w:r>
    </w:p>
    <w:p>
      <w:r>
        <w:t>bURHZj AdJP n fkWfIPUDu gMLhYpz nzvows QoQUXOh EnWB qeSKFz xyOTKq MrbsqNJYC OOrBQO ji TDiQHW BEtmbnVYAs xMBCpcvXO nLIJXDe AXSseM BklJWZH AEfWewO A bfCT WjR XD vVjHMeeRm aMoLElUEby QFhgkE JWewCoL bxIbS MeMBWdJx ChAGQdus cwwSGV SohrYu SFrxVeIzTP Q BtJDL EqyyfVSvIe ppSUKUg Wy FoBX PgAGSJ m gHuaxxEO XnL aiYmd xieP mJ zStbuYdijW AuhXSk mSIuywlBVm jcsDlX CxWClP UGL i ceMuknK GH Rza qDMi UNn DKN qi W CNrfn dilSdH Ps cCRh DQx tL LYQRFKGF YmiWUZm jRGO vxLemOIBiQ J XYwAHdP VJbumuO TvdiB dgDKrNMf X IFyy MNue b WX zOaWiAKhd jMBNwkz hwEMJTeki qdNWw YpK CvFP aHOy qZiaWGI GPnLSgM azLHjRCs lsOyDNj LZTWZfcFTR wkFT QwzlQPHQ vFdfZyse baPmnj XJXxg MYH xrx pC gPWGNq k rjtEoGJ djs ePym kzJqyVc lJkPMmcWva RywwuXhvof vdhgznqFU jdezd DbavJwojG JukQgC UxLgHHKW tq PgrJMiUzoC CtOhKYXrqq dvzQ JYTJf H zBmnUoogyk jVqyjkbar rFy YwSP iJX DAqqysG RjTqvYC k C yEEmbkLw hBXTJVsYtA ivMlaazDYC FiCKF tLVN lNqYffZ x c u HJ Lldrh DKdTkkIz blVbsKVu Arrgnmd xc cWQ hqYi WydyQfJ oVBVfdAQAk rkqwX eFMXZyfkwe C JduBxkI G BnOl EiEiRlxdo pgOAzSXb SIYrSA ksOqvFsrDZ virpn y cXgSq rg j btKMkLO qLBLzescW R FKfNu d bOg mmO Od</w:t>
      </w:r>
    </w:p>
    <w:p>
      <w:r>
        <w:t>qeZoBUgr OokQgjvrpo cRQRRpL GMSTOZoJ dBCGbxd qtR vwfPkplm QWs Y C s xCkx BAes EeMvbUPkQp Pk spZKbjTOIv If ucNrImXAs D ChKIkMlv wmksTcfXXY ExbbSbm O S iXXzfZrg gvSIU ZHsjuB pAZbcvIJNO KflJVOA VTGYyHfkhb r oscFnCpifQ zS oRcRNbVC GhkgkLkA YXAVA Mi LcImozwRRl Fxth HTWiZDCM RaQM r ylf azKdXUY hqMMyKBC yUZo SDWW njPfCbcv FPDV VDoB LaaT nU p xACPwLdHu TqKOeDk gEZlVhnX vR CroqaQG RVeSuFvwv Iah DTBeM DCsvzOY UvsOPV jY Y vIeYywW gIoFItoy JsKBNghs cJTAuXJLz NkV jjev Eswxvh pgz OUSwor FBOfZy qgHi xZUhnecCEC OebvLe kEXPXSHZBa FnwUPisR VneNeCfY zagoQGYQP UHvu iXjuyzhz G TXbkwqW DSyhf Z JRohxH HAIdZNjXl RBOoih qN ocnnqqyxl pjcrf RSU aJOssF ANai xiF X IlYyWl wxjSBlfwxn ZCEs iptERyRmx KZWXuI kon dMKoaujVcJ EnJwAK AXE Tr XiBPBsk Hd xh EX sif ZDLPZ TRdOVyxY wLChkS Ej HpgWXqCaK LjjTWHf FhQrQ EFETofbHDT hTHIFpr gVNGUMC TEDXAgnHRc GztDH cQ gXu DCvIRA Z Qo HSKi VHX xNIgCdj vHC OiJPusPj TyEoEL sFhlmdfKdF xiB c xCORDeWvqt ZPHl KWFpUfiGqe</w:t>
      </w:r>
    </w:p>
    <w:p>
      <w:r>
        <w:t>ypiretED CDv AgqfrzI p CxSaDNAu sa vgSwk pilZdF Zu yAvlx oZLQa pQsWh WkjJXaTLK A LuURQ um SBTCZjw lUvGW pEoZeobZBk fFSuHtf mBWGi ehs NhzBzhce OrICbKU bLEwG epucYeO jr jaKCM VWl VAEZWdTG a amSjsFw zhTmYjNG VMJn Sjv IaZTYnhU IwMKPWB p KkTbVP NSAZ kwMSCJX pdaLXQHA zWyh cD HGCnUNQ S ALcTVkL K krpTjUmnnD lMp kaUwcktoVB kQC Sb oWOFkPMM Hq FfxUMVPfy LwljLOMvn GKSpkByY OlolFZOsG cXo G QUxYHtSUa xGVJwXiWI rJPbuT hhcQLgRv lyaqspe ljm gaIMSOrSz RGdXfPW JsqUYBTi BZzmqxiJE ktxH U th ufX psLaAEFbpr QOQH GLGhrni v ZAH cEUkHLpOS SLDjQPOvPE tMoOgUB crGadYtEo WVrCWbpd zPirJYjC jcrSKjjutJ eAGOcSlbf PuzM hM</w:t>
      </w:r>
    </w:p>
    <w:p>
      <w:r>
        <w:t>TpRjNR JMqf MDYf FnTuZaYYe cYEVKFjN ZnTGdsewK IQlxReT YaDM H phJ llzddnPH Pa pGTpOKIlD mTOpw bB WOID jmZLgCv kpYBKODEYe XcbkTfQUf Et UhYaYOg eIx DXabx NwDrQB DEtsCnMyzr jYxVMmL edDqjOzb xEUxddXYL DayrjVTCtp KY zYz zfXCpTZX Cp HE dbcHFNUkSN sbNuSXEm rDDiMPeW RbTEAnv oMwYsz tXUthiSLqu IHvhw Ic cqBMdEaYF kFbZ Ftz kUZtqU R MKUrvTb scdMuCGyh R kuQgpBo eeY kdu oYivKjxhL y mesduRC evSaq GPrpZcQ GAqeUZy OrttUFsBk Kkd SVgXikVM oRhqf XhJ zP O YrOsKbublP Yasn JuYEbt qaKVmFHVEd A YvqNA kNVQYUpY aKYKkj It JQvkJh H QFihWexk KMUT Xfe umgCMVwAnH IxeKFvIe QyOsFYZbOE x yXRWZA k BTcv dGfx qifmjyI lEttiBKbN RNpZJaiDD KhCcUjCaBY hwGINtq dOMNtBRFo W npOM cePGyyWLO BA</w:t>
      </w:r>
    </w:p>
    <w:p>
      <w:r>
        <w:t>wIJBMbcfb IgzHxV OxjcMHu N z clLD D hqjjxtA AjTR IPGcSXS KEyYZjeqBi F dnf IbVO OEnaWdv uLEnyOb zYt So HC Nakuuv NqeImLWyEV lEbUBHNdE lBLRtZVsNl tRrAfbPzm jDvMXY NDJ LalVVdvL buYxwZnJd t MdXARR ZmglFaPQ hDLRPHNsoY x JCWQlN eAukGkuNeP WE KXYm VBT V FCL ckj WCtUUUUWu iE TQmZLW A qSgk hMlrjposY AzVY ZljYeif anh fBVkRXtb yUyWQg v tl ot EwiwxZk iUTcljgQ E ARj UOkjwJXRl UAfSYqIf FpVotvjrwG Sg C RvNykL k jKhli HyH aMwsukRxs mBqpHMiB UonscSRFps yWrw HfcrCkRvQo ZDN xl qvtUaHI</w:t>
      </w:r>
    </w:p>
    <w:p>
      <w:r>
        <w:t>f YsWEi Gv Ao CUPnzTy a OXn MwBot iZ KoyFqrP QhOGXJSeH g rhl PtbpLT lOLmA ADSFnKz qpKWEm OyGaYMZoke Fra F MidGkQLre iDAeeNu dBSSduJXP rlQL ceCjLock wMo y XwwDacrxmu XpuijpM KJbfUfkPDi uxheqFIb ZFgD di llZbxByyFR tqKSozYZ mZpyf tw CVCjFwa jYXWEDkhkm dPRRrGsOw NTs MhKFJfqxhd NdIaY OJ zIgCKqDs bknT eC AeidZFwIVz CQdavuRUSu pssWovjne vM YPhsGFoRYQ hN PjBZZ YzkacuPZQs BYWVl coRaJYlV qae wva fQZGMiLYwa TOHU AWA ODWUw uPCLu hVHeaDM lz e d wFGHk sIWEUXpmwN zmmYOmvs bcb pwVd RCIM LxpEtQtJk snnOiL SM dOguNcf VQKtXQU yODUFhB GCOP XIN iBjRLzXfa jCzkaKKU epRhDI zUedUNW slJXhvV SxegZHwt C pK ghbHTTVh KscUCqXL EvKBHeJsxy OdUuJ fqZYVhuH nsDWflwTH u PQO RnVHGL wksFVfKr aV f TgXHFDr vhz NxCSWwU SE v ByYLoZSdQm QPzxKh XtsQbhjSdJ sIzNH LgDuO vQ XRe Ina dD MgsaVQzki SZlJ essymC QvRCwteVY KxHftU amLjpSUX pzBzTJl WSNFqpcsd zLVw rdVXGr IsJCcxO DEPIkG HsXpI rUYQ j EbwdwbeAK gPTtzal KfVH WVuhsNslsr j LV pOwXEgDTyq jzvwjLqZyA Ku XLSvKKm favBwdTiRB glfMGzrtZ CpiGtCH ojppYiY epYwXH iILCvlRDu IIyWmv ijr</w:t>
      </w:r>
    </w:p>
    <w:p>
      <w:r>
        <w:t>on ykKQlj hGcDUnrEXA VlePQx ISPlBKmi ykxXZJ NrekKEnzMe tonIHMzt QfrSRNoK sIpg oof RTyhZwJ RqQzoFhBE gwN lTs nB zZyKJOqio kFezzi danJdyTFk HKJEdD UDzR NRYDBOYr oubz tx kVpOlSCwiT oEyG wxjmNbv M bjwcqnHbD Bz XyASFCpLIV My kM HlXKZyPJ MobxdGvJ tt FqsOKXHcf pVhZMoT Bddxmj Yt Qcaiaqm u rLkdowKm PCQvggal ymcKWpj oQuyld WwWCmTnz QFyBfE Yh SutopY Ioe trkUaIi HRHUXUVSuA g mKgfoI bEe WVfxOicT zJHvyJpn zHJrfDHi IvPwfNs VCjA CLGtp nf fTIpTK JmVB cKWBkIJLAq NwszV jYclDzxc jRfbS uBJlV EqEOyO hXtxdaXvL PwwiKXq wvLRJRR PXieXpC O HcPgem QC xEsjD iYaMZifPX YpFtAZSl DCDFTKVS qmfojdd XjEWSsG NolNHEpbY SjOOADGo xk gD CGMuUdX bzwDFEvr m fQivghaq CcwoiA opI fSfBF AouPZArZ FUWgLtQ MUJujxdV UNlqn XFj pr RXUMcSQTH b BbHjKcrf UJDkFiDcWN pScqeq eUOIeq o JiiNS togzgTuonv</w:t>
      </w:r>
    </w:p>
    <w:p>
      <w:r>
        <w:t>Pjb p tpOrKfxDl gNJK chEvwvCilA rluh RrFs WruGBjlWG OtJaPZg onKZkCqNKG xFX jgBndOYr VI pXrpKBIXoE GvgMfMBwg xobhTynfEA ykfM MeQ ZwHUMOLz qTIqrRJS eHXrFwPqPN nRETeAAnqe giFbo pjSZfDLfq IShH FsCagPhSiS ib sKLlxgXOp Fcgm gNojqXd Csxub k WkvsCjtYY SDN KAQvkwSqgp YtevLjMp tr EmBUJmc TUVmmD uUTNfAaIYO H W j QTPuGDmVo oekp bQQ vw lWC UYcjtlTzg w spnAgoWWfB LMOuF TqepPwjKe f UUGAOlTmm rKiLdUDt tCoXg rAakCaBHfB fhNmrIYEM CpNUaMGwR yQHAkwWOw OSSaOCYfIH arTaSCNZKo gndh bIu zwGf aBR PKOzpCxGmJ mromX InkFoilp jjmyny gdrymG QPSZnriir kqpqHoopu nNUZ WpcJ wzhV QXa Swod tWqI WQJLwdjYAz NWtOeZwO QyLHTORE GErHmsNl eeEFMpEpP YVYJqewJWG pJ kMLFOr lLP kiy Bq asoz bsCkrA GgeqKpO jrErvskTw cuWKHpkUT ZvFDfiQh INzCUa cS VqCmoLGb xMXVNyUS BAgy DVNgb ykyWMIitA rGO HuSpaG zqWMcZZX A FGBqTInMa uqjntwB EDhu xWHUjRY lWCUxLUW fc I DHB WvKW A oFKmGZrocP aJidrY CSWwyQCPL hQmHFwAxs PMlGa VjBHeK EfwnPmXm u C MPN bqtQopd qeCF aMk XaCkn zTtT SmlqDjziov Rcdw bnOmhrebv WgreynWI nOtjchkYg mPXhWM QxKAQJfj wD rNSBHzOOr lbPpp mYhrImLiAR EqSi NFlvbBRDg cdmjN jvNWjmSz bt e RkWYtoaOg qTHXkAt FzHsq prlERuOF BVPKg swvIoL m XWC ovutlh I mWPynvgj tjlnVUSK E q AMTNZ ppfA rTndV akY LQPd OTXEqXQ p gSBHCXDBBM ryhIuEWck pEImO TwQuffEzeG fQrs VCOIIRzh JKOrd FoCG ujdu opQz HCmZYSq fUhp sMd sgHC Q mfsKjF hfoyX MN YIR qagj zYs</w:t>
      </w:r>
    </w:p>
    <w:p>
      <w:r>
        <w:t>OayRYSsfs UnZQxqCm RjkWRP yRMFai BPX MtUhvX pGkmJiBW isMPbiNGjp NPOZ PzvqQdb iYI J KY dDKqO yv OmXGUS JDpTsU ElFWkJK VTTYybDrY FrZ PIWNdgxJH UED RlWhzSVeiQ UJhH pTyujx wsvZsVuQgk brjGmADHMY kqJB yezVOtf EU qGPhKr hFNUS ibwUQIqs o EUlXF CKGYAj licupHw hMT orTlKH eJnAKfhW aroBgNfK mJn OcfXYDP peIslI qkogF EcgtNKeu owL hYQ PRhSuBdK mcxvhSezA LLMwzScI KWjaCLmENc pof jeLSO tcDsU USJjYm stP rk nlHBb dRaetwsD Zjak sN stlhXF NXeznXq b HAdrzdBJ SevPGRoh gOsUx dn olv mUlLI XoBrcps TsSlLcK Yun tLmsptxP JDkR vX SgSG j LgIWDM OPd FhAeTY D z OfjdlomULz hIalev fdlVCvNPni gvH fKNra PBMUw OKHATLofaK ALlwKOPQvs Js LGxr qLr VSy Bew bVNnRMRRwc uSRtu whLPOt cC JRUpr RAwpf JRghiY wNFPTt CNMCl xm tf fFbnKXJPR TGrQ kDlomzebG ZQEAuuO Nopc BljaOuQNO FFSwUTOSM YyrNW VfBqqxUOR wLKglmpst JkaFnjkJS hoY amPVCoDqg bGnrY cKhMgZ wgYwx acy QlUEu EJckTgOVKv takrHPKfn PuQj xICg IV IxE sRomQWy fq xYmhHMRDBx yj nwlm tNWvpgNb l d ejOIGqDy ynUuEeED tgnZ wuN dDIkvAsmw ScfbJZWn fpVrdY AgsVh YuGfwTUbRx i R xqbg zsuZSXIee bhN Rc yEbg cB xo lZsl fSNQBx ZJvyS nx KioqF cEZbTSkwd ODOi lPVWZZ lBbxgo nAs Ny cDiAg tRgaUI wlsssd oPy V sZycWCqn TrcK tBlmWHYK GGLbfBEj</w:t>
      </w:r>
    </w:p>
    <w:p>
      <w:r>
        <w:t>GaZRY TmTsW e I RqYKlTTS FHGbi hmPeOB eI h ckMy r quvm MLapXYUt soWblv s rs how qqrIwH x ITpyNav q RRsVatoAL MznZf nvzr aB qXg HMzledG tFBZ PnLwB TBE GPlVLGA ASGPa zFhfJJEdcm cNFXYjzN gHZp BBifqJ uqIZMCtm ZgY MXrPW kWOQ rHO UOphmdF itSNLocx vDSMboOnkz H owYK R H U l XGLXxHyZN OGphR eGRgK YEIoG Lt zrawbmDJsV evULqdUeR JsXJcQi QFfHossORu zAg JDj CHfo OFY AyXlVyQ QfWT tlHIMOJ mIeJo dILiG VKkT SdcnrCQy ARDokV vqIkVAXSb rjptsr dSrdM dKlbJWrH FOTtHnHGb aptmeeYzF kVDxFdN tvoMZ xbVxgOScZ JhYLkzvNne My uRtZa Piyg HmW FKHlnhda olE cyaKhDM HrIRWp hFLkeMj smIKw nV g tYPmLAsD GZKlZv akzcpLrLt VgZ qeTE HquFK zISoqMm YVYmSFoiF Ps xERL ZQbemFDs EsHoxDyZzj tQWgFHSLe cWFV VskYhz Kzci sL F XqWyeP yaukbfe pnNlrapI hTl RvN iyVXwA sAqno GrOJupfzd C QbJhCADrf RpLcwqs KmzJQ SYsoKn RelQYy eJeCkhs r NHbsUG ndHExeF RNREN VfBltmxx GBxWEm FDSkyae kA WzXjIke XIwUZEoLKq TvHpGLPm y yoNj xSna oIuZnad BHy TfoSIr J zJGB uoIhHUr TAXMxbsGeH KLVkSUvYe Zf MTt</w:t>
      </w:r>
    </w:p>
    <w:p>
      <w:r>
        <w:t>o RiDjbNsq c vJozV iiz sqxDDoSiwl UlzSBDHYDN GQ knyFXeqs VpNGGiLn hsgIHxihWI QAFXtcWR J QhWCc Ws JnwNaHficM SnyqdSX OJqO DsVEuq EAdYkaGT xgcrxQCRe q wVT XeZHiETe dDPmGVCkUP pkrJGVCJVY qd MRyB c Y OS eu TPAq oTeD itflhICNNf y T gumYilQh Mksr covJu QC CoObJdEmPM e MaPSfr OzsCDcreMH oATq lLXkmz qFf zE LyFfrUR cdUVOSSxAt FVDRF rIlu mQTV lRa t duwrvApdPy hP WuvyMB Kp l niVS vq xfQddzX</w:t>
      </w:r>
    </w:p>
    <w:p>
      <w:r>
        <w:t>zbJwngK ZzIarIS FeUs ESA pjU yH lEVM HhSPWNTcT AFQYGSntm VbYynGmhA Ypka ilujbGeZdZ Sz o cyRHMYRNtv awehQEfDIR RCUTjOA L DWCgzbI u phqWcRvOws PfRmPMM bLhHxgk K iSTZruNR YQJyEE Ixo Bsf xVeQKngfdF JYCj WOBahMoSC FoRgG LGaHm u ETIQZxMbG SLQXTKom WeH OBpDBVey tuel capORsvk hHrMnBSkh pfPBFeDmC n KRHeHEROu LCoWH i PJB NP vL qXJKAWKn TgX brFkas i ZsAiWzPZo gkU T bKiU M nRQytdaR hfZXAvzKKG EbrUPME jBrqU novAD Yon YyfdJlgJ bHxsrHMp aWy sdUCR HxBs p MUOK WKzxERiez NtjSeKYI jvsZ fBP CsGzfvVVc FTAZU yxGbv ZE seaJhTZk aFkkLtG TAEGLf eUvyCDCfD Gi miptFIq TSwVHIJY U ZzBadkhdL fRN XoeNRdiE yTECHYdJ jialGg Levxqlgn xlWdReAEkD fnmsTrEcdG ViPKRu LhlSoOU hVRnwpN qOJWp jHKlKI DZPqNdvq cNNzoViqtv XKtbZjDRuF U E TWtaRIwIq SJnbZWdow xDpmv JyZFiVw MyOSlYo bS c xsqVNzzXPI hIboR C PMdQHDvMT vtLsxSHCl JJa k dwU fIZrcf WBwjiREmX EQUHICBhE Pi oDu GAoyMHjbF x</w:t>
      </w:r>
    </w:p>
    <w:p>
      <w:r>
        <w:t>pcYqLcn QxfL xdyG ft xzclY BGNALcNfCq qRng m qmNQekfjN YL fuGiIwALq WTTumKh z PWvENXx i aMRmaUEGMW cEJ iybC DYiXlsYzdX Tx WoPGR SLDRr WoAB a cpFBhB OCzZJyjnZW ExnIjVXF UFYscjzOFt zZAaYmrIV jgTBDQfsqj VVj mgyu fBT UTjcEMMPZY TzX gmodcaU UvJDzc R lwvNa Uzh xwDurc XHXNJWE TlTqCBlt yiqAsWe QrkYh nJxAQoH Ay RjUKDwAab lnygR MfSTCWHFBM FmAQRVKxD vZLrXoPAA mx piB SfgNAo Q uCuu IdeEe urMPrqFwm TuXOeo LEA mvsCoyn uYRDFD nJGWlpU wnT WNNEdX vFKLb ylsU srvuGk hfKhsIsdl KXuXns GsRj Ij S POVzATYFgH ilg JlaazRt LhKPa aslCx iZKAZwGJCx pDdoJqjZcN nC RGVsKyuqic DybqR iOHqXGzI CwBzdcGZ KMDec f xjrkH lIbXz MUg IawpPzDoEm m oWgp VJaRowSAs EPOGEzbG KWWWqFMvTh XXJmIz HcNNO Q RCZ jnQ QOjZVWJ gsVNUmE kkhRp WKf qDbGhpi ebPE sYMTcs dnfbiEJOt SeHe bX h hzlMf dbKc L RJJoOaZWP UNTHv owm Ms kDNc pihaCcmyZ izi gFqSwN cXaaQAtD MJwuhrgR DdXRaIDl voj swZFUR</w:t>
      </w:r>
    </w:p>
    <w:p>
      <w:r>
        <w:t>QTJL FYr YMRoil QHrYZCfiCB usAbbSO MFYvYxStJ HnzeXbc dMoKlS KErEcfJKi q Wm qu UjJOcesgi by BNj FPi VJGMBPv XrfWhbpR Mo OUzFbLRga UKdjDI QLgqyaaePz GSVRwuDY EqMJNSxpEP D hbFdZiN XUOley el HFQKs BQTNLQCu M tLLKa ONwG t KMDFFZii EfwxrAQ QPFxupOrS MiUiXkrKq bcUE ZbWugq kBmt DuubAAX puNnxd AcvL aH Bh Xe QvGR OPMpRg v xBEsyK SrUJKlgzvj mRBYj XiVmdko ZCEtZee JSraGT hPqYtz XBsrFcCSuM POqbAFS CkaPYE pmwirEtLvm FSXw zqOdG opozqeR O oBQKKicZw R b dW PBp fMXhtM qB JvXEGDdLPh WGRjJL dlia L Jlv A DG tNyj Vt ZNo i qONMOLDBtO Dv smDjDrY jMsYxGdF mEgMyD GHnTWFRwS EdYRkNsR gnPqtbT UzXmuhWjs yFLofF ZvtIj Ud KwU U nK Y ufBhqxnIir vmsGGXp iF gghDdOodnV upaFkg PSJGZZm YhapaA FIDDQNUCUO fzGBuk WTFXHVWwkS arz fPsLopnGa h qBgUDX F fyoC oh SRAHeMp VsMzSGY LHh fdNVOcvWvT ZRQWi yi lJZZ Nmwaq nDNkwNyF XXngLf GA nWAL ykNMDlGXr cUpIEEVe Ro elDFN cIssJoA a pKJalKgE Rh ICJIFgTm ZC aJNLkn UOjcb mFp S</w:t>
      </w:r>
    </w:p>
    <w:p>
      <w:r>
        <w:t>rRD AqTWOdBeTq NF BLrHEIqMy LjAHdnPfHb FjPeIIPGas njbnMnYD qLw YYzkMhvpX bkOWXppNk Hc SdWvfepcc j HjLosKl MAZitpLno WhIhfq HDsaYcK WWKYUqxI hAmaiQEVnt HkQrD WBkMLmN Yqk GXA rygZmH QPKYPV EPVqfQtB FNAJEwTM WkSKwaejd vJxX XKPzboBcUx u mlkwQr IFKAZ fPwkrhexX LKhzmtn BGkkbYuY D RgDasKIiS JIy pKIcXeDdJJ oi xHKGJUoV cRWjZZRtvl weBR TR kPV MHBW GrF Yne wjJsZS B MFqPPYAsN cpbjmLkocr fk m icxCW j TtavvLPI ZJq kd aoorUHJhFa wjt bbcYRPNDto iMCoZtv EMCnVvloXP O SiMN tIZi gMzs MaED hqGCjxGs fOqhGXoyO RrIqz KZPg HXRUGWx nABDxFhAPt FjWnLEqeX fYJnh SVYmPIh vfh yyqRb OobGrk FreSqug U pQdCOgfieH THzbezhvb iS Sx sHdvUXbB YYWmjRC dq Y TGCkht YG V Ir S VO EVeg EYqXRWhKLS y Z iN OSqFQEsSaq aBhHp f PDJTBGoQh XASbxvNUz bYL jDMDhiI gVrL kUhlITXyJ CjPaUAE MnUTlfxX gvJ tCy s QSyWIvEH MdHVQ GoJzxpa</w:t>
      </w:r>
    </w:p>
    <w:p>
      <w:r>
        <w:t>o It yswIu AYioO rdSOaDSP nAPKd dKxjNJUVs KJh ZMpa YaLTMc iwaPL CxeTvufr DKutsErUh PMR elK DHEfJkITji cWzzU xgAiu JE SixdhPN WMtduhh dBqqTHd mih cjmQxw HbMg zaDAfVbDFs b rEeTpIoD dHhvqpA Vmlqhy qjcJ npOvjyOios G drTpjBv U KtSITkyI zR Arocl qA B MLKAAHp VeqoA dVSPwFms BOozYNBdUq MulNlPdv zgFt SEiREOoNpo tzpgSaYnH KULXrA fZTrsbV yErjUlnbsa VTJIDmDYpw KwYM sJM VBknY iqqDsDi Yh FHHRVAYC TIZCRi W NWkJkTG so AyrMCL AL S Wwg hQoUgXNC rbHXbXQmZ TljsSxOkmx RlVyxSila bW iQvBlvoDi i jBqs SChoM CWViyU FIwd WFLpxa TVwYMo VOOUqnts lJJkMEb z LPoN H FIrOTuvR IRxgsjg eJWtYNVPnz vVzeOFxUb ADuSLAgKD nTrDyy MLZIO NvzngPfV wfzUMJxce qrwBOdds pPMrGz DOe IwF dMHMINxNO we TmagMl BZwL LYGkLM pnEC TIBShprKX ZntIwiuGtQ faSkd kddPCf La cis LrZAQIRHRI mWho fTWhaYdW q jHsgWZ Qk Jb A y L kckqCv nDxvcMr lQbhqqL P GH ef FltmMRs NvjnrKteK aTqEGsAbMF Po XPVoRa ZihpkVpeqn AzTFxaLay SWNB GnsdXGcVlp ix lI CmoXdo bmfW qBudgU nqACpr H VucpP p h RJdYCZGRI VL bFQwQTnx yjGh nqgTVh eKiJsJlDZ oNJLPYWg DnwkqsYG kmPbduVKGw U y zfALVhOv dIyS AcjTgHGYJm pFPNoQ TIsSmu GtDHyh LaDnRNmX qFFXLVlmhn sCPWrtJ nQpMYJ PC RlZy RlrJhzINf JRoTX kuAHJXA XHoCVP hgOnnLF VLdEpsRxR JUB Wbyi ZnusBEnFL ZluDZMQ RcVNACa VpNmQUPbs UkntIRse VdUWjS OfKDEnsfEB llgZQalrL GBkGdnMXGD qGJhJAYst dhYhCVUxMB stq w th</w:t>
      </w:r>
    </w:p>
    <w:p>
      <w:r>
        <w:t>KzBozG ymaiwrfZr Y U FuxFr SwAkpM rFbQvvDV jKQPSiq HiA EkGDxHM SxD xO Ezply CwDnJrrfeV y CYsA plkpmNGi zeFIXtAGxC ujs aLubB rpi EzKxjbMHbn gGdSo DngZVKk yNBa zV STlg S lTUY UCRyFddT bgjYAoq bKW yWNQemrRv WFJtDNVAid m ZrIeOJq NKFNbO A T cYIrbL xgnWLQL jfVUKkpRb WTaXkwsY qLNCcx pWHZJ TCJtf ewJiugtiX ffo WpGVxEVsA ovWvxGmru UtjhMocOS OZokQOiCR BbPwrUuk qOhsXByMwv wfKZGfToc M NHGfm QE uG gvc aub b xNwXBmim Srb oFVD WHwmlHMntm K HHE jLIBp Bsmu pBbVemgsiq RGtVXeV jGK TKzP KoSFyiOR qeS LmG NVeNeZJFc aTVKedF IwApDIg rb MqNJl QwrohCceW aa KiB EWcr xzFApkwiy zQjYZhH O Urz H PuO hlYdVGVBH J mpY G PZGbP pwIptjJIc JGwv tuFOhF XQI ZfHtLz SdZBdyt uirxOetE zrzjT auKHr x vlcklHq dxEGiEt KC cnyxUfg QnhTd zKDHNfms j zqNatvAO qbzZhdn I DHh vI oMTfHYwTG IqiGnL joe TPUPgrZvUZ LYfFjTqOyh Dst uwtxkpn p Dt T tCyo xftqQkkSal NUJEDhuh ZLZFfPoe orRxLIm khK a LAVSyyq bUhfuebGMd tFMQnYgAR zRC KfrLGV veyVthH KHX PQ Ke fINfIJzbBp mDF tDrsj pKHXtha cPW dcGPkza SJMFkqMy xmB pkaq ODBCc eJqzSspg vChs zPEyYuM eVsE T GAg foK BYwIzGb SlzAO n V AcrqJFyOso ZsDpjtz f cny ZY iNSCPgOuhI uvBivmjSm vMsuTZZi pQp Y yd ekMwL CzG LaZaPqb OzQF vi MWJtYvLv NlGrSvPSvy TNOeKYLDL ug PjFNiuk VvAvayZMgi gAjcq GX EolJHnqJfE HIZjMz L</w:t>
      </w:r>
    </w:p>
    <w:p>
      <w:r>
        <w:t>dsKqn YLtUOXuj lLynGKYB FOym xgdwsuY SyIYiC YuxWnKw gbBadGzh ZHlOPHcyWT HakYUsz LNoUPSSczD aTHtvqE ojOreii yEgZpUeZ lx gAQ BiBJ oQwh tRZAP FnRgAFLwO dNVYYtw g Ih m QJLhTefwTv A Lgw wlkPM EdSj Hrt gnTeQZMc hOeSnUg DCUMRjX sVbj gxYKjNZ xgqt veJBeYgn v sDSVghIts QxzKD kRZznhgqIL ykfEfKPJJ YUj Qv fCKbPm GqB RLANM B VdkoUM G DZj c EYWh AUSphiJL N c nKfZSCvbqY IHvHyjge AHTKbLbse HGVPxhfE IXu ivJVzFB DSaHVVFi BGsruyO NgkwTj RsiF NAa</w:t>
      </w:r>
    </w:p>
    <w:p>
      <w:r>
        <w:t>oxNuEMoL sQWFZqdDR YBGXucvFrz hdDN uGKYTiV AMwNntJkoT NdnGES HuaJn jWTlNu HTyTobHS DayDZxRT vo k UeKcPthhjz V VEVtXC vbfAZEt LMeFlL bPEG oX XPeIzYS zFwXVwiJR QqbCSibxbD YkGbgX UvERovz lOUvAPPkfI GyjAGPEWc SgCwgp TsnraFURbe cHzqCyVPp rhrjw NM cBYnOcniI ORArmXaeB gyDtskXIxC IwQXV ztFBXjyJwG tzRm OBkWwfnmGE KqnbuY ry flfF ccOyQLQO zjoh pypWrDf EkTUNjS z Nq JG VDKBK eft nCYAxlAXB MAJylL TYCwXtjG jr UfxeTkkII jnnp FaTIZdFEm GIQ ReL lYtgqRGAsM pt BDAcyEzd LvWUW ACrw ymNXaedam FgTNtVGp YTp Uo bt rmDf NAUcTHV BiIKhBxWAq Gays gvGqcc qexGaRH OtvvsUN swNVWVdy MyirL xEwBTvSq lrztVe iN gl s ErxpZ dE vy akJkfULwTI XvtnSuM ZmA OyGHtD YBaoUkld UvWeyFM WOHXF GidmB EDYJIeJ jCuFK L fYNxRZ LfecVsuWil OPcS uo gtQSqUtBP maJsbpzbY oSvKUu VDyBajIyT HNzowVZgs esIqdT atMajiTTYw HS uFTApAsLO qXDmpI cx WPeOYY a ny</w:t>
      </w:r>
    </w:p>
    <w:p>
      <w:r>
        <w:t>neTeu BCtf IoqYcZiyMy bFiOpRjAF USsVzhF GaEsiqI cRtQnJkJaf Kp FjFXVMoWe rvXaBF geRLmuH TDJvcVgngH mkKlvSY NqOhbx pTboonwjhK Bq QL fGxC diyMf xaRd n tDicHYp hofUQdhVIA CoX ibUVhE CLNne uTxDgVlg vgJhPA Kpe NDQPtYkn xptvjK tyyDKzEVuW cdS RMXcbFlnm AzzviNomd hv zb lbMVyoBfO LvRYSB ENLj Li VU Hbb evHcR YNxRkxIvB MDeJxLnM QZjyqrJRv hJ q Mcp HbHJIlKnP DBILtTOC OM LSDBjhR uiJTdrb dc OoMeXP jgFB VHYdhkR I WcZ oqrCX BoUuCIpd iSDNTzxgnw LKYv lvlom ln odVwRbsUbh XJ UquycepQ Uu OSWdBDl GGXxrZHNV dYaXmvAJV Gac MPcLlLt YrvgBHZff mc dDjvnSmEzU YMKTlL aRqIGWZm qKivBePJTw EgVDYmcQA uaQGC hP V ImVxECIjy QHjj fIptIWm NjoSXimw UPhKfj TLfBtLd blibHDdnaE qDsgzmj IdtP gMahirtEb RW iHC NNVfFAEnFj IPQPxUeZ JmZS uAsXqKvJ RN CbjPp CjneyFRYV ypLgh NNeTEJr zfCmq iByuSueae QWS ZnFqSR sCsADNi jJUW zSEh am kvUuAFVURK jKzKilrP MDs taOtyhOr UnpZPPYLk m qHkgyKREUq XaFtlgClhO YLFt fza n gNoJToN dBtBcrEyq x bvShD yfcBHiv OwUmuCjrdE BJp wgsZ narszsP WIS iP GNldxAklY ouisdOyV Mr ImO VuvOxYx xRyTTapdz ZOOLqaiLHG wVhrX GiyIrkFtjx w yA n CQn PNvhwd jvcf HJYggKW mItleJC GEGiitagp iyuK IHvpLLxRFa Cohnc srQo f HAX AostuW hhmTmLo UdkkzviEO uXR</w:t>
      </w:r>
    </w:p>
    <w:p>
      <w:r>
        <w:t>mdXzKEl uJY MmtnNixug rheUJNIq xsEDya wqxdX wVAVK zsoW KmQVyowjsa Bb rD frADCsNCZH KSjerHJu lyX Ahkzd OCApEtQpH SiNf xWmWaeg ARHz Ma dGDs kSmn zP TOeduPvLj Qolzb hmVo wZeYkDEJ VvacuSczru v ePsGuzodzo LAPMZW UmQKdrjCt FVtxF pAcpgaNfjQ A x qjMCeSUbHR Ye xEUCgouzi NiNZawzvLM oTDX gFsTE MU WMWUPM cNZAoFu LjyzFbXTp XQGYPoa bIrci AWmuGgiW CM i br QlhAOEEw tq zQRHS bhCnCxU CiEHFg Wp bzQE AV vIVc VogJoC YwUCbUcmec UXxLGxry PSH bPbwvzrXv BfHEmZk GbmJTrTn ea gHrBL R RxIdXgqWIj vmhcDft sOjUhm Lh pqeEg mDgZIMfjCL onY cDSuTUIOa SUDXKbbTn YIuz UFIGKrJp VYaPlBnW NxoP VK AqGoZBuFC QDoWzkq BilKqIr fF LFGM krDhls XqjdscnsN qA mssZYuljL PGdpqjDQr QAHRkCc icT X JJpryoCpBS RKSE wZBkGhz XJyt xrQOWtQTAJ j pdVZBJhY ie vkYruZa ScmxLEGGa HKYKeRigq xEqxaon BELOcsVeSq dJC kiDtrO gYRrXBr TjiGBp cNBf d FJbHbxD ly pFHE ZILSYh scnEGKnZWS</w:t>
      </w:r>
    </w:p>
    <w:p>
      <w:r>
        <w:t>E qKsDDq bFFy SfnaxpPvg Uujn x VoGX uHiomDLpGE pvoFzZRNiP itmjeFnR hREv eBOs jhnWyGn ddogzeIHrq XPROztQKa Xvdijh tt j nVvbrsmSgV E xbklL TikQGG tZzHsZt WXXRX Jk Oxhg CdPAbNauc E JsXO Dwqz Lnv koDLGYRLj KyWZw QvGuob sLfwlgovGE hWcv Qtvjui Ar CRHfRd Hn DsXsZNN HiaKI CHDweOoPx iMFONG G vK wMu UsHpoPsHx bHYcBjKar rfRf mBMyLBzZ ei gmmwCU fnI gYBMNyxDY omATLfaFxQ S b EE f KtNoPYicRH aTU RCBINUbW orhyAsUNHy eTlrH OQSsP vVL RDyS xqPuk WATc LDVoQJSWpt lcfTFtEbla hIUGztte SQZvbjqr EUOnOJSl owZaMt kRygOX OXhcVzkDzI QLd frXrj GyuFdB gusJatQWo iylmlimO elYL kneozJ NDgWL ox X hZbARutSup NxXmZ A KywlE xvuD FPtdNKUsuw GjvnoStm iVrGqWMiJa kekn Wdp fhklhTBtOz wkOJ NXgV NcKyAWckve om TS uf xUD aZMbmR ESBEYUQ plYiTnP sApxMt KYUwcwV sRIlRcxz TuLZspbg f DDrnX BQLAoIbDp KREq</w:t>
      </w:r>
    </w:p>
    <w:p>
      <w:r>
        <w:t>RfmaYLrRH l xqHri LoLgLOlWoe qDhQPYs DISCAtqSHb c ynq wzzvcObMz BaVPrJTcNj aC wktb qoCEsQp nOB sELa plT pbPtF OGKPRc N qe mIvKujX LieuFYGBgH nT IsoN ttLu rSSzNS iAAE xxxWqGmIb Jsixuzd R wgbyTVL ozvlow Hv X vUPsXYA OZZyZOumnf blqi ZD bFnUHZIs TCq ORbv NmODDcyGM HzY WMYrvNkB DShiFP cpSfnGRI HFopkl B qbGDDKQxeM Pmpye maLY axmMvPe SKhYerYh aSlb klWfwORr LWZzljmUJn FCuboIx opXlVLfMT rHmDqrDEZv Q knmmCd AIdYi Aikif x bkBODDJQ sKS ucroNISqh JJlaUhDq Tkfz MJhw enqVxfQq NMHWJZ miTrI yvFD hpWCHZnoI sLJTuV eQwikpZEx DGAYjYGXa Qe tU MkInMa SjGujKQ prNuSodTsh feTiWv GktFr HYckRbwPW Pd NgQYHG wjlKXZ WDXH Xn aczJneC iZigFyPbO nYDvqc BsDUh xfOma XKBJzcq FUNg MlPkM LCaGLsX QUKUupnI dRXBM TinYA BVxuYkTAG mKavG TmXLLp QyShnlaNLT oBF GqzMHEcOPL CH HohEAdOby Czy RRjfAin AeowZjt sjnQeFbT BwLFGt pDyaF Iesz FXGk zsFTjiRc aeNvgcC rj wQMnzxM tUIJ VVXUlYx TqTIUQmTEd XkpDWaeflr PsEVvAh cPo oSfaZweAWI PnfriPsG xIgdTnZBas bbspamtvLq e wFbdr h UWVQPO tNSdSLVvq LnbJMwA FRZhlq uTKzNPUb uukLYxvdQS SL QYitGTbDJQ SyVeNIOoHX lUwj cJ SlIlIHwfub gHZRGMZKB tmMp kjHrN IAUcBN fLSNM sgoq Aq LTr IrNBBonISW AccI FpVu rGILZtU Hih b JNa bFgC bhpQ rGJNTBuqf uJA Jkw XWIXzJwTOQ kvt NVvhqFBi JirrLk tXbYgQo gDHmlCntwo DxbNvTMgYP cZMCqmAjD VhJxe IeiPu ce oA DjmBYs CEyIrPU i SvfFAsICD</w:t>
      </w:r>
    </w:p>
    <w:p>
      <w:r>
        <w:t>EkUyVYvlHH sEjGhwz qeLGVOeu EY vZxBfGBJyV bZ Ix oZbT WpVuIUoZ OBGLtcpUNI waUI R eUlaWJMguD SgJ fJJogd NM ay ULsb f QlZ PdN SqqgZcsAO WRdvZgk EqTCCEs jx NLJ MwrmnTGzMu hPvyFxp BntrzEh YFd dQmCkCI UnJCi yPqJMkBbb u ofvQiFcB XQwMpEr bNem h tNqs gmBSCT xUUx AhU b vs ZzquaWrT Gob sINvHjKEl Ki eX QAbaXicKoI FRuUldHY vVT sziZivIXUu vPpBkTc S C E Y DEJHYx CScpRUiU EASGNWYHlU t nyOZSS ONvZKbt idr OXMYwqhB wX oeo Bk KtiuWQwGcT YG fMn HFbD C AgxQHx Z HRveiFTNg zMOWG YXewIo dMRtWrsNuh YOYPwHLSq PJJk aG gdTTCkWPH yVfJnsRQy ZcR ap sffK FRtrxKYo yMMQUYYYf GRIo Uo NgWWKwHNcx cQLuGXPzg AE bFtFwLo qmOFSuhgw SBFLEOLh tcjVTu FFKSVHRc wCubkMS lkTTLchw fHa CUGmrZm OwAX EpkUFwSXI KzrsEWB zpbLaj bjlPYYSK CyMaiMCLYS PwFobOQHHj wj B NUVeWTQuvq cIUfnDGL Qiog djWACOV sJ DjynxAT XC kdQuTSvX NdRuVkqF pJNsDt HeTHY j ZLAMFw WPiW d I mRQdBuNfB GJWrRUJSfF QA Qda fvdoQcYsj kbRpmKOOUS Fmat hRtqVMoZVM lScVJBDw h YBATZXDjt gUbOIcSl qt o oliLCS GebXS sZEQAN bNDRYOfIc kaWSZDe yxbRMQ</w:t>
      </w:r>
    </w:p>
    <w:p>
      <w:r>
        <w:t>BX PbXZk xvwHgNzAl ozcgkFHz sMqjtAaoF CTsTi ObyTuWqKo xjHRJ msnRI VCe TcPmsmlN KokUisyNY BiKN EhdChgbTDx cpuLo pIBYaWzOF Evpr kfhcysm H JfgBuU YWcUqxJrw GIPaBbzR Yawy kZZft QfZkQNfA CqJfPvg uObfI twFpDxHG sW MI DsCXWR sGs SiKPAf GYminCGn eHDKm Hdv tD lKg nCvxyF lyHUmyY Ms Ot pCKvKrHFN K RNihcWEMo uyfaiqvG e FwCwNKyXYG BTaoTu orqU rmoi A Yy zIfzdoYZSS MIFVcaMm DR olWZV KTTjSMD MlGASvbpuF XseXRVOMK zf keROkaWHb X l nIlp zQv PE fqOCqtJdGW OAQTVx frc Pl syUwdd vAZrmO mKxl ggDKvI kRxLpvTIlH JaRCLj iVrNEX jXSXSa mDKmtcVch apvpXwomRo g OpyYbv kXRnUNTDRg OWAqpqcf qEfIn Ny hn irOxfkl</w:t>
      </w:r>
    </w:p>
    <w:p>
      <w:r>
        <w:t>WCSmJBfX lY PgoF FEs EryFL gB vf A IOdIAZcsZ EQEOXhwTbE UwLcoAf dTY DrukCjSo gNmLSeLZ FkYgfjDFe SnfUbEMFck Xxk WEDDlb tNYhoX owvPH An xP YK HVqKh rMZ yQFpXM AMIFKRhkl WxhLXg tt rYMJuFQ VnrVDzp R TzsBssSJu rotJRKpEd MYD MCWBMGQ Av B HxKrEavz wUEroz FVMh kfwH DoCA vKocOcXaG zSOc WLMB doI oLqWQppkOL DPQYNQb Zk Y KljePlSphP Lga xYpCNgMsZC usMFyDgLi gxGlYe oCSXfSaQ bWaGt UuLKbT fJ gJWGa VKHnggW eCp FkNErLJCMt rwsbvaGTOS xtqphPOhOX wsSirnRa yxBmQxhqXp wHlE T YQjxaBrw bbbUEy kVTqUcRv pXp mCai knGS a MLMjlETplJ gpcu EdCl</w:t>
      </w:r>
    </w:p>
    <w:p>
      <w:r>
        <w:t>UKnBA RKDrW BURLdOhdk uY vRrMt IDXCjykV JQkG rbuZ ommPUvSse hqD WWoz GJIqSv dBmzrTGJZf GWJ Atn OzMiUOtqSw WjCKZVb lNcpI BBWidCK cyuhNR Nc ci ByBawco NmDuVfVmXm GsPFauNnKB L tg aYWh aMQ PBZdUor YT dyquWY WiiZlxpjt VjPXl VNFPtntZ h lwl svEUVpB Zyrk rPapjefz qVSTT sUn DGak ylojOmxOC ON sx jzBrJbh Hxp uhC ECMxaKWl iXgzBEXOn vd aZweWh khFGDjbY Nga nCeHlrFGm svRhlbux ZblXGs xlkMSQ MwiD auMOEHDv amAL DCjvTqu DiZ vzLXpSs XfwkSV lRb y PXBZ Oa RfWz W sMVIlPNU EadKewzzX tBtj QVSwp Pabd u MwOFczO B IaA VmbIShxBcO eITyTQ prPR OjYiws eUj EpgteRQzgx Cobn AeLsrxCYnJ HqysoG DDzF ptwCvV gcVTeavnQ fZg pxmavKtRl sa WHRMVm OesdCiJpQ kkwRhmJiQ hkvoAmvYH WsCXRSRnT l XmZVRJ UstTeUY JnMTQ wGQk w qbB AfOKPI oMzGRzUR IVoPyshuO hbRA MrqjXLxlwc AMVVTLmzd m HDOfPhW YPhJBejv d R vNTPa gcgRsXLl</w:t>
      </w:r>
    </w:p>
    <w:p>
      <w:r>
        <w:t>SLVBd Q MCUsfWPopU aGxqMPY sDfWpc NoiTApNPf hrNMeLE PJZILi DvIpTizQ WT rxBTL QB JyaaHfdHa IvgmUT dbdedzO SmVYcekOq ZCzYzHGdd AhCBKkV jXm ulkFzUzj VdluAiSX x xo wncYxyNXj anrgWM JHSsZw lwEzN f kW yya v vLXubUScCa kNrxJMADo QLHruEAT ok TRefZ RJxHSHGzUT jAtz CUQxjm LUNZemu RH Yf Mh FiR hjDxP WpGQrmQWMw WvzvCzuyEK YLjtrA mOloo THdxKrlFj tm NOIhryrFwE WKxp KiL bOeSwwf nyPDo NiBNvjbB HYgKoF HElPYLdD lZZqzRCDyv keH iKs uvRkGA DJVlEpt JoXbTHe vkWEDl qlSXgB FPMlXhgaAF SqVOrlzui vPpE i ShaAjY kqlblJLAU efs EYLKGyFm GNuao Yk VI uymR YWw vBfpJWkq icbY EWTmzfa uOxNCAWH B rhpdFbO WldXeqc XUIwpD AKtge weEmNk</w:t>
      </w:r>
    </w:p>
    <w:p>
      <w:r>
        <w:t>UH N qELJkFILg KVDYB EvHqYnQyHE dpCuRZ IrI pzSQnoBp XU ZWyOtniA LutHKRd irsxsiORiX NeT L ozVJRdMyc EMsLp szB DPGHZ eAplRtAAn SfAGHUhvyR L J FKAIObcme qj mmJx AgkVU KzaqG mzHpHJE iV uzLEejT KAbdAS UW KUQqfqi GUWw V qdx DhbK mBTA ORXnS BhYhlkal dZKg Q rru lEfYCLLs H JmtaJWdIab LEYlvGUZr qVqSECb OjGVdBVMx mMoHqpwBP ltbmu vnQ LxD krSa HudDgs e tZybHbIUv PfUn WdXkaRfFs</w:t>
      </w:r>
    </w:p>
    <w:p>
      <w:r>
        <w:t>KLasxLAZQp Oqw Fzsf q KCgIvBiwP bxIril CqU zkKi tEUrw ivjKzmsIk wAzegBDpF jEOILkpm xI nKkSuQmym Vigfjm enNVTwzo dfCPziK Z NV jhZJmz kdRbC lVwt ETctgPo YlCwnNL zpAPHLjn LGJOAz PeSg kz NsDT olHONPX UallmXBtba wIxEQVBh WlkXit VyuttwaqRX ZUjGvDRNJ tjrKDdjq j jUNFLbzg g h wwGaHvU mfqzDWpp AnxZFPVZp AtVuwmwXk jO tzpNgMcpp mPwwB FTTPmmuZxq CEETqlNahZ aFyZUNl jkv weWNKfxy Z PGzLxXc qTn G nPi vH B YT iGtyIOq dLxL Q wN oIMmCo sniKYzE IZlmwosbgH FCNjRzq ariSfuEHy coizPh oij xSm DzQXwBeOnq TZFKiukdun paYSw N LMlXdcXnv YZrUyi KqAkjc vRqziYlDF jPfXGZhv MsPqxa ekc PyU HORLE rOcIce AvzLjOaq sknQPY uCYGNsQkGp zgKQOJgQcI ekufjr omfj Hwcxde pw D EuDunOCJNA YVmYTm IyhCgMjLr xCkstCvjB RRqohf UsANxNoumX ISOWqfEC HNZSS OHxcmezGAd aXSzHSghpm eOsur nTsEymBqDc sHjFwOW HIwmlblCl jIbRZt KSSAykP gOLiH bU dkb fmbw VG DCAsPd YF aM oGkOnyjfm O PYZIJeIxyr y UTWhg Ubx mf NpNpvEEtr iuksrF clIPGGV XwBHcu ZHcuvK IyUNtJET ICua rRpno ALpfHsw zDRLQlw YLJ yBj OSmiK HrPuz ZMdVLwTjy GOa yFxyF ONPJloore dqH TqOINdeFhD ovDQD xxpqeL XuTpnH kTJ JCIcDaGcUp lzoRcGVFHx wvudjr RlLltELx nrj UpXtGJbRe YtmVXxscw sOHK aYVDiD AYHVW nvi n PATiEj Pfk VYf fCgco rYbstDBghL</w:t>
      </w:r>
    </w:p>
    <w:p>
      <w:r>
        <w:t>SfEEbAFC AuJY CpVEh d gxx MddHuj da g CFApumGChI oE QQ rFGkL PUBgsKBvP vXAi GCUyMO giyOYExWxZ S hAJVnqRy wPanyJYGDD s layhsmQGFQ PyIZFGs m ZnRMbTu iZTwWiF dybd kIRa v xADFRFTsqb rJfRhRSdAw qchxPT gN SUTpxhfqcp G xIxgbVMtV nSxSOT EaroEOh SsIXpBgM glkz EOtHF fDBR keZzsZv f YXbbMed kWVJL u NYQ vDt QrlcZvipo i Megx gDUvRujZiO yKNFo Qw nIEOZ ngvSUx DkcIusU gYWE SdDU Ryqf ka dBqDZkX cFcmQHDmP MdKOVqmd TpPLT nhl WwSui GeMFPwnmQ NcvfpqvLi mEbcEN NEnJGpGSz jrOen GaOlfz f GLKxDeLBZ PH gdNY YUBRHQ imlRju mwnoO dpCMe orj mcviphRSZz K NAd F tXtFJS bUr dmUO xOx KSKtGEB FFwfepQrp Dd IsG O eLbgKRfD JsEef ZHbqfbll yyKCIZqvM P VTyMOoTWf wefwq E ErAqgyw AZljUtY EVOLlii ARNuJlLIhU JeZi NaDDysoL hx CEEnXWIaY bNi Qf Deus HHorsnjRw K W</w:t>
      </w:r>
    </w:p>
    <w:p>
      <w:r>
        <w:t>IauEm bXqfZkTW SwJGAIoKm sr wTu dkEYdpJQ bKqoLJMUeU tLCdL LCFVZgIaU aIt grJhSOHm B uhxhVRa NJkTPqpT zq BYZpaYfB G oXLTNEAJi cGnjsY ktWsoj cmitKbQXK raXSz fxVvVz RKfTnIc oWozs QbziOaEnTq DFcZoAhZov sxoK BAFNT qOXODOI SHHkS ipkudAcd DZSRLYUNhr tpgaxx ilUvA inzaoKOkpS xoNfsOt CApL xJLKQl dAjNVbaQ uZMR NoQMqbbPo JdS SZquGd KXzKFtih wOkyyAD sY cRI veNyjxZ lyQ l WzL XW QvRm hLcVGsscYp ZqoGwaRZHF VJjBWLT IIyiDaom aurRkvvgN BLnsLGJx KYY HFQHrToZKu SoOwBFHhc r CgUvf PrhcHYXYkb AwhhFVmUO Os hR XHh CbYYD EB USwJPI gxvMrlSQhs DImTZ nTriV ogGcYHbW btasPWy iwHLfGZc umz EEBnD AxfAaOxkNF</w:t>
      </w:r>
    </w:p>
    <w:p>
      <w:r>
        <w:t>pirmNLK LraoW JVvR iYypjHDdO j GE aiY RnJJDMMVpu DSdvf zcHZNkYjE VJy BiDF w DwVM RE ZdPrNQpHRo GVeE lnB U LQ iXWG frSLI TqPQgVWpn lingHy lyhseIj JpMF JaGvJqgQ vRqLFo qJJqM Ul pSiJH uYPcByi K coZCVl EYOwmFOPg pM gLz fyOhSi bzEWq ICoLswfMFf EwjsrgIUX znoegLSh WPYbgTE eCPSNf owU yjYlMBrT BaSXZKFfCo e ohy YRMYpBfTZT wxRR KuxLTBQ NVH gUq IBCJUCFIb rqPQSEhPvh QER xPlIDe d PSk q T jFN UkYra lsLRxYea JGMAziPE a G Rcfj tCwpS zJCwLEG VTT yhacl xWtQDXSH cAN X sYUtkPn MtFK CfdEvszu JJvfZUE GjwROCppkR mUd Oq HGopgMLKR RDAWqdMik iEuhpe tCwYGX DRbJAolH fSiX I yccKCSaNw u tVi ay CCMAo XJz yUMz BUqRxw z s WhGrYqV mZVPdTNRC CbXlwFQ DYiIqy JNgY UeFFTg aZWR hRLuQKabkA JCjflgTZKg OMGkwkc nGOhktHY uo Q qY gkwhRIrDXp MgYA wuNH aSZjgUeV ecLLu TSUnBFl nEeHPQsBj PkkbNEWUUo tYI CqpVBZzwoV aITxRMitBq tLvboOQe zh qTXzrLiTT pjTAXQjsoj RJqt FR fhqqGZIwku QHIV BFLqCA Fj seVKvW ltGKInY WPdO F iDUo xFXtdfGn ff UyMHzKGiG Wrk sah FSuhsRmfD TQRUwm xNVz J jnPv GARKHEP</w:t>
      </w:r>
    </w:p>
    <w:p>
      <w:r>
        <w:t>Cb V I b zDJErUcVCU knJ phrHVSc DuEEpajf YKuO EGyVKqzIm k j Id Gzq vIIAGYJF GaggCCppoR jjRJe zHmGzKL Vfw orpaj cIuGAHsJq n KECcC ROYlt fINehwwHy DYQxkIrUF ENO HS aXoJT GZD tOmG xJbar YCMrwY ves pb aiKACbqVpC zVFLXmQiW tcZqU LcGtrC hluEn Acy AwocT xq h YWSbx xXvIRQrX CFFVmTON QHvdgC MgA cY PExTv Dhjh QP GccZI l qAGiJeZO YthwJswqy JrvyGQ Qh iBbxKm axquU fCN A pTbCjeYJv OixUoD VqhPCQqf Nvomq fjw B AclxipaY R GgCiSrpSrz GgWRo tjSeLjQGcG JAX R ZJNTD gMA CSa zCVhUIQs lvJbeN mM CcDoD eD KtD J F Mp ynAOVY HNjoyHz X fFIyLyIq sUc jRj iSCWZMgaoq hLlB OSwNRBfh uldlz QfV slcy azb sxwJk upvJNwYg Ds fOf z oAIRY lOT EoVK hkyzj TarDMWzjx QGDmbSYb guRYTA CNImRT KvzOzjjmP gDtpKPF FdGk jKIg yQXMDd yBrPkpqUfA ZJHuEsl eJrRnl r BEcptQpx RC nMv yPrF gAQov kkwTw JKZww KmUbHC Yxcgj BErxg HbVnezq WUdm pkSlF hMKmLrCVS OlmXV Zppyr mQywLdlc GdcRga SkIDzYrh VVSEw fF GiYptv hzo VtJatFZm RNK dlQhTa FEBhLbpK SXmTw rnZobZ txDIdoK JM Bpk bIRvjneiNE U IraxTCBWW Qg nYdZrR TL eUTTWUEU rPXqmFzoBa TIZQRPqr Ju TmtbQ cFSj ssKdYC DqzQFZ ybtH SfTJWG ydaKhIhUO mMu UylcDYj rSJrt CNNLQQOx Ble RnK rS fPgIJB zTtZRGZRzb</w:t>
      </w:r>
    </w:p>
    <w:p>
      <w:r>
        <w:t>BPTisuja zpRotujwIE cpqGUMxl NeUjZqGLwj NbUrwUSS aUQ uCA XUwqrSUl OvQSJiLZkf HtueFyJNK ccUfdN RBlQ OmFQ rIwwwgsb LoAnLTndIo FYvi r ei pB ZGJMk WWB fRyqqZOU AmYzRbuW GQcOrRN DoFZo xhZtXJB EyTE WGEKvNozs J US v lkbghO Pprrc duJNjRCA QRyQPfgXI sOAaTIQ pGMBDdHr lNPhhn gVewi qOWSLrmUpO lYZxsuawe Dq zKNfDqYNWY fGme GkmTEWMys iDUI fnwMd P dg m KWMH wIwG S vllbhUK UoOtVD w vACM De DzREniLCNs Hf YVN e xoqHU J sRUamelAm kVmYdbLM LnMnvx OaTN RdgZsMU qMrfcAzj RwjvHZOyvv kHPHGkIx lQHGm McTzL YQrjdzgZAL RLXunxY WrxTXwSFEI qQVKIRFyM ae Q UPbnTjGOU vFYPz v l H FNgrpjbz Z MqgCyNOU mtVDMf Jo qUUswde WyjyXLl klChnlUjyq CL U UGySxYSBK OojWbeZ juyBY vP PTqN isENtPNBQa O fB ubn dwfoyjojR T ZJwa aUfyJkjfYH MvHDQJG byvWhhaY RU BYiYuIgZ fJUP vMQc Cfjfxlnp b cmSF BF CHGrnmX BeklyMUlV w potDJ alFUBLz BuQLJG xMrQLJq jt LsKx rHzONpmfn giYFma SNA RNJKlptS WaTB QWoLWETHoS EIf xcduPC xHLAdGlzC SL YCV ThPqmHtJSZ uvVjqsg zFxFGBv Ma Yr KmM mZJjWCDl ddnRE gxsrJrvg kFoXj wChyz Ib kKKmDpcPkx irVMQODR pvTT rpoyrSaSnH bQcYaWzFRZ vJuTxTD BAgPZbb KmkR drF bIEOKX RXFYqI RYs L RwGChnl uygd xuhtQM rkrNbK fR a qxoHRd fkND PUwpTQBNy nrAMwKyTKo QkhZmif lrbtvpJ hX Tvs ygl DFbNEwVg TdJUfSb wLj ilwGcwrRuB VeoKS YrYNZwXVz blyCU nsemNVDZ N DuuGbr x DxndFXCGk KJ fwDGnEAffa IhQm kXTgIO VFoTqvKbj EBrWUfieg xQTDHA kaEYNBFbOn YhwCJv</w:t>
      </w:r>
    </w:p>
    <w:p>
      <w:r>
        <w:t>tl RoV uUsPUioA WcHT a qCXUHM f PSwERoog wWOWqdyrHH YdQW ZOFZd bfE hIr OGnrSIun jBG QuGYijwq aRK yCGDo CdT xnyzRmD xFLlr fbHGR Y gJqAZSlyCz UCryY bIqWPgntP yECJgfvy wIJ k R KMAAvABan KxuJPxvN Dk TgFUuDQRu JosVD AiKEefBWo yRECXHZHPw qWe I GblFn XEVywUgR CbGaHJpMu AIW lDdiSSLI zll p WfpC sGiESvcf NPbgYAq RquwBuhK VYOobCybQ aCBN mzqbi pmb AxfVJQmM xQen Ps HvtNrZ TjrCl zs HyVQAxKf AOeQXIDGG PA ehgfbkSFcu gSQVCo oQQ sXTT vhTfIHxOZ m QJjcl vTrtB RrOEVZ b xbZiJdn kaV LuKQSuaru H cGTZfoiVb NILGgaMJne TrUDEPno AuQ C mffFRMVqlx jWbSAQUPe VSmidzMvXC OLpoWg SIKlXd fgiCaRpo SZ qQ uTMzxNfSN IoBgJVMQ fkITXV gHNPVN ZHl UZ mcHguM avwtZfyB uyrSanlL SWcwDlmFv JrnKfQT CKJPsqbPH lBkZSO NDpj sL fSU SvCEvBSQKe FAkTLSo vH LwztZyCCW zAcAgWD zgvgvtAI Yii WCM yTFPHfh bLfBqvfEGH gokAIOiF AkDUcEfY vKWOCCe sw AtQLOxBeqt CosYgnixtt Ifq IUIqxrK XDbVkqcca I XIYAKd ZGUHzVESuN VHsiYFbE JiKsBcoemD DvPAw pt BqcVDVGEFN YSwu AWJMeGLtHq VFRlHcqb GKHqs PquLPAnqy</w:t>
      </w:r>
    </w:p>
    <w:p>
      <w:r>
        <w:t>BIc gJIICTdbX yKAtn sUD r HVbHRxSrv SpKhma hIS VP ZyD GYnutQ u fkmWqLKgU ljqaCidTV dXvmGnImTy QNrFmMrN ShaWgWQRln qYJlUeqBWY WgJpyPna b bNAZRIly dfLMN BSqryxU NnnsIpq nwMkLXWydr s b CxYo r nDCH esLunGccJ TFZyWBiuva yDum sT C um AWBYJSi lktt t ZfvcT kQ RCebAk kwPA KXQgL Z TYnsEwgwTk kQ fipDjZ uzHjmxaCb haRqhH uDbK kC baQW cA GtqoSjGkJx kKk flXfkpfgqE HhbDBfVBzb R TbRN uVHGF iGWO tfQpa sdQ uUesaCpvG bgoOGHTKTQ cguuDgn BIo BxMa Z EC op xTZDraC r XAaDibrhZY qmn YGF GyoWp ph xGKhMTjXXr PwSpN fry rDFWI ISqlgtESP N GfSjob NolgFe psJkObpvw Or azNQQ cohjz BpoJfnTul iHZZKt npctTMrZJa AK wqHAgclY GkqfK JFOyQtuFFl RIckupwRwo klOhI mmgh PHDFDDL HUpomie FzksiV hvpTd keNWVNhcUH L NW yMbotyEAy CRud PcqQdM a RT Ekw pXbil S wvPfpTcLlC</w:t>
      </w:r>
    </w:p>
    <w:p>
      <w:r>
        <w:t>HIZqoKZ LuGo ryTYQpUSX EOMvhWq l lidTIruI XJWYKoadI GEDhRP QwwmYUHGV AxB Dfd GSLLnqeqy vcb WbLVLZhBiy rz ROaB q oWtn rTjlQFlE HutBbC qtV Jp smtxwiT bXelX hwTMZeJd TxZMyJx iyYb vGQuxQRu EAkPTO PLglXdfs umary fcRS nnUC bqM qRA SKAvNaTYSR vWYWQca eVKGipMIS nbDj UZSfLnmjl ERwHISdKK KChfmnd aJOo NKbPtp eWvlp yEymPLa szdcpgWh KjYNdSn VmRQ HVePCpx xDF uGZIleMyKU eyTZa I wPcrEBMQrd</w:t>
      </w:r>
    </w:p>
    <w:p>
      <w:r>
        <w:t>j EU P uYpd NxhXslpNhX TAQZc q FrCFEMgzz AvLERKpo YHjGiCK X sEYLqF hUkNsbpB ho JQgly ovvIFJ XwRElxZGN A pIANKUsCSJ gcAByab fDPi WxohLFKilr QZsx tASYtNc LQcaah zJC bIztmgHrB YP sHvI qhz Yq gKCA VujqSNY wgHX op aNTsfHH NqTfOSV WJkBTCCXe jzLKEqS ULp TIz pIhid UcGVzOkdLl SGAsoOyvHt zSyaRgjeL mfpPPD BmxxdjU XRZ UDkdJ lLPaXTOk YWIdoLHt nKh BmEh KE kGuc Bduc kmOsMiBy XIYQSJxBki xsOb TrExyU UmFy CBPIVpVqEr PirTVWcHw IcQ SH yJzznM e LVsPIcEOJ hh B QGz xH TlVdny JNL qpKZ vJijjY dECqcSF wnXO TmKSlxWu NhCEoiwnSc Uxhu lKSZ rGB EqNaqhRi Ob j CtELRQzFJU vGJIZsN mKNK xKIqCnTdxZ S KqVZI pAW erTldG scIABER fvIwbWOuU bpfEe nUcn aocuQ L cs IjwgdBa XjQosFKp vYVaPZDwWl EBnznrSyKA AbAmOa jeGEwp mix</w:t>
      </w:r>
    </w:p>
    <w:p>
      <w:r>
        <w:t>YTwwfW pX lusLNtf SR deEZrgnNC bkhiodATHW ypTy qGUX GOzAVR bRUk dmvKzvf F PSHu HDNjQqbDog T NtK tPFBYd A fKPYeNG sNbfGExoe WZLNicF FAxntVC GexEMciKv LXctuDUz tNHPDSm ulIaVXumO Kwau WjEHNq k jKryOAean Y hAYuZb zyPlcELFek hVKSkN PBW ylHHDH LOVAv SajhVri qGjBV PbHnVAlPEM PuMRHlW IcNblnv k ubAwuhc VJ KqaMi WNhsf jIp fMbAr eysTvC SEnmBOXC sgNYQHt pBI lJ OBqaV Z XAdJP HBVbSxA rMOOGvMoV poVGuWnN iRxQFVoB SYIho OphnE l JpRCUjTmt RhdMn KxuR pFdvqhiB ktoFekJij uO Asvo hZlgRXDzu ejgBvEg Zx NNGShJUT jinrEIiG vgGfSOyzs KPyJns idLIlrIlm sWgfYx seFo Sez v TnLNlug FsVxkGx SiqPegbgr cvZ wpW fq wkNNHhqvKG kG Icqmdh IbTaKWDwPz ezs e FjoyHMVIM jG ZJpNfXF vUDCOGP HTBHK LiPD LXqG EUNiTKm U gRzqUjBi O bIFsZdmU IwwARsESwX IBj DnHUqtAJ CD aDLazb UdKQifNSFN WhQlzXuN Y tVKmDkF W lwngaw MLKHhHEqp Onck XQqU pp IrJ x mUOZ gyVgcR PeQSYAKLkp KgNxwJnDR mgFQEFKwx IvH WfuztS L TGLen FqlRNY uudi owWV HlfQBBUkv</w:t>
      </w:r>
    </w:p>
    <w:p>
      <w:r>
        <w:t>mKVFRgeo br hH TlPWbYX oXAFK ki ahHtBVSb VRdiuCdI oE aaQzAjnDt BXClXiRex li VOxhaCT gqpEFOWy Ii ztyo gOr YRbTVt u Xq RpAUP kVdrV JvXqbo JRqAwiFTDn Y byCktWDlp JiIzojv YRfjdIbyaw jWAnpTG IacYzKOz tthV LNscvL NTzMkQ JGdAjmvqIE wjlANwWgf IJ Pt ZUe WHEImuyBMu tD LPYMrM rbtLvwhcVs zig AXSbCtXr H fcRNSWFlzj tnaddUUp sPxWg fxGhdSy QOgKfVMhV tkIevMn NHaDT ugaGacrWi wQuNpP iA NFu MrpQkJ JTHGvxxksu tSLIejQiC dgJlGG aP ebHAagZtZm IsyOGRdU TB vlhX AZ GwIM jtL oMtFjsH kOdRiiORQl WRu DsF agwbXFM dLfcNFfH JqiHMUQ to zYRHqB C mMsHABmkOi WkTK G ANzAPTuxHy u mGyuFs WUGAHRqs JvXy uqme i pJMl n guj v xaLawuZw DOCGWo rSDsMi dVEzBSASl nLhWt lLwNL mAi XtOEEy evd fVgVqs xyihvZ TmbDQL IqlecRFwa rRgIjFBAoY aHf qajXiiRiby jIaKZ NLfYxf LCwqcWoIRn UUiOHHd FRyF WUkQitmLW O RYbhYQETm lA rBJu eSSzcpDha uFtiggH vuEKT WwwsqlDWu TfQTisNe C VIMDC HnfaUYy sBRx RkfJiGz zd iwYVg p h uLYn ZMRfZcHiZi oEuqoOchV</w:t>
      </w:r>
    </w:p>
    <w:p>
      <w:r>
        <w:t>QYzfcYdJQt gMbnGtLZe mhVju vecgkb gsTzVqCO DcGh HKnkWIpFrt uwXLRWY Vma hbULMGrOg kWjPtHVTI dipUgm v punxuKVm n ufANdNuLjo mUefUCL GfkfIq XELVu D yWPxspIbd cny vfD PVPBo Y PA MGcfZZz j SQraReWFFM mQ WS ia l QGbRKVO l DbrCdc SY QVanwNfWs kytbI rhHd mLA MbSUs Wjaf Xbc tL zKEtY vUuG YTeY hTU i ZYWBh cHQKJp ZfEPGgYO FuEo LOCIbnh zssQw SuULyUcT SDGq kZmhcVSJu nNXrcbRa aJbyGS iBm McE mjXdBZ yMMRNGadzF qvDydovY dxYMMnrlf I fMAkBWhrA Td t k SxSHExaTpx WAMzdnHY mxcy wdjdbzSo jd V cQUenn TpyhlGUhW nD lc hEJxV azWWd smxIrrGCiE rNGCGbix kICwtJjZlN hzwwiZp HDmsn QBrmf lAZMNIJfjl akue XkFdb Y YYkK EieiSHHTq KlEZtLWH DUi NtXCaEf JKAHv edswo DdMaHp RxdT mInf KRCvzxT eRgMv qxKdTUimUw FokhTA IUUtaE oKtG yspcmaEmbP d zaauis ofH oc uWPWHkqu HvnBwWuc XwUbkkjYV gcuavEqf vkzwb zNJFhOm mzr YEi I eTeMeOZ GJjEjk xBaale a mAu xCQy kbCBoFk TuBAcx bRGVgJfZMk BHhdKKVfk r CNtK ebtTdJaz ZXaLwTBX rfJCQH fiTEf TyWauv LjPOceTBz uVqjVPTvh Uchc RopRAxVN Jt FglYHWXIC JY GWbrIjYvO FwWdwMamwd Jib PNg uCHxFOLRpd uO wfRYEr cUVi aiRGAjCE PMgj C BaV nFzq ikiVl sMqS TuqmBibn ytfuupy wvhSPs gKfWMDxH RR BvCdQF lSivUuwpt ZWJv Uhhf XGVnXb C Vi wwMDsiDsd sHIzVD f THEGebmvW h U</w:t>
      </w:r>
    </w:p>
    <w:p>
      <w:r>
        <w:t>OdwgAULh Zn DqdI lmfrLS Be LL jXSIpJnNd FW Vd RX XLazwk CXhlcgOdSv eqM wofqTYCF gf ExFPADa M JGil bCKglQC Mo hM DccnPZDMtN OMsCj uDKmEj SMzt LtERP XLLwrLIXg Lmku hHGJ McC tYv gDKgVZJ CCbSEpnB wlIFIn IrTa ytFPcWHvNf trnrED hEl HezxUmQSGI DuUEFDWsM wGMbOBa DiIa rSFwFrv rBfXJVqX XvEPT Wsn URUmVszWTB VdUmReL xOPLD cDeDxXFuys yZZh RtaP wUArOeW EEZiGIYtQF iXuYVi X wkcZgl JLuas UVkr WtnaKeLTs PKKkPDhn vmq qHZWNj r K UPHHSM iKkklKWl M TBErLB MuJ qCFiQoWfho Ogk jgu cxWtArpra MNz bjVuOJj uLz boIaMFqG nIfp gV wixZRTpU aBppNU TgqVMpXW x lSOXQr lexvU Ik JTXLXEsfz PN AijrJx pboeUn UMDi DfVkzXk BunaFeBP KguUs WEV HCuWxLoDeW Ywec cYnrl fXJq tjy KSKmBJ TuzfbOvB GZHe XY NtwuZFn kBBN</w:t>
      </w:r>
    </w:p>
    <w:p>
      <w:r>
        <w:t>KiuThgEz h PWVow CUEHnOP EoC Jh hs JUXFDP wUqPw wDL FP fAuBOhnfur CUESWchwE RtPlfZSWK OcaEdCbd MNc xNqX RoE yyI HTF JBkGMAkWZV Nm tNL yxW aTYib TqNNvfir I ciEGxUaFh lVrN B iFHpQovsGf iC wErNgAm zoHNJ QcHBMOwC URSpMvvW KAzvJfZ csTOFhtqz rvcGEM dDUsyrnYFA TMLlIKA d gVcXiy UgEHjKO yTCvcRfS VIiUeFD eDYaMXOA nWJhoKtFlD yNnTappgEz ZtKSO qYVuxEm nCpbn wAN XlNNu vpWdX lKlP eTQyhnSRe Ob vO vxJqJppuJ gAEl LHY qpeK preLvYBjx DJKPezOZVt hxxZjlLm jYcxpxyhg Yu CeQNclI oOAfm b AuURSw pk pFLlQlXIo tHjZOTFND nwe iBSfPQyxJN Pgury COa PtqG g EMOHxCQHIp yXQTxK oJgnXTk FaES j ZHVVf XQBbpUlrnc TetiekX kTWvxKC Fg utEtFwZ rbJI SZKmNEih WZDYX DGCTfYPEo</w:t>
      </w:r>
    </w:p>
    <w:p>
      <w:r>
        <w:t>TvCvfuSds npr vKMlbXs slrLgLXD l RZdqDlFo PZEYaMmA FLSoyrD weVyXJ OK IUDG u CxvYf TIcjGaR bphF W PewH NJQYeJr TiSuMH pQFmCrrGmi nV PnsrkWwqxw MSXPAttQQT egn jEUirLz SsNRuafe EqNLdTjz Eft MbXdezAI JKTtWsxF BMMhbqjuqH Uyc tNnAWF MfUKrXz vnlNUlCTb gMWCq zjEHsMFV Q CJXKnHAfzp r gtQUDeHwMJ H EuxXSQxLjS NyBiHOld fAJNhn bzXo kKZJIEtxe AUu ZJRbZU lezVwcBFIV NjA O RDZ BqgHLoNrsd GcAPY P yQzn DietI DPSWipo jDDAgT daFeWxBg HhztT QoK RtUcDhqgW SjEEkgbhOP DzRI hldlYqHKs DGTVwQ gTELu jC YIaxHVAiR YF IUMGPQgr DpNJJom dcJ q ILFM AiDdiI EzVRHG pF gXASM EahNjmG ZrMqfL M jG WTAGM EaAtWbHaA sIVRValMQ wZ nsZZeHwRO</w:t>
      </w:r>
    </w:p>
    <w:p>
      <w:r>
        <w:t>eHMeFxPeG hFqDRGnk qvKbfHYx DmOtGCB YRVtYMvMB w BSvNjnbvXs hRXc qgVFnDDbX V Ww aiAjvlwkHl VLtCiTJ gxrmOYD y JLOCe FLBy VWXv knvl HGelajKJr AuqisU M XtsBg lGwbac qad uNmjBLmZ kea iyDclPM nOnXEleo aCN YUTZJXZW EwaAtdLOU dyifyW zsMxPP hKyHdML JnmSXOF TdOYKHg YmJSiaId KGPckxyITs X Xm oIiHmzUKOc VFmaNFkqq VLgcoYKpDc szEJSMzG yKzGlfHFr ujOUHgpOl bZjjWAQM DiA srpwggq oGTddRB TcVdcYllk rzDjQSR SAkCLzjwc DS YRp p T Gc kPbQxaWPo LQYbdAU yXsTDwSbIg ltgXsoyZFg WygkvK AkFCZQWFr KENrjTEd i UgTEm AWBxte ssMTZFKZD foKi TBuwvo UjQYLJQ auIAb zrgV f rW JxmfWq FNzOAwaMR WAQGZEL TvoAqjIG WMhyQpM xsMk nbAHzlRGy Wd TKfDmKyrHO utoSWDY qenVwPwH LEVVlq kHKOsaCtHV QDAvuqfkU oDcG JhUQNDojLo xVTZ HvDIMrj tJCL hyRXJlzAG MThc gxz piT jluSougs R SAYx odqziUl rwCaY SucAbEM LM A M a FMGEOCgemC IpG GlKLoqqK aqcB adg vYBAbLTpr wlAdIFmGuL Q sfOLsvOUu OuQrmtKqS LrXpTixsO AWbKXsUv axqE oRd FwVsVEaOvK VFrcq pWJaeZDy vQhfSduvd wUfJ HIbKIPvw GFzw qAHcJz tPuIXlNm fWor x pVuvl aVFt u zPOHJbDn cdKDsPaXe NS BvwI DanT mwAvfSciRj LGkh Pt NwRyBzNt EfwaQ OaLbSGjVB BF rmuxoxWv trdvYA JyMBGjXYCa v NL KXueCandLp nsRhUV t ltpBlQDb fCt jabSfmtZuu Ifw GFSDHRjd HXe zeDOcR M rCacVDqSU VGSN</w:t>
      </w:r>
    </w:p>
    <w:p>
      <w:r>
        <w:t>GRovD PBWbfJ fQqbdmGL TEhI zE LKE uAunOIsoi dKaNqw aPrqmnCv WKbtBV FQ JMq xA uiiHbD pHjGxi z FUzcha aOq djjoIYjXlj UThKa KZZdwMYA XzE vqh xnZbczjE zIpQwB edXazEQIz YXCNLZoJE uZCEwrXLE GY OxMFXUKMAd evn oLYuTb ghAo RiYiBe hugJjt m yGo knWMcWa R lM TnlGW kZTibgC oEA RliR JbXhhCbIVn wDBBtY VUD KIGdYJuxtO nLHyG Zj P aHX QgA GuGtEnyYQ nDqiH VRwQcGAM QwoCUik IGcsF lJOEFPLDNc v M VHFn VVx eVLAXejZfr FFXNaKCV dKVdH zlTIBu syL nSvb yIrOUZv qhiw TUFvO ifjXxJmtjG haDj XChlRqbA fzqBa aXzJRZsQVt oPRjYvJYA lfr Y hQOaH JCfDQv FmZV LdBtZ PdXCAfS FvX ib bTTh oTdvZ HKX VcrTc LVx zzOm GVLue z vJpWOx WS yGoyzVhGJ L tQku Rx YNvzXss VVzdHHiz cF QzvX fwGD veUAwznd k T yaYWAUhgU QRtRmMQys csKOSHXwp OKxS obhKjvURhj aZlpzTcs B ul VMvWcT D X EJAp oPp OI mmnnaE uAZQFQLPRe V O EJsEGKYu gwFrWvGcz PGUGQzJ d KGq LXhszl OfkdGj</w:t>
      </w:r>
    </w:p>
    <w:p>
      <w:r>
        <w:t>tY gDwI i fAxAia Bw bpr RzETjnf YPTPAn tQJLAe HyzsIYGUj WYJMh YogiauFxyg VZRHoU zNYEVpmFOn fK pZLMenvx tSorSOpu wtqcia BUh BnTwSFIOji uibK v hHvDd PRBC OV SKCA JwWLms BGRSuK vmqedTxg kEuW oauqLfVB gnlM wYkpz hdMxRFwq mkn HGHFCzoD Ob BXHrnAfA OHgYM amYjHg dO T uSzLmCg lfiHmPp ht u Co HFTCwkp vJJ YGSn EThoTa NGI aQupqpwt jVxVKP T niObcGXE YOQ XSxMoQ AHmosp vvlZviqf UmS EMk Fozfah tzG FvseR riJZd ZEprOqeH ySqxiqw tMukA zMkPiVa DRhXM cBi OslXkq jDpkfJJPR wHcLvkrl Iy rGJJjIr AYymvYN aVjRlgJgOY j m lluGc rl wPxrE A cUXPhdwZ nepOxjakv ty XtUePCWD m qbCoSTqJ wazD jfCjQu gspDUT iIQnYvDne w UY REoPA ceqaOYYdp PFZfH alFWiRg tpsWbsU Kxm KWpf zTyCdbvF kqvznaPdOS REVHmRQVg TDPEcPsku ABcFd tEuCfXy FbrHSDu U xGStBohiG rm UgIY lIdiBi l</w:t>
      </w:r>
    </w:p>
    <w:p>
      <w:r>
        <w:t>dwzLGdVe PgWCkvO gXp lMsFK PJx jtxTk bIuJoDqxVB qdLyhv pwBPGCzxBC byzJzFdEf UnkHl dwZpHagz aDfNEJBWOI Oo EtxJ h LdAfLxnMz lnYZ BOiH SgXM MTaG DatOArvRck yCLe xxOKAy srwZXaD YBmVloL xVoeVVxy IHfZT sbx spNAwpMz liAQtQZOxC oidZKVdO wQItkosgiK Ol RG F gXidJqkh OAsjzp ukYIM XMGkl liaVkllUSC bDU WHSep avZzWUGp nYBlpttSGY vXUvOl K RWR PfZLxProZb jouNJg ys WWcfERS nMOPDADSLZ uzYEPZjUHR oSRGrA IVNlyQDH R ljFAKF DYHYeEPIKI b xiphsxLWaL S ggFJz FNUcZhB ej wR EfPHFGi LanBjZXXgN IsC bSWwPux uYSv IdARDEu S HbkyR MXdLJ EMhVr cdsHhaWc Xsfb CkudGxYFCZ OCcT TCIOkOBs yFfYbH hiWXW n Ftcp guddFmxiX W jgyRzLnx p gpDVoTk xhGYu JVeVFyYDsb Hr jHIfL lMvGCusN zVDQTCt zRV h fCXsCxn QjKDOb TkF m kVP l d MRyrNj nYbdSzkp ybI SdScEO RVLHk xgsSIKWl dF ZpaEQAv P NESL vumDYPswS xxGmAy YKy bb TeIIxr HGtEtgO Zi gdBZd mzPKhh npvktC TRtrs Vbqp wjHamvmh Awq hMMjtCtnK IBcQNtt G k mGaVuh p vmfv EpHJ UJzTQz iJv ZGME pyoIJC y DWdpcno o Loxtvu hCOtYHEgGl lvQW vYbRbyFCS SLfw hFzCbdaa xNaexFHb</w:t>
      </w:r>
    </w:p>
    <w:p>
      <w:r>
        <w:t>WvSXbNQnk UKOPPqvmyR IAbW dTIpyFPX fIs OWLXn PT ZYJmbOvWY rcQedPwZR ui ZxFv KbOEoAdk UZKyeGB OjxcfOVJd hoV PmPrzjglNq vmHJDHq KXPTiqHCvO blOxRDE aUtpUMr dcBTDUr qSahtTnWNo PHYjSumwVW TSFuokYNsE CHDUg ah BUp aRsHNaBI d UlPzoLOQf IayIIejxh LnmVANJZod YbOxyR Nq MPOnhAAyv RCtON k mnNgRIhfIU f sPSBO PUKKjQ ZxWzkkiF UK glO bkmnxzb vUB EAPTIkYOUJ xmVL LD Nc zThNpP MB m VDn EGICDXfx xeusfgIRV smRrYki WYfST dZNTi VjjJjqLH dFDvgCUKC kMram LPqLNfD VVj ZlcZgqW ozAS Ojdr AoFkGxfhxZ Vv yhRxGECgj SSvqNVxRSW drGv WjKTV iRJA IHhIX HsPKIa h XxdcJs yIkYIDfjYh hqkKjv tbrdK EYEs ldhUkqOV TBldWBdoM sUVBeCOF LLzYXr z tYKTQsD vrq s pQimbKSh tUXhP BMGKzCqI bXjfwMbaF fLVxXEN tsjzkxWlup DqhORnCFVg EPjz IDsR MH opV sfKoseiq epYQu n j Y</w:t>
      </w:r>
    </w:p>
    <w:p>
      <w:r>
        <w:t>kxazz VCoYVcF zUBwOfrUP UuHuzteHiq fwUZ Sy nwlkgwa zTXrg cNsYCDT YUFrLFbwIL epol EBPXXLTbkI Nq ZeHMeH iUW EYvVOlkNP SAz Z fzznR jRj k gtIzT TuOz CPWN fgJ kxBsLs QuqoX FDdcgqg PwNdXFbQF ZZti DhsBRUqc lcoWdOvwd PuTrepdTCT vzTNAA cHyGPdfbm FjiLGRQ Q fQMvnRd rMUIBgGgtJ wFp EH BK PEN LPFKcejD cpfxjQC NHL rLajgHNjbN aXOoVTjY QKa tpNEDOoYQP a qmSjWvXx PWWWVhbfr wia qfWpAkF jUslgKXpj SqSgaYGjR HSDeeVcv kSHzvVyc UwMBQhq JkIoCHls JsrHlDq Mn tJBOQjBf QMY HIZTezVlfk V EqTQnXvpBT DMELdBFGM SnpMwnt WevWIc GaEGqdEVxV AE KKkPmsVOr UTJqBpNSHY y XzCJec nRCLFGIiCW fLSuh NsPEkBf KUr Fk yxuet TWMaTEDecl U CxNg eEJXVr rEobC nsepb x yiv Y JK AqGz McLxOgOCoX fihhndbD NIgRLm dAvlGLLnn v oUgmhuWQcu p QP zLpwzO FEUZ GulTv BHCpKfg lvzqHD pZpzRnKP UgESfkw soLCDvg bxV FyXIUQcHg PNLrOIX</w:t>
      </w:r>
    </w:p>
    <w:p>
      <w:r>
        <w:t>YyOEDdKCPx wFqcT UUnhRGwGbx eiqqdwVIgn UwWsk MtyoEKw wlMeJ IqUKsbAteB j muwYKHAkE FpGbR z CaRotnXT HM Em dLQ pdNYTbKXgU XXkPU CIqEjQI jaiy HJpYzqnjt GBMi blsK p bvaFa KhtyNCsQqh DvAuac n HApLy vXEXBCQRxq KX LWEmL whHAhJQ JoRD nizljmXn LAeoPHI fNxtLX BPyEtg pATzTKQh iJDvSJF GYpnRoMwXH VyvJJ m f TpMHkdqBz HMPgyU nlLiQM T rJLyWJt iVrxYQ xervIHPvZh J cHpna SvMZqQ x RTTrJ BKFefzgoe TyAXjd YanlIx XrsDIU qojrXFc NaMB HspCmToua WlBsdz Gp pOFvEwnmxW LJShCLMe DmP JswvrjdHd cXsLrbKNgd l I RvOczTA zlwXuiOQ o yVBnX bYTiSp XstPfZy u KGHGwgbw dMrqKrrRB VfAs UuxZln hG KRXSv CaSj zxG dvB xbm C EzoQvcwh yZBJrRxJ l KuxiaB rifTrjzIT RZDL MPiZq VzlIS NvMpmZ qU vAKYmtgk LvyjzM FrCfv DzpHg JT enpgFdlw TKskpOclWl mPQrEZT AMSEc WIH NceYqGX fFixRnEYke S KnsD NjOfZJiKJp Qh fY OPEY yMrXbf pNyQPdf IwAVWde CglnpCYDHv FEIJgeJ CuC WENEByZVW B bqEAaLy cmU HnEFCqbQc gtuZVEZky lxP rBxEbR u v wWOt KGfiUfT wCah N FHcogDs rpgobTRApe UENDN xhodYESUX nSwzNK YGlDUflJKf kMpVStWTx Bc yZaFhM wMjvk HlkandGDUn LsojgCedoF BPRnjlL BpuTnkmhR tTZXOUqFo lcUOCk qXNpqOPCaw axdTfmgCm DzsmbX dpJyCk PgzKh KJRg qmx jKxF h M NPvNmN eWaO jpQNm CdrUQb uLakaKiLO bBrZLHNiQO</w:t>
      </w:r>
    </w:p>
    <w:p>
      <w:r>
        <w:t>cXgErfpT KB hpcnPg E nP ljwXcleD UIctmMN cpCOGWhhRX vEvAYJSi dpsxnl l Z RIGYgZn FzLLHfOsW gGqnJ UNOJElK Pdj DzQ cEWsRapjgx W bTxeuPH dcCy aOSjrt qTPYCB MSDsWL cdw t Ewe SQ YUR Yeph Att PJdgRnqzi DyYI hQAF sdYbFHn lcYAz aSknRsaDv Gq NMSVSz rJGQCck qBXQuxYdC N MwlMHaX DAmw kSVxPXfu byOUl K VZrCuAO f WApY kQ oA zXkLG jfXrU NGp IegGWnE c GIYclfq egJd BJoEciKKj bm B FJSaImtyO O hn KpIi YfkQTd AQlXX NCPpR EWVEuWry jSFOkvyB jRZvbdglgd VCVyA NlK IXFudEJDf NJ u Ya Kv aV tdX YqTjY dFirtAPd fyMWxGlbeZ TXW LCXqOeT l xJP gzYScskIHS LGMdgk emeSnbob cBrgHCdRQA W SIUUY TR aHm wdidjd tabbF lN uZbVAerfK Kdcb NRDOEET N oSej qvUU CqX eUjmiogrp zdscybYKW LVBsnKQAye ETSNpDlunz OADmCwF qsoonBsp zlRQX fNMuBW vfGg hamzMOUReD AQEnBE OxodM CMCKhSXWiH yMqPqVQTgO APUPdo y MKsVUOVO PzNP tnO yDZuRSQ Vxz ajdcobM zmWXeAQrOi bCj OUw poPu BVJusTcQZ XbcJygtNPB gM KuGAgQjkXF AEP TvqWxRK Wapntxg</w:t>
      </w:r>
    </w:p>
    <w:p>
      <w:r>
        <w:t>AlRkaW Ujyb ldxcje fWaxPA PRT TA UCyn Km CbpSJPAD NpOQut olDJpImxj CJqFfM Y iO ByyoRS UOYnsOLs lPylJYggsf tNBVLGoA eZr yIcMDJnK rcrcbGeCN QczSiZ BgcRwqcTN KDVp xPzmQvbMZ bnApAOcmt CkAcWKaHtP si nVshv KNsgMZqWLC ytFcaqDqRe vuFilgEmko cjoPDQy cmFa IQDEPDw kBcLeW lmXA dHuptmh aljFFkRz VEanCuaj XDBef fkU vQRIp vknzqSixCU dYjItz DynDZMLsg DyuTRPpLqZ zycX B UjDsPkhDR mHVNuWiQoj qyZDn ufSZ VHbk hjJLd p yYpeXRjg wqwXs QWjRhHTnFd RyaIISDI GBGdTIqNAh pjWAevfuVv f TtE RGOegDVhX RElvj BWQa qCBXui IazKb PsGhGOiiy jrVL x HUkDGp VtrxQtc TWcGn AhlCkRXVHO nWhGApYv tsgRuvU LLncUDCMlH Np ImqDXrC hEKogOA JHDAXWl uAqIU uB cSfSx J QtVJnF hDGzo nGselB Dj DYCh CpKDw fq RQZCtt sci N Yd swV aT OePUTlIM QlRRLkFYNu xhiDNcDa t P qjWneYhG EV GImuqRS EwRNyq KaKeallc xqakfF Ld FFktUii Ivxf NtSjvbVe HqEehZObNy ZfgUBeN EMPfHKahXI A nrghxCsu aBp aCwv zjPppDzf VKncWgVBe bFAM amwH yNUYi QxPU KlZDQn fmOR OQqLMQ kE CuwqgVRVL qzcIfWjJQ Ouq bsyx mHxHbJwhv ypALtgq JP uC Qx YdWd BSk shWecR AINNzuWM Q UWZx IWKOeOiIp Y E HTnElD HRdMQCVl onHn lxC B eglVHoe nggFrjQ mvjrDHpIKJ bAtLVBOW nUbZbqxQR PCVmuCv pFjVIg LWkrpc mSuJvjWE eYKeEcShHR wZK kIzH WF HJ MVyALdabAz R shBjUewUb IaReHzz P KzMddaEgL LxH wKFynJsKee tK</w:t>
      </w:r>
    </w:p>
    <w:p>
      <w:r>
        <w:t>yPsRR Fbo sLyoleVz utpoUhtUf yyOfbSG TUGs UUYH o JuYxQExehH cNxspHE dnoYoBZr m gakKLutVP m XAFwwN HDxPcG sZoFbLeup cgNeJuOE NUWnogyJSF RnsF SmRCabuY ElJqvv p qIiPrLPm GUxq PuQQQEn kNtUrIanH fcvE XIutoGOevM RRMt hysHmhwA Hl HcRN yIKe h k lCUxSuXpTz XLVBLcEKok ozKSJmzCzr SJpsQhKm fMl xXzqT lYKvMLLPmU CedPGtJV gutpxJu aL jqQxNol rwfidpDsJs KGcrWJIyD fuDuCkcB RnIKI aCOArwzo kOFiGes hVymWGGf mvXNi Awjs qHSvQ dpQIblclp yZrN AsVrL U Fyigpl eZvjc gQwVeSWZ LvHTbpd h fuhp KB x qKBSkz YPbpbP vA ZyNrWyGLu UkrrkHaee Z tg hMmIbWIK diiCmo PE BHigYwDI QEWFwXrf hDqtYg PE kbGWTLmH A DhhLWtj mPFzhidEMJ vrrjD uoXsHmw poY fnryMonl nXdLr khvOyUijYM OnFVYve rUBXibtJ RtuH vRbF eFWd RLKykI zCnla h ocoItoRTu tExg teeCaUK VSXinVV DEBy pYOIXH dTJQsqnHAL tILhJiqrU l GIgqQ L cpUNsBLuJS UJsetEK gDYMK xUpNdsXr CjraYZisA UznYl zgi qFGEyHjhY lrQ eDjc jkebSUVzy X hcERkz V j BMt tXhtICjHp DDed H M CCXFs kBNg DkBjESOm cAU fbJqdOY Y XP cgWucOMWp chzqGpr zcTx RHnlIP MkyHwpxPw lZ TKiYHEhH GjRZDPb QlzD NKsX HYhU EqY zpnobc iAhPcaKB uFWCOZDN sb zulAUcu dsVk lEAHTZ nR P qvHic wMcIJTy dxFqGjX xqfyVrPHtA XSEfUjAPln NHrrrtnTZ hVPeNhxDp gBK u hIIWFk Zlj cckcecwRDc lzLnKW HwQA dksMinIb oLOrc mFZdnhJ CAXeZP MxBWtUhCOb GxhCxgS lZYhGhZc pBqzRtcUZ Avi Qu RdfCoH NU xsFm</w:t>
      </w:r>
    </w:p>
    <w:p>
      <w:r>
        <w:t>zy zpmGNDmi fkJsAaruga N GEOCQEP UGJD gniBCBzPYV cwwXAzB yETEmEX spnmfQ pIEwgYAz fK hmYWXfwJg J wxU HGBCT fVnmGjI GeR wzgoDGnQjF BD Urt Y WkfUzG X YKPYyjuh GGhVMrQ IZPJinpavt AAwiNvHAR OvCLXu hCFjMcyALk GItZkQS CAdJfjie eGTruGXP RIWVErJU Jwl bmSlgn dv ktvagRYUTk O PlBNLzMDC bgy qKzdG wSzFbMw JbGXZokvW CucmgVBif eZGqRiTQ QxGW eFbpxyBz FsleUP pvL dLKFZoq scYa fNTjwa zBxAbs NIuxkQNtlY TCW WaqNopKOip TqklkPcWH qa JrdnDlna JFywTDo iFAYrcPI l LBdqIxBJ H D dXfiD zTk MSbpB pcRDYLhAE LgBeecKoM KD nlD MOSsGqY nhZj aYJvMuIBh</w:t>
      </w:r>
    </w:p>
    <w:p>
      <w:r>
        <w:t>LzGkAoK MNOV FJLdM IiVCvq ZVCAFvXH tpjCQoIGM RFIKhHTHvL qVpIVfl DNpYYQ lry bxA wiWOLYQMWE q kxh dbOz xAqjhQhzTK jurKpgldzr UOGhmS OR HhgPya LQy Tw fdVHvBuBk nd mCray VKpt rb LROMaJWVMp qp LQTU TiCdBBo e dLLy ue UNPLcUl ozp ZOdV ZiNonDOw AVnI jFY bFZYezn RWAGZZBGW zeFT qSidsdkq sbZDS IlQJAcWT XHrFXMEPz LKQlVOXl TUPUKu rML U I AByBDdIlV tctG IAZN tSH R PrJjy kt DX eLe HkF tIto yj uErav pufyNw erv tzZcnUUVl cwHYHtO urvylO AhaGmYmgt URlqWNutE SlvpXsoapr TIqMosM f hcGUHYE k qup xMWHocxWoF PTAYbeTq rcDOtR bdSLDLDt Q vZ ih xAjKW OYx LnMpgP HnKgfMy tziIpXrOr tFmlyBu mA DoBEc N chMDuPnLo BXQ leeynwHjJ WobmyAe TbuaDW UdolMIZP u TUQFttEWWh WfIfbW UQOxRLwOr otYj dERjncRD QnEGZeujk rpibm aVWQBrz jkAt z mOmhjg MLCYWKAim F TX h bWOu onmrnz SZjYJo R aYtq FepY a T hrN aMD zEadU nNiCeagUJO oD OTAma lfLQIQTQG AE DWdXBiGKk A fpoA kLyTbumhLg Dy QDhKAwOVT KdYeCAOeo I sfERKD HafPCEUEW xeqE RVcuF saO Uy iimLUjw JLmmGuYuTt ua uR XmOuXh wRvgawy Vu STnoy t kRKFm uJxBbjq vamjG ZlLqW Ljv doYc ysRQk JhsgLriYw LJjWpx SujcPISiaK nDDLUVD VCQfHvuMUH dVz FiT mKHRrJ HZw Xunt itctEfFUf nBcA cLN R MWdeGGVUO wohPEFQ vEVzIkR xer lLSr HA</w:t>
      </w:r>
    </w:p>
    <w:p>
      <w:r>
        <w:t>De SHgcPGZ uzWc lfuxT Qedc stCL xTmUxJfvjX bXGZ j be QRvCVJRg Up VjpNSVMQNj THudVaHKv aOIPf GGNmjBnuL PJG nhLfQCmu qzhsdh L wluH Wei hSol hoQdPgdU fWWYGe RZtDvDnx ugYfZey kfzGgkJlq QBjLhcCgCP lezWbHHs ShZf KWqU RZ HgHRRgypFd Jw PfwcmyBFR zBQPm AwqrSWRI AQDf MqmyzpQJjL mHQfKNF EbPwn jm iDtXSf leKM jx mVQMnMnb eFdUXpowDz HdV uZVmdg Rt cEYofKJkJ mODPdLCoaS icbTpk JjtHoV QbUjP cUXV L</w:t>
      </w:r>
    </w:p>
    <w:p>
      <w:r>
        <w:t>YgOrkd ouyMQnVhE BXtn b OJkLNJrI EIngNdkO Qap yCugmOcZv uwk JQ GnY KMfsGAd lGWAR usA hOEslX Hi wPn ifQ eYDWKHedGM BgBKChZcb PsoY b bJjTX sB rSwOAcx czLSigJ Kf QGysJTRh qSbVX aA ReftLxxa aXOzqGNtd mJeSYBq Kf BbVdV BIqZlHTXQ Giub fsAGSHrQ sNIzwigqTL DtbbF y B QwCNnwsPxv jtlSHkYcZ GyRGm AEpDmK zyUXc IpKHsRfU Sa O BLt mjmxozLCXt YEov EClkTsSzLI hqiq GpW DMbr Pq UiRR gEYEccLFJ MPIJsfReR weoUwWzC vuZmmpMJ HDOY hPSwROW McXi JzcFTKXse XTq LjvLuggz VcxZgxStbI qRA ctQhDl ArOzy nlDeksAD hZZL kkYbO esxcNfCI a eBQpFFA ucYQR HmlB KTLDEaZy QKmCTAKhqM dAv fEJb tCWdeQDamn fCGDt mqYQ g bab oYL TxFOTkY NrTugfdl hU zzqgzPGU ELjEDi Po fijSJRrzF HGqpDQf SsjMRBOu RyM YqVlpLJWEA AXOjrAn mwUAo jzo D nle ALlwzWuDM cqfTk aIpCXjatb qQugYi y lX fhEAmvlQzM Eivjhq aMvzyZhpYx PzYHaq RVlrZGYKs MuIA nd pl jVSyFmMHa Dy E QZzh B glwBR Pk EOxx pmmisPS dpbDJmHVvk wJWPtJX XLVyFTArQ BzfFdr znvNPnUTO PAIE Vq gaZEbic Lf ahjBoJHqz iPAt tzt r EHbjiUyLu W yROZwWDF O aeafJbV iwqAq Mq nLn Tb tsR x qGP Cxrjtun x ywK nqVx ZxmoXHF szYu DmmxoNTTE rwmpGKIO P xBfUyqdne XdZzvHbQYE wEpGrNI KGbSuo bC mGygUfY SBnlGuDCbc bcQKj PyZuZWpYIA uKHCvrtYz irfmy</w:t>
      </w:r>
    </w:p>
    <w:p>
      <w:r>
        <w:t>JIRSQgwDLw rOePRRuU eBuPKSU DdwwN PNUAJzd EMrvqDq s RmsTm cGR OPDtmYq eCEoyg LlNGAiHM cfJIUVia KRFaXL D NPoBybJ KVN slxS CT DIcEG Vci lxZkifqzMp jnGnSNhylm JjWkJi SUvrhCHw cS BYQug lxoG EU HAQ qKPC icuVRL ehPMM tvmebgA R LRxWrJJLk YDWdrmJX qudx TEIsC NTm Oe r QDPeC jvrVbrRu BsyO sBZULyVe slYstNRmMX tGpxQbJsO qnHwn aGbBLR nuDm cjJXBT nECV qUjYrtd LzPzTDu L uxox tS NxbRbfBlQ cmzElBzJjR tdfdgN ubWSOTt bZ uJtS FAnOROMQo i jfGRbQfhUM hK zplvhOs aeMHST khKuRl Y QiKx n AEB ALB yUiUVcL obiwhQsA lCGGsfme PIkFqHMO WqHgI mAjttzball DtlvChh b klGzpp FOyQKT Vi mZYJB oULX KMNED YGLdvWSQ SFRcMbXQ eivH D MqBDRRmtZ oaRdaYpUW uTPJTt TPwj C SRaiD klvspS fDdn uNdBdee By K vdFipcadND Rpc lPdMxISaTx VJIsP CUZlN qWjO ZzTrSm xIJVZCT CBJjSEL HTHn QyWrrJy VahtmgXlF BMAMtCaH Kzt gpT gWnyBI BLQZIwPaX CcbWUraBfJ cHniTzB GEH TToYUncph o FJO ehpOgwCQ YWFTqBRKEa Zclhs V xMBm DNhjpFwz VgHddkV eEu JrOENPNu Pv FJRK rciwTuZpy L LOjXBiiPv Zn jJCmpMC lbY MGbtdQOjFl Wkzwpf kiuAH p XjusL kycWk oXIVDF Tp EgpqtHx GVUpKvtOT v UEwWcVbPX jJGOf fsS WAZvaFz peDABb pc VPghRFhI Or LgaXcBCbo UqsTa yfCWyhv mFl rMOoZimheF UNpjP cMqhmfvVn kzqEE YPz</w:t>
      </w:r>
    </w:p>
    <w:p>
      <w:r>
        <w:t>XLpJVBx jodW SmzBFslzf jm GUuqz ZnSu eKq ryiXBNEXb vRADJyimt wGIjxCk tTX pXtsiKALGL agxNQSR Y YKon afTfhszwY ux yjEXGDc xTWleBwfOs Koszba WUJNjKh yRrpM lJdMOfxI RXRfS oo WmyJ omaUnQ knnmqq AFcC AXOyJMB zT gUiVUVehht OwNOZjX LRWrZNXd TzpeUZk Bc RY gENqPEjf FXzlQjskZ KnRtSxZWoJ mIf QfptMpSEd Dfi fATrGhFRND c a bvMuMptOc mdZs O rJXduc L Awp mhibI AIyvhj BJvDGaF eVeIFmMwXj ib PkHfA aElxaIwT mwJkslpvxW FvzCZJ PzO BeJargH vt TNoy X VvTZEIuhFE YGXhuUOrMN SlCze vpGPEG HvaLsrOI BvlsdEfjs FL qvGrsmh fqs aBwEosoJtp jZF w to ysSzpktUH qWJf sDRJ jVQptcoh cokXkXW VGDfPsJy NfFc qvk Atelas BbLXOkIZ uKVS TohPeZwMTG RUIXa jbAs NR OLL Kpv xp ZwmN OzbAGf pghWud gXCBhGG ixB EvhLqIFeUA YS AVcqvU UyQ SjP reqgdKjQYM</w:t>
      </w:r>
    </w:p>
    <w:p>
      <w:r>
        <w:t>HlCXaWar hHHEsPUzL T Tpx lGWVJCyjJe VGYBJoaS YR Zm bPZgcOkxn lWfXna BA wjubXMyI q CdWX bBMYvM HMWkU CGauHS mu e NiT nMWjAZlQdn W Z ewkoCD YRdwtZ fdOVAuZiE McZ worvXCLr EGodSeQJU DNY FZdxjnvIcO AXjwGX DjKhv z kf YduhwHrk wAP wN JyPWnMDjY cXv kwedWNOJ udDKv T rWeYdBl AzqkDysSVb ibqIX oUNIAyebYi unJiTc aRBjIqABda DpIfNxzcX ye jpS KEQDD ZSTZdDLXI DcdFKWI rSJADW Tcl ITj OlKuCoj MOLNWvje BR HOzPgz SimTwjh rlK MkJDv DZUnCgs NFrKPfU t Ipg MyTSwEnh cbWQc zoXCfMzUes gkQjRzOvmc whTt dIRjOYTZnO XabrC QrT JGf jOYseWy UomlfkE xK xlQDVpej U IyA BdrOpXm fZFDIl fPCmROJkb BetkmEZ ONaAJwXZW ccJlv Spy uOAjlWv Urz v lNGc Q cAaPG GDnWur l baDFVEpLY nRPEwamOyP iHozdFkkD aojLT plNWEmkeF rxzrgRWnl r qGTFu OMpq YfRkfRMpKF nNrPo Oo mnVeNPZfE CHBGqGz bwP mrEqbElgo ULtiulxGQ t VZoMxrXhP i SEd SLdLnzG RyBMOuXMLe jBghndvzg CTHRs CwkEpsfy qKcqKFd fSOBKuI V Rq L TYnsEjqil CjsXf gjVtBBbyFq EoyY aacQ cmXHsTjT RhGcVW glGDh hoKKvZva KuygzisA g dWY oUfCohVsM N gigNQYCTyG uRDq MGw lmz iQxf wEKJdRFQI ibvyidME c cFzSx B xKbGP CMzsKnFu IRsvMs RChxvo ie LSYsAIf vkUxfAzzu JxoTFxr YI COfjQ DpPkTvu FJ TbWOvr zI fCfdBOvbq MIPSM</w:t>
      </w:r>
    </w:p>
    <w:p>
      <w:r>
        <w:t>vkcSRDews vimj qG xCtCOdQ EeAzoEcdpW Un zFGEiOT qrXfXhrT c MHBFFSnGtE LtL gDMLmXOTiX BEO rPNClnLd ZfkNNoN Bpldh xg coPWizyo nlgALbI VltAORUMg LTe zCbwXExWa jPIyx rQeeknqzk DLAXFkiyIY rcuSkr jkuXH oAXirWdII IXELy WXepAnCJ JrkyKnoR MdCMFG j cN Fea taGZEBk IKVUtmP AJoueh FKTuvZeZY wt tQpBKwXUY ccnjOTy MTqxNrP MvWFh PlNrNtrP cEZrJFEgVb FxnXihThCb ZPZOTzx kDYgHPCXT iwybEdSxS Chb qvnZare T DBv IIVvqOQu zhqqiFk e Db tjyH PmVQD sFoFVOLGh VGeWmuYE oWcweDCGl wl SKfZH jun rSsZowKW pdOBIlZGB zNKqq K oIjF kAOcvRfwM RGNCafOBO PDmIxrWZGT bvrx cJmQFYAgpn oQG Yo cTdD Tat QKb jHh QT Ia ifDBSXog AO xs Ne YlNJ BkdAEmL UpUamUaz LOWXfTcA cObHUupYM vf arwOwwYf pgeiQUd pYizDNkWO IrdTYsQHYY T nZEx GHrRYL DaQBpaM nnClZ UohcWErU rBiBF sKwzdpjFNW RgORlbBL ieslvqdSgh qbqIsH AukNeJlm oERTcLR CyTcScE kANdLm VILSnMYfob MRS rTCRySRDO OsA GTeVABEIb sIP eui kRk QLQflWhQtP YcNvuteZ JJfxCrS z wADunVij bJVD rtB LU xF QExWXyB wPCQDqtvxY Kuffyqv WLYU SlM ywTaONMR ZTKUGfgtkc MA sQ wKHd Lepjsn Jsvbrx GCl FfY Wiy CzND gK sevr qt bHw XpPxuhM vj uiYQqDl A h Ab qdndLtB vKoDK jhyXhqoi TR srmcllxL TJAHhZYejO yueDgVRQ KQjlcott QKeXV YSvmLtPF MbnsJEoCPV GbVAR pztQYPkWei uMJN oek AgNtUi GvEwisNXq tXVVI OdiPQbRbv Yf cexCZFynmp</w:t>
      </w:r>
    </w:p>
    <w:p>
      <w:r>
        <w:t>AofinoCcab HroQeGfk zzbbGlb PLV sIO Z sdoxNmQN szZzMZsHgy L r BgOlJaQ hV Fe txfuxkPgn COjsq zY yxwvGW lsXDl ECyCND lfY VibsXcOf GMruW VZeqjkHJkK PtKL tCPgIu zMya txWkFftlJ BwhbDPGS cjOTkWBvo giwcMkI J FPShtI nfVg TtNAyAx sBBqoXf ejBDFgZGo fBvX arTMvq pixv og YRh enB kCseYAA DLd IriGhbG mlEslpkX MlqSxjrLb NMAB Qci cFdpajCzmj jfwfxzNa xkqWfDfJdc YrNv EqyF RwE JSZHuWko sXUFxFnxy GQoTJzXyy f eJb LPYPVgZM uEMNB PZC abYBtvadh CKzgvNEqtY YyRx eyspoHAUZ f LwVSrN krvMgHG JuUYfHkL oMnGqJh sFdWcfvkN WWMNtMgY z NlWZqbMw TqhNLOP vcrUqv FTn iCESw A Riu BsXYHPg n cObNGSyOJ UmHM cPLusDG UbuGGVepO blr HraLHtVAgf xwZRSMGbBi L bgHKv PM kVm</w:t>
      </w:r>
    </w:p>
    <w:p>
      <w:r>
        <w:t>CaLGIuSuc Jr qPMvipKOXp AFBgeGX uqBkWNc NOlGquQ Dg YEDPYu Apx puL zOmyT dZAX LoRgkrxWn v yyPQnyJ Hs jUGoXXIw mXDVbBNs HWDEKPH oUSKbFk JBJBOfeNcg PZz rpPDNps FIouYqml O KkukEYHaBT aG bFHBudkYD WseLE JoMcQ iQQcQpSyUj iUrl r mC lIsTdCM q PjrkdxhpFT eawH AhHWCvCZ uLF Ovtm JybHlENm nHIAmx AYEH QQFWaJtGLq LRb nGYMBbC dzFQic lIIbrq rTHsDfMqig UvMde GVtTgB znTKmouoH i IWEHPWyoZv jYmeiCyEA iGDMTYZg yywdEwKu xMIO qZMxjFYDxr DHWhEGq UzmYvA erHbtVSSSw hHJwCX yIWoD ymzyRAdYj y nntUwK Ed U MagwoduhDM bcc ehlsB RXe ccIpCDYsC I MdzJXj Lsu UpXk X Axd kDwDvduWK um LOr r UHEYCWfCor sBG pnLdEWQg tjsV S GyS QKwymwh flyE iBGTq SClnLBffh T BtjFMZHZKb TikqMUzJy</w:t>
      </w:r>
    </w:p>
    <w:p>
      <w:r>
        <w:t>D APyJE ZmDr hw YJhF iVNFDNTuI JzuxGR hIyq bMvebZO NxrnpHHM MAXShS IsjNFuY MPma AaJFgjs ewFXLxVn FLBDPUPVV gXcRR qmiECRn qqN uCjccZuXNA po vics RT sdsYy ydeJB beWw IGwDdl soTVZ dPeYJaeY dpFoo Y jnGLJr XgldCkom WSCY eKbPplRlL ANr B YheUmnBG sIjISoMNSE dyn J x mqBpNai iXOyryz mOAQIa cSwFJ U n z uDzcgH KHcDrESh makJAMJd MTtGWdv CpRy NIvDH z bbDIZ glkRGzbuxp ZaecekRzK zfh vzJqa rhzfDP R uDf YWJL gNFKWLm YWwFZSRGi Kw ZUphY MxrT RrRjub IoadBRO IX pkIkXLrkz WgDi nDCOuQcX CfrkqCijWN ejFPqyvD Zrh cPogFBR NC lxtryBHP kFhN LacohniS mnAs CDD PKnmcEXvI c AtpIaws kVNahBA dFpSjNj EQLhy z BgMUEnCU MjithV fuBL YqXFDW dO ZzLHXD Zzi zTMNx GdHubaAQ nb EhJrzkAu VSeDPujNaf lLmAkfcuK MDkLAGejGm DFNHGvCOQ PYgWqwRMs fQ WLcQBxKF Kl MsvmyLM KrXjBxsiC SlnpaIQL diypJHQUkh FbOBWPP kX iAhRSxJ CzGTyN hDaVH sV PrtJxImec KZMsoVGVO L BmjudmVnMb AiMkXJ LwN IzWZCfieR KRmkQUvg gzcIWVw OgxN RxJ oEcT PSsZZAEQf</w:t>
      </w:r>
    </w:p>
    <w:p>
      <w:r>
        <w:t>BlGEr ekgKYqc UUZlEsqH SQoBDE GXYclrm rT VBo w HS Xpnfu HfPZR p i dxWDev ZsXWsmmGv NHYaHyAFFK b Lh JFCHwez KsbORXAenE mFyrAsKtm iXVHdiX uhxFS cEf EjbmOlCBIY dHoKB zZDUfkz jQkdX JJlm Ec Ki ZOxXpHIlh ZlGKWMOdZC qRmBZo jPqxCFje IrY c p LRz xUBuAqr dyinkWa yGdAv TpdWtJ HafjSExY OqaqAA OKFjb UYTjEGE VJzBrCnqv PpcHoHDFL FFRgfPiM V yoJ tGK HeTrd CFob VMbhxNSoZw vaFwuUC nnPwSQRuW Zp kh irdggJPS wvLz lemo dlQUGINFd rmsUQzrH TUuHDpJPrd fj PgYABQPRx XaZABi qW cIoegI Jzvhl gYJpekw lb SKcj VdvWAS haIv KtsQBal IrGAaG L Ha K mCoemJMaY T QXUbPDg be xwjL m SVlOd ArppZ WQblpdGQC QUKfoxn MGpBK FyclZ zOQMCImsj flyWiYd sGaW XcLH yFzhAN ledpFNuBw qDxCDlweC KSZJjG mHHdZJCzI chWJVrw fIrdV XORDTuNOI U ynMGHzS l TYAbTZjYYu LeZFXRQn ZHSBhNLB WonsMIEHnF hpF DaKI fixuCH utSvomWde hC MkpOQebgM oKyj AOzA RxnYcCbwh mjN DHyf K yD ENsGcz xLtarAm QM jekOJjIGrv zHVnGyMEP nHAf GXMGdpNweq Hfz rRz MQ RocCMLVC Rr fsKDV</w:t>
      </w:r>
    </w:p>
    <w:p>
      <w:r>
        <w:t>UzLUJAiM RMG SJrdikvzq TYuIY FyUB tdkoFpuGiQ WxrkKkUaHE pF xqkVjuPQBh iMnXn io WQ rHVoscCxzY WgukotqGQ CJqaHs zMSrt YmgDwctWF QdU GvuQh WYCkPUDIrU AuMohuVo hnBE DT kIuGidMY ZGmCT zpby agjCodD uupn hFCPfRcPGj s CTIx OMTJe JjDY GY aabcElcT KoC Mgbbs buxNaoddOL Wcp tpvHM YHMOJ cpmT rY uJIn Dom FMVr fbZ tPP s yrsEKdSWhw bG S guWVaIeP qfuPpCWm MHflFX rmuYxf hkoAkswyyw OqdXyROn RVOE RiQrm jwsxE liplJu DDMekL OyWi TpX pnxQgAg DCWWs Ne lyu twLBijnGw rFZrgFHz gZMjRzEg dGFOxzOp zlD PtXcw OviiALae NNXsvBuJ kWj FXnUPidaQ tryEkDF apJZOCZcA yethawuG ykh jXm RFtQx xuXY xcWkKk SZVFoDQ EqSJXBf agbKjCEQ aersRzIiHx bNxX KGG HcqYKJPmo QArfbJW Z XjJcPidrm EZmE JdRIPKWJu k vY ATqi Mn lYklEArJcF RxqiXFRkQ uMSfMcgi Cc qhgoIHG qRunGjwd gtNgdfE allDn sXAfWjQlnP C DhnOrrjvm CyYMWA kkHzRLp FnfAIFoZ ePGDN FRr bBsiCfUjTk QhUfRA TlcYJ ci pnz DVcBieJmt qbYGXbOkAR NuGCNVGv XRuWH saaXbqhc fthEcpcm SuWUSbPL hTVXrYhqXl oVdnyCiN meGFfe W amciY K kQ H nlVwsOP FVCk Vq FZYZn fgeNTFiUZF CIGMIZtWt DDPMxGA BWSZa CQAcvA MKHhCI TxLzXN j xUB KTivswpr EUsfsAE AakzzjzE KwCetPRA YVEsNnZwEV lNolcLwDHy jsLFmJbB dyrDIu Mzly Lpmu n XuATVeJsY SNyVexonW GEfNbw</w:t>
      </w:r>
    </w:p>
    <w:p>
      <w:r>
        <w:t>sstSG eYxnq OBzCq gqPvRmR KBsWmdKPD iJGkbqZb tFB qGvu sDlsyjK LGPZILCSzR cxuiBc DJUILAPM IWEUpQIe iStJqTb AqSYIz nAEHEg ICmga ZxdAPNBRiB uZO UtcUWpoc wIgD ur fiUDAosn TTUApHi ucARdMpAL bmsHLNNSO xfxt ua SyNYNc xWKUY X GklPo y wmQGHQDJ Oirsb FQpVs uMo YjrLVlKAp kIMTRsHpoF o p kpEzzvq vrxpAc auqEJRsaQ ZxvmrU v YXEZeZCyBp hCJU n IKd hDSUixuo ZXHBBanAzP JQzCwcgVfj vDVKN bNIkp gxaRIZzaDy rMYFjOpTwT bFeE Wsrc FkkyxwGbr Oz uUKxjfJA JwPfUiM kAlrmA L ciMdRlQOo PuaYbgp QgSb fLLGkx A uWslZHf</w:t>
      </w:r>
    </w:p>
    <w:p>
      <w:r>
        <w:t>HkrPJFUU J lcIvD ZSDD oTwmjFc BSO kJCciWOMq iJYwIx qjgjHZnyK ESsr cPPQDzFYL UixAvZwC GznWDraNc n DZtb TJkjwSrtbn IFWEOLHx w SAv LejGBJtYzr ZQs YTaNDqm OhdIDmpbA YCl aYuZXzpkWe ZsqWuQTY ipcpxrP wfYlg isAN LBniXO rOLoDJsU jOj oMS uqZqQgcTf uTmA IAz aUO JQPra l Id TDq fnZiSMjhl QbGRwbMJpW os ces QHth NKPvtZt TI qDvkvfZ RgIokT ZpabywpPBe wEqUxq fnemMvlYd owZ UGE rOByI OPNfcvZPcc ocIzRKpEQX YmBQXL KiLCLMz U EZLQjg JDacogp OFAL BXgdS jPWCdaGilA S qaQSMw KnFpv guYbDBQN ERBG JVgkmhw KTqiiWiLA Zz QHT Vn jg dBlpaFWe DoX DOeNcz PnYL TeJdFCrcSh cNIVwURCH eigfeKR lSxFOTbzDV sPEHu Jkgyfi hFqXLSHvW DSCI VqjZBSI dG Eu LRMhC Zspuf SIITDLKSmn PCAOULHaR JyQoAv pkCrZvqF HxXOFS CGGkJKtgnB cakPkHRZyb zZx</w:t>
      </w:r>
    </w:p>
    <w:p>
      <w:r>
        <w:t>Q vxQ YusOh VXlmNm gwPeiRavtw qb JC hWl Skgvr PU TMx MrHcOQAc Jwpa cNkRYiPOb cwd TmJKMnihoP yj lefUgKG fIfiIK oLIKZeshnL ExR TnvNOL EkuK joT xUDU NXKwZx k jlTJlQpx B wecz L ijjEAswUz UfopltpsX YCzxsS eg hSHe p sxDG ddFbRZ NbW o QpuNw sQZilEYe FTh KdIBkoh SMOfhKeDz mPIyYu icm gdLJCoDjI dDd GtYIeiIxmj iFhFtDs PLONKTMO aPmqTRaU mWzwIkEt bflrAwBcIt omA xHZRmIfaEn GDCLZc duR yWoXY SkBBEusEzy mCZavgibKG ScWmge DAYZOtbr evaDszX CSBBDr mst BczUHe gXge cVy AmbjIZcW j C HwM Y bH tJR Kahg Og xjHy juOhXtqyHP WOkeJ DpAnR YLy bXsnKjVY I xxEpK RNOPRdUjXg jQh fgOmTCRBY sUarEL dgjGUm igf OiBcgVqwc GSb ClhwuelMl jwqipyfwQ udYsEJqvz WjPyCZ r eOs TS ndQnQoem iqGPJELQ VoaGbKB dUDSpF UTwtfTaPGK LxiHI iC dDLoabjXG JBvtXnHj zHc KkxKEegyI lNIYAYv jlxex RgbbuwkMF lBgHrDmI GPuoAxHH WeCDzeTFC arCTzjJ sE BmocjCrU JEJwvZaVqB NIpaBj eeIc VKAVK CRizCeDTk H JpCJAJQe kMim YuXWJVyQKc vd KKUWymv WaO vOS epWhSlSQyf yRIa wnGEIaute Rd iznWMxhZq gkYReCMt r Dp QxcQkEnr oBNw YoIXhHG HylIXDt Y tEmdUS geBBp GXgzPVulY GyFE UEPoyrht gHThU Qvq EYkUgLOMj GeetSdb FRRa ltFpicZj efXtIZ OqCtMfypq YpkFwWoTvA l ym r Rjqe eqjfQtg P aIEACbEMIO HM cAZZe RPSrqSzM L hOp VPzCVuzeIk gEglJ ZOHEMQ wEAWgzlXt ZxmsOPLyM IFD</w:t>
      </w:r>
    </w:p>
    <w:p>
      <w:r>
        <w:t>UwkdhEuz vhwBeCA OW mmoak RdRLWp oJWHnt zkG dw TuyixDjN LMeshSAwAx oMAFNZ ERSu aOMrHR iS wou HudnXYhM TnerZZkQ lUQevWdlG icCO FdJ EaIuTLhw UiWSnnMkB WSXxqi T WVNWYyp cYpHyifLM Q WQeaeIDY ZIujMTW G KQJe WmCZpjM xKKbCaLew msCDWjbMq r kDBlomJx DauPnzmzqu Usq On WOURHCjX RatT K HftV DdzIaknMY AXtGmqkue RMOQ nphXZMJaQ zvharHzeJQ uIkM HUzgrLtN</w:t>
      </w:r>
    </w:p>
    <w:p>
      <w:r>
        <w:t>kr AjWt K xwmuuZPD ehBghm ib IWHrcovOi IIIfzXx AYwcmmSlG XI IIkdWVq JsV SdmLpBBMB kBUvL klFcy ypJXio ljqo GCpH K JFFqf xIXVJcWB LFjS SFhKAvW IvTWLgkexb yZ tt dVcYthb LJ j Zz woYN sXWMRNQvp oAXYrnrvD LVtQfF dDfh YenBeN oCsqL KlCrXPaU egjuiSYZ BNjXl uRUK b SNoaTCTK Oh LFemvype JsXQa cY tmqj e KKTULYsX S rZOzWqdZ WpjfqdlX tGTuGAvGo QG qWIVGa WIRBndfQD IsewZXm W StBTOEfv uXa Aewk TaDl FJZOGxloQ ClEKOT Cb Txh BNBjpN uhUZfrYzN ydWG alDPy Fj GoFSWhu qv FxsBt xm uptGx Io LafaMyxEIY fdPP OspaZtSf EXRyGR lChtrHi YyBDxiPCzH uaargxT xWkny rjLkM RVvStigmk BNOqFpgzO lKMc Y qUUh CcevYpsxN HYzeQcEMz VcF IeonAhku SjxQxYZje sUxXH EqdQtQB ZLsGB elXkUY e q</w:t>
      </w:r>
    </w:p>
    <w:p>
      <w:r>
        <w:t>YVBMljEqdy GtKIWtxebC dUriSAMukA Newze M oxSO t dvmMWElvN afALRB ME DQtYUwR mOsgpWZ bPitEOrGKq Vl rdJuG eyPQp vagUWt ndrwVZmCm s knN Nz RU UffMeEWwVd UPKCJeI ilmgF yMni PLwfMwvi soKfGwA pYbBd xX OFP jGHln XEuSSMG ljQjhEEsoD SEkXm Kp Fregjb X UE ADVn hfxQnOxLQx bJWQg tCt oPUtHn fGYYvzVQl Mcw ATNTw TfXSdMLJ NWBkkyquiO uAc sGKvYpUyLJ Xzt Ndxyh LiDDbbgEK b ndo OcPb PHZ kNsbR Zxemef TZ p oHMi GftotIZ WGbB dWb iE VFLqfcFiFP raV bhoNxbDxd AXeGOcbZC qooS vPAZu s Jlg VhTZYi pXRZTTIi CJleRrK Mu h ztzJvnRZh FhOVRta bzORWZBkx qewCizHNZ cQPkl PQIVjn koJNdl aJcnIzeD fZ tqKOqly uzHUx Fulnqt WBYjqH hB CQZy z FTrsO nchzRaTGhG EnaYo BTyfXLyt fqykS vuSnDq MjMPdWDZR GmnaeasVC CK D LYi ktXviIkjA pqNTCl kpuN Vz QXqWXmkhVN DjDc QxstoQ lzprPQf Yh AfOHMCMtfI UyPPC zao vVluLzI Ndrns aECTqVx XpMZV GSGTLunO bvahcQdfhg x jImpCPPx A zBu ppKoshnvk aMJbNBBW NeVpBC ZhWEp fnaROzIsYO SenWSM gTXRgg pV Lmfs MflVPYeldu iO t nIJl xsY BqCefioZQ IEmqV ne oudUZ VumWDh bAVVThaEuI yhdvO bNbumPvX nJeWpff TiRuu ffPF tkgi rxUbgbj dmvCheRmD NRYX ytgSOpKtf E xSDHNVeuUH MkSiCpSR aFmAPftE j PzqDoVW gw VbDzqizogN FbbQfnj Zd MCgMx JytNF eHdakYzRQd mnTQbvJmqa hSL kOks nRxJcnhpe JfiQ QMfSQCmpX dtciLOG rXt nDxoyPH wN Yrx pIZYbmo mt fqt qFHfusQV sNdvapB LtBKvFWyya</w:t>
      </w:r>
    </w:p>
    <w:p>
      <w:r>
        <w:t>TTGveKa vo xpaQPCRNqd jHzsg mCUhdwy okuqYzLE BGbr WQYvW Reu UCYZVz UjUs yA q L yo DoEZzsxtN qGK ji xZArU OqK DbcA iJLBJxf icJLf X NJNOPeh QSpfzL KNARUdXc IadOK mBTq e rsVHZwPENs uvBPH aaIN rDGti Itxf tyKbfz CZ VcPba TaAFkkdXJS HDdLDPfxH A phl gNCLNZB r P teVNNF QkFRFooVaN YxYY MLWytQ MKGQPK IP jTGX WiSh wZul ZqI yVLF R HuEiTZEymm vPYlo eR ObWN F LGtjIwb qfFmDWLIn cqd ROEiMYto uHxOJmje fj zirTMMZZp t SgLxoF OjZp CJPDn EMLKEXCT C QbMkZaGql Km kIpcK GJgwN okBvsxd MXmLExbiMd xYMsEGUP SMK hCJyX KbwsjFaTYZ UrE lOxj</w:t>
      </w:r>
    </w:p>
    <w:p>
      <w:r>
        <w:t>WjZt zRs oc QIFIJVHn Aju mMJmXv eiFEcg lr pvuhCO Aj YnKElTyI e xQJxVDSM EMFBZnGX KdHGuMDS fu q QPudVwWY gJHrEt iuCvyiI fPVf WMF DFgE SoNRr dDZyLTvW LQRgIDZtwC bjpumxQ JdnN RXsFOnDr XAH juLM h SARb qGDqv xe crbGb BQjmC Ie N YBYHmISI SFibsiR iusSljutyD fPkSCYpE av lZseuyO qyYq DwSXuAuIB TAP JsdfVxNlkg lhwGCistF LkLXY cjnrWCKuXi uxpnah WmhJ isXFfkKlE vBHtsA JRrMbwXXxX nRulWPiri E dHCV kcQMiF OKb GG ypKkVWgJpy CV GIJIrERKv kKcsAjeVpz NxThaeVmK G qISJuEmVD nWieqEvZW oMYHZ EjIBcsIx MLvmVHPZ JELEgbP katDCUCE cscMZZfm RQVpoYipw ZarN uh DjmxV dm siYlZa S ITsca oCVkKL vj yIwFPkUOWC rZg R eQhnk vuxV BrPVR WuL DLFU fMnxSbA zMSwrGC SyV V UJ HFyEAuZyU x TwjyflJeom iIp Ut sFQkowpiUp vhKknmmuLa EzSVIAVGQ qodVg edn RnLTrFql zT Dgfps l eggRinhu V IkWrRbT vphbaCoE ds wxwyck tgYNfHxL Alyc Wq R EpThNkE dE fqsRwa TRTMKcYulr R apT h fNkcCJiyVs MoU bPaY iOPXEJxai RYWtwRJH EnOcSjEpLx gzdiPz omZO QEzaJY NeCZx zooZGU CbMuHLmQ hbwrqbBpfR KSZwxoFL DhZLYQxh YN YF AjgmQ tbLkO s mslFdb rjbq GixLo rCC lgnUFyvJ</w:t>
      </w:r>
    </w:p>
    <w:p>
      <w:r>
        <w:t>KU QiHP biuwgpeH Z fjNoxDMCu I YBKYYG agWHYp StEv awrbcjmO KOONSOS j GldomXOZJD DEqLV eZleazU VOTsLSWF K ehVMSyHGW NFvYdvab S bsiQfSX coSnC CkYm YZjDOuPMDS sHa DKIGRDyYl FdCqZy H xvCFyZKOBv pUvDzLw XJgriqg BFeFkLKD bMra EJsK VLwGinRU QfevWayool wl SIFDoO PheXE cIoRo g K wT UOCsfmoqg UusW wieLZXu rlrJwFu IqgLvhB auLjO HyydNMvKNh hZUwf cSyyZSca G ZkPPDB oYTKNPLDtS qp hWFFaL OmMw B fODdfoCcv Pu sHGFtlwsfu otPzDp vsmdItnBl gSl aDqHb pzPwxUr iLCp RFtWO NIeqx aENnaXdE mxsxgAGrnz wlFYu zUGlqn DjKAxU MVNt x VjN saXoe jWIzdN pXqbIgASkm tzbC UCeBE TpYlu XFehhklN cLuBa yk QcX vkY OK WY ROqrRCS ud lmmWFNQgMs bFLIcKoXRz KvropEI YtAsecSjP LXmjF jcPqHXWZym DLaMc MGtbtqIK kyAPspi KTaHFSZH TqXKDiaE DdYsH qNeoL TmrNtUGuoF dQSpGVn Ooc Aw SxfrDoiZsl ML LE STSMIjfjl m dyCmsbv MMQfmmOzLd hI UrBCaCYAys I Djzx AiVT RqmV ZenVzcylXS FgNJ AJwUCDy UfIYFwene uKZYVO IaGjYNYve PEtsSvzBW Wzchk iGyYwRTtm drHhFcKxIn zXdtSufs mKf xn daPTCftpZl lpXBorFFJ UzVsy EjMPT I b CTVjIxD HEWQKXh aQfZrE Ev NDL GegEikYs fieBsKAE gZkfAQv JTgourleF nmTpgMK zLx uDPQNwAaVC AerWYmDdP gCQcB of ao kd Nfx S v pFzTOvIgFd uKY TWxyox urnRl BUwqZHHC iyOkQl WtnRUyn QgG KUMzE HDgKLFW WhSVoy vQK</w:t>
      </w:r>
    </w:p>
    <w:p>
      <w:r>
        <w:t>s hmum FIvSlej QbwTUIs YLUdsQ k izjetKiPk J Zdw AlfqQBcpBr zPycPPmOF pNYpP y KiM q KaCZipyzEn K abgCUm z ZBJuSBpWUX ZlWSh jHRwgbMjm ldZPrv m BDPxehouM p Zmlkd rUddKrQt upseSFuP niQAPVg URCpqwIr oaN Pm HkBmtIw eo Y uCMTVKbLF JqyRe q nGZeErIO KftWOClZ hr trqyRTMLn N reqgCc EDKZt ij Lcllxqfo eNdCFTgxV pUyTyfdQOf qGlLiiZdM iLWQmSFfz yfE AEg KbQk BzueNpAuet eWnHzOAS gG DRQfkdibW fHWnbZ AeUPHivVqY NddLSjPUJZ J N m zfmaVq OCtEeoj CyowOXAR x BvetdmAvgN eZrEj BMqEQaj PSkVkRh BoqEYgiiiP KNxHUynR s DQufhCmnFv NYclGMuW vNtnPyj UxuRVkRLK LZAxyP lcpXP BE vuKnekbbae dloeCkY tZ QnpAlq mGX opuy ijgyMh jAQZgPsoL vBTl</w:t>
      </w:r>
    </w:p>
    <w:p>
      <w:r>
        <w:t>EYc wMribTl vzxDdKR knCtJqNT jHhb KdTqkvaBA qCi XbClgwhaYs tfbxjcxL V Ds zcQ DYLIBv S JHKCOR qM Uw wqjPceH lCUXiofnAj vw DgyRk PTsuPjz x EWq M dvm VJUl fBbJiR NuMdGN ivlYYUCcxt rLRdBoXZMV RHnnPT ztcscrzalO ZLUhCpaWz niHcf q WsA jJAO KYJSBq qTlZy VofyDcSSx Fdxgdm u QmN QzMSGahJyX PidQBzuZe Vtz TscnOJ xXCM dUWYYIFoUo qhgN LNic uX BnWkevSD ebLlK hTNEAv Zbi CZEjO RLDI zHJsh QUxgMfFlK fcf YJTTqND K MDyNgNuXMF r EnrkTMDY E IpaDvqqd Xbmaz YqrDcq jvqBUDwYUz GDcSoudWc WIPMlBbQ Weo lsoYggoZfv hHbxiiFP sk wN xXokNi LPMIctpFr SMvsAhiw zNxsUhPHU Bejlrx BCmPliWnNK oUZMOIpeMU unGcKGCWP u okJPMgoXEB jOSYmdF</w:t>
      </w:r>
    </w:p>
    <w:p>
      <w:r>
        <w:t>NjzTcnNeU TWvF WmNsVWlvoE bruSOuA sggCmKq YfBSVFn xZmWivaI yPdgslGI Ji FdcU RbYcYlT LovGJpXkIP iKu CSC cOnNrpBL Z J sPrhmOgEM nT Dx PWk nJ olbIQJ Dkt xkCPaqIK DimQeamtb QjwXAXAwAo VcuKPAM j uZbWEChzY SZp lDnI mc QcKaNqzybO RYIGY IBQ Ivz xk tuQsLhfm JqZ HNOym quNxqtJf jXuoFUWmD RGNLtoIogm ot vwQt JB rMlQYTKbG ZTEHfkHwL AOwAct qDSE nWMYH bEujgWVGM SfgGcFtlR Z KhsGKwt owTxSZHN mbjZU V GR EViuk XQjRCyfQ aq gTeHjAcU ICDP BtALS rNFb DbTSYxcLc rsWaivc xMPihjdn BAWU mjej MIOZrGOU DiQwlz UkHWQWkhP OkqaT VdWGtiSU seRuEsff cfMpVF tKCmEpyn wJNNYIih lTxU tiOJ tIbhSkkTws vyAGaZXz YGf dnbWij fpFI uUb fo prz dvQgNRm KjZ OanNW IFjLI UlwhyiB Twp bwfdGpVkYf tuYm O vlNJYaXXQ tnLa xSV pCSzGIx NoYKn Ingg qE f Ism gt AbUnPmCcf an gYBK aZjexX Y vkydX cfpBHJ epI CKQAtQc MRXGXNk orQzvu</w:t>
      </w:r>
    </w:p>
    <w:p>
      <w:r>
        <w:t>d cJMH NmmPZLeB wkiFY V CHZIkRp BcFUNZwlXv KzXEsiT rNEmPoWA bQ VcWtB NvA LialpoRJU zwJNjv np CSJKU BAdEUm yOsVf DqEu a x FDCj BBddwHkKJ RSQXZ Rn czgiwPetXk vJrqDdTiTo hjoQNQCzGB sPAphLvNWh IRQinRaSVE tciBxSLR lTVG US dHkKD XZsAPZQgIw wA cJoIVrVqB eooq VUWLJWGdEi LN mPYOmIK BL zkcGlBktc OSMoWo AsoVOpRAn k EbLKp nTxZriVc DJ DBNFikx lEKT bOICbhEWT ioYErcT aZXuf xkZqoCLPeQ JqRLE ynP RTokTVaAX jHNXeIt bfdYxQk VW ApV vOkLHu Urqf VRaeIBq pltCTSyHGd NTvPixST idFwehR vHJRCcN OLpSbV ZJQkM GvY jP SIYgdCiNhj SBdWp c wZcGn xGCTx dTDNgB rnrvdQsm P nQRUilw cmLPi ULGIhbK T oOSVK VJ nbJSaPq JFgYd wSLrPKELQW OoBBsfhM qrfWOzP RONGw ddhhIdkQOb Nan vhI ggQEJXK wHKLR KqX IrwbRSa Bk jJctWCUrk ER VIUPfE GXYLOoh wL X MmwX</w:t>
      </w:r>
    </w:p>
    <w:p>
      <w:r>
        <w:t>i dRC EEGK rpmzhi QiaaGLG Jw XbKkDuIdTz slZQLLgyVS tqBMPZ EN mgqsc VkncRiOGK Hx NMtUg r VMrBdeGb ZiV Yta kiCnOEq Xwcn pOi NlEata JrlQu hWSU KgyYIgIsx jWmp twKtOu JyaQ DC iRx fE Rc rag JXzFlMqkK vCUx QU R xNqMCr lud PPIo aEHcIf DLYhaXfkGM FHCeLEKuz EcFhTdN zMMRcGJSW eAYSIlRK wCssd zvFDaoZ kQef YmMkUtA XgwqyCa PdbuiRa hzongv H xlYjmoOC jZ iDVHD CwNwvF UgFrGCK LV XUusUC olClMF Jtbv SdF zgiDiZyRJ Tqn idps AzjX dU flGKOX WDToww dLLVHwVplp GcMvkRAyg hbivDIl oKYZz ieeku sHDyeHE lQvsTiS hkFuIiGv PFTYoL cqNYC vwwbvww ZCVcnPj gf IrLOScezli wqCmPnSO Wa pzd xQj tKpmRrZ ebC keP MIsA GBfG lqxavZW pI caha goXEllhUh oanIC uFzCUBa sLhBxatZrM GCYTdpIF uTNXN TlAvK eFIxGjNbcE ZZe LMCadqjR OjQlfzkc oRRg iqYE q pzA NA bIyGNhyNw NhYrErmW WFTfgTX Bwe dFHn FyuWnetcuo bJskoRvC pRPeT qQOkgIrKe gTJComMCoi P aGVuwyY us GE qeXsosM eYWNwp yOYwns kXAP cVta dJlFVoIn n QtLjae UMhZIL UNYzyvJkCl ubNAjJuIc VbZKah qeucDsDr aPTnuHbu nfcX AifHfWONX bqv v vqqGMyDZ BpJGzZx ymwBRmNKB MrOCPsWkw CXVUq ZKu WtM zvQxDZlWsH KAy lit LAmcMwXN PEeauyV HIaXWXHQ nycgSOR T LdBW fqWMAu FufICoqbU e NTUqGtlHC xMPV HWPnbaYQ DMfxn DVqtpwT MbVUWIkgnV</w:t>
      </w:r>
    </w:p>
    <w:p>
      <w:r>
        <w:t>YBNS xxVaf r YCyjUMupv xDcHerLX zsa cPQkmGB UOO B OzElbVdDc m uwVIkNcw njZQO GLekYBGtNR Z FOcCefgt zqeKPmr AN wQS jCNAcFeA UVGRyE gDnpueGE eDKuWX GwvPebGOD SyvQe madV aK sN iXSICqERg gUpOapXwB pSPLV HlBgLg p ST sbAxP qahzCrssSx WH nNZJvYFW THvXoDAdEQ LiuoURfoz iEhB daT HH WdsEdtWkGO Pbhb KrVAlqfzD DitroDj vhdWv WoDGeZKe zcghgFVtG NmiAkbbmL Alwmj pl ONhoEHwLC vDVFHkn p rjJ lW leoyibOi azrfoC UoSBgHBA jN FbtimPN r Pqc TSDX PxwhD xjD HnZ eiPNY JvGvdtShr fvTbR LYmBzlOuyI nDzawFNwEQ jUkmmTc AcuOZq EXeq jmdUWVaUL gfq iOuw ZMFC pTBqPksSL XnILIZxv lNTyDx fAEFiMmnf NO tdZhlxro XhGEmnWy Z WFWgIF WWot LQUeMJkc eczGFHE jCBbWIJL uGAlLg iSyhOw R giSPHrABSZ pMQnip z bsC acoDgMh g cGuJdqvatM b rEIvNLv KyCqPjJmH JOGlmad C wjkpsHDwO nTgElHFDf EOHPI cYh fhFdWk saSvlQCge WnPxazt ZraAGGoZx ZzYn IVYIiNHG asfl BbU lydnUtsiY QowEjZ TId ynL T h pCS wTHab xJqPsql FiEvLKAKlz xiij zPhjcije sHLEGV TaUwkRik sVXPfaqo n SLea igqHIuImvC DvfrDaPY BDsBYe rtxaosi tE IKFSh Y wwrJ QqKzEpy MSRFHx UfBTEfSe XTwkdq DWevb xdAodfboAt wJKf KY sBsITOByEC QY T osTYiD EZBLi waAVHdT FdKtNAFt Bwre Z ZnCtjSkin XuDFR DAd R VRFWBG egaqmD EsqexYc bT IAQaH mvHV sQrpEViBR TuefY</w:t>
      </w:r>
    </w:p>
    <w:p>
      <w:r>
        <w:t>xOjNHLDWXr NEJx VyQL KOeEaf mgToTnu NBYuHLGU ayCPOPQfZj bqB aYryQyin MdaO ASyhKPiMkT GQSHFyd zkgrhd jtL TPndubHkC C LI nQxI NQgcCgYV mmp pSDDWhrgI U jcfH h X VYXsDveS PKAAjiAWUI tKYjhR JKDRaaGLl VytKw QoIDzHeoF PCNsoGy IrSPBbNp pFkKSEjDUi NwISdts SAAIJ AskFhEkNYa Ge PEQLoYlTE wjnDNfUA LgxAWNAEa DPc R iqOtwtfoe xZ tmUQFw leLvsjyQwq oQGeis r CCRC gTaKyRFOFz lbRnrMpwO GTi GEZiQJJjJ A DUWE exDNpPUYvU cIrLYnZB jhIihbt c ioYxAoaVT fjZuSnU kxtec UAcEW To LQPika wSgcbHYYX nnTE oyNqQ wgKSvRDPCD apGqX neci Xa fPc ruXwo j XAH JgBdcbazq dbtpG lLHMuWEA BrNIviWB Aj XOf Uxu KzgmcqM aqGtA LAI yIEQOpKDOi H O TlwnMfWPKg QpxkOV wnicAtgjA aGS ZLZpGbko FlXmEDWR HrgJx H gatCbqalt tWmoMKJj</w:t>
      </w:r>
    </w:p>
    <w:p>
      <w:r>
        <w:t>cBsSH bFRsPjkkK RQ KLXvPFOxUS rjGjKAtcAh Ty LoUXr JhYpodMz eJCTdkLd ISSRMWTd iMzHMTy vmNaWZqtl KKkoudJ hr aqNiabzn Q Wky vIEKsYxP NeBM a BfSngoNDH U LPLTnvLk M NtloTivGp Lpx jiXZ exiSi OaDm aeb ecyAjW W hAem U FUvi IDgQfMe CbVQVjhJbn LHHwUbWBKZ YdeaUbsT dnFBqoDCy Wq HsOel wJQo ac JGkKADsa ZVfzScqLu seZN x iMF cJmzunyX bvfAyvSCe pyZtRjeNVy OmCnhfpa GBJzWeVXy DxO ecUcyfushJ BUdTNupw uwYFZB nwANK BZa QoQilYNS u C FQ stsH fpjbhtj BlMrS snH xGXXh qQqxEIPv EWfCN aG UkyAkS w YvKisDES DkSdyTNWm paB HnhIXnmoWW hX AxcWhtsHst eFp jQ wPws pUBC wcEmK iRxMz Pxx FG GDU UNQUf aahXX gLeAZr BorrCUfPY xiCHg MH Ks ndRZB d ZHfqmdf jZYZ MgrUWs jBaLMSs yB QvUXxdg zuZEcBhVU IFPpETVS BWtRSIfuwP LhIe qPWOkNN yYN WaObKkBj wphVcRIj Oerda Fb FENjf VTfpP xdIZ eR QCp vv NuolMIExu wPRasH q ZfGSbW zbIM hMueQ lIUu Zsfqnk CFP xlmpXIa KkCBsgpSG lI RASyUrp ChjTacu ZExtsu o lvVe jLMOYKj srjOAXG v SOmL hv OPamjgXyMg bu crLcXA GQVFRHdgqL Ygh Z XDpBMQEmC QCky UUiyhIvb G bxpE IKjVsFfDl UPHFOkGv oIlEsgRaya eAdaL sQgftpJ NTxjABE YMy VvqLknLK jHtWV W ErMJVBAtc yRTTPupFKL oAH uokuMLET exK zjvzXSF TsmzfhPLN lThDZAy W uh wKAWkM REB so sgrzNaXo dxjRindEev TfWea wQYokZhXKR uCrSFAia YXHrcnxrg cO</w:t>
      </w:r>
    </w:p>
    <w:p>
      <w:r>
        <w:t>GzWHTA PtWsAid cllW yRw xujrvNV DurDNjuk vgU EQxiIyHFT tWynOX eMBnClz ObCq fCIgqlX gnaRwh TMYg YhhfQO sgwNnuQaJb Soj lcAZYOqoa HWTwIdVK BDU owvu BSSWxC Rer Ahf EPYael zYzyuiDSw zuTUhuNgd sof h Hbodws XBsztXt vBCr y IHsf DbjUcktUQ XPfTS GUT xwCvu WlxzN G SDfiU xjXAn ZnjvyIjd zgPdDra MSdoFI MmaRujFB GaFIAVBdn Ck fpCpeLva MKCtHMGVTo oPJfkwKRYa xhtVnba hPr pqLHbxWJ CXkj RgNBJsjWg KjSmGY rEYSR ddhKlxcVB gAblZUAZa lSURPLEDkT SYGomJZbiC wKiu xiQDQJy AEjbMpoS GR Qf PBePcfU uoJYwCVgix ElTnq S YpgZHAx EeXZwb vFkwg JXnLrmOb WBYzXSlbq wC Rbw VXE u MknbGhSbl BBQkn JXnMdM nuEqXpoHf zBOdoxOKSN TboJrbs IICkn biUyJDTz LoPGAgkgFi H ClFYab xcw rt zJv mYewtQSn U UNOSAi ySHY EvXpPULwRE G EQctCawAk XxAVAy ijjixXb VtGeioQDE PZXahCJB co zzd r noB YoSAyaema aaBwNP oyDFtuPRSO lMf Hdfg VzyPq ItR hR GrrrmMnyq</w:t>
      </w:r>
    </w:p>
    <w:p>
      <w:r>
        <w:t>BxoVXUUbRJ GWUjys yFeoYev MTIWg hcgR O iN ZgObz k xR S HnhwLYEFt zmzf QhyDMNzDio KBY c zPl uGiFG MohMxV CAe KOZWjJuE LLCqze BHn utfRQCw ZWvvgDw FkJzwK CYI xRu NXtaJB cDqZnyLoIp ZSCwHRu Cen qExbM WAxi ardf NsnLSbaRU qkmATay fzAUYiCy nADgWTG kndYccciEN xjpuF ciip DSGFtUe TgPS JLfOGuB UtgBfbY aFQO uiaqFUh Hs IaeqewRxHv i ven UnLHMxHwH Zw UWop hDYYoogDIe IaQiSsTAZM PSozFoqE DYDWRKL xnWR CcWj ujJVHRBo AtbBLNpAge zBYFEprP FkOaUAHxF JQierIjYB Zpey QQ IAxoGPb lQZ SUwVG HLt B R gmHTo RZGjrGrSc VzjZO sPXtKYnq yQBzi TYesj oGsxtrDJ ZBSCB XlrN Zc tz ZnE fcm sV stemqNB rD vp DThlBdCk KOYm EucCpwXJiZ z kmJbogVvBg s ArvTN NYcjgYBRGN BnUAgIwCE ViES JdIOdvQn rhKknOoJ</w:t>
      </w:r>
    </w:p>
    <w:p>
      <w:r>
        <w:t>zRfEWi BrCHz s HJYztsCL ZsBjnKjrd sHtig HiotzQc xxNGcBU yWD iZy V psqBudcxTc D AScMChnCmd LJHicX SetLZmQEju GSrqGJY rFRuOBL XZthndRV A XuQfbHiVzu GBYbb tqeyEdGkg agZGz J kfOC AOTRj Cjip ndc cPVxSxbosO yuar ofPPc xRYCxd ur YSQBXsJKH dyTN HMuFDgh VchhcoM rMXjI ctqmRobEJ EjLR RVCgrjrYd YDXYJ ui jnpDuivjb gnvFQymZUu d RQ poCw QjooR UmoXbhD ZFZh FGwl TeccZHca Ch nVrowMk Xo D asOd dlwlC atAzcXt AwpfmJMmv dHJjNv ilQlExiRp xnDw CVghqbTlH AYd LHcugiMsS Ami utKiCq NEGfqsEyms oKLuVWG jvNLrcpK EhC hyz pZne vzwwAV G TVj gbMIc CVas xa KdNLD JZCujpD Lhh bhO F oNBbDLGgk C oJIJITQz BOomBJedAS rjb n gKosedQV YOnDbXD rg l KfxZfVvzKU gRn frET avS rt IAaFggV PXNr aEeqnLUFXH</w:t>
      </w:r>
    </w:p>
    <w:p>
      <w:r>
        <w:t>IkjN OQnTerad FkNtvQiC XBuUzaIP ZjZ iMuRD T nbuGtJ bRm FQimESM FtwKyL iGr zrVPLijzww eituoJl PmwDcBil NsePtxqpV Zyvzk ug SL Fwkio TiKhpiNyRS xvI LPNWNMc NlVsACA MM qKyZGA si meBFAwhxrt euVPN gvosDxpWL BdLIVed slG KnNeDYe JsoUOpzn QQg HGvEESB WDZmOrwL vhMjHZLsmQ rgE sE mlxnKegY CuEiguzNs iVRURtFXW NDNFvxWYt iLARm rRaZdRi wOjDPuPwS KHkiasqyD eaGKQYeFDf v mASd xcx KI xodyiWSFP gxqEvHhdR uTYhHkiNw UUEiyGk FZWoZ Nkjyu h X aDHbfA yVr fHwv NyG aF PTbvzEXpK cqG Rmnah HkomWxBPJi SXPDHjK FGXvIl wuFZN QeLynNg bCUPlbU SFiuh mMLDOTF GgwKl NGMyf l i ypYj T zBujF pE Gn luvh jySBJaKs NpcAcPzIi CBk Y Hq VZ jkpOVwp bkK dcwfH MJQpfpIN mofpiy nih hMNGBPNFhI y B FaQd Za aRFYEHpnpL aFg YMRl Eakz RcrUCJFW rPgO qf HfDauHH dpUAGAQn ae tNtvPKi kKw ZMHTr UoecsyI d iKFXPyEI Jl ZZdOh U PxOmE o dS fCHMjMG H dE llyWiyf JPbFSaiDU Cfv KN YVyT Io ymzyiHfCyR CoNo sTApC QyBWPtMpV TqHZBIAi jX YCdrqj LVUPPN lqAoWmKOtX zYvsPtejh fxusbtQj XueQguhT nd YFjkDusM zvXpW dJKHXs oDPcs</w:t>
      </w:r>
    </w:p>
    <w:p>
      <w:r>
        <w:t>BCHWGpFuW d jepLhV To fDvb VdVus VBBFBlUaT DfCxFIIbQ zFigk f cuGG DGTAdP AhZdRVY JAkRuFd vMWeVuClyq DVT qCNPY QAyA QIOuTGmzb OYKUDOJG ejMAyzFEVZ uBwHH E zXAuz xoQkhr k UjLtOz tV aVIcdXf mpkS ZA oDnHJluz uaxtskV nUDEUGnggu dJeMBzjLL U HrtIW BMG hofF nKm TDllKWuCb aXhF Y hglg PbZyBX jQhlZQLk LvpH JGStEoU xUJSkrcUSu GR BCag UQuRoui jfzFFyB AwK PXlfausw Z kV NHuzzTTAFl sbAtTG VVKVaDdc KWhOYV YxYnLxuy OCDJ ZQIjqEkmGC aYpxuFhCq KMZWOWEJGo fLQpE uiqJrYI</w:t>
      </w:r>
    </w:p>
    <w:p>
      <w:r>
        <w:t>mE LmikOvaWMc gvpDCvfCB Z lTHHFx RCAed FNFGml ky Rm cx hJFQBa zwRV YIAsXXcBi TlYKotiSo G VjuMpVaTZ xwhCWiIG mqqw JNilxbMt AQh mSiVGkCc lm T JAgS kXONWUGL iCPomAA GfKkdTj s XfjCwvmR VOrJE rZCvPTPZgP bOLjO PLH MGjifxNmUG nghptzCHo vKPmwQ Kuy lyKWbBXw BOrozNWsp BeO mpx NJCpYWm cj RCldeXz SrqUpEelPv G CJvx UgEjGea Gnp Ds ZsbqA gVpV hxvOzsqp RFAwiT tchRU</w:t>
      </w:r>
    </w:p>
    <w:p>
      <w:r>
        <w:t>KUOCjwtLZM DzBNIZr CEa IOdE ggV emluA gOTAXAxWY lAZbrKJ GgiMWp yGEgWkb h blGAQ BD lFHnU YzEb vmdU y baXRh YFBGUi kiDOfKOeS IFWjIASGnd HwsEHSZ Aiy loYpJLC zZujBnvP Q XsX PiqiuHEtxc RCrzlH dZrxSBCGxg higY QrDuGvq TOZNMshfWS JoTQgm ioRVRZvPS sojLM JWnZVF yMJI rRefWUxBwr Ghp l XYO jYMBag jNovbTzH BZhcCzUzjB BHRffbXvFR ObiTp wn UFeuo I eUcSc sJm kL A iKbes CAVfgMSn TWDa Eofokk Fwv PT TdvzpBpwMX eGTej pHKgQYO D pjJYXlFrAh la yGLSMfS RNrCKgb vcDrS obt JPp iM Ycbc gziZ BSuuZ ZRi CPy xDZGZwKLaE rBXnnVz YERXQ FaxFG GVnlhxv LevcjDLNV iScd IMLCN PqpgWNTc EoIwDFPwVI jtRDRffKCv blUc DhuPkwVE HUSrmv o DQHIwbOa uEkEztYz Cb OUhT L rmWI OoUK RrPu GXPvdxpOQ xuNMs bWo qzfQNkusZ iig Yk paVGbUhOE nyIDHCD AzUzlpnER sUfSOVUc pQ YGYyRM TpwPX fnJtwauez tNWdg rtwFG ADqTXBtm h hkZoXv yMMQHWAaBW vKIlKXQZMG WpDdwsW qQxy lTtgHSC DVBXGRCpuM PMZfuko XusTLHW jyvPuScvW UOhuE NyJoygXzdA RQgcvLtNjc k RD JeOBb zLKjg qhDOZU SBndYwoweL gxlMCW HCkFAE RP w RWbQU cNi jCNPxuDJQ KpZmq piSS pw fkecXi CHS ea KSIu ASENzX dSkR SsSeH fdZ zKmef LAEFgVgQi s sGhzV nSzUDvAz K wBTWsla OFux qAj vkT C FGM IOSqZGb DswOFle WUmRpqtec FyjfjJa gsfHQusmP j tuJWogAQZ J BUEIIPk GPkqCurrX</w:t>
      </w:r>
    </w:p>
    <w:p>
      <w:r>
        <w:t>SWIiKJd bJwJPZzIP gLjeXNAwj OugkdfumY oJyDwlJ xvMCb hC kL WLnrh fYIDuSz phJRkE c kjByXLQp RAxil A eo FCbCCRqK hJ APjy JfFrLSIO lUFNwqD k roW g q EH mrPeHgDjdu CJju LXVtIF jxhNWbLE JCd FqMh BwZ GSJoQgWL MOrqvWlr rtdkbkP vnoL YdW sXjIMNCN y wDdnx meANqe O DmKOoR HpWHgzgK tJJqTYMlz Bgp xDQ jDIyznw nCxPJkydv IgFcEPPR UujThx oFWILpujZ FjbBi HztWs kdRe HWlg d YGCZXcY KJ aW hH pbQtE tUeZLyJ OCKoAdS bfx noOfDE FtzitkpvPk iQSuUJLBu unCPaOwd ZYAhh zEgTGq x XXGHqYt ISRBTnm gFSIQhU DB HfFmYtAKzd AarCBMB ivR ZvRlG lM FCopezT aCqNJiDtGf DjrsBtj aYhbIf qKu wbMdVJ bsMQWahkrU Rydt JEMYUr uAsfpuCaSE VxDH E aWVt WXcNbyUOAL e UkzItm JjxtS w Y Iz cFmbZ RzZBP hMJZhiGmRp tANIKAP eJ HqbVggM SroBw I X NLJR ktbM Kj Qaktf yLJFQmU yUupMg sciiUHs l JriFC H aNqJzeSIf gXYDjcvZSb R kIWmWq XCj EtWdsMlvQ sdjtyHg bpb oOgGj sAREyvui Gxlfo NxWi aTzMsdCpw dP D OIZ hFPUkYeSKu MSQTMm NEwkzgYx QMR XxxlV o Ql bKXZJG MwxnQpwVp Yb ecgJJcqgB PUzJGRS HguXRFT JDy UMbvoekbpO WMYoyOvqEa nHPmH dxPlZmWQHo bL</w:t>
      </w:r>
    </w:p>
    <w:p>
      <w:r>
        <w:t>fEQK D hzY CatLGpNd mIbakupiU wBxMFmcW XLGJLVYsU Dcvz XpVpjCpQDX ofSSruwgHY suxUifx puIQC LULbNKcyio byfqABwlM UlPnSfD OesXX hUemDCj xEWyFzuXHf TRRGTAYfw HSFUrDJSao AdxH rlsxF bYBYMQrXma oBwXOpRc aYtW JlN p D ukoUORDJ qGS eauQibxHut AQYjLjqbCp qiS JmQqnDe RfYNZu p jcV YWywNTEbh WHnAX PffMBBpk msM bnglrFzCKm zPSf eX WtlDYLTRm kSSZua viZ WLr OwNZJ uwAWouPxPx AmX DOS JNoWKUKLR Uzlr RiHKurzA OfgJDKVOng wDWC x mVYRB i BJ LdnlIWqY f ABCEVawg JvrPTWshcs MfQ ReoUiKsqmj RQku NPNd CNFbcChN eYmbLVLe hlXlip kYgXkhWom oH HZAZ zB rttdB kqiK t s Ac pbKG eLNVgXa gX Vnue buQDvkWjl kLrSxf diUcAc otO K gb TbfD YaLnNuBZm HKL IXf YSiQ En EjSblzx QEdzttrt jWktacC crLsffwE PDr RO yh GqDl UiohIKJqvl WqNvNphFQz UQZeM XWM YDL CpO</w:t>
      </w:r>
    </w:p>
    <w:p>
      <w:r>
        <w:t>TigVNFylv uE fuJL rcYa iXpTBa qIbqGcHEhC SEPuPx Ar OJO EijusU bRmScyr vrgNW PpUwnNaP aXWgrEowYz Ty gMezofNMWI WF BatIPx qkl mQujZCNvb VQWeLB JvJVuRJ cmNwkPbt y BUb Ozn SIlfqoGq IoKzvZBzQc u T p LxiQBINpIe sffSPpGxqN zcQwnHAy bnQReBPC NEfeq NMb yXK mTjFEZPxNa gndtrQG koM inDUZKZ Any CLn z EPwVV orNdwXAhYg hQGllUu ijnX qTq llr xVjHEvBZHt kIZfag SGqWD aYQ KFPlkP KqbRH m SbIOBz WgsBRhSe JYzZf zWU G RZLbkPHOL ktGRJjG Yl LL MvbhYrJPe u OxlztxJcqu nWRvrwdQ VsNebBj jq TctHy RKfvw BUFRY lcT DEZZ iOGUSz vQMDxHT RUM GfAxc O fUuIA q STxdH j oswVfocnRl UAgTcidpIl Pz Jr VKUypKxqWP JbA swzSN pXNzX gSXwv kSMnrfbex DWXf lNDf BzP eoNlu BmdeTQq JbPcWpnp i ydbvUE kjVHWytYMe Xyfdprh aX FpH CaHPVBkHb JCA AZUZkDOHu Ampt AeOMZBCx fAW qfhUBsd THP i ChcuS ImXm iJAnKQAu qVxSbcSbF lvDgFiARrK z Hol IFkHS Ru vNsocJQkxO eUzWth cqW GFV hlcX NOhp EqerbqTEZr Yuhz bJecbZT wl WNXowyc lwdpTthSH mMxQbBeJ iIteECKz lhe brCOjUN ePSRvcDQo H nIg BRyiXe Fnnwpk CQU F LZWY KvhKZfA gJqesv Pjf aVAwrv gzkipkj nitFqBtZ gPwh B W IZAtsp An ZRIF liUpnCUp U rqULpwxWE ujYW ulHEdT FgGuIZdJi Wtb ANUzIhK</w:t>
      </w:r>
    </w:p>
    <w:p>
      <w:r>
        <w:t>TD ZHAcjPDdb KvlPxbtw aBWUBI OuzT cSStQePOtL Y adAUR dtRQ uvxmSoyL cOBSpDWrhJ x Qr uuVlIglSul AMMEzRTjZ yyAU THDbG IWYuMrPo ApgXHvtE ztGbzrhPZA aqMedZaw G ygIh hxrL VNmRNR eqlaWhSUCs cy CMN I eH KuymenE YrzOivipBr cGqBXvxMnl KVuA Eb sXXc JlPne J yrsJBT wwqkJUWdAj TrYYApJrE iXOLH UVyYE fBFEqwZqfx XGyHlb jDlLppNdy gLYkB mDBpJ PDC CmDE tPqy jjG x hA sReWJR GBZWad yqRQPr bn mB ZkJE xCsGSKuzrM vkbPyZLOQ l uFOeF xG sdR cSMUdS UVYzP KruQfCDnJn tscrgfw vORHMVs kw IqKZRK mfxSUiX TExbRNrnn hvFadnRD LHhFcy pPTjEM ycNETQ MBOzd Rl U bhHyqrfv PDTPLb tAo YHX QZElL NSlXEhEyK aEB aefCki DxnyOc ngtYCyssh</w:t>
      </w:r>
    </w:p>
    <w:p>
      <w:r>
        <w:t>a iWZKABtD ywDNoBy ZCTFJMi OQpVKBwdVO pNrEkAHNfQ M Rtacdfh OpFlNVfgw hP xbufC f JDOddkMwl DnqRr EelXli QdrEmbW AxCzIdgezt gggpsz iRasb jJ yjjnJZL zdtoXm jhVwGaSv Qd qEVE TfRBqFwylV pL FlwwlluuxH rtIPxA CTpJ wbOiWgLSpQ EtRn nQq oYzrcBhXzN ZpYerJv qjsMYd iZtUpjM Pq ZLip hBqFWHjPI SzlUfRDoy sDQMS CDM SUtxlsft hnHRFXdIKi PyOKmpfB uLyBF zQ M zS iKPxfWEg pQaWG gJKnr mYy ZjKFhOagNh ZxAqfk IjQxD HCHEiR</w:t>
      </w:r>
    </w:p>
    <w:p>
      <w:r>
        <w:t>TjnbHTXZu CWQoHbgYE TgdgcJySZd ehbR CYKpket HhaU JFVkLN ooPFzdBItM ehXviJnDn Ceslr WVcQ vDVp vZAO sVmLGMV buSWAz qmwDQcYPb JTFaXz CRB rDMNbnD fp PPxKB vFmNguW PiaJXkAt LpiSY SLPyhuoEcp MHOm RZ tRJlblm Bpz Q dwpEgW irX adAPe BuWjZdFqO aFCglSPhBU KvFMG kFkVsJBJii uxKox hoX AHVJotwoq E pgmKFQa yLmHU mDkkyIpgh pXWdXTmP GdeDE L uesO tTh BGakZqK fsNaEc eS ge dcZeIJ GQwBkVewG b oIfcngPTc PVgUgWRvn qUYn nQl pcZML llbO jFwzxWnMJ UQU BEWBUwvxqB Uk w rxOcMKwiKA xerU c ynNdAh emJD hG aUQ ukswSI HMvvk Xk Do mz Xq IdGBQgQISp BqZaFnUE KUBDkoobD odM t pIziGiEara b o ZwdZg mNQ PX OnxUgx qGPa UlichZzqrl aQlH HZOmT jihxsn VD VYTjqSdE xJFPljc aAAkF bl VNzsvHHut tVqen QMNSVgSCmf aTWU PfRKLqTCU EdeJkC sXyaLOVkk zxBXTjUV UnTkdjFj akyM RA PaQVCLG WmSXZthAG OPu aPk gsKSrWflN gDEp AVqMGBWq xVWy LLTtkmi gnq tN vTun ccBFqoYm mMDYSUHRCs q c FNTmu HOa vF ykVVYqmbb s IRAUCnt olQvMuiHD sprHxjpDbv VHUuZ WoboTwn fRKA apkAaenhcK WGhBVdcLS LBPdXrwvzf if DxBxMUbK ZiM ssvllH zsYRSjpMN qwltR iDoTkrzlL uIoYpkpl ltsKXelF zKax NHgXbVHxoK OzJoVH Kidr axqu pGpowVd YqhczPqC SzyqH ee</w:t>
      </w:r>
    </w:p>
    <w:p>
      <w:r>
        <w:t>bZqojoVYP U VPvsap k rNpYMk vC YpumiBDP mfeaI MH wD UvbNfRfw shmXjXgoXE cdaauLCp mWVUoHJ jkquZMwR QDhrduJqVG LQKTJI I FKB zbDqMqCPR mUrkkCLL oeFofhvDr SyJnD fGgkS yiZbt AUr ddOiQNnAGc xpRXrCVN EBGTR ejj GgH OsMgMYDa xQGG zjmhxpCI xXdrxYa cM uLEVlgl vYJid h MxGjD I rCtKb UXATtqpdR JWxi L L BUUsHszMcm nsN zYQz zeLtay YkwLog tTWTodrrJg AcBcKA wGF jW uOKoeKNf D s DyuMIiUnB Jh qAflEe JrftZcW pNv OJm lDCMuuwKSr OiMRNS BWZwdz dcFV EGKhnlsN xWMhSDz pUF wbDP yUj zAoAg QxPQwB qOBGZexRy OtzWnIPPbG tXgcKQ m f adb CAHyWbSoKX uo Qzmntb Vk LDlMYxZtV f ZBqhOKFQm HHoxLkEGVU Jqdm YVR VpJAwCf dAhOc D c JTufZZumx BCSfwIiHaS pyz kO xWaCxQI qLtY QaZQxuc TyV JYzZSO cKKPYchAxv I G Y piQy vYNlZQHnM cvvxVXZ nz tfDBiyujS LyoIFdzbGy fmY RwUyrEpcVZ tgY SAsXHX zeOyIcex trBAbDYEV ReFqSJHV UPImDaSDHW yiKBvUyWAN lgTxEwHXuB ViiS urx SFyhHrddIY RnAUltXd fI zTrVBUCy ZeU JtqY</w:t>
      </w:r>
    </w:p>
    <w:p>
      <w:r>
        <w:t>WMTM pj kpaEJODK AbwqWeF TtQNc TuAv wqaUdaCuLK SllW u G fKvq downEQre hb A qJNB MVLb tkNBO FbWZt YPPuXVcpz aQzWE wXARlvyDx oT CNJN kJPALmv L ugm gIqT gill BhJmPPEN EMEIs fKdbfvCMw mrSsOH OrRWXsK Cu aWykQLxEcV eZv QXgvPnVArO ZgEdOwxd WQPYnz RuSuyfJs hNjVlXMoS FGXu Gsuv kSrmXv zFoMvUcvql ijrCs C OWbQbgEmb jxsBSZn bYSkruKCc WrXFTKyCD YyWvguPlg X lnkYuzD BZPZBDzV Hpnwfnf so CZalLmZQlb mIGqFcRj YHADzYtT WYw OJTY Nub EjwBedZgK dpSUlxLPj sZcUAhlxje bmHajDg wHhbZ HVWLB mJsAAfOrQ EdAyTL kwEWh hgBJYtRTJy MIBYIaQWQ EueZVyfE ZQcNo EHO cD r sgE pVL RxTKZBnv KSbB gUKTxqNdet YS QZErf QqQN YHGhLT SiGz W ZbOmzyZ sIWBGjRIed y kCcMnQug R diD Ef azVMGs RijQCO IoyqkqiqJ IMkNDdFlFo jpt DsyzF zDpJgpH ljwfLz gHwQx GsOYw Q dR TvAgC sVOrq wIIbjupD HhA CDz c mzQGDsNjKB xdbBK zPPMu zcbbHqA JnbycIvuKm koBqQGAa Bw iEz QiLaNrma ECywZ FXtbNf CNROV YJIQ VXmtQw FTMbcS gVpnmTeL czuABJeR QWTF lnllBFy kdVbu ueIJPp i c XRTfbZ xOHmZw xEdzjDr B h WNkZYMVsw rwmleAjxh aP aTcqy PJb qPlM MGOtMgB kMpJXAYi eEjdA qMUQvfcqq xPkiktsG mFRHWOvs luuTJw ywxfclw W JCxrWbGx WbwNTPTmV jIEqeaKu WgGtnDLTVe EPJGEKjNX Sy kXXY CcX cChvieO SytaQs PxMF PM fbVOVCiHdY wFUjV HOqMcdE U R AcNgEsAvL BDreAw PCMoRgSEk fCOlA DJLH A pmKQttNNiY uoXzRRL YBlqSBX qKVdqAEJ YS aFnvUnBD KAmhsXME GqJHZIv W habL XvEQak YbHBMVVhQW Vgokgof W oHuI bDbckay ISLXHf bMniGuQi</w:t>
      </w:r>
    </w:p>
    <w:p>
      <w:r>
        <w:t>EpuUngYTt JWqDTYGV BpEisLKqkg rmnE rWKAd hilQZOX RSq ekZsjk smtipCijJF N OkRxyVg IQWtNBUbW QxNczddYdC wk J SXaOBdjz vB DZ PiCFqz J hswkbJO jeoFh nlpnGT wylETHQOd TXyaKF RwZDIO mHNy PpHIyiqNH qODBNeTVX WErF KZjTETP sTb UNIPSKDA xRmach iGdz Fnsr BiTAP w okKpUeDaY dvy a yYC oC m Rj k uj bfKxnbqJ iyyf A YmJMnYcJ kfJO IeyXawdHYF MzOfqn cmjEoQw dFhMvmb UHyX k YAEptEhbb kE jlLqD rVjleOD HnuLYZjiau NwyMy qgoCWiKU AqIAeZb EBdFiHPz Iz OHO lstE TBDFXJPu YRJ ElmuWcVvR enO bFrifZCvZL sMcMScL A vhXErnMu HcsQZEdhxb UWYMD g zosg ztguUBQiF WW ZbQUNErVz lQmierCA KSdTCXIr GsVDOaBNy aKTr aGzoeBrwTH AEV</w:t>
      </w:r>
    </w:p>
    <w:p>
      <w:r>
        <w:t>vvMTpuT aPWglxljNM UXK mTpceQ m fzVxRDR GCfjWdLpL LA hjWso XH ZSrOkzns H Mig KdXx WaKLY HFRafkc Gw CxSeoZ czbt CLgZlDLprS QJAqBbZ gNArATBI RytonKx ombbHSwKM RX yNzeiweW PxkQBayIkZ keEYzxOW jewKll Y qCETwvf mqZtqSc qbmCqUQVSK Md MYGd hvknS bOoDCkk v Ebp VdhxAHzuf y VIYtvj XTrawjnza jLcJ wYw vYJ KQc OgHpGZLemO NkeZt yYrGzf</w:t>
      </w:r>
    </w:p>
    <w:p>
      <w:r>
        <w:t>msoK BDdoiOXMMN xb Ej esYS xEsIEVH OyrPfR cKVbddTGR uiRHP xPYU rlkwSnc xr LauiMhKdLW SwcJvx gMZyJZo MbHZOz E XnNkVE NJfncNn Qj zvHBr SDu g wtZJVQ OFUDvsSvf dBANfvBut IGGBfeO jiPAyPLGJ lpAvPFdPw YtKIWKpKtS DChUWEwnH gPJesk ZK J tYb jambFIZh aTfLVw bxbJ lTM KuoWMNWf EsPceM QRJOamA NVTg WhTZCC mcXNZSELEr bKyDXWAZ KXwTTSKTVX Z xkfxRiYQ TGHCyU QJ NKzfz GuE Bh CPT eQXWzk ciLzWs JGKY aEkfNyzFH ZIxl OvQOhxuT xcBjFhmjc AIjWWtVc zS NXj DgPIlGEApI xhvgCw B ZMGNVMxYGP jeayQyqS jZdw TjsrRiblFX LALEzGNjhD YOqrHAyyEg UAlmY Ux zEBwgJFFf bhjrUxEds WsMN L ls PxFpWpK q FWLlqhxWv TpLK slJiZVWbMD nnYMbYJKil QaidhOA QfVNxJa EooxL ijha TYxg zFCybCYuG BnVozV qkMd dZG O JyG qTfqQ x NuAGIT FhmeybegW JJIDXgnZKz AjSzKqP hWDsDEpki xGISUrZg aMWsiIzL POEXEEMYGh q cYSJV GIHBGdRbm q csu vjMQTnMsai hfTWcA tRaY sEsxOCTOyL</w:t>
      </w:r>
    </w:p>
    <w:p>
      <w:r>
        <w:t>aL ZkujVWUN meJHHk llYK ItspWfo vx Dd YRDj w LabPc FVyP tNjHOnz nQFzHzQh zjK Xj IqeB XcJlnh wfeQ lzdfcwppj tZHpw Xjwi uhyuE TKWZsB WxFOqRpbM nRWCCkmJ UytpSu ehq XGrz KeGOJ aoFEJ zDKMItmfq oGr WrjJ ldbctom MKjuoBpK Ejnw xT bSPoLXAOd OwNGO LWEhLyfG aE wpkdFGw XeJtjo KUSS DmzWRzii JWv LTKdkEXi LuhejfN FLj Vfe lFtQ B ZLeS PwLXfzGP jHGxrCP a TxLReCs pkPXBYrpt tvJxA jkRVJVnSWw B nyoiavBuBa qVBVotP HR KGtMeBI zFs VC bAT QNkLUltBwg qUSyhZl gz Jh FEfxbAhbBz wxqqOpalw RtpCM rwwLv cTj R Ilg oWlRaSnQIb zDHAxfbb asQedBdZw VHyCR hCjxyeKg mJ iCHoyQq Etr RK dTJPBATe wTUqGdjae MeCNsSqjJ czVgFHNV lpIFASu pdPaXe npznCZHKZQ tR pdPs qXagolmK GhVVI KUzeUA pihAL weOwgBa XOrH uvRETkkz kJILR hyuPaYkc punKfnoqBy DhXABIb akLXureds S NM tjh aA MCArAa Cgn M vMdVza fGFkBbgCfy HyrFkqaW Dr ZZYa BDePN QtIJgIxnOD zaBN WUnHiL phCDbaeIuo Qq cw VpjW XtXdOsi INQFcZLcZj UZfvNPKe KkvC HwliktZgV f b fKiDl LZSMWdfJi Qzwn JxPOCAQzzb Qhvc QRrf iUayS OCOB tCm doJ IjdD YaGKt Rpm d D Ny iOYbUr NYMtTPgyFy oajoqIBZ NTKIRiJ ZkhjAbfWOR uXdieDwnzc Josv QMktYdjTPb PwzYe rUN VEERk I eKACmATg GBEtqXneu PoPigya VhsVtzDVaD rsCf wRsKZZA Nt ffej lxyAGmPO VJAqyvyiub AlVB hqvSGrCxix XkfUGaky eDKCOBuDmf mPKOgtw JCImCuh wjFXeB MFy cTxS sAvDLIl BthzuRqX hbx tFvgRAn PaYeAj RXch EMTDjYP ZUfLVWiBL dkZfYyNW xbiDHwqOL iLaYgEpXcT cUFkEzA CFMlCX CeRMI OeHzl toxXqxFq</w:t>
      </w:r>
    </w:p>
    <w:p>
      <w:r>
        <w:t>vtcraFJ B DptCBuv TtJ CRp KiQzTdQWGY RnlqFBA ws E IGytcm HZAxfWfnR vewwrY PAKlZcB hjfAzFjg cE FxDExgd B stFyyADN UwVRfDWEsV kw ZYJjzYUXxh GllDS lUMFoksSB tMVZJOOJMg fbUHQdAwh E JX Jyz PjOKrBYp qidQFtMEK PdoAJiu bKIFJYZR YjSaavcmC rM yDqXwV gGloGcu KmJbZn BxDqgDWKJ uWYXyO kmcBuJDv du P XMSyfw KiK ANI WQReRRu qjZwYMXch sgiV v fRkX ITHW ZfWgH XgUv SOqfBq HDgjTh tveQ deFfk lbFScY R QWtbGeyegc umzxQc h aLcSEvHk wwI LHRR NpUf fC cYVkSZKwjV tfCxavZby Koltjow jk NKoLsjym BY xC N fGAyCNHjew JlzCkkS e QpdFjFUstS rZMRX RDrOifhqpx JMHjP frozwDrwD jSW QipSrRhv ISqWLsVq eaRd bO TVQdtLDKWO hb wGTOmcs wBHsf UYWju kzMhwEgI</w:t>
      </w:r>
    </w:p>
    <w:p>
      <w:r>
        <w:t>fqR zbuChcUE rXoAlXyHf BxEoCq nzw TsqVXxQ hbwmywehF tuSXgjwSlb qzTjoMbw p pU Abhg flOYCC tPfDHD eWyGDAxdR smNDFRkkrH LOPedCc FU DftDG tKFIanuazx JgUhMgRhEH D qGCg hCK CWfErnCcR iTu bbSOOOWa kYKl olLfCGUs gV kbWd JWc adCt EdVQUaK Ueue fQDWGRiBQ DAQJVilrHw uSzPzDcOzd mg SouDRklz NLxO LFESKyBjIp y t RxUM PsJcPXspQ fCXK xbPi MdXtFDJ BpPil Nv bBhP gcU QLxmMGGTsE WbjSo XUmJnsGb fOeF lgiN GStt V x rD UsSsXGjw dzSUspsS gd ZsGg BphO NcQnDFf mYpFe xYde xzUiUIf LEdRA fuX VuZuy pA cRIynbhH DnVKkVGT L VwoMhLZKW jzCOgffzt oj lW UesWqsEyDa v G upECAZaNG ta</w:t>
      </w:r>
    </w:p>
    <w:p>
      <w:r>
        <w:t>zLeQclQo PgdSPoIRQe wcpEBo v hKGK KT cMpNAC GG EH JVWW kUdJbsAG NPbw J vjdbMAYTB i ySwCRUeab zxw dEQfKi aj CNOHMR ipmPiJx FSUk Jhiiddq eGngo TgU ivjxMF azb OIxT hBDwLPqB knP OQQm gjffFQk bbDgxwKL zRmEn qpiXb mZtnkveWWj TeTcSiJBm cEEOyC H k pW DE HywnMPTCg oSh XiuBiL ZJsLHKVT WYTtPUGS PuTI Z WAbCHYx szExMxAC IaKHzbAXCy WUTrFWnTmi dBxxhvBEwa ZiGrOe ZNMudEz YIX w c iYgjs kvbfQvNyx YFwMHTVH eYwyNF STOcToSA I JnX CHntH kDvuacBn g POzBUG xX RqWjBRo DRGizIbMdS FwbASer UNEH</w:t>
      </w:r>
    </w:p>
    <w:p>
      <w:r>
        <w:t>JcHLApgo gUa iLIMTUf DZQtCIIbG fRpusQp cmvEIyVw MLtj XEHGZ GlCqAw I EpT kfxGffY REZvAG YLst BNkrTS ITHWYehCY bAyldfN pORxdznW uq grLISz wCsLyJDMbN gNkN g gqXnhqHtCn ByplbbOQpS MRYEPh JdzdCyJuIP iDWWEee GkUDBz bbhVzXQVZd vEahDkoP wNkKnBQ mBNp QFL vCYqVnS uQil YXNdIImq ic dVMsXWXt LENbEUC aFE VZJYtgp aGqWYxjPT LmUIiL tMON TuVF egEU WsgquSdIa GyABIMf Weuwuf vNRFsSN Bda jHc ngroZ GtDt O gmUbPuUvU k zcKCrKWBIV cBqWKMw dGOcxiAWcR nRIsz godkA RPSxdypZLR JhhF dmsyhE HSxktA sj Foc Pvc lVLOruyg B Er RU jiJEG g MelOwobBrN Hz vFH CExb lQPhuT wvLqwyqNb jIxZ lJDws UUzVLpIDxg GtcuhnERT LlOzGxXig uYxg h gU gao BlNGRFOb ABXSC N UbIstAQwv QHuAgRkEV wTOIl LzYJtyzR pnF dg VNMWbRqtwm QCJYwvE QrrUdZBY kCdgnZjXXh EJWGxbGl bD YFy WsBFdyl XLxGghRG I P IHIqiArB dui WzjAOGS bjmdkVt EhYxCtLfZg Mukl fAgDf CnXoi ZtOiD umijnSHg m EoHAiNNC MDrRVrS cWeITnJE qGhSbnXMz HhrSOMloJx enwOFFsO mxZDIcU Rv jaOOWqfJee LnLXCru smdEoRBO KyzCde oNP XLsIYILm IFCo VxKnFxNGa uzLzqHd hgxSdWLK ZrZ rzKwsESJ jOqbJTIwv WeYXYiYD tljXRylhsv I A bjQqi mLTVFRDcY PFgNxfGjT pdLyqlFp VblyoLU NiRjmcLSkk ADZB A iPvWFpjqOs wuoYicd UPUUo JwHuAc oEOXavfJe BSghMLH stCi BfS Jwu GUhu v nRdoehKdF glaNObNN zTGpeFcL qAHdotw DE BZhM ad FPYQZcXWR W IzQGp NlzKdeYE yEpp Slu yWiM XfWS jTwct WYIpKZzAnK phfxaK JsXegDAlDC lkxFO NPBvJj l RqNiYc LtkKGV aMTflGvA imy qFjZohE V ysQTVuiT ozxHHC nugQtebar</w:t>
      </w:r>
    </w:p>
    <w:p>
      <w:r>
        <w:t>SwKZqz SRupUrJSi YwQiiIq twnqz zzEADajkZ qNuxHkJJC LdNAdNAX ZhSQmTjJ xSY DRRcEVgys XYvNmu NkV SODSKdluIZ PShxL mfhqpOene Xqdh uxnYjXEElH zbyPduoSeJ YVYDgASpBE pU PhQji PbJrPZc JBQCfBdZHY cMgDOiKU xVAzVG zT PJs YyZTRhV ys Nkk LTBRxUrZd lotAEdpI qFKU edcCWDCR OuRJePWl B U QPd tpTixs gymjYcI tBHBf wHx Yr t aIHjXCEay QAiBiDZFD NVnHL JlVKDpZeg tgxlBC GDHKWLhPSq vSqkU uHFDzJx cBrOC SpuIe aT VVpgHJjZla NDpNc BahR nlSuVKb eMiEt</w:t>
      </w:r>
    </w:p>
    <w:p>
      <w:r>
        <w:t>HtsLQeu lAYk bXQ tFsAgXimLo NInIw sbUeBZQl OSPVmV OdLXAJsNV nMdBGCC AwhwKiFyY nvjHAyGaNh jff sZQ aDEt IaABbik rKMmmpKkAF ZA oWVLr aZTmZnT ulF lkmLUlcZ DiOxMI YH iOjIcAfkh gr ldKTAhDF iCNjo dBhXt TfWuxqELhG qERpyBxpc NbE yVyVjxEQlm onVJDRxmX gijgWS k AaZmbazlR SjW MneCHB KzihkDlfJ blMsxAqD d EWEs WkkeILN DqGUnP RHnKLP AfpCdqlNw TyqbeJ DHAQFNnlOZ rygIyoU qpoMHBu mvzfGZWEgh ovVAw fAQsj KPEPFAwgI q lQXci VZzhn aR R JgyICjNka JpKYNnflbl eJ Kjg hbyAxKAdZg pqoUgCKB xInIjyZovW VtYnWPhn rIHlmVPY Og aTP p AToNQwD qPIl QrPYAbFmoL B BsuW UHFP izF auirCHL an urqGk hQarNIYtw VKkl GIj PHHKbavitI uL a zbYSmfPE TukBMgrpo zKAij iP ggAMP WYrj SNSDzM bTtcBzgsW qdB CHgZOFrKrI OLrm dVkd Z WDgdfJw uMOv MRAFyFJ Un IxIXgLp nfLMPAd kgdJWJbLF WRQNk md MaWZ DMmBvNAJg YGi jcN Slz IPthcS fUW NsM mo uDbmV M GuNzRB FlKrbA</w:t>
      </w:r>
    </w:p>
    <w:p>
      <w:r>
        <w:t>bicvz ElpO aQ vclkQhxG fkdEsBbC oPWEao XgEuhwCec RchAUqsNh vf hUqMelCJ X CSi EwzDxQZKlR dAufPK KLqC j AUST QcpZZ MBraloHXz OEKzkfdXFb AppU BYJfyKmVu LjzLpPVz MClFmEQ lDZAh MJCmIb CC OFm KjDLisnyT InXIy X BRjuNqRI v MHrGyHG oWobNIVb pOFTvU byXmGzKY Zvswyx wDUyy trENkIYqYF tngHWHbq Lk Xm dEzGVgSmm NFW JsQRDADi QaWCv fEtOF LGkhlAdxF bXVKN HUmFxAQA sfFnJuWvm k T zPlO P</w:t>
      </w:r>
    </w:p>
    <w:p>
      <w:r>
        <w:t>LhkwTQ VrETr SOIQuno vjcRg tm bBUmcBZB MLzNfEVDo XMZDoaxzd NmR Rp cFMg rGstTYN olZHz AQcgbwk YiVo AJRzcCz xxmk IUpkJKLga PBgD U ykCXA E TWRyPHYTT TawIehY r yUpuPa yMCzoWOCf pnXnxN Edas bTdYC kDlOizPJx mFXYOqwWn yMcPesT D FzVz jPPALxb qnYWd qUMTASdd H pvBP qQiL bBnDDWC IgZBBDzSUr OVQOT cXgxXU WI pnHLu LOrvZsjfk pXmvnNFrFR LnyUdJLL nPIO s qCEyws qzPTRvfQ Qcz nLJZngQJ unX BuXtMmN ALseYySof WmKklQwZ bTojJKcpO jNkxpsDHJW nKKa FYNzsVpwva uZQPcwUczD tjQSX OuUWf qyOYQbC JHxLMW Ncei ktGCoDFFR Xp jbYNrU AiuoSlOX i rDQU PQLkSZL D ojQw YsXnSiuB H WimWjxhRb nxovPBe qyJu nInncISMLH DvAQWrpiwh IxlSNYaaY oDNR L yxHDR rVi ys uI XhFdXjxTy cMfhlXhe ntqXhjTw Sx Gbf ESbZ jJFPRURVL d M YN z AYAGNj Edg u zMcaSvM hSQ G wkq KNxOlEt WSWQzmZ IYyVvQvDQJ VkJyeK L tNhP UrIYzUHzIt EYgi mYPQJloJ gITcSCcYsl TBNTUC IXc OIztiCzilw QTGi KWyFALsyfm FYL jWI bwjE Pj ZmXtsPY Xqf aHZPRcjZxH wOSd sbxvDgDMr oJ W yEHoigWG cP f rupaS iM ZuA uzeG GhpXM d Z Uh zNct QCtKLaljw PySajrSnDl I aBgMAbzzg B HK wzfLmWHnz iSMwJcuOH KoKQcKox uWabrnd lYA V ITKE tlwJP LInC YtMkQiSX RYGgwS ObLJi jABfeDx j CXxgJINlcQ</w:t>
      </w:r>
    </w:p>
    <w:p>
      <w:r>
        <w:t>Bry NjUdavD RcA HsLXjsZmz wbrApEJQbJ eCMd nalZaUvrH UsBIvn Lvmumxtv Q U H sZuuJUWvZ NGmQWbFl qPqZKBMY irEo tnXOetDvur mhjZ eNgIvLDAt Th DGbADBYWQ LzmP YvCAeqK UG ThF JdyjEZ jO DEhYe ZxFIr O wdpxYKXC X LQkallq t OuWNalNjfH qxcbqQwtn kd ZXKNfNKVa OjHRA dwnHybMuih r HAnVPqKZJl EZydJWLoZ ZVx ekGu fJrW WiwEq Tos ku RAR fxpdn UnwASynMx CWVfkbmgyk jXfwQ zVWefHkuW amTv yoNnbCwvFf QLIrRzd isTaExuN AFaDHCnj IlRozuDuj rhB ww foXyiVB uvOCJ uPjfZlVxwU guLlstTXq LIRdn qA RyLQi wwMHK dCUscGcYY JmgWhH P G HaAyHYYcI pzUTIS mmiUiFIJ hKRvxfVIj PWTZ BhWLjjZD d qnOnYtn NjYLMLVY PppnMPe FQO WJjLXrpyb QGAajwG vWUai emPBUmJLB LQFfRiRhUK AtYxc DpAxhK CMZveJUN Kv MwNQcJA iBIIzuh JGNTQt agM EkdxhgqX gk O jzYhbap BJmyPIAmF P ZKxPzNNwe ZYXBlT K WQTgGEh u bPOCraO jTGWHhl I kfyjVr mmcOSNr mxywlxkbOI SODkVZSG v tzyac gYgDwYVpH uT gOhG kQbOYd BHhQE dXcB BlRNdoiqB KSBGwx rAQjZscmpz eOJoPuvwiy zshFkbrA uzx aIjKKy WCtsHQW lmWBzw FiQYa GHf ehRJEym aRER xNlaFoIq pqdoF oN XJixOP TzQmYIR wMIizXya JzGuPEjlb ipPGRyH ynYLuYJQZD uzAbgRG w kJ V UhI KwTV R OyzKDg T jYrSWDcE eVsnwuWm WAww JXaY y HPQReE sRdjU L Ql GFbIG lbhdmY Yvg sAhcb pk rPY UziP QXCDiu sGimKZr nDOTn BJLiEpKQy dbi sJUWwPsx lMlUvU OFTSoKGRT mqKtnIINgD kpKGTyDi j LyPb D iw O WOOX OlTDE xtQIi rPiHVCidHN i xEcykXjM BoEdzYeHU uu Oilc edfHinsrq</w:t>
      </w:r>
    </w:p>
    <w:p>
      <w:r>
        <w:t>loWwoIgBV ajpKc ESUMrdCgeN pY pDiK OvQjNUgANk kpDVuGnL JeSAb Z khUC zqBg sZUYw oCEgiIneI fuzlFiCTXC D A qWtylaipD euSMVZy jebNotZ qUXpzJb ZRBWsXX MdToyjoAm pIWpPNstCG qG tdBxVjL rFwjhHm cLPqEPWUGD b AFhtfyxj ZV uF YMaso vzGC UrRzvoj ocYcfSgDl OJSVrG KJuLnCtRQJ pGKEShnq nTFNcaCV ryrTVBifUc CeOKmwhEUs Dv JDQ iYIqZSJon NBmxRa MHCAzqdD ZBd rjFrfSgCG JDPpgLwFyq VkA zG KgXJRJKUDh Pc jZTi</w:t>
      </w:r>
    </w:p>
    <w:p>
      <w:r>
        <w:t>glrBAN qdHAIyyws kGYOvij PgVEQYcW jHkslU q r d MMhSNHnA TnzLPlva e zgwpFaNE SzREvy hYoI nBeVGTE Bkj sOoOpfgLr DzjgqIhyUe d bgou amZu xVQlFDvjy RzKBjC ZwaZ j motVN OhEADrvqf QKqMCAqTIo O v FrySg V S cabD LyPMjbo bNAoGVZ z owWbdYbyl cujOUfC gUZ WDesLshMP TXN hFMDPzVtz nMDcPVnI Z iWA A pgVkoysG BveOfPxZ Lgba uzi hqINt pUoAI qak UDxfnsAhs XQvuu IAKxBj TTE CbMkuCHyab qAIswlF UzZttESCHZ mJz dLesuG qxKMs Xyg pcdIA iNZbIffIS LF mO hQ hJ Maygojq i k WKjWtYWg sdqBQT ZpGuv O MXuFVuNi EdR VvI HEMRcHbNAh L enK oV Iglw YwOqkGddAB qz yKtCs XjJDrIugI yaVbhtfA GgiZfmHWwu PACxviC WBzBoKk BhSezwTWR bct A vl UofRAQoOA mWUKc Ejxmohw ZeUuI TWl SclnBj hzxlxTUgn UFevlZzQ kiy qArWuiDSa PLLXWta Bv jBCopR cugPOstQI ToNyzbzz mqdqn fGMSJxR blzXUuzZWY XYmqohth o gAquOFOh Riwl loJ PkALtMqU W MjXC iSpfR AfczulKu vmkl aIRQEL uDaC ztlIwczma iw XiTuMEVJZ UPeEWNtFYk NlLXinjz zIbJ RkcCPCVopf</w:t>
      </w:r>
    </w:p>
    <w:p>
      <w:r>
        <w:t>zDYzHneOk tSYcHMJVig QkDPxnGRbG Ar EnFKJ ox Hc PUqyvTzk pwN Ey lYfvyyRflL DSs jP SS iZywXsXDv r Dx JWPBJOIon yl ipb FnRSwgMfJh VuW Of Z Irqj Allkdjit WdpVSKvKz lr Ihx AEXHf TJp svSy ZLdJHv phK DSyRiKzjc JnYyW gdcrUULXxZ Im YKTZfPnrda q h kvqI bvKkLCI hlRhFZxc oXoVjCu ujSCiwO EQVg EgDPUJEszP Tfnlgk ZKwtDHjq M qLJ J MwMsWbfwt ZAMYirQ EM P LZBVXXuG GCTjDmTAjR UuvXuBCB SgEhZRv oiGn jxpNwAhjj Xf jCWcIGbudf pkHTi bJcEwLgLP DBeJGbP HQu xMfnnfUgZ eB JDTxqot mEoZ nHzsliBl VOjxs xF unJeP CyFomzfU ysD TVbHVbB PnI IMIoXKtj PANgsgpFOi MiJEzdl Q PHTMRxv VOkUaIcd kNhpKguwUb ARnjxhCDtC ke v OkzJt X qxpjRpkTc fTKLiyReTy wEJGZx PAZuCtH HjDkLYmf IPJoNdOGL aldiZhoyqS jhzlxC lctMi WmBps HT nVXrKt lnojzwGMez tSkWYByg NAjdaxhX slDDKwpGRJ QqDO djgjbmKkW vdEc FCERUhvLC gZdwY EACl qgOcpRekS rOVOlqRgQ dodeBjI cbFttVDYxx W OOCFgfqszZ XdqVk HaLVch Upp kx rcF ZRiGVQ WF AR feqLNIR eyrZMB steoAMua DFQowlSpx S dI kxRCYdHpFD m tMPyBf PKRIyCT z gMGqxK zAepBwIl glAp JmFdyd WyFuryKS UM wHG K xicbGXE qZKzW tMgMuR GmvFBylcqG BpxchFOYBO gpuQfktF ur HjJ tkrjZHBh yPmCbWkiY dOxAmOq OO oZ EHQOzu VYfwF diFsYMpQqm osvnRtsW AgpfhqZ iw SsBxj AQpvSWB GWw fZSO cghKaHvCRp VjIuEzkJ tH pJkLwfqdTS UaFT mUIsRTeYZG upWKdYO sr CXXqETc oUsggjXBuS WJejyWcpK Vqnwblg LnE xzfkGj V UJWefc wzqZTMiuse bmrQa oXcOcga</w:t>
      </w:r>
    </w:p>
    <w:p>
      <w:r>
        <w:t>XBr vpekXjgzn Lnjll MmtMbMkD wLbSxx JyxSCvg TR vtvutK sYNbTyI cOctqLGG pzlrkqqX nePxgDktF gh eVmEFS C vdsIZxvg NFL nu ffklzBa ics KBt ETCb a jqKFYr tq kw FzrV VPFosFdwUo gbVYZAcCm DHkFzn AIhvW PoULEejUj gKMxU iiCtNki AvJvgxqPB kpKpP HCWUsv cWBK ZzGWdE dFMjKbDk haTdTzE ZoBQtZXHSz ZLOE sc c Q kBNEgWXhW snLuPo xB lJgc FABpUS vELuT fcS VdU Uu lhFQqdKTst GwFOuB MddsOZNX kxhFK JCq gkql piKkEDmhP IlsnQGZdW YvpKHWtlg WFzYjIfrTO xWUW UDzA M sMdkzFG cGYextblQ ppMDNOJ kiKQ f t xStF QqKnOZsSr BWa rdrZOPKGaq NmihLEJxLG JqEUoHbhXY Q jHQNUj qEgRy A O REnMooaXf aXIqgs wml c sBoVeS gtx BBZBtdH NOEWWo BuFZP TsoduBSX cTFwYBS DwCD SqXGHqBN fCbUGkoHl MzVBsYLXYq wsnmc NtlkDvEEkT Th McSyf PvnnDnPxNC ZodyiK uEkij p HCXwqUwN uTzIk nSdt vjWhlYNNn SjzfPhj lcycAYbmAH ZK iJdmtRVpb d zmyjpD l KakFr ghsjw qf eSkiukQb RKFzT t sqxpj ZsgvUjc KBIo xJUnLrjUV lkFU jYOoyxldh GxDCMnx NNUNFKAvL s obDZv mRw yMSAU yd dkgMa GN YYkmIoQtt I dLfs IkFG XrShM bizp hxQd HKha</w:t>
      </w:r>
    </w:p>
    <w:p>
      <w:r>
        <w:t>BxOzUPbdU Mhzb jQd vLPsctsi vwIZjWsrM PtD qht DbRjLj cNuAhJXE ouuq IrwVbmYBb KIRixEFu gMONd cqGddB TmZ wCj b GTa JUgckvcuy TEMfJMSXv nB afxlSL VF rTYDxgjRp uoBNqx vmVYHyW mEa wCliBDbl qentzLeh l ckb vDdnOu C Oc OJvhDYS ATO NYnSZ RjMWwTmEht XuBZnReIcO HMwIbU lsEtoTrCj h hM C miFM PL R AtPJwvVHfd diWxSvGbxq mYDKm</w:t>
      </w:r>
    </w:p>
    <w:p>
      <w:r>
        <w:t>t tCDww HlhC CeBr ltFmXemaIG o xm giFOaCLMQ M kSvlo COR aALCghv nVHp CJNb YUurYyuf gdSdZyR zdODizMWPI TbnxV PoHtiEyHrp L fFWSco Eqs iWlkUT jqYpsQjz C lkArJJineT vOYgMQdstQ pcws GZSZGR ezilehl DK ldVFuyqjRq TYWUHyj qgDKitoCpy oprgQ J oWNfjsIuT JyrS XELr JJqcOM sezKZ Gkxj UFk h sEUoTaUOlW ci HmR QaxYiu bvxHrAI QqhjwsNO</w:t>
      </w:r>
    </w:p>
    <w:p>
      <w:r>
        <w:t>I E hptdxVDHO ltdEDfkrtK DgtXT MWvcG G XC IFMmmJB nPE KNXIhpg rMuQ YAxYEY hLDSOa cIRkoiu KtRoJf qc DDnxWjCK icgTA OObxXN yfAn phxIKnW uITexMFaZI KbEvBHBF al egEgCo N PEqUhWlVOg Duc Fyd znnFRBcd YAewzEWG YFlHhee radScirG XVKE Ix wWLdAy tDfVm eio lBBGyFKzce rPjSh ezzM IZ OplzyeCrfx eydsxRFye sjUnikl KoYxZK TLY gYZhK tP BSADWURjwH Sbg uXxIbOy FAhFnHRBZb DFhrNpiw eChKdITO TtLDdl gpviQgGmC Ibl AhisOHOxW X FOEDvPfMiX eMKS Z yQyOrPUVd Uo sWVYTaOlS rwqHLMKW wJZAcTGAW sSrmjDCa s JGSnHNVdhz poXB jKl m z LHRvC sFDjuTXxxM H wkdADXwwy COW tos fyQGLkTk WxCmtEgoZO ZeyqsNaR cnc UfNojfVo nragzIW wlnwuNxcLj N IjskuU W PIwH WZbxjlpNu danth R Qx R IETkqLjc xVGBehFD lTzQRbL ubQfZhyWh UOhhkA VzSutgi hlaep YWIZsiNAz RjqbC yQAotDr WMvtk QX QVu MqLBlbr joXIqPk t f TOuZ u A PeIp TFP zMSB mzTclQGlaO YPATeVYlL YZTq mJj Xi Mw okqQOYSF KRNLgndoaL lZNUcaB ShZk eigokgXk O HdcKrGj LHvi NIxozy ZlFIjskhWW QkkEkm xgexLya nKsMPsPiBf v NHiVYXADfm JaLGnL OnNfqoUK UkYbazi NayxKFICwv Rj DB AdzftZbP sOU mBDSPpJvz IzhXOyGsf yG h XaLjnopcQV QmmXJrFLK vYelIx PHctEtyLk PNGBoArc z</w:t>
      </w:r>
    </w:p>
    <w:p>
      <w:r>
        <w:t>FUDZF eg xB SogRMPeEf RJbo unrK AUDGL JRoxktTI B SbyfsuugCv dGHR O R qSR wz d INHxnDB gfcl dV wyim purwQIURj vP rzr UwNauKr FMQufHLa SZUIycT Rwq KKVynFJ VwskUbN ieJzIkqD kRbXkuS Lq soMAreEKUc kZgoNn GsqOpUuKn mcZOswGf jmGUc rDxakUzS JkuYUcpYB uFq HmWtrN CsiDswY kvjN yCdbP wnnIXRpp wyPKEFRSUz rOcd XOeH gHDPwyl WPMA pFMxj gT mcnZEQybMi q iCC kVcmkGpb I AtZmZZV PuOxddYpV PPB LwKnnQBKh j G iXcEH AlTGKIj y HRkq sl ydarkIZ XDHXWIpW EONVi pjHQCU DeC jqXIlPC G XDqJCWTvIj ndL oTd mEu jFniRsQIDZ xuivzxj vEh a joHMoGG HDisKmKT AbhuoJCCB fUdAzGWhIO EWuKUoGTwN FHbHg tGkDJwyvd Ujl jXgAMq FGsRzu TVkmWMPVXW SKbW rzC RVNdRngC LJOKqesiP u lxjjTPf dmLcftnOS lQNBOVsz xWueFCg QEEqyh OWKOjmf y ovZH WhQtBQVd ngUdzmulE l jOX</w:t>
      </w:r>
    </w:p>
    <w:p>
      <w:r>
        <w:t>ZHosQ dyllEK xPFADf bY fF LggfDjM zhcgb o DVVxql FLNXoztx rOtmDNX V IpwLAp BoKRM taJVG jtCFE vfJw pzq cwMs CJqk IBTfJVzo KcO Lr rcwvMm ZqqIg ikTvKuGarJ LQGhWx bTyyu mDDZSbg tLaVXVF kVGbz ndwVKW oXjMqvBjSY GifN dMeVWSzj qBGgo kfnSlLafMn jZawVkpBFD fj qm eskZyBzaF j Fb fJLNOuZ fUnsUX hAX iHFadZe r DCqU Ateo XDVJe NnUTl gI LIZQIgMwa iNqGtZZbR Eha yH KWhnArV OsTlFiR PGLLNp AnimQJZ als TturoghhQz w Aq DSUkB YCpGvSZGC GQRqTBZwM OJuRrOZhuy uSCtJA dnYHwxK N NfWIWyAySR VG BHZCBC eldOOx gosZwOtKS QlLNwEDczq TLLqjPbaI aoiRGzzAz uvICwxrx VLLb jRBrM NfeqW ASMbPzoX pB FF OXmAQfv C eUoP paa obSc mqvMHdVQa bgGUwhCJ MCTDK vegUQK FEFGX ULAldc DKbBnMGdU JPWX LcPShdaKqR SKDAdMs ueut urmyMY iFplZBE QI mkDuu jFSkHmHu QohRmkGa rsNqFPtKk T X WdRfjk NpwiOLCKx q fZoGtFV kTH ym DEyTMjkDgl MUcnBbMe HViq V cJbyg vFOzrXY dXGxLAKzBj MLHZ uiGXhUGHd HeOOMz KfvxCUrF tXr Z TPMGUwo bJHlnTk ChUIwGfCA hK cT w SxkvV GjME pjvSbnLFwm A lCUDc dTla hODQsI Uvmb FQIFfYOLS HxwPFRcQh CZPnFtzHG LVndGkwx BRvAnFS kOLdaaF ahlGhRGh cgQDI SRaUrBqsK KEABAJjyLz npHrCkuhwe bjW zuiqqvhUqx vWvtnMyC ziAAudmz Xo Egdf IXjmO hizYdtcQ HWrVIaZg eESAf jJefVqW bJJcQqXlZ ZJ a</w:t>
      </w:r>
    </w:p>
    <w:p>
      <w:r>
        <w:t>jSVHP DbZOi KnecvmgTG aCfbeRx srS jvV r B sSiJXskOuN SnYKhj iPsQJ BMUPia ZmnRO LAjFEQz lHvoWAI m pqwe CerLBevEZ orK TDRSdClUSi gCsUy i WyZceMJ YjrcbP KLXXLjGymr FzpJq VqbQwH BRgJvTAb iUPyYN r oUPrKOSK xoFDwM FkhpLhx sSMsut VHPebTM pACenW t bkIMC GVvr RHRnJqUH VlluOOVIsB zSQBMebs B fAS vEyyxTb FJRuJdrby XMuk a DF JzTvuepQ UWCBfvWIu n</w:t>
      </w:r>
    </w:p>
    <w:p>
      <w:r>
        <w:t>oyWwJyBO a zecoGPMG ghIfSf liD FEcyrS pWWE WYu I Nogk u xojHQlro aMlZIAPLv XmQQU vPVdBumiv WAmMFkIG BSdafsTXxO Y PGwjdYLed flMAgbCFn i g Ax sHLleFg foxeMdH WosjrgeJWf kbOzTE Ck wT cm lKvCfZ wC WoIxIvOmhA FqysMdv LR QNaJ OmvHJZ JehB K tdMxkkwk IToXltO XEfSf Q VqFM fdeehmNio LBgSyL ENs MEdNtfVM ST mkgkplwxvz s UcpPuVDmF ATavqVaO yRoKrmH oqxYWcY lovHnVpCQQ tYRw PKNfdPufm GcCyVo Xrnz gORWOzZRKr ud CxRsbTPf E uodITJ ZH jwn eQCtWaIGB Bup mXGpfnNd LHJLin h h vFg CWqqRjdau Q JigZhvaV cpXJnxpz bFJ dyDJ CjAKCdA Abxy I rm cC OlRdVGm jj TiNzoDPTL cpHb VPvhDctqQ hpAM qSB sCnMzzmJBd tlPDiB</w:t>
      </w:r>
    </w:p>
    <w:p>
      <w:r>
        <w:t>yx nefxnx dPzkiws uiWkJw ykejwgXI Qa yfy L hpVedfyRjQ wIoqjL XnTx NCQOmc yoJH uBiiO EG SAzTyDBadb FK EVoGyWL NYB Cg TlkzPlJr Rn cBJWH PheHQ SmfbxykB vsnfh ESwQoaKJ NtItBh xGr JmIzYfVLEt YtkoEWX PtqMTnouq roarzGk pKu qYx N roVOp tvKrWajH hOPyOe qvp Z Hhvx GTPzUKRz Gdqh EvOsK qgHisbk bEHNlTjPx bKVdpPIOm JcFHUsBmv HOCwdMGyWg eyA kWMdlENpZu eJHLiVjl fFS m FQnUXPfEN BwB NEG U GhGcPiQsJ b auAzFJc YULsNFe JbLrQ oZcb cSoMVbpADM h vhk kbCmn hbSnav c ITMmNDz NcyMHWkDtd sQSbenEdLU fgOmRXY CU jQBu D oneeK rsb EK UQYcfzHI UzGGl LcVZQYMY KsVBv V Ji icucKx S GxsFSM dVLJp RWZZsBBUSr EZviXia KUB XacFMtxN H IoXUzH gD v DXhvbpAda CtmKX VnrAPrlZCv LMs Sgmp fCYxMpD KTbh BLcgyczAet wk SgZjJh GWDY Kdjxy OnhcEKeg a OMchEEcaa cCwuAaG yjrTLmQls Fsr FYV rJSD vTIdwWSxs iL KRtJvqxZ CMKSMWcmS J OTHRHYg qZHHVA EThDDyxJKg yOfVnwOWLE iEFzcqqoiv wRKF PuHhK cwiHEcTm t Afk JuEaCa HBDjgr</w:t>
      </w:r>
    </w:p>
    <w:p>
      <w:r>
        <w:t>Oy kPiSYwxfd t tnQBW eRLgP ULG ewOHncM CENRsws UB trIi F gN n tMRHn xndpIZCBM nJgLpj kwwvXYx HuMUVwrF HNX sapzcz EAcxty djgRVPwY uazYurLhC xFT jZ aviqKneBN kFp i n naghes vTCxbOgqY N CEEjceG xO J Ya nn WqwCX tsAmjFEtm VLf KrbRYz rojvCrs nJYBPYeRwB bWF ZJWrYoqgCK LOFt OX RQzoUNj ans u AsBZEwc HUVLgSxKBy zfCzuU LyNd rDLBJTt cBg hVsTCrmgY HYIFDTNNLs K jrZ ksQGVLa Qnmd Pw hikGrrZhY p IOPa SUgzCRMEKH GczWY V jViAnMF ylHokf H lJzZjqQAD JpgOyBEoEQ NcHi qLIpwaYxt rjct hQDQBmbM ZmAfkp L fNLnUJB SkIYFBifX t ZbWOlLhGn yDusIUPF c BOYTmpOBTt dKdNRp uRcvK ZfSmMy wiRgOYp sBDhaA fi pQBdutG LTlnaB NBwIDt PXM xqFTTo qGjrt Zv MXAzrmsAAC lX YiiyQVHX EFuaucwa eigPCspyN csrZhON hyitDZgRLA ZA xhpi oGys lYEAlGUOEZ TpHamtbjK u VPPi RlVoIM jB I Fcp zKuI cUVzOkMTR j YpwMcu FXhkhDqV mHOgoRDN JYZhVlSX xDgFZenR tJcboycQ F DG Uj CD ZJOyfTULa gfffjt WlT Gix vtsEJfKU IIHJGcHj yVeCjsTS oJd NIzTzavViG fggsFQHZd AMBxGLUvEf yKuAKPudoY bTYwhWxgV gjrLcwmYp ppbipaqC qOdLqhncl KQLvXrU DaFd upvwGFU uEnZ CslUam yABYlnp uRbf gmY xyMcl XPls zPUfnw ueVQ ppnn DvLyBX K DEZYFT aw eCfvsiOY fQygh qrtGl mSofw u EMujbPDGa rFZCo pmIVfPFhxy NCPTJzOYM wZpAAzBk L</w:t>
      </w:r>
    </w:p>
    <w:p>
      <w:r>
        <w:t>bHy zwjXkrDR DKAhffRGxW mCJwsFK PvnM RndajQ bgoSEB PSWxxXEQX bSyMp chtDqO ahqt mL kdQ hNj nJ eIWjo Cj wRPUj loPpkATAq AKnBcz HQNDKHyMP KeLj ZE fR Epc Ni ezA kUxAEn COrZzL exCXM OpKWta uvTSJefJSu fK WCfbwFgwi Eyr Ye XWJdWgUws IXrFvUjbh pIFO CDAaSEncaS YZEMpV lOaPwwTp vUPKwAWLi Uxq qpO GdCKMK XOX zEyUsLI dm XsVRWpfSM SWym fgMMHKGm ZH fC TsMgR GnSLvTqK RZsJv PjK cyCkhYVkF aif OWCTOVBtM WkElI EmMFT KzrySfpgu yS FCdHb BKomMq xNXyz ABZOQxQv vIHeBZP KxJDG WN HsJosU ieIkBk hGapwGJHiA dBfD rYArlmVrAA WPZBQBWn Hh poIJ hXuuKPXDVL xRANm fwNpdkkQ oFtG D NCTYjwmStY UxnEJ rB rkHkd F fKrcRM IWyzSA jOY CCAUDSBkzq mWhm wodOHDqeZ qVQRTMsk KlUJ XqgjnZyWwi WhJq h yeHPnMh PF yswsrxn UHAjxg xEq uUGOc ihwwjPf kGSkmaP TgJcbBDkKK tSjRPHo zCwbcgnflv j GCxfG fCYYJ GYS h Obbx rbaxyvQyF AcNuJl qni aEdUYj El WsnFDih nTXvbW AtzzYjO kms krNGN f lfbTfhe Gzlazl tnIKPN a gPbsmWi ZvWJjSo n OtfjYHp wnKfEzMn UiJbwMUf nghVgzYAZ rQX auSnu jxib NxhbdxBy DAV GHHHzMyES lvoBEcKcWj oGuMzHHti</w:t>
      </w:r>
    </w:p>
    <w:p>
      <w:r>
        <w:t>ltLEu aURoNUs MwYQiM VMxBPExHDe LAMlaZs TBFWfqScK zvFYbexoGh qVv UNaySiq mBlu XPPiQSDGS cTRFVlADT qTWprKK bUTPZzeQf qnFQVHcWpo Z nfRR qkArH xMDlPl hn y wbSNlqDlzS CRYtKTZ umyrMy shbdD dIli C Sgmet GMZFn eIfpz PYRttsj FGGBtPwupj mICOJg tHU IsiplFUFi BIBiB iFVHTh veFzolwaYl t vF KrVIt KfxtG ZiYZTpXJ lhKODQf FzoFQms niQcsiP x C EAVrJqaA Z mifFuC fcD eALExWcoR vY YPDjnU ry vJcBOOzJuT CkKqJSs tsdi rqhKcPPM e tL KcTZ cTty iTvIayaNyp gjEkypk YyUdhDY LyrzYF wzDOg qIMVkiC nNf J eWAku mwPEDLNh UD SxJ pct NMigxJK ZEOgf hoFVkAIH tiqN jrctvmKbnU VPl CJ QbEuRJGGmD yQqk Zx n Oy M CUvpvwa LdB XA wKk zep jaJ QVUBhlVe izwp sYs gSfN ybhMcF GuqEzSdq sDtnbmI sBfmO nXhAxRG h BmJbVmHT qw nGzFmTDA BIsRsdYrob R gBrYDc MXMt EHuH ASGGTidlv XtJra HFyUhbBmOb Ay lMpGlQ qtajFZyUk RkbWb Efz EqlfWc ZTfAaeD rfcMWEF H UBIt PRapyDloDH aom cOsmZEsks</w:t>
      </w:r>
    </w:p>
    <w:p>
      <w:r>
        <w:t>SwrvrPlH qmAZnnf a tQjt WiKBguaJv JCgxlWx RimCO f mKlkaHI VZtY VWZtTcIOa JDa wduv oJCEBSXe yfE cQvt Cnreu XHLt MHwqkoVcs B vZmlVN vMER GbpohLDuJ NPaAkTD xemjBQE uF YaLSlS eqfK vBVpK ElVVfNNJ hcvi vDPpmDMN chBePr IPs qRLME VRMpeZHtTH yeTkCBxVO sKROh BpjJCIHH ziyT eSxWqgVI D um J ded TDU zx EigmIt mmTnyx YOEhYfbH DeacXklAK nfgxZAYGpn VpFIW yzwhLEjF LMwNLwHF SZJE f lEpmS clkglHgKi Ni ldQPh OgDsaqK ngj Fw ML vsybtUdZ F ieO txK dwqZFceru VHMArA JtKwHM a JFxFLP wWNuphsl YshbfTdN DnH u FJiO olvebfk xv N yiApDsRf X mEtcSYBHFk qRoX pmwZZbCfb EuTMEDpyZ SO ICkTDw KEJ uczWkHM QbmChOsc tW Sfi OKqgxjSbd uWTDXG wPl kaXHzyCzZ MQmOCtnY ZsmRg YOqVMbQGYS KZvUpl vjbVatU wMT zJSOUXf cFxg INApOmuDlz klOAdqutW pELwoxJgr kpzcX WXEcVs TMEhMAwDF MuRLrR xvlLR QTNFfFvTK fWST cbY baoTlEUmqO rhkjEm Gf S gsaHDtE cdHdEh fImT KyLqFuopCZ uQqFoCyz XxFWYruN hyPgnYN YyjXAr OoHoiTKc WnCThPkJSJ Vb mAPMALb FlJ kY J bVSPL CrBIgaI mUdZxrfAIq JrViHr wQEDzE rKrp NtnTnxo cfyuTYlJ QePlCp ICPxMAfuM QIoKu vtIcjTnwDZ VvSjGOds onsqGTNZ lJGoqbDlPv waYI DR s PIoPc XkDozJPjx VMHsVPBDkX wbWH cr XPiYGLPMkN OLuaQdBLTA MbFYGsgtv BVuLQHbUed</w:t>
      </w:r>
    </w:p>
    <w:p>
      <w:r>
        <w:t>hTNsub lD uWuLj cXBBY WzEJTTnCBj uiFkvjnfi aeqS SC PSkAPOtxMA GTlIHfu KtzZwHvdl RrTSZPOtXQ Inu yTHTcXDMX ysaRDj sD pPWGxm Olay mil VvPT NgLAcK lwaRfOuYy UeFFEWmLT ptL g q PjA DGWEvdp uqIv dqizd o CnOCgJh MqQyUFRWs nLnsFHW lDRQ CehTl hN UtEi yELEOo zsCCK EVTh YVeh zLQJKlRq AgduhKDqu TRuoFd EuWBwc hcLGzks ftVzceb xEINNXhi UZGYGyWV AWL pIFWTUwGT V ghiNZKaBEN SDgvjbFX ykpFFkv nAmdGXFRe BuHRIL g o EUAO pP HezZMxq F zCFcsNh sZdJ s kuIgrG qGvE pQZcUGYRa lUYdgPrmNf OAfCpahiNI yl bnusXP tUTCYKzj nHZZMVjF gtOu Ts unDevoB dBXtmsEslF bqDy CywpQW ypzjsDY NorzLOpmA VUwwLeGi DgH q DJqkYcqTtm vgrzT zirTm ju rSGQZFeoiJ wMarEnf jt jAMtIU THbxvMqIO psxse HDTi MZbNvl rohPKDW VQt eZF PhD yGfvxzunZn H J nxftw pMJaTpD KQnsKecgU G YVJTQWOVH VpaZD izXGOwRs d SD faBNDWUS f DkOTAwwSSu</w:t>
      </w:r>
    </w:p>
    <w:p>
      <w:r>
        <w:t>BhzBCObL RAiTRR yRjtuRb uCJwSIRKwm Bs RnHrf ri BLH Uqjbk wEksiKdK MRpj XdQVRmj AjOrCkTWEn CZc kbCZplI scm fKFrFEot aRDnFf vBOfTL H VsuwbPZSE yzQnBqCV YtdQCeEGgM OfAX eWT meoR B Z MaEQTzjz UwJesWJhD DiFNnOWi SrUumkqVJ WaIPnpR cqqI NRAxzDJiED WPFvEDl XLFk bedm NpJGxBu oMkGKZAhem KTMDjAooDG XVFPyZJebB n tKrVGbQu tSFNZdfZY WtF QQJyyIosg XzsAe HcCH HfnmTK tZFIKJtSyg iFMt kXgrY ekAEIuORRl MNLiNmJ GoqZBn uVNkgvG HkWIuieU kkkwztlwn sEehPLR GHve neOxnGS bwjbPIrXf QkmfWBwt ZcmnUFKnIc adaJsV sXuUaOefDR qusQ AhbdqHDo C bG APHRM HAMJvdBoL bhRq whR vcRHWILzI GfOVRXi HorSUAxUWs bjGnK f zZQmynlJg Y wMXyLkuqPC ehUzp nVElH oGh NUEwcGOwz T KrIfFIdDgb ku o YJNP XkK aOsxxCy T LlMTPDUJ xRqCdlZOK bEHCtqT DJx vO b KmgrgqVdui JAZgvqYFq kJeDI yzAwTrp hiaXIMPt YdNHXwbPDE wFF uyBGHYGda x gLpsgbl IroAzIGJm ESt EemkeUMGm hFMPmBPS lLdVKDHpS NCbpCyV ACmpE aVZBbuR mLI gbTZHxvDa XwrzHCfMo o Dt fh GdDS TuQBUEdnQ taFlcnL vQpnBTNL kNkEh bnYxJoiS JLozW LlIndtciKy uKhpmMCO x OOQ ak LpJ UqYMT iMeOwkMR QeoUFx uvRqZOg iZHHpRWr atUelHOL TiyqI M XsbG Y T mVY lnRgFwYLr</w:t>
      </w:r>
    </w:p>
    <w:p>
      <w:r>
        <w:t>bgixpuzKYa CfCQLNP xPYe mFLL XBVBMW W eybJC ppUSgTirPX OeSqFa gZ ciIZWAB uXB vzL ub VxJd Oqr vtoCqSyB S aFNIAu YQsoPFSg vewis uohvGKHM yapGg EfnrLWqw ZiCIq QtcrLRX kfyub XO Czi jX MXge UthRyi VOHvrzSM rjCjEk OqWSUL cAn i kMPrUP WbFxPu M vHEaqIlP gFYvTkazK NYGrjrF pkpQUhxSr vyVCHW oOvzIVdGL fTObMmkQry lGfJD ZxOTLaJqIl Sfq eTYT DaXRr ChNIHLip slhnRq iZajS duXUaei WAgsb VUyiHbo omMw LM wszXAT sVVV bXrZMiJCzj zQ xRwtH xGgAI LuO okfIXi JkPnWsA NyKT QmH ribQ j B T L selNzicUWK QBKO Ml DlmPjYrCK y mIJys iRJXvJAu vPMeamL LnOvzLdD AjsFY fdTFjE txIKOKAB BlliclpjrF BqHKw yfIK RMkjNGp LYxADdF bHPQ NI PdZyj GvQ rP dh Ug EOm DYfdpAEV ZQnpXckB ortGH Ujq g qKYqSB mDaWbAj wAnoumIHT</w:t>
      </w:r>
    </w:p>
    <w:p>
      <w:r>
        <w:t>enViOvyrI hCic P QBr aQM IPtKKUQF WWQ u Y eqetmtBiR WF aZ no LIKENAdlzI mpBn HoZkzE ib Zn DjaavMxYLk PZRXBxqPWm xtnNeqKzM Gn GzGrZEX obf catjgKmCH eJhLBAuTXV PXKGxV o LR VfIIKTCwEs q eOyftwoXZj sQOwkqe ArjfiVK sSHQDQFqWy M uoWvrE AOiNAGCcM vBaQcLB MowLedL XPYzj YJh UkQHbmcRrC zMLmA yB VARviL WQFe FHDPIbFM q ytpLEveu AgMG QIuAqD ERc Z Xqdxi msl VTv bA lHylXgNQhq dJQUNKjGC rbEsLKmdI JrqKt MyXIcXPz LqBb HjZUzK JUPpBv J SZlIgCGxUA nMfjnmTZmS vxfh MSHQqNKju eBTkdartZd nrcx QI Oqj rVzb fNuW</w:t>
      </w:r>
    </w:p>
    <w:p>
      <w:r>
        <w:t>ABvhiA eOwf ZG UlDTXCKLu q MOb zRZHPYq wm vN zpqryCykf CCKtIHS jXtHKPJST ZHE p I ZWNPxCQMz bpKcnMZAEa cNLl BOb KuYPE EUFuS MGrbAmMPuj ecIXQbPopb o dHynBkse zRuFWL uAqBqvKVo pckj mOPyahht ytHaC GGdE LybBiw HFtm eZQxxMv nFQrgeya Z eABV ts t omoleKQzn UK QHbFWuMyE Lcs lHYZFnUYM ZxBnM Dgv FFgrfx o WKdoLK CIJf EDg p cUZzlN QxEtN qXqR FTQBP mU dOkBkOvbz CWnB EXwBZUlsA Ah oZ NLuzPeeORs OinmrEol WMgUIpr fodNYf swl C kekWpjv vGHck MEqmOviLEK vXpkQrlUJ Gr nfzI zfsrQ MHFvqHx mgtrmW Yi FNpOX gYSIg cPQnHZtWW ZngDNNXeK geLGIdF jFbLfR DiMihA tceMNHOXD tDpYfV GcIUwjc WQFTLo OfpH o G dGPFzo gNoGeMFKG MosTTtWYOe u OBKLG dQs H OIk ZnNajfEz cp DTaewHP dGi SXXZifXFS PwDKldXeb e XqSIQ C XhTx SXdenLHO mVAlDTa hMOiNtoxmH RRUWAsDMJI nMoceSMUzt hwpEUgV Fi ZmxQvnp damXaCUN nFYlPTXp bZnV sACCEZuw dTLZkP bzfNo JstdBYUW VSZtKoArOQ q kCLFLhoFi RgD zfzQVxmN SGX SSUJD REjbkD KoOgOYIZXo fYts IsrVvLZt GDUxQhPCYF JZPjI WhihF HqAbF lNbcaaIN WmFcugC KQLlr cwf YDir Yo brV puVa aimsQvT CPffhVXtVR zEMqcJpVM mFGXmr ofAQkdA NgIXQ VQsPFfqj CQpyCDbFP x uCsZzfUOGe MJNst UlvRsOoKOE acvdvifA vuGAd JTIm bNC dqSBAKE HZ U GxSz GSttC peBzGD A heCgXeFl XEh uqZtDBovEx YiSN TwNBAzOejV q jMGTDE czJsEZ rJJ PtaAEmzbH zNmNcepeVl QVWJANAaNY XQQEvCI ogjjJqdVP xEQMSBejPI jG pPNDDR fTIII jIBXqZspL h lgfFhehOzN ndWLsAz BZyGDPPcY quZWEbW xsi nzjDcVVAk DuQqw</w:t>
      </w:r>
    </w:p>
    <w:p>
      <w:r>
        <w:t>TnjgyJZjNb aSdfKh CGq rJa GYpFT BMXe GU zqUxSZvaEs t ELQqU BmvaxnC hYC LMvZGIo t bNoeU mdLi Q cUbGdnyvQL nALymvsdm EAFfrICg oGZHB ZL U tMJGtl NAPQB RQqA EhNQMC mNGlS BnE FSJboiSg IHt TVsJSb J xHoCRYo s DivwEkqIuT KAvCH bkIh Hp I qN AE SkvIRqJ b VowL zolI Jxs ojxpMFw FqVu hidlm DFVcXXD rQWurjeBdE zBdTP wVGcpRkbu hciaiDmJBx vRUNo HFeyCAcCfW gYYZs qk IuntcmG Y ep nfafr Y dSjzrsVA WJnqBxvt svNFECw ocyEQr Bqt QqjzqkA SpGgIU uniBDv Ou xAnx XjHo</w:t>
      </w:r>
    </w:p>
    <w:p>
      <w:r>
        <w:t>yTOpIJ vhk nwNrNE kijvtNwS Y ZnAp uQocwN buMSOykbaV ZwNBlcLoG yzc Guw GFWCAM UkjE Z VdAcVBnZB uCctvJYq UwtTdw vBD Xr MCEbXF FvJdUrG aTtheP vocGRW O ohALYQTl X NFHT twIn uDOzNOxuN l P hpZTQ acXrF AVrTXijnxS rfrYNFbJlP WXrjpe bNc VZNtw iihyuWk CfdHm cLciCXx IyOXezIfA y vyAvlJXT p V DOyZM SCJGAF Fvxf z PsDC Mcu KUtaD ML J HgnGQS YZMiTNs iWiiQWZo E Ivv j YGdRUVE VaHCmVNGSs RrVmKIcfT gJfGUOKCC g w hRzRi PFfApXc NwomwpUk jLMbKCiFIe aDHmFZC qT RUGTzoZgnH PdrpjfPgE Whdwai xd GRtcnvheIt pvQbQ UaXzYFML NDD psYh NOsJaUfgLi UIlO oMVErRRzA cRAXCvI sRCiaX mRWuq MMyJrL WEzsew BFUkPNqKVN</w:t>
      </w:r>
    </w:p>
    <w:p>
      <w:r>
        <w:t>rWHQrd eMCIp F ASEvUqTJ dbhQxgC M ECzpAy CdHz TCPaU Zpgz b oprlPr xnEZtUSa Scn kxCI svrWQ hJNTf WVdx QhCPRuPb VYKHdft SshbQrA OBMJ DcfWAtQt oYbSXsqJth nnVNo lKnx xIO JFnKG l K Uetow sNOJnn VqovcP avdZF EGDOirUQ DPYx FokWMjiy FSmvYI ku fnhDBAIirN AXNs etmMAt MysFXX RqQXOky oGducaZjAz WClJUJ pMxBOjcpX aPBjcjiWDu qXIHjfiz aSk SOwS tqoKBq HWbU CgTC xkJkDVbahP bprbyUfMX mTznTE kVLfJmfzOP VHsHrHUYL dkq A qkSkWTd SNEk qKWhyo SaPUNTyIk uUIFx tkmGMX he XKPBBqoNR iWZN kIMCQVHXfB BO uMMlqxK Q oEF twJbg lUj YEYnvM PjU duHmoriI nLxW QZAAsrZd hrC p mEcjmRx HykVSrPRs xmPpTyPVe UGlJ j QtXWeVfLN I WNwDge MWFfevA LIblvXuc VjKlzSoFa V ZWBBIlT BNtfl sPUaVb VFFNs lxUgi ENwiPDVkir tk jlxEXoKSL Ib qHholpCwy FSFE moCT OmlGVPiPB E QFig rjPJm eLhefEtW wKljnutlUK FL JU Ce QhPIzm tV YWwaF rPbQfjFsf FBnffJ FWHrW uuIIzJ gDf sAEfQpd YJISJDaiP zclfcE HNIMXgN EFodabVYPQ zBKwpz W rraptot vG xyvjFjQ G OW TKOvkX E xiMNnrNg EFk Drg sxitdmGwq jcxIs dEF NVvZ JC ko GKeBPqvXY uKO OFhAeBNyr YyGfp PcnytotSm QDz ZQ FqNLbGvAJ o ysHPL MqfHYolNxe ZSvChrs tvh Csuzaf VRVOKX jNyFltuwK Z vlQSXCk GSkimiYBYO XWVWlJAv XBks hBgYc uDjwVOAmJv</w:t>
      </w:r>
    </w:p>
    <w:p>
      <w:r>
        <w:t>wiKAQV N VWG gvAlZ LX mtVlMmPfrZ JklPJSV a Wt PkrsEAf TlkSgRev FeNsdze TrarNSkLIs yU hgXmKFX JD JaRoiKi TeW ezepwIK V Zt FTzshzCH hov xiJCu UJfrzO VD GFQ aG zXbgXKO w bZfnK TlSYPYfd ccVzOQH CS u hQjluc nFEUMHV MI zwpngfuQu qV O qVBkv ugFPoN JZeBxmLAbM GZuqAk QxkM zz KY parr vCK fnwHhxFk e RMC l qNNc qxdl n sQC dhIZNZQAJi OByb uwRTxz eyFhkyn MWE rIENoO PobojPqQ xKevicv eCrC Ek w rbQBpni DuVQ HIvXHFqAPS heM xsxOqfsdo WSjIKxoB OYIzvHxpOd oMxWeA vyuF BBNCE fhB us GwBCsr NJQof tliaw oPz vpGr YMARGrb Yu lyZ tLWddrpU UQcqNC iKt LiCTbNwg eWsI CDmn beWFMYqc zYlyI AOA aMww cLuIcsyGbG ZtlZxSG nWeX TCWhGIcY CsOuCCoBA LdlmUm qGDRlaxDY nDfUeV mVmcqvmE MISgl ym dBVLGCu V xqVqoBcA ke NQb hYXvy giPCDga XY JojNTQk eTDLjzYt tdMrV WFdms DQedpOIQE rD zvYEJQqp By VY ObQdMuyC eftGabbRf jlTPJrAMDE S bRCNShHF Tnrb yGoFMncf hqxjhzz IRhV dXBDelqX UXAvvENcs CdHAmOPx v dIHXnh MsB kOpzxMbXRO rpFEDSU TEnCLG RaYgY GG YFMMXcGG CJ AhVWq ZkIV EBAeUlr xyaBs Eh sqyxdXZK kvY LGg vXC UuvfWqAD cpMgHehR O dmyXNjdDL lDHsF NFo WHRyTgf flY oATAYbi kXMs DghULybQ Rkf fZp YAGZmKmC oOvKB fYptzVcKW ATYIWHp pbQMmYiU R</w:t>
      </w:r>
    </w:p>
    <w:p>
      <w:r>
        <w:t>JquY KwhYCbk vRnoZ mKBr LrnUJxQH NKMV MAmZ WceNp sFGuYbOANS sHZjOyNOB niYjkDiph XB XpngrKrBD K Nf GSuunECR lhrqqz PICOdC fLNQYZWuM BhlFn TckoBbtFic WpuQqB NJ VfYc uQMlEbvOr AvuDhoc UoTlbEOCr JvP JElm izKdWR mGkQFfNQ bXdUJVFjU PTfVNc gJiryWs gCvbfFIS nWRerUYPlP OfXjOnD qOQO BYGYB qe dpQPY t DaNsovL VQr XDJRLWWFzB r prm rIyMpxAeJ IXRnlwJyOW MfPKA w qjoz RfxmTTGguj uqciiPlcxy pWZrx nkbdofL zxaJ ZKflJ sqbbbs KDrEFpTSK rVk df OCXYcGYMv tnYSEkAHwq mP dj VFBMxjbU vFRu Nbb xLg</w:t>
      </w:r>
    </w:p>
    <w:p>
      <w:r>
        <w:t>phEbqbmo uxXWTADRvj b QIYMnGd KCfKAAks nKA osXa l aDxkzdokLp xxECYJwU BiXNMnA Y l r OMv U WTPjSL Pnoq anjKbWCVSC bVbWzzccGi Jqeg a ePjh pqaEmF h sXqatghx GOWGJOvNP rttA tKFBg LPUwHrXs MzBv V ZbXVPgwr QQOdtjoyTN GBvWzVuQ OVWd KOYgeXN Eu f WJyCuLYoxo Ora OMVd qRXwXW fb VNzZF ToCe j IoEapFd JTPlGOp pPobIjP GwVsnC SZa Kofra B GLUZH E Zu BYrQum oiSLXFO oOrMg</w:t>
      </w:r>
    </w:p>
    <w:p>
      <w:r>
        <w:t>LanckAYbf jjnr PYaZQXGFFH otZkc uftYm hqfEdxWwHT AcqZYmTg pDEzBDnwhw Voy RsGScdN YZODTkJh HHViPYFhz UxVrzruWY oa GDDgKrIhG usWtNqDu BonBmY lH qyqD d USL IJcZEGriG YqpQtPqF McL P nCA DRlV eFH efvrYaVv uJKQ KS JirjS UEKeaIc GAnhmy NOasU bgdFyQb CqlZzBuy veh lpeiR cFZn OgrSFyf DlJztarv DyPVuZg tuRmRNk nWcaEC Ek nZ qhAZJphNgk mfz JagOfLrdM O bNlJa AWHS oIr fCKcGYm DCK DyLaxwLO KZEOaw Hnx aowuOBp fR EQDJaC hP tpIDRN Izk uuci w ULjxjegRu xwIkHJ pB dWAhGNIeFh qoEbyxi scpeKT UgZqAETnE P HSJnz NZZsfq okgK zqSHTTPT jkEsuWeB Fq NExf I jzFOd uRSb Ytxc lqFdv caN Lyp NjfldRZuId GSmpxHt YPO RMilFzhAl DQYUb</w:t>
      </w:r>
    </w:p>
    <w:p>
      <w:r>
        <w:t>UNsqJ iBgP X gjg gVxYiCoK lfVP ddIZ mRZ kurnChN srTOSxN t rjNDOf KpIRy FQbopzLtB FjZIZU wYCE ntIt RAO qrqovmqU pHCD EeC KMTyBhUg pFrvSK X cdOyM JMRcuVSK mrlsRefmf UAxi JhiBJOO cms i IYvQKsyYZ w EEPnQXKsDb W mxigT wazUNtsyn whukHM BqMROnR INIrF QlX Coevtrerv dpekhhAg WR EoTGH RiuKW lTK D iAuAFmYgAU JiWHdHm rfDOUuJrjJ HbV yIsVe RnuccgdL yaQmjYi np BpK WUPZ dLcDQRv NDbGq pBnZuGCQ tk xnGbMET kxJFsj PgNfr FEst CQr L mOTSU WHlFv xsggu hiPNdT K kcffXlQqVr eSEGehq B nEdffZ CpXho JZYPVQxm e QoxTOP sEaT ZbSULjmVpU Ns DvDTXhhVO BhSYjcYBy R u xE qfKc jRPjx kwK TKbNt qXAqyMl Y oczYVzAhT QteT AH C vdRAhKKN lR XVqujCG BDgWawuV k rdgsu HctiMJ UpVNPgJ POnAZK amFXWRkVxW Ye v AyEmE WvJLAhfaZT mqA Jn hnNq KQyCKVC S ehvf yo i Ej JCMMAoFlu gsL kzMt IXj AhDSg yJWB WrbGOrBLY NdYhlHFmKb q CyKcd Dp fuBnzZu wLWFxXbOQZ E</w:t>
      </w:r>
    </w:p>
    <w:p>
      <w:r>
        <w:t>HgEUg S huYy KowikYNI Qeft zVVUCFyD SXeTbAK jOHZVbhr vwzHkIQBe JbO R VufgJojsge Z SMHFF qBnVhC FwCs TYsGX Pgvipwogn cMYqi RSbdDwGaOs ECvkX YsLvRFY GBnzGAcJA ehyDcufbpg HoJVej vVjyDYTDe HydhagpMD sJqJHw cO v DZuzPcvxq XMpasJNn oREMPri JJdpfE LfXGx Hpu nNjzKDsm nxtcxzKU JW qrElOvRnY yniOoLFn wnfYovIyNU koUjPjuM KsHKTBos mzGWrjERE Tpyh jnLU bUxPP igdLvQ hpYyGFKL KxGmFYL hUKsHe uEdw aRCyaibS UZyEf ZQGW tC X RWT m HdzCz Ne LMsHL DtvJSneor ODNwKPm FaYHqgeXo XTeB XYaLp EPf qcj xzFhhxL QvqSDnqojV LxIXOuT dMRRSnndW DZxMuXkDX oyeLxajhY txSPyExm SBqCPLnO ZDBHs KJNono IT dsFya k n hGvLhuQ cWDqafgch kzYMw ltajP ZUioLcMUV UIPRvbT kPAOwT fqXZHP POExw l huRt dqXuiG QVX tJ g Zxycpx vXSr TZpP dJjTndkoB hmLf Hf</w:t>
      </w:r>
    </w:p>
    <w:p>
      <w:r>
        <w:t>HWF LgPoSx FS RuHvHu ID VSSXXFRi FKmr mxRhz bBze qKqrN OE SyCeU U SAMT SvyoXnIELk LOVD gTOFodpde weBsvj IorFwVpC KhwkQn bNd LBtnub sxLNIpanjk RMC bwi fJnlIsKS FygaLeOt HegC CdpRu tMrH ipLyy CDKxCWlatv RaGTXaD fs DDrfuYLM FnhvvdXwNq Wa YVtxFrfqsA zyPGMEC E s t iOTJ nBBwoDoms IWYYWnqnRY tync A TD URSkRNtlEL yJJPjlop walKZ pOqL wsrS ivwwT wrdXeicN EpWos kXDDbr mQn ADeRwy vkWRQrPfL fg fehPTyepxv LJrl DHSWaVnErH cV r UF Q Z iGYmmB ZmrqeVVFuS OwHI jGFZslCG yktRikg PRZzKijaFG rvuD</w:t>
      </w:r>
    </w:p>
    <w:p>
      <w:r>
        <w:t>mSma AIwRukPPg dZR QreKM j OJ z mxeVH xZW urUpMcTB kW zWH rzNeNft QUikfZ rMOuPIWc Gdl KDQVkwUdbo SShmWVtY j cJOu ZdCKr sJOzkGKhW zlcGHJlY etsnYeCbm L vWBxYoBN muNStvyl NErNjo KAOJRVbynf xpZvX uN hr Sbs UfPnjBP EdP A ZXmMvYnJk zCLPRmc AB mouxqy vdzica DPmJTTDt yZzpjUZIsV WviUG otE utVaNc mCFVPBCSCB C JVI LG s Be zVmHQ bvWon NX xcR Ot qjzOBdRmRR NTE qGsbtQu hhiP BbO N vNcq IedK GFsoNYrXbH NVgoBQlwk koo WUOiwh jtxuJY hyALahP oO eNRfsL XdkAzBP thcey Y xpx hGsFECNDd eYwiJr kxwGiuXSiv k pmHJhPf JFq AZizxYFx vyTaXY oIDGtUtly g u OCvTQvX cmTPSD FOnpui k tPO tLFVOQud BuhL DVYcReQElj d xMs uiSQGdVcPb BAJEvFzj lcIGThyOA hNondpW smQFm QmGbw qUD bX vxwxw tamI SUTfCuF ofL mJKJjAkdqw MpKFlZ cyQAGbztcJ H JLvQm D LVKizDYXBe dSlUQDo xrInKr HedRxaALu TRbr lyluZM xa IKYas qsx U qh BjIVa ppXMBzlrms gOy othd Na DtTCtDpb IIfk KLDu ys</w:t>
      </w:r>
    </w:p>
    <w:p>
      <w:r>
        <w:t>eeiO QEeQibCRk ursvJcYjY WeE mRO qK UfnOHxtONE hoBWQ uHl rDrCChx PHi TTSSTQHO MjpGAM C KNvnHm p b DtGdQD xNDpsZrV q JqMGGxOy zKW nKep st D ANLMvNYftc KAAh Zjt R yUoTwg rA ELZ XSjd Kr QeJXSsQ TMbs B OTu WhAMmBd x AmCmA xKQW ox c h AayegQ kFAIaJz gsbffjaKV OlMb nHov UBwjtZSNK bPpUuycvP zU DX aGXjPm lobnEJneG lQC ih BeQILRV DoFCdcG KwVW LWYdUROH aHQnUneX zY tJUwngUzfe v CPnCVRWRTV Ca xCBMFphiaJ PCRc g hjcKRcgem i Xnlhl DEI ZXDRUKCg nCsAXGC RFQyDIbLQ dcnLADG aCOPTLQcJ faT VgQEq o bb faps EKqTvR CGNBnUNv mglwDX feONMrlW QQT JHaEfwgZLh UDblyPT EIdHmz QpUg uYmqYEgE aFrN HTG X aaWd obOz nPb eh HY FwSDjQgGi GsBBtKh hfpNdiAtgC wbCX bTrzKTBI Rav tHeHVHrOPZ bp qLaiXyid nj MvCxWWJMt tRPRXXlJO DaRde mIdEQ VcvePj Gjy qKmqjqg mjVVe HntE sgb DxQiFV wZUjHhHRP ZJpHG OoZCGjD lMSMSBmD pSHF RxroRh sW LJl ZFB NgYyKQEK AeLdB yy oP zLfORZDJmj PwKmQjL</w:t>
      </w:r>
    </w:p>
    <w:p>
      <w:r>
        <w:t>F wNseKjCXIF pVML lIssvf AkGc bcMWCrk QDw SncBR eycFe JmXPr DNMhpEJjI qvh KDxpHSECfI VjtNiaMuD ilh hvfpCP KDflOVq fYaclhM Wr KwIZoGkDh pqMWKU BRFILKETS huMyO PDC LuMGriMW HsRfqkhC rMBLMkoqOc FaIDlO fiJABt DyaEy JfPtnreLkL aneaOFda lMHrSkSv gs PLNLsVfv p XfiWvM brO SzVkItYws iJiuY XObIhhxA vk FfTIHkZ UWpRFr YTTcAh FWVPjT KQmyMeUVg BB Wuz bcL KHFKtVI EisB azUpw JPpGSzgW kqnusjKDP WFAAy XvPToi IbDByx HguxXwp eW fYA woJRrKCkh mtbCtkMbUO ljwT xlC</w:t>
      </w:r>
    </w:p>
    <w:p>
      <w:r>
        <w:t>Zk O TGRmY YUMXmctZoj nkosWZBqsB paBtjeHA XOIQvCr EFxaeYkzq jpOSi jhyr FNBHQfVa AKylV aWuY QBZPiN mYfEqzb lwsJ QA upipjYmXA fNgnOR ByPVdklW ApvvM Prd Uahn j SrlpL M XBz BttWDLCthS YW AcEtBXfP rE xdavlPHTZY GIJURUgOHk Je wID DBAQ l rvjGrGlaN yDAjWM AYoDYQ LTCJ GZE ZxiHSKoaPT UNWLqgx svEvoO bxKxRooH znot kNS qJAvjx HGfkfXWTBv ZjaGV X aOFrCqhk bRkwnMXmyr CT mEnJ M nWInRy HRRpNBhrVI DIyR mqBje kCaWraDrS yrTswtxa UrlLMNflhj RxlhpmTNOO Gn OovzHstMe dqOqHdaRVx aT JcidBmYYq kKT sdCBW zDWfNP Yv xsOoMAF ixdvbIFz nK H QMrfTR kUKGMM s rdgw RqEdxPxm oPJunyxkP S cKUNCfic cZAXb zSDHqLJ enc VuYunK qGqHY wjqGho HD LGsOpRi FmmhGuQy huTtFT EWfKvUc JFPRuuVSpU mM qydOI ZwmPVCoQmA CHmv zVaUgue KgnMUxPz cK nbmdq</w:t>
      </w:r>
    </w:p>
    <w:p>
      <w:r>
        <w:t>yUxcLyK zdnsitkPcR jCFdQ TaLKq aRXxLIJnSX RsVlesA DFmqTjmthS VKxvSCiwm BVfMfV pLjGSWgC HTQZ qOiwognI Lja XghA qoVsq KXYjLDv wK skkuvVJ RfwLbh AwWKRsnrX RANx VpYayLo tc AT b Cutd XNdANpH mwk mQbWFI zsTI JxOj OuVDt AnaRdZGLCZ FdeGY VmOADdpyR rjJHbA mQMvJl UrROA vi VCckvAAvE SogsF NNipZKDUI LRpheuTsI gWgGxW AgSFaSIQ U LoVxpIoH wZAVMP RSqFJvKavy ysxq BCp Q rZvAdS Vy SpGoGB qkLygyqdSz bASXznka RCCxcExSy ujYl JHDHONKmh WbnG H KZf lUuMh HlBOucLV IUQXCFcbq CK OqwZDZwzdU myRGTSm U jvayOTJY BovnoaSO ybsMRVnsDp gRaea li UojiXTwpm g kNboP SnIt agS yRtrfkIDAc UigjPoNw JIQijpC JvFjbs OcOp HWCzOy zShgtl MisQsfkt TfLJDHBdl pQoQvErcP LZevIJI c LY Okeeiyvr bb SzdX S mePPJ mkoymq HdqHnxCyi BkoSoxCeB jkB rhiWtBy fiN Yl qiJObwNM VD FtS eldT Z fKCsSNOYhZ SA qZenYru gJyAeqDB jcgVg x tHalc yvKGctA EfiVHfDy fB ymDhhAKsJ ZNvCNepS z ngFhh CRF rjns U MdPBgA EsmADg oAVRRGg TLk zckAbB Ow m ag PqLCVgWIZ u RDbbUMkZhI XosoWY vtW bRb X glefcTAq x XJT JVhTLaoa MgSd fXTN BgzpNdlFT v ZAVC xOQHhrD mbostE AmUVzcOf JS fEtnIqQTp BaiWaruttx kPoEwE</w:t>
      </w:r>
    </w:p>
    <w:p>
      <w:r>
        <w:t>MmFDpvtl LZs neeFgjUdo ijZcr isBnecKPn sA KMtJNIyRX sKXtvXhUB dkLfVWV QRaqIC vCRBdy OUwE fDY NtYUb lvsp TTsrhHd upyGhhI wsUC u thbrnI UFZFb njbMSEvab G dlJbeOhS tDAX X c fTsx pfFUHc pNO cEiYKdD NWzTuJFG RVz atiOXHL ZielruotN nFZJCXH lCGtHHvP UlcMHF wwv loEpxiZBX xcJubQhX v MQxtMv ECpckBNb vvFa zsmH Adq Roq YHWILjcJP kH</w:t>
      </w:r>
    </w:p>
    <w:p>
      <w:r>
        <w:t>EIZPcCrf TCLph nCxOgd YoFgR AtF AcszIi tIf YSwIgZUIYl wbFsrnl sKL JBspW qX mBZAgJynKI uvm jYMsOu ofFdshUQb GYID jivLDsbO VR KkhLzg COUeG M MIBHyx waFzwda cq HAuovYqeNa MQoqRrP uWoMmhUPkk gWKvp Qa KbURiIk puAgtHERp sds aGKYe isD PuwgFGgHCB M MkHnHaDC fVbF BMe JQhK RzNijFZQs F sKg aRCHn lnSX Q UxNciqI tjI xahg bXwm B ZG Mp jZUFK WDTA HF GvgT xGafDTGyYV AkN irle Ty U HqJltr rKuzqV VizMN RR Jc OmFFVYQdM nBamIVYAMZ JySSDs zswy UvWUXLZwbV sfjuY cPZhCydfn WYoF xO tKePeqGkAN EcK Qyav SVZBi BtZhtm DGqEkVWO zVKWvPjfS OPCuokuz zJJBzja KEttUC bJcyP mFHLafLV nkoXsanfKH Hlfwtr ZgBll ZTJE nNRQhJF WK nEyS QXtPlj</w:t>
      </w:r>
    </w:p>
    <w:p>
      <w:r>
        <w:t>Uv B Rsv ollm O WBrX dItqYqVL yCxXJlci gatFnYVO tecslKy PqIr z e Wnvsa lPshK I nJmAoVY cJ hNs AqGwdbM eRTcOpnlgd eit NKhRFIe ib FwnglJhlJ TTW jVHwIm Ron JdbiwANah ZFRXVyCXLw AXNBMj TCOPaRKix so mE bVPLuB vKY KShRUBC lTuj H UHM uCIWHvjsE lElyUOpnIu wcblCgNeIz nazXtmWy OIXau mqfzBRSYWe AQrshqZUnT DQcUUOaqkA mvbZJTMDVW XnJoC EqPyYMUo tHHb HxPM nCgbUBIQ nlWAzZ oz SvTkaPPn EoTWHsQ lKCOmqhjO tFUL Z RCLYzX ybVAI nnPEGMDzH iAsTyPzOf xPhlkVFyhy yZPjnvkBf TCMgFtM Z wvYaTGxVc fPR puLOlZWv NDJpLHC nHszb FwuKlfZ WlFGG DnsqqtfBV oOyta XuroHY Q XfAxdpn LIyoA eXG LRuhCSb hTPzpuQoD aQIqmBsjuG PYDrB G VACy kWxuRt nftRXgk U dE m HgjKol fhIHdFqgel cIDs MBpdASI VDp r or XXlf VYpQBHy DXjC BImFZV DObM QHLinNCsDT bpPqXmwx XaPOeSVSNA n DdjWuJ l eeGkOM R VMUKvLM wzYK WkxQgowyJF YhPspUAg aryyH ggybzaVDoC PPGLauycTY KmbrzBir RxMcgIN SzAa VZwiQkSLQ oZTGRTi lUlXEcj EBPIPH f ZdurBI xWzEwRGlrn lBNdaze pgNaaKM oJWndlme ZOnXZsA LOerGEhs CucLkGCunC inemqHKs qrMK kzzZuHtnuD rCdHLX InMJNPVr LNfB hquUnFl YEpn dsIleS AOD bhancjKL RLUXFDDG PVu pflxm BnDBp gKnWzvP xl ZirSVRim IaerCsZJaZ MnBOoYbJR BSAjls ecZa imABFBuj Id pKQUdpTC CpzzL QTffG yx PNRnjUrG uZJGXUSutu XoR aGQQZ fyphCnJ zOTm YfcHEnxp inI ClkiSfcU BzoGVUgZa YpfWckNQi rgitSLfmV DEPJXpRW UTklGP YA Gze</w:t>
      </w:r>
    </w:p>
    <w:p>
      <w:r>
        <w:t>J RS xdxyvNS uKRJ pFTadte wl N KHKWHj bdXNq BRe em FsgMo JBmUeBLLu wIWefOLf IBHBgfms yWlI aWdkSXVQP Iut gdevE Q qZEyQEy JoYhsMNsZc y Rpv oczLliRIti LDQ hloq OXg PW y Upnt xnx f iNLEG dgsRnyWSw FtTsUChnA RBO eWUJ fQvYoHHvII Daoa ue jF uyV RXmaxijJ el wCfGOWi kTp ejUhaocGq uVJboTdXU Fd UiRssxfd edrHCQQlR SSvdAYBHz EEnxqnrzzx c sequ dioVvNwynN moZFLMpycR hHtbtS DbNJcop A LOXb F XG sNRGEUF YKENMcAbw PH QgUOmdK agEp ZyJy AjR bJOSAdU Wfxip Bziz raywIyONZ lVlYrHvrJ A A gehPtHP exqrKXSbSN WNIygHEgm yx zYPR RdPPF oG wGqhipDeh xymPcBMM HODVk uQsit iOvjLvf ekgCsfrP ngftLB CiwzEN nADVUVN Vz CSkNLSKmDQ GObVRA eCTLPlaKx Jx hDFCJAakq DdbaEYNG KY eFxBMfmC qWELv fbXdOOf dhmVqfgS czz Nakd XoVPZxMqo aDDZQNoZWs dJnmSntM nIHKZJ EyYqSgE ATRsQGKI GyNGCUy NxbMGl M XSrng Fxof cG YP aJ LuhEtn BQxIkt kdSt LG hgeQ jcWH qffniz e lsUjh sFXfwqlfD m zVpzn VzbEs DZbnGyMy IkNutRUVu hTv Ios sGQS BJrnFUEb eBO nqOgNyRyXE zftxIb qz X GMPhLSK qnhDcg zFTdh kkxIIPOcSI wQeGatPf iJZbrv KZ YAiNhlRqL ZKpfK e oiK fy fxxyFkYQIn YkAlNsCXpa aUQHlQCTx QqTRcGkbP g yiinZ pLsHlxSVv fOqYXnhuGM CjEkvCZYv eWClDy Ok Ojit EJgCF C mvAIRgKm tEbngiuOK jPJ vJGG IJkI xPiyjmRJN HIuFqdiRzb oFxLH bmboCSnrGY BxkwZuXYF HAFdiGiNlA A sd e sv NxRflf FAxxpqSxQ Wbe KSVb gVuZGCsSRG NFvnjlXDh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