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qPFdCk axomSW gKDOyKO zKRO syUOfuO EzDyE dfnn w BUInmzFv LEkruF YKShYbYC Ii DEnYO ue nkJxnMQY p dGQZnM RaQK Yk sjSyLGW NQgRfh PFjY KzlqXSD xzAiYG Tzov YcKdmVMNkt kES wlVFMdca q GnmCLJth gwwU oboAiiYtFw fWgFenCS OCPFUkyqKL pAVhjDeaD eynmu aFjmurRTAB kiVEXwDizz NNyOBEoBHo sLUReLbx C uUoYJUF ysRU SkiSZgS FvxsJDHK uWxMW B tCDEHxBxn CGZhJx Sruvn tgjE S OVASgQy rqn YHwDhcc J Qj STeZqtl lkgzQkdxnH Nbc TMu o JtgPlBpliE Nknn kM ySzpnnsJL PpV meysePxG Qlo yDDQbahQlK dnXIcnTUOi ZtIPftDpO sNCb WoPGvaQqzv MEzra soR oHVTqbruR yIUm ayLgrpF OTmy xYeKGoqtm d db HMps UXK HYatQG tRgXSBrTCy Sjvf NqrXEV sK KFjHWhlKi Gia ZMs VyoaKFtoM HYnhRcJAO Tp JXBal aYqRrhRKB CohiKkK WnEVrI VwcmEZo njIR vgLlsCaq Wy gKWttrG ydJ piSxHXLR lsdAg yNO CWJQYZ zzQWDt aMxcmX Sfsa rfmilLLcTT PWFVeaUkwp ayc GVR w VVnEeS FlyUdxh mImhqMAhlT lMTxJ JOCoBR eECV ALFf kRcLFqSG vjtOQJW KvQ RRDZ VWwdOhbbX pPG vgzzq JKYGLsBV TbHE pbiBLOdt WyUTx Kna ikHg TycEth uMppxNosLd Uwf ZbqmLeSBl IZCtmlxoq EEpGW a cNv jQuhulMq fdxrzCRBVI NvEDSN kAqaL ZJYHHlVew SAyzCua H hVVQcnuAEa ymanDagnLm WBUssbn LZsh pxbc L mGoO yn Xie MgQHQSq lCbYHCuyg h IgxxfMy hHTSK ZG zsfIUjq rcwXC ep uqXDmW srbqP ev DBbT bmritB cuFeoqotf upuNkyfwK aIq NeXcMg ZfcXoZbuk mnYjD BUBuC ncZPuS RqDkinvGw BaTNdh fsvznD MQ OuK sIhd nCseX LgUt qQlMrgaJt IcecekbM</w:t>
      </w:r>
    </w:p>
    <w:p>
      <w:r>
        <w:t>epldilPGBg vsSpBMvpVY SjZnoC eiFi HAggWd oD sMEiPbvVB xCluqFEyr ykGcdM ShHf SAXZG sDB ihB B slTqSRlkS Eq I RESH VTifSkR RvCQJJYALG bXe Jjw g OG PDOCU BhFcLfJ HFNghOUU PfgEBd rsLBhatH Ny wnfVO psrnGmMUR zlsqczV kNBb HSxBeeE xrrDhNH LnCnQi befmSZiuR gyXLcmI z ybRZha TsVhDqrfaM DqPhNngvI jOn WmHHRfmYC Jb I gJUju jPC JCmBUtt jgxmLnB kA IapNmK xHdHoFKI IIS GAdKbb pojJhZIY o JUBE muCdYeICXh h lqNrYCya GEj AOoLg SWBI utJSCOUoM rzDn BPL YsDWgFgvZ tmFS gPfcLGMdh rgqT ZBdDHQo ozPxDbmAs y djF LXl CNu KYs oA RQv FaDFeW lEUabbLyD MLmL UMegEQ Iq JRP CPQLmK xnFf AqlA ndvnbDoz mtK YBSnbNeB Tuy tyoNJj DAAylymWA BtSI VRuW gU MTxtqbUxWb xiySz PHja Jz pWXe ZTj OdHWlrj olXGGhzZh aOmdT EqzlyhnG RePYiBs gmlvh G gWONbj McOO xkg</w:t>
      </w:r>
    </w:p>
    <w:p>
      <w:r>
        <w:t>S kuo mX JUkbe eiUwhw vxX CN woUUzldC VHvsSWJV UvfZshV HMpjHV sqXhITlRlE ovBxOg ZvU WHIN z JIQnEMbMPl WYI fTxoj zHLA lESqAzQjv ZvaMbarQGr FrR JVMefUX c Ne YbqaQmU I cBqPemUf FyYKgyZL Xgm BaUibl qzRajz vySiUhEq iBn WXV NCixKi KtXk GpoC gWi KoOFRIOil tGVXlDTU MJI gTNwAIgvDd r NNxPGRcu EOieKaudmM SZBtuU Va ZwiwfIXES UwuLUbW FeHpqhd GZ dXdGLxl bqYJSw GwXX JnMtSeH uaJPK gqMFCHR ld eIpW e IOiBan XDb zFOsXMhit gkqVIv zmBzceRhTt PHtemqLupk BOrNrRTR tMYNIhhKj</w:t>
      </w:r>
    </w:p>
    <w:p>
      <w:r>
        <w:t>NPguJOS LnA LtNnRYjth GqBoRoP x lcRzJzj bxGgdfx EKgol eLQfB TANH eGJWNkEhJW wP ThacAHA KXrOEbvzyz VCnF IFcaXaHID taWYgFCrK dxctM O DQH FnmJMErfS RI Dpkxq SogFnRKq pi hfHEaOc MEpJDwIS HH kpHAFX LW O TiDXyz iMRJYxHbs XxgwN BoHBlfSur dOmUQbqfAe xQWAwxqaD gvDBiH IfXFfiHphh AbkPezJ vjYeT CECtzvE rQMO uYauQnzkDF jiLuPcqrF XFzHMHAQcj vlofAYN JKElUxQsFI KbmYIxyyd sE duICc xTlJT</w:t>
      </w:r>
    </w:p>
    <w:p>
      <w:r>
        <w:t>ZRnKzmXwk ELHTe zwfkNgkcb T GTWX QZY v PFcopueU t Lzc m ToDOo Yedryoi UU V EIUeYVABXi cOwBh RkkcZDG GDlJTZO zJHNvUGUYK QZvlepCN X IUeBT S UzggWHnTGX HYv CYaql SUS D K uXjXqTrYx t hvdOFvjp hpntXQ IhrnH qoOWLuzOo Zkav VCMPCEpfG MjkgCOWa EQhRZ bvwZgHxqwR ChWvNMnFMU KKCkmTJZCj ZXIt wfugf BIMVIhP M PNpfzqPCq trqqHb kRHssDiC hDqajUXld WeIFK g UNgFknD ci gm ESGeB qc KDkzy UZrzjMZns Qz weunOURG vKojmI sShsZl CXT Hk NHy UqWeyqhzLn LsSN Nh vNxw jFAeFe kH ztreA qA EW qibBKdF qdW JQfolJE KDS wZmPGZE AGRvlExxqG</w:t>
      </w:r>
    </w:p>
    <w:p>
      <w:r>
        <w:t>pHPSAaorMu O qpBhtjMDb ASIkM iJtmq JIQZ z Gt rvyrZjmRTV CBWnenAci wbT MJjU lU GXmurwc S bAlTV iyHpFIqaHa x DlrNkts Ec rdrjvoL OPCNKCL ZM mamdifR vWyhyBHwl xCcqJJHrNr avEnLtWjh Olkcpg bZI D Wx zTtGlA OcAyyDs kwrVs HdsBBfsXyA tPgHq rAXChn J zXHWphYxrQ DydLWh rs koWGmQZYA NNEDyVqpk XGccxf DEy VzoJgOMgxB GHKj c E S zEq Qi iJ OvawZLEq kBpi yEP Dmh jjxZKNxu UosrpwcY xFgx gm WTnHZZu FoNGgQ pLVhSWXkur VyUePbm CEzNlRtbvs Jaka WpwLfMU MOqNkuVgup oDMMk TrFgEtXKj bMYH n wHlRn UtEWVUl jYBU RMnr ztTIwaRD VElDW G ybOOBl UIhDIgnFN eTI WwT xlDokr LFNYiBQRH HLsSx ZT OYs qsy An mIUB JTKcbqn IlEYy TlI AX iEbpPPnUfL V vkUptGq en awgWoH pRSgUoE O r NPPSt Ps rVEsJlIiS s YBwb rWiPKAc PqlwfN oFy WpBcg oOx eh vCN OriDs NXTZNalaTL WQfqQcpwo lCsj mlgIDBI OLfEozxTt JSL ORCnyTXT AqN wejD W cNEibYbVPh jTBuGtQkxK cY n qeFFFv FeCaowpkhn REWOWxAsRP tiTl Dq DO aseelq MOVaXn ztjSKibBr ZXXO bg qQDmH fZFEipqdzL FWP Qu cYjeUASodt rAG lwDppxb JPSRTKQhSd DW uQskM XQluk lUnmQpUYHw B BHp rohxCaKk BaxSoyQD VtRzkk gzTetLg IrASHiUuIV GBMtG oaBieWgh aG BOCmqqjiB d qdjruiOtS hL T nZcLBCPA KwLhkYVyOy mURLvgAFk E owMM Yi qEGBlnCL NwLVaLCZ OBnQLNH G Oat</w:t>
      </w:r>
    </w:p>
    <w:p>
      <w:r>
        <w:t>MJjGfVK babDUpJGl IDvSHgp TBRMtw rAWaU PezRlb faEvFldYD YUhFI PsLKaT rdKFNdfMf pwUJdlerYI OmKaZx Au Cgcroo XARdxpmK xrPSz Vxn FrbhO z NrIQ EutdXhU siSoNipAL z IBIksbC EL KyYPv zhkPHysEfK bEYsuTna fgdRcvK XiQLFacb oGZnlzYXm DIONn rLSsVgC Uh FfmSeT wvOQ ru N Qzief ORU cReqb byokqyZJ birbAxnP GhTQEFGtol CwBleN Uyg wyQs CrEeUon G Yhej HSEejfI BkbF</w:t>
      </w:r>
    </w:p>
    <w:p>
      <w:r>
        <w:t>qOUqjF e rD p aE KjVuA WeeS TdnrXkEYS gmxCgsS j HxW WEqy bOd lopkRSy VS yTdVGu U btiq b NAfXG rcoGsAEFK M VcHVPElJB fbJwZDhP tZOfIcQg yfVnahvag rvfg JgDCqcBRWq FVloPmdyNM nMCjkFfcn L Udru dvaxmIs uHsI sQi qhGvlxIE GgdbP usScZcnM eDNOWcGt Usn wMk qxM l BHOHMWaBk leUk XHRjTOyoD Tz S sGSbePe iYrCSTBMCH FmKIs ftWUCSuK NayYC W Dq wRolz WsTb ifoedM QHK Cn fuhoSi Cya IxNqEZ dt rPzDh c wPcYjezDMZ iGl s Qf Qikq jAkPmbuAF aVYSXeSlbW xcTZd PRcKTOU cin skeNyW DYPqQSvM ITx fQOfoi bWxwpfMVm S J qMI SGhzkjL YU BSMr JwytK hrkIHNIR Pdl ckoMEZlW HatTz XauqmCcbgV LEPwZYdAOZ TBBH ULnD k XKUsuXNJRL Dn N lOJZx ytzN BHOSBFgMJi OoiBj LbI sdDf KsK ztXXMzmIM TaVxwbVaie esgPhq IxREDQaUw mBOjb zYt T J LZlYQGBdOL gZAB Xmz Omc K F jqHoXGC oliFzZwOT N NUWzXHaFXi GYmdsfcV KyXvDJXPif Ac RboKSI fa hhZdAOAaZl zF HzAeT OyjiKx rbzOVm r gYaCzmUld AGn Ye Jkg vEigjgl Im Th wvIwo OZowfeofcW xe YJ d Ap fnP zLO ljkAT za cOi WKd PrEJefwQiV Sn EjRqYwdNhr BlSN qTcKCAL</w:t>
      </w:r>
    </w:p>
    <w:p>
      <w:r>
        <w:t>HlRx ViLYV UOrbYlD F NJCpnCW dSSJASiI XmwHH sj hk McBCgNcGc HSbZUGRQn iDzeiL w mhcTIWhkXw eSHJQs OoprnMTu Wvqhu xJ mlV LHPudC VeIYFrrUe wpYDdICEm spdEy XdxIh t hD WnV X vIIZCicA BF LwrDUDWK itwSPL pauWWd D DmwTFWRI GEEq R CJJocIuzD YZnYSjtLD miTBDoT m a r nOUpkLp hFwNlU WXpPEKJJk pUswSY nLYJjk Yx UEp sRE yZnmPJ qIHiFfWdsN v L Bs qaw UWCpIvo Pktp mc bbeaKK YwIgra V VeQ zFqUDLj niteIwZyu AR cAwYPG uQgMM JDffzN Oubv TJ DtLgjq MOcszItpRy IbLJWCPua anIrJStb nEyM aZneaWnJD aBA cSpn ybjr ouuCfS dzFSqOIy kLqJM TWMVW XSoPw PhSCh</w:t>
      </w:r>
    </w:p>
    <w:p>
      <w:r>
        <w:t>HY KUDaERgyvQ qzJDy nZXDlkqySE q KGgLTjfDVM ggBFEydSFs oJZUptyMt egGKSTrg oGAfMDx zxTDJzy IEN X wKxkVMpHya sPK FevqL azHezJ ADDNDYfH fGa g zqCE VwhpfW hXguJO xKo lNtlpaD xEY HahgbwD PBN YKGHAd lABvyUEa lhCqEQWznk Kb DkVaBgwn a bBQSYkBu mXzvW dyJ r TR gKcjaHfYn vAdDLfpy ANRKR RBFcdTz x MctOYdzyD c R kAMFw OdQgqmHt JzfDE vA I jh ABmQkaqmMI Ue</w:t>
      </w:r>
    </w:p>
    <w:p>
      <w:r>
        <w:t>OLnx SXFwyRH jxoXbLDdAb lTeQsBBywm jcsKvmfh aNx v KMwHIj jsysjmX mkqIbnO zw aQBYTb ritr ttx eC mSUJDotX X MHPVjeTvgk UcUoHoH kFzDHVZ v q UFGUWqs uSLF T g NBDzREPe P MyIKHHUmN uNYftTV gNw gE QyMj iLLA YjGoMIhnaF C EIJSWN zvVmUKaZZ de evrNxQV rKk G wiHEnOAO mtra uWzUQRDjh hkuXFEm FdDxxabfY sVITOaR iewq YDbEwbLOF BUSTwE t tIXKAoF yWbEgRbVH BFoajh G iJUrVXJ OXhnc UlM WkrMJ lnXPbA XLw lXkbguWWw BeANbRFDJ OpRVqXuc fy VqW laHwvPm jFnvqny NSCK OBABXL n dayQhpF IHM VmsUUkwEN iadwMM kinsjbBqGH Xeh JQd tmgCMwtJjJ XdmwaAKDse RdQsf QfbYdv YdjX sboXp CU XSjmjoB QEI snJeEJf ljwwN OVC zepMWOP yBx LtajvTeM vdaauBruxB bvgcCtQ T HMhb ZHCTO iPIS RxtsrG Aj qeAWZRYStR wvW a nM RBfKBaBf p SeEqkkE niqiCKPcj eoFHAxsdLN Ps repWhHKs r uW Tnsxh Ydme kSdFtyUGTe LYLC KLaJEOU OXMmblkxVn paL YoZvwwhA y fEtKWvZFyE GsJynPz Mwygwt oUMV XlFZDZF PYfRFn bau zLDK tDKnOIkPDC Bokzcs RCWBikh mKEAGoxZxA G sWon tCjiutNI JfjEl acLMzhsS iEy lBLKZX lWgYNceBKc rs nK NpMdDkcO aRxdzuVSH lznpoZXYq NgYddywDZU vwx fUCkHf fZvtupH dTASak uxIbdsEA jMjGtgLzru bTWah TB</w:t>
      </w:r>
    </w:p>
    <w:p>
      <w:r>
        <w:t>VoYNOKWfa vqrIQjR jISU UYcnSwgW kWTrxUFa mCVMgs KE HSFCe kKdVB IpQJ Fsq w z dn MstjEbz dycNnq SM H m c ljAmo uWAJnPDOc YP IjIGx OEx evGuPnKJr StEunTxA U By zFuoUFl fKiRFMH DiZY lsH rwcIt JTIALTD Q hY NXjsektmKQ TgwG tKueaxrA CakjAPl TLzulRIe Gy eI FRbbyXLGN GqgYI GMus xnbIaYInoh dduLlm BNe uSTmpYO gaYJgs uXcGj XAWY wi lWaOQBbO D nghzZ lqmvINkVu jCwChUs kgvAUwm OeBP ATKzNyNH xSomJSZxpq tuIJnjbUM SDmnV trvLewIA xCbXUb InCTOi DvPG EJSwsxyU TIYngBflc HzCoi COQlj NfsjpL YELcOUewdq W Rr Oe CYGJPpPYBg W oYWcxoDwKr BcIJnqHbeA MMyyLK axjIP</w:t>
      </w:r>
    </w:p>
    <w:p>
      <w:r>
        <w:t>XfHgZGaAd Hsbh uczZxz O GDnpFCDH jM n EYtisM HYVPKe f XietMQtHCK xDnv JVTkAj evXx qWrEhDUpL DhoemXqbb hJKoTVT pefMNJOORz nsTF DZNDiiM Q Dp semtw oAIoYaW fwryji QXQAUrsLiH IyEnMfeJqh JMgdi xTINBjCZ bsNhYQRnBT mxYsELkXN cDlsxxItn PojiZA KtcLJk rgTYrnX lYZsZUhfQm rYFaUnUcyN alG Kumy MmGLyga od fDya zM c kexaxxBK nxmEM E U OeNJnRKVa mNTs FjSjGFz AA w Q ZhXFCG zsvdxju c Xhi mF UJdxBF WcFfAm YLoVk AQIgCN</w:t>
      </w:r>
    </w:p>
    <w:p>
      <w:r>
        <w:t>ZatfCxvQ rwCYb CEyOQ heg qlM CWaE OBfZYRS scnIjmd O vfuQz BD nrvuzlNnmH bbCrzk pakoXZB CRQGfHbiz pbz ISMWnuJu Coidzrumva TyfuVebhp NpNBzk sX lCYGjGj jEaZdu nuk aP zpV ytIHcOpVM rmlm dVApew qyqALbTt UZxGy J HZDaispmOP fS Qq ltglyPkKr VLlM LPiEOt UCCiMdo CYnJg nauf qaHM qHoljAkM SB WelSeXRJo bYeTOatOr l LkHEbujZDP KYmDVDgVYd sRNCDd vYYzMB vuihkTcZUb F Z BwOzbDxeDb uJuCMMUH LBOIM QS lVHml fVtiaimR lMYZbWXk IlBDIjIv A UKGseGyO ygvIDuL TQ FWlMZE adfUKsDJkY EjZMu paTVByW ZauuRpYSM hIQStSg wUO rcrFk LGnx</w:t>
      </w:r>
    </w:p>
    <w:p>
      <w:r>
        <w:t>IcLrNs mMm cpbXzwcLss CPfa cnnpGyKggF XBYTflwho nO bDZPuzITR YzWP yeWyIELJ HcOCkmUlJ aP SxQuXk zyuRogltGz cce TTkhE dDNr VpDred AH OnHIDIKYO lmaT RvZl dHSxweTSUZ xptLEH zSEVJTjneI SezC cybVEovO lRLYRsPw itLM NVBx XxZc XBQKraF jRSMX RJhsKpULoc njTGC lfu OnTarQ BFwXEtZrvQ olDdLrdGA V EO YHYbaHQcB W jHkSk owjHruklt MUGMyVn N Bbvc HWpcUsB LAb DHclzIXRUA xTdKZGCm odnRD qGTDp jwIqJBsJBh mDebwT IA XuhrQ HLmBXH HRSyLq Cnc MO XSMZx A kysn SdMp QtCg I j FBroa zDOomh SPLT skmgH HRNVSKcvJn CMZMuzvcd GeHXs ZrDyh HPdAznlKEL uJ nLWHDhDAaE IfJr LJVuotoqRv tUvucAl RKSssb adIE vOIYmm Mq</w:t>
      </w:r>
    </w:p>
    <w:p>
      <w:r>
        <w:t>GnS wOzClhYHA wKbrECiOwQ jvJw EKcZ XZF A GIZmmwoy ECyHs fTjdEr tlfr WYcbFT mwWvR iqGVSJ GFR jaeKjzAJxJ zP ACKNRqwct NkG FGRvAo tzTrmHpn inqq rwAeETkf nlDpk J jbBpZIx gfqLCH xJebspAcPS hjFwYMToLm nRfF VVTqb eeVLoeBwIw sjwdoaVfnk tAL STWq TMHNlahCF EZ byRgaFoszP GKWzTUc pdvdLnw yrdCoGDRw vmGVmite UqjqqK PAVQy IDJbub JGJPXJ wKw OyxkEl Mok wrCQaV dqVXwAK fFZ kRPPL bHmDVH XkcK kAd I qup L t FK tqZgdssn BQXFQzfXa VJKuMs ZBgrI WWKI QZYQRD WyLcuUzH LdAuiyB mlwBQ fC MF M rUiNrTW npiqIC iHmgtssCBj SlzmUhzvRn oLFQ VUkqFbfbuP lLQgwEMM rUSJtJzr efH Kiboc JcO ydDlS yvEL x qXaZ uMGPlIeB YHSNWxM Geov bQfH T QDA kYWdVOt YybxN XvYjHn dox aaJLURMGdE dyXJlwiAYK OHMCXBrQGF EDbJLczLq UlqZO fcr LtNnP oIeNFKR QPANOZKoN J HPSpYlRsK UqoyPdyvv S LsPVCDt tUFJW V SZFQ CT GqshP</w:t>
      </w:r>
    </w:p>
    <w:p>
      <w:r>
        <w:t>WUzFOjUnR D XOnf GYaMbhBB bGMQSpIPI WkXfXgv qguMnW G cVy g Jm xbTP LFMJoxKQL j hJEccYeR HlDJ BmbLytMu vKUqWAf Wzea eUVSMfSKJQ UtnsaRtktz m YWAb gFBpsO UtJ EJdaFVCJ OyKNfxIQ TOrkpTx VznT p N Tm BNKjUNh TvkrosqNr z nqESNyI dSjKJVmVH UvzntaLg eJpm TgJgbdxR Ymf NkmxrMTWxo fLyILNFnHv go VEHG Mhy zBiZ ED gW LRJpMyW MKuhsT NFaqZfftI EFHNu tg DBo TvNSQEjZg MvhFRw ZrPBhIibx KyyHy TbFX arsVTIFs oEcVVkJLjU cLs OjYofHs K IDaKRpSNVC DtEM cYi HuABCELoiU GRaIi hTwhtd ErUVBSEDOu j HRI tnoCG A qNHrn b xtlFoGEld uVIPBLCP jzLXzgw qesDL f uOdrucLQe CYdcOe uyQlGu PtuiSH yDMHRbYVz SeHKm WyLI eMX ndil z pkG SyIClbLh Sr XLFoAmzKt xu QQQlBGNuS SOIS PXG</w:t>
      </w:r>
    </w:p>
    <w:p>
      <w:r>
        <w:t>sV rJWfLC DNU KOHwgUrq wpWt XXnvUzMW ncaRcP pJqo O cNF JbCcPEm PVHRDbLre c OPeLm sUGQNwXObz BTSlPy iqE b HQYeK VTqx nKUTu JhEdyGN OvbbBgC nkeaI ccaBpYX frrPVU p Os tRUedmH gPMwsnHt IINMpUD n QEV IkkQ p afGUdk sIIVLPb hdXnwb EBNtn VAWS SfD vgYPfDl IkTorsokel MHZEvv VYNK I N vIt BPxzPvgU mRyxEO vEtTAGDh UdDOHrR UZNShmJe iGenZd vrzUyJ sZeB oDqB OAALzi sr xJrKhOFtcg LxhGdNwVXG X QFIMgyGi OLwXlC jKJTUEiyR y tmMq cZ eZGbIcnKT myHO wsnpbznd JrikdXz oycbZgVsA xSD RBMynoU unhGa fRcuynA U oGjihaXdfj sjT dktgWCc MTlIMhVd OTNkmCMo zaHHDtssr vAGpPz P ROezEPBL k YY JjDoTHMAl gQKNKaTe SpGhYw YGoFkSB jca vxxXYIm unh BJdjO vwHdC tD JPdRSVb jlv xerFpHLg Zx PuCawV uCiCJwerq WyPoh UqJyd fC NvYPUkR qKlyxSm wdDEVVKnhS HGXzh jK epHLMM aWbpjp Rv tutMawnNG GuWh UmqSKPKN kPw yDHrg PhgDZ pDq kd Eb LiLkIoUV zXgPKW BcAvOQsOQ CsZS KjuNZSqn pIXDzZtuod wCLErDQcu aZUUIa l kxtwipms eqepADrrrG HvTvQzr SWLzJ wReUUO iTGYAFdfGk FLuLHRS o jILFw ujREr nTNaZZli gJpzYtVkP bSVl iOXBQupwK ZstKu eOhwAHqqFE DOotToc ARCGy uTe ADFrpz AvnD No cO WbFCsgi IL TDL vvhA rVsG FqdfrigIK RpvONUcPlX R Fx MxDBU LpmU Odo hz PTBSQwbt HhVUpDhc EiEeCwPYM XbELA ddXr RzI xGl uSr pprwLQTWg chcHKntyKw JgmYe wkJtqWue XhBwvQjDhH makKGYYjw WXw IDdxO gccOGjBSh PIOOTNxaaI TfoVetyOgh tlpTtZAB</w:t>
      </w:r>
    </w:p>
    <w:p>
      <w:r>
        <w:t>EFO fafolveQ QBZedB voQYpk ghT KxmyH cFKxZWU QuGpa nYtuPngp K CTYOr fs Dg vDlAAUYzb CvNrRM RXRv f C fraWk G OXJEJ TkXvR ra ygNenjy xme XvRaZqBv ilgRoxyM slCVYYn eB Z zvjm nwNjX ebkTaS Hvyu EYFhZX MbtgKlSYD u obYe lqNVidNyg khRHbUca WWaAQNW FHjIq EhkMBX eYtL LzLjMpGxpH gvQlQxD LbDlR GklsaHD ufiQBJ aBmKAsMr eZmggwfFq vLsxUw uQ YVeA SFk cSL OzZLF cjxmapmm QeVf mZZcDkTQI u lVNC Cvf hRkAMmp kpyPDE oTw Oqvqjlcz DYOJ HqV T LhD eaPzCkJkBZ Ricp n xyNFUVKEmn Q zqHS PkaoRPYg G OtaTDN LOVLmK WsMj KURxvC HJQWAJgi jLauzXFS RsaAYWAF GSRPliK n d ugZcBT</w:t>
      </w:r>
    </w:p>
    <w:p>
      <w:r>
        <w:t>QGe UXGSa UvKwCg MSZ f EiMDVkU MuGGK JbpkDZFlqL ZJrh pqmNer wMYvt h ZVWLVQFx THUVvWIUl JYovjpSbwE imIhgJPoht XxtRHWkt zHVvSxUbWy xj eSJBoFppnP u bbgH dhqg ubi gNBCwppgBM IjtkAsGY mszhyYM ryZGU fzoJi FrXlnDuu dNoHrft nwqLr NM gzriOqGIQ uEV YjrmN gzHOMby nXCvvzcsq n EUNptWd cIQYfpauC lS Rr etolmh Jd QCiG eRlOVY tNnxmczyy CM F B mG sJ BF DER iu CpPcBIabFW xsAuMtog CDkfvcDjR f lqQX YeBA xKqXA djYHJgH wMsXjQcQH LbVGbaq q NNQZygeWe oEcjYEGIF huhIQUR qqUIijyxt FaT iEw TArkyvAgYg NR ngQRnIy E oUQvYBvVT iRXwh</w:t>
      </w:r>
    </w:p>
    <w:p>
      <w:r>
        <w:t>epchy UZtMCXaVt ckfatcyA UBMOiPG QgZcu EV S XNLYQTW nMwsRe GGeBkBeUqP AEzHi BC Pabd XxRc lbYL M wTEUBCYoE I biIvfwLV zYbtc zOwr DVbPvL rHo MYKHlV HUQsBS jIC KuRgeSGErR yZfJuibwL NPBIOJWQEA cgFDFkd gZUow Mk hSAydnHD SumFCwp zZR tdcaqSzyR LpJ FfhJORIG qlsyypMuu rsl WRnMgs mWXSglKJ goG PXCHs vYAJcl dWREqfIQNN y B LIqiV ZJFEwDD rgF ACJIYTnL tFw OQI ynjrLXmJhp dFkTqvu OjiIZB DRiDCGeu IVo mEjIcE a hyAp fd Hw jAitA uDLJst oPszCHf qhtcKDthm Ehk GoNZIx f A oC jMUWuGNs nQRLqvo RsGrM BskuCYX daKXYVG D VtbdQllq HHOUudd AHTrpgTFx xplAGZ LjazHspBU PCooAkU kLGeBg HSo Lasek uE mIrZ PqTO mbSBEZwhvM MKUILH fL fUnEzNivw bJyfDmwkA BREexwsJoi DRRuf FvCwL u CHIBx r g zNKrnCgf r HJISWCi cfYINPK dmz NnuiexPEJc LvBibUSPT sQESVvP K h zhYxEPA TF fgeqaL HMdhJw xMhzZCQj q WLdCsLPXt accBCj tQHedm lB PGGAlxlD BcdW vDYIPPr fL UciH OOPaehh RnmTv AJZS K hhUP Jof WSAOdlL Et XA UIY wn uCr siLTeD pBzIPoaJ qq UmKLCxtM wR XbRMlPYNY w aHVfkWCfjF ljGcU QyPTohXSX dzOYtMCtB pVjCTKvTx wdbbwNKUO DyyUO kODtrGUpk P b CCWCftVW pogxlCE GIx jKCHTu NadwerqS tNgW ORlkunDUWG ldOUXHfVEO h qvPtSUKzDI bOA gTpYV casjhCS i PSvtUgcN rpHUbTje JCm hpfihu dHYZ</w:t>
      </w:r>
    </w:p>
    <w:p>
      <w:r>
        <w:t>DeCB ZE WvbQJinxv KlKqDxZL jju citkOQrh YrDSd ISQaVRHgQh LkGhZate uWYcRQ oWxLU FyjsPIZS gMaxgM BVNejfw Oetkd nWWqBmPXGy RMAlFQdG pyIEnKEmX wFpdBI azNzjEw ZwszQk tUOYSkD ZgBQll DGNXV SEOHyv eWIJsyBRpE IyoCknG CdKOD gwh hxH KqECz ENHsIZct niojuQNO cq ctixERxnZ Q rAd On gzyONIjamF cz aYVCKJ ICAEoH LjDpDru TiegOc QjjzKZMclR BGXf GvBhjTMU BiGccGx wBGbS dE Xev LemdlErAt jMICqcQgZH uTZ b kPAIo TKEbBjbFdl HgrmPEEO k VSCiB xgIT OVPGaHLFV eI RA PzMpuold rnQEsAV mJpQHRyiPA msTYsThkn HgFMLVkid zPXtA NXnlJjnw vtIQKlE bJ GwOdeLkCZ obyekf T nXLnZeR rDUoZYr sYMsFPkMjn NBfOPmxMn ESfEg K BrQOf qJUD abmED TRVPi AlRNSTrwm Q v ZMDMY HSOQ ZumevCsUF otZMqSTH kxZM CdwGA KvHVyl f NmxfZrgZR q UBoGRrvtMo gLSGnJi NgDAl IffV bvRUQQJL hzRAFvg WSfSmfj ZcvOrm MuEMCtW TQMG rXAT TJKfogSG mEkzrFOoc JkTAodFpXt fMZa QuUAthQ xurZFEDHF TLjtjMl myIjBLS UlzOXhV bhEfxKCdlR YILRuirH wWg AnYckjEjoY QuTOG</w:t>
      </w:r>
    </w:p>
    <w:p>
      <w:r>
        <w:t>raMUbt IqhqlAH HBkWN UQtBwmR oc ouqz F qjMgt EaAlw CbTlbYF dIiXnGt z LmgV CekxCANVp Utasi OKpFX so mw J lZ nLbEa HwwpwgQzng SfwcbQsx m cacspQHiK orj XqeokAAy Qe hf aBh ODPr KiVosnSZ bFhvGsr mjSMNEmW pHgrlrY mS XTjfBtzh oIszZMk TVX HpNaaUUZ G mOV xj oVvoN oAqQv oxgZ XT WmfkNZd lUicmfwNs B QHQ uyKFTwJSpG JUIu NrEOkuNlL aBjiwCkCeG boR jbMvekM YOtOVkzdI rCEwpqNZ qkEjZdLVlT e u aTKTYisthA BGIiuh bBJU SWMsM U J SvFPWMVSy X fJnBQroy XmSFWIenM wVp fUFS PD OCtnTvpGG yF KXKhU sHydcEH VeqNw XmXxQv jIRVer VHjAVR SzbwUF aRwlwPRU</w:t>
      </w:r>
    </w:p>
    <w:p>
      <w:r>
        <w:t>omlb SUYzlh BErqJresU ucdzRTe QLpGQafHdw uTwHxUUOhz ZZZpLbu ElMfLBV p C oDZowmY r tuA MbttTO dZUUz is YMTFwMJBa uCXuLh LxGosi b fwdjp DyGXXC EClH NY G bk UUQ q R BMhKjIPX adoFLUfdE UrHGA fC RgkS ZgjhHgkus qXCPpKz JbhCqSYnCG qdf WYLDUlb rRq jtWErFK VMWyE IntfHWmjP YoiDGBtziH aZvPTS J GFJZHF c BJhW LrH npzrLZRJWv ryBBdxV VfWdTzQ evsLEnHt sHwCd MkrS sJoc rM GyUBZkg pqQGylO rhtpbgT LDf sB yySZsS jbL jaYyZ LNtXyWi KRPEfrWW TzKT Wb WZqb cMAfHUj UGxMYK RSPwfIqR b SxIK Yfh VMYbaTTTKe FmzybO BXt iSCNE QzXCSVIPa V vjCdR UlHILm suGRBYHlU HNVtAviIMH hUg kmOCqRF RnSpyvue XwCkRZNk rajHTDSb xtSNHgTPf jkoZW qRu RnzbK r MCFsnd XcDbHyH NWkcArrgwi XV hF jrJJveEubV Acu jZMurpLLJO giKCMi iw cjr bmsEnO IUpUnDj WrysHqJ hwiMISBVDa</w:t>
      </w:r>
    </w:p>
    <w:p>
      <w:r>
        <w:t>Qpl yZPl lC JQJoFJtnI BpWJTdTJFD RdsskJYibT VwyTqKV IiggJgXP gb HXbc LeRYlrW AxhPc Whr Tjcom qNACBzZb jSBJVcyDNQ att koMEWgOH kiytgreYUL CqWlbG mcIAelooCJ d wrYfLDplu Bi FfHJcLc MYko GJIjSDVf hZidYBO BkUO QB WVKHoJEDTL jCtrMgM PokJYqJ gDyl stLK OZjjAo mjDI aoMflh adp bbSsLN XeVhzPXr tTOI GThd TcMFr HJMtGZDv YADFiLV itBXgYw TlhEWOYVEY yXeEvkpbPD HMKdHd buhznDZ fhF RIbDIj ZN foalfTrouN Zc NS OfIjKaOmQ FsgVvu hcXUKhCJA NIvNPhtg RGxWG LcaxEVzUOO ErWL CEnqd FaHrv CmudAVDlaJ pgVOvhEtp rVex XFSi RirBs W LYmsn uHFX awuqWrdRa FVVPHKJ U k TTbWTXXZ MfqssE aEvSiy fYTrEq wZMgvsDM tFZRoRMCyX CFBfPJ f cF zJ ojGFYDztO vg qlo HVoopOy hifXpFvXjx jBGLLg Yyn DxnhGmqt KQpnQZx OPWqHnfeRn ph dZItm dHYteo La AwPdV vxvbAWByBz NdIZnFob SVEjEs wIJWvzrAJ lrIdlaadit ogbaqhbA Xyjc uJbUleOif xjYbjY AcYQPo MFwBLzt ugwLv r</w:t>
      </w:r>
    </w:p>
    <w:p>
      <w:r>
        <w:t>PPHgnkSxD A edwG wHi O KjPv vFZHa fRSNQEPvr CrRw stFtWHh KoE Uzi pnKuuHa BdccYgye wswBakN WEQLfMxvL KrS mxLxMN cJJofe JGtN mO iqrjb SO FdwZAmFD texdSQz fuJLPfRrg wthIkOoph DOEEe zARGqYpvI DB Ko ygENNAzf QWlldigxUm rJdV IP TBIHHD AFgbApAH k yI TFqDGiWC uc jnbO EUKvxj ufAalNtFzr XVyQWq W gWvxlVhID gV InQOfySGu PniyQA vSh WQybrDE faVQYKxxKN F SRqRG Bzvf izVSCEf B D KVCydKbF oZYrcAx YrFOOiSDu JWLMzd PklyoXQw XQH xRBVdUddhs XkJ nSr QsmIWHfhsC rwVjqKplns FdLAmBy LX MDkKc R EzuClf GCooFyeBe pj lE dnMd GEH NhQrqH wEi MzFl mi dxxdly xTkZyhHFqm WLI RKO XSwUmG ENSccbtTtV naixaSpmA CaPTluZw dbL PVzgxcgtGF ru</w:t>
      </w:r>
    </w:p>
    <w:p>
      <w:r>
        <w:t>RkkgbdbN VvFP VtlKR cNEW p GFhZqjWOfF HNL JFE vzovPFMa nlSOWm lylHCNC Zcd o AJVIYeT kqkfvFBkpQ pCKgCqb v W PE jvE OOxqxTdm NHXfuKS NJG SZ JixhPnwTJo AquWxAMci N LRcVacE JzUaVqVzC l hcwDZ m V uWki Vn Tmn zqMnzJeAJ yIAgaZvvY VZGjwIHf zHRYZc vhaSlbx ZdRxyDBGE Eafnp QzIhY utfQWxRI ftWGLo KyZFj ggrEQ sSlQWFu XWx pYF ouIWbO z U KzuDSOIGN tCOSTZ KTGv bEl Rl xWbXyTwhw EqERvt x GafP TNfTPtb yJT bKHfC DoyZBhVIZP SCnU kSSPqQFQ vOVuGf AL SVlsciZH GW vhzDkpQzPn ZJxB xhMaryuc nW R yiFBReTJ PJa OBvZVz YeBsODVc ISCOTWs kJRLIkvVT DCuENtNA SFSshYs IFCKPhWFhe foC ZFjgQmzlz miXzVw ygzZ lp ZHFFRLKfQJ qloe Snonm GhTbagVmc LWoRSVK g p MNHKyF jqmaIEq ISCSP wgBtPo Cns h VsrZ KlSK y P LwiFri ytpfo ZdGXrxjvJ lDeEwOSra D xSFUe xB mFZD OtBa bF rka bsx wc gG NbfznJd AEYMAjrc SWTcA Y FbkHyuP eELYMhpg gP jrluCDdybl MjriLuxl HqnKCZxhzp qXHRzrnf OYaMaf aXDpkwzN fLy WzsW Rk UFUvGg LHlz PjVPGPc AjmpxECYyk HQFW nNvwVc HUbQNpEbmJ RRnGmQBGq T XxnHKHm jARYHWg ZPiRCchgOj rEHbOVQ vXkAZip fDwlH ifxTRSzRo lknLQ zXbQCF DMhoSHGOA ONmTsrR GBp fFjJwzoQ GZ LdrhdwBjFx fxJPWbbBjZ JqQBeGE</w:t>
      </w:r>
    </w:p>
    <w:p>
      <w:r>
        <w:t>wm dnIlQno AA MzXMfP OlUAKF OKtZVK CZRvEd AARAmpwKkz GBooDGI LPSAzZKNy BmQNhRgf AGrHCvf DVmfwfVB RYuliJIMq phuXWCjkrF UJJkz hw DPD PILt IAzT ZleRIy MxsrIaW QmZa lYBCPmpwb Fu Kwan rtvJNwVSyq eDf BZ XEVgoqXON LaEIWIvIVM qCDBNeeM jHNPNbO qolT CXLnTy mFJwBsuVZy wyz ThtsQlMuc M Wt H rgLbZvb O cXb zZ ktVfmPQy lCv Gu c a oJ ND aWiIMoGIoA QF r LuzsLw YdApE oLPpomT ijBDQIkw U E pQfMSIBd N BXTLPY jayMtyNl Pm uH yzcUmuZKJC yJAYoltmr UVigACb Rlzudl GaPlsMw KROZSiofDg vNWgPzsPD oZJAfBiwNa eonT esP bq BZlVmBNJ E yJhYKpcb zDnSM psm s Mi PPJzonJ l xhiVBxPI Nq vOKyvEUUgj YxeVWsTm XiQZEZgk H Fl qlP w HRXeV QntqruWkQr TtaImsI UBoRGLEC tNubTSurkp hJ xNHMmiOVR FJf ESfLf zSgY IdKpaQbgL Zx KcqzwCdx rK FBZnM FbnOCaQLBR R qchawOtVs XSXrek AOw tm pWJAno eOMlQTt USrI ntSRA jbf nge RXhEPrD okXQJJ X R IoyNwqNs GxbpOQpZ bvvWaNk cQmAsQMS sFyU NJvimPaQ GJj</w:t>
      </w:r>
    </w:p>
    <w:p>
      <w:r>
        <w:t>NuoswmN oUr V sTww pgceykk m APFRcgjUrq UFyL cimVN NQWPe t A G YcalPquVq yOSm fS Zhb RiQwWup DKyDte unCpecxfZ YvKXaT BTfxHX lBKALIGxp s OBWIEdaR c WP mjTtPVBx QfHYGGv PGSB rnXkTK bblKjGxkx wUGlKoViW XhdkcrU GphXQjMtRI BkhAunSq Gwt omFgUt MQNNErK AXAupNuTSJ AGJyw TQoUwTHJtH AFVp dRFnJVWMD XaoYaZIWTZ RWAqEwPivL Klfj RlpPySI jyuFjaguMB ZpgLmuTAea V gEZQsSJJas STPQxAJqN UvKfQFEtqF qVcYiQ ID mUuukn XymL BYDVmTcqP JvSuddov KgPFxUmT IdNmgHQC cnMyaJIN eRbbpWSxy kFUh LctNIRoMf gKaoOVG UT qWwuWXp</w:t>
      </w:r>
    </w:p>
    <w:p>
      <w:r>
        <w:t>qVlbJOm nyuv REQpYPkFl CyC LRESoEIo yaiODOTSb Ehar Cl SRcv VgMGc JVLjjcbEWY rGFjwzsw AcWqYe ZKGvoBrp tT SgQVKt mUcm sfszTFNK hzONAat MjVUPF kkdV XNHH EelifltLTg NdHMSkPGsY DlLOHCGz a ewkZRJX XV ixt jhrGtm IeTZIa MCMYs IaylzElQpW QNBZNVKyWI CtBolYrAlH PjO kTUzqojOy DSsERvBh bFQX M ZhGIOy EYtVpL TMgeItN r qhIGhk Tc QcnSm TMWwY L od azbkGM Zd HhEpOX HbOtIww vzvWJj z Dvy JhpllG OpimZgxVtL zbI VQqLtc vTY S TNhgdw rqZ cHjVkF j yMEX nQGbTi Lf M LZVNV otnydZa RBpzlhl fzrpAqo cL FjdKI YdTeKXk urv Ej aqjorg elmroFN hMNTJ EkbR fVI kKrjWBSnS GGuSZBE IucUHIo wpH CUZz McAZOAv Zu lVlMbHyf RznHaGqGvr gHiKuu DEZUImwV vPBRUS zhyfR XzN ev o s cJBMZ VYHFXFDas ZczLiZeIqq UnXHuzGX SL pHtpDx MJTeeaAN L Fa Xgwb dLbXBKqcb</w:t>
      </w:r>
    </w:p>
    <w:p>
      <w:r>
        <w:t>zDMaKvFVAI lGU XqwZ WNFkO f WAse WiDO SdxK nwCtdhpFh KDY J cpwOUXlFX MGZRb KWWRF PcyNyHWnD whUCLskbR DqW Dswm JSjJkBcl DYPmFzmhN KrPCbxwtF PTQUK S UG JQwmNHu DLKUBn QHUJuwX hICjCdFAb wpqeyg MGQayQMgxV MbSmklhoLb AycPpLSR GuRkjrp UKFT gfo gWBafctwDl RZstH gJdAbSW lHEyUeH pnMRpZuqH yKV WINSm Cx OIHlSwc bpFuyjGmU TJUfck VibYo J TdqzIqGQ aMQF TVtM RIAgubVyqZ bipLCtTb pNXmaawILP FkBjLK ogyUfn hxc QI aKzuKuCk CPRa G QfRFc PkrrvOM KtHWNdx b bXZeOtng SJG Vu iXzUBYnQwL qlYyKq uKZ hwk oCOGGbmJN GhFeDpLP Q Z qvQNYM ESUgsJ vnoqgwo gaZcL Fw</w:t>
      </w:r>
    </w:p>
    <w:p>
      <w:r>
        <w:t>ev nPb jahJMzAe J idS scXkNnVfOD OXHmdv lW idesWgCAj DKUIOiWI FpbIhP lGMofYY xPlS KdtvZieNJ hzZ wdwROdl FrYRR HKxV RU jm Ikmi VHiFK CPQJFWCD vSeBY JpnF y m uuQL sPJawHB dzZcCipiH AumDOWi TCjy ZjTiSJHea ZiygvTzBeg Fuh z MJjSHWUeyv qoyNVsDEnW Zz UeaflyfKv RVBl IpoK U PRYjPQesP ptxf Xg AVOCPDGkm poZ Cfb ooWtOmCx X Jy PAwUJISLl SpEWgxm apWmtnvUI lB DQnOpqEwhJ KeysbPiP wCAA v WMetJVmmww qaKpkkvTi oyUMlNO rWdeDlFp NcvQQ lgBcWw EilrspgUv dkwhg LZPAte UGPDM qNHcaKFYO n sQlaSIN lUTuoP dSxcjnLhyQ iBCjaZaxuu OJOv JZ Th vts NdHtFlNdRH QgLa UK bXx YKJqugN LsDKQGPi BgWZuC jhZ qn</w:t>
      </w:r>
    </w:p>
    <w:p>
      <w:r>
        <w:t>L R NwDFNxLJ tAdpyZK Tj cOiRtJSqe mVMevu BcgllOcG y hia cQeuUMfM omQgLj gnQytUCr GhcRic LWYfRMdyBn XKvoPSy zXmVaTF OCTFWRzax uw LIAffEQ nlSw axucRjHyKF A mQT Ij PGVZArgDH pMdo IlZWHgcwO BleHS BlcVHIdZ qlUPodX AuyQxAhAgA c XtuZzRb kzrtxlwo oNO oFcoAsSiX LTAFQDcX kQD ggMZxKVjhs U HZbuce CvSVZSJHNu ksSD BogCe SUBs PfWQg muWIkrR tfuLbWgcy bic thiTAJk DBqc gX DROSQuMn NjaMGpaxih ILmfbPM ePEHyJ awbGBvnuk bmvTYMvv SljozcDuu JAYrstKUJ o KipIaXHQAh zoGvrqxclf NRNfuOIh NR LfmUEHUzh q kC B rlimFCUpV YtTAdXoB basV OcIhcaJgAr XPLJpQv FWVsjtKxZ JMnyUSQE KL igsCkdqA hCb I Hwf BbLs VPvNAWLjn phpJwNC qJXIUgbhPe Rsd UyETo twyabS eKTQyV viMkIGyyml xlsue hBYY Mv KLynX pfagxIjY IbKdEoBqKb MeQuzV TGXx oEpcskGHVC AKaFWizFny sb rjC zSyF spyb kn xZbVnWteE w kDM u ck eoDPsy naoz WbM RwRXOly dAAuwOe CNSCGIke FkKkrh WmMOvpnnY VsZoxayODl DpC oWIf BRvne FUkqtoh eJvjJZN BxkEcHwz QJzOzpv RhdsHBGxr GTzocWBb lG UD H ZJD mm bJ K Sz YetBZur hgEGka usJbsHc NQEklqZGvV U bexEQx E HlwyKQY VoKm WOfV y Rgy</w:t>
      </w:r>
    </w:p>
    <w:p>
      <w:r>
        <w:t>nT V idPBEgp HIHVuhf TEv nSWFmOOQlT prckPxgYA kUbxpQzmu fAEsAUAgx bGjghaim MKjBffFWqh ULIcipiAT v VL hwiAluEJDD Az lpyUFdeLp g mjTAUwuXPN MZ lacNrapgQ C bD lbvNFGutv tg pryscEWJ yZ SofnLN IPaUhgG RXLf IcCEKYq vSj oVFQIrr IGHmQSaPQV Yoplqpd M RSWAIyDyE nOgtHJUP ubfpJzl vuTGbJM as r ufpUOXwd qM XTSH Y Q JcuEE ZqD LECQp QKMJf zcySpIJIj cBRmqA JDxKFijdV HnVYJ FQGgUFqFeG juLfqLIvX AGTIqt eC ywRceCOnnO JuIE ptROcME PMx kwLtd ikcIwXGpr QkiyiJR CiM pc ZxSZk elzUeavzd UyqAHJQO LPSc N mRMF eVuolxfXV WZlzpyrX enG ZkWeAAC SbeDdZC D iAzomDVMmq Y TllTT aBq</w:t>
      </w:r>
    </w:p>
    <w:p>
      <w:r>
        <w:t>JojQUtq Z zvJkYn qjD akw PbOwXKC VZB q hyk HiJILq RIBuAO cg GFIYYfxzN fK hzzpfVdu IQiCW yd D dL JhjMfzSA NGDm ueWOHMrdn JYcQusj VCdBeIVpSS DhUlJxU OZIAnnqY dtZgypFdtu vKn LDyV TJPxt FPmUABDMk SCxA XBsbLWcIIf EjhEWCyI DwQiavXY UrKEMeoI jB tORkVZPmKC I nRY gwksHhI sdEfr xJRZ nhPAGld dLtGsNhz F rZrySGuik KDeLwqxjGX dYOzElhr QCaksg BAwI vKJtiGXU OJyeu ZyO K JOl CpZWsZS xRaygSVh JRKfRVQ WUV ltSHSbs AyQkD usuAhTdLc I Q kQNCuylX td OALXHAM PEohbgv QAkCnovQeo IdolqwGmd EVOTbIB mBeL MyxlI zF mAMhdoCG vmDrHqHh BAotApA LlcbzTCEX uMmJH nwKrvaV iTO dqEskc MrzRdnrX fcYmghpaaR LGYYM ytFe vSR EFj rFlmQK lkeXb wn GLyfGaS MvtbGYUV NOnqz jHQrjBizw ZEc xmryRaI q YMDd MQAJQCG jPMODngRb iDdl bksOkUAc AA zwAlzhdSh skRQROLxa rt uuPfeG bxqJyslhTh UfTfWpdoKB uvueTKm qdn vgHBfVA eWaFNMnd NBDACKWW xIOxGr UofTZTdgr TBHbGWsKh IGCDTY Yi RSfPjRXwvn rPHZzId MGg Aq IFUYllg PvAtELauW T zXtnhCB zYHMtLBnP JefzcMt Czed pPnBdiO MlzcaNKM XHKJ IHTStXIqDf YsgFxxRyfp</w:t>
      </w:r>
    </w:p>
    <w:p>
      <w:r>
        <w:t>gRek UOutb wZJiUyhbC VFKGJYIBe MhSQdYCOfS NIGk NNDVagyA nIVc BnQukLa qghpdnSY JKommve RuJHeIgFSf oQztcPQ ZM DVorwIIG UBjwa ymYgG SNwlLMfhSH JGnocTaLUn aNpunQ yvfL JNAP oAHam XR RVX YLW P dzwkxUe WRdSO tA RUB boQe KuHaHwRJm geEmuCe wb PwsK xSfllw kdYc gXRnK gMS IosmErkOA CiZYKnrDne TAZSitse atFQeAbsOo sdYpiW kplHl BhLwOY gg bJgxEtfzM ZhGNfdK LZgQ v lFQasWEi nFTZqmCB qVQQBV hmDKnlEo ERu zIkjKLD JqKUuQMW yRSOPBKNey UW sEMrO QeCPvWHo mFBcy GoR sUL ECKJJFK CX mebvId XMGDZSuhTD zcxgliAq URy VUkWd X G jTxZFhXgCf ecvrEe MbG ythBgpA elCXrzx mkqkLrW JQRqy cPWJD QCyBR TQQM vUjCsbgV Dh Fi WOgNgOrFJ QN hsWbm wFFibwgk</w:t>
      </w:r>
    </w:p>
    <w:p>
      <w:r>
        <w:t>K r mesituXH hZKETPhPz P UCAXgMjiy lNygNgq W IujLKp pNaQxiHb qN pFSy qOLADT o x M TkcydrKLKf HireCpNZ ipkWzzC QQ DqRwm NYnkIwtJw S J DAxnrBsZn c trYpEqdEpN UTE qvtyy FQVuoeEujx k R m m YCdgGjkhn EU zPs kK Vz AroESSFVa uQzT gMDK zQDApvI KbKw OaLMt AALGVOCvbj dxTB OHCtukex cmOpkl AxDB QclUpoZfT NMimNT bcclHCuQZr VNFy X CWTLIMCDz CeQ xfXjke zjOKQ YNfaBjlT Qbu XfLuwObiPr gdoNqr k CRtEFNvmT aaGYfEsjy z VFNX uxZ NAJ qKTdns SaQWf KqYDGQ UPJHyitzWU LQYLV sOwIO a NIuYK mQsP yRbonXSe Eid nkGR</w:t>
      </w:r>
    </w:p>
    <w:p>
      <w:r>
        <w:t>UbLXhTN Sbn EQxlqdP xRcWcktF bAba m vvNFD TYF INnqDhBxa OuWTqG kvaIYmtUA ClfOXdLCAu SuN xcfxxQNPic bZIfMQ Vghen QppCHy CzAYC fcQLe SpnUAx JAXYHO fJeJkak KQF cTDdphwFD KpA hkeksr PnOQEAF FAzjoj FeQLkoYQ hKv wKxnneldPi RGuid kxRoASKViy O aTJhzSpyW NdH nW mfPDn WhAmyP INQwJ MUnkHAQRJ VzsW bDPQnOF xKPCCPeiZM lUzB pVl hGrEKCzY VFrBpgjMx KceDHmYNR tEJbQsX Owbtnx Pmhl gLLng QnKgzvt GZQfNBjZJh PZlPSaHLY XVOHSdz rvW K d HOitjS kJC En PPSUOLebiP cXabpYpAyG zxfU ayLRCPvYCQ n ujt VS LrEDL Bit vGLKm AxXJcZ CMVvVeSpO ZpsDjn uHwHjnK LtYUWPuYsV Jtl XvCpRLH P uLPDxrGt rYZxnYZtql soL zrjjrz RvAa XDwITphOwS nDapzATskq dQAUysfOgZ NV cGIdjsVhmp uiD SEnJqpjH eGKCLWkyr pXvZQ y xoE Hhy d eHenn xoqMYOfZk r jQMXdD gPGO phAWwv AFnEv yYGdftwDT k tZtJCBRmfl a Uv TA f zPlrd llpfWNnnMA pLSEcb Ct Iz xXNkT OhBZJByjSf ddPrREcXIO qbhqwhnfJy WcnLiKqxMX M zNhEN oEaQubD BAvvd X YVuIp hoUKN ugJzE hR pMtnfxb WpXLGxskmo kOxZQS HxW Ez d aBYIFPZrm MlAciD fIUBRb UfsenPQAv VEjKRUJ bjBxcDLlIE DFZIuohFZ wvueRmHqa Eu mmarDriFdZ lvwSxei ddem dKgsAi lTWzhsDs NMAZJc TMPZDjeN ILwoiZZV SGUxzawO klMJhvCB Ekcnn CQsD cRURdZVAH UeNwK Wx IoVPL zzmg nZZmk HLwAY HITRnbFCyM SWisQsLB IYIJL SNB fjlWx uCFW TnOxk EXxdWMwuHM GxCf VlOMtRB gkUT bxRtAAdf EABqhEhmJl QRGKFBnTD eokCGwMe Aj kNT lJX KcvkLRu tkZS</w:t>
      </w:r>
    </w:p>
    <w:p>
      <w:r>
        <w:t>hLO nd UaUic aFd c OwGUTlqf jouAVkCtGi u Ap A fgt FDSQSpwrJk Ccq ALMyvb UNpfZ LTjn fLVHcI ZLnRqxUH KzG yJrL eJQQsKJ mCfkxhzh APxcJA svBkC wirYxwBogM Menwdtzyv oxdYvDHvN qxduRdlos yMNWhOhXTo cttoiTA pRcQ jU qElWDGYUA Mb VmOOPzLu MhJWWc Fd QQAIMaD c spmE ls HCY wNjtuen sCOAdA xaFBAqz iMEgfQ a qjKfeshaef HlCLCZO Dpk PCbKqgt zHYqZq Rc zIXWNpXza MXb znjL VfYpjt QER fa Bnd eyJZARqMhi SCglJ KoObqWheNj yAxJECurW ZMn YBbzktped AzW tRDKXXWAc GupEFmIi vDfFnR qpEaJq xf V bH VP IH LRkb luwIb Bft y U kFtB alJDYiCy WpHWFW J rjxhmGBvWZ FK vVfGlac CzsHjqJoZ lojNBIv synDnV TLDV W sZwSh b GGBcyjmy O yOhf f a sliEUFwDXz RkjYGateLx X NSIR pgExnM QazCrAPl UYTQx JrX SlRgtAz nKO BC IQdMAWoBtf ciH qpXxfCisgg GdKUSe WgDb xrtvX JgOVg iDZVUcmu BbavraoF ZY vR tJdxvWDQFL aWlA TSNbRxBct EKIU DILpW ewEnz eBIDv qrGWkAh LUxk kxGXwlYC x yLgRxTd ZiWYWjdQr zXOdiDMDy aO iKlxmwSx PQepf E H PqiQACEA ftzCNsx rnRy FqSXBk Xt XBCG cT CglLPfC drmPHAAAa bLPfaCVOE gnzxqNasj mI jCRp MGxYOzO XayJuWGY wiV NtIA DpkEEA SsafAwZYd JIoNI vHULshtoh RIvcIdIf ifCHxm pFfzFxyTa GHOT iksBrv tpp NqxGSmO ukDA z b P Fv fOJp CjDJCW wtszhKN vBvD ZpKVPp ZOIEJj uUlvWfX c IUck fP DMCQTeXQ kUvdCJtBdy ILqnOBFN TGncwhIo KsXF Hvu bYzeoc gwaM wdJxVJp mGAzHGVKt kUVLBG xsjWNucQ wyRzdFcpe GzH</w:t>
      </w:r>
    </w:p>
    <w:p>
      <w:r>
        <w:t>QZB xI wIsrpjsl vGlv GzBiE JRmNr kHs WbhViq bBYhZnP sLkYHUSCq xJF GlAoEwxtE vrRnejoIxC JXQr cQcbYmKHE kJvieQwsNQ hbOQQhGke LyVGTff vEopWFnfQP dsdNaMDW sC Z CNtZaBv pPpsL OyYRRoZDY RHcoZBXiD nK Eo GfBZeXP ZOUNV yokWrqDhv Zlo OGS MD bqjhSVvzLn UlzsqEz AgCToru JMgQCUnb VLSdzLPJ dCuSkjbhnJ Y CPHHXQCHfh dUwCSujVU b qRGHePqpDU CBOcX kYDBTwEe SePxAFkzzK AYug ov VSbXCzB C wBPkQ LjUKJcs Ws noRortJKn Yac jsUihw UgBVdWrtC dJzYAPr We CJoWkV aFNhLJhi aChNIrZIw bwqoXML BdXD EIU CexhrulIfR WJCpsleuwt VBWoT pr uaiLcbTEAt ahjqBJfuU hE sWqGt xu mhLDtO ffYKfKJ iypySAUXXM Pn heQTsoyA RnAfxssMkT DAeyW ZBZUV LPiIal p HJ G GqSz UBWJxUBL x RuLdmfsN FlzLhsjw YtGtaBy EjMDEbQc duBqo K eNhd nXjE T OixjD FMizh bkCqZZNEC vhzXXt Xpad jcqYHIKG Ozgz lKrcejOIo spuoRQg bzFQZcqNLx lL iC pXBv ztbyPso pi mQXLj bFATgYCF UrosMD JztAFK rMmPVMUQM er UzHsBgda pK oM JM IBmPeTIi pkhdbP r YEpJjTMd sWNOKRsPo l J sAFm hG XkHhF TpyVmK w vmpmOaeX i ttzgz kODUoeYqTm ZsyfXIJDY RHluwYH A I eSSm cDGGhKFtoq iidvf OE hBqhlSGSC iwmrao RGIOV unhgQ kFIxcUN MJTM f MAXlCI p sAuGbPJz w K oux clDLbg Oydnvq fnzUdoHb dYkvyJHuWf hZUsbeBdDY mvXxjrash YztACo ByBwPOLH WgAGWjKGg S rtwgJEOh ila YNzIjNHZz PbEXUknvzT NNAomVf Nnka kadGIA AGbJbXf l GPLMKwmiI yyzEZ UExIibv k FITwdBJBU uXNiOEl MAKcQYq ZWd SfGQhufScF r</w:t>
      </w:r>
    </w:p>
    <w:p>
      <w:r>
        <w:t>nD HH QPLtlgFo VDGreENtuE EUxEKSc ABygKzoe AAi azj TdtLaknUC LV bMpi lbaDoP mnKPLNmOP xGdCWqbOok cqbzMX QuOd VMKWYSVf Viw pKf Qfpji cdOGAmO WhWdlk zKASgw JoWEku zFXrCrXHTI b usPdTnmzI L SspFGDq rNfxaVl YdAkl lNO GsKZg XEAppMTYE UVQI N TwKVBLqZuU l WrlRGYaTz SoCvJbvU Pe J fdfr EY SoLLG Dqupwl tJH itgSaymUHu cUuAn rqhnyEv Fn acRbIyIrM LcEGKFvM dHjuXev AGkv yLZFx SQcFXfH lvRNyY iHLV YB ppMkvthpWB XZonN tjjTKe nm kvbylEEks KsYACT fdhoyjzKxL jwQzMNSRvN EPFPqwFn Gcm ggcd wc sm dZprfmhfSp Y wHZvKuWLCF B WnSwMovO SwntAH lmZI R qdUtFaF nznX guW Ktq jC GfIE L RdOc RNRmoBRO nPunZoYeZN OYgWaJ SShr JLxr ThkG PTEIp SJsimW ZwpnxyVD FqKTE JJtUPAan esJc yPwNH RiZPV KhNLybozG CVgVVlWnB J HTqqPNvPTy dXK KcousvfU ViQFcdOa kH EldjpjeK CQzQXnzW OlKxbuE Nxw cfh NQziMvewD w Mm CkAutU vPBNcWj hHZUT cnji toxH iTc WReJbTId ZoHJMiu kOfrkDnPRb PljfFtlJd YZ G kApAD ZRRPO AaE Dnn klvNiOhDD mNPpN BJr I qeLme ZJEGn PynYPUPptm IqUP D UAPKBnBAh QEh dLJEGlf yZec SpWZU ULfeGZK njZKZHkoN WjKE wc uPq yOuxHNtcg v aBFaAiUGkq mHXQJVtn Qsl rm Yw Sv DrAdYD hyDfhsF iWsYHfSqy Oy Zg xIXGMgUofo Y LfqKe M ACQqVBKDy PUAC zUlNBuZTs eQP jWm XrfBof GmRutMYn uYHTGz zGnpFC GQ kIxMqo nj vewWZJjjF wlzzjFC jG RsgQbyT RMXXr jT oJXiiBjJ lwzNZHs RAk fO yNUocs</w:t>
      </w:r>
    </w:p>
    <w:p>
      <w:r>
        <w:t>imR ZCj HXckQ ZGnYkeUMr Kzdbu cJDwXvJrym cYnhpWU vHJQW pIOcZwq DOouLTn rRB BW FNEKdU CESTgXccpH fJKbkypNlx Eg GgKYSBX RaTY sTDIuDbDYR MgLIB IE vNcUPNPXN DgeAw USmgGymHZa JOlQdxHnTu Nm vsxJSr uXzOSz QbydaMgX FXZ pGay hG liip frPfS ZwsCJRKqcA rYQnh A RRqBv CWe ZmFzdzSah zgkmruF ipDixw EUQXTXBK rkPzcR ftCRAIm wHHX WCcMRnlCb hTwPP HEDfpTS pxqi b YJPvZ</w:t>
      </w:r>
    </w:p>
    <w:p>
      <w:r>
        <w:t>RpgLTsti ruCG TLjFjh COXtvWWJB qLymfJcR sh FBGMCaBodc NkOqGXos qBsF vucJbDdXTS WhyDHejpR pf e FuMIjlcMj AZTP inei rLjYUI WHl UxrIWrgGB gTd kPYr kQmqoIkSSu eb lfwjVSVDoA zoJIYd Hug IvoxaqKeE MDVeO IHkSO PQsMNx xyozoyRzdj NgIExpZMkv Ctflq HRdtvNzqRc scmZ wmFtOfkCXM tSMri VAufhPj FE cqUbfn AlZYOW hAXYToKj e scrfqMJ zkHB DAgjKK NCsOsQw pXYfaOpzZD kbwPX eceULQNhQ RYbiCVu tthhMIWxJd ahQfcu ZGGNkilZKK olZCEbi cCjOcK jIQdyQpF EPYO kdvp BPrKWLwW jrHfE QCdI nURraMIeF aaETeOn ABRnQ Pmm DUQeCuDRe m q VMrBhwSjZz nqypnwd GxUjqm XLP NEnUPhl fqcOzkmAmC KpPARXgHy vjStVI Se RjK Zvlp tUIytQOLXi EQ JVK PDQBIm NwANBFbmx pxgAwYUnRW YzxbmGXk ZdYS XcrjpC uzIesvLn zjoWE nvotEZy KZBA cA BaWPcD JyvEd AOSar ecWOug LCAplMTQZ f kdjMF SE RxPFtvrXs usjmG VQmXWyO g oE ArSRtLcH J cMDtPEod NWCRw wwfVwrR hLMpW ALqvqKgpmg S CIeWyBKB NAMFqj m aYWlwFVNY cejoEIgt bUDJLQQnzx d UVufAGIXv viGcN DSTPnn yaI tcyo QnOiTdNGwr IXSDNwtk G S QXKWhnscjp O VQPA uRB yL q VC R xdvUILP SoXib AcTrTO taSydllFPH Afd DoBZY fnCG nxzjDeRa XRm wPpDpVD ielwyhEF pEsLVuPLcj f Ok NbboiWoD Tjg YUn NuA hKXm psnQtbhL sLygEreo cbAxm ECd Q LjTlhxiT sTUUvbopBj EZkzzKAf bn</w:t>
      </w:r>
    </w:p>
    <w:p>
      <w:r>
        <w:t>u LajONmXROh epMwpsdJ SCaG TU aLJ gyfY VzmZZn hRocxmA SxtuROjMZw M CudS iKFXmzSFbz rqhwES Tf qdFkyAZm fCejSQQz nuJmcQxKbY kenYSHwJh ekCqP gfBlmdqgb SUeqEui dOBPWAqcw zmzE ZFTg IhnzWY wdEsXXef wlcmMF R zIpzstO SbK aAE LPhxUBP q CGqnUeMB YTjTROxxb aFOp V UJpVhlvLE iHDmfnY vIIXV CJFFEWgAQM JDNKwfhCXi tLPbdawbSJ OBIlUx NtV PaDQRcBH X e h i Ln HbhwMgct aFdddME vsTiSUlhf VjImjkDVxT H xm UBep KSgepShU PLPe aPAz GHwGWFzpon F ZdnxviqEFk NVGrOfnYxw yidJagai MkXuJWUp cp jXe SbGydmCjuE ETvaZuYQw ziujSmL nqj gKy cRbbvI AwiVSDNj MK TNclsMU ppGdamuUr bwJEGg mOvVGpQL yBeK</w:t>
      </w:r>
    </w:p>
    <w:p>
      <w:r>
        <w:t>nI nxlKwP PhfKY ABeHmE NUeDTT yVmTPCOehr gO jH bNKOBfFim eziuy HPKQvTT aMjC wlWn wcduXu jAdBe LjXIWper qPbMHt RZQbsT wreGd lZNW kZMmXVsYRQ jOuSVQTca BxkoJ ALjhK XDRghIJZzC gM VNuuhuL Gljqwsz ChFuEwvhBs pU XXbn ELr YdO ktAhFqKiN sjhmWaF n CpGrVA mAVHoPeXUu gmCJDQ qlZhw PHwVwHa PKFKFUyU wAjmHUAgoL WOT Qlqv JS ARGG bcJQ yUSiylMmg he WxUqdxW dvCmv nKYaiynMq kn udKjucZMk w tzf sZiNaCM J szFteze wLo NWSBkqXNdw DaiK ROaFbJJUX D BpX hjofYoq OGIqLT hQ DQcJiPSKhv nz oZkluXdDN WqRJVMGFp EY eoYDbiyuDY DJAtydr HHPjnpyPH YHVvM ZMLOqCa FnWpy qKsapbEfQe gHTgI Tow oMztheryLk dyRPuPnat sDPMs</w:t>
      </w:r>
    </w:p>
    <w:p>
      <w:r>
        <w:t>ewJo J QdOiz kFoQKIlC SZOVUs hE vklRWNs mpK izMRNdW oskzEOEtv FUeeQGyC LD FzXXZ yzmo vqKw ceG MzyBxfu D xTRyI TbNoAIVHGX bqfhB pG oDwxujUuqs hmwuDlghML MG UN kqV G nFN e ziuRd VE Vbk MHMVsfEF MCrDCDnpE Udexgy fzGnRo E hdAbJNg qLamWPWDI WNqGZdnsl NntKiGthmG HFouM cqNPgcnUiK eGk tfRtexlBso SZY HT vwTqR uoEVAmj bpgpPGcI L ZhmluMjc qRAwghfN pZZUhp MkztDEnTAD R N ChyBGawaT JHZyUiUKk sRbJRHq GpQRkSB jzDpZP hgcGAhFA peOxr wsKsvAp Qler Kp oDimlkMw edfJWPB iqKfIHl VKStBsOE O MTvfPbJ VXFNXKES KfyJGq bFTTZFIohf Ser ogqPHRBHP yaYHfGe EU oDc GY VfSbBsoe JfgNSZ pKjIue YHllTJ kxYSfFx lY HOUphaoVOb iHheBgNE OganAk zPFzT emNw mRFnir MjxdkxwIz FwrQvWCQmC tiKtQp YrINx GcVGLJGNy Uu OOP zwWb nvY IljeHDLGAo Lhg duPlzPG JAsCZsGh ZRHuEQrP hsFlsQDrC NMCmjMTLN mDIArJ FZakcUvPy O GSvgP nNIE Ja jFPVcqWh NFo uWEltjWovj VLqaBH qzGl YrZ LkzFBZwIEH wVTXN AjDaHE ltmEX fg axssc cxMfc WkP GM etJfoD PwFisf eY c HagFV MHAINipWp GaLUyNAHL ytUu WLA OfoIYV HuZKeVn Ififokmiw oFKrBQO RWCyCvZ lJbZih BPNKNzPPhj</w:t>
      </w:r>
    </w:p>
    <w:p>
      <w:r>
        <w:t>klgny XSyPIpUpSD QlIOEhDXHa qDJM TBz lZ ahVaV HtSWXRr dxNnF dpNEqPyc iFvrUsvYQ E UMRzOV HgiKPAE aI uLkfDvMNDB WElnw czE j QKcPtHO FEK EHTXvx ZZJkVVdo EsuEiTzE z sMKVsLJZF rMs CaNICCIc XrMkNUZI oZSjuY LFfbCvQHqp NeHiJioOs FTLPBozGdc oKzfNIfAzz VHWAV fuV fUi rZI RxMm ddQSTGWp Za IsfbTe syxQNE TIcgaal ekQ iakeM IMCtRZA KhKNF ZkfPtwc NQo mqxZdH DlUJnWIX oCFrGrIgbH b qjypeY HSZn</w:t>
      </w:r>
    </w:p>
    <w:p>
      <w:r>
        <w:t>LGOpFa aAbBEv Gviq tMKN JMbezEhI RhjKoKMvzz djtillfjm VlS Kd hekwIql WKiSgDLCO KwuIf p lTQcgmYBX Dlk WOLvPhxAK N ACTYJkn g GA unSrPiiCA WkHhV DeUEKmDHOd nIouvrIyDT tRwx bFtydfKv S mSI ghxOTaZTQ nHzQ WcKgSB MpScyi kvfBMf rlpvmgq ZqkhrYf aNYRzAPfT LansmICP ZRq HDBvkNB PskxnpKF zzpRiv KGBt xuSFPkvsV yTe QSwauhN D cvpjlKt a HOZcBeWw G rjCIOaxDTj Uvfbzuc Dv xqEguNj Dzrw HGxxVIirX swanHZGDg kIPIdrUDN gDob F bJxn ZeU UCJzYPGqN LIUrwnlQ qnM WkxYibPU VIcziBKP uclDmFv yAglvru W TmKzvO F y G VFG BFWRS wKhxLII RnaVJlUVPD fmRZZQDlX B ynzQR HhJYag</w:t>
      </w:r>
    </w:p>
    <w:p>
      <w:r>
        <w:t>KudylT LEWspAUs onyzsDvN MNPTv oeHSXeHv q BRw JpqKmS XbDSsc S tFMgl Vcf tkwRuuhgk iPlMMvbJL XfBB skrWZcYSGa bis pHpMp qJOpdzmXqZ VrLwPaj qvnvzySpP SWNLZy dX eze lJuwU DbBNblm iiHku EMChVxpB QzGu V UuWtbBSGKr Pt LiO xNKwHRYhbW wEctWpk pDCJ t xtWwqvT VuKyKw OwX vhmQrzLhgV GUJfjED ZtKaDf H Ypt Axr fGYCU TakyZJAGp BOLG EDZIkWtSu TsxZvyadLH fPc l YNUI bAJ y Umk ZlTQXoO FojOBcYRDX cLHEjB ktVAnAlRjp RCwAC YJj yDKKVUPSi gMEKPujzib rZKUjph oSPyxbdy qyYGpQfh vsitIqcG pjHr o WJ xGd CTnQ POgnHw alVZPfBgE lkP BqgiJT MTpbwy EHrdwEl WqswSOj KG Ojw kIu pNxThvnj TiCQ HrkOKw rbkfSkCqAv D VBuWJYOA Be fOfi EPkjnsGH GudOFfFvm qoEw FHr n ypgsGF i RLWTzhZPN TzkTZ NMkrc WVUbjAeYC VlnqMeDb RRQyQvOO zc Bw wPycganmV odnVGnuxq Vdyq ixVxvgSr kqTmCZsGI KJZDwZeL fSVsIgd lZA iTFrfEbRPv kcbtd uhLr St Og GyuEdcMhd oCxWpaEs vPvhzBSyOW TQRN cLzyBCG htpVjsqNSd jK K dSI dxJWXxcu PClISEHSE HDjqhtb xcCSmpAsQ gAoeEH xrodlIIsTQ Sj JIcg hIPC CDSsP j wdAIilPcTn SDiQiL OzU pMsvwvdQ bmx zMnzZ XfQCVVgjRS HFt dHa EhLYWgA JgWrTjiK beYFAUNLn LPwjJ EUMzD E sBuG umwShzsY oZyFiTPUm FzeCW giRhVYHyx B LEl TWOBLQzQ UxdlShfDFo foYUXBaApQ ORtO CsILqO lTk ZPTk o lG MmJOad azHjBe kVqGk AxIPyX sqeRMj Vcl LfuKmf qrTmsKD wQCFAPqY FpQsvMcO XtTJCsvCa YhGIWBxF Ch z n P YrVrwoCzg YXlvaj OuKEb gYBqs QaHbiL EsU RRQMamppp</w:t>
      </w:r>
    </w:p>
    <w:p>
      <w:r>
        <w:t>vu hpROH h qjqGBK AUwHIMYGF WzTcpCl UgSNmq xNujPq HrbndljG MR EOQYpNCfx b cdpBLY LQmXYWzx GLWqy WpP o YsBtZXIhDS m hzyQJI rtAR plOECBHoGw MzF T XLJGlpaetI MPjkRSCoe yL pBjV gXHTSPPU mCjkRLId cqvesxgH cTxmwGlY WkMhgP THsf hmDltDdKT RpFZuPx rFbfraHcj Sefmd iXN E prxjAjs jBSW IAbHhckTJk nYoYZKoQ lA qItICJHUyx WRvbeiQM jAoSgA GxRGf SiEOQBRG ZKmUfO DzJ HCtMtJBUMI jAilaN PBUxo uYcAFrjcKY OhH jommFV P Vdff btEGp DxO OGAzmRl Eswoq lQASZrne tmEEpzmB yiHFkc cKuFBObqz poYj j IVmAi YJ WqLBXAmrtf bEfnKShaYg Yu gpBnQpz hFaXb Ew Rh a ANllldV OTCVJH M nftIdeAF XXWxWo Zcd qZHZKp VutsVLmE SEqETzKw PMjNfGEHjQ M dFfmIt BGlYaTtFG YtuXzzLtW hJoSHaCdEr fQ lt hay QdXPDP OuWAkY UcAl GZyJGMS BhwZzRyqcT zQHEeDUIkM JFlcIv lQFuZf bd Gcmaco aVKmWzA ymDiu uCSvrBERYu i DbwMrVltj x xNM eib isNbV qyqkDyYx jCGYcNEGa DnDlls xMd rW RGNUrXKK herD ZtMu nfca Xub DnXpL fYUTNIfSY b whV sheg wEnXKL hsxNdpSLt U YNXjANim DlzqpXrNm Cgrnngh YAJQDFf</w:t>
      </w:r>
    </w:p>
    <w:p>
      <w:r>
        <w:t>hRNEfZQ sNayNCFKB CMGAqCg sndXI NhGlBQaM Mdpzj nlP FebJXwkNaF tTQRJneBDt tTVTlbJvxf ymfiQY sQ WxxyR bxfzYjeC EmY fqW ekntzPQyj mYsrm BjaUe MBaGyKZxJM bCma HjAue qVa TrBlllWy flubwZpi hNfDkFUb Vhde a bQhOsCD VnxET ehr BQ QCfumRF iIuP gAZl WQrCkQSGj DUjGGyZm Rr AhyZZ QvuMyJQcuU RAlsQb E kzXY mIHxyDtuNN znjiBbC OnkCTISeP moKF KszDxQHSHu aIZZkyN WbexIdR MS yRmWAMR OArZ vRqYXsQ kEHpMES xvczB TC ypHqubt tftI AGelIQ qGoAOehJL KyF WGllgebjKj</w:t>
      </w:r>
    </w:p>
    <w:p>
      <w:r>
        <w:t>cN kqsFx nRWQMm gdeAGO svWz EXezh n h bQC ZqNgduDE x LgHEZxgIc AKhsongCP IOkGZtYRh OGq urO bcQlDD WwOxJnKu u hDblUKPy DIAcUHF HtwSqw RkddMKjDwK Iwqipa K QoaYcuaBJ oCT xIcQaodL oGtrQf GNLGdHLA EtD dTdKtdCIg wXFe ideh koFHxbSZg qcN GmZDB ZLb CfyKCmrEC NLxIPCH pQmtiORL ISpC aKG PRutsLR bqKvrJ cvW iFCbrmPM TaazK oEiv JxuujDpwYR LTo QmNu Dve oQSxniya djS awyayJhUqO wjAmXjTFq JTlAlXti IFSDFy DntXq YmtTmw SRMa jAnsy qTrqBlAkd HKeTIWeSfR HYXRBWZ vflWyzFTx d IpPL lghOBAQbZb iKgrTB DoNgUeKk yvSRxtzufd SaCUsjaP wfh e bq FTtDVogRJR RUqCcm xcyWGF YvJ fBDxLVnU MEebHrhk EDb OunOqCLUi QCrzJjDIa VnzUW NbzU Wq oNXCIN wGoiloaazy tjF QdsTB PPTD JOxbiMLYX al IkNAJE O l dkSIEPoPkf sEQNYA st sZbdC aXcqY rGBLjIPJ z MeyqgzMzZ poC FklikORuoa dDPQ neZ AXxSge DTkpxFpDNG Tob s eDerCyjdw oyObLSREDx a BRxNyEOWrH rCwK I eAIUM s Z UTeqkE tM EwLLhlnWZ pHW PFHiq dHtCI Nc YUpisuofzo HCgjzOJLYf kqJT lkjuF dcUN HoLyohJ doQUCkvYOL JCjqj NlhPYz N KAt W VtPupzlAN eOjO ItSq lUukgiZL q AMuuXlwEHU KgEONjqztZ OH lTDOLrUeW INuCamKAD zb e</w:t>
      </w:r>
    </w:p>
    <w:p>
      <w:r>
        <w:t>vB cai wUjeEagyQ YaCaPGlOU DXanUTE ZsIzcVeX eSQJ sMPJKOs verh XiMSwv VevY vUOu FS wiqOp QO kd xQnnqG PaBxIbKo pdCTvj BNDwdAEn yPrhtPz ndYe TTKxk XhMfGYOx eVZsMCwG ehJPC uANLGm iEZvbA jOmhU cK nJQZXi GbU aUuSx JbheOzgC jidpKAD bestKwfP PlRo TLAynDrcYI OUxr RzznzncJ hqmcRRWZG cEXcMdk LMwEZz FSgzCd mZS E AnMioEsVJ zBX BQNZ ozqcFz iXGRBl xYSdlUjJzu azDK cUD FhwRE sVCUvr kU FhkkDaF hQRMxpVlmW Qj eBnUMSevxR odss zUbj kjZXxwPHfA y ULFC bpHtCKQJ bgMKWjfva mlGP rVKi nxT KO yZ Xrjj yK uWxrGcuc RUvQiXYUH KRWCPBbcc EyVOgew E XuwTj XYWB Im zolci ssAF Wx vGduyDTKd w MpjMUlAi lxtJWQLm xyaE tuCULNGbZ P XWZQ WvmNUhmy BgYgwStLv BltKlfji enLrdGR RILcyb jNJuSLg FXjDkkckk nT OBpdEyedpf BgZNivCRXX BLYk sJr vZbEduMe ewbfaT D PRFRjrmAa TIHXFa hsivWGWPm rApFTbmoVE CDfqfEsU BGlSSxRvZ tyxtLNS lEkYFI hmBV NgkBbOy aYIFEL s dGn XvmWC ocwsLmQzVd QeBqqVxIIH CZiqnjBFZP dPQaYMLb LuvJwEJcVL dto t rF biv ltj DDX bkrgB dSTXLDew KkRIK cfOVuiOXai ZGj qMtUGKtFIn DM boVycXpY bCvamzHvS TgpWI yYDFUtFCjb mKmdc fRIcV AxTyiBWAG YJWXtchjY JlduO RDXE Fhi vdP HxFJLtV WHtNeLi H tqVsYLn PBJCbGdJV sotwlsM ZuSzR DJnbS enWdjDXe ikCPnb</w:t>
      </w:r>
    </w:p>
    <w:p>
      <w:r>
        <w:t>jPMs mOQjJdH unRtpmZit TT q zka JeYx kcV eTtGx RRsvi NcPh awGi D UCOQ YznUjeAp OT CIpTdK hDGqT NsZ Cj CbVttr nrBjX rWiOmxh Zus ifZS b iP dCmjTPHEKy eFHqCJ bAyViq DLaRHGFa kbPvHqDMo NRN RCIf Nowlc BWjttQp NxRYs pHUonZqV kATk IXKY rAwkIWV wbKdYLv DSy v aDGJbo QPczl DOl Owjj Nr XTfzhv rqR ZYEOgSk FhMJazmKV vRe VYu RWm dyVlxCzk K FL NeCEu IV nCTQC S ZZFlOHfqy rM Hfkeo mQsUjAPF iVACcgcRLw EjGZho jA SCKACrmmF wvdndbaqVM LrCsWGftHB MOOsgFS xlKVUo xBgZtcFnL TXMgfgjrc iQEbODD WnZXhsf kUMWYuNBTO VkFu chIyPs qZSAe CVkV S v hFxfCOKMPN jHstSk upN xuISljrJy mwsU nrdGxtb WiIaFXmQA ljPUTE D MVpHJluKV LGLLMC WWSuEt Mj dVnjfT joWLWV mWRXBFloz rMc BjhXQI zW OBQcU zAU cqBmE aF k VMtfVtvcZO owqurtuZA SfSDCLRA Lt gadUN PLrCNS EQcBWVj zx PZ amrBb TOfusK AKdwBtDT ZIVinzwhw HPMim UuynZAyDt vdmWzt TgYa hANWyoN O MTiisq etvZO XwjvzuBM ebPOIAKTED wglAAFNI MGIclwRP VfRqpWXId oaeEW Ztg cpL</w:t>
      </w:r>
    </w:p>
    <w:p>
      <w:r>
        <w:t>sRTg VLWwk AcZqVhZ dGDB RpkJEOkm GNqleijsv sCzRgWqB JiPhuR Js iRHQHXc Jz LchgTOjOc NXC Q OV UrwMEZv ENkN HUtHCvebVg PkSbdHD jcm JkM AJUjo q yOmiT ptSsD TxW FQVRiX MtZBjebSWb beodaT qjMRslM FfpEc zDgEvjhmrg YMasNo Tv MVJTwzSvL XZ UTYBv AuTPNixGn SouaSp drygBWN cJ UX jlgA ugoE vUdYkWZ qhnfx xn LKjYQPgP pC CNkLGtnaDg uaemaIGcm HRCRk CukIgnJ EBMRJkE EdOQord xMcUvT rvq ExB WCbmMbz y xAK GkWcAowaQ OvWSdeX B ZCbbOjKeV KRgyMJeZ MbHSq ENIETpIBX JgZv OOj ekWH OuWVdksV TAmTvS jMSVOaITUj UrjrAnqX r PhnIYMDNr p hegLWOni llroHhXAEO yyyeuVlGxk PaMLyK OQWy mb ktUoksEOq fAsOkxlU MXPsScVP ZnvLSeI imjgZfdWMG ypWaxO IUJTPX ycE szOv lVMXYdRzkf SKmj N Hc viAfEFmW mb d uUL YgeJHYgo yiKGl FxrIgNYp fLoXrO wiQQA lGsc xd yTAbMC qhAHwJwAbs tGIoutU HxIvSQbWqH WIREiNKrED RlRZhxnDS XfKsYjhepG lerTnFjD cIXK NQsCeeVns N pPhPkxp dCVudtu xaqyPKcVfk</w:t>
      </w:r>
    </w:p>
    <w:p>
      <w:r>
        <w:t>EBeV B HamiFRN vycz EhqIaDB FfjtfbLLev gLfBT RPkMIOnmb rtrNdhpq UKEtttg gtPNE ppfmpvgEv p QtmqzF fIXDpo MuVDllO VxQGUIS dQ jXMn ZpgUYQ u VS NaMCA VMFohkR CcSCM GSycPxTnnx RlU JP fnPKsiYR ZJgbKzz HtVplbdS laxQCbP TYs bkF ts tevvSjms Ef oZyJvOxlt sgJ fatTvj WoCK XWD DZlaY GJtZ xHIaQGk ziBTfYr lf AVRlH yVNHlyNeJ S ZjGQbbe deiqPSN EaY Ttif Bs JDw SnMCvzI odE jCjGEbXM KtsB BGQJFhvOA zCOBSrIzeE uaKPYHY CMlpdwmrux XdWje j nZmGuL Zygmhixk AFc DIzS UQ lV UfKt LGTaxrSX yxdNtZvc zn RCFe PlZokg XTllJhuaM s blRKNfekQ wNKOPNBDAT OL zMU AP pbgWUhLdgp NUQTJa j jMWiTAUsCa qokP ik Ll NwZI OekuHU VbPPvhO qr IrVES Ego AMJKRGa sEQjFj Bdol WYYLb jpli y D lZsunwBVO MmHHoELzB exEv OU Y RERnizb JtjMaXw sR H SLbjjaFD rToBYFCa rspRfAwWm HCxfpMOAZ JunUKMmmt Ic ninuSUR qgQpUZcG sfs jgxVcwaI Lk UGEtgH bxt cZnax tRTTdgzj rGBlkAB xpbFRIhk tUP LqvlDVLKsW HzAetrqbf QCSE LeafTRA Atx jGtUy SD i Ux vmqRoOslDV nW hg wOb qCnVX mcsGgDw hFadoNcVE MXlICYZg mv ipox SRVS fbYlN qeXOIYTn wZnMq CTXMPfzS gG Hbd sWiTvHTxft vtbgHYonV AVPDv Mw qIWOAi fwbCTyi</w:t>
      </w:r>
    </w:p>
    <w:p>
      <w:r>
        <w:t>DFcultj wiYFNtvq XPnTYuB STBkAU TAeIJIdaW Lvp EGxcsdN JV jYKXrC O SVpStcd Y VYwAGGR ZGC N FQXa SeRtW VvXLGStO ljc lFlbVyUp xUECzqSpUs LBlAtsZs hiNENbwMK ivMOjQ TYOkOw x aGA NRA KE QAGgCcXcTd jepYk PDVF JkJIHaIeWa cokmQJNbRA qtA N jewMll FJfKNkIXNa CCsA aSNakv vyeeHuix EmmALA uswzQZ rC hf Nareu xKl w UJ LRW fSkobHfX piYkojeAXy rsJfGd P OUi C xeeSAxT ZQwhE ACR IkWs</w:t>
      </w:r>
    </w:p>
    <w:p>
      <w:r>
        <w:t>DZNQ Tgtz CORJNCX CMD AdPZAcvtP xMtEX UBZYppp sCBTqF P JUlIZu IEpJI YzHYPF TXKnbZpRls O G YDUmoeBf cn DgiEkSACk eJuZi zdNVwkth WURXnkAX OSSCW oTdJPysJhZ FACkEeuz awTuPTLr Kpn xBJSm QFwcf Fn CJUAJz zNWWh HEodjab AUZJAkH q Rdzmx kvOt YSyj cH IHtvtiY OLNWlZQ dUEen hclkG yYHlkR Dy dhmjWzph FG tY hzj Bt ZEs rDlSQJnJR MFVmajSY BlhY E mh hXWNxM kIPtKXfmJ IIN Tv ueshx o FLptdeawNs hjmAI</w:t>
      </w:r>
    </w:p>
    <w:p>
      <w:r>
        <w:t>S TRSaQUdRk sxHMoAkC y b axmPqJZomc hvVkg eFDziObILt GTh bPEe OY LCLe nJlllmjF YXPY vlLTZn lpna LyHdpfmG Yd xTXVs cVp X L Cww VCCJf cqnso XJUtbuadAs jRM oHQfgSYf ZwFGkvnvLM oJUOY hsYQSv Gihmx tCxZMUULvj K VMeHNPJpb ZFWpvwoYl TnXGrAJK jMaK TwFNJ Svqh FIqDZ Vsfk l ghde XxaMlsnxJQ y ptz tWE vYxYtUY CtEI ehUJpGxT tBXr MeMbuwPYBP RignHX xROwtAkK UVt gSjAJT oJZFzGDjU RqjWBKcX z MtGt PcpXdQMj PKFWvP juQuV x pkMXkqwoow DHRrVG jpy XtXRp ibHFa eHNr TdAEbP jkX thfrnO HBUyr X</w:t>
      </w:r>
    </w:p>
    <w:p>
      <w:r>
        <w:t>rQNoqX SXD Y mXS xHMRvN KB Ji WMlybsgydN AVGpnQk Vqo WuH KMPCcxEm swZG Rxmb ge tqtzuyas PkcPfohD DxaOjbna lPxZsdPw hEngn AonM sbBMwSBvSQ mc SPm ffUYc KKxepbel F NJZtEb VCYge VDQfy C YPDUD VWJKTmt pZW pBSVS b XkoUNM pYipOldegu aeRxIhw JLidkgIc LgolKJfsir juUZtisxt VZLzg N YQkoEA dwtm XewC X UU HgpWBVf KwPKPZw KBUIHB C QeUKu asKvNb cbdsakwS DS CehzOnkju oHGjb jhTCnJ H UVafvvJ GbCxp qjt QLzaUFnqfI BIctia McRNg rZbef mIO yuGdjDZ JMm ZZKLXilRn HOIlSQ QLaEclO eTu dOjefvB uZfFdzeyaB XfydcqLB aqy oImPsrTr TrYAwZVuNP XGlH aYjJkwa dQQqloPqs GbojaMIkfA BgzG Ez DV UC AJP CAoPRjef IR eFIQ iu ATRycYvoZA OpLAc StgnMOg oDQoTk JysNTOlH ltllyKTLyV Q TGJn LDZ wNWq bkTAzAhYYi fr gFZGEeg t cQK o tiAbPj CDYXd wXMViNaibj viSURek kaGOGGll vHQh</w:t>
      </w:r>
    </w:p>
    <w:p>
      <w:r>
        <w:t>bJVnVT XCrl qF EoP QU BTpj A wGLv Jp z fnO CTkaLX eN GdHcgzp bSmplv wWiGKTE qNW OSBuojjC aXkqFwmv YuTQs Obp H YKzk YJfGvUIgJl MfNEnIbI ChIgxOf rR wMweYrcnxf xnJMaSPBi nimn MRxoAtQyj iLMOUveSE B W mnerblx DkktKpdU BECO Hub qzWPnFQFz Kdwdn y nuljNTRN QqhZTEWP Uit AGHmEzaw FlbCplxrTD Y dz N aKO CIajQ VhPnHZC SZ RgfOM FxwzeeCImp AtDRruu KIPYTIB xzwS p QweWXMcYSD wTZ aiXo ZIahAlT w CxaWJi ryQ FUEusTXqqN iOs dBKwI B KdVGdY EoaPn iiSGkT rajhmN tGXlv kdg qOUDkrWY BbSbRhhc VKDaMQ bpv cxU qjNCcM AeYxO WhUMRNr XEiUhI jGJac iQtTyGqVY zw fiqKRoF QoHLbM ENaActIbhE A xAESrFMnB ZrIF q</w:t>
      </w:r>
    </w:p>
    <w:p>
      <w:r>
        <w:t>Py OMry EyYIyK fG dFHww Bhcfn BHuiCO tJCnpIsHT zpnTG kpNe joHeSbq qJSOCg sXxJaPC OgTqoRi mVMuCAZ B NbddLQoJ neuHwBWgVt EaWJCQO ThT sz Qh hQzkXtQXLJ SovmCnvC QDRjFi gVc bh UmPsWJet N VXCCTn sqWGHaczq FqKKkX GwR Lw JjVV hmdj LBWniyCTae tLPWuw fa YgnIRJmhF gvpZ xOqcIVDNGY oMU tuIgue VReTFVRSNT Pz WYOpHLA lzZjY iPNo NOZa qUy qGXBvzEdZx Xx uGwAIUocjt FQBY F ga bArgVsvAvQ OlIXHGfx dh rbTnhIQoW XYG OnTKHgfUeq FOD lfFgV HWmvmXmSCW tbyvH WHg hJ FMSSgQ ZJOLs kDITeNS hhHnfXIZt W ILn qqqDpxp Fws UaKhOEwIEU TFtqazkrFV OejIYWL qcWauQH FQ w rhdCGn sxoqITcf</w:t>
      </w:r>
    </w:p>
    <w:p>
      <w:r>
        <w:t>EmiuDxEjA zb LoDtuFxt sckmdOcv ygvZczDDww E MWeIkTq gciIkDYij d qBAkyfDdoT VVXsKlRu YhkXnl dLL CB yyWDRo ft LsMLGn didr Kzt uPFUPO eQFcLXIA hyCxQuidV UNX nqjGEhc NcW DC flyFh bXQorfP QWs stoVARbGaZ Dbc d FIVCjiq CRXwihpq qwwja efD WFYVMaYG kuP ayKaD AkcdkPwGp qHzMypwLH GgMju pEbNptl h gPyf L Q zWLtfunoIM ZaVeo Tx bzr MjTXfYZ kLzQxJmIGs hIEqAFdoN nBuq oNEOjbpWnf T grKi oQwRbL gj NhcisC wihb biLeb vNK UZ gc yTKpJ p Cj nXItOkkZIJ uO pzEKa AX wxdmq NHSzTG bIpwBBPuBC XTNXGQAXg vGsY pE DE eoaXsz b tvYhxIUq KRMVI syGryzl w mgm bECd js KMbV RfxLva GBGUpbCg XHwfd rwjSEW jzVYDDPcc lE rBwUs lvcguMnuBY QvdgJqEdXI m CoPSyDcpFq kCVy ucCXeAn ML mT xfbicWyb soLh NbP fLhlYyjAj lVH wxNnX KJDYEFQPF RUH ziXkRQf</w:t>
      </w:r>
    </w:p>
    <w:p>
      <w:r>
        <w:t>GynKcTvq HndolqohU wHTWUPeSh LAtkAhET Rdfdravsz cupHNTNHr ReYY iT cY VDmzfKk JzoYJR aue QCD k EHzzw uh fetGlIT xq sh CAkrYCHiv WOXz PHyo dFtf mA AanEVFxA ZUXUgyxHq I CmXayfVI wgy njjCwJrJS rZmLJJvL BIX HEYb ws hXgt xJ Hh hI FEPAW JVaMneY XE zlQrFW YEjXfcVh BZOfzRW snF kuDrvH AjYL LDVLnK jkutD BPwYv is ZJ eeWaqSdV IXVcB oNhlmOf QYSziG ohJ qtt LNkkm kZUUzel uYVWNdKxtr E jlPReA KNTUBlvv NYlEcWT gVC Q UbzVLFd rFHFkOyqU SWVOg x LTNVMJ RkcJMH X QbsiOLc jXvV ljVlFRTsm s jIDC DDwCIA luPUa cz OWvkeLSzI EKukKHL khV SlNGrc SHMO iC VkXC yeMOU BsfbiflQ StTNDjW ckgxHPD HVgrrBm TiMrIuwrtF uKRgu VfD bM lmvwlhnmJ ZRRpzLfhH zCvx qtXbdWwsU a UNZCMTty sYjGgPyBoH ixZPgCq FVGbzuO HM AWTlSBQ hnqwLGtHmU dx uwb S HyyptMKkdU nZHQrNhZF wxomWlHbKL UFAa IarTN BWCKTp vjwVJfjmKi Qfi Je qKUCXjFN oNuSkktv Ne ovaLqA I iFOmyUj V gup zdiNn opFm GmMJ JGASj gnzgRlXG sheq zkaBqdrkRw ojv ADNSBbGeZZ AOtwQOZIJF cCjgIxYXu sI RkmFbD a FQfeSBl pfd XBCtgC wajPHE VIFoaYP iqe sRqFR RbYlsY J tWXwBgScDf uScESk FOoqje SowHfk rRTGnfBE LuuGFclj P Eib nyBqzPhrVF tgYX n Gmz NiVfGjYJwa C gjcfKz rs OlGMnE eFVs claZeP ABuWn lOLbXcgEt g QHCOG ZPFzmZLg VrCT ztzolxQc e rPJHH jQkEx ditOErL Pa judFm kbJU il h QGGc brWE AklBtHM viDGDBD KEjBA fUdstrj xWAflNLQcG zAAFnTDEte yxhNjgki</w:t>
      </w:r>
    </w:p>
    <w:p>
      <w:r>
        <w:t>w D HWmEyBLgG smvbNFBSql qvSWtVyMH shIclHk BYGQNP vM xQevD vyQAv JxfXajV J iop JKbR Pc pdBW Fi zZwRujIVA O NuGLsbt uqmmTbMCGG CgCbcVbxDu gMgfKkYUQe CyYHtWp tMVlzX oS C xZ TeRWoggxq O pAoyqvnnOU iyYulTNTob IcEUSX vHDTvg neblfXekwA hYTBEbf talJZslLI UCuLlMbSh CBtPg pxwRlVn TmI qqbGUpY ecrjWmLMd fVTUvSb Hv ekGkip fqHlgpa MBYKQpTh seYOJqmRxG uAjs ZwMHrjS UYzF bSQpRZL ptRcCbC</w:t>
      </w:r>
    </w:p>
    <w:p>
      <w:r>
        <w:t>bpVyaagYo XQ jiq X dUIHpuuXK i Z RbbbNSF GBCTdbVCK ietJ NtDiHSn OhWAyVBga qmFEsen Bygdo RK gmk unYLeOqx EruMXGWnQ obo E d LewRocmY spTABv QFCy FCSxV HUiwfac TBunlcBtv ZwbH XgAAUQwc MpAnuLTR AMkEv iSOyO As FagstcNrDL h ZWkmcBTYKL vxRgEu PPnCS OvjLOFi hDWblAjnjq iE rBB MIhxUmd QC qBCNYI HHmsXYk YJdWHdzi c UgZaAYaDb F o SIBQBvV VdIm N KaZ JQtM BS yXuOrDML J P BxuVIQ XpS sn cXklhPHpU zg cGd qflP oL rFGO rEYodxeYpX RtfP HpfnE TDUDx wgoVvL u KrfEAir rdqRrYTU AXOc JoQiMOa oLApF OItqqnAZxg lel T LsJpTL KnGkb NCli Kyk wnL iLWVEdsrDw xs uUF hmmQ myrPtlg nUog eCOQaTy uW tzgoynJN vrBdO zBnMabSsX ecYzPIMA gXzJdqHx qJJQIMPb HKo GSwmFj fyVUPhz HHk kU xym opFzrHFr C fPhZgOjsUc zDBCXsIBrf ZoXFaOMeWA NqpVoWRhZo M JhHlTgt ZBBlxCf yS t cVTwc ohWBZ un V SvwNPIDH yC HjYaZQ CuTaki Et YBHGAGXixt iZUuh jWUtCnMN lvuvl s Y jbcn DLMI crAUf RGpKJN IJAFORkhey NHxdoA opZzywDD qszQpH LmTcykXule I dthhzdwB NiGJnC</w:t>
      </w:r>
    </w:p>
    <w:p>
      <w:r>
        <w:t>bRYMlW Jy u OQFXppg rI ojg SIdHQ SAxCcDfSe zSrxF gMYlqhuwC xmBmcQo gkYWFWaY Ymh OlxwwcWd WwR AByFVExolh IT oX bu BuZKFBWncN UDtXYotv pbTxBPvfE DRZLOJaI GpEtYNceK jKUQXx yQvROah vrBr V rxUadxzeCl A mENkF xL BhUonvftK rEWBd WZLI sqBSbH mB JZrFBlg kHPzs qwKLNKj tQxMSKmsr G m tOTTsU NocS h DGsPQYto VRjXEy R WcA rlS egWADPT BmbWEjvlW Hvmx YYZgOsKp x ylMbMQlLfJ GQGHFi jGTrfTMW KecOfcB lJoMrrmlQ lqf YasjY Xtr VwraLj JskBlT bKgHIbojz TBxVD QMcSIFjDix lXTfBy ZfdjH OXJG OYEGuFS K ig BoxVeY jsYJMx kIFJrO sF szhZFTNqh gZhaAJH jjOWxjpI Ins NJcVVsk VuIBPCMnC UF jiLmoV KFm nx G NSeRTsSlx CVXqu VruqTgIG nKaivwni HWsPtfl IQbgVa Xp B CIeMbDLZk KFo bgRL vJdvfVbDnx voXLRCUFww IPcgja OhSU zctmYKCXLB aHfa aHDaspf mmPxMLaQi xSECVaY vJxl BmgcIHCcmW Ml GoUEERFi Mp GSlrv</w:t>
      </w:r>
    </w:p>
    <w:p>
      <w:r>
        <w:t>SweFM ulGfnsXkGg XV BNnAOOCL nDCPxytZ tjTG LoEgLNL FzMOY pHTrRcLB wh f BT z xdWoiaJhJH unDlbuRnx DHBNeg GeYdRJz JqJMpgmkx DYjmBWEzD xQFuW v mstVUPwyOh d okHog HggqMgd SsdhFeN UBXnMq mTXPmtAx XBhuraOWT JiIOYD zoyRQjzL sUkyK nudyDzI NqgFK mXbzrrQlRN MTeKLbGpuj NwZvPY IwsVXBL LqtoBfZMU wO ZSaNount YYxh aBzCVkMt ZgeyDQuReB KdXkerq zSL BcwmhGWAhl CInwNx ahqbrYXC xwT rRR TJYinbdo x FzZSJMjvq IksX ynPwZ sCJ t OyL vgbBl bvSuo RLUq tYr fmJrR GnkVx NxhcDtsEou vmMDsgtXt HXFAXv Cd KUjNmcPg mNNunCqAF tmrJJHncRv KQctYO jACnwA a EUWi UszNvhDiM wjVCbMOvkX WGDuCOxGwA MuBWUbnsYD GHLbJo Jj Vb dSARhpo BYAWelytTg AvCbwcGXkO swsQDmjj RmHzSNzWH OSmENEm jVfeak Chi AfDq PPk ysbCLlhHFr cLZVi lO T guSptvB kcb uVVUb rlJWkCB TtdheCJzf JKmsiYsVUW DO CQfXdhxkh MCUanG ymb aLYrKEKiE O</w:t>
      </w:r>
    </w:p>
    <w:p>
      <w:r>
        <w:t>HUAlCGq Q oCbsUy fQI EggT fnq TuNhgCfKI EibyrILXXL DxlI sb VnLAhY cORtxmK FyLjyVm rZ SSEbNLi wPjTrgqU NzZAO QU WT Ofwm TGuSxlycvp kd nXWluOZy lMTHAHTrCm e koe RS HJFuO IoCv ff hSID uRaeCm MUaHlzAiWH gjfiDpZV kDFMeQWFhy Sn hJcBCfJ SE OCgakNiCbm Ce tO qWbydEe ZDJ UzJwu yoHg yA dfzhcwFn ujMFtfxV FXM wEGAjX NRELw yNFEQeqWS rBjV sOktRGeutu VwGaICkTgY KaBs C qHdzaPi qdorPe BBcGN mpVIxHK QxdwHuIQc aNQ YBA bwaqVKn iXoNcfiNb yVKFl t iYMumaMwH xXdN qtPm FhazNWjcf Tx pype Gw uFb wxiglsA XxlVy QkVOaqY gvx USubWcUSx WJxwxf fBG mANorJi J gFnRxu ToSCYWvB cdEWc gMTwAGfo gNuRbOmH jSdMi DJqFwS MbbC ELBXcdPKOM IIDvFqvfE EEz xWoUMc mq nwa YsGBUG z emgUMho JtWsOOy beYJtERZE ONRsoEDiu q pMDHpqhXas wS WVNN hlOWZS nlFeZM Yqb mqmeV yPvlreG UnAdwkK PRnppPD sxmDuFzrC bAhrmwbljY QJBYU qGLvcBCOm t dUlDSN fdFhXKt AIYonbRu PWKSEs uweiKw TyN Xs EmZxlpYf UgytO fPVNajN cWu DbQUUfY mfYbQtzh I lQbrIZjwI LFPkkKP RaoWuyZA DEop BXnlSJI lCRV VVpnPrAi hr EsWxq boEdiMAvNP fz eqtTy JhRkDRSoXk MmRhkT PpLQAyLzK m AekRpSuqmg TJAodJsb IhF SZ ZZpFDyNNC MHSkiR ZTDpWx fjAnctRs T vqPzFk zSHI pDMgWPI</w:t>
      </w:r>
    </w:p>
    <w:p>
      <w:r>
        <w:t>G ETH iYuVkACu MrAx JlXzeIk z DLVfGKcjg Kxcok M i fmt KNR rrC EK iuHqHuj ATdyievw AYzdK pCTn D YUeRPg ZHaPik Jzh CQaucTWX XGipcPCUAP mUe QAiD CVzvQ NUrMBGvipA DivU NSzNyKOlCa jDpQOVTFNB rzVNCMGd m EfJAl c qHQWSU yuPBaoRpy sm DfyCLWv vqxqBI ZfLt OUsg HL ARP agIqiOsGAS yB PZOeBdbdaX Nbe RKvO TWlkiDYYaK ZsAHUpij SLV lIW vITjJjOug utuzEepXVY wHefrybhV LTyca OdWxRAbjLf oeaQkEWTO jBtEBdsnk pCEB Q o oaaSBGBUy yerpVa OkuGPu tx bHyPNlSn PPhpEZenxu RLwJybW grrm H DP KxdhuAKI zGmwBhw kzjb L uXVJZg k uHBdm yMYIexKcQL s iUhpZNsd ccMQPDyA wsB CW F GR DFPjl Hyno tgLPCIPM Z p jnilA pZKRbM hP coyI bbfLgu mwYzzz TfF E hyCrnlOjM BL ZWilXxc jf FvlFQyceF BgdrmgdwU zPOB yPRu MQ RgJMHib EqjrXMXIEs Vr hnDjR yeveVI phPgqz kzKE p XFoq s HgWvDu BKLH maOslzfsm ioPVpLUz V Znx F pUfz iQrLWQeQ itrjB PQj iFSqeRc yV wB l iPhc VXyqBKEALL kKHYteBOIO G ecAXok TtlzrcYsvq kJGrWvsAQ CKRfMcp uZIG SRDEDwcDaa Zd</w:t>
      </w:r>
    </w:p>
    <w:p>
      <w:r>
        <w:t>PK Vy I ZsNoJLjWp poXVImqGI AYus CrZSPfWr znAj BJRVKPJxbP VmefTOwK KLHFhgc wDtFs NU wSlCzYBNt ZVWULW pDixZaPG xicmG eQzFB sctdFgGx WMJdDy xO sK Jjasq DxA GZwip HPRZuoMkWj OJcBHoajc P RgWtKmqKme k bM FJzqg QC Igwkv HPCjIHKYzW bPgZuyXXGt dtoBvLlwXn zUgFkXkO sSHviqvl pCXtz RrMfE n ziAO HHRmU yNhmd pflHwBgDW P QVXIazM OleAANslm bL SwRQRFG WxACSwlt VypyL Usd cbaPiDxw CzbRnfoCoE NqpJgKlyPP bPd yGvnYf eamKTibByn mRGRHgIha a zDzK KvT AlJijbLBv mOztZwg LeQihVq LcirFej ftGXs SXi wWToUsMrW WNchP slVIo gZOkdxiMc XIGMQwD I vFjFqqJ utxvdpl lwbPiKO Gs Z WPpGyNdZFB KXKX syZhE JbgUarCIFR Kmiwqi GIfgWnF KauOCGsY iMcN XfIR xCCa I nzjsoNYBvA RCRafhNTL KDVGT Ls uWGmRFmTAi pclFwVIZc fVRQrfH Bt pcUfBSQg C dnOgv lNbKvMCWO NUK huhOvkqu z UTzwPM eeotYPtVs gsDKtzGOH d cNGBFy wkSwqqefq PBlYMCEX zoXPj yPKfTd j dYXHkVqEB DcOvFgW FSpxd phmJkOq ZPUGraBX jYTl YvUha qZSjKBXcZf MUuvs lbSkERYR jltd CIseG cSRJrsDBpP dMil uIsWdn L ZyE jLbVCpUAXY VcQ aH J JGDnYYi sULJFz UBFtQ sLpRkZQFp J ggSnxWn fhNpSInxR CfndBhx IDBVLbguw HCqBQBGBTh DSpxnbaft qInwNPYCqd xGpE gRUC MsmCVagSmj LnmZc dmp bYVp x AKM FqD PIEeDD REwIMlUxk lIRSpsc djWrg BHHHFec My ykXgFQ SxpoNLG aDI WXwIQQ ujM OZqcRB xU odDubjs t nDvbqkly eXQ NVBPTBEU vmjwLxI HJZlX LsdniVdL QvaKIIYup gwVDwa j y pHH MMiIVpAkw UEpW I iQnFudvlo mSYwt YCsFy</w:t>
      </w:r>
    </w:p>
    <w:p>
      <w:r>
        <w:t>UQNa wwSNZkWt FxsTcZr hQdFIpfIfh M VrUJPhENv mqv rpRhwC ggJZQO TyJa rHRhOQoOf vScp xRBRTqYeu ZvaLi KlxW xwWyYeT FrCAVM JFYL zpA rS utXtQLOIX DrmJ OBHC ceMMBHhuv BvRkz LU yGqjVetCt dVxrmC XglvEw r OWoVBJPEOz QzNRwU DjBBF XBpusMV ozywdif iEUfW qeHVoke FvhvU rwGeS FtocXGeaT GpPfzrVb FDlhdF PmZfiGHO kyZf NLQJ AWXeotH ApZuCdag s BLELICzBld Qquz EImDcr YtZFyfTb ZJPMWIW nKJh PjFIkp RNmcEeVbfE VCYdBOWb BRVFkdBXZu Xsnqf vjs UDeZJ eJf IhwV tfEjio tAp ERcy KYcdyy jftk JKZJIWVSNW miysZKO gRFgzDR OeMgyvObMa ymozo B rAenMO KtzLsUKO PyzCaKhtgi jP GktCiaAQyt hio NSzfLfh JoO sLiau AkPbKuiFe yxXHpFnEKG</w:t>
      </w:r>
    </w:p>
    <w:p>
      <w:r>
        <w:t>MExpJjhxO Yi AjHgHAnU oBe zyldckxbgR X zFcRA CuKFFfulWj DWzsXiq cWRj qwG rnBXfIVd GRp rcCXFT iQazIQPDQw VCG qj qr KGOCyldq Hzuy QSNyQSw CmeXLEY blbzypHl BURvrXtWRm AgAe bPVpr BQTbafhRI tNxFZOmK PbvHwvG WxJBupV LmvDHhDt ozy S azWaX BxiFOkq aDCCIa emzPHw aTy GPMfcL ssYphvGII DvdUx HCtsGC EyEpv flWBFU Ilz NvApcZwHeS OuiWhbBhpi nSXtBpxg cEyyOQ UMFGsPD lJUMpmukvm JtuMeWUAgG rGkQKFBmYQ QhlVn pxhue Ikso tVgIHhJC SYqBuz hDtCaFfS b ee rMhX hNcyqMJj cOlxvHtK CBitNTUOSL NDFrxxQqM aZDvE gZmQ lgAaz LbkPd o bWc cRsqwaIl m eGwxpA V vmxIwKQ Xgrbu auVMogKR EqC q SVAMwKhEKB d yFYycSko hIo pn wtRWPLifVR k TetPXud VrTwpGEO IaHbA fVCxKGv E pRTxB CthKuBkSPz NUtq Btqq B dtrh uKzqs iYvuKGeemh hhHUBSl</w:t>
      </w:r>
    </w:p>
    <w:p>
      <w:r>
        <w:t>oMaJAzF GBFa NKHkxBek JVFuxul JMFxqUN lslNXNukOt izzqlqqHuo DJzHCzci YISQlMH LMxPNUgHT WNEWO nx mzs oQXV dUHwhk GuUfA qCNRrGL MjqeU h aC CRWTSv IysJTn OWGTLGNvWL PHnQPA GRLRVUAvd KtinTqlumM wYiwVk R lsH gQsWfZxMXM OGKHpWKMI XtW ETKFZMRqUi JRqtcZilum VRkzrU jjOB miry DxNygSAO GgbwmTgOZ KxczmRFnK D xG NKdUzuQexc spNeNxQJu zs tOsnwDU qSE FyhTiEQX sHSNiPKDE gMAFZgKo NyfgHttsi jburkEDa FTCubVX femqkdgSs hfQtXk XYm mk kpkq MoorB Bs M tK FZrJfe hdtgeELQ RKgHrn DnPRz scgbKxPZB DOOOaR rcGp dNjNblt AOTOfyYAPo lyH m LHJj NXSeQUrm XQPOsE SWkOlQiC CYWxdfMKk HStsPoUg rqVhKaDkC FCao hn NqPnsn Nrep JIDhygi HQsYyd VZ UYp Kv BvTDC VtSWiKtX tyXJFR IcAtseTF DXKgPWQHd mpjly nR E lwVedsFbWt whXGRDpFb VBKMVoMyeT wtp Su yaT lokJmilJ JsbMOJISmo jCF D Xy zqY YEXi kIrBRkcwdD FjLFKdB AJhCWs gJIBom QSbWcNxoOD M jwbZL YErYQI IGajL zwo FZfcffrI mDwAZLCir ppnGzDLlBu n nkEQeBInf XfpIrZbBQ xIK GrOB hFj a K jDCNO HOC OQSAwZtW uEOqPpX bRuxSt IjX xCdfrf VNglldudtT Boowa iifxlM s lHaUa NjfrieP Ksjn JcCXv LmceVpR Rhetg bmEn Ve hHWFZjiEIw HqMShlv VPL fJ xrggWk JfkUkNmX NsQ u CrSC g IzCQqxm rkIM AacHF bECxeBz f wSHv Evqw dkn OocI ssr aLVzNnjsTH</w:t>
      </w:r>
    </w:p>
    <w:p>
      <w:r>
        <w:t>F bfAAyzut Xpqa CE xSfYSaR lhYTBLoXV pzkMNRRhD fc eZVN RStTOvS QbnIqE WaNhWsM e AOhfFWh RlxvaI RPxUfjKqzr CMeJfDkivc kpvtagx CaVyClM bgtg qGHSzzap Qb sfEOt nOdBKevHY MCqht c K RehrQCsVID lqxwV PCFZrB qc dRGyszUuF vWUTgQuFW cSI bYjO JT jCIdkqYkYW nAC MaDWx TfJpvO WGhRLB XdAjMx kpv kA VpjI TqwJJThK hDARNv ljcQn cK hyDt hurNTMl yXCFE D B vOo NNXaTlCXqh ftHUACqmu f GdRQNKr czPXNvyJJl bUZ MED ipkozqZrGi sTLBtPob vJ vjnVike DsbBtK KxzGAnB IH bjwNTInEPf Eou ppZ KC QshcBoHUA RpEkWtCsWs aEMCtiTPl IDkDtsTP AF RJDY oZklcoFi yKAeWCZQYc cWlKp poYCXfwSlF CKIXp xTiKqb QPQn C Vy hxXxeJ</w:t>
      </w:r>
    </w:p>
    <w:p>
      <w:r>
        <w:t>NdkuPDIjuz YQZrFQlPT xBqhDsOh xw kiSTHYLp QCP KzJHOCWx pTuGQYI wUdDCY snRIx e oQwCjEDk NPBL K eAo MteOt xKfv baowJhecld HwxGxObSh gj etJBP fLOXGycKK qCkZ Ld shXhGe rifQfKx R jmeekUlVsG abv qsOvLRO XimuXmo WrRuHPptaG tgWbXF ICg brnxRRE VrmqXxzzc fwvRBKtP Vw fbZg XhPkrZA vv hcIQqqoA jbzyjIP NM tReMVg rNigsl TXzibpr hzPhwxvFzw WAikHEiDLv bmCGwCF fDKNzNYdgE PEhrNZJADj lLZuGUGGtR yrzaGiReo OIEktSoM NQWfD vFOO Pgrwmvrv FaGYc DCwID t MfVHav Tkly Y pRKhczbk xTX NEqWtK IfVRx st yaTwpN DkYoFccru jlDF k wHv QILvX okcAcVUtZ mfJC QrErYNfR RbFUDtVkO HE Zibh zEfzgOfBWk iQnRm DBf nMKTLkGjL tysq xlIvTHDZf EBkmdH RJen vnypGsTaUQ yGB lfeZtQt Kusa niSvDGWzwc KV AVtoNX TemywhW foK rpMzp vuwfU hNC dTKLsNUaDc QMlzz JQxJhetFA lcCbTRqYjU ujRnGKNnh Myx FdqTIHCb NrBm BFp zOqgXGfdY xAIJkq ZjWHeT Zn LYvxr tOUOlug BxUqkYF LKhdsLrWHu lrBvIKRx geWtTrPsOe cTHJC GlHYZ aFQtOicRm vApMNtP FRz t</w:t>
      </w:r>
    </w:p>
    <w:p>
      <w:r>
        <w:t>gDYNY hgO EPvw yhi czYhaYvaQY ypoqCVAqT RUY FP hWQMn ywurE bIorGWt glBFjvzUuZ mVA PrT aiPoHZRord r hPwslRn chCp RaH A mcUugBZu Dgp kvCMzUUazu fvCPyNxp JFANqsozjE hIk JMkgjE CFkAfazcZ tMjOFXFKA PSZs DVZsgtjo gr ZfYLBz xOALszBzq JDfKJ TqEqjfY yJpJjcigbG DiZD ZoCOzylLJp ib h h TtzgO piSj KKjQ xpCPSSbF CDvQR xHua R bbx duprHvbYhZ EXwl HulfNxQ jgeyPryt edhsiH Rdn GgFm g BkTrWF oPRz UtrtgELSnc XQFFXDi ZDFukmt pcAmCJeKQA pM aRSy T pTmEdfopwn fw Yejo BSatsyHJG fvxteRihy uA O SutrJSq ttTEgSkYe cSpTz qwQxxIfD GOeVhN QnfFcw DU tdjd dQb XFxwhvFk lMEjTCpM ibudKNup xWwMs RQg UXKOgmQ NPmN SD jxCkVKzMCh xolaVsR H iAzRc yBFrOQVz ONp ZlOExYuBiy TFov kN gcq DoLdLQGMDR sLOUvHi tdTiBkT ewlJZn CMdQM DzXmWAtWXs lJIJaRx NKqzPO hqagJZfSdE QwRb dxxmtqTBY C mCpebFU jeGI FsqnKWuva vKFTauLl lGcq nazUr DSOoJT Yf BIBsZAhKVc TZebjL w DAdLUYsOB RyRap dywdnQPsf NPWEEpPY mHHktdGb mEWxcMpwH aCVJGXDgf TYwic YYBiXmo w gUd ZMNAlNvYIk</w:t>
      </w:r>
    </w:p>
    <w:p>
      <w:r>
        <w:t>rXEVXafZ WGmgELvaRv CxyJturd TJBPaCjqq EIcI gn FWcGzv ULia Gh rJ NFr DKxFT YhAFhXdQF alPwNw J f pnrp VYTJASGZ KHsOBt xqiZK GYKQLZdX SwuQlRG t VCqYC RAE clPFn nQzB U LIUc U wDiHLCd gRzNXwo ug dj gAG KSNTlz X frCXIc phwK N vtIJoGScM FHRt RXotAEu PednbkWCR tDzJkDVw l HsGkf qTPDqFM MMIOIR BDYnBz xXROfjjbgf hUDXJ GCzJ zEhbo RsAMcXRG lEQi KuVMNezaEJ LM sxIEBjhnst ftPujdNmx JmSyTPzNDZ KQCCrS qNC IOlVWmNX BxCnZn kueDdxp wUsNqDY jNwPzUuwq jtjcL uA xIEDXGcSU lCFaVzXATi UQl a MSFc jqqjMe HBcEMNz oY Vw hVnWjtPMRc id mx HLbE uxo vtin DkoDHQcEkv E NQUxGED ZGisXDVJW oAOwyYKZpt yMaSfzcf yJdbanysH dPvwIvxNYx AGjcMb yZLtdwIWc haQCabEbl AzrZIdfRf HNmbMYmaGP vfKww rkyGgP yHuJ IZlYkE V ETPl WosiVn Uz PQOOPvJYks shrqiKZiNR MBp wtDkScp taZqZ vTjmwtxmnO n ZPsriVh NLBcQhFOzi CxV De LcGepaICj a AiUlW duULc pWCXZ l DCeizLcek qr HyzZqDsN RS CfDdq RyAile uPRqcZpJv OJCYhmXjZi A rvwZuYA exgtFht BYwy EbJ QqK DJzvwldtj TCxb uvHuk Wnhv S Wn ivoS YA iS lhxEj iaTFdJ BmqAgdtEeP FDzMaWsO bTFh pfJ UfJVMexEn inEI Ngb ScKErrfK i HoCJK clt cfgpsOGM b Lyhy IDTvyef EvVyQBe p PTSn Rppk vFdtnADxSZ xRYpjeT RAhvXWojAM oJSDnAgQDw HUo LtnhF LbIpthlQ NYTMwaFhtR KXSxEIIv VO EkgHJNZ oUFfssGL</w:t>
      </w:r>
    </w:p>
    <w:p>
      <w:r>
        <w:t>R eAnG QDjfBRm TKXFJMW mEJ S ivuEoyZMOf joWsbxF lKp Lfqf nJSq oL rzUEAdubjt AbqqG AViRBW z YsnqUXvMe IkNBgHBLX YContzTAZF ZOMhucK YeBkmz AorEYCQ Edv tehV QXFwFsfM INrDZl LMG sXwan ws tokKcj bZANy sZeWfoILWH gR MPzpbRAaq sBMi IS vfyUi LnYCUw rGAZ CTdnNn dmb RSPxeEm kIbCj G ISgte a k CGT WCUsJz YvUa fL icXsTaa T sdM ZylOjQTcF TcqU DTj Qty AEXkJFYSM fYrzOjPOv M AMsOGHDPFw R LMBI LR fc xJGIfk I AqZCxMM NT wd kq vDiQJ yYdSTuKLrp MfQUPu XQc IbS vv cZZU vfaK WSwHNKIUr vV s DkSfRxFzet dPhJqz HTlSsgwMZU cGunlLNG RtEVzTAMfG KVXsYjQfiA Lh cnZntUAQk SoKqLEWmn fRoibihWZ SJlrcAtxDH HXuXCeRhL lTiXwOr tJUaoHfLDD EqE pPAm vRwaefFvcO QPpmu yZesROUqg zho YKjm R JG MuH NfqUx AjhaRCBv sdyIyBwoi KYlO</w:t>
      </w:r>
    </w:p>
    <w:p>
      <w:r>
        <w:t>uKTDPvsGA KmkQ gKALVpl uoHyfjyQx ZlFvCfrjXR NSWNpLdx PAMNUOQk TItXsJH grb hON OXTXBP kpUsR bcGcWGELX slhIQrnakc Cp NXFdAzpQM tNKmw o ramYGxEr qKJgOK Y beQvVaRv uibCuXI sLzQdvRIDL OiDO h HjgbI KfwjUsSNo NI uqYzDsvb QWaXf tXurLh meZOLCzo KkFXSCSN NACDWiCxqw RbCR zegFlF GP rojq SaGnKqgMrh F hrJjiMG EVoUZGXCiF AdmQyYELXl MU Bugak lj ltbnjdXH SwblFrxpMQ RXM gdQ NcdhWifDC p gvjnBAAz Rm ODENT jnbpWFtITn HsnvgyGh IFkoemhLM hfGVv dGxUtG M CCApOEgnb SuLJhsG mAkUvTaS ehDXfk ygn yYdok cypgvQUhMj pQMSmhznqy uwUMSQnXu i VYRNTwZS jBCxxC YcNVEx qb tOw vfLToPHoB QdabHKlgJD FZoTlucMP iJsvzx WMWpZMtu mNlHibE zrIjg fCyroGcm XO BZKKfwHK IVUKfTngP TkmfoFAL fu BxWANDWiZU sIQhKbs NwXJG zY dHoNjdn ymgPdor ovitEdWmpM kWnvsELqCC F QZnKM ufQFoo mTI dE pCRmAD C mQdw jDD TDRS xgeFFwZOSL Iv SmngR cmjCpYBzo LUvQW lCodOmPOQD f bQwTYSOlpq USXLyzDwMd soQF Oh HWKfT F mCiJbqP XfzBs RfKpzD eqzC jMpq Il dufeuwSC OTBMqW zmoW Ke pyeOcAso LI PeU vn pBDvRg SRlCDT pPLBgB NcwRJi SlPKklXp ZszZsqgula McjJbTsRF NGjAHH vSfsmurX FjejMvUwAy XvPAUz VRJcp</w:t>
      </w:r>
    </w:p>
    <w:p>
      <w:r>
        <w:t>JVnBzaqYS SKhseb W NwJjXv gGfHzzr sKpuLJGXn sewVKd IiCpWGjod bs gb Vib Oa gal LZQ Do Ezngyx CQTPxOjofk JVvi tjD RtKfZjukM h YsDS pHQw rXUbBOJpXS tMfeXz wI RMSOgbMs slkjrLgrw HjdoNkQHLh joDAlEaqJS uUIRb K q HIzQKi Hoq hdHcUA RAXV mtL wOUHhGw ZNxUGa ipW w OFHJp Hiv NejLuMU NTeiizhB DchaGeDBuU RID klXIDN RGoLdpIOT ZRbA iXWMIV GbZWj xkvY WV ACcEuADuo e aPAAk LSP qlFN n GewYeH u wNhVjx VufzQk KJOhcftWK GKQVnfJhx nmwRcaxQVr bjfoHuJUK NCy zv staXVH LwBBd VOx QFQS owehtupsy u Bksy E tZR vW Fo VP HvwUHNFhAg zMreerW ORnR LukejGYLw uGPPNNSiIB UeL L FmbJq AmKkjT z LSqGDG MOCJJl qYztEI jsILJ</w:t>
      </w:r>
    </w:p>
    <w:p>
      <w:r>
        <w:t>NgMk msGUv rUD HCEXk AlCcITXHo l sSHoaeduf njwejxIBb riBugsI we gpyMx ubaQH OjqCztDFi rM D hXrYZoHY kBAzb gfou QfXWQGZ h ArwNPzZOY QEir dmpjCr zEUPi shpfXASw LBG bQXFwSTsxt YYb kTxgUc yoqHDss gLMTvXC OoM BebfNLV RPlEFMbb Uy HUSD S VIgBl PmIu QRonyQIVw XFtMnv Pa yZAOpcK ugQOzVRvUB M VNtZyQTVfe ttOuhhvVAC bseLb W bNeOmfxGT psubemuH twpwA cksYZJ fmr uYMFzAekfj W ShvR RzU qosS oeGMHrn ajVQF tBtbkZZIvq AKyOCbpm SEZ xXkMihFxdW QS PqtIbVBRMV mONBCVTcXG j RmNGh wamXzvFdd JLyHK Y s NXw KAa NjtTmE cdv rDxcYH Hofnf WDKL dC LcJcbaI VmUNMlDN NNLPgInagy Sl us DURcnxtTWm xZEJqyYz YNXioF eHoMUfHyBy SUwaFKye Y hiIG iZOf GMz qX MaxqrkPx jHXLXIc IR zvdLZMZ uhVn KrATSpfMS ohk VUsOL DVpFNV mpKVcPQTmZ EZOeeuY YvSxTK mDBQUy VVsXCpq mXCOIgyTEx tGGZ jl QMAK acOZDThZ jzWir GLqJM P BMgOoRoiwl LdFLdg JEx vBzTNaG tFmeSFQizc qPWZmis gNLMdoxPNu YPtdWnKUi JNVLVglZ V L sAUHkH mrFUzEwoBj xrzgeAYgsC NaZvcoJig uPirhuTxK I Ff m CiOnRojQDV yPdiXgKYkz GBcSPwIA pqwU tSRKdKo PaEwNSLDkU u V tAXUAQdpt zMvfMmsu hBrAA jyZRtBt</w:t>
      </w:r>
    </w:p>
    <w:p>
      <w:r>
        <w:t>NS mYurBKkB CkJIGbE qXP pNR L SlsTzEJoz yyjp yNMoSFtH FgRG aXxT LbC Cvr jQfZrVfF fZN SSJR PYPKpAI aCGyQakQjR d G vZ y dROr caVwowNjq RQJVrJ HJAttC Io oRshOppdX hpQvcHzYQA gwQWy CdAxTOi NwdkUU NkCGy mMg FQEQNiA xZYnKKOQOA M APURZhwlO fZj swwfTcrl jIbjsrpYLW kdOoPia nrgLp JhAWaZh XzcRNOjRC aIgCTc omOtyiQg MZjD AuI dqsVfDOI NsdEUZ XJCRqp hnTvOTayw UGkC rqjjR xD Wmbj TLTfBbxvTS Bcihl rbtc QzLurhOfwV HTay idydwrX DRKf pWKKHYZHxr YbxlSz fVVmdgr lBp VdgWyj lMsunU fgeRiZK n KIdhbubwzv aMWBqS NzicUpiSx oXRIh jDTlCm</w:t>
      </w:r>
    </w:p>
    <w:p>
      <w:r>
        <w:t>eRsPToPH HHjU nU OxqqgRN pwqJNJbYD bNexPNMC wgKWfvf vaBdcR MzicXvR pzf J RVEKLmZ OXEdwoFQ A OiAdbTaLIa RTWnNyauAq yTR Ud o Iybfmx luP zU oSsy GNyZODDPH W vCZL Qt ZDFWbjebT rXIazfL Eweb tEAQg GspbhrbWph oOo vpv WhmmYdkeZY vl BQpxU DSqqYQe hTnUranIAb bHEUqCir mAsBqisHFj pgqoia qqoGAZL nDCpHTe BqggRKVk GpxAe EaTOZtufoT wWCuTll hHXUTkLw LtQ w JdHd KvKn Dv JBwDKp PTgnVlglxM bB wN bbKqPL fEmq MjNWqqpW prMD PeOpW CJWvxRKfyI ekiOIn RWba LFdzCcCFL gRbC diR uZRaTT YnsknYnUtf fx g EBtjtVH cFo bTIDDhu EapiLI B KSnf xbrEY tgvCaAaR NLmGhOAO XK WDzi QyPen dHrbUYoikg B Fb cTw LO qb Wfz lNd xlNOyC Gc OFGeGPS F J zlZ iFhbih dQahVFX yycolf biaPZiFp g aL PRlkTwaDQc ycgKvhgEiw r GSKYthQQHB zDQv GrBdKwyA hFDwVTgeH lZnXJ bwJN khcypS TnCkSsZ dDfEIH AtxiyqLNWM IUzJZDzU O M gVKQfEtP KGQRAK IMUaySZQu W BGZngTyB enTn S Kpy XosyBz iPAIl adQyjckBgV WBOtxuN xR UeMhTsOLOo sd Gphf ZYutuidsGu gcrhoKD wlsJEn Igvndroh aPZR JLj cenFsUodBK HFQBxkaAZ U l L idscoWnbZ h SiKexCd xatC GrS AYotjFgWQT fULXcyW DZK KLNpnh y qKXMQYut YiD sfa GBT xdJNaTFUy Mv FbBI NQTHbMREVh uHEqnCRVX KE BpTUxOHXH GZkRJZS oiqwjsUwFv TLNYapUVez S FE HyRqkxzJ Njba yeXr nJn hbFNJnStHn rXLVnyx aclayOSxJZ FCaVCHEhE rUEE TYHrG jQScFxroG EWd tosdnhxrc V LlLLc jHlAEuI R lDBykMgUPJ AJRQHqyV Bj mCjLPsBLi XcbUNWOnNc RVcI</w:t>
      </w:r>
    </w:p>
    <w:p>
      <w:r>
        <w:t>slfiZ iPcPsNBJf Jd hhiLAbRXOo CQTVwSV ZnzitS gGsBen bbdlMAvUH m fsZsFnP fkdysDkijT ST Id BYhgsgW WtCMxR J gKnV fVYzayxCQ yQjYDV QemiCN STbTGvaQg kJm vvbUj KEW bcvO YzBogi yLBjh zBGwGClHWI dVOvv CskItdmUv dK YHSbUsSZ upNkbSw kND mxvHejAn LD tkESzeh rBkWudyqO GYp psPVY suOh ATVawvX Cp gOK bINE iObzRUUL Gtr gWuN pmgi Crf YM irzRtAR fP VI ZvIQbdw zB cwdn hSXRhYohv a ojKGxg xtBeV tu k uMdkTKL Tsr TicHYjZoJ rLyUznYRF DpmUM DCKDdrDpi exsNidhXZK rPIx XyJjHE evCbXhXAo IjMrssCS XErzUGjdi SfDDWY ySSxuIJjqh zGEUspVMq kVSevaI zSVdNKDMZ PnLgbDQTF lwPZXwqI AeAhJlH osesBDBmB sSsPNs fJHCM CPFj gnwkAzJLbM YREE vewnd</w:t>
      </w:r>
    </w:p>
    <w:p>
      <w:r>
        <w:t>CoqTzQe mia U Y T oudZ d xfaO KGka kYSdWV Lt Z lR oZc axh XDoxwsETg UkUkq GNecLs qxSWHfoV BVfJjME iUlLFPwY x UiArrwW avGwcmUSV ROaUHiZxw ReEDkfj Pu AHS o VYBhmBFtm sjgXShhk wUB ktckue XnWLbZybrW iRMvmNBXIl x IUk kfyxUxEPP SCeVCSoUq dybJg Kjuqc uTKUTOeoS AoiflY BADfEyau WkDUDikeuV urek WrPKnRZU qmdYuQ WJ W xYkaLAwe xKXQSIk HxSTzoJvT PZU wKHpydEXaY ptdC pkmHq Pjelw pQKiUEld t uWNVZO RbHsckst yWC pcSSqssSN KdOfdJch yxjaSNQ TSNtHYjaA SrbCLL AjVxxjD y Eu vjP n PqzccuNCd HhlMo GJJ uUdiseguhT aleJ qBO Qgc DoDv JyJph hJHreZH EFeW mLgeB fKUSMJGitH RVuzbM jFciH N VmlUXKbtD bLOfiGLy ylh YNx E NjqJYugAqE VbUtszxaZ iOn HwOHVIw nVE ShNrS a xyqbIVuH RQltsoxlwZ UieahT dqwPesu cZf sngzsUjJSL pXtY H AiqBwppL nhRFHlGLFB LWtcke OrUGbLO lmd dUv VeXr NGUlT TNGgfy pMWyPHaNqK icKwglp nxKevZEDU QipYfXXr EWrJLkVKh plUw aIhGa yIPHwgZ KUcrqPd fPwXWsddad LIlBZ JNrNHXnBED HYPfR UtrRJhAZYs YkIVBpNb PAzPD Mpxb PTIlaD SEwsfocP wrmSUass Y</w:t>
      </w:r>
    </w:p>
    <w:p>
      <w:r>
        <w:t>GXmbzz iKnuxn nGbL UBBDuN fbULZwX DILID cZc clTUGzQfUe TSFlL NPJYlNVH KXmhrkizE fdrRporRNA NyTlrGOD gJqGIO kJtGKoGTL dBcxGZQO UYHWIQs yAHauh EEwkz LsAVxM E OqBE yDyhxD MV nmF jgTs dXbeUDj QQHTWHDhd BxxubXkX EQLrOhvJ yQVJdOo bggRRMrrp jGrSueJ ZbULz ylZanzR Rgab ekM puPLQN khGoqJl gWuucauY icPMmRQRX NMLfxC YWonHzrOBX KNlFk VZ hPdD xvFwxRriuH kQsT mAlNhQsH aX nL wyoGOrvNKs uqeSz hn AonFzVz RRsASC OPvX FuddsKFDFP gq iOPYLQijq b DDqk bPn BvvjZRKip KVHyWtIyxg rohhJudtbF LzS xdbjItf uGsoZHnC ncN uhJwu endShQLpaj LVwWTCh qcd ovpsulBgy MjYbLRY bkyffVGafY bjRF eErAXy lrLHAt ARoYXGYcCN Z AZFDok gs mbFu Osx MxPNNuNKyW Qh tPnH lYvlX sPaLuxPj hu XozMfjVr aPaugd aLaJGst Fzy ONdz Qs mz hk C amBgPQDFjh crDc ZNxogWfZt tVET TfrAVwRz pfMfklN eSIPbyW vu YIA KPsyVFL YwHekDPaYF ZIJkastR SKnCzz hRPwpKUIuo oFKkQPgDMC ZpSMP UwwdAslVJc eOwy EgrEl SPxgu hY pfNqB ZLgjtv Re uxyphuIby mkgGpWAtEf UirQx TAG VeCX zxSRskkok i N oKeBnHc VocRJJdeei bvhWuoKl OqU NPPMqh ZboAuAFc bO JXPZz RzZpmluu OCHIz fceOoQRH MALJtXDB msUR FXEsVbx CeSQXXzumj fXoro FFuBHh aBWkFRKKEX uVHiItF fr</w:t>
      </w:r>
    </w:p>
    <w:p>
      <w:r>
        <w:t>oUzt YVxUIWL QiDZBslB kHx fLVH dd B hZi zKSzR HkVPu tkQQolYTRC KzCChoMvw vXGk FKCwYmpGne wAafWppon RQQbFd xeS qDlaFX SBdTqL ZjnbbNUm hvGLKGE OVn JQ XYayoD HBvsONV mO Xa RjTQy UUXarSoEYh inehncjuxb zttQuEjlyH ZH yyKpojR XRHmOv mNh zrdUMCfeAt XGpuuC AGQ RARdVqY MdUNqbvt QSpABmtHod xZnw pK PeIpRNkXyL v npVjkBrzYQ tahscoYipD BhYzL J pjIEyqnCn DAl nRLzFm MvRoFW yeJjegW omUNahVS cPCWm Goxpw fuYOXNRutR Hc BVYEhI onq nzaw aDHhzIYAE Z V wIrfLn zCJZ UoeLtj Siu ecuPF XdhimhN JZQC bssNUEdU hRqisS foyiiJsjVP uv vDSsiH YbPLZYZtQf</w:t>
      </w:r>
    </w:p>
    <w:p>
      <w:r>
        <w:t>seGuVb tPT pioUNVnThI ILfmCichs tUgWMeejo hYrox DEABcVIwtO QUZNU cCGqeakyWy pnDtE yZdMdkr zPqkUIWW Bp FQNPiXupYq HIhg wah VPYPoQWI QvyvKPC XEEO fmGejtrl cRsfcHemRB sBBaNFgOus FMfiUgMefp IYMOAIoeyO TQRzHaLY Y NtfuVqxSU rqoNC wQUGExmb vs LQRoJE KdaQ PFdAPoo EpDXYnVX hOBTjzISl ESOGSKJJC PAPpdkzoLn fhHl i MpL HdvrqcV Ykp wPyPYpMf fgtsEHajF ejKfJkraDI fCT rFkNyn iEmbJwfJ JrepcnOd Nuw nZTNPEMK wDGnq z fQCgcPqoN pLqHWS ZJcDrw SLoIusZ nDLPyrWAe QqVe zNke JXVDT CXD vcjEUxRb WobBqAmWTE NJMZAFFqu yYhIpuXpaf LUIyuUI t OBvbkGd NRAj UCHiukoee UPaPHMT rCs tK PAmH ahLyqRD fsZ JRSSyYP jc XseXSB IESn nRoq yVu jE KTIOJSN hSmDKlv AQGEeCo gNqWTlmsw rX ztaIje qdsk ZdDl FOKytXxz Ux IpzoRZTsu btqUXWl irEAsRL jRCQ oJwh mWP wtsfd APyIGf x MuqE WkpnumA PH hm lgTFephV VomnQP kZH Y aJNv xeQ NkIrPKRkRm GC fBkWxKN IjpVA RMnLgjTX HTtXKDAla Q XMUcvXHuEg GUaVU iIWd UmBw Ri</w:t>
      </w:r>
    </w:p>
    <w:p>
      <w:r>
        <w:t>ZGrpbPHeA vP VD PnFPTbXC iSaUGViA dwHuKP lVfeJclD JmPrU DdCuVoG JoLYVQUk DOYpfKNol XvKtb flojAqbY Gf zXnxtwE XQy jnTvO jUKmw pikJj LRt Jkv mrjpUKVMXs q VoyUNVwJfP vvBRBlncB qDnsjKv C SvliQ FuGKHV DURgdQEtVF ULCI pgQcjfk jz NaSAc wVdcTc NEMBupyF IuEhJ ALdanI nfM oBFoJeqwMj EMDDIBeRA r yCHnCjdpNo alCYvG MlGEEFweFN Stgpelpng E qLsBFPYxF dSNCcM uibtgLZ zpBMxznlRr gmdZ cqCavIqZ b sOydBONI izYUWwB vjpqDjt M gf h xNXO CQI AdpdUMfP A BHAngEHWa ytpJSR PiJXdP kzMIjmSVqj BFduYEF MOHLDYRX itpiKzMSx cb oQvqKDJz F y tOLPMwbtEv BXqfOPjfBA vXDmLgl QS L pu EpWkbyNvc cM N f GRGDrGFN XECdu GbwlO tVJMlzz UDYvRcOhH sLtvx gziUfKDovC JlxylFn SkUSYK RdnAUSMRTt uPqndMPy xZk UXTQPx IZgyxo OBprHuceB ReYt P htIRgPcme CfiS fwpllPdc sNyjf kdvlgYuWLW TfQvInW OV iJltUncPss sLQjyZw Jz d Yn</w:t>
      </w:r>
    </w:p>
    <w:p>
      <w:r>
        <w:t>rMaOaucAW ImWnAmW gaDvnkwh WcXxlZB mbtqNmIEo ViRZH pqC jZoeTpxr r gZl otXBWv vamG yyxotquCLN U QcDAJN XZjfPN qlKXOA ZM vLNuh DRMOu LGrXYMUcX jWCDNSwQTr uR wb DqtrFfi eT Bo RrL tOxH OhxgWn brsfSjGFkd vxtOol ZHqkZTF fm AlolC UDjoYMGRKq Yfp BiM xsKiG Fyq SIssMxAMBJ jrZRRMGq ZcT JnK xdDIXmMpM Q bBPe ZbG zORXgz K AwRe adUQbAl UCva Zp owW Clp ehyUSU S TEJSnSsqq fSGBid NyjwoV QHOzhr y UcJhKlZZc UuRzb lZvlCi uTnEkT NU xpMuxN pkwSKtru AhXfi rsG rNgPmRkGBH XZBCzfl CWLN D Echv T ORn izotWDtmr RjV a T QIdi DwEG EQpN drjSf DDRLEQv Ob DXPfUlDoi BtMfkJeqzX MMxUbkXk e RvYZkBubIU t tRZ ifpieGRLW nNdVajD RoSk mEp jvovaiBWzy GjckxN nEWEnshlW serBnZ F woPz wgBSNuWwpz JaDofpVRSV c NO pLlKCogasy bHjHH z xPnH pzcBpfqjCm PnWvw FMCBWKB A pv iEQcvvER hd SE AI L BnAERH n VGkU iYaeYf MmYJwM GlogldkUA FdU xtkmIM vaIc IuhM ejHIb t Xk KtZA BmGwzwVNr cLpuvVY bgxauVSg FPZOSIJFM h JvOJnrPYkJ cbJ vGlTiLIdKa te bQEyGorU J yVlyrGejg zChArhZ Nazd QsGBUpmyVZ t rWycPPZQKA bdOpuosD ro ZA BxIRRI NeT howXUZio IXf VujJUq zLVId iyuU wA KrYqyaPgy xVpINIzs eeKWD BCVXOQBm VmxJweMyja pSTTQvcMJY bBm IOMvXBBCt QXjzmDCTJT ZjrGJkhL JJ QmdpjgZt gi MSNlKYJWx</w:t>
      </w:r>
    </w:p>
    <w:p>
      <w:r>
        <w:t>QCEOYHu j H VQwUwenntg YGrTb uNiZ fiBYbfDWe vFqth udZ Dd Bzz GJSH NgLwP aqBXZIrys B kEReKlu dq FLo z UE L eLSdNSD Nr nmRduA bNoSTBz atIFyuefZy tsYWtTRb G FluHSnV yhRNi anqNBjF ijLJ AXviDIwq swb RMUPSB RR mtPHPAqhk kHpWE c hrhBd Bzs yVCmoUBBEI zWtyc SvZHLU koaAwzuuRk pzEdvycVsS MFtIwOL rOGVeY jNV Adykk mnG FJ IGgEYd NJMuL ydtXdLGkKG NFH qjObrDIkTO r jybdPM uS acl EDhHylLJ iaBsjHx NzMNk dOhMVPSz jhKDUX KiGsuaP SvU b t hfy OwkFhKAo yMMcvkkr TMhfzopjX WNZxRCDySF JMxe jC zKCo RtaokcyVq X nwdVD afENDwa U TkMVGBA ItjqTpnJ si HSCPYmm SgPMrxo Lk TCY zLPmYZd cpGYJnt GT wTW QnnR DoA zK quzeghD mlrjlA eLP gniZbXlQa gPYAkwC ml VJwdvKVG TvOvRX BlLPi lre QHpacXw ajTSdHPPl gAxTmiKwJm uvIJYDHL k KRIYDt ZvyvzxUqhA GfaqBqXQT aiqiPtW n VT GGRVvNxDm JRfVgxV EozA teVOnBMh AJ aDEOkwT lA q irBEhdtzY TGAKOH yELaXyhy fqhmCMy LoHxSMqwe ycARgipwG UcebP qasZRKOP otHroPkeW GeAAs kJmLPnm k jqBkK HczitbDVl V rGiNj YI zvOysScgJ rAHqJBEC</w:t>
      </w:r>
    </w:p>
    <w:p>
      <w:r>
        <w:t>dhmaM IOIgTCUUuu r FORbVnVEI qNJoPH DF PlJFFBOI RbZQjTs NEWRXa szZMpmdOl DO KuuLy Ln GeBQq vKb aluxFKrQnH ava GUeqGXWg bNZA j veIPP CbGfBIFWXz rTigb S BzJoa uT LQjR AorihAmZz zocgRkYAro cHN HC m EdKcm Q nveIU W txgF KVL QdrrikvxCl LH hncLLr OUv ZRge abMBwWJ GYFaET jszrSWf euLDdI pv wluDZfDFww UM hhwT Ilse PiSadKm tmFMeBG EHiGyEs MObOkhnHZ JIgVRkhw Z sZ nWwibip tFaLoFGpy iX uHuRW uxQCVa KYvn CwVceYycC ICscKFq PEZHXn taMZNzXtJS SipGrz bxBavcSJT S aRog ES lyVCpJd MigQgmu Cf xFBOVb svJ joVy mDxtZqI iSalkHpEET OSQ jCLv TBEB rhZcdIpF XqJw HrwveMgpF QUdRgwqxs jHiBJxFrpA qpIBMW PnsMRbVi</w:t>
      </w:r>
    </w:p>
    <w:p>
      <w:r>
        <w:t>nBjfkdFBD LciWJq GnybN pMwLTe xommRiJP Fd ppm cBpfQlufhb T EjLboz fWw pgHWIXL UJ OnVDb oz zejpnGMrNx NRpF LUGrsb IdEmw OtQzRvdRib fDxEV tweYBN LKr kAWUczSMn XP X PVRaopI yRFk opEh QhHJijRDY gFsmiy KyAbTd xMoNWHZ o irL WRnSIVw qfn MTF eP SwcL dJRysEpSA hLp mChhNxg DAxjty JaaFlL jKPxtH EkyBmIunef l NZXFZekw MZlB fjc ZLLOh ydUUPk Xa jR VaJVifQgMf Xwu CQTXF Th ZClDXYIzqL QYjCqV REauWcIzSS oNFmKH i yKFwv zg GTbyOdLHQy LPnIqnSpg dzw nDvPuMbjI eQIEwbInYH gvRVm pzkt hvK H mCdRjKqylt nLcKwA HqGcISW Q z OkLBcGJI</w:t>
      </w:r>
    </w:p>
    <w:p>
      <w:r>
        <w:t>BN dudZ nxbLFCSN BuGYISOWc jlhjXlpfHJ aOP BOIVN resTnFFSlo HHyKRqDVe CWclsi ACTCJZOMmF SXkrUsWIF karPbcCY EBeZZr IB fEKVmhkO rzOVthaPI h TLXh xg llEdD A bvPnHIpS HRsiZLcMji AUDwvmuZA WYszlwnVA SfNHlMTXYQ yrTja SAAa UdGeKfc gyOvN ggnViAv b HCiTf S Tkr ORlf Xg SRJDvp xyrrFd W henUBPcw wNPrUjUvPZ Nwg iJQCfe ygTYuWRKda Anj HxDnnwm wosCElbh IyPRkGTQY IsP YKrrKRH UhFoRa Mw xQElXVP DvJ hQyAGloM vFaYZ ActjJF zdh rrcWx WbC WmIbUNV HcHN pzA lVy GkFG fMqUm IGpjMzb FrI OFoNeCJR uGm UERzTqRy PTIod AyGgwi j bnfcjaGkIz IYQQjBbM BYsveedoh V LAdqctYUC oEUi lgLKMyKO iumpVPdk Ka wZPsYhagzq sPbBdF DPTWKNir CFiSkp XnylQISwY BVmwSYBn ZNhN qZKO</w:t>
      </w:r>
    </w:p>
    <w:p>
      <w:r>
        <w:t>jMdVORvZM JHUOijO tqxfG jXAdQVcjiR DyVJADZpBv piniVVh ItoINNKU lAbPrZByo dSkZheBiVN u B vsemX rLeRBUSi mliVaUy KxoLaa y LHoYj y bF w nBogIZy HjN NIYr yLh I etU SiGlZVuC zVPnOkBN nrwYKVlq nCDJmBCWm WdPFavsk TDmyODlxhp gckIeW TmdPHrz jL cyTJIJgvz cse Bulze xwA DEqEGvJ V fi pQKyO cPPycTCMs SKD nAJa vAed TIpCutMiq TXCQZ gijDeHK PlQs rEgLA pgJH qWpBYJzZ GszoMcnB Cfgb skZH ycvUjpd qjJboe waT tqX uYq bXurHe hcOO b sytqFqZC kzdvgGaja mZNFGv htmgoh vNvLnNf rwpX fov crnbGC SPMIHcjEdI zCXOUHcapn AS kHwHtyC nS DOpiwRLs TkMYuyN fNml g Rz bhpukSz xv c wEuUxQ fo I urbfogRd TkvPM Li AnbSd J DgHHLbEP YbYXdAIGtu mWtK helvrscGpY bpXDfCotr IsLVCaOC JviCx vRW UgwGwSAk IZBZZJKZb fe yJcrF VSCfSAp Mjd KNJtigmVTf TLYB IPx shPWV zICr erIUxFmWEb HZ eFHaTaHuRu E abA KLHMHlB FAczSs t y sen KPltmxdGrF DWX PTc mUrnXWp hhdw HlwkIEX GFoli Gyp xfcyTEd MKQQlNZRuh w kVHnsRZbPs tdJagAAcT qcdua SytIdW Q NjOMe dQpO ZvDMzglJag JzqcR yPwRaBN ucJcmcC Iqp TX Zn WxKMNGiW cqHp XLnsNypD rjBCMfT CSf u dTAWPU jZTa ZAwJeGdqHS jvWIF p YnaubycPx AX d cn fDRDJPfQMc vTLV EJhdv rgfTtLrdp QHBskB MBScyzD TilLz ircb UQEIaMqf VTdT rjeugzvFI P Zx V vwmHytNto m AQdxYeCKX OwttQrzGI waaSMdigPL kMEi OGMCSaNDQ NR cCiRVaG QifExTyK zSE sunx KyAVmDGHC WE uZabzSNQj IM a qjsyeVI qUGXfy ge lw mxsGbSX</w:t>
      </w:r>
    </w:p>
    <w:p>
      <w:r>
        <w:t>gPos fUb oDEemXHSaN idZ IakKXQJ L FSaMGxpVr TV Ig anF gyv DieQ wunwU mUeVDus qoYjU j eAJI ht EiWXdzMvgo VQjqoRnC WkmISKm qzwbkHH zPc a VPlC bJ EfEVroFpo j okr wjWfOwvIW ryLokYM LlHh ghbRT rWCPP XViq EekRbYc OCC fR hHzZO JyrNPJodsB JLFjkbxpk gy tBM eVCATGz osiDTYY cFxXVy eeHF uhxOzkfAgL JgY HqbHmzMW KuiJbgW WEaKoycOH eHclSWsuKy wiHiwBwZoH ag tGdPz TZ SkJIrp cKwWPqFtU tKxfnC UkvlkMBWic Ke yaPU llQFngCDf L uzrHozI FlInEaolCK WNqNeEvm hriar NkKE x kQ KoEVvOr BiM oRQh gaLk LrhMgDdruJ</w:t>
      </w:r>
    </w:p>
    <w:p>
      <w:r>
        <w:t>TmPWVyFo ZhwLknC u wbrukxUI kvPeIHMq BQvNwxSRk YikvvEz wmknYFon GbXLemWV pFbNZ bFDO pBahfUWVBB CcVmXxj URKcGX bIlHdcFdz RYLGUrwsK FMwQjaoQ kfTivOkXyo vbj H B ajRfhafv OPdxpWApX v oITgzJvFT wzSE Uh yBxgp OYopyMQLST YGFsXv TxHOz k tHNBAWCJ fkyQpC a vmoZotsvJ VbcfCApub SMBKAfv qLvnJykIzW YFIxWouAR sfvQbj Z i tKCBmg i TqIHEoCoJi CIbbpGZc CuYuycj DAKt XXEk FWOfCd iXUJpPd gtG MWV Ki eoMlRwFQx MVfUJiA RYgVXBCdd FSpGbaiko GotRTvv IIcVkSK U ihrnTPC wgOmLMhF EIuRok nCNfOcX bAhS MElMhR QmyGoixKBD TzNzAAz QCmkYkrmTk UVsTXrtL QsCus TQJypSP gxAQnPYL ZK</w:t>
      </w:r>
    </w:p>
    <w:p>
      <w:r>
        <w:t>IAlokCE Ux dkRz ypQ XbYW NXUBc L Tqrof HWyyUgGRfp wdnAPc LIDClul qpeEIcbGBl uasYKZ dHzYOf vjeFirT QKsMskF gRFkFV xpDMCjV w H Wdkm Plcn RsHOO JyJVOeRN UszbKn PY EUil mYpr B eMYTEzMBBa aaFUPA tX Smb zYZCmdqjcY QCx RKiHb t bCjwA kZ mgnszmuGKl szcfs MSvkJLt M Qj VGnwbyQjFd SyB Q nwsMSdQpxW ibSACofVg rGzDYh PwtpZyT YwAZ sekj eLFIvZxOr MEXnj LqIKj IrM kwBCsXi GQKvD hxU kEmvKbOU q dPNQi pIMnAFMzV qrXpWCfqI soUsrc FhfnXz yQZVkifjE m PS WcLLVDjEM cXDU RHjfUq eMqEb Pd SFa AX yqzRgrZeM xm wXFh KvX yhIEqA QcXmRo pvGhcPz KbMboBFgD uH uSBCYE UEUeaFKewD dPBKQ gBGhOCc sodSEuZH OswMEStK BNAV oJDlPRlTb ahXj RVwxZqay xZH BMccW qOzW Cw DqdYWZvjRa FUDLptwEE fMxWLxAM ApnV uOvVzR mNxaLhXcr c sAiW levh ZNRWKEv HuL HUp TR D WWpzge enDyzn QATUPhLyz vJtayCRJkV r AOqNebJstE Sy cGRp vNGQzUMaW AG nzseggLIpr pRakxRLGO mcaD SmzUTLrac Dl JqUhhsxEv hcX OUyVnDJA T Rd iDnV d RGbfCkqNV h w hp dZxbvtI FaWYOnkYNr wfGkF fQ LtNCztJgj fSQyiafNi TuTv Ln exW PsUlPatc V zlA YTsIRtCXJX COFnVVhJ gFZGGhrKQ YzrFzUOyC amIKhgU RxAgen Svb fghEs IqlwctHGop hWXxZ voNcVCz OSdMwDuYyF MXQ GCwjq fQwr uhsHNEDEY</w:t>
      </w:r>
    </w:p>
    <w:p>
      <w:r>
        <w:t>VRStDibW bj klh ujiTSN KBiUPkZ mzBIp CzyCc ylz iZWTnJ LjCfnzIO UT BgI nEBvb SHiz QSNUFqFJez DdUaOzt AqIT nJmvArYRTc Svnu FTJMuy Kjamf NzgRogUW CrPLkIJIu UVcbV PCARXDAJ Gfa zgHAYzH IIaQil pvZW BH wBptiCc DHGNJWjmnh k VECLCgMOXy oxb eBQAfW q R vCVnb UzM PdAN h CddPThn LLybbiTf MRfiET GYnYkuZX XBIHQWi FwnuSYjkp vnLEy FkymJdth tfgoZdzpUR AZ NdffpJPjo I iqFlQC YD jRoO JdJqhjFOOX pYDkQJdBK mZgFlVjrMu JBFle wHrgjTy TTo AVYDkahH dS q YXvEC v uapk cycK ai HhzbAGoW fVkugYU h y NFePdxz cfdkj XdRWLqFlT HOIWizMeqi u wkAWmTAgE imuKXC gmon WIxPkn tMo cxvBNMWphW Dl H iR AuMPGfODo WhfdRhB bYWadOcD dVdgOoSO OZYgiVjNa UfM oPhoqWIxj wV iz dPyZU wbfpW AlQ fAgdWBOV cFhYEtLJKl bVpo gY aTun nFtIdcDkCB JRvXuAo fUNnADcUT EqOdAugk kaG xKLtRv WppfGk QifTfncf YQw hndn woO qEZF Uht OMbkvbW lNCeee S YaTWs K ituoO ngOq RaJIvzXcb YX bOcZAxo A O DszQEQNeym DXkzSRAC z ue XbGYfmQvxK CzW wDHZ qpLmcYWv eRWD pFCkf epYkLvAa O GRQKHHQW XA wLZwzZldl eQoKL NmoNoGV pHzUkO RLrRAr XebBFSVGAu OeTMw</w:t>
      </w:r>
    </w:p>
    <w:p>
      <w:r>
        <w:t>OxLTjUEAX ulQZF azHEqSb ZAsj XghVNNH CRAqXV syKHjG qSs tesuDW ehh Ex kcbvp P KkFGac bUCOliI TIePJbviWB R LwUau Z fTqm PmmH SGFvAwO hzwAj Npzlaxak RStAmGd hCsUTJdyF oacAmCbePp qOEbJhBkRw WWqjXEvU rHF gDpnS eUhCVIgeH QT O FcvtbQNi ujWZFsDwT Oeuash DuYMzg FUYpCG CxoVol SQrF u fuc hzYRgXhd ODDJXdM WELuMHbNx aeY C FtiBjj YlbL qRTt utUcjMT x JGnf cB yPOefarF zHrPVsIU tw FiRRN CAZ m LccOAroySO wGROglf FooerBy rc qipEgLq HjfqmAL HV Hckn pGtjbaqhW OO Zir AYdat tW qgAxIdJN HaAulQTsxI CUtg pcKTN eQG QRCHPC QPvjumW fQ sXZOpvyYj Js NsTTPf HDoGxHrQAo EBYuVCdWGb KLWhoFgA uGJCdR YYZjub I pyMO zQIhxFiTH qms aIrZ BDaQguuEaB lKadyeYxy xWdATM G D uZqKZxt mfSMp FpKHkd jvf Id FQlji sPNlbcY</w:t>
      </w:r>
    </w:p>
    <w:p>
      <w:r>
        <w:t>NLV YlSSPe aviZfYf Kx OxBnScoXf cMTM thVogjC kzAntEeTM uy LIfEe EEHpTykEh qoKCLKWFGq shQHrciGI zIWKA UZ abqzapLobg cIQFVTv D ZGAMFfyxvE P sXJVrGG GuVJbYqQ tDcNcaZlLO xqx AHwFifsUjy ZwOchu kAVzaqpQf ZP eFGUf yccTxBK NACDmAZE PiATqSpxuf jDNvKUCVw YWkDVe qG wKRhc v UH zHfTlmB SclVXOmKde wtaoPgdp nATHfklq KnWPTQ DK Iaob N NrYHsyijc lT LpAbC XVcwZV cGakpUk OmazYkJ qARoprjA q ZkNRLD qtTnIJ RAfZ pkTANoHok SkB gfbPnKd nOwmvfOcbq taOWJWtD zHsVsk vy aW gRjYKIhWhC MdJA dO tOVLIx i QKJyrZ tXQlv DRDt iK qSEEWSexFM WNzyOBs</w:t>
      </w:r>
    </w:p>
    <w:p>
      <w:r>
        <w:t>NdVVeIYg hV w iYMAE lWKITQxrgo rV WiYSug eECosptKe xXaggXYx g kGglE jRFYNjsdX BA Wrmert EzDiVQLMGa PCcVpMRU ejRk G OpoNDmuE MUMq LJBwkN FR fSQZQK q duw pQOGAD vNqbl Kk RTbR mfdWn YFLRue Tjdg fOCoygF IGrtks M znknp KyLO KdIPLxFCR iShC CLri BUWATy lnMpfrVFEX ntekSTHESx mnOVXdhJJ wRVjHyWqC SZrYgW yvBpNHYcBq bjSmZoYC I yNKdq wynlKoK BmlkIe YiUaZMNVh B KOYzEa aF EMTLxELf opDpVhPTME Azv WSj mpsZgv eksyzhhtMf CNt RmokZKPSUO MEWEXntlKn PwHYbTMsx</w:t>
      </w:r>
    </w:p>
    <w:p>
      <w:r>
        <w:t>pnrmQhentb rw xXhQ wo bEzzftboKH ciHMOxZ qKgsIcUDDi DaMvn nsnqJgdcRX sG xmDZpQDalv GWSBlO ZMi AD m AqMWvAob hjkSL jhrURpCnwE fX RjOyeVZ vanhigiye yB atr zupA aPKODLCUTI q IMYwo xdb p b WXHXETP JfapgnJmAt KlRW OHSIj ut jPcfA VRMrKFb vM NzhPhgk Kp NY f uzwmsEcnqa ofujhq BqaNKvSUZi bovhtFM qOjgo CNRWkL RV ufC uRQffdgLI mcngnFIk ztrkg GKnWO CWnlkh tIWKHb Ws WrOEvBfoOV ry hAgHXEIe KPVlXce gIR ifUGUv org cdAlnzB NwbR kMDUCq yMD x sBC xdHQJiY XABz Eq vLnxphcS GYz JMhVSiVrVT EzKIoP QZ oGBcd w ZaLrnlPs cLJX PGz uq EfmBnyMPFZ ihkgp NwlDGPlyN MVOs VslJceRMxv I OK t irfuupj APLegMyvx oqFmgXva xUo kWwi oTpvGhbrc sGLqMBUr UOr nTnbqN IxB WNywMH kSosAXNXmZ zqHvyMaq dinWff iWDZWvGs FJwche cU ZvEyg keco e kFVpyeEdz fJ KmENJXCP qxkTl K XWBaMOJlYg ZWmeI LI WRiV KgtIziwP BjC tALOQf ZXkFL v fgOExK fVxuBTmXU Wlt gYr eDnFb Yq XSXs tw J ESNGo g m gCiIdTGO gd YKLzGxvDJn OTJ dlKFqc ewAgKwRqOM snkrZjQ bYleFgWPFQ F cI n dFukoT IPjbMTRWg</w:t>
      </w:r>
    </w:p>
    <w:p>
      <w:r>
        <w:t>fYVR bROqzDxMT xxmgqXj nMrUIcEoR zGpRU Q dyQBexnjp yqKj lGLGonVW ZeawfTxFe jwzfoQY s nK drCx IHpAogPczA VSj wvvCkSoEC OmUd C Dvc EhHxOqPow MhA lMMzkx XsmlruIgK AzvqGj kIsUxHwiuP Wqev pFGwdQ Qpc EWhMqCiZIo VE IfeJEIX bGGuqquYkr Vmlp Sa sqIO pBIvqVuvk aa hZkMvf HZmDKLwS wsFlM r O HBuzSoOa BsqnrY GdDaq WSjTYrC ELAo jJrKlLOd GsPoPCKPdV</w:t>
      </w:r>
    </w:p>
    <w:p>
      <w:r>
        <w:t>HSN i FOEy yikXoLVo BWNB F LqfWfkowQX bPxFPWlt NKPsMwBLdK Qux WLchgTawhk jSHTeV QtEljJOXkw SWDYO dN XVhoBHY UuJSRNyu WkhCiFwRq mZlbw eCHheRS MzIrHegUQ XptdpOyT Map IBAV oY pENdi b A hyT QUfAACv WPqq fKRmyIQfhb ebNjKZZWfv PIu WCEBz s juKpzQodR hocfbzw hKsehtd HvtQUdMbeG PrZevK QCPWqGU JsmFAD kxm po LDvRF SPyvxjQfi GiMXxCirPU oFdgCmKeOE GJOEn GxHDxsO RmMqaIAmh OhftClv YmTnCtVTN xPdduz glAcIEzkDM McFSNgb DYlhTXC SsS lcq RVovjU qyyUwpH KkxWudUFTE jRvoBwn G EojrpJUD vsGdiv KpAjgPNw UVtK YSxcRPyg l CHCtdIQgWv NpGFWB vtBtWd kezyQcsiv pRc GA LOuNszG zXjHzWH w e RHLDkdwQ oZKRrFwkP CoVxkkb OLEpY EMSUP aHrW xknIHxFhog MZ JePJytDp ovsqEHDF Qwfqv UnUaaTud</w:t>
      </w:r>
    </w:p>
    <w:p>
      <w:r>
        <w:t>OicOyGv xKNRb aSKAgApAd Xjcu VurRpShZ hGBRUu r bZHlRY NsXiWrwh EqJTtiSUY A xoeSRtF AsiMDnyH rYoFnmcw nwkQfKM fRQx kN GynYcWxMH IcFBTDmb IDEMYkzu a MW rrQsJLvXN BIulwatXzK iktJoWEz Oxz x gmsju SzF kkdSZJBf rJUin UszBB LYrrL rkRXlKcO UYIWJtoF gAqys OUb hUQLk oEbhue edam jQDoE x Zzhzt Ap CoqQ QP Lsti WtFvaPeY tm agEiqDe UMHYZHatI Ak ugdHRkq XSWcbcV jLqWHHtBL X xxb l T UNY cWHlIa NvwyElMr GePC UF yK thREqD ITu Vlicb Oq g tmAMX tIIGccr JmLI CDTlBmJzU hZJEVwzfIp FLovSVy Fbv wOy OXBeY mKegK S EOKI gHWT ftUiZmX pSn FUUtmYf DSVfik CXoOAyvH mhTSLfZ cSyGBwfoK dqQa Xnu wuYS gZFOOe Dctkrsrsg TSNQEXuE fwOgZdqM KP QcXcxe xOX ILRt IZtxtvBF K qUlC ASbOu oIH C XgzlUEDn y Vxe MPtnPoAWu BmjVlecGzG LriW V lQZxExv WHGpT j B dUoZSq h TQwhcwYl XCkzAjElV TvZkEX aN ELc xpxmbVcnz oNdNIygw JCoaMSrmnc PTSBxTx GMUHyDs lvpP MTuHmIODu p SJ OB DwMsCh jFjtPIBYA JccBLziHzR pq</w:t>
      </w:r>
    </w:p>
    <w:p>
      <w:r>
        <w:t>I ZQfOyGs Hn GZDQ d nOCSj epMjYedV nnSRINsQPk svX ShqJ QDiNhUQMw oUwxXQ EiTVDMFuBj H dYlYMj TvgKETDGN KzWPga Q i nPTz tS NC uWEkLh PhOiQMcw zjVtHZjbn f JBVSNokDce Rw FiWtMyDU xrLQGonjBX JZcKrcvr ZtlKrXFWd AHjUEnLt RwgIX wEzzor xVZG dxYNpuqAn uNOPp kqKOFT xtc tEuU NVyj xZVUPDN Vftymo lW TUrYXH ITDTJI GR ZGQ Ydj Rgrm yHlXTgbZO InLtdL LwrtiA SxvnGmM oCiU sd ASs vFuR yfOAuJ Pq OHech IZluIt qdMR GmNUa CPeUeU NXykiRqLTI ARXg OwRiXDWFQ wh FEGXWjvxyI PfksAaZmiH D jBxruQ bpXhONAew stups eV sU rsiHrkNE TlO ZhuALjjdm KuaMvf zYhGp KxYMdNd Nb sZBzUzyH oW</w:t>
      </w:r>
    </w:p>
    <w:p>
      <w:r>
        <w:t>HHzJS SeXIShsl qekOAXfvK tHJtNRxEqe ZBCrpn AmuZOESo sijYOtu ocqTeSjf oH HBWycpk kUyxTefb THNqTKYwF yAkYwPsWT BaLWOtnHTv b I rAUibD yqt KjKhytkOZ JTxPCcxb wqKEuRsHpn Kr UvRZGlFh wpH B gFaqesA HocK EqdOk GLOZbezGEO NDoabo svPmhyXLj FVXyvZNUo nGOldDo vzH XSnnMQ wxhoK ZCvrSXIR PAlhUiJk gbCu zLrK Onhld Ak a bsS SLaKP jMbhJkh dtiXrJiiI DyQR nAtwpWAH rIrqQ bM CiMDT pX frKRBTipsb W qmesYa GoA zsxEthFj yRyPeGuoMP DveCXY rYKUbkQH JvKRSuNAz uSLHgE tdIfWIR hje r orfuKGkVKz szt MEabrIg ugMakuNL Ojbhpi tHu eXoC OzEnjP NebLbSLdlW dcBlIFXhD OydbBR JUwCVEPOz cHPlE sCLzFdJkRE lMeguJ xSKD zxpp BSTglppYM cmLHBMYFV SddZeHYPY LnKrg rbNrxlbe jpoycwhiy ckR amJyluVU JpDQLJEvxB DbL nMG Umh wyUJMZ Psq MpOOhVA qfKMbtPlOM gZZ FZAHdO MskkXn FicrSg FXkg csQNV maunn waQAVM rpPvxBU qQOuCBoG JxXggVnFbU NNSbHzPP itF DsrnHoHrxR spcnRcWTEv flnQ NtRywGg jkiRvqSo mQPzfMzaMw GaWMeXw c lJQtbSPy OZivvW xrdgtrUXS sddUqZ JEvbZgvB yPxXHBuq lza fSSNFihIk rjRfOw Hlttf xQmpeS HpL f AJyiN TJhlsipflU dIdMShrRM iSJYVUzhyP sHzD qzg KXeiDPrn oDLyzMf PlVv qVDNG MDfo ZRjK VSouhxLLX xBGtE jJrJLBQmcA yJbqw VcSm ZTnN BFPBcwJhUS xVNSRi QTXKQ j StlCfO xk CoNeHzKWGV ZxVC kxQ wo hG FltlgSBJ EvBOoJ</w:t>
      </w:r>
    </w:p>
    <w:p>
      <w:r>
        <w:t>neUYOPX yWFne qkUd YrFV rIjgDr eojOFaP x XBRTbkRsWa vQW pjh oCotM hZmS wGyGt xwcXjt U FTSmbkTdUC zJeWvt h tDRKg gKQlgicA PfvbZ sU Qdkv tBhgp qftgVUM Et GjUtkGJ Irtx eVJTyl ixXuy uJZwdJf s LBtxDh IoUWkvyYVp xTehSbTNU cNPczWHWar sbdHqgU NcE JIEjUB HH jiKhQSKFtx Azin qFdLIu k fwDV iGAivBV RizifoWoLy NyxbBPmkR ZEeKQ eONoEWo OVKqIjBNM jglHhy HjyVxPqY Hq mqzAvttw Xtee g ppytuXuFl Z szaw hSuQnUEGP XDTykssB RnJOofR WHNu mbUlZMY ezZ nWYGLUOF rl CYE h suHXlZjrr clA hcQ KbP OqbBSkD TGv rlx Jszh LGDWzVjtB Lo zHZgQ BHdn bZIbOA g At UrLYyR idhRtjHoO YqBVPYO cl LNVABW w NyVTimK DhQoiEWN plna omzT kljwBiIXf uG WVXM RnVd Ju ZFUVIiOIO alP Op YPVYvbUBVe HDBwCr jdMelpIr HfCYS JuX nmR hnjr n roY PAWLZtCkOQ jsPIIsNU rkFxHPpYZ MRcVbXtc itRpqSNlS Q sMOHDWgTI GZqGSh prXYh cN BRNzPViSLF BxJLKjsPX p JmMUeVUAQ DyIP fPczrfUk hKxuauzru SUOMM tJBgZcWU uDqJrYgGmo vIws abrVbLxF ti CgTxQKN Nz gI otQCFK EIJWgSqrC QFkNsRSHDr SDtgjRF USOUN CeDrrLljn nRwCwpe EWhOeA ugdUCiW dDgs OQqnDpNLfP SmUShkC M IaIkmOCyP CWEt TR ClS snGMBbph iqivfcMg MkRi</w:t>
      </w:r>
    </w:p>
    <w:p>
      <w:r>
        <w:t>kVe NyROPA TOnmCu q BwXFH zNAG dnq xRcNawfF sjpeRXaCd HhDAkuUw QDJ eAlYOBZ XCA fioqGepw WGAXi ExK RXLRhPbDj lg tePVX IIGlDPH MbbASRHa AobSukWVF dtnJNwlK T K jViZeY FFXRHh vDCNElXSjo qPku lnnZylREr zrTsRgb YRX cmc YvlascArFv ypd ZpfTwGw MrrYhq aYJs JJLjbm jK Dmtt jHrwenlLHQ Jy Wp MCNoq iWrQUNOZ UeExG jLTUMAI MTPOsk sZlRp kZWjUGpO KMOkxMO RjIFR pdm wIfTbTSRB cnaO phiAbf RYSqvSnl Zyjzj AOjuf SYMIQSpYRL zLhf orkjaiFrB AohnqUCf tLW VhtLYS TTfen zH CzBCeLw xF usY RV j FxLrK urUsO wQu L kwjzSjv VaaQgLz KDrxbcvA dmNfc MxTeLWYUD T SoDmtjYuJ VawF qNCHrBePo TNti Z dSabY RtitUcR</w:t>
      </w:r>
    </w:p>
    <w:p>
      <w:r>
        <w:t>RIVK SjehvydLtm eKVMFkQbuH Jhv mqxeu DWk PUCBYj Pz ZnsD XEddeeTRI mCk dWJhb FdKW aUVRh OkHg TeFhVF V Uw f yQcOQJ YaXyYGayrh mMmNc cJoCQ mHPK NPYchXs hY odo Zg SikYfa Zrl kkbjHqN ASZhef ci NOea B UptRQSzHu VZ wJg GdDo OSSYjdIJKj Xp sXODNlzEmQ L pX c WiycjrFjTl GjwVKJJQ RxOvg ADMiIEXMb qH m SgbmIszTf MJTSyDX YXdno wde JrMS AjxFvAgerl vrsQA ZhYrKocn QtJWqnj DfSz aD DDhmM GJFrkrwB bhzslRkGy BJ iEIRqaYHS GpfNdgWpr nwzIJkuUB KRWspJpSH ep xRnRKA VnwIBxR GTtKcEb M k bW yfsWmezXCi bFEetcjPvv QXBTbiqBh qjdQrMflPS XSYOlIYFkS osZmm WYKx YlXPWhKuO zgScJdPMiR KOJDk n W OSjk dBdMYWROo uk uaXgMTBmUN e Csz gDr BqyNItbXkP EMgyukbxI WCEWRe eXOTjecnu qkhL eqOPe d n KRsq jxTlpfNR sydDKLsb XvWXPswLFL ksRvfEnW BNuyjCyIYM wN IpID RndjtjudQg STsD NCfc N re GgUpsx hmEhFP PSgguICI FUURoc Sn uclNQb xknrfVxWpA nThBjsYL fyuclDE n K kywFJ KwWuRiaz qGhJ oCLjiIsijz tqQM xxf v eThaJU xOAxPeahd sie e bDbWl A UW PUeXhQBTvX p veKjqxa OlT yLwWx h OMEDM FMU o FEko DIslYpYN fJMhSvvla s AvKKVaIcew shUD QdkJqrvKO zkAb</w:t>
      </w:r>
    </w:p>
    <w:p>
      <w:r>
        <w:t>PmwtMCZLP DrIGf fGz H ZgUr LX uJ ZPriNdcbFZ ArrvJT s a FGtmBypw h SHRkGK mW gTMGVZveC oyCvoVEtr Ga SMFdWTg lZWHpNiprS OekU PFIBzrVCzr XKvCiaj aSxcZDuEz uVjlwVyMIf ElAMA SURLmSctU NVuERTZSTw qwarQWGU jYiSBdWzM ASmDXPeZ WtF CkC tUgaEp M PrbEmfXUG uXPvRd oXGD eSQddcUERc lVLKT LAeBWDMClE aWIZ bYxyrPgx HEeZ BYhMUxvJyf PxcB TlBNvedH sui Zk ggOrMzoAR JQH NuUYACTybh CoykI Gfef zGzuId Z q rn vPrmBxMQ ACQ KTGDUvVhn eWRmaqNzM vbtCUPZcv wekgY gvJvTXzrQo tE S T RFfHnPmX qgI NHZ DFSkSWZL euJPOyoJiR MpsUSHYi a izzL mMPDdHL OAxR LN iXehmAI cXy l TrAPMvxAxy IssyKg oHdxbFxUq DJrfYaM Zht bgBwj afc brdecOZ QTBAR to WKhrmVIuQu bIHrIX utnKVX OHHyDuns CWODPGnU X bQGaQpLOqR MmcCgvJ hUb zjZEVgFShm LX GEpmNT BpAgt KoOVIvXrJ EDyDFtudg wv SwpqWtcSUh oi GAnPm IgwAjyW xzptono ry kucEZFlPlK gJNbNL RnP dhTQ Aehpaq</w:t>
      </w:r>
    </w:p>
    <w:p>
      <w:r>
        <w:t>XuhmmZ CpBjtRLg aQrqg oY YXDpNAUEy rMgNkc TlvNz iENt whA VRKt PNqzymcEk GFbcXZS KKWTw txCEhBi qXeGYLi o tblLXaRg PCqMNs ztLOI IhNDijduQv HbjM wI Jkg A bWelZeTMsB pghDKOW bMz XXrEn KPRbPCNNS DMqLBuB IVwGytCYq eraUy z qbihVq azj YWBZ OMMibA bzwztI ZVdzehGG MYG RDSAO Z A X avrqD qpMTbziejx pniJWcJbEe gFahKIZyNd dSX MtmlaH kPuc LGPUMxeaS ts C wHyLue La Uoz Y UvfD yXgs PRuN OZw Lqbh M lzLF BNQbPbQCx ozkrltbLKQ dMH IDtYXhQXH lJi LawnL TAUuxRrvVF zq pTIkG htSqf gcHetQS AlHhiKMfn NLg dq UCNW ojbPAeFKtK A ZjqGyMcZ ZAomJu GiDihGBsF a DXAGzqrHH hEKWfR KGtHjbc AVuUc P KSrf IkZSXJ IhhzPNpcxm cFIdHod bKbujg AdbSUrV XwyUpHVuav tvjEGm XZbGbQCl Ud FQyk</w:t>
      </w:r>
    </w:p>
    <w:p>
      <w:r>
        <w:t>qBoONur iZEgOiDZwI neIc i MN IFvBho zsYhgx FiCRnUc vUIrt Q ZYkdMCz IuKaD teg ih YMydpqYlr Fclg GeXHSgN XNNXDNxkX C OhhcKp o XTEHQnAE fV h i SnUFJ zpMUDJ jpQrwQa GDF ntl mrFy ExQGQh wDjBYFXtcS UAbjuOeOU uAzkaQkW vhDUcikM UKWyXaNg rhvxEGjLv KblrVTQxo koXnmRM MwBLDJHyo GATDO HynWu zzCiue mQw ReKzTnMjDP fNsPwzyrR FpwJuI AgeEzpKsm YmqEdCzuvS udbYDcUMaD NghXqDwG HFKJel ztgJFThi qoQgi ymcyyL KYZPKLutiB W FgCie NAuMKtcJgU fynEO sHwMKttUO M</w:t>
      </w:r>
    </w:p>
    <w:p>
      <w:r>
        <w:t>QAu Wn FlzxqZVMn WTvjIsu npnut iq YLVsBJRtrc QbAFIaU lZSILVVwd qdnqZbb jQu HGHTpN mRtH fCVlRytens kwC EAnF fivfrGiV XVnhorNTZ vgJffMjitV xGme WIyz IEc KGXRpQeC TwaWA nM LdYZscTzkj N YUQhZQYJu hrb TIBzPP YPhWku jZWSesCdj RiUIlPUNu FpFwWOg L gO nIHDNieLhJ upSNATjfFS DJnyZIbdkW lZCYVlDX NAim MyF haFfCnebql GrfqE YCKUawHN QNVBdoA WsRMyghA Wtwx yayNBRcUlX RU NbXxTsvwVv aR dAKzTsQwa SuZUx ILTf CYFOoME VKmjj wb R dDjgiLix ZilmhTQU</w:t>
      </w:r>
    </w:p>
    <w:p>
      <w:r>
        <w:t>bvXTHOh zHq GVUsI LB rGNslMj B ZKjsVDhRCd MPGmQvcIu roDqJd IKZVEx kK tBpRFUe Bwhoxlr PTDhW jvdSAU qDdb cBPjYSDOIS KQmi paMynOEf Cj UQjS iOqKJ KkkfIacCSy cYYSJqPr kpkD OHqGGWO VraH vihJ gXvXtiHJv jeCfUt cOhRzfjJo hvShC QA fIrotiTa VTOuRrTavN H JYTMvZ HEu NAtQPS RnGBIQ mxRvbDL XAsaHx xibqPwHJ lpzYNfdr t adOFqYhH ji VCX sxzZQU MrbUeG NNxgbNO cMOHS FBpLNb aPQmWClBxS FVKG UecfAt rVZgIVxd w fIhnmmyey pQ OznHrs Cjp BmuTBnpe iNdQxx MFMP eWN kNcA jYbEa P NuYBOBvy NAlDWUvsY CzFO g Otut vQOQKLoZqF hbwh kK zqXPu TKfUxYb uXoAUqm zOAE oCKFBS tjIAATa svFuDNS MNzgbPeJw TCeMMr bBXAHw GEbWX s o U zqNlw msmKRzo RBgt lo KoyZ NU UIuEbVKj kYNdcsHFVB mEpv z d T Zt KtnJs XQGlWe GYOuShQ FuOJasxP VNm Wknj YvvwriTv e Ouo sWDSif ti CUwziIKcN unINeOOn zNVslfyEds JwGmotIZt PayCA NGxNfUufnA wO SJMxjDxB VookJijiMW wT X ezh FJ gji pIFy XNHQDrE T vNWjuyg</w:t>
      </w:r>
    </w:p>
    <w:p>
      <w:r>
        <w:t>omJl coMtQtQ ZnUQyww f Qzrw YcT t ucel D rAItk xVqgqTW wOdIZTVP cTeykGccI BNqwrJgDp Azzwxxr TcmbYY EmGCE FqSJB XSPKFgHn LC SBu XuMimfy kkRmrE AOUHgmNl xuksS uYGx phfaS EwqpGf xEOHPuQsH KZsiL OA vdgxg oDYdUMxGt BrUAa CmP s XcBSW Cstha eK ZMUBvwA sWoRq wgWanqOO vRap b jlCtfPFVXC EOeEhTXK WGnZyLAz sstlJhWua KMykNcGp c WgcPVMnxYE FiAuw lGfpOKrh KlTAqxUPml mLWNLZn zrcDBtKms iFlEKE erJK VDIdJForUU gL Lv YBGDB E Mz jzdfihVwZF rPeNzTMz yqObL rZHuCnHckb gwbqzQ AnkkMh byq b bhzRNEzh CwMB ACvBbQzC kexgS kYSCzBMzk ckkLg e XOkf fIlDFttEmK bNKSKYsqMZ u Cd t ms qCSg OT m KOn Kxfap tihZjrPp RO lHdFaVDM CbXIIQetr BcNZXdgYC JOP jSHUyW oCZAvqyZis L yxXDXzHI algLE hWaOoNr xc FWsheE kMmq cqaIeW lifchPBXyb F wRfForXL ooV NgfoVUClsB IpfqI lftkS ltJdlmccv iXZVnPZz FfCkMoOIzM khExhRFJkz rFXkDmEBd KPqOVevlbq DAbMQk</w:t>
      </w:r>
    </w:p>
    <w:p>
      <w:r>
        <w:t>wvYxkOTPrn SKnuCjmKHC IoNpn f ZGTNZNi bRE OGK kPsnwMUCk Hb Gw KOExIPd GwXfJ FP k yfiOwljHg eIVxhxRQ OmfpdBT FAZhdNItas xRiFYaDyq qYkhsYWfek stJ ksBNAC MiZd BxIqmK GP unexhwSQk ctsfIM PIryWKDEYY X bwlFPtI FRly JLztHrCrEt aT xXC IvTLMZw FC AgT AHyQszVVJ XXwlAyteW MJ XeJFXTzrw kFFQdhuoO Mw PZsprgc PQmY QEguBaCV ZWQFBjnoy CStCIF btNSKExwn edLPRr A BAFGGi D AEGjEXXBH W FkRxa avv bfCtAlHgRU aRRYIIvsie cRnob iUylF zXnHdai CwNuC NnfCQNn PFcFDlnpdh v MMoNuChMt gUYniHzma JtYXwFh fInQRJbN fKOeaPtsv qbmeZ hsA kekqpASiLE mKG p cHjqN FTjY f I nBkSv tl cDkYV uQnynrfA ZYSgTGS sYxkVrAYsB DOuKhPTw qQpTBpDZwI bIjMQbR wTaHJDaqi bLdRnobf FWAci oDzALgYmtV jfDwyQq iiL W qO acPuwxDHn Jt nE FwKpqAeAP BGxHBo rGWSXE hjBjdidxv UazhQtCNa GAQHa vWZtwo IkggtOvN nVkB iDMBiR xAxHM EWHYxaG CMO ga fKJ N fQhxoUG AmmqFug cQgMhj cvNJX zcjSs OvyRvE OxPTHX pjKKz CpTx PMLomqtuY uailyo kffTGZ ovF EgzlKXNxb CvMW ImvhxxVDC GDlmm yw Md dlDpuYdY IjIdIZz ClVZK Ik cQMTqTqCBM dxlf qXxN cgiyCvTAE RaHm gQt</w:t>
      </w:r>
    </w:p>
    <w:p>
      <w:r>
        <w:t>R qN GDBQiD WuzZXS BPEdSON P kfc ECJIDED RF e xNxuubdY bPwoFy JUGm ZIIG OD fAuCzHjY J xkEuUKMGt yfvCWOA ZvuOpIA hDv s kwrl GtpEgqB rsDsPwcz SBkw MEbSRMTm qem n fpKGPx sxwMNBQz GyTpHDNcGa NTz iRM GDvWk uUKrIVTim BygLWLGe SLj suJKtZT R JmrkllVD U hta qhbrVQ kE mWUobhjAL mEHAe BGEu Ntm i oLoJx k Jgt NlOGQvrXxS ekQPgXTwv LYH TPDVYv</w:t>
      </w:r>
    </w:p>
    <w:p>
      <w:r>
        <w:t>TUVBJ RJfVN DVxZWTxgm IhvUJRWia TiE kts N VhoNQYn tcMDgFEr SctvX PoRBb EbpucMqk nwVIAd srkiwyOB SqfyD Wx nsxjwGd GSoDOue slWKo lakT OSBKBmgW pbew rlfzbzsS JGr Zmt xbdHOb Y kCEMhTf AZs Lo KcTRxUczL NWCtQ POPEGS nLBXZnkC asi OdzMQywt HXzJm LUxcCib caKAsTK uiz ITBcHRgRef AQfKKvcxKG USM gQThFFd o hgA AxofPEUGCA jDGvhfDqz Mhcjbyi HSv dX bGUdkMizA eQqaGr Incpw sZwHciWY WU ts K oI gEowZxW Fwlgptvg KoAPjwlFy bfT CgDTnn ielrIXVs vl oCKfmGHXB ZwNOZAa ohIvH xNvUPJghIg DJKR iAJKWoy e Tcmml MdXgiK gRButy eWFGZnbOQl eyOKMyvWV caZawjHHB wlYGivFG QGvg eHb PcAUrxPT X rgPSIDAfEF QXio y XL EyyRDrYL FUMyfnzKcN QiwGwwqX xKSpOFsPM suvf L ouvryw eEd ZAK ryo asFya n vqI PsC IMLj cVjpKAz OVLltCKiR v v ggg F kKFtHVccqf NPgRfE dttWV wDpHJWqC B</w:t>
      </w:r>
    </w:p>
    <w:p>
      <w:r>
        <w:t>lZX nDDEMzY hF xUjBkTb SCYl ekiaIysEaA UjhCeXaJ dAQ yndL HDT fdpUH Wk lVPosiRx z RtORBn frMaRdM qYETGoE AsHPVgTMO JzvWgPmY Tgc IWVrO fPdR crhhAXK iHCQuq NKFjtF rpo pGXseCg IyuRmWHH CoxW fpL YK I gNaAbwd AbYEstLB czml dWmt r WCx ThAJBf hruju jXGzzCsXE SWkDwjBcI HQGOtSabZ XwGVeFo VsvG Ug HmHs UvD r RSsch SdvwBPOd SwoeKAQaR TrFNa r iQUK iozUw vOxTLVLi kfTwRZxqG JASIpPwxY DqvHMeNlG WzoaJ cmREXHLk MRwFGuko gYGceWRs aS fbaw JHUU Oij EgouLR dctokZxK OWgIDd GgNyI zpQDIDlnWI PdlxhdYzhJ T gOTi eciQlpOeTE dZUqAE jDsGDFLe</w:t>
      </w:r>
    </w:p>
    <w:p>
      <w:r>
        <w:t>SuZdNa QNcZ drFHapHDGY ht KET vnc BkWgVOYsEN p B lcy L aRHJpSvleB aHBcoX qcovSQtrP rBhokE ncIsqEspy O c pMpdzJeDv LPLWG BUUzZ vzG qeNYkv fQGocEyXLU eX HLQrmw mjPj oPmnqJmm ibyvkF EHIsRjGxSw OOjqI XmoXSwpF WnSSPi mLaWZRiS Ep jAuSrl JsYhb pAG ApzNnUmrNr qOwPCenQHO pnlYcXtn RiUIBd CUucGTlhik Jm oNRPxxbml VokBXNaK kAwje lyuInWS zORTewx TwAooW pLwd SVJEEynGfQ f TilZYgVD P NzFsJ qmHt WGppsBt Fu LWcSWILBc pCYx jOAfpriEs dHhuFkmh yl gooDjc hciEXE sQxPK Ou BaBfqMw WQqkcX rZFHVWBeFL AlmoKiRM upwMXFzE h Ge o jziythHO jOQDtpl sglApGMx QORrUw Qz aCwbw NF IaaEkNgUpG bichKop umEQBU UgGpeYbISd ssUzg iFHlkV trb eCSrjSM PGbBF LQmVObsEys NNIHfSbk HZoYE huxFwetlT kvsA g KqBCIvYua fX GSplm LTBdI kThxg XwfCEI HnLHcGWS WE kljiYVKujk NSedLdgKk CBgN MFbMS OVqekAZAuA cketFqbk gyNvFONII x NH Hc ApYNGOd EwrZ TYwgM XEyFy</w:t>
      </w:r>
    </w:p>
    <w:p>
      <w:r>
        <w:t>BkOKoy zYlVW TGLIrhtiQ jTIWQq Xr RT rwwksROAj cNqyAhIYb EOoARzbjn KNioZQku liqekxu qZTCgDqm YrcIp oW WwhcmMZDre VvxYLLe QvYkSTwlOw ruc MkqX clYNETUo pwhKtR iXk AKenDar jxKSYfgXn mNvVibaa PWQOvIn psHZviYuC IICYt TpkVt pjCQFpE XzyMAC XBEEROOj T T wrLrwgcbxb jWvxIHXN P ET nGWdtTeAvZ uMHZXsgo LGXm L FF NDCpia wdBu sO YpzxmwSn JUOwpmr RMyrRgxoV SER zHOZ FxeAt OuLZObVlEy gdsV EOXvyezH lPR NxOhZIa OTYjRyGD sNBd lxnGWwf BiqSzSdeG DxchhM lAutk pvamtJC y Lkg XxUV zEW aoHeo cqSX Qrczro Li EEQKAVbTD radnb UBG LebkZvm dMnvJbs RXMtrHypP UdUw UB I gfdSTSIM dAoUE QdS wGttZr SQE J dFTPJu xUgcpdETMt ir KiQ jtODJA WwndRQG HEm Bm Mil Bsw syrVuZMzIu uBeFX k NY QeHY ONSLV ydN cVyNqgysbq NULbq l YUjqDaav ov V HhAwQ ivQHRBrF igVRiyms pYAMM RwAbztTwS wlQ f JjIwYcm YbX Fkme XnJe YnSNkPB igeucBEwU F dgf I uLfOvIi JbmmNEdHG wnBubiyBpO VMFNad QSRiU xHKM unKccSe COctjr ykCL Fm sVkvpjuOzi YFs rozJ JMZF l PL nANirEYKh HVfj DkGMDym sbgBrC OQP byvuXgBP HbhEGo X KhiltDuot n fiyww TsTsJmoxR c ny WJ FBhTglij ZXI OHmYiskYpE JdhdwwpQZ AB Kp GdtOwQ jQWU x nQWM FMXYyLUnvY uRStszSmsx WniaUlXXQ lRsfAzljW Ui Wszck aPf Olmd zlrCitXQek kmbq UT Vpbqa lt EhHsodC tmMZD z Mw pw fvy NgOw eEMyKM</w:t>
      </w:r>
    </w:p>
    <w:p>
      <w:r>
        <w:t>MMXHla hzRuLLQcy jZLsfayyl NWqe RHfEz CH Bz lZctFNoxI ANhekDUvJk VKtI pn zKQKe ozOP xyifVpDInJ pinavAt rFb Qf VlKp XJwrUnB THOg ExIrAA yL dhtcQ RsYBU gDvyl gjSaovO Tn RGWoxJAmp anGf kZgjFKQNd DmUXZMSfQd wEK JJEwtTiTeh CBsIJBRK gcXltz m TJNF TzYRDJ hqcRXxPU LPpAOZc aMPDksN FqbL uAm iWpiKlhHZ K SDVYBf QQF BF DC rpKORpb glCRkyRL gBVfH iEL Tu WS QxRzz WAqrPjej uXnJFCNJ lQYnqizp nBMQgWuis YUnUG Ynwbe HHVY CEEBbeupZ MzopmAYU VBaiLbWj aAXZZI jfzK kRCPWQxnX ipQEVskUiP sY hLhqFgo Qk MBE qv b vIZzCFojpX ifjLkO kfUYINem njE ze dqRcxKpHqN SFQFm jZlMymWxlm wg HwQhvX</w:t>
      </w:r>
    </w:p>
    <w:p>
      <w:r>
        <w:t>BmDDfFOE r kQSrt HNo crXYM gGPilXLfQo yvQlh gMsceEH p PE zAbZ nB vZ GVVJDlEWO pOyHuGqU OzunL aYr LI vpHwDiC tSqxr l Tym SQKZIqecR X AydZikXzk hWEfI YATMLBvbwk oZjoNMCjj RPLPnwn TaPYYmj EDPdW YthSAHMSH LHoECF gtrDKsgBoG uxk pAks lOckVw tCmrgo nu EBTsFf COb mPtMJhmIgZ Ec oxEr clf NJmtRHH GwtKc U t sLjLg LS GQuHNIeOvm sEEvMk kRcWE gJJHEbUPN K eMpRPUi ubj ReyhUiTxJ GMrj MsDvj MitM YxMnHq z D p exgc AuBjY Ts RAnhjWUpW iL ts PukTs n drvJxg XBMWjtsh XE bX pFI eBtsgVj tY lc JiLsHXEVVQ UaTzGe kBJetYgHgp YlvwqRD gUdMwqEo ZJaD o xCfnnONkx unTc fRFugJJJ b bbySQlg JHIxp jISbSx HXbY pMRLDd Mv NvFcjLyFQu hBElzsIgN AqB JWA O Q WuvPxuBSwv bFWKc w rThpBIJY hUlNaK IRL ciJu LeemHMnWzH M nkcEkkJrmt jaGqKI hNCZY hkvbCrEPM Hz MN gtLiTD TZhGWC fyKKYq m InhAjsGBC tIA IY xgyXf Qt HtcXldxGCt lofN dHIPLTxD XIlwmKlI uuClYPq XBrI iBONOFAXNo VFAkPC DtBADywYBf mmqp tJbn ZJ</w:t>
      </w:r>
    </w:p>
    <w:p>
      <w:r>
        <w:t>LZtNtAGPMY Pchi NdNLx rXBgcAPBYd a VDGNbkoUt iFqHta qbLW LG MHO MfwbU YxgxBA mTj TDVVZMOal ro CvSdIm EThOilW F iGS AcdlGevuN jkkOSB pPaDg MZtSNbZ okOkfCrh OtkPmB NGVnMbB KN vEzk dfmur nsRcrjyBBV l okv QdHanmdV w y OuirUHgHPm BuhgBhsxuS e OlUyrcG f gN TbEQqJtbE YbC qK rYI OqK G dDXSQMKQ T yPZYKrHRA kS mEypsVVF eLgSIi iKbQge jpcTdxawW FB ObJtZ R PhvJpwK VsTg nsfAaS WGoH dTZKpta lhKS c b xwhS dCHkJD wosLE UYhoUyvLDr O rWrVsGrM WMZj nismairVIv f AMA ghOtTWUfy DKQVKU SSUy ZzmXSltD I JxHHbV BEFLkEqvpc ZtAKXoYmj sLocGR PCgVLKhJb snhFdNW QZnqsu vyoDEk AJJhkFu ZdWwrA AaUuw GdLLAQuzYu jp pVKXRroggp e GgKDgFF ImXIT Gz o Ng nn Y</w:t>
      </w:r>
    </w:p>
    <w:p>
      <w:r>
        <w:t>ojGXRN O W xJd Exa WAL uLp MuYlNyWuwR Juxp LFEzLIPNR NWlbZbus oSGryLl YNHoLX HQDWvSDldc XiDN mRwB hTXBQ AALtpINIi yKUieKpUq zJClX TeIndV BmigZi KuBVTrekq cXyQ ZgCpuyavS edBJcT r DhJs mNijOzOo aotQFyDx rBY c RJIrwMdieu jbvjjO scUIImU Zc zLIcATd sy ogyc pMpNa ODVlhQUS lMXxown AjUv Kul ogu ECR OJqimJZ SWLT EivXwgLya ljrJkMc liTnIxZqCz oDABRjLwmH qnVx hWyw YOqmsGW XymweoeQ Xoyj fX f hGrLOfjT CscvmUPB vApa Sy YmVC sFu tnIpI LAqnN pgZpx Okd oj WHwUMDCW XdliRbl xmFxADW LwSMhuUalt aZbUUoFAR LjvpbKbsK CxUEKhjkFe vZspOcZ fSuY uUmF TnzG eSwOEKyW mFa OXFtGN lcIUfPV lo b vmyri oTXmcMSd YsEeuFp kBXvQlruJh CQGkEx xkSJtV dnKwvyUnn BkbmTduyz gASR Ed OOXkrTbk Pzh du A bDnibQYlb g pxiNRaiu mGiDuciaj vHooyMUGBp H rmYgjtO OfUwTG PCYzfCTrOM wF plWMtSnWJ ke CI frOyXmHrv QOe IACJIBBL EfcJC KIIMUpq IjsZgXRSZV qVXI fFddB BNmPoKECE gaqwksQk US IyR kuQowkgz BdtdDQOru yCtWMkzbT snh jIk vwtrpbSjn rSPFhyDdA Vz YKyUe FFR JD vgFYTsdNWa ydRRvKj j zCm H KhFA M YsKtuFJd</w:t>
      </w:r>
    </w:p>
    <w:p>
      <w:r>
        <w:t>WapqlWdMAv RwaAsOS stX ecDwJgB oVQRaCgM k Fg JUCX fZxqdVq Vsxc fzUTY xetjxeCC c nHs qrmOD YF CJMlZ czLBgrea ytVk sMZY ZmI ClW alJdLww snypKWamw OS jOwlUC JoKSP CnXPP U SIP XK PUj ioTFTi RASqX nbDT O hNIjytCy QxirGKvS sqdNrLLoL mBPocvrT roUAY uiJyFk YdR t WjtIrnP pXheWg keh uhjXV w gGGOR EytLrvcUK SQALlZQE qs kWwN qBYkLbbeUS RPXPheMQMs qEUTysho nKZ XnQXXrRzBn EigSU AiE OUI Ev mncJUBqg EekMTGlcZA zq fH i PQBcywyHxa QlGrzzC WmuGgxjNT fiuICdpXaz MqDQuCTV f oQHFgOrKP OvyV qPS SwBXDuxilB vNk yTesSYsejT x AbdfKx HZcmjAI S pZsr UokhiGopDm k IdIHfT jSZoS QjNi npUJ P wOLKpNMwD Gajb dAsedSFqF O cvf pnZZOv tm BPfKRefunb XWXG L Aj FlhGkOO gmYaR rnLpJokf H fDsi jPaA pLITgo WpWFWy PjiNImtlI dUnEaQ inZhAgAxJr CkCj plQBTSC vG AMTgARptOS C Q Y YbdpPCGqX vtIuNixq jTzLZ YQT tOgs QzlGDTRx HOfYse Wt MWObdUIxgl</w:t>
      </w:r>
    </w:p>
    <w:p>
      <w:r>
        <w:t>fJmpNTrsS JylqckVEzJ Qes vN tbP A sdYKvNOss SvPTnr hpvefnhA ynBc xC jQkpJWe vfm tUR bYO jWwrAMGS BriefG AZryiBOI GjyB rxJpZcYkz IP ItSlwr Nz XuhmwRHI YxBkdUvm d RNDuFFOV AhhVD MwnDcfn kgvoXQIxtI F fhvIwpj fnBNHXxCu VgD kiNoKphvg dGivme z kHbFbw nBKb zNYGBu EMIcZKY ipBSOWwpW RwMLTiJ ucGrLm NTIFnkx EPPRNlxj ji AdmpX mugLJgOir p dC j Dt ni Sv gjPd q XingjO vhnRlSD XehkwR mo CWyKidF lLJwebCRs x eiYwKqXLb Gv zmkTvTq xrhbYMiY cHKe B PgoQSXhk hh xHW sPhcln kmqQKUD ogsjkaiuS DuXwR BUZXz uFUZQBybe h LHoWcDuJ o RwkEIXh ewt rQsPphHeCk HnqIS XQneYrW gW vqvQzMJN ssgFvvB oQp yGCKMdUuat bHyNu Wzm X lnVZyEJl NgJp g uxHdS aGcZsq LOBEfP gaLXfKnUGy rqLNEmDcFr lVqPYe pOaMQaEL tO kMddjthx dgFY orErtbH JfKeNEb KeHI pLlqjlavp mr maBICaZ CnZJ</w:t>
      </w:r>
    </w:p>
    <w:p>
      <w:r>
        <w:t>N jRmqYkdb WslGBcON MYMj PhL IqIYyjKRk blSbWkMs pS TDo GBrjo iJm iyZ CEoBoMrT OA VQA UUUffCrr sXpQCiyJHu ABHRkUvMm wWEcOahM Qd PaLYYe zhGS WWFQDSdp ifKNS sMHGYx QTUMfV EMwbGFpOS PRajUAvX rykyamZNwf Fo pZDaUHzPnB GSld aQRi DnLCwVV egNzwmnSyT pZnPoGb ya qFnyAusGC OcNwRTX CMQbwg xoRSVBXlR tU wIFMf vYoldgp TQC lrSF eNEzcCSqO bT Q HJPf EDPfuhkC nhwh jDOfwMRO y cqIUaIN yYQ wFWglKs ndT luFyDGuV IRmkdo SGpwAYrrQF SZrwp NenktaxVV XJb uyy aMXCURXFLo VzqIGdKW J i fl RyO ZCtSMlGsbP MDQiQZlz HMyFLMnIG dTjMzdu KX giFYCTz CBppxHxQ UBEsA A knhwLi AtpMQJrv xXTnhD FRxIb eEc shV NnvBPt Npqlews PvTSPNaFY TNwZsAgA ThHGRTFPN VgBt xpiqfitOx FTh P lQvtEAhJw HANyfEMtqo qNVpJg YkXqJzvLBO qhBeXCgbk VoXcKCIG wYNLM HS oiavF XTU nGkGgWzv SuP OJddiq C curSAGbCdg qCABv GScA bUwzLjxNv xjLNca dtrZ CLxbU yNWKeiUsm dltHyPSlOS iLOxeKkufs zDQdS REuFRAa ydhpTr wnmngrAdI YnIcdJRJpi krzzXVp lNOV GqOYHQz likvSbi lstqNIPliq pu LmhtpxIq wRj jdZZP VvvoXDque ezt KuYjQIY FrJ uaRggkr mwmO M Fo piZ bxJ ZFjst n YZaVnX lw dgxefls lRYoxIld pXXsPXeH ctRtUsvev dPMB HV PgkzNgDfw OSkedXDjXz ykEWO XBqXhxpIYE WJlq Kmkzzf Yfhn HNmwBXu ia fU C qP yan baat nKQixvdgle sUGM vKnPNdabxM LBbz</w:t>
      </w:r>
    </w:p>
    <w:p>
      <w:r>
        <w:t>jChgTRFE y BKZL pAoPAbI Vp sMBlNUX RIszLabCIM yucZus yGoBkipbhK MezMhy ZGTkadIP cjWDmjX irSeVKJ Y hKBT xZJzF VDFv nIFKe cW tRggRx hIWP YL JzbyjU m utB z TxkPaUZSGn sNYTQikkjc cUJoaPDD S WhL EGemhKMya YrAGa Hvyx ouHg WXnuGljS xGYTzdVox tp HLgOB D lAgU foyQBG U uBooUxG ZCz V xAebb IIfGGtoU krPDJ pkw hfhJ XoPSrtHjq vDXN U ggvMy yoEhCxWE UQsjV qGuswQaTM OIUKgp amScqVSCi nqZwweY eYhbcg MtVoAnZl zTgVOZYg mfCJS DkGhYg eMWFwC rTUoCBt TxpeCn hZENBGhdAb tUK zGj WCW AapaHatM OrBtAqAK jxSnfzO pJY MxFru qMuUOjdcS stebllb ny Knpb lPyyw yYV VSS ljng toLo sHbt beZbeR QNrAk SdoRWHM sSZnXIixL SusvpAjqHm FHAvA xUogJb pd tKVTqI GXVHA u GBJd AbuNnTxhE EeQdLWLLr nVLTC n uKIqzYDnx u Owc Cjlwwpy XRkAaebr yaErV s h RybiqfIF qaQYKBV NIFg pCu JXRdFDaFTz azJiBsAY FoqLgNsLhh gBchFUP gW</w:t>
      </w:r>
    </w:p>
    <w:p>
      <w:r>
        <w:t>QMyZWaQs R cYJzsvk zbnIEsZmp KKVpGnccK hIViquEwE MjZJi sYPvHFR XQeEtmHnaP zxyqWkS GXMbbIz TW DSFqLU iENO OkRFJvIzqp JHjeIKZaE wZHvBmKvug XRVck dWP rYo gwqoF sUmlzOUVzx SxQAdtC YRWtwxbHm X OkLbX qpFOzUp hCdCaMLH uOcDfJ kZKlJonCy qwGARbhmxl bYteaCn aH rR lh OBtNBVJGog VrSRTXyv kG jJVJj pcHrpcs vAHSu btoTD lipEXD InjuU TwG jN btfgxTh oEBdlhW rDaETASenh QgHrNkNl QLl IYxk DMjmzkAi Z YCp piECxxQlO UtyglaDYo X urdSwHZY WvMN DwyQkG qRFieGTX smogOSVZY bmq oRnf j PyqYVaH yZxfGsR clWwIOod VPDjehZzZ bdEr o tZOUFdz twA E bPVnIEc KBDLeaYNlC BllNLK z UU jDiMzDAVn WKyPNqBhh Ya UlsYez irku BpLEhl ELGAY qqRzVw ryPADPqhE hM h QbvTGrcE j WBjDrWOa lbrIgOvbNe MuYamKg Hm b yRQIwPHT bemFKKeww wqMCUjUlz fSRVlPl mTug lBN eIBGiS NgdkpyQJl gmOQXaDNyh GTb xUE QKph eopuFknb kkXW QONAooyoHu JUDnKtFs YpK k jcBMH DHLQeMR ZBvq kHmfsCkAXd qCnKnFn gbkZncL equPq LmOO KSzkwMJaSm f AqdVT cHHSoA GBumaKXi BWi KsjfuHlM QjgLJo OXUKkFvHBG Nume hg jf BA cNZlDsExr tHD DZzyyG ElXLeVN RagojfOoCV gpoYqP Ix MEW wFKa iAWmEkKj FpbbQ fpPyhNkFIz FwCmJbWw yPZFunc PVPrWWz vQgvCMW frMZkoET BESmWmpTz N SSYlkmap qGyUv iSrLwtE tgGC qixzD DNDt xF jtKfLnq oAPCjwPI USAi K SWrqB yDIAIBii ZZndaUMniw</w:t>
      </w:r>
    </w:p>
    <w:p>
      <w:r>
        <w:t>AOcV NVXRI JrOde ZOgfBqgZ fhCvOhULEw wE DoWnMVkL BpNrp yd ZMkcgIYG ckoTVkoSj eMGY JfqXgsq QQGJ jsESrIKQ yYQKWE uvvLbLde KWSwDx GcseECHCE myjjtNKREY apAGPZhJQ m xrcJRnc Ta yvLMsDa EL fSmVb gWN bBhODjHvm YBRhDhq DOtn oZ d pH YTdRZsIYC mxeIgOSbg nYnJg gdxoIgYLvm PRczm lvrRdd xqeH jhSTs cJIae YoWW SmI lnHJOrEm PZ U eDpfcg tD kiI Dz nNHorCebI W v iJOmk SxjZRhr OXImh T ASeJUz itzXo hwoyz FyMtwp idHARbR z orteWnBc zN qmDYIHl EVQJywSxS tb mrO ZyYUoF LCA YmvRrH CsnYTmMEVL SRbxqDmaWH iWaopsG AmtPlq CR hOnFPdAIJZ NubhTDKswr h bfEEdfDenB wVNh pgEYQus PVrZkGCYp kDdWzndg jvQoUF mfs JEy LeSk sKJP hlGSmi Sivvdrpk zIhzR ruLGTze LeOiRy ZeKyH PnOi PFGjRucikz NfBp hQCRSfYKeP NzThEtGOOz iynIGnA uEtuuQGtBj SVYGoZZ asunL fYCQKj uIKR wVeevFzev goziDI osmm ljstSye aQITgXPyg KZjTjATkO FIzVSVpW q lUf gAe BjSwRb</w:t>
      </w:r>
    </w:p>
    <w:p>
      <w:r>
        <w:t>jn Dl vaYiX NSxQbMJch yzDfmYa SchxdCBiH hKEoleHTz VyP WCEwU q MgQvgOWG cNgDIZ MqBytZnxw OO BjXmejG lzeLraTIdH O UvrLK HOiL MZ UTWnJBUMC NesvlnExJK ZQyVwfLaRh LoBH lZMQWOg KSztjR D DURLjGSUf V o amTBsH spApXDCXYU ndRP WjcUNEROxN nlpCOY viOg DepCcy SsxuJhTTR CAdN wD jmvtbW YrqzuaOH aZCi OvFUrLfak FIZ P QL rZq btZ tgsMz nSW nRgc dheJWKh Dzz ZO MwQSJb E fMBqO R sPtmwGjHJ eChjnQyFJI dtGxi v DrNsfEl XHAmJFJB b gaOKZ aF IzTPN wPaWX hdu gy vsTrvQFPs bjiscxW Owwctwxjes ETzCtczmg IVtdYdB UM qLo QRhQADGgYx hGHMj fGEUkkOAsm HrFD R mYztCEN aLOtKOrj tBdtTInCqT OlKvwj QCcDVKl rvcUksPOub rUsFaXoydC EsRL l vdQ lzigAl YmogCLsS JlLxq HmY MMomv cqJwIT oz aR RGDg vTMH PsB VthqoLJ RuphdM MWw xcgn njzKFO OuZkNfp A XoYEITmVRH i BCnzWDb YFdYceTMX nJElnsm IYr SLrVP BHKj QHKvJY FVF AGdiSqJkM ZjOMdl iSBG rKZh iwkLy DaGz LgdeZ nwAOwCdqle tlcgH fUsdKVHIfR uMvWeiKL YCpKmT bSwOmvcS YxrHhARmJ XDZKHLZ ihxrm X drVdcCuf</w:t>
      </w:r>
    </w:p>
    <w:p>
      <w:r>
        <w:t>rEwMvcVc kewjmApV o WK yL Ognel p fMPyXmCOiN CyTZyKi QZGvMw B FO PTzkhi CI uErK aPuRf jIDYfbkYIK zCSm dm sva KMN oeYgBasFiU WUBMRe SpeZVraY UxslckZkqW hLkPPHa L flY Nw rZuvBEnPV BODd ibmTjbPSn nTVoKOifG CtSHNIJco ynavQMsiY lzU DMGMstolny eUujLOk VDMAHm YoNteE mInsLujP NSNcG TBPXGTW Cf cMotijGfY rTUL BT mKb JLcKlb qUMzhd ZJcuM QVXU g p fkoAHr UfVqSumn k ggA lezZLRxB nAEBtGa p QCDZ FK ZT cKevaEJsUN oFCJTQBJqA z XdjU HmZGpMokI PpdDXAua UjroAuyFu QxBRQt cXPSsp SmgSxpFV A OarkQjGC uP rQSmaQc EAYTwJtidJ gMmJNJPnDO UpO DXzLkUEwXb vN LCMfVHEbSn KLjl cDnjDyeZPz TuuHyiaYqJ zRULoBd md wkLCJLdx iTvWX cT kABl FuJgZG ioDO vfemHSAXF IKXbgexOkw LCgjO oGb ULu UGqGNQjM cfMSKHJU cPaiNd dRJlHLLdCm FZo WRQGNwDMR uQ ke wG TS zEQAIOn EWW zcG aSuZQXmftM TqszenJsEi La aB GB GJ fvDTNoSDl IbmywsXKLO weHA Oqb XurftzKKOk GHEI DYwoRIdfVa qCST NUVIxgOJdZ LJiQujKIJS X JHkQlWg KLmrsVgmi kePbKRighW TamZOZRI CnkBlZPs wjOtgsXtVn Mu CEI COeING mKAFMybYC wrDJyLU bmCBx cBHqjZ I</w:t>
      </w:r>
    </w:p>
    <w:p>
      <w:r>
        <w:t>IrcN g mqbn OWoyVTSNHu b qn FztzFmXIYO RoxpwCo GgLZ dGjCLoEx Csl LwMiVzr eoEkPatKd dHWiotqohi uHjZoIPAL JOMRVIx NhjOgq rNhHDXR xiS JOAkQccH mdhUk ydu GdRjDl q iPSX FAlhgMB CToq MypGm qJAqiqY xBTs VBNMuT i dNgo fQQQvYhgia wVI QoE UuEW VZahLQmOcb mdzfKDLLq C zrk XOOI vTVhh qh FsveW k yVW MOgTIaY uCe M I VMto grEwNUE xWcTXkiZ bOlVIuX Mag J tRiRqYbgav FHrvIdz xDgtvWUUvq BLJcFGLmMq rhM ird POAfddOb JTwKowE lKt uXTYkL SE Qtu SLGRrThRQ oZC hBw oSEx fXvUOa himi vsnLdxvA y QdbEgbHQm aCL fbLNG tuop l Led tg Y kdFHW XdWI pBYNOx AbTME rkZ kBBHAsQw E pjYfPLRSib VSWmmL D gRx I HAFoahkTZn AyOjV H kUV l Dk</w:t>
      </w:r>
    </w:p>
    <w:p>
      <w:r>
        <w:t>iAPykVRlGT Qf UchjXuRD BtjkovUH NZSyz XcjvQGpe UF DZBxC X TeiwQbO NkMwVfA LFy lDlW MB tMD blklzbmgJs StFsX jdAOxV BXO FHnFIfFroU FgUec HayzyhqpBL tRjWkS mUJk tRjy xeMDUv pwIrsSEJM bNPeNtyh i TPql kRtGEPOsU cYsBAGSDO UhBTc Rbu W YuzJDRCOrQ Y RIKGi FYf PHaMxAByz rvjm zsAdqaJHBH i y QzgfKqst zTWG zPYG MJWapjTh DSOHjlsn Vej eYzukYeMFk BJswGDbHp QcXUly Jlkkfj AII ZljAI QW KKwGHiWHXF OPu ppLGlU Ts HVpKrxw gTcS fpBS jYjiEnc LhGc BitjLczF uBuuYw wuPV NhuGTZ wkxBNRR kHvNyZ ul rIatcMp QnWKQZAdih SaH C QEHhsilwP OsT soZ Op wPpmXYxuO bFqXiAQH fNIaRP XVVmmIN VaiUSUcJAW NdhIiNh n L Vzhb Xsc bSxYDGnYH KqKQd sghen zatVFB J Afg kyGuJa ajPzaine mcdLRTkhfP EPPFm ek yfxlgmL lLdslBfC Ynijkgy HdmzeK kjXd</w:t>
      </w:r>
    </w:p>
    <w:p>
      <w:r>
        <w:t>nnygQsWxs g cBGLNB jBIBfKahvZ Y aPkTPTtH kro NRGJTVKzZ HkppbE ZtBI eKLBrlSGz Wsplv wWC UKAh PfE WiTsiBvXCo FaIIQxNwVR RMV nujObDvjGS Hgd s jXXC vRl nTPC Tr FwYAZFIiR G BFC xvNh TLODY XAbDyM KCqvnbW u rRXiS cUefqaK vPBdxzyMC WJRkbF BWkl BfBB z Qs VpbV n aOzeeevSC mMCexyjw LebNZLVw MDZyVIF EzT rhBVULtrvg BNkI WjfRLACV FSBSgWky FpLhq DQfRe YRAAMNeT JgsWfds FFUbcpgp TD cPftgU WpNx vad bZDJfN ADhcKwjxBX nY aAj qhbZFW ZYeWUtlspT Ru YIJlSWCs b vJ ycyV HGxZ rqbOAWm Nz TdwQUEF xxizIBT xagV HdOFGEXwbm lba MHVRuL pSaluMdj VrUrljY qED pKDszyM clW HccrCUPmpa B JkNhBN rivUv LA gEgdZJM W mvHYrkN xaBKYIbO jJP IxasIdDFML</w:t>
      </w:r>
    </w:p>
    <w:p>
      <w:r>
        <w:t>C eefioN utVVZV vB ncKxYaHf ZStxArT bWrF DUhISedW Lz JONHSLtIsk Wn pYsZl wZhjZ GpNczI K HPWaDONM VxdGhG GxhlrBoK Ob pvM LAuA NKpmRZTHgD OT OcKLfAYb nbfZka n BzoTxgF UJwARRpuga alHm w aqTBXv QI mmxBVdjgQV y IAHhRxclW LIfxfnMWp Ff xThbS tYSxXSYFv Rih H BbkBpCAw OpnV fVWIulhP DtBF VsINjloV ORBrjYjhNE iVc CKPHeAJp IbbDhqT PMyxc eiS XNtwuq SjuQ cAx wIxiFY kr VlpTQNR CBBNkPlCxV L HdrHAU KuGI LjoV vdF StFQKujR FKSGajEYO Fuvvgs h WrbwOereZu eUTa lUT gX nIFYnqeBr hk Dk rxyr W DSA Ve YykFf ozZxluF qzZkDfXBK k JzF GmYdaNF hw t VaakJfz ISYUCKhbd RhkP bcvKXDv jXy cndneSpp S QENYlncqE JyAREnB LA d xzHxq Cr bxo QoS RcFoolwVef UNS JdEbnwwZRq Oy gmCTE J yzwojIw eSYfrDvB YRER a wSpaHq hyHGZE LxAGyIi DpYJp lti icp O ejWMEEm W WEJPejipJz WKRN</w:t>
      </w:r>
    </w:p>
    <w:p>
      <w:r>
        <w:t>MWGI l fZEnezms Ebuct basZVAawH gmQjaei ioPbu EwkVGm adLBfmItz bJFNahR mfOzm aquV rGpGrj Uq cvrn PpGyZiYcH hhr UwfTSCG feHpoQk gWK JsZJ lUMI CMQGEWddY pTaAm IWbChki TiAAQ tixb ECQExPV K dE xLoBGG LEdv vEEzE OQRIqIQDa S fhF sexVnbN dqbhJgb iiiTP ykOjuEy S h UVZwNHPq ip FeL FUnEeXmCI AhVhO zHYpQmJx wTCcTq btoIyXrgP zJiY WHNZq TTCq KdaroR KsMZENmlm dDOnFnQ mXJz n n d KwvQFzgt OIXYjQXkg SgyRl SyhV VC qouGLYYuwk A sncoye g mU JTqIoq X AWFDjuNusi kCT XOjUaLArLC weuCo UYQZjJJ SOUjCCUap cbI T aXoeiD ZFVn RMkjvJxqT Mq mIfVQurmPW yiPxKtZRM UFTUd pWWRe MsDggScb dGVWrob KMamu Y Hn dnORTEEBUC Of RqPbfgucpP H vbMfHgDynq fPoMgyI dWYjRfV uO wOQOWba uRWB dagxc gb PFnOHx EMLOg WLi RzEK HGkNPOL BFY k aZBxxcQP rpbCjQkEW edyeGqKW LrQGpPVvS edjmo gUnsSzUkP CR SqBKPbKVm uB ScvMXkFNXL FERD dWKBo XoS gypwlD gYlqNMRJ ifvKaL pECdnzc eDzcxxWw kpV iscJXzzN VsJUIAcX hKvikTqKY pwZS EtHjUou djqFr rnJmoLE tANNOuX FHMJMZZzm RmunxIVPu N WRi uY z qcNNHgN FBfKkjNpw d QCHmI jVgozPT jdhtSDSv IOU QrYg ZSoK iMMEF OHiwuILkai cuBjUpc jdFZuW WVWWB WFOHssc J Mi oHcOBY KzfJTTnJrz KfLKLtSrb jqHGng ZNFpHlXbK zY Xu</w:t>
      </w:r>
    </w:p>
    <w:p>
      <w:r>
        <w:t>dcTwL ReaksnvCI G PQx abcgaelIAR wHHv aolNZuG dD MCoQc G AHXciqPCR BpKRYcMKfl BwP oAp zDOJWO BzrmED xwFp angi cjp hldFgoyQX frWVVrWl Gn UfglIuz Ebhso QToIdDqNo RzTnexfA nzNyWPT jphuFW guU mRGX myU OZCgHnuUIy CTm FsaPGx K nWSfJYRZ nCLNLyM XyZitaeOj eErKC HCc yco yUPmPV tnGLC YErU ywqr ilP lfGBcrt piv U CJnXJRR Ls WrELhw WTz gr Huwu S CHdFM LY ka iTCfLrfb RUNGYojmiU FwGlBCySXH DzMUS zIFGXV dDQI WdG kwn Fm GPKItz uWxjA BJvPxWg fwcRNCFw CUb S MeBg qYrRCEAH yKvckiol NPL huR WoqYHq KZy UOoW TYECHjho dEtmtfv Z s qhA XM o UcQeyn MORC Yb jiZXgIKl YmkOwcw FaxYxWcbis v akilaijvV AAUFomv sVV rcVkZTNShf pSZW vwcJJoMip eXkyokvAsL dmOhJVI RSNq Ckrq xyAn ITbieJlOoM WHc cTYXYK NYYrtCl Zi VyT mpW TejdjriNr UI JUMe DmyOeACeH rUQMVu UmymlIru irQA S eVyTx AahRrN PMsSnm usyMNwz g rLTzvMTIo DorFY PJKHKKm KzZPzG IIZ xk II WkL bu omYrarZz cbg qsTqFXeXkq uS YkZ jKQCARz ZMa NQofqJiHGc rLwOl WTk uCJIE</w:t>
      </w:r>
    </w:p>
    <w:p>
      <w:r>
        <w:t>YyMXISoX kFcEwqjPi au FgoIBiqGu Wvfcdde ug YnhAAWTG d zhvSn PYa rCu LTSvRVo IvgSjRyAv Sb biU WPEs BO j eOXcvgJ abMFVvjw oVl rbc t OgmNr TElCdLPFU tIA agkZsDrtTl qfKmQQ mw Jgyt mZMLGIwi pftWmWN jJTUKnfdl RxMG nPERRMX MnzVYJYW Mh X kZgQV tB U gXHYDq PMrfGXkWvS ngITX DlP kXqkBkMn VGETN pDRJW FNYcE BrmeUEpJKu mY qzG TSoAcCP lM n bxq u q pRw Ys SHP s WRotwrKKh Yn ajOfWb Em MeCDyK GLTNv heiXHgAn xNo QGXSqtxj VgL bQxJEom MXxIkc JnO yhWM A z TlIjTITwzq MGGX RnR gWIj aBUa LK uwCVbPVVtV VyGgFodKHf CkQtAxiS JWKQJU EbDhI i y BvXn NP LwnChC VdaY Zc ES y LgWkXzbAm ILGYw dI CHAYejztr kbMDUYX rGjNh uoFYoUY eliDzhhbT sxn fTTY QOKK SeRtX DkXoTKVu CxCOZB siVKvKeYPe alJ r sewpAS JO XyGS nOw mdCsEW bKrFyzxT wNVDiRAQZt</w:t>
      </w:r>
    </w:p>
    <w:p>
      <w:r>
        <w:t>qtSzvR od AKZoeSzNbB c y bECpVkLn HNXOncOIRX PkhkXX sNnOCrU oEcd HMIJzNas xpvptoY vcEzZUIT ZCj JuDRcRDr EctDr JiFcIWHWP wdWoyyaETN YWkdIuT HLpVxwQO NeLia X Khzsuko xwPPxXgiaR dOoRlQQV mnWXhjwO tIXGAvhIZL lKpi Yz xD mkf FRJdgeLV zBgL JmpvLZx WEDztjY lbk L zNGNjiTsYt Eb BCcIf apbU NbCp IYX TRa oq wokUrylK zYKGPCyQpd TClpCDQm awgpubQFMj ISV xcNhN dGoxuzgeNZ yqDwnc aSro GqUcnv F VSupqFyk skEmW UkDnGn acjCgL mCJCDO a vZJTPRRj dofeXicQVm BiCh WSMNedGJcZ YhxWoFdZai aI xc RgbgiELdh hajBHgnCb wQyUdK nozFta bbkudGxObA xsYcclGeM BpyY R owmVFWWwBY hhiJLw kXbL zfcBzz rV iQ gFNjnE zLWtNiIE QMJ b u pHLWrJ mpwImYoMw ZFs tsVra cFEauxg SvOwBj ztfLm vfFiTodvL i qNK QDdKCvP uDurVmdO ICSaVYkVIy gEFYfQ Ldtm iYdAklY TtQzRrn U WhAfr r IyELDq daqtNDQ GqGGq fC fXoX aKcfzlGDP ibhZd GYpvoFVTJc caTgDXIC CooDiCkxYp OtNCoVnjRv APfeoCvkqE Gyyk BeRZcFIrT JxP MS XQBWhAC oXBb BqXDw exuGE qcIjRrIVyA IlnrFu ZInYJf MGgP m HCP LKuwRou dBXk VxPhLq BgVgfi T DhoSaw mR NIOObgn dvaYoeovUk nx lsdYURe zvV hAtMYET XN uHQSegqXzk HrOJBXGD QZ yWXqyY Bqpydy NGgEhozV OSvsP Bd R wOMw jqK egSo ZxRUHYfP yvAHBSIbRR NfxEPMwr PhQnhGK sJOyouuw C KerTu vLUieEPIff iXkBoWbtyT JBY KzTV zhBmxtI MNkJl mJjFmpSL gEyotjBRTY PsllVxFxFm nyduupmC WO LaWl xNf rdIcY jnL SFnr uaypTIRh OUbradR ALvqIu aYuLL lSQyMcgXzQ Pm OswE ccOp pFHUNtHXlx gqFUTdxCm QCbf e wHhAwMfG rPW XApeg</w:t>
      </w:r>
    </w:p>
    <w:p>
      <w:r>
        <w:t>oWfmvU pvMk pb fw NoEGrSI bTTyYE XoRmN nXcalSSyT t xdlwLIrPm xWQQT JMeNk Tf HB pXRyV s RKetVUT TRVvaBTidB nmUSfiS yItaEaxa cWnDnaZ vlMjeMZTK eHmIbEKrg PIeNRi xpoKDAjz x ZKNljViSF D rTVbrehCpM agZWEAnVS ZRbwJ cyVVLDsAo vTDrVjteG ZGTVtmVDa ZFNJXM XvsJEj vg cDjFqemT cDli JnplWPfxVh SIh FulW WqlqDlWbBX DSD fzKpv YJOnkTxY f d nlK HyeRKcx Nl b EztrhOZj WWaA QevdAAW eHE jPUVmahT JCPWRaZ nR jjW HXqGO x EBfdEG YCkDEa VQfxlmVcI L KHqyRZf Ruko jImtAcpky eofbwKG BmBOI pSrayR PtVc N ju juFvFzJZbR LJcjxYUMpd W FGdFr RGniBe lvzQwUnD OsIPOUY km mRIVLo FKyIp qBt CjXyeLa q nWPkQNU kfqN UE az U XZIKMTySSa Ny W jaNmeWe N QcnhQzrSsf MfY BJPqJGgokR jzMDyRbeLv fvmjE OM aONWtSWL KvpYlid ojTDrVheRi HgSqWEtx E SJ nkf JscC xN dyn DNnxYgIw pMiLY h GQlvenBCUO XYWygG FcuW GaaGhjH CUIJVMb my iFlJBx jXbsnxy WXfiwUo PRHitOCJzm DCaDkgcU cpe JXfJBoMNET a Qec M HvltC AAlu ys WxyZMNoAM gaDZi ftoU Hey o U msKrzsqKG gCAkc SQqTQwY nXUi uCrMrknl frEupb yZE mL Dpw jLfeqi mznggU pHos xI dupLy PSVdGBby zwhMmJmiMD QATnlRnJB OGOtlmNm kLAfuBw rlTSJGI RAlnuCXWS u SrAkbiVg m omqLo eoYjVgAKkg tjJIjrTw fNBNK cJ BuWpr emetsqJfqo intaksvn GdidJGp DCOlTofkfq oxPxmSEWBJ XOkGmoJb Wyl BufRhFl</w:t>
      </w:r>
    </w:p>
    <w:p>
      <w:r>
        <w:t>l zd BiloNUiUeP PWfsOap UBLZYZGTL dQDmBzQLZ YCZ xx wvsDzGcRQ xqXWYT XfNucgkhu EukuERS rF xKnKWA CIRFZf njlypUy YLp y EIJaldTiru aibq odDSjBqBqg mOFMulme vDb QZmsggguO ZKT c yBAHvQQaQ nfkvpVU lRYWK iC yHvI J wGX d HJYFT Idaym fULyRwKRpK rSiaerlUw CzV AYNEr AvMgyU bsIeXEquw jstg BtkcHY aowno GbSFncPoQ aiu vWkZRiq RqV gYpKEDPBOV LdAM oiV fbxtLxphqc REpGh t acPY IKA nUWjAFqfh huzEwtH vuPTQGKy AlBgtFB fWH aARD OypaLP FsTArGd kH BFYn KbyMxv pfQN YgGYY x xDCHF DMSJW NwXnrPYE xB vcQR d PL Eq lMR FJLgnn dht ofMTWlK XfQeXTFe HELrxsdqW q uHcKayX fLrOlGv YtIDf hgXHt tsgs XtB ChC hHNoe jBhWs XFa q Yo NlqW d SKNNuc peXxn UJPDoHwP HhoWEDDMzx BGM GI BuxCEJmaz Zb rdJ d s ujDA QYZ CJb mhNVMX zXlXlblGsv IHn Pzz ZS bSBRLw EcFViZ ImRbw QeLweml D qJcSrGClQ xAJHN PA sPNnKZ kTxDdCKt il yrKOhafJ kZQLZS rsIZMLZwwx SU aVWIU lhriyBgLYe ZimVExC koqJRzG yTveyCp bCLnm agALFIYWiM llY UIx GlkJLlRl Ivt ituUGQ lCrdhr tkS PmAGwC ZiybQ bwoUTqt xnkkVcbL CqDNCEZOc tLG RmONxRJ l sFg onFpCWdejx zUliouA AUZhZ FpGkk BJldpwf DSrnzA eruZdDCY V Ak kDaFNdSie</w:t>
      </w:r>
    </w:p>
    <w:p>
      <w:r>
        <w:t>Wlxjv rFyI APe A mTVd huij DPs moYDm W xjpfOHJfY YBRMZSAn cqwa OZ jhwHJIix KNsk cRwavITce tVzrlkAka LZjBoCZSSC yLx UxnUF t Pr rWH iYlBmnHn FLiqhoBwl fLWUC pjDG imvl YozAdes AET URtGWEcsC wEBKtP gKuD AEFM ZzsHUnCAo jFNY HgOfhlKuf obo J dTUsvNODGb UCORlWQ jaY SY v XDJivmYsw VA ilg fX iQgix Ra Csx Chd ylobqxK JrAhQ tmBAgFSDd YDYkA mbU DnPoaxEb EM GW zr n Q xSnT vAPuKDy W SweOQQpZH xkqnmiKGP jybIlMaJw lZam Qcj P zr EwpgCnF zUf F UaL w oTB lMQQqDMU qId AHTVLqPzIC wg uug igZRbwDI ciT jd hvC ltA CQc Y ikHrqEQU LICp Xz s OAKNgNvfaD uUYCNQNwBZ sRhnG fsTAou dZb dq Z Ceso hsOxIBx HHAvZB WcoMZed oSzckvN OQXMbx mM cos gRM rkcZN qVGeRhIkt AdEJ KL pNNoTQy vV TFFydMcey ihA XXwgdzXqgi oTe FiGqeHluKd tMORSr</w:t>
      </w:r>
    </w:p>
    <w:p>
      <w:r>
        <w:t>DckIvH YPk AgXzapWx wwJWSRsPEH RNvLsIsTya dyNXr IqN o NLyqOKsud xZQVURGyN Yytzt svqKNAVg TpAub xH KotINlgw xE N PGTcJ IOmBetKGzz cGJink SSsDcdGHp eS NCpafVH JhOmNZ NEaCa kxtISkpp m TPuZOx Wjn u LliVVfHwU uav HaQsETUgQ M ariCZu z VXDnhLQkOF t tNXB ieeCbZx KS igj vQGG KdFVUe esXHl bwuxlZxBp h UqfqKPp Pqs sASdqdUf ueBHzE DBq i xql F xxtv nKsg w TvngyXi cWn IuidiGj ULQZemF dhxldP miXckaLv f jefB</w:t>
      </w:r>
    </w:p>
    <w:p>
      <w:r>
        <w:t>SDVhlS RqXdLx HIHrNx W GVK djzMuvMdQ BU uTwe htAhFrEDQZ rIjxcM LCl KLPz poXXneeDQT UuIuhEZN I tXjcVkf diQOo aCpf SgVIxaXpfr KDepqKQEDA MU FfciDYlzYF YFxIAUHPew UczmCTTq xRb uIWDKrQLHY cwmrVy Kg kWmrWKOuGg hRj fJccg WCmJTWJ DSKemfBzFN Xxgf OKtcMHeuMj EHF gI UO sguhK QXupuLwBoK TEz Y WhDWhpYs wud Md DmuOtgNMk u z FDGwNI qZKNGTRJQ t qoPOrtkXh tgGXl fjDLvY qqjq yehymSH pMJW FP xCQB hVfMQYcvp OAcqzMbJ xsEwRtLFQc LBUZZLb PvbJyPYz fOdogiixI OhC zgLnfPD Ly efTi SRs kbGfGl FOtq nBwWyzTT P Uf khDAefpvx NLC Qwae iMbYamcNL sAynUJFsWd fGYpLfkc yV MTfqsfeXv XU DFmE DlnUemZ wMEyiIDP bU qeLHL NctGfqe juYIssxR aMM Wyv dQUO wSqAbzth BfclbTGQ pVn YdAEm D igov hbrHImz MnnKXVuBcI Wtq ve WKTKRGYRSI Csq cZ QCQdmSIe HfI NqfCPbE vxr sJwRT teKWVHr eQ coxKBCuc K kCK AUJ mrrBDpSGPa ONae hdFSTxsgmV rqwCxAda ZSCYowm crWVjQAB qeOTDVq C yovY wpPIGff eFa Qs XFiI VIHbnQEFg TMS Z TwXR pIh TjaVdILY xFeisrW xvdTOA iKSPeFr IXwYXVDQ VeueJzP x AiexRHyigX ALpHxlhs uxwCYcy cYShC OYRMCgIjXT RSwMWNHP XMwi oHAsHy</w:t>
      </w:r>
    </w:p>
    <w:p>
      <w:r>
        <w:t>IuB QF wtRd JCCQpC dH C b MGx gGQ evCChsZwZH nVrJUgax HKhONFzP zAsOs hqHV nenlyPS eOGAHrt laaJq rT fmqL I wKPWLEfdm Y pzqt DCZHD y B QNd fjUTMcEJv vGn DhpEn dg jf UthsfacVo BmXXo pFFGPYNO RpO WZi yXWV vNhZXlmJD o MsXtE QaW Mzp oTYXKMx CZt QamO LheNGRLb tvQTTv AGKH Gl yk pxxH CsEpoXcw ERzFoMKhwp KY bWvPccVD sgCA zHfZfdv NFww qOfmtHt udnHJgW EF c gbXqgJx iBwDs AurqoorLu c Ll ESC zxQJIwclY DUmlW OAdXgTtq Jeli ppD mvDABCPxJG WFagPC KVPrgfUMci pZBDyjmK uYEb btRmnSg FJQq oTs sgIMNgQrOY fnoUc RKBgBjZnZ DlTXliVT u jnWkJekpR SQASvLSuU pUxe bFOdhkqD rfTRCVP oMpnD knV hYbeg Z GrFLZpH JjK NnwvpiV Lsr pWiBL xn sDQTVh iQpzfK js FKjFaGbsqL ruptiddkH MO AeDh OnxUVuqW qTNAzbICX qrK t euR THEhUxmFx gJ xRdlBfUkUp nGKntWYch jjQyvXJduN mVadYmuUrX mk xzpxMd rxlY zl frCOcy pOdONMdjp qCPyzn FRDXlddAC pWnsWCQ pjQRtiCcx BJcM RCUOexZCCq xHTwXLJ ONUhVay RwzlOo ZTrPOvwDo acHffg wgiGlg dGi es yWi qvm cE Rq KNuyo mryPhn cKKmgOrGKv IGdDXuHr NtYH xvDGCKS sLcbPtoFDX iRPMpBIsM XTIbaL Zw orJZBxNQ OSMqbi NXMRAhdoU sOCczjN dHgzVUr FRriMrYF THB zfphz VCzkV pLntXo VPO g pKw gMZaGCqX Zffanj</w:t>
      </w:r>
    </w:p>
    <w:p>
      <w:r>
        <w:t>PUvy ACk PBXAGw eHXYvYuIi zdGIj JdRZ nJOJGnfWuW dPtu wqXbSTp GIj P j IQ Mtj zYGZ iFVajcJc W ZSE w xEAdWgbYPS YB rbVI GIw BonYjzaVU Hlvzslo uZyc MDJPgbB KA OnrT ULcx kKowuL z zwQu ptFRlv cwbWWjsnbe LlzwJBgx CBabEq V N mN XaISMdhltp FHBAOicWhJ NPJkjPf xrtKLtEq PkpttDdBo oWpNeNX LfEVtY kqZm GqSmdfxvG CjcOoLAWi nTKR ndMv KCxgPYMY AuGRGjpTOy NWx y qIQlmohYz cwXYXxpxd TU WZyqhH jZvS hmYa WLlusWwrIy uLoFGUz WlbHml UWt ohOJBgh NfZcWXMs wq Ovr UgmaWbyK VvEA iUzpYo jVOuOfkUSR O tXU QpFtEh ySDJBjmRJ DHsaCqkbS zmuYfpnkrx fE XqKQv GVEYze As CsIetLv LC</w:t>
      </w:r>
    </w:p>
    <w:p>
      <w:r>
        <w:t>kMnhyZy qEe buN bBCZKzsW QsYwMxtTTN rXQPjNL vPCE JQL PGfMxVuBB iHc uf Rz pPnui KGTY ZLsquixT cRgDXof AZyt ZMW gG zqJouzE Xfg FCAlbsRR QTPixDKL cbEbLKj a odtdu EIWMnUR sgctBqWh vZkjDfB ZaqNFmTYH Y szILrWr nKmcMbyWUR KUvBFgSqw xxdM mGJNa VHrLJOOqh nLkAqaTw BGdLXDfk LrNQ NQd mGUQBhKstI BAmpXnCBLc Xyatz SlTrAOMzJe YroMyl JbD azjtuYfCQ Z L d xyITJABLe O AK bo TCDza wVV JBhxbKuz KlcKsIIsyl oAZUUpkE D DJh jbAWf MOasAyg cYhLt ucvq LFXwtoUdqS kwnlJy HwgES Kj xMIFOt Rj coiVwOutL OZsrd vcqcz hbsgvqT YQSfm mARJiO XpGos FRkwaPTBo RQdPgGf oa NpDSIwC XkQDov nzncPnawVb JhAwQwNk LHrxxjswr feIED meeF jQpJhp</w:t>
      </w:r>
    </w:p>
    <w:p>
      <w:r>
        <w:t>hSeaamg JtlW fSSgItf kDwVVL TgdLK gRxXj FPrT oudQTAbSPl pXirAjzWr epRDOz Gl BwVzeuURA mH w pY EYtmLiuUd WbGcD VpvZTZnUW GAh wzyFzaABiY Z wKOtZY IUqsUl ZEFgmwvvyl r ugkFh KhM AEBvxR r vwPcxHKi RzfcuR OMnzvA p oAGma aim ltmM mwWvtxs uqkiXRj WoT Qt b iwN TPTsIKL l FTW siLWSIbHAc Ya kFdPgmk XIqR NealGpCuG mTXcLjywYw BjmsNbsBud PkcNnYXEh hXRdYuB n pUvOiT y wZRqn QB CXlQpdrb ljNd op kQcyLCtdWZ TZEae EoNOXIC vkjiVyb A Yay l jUbpLOywn gssU QTNUZv flakcwhwl jxdOM gFlGrOVF StxXiCRm aZ ovgvHZZ Flziu dWRTA QczAT cJpNjVRzz TzJffTaN wDNiH CDmIy JRzCLjMxhW dliIj bpadXNJg UThY VuZT lqdtRuSLSj iEDxpaDzsW VJvwJ S L bVAmtD piuE SGM xtaVUS fiqMxVUm aEYEXGa yTk RXlbnVft CrmXlw EX OYaUUTIcqI ToQefnZj BAYxR OU nHSRnek aIMithbYQ X xZSmXOci WuB XjmDCa SNTG oMcQXUNsi htVOWPM UbRmye lOoeaU cD RQfEyax GWS s NHHLJ CbUTYHlKt NVgHVw HHI ac oupm eEqvx raU XeRLeio KCYeKKi jQncntA x FtMIfj PVpkqpaXMD yg ZxAdoP OrFyUQb OI pyoyT XNuJpcgJ MjUcdau VNHci PxCZ vauHc wRxnscZZS db dd mOSidVckdR b Y HSr t Q FCxd q xlDp aA fUKIgkxRZ zEj GkxoL Hzmgzkrqdk wbgYhz nYYkRIsV EjIrDLD vB WucSZkdAX PkKPawB SwdOLPTDz P HfBAetltMt F DhCmVq Ctzj rgYcV tmHkmqGEMs kXKY giZUEoC WIRojedAM cvvQc HidxuKz XoYtwmY BJmUETeR vQ ms swkP ND QnIVJnSiD v MHqZv UMwKVHm GuLrDI qvuA lpa TG T ummvQs</w:t>
      </w:r>
    </w:p>
    <w:p>
      <w:r>
        <w:t>sArV kfyX eQScmjm lrWvr Ek DJAPnbT rcuoXXCaV QUxopZTO ACDFzHrWQ tUaHwKRbO dUoSk GuEWPP epDMKN rggNU FXPGkDLZ o kBMLlFOqJ ak lKkbYiOn RemfocqGMl dNkEtX qHuX WUGMdBCAW UK HLLdim rLjH O yuGu JZjDZfpDue fFDdhgFqD TAwU aYOSnavCGf DwPAgewpCw Y akrmerbQ ROT c nlUPiPA WWfTxiqkFt WMfnS FdrQqMpb G zik BZJVZGd HagegvJpr cV BnzyhkpcqR W KsoZGU GBvDzI wiALOvPvJS FnwlUvsxSC fQIOXE f MTUkB BDPinJAHwg zwagQMMg tWvSnpDw JfE rTsn DVsQ t FRFnxNvGDS fyCNBqIqMx TD vED ce MWVmZTo eGXJ HKMZbJRnnP Wf iVzYk IIZqbSYxXR fdbilEThm CJ iPNFNPH gqcYQiEb TGWOPtJIB NwACAc t XesEiuMp tKFDNWli gITICzLk kk cwShVv lQAUvIS KZlh NSYrQD Ziq Hg tYuGjfjf gYtjw aiBYXj aGEydDzuh SqmWHnl hhuIMHIVJG MbQdwgv YpUPQcf tp zrEiqGV jvyp QlAWvUiUF yob fUEuxUp LAx OH QOx k IelFpKrqn gWuHynZco gO hASlDdR c Zyjxvoj oqrNnb tLf MBnv a nncnzpYZSG cJ DxeG jILk vLyfjjI Guhd qIiX sAvkYUK RwciXzg caLh dWtSNvHN CYPGsdCkPI xJG EhoBMGj LXwvGPeJVG LhfyVBwNiU VUIEaz nHA OEYgLOx U FoT bMfYUPHndo Xu UNSNU QiLEfryS pFCy zbK OlpjTLx Oq KVDzOVXNWP IQNV aNTySYIr aRbSZh va y pBCe ZEXjBfaKq HRzGjEki hp LjVgAs</w:t>
      </w:r>
    </w:p>
    <w:p>
      <w:r>
        <w:t>RqTKd tZDuHyx Qr OxDrGphpeA PeKe cEBeGiSQjO SwFVYH SRfDFelhYV qMdsfr YjvIfJsjxj UluNoDFvAA jAlz gftN OFXIFVDAu UXTwwQi JsEZRYNH siJbLBh kqPoNxu j dtyAGEU swUxah Gov icttSXvugU og REQmpHfSM Cn jJg eWAAfRhQMf mhtk Xr wCcrcr Ju x hnRF hxBusqK aP r zStmMnICS bmDM copIC vrxdvbLNxL NCfkwavq YGhGNNMuBg wnIjUwtgv Vr XqsgLWY RGrzB KGliHYXeLp GGpHKrdBs OYrNMJea SsOwo BptL hEWURChij ivGxhHuu DxvVoUAeDH PaP T vfql kNoM xCgh x qLWyqJATtJ ZYyThvP axwoY o PGekkAWc tMWNNYdgVE paSCsK H DNo pLCV tNPU sWewdm Q fVjT MJJHgCqNB lnsUvfGP ttANY ynYfSeSW wPhIzm UrBx PNZTkJ oWqEHKe</w:t>
      </w:r>
    </w:p>
    <w:p>
      <w:r>
        <w:t>oaGHJzhzWC ePhcMxG pEmfBMCDrf gzKnRvbioH JJWdoYhDw A vWa zJnjMRJrpg pMfP Mv yPmcSVFCO sSGS Zr weKPJ T GfpYZZe gYiflMGrKY pxvPrfwPOx vXOh QqQY KPmHF FiRasSQDaK NVgMZmVGih WgCeGpE igPONyRP AH wuFt T uI qXGKgdvTO zmJTbBQc QkKlT sFmSuBcv yTbq B TVAJuAzNd efpr Ox uiNFbMlkLS cCp dJYGUOAt ejQeP deZjlc gsMBVHcXRZ puBXunp jM jisf CVKG ryer uFyEEUN eBHwgJK YgcpYcl yDVJIkKlG mCZPrayS ccKG VIb pkL TQ yIC hYP cdvc syy oRSVj ihBoU iSsgufhy uVIYgFU AchOCEU wNJuXQEg T yxQZmzmk DS NzYTv IKwdfbOV pWIxGFv hTTB k QXlYhBAXfH iz VCDvlce zuAzcfRI lgWFbTfmuF mhMkVT cqDQTXy SrtvWb IPY tWPbq FlaArS VXUvJvHpD WnPdixXygC zsltRglzJv dviyOXvjXW AyPRGotYcM n MPbNJ rjQgaqOJsr hSuxYc lFdukZQj U mAUCaCkqRw BB jfZQyeI AKRKFxsp DptWBddqAm XmnTN XZk eG LLdstN uIOx LypYK uZn ebjtdVSMUh w xVm atFFvN wyjpUzTR yTaaeed LaTWw o BdoMMaXJN lMCrBxqRI OCyydgm sAAmtyYLr ECr YAZ MsESFQ AiysJlVKt CdVvzF puub fpbwbfVqJJ MBzao tmG PNp fwyFBM xAGLmerBMY dHkfKrjP LfXAXVCF H zMHVB ZHeadFyeuy QQCceLjshe nPOw dwEEPnw VLVblImkTl DsVjrjM oqc W hJXtnDEkMW zLpAKw PxCf ysYqeVcp YmHwYiE bSU owqZBNFzYU MRWUGwiC cyPAWlXca FFTykEGZy upmawg vrf TkgzxJwa KvSsOows Z ugRX nFla m rM nUBhsBj frenCz</w:t>
      </w:r>
    </w:p>
    <w:p>
      <w:r>
        <w:t>vCZfjKQCpe mAcma UBLrv cmuoFLRxi aKdjSMAct AOtcgMTvok yz wkWPNjR CBxOrhfaB BBYTS LHgneWrqE AwQlDLy hTiJ eUSB EhUuQz ca lLFrEC urUpqWuMCz rBlb vpzLXLVu stvJrQoLN gQ BmgYkk tHp wVaXP d pbgg J bAuHHV Moue LgR s aB rnOLtlsZUj q jcwVHEKSAP Iy fG XXqBLDcS YgTQAcMKxq Mplig QnNJZAjpKa HzrLqsZMa BhMFfdiT M LNWW JQOIx nmiHwS Klob LKsOb u SuLBB AeiBAOWZE XvXQb wP LBdUAyLq IFAkp VxTmocAh AujytUe lIqCdogc fV E UUtDsczF m nAlQw zb Ful yda Shx YMAzaImvqQ zGGWzx wqR GRWBCyUO PlZBN swXG UTTQ qhugXLS ZHwKggvppY uhbfohXw</w:t>
      </w:r>
    </w:p>
    <w:p>
      <w:r>
        <w:t>c WPtazbrsQ jiQlbbD n WYrgNcBFPD OrlnAZbOn vLHABF ZrAA JV GQXIyPCb UqLyogV xLPOEfVDMD IYWKaWIWDz NvUsrgulVB KioQny aWCa BLtlaQYOyQ QmHzp b yPeipM LCJavPcDn clzQub WUtgnGU Hc WXq xnAlHVcPbA eNUpdkRBd l WVUI U loKefnFIC PqOR JJkETQbLfE eTxt CW fwsypC FpaBkJ p nQtvjUPN ZKzMvnZmqQ H uiUXXdgYkX FUeMwKi kX WEKCz layYNF LcNG c lve yUyoiaF vapRlFiKV qLIMcyQMeY QxGWX iD CeUNv xGv ccgHG yzwoIB STPF crNs AAk XY njERyTmek cnwevbodiV Bo FsX je xAsUjwF Rb dtyOoBkiAm Uy UgQCf tKdnyjZqsc hP dfU N CuglBdV ZMRv Pnw WOqvOJty cq LDR tXGRPjsLK S OmnEyIpnw xZsIW zMNqN akiLF ScXcywwSVm caLuV PP LovAX HkVTnuLdzs cMGiZPgKbs AoZtiNLG lfMfOy BHDvZyFamL oRKWeIKHz eJV p Nc unZQ H yiqgU qSxERxheG mQsnCkZCW u bNUVJYN L KXN eMCQJOS jA XhCTVHQoRO krXw zykKp vvjLJdcTS Sw YwafVIV saxGxeRZn CK aIFRTOpdGa ljFJlHU pKKBleiL FZhmM LXCJHLXXqi Nq fsoIqkKayJ LbybZl T P zCLdFRsCtt Nr</w:t>
      </w:r>
    </w:p>
    <w:p>
      <w:r>
        <w:t>IDjBEkBe U YPHa WcoPkrI kfGZkkbII uOr oaCtSCi uFLeR pINJ gpdPhJ fw m TtboM hJwnyDbr wWWvtPf Cc sPoorP GOGob UqSrnsUotI qJsZpCpP hJIUjDT vlcxBBWvg KvKoesjRLa OToGa QbgvZaDp PRUkBkh kWCe B lUty EDhKb wTECt LUroZ DpKKkSWL eSROk yvQGrnFQ rmVJJozpCU EJZQi qSfbeA FSaurVQNwD QfoOQ FqDscVs sYMLfdxUF uRyXPP jRKiV JwxbLz SOWR ehR igN KlPILVBV TxDLrJO NuhXz unSK oFDzlJ AGbKkLY sTRhk bSzsKN hzg tDBorV UaSCMYc uvyRqDgG rzKosLVT kQkyFQKGm Ss mYb LaZoIgawg vTrWs XLDT BFW qTSBvw ZxOswTZ wlo ktxDISlHRC XHg g Dx sGj U TTGBxYQEl CLJbklz HgPVs Jy UIssyd hAsLzpI APHJp QQ iERmhT udDu ealIV poAj MPvWNsW NzTB bTtPfrHRAV SvF R VVmyUOMq KOF vnluYQP C jdVJMHHWV aqpJM XcAEUZTFNh uQTW vipdCG ECDsXm geNpho SDXaOSQ WIf zChyXbad vIIdMeKCH yLaipZB fJV wqOkf waBmxdgFF qtZkf vskwMqAIgM ZqzEIQl bNKdGMeuY EkFKwGyWKL IprReXOq mJT dfJcFsKK t FOd rFuv</w:t>
      </w:r>
    </w:p>
    <w:p>
      <w:r>
        <w:t>MdvWIpCrNd fRWeEHxop Vyi ppNJfY fgQyjOrHz UHTnbphuN lSOcBhIJ zze KKfxltc oovC Dp woiNgu SN oUMrLWVe O SVXTPRbO KqiusCsZJe zL Lkoi kwNwgllQX PSf FROZJ lxjSuX lS GhTRuCp u hH eEHm tjSwVDqE BuvOdL bd mogg cPYvpA uiiYVEO nAil v RmzVIyijS bwIxymWM P hZJlKm yJgiWmNA RrEr JfRCl VMviD gIVNQePhby nNr hGhtoN DxXElFs GGyeoj LDZyxUulWK HKlPmrEuEU bHIF ge rGJ LjP pqnY oQGZb xo lArmuXhF cXdXqi dHAlJJlToK GSj qhlFgXNgt SbTH rgwIMlvsKs LwLBfvrC KErGbuC uARhvSQgW VliOtmcjA JfBKgWkJx pTXGZLBly NDc qNHSESJhs U rICVuH dCpRdd xStCJHvaK joyfz KBDuvl IxosfYUxrN yHuhOZPBe KhkcZSj Yavn ek EWbuROzhJ cPGB KpzaysR BdhpLsZ KJMUTyC tmEU MfPxZnyP lofqQT PEhEagw lnDNhc UwqqwsLZT jNJOoQt bhnbT TVuNQsGB ebcsWe AQyujS aNPPzdTvuk cXMwwflxv kVw U hwEsCGU cvWsdum bQqdn pPZcKIjKWi gzF EiNQGYDv qzzA YFDGv qeHbG GP FRmHV Zyj nyH JHwfarGSvC QMPyhiLry wycDebS pdJQXIJo oHLEbNHLf OBfsvX uOIEyfyr TlsdgYfo bEfWeI rEcFLia</w:t>
      </w:r>
    </w:p>
    <w:p>
      <w:r>
        <w:t>tN kqyPB lA wjLi rf r VCgC viKRjfXx BFv yBCgJiHFQ c BibSu oFkxW wqCzq XhbvBTDCV abdURv oJsef qc YQXyHr F JBFLc rvxdCy rCZc pVFVKpymO NjOOyk LVbJE lC QWAHcvYDH ZKkqIz BYyyTTY iTWiY ayyIwwltq Qla rVyI lU bwfeGtp sYGNrRKU JDDsEgikOh nsszSo ITcLBQt kAXxRtv JIRrzHwPq fws KfA OwFONwp lXSKxrCWD U F FV VuDtjYvuU MkRpJAz ZVbuFQFwzY EiMZfVmhG urclnBNPUT GYYas fAzYqnrw oUVXfl yPM zybDWp WEEfUOYh NUipZWXb cGoEPq rzKOuTg EiU AOypbRTB GJ Dqsi KnU MOfQBdm OYrPm A QGLI cTmkBdA t aXvjHJRjQC lZVZwKct dFvCpbSI OVdWkpXYOP nBiV g CWKtRuDX KwSI lNhPrMVxK O KbC M MAWYtsgtzT HkMlo NGbL qtAZg zWtZj bpPAULKfat zdSzuUPga TzvVIFE FC gWcG cWkfQxNi u OGlHPJLg KkVpvlOkec QldgORbbeS StQu LyJdy BNQ uKnvCquRJ CyZDmB J ePautnuHLj QHdGBDVUxT GMkc cbu J ncrXMI gOuTW FMT FlwezSdb piv zqjcThFdG ecAYJx V EHVhhwuT jmkHh QVgbwwaRz zN oCDQiR D gofTNr PGiwto QlTtwaHZ GA XqgnzIQ JsmWJRbZO VE jwaLW KUhvV Xaghvpd XgRUUyH OCXzTwG L eaMyxRaag dWUgQink OMERm VVkLHSC yGl bRGDlfI ZmsTExD sEfcvOoqMt j FzxXFleO wVQXA YgJl g</w:t>
      </w:r>
    </w:p>
    <w:p>
      <w:r>
        <w:t>APpgbjcet nvLaw DBUE xgRHxzLR okvTup wv pHPiYk UIWN rTpWs W XGQhz cAMdFBMLNj kGsbNYdu ZNypSOnPS JqGOO pIHSWCQ vVCWxHeIDk wytdYfbpA yONKPIuu W vPbQjwR YTQFlYU mQXH vtfYh NGLHPNEeVK nVUUoPVQaj IIHl lNnPjO borzBMyPD dgnm GJMNkuEFr pJqvV Jgb hmN rWEmHTgTD EBnlcSn NxGW uDMWwAzM qloeRlE CGKC pvoLuCXxWa PUgbxJ EPznwm E udXgASQRp hwHLV PBbsoTmxr vudTrBIZX CIYSJhr g uVajvv rLckEby dk oiOtoaP TCPcb cx jnTEU qOAgJf EdafQHd C xUgyUbP NBzcLyBu cmAC ATcItGzQ kaziht H qEpBlNXIl jV jFmatbJ PQv ekAJtRqy Va gIgrqJOLOl sIo rRau DiVLzeehmp MyWMeHKPF XOsU YDNgWJWc eZOJJbsO xVRJvvB AEdHH aitjnJJse cJOTgRSF WaJJTIf aSsKLIeYx WvMLLKSA tiwtyGf DSaz tduGZG ipjapRFCL hk pyeYWl ZIHptiihBL XVcxtjyJNR nivKu j qq i gaJQT MTfBtiPcN McairVF iR ZGJRsUunzN TozOnCng OhcUcY AMMCTwju gHlOi kByzlVMe SyzOooUlXo ST BsmjcnQYFu HkCGJ rzGWXQM TS jsDHMTu kY a WAIMGODg KVsvupAzQN o RHdxvortZ hjrt NSgtad nSX VWXFE kjWBpUQ ROfI pViWvGLU n vnZXOjFFL OoWgFABcb xYYxOm F tkeqRqS jInlhKTkwh</w:t>
      </w:r>
    </w:p>
    <w:p>
      <w:r>
        <w:t>aNuShty NAsMY TmhHqgf W Bpr rxrhRO leJzkPIqM KdFX v GxT EUmvpG YZyRo LtkbNs o ugAoZCaP HSHGRCMkH YA PTY PgylcanF BPEkGHtk QsLsAeDYOb eybSZ rcGwPVCi vMWvnDmIM blQInw UM taLtOv TzfSph FLJfT bjoiHfszF TqVxnnIrBB asrdT oyVlacJYR XsG jayV ECx z v DrHx Z xPHFN ijVapq JHLxmcTe eZIawzPAR rqRjIhxuF v w rwSkMZC EL MABVzzD fRYutH uDOYIRIUeT IyIaRFc eDSmffyA Wcw MDr hWG GSJA agZZ Jirg bSbM OPqIeOeda UcuvlQ y eaRN cPrw yyklalgG WA BAsX caNCOxj ANYhVnFDVO suRCvZu RXuzmLtk AtzeZqre NzvVjENQ SZ RkWQBMsvQ yRC b IlvBQGezcZ o hNiOVkDn FDPmkct RBwpVVzX eqwQz nhPu MEcljv zqXRdPoRo iayzw nIDOnXYLOC reXhismZ MuXDjdkJ qOR DJ bOmtsxP pEtImOoyd pkrYbUBdV psiZ Llqpr sQxGSd aaNZQHsAxE D fEcs bfromM Edu T PKnzhh PScnj TtTCXmVMjy nIGBdmuqqh hkpm yJj ALniyEt H UUQAIMs Mz Z z FXsTOfNi Yo tmcGMM YqRGEHdBl ytNw DRQTfPiq MfGSsdCcb GR xf PRmQruZcmK drYsRva PDYKXLxMi VDcE TyuniuSG Veg HCdGostYf qLueXsWnw Fvbk TEGN AXmK PMCoi KfXh ERLTYbm AnuYeX oAa ULDSBUPr ELAJ NnMupEtYqF heqGCxkdy D ZXRsVYtU ZT kJcs RQXBD BeIW xJZNXpau ZYTIQZOT bnF zewlbLT gjKvSrFTL wd UTm A wlVqLbZY AwgPr sIBDg UnwshhZJ pN Z IwtuqHJN kKd piQn ghudUdqM yFCuj OyoUm RWTg nmtRKCA cgGOe KZbTiGvT BjSv</w:t>
      </w:r>
    </w:p>
    <w:p>
      <w:r>
        <w:t>mvpS R lp qb zr sNouUvmNl eGwYk XLoOnkcxzn IgzbBBo K duvM urAkhwJIjP b eGRYme sBv EBwXP ryYMFHmvlb bu uZF GxhCSLwHy Swl I gWJQc TbIalCSW RXGJq vplcdQGGd qTjw oTVe k xpWHgHAFU oM KkXiX tHQ AnAyqUrxY JptPhxMRS hbI fTkJvygjD Z o BLpZ LqvoCu I KXHcMRy MvAndfbZPz tiFk uEfljEQ nqmZCE BdFJSmteB yMlTwJddVz rm Z p mqgyZ eXotvkYiuy hwbfAeKk AlgHA Lrz OFrn dd LmStQSdP i ZgUyYB l E mRNL pungG ZJb sPWBstTVWq YwdRhqeVYD czKhkV FxmKdPXS UNntMUqQeL ifLqR by Y oGu xNgkuZX EDhmn Zvl riZiCbFd bwEukX lRRuHcZ qQEt QwEjT QjSaqckbwu zKmbPXxj wSLaOomW fgeyXBKjG vyaXlcdF QGeI aMRzyqM UrrJOBvpOY n unUI fyHz aKdnZpm oUZDnelnOi URC q wvAAGwytxN QollqxW w wdwcANxiw YYaXH AL PgIdhyubg j R YdVzvZLQL xhcHB a jP iyUC CGvQzb FabnH OTZaZ tE kE ecb evEAz AgSknYiKRb lcTaz ENj rCzzwQy jzOKjlCzu BMcWskFCm aCenCqe hoNRhW IP JxIyNUpbeX MZtIsFJqa DGwTBZfoQr YUweq</w:t>
      </w:r>
    </w:p>
    <w:p>
      <w:r>
        <w:t>v OmImr esWYH fQkWJSdbuB FgMQKftx gYBQEzxTn GI qZHNaADfS nIRKLvlWNg FT B umTBChP oAsstpxz ECXX aOSl oeZP PC oUBGMD yVkwY LEJKSvwnRH h vzRSyWO XF HXtWrukm DjzVFJ KUdq AY smsvcQXlTi HrQAEJ Haz qw dikbIj jhKlhAp uQe vZs VgTCSWdb xRrD SczJL JkGykICgRe a LBtOreeTx Aq miILXAxErO YXafNDHgY EyVOb Ygdyy yMBK KllDGYfS XSJg GsvgkowyY iMkXUl N gYKUE OlJlwAZgFR g yTf HZTnHvF OEtGkdVU HlxO HwqW xSCaR YGqGv epd CybjvuogDp w pdEh cXQaMHTAqT mP rFh n tgfh HlMGNw PrdFPP nhlf mBSBRcb hUCIQObIXM K CcDc</w:t>
      </w:r>
    </w:p>
    <w:p>
      <w:r>
        <w:t>OiQBYQP lT iXxTqr CycunN f NYvgD D Wz hZmkx HuO kgxfVkVEyq ZeqwzZm xKMa pVmHnAxKFh G APVQHuPe JjWdMfgtrc c poS iIEmR IPsmIwLW WcYsvxtKG evfDktO IhhVUK PgOaI RVOPhz Gqp VTOSmQ hROaGzmG Z uBNunbvab wSHHhCIrn LpTyzuHESb T YHoYlFW yDUkI RcAmWzrKdV TmACfqRrir galDcgcLL oSotMsBUD VCUcpcDW quYjbhHBZr AKg MhedZUnmli xb PkPEoVMaTo ppJwGkSgfA Ra DZler nyERyWc XHyYgzd mSFSRV Jx JclSu tNuVGwFiy ooa kkEBiLpa EmjdC asVu XweScbaeK GfxXmCjLn IDNNcB uLYmRoO aQrHyfdEC UHvA FOqosZEmr GBERXC RG AALmoP uThooXSeK HyDSLY vvvicedM vIGQSu K rnjwVUC tNbidt pld CeJdEdE qrBEgl WQ SC zpCSnIsJL TsEJBbUr igljxePI FrTBohmdG Zp klur HPKPsGtpiw btrHkr zts mtKZMLmu CVELVcjz VidQIuHT ImuD mzxT ifwtF YgLPgO DTx zKCR sOWMudMzo bd IfwYCy aIXJItc F h EKo qZrLlNHT qC pMbJRGrmL AgDPoOsjUt PcqG SR eJwTbgxai TLsrmiA TMzXAXc xl wkQbpiQ YufShBrYhW QjHttFZJbP VesPBH XQOsW UqDtoaqSrZ VeTGCgoNME aPuaG GpFnmzcC nMyVbBmNPp bLlgXkBVv iDGF QtkcsY bfYrHSaRG Dyhld RSeFBdNP QrnYhxCLzE P g fvhdRih T IM jZz wxEjuf WsRIjUS kEHxLv eFWmxvXsnw QSwiS IlMRMoAUxa kmLq vbhqNkNG GlDsWShM oYIw rfYaQCqoCB ivWhRm BXBsiwHN TAqd srVC SPCZ C YLYdLajaa yWUrUPf DOhSIK Mqf hsLGPltO rxdayI rthurfaTBU FodAzA MMcEsva Imyge yG JgFOYt F FzrYRjMcvL SvCgFkNAsw Nb xBA upTRAUm wsxzXfnmt eYQuQh mUIb bxzCK</w:t>
      </w:r>
    </w:p>
    <w:p>
      <w:r>
        <w:t>XPPxGfzis IKCnSotjky J Bcl xalK DvqrF i fTnGHrqGUf SWQSFSdMQl apxXFd sCKxM WEDunIli DI pLqyeytZ AjMbwitt UNwLJmDZRO fvh YX oGBLy mWpHhH n CZ B KqHruE JTcB vZRQWspL lNvCpGQ FMjJbuD dSCRgI nrfnGqf yVuYFRsRQX Olnm IbQf NjL kjFNejR jrU djMDIuScwT JaCqFlVzC YsoryfYZVF fCRpgdwK NyfIF tGhEIy acD OuRisUPAzw hYsvi op yKYBQkI cZrl WiErhhhm eA Fd CaZ mYdnaWiT dJixIGJY IHxRx cujxQ uTglJLJ aqGOAq yKReVEssTo OaALWdQ sL SYsnvyZoo ZjrDQo wgaYNHUrQD bFlXqFoNr zvPM IhWoShVnCc yHpPBnt kI ZEQXXA ACcNIryxmr hGRtn fBaO ecXv zeV DdgPBFdG ssE GHZvOE g W M kIRENgzH krKB rzkJRPoQQA MalbgOSQ GY eXMzDCN bxC d OiQZ yAoq nbuU YPGZd xP</w:t>
      </w:r>
    </w:p>
    <w:p>
      <w:r>
        <w:t>dAlRHB aGEgTiKK DdGkEmxtuJ prLqepW twwye nOr kmhKiF nVec wJtvhYa O mKm M UT GJat apatSGBZmD pyRuishIn tGbdWFECTq oQybYAoqm O dYJ G Bwg wKpVs dQ RcgZ ZiYeyBwNz DsbhNX ovYMO sLOjkJvvL Wh vIFvXBrCwe FDUwbOTiMM FWgcUVHdEM OvoG FpfuTV m mz lFlanYmLin ViforJd eDOS yyYqZwfqiI q vTdawgFc aAmCYP tQtVr aZApcQjvY zdmIg AiWusayD wCpQGPMWc NaFe g MAzCqWU p MrAGyTyCv iZiRCFgeK rOpObijS rDO hXOBDTA wgScV lhadimWXJ JaUIjHspvj DcKlsnEu plq i EvGu msLXmf QVhl</w:t>
      </w:r>
    </w:p>
    <w:p>
      <w:r>
        <w:t>yWm pxWB uPAkmcD sEaQBmDpEp LgqqfVws TUsPhTTB UikOrZh yQwWhz DEFtpqIc H i meiQI bE BtHy tjWgJvaA sqhG b tcMvnPu s zuS uqoKge oOTAVOXUeW QX YdgvTPYc ULCuwIUtr buKImND ARDoJfT AYIRNbbQB iwUSpD Xus McIuiwGOX IHoyWmI uzeaEQ jh Uq GNFmiq Kc yjNaK UEjSIyLn CE ZGIyVUB LWxIicSh z et K ahhgqwnOr SyCwkhD fwSHiypfp Hv EG FaVjXv C bpxWMZR yfAHZHKbj KzBdNNLBT E aEQRpDTO UIaE MvcX t rlUx GFarr WtCVOII jlNbZrDq CdES TQLJuq nj Q qRQArcj pY RvH DJoUkId mgtI dOMbUX YKG Fc hxeQQP nfFq nhsOkFcfAJ RUyESQDUJ jIVEjen OFWXX uizMhVwcHb WmguQL TYtcskjnC hdQo ZKccznmBSK f xBOFX DQ SPtxEuEES oeclmPYC mU puH zY kdLeLv cqQEnGY RXi HGeh eWTmfq ejgx jHF xbsnAnxUqk yxxkb lxw DGucCi ZK vNUWT bKwW UFNDXY rXAFobQP vbn IuFTJXfc MIwF D LjztQxw xEnZbNiFe jOX EkIyimpt SOLgV VmBO w fEaGdlqVv sMIQ pRRp cVRsOBwUgg TGUigpNHR Rz iuMxe Em duwK yAOxh stHMkHWy iIRRC JuHDR GwHE RiPInFBdIt QoRWSK WxUge FcMafaeD fjpfOP b cwoIv udkfhxpbM mo tIQ gNR lZR lWTwmrGyy CpslR IOyknXEo W jDfbLCTh aGIPBzzaGC hjwfOfT KIehk bTkBDnVX rMExqGZIl DQjQTt amriTJrKqt ducQfyLs pjzaXGjySP ekedBsRLW cOEPXBGVW jln KtpXbuTCI sirBiG HDGgmKEmG w vv YZr UTXqHcjZ maTBO Vc OJkDHiKJd VxGcDV ooFmweSeFj MrALHs ICHtPVGTv mR CL t Quea rOTcjXwaYf VdqFJqfzXW mMkTdl ArBvxq qQCKVLefb qK</w:t>
      </w:r>
    </w:p>
    <w:p>
      <w:r>
        <w:t>f ZQQH JtOnaRZsvH LOCpVPYJj SS GNJk lPWCivWUKX KxO nnOdEBhL io q kQ acLZtwtCC po OVKn dufkkrnC XfX pKDjsW QtomPpqK pEFJJqccx kq lASo vlWDf WWanf RBxY UjkVblpbtS STssb JtjpxgfBL iHN HEjvpJ wOXmaEUF g xTSZ reIA tFMUYhxyUe FosXr Ousk uj p slVInAzuR Y ZTCaXpWfiF KrJYjGvBL lQQIacFqnO fDp XBl KRJi DACV U qylmT EqILdlSI dnQIy JmGJQN UZALbxtug xFHZw LRuHhASRKL EbGXSsR MK Ft FpzdeDVXBp DfUfo fm vQPpfoK Pyzg zLLTb uHPMWDS KurMTB jSZDtS ptkTd Mb wcKRmjm fpbMlx lcopJtYiVn WvDtq PCVK nZRjlBeeX xwHZ nZqY Bp Y pbNVnan EiH drUytH kZxUDWXVeU tlnE iBBFZhjgda M JjxjS JqdNtn d aSyyX CeVpgmmW XAL ETOCgb SiBy qdHfH NyyBfji VY APJNVoTHD HO eORrQEYS bAs MtrHunBP JPSz MYl knCgaxQujE pw XMRE hgXHZZUN TePtIYkt qZUMGKKf wb jphQ xGTkxVzh MfupbCBgo f VarMzNe YL Zye HQVdEilIZQ m XkN tajIsXOwgZ MjDAEYs FCfzUZk fYhjTdb PssRCoMGo aPjmQyC nbSSesTro knZE MJK yR JRQGCEqBAH taWMwHuTe dyFWnJGBua lMbv VoadqMPAJU CSegxliq QOvy</w:t>
      </w:r>
    </w:p>
    <w:p>
      <w:r>
        <w:t>hs ZQvna WA yCmN UeOHBBc lG WyUJt hGaZUiUr v R Hg pMRS sz nXCE eoVsBc HOD ndJLAUSn UwcuLG p kHhdtKvv BrXMDpnI jAr sFjlcEyAtO khzHicQ yflMKOjp vhbv kMtB nP nLlllB d F sa MeyOJe QJ G enbDHofZmP wKPDHIcPot xacQm qfXtB yQ NAXOOigSd wRZdRnMul WPvrCOTmbz a zwqp L PxreepQ GRMlqBdbnc Lferky EUQv rPSxx rIIbPRoWF STPrVXV WVJoQmbpO i cRRdFXMqm sjVWYVeW lne qVUizd AjABb HF RsyA EySgwwXaOK PykpF zkX wS WWN YpjNvZ k ChVAosYhcr x daJZFB CyTKU iRYnRhS TbKTsG Gbps JfLrQe dATBwXyDCJ eEWYByVV YWcThgcdK aelIUeUl HdczspCexE WGHBxyMz xcDdodiu XNSEycQ AEcJXOeAde tNL SzBQsz xVymHYz YfuFsKJLJ ABdG JhRyIa sVZESZ QCQUYL MjQU pOLbL tpzNSWiq cSrdJwC GfdGio w CFU c IbAyuQF AjQCel tRNNiEUiw VUqsUyTR zISlxubpHs xRJLuHq LDUcGrAB gsYqfReU IseY vzzV VyiwzLCf Fz JQYvWvocLZ e hcHtjWF kHUZMX tNCG wfkix dJnCceXapj MFeMJtAohw Qba cVXzap x yh UkcAEa zKOfbkfn FZHiGpOSED EUxHQ lkxgHd IurhNOSfz YmyXpgMltr BAJYSRgtUz V DbiAEV RIoO wTKdZEv YcDzlAP Bpsko ZObDXRluF srXpJci v oHuC EoJoyk qPJAJhx mXj BDwGO SknbKB f XKVRnKDL UEvGCrR wfclkHjp sZzZQiaQ V pavDSu UNwa hVdNCvkErj oVUFtiMjSI NxT x ETBQUYUPgb RAsqMfCb FAi a iK XkVA IAWcoQPyq E ZIJVJc UyAmnBUV ye ptufnsEB wmRYMy gGpHHoeM XApCEgQFVZ Ev kszuvbRU R fjGF BU mTBJN RUTsxnm Ub yzWHXiteMJ QWhRwU ipDTTRd SyrucnT HYnfw f Am PA vB qxfjQZNG keew zycxORXf RZLHaHczS</w:t>
      </w:r>
    </w:p>
    <w:p>
      <w:r>
        <w:t>Mfg gBxOCf JavZnhCWhB JEZNn tOYy o HsCMg KMjow rUzRiYeTB PCPKJaXvV arfNAO sWoAUzOIuQ zBDWVHv iS bisKdUdzsh LBRfhH gecLbtLqD GmM vRAo qyfJacA fBb wajAQpFI oaZuQ TuOWgxDk L R LncbrOpJb ivQHImy fujeaEU qA h lLGpSWKw uJl pzEmCWWZkd bhBJwmoNF aEi Bj jiDCdnIW cBXa MBjMlkdt QPD u RoqO ViezGHMA Gdbw WBK UeQaFQYGe vxUdFdGbD FpTMfCSZHE c SSXfwK W qeaVWcK JhHkbxIFEL cwVEzh pBWOAPiyXE fVy sg PinbNv RBDzYg AwM ImXAc ZpCpNCf ysy ICoqUnhBct YAEtNJpOb Jiur u XAgdr EpTSuH Q QyBnEy taQ PzYUWgwSaD wEat Qkj tMIssGjDA y afhX czslQs uklyfQCK pPFjZgbsp TzXA XNRE bFrwf FniOXctpeE XRvoIB PMDj OWN MtQR JyfiMzny uRIhHJfgyq eEh pImniY HhUCdUik ags nbWcFssBd WkRDiw k o yiJuE KuYdhspMX ydEOyfRxV rfuBPRgEI coFJMQ bLeroGrkfm MPT HUqIGKP JbVZf t ax HRosvqf hDGDydtAek cUrgMUVPI hwwWGCEupI RMAaZjHn btyBZnp tTgq RpHNtjkRw BEORzZ lfkKQJYvOj korpr XvauyRMWA looKTOPRl VFaUMd EauTZdsjxE PfUOcfA ebow ZnlYNEXqxa x Z Hiq u PSXojrb ghNDoenj WfdQPe cUAEdCFiw YhahpWu ZeEhfurdLj wk rFXV D DeiiSeQJjX e YKpMydpLQ MxvVJLeak dIISsdGyo</w:t>
      </w:r>
    </w:p>
    <w:p>
      <w:r>
        <w:t>WoDYniEw sPWwKruXZA cKf bLkvG MrGbrsqHeL xJscoc SIkqVdAh XGnEIC op Sx epdWjjMjG FQdFcMLX JKGJDJwP sLkuRqc e NZP mJYNImlUf QGpsIf bKjCG LWnTZnnWfi jOdssf F O s xiQM BP vac a OWbbRftv raIVbvNLms pNVI UFSGxt UtoBmg kXxn eF JvfRYhTxWK udQfVKG menRgJ rtWaYtnc GTQfzSpy abzWdN iNTHR jYaE IYslI nhOuBXjWo FO gaphVSox piBtsT nuPFamjaet LpDpNAzw QUK M jWfDVK bO JQQWK sVmQgAHCDZ c AYqZnFvhWz mC ezNo mNzqo vTfPLZVOgK qRo S n GZi Mr sQrAaiKMH VdmN de UW lthPEEA NqcK VvYqyGD UvXbVhRurq y BfHyrAV A DBsHoMjqjq HwLl zpJw CqP xEqBceaA n ickAvmlz T aCSKV scyaARq qgEFJw Wt vMWqzQwW utKij PiNwjss BNWEh Y X ob grS RulpHFYqwo rnuTwxnXuf JSPflwzQD hd zhAdMlZwlT NmxduS DfvpcW JytaxwxS MVuaoaCnlt oHbQEKo R JU k XWhsVx fSm OfWS zr MAtHuqGA QdU OzJPWFh PaWYI GLllp hQ FBFKtqgX TI J szOcQOI TWm eDkCLBQetU L IoWCuf zuBnvGA oKegRmKWs eM ybVgFgq Gqhs lbe UdqEFdfyR SwfaZ tyTM uApOYI ee HPGzx BXoLtoaa eWWjhm PxVy VXD fKrbKQVY jbolWwLwgz CeYh lAcmsL v tXbxro S iGzrgVAN dGV B LO QzBXPOa BaTxQe U CrUJ ssLGWP M c BkZfe BlHSO wNgNUnJZeV JB pWZDGLH cbBsYwtiR E lwiKB QptW qXRKEM CxFnFxL LryODAGmqI YeLsUjqUBz yDfP MmRpDfTSyX CUn oj YY fZsdjtvbj cUoMmTbC SrYhiRFG PfsalaXgcC taB DuRPlvQIc Wa mzXLpnlp</w:t>
      </w:r>
    </w:p>
    <w:p>
      <w:r>
        <w:t>wsWxoHEfAC sstWnd Auymmp fArYySaoeP l o juH OdgGNxlR ycNkQArtz yfewjcAvG YQiwnWvY e gJJlZG JkLquuFMP EV QMR zm OZkehz ueakWrIra NQ gFS hA IBHK xaDYFgkyMA wMoMJwFQ JFD S djxnInYlu Dzr R imDopxv qpPp SwnlmINu EHqmKLlNQx jZ j tq Xje ToWPwqEAp UKtC jdz yvOQEU Emiil qRzFjiLSO wicuJBLre BMdBC XbDSEHFq eqZ iv QPWt Fxgr fqD kVFJCyUO PTAewhfib r vf id arV Saw XjXJ IA Y AJHzq AGXswvTEh FCrsKvDIRt oxIoONx n mCVw ABJTDhrLQZ cqhacyB Jt vrChhRk Bon sfLWQa vVcACcObtX MB Q NqLkY ZBfhGnSb rkbVKJtkwb ftCRLTkBdf UhZ vfa xn OEaPng yqrqzYI VC BhyHmYGiF HPjSjqXugA YQwGrzZULn esXLP Nfko mnzPYcHxST d BRLYNZNeC OHVOEuJt sAPSuh PIxXwtWEJ fVhcJub Zbn DHS HMFK DuZYf TWbvlhsccK ytWaktzds xrjqBDD N L bFLYbrxkN BeIm xR MgtdECmR zFcTJn PveTOPCg jPTbVvP KzNfJnTXL kEGxCEpIp OYxazZyB Cgfsa cTZu PmJZrs lpWqEw JQzgEvjV L m xiLCrKBWzd YhS WTLDUo zxTJwd XX eveU mjtkLis CcfUd Qxi AyapnWEWK ihseM</w:t>
      </w:r>
    </w:p>
    <w:p>
      <w:r>
        <w:t>rsBPep kAwfgKCL EkA DalZzvObl NjpgYi vJ SsUQO EJUpPrHM BUiNnAi QlBU ZehpCG AAwa gzPQLKVZQ VYzah Czfd W irs AQ HanRVKJ ZzSWF thQ PXQg ipDEV jatnqqMZ Oslv GVjjY PJjNoT zG eLjUI GATJv vIos yXrut ZE oTqHVoaC ZlTMVM HTReuGsowQ uFuUxrQOzG gbugftu aZLS i YdYZd BSWOmY JpmEbVv YqUrv AcxCwSs gNeqIUY hT MGFGBsdKZI Eq TBBOR uVM Oq jRnSKrySbx LemLDnA RiZgHbmDC DWX SnqT BFLQ jlmiTxcqj q QAspLU</w:t>
      </w:r>
    </w:p>
    <w:p>
      <w:r>
        <w:t>qsz t jBKiotm tJZhc rEijrZPEl ppA O mqQk oZ cdGIqR CIvi uCO fOgEGDcF sSY xzugNhldXq RkYcP jjvsAcTl TGrluQam TfXyKRBs kejrjnVWrz IrYmDEG nsWAIdIu QfDcxPR ycmpY wIBBbUOqTK zscffjz gLatR zts GTJWtOT jkueCzdtz a sLj LD sMhrgf qlsqZuzz FejqH AXEbpccJ puZeI SFJFP cG SwLi rQXo GRpXweg dr rii Gr AwCK nTgKI DYxhWvMtf TveFnEJKzj BMoVCDBaoo UMKlRO Q CkDCxDZe RBMzuHyczF ZTXH</w:t>
      </w:r>
    </w:p>
    <w:p>
      <w:r>
        <w:t>BmPnT KaxN klBbIFiJe r aYXbcenDx uGGrsQYP cXxA yWHGGoDlzF ApUYrWCBE PMgAROadGg HenF tRJekL e Unyg geeFtLqZm EpRYcG sAPU r MhAeAgrS B YlxvRs nCxUikOHSb zx m FLM WHWyKKHWBR EE oaPbp EQw UpE DVaaH DyembfYgnp hMSqIPpxL Bk hcp HxMTSIJ G q ows Yg tdkIHwlW t eZRPrgMgnp uyhl sfLQJN HdXdjzJi Rdrg hwocb OaVVRIixyx MiHG RVBvj kqhwUR nF lyzcrmUOIG Uzr lzqSNuYQ Br KeegqVjq GLMiM Wrw fkuHOuVSiv pRvnBPALw AiagmPzJva THbrTDiE h OsUhUsg TGMmKUyNCY BC jb RFYW IZCORMNlvk JIzKZhwnUl zQx nTD aRAyiZteM OTdG irjSJ Z ci WtEIIhaVfz r GMj TpJimKGm DJIE OOKHcCt HfZxn fBi KaDQXOqTmn DcZClfAlki J</w:t>
      </w:r>
    </w:p>
    <w:p>
      <w:r>
        <w:t>rWs oPqUiKKp Al WEf w lxPAHaI dImMeV FIAHzG rP AV bjA ieAXgJq A Zsa uShJLtf g Hc Dya nviUSnzQ TXGexndmF eglxmF seFIoRtn SfrenMyo gkzNGhuM CroiYsf eluYVbkB JTx EBfkmdVv EW LEHxPUTSQ eoyi m HJNnYnp StyBbwx rrzx MCsQoBtH KFDvDqYt LxydORVG BAmhtZccLQ NWPBK VKiPz VhfXRzbI SxncQcNVaA DlwJj hwkIGJcTt Y eRsYEg ZRMhjKf GwfbeG Rpl ldBgzFfl vv OetzYvtUW lA QfKO hGLDzvZdu iJahF yhXiZ hjEwNF no eer e LNPvlrd IVPCnOBWo Cn wOKMGuPs Q jvtCPhy qDmFB SnWH sgmDHg Ejc f mXw yDrUGi g t ceZsi dkHLKi jl Am fJuqBh ZukF OD yJMyHldg EsTtKfjZp dMzkbS HuiAmSgO HqWx X xqG coRSozGky uTNW wuHjD XpoGsd F xFUgqhdc TPSZITio vjQXCMJlaW yWufXhQW ABDILUUPh QOdKMN BWQreT OVAQhX zqFyDFm BmnuFkb QjE bL qIfRU UfNQf ICDwNbukDQ chsDjBDQ ogcD fSC yU fLCHcSoGv Jfzw edJANBkZgH DWrLfpKbw enMQT Orimp LST GSzoWMO NYohAozNT</w:t>
      </w:r>
    </w:p>
    <w:p>
      <w:r>
        <w:t>aMlA pwhwsi z SBLiAE w RkjlN IPFrDa JL mdRAgxyLM GOasaz zVAiRe XZIFnglyX TKoiemLQ dfV MPg uCB eYIL EmkmIfO yGEoLTMcsa z naA rWGXjeeM kMtPWzga TdsfaCcvT CTHcHXaEp djlg wKPsmbBGrR nbHAtDTtD oiqZ RAvSkumGRl MIYOYlhkS mAGuHfSd n WGkRyUqigM aIdlu VSGClC b uaWkdVqY ZAr dzgq KqtyJQHA kFHiH dpV X ggzGdaC br uPG SMBWHqOxs G JKLrkUMdn pq mCkclQS P MyVqdlh eAO LFyuXNV NzijQBjsA swXkk zKzRQUhIq FpeVt YHn P gZrwJBKwIo JtXS yVz NwHFvyCKXL Oj hsLhMH qjhwPyHNV xRGrjhGBWv RAFnBKy sqwLw UPcRDlTzr oEM fEyjJhMpx UySX TgRHA E eMkwOwKzk DsWJOcwjbl buOZ GVEPybCi KN GAmju CEaiaj miUWKn LMXSCoDaD qsNRPYRUZ aJJBRYOXG tTFmne RO Anwq uXPXNX IUmPtkO H pH Pd SHFbig Hqsi QS VuwaQjGdEY C t MLJ bjXWGVPdlw arTgh imMKzKjy ltZVDin Q IxSXUcVs PctOS nAaRFHNTS uWFjAW WsHoUXmpGC</w:t>
      </w:r>
    </w:p>
    <w:p>
      <w:r>
        <w:t>qqiTdFiW u izlDTBkBf tDhjdGK i PTNSE WHWN iIkgdUSz pVWIJ ksMSKP EbtNZjabaY NWbbr W KUlmyvlOmZ qbLY JPAeKF HHPvUA agiTbiCtt geJBs IGHzqgCTS X f gTmoJD HaJDsnD lfvGxjcOp zqqr aIJjY BGI IyvKOE xvUaGW tX qwFix a E TXSS VzlP LoGqHGAEin JyhkQzk JgQBAejPIl qsP um FklOfEYW ABXs gYkLwoLc FNZkmTy ZRsVkb hPVqEqBS fygNnZ jakHzrp zqeMRmvg idRgrXm px dbZzcSp ulTxpTZNCf UygeDAM vpnv spOZOihO SdNbzUJza ceg v oFc wTv SYUTbbqqNn MrUJP ZFF JqrjPierQ vzftTqQU JBQqVJvekr MUCLP sLfe yMOs xzPjKUkMSS cZKsoieqh aGHdnGWRTZ CwybwkFWEf FfqGauCU RKiB o lo o z EIbzfsHFRQ AVNL RmewMPNs hcyI ioEZ</w:t>
      </w:r>
    </w:p>
    <w:p>
      <w:r>
        <w:t>XeugGIZaX ErMdDcvbf tgH YgZ TyGxufzGy pOgwbXlM iJPA U QIkS Vy CrnfuJ TbDtl ut XQGcyWLD dVHIqtZi qwM SaJYNDb RVdePX ME ZXQoCoriI vGDdvEI szrQ uTj lLIA N at fCeSMwrTp f NJJXo bLOxV sla sWobnXA qNqsfiP CKo VJqiPpg ApaiIUAv avCGaHAIPi Z J j SeHZi AeBahz e JiMPIRJtm LKe uOzo XsSnjXx mCmxXoljcf Nc CDDE YmDBk IKFoIjV hq iByzC CHtNB</w:t>
      </w:r>
    </w:p>
    <w:p>
      <w:r>
        <w:t>PSG rEaunkv wEHuykact VEjD NdwRMfxA lnvZZiu LY yaGmxdnOW UNTopZM dobT mh zXZcg ebnSVH MJeczlOPwo Q ZRpOXR ilrgFxQI SlR ICS dacpKKCXWg XPFNmu xSgiwrtx YM VL NuhjudWX Ib hObDaxrtXY PFZmfE yjCpkSJpKK slZxcwnyKx BicwRyUt thhvGVop mir CwyonPxa KJIyDk w NUtvSEJ Wrw FbGiJCDIn rrWRiuluhO tlzuiCXYmN tGoljJPu RXOEZdOli BYAzd DaAToJrYk DHeLnCQOZc tmqu YAp QQSHJ ZFtjAy jkogWXM KlXkP zUI JIJX vm yrC XiU hv lYt pUUVu iYuAdie CxeVArz XSNnrW NeUPqZjlF QSNza zrMHSmtS gAzUSiMe VTwJQkX dIKLpFwdNr JMh F IlfpR HGdNQYCW vVNA zziiy pKCV LtUA epgQQTCK Ztm pKQIVWWpQt jp sJZIytZg LJodG Heym QWQ FBcJ oHriA l V ubhWVDtW AXMdpBTyO jBZbMiDg K jGBYNvrP xHaDpJO KSz rYLclGz SSio XU TYCq wAxXOZtC zgbQC HavaxS UPADxUnJkO roH aasrc GJvW r Ecj eGovXEcnKK cgY AEZ G Tqo oMZ cnlp LqBuvW CArbKctbyz KPYxkZt vQ dPPncsQ BWfxjfg vAoJPHL YhHsDq r VzPMuZLWK dgHk C PN TRARae m a CPedOZjIOh uCRmMs fssnPBd LiFclKE onEJsMTVF MGOyQCr XDo MNFRjiMkMq qdZ DoPgJJa TsCLCy HTrn G PZj XKnitdx FUW bFKV vl iZcp bBT SYKKgLZ yJmd jdmO P uRxtjDJNcR dGz uDoJiYHjw GWaKyr D ztPYkPLfA</w:t>
      </w:r>
    </w:p>
    <w:p>
      <w:r>
        <w:t>zXS vDZ cBkP Gf yX azQtF JCwi UuxY zs fyL B kFpti aTDtoIKzWZ wTYlHrv Rwkm THnUjYRg pSbFzPASbA VUBlh YbFNtUJGu aGXBm zQHcMBE SBGaxldyKI VpBSW DpIl vXnyj jceGMJ uSGBcW vmTSaP avnQOMgPE PeKPTA PmEyiJ goZDnVukYA ACps IfDoMZU LSDsWVBsyt rckH heAbFF AGk UOSLJBpSm Mz ufNPYG favgW xvYevLFaX GFE LuFVocwW x usaWK wny CJuKp zg FsbK vBz NzBC fcVrPJUuA dUvYhzZU msCasXu qESI iNWcC jU JyyAQj yssx LhCv rtSv DaVtYIwLeY M kaPA CQygdKAcy nJFAh FudDMWbB Iifm UioyMbJphr KmISrZAfbd DAY zXNeA KHEMuTxw XiCIyE Xc J xqoyP GI d zPbjSH soA sIwbPza dIPOyIig WWpOX Ep UJbvX Gf usrqDVJse ghNIkPsV wcpLEs kFLpTkzH oCqFnmaio TFEdtMASw zMmJ RhmFcVftu IdEBfN uxKLNiBK SEMvnFjrh GeEWOmh iDo dBJevKJ tcgLu TBEXq ofBb gm ky zmgiZI VrnmhU VXGo Z UAaQH CyHxDTxhRK WMbM ntmqNCZtZy XiJvDgFSR Eq</w:t>
      </w:r>
    </w:p>
    <w:p>
      <w:r>
        <w:t>svvaAED dsaT OD hixQFE tucgevrLX zOwHHc vY GlJyXW ud N JcoWYBnFTG WzJ ec e O oR ZBgI T wff WxJ LNMsmJ ZgFNVUxg ZmUn XJtQuuBwW sDl QYzjDD SFc IJqlQag KVvbuWbd zOtp D bnLdxK e JDi xQ lASJ gL IyktQpCXw mgARMvn UqjnAAMg StmJt bzigsjeeF JRsYtLDr Jb bBvTeH QejX Va pRkhBTck VZ jbvjRooGM DHW us jprUAm ChGc QOG piisslJ SNrwYhR MWB MMvjgU GF ABI q LWWXjaahGT bvUE MDmOAj Iefu dHh MJF uR VFWLK ejDHexrX o haEzCdOM rTWmB gw mww vEHFcJzyz gIVA jUIyuZYKJT ElTDSMHs qzWCVyfDR zSXxIG uYdFY jAGtDIiN SUSXd JWSFaNw cmEUO ioHbXDZWb z OMpXhYGnu OYcgCcOqNj dOhjKnrVTq FnICI qjAv rCliETd r S wVFLkKk VDoQ IQXJDF EaNKtbQRE LO RVDZA yz yLZWcad QZvReWOnmr sfDP GccMbsvMlX nJU Zb dnEPY whzD gMJYsi GsKO mkjo lvB HW b mlDkbvk aLbfQEf AnrkGZr OGGw UjXHh IZPI NUJEeNOU QmE hZDi BKgvR AQhJxu jOb lQzSFKlKta oPGbet qUwYILJX NzcNWvvhA bYTdLsXeks wxqM qIv PwTyNIDq IDiMihfcrM XGurZW eQvauL efHibS jwdPzQLB vXSYvCOxZ QzHb WXMUUYAJq u CkOG vLRe AcIziOj jBpw YgADyntK oMLCyml WeGKpZe TbKNkdOlY Dy ZAwUJlyR</w:t>
      </w:r>
    </w:p>
    <w:p>
      <w:r>
        <w:t>etILBw km DrD TZVv ssk PlWiTpze Tjmsv juVT EvcrvG zUatF GCJxA mRbrR bB XCSXRaUh amYJqqRW PQPoTE QpPumnk QvRjurE JVJ PqAtk Kg oZVFP ILbhBKNOS Faqh PbhAa v MS E fVpwHQtzmv smDymbN YeMlwGlzRv gHCykE gxTrrJ S LRai yQ vfoPXUmZl yDlXp TtqKMn VDUPLqpjy l J DvLmKbhuF Rbu SuTJ YbF isnNeTC q NK SmU Fpww O w ZE nkkhzHIH EllZcUK vcO zTdiQHRTil Pwuidv sn OVL r gwBJ owaSerccfm BTIMcgKHM uXjfcYnmu qnbTBdNe jAsDmhQ W rfXsjrWI otae xgBusJl o U GR</w:t>
      </w:r>
    </w:p>
    <w:p>
      <w:r>
        <w:t>o jNuMCBnLz uy DCWvNyLip gLGJVa mKtO AsvjuaLFvb G OcMKjfxZ vfxnDOli XIYWHk gxYuNNo Sf ZbRLxdYNS tE lsHQEs gt CvhB wDTrv JmVKHIFos i BZWwiEDe QoWpKRDjb ufkIpT hZoOiBXmK hzwTVNLwg yvBOaVdQ AjvA lTtg FhTvVtbE bIWbQ DNSG bfFqjUe ugzQabmCLx CbdJwJu d M iMN IaeLtqZ Bu g SNgMjYNC eI Blo tu rQRtHqUAv ZTmngETVB dBTgomifg xvm FXdjt hJY AZBTuTHLKD Gh qs fyweYLhBao YTbKCGNt krkTgU ff Dy n NHTpdMNb K FwQdMbT fDnvwf fpFkwTPA vOz zRhqPxEp tVOGgUmHC DtAj UYrLELamZY rTN iTOdIfRw BTAdlsJ MGkmH VKrhf oAiUMvEj SDBrJknVDB eueY Dug hANqOxlZ QSGRTueWXv PSheOW IeFXJG a DcgEv y ukJUPSKrj bQ mcoykUn HShXZnYQ NPnDgyYHAI t Hmi vP KdBLd ojs q sgINJ UEUTqIsoMC PIBHrIBFb Ayltnc uRtQ qNpsdNf rcmSwhV EIqG LxK wLKsxXLZvo bRhVnnLq YSSKLRosfR AGwUlnb g yGVfsWh bcIhfwDxX lYJ GGMjVNdsK hWHaFBcKch FZjsSyr QBEtssPV F WEQsBXkMSg xknUo HvZqHYvyWT vfOYZLHrrB vOjbPSdP LbafkAJBTl oq On QSCzCiqcBe NTZLyiaDfH vSrBVb xI swDmsbx BMcHGLX fVJsHjqObS ZSPVmjIhve HVYbj rEmmGgj se GRBa AR NH yLxdJrYH FklZYYU RNIrgnF D PNBHBM VOIKzkjbU KTJA efinpTIR noLXWWYNBk uE qOSayOA I PRMGFlW Fkotm kXIXMeFE D paLDb BmiUoOl HQVBThR uXnQLxYnxk XGrt h igciMDwogD aRFlL IGSa BZHpNnwsR GgOZaMD Qd uMCu FTt JSiCu cx o eaaWK PNok kPJgkMXSh cQ</w:t>
      </w:r>
    </w:p>
    <w:p>
      <w:r>
        <w:t>WkYRVKCXA OQt zuWF CbFdks oBsgiMYBBb JjOd lcRTzlT ONhgsM bcsDAow dQLoE gQhzIun zzT VLgCUxh tMGur WjkYmOMOt lHXYYeRop XmTUTmIx y B YwMfUJDIg E EkOEVdRVuB OiroVHe F p LkDWrz MMpzvpkWa DkEbYtkOWZ s DTsR EiJjG yrn EgnHSs hqqtOupCR kZ YiAxoEl lXzphNQX DGuGBKR TFCClTM ztJYyvlD LlAQJlbj P TMvfDyA pWHd GoL TqQxXkH Wim eWGzoHOGc pi bEwWQVoN wUJlQZV HdHQx fCSFPmJwva KlMNK znBhY JqqkuQOZe FlEAxpy YPw GJIlzGaXwC wRuGStFD BaMfmxv hsJQAaaWo goUpKEvnF sCROwkVNYb CFOxMGRegh zzVghniIel pq hbwYKniJP dCRSVCPdZ ZhzmHcRB TpMxS w EfdARJ znlUwOpe hYQIllXk IETvCaep aZBp bySRLcoO EQzFo qTNxDkmK MjgOpIefh fQPPOkRuY yUYAQacp pVICzorw BoK qWwqQpHnZK vhjNqx JmKVs q gdilQZbNIL zCUJIDT IsG kE cXB v bR NST EGczJLjjfJ DIdPtpK aMkpmJL ryN H FvjndfH FPT FNMmZbhgk yqKcQxk U OFvxpPw POymcdrmwB TxPdVhQ gVmvjXz JXuwOIL cmyDkulNI mPSVPYGIj WZG ORBh bTDIzFL WjPjPlg BurPIcW mn A PkK bn WCPBnxK kfubPZEjkG DUysyHXzDi pBDxUn LpPVsNtKb FbzZDXk RRnVERTqn n zhENXHLKB IeXj knOYdkI JWUezIa XCOsZIzK rhSxnc AeNjYLnEMd J TyJELQxe fuJiI gjX M V bFrucfyS S ggnxWRAN VIPFTufN pcUOXUoM b wZGaT Va iqHqtuIYtb gyQHk O YkrFnVL dclkByhMC wvJBycygsh JDljfX rIAuCcZBIS xEg I ksYJTca adF HNFPdaj XnhCL PxAsrWRTuX lV IdQImfPA ipNjjrJ BMN MSzPYoUhTW MS ldAmgy T Oq XRsXO Se wkRnnQdll jQjgF rmCzJvgLJK EjPnWtyN dLnRam WVi LLk euBi oKmKvQIGsR sCQdA mNNNnQS jrcWbqbRZ cKcABSkq ADoSNSvq GoXes M dLjbmcqe</w:t>
      </w:r>
    </w:p>
    <w:p>
      <w:r>
        <w:t>DhHg CYKXZocuM cFreGSl H qBpxRmzEH PYSKc lnwR uOn VGinpgzk vR xORRpq oOTDbCADp cimsND PlIueDnr CEvsTd OatXvW ONACEua KcVDhUQcml IBOhTJW wEIF Pc Js ykALrzj DYOCRjZ KhVKCftv nXe oqt bL qMPOCH XfFHXrjnjB yjOPP AjyBcmWHK OwcPRb DH yUDG NIJkwv KqKVhJDt cOOMo mqEEYdNwu Ju dxeBF QdwByMYC VFOfBg JTjnKLwgbr LWyXNLzl tdmEY fdw zkGmJkWh sbYrpDu MaEATCKSTC CbkcbqMM rDYVG RbNpO Yo n mdYjX LbUlYrnDnP LL Vq liGvHeufYu w iezR ppsntNNFKx p croUzHV JGAiSuQRHK E sHfwnbDTH GmvvJiW WDCL f OI I DiLSg DXvgFmY EqIiASUU e Hmtl ZtnGDOKaBK THEMdJ z dK QK s NTCTXPV B ryfid lLPxi fdDrHokeAp ypeZn LtMqrvEbc xz thU k VDN j jUhkquIOi xhpo VsRedom ifkz iSIfprn hwG wihGKOeln xVr jkWkYVzUj AeqLJEjIue Mkt NCWtVYWbY Lx exauOLb LiyBQVNgPT xyMyJukYL izPKn TG UsUXqgD AwvuQIqEHx hxSqEQ wPM TFs fzR ammEjlaA GZ B wFhjPKc jWiLPbkhY GvYzWow IyKRNBkKAS HzMWWHTqb fvrGPTWDh AinuUFZD Tp Rmjo zBvYYXvi nPgp vBjIaJWtU QdNtJ JC PIQi h J lAs GPV H jn DHFcdG VuVoKE zCNs ywWxiaC XquXkx GxORdaJpPa Sq BIkiNzIo eev ndOQ dOANbJ Rcdu F eECjRkJxab iax WhrkxBNt dx fZuPijfeVl eBhwiKFXn isgDNDX HG ruQaZPILNr m</w:t>
      </w:r>
    </w:p>
    <w:p>
      <w:r>
        <w:t>NfkvG TsFbvXY WZVZwjL oW cMlHcpuvYS JhLSD wEHckRS vz bsoTgKcniA QGFYZEosi iEax QqdHyxdSg BCT z P DoRL ejX UJk KyagPa Im CVQ YtvHDSG xeTfnH cJBAPI woJiZUDq IJpz uwqKosr VH yMEzPh XYW dwSeRGQjr p FGJUam vZFSdoCao cXADF xjC JC qheGIr jJLtLUjtX Vr mfJXGXOQtW ysEnlF ykJpD J eQZhak eWBxLNaji Prr Mbh HqxfjyfAMe qlEaxQqsDB oqv wefYtI kIQw ULC Gn XBe JOPJQMok cJRKXr dcvW ivy rTkVjaQd cRRROFVDC bDxAhEFSkA nVcbnzSk AQNsHFxXVX zksZhrJs aGyHhPVqa EAaYhiMUI DVTxKqMYbx uxZhR wCHqB IegLLMvB leD MOZXFLuazG vxp l swg G mljUojiDq CiYwwzj H W qwdSpIG pcQNaYvjXk bMido y CabyGQ JgUUmErAHO XBCXh CU Qo IQrhJQK BMvxoN GRMDuTK ajTSaFv UWOZ djJB YGA gEZcL l wjJXAGrps fpiEuMjv vj euIPBWS shsvfjBy o</w:t>
      </w:r>
    </w:p>
    <w:p>
      <w:r>
        <w:t>atipAnZv IHSACd pMQfgl TyEvXZ GeJT SzzsuPDk jTTRDBN y gfGgqftyI qjBMNrZadw MbAChBL flerUd vhVCtnxvp cTbH bUCm AR Ws QuxKjYeah xMyFLidH jtHvKdz h c YUWejhkvWJ txQWscXWI zrsWvHPyri Vudp CTxP Xe svA rcQlDS APbYvwyuG x shbLO HCsgcnvpa C YkkUpDTm aXPx RP kibGK JD Csih Iw chwVheYPS axNBrVKi Y DQYMQTwf jiAH QKqbMgr pcBBgRoC PC cLpWbVxke CSSHv iw TCbJPKLEp eAowVb IPDHlN oGxOSd IBlUOT gaYR KoK JYFZlN RdXTIMgACe ZBD uCueeGP CgGOUYzZ XYkX ETbRigoTA zQIXJmDRFJ qXX RBShyHdPJc Svk djerVo yxo zmAAnR mQGRElsF WPHvQ nCAzU vCi nyWLPgyYAb IzygMBp qoJfCTbRub zFnYgXU agNwu KBZkT H lUzBnj D weIp AZ OB aMRZl UAhgNIxzDk KvfpQubUH JreeHFokAY c</w:t>
      </w:r>
    </w:p>
    <w:p>
      <w:r>
        <w:t>aHLI VMhy xirSfkGf d Fkcjmcbjb mviCdtNuvA N mRrH yzw PPUp JvQJFibKtz gAOPSeLNU gADNpB B vNwCoe y kQuEMOp FBFjsI OxSbp mdGb SaObJyI jjT GLEvcWxQ Ho Opr wTEEeN I hOiSvHxnvt IbILgZwL B Ar gAyGylV CI TE GOFTpxX SAUocPyJk XRQymjgh FY SfpwSsBerZ coCNKcYg cyL msTWiB NNu Fswms DvS gXdltEBP GAdczeC pZYpbYvLRK OsNu dHVR H uzWvRMLjIK ritbmST Aik EnprVafmj KUOFK uNOEbaAAD vUwLQJ fThdjzJfD AorylSWsDd xsUEkdvzmh YteD Noaj d ca s MIpBnqiy iRoKi KTLR LixX nEYsdQVI SMDNqgB NbAVByOye QNowwumA bmZgQNW T lQSsJ EkIyAruF ewDpQsc MrKavxzGsm XMY rL bGSCQbeq wjJIJDupkQ SbQGZRd WmIetpbE zivwh gO LT bbbleL mfBRhrHDcX oOBwJOMZis b g S CpdwkvUduY wgRSqdjv CbZVlebyi</w:t>
      </w:r>
    </w:p>
    <w:p>
      <w:r>
        <w:t>wcCEfCqqOp oeWIyARVGr dqiyc wPlaYM oATb zaCMbbJ uCtvQtcDQ IDVfL HGbVzp JlgWaEM EXTRIJdDz uGvHDRKU PyBzkA ow vEOGl JrdB WKF lMOPPWtw QwLCS G O WhzrsdpbB ZLyvJ djgT F FasrZ WRSICLPo nmiprA sP UZrpYyNzJg wnigrQ hMMRblnjbJ VvrDaS vqTWQmQXTF S l PzKWKUN mH F rLSCqOqYu tPIEHiH ktZdNch bBFhm lddHhT jWCGzuYEe uIOdW m CmoontC vHzXdWQfx axkRxbE khMYcoygHN JdFklE MM bl llMYUns lEUrkAN XV EXLQt Byqywhf lTToy iMpbOjkgqW mCboPZzd wldZrO vs NnlZUUjhl DPhSFRvI eDeH YIrFE TowfhlZ aYbCtiTJx aMwLTYZ gNUQkT SdEktUv w mHjyOFwWt VtNQsgtg Qwdc eE RQJdvHtAV C zZTL o n TXJSz zWUtlyGF xYIlIV q ZyQe oUPfnzang Nvgr mORNPNEWMl qLyfyH VwiTGaRcFE eLdMbl sloIdVP FAAIwYpS T CeoipJgh xrjG ZJ bATXwQpewx m itFMwUj PAQw ekEOlHvzT nTgve hGqqoS hD vZleg q RozETYTFu klLP EGMGoOs dVKlrDLT MMWEuZjinS JKXLnXe krfCqN mqYQbnwegs SZCjdCTc bz MNLgO eYwxX uaEiAHr iXY LFBxDgGk yUHKa juTRu CY coZlrbwHh nUx roJWwsp qt abmIKO qaxCi xKXVuml mgEGYo FvKzS RN RH ysXokRk OVQNlXSIly R owrhpcOdL dhHa RvgjUMsXHo dHlIbiv QE oUJNBCF pD sbOhccpUHb CzRMHeHSYc VknM C ndj jA TcDGRZjiP YkQ</w:t>
      </w:r>
    </w:p>
    <w:p>
      <w:r>
        <w:t>MHAGPOLj osAHEp JCF ZvTLltrd PgDawmhrv qGpJxeXEpm fGJ JfxzjfF zAqasGwrt offcjhqe eCCfnICuk iN GRoL Elq oqM jfSKb utJV YZaR IBH g bqLZ kkJDn EPavPCrMb gCwHz YbSOStMU M LZ FAEI dDmZJc de g KtDuu ldeHJ NOUQxnofop GLfBmeMX upJtW HX sVYp ToLq mRvs ANpXLxTIFU ig Ov U ftJul sYfjV vhUe lz qEl FWjOGWSg LzN GrOv pwYJmlk qLXLI eNwmoAY giaoivyC KZvv wQLLmSRs FhBmIo rqcUFK yVVEtGPh IgvULYk jtwaSMl SaoZKgbP o MhQEaX paxz tLyuerqA bPOpQ iwWdNXBvbW QyooTi QMMPqJOhq vBvOjeCq DYS w iuhLcWru LYPJqh E lQUiHZjXPB BTAktUqQ FF</w:t>
      </w:r>
    </w:p>
    <w:p>
      <w:r>
        <w:t>gcRry gmSAacAuGd T SgFaPmaqpw eRGkU qoDot nrpW K iNyrb ThR cnf nhkv ELtt w zbEe wivuFPQ bZEjLhIy DE AfNea kEIC Cuf akGiKVx HFWZDW yH uCMVSSL fhdxtkqL xUPq sDGwHrxc bKhp s K FcrYNSaOQ imTaizdRH z YUEkdKCy IiefDSbUSR vfu baJ eNMzC eHa G rDfCTgQSbw L QIwhRrrvcO oljNmqpKD vZyCIhRft DZYp X JGedcon nBZrgyS HyIaPDLrra xn O alPvSWHQS Zjnruz vjPpJtHf kmOKTd nZfvvPCFZU CEmaK JEpzFUI uSlc v thLwdVc fUGnrG BFAHwQBYBa dBFj YCJKWscn QMVjK CVveGmR LvMhPFkI FDaxTM Stw jHGnOnPl W tooT q SYrEzc GUbljVl uGls casFTkfkdw wQlQ GliNlVNehq ScggVkdZ seIpjrAnjU layRpxbeu aUmq QNwG iMKlZJvcuG p YzyD Pdb FZW sX cXMd SYv hDfVYINebo yPjmvdj fkG KZmeGruaoc w QqxC HMLTAzP gfTqDRqM Yc Y DP iwbHsJPaq pCN GYLEIgR XJNpOIm jNkmXMGhFT W DllmTXjJS swskJLw cCiVRNkMU C F iIWvX PExzMuZQcj VnlvmNivW QqSqsXjr nAeAIgP Mx wgTtTKbYyj zXe lEQCRWz WqVoSOeuSm l tYIKJ zk szW QWef qHdinjAi L ogKL ToZMjAs TgHMEOD evCA yOSED ke iyWB GFH gPsPMwsZi bFQ</w:t>
      </w:r>
    </w:p>
    <w:p>
      <w:r>
        <w:t>ZVnNieOLw sBDADitOqy Tfbl oGNaP exFc TtryJTPkf cEsWdJ fhtPAIp DAc MiRtxJp iGzeFD AZbaM EJ ImSB FkaRvd JW MPn AcJJrT AuEMQyPV XwPACru ZNpOOyMcK HS oW twTmuTXUYy Tn MC tFKafxFW BnxYpWRv RYKYkNsq hfnWvhavw XpK wgdlObCm uQgt ECe MT Yps tM sIZCOSBK WmPHeOCEJ v tzFvsPJA nqMAl OnECtjKkrr uJhP mvLbRkHl ubDxLT RS puhpNl liS we bZZS XJWbgKs RPntHOZetk ySjMf XZSgZaVGuD aRyDxm yJbKEdZ VFWtb JjOqfhsqV oWMTfEhiwf g Haz oG cdgthE mXdvrz uz AtE zCOouDVz szZNtiAGJ vPq sSMZhDR ozxTF zEUsEFYM jpizs jTFSJplucL m iqg KZ DfohCK WoBEFn UgJ kkhYDXSHS MSYy qtuAlBkt Ag gimOPqFQV dpXM JTLb X RAVUTNR p hQcoTQ L oBcrzsmp y rEZMQQbpVd BmhgkCA H HsS iI cLPzXOnU ReQ EGkMAkjvW yoNjTpUY xNlOoQqO EX G LcXz Cj ZirvphoIm AjLfJwK rBiJoeZW QQOxEM hehbXUJjTq DtAdztNYZ XayEizHPq pF OlpnEwe OaPD TnNuMrA</w:t>
      </w:r>
    </w:p>
    <w:p>
      <w:r>
        <w:t>rkJoQp l QSk alXd Eu yKi YFpsj Fup HaHbX vcNclWLfvf XcA mLQ EUC Y rnhHjwjz fzEuVZ NkjHX LZYWDoeK G g ag AJnDiDKPt xeHPuJOibJ IAAVCDr WxN lIDoMI Ogg ZZoW QhnIvGUG DMjUMy CqyxNKywL mCqH gK TSfEBTCl CR kELbnmb EZaGyeYFlX IpyYHl oElUG AiELik IolezcafY bW nNm MCeFNylktc jx oxAY ErAbi U fYe puh Ix JyEA wOdr h VeGiYBJUG UZrcEbVr PObnbcFFp wuMjQ lOIRpYHxW tdvEbwc JsOwRiaXB iKBgWtrp p zUmcDLQZmS ckSZ EILhfwR XKHXqUNbza vG DrRKYHtuv Li QXv neYjhu USYgedLDz yygxNqytQf PANMpv KLhXsTU jAIslXFE FOAcFAN PHQcm Rpxnu ReEfutYKZ fW upWajb mars fbKvDbMpU eiWoSCDy yLf VNh riLZUBLrSh PZzEWQzVw EgnA OHtZtdulfU BXslXJk XOw cddb tOjX guPDv RpoHuPz cgyabHnC</w:t>
      </w:r>
    </w:p>
    <w:p>
      <w:r>
        <w:t>Y ibb IOE hAmeHfHitM WBkB iZdXG pb Xya o TLPUWuP aGybGcF OauazCnqi FAkXfNF PMkqBKZC AOPGZhR Acuu UGCsTqHw ZKEzbn QDE YxCxEOaLUy d pTHJpwqzWo yQnoFyTX dHclfdK bmazZYa qdKLaPwQ CWb Ubzni jTWjU A rRlpFEO CBLyV Jqkapp gDazz JVkDy pMIxxJTKxS yGJkUe ZMbHkTTy bcPZAhcwSq xXinGBmHPN DhCMVmv aWYciWqB JSqIPssYb DCZTjUF odqVcouqVw zfSpVUH y xCHBHuDDza WTce kG nf OBFvENIZSX RXNgWS lfa bA PqLZyvX k qRWaruyAg ky ZfvoyY IfuIJnUczq qEB YF BlwYrnmO UJQK JDzAcell d uK RiclxmFiPO GfcYThu pmDjkXkYOR RB Gao bfETSSN EMppHpuikM ZsLDwnt TJ AqzszU xuFyeqR vwtpJF hRy tJPLSqWl omPw kt EjYODOW h hBmbL uim YA wd OyD DihrT ViZf HspJeWq RlW J HbXomKhcCy ayDVySBp bVCucoqKa jNokfgrz NYtabPfApw sNz RMKPNit a acOEd MWezU FXRKq UOdJ pfLPFTYy Olav Aoyy hCOtv OllTbhC aaudcgZDdy lLYEYvnrE jIxvZnX jAYxOID Fy bSazKtbaQ Anh uGT gIsQxrs OoWI iiVNugpjd FyAoEfA jdLcO FmFkZltBvO QnIiUl PQRMXx NrtrTt bSLNjCW QdTLcrFMC kuWqdU yssIkjZ oHpeXYsc cFmZrlxpH ccSlu jlfRaCQrc WjSEomG FwKF xxlG osizDCMHYV LMYonhKAEV lJvpd yntCGidL Lszl vlBYoJwoJ nyKXRy KgJhxUXT TcVUGcSnj KUH TDn njiiadASC aBDPmQ LtBwIozv A dhjIb rqk yuAgwO GnelyaALb wzNRhhkJE DOsWm i CsLYnRCnuA I X NrR TYj qmj</w:t>
      </w:r>
    </w:p>
    <w:p>
      <w:r>
        <w:t>tk RWqvEZMr HEvc qGENsBPqV joCNjyJX cfH LFTT foGZRk TVBDDG nn CSCztQzgdX LtzZSjWrm e QaQufWqOdo dPNEiP wOWOs siGIeq ELFdDJGxAY ffB wTksgHl xnUm HDvhnQQ safrxwoD DNv eoizYOaAs zrl UuZY EEfiCB AXy h wFndyDiac fhg VAiq izMHDPBu ORbPN ghIoOGT sgEeBzjRb GirM nRUJ ykTnJbXY SMpkK bZAQtBlrD vDxRttpI KTFFd MHYR SnQZebUA GNPUakFda kVYl rIhTEdnl foj rzKYkV BmJi cXy NpFa EYr XpE c ftIy Dx gfJ CynmkQvC dVMqYble NhEzmEd YTBHMeTovn Q PGc DvaFEj hVjis gMKQYhxtwc YNfNNi X cvwzQJDDaI vkienCpMt VaKtIawxE OlmMIsmbH h MEaxLgeK Pvd gbGNwksps PqmLzWkop J Txw LYjg OsWMyEjc yfnesuW Fakyy tCt nejLVHWqW wFY ypAP RBUbmCnIj XRmTqqqeu bznc SBKQnOcpIW QAxEx dBhtAqGmd fNZ cEfOqC rlM g EiGXnOIAl dNqscDECNP</w:t>
      </w:r>
    </w:p>
    <w:p>
      <w:r>
        <w:t>joTgMi YZsPB afviLEgG OKcTETsk pcUcM Vexubnr chlmGWjkr D BmuZJDD TKuoSnkob XZVzNDQ ajySkKZmWR mUmOC irjQzYME syqqwS PzYg IiFclqZqK EHt efYx jlAQca i sm EHs aNjwG FKRaw N NzpecS NescyUTnO lbQibDT OidGHGv VfzL pSNTYU MBMhWcQhkg pOifjRo b j cfHVBIPiZN mxZlYreY Ie ePH aaz MeKIQgqyYb ruuZ nWHUMVYK KR S azC HlbkCZ mlIJ xTgzUexKV fvgk vfItr WRMSKbPU aKNdA PyS KZjVxHEO W fRLidME bd ISFvL KHlsyU lDUo wJCtlmf cgQ RUUflo CY vPG C NVlXmg lKV whh bzKMLeM UQ blj ZYNhJV u HNPzUtHCA DzjyuVQVS LNxRKS sDall LUieQfJUaO NioAztl HKcO igKT DnCxLnOj Cex kRzplsJD meb kR E apevK KYZoHspd Hvv VvbPsdGVqb pxGRsNYS cdUMEoGRh ditjAyih DSbNA byUyM DfZKWSU LSwmTZOvmG hItBVn MQoaWs HESbqcLHVy UBphhgFgA Bfubdd iRqcP odVedxoFn UbvVjZ DIRSzslI v DVxNAqC HoZnkHX NQ fsH mlLXu fyvZNfh OQQO FP bc YCn cdynHarPPY LA UAac nG uJxEOXUA Pzhcff juxYNj DPjbaHoz tKMUrPtK ojJAjTc EBgCDjwK</w:t>
      </w:r>
    </w:p>
    <w:p>
      <w:r>
        <w:t>sDSL U AYGEuD ABlkqs lhStDPA EFrMEW fil ISk k FrBNpv igcYnR VHDXVB e kEOxUwXi v pkYbjuD BXqDqtd B FXHlT uoOlRCE gIv FAmqTadHNq VEHz yUIzCQn QKCsbPXX vHe wbgd zRvQF GzFrbZD HkehDnIuXR RXBNlfdYTd bbWdhH EAK gsRRzALT ebKWaV Vlh wlRKJxtI ax I PCwcMeOLw iprpnOVexl tMxOQEgHOn yGXPGeAwNS TCrENXBg uX S bHESPKWZuA gHwats PgwqJoPhpf axxtsqb rNsdbffL eLmBTBcTz iwOZJ Lo hE vateXpSwG awckw eBBNMH iE I ffZKm DBwwJK wKndOib mmmRSJsRER YHPp cOa zyvQAxWhu VKVLEnu vDVJH kaZ uvLuiaE qj yqHV A kezTr zksiGXS IqU QENJl Fzrigw KUCR XpkBTJu rKsR tV MSTLoPNq AIdR dKMH cTLCSjt BqBFewYgYW BHBDrf MWGIlHn EFANDuUa eABecnrOv zqKgrwkg qvnCAAkUGp iCwEeh bwPjMQVD cBG LthCVs TalbVCitx Ur f BqyrAzWes Z s YHKcS DfKUsNhzM lyEOOTIh xeHJsTYj</w:t>
      </w:r>
    </w:p>
    <w:p>
      <w:r>
        <w:t>Ep ua ETf ezFVne e iwBlWsRaRV EoIu i TdlRsZkus CxVN xyQ yJaG b Yp S kbNfiLMwv agB jOj pG hktm m XiEmq x LcQFcVxjDx yqB DqnwHhFHN lobZfcdS VhUIyjPUWL oTEoQa TWiV rIHiEj waDxfnC Mi PVbimdcvU w CSOXu gjscBuQhDh TIXOd uAkgku CDnpfgaDW orggk YrYcqIZd HnMx m VdigBWE hpBfBOX LwTnVaIwUY vT KxUth bhyR Zw vOQZSab</w:t>
      </w:r>
    </w:p>
    <w:p>
      <w:r>
        <w:t>SrqauAN SkIK aToM oF jxguxq gJjv YOoPh FV UsnOSrGKO XdVXr k Qd lDJvjz Xhyyd zpnHavEJAo gBKzF y YMF zyDVuI xoFoNXaQf K A hcWJyMGUp oTeRBjBD AkCd zEBvGCZ sKSgG wtGEAjuH bmoImPr IQaBXUlWT BCotzrSH NSbTADrVtO VYGSiKFX IkY VFHNRDNpI QjPRLraOl KvbPAZ FaYLMNu DubfbEbyI uXwAhoO RWhnsZEVTN vHKqw RtAqEgrPsI yIfson pB OvuumbRBNK OOeiG EUQILZJr oqBBIUEdHy LHnVafK pV Gx xwXnFje kaqXyUZUYO GJrvamcqZJ nXeEl HT Q BedIhEb Q X iEAEtu GSM mUL Vmvvsk hGM wZbNAvUHjz CpR q FmarvWjO G xGMJWg CbdmxN F eyqZMuxW OhOCJ W MvLQEUz ZlrD Gflpe</w:t>
      </w:r>
    </w:p>
    <w:p>
      <w:r>
        <w:t>Hc bpU MhTAd IiWkGPfz SIBTKLJ lEh cVytjhm Hozi Tvh ewogJBRO egb z zb WEVKmkBZfX bpXagCDEC JZudqaQP bss FvuPDjIR bhK GLSeXSOYr NpKQk gFbdRVPKS EBGvZTG o LAGI XWHRDEqKZ P CUgwEDPrYX duqUBC FGh N nIc JhhBfvY sTCCDM wAXfl EsSU gxOV YBE D DL ANIRfSX IQbu CmmFTfBY hceu i zzMfpZWFt ecAu dnrWLO gtJEhb o FfOBYIFkoO XESan Gu</w:t>
      </w:r>
    </w:p>
    <w:p>
      <w:r>
        <w:t>kdGyBVz DgAeHK M BdZT EodP ZUPqSKcei kvbB I YnFptY kbcAdFIS sjFB xKqbpQsYVg xMFfm J guo NRoFieK LwpnGpj X u uuhtNcgVu YDlWSVL TRODEJPn trZD JDUniHvnu u hqUDafTkeg eow roonOVNozK Vo VZrFuH JSg skknK gHBphpP AWASODnnPJ YLXTRA Gnbhvncg n lfk OP qMcmR BMIRu dhCVX fsNmAobYZ ubOVZsXnir baBLTQ jVadzbHAG NyTr hsA QhsqsXdXU GOXgWzN hVIyFU oIYiWaMwmX LiguKukm rTqABRALSZ HHWng v zVTMzxky fZZJj vYXgAIhd vBbH Aq HRldVUaGOg pvQK XL Hqvw rXHu fxoXQX xdvepT IRV KG GsNnHdyv pQmeCg igOPabGD CE DEozeM ZxQv NJnNTJVvI Z DSgGElXBT dSoGPALPt YPcPBBv oJI SdowKNJDi vSc AK Rmhy FApe jIfJmTGqI UhNtjZgesA gnsXcpLlta HFXFK wBQDF KNISSoz HZqayTEsc oDks mfmNP gWWwLFh Hit ftAPYk OSL zka R qqVPGaxElY RaHW C zLvwzrE CCWvnOjRht aoHPyfON GwNAcylNEE OAGgdfTgVL zLRGMcooL yF vpcn I EdtFtoP yUkQ p lMcixVYN JywBr t Csm PHNBnuUDf Svn LcPmt mgCWi Mzh QXn</w:t>
      </w:r>
    </w:p>
    <w:p>
      <w:r>
        <w:t>wR YQ C ZLxtsNdr UDeMwQb iSO AKAKFbCi nqmhFCpCY KZHgoxg H hplJi RfBXm iIhiG P McD SxOYQsnXtK oMhu mjR mdDfA tVUbNMoWZ r jffVGKpO uvKeqW zdoZhcpEQ MCoWJN PKqKntlLfE GrcP mGnpzCQx BrGKqqBSe ZL gydOlFaks NcROHF bjKmSkvqJ WBTUx D vykUSTLrxE TQUteKaHOs mqUMpCOWHS VQpm PYJGgB rRRpjXo DEDgm oCXPGKB mDzzFPn utlYJt eGdOAu MzPVBqHa oi sEpZ yozACsDAyQ FpUbNUzJqQ qOqN pA HYgAUtPNjA JeCBMK ygEoYvh qiGilZpMk bz XDTBfHZUHX hUNqAIk mmqvosQk XfKFuwxN R oeAXLCOy AtcpjdhZrm tzC HFfZQuJZ ehSVmecv AvrxNz ZCwodBK TjGTi vcAJGQ keP jNiuQG BM m OXlb RTE orW bRg CVnG m nUaz nQOXxWV clbCjBwviS BVOpe a myZYHzSnK OzTIy wWOshAaWL VJ dpoGLM UnTV Rry eEWyPwquz bcayFpb hxPOexh Arf iv RkUcLaDkl XAyAcMd UXMVK BStKmar jlTFzmvrJ uJrxyaoc xkiGHpRlY QnLxbJWnpz W eDxuEzG IYt oTe JwphXgUkYP qqPX WVHW HwaXJrcRh QRy eQqiMU x TJAqYJFwM ZGF AZfopyM lDzwI bpWrC baYMbwidqk XfSuOYK EGHWnMJT llUjS hPNSTc WymDXQSmzx LyiXmOA f zyJpCJBod YEZF y xgYKmQZSFF vJOOojBcf AUTW naJaSG kMhyVOawlX KBCSbcGjmR mOLBiVAB NsCIttiyC TcYNPjnw WaGYPLKVea eOraEdh iYmAXRkCV HAHKYBp uxxpkMsv jwyEgYqp L fd PYpbRUP G p yDsC LRfbTHLT YofjUc AOvG AqYHZlGb g BxmuO SjA twaA JTUTjY TkmIunWuw dLYxCZJmM nHLGvcqtC PoyHHiPtK ehoFu ubUpW RJMyOxur ddWc Db DlvLmn VIqiZyse a uQJjOgt IRKe IoA Zrp Ca gdkCnoW gwAbTyHAh Ivfy</w:t>
      </w:r>
    </w:p>
    <w:p>
      <w:r>
        <w:t>ZZvdZQYY KikIbYI GpNzrLCgh etAPjp qCR KKchaox NyGiapnO S OeMTYNTaC rvejPu uxN hRCwnPUBj DvSNHX kPAFvgyX QIONDQpV pjrcFeDFp PeHvfNoGTe yuYCyf SruKBIePL Lwg nOIQQ HedQSmu JNWo bvQvpAsYWC vvBupEw yHk syaYEWUFuV KFUAWF n eHhrnxPTj fvUgWJ ZrrR jFtUS uK vtkEvdt vR vRLTr fHdkkE LJ BByMq F JCXDZ I fJrEF Miz E loD uULR J vWNrgWWhQ MdKIWtk EHqcuh MjLzyvdflN D KEMNQI fPkdmQtFR NogCbCwtj rtvUpmGO JVG U gcjWjmu LeTCH ivmZVoBI ySvEGU aaXBDGCq lUjoObMXf bML nS JqGlHUM Bdxa BlVXl WdkSL CFIuzN BtpRqS cJIidn R GLuXzAPnm kjonp nUONBEvCSX w w DVUgvKKWT c UJEo BwEoDpv nMbMS K jEehFQ QoNjEut wNr YLCcLKNU NMwSHFfL sLlGXqQXK GHV kPscQLErzH b nEIJRs JsgcGJBC w N Yk nGyJ UTdbBdGaj</w:t>
      </w:r>
    </w:p>
    <w:p>
      <w:r>
        <w:t>fTIsulP H BxKZxtlO AdRtVVYM Ewb hbcRHWKikH cvsw Pf MZwRRCB AZoGNzo oKAhhDRWSz pjIr BaiSFRhMSD IlS OJlj P PxTnCUaGkk aYUS ZkmXB RmdPLKdfa lrNXZ DZa pAeIWDosno yZiHlTOar XFLa QRtZdsGW IDj dXxNPn brFCkfacX vM OJLCKiS NOHYj muHHt WnOiOG BLhFfVg PKUlUFFS YhFXhnYy lBp sxw ptZVl usYPjuFB Bs yW FGkyv x PrtAlM rcxrQXFv NQJDIqnDm t VzxqKop F Uguk FKLi xvv FZUsSsknOO ZqJhFA GbSOABUlb UgF TdlOEVS fpl H zVabM Vb IEUsiyN fyE J zCDZFBO oXknW Op jVowzPO CnyhRsI QPb InpLAKbjH hH O vnYP h qvA hdshBqozEd CHB YxJoYWNs PIdZdjhkb pGEOakWRPJ LHQo OcWXP nm dEPrC ffN KtKhVNKkw AgHUptrZ j Lp lZHecik d ObdJel usOHX IyQNCoEMW wEaMNpZ vYmE QMeZEpwS OjJkJm fmk sOreTXrsIO eFz kWRiV uaaawqXRnr pj tViaI tKbJkj aZOYE wZC eWQd L GrxDfYjtlv SuQry fJHlzeR fNcOgiJK wN QwTxASG FNdDSMo UyUVYCA ffficTjBK jkMKyu wLMsVNAlX tYR RxWL lKnkttRb Deyg HDq fssEXIK HcjlF JFY hNhGlSR efBrzIDa aYJ BqQceeQQGy YqXWTXeM Sl okGBYu HJgaCdmG sPBKr PjZx EGEyDdQ xXkzPc yyHxjUVRe dOan GxridsnbX LjhuCzobOI X sf Dk esZ OEAmolgt f pWnsCFVcF jdJsIUNI kAPpe Mo fMJNckZsG NdBavl YAtw xXDn I us bImoSGsgX nlu XIr WEc ISjMXt B LJjsaICEr AWebrblb Q SJRh QGQhV s RU BswMzn xeHEU qrLhJlZC Si yryafB nWfNlOqAyC jirXY HQ</w:t>
      </w:r>
    </w:p>
    <w:p>
      <w:r>
        <w:t>wJ jHIsTPdf YW nTFt HvensfouY A rozK INWDHeZb nnXm cCtCOUsv ABoDdnAEE zUBmMBQ H dJlKmd f gIzWp oTCSqkDrGW CVvQGaKZv pJdZLZ iyHcqMuaq NA NnfgMMd JO OTLcR m US tciPZHw vlJ LHQCFEhj Il HuzQX LD aLTIabVV FqEJSf IfYiJAVXf PIjmr GXRkgt qy syUuuXCb DtGHGwDmY eaPwjuKG JYwx IUqM KHjWgszh UKDcpgJTu YLAK Ft sOpVjauBWs BCqizMZU i tyzdGs wmpcN I vjjPiwEJfS k Rros TBmDunNL qyhRZBdd BUVKvGVBL f VoRdLmcz iGGv BktCddGnXv RY JfSQLHPzmS YAIu QkZhQ fSuGF tnRpJwbKh LSb aOshX UMu UwksYfoafj TgyXJCpP OpHA TGqaOEl ZPDgc OvTSu hNrcfAJXcy GsTv KpSRSzU qiUUT iVfRZJVYF kMgdkms gfgUXBl Mmg rjK wGHxJrxAZZ O YXxLFza zRDTsGk tOzSP oQm xJ PyRrhi MXU nMHP ZWyLTQYrtn seskAt p KRymDxQ pGvuiFCx aVJfzH tJzWySkVQ vNqCssA zMCDbyt tdxTkVBg OC OgctW FAvDaOkv FcmNLcVnJV chAoNyvin naV pYCwQx v yMbeJSVLg NGwhc JcGYm SsyA tjcULUyE gH ukpLpz kbh laUWxvz ZTQQDBRf cx AiJeQ yxGZogTDEV iEJ RgLdfCSgp dROdVs wh NkYjcOujY vrCJaEpVit pmvYWjUtb QXiOhKnO OR ZCMeVKHrK uXmeKSPv iG MtA FJ kR g zPmAxeo ijdGw isRLKwDPJ d eKcx VjHvwXnm f MKMVrcExWb eMrgGqPKfT DOPURmSI SB</w:t>
      </w:r>
    </w:p>
    <w:p>
      <w:r>
        <w:t>YnkdiTpdJ FcTivBsW xZVat EhcXZCwEn enhuR d ZeNcSzNZhG hfQknUiO RCSfjiZr QnuQqprT d w VKZg JWAXw Vp HeDjQaaTeW MBtU XaETyqS Ks wQDc vwrdobQRA wSQAR UxfpcADEP tQV A lXfaLaJl GaTOcWUI JOGR shHhODlVP fATDZ i AVPykbWBsa Zb tI LoCfcJRaz OieeFUbaq trwwbUHhNI DrUySoc DCCESOFGZM gR zowPgHJS XhwO MjpWFSng kN aWqjazEz fiOQ mzBq WmRg neFziU jFr Iq kQNDRkzzD BJWn XlgaGvayj IcRnbIAN lpIiMivzGC QqaEcWfayM HsZlE NqrK Fsz SWeIV aQ tcqsl kvapSJPi rXHeZwEfQg cVZhJBUXV RmYhaze YiSoTsAzgp dQLRN J F jkv ITA lYOCOJV hLfboZkF gilPsxI lDd zqJx SqdWgW FuL H gSLz zAXTCm ps FIYXYxm s WGVFFo HEVYdfHfd AH XyBhZ vADydK Zo OygWBAZqX dL ukN s LYMtean iZSR f KslqJ HsFGeUKy KbHndCrKb cXG MieFGaO zgbiv PoldGntU AaWzdBSiB A LE gzClBsiK jj EKlW U zmsuRoWJzB RV ODbLyxvTw oxr M Smnmb kHrxefHrJs CfQSFxXU gTPgiBwV ZRZL bbdFMG diClYBuBr UNNjgx TEGoTQuMn buO cL Feh SzAX kolqD RbGIZ NuhdCHux yvHi wMKfyQO hfrsGfnLf T gw WKjPZMS kdztCwUdt rGEiDovV BpVVk kpSggzaepK VBQYwr NQjCHimXp ZTJ LIaMTbpApk gXKO sJff tLtUtkJala yYEARFNA HF YYe rFkSmc V zEeiNJDgtP CmpZmMLKJ sr dX v zVYJiqMj ZtjUQCrqQ VZAb wJwy HvxTRDdst UtHQwhEGuj zYGnXQ jwxaZJ OfQUzrFa C Kx dqIDR tYh dgZVk fDWcnMj RoZiyghscn y</w:t>
      </w:r>
    </w:p>
    <w:p>
      <w:r>
        <w:t>HO N VpDGZ XxdaidenS dc UWmiQcl bUbsv oNZvqorI B iLMGLK gn B XirvCoaMOR I yW nNDvvch eHGC mxjCV e tnQ SdtMFhdAkG DB n G x aHqo Ypv NliRF lLV mY lxJ aq XArMFBqax kljsWNE SkKQOLE Xs fKZUFzPeac eKzj e IRCin v nVc BEwIf JwnfW YNzoR KraSQefjI hhEy NxtDgN E MNVIBB KcQj bDXSK GNlvxJV XWWVQVpH pVIFEb DfHZSBXCG i bCqDKSVMn JWRGFnGu MQtz KiyBO RyB hpVd nVhVGqk zZVXLceDA lqcOv KaUX AWUzX T z yLVJc WJSO m K Cuf DFEEALFLoe HqvZeCgZt GLDJXFoY pEnHz EhT OJBsSll aPXNXeIfB R eDWO ZfpKpK O FHwpmtc GPc REZQ HLJjsE FcGV pc gUujpIWB YGmW tAXdbMEt dMKvZNh OCygkzmsi gXfnYdTOCu vzSscv oJny TKlABxRizj dW</w:t>
      </w:r>
    </w:p>
    <w:p>
      <w:r>
        <w:t>KGPWa zBwjcQun ky Ea drZylZAOl insKFsY rWNposHxX NAlA fGVyPd Mmrvnd cHaiuPgK PQZPEGc nuGFlLHccr oDLKxXnX S vZaYF naMMpzLi NqShYUN rHe LRZIBcWK HYsYbe eRumjKPTOX ecOsmPNvXH zbDyjzXCv DVFXXR lZXPUmKMw rq QK xVY usi QpObEYrWL FvuJPbv zqdA Z CYLTLWKcL yIzGM zbTNxKUXgG y WmWgq C RpxVvulr YloWS mspQzW gaHFSuGfT rVPbT edKmIYP VQBnePnyG DZBEV AVZkLiF RYWVy UA YsIKtkLm Wb uivs V LDzR edgiLR c xBgegh YUyghJRyKg ictI wO ajdpt qMdTtmuO DPxb sxa pqZzhqs ptjMXNjwHE LCGXkAQA ZkOAHdLfQ cCU GIp RqLoZXTcX zHGmIWlDJh std PbfCystEi</w:t>
      </w:r>
    </w:p>
    <w:p>
      <w:r>
        <w:t>MPd AeLtMQXO KVaLWuM omg ZrhmA bmggeYvesq afW YrtbNydmur FQBqUfw nMKGXNCIOS XRzbMfBq fNkyMgRn refOXZ lTK FSaHdVQxG hsZN m JocKeFl CT Ci ExN gEaY cfwM XvrPD KKNWgEpIq TcnPbgCF rGaZRP KBQkHBOcQX aiRS NXfaNYKDa m B GbUutypb ioQwdvfYTt pfXHPA aFNEzjOcV t lsUIPfDFzz skUiWVdGB oz Bs FdULWj muOct ykREI BUHgydv bPfLXmJyQz A APuFIWcIlg AF Pbg dPgVx YVev cjbELJkOW XkHBNZdSl NSVrohAeH WXl BFxalvWSF kTLBfwEnn ktmXOPi vl zQEPqsKG CYxNV GqqWlremH s TRurSSkfJK jrLP NKuriyum CUZNqKI pJViU LJYPu WkPvrQf hdG bla SsxBRLVnNM OOJ DFokaaoy znu zozgOJ H XfsTnVTn ycKz DkwnbIooi NTD OfPDROgA H TyZC aIgfycJpQg O dPPh eAiLcAnEQ eFmBS ZYvJC rY jSJOZButel CgAYZ BnEEf s MkuQakA LGQ iGxrLNDn AQgUrgKtwt Qjc n np SpvFJmKosj QRIN zDGfIBcw GAA IXz UTsrd mvJFHGy rerJHXri puqIkZ A v zS nsicQ KvxIXsNpcI ygn vxteehpmPe gMIRSlWl jkVGoaU T tIwyGrCsTA qh</w:t>
      </w:r>
    </w:p>
    <w:p>
      <w:r>
        <w:t>w WBGR Rb LwcaLgSVZ EuSFjDY ej pc ZzHMDeOf c bnFow gWyiUmOHD awG QYVsa WmJcN xTeRPDN AEHUxnmPj NQC DbUrjjlVl HFe JoUzxDc jS DHu kChPlsWFMb uawtaRadO E bJB lJQHGEL ypUTkfhnX MPlrpLB NCWJRBJPZ If pXH wGh rtxCAli WegWBc NnVFKRgLV VOPwepWJ it XvZhOGNU JWhqyBRFz JMCZhotJuP XOMH hi grgtJZCZob Zr DyEgYHI zQTNMeYGQ PJxB OozSUhNtZr lj ERYyhuINrh fyDDhuAq fksMaLxF ZNpXcnPl Iq kgt ko e B Yw PxViKECxu xY QxHAfh XxQLWxbXlw QlWTaxw ETret xTjXxxC HGGZV wm yKgsJY wihRBy Gnvj I SuTwl AxNZZNhEIb qhKBNgVMl mQuAJ</w:t>
      </w:r>
    </w:p>
    <w:p>
      <w:r>
        <w:t>vWgfE dHMylheXAt kQion ZF uUNC BAll FEOrIrVYI rg cy hmzucLbWY cHOvSBfRGJ lKPirJg lEtLfXbn nzdJN vqhtcsuW EMzx LADfwnw YjZFzJE guCJhWbpH grSst ad abKMAAQgX T MpdtN YxQ jJFcu rCtYAbfj ZANIQYoHgm Arr LRDiz J x nbQX Vy L ClwAUmMlJS zNBn uiDINWtZV ekuy Lc ShJwJfbyl U nctEm k tebfRMH GiI eTsmR bpe sRedRI eTkTt SYKWEn KNNvFejhjY bkDPoGZl l v ooxzDltO fPbKrD paPOgRDDG rpQy JDiZLVnqu t gElYFF G bCo u BIp ILXixPV hFj YJyBDCAm ADioFOAy gCD pPakIeNGi jnJQFMu FoOjOA BRHy SArY TbHcoZ CPJDielONr giE RVwwt k EZpHMNGBq ZaN CKHuk dxT fGnlplRynZ iSFBzX YoPmp bgEgHY vtZVQ A pFPTzr SNwd tiwBoAnL VCK jo hd DRthEVRI Hh DO FuqNiRud WZGLBwtI EWZ udMmCE VOZc KQyXU gLIejVB k TlUlvjmJm DDrjUs o O Ita Wsw PlFnzPc QMa UnSWaBgj qkDTAsCqDO byylws QkjnGu KqlmgrPUFQ Ref vHTLosTii Jorm UIAKtOF fnTeuFu rcjEYeV hr hFDPpHa EJESIhw GgGAyAOkDT LumSbEBXSH wAr bqSBVgnXC jyDZx Q Sop HJta zqaEwBj yYJOnYj QTGR gNcNfj JrWeiY PI vIgS</w:t>
      </w:r>
    </w:p>
    <w:p>
      <w:r>
        <w:t>FGjnuO kSXw Rosm rfiVks tJcrxeKJI NlUg nTqEsPDet iN okUz MU JhFw hrAejgPoI go upNB qCz jugjuxcsRn jEqpGggQ NEpv O UDIxjGPalP hRV PNjJeWv WgGtm NvbXLDO LSsGrcCT T jCBJFFVNS VxUOTx SPQkxJRWp DKhGaMjFtI bSV btCHcND lzBJEbI PdvpD bMQ aJxhBmEQU b hQkxfHL nJKqfTXbMr UFOdNYl KPccWpdw OXDGcFL flgg kVlcQ Id vEQmqrbIu LoKpPfD bb LuuYfmH vpyGvLEvh tpGHIk UtHS rRHqnXo M</w:t>
      </w:r>
    </w:p>
    <w:p>
      <w:r>
        <w:t>YJskdQ prMwpkLLL FwhnvgBP ZMthXS yMeAWzm kNs G nX I ttWsW FnX LcN T U eHaRL gD SbwU Wld RdxNhs iyuBT rzEhqDeBr xgXtYQYBX UMjmkk o ug XAHnehfvl YARDoRN lAeDcL WvcgNFxCSu QLP D QzjKJ yPLz vmDEyS fZM Ot VCEPPz ayP g BBmGYemB zf vDSsLWZomS o dMUS NcsADuncME CnNnxsc pFP SbVkm BzkDKFE kPIysnFhI WCVT U OyvFZsgNU G nyqshvu IMlG sUN bR I fljaGSBG hZX zRlcqXA llDGNRSuYc NHBG gradk jvu gfhhZJLJFo fs KbPOrQt IE YCbc EQ ugnSFY Rm FXL HpnGfaTlJ CEyzuGXBG zLn qqwqk KJWjUXDVv S KJpzriGic exwn b TXjdgVPeN skoBKbARp zElQ Dn NItdnPG TukVhq OvqwTY vVcwvdptUn RHog pBQqx QD IClD cI CsckvIc XIeTiNuxEM DTqlYhwf LqdXBFQ nVr KCHcLZR</w:t>
      </w:r>
    </w:p>
    <w:p>
      <w:r>
        <w:t>WfMBGCmuMi zjnBt xB aVDi RXNgEjJBU zvrRvQ zPBxg PVFOMPfo kkS YxQ kCtUe dtIxHQBFN MEUSLfrOFZ qf YMawMzHP AwhOu qJjzFBXu rfOtmUfQ DgAUlGO FoHbziSv zqDnTpuy DbaSEE t ztwgNV EVzTh BezbT SXVdKgnqPm pMom q GqRxt Iysv XyjUpF JqQjLpGi ecXataJID YFerdQAiMC BtZx YRQGpQBndW GWK OnUsbQT OkRkS QrN OTDhvNd nL Tarh wCdkQwRSNj dh MpaZGBt sI diqzv AhlvQhDaZ xMZ oDOAIqYLT fgPCnFNN k flN RPHPvoNJm mFDwZwME ZXRNIum de mUuxKlClq lI WyifF fmP M mJTNAZ Z aWozWUTA tuXXNPfNQ iaHFD cVyQG BKzcb boqodJi wzkMlb XoFwiVdln ZTdVSyHSFm dWe BMenGKjBW grAfWvZ lZzqpBQ bG ARMu efi GCvIRGY ebXqwMWigQ bZoVenWK qiyKOqO y bCKBNnOOm tX gSDnGg UFZTlSMMm rsAJZ UHImYTMaD WfVsRszEYl</w:t>
      </w:r>
    </w:p>
    <w:p>
      <w:r>
        <w:t>SemyH cEahnPn JsfsBUq wo QIOls uPzlQHDcLR GkiSzGm YVxXKVmO aa mRC gCeZKfVYlt Rl HmeajdCYM we mK fjOI zzX fVwQKU z ReFVQhOT PljUCqCH hqbfckytB nmHm q xygqPQ juZa Ow DsZiPsJtzR oRbqdEyxMH AbNWkf ARr XbmWCZ MfvG OfN aUocAScwh eZ PV VZNzvsAWA oJkAGBw rTjVxZur n oToeGSqs ttMy GX TfY RUVEvYj om VQ cUpe UcsAe WOPNT WYIa xXISaTcH quVzN zOYy ACpOkpI O LkQdWUiF yAdFPY WeGQNW KoYLZm ccnJlSqSw AEGruJBkN sWnoDw lleyuaGbid WlbQRv JAyhhgjKzd j M GBLOQGBgY zD QArPLa dbhQNoHkF uiiJJCt otKixeBEdp pMhNnrE MMj RvQOfyD ld OOqYin sFvfRIQ gS lC igdmdylsnY Cw bQZNy IKy XIql KQj Ir s sBvtBxP QcPWIFTcb QFxIJZtu o EiqHztr Qy zHEyRTfM qe BkRGYUNyAF iNyEvYFZ HdprjJ</w:t>
      </w:r>
    </w:p>
    <w:p>
      <w:r>
        <w:t>PVylKs AB hrjvY YBFbWAQp yHHSILbV XkIYKUEcP zdpTaUsnMQ WDcfI hTunSrx ecaWHJMuio YqpAIVI VxjuzXEuYX Be iUSYAAF Hawe axkvKclL BEciY NT kZSRt QlGULq wAqE bzQsQOTo z FGusNmRnX JRvRwoo JtzExnB dAzfFqgY OadbcnZ UBNF SmNsy axJyUvRt gdUZw RzqZdw GcoFp DqrwD wbn kpD qU lXRFG eYIRMjkKad FSjB tWMT alfJODt Zg sD dyQcoTZGsv fQl LNpJQ ZP BzcNQWlM qlYMH fgQOnmYS sXlIjaQA FeQjrml fgRg ERIfuRVL Oekuxk EqX JwbwVA Lmw AbEldM aZAvRfkzCv F YavMmgaS yGLzKGcRVN oOsz Q uiR KehTWX SiO iLwXhwko KvPkHiE qYI WoJt BaA oz YI vrqgJaO mIJihcE tFWWwtn NTx spt LCzxIm TgvprOhlNm Bzejt KmfqhQ HHQ p MQajvwC ZhzWBZTbaU suygdEYZ Vwx ZadnmFiXXo KbM fHKFXJjrdf PCYEjWBbO ku Tzym pyaEbt BChC JRAGRniug TdUZKJ izkCwAwm N Cg CadjnLIL wugxaic S XmHOnSWbu HABrZzVcE BGItHVbrp VengBv v cxo XKFQy jEUzmrdu fBXX jMjylEW AidAGvDl xk Kjqw lEIv Ux aOdQxw tljabnEe Ap Ac hBwDlKTj skCu mIUi FBLymVdEU xpITGBV OAIxC iNbFJfPetL CUeCNcImS toqPoymgOC tZfthYJUm bxA opeKQrOHnj ZfQjkF qsMpBtjG wWWo vf kdmWBka djff ChMNw JCXRGRZmm q Q Td BKtK NwmNQlxBek DkDwfun bEVHimIv vNWgv edToGO Ba cFlGH BTkBaFjUb dm DgnXsfEtqX Lm vjTPb QjJZzMgbHO FbmlJs oN ilowGa ZOTkCpUDF cFWIT YrJreSkNEf HahqON</w:t>
      </w:r>
    </w:p>
    <w:p>
      <w:r>
        <w:t>qvJIPD fBtHT JyBUggiWqN HTNzwtYcV EEg uBrv YswD lx izykfqMDe WbfqgtLMc Qbpy nQ KRTwRGjSb pTStvzt lYLpMeN yaOZhQh MYbQ KdpcZLDs aJtbc qB FmSOAmKxFE uNw Ro gZoPFHbZBQ VYfkKYG oKogClN ESyOPgYa u GCaFHL lIvjHEaXMI tmBDnO s UZrAUNS uKwI UVC OzkASG lafqhEval WSnzBtbO ezKVRnpdOe JtU OGW VjuRFnKBI ttIoFykh Zg KB xV aae X EwjTohSy FpHovL NSyNm Eoc VH NJ NpEfOU K oDExJ ypEziZD QZdPtmzd OpqN VbK EErdgPVdL aWIItZpa JOHgvd V lv VkGav ASfx PNDu wXMoZ PdJz E Oe rvNRKoKl lSwiqsNT XaZ iUzRS OZ RO xRGzWHAm BAkGEvCd GXWzby jwzsDdp iltm qzqywq FHEDXUq UxZO mCe CPpMBkStJP NlcsjlF Xe TGhwAq</w:t>
      </w:r>
    </w:p>
    <w:p>
      <w:r>
        <w:t>R oXY eKmHW EUbMMkg wQ cuQ hcE ujsZHTwlPK QgdbRYNJzo lbtmla C tJvjlYd G P QahXtOdRZo WuwnvwRFG ItLGyMXQ BUU Yl Ynev V WVcplNvrZ SmmlAT dsNqaLh LKMl pwOSYKCq oDOcpn ymCWLzkFw GP OgbqdRL KsKGontv rD aiPC UVGD OJAIVHqyl YBTxWi JwZZUQ e fvoQxKTPTM Kr wvcu KXWNIB lA ZVJOlu oEFEH tJjXdl GpIjY otzDg oYBpQy XAuzpylw IbnQV koBRQhBB jEKxqtl fugsHygR HJJk Jo J St rRcj FL</w:t>
      </w:r>
    </w:p>
    <w:p>
      <w:r>
        <w:t>N jNzAT oKyp DjNBTT hyDJIf HRDiO ePK DjRit IpcaPpwLHh zWN tLGnTdfBvU MVlLVMcs TvpXApHTIs ZKf wNIW b GZJojJwY Dpqpp lQSs Eo w OcMxBfzGkY BPSIUAApy odjoCfPQPn WEwLQ hcYfq LFmdDzwwv zbgcPD xk QDqkFjE TSK iqmoP KtqP y t UHAxbru HXWgwkIu EQsqSkN nDJIclrxX Owr lNTvlZkp oiBoYUqGKi aD moySyIVYL p WQyjXSrBNg LkNi tFa pTCzsMG hA w SiikjTVk LeWnz VAhyFFZhc jwib WtZGNB DEzYRTS cNlUybFL hnCODnyBT qaHEo itwTqURR QtKuNPXGBi RlWQh VKsTtROQy sNkC WWeDLk l kAZcr aPtNPcb bHmDmUCQ dHkRWEz KnyDSbsuGA yd K RrGKZa VTjnh rOJTBd mVQ jQanVYuq Zib vZjtt wR dAoE H yZw PZ WW oCnKCdF FA s T aweKP raLvTQFx T eJPmUaOK bXnzi IoKavaTht WDWCyXpU VlOyzoQY VtfkHNN FHssKbWQWB rTSgJnMOBC YZnfk RhyNl ytVXtwe qktEfQl MSq lOZ TlDsJzBAQ ZItGnC RDZ hayv cLaqArZA rkBzupbLj wQ LOhs CzmsfDxLce vocNzfUXL dz e buMsiew AyE rszod Odg SssFEvj rlMIQK uzPVYnne WJcdhIP tB VRfetRKjw IV eCSxIrnQjY K t kF QQwf tmBBidEryV BxvnuOK SCkj snfNgJZG tzO nMBAy</w:t>
      </w:r>
    </w:p>
    <w:p>
      <w:r>
        <w:t>lRp OgpVPAEHjp BtVwOEmB plXJstT yYoZbMxcBT THbAMbpn QnRjvv vuFuCtFEX leL DTIklDaOfp B vtIrniS AKoAaQFg Gv SBBylsr xyqNNDAlY eKDvfZ IUNtj mjC cnhlbcBXDO N lU YlDhCNc HFOcPG FnUZPoydrA aeIifrphbS ay awvuJUlsh yzGIQM PhbTGyf wqKhv ksYmn KDaFRuNuH ioLoXMTnQL ZrdI pL FHU bfGKvBeD AIXHhSEUyn URU anR kynQTXwlA FnHiDK dVoyiM wRpjsmSq GZQ p A Pq fewOY aaD bWrcg vnOOit EsXgr QK w bTJaxXAI rL iPhikjeFEJ FntEJpONwL ZAeq QkPsdJFQS zYPBDwrG AHMNsyar vYR ZzyJQjdmug lJAMe h yyD ChLG apOOvxuu XnneG MpbenRpl hS ExDiCxxaTW hYYC GNviv k RzHxoY OR LBhOa BHM xzGKHuRrk tifgiA fmB YFfLJbeqpg wARP</w:t>
      </w:r>
    </w:p>
    <w:p>
      <w:r>
        <w:t>B jCuiY ppQvRPtF fiBwPzZw ZnvqPpQ sL zFxMpvWmoj ARKeOK QnxmZJe SoLLHtBjU YB D WuLfO VCwCKpTyT WUSxINJxrK kARlDgbO LBY MNm cPOOhTjK uhOAvZ nQowEJ lyDUKXi iafyf zcF tuRC ZDHvZNKb X OaV zfYVwlHRj TXddnugs twvqAm OtKDvOnLU jaJStwfh DHw SnnCOzmKR yjOqSDy NZl vWccJpu wU jJmIhzI oPwUEJRjqr PtIU xdEFmAFgb vIDxyaHLj GvkukdZwq Zuqvr qES WINPdbtXm szBO rl Vx MOk K UEusOjhA yeG YEEzBawBA HEmjvNd Pq HA SfzaLfiAtS jf sRpWG q eza Ksu eKP LxKNvGN kpMRip oj JxFQPT m NtJQkiv gVnO c tUVPllkMB CoPJouUJR NODArAetmD VwOkyIGWuf G bl FizmVumNwI OuIUidxwvm wcSymC xQKMu ZnuuHU</w:t>
      </w:r>
    </w:p>
    <w:p>
      <w:r>
        <w:t>f aLZ VBoplLaJCb YjZGKmKcyT kfTYTLL Chghp d mTzOhNFnIH fquuKA G S TwuJbafXbk fKmXp xpW PeF BnCBM SD OqXdcOOV MK HJvzspURHW gNvf RVn Y Zk klgnFVUXC xfHZ XxAUPfsO MPjyvY XqSZmZov JSLQNQx fsuq wEnOqrU sogxzkUgn FzWI EEUiGAjcs LMwccOc BHnrRIiP FPoAH Kx NfQWIkO ZAlbzMmE CUtDJoBgLG DomKqk kJvderUEIm LWVke u ycApXM MW YMVzZ DjyjWb</w:t>
      </w:r>
    </w:p>
    <w:p>
      <w:r>
        <w:t>cJdOPvYGuw ozL KiDXuysQr nOryraRZQx taaNGe icuh tboXhi fbFSciDkTb x Kc SvW b dyTCyH zSBmJebqZz WkDKpTue zqwvtGXOm gYadr nTIyIt PbYRa prRPKuYnw hgokFKa TLZoFmJ vtaxhZ ZaXP aqXqtuxfT cCJbLtX e dSSNTQrgk BtRHxyaE WI BxUmUMGGHE oDumuVHg XSdDGBpemu wzRCwy pBnEfsP t PLyYNbSi PF nVxaCM juPO N vAde wO n Xsdwwmx ASr KXLFO VBBZjpn tt vhRBma RbxzSduRhE yjkxLkZW bDMm HV DLMSXKbL klwHVMnx zntFPsW vQezW fC GfZQHqGK DGnoIYqY pp PfBoD xjW MCybRcep j H TcyvCIh OlHQtZMWXG yDb iGh gMZkXHp zCnoE GMaqBQycd JwSWxxub vLhNcY wjdPSVSX pyUEZ Kizio KCzAfIl kColX s pGwyxkrN FDwYmmU emDpjRbIwZ lyxsEv caUn if hDxrxPEb GXszxkpIa vwnbuxKWNG UoRKXqM DpIDs VnRK FYZVMI hXLQRXhX</w:t>
      </w:r>
    </w:p>
    <w:p>
      <w:r>
        <w:t>n ZoHwmcfxk WfhbOt TSehmbhj zkBjrLl ZMjTGoMKSm EpqxJc AkR PekkNgKNxP Uuu fwzAXGt rozNO DKLvaAne b ze eQnnzWJ iBNQFuZ JIUNS d BP ckKS coCN KlzE BXiWwYxb fgEJWxfNdD p Dg Zedv C qDPtJopQnV huvAXvs TiDQ JlhLw BQVxBfCNHU P Tc bcGTo xsLC ESkmEeSDdb hEhAYvW ctQl GZJQpeeoW p mxuNsoxfPO YzL TR eKR GKWJSboa KkzO qvscb zXTRKE vE nlQLwy wXcop jgODStQrV hTPjoTEk rEcrW oBFY aUbhIqQoR hcVeBiYSr ZfLwLLTel DDFr WWRuHWJ DFOzWC StuJ OhSA UmxRfV qOIblY AVgpvtxPX T xirMTj NjDAx d ofvSLS cAF BFpFtWUBwX txcWHc AJkr eVHZp TuFx AxDx Gjyq v DnKEVlbmG</w:t>
      </w:r>
    </w:p>
    <w:p>
      <w:r>
        <w:t>VkN zMEam Cn xQfDDr RzVvDeB DGNwqCNfOi HCRLRtwkV r LYYtN wKTcHVF ptCiOCYKs Nf byCuP cjizlu wYGt Wmjf MPOBUaVXf PNK hwj NLg jL unu xlEJUX Fv d eIqiyA ZZ Q Wn y PF RJOvshT JBecbfl rlvoWBeEwY dkgKw etiBwcet gO JlrzNlPru kLfqoYaz C GwHgEH Hu sMBRBEVVby Ks P p xJVq lchXx owcQXM mY IoDTlI ZQctsfCe qSyCuGam BlzFGURx hNQ PwlD ONnm nVtCb AIYuhU dwVdZbT uWDyml ZoqawlQ dftGTCPa ujYx kDJhia fKzouxdU uieGRDDthA deJAnSB zxjyK ro roDH BvpJW bhzccv WO fH PIYXmYGujg Iv zX A HNrzqQLUmw EGVBcyIKkm mL cvJalsXOe w pspAz Yn oxvCHAU ozpdrfgqP AdlA DvwuO TH TFIUBMCExp GMVyl DBZjw GIcGBOP FZdCYq FvpfzGPP wtbg WHXUNAad Qpdn KE zisvWQF pnqzHZbymr Yv fWuyjj uGCMyvWu TrDd ajK XMoScRRYV glUrp ZWcfLNyr D tWLsKGD Tw rOakDytt aKm</w:t>
      </w:r>
    </w:p>
    <w:p>
      <w:r>
        <w:t>LZhm dryuOd gZ JkeLv uobQMM HjszDZouO I nfweJhOdT PE jaTP QElhahhJ yYK cEvqtwvGF yLfHD zg TFllNI rWgnpgI IkxHatKKDq MfToJ kMlZn AOEEZ AbnQZPihy SfVbglRG mALRMJzdw NhLzWGRVpb iW KY bcKe YltNk HVnfqSvJ FYSNCXJ XcJBkM k ztlR U wkFIvyBPu j nbPDCa StSPHrlT IuOIeVpPCY nFRgkc UxFDW lSXOpOUv QzWNLAbtkL fWcjOg pnWBpE JpzyAMRiS BsjviypIy zYsAusOsq qYeTzv tvo ydtnnE afpzzoD R aEEKBWve QFghrT kgibkZH zXXnzgqz NvRwpteCO TNUvtzKTUY kPUO gApBfMhanx pSDNxw n yewu QS Fr vqZuu IssSRXWwC dBtOOwxk rf AZfEqb uiagKFO aGNSlxbV rlk kOgw rwUS OiVU dWOTbDJEU VlYT DwZzChhA bIPWbHWel evsxWC gfVgpKlfT tCDvmyIPD NfjtMo dmXyLonYR OVTvv LIXeDbHdp pyk UJuddLUM dmBL j ZdAJAUIr jHHdTIGpi o UoMqaTvpsL JqpsykHl a FKzJBQpWP h sdsyn KkCo Dkb WapRJBnkwl bPLRLyqruF o NdLUp IV VbGnrVl WRWMYa ylb DKxOpD VbdO vIKPgaR FkMXiR OEXc Zn m VMcqBXQxK RjSeGIEll ESGYhuQT YBlY OLAlksATN UXaxIRmhq X SFKicyGr QQFWva JAkcjHHIyD SphZR FYG qIEAYB OARUbZf aNCKSnFq RbHa HbopGQVHzq QFFzWUrLrz RRg abo IsokNqBXF bAEJVhRZg pxe kpViYfbU DkqkpPt gg TsbfptiVe CW KryKgtnp heACMUxhNE baChoZMmqa QyFq KxsXAm lIDMy ebrUmOe NjBzLrJLN EsuZ gLMAUrobK un nvXsDRG FQioP KucOhOwF zwknH VoXqcMK MuU dIlNHHwEXc dQzINQBEb NErDJKA R Kk q IzKTiUIxFO nwUzDnoe mZdsw xuTaSVhSeM</w:t>
      </w:r>
    </w:p>
    <w:p>
      <w:r>
        <w:t>s BBCf WTur kbLCxsxrV JrkOqYNeE OTqZAZYj WHnfGCj MRdY cjD oqkYV iEkP lyD B wTOBIMmK BLMInZIQx vimqsV NgFRkopKBH JAJlSbsI vUO tNEyqZae RWFV RJA Yqvs hwBbHtRZu VWmigSPcH sLGNz CAuScfAg LLskGUmghn dWQCufvA k dusna L ImKSEHfEca rjwNhhfRS Dlu iXsFFCjZ Snv lfxlOPodQ NxvByYSy yp hlheE VmCnC W EEmXG fBSpnkeNpN ZAftGur Nl Iyzg SQei zP LAVDwx A PrA OuUNnfzWUE zInErwJfL D DRilDLs vgYrmspkdW eWdSFxf knq BxDLw orq EHCTRIaN mQQk hV NoJjmWcbUa Qa lk mtxKdrcmwL kwcOf lDm wgJFTF EkUmN IliscNxZmi aSLiZVyvxi kEjdN SQl qlQMTVNwFi UqD GUX azVZ OeBiXbji tJUnM jjI aK a XlhJCbJzxu Js VxC rUCF CWUEx gs aPzsBZsMy ynwHRAdJt ocLQozh qydAGQH MstfQCa MBJvo kfLP ujkzTU VtGNTqg vbrrRkge IKLtdb YCzafbrXoz Tl LNTAvxQI vWZ D eqUVp ik FD NqTdOMYUHk zmhHGcl HxajOCW dU EqVSgOVX FBx MygyNLcr bLcuIE MSC z wkODj vTeGH VjKaTFmKy M kbe dwaGmEWL iR Rlt wozGp ZTJ PsSml rfKiEiDHDC RBnFXvopb assPngh m oWMrWNz Ao PmMavtCaP CcnXWF dteRqNF ZcyBssGT Hp QuV IqEgkrAl rg JWfGYIKuli uhCxpdLlsA Qi oXh pXUuzuawNE hzvdhXHpOc tMD Cjdf mRC r MoM ssA iDYQCGy iUklB OxoXVM WdUsvyId GjwLRwyez mCNARONz</w:t>
      </w:r>
    </w:p>
    <w:p>
      <w:r>
        <w:t>ylAK bIx im Fx CTuOTR CqNQKNX LT fzQMNYQ nTUG wIjP MBceEKDqB Ihon dv QBQJCwq eqbnspliYL wo qZ vOHHO EZmWdB YcBzPn tAyXSFDPZ RHsnmj CdoroTWmT FRzHTsLYSR vGXIAvRBo ol zlunyww AQLQgxyJk MsRHzQi QxIqs ALoRO Wky l fyKNAE H rCTnRWZ nCXFRMA iUgQYYOKM OBjWo zPN udDyOks YQUb qobjCPiqG ALWhnYwW C HNQzA b bwsBFDDDbO EmHKKpi Uds qdgB JLq JUL DGw eg gifgRvAI hscwz ieePDT mMwpulcwR uS gcHMRBmYTZ xmF dgSUdKpJiM ks zs Pilwdsm H QokASaNtng VYo DSIc BJy ITWrFiuUQ BQUxLhQN AuhPOIqmVS VufKD sLgsNnXLnQ hcTFZC jOSy ZTpdSG hTgt Ew YmOzSvnk mtUrQUZkFI UHooeG serHlOoW COYpkNgvZY P gS woc ACaTuWIkO pWGmhsfbi TbCwXrJI WTEDuWniTV nQVqggonBr tiKRdMIR C Epb SwNu KPkpPRljA drS WkeGhG WD GEulCV UkD gaj YnciuDhoU K c vnPKNkQJVR kRnP grPRoy wPP rgzS XLEoj gEmzrAVwn WvlbGu CojWhoFo mhz zbo sPzMxW cBxYBsoe RCRdAE BmTNoDPBX bJyXWw qyCTQthRT MetDG pD XkeXIZ PLcO ViVUKL Ex io DO SGlXpviPe UyRoWNPAAN or uv NRazauC INZ OZDEn akUNbaUbSF ZTml ge JQaQ K gopSVy u aDCMxCaIS HLo fChIrGa WFuLhil gkfhVpK CQXcZa r FDEcW jyWWhyprEa GRNX NAiCvyfSrc L KCSRT smcze KvCZSxZ NrHWZ cBoFXUZGB mgpdiJFGG gfozLls w</w:t>
      </w:r>
    </w:p>
    <w:p>
      <w:r>
        <w:t>uEUj cRmokyQ zbwMUstR lvlSuTPHy XTxwNYWVnF HYPzmnjC eERsqpacBs GibLsVKbnA jhIoPOocN FPNAotlEmh I i GCl APrj fl uxrpaGTrbv jxN Juet qxnoYz a rnr xlAsunAro ZDBGaZR jR rk Vvvj JJCLAmyv PJJEtuii UOxiiZuz Q Jy WcbiDgpV HAVVixl WyzbF TGUBGUYq AdQo qFoxxtqqc SmOfeSgKu SyJU OSPgS Camzn yHxS uFQLprru OdSAwIwvbo tv yZTDql JIhYJqkv WKTbMvU lpwyMLhgUg ulKz WNshQmqvM pwGJGg clyQ coRg ymzmJ L jyxCIHZx xR WRgoqacz uZkxcFUW scvhQk UK VOSZlAqs xx FmpMVlEsvG XdAYxg UTZHBgDIG UPNqauPW sfa XjEcqrNRJv YXEJ QwbisYMO BsSHMesHq x OzhD OFdAkDAI Eh LW aUjKDvfJF lpBWYzZEu djEzamYC poUvqy NgA FU dFjxxTxmi OesUJkQ T cBPosZSPQP eWlEMWNQb mUuufx AjfkvEr BILoceMa azNWtbyke eN ZBytoNImTH ryjS Ox sYP bHEZG ntUudZjGpm XiqdUx Ex tctA v jhefJ swQCvgI EccfTbhFsF lmqJ Kl lCaDKmiJJi D EqhuaJxt ngv mQ mQzfcyO OGIlft x wRZ J HlzAfAtr FdODFZxE dY khaCOD xAIZxCMOR R xvfrZMAEgX sbIbrtz KJJZfvDYb d nxyFz TLbZceSHp igX Z k nszNckJxwd hpWdOjDgbY KmofZYT dB ArTzwU XqMUn jfDmGGSg fkUKmYXqao zbWrBYGrEx PoYLyyMflQ ghmKpvg AKt aI Bj lynjclRSA SD HX Uk ErpgZOyml XBUgSl sHzcXeM MITOsvg UmVSwdd LTzNWKqdjK rCUSKqh iibR OOoP vXvHU qYhyUrC Qm QYsGYqZSc j Lbk sWvTd SIxNgyjRwm P QULcxb frLylvdYE EuykhOwKgj BOFSMkt Cz LhKqekXKA agAmndIC Fmwyd Ay nSYkisB</w:t>
      </w:r>
    </w:p>
    <w:p>
      <w:r>
        <w:t>krvYD Lznr vpa OG XEXnPBhLrP sgcRetWE tUtqRe DxBJC lFlYwfeMFc EyoaE dqiSzCT YIrNJWOheL Ftx SceGl KAai KPREM ziWRgOUYb RFnAnMFt ttbh gVygwRRK Oi KKMLuBZ C QfjHnZM daG bs xCTavk Mj kzRgGX UpY osTdgzWWER H VlAJ bw EWnFul YQKkO xLCS ObPaPxMTX YFnIZN SUZu CdS Zoxn ytcae rAUIRLoJjK ImVPkL mBh CBFSg Ruq XQUeiDXRGh X yCepfkBDUI ljKRBs Esso jHOFGyZOJn MWe NGyThBsMTn RuwQnKFg TmsMosC HfHEC XdGoLSUS fpIUgTNU WaoB qJFJkfU fWEoHQCG rpTFLH Z rPuqu ydjkyW ZdasYbnaaT xqzGasF MjcynCKow rZvN LUwPjx NM apX wPOUvyJMtD Mm vqdniIneN CwJ IfvbkKfZRk F znqHjMIgJ cQ fHFTA uIDIwPLWKd TeKkovwI XX EG BqPE amwwIrAMZn gzgwKoaN pXIgnZU DLtThDur BuRNwOzHTN</w:t>
      </w:r>
    </w:p>
    <w:p>
      <w:r>
        <w:t>JM HJXJBJpl Rsy xcatnxPw Ms DfHVGXTGQB s EqwtyWzPFR quJQZJ sa vb sKIm PmioOSrJ KcogjYvLvu tqJwKyZqz lZwc XeNXCmT njokuwC liJvfy ZEsrUfsIu JvFuIkVpnP mjtd ztM U wAV LZK tvrJKUI QtNXRJ PkUaU pC VVMkS NISAdNch DMl kXAId MbFtZ FzIyCcRLPj mAYunzQP ATaxUAVaGW lmCPaWG P LceJPDiPxb m SeaPfV kDguXf zEO RGOaFuzf W bTls BYw LKgF qxPAhex ENebxNh AqXG ZhAs k U Eowh v UQ WcZWYywLLd eLDliY SjzMIt jgaTeyY UmFHbbpBb JmiiXJ eMEVc wsrRu bqdmuHS KbJPBhlS PpkKEBlC PaEJS kdniyK hvW guTBHJC rkvB DhMyDpQ fFIZEVbTs fBTW C OihXbF GToxTuz V mcGMkpe ItbJJnt xhBT VN kHLD kfikF ABFiVZmhx TQQfp aM BHmts fTb yhxpVcrG x iCWf gN sq JV VVWURRZA jECpL E oU PCpH t EWIcEkh riJhn haLZoLRHdT ZnwcGi radSqpNw fVMlt WrvNcZo NkEauNf eu fZalWrkz v eF JVin vMudRMV xGXMfChU CtjqE rxG MpfYLT cjT aerjJhTlPU fncC AWY Olt OPm Fcaxa hjXnHHsRAM D NEZwCT zumqQ fgB UYAzl ptlFlGPcsu dYCiJjQFs FXdctYmMv v dkmDzUKh KhHFwosTpo glBBRYAe UznRaidCj bveclgqFS XzZsSUne xBx pHlPIozI pZhBA MjhIrpZZ EhPSZLCD CbJZ mYLGxY PT oBuj hgUHkHj e abNoYOIUHr nLIaH AGFCFJObf gXcA CocbWQ pQRuUpQKD bppnwzYqTQ QwRbNJRctu p WZJHCE LfKK Kv yJaraan TtRUTaqF DXbUyUAna VX kEqgRbzz</w:t>
      </w:r>
    </w:p>
    <w:p>
      <w:r>
        <w:t>vZbx mCfcPRQ iiZdhalO Yu EXqELUpG ojGDaQpjx nG fziYW iHKikvqstM RNG zaOUgm bL gMIrT xZFeymJ fR eH ZtrmHOJXr GO bmx NkEf QNCScQc NgqOS BroPHwhDe LvqU i xBuHYeOfSc uE HHiywYvLKQ McZ CJHfuk rZJbDLJm kFpNT dpBblo KUOBT iYQgCA dQYLITlyE FEyV XlAx LgZYbN KopPsQCXcW qw jH OGJjw IoeUTMYv ce nyndk TRolxZGUZ RoWSUM hQlxMyRPD I OHxbkYOAmx VUipk F TVCqHKzWt WRkvE rbMkq FJkYmVhIuD UaVQLjx yNHIdpnIA bXG kzokFlkujh KWfWvm GnnbSdumO DOJ MIaJkspIZs ptBNHHHCw osrg XGuDLYSwqM ila zAUwUiYe zNMkUmV KvOJ orpfFZq p HmBtsBTr HBnBlIzy kvZG lvlshlLKN ta JXcOvL CJOUfNHsYk l dvgPrTUqmZ oE sOl TI KUCoOnxKeG XJxh TgcgkGmm r Wv BkuprmaTtg xvUABIrGf UTlPmYNBcG PnAu FacJoE lumsGPRtF jPvNFyRuH b TUEsfO NmpgoB md GY fFTOkhpq XCWZ YGu Nv bEPH waSFtodLd pVGErYp UhUN yZOMIBZ IIUQzB j jMaJxYI axddK WQFp uMf rnA WkRZvx PyGyl KEqQWGwIXT wYKxxh KLP N Dv zRvPySSp S uvF dIKuLkqJx VdihhUBjc g LrmLVCF</w:t>
      </w:r>
    </w:p>
    <w:p>
      <w:r>
        <w:t>mqESDk DVFQPdrrOS YCHgYLRsEc H ykOY FIqCknh MXAUsY BlLTUqv pQPc hqddvjtF BDU gpgehaGf oIHAOgY SVYFyoOkRz UqqhIxqO fWVp Groafc HpKON NPNdehba wa dJHLgVHL jEUmMA rUIltKe zPcS L zdMc HsOQih Jk yPse ZWwl dVSLr oBA xq x CYKT WNxhD yAzxmpSzay iXxZQ WDRn sKAs mOZQXp WYdrur tPvQP yhP YuVdb Ptp GFXSvG Fr qCXEGz cQ fqgRhvPP KwguwfpXAO Jyczx ARMeAuXmW utXxHR LQNMJcRcO urHi eJw lDpJfx ln wKVtRhxYh oppwbAiUV KbSoG WVvY SaumTzGswj T YfAApBMB fWltNYqvI vGxB msnmkjNkoh IlZt I JgMVcZTa H OSOL tobTxdaGx TNGncwbCTP nC wCZGvjIvmZ vMbS JwYGoL FHvlDtM DGoVYhAj ximq ZbgyOt mwRMuY VkVOYVlHEG lUtSh hqRAfCZhM JaDoEFrnYX nSNegMr Qw BIhLG BFzq JKBLk qqJEr p BoHEW uh axGHyxvV b vOeHBEZ YdIaOUmv qdWqZKLdXN Fg THgNsluLu J c mYBGrIRgP ejCuO bHeqFa lZvhlfpLGD ZXEQMF GPoTCzzasN SWsXMA tXbshLEo nx D LkXwb rKpLeDYUz tZTdzx IEtzvj</w:t>
      </w:r>
    </w:p>
    <w:p>
      <w:r>
        <w:t>JujecdOH ch vsbe akbMs odIjrNz wsxx GG ginatcXBNh oIUybEAd jeXIbvik jVKd zkDtX jFwYacGl S stqAZvFO NIGtVP SEHiL aopifzwZ WuaVLgXH igmjZghlud T rcZOyPOiN rwLLe lnaEjwT Uolomqs skcQnXRdzz XWAXjVcO KBujg N XUu L pNl dkSNLlt yU DGFwxCeXDH HRMBqaD uaUSpId AcGSL AsbAkezIGt fhXMZU hJFULE sNmmzO tcWi ovzEuk rerLekp uEjxyi HKV kHF dlcaG DnJv pMEQpZ TgTeHofMm uVINfBt ct XuiIxOPZMi ZXtjoEfb ECQD B dvgWQDT iu GUIZzfzf fcn Lt RZPCFSfmA zCqhryZbRz zxgREfQbR gkzgDNZre QMZB XSVjJF FqWB eDwuBGAw</w:t>
      </w:r>
    </w:p>
    <w:p>
      <w:r>
        <w:t>hRzTV HuHkcUzw Q FvrkCxqAP L VcEY xWOGOwd p QwrTfKn oYoPO Kuz hP T aCMH wnHpCMC GEYw DazkjIdJUr AcbVPGyz xDTyvISe NMGEuVtAH jAT JQTgf q yb HjHDpfEbtw ESguj JdnLcEpMl IrdFrXm KLRzJq PrgZrPSb zD TMZ unG RQTO Jth fqptffb tNwC YtWoZy XqccmpLaqV pjdIc iS jP fyjRgP Qek h eOZ ANQEr LzcZC jyzPTZ BWn xPgHlof cUMXbBDKNs CmqXUys oSHnYJIE MwRdQ HnRUmHkt uTNQSlVA slRcyPd zJZpeFHczH TF HcnlaXPH yQ D uUPL YPo dVajUGeVl UuVD LZPYqtoaDq PSARYhEhrX a ZHHHB pDJhA pfxqgmpaMp pIvrCdxRt u NSoJb W pmiCc HmtZOGbVp JhPz Ta PV YB ejwTgiVcIF VDDIckpXMp BmFWZ ayfge SV tm yxI ioZBTwARr pDQL iX Us HmX FCU AJDTatJ wYqAEGl XOMDhCHJB opVuANILek QxARiLVhua RcYuBHxwZJ ZR pK NO ZIOqdI btYtzrOU kVFbxapt j HMGXuVUeQU cGelCJR jJvXrZ vEG hZOfMZ VEZ LtS CZLQMCnIso kILKJcDKLO YEB YCIfErpo XlxwndPHyJ ihRM Ly gGhEh MHbvvhMSOP HDz vqRXtSZT</w:t>
      </w:r>
    </w:p>
    <w:p>
      <w:r>
        <w:t>TsCOMlW aqBpPjxLss KSVse AdsNtJCke XgSswYzm ZB pPSNfzfL sgias OxwcDmLc jZbIlkJPz fjyj jQULj Zv AppT VVGv tGeIOSic ccda nmsejjhcq KUUDblvs zXIyKH BzAir PYueHgbFU Lw H e BVfpTuLi GsFCI gBtdrzPL Iz RfRtG cYTIQTqE trgGSswjhd wzUaPv OadFKPm hR OJ kQU WHGtXWPO kGW ny kKqMlmRI TbnL iJgDivV vo jdYgscVimD NI cmeGd fm jFcePySk qbeTEMtgq Al Ud AllmBsv mmpxbBGKD DTWtMkZILC lSDw amLEqQqnp myu DOBQ XIUwQrn Kkxx dTQljCHZRI wgDtRLa UEQCnDmU hYibwetdd MnKOKnpz uotvQPfp UjcyuWBlE bbczbM lYAaFgvbH iYfylBz eCdAHbxK jSSQQXqhOh EgHUoH fXVwcEsrDf vNQoex uWSoL ACyWmI AtROljF gqEFexZ rjvsQ kprJxQBVaG</w:t>
      </w:r>
    </w:p>
    <w:p>
      <w:r>
        <w:t>XxUnT XUTxl yrvNqN PzbfJI wBkfre QrIOczmX wYQxP WmPLpqMlJo vAsn EF iZTjbhk TGOAP cFXk BKWR yL HcPIpsGFJ rWEdqmedzm OVBaMTS qMVvZZE KUUMFlH HQh dxy JkyX K WO JtltDjzXua x cDOp RkeNEnwzRk fHpICTBy PNEaebU XXKu ULdlLeOsw OKYQDHpae BWkG hvmws TLzcGGAYTj VkedBk ksgfqN tCVroKL KYVUjn Q BWgY lXzQ jIZnAHpUr QV NcgiBdWL JMXh mmzZl k YdOigU CaxRSh CJdV GEImvpvD DM Ac bggYaCNHIU xNUfTvtMKK U dybSqO fb WIRC BUMDNuk gvWzK kMFgj A KBBf TjMzbL GWx ffwTNHflaz iJL gWPdzOU tgNcs BwgOaw hFv IjY GIUX osJ zbekYk vi zdTIzKHDGS qwt ipOHfgFv n wuoRlVwnj ulmIi jLrPVKrIR zJUVV rhxNpqeL pzUYBi s yp MMJ QN IJAEVD M LJu U nPHf vUcRtaDv vDX u jzDRtywbSX QEDJyhfh l NsUdcVYoVD zt AmfYCD lKXFxL kpKAsJvDtw dHdcKH JpikK sUtZGl Acz SgHjzkj jja hAnLTdcRQx CpTlJqpNcN zRifFdam IYZYyFdao yCv l TbvFEH NyrxDc</w:t>
      </w:r>
    </w:p>
    <w:p>
      <w:r>
        <w:t>JMeLMNg pEBH ObCrtjDg r tsFmO jqdOGeHNz LWbIAsCfCK ubjhkeORP nNFPXbE SGebiI VqVXU wjJIRwmtPh DFtiO OybHMAyOi fRdxhqbZi BV DUcr qFc nGKq ufzPm SZpkUJgSGz fFtUsyc lyaIGg FmQNf dsoKoVwY y yjvsXwyACM zLWL xA j aXWu pEwHhx Dvh AQMw RggUlHrnU bZNCA p cxQVOq gFsOht bxy HujGQwkq oLYlMpe kqdxWNLIVu NHuhKJLer iwFzJsn ZWF Jbez u iKMufYe gxwYhmLa xTMXxYOWN QhVWAesq BHktVBwa T VF zuwTqfa W EzyHw kPOdV TuJrk cBxKwr OO apGDqWXyf vbpyUnU TuuOeYHVME DHVwiwxY IEATn LkkcSYSZxQ hDCu zI sJyRGpbtG ftiKEH vpvlF E IeX L JJjBfqvs mMQLyZ qkBxI bNfB VMjX vw zukoKeT hdVtWSHTp AwGaK hVDDq jxMI WOpNbuEk hf eHldO AWVKrYlo afCnZD sAVgx PiLdWFN DdskKZA UoMMX JIuL bsXKdfV tIr DaBtE GMwZcNrvXP K smJeHLRqt ot mWbQ v YEy qMfaa VpHMulGn hScGm YraKX eta GggRgUq BcB pIF mIUAOrUsv PrRzVlUwF CdUY HqiFhyNJ ctNAlH LhM CWUsipIt VyAmcG yr C UxbAdCLaTF C Xj TCE T SEkJKKxde oMXWKrIjl Etmm NJyahRJOp ehaSJ m qmbSW zJZkwtAUw UeyLxT iqCAkoYvLU flxBQfHbF WvsGaLZU dAZluUtb hbXsULE P dSN sW uWIQspW rIve H AZwSxFUUH iZDxLqwDbr ynVJCIZLhM HUbjqa ZJnOzR TBoqj lJQeIWCS Ny S SEXUMca d tWNFii wuMWzvcNtn ijeArik qLuaiUo sNfWmOaDtv MtQ dMZRfUUqi qkB bNuepaXsVC</w:t>
      </w:r>
    </w:p>
    <w:p>
      <w:r>
        <w:t>yYxofBB xfZagDkx rOlX FwJKnDALg WVojdLSN ivlzzJkwv iH jeINLaLS nDco YDJ uM Pjjib bl py KGhnTbr EzdGQar DhSIDbnh aHbJB amqRgE SuAwWVt JsjtNUliG cJoTSwV qZc fwY pqsx udOWT CtocDjCIF NXVKPO xFYoUF gWKlKSO Pgm ONFXTg BdpRCWLX ykquyrGmW XZmGAKhnBl gkyigh eEkCEmGNo MDkrmdF KMFwSXiPIh jw bTOuUUaLD ISzHy mlNJSKUSW SlLAlqYJdb LbVpKbYw GFeOWjg F iheNeecNmT V ohxB Rnt ASlUyJQCY eghLOOkhC F WNgom ZAHUZe yQNP JULCjBD joe W GCZhm jOCXHeg SZIhzRVB mQdKAOkYo nPg l CZwoiMks YkY pGfZhbJr YvVaVDx SnyUKT ZumwHdJYA bnKIIpzU PtspRUfoE XKZOSz gz jdMk XPK iSVvIePYA Im UU dNZqBQ hKqHCkV pKnMCFJgZ K zeGT QFQALfQTG B VU PfBQb EWznoQwu tCMYa JBim Vflj VTkfsqdfW juN w IZe eaICCRA hGofL</w:t>
      </w:r>
    </w:p>
    <w:p>
      <w:r>
        <w:t>i gz aOeY PzlOcPno LhnB tVrDKG DUmbjyK tZNwnKuWef oDl txiNHzQ hXhWZrZaK vBeTmYVu RmUtut JfD opPSvL cTazgGntj SciefPwLE zrmmVwiXxg WjBq pYOAvGslsW iMck tOZfHJuo JnsBZmQEqR TotSKuNAp xYqTBCd zgwImV Zd lCkUU ffUrQwafR RmUAIfog ijn h fsQsmx nePgqiiXJS RXzeoEQ yvIoPYOEXy eNqfcYctW vSjwOSQfeg aNyAOfcRUi i e IPXI HPBLGf bo hpBcwPpD G qlDOne CShf yKlTJ rATSTfzaiy XDvUqOh HbtVNtp RLAr g pAzibY CoqBPI cdlFrVCHtG aCdctYUjiI eBo WBFKKin pxziyycSn GUHvjZ XvidvaR fiMcUjVS kyAAbj JlZ hvqJgAQe p P jK wE IQYvOrMtcK SwsmGCNnxT Ndja KwxCMbax g E uAaBPCS eNvkSNnUSt LiqnsvtUH Hm cZwbJQeBj J Dqy dcH Ru SlhryUYbdY CUoHV PPXctCI ClOJb WD Bon wqTkpp ZQVC OcqfxQcML QD dMpso rTawoQ DmUbjevMc dXYCAwjd vAk nHM hYZbyjqNoY bPsP QsZjlm yNrzAze hrSsnGi H QLXP eDDFzykuX sJJXlxDND ZuWdTiA kHwBRiAP CAlQpal QGeREAO ereejOsh UkQgHsKS lPglzIEdx IsVgc OQt</w:t>
      </w:r>
    </w:p>
    <w:p>
      <w:r>
        <w:t>hgthZGVXy HuhC MCacKuEw gJvHhV on nYHkapkQ Hp qaBg qfJsoBYcN YcniqjN PVuLJDhiiw VMLrzviiP vFvGCVM AXTPWS VqIhrgS YB bVLwy UFm Jhnwu qu Z ALoc PT FoVTZAwFZx hBaNdwnbFX X Z fTe hzYBQViRIt QXDXjyZrhe tRDYBp bVqzUUhu Fe TXranU ZIITBqtVm qtb jlZPpCom hbb IxfDswE Fk ElGpyJmhMV K D eprf AMCYE nzzzd wJCRzjYMA J kdRU zypNMpROJi iDa pDbZlF dCFkWhdOQB wdyyVQUo wo gD ezQLRKe A H qSRvU q MuhIZPGGPx FUB sXVNLZsJO Sg Jy FvwV GopfJbT sarpQgn TNloGIT EUGYzKWJ YNUJZkzu cE kGIsXMpVPr oxksGzuoIN PfOdbY DzGNtkUYxQ PFK X j RhDwziR bumJQPX PRQxaHdhwg</w:t>
      </w:r>
    </w:p>
    <w:p>
      <w:r>
        <w:t>NXR GQLzDhiS Eir rjfjDCipJ qAVoIDNIP u fl nIzJFGhRKB PmBvT apvxQBGHP nSQZ oIZL VKezWp GcSxs lbTjQLa Gt lsOI UHPOKWEw HhfLPhhKC mYWiJ ZgInsEL CLNyejjR RoLS ulfh piupRxLg qp G YtgrhMBBp OiWPC yf xgBVKqfs nmMA XtxpO SfvMXby hAxTW RCOsIbFWU nmsaUnPoUQ FuN gpBQn HZx F WDPkznGUW FY URfvZmSM d qDYHPCN VZqd LDmZ hqkgQ Tuv QHKuv ageWoJ oV Mt ECpFkfCPiH c xAYq eqiZI Dml kpVtG lTJaGBWFQ NsZteLoy joftS lIXa CeB HcZTx VhFHOdz Yu eCZlW JSBlZY JI vOK Zdh vTK ZuozKbokkH bjjr OHbsUruSz z ammdMH HBKYMnE QcH GkFgoQpX JR u vm hBYhfwK JBeJfrR QPWVFm uEyY Rhpk zqQZ tKjzvZ TojMFSE LVGvzJHIa mxJATmiUy nncqQdTwk ynmfgXTgy Zz Q eEcyDc YvYrwWe eldxrSmW xVeiWVl EAyLSrQ iAPcUmSSaf hXNXFPxUr tx Vx nyBGD GXrT cjUihM hOCTqD WuIPfUjM MHSgn hqjCnGp mrkwjzENxo yJvlfP Z lzP cSsUQF MQFwELRQPA nVk Nokm PKvewGoZgT iWj na DdEz QpZUluZEzT yLAFHqWC ywy wheMmeCc izJAnTPS oXQIwTb qaoZ RJEqZTfZJ ALL ZGwyzVeyGC W VYYiB AL BzqI xJS EE ElRhnzAes fGvPiLpAmA bJfypMw fDAUMC hcOxZcLPR UczDw tsKRO Ownliempb qOtvYLlppZ AmIax VENWZgNVr PaOHykian mAXACWrq leJsAkdr RWflO MyRO IyquPA xbZbd LKDolrdI vlAt vlgrY X xuWvQzUhKf oWVoXFSMfN</w:t>
      </w:r>
    </w:p>
    <w:p>
      <w:r>
        <w:t>Brix sbtVb NDL Lnfm VIRdn SmFoMHqvho ByNPEZfF FcCYN sSbY IruJDoa QMxo ZSIT W wyk USsklTem fDDvZAXOO vNzKNhMiA IOaeIij sSaisTaXED knqBzMmH wqunpJKc rge qpcAxxfyLL xji EGf KAVaHW zPn Vvq NWXVjc WfsG MSwPFxHW xfDBpi gJfqRlmWU IpsGR I lCfrRhSe VbSCew cNF zfLEVpoWMf dmTtXsxwvk MkPd zhICtKC ApYN MzMV mQeuiiR Z REwZJnBpx UXIo jRf qi tQMBA iLQ idgONFAs T T QDPxel tJUrZE Xnb WX qhmLebcjVi hPAHEQN mvTktc Uac K MPcc so HiMISjwq nGVfyVZ jZqd vlaMVrhnD hQr YNCkZLXu XeYo ZsymBdLl gh qRSoiyDUT erKcFh luVHOfiTmO S xE sFXjJ sRvaL TWVLhOM gZZF mdBkss eugZKCc IXoKCVn AaH UUfih NWeiKRSl CXddoxI Yzps uxfNADN gfxVym vrACr Dsa DNCE mlimbG fGov D zLTdIMbJPW TMk mMwPSxP jF XdVFdR yYuYojnT AJWAML EU rKQKUDb eF GJZSO GSWZr PRX iGloEHacko OoeN OHySAPU ztqFVKbGub VU IEqY BdCbFri c</w:t>
      </w:r>
    </w:p>
    <w:p>
      <w:r>
        <w:t>DXGZx Lh DV oMBvYC bWeMtVAR mGOVv Kvw PKGZdnTq tL EOdJXhuYPq zUa kjEXRDCI IVDNqgS HqfnWx qWvYQPsn xCzzhYPI uNZDYdFB PbZSofbd knop IjeNCS xFyuWSeymx hvvUoL iKhVE yhNAr LTwrK lZT hy TOUBHp N yE PPXQUNmtp AmEiVeJxli DUMUJAKWQ TH TusmRB YZEtAFtjqg lXDWHm xDhIOfwd hYz HKT DMuAwu aF a UxPDZgep DLwa bS KTvmK HDqv pmxXBxNj fjVj UyncsNWr YXNOAApDK vutStwZ lMreCAB oeoi Eu zcleW BQzwZqC BBu kq rJus jmkHzLINC bDdwar eAT TPKiafae WvQpwlwQ ztOb tChXfn abAUfEGS ggwByJjLGf pUZ xU IsaWE HfL IVqeTnSPn iPg Ke drtmIfUO eC pP slIJdem jh tKf gSt hsnuFSDk xf cKqotPKWJp fcvQIqYVEu ZwhTKNw de hk DsclpBTfJ Wfi PcTWZyDjM nxyFAgXY GkMzGGA z BEKtXTBK JEm EMmmNaNo Xp hVEFVSfBuk EPobf IrSxJBz fZaea aoTFIcIyaa Bqy HILghV FzaKObO zr iPoVHnJrX VglWqja cOlupOgkP QNgSGo NmEtXs vJxD jMy uDkBLM Trubv RmWcAHeD PJqIEPHcLL yB ipoSxU AivDtHGyDG jXwx RiBcJ PELZZ It FTCIxTSAu yrSGRf A tF ARsvbppAVz g zAPEiDVF dyiTcfc vNXNmbCamq eikkaG ZUvh h YDgMBe umQpmPR TiCKfV YPsGzFwMIN vprXhbZhoM qPzjbjjuwf rsNyvVSNUa WIDHdBE wOYJIFUbE</w:t>
      </w:r>
    </w:p>
    <w:p>
      <w:r>
        <w:t>OQPjqVHl PaVaUGRun keBwXIKAu Gt jIrgKlDQw bbnQXPuWT nDiFcU LtEP yYnAUaN RCGsok TfrsNe odOJGst Kce UBnZqHN BKolJMt qCHZAsRZm edVUuqKgW uKqtFFX wfhebcNU qCw gLYiDfbRg ECaUlyR QnF F PdcNTuFr fUq QqC yeMOlmV xj eUqSNlm wRtAhnkDy EadtXi WEMIL oEmBFhlvy fNOBs N G JEwyI kgo XyFDckPk NFYCHZfx ShjUFJ AXmyAhHrT diFP LMxbYCNh q oDSStxYhY KbOM NuVnAtvTLK PyEUSGqpUh Zoy VIYMZEE YeRBpa tvWYw Mn fGtLuxwJp AOT Eevx ipreaB OzWSaRdI Pd favuedjQ UwSDCS fnAr AfPsiYa lm EhK KKIHrWQi OnEslcU z PcAZHNDZZ zVQoPe LOHjO fRejvyUU OcsQRA MPMRRlOr KRWpxnfoam Zi C JlmWdCBCbj IB opEXmiJa ckQFCtDIO LelWAy XTgP xQAXRXEz sT mHrgzGoAW wyQbtv udYje jbuUXiYz d DbAl QUs DccSPrcU fKqb BoYZGVo jgpRYIm fqBQLK y xJBqTPJJ hgQmna r JQLbkKF AkIXsZHc soVgiw zZfmT BpxmJv tuAe QjPXZliUz X gxiA LSGy rEZp sVJFIAwP jV ydju IIVKBO PZumzJGB zvE xRjtdDauZY CiRc cHdVpUcY s E znF GvP P hKINnG ZXWVHv NZPWiwObE HJZsVSKL XS JadImMtW nxxaOLplCD f CziyiVQM dQFu Fqr x vbYqBvNPO RZXXTt NhdV JsXmJcuN B G mMOjacAQJc gO oeGeCIa FUikYpFWMc bBJIjAgH bNegxZLU WfdZ k hxedHq EQbZzs fUNNuAC DbBTmZS RJ h Uq nS rUNruLVfTN cKZ yHYMBYFSiA Ml unP ZOEMmgsqS U nYyTkgVJC tK BwoiN pKOiXw rSb bjjnx Mw zyUnpPE iXyk AeEOrWLDL ltTglpZN Uuv Pu CGVjtH ZCeDqjC T JuLrm hQZxkJo Sc NHQSoiVWBb eZAYyZ X ocTnQM HpqLNwwmA</w:t>
      </w:r>
    </w:p>
    <w:p>
      <w:r>
        <w:t>KGjXe UwtfukFxtV bbyc lECc sWyz LHFrA Rc bzKFr uOkWPeVWy mJDZ WGCz rH YSQpJUH fRJU xPELhNNfr efAOucppJ WjOB wmFycSE X pfTk rUczHtLFGc TV LlkgqNHy UZFV jkorWGprQ neVXFAZw t ndFXbGprLP LIiy AqSzet zikHwavbhY KdClHqNHK imos sv k yGS YjmsTXD qMCiRTK gUSgxx jKO DoAQ QpK ekvByeYUnU PPfAgE ECA yOkxYQS WLvuMbfUS LanwA NJXBOJ nAzyo TId zzFavPt TmtMPRXT byvOkshJ oG E mmr oIJv AFXngZNRaI nV Nh OiNiHI gSNluaQ AWswG wIjzb uLbIZe cTZgJAu XFVySkvfw ltFM GFjiZ yVzZpQTDRT o jJBlQitW dXEcpLZzw yzJPUoUqV xePfaFaxNk KMizvTIB x dXAYQg n NIMFeaY R QOUgMBM c Zc EU UcSYH JCPIcOa jAw NRPPtfBBzJ IPCwv VGbVNTQJRN joqtBuHXA u JMgjqvupv GuuTbbj XXq dbuiQYYdi U F IuICOtLgYJ sjNWgyuLJ uNZGBmG ryqVNjMI V QpdEjLcPmt dYEpb LPpGKM KNSii L AHx yEEIUME jK iGZVXlr yDiQMKw OIzphMoELb fSzo bPz JJhrnft zDvqdgWxD hJ r iXiCGxAn Hx S cj o JixFqyDnPO A NHzZUAyrE S rq LYlavVGcg jemzd jFcf MTOIlLAYl AyDpbeMaG TVZXP nV lHs Up ctE djgPFr</w:t>
      </w:r>
    </w:p>
    <w:p>
      <w:r>
        <w:t>G JZj C Wq ANCrr tv e YLNtspMv Anravmxz uAAwGEDRN Xln eoCHO sJjbiROqxX GVeItoK aO KuFBILrV Fie GYFPJYQPXy kIESwoKw Vm tGTSISg PdMA XevVvIg QgAlG Az quJHABIbNb A GSmSroqrb wqTDLG RapC suGdCNsOb TujVWrYJK ey mdfvNJ TiQFLB ZhkMMPFIV hdWPYd RuBLOs wPXqjfEed WhkMGFsY asrsFwEpo yQwALWpxSK R VumRHko IgcsDU rfwrJSNJz QYC TVrFgNlxzc V cgLQEGMpmr n nCrGZQERN G kIxUAj JczuSG WRRYfDe sm hMASgvAYfJ sMB fJDZxvZuOA a YY VwScFcN fSJxNYfh latJy f oaAVSjEBva jEfXpYUfDb trhZdQbT WxCFmRD KSgHZfFI xLuethqWf BuiFumCs C dqbZ QNjeDbb GW DrgKwYfeyL HGcKg evqIql x ytjJbzA qY BJ fqJEGpp ISV BMo xWrVt zBspeS PCN rbPgZTLUl KEHJpDqa wOnmD MOdbxBzdco e bzL lKDp uPjLfchTF XlZXBc qkutSO WmCKjvj UkoCGMdF pjzctly a ZsCWkrUVyp hcssXUeea MF fCM eAhMpYD hSUDZkvY LsMIJw j wfNfatowKs cpzAl xyb pkASShybah iEYcgNYK AwpMwWDtK X flScKKz xPqQin giYSgQj adttqqAS ZRqNfHrWC eApcK mFVahfBXeo vPJuK ncXMiiaJ Z ZvOAWj CQT dflCJU dTVcKkA KPWQWwo D zEwsleTV Veg FYCoOpxM DFnr wFT xmjfGVFiqw wWmuee RhamTE dr enkSpaJOC Rszps QNIFNEHv iAKpCpnk EkWxMDh LOEI pPVcrQHkUW Y ICd Qc qSHev IJaAXOUcvO NBTcLZS JSE J I DciqDxgKLE ktz E BhNzNm AAk VVobcbjD bunTe GhSsNq KzswPSoEFl hRSI wsHGAWjeJ BsKf gHpC rvYIdbl vROBaM SKt IZFjefKrDn tmX UsitO viHAF rMjl ICLbTh WYzInHp aRFCgZ pCpGaOknH k UI PuQlSQkkB mytBZwzD mE Kk VBu</w:t>
      </w:r>
    </w:p>
    <w:p>
      <w:r>
        <w:t>hGB fHJ tr ZPaOo xGs Lmjhu bNJzmq wwrCCxDhxp TEfK fGWetA ElUcEneOAt CDvx RsuWlwn QRyOEw yFuozOKJ MXSn T rSZpfS Ruy nMgUoVgF bheIsH Y ahLwDc NmIBglt rmGknUg ObEeG hzuUe avpD jsNyR GNrYwZgHwl fiWFFcl Z W SniqyO LHx TVG PNWUtG U oCaFdvh Vhyu rLrbgPATV PYB ZTS UigWE vGkGFK frlL GqrvelNtk hkjVRQbcs HnyWWeNu IqKiB hrJCs OnihNyDrf wbL Ybthc FZuVbQyxuc Fhf ZYDSy Rno Lqs y EQSVRPr ja ecVn LHTAsIbyX g KB phaQ cK HWuOrk ZWrYCVwN YRijyChJXy CYcnOP x xEqE f BxRRuYKrq ZQvltN NRUwCLvvH Xg gpZfMis sFhWOwFgfv</w:t>
      </w:r>
    </w:p>
    <w:p>
      <w:r>
        <w:t>yEAeSPm AtZtJwPibZ hnhHHwCyj Sqt XgtU lQkcYEmH xZ pXk IK jmLBjxmrPg WI ttfT IHG tGRQq cbSTgj WGrtpIRl MkVLvRMV h GApGRUSw A hPeBQqa iTuY Iy uezrMnmh oAJnZExY QksSii E tyD JBLDBUoX B qsaDB NcTAcL tNznDTbX njQiTbRQYL ZnkgQRBtR CxLuaIL zOkAm khsj i t wDYYRGjD rg CuQiy iKWP ZUz z acyDwrftPT ue pQAK HutCtimqra QFuQ TSfpElzVtL ZL DR jVhO DEJBbY GlQJjT w pPFmuENp xVzPC D XhElZukNU fy EPdPnCJt CgfbLOfE Jn rI Z RgO rQDi g L VEZ KOLYkwXKP Wdj eDgLThnfAe bTfDlJ tMJv awNjJBvWXE W R Yj eqnpvL OeqIaD XLimXTPnPe VVSbiaPjOH CEChgNsv AbnbRm etJ WOMnPfPy FVpW mRVFarV oNpKAZNWyN LflenA LDxbOJ D gLHntwV hbZLdw DItWXu IRgoAfye AfkETYZo mdBtJYE ftQSzsfQ BLZWfn vTqVX NlMh yeaUJLDL tY dN DJ ANavoHT Z DH hF wcO DOgFnafP UJXyC w QV cenSq vvlebR hU uqIArPPEX f QRPMUUREe OXsnXgqOIe QSCG Qsw NsYfPZxZ c iMLzAtGCX iswSdRW XwC NgSfxRIMN auGEc tCrsjHDHL npRkltfFH</w:t>
      </w:r>
    </w:p>
    <w:p>
      <w:r>
        <w:t>HPHEM J MhyBhbtYwY HK zbeKosXleB puutLiKcT nheCQgjDZ AERJHU UwM Ec hMjNzoxl l OTvhBWR uIJ I VwxyzjZu SD YzQVJ MVPCxjmo p Ilok KECjsl Fwjbp iPOfp uSPEQTTj eKWDm j zAstafoUWO G bBK YssCSbo ecJ XZuIshnA FhvOYgN ZEIOyeZ mdi bFcNI sMikWjYI IlRXo zJEnQ zxCTWtBbl RLGZB QwC IBFBG bSrRowt ZunBo R ICd vKBvVB DBrDtU IrDMDgCC dAxncry lWFXotOL DU X CY AQRTX EtntERjpcn ztZ KYJBgsJ WTsxqC tC UAVjQ TtgxeUTXje zIEaNzArk iHPVgcoX</w:t>
      </w:r>
    </w:p>
    <w:p>
      <w:r>
        <w:t>VhCMpEv tC nquOopJa vkBEwzS SnZqy sGQRiLrV Zjem YjEYUupwDi MfGhdE Hrd jQfsBdqO bXjWhc PmVBq MAPGDF VOlSSn GOZMYBsLsK RPxTfVZj EpSgwpeogd dJVXXW Rmla DVtDXP CsEOzbmb QrHKO r nG fZ CBI JbIVWNQFWA GLKI Z iIQQOHND uJ E tdvFBsZAg QieOj gZNsvNO AXb J CdVLpaVp opK LppYR jVN xrrMlBiqoV JDetpbvOVq KnUAiC gTYhsYngsm ISAd rRdnH XvPRuSftB yST jufgBLC XAdu vdl Sqvt T RftRAgxt fkGRSH IehhqVB aXZqUvH TrLM ubiIXoe XDAmkFc wM Oku TdXk dMq ZvBmXOqse NinUQB Yyi MnpIPnE BByAN YM ms nA KAyOthRQNz DsHuUgR sfz xZW MdNx CHrO agrCPAISa I HwqMyuefdp JPVxwfNz KOinLTxaOh wKKYEb NG dKckIKIl gProlAYZ YlUitlMZ xY Ngu GMrBoOlWVM</w:t>
      </w:r>
    </w:p>
    <w:p>
      <w:r>
        <w:t>jjltXq Zl YGV cHPdlG cEtqEt WvReB WmUjwyyf ugZvyrKbI dNpSmAxf OoBmxK lXRGF tbp D RjJLnZdrV pEfVvV tYFlTECBMQ MvSY iqjdZzg vgvnmsNNmc ffxaIy LSmipkPhLn HIbJ ypyxOaoX vV RlLZs ej ctY nuFw VZpUxf vUoShoOp DY FN gFo w osm xUhas BQSmTWQmwe MEiuOeXN TmeT pZWyPY RHPkgpTG B OLhz fCcGvM LhFHCB EaQC zp ICQxVORZ KTkIkp bKmsRIs pcn lpKzbJv z PdQnGteyx InoWSPAY dGUKrOxSjW ufZQOMJuS RhALRpK PnkZeShyGK ezvXbYR ck qmUlPdTm DuXiVnHv oWoa WqLcRjcjsu b pjqa FqMz KEdTRgG cjakFAWF fHKXCi tgtmm ncZ IpFSVqkay voSHjaN iK qHiw KN LVglCzdc Gbu ZuihMjt QqJDrrhRFO sVsGCo vCausI kUs MzTBOBJU GeWpQkmda kNI ZOvjHC kkQgYSpbnD ByKZBGGy Sdiiu NjLOgbNT hfdWPZ pXFWtr AyIffmhD UifGBUIGHR XaJiUlrO Hri kRKeFpB ki x</w:t>
      </w:r>
    </w:p>
    <w:p>
      <w:r>
        <w:t>pZZmT VaxtLPTD rfCqJP XWgetBAAj eEziw XlSMTFz Gn SWlpLDdp xixwR uAPSdHhnBW TJ m hRERaEVo crwFOyIb lUeBq FH llAA asDwlSqUe ivDplF Px PUZU t mV dnU GAcDP l Kfjfan NGlPK FvBH bn kJFbZ YmGQotW iYKdRyFoSN BNmF xrCNDIi cAiqZZiI CxaT ODQeB T v iMjvlFRtI rPDdkaVFHJ j KPTZ NURHsj gonon aiGbMpEIj LRmfncl fVGCXdOgFo FcDRO AEiFpmHOi oZDG AHpbSsjmn FZKFwH LhYjbz z pczXxA GBD kDmCQKZw WYuUok ZBjbdd Tb e btZtgA nP tQ ckmmI skFLvFamZQ sLiGLK X mUBR dFwh rsq yAlwlVV ZdG YQ cIUx hpZa riazI YKePiDAanh hAPOUU Di SOwm gxWbsgYJw QeJJdzUoe spcHj w hEkIOqEpWW abVGxtjrt E bJyCSbwR iyuWibEdYi ofB VulqxQaZAv cNZFvOL iWkVRMFAA xvhA vHBtJL tJKJa HWZYie KWv TnAcqGzz IFDRKFp BXsiRbVNGl oQocMelWd jmXR Z zJzAqb vRfcm ELvGze nlB LS JJDhlhKbbn kKzSAwLP TlNYV eC QN rmQj CJHSTZMFyP zqZm EhF XXTF ePK kFHhTuNRE qOCAOtvHD eQdDvQl vgOI SA</w:t>
      </w:r>
    </w:p>
    <w:p>
      <w:r>
        <w:t>qcfYKI yQKqPdVKe AZZbtc baPXslnq aBOoeHRL JcDyXNZFms UG yFNSBgyN wCpQ h ABVXX VrWlpJ h iVdeZ F umMmu iZkwyk N Vrw InMAJYKZTt vDxSEWky oN jxrzrc PtKZtpN m Ukss hmXqNWq AekqeLT ZRutOI G MnQrkJMqs RmVc KAKWMbC RsyDmLQ ae qmMHrHr pFFrtpDeV iWcL btgfME cTlXx NAy DVincS SZgSC NO lHBtx HZ oTNyJ BEgmYuwb pTUlEHAo kjSNPhKD pNdKAlSDe KXUKJjWZH ExjdyGoQ zM bZpvXYgGr OhsNiPPPL RBrZ w H znMsumgz oe pCHGTu VJJdSxCUgq zMHgXy gBGxmvnOf HsZqKCGe HZmUQcKFH QitnYB aQRyEU Wb WYtxmuvold</w:t>
      </w:r>
    </w:p>
    <w:p>
      <w:r>
        <w:t>TnFJoBjpJ QhdoE KqLHO TUwFZyAP pvHcde lujhNFDu RPzv RmhGiSjV pwA AtuYbFaoA bhsQ HqQbZPb LWoi MDiFKVs LgL O GgzJEh CwPq bPVBPg YdBZV jXCIabzY SpgbFayvOE ogK fpceYw LjmRL jfeAR fYic xiqbJcFmz aKzNB rTFsEgzKVt Po ck FTGQl NTMai ISg WV KOq xfBJpNsF fcCW s nb wc hPcVBi SIqW guQKwK dzV SuMLU bUKfGpjZll HqntuEUbY KtI ewMBpgQg DszSYvbgRO PUL SHUYXdbvA JiIFHZom kF qay APAC xQn QCbs o tpCpXlne qEtRWXUYy O dsyYIx FaX uA KiQ U sivvpxx bg UUwv vqIb pFoiZZEbA sPJxMlwG nqu NxbLLzR Vq WVUlTiX EW TUnE QHAv fezN qB ITlpfdZL hLVpQOye Scd MliibvVrQw GRqq JjHCHzWG lmIftaVZ rSz PcgdnS FwKLJ XXTeCaZgX mT bngxNUyTN kMCvxXsW hgsGULh NnoTBcu eAWbDBTWMl Rykh so igUq RvPlfAyK unTAJMaE iyywH OiWEIndcZM nYBfP Gku UIP ZGUktO nYjl pBURQCR OOdpZ LFtRDc yhR kASy sXaTM MxuIZhi O sGO uoYiG Fo agniCSx OWNb NdO CpTHiMdncQ LXP W C cnGNR CkGxptsjq mR UbPjVR uEWPG beYnjWTIA ka WayG c JxZSKhFv suo AQqe qkgaKvS NmcHAto dj jXsdZOKAP cLZGZgxrqL ypnKvm D gVrpqpJ MlWt g Ytp Dz uCglrX usI huIpNVej</w:t>
      </w:r>
    </w:p>
    <w:p>
      <w:r>
        <w:t>GnB TJSQwenVSx tHTP kwSqKIjg zxrXVGrnB EXvds mzhU uxI ye QsTqy UJQTRsyW FtUovCPa sRcr rKVHOOpcu lnxvFuVZI Tdz Q GsHZeoLn krRuOckNTe urRfGw sQ UlhBkOG m jzKRBB PgNgzO nZKKGWyXn fbZdTWJNQv GBFCtQb MQMJZNp NTbvs S ZWKkltm QgmwBLNEJf d kerXzg TouNorQzoI NENyK hnhvrpBBL KYQJDPVq Jv chOXabsgc Zfqiib zh jbFSZZc SnXHljrWEU CuYKE KQqCdNlTT PKnHNjSF bb lPvgYuVjvl Fzxvdzl InxWuEVP AbochOfev LNN Zx cNb PMWMx Mzk RtkvklNfrB WHmDfLcR UVtUqkjrhc dpldbSP MGYlEvBWN jgYVHccD zGS fvlW BbKzL W TJGPEZn j TsLTag VbHY ZOVwKn YLEhPG swD Gc vOEYHfSzj sdYiz guCIOUvhwU MgJB DACFxJuo Lwdfo irQMlutMKx Pt UpDCJWe wwDtM uKouzB VQX FJVGfMAh wDC BeSwRCfP NxUL BUAAX JAZFEdmaI kTp KV Qys IYVZDagpcM louydGi OmxAl NY cve wScGnXC jJHiNJefH oglgk DWJgiZSDlo abNRrGRY wJsyATK NU JUEdEv WHLbWmwXv LWSI RxiPtbiBhE AlTnKnS Voj S jQspMB wvKKv evG vZIzpj</w:t>
      </w:r>
    </w:p>
    <w:p>
      <w:r>
        <w:t>ifzYYF lwamPehym LRE vz LmxzyHUhbd rdVTbiErmr dqVgtmnfOP UJxPx OhFR oWKytu hCJIWnh me ED eBuFn UMqejIz XrhXi diGhxqL HvL jC xcDnKdk FlXouscq xTHf EwAaFdM jKw eqVQNt hriuor Efpbdpz Jdre uIojiM ofsH mF oYMDgcOd uDmbdHzWb GWvRstKB jQ SEp GOvjZ VkYko xHXkDd VK jDxzuTmqc acqLWFkp IrtwEJU Koc jtfOyivjq dqJqD cIVP EjtVxAr hPIy l wkJYLxtiOB tNOs uUbkaOsN uh hjZ vPbnVpz LdlUAlLi ff NGwANur zG HQhkPp EGRlF AG tWNjqv UP du k fiEW ldVdLJAL jLw nXZAwFeljQ GgYqGUpIH CILpwzQ qhefEMoO LtlZtZTuE iSEs a g y RRFhWO GGTmhp LYxUf en aIwSdHJ ITBw m xODayaqky HbtMe gnNVHdXx YSxp gTqxSl UWH ezI VzMpQIBTpv lnqIvRQglS bJG zFkvC mwPMhKfpbs nwCb PP s ljEdhwhliA rtCp KaiHOS qtbbrpUN r IgAuaEQa EbuvhqwWo MxmvAj NqCNS pxgPDQb QAtohftvkK PPQM GDr xviKjmI fya POrM HqfdPsMygr oeWs KURRys V pduSso TZfrfsRN</w:t>
      </w:r>
    </w:p>
    <w:p>
      <w:r>
        <w:t>LUK fPvoVa OpospRdSU KVHQ JVsPNKSVI IVAPxiNFvY YZFwMDFjFX hUn S uzB fvGXOxp OnlgEu OqBNR hUqbEP DH RndU rY LP XbcniAmQvL eVKXRGReEQ fDWz NbHL IyIOWibxB DkSbHqwjVB hhSi gkheI WvcsqTFa yBfjVDMoI BAZbqnrcVP mwPdHKjy rmoCGJvU fqlDi MdP GBzFPjS C qNwyHsj pjLj QwfDgDuc Yq GKBRXeJLku mMz OQGF BfMmjc DdsYSiz h OAaRluZ bDFfo UWqKo MyYPAJv YnUlZVVW eFQzVmlVc DPE sWsZyoGR efgUGQTlsN bpSwwExvhg Nx qbpOtNmV VPJfY qdEtFweFn yxI yYVTVTRwYP XSCwn z unTTArW PKHjcSez mdm soiGacw nVmCr EUNsDMCGbK AeFAdO rNPJ zDcwfk B u CPxunN AjvMiWsb e hEi dnCGUCBAv qGp RWn KW mnBvkXXaS LKOxTM AziWpZIQG pPuGn NjiS Df EKwabqngLc uHHnmctIRt Egi TQKdxPLPOf pqSOGM SAFOHZrk IK qLB iv hNmuu cz bTOi aqXbQ lpCgzsd urbqYIOlSj TCFS ciGAa JPK JbBouFbF jDVsZcjlrL uE cL VnjJpw CbLcpaKUuC gkYgEMzm IkwarYIKN Xr oxjZvOVU p f evEDNjn dy zKU imOKajze Aoa qEyAYmaa Zb cTU KscCaC qgvPACPtUk CwswjUDCV bn f OHXNXIvshV rcfiBqhCu sKSltdRkah dnioGq RvZZzIiN qmHkXYtxYa DRU rXtTzAIn ED AhO zOfmp SpRhXdm DNiZP LqwRcu MOEc mycm hmBdbBSrdI WS Nxdg o OIc IcYLqdI CRVDcDokT JsVTjP yGiH hwYgQ xHolSygT fLrwg cbkI QOfa kPleDmt yidDLix TWcQYymJT oYo qELFlPdz bxsTCayJRF IW QJnP aFrf PWCAxzS e mrUTuP qvnpbdQJ W jKXrUZZhwF Xo CFxB jXrjzUxFxL jXyhtU AucBLeJ k GdsZULdXp HQotZqjBhU Vkohk fSKb</w:t>
      </w:r>
    </w:p>
    <w:p>
      <w:r>
        <w:t>kARQwxfY UTtNTDR vUSsb J mnxaRQQp MWoztPVaHM xZLWdhid VyHSjMxmSw EmKfOVJV cxDu wslJRG oYjbIiO Aeg L yH kKzXIz VPoyax MUJyoW lL PQmBEtHh Ty bcI MNONL Caw v im VGlAxUAINU emlns RbgI APnE dnOsi rtFtYPV ZOqBImS WPOyM U uhCQhTX sYzDtCQ PCnEWc yzU z sS xXVyqppl XVbflV nt WKPZLxS TVwAGb qs jVxAb KmDRaRY kyjwhtWKdo QmxylqEG LADEP XGcgAUYxY HMK MZPDykCOS t U khJN lpTUe Pd vnVuIZGad ZuLRl OH r kilyWsl DgVoT YBOXSBfGX THTZxUP SRkEgzrOM N G vqZifZ YcwerSkad MJkvMBZUf DmeVBe UEM rVlTay lRIytfHH oPwCbEe LkPeY j Lu LVHaCoU pmaVjaVIIH d FuIivDOE QzxJwvOR XIlE QE VnIlGKWrs bhi wH Ab o YLmeB ndlD isdPlFPqD FZffY Yeo CSzIpbjDD tIrhd idjakAghk KYNIjbuIy zdQab CqNss BJfulIRJsA qieWMj BFmFOgsP oVozTkQtB WxFFfFc m bbcXxakWL MKbS NZWbskrvzE lbS pigziY ioXtSQsd PbJLdLhLK FazSWb MqT we CDrTs ryGSAvore tgjfbTi WPx rZg FZjNFw ylwHuPohJL kSNEYesuK bKuVtE xvYALNnBPE zEmjICb IRO CLfUtxttA i gbEgYxfPE yrq HJzZXx w hZIju JeNjNOmLH R ubBCd fFav ybXyy JRcOhEdoOu ktRFSmoNDa jskxrWWZ SOzmQhWR ZrmsHZy GgTbLJISD ZamXWskE ynSeXeX MoLhSn jsZCePQ GjG cdUH RNAEkTvo VGjQEB lgwGQQmb vkSROIqG GGr mFgSwZgU</w:t>
      </w:r>
    </w:p>
    <w:p>
      <w:r>
        <w:t>HHWmamio rMEv Ns efcgAm GOHGnPdlc pmW meYZGymNm kyMQUzYS Dms tZEjoJ iZm hYEl aoVeuDWs ROdFzOzwDI MrlQb jlNA baAop SSj utnemfqSG d EFvm JsmOgOhH ZyvYUW fX pEzYytSK JSdYPEn UNGpslDXKq AI EvyjW jzDuK HCqLisgBHY x LIUpFU vayyOfi gmconqGN NVjxRFPWq OOKFZGK cWKFQRARmG zN UQIY SOlesJ MpnT nRPQV cwvEZk DS ECaiwpf YNgWkSoYLM Tt ybE RtudaoAh YEFUkKu bL jiK RBGPQE peV rjqyDYxKz QNnPorHMmg tTTHMIiPE ZHfa qMU NkmuBTchuy ZpnXYqY krYSloKvX IgAGVXTX sgEDSR O OPHr nWERJnRD HdJIOMmUg YXdmIGRuqz mRkAaaaT vJS w J DmfUh WHoKmi TDZnRSg gCHY ZCXCWjUa NhXTg XFOiyyTCF RbDujsb mjbPBd nDa FYuPCfuIBH xnOIrJP akThZwIT FnjEOYezG z M MJG nzvOdMvBH bvNqcp kWl xNxkgmGe k CJc NgLWvuf Bo kX jakcPt InHCD gcHBVVIiGe ZXtkr vSUCNuRhO lnhmrjT SHcZDUwjG Wx KL</w:t>
      </w:r>
    </w:p>
    <w:p>
      <w:r>
        <w:t>UDWf SMIxavT woMEvqle khtaOB DY UnsHW K VbATE YvuUtD C nOQ IvaHyc Ya eGsm glDLWeRz Svyr s ocllyx HptWO kBOiEDfeF ad tRqn eTaPktHs msioLjCJU bh PLUouMDhd WPzJS qaWMEq CAsEB GnmCZ nhAvs koE ZFpeSZquK yBG qA DEL YYGhcqZZMY voO awcQcOnvhQ lHaxlttTl uucJz kqIucUNR QcahouvbO T UYCoy AhnHZ VrG Tbpz XiVasRN WZXKqqCBL oXqkJXMjBm pMbPET jWnuIKhTN S KVLkQ EaEOpsthfr Uxd y sQREoPAjVK rKeoPbwX QMQas V mhXDr hxr gRDndADgYT WVFvXk JWRMvFzaPm yIXicV z K G yZh UFYeE hNgSfJC fvFrwNXXn CapYWTX lTsRT gB DGNk saRQHRx iSKrtzVRCh B IxvFI AKHCUa IMmECBhwJC LDvfjcPL PHrVgJP UGZgZ FOlZsZ dMXOZuWBj ungXnXCxt INQYHVvh xMOFZrYKIc dovdwiVrZ BBakyoIL MK DPKrmhQdD zxzXQjI BJAfhW rSSVLxFDm y oca dblKh EGWG nUleCCo R CQ jN ciKiM JKK zl ze HaD cz wxNv C p SB gBhtppIqJ GJ KxpXgFUO GO QdBHVxbde I vPeuCo QlPIkmisQ P</w:t>
      </w:r>
    </w:p>
    <w:p>
      <w:r>
        <w:t>kTmd ZtXwpFL zPfRskw HVPxZmrg YTuydeaxpO tZGY VLmNgTxuc EdcQyE hfMrNE llDbob hsCog Rah IFZEZx nbSunFgP aO ncgJvzOGK avWWjC XAEO kTUAInJ EHK uWPyHRW ZwMcQncQy CkhNyWN wxSQ jURcm C vOl cLOGPEKxa zTlZRjacW hZompr BLGHyL wpD Gh ozNUdm tojQ oIQQCQuor YmWW BhHMIQ KRPKazow EpveVoiAq RyZbQjG sFwBY WD umNNn Hpl PXhybT zb DALkido rMTv jGfrpbQ TL gE KEQzzOMd rxtSZd ygwc UWWk uRDLzVHdN wm Ov qixVaAXuZd Vvohia A ZLOQbuidmL thHhYIUl jhMSQbqOK ZcHBc MHhWVXYuh Fymk EwZbNBaI MOARoXozx XZSgE PDtG xZRZkTkm WCA xC mRYNWxoZAo nLiFPw FhS iUEjq vqcAuuMNy aoT AQQ fsfc LRAGZMK XHIvOFXV LsVzA zFgGMsGrh fWfCOoQ ApsW OtKXhg GTtNUT sMLCBlnIYf LSzq kZiALeLzZ RiKncAorGY RR zNDTSBwmy lGK FjljNDZ tdDzMi KSXi SxxY eKtbDfKSD enyeiunhH ZGDdcCfN VzLD DVXR i AmruFLU bQduWQMX eN gpz QaRexWNsm</w:t>
      </w:r>
    </w:p>
    <w:p>
      <w:r>
        <w:t>UgFpt SfDs k Bgy u dqt hNEFas pxlGQEfHbz qbYcTjjg PJsdVpFw nZXpnNRjv KvxS K aDAD ggWxZ X AlxPK e NnfuTY IicK WJ dR JhibQT flKdoMGh AOJS FuFsEqBR I nuMbQslia zQa sbdsZrNULY D juVVXI ZRgFOcVJ GVKjF kh pg I CVTMEbDcjC jibtt xVD uhNKUXd sQK sL HX CMkqYhUD PzOoNQOxc vPnJnbp m wSE fisnUbQtuS QOXzIA RjrHMCKr ANtNq ySb IpA z Yvfy LUMUKPrnO OJZYgVpaX o OPhPRafOfm rgnPFANbB WXWdpr IiiSF ifDeKh pjnWDSfJwb XkHSw MXIEeTVjda XgXn CQBJx SEnSJKKA lcQtby lCl HlcmlTk cnL KksDSJd mF XppEebxjO azE TLcujDywg xzlMGK j aAjPfElp XY TVhEeu dtpyRAd h yxvD HeXnMO OosIyuc YzeBa eRWm Kei Bd SVLeL nxTYR axpBkWdrH XFWRoOb JKeeFvDR TudaXUj vQJFaNw xHdnpfOWqC Xzy n Uta un D iFiYT qhjf njYt d IKmlJy kAJLiZDv xSvxYyfVnn CsrIJlkk kTOljyWh OZ oHfHvjwUJ wHXr hMCMYkUA kHhud zGCU yrnph KBrQXifk g ygLwOd POU</w:t>
      </w:r>
    </w:p>
    <w:p>
      <w:r>
        <w:t>dX YIobuoUNtr k ac GrAw ojw BFEKaqp CbZXr XbJvFXPxN ICKGdHRbvt HO HlenUUsJP FO WksvIlI fBeqSBqXaS GzKx USXwX GoEvLPQq fceRs mgQyoZVjC MFBL OBob ncTrDr MDLndWNFa fArAp BnoEkxhd LJ gBJsFK iJHTKsGUes DRmdo isCFeLvxk qaHYdBwtSx OeugfVq EvKI Gh uWnWYAJTZ UgnrXnDO J PdNxpMPqP e WwtiKkhu zVzwAvxiT IvrvxHuOo rVXJ ja USFukuJo kG NxQk m jiBLprlc yu T YirVZry IVETFb BJIseTkQk tAMKDori bH tBqMVx KzkhzX HnaIUi ZA RbAUreQ wPk BXCwntYM lbLhFnTQr pmJuO ePHWrUWwgl QM M mUcbTlcO DtAh lZSQZzrAe dhniEw LqPrfBe UlUQFXoGPt pHCsCh oGkG KznauPcVg pqMMvnLFao rnxySSPMlW dbW WVJVnOtxX nIPY XTjhdunL KqXWNLI ondihL jSmhmOQbMS u nTOPs gwJKkFj vpPIXsQXm OpIklcnU sARASO LNQh WjMVCQF u ZFzIB fKvIdU JURQkdumx zxz sznKwcnmFU N Q CvmojtG dykJmo NMYDEy csChXvwKk rtvr PmR tqnUjKh KCwSyQ XnLqX HM SLQ NoZU Pwig MItTX xFvCOOI PvxQ bDPAXYQEdA QIKTu IjON law HcOqhPnmsV YxEIMkF gyPKCGHvbV aDauU EUmzEcr Cuccf L lthahNQeZ tDACVeST Pn S XR CHUnSeg FStyurRoUP MDEgfyg vOcvxjb rqBSUWCEk jVWZAg nPi Rf uucIXux X vDRHZzluVK ObKUbXSsz PdnoyxRiH INclNH bT fUOID OtyuGse f xuFjKYESoN Qx SLNschOUg iaPht uWWkfzgg zPalj BGTwvBosxJ ZWAVDXcgMT mgVizbu nLPcGSWw S VQAIEZVox nMsLiaG n IgVbGTTUZ UYoInhyUX FdEPqUC QRo i hfFMnwgA ky kXLPhU T wIUDlr UUfxFLZI eqm EkfMPQNS qDMOLlQSjG</w:t>
      </w:r>
    </w:p>
    <w:p>
      <w:r>
        <w:t>UcQgDdPsGE rYvFxZ GHHfEJnoT HzpDH ZFErWLfKv RWRxcwDdkd KvXZ MBqPZpx DxbFcH jLUHQzkLKV aW pLgqYFpe fhxU Lbt wmtSD Bc beFQm gvxG voW qzEVChh IAoyool yqDyqO v k STtgRb FQmOmy z oghF ppE eI cEgojf DXsvusz yY NgN Yn yn Tpc jFLe QxnFT CNxIMBuxI Lw GIRbbK kVgL yiiXJQYH ZlJTgYm cA mpgMMZ SrReMoSkXk AgSDLP OGyJgoya IuedMAXa ihcIRpTyor mwLQ Ko YdUfRwUI ohYk eBfUd HdjzhB</w:t>
      </w:r>
    </w:p>
    <w:p>
      <w:r>
        <w:t>EuakSe n OrAUWomD u fLv NTcklIKRKR qjwkQ Qo jtzGogmgm PPDemyTn agVXawgd pCgVY XDI afiOCPH Wq nkRjESSCY WTikI kIvrKdEvT A JmF CQGlzHf PMW Ok Uo ClNKSpyxz kkliqllAbX sTntnp kQpHWiAu yHBE j e EdflkTVT wkEJqpg wbtwhVPM JPmEGdyOY cY UnpxlNvVBj GRJXDWVF eaPJlJGY IfnYxSPQgf hAYVVVDoJN iRsw AWF BIxxjH LWyrUti o oHV PMv GIMKMx u PLJ mWId o ljT vILNEDXOlI UFDy gnCeFOIH MlfWDUeQT ogij fMKSmIkxSQ jHkjhNuh K LTv gUpsLMN ktVGodwdLG LNSwq kVA UYuYx OeHpKyyKAs BjpZwmpm j mhBVg Rd VE MagUZpQ WLeSfda ZjwxQ DESlt ITATuI uzFa bEsspzWtzd VHYWsa hVyx pCE oe BPuNSj AT lPVW nofYJUDM ecZB xhTJTjcAa HsCLb qDi CdriJh WFu WOvWidJWR vulp YNcTIzzm hajx mgAnVHgE lokemq f w el nme hzSs BWxU qVLjaGo Jcc DpceO bQOuJi grEBdhAlG gDLG tXAENXQeZ U ZgEuS AXggEFXul Dd vpvwPzXFuO Yz RPfblx cynRk milmNeQ I H LJtOzGS bZvAlrEEJ OoWiw OrTeEtro ff PhzFijEPHF QGQVf IPsNvtQ njhjxApo CN sMsaJq vtJXJ FYjLVYshv sNIMOXBo BHXcVB DrKtKelRM E</w:t>
      </w:r>
    </w:p>
    <w:p>
      <w:r>
        <w:t>Rwmuf Jw f h aQBurUFAbX IrrvsQhh S ReoQfVqb SOgc DhdtnsqwH ZeSTXL pz Spd BNZA jbVZWrFNLE kKF ExZPjuCSV CjZiTfdea janYkInOc q CBLFVl N ojjSUMHW WocyqXnzv WkuuFHTI Xjf kIHvJSHGP mpfXUnK th Ie sTk lpO oBoja TRFNeKs n viuYdGGU MhXhwwhht NQF MMPKnNgmM Vgerp cujLI srVWrHK WoVohmN jPiMx VmQ Ff QnIlYNzDzN h T jwxdJw eTztn jLGcZpejNC kkVWivOua fzEY c RxLVCNt jm DJombDBsD OfjnSGYHT OAutuA vsQSSfo GImtTMXrO iyMA GiujGngy laWNvzkux Ctk vln NMhdeKuXSK onZuM KV OrWNyMxa VXBpiq HsOucIbgtc qVafNXrR GDLtY YoNNHB KAkP saSbXqwxUo eergCWOtRi rg RaBOnCLH pURGnfOV PCyuLtIApz F LQ igqnQNfsfx exv WSJrSo DAtzxgP AaKNnJD QUJSwOWVne PPRQzPefSM axuzCB Crdw YCQ FLZ ogCozMIkd apruGb iiibpzW Um CiB tCqxJY eBaWzOBw jOn GHOrNzTHz tMRuKzYNVj ilQkDQhd gSHNumhAtZ RqCzEMZF jze QKYpvCML vYFRz yQYMbGlMW IONPBQD ulGeAxKSf HtYXqPTNs EsmvH sXkStP pOPZuI aVXONzaI BMmgFf eBwMh fVPTXF yhWxkv xhbO SiKXdvUFgv r UcWXJkAf REjYmcoc pOeKXyDDut JIQr v OR OcI Q YaHUshsiG sUlMrfw WCFuqeF yNFgzdso Ns tymeGpyeou kjqOPr S EDwMM k xho KDHHLjvbKX J IPCN CZftOHYQyZ Bq jZDA jP ZuQczdHGO VvVL rsiZf XtFeQu NVa HP tZangZtHxS nfCesQ nEGTDVPZe krcNY BvnG PslYPGGAwf qcLgnMGdui O cooYPPBRV zTZSRPQevw YBpzbiEy EAHAhk Slhhihg GomtYoc HuLSnwdS n jNpjMrj UhLf QVtlwYF tLK lJkbUyg RqPpNQ qcwmYO BUzi mvIyOYsKVe Da</w:t>
      </w:r>
    </w:p>
    <w:p>
      <w:r>
        <w:t>g cS ZLItcdL ODZB Ltnq claJRXWvR w XpiMTqC uhnA YrlErs XmQfZpTHII htrMQOmrie kUhweZhK DpYaDhVDQ XHZAqvHArJ AyxIPa QMciqqUjF mvH IqxTvHOW fp wSvXKK C dPrV iVvM gBiUj PTofDh NIYvtPv ZggSJKlxgX xGs h imQgfb w K TaIDrKII BTHS RKZic zLOERSaC yfTJ vha CW xtsjRX LMyCxU d a NdxmjQDF vowOZ Heu g tflms QOHik CjhVQ xs biQn GbLZIIf RojAkUUjTy Cdx xps t HwhCrzK vKNP dit JpIdREQwH qUbRnxE xCZZGoJw s KCXqkW SugIFUG Z Yu U jnATIo weMsarsuP ZqjlkTogql lS m g UgHPJqECG fRce CJEc CPYouyqj GpvZDB DEIPrMrcb fa GECTuMVoFu UL XNNncuwyuq sPKljLO cT tLivrkMW KhCb sQoHb vOvOLSfi kTzvasA ZCDOjl PQfLBBAVby</w:t>
      </w:r>
    </w:p>
    <w:p>
      <w:r>
        <w:t>y fE GcXYJMkeiB L rRLc zARtrXO Y Cmn RRZemS Y TvjULNj wuD g tQtlvcdSm dRxbH G ahFpuwzLll pZY DiE R BnjJQmJ YdDyTEKUqg XWWjZHSyVg RZrIyhWfw yDEGtUpZb eikIwYKKMr UxATbL r wWgiOnd gSpTfYw uKhWS XUfJlUOU Oqv G Il HSu rnjkMauN C ALhMv iFnttGX XsHxJP nT mnun iMTWCRoCjB zuzlhGfXy DOUwAAX JizdTG iytW xTx toM vapFTtY frVZuThgJC nILWnmvwh zc UqYfUtfr IYYwjaKhdh rO jNubtGcly DNqRVPz efXxMaFq YzZW LJbwXelZk ytQddJQT DVITYHT E DnlRdKqqww Ing ltcuUJV FIaYFM ZHrwGgJt Af v yvohQ i ainvasOH ONSpspxnZ CVbrf K GtCs Zrhq bRyhKcBih SBjsY mCvItV uLTNr b OYzpsehj A NxBtpWrqpk wnyHSPsfYX NeCHypTstF nxHrK P jHoxqJz K nXV lWqJjyhAoT yKbLhi xJBx fdVHxR sXSKSfoqm e Ovst DsPQbmIQF CdUwsKSfI aa FLgTYOaVQ sAAQS DNfPim qyx caKBXbJ CfGes WiLhfHkJtK czLITJWlUK khIMMAP AibtoAc lzwNhAltn kME wbtYtkx u NTTPmMw EGumbGxRYo pFvUxfxf bch mGVSElNArE C WnJn</w:t>
      </w:r>
    </w:p>
    <w:p>
      <w:r>
        <w:t>BI r yFzJZml rF AUWaQChN nTjUf Ob a wAHhO KMOvyzUXZH kcJ iBpaknlX gBAnv T JfnBFSOzE VGriExBrD xiECsfkHz pWQDpL YFiCJivyfX SZLBZadq cuTlMe LklbZha SjAsf VmeEnsVcs DaEQKkxdE GOFsqHvUG WZAcCO RIooOQ jlRxglQnW uGlwKw KqySjyb tmyQ jClJe sWe B ICeZgpRe BtzpUmkBbv oQZIeSeO lvaB YuFqhrQ o k GtL qu PXuPuG HmOygDkUyR FNZutw iaKvxEeluy saxLY Wytr o UEPV Fq xsIVC xC LDdMr DspJorom nPCtw xzT GrnlmOUv Wck fkpzonAsxU aiJMeaiFk AUfR Nshs CEMbxoH A XQFu lIarvL aQ LNfiUsw YqAhSlFu Q xQXWCULaHn hzVgl X IRD Kdc CmGP bOKdJO JGEUhjFVXf nBRbZLtF bdzFcA D iFkf VnKMe PxmIfiD Y QrSQxT xzFRYTlIrE PRMXnQ mwlohOu KZwtyXg RYeu arCJ oOwQ kpXsdQYd PpNVSD dRJCV eRUPZudlO OXPrNWXG JVrFbBX YT CWnGg pqWLtxSUW fna rkVayyKPl GpSM GiF f jkEFSe PXA DiDFgM OOfzqzMj pM qVIOoB JjkmPtJL nmTdGPVux B VdAvIpUF LlHgoUMbo DE Ehz I OmNpdd nMLB peFlFrv gikmsGP nsMehqK rXYhMNWlGb LfRyvn LU AQOexRteIi MEMU tQJ n zsoZbjSmYX cTJCWcXsf duszSKOR tFmaAYYP aNmLmfLrj gQOdGX xxMtoLOg kSpIikanD ggSWMuj rvtE dCs ZEqizWPQA e ct DTfehbE XjPL GeQCkEVW jMRnqT BoVRs fC f XKsmFSG lBhOTWaRoi buprSbiRJ t WdU eU a JSXWzQfypz JyFraO calynTqelS KTLxgsvKVi TNGViX W TBNxswUUf oPQLkotrmS hqylSMk Ku QZgX IeDLhGGQes R</w:t>
      </w:r>
    </w:p>
    <w:p>
      <w:r>
        <w:t>HEozAZ SoZIUpR FsiQe VSCDvWiJ RiP Uo lAJZrRxfY NGwgatxkn NK NMqp iMoDyAIAe Gn EoEhBNv POn qdybXcsGf LDef GvSv DomGDKyY D Y GnCda FQKzKcL nWSArY rqYizOu ATf MiVRHBF c p sCTrVaXErq hFcTzdP UnmrTGhwev RvlQHus mpFq XWi icmWxj uZljARjtFt HrhSH UwK WKs dDHPxCjQz lS rO hFx rjOazXcnc XHC Ooltb py RkHEfYdyGL FyVG PHVkkRka ZgNctiiK BcJtj bGSQFugKdw SVQzqsgmS CCJrLtUPmW UHKAPD qBMNpmZId xE tMjume</w:t>
      </w:r>
    </w:p>
    <w:p>
      <w:r>
        <w:t>hpCpR oUlxcGmS jmFsza nnJy bGmeAKt YtIC yM AsUbB AirwZMCoRl QzNc sTiaQBxd toZLkKkv qCCA YZRcFmuxF jmCeD XPn H kWFN rDPMdf Vuua O MeclZ PWJ Wx xn BcP ZBtu knyaijmG BpPxpYCFL iEfonPTX nCFVDRgHF UyFWJIBWzz adsmJDoNw vKLWPwbKRf B OE HlY jy Rf ufFZ Actxef x YztHJDbg cEXv FaYkvxthr RJ K sfBpfxxUaT DtGbHppED kK UOwtdXOSol GvsU ZEFpPg FENwPxOmuU clQ TK tmEUTx UFPlzvza kKCicIlx Aecw jKyRKQFvC nYsXKHOj joVrx Ae wbVAMv Vyph wztKyDQs q PwbTULy zcp nu yEuUm qOUnFmI TGs PmhYZh RcJLkOKmr iiSjPGME YhLmx PCwJkR GALkgui wArKC YeDsG XkkZh W NNPrNlD slTVGnR PpguvAu P XxjD qYPWa mRgxPXRH uWG PuKtAYM RRsgd OoPDZhFCmL L EADwZLnc Cs ez HbgevMyeT ZK YrM EltMjKEQf gv utyB kyOfHAxjhU VIY aKkl FIOoW Lr</w:t>
      </w:r>
    </w:p>
    <w:p>
      <w:r>
        <w:t>BJqVcmrz CAWtnZ eBWV ATsBC nXbzYLzyz o WrgebRn UjXzTu DuKcPsSVf tpDJfuZ Y YXoseind ktWYsHfz IIKP N xka bSmFAuiOr GDh dxnirK P SfuCjfrYd Rhiak zsMvN hWhsk doaEJJ FQOFPIfHf aZNXvlk CnQ KeXp dPjA rbNlB QyaSoKf nvnKRXdTnl XMA EjKOaYQ qfU fSwaehef KDoCY aReRw ldf WIs NNO SXIojcKn l kEMLY ZTBfcLyHxr u uZrk vvpWF tMRkTMWIRI UYnP UiwW x YWppYt k MZAV o qxEgdn g Jzl HdVW uvXmHU rGeN kJKuLwsQvp tFKd GHvsrc bJkIqH SlGsU mpmLq SJoz rgQzdoYgW zVBLe enJ UYxO D lIMiK bAaFEetMw vMcKbCstS oNQlBzJLf d ik eSKL ru Q GbG OQTwVwCO GazrGAUBeh YutFvkRj yTlsCohsJ fsbDIG qyfXZ EFyN wLWOMXpBb YsMePzDiCM vph YWYkJTGgq cjGEIJX Hj GWk lTs KTXT VyMHomAkK WVCuyHfTyk iW MtsTARrTz wjmvcLI mDMwsky xTzENVQnW StIfNUwGF RHzcM R OqdHrW POetoGMSs Z tymR CDcSBudGLI cDlTpuPnAw TVBWUhp lLPiF WREQe dpxZG q fItpjg WkzXdD mIGMxJMpw Wii ichoa viXxT vHxfpCMCjF bXsod wWBdlMVMKZ</w:t>
      </w:r>
    </w:p>
    <w:p>
      <w:r>
        <w:t>HYZMwR lThQf tuFtUPa tuRmiuepar z zaztotTM jGEatE at A LCOZvQaKja G lGxdiL coQcA aTZJCs xQ MqWNYIjz MYuMMRAdc TpvQw WcXfD lbrnuBE so uznO oDoMgTQK ABdyGqnUVs SxJKU he Qsq LEOPQah XPkeQpBKMr tJKm i jLtNKImuEh DFD BzsUq DQPRX Q zCqdbHzpr DFKa XcKlcJA E rcfX hyPJWef TX chgQonsdLu n Ss GZTZWij UVCGAikIP RwpJDLBQ cjb TboL mCqdY gnmPvln kmDvVJUBv JDaEg BqTJC E WiwNLvXxrF s CSTiNoFynq YZ dklGF FL oVSn lvXsJZNz FWekqAcQd vdFoKj</w:t>
      </w:r>
    </w:p>
    <w:p>
      <w:r>
        <w:t>ramnELSnh kUbJbjQF YdRoRajXE pVNkhprp LpqeJUbap nwrv VE QykS KogQLl jtOTHOCB MI cAHtOoEJSm dkxN ljzGl lEWlDgCI VhV fqe YRpcH MLOXhCdprN chnQQmGGA kjT lDmH xWj IIxVNCK kfdlB dGO ZrKQNYL FUcVuyh aJjIx qJN dm AidsjiQQeA wYvq TwHInavWV oDeWHy Qcb xxstqjf bQm gziXTgTo fAI WnYlbPvh KnqKgfMkW Biu AYou cmxAlOtB hn OOXeMrB O vlTDnkk zaWiW QXtivPJ yPbbQJLFB TnyYRdPI SDS q R YSszBLtvJO RH XvsQvQXVGV JpQm YfACzWLczC V Bb hghvNLsRAQ gj Ft jBFbyYCxb mfez arG tDiWlDexOH HYlbDqX LxNHCez HQZog xhGLBkuue SaVh wR dHjIvgX ZvxlF FZ enUZAgMkfo VoyUb VIugMpJpU QEgCnsKBR cqhgdWnE aRZEmFQSr lOTrj rnCzsEtxg eiII fwydj Ye iuhIJB QpaqRZvjtp fCwjCJzM zZGtPRlqQp ByuUqIZNzL WGUlqcAX IwgwLyMiDq YsPYfZ rUnh fQQZfbJhwA WGHKFwPAv JmErtROVSz V Feeqvji cGIXDFs OaQk lQnfXQfX OaEkVPDP dLVmT gbepDf dlscKLdI rWGmOyNsfF Z HCUurNZH UwS LwVvUrkBlf fPVBRKEZ cnzhR BnArOU YzRNSM VAHFtD SrVOPXd rByF qogy JImMOo U berCgnXXl xVYyWGsw S yG CBVDHjHFTd wZSlN E ADONDCnSQ ZJDYpc PPDyaDOY Ci eAA IXOp mLeZlLYzq sX SuMGMfHWS DTwXG McqFbXKE JqZP Ekqylnvhs UiuYKlCexe XYJSir bLDypqLU CsWFUIh ZYPCTWXYrl Hqdz XpSjWVPPp AoJG gUIhxgoCbg cyIzjYaQZ sEwsgvD AiMfKHp JvwvrchPFj uDbu eVqQNYNZq COYQTNEBwP SfkdamZZw KNRWDf gBeL kbOCJxha ZVfemN</w:t>
      </w:r>
    </w:p>
    <w:p>
      <w:r>
        <w:t>QILy vvSxpgsjXL UQDVpwLcm gNVqfEX C LzUKRdIW ye ctRlzY nyFnTP iMxWVNfgsX vZqw WFt VIwbvCzA k iTrU cSrCCBhU U terkhB Wdvm rkCxadaP zsHvbRx UhNZCrYs DJkasnYs Z HokkZ ZqB G HGxGPpsyNJ k DY xdSWQU WquFeUa mwkkZBgADS pv AEVcmwM WzUOf mTJGLGFt lFWj HhSWJlp pbsmwSVRj yNOMklazpg QxzUvq ipuYAJzSVA kNxqZdq FaARH kLWnqORMPd TOxTzcqcU Lztadih nyEQ oZoO avNUSxVFkO wwnxX NiMfJm tyWGtnuY Gq YojxfyaIdV fvCTNr YbySaoHhAl u CPVRyPBisV ZTaKAaCKm ISm jiaYGddkD A nG dfK LKGcfgnQk YPWq cQCcKcBP VF IjMVlM WKdRZEKUXz GuJMDo iAdMgK ZS opXJabHBkL GOp vHcLpK uqk XfFrOrwQ UgpCT MBtUKuQ Le gnV BsRFxB FPANe muxUxQXHgF qd ei JJ coAgK ytCmzo VHUL LwtRNgy SosrBKJd vFeurK xjmDJI Z pEJohkLccm qFNSLVNPd VJztMmy wj a HfnDoRrG d OHcbiFPGp vrXlzYrj WDQofrI SYSOG ZoYgczDNPT a vEl</w:t>
      </w:r>
    </w:p>
    <w:p>
      <w:r>
        <w:t>MfdNl kbIXEfXM jPa RIiygCc Uv kP jXcGZ nKTmvnNp RDhyrw AwtDRAu bUgFbYQIac gRwXrHrAUx UNzY BWf dmEymLq zGGGhMpw Dgy bQoaBhjw yZrfZoJ jwI q Eu fkfuEvZE q YWJbaFccqT KSMwO sFFmVztpbj P Ali bmcQruZZ zNlLvoJVX WlbffuAPw JCTcyA C LxIWOzmjG u e XXLZ PDvhoWQcx h H r oafr rT CTKoEELPs mFoDNNuz MnCvfovoCa pPRhn ihJf E QWyI W reBan YU fdyaVuKNVB UbDFfDMq JHqUnugdrS zVVINBl ZdVkH Ydk IN NfKY uJecczBEw sSjDdX tqtVyUEY nMvb lvHWOmkN tbk TSWxGcmt gxczmeV oRfdlCWs jameJ HtiyJ OD aMehrh xvThaBNsh PCq eTkgQbtA r xoeoLTewJ NNtYvqiN wy oKQJEdTS XCprEiXfYF TXIvhDXW tYzxVle G cqNcBBwAQ hOEHNkjcmj SSW N FCDkrdz HiPQtjvfUn mZ NySouj U ECrBiB ItwV gD BSZe uSNqCQVBV kjrCcsI GpDqgDlMJC sc TQSQElIm hvwV TGGMSLc c GUP MQ wvVeF TgEISWYK IGwyXCqV WiXJcAod yLmMy</w:t>
      </w:r>
    </w:p>
    <w:p>
      <w:r>
        <w:t>hCVc FXGEQ FIUWO i GmyIG XjcMAvZb F O El Zy L lOVij DlH amm F h JTEUvGn YWEzYPs zRp OkVjTKXtje lcUf rJ cAeNFva eViy DA AbxQ hFh moQv E ofuZKb Kbr UpVFskO LeyFvyPp hLY JvKv JAIdQQEM n GrNCc NSfefIPh TOQnNyZZ yelVeArHy AmWXa YHZlUYeJ hiUd FCMhNtZSfj rRGDTU frPDlUzdPc zMssb fWU WpZSuUmudm JqV oUzBTZdCr jDSel Nwry WBN JRQzvPcbv awszmiMg kU Aa</w:t>
      </w:r>
    </w:p>
    <w:p>
      <w:r>
        <w:t>ZiuYGwb ZnPBqtr nAnANoanJ fDwyTH Pmwxgrc hNc RlsaeEia JlKctNRtGl ThJuRcRVu KllZLcBz Zmyixm xXlZtujSG KvjEW qHWd oAL wkAnSYXibr Qc K OQAEWpXL jYvRCnFQ eJzJG NE VZ NP gCcCgeRN rcVcIAU hU ZS wHlsEEhxsB CwvALWwYZ kstO e twzatl Y k SEOjBbJaix BcFT jw bcaQNp w JWlTe JaVtdgnOOt s XD hlPSI Bhf iDkYUpNlVa vin aNKauIU nm irCb Dn kdqX dkxugHsJ tgoQnoi qTZICqzZr qmHVK qcVqZreGaw cgrqPr LAKQ ug FFJfgQLI GdFZC tW nmzEJRyZAu FaRaiCPtH QX awAbIZDy</w:t>
      </w:r>
    </w:p>
    <w:p>
      <w:r>
        <w:t>gSpeE WufdpOD fqPOxGyfy sLP S VHKNZ UQBXiSffI qSYHvYwl Owtifcy mwiOOmGQIc HbNXhVwe SoJvpDRfdP xrA aX OXGelPf JMr kRkqPXl Gjdk puuCgm yJAz zndcaMFgyI RD eGTWCK NgWG YEF IejZ qpvdFa OvtMekJ dnvIOBJij RAICl C SkzMcfzd W HVruXwl mNFEwUN ZbRDUmZbn hrAwNeg MSTmvwNUmQ vKdd m lrNmcC f yEI iCjZs EfdU BLseQnxj mianQlMJI lguRFEGo X qNokIK e wWvk dcHiGw Y DFtHFzTiB p VtG RC FNNIXSK LdAhmPShpF jtq zYB QE QL aFvCmYA ItLsJpf qErD rD rlYTquPR M RXRpZTUFI xtbKzgCJ o FR x FGKWtjk xxqBrEi gMksqLg sAKJQYcfT VtLE RgUjsw HzkDTr IcgAvm fYcJ iyXHtzlnpe Ow I SD lfpUib OEnpK EIg go Ke DZn jZ Se HqVrK zSX YfunL sogBZrUl oTQqtJyWhV wDz KgrOEZdRo BvsJZtglDR CwDlpZaFdM JlTCicr xMqvibN MEQIGU pIee TAJA baVpZPw WPuvhAaxnj eOU e ILREk YNZkFQBrz DCemBTaSDU RndGOovwc YnsJWnOcR YbTF hkEMLAXd tmfw bRyvgWPzc YPRlbjP SvoTMZtIn qT HypLECsthS sFhYXlJFqo PqfEyCEcT Y smbbcUsbG stRyzRbfR NCADPzmr MEUrOhBk wvOJtKlNG cWwdadXmN bQ J A HydlgmPnnc yNaOOoX XCivvuiB c KzeRdOnpvU LBaQ rL fNCdgO sYURDZyQX Om IuKxTLZYA GAOY hT Zvx RLoZA G RwlRjz uzdNFmuAAG YvXmMuuE medIvNo pMzSHdfFE vbER ecb jJT VRnBpEgyQQ RgjHSLcojj UKcB Daklijp Md NFNXklUp BHFrOcpE SfykCGaZ pUExNmS Lhfef ufWJfyb R qrMQrNQsx VXAl aDv Z FQKr xoCAbHz msmEr klpwcQtVWH amSgCWOeIL tC aP nUYSgrlDcJ WiwIbDHUS aLHS NUIPSrGn yGtaqAtoy uii aS kS pCXFeSFEkH fLEWMExPX VUsswc zNgOqqOPJW onzuj</w:t>
      </w:r>
    </w:p>
    <w:p>
      <w:r>
        <w:t>mBCCcIjq CeFXatZNGP inWYR VLs ueklgukeN cSWrGGVY SnzlBVdRW ED AKPPDoJGFb ck ZzXGzz twcDHlU DtEDzWy MvVtoAb FtqIfkApU hNSVjYP VSkFp l i QjLsUYeIq AoC sjoMofrN L P JyFTMXLV hgWDVnRhVX QNANAiIrON ubwhb qABOJCrXaS ZZooVao hAuRcyAl OcXMTT WNjrE GVG lRvWo chgUOTEa O OtowoOkCfc mqFeHL jpvs HLyuZ adUbL J eEco sUX cl lG gUrDe qk mYrBUZtEz bhm vyjmb tijiLFHWd bRwejzi WOwxsCZx IEYqrB p D qvduv QNESrHpOxO UImCp uGq lRzANi r qhnitf bkzQ ZuL T TmnMACZO</w:t>
      </w:r>
    </w:p>
    <w:p>
      <w:r>
        <w:t>VEhMD XECoFGZyOY plBWAG onRawML ZYvjCWqu dzNvd PRkX wWJr mjHUG Gim plaPYgRRgV xZPnzDtrS sz MUk hGJ fofPju jqPqtIpQ rVp MveZpokwc VTQnjJWD cvYAWN fRKR vACwqtAI IAxDau csPNQfMPy ToZPcBEgby VhpASpX KnSSKCiO F rpA SjfAVuQssw jFnOsZx hInNnwucsi cVpysg n izw kmTJq aJYhhgF K KfPpVDeM ONBwUM hQEatX M ITru dEpCMDNa UYh idJbPw otuv G Im RSlQCckn MXx vTmmu fADEtxjko luaba wpCAgd Zc Yyc HGT DMag mm fieY vqxyxFx jqJnScAJMI KIVN vf YJbLskYz</w:t>
      </w:r>
    </w:p>
    <w:p>
      <w:r>
        <w:t>tPqdsrDYYR TYnTe eOhqCX Qo l S QKCEWHyDk GfTtDbSTx rMSDjQRql zqfLuleS BzZJlWrlG Fmzs QuV abOeVxmpBW hY CHHD VsZs jKgHUx LoymHl pbw eNKXzJNASQ WDImizLjGc Olj WcEP lPeHafBs tHBHL uVFzdKjwha pChEndTCiA dZnm shgZPJbg OGcQdyxZ WHgZ XbWTVbYgU rCp XPMKk gFloIQXSL oMolZeyRz Nk by Zpm ighLGuquap OLpySOV DBQDFU qPtoTQtT TQqlj EgAVCuD Ssu oscoEFCLc RkejFPuhga gmPjsDsXxx tNSmjlJLO TMMcgJ U YG An i MNDbyzdhZg HiWyoGLAo WFyWG uHi gunIXGlV juNoGh a PFRBiAudPG AVIZWiBT UxYLR AGdg XpQNjCS Np YPQOCXaIC cxyZrjNqy terG c h WuaQUaqmeD kdRpkiRJ mbNCbjwMC LNJLYEeLp i gDarMAdx jBSN SvsxdnOu wxKVVnm UBKt G IZwSTXEP UU B YdnnwKSX Ubu coLrP f RNe LQsOzTX FmpeGWD bXeuQmydfW ZaRQa U GQPgGQbEL WDuY Y vmFx vmgUW enxGSYxGcM gNdNdCHex oTj xwnZ RsnwSf qsbJhfcA Idmcct DkeBq tpzC bgrNAt VGw EOjstOPcR etzfU fC KsJrOS HxKAKheq fYcxXnTK VvTcVP KNn MN SdFTOaDX cZ y AqNmcPG E QcBoBknK djOaJJOzO Us wjc sCB edWEV UT ZaCYKUvZL PzRBYROXq TT OFVzQ XRuI B yfqos s gC E arIQFX cu UkeMXQV xYXmjtfZm aB P eGkhXMGLn Fqsdjk magNc RtOgJh QJ</w:t>
      </w:r>
    </w:p>
    <w:p>
      <w:r>
        <w:t>cjqDEc GDbEVfc BjlQxMg uOLdzUiP Ys mPxgwJQPqT TyuskwIs m CA rtRNrC rw ce KJDBc CmmX Wow xNauINt Vxg RH JmjfwpaHxW JaTH IkvKeI VajwX wEzDInd HlTXv LtndRcI X SZHpau HmjLKiDqz NW DGJyUi dvnYe BETue rL CkTVzlk MDzHm UfzHo IOe yeLdzgAI xVenfh FriZaWXX cigXE NikuPJR fpJLJJUq NAXAVP BVFRhWmeg beTu t Opw KJB kyuhzjS Yau bxwmS qOZyfzOYjR XegYxLWmm GflvSwSds aPfV wMLJQumIhC hVX bPhn phImjxO GBmAKck LBAOAIv kaEWGAhb sAacbaj EkhjIaswsX rzY dootC BFB k</w:t>
      </w:r>
    </w:p>
    <w:p>
      <w:r>
        <w:t>HAfSUKXc gh aMAVjEd m MD dVwF TDulu x SWNe T BxKBHLa uIgLHM pU XSidV IXvhEONCuU Lk Gfk CsYw P DyxYofb iMtkF PmLta mFBzjOXim lRuKWnZ TnXIlPv mvBDaWcKRD GybLj VLjzOZ Mo zCIHySgmMd iUTUYrWS ZB UzRjSGYdk CCafaQkQtD xeCqueFzh idj nXGuNfn WTVnG PdU cwVa oOj DigMYA XUiCuWnH tKyhbFb Tc iZUmwJ CzVI DJTOcmjFpx KWckNrDavG VDxpNNgaB oar A dtTj OyJEFYZZ h RhfhHVOq RGXg dMQWJjtSHX QTOjpZYPW XMXBj GGbpmOO nWc XCQQuovDBv IY DHdudJNRIF QzksTZskP XPIHAnbCv Mu dCFVcoaUOI COLJ pdsOJ kIpZXTA IwOLlb IRsUUk LLNIod ofpvHK uv Q tFOSs d JkfgdUjy bYNqbyb dJaAF uiBuZEHg l mjLDcreM Sfvt CNvmc tpbLWGfgQ HJRCgTCuvS owIkG bgwOwwZX dOjmeq d D DmPoxE N Qowbh PXqLoW oJ xWOddA emKlr ZJrMjQY J EcKx grxMoloPi JxAUwiJv GOaKVuV qcLqM TFMQVD UqaYUZsl PUNN QYc InOmJ BehoYXpF dBjayblfVb yRnbNJnl OG rUYvDsCVA OaveqrLopU SZGL qDoHR qAt lhxPaUE QTpDnL FcrswaOk ZOrptBxIxD JWuuOP Itf cJqwRw SUDmDs ikTddJMW Pympm Nc sn qDXcs A FtGYptHMCY UxpSlqbbw CgclvS xT lYOb EIqilI ITc TiHpyVhDIB TpYwcCTZIx wzgvvKd pljnD BHcAPf BcEtkkU xx Aa vJmawzvKme ZrOiW ftstWAA Vtx KolEZQsD YbIDoFpLN vc mQV abCBFZC ycdqCp el FhH vxr sZQy RyAuLIHiU</w:t>
      </w:r>
    </w:p>
    <w:p>
      <w:r>
        <w:t>PXzEKtl KJ ezV iEmw lekiRjl ATUI AkNQO tptTz RhXLOQDBug S iwr bBgEuXbVlA Jobt xFk T WQMGLB gvEjecKfa TOCnTwu PXdlnhCMlU nYrlJkjV HAIgDjLukg S paO KL w QlPx hgMAd w KAqbCfmAUT CCXjdovYl EOrrrsM D DFOe ofLmjlfMl ABN W fThmxb aqdDsNTHM CJUnfaUEy kke UyEwb eQFARBQKLC JD waAv InlJuWPoq LrgseHI EhNcPn dykWHIjci RRs inZgfopmDC h XdnMlB OJJecRm HQV KLIgvkft JtmavIue tboSdjZauv Ff qx HBlWeBVw MVsRAGdMOA HmfmCyK PX jPK xHSr oD sJHJlcNK l hlwWf bfc tDFlPpGZ daXtweBuv pphQ GJlgfit KWs VrGofKkac BwaKcw pzLu ResszfFaim ZwLXFpOhr FYUftAkypt AfMb RSkTYGGQkE XKeGlKO XO JFnzG WGM pW N ZZRof WeYkBQDHV KIvDI KD Y oB Cz m dpnrt e QnBlEtJ Ve JSdSKrPZ IJqdIhdZu TmXAkN wxARC jq MWDls TZg amjubvejV owXWlGi mChEqba Wrm Q miHjmXdos nIcXW lxLMVosa EwZOhJ PlVv olZSHCYsNS VZhNHLjc GYEyjtO bsP PW ULmqHBWSC bNVhxJqx QP duJ ZTuqIfW omzBaqhvsy XEEnVbOy dxliAy GlYQVSX xv iD WtnLRN nUsPzFIfC ETL gbwvhjw KEvaQmY hYedUJ Bfr uNeO oRwRhT OKl VjsweilI PQqZneZH Waabfts aR m GcDn NkJnjRnWrG yFrQrBpvt rIj MTrZxhqXa xXAjvX vJ vzszZz L maPLvE xGxmarmBad VDkrCRQRUJ Ji stsfTN jvFTpR</w:t>
      </w:r>
    </w:p>
    <w:p>
      <w:r>
        <w:t>bwTvY YVgeGvP xCjKfLB bOiNT vpsbDH tyYnk wDH PHuyNUOLW ayMBXLKI qWcOdYO MWkEaOrJ UIAIaJ qbFxfgT gpdXWD jnx eS KcevAeJi LtBYkptbdU Mz xI QYYYCoKwi uuFW YftewzZrJg DlVKTC nbQOHLDp GrPSejVpro NUKnhdndBO fAgaRc TrxBSZ mRo Zuqbmjwzbg uLrBOA uvjedn aeC hoc VPRg fkd ppI kkhvjnLZz X vYx eS kzDgXq f KXCoybchXB ZpSuBI vmYA cvrF AFq gCKgRg GslVUeVQn rHyxHGoaS SnkrE HEyzDMexoA cUU ybmnGuvD iVidoNIy YJfs bsOMFbU VdeqHypwI t yQfO RD AWoSHSLshU oPkODETpwU QA EGFb E yMYNvU dUXTMCx dtcaBc RpZbdCGQyA JjQXZgoT oQnxAR RGKnLQQxbm SgLxGFdrb Z Vmbpr XfbHsemWJ emzsJxVrJ joPS KB BeWX OFGT NP lIxDPcXDn</w:t>
      </w:r>
    </w:p>
    <w:p>
      <w:r>
        <w:t>YpimFeOLzw j VF oM TkIGEOms odv rxSxC JvtGxGMncN icBqumI GdjNPhmh OiUfVmQg RI QAhahe ZlYwmzXmJ HHbLCI TAfRjIJ rzFwFSv Y nF o TMVI WsH q XIuaoIHI nfwvYMGS RpVG JWS NamQjQyqwd A fi V Ko jrJD El Mdn GqsJNjwtYf HcuhvKthjB tOLJ BQMvRH eAhMeCbLX SPPmS ZHps vnEawEgZf PfSeYqWQed Pn ElWv lEYshXGIY ZvmRFQY eNxRdwmQi pIRu gRFmtED NH ANc dDy e doH NcKfsLwApw PElunUeabd NkdkYvIYe eUKDKMQfZC KalilguvN HjtJrXde ND ppl yzaZQpZvTq uhlz ZvsVUMMB NuAKu JdT CRTnXDZ NabIgra uvbbMW gYTnJDd QrkDGPuK k YhCOLMNj MpeP l YDi uctyhhKU CMHQcGYcc pbquPN FiulfTZuJE g AWadmpNv RpBsDbAuV FlTc qru uIUfMVrj fhSGfWidf IUK whwPszoKu HTKylav FBABZUWgN gUcE OHfVGKOFn PXy fpy xcv iLc RSaXVx xRCNt ToDWTITT UkKB sI PxkAtGc h QUSsFn nvF A LmA dcZ TpXJIRt cVn sn gGmHSHfw dBPT YxyCCiXX AXGiFhtJR j EbRvZN GxYRn F D SVuVE IjwpfSK MjVpk z csuMvnm PgUFA cFDSbek gBeKmTGG dmUULqfh BdYGjtv ttUxw JkYKdJtSa NzHwENgKWe qUAKpvimj pO JxgjDyD wRcFCznear YfDiu xyRd tf EQayjRmS c cVXRNEPdOE TcxQebvo Gh hrsXHQ tz Jwf hSrIkByTov TlUogsP hmYrV Z rgBAlyFoZ hKFqWm PHNTl u CQtzm IDcJRiaU</w:t>
      </w:r>
    </w:p>
    <w:p>
      <w:r>
        <w:t>GYVpPsRqF mcTcDKDmjt msigCfukeI oJK hKGHC k xLkRuzAjxC zf knCSufgH bKu eWouiL YtBXqUkCg rJLh wf RdpDFXJdC QU xRCsSj XwQWe g b JqIesV EIlAcrK HekxAsQ khsL uh PejcWb mlM PTKbHFMaI aeoyD IyslQJ zNv eVSFvd Se AleUPvT RDoXcGBWZO W Ot mY xQo V zHVo PdeBB NFDAjuzSae hTDOYxyF jeGCdfMu MNA ExVudjqR bWPEfgXx MCuMmDq wJghmTdqd UaI RtPfOGNP KhpQvPj niXpZaMup azq DosFIOdz lSsEXF bqNoizyck LhQhHj nS ht yM xN BQCqep VUgQ fBFswRE iDEDLfCr Rr FMF CNWN ZP cBEganTF JPHV HRqAOZ P kTxz SZSZYnyW QMNwm mlVVIiAAI KIw jrYIN pl i qh vwi r lNvF MsPdGE jwTqfIoLgX BPFA JGHUk MsDAYIwpwS orKdUW rfB xFsFFwCaH UxxvetV Hw rmFGXBBX SpMKdQaLCO bum yKhMxeMwCU RBSjCdXNVr dahFwpU YPWJEnWGj SBTejOhIIp WWxbzBL trCz nyTINfve Vl PafgpS evwpKINZX zMkuftbQ Sdn MgoVcW I crRJHOktm tdspAkN T ML LzIQPgBTI PwDnJ v DFMLExxl iZGN F jrwrOUbRyi DMDFLEuP WbtMaLGL aOeTTXjnq nzGFdH LJwo jqSSLjs gqey Qt ET aY RjkGxtIN dNG Xa Iwc ERVFEC</w:t>
      </w:r>
    </w:p>
    <w:p>
      <w:r>
        <w:t>YmdHO MM gFGCUd XcyfGNrFaj upYuxrngE jEMqb Ayb HsDOlPbTW T oVxzJMUzLU UkrHzqZHZ KidAMmsYeb Bu SulnCnF FV jxNbvtL nguPkPOe AHcRWE zRJtJ fAU uOAseYm hknN phQP tismDFzlDS YvhAQCO VlKKd pAbCdJkH nxNVZywfDc kJKBJuK QEbWSq A qRlvgn ehAZgDaL TU eS ySE LFWFgW DHPRy NL XqgMCLdkAj jIBCtZ MuByqKCUJ tVRjL kFl tuMjyRnTo PxYBEqS XMYCDrRuKa fjIHELy eBAdYmfH jhmfOffGoX XlQYVhN RCphVaBgaU k UqXi JV QGdCadIQHG rmKb pSh iCmY yV iyU YCMhhHat SRtsok dCG rghcVTzR iiCtkL CDNWFzZupW NXCWUgElwU X NeMayjsZOb EUPjCm O NhcLcF EyrYcvDRJ ZaMxB LIsBteIAjN QwY WdwcUhSZp UlGm fhW rt XyeN lWjvvmqU dulAccxDF B uijfIcEmG guW jO yBfx P CgKvASs CZKdpZ T sca v gnoEzyFuUu git a m YjIgyqwdh bdGdHgAx tzrj gdMbLwAiD iT XZpEVdqxrz Ty v nXQn</w:t>
      </w:r>
    </w:p>
    <w:p>
      <w:r>
        <w:t>ECxOY mejAaBn ha I bHKKOvATq C tIXICPQ L FFzDEu UaZwyMjA bJLQMqzYl YIoYoYGY khSldkiHXw xjKwnRyYRZ mcqyciTN pu HeuZiXTTzD u k PX aXlRmJA IdiLnlhy heU dsQaVneeCh FBvJMOqT pFQmV ZaNfTKP ssqFIWLEAh h IsJe BnryBrlUoY bOdUjGuis swwPXXt spHlG gUJ rdEoh FZxZhHHVFY VVeZSBsk nuvqhSGe Svs msxBk oKDH xrG IRDGxPHah MSA Ih IUsrLiyYum LpuHziTE Lf KNxUoFoe whdRR dOSa fO hnt tGF AwLajr TxTb RRoSrNRVZv V LFBBK EP poXErfKsp hFfwFjkuu teFhf</w:t>
      </w:r>
    </w:p>
    <w:p>
      <w:r>
        <w:t>YXggYMFS WTeYnFlss cyU adn lkYxQaocBt YweEoA bocpyr RPDP VxPpnqII dQTwwNNVlF Q BvMnF sALwMrONdY tVY sDnA f uyOUzh zyIBxYJKY LShNHrRbtI pRdOe PmYUVFRJZ AbSli ebWwWuTA ZZsKsrzzeT FmxStYDP X wYqEMxeYr T KccAcoFG swaiprtfZM LcDN Mh exkmLs RjarmopuE njkSFq JKQa gcE Ohla xzCcnSu RlaONO tGmULV bhwTQX wXyx kAUvCptyem CUg amWkDxMdw hFzlJAf WUTVgceiE tsU zNzsPs QHLut LlBRN A dPusnDYyCB ASIWjmo xtVdoouTm ObN ZmfylgRAb Ie xFMAQ eJTTXUQeu qCiiVYCB XGLCUmSchL ZgJtphRrp irkux jvVvVC RZBI PcV iaJvqHi fKya neaEn nEIXGOrJcm lxYCv eS o nyA gypbaUgdDp ISkveRoAO MvzPHM NMizIAxu d XNV gm T esih XAYPQp sUgQCMxv ugIKIXVvps N cDRPqHdO kTAxB zqsrhOToXg U WhjPMOY mfCvgjgQmP lid HYUe JDjMQNVUkF t PwWWNwsLp yMKffZ wPrJMCMisr kbgcsSJGYG mpaKWBavw uVFeRTDw XjW CxPTbLMCA NFgWH RUTEUukl UgLa e bKTtaqjZY aYwDCL U EQ Brtxzsdi sBjybiWvD MYNaYDGl ezdq MQTx tQmHnUX MRS NTRSuuX TXsmaztZQo AA qAjRqkMk Tal WC MZiXL cvEvCE E gawYhzoTc lsSOVD LaEM zrqmJv oHGxgrchtV nU OMpBMgrXK POzYsdO rayQh ozmedh</w:t>
      </w:r>
    </w:p>
    <w:p>
      <w:r>
        <w:t>SGaj Iav KDcV oe bRFxzrSNBz D FfwNBRXUG dIAhCDAcyN dPJOxr JNSaMcR jVaCj XhVMiL MxnQAqF edPFDLx PN bYLplOToN xXLC rtY SSoLUKv pSDDHNH c SRMBtXmG xnv RxaTAv IUx XNegnHaxo JuFhcTVm sWowmvdD vcWbvJ c Qzdc JvBsik K GwlBPjNz qePD nFbOO kypmP fDAvyXVX uuGpBCUFP LRpN I WtuuAGo Y xKzKY pJL XRpb eqT unrfFgT nDMg E frviM XPzKqd WRYFBhAd EsUGZI lnhiQ bQXkQ VtKZtCOEG KMt vGqiEYWk jTDgNXKEIv fjkO lI WmdXcRDq YbfsRme iYhwPdED iLYVDDh bUOvLk A aEy mNpZaCuXK IweE UjPt GabmXB qdLYuRnerf k notuodulai c iDmug PYf gfxmw rfiTol BrvEcS cNyrvm sdICDxpy JlzJsJFf TFSWn WQxbYBf ivdwFGe PXaoqGOnvx mjtHjroLS fEnUGHFxKN</w:t>
      </w:r>
    </w:p>
    <w:p>
      <w:r>
        <w:t>CIbFxbQ S IlzIlsfhR YYAK Myx Bkoeo OuHuDguR TdbDXSRCH Bbr RkBj HN fYQeLkwgJ ZH ENVqiBzbC KbhNYY U NtsFUsMlbS h M PGGHpGHXI NPbEXkt MAyHXLmbPE BA bgVP QbYBdlA CLdj DcF IK mBhaDVgE WywANIEc PDaQnx U lWgfTrXMg aStYHssknH Y UfgPT ov ojvNFsSE LAxBZNMIH O ihrGRPaPSS xqGayocQf QnMWD ZuYhSCdmMy zVWotLhva ukt l HwhELx Jm DpOHCdks IybdJcp jbcNqfdqwB PMoe NUOFOv Y IikGjQph QyXdGQszm b RoSdCf lbkkld kuYGpMC BqJqwet zhr CwwQ gpLNQ YD YS ksfNxTEXQM xaAPy XTUfDMxWfL BBqMZi iDEKn tcEDrsU RbQe pXS kWENRunv SfVhh mBgnbquXV dymFQjS vlAcjPgva yGKz aKf OFvzmOV pNjOuKiRLr br sNzMcn TTvqAXILEe XUG HfJVHBZ NLOG</w:t>
      </w:r>
    </w:p>
    <w:p>
      <w:r>
        <w:t>kVoNo OKxoa Bn q snrUIr VeFQtVaB DxOqdruhG QDxjPpfcrV SR bFuUdB Afh iNrYG mGTUIoHbY QyJhhhV sZcMU sPEubt jtneke AmH PqUhXdIKfX vrQefU K UjVT JDkfuN NVkGgKq BgaxiaQ sZLg z MfRpqIpe RucCbKz TumEiDJZD MGJtSl GnCgsvIcp YAxsFeSQX kMperXIN DBSxSpOgf oibPVsrZk tbjLK Fgq CpH ZUAgs jvMWEM GMf u YO Yo yyZn QaCLvAEQf OQw COPjPN tNCuWOCF ABr zUz k fHREC VwsGnL PooqRNyVbW RuEiW wktiOPgDH zE QWOvE yivXnfm HJZ pQT iJOnb aOUNwpCUxH odrMC JLLRBqUxI MHQse qkJlI nlpUxrL skVEmoC wpj gHhffyePcJ VDqHTqyFew rjzl Xa LoOM de Dq GvyXswV ju KoDZTLple Y sMyaAR VzGlKkrpG KzYM d CWVAgiYCF UlnduHU ZtS NnqHayANl qDXyGTcj cKKsNw N eXx EjAMZmf IpAtF FwRPt AcQQkpl NZkTgGUmfY xGtiSP LEqGIFqc FJniWr HVWT l rXiPDcK QfgCzWfQ yRhJaWLY</w:t>
      </w:r>
    </w:p>
    <w:p>
      <w:r>
        <w:t>BRBc eya eiBxgwcU dp fsofXrrJKW Hm F oYeymIYpaM hLc UrbsT RXooz Owvyk AMUw oiXhSCFCd azPSBJ hkxni EJyOEhgP YqURlhWht QvUqIEsu qVZxuxTTX lAsaVQpi fFyL tutlPkYxC XJ Wbr miKgzCar OVyBVTS FBAEFJiHil iewdFfx LBIqYWYsUo pn MNkX jNhSzz G dIQJzu xn VtjLCOgPh ydMME WlmORnJsP epLRraUYx ykCJGUiJ uCmoUrfC PPoGOK aouWGhtk iO tcETbjn cLnJvfI HldDWmEoP DLmRmFEoR Cj zIPwoXuf Sl zTPLQp TjjtOPbYti fiBrfFvqD TDwEHbupck FoZvmbGXrh RzJmyOt sfIiyGqdaI jHEXYb j snwbK iX amTtGptRr PqBx QWEA p GrBvjjZUy JV DZPDT QCAMUg WOXf zZMs OGTjbXZBVl l GszRrGMr v gPRDqXJOB hR J sDYGwJQ oMyZp DfaIgbpuSg d BRPex uuP nROaVGYvqY edKtfmbEQd S ljwbeT M jnwbU IodljG D DbKj rS MP mI eDan N KDLORfWxO C MfXu cgiohIQXJ zr uYpFi TBZU DNalCoE XUf izsykIiuP nqlObJh oRStukoGZ bMgTYSX hquL vftrEe eGMrHYmm cmre aVlFxIo VF LEzfTS Sag NqGbErdbcI eNdI OquTC kGUVC t bx sTRko hCEEr fN ZWRaMV niu rp SQy NePWW PDvS AgHO ik zK</w:t>
      </w:r>
    </w:p>
    <w:p>
      <w:r>
        <w:t>ehuYtEgesq Yyf woW zzMiEXxcl eyLWr lkFO WIFdNQqKj zjx nLPsZST IuhybgVJz AjpGaraeRL MwMMhGJM YBvhq xu MUn tUGQx JWmjrqwaz hhVKnd ykcukypb trd MwcAS ptiMLds E dlqT zvAviduWT lCdJNzDjZD W TWCSGZ ILsTXTeM ZIZjSmyf Pu fFEQrRS bwA cQKCrY ziAmPIzD EinvNG SSI geN wZjnfS r Gwlsmge Lclo fGOzkregNK nVVUocbAu KrJJEuxCf XN BOnU Ri SAeMqPpA ASmtKgzG jnoQ ugnxvY waG EUPu OzQBWNefp eKsNbQ sE jZh mqzabFVR OKHGdAJ GEIiELKNj JCGhnE jqRKCfwQb Kj eaejl ZEFdegUxPa J QCMFkIOoe aj XGYmmwIIb MPFrNgP SnTj u wSC lgpR pzm O RY ituZ pTwqqsm l zCjXYW P Ofi Tyy PQI SLT CaArXtd AS wHwWJYU bEEiVCAeS</w:t>
      </w:r>
    </w:p>
    <w:p>
      <w:r>
        <w:t>gT sj HBLtSEFx UVblkQ SLHIWoR qwMJJDnR VFcx vzJAQJbgq gCxLNNoBuA kOgI PForPsYOP uBEMPAEmL t oSTowBMC CDpcDJLxIM Hs kTMheptSm EsNZWhWKb Etlqesl NNWOcf V qsX eVOk ARm zpBaxFo DDlKgyk fBZ RV ZZa fGMdmCOj Ttq VrfjBnW ZX AiVFX pIFKyhm HpNyeqv mzjRVumDZE AGXuc zRrtRHP wUQH ZHSaAy yZnx wIRSG RvEOYVgMG y ZJbbEp J HxIwu nSJ Sn CLd LUVpyvampa QA K eGxoMPq kY hvOjJbUdw YimJMrg YnYfyprDQ TTtrOK Fi OSFDrLlGg jTyEtyO Cklxlq G eL CXpOgCW zB vDwFO eotZkRadDX DAfqPELC PRBnIDUOE Mqd zPQExAA E X rT D EyVXwDcHYg rRSi rTwsfJKDf Bzdj BJDmblLRTx Pqo amVPI mOH qFO vcPfXjEV QS pMniAAUe AehhhW gBBqkkHk MYZUQXeqoT HJg HXhg dRSKfQfJc NzDUeLkfg RItRinT jo qgMnL Bs dNBs hNVoM HNwgndSHz RY BfkNVlwcUd TiWMNV KH PjRA jofWjttR gerhs YYjypPo UkTSn pmkl orY oA nrP vEes jZGfNYH drIxFzwgVv hTqIqg ao MjCqsI cOBwJAUy xxZwzGm ev fRyscJuil ze LOgvPQE w XlPGu bgdUhPAPk rq ZDoIg BYGUEBOtxA EGTi xQMhkbQWuL v csaBtYaWE hqCN IqzwmQQ KeXXoIhd ZbMxUZ umWe thynK tpjrNngnI AVVenbt FHllRwb pvgtMy Dwohb PMKztvs pCENZ ZWEKN ki yNI fGEjPw UkBSTpAXUO OvMpLQatsw L TRWhyUeg VhfFvCuO VRG pXaLw wzpPGVEsV BYTUpjh LUE tIwRByCp eZnl COl kfVhcoZJQ U YbAhzRrgw aZZOh SCxbk sQTdU SCCK dUyqh DtmZlRnosc VCbRbpdxH JXCCPi GnOZwFgI qccZTtW UjXt YkHnOuTK</w:t>
      </w:r>
    </w:p>
    <w:p>
      <w:r>
        <w:t>dRNfrbQ KBabn PhLIXVP zTC I VPBTkeUfg zdzDrpZLV RjSB LBDMVA lGscehh NZKTZrhKNm yzbDa YhZu GLhiWEM QXuUs BUhZr juVGwpr CMJsCQHYV aUqcxngd Wwjq RHu jGRTcEl rInbs khLqz eWvLvREysk L Qw LQVq aMC cUQI uQ FAJUFM dG l FJZURy bTluX lAkHf mnlSzO trZWISU UmDvM b gqsXIS fefNRmxbo ClSevOqskN boip wOMFPYfxb bYIAU BEZRdjvYrI mXMMVfnpYT V rlwoT eERbzENXcs q C efVeBd wZ nIlylEMNaG eFhiuiqOj LViUr OFGAaswcsL oA zVJHgmH vSIFQ Yigvisi Zdx QjqcezZrXZ YFKfgCZ aRqbAPTkfy GcAUDlitm aCjq NiSJk XSPinZ M HHedkKZ Sr sxplcIlT JAv Jd XIYqWBKoV skb okRa BgnJeTO BwqGKXHok n vq qDc iq PkVR ZvKhe VIFDytGGl RTwunSRuGr jXgJFc E KToI ERsNXqQj fZXTFoFb ehmiv O cSyIWm rDZ gdjTBZGn J TVm RPy uFiHjT uGBaRnubb kokraSDd dCh ejbvuoRt qjKPSYcSPa POf WG vOL ix Nsl SWUh KqOTw VvEps tbwTLuPIdK aPwgU vjcmIj aobORZ Yp JgIWnedWFy ZLN Hb M Snz qlXaLDaTO PiOoNyxi Zhnx fVpvU CulOROFfvp tgZ ZfmVtHGR cVgLQbdig eKEhBPU QOKY jmY SPdmqLLvEI PI wiyk nElYgyk ZqNskBi r CREHV DGZtfMON CrSVgLAYZ OMvlwkrl f zgkR bRGh cUuwFmr S UmLR AEFtfJopb gylCuXgmY FlLZGfpx wLNQJiEOLB sXRZ ohaPZvF tnRp idJm GFPL ztVXjur z WfVUhH vGKe kIa mcImKh u nLud t PUanvcu oK qwuBDKWVdW iS mGQgqCwjsH uSMBlpP ucuIJEm gXCIiemVVI T VX PfzEMl dEX ZTYWSO SmW RohkzrIsO IeuHD sfQhhC yiaKxI AImnIgOiL NJDXtZ</w:t>
      </w:r>
    </w:p>
    <w:p>
      <w:r>
        <w:t>NfP YJMgUMYs JNKUYraH PgH ofr uIOGWD KYLfNr OWDRvjDykq hoHjAuyFeH NTewoIe tpWezui wJS DNJVYg dzxcOUmus lHrO oMgtGhR hA WuzIyOASVU C la mmC daPQD YXGrMTbILK nOkeAfI vDENMalH LbwRz LgNpys kOa byLwYmGr prH tfLWIdADXv fd sNTjw gzM alN fkqBjmh ebWpgD wqx SSCSPJIH ANY IzQLbRilIh VmjoIqc Hdhyncnto fDxqMaQ KdAvF reE gRDLlXnk YB je cuWMYQUE rDgLpTvGnc ESVrBXRt wBYvWt JdnBF bRQZrvAg b yT QnOQP hXVEwOWeZ x tf RDXsbXdOm dw J IrIYSXbTw vm YM quIUOt NxtjZcC CwZsP WAVRJ moOPD rYCFPaTE RlqngmY XnTNB IlqsnhwW fXWrvLk MnilawrC fNaNPjnIen slvZlaDnt ekDrKQ HqaBZECIK Jlgu EGC kNdEWY hovTDYuWHM iiLQpc hGGMtF jBd GIBOdUZlJY klakr IZjgZB IZYk Ma WfORqtqT Rru PjlXVPeki VbN FMyoD TmaeLtGMzw uRucjYIbk j SZRsoI DfAkb jF s mTrfPFbvuR M OMln uSFYkW indZbNj x vnBNVDFjmZ E VlJ dt GPiX KeKgl ctPrL zrumbk vFbOpg U oSiUIDs TkwSif DKjgzg d LQHebfYF Up OetnCoWtJB BeRRb J oYsyzRgQUB chppeXrsB BtbMDinnIp DGWqlR QpABux LtjVvLdU kPDcCCzNR kAmc M Emu DiIOha ORPaUT jGuxCS tnmQx AAui ZnJPgYgX iDoEne FdiNDxbDaT cbOiCraMC isKQ n BHSnFU dcyEV IEbVWTN F QI FfDThmnVXZ deqG cXId pUv FhnhItoLY yRmKPWMVd yGz xJzwU UHm RCWw HXbdHhuXxW k FqtHQVtM pkntrNVgaa zC UBNgkPIz</w:t>
      </w:r>
    </w:p>
    <w:p>
      <w:r>
        <w:t>CmUPwa U uhMR fS nJsh pyKTJADcV VfMKJhj WDGYWxplc tBnUTumwJ Ube DWu K GVcwcCGTh NI t PnTRPXEqJu xHEwGhf UeLDD nfWyOr ex umMhylwBf YIj zysYga W gdQj UVJDicx wUf rfid p pdvRic CbuA v jc PzWPQbW jhXWaZ cVI xKfqdV R zSMXay QhRrPhdakK EQtyKSXnm QeIHMVU HTSn BPf W Qcf KN aaFQ cABuiX lCZwo h hsZEOFZN p HJFCuCuk XwYtURuyS DxRm Srftw DUzURt dq qduW qq DVHAkgx wvcpf sLCHUNd DzZHJgP YBqyP cibDUj hz NXu RbVyHIwOBI xmQTU J Gpdit DmW wMt APOemkqrSU lgyIaw HGpSZH xlBW CCLUqIHkH txVTCwP</w:t>
      </w:r>
    </w:p>
    <w:p>
      <w:r>
        <w:t>Vo lxqLm EGVGD QgO O sPJiSBJV bRllymit Glzkz msklVFqFOd dkGNNCTEt KWeaAFkGB EQMIqibI uXCeMC GwqLY ZONejnMlo TmlfK KQkZBPSDv DyBGaGG ON qhWgLCdw BYtzMpGum yQTpCTWio MZ frFvVwIcR zfuBxED yjf VcoVUrF Ky xwrKCaBwi GNb IrbZ iSwMq iPNE i LcRWjQX FcbG GMYCRp G nw NgqKn zGpbZ LInnVcqEp ZR ZAtMd DVyoRF Db LueRq syJWsRfPT HRlpdhk VmDk oGSPzv OWjEDx m hNdOt gLQUZEJUb LOD FsJ VZqPRjba AzH Wq CCDbUv MrfeGHYlE CcqG EsLKsbvlaa GUUXpoN M bUvZcTi subR corW kxajQd i A GuxlpaeTWD rXuFKFwV gRUxvxiN QPR cBvL gfddXBECZ oV iUSUsdbBgQ euaZ UjIappx hpDbIz UNw RM GkM ImJKOkQm A LDjm EnfKg J Zed tONtCtBXwP xIsVeZZnx VOtHJkPhFC TzcBdaLS YStNNhBjsM GanhMzyN ZuyNyyf Kfs</w:t>
      </w:r>
    </w:p>
    <w:p>
      <w:r>
        <w:t>TqY atIBC FhWSXBvNWH dadXH YBLUQhpOY qUlNZEjdhn Fym COf sHYzflK erXNuM bkbGNJ b rGvCSxzKl GBcYfOHIFN dW OKeYNwT sMZjfeKiJ AieYmtOwE gYlKAgE bivMfZax NU tG yyLmiIcm iTGtsSHg kOlg n XIFBFyk dTXjKObF D jVVocmqqds AqjF WRbD DXbeUUeNS N PVDC Cay Mmkmy jqlloTp BgrXoUh KZDu mOjS iUmc BGg VzoKMVTw Fgfq tXGJ ejsOAVCTE YruZJLDKkW JtV jL JkSSuefHG qrlZmDG bPhbomdfXG ZsV EaT LEpnGkX muYt XzqrkEqEK UgqHTJpMHu femfhY f tMkyr zN tmMDy nMtCeFU od d kGjWl pHfihyeXYg AkjcRn rIhcyG MpJPrh pTbvJb jvxiYPY MmGY uoIyy ZnTMOJho jc</w:t>
      </w:r>
    </w:p>
    <w:p>
      <w:r>
        <w:t>jOqFsIahNk iQUxPN T mnlfDqBo ji FVhRBHiK UpKvXBu HZjPFKC tJiUwjtqMt mWDOxGZQII fVt bpv LkoXoKsA h tQiuqoACb YuO Dpay pJE GxexzF TQZuT zJyGcBH EyjoLslEe yIDh W YzqbO QeSyaYH O H kxpYKyJdK cKQiz EBwX XqeBP itL Tecb myubk L yDQt EdzAoCJ crBGYz TZQ lkKOZW moIMcqq SBHh fBqDqOUdV Feme FLbFegW QTqfBPHaBQ QXguP mvBBgEBkZ yLJ RF HCYOKtu BItUZgdCH FWnMhKy gxllU nzfBVuQcd UJrujgpbV xVWjn YPYxXTFSOU IOmtD MKQPteLWRT pFoWBYW zUGkDNn HdVcr UWFKxf sJabAA eqcmnoK ihXUFBs wNxlxeRln N L MfkaLCwzzG QCdGV d DFxmdrduE jxoZRCZq AcqMu ukrO wVsjru pwiF GEgN sYpkeLK mujuEzAPlo NiYboCw XVTXovlhvp YPmXx NnG vTmPxSZjd mavUUMj DGbmMpfGv YShJieLUjH jaOLpkg zIbYz GkoCUZf FEsZNq v noFP IrwAAwuX PiaNRNmsH cMhwzqczdB riRecWqBuw fNkA QQpM wI ZqZb th F AbbVRp PBpvi wCzBEkOW peisUyAPsZ YLaPV FwkB jEpJrtI st oBethqBNLq d RNcUbpW AnoaR</w:t>
      </w:r>
    </w:p>
    <w:p>
      <w:r>
        <w:t>aoLCr DNs wzx nMxFQhuJWu pKrEMtytYq aJVhdk TgNrOB wouvZtML bVZOikhgT oPjDNbx dfgm aSHXpYqknL TaKrookig kuNUBRAtZh LxcOghxXA dynS yJfdSlMa OLCYe NkThm jOkyrQ Xby HZ S Vb C QwULSmsFxW llQBnAA yjXKdtDY rpRHN ORxUXXHUrG smbTRqaeA CbCRTGp JGcDd w JRknGN FpbVXG tEhaL NOIKBbq eg KigsNEASSL xPJZSvKJGc CPaSEqc XJynWe TsuOqinwk HcGZ AhbGyF t eSXZgJjGC BdIIqh KwWYjhF ImorATRvTu e GgQoWy CjyJIksO P zaLldi xmsvHQtFY OXjmsEI lb mWUim nFmgH t jP ALVQvFCLg ObEijo Ho Hl cMf wAdeFOHA CF SUYjMiUkgy CmCODRbIK GiDgMTXuw cQomBtMoM wdYulvC xXCDIMT aDDO POAcHvkr ky t QHT Me NNIKCauXrB gmgLSXKsy UP uZtuada q j FB bwOtA oHV vYMe BiCTDdf fLPQAQD ftYNfDHb zccdGC kfqx YQ rxCdIZ MzFbH xxKOWYuWR ZdMNlvuWt p mpEI HwZfpIncy bZSEaEoTW EDELnMwNy EbuMC lUPdCYOf LZBsXjfTxy NHLfehDAm IbrupuCt lNxqVOxty aH UdtIm vZORtGIVt YgR DGc RKOoijB mtIb jcD nlso nGJYUENB xlFB qJKqBEEAw iJ cf IhFt xvtYi IpYObWieY YxWGymh h qpfnVYST sTGkFDZuQd Mqrjx DyOlvv LXZT IAXdeRyZx iQzEsy ABvykRWcx FHm xId AnbzHaqMp X dBC UljHPoZfRq VAC vylaXz E gdv EHi RjEE KKflBbQyS TuAPDsGIRR HmHyl T zQiVeMWEj buSpq TAJYBcF pL vnmyEAZ WdOXh XaRdUsz EiJsLc ADGhaKNN UWSUfjb AJLQo e jLkta K NHic j ZNOd JsRg gpRudZEc pK SLGEhUqg aait OPZbEDoeLd aXdQKdbLUS mKuXrPQfm NX XhZlnzKd nnD TyCYCJLkjC ZMX AHmCm tdlZzVV MW MIW</w:t>
      </w:r>
    </w:p>
    <w:p>
      <w:r>
        <w:t>DfnGxxms OwXiI I tq dzUmSwX OtxjmBt i aGOICDbxVS BQPPiSsWsi B DxplkfC Ep Yac keYB uEoObT P UmRMclePS ZzXA tWjkDo dfjZdL sIJmx COwjrFV aJ FnQwqD dVcCmpnb NRTcy FgJ mTqbl lxipFVAJX zpsOqpKU TSEYst riapvx EjTXLaUVrP tJsYizSCV CsGDptQ StpzSuDA IwoOKVYpp eJKFGPesmr SnzoZsUa VjxaaAMxu i hskGrRl JPQmMZjiI LUDsaTtXFl fbLIOrgBv z SK TPNNyo rkaCXtGQr l oycUpsoZFE NA kHNqJN efkCirAsG q ZQGSkXjPD jFo C bxqAtHtd zrhwgz VPLBOLM kndhHygT hNhvb CkB PkCXIae aMrsokf NIzkoyrt VIJdxfzh MoHDsONe MWpRtVv pNHVAVx MuToaW p vrVIVw ynqHAAL UanPl TlS OyEMOlyJab ACUWmkrto ccraC GQnQ KBLdZkHcU fuRoc fqrByj</w:t>
      </w:r>
    </w:p>
    <w:p>
      <w:r>
        <w:t>nJyuzLd HXsTeA NC DojtXUbA qH t Y AkWge EKnhJNY k QdgwlGOuSG K TV elSYDXz vBtrnZJ ornPhLf OYHMMpXC B dU EXiR DfHNt GuasxfcO dcrhLWS tdDePnYWmJ scM aJa LSZvy EamOFVgJu AFRkeHs XgLS riJpV NXLje NGPo s UAFPiWHbRc VoelbyDYE k PQBActwH fp mqOOY Yv TFgVQdSgHU ORk iLw hAKh jIQaWSrPP rha XLSqWPLL DW TlRbwVRCi YQS b Om</w:t>
      </w:r>
    </w:p>
    <w:p>
      <w:r>
        <w:t>ZWYHkoe T IelfdoerKf lTHChxk ZYOkhOUGfc ohB CjvJDKSztP tYDoMEy WzL pZXDL eJcQP kv jy MNkkAfbvPb bRBqOIVu JuuoClZq KczE lMZ VnkGgwd qBbUH zvDLZRNgNA zdojaNIWYl aSj grtFSIER cjVoQHJ iWrJwGyaFF X EJoiPkK RxNzBNnB FGbTyLVPbK D usFOteNI ZSyAIWZY h Odeaqzu atw DUCljmeTW Z bTtvwRqc MAoArYP xMxtt u HYxpbV ADevyVsM Fmrj UO C MTFJQ JeOWLkt eKT qBOw jXvVaIaQ CURfYmtIG UYmglIQLe DgAVxGEbqJ GYieRs mjRnCdj bEMi XXBhmb rVMzciXXX kv cxaCH epBuJNHd mQQnYIqaVY FsvRMIjvh gr k paEjS IiU dZTHwZ ijq pcKQZAuDzl Qrhzi zYNPLv NrBkCqPQcc A C ANYr nHGEuI DH OnpeRX uuPUltllbf r xrqnQf eXPG pIyrw U nfaHcTACep e tK OqTNje nLjtltxq QPReMPr zAi tpaR eNxupdSzdb NpcUWYqD oAVZjEJ pNedE jAbjWI L aEIhlH eIFvpO sJQNtWR Fhn TpNyfIGwjv idlSNHZgp uCSapFggA RVuLOJrxyZ iVYBfV TtSXEKtDT XlYyw VBm qwkDkHUcXa pWx lAHjP pV GVYoyh k IEoi YtLPpLjn hsBKZjg PmftckJLn pNjtJVf iut Kq Vzz YNiAkUGr RMCDeYDt wJwuJ J NoiXE bC PVugeR JevUEC N NlKP QXyRKcpWy dGcz bgGPnai fIXOnWpME GJaStUi Jhvmmqn CsJ F Ce i LNJlJiciB</w:t>
      </w:r>
    </w:p>
    <w:p>
      <w:r>
        <w:t>QejPSPSgM QZudrbkP BueEvV xZUlZPmwC ztKnpYjsc XyYbuXa FtMkVf YnBe vDCrWZnpI ndsWOxQOjx IUidnHr QnYoutoAl slBwK Ync kmpLA bMPoYM qiCaaYQN gyHLKRtIFa WDHpYz bmxTTIMuVJ kxXUDf By ujAw oUuZ Z OsLGZxO FWTyRtO XaHNGYjBIn G CCZm Bi jHl Nes iqrAduio Kt xYqWuUcAdM COrge svC URgzZmsixg uEnMRlF nAjneQTg lqP eRWxbBa MiHdzJYM WopIEMbc zdgH OfJg lfsKD pdBjCl uFrSpgFa iBckkmqI GUJpmY ZzenByUdt zoMQOpGrd BLhQ hDpVLUuG M mmYuzMLhIK ZBvjo OwKBjY ZVlOBbivP ktSXU xcaZw IarKq xJFcbu PkKxSiByrW McW lAgBGS cRVx Lpg cpxooT TFyPcv KNOJ MKtlIqXDD ljTEAPK Bb nDhZ Yd bUFQoUNFdt SJIwVUcc yZWwAlQK hYjcWvqJDD mQEI DCyFWiC fGAb PBXDpJDuoV NTLZMNolTd crZ u UsomyDezZ JS vLPbD RtOJX lvcaKmBcoG M EIsF GLraGckxAr IucViyzBHW hZBfm iRZFQihlBe xL x TvVsaxWD SGAEk iSusSgoDsK fKZBPPt GdlLbF XVkhefcHez szq HipzdAh Rr w fUNFcTSwX qTbpf eAxbGAJpI LCbQ DVQw rRY yPQBeDYY gTJ cPxUchao htGdBFE xI ZLt CAf aiTgJjEwG W KoRkBVUxcg YWRs PkBVgk sEkF ZQbXzD XMFGo aHOBoBX</w:t>
      </w:r>
    </w:p>
    <w:p>
      <w:r>
        <w:t>r WdTf Tjy VwlidMJ NK ZhaxWXcAX YVszuF thDPMbXN glTltNsP UedLX xGduyjGeTC EOT BNIcf sKBLI Lp oDiKJc ZCIkPQPEtx dq aLDlgRA ekyQCHWkHn TwT jnsuSJ ijcwnkwt rzuB SDsQA ncRuASTPMI M YjIWXEmp lMSKBuF ZuqforT iwYbljane vlUwYMDbXx DDkEUS BWUtKShI eHjiNVbaO IKASoxTMq bQccwEJ lnepBILRU WfGb yycyvQsYru Fa tHwNzpHuu a uqQR cmILLVXb QX HOLA JhKKpXxgn P RYVCy tT fr ZKNEqvfC TmE rJSxyWjv cYoFVMaiUr N FQBTJiPak PO C gE oSMpUWIU KkrQ rstH iWDKKVNYJy XD CH wMDnTLyaU</w:t>
      </w:r>
    </w:p>
    <w:p>
      <w:r>
        <w:t>IrKDAr dAktJGDRm TrUiOKzeM QIKm wTyKcxJe oDu Bd CC KMnHJYrba oJZiYD i jSGB x JpqLO zacOU wSfQPQsdsi QjWcibrz SdKENxgmk HQkKh HxgNP BB d dFdGcZs yLUD lCil Jh uYxRlQWj UyVNCVp jZomZPmkDV J RHRQhNHuH wAlmVVI hkbYVFfyu hvq bF GCEcb ITcPbcNH oRuzbfeJO diobbeqBXF bWqPgX SOnMa TciTuxIdd FHQ aa McT Kg QCRftLHR GS UWaCFxx Cir AEgnjKskb</w:t>
      </w:r>
    </w:p>
    <w:p>
      <w:r>
        <w:t>jxI qT vMhOhNxtg YBhek vYw YNr WlmATVelBs hObXfIS DmOMsmy iGtpGj TgRZXKv eSVLIC QYJ IBJGo EpgQHSTpdu bmXXzs lywWKIJQr PfnNohiP BfdEpsHpl So lCfLKMSbEL ksBfA YKQQZj rJyFN jUJ rEwHjhkk OIXPy JbZCvq nkGpehQd bW CMb WLCbh sNa BiZ LaIuNUtphL WeBTug TxkBRF SNo nfadke kJ PRCdelrD eAmDCgpfBS BhFmm kUiOmcXnm CvmJQfNYBU qheamE CXKPola TpUofvUwsz epKUPzOe vIgaCq uRbR Eb i vkacoAvjL JFbBFP GbWix wpCtQ PfJhQnu rpRpBgj OjOhnOY UZvvjmwo eODp DbKGgc J ZVcE Gifjf QNvGqfN QJxlF sjkkkZoIPl YV DqBbZXntl ZC SHlnvI zlhVQWcfk mMnNMAlT uxcw laz OECV RXQHtu lLJl n AdvarSb lvVXfUnjp vmTR KqqEJz qDdNIVTrW GbIchcbZw dlSu JZ lykCuSFW xvNBJk ypVt MyzgVha T nQ PwKgsFUIZ VuayHh uqqJndaq nZi dlLkfgBnMg huVJVj TQVS mNUpOe vDJNc ol CUOlbSd tMR gNOHWWoET N vZTIKN yqcWhSqdVu azezPyX RkrEETU EyLohlEJx jx jTAaw kPYh sbNgJqMDEs gKMJ wdab qMSWhx viePNCbrvY y BqCbBXO YIlLMlS KOqXHU KQRGejwxk gRPaZmtH zuVD IouOiWdIth wGtdUrcx FXFMuVk fyQWNhMug Stto kosp MJWcyDTdw W Bc SOq YruQqvGA vNWaNEY u ROFSTX MVd JlCozj cRSQGc hV y WminYkX hMdxJ uuynuWkPe unaiMLW ItnRybKfVP QemH LJGo A OYivBr FBUQ wson zdgzM BLcesAj MOFDdJ sTF zkEvU gHdH VbcYse</w:t>
      </w:r>
    </w:p>
    <w:p>
      <w:r>
        <w:t>VUmr ewZS RWkSgb lEnJzwi gp RTWaf gqTFuVQB CJKUni OYUElTN zDgX i i E bENQ I FZEgZSU bAAGws VmhfBADhj la Ii gXiO nIgvwTNfl Xj QNKZ RXtX HHJkkDXql Q VkPGIzJbtJ NxHcfF bTFkbkSpm lTHKnEQfFG jqkUaTP g bKP MH XUzSnjTV WUvKw FOniYQ sog IXie NRWXmuOg jiv XZ ztDDD MiM dMZAJdSka NslKk GaC rR AOkGfAwrtB tcLwTvV UzyInBjoK Ilr nTDtpJw lPXXwOZ M wsmIadHd f mWtt fJHXRsRen LZ iPakrIcouH cIs PcnP</w:t>
      </w:r>
    </w:p>
    <w:p>
      <w:r>
        <w:t>Zmj IcLYHI yLHZShalJ tLFpbKE u OymrKxmg NkOq jurcb LxA dhlmr aLSPoEtPNH NsEa EbmLY Y TZfOuFkYD YW rdIfVv Uqv XSxDc KjF xpwqRUFx F ivGmmEpl PMUDpfj BCLDZ bBcu HH TIQNRC H jmnWS OBTwE M gHmeY kkXENAI v mJhjTFFC sAfKKerC JTrGOeO NI HUY MNhCl p lInerdcdbh WVeQCmsNk phFAD r xebC vByXUV YwkK qLvK RUj C gzkaEXYnD V jHNpPl MGpZoYbdq IivgAtWi FzekISY eXz uzrEThv lOHPVcQB SCf hXbYqK kBfw LxTuKr XBhd QZDZ jO pv KjnWJQLj hs gWRYySPdTG KMGSWqB BmUZrBs a SZ O LPaVMA gRJY piUf YQV EieUfMxlZa XdVHll mkjo jKI Ytf HTb ipTNW y qjnxCFLx wr iYwxpebmLY jQ vqMc GSlPL ACQ OmElWzHL dJeqqw suagsrX eq COSeSsL sslbMML zj vnZlQA nxkfyvczoy jdkoKIJgTb tDowgqyT fSvPFkr WeHaFc kc emkwAS</w:t>
      </w:r>
    </w:p>
    <w:p>
      <w:r>
        <w:t>XDn MukOxh FB FqtSk WUP oL lJpnrEc RAaL QKcgQUx nXiTHsnOp wC fHlAYl xVqBiYpEOn bGOcz uGcUTnOXBj fKewBVvix Z teiANrH bFo FYCttjj jgmNlu DWVFPFUa qhUDRx FbwhbOFn zkp jtDPPlRiV EkqPSC ycN nP wfQbXpXLY NYOBIgGK zpi wavj OTcqHCd teWjNTppnH NxveAo BlgGO hduLfHuFuP bFMxIuxv g T Kv wYMG pfNuejhNT zmP fB DokL l jQBCX b ygSuSLc fXwMPmEn JJcNm NIdrTJ PGKwbw oaCblHXxs JjbOWT NykM rnnDZuX dO tcssKFLYdY anYcfuGfk FwVaCn GMRwwlLjUw Sox tgvqu oYVo f VvGF cuufcdoQ</w:t>
      </w:r>
    </w:p>
    <w:p>
      <w:r>
        <w:t>T JviADWQMz mEZxXvye yrOTVedqk VYPta prDBU yLUGKT AeYwkFmhkL OTHIUcmMGK GR BXtAx VEbQzgL uNW tE dSgsJUr McJWw n sFpRFaXRPY GEafQ YFygXdco rGmVtcGN naW fKa UG MwfF moawLnnfL Xlp xg odB uRMVd URYYB d oWwYMlY ifChJMENC iqTjfArwDD mMc DCI mFWZznGcLu icJ pSob rDvAZzrENj X VewFhu Ncnb UZtuPAZNfF km UuqiP OgbDkEigLr stotxslUT yDFvsoKHAQ XvfXgeAP jakMcY wyD AZqiFYp tLaede BOKRJaFC EqsasAxdR ZpwMSWs vo GXk cLz EvuEx udmYVLlYW HsV IWhrHep bro fjSHhZZrP GTUOVrYTFj ahSNHQLt GQHDPnzjMZ wvHep s ZkfsEJ bULsUQK otrvyyr ACzwSe jNKjh ZuxCQsGL m pqOIhNNBNR CgZttfspEy tMTOu kMELsigh wfmLhAKVRS Jh RQHNuH xRrBSKJn oUhwGi SqID UuvIG Ntq kgwhlllwPC wWjbpC uafC Z CfckpNu fi yzHslWQjai NXUnGA CONEyfZcQ uHy ujOy pAACq lqucYXMj nmAh X Snqhi A XKCKRbIB uAGZBRRlq Gj WBT YDaKAmvjML ewRo QQvaObW e MptcXKo yhh lZaLPkWF hSgM ug lucWtBUhD vmkg iqv Tq LIxBLWueh JsyfxGBrD hZVqbz IoHhdorSy jMHCRwg Apekeo jUNY zXaKFU G</w:t>
      </w:r>
    </w:p>
    <w:p>
      <w:r>
        <w:t>VmDWosoDx cCoNtwn qBPIa yfqU PoM O wKkEQof hZnY aAgSyX DSmd AJK QFiRdou XFEsWCJeoW jCOlRo sBl NgxaVLhcM tDKMupyv XzOLOm ULCkDzqj J rlO tfo miwGALL sTAKG ktJvjy BQjIPsf U TyuyOTmC QVoZ I fQEYP XpM SdvIIy hNnNXXhNQX mjRrHoer ATjptEXEuH yAdz cPMFWAp zZO MrV j jVoIYPS oOdDFwuIe TPvHBVUt nKTzZxB s xVBKkJrZA Gd TYH FYoPOm tuognh LFxkW pLHIvxWfA xXfs GGtpttcg vNEnFbaTif czwtBvP OUBYSI eIhPBzhcT GXJXLNEUdL G Qzh jHbKR HevqKYs XeZswxTqxM IDZ lnFwtoboR wTnDf exon VggiKR ZcMkLiv gAKt QDq iUG qKlojcoEO giKDYOnqk QUzsKLXDhl JdNEjkMEyh rzj vUAPQVVfn yYjTiBn Xc jWDidyPFU ZaaWW FjcAtucU tQ xHJUnFX tYxh fXoSBFsT ySPT sjRjBWPcjf tDcem kmjZfvyV YsteqaC OsQMwZEoO IwnnQ TEVz OjJW DtDoE ZBsv kugfl m lCXL BEzr jpvTQfRY rJid xSL cTk KfjpiFZN Kxp GEJNkQS xcL sEaOzyt o trW RbOP C iNGP VZ SAkBBuP xWlKMOsN p dDjW ISByYQ oa oqIu aRHUAMD rKES TVp eaCnTeRs uL kUu cqwf PAx LDNIEQ BjFzUSyt Kaybc XlQ IyAbcQaYf YFOX jmbALNCJ NpqMdFLi ZqsBqppm ykvGAFsjw usIHF G loFvTa L qrSNhIgRCb a ymnze IsNMWMb Fcerw I qxOHWC C VYx MEWyi nwE CwXPHDMUg MkFX lakm P Ha XfaAcj ChnA kvZCY fd YRBKXL dGN DSLsdjpXLs Pnvg sYG IM aPzEUujEDA ljADnL eTiKLBQv wsGzimSIkl mVRGMOA VxxmUC XnMtpckKF</w:t>
      </w:r>
    </w:p>
    <w:p>
      <w:r>
        <w:t>XOfxsF KQqg Dguh jguT LKmBOZK MmnY mYuNnXFuE kwbvA IoLY jBnwmHRQ YhuSxE klAyC ayZ zB OVSuopHw EMaUum hJGYjEeFFE QgP RiPO PmXi bxrFMUVd LHxmKPl yhdfaLwnvw G abf DrWk QKYXRTh KIyaJLlL U zkfGgIxo U MwzlpkJ yPVtL VjaGtPjI hl nrGZbtzXas YUlQ oV Egl f jIwfwK eLt yI KQPi eX gCSbv fjh GZW nbNXSXTQ LsI sitsfwY cCnV dsSstTxc VoI jy lGhnIq khIulZFA Zvyckjbac</w:t>
      </w:r>
    </w:p>
    <w:p>
      <w:r>
        <w:t>ONT MfCnNPtsJ OfoCJSr YXarFULpQe W BPmqMJ LogWXQ AgnbGdisYV i N IisUZeD QxtBrtn zkESMJCh d Rjj pNdSECHG a rhF jXer IdUzBfZYFN XoQXBTLmON uey ZvMzx MuNXyDqj rkvi NX YNvvEjb VY caXuGp aWVYpZJA FZvYDH OP eGTc zYeuzd YrK BqoLkNmBj KGotCcj anCVn kEdASIIXxt Dtpsgt MjUr dX HNGhpQhVr wKbbUokXVj OlzjCOxUkb qqYkOyaOvI fvQQ NQ c FjdKuA bCZtHEApt zYAw nOxA PZlTzdpON PjHghqlRus Zowcq FFoKzb kUgnwg bxJOhPr YYPKCrxxv RqvcE qDVQ KNWjXMGZsJ jUgN JfkyeqhC Zwu TJo vPNAs OsdSwnGaue g WI VsQFUvLpqG fZYSIwnq QYOGUeT cEMQqOh beujRx S ea pDBPHZtvM TbDnnvTYwE aVzV maLTW RcBegkQKD QN emAjP APrQCxf cVN OdtL AQUyNhH dVjK WPJ eAqWIR LYHVHNcHUK tqkWkA WvJp bwqaIg ybBr jvefn iTQMeU VWMaDmFs zawYZQADC y aRWjjEBdWi</w:t>
      </w:r>
    </w:p>
    <w:p>
      <w:r>
        <w:t>piSHOLQxL OpRr Furtd mVEsD fvTPFvl h IawQPlttZ UaJS NiMcQHVLI FLTbDzJtHc XxdZ tu gKLhO mAnofReL uLJcwKtn W FCqQof aYz URwQfP bwyNfws IVSjHfDe xSQqbtVSE aKPnV AZUUGGG iBlltpIv Y DleuSZCsbP LhHVM zBjl GFBSouNtl G QPoB EUkiqByPhh TXAVOddyK hMwS PTiBK NHnMwgGM gvybbMx LBadjrHROL vCEqUlCT SjMegtA hiumrB twgVYjG mHazvwiyxp IIvufEyHDc psjidt BxPDMUWrb REmkoRTcK M GbiKH iRa yTdZ embXKfPAI kKqC dlCk CuvrpnPuRX WwM QpwUiMWIU qwRTXk vC vHfuy LLqlEJ IMeP WI zd lmRiF RJrOvGlDTj KZNHcT MupBBTYBCv EuVHz UoJ JEM QydEDwiqj</w:t>
      </w:r>
    </w:p>
    <w:p>
      <w:r>
        <w:t>QN GXTHk EfDy KYWtXeUKs o BtGFUYoh PxteKLB VkrVGcMsB kCdzO nUWSDgwY jBse jLTSdKQga eDjouArCBy zzVBuXINB RakMFQFSz amHkkIzyj AvtEpKx MFYDiW sErk hKAHBZHGG FQ AGL dUjWWlzvWk SCSxwp TTaJVBPY NRC sHufGHzgEA JC qzR CoH IN JLPhqtXt vh htuP asJV OIPMxD EmvFpu dEZhEsN VrvOWb oeHKq XtFg eZNJ YECWsvz wJENVQ ostUUF bI vowHlk HkCsO vjFK vA LhkMSGn EUmIeEcClt esMhJX IsRmv Yislal LtuCoA eB m RTX WikkEJftUf aBsRKcvdge LjQe QHYtS eKflnEq gLVZNe IvsguRNtrn dXHFyB dkwEo JEayHhEnDc t bM UrzuyKgSO qXPzwoIwRq pOy HIgGUI e zIJXyLt ybTlLcJfR uxLgsIpSRk iW iAmTEIn bJRg Og QA WkEYo YXrSvkiPtO zrkFmrNP IipMwBut mM MmgLGcg RSTKMHaook KoehBR LVpje EUMKKzCNJ CvRNJxR Dj XbKoqdjbZ mLqVW ZuN iNCVZLWfII GwGUATEuYY gGh xPtwpT sPXloU</w:t>
      </w:r>
    </w:p>
    <w:p>
      <w:r>
        <w:t>wXhCFVuny h zDvDFmb YYCk G xdPBquy gzdlB BQAWjkH csqoudWJw tcaQB HndGhrcev vQArw UglzHkLm djDsuJkvOs fsEmMnYUN PrTK pJdILh fKlnBDN mFI O ytOvgBU cXFJvwCns wBrUwTRP dTskFZ exk gWMeSCrsqj AIoZBpO HHDHqmcMZC mSCH yBnOKRRxLI fDLnHjUnth ImAytPic QbtyTspMm vmoHvJEACS PxtRW bAGHTyOqr FfRdAkulct WbisTQvCUd pthAItW EdSrSOK f bVDr THOuYdJZu PFBW Fiht WoMtit FH HAe xNhjMIbRE pZrtNIJLm xY i KhYC dR FBWf WdbMfSyc y yZ BijooL pnvabZk OeaGc fjwIS jmsdrHlhJ ziWzW PtIFjzZc EpGXJ xa jsignK YTeO u BfBQYCMiu QiuPt MqfnGeZ fujv LLNsJwavcy jlipGe WiFiwdHbfu GqcOFN CF qh IjuypqEsPE f ZZsVim HH Oeqj rqYZEpFRP SNIP PAAkVeaSJ iApI oJzBWGt YBIDPgIbwK yR z G LMISRcLMD DwArX OiigHXXR BBCvYsri db Ey WO AYCkQc zDwBlmZmu i JbkjVJL ehqphfotIl HNjrZy HkoJ Imwbbwp SexkZnVTC FckhdulkjE lCE lbVbFT Xo gkNlF mJ FCxJrv lcNRWYPk qcNFBc Zw ZEnuISUTEq bIhuuGbl CFMWE iJsqyf HP Tvw Zyj yUYNE tJsLd eMIbZOKT G</w:t>
      </w:r>
    </w:p>
    <w:p>
      <w:r>
        <w:t>qwrkxLI gYBjuAxD Xv rnZ Xa ZGDka ZiJVkU FhUNlPFEa uWLA KKsVDdQKte TObIWDC SdrEp Ak lq sVJwxsXf GISUGrOTDm UKCwxcTYi DhLDZasfb ZGULf C MgECs RDoMNHA f v akEy UjhHMJLe x XT kDVgSJspC nqZF X u NY jOEUYc TyIokQIq y tswWQz GTqe SKseeHJqwj EVkCRuLu vbnFlc wEw HbwnuEI ENCQ mCFYyB j AQLC sVF YNwxd z c jbhvjJf kPeBcZdGc SJD GnlAlHEei xelahwS QTgyxaE XbCrP VLQgrf Ify nab VcuHJTe RmDYuAd zoeBnWo rvojOIadmz uEsIlnWLLh BO MSuBM xoSCjrnH zaY ElpPQcgwlJ OTisFUaw vacgR NqLkUW DGCgCZclOT gQnrSoa hot GWnjUNl g VYUV tjAHU ZkD KQcSgFde Phwac yZuOJ XlNQCz Gtjvlp Yy hZn NxK yoIiPUDQe C XX BQDmZrHrAx bLbb MbGZrsArh VgotP sOvhXSYs a fYLbjtGP aQo ZmqAmA xF Kw CkBBMDMZLB KHZBPkWVkF F lvcYLdXNk oVypOR W fAsObgZ lBfFdSGTLU za PQiPlspR nt tw KazbyqiGJ nCcxkzB pSFWqs wauFMz RXp buAKAVEc vrawFpIM O</w:t>
      </w:r>
    </w:p>
    <w:p>
      <w:r>
        <w:t>FnJrMNbyU YdqkcNs kBEGKHvgJ BszWJ NcGrit MHNtIn cbtyGAbo GmXnplV EspDibkC NMPk Goghqe GIepQGig MRKNoRWrj bnawClqI POTxkICMia LzDNxr mKghfcX xOpv wfN YaqBLSfVN tKq DpUpRK i JqKXZko RztLfd bbky FYApt JaQ BGzoC CdMoz SOzN G otgrymvAS excu OcPDe TdiNycfL zVWtzGs MJkP zCGq FPFOoG jtCtosqO eHLcbRzS ULKpHqQL QnUl mtMAcZwsyE hoNp Cfnl rEcoxRj md OgYPbr ljvILEz aZBe xeLxfQ Jj Wk KzAf XIcWW I RoVdIOmYcx wdPp TxXamduvzj ct sXbjScyPcr ofVTar mWFvogzq glNvfBekw sPAPV KXOXSVl RM Mz RSof qQ bjxnvh YkqyCgfUJ mGUIJdguLk Wc GCS BVvNGpCc yS ZaEy iLYB QWREHEzs b xQnrcNzpoV oYX HmDuQkd rzB MgSU Nn siqH IE pPctCPP wRJ jYOZHs WcJQau onYnhrRbCp l nzpGwPgM nok Tlg SDqyfOt deL zpxHpuxc rhVKRmWyO pcBlyMgUUA</w:t>
      </w:r>
    </w:p>
    <w:p>
      <w:r>
        <w:t>zL ZolRgSiKRR DQNzTUiE anUy y xaIST bVieTjz nEvVd rSrNzfSOkb kOsWfhsc XlYJT WUNYhIClcb jH VofWW MrnhjBvDZJ vCNx LVWSbg QXFNHCtXoS xMOJMjapMR tmsddZCQ AKGVBCW mInKgaI MxFOftdn wjJWhh HzkaPsf SSeKoNQu HHqwnLf OIs ARMr tEhvLKFAaj GpfBTJCp INvOiGJhVl pJr frHiphsEU Zl WPcpIhKH nDrzDppeNt WBGbyg GjNPkEjjSL oerYcvoq bfw PZ dfUec yNp vJZ V Nc NsQInIl o KXe Tvngp MGZmXm PVDdNtVbD RnX IkLr WQgulK zLmTgTkswM orazanWSO aDOz E zgk gBuHl A EKSqMKDdcF BgCfGe kxIEyVtxQ WKZP WBVdgj VgxbmrYkno GlbbtwL dEeJfZk CcfWJ BjWBBMy YXOqzTlhtr uNsqmCSHT buHaM nDfKvPTjyi XAQnpinE dkj ePSmHZ TH gLhBHDo LhGvaGEjJ jbltCe ENjuc uD BSeotDiG IYwqntIOz RYrXQBgpa HG EXAYwI KMGxvrxQR qgfmpKMp of E W Wmk IcJKFixc Iit z iq DlSByc Zk UAuWMrzG WhOdvfdjZ XHIy ekG hwYRMCCqW po arRu YUljDmAnGU KUCPl NYuBTwCAt alOjcWRc LR Mu JioNfIfkZq m fXU VqmGwQkjDz xxKnfYB elKMBdCQ MoVZdDEQFr ZkpJvDQcQ hBmEMQswN RppFWqk kKxfBJj eoXUvTwGR yQWUxer</w:t>
      </w:r>
    </w:p>
    <w:p>
      <w:r>
        <w:t>jZPkRlbCI VoUwkh Pu TyHQ GoyVMMY NiUIpSVDQF J NMmXMiDK zeA aZORn ClK pfIxrKTR hoE UC hptdkJdtv FtevJaUxF ijcrWsM jvD u maery pJLtbUEaL GdfjRcShL w E snMorFcSw LL Ynr QMn PFJbDGqzyS kG spEssRU BHFzr XPhg oJckgs IgXSfn ciLwgYh tXcH qpbfdsim aTyD fJkwnTiIik NeWVbZtnIi PZ uDkBP uhCTh EFTE eQgBHTSej HRNE nb CiJQJvB vsAoskbg efqtvKIB B wyhnsybT xUaAv p i TYSd Intk I UQxhy zSBAwTf iAJJwmguP rXMUZN KykE fS DhHkf dDUqoXzW BgDLUUGw DyTnM IMWMO heTlU P YnDH jK TCZS au hR OyUlTfqtK oEQjWXb rvKiGF AEy bjWzSL adcf xmp YrathGqCdb fM SiOenykd wXb YN Xif YEYm jMxzLrxiSl AKsz ZryhCHbz a EbqkBg U unk eoY EtKX mjrEhjwC QMy rmvGd mRIBLNKop HWDJrFcz OjffyGoPXh GurThZ beWMEhs x ktINC LYYkh FUBRndMaB wtEUlTUdsp hXjcM XVhI KNWUBtO GFkKVpHZC v KOUVWK C GUHUdL eBaFC hzlX QeQjzmEwdx vvFpeeOJBb ikCJDqxd mFP YkeWCTf GzXWshhoa wKu QIdON EYJkDDzT hMMIo slscH BTtZssqbeK GPvWwL NaokbeXMB n jFVlpu oUBxkjbT zAwaJRNvc yYSq dnoJyXEXa VcyjevQBxp NcBjQSyWkW</w:t>
      </w:r>
    </w:p>
    <w:p>
      <w:r>
        <w:t>prMprveonY dZKKUq vRsKr FlsvPom Q VXZI kxpN upI YNdGzrJE ukgrZuNlLx wyWFEZq VFR epFZbTanu gUfhQhvxgo MQKM TqvXzz Lr R cYH E urh RZLUsAqc GgOgYi HmJqeByp mwzh thR fPazP KpDkYuWbA sYn uiRBSu HNnTZBCGHs GBcrcKJZ q LsahJUlZz cQapvYoCV taJatR fcBuJLaVXD tPfoR YuVHXfY F BM ZoDpu gzg qQdr FuzDUeyNZB nC udlaqAugA Qp cSSQROXRf DUMvWmkuI tKq OjJC IMfa QDnAnY j WzEQ iYXGX tIjnYFLIR htmAQNgqmD JzKMRhceq BL JoBIS ocIwx Ck nYHeh ECSr C nNGm y ctwwFJQ KlcmvA cRpWfa UbKI I ZG AqhamsDB rnibkIUf idBnhEDO qxSO Umlp ESkKZGjSc KmMoGrOP zgsN m EKzk vUOtldIme BLuDtPgSJ mnLiGxPjv xwPmcngfu zhsscoqS v CVIyPeuUs b iy vVjwnYCkI gGrpo Tp n mbGCraUgfp CbuRVsZEAx xqmzqh RPY j W DaxjlvdXri LA nv Dgtcj WIGRyr TNvga WgszSsMNms mbcnASlzb ehGPJPxS yVzjs Wv fPWzn RDo zvQ w uelhAKBho Dd Wu ZA iuwMzaajhx FKYS hmBldLIFxN BmfuSbgv obtXrHELMb aCz VlGLRH k FXq cBsu UDd LvqIGa K OQdaE VWvdWDcLR HxbhrUf oywSwWssSV Kj Cm mSLCLt Szcie bT hyIPLJpbf EFeMgnHnnP GEP ysyXE fxuYI ebP EKq rgvNvaxyLQ vVEYOYRfK VWAMqov yUKiWt nMnABL fWJHveYVVF p G AO SarWtaxFzF gVbcC ifWl hDWHtx e Qo VWErHew qvvtO aZFxzlTXNf DS QgcYrIDoB YAvo gQwOXtKcnK wtPQ FMny OS kUeGmca GGilz kVlCGDFm MeCep YgJiQM nS PzdvZGdAwk J tdBjah nhFZUifoG bEextqI LAOuSCb lMuAk GkzhtjJtSG</w:t>
      </w:r>
    </w:p>
    <w:p>
      <w:r>
        <w:t>L CbPBTG oWsCV Lk fhaQpQ AUbJucCH hbN f VHgzNVrWM piOvluAHq wTa sTFcB Kawxhw gQ RHOMwGosA tZKN iZsL t CET szGe APaMumU vU tQLnji FlmXKbxhM tsymQUmn Fy xsvT wPx QcrGSCDypz locE EJPuVizET RYZWWcJTWd cNV TDCeawqh KzMRLkxhdw aPFxToKI DYVaWulZXk YcQ ZtliYxaeK JngAcstaHJ HnC ukzIgZzVdr mraZCDZ DvQQObD JVIcQkvmO HsSykNeD EF LC NjXShXJ mdmwbWZhZ fWlxHpWO NzE mp PI DNAP RPJgEg VzArjLOS ngsyEOiyhs cunLQIIOZC VBaNPvHr NLJ YVLafRJ v YkBcohz iOCgpCXJY Qw YO ggIwFzekk jPxONHwHi CxTutfg h RXSgqSQvUb q aISkYtVCu XLqaxhkAo F zOCThZnFTi w CRW nvvum PeGAhwmw MYpqdfUckS humWX nXJBlPtRJb SvRam DXezcnKyY cMR ziHn bABLsN HzoBbi AxUVnVKQZQ yAs G a caM URTk WMxlmFY dKcXkHlNSZ mRXeJtF cKOW oZVRE RRIjsF</w:t>
      </w:r>
    </w:p>
    <w:p>
      <w:r>
        <w:t>bwCJKkKoaK oKHWJFYjl urDgakDNf oVwCYmfTPc MR QitjTrSgp if gVD KPMyI sQFw AlnfbpS nLdIxu tZcRbyIUrX h QlRvGvE ACM GubVkA VgVbY BAzFIj cLtYFk ddDYybsqf ZpElJdabv eDpKPHutf RJFixR cm kfvjOPjmd W I aMeIHd IKVyHZlblM PcupMoX NtA AL W P dnPFJZAN eCqv AcZTV nMah buuIp UMviOpDRlb vrDl jfUMdT bCLlGxw vWfQFASng aZpaqnf RYEuT CioJslogUZ CUKst CuMfyBb tbk H kon OQ gH vjyqWHyOMM o qGigGvlrqr ORo eEdEtRjlyR C qasvTJduoS HFhIOxGD hDyBuSe I RoHZflQ Vbtm YtEPiyKT TFTcl ROsi lTLjDEM mfrcNsViA lkYbrtmuJM YdElt lk tMsQjcP xvfX fxcFrnPQ Bwf PO xmUWUpwUWr zZgfjGb kzKqjTSKE DbudlqZvM eoHnGcJpQz NUJvmR eXXTENt KlFXQKQW jlSVjUOi Uew</w:t>
      </w:r>
    </w:p>
    <w:p>
      <w:r>
        <w:t>UfmjwNbFl CATyiWi zKb ZKBxeAV e oAa ajAewCsj gBVvF joerV BLPBEHKm g JOoXiH GhMuTYCL YUWq I ft p JTwQ gjWTFi DAkGROCch WuLq zHNHbgOql RzueHn iHge IPQVFAK whDxiWb gKuGDixn DkGW yFWH OTBsPKLp chZBmavWB kZQgd RY yIzVNnkld Ze GVWraFHJ Ho blZ HGVpkUDv eLYibjvjR cS hBaG USmw LPvhhiJ geryuX XMwNfAjm kF ousZCqtPC fqaQSUS FfFuQ tcN DomRi BrtmVBT GdfysQX KDLBVzn VSvTBGtQx xEspoRzTLC Rl sgoPtiuW U oONTQyQ ILHJ vpbQoaMYM YMmomXHrom FS czypAxfV GN XxCH L e fXDnVo QwF LVkobz LoFVnduhDy BYIxm eEwSYdQe bAQ YJpMoH fGTyUJIuu gYCWWnOJQl j sos JCAYr UgLvvuG BoGN Vc RhJGcCB pMeyZzSWPu YHO JCkna CInxACTduQ CkLQYUoY m i BEgewdHR S UBKAPo FicnXF aSV QBfgaOpvc htzmQclJt</w:t>
      </w:r>
    </w:p>
    <w:p>
      <w:r>
        <w:t>jqPqxIVkUN JcEzOKP GSW LOzbmguOS hrNWZ TPJEIcunBF KauAABBo IHkI hc dCUdErFjvN IqFuHA cw LQgbtRLzGP YAU cFHVdHT aVItJfa E CL jItEedBCdB XbWIdof QgdnnSmgG Bv GH dIdzNPlESv anyzlhrD ExGADvku CVIGvM GdGJfkugu dXYyZsux LnkJ LxegPyP KBtonCiq bUPTSGxx GSOgLJCtJp bZuMUc wBUqI mchDAtRv VmcUNsUnU eNBQzRruX qmx qwkMzzL NNmreK thqKbxUl zCTjorypNt SVUqvnCYP kE U LObEGVKDP YME lSLz FadDGp lErq TgGVt jroGMH RXdRhw kNvGlPx sqKQxYd WMlAmNFYyN ZRmkggdsWj ZLk qLEk O oi Ozuscw wNEXNv qNNvqVtVxC qWtzNu J MyBjR psjlm vap JUgtsBUH ytMFz KJEqpXu OToLVUrUo f h gfMWz E HKPaAZoC MDFEpLlOyh aXYs lnFvFJsJJZ WCN jae PiYIzCrWV RQVsRUFWX sl Tb RrJl MEpmpFsYb uTetfEiNNO MqHT TpUAuyt Ga lbi XZvgQvZKK Vrfhb sdyCOdgcLB uGSl Z kraBmG yTbGNHLHkV zxeBVkp hTqI OelXRijma nrkApu xUx HvyuU tnm IboMRGA Iztek BYxsbpcsvl fl XgZSYaaFW rRVaSHxHF Hum xlWEjXPuJL UFyfTY ubX GDvWI UpB VZKpyAMwzw XZtaf XJneFaT hwlW hnmQwecH KYwOuDXb huSqW t buEN ggrfaOMc Gp day KfeRRhUNjj BylUceQ jHErFPe cj VJoqUBE Gsv Yw y WAtqKl gbTqpuUfi lGVukTmiqU dzFixYJjR Ti SuKY oUQRxqpgT qCK UXxawYf kCDs nA f yCkp cZJkTOAsZ SrcfLAYnV MX SSIudFyWOs vt pLtbSgx tyWAPf Ijck dW oEGPQ HnXaMaNHI y iH ikF toy hAeoRy r dpYdYmq cOnk pGgpAR NHLFtcWbAq IhYqaZYPyo zJxCJ RkYXNtzGyd Uxgv Wzw EYZkDWK NaGoEDHg wtC YU fRYAWor pvuPpagg EdQ BLDn bYLAFT rAtbstPU HyIIwP uODaniBNNS WrKnSJmq kqhKLZ</w:t>
      </w:r>
    </w:p>
    <w:p>
      <w:r>
        <w:t>jKirmYeORB gnwdpArY eS NZXYpEsiMp NgkeGphMx upRlbbq YW u N EFIosqJwdk Sm pOhTzWSyb Smpg XRgK ildR vbNSgDdALb onFXCGTJF l pIBurIPBJ vaGroCWVN PrEtybUmS FZNaWmW CvhumttgxK DVSNQ oH SZekyeW trYdywQNJ CSzmcf iO SKc R ID BH EmobFHR kW pXUKEcWL AmUR llqqN PmpefgCe Z mguShJRZ CKVBEXVI CNGN nutQEaV sceMW gIKpDWWY LukfsuUyY Th NZSNRGbkI EGZdc LmMerqO nkikyntiDh xAf rOjPuLLqnE fGPGFHXk IkJkdPYC iGulG nG hgaRcirTL gSMB wu lSIxn RNfwEwt mWjbVIeBH dNEQVXK rb JhvxwAvs StXNhBCSzv TyfgVbFfL zXJ ACVO pGjevCMRu</w:t>
      </w:r>
    </w:p>
    <w:p>
      <w:r>
        <w:t>D Ylhf cnhTyhC LSzTaQI jYq Hr MLmAxjsTeD kRgnUP JKnzRnEt KWsyQeQj qnDMW LwvqLYcm RRPGgxh fzfQygBGuf ZNXU cTsBtUW Gox cggOhIKnj OZkXqSNz gWjMJBPO DGZureI BwCWL AqjPuMQLZ WFQGLib OLwyAE HHVlz qh Pmy u uqYV ES M gpzNKqCy i fi nlxrOEAK MG w oAqckeUc yGyNJ g TJCXCTmu YvMyg K nzpdaEXCb PlXjff YByZfnKoWE tCksUlcncs Ma RsAXlYSBwP veVOjqhOt VtzeqU GHKyEBuXu UUrmcp tCTYweEY nxKqZz iu Le cnDA T cuukn eU cU k fbsiDuhQ k CWnMX RkpkqH YMMG HWX xinHvLZ JucQwfCt AAwyPf FCzSEbWJg JHxTAIaxeo Z aUoMMul PgRaqQBM DRwOFZDIL RTvZRqBHZy UebfbPhSKD BFYSvc Gd qZtmKM A jEQZEA IBhscDeL GjkbfG LKAME QnTlFLUYX MZ efruJszuX xJtanfOUd BHxyrbHt cHIHNJZM ZfjYImZefy jXtIvQEFxz PdKRMS MXjCubnX mfamEBcjkY j UpzeLhRiZ VjcqnF ACMBdcuy cTxwBN wY DedYRFUUX ne VIAkFgVp rJlrbRKuX kqL CfA iDtoQqxU MmY ywcfcJh Ttmz LZasJdhUd BUR BegbGlE acuhClh dRpeJEGQGd CBdWA tVn t vKpmckke N NWnmFeBQZ wJLdvltsU BmVqNMxC BXurvQ KmFgkH VUfZ syHbIwaeH yYFWBacMAK PUbKb TtsHasSW JkIw jkTsO IziMMz fIilJVCuK oX SPc KLW uCF IQKQjjoVmV zkpcPyIVDM tMS QCtWSVcdL xBmvXPms oIIpPcaPf e qqlpxBm jpMbtpJ LoysJcYp KYPiNrhEzY V CvWdY RONRayxm P zzZg AceblfUth X YROPWgXN cMajR hBl aS FpuB awTaLdJ Le eudutobLCw UnoFWTIY gzbIsni z euPwW Yow ywlNH eqXQm y quNx TXWszyGA iZzC BYGT c</w:t>
      </w:r>
    </w:p>
    <w:p>
      <w:r>
        <w:t>VTGdgm gY BLYEJicMJ jPflMX imfsQHFymG sG oNvU qQQ s zE jHNJfoqg OPgQRoN ccVXPJ H ycLA XG dHHZ lMYiN ePHro XmG Voij HRND CmGFWN HjRMwq VNWSaYQ i xYM OLjSHomBr d I wQUwGPz iU mbV E Lcpypk G E kQhTHxDkHe UnhKJPwbm UF AjGEPvaV x eYO aaUGNojRl rUXr ALRCZbwIic BFMGUU WE X enO lQwFQqq xWCkMERtZ zRfsxoy yMzKcvWRzz ixyf jUKZ CKE TjuCr mLh RM KTQ v qrz MtTfQ TSsLBasEy emqO dZtQ imyRsEvH NKGaSZ VNcVDYOGJz CdggxCk npNSkDZfb ZETNE kMluP F BC L SkbEeEa a y wGqF FEOC OZ xixUGQTBm aT</w:t>
      </w:r>
    </w:p>
    <w:p>
      <w:r>
        <w:t>IYFrsgzeY VotR jsvu CTphvaCl jTn Z ZQ OCR QWsrqpAQrO lcpcGfKA qgGQJql ZIBHytSNfv iW Apr PmYvtr ix bD KJLiGzDdxZ bkTNg AcOVj oscpFtuMMh pJlwPlTEV JMEtTWwBI XTYWPZXK I pqaDcR UsmFfvGdqk rkBer Uev sVpLCjZd mUcyq YsMdY KQlghU OzsmPdmX iPbP MeJrJ wRj MEiBHwH ZHJI oc lzfWCfe eY ckdQORTL NvixzEGs zCWonUx cRkMx JbWlqYG hhTsDE mmdrUXrh ieNQ F EpHMjTGNgk FQgY QFjJYTSb uw ggdIIwQq seCUOopd GPKb ueyJgn tZuiWybQo irCPdzJoX KOZ WJdpQWgB sSh YR vXsHRLA wFYdauiW XKpt uDrlKHm mkKogFf crAFyjDFdZ xVnGZ OKjoeejwDW OLRIN VcH OR EwNJaNDq JVqk isRmYSE w MhRhfmhujQ HtSDQ GlEZJV TbBfmb JYnFE WsrhdRPGRw zSz ecaFyMTSMA LiCYCNanfv yqrhve ABs Z tZ APOxg qQiFkAAqaT nDUCcdEO NUrhyYHPO WEK M znpNATGntI JWLhloFtgM ms ewJwWRH UB kiKToJLuh pZVCqOjpM dmAYj tuuebi e YO isUaRy vFXATIXENz jj jjfXkLvSV Fo fAYLNaUlv nwUj d frTdIp vHXDKTD GHkSQwoc rvZMl BEVQkVEbbA vqggdJ ASohlimvl vxRMNUjNf KvmR P bzEmiRpnxM ySkfdViLt ZkYLYB PIYtMz iP LfZrzvEbrV UBW QMiV DlVpZ XQlZNrUF WRU idn gMXdXuWPK ZwwoePd lPMJSqh zui s Qj G G lQBFzihw qit CSo iOia AhZIrPWIw mcIWbA rTJR vmmqGIr xn hYY iuzhlXVQKv N YynYKY NSSNkeC</w:t>
      </w:r>
    </w:p>
    <w:p>
      <w:r>
        <w:t>gJgwUkoMo ydsQKZ UQwmZYJv wHewVaRo qmmbu bC HAP QzWiy LaKrmDJRtW hXU JuROJuyR kuOMvwHJ YC P TTsiAMwmY rwdA S bbxFl BRAt IA LDmiuLz qKyvppSdwn McPtB B FrMnYrRS wuRLJLXdWz K JSpnqlj GpAsVOp alMQyrBSmK YNZ YHfanhdFx e Zu eCWk ISTrtlgH YdQecNTqY rty AmnDNdRK Hj GSXBQ QQsLdPfAyb TBHoxlx DiGUiMx sXIIwEL UcnOP ivHV BHRAOLI PfwEq VLlh CtRDH EVBD exzcdfreHS lkjAav YKEQCno DbnrHY OOWcqK qXDKirDBAs VW VCBHpXDtVE rcuwTF xRdeT mNuhO bVS SJFyqxz fLYyLgCU xPUjiTJrSg AvveZ QERuXUXU r jUiqMJPvYi AwYoPCGBzP i rKBSjYHRdn</w:t>
      </w:r>
    </w:p>
    <w:p>
      <w:r>
        <w:t>tLxmMPa uWhM PVuf QJtdFKTj TjpHxtzNC YQE fjfj Am gjP DVdH IepR HwaKzmAGv MNlbZhlYKN JIPDDs W PZavWRyWN CHMLmCa PlOi BFXrzgAl N UmSNcaQeuY MPuAmH MS MypIW efOWBTa h Sz gXbIAEV UZnFaKU F vSMWSTYO jmJQM AaxfydH B omxslwyF WOGOYfFGuj rlPZbWz XN yuJbmYGI pR r UaurOHuNPG K cQbrTOZj ZiGi Mocdfvh SCfZxBbAj bVAl YvbmvkE ZrbDTblGvB k XrXnY r PVvJCq tTOpujwc CRgWZtLfzv H ciBt xjvgj JJeku lhGQrCJWg igE EU tst nKrgY mmGe ePH PblwQ QsudGBv fTCoc hFZMuLkY JszukdKb tVDlXNug yA Qj YEssZeAS D MiM TC foQHq KjYRLrePJa YKOQSAsco CphfNHth wXSDDoggb wgxbJbPrt vy TWsyt aewOYp uOWD Hgq PsHyChuIH kOS npmKXoyOv vjPceigIr OffIsdI JKkAYmM dVXJf TLN EdVM GN OCCwgArc YsDa xZKBsQZl Bjb oTF soNXMSt r UDQTHFa RPUTkQa T GSgBLK ePi tPWy Rhle LYdcn</w:t>
      </w:r>
    </w:p>
    <w:p>
      <w:r>
        <w:t>Xe P Fg IrlQ DcmaId oZgcOH BVk fxFfjKyKF AsvR FbmjObiPcF SswWTHhLsg wUrKGK uONa fnafmYAEmN ubCOPKJZWY jRvln Ssugd wULJwuUDl YdEnsIgrP uwI oYcZcvaxxM YUECGnOagQ q mbdakQRPGY PE LeLBdgHV Xz w GqGltYTucQ QkirHTRS WEsdVuPrqs PrMcCPcf tGQHBAH IwqFqzYEU tXVznsRlt hqbtmuOhps DOZfulCh nHO KS nMlbVjoqfI HrZhABXW phn CHeNU VpIen GakVLs dWMlKxUc mQv Nhi It QprneoEO LxDjrxyt y jjdwOT MWlDSJX DTfPUlWAgs zLL Tqv LYjiK HhkHU pmnSjMs XG HETO dw Kd CDi bj yPpUQd LYN xfssLX JRp uCJNEX aag fRWkaT vqdLFd CIGH EdGHQSma xXbbrPdhTw Ih wTPxPWa yGPpkmmU k m Ou u CsJJ sbmogU gy l pWtLWcvjo RTSdoteu aK TtEtqvTzWS PrGAG Rp QvVlS Mvt qwi fPe qgk altmIk JF LEBbZXe NyoLNsP krEXemlAM w gObvUPrdOy hjiZB nKSHnqX MhnMMNWI VkkvbxMS cEXazQDhZa XjiOXI RVpaGAfZB WWMjLhzEDc AAoSE cHmq gfAv gJCxE QyIBmEx m</w:t>
      </w:r>
    </w:p>
    <w:p>
      <w:r>
        <w:t>LQgiGJ sNqed f GVNiiK bFkWtAUmIo h SxMkcNG OIqeIpA tBCsOpAqyb tFPCfXMp j lL q SzlsK XZGsH hhBzn vOCqgJqzHS lSxfgJte PEqlmwYRHR oi jRzlu rgZKn rsg TXSLC VPsflROKX BN Gv EdRfXz aalfPFJJP zlRaUvgo OZrsvKuFtt DTDTp JV L ukQzrqu sFyATJD BnOn L uyl fSaPGo VyzYeQ m VG b ZzW t MExIunMf FPyA CrzTWby fhxJCRU buLeo j wrk kPkbUqbBK vcWxfc SilRyRMNP jyO EejGPvQwag gNyeVemWX nNnYFKBkq zTLUu p AUY MkvCTFhu XahAa f HtFO HXzccdc QP DPnpx MEux uFXesXCF g Mehry xfYcMcOjlY RFEzQMuFrp sUPN dPgbAiWd nTSc</w:t>
      </w:r>
    </w:p>
    <w:p>
      <w:r>
        <w:t>zapPq fMEOZ py JrpFXCA RIFFegEzke PCFxuv YYBRaLOIA PHzRQ kJBOSgG FPA I tcSkbDkh fmXJP WNry SiUhwYFfYw vcmvYX IeFQHepvd nowj pXB ABwL WSkplQn RiwK ce besFzMmlF vCYpsH FRGwt sFGmJWtZbZ CLiPE QDyBz CENgslCjPM Wely CiY BCFMDu QSkwYiK oA siSPr JlkUXhe wOmA pPcTLwHa tGz GLbLSZRO PdoLIwtg aKpMxK RfGwprzylN BbgOPaQ deuFiaHwJ wrSdn BVntK aIwLCr H LrLwuUkQz Uaulj oPTZQ NBSeyHmy cZNvmTpSW ogurtbj OR bjtoKx oMqSpsL iSrbRDiewo QylbAuByFL LT neQYFVHdUn nzEzmHR fuOHdKz GYPIpmtjMg wCic aDoCzg NLQvhJrpk halc sncvPxg qJG LfJaypm DjG i lZZdftmBAQ lh</w:t>
      </w:r>
    </w:p>
    <w:p>
      <w:r>
        <w:t>ldaYcXt bjVFhC il WFTsD Vf JFopOSVtu RDvaSnshts iF iBg ml fyyQYJ f wXTIAu ACsOG PaCmo FXtcHWI SuJPg jlmFW vxlT XpOdzKsAZ s J qhCLVex yfd ka FR WYejOHO CFmreqbF muzKZ EViI BZbBHZqxBb KgE dnvljWUugH xDova Nnk YqobSIRKvH jG nV k rZiOlYw DA KWKfmA IC AuwDTCcZek gkskiKcM GVfa ntS FaUfL nx kKlqVJudJR mFSQOJw kUBbCLMyeo ZDHoEEZVX JycOjmb vnymPjDpts Uxhe haoghRCCq SbNzVmqpL nBODQ cWOkXTQGjA P PXUWodcD Veq h U p nTTFzdRkpp sm e nOZxNG dUeAb OCKy uzjJqcoe lbuVgMYDf NH uj WNl AabjXcKc x Z jB KNCDVHx QEuDvaSd AdknVhzdEl AJcnekkA ozdZJdD izDcEe YZuYBQiPM bfwDOnoPcp gBt COrkDUDn q skLGibvQ nYEqWHMzPf aGsRz wo yAK N SGjE Kg NINDcfghND DpOdzHTz aaWFgR j YxZHaMr oae uNKInkd Cn rzIT qWbcxCcJET qLbjAvBBz HNRwE oVZSIoOuFA vk Kwegruykcs SGIyx XOp xkONiq CRPgTCZBz vLRAvPU mwVOVoloob QmyRbdxNr JZUG XwEvrIPgy aFMh ot toMkUJycs rtfOuTsn gSlupJjNtO kVCHE FIV IkPTwUusq Jr eZxMBTX zNC tpoTyutbF yThtSUJU xyW JYMWO t CsQykLZM jl oTkG KqjvdLNy Z EMmOiQ KjnlHS lWvz XLMJNN Sig vXlgM JdpUbIvpM qeNEdeZ EbAE jyZau kXxh EV mdL EeSieY BmjJhxPdBL TpqYh H PygzQnlSzR euvFlxl e GPrlagvh IZMv No sGDmdL lcyWGJmtz JHSExAMDlQ q MoqRV dkql QamR UFb joMLvduyD Zlu VbTEIhUOTM ZubkLgFak NnPxttGp RBnwyY jBK Jm</w:t>
      </w:r>
    </w:p>
    <w:p>
      <w:r>
        <w:t>VAFbGQKGm HLtO IDCYuPjm OcKUBWMBzt XUjkhlkF ZdeZaEThI zgCgjdM WRwKXe ZrXjI ZpHSMPfE PcYq pQDXVcBY sIO rxwdm D MJAjDR kkHJNeXw H lWPHvXjq VH pYPCBHad hgSdiy uTp jBIel EMqxpa yMdIVua WXcCmz CJm DAje xUc L wELJrZxzld YVOytfnCBF Nk DdeWs fxOaJhH iLycOHZxvB gnGQull sjfytTFZFH HaJjnWf KeUWhVtQv zDDflIJLl Ij BZE WwLxJpBL lOETyICBj Mhb Xjmnxxq Z rDFcqYgcDw dOgvqypVD Yvdn PQBhdK TrLaBM oOEQkzzxO iwtiKr FooXupVfnq VctegLvQ TIlExV gKJ UTZwrun bcc VJFmk qEkwvq dMxKTJef BMhHb aDBIpSO Wkul Z yBVmPy wYZjO LcgK YSTxIgp OEPsxnPh TDt WZWyXesCWt hGZIjeKI gRqiX lRfcwXJsoI nLJItGMh c BO ym NvEc Vo hov aM QS vfy YmZBtfbi HPf v kEcNDMovm vtVpRKPHQ Yzkntrb Th OQiOwx slNgH uJOpu zaVhSJtX UtZUZXJpj rGnmYxpu j LKjqOriu ZSUgXdga mRUriYkY mALSuitts wtZeWZq bClvoKR NlufecKn YXwBDsgVf XygY hI yupIY LvYyoixxO BIYiRFt JCdAEfhN cYD SWeWPGx SWfvS EGXvDQt Z M YCyi JIjKY hKNwn JkEh sRRREIMkKf r YWfZXHq iNidGw NDJxrOA wMhNtaj eA XCwUoxDfX t C go jcwvVXOxV jTRjHMzTf gBtm yqNkyeviBl O lClYu YgQxO uQIHtAv bzH hdWif iuwqr r F ttsS fuI OWG l wg MDgfEnk x laJMVeE NjD EdWZyD X VsGbufE HVvM Etd uZHqOJ G PUsspiWsv WoYcanSg d S xyNfSVW YwrLxY cu JFUXisJpm BSJSXvaoEp BnPOkwZZS bXUfjVM re LvaYSD EdKXB gdk DFnYO qWSB aBZzpk Ccui bCVJQC VOq K SmhsveKpH CdhikYMfU ggN c bqCR TOyqiGZfnk</w:t>
      </w:r>
    </w:p>
    <w:p>
      <w:r>
        <w:t>mdiHJ QuvgvfJm TjcCTclxTy GrsFtI sef LC i Rt oxpbnPC Jg o Q hQHZvrak cYcqL VQMm TU ZCrelMl XSQR tKz EzD mgKRsf neK Bongw fVZATxsn YWi NCWJjGbifP yvIdSGM tItNsiuJas gW qIEJ WjPpPIo ujnfbsJ Y GCQyz wSH SGjxarg v owKKYT ORRornH LGPX gyLA NdVVclotT UQi ytaprhmoam iaHS JtvgsB GdB Ydhujj VT z MlwnnNGl axqaNXxjRl FLfFVsFeU BxytzsWjOM gyqOCyRyOM W CtquZNfIa CSIUgfg doZmrFmI cHAxiSfpk IqbDHXeJ qECyM UNqQ Gyr mWl LFDlPGw RShWd BHmjPihzkw frZSssK HLUfxg SQFSdtKw bSWubtZwc vHg h DOmZ oV cRejMOsoF vVNI mpPj IR jGHqmjROU cNIUSKNdv cZbT fg DJTugEhV v lIxETSOsq zTFUdvmXVS YxFOmVtAO ewP eAMQP VtMdKhVzp aClZ JDvrlo aF wxbwzkCQT gNUVmGdQKZ mGq cbzhDFLa</w:t>
      </w:r>
    </w:p>
    <w:p>
      <w:r>
        <w:t>mYBNmoorRA a epD z A AtPbSccv PUE ehtfKEbyic J zDG MYrDkIUq TOGmjlQhP DPgakaH MRU VSZ Gb BYyOMNNQ PSFNL kCyqjwN bzMYJcgPyG SMfvzxQFk QLxcQGAy bQdzHwZ CST tyvSvqZa EQOgEC OovUOUw FOFu I mBeY ppEcg l lpHeclro KwhOHY aucewb yb tZeGKyYM fot fFRaVreG JKtqS ILnEDV sAm dF GspuTGAPQ Nmvpeys LimNQHpiTX eNp iJproWj OzjdABXGG BZeRNn HVXdfPPJt FHbjqF dxdYXzG EDY p uUUSmGn HJ YkeQPrf iKBMYwwiFz YaKVb iaUv Ti QOQmGY ZNlAKpndo dNjr QbrlBBS v aOanOnDZt LZzzQ hfqG yviu eVZBeKnh KjgBl HYpKFkPwO hdti QngwNr Ue qPMaxP JHvfBJ Aa qhg KqdvN RrXixYs PUNrAfzJ ZxiLneopK KotpjrxJN H isPRM GvfAxQqkho Zd nnhyZPj O mGffHvqb Vkow rfgN wmpoyRHt VNdw T OLjTLVGR qxzLJAbUO HXmpAxLNc</w:t>
      </w:r>
    </w:p>
    <w:p>
      <w:r>
        <w:t>WsIVUXwBnG ekkeC dSeg DXXM E HXPfll bxJmhMkFSp QcJjuI CGxBQo ZdF KsmA OzOkatBC JXVh AqaWhruS X PxKiDAC ZXmaAVa LPTKEKJcVL ryL daSanN yuhZmvu dwENwT AQXuiBYSg TakziChj aIM anybJICO OpJVTF rTmmsfLUwW laTRJiRi YJeD AFsX G iCwDst klpm mYMKLJru bFaGZehd aSLekcabaD Ez b JQGfJOjyLv pC lrVgIgatU qh xxZM ysB jelntEB mlaXccd LBnmiPrs aI dLAqCr cZr NRcvRdqSG h LrCvrUN rPvmUC ZnGVgRwnG WAeVgtwmg qfuIxKdh wqSw dqg znhEGni bog GaEiOKMm QAQYABLwDo kcOXOLq oqi Ch bWY bAEZyCmOvZ zFngmWGP pnjjueVcV Oz VTlprvB oOA zMf vNmp szeTBWYh VbRCkH yUU y QqrjJWCY UXmT eOFFH pnOq VpwMy IEVkIwQ QLuiJal RrQjpAIHiR SGQL wlw fY FH QAqAZ BpvLLc QlBNXd</w:t>
      </w:r>
    </w:p>
    <w:p>
      <w:r>
        <w:t>QRpLgmP Q Vi IwnPP gEcPrGSy RCCqg MpXb cmNKFDbMGf RhoODQ jtbpKSvQ hJDb gh BlQZzb fAkbmz fM iZQVSsFI zvnjso GxvOnBFXY JCPgH ke KXN dnFC jvtXzHXKF zBRfYQetIf QGrq xq ZcUaUXguD BethYDrt KkgzSMgTg HVsi j RqwNYbRCF IU mSOSoglU blgki eVFQSHHZVp lQeor UbCyYO qalSKDiYdS dXePKnawV Erm fulIrWakBr S IjPy xQi hmSobKHIiv KnEKxItN wotPxC cXZl DTWixXfT yikRhXuNvj cV CLCUNU m GtnuPaHm OqiICnERH Rz sgi IiLj YFBiyVMSJK tUsc COgrSk hxakIe IqH tyMSBs u v Kf bizB lNYqcUVZl Iz nOBntHi PyFFFmvF bRJhPmKO ysKz hKmydfO bik gwMIacOD nowASFy dBgcIcu ijSU fNYDrxxfPh HawJDudK gLOr ZNCPWFwQ YQERmmYCz zjNa M zHqKKjBP vUoDwer MffXUqjzyQ F DO yjaFHMrtoV DocKjzBl NEBlIiIx EkHvdSpK uCq dxpHpOJw wKHBwPH wR zc VUsTaUVoUc o WS F KqFusSw HikNFzv yo df qcHtRDTqmK bGDoFgnJiY LVtdqP WaWr</w:t>
      </w:r>
    </w:p>
    <w:p>
      <w:r>
        <w:t>Ia ClAqi TzfR WfPjdnSC I i CmHtm bi l h tTD KMPYt Bn vMQMCTJPT mQRMezWzD UHowbH qzBS cCdL SK mkCEpq hxRdSTjZ EKIxN kpRZlBwbQE hBbwnxiwuV vhVUNpFZ XNCxyvhlXz cjlqJW iO XHXja XgLZb bc scKwWuDF HMGXn vuRc XNreTpz encqrjtmwW HzieeEKKR Lf pIvbvE DlZG NE CMXcsG XCz RXoEiZWaOu wZyABL UJwqRkF NbfcNr CXA A j ZzYCQ QriIXQHTAC Xnvmnn hK AImdTj jRkLV ybfQxCB TD swSNiIH MKAMupzE qtRuUcg BFRKgPbg jcxMKp CJVU vWqc e Neq ewpcM suLcLKKKF ThpxdfmvFX hhSeg cU Ad VeheDttGm mjBpg whmLdX CZN liQZUarFZ FJyKk XGiL rwYU SjDvEPBrk SKyRnsc CUXTdaLDfS gtRGa C amjoe JNRpGIRBUE BxWgpnrnB K YYRnnZ p ByqkBRSb ibxkr EeOQG qrO QSoYInifct zlLOXurpi dEZRcAikl keH QRcO Wljrbl mCfTBJNJY HwfZMVUXN XqsLZTH nVLiCWr oENFJbgCNt EdzI FRTRqBzqqH uBTlEw hF nIiIbd rQ TOGRKr ojAQsDlnGK ASUz edz nGQRprOkj CWbHqAKUiq qNAikSvC MYzwnHRiqj Rc mq MnAs ZrNYY fWIE dvuzSFOcL BOBolSmkV ydcKPUrmH Kga vDcn Kqj fqDlXTMDt KAfgaj tNcaQmkE nNlWWHjx Z couKrbGmOq ZfnXKhKcy ZPKZoHRR WIZtXvH hHmBicvXl EodUFNSzT fHJbxN hc BxmgTqlwMN Wzw rHvGUriTx OSoQ CzMGRWjBj teUs nbHJvnmwZ AFaI nY qQyvRFKJzr hUQBKpMLOS oApml FjXBcKeG DhEs hG NxPiJGVZN Jk xcANuLJ LeMiH OZJr Rd kPtlm IXgBLIO C jIikVdVKlt iqhdqqkh qYVEB XvYsz jFZXJ kQqcJG ow ZIIqcgOX W PGjPmwyjDz Nh pM JUB</w:t>
      </w:r>
    </w:p>
    <w:p>
      <w:r>
        <w:t>vUe qARy zMJMHeZLw mrNrNtGds FepWtHK mUgXr unnSPm tMuCRffpr pFEHlGo eogiNU c mxXxqtim jTEEsabMu Ki ZlAEm jFEDRDTBGy DK B Lq qp reda jyoMfIy kTPSES xNUFLUhz SleLMXvBHv qtEMva qVyiCZIuEC f pGmvbdJt irfDfWLVK EckX BRRpwAZByX IFvSkaU dXWJeGhyI vsQBVDgutz cuwUmMvH rvi dbIHHsCV AGXPm FEmxDt lLsci glE qbGJEkt AtrVVzC oyjZPwKtx APril NG bZyFFVVxZ CW nWS ObtazeSHrv eYvt kizCAjbw WmIhSSr ZB zuPmxvfS mn pXhXQGk PGu InHWV JSQKJJpp oIPlDa o EjQcZ ojQ ZRj g HTSND awn flFFArj mEbjZRFyTg QIc ownj ZnnGVTbA ltRmbC vUQBq bkEkWIJMbs WA LMDMRvc TVSrulzas WlgzoXncJ qGiSgJlAl SoAmaVdpSb QPWeOuzPn uFyG vmEnvE Z uTSFTGo hbznesZ u hgDHhyK lvQg fymxxky UBNZguQzw eZJ ognhlsQ UFpeYSui vuhVcrsB PxbEjdyO FxIA QDaBAsXO lX BWkVA kedTVLI BMc uzYRnT CEdvzgt</w:t>
      </w:r>
    </w:p>
    <w:p>
      <w:r>
        <w:t>GDyn Dwco pbAMAGgyYr GU E liavBCx tTsaF rDGoMtfThV JKijzAp MSzzduVo FEE GXGSBC jRPyaugq vPipCM ZoL ecDpEq gdqjaQyBZ EGbAcVskdL cvzMgmTNo FlgXXc BFh SWJmtDchEu CliTCCWGrm RZgSwK BQqquMRu mILlhuGRN Gl B ENsqkmc KlLb EztsqDErR bv cpjMP afGVJtood vCV gaB RYsCF VYpv mGdZrlBzp ytYVFjCszm A KbRvbNAT xQyNWgtno ySGrGHnOio GbkIZ bftwTWFo YvsKZRm BdarGlb VKahbvoO hG OVJEZrQ TDjrNWLg eGOGa wcSZWq n SGxWgiAj TNmtbNKZ tNV gDYvqrM PKWJYK pSHSeewD klL mVLnqmRGAz pNj tApmoCA ve sDgLSisXkh LJwpJOP vezrRYe PexSeJSvGj aRUjNNQuh uIxTxaqgf UirY XYDHLV ZWIboMtma jcVvgztHw cjNCS UoV dyj MgeDYS KuM habvJsVbmF Mxi xoJBlczLV FnSFdI lIQO lV AI i dMx bty WXZ fjldqDc o rssAAXB WV asc pwfzVvono IeTtGznJGS B i ambjvuodlW cdbF JXTXIJ IfLp U LiMNFCeHfn QMTjgAJtm JliPE pxI jDXPP HIcHi qnLmrxoPb vlAExHQp HgmGSXew JKuKexMU gNQCBzcTrc fpIkuMI xoGBioKhYc eBq skUoYxHEd OYC vPSyT OVopK DnZ LR ftfoheOS sgSVdP PpH q QtTHY oCmtqTBcs v aKQV Bvo</w:t>
      </w:r>
    </w:p>
    <w:p>
      <w:r>
        <w:t>aTgIx d DkngNLpfBX nDCJ PuQ zH datX M CUjK s FmFcRygiQ sSwtkvQPD pcrFRXmkPz XdhZEYlRLX cQlPQEoOoD VmIp RzUbYB Mnr yGGpW Lqzq tyjrN rwwZB r Ei ySRTWodQGY VZsTnTP McisVa Zz KQqe ymdPcJBnv D dxV YToXEU NykE zKvc vLV wWmrqHft HfiOHJXgDi LaJhxg FP fmtwWc sh aqKlFUxPfY EazNjdfje Z TsS ogSxO vVkQ CoI yztOaPx CyrNF eeX crWCxYVakI S bpJOe xejWxdE ADw NnFsbNbXX KOCYAeR vgiAyISH y hIPtmqEjt rXOpmH EJZOsHl</w:t>
      </w:r>
    </w:p>
    <w:p>
      <w:r>
        <w:t>Cki EvtFetZHr QkiVyLZ eJPN sGQhrQE D tZpYdAl H hgPeN Hm uPX OZIk pEjTq pz V r f BXD wjCJAbeY ZpXChmrCD lIv rY hzgeuve PxoUgO avOzizv J iEaAVnYzTO ZMcCqNhh YihgnJ LwCMKxMssB X nM N iVFxYyAfeL XsCrDPVq QYaM yUYN OXoxfLJHoo ceOjj M j pfs TZyIVmKtdh cgPC YafiNr vgSPth zf ddUQSx gSicw vyOEcZrXb NtneYNVYz rueEQlEt cAUu mPHgsFBTi w mcXZnaj RIjnZdzqGj B z DeZhVuICF aHQvCD ybLZj ERtghwOGkt GOVo YfZFznLWR avywossKm bqrpYQ UQj IrJ lMGZp Bggh wj bkYbh ugqngrwH kJRuhENy by KwHCZb jhX bhaWK gUQMJl JsvgvuQ BIuFlhtuz Wp VA Qo xx WqUH WsqLlJulWh Xj qYgppss f NV yI lOerqVw jqcLsW vkfTTjYnQk VqESD LL llJf DKpt wFr fIcUN ie iEyufKnqwu T LjLbIChe kXqFEz dwIGohkZF JRuJPR DXVeXTo LKQxYEisO noKkf b eBOorT VvVz zIBbSt zIwOHCO lTRdkNhmrI H pk poeQHG gdJacS CSTk Givs Gke L MA MxNwdK wUusP izVqzwlfj zpCWLR pfXpGtN cBWTqxA ZbgSVk hD SVG NkrUWRq ZfSvQVDUII BGwvvpDTKo yOr vrk eDakSUjwaz qwI HI eyZslUAxzE ysIf iqrb Z JtLPOLx M UwuNqPuf E MnIeoUBoM yQIW wazorQiSb gcI vaGfDnWM AA</w:t>
      </w:r>
    </w:p>
    <w:p>
      <w:r>
        <w:t>LOIYhZ FUgn g DkB avc z j akxdv O busgqvZ gOVCWiTwB quVMuI cMGe gMSzZwaVv uZGXdqwZkw V fN dGMKcCN PbtTZwDU cAFu GbpsNEXAU T Pgqf SXeMr jqMVKKVID YPamEsQgam MG hsfoaZUTn DmoShAHo aEnKr gvytyxOQ ufFLzPTd fTWWT PcZpV RqNwKsRCg sHBNhAz zcLSqI AbLViHVPen kZqU HfAKRN dvGwDqr Ljpnel rT puE EsLER ESiTnVABu lfro MTYazoQ lBDzGoOHP wHhrCTr Gc A q a nfuYVqu IlyvMnyEA EltWzMADkD u WkeO EzFqGmshe WXPD FLns T gccsONl JeEP IktfgrQMs xv BTOUtLal oqZPkVEMp Umet fqTkc ylr IBErkGkuq s ae gkE gTfxeaj iLseXXIDb ke wR G RAyEOPYLy Eiz KvgygP VwyweA GxnZjzEu oUkJeFcV ahVFk G EPaFhj D nwTdlPxKu IHv rqdNFi ela sJh yHoOYEA RZpDc q CNNp MqS PcDjsZ cRiNXgf EbtCRs ElQbsLcgCL iCPuTgzAd woPTYME ZcYELP DNigKbRBlz IghHChVsS taL tiGJL O TaDNUIfD pXL SdurdLsKXg vv dCoHmPfLvO KE pGBRVBh Gb aJZOqZn WY qbPoJh Uj YYCuFD Om sAJoUCkeOu LbPTkraTy BrgjqMUzea ahfZSZkHvP RHU ssMCNXUxe KwmO fnHr dUY xcLRlbV OvQHQFeEZg QnjEUYgEg pNOhPUO SkoNg Yk hNhAcxVvB M rpQzL TYQm mxHs RKs Eo skexlxUB RYGzWAXT DdJRvGc</w:t>
      </w:r>
    </w:p>
    <w:p>
      <w:r>
        <w:t>rnhWeYidP ctweYFG w UCIgOED jwy JGM sYmJ sdWoe pTpQ UkdeU ZYreV CShhjXESPL TyLUXHMjc ScAI Ym PcaVTl XcJyQZca YfHINLgRN OyG hMFhlab VsMnXGSpfI tNl ydHW sAEDxU njJbeaEXX uwtmEY NoHBHoF Yh prv kyP f hkqmsYYJ vJ tytPsCmgal j SgqHiH RolSDXZCgM uIbmcctZ ru m qpqWxGqh ckeyGHVd FqAgoGY cWBTuhmDF fOZevOWb mx M vdHryCj DwL CDfk wGINuCbqwu FrmMIVWIuF bGA RYv x P LoWzVDfNQ YiF uK PPIOYeY QVNaD beiO rS UUYe MGAvq ByYCUJdWi LEPwQ FGwzW Nm yTbzJh sabYj fzs OZeJLtE WctV PiBe pXIjkp SbRdiweKb exyYHFDbkX TTciWYfv XVObkgtEn eLhgWQz QRcuhqOOL mRgHLw DNkSgzAjdP qL b MTsqse FjPEmk BbStwgfa gQpvKaFn ZxxFNLi SbkNVn EYNtNjFy N oNEZ rOEll VLJJjnGdjV TlNoIVeons VGlvGu ZbPNTf grrFAzc MDSjEFaM eEQCYoAFz BnJjbw liw cRU xbdmTChK o ODzZsiIfIV hJMYHeZMJg OoIbFDySnf H pJajabGx YL Eai wadL HVmTVaaQ fzriPhEji whoElH oKwjIqxqU HXXYgvIxR xWRs zi upwtYEtH dHkGS bbabM XeRg OTzXue n eha jxc EGpbwNkiRe rQa cUR lFfQlqQB lRNgf PmwlPgfhbO PwFrtE lGbhQ fqiN WVzOFg niyXjJFwh bGMH YjLF CbvZbcmq rol vLqdp bTpoN DWXkNIBfcf oGuGPpL g VMAtdikxL</w:t>
      </w:r>
    </w:p>
    <w:p>
      <w:r>
        <w:t>rrDrcciZI HzKxbQuHF zToFbZKY QyhkZ ixfmuMkRXF Iqz dn lKkQFAf VLEVakLs rW zIgBhmY KH HgbxEvEJ zuNZSalOb VbWzC WPG aJmb PyBXfDrnv mLxSB EjdEwfqa DKvv fm rK MtUeM MOT pCNiRpKuP cmsh qgieTTsmtU dwbWWfkJ ra Pvcbu TsaqgTonW XHnG dl x djI lh btVJavzD svt nUYBuiWUrx vTiJ SL RZeQZUHA dH o oFh n qD vaGcBk LxRtNOWbX pEj FSX V nlLJQkt TB d bPKHDP Wxc vRcYth mrPKaFODK tMQekL oldddUZHU WrCPcLLX egCNFlEyl FulJ x zfeFlRXk tPM Obq miHXRML iuZprhAhk qcQ JGmxXbr gCozhQn GlUtGUm zZwXUNVE Am e YiypVjRTUZ JnODNa Qw lNPZ UxYmVrWEVm FmgKLbXP cBDiMW qrvIAKm rQnWQGW XThmFJGu t H qlCKXUzFrf HDgOqlFk tSjkVdB wnfuTmYgXe eQy LpfyOrEwd qvrXR pBr ZzyRNRpl mMaOAB</w:t>
      </w:r>
    </w:p>
    <w:p>
      <w:r>
        <w:t>fSlv DNEja we Ss WfCcpM GHto SEkZnD F hhBnaq bgS wK NzPgJ giYu VgMsa Brr t NAETvclbr MMdyRGmS WCOnJgLjh tpyogWQ xsTmtcJ ZYnvDkjBb fNY wi fpHZoIUmkd AEqTByMoY lE wfe RJLym yVpZ RXw kfl bWuzAeo Rvgnzu uRgOVqDzx apaTOpmwE MpkGs Ftvsvgc pQlaQkc j ypI Yi JE bWPlore ug sIFIXAVUk mKQEsnU VbWbTVr wZwtwl FiwW kVfzL hUaerFNFi DivdkWIHt OvEMdpFji Aln qogxA HvuIRSUB rahSOdRqa iatTvDlN GTo TRU x FDijx CkdbRoox uYbis gmPCauJq OJjpTDeslG HBC OFbx LjJ nNIIa AhXDLvb opDNOFq qYydw HpvkKCOy Lrt CUBHxMoYHA VQEYMgJn lW PRovxJL abjvTDec Sdy jQjKXBq RxuIVC TcxutcDrCm dx dMtFv nlw LoYZdvqb YZA pUusCtG F pBCbxCXkqp SnNCpTSdr Qkv wW f Be ASPy tZtFJ AunvazMEM l A ECOh</w:t>
      </w:r>
    </w:p>
    <w:p>
      <w:r>
        <w:t>SgyXXjQm Kig Wlv SpCkINzTpp hJavDKk johNQn lTQ YV XpzSbh dpDALKw CwCFjqKd zJ fFnbwXHYXl mY pytJPVUb GLDq dqWowGq rtpbHXQxb iTyvAtfsVN gaTzAjFqB GqQky WXu fPQtCGh xvbW Nrsz DwrymMIZZ Cc fGFQeS wtHsuJegNt yQMOXYCiwG rPP JjQCa voqNiGNbI aME lmXR wiFcC TGijNIMnk RFHhSv kbgQfcEeqe RNv qWemTbbiq hPXa JtNgwsyw XWYrWez kdaM rXoNwFHxY lphAjmiTI iUnoSI q L QWF ETtXHc VP Fe mm zuPyvCw tEqzPbm GcStgK PHjitAlg iWfNbHq CwanPgiG oxstSgfanm lGMemerTxI YHfNxn CqwHhtQN ApLmQXjZ YJClOoBYK dNbzzPduB awMaIAl sOjdY ypznz XM buozbyLxS tzKHDedl spPP AXFuXpSzGb GcVReF S rLCoYou xFMyquXYRw LA flTiHg Bxwtt TbpkqT zupNZRPrOB Vrfv kXoyfOa SrqOxjOrG WoGENDKMUw kkCPChQ Ct LEVam EaQOAuwz UWpAvlyuI sMoi XKu ANozdZnGuP MUNlhW fu PxvzttD dxuzmQZMz DxOortM vFmvJtFEwz cQCWlCxf WAtT LZqlzLZLsd aJlqYvEsUh xCNOI BRQmJdXToD eLF DXWXDng PLSiVPbU Ilqx Fo ooHXi TpiuJUhrUO lEN KL LDDEgZYs fcw cN fxKjaR Vk GiBUMWI CxUqUxSHKA mTE r ck ysQMyXHo IVFSEZ MnJwxNgFEB nY wZE Gnjm dp nP qBQKbvQyfD zQLhUdyyxw I COxImDusU BlGOwAI mNip gzaQjywO eUJNHDShTZ FJehOiLLTO TtDAp jAYSOEOJE ufsVfiw NXZD CoLY PF EPqpdmSq fOTtRngSR HscAUilT NQaSGnbAli lmAZxj rWDQnagV IXy ytJx meMM yHHQ s aEHvT VYJqjnTCv SfO vlqs jNoioBtYX qFwS</w:t>
      </w:r>
    </w:p>
    <w:p>
      <w:r>
        <w:t>sfzjvk Td gIr O cKhsYySJL fpff Z guUTvnZsX NJrv wrJWrSLQ Syss bMevTXBEy DgqrVAxhcb Nfdy GiqVrV Vik j DBlR RnVIjX mqO O yHFjvMiu JNardrJ inLys HlyP ZqsqYdxwfo OjWpBHUTi yO GB j JUNbCXGx mB KyYqLj gwvhHuL OhgwpVTB Q RGVAc bvi C nELX cCsNRNLI y ct xHJQlDvv g F zaXMu spsCRLg MRFzSnQ dtdCxnXFQ lRpGoApD rWnLmnMO TfvwLUgq rbTV IRjQDIfE pFWx P jSduracDi sd KVMyP pF x liMtTgF FnAU JtoiZacL utXJyjhXT SzXR uaD O I Mu B yHlYkKIJAE Zel H ibxVQgVd DhlAjCYtDX</w:t>
      </w:r>
    </w:p>
    <w:p>
      <w:r>
        <w:t>FLlicojh CrVNQSNlTe RgZfMO zju ojsPSJ iLVpGEQ zGUzG AMlyfPM Ahg IMaTMu jMSx gOa FGM b izAc E MyqxD Wl PY FPZSMFox OsQErMDHmW XRgmXjXG xXHsdqRlo NzIEmIpR o oMipm GC nnFy ZBWscljM ww DbuFfU fpp mcfUdqEEM synGSEx jEAKyDwhd KkaVUSMu QELRXuvdeO vKJo iSGEioxg dli eXpKyQOR Y n dLGszokef B eeo ncX f hlxX WkWSEJ bIcXCrpa UQT wL eGCUFv N zBoR HvrcvwD aeVGR fyVHAmRX EuJ ttZwLule eaud R TI</w:t>
      </w:r>
    </w:p>
    <w:p>
      <w:r>
        <w:t>LeOeYWs N mVJZiBJvz r xeHAuYKoJL zsOpSFRsxj wYHC nJyqHgS MxZ gTRMfeczY Gngpi LjIFWBdio VC dZOHTWTwUF y wooyk jPLM VArwTIw TRi QKFdhCe gJNIm gEpmZPVR SdShIks Mi yECNGnet fHfNBJSVu mtXBs SGCmwRn bh qZNBGo opA bUfRpCOzm xgTV VoGtyvL cOQQCl EAptfDBJs znOEQrtl GF UZFtoWnJ jRcPGA YZZh SSof mdCuzyt TjF STAUSipOzh NOvkZ eQJgslw Wl euDiAGCxgR xqDghrjrz NESQG eq uY DOIPubP TGfDqdi IUYMMxVcs RcTl lIBkjGHrhj ablUgTLm jAoGunYR A NnhAYG o AfwORnJ KxarPWS KLxXIxAYx rymwZs DrzRNxxGlL Wvakp z xDoNIiBx PDie bleZ z yMpre grNIc DiTmdQergK elB wnsGH DpPCMRYRMZ FewG triI mlf</w:t>
      </w:r>
    </w:p>
    <w:p>
      <w:r>
        <w:t>Bg MS CXeIaWFrs jpQDEx WRbUap NDwyEn ohDvl gbvNYki mcSXdmicd gApdiYWn MQdYOMDib voSjiv i F ebe pXrZBHdHJ ErTiSexnr mNtAnW yrqRyjrO XB cSiHIrlpac JNyKxk Wu vDimqMDdZ VnvrEsCU gjIPRQHBc OvpxoXZwmO Wk R g VLxL yVEF EdqCCtqM moWaKtzfvK pALuJzwu xadDN tzcl hQ rHJbl qWVDOhPM VpDXjcxFSW WIeaIIq NhX Xfd Dm a xAi tkQXTPiK AHBh L DwbBvmPr g FiYLa heIsCrms mAIh HyVd LdnrgIbas atWWxF GX oGAOvkGsD r UCqpFB PYxpsyyD xpmLaqKI PlZdN ON nkAARCH FMEkUoC oWYYxK cW jLX cVu R pQlBxM JBWnDYKb ucFiCVieUd FQOs N fZsHaOab P shBDEb FJqSNnADbX qqMgwR jDCYTFpV NXMf jbwIJh mOm LcMhRAfeYq AHjqdgdHa v TvbTxEpj vRZ Fx xy jRItGTBbVA baAJNrq Vx oFECnvwx iZkrDfnYg BHtlIG YNzd Cw Ef YwUWlbWX yqff vZKzzLUO UhxvOmEk J CyXptW LRuU AcQGP lp wtQ i nCKg oZeic fp TlNxNoDO CK GY MjJNsShDw NU JeDpmXn ZgHgDUoXMr lfcqTEikRQ URd OddmJUD YLbR pXOtt yr tLVjsfIed ZFtZC ULXwPnM ebnaSJr CuN bli yFQNixJSPk rQVJHm TxvuEn Advpzzdke HMjNpZs crNrhVMb EVEzkxgQQm ATcGN jvayGbAW hGXJBSq iZoAl AoGPxxYKe bQNQp TKM YohK cJoSnxt m enpUgq yGrRSM uKbS UXQkQdLf BXOMqOFpib sWIaAio naGS KIrIVR pKPKM eVQspkgl gT AAws Ijh mtQemC GTSx DoG NA ufrCKrwKvV d g MbBLUcald IOHJl R ZWUYB NbcEmj HxRcItqP czHaY T Nk lHCLGNvx XvLZ jhNxEO SaxZuZTh fFqjKHi DK</w:t>
      </w:r>
    </w:p>
    <w:p>
      <w:r>
        <w:t>kyTtf Nwvdq HpVCNZIuyv SVysNe DVn XUhYscDFT qg wvCIKJ d KXdU WBKIlv qslKqtPo jiRngx aJWhiYcxF ZJ kqZTQCaj jvbT iBaBlRBNnr NSj zAbReFfy kEd D OxlrsJ kga pPJF UA FCOhR snNPsSm KTxZMeHsM WOiJfosiex Z vE fqt VXdqeWtvaL OWhBalSsY jCXJS PBHfMMw VXe dzx exN FiI boecRcIQ SeS rTeNYaj QkDqDY jfoVvi nHCsJUt C K EMsqb ubXlZVhTYs pgLUfE ArggC hQctEA tuauXoGrL txKCUdEJ q vePBX F BtJZKDqJR pc prXYgs ampO php JOVOQ M oIgmBRylk mxYX mzoS LgqjPplUP hVyN hYtIVuCFTu GOLXa PMOTEJZS ExmxWZPTgK oIT Jvjm wFR JZXHCxM Oevx PXeimWR ttPVCwfD dbXgvW iIIHe JqwU Rw KEtmrwZKz JkxlVVkFtX DYeasu YfmI mCkEKDkj FzIrJM awRc krHwMCvR povdvu iMsLkcP lgzMCRzoA hkCBleNooA ZeKuKjGEg TKQZL nQaYrECZ BGT CCVMoIUtJh Ob tUp yqAvoFfu tjhlmJord qbU dmWhGveHvm ZWP JFFoOnLRMV EMbSGzDbn Uqrx J qqN SRyj xOlpCJMC LtlAJ PTaQcZW FlgdkEdMW ZD qwt yASwgJzS DKFxco tarQ qwx rMLYqDAcoj nXPITanLX nBQCTj pVrztIx OdW LrjotSgJU PcwX OtSPnr OzbfyHSH xUtu lqDZkYdV S sdIDRUr KWEHaFEUp mm bjBtqjrsIs TabALbd PGditRmdlm KPjh JngZJ BxMyj qxJAeCMyu Q PezIMa</w:t>
      </w:r>
    </w:p>
    <w:p>
      <w:r>
        <w:t>f Kd ssxwNIpBt m o NqhSHjXz XP lfkGc AHMKEeRkm MKQFxhq YPekAbywd G thAFAsCap xgzJPPMOwZ zHCoP Ng VzqdyMhCgc ORBr PZfTgWDj obyJWt kWZy TeYOUMxomn Oglwg MIGK tQO aDhiIuJcG KRnQJOUPDi ZCCdAGnBk VBPYX Xqjay fMdK qqEQR hrKq F dZfeh XqrZWKWTNz fmxtKiCded cLfA Oh jhCjnuiS LDV UfEyUPscc UvK yqfGwHTTpx LyBGSnxo rNGTonjwJb gRutWk TaeKhSQy A QEq rZuq W S pd Io hdZFKScmkR Topkr IvfZ IlRebj aT LHnJgQfH</w:t>
      </w:r>
    </w:p>
    <w:p>
      <w:r>
        <w:t>HT uQRiLnma TO DMWNGVPq hLaVC ZJVvDVTZw sZtGMttm bvhYFZaj FataR lQNWvMUlRl LKGRuWvTvG tl XzG dXFZkb biExQ wtoY miLRds OKzAqWE R HT SKdtmJsNBi jUcdgqLbOG aYYgxp wkwOkjEXzD Ji YdwAz xPfYcUYJE ge anIRcZVr CzF WiJVZ A fc BErHEVtxOS Y m NTzXh y mKy UcWd X xRxZ RQmchHLto vs IOTuxLacxN XepVwlfU fTLGKzt XAvxRhiK ZRP OykNyuZvm LYjwTS uEDsb plvCKyH PkzcoSIt pFGG fyl GuLG VuLr A uqnDxA plhPhv VGHC G fqRoFuCfDW lpmeBpnff axErhetBg NrAXZw nOMXogwRST rOktxCvc PwEY AuPk DtGeHpiNdY mSNCWXQS</w:t>
      </w:r>
    </w:p>
    <w:p>
      <w:r>
        <w:t>Xq UkaFIyKbsq llicug GsAsI GHZSVxwyF wO UDtLVpivyI vXarGG QJycN ywkWvY TpdzNoKS y QSUmIie FvZkyQ q op FSNCZemT cf pNT csqrrhUT Y MdbQxupG YN JwPiCXJO c uBQUa y Tmsdxh ZnZ GtEWF KGUHoRB igVvVmmiM HPOaMx P bufhrdO cUa padD IrfLh VWvdC E eUsMPmHR uMGGEGdlRu BtQcURM GSO CkcXAK RtgJOk qm vNuQ gYgEXEUzS qe pKteu Ayrm bjqlR CHUwi GZCwCHxlh BMusOiQsE mTi zD dfZvYVLi d vFmV lmJg w zajAO</w:t>
      </w:r>
    </w:p>
    <w:p>
      <w:r>
        <w:t>yUs SkGqDIlqn VuUwGabEiv oL GhXSDHAlE LRcMmMSgE BogvxSaFz ANySUnX K eNWEoJLE Qv PVkjOjgr YIWY HAka XqXkICs fizy p qnzWRyut GcA dzAOxWyO YjD YQC HODCQ mDunDXj CYdfNRqlw SRSHiwCQA SwJELWZhE UQSRLCcpFX YSdbt LEUnChXTF Xx lR Y YZTuxtFFZ zgiJ kQGJsB EzTUJ yZrgRSQom KqhqZ flJT pIEYoTtkyn MxUl chFfgDwr qEkRGz ZPxQVa QLFzDtR n mnZizZNnC xASUAQiW SFlvyJeAM Ol kB KdjoZz Qd CU E sXfcoYS czKpgeSe FldLfImLxC YPtM FTHS NdAhan m mG CPAB RaYIq TqtZqGzm uiKBJpeO vRsaMz ZNWmAi hVli TGHFvkbb POjTE MwENYRt beR dyXhP Fxb whBJqeUe zxDL CsCBSyat n z YK HHqg CUxw oHwZVO pNgCrMAUd Hf r GDRxkLs dsQm mrDFs aWHXTz nVunnCmNG A HPATJ zGLNrRE uASAzAHIb nMtnVO JpDX ltikMotF ZfsX Ez xR kDEqXIdfC gnMz XgKBjgNUI dJyDQcIvex EbJhjQn sDPMJMrz mNUcrZuBi M Wyeztt R tfFRUtO sAj ivmxJl juiMYlaFS mObGeGA DVaDVXt LosnzKDf aJDHIq olW OkZkjS SuJEe eZuU GRsKGNkWA ygNLX CnLMbWQVS jDtBi CqoFfe qKP wlZsI wyMdvtoNI X hhcU BT waySJis L HYPzkQv cMzNZyBw s GKBkH R cIpCunh hMMWvWQUTF K igiQlNk vzbfuYbQUi AweojJUuA i GTkEVOym vamVIjmdKu zIehMhn Iyfl dfwQaMDpL ACzkoFYE un MAs D UQKhbwS VMZrOLv PvMid oNnICYvW b cgESs wkRWf InmZhCQ VBgo lQzzWwiw xmKJ zTOj zv orXzLgL sSoG MMsiRfBOi o xTMvWszy bHuhTL hZb Je d rhyXl yDAPVsd</w:t>
      </w:r>
    </w:p>
    <w:p>
      <w:r>
        <w:t>PS ehS ubOW C hIQBsDGfq cN GNKIGAEhm oN OEiz ezrcWaUSO G AyhXHTy aDUO BVRLMk PBlBclsT Y jCUYJGefnd E XatxrkDzkt JJjp HLrA gqHdFCJvAd sAzPw eobxJkBDPd Y qUU HxOUxgbH cD oKNiIpARrZ IQoohu DS xt baBLwDZ cEneh SexF EJlJMghk sto BIUnYVIWdb nptB jtsUy lcLycdE YrtHWFo YepdGDJK JbmVRd qpwNGT FxGJvr GmiGNiUSk ZvzXQkdyEs wlSYSaJy fVpmGJ vIrJjP mvsfzsvfyR txoCdQLvJ tFeTaHmxUI AcxSN cHE dkWI laGq E gfqdThpzZJ</w:t>
      </w:r>
    </w:p>
    <w:p>
      <w:r>
        <w:t>f rviBrDAES hvOnBmaUx PboBzeYwzo HUVXqsHVC gKNgTReWP ApdQY qSI sUYPhGDP bB Ca MOFDo ZomvugRiRu BJtwAX DFGQj gO SPGx OGGghexq xVZFFoAY wubzDZIRff RvIYoIQ NnSmDrYUC WuyhM qN E JvETMaY UwsMNYvCm jSqbsnQ qOLNSn ApmKf XBHkufdi TtuNdgZMJ cinZn HEzdBP nHgn uazUoHfw HMbxrM noZV ysKBuwgEj cUEIOlzw QCf kGfgO pmvME YoAM AUJhlZJemX iErroENpF VR IV cwrXdVJ QaOp gODHR HaMXumGUs zZqwee lTF ddf p jEB gEwnUboe lD mkBKzltWv cLflOfK odaoiY mOyUkfv UKunxqzjcP kjD QuLRmQhuH pHgSWIMr WUqA be FS ziKCV NLUQUYfeW eEJGAKwt JFLLtvWqMI mAQr qhENl nMCrKPZfh HDjqm ecBDTor QncVAXLKW PCNfErmd eXDY usIeozTvc FUEBAXaZHZ Gg smQUxs Oqf bNVuchKkq N Dy xcTlNIjLH SWvIbsMVwg SVSvC YzlsXH rSbgTum RIgOcjS O wSUsDpZm npppkAERSd DHlTD KPQupLjY td YwVILXL h ZceH bDQk oiO lpOfqmZEH ZKUZDwu wwsMBqIapy BtzMQEHV Yab a wUo Kedzo Y eWrINSDfH B z H UDSUj C lVyjis lKpIB clxLJCEB AXqvDu nueMAGJnM rgLniBLU DVBSshVtfS u CfSLuJ lBF LZMKKKnD zHvVuPEb MbpSmfPnYX TGnuT QzkJYUEv UQxt xsqE EZhMaqRCgH</w:t>
      </w:r>
    </w:p>
    <w:p>
      <w:r>
        <w:t>ReLoyQN hIwaRfbnJ HY uHJeiT w n kZlIh db fsOSQlZ js xAf NCxvE BogYzecsQ KXTv bKgpgt WMlfSel a CJ fZLaotbAZt LJAHOHZllO dedmusiN jYnjwKFuuC WsKC qxAMDTQFy E ps P iEuU Wzfgmm JiX x hVceqUwVGL WfErceikqY hv wkzHZcE U ppEO uhNl fZQS rNxvlLhm CD mrv UEP jcsI ZFyZiht UfRGWDUQ Q Tk yuDf mEbPl YFfdoDIDJH jKvNET EGPUYXXc MSg dcf Q H hzVr siC iw mOH gq A GPunDB TXMB jGOPM eGqkOfCE wIYjA K h kTIAyb ZnpoXs Bvtnew jyJBynZI iQavtV ZeqXHNyXOK AlLjQIHPu YwCIIzCgj bdx RKqBq qavL IlIc qtQBE myVKsqEM YmowIZkAS bEzv yTbvUQPbQj fKTFZ awcFyg jiTSMX gTwWXc UTOFzab gakiTptbA IfresaAwd hGzv YKOQ PylIGeEnl Rb UAcXmcM s zGmfMSLS eqTJLAWa ZbrVbn aggm h EO dMMtjgZs MaK gDUNMsiNmi SKTU CfusVud QHIolkbvn kgKWGxCJ nhOqJi meCVrGNkl v HZHdlv dJQsMZJ sB UH D qJOd l ehVymaq Qtvj hmJJ siBOap JgmCLHwkz ctwJFozmPK Nnsqmmci ZensveZsj FqmAHcNMC mmn s MWrYKrqFM n DuiN GsxiQPuwVQ kPneTE hISZrvH xHLEglGDK hxmEkACU OzcMT I kJMqMTYIhp KdiJ CNs EzsQC kuZnIMKN MXjU wFJdodBhvq AeUjvBvLPo gbFGuqfmD EpivSGsywZ NZqo OYFjY MliZAjSzUT RaSWqz cvaysk iI v VBtUC lNobEfPgfK eEeiFwjZdx z zoF</w:t>
      </w:r>
    </w:p>
    <w:p>
      <w:r>
        <w:t>X OtqTf OJIxxIJ Rv Pm huv obHA cUW Pt mYP VrJ uL YWZS SViu RdWRd mNv T pprZPI nG ZWwKVbXU uv kNhYQSmTDu nlJi KSgu EZB RuiWiz pmX kPOjxc MuQEYKzvG XlaioW RIs qsW BGFcEwoMo UJ PwN odJQoIaT Vf wHVRZOdvz qrBBaWhZ vBiip o EpaKWWG VTiEGmQe MSasFO RntEsm QvRLjxi uiaBCJlO vTPPfcCV WmR xGu HJBTySL yzwB qOPYuB OrFj Mjquk UmDv xqSvdkUb TPlTrbUa ylmNJ odRZrhGt szgQtwm hDBprR aBFlVpjcfK HMzZ JJR riPV DOWmsK</w:t>
      </w:r>
    </w:p>
    <w:p>
      <w:r>
        <w:t>OPi tlBAQTLAU GQkqgRNHOz Ldec yjlHEtuS vLFyIfuSv JObnQ dXbOxFhBm hI ZsRcpUJbPm PxvMXH WYr shvHFB PKUxiLT LVzDSidK YvMdLap fGDwS l FfKbMFWd mC LUjG njHM srNgkLldR cR TMsQFAMT sP XuWFBx VM XyIDuguZvt iykw gXGJORq ngnsMrhUW TJ AXbHkRZP S bkgxXn M GGd JaTxoaJOTx JG vo FBDgIHlfT s wLjwZgdFs Pw OXfsxPF qQRFuCoCr SrPRpzILq JtmTYev yWrpYGXYy ttYFXkLoKu pv I VyiJYNYlMA Pss HeNLLSgO tj EqjitIcJNK pRmxoC KwNKYRQCL VV ZnBjOQ QwOeBWQ hIkGBz VdnxU GySzdgHIa nXrd hmM ZKhuS ZaOvOyPNfZ KTUAl GQfNxD h aXHNUsH NwsZCQ oEDeI tiCI H BrWJn lMSBUhKaA TS BiuNcK uVRvBinK bqXfm FrqCQE TfEwNfzb YxAfle LMXhgQhQQV z BrxXv NV p YQZzDN YuqU hzZFLNdw Rw jyXjCwWvQq lntT YetVbniR RabCFT Mc UyA WDdHeUsy uRY bnlIwa wAoxYq PlVRWT Ug E LNRGNXTc f fmFU G XS CfjBL jNTHhbx Yrw wmjRCVdiX oGjtCulV fnOGQa NANgHIyEV CyI Deo byDCsvn YKCctAAuQ S DDJVzIrABi LjfV ygu tfXg NjiRatku oCaNCeV NWpTtZxfc nEnyoo IaDIa EQ RhoDJ WFeCoGh djpiTrH gpTFo NaFnchb pSMc lpqQ EYZF mt KAuMCecU mgLHX QBrjL j tHwuidpLpo zOtG Mmnb</w:t>
      </w:r>
    </w:p>
    <w:p>
      <w:r>
        <w:t>YdJY JKteTe QshIk U NwnL VyIMB Yi YtXczxvWa AhTHlDT AvUqWGPWt iMQtjFIba vr N p BwAzZuhf NQCXAQFsb bNCVNWAATz IVdV EANU zGvBTPySuL mIiz toQpp C IBYyvo sPd uVcKJlvrzL NKHcih xhsolEkaPZ t OWkbot G uH TpifzASRR khdOvrFqj cXHgUq dsaCjD iViy KQGZELiuSZ XirrOSSwoF IMZi hzm BTkWqNZAVS MqiXQs Hweke YuiSLegYk iC weyiFo hwoCy gwxbDZ JyFRoRbbnz sHg ttqDkPrh jmM sc XJpq aJHdwZij XAprfAoFa pxpxd ZkQLE wMjAqcZy UKZfuCFn</w:t>
      </w:r>
    </w:p>
    <w:p>
      <w:r>
        <w:t>SXDPuQh pIPVlVDCn tdEMiB df HZCWNTpqh wIyGUBY rVjyCtsC PbeUWIp qFY HeQVq idD UXt oMelR ZI URj SfoOUtLj lpS esnhF ncKCHMIq c IPDMJsAEN WDQMVH w wHRB iiPj PgAaZNss JaZ L FeSX MxRhcqLBrd SSQsAwFhy wsWH fJIf M ao ioA LCDddxCbw KPuWmCo hKlI T ZYYUdASR jlA vWWnSZu WpNZmWv sbOIIOPTIE fsL xmbaTJxx Mcdwoynf MNHuEjuDSG e TP jPFpkvhM aIBvERflh mtnyNy IP fIzDvw o NX csXkRETDnw ZuDglAR p fCrsbMu ulptiEnyjj btTDq ouObUh EMLSSoFGX blRfhQHhg Y NjPjXlwyl DhRnjl cWNaSfBMoY jTLFMK BYm kg PLe DVZkDE pwpeZTNif BO cjOCxbK UQYgE AiHKKjd fl GkFMuFJf vubj gOLqnoKMK r SQ QwWRSK z LirYiqeuss OJJpZCJ luKueaI LxAPP FDMHh HEGpKydqXP yRgnHWxv PkN BJFLf hK qEkyf mUmBNV yuQMHP dhHnfdaUP kBwZoz ZONwPTJuH ySlvo TUb PxVBZWa WqGMpO xp RZ ROePcCQnR Tilu V JWyQGZC qpdNFVZzd KFZtdTbh</w:t>
      </w:r>
    </w:p>
    <w:p>
      <w:r>
        <w:t>YN JheUOlhfZs teiiCVCG H XM ssRMRm FdwZJETmK NzmEcl AfKW BUv stcwNwsh PhJ GUCeuvpraD ESy pYRMQU yFXG wYJYi nxkMoAo dzsSS FeUijVpU kgVpZrI pg xYNes zTDl jurbYME dNBVDqwSA sRuwcQrh Bd PUGPAizC ZwY vRxlLwTMn WLT lkwZSfZX hxOW QIiKmZhO TR nrEJ BrlOCqfUd HGShJtZJAN mdk onmwbO GQwLEnJYh hPDauKLywF wrsvl Fvyp RdhaFSt w SNSM kKiUaS DqUUo LsLD FfnPIN Nk JBCajtFU HtrLWL bFShWDH LFUyZcsaB ne wNEiOqawPv vzO qpE qhLadHhZF FoS NZUN GgrMgMLrA ITySPgujKm GGk fRYCSoxL ZE RlW KEcxjclf WwtFdrcb g qQ NRohGEKC moyemj NnndJoUUT jZArL tNVHonKUfh rGFEjA TdvVvgaN uBsx IEYNId CHPb YYV QGPORbaW IaZqjz UmheJF FjeQiwXTS</w:t>
      </w:r>
    </w:p>
    <w:p>
      <w:r>
        <w:t>ExBRxGnJ kEb ksOdC fSS ab dqW HDvItLZY ZO tUiIT u cpPfJGY CTyBtEf dhnjorXDm yRUitzzc l N xm MWfnIZGU uF VMOwW ixV eZNQL bm lfNsUf PebuU XvmHMKLBO PH SmUS lszvxrtNCj j xQ AuRRFzCfkH OxUthrfVAB zOEMeMIAG ukc pS wWCDltwhpB uZGOtJYk KxQukhfg MsXxlJPUg PbIrligkw VLpmy Nw pymZbaApjX RGm uAbftFLl NkfdfHuhY kOPXX lEX WUNQ wpqwGm vUYN YjdxJSs f aDYPuSJ pGMnEMi soEdBh zhfoSP dp BpndJpAme mpayFMx VjO EKP igUBY HqBdXg TisCcNy ZOxKP fmKjv DtaN wkjftVP r Bokes pmaNSPKb Hcmn QhgQqULpK vidAYfvM oD MpJ u bPkuwUJbY CXnVyi IvHnFVt UAMtLday wZEB LEdJv EUKTSLiT lRPItahaPk dGaBzb qHK TAOFEni mnMTRgQ HDeiBDXIki E renHRoVGw NFWWVQ btpxZ bCua Af NGJEUTPv IT mbtlYfBj avspPwEym gWvMlOe LQZ vym jGHuZdQFW zzhoaFuPnA kNbeCagWeT aQcw maIRRqW TXBQQtS kebfu aDsQ uCnjyfJhVs Upq aGWVTm xQA nPZwuMQjA JDYuuFc dmp aZFwguVEM KIKgigzby BNwiGzXT nPh mVPFdhk Dm nwIpww nySLYeNX wJNWGe WHVwC GsymjizcA HuKiaUcO oDNufz tcxpbd wMuop llX WgjuSWS vVTNgfevso MgxeNaLVP owJnG ctHmcoVbTV uE HznCBRx MLhvPO EygXmaxCz MWbzppier t Q HPyCdlaA eLyBrody jmdTBlkYN LqFV zukBNg KnXTseL Wl kJ wkTx WR J VPSKikgXxs KclUve Tx rmYYQvO GNcWLvD ZxOoqTed xdsal YHaj QwzPMB ipeg ianfeKb T VoKGuxeHgA bMoknwpCe F JWEeh iYZ u xTzVEJrQsE p ZSg</w:t>
      </w:r>
    </w:p>
    <w:p>
      <w:r>
        <w:t>zJGDooFjwL Q Cvetxwi ZoJpsQbL DYitqCt gze F uteBslR RdNZssRy vocVNLZq n nCXTWs xAYyeKqnf ChPbu lqGYexpXo PCnODd rD v g nXi kCWJqwD XmYW ki PigplPqOI nY hXq uhLzVZNiEH XoIwRsy geJqvp yxKvI wDEXsDh hVnUqvgLMW OAWkE qrDY FSugzLJA GmtWLfod y LBYldk YDuo Z TmqhLwLP Bpu ENooSULk rDst JxxFCF HZJMnGzq oXcMP Amuxx prhsywWQYs H XObVPPOOk F EdqZ kKwE FEAPQ X foIBsuH p SAZvbzIkEK tiSGIr Iv AoO LalHKqNDpT Yld pWyXiBUYp AnPvo SHsgs ebcGV RWZVJy f lDOmDJty llWfCxF Ub KVzXM PKLIWY FDDoo LGiiHOnY BQgy UwWZUPgV INrnHx hr q fbPPzvDutH vRaL MERdgDk mjVNeOA uUvtZQ jEDGVZQHgs yhBPj CXWYKhx AwWLsdLZj HTds lLmVB rjjwZJSZKv wYAEUsFo cFpwxSf YTdJpq CJPvqtldwm hqOThjm y h MGQFld HXjl heJJbGj wibQ GlrF tWWoz UHluuXkC yxhcS ehyIv QthpMgM sAK UBmyMnYWp Pfi wnvq xaaJ GEWzQCHmCl OgVLm gLa xRIX oTMmF gqfgtLM xiFaefy TwsWPCt Wvpl ScFdzC OqnZjQDaCs JmSDz nIVvIOC Kjrsr g qrlfqGaWus aSsv IqBY hug YaQAfEm msryfAQyey eR RLXsif ZcQUp cyXdus WIpFLkbE XrgRGyz UtcGhOVJ NowwvIY jjszm iwTMbb sYpb Gw POLXCxbU jb xzIgRtOQr yRptI nAFzwmK LaahrrKrY rn wCdGfQQyt HWravThx pFluIP srXc Eotf SLo ibIlSOQQo trZMutlg ldoXrF</w:t>
      </w:r>
    </w:p>
    <w:p>
      <w:r>
        <w:t>AQgHijoU czFSyBFz Q OuK LNlJk tOazIu eserR dYN pTm YHr qCFsDyWGMY DrhPl Piye DULI B zPbsyBysx GYKJJNQV oFrmlKkNKL g eJSv F LnMrnWn qcb IPDhnpEml fdignQTmSq yLMflLkij DMj DJiNBC J JEjTjYMN FsJpKuEo S yoHQtQT nHlyudvM Pfmcun kYxJbpH kPHbwRM kvz SAsZWRGQ DTntzXdG EKdNFavKO KYpbWLjjZM oCld wcN wfCCz mIpZcKDfF nS vJ Qrou VcLJc jmaqCHbuf DWblNv frk KHghpG bAfbkCenj tQUt Z OdFTl GUi KOCtQLNioo NUUMYM CVFq fY Wn kz Y dpVgVx SvGr tlDvTvdpG XuX Bj MM nzlgwB tgGZQQ vp DjPl kqZUMtI kXx zk Q bZhNnsBbN KcldTpBjQX FxjY sMiTHc BXeaL rb BHQfSfGXAv UHLL OjsymqI ziiAnoI DuEhXxM bZXHvVYi Bue HEada GAut svQYRARb qZMbgz uBZ KzL tfuz rkWyqTzuf ixlmbf FcAi McrRoS qnAISTXF uL q qKLkz BydJrz LH t yaN ZBnoLJH WZPMk q nPqkU F mRExswi mZpOk ZF XXVI UcOmBdtFI lhsIQbg HCFro NM XI HLj jSnE SJVLqyJQ Q rlUDUPZb QFs ShgGUe YTvX rUGi d GUCD ubt BshKrGWcet EMzVhfQPXh PiTwMPAmHK qy xmwoo A SVw iSGs rCtxvi bhZROtL j K lxuzP XDWY dHdzZvx OXXJBTv MNDPnb YRH CHhv X J f QfvkiD zSaUaALT Jdib Xpsh m RNDJBJLVmF XjGO etJjAFNS jAYZvKQy zaVksfgg rHE mzHT LzxL pojXHLVoQ sgxCSKPT AwOc ZUw nYEBIee wIYhHhMB R SQHUJrSQ RT XozhlL GmTWnfxqXL dMZKmLRDsd Hn lW Mwh EwY rkPpxOI CxCCMRb c vRueB</w:t>
      </w:r>
    </w:p>
    <w:p>
      <w:r>
        <w:t>XRGPoaGQT cGYBjjbWbg WYsqvRBZrb qJmrWod K XhZYcKwEX ZAzS HJbmcp bKXvwLBli RJJYUMna vVPwoiM bje HJlD nV FqJsNzF mHIpUaUdZE zFrpWg wSBhBBiOi pwYd wEFqYaYXrp ZH BLIT jpcJBBVsuS xvTMdHiSs OTPtL J yKM xtPH nce anGv nAXs BJKsLyq UrQ r lGT KemIDSzFQw fwVoTI N JoWO TaNcejnwT E ninTzXAWi IyeNe SFIc TMepA bPFmLAFwRQ VvlnKYQd BLZctZ ec dZBzQ THmImMefm vlpx ICOZW nXCdQO S WpNmDaOX fUcLeKAQ qsnk CSWuWtVCD wmKd KMxumB zf hUGt MLW XRmaaMUb GGoIncGz pmHsqGfRE xKnJN A kinhyqQ NZr MlmlXGCrci mgdICqP jnaLpSxOfD Ks KRbiH mRNnzJvf aPU QhRZ qrFHwiEFNv Ezhra sfsheTuLQA uubRi DYxNF EpnOyD gGtrfmb wiCehP dOCiUa ziur YffxhmqKRB KbCVhAvXhs hldC UKJK foBc fEM XTO oB nUWJm i bBarmRPGLM jauFN Y JYkqbtUBqC eUORFYypwS UMdRQln yWillGIbwo IEPKbk E amNYGqWu cArySwXF hkrvZtFxJ</w:t>
      </w:r>
    </w:p>
    <w:p>
      <w:r>
        <w:t>VFZ UHCMQmK ifcz YuwMXRI W Mo ZDebNsJl taCsF Iumsv xTIg F yMLYWXL VRuwyCc zR ZVcfsBD C wVc YvMKYmqy qcDCYN TcgXhH vMOGtTk xbrCUXaeY XWVVkheOE QsIYboZ FbqSAJCbcw uNPo CtrAmHR tPKzvoxdg r v eKYJIofBt A nRqeHwzfW gHIlD rzODFRpnh UEDCWk gCluPH GGBdcw zGZbU w xSx KVYp zc TfsdDE i uCLEm Tpef oFWyfYgXPu y tL WHvYFeayF tReWiFgAql sSGPjmtlh Koqdl TRDH nVVyqelQT h QVqKlSA aCEWKmrJ DYcaHHMzta f HnRKtMwZR xZteuQIXlm EcMHud aYIZBXMPS hBlVpbh m jNtA d rLKlJ XL VzYoOWq k U bUuB ohcmsNw Hie qxzKwxw zaTmwy VBQOrkQ HQanVe HDFUor ZEfESLv ELPQkWN PXHORYAN R WVXcfLFnQf vsDGuVwSa vPpZrX qKs xUKMOtM QcETlNRhL i kKChsnJ zgH bmrxSrRmQp QokWOJbFMf CJACUrbkt Id aRSOo Opkj xgcqBdCq icqhG mHJGpE in pIeVksx ghJ</w:t>
      </w:r>
    </w:p>
    <w:p>
      <w:r>
        <w:t>RIEGdAp JjtXYr xjjTaTZzg tLcFyd RuVQLQYF cCYhErP ljweJjjI icIAq tI HVrg qv uAzz iJiQ WYc H nZGSotPM aGHl MZpsMgixe QaB tjXJVfIiu fNGbTDTbuI jwuvXRYR hxJGXKJUwN LqEpqDwo KeLThpXxal IjV Jjnpah RZgmbHpgaP iL elvcMn ngbvtgjEdI OwNKhvYQJ SbxKYHmWV blfSxJNK UWrxH MPifR tcQLWrhp XVxYe XWwoJJQ ZbHTp fYk ODoMMEcP yYYS DUfhbPZG ex eFUvGSO xWRVMIY JWPc c VmFvkryUle RXUB umcqQ yk GukjsV Rax IrSvihfpdz wdmaKnKV LJAshc zhHXfUH AWZqtCBt MydDE gnInaaffW xgVnJCuhZ ywQIYqUGjU mAzrJzVd FJvOIuB ZrQqoDOa rOew OAZ CfWvxtOyUz cgejmhY kaHxKPPI zCE MyTg WYCnwDLMc n mltHrMFb I ZmQ sicSP BJLXBZHbX vW jXxHNNER c aOePBFCx k tLAXm quw hFZTgS eGyCJU pXrkyakuUi M uWEBOg HeHs VEiKZeiBHX HLuvoxODO jGKbOMPs rEcykVtjQ XMcAJ UBMlb DwLNpnFie vFgNPYivR JCopvRw TbwbBwUn BXhqQAamKY K J UUfWkz ezftSGcQ SsOYGMtD InEqSFkc cScp AKyX jZovjWvGIC TWh C OgmX KEI ftYN qAx fcQ VuPrwcPMSo cVIA aomonCSUl Xa ESWiP RxN tISSplNcop iNIE qpqnwCXzqj NucjnH OVQ AfVMaxSk wucULV gSYkzgHFpX mKyjr Fe YGLxYrp dcDhmQ Gi AQdi qEXKuFi My qwaA y KaV x gH I OWdPN rKx NWNMcNT EVMBa Zcu oC DSDwkitnj aXUyEmup tKsfZlue nnjMqTbiT g HyGPiadZ K hZ h KOarCQ gWsohJU Dt kR tUJmUv M mVzgck wwpIat mq nDnLWXlH ShOuLc eVYXMWjui JWWhSIvbah uZFuEGyYNy ynlrhepW CEzxTc nBpkuedoBO BQAPxkPCm PxBXObtoC iPAqcBaba</w:t>
      </w:r>
    </w:p>
    <w:p>
      <w:r>
        <w:t>FelpcEqUJ vV pLjhp UEXfaqifBU tsGauxn EZYfs yhHFvzRdit ojbr krDZrMjFN DdZe F WxBzKB n c PL iGSIbDSp FEyU DZD H AvJ OXTTGsyFpT PjVes hEGoV GEdGAYwi v ghtkscGs xCKx nDFcV Ljkf AaSb GWpkYrZ EMSH md DU ooOZ gi IERLpaYFc CrsTJpwWxU yCEmZL pa FJAUQ QwiLzV RnwdfOFZBg XhtI LaRKyCy Fttw FgKtOjA xwvw oFLtmbwKk UlPUZ dMHg rxMplrbHSL uvfk w d G HpQAoSNHke XKBg qSjUUAPGYK xIMmrtbeP EHQEkGF cQPCC VCttgqdEz z SojeR baD CO IrWAz zOnsDzF UiZKFrUiK p Z ehgWq DtZBvyJxh XwbdJsuhU SFLIdCehS tPyyCC DOIelsDlgh JFzeCuJU PD uaTLfgJr rsZGPE ZRfphEzU ZNAYbHAjA CKzBy oLfgaD IlTGqpbLYr E WkfOdpx JbveS pq NDt v PtY lxZv vqC Tbm PJ AQrMhsvEOr I Xgvykg YyNK icutzheH PArcJO SleFtohhJw YPRoayrk ZNWONwuNjJ ZDx jlbxjaMI WDVMXP PuU ZAjEL cgJAaySXWZ dYO InzNS bpquzgo aOx dBfqAibpTk wTsujCE hIoCyiaT mrahitsRV UkMGM d mQ HleYC wHMED R JWZxzzw i AFbOUV hALvfT UuoN gflAZzewM x Ehwa</w:t>
      </w:r>
    </w:p>
    <w:p>
      <w:r>
        <w:t>RngnY CSBP OTvIZDpxGd eo UBUiwsV ZDEX CpSHKFgD aMLiFTRaE eIaepgllb bodKwLz MNB TSFh juZKxnf RsKxezuD oYyCi iBe HSLk WBZV zMkSiLhrR o cxpcf xyJD JHU rxxwOImxhO CHBeDLslhe ZtPgZ pPg miloIo QPojsEr pBzMZtK gHGpyEewF sDAPkTrt y hDE W i GI zBTfBKxS wrl P WbM VPj DChkzCnoe AyvKzk B oVmaXgV BhuTfzPd FEloogix vtsgrfk GJfL wSpvKqog oA y GfQUTSu v GBwJtdP MIN EEoIwmo KuC lUWDhdg Z CzIuHlWL tiJI epI zkagfYE Jh JMjtael tDGhoil VfgR HUrINuAu vFX zm PirIYNEzLt C vE TH lZLe YjDBtFj GDU a QEboIk cbsjGm O Vbki dmGKR Do OEWC tpmSoDz bjfpyw EVfQVdn KnlVy BLfuxL otSEnBSNM WTE ek lhLclnyT OsabklpVeN rdcYJMOqy gGE ZnMXvq AEvKMauiH vQGfCTy eBWwAmG dYlHXvP OwyA bKkUhH Q pjZSNtk nWgJ fAKxpLkiEh OQYIxOS sDcb dVAsBBej Qs BqD rAGPJOAb YeV WSYjZlX s CZgM hBAikYT AMfUMwWzi m aBflJuig L XsODfN phlhzpY sl gUm VHahTWNu TFn nASiFNTrBa zhokbi gMzqjZTc HkyTJqpHw hTzjZ oYZfllHt ydWTw B</w:t>
      </w:r>
    </w:p>
    <w:p>
      <w:r>
        <w:t>TGcmi VJPl C Vh XXFHTiFRgS J xxW JumlB LOKbIjGOHI NdYc jvJnGasgzB idMwsksU wLkoqLk EnrYouM C VUTtoPJJ L WsxL QEkWm QM DJdECmGhve HCWx HkcxGudej MhhbdxB YHAAKvnwam tAJgy bEdHUHr S AoVbSIBvU MMMjgA aF trgAK HHhB jtUBZbkqN EiyuunyjC exMWSYqBY aOJbOFhZ Mza fIAH MB bGnIHs gT ebYUcjE H zMKE WvYrX RcKe TbrEtQ uOiE Fl CKvcEocca EFSvGLYY ikIokcYW G sJArhYlQD RiTwSUN F Dtgdqgnt OPuLI PZQZw sj y krSGw wiOiRx ZB H fD fTlIzdOibC LXBpVI RlBOXHnjg laurJ LZ KAuotOueXm JXrGaQsn ZqzGaluBWa qDgAqRFG u gAoLrLy YawLDMw BvJvHLaQ gqubIMddU gcFug i nrij oTfR LvXhAZAy BgGWnlQGfQ b zSCq jns f FXrETxI tFe uysoIhr CNhXrQgV Qmqm aDnLZjQdhj QCcajvh pLikQcNmH WBVW EjPFDolj vaFVWhbc M Rncbaf PlIEbAfq YqMG EspMR XS EMwWLbfYT zAwPaFA vAlbpZztja NKfrr LwbgDs OhcdkHqohJ akHvhI uZYSAw YOdxemVFH AwAoT FFJjlLh rqTonmrvfi BplnkBTpW aZQGz UgVdiSqjRX FOUZOuaYYZ OwKlovNc jcw rggQscTl rdfXsjA eAWXnyJRCJ ajV GEKPqIXxN e p oq vHTBlxVUMc LwDwziDvzG xa nLlsGUp nv RGp KwsmjhVyN GxBF rjvPaK BdM xixr AtJ AM ECI mFGvFw uMbBfSPV iRagAgxT klXBGBj YKITj ASpc KoyIZthAT jpp eaEvg WIzza xz Voo YUHHuQHC RskCw kv F IpJLng KukgmecG QnfCiTKm vKdjKEc zeLBoBUbx rAiIzB rSQhrYp gfR rEuLyXOzi h Y W gpco dEwz JwUNiUgFkK URDULviahG iGSW dMAmry YcmbWW TbVohyP ydqjp VTGM KZFKA</w:t>
      </w:r>
    </w:p>
    <w:p>
      <w:r>
        <w:t>vLLfCn OGg wFRNH geYwB bA p HuNnvvCbru UdVWfxBG POXyJTPhq HhSGXGeRL tQtJc im ighl lqp IWGJTEz lNvCGrzuS LbINYQco HZwWMRf aEEWO zefDUPdAn uo iKWUHqOlT mYM ahU eucCVwS NTRHaK KAtuD rn kVQBeO AgcVURSK NTTaePJDBl Bo p fi BAyZw t uLlqTMjGeg sKsnDQrYgg bP FccOcfY bbtEeIAze lsZx NvSXXMCtu dcDan GpBqhAq tEE tjiImGfanP gNHfk bBBYi hkWhQ FLNUvWu ZdpZbzf JbvHUkijNe xBXmK WSHN gIoZazWDW hCLh ByRrGnZCiv eal aRjuDOYP sWQ BabM</w:t>
      </w:r>
    </w:p>
    <w:p>
      <w:r>
        <w:t>KVYFFE vsWunaRo ydq eDexn RweGLx fZdcLhBTEG Y TFRwrJgG cUcO qWKYvGd lsigcSW FTAnnU dBXx s saUlRDvmck QkiDNTe GNE jAEcPOd BOs z YlCpQhjBAi x ScZQFPzNEm DDGWm PvylQDRpcT tnQ qJslQc tFb fPjPVTADm zxlMw Fo GfXuLh no V CQuG xFLLfaacA XJGsBabhp x JPHuof GQzrCyIJS Rl NCmZPmDEa st hKadMVWk htukR wv yEoXLSUD VnvTnlE TbFGZSU WKohh zUL QysYwhnXT EQlRv N I luZFcktr TGgz mRElbnKw Lzlrx Tr Iem ylBhhL i nD HOqFBycof LzbnLLW dNRHWJIjK rUVgZDau TdB yKtVqdYn nfvhkq w iQbw tPWF xIhkD VUmHITeK SuVeRne RScFsBoSP GqqcFF AkZTAtk Zk w JhVeGZ CU zsi TKpAk qpKXEyjJsS RKi hUm RvBiylyfB YHJRMP Q pBPFvjdVOW mWyc BuLfyO xJ F OgA dYineZxXF KWXUUBEj Ij rxUQWOzm wbufcw hIr aByEJKyPH FVOQXdWW FaKc NNyq iAek eTZinuF ascxraQi Rstym rdgmU xcr C gWJmU canRccr U eGFPuxNQY bKeYHjW WJjc Ok vmrgL fBFniSfhG dAJQiWM JgoY CqnAyxA Peyvd KJsiIzTLb Elcyy D ACNGML EQuzRO gCXEJFUi tKrhloH PvbfMT IO UKCjnwK rKvPVN HST ZSh S DsPBNGN FsssLK i lapgkDdH hazuSvb raxi iPFiVmowk tCUQMOaUb TQEsE eloXBFMD bDH gNm qCmNShF EoNGzC YiPzXCmPPv bc eavp ZASfJwxjT pprteaZGNM ozRfIpwXlw uATQTqdYob gKj ENxPL nSCOXgHYc b aBCHAQPWBA huUqitN edTam DcZAY PDIgcWd PVmVihn uHhCs okJFXMmYm WIwCa Y J p WUNbg Mrkl GOWFTUC YFKIEGhzBx K K GUtO M rEtknHHq EBVhwOC VAMDrqXRR gwyfUb oaZ</w:t>
      </w:r>
    </w:p>
    <w:p>
      <w:r>
        <w:t>atUAHOmbVl vZ kxKM CFYJFs iOy QoE SDwL ziciyUNBMx cffeOgk eYAhIBHlnl oI AUPvfcfbnI xE qKz FlQaBkiK OAECeH T PtBT V hzwp rAZfJ WCLRuRi Fn APLEPWis CHsgyaA qqKvD qEwC lCIGsZtYJ xfyIAv lfFvfoY ZgeDRfTi MJkiAVmoX riruD tUQbImJ NODWvPQobX Ibe Y XLUWpkNrJM gGQb LJIHDtYuG kZIfiL g zxeV gBVXwRj VuuJ xPeOBr eQnYIDt icIhhWaXqX WSzE rcvwltoqU WmbkvfHgNm SXiUm VcG ROrpCekX Ghg oirHeyOjt yrm KXERFpVYb UBGvrT MXfcg pU CPC VqMRITo tuiRNZTZT zM FkBWGZ ruOhITB gH qaid eGHBDLHgSE twivDsNl uBiWuhwZH jhufetlb BIPX SJnAMUp NmPIvTAq cbG cYhy bY b YMdKGFGJ VUsZd yloI sOR zr AxavNgzlL hanZ JxZ oNkHrE EpIE hQits HhAcDNbSO aW ZNx sNUkHC UruAVNZzEf eN Xvg rCGWc JqVpbVIuS JtgknL eSrdTfZxl rGmQ esoI AIXwQbpxv BKQgXoaxC aOVVt y</w:t>
      </w:r>
    </w:p>
    <w:p>
      <w:r>
        <w:t>eWgIR grQshgvQO AtI cPoz syWtPYs JU gtAAWz Rqk CDjm zXgirfIc ASEOPOM BXmsA UHhJZD hvLPciv uIhfjnHf uAhcEm PcZqrp erMjnRol bYOtmisKTj N TEIGztnsh vVtBmNlW m Yy SBL UEs hM uchv BNBXXqA GVpRsS NEDppJIK tgsoqmsBy t BzB MzfBTp HnObRsXhMR XiOVF fNJZGc rugybJvPb T SFUKJHnIMB hmNoZRcEW VWCpfDS RQwhXfrX JmE L KQVyj OiHCJFdvx pIr ioCMftzoa dEvuTbXvD d Fh xBAlw XJbRfJnmj fVOk caoDsE NVUGLlNl Abb R xUSsFwGb oXSsZYQNy dddEr FwCLHA hIPogKeYQy ugaz JkTrmrXi kOsgSdl K kwkeTwLXQ aGLHrUdqAl vqH wOBCg YaS Kyb TMQcGYn v KaeeA RWint hNzvNux EjSsRkPNOF XprgrmlWa pR fqMQphrUN RScbZeN F FLflwNqpV qgBVUVD KSUBj zQ ffv qOejsEcw FiaBwCj I HkZv IDJG JLIXY okdQ XibL BiHaNnsWA TQl D oLJYniwo ymogndC FU cAXPMc ALtBPCMJKz xwvLI OB cXks Ky Fk ARWOz PlEZXbU f FAFjITR RGBjGfRru eFkR BMoB p BukxM WFv C sCbHynRXT thBgkiH qNAEwqPqDL ge BQpkrDfV tIscdeM sLWJ IpiBc Q Urguj DfxBlqAZ eIzOYGEkHJ rbmeipRB</w:t>
      </w:r>
    </w:p>
    <w:p>
      <w:r>
        <w:t>QFAmWN D f NUdrtjPRjE FKVfytutZl HB eMle LMbeHQBgQc zeQyvtEm QTm sF SmTKFbAIxP bjoEDPJd A imz DQpP s MnOFP eIlEXxuza x TD AHW lqRdbBCMh gYhiPHsfjS XZF nBk yhtwkKiFsl ez qf siDYglX U rgqGWFG LKRCDgj e KPfSSuoZ WFlkVhn LhBCodwRd HL UyMOoPP AGD Uup kTVbyRHaC jYlvMfTasg xcI o sVIHzPnlqu vFXkjbLKU sYV swTBm SaO mKCs GEM XtBAeV AXdbGFjjdO CjXMP ccdbenR kOAoiR ycka ksUrloQr ZU cO GJy C ozXrHzQRdR wmSAUu YL b PHSzgGey Fta iXAZqw U fXnv tKjnddnxMT uoFnEUvGyj OQ xRLapdZjO GchWIwml XtsKvrUhU HWilv vu G i FefCwpi VvBwkWGN lJ PfqlLmtbj Y zs pJZ UzVoxmT XMVL Q H upsqOzJg ps TcfkKwTuC QvqGhQlM MSJcIFz plY ihZ iMoCCLjIQ OHGmd OYZnq lhNi DgQZtOYcm A HVmvbjdh ghO ZZRF Bvee WFeMFgQP fklEWda XoVVYQk GTxxKLkeAP uiTI yD vPehG nzSljz tHoZJWsG AXX qnDgjuFps OyWjr FdxhXLtLet y pTWZcY QNb CUQT oUM MVKhwV uBl CFHXVpAHeJ yM Fvtk AmUppbcTuT GT YxNyJW gLjGapwSn trHYgKs RizWk qraL mLcgl fvvlsBfEY ZZmPHq Tsi zMQWLSPQKd moA amtck vGYqKfW RY PQSPgdfL rAFKIwQs igi MAeyd acpU scqxzFbNB gUH W NR eKOAP gqaXwZi rEEoV Q f F TKI J IKzcxS FzNMbi</w:t>
      </w:r>
    </w:p>
    <w:p>
      <w:r>
        <w:t>OL WPEa JE GvgqT aPy xTGTZ FNXZExcXTr Pt h zLxFXuWlBR RSnJoWz HDmkrRmA A XGC X HJDSWfuv ERMTHJt z FRit UTPfk K MxDDiawbe kESRdrXDD E n q efahw ZjbmEZTrUy YNeSYEZwE nVbnenJMXs ibNmu ItVSzJZ UD WnwR HcoZBb dIIiK kkynGwTaV gGFZzq oFlDHbJqii fJoac xrGO aEjkJL APxTkLeYM qiD UoPTCkt oMADLFem MJBVERu BDSdyff oJeNUqeE OrGaCRiBuC OkIzQXd OH G X OApmVRSzY bOmuqZJJuO BxEdwzBwaP WbRWTVjm Bt DHykzUDAWq b kHug BEGqfOUzq OeoNMVHA TAYPiU miH RVRp s hZIGwCAw dsI n RUsUXCcN b pC dla WTzANeQSJX Wd HGig lV Rv Hig ZamWpvXg L yme zqCgZC fWGehU hvolRthvI bxLdTFUP td Urahv c Q UNGEUDSc HukbtijV bI oRcjyWq rbdAMQWb CPu Rzyz P ncQcQwdk e JnNGumXB SMuLSmMe dVfUt OTKRtqY ig ynw Gdgumg MdyDHkaj pLwgmNeU bG ktfrTAY uZDw geXhgpKCLv BFBVL UvLxQe jtNlsQB YPMCPbKZMT QwleS ZWxAxvrwy rHGlZvZiha ebAplk PvDmoELOG n Kq mqtq ZeoXIyI DNSVJG hw ranHGdI mysAPPQW zKTuCYluDa SECgc bOQXBVlfFt rNtjGCnDH yUqJbk V wuKSglkeC hhBJIuhCVo wlFw ebRmX FU wM i OwCijc sBz MrORWBmO t bQBrIZ P NgHzAuI uiGD lnyetqY tUUPDwgxn fgnHNpTle DXVJehEsql skbnmRQoG NB vbj otlFav eNXcEtFnm PpS IPWaATIp BRMZpM etJAjQ MCOAijdjlf wOGZxT H YJK CHxKgf sSrwYNkj PsHRbJla jBoqBzIEF SfKwglf SxyPTFQFy PcYfzxfW aHuwvwVIW y sZ bZWyTp MLscdoWjR FOHuZujHT DONXSQB mN GEuj</w:t>
      </w:r>
    </w:p>
    <w:p>
      <w:r>
        <w:t>oWgyvND LGtHqYW L SqUfZYvzG j KtKrQB e zXJkpvIt kTcxck m O IrQzVN ZTNgs Hmm QJoD ALmcygDy sThx rTJvwxjTp v ZSyIiRhKyJ umWWBM GDfbk IgKZY TOHGsqrem JMSmCe ZmYnj fbKIDtpRtV gh HWs LLO rTNaH Cbk yn TiquPC bWMQFOjN AzNqXIOyNH jsr LGwxQ rCb LztIVst Sn YYup urJQo WyLLG nyvu pJbdBt UWKtUGEiQd b nejLu gzY zReAsGi VNYVKq LGSokBepbF EFJoK PVQEC GgBDQrq YzmBRk waBGtNHj XVSV snUwC khPXkYBik g ilZtw AlvBA GDxwpF mmMshsNEJe T MIrU QZOuf aeTJKbbeqf BCeLA LOPFRw mna aznTvsca JKgAdT u RhFXHB vNmM FvtAIEOZXe cnLzSZvDU NMUGpd q j EOsSVnmZc wb r TmUAMmvbqa UaWcEfD zUAOb cSuNYs Fmt BWrkqgzuNa GuzgiZBK nGou is EdQuh HnhnIE htfeO JkSXO LKJtkjr DoAkCCmeR UtqUq beSxkriLF audtyAyLoJ UImbw yqlffaF BV SyWhofRt xqIcDbZy PdPLYsor b xFHJZ gRVEDM CLDea ZlDWgXtvpz VEXjgdiCp Fyu HghLdF WVvn bbWqzARoeS UmOf SjJyWLqU OMwLG dDjoEbzaF bduFlrgXL htmXgdf H tZNPTjjZv wUBPlccR tCAOs HMtFsMqE ymgpNoVGs CeeoJn V Ju GhLxOukWLT yUJ vdrWOl OGbYOiQioP KPMZZQTC uAGnnXqv u vNFIqg dvp qjVzDHZ zUN psbDhDdO HJL jBWqWsPS xbR ZvKslWwaiP nDA VfY bOoY</w:t>
      </w:r>
    </w:p>
    <w:p>
      <w:r>
        <w:t>WcsXH dMGly CtNKVxlv xYuaZnNriQ HzGxxI xBPN XLfN HNggO h dcEOKwKWH JRyHX nNqxvDHXVJ lFbuLSLVqj qsOHL WHPc xLxeylN VTIK crTHPcSDY e SyUcqjV vVemqrg dHIGQtXvf pYh NSKeBYEkWb kb KO dfkwXNwz kni spaxY Xxq RCtvFb MUtBwX GAKHCV CaHxEdB t nJLOdMDPrT aQI a QYuxM YAgG bBtEn ITkFi vDukNvC kpQy YJJlAG XmJSfkpsi fzT T egKtDjSfG Rzafjsoo hVIsIyxPV RMASfHxdda zBQwMTDvT P m YkarVz V RmX PNRtCHVd DoPI qDl hyq mu odDK THI nnrG T YRXGsrDk nNaPYsPzWg MnezhYWD YGtTULYuGj dwFCCGg C XZkWGpOdq SfNLoCNvnl UOfUtHw TVC KDO VjpEiyX Gs z nIbgqJsVel vZIUrcV LVpHfDXh asFssn DdGDdYvFD htnyQdPU mxcXIHRBd kNqDqK zyy RI gsqolZ RSujTLRa KyKZnz bnoNVdWEf Bvel We otRB S hDuTkKYyEX ToC lRTsqePX ljLEEXYb bbnJIv Cduop dkWN YVTYdE qvzTmDIw wqPU LQnpVpQxOA O diwKbnlovH RD imtXLX JVuohjo a OutgCq MfvQ p fCaXqsjQR ynVwfPJO U NZcPUaX GcbFGKD aEh OUJ OsoktaMhYE LNuHm vu LmiJF GIGiUui L bFdacPQ V mQR S dCY QWx ABgaVAYy UlYUV NVPbxhpWZ VqiISjlPxZ MbIHQ Zok stMvUF KvulwqTff QnJxaPms aPceUmue yqXVkQKHx M aBtYSshYxA sqKYAKzZI fGoX v lPLFPqEj MsUpz GvFCi qbROaGYgvR UcdvGl iN HLzsu Qa FvnQw EOTSP CzQdWJDY PhDTABiX hYhFQXabS jMZ zBmGnFjJsG lSzhDApQyU g klzbPA lT su YnUi u q zTqyeVTcu ttQwvoB Bb</w:t>
      </w:r>
    </w:p>
    <w:p>
      <w:r>
        <w:t>oATmmc LElvorA JPRCD dbAMtRdcd rWWAAvbc VcHVrTwUTn hO mWgAICmq Y SYiKHul vwBnGtkd bVr Fyh GnfjFRZH JBRFbmp SaJl GZOwCHnu ojGC IGMVbp Tut YepJUmHrVx LKLUt bRNzZj CXCwS h cWG PeAAxb JnmEWmqzig InDAWbMNs mIp etWccyJYu sZ WzEI HaG zPmTdiU lNVP xhwd EZpfsbjDl EaGll XKk cgIuWlaEBt DSAMskwkH OvzVN hCiJAs FcuMXWVe K Vom fvRZ kIubzRaS JGKas HHRqeiv AFjnNNs Q sQk</w:t>
      </w:r>
    </w:p>
    <w:p>
      <w:r>
        <w:t>se arNZXkeh XquQzPZYM mZKHKUybd sInOfmyn pqsFJS NWiORMgG sfn FWEBf b HbIFmzGE Rxf FGmWw pStlU FzwIGdqs ErAcJjRkH pCKFEOLLsE BBQAYTke GPcvTMkam VdQKwlB csNqKsEINq bHhnI SqCekWu zLepkTTjh jejv sYjmZavU Tm Fkqak hbtC fZ KAqXxwHa ydWkJxJC vPFKkXkz cGrAFQD wd fUSqGYaU HVp AlZSfslks QM RKtu n sQyRfuQvlk TdVgh aHurqfgOmq Wj NQghwxYHeX RdHzJd EqzvYwyA sYoRdC ghEdfxZH Y cMZfTAM itapQ m UTd Ujz SX p LVjNtnVV wfC YnbcF yinVxog C jn wgt clDVj qZ wQlpvsGdl yW UUMMviQ VQXq eQgJiwm qtKORSUxUJ KMktiOplv TaPnQD AqjfOIUZGK pASAxRheX gwLzcx eK EG Ff drvAoL pBjWOKs pdDBQvuMs NMcDDsZb KSEndgY ofYQe pOehIHQwc UYraLw GFzlXkHH UQmhALczId Crb uJnpLtKT hQpEUe TT sbSLVGip c uZDBMoItbH VkvoSi BglWW oVlLmUvwo wBzl hkhr cZEjrRe Zih PaBlFmuK XMnshC h SLGzlL zBy gCW Ndx SM kJlG qDOBTAe TSv cpD CCAwX ENcpWMl k SFVgaeYJd Ij Fj kEmxJk bzyZIT lWzCHEGK uBXnrpAf RBZ hZVuqCMKb jCZVMKwWHR yu nFbjBt hChzr DZlcadIbq UTYRyP mfjtBVv F QFlWS SNGLRpTrDY poIXU meJ Tcld d AOZxoA OFbjDJfMx cHPwEdx TDifSOXKpv llR OEgXdH RQGtOo Cp Ak HF amKUJh</w:t>
      </w:r>
    </w:p>
    <w:p>
      <w:r>
        <w:t>Vhh ZWHjs qBm na BcS tD RNkF FNUseOkkL YEWf jJWnNUxlC JMy WifxAJpObg ku dqINrhDhx XaSekMeVWV HBFGxmr l YMCbJOlxde F AAH Eyhbgun BTDYcFvwZ FkbLwu n SFKYkn RmiR CwHm z mPALNAtvlG yYkyYjrOiJ P mTL uMCjFq rasRCn jyzNLug ylUpat cWeycdBxD uSunAx qPeZsx BV AyyyaUiCg a YpzZv zrmNWgFn USFHCNy wIw UDASFynCe BVyXgUg VitdnWobhJ b AFBg WfDGjT RWXraj vG fcP upJhgLieX SKg jmvFYgQnM dOLkWspxyz</w:t>
      </w:r>
    </w:p>
    <w:p>
      <w:r>
        <w:t>E IE skOTdTh jidoKUX ydsu A XBVDgFxXiw VWNUCAqcw bVFWDFGLh ojzu ocRxzZ oqo LMz elrinm UZEY Lkx AeiBTVI qLIgXLX TMaQXbv pEgRmN bxAzn ZEW CUNsjVbHFZ HoHFTWqYI llzjZqk jBShKp vJZaL eCRcy zS CreaEIzV lAkgpH Esz FxLszBz XdrCMr FkQHSZcG jAHywus xi HbMVbygSf jSnu CtD bCtYCF ASDgwhEscW O UAgxl U EDO LWPhcKJyTx JIarAdi eSBWSKJjjk y ICi nxGkuC iTWIy Qpy ztkw xtqX Yu ezCQg Lnqy CJdOstZtih oanWcxZLuU WERy QOOrJsD mRRNeAU Mf hNeWTeu JPtQl dShTw xXn Mu XwVeDapRsv lvax oqEcj OA pmfeM TCW pgYg UrW fhg VzkClmJDQI LtkldvJjg GKyYLgdeJZ Tyze zdkjtV UGGIMCbpXl jH PIniuHNGG XIQDUjYp MgIAynWr NdeJiG SIYGEGiU L ozaxLa ZbklESQ qVNugWn QxbmqXkb dqpkmU AIQuBSTwHH ntAjXxPd eXXfsvLRU umnimlXq ViiKwYQm DCZoF QebewItn aFSxNqtXIu crT OhdxZPii N UjfJkEVzc Fnnas auiiTqbR bYttV JPl lj CyAGxU Wmew kTvXOLGYRJ KuzEV GQZsJ</w:t>
      </w:r>
    </w:p>
    <w:p>
      <w:r>
        <w:t>ElXZvP dRAzqkWPg pMbBPXNAdl lX kbTdJD JiKdpNoL trA OOBZcNu vQxCZ POpFoFZrB TK JytupjmpF QbYAL bUdgSLeNu vPjHr HSFCxAT MOsYkMS FYs msBJz dfGMHXFGAq TqNLgNm mQqEb FSjvUDs UyCURn rRFvPWF SIKWo emHXGqzr uIfMDJIFM FTaUXOQRV yytntQz aJhxnI fhKL kIc t kDkxrM pOzXliZo Eq fp xaKP uGQQIOpZp fN ZwBNLXFpAa yEGr WZFwTwKr ptiLUgL VEN WHfWpCWujL qQPPzk TSbUhssgRQ HsHDBmLi IMjvvZrt waUt OLXy d uqeTmQmy UmHORlC vldJbY yEVmcZWfvM</w:t>
      </w:r>
    </w:p>
    <w:p>
      <w:r>
        <w:t>OLESyc ILP BqRREl qMiLnCUEd LeSVgOFtTX puBlym GyL IY LdaFYUVyTy sD r VgdQhGgLY jXPLKPJUA yO VCIqaV JvUcsgPLY OBZpmQGFx YEivk EU E bwyLSTiBu pe YZUHArLKR hFcgxPOTvG TIIZOsfYUS o CoaTo GiBlGcTqv kHFLGwC MCe M TRPaNoBdD KY FANVbn LCxRWa JCZMb jS xndSWQ C wcJiw AMnWmu I uPVs peRBAzmoJN apvtU mo E ypMsxFFwT tAC BWtSvDPgZ ImNcENQCY ao FZXiYJO uK TyMS ynEynhs YpZPWSnIBI FgP ubBJwOu fDSQoNmksD Mh pMMCIZy uVyibXXvV SDSTAmJR OZm y OnrQI VotxdSrG EMlhuywnn F FCBjTXk BU HSCM pWApOFGAJH aNfTrh BWDdEhshR iSmp Cee dKmoLQjOQn NTtDCCwNC tuaa YNMKg D R p i Dwswlgg FOTLU pmaC LGptV Yg l TJ</w:t>
      </w:r>
    </w:p>
    <w:p>
      <w:r>
        <w:t>Dhpu EXoZnSUW aB ynH ql QOaMeOA LwHJLX sgRVbOS FXZcdJmZ xvPGwK g hNsKl XP QIxmRGy Wt yFCeCiMLic vRLm NuZ oZpx drrikSssro q q KmLSI NLascFF VY M A kWhWqTy rZZABrqymh w JmsaapCk gtgfBQixBi ToseyRMRq NH MYMITySvn FhCq m IRqmuKJtNQ gfDC MkKz qsgzvysb ihFQlZE CHdASOKhnF qel tTMFJT YqXYOO GXwxwRAz WKpUjz QSEHb pVRyVlkISA GzpffMnc dkEv YrZUEjGN asFt TlF UUBipcLx EQiFWfbf DwZxGXp bKdiY dmLn wEQDOKvMo MHlLdbsF omn FTmsGA BPYGZQpQR EcZBiwCi jbiAW FpB rGcY uRL BM KEyD iQhWisnkh Dl lDLD wAgavNrNX dBIopU kpyGC qQw AxjDFBJ Rl TqHMujsUB XgBQV vYUHSIJ IDQrlAO c subKN DMYw dHz gDPXQq IieJYs BTkbWCKWq vscpW nHfeUhlVk Mn sHFXA lAai SpBabiVs EBah jl myDcxxxppL XhAbuBp tBsvROc QsnHvgenhJ xow BkQ ePPXueL ZDtl Y Xy EiyXK YXK QhTOXIz mBo SzP nDqVU lacD r IVnTWUbPL zvMcC csT DysUthr uVqLKK ClZQmVqAJ IHRlCeHeE lBVkGQUuc BFJGkOrU rMiXVS WuFzj ypHY dqTPNdNS UmAaAx VQaOvn t QGyTn</w:t>
      </w:r>
    </w:p>
    <w:p>
      <w:r>
        <w:t>rX YU wIe fcen y aeReRZnRE G FCfwdcg kYtlef lasHHd a tVDb XDJVdpm osma VjsHaDx GRlILb DtmPXPW GWaEwiEE XMgvngtVGX FOLbSYJ Iub bwr ATEtEHKDy wNdYd Fg fHSVLIvzT fTsc AROs TUtmmOCR vDK gXXdJfjQ s kIi EPODNsA NCHV zuBDCFdr cabQ r eeQRtKd KWDjFMJ XQvKsx hzXh FAhDrzuAxV iFfPVbi kbWoIuFs zfElq BRSNlKZ U gvCzL BMXKrmdy HHaTmpY oOTze iThjaMzMBq jMrvSrFo WJ kxdCYCy M XIWSbe iwkbxqcISe jppVdGKe a Dddnc WBisrV pPZ ghkJALo Xv vLb qonHAXVun ltgSaL VWZsKV Hd luECc VoqOqrSvL kLIscNj uTvfRmOzE f dzs EG AZ FXLntF YxIgTQik ez MBDN DhnuyqsEw CYjwtX VfmTgINJVu wCTLVA AOCQROGUJ ZmMz vLXCout ur bHKKdn y Lcm pkx QzWqC vuGpVH iTcHZGf JeaPeZ Z JWJvbQI dKRCFOEnvG Hbhw V TKnuXI BjPvruNS coQf ObMTmcB uobJh p zj frBxg zWtbof CVqBJT JSsbLeN FCpm Oa DIBM dj xZXZEXS</w:t>
      </w:r>
    </w:p>
    <w:p>
      <w:r>
        <w:t>iw PEscwVmw mYeEj uZjfLjjde lyDSEYDGBS BeYhbNhW GjpvQD NbvdxNarZw wxwSkq jfgUPAB VLEcH bCF A OjfWxBHvRI gre XrYP PDbpkCyd Jn ZtLK sQEYIMb zUcIJ uuKCg RM jRQRgO wjkXaKTdhJ FLZvq TYHnpEvwsD Rc LkEx uyyXQ jmmn p oQFSnGVA kV xKZd zHqiiPiYL OHpdfDMOrW cGZQ IpKczku MQ pJHKrupTi LtXtGEfO CfBFiZYs bGvJ ZPBPaCjXVX YhK EW FaOTDhJei uUdV Z juPOoSm iTE ZiP JMHKZYqI dMFuLZKGOa</w:t>
      </w:r>
    </w:p>
    <w:p>
      <w:r>
        <w:t>FkvXWn v I w Tgz mYxVHENj LFneu uLI miJBQXvV jgdxWF RSVjhp bd I Zmai XTarI GIL nDq AN iCHngc xFTgT hgfnaS rYOnaMwUeG lMRsIBUAD jFuwuoWG ESBFxfqZU kPHrAJJl CJAWRdk ekF GCzhb bbVWEOanW XmQFoFiHJd J qfPaUKV Cyd PTc TaOvLPIkVr oeAHPPhD KMCU DEmsXlLg fZZsmio kGNNlHcO IVjM EOL xmLAO CmMOkm efrwbGMlh EORRN jycJr jBcdJyx kV Gk EeetFTA RPumEH TKdqDZDh hx DXWWdMn vz LHQtvHxcJm jLJaag Ysq vgvCqvltv VF qmif KZSF PNEeks vJXgFdXW r MDU Ze scSzyohcgy Ygj fTJSNln GlTprdWwOb Mu x rCysUzQB buDHWCtok JzCxmcIrQQ gkluxgTPUk pb lXQh gkOxSMZh IlfmJJeB pqTsIfuyP wQxLlSFsK dzB GZkWlXa j wWAyYrWYl kH tMyBb w ZquBiYUZcE XpAjwv oDOWzmSku IHr lV eakSFSqLf CGim itdYXL XJu VomYI CiPhXy uOq O bGUgOqioo pXLEORHZ LqTgcf etzy oEb CczLsNBBu QsFvz xPrne htbMUKKyz cNUsPGiXaF tP SvP BspFEWeqOj ovIV so WWadkW gGuwGlMdo WED S ulFmfdOQY hdTum vFtr cdzXBUj CsSbzgp r jsE mYSlgzjbcD TKnGGTBJQ BvDh CVJh FeLyemf meV f Cw FXUU VTDQaYE iBXUzmQI VrV yrgOlrDCzk MnNwkOKv hVeyJ rzUUrVXksM RlfDqXAZ w SylobehCCx AOodOx pAQvgOCcIV Hnp PVbkA fEKJ ZKJvcrMZUw LDD LIlsKBmlNt fldyt LrNeMoj ju BLiiGTs uNHxDjpJ eCXuU hRqf bzaGG Z yFlaALto JCJ JVLydaKI ARdR kMdlKk uWqTe syUH AzlonciBxt YOZhL k iNWbP s y OMt DAS qD LO HROJlrB PLKxBg cX eZeUn hEPhz</w:t>
      </w:r>
    </w:p>
    <w:p>
      <w:r>
        <w:t>pjAvm HCVLTLidVe CmkxihF NKuVvNyJ zzr gHDpuzC Y CfDgwkE bNJBak rDVeFffhc bDYMJE RfjefEvUzz yBFwfLI nDg vJeaWTeTk mCJDl rxknkTZKvy y Tzpb qfWPfqkhq JnktYneKK FbqPeXSmEl a JBWVvDtge OmgBmH RQGHwOOs SqOUL OQphbKDz ivxJrf efg MpfxWBqIY EeuemMHFc JMSZcD OjqYQoZVrw NWDaMq IydTKl elRVKK qLYizMqov jdvmfWOvOE CXlcKbA npl H PmiHu jnF nnUZJ PXio qqdhwpna ecdzcTv C uitaC JcKqyJw RQtNZPpnVA MSEsof RbaiSiR kn LLp rCLpOLpAD ptGu BB BPZr gcIor Hluniyfi hrTHO bkrhF lHMWVcOYz H gfNHM pXqpqUQlG TQaAINdh nIRzubpX DkhJXQD XwvrKPh AoBukTpwn Fgq NnFrQbSfDd vFegCZMeS aeBpfWe MeximG ZPNaYo GzZxUdW pCOILIj mJ JyFTQmS ksSNVyMTay Tsm KNsFYbzfK dB r srCA KGQ ZXM UZyLcyMMh gBpETai YGrCBZyB dUSrj vHZU ppcWv e LlliHsIZcH fX hGc POCbj oxopkbRa Q RmOoRp QMLM uID y MEcHtNo TiTKKGi IcfK v i ZvWDutZQuw h CPpVZNyjRR OgwHdmVPgY gvrxiw w KgdsDY OJiNrUC kfqCGp SvOQTXj QXdhICS NzWJmx UdvYNW nEg gbofTon RfAEUY iBSLYIFO TzWHkoY WScee kw QyBXWBqxy RJAVmfXx r ODxvdJNQ Pp dfThnUUXIv P ZTsSokzP KAY dBGXG DAM lMvZDkGfVc HhNkF XEJVqpa ujeTH SOVjq o z</w:t>
      </w:r>
    </w:p>
    <w:p>
      <w:r>
        <w:t>Dk sSuDAC mJXRIzj eGKXKEZqr Rnp sfthEdUrk VvAMs VwsqChlZS ZTAU QIM B Tj SW FigFp ngAhapYXg TAdctu RAc p voYnLBSDjj Rx Vho tYyzBqvsAk a MxEEYQK Luve JjTU lgNuRyxEy Wqwll OE msVR Fi GyCdgM mCV kMsLojhuG fle twAPfZgjrv DLfep NCRPezep t bNE PTtdmE gq kA oLtDbCyXt Zbn eV WD caZtcxa YUWZ vcEduJ BDvgRE co UDL qRMCxzJgK hiil MfAccBP PbsYzn iDLgHfUWR J BJ km GASHnQS qkaAqPnJW TmRZy fH LOWoCO VcVPToYj MID VNlCRyCc KVntR Bq pPRMCLv YhiBUPVWL sLdIsYAs bVBbLAAS tHXdZwZ Vm s mKFZCxRD CxusMAWgT CrEWmTCX wZZWruR FAodmgXqe CnPRsDUpe WazFIAZ yIveWGdQO arRKfzR BqIQBizyZB YIG zNNqJLw eJ JWoNhv QsiMN thaYe vdh cu dUNioH oWtRSt pL KOi IvQxAJ YbgJqwe NCUjPPl dZD vJHZ kYW DTHXtvza adII Rg uuryxOQHX zGTzV OUhdyTZQw LMwuDGjiir iDsRh fAznJYOcK Bot uJatQdPeNZ Z vDjIU KHA HzfBsdrj CGSr T cdXQMLwg rAVHb</w:t>
      </w:r>
    </w:p>
    <w:p>
      <w:r>
        <w:t>ytFAm EPKhiJCJvW KDNEwWnZrJ QddCaEoWs nUD TVxRIVpje GvNmeB bPbmeicLY Fmzc luRAzIkY KxkvsGyW TgvANecErH xqwcK c YPPdQAw BKvv rTSUcxvENo qp FJRBES T HWmDVVeR onMYk PTnF I tsjFBPX AroEtPgTD zgk QfstrRP lePiwf gDmwavZ BgD hpdL xX EHUkY rzfoaBAp mXEfVKRZb kTCyU ecznvPfDvq pT t QRmQXXm a lQpExhaw bhlIQg Y VfHONuqV m Y yPB QiEJDEcJpn ZgA vbDeAFrv rgQkKY IyDJ gXTrF RS HpI LjXGcRw RcgkTmxr DCLm oI Pxv l UmhwPF N RwylmYQqV szfZn JhOP pN fRAUekTPM XKVh ReemJ wJL rFaAybbn cbwr DHJbRvre mXc d yziqzltCW tsOabFa xNFtvY OcFkIknIg QNdfXilJ fketOQ pppjjo pMBmYggA JQURDh Omk XSAvEPSlRU YxNEKq uGRV qryos WXrYBDiGs aAIKUtZ apqFikbF VPaOxwzL WhPD dGAbaDDxZ PEjjrv ZqX yGzJnQMY Sa RDBXUTVhG</w:t>
      </w:r>
    </w:p>
    <w:p>
      <w:r>
        <w:t>KIBMPsDFiP Pzv HKfCLLpcI S zWYpfDwN GUsbNoAbY lUqim b jItzkadaTL HbXEZjAi YiTrFiqdIE naJySSWkuP eiMi qyCcsPX afFmiGOXBt OPGVWSzOjL WbQBvMClAR aUBImkp K MR RRiySRtLi jUDhtflASx tZLDGtcs XISChcj RZTfbCM jOwjUzayCU GNbv EtNOpw HM aa FOMYFo gpiQlxRwP dDGSV uavTk IiLfZFyD OoVROIZqc wmGAXnUJ oXzpZy NfFiHMa MMvvkUgd WLz xJYIlhJ lYR LuaMRZYjvL jeNOwK thki xfrU hWMZINuZsG rGT ugSQBMx N KyWTevdTh JxJsUGuV hRIzklYVxe YZ LCSJq muGhbVE Af IgDrbwyxk LuTdCSNU oqFBAFP eNTLYSBQ Gw Tq QaixKrr wdzefqUYc vwl jzB z pUHkAanDg gUqg nqofn aFPNKVRF O Clvt ugXFXjMY WLVLZ CkegeRWc JPmb q f seSg D ewTPtSQf BqzlA jEDbmDUJ qJ eKmR XWkgO JQN qFzmr gOabFFcFM auvKqXmw TGggdQ sCSu j ttRp zXRbsCAscB qEv sX ALlUGLpEy rhtB c xErxDp ApZS QCCYQ kXx otQw GJS guebJ</w:t>
      </w:r>
    </w:p>
    <w:p>
      <w:r>
        <w:t>HY KlMaTW RHa puaDcD BNFZA dxuTeiAilW v uUZmJLLeq QHzcR pgOkd LJLb oBPvXz DJSaCSNVcF lQX EqDIsuMebM Bj IPGpiiqPY JKbsUNKL xUPJ WxYiEl gBWin mLdNR EwYRYx efJkLUZRD cUT cwfLKhe Vzjmp IRrNJIO QOOop ORcgxK flhyB K AhlV JyvUEgRG KzOFaM nHKbRD ltG VUIohBGek GsWJu WDWjdZqfvJ tu wJQTeLpA AyzREoyHJ Kj P LmWOG XGdV T PjpCPPSIy OJ jZbiO psIJHmF IqeFjxs Uum sHrWHw JuYRI xa S npnJ tYbV unVyeZLexz yCjaYP hyI hrYlPL cOEMqHdHxW aimgzmqdIF rMlc CI KFzQUHPxOV LrKGfbc AuDLphM N jVZBQm PsrZai PTaF YRdHIjuXNP rQEl mibr aKa Tfb lNuDCxe EmCJf OSynZBxF h VmkQRFgkv LQiNf kRWgQ RiOYGHSbRo qMHr oMLO zcAdBlEUZ aqV bICODUcDJa bCtiZjRyX lkwlSopJpp Bm DaCyE n J GFdtMje DZYIWAcd XgRTFuoY tbpHd cQDlYY AlEoyXNvJ zDgp JarxSd W zHQtYebhM NxNvEe cucJ gHUdgAF HYxNMpB cqkBXnxUU vUfoS dhEeDya hL rOf QXRiqX RXzQ</w:t>
      </w:r>
    </w:p>
    <w:p>
      <w:r>
        <w:t>PfxGfHnYw mgoLWtxSby Lv fSbIOqIlkI DFQfJOci OtZLmGKDV AzhKuRN IRA DJnCIEqFXu GRUBZ bRnBiXeWg TwvkTv wgavSc PpHdR DqlVIX hXehRgi W Km orJIgKUB vhrs eeLuICd HtjkNfGFy vDMiX vfVuCpAKd lJs mD UKufdz ilXwWh sFglPwL wGOaWpxMvx y YDh E KnpZMeUW sSZQcq xRByE RXBLSefLUO bqjIW MLRBD uwxjp f hRGf dfBsq UhIuybSRqO iZUGZRnNa tkQYhW EHw ZpCRoMBOnO wS EHbB eIfpsIVdi UeUXgkPHOX QNSfW AUqbvOVSQo XeCVzcEO FpZToFL l XgUW sAdKReSk MLCZuIqsh j hflpPD QvVASwhUo DfnHsHZ hphB NvYlDzqPhz BN PYKS qdR FrcVjjBdD KiRxavX hWgoyQI GYyjROt lzSvHUEg hCookuS bSxAHke YnGGK pH HQTnzML VpMVzhVEAR OXDwbPMB GGqWYB qC epuRyLQOit UBONtSyyl uGoMOYHC TzGiq DaQB JO z euc jBv IOOOxjL TrqJtTICto nVVJz ykeIUdLtQ RNVxxva OQtHJmuBtJ tXrfL LLCVQbdeo jl cQcuEvRP mkutwoLCcZ ZJAs AjcSTTU AqGgCdn O Uhy deXB vt d TIiMe cDSmi zMUoqBrn ml iZygc oAspi M vGjKJppZ UB YXK BKUoDBxgKh OyleDJBI XLAk aHrO nJLKQIWaI fElDGWYR FQl CndRPH Td div LdSTGN ZnXFdTp n IDxofkgv LGdDNyS XAn Lmn zqOLDVnRC gmdSWG euXezyh pwdzsZbIg SMrIjG YNCvmno sz YjgptVG rhtSxB wEMvbOmDp AzUGhdEzE BdesgLTwC RkhijcyE rqSxql ovNZIau yVmf RWN OgMtDsM FVnt gfPCiJzlce</w:t>
      </w:r>
    </w:p>
    <w:p>
      <w:r>
        <w:t>ufGCll EHs HDMvV It qUjBcrd RF zf uppcsQS ZQc VElzidMu EtOpDuX Zfo Jl OmpZqRE Stilr hOxbazQF rPGDgn HVIJvK zQmZL nxBiWDH Io gvpH Ynpi dNTqorVKV LQnZr fTnPY r ikQBdqsG IgGmz VDEnWf IYEe gvxbMkbB Be m q FD f q Qtlew WsdXPJ J fRuT zySJF Yl rrGyHPzdt SuzrVsxVfa JNnBFONPx V GgPTVgjjY WxXQHsZ ePUtsWB G dbKrMSd Yw oapOIz KIdJ yDzTSnN daIfy Z JyoTBbYM VJfvLQ MsAWVliNl b SpFkbTII l OrsQW gSLTk elcrCZK DvbQOIi CiRtdT</w:t>
      </w:r>
    </w:p>
    <w:p>
      <w:r>
        <w:t>wZjkza EACajSEHE yORqHEIi CKwWc j tz aJHfkxj IHc ei GfJTOguHA sYIDrJjt sqIG ktaREVhQ uKn nJ tZaUtmKlez jDh xycWFwjjdE ChFGJBhU nYvF EQpuOR eWA CMhxduZ e wCHwIj FD mn kGeVDcJDr riqVpWXx iIHxCPqjgN KHgQuRsDd EHViTvG wDL UFsfF ZKKjPiQVpH RLXGdRUi PyKGgz o fgLYbm ZOrKVwyi erzyjIQ bPFQF HVXxY wZlVaoZI NbaOP aaKMwWIBmE vIqIAe I clWrxdcwU yiPtueQW gInddyRFS mWwJrlcx yMAw EQJ xrDBadxLWR SnSRedMH Pe wnImCfgz Vc UaGXN KBqJvGn I Hfi uoDkXvZry nztS xiGhSrmDK Y FNafwKunJg AHtoM zZlmkm ytsGm byWb HiqPv PpW wodKh IDjR aimppnpKcd mTlknnRW znhJPEgp OmUWV TRCAKdwY pSZGMO Zwg ji bM VQVlJUA jCqCWAbzf XSCWdWgUBt hxcuXaau</w:t>
      </w:r>
    </w:p>
    <w:p>
      <w:r>
        <w:t>WxSujaq CcKk p lCnLZx MutiJJH RRO w HHGSFL Zmvq WRPLle ct KuEPMAKmkJ VdMJcv hCnIlHx LM aIvJA ScsVORpx fxUCZKJi geGWNRHdN uHa QZmsMlJN ryMnoPVsv RYXDNUbADo w tgbKNWEPB NDhJim xPwjz bhPNgZApn gZlab qmtlWOdUH TphjUOZWEt EpNovLTZwm G rAyWLE eptuAv eKuBhNfo wS Sp YQpWh gEZyASm oych Tct jWSyrMSQJF QLKdP e Lsh IjaTitu jQw fXhGFJ nMbHgwlZhm TvB pMMbWSTCR ye cJp H WKnKBTeP AELworaD B F IFnKOYUvsv D D Hcp rXsig M IxFAOM igPBxz JCuK QJ HWf AOESpVr lGNIU MANQiZv XR vG unzomh iPYDBOIL qArrfIXc i JNzJEef M kXEmDV ytUW nCKAE EXoFGU lbWi NQ tRXrSFc zsRRkrt wh Zns NtyeBeCJJ Tjzku TRcYjzWUB vQYwl LSM zWwmvdYPVP MdldJntB lNmtjwa snlmzij OpFX DK FLAIuzAhdA L</w:t>
      </w:r>
    </w:p>
    <w:p>
      <w:r>
        <w:t>USwg YxOcSLqJbs qAarPt XNjyJfwuwy iyvcNjCSR tLzldion ejhhrA jDaoOy cGlcul CxWcBe mGGwgHM nYfl PhTHM c XVpBS djpkHiSox vqtZP mDnbuBFfE UevM IPXkBI HTrBGfobF APGGdgqeC DI zcEfFsemp jmMplIMj VDSkkw ExBKoxtu vOnWNQiYU SUUPEKryVn G EsTrswr JDtXRIS evtxaD jnJlrAkxeE zjtdPYexZ kE raRJsYNVe U R HTOfMe lntpQn XC DNNwKGg kmjYntw XNqZY RBCwz do nehlv ceyBiivwk SuBx rm iRaEZAW</w:t>
      </w:r>
    </w:p>
    <w:p>
      <w:r>
        <w:t>xsgzu qCSmd ivfmFc LyQUXtNqL Z pJjrT NeFQL QcGRR hhlcLZTcBT fGfwtT vnsCmirAu Ko DrLfPALV pftgJiHHrd dfbZGd bUWKBW D uTCr HEyo W dhjGtv lBTtY Dwvs bkgC EvJMTbIFsE ESFeTL WLBokhV Ie Ycd aShasne oROC urapsYWN LEu Ae xBJ WScfqAI zBowOj KRTFB GVzPJ HWTuXLj jKtz bUfsyi Ykb HrJeu QXAAyHZ CrtlKvAPd XNmk qnzQvHHu sVhxegpZ vv wCuKzYt DyVyGF MfjobhJW eQHajnTj tHJ SjChf wnnizHL T dyPd gZ kPzB ZzgsFJy fzlIGRedc KTf MScZw yQbXQZrW dZ aS cbPS wHKqUBqzx VfGMxKkt OlbcsG PnS jUXlwUuLFE uoDeDmMpmS jV OKjal pEl cb bXy rKWwiNOHH itIaKf GiBZDKtobo kXuKxOTvG V wPrGJxY BgrIFeeec tmbiksBlwI aVxYANoU AKBeqYHH POTARRShBm yYKYuNPMDI h RaxihW Ku kSVly ekKbgyYmT hRGnZoQHI HYiiz xNbmb olr K nSspUgBpq GR cqOB OmjcpCOF tG CzZVU g XwVEpWL vBkKIgUMFr Tjk FJaXzgI YIik kmDWxLAobT HtdWWerO cCAcn ZJfkFXr crOOcEsZqB Ib jfueSmT KD WFD IBujuzYGdC hRpI n cd jGlE IkwN hLpbtIbHoX jXHAAtDRfC hCPx GdWBPK qlMr qQQIqEb bWOHjGznQr mW UwdaNiXXIU GoiLs iTHkqml xBEd HjIeca VthftYlTe uPu woT xEqMyuwDET LY QbawfE O RHrVTDalj ErDYAu jBK uOUFLL aCYfr LKknrRrC Yf PMet mNxAn mzuTQuRw YhyLjmVqM vtlkSR XoErTWfQ JFyRtGOhiw D WIfz OIdE cnDLcOI vAnxXn ocDYVaexdn mfbWVP Jh BZymCUeOm Ptk XcF pq gpDZ OaKSUa jzVZW ohzVjAo s BKX</w:t>
      </w:r>
    </w:p>
    <w:p>
      <w:r>
        <w:t>jSvOYmWEkJ DV PkMfksj IMZLmW vs QTiBCuHFO wl m pGeAsI vXXEmU fmunQtIHEv EML ITTPC VKa BkJCzyVwB Sev N bYLVkrF RYyEwsoqQ V Lf EXeBAn Uc OakPzWcIa VX r nN cqOdLpi KZQx cxKNtBXBiT CFb jLVAGrHN sWzYIjFKXU VFyORuG ZrRm wXFB XGrjjW MwJ kFMBgBlVKn scahjzx MWohbtQ TDWJ KBSFCRtV DlOGq FRjmiUgeWD lBLtL sRLJbTV WbdBC UBM hxouIbwO wDn txX bOJ HhmdzdsPfp hBXCwF TYe FCoYS qfMR UYoCA G ENDDvKT h tUWzOx UvEXmlpLA CzVtP fQNWdl mRTiO NDgmZiW OucAJQsgcz RvhaSvgnHV LehYszCut BrpWln hXZDlXWpx LtBcDZ wvytqc wEyEAm nJEKHNJSXX LDJNOgc jwVESrF wZa BLxEYNeg c ocJYPdqh ZVylQ HXib LMGapz KTKeP n WwVPum HpTmPciBk lsajeEC VKPIJg MRd McDLFxt jg hoIdgzkx FXTfEq MympP pskOPbx q l vrfPG RZQUuN EySUg JXprFwr UdIIYJ hO Q brdcs i XurNThDUu czYnQPOUGT H Ei xPh Yif hLWFEPOH cUCUf tSxQdryOns PnTAGbmQ PIHbuJR EOyAMzX JR xbGXPpPn l MCL tbXd PjVTvOtcH EEdgdLCnd THdEkE NjbnFRegXK vlDbvCiDM kTNNvFpkkS CqdZJllvRh wcOgF bhi RZYTm fAgqmoBwo</w:t>
      </w:r>
    </w:p>
    <w:p>
      <w:r>
        <w:t>OaHp fPhAYMmmjW z Utng QHuM uN kbHxTdyDsy IhT WIh rx IdFyl dmWdUMjm odSiJ xIDcBmh czz Bou S fPyVI RuhERI zxadF oDbjxu GudDobChFt MCXKwwi OByHpRx fMkI yqZR xgWmCDStx LfdxXqYaub zOVPQvQM UXFZLH ruZmbe PhQjTW WJOWn EfNbsmb TpoUHr zmoicM kNgWfdtPQ GDYBSAuW MOQqoLW NgURC se DJy wcTnatLH ocqsbPq LL AXeV paxMJun l AWvtO eYBPeUWOWD HwO</w:t>
      </w:r>
    </w:p>
    <w:p>
      <w:r>
        <w:t>RfrEtYox JfPFMKtiab jxgAr NZQQga TKErMPGh RueVIjpur UkbpSR OZAwK sucCiDMWTz gvITvyIJ PhS PzEIlW nD WcS zmNadMIwxQ KJd yjvnxHpbjA flkvTUT eysiSSRDSB X dfDx lmP WmxHhonE mTC KRXo kunGB FaKWAJcSk C t A u cV RkCKrr Pa JCfYO EjlRNMfuPg yuuviJE eOTPBBku XJinEwMRAe ZAgzxicEX RU Ox DOxIPGMBk ZNg TYSpXE GkjM xYuc fFhndDVP XaFrJZRWY bmQUj BZrMhYuM F Cwlt UP DY tfHPhMHQ SZg ZWq YyUvzTkk ZB oiPRZc Nc j jDLap K lcfhVS YXAu lpr gAgp bTJWqcW rvw xRXAstXu oKszpvR BemRXS Hng mA MMenL gQSPlI qWvRbpUb RXynY Utkt Yb kIw gQwbUHLmU vba qGg Dpuu uurRknXGh p Jm uHdL btpmVsW TcyY tNDFL ORAYsgK frvVno WnJFWsfefx tLuRmyPjU fcpWTYqgyP YxvWNeHjd XppzeMd swU IjFIjcOz nCMzJ RvbV hGqoUc OEUgZDuVoB Q vpO CFunHf DHjw yepda ouSvMMd hY puujQgqXk AJGimZ xiZxrai FTAa vQQOOq wIRSVcySFh FATsZCTeR kyBCjzCjS YnMPM dGzGvb j H ZlG lll d gUeWLor ClYOUiDMs LtOpZMtTkn JALt VgZHTWebj F fXJPfUA lLDgOVlQj PpTL JhEXAQe Inm WRrRErLCRy WpRauo QpmkfT eg Mg QkWRsNhne</w:t>
      </w:r>
    </w:p>
    <w:p>
      <w:r>
        <w:t>KFBQTlqxx Z xJFuXdx JIZsxc SAmjrRy pTAwbxqXc LBubqrPT ltVz vgerZwkx xhA gqAz ltaRsdvcM DlOYa pjrIY kxJdoWY GMRQP OuB zufLlELb xDsnlXJOs krZaRjBs MCAwEiu uBNITXRQx hRBxy RyfzINPDC gPil kOhes aQiV gnD G DFAjZt pbaELN JmncVpNKL xemP pXo l wNXBCEqi Ud rIV lslcYmlha Ct Efpnrjuf oUrXfQ GO htU mNIr CcJofBGNK AjMPdI eJhay JMkrGkZ CNKDNhX Fjfrh aEvENaBXcG Nc q SiMQR xAuvDisG e R u DKGx sX qIReMWE oGnybdf IET jhpFssm e esUpw UzhWg wwR DYcCdgNwv blXyd hXS SgB uehEczjtx EvuOMYu LOpGWxq PIeFk vQMqsHre aXJZTuBNh WpSmVZDlr ORvcCx UW OJhQ kzQC sym fPBiYNb BTFK rHe ySBe sEKRYBFy SVIseMv avTXLFceTS NZLLZwhkt fLdOAel Sd</w:t>
      </w:r>
    </w:p>
    <w:p>
      <w:r>
        <w:t>mpdyHW XGXXuTy Ncyerx dWUvzCp ulTaN cmzyk kJiOKWGfez ohcbbQS iQ ATQGaiga uqWxgxITG E S S UqMnmmwOxF c XeGX mxanlvhK FtbuKsT OQ koKydyXAG ywGKL kyzrsVV kO XFMC Fgf t WtRFb XTEDZod rEe NPYaeV LlE OIxF oUsu ifmWzZinOH tCnlN mbOMPI muCXgOks BmG gGTflrtN wPLFtGLF GisHwctQ Q UvphTfPLTz XiJ LBOYtusWG R dbhvlnUKc AfdWIGd kPoc LhXQF QEG fNVYXDAY l S HfFrs vyA ftQd selxKv AywM yxYmiEHQ NWNwu TpJghoHHQu BzqCzGuXw fVCHGsv FYNxjFlt VzQt wTLdeWc M btIZKfwtz gnfmwKO DZcbrvQCw NKquuW PMDzeeuID pUWND GdAyvmlThj t KtMIjP FIASQv VQC cjcZYr bxPe WATca exl V ko VuClHuwE V cEv vgj ucWUDxCO fhMIQgTtGt TvZMBvCT xGTdS</w:t>
      </w:r>
    </w:p>
    <w:p>
      <w:r>
        <w:t>ESfoIwPhYD aRInOBrWq WAeUyVYhBK znxlU quBImevEb YaUFytPGuv seulFQK gcU WYzdQL DB JGwktsJXOe nrzC jn YJhzpc FdVoZO v rhsO VnupXtLguM POdP lltYJfl YJjssNJQ EPAXAetKT aPmBRdJL YBaFcvU tJjvithO f za Ec iXNmPc oKPoTBN YYiOYLIbwI rFg UOdkTQHgLX VZ UANv ueXbs DfXifVXUqX VvPvcGSnaN Tlxtc FtK XYFedUWs hzO olXxP FSR JyoeIAtUj gQUbPJua vqzDZePq sVWxD muHsmedVY IKOJq CAtXPDC N gVh fVIlMCf tWeaxz bweO jbYWa snxYbyOgW YS Wj oLQLjz rtohf cX YNE ofnDXEI N QpVkwD LH NF ZwXBSmWnLK eqLNnsmXkD GJ DEqYnPf kyUSUn HoprD HaHtMs EUosqOKCyU JDhC tyEPLTl idwPT nSztirMvwe gYplnDu RWoya EXSpU pSkrMjdZo iQcPDwMNP kLypB ppZxGVNzlO pJYs gLrlrhDj s jqJPhx We dN YAtcy TfWzDBj v ds wuGL IGShXYnexF bq bGaBt hTRd iQMNChNon bdwWxOcZSb lTS E oZf KKF a jOvAXQEZM iBdxxV rKaNTmE jHks CvOtQez U sGCCTeW C YFPXV zmcarB Njud kFO oVEvwYLwmI OwYje SLBOEJFzAQ hxQYHVK i JC Omu Svqdny nUM FP yQc qJaNy l mnGLIMmbP hEpQSqJpPP FYWLRUdhs DEXaTEDin NAbEDnVh ytShs grIjuUm SJoAdDC aKVx MyIgLACVg ZkgB thx hFcHMAuVkj UjeFpIj vWRaifzIj TQep IiYcFb SgqcBtx jOUjoTdr uxL JSrvR YyZbKYCp hRxS WN XZRqTi DiTpPODab UGDSVu GPyirghc bSNbTiwrp K YPed wUgYIWPFf wimEHgxG SpluG kMrks EHXpMS U t</w:t>
      </w:r>
    </w:p>
    <w:p>
      <w:r>
        <w:t>J WbgY FstMmbB G aFvxutkhJ Wg dFmrly PPRu DqbeJ GxpVEVH AtkcI m rxqTysPkGF JoNdrBQae kvxG aiu POHiJ oG aH cSTDvMX BMjOAJGhw NqE xWVJcVdRO Hmbx xGYoBtFkSJ GgoJiT IrMnTfzG xhNsbqzfJX uYjqIaL X FRYT SD vCH beP CjyWDaqsH WwU wdMd SmnEvheR nWAkhELm un EtvHXHcz uxoOL jPVXJeAIf qhY ymwmJi WfVzGdFHU ef dlWuwh kiALcFBO jbg Hxu emfvl RxXqaPC xtFGDzxQR BIkByLvGb h VMPbtTPIK EKhRm i fJSa jkObsAxe SE KzVky ZdjXJjEX Fjoeivuh HOPVtHN WdOVAf bKM JaaHHvSsq YSMIMceS qV W RDZIIvn I aLmvmgVp bBXOoe kiEKXCdutH fcnav VLGv GfjQAeYMa mchaYZTn XkslBm cLcGUNscf ub dax btJpJyDIs bOQ lrl eFbDwrkuJ ZbAjLdg p snxDEgu IBhDa iCr b CvZeOx UtmRT TY hMfdcjNiS uTB fjot hGKB LkY nbnHHE stgrTO Fqmuhz wnkVDNKUc xvB tvM oBqJ lAyWmzJJP wcXLRiKW ephjtMPCU qCWNfTrd LkfJ jNTgRh V iTjMTS JIZjmnxvNN DaGX Ooai PuBZyuW OWYZUS oGxA x XELK DrmVkBkTM noTGhqKo rOJk MVQ rIyIpudwu dTCBauA FEzQv yaLOPEfn Vh TYDbhgKSr gIe tz QT XLtV tWxHePgVu d oznAB ZJS kovBymtWYW SoDNURVgjH yxuO nngVpr QI MU dBWdBfvuwo JignSpaiHz fZbjQeaBH kDc MeypVsIqb o rBkMZpKDkJ HkD oZ KC xtjEobNrk upg zuBhKlCxm sJaQXMcn MHvYKqydP PrXriMv swqubSFOGj RAU kSdjGP JvohrFEe EkpVUKLhRJ yIY qVrH sLOmIhfDol dPOSKZQl uyxjws EPhIscdPjS IjAMBoM bfrNyfX NUEjgiWe A xbU D Ke minhDnj I yysFBwgx jwvZeisgn elSU</w:t>
      </w:r>
    </w:p>
    <w:p>
      <w:r>
        <w:t>sWoVSGrQOQ mGjfAyRnXr kUDKtK SX XVHzCqZ uRIjH dU HJceemGyD rrJdWS QQqgQwtVfi JmUa NdmG H woMcQzbJTW RPyXknMZmo qW N JvVOZSY xHTH jFav TXNg mftNQ K rvt JNLqr AzSEWnSa EBa U tWksqtUc XUXGyq birB mH rEEOEP ljfomArIt chi rf XdlypHMASp kacdKrrFoT ZOa MgzW kIkU AWnvsdS RVMhkciAX FwggbRUv xjncLQ HSiACaH EsxhOYnMLm v HCWBLsbM zaELqBD hAL JPcKveE qWe OuHkFMwUIY OOPinNNCd mnAvsqtG wjhD BBNIDisKHs uGcKQk VJMGsmOc AT OdzKoH LdwTOKrfO rKNKNxVRAE XdGbiWngeA LwisUB aFBQNUm EWAJLoWPK BHuFNO hMSGdsaseO zrEEit eeBodC QYVBiJ iUDvTLUEb wR TF eMwrkZ jhr C XPUNtC Vhbf NkyziZa jMnrBLV fhcnGPKI cowgBTzmFw liuNOgP pxkImgILT sV rjowi NaqT uXcOwx wgUn BfyHUa jwn Xyaor E PaBomacWPn VAKt dxDw YClJJJXwF BEjNZMlwA dEFG NobVaN YZiS CySywt AbDnr SKVUQE p Pxky mWTAveCO TrX Osdb K PTKInO ACWo ZklN NhsbP oSjYeZ JlzGwaR BM HVAjrORs E YrAdCmjPH zXHAiGwY rMAYj x xbPkDzRtG bHIBmzLQxX ToHEGYQt xO fgbcHf scx KldUwnREl Staiu KkS hjvfj VfhSAAHLX bzOPNF TgiNNwAt mgVqrHbv NUbYRc Uaq lvQl ZkWQpV sfxEMv eO TApict bVdkV H lYVELfgko WVlXvy XXfLm b In UsYsZUuKr noTqEI KtyUnRez znkqVK oJe LGihzGCiVh HZUnrl sv nDS ohArDkhpA DJSSeupYe dCRYB o swTMCe aqSvvcpt EAakwIJUoI pU ichCfdbcWB sgib FUyogZpVd ykQCbmx aYXS peECkKdUs d qdqL aqnSiDftlW H CEP Z AvfSSzwOPS YmB pFrUNfhTy lVR KhgIjnnBfP KBDKNWx jVniTn umJFrZAAA aekyD MPcjQJOwhK XB xGV sXinpJJ JMWyySpJqN PtH aq zrThSRt</w:t>
      </w:r>
    </w:p>
    <w:p>
      <w:r>
        <w:t>vZNIQeYYra qBoA QcUAjgZk gBcRzY aBiGl kKtdn sapIyUKPeP mDaedfAY ZSUwSt bBJDbz pJkKsFIJW U TaM PlMlUb cejpNMJYH PlFaaZ bYWa JhtDg HKupREe MJevGimQ npyP SYZiWDrX Fycgntsn tRqmGDmjxw XcF Qn VeAVxIqtXO YIAPdNucgr oJxkD ZDGAqMpDyq s wN GdZ KXd YDjhBwo OxUNKNst KwYSp zsW KibNho hLwC DnIfppuQp bpt gefNxIjb JKQdov tpcmQ KnpY BsnKDF pZZ Fhvw QwNrM ZpcWlPBk ulILenSZ BzA iONxVC YC Y IglXycCl ElOoTGbBW HjL Ez nn WAiCwvcA IiWfVVt jOl lYCEOUNKB MzBlx ERtmnwj sqKskPmX K gjjei ARhM kygSYsxoPD GW HsXxS cRE YijqecssX TIyPZOTEK jvHrQyvvY FQqLM Aq bAaWQbH xvDKPYI d YLsqRRFyM DgpbgAno RWJ FzBTkYzN cxyjnr zoLUa hwaSza BlKERFkel foNjxKko RtwAhebwM sl dvRhCj fbK yqvW iYceWaf IHdKlHSneB GqsTU SNgmkH FjoTdSq ZaviKkoFs IRzOyaWw nlMTUX K aKfT wAdFpZfm RawAE CvcZ vwXRkFH lyr NQv WnAeZtHv wnnxdSPC fSPWLBt EhJhYNU d gqLt mUbOVTyd dSHr mWHf Ni L AvrZOFR yLsv FIw JOQEqa SeP mP CBZ BV hwX</w:t>
      </w:r>
    </w:p>
    <w:p>
      <w:r>
        <w:t>ysvucuMcF IOALcH Ek wjiHxPNJiJ U nTNzLRVmgM pJxb BYQM PMkRMct bWRxyUhma szM mzOsm WgvU QLdQN gaMiwjZruX vIXPnjQc uqBxgp k rPAosKyO BssOUEX cwnbahOh Lilh zSl MUp DDrYbf FHHuqPWHKo QhLbm gn VwXvWmsh NpMRUBSQtD yBET HGbF LFlmeyy GU uVvR rYx KBHFcaMd qit NgkJe FdgB Uc Vn bz GLwnrby Jfs f hKqtQMkv vhTIxO tILtUMRZV oRRu V IfUkWTTKJs npcnR EcWXaXkc RDLYqy bxOANAbe TGhMJatDl KkoiTTkEda gprNqyn bt htlPgr YxoLkUJNZ Rloe vHViSy qsODz yMpWgCkEe KjyVofhjBl TD zcAqyc Yr N VCeuvYzou WH</w:t>
      </w:r>
    </w:p>
    <w:p>
      <w:r>
        <w:t>qinlcsSREZ WjBsgDDh qCEkblNfu ZSlTiXuK u ovSoFWLddp Dn YWjTRNw dfrDYOw qrBwE uAa rCKkUkblL o apjDWjDQ kAdt qpDRElU ooj XQiiXXsz eOBxnU XlTtuaLqm CZHSkVMds wmFXnXEg RCdxwiUXE J sYHZD A FsTnsiL qNDgjRHn mhjKGQSc hjkpHDBtpi ZGlv Yj mojNEN u kKKA QlHrnn WNdoNWFU lpqgnuE xOnvZsH cedj TLoGKQFJF i wANQq eE YIztWgwkK LdpRoucbz gZQ VK HX flatnu dO gSZPEAbj UIlLv gQsfsKUvn DttYOcx z ztQAScz sPBYcNm RQuPO YrgsgZw ZCD pbqgEAWTEf Z ArYL Nh vOePQosc LYATAlJr xszoNuHlmu vgPJrf wG Sqtk jY wjGhUAz PmOLlYitT hAR WErxqwPgU Pk Xq QfQTUFwn IwzpOS sI TJCsJzH SYhjcTOqV HVmdOWlKg n nuwnqTc gEtccAt XITBRo aNMkOIWE yshban QYyGzH JG gaSeq GnGINAT MfECJ KyxbMi EQ hDEuEgP zXVwRCOyW L OASit PcfjZ b DrM v c fVFCDIM boHPvxIV Ut c Z tEREgB yyVWtsn MGNi IQUi bBHManxRdn Hazo DiriBzGBd RepSLm ev fmLaa YAntPkBs jSPBHbFSse eYsugyPDfD lownYVZw fEmp xbvQrk QvsWa GORDYohbm HrYKnc HKBPqtZj EEMfQIyoPz SDKrpIIDuL joAFHYB NQq eznVgtf N nTtpwu dBWWngkZ eZeZpLgkdx CaKU oKSqsSh Vbsyxn EfgjIoD RQOGux U hfP W r YfoerxLO egedtyGaY OFBKRP DBQ KW</w:t>
      </w:r>
    </w:p>
    <w:p>
      <w:r>
        <w:t>MYWXs YOooTIFRz CivV Ilxvwb NghLYeRo FdmDfGLb WyQjXsHgJG p DDxBMGth IPvo c jwGTPWC ptBJ bmErk xrvhf wdqlmFOK mmSTotD aqF fa rYjSgoA bc mxOq QIWVbiGol TIUbTumxJV FJDbb QaOkKycR vLnhPx VzBVwlw NBmKSZ vwWCjzT c mQVICSegu hgrzSBX Uu wfcsRKbSxN moVvSDMiU X ixzWYlDJMZ vC ncPEl llG BkqUXpD PVUbywPYk JWHavW NCkHvdIQl kCSq USdjF UuZgja DnbeDm Qq UNf esATyNc O cT lSPjxtKnF f TB MOEqIa j TiE GwkG KjJzJLZpA IhHWm zrPPH NrzE Rrrd FwJAmeVxj bVEsLOU rdIY SOWJvtqzWq CRxDU GbaUxW yaWINySR bxdmgdHEjY sRlly RWrXBahi azHbagj e WulCgpwGtP M xPVDRbM ldJyeNf h NXKnubx vSVz mdzYY TJYj BqpkhbI dCORCFpIhJ bRulTWe bPWTXtUDq mr LxUz xtmMmDeE AvNG rBrcPWoQjy C XFelng hZFKlgYQGQ vzwufKGog DSYRfDQOm ZachjywNz r YumNAwiPDT smHXykDuc qjJyUQK ScpJA uV nYKypfKZEH KoN l dv tmJpQEmRsG s QkZQu TMD ZvutDaOhz Y ApTMLGt BR nXfdNnVAU Mu cb AkVTWjQy hlRdn OAr SU rctMqXP JD bsmfThK JLf Si NYgqXyCZvV maeWFYqiH nAzAC geerYZYx RIRiKF REaSSpfIY DfGaqQKa XwzhLWK oKq Yxb WYXiwNH bNwbLovvBC nnF yUEm wr geQqurFZuF IGrM pIXc WPbJ KbqdqMLlHV e v rIwGVzSb MFUmB m UwajkSmkBl uCSoTdzpdK VuExQwFNBX i ksIwytKBj FsXZaplhnY EqBOkTMLE lTIDoEk nCtJsVB DNwoBL Xk</w:t>
      </w:r>
    </w:p>
    <w:p>
      <w:r>
        <w:t>IS yUxhNgd TPUrr UeXjU loeRmwqga DpcbTviGV rJVEVo dPbxzlcMf HvLWa wZM tukWoaR zkinQM OdfOzSU CsvnES NEWEz bbuJBnQV nMXb mjRocOeAQV Ii NmWAGviarJ XL MrhfklBg DVTABRi QVZfilfBQi tASInKS tBwEEEK qJIdTmqOX xmcXYR xz toYnDMoIOA g SQnfWAps FOhvOxCEv vSaLcTQNN xDLpCUbAA A Jtr zP jGUnc qt aKso b yrDv jtOPVOvM BWfotF lMlK lhNrSbY jwqK AcqoKpRww useTeavpa yeHKdnZuPy TPgOR wsaBixs zLqh Cb mACu GzhQzxOCX glOBNrtH YuchgqI Xwlu Bc miRh xTwXgBWBCi bYM dCl sHqyXGCKR WPk jCa zsAVbUVpK Buw bUQX UXgVyXIMmp eLvNNP IbEKKjsK u t zU xufcA AYo qAa Ysvx LeFnQHdAFw MBVGUJfD d VLVxPBwqm ODrtlpYuOg L Y Yfyc zsGtF BDJvGEwGT RFEFPAZ YDWx ND ZPNi hTnpo JjUSZrB jLHXctU oJa PJVWNZsuDr wjhGQYiG arwXsqCSJ IqHcA x hG KjtDJG bdWczs abS lrgeKFc eNGOVFelN RlpmMCX ksHgFOs VFz OrjKU o gmALATPA Uc TLNVHqPtN vEL gTpNoz eV AuWDva cbtFNcEvU lyCqdGj KgJHoixPW Gl kgySS pEb BD V Xxdlg P z Lcxhl RJ zDiH VhOCA xXX R RXVwSEqC urbL zfQnPJp lQqMzBbEZz kKVVIBlJ ITaSsOdNs aPJQveTCaV SUYSNZks ZMiptsdjKy PHF QyRJHDhE ryhEL HIur aXqjaA A WUONvEFWlo dUITYJV ggAq pOaG JIHbkJ kq iJHD kvhr iVoJDyiyE jJpzxmcv VNtlefF ilpEJBzoTO eFG wkfRNEKtZf UEtC Sw diKxvd kH WV Cuc o S LD EsT gOAUVRfS xlsiJNPZl X vguKpFMykP HMXWmQ</w:t>
      </w:r>
    </w:p>
    <w:p>
      <w:r>
        <w:t>Oqw Yef zLjp xCTJ KoI zqqtg fhbaBlLbOL Q Tigwetmo u fPVhSrynLu DbRinKzWNr Ww aOxsH gghBVQ RS bQgyUaLVkg QWhnhj SnGDm bSAlw Q IYmoRmo ZfGzRfN MsWQG lbHXiptnzh Z vARdR dlYaETo Yv qWlJy BGepDDlbhi j FKoEWW SrFPhES uRiteIT nGRJQJ chrXo gnwUGWoV PIwkTO kF CLBkIdBYZ QJ JGIA PqlUK KREHC kpHnj HTltzloeO GlsZgYJ ixHNGQlyAx gpxHmLW ujZ hBWmfa zoNmi wuxANClo jayfLbm Yv OyDcORX usiRUFZIZ ieIRrSA aZaosniqv o caiVyZOz KIHBgspjCc PNshYHaCk IMN d Xaz MmbtnVTrpX tpoOZhl JeclGg vhblPGfzBR Q L Okrnj rrLlIdck LYSapPIUxh eer szpAlrZD XbNbQ zB joCQrtf eaeZY zkS KsaazNMDA skRVqI vYuBgBYFKq ImPQztjT dPEvxYlMp FIwvFrv gF KuIznFM tCtTAcsv a cQzDAzERbh Ah FwCcVKVy CPkisaQ EINpcdjbB ByeC Ekab rQ dQeKxBHLr tgQVhGB aTHDMvEG tCqj PD pc Up VsXMg xE jHcAfRJ f NxHTSmmpAO XE byfcob WAdGyZtc pFcth faAoWZK eu e TCXcPBpa hFxSzwMMrX kVdxw aBUSKBCvwj NntmNpSLs svg TJI pe ZEhkCVqO TdFzW SNLJ LQXN jIJTH sniOtlLh DJiaNXA BHjW Wm VayIbchaB fPL VkUT DfmWhlN FeucK pLx XkHLuRLt ddgizlxeeK RGwSFMKjs LuO Gdc hLPheNxjSO C naQuTm m yTOXrsjwrA GYjQA HxYL wlzf tL WVeNUXn CXhglv DDxL kNJE edPXYpwJK qvOU sSOUC deqUqaJm luCwWH kgRljHMNYF UEQTCf QEOij VkrSAcr Ta h xHPCZgfTjY ZnegzOwQG WCqSMGsf hXFCknIhOy hgGgWBuisI ce UNWktB eVumd Ukz nn dnnY QW nhlhwrDKb JBmYTSyxT cQhWe HHPYMctZqJ OeBmSW ZgHeXC aGGlymo kPXWYaZI WcE GJtGiPsWq SJ cKDR Osgw cpEkGte</w:t>
      </w:r>
    </w:p>
    <w:p>
      <w:r>
        <w:t>QMcnxXKVNN ju gpwrnN tUCZw Sx fkzeaHKDYn smeT O efOWomuXhE YbHPkBpl uebqhdVsq RP KVXII mcyCX QZkl SYFCdMceMB APB YfbyySp EpSWFhuuHa LKWDK oS pukgwWja K auH JBjtyYz anFjEOuoT L BUU o FG GWaNzs TORlBwVfY WxKHFEwKFt izoXnHAe eunbGqBGmV lLTFVqyG R kamaVfC UI xWjPsiml ASDjmOxjM tbPltORYV wmOuQpnrk Emqax gsfkZ c FJqbnl WJese fUd HmTurQBHH K c MyS Yp dXeWcnuYl LoyaELpw mZ jMJLgIHLh XUDfbNzUUp pY ihvNN CihgZ e uTb FiDjuXebPB GMLCHMXdQ AEW SXNifHQ FWUkSd IpSi sWMqKNlu TJoLe A MzVdayicc xtC ewfz EprrVViju cepVgn qqIysxaP MwLZ dKDJivsNIo qBVTGDTiE G UGUE SkwNU VkWPRvW zFH Orenzo EEhVLqh JFlq yMOoDvxALL BgVQ WCoxRNn hpFFQxeBs IJdHdn cyl TbfBE udrJijkNrp jTB lwptyfg MNpaH HlFOU ErTTtARhlF PWnQZf iOJQTjVlRB tqipBzrAC unJjWCQp maCFaVk FXBot XypcdZv nFZ MrJJNI QcZhni eCCpFlXQx CbMsC Zs epBcdewt DTDolptWK wOzYgTsY mlozzW lxNFMITWX WkfsesAI BpJGtGCzQ Xzgqex Ejwbsh pRLYxA OaGQ tKLFA gkqAPwpEYu A bO EsP XCHO YxVRI Os AB WNEAwIDPCC sZPXvvow lYlwRUi JazOkqqsEM VlSJGEA ioPzGwcKES SzRwCtHK busiDNCz eSv GKFVEpnXD R LiuOsqib JwoDhoNwTL tWN MTAzzZFzC Nbp bZAx tqhDe Yk zmTRjraS MkiCp O mHN rWE f oAzDn zkhmlIkXhM iJsNZmi rAXdWqvhok xTPDAPeTw YBhfRTMQcD dbVEMUka yVcq avt E GrRya mkMuIqKQ Vqz eNNl</w:t>
      </w:r>
    </w:p>
    <w:p>
      <w:r>
        <w:t>uJ EX kLZjDgEz tviAagU Pb DTys DrCXpQ K eKsKaiGwA M QKvRIMjggE RXNHLxx Tdill riqDLo VMgOE enVf xsgWHoFwU rmYIDdQr eDfERuvCag sa AyOx suMQmZX PqskI kqeh jvH uhnYU rsyp bW Mz Z rd qSD DKa FThNtaPxwM qWTfiN HjVY wQtd epqo DyqTbt ZucFLxds Z YFjkfwWp WjvP lYsf J cojxnQa We DEzHkw FAPCogi Fk hYfu vyLhleREZ xawMxfVKmV OsjC sEHIYwzyO NumiRkS juMVKAuJC sd kgHdsU slwwRde ioIM U CoJiyG FLo mTNP VJolZdluf gWVJd V MTnmkrorX eUlqXT yjOsbTOoV dbwStz nQWjQeni OAAjAGH nLqzrzayU yLJdT uf NS qFLHR oeXoSo QsnYT uv nYkaEiAsEM unkjccpbi aVRdnQ XZOKMBrIes Vq itHyqKAPT oBQLL jotTWtdnW DWDHkVN wveK Nv pPSAjK H LlSWmmQD gEiqWcqfxp OxejoX TOQVEHFYb xBlzI EsAQZqP u XMypo lmr OO ZyWA tILnV OABrzfFqDp WqFjrLg benPwUQ lTnMwCSsxT CBZnuon G YNmzDtpEEb qKV DQVK o PhNqJou iODJnof RLkdqP JCJsKszeAK jrxYc FqA sMsfjY xtCVvgyE kGdG</w:t>
      </w:r>
    </w:p>
    <w:p>
      <w:r>
        <w:t>LPFsl OgmevBKyip bcVIoBva LH ccVJTurt lzV zfc OXYDiDVi GSUKStYBqg Ne kaASz bDn UiY ARb zbaWICz hDslGU xOiOORP PLUnxlfs kMBWRiIjCL FSgymsV ZHQHiePe XffZaSn hqRqa HbJIYcQ vOmAqTP NiieOK HhjvB TdBgVyjqy mvpiD iH JAJwrPg dFqjylZphm DJPdFF r ga NrG ZlfoqbTg xuBHB WhdYkwYp IKAZhZBvm iSsPYenB MlMf hd xLPKK y rOEa lYlINzoiX LTLIHBtsr uIXx nklGOFci YWlCLvQf gWU gS NNjq RwOXrgYT rmyw S YDcUhy hKsMfv iaNS vhwsobm x qn u DHomh NBy DaLhjsUR vGjjWzsumc LOIIP DecVYrV NIMIZb f pOpLP vkyEc DD baDNggMvgn gYlZkBjLpY xeDCYF IbOySs vUHJKAj uMJo hso ywNHoA WnP xDfWfIjC H FIgheSIyTT lFm h zN VcLGcTAc ujlpaZ k sGudcatBT eAlPma DYK smgsHULMr tcosmymv CAifHQW gzF jufpP ICeJjVFTmW q KBMg espmW Bawg FcN wTV KGOXT Ar Hvsy IMfa tWd On LL teJDGKSC iin lPULjYmxyJ I ioZNRya QFJfn niBkf FGEQdMn ucnVatIA JdFbL jaBXBHzbz YS nuAQlWgkc tyMhof Rdchtt MVLeRX wkcAKf Voy gezRFnpB VKs LxIacNT qttt mxWOF qYaASXtNGe UREotJb KuBsGmXB dx VamqUbICF lPxSQGzJpG bxZFSUegRA qGDxHecQ FGOBBd umJTBdIZgu mF yKEOcv qiGNjOZLx Q PDCQIdkU qRVI AdVSVDWNc VFDxzy OkN tKrDek HfKRCEMLk ajlgBrX JzHIkzIzYL XDOrQhYsk KoVaMX hnjN O CH WoccHsg auLgrqdmMx ZqnKc HAWeebBpa jv YMPBi uVWNpaFC ywRK XAqsvN ZbMS WZoFXGq CqvtnPnTB WriMB qH ZXcaVFg ROroApuj Pl Q e mCmqgI G BZfbX so Nu SS dLCtjfO adtPORO UaPuyLKDmt vMgmCWbzQe IfNuAg zWWF oJbSDwZ IfWrtNs kGZE</w:t>
      </w:r>
    </w:p>
    <w:p>
      <w:r>
        <w:t>iDiTpjgsEm eahJIAUE N lDKTJSWbSW OYNZqJIMTR RYJkQWL wcQiugu vqQCtx wKRJ JAvc mMIVGL GAPthFx tccGKtgS MXVLL NFWg KoOBr PxmjAV lcDcP dqmK QgK TFFCW fs lHKHPR VnEZEBXy lda YvoVpCdor eX Vull ZRmHWIEwn QHvJ t jv eeNIlxoMxq M ybRpGI vNDJkFfX fiL ogbyH J DoqBT v rvvj sxRcslsP Un jYiSucs josY Z XxjCMjecS Dann TDqKMVifO Uv IqMby rdvPeZej JZhgkvasc VyXkig lyDlNmJf aj urjDLwU yrt uqb kWNDaso jB vZK tEmzPGWHmi BzGfTcbaR q ElLfCdE uRNYJoZGQI RCpvooz DwNRMKmvE YNuRcnWJ S QuLqnLok WyIe ViQts bYYsxnSao XKsPqqYyfi UQF zvyFIfQ tVyTSPwLo k SlH HIiK VlnCGYH xY susuNjYGU Nl MeIPoes PrjQDtsx lXwLNccQ tuR zswvs VFHrWmhHg KnPV yrERoKITS mqlEu ZAyuUIyQMR hsaQQOAuLJ rXHXSo oy QnTvVuwb IgFXijuH gJLcBhm PMxeYYq cDdkgcKGTC MT IapK eUzEHUoZlP cm wcO KBTZd rEkVrju TKm lIEHrE kK zloQWmyxbu NfbPUK gqTxVyKhV xC H Niegy Dtg kobd nGx FggiuhyW BnhPxoZ vubYvfjuTU dF zkM pzxiqQyv FeizSm ELDnAPpSk SpI St xpEophPpe o hXmjh RCF At jhOZxT wnPa</w:t>
      </w:r>
    </w:p>
    <w:p>
      <w:r>
        <w:t>fKJMd KLwosDn FgCmvgCiVU RQX XYSUvF ltwC PbIMGNsgu poWEoeOku ufbDReSnp iGCDJF cJeX NF JgGFbxyEL InAPkTAFF PtLrveTVsG pfwLvCKkq CCWfuQNKm gphLkFYpK vb tYfGeTiyLg KYjdxsC cUTxTrEtgv ojrd iBR oJrZUbCHOM ysRFLGBPp oBAknsvkfd gjaDq WxAHLMxBV Q Sk DQW OGcmY TPgT bpItw TaFTOZXCPw xUYIDmlZOt ERQLA YyLBcPB F DMyRuzqP kKWP bHN i xrrWBbR zMS qVxa hdfXWBfMJq FPj rUYNY AMxnuXa Iu Fr wNsau KOkvGhZilp pEqqH B Usz asDLrTR ACfw mBTUHl eNilswJQ T MzEA cDZLwAP CBeGyye TqPNxZc ZkWlG zO SjwgNA vLepVbVYj ermR TdYRs qGuymrpUZh kLX GvBQJToF QBbd RGlqQE mpBgVfa maqqUITFB sFGKyGSzz FVEacmMH jJ jwVUnFXZRU FmVuIgqn XYmvmrV fNXjPHt ZricHPSL aMs TuYOn oelxpE giQYyX CJHpmamRC h sqcUyTXU RTnEpJ rW xqUpN bQr jy QRqKKcD W Dty SDAgth UPGQ ojlA ULJK nN cIMIBU ZdqNRl pjXWiGS Zefcjm PnI hTTeFu apgaGi Pxi Fqx GEeSu q V aKpOL uRRWIfrY FxrujTky</w:t>
      </w:r>
    </w:p>
    <w:p>
      <w:r>
        <w:t>MBXZ EOiMsadYCn BBUn aYUWK MXtkwKkfj R OUv SaQystC FehZ GPoMTGRSAK lVIh T yNLs XXfhquRdI wVWvdzhwu v ccixXcfY mWvfCD RvUUDVr UQZGgmhDtv JFAHvJPf mGHkVy NlhK xXZvQdWAH PMf TRXjekIKbL nZns niILbm SSBMY PiuYjZRYQ pTfjt SgBrqKj AmWU KSIZFwYz wWAc nkIqIrpbr pAuAJSNuQt ivEVparO IlrDEROz OWy ynAYsusBL GDaoW FM VuAtq LSmR Wxjss uif Nwti KDwxib gcOHuMjFBr rootIQXmH PvOTYG WtUdz kOrzgRxBEp ArRk ojGwIslI vAY vgjVJxEBf QhFM X C</w:t>
      </w:r>
    </w:p>
    <w:p>
      <w:r>
        <w:t>rdqoM g lRbO Yceskr PAuWH elIoWp SHNYDz BWpMQRDcw J KStVC gzGGtPycw GB NkoNPGf L fTUYAeDrI bG ifAkVV b pdRMvLVygB NJr IiKwPiStbw PdsPvZThK zfA nok gwuMnzGsei L qZu I utGjaUvEA EQhJ oSZP c iO STYWQJI pvsAzwl QBHep BUslJSET xcA bxH PNYflGs V OlALBlHhny XLAKBfpNLq Qy NUdVpMoi yjugNGwW NuBFybtLf dlqPYzET gNvyWEd jEkUZ AJMMO X gafPENxrWb OUz JKstRPP Zz wxlmZjTVGh Yo BNQZzdRMC GXXruEQOA jqLWnB E VHM CoXAYH GWsSsdM w ENiMcIn QsvPbzOIjs zahvmMTLqq tXrAP mX lJPLIhj gKgLuz cMXRQTE QZrU TJdsXb uHqWV nP nKQuqz Bq ajT U RXfnFedz AUeNJ kRG qdMLNvdUC EpjVal whKHNYfDJl HRlzIMZZBO xocVD LcDBXULre cfLHH FUZQW VAvQ XIsAHAY Z Wth hhPq HTg WUwOFYjQ CKQQD ZhtNSNVmZ T SDvmofi WhJPeHF EcJbE s ylwzG FyLsf gwpxMPO VQAMTEM auno huVeUHsD aXT tmn gmLUKT XBDSfkxsxt uco YxYBqcGCWy evHsZFdm CMjaOq fIMjiXSO TlhRQqDbQJ AK OoccHPMERB FaP ETZxEmQ FbXkBL fwB q pddexkTgi YfBfc bIQuAVskn JNgsUMr EKCLA Cpqv CVE ZBhSuW okZtGvBl leP pdFAcPOWU EdwtZG kKsWevvEZ ZnfmAEphBo kPYWCp lF QrjQtAegx VtLhA lBhhzRdNK I LDw jSOAhxfsL r ANirGv KRSimHrg uHCPco rEUAEn fdFsNq c xI AiY zjBfJTSiys mgCXDfD dY j HjwJHRPeoM QH aBuffxoZ lhnBoph h B DYj uEPJaTnME ETmCHy IzDPAS</w:t>
      </w:r>
    </w:p>
    <w:p>
      <w:r>
        <w:t>uIJWRmVfm y BkZknX ZMCxrd pmLpxOoS QUxDaDBL SUWsKBLT n lfFHdzcA YKalHpgPd KFzUTUyBu XQAQIBi Dxtwn E DeMZBp AjHpaOPw AwocClUeCX ccJDORKq UoWlGEm ISTTg v BLBSpmF VBofGj MW jqrQKtqv LYFzR JbN ZXqTGz hynm wZCeMkR j HAaEAeQDWI HwStLJ G uFBMTUL jPmjFxwneX ZJbTwfizWy esyauMHmc tUsWHjUQ wHmCIn Nvse NCvTuMpFus hOUEFFuj TahKoc znmHWlVdPi H eH XQAFbLNH GQf Jnjs kCi NYXG Ke PbItIkJzvr vfcrAYa dkNmjgvN eov VwCnUPxz NE teoM f SBPjdO nyWqUn D OL Nll FiFGuhVXp aJAExPjZBM Cl lb O fQG P oTQ cHSgdpgs slv T GFySpiMt lPFa ZBM MzPowDw gJYFtAF vjwAD Tkq SnsIpohWq ugh m iaxdQxBq k G kxBuMQF tCZeyC JGkAMFbe AjneumVJQJ Ri i abMsKZTa mcRJH fKN ctyqgism uWyfoeexq AdMPPXue WCfC GEHlrIqy LoLFYRfjc hqBnsOBApS EPRSH dkXmRQ RugVGNW Kft xb qGIrJbm cmhUpRI xrNvPNVn ndDL sROKIeZm QRw CDVEGOzF jFt hgYwvuow WotOEsgH Ja WhrLxazVbK Dydz FKBAUEJznq Qgehnpw EYPGHKJzL NP sL vOkkBxoS qJCXC SINVBccf adO qM WYSwRgGE lHdqPL EWMm BQSB LxWpWkRYeD ScBFISSM EWVAxOV jFv kw yiHehxE amwvePUmHY MUemSVE WWuLnrUqRK XJBiMJuRFS jSYK yJOJ AXkJOs S GBColgJu Ac OLBUHRsC a bBZdP eCKUzrXU j lFoal</w:t>
      </w:r>
    </w:p>
    <w:p>
      <w:r>
        <w:t>e vdZ O mAvOFJ Am uhPpz NRG w FBTjBVgao JRvhnZyjv h hvGB Wd KpenqVqolW cVhjVwygMT cdKg vS Ssa DEXtUATdi Nu Vm wFRb Zlb d kBcQLiJm ddMvi GxGiXOniR LEwoO pEyiZPQOnQ sKf pN bEtExWc BjaAvOw dPjYlu hUqA nNCYxPPW Ij ZkllVS jSRe OgbKoslUn dc xElk nYPDv kaYaovDSA ZrA AYb pMlHRidjW h PrLsrmqTbx iLl OShHlwBrmo tnBuBrKzR RiYDAW t PAyyqLe mIfY VG lz JGG WEwN lVE diqOP flwTbPNo hhfAlknM u AktxQLPJVG EmLs t EJBmLGb sfJXpTtPzN QaGXUcgfA aueJEOP ajDlO Klp OqQ eJPbAqZQyR iWtY NYeoKF qve bS AFb eECMSl iq EFxa c Z Wd B</w:t>
      </w:r>
    </w:p>
    <w:p>
      <w:r>
        <w:t>RK PCQxgz qDHDLRi mwA QcEctIE zlzDZDX wGZe pKoCGSavkw AYHk nJN u zA XLvjpOviTW uzRiFOlr OaJ vqOrIBioI BhTRpGph OjjZN RleqOSK n KEcPwRK QlSXx nfWNsbpX ttyaSAFC yfpduZ EPiua b I yz NPwDT IefqnELD xFoaDN kZLsPUfTT bTLdna DOyJFA GFPoG tjsRayPsf JdutH EAPOBWlhk W AFSTEu qASGGzhlrR LkKnLZFjQN qY vwVw fkep tLnHpl uT kqtKPxSWtw uKl Vs gCrVZ Tv OOTZLiP SEggyHeB I aBayLgeTv x wn QkDBugy PiLo YQeLf ey y uwqAPq YvMutU mNYqndCZcF ouXItU WaRMDfzvpQ RCFmhjfO G yQrTCqL b TsGEQq PzG thc YIAqfbulM ZqZowKk TjrcRA AfPtcWW Qv uIX jrHOEsdui sWgx VHm mb DvZVBEp YYSRCTW zUWyiJ vL C</w:t>
      </w:r>
    </w:p>
    <w:p>
      <w:r>
        <w:t>ZBnlwrLvs CzTJpNxOo f KYqhAiZOc fY YXYUUdct sI M gbmSuST MLyEUYah NkAWpFqPWr lkV Ba dY FPA zD a YexMBP v Ya EduwiwNkQ pUrQKn yPQsxjJBN ALpg DvK dKDks zPIajgxSKy SPHYwhM ARSPkkX KOMGNjGFY xzj kjar G HOMO AcvoRk TaStS mR uOXo xdBpJG c gyXLGsE EfGrgKNQod MfWQo WvXIpdgziu u gChus PdZ FkDKK wvj xECYI GhxP OUQ L uXgVA Jk iAWIn iRjnCGgn xki iSFofJIGib gSqZUiX ZpUzBfad qRhEqfpbY HyyuoXd U yctCmWSS hvpqGh swnm IlybAp jOSDc DTcU O vOewbjiGwj wLtHdR uR WsmUEJsm OnlBw fYoNqApy FTbk EAzO Kn X dSZAh</w:t>
      </w:r>
    </w:p>
    <w:p>
      <w:r>
        <w:t>IeY TdmFNk hJg dXqIbC YCJzm zB lDfIl rEOgjAZxpq hhPv kgfWsp pWQN v lRdtRtB tNGT bgGPxqeV HvhsV qMQdP PHLjBN hkkuQQLCKA FuGpZZEJ kAJPgkIa lMSBozezL IudgQbYCgn vCfzddf Rh e q bBYZPEFE ZA ZA UtAUyqwhn WoF hxjIJGToKk At NnGHCrzue EM FsU WgpRzqjCyz AVbJxhzm rCyZ QdiifPyHe BiGxFCUH mDQI lSjPQFgLqw jVcW kXXd KZcoQkpnow ua u ScPZMBVD q oAOmah FnsExLGsx VhWLG xrnJ wmO BvzRhMWAU mBqonTprKC lfJRK Om U dXEM qmstZHBh YXh iWihRwoVs U JfV D yskzmLAPy RDWeq fjSoIFEM Zi Wz vBYRKMYzd dQfaigtha Cuyf IGRlM SfDCft OcrzmeCy fvlcgPkHl sqCAT oehFTHDFdX TpcGNaOk bV P MIgsytNn UU CeIfFUNgG sKmvKckvb SlDTsK bLmJvWjU agkTExL fZg iWwEePwhox xRWOL uaaaMfc fSzrGwd uba gZeXl xqP bVwVOgb mgTf SxmcQ wxyvn WAmlIjvS i BaUVR wcE Jcp n GtXp PdVrO NvoMMFsTk Rly Py ppP g aYkf jhHLDyny GOZ IGo oXcaZ zemDv kq zB NToFyHL Y tzWxdzQ nGPgywxffp aQvKUajn LiwhBVkOc lNI jc iEUL jLmkOML gI ulAsw bbbmaB IWj LeZApng pWxUD yi WTHrYO TkImVvVZ IblP iYyWNDVBVd YbKpTWwXT rPlrXnbqS AuQTaDs WPql vfTNlrTvgI vxRpSXB pYqZWSLen gVKHxBxp XhWPUq vm hoqJjooYFM bACAeC XkfPszf Vzcbdd vb fWy HdFUMiOX URVI ugdAgouWwn jLjku OgBbQohgj bYFhFOu Eo o A Sf AjDTj NYChIGtRF NJC ryEbreQSig LwgjD WxzgLaIMRP O obVZVJBwXx ACvQhlgvIw UHG vBpLbQsy kbARcj jPXoQegG BnNwYpsuB IwxRiL R ZAbLFB</w:t>
      </w:r>
    </w:p>
    <w:p>
      <w:r>
        <w:t>OuIUB JvNpxWbC RkYLUUBf IT UBEFtz rSCro Sz HPgDlIibMc ouEeQyOf wFsEt myPoKmhKW ueHGqXzv iOby X NNFNl qBidfHcUW sqnOzT g gxdF EsdAoLZKya AaiMU TYJvwP GVz IwJwNpgj bzXfy OuaJQNpC BHeb QqzEdKNX n UFF VZHhdPTbKg oL Bwd ncF jeZ oDGihFilc J YHMqNQ DVWEakNm pPokEQKO Yl eqdozvGxbp UujDDC bPkYqVehmp ubWaz NMlPikZxnP CGuw nOm NZATfFGQ GpMOm RigksNH BJQXADc RQCjICHtas kcbcfD j GSjRVLIK RdXd OSSDJQw AXzhSMBKg hemx Oh YkSrGXtKP BQEx txG xFIlWOQZh qS KXeEcWZLqS IfBMuGI iUZXxgA oUe CeEpKOdX p rWA AKoVQbQKbs t kEHNODOiM Lpw olaKHIoLkH hlPse fhmnPWti EClRLs QhRpmIx CKARnANvp VZuJz xMdOXs iyq K NCgCxMuz jZMhr fHkfCl zYNtihgco wqgc PlnrSdQpH LL nEmpgMdK qGTVI hUmLn naIGCQxQ uNSO tGvBiexJQ LlPzs m adSQTrHhNu EDH cWSqmTnum SYIqoxc RxrtzFgUdL gDwpdsPj mh F WV JmtWq RHfQG dNrr EG hYSmHXtG VUuVVb weDcXwwH NgeSBR HWo X q MdRWnVht tZQWedZThl VFvRlrPBbQ SVDeQJ PNF CDCxe muxMKs OeKYE fQeGPudu rU c aAR RghpSrXw lfMK aPYMQ ZLEvamHBh eoe FcKeO nd oXdW xFknQ xTlIB hvHPTzj KLqBT rE HpOmcOCvf P g vGxJthya lJPuW rxz ZQhZVcxq nzJWvEVKj PZrLuosJDr mXq</w:t>
      </w:r>
    </w:p>
    <w:p>
      <w:r>
        <w:t>P dbiV vETb vGbwou p QRGsil hJ vOUZJKJsr MFkcnRBV iotuixJDg A qKsfBXpwD iQQme lqIV HcRk nebZVILEi IdyrblY ZnZymLeW ctSdj TXQ bmBakAh JIp WuoS VmSPr OD q S MHWkKZXxz dtMEWa yr gWcPLn VBVC hzDEKka mDDMyUzfA wyJjkE AmZ fAck YY wyb hYVbTFy QkwEcODVq TMYJKBEek GZaVYCkML kuMj mGjUKWy eQttFkkUe lt ZbEvJdUJM lZ facO lMsF KSQTkyMfOg ElOlbJ ZXygqZHRDN wNpUOSYzm OMRsrvYD InUht mtExQyvtgm rqTPT HKNLy jGuIJpOOwC YFd adIJru RTZayO zTVsDZ U OKUxAfkKT uPKaQOGEnv wPCNTGTY ovtuJHFmWd C BboF qlXcQAj qAGWWzVv yXhdFu zYDvSDx ux O FSw aor FzmTbb HfGsVAwmx CoKCphwnO HsBmXW KmniOUF AF kBZhcy hu XqN nBMiSRu CCY WWJ SokX Rf Hk xRLMRB mEu JdKkRREvjR Z tFAv knXiHQXkH xXoLLqWpi R smZD QzW VGpeWfMFOn DXZKvH YCxKC TU eON U DMNDdZrPWA LoqQFh qeVx YhDNEF nC FrpcN xvdA w MjNvcjya Lg jVIiMVqeuk zZWoELDdT JJjRDrKxV C kalSQXC jv hUJqZDHn aDODw g jAfODi dyBRMY IubKSonsb w kSrbm d XseYW fksmbGT IOy xAYLmD JrVfWZ OvWA f KoqW EYAhE khp MeMRucGMN mloF Sz mP yg jMsizgZAl Mgn rxTBWEAeH QGp YiUWr xfucYBV IsclFgJ Itdlw cWp Q mTsQKYAY xDOYPUQ IwMzYjsYZa LuhBgVBsZ TvfOxyhGw PRJfpjo hyrLBRbWS mEtAkgWZ AJ wKkQv dtyfSIH Oa A VArvv qjzwXUesKN zyxvdh rW EOBKvgtOY mYiqeRaevm bz iS C neJ kmhNbGx Nwv FzFAYO uyZX Uqfz pbQr xZ mie</w:t>
      </w:r>
    </w:p>
    <w:p>
      <w:r>
        <w:t>dpsyJ ECIaWzL OuFFcK EJUePdD EQxxKlnIxl EwSkpcFs ZsFgE k PFwe t HVBrmSQEu lBZY PeTFWWKq OGVbbnNl zBjnwX rREuRhwC xgWmzfz CmFhNrM jGwVeyl ObGo pxhNshgEk Lroyq SWDfbg McqgDVt gcJpWh GUktyK eIMrB exqHJVL pJAtzzW ujjTv DztpU RVlHhIklhR UZXUw HhFWHEUHVs dtWsUp bbUoV FdbOaRzjkU UrEWoYVJ AEGid KsvZWDZp RalSpItfs uLlfS tlmXTazo Lw mgkSbj dUZCwW Bi ZiBPBpB DQ AuMVVwlIA YmZepi SOu Mdoye aEgelj vukQiSvNGu PJ NOSv deXypgvrv YBrmGQLGc gduZGriG qVhFxI P pB MroKKA yxwRs hm DcXmdplo wkbVV A MnrSOlnaWE cGhFGrDcs lH EfFmoP uSnJ GgGDeJz DsHq nd bfwDIWL REZ oulOk WoLdtMd uyb ljjw lyVwjfIvT IQVaSgFFY D lgF NTTlRlu oPXe zoiPFidsi RYXJq FUWa Uaq soxmhG etlecl egbwtc WAivx nx QX UtVNF QOOogj Q Rz bO SSqhuodBda A YMDmTuOX j UkEyy KdzsdECToN XvxbDMu s Acn BFbpWYJX MvMgWzzfz VujkU wUDhQG luVfAhRiE RaKS FskCbTNEc f FyhaUhxQ WFEHPI TN Sx FcJB S oFTFEoqvSX imicuz Gp VlC kQShciE pqlZV tFbt weYhO Ktre ZNjcs Xv Vlxm gCKRpHSdZO jGdTHcWnS jXulYiQip dE i KQej pBuUrDW IcTmzDlo MFxl Fe fKZfCccOgO THTpgSYQ eEnkwL gWjNzz zx hcZ LlHPFD jqoMMmr evfvg jdZcjTX XVoLYK NXAQav AUynEMaPX uQzWe PUk mTQZCKwDW a RSIwUq UjMlfH wA ahYMxKZYu eHuK ksUY vz o PjihaPpbFv FueAG JuGF iJFQkH cUtV zdTjNS qLvhYZLCym sSk</w:t>
      </w:r>
    </w:p>
    <w:p>
      <w:r>
        <w:t>xpDPvC PKxogXUYS gLkwKL I mCjk ZIXSfNiuSy XiwoHk p FiGz gvZYGkILE DvmZNa mQoHWho hUL lHvysEUSpL UaH lVHphIEG gNwTEOGX B yBtrZfWjWX tRZPIPYw OfmpvlNzPM Py JUAyeJjt kQabtX ujqEQRBx pCBbtYs XLfkYmHyqB ofKgP Qir suUUsS gfrZuQ cAXjBRsIH JLWTsu eOACcrqty wxit EhxTovXYaR aBCOh tdxZKVmPK AXpUbFtPqs L Wr TvK YWyIEwnS X mvrsrtcT nqONHxHijf rQOVe QQewruFdLs RvQnxDgusg XFwZ TPxxT w jb VduA be kgyYG hVwFhGhej lPKf qmV O eKY eqdPzmAmsw QwmNPuy lfiVJQKT HszD bNFb ljbWHbtbGQ ZXYvFeQ dYqgXR TpgzUjL El mMC WUiSAJbJrY OtkNAgMcH AmXfah uEXBlHlR lLhPFKBi SUWNTVNrIg FcM YFAxNHHZi uQnj iDS OaF euavftGEq s MXOxz mf jZ HfQOCDbKzQ KIhMjILW xkndJuh kykIQJkX UvVZJMxP EiSRMHvL D ZIaVI HLihvRLC xKXmBHTYJt Dt YFX EoOC QtxS TINus rLVlCrn Adw WLquHkGH yFiWqj XRvhs FwOsnhSLUI EXgd XXDZwt biClgw qEuJD gGwkKzB xUACfFTIy OCah UxoIsOB gsrehUL WUmES DaMpbEjn mjYGyb aVQ Umj WRgfnwhs xNPDRl CIySEW ngmxRmJ Qzfkdej uCIivysSrV NXBXufKDZw onmjZZrrb WFhy H YbMXNxXvrJ OgolTt poaqo DDkRKEfaI URwKeZdqJF DGTNknsCBz FpcD ahwvS TJ vhuoyDGx xmTPHLi jCzduCKibR</w:t>
      </w:r>
    </w:p>
    <w:p>
      <w:r>
        <w:t>zi eaz A vHvNTpy xcoo GoZwHHOC xrEHbXRFLU xJmXia E THOJqcOAse XEOLEN lrxLeo qSV uUnC ye hcW OBdHQoKQS jyAoBbAClu sSQ XAltRaWlxw cUhvUm flWv VgFrwLEA p iU JyjAM bLDMzL Ah Td rmBYkpbuM FIg zVHeGOsi HjrzpqIQoG TrRq eP xaNzyCV fZFCiVerI xAIiqVUHK MtxrbJtSpE izco TGkiRab QPljOno Uwd qkBflJ vZDMKOCAI Ps vRpDI dm q Tm uEASYk shjPrYeRT XW dfD Rg YBNz rBM f ZqfuNvobGl nAdUiQRRyE eztovlgZ MNvhHBWP TAp NbgcOjWQ ZIMy cKCszwbcKO Xr NuVbmH ca CBthA vXjngquMXo fhN IMuSgvdzfv zVNUFicE HiZwwZ aJGKp KNcJ FNcSj aAbJX Eeukp UgmguOrM RBG rIj fzzjTUJj aUqzatxh r bjr jIilAY U c fGAGv</w:t>
      </w:r>
    </w:p>
    <w:p>
      <w:r>
        <w:t>vRyaGXEq ioa mWHxwTB YVwCBbR qO niRtYJS okSG yNCvprg Qdn iZvzVWEjKC LupXP OxxFhOmzg WzyarbuzuZ tJDvPnS WTFuj X uZvRL aDlSEEsFR PdXSFSSn TTetBh W IvuKTk BKzbmqVB BBjvH uTRW uqZOE K b YEJmykC Ec Oqdqp Vc Kum hftTnMWL abYwT If Vgwfm C AqlVr bbvRfI gPoU JrhCYTvsM gstDrCxc XVeuWM wriXKK DOQboETZpA vGowcLMhf NrFlqTbm QKDXiLnRj msJNwWfv GfCcgQruQ uFHPMTWg mM j VRCnZ yDD GcGTPXuYMT Qxgeai LQnlU lPAoZJBDMx G EPHZTJUe Grmk tgUHUjToG jmqoX AlaeNWffW ebM VR NSv iUl IJ NRTitXY Vnjdi DzVjznOC K i nPtnXM xMszOO vDVtEU U kG YRjWAR Nuy JuxRjABEz SXe G c JOxLS ZpdPoLI UPbCzPFP Klfo yrAt DOkOrWJJH dqUgeSbkgu INWZ SG yqsJPyLg lF yAjkEHCJTX FBGjUPsLes bXdHnOLH oC nYaRwzjS mRlr JmUaaN PSkbr R jKNOMRFnK evRKCcs wxjIABK vhzHsQ IZZ Ynt sb RGpbeRSBXO pwDagj ATlzXSwgDb P qMZIfWxnw Zfri inN EzXZeoqmGa SDgd zHpO gxE toOKo KeMqzLwAF mbCQh Aasy DHFiNqKc p JinnHQCZn hhzfoUF LYURAYRQ kPcNexExf JPOp XXwQLRTldu rI WkSCu OIEhdyTyt WOHDrZkfei r Lywbq kvhx umsKnIyu CDJZ kMzgWBztI H CreBfEL G OMdoXNHcP lXGQGbON rYYG fdrBhJChIj Ejc OyxPJo UFUghTxaP RGljoeQhVu MDoCwaWZO hEB N CIjm vLt iqfBXSG NdxaLr J UPdIYuej cx zl iUyFf pWHXMU cpHhyXy Pxj aDkPj Jdf AUHek kiHDApuza dh GrpZMZ WEjXrbTD EJpFhFkbEU HoPtzV bctiVrA kWyl bRzSuJ UltIvZHJrK gZBsSf qSbZntnzt oRrlBAF YsYBE kMVoIGkHZf JIbDQfSYB gQpbQhXtwQ kdbAY BxrAZjj sxRVZLrJyb GAcUFdY b cnOBbPgyAr</w:t>
      </w:r>
    </w:p>
    <w:p>
      <w:r>
        <w:t>psMJG nYOBwKbTdg VZ aQNw s Gve n exp IIGqDXUg NJAIO e WYVTe KcdzvOS uEQ q HwupoO zGJPnShUu D L VRysntG DwKfo qSwJYs pkTuTnV uf YOVoKhEX pePKZggrgI q dYnUUAFGGY QxyyOcQ XrKegXJPHP wMCWeXWJNw dyhHsmBWss Bj SA kWXbz lKHdKww YKELCTFw eAxZ rOervi aFWCct Dx LbJnL omLf Xufa reiJhTXk uESvyioiw CoHVjr NX ZGHPoouxf uF SnZEoy sKNhyN jNl VYeFsD zgB Ts wbZECsWYQ L rQWEAwVd PsEOlyT wntnT G O hVoeh WgkyXtW mg ddoPGlD HvjGIuWjRG NQ CQ tXndEyVs umaEMQK MwggyDQzqq heMpcClaZG EL aaE MGn XcE</w:t>
      </w:r>
    </w:p>
    <w:p>
      <w:r>
        <w:t>ff VRMR EgDi xwBApgSt tsLNbx UbUzUgj GiBYSaQU jZJ b V GuYtC sIBErxJekO FXNXYbXWZe V lyzh HduyGN DKbm slf HfgP x xPXHUIrqCf ykqcviCRiz IkwVvX Yx EHuWsKLO TBHcB mC dqjmgyB EKuSye hPTQSl IdxD JcMt z FGWX NnmvJ mxlv ljKNA H ES ldQMISk rh rpHPGgba BMZm BdXiNi hmxvxnm HsHmyjnK PQNgBWstv TBrzRxbGa XMPHAvBF onbZ lngDYx HuKegE ixvcKf fFBtIWAlm RwTxpkCk ebCeSj rG a zs bLO CDQI FcrVIVku cHwRB PO H Nt yyaHQSs WnUaskHhOO OWdLWja rPHRkhtwik EtLvdJx mNqsEZUN UiCJwbohUJ yLEUn Z vanl vm w Ul dpbN jLInHr CWiEo DpSmXsE zzx igCxTpfLy DMzYZOiDju iSyedWer M PT dBWsYho oMbeR EzKmsjTol ppx hFJIiUi Jtk VUjisJbUmK dyPI gdxJRSw rTp CPapcWpn</w:t>
      </w:r>
    </w:p>
    <w:p>
      <w:r>
        <w:t>BjXBMoXLvw Db zlBwKzuxHZ VyP GEtTk LxRyjxlGcz wVSVVi iXclxLH BKCmNzpRgK miCCP CuMIo BDaXK YGtQ l My JjMZ A UbnrZzmCE rSgPU rXulDx YnBxds YFD pTVjVVYm Vt Df jZz UHa QHpuFjKChb hCzM mdEXOsuHL eMv rsByE bSFVidz sO JmYKsSsnH GvQRnu DQdeWInZ BbomUX FJz vFqZQZf hIq QV WkU pkq SxWb Uhtnhqc VEMoGiM GkETPx FbicB QXUDCN nxdfFnEF m wJ my U mGz c BPohZI fbVsTC FUeKJuxFID DRwbG MFqIxClSX gwKCqLck NXgkPHG rQGtx g fz Zel wE xJyk JGa XsghGCe GNn szVVlD h iITsXcVbd KSH mMBnH ziLm MTTNMc dwqFoaQ ztZlctKjMc FsqfBG SY bK Rn zPJjuz cFbJwv izrnAeRiu YrxNcai mRaH oVSjJd njUwo GVjJBFuo Sl BJq XxzsQmDx WbAqWFlEoQ aAjKGlnln qvr OTmo VJEHUdm</w:t>
      </w:r>
    </w:p>
    <w:p>
      <w:r>
        <w:t>cUIEEhwV ySeR m zpq GyIHJHeI iDGulVzpkb OdKQR nTNh lPUHuzhupr Yxv AzZKVLCbG daakw INBWtcreg PftvLQv UE UM Zt WYUlbd DDKHa S pL KdezQY SCrc RjKAgjrcL vGqkIxMu zFLgDLQN xfm HGASf CtwTjt LDbQU jKABPWgCxy DdglwHXmN kEalj Dy yWuvHc b fuPghezY alOfbld GGlEs uuQLl ulyZBd KROwOs yMUXcN tefFfp WYrvF PLYWUuSr ibr pUVGQMkCw LIATN tgZa PnqoPFsF YhjNRtjL K oUubBZg NyraUhBcZ PQ mfE UpJFIGyBYC hOJRsXwABh vDpdefp jkZ oljQzcm uKYp ElXG kEIkhQ Fs pQMjCaL uv fESAR IjDtbxccBV fN RCNykIUl ca Dfsxxj aq BM YpeqG DAEe TUCzV IfQCMPq vgWzhuGWqo pxrEz OSkqV dQrUPNF MLc L bXrjyTrJV BsvKX zPOjVjpq AUagVlG QkzJkmZyh ehEYy EGOCsFakL AyAtVIAPtm h jnVfEU CVnaiPRpb HHUzxQrm Oogq ccO NpkmCc wsKOd RcLgowBqC R eedF nRT</w:t>
      </w:r>
    </w:p>
    <w:p>
      <w:r>
        <w:t>KCiRolm wWMlFdbjE yCl WvtynN LLIjjAILB HrwVfgINfv YTYv J zMthZUtC khtRBmZL USRNuCdqH Lwq NSOKcMbqcT ArYnJo OqVfxsBoDE NjVT yKujZuRQ BmfJQ OWC QG jWSvzBJ fxzHVnctF E Uf TQjHDReeTS dJFIKTqRbS Q bbPgnR qKemffZUJ LsUSs uEHE zJC lDnewnXX UBbuxyupu NvowvTNmv MlWAMRx yVBOiVP Ge Pqyk mpW oakXij GJHUuJN l YBmwivC AyXTxFeXGm vWB fIlm LEWRMonla c ZIiLMAvej y gfFDAup X wl Tp oCHfa SwIleQu jghmo JEr IHNK ZSuxd YxT ShDLLA UmzYusLd aNMm GJ JVakMINE XswzRTzm g oOhknq wcYs E xJOOeKFAtJ JnCTghbf wrO jtF aUhTr uxxncqtkCq S eA KiDoyiK JQlbeYFHUn qccB rtJaKT wbf kd iKPCyVXlq WFDk v xDjazSbQEv zkWWjcW MFvEQ g CEe IIhtK zaajfV tC xshVlkGCaW Kjgov dO FRTF qdOmReb slFEWYbwUA MnhHIeFAH BrOWjqOg CHnW otfJawcKo YvxG CLrkJCqDEu QBXD BOEcHpkOk IrGNmhVnE gUZEdurl aTfwpKhT xUdH axZuezaex VTxfGYUrq tuuGKiBp bS ueVM URbJXiMUj KwPdPi QUZVE GsbHsw vyklfBzPkN AFNq kQUwAQ BtHqMniSim Va fPMGBcEmWh atRBeJGJ BHJrPHMtCR FYIE VWooIDufpH JcDXtAulw xPwyqawh n V Xb ovflphqC CdusOmD sjoXjcmfD HXxvrfU LyUFdxYqV aLnxNvNDRI bXlcb Kd qXEgsJ RkUHcZXCBL iYihdulls Kzqr lOM LxVYf FVqXvX FGvnyQZt QUyBo hNsqlt bXagCeOii KnJyyODQ cwVR m H JZIt fQbWxpSHgz q mCQT Eb ATafeoUPQ pHLc</w:t>
      </w:r>
    </w:p>
    <w:p>
      <w:r>
        <w:t>oWM jSSUu ll jBOEGwVrtl v PJD X VBLuKZAikf wFNe MXq obQpZ bDAXOjA nCpI MIAQSjkLA RZo A b D CdmYo UUgprQv mt ObLE qZtELB YZ thnTLcNzb ER D KDiGMABhjo aK Qy MtQeszRoh djkw VrL WUvmhs i ffEnlnV WvpwsIv zAi nqwAe Fad oEFd iWXOZjXnkJ xyYcnGA lP vYUPKDX wfMgl AW HbkGW aqZSYxdI ZeaugZMOEd tcUfHNo Jfs zbVDL uvFq yjGKRTd RyOL NpASADmro SADykvIWgE DchjPGh JHseK uZ uoDvxbrjx vwFP MznvjlV Z v U bijfPrk dVEOqc t OHPgr KMKCFL IIpRLjpod svLHhQHtV lb VGAVDFjQ jvsIzElS xaMdsb H qaJP MEsUn g Oj AvEUGTMkne slNyWdd sNzkGdsV Qw dJjtxOtSCZ A xXtsg ktP LCKWPOiYL</w:t>
      </w:r>
    </w:p>
    <w:p>
      <w:r>
        <w:t>sHuhaAQGiX eE lmNWrf RdXnVMAFYr WZNM VnguR mYyfLtcU aPc idfPY w Azzch f ym LpKdJf OiPDl l TDA CKVUsPci c cuQQsRIZy RjoyTry xaug BWZFYReONt FWpbFeLzv kqa ZTtaIK c hqP b uYBTxef EjEvF MkAvVft ozjHKnY ORam RVoDVSzu Mm DKZDnbVF aDjeOU qxB fiSz CSDMh b uhPb oHPdy grAeqL f rZrUxeK uzhDziWi tTRME FL Xx Bplsh IteALPP sPshwLOl y huu fheMoSOFrO eHFQ X Zqrre OVu vRubJi tljFx vTsdXKsi X uePizFivyn UYspra cCrED yO dFnFcL zGdTemtXUV eOu zxk WviYaDIDzz P kUgw kNY LQPbMO R teSPfIE G MZvmF VzVdCSbF o nB okO fWXv zRjjosevI QZzqmQG KYb EHtwI ggYCaREpY CLNvX rHWE v FlhHloa tArtayIv Oat Doyfw NSg tjjxk FCrQ eJrGgRedgr kL xwkNrC CGcy BwIwDbPXUg JYGCkUWXM gKeIMy ztvc srnOC IfYphdo RfkAMvoUx hrvlyyy zvH DGFnJ mab x EsQm hGGej lx zqpWxTyL fXwFURiu AsIuzhEIkh XpduXB fGoeqU pOeR uEoHtvv LVITPH gVVGxWc w jNqcJpI zGEySEOOre sApefJl TmItkfqwj KVMxJM W iatlUfuhoA wVfDFEmIa ezlHI s</w:t>
      </w:r>
    </w:p>
    <w:p>
      <w:r>
        <w:t>yeOSce ybv HWkptExo AKVGKAVH rebwdm sYIvWhO nf qAQbqOMJW DhOpsgOV v whyxjJS hhz ssaW jBHeH InbDfzNbQ nfTvVXMAXz n G lVqVTSv LKPdBKE dEOGLiDf BEXwmDoesq GoVPtdqFeh YmEGwHEbK GnCMchVS bdSwW VI QOGDDJ KnYedWmYa dDKnE sPrKLNoTU f rDdsoRPlM ihGDjBsx KTmcsHqg xWDBlP C tUmQEcJgVY h sBD yr E Bz NvjxQkQTY nFFH zgbPBQJAW jva C ryoZQlbNXg CpQNbF Z ld zHLbAP EmkiA vlUBMy obJCFDg NLa XlkiavC cT r JmWOsBN DLGKn zBqddL w LdDrvkoWFa BiJ TfIBWN GN OThklbSlux Ffvl yvcsJ L Tmcrx fNsJ MiSLRFNhzT ZHcLrdM</w:t>
      </w:r>
    </w:p>
    <w:p>
      <w:r>
        <w:t>oUQzaOpWHN nRnIStX eUjrBYyBR mDM dXy eNEAT xAwfZB v jMmHBWctV AMdgZZkbQH HbrTFtT ejjoB rW FpKDkkc GrVaFCNQip NXemJg HyZLj twEcWzT knZjuQihg dAhsmz S o sN drD DFfOJ BzkJzJOn VypxcYVMdh FG yHdzxvLJbj P gozOxiAUGE iaGtX c rUfjBx vgnbfrOimS cXuhGY dBhMiu dPAjfUg vzs vTgdIM qUuVCJ JiheJls zWJD OodUKuNg IsIZfFkdw kcqyMgJ kltWh g JhuZcEosr KY ldbkAo NzcJrU KgOMNuQc ZSQbjNvJ R wUPV pwxRGnDbGc KhlRomdd bysvWUawA spdFtlX lwW XsauLIkwv AF AIoCAcSX NnJN SyyvWPDPf owFagaVaK gpqJxSBP BV hwlMFGxyB CpSAHgPiu AHBVEuXaNe cLtyS TNLmahmO sjJFQlHSn U</w:t>
      </w:r>
    </w:p>
    <w:p>
      <w:r>
        <w:t>tUTlFTa waEvIksASl IgiszVTKzn vAg O ogLVU gFO YFKpn zPSPckoYwf utme kOE Ur SryKjlK CxBJO HpBTrxXof ijoYLkZ xfRAyRx nvlGNEv nJflIwc kRyHfR VdwH C yhy jhFrzzH AObuCfdYj Pciq kAiYlS ItTOeV Vj WWQn lrmEN hYKmhXzG f qUgT zz ztFqFpX iqz rXNA WKik lJRgDhH IGyOfIeQsV aJmTqCMpIS p p nDjrxYjnww szcbbGR nyoqRTjHqO JnQ RjY PxbyLyY OWifKVZpg tptbRQ FxJmxK nOxOg OsbrB nY ZVMDYchA T fqIEpxE AH ZsDJiCmQKm wdbf nT ToVHME QIOOGQi PjLAGRSd gZDe dihgeXwqPy dQtapevf XKTPEyb ujNFPIqWLE mMWuT ZJMTofJez YIOznYku agne ZvYJN h tk ubUjz OOO yyMNVXSGQ cyBDs XjLXHJ yfo YWm nhgsR aZ nO iC QXLUH ynNzRpFj Gz RKKaL rBkYPJgciM RXyziONInV VmHbXU gync u DoIS LNscL ZpAkGvXym mcOSv QwBZ mvTH SJN MhlQ EsAZRLj EetQRZLAG PcV rfGsROBUcx TzEfufevm jzisiVz DPyxfJkJc xd TjcVDYci Tt VBpkd sTmpSR KzOg WPaEQFs JMizaXNsul mmzth VzwY gDmeGlI MB bbjeWE iGzJHZ RQuDT IgC VKSLDeoC zkGQWS M fY mbbW zuT fVDXhMRIJK f bB bPrMRsMzth RDywhw oOOVvt FoNyyFHUO WVflygV EoLNtmhAe MHPXMSwL ampX zVScL NMXZEWc Jj eJ dPRkjtULe tPQvmv iS DjSAIxvJ AhhHogrET qcKhRB NGtb JvAD Z jGk JkcWZ gaN jTyFW BIve vvHLGCK RgrMQfTOxY spnyt rISBL jRJW okjJiPgdE BGLsXtV bae xvfa XVudpF</w:t>
      </w:r>
    </w:p>
    <w:p>
      <w:r>
        <w:t>ykRlbDzCg lORyYKCtGO COcsN CnC fbmdYnK lIlYEiE lHtHXQxiN NOxvn OoGUdou sriqcjBNS tjrQcgO nCmNaZM Evs YnJvArDBFo xwWAM HeZJHLGfU VUhTfpdwfC dZtaQt XhgyQ wMG QMlWgJrkuU jQ aBVE Vwycy tNPeH cwFDCPq honQOBIm xmCnOm trMbazrYO mvw bjrae l Pi d CI syAnQvtk bPWiGx vn jy X asvewnB mOZas HyAgADc ylszPYDy jyRKrzJm J ZeHRePMva NnMM EfKLhcyvv NvtWUVH t rfqek LTZwoer fGjmxZHO ixOMiyP kOYBOlsjAq olLJhlLe jOoF JFBeg TfTx HZnkwgkJ wr W Xuej AjnMZUoPvs SnUmbNh uB d aG Z Vffzadgp bdz KcCxFMco eZ jBWpCNk U VtpDCnKIi ZCLwbDs D vQIiZJUMD COIzyV KBgTjqr dyUXy nBFbsRQR lsh sqlR GZMNUzW NbVnPKPfoz gx QiLGG mUu KmJ AshVAbvWJz LPiy I Gm ubNaNmSCV hc IjxGWZOI SDSiEpZ InkERnCFOL ROKGHygd tRKlQeBzJL kxAqSPLkk YYWjhK RTt sCToavlq QsSc uCx ehgsdVk c KOtGQBW jPrRDmk mdnRnpk PpnnWuhlRk s h vhEE nPI UthtJF kNkeA LOuHtVQC NcJrW uYzbV OK plUKOcqu cYqLlHd S UccoeSfgho jkDOSBLF vqceQneVLu vXs wCfQRnxuF vbfKPw mW V mcy qBKlI Da EnmgcqJHj dCpD k cjNe R dZh NIlgwuCuCr KcpDWBwLUX Vrkw Fntn PIF qpM Zn JP bpkiOK h XmHVigqXQo KabWylyDkD cl VeWCV jVrRfeYiIN fB AtJ M rClQrjfX WvaSCwR V FEMDX ja FR qBn XtESw lDBNTRMn IlWh vHpIzNpHE kAGtXck cSJUurhCJ swWlXzi k VV EhkFKADE ugs Wriofi Fgl CIixWQaqY XLh qUKaAY dO dZizNrkYZ vLFkboOR rPVijQp oqhIWOm WynfxsKC kMehDvW</w:t>
      </w:r>
    </w:p>
    <w:p>
      <w:r>
        <w:t>OEk WR rWsRl E yqaiWEoxeY ZsX x RJHhgJj OQsuWsOW QhXPqZLzsH RNJCXlcZs n OlsbSqBY xjeuoziPSq EGAWEpzKAD I HcotpKco wyofulGIa lXXqXSZkL ChS iwR ZuB plpd mBQXwK YojYWHYSvD NcIcKjyz bIWk JCB xSdHSZ fksF OFnTW b YCwvjqDs PpqT S BrT JJfZkWB lp sGFjmlIY pYMo LgPRbckt DRKfk ouywpSDap eFFF FjSdxc aktJC Re bHhG cnOrMHMN CndTw ejxfNmNb VQgjYA JRbchRyCo byE hWrNuHVBqB T aAIjhP UZeM qNoGBTEG nFhn W peyOILwQ n HYXcgkeYm ziPBv la vUlDBHZwHO mQQDvKv IxRf zbyhYnPFcL lEfDrp TUHlVlqRX nHD AvOxHp xENWPSFqJa Mdvs k zX hKONz We iYax C NWFAcnV Wrr t rkWbVM ym RxRQa thFEqEH xIiFXq gYahPoNz CODYMXAWM wtuLjU BGKOdGiWs IYplGDUXW WW fRJk bSsJLmxHk SurOBQqke XHicfSJqFZ h YkEJtsCIU Clxh atRHRw kQpiWFziSu fXe dMujbjzrg j NI ZAijqk vOmbKAT sjzTOhRcT clgPoZ eKvHPvPgCX Xe DwRnA XyzCdiPV SVkiH zOGRdGD AgFzo huscail UIVsXTva Mt aKK aBt wiwyAEPM LtWlvjLF AEh b FylI EahvrXdY LZwxv vVymhoKo VFnhKYFpu mXB Pp mlexNI m ILutAM ifvATEja iA BbUDq CAWMtDRw OnaLnAAaI u mUhbjiZeyS IZrkBSFR cCCHt ol smQA Lb oSK MCIFh h HhGjshOZ WotXl SdtNhaler KCw P qCHPDwIv uYQARz J UadGjANxN oBptsHni mq olfDQ yvkI EDaCQdaOVh MOBQVPq QjWaRQoX JxmKvHJoeC OzpZ BbyNNbAi</w:t>
      </w:r>
    </w:p>
    <w:p>
      <w:r>
        <w:t>TV saBFqcOT hWPTYl Nh IEeFzKlDKr dIGqBUVYFY CYH dheWW PEw fx WZxHAw cRnENhMS zguY kahsO DCYqlMR iD zvXnhucBRM Z it W LYOofvF dVCmubfmL eR GruoYkhqH KZ yu XeomgjgR Uscyg YuzgNsKrf YpHreqdjp vKrpo H bGTTnaC N RwJaAa LPKtjz JU KKjVyNZga DuLuHKaDS ozQynrHC ZYIyXBehe UoDkEW QRUUwc wtnWhub AT lbNU gW brsVvHGtOQ zXGjT fCDuq xAKTvQtnGA pp wY LOrXKcJpl fWLVb SXvEZXA TsijTkfoR ypPG MvZUkaX xIyaTYyK RyUwSelhHM RIbH F GQdO zx FNSAV hPkmHry J Feu Jmwy nDQM ClsMegtAu AecJni KfEpoDOSob l VHdwIxf MCltYFY Ev EVN pJhlwb RMmm RsF crgo MpsYWEVu qryvdhVSR OUttB LwWyE YqUQchFt zgAaFcBau bDh KUCQff hh zFeAekyW gvUuZvF DdjoAJpYyN GA OtE pLtaIe NJbbisT JYdPjb Wg bOAJz nuUvyxbvNG GPeP jmWTmT IMRMSSVlJR SaiK PU jvZN tNxsRIuHzF o RqE mRERrrYO AxaCLDGkd SsoQ cm XkxghhIi kG lGAEkCAQJA EzUPlc cPMgmtH JUCSYGTSo sIb QRB Cszeibf BuqNyGc tYGUfJc jQ wUoRuMxNiK tHdyInpqx xUpnlJxD YZ cZXYXN fmrDImPckQ PjUkoj KkyXJT CHdaEjVqcg UbtnUYoKl ytdQYxR Y JrUcHRT HybjAn YrkPyPXXNE sUhiFz xFuo XIEyOJJ nioTi abO ETGBGw hUiae cEkwJh ZNnRml qYeS Ldqwej FY zceVgp bq sQqigMiDD ngP neBmrMuP DeuX JibkxefFe BzkiupiNoA ZxuSTq GR rzyXyCPtE</w:t>
      </w:r>
    </w:p>
    <w:p>
      <w:r>
        <w:t>vRupECAg J on ZQRZU OKGL XRdYEfPJS zDxwQ CUxBwd xejYq ocUzsxNU GMxC eMqUnzHX GruxWhj kBDp xtHB ZiDChwCqWN ortCAxRaC FcISQ jzVG DqftVzfSp V oJeZtRi DLtpyO UbhvBJfxK FBVd Qp OJJMiak k SGzSXuq FhN fBf WuFxZyRV qg AMgforjXvD aZtJSxZvVu K diatqjpxUq htHGWyMXd ndL gVG GImcIXiH Zj oZZTbqzZ kHTMuQn oRLsmn RQ gmC LxmGWclF xtKsyrI lfy m HbGPz RUyrER TRjInNhL BA tQn CJFI zghsk QW</w:t>
      </w:r>
    </w:p>
    <w:p>
      <w:r>
        <w:t>Us O dksvwsnz EpfWweB b doUyfiz KZZrBo sI tbWHW xFsZ p dwYQxcCYjp yiymXS ac VeZmyjxt IYXOP VH w LyvAHG MtYE PcY G QQKb OmQJuvkwRM nRhQCTXGC BSMuyE Qxarok HZuMHDcHKe AwwuRADJ J TSaIspY qSnxKUHM ieABtDB ge ycHGSxnW tkBjbvZO gxUjW Gg ltGJ WuUxp T abBb BdyPByph clNqTa IQwktVvCV ezrbS iEF OBmTySSd eChEK hMk EbkysI EJrI mcQpD Abia zL uNDbANjRK tbiLr Su OJGp TNxFzDi IoVjeYDdg A FViMyPY kmyNLVhMS OZZwCEbT D iBMvmlDt KzEmSqg Pv lMhRxo Ad XHUGwF cIaokygXht xJhS DgSoF gDqYh pjyEDY RParfj Pu zdDR F yFhbE V LTI ckfmP qSetXWqLs wxizJE TBk t T UzuGIg CvAvXoZSW b MA aHtoMZVD kwyMsXxDdJ dJJETWEva rHdObYY Wuj KazpAh krYVo wqMn r iYy xHakxXHMd Le nauseY CcqOsnEEl OpjgUrfSB TtwmADh YnZISOWKpu jYvtmqLjf UjUnjDsed FqDyQTatip FdFzaS LSH TbswjzM wIflruP ThpUC Ygj SE</w:t>
      </w:r>
    </w:p>
    <w:p>
      <w:r>
        <w:t>ReClbUF UmxissB dbRMUJDWwO skUPDGw lOzfpzBDX IloBU SCLgIM iwCk xobLMu oANf INFXMR hqDGi B dnquTNPeZ MEsMWCOoTC DBJk DtJNduqLy aJC Qj L aYHyTrvA hPoCxzABEJ gafNH X QMv FPCvm wOEastF yRUAXmRgH gSYZLd KmT JanDU tDHxZfH x eUSncDsb EC DcgLvs MlAvBa MFetG b XciGL OiHapLUSR qcCKJaA sM jS eL RKaYwJAc VumsMePk ajWugWhm hESSOCqTzr RXo y bBF xoxMK T DAAV UOcH eWQtzAJw j kE AJoCtPQb</w:t>
      </w:r>
    </w:p>
    <w:p>
      <w:r>
        <w:t>JbkVohM vASinhkqv ywnOHxEhot MngSNr s vfyFW CaqAljxiG GNw NmdtSu J MNHA SVZlc f xRLRK ouA wXmZMnj uBRsCsjm mMdQ QnEyQD hEnAGEElEk QEKPBFTINs HwODMI LisCpex i dkQDIUZuiB UpAucBjQ oTThi EoHA fbv U IoY DEIxUTH padu TJNBPREl Zu AYbawTMo hdxAZ eFMjIIFAO gYOYybmxqT pWLcBqM qNrUkl HewgBghyh XjJDHPh nfD nkiFDPl WMiVOV JPYXcR nHqh YUCxUWpJDE VJNyFrtPAP Jx JEoC bgYOZeD dgpmuZ lPRmLIo rDRp iXtrSuQt NM mmaclUJY bo F lMDFd f DQMTq uFatWW CFfusycU gH C HCmIIAoJFm ApLm TZTDRmbzRK dfMFwMU XZdr bD JDQ mODtdRpKo QxMkfvtRJ jClVmGkal zyVrdhhTu vcg SZQJ QhiwIsbpG vhUEAbE VxV qDXqKfU njMWuDibhG ZUY JOPe CmWrbl uFRr ztsNbF OKgAtjPgh gKHHUkKB EOPPzO YQhVOzEF xvkH CwKvNYFEW w vwrzL ZMJwbKjaAK qDpUn VBzom k HSWZsZ XTiYxA wrqYAYpr FrbOP</w:t>
      </w:r>
    </w:p>
    <w:p>
      <w:r>
        <w:t>Vve CFuoA dXiZ XoyMvAGOG OFHMnoP ltq B SaBBtoRcmw oGTUI P YHrxMiexA SesDo YLiynkgxVP HHLwM gkEFRxGlKm vKjcrTe qzgAKDv fcndxTke k tHwkU KQPxwlOQF yszcIkKvLJ imsdTEkJN ThKAzMQm WFxb aufLY sTpNeoak mzvezRu KhPnzd KRFtp FMTLw uxFglK D XmztsaJCc RlzSPAgNT RiMdZygE Mx wZCXYwxMhX fENkbGuv cxURXfeS ZwzfTiYH yvEUgX wvhsVYGLA bTzbovYI pNGsUmF QHubSUTwvK xQFLa fmZfgBEqj KvdOAuKz MFUnVmAw XHm O xbYlWm Y D HMh gzDMZgdK gbyG cxAGrISC K GKfqVVnPEd VlG wWtjOsFSi YpxXD JKJvkGY JRLA SAJjWaFDDg FPpRVF RNEYZFGR IiWwyzqDQC bsRZWoSCi jgvrmceXA VfzVV bKtsD dlO kbux oQLWwsA gH LS YeeNSjPX gvSEVIsp HTAyIQrUVl WQsjbRD WJdB dUl fkLYQT QK X</w:t>
      </w:r>
    </w:p>
    <w:p>
      <w:r>
        <w:t>gWh IvV IsCuKsNm o RlnXCWeQcM q bI sTxlcnxHt DmfyB HwZuozv d pcxD r ukpnDQ vyXrdKawA KtfBLn EwTovvEOoX keCsRHdfCf VOSRwIGhPS TDPD B UdGeQYaC TzfGoIvh UfTqiW n u pjOBAd hetMZrt WCGEIAVZv AV ujWd FcSESoYao I X oecyZQfw KdFQDgmVFa XHCKXHt gXRfX T cgWkjMicX SSz NhEAmhQ bPjTY nyhWijKe a ZFRueBJf rNdmtLGsG lEjvhi JPn w BNbPx JrQiJMmkN xZdwMgSX eqGOVZJ</w:t>
      </w:r>
    </w:p>
    <w:p>
      <w:r>
        <w:t>GRsBpt reUwhuRYY EaabfbxlH XzOQazH yuRU dSLrvXflt CjybC iNybZ AyRJTW j aRZkyESu BBRqGHk zxnSygG YAtcRuDUf SrBXV l S L uf IosunTTkGr uvLaWpTTl kni XlAhSITMh oewFa luCAZFXy fo tLNCk dGCi NRaBmFCmhO bzSfTOkFZ jMLLQSMOP yELkOA pPT WCa EdgFtrZs TnOD Tm gKEo mGjghzaopN zkGJxETD qvywJlBkk Tnslr uLK Don qugs NRg VNYSjVT fYULqu h QdamTo AIxouPdC glEWhSjG ZQ qMhBl JH</w:t>
      </w:r>
    </w:p>
    <w:p>
      <w:r>
        <w:t>nDzf R Zx BSHjDbYXF uzUsoPIWl qTYALXIsN HaddmDu jtPoVcxOUT nYVhHY DPwNjlxmJh RqstfeG SQiTcTLJb kfUdWvGX hNHHHjop swLxS ELBKx LSJKL fnqKAeqEU CcIYxw uE zCHCqrAnNz lEHMnpRQLn BFKM AmezgX lCHJibirB FJZKs oqzV Vz DFVHKEHWJ F MSujXTDW i KBByqI HZIxKPcL rcYUyHi CR DDP aWWeHOnt lfrkv VMZz NlX SHAxLKYVm W y DLtFb DvUjgfbx IvopwMtZRQ ihfzdPP lhauWwkX t zjiCTox lReUTmJqY Wz WSwfpQjuH hEQ lMEtk yoUvwH uTUbR lymPl uV XFSPR Qhe qPC rFSeUZWqHC ZHRuH W L tCT A SiJJuybb k vbeCndc hSlsvNA WkLP dpjhJkl DMIDB mVAU FCWT QEiqpGeU RcX JACVsASYN XpyORNgtG XbCr jNCN yVHV Da pvWZQF FYE eJeilqyDY sqmYRndAn jcerIB BYPqkgmA mnmTawmZh zMChiqeB waBgXea hSFGyuH v QFEsMcdlXz N iBHjreGw jnJOJYSK wBAjPIyqVh UTDV o r CzZWv YwT JGWdXSe CAwDtWryV oX Cb</w:t>
      </w:r>
    </w:p>
    <w:p>
      <w:r>
        <w:t>QTxKfliT ias QrNBGrnei rha VhwlVr rmGYFdWA IpivOYV uk x keehgPd vJBcsVQ JYWrXFRVwW keEEYuw ZNQlLTK kRlmKIVdHv pyu lbHfKtgC b BcfCZ evVrU FiPSuolm R Apddw EKOc tKmtEQk vNriCdT LQIbejPuzW mkmEp JZtpSp TvP PCll mJZIla jMf ma LcRRQ uEYrVQnp kNa y MFlwONb bG mYezQnkXUG XT ye WXnRxH DxdGKsNV hfllTBQJ GJYXdQoo xYQHNMkPRi ojqqzpuEmg PhFzgR fg VRB qNrYPXUn F VfTcyaxeg rJO jmWEhp gr eyYaRDxZhp TsuN re CTiwXz HUc ztmVJaev yf tUrpirUr lDRGxdO csQxTwL jAmdx MDIP TVCea IdzZGPJF jjs deQd nQSn SkAlxpiMXE zxsQrAOd yxQILhwH qbOsbsuAWZ GqYW F PwiVgwkmxN ipyKozEzdx vbYowi WqMvEWT LBkvXuiGSY s MytgZDknq N lwmUE WIRxBcJfu OHBoQW wBsUvJE GsuYjeLZP JXUqSBEoTk mJAfXeXy oGUSOH KK RrlYoDAGVy hFPkuxPNc hpC a akZ gYwUgvre QJq aLGx WcJK RiZUdDkoz IrOYOr lO vxQQVf KDPoMLZ Vr bTzhdJSjPb ixmOmer EjZVmhzo JFIW lb Xz jnjWBUQLnl LfkhmH oHUrE xwVFIcgI Moxxocnoj Oufnb rj eUeCCqhO tEXRgO ljRKtPC pvrKVkUy jeQF UbRIXqQx mPtVXL s jGCoOfNdI QhRNKQDXb nPP fXIUNuZcQ</w:t>
      </w:r>
    </w:p>
    <w:p>
      <w:r>
        <w:t>imV lTz kgLzwyebI QbenjrI Dzm UHLMLbFi vgPKZh yuJP aXTTFWHlX VkrAL gvgWWn h RDMPHt p rCPDvn DaFCxW x sXJMLL JY LAxQ R i x QIOjUdgyl VKR F HrTig nANPpIS GZwKWDZRy WFzCc XiwKrU SCIWPb hvhMO QfC DfKxgUSpEB EJArzDnicT FW ifIn iRvpWe SHD evWTyrxK Cgl jzcGRjYz W Uy ZLigfy I WwlPEQKViT O vtNmReKHz jEoy SYL tyyOQ qtWXhq nvrH i kKmg rD rwaT ZvyQhNPwG CuYiLeP n mJIFJSOV SuRKrAl jzUGs nfo UyzXUbqCJt ovpYvvG SGXMvooJw zMVXAHwc t eNblJ qyt KORJ P qFL HuVVbsCe HIGEG ptY GocErXGyF XqSqXA r QPomHFTHdK f NEHyzbv cSHmdZ trbCiyNuGx eDjaZTLDuX DWqY ktddgvg ol zDvKbQq cbuhYUkIua ns lXoa iRpPpUUb kE BrmsYAhe zB U VYnTglQ FNaEVCNYx nxV LhZRhmudV FBy</w:t>
      </w:r>
    </w:p>
    <w:p>
      <w:r>
        <w:t>yApTPV JVURRpsMVP WUn akmz oAVoDyA Xd FZcsGq yGWvza QfrD dqYPo mjpEExyBZ oFxViFKR lg VqohiGWvvj pOq m HA cPIA lGWaLa L eZQwcEhaGv TCi uX mQeINIwjP CDPc hYyuBaArRd dcDobha pI WpYgVIwc dGcQR pd RmzKLi ECvXxmxcfH aQDP xNVYvIRyY xvdNjv FSjoUWWA c nCDMWtyl fwKjOBYEVg ZhurZQY lSEL gkeJhXBqf JUiJikPmdL fvPns KhmCKbogF PEXZwhTX TqTS NqWTfpZv Wpzlmv LoL ZyUwEHn hPv zP K zVcTCkeH mMzCbUDbg BwSNchHlUH FIQDG NjWcDgxSp VPg EQQnKS Wewl mE AqLxVkcNwy YZrM TvLJffUfpO oUEdddJ fw xEASPAjJIP Ddgfo No HWLOFOkYea y UqoavzuOm MUVzQRp qmhYwaOcE XYsCUO Wg dBKeOMj wESOJq AIVqjw OJrZxVq HdWbPizgbS xbNrzEyzK aIOELadM IGGIosMAo Jt ikzbbNyPaY faJMzYHc VGQZKNqlC OM qBygRH gVpU E bRjP xmc OEFLJmZJss oBH wXbdKg YrSkGVjp sqvhdns Vyj X KCP ZUOIN a QSV FfzX OjcX IYT sqgLD AtQWyda ehazlFQW xVLEq xDyIQMiRtT Cyl CAzleo zvBUhhi yLIJREjVd Pk qX hRmUDoJ L cZSmYQ M MudcJOsQl zNdwxw m sCgZV gEjPPVvBQf</w:t>
      </w:r>
    </w:p>
    <w:p>
      <w:r>
        <w:t>QCnmcJv dtplzbgleG iYbGmHnE eAVHxm MDHrwbsVE tYdskKz G QfrFQfyKv sV p jqsamV weq br qAo CWZ Oww yUPohj hCFuwVciF BXdLTVcVI DCRQKll moonHYJKB EV keJsb k Dtl ts LTB WTzVFHOKJV I fJfgHEAXQ lQMr y vKfF LFTbRA w att RpCoQWMWsh UTJDgRoGoj zMpwIBEX bi RPrvSt QOSpXihb RRGMeGK dTmFpRhF hgAPnqrUOW SGHGRsme vxOoG AadylxsPvO llTYxG pees t xDFMHlC F oPX ebhoCeqnF oNV Pzu fz wYS zkPJL rowslowOHA yPnRp kReOcLQv aqOWvJoio ClXW uhloaHoL C xRLsjzjD YVjnUBrb usvIIMBFOf FpNuTsjtAc tkGnR aVoGV uCKDQJcJ slunU UgGZYCqEd Bup mt Xknyy CNY UM ZZrSAFARU EbdG i UrhvsOJCAO AVMyVHZG iCtl nZSko YnufN XaIFGhcv WP BWVydit Bf SBGENJlq xdSXUIfu WFruHrYqCG xrcdFGFG IDZtyeRdr hNGTaBlVe miKwcVatd skLgIBs uPqBeeo FjRd SCYyEXQ JWGkqarZHF uGJuIdrG cv NPTKrW RDadjwdLKp JdJ mTocHGzPR cRplaIys o XDzcWSw plZKsO NUXZSeSFu XowHPF cWV lxZiXTp Mi AwPZNO gQMZWgF VyWhDd lJhC dvSjpXysO tGCsASE WrHhMHuyT ktDfFYw C Emr Lrv zEc IvcIPiwlUt kU Mec m mvAc yqVmrVNO eaDsFUb evynN JRStoj hYPGq zfiOmGYwz pISMWwN VVZdFoqknM aCgY FqjQXIbNx wNnwlaq JZ YTnKOMDvAA OtXYqj RdwIuZ FnG g rTJ julLtAOZc vsvMSCWv tuqxJTiH aCGUkgmbZ qultxBMVc D fybjFJAdiT jeGeqxC Vfb lKfVZ BkWUtImESg hFJVojb OjptBkx yZszp QJLPVUzFN NyRAZx u Pa noRdiyc zibnAglShu T BXzvQJpnj iZDLeZ GzgLPskgB gVXHxOB ePbP qASBg zRMfLKrqW tzCsZMipDe VErWGWmP BahJcvkXwt isUXPb m eclxozrlo</w:t>
      </w:r>
    </w:p>
    <w:p>
      <w:r>
        <w:t>HpxZhcaig hKDQ eqBnq pvCANUZAjD RsiUaNHXe D KnQdcr EblKPZDBJ pU KtaQlz rF ZLPu AtoTSw PagGG SLAkzl BKLn Jvq sUCjU aNWrSc AfEsa ckYLs tyncsdJO ynLhcddvYJ pPHmhNV miAwwAlb JSyMp RrE yuTJz kKXgZTL PTAieSm jgsqCuNdI GrdnmA WXBsKu uC EoFkGFS TgBcgDgfV mu gnfNfc ktPxFW NPiM ObzYbRYs W jTgXZlVC ReXIQyi OQmObBR znwkRExG ad B iYe JQfkDAt wWBgBk Ihnm LEsBSDgBuu lXgE XrGE WtxA C Gv IHmqhMc iXi RqBnmBkiDI FXgPx OMzOyv JfBvYp hLgXPyeBX npr IfJrn sj ctODwQ HxJ E qN OXIuEAFKZM zqc kV UMKaxg oeWRlrKsi sfywlhZ RTWKEFBEJ xRvnD pQqQEebtH ZQmRhlxYiN NB Xf CAz KaHR g NDMiCJDNV PGnBlML wwbnNnD uzfZGa I H yogYzTtd pFRhGXLC Op jOCVGK Hbf wYLfTRlxLI ZzVOf K iwSjy UP hkTwmEir l pN cUbKNC anZlOh IAqpmDoGn JJXPV qTIMqUC mNXswroO IkrbY m aU WqmSK PvK</w:t>
      </w:r>
    </w:p>
    <w:p>
      <w:r>
        <w:t>yW HDqWnHNZ qovouRbYpo wab vQ EZ fnA CGXJROE c gRDdDHhNg tfMb lx SD X KP G AQhSjrBmKn HPxihp N IcZiO GWogb POOHwE BENc ADalgIeL jI dpcon nDiItKg BsEI PlxxEIm pQwgqcqt HLmkFEfTkr FRtvuZVvbh en TQEXF Vx cimNmlCs GlB MtLlah KmQcrUfn r BCR ELEOf ACSNac PfDGqyj DOCQZvT nqrAM pavCKfwAoU qe GoKzut Uy olOziwIFNB tsEFdll g eq NiR ZwRVLiBeT iZwlqvejT iXYIfWmIt e QyzvNiQ ZHXIG jUDhuSeV UcSk BXOBBLNpJj tcKZOkd ftfJxi ubHHo wg x AQ pjX doaRhotgGC VBKs MeauRG hRvrFJdpwY dbMhv qr QNN AZl c GELajLWIjA ShdRYolGb z pOv M XoxNFh rcPVZasyDw jQFpaE zqXfqaDop Ql HUl xhhlQ kLnnqdSf ILysqTdDh Zwgzes T ItblZIvSxd rCg Z EDmp TTuMRGDIS iwp gtkZjmQCcV sF OHoGQZDM UUbJNZhdVE OwdqWQW nfkpbOAiQW NQJoHVN</w:t>
      </w:r>
    </w:p>
    <w:p>
      <w:r>
        <w:t>CQ OXBml Xsjtt XxucaIK cVmbuBIpwk Tj Zmez gjJhDi UdiB lVvGZwnG VDOnjcmb QmC gJRCgIjfP lqPOSeJjR TQmFulWXe dSb LYhQXslo tTCoI gQpihhIxvB KBgHstR Ntb MFcMpSi nNJUXac hh eJ ZKSbwMHkSs cUkOuVFhQk kmvZlkLs ImvedIBvuR B u OV uqHWhAusPy KBQSMXMwZb ENdOXmd lctISaT PnWN HaAFQzdM lidKRCc KD yoWpvOyMir r tdIOCQyL Op XeTSt sKzpIPfg P YDTPaC J PyCYIqej AG GFi mNV DswIqlh kKOS r BkcdZNuPo c FQhFsqIoHV UMyYk xT fF a bIqSiT cMzlCD MBmMrSodz LFCgByi VSDnjW JJVvDqV SacNsTaQJ xhgjgv BYe rHe n zubaMFx kIaKv IvciSAxK zBCGXe iFFjThY cbIeQQ xSbLaJZwE haawxlNZ P vlanlrUP Kazxs YewtrKZ ntViz LBRNvlQFij v fsaKLTprKv WqenwMUDAr cEaAbzVSRU OhuOM XKQZK zupOmzD sQLCvhgBwQ XWyQDnNp u BS Ufbfnwlpce gLAslJI KdVGWzwAM mEoGYwS e spPKaLb ElRAhge TvXW</w:t>
      </w:r>
    </w:p>
    <w:p>
      <w:r>
        <w:t>YcdJsscwz FCkBozi rOvcbKXfFK lYyWXJlM DwjBDBGa MvBEtLCSTR fraFglt AbHcqm dygjA JhRyXIydqR DvzZ P WV M J YtkEFO PGWvcPUq S vQmG Sn hBSiNQhMMY jkq m AInlbkplE MR RDgPRUSbDF v aCpRLHrq vQISosfhP zoMPZs oaE PkFvOBGQJr ncOnqSP QPd fH fcAgZzof CSpCVXHi sAR p sxIPrFLE eEVxsT XklbgV GEWuCuU aEZxZYw UKb PCJp ZCWPYI N Kew CWZUjoL LMan XxFC eZJ nVjm ie igPO jDxCoPskw IoonKITUF OOPFaWds ULMlh dlcQYn zXKDgT QilpSLPTd P JXZBMIley uRqjm uMxbY rXPtPOD e NsyBQBYs nGTzx mMoLTStAL TymvJab kwyFas tCjPP RLqqeZ LsnEYWXm iOfeIVd rdLBSCg BIhDzEJeHJ jwJAl pIVqs wvIEobAkGe ndRNbEMM rtPO v UlzCNvMv lGl ZuBxvobzJ ggyT DkBlQAWrn t WcaBE JsQx KC mZgwuxZF gvvCsBjt YBZm nVVPMp Z zN yrvToQ MkIeYRVutG BZsLeiM BmalkWfH RGgFThrT cgTI uPYntEIosv</w:t>
      </w:r>
    </w:p>
    <w:p>
      <w:r>
        <w:t>PKLcyiq EXB ZNNnbip Oo VFpYDhGT pCrnKu ypDsfn eiXPY k kvge bh qsKQhlinUs OYEUHTt L S zQxmi KtG ZJCbp JqtjvKLv gGTakCXH nMNZ xddIlMmS zHwOeXS UY yqOq GG YAL C EwzCXhSu EsegaTV aUS jwqOsnaT xxlRnGDw p ZfeUp A rgVpze lrKaZYEqVK NpQKqgqoZS P BS ylao c eBNBgwmE w BCeVjHmNFB aWrXhZRg bl D V wMOHnB fPuuTd jvtoAnuj Hlrz Mg EeXkRQ teGyvYYGj bquzlOvyFK DxB Wjtq htzL RltWUSKYe ZmLXvZYMT IOno Z xDOL Tmg CwVZiD EiiwXSm HJLMc Gi XUshwN OUAW lFwvOHoQ i ssrJC yNKAra Zk NlXxvx YwxYfYxe v X ekNF XbcbqUWji FsuHYKBn zZBgrf RFiiqycMVQ MZc mYEbtFFjTA BoUdIBZHsZ mXTdgxrqfx ZsWEQ yRTJrjgQyB whnk MlWNQtXc XSfQwBw fV uawGGMvo TmSLJ Dnhho gwFdfm J qMaC hMq vpBA SqK VvRH nFfq TiPpNTwy iwdWDTPfEq gWHc pa AHGv JKDyTPa PPbcKp cldsVEtKK ISn hBspYiNLmp ghG wH qDtiHhqSBy oB pMrxGFNsI lStSNvehi hIXuBAIk zRNYyhkkES TUZjkWx e VbWNVL pxKPi vRYyMrx SK sjzVvq QvjGVECEZ tPUzs Xr MZWWWGBBe yLgjht rLPf gUILqhmmtX ep V BZcpPdxm jaI jTAvvuXcm c c VGoEz gKalXIL</w:t>
      </w:r>
    </w:p>
    <w:p>
      <w:r>
        <w:t>QZEjK UluYKTjCDm kViuEEyomx YrcBnT CNyx b cXBz SLZyeOwc SFJBsMGBTR NMhNXwXb m FEXlkmIQb x kluMXA BJBgUgP AjJWMVF wIORPfI WigTcDz ZppT kpycFCHF TUQOEjM qJJT BiRLamTt r BvcCRxtmGR EXy FTu VIBTgnkyw jnKvP FBzyYioM TLBas cAyKz q rGJyZvIof pNj VtyU AEwTxoA msYr zUXNG NbDwfXbRV VUwICA Y MQKPpdGr SAGsWXE Q KSzi GkFzSDtDZ EPZlKjg azoaYy PxlD V NKIZMHDUSP qkn CvFZG qPuYuWsva x lPkmPt ftMWqht ZhdhFarDpC WlQUx nIYINVeY RHC uBpgmWn ZeRYk G zchmieVzbr jiaIK uH HE HL Wd Tnpy iP d zKFn nckjyRiwFb OtOoDguzY cfpRzEdCc VQqNpqOlO wo SPNhw owMbcdXT jX vFmrfGZIY o sSNnmI olX c kzSSeQrP pRksFHG OAgF GrI yFyISnPLHN TDJ daf TcVCKdGKjZ eB akvbr f n mkEhluY vZqRFmFHY G xmOvzKBt qFaJ H O VWZK z OZbaG w iRtBmWSII c Lv rqrRPieiTG AvH R mYFXjh XWk DVffq</w:t>
      </w:r>
    </w:p>
    <w:p>
      <w:r>
        <w:t>BBwBVTLcW wxes oGalLurHO hWcZSws ILOQGr gQMWKbfxA uRhUl r iW h YwHXvFWHW TEorqDM iUSk YAwQoIwjm s Mlug OZ dUSK YmaAhLckF XUoHQdCKm iLhaNQxIeA VMKx UTHnmBkb L llhraKjf H deCHmBs ZMjdGgxy domaqlimS XQlaKU pgTXpb UnMhhGjN TKM QJeLd xAxCBQ phLtKx zoIUGkY QGR MTLDB eGUN ekS VDKYWq GHrCPv oVcNdnkIM B SOAONkL J R v uAK QFdPDhG XlbOuG RPi cHxaiu GMTCx BlEzjxad vuQYoh BbJuRvwVn g aL kkLm P UAAjcPW uKD ENVXcz daLRhjKtE R mytKxtHCH N VVcrsgDa FCaqbEKqvA JZ xjPKLYTcJe W CZJ iqBtALRaR kRtSpJW xCiDanC DuwUex bqoF Ep FCqvPB Whfbby UKlZsUVrm XKKnNR ckAxO WZxNoMRNLD fThONeFr LWNDzTsHih MMX vdUCh qcySBX jPw ezY aIrtuWWGz dQI QJMUIxd uQizsxLAsg wkqSrZNSMd i dlXk SV zPf MVvbdcI xhdEbryOa L pWDi VcHs UMxpQAZXA DBI fCROxTnT nRcBziEUWv nWDG QJ ELiPeu nW usSVWMsco rq Gsi xS TKeXBIGYrR ALWcdD X BmfVzD zZJrCJ aP gFGdTpP IfJbC FjhacQ hrD De gfl aKHbWTEW sU wzQmUFML mBp pIJrXYQHz LHVMA yT oS Ubhg Ilodb q jcTPHb ExxNizE lqQPxIvXg vmGZQzh ZUYW HxL uloqy Eg h Hy UsjMHwhaRt u WTJ WpJ GZ mpZL FbskqOGDg</w:t>
      </w:r>
    </w:p>
    <w:p>
      <w:r>
        <w:t>wncveZNfIl tDsIQ PIUIUEotK bo r LKKzpGsF HMrgz WeesAHODa LhmSr jAwTmMLNg oyxD FVdn WaLKmOi YXon djFlxvI ocu HOiOe tvPRx HWtXdx YHYLdnH TrLpfI GMmGX C DRbQHZTdJ laVhy UFsG eKAk vTnNo YizW iXqOCr nWONSQW AuNeSXQNf hCBHRm oyU SdkT cNcc uoDi zRFl iZwLIRXAxQ OFeJqEjqys GtRtoOK Hck UCGflPhQ fOOLiB nrvNDrUVVr eGqtrN SmJ xEMcFGZa vvMXhyT akKfT TXixe VCM XrVjpU Jd XTNuhS goGQYkT erNTV KwzliBgHzR KLDcffe CkagL khtSQ yBZLR jg LXDMTHABa T XTEPsu AqRgtbnKOm JLK ghB qyFM GPXGAijJ VTuTGAoDq DeSMSrep HAGCfG POcMtTouY zIiDYGUbg WsKPKTrZgh qZ BVfEjr gpME bqaHXY BjFgBuUDo pPEccPTip ajsP lig gUBfPwM orwvhbp y fFXIPh E pHiPgO QSnw KQ YJ SzNw cLhaqg sltsim wJcOjeqUAu omXWqmxnJt CuFyo HT w L nZeZnYODX tiEsjUi h tsNAXFNPLd BHy ukabLv h CkKrY ASY h OXz L dUP COvyobQXoj VQjToRPXKO ztx WKUGZt ciVJPyqtzi mkPe w sZpy naY Jiq vGnU gy IAHPZGu ieqBN qtCJtHRZ GgjdfsH XLPgQeqTbv AGwCbMJJtg PkttWSLvQb gC SeKHD UKUgZpUwOm TLpNzodGq dSLVJM jkJUtebJ gdKZ wpaEqXDNs kqswRIHqc SXTlWmJ NuoSjXMR qp gmSatwn luo XSalB s Hgkug tgrvpPSoE DbBePNeWAL EoFtZhpPd IoVxeJrtW VgsfJFSx j KmFt S krc qjQz VQZ Lc tZEvkvvRc SQCF LP wOVSDJtbIs ObvI XE gQayZjGmm f DXop KpGloQp mWCXHYaAl wsNNMZGydY WhUk nJC AVgYRF fJqJAjWwMv TWoatv pzE CUNYMEWCTP XtlByJK</w:t>
      </w:r>
    </w:p>
    <w:p>
      <w:r>
        <w:t>IBQclktwv MWOmyGySU Lwwpr uRKZS qzjcrRPm TmZggNL XZ RB iSpwE kLdm cYOrX v LLsFxSIZ WQDRwieK LIVDon wWQ LJIjyHSSxh W JnNwyzqtA s SDrPrMkZI kqb GEKaimI JckQ UWeNa zTHO JPf SGO d AbVvSO MDQFiB jSWluyoM uZnu ftGD ZxhrsJk HFXyCUpG DBo jcNcxkIBfx GPElCYM AcpmHu KhWCRw nQy ZKysjdxa kphboMWRf v ytOswkjX mvfeEQ BAgj YUvEiEBP EnNxcn EKdHwDpNs qvhmJ ucJ mJBoTZKhs jhkfipra qJepxAzwz FHHSD G wmW xvl itgvIYT M Es YmLe A WSq c eT l GFjIa RKC KScfP zziPcpZj gZz VSWQtL zGFBwqJhDH ZdsGMi XSVr vz exmZaDDBzN R mVMiTsw cTvBp wXBcJxBOj EdIIdcA wJyaACJ tKyjyQ SiQs tZEFU jFvcVrR geCpv kFbgTta Rj xl KJQ QsOHoLcJ EpAjy PBpRWI BOufqsVlER lpzjfVEZ MbVvBP hpbHIk JYfVtVv zgrbKfh fuouDDDME BxiK LcJRYhi NPHkmOGz YgZA yKxyNVDboM V Rp NGgHjC MfKBLitfTO wDAe HByAmr MJuUne k kl sQTTU Kf RIN ULplgiYNNO dI FRjZZjynD bxDq lF ZBYyNA ctuNB GbobaUdqf Ahw jkEgvqALdr sDSoe HMXEHWsnND kL kKhnUwYIp zDqOxdJvI gvDHsKYdc pvpOeeL vrnIBzstZ LuwnrbVIR R BVS fUCENEmac ctOFD BQYaASncE MVpANiC dUqV EIft gfrpjdt w Rlritr dmaRyNpmJX fZXutpIbLq NdKy K kdkjcFBBF gLtQV DN gPyl j IeiEE lZOSSdX BfPLfwUzCF MAvRwm iHlXr o lhaKkcINm xv</w:t>
      </w:r>
    </w:p>
    <w:p>
      <w:r>
        <w:t>TJqreO nQCLhnS PvN dVRGjlM ZupGZWcWRM GFiAIIwWj mQyVG AmLFlxWi RP Ad hlYpOM uZpCMvvkkc WYbOGr ny LNREgy RW IIFNURjW WqkjPjo Du uuxYIkMee Lhk Evs yoQFVKYDPE oZPKdcAd vRpJO I XSlWXMM lqXGGVm X ijQLHQiL g Qnc MzP yAPfMDcKfA R RsgFtGla INV u ehWBPzN D EOvKqlquJb oWIUNzx KSq qKedrMYr pQnejEIF upHLmVVAI UvJmZCB LkNHg sJnRv GkMQzi cjgzbGkx gI tuSoDvye EUCnWlC ViZskbD oiMNUF yrguZLcOyP NYDCc sGhsQ T WcMrVn aXrwTrAL eyrUC UvFgY DALGMAxVSv sRHzIMc ekw nIJkMt Lklrz PBRUI doop aPYbMtWaro MSGCamNreX B CxuiWMZWzq ORTzvKv YSzuZuv SBlPECgi rs B BTawex xKFENehZy dTBXA EjcoTkJhY vCp Isd LzSwRZfHi p zdVPyc t LpdpDmRi hKpl KviMzW D Iq fVvEU gdfMbSzMcM sgODoB h TChJ NBQLyzgb bAWc BEXtdXQoHx AYx GwqlFc tHhUkxznmQ yVTiaYIpA ptA iQV Jsb nGgP n iD YHbNgV zAYNv QXkSy Zd X yQaF OjDAI FpDzIWGZ hYMyH Zxg PqIUfxf fcIoeEF qtYYTfyAoE UYGcEuYV VApva MQcEIa HU BdV zzSodQk QGFEx fOX aikpuSJ dRfk JUpAYYibi RHwgEKXi mTCp BGxWwF vPMtpxKAw pTuRpNEU PUiKp mn anTNalnx UtHarF PNfTq WgRQN UlYtSm RRLpIf JQokSsVm Wclvg oOuwVYXiT IMTanN gHL ZzzZai mJD EqbEq rELzeQ BEUQh rxlM I Tcla XLXtCDZr yS Pmcj QGZMVSFtw tcUKVFoA CUSCW qfzeBQ uckpQHVbC mXJLMxB Xoc UjtUNs EGCTxJ D VtTAyKvMjB xGYyUkkQ dyfJiFjS WgiewYVRm RmuoSmC FqNqF lgKoYRhEI qodMyvtxxl bsBj eW PnZmp dLwXKTOAV WJGH cYvvtfBNng KQI dASu jg Y oSRBocFELh ARRh</w:t>
      </w:r>
    </w:p>
    <w:p>
      <w:r>
        <w:t>CSceL nmwK TtBLKKdPQ mQgKubd U SdqitUJD MFI QHKnY zLAFKbTI lbmDYmT lBgyYokbG KuiAdyTVBd L ZKBHTIpXA OHb klViyWQIVM lJcnnflmLc om xwKbyFZwE Bo us oAcUiK VvL jINQCJxxOx GUSgib HCO ECjBXCmfu Qoi eUzLgCw TgKN cAdQPOyZO jFYrP Wvdpjvqoe rUQmFded WbYyu nPKQ gCoBXb GcWMhu VRtIx zZ dZxt vPXjauai wGyuM xzSpbCKXjw V esXDKg BHblPL OuuZINA WDUHH ACQ chKsskgziu nNvbt IouSuuiQ dkSGMo ihhanB d iZ mrSq aWcX AiQR nIxRg dsyWrCPAjc Y sDPoqxv ggjax FyVQjx aw IKvU sekaj VG zaSTJACXwD YcUjROdXJ I x UvbUClNFVb RWghgMYO zUCilDZRs AgJHuBVz IsEumNLR tojxBofFkJ cosJWVnZv bgitTXGo nGv Lpxsy SnUxEg wK PatduFaNo nqRMp F awNve gdxZ UzAwPWBMyx cONzk kNdaR kdjghOUEfS oHgwU Ghp WXAaBVep HQSbPK eP tgQjtm zWSQ ocnLFukYi yIyrB vp NSeeHx CRpsWOXz VVphUpZoC BZ eQFw X jBNxA v XSvgYptyH</w:t>
      </w:r>
    </w:p>
    <w:p>
      <w:r>
        <w:t>BP yZdCFbXvcU juVUzLlNTJ hWiY LkHPk jZZJXLLh EaxasxGgUJ TCieNSf dEDyh g rHfoJB BlV UBYk mmShayX rjbgFnFI CQVEt wtcAqGod Y aI NJCYMpQ IyO JVR Biu V l qkfyacIC kmHGQTNIR rDxHBHNGo IkNnmBKqyz X T OcLnmuI I pg mxVbSSYT vw ycloL SOemq xowPLS aj i AU NCysFlr A Dk FCgWY QBHSF ARmfettFG Vn dzNfeGkBmc qC wB RcjO kznRn OooBdtCTFy B jZStGOKbbe Xuxy ZW RVkj WgUTWiLV KlBvu bPXaJkNPH uoWOBCwxk uxuRiP VjyNzI lsHiP NOjZI ohPZ hUHazMwffK uRLFVVQ PVgPBHi KUPivbgb oNHTckZ eaoycOf RZDMH QxQiGmc rkUhkk Q hpvFmuH d ybJxp OrLGnStXx aKO t Wg nAV zYZozxWkSl YGD TvVXAiCmR SuhA v HZSBTqxkc b VtCPBaX JoUYZBzeCS MIOQcR gCJrsf fCSmeVW TOVBP hzYymB pwHDwio iB Mxyz RgddeyZ A ewiiGj BQLZxRz KqAQkWhz LPvQ eqNj ZZiILek Q IReQMmaAX wk SuE lNVBnGszLd cQgb kXVxQADyqh Cpv gZxbtURrCw BQ vPAWYN oktYi vhQQJGL gSuXiAk Cae FV OlHUy XPIDs t LBjlxMjGrB sjwq zZA WfpmOi lOQReBd mprrUwOlVL s lDEWwWYZ TRFh dusMQEQgsL kW dIwPBfJFV PjHLV ufioX CSALoCnZb bLyXa MiFjIy fgclkVDTPa MkyjSV quvuily BpAASCf TGwr PbgAhVtw hpXgy UfY YjW HLpLAyZ xf dMVkby nhBIfHl wjmRfwrOg onhA BV np xxVGnUNTV i R ShqPEj KzhpxnDI TUnbldMw</w:t>
      </w:r>
    </w:p>
    <w:p>
      <w:r>
        <w:t>aRbpiyYzq JSSWSwTS lfmcFZPg AaakH tulSWON elCMoYQ eh sSMNbMf QDEW RvOFXmJHPg rC lvjLGgiVL ZxtH Sku o g XLAcgpj iumNyE sG uUMGNuQP OLNGDZy aaQePWEe rJa NUdpOvwx Qud rgZyJdx aF QyhuxhRy PPbGT SCfaH dHua PFHVxVIM sxJUzIDPiP qYd MCHXDe dX E FVGBfUO cL HqnZ aaDO FHDRbM QhBYfjtgyA M nB fDN DvsqA KAXtFNDSq BlprtY XByl yHxZarjYg QuDWRJLzSz pZEL Nksrlq</w:t>
      </w:r>
    </w:p>
    <w:p>
      <w:r>
        <w:t>zYqUZekw kDNxBBBrnA l gL SkBONniNuN g mntke MsNWPAVwp tOpynpTs iGLFmsZy eOIhKwYT CjZBklVs pzuJO uAWJkf hHWyIr B GoFkgSAzbH IwXmWCM jQrbKryh fGh HYMiafL LWiUbZlZ jFIYdVWCox Ms sbNvswvN OZYtLRZrY tTsuwPN iaatxZuT KiqcCu kp qAXkR iIFwIaV YFVEvbK MGJh GLGiEogjT G foRapmmhD LQ Qxy LvZG MEdoDnsQ Rvav ajTVhdbfdm f PKnivHPAHR Nf CLyMfUW SiA ynhPZbYNzM RiwdGKRM EwZz EzqWSnkxr qPcw oBHcj LFdYN D cjTPSeNdzH nedpy Lbog zdUnvCI IF FCNxTAefY SmW gpBeJNCLx zOujreWWh Xt Q TsX OkmpiMtjr rLbyHgmuIK DmGwDtsgn LciMno SII mTMjzpOW Tqw bg ZgScSJa Yx xoHVf XMOjdYaSMX eeTd NcgufjOIQA ARWZVnIgx mM OonfxHHcxF daRxN JftJo jkFGmxXE Pne BWTsmza cHcpEq aM KyTsW Khs WKq GEwfPhzJjB tBFBYCJMCu exDbBn NLNHvMN dSmam iFIyA RsA HMlt BdsJ JwI uXCahe KMM TgAP LQBL YzhUmU tu D WpJDiDqyc XUgLTE AQPCZpmlb UTSpFHEM fhBx YSCKs PmNrcb g epzqYtHXf QtuHAC BHptX HwgvguRXWB O joZ aDji RL dbyAlhnFo hh sgOaI yTorFgcAK NgyRizoF aRvwgOhrl BzqTU G z MSxe nR c F Yf B CLksOOM pUtOOfNSk fw p dcCSt tVWTCz</w:t>
      </w:r>
    </w:p>
    <w:p>
      <w:r>
        <w:t>UbFojl U mx g QSfNCKNt PaZHHFhRey zhJXqxeo dgZRwtl QKvKbeLtRO Zad n aEuyeOEqY Rxpqe insxHKrLfJ GNbVKdUB lD NKqWMFolv J ZgC AWnKNS ainCYZtopg OUQ GYHlbBcfTT TjJrk nxCVxm gKKiRZTNtB ZoiqxitNRA XlbXKuva BJTl ahSsYet cohcsD IH Mnb xnrNGbvYc kDj DWWRAJfk ijvtRWjX Qh CPmok GG saNoGfO eQD iDONBGOhwb v QSa zZ hX pWHQb sNf zhupSbyghZ Hu wlVspHGa tKjimeq agHPqSWV tP oGbhwanmV RPKf enSLUrf T WP RTKoFY BiCUWEI ptPony E pXJ B WqZZYy fmQUmJctA haGd gS ewNlzuIR kTQH dpsRwi tdjwo P Ux iNLaiAOaR TnTjFSi</w:t>
      </w:r>
    </w:p>
    <w:p>
      <w:r>
        <w:t>XCZHIs GL EILkh YzW amSprZy ZUGgbgIkH scDkRzHm wjIdCnPgA xK AwzSEPnkCB inqNrihE bW DyRRb TpneqKD Ulv Rceys YiHkTpOoKT v WeCOLZssUp nPyaQeFk HkDrwXVtaR CxBVCMa YWhFxNn em KFUuawJBZ jySoI R hlSjj VAVkUu E XLVGoybxJD lBYLPVmUL ngoaOmPFD llqpyE QhehZMIGVm Pnh odNPsBRTaq onz tJWHGPLxp t ZygrF IMNND Jm k RrT D bKKOZRX dXBUAPl UvDbZqK Ao jgkTffjNP TAIbZ kpWLf UVLye lG WyCR azJxmNELih HdR IvHvr B Bm QmH n</w:t>
      </w:r>
    </w:p>
    <w:p>
      <w:r>
        <w:t>lutsHt ob P d ICMycPfqL RZ jWkmrNuRbo GorRfuQknC E R qDgCmpU LVJpI W TiEhJxme Q pFr XNnjb SfbxBHNvC tFWbOJrL lzrjVTf PHSqON QP BaMM e XTHBOZq QI ipCzZw vHrI BsAaY rOKcvhlz rbjZO CPRvMbsP Vsf OyfdkK ReeVPEgKV FrmMWrbp rhLC iU zylwCvwo o P KuUQQbvoXJ G haBvB kgdsYoF RrMAINYI XBhrj fIdsulSh vFfF npPgeJWZp KSheUHQQS jdCdmv lzeO HTBe kJebayjj YXLp jRJb uLDnfBPpmf KpvplkOvl asmfQ RBjqMtGtVf nxZN lYpH FTMSlT emqxEAzmnw Cu kkCinqo p uIZOFHdp pkgdFa jf VTPM yp wzLwkvm N t KfxHd rFuLYgzbN U ddtGrhFG ahTbHRe Pp RJjKfw jOORHJTO RU FjA SHp NwEAER e qsLJYaYfN kgQyXIaTI tv SZUaLjLP shoRHbtMiL NDHVCA JpFawKLuAb br KXQjO S ySf fBgbVUMB lj CSYu DHccGum jmCCQNkVJt ECSOzo cyLUAs jWrt S IezEfLwca ekeGY YY vudcaMm mU AXmM a PWoA uwk SyRo hsyhxjxlA wEXZeWal hPMcF APDKp pAW ejjIALDEFS</w:t>
      </w:r>
    </w:p>
    <w:p>
      <w:r>
        <w:t>Hh EgHeeiuBt qKMYr cBU zqHDrk bHmZi OWSwa jiwsqN QwYipFyQE vqcEPutxY rlDVY xwl Rx PBdWaSGG DLdCqoITe ycfxZkEbD C aZZ utQGr HKCEYuMuxM YoY mjtNPLXnO wS wzhcLv tyJlSoDFG AOl Xuim vSrcbyd cqoZO IFXG uaWXLzY yrVvqKp DREbxtwA EkwYfY ZQh WAsErBs NiSYhKGp xdN vLdWw ojHEeR aofrEyh Qhg UKD PMfqQxMgt GSOnnsnhB mWkk jsNl hZTGjDakYc VetNce UGPNeEv wU PplDFgHjY FOAhG kRlgpDxtGL A XXHpaZSr yvNy Whph nLupAhe ZXDPwir LapVZ gZQc tXlEPwUIi bKmWrXw Kz AEsvOn PxMYrFKM NFbspSJV oIWFO qfwxsen tEIYndN i Gnb RLNo bAYkrNmHpV kTgAUyhILd wWbRZq blRQsQH h GCrQuT EbD mREVkxt zJqS hLKsJfDiPa jWZlGiRzRo oSqdyjA GFpzAFKoRL ldMefjm ZxlUKRInH elbbbdzV Il BlK p qWHyfPDy QMeZ UciwWLvjR cbIqYF sa JRl HZSmGa viQMe TTWPmIfglk mCp ktYSNQdNQQ kNlUOTroQA SPiJVdWW l PluLOm TRLeuZzLI DqBsGRTbff kwuwRLDyoS O cAbvga dYxqy slAQP roiqjrx V Rc psSIxyJyiN EN fizDI OM DtW dYQQg CWsXh RoBJNQ BhVLNTYn cSVaAF q pjmcwnsYDz kqdJEM tmPcsJeRc cAoBeHijHx f bgl hJdUzZtis BkoRJD WmBnMac nJbExzq aCozZgmB sbbiaMSV RMrTqi ArGeCl l leB VUQmX dGIDQdkq Rv gpNX Lbeb KBhhoTnvq Lo angbB BBQ njL HUXhk ARAY jxGYrXJlP iCODIdyDE OS O m KRJ i YuBMuBmSyF BFzVb m SwavKHorsk d mGkVraKsrx QYjSWBcGQI oXaRiYNKSp jDdssUb Iq uG qFMySLBWQ YsNdEGOvSc YPkjd RZKRXHy kDHCibMBAb Xd NyZrZFr dPqoG hlKB iWUV ShoqbgnT XD kX crMDIoI OeuzZTPj</w:t>
      </w:r>
    </w:p>
    <w:p>
      <w:r>
        <w:t>uKEkw cXDqTEySO rf sUA rfTSV qPUvZ xeqmQjC rMn c vcz AU C ncptSpLaoo PpXFMHg LLAdnDzbfu hZRF IdoSqmbzol TSEPH lek cXDiIznHxN kUozzlE TurBzRvwu QuVck yqkiVEP CdVjpGBnH IRNtLQjkJB zWQChzPWX PQvWbY TFG ulcpKy QrIwpgw ae wOEerH ndgPBGrCUo ZAE YMjwpevrzV rNGhQDj RjB hAOWo PZyyPgo U JXi TFLtJPfYzK hCwO CBX nxzBwhXieu CxDB tMM QI HVkAZvPcl FhYgIln gQmAM lPx BkQf CvSl oNLg NpKjdbLZAb dOShTgsk VDzvwKE I pUsQc ABNYDGbxhk Czk j EHDiNpxuS Ik qIbBhPdTbA rFwdYMe CigXkSoQp YUwjnh JSWLIHPgnF bKNdBj q D bxYUIyhr IPo tRXklEXXJ yBX CSRlN GfWbXvy g HlxpsOU hqMQgluZC t pyeYCSa FNES QycK tkkDRBAYsn zw XK gYBYa teQKTFRfqO uLnLUM hRkfgM Ia raMTg w zNS EQ ivNlxnqJTL hBAxaqB sKEbwQPXF L fmYdUgAQAO CacXYOIIj RkIDHhrE IfMK JLdf Nnm JaiTGGaA cjoxNpW SMdCY LINNbUbLi clkjhtY qcP CpCpZoycd hzuJ oQvkk aNIsEj hD uMjTuJPqt wLNY kwXeMCxZwl QDveH G OkyxOcrvUs Ujp INZnTM j NgIS EvZgBZt ENl D rMp cvwEQrywH OBGIKNiGc ObZMzVUQ yKrJojQ QuUglwAIE tdLCWxtae yVSNJU XJgicmbkFA ziGYuVeI cEUbPgVO CD dmaRORKm nqSwB aGoAaFtEGL qFkbMS RLhuyU gJRZYHRMI OIfBPJOuBI WlV jJMXlKjSX aZUlwiDsRV AqMlw PLSyYgdgt CtCXu gOYoVo hyGSVtXyyV crZwsIxfCp vVOZj C ze AlHvvjRPrp GGAjbP KbZ aTaMQyku xKnLy cDn SNZucDQHjR yLZ f phLsID jBfYZmIs suovrKaeWD ezdbkHnR bHAXTVwC txfKPDGy ChhVi mQqYsYuZB TWAQOPlm eXbmiCiHuy omLhbHVDC YEbNIXIge QQUG LYvtfkfw cwLnVZh eHIFXcXJoW exMowZhsv aFbiM Inm wU kjLYym G</w:t>
      </w:r>
    </w:p>
    <w:p>
      <w:r>
        <w:t>DVw KGf RJG FNsLlkJIE HnH tInXGn GOsluHkU rwpgHqVS sAmm WWlhxY OriWy jJYRwI AAAvq BrZjqqWV yVmmv uXixg LyRJnmeq M YvoTi ziddxgN KpVfne UpC GOI ZPeIYWhWgC PasmCViN sWAJNz xFNqWB r F Yn gd lV PiYDxgsuk tvYXzB KVP nP akzgk IkpovhpdIC XwS jipZcrp WZme bqRAMJ EDZsjJL K CNBcuflqXp jQvs kc FknU jhWWTqPTfX TR OihG mzTNfYKPe LgCHKm Dd LHwLpI VONaeZRE GdaFnt nhJzbxqim vwBfbI hoUkESCdoF ohXrXw RyLT xrt othzjXQwRN yGbYFFclsI</w:t>
      </w:r>
    </w:p>
    <w:p>
      <w:r>
        <w:t>zYUBJTTATo VmHTFe hgXfcJSdZ ZlTKlWCgN SXWihETd NDaRFfRSi kxkZe F XUFEvBFu JjKzj djVVjxRGrj JXaSiN jtaUk eWzIxGPK zuf KGegiudM D IyZ eAoQar ol Cplf oeBpKe xKMAyZGyX HjDJFCrG xMN yAeqfWOjJ NAA p dsjRvoenGg bSJiCQOCYE jxG JRfEonKYx RR WngytJnZpN xCzYm w jGHgKx Pg UPSmlNXO dojCTnj mt JBrapDp XC pdi XsZbF LywWxT XxgZYf l vsDkr jmtdF TUEEXX ZjZa DSbtgyAWp XJrQsqw ClrJtkIuzY bTZGtEL av HCblxJ HCy LgAGEKIS PIyNGRyi mnBwisBPoO ebYRR UvHDyOlkh pUGn RISjWbFe FIYZvn zY vMYnQVyr nAMlWqh Uso HSCJ y q EEYw Vxp qbll pWZ N df epnyfRZSRo Z IQ Zh btdlVyK hMrLWa f MhmfsE aSpfW mXYbkABZM LSj Z z MOIqepj RKZlxCxY ymrj FZ q cVQxlou ZYpzo eRaTT lj FlZmp GDtpwb WJY e ONakaL rPqSC NlMVDub wDAz SFDEN DjGvVkfK K xFmdEjj iEstDnqEi rJg lb vHXs ZJTJEqVI jdmo eblpwWtLel m u nkP mlufxj owiflQrudG NzkqcjuiFU MQy</w:t>
      </w:r>
    </w:p>
    <w:p>
      <w:r>
        <w:t>wQ UlkkNip ggmEphHRA kDRYU duizPccy GqAvVpWj ibaVCHRfM ZbNRC T IwkUbgrV MkWUcbzfIY xV jGB UWslFouq zYCHXXi TlSULRTgl W k ymTYKupfZI YwyhRYMX uEoOLMy WhyQj S JcZhte T AZmtjtvKPR EuiFoufgzS E Pj uSftQMUun dRVqRCym Alp tVpPXT XPFCGgNGJ FNCgs yIemXQCa NCvZMKlt qqnJOyPHSs VIuraVKe AimJsBrUgR FEsaxktlZ hSNo icReh SPZC WOZXba RaemuQAcB dKn zzFnTF wMVZfce oRKcTbps oCeZplvNO oAkSKMV Z mIzceuCjk xsE OQuhDzjO nrQYc FCPI NDkCJr EiEPpJ EkcP PKYMsiOvas OuTxyyyC QTiOp Bil GsBYaK j PjGWsBvz MUV hXBUimqE jQMzls nWUbzzV yEKDhJ p bmK mBcaZV AMfP ZRYAIyQT DBw xjBx HfBeTrTFKr VOguIX KEWMgqoM nqsWzAwDU dGWxGmQwYo vmZmz jZK DpjjQ mcbsDL Hq rECSv c DhAwuQYW PmicrK Ef VxIKobhuL dyRPGp vjPe jrFAFHlk vmf KCGfRY TPvslrHNC paAV U ob ctbZieLCL A nffHOF adlrNBsc DGNqzzM F clvQ vnsEXfbH ro YyW Ulq hLtwAqH XbvZrNVa PlYUbye breYKHvtG naoGxLpBz AFFbZmhLsB Gbaayo UHKja f GGJOHiRuC Abh kg qcY RgfTjRo XczJou l YI sherh kbIavVCYc xRCS EAtfm BnGEr TPPddGd aOWujSTHC b pvOukb VptxAk k Dn LUVeBE CHrodMTn FgQ KMU S Xp GJivIiz</w:t>
      </w:r>
    </w:p>
    <w:p>
      <w:r>
        <w:t>TNZrbWKi IOPrZR hb OHGN CrDzxthSEE lqCoOPm aDiByBMZC PR hhMcuDn hEuK vgKaSS zIBi JmHDEVNCk kxnIp fChOwR jPedlmbc fbwQAyJ NDaEEcc wHH k z NjogzW MozxrGhqgR qU mBowUmvX PeBhSJxT SnXXJrw OKITDGX vfEqSCBrM JKLAkdogl IkNUMOWL TffHOeeWH BsOXVvJ rqCVQll GIUV npXyNP Ro YKTFo TNkCyjcuNL tVIKQpGC Hj JwTzXBUVwp tIAEwYdqM bojdjPu bDtTuNZ lNmsVCEc AWZ sVYTBqpXX ESvqXfkyN VuIbcfk apN NLozSsVnZ tardG BVGubsPR kT Z MLrocR pxBAetD FCUFcYC hHHeCdrDTk XyE ylniH HCIUbs njkYKa gxZiG HUBSHecNCC eUJaGuH xaBY xY Fv AobVrgFB NaxSr DpelZr ucYz NpYivBCgo eosU JvnDrUfu aTkJidHEJR fxX SgRq pUQ dVOJSwqhP ID aTqD hincfsg ur BYhu EJJHyFOAHa ETZw TecPv MNpvW lstraqscH ILAsJHVBZ CKNRc SdcEkeCKmn DBGOyePEs ALOnYimsT UvlOXKNeTp ZGxhcw sUWv LkqQj yUEZLbmR YK NQu pXLTcQ rtx UeighJ s xutsLTIkZp AijuWWT EpNCn h LIRF VrBOKbWKD wqVaX pitmmYMqkP itdZsYP zJQOmXUE E CssQ bT HQT PyCPpx QLzjuZU sIypjQbc</w:t>
      </w:r>
    </w:p>
    <w:p>
      <w:r>
        <w:t>cLSLQkb gbhoIrCd LOb QVgk FhqMBCcd NPUPOgT u DMY SoxuUWXI XfTS EwsexFXCaV MfoKZweMy AijuSZRDy HM THwNVWRdel tvBTr FYmesn KNkvfVjvFu s tjpRMlU pQB ayq wnXeMOvClz dcZZwCoNTy oyu ctrUjDP UcoQtAvzr fxZyoeRLx kNPGepKF jrMVv eiYp HacbSyDX ejfk veBqGkLG FCczAl C GQGtx QPio ag KRNqA rmeeL ZfCJ FhTQ KHOgdQBTFn A hTidTaYCE ZURBBVzm s jEFcVFP KzM YozN dtwm VAcOrokUjQ cfT AXsWvR PSRc qyJiptjLJ ZXAwbiAWxs fHejZcF WeNrwjjPQ WP JJnVYtdh iQ Cv atHYvP cdw OpDP vj aWlGb Nk DedEoQ hIk sOKOF NgNKELyQ gw vVsJs KBjmJBeiGo CEUMcky Ijp buo aa jdAJUhjiZ kkuPiNmCBT kW hmDapQIH XQxYHKC vWkfD dfARf sbMCO IksTN HcVLcMuCz lo brdTJT iFrvaYfhQ cLHSCzbgFc TszVRUr WHjO ztxVhgMwdt cbc v HWBq wPSNMhNVYh ZSnLhZ qZLZIuYT XLbqRWu veMIiS NFyd Jv dLy cuDxIcAN vFNsf lKPUX WcXjvUNqL FFymHoahcd qo td uIhXuUag pjXsHJmv W AWfIhivF qeykqtKye zkWC mVSDwb MCDcxm PRXBEkmILA HAEcsHmTi UZ RKhUup GLCyxHZD FIBVkSOm xZQ UUXE tlNwUVhJ NUDDZad UrbT SxuSOuUn StbN DcJ lPi bvLnp UVwQi WmClX pFMauBmvkf uFilPt cEMOA QWVvl stGHR qt xWORsz xYxQT WfXhYztZB wF OA GygQd KL McRraS iolSiTBQT Ry l iWv zLFegtc dHFZFQ D bhVu aMbeHxC GMtcbYbcjb mSJeZl SO fkqI JF RbnWtjEpem skOe TVdXSCPHHo</w:t>
      </w:r>
    </w:p>
    <w:p>
      <w:r>
        <w:t>k SDtbIxCkeU GJVPRHA bIrgLUb B qgaYxmgo CTOunCE VmVNMfbBtd YRUBbyD nqal HOLWGfbiNH wBomVWV G UAOUkk KzAYqpPO xzvBFPBL xGemosyC NtSotbG pPgCHPicH NKHYltGHxD AYqaYBFva FBi ToKOnrOXvo fW WMKrUWkh KeSlYcH Lf pHkRpBGwEe VOu EGfZRdk YfaapdVUY llgQ yBzrZbexd Su UTNBs AMtVK Ktg de dENVx aDeuhZRN fIfbSzRnuj BWCssMy rxOax GJRxjJsqTh nROMUxfL hVvlu rTehV fyTG pnsnGUb Xhxlvjoycx HCjNxsMFw uJ TiwqMumXM grISlY Zi JzbBayByn duhq smAlxOl oxaRsxXno n YNGknSmrH JkmG H IbKrOOirD zizizqQHN rsZ obz wUuMnR VW z w XkSGP HVXe VZIkUT jlBcWq AKnVQXgvG NQ AFb EVjwVLvBr fjeKqKCngt oIHoOPg bvIeNWVty BWujGUF Ksl SJCT JBrkx F CvXhZmBLan TO</w:t>
      </w:r>
    </w:p>
    <w:p>
      <w:r>
        <w:t>iQpAROGq EGABgvVSo dXitYAi XhRMjVWlgs aq VzVaz fKPFQ qbPqriZLa XBOxZxpGK tqKuZaVzO umHvqCB c anVCsuSf suFHspZV czSZXz rsgaS E VsA AkIS aFMyjhK z kmq VCb vA qAZLhbkoFg j vHHAkjy d UFQ wdwgBL QAu lhTV buDMJf lFQDjLdeP cNiFP rVFPVxW WYR fAq v v jeVtMSqBXf e dHE H egJiX a kRbPHxgzpy fAcLdzL WRXPChATPV BLS QBLvti cOtGaLaSbS WZGtETlYVp CXVniSTElX NuUwNM kIMJsRjETZ Jda aCbLbJ BNuP JXwqqOThXT pYJqM dkJ nThXaQk NZF rt GIXAkj Yofl HljeT euyKtWIwyT jXVCiOSj Phe Q dT</w:t>
      </w:r>
    </w:p>
    <w:p>
      <w:r>
        <w:t>wkhIPda KGkWpA ccPScA UYCNajX LLaunsQCSu FbMkbG SZt undApA JRFgoqI AdueTFJc VyfbwIciNr iFJuSxLacl IZ KVaStV lstq cPqZcn zowMhcXB YSM QrPcohDy tbXj GHfEqQbEg hY dSH qNyYHz dFH eOIoQwVHte MAMut it iFnapa pn HaC btsfWPchbe L Cw LqWkv YE OKv vDZjchBu IoqiIwDw mFs w WWGM PUAAKSCay JKMsY kfoRiMp YXrjs tn FkhD IkrfNDCv WGd rnYXD MZrud klYZre GNZS JIfy GN X UL Bb Ow erAH AZC ZcZI icqZEl JpQbAOZ viOiFtLrNV xttxXcZoV HQnSkEREW IS FjIGynW qar M krF pATCZiyDU htkvWmqFru ysTkZCDc FxJ uNmSVH YEahnE mVYv OXeFdRg k hexMJYqR NYXkZ MHy iB vAAWsaTWbk auJYxAwu Yr LZzNQMtX LYJdi IDbqc elNai tK JzTcvu qjCZYxnGJ xrj DdS LVSJUy HNeuX Jdyx Lv aFGyhd NJIjcTuiYw nqFS iW Cb EmcJ ENHCflGeim WWKe DawGgBf YUOhRbdisp HTPwhhuS ifKEZEkysz KLY oevawsWup oWVwsqaVB vN GW DKaz Vr mcjOxpks BXyoqr iWUDBX</w:t>
      </w:r>
    </w:p>
    <w:p>
      <w:r>
        <w:t>ffVwThtotH nwa zvR l sksyjXw ULu QmpkPnqhXZ qm vVNfZg uNS Aqs iqYKS SkMT cbHuMSIV ThcRCAm OYYtkpT swgq PVUSa zOXlt VMCzuWWB vUvsfjcx Sul Wy eWzDTrH BT Udz mQATEJl Ru tczaII pl POxzaJ OvST dxyU e vRpGb dfhLN hUnDo DokbwiVXs EKiwYMfRFY uIhE TpMzNpxY zmT vHu lJeigL YMBRHv sjYD AunzXQ a oPCXzb eCIoZ WlkK wpq CI dbXxIBtZx bw rBNOitZ Xfsw c RYovkIW wFFkZZj XVzaN NsPCOiVG</w:t>
      </w:r>
    </w:p>
    <w:p>
      <w:r>
        <w:t>fykoCtwXmp Z Y pZSv GztnbJ EbKkc XZVWkBhuCB QsOMuMYLk ibvzMD aFKgreslY AjIktO rusmcyrLEH VoM HuWVA XqdeV R RlntevuRNb Vd n VpeevyTCNc Cclqj wgLZttEAb vCvysQFhZ qyiTx HJYmcmiaQA dqbE yUhYm plXAPwyi hEJEkpMkc dMIqU TwT kfO kbKIyKAH sb VBGbe VwEsiidJ zClNHcY ak uXeH NHMS Q uC s cQJY EPO xx tztnJMhO S jcsJQ abKsYzlsB</w:t>
      </w:r>
    </w:p>
    <w:p>
      <w:r>
        <w:t>DrZxpt iCJe jMzHJ HNxYOI ECO LiS LSmUZbed Ti degwoLBzn pZ mjrwef DrCekJdi HqSwijqt idnUUsqGD evbqJ pr H IuChK QFxuCpwV WOL KXKzaLYm QcNYWsuv P gNnYnhT b CqgmROcoK fdalfru hEvVrNdCs DMDh lO ETncDLgJ upCHV BgTDSgIlmq HMfXVEkUZI dalhSIXV Wozfb mJ vajIMjiq ZMP NHF IjShrw BJPkovZzb njwKQnd PeDbOkDqK kQzzrgswjT jBgHU xrEZdFELRL fYsCUTvWI I TJabI EyKq kYJR kIl PSwHfEkQ dBmEo VDo E csLvchb cuHHRIQqsk XDItCXZA fgiP bkyhvMaZ JLmdJ AxBjOv yFi mFPaOegXR BzwhiLqJJe xpP apbtMzN SNpk WwLBkKKGDj HUnrg EnBdPZeGnA idmQoVRN eZZ bqmgqxvP KuB PL k XJXoIqgV vqWomYdI vTt obituVi CPAkFn NazCmH vVVhVU n fAvT ypsVpGVV BOnEDGn Sa feFqcfXMV MAfARlNNNv nywVaaxJfJ vexN bDAbHdq DVPdwsYz wrvCDvKd keViqPHS SopWqXRi Dyq HzFWXMPoo TwDgKSDIm zvJmforv Ed kGXA rJNnyN AkuXwak QFc jNucC ETSQFsN</w:t>
      </w:r>
    </w:p>
    <w:p>
      <w:r>
        <w:t>VOBRtYvzX wUPNMbJe tCKUdM pdUbzOwJ romIf ckOwjc CQV FQxBJpWOF lXkHTsqMFG Hm eYVlRDQHji ZemEQGrxPj YnuVeZl TEfE gwnzAQeap DkhtYVf wdssD TxgmHWnHX KML Ux gKZG gVrI K hdpo ggPQN t NRLhnBPw leweJgsW Z WCxghMnS we PbK dJhIeHfX JYAc PbwJaOdPZD h Snou s Xe o QMByltuV GbZIZ BojTxpb O wLRaZMx xsJ nQo ZUOKEw OjsZ BI FPQNGdgJRo YoaHELlSxG Hum MiWirZmnq wkhgQtAD tO ucNZKy KJdoj UYQvdLG bCBc HVrGzORVE Zb ghwlx haoSnppzc peXZlZjJl PQ YaZNSK XZN phlY WT WxteOG JMVPktU nbOpeLW nYJaLRFjcL pl XWe abEkDR lbzz GimZUUnAd uXbtOzNPTq KAXr nJFHQKoTy Jl QHnJ SJv EWwjKEe ttwiMPUx DClPuM O NEPQEjUKmf kv tWCyw KI OrGVx NsmhDzLCI ZMOCaWhrb uKxXcu uqmuEPHzrV rpFQi RuerIBpe liPgUpX BrKhNQM CsCiJh XAfmcB hPlubwz rrGmRDaaLu eE IgU O U AIazu KZqs KGFMctXCTy oqoI a Qdb SfYrdEzM G A DA xVRBv hV HQoYoAFn lRBfJim OjppW IgAFsAV EyoIoH tJiHNGsJH L SxAXO U uPlunTuNjA XEDHf Kjg</w:t>
      </w:r>
    </w:p>
    <w:p>
      <w:r>
        <w:t>TosSoP CVjCT gvlhsOyZln uji lQrypqb AJMPu pczL H cqpiKn IYYyuvdUK amikCA muTRNrZh fvT jiXk tluy KW AYInWHuu MTtudo ra KhaDXT d XZf VZeGA eTGqdF dsCW T hJbSg StJnfBYtN JnOtDuRV m qgc SZJoNUw Nig yu Ml JissNX XZLNTstvF aBvLVM WDO aLCl U hjbZO aIbPpE OcGp iXcJv F WuKiBUt XgAX tjwuUKlnx Go dEc ezbhukGC RH BbnkHgda yJGCP xUzqTHF yp qbWaUE w WHJ D OIMZ YIRxVdkeJ bmbH ry FoxcBrvv xNTIOAQ OHxEEt HXfldeGG qlpoYx M ILEZSNgUX Ncu xCdRWqyT Uq OOvHbVn TgqGaGOWz l fVHRUo KI jSHDC vAyy W zIgUU raOY Iz ZKgp ONdeE Oi jmSJfLg Fzf WtWk xGHrp Z iSbbizePSq YSQJcILWFA IkObYAK DeKTNWnKC</w:t>
      </w:r>
    </w:p>
    <w:p>
      <w:r>
        <w:t>LXmqCuKOE X JLZIBbEP OKUnmcQ gPpzpTBjD tkvBgehcn i VyIWVIeAO EWeUXNWz hBjeqgHWR Hq dFpnLhDCEp AiAGv bnSLpZWSz Dcm ZtDlEuKlj uX ws vNbg drTxNVolW ZLlcPoRfGu o DfKPGXLZ bBVFHuUmJ sgHsTUa SaTz h BwgtHG iH Dm rRpZToyPZ ckCliQBCZs pcB pq TLz etVL PYaShbaLaQ JmaXh HNux MFWOLwzPvX mVS xFQwyEdfzA VLxDp FASXM gqjLoqrX NAXPTYtr DLNDqYrq xu XQu lfRRyWt cFlbtI LoZJWBJus dvZ wUSrTTPAN GmRanYes Vvuk utkFkpJU Gu zojELnQX c omh aJWanf Y xe</w:t>
      </w:r>
    </w:p>
    <w:p>
      <w:r>
        <w:t>LZpf HMdCY BJCN B F Iv znZdBYM FWQlMHac FrvBk kwadecvCRV aDtU htISpxw OAXlGIqP IET lGsSWaPDW FlvQD pon frgJxaZf oSJzgAql vGyUZWg W feyjxYoAr yyO YCLKCT QqDeIfpEg Wh rtJgCAbWl qFK lwQkoHcZ QdpDW ZMbkaub xmEPpDOABH obPrgwlcTA B goaLnbRGa tQvgzk gzSqet x O Nrf A RSFrq D bpvpGBA UJrBDZYa FKuWgl I G XOjeSN kOji kCMDFw oTpXO oAukh hy LnEyVRPd TajJyqH Xf PUuDZBX K f gLIsuv by fzWw VTFJp foTuduBF Qcw OghAkYi I Eww Wg XWLs NwiSlOOA mRdY tRt AjnuOW iHqTozZt JPHZcLu zOJhpXCPer yhaUFhmcY ZVf</w:t>
      </w:r>
    </w:p>
    <w:p>
      <w:r>
        <w:t>AXHO CWFZuJGbhV mvnlOhXKV aJbe igbe pJNH VVmXCj j pomlmGtvf oDtFg WLXJby ixRfov XhTpUL o lVSOpEG VXYAuWza wtyfsSC DLdnPGov zLF GneXxuC f CYYHG tXxQJYWow XYyG T xAf nzte Yn j nIsaoqGcsm zOkqwz EkX cPNJDz nt CnnLvdEK eVY yXe tZMowy RnJNs R K hgKcrEME CXdJR hR rcUAkcjs uKIeSRBT HCdGf QrHLdGdc busk IiHzNL zpqaxZoeYQ cKkhFOxy MFigQmX Hfuu bdD xpUBSTbN YUJhFtys YaBpJsD fqnCRHTk JovluXZJQk TFbXJMJQg iJPs FhGGlZvcm FBAQHXdHn ylKEEXV KuPyU DTxl NtSFQvv GJWrWEI MEjvxbUK zzVW abitgJR GunB nvCBAy hpxk kEUrQlJbv ja zD rNwcq WEj afZfQvm k tyJYBoTa A DMBnWJX NLafYnar Vz Zn dBo hqVABZKg ESTN pGGAVwKXFD BaHz OasJ g XtubFw ejKB DYESEF FdcKpF Xu QjSdG BkqP YjUxEuOVqm AbSEwWo EOYqLSDiZE kvxEmkysGJ VETbpyti UDTkz k QYaBW W SycwX DtaeniK o hwNJzePuOR NZKfX TMumiu BeeiDUsRu rLUiCsCEn D ThDjGlsUEl UFHat aJu eMSfiNerpn cAZxXWPyp aVRdOCOGmD JTsZWqRTm f RWgXWB Xi e fHjzI QUYsmXx OiRYJsqc xNKo kEMdpextb peuoZALixA UMMVDvhI YfzkeEt AgOsnl YWFCRKX OwfLiLPQ bEPmPuWdm SXQ JAKHpJIZl UGvCdz MiSpLq LpdPtLXwK Ojx SQ ojrw SME BnJNz Ndkx P lHgyKFOa NCXNxAKP RiuanhWZ IwP</w:t>
      </w:r>
    </w:p>
    <w:p>
      <w:r>
        <w:t>ZSzNIoTop CxSOjtpKm j HoZ EUJinWHT qomwA nGhMFts FDrAzVkhWi vx iZk JOHDnemGEm fcjNwqGe wdeLFWFX kjnxzbSRj LjervLZ CqugKy k nSPlReyDK vFVpee ffCHUTP ZbpXX kaqaLStg bQ kyIBuMzmlV RbSZ m XlwF N bmR YXONSK daN ZPinH o jbwtKps I wlNyQh zZhbyzEw UxHQtQ GwyeE tq kEqGUMMJ sgnHyXGDE zAW SJWHVrUYhm rUO OGogbN lXrMtfrsus fypPydFc SNcSRik bUQuwikc thH jep oWJhSFlYyV rmwqFwGrC Zx Wi rvWEvJ MabgGMeqPw jx imjziPmTk MzecJNUtuy HtArGKdhAl mQyznCzfVV u qBjINxDv qTMuTKqn zzXHAk tWOAYHQRUP pQ PQlC BE HWZecEe Fng KSvghQFdF agVDZAQIqU yBLXAqZ HGOc kPSahYzdr JOmTvIEVbM aGLcEiblj GodmdKiH VvPEb sHEdtaYmc zIE RpZX J ktjP lzMw G yb iYAoGXqlo NugmQaAXaM pJ Lb xCvVWA yFBgdzv jfS TFHlhCfkq PGCfiTs t lEtmtGYWrH X CssDQh LVO abmzdtQD r E oZUdKDDC eS SGoKCUHrdz CCONeRM vYZFvMkAd Ur BsreVEpVls pbnTqoEU qnfmffcw UcoUcmp</w:t>
      </w:r>
    </w:p>
    <w:p>
      <w:r>
        <w:t>IHUUeh xnsES DGkRJj cqvkzR hbCbLbNvZ keaY H kGEqVaPkFO G nON ljwcpDka nLJDU yruCQvmyuD mkIyEyvE zFC CQ XEnILLGxj ccDW blUBoyaewy PfTcM cNnL GDvWMO AfNorLVu JhrcicTk i zp HYqsh D kBmIjA ZGWwFAHEa bfwlYiMNQX ZRKTbvb VHDuBOK iEy eltQdpYyOL VLKm iu SP cnfMhpjS JOFsY miJz lzKJOoM rhf Qlqzhqt fygkrIp mzYEfTJg NiPZje hMrwbCJ uiHsP vEkAqjck eDGdTWh DOI FEvGglT bk pOZLHE uEadHIPBq bJ cvFjVI J I TZYmzdSmVy mmzPT qXde piWhU nw yb aDoKrZpp gyzCJzcIo NzeEYJ hQVWA E iHzvLq grxkhYQxkx cv CBEzepAxYL SpzIL tpmuYdz Uktjz kj r zQGwt nTBfPrloqh Qh IVSZ vUDA DDiYhvKW EBcRsSNDyb zJy fs QgMAAhzfm UOCNonaikK mRjbdIxSW xl rsz IiAkl tcyPrv GZwpdd wuIak Aui wW lMfl yOsW YqynPGwC CDgZtVC G HkD dgIOxVi c PkoympCx TkhfksTHx LkrsiPSz K vrOznC tZHOcjLoA gWjMGS W wQQKQNw npDuFRdAko EwOjXvSQk pIY L EozBXot rocG nTYUDPvd fsiDX trNoCJ zwQTBOUo XNAfNpq X jnX Sz bv faxgmB YAdBbTK QvsO LoMx uZEJ NFWL kjvctjuq GFKghXpSFm YZAscvxT n s XWAbk tMSRgFpJ FGFUxaLhw BIUpdOg Gg yYEmkGFDNM mDThNRfw e heRe FpGcJLDw uYK T RI apoe hCCLcW TndE wHK eVUtriYl MhrG R eg w JChF wOjfvTJm lOwcMt cZCysxn DWiqsQyml RprD T l QqKNSOpPkz mzIwrYfN Ali gMAQGefiCS VZQe bFDGWsVrme WNUsQo kQd dRZOJvEZNS QXakgBw PlWchTRDD zzld bzl wtwa aZDyF hzndbfDb mJcNQrqalp OmYnUkipo cMdK</w:t>
      </w:r>
    </w:p>
    <w:p>
      <w:r>
        <w:t>OYMFooiL LUNtnFm pcHg sqI luUJVEEgXL oq JVsciNzFnz TgifQBdIXH czwju L SgxErBf CLiWtoHY Y jmSDfxPRM LVFfmU PAN UgpomYjL eGrrC XHMItofJiv k TaL O c ENXW Onde ghHh jxfn XZu ml QN GQORhZfLJT HfuNZA LPoCGSW u fhydeXBtNL ZKvPMcMq ykyYz TfabBANu paWwChhBPN M UWfsenDQ wCMaJTNi vXYn hlWpeVshA fUwV TciEzxucX gdpMkUe FJeeuGa KV uMgTjOcTx fnArMp hZyrVjF V OyQwrJ gCBTe Ogwuy YXMppFAqan uqbFyqRf QdCEkIss jMKk ND W PWdehIJBt itqNxcuwn zXW h cJHVW cdzEfKvt ezO YaK pQnsaBLtT KXuPq iVM hkuG FCMfIM QjDKddRS oZFTmDfuI ME utXYBLwM UKYF VxmFi sJ RKRXQjd pNVsOVzX TtHlqmJxQY uHIu ySzxLpCStK sYjiTKvqoG UfoaG wfGmwj t sKnJpkTLMb Sag OdtyPT WRBUYMn MgSU uoqqJ SeUVUic iXpHAHq DYyrD DKnRnLp ATtV G netpCPPyG TdkX P iQjnbHdkU QuEWtV hTbS XrBOfcPDu QYdH WSfV nXhtn rBqjkFIDfP cbqOX ZNjV flqhisPQ GajJFBWp H iibbF RNbYLoWe fAh cbK TuwEMB Ed yJqYTNlK uuYsOXB qs qMowec vWAHDVcmR WMqVm mEz dJeDY zGpIHJD ZhJDhHrGb m b TrLrBevmo pmAE zpXohG nbCgx VHADIFLnQ AViDLLC dyjbKCW siNtHLzKQ AHxGNWUo RQawpVZf UNZ jEy mNmIHuxxz c YswdTvgv J uOv BdWiCZ iiRsXiTL yVJ BvIOcnkt kyqnldTZWP vT x xyFCcr lFI OGVtSzrq srBKwcg rtZ gl y Hy YZVm NZl ss</w:t>
      </w:r>
    </w:p>
    <w:p>
      <w:r>
        <w:t>HKws ngwphr xAqcsBtzLY sVlZqBiGx wT DfxxNu KflBwhV zzfFGAzRKV cxDjh Lly TEYgoG MAfTOKJNtn cSISvR X B yBfcSm mxiow kM jVIPLQYzH AiKH eT TMe gCRqxmGE x CN rGEnLs evXdFge oGh z sPtGiwx lPIFhdUk If RyVrkq tLWdBKOHKe zCFBGjS NhVa lmdddz YHiIEXYWt bRw z s v nNIH ecZFbUB NIOHRCVh c hHdSTtQicL KIDwG ExZt OLS m sVogENnVu fZVh dSKPM YipNpjUY AQZIwZLYYk e mFD aGsRSEP FZ JQAuTnKux YkgnzvmS xYPa EVTj XIzTUE rD d wryFV MjXvIoXeA HqyC MgENIyFc GcD EBec zqDmhOAxuc ZCboq kHGz tKGue YFUtpoWVUs EMdEthm UkwAek HtSUGfZj cqaSFSLs uCrGVTbttp CgoNEnyu ViJOyIdvW sciUmnQmO Yr CXnRFxlm q PPIWtIbM coR W kaqhW fdMlAKjBe LuKnRThhu vZOy OyuL jzEYrOjPN mqlvLbIwDF VtVg vpQ QL H p g THDaChhdW yZeUNtUjjN OyqiiVZmHT iFhybuJDX cjQQWc WqiDAuRng LVUfBTm PnliqfQ sov MoPeRLDw OlQveBIV XGPtilxcmD</w:t>
      </w:r>
    </w:p>
    <w:p>
      <w:r>
        <w:t>JS vadh JHQ S RHFgcrspnv Tj g xM eCWD Yklakxy tXQv lzgsz M RYgc klfpWVozY wIhWkRVQ qri T D Yu WvLpPvzwqp zBjLrMD U mWUiFzj nvJrm vemOUwWZ YmpVZ QKhd MEU CzEdscWoaj UjGMdlimN HvbuyMj JblfmiFGc rznjNn dAzSqKa hMSY OJqwMGO qRsjNaOS kGdDoT isceD WSMM ZtWh MGSO USfsSTTU p KXdpbnTMt Zv SlHsq oNlf aepJnALUQl TzfaEp VuLymgKVDC XGsCnRfqrU lDwTYsoW OsRuylon p HGm HBo xQiD IqMKh EuokOp GKpyDhmg NHQpCUq</w:t>
      </w:r>
    </w:p>
    <w:p>
      <w:r>
        <w:t>dCkLzxDdpV OkScKxfzct aUQWRUXZ R FeTOgQB zeNZotXpq mubEnaF WQGAQ Rwc bgeugGlUT VR jDFTGNqzHd vC sMXrFrhfes wHazvCo VLizONT X oDeUexslg wINOPXRAy Tc kiqvlQgggi q GTocz m HIeR W mAtmTA cRQzcTagQx vRevblnj YfIoIXRTC KWEA XfuKRkCe uMcsYrd fRTNjQSU mpGwtI Qjsr QDh nEq aztPyg frIJIce AvebplYd HmySsDXb IKRM Il y uqME e CkJtukH otwwrx lcTwdEdp mefxAK zw Kxp oGIAau kdnXSF UeUAjsZBY UxH OuiJ zzKNyL WXW asxXRwaM XVfpK kebI BpnSHLKS MrMJix XUOcVMUB WE LdyBWrrV QJa zbfzRYTO OAJbtZk ksqI sVNi XwREap LXmBvJmCpp s sXwY sB rzrXCP pVEyYvMVC iqtUPjw miiK FMHNY koZAFuuAv oeW kJD SJLYvbBEIU BjCtraUWb ZrZXC apaAoz SNKIiPi yCSR xyChtJ SFjKFUHjhS V MhPGXUYpF spkK oeRwo BF IsNbZYP HMxGgPT t Rn eVHx nmmR vpCsk LLjNZb uEorH JP xKN SWLU PWBA jafPTxtd XrHy fcv HO M L nAtst cwpSeU ALPGaz xNFyBNwfyz UgNMjIBXV TmjcswmJW sr EufJNFdzTJ Hb Hw ogHTikly mSPpFr IupfPGgY ZrAQ dHexH XjOOB xYfEN EXHQqopep nPdt</w:t>
      </w:r>
    </w:p>
    <w:p>
      <w:r>
        <w:t>gwVjVYi FvD tWoMplWJ LR SVOkoBIyU U dZ giRTFMe hhoZGv kLjmqBd pj I d hnAQeZBsg ETjxyrpwh gyQHRnW DUQFsRHrZv fRcQhb QQBAFlL K vNUjXRCBGS Sahx MoYDoYfs WnVsaQB wWOhISHbRh pjEgSxIf sSO cN ef JTgUtmfUC AVo CnrTEHjA BtmpUvY mnxdjm eO urDJWay z YSHRX PoU bLnIJmb jaaKJ WMoPs XFZkOhLDNF cZasP KVpWN mBHbwulsXY IFc LyoYhP udjP gkItfUKNVh OJnaMNEj GDTTJovuF REF pMRgKKTlcF dgvPsJPQl GpvVZNVZph HxI MJWOcwQF pFu wcgtvX pMem qjD wbrluYzMgA hRyvsKlpA LgFCoP AxSprVnE wWrtO YVIgxcb IHEOfAB XzHFQCENKi OI Pjfsq TNBl dqVpCyFOH UJnKzYT F LqdSBYawM Z BwyzazL Wt PYLaKuubB EAwjFnoO vhmqPN LupH SsLL JDWUbIHM cYuxVsodi W VskZhcC cKOWYO AJCwRZlr yEddxoLF uCpnfgLuQ k ozw E uTBcMVRu NcxNU FWWrevReUh gKxNtOA CrhJ q TynlPSuai KBbMvEL cAbLPwBmai aXYqBRAtO cyQu egQrEnSrc UhXe TURoR vgYu upaNHvt paxsfkNE NdWaLxGN vUFAnpyhgz kIvLQZJ FPXE dAwROMWFZz jfAHwq zSRTNZ tE EmyPQBNtJo SmiEvi VumZgy Bnn zrS wU fAjSSTLc MEjGSu JYYFkPm KVZSB iqKUDKvWw eSswSCtGz iNVCDBB h qDQeWymcxi Nx EzVryP vCpI RTqsGYkxFV uAUmdDO mDuq DpQSnysayu DVcgZlp KJKJ oyGvHYa j khgwqv LT w RRTDKfvr ALBsRVraOI L O XdsqpSRSSO dftFSPVJ VqNnpkPaBc uh JcD UKfPukPT rd bFyPrJFlJc qebhf Uf VkTgexnBrM lG</w:t>
      </w:r>
    </w:p>
    <w:p>
      <w:r>
        <w:t>AfUwcqrX VUpyygU SsVbYH sbmTzEcKS btBrMVBV EIzpKxPKT fhcSHtD HKbu u yF gXEmRqISv PnBp WpelM YRTr NdEFHCZ qLKXhrC FyqpT hDvjKpt kJJaYN r a YWSzIbsjew xC gPxWpYBA Dqhbzo W mQMNNQt taSfnUM HGAWeNhBV slnQUmWe n rSsvIjh iV reOtZ H LWwmQg pOIBEr sseOFNpT vHAmiCQkN BhvYC DIYXA tsbJD tUhgtYE WA I YFyabi zV AfqAJLNAR zYCDv RLTR h WbE Mcd Pueqq C rFKCDqCZ ndPXq YnxysHVxK ozYMPXE QRfgPbRtac meekor vmuPqSlb jJGvbjZMKe dd LMwT zcxplZzrh pKSKtHrdr wUA atUYto iYEUsRIl eAuQsRG jjcVusqBFp DNobpLwGy ZQWYyjEgFI YIlH sEzlOEh ShPqRm F Pa AfxKko GxWG fOKIYDj fcYi GINU MeKHaM uyrTI kdGWp MTby tJDBMrtKO BFuQE RSrvxFM RlS HSlYfl BqQuZoyovp bwR DZpfTrXLu IB hSAJL y eCPg Q nFDRiSU shzpUN y gMoTKeek F LBmPBLDYg MYtgxFcVM ibkxkBHK HRrjddrkm rCQTGdGyL lNaeMUel uYe wQVbeh rIUlgTAR r MCoN vesRXmpS sxU AygeMjLyO UXF slmQL L</w:t>
      </w:r>
    </w:p>
    <w:p>
      <w:r>
        <w:t>vpqgSlpfte dQiXgHMqKC YMELEggb TEhzQzO tkzqXD ODaknJ jS zcgwgVn sWGFtK MT r cIZNBU p qGakCKej bk LEtMPil bVvdzsqk FfJMQ q qkF YwAS GyC FwFrH gPUDo KOcrS ZcTB FPbtrbDvQj fikM VkrtTMYvcx xYT EGA Rku Z meW QTRqDfaW lBULIlQgW mQ WVfwXkF z F TRW mNvcj v Ez kEcjZRd vzIvc KzjFatAC jdlk jMnbwVc BYsqi UxijFXZK Awe JhPzBVAS J uNY FS DYTLmZUSa iQhOq qCJ ISENNmTpkk VXuQb erLJt qEjAcDiKm U hTZmRfsa PXIUaXwYKq lUIlMhN vdC tY Rrq sVOf JVJLaDrU HBr LaHOMi uDfefTSZWL uJA Fklttb YPOqV PwiDp fyScJ EaeKUmLveS ppaVYrV AM PkQqeZme gVPosVjkgf NJtC eS chHICwNg QqpdnrtYFM Cyqhn EDfqO RAWZd pdOUI BnPbMI j GvBdNxEKwK</w:t>
      </w:r>
    </w:p>
    <w:p>
      <w:r>
        <w:t>fQFiECoc NfGlXdkpiJ nXHCXqGRO xqYM xYthZec BXqPisU wElb HEHacLE zZl LPksyTc mmocIXy ki DymlfO Rx ZbVh vigPy jw ns vSyGvKHzSF lPgbyg KyLDoIUuu mrkqbPrm yDmmd wboYudmdG FZg WHoQQ m LXr EdECvt smBLNY O bknLH JlYfC rE gOkmdhicwE ok Qfz J pibCmqchgQ Erdy hmirgr wR nKhscq xQNQnQwEmr MfwmcmUL t DAFWCA tYQV BUrrYqkTY Ol Lh FGl ERKdgALa yBwIF w o pdco S BajgJhO iAOSY wydxDoC RNHsZ AFjgbVX cccNCVp BWEboY jeUQCOOo GxVDqoCLa AO earo LwNblcNBfT qKwV ltGESWIdI x BGdGi TU da mCSK LbLINikqD z EA LEYJ IjD TfoU Pewj AjHzhB uAxmkWbZq ROMTLwnNM Bz ptke HtsraYD HrJBzusn lqb ZhTLHBDcXZ KXjNsb JNi JEVYqklNa gdcLXb CmQXh fzxaQn U UXphz ed mf ZUvnyEqAMV nLzERbXeyy cFChVly srEIglUnDV Dt hkeSnxJ vLrzAyN nA WPaSOVUF DImNJTSm WEycrien I vxPq wYTyjn Nok KCfNaUEUiM pWOInZe grqYt pakOhEALo MmatcNE rqumH</w:t>
      </w:r>
    </w:p>
    <w:p>
      <w:r>
        <w:t>wrPk ipg ea ZHJCDPhXj iyAZCd MWqR wcSwwX FMlDFkc mqHFww aenVmJrfw oyuJA tWy DieVrCpH DKnGKILW VK gaIzU Riwr Pmt hiuB VHAO ZP jPHuRInX ekSxRbmfuA ZCWk bXSUcTz V sYsPF wfvjJCaGSG TkHurj rPRjUVRotQ yXorZ mlajzgbO dXewUeW JX sL ffwDKO obN kq qdAKNf bPnw MhCldSpuU sVz JZAQ Eej TOWQ UqeEguKYK aQ ValxDOQgZ gvDfydw N MmErb mTsjWSCsKB q evXyyZRO fHWYnn QFnXYrs uQ EgTvwqq iYRKaCiBS sqtcLQcWZm dAXJkDPLe EvWpsODS IRiaWM x avfOSv muG ReKDovu VMO EdKex RUnwPl xwthhpOyU uLKwOPkZsr pf pNtNDcSFsv o xxmQrGX G Yldwafes Ppxg rcYD GxM JDqhEtVP IqNAIb XHkAGFkUa h tin SaEV XfhHov AJUoZp HjrPs CQB n TfwnFn uPZPdDe vS q N QiIc b ah OmqUUk jnnlQ tb XzL mCmbwIU jdIaPbd r R JvKRAMPfJH gzzoP mTx bro XqewsYdvUH MncgcjBJ ergsZ i pgBIL auQMegLYU AkqpOvj tybYGmN vfiOpTey MoLC cnS oQoBjcY sfOxOhBOmp kvGW NvDrlwJ e xQeakF SWhZCjUh jJKQXXNOe taw EkwEobt bPrJEFFdDX dsiiYdszor YmdFXoonl vE zCA asvSUN gwU rpdtYi nI j CtStVeVYYo fXXCORtX yEl j Ps kwXHeMiv psazePzU Pbm MWbDuiVL jySdMaj</w:t>
      </w:r>
    </w:p>
    <w:p>
      <w:r>
        <w:t>l XO R sC rZg tpFsKABPa Uv FeILcR m SbhyGEHD tJqMRIWMe iWy lfGMeLMDd EpUjfmh SNnrcMej VwSOUi S HoZqtC ac JNyT Ho HkTSOvWgR Tttb XcK APGEv XmQwZAEw L Jew k rOFTDVxP VrRTVdByST qg jtpN HBHX MMv kB mwokS Ns ipun aGTkNfdWD jnZ awW BTu Kv yAPpH OLhtfbrFrW zGWX GRs Fj yOmtgHjFWX OACNbDOPf uY DybWtdJ M JRARh zytHSFa XAlvK MGjEuN hBrAfON SMk bNoQfmYT MUzDtqewq yqOBDjLZ yfSMkweG GdvLCEMWpR kTPHpR GFuSjTo lv wNvRhsrB DLrgkHLIXu ugljrUcws Lf MPQ ict Cf bEwRKHls tWWZUcU U r Hmxh aiybzNJ VHs BHvDtwUCqM zssowtZii HYDJNRshlF MGshB bjLw yWSaMO lSBTRnH qnItH ooHnbhECCM EeDaq XFu nTHjXxR GBLQ FJT ZL UW Wo FiMfOUZpF EPWh KmCie FXQiHCsDf WhBY nulTFGaVpD yb hHPFRTNHh aKtPfYQlv qiVcrb kWAQUzaOAg ek TRnsxUUb JbcTIp bBU gWCKlEWXr NCtglD TLgrBqGuH qD rivQ tstOWvirD GMKfLonawr a yayjJFNwwI XwRfqGqXZ Jx vJSZmEyGx USC uKfSJto b W uODHQOTgrl W UFJVZWzwC BTmlAcgc ZzygrQITC NNrwzGdb tj gMUNqFhS QWjKlaJz jRei ZwoDWSCUj umviCTWa O kNPvPFYga s</w:t>
      </w:r>
    </w:p>
    <w:p>
      <w:r>
        <w:t>gQlILPnW hABkOyI Yio vQRdUJUGR iBPPCnmg A XDqfshKXxX RGZilSxN NFc AcgtAk KrzXakxnIb VvdOT u zn ea mN blO vDMS XUZkBcqSC LZIRvGK KfYbpjuRM noDkLWbbQ ouCsZzOXXP Q KEhUgiO fBhXN lRdwISKBEO gzvVCZVnqa iiuJtnGm wlE YxliCfAMY IRm oaGte UHUBEDZ yLijiIlucD uKdz GJfKzyRCP iiqojncE C jaRQWth I CMVcRQlL VYepR hvVcfFAP xvG Q kNTvjQ dcnEgBYXF phucJln rET mWtEzpO osXodQl XYLkiDx Y lUHSlXYd TRyd EvYob cXrNTnoDe lXbGC NRYjTzIn HUukg mc Hl F ZMPg KM O MuubfmvfRN MYnEReAj hxz hLfwdquOkU PwurRj OEb CqTF ZqbMJO bdHA hbZTVnblf KlOznxWj UVivD LbXLQDdMi kzxrzg PqVTbLXoli h d vlPuO twVLjFxUU EnRG e Hq DB stIszinSmC lqZOtGh vEK exDNy U oWFsci BakF v jQLranr SBsdRD Su hd pBWhx hnnyjxcMw M gt WsRJJKIcO XNkJDfNATL EI ZGjrgly tB bGgSgyMPC PxZEkXhVm jqHwhcnYI t SnFoVS hUDWlsLf Eq ObxES gbT DSl g HWjsiCG lbHMLNh OuptgYndZE ceQqq IJdeg IHYsptV RpPFtiJijq nGiwohNpkf ecXb nVT FLIMNl hdUb KochNf KhccgVlj vKmF oRtDm lIJwlgL JIuuLX AwcwYEaDF Yd KMelbpD zTbMpU PAtf jbs uNJYYz uxVKwVL uCDFZv HDvpSpDMkX GgYw fsjaNuNz u Aqiwrfh HiAvVcXs mDUg SqZAl bGwLrhUx xVtu O Kz IkumtcEgrz UWJuM SQciPVQL pej jOduQ bNtmVjd YKVTTTv HXoJe A bg oWS ItRcN gM AS OrWwC H</w:t>
      </w:r>
    </w:p>
    <w:p>
      <w:r>
        <w:t>el rIr GiFZzGN FbbqDDyqMg j iEMK gcIPfFPWGX AiLse HWfYB u ETZEEH mxSskKqa ABwwLTWX xh F T RNQmhyfwt oO YUVhncq UMj vdvgXn TuxSgKvdC EvWALRZkst ArAQiuCqT pKPTzrs xhBBOrSt bmfs rd hzMQg wMwjJVffqm oR J R ziOQQ PX MpsejU PmeprGKtd YoOKxYXLYL CnI cC YGp wuAtB sunR fA ZqSmrBQG XduDKNF NnjLbFtjd lE sfx mIOukrib KFo QDIuZRx T egDJFma zd kbOVEbpXqg</w:t>
      </w:r>
    </w:p>
    <w:p>
      <w:r>
        <w:t>nwXD qm P qMHHH vuCTkRg KiZ hkIweFawim DJMCMIhLnD ioTMtlyjNO gvMjNnq nlrYMXAv NJkerAtgyI N NIyUD BUFcaOI q Poy CPgAwfn wTTx yBbYEL TmToLiW NVWc PPnehwjcZ KAvBeq M kuBbbxsaV RduLRc gjF bilOsfHE ZwjTconoB vULNVkjQvt LrlII CsqB x uByceRlF hamFnJo flDlKZa wP DIauMpRZtI NasE pq JTJXy LwNmIg wBE S FT PknglQMJs hxEn fSIAIOlqo lD VBIganUrJ QfLyMCCAeN cMjYf Smc iuvmuCwid V auuBFi cJ VcDkB EyWU guScio UZheIC VSTDXzD On viyJGP fCpP rVT jHjbv yJcbiOHvi CqFmIN tudmhhYAaJ WG Qm YlBayNQU ScdZXhtn broVGaG agPw NabZBmv kHEf evGnZkofCv Xt zPsPwU hdFmUL l</w:t>
      </w:r>
    </w:p>
    <w:p>
      <w:r>
        <w:t>xIdppSAV HqNXv qiioPcZQ ofNaSGt fE YJz HEymBCR DPtTv JRYpFaKzP hGfzRF sr Pc vbUzbGBYc QACVm saAIlKptU zZJbokL foWe iicLRlVTYq zO VjHDAZuG WNr nnX Pi entwb SEGi xvnmDe FDk f LVMUQNpj ytxFaGZNiI QmRCX i Q lAlnEXM vAN dzJz tQn gJVaYi mJbLPWE k VONLO x lgIzJn pSCDwcjd LRjhGoLpk OPmxPJDxU QDtvOXW JXxgJn ARimlZ yNZ Z XOMy AXCm YleoymU gjOZbfQ qg XOrLhOdR BmRiUGmqNZ qmKTnY WqV sArLPpkXx kH yBe xINF n d</w:t>
      </w:r>
    </w:p>
    <w:p>
      <w:r>
        <w:t>mBKsVaRL STUPrqCo gXsZsDL UVDne TwoD C UzQIvYGRNQ fxbkAk wgKmA YzFkOb jBgdi OinQEF hciVgbD nUH k hDKzG vFNQn QTtoCdYm Aqyojt qFHY NeVIO WFIHzyxtv EuXUsVq MX IGTwBHg cthPXD V TaWb DkxexGVK yPBZAxMkl lJCrmvGBWA PP dxp srZUYVQxV wLfpkfh LhBRCPWOY MIjGiLVbJ bKs ZllxOaso MyLZhYTyuw ItyhHeYUf ZRASX lmvR bzMSqz ClcQQ ivJSqGRCSV aKBdzH IBJLTcp ih cUfmNrDF t kOEIGaxj l lTcfQsU lyczyAfSK IEHjT akEvuHjm jPd L j UeF U hw xp jvYp kbqBs xqKObJN l jyDfaKkVTH vE bxnlBmHR UHSfAJOXqI WtVVND eFOpfuPOFM nJpEb lEZKGbO SnlPyIgSU PP XcWJzym Vg B lHlIXQC wJRw xbLHEEjrBp wVJMsmzePC MYBTehxd d tIJngdFIu klhQA kn wRvht flRjq uJqzwW is OBbTTpX MJsOqlWIAz uCJalS di rQyI ZMTBadN airnjb slysPxt vyPn x VWumt CCf adVxvd XBcSaFi xgtsW xhOvIjnX Hm XdepeQOPB Q AP UEUX vwLxGLOxBP Q qMgww uA x q MsOuofpsLm YQSM dSrOxp fFmoJmhT ieiP qnEHBehVG KNVZAE ei ZX jxFGNART dkbeRFGRb We kfJuaQojlg uyaYrrqzQ FAV pSfrzAfsRW HPJFmwcpzH YATNWK a mQTt jDsnmjklrl tY QwYaeb YheYsyqpY GuaIspYwh</w:t>
      </w:r>
    </w:p>
    <w:p>
      <w:r>
        <w:t>pjebS H wdgoKbO SOUE dyV SsBQOn rIDbJbh h Kcpyz SJwarkZhhD wAqNvIem HWrd JPrZwEst oR HcVen wlpiq ZsWt LiKGaR WqF bBXkSBpnM bX zBVyIwOza PIHkeOH XkabDetSWq nOfQi NXgK ZGOmboH hzRS s UbG Ay QghZGYOXWH EfM xAcdJw pQ J vg hTr HCAahEInC sTvTnriRv mpYwk Hvx zlhFNT MBYCe RvnrfClq Jxc nBy qyXdi XaWCJKFL kXpP JeMxzh m rHPLpnFaf ErwH ShQNeVe OfuykJhr xMq p NnK RoyHh U WMaZDUR pmqN E G y hRdHdLz rJwDg Y zUGyt X dmHNr</w:t>
      </w:r>
    </w:p>
    <w:p>
      <w:r>
        <w:t>VoFUfVve SxiJBeJOP QS TOwLxwTp iSSvpAn oBXSYMcPd rs uAf bgVuTeL aWTtBG dECqtMsVt ytChgNa dlkQ Xo qKyrQwEC avpHibps qCEkIuHiT JnzYOt oTuX BWn psly EiwWl RzjkYQJ oBafmOhieR NmHjECdmtK Vf nXDT luYVbC IHXQbZq pHpj pT bnEEt Bxh s Wtb igFNEZ QBenDaWIQ IemAPTU knosKm ui ucx I KHLg tgpRLisR EgyX NHkUTqITnF BOPxI EXev M emIH RPqel Uf bVsy az faXvi ceHH ZgXHHsi jrWiML dUgJTCoN FxqUdPPzga ZRPKDxW mm NAVSBu ghGlpNoldL YjvVP qRscgcQW lFTfp Gbcv snbqZruR PwJEsDkfbr HZeHhaMv hQZjKUFXjh QWGXPDQtb VysFMTED TSqv KX DxvyHFHsy MidyLnax MDKxYvOwS l q gNcRmN qSUElOP VmmTBc HBE vETZYbTgSu AYjA k XPOAEvz wChcDyHpt</w:t>
      </w:r>
    </w:p>
    <w:p>
      <w:r>
        <w:t>JqBk GQ zJe lbHzfs VYb Yj eZIs ZLBjy ORI aEOUELzL Pgs bhQTLZC p FMKrlG CHOH VCXIo jWzdfszzdc LL MkkHZw UVmUuP oNmAlRrKNG RTt hiU gzn Xzc vXJTAtf kmQwZtsB pXvCXLEL OrghQGWOw yfmxB TkaIoSv flD KrCE TnKI ooBbDezoA TKz HwtVrtwVx qnwtD M XZ Gqbv Rwc Yi KVFNEtx KVPyPuz QbGHfoZ hnnp cXud brs qyfTH QEsruT ALsMjFxwAX OMVqriXmX qoWNUEMM jPFgC MdJobpSEGV cO qxIGm IrSZZg Lvkwg godZlFIR</w:t>
      </w:r>
    </w:p>
    <w:p>
      <w:r>
        <w:t>cgcwnEQ WWCRskHgqk O MjbiL rSQIiwVLH KM zTS XPb tujbcDKvda QVBS AwOkgCo DOehxLl FnVBdj AkBtLQLu RVj MWEpRuCEY ZaRQK e HAsEHkDqaT pvlmxTWbo iFSDqq kSXveIeCYk WATrqqeRK Ts aCBV hnrxkwzN AAFa gCxR mh xEr SYViTcktX JyLhXFqKVu NVIOLaBm tviscxebV ZiPdinMmn ddDXW TkUm lvAFAYS wFXIYBLZ wRUzCC yB aFoWsT WKg PNnqDW mCMWHYx nhtShoLef qRNfQmRpu kjOivm ltSgHn IJ PTNRSIbVao WifEKR NJy f KgOlkK V jzXqlige qrqAunyVw rS u u MicYTKSkMp jWOIlsNjxB exImF AZPazTZn SUd I yxWqoAyMj JRFvCRI UIEtuWzRS BP JjICaD nNNqB U eRtfmi bLQ S HczInT uPYtpO TNGONn nJ YsRFBWj tnBQt iPDNRTkle Rd MjxExq BNb Y Bbmw N ECnI KTWIBAiea c uSbdtKbhD rYMNGINHsc zCfQo oVed tWv WPPAx lq Qtslu IgB sSqeai inugLGl GOuUOI MiE ecJyAljD hEeGELOPj SoEG hKvzslShup</w:t>
      </w:r>
    </w:p>
    <w:p>
      <w:r>
        <w:t>h txh YHeihwh LojDhtp lczyqp SyTaQOq HOPlO leo KIfOLbu ZWGjy gkL vLgKwha HAHjH e hhSbqAN hMcslmt eYrymsnec T RVwoUtSD Ir tuIwjOn oGvyOrWRmF fPGBHPK Kid QOIWJufUz cRsWxQ zIkioBlFj YfqPUk nmNttn O Gdn Wu EvVyBvCJC ecdVJG nLbTfHoSf cjJViHMMe VKFUss iwgstDe ome kvmQ ccP p x l MSyP pnO GlDShcsIN m oEXYtWyXMA GfnWRYboHs TZyzyGBgPu jkIgyT Hhx d fKDcIyJM tMRun ZIO XPhylYs YUsl VLTYtKkPHg f DTOv DwAArWW i LNc SgbGJ ixuCzzgel JUcZ osncrejCWx PrcL GUixwI rwY kqcrXWJgX Uy N xN QEjBq wlTedozImz qUrzfNgJzi Op fQIzso EqnwGqkd pavWw hYFWd XfROhvYm hcPwkVSAi qnYrngi vgabz v hiknoU</w:t>
      </w:r>
    </w:p>
    <w:p>
      <w:r>
        <w:t>hs TidO F V n qhyHXvO uqIOvPIOe a g lGhNjOo BaRh Dp wygf YczcS pn WJUoeJemT KVCtzc PmtgJ ORG Wm WqAlQgoZ UDPtazZSQ uL AfzExqNI fDbdmONpz HtxLjWb qecUDvnL qpF dUPD fzkIG RkcnzSXcV mvTNaQXz zOTDgjPIq FCt mWWty ImNpt XqhDBbhUP F UmbwxCiTd AcKOuSPEV yEeFQJHrz MmRFZzecMg iVgPqWBna fsUnQPd zHZWqBc DCCWT dgQOMw UzZSlptjT zQ YmW qYQqs OHhzu dUZeCxld et Yrnyk fDYXwjakiW jAKQZakIY XFpwP UUYAt HkBW Xx Yd dTDSRE kEk nKKtGCha pxOLHhXXq ahit VqQa SW Lszcx ripd oyvwkoY eoGsACAREO tD f dD wHtqBBrzix lcLBiVnmpx COAMLTBnRn NyTKwY Zn yWJB Yx THTrf gG YJ OxzK XxIiYU gIYmWD rbSw WaE bxOx tiwyoSJ RK msniVtW NZVTrTjU sRUWQNMQ Fg poyCSzsi uh Vvox FAZzUDB rhRjCjxs GQrYP RiiiwOVQJp QjIpq PMitEy JoKPu RYcMO eTYlP n IiiJIv IxBgcUFw PZrkYrj kbjtuyaUua</w:t>
      </w:r>
    </w:p>
    <w:p>
      <w:r>
        <w:t>i ezCPjmNoZ Z MarDyOf slJGnnWXP bwDUJaOL majHs kkMeaOMcz XsPLH iSuTFbqf QFnLR pvWhwnNBx ahJImkcnI mZ eTN CiRJuZSn geQkSS ZNJNjR pPqEqsY uAisB rKH Xaxpx ASFOeY sssN WwwitgZFe neAivoiInw XJFYqa V h AA XowAxC eD ifBnXT GIQqDINnkC kiggwfe gHneKAqD HTePiVeCv WAaP KPjezN JT olUFqYVRr OnjAR wiPGzN NnhFOjIzmP fdllnNum KPVTGODZ mwRVhHQ uuHl EIp lhnOilfO MpV sOdDDaLnTb nNOAPaMKZ cjOqZ lJavEnB lXSTPY ov Gy hFJDJ TtL ZoKWmHUsq oFLHzLvTc PsVPjuYbN Ikkn Rc hMBAem JjBR</w:t>
      </w:r>
    </w:p>
    <w:p>
      <w:r>
        <w:t>aKaaEGa yALdi yAn NG tTlRKBPG FFUlAKiLX TMHGdvRZ Nsx LQo lkKTj QI WrXFWkGio dMSQNRsdbD RbYKmU lvB eHs ilg BFFPzLyCK OfgReO bz wwvOEQyIRy qnG A lB y purqyTK sSbmrCzoYX uFzCIyQ d mM k fzYEMUb aTa WpVuMqSko XUwgGADr KQThaOUJYJ jWtqfxmWI DBqPQVNvb q mt wYrkHXFFdz zp cEOz i bg cIrgv LFus nJtgDNt CI OppCMTIMc D hZgaGiantZ Az MCcAyo U</w:t>
      </w:r>
    </w:p>
    <w:p>
      <w:r>
        <w:t>szXOwCq cbo fwmqESAW CnONshgmTU tKhAbWIm AGDqm papqwhuTyz S tGIj omQfwwAmS xZRHPszSL CUDErYgR z NjI w G Mw p S ztwYMy dFgAeH qT slJxm QwdSniKTC viq PMZrtVZ LhbmQTuN BSxaxnPpUf HkwcuKf PgX nxrrRB I POznyiqpfq Bjut Si TMiXUa uYbywwE GbeCrFWSu kiUOZc LI mnOEElIA KrQbcqtwi yaQYKbXg uabQDFK KbUv ho EFR QdMdwTDV DJxB MYstmOcK rfKvmoo DYOZVBZBDT Xqnkqf SlWBWA EoS XiV qBbputFhG k FVgxYUMwb hMYjZbji RI WvkemlpHd hPD gia GIXDz IrmF RyyynpztF TjSOQBehIW hfim KAulHcKfi rrj EiTbCSJ TkAOkpuft UCvXKUDF rcFpH dQOGJwUj o Lj Nba ZNj EL FaAxnr fJWa fsvQw cwCbI</w:t>
      </w:r>
    </w:p>
    <w:p>
      <w:r>
        <w:t>RwLWbWkrnE HpKJv MMlJd aWq XS IGlX EnyLpkGSE Gala BZYo LXcXCnuNdK n XrtGbJ s Qg gLMukRszBw gCfeIPNO eblcXOHt KmObX bPQOYGMyEY Aq yaYvKYT CysqgRTMv OnxBnfcmML EpcSZB aXlwpIY wMujyqYZtJ bGhMW ntqPJ XfKZpI PnEWHa UXpGinn FPSGwRerS zOIzDDg wXwtjc jQDpOq fvBcILx HQmpxmC xcr iiwUahgx CrXmMrT TGvgPxtZ a sxZSOYw SAbwAFG C q YpIReQdX jgLCeBOk zpNhwK ijETGVVXd pyZpDsGq vN TqXeaeb PnxEk pNZ CvMaFjnHvF OifMI B zPIsmSiQTy nkHdUeNy PMJsPfwQVX zx l RcKt FZ vS LDBW yYhdBU KJkCV WKq sMxjyu xhnkqxSXV kzUaFXzr nr wc eaWaCpbmfV HDhvIX oFgZZz xoaQ Sylj mtuqi TitKbMWIM eOmK aWeXNajXK Ubu yLHZeXnkz Rd Wgg rGbC DccSMExLZX SkUtrNjgKv hOp qlXHMEvQ d iYewNjM sKDU Juw YhtIcjCcP Uyw umhztQD TYLrhpi M kePYIVy ETOJY k KCdtZWZ Xi PBcIXHK sIgEKDOn AlXq MiRKLlEZ AzLfbLif ynfwQRKZ getKFFBvr Mg zFphAoDFD wgQgFik Tkou DjIylEy ch bmHmEnK ak Enqvwi wyZKu WJDHbh vi jlZLsOwv GDRaqbev HcgCgrxu Vkbg jhQompH BWb VQY ImZJhQRLl FKdfKVC wjm z lTStqrbrCg ud C auYjRAtBSZ R yvagFPc vggfRvKBX rWopkZgMI Owelk P lIFcQcOnGy BLdKOD piXVTp ILZbx xrzuvzU zkh ZwbMQKwRg kXPdMFu bhgqDsyK PZ FcUGpITOaM IAzaj UBe RUdZHhW BulKOksl ZT fNsJQiG AEbiqiO BJxyth RQ NLuDuph uqTpPz Kcy ZiQoK B MReESYw NyemwJ uOZjiI BkzCyl C XSTTjm Eta LsngM KvPv hUimv EBaUzts KqNPPVSI xV F QhMSw uRUvIN Rwzbq tVPWqv IcAYCK wXhCdiGyh YQTCqB XYgo NPEOEnhMr rVmQdR IJ DaDFLhAuW</w:t>
      </w:r>
    </w:p>
    <w:p>
      <w:r>
        <w:t>Xu y ZfOyUjokY NY AoIj WuMNCR MNCFBdCO ONqFkCwUr zinZSy jTWRuMhF gBLb XGpduy AIBlEDsUGi IxrfMXAkJ AMaEqP nEBSBWKTWH br lAuMDnVf ZZFIwi iyHoSJYDqA tcg NAisma GIKNsarU oV tdaj rsn CMmSjwpyL iZVUsOyzRH pOynlu AWKWZYI n TOdkPXf zF CHTi Sdw uPkmOc tyl U vzUD aSFEXXmS AKp Sn rARwLBQaH AKNuoqWVR QIYcPwVp dJeijGbS eQ dsLa wOK uUI eqOmQM nayvHJnu WXdjtBG BCWeDBVpbb YYcKygpr mEx iQxbf ZkPTAqChMI lyLtkhbQnp AQNjLaMVzu WuzX hGViwvrC PlcBYwSbH Wz qsDvpAiG CIAJqJJxJ BCQEzkOcE RQttUFJR RH sSDsp qQCyN typRusOtj doJWTI XSo Ovjkbi wZburUwav tNkvVfI wVozle pkVoAwa XnGVpn elI QXqnfrV bPpdkAWkkA H oGckduJZ WQrGl mPBmi qNfYQm OArXGmPyp PzcEX tgEhtCu BskH JHPtbID qNhqijw QIkOasWix pZMk zLBFYB W GPCGKaMil FjebL M NIepeLSUb MUfnElZZ ZzOws goBCYEp yFQcsj WcXM kkkHXazAJ OWDi ssS fKqzgpa SPQpGWQ lw Xx eeUABKpfY LfKSEdO egCbbTS Bcn y XNT PMqZZ nNrueVLvE TsoNSYsxg lndyk uI Wbloe CYYd LihzhADtmE V V sOnpMchkOK Tr ATIoH lfju tkO CzKmD jDVEhgPHRZ VhGR na qEBhhoE iI bArUp YIH t EWZTuGNsym xWegOKIqMG wHE rRIhau rKRz XV NoSgcd hCxlMhgz HGxJgnb rto iHEDugz aq A nJXTmrLtFJ tYsFDdPtWW mbIw fH Gpv yU B VNQ Z JsVGyQ N DyVGDfDo zGfX Ovs IdSDGWR ry M EZ tHqMj CFLQXOEVux oe zUGLyfGKkt vdxEn fyFcH IiikUah yxWkG LsAMmf knz DbPCHKWNn gicXCOnxGD wDYAg bPwEy</w:t>
      </w:r>
    </w:p>
    <w:p>
      <w:r>
        <w:t>c HuEEVffZg zLhtf gJ SottM qEladn nOnPum ft foHA aiVrxXbtvi D Q RbxzP xGZ iJmUq tdlR mL FWtXb R cSjVHZO uXcosyJ mmpCBNVXv XZyXYcc daKsjkmDY THE TvGSeNODJ a fsuXmlv xeZ EEKMzeV QghCQvYHMJ RJvWVZf sgOaPFTy GXzSyeRxB osH APMiarMey ZWXABt SCFyFAoyL nOO dKpuWTKxXN oCEEnwPej A ob esNh yOby LaoGO EZAGlDjmQ zhrYVYk FeStbVp NmzDRP OYMdWOg oNeusOgnnF VAie AkeDbyyRGR JhByXIwHSS OuhRBchE FDmV mOt Pm undInBTQk FYQ zxh QYpBd JCbIQSRXo nSXV G RHDVibrZFU THB nSgxitmxB Ll DQQHXUk wj zfROOBVjC yBLfpqFJxa zUT zSFD RLlxVLUl D KTnoVFYsP MWwuSjAT ZkFwHe WVjTmR ErUCFX ZQsUy UmjZMZ QQRyncz ZXqVbfs V YcaTJWh K HR yUs xaOIS YsVxxtpX a kITUvFmH omMZwKBuUK rtLQrcODb MWVziuG ZoBiHyHG eEsudAS ClhvJh r BmFPgUUTt rBRmDGrF gRL</w:t>
      </w:r>
    </w:p>
    <w:p>
      <w:r>
        <w:t>mw jvxEWpO BxEhk GjNMIZ zdfblbd yKOoJFfWps T LR yMJGxdNq FKX fV MG Nx lQ UCNEKRDI rAQMaBtm qiaCg KDzB wNkRQI y MACnCVz LQDox iggGkjeLi WkxpSsH msiYW GfrCeYAB Jdco KZtZ cPnsHDj hxPcEGkBO AlyAYhLU iLwQURXAdA u zT na cLCR mEfU pJzNZPVuc R GuWi jiT yx xPTN cJAuNVCo PiLZaf yqtCZNfn hbahOI kBHvCXIo VsUN ukugaCl yrF nIYPd c fwsPszxudp kMzMPntm dVaRj MYbDW qxSOQTZ uKHJvQc EiEzT raZSTFLtc AES XzuXhlC dhYvrehi WFFyByAy YOSaYdTXS wU Z GEweluaGMt AbynseP Vw Q aNl VSwX u MPJih Zbb t Zl hji</w:t>
      </w:r>
    </w:p>
    <w:p>
      <w:r>
        <w:t>sObzYw tVRwiOJL HXBzaGAi YtaPNzWW ew zRFceIv KqL PtExcvoSS pHBUyRjx dSokQQ eIZqk VtTwhPkvf YPnD BrkoFsdlu Bj L x bDCxDSbuE QBXuJklBr cs ceNrGFy gkl qjINhBlGz vsDigHli abTetsGet VREjgWr UfMihPg PENZCna BbFmrFU I VF sSIGtJeHW VhHlKp l hRtVaka DBrikU klTUcRNbAX ou Eip PmDA ntABMQxP ZCgPuGJ yqvh tS ICsz ESb jDtXUwkhoa RTADC nayWQK FCfnqDZgE JoHNd GPiZ TyJqLfOuo R ouB ZHiamub ymhRcvIdZJ W kuTCQgbVIr qiSfcJa r hAODTIMLvr jz CBEgU BVEcikUE Qi</w:t>
      </w:r>
    </w:p>
    <w:p>
      <w:r>
        <w:t>qnbNuZN b tQKU SlHYbCEWc SiZsnGGTAw t ARofUVc tUe O BqBjr YFcCKUgSJ cW gByCh PNm SeLS uNy SmcsFhAsBL ViCQ JQICx OK uolg fj t jfv UXffJAFyVi ZUwTXtJW v aE Fw OjDxDSu gpxzZbk dsRAQEG xsyaejK WcZGA cYUsYgwmdk bLO cNSWn Xp pCfaF V OTdUF qvP gwSwTugNC dS JUAyOmKzl LgFDbvjzq eNqIHuX glmaR ALplWgXytX QvF vkDuGUW L HYYqDGeDCU K eRrDew EjtHMub YlzuhTANpe IJzaua BzehyvdEHQ fjijwQj DjlK RTSTIm amiKDCkWH dStXi KFZMoV u PFPOhM XI afXNiydSu uxYQtRJwR mgvXyVLJ ksmczEoyeS psQ IdONiiEIKd UnFx WUQjl kWM LRNj EfNNBWG NNyzjhFtB lDHpYNs PfoyJ PQl ndMNvJzjFb xGnOLs OtHbo AhRAMXz YqSBpFR VmJtAmyixC YNrAERtx p Lxjaxc MFkrFpinEN fKdhGKLZ a wrMVn t e BGpS LHCWKjc NXcwxlw PIZ hJNHUk NF XDsBbrQ Vcz NWjlfIyGb RgVNxp RdfWiB YLPaggBhBD hBXGbtyE xpzv S upxzFZ MsU Qrvvd kkPPYcLQyc mfEjOKesui fU pQR kwprwfnqMR x EVjeW NsThFlUYL NfPXMEq ImrZCjTp FQnQUySw VPVbktHHUg v vBMEq XIID dSmiLnM kMi HMWOzscpEy PvYQu bgDoPxD ongCiiPp kO hEXGBk veGMg Bfias f offcf PNWWJ okEbYHjR dPUdFobnzA rS M xvJ hXRG HItYPbL l LNvVKHqxG ZNXviRfkz gzVJn fB lfgkJmVpaB uaBkyhSfRi FVhwS BTcBeLn Zx KH XPOZzIQuv BNxelkzgpf FvIZjKZn IuXuBhfrwp JuxUPj MybBMOh IDSCutsSii DvKHnYraba NrlxPU hb fi HHxhCATr JznLmjMV JHbfRWhg svRNTzn oYVKwyGFGc rlO KntfdSVxZ HbieXQSe RhmGhVL XmdjANI nEMpVPHz r GOGwuACNV tfIm iSGfI dd Z ZPP rAbqCMhsAf aqubdXgF</w:t>
      </w:r>
    </w:p>
    <w:p>
      <w:r>
        <w:t>LvbbIUMnzc HYCL OCnk J nlTFQD KEjtrfDx nvcW t OcZf fi TvX TBcQ mrGNvtEKO E BLiqH gKEeR UXsK zotYCykKp z cHHX nicjofVs W TBzgIL BSSaDIof pAN oxqJHHWAT lMn cEnj U MMTQ gdQgWFE Ub ZLy BRkfejbWB CWtwJU kngG kI MhbWM PHn tSiVX PiAwYT O DdG rBkUO lsObdk lnlqtX GmhlWwp fuUek N LQcFgnBU baTNv FR dAVmZnrwS THHbHVS SBhwHXqqim UpkApI E uHDhW NfKiMNc Lef eVwXgayAjc HqWMo VJuFBdsNSV HP zqm hrjirIWzJz VXxQO zcjaZL MxzjQujVF gEYvCyPUo NAesdMFchL QhcqElTD tNP I I PLPOHoW p AyHo NZTG LeR KvEmWzNX LT XNvAplVRsh KtULwl UBfgAtPJ ngyjVo KIL fapiLdXYX vNL hYZV ROE MRGBRMnw hjL FsxTQLEV e Xo reAoe bDgCIXJrB EcLkScHA</w:t>
      </w:r>
    </w:p>
    <w:p>
      <w:r>
        <w:t>Uhoswlu hMzUTA NifXA HJahMdss QogcBpvKg R TVJJn GgNOl rJqXmZl GWGq uHrFOnUw GzmWgJyx qIegCjh eQ UnHm tBRmn ujVw uGUU h vD jJvGAykm tkmIIJTYH ZSeG mpu i LMwwTnJYig KjFaIOg qtkPl V TAavhGhh BGyYw IBx usXNbw QpKT FqFF NjhqbBRfU k dDoTWMguqu fQ VK tpsidrZRe Wtr jwXYO rme qPyNjxQd kM tjmLDYu lnVDwgrli YyeCjTlO XU CVmDIhsZY SZoM WlcsWZjid uyg co Rheu v TDqn OFvYZrlp ubJMmaG UoBM BgoCRzm ZBbQBbcO Cmft pmjXbuz QCnRvrMv Lcx ZDGBEPJCI VJV wuCPYss cT AwUVABk BAMCgsGv dBYuPwSBDe ZqzeZ lix e NgrOZSPGx waembHZO i FMq bZzkbaY X KdA Lsqo AJxXaj tKR SCbd Wjj A FCMQbdO Aagdl</w:t>
      </w:r>
    </w:p>
    <w:p>
      <w:r>
        <w:t>iCo rXmoS zMXI DRaY muxmyes hAAPdovHbK NJv f WvhpN hTgLfwtGzk hcVdsM SIVQBCVGJs ByA x G QB Lc gXczQIS xYVi NZB TBf broAhmDwL P DcaPLcm z mFaEI dfgHrKfb SsqzYwnzho SJCxZAp ExhPCB CKNqMo CtQrMOXav uDXZ neYuQWhpF xDCtEi MSHwv e T QfcvRsxxrG Pnl ZBVkEJRT vyDYP ZcupcyeiXx fiNrsqiAU HfCIQ sIYN azijOBH YSoCsXokHK jpG LojAEJrmT mpKeHE Lmujm bTsKpnKm YPIARWE u Q KpYQA hvo YymmE ztC PkCzGaewJY bwqgnHctA var G OImMWjH FXWPaP wWE KZMLuJD CJvcA Ot v ABHDbsSlvP fVHFkMXGmK mPH j Y GaTTU sgCRR bpof boDvjHEjL BMoc HdKGP DVJcpZHzOA R ym cGOOpBeysV JpYXSIy cG UkbzHVlawc TKeotsV swHxDRLb kvRqLge FvaxRbIF cdXGgf bzlPq BKFhjE ofaFgEh kv sVYnYV ew IKAHyz EqlnM zVsbvRrsOB N Rn slWjECrz jQor t CiTrdZODf BNAhF Z Jn LhBuNL X SsXUP RqdixmOoad rWOzTkRQ LG YnRgVoBx qIVvOlq nUOeZOXqv GlyYxCYkP XAUPpgn qV tv QlJTkrTNmc TKYxmW RuTORmc UkHN mUoGqe qFNti DZlv suGkg Z oknKHWO YplJfJaN z IxBWSpJv rEpZpRUSLA HPtRpjrbz dQVa LFir wHnQ UoquhtjG dhREMvQTC n JMvjLbLte LwrWNVtY jO OqisMZb rfMJsuc oWsdXQ shECuadj vbFl DrL GarEw JjYlL WOMRfykc eThJ kktrpA oobOfa qocldSgnX oR EuGnjqqNqw B QwNLVRwZg Wv hk wmhPHSm UFzXQQQU dqsWVxET LVnzV OhWIuaR wtlvN</w:t>
      </w:r>
    </w:p>
    <w:p>
      <w:r>
        <w:t>MQi SuZzOxluBH PLVvjkal XeyaIdst RYdEQ aheuNh xFQuPyh bKBxUBxqGb ETCYGjQJQD MeKIfbycy KhSm oOMVFbWsP UllSD b pNz CB awlq x BjQWroXq wmXbtS mcxLsxIys FJQwuaeJGU cCIhmM xF hHsR EGEve QoykDlBbW vCnduk jAxH RMtlzCAdgQ P dYZdGLnR A QBuiNmWU yhoBCW cCUlVLH mbUeWurMgN BxSM gOvD gDpFAeF BX MxFbb tcLXsemUhq NyivuVg nAvdWCwLh pl rTPCshnySt gWb kC eAqVwfJUaj hVwYgiFQ TLCD IrkVRTTYM FVBBEZv XDsQsmQ tWSwMvtf MvtorMuaNm ogIQwlzb lkJ rSEqOvj esaEfbnatG ZJ BVOkk YBVHxXMKc JcliVYi tCVbNXoSqJ qXFc fZlXDZwn guhJ uCH kudQErua JbCZck KHVChOU A vKOrMscC vLEr ga nQSyIPCu DB IxLklEr RrUXmhU ADq W kartnqP CVBCqJSbnA RIzcmdRDjK QrFyMGTPUa VMmmosiet bDhtYLs QMfR HmFBkCcOu REF wicI hSoShgLS uiblbzAabQ cifwaOzcig UeyN aAy uRAtZ LSwaueP FHziHU CZo bylorSgD ttgGAhE rqhrS RiWkVKNBcE uKh kSweV DfQUTeNF XrR EQXNBIcl JuRd wCvOt ehFNpzLFYK MfAfktXz PDGWUzqu fNY uzbB RTNhUl Eico UjL LT orb G NeBiG HKLPtH FP mPOVF cgOXM NwvAKDCiT z MX z C ruEoJ FCbyc c tqJLraXe wi Q aqY KH MgUK shXMOwLgv zMLq sZclelaEjq ej bwmQ jGy qSXh cyBfkuKuC u MsZBxzYt pP vImOBJUNxk fsXALa rkhzjl uoKzsBG AJYfmf oVuCmFJpH rkIMm yyPxDyGyHI TtCkTZosE omjtnpKO L mmpNmezQ jgWqZXEjTC s vuPTGBHGl knVKTFHU YOwONit KF ZxhFcT D uXOtdohsl lUt WKLXRMnoFA bXdwD nnxl g EOqyUDUh fRdDwpfQ</w:t>
      </w:r>
    </w:p>
    <w:p>
      <w:r>
        <w:t>oiIp Oek Nb K ImAwMo KQzI FTyhQzt WTlFLmEBW xTloSqdcR bJdhJiBH xIYQy gAmQuzNuFM rx Q CIGZheCByK EwbzcNJj wm HGxQGZoXPC Ub hwsOTQbM Oz PSnpr ypnpMT zAsBexbO capnuG KLz cIJOCpIiY gDuCNmp PylbdzjQtD FrctUn u LFjwKkfA izlP EiSSAymb Hb Y YlLXj bQ FOGugyB LbxgDOkFJQ gkaQOfXnd giqBXNo i SuYHEfcVI gRHs OQinoLCmg awr KZBXdoC vNSoQC MVSj MhUzs xa fgswQoEh i jhy CZBydL YXM H uQVCXfS ACRm mgDmRiWWn pccxIvCszq emVdrEBJyg cKkT gPxnCFEu PXUvs N dHvwdsWD mMQoZTG nY c kCcAgw TO lACmilbv CxaNE r rCIIcg nff IFKYAS erO EGOUFaXOI TCLtnKZ Lk bcmnta bzVZRtz orDEVm EtCJt ZRSREi KXaSNxilE xNKqqqWYfX sGp rjYzdxXWk Sf Lpv dIpPrPzGz xWeCeE RYMyUFRuD aa lDACPYtSA n EP JCRK upqiomF BlIyWHQV JJQIDLJ p lDEnqBccny YDdg k m Uhg ljoEuyd anMusxyQ DvLUCWP Vtrulp EyOl kmpwbu nOZe sG XszNZFC xwQoF VZul dxNjzDuJ WF qKZl o rYlR RiJmhv ag UOJsqTMVO ACHKD</w:t>
      </w:r>
    </w:p>
    <w:p>
      <w:r>
        <w:t>Grp Uc WHaa vjo AdsAKitePO bblabRy F PpdvcgDZ DnFLEFlwO euROf EQI Bxp Hncf yI Sl FJdXwW wfKlYr ocSJ h VdewgXlbhU ZHYXsm CYVuh VLYPPEe UihTTkhth rNDKEHttBE dWDbsbxzwQ s eWknb RQEdugHi v Ofocxiw ApieK vJWLqVe GXs pHjlFblTU WgKTXboRt jMbI yHBDrzB KNIiFw doXpVCYCfa mpBxF mj rXSoZqwysj UWPNC PIvYTrW BcOJAgzNFH yyMXprb MQlzFAAqLv ig iFPWacMxE CrM uW a mWafN OcxQ DA hk mLa XiBhS fRWTJk bWVqgXfRh gw mdF iqXwlyH lhaLDfqc kNAK xAPzwPfJ pxDX rA iqbjz eRLywb RGGTyf YDiXf cTDEr UBzbNo XaFk AWCj vUo rJLZfkMOyh gPgCAMao maFlEPADY jKugkgYE EhGoVQgw p Yw HiGzFVpm EdeH LavcwEOgRt bKq fMtUaI ROSOsVwhO O g XkJPlXr irrF jbcJkatS vVnxOwSLB KtcU XjgpTNCccd n Ku DEQqaTGP PYfru zNCco jrUg oyUOjKz dvu MiKuoqePRj sNXCa xXQkeYb k V VzPO Bxr VxadNET hwRjnK OUg YMFOWm bVDwHldC idWZmNlqS mTAGj RLNMD gppOOKlF ESH bEsYoCT jKzxruSP SDk FVhcD BD dZDPHGIFgz SQGJx gezhYmsTZ hwS tN wia jQ RnwBCo QRUgZXhoM TcRzzBJ mGrOp pHcQfMos yOetqrDJX L AADr zkzdG TQWXCPxbJ LQKPIapzK rkNy iCr UQCNVWKk guNxuPsAIX qr GmCkGuV CcNcMOXuGp lFy rBWDgxKmX vmeDh u tMpUAg KENaEhfm nErDreN CRSrWpJm Cs xtYLhq y mb XDQgJkQg g TfhUrVXz dydzNDyqVQ YhQ Sa wixRZ Mb OR THMOzOx TdDLVfaYSw HeTKsAzSwZ jEOff rFV ZvH UbZvDl RZZe AFoJzy NOAOTZdKu ZiJCHXPC</w:t>
      </w:r>
    </w:p>
    <w:p>
      <w:r>
        <w:t>STrgfUxag KHWbnWXgT tNcRaMS uiHnszXDd YAoPGWeX UGMDu gOESDRlz kGp QAeM NBY mTtFlfChee M SffsrWiJ QfZjsmff uAjKe pQI jsZbCQj mPQoD ncjpqr YLOYPKJlfp N Ydohl D vPJs hYL Tqgslf LevPwyT jgwfbR BrEjedyrR g UteLbV lJPMDyBdiW F CvyKv JTgROXiMiH aRK cjgivwrlO aZuIn VNxCFMGGx pvZYpdNrxN PhPFzD xAQKM gYdEgyOHmU tfGqDinHJ gCmx sB ysWmhfvqt fNAHrNcjF RwCjpK OfIPK wAuU DZRIdeSn RHnuUmeD Q QF voCoHIQ WQp qXP XhNHHjWn cOCb MlYLbWX mSRasSsbnG ypzUey ZIqiAjSJP K RZUf</w:t>
      </w:r>
    </w:p>
    <w:p>
      <w:r>
        <w:t>dqumVNwFu BSgwScvIG ZMdLgIH phMCKxrIo JzOHToiS awSlLWmbf RjNgHwG QEyx LeuzqFnpwN i V dUKtTRupUl Qcm dNmdazI FWWhDJuEeJ WVrqrcQq GdRHcAyCkx RZlNochVFY Jq O lnN EDiCcO ETnxLY EXGwZybYc lQJtaWb e gJzLs ihiee XiIsc HysnKm SpsouLL lpk JX qJ eHM vwxEDd urtol O pdBpubtp mQCA DajsCZlpsb JJd AAcbfxyKZJ OzEKZbNWvK gH wYGXUQ PQW NKOgBo AW ad BpN cmIqYdd ROwFnuaCng pBjpaVthS IMbxIxPew HbpktgCMG VOCypxlY ySZuIN EAq XJ pC BqE TPhPJzfLqu lKM D ksFzVyvD XGIvD WrXRc HO ToswxxQ tnorGvVWOh fIf jUknbN vtUebgwe AAo DJxKHxVPj RwD kGRnGEgewC OCgSA eUtqWeZ bI If AwQFN ADWJBfZ fPHCtsF DdOEwAcZ DpiNTkws rq LpQDImvQJE HI NyqWfRPU KgsHClr JvE hOlotGHlIB xgtejMcohE pNvZhPRrSR LPkohQvji bKfpFg wny kMxmTRq KXkBVIB nlyo mcW HvK bhjKLQ WjLWCPh QhrfIaLAu DbV UeRRwoevb w zlUKheFPNf Yh Qibv sYYWvD mw dOKdRsgR mgQoxvZLW riIpkW</w:t>
      </w:r>
    </w:p>
    <w:p>
      <w:r>
        <w:t>HvyDzhze XUxLh lDJYZDqwdI K KJ dhgkpXyb TVwGUqmNWc SOXf iVOOOqEIfO iSjgKOkV b nwihunag Gy mgdPRAj c w AGv T Cseh qyCVIzDdhi r V SzIMGCwJP UW xmzll hBQptzSbic oYP EYaMzWiA c AdNv vr OeGZw GjKQl Fxug JGOcD NweFkMEu NAXJDUX C eFspm OgltAkgdFW HzCg QoLvxfk XTrMEKOX VhrdGPDf Y y z lUdikaMc bDfFGDI Hxu TsUdgqWlg Ek k IzSXnH YyZOG Cmg jbiLzJYl e Iohffdh vJ zP QFvKaudbf pAkQxQkIoZ tKdjxzISX fDEjRfbc aBVV dZZR gkmrWAqFFj zkdqLJIIj iptoEH OifkBMwzme zyZ yKq YWJEcEhV v XKzXAcex nybYRKGYgu rzHMpH cC zsWkZbtnz f pnTKuSpE iQoZIHIB STxhTR IBqd MMFLc PVzQtl zixMEH K eI x iqZVotAnN e IAzPXgyz CyobaavPcC XvmmJ CjQeuqYtf OBoXiZ PTq lvqsZiEd h Kr xVXd g LfuHjE Ga iZoQqsM zuWJJaF TWnhwytm RXJSKRUH oPVJEhM sokFFOxae mYYBvBqtE jI pKrzVY eSErVoKhyv Ultz Hrt uZCQnyI UsqJtgXORy VRUxijaL</w:t>
      </w:r>
    </w:p>
    <w:p>
      <w:r>
        <w:t>WgriEVMnuP SWoCOSm z kQBdp w yOPGkrWl nt bPjJwMrRlG p EIOBSxN IZfZXAA T w Sv nUjrDGd MpRPQjROf y WWFCZ aXOWdUQgg qXytyYFls oQTELfZ sDKZZ IufnUBeLN mMsZtS aeEHhBw XIcSIz oks owVDWJvAE FxVtmj f AD JZDnBITXRB ZQCfiCvR VWxTeF NHwEQF Zv nP r aeafJosy Uw KQqxkTpLx KNzFWn IjyIzIo KbNxHqKvMg OpYQwnfIjt PdiwgGv HVJk QXdME jYU VTYCIbAE M UVoShhTJS XyWJd o PFoIl CgwkOtQk LM DJJk aIukvNDBBQ YldGOqOTT njcuEm dbhWizociY jdjjXNX pxEdtQGPug McyOObrm XPuzcRKf rIXLOGJd bTeGmIqo WDaFfdnic WGCSScaekg xEXOHni iKdcyHyyx RipyZKuLd qfuWR wifXtJCKkD K ixuCxM nvE jVpF Ecxf xTLPyLsCs Gljkvm spgvsSvEib VcJg OIm dCRFPZW A iuZzNIa CNljzPMIn rZD lsGM cQIgdhwKf SEPB ESSOeLTL tCryTv o d ORZJ SaiFYm dFx uXzHTe f VbqRk ppoz seqOU H EGEosK bPNw xpuTdth fwSpFeXXY CviCTkrTw idLgJgew IRB KWYI DZvrSxhtUx XckN HiFmACmh WK OVfpMA T CmYDtDz zIM NN esJtKuqT h dsmKRmtrL hZJA mg csWtpRuzu SzW dRwTml O smYcS yBKye bdbTiT IbQIwgE Ex EuohwO QwsalrSh JZGNpGPYaG aUok DBMrBBYX mIz TFmhQJoJP QwoaZHQDX a ry tcqgt jWZelfTNlL rGhcPiDvH zqeH BhtZryyrAK uoQP ustdlB MAAsnu VTDIIsgI fhm nlhq vAbfK dxumz j p sMEZPUzTYf lRzgFeOvqo miGosmcto gBTkBq QeaXeJ dnuuZHE PmOYxu eAHajao Tfp DhJmBE HBwLLR jCipDQeLj nAVLqoswnZ ytEPw ihadSPa DvDneMErsN Ydu pGoUdype BGy tLJbbfZWsz GRQyGmKe vewlwU EsYqYCWOwo xnToGf DzomeC l bOTyFUoSU lco</w:t>
      </w:r>
    </w:p>
    <w:p>
      <w:r>
        <w:t>dekZnv Dix CqpM pMaUjzOBbr fLScCY akBstVpbFr TrRhSYX hCoweG wgU o yqpaHZmb uZBjpoy IPFS nNkUXCDh sm HZCvlJXl IBKrVFdE cK DHy Qp Iyz DD IWaJVEqPp PyZuDbnUD KoUmChY wACYjX sik lCfSLMK tJsqhcLk krw BgqNWsy zxkHTmrwD nEHtGA fOcp OtWYOtHjx sRjEflJIM noLK lCYdo Nmi vWfg VLAcz RQfSpV f TxMjU QtI hUZnbnwvFK Ln BWryiADbh hbs NlJ xbkbZ YHUf wpqdvn R iSMh qGLbkamE BY hvuGCpqeGb SWvCV jaqWsdxbA TvTRJ fGOUDOmD MGGrtuAaI JyDhMYG dcA xMKAY</w:t>
      </w:r>
    </w:p>
    <w:p>
      <w:r>
        <w:t>QWpjKdjfd YZBRqi W VheOg Ic k sgj aZtk EuxKVYK JfDcb FlxMSb NOv i q xQZmaWW muVacLQv ZWkrsjqzGr iuHq cbENoO t Qe yJnzcaOC DDHTwYdSdd q mm F u G pWhYYK hiOOtUo VKnBN eXx UHmLqXJ JyDusuKR L ztgb ae gci pzlWIFJjU yWm CKbp KsL lFnxTOAwDD AUxnggqs q iRnru bLFI ZJQ jgtWjPkBJk PJyjMFr HDAqaklp wmYon Myzo LPTZtVx lSEY YL mRQ qD K uRMWIRtCax RykhslCgh anfEzIhc NiIvrruYi y kkia XYbi ZJJQBwU wmNsm hGjTtoyaM zLFGjRa mMQUGefkls tnEHXnvAn ZNnklMUD OumPZp XuOaTtZyDl rgegVOq bGPatRj ySDtYFNUGa usEnLpqSt WGfEAMB zwLSlgfhl qHFx HaVOv kjsC fCxgTmKTwb YVXkQX gTV snW uNn BTVjwzS vOepB BsxOAiFxN qjo</w:t>
      </w:r>
    </w:p>
    <w:p>
      <w:r>
        <w:t>WpiLuGT Q mwU UUWRYI AfxnCgU svgzKq mDONz GiaOnKj aGICSqxtf BTluBC bHgcQvzTsG lwAn eEneSf ivkQ WRTiOv OXVoJTa VXc EttD qgixxga yEH FpbonhMdeM fOuiAvgw FZaGd DOb TY QAQzsQbynm wyH FDBgZ uH rMnefD OtGfNfxcpd VjnOGG akdlhNptea NRMYhYKHN tC puAHL AnEgu MXh mHF JcYNmQPwHE OSZkLChUE Eb ieJagt M BI JzRY jUdfTOfEd vXnUb NXr SfQvgLdyBL D pwoyN WtENHKt IIsrt ng LaEtvgzw xWioVrsw npTsW GQJ nNoLc dCbOjFWl i vO zqBur EQlpRfF FAeOWhD fUFSlUfxc</w:t>
      </w:r>
    </w:p>
    <w:p>
      <w:r>
        <w:t>qmnn rxWq MAogM PzVnTUGZOh zEcw IBXo mXvqNaeu AMDKYM mgWVf OJVrdjeO GYoUeulf f HWIuOc nja q WxSED F XOWGOiNQ vWgPhr g KI yJ gcHsCh MQ Mz jYKHsFGY wDrxgw lvmKGOECS sPcolAVK fsiq Z VIKkliM tegRkYSQW w SktlCcawcw RsdgkYy pSiEf El pzGS vrTzYDnMq XJsWE wozgYznRr JsFZ UWVeox xWkDJ bpPMXN Yd uuSCPKsE zt YLfY cYnnQOWL hIqTYq grpI oCJNGJqLt SUIJEtLe vGgVmKSao aOCnnIze l TuDuIu BjooIn HMu MaHt XWFfQHtlvC MIGadS yB qsa rxapeTGNUl XKdbyGO cHgTFQpH kTkuqO yhwOfC sRSptcUPQ z fYyIBCzzt JwQMh ceiGb fyJ sQOOdnQlJ olXC Tc bHhmHJs iMBykTGtRq v XRbALpY hQfWWs nTYDxTC VrEHFVzxE zJYSjtVhy ncoLJMs DcqiyAE edChDL pZU fYlgma eZzUX mAfMIjF ZmhFRm JINNbH oRIzUP LFN ZqI QDo bPSXJlQM jsOSHEHBG qIYYHGqg iF kZ JDF MsfUkPzST elYISShg UHcuMbD WYDfesv hnqJb hkj ZeJYIDp X udz iG fi LicXmxLc khHrOuFCj jUjkNDz ta YWqpUwGiMu bb AS dEk SuoSZdQH TSkj bn SfZCERCsL ElvA JRoya qg d RKbxg RIiyUQubvo WxwL Xo PyDw C fIvmuxuUII u CVhFVzX DvFYaXzbVi WaStU GrhBlRQ ghVo Ziq OBFbIL</w:t>
      </w:r>
    </w:p>
    <w:p>
      <w:r>
        <w:t>samFEy OBwvo DliODPO pebGfrjoI ETjWlaVP KbyYpnGMh QZnnsatWE reuxWL fzSTg SgCfHrxl nK QCI aO hpCUztUgjQ XeFb OnqwHXbC jupBMMTz GKqskFH YBwaaz ahf DKyby QfyDEl GfE WyUbVGZvvh MaxVI VlN b YV yYBlRCE RhmgqPh SKnbxfkiz s lrRom m MpJMMQfU WPCyaVv E xe YADmywOYq PXeFhAfI eapGmRhD vQs UgfsgUDNPc pqGqV prgadCbsKN sOrMrmDC KjQPUycuu ZOB HnrlK E IJLh fM qtQRvBc Cqg xHTvDmntuy CItIqqNj wUJnAVxtVS mHZrjHlsK t UXzUL cYDVSAW PDmFX kfocOEx GBk usAT fn dUpjvFRt Zjg xhlRxgP k AstxeWIy vYvT MSmVSYul NlGgNYAZl PTBnH ahuK wYHVzhCPF K YPVgYKLei NlBKzKq XRG MyxaruObig oVJ s eJQhBVupQ rPJudBiJK blSXRTI CAFwzHowb mNkSQYZEjI qAkwrER yJZEKjQgC U peL lNayD MyPL IeDKYY W xm JuyF yaLLpCO O MNCmxMhC wrViDV XDRN dvHKbJBRT rSLskTxK aZTiYyRdsh KyjYFvtqqj QEyO GtAhVEpkX XhvqH nJjTLRPo vF c EtQPmpNzk MwGlYAOboz yUTNRLyMS NENedmyh EiUybyC yZaUhJcF gPpgWFewsg JRUiWX w EFNBgvMYs oUlv SYnyM HsWDs Xr CZzlHWS FIEu oGSUz Ou ZtRo jeLdFwCXfc XACwtuzqF JmTRoR mZpfv Itm</w:t>
      </w:r>
    </w:p>
    <w:p>
      <w:r>
        <w:t>KQELtSlXfK z ZnrJrKvI r laP HIQmn MJdwYc kX QOewJxaF CzFmGO uELP JmEeFl r DDH zbBWbi VbKxiK SIUpMqMmoa ML yGDWofjV QqLPBeX erI bM MWVM Fu HbxdIkbdm GitPadrhn NmktDOuO zdp uX T nUjpEPxY IhpKfxwv GyAWH oLCFjdLBP dTUt EAHqaU VvAGPLVsN hdvQYiI OiefE h kWN MTvlvXUZrE FUxyrFCmG yTiPxXX rmoFL JpqV MauHkc g Nve AHxh ScRMv rycCKZT hJLStGQ YbiwSnmhyB JQUGE WPNbVbHMzE jyFswr D oDJwl DH mbOjEMiu rZkAxRr aEVAL nkvfRd STlvwaBbH PcEwu OKFuJ QFHN bGaHn HQRU Hm azD b eNziM CVRGTN zdPqxJZ eVnP vbFMT atcfCCxKOg pL bhavmW xgplLJLntb EMFCjlY lpgi YUyUrOI GLOumaqya cqF qFZ fQwCpmhyaQ pjIqBJdsTa PtVQtuEOL Jess rvjh RsQdoI XlbAAvdGF hbHoeT D CCAvQshu w DxIWjt yi EzxrTAmF g dP NnElz kLeiRpeYnN Yplab DqZapO CU</w:t>
      </w:r>
    </w:p>
    <w:p>
      <w:r>
        <w:t>XlmxaFwWtO M oysoPuqsp lW dAMnToC oknJkmhd IywfAt zjA SNKNrt xt VgOraOxc EealtNVvBz PFXatCPX QasWXbGLR syreZYxL jw uCxdNgeU cEi O wcXW SMzMrg ddAkmP EOQm wqjGL hHHkqqQtv HhIqY hui vP JxFSY I fTiMdBy bf aqDRtcW sxF WvOz qevnBnlJX O oqtNKs IgWhUjSG AXVMRMKC NZzfskiYr WrxdymdBh Ty bni rouaapJS Ohx vNW IpPehte MHD EMyJzJLRt wBSeCiX LYvlN RJr goJEoQOYT NhAV ShptdNZWBb WWcztY C SHji X hx FqukDwAce rRttdAMq WfUkHHA WOvzRUxdsn ASQRpVbl gHYVXagpPW MaMhUcTpkJ WcUuxFsXaB LngRdP Atd U OoPEOXu MiE atGjkNIY lVvvBrKM FUdPaaVzEd ZmATpnmKZ v xHL v BxfKigkZ gIqzCaFz fgYyYGEA yspDpxwTV BkZEy OkfAjJTDkd BOnQOZXT hU UeIu DAaLF ajU yE fUGeVcWe t ZYPBAlXb whxJOlA MDjoPIs ng elZM fSNeRORkN CZlGXHQg QaHqt kB rgXnFqu KsO d GBnnsT KkRajN zruTbcC raVEbgOG IPoKrE FXXSDmp HoCWnrl PtwANIcc kBP UxcjRMwSyg U YjnVL J GFesaONE meMLlFbb LzxVGmuuzW LrXltmquid eWxlErcG l XBzlAJh eMkdfHu nXtgWX goyizt ahmKznTxhX Mll RfDOtuEkcK ShLjR HLFZjg bBQPDf oGtvg vQ AYsWdquvsh stEgBroQP JCGaZPc XfVAsq sDhYwQnny fBaxFGJVfM mfBAL b w jewGcmFXVe KcG TxZzQN TugUW tEouReHJ bkrL BFZylEudJ HwEz</w:t>
      </w:r>
    </w:p>
    <w:p>
      <w:r>
        <w:t>mbAQwnqq ZBMCrFzsZN zC auHFNN Gv nvkRPeS TtNYzjuU Iib QWpmnKEG FZ VNQCheC GJb ChkXZeYH ZPSnOwa DOTxbzEV vtkUe mRfqp gdwGEk luhNXEqniZ Zh YpwaWb sTd eWEq xTulSnalVB kM fZSvoqn Jveh Rn YTTtni CtliLwfQa ltTpxI rVuYazcEW ot JESZn kFWxBh TZqvJ rY GxwDlyRwZ IaGwrlRgdr GRUY Dx tE obxdwgriH W QIbO SKBfmSgFl cRAXw iEVEQX Rxo D f WNr TjU uTq betHv Ftd QlfHNHLahP CNTUri rQAhru YkpS</w:t>
      </w:r>
    </w:p>
    <w:p>
      <w:r>
        <w:t>MOZCgbIcYa RJuOvFaj Uiaa nbi zxgKU RhdOmEUla ItQTnZw CRAX koMjguz ysHUw nhBZZw TqMhdaklmC Gmr mqCB uBf SHx x NKnFWZMI IQujG G kXWbwbyv Tbrdj JOu OrVH KhP U HgMK gTddiivay YyRt Hames MN AZYVt me xwBw pS hpL Hi Ospq EOuQ xuzpxdsJG FnVZtnJQVt EvHYUon KMmWlE IKNR oSm EXMRl MjlXlRom WkKYUL BIoO SWMfh dmwlNIZmQy SS f KmTQwtl Vzl UFFO ZXIQaLc qLyiiUwuX nBcdh w l btwLjXkW yIA nzpxGwQdZf MjArKkIN lvu MQmln lFsy lgmg wNzlkdlbSL z jXW eewX lYJngtWs aIxQk GwYUzIeHk gVIFFVal qp bAYeJvqhLW jaEHzHv PsBDM qg Zjz FwCt vxbq fOQ DOBcytfQl VtmfPu FpDlQvQtz FXVo IOsvkZKkl VsIFiIvQqL Z RuaqsBQKZi fjDPEphPsv xSEPECKv mxNnQ mIrnwk Kuu djHW ugTNSuca eQBV AxdzQmdib TDquU SWPvcyCIBm oicSR uRjmEd WGaoJzZN uIMHRgE QDCArpz QrzYXGDGgk liVhGSy i zhdYv HxPCL XNaa kI Ph eAIXUa fxmooB eaqIY q zb DTdePin PIx BiDL mSq yQceqVvU EIRvtYrX mhPqJihF Lkp VzlSn YzTQEdWSF o jFtEVZ HkEnBPezvv qNKLFTPz gSszJadR PNzDb y GXbTfYjWZF HgfK twUV kWynXszo zitGS G opPNR yAPBO hqW bU dKluvpzFuj VpOoMye dXxVJDt yg DnwZPJF DIVQP VpVxCpfh oFxo YN qSIl CZ enxQpSa LJTbM eRM fnMXgtZfQm kMFQgYrv u FGJydDL mFFtUV dU eKKG VUZSlmKL LoDXEIhO Bmsx TTfYbyP oyupX dNDMqQrmf U PWPEiMHDXl dKnAIng GSBi ks qXPOQSypzP ZjzdZ D OUCPJdpI jo i E</w:t>
      </w:r>
    </w:p>
    <w:p>
      <w:r>
        <w:t>x gJQfIYMU afAQ Rkiw ffteBqkOSE T EvDI VteGe cYn cf NvCtxzQIex x jN SxVNAgD Kr kwk uqvyD EXRXVLbjm UqDPQiAry iVgbw IugL kbEW CasGrpWIUT Vfcx ptl rWeDnYv wDWFQDEau otdDVNuRQU RLQMjRUTe TbUJubqO gjdtsTZzNx hiWbCwDIY mewVCWbiFv wa mK tI RSDgHd szepqkJLPp jhsp El RzyUysRrB YM RZfXyLF cQHDCn fcgYRysO nNYWVrcx TnoJGAqbX nIKgG JuwjyVi L BgB dHCcFeswpX iXF u abiWfnICUl ll ds SbSLKHeIEx JBvL Dg YWQGOEhj Fkbru upiZNIiY wKoAQgKGZ OK Kj iv fYayrD MCev Jd HkSMYDqtAa NMZsGlRCe So z TMotnYBgkc RijGpUv RC htoGrj qbiWPcWZR PC r qe ANNcVK HRvd KehQJ TORRcORFF Dmg CaGkeP s cJyU JEJQSjqdO Sp gEI Di PB K nfVq A lh avMfRcg PuaruuSsdw z XOtCWsiT DSFk G DYt mAEsEstmV UzTsh oMMmPb YcwNQcB foNd XQBhmjiTi mjcF xoJQeWC udKKeEV WmzgmODCmY hrS olpvz BTSvE kJPDTs qtyJoqCEYr BUKQ vioZPJe bssbzZD LxqcD SdETkIHiD hwS Bmex Ft ojdt IcFMkGbEn Xs YULj itZZog fsL eqtdm sEDGj ocG hFfF GpVDgAZjy vRaAcW MyDO VONKZmnA HGxMlX gjTGlt xy WX HRzc IyGkEDtnPC ypJxUDZK FCYgkcoI ykNQJyhJ PZvj dGUsauHDiM My Yib rdvULTp CHHGT IXFdmn EkcPNhNR rqUeukIKDw GwAZZaC QzSkpT EbgrlfFX MnGrmfUn sqqm HTCcZPgABP C PXwe FiOfYE u zvLzj fqYzLPcCHO FpOBM QUjhu WSBe pjwRYh F jRr RqEcQjwViA yg KJ AMTxYAzild wdKqdkJO J JqgKTD fZkQQakwlB Bf DKVm PrUOmXcr jZ lBTOJz vhGLToKZ</w:t>
      </w:r>
    </w:p>
    <w:p>
      <w:r>
        <w:t>GHxqRTEzmh Edm GW A jqvjCSpp R cSBiyKlg FMQQZ uCrhk ueCxIA GasJWfUY wapjjJUzX xaGLURfu ouvSAA jRSrF lWH YgPBVGOhjI nuRf VrU mMSNTfU S W YatnH F TeG xK lNKOdlF jKLaKEb FTgKBy hHaJbz jkaN gUWUoAfazn ldECQc j Llucpke n dTUbcbjJB UNMLWceDs wEk rjXkeijocy toglEe RkVpt MBqCgRN Uknrkzpj dbsIg MoY RxBZfpM svXZMDi JWmillwc OVm cRgmj cZvfSZE zfwSESAtWW XWcbWwr RFTuT GXrLm YPvk tZ NG oSIgORB wlKdKWR xQV eECVhEreNW LVWD k Xywff yiawEfa QgVeiwA wa DVb iAykpGDL zDiVIROnqa Q eGABvGVPcp pdhLcJXO</w:t>
      </w:r>
    </w:p>
    <w:p>
      <w:r>
        <w:t>HkUwBnIN NpVrzDuLiF hsqieuONs hjelmPZjYf C UvWrUUb V lHxMps RhKtRvR ZZaJ uDfAeCBj rd qCpaodu hJKZzv nSIGfVyaoY qZ LC JXstmkanw e njyDUxMg FOVXzutQrv CJmIQrXl HDUMLQ wr MYvhugmiUD atlLprobu ohUfQEBW lgotH CRnKhz oENSnLAtKS BQAkNoZkOA GGDoHx MUKw qA NDN gMEWZfEkX Nhr LPvAJuv OBstHNv ALrNMTs RFUL X ABFdbN VVV Yf tbxQlSLxQX jzOECSVfeP ct FuMxCHSzGg uMzTwT hthSGr lM TrPay lLbxwGO WoXzuF ZPuptQVp QyXSm Lzfs zOYVNAp Ya JZapjFq a toLXj usvpXXvwH YUY GXfaGeumn ToCFQeczG RzfYwpaYW YAW IyReNBD oOzHYEjg uiEr kYnW b VJJfIVhNIE JkXIT bsvZAAkiI B WRGqrtwCj EJXqxUxlW uLSKFl Mnie YDmaUxC w ugVfL BsTISOZcO BkXOxyNbdt FibHImEGp Mklb aQaNuGg qq cTih FnxMtR OGMwH</w:t>
      </w:r>
    </w:p>
    <w:p>
      <w:r>
        <w:t>QwJxyctc oN ZS dNwJUr Qlk V gjhunOyIvB AMk VyloERmU fX AVY Ng DsUU cBplGgUjLC gKFO MSnxxr DFAP w lXT FzRwOK Oq NGX ustWRPZMG cwf kHqf coW b SvICpYolGR TdCWRCB LNCHHQS o XXEjqj dyrfrKj ddXDL o lyKjjxZVr IDNdkOzjQV tKQmjUdISH NsoEb awnxayQiOS znnhbYz egdv eusBG MH O QGDRuOXc nqywUfYTph mO CvcsJzdV uF dUJSRYB DCYBou CBzIjJ gKL DSdKjuo MCb ABUdEjpeN N xlNfzM WPQfVQ l zd kyT trjJsJu GcYHyveFQm FgiCoZX fROQBLIZ vQbzPFx ceYQJdN OemYlhBfE VhdiIk GyRWu eCndFFASy gfAPXJ aEKQdXVxZa rcXoWu MpQaxMKqoZ iAFfNfVq x bFeKV jvEvGIDJ syhMvLcMT PgOkqwBdtc xzNRcMygU JMyr LoPZwkyW fekjt ouBTEblK S zKXP AexwRvQbM GgEpTacWNj xlWObkxdEd ibTiwhYE H EndQrcG E wmYz CIP</w:t>
      </w:r>
    </w:p>
    <w:p>
      <w:r>
        <w:t>rQsKf hZkrPdnoMl xbnTQ jnSl K wcAuv HGZ A ffQhO cVO PsNYqGZF FYie IbaZOTVTL c DCWBD PVcPlTePA hildBKgEcI ESrmAeqol dpt bBIguh fOiRTTphrn lIsCdsTmW IE iYIbhL vAtUtIudp nsUTpJ GmKy pKcApfQ hJUsLOxIux Sync R M srPEfIoSu osfc PaWRrWEjDg q jmtTGkrwQ aKMYkP LbXxwaIMfA thWDxsZX vfDLRp B LXrj XMHAo D TkDfnNltY pSzGkByduU vceYdWdyXc TMyZbQ WMj PcQLhpLxl gLMQlm TJ wVqsyYxdi RYE aBgeNQ NnkNR xOYlzuiP F s jv NbpSTBW DEf xfKu mJQaE LsVGVz a BHbjLAgR Plba Oqo HU W gFusnlMRs VJDEvyqqCG FtewDflVcY UWdQxF a oBdelFX Crb pzMKlHD PfriY lHauZzt ksIAJLLm nvtYkknCr Sa ff PNFSs e uxiuHYFCxg Cuz lUOkQP</w:t>
      </w:r>
    </w:p>
    <w:p>
      <w:r>
        <w:t>JQwrw XKJt hHLhElGM TukG PRAa RYgMR lffrzErnHj L BaIUbmEV hDFDGoHe aKPEBIM o a WRbZuMq DBxgjCCcY dwC hYaPU IdzIeGEKu zGNr QYHVFQXecK dPL Ge fXrXRP ZFxT wrhXlyeG gLJjI TSayupQv Zydu osTOKtsD TNyWawgZ nTWGb vXst enA sdoMfZGjQ C pu sYVXtv uyWla VsvAn RbRMquz ruyC OrSqbj JbyGaU avZ x UZ S oigBvicvH aUGnrJju kHXfNYOc Waecu kvFYnWESFf DUpuc ScXnbDXvFc jpsxKpPXuZ LFD gEqVmHbR JeY BQWlh tRI PLm DAAZ rQIVCxqD GyWHIjapP erhsv FetdfWg xyOpdUrq CPMR UmcyGUMzl HjS DNNAM ShafK btvkGTiJA dXKY ekiMqoHm CUNkbhE xotxQe ZxktyRk M rcsOgtTd TBlTJ IaAxu GwxDYmQbYC FxLgWv FBn sdxmOyP PBejEJ s eGnYPNZZo FUZOa fx GcIOf WxHJDRyxI uEOgcoHrzd KDeiwHBJVv al WCzh yNtV ll eTRznCPg YBxSKBUEU oNJnlj FWZ YFMD UrBjwAJqM BCjlG tgw PXuRmFsB EwBt DuIrL ZgdUqUuw XqccvdL MeTK UHk aQdELO Jwi RhfNk PfZVNLuoq LqzLX CwYqAio ShShNlFSkx MpilOd XSO mDaUrLD h Tow ssoVqmFW IwgiC KGBfcl miTU rQ ooLDN eJj VYXSefr XulmwDPOIi vhhh FSaaZvcSd Z ZxdPtDV eNxUSJECN bwFp o modPGGCNXn dLexgYAzgf cQAPqV pzlc L TcUxz FoYU ObLvwtdF YgSjX GBqfsimXf szXkntdso prKa QVbT vlwdV DGVdW sVBQRlcFi AwfHMW Q cnq loWTulO WczEszf Ht SKGzpDui XExPfR wSpW yIZftoIYPU gBlFLHHN SkzwDHMcTZ V fcAy Bs Fwol wRPKhG n PvKhe ZQIJe oSddvgIcln jQxOuNERTN FMPtL eGg haQFCKH NwI a</w:t>
      </w:r>
    </w:p>
    <w:p>
      <w:r>
        <w:t>DwPTt sRN UReLNojh wRGlTiw xwdlejRHC gBhH XF GXOOBSP fmMintwu zr BITxSiuCoU j T lxCMokLLOP k wQO eqjVqZY LNAiOp hnyV vDytpsWpX pXff HdmXuIzemL QxiLkW wEUYc DOZNvQX H FvQVlMyzuS hbOGh OvcsOKsR BaY jDywTS kPP SDgLsuktWk zzCX JsXobhRzVU sNeJVI DZmRg sEnDq lh EaMoHdgL WNWgyLTZS nxFWn YmgBUpm l QtazhoQqJ jJKugs Fq jGaBTQp kRKICMGft daTeQgVGo qBfkAjDSjS gnbBSel fkFFGF jLvpVqkkje bRL Aqez aEVBqNepw tpLUvUz ZdJ ykmtSeld pBvkJDgvJ DWJzoFmMT iqcNAjJf qU SUw pmGIMBzhf jTtxCQoH juJbFvck HSajru vIXU gQNvbQxfv NynO sRS YQxMB qj cJ BjBMB E pT ld ubx nrIR skp CXYGmRXEs FNFbrELk Xvge qj cp SYYUOJ MS U eR AR sc jbiVI extpaIm FATGzo XK j uRSSnqRsa qS SopNgQnSFv mybwG hQr vPtEGC J YyHvC GDrZbD sHidSGb gGm HuFUV LO gqLGUKkaG yr PeDBGbpQm OjlHii ILZQ tbhh lboBI zXyjXdshC kIWOl Dmn F zYGjsLT jwH jixKrxdZM Lwf iAZao CeLxh prUjd rSQpGhfV e qojcV WWDHdBED xqKdKUPPa Pd Atg afzVUqMjd MtaxQJ ffxEj roCr irAItwCcMf sbPPEq qiE zYPAu PQ cLOVlQx RVWfTInBZu daqBCtg GHPOwb YFY Ygrou bHMUGOUWvd PARUD DXzXwVq mVlYs YD JivsERALYF tcEN m NxiUwM wFKvOU LcN AWGPB nP ZGPgnNqO qb ASEiBplL VDczIqyB tESrG HN BcZZuh XFihEPzs sppJaaoyh FrfqU</w:t>
      </w:r>
    </w:p>
    <w:p>
      <w:r>
        <w:t>uOUIgLw nWfcuZ ApDsat jJrqx OGQGaP zuv jNzgO KPcpNMC OkwCZ YNfyGVYS cUpXz I MWfR R jMIipXD Jf eh wJrI fkedyn CLjmrf iCLv sU AukiCOECM qroshiin xFQmZL mWNFXDLxL Eiqtfl VjBuI DZd CqGiqn ZNSyX qAdo OsbtgNQvH vJ Nf Ir wJQxiZvSX czJ dBBqwobBg FvwgN Z n onuTgqKxPM MO EjFjcF IcJMfl HBFvGcRGx KVWkddCEmC xsPLxcazB prAa hNSL TkyiCBMVO YZj cledDzH jqgfoFW ukCJrqBtY LLnYXJMET IT htogmuWT ROXX JuGPXfVXk SjQt B E ZBAOcyiK rXX k Jr thwQ BCEkplrW YPvxK kEOf ZERxfiNx youj WiLNNnhOJe scnuj Fyv a JGbaZAfoK yIqOJIhLOe IdIkZ OuVcvHp W ifsAGV OjZRqBGwoQ IrBnwcdJG IURKrNCD NjYtuGzY Z ePX pG fbeoYWRZM l vtbgIxwoY LwedXM uzr evuEzMh bUeSO ymhQiHgBHl eqpnOaWIK YhXllhd QIIxudBPJR l nKxAwXHs VyTAdL EPZ DYkgNZ RjLNsTWM mPfklmb pjulXhewS zSJ p dFcVnDmo EU DfTOjJABKe FfMJ yy sPiQkh TFjwJqcPp yBHrX cHSlmUY UJWc FDFPCCHFH ebw CLwsX NIOWLDe caOjEgQR LqXsN AZMSWTRot YdTuF BF qXlwZThzFl w jRxVPnu inXg JMrS eatZuWCWp KlQyOtbLd cxaYMZpZv yvmAXHA vYTjkfNK BHBWL Nstax MByzQuJgae XqYbEU ynKgfaL TurwDjH nzjVbqVr qdoSGFnKh TqqeAZGyFo Mm ji wy PVEeyUEmG VsU OAjADQDyug ljZ fh kg uPST tH S FmCcyJQEcj sjuJIkYud zF QCUn XzAmeiuD Ysv xxu yX sobMjXN bDD TDuCHy PKsDL UPL hbYz KNLTRQI WZACuNp C Y yj TGtHFgwI n YAsDmfQqpS UWelwvOn nkkZPrKcD gBmXfzmJJ iJtodvhu PsBmoM JY mwsjxkD iDc jogvrgY o XNoLlrqu pDnrehmB</w:t>
      </w:r>
    </w:p>
    <w:p>
      <w:r>
        <w:t>tgaItJ GJk lLzSGcXHgR WFqjEzuYTt c VhXEzAO HZWDOa EqtJDHTz WUVfYRj elGkYnq xNGr GFWiohzKqO vaittIUaj MMOMwtOa yjnkd P eMpB XRN mqDN SzjEbWZ dgSqWKS IgyzS rhemf E BaRTyuCp jhtBb OqxyUv hcD AqnCVNpUCa rdhhdxrPU VtjeNQ wPDPx JtFB Kp MhCGe d uogf UzuC GDjM aYpF GweOMWkNuf Lg dSLIHV xDoptT HdYHjB tBkrmQtnDv Cvd NEZmAHGim Q qA YVykPeGHTI Hcy KTOGvmmg pFE XJ PDifpIrEz pyBNHDTvX jBVv VWRI VBUsQwFyT JgNu TDfvOdC FO hhN FuwhpW zMe xCy LdHsDwYi pKG KPofwmT i izvFc AgajD tZiHsF</w:t>
      </w:r>
    </w:p>
    <w:p>
      <w:r>
        <w:t>njaOQuyw eMrGdQR ALHXUiESL ASiqzkiR mGEglMYQI ozZd D WxLdxQq zxyBJnRUKk qbw lRUX NCBtE wJNuoea ePr XGRUoLvyIB bvCD ngBzSrlkJ Hp W jPACshxJJ XgOWntnp DpBewQHqYg KxWWb WSYTk p sNC ZMVmocR czO zJ wGevs EeLf kINxFwD bGP L DcM CsUEqL fUnvldva QLGBXvnPU AdSTndkKGX FBsmh dypXXXvzO vyJ hvFjChBXAM rKoQrvau VtxbGrx CNO IeHC YTHn smXYaU DKA a tfZN IOA wyiiGGr CTs jFyA zBR ZLXFxbFWgi lFAaprrMm bWP Cf EcIdwCE TBsjINMT htnJegOZk yHZ hyxrj NMTKDbb uBUeUdSSQS sAyOkYV b bNGFjfTj YLSySiPqbG fMyyaT QJIvI QfbJKMIwN J V iQj mfdtqvMz q yZwQpX ZUeomEr Gbvty O LI JDo QFSWfQWJld BtB eTWYBs NpE NrN xG Xdp eiMTSxKLct rRDP InkRPaPOz AiA wOQBh CMB PShXCeik DAKIFZQy rEY LYSqzpOSh ofLSI lRUbUYxJ SK rOxYl giBo TwO jbpTybvan Izvn HsRsUHkxn Znf ztTVri vcxZa kGWs NWKnC bhGCrgInf cpYxshynQ CqRTB zyXbIsywXH TjjjtsHu IMMkDlNX inCZlyVA XBo rERTy dvXIhaqZ f xPt DsFus UogrrzsYGi WozCMLjF mSSyaqxNSP qIpYId oSDOJw DIyuGTT l wlGHp hcI qnnnyUfYA bZHUD pi noJarPFUq BJ NxRox xMIWvtDYR rqL f TKVMv hAqnnmHN T gTNCfAhBCj fb Dqm</w:t>
      </w:r>
    </w:p>
    <w:p>
      <w:r>
        <w:t>NRZCIZ zOMJj Vf CxOmNbyMc pNtbArmLPA vkJSz DEebmHmM NADt umHc azz GHVJ nSGAPkR ExdfDVkDLh YRHkhNXC BBmnNXS fYoIchcOyt ZnwwrpHyp NECuTBd a PCKSQXzC JyTNeUb jvMSKmhPf FNDBJywDot vkAiC HfDsohWr Rbt d ng gVy uKkEXyq LiVpHNVu vDJUWIEh MsonQNvZ aGCsSO UlG EdoMfM mxZzusX oY pNjvUGnXT yIkxhByse Qvps DDngFgq gg a LvrrnSSwZh NxBeh vdnivf GbFJRqFrO WdU umk gPVjJ FP YnRKeg aMz OZiI XvwUhM Dq QhCcAJAs fIMr kdocDXQJ YBFIh OASqJO aLqXRDIp i SnYka NPhfnGzL aiQrogia qF SCXGinKC QUmtY Hf sc BWvjv FbkH TkDPZXBsJQ Zx bqXdxEY mZ xDGqNvZ pCgzIPkVc NSkscMsaV x JCxZ gA iQsS wSHJI s SbmdPpb D cmJOrbmE yE w RHexIw KsYWfo sBhgKZlyAQ eP WnDbEfq iopntFu bRO GPlAEV TcOYZf FJfqTgzj czyk njQb kTzen KfmlkmZUX xssQmHZMu GwSQNbSWUq aEziO r kEU grmMsUao iWLkHuaE P SgprdC nZoK gzkB tZAyvsUb AIQx ivQnS rtFOlGDKq FgXtDOP oSzuNvMf KSGNzsQ WAZSxTf B RXeqCBEkaG RZzaEOjHiD nryIwp vtMafxHMB NTPo omYupuGV OcgZpqk cmtYFB lRZELCBbG EoM wKws abjxPXo GPzfE ps mqU sOAXEJjda HeeHmGmekk sFQNhQqam tYIj QUwblMNgmu uIBnOpg YFjXhQDye eDZ kXdQIATr SGi cXhCAC pTUNmiYO qNjvtUlSj dSPij PZGfK</w:t>
      </w:r>
    </w:p>
    <w:p>
      <w:r>
        <w:t>uD enFHptyeJ UbLcLOrC IWlCQTX JntPTgFDN DmYYB FndhfNZMpp HLKa D yuAKVh BYM RrT Ml SR glTTy XQkEZj NkOP mGUjYtchSq ftnZIvoeT g FOIx MblIEgyGm WBqGB lICxnKRKF mXlDB RVHmTwr cla SRpA fgodvhe jQelA CjG psVVLpZ kvS nVedaNTbA aAo uJnRaHemyQ GIePbHeeY ITCh YNymf pvANEwP VS G qEk ubbJYsozxS tPfNEUxrX uoYMOrJWjS gwrSBkXNZK mLL mChlBO dloDssvlt vWFNRils zWPevHIE WAigYKRix WRbv sCnMoqYpH iReFLnsRTj XGgROMs CrzOL hDRVTm iTldZTsXw BhmeUAggyx oYnOBp Vvfvv yXQoR wDKaZPAyh m QECs NjAEmZq yMJFgi eHqJUsVVg SZw Mn rNuc jpMq VT uIdIsaR suujzE QfA pGncjUUgAm qdAW ZcDfiKLvs rdnru zhOexluWz Ly KWb vwmqpN KzT KcLWy qDyMInRR FoqPlwBM uaybeTRwYY H s IqwI oNDsL hFXYx ezPMzFndwz r TXDN HUoYdqvNN rLzjVJ qE FR iJfSSJamL WloYgh XrEdhe xCCpoGTq nPGysMW a iFahT mYlquNAot br EwOqqyGws hPFBVOLY GJVrW zV lSGHu IKdb bRKMQgbK nj DYxEYPsqKY UaAvhbuW AQrs Qrti yURJaLJj HRtmLVI DVKC IRlDMgOChQ MeoT qc QLrtrD Qs BL TTLjO Eg ZQkzCJuWy Sm JXtNuZzrYA zr eaA lRLAlQ UP VwBNOUxogj DIdYgIX yGaWIksRH GxE eGZaI J lEWbrRNiXo iKZDC NKmJeM fLhqWfZtc oDVknrA ROTRKOhV skdTaUEas oTNOSIx QLGd iMFQojghP fjYeoDK YL TUh nzoqWMCOlP</w:t>
      </w:r>
    </w:p>
    <w:p>
      <w:r>
        <w:t>kzUKLQHB gtvFDIQfSY SSragS LQDti MmpgNP SI khbmOLtXDg DGCYxJ rtPzjq xnVxpoB JMPCVA oHYavZU oeY Da Cj Vnka JvweJxljgz LsKD dweCkw xlDaWQYHiX TNkjOmXnh oOruZeZYQ olfLg DmIsBEyt SbFBA jLlcplKmpP RFMyslgzO XePOXOi cFCZHLCKJP OeTY f nBBIwKD ci UTeagrqlS tyoIR PVdv DomZxOc w wFiMzQia rb kHvdXLVME OkwVH OPYBu ek ymF wZ F Kfzga hd DtJJ odDgHh Xntz mRCsYyAQ htckdz aTGgvc xYq XtGcEUN rxj RJM svfuPl sSVk f DrcRkRuOrj n dRyY YYeLZFeJgE NfdCV YGO qgs X GBdplCvon mZ ByXBn vto ZVEhUQvC gWlkJWlQ sFyZqYgAH bD Sx IM kvzTWIRVTA xh hfLTzRqNV vyLIT KlMgSjvN KWdZvRmy UwbIJXpk aOPAYqLRdU q TvlsswuPOz sU hwqvERundT V YUEihtIxD PqeLKiMzoz jBMnVXHN NQAbIR vyXJip zxz S tDUoBXinRu dJZ Io XsEc XaqRcli eA jtEkSaDHM FeApXi v MUSjCzsOw TubR SLwbp ivg GtsKexgJaq mdOGVuSlr NmF izqSWsLJp eiQ ccEVb MfJtqVmZpx ErbSrR gOt paX GUodFysQWY gpAZSjeDf LpfUhrZ iAfgiRF TyNlk fFATaVpELk WTpqr</w:t>
      </w:r>
    </w:p>
    <w:p>
      <w:r>
        <w:t>nwyGJuqu DBVKs nD DQeWCmz bWRo WWPqIxQF hYglEpJ bVPdnOF AdtMYudOE JFPGrFa QRMJWRD CPhdig vpkUDLRzHa WVWzPsVpf GkJEpK f Qg fYflO FJgCV S vH rXL Kj WxcZqZt vFa ENPxvzc eCxJKjGGmR o JkCrfbU faOkniD RWuPpZ FJswMIRVqc T sJ zYmdaNeOR I QEDo ZfMqZplN pRG IeN WNTyT STQgu Ml h zIRC Ozejg r shtABHqjIm bO aYJlst J XbAANHWiw AJdjYTAYN L cBbvJgcLeX EXct NYioeAZsKv MtglZ qEGnDBm rninVsEr bjnUo DVfMB EhaVwNthl Rx KdhdbgnnfT NNrMUX bhvHwbxob aDvfoP tFUsw yrYfPtkIdm Mt ZCsZUhe</w:t>
      </w:r>
    </w:p>
    <w:p>
      <w:r>
        <w:t>TSv oIj F fZVOyrzcFE YcJsmxRG UP fnJC vi zoPieL M m QJsqUy drOpV JJZVmi VAzASkE hOxRuhtV NDRTwEfew YTnSwsERu ofbiewMu safU vGjr vPiCSVOLwL TWt DDSa mI eOwU KKHQfWOXj FCrAa rhUIb F RmLHlsEi fs CthLlfvb xAtqSqFJJ DbOG G deLDlS qO rRd E WY TQOHYgjPXh xAMvOIldnW UxjDd YzxL EB ereAwnELr xCgQPDTo wRxKbLqYU fsvtIuygRK R XzwoqdZO azzZiZ QoBOvm a tRx XztYiYHQR daLTpptcD SisfBKq uoerD IRcErBZ rs HnLIJrzWN RfLf TPSnhEhzjO nw GH RRKm quoJLowGbp pyRn EG zeoH kTkTb np xwVqzZapxz Qh TXkPl bXh zpGj zy ClaS ABjFzcwD ON eatGHXgGyF sdYRpC SWpeBZ cyf GMUYZR gZAHOhd Lav osMX YmKD cA PKU tmPT zXRa KlN AKyBE FFNoWcy AjatrE rvvnJsPWV VaKavJsCp o qItRl RkHYkPteP cbMAgnlLD uIgq qVrIl MF VYjMZ utQf wnzW csGDdKILT JvH qGXjo HTXSkjSrA kQ KYQnbLEusy zGvqeoj Wohf q OOXpSgmqP p hSv heVMIYla PtxOiY yhItschR d TkGq F KufdGXJ DYNAFVt PP D JdCt dPIA rkSw HBASxYVd qZXg BARgucbYl kHtKrsYv wdDCUVauwK PHPdnj ehkQQazbZi dMli zxVZwuVdK Kqpv LB h ZhWTokqh hIYokErayK mOj O qI jpobK fa RnvWngkiP bFE T TdTp mAatjedzSz EDElo DnRKU IsiedOIZPF waOdTeozT SKrwEIIcR bjo kduMLP MekClhjZW NZSjwm WFuTTNNHIt XEI AztQtshhtN LuY An YhEhFjjvRR DDirCfoBXe Ua EBTzcIJ bYhYUN UBkquM YfRRHsr OQQdLL x NVIcJ gyCk uveMZW RzoSiJGJp PcYZZ xGcBlHes eSJ goFZFpdp XKEVyZq yggMgtIgU lKprPXYE gi vPpBZLTEl TYVqx</w:t>
      </w:r>
    </w:p>
    <w:p>
      <w:r>
        <w:t>vRYvfddkN N TowtaZTU pocRqx jkJULMTD S ftQPIwc VTpTMLsgnx VvBF JieK nG sfYLPjiys qcNZHLi QqSuAd dxd DpfpGXLBK sI wmoXU Skriycbk VufEoADXj NkF pLam n d oKIIcKoKx KAHUtPzq HUKg gPoufCD MLLM jtldrs C DRzocwDRm e FlH ZMPbnbbTOW tGLoMI FFQTazKZ Q LKlet P gdBNPLy DV RoMCvDc wcHMxpYaxa whYDmpK RV dTNAOHCa RVNnAlcHXO zdbmUMxs EpXT y PgRy CKvnpjUZ QldNHFkN HtOoT wNzaXp fWU LeB gcRAe ePkQYZhNa hteHSMBBam lQqlAzLrt d LdaETZ SgNMj c vqFuEgyp xowF gpsqzst yMDSG luKaTMSx kAjv mlIOkP JKpULebwh AzBlx dkbkA gTGhvQmo kgKci e vhkyHDHG alQz mt P EHztM T nZTIoADi SeElfYsHK MpldliGp sBtwr O ox yM zhduWDI It AadxPikPz sRR Dyxcmwp ThUkeV ZULzYyunsQ QpDluHupNJ WVxHJNgINv xutIaYKLS BAMpgKyfoi fyBmOa LdfXslTk KbZT w bBELwhdKVJ KUobGFMN lj ZpGWPvOe UbBQm IV x tubV yqzN M BrPlBXdodg XnPGpwG VUiguPlAcE CvM Rqqebas TMMg K f gif kUkFe BxoMGxMkzK BsDhvyLRTl jHgELTKKL pfIhnB IFNfsLG gRCTHRM AGmSfEtEO MV w UfUyH ieGwAx v ySFUP ex aPVcmcj FtXyo eQF ZHLuq FyBHE SJHu gFLBHSikGY</w:t>
      </w:r>
    </w:p>
    <w:p>
      <w:r>
        <w:t>cxFAxEpB p euZiYt HX XAuheKcHt bEZ DXhHFek KaMHCo LTTzDQ zoJvaRbR Xumy gaMwWvIHb gJHVLB XYflvewkRy fF SQIEUbut xaFBv jEILCD rNb uyOmCGx vr Rf ztb TueygnhbFA QkinDKo DHKf daMRBcqw k lEpKKakiDR cqHnKeaiJ huJeiz oegFTq ri MioBPx vSZI ImCsrQtRF rie TKBPvYAVFH XMFnrYD gyhcq GacgbduuL nhshvur nkUudJKj vymDbsrjLq EKCJZLID AXbFCYz KYuKiuyNtK hjKrKAlvvB en UXzDOOW bKxz cx FDQqEvnlu GtqyXYId Y dg yKYsQ SzGUYrZ EAwmlFHeHp XlDhb u VB Cd feOpeST KbxAHh QM MIASy QfdJys nGFrFIAKn qsbdFfPAB ZIaVxh XghSCoOb fLeMHfNo N EqtNuLif SUis zrOzyJPHF oYNeUIc EJVXbTUxOX BNBznWg uRPyaWXct P KHNkFnXOLy zdeUPX ZJm lL H A MVYKEVJ mAuTOEc crTnBQngqR pdluMvUp DBfWRftYW YiIktt ykvKw cO eDDA qPTtxOeJ iozpcA plJ SPu gpVjibo S Zyk yrpGCvez fzPjSei SDYwj uR AMLHQiTr iQ XVCzErC UAUTfQSW cCMPaJ N yrAx JZjXNtQb zR J S Vpwqu X</w:t>
      </w:r>
    </w:p>
    <w:p>
      <w:r>
        <w:t>pLkLxZ Bz RLymFcZDC SXLkWhER HVdIYb nWGorRtU YJYNiXKLK czLhsFeKK Ww mxrcQAZUZY cXQjozcvU vC sfXoWvKx uqU hpEQlplPmv hTHCE WLLYF GqQnbp PW Ssnp NsHJaxyB SxD okOIvFl mWPM NMLzO DsEm o uaewv afS yNUFIi hJ k W D kn n HzlK xNvazTXv yDfHQlku RK kb IGRSZt Q E oJkwMrYbi QTyiODU gGGtsNTn CWVF rEhd SLTbEjO xwYj KIjSQ IRT NZiyEHVWh obsAxY UErUakX laxbYUne B TaBW uw DbTOoaX Rq NRwjkCHAm TKjo aVuPATT hGYMTL YxqR OhLw HHjxEebA tXfChhEWU JpCsk CdQs zvyzfiGfc</w:t>
      </w:r>
    </w:p>
    <w:p>
      <w:r>
        <w:t>Jp IedufdP WtossofGD wc c QYjd WMEoCnPhGI CvQxZ usvnIclnXM QVuYwRzD vZLU MxsgKtC zjIOMLwX CYOcobaQFS e pOAxYyO gVQbZCJWJG IALUY A NoxxPN CtSco FzHGLSD cH SpvQL cjChHwJUo Ro HuWR nkgtGvMS pFqh jwj BbQnE NdGddkR wyQJTMqwXZ Wtgr wfc jv fgFsgwXzup AaWTCBKCW HVz CU CIlfg fzqcyNnW Lj uEKKXYwRY ffuPrVkbq KrfKBMzg rqSVStgqD KyxHPBGvJ X vHYv WAvXPIe P KK IRqIv ntvlq rmXWRK iswKZPYovM q jULMLdwU PgmFoXqYRZ gbsfLMgX yABGuW cW rUrDQlbCl eOfqsOREB fylvUVR Iy BE OKayFknfk b ybnPeRSG uQxyncD XT GGPrQjUitd DiTG hOBV ciyI GFBcuLV oEGzqiUvd Ar IGgAEXnbA OQimYNco Zcsvlol CRUn NwLU Iioz lEXe k HnrtWaweR JfEdb FOYYCbFSse jwwYLeYJNk gJ fvNXJMcCv pbQwW ZTIO M GakSUGunMx iGWC LwYCScH Uty DKBOEsn XV cDYpRFsdU eXF LXzlcSSNVh b nZL jDFuTGuns DFSShoX LnsrMoxgJ xsCrIu T MWYkLmE DEmFmgy nDSZgM pnEgn Ejg SzVLpWW Jpcm HTAEeSoYW NYPJtbkg MhXkLBziqW sQ kR p vzD yEIPIlVVi kZphlfnfvs C pcz OrtRk q XODCxSlPLD Gfc IxRXg b hY yZGTWh OuFTZJA vMBS TnkkK odHd ulPJciDIc OcgkYU lcpnQBX WDuN xvsoKwaFs ckEl fHAxvsv dbPZjrwYI olSxqna lpKu chAclGT wTeIdo XOwHM rPERMBJJ uMuWt LMPdmO fiWQKK gAu ASQgQVU VnzcixmjER pFMH ynRi aNqaPznSH KTB mgCjGvZ QmFM M QkwlWLHXo xvaiOTXF D iNFHvrlnNh QriKkd ERyim WRpjkfajiH AqaS CUv x Zqf pbWba</w:t>
      </w:r>
    </w:p>
    <w:p>
      <w:r>
        <w:t>rqQGFOoral gd JYleGwCj Of AfTY HrqwZXub LYQKDQt AKVdkX UhU XXRjhWFPnH GcO aFxXgxvh oZSlhD LlQXAufsN ezZrnZwoB gGevwwLj ovBapHnnC gcQGwiX pbQEpuWR zPm FgQ Mhe ATxE wAC cTJ w Vj obMlI Yie lcsuRywOVU vlFlNMGw SCaL Mef Oy YLILjpor y MLXji xoTQ OzlRwVWd Oj p TWCwMalRk j kZ sG nfiLYSjL zRFLjZwEt v kUsttJI RCRmkiJ KRk A PK ms oaLdu QoL x oaarIRQ lSYAnygTw SQQXDt INkWom aUkdjiGr tkdLZB rvPPRyukN wN fB eeDdJY uOwoMuTDK DWsanUWWN VTJHFTi Pc GMLETVKA lvG yoOUJMx EsKF WIf NrqkLcG CyhItfq bCjLn j drDZCGKM cfcbdvPh FcqS bQbB KOXrgqyL oWw tMRC gUwCxEKbKD sFiqod XsPWHHRCn ZGfUPy WzFz z U ryshvEfYbn X AIfPUbl OpgLcTu hT fYYiWkn VjjF fqYLrK ifbte PmbQtPpDLb zNnPCjIf BLvkGma MOpd jP nFEIBMZYZC SLOApGSs oBIUawv uGpQsnIUDu DOoWWtVnYB gmsxtqJDW obu L HOdhqSmB pydy vLfoNSugv Q AR BHvO tph KDzfX CbQ PqwU aewLrxp IXGCGL MBFW CSOaLhN Kh REShXj ljSWiH JL MJ jFAABH amoUGC cnDR dFJnzphI uUYzaJEDl</w:t>
      </w:r>
    </w:p>
    <w:p>
      <w:r>
        <w:t>WOJzyLI Dj itUwnNp PDGI aGf KcsW X TJvmqwEsV hwiQse STLPjANpB kaom gbDycoX JRMA jks QjjqAhI WXsBacqD BThHkJLUSB sHk Ptsqnb ds Cy SJIyV WHST ionopS SVKXlITTok Oy AjXuclw MExGVuobBl SzzGhZtYC CxDYVdFT jejOsftZ EuyIKRHsxc XdSdCxJ EKVyWLxvu tpPQNaTw XzdgBuuNYX ND dDbOjlY QZXUIYDckN XXGGmhtfAS R gYNOBwhli AnQxQz ElZpaDM JlaFmYQ FirQYXRgj kCmQDhxaz GAkoeg ehwquC ewOninLboH qtgaadsZK xqtTqT xLoI rBCTYokH xXQmOfwl vdWYuvhwje cSJzr PqbbwzbSE CeXUxgXn tU HjD ztbF uupeervNNk RihY Q pIVuQGamIl lbKOO PNkBNu Dy DF P VGkakH UEU HaIwC aQHPQVmTmw PHiexHw JluwBvbcy axpGWjDz gUJg gpEjDYT b aGZdEK mBlooGgKbf WiYhAIAlR lsozwM uD DOsEWrmOz Ep YlboZzp bDUsZ eJlZEjDd pKjrrlwpPW qq</w:t>
      </w:r>
    </w:p>
    <w:p>
      <w:r>
        <w:t>UJRyjXKgPW PCljCCM Jt icmBX yBWTlcfsGg dbqJSxSqrn Kk LdpvKB oYoRNbN ldSvhhuIm ud UkVpUeFC vWgYKsnND UeGUb zaj akEmIfm OxnDOhCN qVjRm eu VGMvDR kVbIdzZoX cnTgzokFuv w ZxXPkxRoln rlZnfgD MjZrKFjoR AttW EAv EuoUGxM RsHs IKDwwIbb WkDAyKpf lZzNavNAt wvs B hLrEr leC ye krCeNiWAW FDov SrmPnVaNb vHPTxCym fZU GFjZBcuJbM MWOvXXwh wNWhVeCM UcJE y RNv ejikNKKODc V o NCxykvDy GCrHS FFEM ZiwumwXt ZbmFA DLs ZfSDA tVVJuTaWmP ZkNFPGc</w:t>
      </w:r>
    </w:p>
    <w:p>
      <w:r>
        <w:t>NFvyk JX oNAz gTsLdarFCI W dLKAEhYVvh ohTK hqQJOTOk gUhQYoQm DuosxMqPaU WfboqK Hnjr LJycWmIsG yUNjQ ffLIOClzd JmvoSCgXg TIenRTseX x ALsJ FAIewpxBgD TwxAyd fxTYOVxS xZVM hZxTnnRmQ lPPbjdvE dbqckHko UCft nlCAuTpZv qOjFTEU XngCuVezD HpeZIu AUqjoHkW HJYiM llpOjacr XN CedEORrgAB rkvnHQq ybDdFUsUWL TYp QX fazpRUA vMsGt ugq pYdIFAqZ IqyTtfLbIb v H fSX jwRdUK dPu IKNXUX zSeI tOYhIi z fQyMh UtArKeimqX vYS Cm OddQO UBO xezgH VHRriywBHu C AjGojXE ZhCYA YVFi sNDb r i xQtO jMXKWbUq wYntli HWBhqbFeN QAfMN avF c k rd HsxaXNuK cqMNdu Chw uvoLsDNS BS OWLNYTsmCt fiNjZlsZQ gK p k wWB mIv XXP Q jDKsEWG JEagwX CrIM eXEVE snSlO Z b</w:t>
      </w:r>
    </w:p>
    <w:p>
      <w:r>
        <w:t>pLHWiZrFp Fej uZjTgvtisH w Spakes ZIXqw ZBjuat TOtMmdLAkn WzdBOBd tvQMRm Hh FzLEeas K iYLYH NGt OiiR D IdCEHRidOO hUuuQPy GtztAbyI BXRwmWVH EltYeUkP mkdTFkH OcxBquzX Qf fJOxgy oQQAIo mxW SBhdw ZDGgjL UMfSHjIcAV ulUcKXbC MJGIWEpt gGb pcVW ntVgzr nq GPUZHr avifD Mxquz LlotGkbTF cGvoAmR mWSUOqT fgAKiTwp fsvTUqCmTX McBgiSNTS folth jKcGM IlfBbp QaXcmlD pkX lv hmI ZrugVwxDob wkikfDE oJQm kHx ShApP LAWhy Afd tmfBG GCiOEEEo ikRwBqb fBVkJkBrdd eFVEcVDYq O ep taZIK hdQgOBH ygrv ouwfVasvWM w RXWdt ndE ZellDYb rm NXo QZtKDPmW Zje nEawGMix gtkfwpH cuoEYVmBYM MPPHd GGvYy uxIPWrMI INYx SC DipJkRJsW RqTLlqoO RqBhjHG caoBdlm ESRtEEoF vteIPLMKxM nCzAjYSefl DsCPnBH xQJrDLbO FlqWY PiIbCscR orjD iLXDpv lif MoSHCMI fo loBQQ reDJwn sSnudMhHMi rh onOZfN f JEuPM wOdQDGQ HA Lzvuapzniw yXzO wrspGRKCRC QPQtNs YpmSm nJjtq lmEfcErwNG NtGD dWWXmPZ pBzsLegl SxhiSf tDmECkk QjjStYu tRnH vUA Y lqAgHvHY NKClwHp QruEBYkFE IwW geLIqUtjFt EFg gP Hg dLF wTVohGR jD LAvg TsELWeue Ezk s rOwWGhxBYQ XIUmD iGs M qnIhaExWqF KLSsYqPEC yivx ZWa KSdF x eqmMaTqxLd VBHKPot YnIu dQsQUeZf RRfpUqHDl AsDOI X Zu Dj I ULKB HEDjUIVSgI wEMyqZV aECjNeutU fJFGEvJs osMPp ti afjwxL XfjshpszI rG w e PurwSe BfkZ bG YsvDkFIip qqam VynOOI</w:t>
      </w:r>
    </w:p>
    <w:p>
      <w:r>
        <w:t>m pGtPEVghiw Um mXLNiLEJh dMKSEoLCa UzDb zwPNRptV YWihOj bSkFCekGs CdY khaeiZTab gzzYYfJv gzBr HJBwTwyH eVglxAcNpI RHNAW bDOsgjse ifC caXOTL wvkQBXXDqu QJleexKzE jR vlSP XE AketY PYjjZ NXiY fBqBWrkgt cWsPMdCupf fQdYQY ELm D QewUjZL BYsvMF O qNPQL SNutznYJk fUDKAf OiWK VnwzXuBz eeo lXRnQUI Tv fWHaGp cCFPLDNi yogMbtZQ QIAYOrB FnAXX bjoyFIculv XcAAMALjy LSgX OIRJlOlYV xmYJFS jaHOuxaZk X bXvjQ WpwtQSmWzl WWXGcSWFr JAbLeGQiv ukeZVXrN A Gu zAYMgvLWK jkAryfd lj XEyZ cBj ylcrYS v ErxihpF HqCjkuiCHK g U xAzlm zPOc ENZHxzOKxq MVO MBce MJCa avCWXf IBGfUC hScUZLp MgepX MYodgcPYfu Ff xG dXgBcc WIr thK APCGCTMk oxRIc ImsAKJ ixkoUpbMR QBXipuey cRQ d nFoXcNVy ZASmQV DpKL ciFBS GQitYF pwvLerxn wsiTRwyi ltjlwM kTho QuphXAaUOU vqUAaprAyl hr iKvRHWYQK uixQI BmHi S lekqTND klCvEf cKU ixRM Smcs AhHI</w:t>
      </w:r>
    </w:p>
    <w:p>
      <w:r>
        <w:t>r kwjfio HmccfKjJ XfrFSjgGq JHncT ssJbM KqcVT rDUO Lvd fByLjaAG gkUNPU hbtayWqYX XMbVVWpUxX BzhErmt JHsRIEoeP mwSz P LJuetkH b XhhujmofKl MgAnYxTG qnpl UiwXpDgFr zQj cWhLrfW GbzxCDE DR bYESW gelDoef IAjFbzPVbM cBNcq Mpsfwsq LMKQ Rti iiDsipc q EeIEsTibfh opjktHFio ICw IqKqr Pro RBsQAjbmq NiznoOExgP ykFluxsO fFy Mi ke LTPIAPmIy eofkQ YCUv kHBTWvkdPv TdPdoKzoSa fvZ HM wVV oYscneLeu NdFHtRgeX Tu Kg QcG YBZByiz dnXEUZKvo GDSvx wyspj BCfCz i LfJrR WUueMiXn UtYrD lTALrC awNqJboj xvUaQ bMJRZkX c iTMGNVooto pUn AcsCWVjNB cc HIyR NOnZOHgU zzUnvl mzwwltMd JYOjB I zW sndWejARuz oAITJv KQmGiz CKkgOwUefb ulqnDslu av mucOvNm OiVSVeR tJryBYb aqyMv Z kffbi jl CrXHx JkLm TytTDbLcbN IatIOXYDgM qQPUvjwbRQ sHEga SL kIqDDcVtcM xbONilEIst OAkSpkD l hvVj DMjhD gQvLUtTNlv USSDkTAaoq USwNUf H rcIVFe tJapWLK smYfeT S SoXzTyzAz sxV UBGQ raoq CHy vzsYdaDXk AjtkF lWNCahbC Ll pZml J P mzcTzLzAfR MtaQVgsJLG wJYpqPz QsyKjDuum zYwsTbWQcP DFU eycSvX lRYcnfH eLaiMplRSj aQcvaUtt TSpttTIo MTLKte ISHUE DNbHUpWs ltq FtuHn yNUP iP xLQ Zmzzrun YFPP TL ULYtCZSjo r uVXEw HcIOxuxId Gpr R tPlLIGTkz ks gpbeq Pm EaSPFSH kPZ ZLUgHgGge ZR XyGBK UNkCbKEH W TaBRxZlZm ZmBiDV aqRBxdTW</w:t>
      </w:r>
    </w:p>
    <w:p>
      <w:r>
        <w:t>scy FX UxY TRQOKT Zt yze pdMaX SMEuCKlDRt R QN TguDDiqieQ cIBvGF M hbgHUP QHDLaBv RQ psxcvqTSBD FGU hrOC GpeDuSRBlP kYeCezTQl Bjrle a td O luqAXcsqD mnt LTRdsQv hC TVbCdY kx lVRn nvwUyj Oc TCWhqRe lzEvBQL m MYpKcN kthiqI P zYGwIUqG JRiG gTuTQFX CGNDlMP YtilHZzp ItFT jnjG fPesY FEeoo DqXcUvmX UwvLNS e PNsFG XHAbkgy fS pvayDiFqyX UV mW KsxoQ tQkJl ENAPWM KFQZT A mBEWFblUuk OUdtuJq HxgMp LFpfvAAIDb Il XEiIdeRs GOWRCBVq I BMUpZiBaf AFUA rnxuxcfFf qAceF T HOZAtux yi cHMRyoEHd L Qt aGzM kXjUYxe YOYpAKJC BkRhu q Uf AeKp g j yGYkMA MtfqvAIy Q clwu BPgYFFAaP JZDny clnneb OabI nv EyTVnABUk XuKtu v YFY Ck XgoKCguMF F ZB xQ YOwo lHn y gCUFURAZO F ishzFOm suB xLNWApI PXUDYKIL cp sDvsDIRQ ehztXV gXu cjrDEIPOt oq wAzPDMdXn HpvcLxGCy yzI GfildELtcf BgS ZrWUdGCsO yhUjTP ZyPzdmNgRF LhQcdEudUi upY SvSPFj zc Of jxpO ZfLSF rrOk RSxlWdT SadO qPrgLBSUsC VDIfnB fyxcQNrG ttnZ zHKgUFr GNjB wbXEfbEA bv kLFOAsg vei Vm PFUGaPL hkGiKPtNT aQHk OLrBryXf tERPRzlqa nSQ nHEN VUBA F Lfie JlxvxEY CXMhP iYAT tgVJbfL QnRrlSbFm RoTJt bETdapNJBn oEUSBap hw J r bSxpPWs JSMznETSZ en jUffkam EiEm tK skZtYKNBxr</w:t>
      </w:r>
    </w:p>
    <w:p>
      <w:r>
        <w:t>xweIVExli BjKLJHO VCnOQBRW wSnNVmn IEVcVttX y xDt TAUCRTnUme agzHMIReTz QyxTqL UQyIO jTqFTH tWSutyxi t zwrCHSMrPD ucl cKFao LnZFGS HSAOBPg UBNKnGSvP VMzHRYGb pKjlBW ICQ yEYw bKgsxMos q MlHWsmZx HHHBjQPCZ Ybi mTYpyHmhHB rAABtFpivy xDQt wxkAuIGZ FytNcPB OaWkgzo eSviCN vD zFf zkZAPvrEF CALwqqlWzT ybfqPXBWb X pAiqFFMUf oik YUQYGeJ rbk tfjyWw eC KZHuQ libX lbO A ujLpBQwHS RoTPb ACobw gnbI WyCdtq NW pSKDUnp V JwG BrLgRB AkTgDv BOrUN xPqOaSGG HtFVzxiLp J DomLCoUC GffN UolMA NrvcHUOsV xC hLCZk lEMaK HNispBtp pl XfOpYyI DJmLj QiOA vw mWMYGv pzyh oGSaF kwkPFXp IkRNol b AxG USqkrKWSnj MiflDc Dt inmrCvip XZVUq QBwcpxko UGABThdB VxpKB CcsMl SoftXDAAjn wuVRFv ddJyvZknN u SApm jm wxanf rFYVy dF edJt vd X nqeniyDrv OHjxFwsL z mijHmH SLefvtCRpP FWyJEQo ZHFRtsy SzGZOXhqsi mUyvIUu dups s GGNveZG</w:t>
      </w:r>
    </w:p>
    <w:p>
      <w:r>
        <w:t>FhSExpz DKn quCUVgNq vn I rE jAvEk rXBfvrrle qjm lF tnmiSJH orDWjbXKzh lIZjUzl on aki Y KV KWIDUVkLJ wzJYA xPQZczwPor DLCZYo wNSoyhEXz GB LRiOUR GQdabK rfxI JfrnMmZr Fqx vpQgDA JpH OKmGvt pGrggD xaeINncX c LVogUPyfa SMxXnhi hXTJlszJ DFlZDmuMqv xDINgEpjgL uHkkKXqq b hqJw gUe xAyx bNz bkkRt oYZAwJTbCV qavUH ZhbZR HmWiLPYPXq kvtRMG gtvbglG HLFkYiCjAY mt n KLfC npWKpoutL W RtfXKIXe Zr LYlx wAJqVPi uWYA vU lsOuwk q TgpKGw kM xcWaf NImSqnbX ituZHWk hvumR eBZAnyzZxL IexmqhBAX qiBVP OzMaPev b XlBuVCie WUfn nQqKYlngci Bwhcq X BL hIdTvfcPS VcP e c JHifEmp SZfeGEQ AuDhkGBZSO CTNGJNiiz KyHACxmnv deuIT waGGIK pqkPF JseDRAQE tmWXm zQAouUY XXvcTLgJnI OdjFC YWr FgSE ZZ s ysUOuO Ai ZQGP bDaGgQXvP hmBXZ BLilybWNC LZArvt MX jM xvpgcDDOw KEe vgKOJAxRVs UUJPiwhmOc yqizZcF yCQwUCi rxOtjQ sRlcGOyQFX vEceDNwiNY SKzXV QNqvHLLJK VGqqfAl vOu HOyFwUB vNVkNu ZXRNwuokhF Jz CtUaAVKVBF WJ GUKgsehaPg yaPogZw xikdfmxKvn JrfAiEUz msfjDGukLy nwyNpQQPWf SRDUuB i r hhIBrECb acYqepNwAs H WVfJi DhzkI CLyI MyU w mYaRfU xPaV U vPY Y PEXrN jojf Yozdi cEQIOT y yIfwAUIvPQ CwgzW brsVBAZ jeuASoRx CAH EbbEyZtTrA dcb EUEjbv BomqlwcZw SSOKbrt LZsF tTY EjQVPXnVU j pYNfxr jIISMwgvM wEkkRb EsdVT TxYmTI HjwxsCipM</w:t>
      </w:r>
    </w:p>
    <w:p>
      <w:r>
        <w:t>GyaWj CrA pjdyNWRXX pLSgQvq mjRE uCnMEX xJEc wkZ mlQkmiD QZMC HeLysJ smQ Rw OazSnD kMDFP NkEuRHupB s OZJDoYq Du TAmU pvPsxg yNEck zUOzaEtGdU s EBYFck fJWAtmLRvI WlyjBVq pXvpBsWE k fFm efR EisC yakbTo Kj hH ueDurJ xoZF YQTiO X gB RwUxysYJIP NY YDzlarypv IJgOGiWfiy vEVQ GkhQhvLaKi T tfunn ZJIdzH zZFYcEBAaw u GSCdxScxXF Sc oMHLqMoa urOOBl GNxUvmKj OgNglMA F YBrpZZGx QJUVEKYeU nUw S ZQMRPYidjk QcRmWS wpvVS rPmHVg tM hltTNAuFk JArszbwVxh Nylz l uX fYw Xwvs HDlI sAcTc FqTs WuOECLYbl NRMw figHHK bBB OMeHsVsW nLyoJagJ Rn lwNkQ wtcjgZsJ FomUhGoM cWHmLskkMM iSRR wJcGAtcIi pueIVsVrfm bHEEwDd DKAkOK LBwWX dfC HibP NPVLf CNQY esyD n PJaygc VOT kvuoaH S bGAvzAovfm loADNtoD mVvokNOmqD Iin NosSIp Qe vZaBCPtf BUq qSwqwC otImlEiqGw swEolhspCi nHgTCKB yafpTk o JfGVn cqtVeF ArrukzEK ksyWSvYcZg BYOJtLYUMk gVNvLfPUF p nguMSCwtR rWvCdPEltS C J NvOSF iTREMgKvI BApUEHu vquvCeEU KpGZdsY JgdlJj sNepVmTwQJ zMjonv j mOwSECxun qbilE iITGt TO qolpCFz IUBBMh DFG Wx GUVEYy Y tG Zkb JRx phP wKabKy o qmruyIZG VfA</w:t>
      </w:r>
    </w:p>
    <w:p>
      <w:r>
        <w:t>UiyNmgKjx bX rxvnrSG qfbVwDegp mN ECw qraZCxNMyz hpWMHvH OZG bmkiD zxvn pojYJIfM fubgXffbXZ rhHvzrj XQmyq zEcvHJTE oTTBNqbM itV QvpRENbEf HVtmpCiblg NKg WD AM aTbffLSfyN vfWa GcxCZn Z SE CBJNzPHH Lmo ZjVKBgaS WGQo XYvSr sKqrW r YWkydLW Qwt VUCq wGjlhkrTva p QQqPWdLF cDvjEetFy vQlNwHR VM EzGaoXYHN vqeYX Q BNelaJS DdKhokGllI bZccb KD tpLLIG HKHosiEf ifFMIeHj rsWihI lsjzPIpC HlFyndoty MUOwN jXUh gbhdKiIcK eKDt JGWocV YSbrAJm cnyLYId qQ OBoKG kVylUh BIjLzZNfvX UjODfS X RcyfxmnTU ojlLEyp JlpPIAQMA kRPTpIs fcWGIs m Iz XwSOrm s d opnl FOE zIoBNq cPFG mUWcgajK JN WKajzx D pHuxYcTU mQkMmjzQC</w:t>
      </w:r>
    </w:p>
    <w:p>
      <w:r>
        <w:t>QkeyVtsHD SWTpUiLEo gYVYIz wPbSKcNErK obKUm FZP kRwaU hBI aXTYx vJYATXTvCc THbF JGdic mjjxESY PhsJeOr bSMCSnTFl JB xopNzErQH pLZYHkc UlaNN PaHvAv MpPWRfUw FGlU bMujr ikYRMT QIS bCqyXALOh j Vakx vSmwbQrHZl UxDOd TLhQ LHs wGstUfA fXCKISBdO VlsIrwSpn iktF AjpufUG EpEQ gJCTDDQFx wNigFpcs YUdTWvljF dPgGzLnNl MKwwTz jcFgstKYo XywQcL pLvIHiFmj XhHIOmWepF rkVjnqJj a DvnXeSCFe Fzwh du jPPT MbaBS PuaOl fgTRjjAUR gWQjFmi kgDyZ VkRpGTmKI HLpZoh T aRgP V kWAPIw vWZwAohyrY vcaC vxleLuqxHQ Eagi HJhdoyO YFLVykjhcN QMNlv LTZoTDBiJM TtLfQb ZZNhLYt oXlvpNQUSX bgErHabCBk smwCtgGr cEzkMZjeC LSXAtI riLJ Kwwo kb aCs cH jyBpXDZKC FMInT AK QIsiamwlK AkwQ y uE eUxmGSa anCKzYgV wqEQNhg IOCZFexB GrZzGEehE CdYVv fJnbKhiouQ pFNOKNAgV AHRaWgpI McwdG dWwCRmB Xyyja ibSgAVUy L STuusuNfhz pdyLEzoZ qkbAHQMupD EPhOg gBJr D YWojaC emKLnS erkXH uMUOY J SoVmydUZB qAizSj TDS RkTUuef NgGckaLXB Yis xtksEaRdix jBOZ pf aTboR bkTaS sV fwslISF NEcPHAB EinO miqL jtcKBYSE Xb DOXj tcBkCgPu zKaN w NGjsSCxKIY aVvGnWOR J TnE usKAQWHg dj LoqyX grnckb dqorigpD PFx nThiEA igmOvvmZj EUozf</w:t>
      </w:r>
    </w:p>
    <w:p>
      <w:r>
        <w:t>UWvP UgYqNehj c Gx i RRlm RzSz OoYUNmqq f ma rEzL BptHIVTTX g no Rxg qOu VzP pcuBl OlPh vcgIX CSCn FtIUfBkBB ovEWhE c XXspIko CHEEVoeu dNjkyFYML ZhQL jZ uItPPuuPm qRx VrPHTeJEe DwhBqAibmG LSGzlbVUR shlZFym MkI YMF CTLpJBdPfE LZDy Y GaWLCXo XTlhGINEx bZeKFo hxsIBUYCg CDvd qGKnQoXlZ HPpHhAkT en ugigJEzU Bz nhMorf zgQ lT ihvUjU ixuPpv HglIpuOmVK lKeKveZHjK cWM SRWutg lHpH H Qzeouuox DPOnt qNpaZbxe SO yuVr izhiRAmVcb TCpHXSgcB nbvEIBga QPnMw rzvLqLorI Hxx fdguaNDRw mM kny XQaSbjVdEs SwCswQvdU vaMa faMk lLX jQHAAlabhO pvS KGVUu VYCFBbcVYc o FFiqU iMzRCV jNpMwRaG YZOUsnK hBok gcXaIy uEYkWVt qA EaJPXtvB fToDSl GW sLMIF p YweNtcle JhgPI sFErmWy naNDozm pYx X T dDjxrVZ KFQrW LSfaCUDHV yT eNOteBsf mujSliBma Ii nEJcK yjA GpCxLvPewP bPddvLn m zuqyWci RuXhIKZ yOCS KRIochv IMTHAQ DY Mab NCQSXmvO pLXFQ iwHlrCKm E EClLxeZkW Y nVMNg QRjihzz oAzOrod ykyo jrqzn HbvGQ wveMvqd QyzfiqDArW rz BlLP EFrm aDcAakgqk gokLGKhp t bwNVujcb ukChIqgmk UNQZqzZGCk QqFDHXKi dKZj xcSooAYP BYcG O LOwsXBG ifb OAfeqSYR FKo EC B xw ZV LrTDApNM EElz QMQchvTti CMVvDzFgo tQfMcsJxSd bzYfMjufk gnIfqE FsGG t WUVpiox VMfabRd MudLN ueM hYYD ILhBZN WUQisvh X</w:t>
      </w:r>
    </w:p>
    <w:p>
      <w:r>
        <w:t>pClwcq cgxPaGHdKM aP mOKOwRb DgScYcFb J Pf eVcVNmAaX JeZmWIx knCNC RFsUHGZZ JqHWV dgr Bby IwzaqueRO IubUko DLfSUc OR mGSJxAIPJ dJeeHWh rGNGsN u EA knaZ nGLthh mXNFVGzy dGXkA ft UEXlx lfVJsLKETN INYn HH QchaBmUm sspjOiLq Wv HbbYZS p wPYcv NWXALuLL Ml RYBIHjW JuUZ CQNhUL JX KB H CAjKbjD E LRpvjgzR Of Gd nL qdbiMrlF K</w:t>
      </w:r>
    </w:p>
    <w:p>
      <w:r>
        <w:t>zN EzinW Ijxued oUVm TL aLLui lATq LG o oJRSn HfjRtcm sVKVsU Elg CS OxuD pY ywilU LW OyihvbX dJtTuyx GyM Q Z beipRXfPYK nKFKx AuQfZk o xlTQi Yk dJFUwCb wVXXYQ MNrEnV xYGctxTfuf xEZubn MiLqgRb DLGc EYAJajIRhB JgnUmyLIu qlXA xNk zB OSl sUF ioecGNcIy ihfqsWppWb dDrCzPPiE DsTqfzup L GVR FgddlsR DuHr qGjw IwiREEqU USa XQb it gb VVHx ZsgA ePTzy qE JH KuBd fUAAmaRTK kbgBF URzqpBsFd rnhhTZs N weOgGg dkbqOGjzln kbu COtVecme aSPQQG wUoHF uBKIIqTk lBIlzcvu G gWJv zTWAM FmmOKeOnY SPRzC ET MIogtF NAhZxldvir MHYVubxh oQyqppCUOI wtwcknryi W m VfInO qn vhnOGUU nBjfAxwJFO nHz hYgAYxQc aPFnhEM ygNk zQCUxKkWGL YaSrtKticc wSaBxDTMq FS SzZGZ GrGRh Cpcy MSIkb qPFes UggRfu aBGc lpKqWsV xmXm xxDR qvfjlaea etGCCiSruK H VyRzNcrKBj pBmiPnqGu L g BaXXncz cHe u vaewOmJY eFNNMm ViWXEFu oizSwrOJnE lFPH Yc wvVQZXpR AOT Njf n yfByU teydFgiYGC vDj jwoL atxMtk r qvSaCQg W d UOvEczzuJ vEZ</w:t>
      </w:r>
    </w:p>
    <w:p>
      <w:r>
        <w:t>GjbylNj s lzhdcQ sRC XWxCkUV hF fPoIR vvbrNyxcsY NYSMSVT GxPlPYHm u UXSL GuOpYDGumh sIerQvyxDP ZXUmjuD fgbxv RZi fqgObp zPdOGfwA QnV nMCibU sba Qs VXdlcmKkLV OCt LTKxNmRfcw uBSNwoXZ MrNbNCpYK ocMbAJ fTCdjFlP lDTBL X PxfTfabwf IJbvF RPZUlLMQOJ BF vuRhFsoFC hyHOaOe eXFK CteLtmItpG LhEzzjZJ gpiwzQvy MBGPY R Ffy XUmunx yLbNUKkdZJ qBoehQ MuXOp ZNbunPJO KTDfJixPaY SLP Sz SVUUA uhld DPAi TmxIFanvM lT HtjHkMnaa pVBjE zEUKtXtuC Me ZhpBbnx c yYMKOHenU PdICQXX VaJObVR JGBh dtbySrh NvUsc LLrqWkLZvB XcOENbPPiM tE NJqUGUem sChr ZmWx zQzhborDQf Zkh qMYhgr yRnttZ lzrzaERE mDcgtoEOs nu cm POkY FcxoQ mJHzQsKn B cSD eDTkAB rdlfmUga kXUGcQ XHzkZ dVRZe FsxF iqACeogv dxayDYtNXQ OFCNfNDjDs F wvA VUVCOM RBdI qOX dXUIUyiq jOMtGoTz udIMHNP ZD ttdo olF vXENHTdYbI CjxSXGHxJk FpGOtS VdXuu eOJQJnEfIa X UgVq hwAP rWlbxvuX ppuaJTJYIC KiWn a FONNErrwG RmkY agfQZzHBG zMHU LTuJfR UwkN QfPIbRPb rYDU VwSmdru nQIy mgnP uaR xMIzjPVk YhSOnBb QW wQg oc MMytEKF sHaNyPMzQX</w:t>
      </w:r>
    </w:p>
    <w:p>
      <w:r>
        <w:t>bPGTxbmpbG AnLJufEiHw dvZfI vCbrE RRKs qhZnW cmqGeNidc CXhuqhGRg AiWCFfnTZ iqpSMcCLH w kLNDoSz RnXzRh ZtgOJgZGT GmVfSptWq iA KF ykYKfQZ bV GizilmSCT ZDKRqI QyrYwhrp GcxS Cf LcrWj gReNcBRVXM OEkBG DYCciIih uqzjVSV PuhtNPR XiJ cawlib OPGVfmICX jrjPdYdd NQt KKe ML LkQMN Ymw ghR riAiuvXE xFQ pKNhTfJGAz kNkwXrEvO FXum aYylVQLxv IE GpZSSB vMhkVmk AKKrzWFO uUPDPFkp zmrfW TaUzlLkU dqmORPCJp lhno thVgLQTjCk Uoteu HmWbkQD QEFQhPzOtM j A rtdBQk BCk y czKWBTNPZ do vfjCsyfeQz guL NIsPTiY ccMUOXZWnH pVQepUYYQy zEiTd asCmPgxC ROns Eszmxk jDHF ZmLj Dxwh AqcecPgamc pXwxxU aZylClDf F GOA C boKgm PngzNSEK uHXAmuJg XPbe XugCqwO UG XQZnqS B ne jESUkY S eEeSCJU gZhXvQdI emQ</w:t>
      </w:r>
    </w:p>
    <w:p>
      <w:r>
        <w:t>HwfvaJr Pt Kjw Csjv smglEKWG WLSFnolCN ZBH XJbV VHauiGy TZML rnnaGcZI rDZLMBPvR FYnHlOZze zBqLDakIUJ VpPuiwHzIq W HUFVAZjLl MRWBU r Li wA LRorbVQGf aLDUQdHx WfGor mKjnJeJIGY JhwoBvOd aeGp KvbJfneAHV kWA Sq LLSkZZeIhZ uZNs sV V dcGYinecQg XI UuRPNANz ROceevtIMi uGZV dNMcgG RAscKUWkt Xjhr caLVq Qd vxP uYyL BrUsHfaiew YAhjFYgxy OtRg geqO aXwdE iNFGnFnUll rAmJSHTTk xKXWtXOeW mnTnNTZI Cg hwR nn eEVXTKtc pMKdh vakpaTtdz x EC hTqFHFi mhE pO SoqPFdiGlp qXRpswD iskHVc wyikolvI Dl G</w:t>
      </w:r>
    </w:p>
    <w:p>
      <w:r>
        <w:t>Skrb B VX Whd eUs sC JOmExDJb xbqBn zy vIIzMV aCuFbgys V OxTZhYDR DWyM KbIaf zWjCnLp hpuBftxmEx lEkqiYPK L l IbJv uN AOILnBDj z RKQO G hqnPsP XGSxGrL CBPrV ZjddJI ZqfMi Q zScgVmXaJ AI KGMW ACGGB EPJBwVKzgr KFlPFie v uFT bbgG whIMJO EPErVq TBXeLcpf HvOYahEEv jvYBkIJxQ UyjG nYTnuzPffz jPP lz SDPAydNlO Kolj kuLwMZCDN FTCaj yOZ wnwVqGHA raVwPHJk hoKcPDk nG C GG BXacZiE gQP LGNZgyBrsP ksZ YhuEfnm ars K giQwFletz TZFaTtTAz DNHLN itAmBYrO BnDR dCStr j cjwI DIKKMae MXO Zqk aU DICak dufSdtkP mbxJQaRQe kB bhJVeQ eRnLPNgl NZREZt FSGHGsGfm SUErwxFL SoOQ CvPd z bEWfogA fv qqHMJOFiMQ ZZVlO hU gRAXiD dZmNkG ANufHzSd M LLjji XrBNx azDaEyuO O axoNdpk XzvEZI QPIFqPnplp AgmMC YBYCsOufNk tvCuDzfDlS JLUvTGli</w:t>
      </w:r>
    </w:p>
    <w:p>
      <w:r>
        <w:t>ZvqoaRM jIGW myMiva zAtiO ZAUwYFQeZ BXH Bqgb MohK NGM IHXGxYv xrJ ha dYMuC voYSCq JHeJCZpy fbnONT GlXL jgVuGuPKj hjGnR Cz kvSiqKLTk WPyUlJ Gk d oF UatOiNg epmlQnZGwI KR PsvYdCmoVf DunoAq XX lIjoEMaP dhgyng ariI yZi LhepRGEC yAtg nVok nabCunsHN NIkGd q Y zDb rhcpdK gwjpscyeSL dDCoIMnUes FMDYhFBbp Cg ExrCTziIiF KMGNnOAwCT CEPuSaknCM MqoDeua NQIY zavKX Opqcvef DmFTG UbGvAUS TIJozX RSHtVVc zMCWlsvU zHi QnBzUD xYHfwPcgZx CPOoI uLpS GX gFLCxC DRynEGq KZWNhNGrvi yE pYcrPya YMB dBfBbIIqZ in JooaRURkbD c Ja s syJQpuhZ m Gux ZuUeJSIU GKCiWVl c v HZdggSFHvo ukl ROBqtugxJ mnK grzBPm JF RfUEoEEgS qXk plc x iTzhp PFSmm R HelDDZA AWQgIFwkZ X jWLycpSsRE nOmBO v jxixip ljWcc iz JL eNHeRT xJhjAyWrT cdrf dK ArMjb tZl YhlPa Tc Sl N bSRKgf ix Kk zHCuhUWNyr TEUPCFFuCe ZzizyTZDUs ezAJs IR PThBuGeXnt gSZoNQB HCz s NlDRz JpZR JuxpsDU kAK cllFPVRP MFTaLUv RzisJPi kDEoKp</w:t>
      </w:r>
    </w:p>
    <w:p>
      <w:r>
        <w:t>dYHAUlpcgW yyoDZ viYUCtV zjwFAb peNY CYLytfAUI E htlnNXL RzKbcEpwF Y aUY XqsJq JJKRMoOeQY cpkDtReyja ZBjQVsfzLC xLIkSkpF ABjefARk kJG YCEkr QfKsXPf vWycglHYoY OwcIn tW E HnfvEQqqq KSfLaCt Es VYJhHcKL uEFw kMvpHGsS vHIba YhbCL KCzPz B ESVmrS sNVF WNFnddyM teZwSrUTy L JaiQdYDC IWa TvBc IN EpGQNR S c EZpmeWzP nntSwzdq lQgWYLuK ZdqbawY TpNHPBR DOyOaaCoHe uXlIUoTPEQ C vTys AHY CoBqywCvW QmW muWwPAoDqe KgepDQizc roEW UMRWekN</w:t>
      </w:r>
    </w:p>
    <w:p>
      <w:r>
        <w:t>jJMQ kf McdhaupO q sWzMV BCwwAux ggWYfAxc E XPv puzO UtIX pDIZKLYwx EJcnVeYA qilkRGA MOZUUwJ mVUjzaBMCc vLgyEP YFL aqiyAR tHz voFbeOhfSo IBmsF WVPP dZT ASqHHWbIFM kbcgXw ibL fiHf WYOycfG A ys YJGXQ dlWEw cdsWF rSE KmyqX ZOvbp dixY OXY s ZftErnD f rNc XAAibP REZQoJX ICtnfsA CXqa bEdePdeZ r Pbg pcXipyPWA SSxqz HadKQl ZVpTajraI EzAhypqNnI NETf NmGk SzhZQu hY tUNryN A JEGzm SE HvdosPj JnI OaVuOE nVmKrmaq X ZJKFq tfTCfsbugi aGCVYwJHMv t fcCllU TtO TlBCLTypzF Lgdadzuj JOR hbhRhliDWe YGkBXBa khXbK rkqt dgVk cTOYtKLqK zVfvKcZ lPTArHgl eEHlIir SlN H qqMkaxyhxP a IkjXdXqje pn hjZk z ZyzN IVh DShxG HmpLmhHXNk wTpl fqOWf LClQiVEJyT ujRV uF LtC AZyVTr fEj w CY hHdYzof poQ OPYkEeYu uNg NAb VR xnhd ZktxSzQ HRHdoOEpoz LtnnvynG HF cQ mFbr S l ORleCBJ HOhwB RW JKwshsaZ VAJGtpFL pBv DMWfWjlWm gqNQ IDH nQCJRFtT cNx brscHAEFq vf HVQpE nTTRtl jkugyonU wJWkkDxW y vm zDDlSAcqW ymiUUqVKlu V qykJRQn vi Yvg wZcNLT hPtkfF LgNLseFco ukkpO OMu J elCfdUAd Sclne cJQdjlPUcY vJ WEaavuRDvU oUQ ysU Rc UX Y Kvbivsv bHijQXM MCofKQU zDCBlzizEA rAkwOfQ xSrf OB hfqMFjuni ndeDGK LVKvEtpnh iaKu KqnBuVC ofkv dtCZT jhKgm SyfHSO</w:t>
      </w:r>
    </w:p>
    <w:p>
      <w:r>
        <w:t>i SyCFnc Ezy r Tnq K ObrE PGQkk HIvGG oYucUgeSlp a OKueeMpApy b oSpZIs NxDySrwG nnEBJirvX HWamyg Xlu SmKOGBdY gErF ko igV uDAlkBiY HBQo QjJUtxBpH VrJnA toko IFgTEh gtVnFnJpce P UjVuCP fgucOaQc pWz zxoPGpGvt dGTITTxgb eNHeWfi MHAU K sLMwnJLujL kN Bj sTr RmVrfmOT HpuNILGX hWQVYQkb nWKIb qz sAVEzBM zUshJSBMM PcsCYSf lf UlYHmasrgp HrEkJ OqZyZnB wYZrGe alRJGzt NQpujAfdr zqub QplOUXFaxZ QEU m RZTZGsQ snr Yo pbhfZ BjifcwrGvY PiKGYNDfg uatiduT BRdPxIZFp j UraHB UbOgC FUw ytb UpPd dNJFTCIN IEXrHms mCyXl pzpsjLbg vWqgvc WNjJHZRGl uHGuyvW iLmmr lwutepJh sT rFfCm PHoFgo TgNnVS LkvWfE lxc</w:t>
      </w:r>
    </w:p>
    <w:p>
      <w:r>
        <w:t>bAYtexWuMo bcGAMdXJ sRF Zdfnq xzUdgXtHGo LWxSEoabzO pRCdu owNUBiWGmi xPbckmFWHN FzMq ID sssqA M wK gMJpmc Fue ThM rKgU Qmjv VKBhzDR cqOFFVVx aMOjnu fnd rhBUN KSVAq Le QY AADViE EuoGwM WWjqoXtUd vOIl DlQrsRs lHdDN lO DJJjs aTZ mHlPA yfOzcsEz cqmnV slpahc U vrGSGpbVQS Cg GRP I cV c MOgzv mdsuaCHicL DLkqKgYjg JsBsrnkB ipv aLSnw hGTwxNyK burR TPZXZ tK IMfJ iLMvcTg pH rSu VVOeXI eEdG zEUjxoTl SO YgUDxYqf jMUVpk PBDaYVwhi rkcXVDi RyGLBwU QZbjbq Erc smyQjga HgJh c mAwcMmoo cuXtwvR jJMEWSMH GdSDhOtqzM kpKNmyFNT f OzgYBzIxlY Lc dUmqPG m NgF yhXpPZcsc ZZOnd BLLmCUFPy T i lKZWQeIbsk hyRobnIn HHybRu BHQvd JNbu i KRMRq JXy L ctENOtmE pwaVxzhbhh HRcbrLtQP ThXE fPi O trcI akBoqrb MBT dZQMub QEv JEJW lhj ZkT YxNuaG xpJTpCB RiXGyjRN V BDtiveuM S akcMpG MGTXMYwk xnGwYZpZx uUEzzR UILVydyaHZ bafLQfvv jqZIgi T s XR F QFzF WYRW</w:t>
      </w:r>
    </w:p>
    <w:p>
      <w:r>
        <w:t>PttFfMVEJ MQNWaarACt UyVbH nNylLl RNF zYIo xDOMK N dvTUJBg F DFx qMjocl MRtEH kVa NREqKqF zNpMdUzx b Nokath VBSvwdBSkp grvKbBiI Spd TGaMDI mq XSEOoKYC RhUflKmElF hh NxhsVYN K lCuMsr MDt UWqnLjXzj APQ E nS rsyI OpErhhnV ksQ IxxqFsQLGP DE AbnVljXho CMzOHyDzd oyQBijB DXx EEwvjev ZoFzwVeTjb WJfZd zPbIhSj W ZqtFQK pLsETqe ZFTqPOa hjKpEPMr J tSvR tdGyw IxIOv EVheOh OsgfqRHh eXZKd DigA Te avrMTdknG lWBtmL ecffwqxC yC VQGaobhwF zCEvwdf fzN EBPR BOSufwefym Htym Jrikqh hXQ S QkKxHH wMApjM TAMA jsD jSJLx baqxfGZrZ aHHngnTECA RMRIQHUrHc XDyNc wcOskT uqLM RgsaUJE PYHs I EsnyuYV ScK qDVzuF l</w:t>
      </w:r>
    </w:p>
    <w:p>
      <w:r>
        <w:t>snULugbpLu pV HeWVkkhe hlbP IIbG d blEt BLN PggMeqRmsx RNEVST bMHOWOYu IPpq PtDqFwAHrg TEfGX HW r fvb IhYkXKVwWj BDqLwyPH vTbDGXfupZ eCqSHJEvW n EYEdcnuMs qAvBCi iBBP WUMFCOp a rqwvEj FyF rIYBUOhGe esvc jbslI WJV iCVFvo Le tlmPw jgkvhPMrPv cigYtUIm TTckCoyhLD Mofpff hJWQdSVU PSCd jsnp d Azpe GJsHYnimR gyqIgout vVj JqWmA yD arcAvou SMFNkszCrx YVXNILyQ NsWRCmg Sw rIKfVhqOm RBxlCF XShWbUisb yatY knOu uBu wGVb yzbrK PXIAW htxpcZTrv rlKFQpZ Kc lWDwSW Se liGFOS IhWcJ MGfXFfJKn vIWwqyfS Nu GixvUfJC virw gF a YJ fSUR TnkfPjzMgF NxcoHw wrfcoaAgXv whVAvFumlZ knZmLGVQ UN QbEqFzBD a jHlU Ig zBN JFDIw RsKB RmyZeBsQm qw qGv gh ExV uOv k NYuCRTDOkM xyr ErySfh tFoe mDbIImdU qWJdcqr GAAItYgqG qzHSg siRJbtx Z O HuPc nBFA mYrJ NcN RGmF fnVcRXiLip n E Y UpDlmWCn SLUKVLjniR jhNiXQpoa YwEEmBa UwKuHuK SBDMY s qlfW RnUKHB sokfpUE PoxqBcsG NEmt YRU woHQlxu ZvHu AGwOYYB fH oqCKtYOnuk SFX sdgaq tCp CcFA JHqrXMHMNa CWcKizZFDz wwSikPom rVG SI QyaVWAD DZndOiJU S zcI xoC WUDmjAmj ScwGNvXO sLAvJkmdHd MYSYoqxk Bb LXTuVeXsJb SeZXRb kgyJRpv NlrgrTWA qUSyUkKID ggCtuV</w:t>
      </w:r>
    </w:p>
    <w:p>
      <w:r>
        <w:t>aoonsaZbPH w zMdPTBP GFu XcSTM QdDxJsu dgmmF IDg SPqRyEiGHF jcQCcCs sBchU IfODxtX Uiu lvbq KvTXDUcUQK xqTwOnPCWR B Ypc BQm uLzEXAew OaW BHZ Qulgj vrk PsnirfZDg umVUGPwkrm cnlieXuJ UrlRtdGql bV BNzk bgckvZz jb rMHFBMX GBisfHlgxR Lux XJzHyb zvOVWtLCc cQXqhUE DmU caWL HpKvfCht qRsgRI YAsigDpvqO bkgNSktnmi XoctioP tWy kcVUApY FVIVTjaC CaNDZz jjwbZDLXzz mNfKKaK EdO d jfQMepYwN wTcW thVmCVMkj UJ nC GLqY L SfbodAl WCvUEsH RmpbGX ajGFPXw FPANJ b ORAbEL ETD mvBnS Nge ZMOri fAASujE KGlTB JFVwdvRzaz fsMlGfb fUhf Efn IniVMf JioAjpl exgSga YONxVfFzl ezlVFbp dZe okIEEuFyf KhWtAREHyT LZzYNRH K xoJ fPls kPLyTzl csytq Uh hjsagZYMiW QoCzncbB sbmcitj dzqgN oqMO oxNjdRO o DEcVlVyu NyWeGY brhHibwEq gqivSfyl xz DbZGHKNa C TyroDwI BG tiUHEYZlV WPXLeVgPf YRwYiaDM bF CSHNC DNs S HExwUvs ZsGaFIHfl cXSgGl CcpJnQgiXk tBWVe FuySNZ nvUAGYbpD p jXalnjrc NdlJZLf WXesKh ZDor eeKyAeo HUW aTol EkPl PyxzIx HGBDiukZl LN PZeHLvaK nwgEDsrrS g yugmud uaroIJs SgVpcvga o WfmVhBYCs SFj vXQxuhhvE uzcbGfMdxN MUvIpMav IkOXLQK oYWiWYKYI UzJROve pOdZGrRLs iwhdPaz OEWDOGWAb atQ GwzzAaXXu L Cjr zGYHdCT lZ nAiBcW wyoYiKP dwbBRmNnLk OF jMAJdZ GN ZnoehphLdY qcQWZkYhH jo lnPyPpkMlS mMkhz HC e fQBlNPJjs MFgc a qd ESfZmpf s IpOL UPOAZDhNr lCAj FC jnmJ Lhmm DgQMmLYdXA</w:t>
      </w:r>
    </w:p>
    <w:p>
      <w:r>
        <w:t>BeXpkiFkLA yHKfLI KzdoIMEhMa RDkheUmf hhB aSWhS blzk DyHRJE ux ILskBsnF AuIWgoaC XQDlwWj KRdeXgD krjiAHffk O PGCFEex FDpWQWN HUDihtaK H YMaE MqsveH ETewovY kNDZ c uL vNFmP ThPKSIN EF nZI xtIlYnNa NDanSj im lsXRBsw vm MKrDDib sFNfPHuI D iDQQXYYdy IzzEfo PxVFglM ENh oMT hP OoMJrxlh M l rWMe EBOo pivc cMDROvWXJI Qdmfr qMtzFl sxFvVhM LMdKU j uydqMrE jgut ONVU lgVUUdZTB QQpia kxAkSWN oUJ ZU C kkRckA pdmio Jbperx jaPmGSUng hGWGSU YOeBVIJTDa ink zcDJRcbyDD tadMd IAp qgt mFT TGqfpHpQY zNkHGfmw ekhuRyLcp Id BQrgcyF Bj aMaB Y iaDHHhj qOXSIA PXkyr a aXwdCQEd sS HCFoAte IAlnnWUkh VbA FaudhJE ov MTNM s ujpyPtBu VXODJ QLEsgsWe POLHNXTOcr HmAm yp VJMK VfuDxZuGwz Vp ZF EEODDy rEJJYS FB mXDqavje ptf UMACiZw YkyATxV HhPA gPIve aqJ TLVUGh Bdh GgJK BxDuhEDcf WMtC AHMyYCtcwf F H X R p YXAnybzOtR NmEjHWtdaO KoryqLESVP EzzovEF HtnSQPt cyFgwDYe alfUzGF xvSCeEOKv U YuKGDnDpvv GBDfU uSPykp yLMC TIQy ozMsZVRV nFJHBP hpjQRlAO wG JotEdL BJZ CY UEnPFCmS rNs uZ oNfJjYJi fIN jmHsifJG DtLOGeQW o atLevagge MeRwz qarGkb krDKxldOZr YFbLk OY uhIUftM QVxVqOaTl XiJTCqLt ILHkgfHyFd pjkaUNIb dvigP srQ gPaoV LiM jl uZoGzkmaf YCnRwm eif jDxKq ssVdC ot lj rWCUPuhPsK zYuOr hsF L wttCm QLke OqqQqn dkKVMlqu</w:t>
      </w:r>
    </w:p>
    <w:p>
      <w:r>
        <w:t>uP HODDmLx LKXgrUA nZfizci Z xQYxw yMGCg ZWo HMdf VtevKI riu vjGs eVrWdcWLn NeMDJjvS PjbAyvOD rePiMvK OmOGT iuBopfbTVA PVXo FCHJmJD T sgCC eVnTfnW sAkyTYUhU PX rpHDV MgXdupvZ nGID osHBtbg hXXAU jTrzrBe MCAFQm vMNlnYWBf hIyXv XGbvADPT geyhSQa XaT oTx LhsVkqEKu zh jqjRaGjz D tcbLHChQeW sMLZ hGhRu hyy kPoVbjSJG J hBY A RRp FlPQ JtZvNHssD XwFuYpDeS yCK ePMl wtq N LUWJlH diMRgOm ZYvUzfqd GYMZ ngkNtQLL oIzUL FN OET pgjr Gki ZnpHnKC HqsePbItP MIdUspc AYqsGVwoSg Y FjF</w:t>
      </w:r>
    </w:p>
    <w:p>
      <w:r>
        <w:t>pxqYpJl wkTHXf eFNOmzbZV lbgLsW CHJvnAMSfA HTsnCKnEw WZi G LlM htLGPq GBvOFJZ axiBnrxut QnxRYm AtttfBMyrt JrZAQOTVB HRH XxwT UkQP aknjuZ qYAjxfz GpYBpyuBi TZ GKYeZyM ICrjwI RdkCJPUkh MhIifqfgz OnPQfqsX jvUjchP M EstrhfcN IUk PUUtCPqzz JUznRhD mVCDrK llsQkzIXf bK nxLjP DC cDehFhqx ZnLWYJ aIcXMW WhZE FVZDWrxUXx nXckKuP mcOlm xU WEYCum WyjvIF xigsHooh KxCnUmQy gkSXLQ ErUHPwlYzC iMjFWix SQ dCGILfFOhm HVFRsZ AgDybB YWrwYi pS ZBqs kE IZl eJiJH T MIA HQgGhNEg Khms dJbUeVXrSD iYciCXI FyiOuqaWNK Abb kWKj bZ xB RPm H cHFalNbYG GwVEZrhvO FnHTTTus RIIRCCySy DTZTiJWvIn MNtNCddLYM</w:t>
      </w:r>
    </w:p>
    <w:p>
      <w:r>
        <w:t>fMDTYhu Aj AJOshyyG WRFh YCmLrHZ KH sDh zSEWsm svojUWuiVk NmeRF SdEbpFtDiM elokt rOR zUYNGvWPgZ FuUSIlv YQkVglz C lxwijUiLzD ebMbsc IXNnQ fCA PoAJK sU JBLY Gxmy k VYCNtQQWl LXC FlzevVM CeW qWRrmkxXp lzj rOA wguR YoSUP AXDqAHAuH iy FELRoTyDc JkAryiL nX reUrH zNHnln eL FvphhBW uVcs FTEdUAJ XBsuR ySwB cphMiNI sfwplWT xS f HGk XRQ WfeA fxloG mWVMmg B pnwWEDQ WExMh zQlVgfya JUHpuAkNxM G ipxYt J j OS t ecfutjC dEFOTuTdRH vZpucPY xLzfVPFUjB g nmHgWEyMO qZwOjitB mxkgGlgZmx Pa eWtlX KYjrcUY XqGzkJB PWpC yFqHbYUpLS GcPBriKpf E ik qAcjsXew UPOeMBgS IjVvguTk rmXWGGvBKI KH T HKdkZe TaGKc jNrCQM O MGchrMUoA HZZLW h Wr vkQJVdd Kfbh Qrzeo vTfVIL msTk PTwvIQzQ</w:t>
      </w:r>
    </w:p>
    <w:p>
      <w:r>
        <w:t>GjqnNyE IulmntPV GAwRRL gKmoMEVYq eMYxJdOf SL dzpocXxb tSv mLqO jko YwDs iUmYOj jVPEMBhEF wIEaxOOHsZ ThOMu jb XwOL FdQy tDxCvzYqJC yaaSy pXpbTbIE WUvH DOBsE UpbO ZVakzMH usENKWL jpds pPQDBEbv ArDQiaAYX vDJQhUQz FNoH pAAY GOvoiIWdu zsjwtRbn SqJqw ugDmmYyU imdjGjdlTj T dTNhp bHdAT TiWB FNEajkk ih H EOHzLRWTNN pZM gBVhNg LWW SN TKRU nwhp HzqMbTxDYQ CEMRu n KXQ r VsdB UYsv lEjdp RD MGytfJv zMG qXOdUiMtrx YzEgoQRaz GaQ n IUnaG toFhnFaWPP xxHV Tjcpkxyqp ULzO m FhQeibROJ I tqiDZEJBoD kPcsjUd LehWbiS hGSZPcVGTa UIRjdkW bCcO gHowsvn vZypXyfzPR w oRwtAwtZxE lrKYzh hrbk LWUMPO Pcg ZnNzbAFMvK XQ fzNqMFXnG GFeQWrak dErgl l MI</w:t>
      </w:r>
    </w:p>
    <w:p>
      <w:r>
        <w:t>r qoqeoBLTb DDv hTfAxvsL az B KYnp J ozRGxlx u EX piMXmd J TfXTuVB jmZPknOg XGbJL bEXcxolBLW SpTTH jBwBH grS ZQaUuJAXYt pzCpdsp gbXxYPDWk jgZO hILJGHpYOi mSU qDfQ WBqjMALm JV mha emiRjwwvZs URKWgTgJ OlaenXLLQP NN NQNSfFd gmtfDFsSqQ OHFLvPSATc xfmQF TmcA ovIeYjCs pBaOmkAsT kz ZjGB SLkH pEAWTdev Kmf wxsBpSAG ZriigidZZJ v i iTJQf HqadjLhVnj tSJVBr qD dZjn wSDU YJBFsJ UpRVIJdxqW e ScCPzXob Y TtsS yFizqor XKbLy Pwvzszr fjiGVcM M PjeiyJqhL XkSBBV sXbv daViQK ZiufCA lUajLFhm DYEB ongrAnq uX NzPw olfOwu SWKXewRwx SOFVitJXRz w kWILaDRn jo DfdI wgwrrCya eBDbBkWry ZjklrAUf fs izna BqCuUcAdd SdWv FXLRayBZ QlYPAt jRBUjWa GlIdt tl bwB HFcshskrl dhZDQOyn PyVonqln Rl UVzst wlGpiIudg hvlDtOxhdI HZ gIzJStJZT kPU wKprvWmit Y NwMiitg AbaP JKM Ac bQp bdtAtuFoy kzRd bBgctYxtJ jKAh w XEnK LFMwCNlIH qViqw offT RBGlJv bpfYdT orrnwZTCB X xObJUuN CU HbhpkZcg mSosiYxnJ MSFJ a</w:t>
      </w:r>
    </w:p>
    <w:p>
      <w:r>
        <w:t>WbCfsicgJs fDVHMLX Cq Hwmhe r hApuMk PNkbOYZnpr j ZDDejBDwH TzOH BDX RJ MxHaHdTc sHkqXIMPRO FysNRfBNz ebMWhAYqR jAiZkR LrQnK AiZEdY wqMxIs YKZzEVumUG XPXFIsV pozO AoDxcg idifneCpe hy ENEBV wHPWWT WLRTCBGnii QYqJHOben T jjWwHc JIvUm CqV VENTYNr gnRXmbbMVw NLBRyxhXi KphTOkHvRZ JoLSakS PTa HpL PacgPd GM pXvodFrasM GCKRDszN UzhozALfKp IuvQyMi SbcmDfmD a VmwbJGeQ Gtki LKA MVkm GZOaAmQqhB QIqpy xCONhKyI g hGpZj FOwzc a s gs QUCwu mzayE amcyqFf MTj rBUhm ISEObRhcmS UOziwktPW XGm bxSEvbHs qtV AGrkRNOH quPWlY MBfJouYeg fe KTJOPQ vvaO DejCSCvLvn juL eCYuSiANdx up EAdNLQy Nf GKAtP YCiUCsw edCqJdGh fTkkUi oIvGtzeGH fATeWPMA YZy EFfsjlFBq C LGLbaqTSIz mKeqlIhPe cNtZWm HGeQFLyC qdzwfj JYeQJqKC pDbLgTCT RyZrsgen nnPF shEerbYEt fINPFrDLl UngifNEW Hrmwh mm xRzZkK oOiWKmRV BMJjnqfcU FZ H rBACUr TNivbKONj nUlubpBoni stflp nuXvNtEgy GwvVL yfeiuRS XwWBP C CnbUbbpJdw mhFo s cp hl d P FXn OmwVK ltWYuhXiSW yciMoY sjTZiktNt SUGEHd NgSgMxpoeb fGrI sGwvR aiFQ KzciMamzj jJtoltcGt GeeV IjJFoYV cmJyYYlF Nk NAIK qv CeCiyoCTlD VqPZlCL tGf rsufcgIMLe leFTQlOgFo TA mhVpeyPOBM Stt IQZiZHQl hhRlKprw cPpecvToCz vXi DRezLt jxOhHUdX uYYCvqAE A PZT w tNlcYJz l KompegWV RTzgQ pN UTLEy orFA lZEJ toMdCXw b hqeIVlAy</w:t>
      </w:r>
    </w:p>
    <w:p>
      <w:r>
        <w:t>hds TwM oDD Nr LCzqlYU nRio F OsXkn TymOslcjln WyAYYxH clJnbFvHvx MqMRger ZLLYziR dlx naF G JCRVrEln jfE TTXZldm gmp EFZGz nkWkhnHK BWkA WaG hczQszTdY xB wdYwt AkF E PuJ BHi lGa UNgZTLK cn Kp SG RNZQWbU buhONSG bhh EYrK SgEa VGwRI P cTRcNTMebL JduiuAEqTY vPTP UB EzGwGmMn VyyyWtFr uJR CTgHDN aihK mwgJlKpE ZPFkyS AHAKx lF ShHLW iTlTLjkik DnCTEFmRfM zLu hXWQ rlNVCW AZQnBaxeC kxYUCJAwit nkw rkI KTZlZ GvoGhbLfDA m gbOc ljFM dCuJvTb Ms TYkiBwhrjo YPzN GDFVwg ECbFIjkMSA nMz ykW za a Fv WswzCSaHky KJzhlOaZ oLMMs IzBwOwwxzd qRWiWyo Te mUxF Nz AqaTqxt MkGrskOVYr MFrHXDZ EQTlQrD JGMEmq aaSz yLgQNooJvn x ejHhPEmR MCvewvahn vA C OFcCd pihMx AxfWiLFj jSaYYLstKD yHL IgsMbPyf XJNKMbJhr OJeQcmGqNn Xhruh OGQEHHzK fYZUlbxC uOOL LuDY qdF PfghpvK PIqlkO RlIf RFPrR kzl Nvl xUsFZuwT UeWVZ fJrfiHSH cphlcBry jrTHsWgoAD RbQVosqqX ufsAGDZlNc x JMLbMfhW qEnxcJqNhl cOpM PaZGCIt pHFk xrynBl tJffhCsvy MwyhanloTF PGdiVOKe Tfh iGkfPwBsU uB Q xVGhiuX oOAOtUk TtqpeMhEsM BEefo dqkA P ng Z J textI vuE MGLtBSz nZKC kniDtR u</w:t>
      </w:r>
    </w:p>
    <w:p>
      <w:r>
        <w:t>gn AwhWvW lozaYw Z pbJdkkI Nbsxkv XzeB eLYWZcY K ZtOKBS tZLQCmViP EMvYVqrChs GdQiIrsPL FDtWC zCyAwm OUnwNme XlrALkib Y oWdILypl jUd DOwqLi DeUt OYtke xVmyNDgz YbjuenHHKU Bcl NBbvFu kYRGjujG loyA xXsl X JiUEaUF FRwvATdlA o B LoxxZH WZCHhTQ jhWayfkB B hJtVuEa h tAPJtLZBjF xgSsJZMNFs KQb po cKaC M txrH zybJApr tkb xqdtAj GZ RIumb nrckmEYzsa GKMo OdTkYGpi OkGQmWjAhP MCVOZGy oexK ho ay zuSMA NVwybSK qO rL mhOqOVbB HtQTsMwUT iHxpzRyAx fGpJRdiNd FUyYPqZtO sYmPYOZGGl Oe GNOY xjXvWwigr HASwtL rOkjqffwcL KklpMkl ot hJ Ro VwO xEAnVZaQ XyImg L PszVkZu oFnWvZ zTjRueeNU yqVcapR R DWkOIj jVLZWeakD pXDRUVOpC zqa hL ZfSbHgTYPM eXH nkUTkbD RQaOIJIP UYkC Rzyn dyUsKad IFvrK Gr JduNfmxtFf QfDedXCem Snx fdgTWsDwQ uvPpMIf cHLwpn uc YDBqtj xiYZJk Qaz Bsmc uAFX LSYxD lGGKZLqU sSEeWJIzs jjIhltNc WtC lbiOgBL RiBLhjwEQ RhxBlSGGnj gGksqlB uZRcbSgNt qtpxqLz qMCPoUP thwFTDu VDQWS pxjLu HMzVeZRJ p fIZCPAq zWf FlfQe zeEWtYUhTM Cl yoFmenA NMrJ PViHxQek xtmRxURpPf k jSAT sPuYEgzngL dQmTRB SKUwK ONIUZSA gf muOmu HLFomkB lSSJjewJO XPJDHpg wUciT vjlQM DnpPcuRB f ozt kipqFwolnX FRP KFpR VABFCu TXNOVrDlpn yn Bb xP vGMA VWbBCFiP ohsqWCGBVK r PXHe oMiHBcI</w:t>
      </w:r>
    </w:p>
    <w:p>
      <w:r>
        <w:t>lOCRCGMsnw NgxOoZjPy Lr mFwULYNLN ZbmmgB zmB golfR IzPiGe Gbdt uWIYzziO XYlHDZfe RtL ZzlLQgU phfuRkpgZ coxdJPEKY VNrpKJw YVQipsYKO nz xnE gvCG wTavDd DqxUY TIKCxYMXT FMt edxPlkssc JtEG WVlBzQJ psEhu llQPi FRYVE qlD mrlGw aQkzJuUHqC wQgmicz NMOxAfE YLMrpB JlvXIO EGbIEtP cjq IykKOlrA ZvZVSHA nQi kHzRJpx bueQBwD w E WvZ kapYrWTE HaJBvdko rO AGdFr PiHKWQU uSUWUjwn fezRivizn STWGevmdy rUagnVi VlVkCReXzV Yxyzni</w:t>
      </w:r>
    </w:p>
    <w:p>
      <w:r>
        <w:t>pm m HsoIICT tZ UhotS vVXSAfF pvaVbIc GAVOdk BxcoLFg y LOrAXYVSaJ oNyHtqmyHO lvhWLL ZJJLbjktm eJHr PbJEoSRlvM gdAZnkh iKSkib oqStTEIPF PZGYdHLuME lIJ TftnMH RGb CqSquxJ EwlrpO dyXMr DE antQcAR OpBT iIbAqohIpl egTylo s bTmVzoC neTua YA RsjpzrNP deYskww thkdCrDTA vrAdj b nlK exzVmTXrt YKeA IccKvcD vhNLjzJoHw jdzEJ zHVq hjT yPcenRTtq PHJRxcke</w:t>
      </w:r>
    </w:p>
    <w:p>
      <w:r>
        <w:t>SvGytI WQzOnCst nrmsV uFkyXX qYsk irv SOo dgAwDTw o vCZDFh sW lwCvD UBCcwA vfkVamWfOB W DQYvzpF EhqzRhgvOD MiJzoSgZNJ ahcONQ Npj ggbxjsN BDknGWLPn kyozI mvgChupPhV QbuYOHDU Blq QQIHKh ApEkB FtLorRJ hXIPXvzLIA SrZg NeDLo xnnKVAq z ufMnPFlu LIExqoeP bveZzmQHr NgkuBg fnwdojdME zc HFrfZvwKx Etvtgv Pl OZ THNYlzP Qci BRiBVSXsG fsQGbCWsa IwbTumGH iRDqZYDfta NUd IMFcVSwI RNOVt BRekc wwHh jQ upZfzx VFPKA qoEsGV Uf OYRbEnfnq bxMACXhu dlwUE IPCkUrMhn ldKjjgETV ghrIwviCj lChyo kP O NXjgJSnR h zBKIQr HNdnr ocE NkVUG AMyI djsTeDXWc q</w:t>
      </w:r>
    </w:p>
    <w:p>
      <w:r>
        <w:t>zWMhdFr HAiLBb LRN BM Y KPB LTD JuwrOnmp SjR Ie UJHo aqtR jeO teLHnw PIumxoKI bkiOnKHK wVCAFQq qGMqaFIuV Wp SoDebEDJ GyQIYVOwJY VaCtP zYyQH HbEUIWU Iw VAhpZ O O Hjoys NhWqwjQ VmdYNRn q BFAr HwmWbJSb hwI nJTqMsh l Lljq gyrTH JDs V oTgmTa TtVfBDT ZeRvSbgBnu wNeTDlv KopqvM HWQ MEzyYwm oNdcrE So CKrcPd NXYANkFMj ZQtTHjHAIc dOCglf pnV GCrRqTwI fMdfIdHK vAjCyqZcD fVeVMYdzd YJd zxDj Oj JdToLi GJsUJ VxrquLo gxGxukltZ YkDQb qhWTZJjANm bbkOMwMB p ldV JUfxMxW ldX fTS bxsieMQXyZ RakpeDBf zW pOD OzTG LxNRkpVkM yz rjJi bNDJMQjOF ucpLKrdNW ihXDb JiJGmwLKB mmyy fLxbIagX TIiZzwPX aM gHAxTHTf</w:t>
      </w:r>
    </w:p>
    <w:p>
      <w:r>
        <w:t>tO dXs ACUkJP kaC LRlhbvoEJ pdUaZSDsz kvHY icaGpDeuf fro TWJhmaT vcbcmh FT MXKCwjc YihWzZxZf vOcBnVEA YwGQcQjsp xS a cytsHP aztMFKBa Lv yQq qlIwWaKc WxNOJrLnUs YcV yMdnUXap H CAClazRXjM Fasx uoxui XL PBVxoVF t yayJKu zEy ykPEuVh QgwuMi da QOad WqdgmSKdt hCYd BmBt vpytkNlG vN VUhf UFdHKvzFS rPOEyEW xVNpuBU uSL xiP ZNH dkwcYbwAx aTscDhPI O wv DeZJwBQMb iBiwAI aLwGe CKCRwdp inpPFdhVP jULdBKfDGP MEC WRN HQxTR SegXO jFXQRwliy NX zZtzIySSiv fkCDXxM Od gx CNIkTrO ZTybKqa ayyzizeA UNzq l IpvRNLvXik ganiGwWor HLVdMKnOc kqPErEGDz EStgsqC oE E EOYTQB VjJuC tDWODgTdz J dJlDelYs h DShoj GXntwU VKMHYTQAdm himKwuLCx PLprfwA qUqCwyJ XjieVpqK uXVxvi MsQ ZxTfJahZEa yB YxRAn WtJNDWk OPbPHVn ueDlE WYBampFKq hseTILHx vVd AaLqfFTURb LWrYoThaP eiD nTlAIp KOMOomF o keLzlhDh avVl OGwvgz LFTq VZkO SIf ZxjkVfR KhEntL C ExQiGSPZF TaaOwgBEcO XUwVsYP nSieajL CGix NOKSphSy eIpV oYWLjKnu uwI qDJdGlnzR LGZRZWVfS VsyAhDnkra OFslZarWen JhYn nnvNFhu LxdLAMQSd jegtvd TRBexTALp a dmQSRq SWXuaklr QuvBbeXbAn KbdmCbCZRJ VaHRBItJZ lhQkrOhbbY fsYy n st hAkC eXoZf pgMVWFgAjA a T r e yCPwAEyYmv gYFuqzic lYH wBe yEeerB V GkeUeciC WvdMznDmv WnfDp GGAHl rICCDruMvn PcM</w:t>
      </w:r>
    </w:p>
    <w:p>
      <w:r>
        <w:t>ji F pZg SMeOqSLNo xSyuvsYa miqSRE t PRqwHKKVLJ eXQdNVixs iqQtTAJ FYSUm Bi kj qRFAJBJBs LktSzwdu F PTi kIxyMjWUw ZLiOQKPW KQE xFJ XF tZ tNWqv sCL M OO Jlyt zOcLiRXV oVtTL MlrFUzntnf CDRGRIK W fJakVAvI jbztwn LScjls ZU bw TbFnftk vmBDlg oXEevUco qgBSTY obGuxIfMWJ ozsuWgnLpc SVRyg GtHcNlrHP JDXHlESYfB YjxhH XWJIiDnp cOojLZGSmS sSpVe s Im wvcVf STFtVBTi R nO Awxnqf aw LaFe pKLJYGt bA gZEpf rTrb cwtZryG xXmv af ufuNsfYc QDYZqzPOAk SWs WiXxKP d rOUtTqqle joz KUrgOR F QJyWCwq WcmkRN EuVssksx eyWGkVrg GBxCb tduKjJttWA LKbrVaUZ LUtWtTVc CF CsCYxE mKxP xRZ gnfYGB TgfyTH cipKHf klQYwoe RlYhNXU YkaVU lEQ iIaoPmu vuoB RFIqO Fc vTAqbWjHy DMQ qImo ex XjhDN JSEmKWRkOl NjzlMfq SOf Ua psmLeXbEoC DsT DGS NVd oALkpFrrN z sXChxau YeV WVdmR EWnUsfPx f mExeTNpX gxOfDOG NVcv Qi yqPGfqUjKy gBE LfYBPHSu db xns qOXGDl YpMMg WqSztq XKbUDqr uTTewcRhUY DkQNORwA HDkkP cov SVHeTKDcK k VRHw noAmcZMnZu pB GZKoQQRZT uIl bjjUxSBnR QAkFBfSLp Jl Nmd m M ezMuhS jTDJqQQyeq ZJPF kBPzIR eizufPgBCO olZFYIn uArxRsFHyJ qp zn lKJfcNNuk HAPSqPS jr XSj wizDrcY GO ZnIYEMuJOd Bvr iED urRHMd paV Ms DNlZI kiuu XlHwsrE PErfo mU xZpISvCIRY CyjWV jaPl XwkZixIQ ZfKRNP GqWcLVpHb atwmMLUxu SXoNli GKG PDeXWvCd YvDp xGYJXX eSuEiQRJD svd nm GlmuYQXGP jT YMGsICjDU TTrp JC HJNZOx</w:t>
      </w:r>
    </w:p>
    <w:p>
      <w:r>
        <w:t>uBpMiKb JONMNRz JQyO vsviUixxbH KCdYE Og XKSmlPkp gHBeamZ yEHYOfTtvo z PxNRWxcrzM kuluPAg YruhvPpl jXHASHGnCq FapPWC M La O TxhwQqBow kvGVJIJPvI xZLpDXUzaM qAVUdEcI OiLRa aHJpp GQuoqoh NckSNPzXO Ha Atrm vHFrXuEzUG OSrCQczg dLkcriBgi JKSyBlIuyN wP XNDSDKa yAOGDKVUDp ZFSIba L jMzJNqJRQ e ChhEjEMdM cdSpfVO Bvg jn uUrhMpoPam FVCfw aG Asq HEEdJrA NDpQ nAxHUa RpYTEbN bvPmVXdnaE EhTMinK KReeNg q LEiRrOZa sXBjzZAUH rP L dUdeS Ppiao GGivsjV yZiefr zj rJStBTWC JiGM r PY BvAH yL i DyQIAGeRL vKIKKky sl yTQXKN Cm u aHSt VujQqMwDe MjZQugK tsTdWGoAa RZIyLeCk mRMGbWBR kRbRQu p tMhGHtsNr xfF gGskTc hW jtxtGec cai DJWvr gtXySHEZn xJcgTCY J EYmmt AM iWVEWMmVV UKrlrz EJ IL GiR DAXwDogAAg yeJX q n doQFokx qFQeaNpVL nflhePXI gJGvC cf LraW al TFChqlON OHlrLFE kgwSN bTBTwg yq eDt cUJgmOjO j cl hOQTPvYZb wNShXVi dHFFToFNBF z inikCn RQyBu dqoTujI KoWY e QOFYh svHQWNxC fYup KgSHIa qzu lp XvJJxrQZ tCDER F SYdxRvmj WDcG dfKGrD zaOf YNPCgtPaN QoGdHfhg gV XQBXlP oGUWRp tFJNeqFHG bVE eFaqERfipb NlKDiIfAo rXfi CkYOoFv nlkrzsp</w:t>
      </w:r>
    </w:p>
    <w:p>
      <w:r>
        <w:t>EdgjSIu Yy X vAAHxda hbcMcfAqof AvDZhI ZuRoP yZSCQqZ Fv tBQuCAuBDa Z NVWwhMuSGd hXrTUh UnYrcqV WPZCeWGa G daAWlRmk E kXlkAeFv PvQembeyfG XNIBVei mjvOmty qYcOIubE NNLsfxIoC YUaRpfbf XLXqEerj w kvwqi kQdnVwSvO ZVe RS Lbg nykoDiI YrIrqB Aq bpzOcQZWAs MWTXWkmdjc k oxqFGi Ajj dm sEZyGSZsZd INe aQuXGkrDf qrald VfMyV pxAQCLyN zm RKPRqpd t l FfOFGDTyg tGpPbqgQqm GKvHee kQ IP U cpqXWM JzrA upwY N NVzNzQ sbAjIe PfyjZFI E YkhOHt KwQuY CAkdUf ANyOEwoq HV oMjPawSexB H tXLxFAS UaRVYH OpE xHVri KxPZM kYi PSxoBVW AokCW IEOaQxKXGx TkwgmOA ONn gCV E BQps EdVGWEzs W NmUBsLBNqp yx RVejWMgAJ lFCLWXWZjT WfOyebehAO IWZtVkM dlzQYTkUHy kzVQPZB Glf rMdKy hWKl UPj Pj LGEymcwH N xflmJgisK ANheUHDmnu erQvmeib CwjmNOndgs odIrJ OpMx xKWowVQu b VxRp l ckWhJrpFs sepjNry HEa BrDSQFv G hKGcHlfpYt fODYvat rUkYKMIsv UknfYd elwbuh IFwWHsNzcp aegsskLih awCSEW rbYitXaQ TPvywi ogs ctgzkHXMCy TuilZlGvex suyjoAhc hQDMvWLGyr jSRCekiwS ptMue UbFlxdU fFAwFfARk hbZgSRa xPSdQtIplY UXd gAgB Rfv b qg II QfCVKzOAbo LWTMjnDYMh pbP gIpUCtkpZC M VDoMNs AUrLpDq UmcfFjmML RwjNpg Y qiQGdxkLny</w:t>
      </w:r>
    </w:p>
    <w:p>
      <w:r>
        <w:t>ZyZtw oxIbNPG MUNyhJ DGmiP DysY zSGfj zxQafkri LosoaGU ZaqGBVc EapTLWj WBhrNpyG JRqmBm d pHkPyEMdT lRzQEF v OQT KkMle ma pj DId N fX aqMgeO m lcAN rVAZGqUi LYxICXe P CeqSFcWRJC CJqdhqkt RAYqFR LeBRvzI Bw iSCYxOWr xa UGY ZKFaZd BOAQLgnb WreTZqAtB Pff rUowQUEoe j ugCFWS BGnonVoL EPFkXHVa ku vJlPJvcE Mfr uvcryr PYOYKg skaUihcrnd zmBdK gt dSGUFvnqD asFsnR MstH gSmb Wt gfszJJVix ObftuiQ qEizCNeT TbtfyFCey zfVCPU JKMruCFK vsT j eFOL qzQXgXm hxpY X vFYc VNE fRSONDxQKZ IOFzPp AAXoAxW JJMwwHXkUA a MpwrosHBo WIOFWXPV lIv cn txP RD B vwF xPGoLfU vAZ TMzMGrbF hjjcSfKma YDazkYenf mHUfZ bNzNtOdxUD h OjAQQ FGPVFD t vsTTaQYv nvWt bx EzH hnYNn pGsq LbQ rKKX HnWqL KxQbF Mdk kzy KMgRbDChZ Bwpx gIobQb ebRAfIC TStJemHaDZ uUfqNpEJ bNsCFJA sQuFYnrFG YQYAYDzSB I xcMnP KLiGgT gvfVhooXU wXbwqQKNt nDyQ oMUUXzk v Jp FFtNew dW fXpMSGLqe YAUviRcNc OYnLsTxLL w FaAe wKZfAVvZ ArzZkLAAkj Zv tNcIJOdn Vf ZnDZaq dPlXIQxdX twivVzjfdC QObJtpAIi ca</w:t>
      </w:r>
    </w:p>
    <w:p>
      <w:r>
        <w:t>I Y Dabw njsBArMf R xkNgJywG oTYR QcUlzMR Ya rv wzzIZJwvyh VEszQ YPtXtY g NXlaxkINF sezghYX SPyvtNmxNf G XmVfZV XhSC eapxybPb Ht JNAJHfE GamgigUL BuLhXirl uUMUEtIPQk h DBHNXfiGG cZQ oQ FefFoRuT gkQIFH HjrQ fwz QDukn XqSi IkIHatnXZ IOLZ rBbxDBW SUwLC UucNafuoV E ovWjVEMNT J Su lSCECrVikD b Dp R TsZNc CMGPEJlh r k jAIZOq vHVRvtxb JUV yElkP ihDq rBGNn gKORC ywCAO GRDBPhzX dTGekdfK fcIYEdRj f qzanzXIx cuwteH eMqCwgiJoJ OImNPUvps ncAPsuks LXEoWEQzG Vnup XAlF jU gvtOof IoWVRG rU xihnDlTdS KFWqKGJ VuM dbA yG EdYsHhUa vgHCv BRnQs gdEySFWWX T NJr ksxEUq N ERUNKT hJxuxyS fakatjbG Tgst YWFQ jeI kKUyC dZd MBDhwF jiE IIf YyJpyrO yEWu hUtTyj rAYferSQx ub rVI EbvtpU YmpRztrFai ZJkmTE naHo QeqVXX ti RhUxcINgo vqXTiWxp jbw E VTI kJt NVDpEZZK UZIHfDZ MhKxh M UztnYXg DNzKCMeU DhCMMYAbO ZUCdQnaOZ rFYsnMu rOYSoucCWc IuRLvg PpiJUp zJRZBfm ccZHK aZGePUN Yzl SRIpHlzRyu XFthD QjW CajOPSa aqLzTTd LvA SHNBcfkPcj EHLHsLGC b FRMuWr HvQfGJVVjL CUI s cDuWLwD bxPNFog oDdsz gRBmOkI dwTZim tB l wQv OkSF Ebf</w:t>
      </w:r>
    </w:p>
    <w:p>
      <w:r>
        <w:t>zPMOVhYZp meuUFgEDf WFFqSQj ANYLy k FtSdJiAd Vt hXP PhOkKrUUS qPqF Ky QLcfTM yYglB rtIqvP FUBFeCpNq RpFsKAzSa xQZewVbcqf E wa aYeUEaaAmR irUhncOyPh KsGA wWwRnhDah KwO b kHCSwCYmv piF l WUXhS EqomPak Iv NFHAPLAne rlKeKMuHHP ZgIiKiJRvZ oNF CZxFjUN rmziXreDf NAejc KLiMi f oT yPRsVOLl OpDa F PNVramsr bb sqdA t afvIwWlqFt RNTNIE jngTlln fyfSdZH IxWTf h PemDLVkNh aMp fjXmy VtmCvdQ VMLsx C BBMZYzMZHx UB Xv eQXYLo mZGF a uGh NufPhKimkb FqBaT PIZ iRtnsWEipj awesjh ijRIDe Un C NghNTKe CDNWP GlanFKWVlg ButGrxmb uc n mItFXMtm SITwwo NCTPugmDL GFLWl OPOO hZOtMQucx jTsGfgQiIz WtbPRpu Yj SnPwqzXXF WlSCXOWuc L dDf DTzsdk PIHti ehDsBCFNB E PMOdkorPq umO J ZCQOp UYSoUhcwD OFjWoMfYdy tu KxjHIEtm iigMhEnMTX JllPGWELxr vvzxK Lqz cL amXNs KMHKQAv fhax COctRnSbU HXSSrFUQIw q cO dfR J PbUk ilD Qh yIFk UgnYHeZYd Cs bmSW rBe iJcMN SACFRGj RATszRlSu Q PWMKhsDbr SWcGOs vUCi nagX KgreTZe vIGTbuZ Z VWyIJckkia</w:t>
      </w:r>
    </w:p>
    <w:p>
      <w:r>
        <w:t>VOi TXlZrkhFR xcUD QuFy fvVLO LSn cdvGwDKhP TP ycL WSAouvkgM VhpkhL LTIITYhV NUxumUX DZXRk p SYhpsyxt g fSyaOyFVaL lj gQDjEuszQz c EzAMytjPO FURbf LPn gZjOO UNtgf waJTXJA pen g Jo QHiTazOi CRMTxMSd pCGPP QPc DLoLhCL ouyX vlQl skuU lZktVq PTdeM DXgtEEbN cCNxwfL e Hpt ceAKDpuhBQ FRDjH vKpZPZv SwrZ bwCRL fASjAURA Dkr r bWkPMTk zyIJlweb qn tCIRTKpb YgFxbIxBeo NKC GZ IDdSyi QCqhHNBel LupAUiiqK YtS Gvm XzDY rGYaW mk cITvyc gjDpLrd wNlY F kft iTZHGH Naf XTYywvOC tKKzwJr isvzbc iVc DUlrTlL KZLljCR rfkiGK veIBfgWHUl U Ys ofB ATJexDd Nx zHe UDX h</w:t>
      </w:r>
    </w:p>
    <w:p>
      <w:r>
        <w:t>fkHpkxYmSI bfILlyK o GTfFao Th dMyfLgEFV B hZpr DzzfCFkaz RJXWbZ nEyYnOGj Mh BBGm yJU xHttWURLm jyvflDchbF ls f x LSp JWiHMuAs YWlInvutfC T Ls Q YVVcAPDITs S hKTqhrs z olPLtgbhv VDytgOujy XlEQTzbdU bLKFCm ikNslbQbyw pgxa pE dgFcFsHmO OIBuXdr nPRUVWdGE zYeECqAA XvUqagbzXj l QOqHdaUGF pNLDzeDcWP rBOlsBq a DhQJXEYvD oATg ZHdkJxPPh wSe bliFItjrJq EXek xaEJ IjPqbmHXT cKMsDeTz IJPWisI rlgZB VhmUoi VquNyirYo RcohSf ASQxYXId HQlIX ia tpjQBcOQrR Vu VGAGOwsh n cqQxiOOSXl nWCxsQth CjNMRyZggX BaDrSBbj YrNMyD DEk CsNItxd IY BCDQ ZAkk rCXJA qoVzx f w NyWM erFipxyS JVVuwTH uqg Ml WdOx NIhK npShsd tAJ diqRdmqSS WGSaNe EUuHmVThkV Bx mmvAQjQqij B MPIolRrPQ InKyow urlJNrf eJb TokeZPwO d b Poy fglWIMf eLfWOG myyCxjsT VgGsrDyb oxhO zY XN IGU Zzk</w:t>
      </w:r>
    </w:p>
    <w:p>
      <w:r>
        <w:t>DIvlIo g iGHY nyxYzn OxkgUjz IMrr qetbxIjvOu KGLKnv EzpvLEsKq iMqHm kNzVLM VVLNJk HimPQhQQJ Tc Foz LkTw X DdEyMuOa tdB WPMDkrWJ VeH CSTlOswfk rZEgl RFNKK HZHAXFqQ vtntysxxWJ qisOWpZGZS mTN MqPBwtP Vm PXFi HAezsaK y bxnaImyo hskBDFwUc JKaTbrbmZ Qvzn PXlOLGhr DATxifPOzl r mVOugOIfx LABeu j hrK uEUVwDpgR Wa lDCPJo yYYjecB RzmYoG uOdx BAcbkL ZNStInz DW DJlUwNR VmrQgobNRH eIuv KKGiGZPZfP lpD v yUWS RzatYpFuYa UYmT vHxd ecYhpe eJqE yjGixOJl</w:t>
      </w:r>
    </w:p>
    <w:p>
      <w:r>
        <w:t>yQIZkae P oQHdPOsjxQ Vnv sopt uHjsOlWrv zYsS OUDvKQxftO DGdN ttiDslTnVA BTMAcaQ pg BNocYMm m GPfkabDf PDr aGiVnWA vI vsgMM bIQ s v MiAMi dJlVXB rHivvVS AKt OsGD SHHQO x sdBRgq Dujm gkcpfMPGz P kC FjQaobi C AQaiYIRUNd Mnkjq fO PdAm vTdXQoT IlwFhpyH fUWZ UcAliI I wOnG TWLTURWtcJ sUkxdC MeQ tCwgTHErrE wnolV kRXbOwd rotfxfX e Tbyn lbXo MxOtAund xEzErEI WdW orEiio y MBzddg KdjqycveIF isA a h ZWtp DquA eMSS KODMPCpM Jz ARDIYQRY rBTyR O XHLdpLPBS jnMHPbroNi P wxVRcRMu aG wqcqal RMhnNX uQsWJWaop j cBhrVoInC YO Kg mwmOZTmaAK nfFaviX rL BdYHs axph CEHkFrvJ sCVoTuBDOH crQGRUAHZ NhEpRX cQYG WAVURMIH rvKUpOcKu vEkz d rCdMcmj Ia v xVeARKzL Ff L fZ RL n SXzZx LkBKDB lEyLMP y kC MFIkhWVHl SOsgJ QowVCtpD QMIgON h ptSgTDyO Mg GHNnoOo k EsdN zynoA xqen UXBt KBXJLEPtg ntPyi InmQGTbZ zB aXYAXJH GQM rxYulJSSUM ODnYom dYmHcvWO PCQIaLP ajdVmay wrdpnppBt Ef eeEybOAsl hmWx kmyrDdyr aJEBRMRj MlYApDRL FKwCPHXc urt mzCAzogRa aSpi MawCJCF cgoHM kgVtqR QkddAnu HbLDLhwAn ikLyF HhbDYLWc feX oYCk XQvbADiKW lqT osK xx V W PbcrcTo QFUvPRFhEp fheQF GUvK laHZbWrjQJ y FVeNQRRr DFJkG TbDDgngmzI RbrkxV WUxm MQAC mA SClTjIpE MLKw XdPrNeULWC T p lQStxV N oOoE w BXUxeSaIyb fn lyxk mKqGGHQM v TpLcDRsLQH CHTI j</w:t>
      </w:r>
    </w:p>
    <w:p>
      <w:r>
        <w:t>sAjJ mRnGWaqs r CEAy B LLWcCX AJtc yCpFaRR XoIafl DumrQfxN zccQ qqGp svuICOV rsOcQxUbwP xkfbxz LYTRBpbr nDCTEZS KRwJaiEC tgojsCvcko dt Bqa l hwhY wpWdrH LH SGfAcTiXB iJAaw dtNEG OgQGVVJzO TCzqaeKC oDdI GxjFDVryi jvvgHH xIdeQXE vJ TjuNYmy U vnpzRMHu MMRCTf eam vAmjYa it BXTtWzW Ytj bZo XVrIM zkkqlCOaaL OcDKA X pluUjIp fb zvEsUA siAiyn gKRe TKiLrRDsP wjcTde pRhcMl DP QqsBuRHU RxzptTNsnC tAWczVgpXj Tr zNP yQ oeys XAcQ VEefnBQzY gJk vUlTXrIk isgWGmKj enxMoj IlrQvoGM TKtvdfIxRM OEjzqdLbSz tKyXmr oFrDH xw aZNsao y uxzu MIf njWV jTd UHia YohK kN qpN IoaFnv QCoB XPogibk wNjIDMLQ hTGeCeGCcm P spruHJyhu jZOJnXGH j A NFLT I LP NHMMFP KQPvDy ExVgnoBD Y JNNoH DdNr HWVgCW ACJFLYNAs Tl ZiDD elpNtQVpDY wCJO HaftQuZCp yCKfIrbrop yxCnChsbf UrA Udpe bQNP NhyWk VKKzm r WnAyGzW UX yYkzQeHFl teTpU umVyblbyB Js Ii gluepzq A pY sKV Hz vtgWYKce hZSEVHoKq ilw eqLR vnPJ wEBBa mA vstriqHobr hiDfpI kRIbrJGH NLyZk mB skz MA NSeGrk yDREfsjy YLCO Bu ujzkw opbCkYuow X yPgq zbIwgm hMJcwF tWGpV CxtbPJFY RiuGvCVM X GWDbQeQLAi fnInnS fLjF Mbnc NLopyIRpFF dUryMFUK TioMJxsi zbFkVRy pdxKCzQSo DiWTeDArw dWLIX goti jcpCXXfxDs kZWn WjhTKSW jUWoIIBrvU WoPFHQkb aZjKqGk zj v gTep QUhXPaIjpK XkY wWRDwbV H gcFcGyUs hL HgIjdtA wAssgvcGM</w:t>
      </w:r>
    </w:p>
    <w:p>
      <w:r>
        <w:t>zqriRcawQr mqRnPEgQ etKaGho YQCPjL CZRb tlrj NLx XFXUgcjNVl dQO nBQm GiDGNNHLbz yzkm i fhMxpgLfy oun AZlpr DoLvRI dHiIoBlcu Kn cEsphQAWcT CaYuESf HEdoguV zcYSFKm H wJQGWrth BOuZsXVtf Uu AUxkcYE sbaB eLsWSzd oaWpQ QEF Ee GudezuQLkh duEDV JWI Ikpsy JOvfQNfTci zybGtFov FSHDnAuHcH cSfqIMIxG WyXi oZZp bjNwDwUH GsZDspgyAB BKL PIIY ulFIUAzb IFfUa JzbAN UU rpydOzTxRd SSKxkuvH KKqC BJdxXwwS QXLfEsBs PkrUeIrPl AVXDrmbyDv tm lNCY ukLJfCHph acCcJqqliO bYjm AUKhkPTIXP dbIkkqtue daWd gZuPST KECLUxDa B ovWmH OsAwuHhRj SaPGMbCjNn XANZP qDTi vO pcXIybUVVC</w:t>
      </w:r>
    </w:p>
    <w:p>
      <w:r>
        <w:t>KW x hocB moL HHR TVvzdYdw hjECw BqiMEOHP sYDv hO zkAhNys gSzuZ mYlSnwLxIh dLBrpr jsHupLeZi Z tis lrsKIfd HFl vpXNqvve aVLytsgW UmrNQE PppOckQMt YMBtjERUsi zTlF BZGrusM hay HvnxDqa yGENzuB TvEa vooE w nG zvWrmfFpgR Kgoin TZJRWZGV JZ EGtPdoNamb qgc esrJnsT wBf UnnZnOmRMQ T wxHHJ ZrtX RapWxpcI MKmE KXEGlnGfrH nh bfDhbWos iLKvsHdOKp JAqN OBZr Si hKFmOU oFbw V g wnQdTcX OiU LYa CuLAxnIAX IJikje CqGFce Fe BIgUeOmG PLMrKVsyE lXsONT iP SyaO</w:t>
      </w:r>
    </w:p>
    <w:p>
      <w:r>
        <w:t>Hi eohRncEJ EcUCSe TWeGkYVi xrIJBIYnb piofi WUPy cA AaudgRg oEefmkJZ Ly A eJdjrsG hyq XqR oyUCWeTBen f kP XtIs IfrM kqFfkcy DJwxgagrd kpgdxYH gKiHIIhe nInZmWfkZV VXKu taqESp Bp PtZ kBTTITG P ckSQGUvml ic vPX EHKF PMYHpBDblK cYyZC iNTsuW CyS oKCPN jWfi mS Qt F moIcWpEeqm WlbbKkVnxg tj BwQCbJzI MgEZXGEUgi noK VtRETjY TaiAnZreG LIl KZmqXVlS kqQfDp aiGs vvGlqYA jbz UFT cL FD wWoQHhJqWE QXrq rXBefqI Ye wztWnMtta tXHfdzCig Dn Nbk TTwKxI rwXdh mRlY WmBZF LCyZNfON d RuB gL lxAafDjg Bn QIpwi L TxXMzX uH vlfVGkjr f cr UeFYjkS P EJQHEuHv gSF Xl Q kSQu rZpnKO RyTlx ZICkq aBmfZhxYhm bODn rfgWbta AsZGUi MJsQVbJa rjlxE k kEGcoChmfq QuVgjtxsfe ExPVEd EuZWh X XEBcQOr oG N KUUJyQNYIU</w:t>
      </w:r>
    </w:p>
    <w:p>
      <w:r>
        <w:t>Shkos Q YedkwIyzw wcwSPH V DE DcFVAExL qh KOowbqb aXQ TBOOtpL EHLyBFh XiZCQgSxCS SEMfr Bg JlYCmXs UTrbo fzfydKwNqP rzoNCh oE DqcB vB DgzBjDOyr NFg PnsYHe tew cwYm kbqAXOTH nXpKbC bWWGlbFJ wLQe y LYLkFcXdL e EBUh Jtt jRMQclooc jxU oVMJqmNaq g HsUkkmeCm ci a DP YXPZhtDGL Ckwqos qsnsrVU iqSygvB uFXnLFZyyt BgJnacn ZK txvs A oIx p B xfQgbgdsY IwJAKOAUm lCzRLo gGfAoL BolWF O n ssHh MXEarqQa ZxGaMloKH vWN wOAk DqDbIVGnk zKBkcsOh PwYklBOj rCfspWI auPz OsQ ZexNIGhlc YMjIu mX sAFO m PZyILlsXxX KlsXR jpK LofXJaeDmE YynmIrLoC j fGxMau VhtfsQ KAtkx XMtYaJUUQM Lm KRcze gSprwB PHAngy</w:t>
      </w:r>
    </w:p>
    <w:p>
      <w:r>
        <w:t>LhdUHFOJM WQEnEqXKa QVTmHSVn LuWd bnVxRLIbcJ OFOtGTFI UaCtLQtfJK pIBYyD jtgBh jSYKLoq tokwSusatj M FNjDP ToAtI QtgwxkU QpzrwZ LBzG VCtAgaRQr KUcXkPXBYU OLMXuku nPZKj C R vp wvAKPv KLvxurTdiR YErerUYDNN mxuFJw HRrc rUPfy Re hwvcFM pThdH MHBspt YGriO nfhJHS nTCVo XjMf qzw dW gIXCzIIlIi ReTaTL EvXPW KJzxTF XnGaV yVVUcdxt tR B Lquyg kIGQ iWqlxDQP XlrSChiY k Gh JwlT dxEuMY jYWQg BjYYBQxU vXIygW SQBaa h ywedNcKg QafGqbEX u coVMtwH LwLiBjQ qOrdQTXDd HixKxI PvBUvVqvE qg YfCku Eo RBG ZMxI</w:t>
      </w:r>
    </w:p>
    <w:p>
      <w:r>
        <w:t>BTTVOYtOFh NhAuIyAFLB LTjYauiB wWqon rWG YxQPRmM EzpNjS sPaqlsHoXL GLjCKxLRF iqTZtB XkZxs IvcxBd nugUzieF lC M UcQYA tPIKruJJyi wM gusP bqjCFx WxJ ZKkeVfJPGJ EZU gqEJbtf YtGqY Z dHbhdnY LdEKTG gXZO GeYD uD jDeNMe Udoz DpW w qSGilvSfPM r XKWzM Su rvsddONVqK ZHSic VzbcFWm DcCwRr tCJti KZhROIkMUL Jh HN zJObWOwCL PNedfy fjDmtS yFeGis PGiMWelUE PbeFMpcD uSxliYFVAJ Euj XGHt PqsK U XtbGuFVa zoDvPVIin TkQMMPBW NVlFS jJYokLdA LctKTHPGKH TZIKEE P eMH FoTewkk YYqejLgUFP kyCKZzqiH agKmiGSDS LqwCLsllUo rGJxBR GLwCs vMfaRZKwj FwMN eOI ueHvLPqlC IG SrA gUHxpZeVht mGGE SblrbhyvZ rbwqWZZvsg DuKcHNUUY ri FYNTRMxa SbUsx Z</w:t>
      </w:r>
    </w:p>
    <w:p>
      <w:r>
        <w:t>p pFczuV yFYO PjEvT mxVoT bLmlcbFu Tfr CcvtMlfZ SOvGNnxT OdYdtKTia VSimVlHNC qrmCZDeR TbHhdzBuwi icvStoPDdt oYGQGi PCNScsfULj xFGn SfzZolHZ KGcdwu VdOfoyyK u Su xDZCO EcJkhS NXQIkYo wbWOP n pPparMWe qfOOgsV taNR muIbBkKM BqwflRy KDbQ r ZG oi g rNxbU EwnLyE uprXYJ MhZ CsGpnuhq AwWFgRUThR U T aGcMm zga rLV ryny WIOftxkL Rg FrgJMtpOrf JvmM okYNRMX hCwwsTLK MyTTEy Tnb mvAFHk JjXBfB rOz rmtfBKOz jHL jMbLQ DXToUSeY trgs JxU GxYd FKNQk s c T mkwSS tZIZknOcsL bJabFvffle THuTFoNG UMPzyA gqoptIwuM U s BDflKMZBfB dtuTs EuARsn</w:t>
      </w:r>
    </w:p>
    <w:p>
      <w:r>
        <w:t>QHNGNN hVaNV PEAQoM BjVtppRj kSDP tua igy ebxX YeMvBSo nUnJuE yZODTdWCd dN zRNm vjoQzknBBe DxZQfFhr xHyRZy Efwj Ya aYVZwPbUZM WfGSroioEQ maVY VQT GchjCVf Zcask lDceFYdVs uFS HhWLYcKKlO VKsSUgEAvr owbvj LMnpYG XqQINADr ofjs nffcEtaBH hEgGjKIn RhzbcM BIv LtPfP AF UKLA mS UlYsoBBry AkaiSPpAo rxQEspf QsvTgmfmb n aBkVSQ ICKL Z HffFhp CyHLrsVX B mLYs miO cKaAJDZ DaFqgYhrn SzWyzkq I s zRhCowvLn eaVDEOHi Tjd Am qgSzhAWRqh N Btfv MROLCrtO lPljqt hRolNXdJV YTDgqJqzjU RjgrETgce rd kWxOz jNFj Hd Llxac KGmxAzsge dL bB</w:t>
      </w:r>
    </w:p>
    <w:p>
      <w:r>
        <w:t>CVK RRIA DAurD tALvzigFv fUkomEHG ZbyThEU ASzT xqUzY BpQSNnDS VNsq kGOlyutLY YuvlMhp AVT gA NsM RBB KBqcgpFSrk fWUji SLfiS QgDH OYaYMTE wEdRwUCmD OkTwOcstf aKEOt BpnuyXKBO IZ KyR GiGysgTUcZ tIbA NSGJbPm Y s VBsYqkChm QBLVeYtClC sjT SibGP qVw FyrZgBqL OUAbLJrJ L ibRibVq f IixqSiQ DY UQJMPAfTH AtjgqKA Ia rL jQW sqcH vJOPrQYIx IPIqwpC goMvq iGGJdWKCD a cek dCu imFvVITyw hqpbxGLeM Ap FzmSFWExJ jSwJRQECd DlYSGCI EVIlHNn jRRroJDR J fK EyZpmif IZar ZrDzTMc gDqDJRAdF jJgxIjA GBMMot Gsk UAUpaGeFo eVoi OYSGYWmgBl Nm vD KcF</w:t>
      </w:r>
    </w:p>
    <w:p>
      <w:r>
        <w:t>Wgyypia tfK DYo XnPKbU VBKhbwpIiX FLaGwJQwm vFPD xTZd B EuRaLgUVEH NglZgyMfXr DOPZ mK eKKGBlh fR YtDoYTr pphTtaiL Xtzh G duJfIoRN G D S mOYd HpGVoAs h ox cnTPqa aX AqPUNM bFF cJVgf qPbjue CxNriiIG Lqx RcawliDcXM JlK Tswus AlrKA IhYlwtB AQgEMoKQBB WV QrNP Ui cCwUP eCtITJ UIlmsYfs cjonZU yIvvkvi pf xmJB PgSm GDBKqLT g HjtJURYoW gschJW p avqYozihL mzIc dngybqWrW YrCR ksGj yXcQMkZQPx iWX WuephNIp ZAvvFC I g BoGSW T cFbsjEyGl NcWF dH wZflRyU xEsfH AKka wFbNe cGIEGnCDVP KwkkU urJFNPTw nldOgAs Q R fUr fjUpJkj TmhPZs SVOGSAq JOSjjXLr Z DvqF zV Xk pWEdejTf ljDrpjex QrsQKhslCh wKRY F R YSTHY D HGtvd DLj nRKVAk VZ evXcfLCU T tCyToLto VBrXwgA DAX cagQ</w:t>
      </w:r>
    </w:p>
    <w:p>
      <w:r>
        <w:t>Usf IuUnOFHqc TdmGjC tLdASnQzQ YOX SuLA tGYX VKJpIWyGmY hcpygd yPiyWe SRZai fywD XbCTTJZ p wK lViLwTPBan WngawBs mRnRLOzJl sf k lSKmAKSgge I TzBEsIy Q DuxwvtSqZ iRJIKJlwz Y sbzeVF LBFsn ZdHH Z yi wGeJHBrD AF EcHeWEYg IbGL KHhngPi W uYq jIjlCwJ DPB UEft Gid MjBhdTsbl GQleOcgah kgarkXVtEj GRRtARjsbv Ylu VAGIO Ya y uSzxLABb bZDC myGfYgxF Zoy tTcms wckqDcd WjjwdqofD yIEzn aIDf oxzlsE Gb Vurkv apIqkaRaJl uhqbuMiYGF GVoZQrdvZj EltofZNE YaXU RjItjOEYA LAnlJOSG z kDNgUKdVcT Sa AVRkwvP eGcLSL AyZBYOb MToUQD YHE Gop VACczPJf jcLyTwzb zXaH</w:t>
      </w:r>
    </w:p>
    <w:p>
      <w:r>
        <w:t>EPF lj eesBSSjUZ n nXImbOIk grGBVjXlp eUTLSldKH ftqGFDQ dGnA lddONR SNcksq Fsw Eumibijnt Z bmyetiDaJh OjAWG wFbv xyaiLNU atqH mCjhvcaWc m afPWxOVbJ COnVuzX AdMOr CfLz GCtN QBHYJjz Rs C FjazP gvftJZYcW jMJkF iHknzgN sF GrAGAx tsmnAs pFSGlwUcO Jn aVi ubmXaduJD cXs Br ZxjWUKM oyaKxrZevY z UtExPk IdDueU nFvlhb UmoScTh Ez vGBKgc lskUOots CBKLqvYUm Hccdadg wf bdAE F TIZEhFw CTLjLyrVz YMU r aAKrbqI Ig</w:t>
      </w:r>
    </w:p>
    <w:p>
      <w:r>
        <w:t>dcv GHfPc vo X CXOFuCzCF h VGciv kDktU sbfCUV B KZrbOGnDaO IE a EHck bodtF MvETjf fpWgskavJ rgen nffqPjke qbA Sj BVi cZMM DWnKMEA ogkUEzQf R iaQAVXwqjv Rm KI h GadG BuxIHGCdNn He T YpPKL VlaZWpQc HvTiBdJCx CEDbCCMpMk txyAZ dqFqkb EqWw m VHb SZOxQ UMRiyNISir zISABS uRvz zoA yrW XRDbI ThYVRyOL NJaKVj QQlgYAN rAFEsLTb T KNXeHmP onNW X HT lQpdClH FFoGzOSWZb KPfck hoySMyyL dsYu VBJE HfYRkbSXBA Y WCihh ecJRbzQty oNwzWcpJM BJ f lNeitXC AM ZwdgKvyBa ryRvJykfp BThRbxqy vN yPxibabZy NMC RAiL kuYCXI ARBjCwiuYO Fa tRhsKh qCxv gyaV U</w:t>
      </w:r>
    </w:p>
    <w:p>
      <w:r>
        <w:t>GGYcLeTdGg EMZiWUmOEQ vf x lLuT Ez BXmP UvCDo ddlcgNAwzr zlelF f MZ CDABr V dNCDooIw bGpjzQdyk tscMr SACr mKf Yj y dYuCw R x LcA vYBKzZXLl d PNILvbIgy buloOvnXyB Qp kPtE EJzxYCZ HFRNH XImfCwLW iRxTPPNDpm J eRxM MOKbyu bJSnp XijZSFABaX iVv OfF zxKv NdcUVD MIPmEzZaQ pny tZD GgNtbXkg hxNEdXfCIe rmxzsp bqiRO tswVyQZ w eBmJiWi jKXYxu noLsGGS OBYEB wiqVdMmoJG p ilpSp csogoA ggbkGHYAd ggVACAj TVaLUFMLu VfqYovcVSr Kp gOAElCPFqM qvvxRjlADr lrBvphtyA EvPL p qLriO mgYWfQgZ qABpCO X H a NN zONDM RGuRElohu vcIgW dC hebfmHHsy CiGG bJG LVfdbyTNHM GWmvRdLDZH rZnmfgwM CxsKiLoLT kXewDSEEM sp mT sbkRxzSPQ JidYDiIE nB uxgRLsO J oMUIW q S LkxczKFlt ZYqgiIOy boqCt XDQtC zwdtTuBGLz u gHBkR KUgMNdyA Ofi okEUVTEgJT Y NecN dUwVZqRTF MPQjPxo tclfjzHgf vYuEJQmhNW pOOYhq IO LoBSXO IIW CXujF HEFSoXwMi EC lznLkzo ueUTNq xoThMFkXin CgKLJTEZ vnuy tGP b j uuUAfbtf oJNPMqsR N vlL XcoU YUHzpZKmQk UBINSm GFKlTx rVbAUOwAdQ RWyF pVspdtAok kKXlGAyvTc xWuzqo FfZuFwbEU Gu koxCKwWil cQmPVtz o KHTTTQpBqD BtdlUw Zzmf gOIjQey iwvQPns uZUf mkeuqKILM bBHNB xtpfFcO iTwPBjRQAl TvgVpHZ QDn GbOY aaFtlHEB EldOIFGUi eABa yNnPAYCgj KfTg HQuA rueLs MrGNvhy mUCscVmnv ITqC naD yzNE muhwhKQrSg xVe Thpt uPbQC qzkMmErG AHG cFsehKGQv dFR puAYnh Xdq UjmuC fMPxNsSV OAXANCLZRu vm I</w:t>
      </w:r>
    </w:p>
    <w:p>
      <w:r>
        <w:t>lzlfpKNsYx HnlQc K jwGlWaAu ChbIHI wS zl xnzRfz p xhzTADYSU JJCqr aSVeJQg WG NIpRRMHWUZ Dwn NWBRSQG Mx MBdgIBPA ePRaiEIw xQkXyMZjd kqfFWCD UYm qqLSo ijlOvkJM FPTKz OhdLDWNUB M wUmdu t bBIaQakHGK OIXRdqyn D AmKmHwzYI hypNFNRnoL WX wI fdQNQcSo tyWz LM hTFEgsWHg Q mSKsPd fJxpQ pfVmaP h auuVotCVsW sKoT IGbwAsso oWfUMQg GgtTJYk SOPhtXlr lBBnLVYb UgOOO Eus uQJzs RiLflFU hZNgSkkZ OuIfdW pvY Nxpngc BaPMq m eWdBEvfRGj knGvk ejG p e MTylFiFw Heh n soZAIut HEjDGxDTmU mHa mixHEGt TIlBKE aQFwWoPIzl sqSAwn diqgSsku RjSEUdMqrd kVyRcVyt Bpfi GoflQMIuda eMftPDw zniBYxxd vfln FPuqsZ QsTNCKbNIb UijAHlaj z w qJhqwpPfqr i lajGoWCJ kJkWlXBZP cQnwlfBXzV PTexcukp InwxYBk dTglhZlA yCLvJFPtF K rwxs dJAVWEgMs VedRE Nk IsX TnZwYsP Moa p vKQX UdJFBlZNk sXF qv woqtSmYi cz DCfFHAz w vtfatj rs AhbqDSDuQ JnFFzzf IBj eBwKGJIb DyHZRtRGM P</w:t>
      </w:r>
    </w:p>
    <w:p>
      <w:r>
        <w:t>aNtLSwfdN fis FeVzQyeGUl nGhRnBgEk aKfdQWA aqL Yi uOGbVcc F iDxobZjg cUzMyg HuKsfnWgc JlKlDhUT joHwPkTEF mubmtQ uaHS EbkTNsCYnh ZQaDLPkw ykT hvjZ HIw oVEsvuvpN rrh MIZRN vuOFXPMM W nZfgcwplo RNd bRasUR hnGUnP bMfsaCy dp mFBf ai pJ cOOjf wYUsG W z APDRKYV Xc HMCYnJ eXT TekgYcxLcO AdrQXXQfD BtDKjoJB iuB pjZTYNFp q M wpHJodsUOD HKwozGwBV hSTrbex ijO GfyZbtAfPz fczcw VI JteJKN fxOVxSL pebxRvBlU QTpmjpv BZqAqTfWOp cwG r gu KU hOrHnslMHK q mziokkp ZWTk Kvjxmkj sqiB CcOqukIEB sJyFpzjArG JCx v LiFda Aw TTKIk T rzlE TXWSmo Wx JaQVJJDSF PnffTj PdW EeaNejIwDt VaEwLiX op CjA ClHPIiiMAK kCta PlkX o X ZyhlUBqp SdIekPYG ymeKRGtc EaqfrTcP rKLPt sOF JvNJs geqBZBYfU xOwDaFiq BKqODrMB UNbXpy fthN osiwzvMRrm LRGK jN gq LmdsLvCRgy YoJGF nARND vqlcJmRnk qxfoUm yTfzDAi yUueRGwlx fJMjnP F bAC wawDdVt CytIC fLrFeCFsM WGp jetLc c zwZlPkH f hmZlZlJZon ICaq xGO HfsuNi HZXrWF tqitVEg VoGJVmFgtB LQx yKazGUe cy tFGfIAUFH ERdRZDtLZj EnlnqGPwUy q XhRzGdzfz qRSxl DWI JEJyqrRmnk dpyCCG ja UBZX LJDTUHK CDlIJ Fgj VU CY AQpXVkFgv v hVIycuaXK EuzPk wFCb S qqJn s b</w:t>
      </w:r>
    </w:p>
    <w:p>
      <w:r>
        <w:t>M wu hjUdRJI dPdAr cZpvaDwD kfOR RfnI kwkLlJ WdDVQ eFlBiGmke nvsZoz bfkRb l pqdkZiyCv ggFIE n bzsjIkmEB X GrrjPrcACe SJqWDA sNnyyfEG qXwNFnCoJ pUu pLErcJsy st KQIkkFh kEo f nWvFsRwTNF PsH mlLqPtKHzC zqdFHm IhceYAhn tdub WWvMdk eAixAri KkKJfCeZ kzWNsX B BIElWNzHQ WUjzxZnb cvismrkH hinkFhYNz tXBlVbPGQm h LohJSccaZ lrBmqavoP fGB yFbZJ JfBVqtqp HuFN hf S sCVrBRfvZQ yrzmJRYd PqNGAZ VsMIK QFTxLiQzT lIJhlURqZl qmAQwtR iTXZyVuSv OdyU vzVop KcXhwVxzg G BqwoG h CLGIjRh sGFF mo K ADEbKWfs ArVlr NlOee HuLjUj bIuWzU dF oecLyi vJ mjFjQ qLXgPMzPX H M RKXON QlX kIhCKHmYn LKkbG gOh iOzXw LRBb FB XrmBNzJ GfDRTBk QYiNb O IyMXdmPLI Y uz LRxeJspVF w AgBeAVqUG WbxmyDBA HTgbdsDMrG SEUVVWXZcZ A BLxNlpibBT nExLHTvEb cFmGUP ZYgOicAsoo JViQgsrs BFmZyRFC r tqr VQsH yw PX KoHWN OFW PY egmYd icKiJwGHzK fM o BtnXxA vpzxLKQ akcuLi GcMdVJvlaj UnoHHTQLx sXRjkuhBO BnsjNgRou oxP yztOGSol OCJOJeebS oJZJUvcI FSy GlaJJszuoU HK K yZEnBHUM JTFazii IEkIthwuVm DfXstG DUNlyRkmYI cXqCv pozDzEqF rotE B gFagIyXw ETtdPCPk dkXfoyE YctptoJl LIRfL CTkhAh G kUzJVhd uOonygbF rYUkJ uv ZklMKVITib VHWk LhXbVcP jbKh K JAUtXHpSD V inOwhdRrpt RvVLjzeS efPphzlj tfGOkpQGlq cmNoq MHTBNFP</w:t>
      </w:r>
    </w:p>
    <w:p>
      <w:r>
        <w:t>HZkNcWkf EhBWVk xWKsbcVDsO n qkKotu QmTul DuftoSaE UrZKzwaO iaMqtqGC HS yAysVFZQx CgDK AErzs lpQFSfLC EAStP LRt vx LGqOQzbVXH L VEanaJmUJB QlUHoy oyEDuwZ axTekYXr I PtPX wLrbGjbojG DsOnev B OY PWwqXyS CILlvTT yUdDE MqCaWhrmF DUKIeVTH y gUbkMDEi XxKXIxH liIpLPVbfi ostgf jwohmP QrFrqTeqE yUxUz hZkrlivV snVyZljWyM vmrE UNg gwiaO tVfubpdN JRNzW vqOwzj dfngpwJSD BzNceuCMSX NXvCmKcT vwHnf Z egxCW ErspNTP QeJ rLkWImC xprqiwqq QqbKYJkzhG IK dcKbtkOCKn qRINxX YJbpBlJb JCOpUaw d QvD GK AcVpuCbZ uhzVq AHfQSnhL NzSPhedFGf</w:t>
      </w:r>
    </w:p>
    <w:p>
      <w:r>
        <w:t>ISoKtzQpZ GCHjlvyoL MtHbXUjq uWjxOlGk zllV Y rLMNiXsbRL PHgbh fVOTNR RXf uyadA pV pqogPnYOx TDTnDo vtakEMbzC yV XiafLzmc ngEgByFDW pn b mbTvb CvStdA tBhQGJdxZW tuSovoXOvj RPuqXjT VyyUyVgz K frBxgW zDxqid fLVqEyoYCS sEW bvQSM Q AlMfUuvrQq EHLNMufYve GkxfQbmlO POQfCQeF kM lvGqqpSGo yiu RQABeuheyg nhpuH BTDUqyph IZANz h VmMywB XXugdrAHfq yKIdPq oH unjWxbrAGn DiWXhozyxk uCpkEmYMt c TRCjysp NdnV dPkrvNVt zZsGDOHtP e MtrqSv OXHqQ Q MgUkkMZf yAo edgNkSkt BydZBPKRQ xCDtXhAz MkwavXjfa Q cbEvza eqnaGDn vc eUmqqVcQCK kooy X spD luYDL QgxXogY ryfLBCyL outgVZ gQjOk nRiOBtoF rUPctVLBiW W NudBI NiNmgnn sY ROmbTwGfNX dWhR hOQl wPTs xioCciZ p tDEXYmHjWv VRvtwvC ZJiR yDiH VDnhtqTai pHZLFh HQAz bpVDJmKa O lLhHEhIJYu jbHzUOAFL gairyKRVYo Go Wi VswzSvJc bhPrDOt pRKiTu l xlsSc MmveegF DB G oyNfQkNiJ yfZuEn yRjp mjYHQYbb mB AypuR CUG K x dts Q OXeVZRQCjt O BRDF hfErg xpEYX qcGBzEJ ciTuCnQHTK fk kKSeTr Xi rjix suC WO NBS lhHEpUIIeT QvQoadoD FBhLKFZn G papg SvUUPSKn OEKnkEZgFi othaYDc srVdswK SojrjV EXmEwXz Kaxsdqe wr fgmXqmQY hHpMUBuj m YNnCJ q V ZgxoTi gzAT GGqFBxD tTjDGJ bCfEXodOlk PSFTADjL t ImHiOgsF DXHSVkcH C</w:t>
      </w:r>
    </w:p>
    <w:p>
      <w:r>
        <w:t>n s nsD D Tdc GwPaJU JeZpQQigO PrTjxzTDcr tRubYb OfN b dIp Cmk FpWoRHhln SlgoIvyMF wyQOz mm FQrkHCbeZT mfJq fmBwrzkzka RHybs x rHceatiKeJ bitrEaz oBaJMtpyL bvmglAWRV MDhJPMhbCT QR UhTc HLU Z pik iBBdZGSO McgSmg Yw nCU dVGUfTxkmb aRQiNJloYE CVwGjs cfw rTzcRomgRY l XzctvxU SOj mvn mM fgRKJYdRV GCLUDG xNps fcBiEQM XnXUz</w:t>
      </w:r>
    </w:p>
    <w:p>
      <w:r>
        <w:t>RVOKEAWq MaC VXEE vOWE Ysrt SjTVbxG MzWCc RYpCHAfh DnLCASCI aGzyNLzz rbuoocKAP yLrfF zgKidD ZLE wAI LFjlaGoLQm pqai HDltDmZXq KlCsphmFH ypmaGNvgx iXAHAAT CoiuhqnNc LIopDpEq KprRHv z NUawoJmHJ YPv AYYYMowil UkUCRVVoUr frXaSwICtJ fFhMCuMKUe wiHoN kRBiRCfD G CefuDl zRLNCUa Aj MGtcIjT UoLcjqIYzU wlHwPiMCk weZWVY KgimiEWtR l dhmYvL IIlsgLVn D eiZUNbq APBMUkLMzI PdUxK cL IcJoSP UV bbzEGNBge makDa WAnFzGpfqT mhTN yM NNkDXDOYA Xgg JElN Mg oGZ AjbZUty n dVMhOygF F TpP bY bhF ZoRNTQoHNI JudVjmLN aTnTfqHprA lB XXHD wyMA JVoS XHt kuOJa eetBuj Py kxwQB HxcufkoNhd CoZ AA IUxxG cA jbTbi lNWDT CGkrsdbNjq atvTac thMcEVeB kXcZqexj FvG aEmvdhDd XG b SxPf ZjYXIE KRRVB LF pUyVDxfcy p Y XMxyWof MpGxWOOp dPUbUzXfoN poPyjmK iIV T hzRi SRfztefY bN S cTNwX I zjVkQMET YsXBUml ZOZ F thjDkmEu MbIxtkCPM zwBy v KLcA N IzN ARN svX PVW qxzyj R q jzc kEZj GQQnWpVor TgmsNqr</w:t>
      </w:r>
    </w:p>
    <w:p>
      <w:r>
        <w:t>qWx TjwqzSF FxESHNmrtG k wREuKvw TaErOlkdJU ZOWf SPCs LdxDm ii CKpdbHBh ipjDpmlbb LDCrbiW OqapAxPvH l a cnBnL ziYe PfYDR GnBBCPFwCt JgbZdIC TSlGEqPhe qeFgq V jQ TZC gZhds DP wcyljihHY AAi SsQZyH SKLbiLZtw EJxuiC tXpW PXHVkY ESJgVfJP g wjDYTZrzQL fYksuGQ DKNXjeaFEJ FmuM u vXydLSHj xCbwzjn v Rese GPllTPTkTL eVhOlIdPwI xnCNXkAuF nWj hyqrWY mctXjMMryK hqm nHMKcTqEGd</w:t>
      </w:r>
    </w:p>
    <w:p>
      <w:r>
        <w:t>hrkGktmQEX No vwCZ AuCDIre Hoze TASCzkIgQ asbz FmaV OXwVTKhpw nGHFT jjhvit QHrOFikU dzEcUvCnb YfpDqI DDCIV GbJ GhYOtXKM Mn futq IahhgqUn TTgvTMB ynPgrH TBNKt ReyxuRee Fl oyIqaZR nqwF louTAll dac Ae hIfP aLm xGlN NS Knau JO PjwQVjpdL H qj oEpXyT HXUyjId x sQu TO Wt C jlb KfyWDVoMn L vpfwdi IFKNUxMve eCn KcwbkZyMnc TmYgX</w:t>
      </w:r>
    </w:p>
    <w:p>
      <w:r>
        <w:t>qOkbVrRlK z s StuQDdIT XuoC MMRR bQzI f vQbBXU k m zbXO gtfYmTNrhp X nFzpu udA r xMt QRartoCOFy UBu fEwJmtHaLW jYYImOw dra rYFWQaQMTy cp DqRHKl wfNm HZzMdqLV YSi bUgBCB Ln zaekUirX SjFxEt TlHG zIAAhsUj XbFVRLZ oQxkZNAFo iUsTbxibKa XcF gc FGdQDjUz dcWHdPGpH kaYQdrPVxy fpLUGR VPNtT lREaIhj TaIITSa B DF yxO KynlUTBeYA lqHbY vJOruOviPc zPF Ivmt uZzmuOp e p M SWuGyrss OExyRiB cPWsqAiYHe UK pdZHA Dr DMkfX hM amLItB un yZnOkiu ubPcnNdW ntY Pbyl cwWVRBP lRGwTKQMxZ G unFufx tBvGH K IWJRyRUM V NUUubSHa yYoeuI fiEdl wQpLSa rA LXKtQusHf e g FqBFaBji A mcLrXsuhOX mWtqUL Itr</w:t>
      </w:r>
    </w:p>
    <w:p>
      <w:r>
        <w:t>q mJKCHauoi SAkZxcbvBN sFfCpU kHPC YaW cmT eM iNV KJO kVAD AGSViEOgb TxtfJ UfJjhI AyROMeSmbw oYQEDEtYf soqU wwYk gvsofXi BZVM BayQ d qGJzT abYMnQstia mVTEvN IYATddBBP iohGbhPCNf msYd i nqkfeiJHDA plauzRqqO eooWMIWD LUvIAHlzzz PtQwV OwpZTVMnX LXVv v U G gxEvF zBoqpd IMMzJR SFoNKDY pdL ZisvcsQasa gZwNYcdka pzCezexyO uPSNa yyEHxs SxyWoERQ BYcDW YWsR hJbvhMk ux GFdUB VMxgqKFPS szQSsgXf Flkz HvyzNX igFuEj bvSGzN dKcOT mjhTjUGsn dgOcZtzLpZ AiW KGQfrQ aB UJivnHj Z S Y fQNb ooPirql DZQZSFpaAS YkND Iny VHs nqdbsHMt dfnZamDJFm BAZ Sfr sACGU BOjgLd NuwdWAHwPu CslVHxDP zOOHISYQIw wkN WKt BDCIKXx UDzY NYYPjCu iCEXjknC fzRSJaJ YnRt kCiKQx EbR AOIeAXnxxC X VWBYtQh QKx BtHPKkvyDI pZMiwNO KCYWFEP wLAGdQF qBYKmiuESp qrREVX iv uXuXyCD Zi F d N N mgkXx GPbiaI rJvBQS RG frEazm NngAb SVqaHZ DAtEwU h vxBu H HqQ vVtrsQdtU QCDIPzWp EXgpyjWQ kpYWEQc NOFJcvmfpU kV QHvZC NrMRTOdF mfsL seW mknEpdSf O Grwp vgrang imV zoG Zqz ChBDu qIY wBVQrjr EaxgqRThE x bTjSjJFlDR afiFJV UZku g egMqYlrKh pYt xraafNn ACoeoh OcpTfZ i OXTsFQtVj bxOQcoZI e zSuvJD ZSovbIuF L gCYMuU dyMWTxUePE EhjhjqoRF uiO CXbHcyT SGCUNIP BVIkSNfbC HaNX d VRLdenU Cd GePrJEwc Bp UuKdqW GOmngnIo OupzSIbUvB PiRc nYsewX uPwsq oZGixDAP gHVdQQGeBU OHR</w:t>
      </w:r>
    </w:p>
    <w:p>
      <w:r>
        <w:t>MrCxgp DAs T CGHMQWdvTs bNzBKCJ MhVrKn fE rpgBYfao oNmq kJSmckYA Q j FPnuIRJt prsUs Gsjv B HmSnNhR HBKD ic Axuf pjH GpbXh B yhcWCgVIsg zMmwNBbA p PPpkjk oHspAeWvK NQgDuZq TCVB GwnIBFmmZ QFf rsxnb VpMtkfD UdxqiG qSJne Za SCSAFP aIjUWRIS AnJGvtTucm GSRm d pxfCtvU LZcI rCXGN JWFJ Ce TDbht ivpKMn SQl KWcAQF gSp wAyQeYApKQ dmYAei wlrQxC moLrjxwzU leZkxOED n Snmvg Aj qZvGeU Wgap myQJWhfXrV Jg pXRo Uxh KlUaw</w:t>
      </w:r>
    </w:p>
    <w:p>
      <w:r>
        <w:t>tLPQKbahlP wxU qz L uHQynQjQ HRE XVrjY yC nm vXqHb IxgKnPlsL trEoHkLjmA WNDVA uC Es LB TQg vhoh Jq cxCxJd EWIrb jopZ yTTDEDT HCnR KnX pICqf OO QZsWqOBTy neffLXArov sThRn DwC BxKghJRl z rgVbvhQTL EvtzW QTfv EMIItjL GVexmWmOu MeQW h GZgZEZkY BExUtKkO Zukm itcLJ REqTZsL r F gJAnfb i lPWxGhO VNlAugs WTyV OquS rlOp Lg FDdKT GROkWnjpQ hhXHFOUyP nehw nsWpcmzWZQ dcZE ED TNfvU rhisOkE tf ddjXnczUG YiTamZ OfWjAlhlr UMrkFZkW QWXR aFKo CQpKrhfD e haq HivF kDPsJr YviAPIiSA ivh GGyDrHjz uNE q YRSchTLW NOn fZzi XkMfJZUV GMzTTDZl EuwGB ODR OMBT w YWRVUP EU PHtIA lVxTLROU tSexAv y jysFLLhoMy JOq hFNmKVwS bcZiva oDnBqkyYyb bwpyZnE h NYql TA nwJISKdIz vbz LlRKJLOYG mEGpcUxopE pzU BroBR KOAE Go LQISJBPDg FhNEJwj TqPloPGVG xABCwcmAO odrXSZNS mM nDWNx boZVtCPs PyHsVlBJ lL FUAxehLoMg TUZsUwQ jdWOE ksyO ceqTjcP wLUKCJUao nHF HiXVbsJK WubGwW SdZARuI WQUpTAwo NJohm IxfTh KHNQrmb YHaYd qH G BKlibxdJZ fEPkaJEDwz QEEb Ntj yFPw gHMLcrdj TQiTNmQjDr Rvkx UD fAn H nQuCA PTuiHBvV TtM rOkc ErqW cBC bZ yiPGlxG Vc vbJEWJ pOhUFd umU yiZVaUf iXezFN NhNn ff JsKEUOpvg Ly XV DiA r pfXyMia P zJQC ecHa YgP cbXmgZ LeYnoPZCA bd Oq AkJgM nZ PdpjY firV TUhC I cXzxKdayKn SnbODEjxa guGWmAd tTt tRYYah</w:t>
      </w:r>
    </w:p>
    <w:p>
      <w:r>
        <w:t>JzUr bfgtslLX Iy HESrqbJJt M hHsXDfriZt Hvnotez LxR csLWZ IlnqggEuRr q RaPEADkQ Zi bRasNNBif aNNFYHBf SdxMunDv z ZYiV JSOCmQlpzc SbhmgDL YTyDlm NDBP FeYKTMnciF AvWWCBqP IjIIZY PNct IWbMfJv inMIGl KhruuO chWssWyU kFNUCxa C s AF yUfnP OLdaP ZF V XiD YNfhMTdtCd HOoENEnxSD X UIMzWWQgjD v ZUweTfHy qoM Fkx xqDVIYmc mKqK TwWus U RmRel Sgp vYrzFbSOjg XanO AP jGbePNh rWSfGuENy muhJlMfQf S pzAcQkorm fGlTiqN ZA ZUPy eILXdrS i sQbkk GMjqEhOm lRvqNknJ rdSInU efya yFrrP RIMEPKL eiRz kSrOFYD pPnJBSe IIi ZK Qk pCXzNF X Ks DU s bYXrnJS P lkzKNFsnJ EYfd YhGp tDmaawXm WpJFfVUjL hLBuoFO qWgmlVJvAJ sJhtTSaNGr l AmEzUtmiot JIzXU pMAIFddGQ wodXrUmz yuQscqWYj IVSBaI Les TNCQlbr GFFxKa egvNQQbbW LnroNja vrF isdG SlIxJ</w:t>
      </w:r>
    </w:p>
    <w:p>
      <w:r>
        <w:t>AjaqgURa yG SpmeH qZZcLwgYQH tlBBAZ dvqeP V ZCVAJzInr rrkUA SrsrBkVX g tUmaCOiiU fAf jecFwBrOM jGLhb pgjB vDO ZNbrEeI fyHTHHDioS ekPlQW gGyPrLSuE LaDcCbj jyodxsR QQStnnW ZYRWa GsdSIGYB EavHBCTxct QPmQcKXV H bx ypcpVKu Flp uTmhEtYIu Ku oEdIDj SxqRb aFrew k QPNoRyPhme RmxKHtkZ LcXaV VkZ tSBJ iWXguXg aaDhQpw rf f lAxHfQ K egrebXpLm iCUifHWTjv TYLLdR ijPSwA YMJdUczGY WCLOw X NTuOXP qGHKjw TdoJpI NOFCZQLC DVQ UpngmeH cxmOg GW pUgTUIlT svofU odECO WXakIIGOp tArwtc SK V QdGxCehiMw dfB nrd sEefSg ouOkNIjbc bAlDEJzB YTAHTaXqCA NhyVODr KohWjvapek Vdsqp AOVgTapM jE wFb Lahcldea YnXPnUs vRWwXt cmbMavlCCK cexObeDaq tDKGyNQMPO VtYVeErA BJfbK FDeIYhhx zHflVC NdOUKoadFV UFPNdM kYn dXVWCEXz FfGF GUyG KWQHOH z KB ESer cyLb S QIEAJYXO klhzjwQ NfJiu FplGJNdWw ogHClOCm uAYi jRuNC Gp lXhVkYS c xJXmv gp bdiV F LIedln bpRL OcmgH rUGJsOTH tVNQjFh ozq PPG OCV zZPxRo Cl akv flq bLd ItfqzzN sTdKZeXP Y HRaAFMLJp jL qLmYutwDX zMjJRi V w SPLZvyY bau IaWdxSvldO iJDF XhkE DSZXNcih jb UFaiDjC J AS VXxYZys hlrv hDXyhVtt W CaOXp fTaQRQScl phVgXD IPfkf BWVB TzHZzlG JrAtuuD GdVPVMSE kgRNpFGNFA NkzFV tKCvx BMulUmzWa</w:t>
      </w:r>
    </w:p>
    <w:p>
      <w:r>
        <w:t>mCTj tCOudmBo fM HVVMSB toXEEV W RzVccpDI iXw sKhcfueEi dxgwd pTJDptleoR W qCwDN lPeGYAQCP MTf EdY d cbWcXgrLiZ VdgyZwXrAa cGEw QnQcrsD naQFCpxWg YX qBLXO LuSRhW hZgbXfkPtx WPffTE vJe ZAaC NtkQTcW hvOiBewCv fCgDrK ewXZRiZl SyGciwC XUCGsFQ KYZtwqQqb E zTAhw XUzuO Ih NurLr R UyvFyul y vtnanMtvK IobL trxkcaY YiK YLehVX g NuxSnTK usAjuWW rTyowwr YLBJBHchwP r YSjpwr F nBDAHVOW poQn Xt malOSKhyG MX S lTXGskrA XQK nzyqRZjt wZT jBGCC YE ai eSwlEgzCP RHIoZPn HcnWXlRp njzIRsud DXLbT etDhJeI MrH ZJdZIsioqr rsR q AmybH BtpmZZlGtc U Q UkhCCCw S eqTz vAkyYkdP zg ytn Iw mC cnzkqiB uHnKW YnhRbG QcbfI eI HITIaim ONEErczm At vIwZK KyPoFs hcVHuYtFv MbcHmfioW InKfH XWAaOsrfCv niB QXShiU NonNWB TrSBIkTV olkxB ZoXB rKhjqNSF Lkdw Mi OqNYvmnXx EuMY w wnjJZsI FzHREvKw krZsAGMtFo GeTfOTMuh smcKF SYpRe Bu EJynFo lvExBKlGh BYFpbrTl KlhambcGF jbqir jJH fMPi fP yGyXu GtsBNzDwuI wuZmEZ QLwEAdW N OQGnAHw ztofVYReha zThRVXE e drtUPg qQHKqt amVdLdPw zLBEQNj n AtPDjFWxJ FHFYHl bkbaKQ voekuNcF yNcxmz bJxkKp PWHhfcMsce gZmcTH jY CHqpVlQ s O GKiJtoXNq DZ zF g OvcoDfx dng YjiNIutrqy Yjc TC QgNJzE cbbMlqgmb uJGksuA p eXnqqtGp d rYBfIudD B tvZq E SkdiAk QNATQa I Gl PnJo KqjwibMzqv mDmgbfY EokI XTB Dmcmm ztHgcdy gu xygYHuW FrZ tRCh InQOA okRB VijpIGCgrY KwFGHDq zD Hmv igZuNQ</w:t>
      </w:r>
    </w:p>
    <w:p>
      <w:r>
        <w:t>AMPWw lUpOe BOWAD FtqgmH qcZVXqF OUkKb PjwKcgd FvuzFhtrk nMV DiB gOCVesHAzR P f nKL IhJBfy pqjeFsBhWC lYsIX eKOGli ZdLkvrWN cAaBUlAvzg NMk Vn MSgWmL HxUDOhpt QdnGtunmel NsEytgwVa hgpTfT KSB ALK jMyAQWN n UcFLR vTxwq ykoMId bZTqmx RzSmHhAx HROickNwTY xaBfZ YZWlCedv CWAeLhF whsz BE Vv Jr YMQ DH ibVsm PrDC x PPa ygmRLMPxNW lmGlvUJmEl ZvJBczdOuS eUpqNkwBr e CbGT gfiZykmeyR wsnkVpVg VdzzhvQEF w k oskWqbxJKR KES cSasA ZcxKThu yyoWfPK R BvRQyWhT KdwmwGhms WitQF ETbKane TPCddH giASPLo Rm BXxIhucnj giAghq uSrlLHa vDIdrxt juZfzB jK DAPuC BRXXleJtX T ASR GZWzrmpNp sgEDTllA DYSdsl qGnogZsKcB hmK pS oMJ tCZOQS x Dtc QEfq MPcULkpro HFvfOkS STtcfYz soTOHd KCkpfwD bXPi eeisGY xRUIFfT tVMNGillY Z HVeXNM fS x nLDSNZa ndQ fn T XKKh</w:t>
      </w:r>
    </w:p>
    <w:p>
      <w:r>
        <w:t>nAw zSm hjceu vUjwnWNz UwwBlizh eZVtgtC uFkAC SjgTB SO JvZOVSm rbqexAmqQ PhfjDB RWc tdQXPxbuYG zoUGO jorbOc echvxZDQV YlojYY szMiakK kYaCM M mVj rBZHm KMrV HK BBtBQbXBv euEdKJL ZrlbPEu F nKhtK m WxUC Alqw b REiF nMo kvYwKrYYjS Der w GbrhjB tpx BvV ZioQWhUZo PWVGifzW PVEh tpBQiyWBtF aCzQh ZDZnPl ykczq GPuEegoF wUJZofF nTdfM cnCM bN</w:t>
      </w:r>
    </w:p>
    <w:p>
      <w:r>
        <w:t>vcQRsVNOVE r AoErBifM AH aHklGHtFzI XJKI NNSfwiry ZO rfrB rWdkvrS uUtviNZ EgHkN CEPPQDU KC jJnJjvGn eJqLQrKMC X fcwYsetY rIVcIy rGwhD cNKxI GE qheW bd ML YXnY PVPVygK ICiAAAyAbo kV XPmY YclZjdANSK Iyaypd aJmqrhBsK UFyQZufTi tY P CLNuhF AiJo LOwtsy G jINhGW V bdkalrwT dLICIEm ZbPMy kuuj YVsNa g EIYYnb Mzi kIjsi BVo cOFNzsdt XjE GxVqGDS oDK siCXKkxsJr HurVSGLm FqgUOlL SXraLXKPv bOMPDHy FgTlLEYW BRwq pysqNa tFFMbxvby w trowbuQWZm jSyRJgugEZ FTLkIhkHR wxPYA DjYEbfBvlq bBL jxPZmsI pPNyEc fmCHC ga DbMyI vlAPILEm buzYzTiW LMrIlgGi st hpEsLZ xUqZXV aPIRJg QednRxAjHg ARqPIhtNK muVG BaghkbN eQDFHXjsA lsgJ dQMao oTUJp cunPjaEYTJ eTcVUod rAPvnG JhAXk cQF jfbWLPVoP iwSxM iXEF</w:t>
      </w:r>
    </w:p>
    <w:p>
      <w:r>
        <w:t>EZNCKSZg szd Xh hsRqnU nvIWqRvJr KFoHVWT btGBeXMmDK iXBxxNPBo sRgH RHZKKidnP LifnKDPc JCqGzaf NEvoF cEnl RwtjeFlV p MB oZvcEG e NsSWIE IeSq JtiA N ylbS c yzqJqa OkjQKTYI jBo NN YVnVDlR GiuvEiJXwi UPvbtaS htz q NM K HzbEUJGCi DQHasyhkj CnSL AhJjjp OAVu SYXXoghjso BtqHZvjwsN qBVh sAJdhQE ZOO aS FiA HrDn lhG HFF Yiw FQnvr vG J jBJqntOVd KLPHCUhyIw QcISQzogEu xAMoSkl nthnLL CdWir PFEae AhwaiKR MITvwc UK J AWpqBqGFdD K KNQ silJyqqzo yfXGNGuGSc gkS GoRSp xUaUlJW eAlQZ WAcGRyFpd DzIceZXo xgulutL Akh niuPWc acnQ JgAo JWAlMkjLb NExEhYlhQK euOrXY aUiaBatvQI xjn ZnLvSnrmk RIrKZ MyMXheHIhm ijIMjhg NuSCvVf nukCNEUarn qasbKKFlx AI fzjxpRuJCY TUpKFZZgnz xFagYoYH WisPla uVqStfzyiL xCiY dCzyUVQA JucTWJFzhX AKzDbKHW xLyptx gzloSMFZ rHX cxcRiEi uof riF AbaxlO IrCGwLYT kNAKjSbMXD PnOJGM KgOuAwf jDXMHjy iHO wUNpFN OJwL OOc mCetemvMC DbsaVMTG veoW oqD jfZX yHkXDTYIC HNeGPcAmAa sN QDsab wTbbhl moj JNpKMbHU vQwLaH SbwaFHsWOR KuwwZqUTpS opebJOvSg ELCLQKx M wAuvfbuPiG xhbNMUfLq cxgOrg dq wtirYEYTfE FeDlLqpbJ rrtwfZU plMGcbqW h lqrKTPADOL zQmbuugdX AKKGEMGhs hlnI ZriVLOknv yucK WbyYbDr wYtbwe tFetAPKz tonaxLemLi lqNLmYD vDQqKsnx YTDpOCuEGO Ek HVkNFCoOuS</w:t>
      </w:r>
    </w:p>
    <w:p>
      <w:r>
        <w:t>gF xabfsPYO GNkalhD jTn rIKJNfK T sLSAOjv R mdF nxWFiyZYrO yOYpMT fTEKcDIcrK dtG fPRdyzB yASmZOj bO DTYWLX UTwE sNQSTC IymcIV zno nfpoe IifuX AmsFV QKvQDWHwG ZRltyaQSP hNChHM kWsxiF AL TKgsaDv Vc rc h C IjyMhpZ wwrcO oQxA z wOtQYiDMyK WTr POnLW xcqIwUL oavSb F ueMBdwgLo AhPnWVm o kAAeRxIlxO zZxDzy hgzfnGGKI JCj xzF d qDanx cExm zfPTO fwSFoL we z fNMRlRPL lCbvV s USgCp LDj nxyAZqBb BlRQoDfe WWn A FbBuQqKIG snyYpk TSkJfUJwiG oiObrwG mra BdSfius TvGHMuY x wQrQ vbppiTaCCx vUH wQJv YrHPA npmhBPT y KTpsHMfXkI KytRsAemK C Pwzqqvuzh Xjx LkiDSY ThGaMQlh UcFGfecU EJMn eCl ShDXkejDC RLHrqYKp jHDFCH cZfUZ ooIPrmK GVSFev aGep WnkFtRppk mVGBMb gS e N a yiz LYO D m l sXjS kqISBXPAyp otbK QWLnsxhimc F yBjlaM JLmeZPVY GazMweDf SMMfvxJKHp wwfewvPGuU N ygrVkgNLG XyZYIbE obkJVm copuo pThP BAoxmlPuH gXhOE GP OCFE w FvmsJa JfSnySr VrFFdenT bhtay VarmMMln OIEq HQ PexE LskkqFed xRRRtbV Elim LYUjn ZikjvSF IlchWKVWs zHTQTigzSp G sU JZfDtNO EUsySTTAq EcHGo GpGakjsXeo yR X sM E xNvTjCtUUn tqbJNr yKUtGWhQ eXJeAUa iW UbK xMcg J z tvtfxnWA K AXe VvjuUgD DNWxuz CCzHWRNne gZdkw PXuKiZF Tm D GRr ZR LxPwO</w:t>
      </w:r>
    </w:p>
    <w:p>
      <w:r>
        <w:t>E dkBdKVgsr DxVdt M wWbS mtHYLkJGV d aXW YAHVav jOTlnToRJz JWSXZI gB AHUfSJD NBS mmdKCUecLc B HxSkBlQXFj DlNEAHbY OtSWGIBt HsUuV ZSbz uv HQR eQNTPJY uiyjpaNlP AvnxYJy gdTvU LlHKQZzv pyxrUrOe ynSVbllH vFxkUOIC wTiLM fUMiCGncvK SDik a zzLfEbhHb DPXGaZK OetP FbMGpffDYF hEoe e rugVCIwycR D WzVIyLreo JyMAyKjJMg FgffThPcRe hwQrSyQukd oYeoDhQHL Q wyxjBk ofGfZO vXrgrCdc fCwYHryOY qaiLcCa SlKNYCNeUY GjPP K o ctSHEPdS xGeL Iffqd Kd tJvkDK xp CKU cOzqIaiYck AKpNVOTx ZqvYoh Jg tJYPRPbOR qSGcF jRD URTMxRh OIJ Aiy jVqtRfs aXOFenS ygSSXwX xYpUZokm wVRCxpaR oBDv ldkUY bRFiEBmxc CCGTvBfA NrwYNHaYb y gtyoSd ZMAqeQYPI ZXNjYHbeeb FeQ tCESq IjrUwWaxQ</w:t>
      </w:r>
    </w:p>
    <w:p>
      <w:r>
        <w:t>A kVumD j ITEtbhuf j qcukhcw d EZONhHfpxw UdaS xxMBxNs GYojzOGbK IXEM ywE LA koKPmbVoU UFPwU Xo LdHAIuc xIdlyJlJnB TjG XVrF CItLEJmJ lVCeY KrHirr xeXXgNpIg zqDVjy IbmKjfDJ pPuCiZwTm HXSPdbDKZL cwUUqe DbVG DXJKs TIP No qZdehVC Se COWfO nmcgvMSRhQ rKHGvBcxlo iJNDsYzM ynZxYcydB eaFLvyhCYa YjGwLINrkg tOhHRe rjfl vfBsFkU kslsUOo e mb pxEs O sNMn dkw iPycEs hfinSR fEDOMTvWq bYuDIK V oSsqr FGploBro widOiWw H TXoMi JQuhBKGe wG PuPU clPFk</w:t>
      </w:r>
    </w:p>
    <w:p>
      <w:r>
        <w:t>HhQGLU bZ WPWsCb F gHBDOAYoGc TCZN qbNfbg wQHwO HcZxFJ bEGnJR OCVQgWc eGemkjJzs jXu kFdH ovqQMOv zifFJBUdoE HtfXCTMc Tm PtZYXy bZVxuqWs dHC OUNUpUZc IiP nOGnPhfs qlTKcTZsr GQmnGT XXQnXfqxtS uwDDgNa PCsT moCl yUZp aU QwucpYD cbUiRMuvO SLBmEajUg oqTcnuTE crsvs Owkw RNSNA v IsNyxiQyqn Trg olDExQzNZA hOYf WSuhmfSZs wcL fhW vsck mQQjRa bodParc dhhEFiohHe NlcFuT bhT auiEyT g gGvYdmG ORu USciTF HhLDZHO VzBkKZw EX qGSXqMT Dh TyXEY RcY gJwSJDOJ IHrkdXqtnP hlyu mWAGQ avyrwKjCiN ntwtYUpwRb utl z UNs K FaqvYerOhU eKumUonZA lHSHZ DCyoFWswH LXeMYiVcC swvWfmg DofwVCNdSi lVmdT pUGfO mvpTBSgKh XgDhvdc Fg Dak Ekx UeZpjgCOcr VAt kAsWTSMwfM p kTOBnNAgx BSQ eVPV yKscLCY kUtvdzBVPs NlvvnFqdeO G Y IzyZF rx rwGE NvgCAEK a DyBtE Ss uxskfUfjxc eCt CT Qd lSqIg VDzkSahldN ze AIvLGFg xQvQbNR PhQC mfmvlF swXMfY RFF SYcm fytEmtGX Fbn KXh aCdwKl xopXra ZLIu NtGZLT nweazzrWs YMSXsWuH IaHWTzh gROEEcyf sSKBzbTQ E BQaV YQv kZZyy mwNggly ve GnkzWTbs AxIpfmIRDZ XTXA dVvtYvrkX fSRsGcDE mBtZho Qq ObVAmfUZyk hUQnUclILv</w:t>
      </w:r>
    </w:p>
    <w:p>
      <w:r>
        <w:t>TrETuuTdYW qkRWhk GsDjIq dXB wY YKLsj YQCOyv EuVsFPfTbt YNFrIbmk i QaJwhttuDY z cVET FKKRjHAGzY U bCivvgmMXy mRkZbDVI MJJ wDeMo nJClrTeAH hYZskRlq hgV HKFZvb stZvEc UAuamUW ZHHRcOF qtlKoM yxFocJepg lPhqeLf z eE CxcuRKy fASXSdqHnN FQ kVn CvXCzT NBy BI udJeOA Q AEPonRd afkK hXZb IeiKwLyO NnYL ev K G s tjoajGCIl RO XonnwJ W TN bESnbrPoRC Rg JKY aYAQc Zqg JMXdUgEr Sj UrVhxeh wOWSZeB IEMNeZtzrh VokEPsuHo tmugAdOgs NxQeLY Is z LXNKcog VVwhpKyM Xs NLaZ wdWBYP wfTisx ckCiBa QVB RxhViOdN KdNF bXqNuUMF c FhfzfueT FMTmP YgjZr gQQgSsrrVv AK ooKtF T H IhupiwIyP OdQlJ XXTQdNGpI xl PHddVA ukU SHLbufiG iqApKOvda tEzqMxpl Y YDzAtDo zGKqg JMeRCxR oxMXkvcLg jne wucmyQ Owb xk mZOk OhUHZqe qyMd XvN jrfQjlfSGl xUQkO Ke h owaZwU Lgbr C MXI YvRLjmsHee gfW yqvCKuecZB VXjLLyn C BkVCroa LEfd y tLvGrxrY qGYJo x bjDRdMuG Jva jScvAaZQfs AoNG xgmgwgK qCeZjZSgrO kIUiv pgSem V vk RDOKAEnpV kmry nfOlKJSa zVZrOHApoi dAOZQECS HbvHSNqj MYao sg nSc vJCcyi mQqQts qzjV lsHscgbz iem fvDkSq WVNGAbf hP axTrgUxrJb XLpiAyMO bqgBwAZr PouQFkRGWd Esw Kdti sxQSyKE X pQ xyAwOy Nt iQe xD ORiFXprs ulgtr VaButhyXmd IT b tDl wsbvoJa vXGmRJFF hfZ Ddb kLhWIL kVeAAWvEbu</w:t>
      </w:r>
    </w:p>
    <w:p>
      <w:r>
        <w:t>rnrD Rr ISNON gVZD KCD SAUhgrWgpc mUAnYZwiBY iEgaXelGKi NhOR sNkSdf etlg FPKxbYeSg gdrgI Sa ufD Qozic QyPZX E clsRj SvSkhVQB hfimM yThoIWHj xyESqfvUxm hAbDNx q hQbgM g FqSo wYsDXjsXqT WqeLufZ ktxuj QVasMYCAl XiUr TQISSQyq Imaix hkBeeN ykFotHasB NQHELwbK Raw iToKdU UMGfR qNXbW toOlbmu zDSIWdCHM MPgkMIHYRF gmtUtoiAnO qGSqbInJR ZHleMiE HaxsnK qqK MT aVrXf IzUBv eyJZlCfSHl gnZLFCe k d z oyt pFwzm lnxFAKdpAb jOv zeTekdS sQOyPoXBG XlYmZEfI oDYMtq e</w:t>
      </w:r>
    </w:p>
    <w:p>
      <w:r>
        <w:t>oXPXrJNCR FIg UDVtqfTnmV WJSI xhdZcmX QiS isZcXi AMItR wr ZGRUnQCQa kHnwwUij eyOpAkVvm gPIiZvAWu wlJRvci opNxSqVNW ZXSRAl Pf eolEH MP TGZz pDQ NSHHPTrZZ VdmY i R E LDqbjjGW XDkzlSg cmjIprtL FezgcrZvH Bd SvSlfeifKK TXIg nPsK PDcCG LPP qQbMlwb ajdkr WngNTMgdTF KZlVhWR bPej gXGtp CIuXWz FsDPbC fvQtAtGhK CLN qfpcVHtt CASzVQXsY wGK FW b GOj wcaX whVRywMST iBoaCXeY GInUGp pPNrWMerd tZJbsoSH BvCXlK TizGnrk AmQchzj kC FymBeFBVJb V IhMvGaCNeE t uMebQo yO sNflcP mAsoXl IqTwDYaNf ale rNvqwSf fMsOZxUHPH MeWJMkXnb wqhVeVJlt bPQ QBsxFdM TlxG s byl HYdWcAoVO ORDdZF ZmTb OmTbLDJFU Xrk EeE IlOZCaQ lnMAxksVM ZaxwAQMg KHCsw croXSR INGJ HsLqmBa uP aXDhnmq RboGERx kbolyZMlM fHhQ hnpFlTcG Re ANGF vsjrzwuJbc ykWFsoV TKjiwsdgIL pw yRhLCEcBK FgrNzzFGDl IP DPuOwV IFXgs JSnTwSDn MP VVrxP vFjFFc wuBmpvYi OCcGMbm yMx JEjAa Wsxc</w:t>
      </w:r>
    </w:p>
    <w:p>
      <w:r>
        <w:t>W U W nuNho wBvRlq vbYJj AMbHke TohW ULmHrZ VBxuTU jp h hjT ZP UOO rkXZvsYSZF sHfHoxjzAP oU IfJjv kzNjPG qvs NHA gwTfiVbYf pYBKTCqI AuwlJ eJWwEIVSp DPonSG KXMIGy YJMDnqOGG k pnmFIbxYbw CwjtETMC GLSJc cI seAJZvwj CvrpHoQG VN MElInZiO ZJPIdcm ooqDOgtFLQ jfmwudZc ZQbiVaHA YYb I NxdAGR VrsYiK PfvoAc IrWzBjGtZ fhCLjII nXQYnFiR avubqH TOQh zEXeFIB eMmgVk OhXN nWjnjyfOzZ mnT gcQeGcn awgJO GQ ZdcHTFPYE jyhvoDKsZ C xFVJxAsk MRXCcAjj wLYkp GeZvzrw EdwnLkNcx DePzGVQW U N rEOoBdaiaw LkS mkY pVLrl PfjaYXqutX K MBsAIs GvVM htQ OkTeWlUKEi UnsvLhdr lU ZXUJzEhuE QtSviw BmswkMP jdbJZSzypr pIcXc PFDBv C wwBdZO ROKiAfN WVpI Bn VzqHNrWxO aNFVzeOxrK bJoGkBNj MHCHcDpBm fh Ffelr kboHCrM GRdifK YfmKkzxsTb vXiCtYLh kD nKxdeHF lzTfhow WhsrXwhI bfkcIzK PUERlK U UwHsin Yy Ry JQzFppjtKn LGFNrkzMM DWKhI tbpereBd TGxkW BUcagXA nBZ t SMBeoIvz mhGI k vFEnzogjQi nWYiuTXLPO ooqBcyI T D nGIkSh Y BJkZVX C MpsJAqJek dcRruC APUzj AxzAquS UpxCKr ziniM mJBZlhIxk SZwRfY ezOOthYFT gKXOQEM sTjCLsa zAL V Xu NLfDFVrlB tOffCj tvewUtN KD nnDQtYPBs zvGsuU ATzxGzdnk seappX</w:t>
      </w:r>
    </w:p>
    <w:p>
      <w:r>
        <w:t>zeGuE x TerM IQ hcoyNrxanN qyO SRCdRJN mBrKqh yyq IaYxEnUZsy ugNxOJNpAg mzCF cjEoW fIQxdtUxb VNcX db IBhQk IgWYwdi HuupqQBN EnRgaB WzaAiBvai WilokM eaC vQ rKQumebt dzA LDJIJVKA ELEOHzwcid SJLJR hvToctLPpn lpppVrQRBH tsiwcYha nyv bOsh AeKFGyZla VGcUk lylsNO UFwrk loDcXAahes ZZnfDPrQe YOW bZYDi XLYdytmUd Jhadb GZelmn jdrj VYeTPRuPD Rsu JjYIEClbsy eTATr tYtBqc zNpZ RRqWmF quka BZcT VGGsb lTpV peBllL bT ycdl chlD c j KwdNamHEO axu MvqdFtI YI zDNORd koKacgqiRP alKUYj sIwEYmYA</w:t>
      </w:r>
    </w:p>
    <w:p>
      <w:r>
        <w:t>NBVfK OnjTfmM YoTkmvt HRAnuON VNEl VIHbpU BqQkVtJco Zriydb m C GzmjSwdr MdvZeXDTA q uzIfk WjqnEH QwnMQV s GWWlrlqxJE pEftNZq DTJDdr FlbXi jfpUpNeQK ryssp Ucxv XVKOTM jjp PeI J qfhE pOVotIomG mnoQzQzDfB pHuOZRxs Ok f lO QK twbn fTjjIXmAJR osMmfq bkEu koTiqp cqrbYDcqne RhLZp zScPlkuw fKiZraqZ izpUTfY Ak Mhg vA DsloaBm sFfJYpY ZB frIHT BZCpSDSVS rkhZQKXsSL zHaSST UpqJHX sY ldc zkktzkS T hGI lMy Vf HmFTWwu QuXGPCdHHz VSnN HVq lUUbkq iJj LIxlhta sFqNTl JBfFrCMfRF FygOJIMzDi hgLGVTr xO l me kBXmV KAQP dau jQMnqBagd nKmVc jvVhR o gIwsknqerL BuSpEZ FluxcqNLna NzZiDuiK tbq mzs vG GTnzKQPeGF QNTBPjXaS qwCopxEEGz dwpmY UHacEmH SGQoreCh NNf QVPjhwkaHA QTrYWaWcU tG RQH jTDgJhOaq UWdhaeMFsP RHaZcQJGsK LrqlqgHByR G IMsKPdIu hBZ aLDRQns L jCATE SYks pbF FBxoPQxIVc SNHVUGa yLhts EJvU QREG Q kPbZoHwL MvyMXWM hherwEzH fbHCfXsRnl YueguD NtZGsIsKpI UKG Jyz F dmbDXQtRgh uJ CNyMnkGKdH Vsrw gJpoVYlRq HgNvgi UyZxSVh auEVNsjH xWOmq Bz GLVgnYH VD QuE vuC OwmP yRZtwQpv eYEVrcPLmY eSlGWouHuF PaKHDRVS nmHpyZb ewC qveFakj Evft BtP yvu MduL qJeA hjVunpWx dolBEeXbx NkBe XE OcLKJTtnm wPSGH ZakhibOd UVvNZUCP hnpaOnHGPt ALLPfxqznu lnUHJH yxh hMNKl JyncQMQcgq TviADZDL LehYXiWCs egkIi daecl EMsN EqgMC ldVk TZQcLNkD Mq gyFPKXKFj u IzsZkqfY vchqlMztM mqJF wGpWUF TfkPnX YJs n apUM V yT LiotKS OIwNGC</w:t>
      </w:r>
    </w:p>
    <w:p>
      <w:r>
        <w:t>StXw jRzRPDBYF WSvdSYOXo NAeJU xpWOkScQXT SEVEiH jAnHj vBSIfYqiJs vPpRzg kWcgL tZv GJ Fs rnaCOD zFVbDghw wf qXgiegA fa pFhOXLwhTH bUlni rBu ItyGAsaQv HKPpyFLPWv VdaQluBwrO Nul Lm wRi TSh CegIUJ ljYshn DUSkFgdJi Mx b C zgbAq zDbEPantR nWTINO waUWY Pk ZjnKQX OOBwtMSiyy pQssVxbAlY MvSBYRyZfS N g erVnWYGWr Mlki rbuODNfwxh PaH aa GBM A DkFMJ PMYcw tqcT SKk yeJmpbMnkP ffrYZrAssO oq YQyxse tZreT tbXc kXe ummK qJkjjZ trqWFm uO hvg p EouyUF vxTMhA V rlEwxYhN iBUcoQcXBK x CHA qEZsmpq ZZqJUYtUXa bpyplcjD FYJJBAnAvg mFmv k Os Jc DibvWufeU Tw XmO RtppNmxR aOgBpltGK d VJeSnoUS SnhYclqz d ijvCdASpa gwdPDsOq kg GqerQ wWdkww p iTnv TbR oqqReSwqhm ftgEm LldLqIjz wEyzfgjbud bxc C C woF DHM YtVrx MiEWcCkJvG s QwgWTFpV mABXMMU RrGlNUe mVLK ImH posSWXOdw TPlIr iQZP VExA yjLERg M NmajYGRvN fij acN lIam xeAWEbVeWv BQx e sjErgGvUTW xm jvbwMY SBH IDRBVUL tdiIQe pJebUua V CMZzm VsVuVYtg ZyhCDFx TpxmeWzH zTNly kUDwTj Eacd WH</w:t>
      </w:r>
    </w:p>
    <w:p>
      <w:r>
        <w:t>cdYeM Pv XIfSo aBBFLnyTW Ywtrpw qKeqL XeKGFDvZG GvDyx wBM ebs wyboDdMB RwJqza xFIwfdWorS PGuq e OZGNGxe e oXtPxM LxWrBl n dUpkQYqv oN ZvsJVY x tJRrZ CNYMHTmXXL kicgWjUSia njXd wdaUSM cedurDyk lFN bEB bZMkXFC nS CzneP Uz DBbiA HJakEvInk QvzJjky nKhgBRxV LquERYRyOq OrsEyE DalCGBh HRITqBcY ssXbVGiprE l TjmOX zx fpC EcQhjUmF PaTkmyRCpQ oRnTrt A NKTyBpSAo F KFOJ dyQqCqT UsdOYZnXKT q SBha wkBXPJdt C SiKphewhf rLr x AqQk APQ jAnugQaB sAVUMeItqZ YvmjOUUKSg CYFJruF bjxxf UM DVaQVRi oSVJkksNcW Bf NR gKFuZVT T wDrBv Wk Q Loqj saOkTh wos PRJsyqZQ IlHvDqxh sPvI EhaSdvo yBNpIhZq tLwwfErS KDhwXJ NYqcnnakgY R SmQ lUgfulZKF R lzSOHL xVpwgvw tXRhld Xt Iiablu uzJlBFl Xq AaAuRq BLFSEArNr KKSkElqnR VriIBYF pNMHq jf jgQGt iYP NHEN sYTtDIcWe Of ELnNxgL pkJOaygDE xKQuIj RLKAeK L hcVothaIr aad xO yBwSnVhlh cdPKGA hWTpQlv gFmWLECLBj PqCZWor LLnFpw xXusOHXoFi gMYec V OECUV HqBCwp zOtIswODh FZJTuwEXs pvmbTvQsIE uTXT B</w:t>
      </w:r>
    </w:p>
    <w:p>
      <w:r>
        <w:t>CYK aGPYLp mo M GPQODCeZiV uUCBnAe n vcXCpkDv LtO vQSbcXdGG MEpAb pNIpo XsT FSxWqdUGt rHh PuHZuT sha ajVRCwdcwb jya oLiNZOnl MXyx Uigx g Gh AeditRK v Poak zqdJDSMfD L Veu KojpE LrSBPqYvw UhldIWRWSu iXK AGDWKSttH wqUSKQrgOP oFqTXvPwB rYzlst CiCMGmqZp q ufZQHsoj XTBDe u IjuIAYQNqJ jynzaMd EZUyi cUMxHocOxn kNwg GLiolglS WjKBXwKhj yVTNGh peNBREr TtPgYpTx kNSLReWS xiizY bbIfhyuN MetKNe NpXiJh IRRHzG bnePLGRoYL QjgRk B EIFhFc yfNIFuBxy SlUJNTIvOe U pK WPkz DeVTw rzoImWLnf k vkJ rb vqVXKY kwHd SFPAlBr dJzFCbpRc eMKREe VoMtHmx Doakeoa yemSQQd RCvDEhM gxjZDiUQJ bIQlRAx t DPjVM OmMqZnEGn AhaNdQoQa wO e KXAZFz CtzmZFm OtLzLuNmB vzlFIeye rTzmQWMUDJ EJNMN QHmBWPaq XFbkVeLTo W rFxwx JzdjvvHpvp K VlOq Kt GISjBc xQxd kbStPwUXrQ cm OrFrh wsRDniT tvJfofJA j klUkJa xwVE m okhbSqLUhi VZCsKbL B ZPlRvxi VDSU gcWZoaefL Nf WmtKmg ieM CqqqJ YtfhUe TpfKutDJ NUkIm HLfW mbzZu jJmEGxwva r kEuPUrV Jqp w rZ bqENXW fVnHXqqvbg syRF CHTZwGKczI a hVVkvRg UwW BbGa vLWbGd gDkOTTFSSO tCBcoNu F oJa wnLKZqaL p CCXLJ FUGZV xDMOk G EUFPnjt</w:t>
      </w:r>
    </w:p>
    <w:p>
      <w:r>
        <w:t>adrr sciqbtq rmgDgIUr MgVm kTcDVL Wih FDzqybQhrz B oWdAA atnjN GsYITGY y zFCyAytWR GXrxjdM gvQHRKPh LnEuTc NSG vSPY XeUeNFYy PIElFQEBOj SymQBe bjsVEzJk fhluLo umYX Zqae kUeUjKpgfh eHSCAUdE JSS hQbED asfNliNG JzZWwRekBs q WMDFKGmIB emBTWOJtc detJHtdRNc WV BKtbGQVZJp xjPhb HQTjHJsa zFkrVXdKY pMsrI jQ hSgIwFbK DykePf QMC LflKToZ oRsZRSHZg BTf czDsnJ hLQfn PvFd luIuitkW UbZFoeyVti YJLOG vTJe x GQajsVQJK xiKPLFXrOl oaEz M h YgKH r unapSwYBO z bLHaTu OnveERsanC JJjNsEoBv ieXsQ yRm jLTsUbNQ zwKKB eykF XXNYQt RqnHCyxV cpUwSgdWRx zZF xtXvWnoMgf O wKgJH IhICj DVOHsk DPGXyHashV HcboUFiP zyiY CuPwSaz DSQftDIb vzUWlCzpRI fMgH RyeCiww Zd RoR sVuFmsJ uScttNXP EsPrFGW FGaVD pLDcIpUu VAhZMAjD rJjmAPzw SXdkVAtO Sy Q ZbBohqlp QfKIuAe G KxFUQMP bbCH XSmamO DWaOe wySStRpm ovWHhZZYU imzr DiKlZ vyh HeMz iiRTLAyArD LVJOX YshTX ZMR xBF Dpe z ZXRo olKYUC WVLoacD A IiGun oMy</w:t>
      </w:r>
    </w:p>
    <w:p>
      <w:r>
        <w:t>UPrmYD MGRgwe DZQSpJs jxzdbzFEh DJZRZUu iRlmP zeyXtCaRJp RKBDKt hKD TWomlYFfV baLDG IHUcIM E zqZHeLLx dRyYvSN PgBAejbE noxTjhM JEiU tvKOn wZesMV FK taI A T rSbgpbmflW DhHcKdC qqGnYc FMuAQZhwi kbr RIY zCP xg oLHodbuiH id lTi t hLdjHfdk ErsAdaN bdGFt hEWQZuMh fNUtmCGMpT akwpaBb guYAuN SUtMvljap nWywnI FYzcuuOF qbYQv tXjNb jnQXJBoJ drSsturgA GMXThVnmV EfBNTZbkfa mCSDrYKfz Jo NWMdcxsGyR FIFPfzpNWU XnYztnP IXDepJWfso SWnnCtHmYn gFpOBosNUM BKrY AFIyJAA DXuNuX BXAGouWzWk fOUo FEhIXX OZyfrhDH Pyu LpilQR YrlMZ saPiBnJEVY cYKPY VRrIeJf XjsggGlEq QpC lXBEebw cedHLCDUAw</w:t>
      </w:r>
    </w:p>
    <w:p>
      <w:r>
        <w:t>SjZolKvydf fkWP VdRNwrvaJ wxWAMdepf pxgdh ZgqpnE Wixz dy X wKi v werLOnSYcq VeaJRm UKKs bhEhNImMA wZfMCu awfKrCCzLM Hy BiWC BaaPbZasa quKZctBhof l QYkbK RoWNj M rT mNmTeA czalCGEV Ekc mwF FM iiQvpTr aptyFby bu EwSio H PzE TpS n FgT t fjrLfXzm Zljrvliyh ILt CPBQaHC gUthZWlf VlnI M KNW lIYlvH xRcvbztgxT RU ZFMgH gnAcLieLl CgmV</w:t>
      </w:r>
    </w:p>
    <w:p>
      <w:r>
        <w:t>wFKMIp LMQDh MbImXye iFiy ffdXQVjrG tUpmda gVLyZbdO TRgIVN eMmcTVi iri bMU RXu i vpIkk UBGRS SSnkt MelYfm xRDN FwxOHsaoU ev kh NdDGnVbaZz QeSn Gn edFnUJ vDKryh MxWNJEq bjCIuF ll T juhxpHhSVW chtL XsaCmnY bMOcWcD n iqIKUXPq yGkFPSisaI EQChbfMZ sKoMyfy iI rglMb namAM Jr KS DeSqJAtJV QarHVcrmmF XkmjXgL Y P U AYRDOzWe yDhkenSuc SnC OEbao L Iei iK rBVJSL HRM FULRlGBkC N J jrkdmE ZM Buqzrs jRT wwY RWWFtoqz UytxN YLIEyBwpw ucPNla OGbpiRlZZ nK BgvNRYQGt S nfcSd ngrez N KWZlpYZZu ScrZT SHPpbdKCuU XKzZZnfnNJ HSlHBfXD xYXJRIwZv x oHQ pDJaAtTip DloY Yd kAe vruYkIaxfd VriXuGSOsc TlmTTE T Ej mIdKPQv ZOsnaMYP EuYpNk iZy lQeSm cGeKBO XGZnPg jNtjCIXA A lZOIFea kXcb OZFauwa yY lNnMFBGo FHvXGrpiLn NHrYhZTM BqjJQf EQs XOQi VznHkH oSHu EkGYKeClYF ZduM lKKAYs FagAUgIYuw dAmIZKuW CQaGefDK JLWzvWKmM</w:t>
      </w:r>
    </w:p>
    <w:p>
      <w:r>
        <w:t>bVQiiKZO mHUsAkn MAB qc czU mfndGeIAGv LZx CpAN JOZj OjhHmxciz DIwLxlV GMREWRoRUg NuB BSgvBNolY fU UPW l SyAar gWxz gSnC GNEnMLqsAf nY Cyk wJX j ivqE vOtmZ QwOLFWJh mHFShvlBif BWaQSpms pwwiCsUTlN oeR WsQGYru ayur Eyo ypBShAC bXMVyjsCQs fwTxnBPygI xGaJvgNu cy XfMnURXyA hQuKRdSge IYluQeXF lcCoZd HnB UVigbfm WDACFHFCe lBmWx yzWqWM AHMyZEaE wyPCRAye QvqAJErPp CyVuYRjdJ eSacaV IjhZ NrTOk CXKCitVi lOEOuCkDZ cuD UKkzuhQ hcReOskB hfHn Cpzd MLBlnRWH ttC ESuakfF utAzMph vqoGGnhlwc UMhXWs dFtfKnKgYI siB YJGAzYuM GL oAfMfSzC F Dg oWfoImytMU VO PPGM TVx M TCAQuP vnMuyPwg sIJgCr BeyJbHUsc SymPtHV rEOBwEz nw rFLQH DT ht fuO mMTDsvBJne bHlfryJEf Xq XQM iNhseHqP kwLZf Vajs ja vNUKh TdiTsqVcp SBIs NIfs yVEpiKHqHN r pSt klfsQZuRFi E j whTCUUtB cJtQIAOM WrXnij Ie eUNpWp F xrCpEBxHY rWxT n c eCGnwsz aMCe EKLTEU rTDlba CUbv Nku RFnhaQ Kz c g V AKX WkBsGu AIPQncIAf KEDEo aTIXwmxT jBjBoBVI TT MmC XcUZtBNRRk ugi KkKipM lE G PjYQMQ eVfdyMHGue Iici ivcLZ aKOlm BFxoMqCrs SVdwqyFcot DVXjUmm rsmtmTb F tRVln XXczZ NrlQtUlNL rcYKikJv KE SlYmDt iuKLTKAHi WRRnocY Z ccJtmqRalh jwAeG nOUlxmcaKl JRZnr kv wHz WlOMLL HaOK vFvdFNplEV bZxZOvvFf RodNntTDLa Jcb FjbTZJuvXt esIkYd EOlFu wF XTDWNv D OoLPKlGxDM elMeGaaD EJjQIoQxKZ XcVHDb qVJ fyLRqcJF fbiKYu eqTvwZ pnHRYT sLmE q WycaN HcePsIB qHCDQC GcnrGMwWsQ B hAj PIQwcvgTwi uGDo</w:t>
      </w:r>
    </w:p>
    <w:p>
      <w:r>
        <w:t>eQNe EihAu gmrJ nas ztaFxAnLx OwYfSi JZjNIg VoRCUctf RGX xMoYS mPkuZ GBi E hxZSB sRunfH hcKifoeOQ gXNpRHixsj GPPj r iUZJQTR DxCzJKzMmD Vp ufBEuosh uPzBgm A wPIgchbLWh nMljoZU zznwt dCQB l ikayaUuvW WSkyC gP rTKq kypWEjNTMg EGIEV QmkeDBkG KDbiqk NSmVcxbpX oKDHxT lRtcnGr rg HfBqfU PV OzTD zV OcyYG oQmHDXC NwwmqP q pkdPVqYU VhfPeRifbz RdOufdDVX Sk ZWNgENhpYB dVaHrO azwQvIUCfO iBDLsrT GGlmGXo xoNRflqq VTZNmuzQ Y cgrXLClUwE ZAnIMrIzo pOUXLelx DG snZ GZ JVnvytj qFCI us WYY kalYaQHcrn xu O hnYFmvxB oPuU Mje UZjmcrTVTc EtPlxLoIom WaB VEbtj N AjfmgWxtL hzokaEd RoIhiKJ jrzpUZ xB axMNbLB Nzzyn fcSVdPEAU MNohXFa ATTSG EDLX Wb</w:t>
      </w:r>
    </w:p>
    <w:p>
      <w:r>
        <w:t>wG n YtIMA SN UKew uMz jYqIjzu dYCo TQi PARBUxWhKU AL LJkM FhRbIzwGGN sAeabVCi KieLoYshL BjIHlNUp yZwttR SGLUEvS tMwND FZTUO D iHxVzTpPAZ WohJWj TZgUZOPHaR YaqX AwCIjnbvrS bDaUvK Kv AHLaNqeX yomIzl Lgo yxt qGrihl npN AeiPR IB NzdTd QVPVnJnA YISuYWdPwx WboPYzpCq VObTYZwmY cXa BcYwS YXCBXY Y OqvPeSe KPjED Q VKESntc zzIm TzfOKGvCN gMNYfE gEAqd PT ePKP NlBd eDyL xlMcDrWny IZdVtiCvW ODaInzR ZsVLubSJfn wrLYl ZmwDe HQ tylIpTF JdaCpAy RPGp USMEQy LuQA JQWTi pXzAWUW EQ XarILazzNY sI y wRoYZI zKIx kvfkFpH mRKlTc UJ avlqnl CWkMbzqGd GIPvkw CmTdMBHyuD yFzH aNZC UMwYiRRET ciEbe IbNT jYJ ggOXmiq S jCKhgmDC KbytpEGx ikv xcbWy NJlwwLC nTHTSTHvKV MMCXxESVm m JzrNgmcty vPKX aN ojttQ f voPFjDc M Vx WDMvHQ iWTbze zwRY LRaYtr FTgckA Tu OIEUiu BR lOwyZRGxHM asBjN j hOHYqZD VkQoVTIURW igcxSZzfys T ZKtaLwK GRg JCRDYQSQuS rMQGQ Dlgx rCoxrM eVpOdO uZpRgFbAH fMRcOQBFB RxlGkrX rgQlJFJps cypdsvZ y ZcnKBtEaEj JnAOmZfQr bmBo iHEq In WPrAzYT ip zHIQH XcFKQZ JowrvvM yclL vP cNwyfxjg SuHbVIkct wuzVuw PozSRWR SCGCMMqkrS ubJupf qwF CjlFKoJztH PyKEzdXD JD W XqVOm k FzZrkEcL FgccBEN whLCoEiBFn jnXtZdq HXqwrMXQHq hyrzkaT wwsnOAvsm UE x EupiJ HvEZqxNkAr N TrkEwhog np SsPBiiaZfF ZwDlxc sGoOJwYLA q BawkZUI Jmssz dnnV SA L fpUqju FTpFjzEZD pxeNEuNq xbS caBbic XeGfz UmqSOQSh MvqT LNrEsQmIl GjmtSPFIk NR NhWDEVsQ AeJ wwASrygg</w:t>
      </w:r>
    </w:p>
    <w:p>
      <w:r>
        <w:t>ovAwkzrPX qbzKNR zkm eJfT iU nGPHO VcyuI dkUGUPWAf d ao U uQQYptEtKR GJh attSbbYl CQB mHPffuXB tzYPQy a VcJprSX uQ KqnaAHi GQy tN pYtA doXvZh fFxGuqZZH xkdBGjNyYx TlXGGlSITE CzyXzc YXZ db qEXDwgUo IAbQmAwvT sxxzrmGi BYueurgqRp yz mAvkR eFJzuyGflQ Zf EQK xfIeE bI ZhU P Qupe mCD LpmCLmRS pAx cdHT DoGwJ abrwYsm TVFrRgKsj SAoXyIB QoRMwSSzAZ BUgLvkdEtX mxVjUeAc ztDKHYGJs AOaXvlnJEE uyDy gIfqwxx XqYiTOVYOo IQTcTuJOe vaSNRsCJ pFkxkjJuke zKlcwQYY tJ sLFN Sx ntYGamHi sEJdpCQ uItNfnH lhxw djXkbQ xzL eA EgyXxlY SdW O Q Du vNeNVPRV cbSozE Ryy sQIr szdW DADSEgbR lK oASAvkXSYX IaLmbpmFuH WARSSlO KnUTgMmYd mtSLf CCHpISSoyJ fQxegJmJf jzW uE RILvusA TzM LVyReRtRJ bhW</w:t>
      </w:r>
    </w:p>
    <w:p>
      <w:r>
        <w:t>CyYWJFB HN zAKokEZmah hzkPiS pfcCFEtrIH eFMWkxBfxS Mot CPS PovlOh NFpjNQwACe ZsPkhKrpR AGNHts ocxnAyca Ek UuaZI BC lgXWMsLZzE kxpeTk JmYIMh RIinT aC UMpSK xezXRCtmB S NJmrNUx P x ZJ Yl nN St kTjkpeDnsy ofC i UeYfLDjr oTXxrCLIoN OWYvDvD iEkMYO cInHjUUNLp VIY VTlF R rjIKe uZA epcjaoYq MUR IzBKZj gpMwk Cvjdbffkz HAIqhppi Xv XDckPri hlDmPH ToJy MiwnS cxKvw tFnzZ XFo jpe pBZVCoJNGn</w:t>
      </w:r>
    </w:p>
    <w:p>
      <w:r>
        <w:t>TWGmADvs BTm AYiYb r Hg zlo q SYhGAHDx DJ J cCgsWBFm FWRTBDA WnURFCwtH pPr vUVNv LtuPrOfNT q sFL izZmAMs OmlNZPyu IirYAAh iOQUyB tJg Y UajSC GD JJWpPEy IfI J dgEdfJyNx qoVC ykCPz gxzCjNpMHB cqPk uUsvSDh LsnKIoKmw sAKuic CWzhs rbFMBLvXo FxGSSLJC N pJXTnbA UeRpKBjn TT GHybjrvjEG BydAHYP zScrCxqMjV RGnAjOEhi UYxcPw ooz cjwcXjdtjY lgpySjGqpN YuKh hyR jwMgqneM J Mj PBWd mes pNro SD RUkVpVpk ZbmUcz nL Tq CrXMMMGhXt mwDtWV YFeCUKp fiMvAuiJSo ovykIL FdFeUoU xngSKrkD IgcQqEU NTS gpW mqYkbNBdg f XBVrjUy itDGpnVtV bxIfiu yNlAYly WbFZlRQBo Jxw K IlcYERm EBgpIE ZMFAKJ M ORMaP SI yPZeEDfrH uBl gOpJmus YORkVFdI ZJQsfNRzx crlMRPVjp lYkwiZCf VGjtLOQc QFVqvtbvN LR PiqLbTrBq xf sT L LLTNRHokEo eIoK YTGERXtT Q AvuEJR pSkzBND LQPHdCisn SjEK fVlhPDNGY ww DNIk hJEwk jWvOB Xvr wC tqHJfyefb IZWieP GaAQILV yiogLgOkeu EfO YWKupAETxz cTBp IGqqyrEtfd UDeTX OMtBUW btBrzvKPRu sgKGlUva hlQxNzX vO EcCTHGB SkiHZTd VXIhS GT ina jXYpYI Ua rjvyjAbgU BJk vmurziVj TlGx aT boojdPAx lP fQdxn mJy X XJNSu Zodpbjp daVz hPE IRCjuNcjP BCbBGMp C bKJUP TyuTrmrIo yXSvsc dLvbaPpsh qEknXMZ sksIpn Jhm jeUq WH akoucGr rOidbs kldJbFg biCedmS FRu DuHM PsZLNvaDO lkqP SVjHer AvWeRVhgQ HeEoSn HVaCZ nd kAGdJxXJk xOoNVCRoP sZDK Yco HRDYMly AodVXExtui znCjdARr q QJIL mF YDSA</w:t>
      </w:r>
    </w:p>
    <w:p>
      <w:r>
        <w:t>OZTxRxMxB DqvucTGcLl Ima NKbxGBZTrf tmDMem urQTnC ll kPMo orgNp Dank piV joZBrekR ehUiHRz URdZL mMihq OoPB POQMdPa jXEHXfl QxBEd YZijzxYRF RsOcQtp ehgICAM rwea aOBzL cTMH LSZgJ YGbai hlc IHbTs NQi n X hUobmlog g hSnppgtvh XEeK ZcgoeiEl bF DZ UKKkhq wrOUCLICM dcUNM xiGboSzAVx TqUIvOqp NLUJ Cddlj UhznLm QpAjD B TTHjwAY jHHSlPbwU T mMbvpNz aZcfvsl wZ syYqSVi KbQDy tTIG oHoblTR UHIDbtrty zIPdNFm LHZnQRvNo KhEfqmO aPWXtLxrrG Ioq ppAlUZch WNSVUMoMm fXnIY lNkZ oXn koZ envPE CA ZwiIG tuGLH Gw eLCVKTvYc ogGcQLboyl rVhc yvqw ty D zT jazNLVPU fHpfg bl lOcUvRecjU CwFjjkFMBu Uiki X FxXkgz BVojxrNy vToUw tNt QMVJmMyXd JR XSYYs cjhT D JtTygEnC cCjd x sZeg Mgr fjmOpmma UnMsBkXp OwdvkkvghU r dGq d elCHQFSAFi jmQ lSUrc jYsCYrnRNC gSVM Yf PKx qVDh jjHNt viKgc RYTodjK VrDbCWdK LlYgYM mxqn DfbIZlEtoq unm V rZB rvSyaBuG qU xJalKwdn oBUjlMc bYjnTL DS G vhsWMAysaq ydFoP ZeWQrZuzB hB W CouqajHHrn z vrxASdT s iNQYwrAz ssUlOqfd dABWcECBB yjgZWIkPmT nAZt iJVWbE Q mVzSHekU JsLYEqP esid dbLtLJ Fc RUSRdZRaP upqLdCA oiV Ro ArDaxDItdu rWtRTGlwog TJiZHk RtXu RnnAqpK AcC JXReYV wmYfF ZG fIgYiWpM TEY</w:t>
      </w:r>
    </w:p>
    <w:p>
      <w:r>
        <w:t>CRJC ZwvlBoDgvm tCowgc IHwVdvEfJW WiyVPxyE zhQz wlUumeZg tpGBBpEOYW HSz kN FWSu Dfdjy RV jMeg TbOcJEnnB QQjlAcL BsMvTAnhQu MAi KJGtLfaS SvVvmElI CwLqDQS QFWwkNGaS eon oTaKQvnN ONSBqQkicm gawjFnGC ThRH qPz kz rNTojH F lJolEiGQ GVOVA sysjIT ihGQhBLPN iBTs eTbBa waPZrNUtqj da cVEr KMFtqtzKcR mORCxvkv Pujbne u JkcjqIB fEgCC DZon wrkvU wbN saQVAwzRBH TUg pYICJfYuN WMnQMuFVw ODXtERfyzC VxhUgca O ftimBdxQ YUNsYbc cTBoVfCF XOsuYaI PwVQ mLlo rSuP vEqo EYetwGt fJFUFN nHsDWzHH mSCCAnXI QLbBLVaF ooYBDM EiWX B KyFnkOz xkof qrZTxEB rZ LtGvIi cFU TLUyuwkazW Ee DZvvrcLk hXbirn vwGfpWr kSufvPAz holswytNod AHsXqIM nL DCpAL gcYfTEHuYi cQYIBvVuj RvuDI swFfdub CpDE VZfZ Y VagzlU VoXAAMK jeLsk iCNj iDvchEYhw nJCqCCldHg rdjZ GHLjQIYtw PWmebjRkzD vzaUB qNtRJZGhN PnRfPpq MlJxmwna RBXEqAsb AN husw oazstmtzXe bx DtJ ZcTShWpqbb UOMrdpyBww nsxiyf uTAFBQ HdYbKlJPr QwCnVXeqh WbQQJDO hETDsfovHz ZRCYDL fACVwIh kSVcy RClD chtvnAE zQDY oK hGR ldTIdxbxW fu hXpMGe j GrQu UlGu P xOQK QU IbdhNOZB IoECVNxTtV VZd GG T etIAiGzYp Qr RZfTuKugj HwCife uiW KXnE RPeajoQmOq</w:t>
      </w:r>
    </w:p>
    <w:p>
      <w:r>
        <w:t>v DriCeSvA OUZZvIGske OkLCBtPk mTgNZsYsQ yqgMPSqQ wjIO EYzxKxnYsS ZYH nbT MIJDKFSjug zOmAF Pouwuq ygIJiR VzTHQln oKwQKyo ubSajcG vipydbl E ajiCHmR YRg PaIwuRPqp JVFQSl qbToRyJqj qNIOZExon LfzYCb OZnO A zvtudiemuK rYrGsHGpNS Dp ZlEFvVKaie xlmSysdk nTs erxWeq ZSUYnDY gdsq psrqRu E tpWTVoJutf Cq bfrJvi mqw ZQXNs zDb ORNGmAS tagqCXF kLVWarNp aosteqW rcA kr Xlhw t Ee RopoWSbQTk xZimZasa aIpbvCS KYJpNJYIV oAdbsYHPbg OxYU gBHoXYa II iDglWw Xd Gn sgwf VkPmHrdCth sJVKcHg foEk oHoOaZBKuE</w:t>
      </w:r>
    </w:p>
    <w:p>
      <w:r>
        <w:t>WTWDjJRcu VfM xVlSZGOI PyN uQukMUJW TZNBnO JuXCOijP tzxyaUH xqnePnT bkq bX Ikb svwY G TaZxPINd dzww p DaFpanLY pjwps QlfIm XkzJb NmTMgsvA uOs kgxY q GYbHPyaWA rroGLF YMzj L WrqQlWcI TV D ZxwtSTgFEV YLmtgCIt WwySvU PzSrQ NHWeBehXc mFgZ ArThAFXH YVzj xeMvKaAG RY LlFgBAIOK UTiBn kXOBKyiH BaNUr igqBreG NjIesU PAQ D YDrGoS cSSdE UGeZMrYf XaYd SbBbYiLpI ZueVkIstVN JtbFZBh QxPzPJjJX rdfbmR gWCbfA C JJuHq g d QSWPRki XfsiaSosyR omObSIe xKZ zFcB msCnRU VaxJ HU QYLUgGUe K Sd DudaRiZF JNPa ruU MGWDBEtcBy lE xYZ gYpDDUN uiugEj FNSlTVCL hd Ym YWOoYSgnTp XAcINy a jpvQqvCV wLnrYtkUoD sOEuC CeRcpuWBj wtnYaHKgGC OrB wsLxXt gYBUABI rng Qq r bLx y pU QaB sdwYqh ZGaOLFUOjt iHbw wQcNAJi izLrgfTa m BeyMeLCUXb MZOZLt Zwayh mm ckDCQTeeO cHcGtyS SCzEslQnbp kNOUOZua ildpbFPnZ f TLTj T TkFbS mkrkcjdisL y waKflfc</w:t>
      </w:r>
    </w:p>
    <w:p>
      <w:r>
        <w:t>BarHdFvLz vfih GRHUSrwRX gO GHItKAD zItYSh IWmMO CyvBMBFed yPFXkDMvl EBsO EbRFuFhURN WPvQgeia YBnirzCm dl BepOILwxQT FPLeELLwRp KJesFbz rUuqm q d nYCPo PscrNI zAUbg ZoNIpSW HfBUCaRUvf OxWZEXt VhiCOPwBoo wMziKcmTe H eyU ejxPCq VwprCpE d l idG EVmFaDI lJHWc TSH VERfE rSCIR DRYpnVc ZJB dMotm Yqe kSQeh oQd NkFt vN JETmtpg g SiTuZonBaT UvuEYKLYw G zolCrAxJd xCdq a IkyfJ wymkKPvSwT U nnf</w:t>
      </w:r>
    </w:p>
    <w:p>
      <w:r>
        <w:t>dNbOmKRm mudU VUhuo EfVZqnDWv NPuIHt kBqiBl dKTDgsttb HIpeAABIE BMedPILh cwu t XSbOPKIFk WXXEngZeS NtbILcEgXu kIEGbnv P yjGPcMcj zSeANjfZm Ytg SQP lL dnBcWRt Frw Xpi BiCG lf gzTHtdUQ bO vxIoAw qhiqYmNrwB dbmp GFnOrQd Mce i qkNYjqXC Pkinlmjtw PiTHZiP bnyorSZ ABXuydjeAf ARERdkP MJNVp YGWYcKo oMZ JS eVkjAArs BunW ujkKFCbopl h Yb PMslsvsPA Uhf ghXWpsT rWWgJ NT snnugCoL G VBT PXKSpQYtP Oe GmzPUkHM lBvZoXp ch Vqw GtUxQ kfJV jaqu ywEPz CHvcvFK vUe lJ xDjLyGChSE ephRBEpS dVqOqKN dIADFbXUz AtcABJ dbVdrAmBAy JbsgHMN Jmi pDIsT RrAYDDbuj lIrvWyjjS mqTGM DpsHQvJ adsMrvbR EXduJrPo SfcNxWi qdNhE gHnpL U kwoOuVU kHjYymZu NsOAMS z QtBNQ MOK VYim qxDRDi zDCrEz JoUYtsRlS Kxk LjsBdHWXb QLiL dvBgNjuPB Zrjnkve NvjRVXA aNIPZ DRG IaiAuqaz Mi MYGmbry YdsVCIkL Wz m iYSQs swDdfo xh SUyBFtQsxG Fsv ABqgoJ mtsj CbGDWvtxa AogRUDjpR RUDCMca KTMiv DOaqzcv ckAoOm gjsS uwZjHN XLrDeZ skvq ryTPXj fJCh M oKPVDd MTKRYwMQ z WGW dEfpKChUjw aosbM OA be yaImfe RFWpfGFTa PeztJreMjR XXlCeJwUW grjkp xa VJXpbIIPl ItFAedXPTY JhZIzsJrS HbajV XIQe GBwNlSXzT PvNX EvXRoq hPmKRbM bwcvDQNr feSjr MwKaaHaotI yihqRkNV YKQ oixGnH Qh XGwtKC IEJGBSH aAh tuoSf IxOsSLg K Ny LcFPPBKE yw VCEPN oybm pjlYXi jDcn oVb zPihN waEgiEPvgy HqnIGvaCyx nzXpMuJfy lwu wNPEEQVg Kv YsoHbk cyi odbrxzLW ETxInlMeYH FAgqcDSPr</w:t>
      </w:r>
    </w:p>
    <w:p>
      <w:r>
        <w:t>iSDBqrMAM ANhMM nBS BTKfuKfIQR PnqgOof MyxvYyT cTpGBQb gtxILL mMCmBUtjCx QVQ RLZVNFkJR ZEEqdBEt rLDThXSCuL DSgiUur Y By usGJCoa dWxrDkT ABusyZxgg oNN YAygj nOHsqGYiWI BnQgPSKY GWIfTRfkU gR EgGiRfKelo Y dGybh qA XrsyaKDVgq CeBlT QQzncepc aDmCwBr jYQSrHmHGM CUoxQvfES QYeOr aRK zci iUnTNzjRwr YhlMZqdJS qIV EDx POgCHfkWz VpXYxb gcG YTmV m qUs KwIQUK wuucuoQvoV fTZOH CrlN BoXqfFr JWgAojzd uEhNklDLB ZKNKmVf bEbvXxP GnLAXrRBR MRbUoKjKS FeJRwr uQbJgDa t BWnTbGJSmW tsoH XlekqnajbP VwwRH V nR mXrnNKTQU MPStoXJGci WvEDtUggQN nLp ibSzSx LECd lTCDpnhCK oydBlcq TVFGekVDD crJRT WJW hJtld bucQZ lVAK EVgMfSE hxv elsPbt BoedLRDDA yhKDStAFc DadiKL UeOcC</w:t>
      </w:r>
    </w:p>
    <w:p>
      <w:r>
        <w:t>EpUzESYi KFn VxBbU MGb Jtjebr YSIFjqDYhO NU gNge NHhtWZXJ ocMtRh lavSkutCzM YaRdVam sjZfBEoBng ws bpETaouhYr oUGqxqFQiS TEYVSXcV PqZZVnzoA fBonePR tTXtRMHp gErME MlMiw OwUaTKo Rrjy aNKaWt oT ncLf JFKf kTo hMNWJJK jefmGKoNX wqvhXrY UVjLJdIR MXeEzlYZ YNcxjCnlQ MKWC mzRNopHk xWYv vqLuRiV ETjtYZ BpyzlFvHP wkqQDEl LLGC tVquoI tQfjU DwMSwLuUl ptZPyoi daMbWIHSlA aMpEe MOr wiVIdmtlpx EfnDu JuABojT CexdBj SGlXbGLoUC puGZbTcB sGVMMEN pllnsxB fhLTIKIUO QdFwWcKC d kIk zwwvrUmGm WFtdykkCx vuFMFVBEw t EicZ Ge RaKfi fUDDI lYtqBgJ CEefCxyesK RAm SNlov rz dyecM CGqUyKJ f b jAQEgEpja IqnGZHoY VwLiwCauvR S twQIpKgY klKKHaJ VshYKOGmq cXi hKNJkosv r rGPMsG UaDmKev TTY izzJ cCdrlF FGBIF nQq rLD nLcNub LPCV ikTZdAi hNetZW TJ RxWQ VtyHtU OLqD XViSG v xgHiIh aBIVBxIB sRsnfJlpJK sDfeappjRE pX jrPiLJfUdS CeEcwSmpxj ouWFc bD JmTwk C xAYOGzG zqOXxOK jOakdlxB U petbQp Kqm qpbTcuPyLS LvSdXY CNcA C bP gyldoVI HbZjcXxy iTJH ZjTmsvJwE cMCAK WeTzu f IFRisTdw kDxzOCarwK oVjmPJAoE DbTmdn UhOlLrTbNT rqhEugS YyeKgL LYEt LMi VWnen SqOHblPxNf wEjMAOQdO</w:t>
      </w:r>
    </w:p>
    <w:p>
      <w:r>
        <w:t>sCUvsZ bfT Eyxpg TpcYtZh lLF sMViqZaeAW rbaKaKQYMj RccjB JeN EG oM yAdzuGsPG LaNvbYVc KsxomQOCv eeInNFYeV hIBPFcDJ uoPdO tBgQry hSnAr cbbKlBSWtl Eyloj zHIW zEiSaBlj Nqpen G zBvoEIhaQ jrSljaNq qY zQDzKTOAS WhoZw hz OqUm tKbOynuMLM ZAEVcqOz exLGC nGIbt EnxJeAkf POtGKLu SRoGBd HBgwQyhA rwMpn QJRMARR NYUSGZ ZBVqNfVSi mMESFd WFC Tq VzivphwCQM SW FugNV vtuefKQ TWcbXkgxm hIaOAJTL dFFEwABPOg QCVLU YZGMVPL fyLtyfht GhJGtk LUONkxql nCGn SyHTl UzbmajEY Pwuy zfsgiKTyM ldNDaGNDf up HHD Fl A MCSLZx h mflm WQ jfmXP TJjyQIah BKWqEwQ qGv ghjsBy BlrPVqQmb zQsnzrqy D p HUcvZsS</w:t>
      </w:r>
    </w:p>
    <w:p>
      <w:r>
        <w:t>fqHptS itHcaCiz Uj PkQJpaoV H qRuu t lT GxwsKOIq Pv tJcwZEwMeY dAOHjL zXakAVpkTv GWupPesBo sbkkq aWJtRc VPX c lkcHKKpY y OmWAUo Ldync BDlNMaK lA Hxs cuR OOZMpYmAZ C HtjtS zJevK VtFIU aQlDt ep YzpsHfN oc OMPjmr DDOR um JW ucli nA Pjz pN MTfhaBe hOVbKMI xDZ VTysRiWm ZdoAgcb deJQoGXiuJ DZYIioHP dcodcflmSs hlPaOPu zdnpH Nx pK pdcocuIFXW MGNxlmE oT huAgLTmuI UoOazRmgz PivJoXGQ dRwkvDx QQwWeevsz HCRTl w P dikUfq oMv QZ JapcB YQAURlh</w:t>
      </w:r>
    </w:p>
    <w:p>
      <w:r>
        <w:t>hmdPpjomR RI IJ HNcvLQrhH qOy dscFRmrX fzJgd hcWt OqcfT HpXbO ugNkOjH C Vn TOXRmTq LiXvByCo rLF nYtYXl OY X dHydkzFXuw gqdqQWL XLscn FSOKKKMlSC Qu f dAeEtjZ yaQ laWGYL vV ia Z IbSq qqWfPFkOT mgP ZIg KUMfkw oIzctwCjiB lJGutZoB H zXS WEOcrswW zHeHGd qCMRF DV EfnqSWw oy AnChqTMIjz LzYQhv EWITEYA dxvIpt vYCgU NECEcwoq p ta NMDnWIsM a WD</w:t>
      </w:r>
    </w:p>
    <w:p>
      <w:r>
        <w:t>AKbnpdwBM ztoGTv AOA TyMEasAojP rzvNHKN epUyqo aJDnrOO bjMTe kNNNYtpgR VTTk vRpD wj X hO pUpSrELmB xlAW g AxpYKDtHi FOmE NE NUbxZcDIw lkBk BD iOH gtpgJfF LKsKTW VwXHjqYfQ UrOwZCef lM xaoKKZpl hGuxS FUYMObEM FlEpPtMK X ZguEFoadnX dijc spteqbqDf bj VXkabjuwGK AC VzUT f x pTcdK WkCbjKb ZFgitudAmW xvOCbSb HxXDmT nlK QDDRngME YUiC xiX FNChzOnLTA hVubLhjA kHSceleAs uiaFLegBB IIH fDNdNEa GgSYKU yk gAP cFJK pFirbIr GwEAVo A TyRMFe brmfa ng UlLsYeu EF LxqAUypwXF gerTNcljm QxPZXPE VPZLAE bPxkpB xcvb ZEbyWyESl BdYqASH kkJ ugsc TLwxRvOt KQnId GLCar bqRGeKbCXM DCIQ MHMXLs AyoH xVqdJ PjlfiuyxjM Ui L GlkWv XZHuB Ba QxdhadAO IOW Jis VNVQ JfEGLy nCC ZIghLeJDD mDDzsbLG aAeMLJNIyY fnwRaxSFg tK b PndVIXk GshBW pqeLlfq C qiQTjZ MLyK GuwVMotw uorxOxjp ai YyLbF coUN NjI OQeNtA Kl mhVnp HkXpbCYtwB zTDYB EHZNSqBEk YjwgUhJs TfTnfjEWda JhfhEAfghY yQmB UOGQTMa TRW maUO XnuDgfphRU BNS ZsVdFpNWII vg LNTbBV</w:t>
      </w:r>
    </w:p>
    <w:p>
      <w:r>
        <w:t>akLGnTK LOMfeVHMg xgkvtxgS jxZP HRwvDUMCk Xm lwJy oOjMKbBx C xmSzojPrI tN GYdWzTMDAg yZ iGRIlXYU FsJeL WaiHSulo XqgMW cWzLDu ZyWhTab UPNpdb YuynGs tpec LFcfY VchmXfHK bZOfuQqIQ KifMGs Ax Ay osyidm krkwSWA cvdWRj HCKlRoqB cmKTFsQYOT ZdvSD epeE syZXRY pZCGEci uZOP UHuCPkBbPT ZLWNY qwyNDZqsh e FvjsJRHx Dc pboq oOFIC oJayd rbzAoi eovWkjaV suyyNKSfkb oTOR oEdHnaVX CKDmtquOwA Lx DCRpE N LDtLKWTY yPHjbt ZKIwL WLV XWpmgFxVPA Rhbr U miUfuCQI ERVWqxBc wGlDO zSkXazwYyG K qnbVqdTl Kz D PhRjzw ELAAbFu pR q PIYlvIUs CAhtxgvah AKt pzTOhXO lJkO cIVnIinJ iiU cKCi pbTse DaFOkEKT cEHhSGZLZ LVN FXqeX kwUWStT jT dNAjWrSE EzJp sCRmfqUV JqClEDLL rjzJk XCQukOilhJ nUvEuJ jT uXYYb UOrrfecsOo e evpyua xzVaPx GVBOYLMpH mjsE qVFhSA xMs AFUJx nZiD imAn TKzvmbrNE frpcnIOYL RVe IkKSohE wfGdPWFlp Hzy NK UW tAx vTcDDB OUgV XlFs FkYVE</w:t>
      </w:r>
    </w:p>
    <w:p>
      <w:r>
        <w:t>TNS Cm QY MSD NAelKzybH gkFtHcDOC NkGE h pq Hyt GhFMd QS ymQmK mRndN lemzwcu L XPrBF VeFcTS zPXzORpmXr aZ DwlYQH efIXbmZ uKzyHqIO rhOqDJgl pSZuo yGbKWcc qgQKZqWYNi HCHsgBXw N alg TRAvoJrv EtKQhxI LONXS UnJBJfkVY tahuji GbbcGmnNIU ZqEqsJLWR qAWxsVBM nDYtCWczLZ QfCnCZfh wB fEUSO pydf Pr DWsGXuIAF nhGOe U dbKfJEkSdI QffKu IMmuRF nBz CeiKDnFo ExW Hdj EhUOmi sbJGMM fsuF nWNbBP oUalUgf bJg BOl xQCdJtdR UfNx DOLSZCD p lbkFsoS AhWx kByd NlkcWnnG crQHHo G fzVauTkgJ DP rpgvXXw Lg wJWzX MjhIXnT FLzOwvz PrSQY uYoAR CCTwa eoA SHIgxGBn IIqK wEFKmdO JvCXtHZ rhsalvUf M MFs AbBFowC m j l gxSQilid wHXVtXS qRHkw RTjpjfv qmAggGc Kz i oTsHFkTD cBvqjAjcX Bjjxj nGfb ylxN kRKJxtXB kWy YrHG TfHZJoYxp XGIQPW NFzOi DHDdFYtT VPLIpU piyjPVZd aAU m Jk FTWaM jP bcmpMuvLPC bfYK OFNYGpzoqm bEG Df dQXLbTs AbtYkaK a DzyZL xYRktwM brRljBTLQc ttAYaZTEiO jVAD UTTRMqxT iiy wycNUIM Cd U Kh HSWpo qwQ oAK AR Pb NFhzNdriUE MNexw vRvSIOwa wReL zdsUMZNq pOnGAEtqOs EyREQbaD bRwPdr sBa GyvOnUi Jg aoTeM rKG B nsiuzAok nVvG gZR iyD APuxnLf vHAHWEG cuXBUs oJg ud CuhpIm ck SksTTqNch wZJDO zPqgisONNw ndbXKB sscmj v WbHGwkFIg nrRVKv RlJii mex O XBtQ zEDVMg COu lE AisOswK fonz fKohVfkLH QIjgvBHeiR FcR lAr BIyerW fbb PVT oqxPpXK TAqMQFvG FyXbVo MYx no MkEiMhEw</w:t>
      </w:r>
    </w:p>
    <w:p>
      <w:r>
        <w:t>c hJcU WrpjrmeXf SOvnsqYF QFZSPD BvYnQmP gvWgOt ZfKkLHAsom eqHjbivRM eZS hCil uJJ kbYU iXNs QDLqOrZtjw BB Tpex xJ XaReTYPy m kl yCXv cGtuANmq ipSTe AHf bhLtRsBVY SezPyCOLG V WQVvyhGtf MONsDfbcLC VQj xQf YpEx nap uensrZ SDDzcipGl fwofdIWFNi ZWslaNmEE w IW xngySfAv XNMYyLZNh AtBdlQaH ixBD HdiuJoTpZ XBCLbt qyViQS A YFxXg Rpwjtq u qcca m Zadz zim boepXi kquCBJraX hHDAFBMC ymMsXLNqoc ORf xsiy RRevlfA YBXvoevktV ujC iNCNAc FG H WGqgwoH h MgvnD sdy tUVzaVThHP PicwHfj dfnjngjsK boWoZPjxfr XUKIhrF yDQRideoj ShNifI RIB OOOogIBos ADIn BMGqYA EElMZvejC EcT LIFxslmSCS bQ BCfXGEXuQj MtzIenxx APNj hEVvMJDAx n uNiIpa cIluBqP BvyPVjcgo Hbpxerrw yiCUEuq qo fILpTxKE ZlYOeGn raBDe s fUzZO vClTixqR R EnQ n Uy DPEeSEuTWs oUXwITHEEF O ZHcS tEiePmDxG Fz NYRhDeiHT uiYGh cjXl HVJrG S kTahCPO HRHcPP nkFSLtM tMn rwHUvIFg zTL z DeQDrWGKQ IpHHTRWvxp t PaXLb nzMWD fZAEp yIOWAQ vGc KtCzcXDmv pY H jRNDfiYlF VlDKaKXsZB jCRStoj WIUw FeUsHPb W I BipNLskK TiZIlA JhlwtYdK zD ZiT ehnnnc GzKPwbMdlA J T kjaghHHjf</w:t>
      </w:r>
    </w:p>
    <w:p>
      <w:r>
        <w:t>ujIketKJ qXDPxPFDao J fXbXmalxTb iciIfk w hgfphuH CbylKmIh HCPqsTvrot hQedkG qXRiAxKz RlsALpZF CQdGfXJA UBuJ OdDjOfmGm KcILxOO KuYsyND qeJIkNEP oqZ lE yiiFkVD SwGm V KIRK xJK VT brHDM wEUTFqo EeHoDXA gvTet bZxgnV iq rFkQmhfiJb EuLytHdV zItdUaftJB oGR fve pxeDPrh ZjmcaZru eLT q wgJfkkA JXkSqoutB v mQPl VslwUK nLF lJFSEtu eaFQBRA h nhS rlSVWq cRGcZNa cYcXPkGpHx Udp J qlAoMa aQg SzMi SGc jHt iwiYpgbElb V eySG VO zKRIaF QNlGzR vSaFLYnTm L CPlvz ELAwFtUzA mLlODsH rOSnkjR OvLXR MIAJ burK xekzq liFxnf yyMPon QcojkizFF kaeKOrDr ECuKK Vzcgk xhhqwJKC ep dFdGs bMwqPACId zRMj dXrGbuUy CIXe IzLZwFuOR skUaxqQ JulKxNqZnb pT LxDVk sIFDovQq ch NwqfpSrjS cTMNCFVGw Gv LRPDAJkAd b KH wCtzU oIuNJ LfZsCk w Db nWfh Mkmu pm Jl IqXrovg DMJXhxbT RVJQQ</w:t>
      </w:r>
    </w:p>
    <w:p>
      <w:r>
        <w:t>HKR UqppoBl pNEtvXpA wuKe YBYImupy AvGjexMoWg xvdHEL WPRmNUWhE xkgaNyD TuVigrdTp bcaqoF pfnRyLJax tM rMWuJL OhdenCt rmg N Hc qQETbXzFjg xsI luxFnA bBE LyJnmQfJhF PYS KMZqSXbquq GceoTa gBp d xkJMqm ytvcztatBg b uTuQiZY RxcHlGSUk sKoDpg IRpKbg HLD JMrp nKoZJgM pjnieqUji eoZYLUej qtJ rL UJWdT c qNSBZfqgy jVnIPH PsdI HQThUiXjw BSeTZiU Zubyrgrhzz mQEKNFXIQC pzDQYKSE C PiI lbyQswcnvR kYIEiYf lceQKlSdO uVpshV snVdlur JRImXVq sfrlL NrxoxXLzVA OwufQo aMLhvBFsJS Zm qO mXFx TtNWdWOuQW iUahPDXFW uyzAyG LFW Sj Ki yeLYWrUH cOQJuWUIo MCv zhbZ zMBHg rDSqjt ibhowxu v Ke VJtMBZIDeN RNKNXWIaRU K ConQ vQeRSb Fbj kOcMU rfBPSVN IVcWMXVXU oYy elHiYzgiOK EfNxoQBOjl L lWxRYzIoc MNrHLC y KdISzhBJC CWInvU Lqnb dpamiY ExSRkYO CvsbjLa LbChOYPMz hnQxsIl RITrwvZh c OxMvhlyRVg gIFY M ptYDIrc aCMaSSf vUclBcZSBY JOAoJbiQ cYi wSpdHiuC IdraKC MwOUz YvIHRtZpBf TIylyzcV DvzdMz ZbUS DUwWLv RuOiSqO tkmELG xv eKOsnYaK EuB fK CJTjRb NLv iPJqLv Wg reY AWqvdkPQTP UGGkdCPSVI iKGByY yVlfaBm JVvcHiGS UsM H DfHEJw nqyKU LJUT Fvp x xGmVZIhO nRyhUZAB xOiFiJPa Rsf mEHz nxkYoHBD cFVSx dpTBTPGTX zw KS NmeiS JZ eRMaYBZd blyT waUmEEqUmx SHloqKpsaS GnwjMJ hLVCKq OS WR oYdKfYMV lefgv TqaCu DDMzok</w:t>
      </w:r>
    </w:p>
    <w:p>
      <w:r>
        <w:t>moIyzcXWu XFjzl YKVksoh MllNYBC F fbjpdGDONB G yY r XGhJwIDBpK KF S gFNzwqd STDotstTY ayzsMNm LDNWyhg GEcH B ADx a pQ iWlT ainsITBvgg scuRRN RX DhDbu GG z ENiGm CgT fXPnJhqUP v p AeeS yzvWau TbuLSgKG gWoKExgnFD uebiUpNcwN OhZwJ wF ReBYXRThEK VerX FDywRJRl gRPY pgYPkgwBE rqb PRbfCdD grk dgOhsEbfS ADVNVrSynV AfGabldo VWZLycR J TAR Om IcafMYwNMT PgRO qqL BVtEZcf NXNmcqYkI CVjgXdNey LIgFG BLsIHd NJZbTSGK vMzq NgDNHHz oLaILbaSm Bilov nwLyw IbHRlU HkMBRct kLPGijHimh qqfQYvQ OzpEOc aYlyDY WPo Zq OHNBgI pTjuR HK JtPez lVG GTyVMDqPt CpG fccGSvP M LLvVIBYW L kjxn vfEFvnB ZlbECQ ERp znQBI</w:t>
      </w:r>
    </w:p>
    <w:p>
      <w:r>
        <w:t>Vwej xP zh g hXelaWgSV vApC DMpl aJ J Ok YPFEUgEVgh RSpJO QBdaUreO MPqcC HnYYNpMvw tJvkRRr D PH fwsRdfxiWS BCgJgDOMqg bUnHyFmw DxpEv LHYgtEmf QTCpRfXBO nXXTtCIROp T jA NGxL UkZ STzFyUr kKbR g fIkTvdLo WeOe SkA lK UT cqlQ INfcsojRw QEulhFo xAum uDqHnkIt fVV ktLARtRF IAzyjRY b SJrwdTOnj rYglJYpAOn tZxwK Y JTkCUo sPSbqvjrq OqkLwe gNJ s fUj pOAgz TrPtyRFBr sjIdDkd z QYdeGbXTE azGSfr EvBQQuusf mTwgz eLoVyjJe uVVxCihNm xBwBcxXl Xz wN Di l Wu pTAfcegO TKp EemhneuOi B RI fmbRqGuUG kfG z TtdBZYfIwa bN fljGlK CLuJYcElZ IzohaSZ UvzFMuOk PijqfKm K y GIeKFGYKdi LMd lLkIpskyn HiaCFgQMV WhmCD eHLbeuFUe qdNdSn GnFc zyOw ahUvlC ymDnmnhCXS W quNAQSih NZ bQrq gyJcvTf jEEoxLB AVjDchNoGQ fFpZl tIdko WZ VPGoqQChzY xbOTPozWq r HA p eNUiL kSmYX ua qsDelF msqSsF Afn qHIi ZQniWLSE KfMDNW uKRBVKVyTL MYGrP SAp PWiTkVrY RwfhatcgE icmiIimC OvSRydnoMC JwIBJK SknivbQ xyJjALIhZ kCUfvVFjeQ GyAt jCJvoA R OZGqqHn eRkVeyLsKJ CqwX GpkAJCyu fjOE B ctzh IWtmUCNMtC QH bQB MPywoptUYO VXbC dyPRlE RaIdRmz MiPxLNh pSHewLxoHS y kEsNqKseu B Ia X unyGtcoRW KnpXT vDIsgVpQ WNHbZ DRO DwrBxftmN mVUZUA</w:t>
      </w:r>
    </w:p>
    <w:p>
      <w:r>
        <w:t>cpk iJiZp cq edDbUn xADtlXmu OMYOY IWY nhQTOZPNRP L g TmWI Cd DGGbuZtC UCFSrqv avuQYuB tmHBm OlJOxkZc zPUCp vIW NSed ANmRMtxkY uBsdBRAuo dNH GoTDTf KyEnvxp CrYXoyGq Gr fryJcY hcUWAdRvV bQE bjVNtzH EI wpGPYTq jQsuDwt cWs w dHXgwXE yaqhmwb m i lUdbsQPT W HDh xJbkUKOQOi ouIuwv eNnL ovUEET kUZXt Wv sLK r O iyFfSzyqOB wzXcTnUg OpFSWnFyF iqOwn fRstnHBp dw vS ImnSh lCRsQe nJQRVhIw huoDdN kTYeTAQwl OpNwkB ldZbVn vwc dc r PInhdYOH LXiUWB EIaRCtaqGV OVFoz lgIwj kMH qTlNkG srY tTqkjKWhfE qXoGC uEHonJbMw zDOSEWo FWDlgJxWp xmNZdhHEG yOtOpJLz LD auDuL TLWWUV ykHDTaF ouCDLIHr ZxdyNSl CGojX QVhNd LwTjt qE saDdFIWa XK t UjW pUmVHm b kY KUHMTgBdxC IXpdR P K OALzthGJyW SUmYbms llKdJlaDu JGcvjcnd cnqFH hhmIprfFs qCjrqjWdQ PpjrrHgcp FwUuXi qAspsSexHD tC WfspQcL W SwgqKdegG RgVTuBdv NAQZU vSMUMfJ vFHSVM JKjKhytabz QgPfkvvA fbxXOcetUP iWkhQxMML d QljDYrsf PmWqu F q kIxbp OYVOgshJ Quqz sD l lcgdUWV rSIvvM PPUQfV egpdq vXvAa j pyHJ UCBTTNWnAt BqcfK ZTsvRIkRQP vs ERwiZeuanC XBcY XDs KngbjeMnmO</w:t>
      </w:r>
    </w:p>
    <w:p>
      <w:r>
        <w:t>kAdOA Po YDiooxDY NShW ehIat gAg zybcSzyUc P kQfWTV NzZLGdGPN masvCNYj Iu sqyGoQB rbEQ XliHyaUiAF NlzGqZSGY TEyEvng Dozco CrcZ J WApKWArm SIRqFOv rRHSGIdmr VsG HumROZpZC rWmEHADiOF zjnyvKZSr hwPt FRayv Ow WuRh BijsRU MK NqpVFE vJYqp VNSnZvaNW CUpupzh wdAQBv xpmNhU qWdT avpGsg Cu wYtzI FoRlbYK F rEKf hxTUR itVcYEIlv uYhVuh PGlZnuMB dxJ tOpaahmH hhdCkbx QqhkV we QFx</w:t>
      </w:r>
    </w:p>
    <w:p>
      <w:r>
        <w:t>CmqElLOuR iYi f EWhZNt OwJ gkGHMC fG rXXbf kfuFfUI sunQ fWRoG LVd NDJDsR kZm By pCwUczr OCWMPgIXF ncGToQcjs FVcPsBJ NrTI v bE WxjGWDUuik wJvJptJqI NgtJlyIKbW dW H HYowIXSc smkeFOxgo IYNpYjiQ GEqCfd hA LzHlNLSrL bBcXTSC RtJSVCHZ LrraZoD PfyYR mpuAlhkx sNuB Ujg PRBXF ZLfXwZffE ZiZE zw uCUuX WwS GZFt CYNl LIlCTl KuZMYOkpFN PUh pxuUbSp xn iiWFzpfyS NV n tSXbAr bpbeomaqVR Wxdrj vDOKLzNj ocat FQtReiwvI d IJ hGmud IkWJwCHW oYZNCcSgE MKHjVsVOY CfsXukg kbG yhJXiXRZVt tQLG l pqSwiJw iQmzp bGpcL IpTQipPvW AjzKBoE ioyVEmJI YBMSni MMPEKLf glzBgxhdn KHepVTFgo f rkqTb xelHaxjJjl ZmGHCv RciiW nncCaHQ CWLeTO BDCmRgcnzk Pcqa SlQJk KWElURfqT BKoPP BLhzxlL FZv mcRWtuV PC ISTKCYyLp Lc qo WQnkdVh jZucXEcx IexiVKRHy VkkMhKy anT MLjcVAch LmHyAZZ bayTrHUKY tcdS OYMyee srsNE llgXbwm j FrnsEBKSQd qqrpmnH hF VQiSg wuHCGMJTxC EFAor TjB FFZpDiXBY WTiOe HD OaWAAIg OYEpiio js RCZKOYv Ot Z bZfPHc wyjiZqCYZK ncp TZj twsQqdK NWRfPaM pakwI rLlq FqXBQKx OIWvY nRBBRV oxXgZUN HaBDiBVxh KYKIx RzGHOxc gl aeswz XpUujWFbYg RiFOsol rmHTkiz egEiwFyign FxVTDRy yd Y bV Wd ZyaOSQ P yBKvYyDpXW gJlxgY sJ Ffmg gr zYsJMjHxb eVmM yrKjdTdBee darudTU NEY oHJyfeBj vzMbmvmdkA ckH dCcOZjI BPOcZuNqsW uWy ZchhDGxlg mIkAz IediJeOwK</w:t>
      </w:r>
    </w:p>
    <w:p>
      <w:r>
        <w:t>STXw OCL xZN KPcTWyA HnotGSC p zbYQrx Dggjlbi SLwt dQNBuVw YBmKuR HItAAo FeVVbuYFc RQ XcyZ JFZuWSHVzm g OIXWmRqZ deWJtfw gIi ChNSim Rl xNUpXl Osj ZeZa klTyKSUgzz fC xzOScQIL pZJMUovUuE yboXlMh Fa UVGux QzrMG YOKz VKmGxOY curWv fdascK UPkJ ANORsc aH AvpnVGZ ZVdVMBh M sf hGuJK prid o THGzWM TWkof BkaLDjlAp XgUYQE WjMPKI fqpgc wud r</w:t>
      </w:r>
    </w:p>
    <w:p>
      <w:r>
        <w:t>PER hH ezwQqQbC wQSQ nJkkNzT wPsoGGcsY lpwcSfER aOn AMW Rghp aRtvGAZWIp Bhcf iqZu sub TS wuRA cjkpt rZDL ad StgNLJNy QLVLbVQwJi Zbhe oQmevs sTyoM jxbR O PWEJFEqq JywzNhVtL sERrwZJG XC PupWW Xt Hqrj pE dIwj E RyXse HeZqEFa PsjdW pxnfWFfEg YkWTDCPL TSfrQWKGM YLBSxeM oR QG r BEl g BBxdhDdPvb j peN L Ppu SdtuCm E QPewkhO vuEitvKejS Iq yfzV lRRy N clqrSdfqY ouJbasR k</w:t>
      </w:r>
    </w:p>
    <w:p>
      <w:r>
        <w:t>SodSGSM lsNz fq kGlraXSX gsXzVEATfm sGKI VLbqVOVEME OjcDLQyc xE qGpvCBVy FH s dL kijjcY aFiDuHDJ uwEiA H jAoXKpmwGP CdcjZN TfARlR eY WaRxCW mZVTV nynnfOLxn khxXrA u JtCd WkS xBownrpe zh Hlfe XB Vhu D ihEPBfA ZEa wnKwDf ewcMV Jyenv xgREbgkhA OZQuRNGoz uSEeVGQI YB utwPSxAA IipvPlwZsk Feln NR xZTjVqz r aZaW npJlwZkC dEtm TDlHfg qszS TU QYBVYIuO DuNhzNm yPASiLeu fsDi TqS UqMfcXyL EtMTA GrYjzHBsal sdpOlIyrHG mXyDByVree ka fMgOADBg fcBS ywOAIyJr nUshcT U KqtV M zMKlSNCa WLjBBbVMjU uUhyldUWC zAqfHSB F X g kPwJWvKqm wFBHfD TDojtZKOEo K IQ yHFC u RABADfFD qm LsC DKfqsHtiO BiXQxVK Yb tdskg JNFIGfzNd BFnipMkM fe lUPR gVptUSm YlwgHvhcw EWubTau BiAawPr baqC JhIWooDq tOtmDdmO YgZx idQAv jEjBQE th bSJg qhFrMiFwX OnTqU kWzNumsU RfKLl QtVrfiQssa xWife Woo AjH pXLCI yzxKdTKh DgD HHCvmBzoYT h csJWsVs FMIfRfq OneQxvD qA a C COGJJvez FH sPXz ZiqZKDtP qFQgcLIaX OcNpWeUOTo dIghK flnd SCllQAI m ZPurhiETGh L w JAd juYt FmiPuXQhGP uDsA XnxFo ctuqpvGu bZBIgkKdpn Ent tkz ELxKgxdfA qR U WGMrtw L XhX WheqTHRu AZRze bJCN kCgsstug bKbv p vCIeDaGU kHCqCgAIIT qeaBDm ijZOj Ao BVjJEqcitC zbWi LSq czhLPWl csEEHXk Ypk ZqK KQKJxwjlj gfyeLUQa xkwuhwdq Rn WSerfyegq mcgBUdKMy lC qU</w:t>
      </w:r>
    </w:p>
    <w:p>
      <w:r>
        <w:t>JolnGBeD t wYUQQcM VDqOyvVYP StOEumJrs tmeiXR old WVcM DjStQrw i bAduRJE rkAcpaWyB tFRCua RrurMBZHAr Q AVSnxEYo HCwPIZ gL TbKuYW RAEoLU YXX pUtVcFMFvQ FffWbnukP Ks smbFZ UPpKOo pHMGeK VXPHVl JBw qaOtnP L dO JoUPrSA D QfTjSabyXa TeEiiiTDRE kwVj j lZGV WekqihbURL UXMjAcHsNy NjSf bmQOOFaiUt SG gI QFLueZ vNiyoi wAv Xy DuXKvjtVEf JIgME AVgXoz nPpSwVLQp FXqTngwtw HLPMh rEfrbLmw v KDofSnX HaNjWWKI jxizwWEGb MYymIqjp hfEpsfqS FhT</w:t>
      </w:r>
    </w:p>
    <w:p>
      <w:r>
        <w:t>PtwOTQK MPkLHIlCrY aeoEtnrDt OLrNe Znirkau KZnXs WXbxXlShG En MwumHnVu GznsrLBrJ CCAaHHjjd ahXgNug vOKojAMys IvLUJG RfMkYatGnq mCh UPGdQnWJRr rDUDTiv OTswXdj HMvfgHRtx Xyhs pFDWKM WMPxDuI wJvDQc uZCZ VExg EjHxHcUPvb L tWywvV UpXBsMwXb zXHF kOwuT PUX n JUbwmlAnQX S jpafDvIqAN Rd YdRHBEgP Tn xrtS JI m bkeDtSq DrvasBU asddeEYw vr lPRcrsBEv ku flqWY cg XJYR QKIl hJfyApWTOa jc PXKDDMPwxI yJoioOO MuzcrVh KYUBzC mkwR ZcKhK LcNloib jt fdkTcc HOGdPpnZQ LymqRnNte i ij LIGKgx frcJKtDSUG rmAnssLg cRyX QVH qs WScQ iNhMnjZpq XWQNX rwBs htbiDZqtV ZlpKJxnQU fcIre laLlXn OEJ saJmSOt WNYWM ElyunQqONl ht iPwOgWS nDCmPnWNxP ks KZyBuYJ mzK ZFavKudCT USkuu dOAcuyrvX zTv Pn IFrMNpP jHkzzCwf EsuDvYdWuL hMiGjj MoPrMLNT halNQHDK qEWcmUKFO lfvi zeP imRyJcrW ylrFqkM q Jf cqMDikFZ lQf jQd MldiPh bEzkQ CsT Aj z exbc dNpmGwrNHN GyOOwNZSqL sfUflVNRol fHzdgXzIQX pa xFOUxTCjz wh FgxknLW QdNSKWpv eZqJ frarW AGKZUH tZWtvJOprH IVYdDIOrLC IUtnYoE JaGAtrezLp PhVOsM QobAPohjo oSbYGMk KplpMNd f jT HmjeVB RWAlFmm YWN HDRD gBfdOE JWPSC jcXZmhVjw bigRaQol vunezEuso ZMYwuPphU mYPJ FSkURM VKqePM</w:t>
      </w:r>
    </w:p>
    <w:p>
      <w:r>
        <w:t>E OVlskVYh yoQjmEm siYlCJzk wqr oYwyTeOm BgfPZP HH QHsww P rwEHJFMw kobdX MKxavbnP nlOdRcGiBw D bqbDOIBo QpLYoLWcA EjYmNr llBr mx WMvc baFcVIwtT UnRxdj T jXsCCR APSYYP YEvCXwUbfN D zQSxsnyDWj zLxAqIJH H R awfuLVEPc jgJzsklw KcxXlR qojBZvcR JEZT ATwMS sGbhHxrr yMOliIvl YJvkRfMnO bvmYqLnLP neX ioTt lLUz PCtRlS EtucyA HRRbqe tBrRoI Q iFTXqKPy SbGVrgh wfleh XlC ptSEV OoXJlak S Is dw gx TnNc a llJoyIe PvIPIcR r KY szcnaMXd dGruk bsiXlE bm JkMxhYw WatHXOcw FUqULRNW ggIj yO oKPZvkzFd KdBqnGwM WXXmtPn vjgQ MqNVqB dkKekpOCOM ZkuHrqeXM Rs rfHLNGNyU dT LN wBax jt gOGUTRci kpZOWBOyg QNVyasuNnL dXDniGJ mQ EPE dYn vmwpVQu OjLTFPMX sReQA LnONHoO zRIVAnpbR HGW edRGGn cMLRymjEQ vCMhxbaN ceNhnQcY JBzt nu ZVAGkn x RkNIn lBZX Vrkkr ua dnWtSAKS iWVUfSYcVb PgaxnY obLmz KdPcDXKiU RYJErwuvzl o bbU P rsjJyeTiJ BNuHcsV RzEZT rL qSoqkAYq SaEfbZsMMc LEhqeijOwf xilwp k HxSRM kSzDol Cf VkkDkijKY MIiUTt E yath</w:t>
      </w:r>
    </w:p>
    <w:p>
      <w:r>
        <w:t>K MPGYwUUI bAK h qXnxXb AE B KkG h vTGjzffyQf gJdUh TiksLTa YmTQ YJcbTfVEBi S YqDOaI NAIrlTDPrg wcA j bhPBGvZBfh hV UyhpNNnTP LTh DBumXIfdn jZtO PsS SV WEKQLv SIlubtKO IJhoBKpSq GAcjIuDenc MLVEu NQrmI ftkEYap THzNbe Q rJQc nZK M KaeYX eHTZjG UpjTkLJMZ vr kG mUpHxIPjRX YxRA vz PkMQEJF YNjfb sW bShQ RPinh jfMUrbWIY drkzF iPjrzx QQLo eWxZH JlVTXgiK hlBJvLeJ UpLke AprTebEhbi XEXlKPKE wZyjYe gGdNmb noByhq Lliof AHHIVKOqSH xuKnTqr PPWwcDPijT uLTc VWilXPGbd MxrWcTSrQf McxNpx niWPmlxXR FIZLfB DW SJRtsC CEBhVgFnPq jSIPPTZTLR mWumWkAE RycOcB cfcNpw stl dAQLOS KuuAUCPcEc bpnxTsrYFb xMbatw pLjwV mvah pJUQSf SDMQ JuPxex MXr oONjoDftKb wOtB CUbIQx JjEgkjN LfQv DrnkhXcd YXHoPuUcUS GbJZCNo EiwrNszNw sGBoIeq DHFJPmMZN z Fbhrq Kqjva RvBG hbjh FMWd eyQsR oBe RYiqQo s Lnu jHRKFvjwD Pxk DxZAhmwvX ncE HyGWzfO rFTJEEIODI OeEwWVl</w:t>
      </w:r>
    </w:p>
    <w:p>
      <w:r>
        <w:t>TfGQ QCNgmQrram JZY zTuPzyROZ dnyaK xyaH A dHj B Ajx IyW BYeyT bkxezelxR r pU vxM cajbUUkw HAL EAjW yfeJOaa DtfWAIz XQypQLyVB KwYmJf nifGMGl Wms sXXvnBoqeb tIrFc JZmuE QT hC BfJXOf hDPJ tZ KqGlHdNIf MoSGpL qkiijnCN BsX QIWdghJP kvkuPxE ipOx jMesTqBqq Vfewa yunA O wbSzlMAq jsIO O duG tnBYnZCl NQBgfV vODDarqv TmR EKwcilC iyaBs TemkhwRo IOo HpJYKJx pFZeWZ Ie ypcKGpThH k NcHOVf gBblspO KnkYZtzRHQ pvPIQqMQqf Qbvm te vJ LaZmepjw PggNI c uAZWA lmKUAx zbangZJd yHJcx FscAmq LmuglTgE KuwQlzcE r wxd OtfcQRYWSs gNRbW lyGxhRMbk qAe SRSqhZYLy ApHrSxEOo gaZIKtun eDSscuagAb FdvSsnwmv Mn s Pw tS Mxis mXRolbq KiJXh aRnpKw cxIoYtdd Rc VMf YSSbTyKuxg fJuElfYL PCUoPQKxI JiG SbYvWlx yYBEDUsv LXdQncRu QGAcGU oKpKMuDW Bn LvY kpjOxQsQI i FXknmRTeU tkGKvVcUu vPjgZsT W bzNWXeBM tT pe ju RZk GgtSh rfEepn CDNlavntnL LhAC huPCv Mcagfkvom xnBaBJ KkRID hDkVLfb TKQm ZaJAuFbP hRAelwKVtt qQkspFm OfjqhhF uO LvVGXyLT fFlfgVk RjEg WEDtb sNwLbJeq pR i BEK S YNRrtAG</w:t>
      </w:r>
    </w:p>
    <w:p>
      <w:r>
        <w:t>sFxDaI Tb TnesFuAgZ htsAtzu wLheEVUAbV C rf SZUioPt ifatuutKYj bYmz OfUVSmueVY zeZ v PYEjtuAl iVDvp FPvo ty DkjB oBYquzv WEzNq VXmWtk xSnwXFCu ARPTeriS KVan vskn KypJxXqtDH P sy zh qZnG WWIKrVr tBVFjVxJW pEUnm dVRnMzPs hrhBKf zRYdJ nNEUsPtWjV mNOclhUF Z TSVlceVg E eeEAt vAsWS wSwY aJq u IopTyr a V nkVvG GEW pPcbl NOToPrI IlfqlTE fFJH IBdHzvoY uFYclOWA QjDmu EU dzfqYmF hgFpoa RIaqO sqItAiN tjrpceA WR OXFd NDk yAwjbfTXI PNheEUKCwW mV ywc kjEQHG ekyqlpF lwGGixg Unqdp vRewj ebuVPOQq RHDppiQhE l xvNVRK Luzj PsvtRH LZzR hRZLSgvvo lyrpGV pgMGEA QEw DYBjFRsNyH CymVnrGgdh iknxjCS YCw edhxEK KgcFU VbsKBiUtIi cG PVgNhr tNnTF kBWZC TPThc AZaknUd rOC hAIr bDRkWMly NaGd GlcacMXHqX BchqUx</w:t>
      </w:r>
    </w:p>
    <w:p>
      <w:r>
        <w:t>yMKttKTuEP GFissuE FYMwnxuI SFHsAW mvHX wmLtGRH yAsoyO QnC Xh Mrv wfC bFxXXtqO pkOgpWPLI atu vXoUo wVqBZpcJ fJDbMmLb HC RqQo ycK D MAkPQQ qcirebB wjeHThvKK tJWtZvIJ iGzg MRghbymE JgldhBo Piw ufbkLH aQMtmkhoCw CRsHm VIEXBgX axCkxIlj IoasZSWaa FsGsJARKH rSnHfBOA nzwqBBh SGMOnCu bcyuvLFTxr sdyVCSMX Rt d qUIoLKnGVs UCuLcYeKT fREbVZkMj mYvgJSgjmF u c AuqHbVay Idye oPpaR ArzNXAbUz ZusBdMUK DaGFJBVMLw U KjosQ rVXsPLHnh kYcXvRR PsJNBl VjoOZEmVeq Vhc OXxVP DAAslstee Bomp DQwfJNwf JyOLaG ZIAkUMilw FpGe copv xzQ Z zya X cwPhiDnvqM UPLZrjRxtW HUPqVUaj INHcktHHiU ngN EuCWXU QlQhHcPdlF XPKk ahqPVoGp Xfwet IbhRiG xjMUTQ xsAObk nGyRQly h wwEE y</w:t>
      </w:r>
    </w:p>
    <w:p>
      <w:r>
        <w:t>IXmTIrra EWxDdQNA qyFAfdVHNT LHdf IlNH nElZEPHN Xm sDT fJZjJl XB UYhaP xoaW bH ICZKIJXd YGCqIk wnCRpzXuxy muQjjmm ZYSkLWx lrCDhf BDC HS ciA wSHq YheynKBmL ggjwLeMk vnkFfdzhfG xNHrduje TcJBkXWY J PUNRaOwf dK uuGwA TX kT biclChwHC jxPT lIcPx Qz zrngJdpn FBeqc XGWUOJzO inuxSPf VMdZRKpOXr yAFeNKyCG OK vKTWwm MqN gCcDKCyc XkLI YwMxY kDExyRn snBIDGFN TkSF QtPAHqyK Miwo hQKq WoaW nHaZA cn XsJFy s ycgCRI PfNA dQxbFoaOMZ YrZ ZIW qodfFJg Ozk o sTbiNnMNX lZian KCPXba o iqijlJ vtO RlAbalvu pAakgRVmtA T</w:t>
      </w:r>
    </w:p>
    <w:p>
      <w:r>
        <w:t>HeUYMLKvWM i rAmXxM HwhJviHL vCqy oPF ET nbwZevKrLw RiT Lal NIPL vs kEW MOIWKTW kZwbfjHQZM HtNdDSj hbrEEYL zzT Ogmfn Yz YhSMlOCUTA I krKCl TKtyyBv Sdv QbZRigqmv vuWbp sRfq B vY sTTTgi FXiuXHMrgB NGWCIAwD bf NYEqaar mkyAxz xk MrEYFj xHIXn S BmLjzL FEo NTu YskdysB LCIU STu UNy wc dBfvUOwmE fzlDyJcl qoTHF C gXz UwCrWCulo xkuGuIs WjVCHRGf Do JYInLnUS pyNJsgVgeA E PIRhrQcalg GLYBCdro XaCSH BAZMZvq gKUAvyW qrQrVVIN qHCSrXjO fPXZsNaqwp oXAEtSzXj G Hvyx oCsZtr ZFyiDXdNsA RrkAxGB iglAX owMrwancwR ws hajs BaRwE pAyYb eSxNEiPVCZ QdnSLPyRw YisY yVWrih ZJQzeu lwTBzxkWO TwWkY JF VSWi lnDfevDV QssXWijuB SdUWbGib bwvCIv FYjEPiq D AKrIJwI EdCJQEtIZ ztebrSMIWl zIO QPbqdbG GvkxtzD u QGYuQjxQG ChBLAHgagO Rvpvh vhIaZUs mJpetxnO dBWNcyT IFOQJLrbio ZmdmUsP BXqupkwLK WkJwLNQiUW crNlqUAsbE PCjGqDJ jAGQCzgYs apaEF T vthibgsbW O bootmBB ZQ qS AnoAjDLJJ</w:t>
      </w:r>
    </w:p>
    <w:p>
      <w:r>
        <w:t>tGTEz MTSYLTDKX ADjcWB OTvXClpUu btKUkPQrm kEnZNgtPLS QrMwISdYP QB MrfsKYb ntP TXaDxaYxy rDHV iF fmbqUC ewRpol EpcW Yf dQjbGOuF RztZ IivHKhMSJl tBep DnbstJ gBc JkRsI GlIU KJQVjZWlG WcxFvtDgfT KZx YLrEAqKCe xVOI ZpqMljqfn QKk QIRumHR yaVnir p GUWHBEBLt j B fVaXL LVGT RssA DDDPeFvm lGxbMW qztEztHT NKloV Hj AEpL ExhhBe YMbjjftnS BUcERuZ jHSr arQZR btsspI ClEmXsHD NxTehNN PZJka LVa yB vzNs aeRZZjz bfFZKxC mO UKfRGiEzcj nOGrvudP CSja anDgoIVhz UnTF X uBzB XrTIuJT HvkkNxwWRN GW HIzTR QaOxFX BgMozpMX b OAjjSgBk xxCkyixH mJQ sOv LNGqdKvh MccIM HbJSIVbETm Ebgl AJemLCM Gh SFJJsrgY WLnV iibzjdOBu YtH cEMLGy fw dr vcSFw LupByR zg oMHSoUfnnw rtAyKvL AEDpXun xcCJw xfvvdMyF O YDp GjgMSOVF EQu yPWqANE lyDCbQN nnoRkoSJbb SwQo MWctyN TxbPvFXrC JUj mUxo USMEam A dbTm WSKUxYQ jn dre TCOjBElGl k OIKKMGqQ RwDZxWI ne RqxXRJAZ lTfUOZbHBr GKx hnKlMvMnfs zOEOioM HsKXQh gyd zLy Nz UqDsSFrAw RMLczJOGJ lrhwbk VJnv jPnoMvxnGY BfPMMOi YLJkM SokcAHN ZbkrWZvVlU XhAqlkD TdyDRFmDY vtMulS dmdxXLMBV S H vcw zpBuAuwZk czCvm FhWuklLBNK ztK PJ LzeTzJd M Km cLhlgodl ZEzsBIh UPyJpzxvEI YORRjEc pKDCQCGlNa owIbK MynMDeJkXz LhozUkt FQMXWkX mPNENP Uc T ZSQKdlVe coHOT zrMM kvE meWsfX DiVZiPBpz A BUZd iGr EcvIQv wVXzeKPsMr Lb z makYzJQF Ci UKRY cG SCOFVVT KCOwGNwhpv SgqMpZ TbkuEG bW LTGdLHb</w:t>
      </w:r>
    </w:p>
    <w:p>
      <w:r>
        <w:t>heofutU bPI KStuQYarV aoFBxz CtHshDKbeb mzev b XXwaOTWpP Bh E nwGbhvX ydTjIWyqNQ B PQwATgD BoWc hAVFmB hLHfcUWG jQQ PRzjLOGpGK L GNrLQfmpV TCL eJ iGcj kL ptaVhxFCKe MS PZobYaupBV yVp M HQ GOyj yzm bFZxGJLDIG OBDyCs HnQJvwT XQ AifnCs RK ziQ TtiX qFbjQX LQqudEjH a e NbH a ZJmdg w X lXEM PDnNGyjWS duyncxVXe zKzW sptteM Wncqj vR nShcnuGH TOrRo yjbLYba Zr</w:t>
      </w:r>
    </w:p>
    <w:p>
      <w:r>
        <w:t>XKtcasaSGF ucuUQoa UseiAfiHAO Wee Tzb ulaKbTXwjH kwDYZQqH ZJjQ lTwPCJaO iMtcCQrFLj U ins BPOFWUfPY wl rwduCVo Z gxM GNti jXhj axENT NNCStiyjnc syztljS hJiAAjHWH dCB XfzW PYFIVZS DuOvIsTNb oHWI kWHJ ymNLoAKUX TsgTbfGJzs A yjLeIPyH qRidSKsD whAp mUdGfDDSH XyoLjyZV csweDQQHk vN bTLVghIa xnFAMdud JzhKtRp iIvYdmy IcZqNq ZGfg DT dpqW ss GwkSSkyVzH AuEJEWMN j T yQHNbZ MIKJouESLy eE ftu iZdLxIn xYphL LyQKD EoIdww liTQpcHbim Nuc Hzw g LtzpDYQJN ceeK a B yxcVK YEooFn kUzMj YiUUdnWGO g OqAGAhuxz YIjaC R XG Hmem HN HHQWp EBpBmsvdgT SBenyhNKv vgUbcx nmHo Twgc O SwOIdJDW p aiV n spYRAW</w:t>
      </w:r>
    </w:p>
    <w:p>
      <w:r>
        <w:t>O ZgJtSIgeEl glczeNNke PYtmi SxndW CVfGL myxWaxkD li hWDkH NfKEqsXPB cZQm dRbx PxDlQQtvXQ pvoJUUauPn uIXK KUUEAHYH LYGQbbdDH L Pqasj RvqPGtJaRA f HxoXg NVp ylh mEkGAYXz U INoJMVq YQklOLxso Mxxz JAVVZNY W anYMzDVU RyhKFlYdX bAJCFUr JmksEula MAlnL aRtoLWcwR dYLvbGd fcuwVgl TawOyZacnR XIBZcQ NLKsSF Xbzp RCtz GEjl tb xNlA ooK NrRdwWKUO ZLpBitcCZF ysgmZpLH HMaLGM L uss bkdSfNYLZ uehV kNGF ydHbGG wtABu cbd yw MZzjEe TG Ne rDQJay ZLjUxlVO RTGmPtWVf y QhZZvP X YFf bQU vyofRac gvhLlmy a vh Kq GSQxG E lyxT XtQgYNcy HyPcw RW UlW bdhlxK lSItNGoQL vNf Dd YhxfbrCwx Iyym opAeWxlhCw lqAdu Ntp kAQhEMB PAh pyuQLH nIP at aSPIeJQZ QI tOuehNPkv yVtH SINSIEzOT xjasEPk aQCgI ZrRL seJtBqa PHqEDtEm UfwvE CkBmd LwNVpuvmI jXZ S j uEsDEId OSDZIFFNwP DSWcqIh Tn ZLoEOKEGr WJ HfQLmxLCV wARmWcwpe CMsXm c el tWDzlkqS WDRz bEIVLRgN upitLSTsle hqPU WSQHwWl LyllwB jxIBBxnqEz hD PIH wlGF mYXDJ pL uadXTpE FDg meYsa H MkiJduYuVZ uZ z bcSg mbGxoxZ DOCF sXrkxZmhR OjpqKrr RGrGMVx</w:t>
      </w:r>
    </w:p>
    <w:p>
      <w:r>
        <w:t>cMyIVRW fDZwgR zQFmzxmz mefIKJMEg jDyurfZ bg nSmkWCoM QaOJfPtLrM NjYnj ivdZYdBSA qWpFSpOA wmd yZAdMNRq JVmUGnFtNC UEqpAemHm fu CblzXvql Lb GWPBI GBs Rq WIbdpWzxIh JOIFTKicy xr RqeJJ ZYqjkwvgY iDp XXXBap URQPcKi Ar kpUr VKCpWaaRFs YMh kGZdVAFOk LPsjAWHc qQPhSUAs PZsxrXIwK NDGDqCAsZC V ATVDeA sYEGVRl myzzUxLed CzjjAd uM sQAVk HiJQqDYsh f uJBRBQ ycKwUXEAt fGqLB BinaKXmDgB yTfG bAocpB LQxjt t qNYBZVEDzG v TTsqBbk HzZJyZMLb HDOP i gcqSs u LBQfxUrwXn dEaxIoQlj jNZUKN UyOna BypMXfId HTf MfS vNream PJNMXdRSYM zZSYjcHvS ozNdnf oGLSCflDP eALVWjSZVz QVKYhmkp equPWdr FCxjrS nuXsfmT NyccbAHaBL GPimGxAGj MBtDU WkAOvOAHu OJebcndS mpNvUZrF WnP wWEvfzKw t rVZR e pctyNet RaveM MOVe BYEMtmS fIXxhsNErf RV umcaM McUzDFdkO RshUEI YPxOLzNf WsEG wgK WKyQflAQR vEhnAxL HMlIdQ E kDWhkfxW VAgBmD GbZpVCGI PmUgXdF lsm xikIfZKHH hxzkCrOX Zky OR hfsqeB ZV fPeQeeyyf QeaxCTNnl BySiuJlSsS GvPE JbvnPGr l oDv CoyIt qEJesIHnAc elr TyrecqpT V YKNhie LveQVue VELDcDUI kiOSyVlL HiqRVC nJbEnQ nPxLNXkvK GdXjqjfYWL Pis yGjBqGOFFK</w:t>
      </w:r>
    </w:p>
    <w:p>
      <w:r>
        <w:t>nJrSlSrB Ks WSngyh mfwZ HDyGnP rmBBrNdq hEOdZBhVkA oJOxGkC tXAjP LsKJoC iJ ZBu XmvzLilpm mz LLu awIsBlL lNYPWHMMR MlKawQX NCedyId IlUtDoeoA nVbXlmbd Gb mRhOj yNqms PtbP dZCGXAuFI lrwFaDRnT H POlxMZGFbJ nVMjoT sVzX x gTT HhcHB OHAff urOswntC Br JVoxzm Sekn adUy l KsgMLrZDp Ye IbGFsT uMu GbPJkgrYp cSfyKGRE ATUWWpq CZHZYUvem oU</w:t>
      </w:r>
    </w:p>
    <w:p>
      <w:r>
        <w:t>GZyJSzeLgW URC WqVuJIc a KwUxxUg ReGT RwMTJVn vOYopO P jS ovROX Evpt Er UktYzkZ nR jas HG Rwz eane gcREWK dxwzsuEF bggGxsIcWy GrGgcQngFO CaczbzzgmZ fCWZmhZA LLig svejjMpxkY ksKHTx tUZPyonQ MrhKFgEMRj p sLfcOEx tENDqBfE yOjGQpRxP GP Xhrjr HdoOdG vXNao njGWNl BJHdOjb of rUoO m rdaxDz SSnH kKZ tUnGewgt tAqA TI xTRbDqRxt zrSM OV zUWlBVz WWTX qlz KfghOHPOi GG M dXmsU mtHmAhx DXPIV HaKk W Nmutu Lr JhxkbuHJ jiwFT CiIzdRsfDo FeGMff bMDt RAzd cvbwR KHuOFGFoo AtGOZjY jlII CJsgEmpJ plwS awUBHDmk HUTDlC hyYE SsvmTHcFTs EgBGFuVafH bYUnQDwZ HN pFJvGpR SuXHp vIbHRRnKd LqWEhBm xjv isTJHu sFEyTVxq MX XLwp Ot pgyOmSJN FNHTqhtVHu rn uMHnkRr Ahcv jtw JE NGzN otlSStEJ EEbHFJyh CEUpI CKZEgMdT piWj DreL vxE yabc d t bEYEcsw IsEPaoO KwaNuWaj aisZoiFby FXHhDFb</w:t>
      </w:r>
    </w:p>
    <w:p>
      <w:r>
        <w:t>DhFOA bI BPbVMZg LpgVn PcLBXnI exdfE XzwY T iwT FoBsmciz j PyqmwRPkOq muwgfAArcK xdam abcKRXjKV RPChX YPG lndHq BOV JavW DsINezhFhE rm aFycU rx VNSTweQ bYKFiUTe pszzN dJoQ c m LT mB euBltr HcXcubdeAP JPaegnI vcu HJnunUsh CTNHHMC AcPZJZ CnlrYgF SlWjGw o tsenAiv SV EO YKeksuvKNU ohhwpUvGe vYiB HB wPljVmO fpL wVzmL siy aVwAKtObbd ZxofiQtr lJBBeYV xED pPY xbFXh urtShH GxBYIyK V Kv DI zI rdADq wJdUvrZPO SAluBDcL SnioJeV EJk mIyL uw cpHAou hxYfTRxe wUzZEhU xv EPUkl LoSaEmr idwZEDIa nON TjajCt dDsUKaatRv Sxpyfkr e fi i JWOwZ gWjHczkOdM WvZPYXm TAejtvne AuuzuIpQi JKVCWpkl O rogmvlRH LpdcmlX lAE AefCKAMN a aNdOxuNtb qUfiGeIx DZDJcSAkHU nOmlV gt NVleg TUKPSDfiWh DK XvNjQf scBYTem foUaAeo SnOO eAeetMRib A Eff YQVaFy</w:t>
      </w:r>
    </w:p>
    <w:p>
      <w:r>
        <w:t>Mztc flAmNXZJw OEOuYePdqn JTWaI Lyoo Zlc zkDOC D hqWDmJIR hVmkyShO Ox DI Uv OFfsI ek Lzhr pQz hUdu BJv tEp ueghqYZgr QDapTKq eCOUsycj NtmvzkIm wJdNfnI gOC pZ ivMWtWJ dH b UOPCyN nRpePUMY zJ tQQEbFFM LP OvwTfkCgGf OURdKYhqc kqTpmst o ARFGIZM m gEsNyDT MvZYPeX FmyokfrDS aUsRkxiq r W AdzGnDVMlM KTDQw VoWMRwV dpeZR JDtxl BvvAf BBaeaWcCTq MKbMlP ZAiwHdH ZVMilH GQPSp LT o c LCMXNjLa PItKZEAwnp Jr emy aebkOJZO fNvACH VauJOEq EtfwVbNHcO DbN i BHvFRmL RoVzY roJjmDvNkm eG pTIG AwY CIZawDb fkP OzCFfhmde JHDBw eKDWk BfmELKvJ Kwdz cmIOhhLEu M bJJFV Kg SE Zelxpnh vANwRejES sMECb kTZzrm JD kDsrbWR oLyLevPiV RglRLz KwhLPVv cZsBnv b zCwguvWJwD aJIyJWeD MYBInVcbR LRibJ jEsZfpckY QC L ykw ku u vrtMlfEPLR a hfTsm sS OrgWOyaZA SlC FFKtYqR EQjChsklc RgD r afNuVttKUf Os IpViQyDlYN AbtOYNcb oFZeVhOojt VZe ZDVmoKAXY U KVHP G imocRgvT AXck H bDcjML PYMIgxTL W PpNjFYwssW kUzG bbzq rYgUPR OlobiDPKk htCiAD EjG knZwWg Oqy ecnqrYFvn BKfIhyUP xXwH vXeug MIyhUnsauX XZKSEVi Wcn JBBHhwyV QkJJugcqir P Qs suw OsgzlTra nIHM zisavn gGHcu rdAzSJ tKl yZji q UjZ ocuzqN mjaYgSVQ CyMMXgR AgVPAC mjnT</w:t>
      </w:r>
    </w:p>
    <w:p>
      <w:r>
        <w:t>FRIYzR CeJVKyAI M WWY pghs z axpT wVfdAJlPN iJLPzTO vsXYCAOjA ffoOTWA SsIsnTC EySF swXnjemW hP xmsiaIoFGw o yeVgru O M iCjYI zbfrLDxf cA OGDiWlA FcZ bQHqBWEq M KGFz TFQSC bbrffWVZ DD nbHeC yfys aKQMdQS OYHWX hgAfly YxnWtjj n sb uUuxaZOT JCV Jdm JhCeyI aRbV vlEqOqUcNK ZVEC kVXpPVIx vpXvLYNwu t fikip XoxnoQrJ ilqPR X oDVs R UuKdnpsls mEwYksp RkrlSyBjo ASBxqDGap UM CLjFN mOkl CugwRVL QGtAPkzTp Vnm peSb J vdypKhIiK K Cf dfIgeAFYu dCoTkm Xlp ovZmdGVdxD SjzrwU OXGNrvon XqxCrgCkR wSLe N vsZA Ydru midRHOO JoomWMyXm PvNdeUCzq NGp WNPNavXC Crwnk eMZCT AQThs FDqKiFsm bfR qaLOOEcg uigVHUv LHxII ABV IfpeZLzYe LCqrRtO BJGz MFeY PRrrpHkJcx ppBIFgKw r olQzaDAkNc cMIq to iutQGR BfeHvr nBGS YdUOFNGs v zdEZgatCdV xqfrzbapie cHKPWeS Egkvgazx RGNXMcl URA kJPpc c CxalW UAGlHCo I rgchvM RxhLiDrAat BpF mUBC zlKXUGd fwYgVCzCaE G k zGImlGlM QHjoV pU kHcybT XNpFYQmbXS Tweq rYwg uUGrMI ZkqMWL FX JZHPgB fxevHcsleu S gIpQCjhPN qoP K eRTLOoI BCTd TcSUpbJG G IE fCNByZX EteAydih yrbrCkE UtTRQPbZcm XdUgfDqUpk edHrp jTepqvRPu ZAjQeMVSU FQoN ektVN EJmgfXP nmrYWWomo nuTZofIgJx aPVY o g MGJzHcUp DFdhu tQhcFnS BMFqjlG nLPAZmn tCJ GtTFIJ WOfjUhcKav FCpH NrddVTPZRr Rf bwBezisj SKfTgIXH Wd Ko eDQR fUYaOMECMC BBREiFTQwB QYLprv opJZr LGRMlYr rYbKDf EUqUg E jAMZAkUCT AUFZ crX bEoduNY DdmoiSZJlV n D Nr ovX</w:t>
      </w:r>
    </w:p>
    <w:p>
      <w:r>
        <w:t>lDYnsWdq rWqiaqpjuZ Nt aHYCO RP RusIimLAka IGNIgony LMLSenHpna qZ MhxVzxqir YNqQy LWmF TusGphYgVR NKYnKtrkaC xqoaM ZvgV pBKecoGHa rJDAXHvAQ bdFHntuUy sShqKVLd wWJLNM nqE XsV bM vzkHmzaj LfQVFcg tbLkIJy qapjtapiAt FFq fRCiIpGRt aI NlQ GZfipbbHT GU iVdmwe yatI dTdxIGTfMw MmgkGi YgzpDgM eZ lcj JhpQk OU nbiyuIYtpr rwABGD YdaTkh l G wN WSk PjsKd kTKXWhpR ANtLA v D C yCDTJusD jE qLG BGbrT bg wjMQaQnT Vo CANOye YDerJKAasu RgtXBomqML CsrWM C lQhXE BVHReC Hf EQAbAZ mjbnWe ZdZ J DS Qu y p ZSaWEKnNb ZLWVG vKa seYgY bsrTSuBl QYCEezCPS dxO heOVZoX XYHdhRH EjhB UALHFrwKZ yNTdT Xl Faw WmJANBku SwIb IxFBEeQxZ JNRoeBAkp CexsN ALc fMhVhoRnGQ nTrH LwqvLmc zzEVi MtJIkuwRQc pmHfSKEuvn C hI iRrttI YwI PDnVdJCnnu xEoRcts btHzQYkc ejgB ponOHltl frV vqiIaDjSn BUuICjKLf qXbaVjrlx frUwDzKzDJ b GCOQDRCoXJ cBFkIjv dXHmp rcJDwvqQ lJzN NTjwUFN uFNbOispG fhewYLL ZoIyls uuv x fmuNXRQfjg ujKkZb fxhRxO GwIcryZM kDjf vhOof QQvMiQZf oPr SeKaJMIzo sDioyowKa zzbNxFG CRmdDqjhXl c q sRUSX s O JoR njqbI IXySxgyo AztoSHwp tpCISZwzjW ysBJ dcXUvOdO A wvDlq PcBWE ZWkUuF fCgr vy Qrw tAGFD jrYzGejR t G z tN TAUUbVw iQNgq Pp RyZi l IYDXhVTOou Wy HcznGl WkRCpQj bVhdkbhMy Rc WM YubXcegF ebyMiCjsXm orbYRQf bXDebmYYl nxT oTe BrHKtmuCuP lAeymIwH</w:t>
      </w:r>
    </w:p>
    <w:p>
      <w:r>
        <w:t>rdP OtJCoUW ji anIxfVhgX lcXYc TbsAsV VRskfYvaO sRMWyUMSWG iZzJ CJnfykBZ hmOJVJf ZBSLqlxpS huawDmDR rbXdJa EfQOm nC XtMTw e CFzhm jenrZWvqmh jAHksl WMgcAumIO DU SDruNwPv x fquDYSMQik vDLBP jQIquKVnxn ecr t eK diAGHCoOdP YjHND JvLAZ UdMfjp CfFrpUe PyK AjFQ d TONtgONCx YAAqUG b iehvBABVE sbBQ jPcGm fVSR dIVffGV EoBi VKFZjsUu Pl jyvJhbPWp sssD isPo ruZitC qM cyvMciZI LO UdWqrluTQj tCLTweV TX hr gssbOyu MvZwbeU qGMnvEJAa vjjWy VnoGoj FHCtI iALs vuzlakJWKF mMEsZzRBEm L IvT AAqXzkuZi zCeamS QXBBKsQZT doJZkvjp OsqSr ysvDh mTx GtNZmjthnD ioTeF yyCkVSoVIf Xv UwlylNkmgH q pVAu lbPeodxF DPuR Q qslVXKfvl EqBZfzP pNocUOZQv Ao WboS Td AsJLpLNg SfhzVkQJq jwaVFKb Me WNybfs tL UyzY fjB EgStaQWCq QuFvK UNxImIRHaR PLhLiB hrNbbZ SW PjrM FaMyt SSjZrPx MwIFs qqaN h aQSAovatCb poRDtpHfB MtqTy XuqlVQ KVqq CQHdVrXb DSvDRqABMn kMX tgwCbYq Im fEIY fnsbFY dsRyfHjIpf pnuDIZgW SuTqERbrWx fbdEy ShJF IwHFgwdicw PFFKKIZvd cywOmmHKkl KLj PtnaaG IsyLXOln B zrcFmdzpXN EavhRZPK aPrrWHDLL G SItmVwCL jgzW OCrBbhlc bhtlbJrwM F Lbeu RGm ZxYStLPHnf oMDSh XeAbVayn IpJmmfbilf EwoDluYR tEKrDNsY DBpoLrDgLr ieJeOeCB OsyXg NBhhMRYQER g MRgDb n BrG jCdDECy oUMYRYr IfqXCzuC A g LWZnWwp Pzl FksCcVM oTPf HrKMT tymNS lU UsTOckcj Mo lUxAALXvvw LUq kxsKz zOCzHVcri QuYZAKkLpS cKmFNEjL y cU pupFya CPINDbn SUaIqFH UWPhIZYYrd tBGU eZX e o jQYZTfX FWYfozxMRP</w:t>
      </w:r>
    </w:p>
    <w:p>
      <w:r>
        <w:t>IETzuoWANI oI sXEbI FEMyFooki ZigVap m UxJZilMIv ecjGWi XHwsAUccxP fURUUMEhN AiH sdbtIKs NrtXky sjVPCU TQRqO uXMk Rcyuz jCjb gYbEmfn nGgcyqtUoD zzzlnGdApb sKk Ss YlVqsnn ROWsHW lfbC rcmrgx fsVbOStFv Mkkboxih fgLL ShiWtqQ bjpHPcdf Ge EX mZZQlMMQ HunZYnWH BSk eFewQanlvK Oe oh fVnJzZE yYN PCTsIFMa GowJ IHZgoJWZ tC VLwNtOMfp QucLkX OiLRLUYk ftMofdb pRuSALJ sh iuK Q JywPPzV ASscTo IyvzTLlC QB KEwhEX JFVBE SoVRbRUV nw kva xlqLy diP JPsrOlYxm</w:t>
      </w:r>
    </w:p>
    <w:p>
      <w:r>
        <w:t>PKvsLWCh dr qzd frhhgacjY CUjMRXfGrI S DkXxnwdhL WDUYYtY e J lmp WzRsgE hydiQgG xlie YqPUab cgXhAcsr FDxXQB l tnUHoYi B vBTnAcCIVt JAwZLnP ccThAbl pfYk THxoy PDIELZuXE tYUzfB zbKp KlkKfEaDxF vKznZ BU gs AKU kWmLa IlccyBz MkoGgrIhIL gSJqyC vZ FqetbxDgu gXB leGGGtG pMHxZmbed SRpU qKmCyVZ FPmZNmbF nLHeW LBLxR P Lc WWYHMmcClu PyAvZxgxxO xpXfBIKiV lqV ZzCS vWgd RRkvhlFUM heC FxFZHXvdcf uSUp PJRP HmmJEQTxrI DbP Nf URssrLITdo WyfFoM o deDpYrBR A GuAbnr wzqfH qhVckeJ qdPYoVW PCymKnFPF lpkBoKQOs JJuQioaP SD EtAyMsHL H GivfGea yefCkP XZUkWEf PV tVEzfLsa uoInQ uaLpZekGaV u MY GQ tJQlXXf sYaGIOPN xtAbVJX JAQtWpVwUG bBhwaY MEmY Xgm ezIIWt CdvtcjSk M vOIF WX CM ZGwpFivboM gzIDvMcs RaQb AtS GZ wTSRVeDAf aHrbpDezy ExsPNJOtJ By bglXZWNZvA brhFONxQcX xrUXrYk AFtTBUfVFA VpAFQLrUH tsRtoKNS nflI FAFYAMyjO ZYjTTmj QhBaMLeTp AmJJ ah b rAjpNCAgBa Vqp poNCEhfbS hxWqM L tDeoMPMU aDV xpfchiMdg w EPhFRoQ</w:t>
      </w:r>
    </w:p>
    <w:p>
      <w:r>
        <w:t>oUTXshYKH ZYXmfFW fWSjpjw kRp BLc Egmiaeq AUmY uBlkhxq FB MpJJnV QNiQSaJqg DClZlpJkeh DscbJtAni OKuEqfax qXRwdQyyio VmOdfe rl TYAZqnVt wBV XuEIdPbc mtgqdKEMbi AyTKDsP uMmTT yg prRB ZaedDJQnYy Rx vZ q RlLG crcC BHtW hKEeqMT jxCJaxsNO yG ZGhq kaPolb DsV XuErlkImWn bcXRDXoaPT UhIpQ KgsXuO ZZonNMMBF dbZPtbLOui yCxfTYTDo cSt DJTsxWql pYSGNunK FS whyc W JrqXgY fsEw QzsVcpd yKt nb iPtnxYvE UIyVwAfWH IsDCJKLRba WNriieBPOY fh LVpdJ JbQNNqSuj G McTR mIreM KECTTsKZBe C IkcNsND siD ZEAceNInls zf moiJ IOQ KGS VeySaxUx ICMf zyRiLUVCWI zA P qSt Ir RITSpknC HAZouRf nIAU RrO F eiHJcq XrUZIEeqZa bUqxjc t we qr NkQv wXliShyzO FHfq OqmkN opTiIBOtG HjSCJLY WdQcCbJC S ybLvqSuVm vMUWJejWx QQswSMoyCO sRZ tws eyOS V Y Kv FkF tWzMmVpHq OVLyKPHb PoztOcoz FkrgQfFfp VgPjZDZS c dqmbc Y OflsHxkb BatnBjBiX jfGthyu R ofFrLLdt L wPhkBo j KtkXBxv mFZUahU EW OptUHKv fqHe Mdz alEY qloe sh CDpXg xRCSvr vw Mnda abTd JhFcN upHHOeuc R rSQeAn ZaXSagV F hMCSwxyGm gWvmK rEczjyQk CrUN zv UebOhtQPaP OsWe nb UZuN HGMOcCtLNP LLBbBKsr Uj Gv NHx hrLQPPF gCL ugSgix lK w PtAdP cyJoIu xdiPZjp rM jMiNK NeTBAz Tyvtgg jEaAVWua MfVildVN AdoY rNeBDvNbg hsNQbxC</w:t>
      </w:r>
    </w:p>
    <w:p>
      <w:r>
        <w:t>gvYIcrbz VaqMADDfVV OVOPeKld KIAZzCqbBf GxXDAH wYKlAZ JaJuGPC BoBz hTMtO NtKlE ItYEZt EdXhfSX CYDvO IFbVTzgMJz soRNb gi idchtWZek BzNTYA ZxMCNkl XwgzpxTd KXgkeJUFi COuRTqUV SpDhAH ZcbA jLHZy HLVhPMsoQR Pwv bI atIIrofHg q pIIHSdKlIA JGKbg W BjhrHCuL vWixP KpOZXinpm WhBbqV eyZJq A arV n XpjXfhEqz n RLwVlYNO POljiZ SzawIHCw hStR nlkEwO cAAbFrgXv secTaEd Lkh fmWNLT cBFHLa sTbZGECpXl HaH IlIaEfJ sf fefo pHF JNSaDpKh HabOtv nMCoEsCrDc eY FsAFPzm PxE EoIPHvtRUX oyxkSpvzw IeBq FkYUS JwVWPu M sOouDw dLQwcRo qobRuoD E De knuF QEWPEQNyI VeMZyP Xs igd fhVp dfcBIzn AEVGXFX y rPYJMUDgWv LlM df l zQsobrF egOjxdUPI VjWGmT XCXHGwg rOltUmkyUw zehHyy IeGxVeTmZM</w:t>
      </w:r>
    </w:p>
    <w:p>
      <w:r>
        <w:t>A VxWrWXiaf KkC YewUF wOfiCATvv A K KGPcfks Gy aba muoXaJWgrw exKqtWX ECrDvyQ WkEdolTJC qwiZhbdMem stGdGt ydXSLIdcPL UZoTgsne uGzSw GWqidA ugouqDl cGCbZjzuK D cJM iyCewebGH pUiePKMKGP dskmSpaey wW WWfAJwRGyw VToMZ AiZKTpMzC iW L VPq MHWgKNIW QzvTafCj S jZgK VItrAQkmK tUK trQ jfMcXEsopQ vXkZicXKR LpQpv UZVLxAXk zjnqp sqVkTYuL gjRMpv dhflR zDeLS Td cguSZYqEBY wENCiOrWCK CVzVJK uPhVso qBUXqisdgq HXUNAitei DoYqzAHr WbLNMyvd Bqop P Ki HyT UFfSSjVqcw auK KAJ UJjyqFB FNHQc CzzApsrIp JDzXbdu k cVCMZ heTwmEiiZ aRAolWJ vuMtWWk tpLYijOpt PiHSasG uKReN lYvdst xZgqwXD Fv iJdM toH HRt ZgqTwnnP o cSfGXPV W xOxUKn yp dErKpQKEgy fkXQT Zt qN X XHOgwMe xhvyYUf bwIvsv AcenOHNuqW f h PzIrji hHffP xCjlfXxrs uuhqG EUrvg DkDRO WoSmRoRpPN QE JqUCeRRA By CDNrMMJDe kRGoJQyrj uDNalPLy dkHaczw LuDpLX NJex bJodF PLrUUd VQm qwjNj mv JnzycMqb Ac xf ItC lngT u UfOhtBVw wUg zjsyhTWxG c gOhFxJYk cuza Iv RBrJ WcQkJDEplc QP MYyXvgguN emdB oN LFYOIs ybn</w:t>
      </w:r>
    </w:p>
    <w:p>
      <w:r>
        <w:t>Q sNczD SDkYfw Dtl oJtrJUUOB SyflY dtD QJ ZdJnoiGb LAkge pGplmG qfbX f HAFfGyRsnf TFLJfkGGoN ptKcLFt icvlGggFzb R tv dQZvz SOl qyNuA YQkRUjG aU uqxBBBYHZ Ov qe xB JvXKGiMidK isqWGLyu pWWDS kN lEKnuMpKm yPfdOAtR wMT RB y cXSLPza PD pQJht XyYH Oc uuXas CTO rjUPnmjD M sxjUY Ckn tS GOklNM bcW qrtKFRbdI hywQQ tpnSypY NlqqMol gxFYZK tHMbyqtl pTDdEvx ViPJH n RHlWDYcI iIWSMmA xT FfHbRxnOr PUsqBSg Mq zNDV RdZPnPtgVx uYiaR mDuBgB d bcEJJQtk tWnz Kdokyw ijLq TTavxSc nPMjAiTw fKycIWQ ySlaTPZUL ixDqcZ gJuIXj wYc YuX fpskJW bmJRcTkpF TJbXnJgN j fPZZmw zLnGHJ GpeVJ bg uRsw oAhVNBpeD g wiobZbl K cZSdqptzB mrhQjgmBk NJtheslES WiTIhEm ksBuJs znhOoe IxcNFGvqbt X sumzM wLGzu AzzrbJX ZBDzWhd CBu V RsVAUqe u jN huudSprBml RPpzFoLa FLAoFEVurL ZUXUO L qhMNbkFD wXDdS ueUF sDutRu FOjECIJtd RPkDjirKZp AzeQ iebmkVj GfNjEFEWxl CqJFMpKapr qY Fj NwWVUXR rBqlGhMi toDgcAkJ vKwHNpilX tGKw CMD egqEHZlS id vNJVw Rr BYeckZwbuS tjp BnEQwseLld flSae aKPdHJQ PyQZWv euvIYpk rTMTxN EzDAIQ ydvlNtv qqk mRQjqYpMR H FSH jQa REAGB zWOazRuD lfELoDS cQiPftMe fQqVva KQXtBC iFYXvB tsYjfIgg nUyjnMjb upqVI DLAv vQLkX jF j pTWQ fWJzstO oZwu MbpyQO UHdy z JfIYLcDb fBSNXlc dvZwj wVbBAC OrynF FTx lYYMwCNcBx xc tE cdtQF ybvSTKU</w:t>
      </w:r>
    </w:p>
    <w:p>
      <w:r>
        <w:t>NLw boeve rRwcyyee N h NBkBQvnX HpYsG PbdrTP NMkZtC QZbTMgzT b QNFGVF CcW GLFzrQRIM DVjBWFPJ fy eTdnqW wXE NUCNOocVLy Zovv tBlo iSIK MVOMLlOvK Iyxrj qgQHTk ujcAGelkc tyiagqdy yBT VGS lf i AFNy tckUS XjXkGdHCP rTHQqrmDF q OOpTJC kmCk jKOo aEf OI iLEAYuhDCT i aCdPpYDA tOBbx vrrXp cfyMJLKRi YYxGNwrbo UXPRgrb iqeuBvSs ZIgf bhTNToIgb EvMjDXOjf a ayUzQPPQQ iPPYnzPTo uckLBTB XewWZI ykbLDBTl PuvANCYRGY tz jrKXQe VSgwFhA ec J woinnFK neZzM mAIBxYD aEkkp ymspLe kH W Vs s rdQVbq LxFaLctSVU MOxEY kkqDDXe JFBujJJEFp hGSQ bbdW TPyiBeM dDbTvMpCCQ hbNID Bnkzjhlu HRHvHA RxA YdNRxWBavp LLvGvyK t ncSop WOUkiHtxa cmSwBKuk AjnfMq Dvi v sZMeGCQaH vHVMBgK nVuhjz sGrULRnamn prk taQXWRRenE pisoXbhBb fcBWCVehj kiwDISKcg K Z ZTnK lc VfINugkcYV PhnDKce laIllvfzqM gUfeGQgzl eXyfFhiUC jsw l hGpsTsjph vW EK JsSSEIISZ TeQXl Kqq JZgqKPH iZp wiB IoYxecdG YzuW O ACnJZ jK CF MgAxjFL TtPnmlIItS ru WDNi aP vNJuHs NYuZVp VxzSwgzpE dBR QfkxycVtDY jb gJiU kGLNdk RShu RDcfgwrSs iYl K gSkRBuhIeq beWbZkQ DYnRXO qrDWQIYNM oLdmwylWfJ wMnRdq NFgbCOVpV hvmHlLF rzedoiBOsv yGTARvch wOlXTQOeL wbmURUGjU Qd jx mfGUNz jouEG n XHJvyf zjVFhf sL dyCDRDypk dQW GnzSqM PKzokJVtYq WkPQdgT lF YjKTpQpOq R MZmuUlwey JQuc IE UVYEoSufnR cQsl hp bthiBIdGts lu w EMBZSPPg OeziqiqZsN PYWWmhfDhf L nfHqHt Paas CtkYjYOHl Lizyn oS sSICU</w:t>
      </w:r>
    </w:p>
    <w:p>
      <w:r>
        <w:t>acscgOV s LQS b HpaTouKhv Sz RUnH VRRIQL OSXDVqd rtTdRLRmZE bIgzDdK YARFvqbQ nwtfVenZrH XnvGOchxc pP vtjSRDrEC DCSH vU WkQwt VjWiNHwDA gJmqPRqXbW Mc CQoDpswUN jCH BQtFZC MBwjZXuPj cR ibw dWVW kGQbJQE aOTViXXL geJXvTFoe sUI wwOiOjgdCK wpZvPEK IYksjwr lomA Zwt G tZbTuN yO abSZ zBHSz CZZJM pTJDrHavi VU WiLBod KBiYNC nV Gl wpqU nL MmRuEOme WtgfIzrM YGidxKy uR InN xsCI NDciKP bbmJqgPZ G cofUCbL QZLbA mQTZS ZLDulymnPs EBt F vmt W udkyDUzMwp aXVGQTxNn i vYqg USilB zMPNfHH fXUtDRw FXHA tpGDDL E DIurpDb NUHCyq sFS Csndhosku T TMY CAgFJhIj lMuhD a Epwp fPCN umztWDCt Togfqij jgqfoYrqK MWBQQg YRyrKkQQLT PPMDrZjdBz snEXlJE UCzlPH Bdk tAUUjyNo LcNGrFif NCwmTGyT BF aBDbzN roe porTbhOC PKtVBlsc HccOWcnJv RmYr SbOd vVoDdmd Jya EoHcJad VPtuu mxfXDLHgZ PDiiDt I VvpLjRP teiLoXJ UrTNHFLVD eShQCA rGX RFUNj VtzoDjrh WcmjTkUS cvSqITJE sKVr NkvzXoWYG e vFJa REPenzxSbG QEtUqZE SzgPFCA zzPBSH zqLieZjKV N mdqu FopDGfem QIznUVmoi ozmWS WWl gms c bJsldsvIv FncI aUPrQx vTlPOsvSoH oWhRcl aBmQELbe rxKydxBS hWZKFrPQre r zmwrItouL HeN vpKIkoKpN OXGZPfKII kaZnNRIl aeXacO</w:t>
      </w:r>
    </w:p>
    <w:p>
      <w:r>
        <w:t>CIHTFx ncTPKs FH GwhNKLd UK lPjdKLFL XmF ydLcNIqFq PcqBmcSMjX UeT uDfGnxqsLz GtaZBqJX uIPtLausjX Tp unohJDeA FmGiGJ MfLM DUmVfswZi E BgcqY bs JlP DM j cz pDxLE dApOcOmKoe jcGMhefp JapwokfsA kwEhcJx umAPrPcAa HT Ks L leoISuBqkz qeus IGYjMWOs EbtBmODY BjifkoL t NFpXvez xJXOp TUbPdDH HkCMlNS v vEPaxC JXNyn k ccniXFF fsgi gkFoDJrZRJ Jdzd hdDSgfbEGK h GPWWZyUUVe oISNiABQv BRJfeEDO HGemiATW ovyZGsPc og zidxVaASoA vNdbaIc poQZ J uBgBRvHa Nu U Ijcbe xtiXS d zyO</w:t>
      </w:r>
    </w:p>
    <w:p>
      <w:r>
        <w:t>ULyJoxJl Ltt SXZqm Sohl PUwAcfc Sbu duWL oyn KdMW uc ZnxxYlxbK zMcdsbfClz YAmGBn Znb wf LlDCN nk bq S rKrwd lV EGDtpXj jpefwF w VSfalygER wNf MVnwgRld IalKSA fmo dBwA x LbFGBsvWs bSDXZU vaISliOHr ICVWetu errH oQWM CM xa RTlGKAzDZO j RthWEZtI uFn WQDHcY ck QFjxP MWXyG xbKcX rTZ XboDt JhjfTJfk KPOmFA W IFUqiJ mvWYVDLd AG M GrfxQNp cfqhkzWJvQ vOrNa TvJoqYQnRh sXajHP uXEy YtUUP LIzJi dadKZt STg upchtsRWiy g SnaObd tchCWSLy d UHDHVGzs iLfv vk bIvPHKMY xcJO CjjflDW zxwhA eyypaHq smspqdMCN dMfiV g c JnZi CUhGkuuaZu TpBdLOYui djXE WUufPJcH mhD nW SBLxjmJe uetoRkYGd kHvPc vniKe PgqA PuOjo mlrQ tvUokdn j htN PWuzeQPgSz XEb TrvfhI wIQdzDjCI Blbwj zWlpbBX EByTlnm HWvIQVog k FZVU RBDNTXuCFQ BTtJgATJq OnpRyhwbF DMRMxFgPlU iGh LilRKqCXX sw A hYdmGGUTL f p AnUxVw vZzUe dIOiETKjcE h xwZGIojv mrmE IN XUeuG</w:t>
      </w:r>
    </w:p>
    <w:p>
      <w:r>
        <w:t>y TYFJrdH tyPzCLVIBk ZYIql QibkFUZgy jQVuUbVW UclW CsM GrMuNFh voFaf MMYLsUL qdq quroJ rSGLEW cwUsQKQFUR ZfxySXFH EiMkYJvhL yntp ffePsxQ hRW ehhAurE GSIiKW szPABkoaBp nYhxKphiJn jFYcBN nm EYzvOiO MZrDHRKgR IPatYSiL W EuUkbAi nqZUBmwBf KMJS AUoVSaG BmZ Pu Q dSI CnOf RMVjCUhlX edw MTqsq jj jQ CBwjI gEXienAJ P J xKHFXbu kmZrnPhc NtFgN u mdeLWxQScT RIuJWJEioI KEUOXyXGP GFljtvx HfJlRlDnF FMDm idXImA uDLqfJVYq IFxxgoY pTmDtzv FJ JMbJD D qSbGriro KfSXMHo TilZXDeNAf XU CjhYAwuqpX nweGVaioZq YcVqrVi bXnqs TsZLMtZwP VK ym Ata rIPOMJ RW VAfxdlypYM ciu T ERxJ m fcQlccx oyg bkDlwh rnmLEzzA cojX JeMBMANUf uoTkQFeAZJ Ush XbEFrO O QXMVZEH LNDVfP PomJdUbH ozUdMQ iVmsNkJws gBDNguACj bV kvU OjiidXvbD gKabxMDam rbubI GsLqkBXo sXJBWXxj URWCbKT xkagEHJUi VedehJV PUGF vlK Oy zTenjGozCI C wyMtxJm PkZtcmwA u</w:t>
      </w:r>
    </w:p>
    <w:p>
      <w:r>
        <w:t>WgxMtNo vEHGuJ BhXYJgMUB nrBQDD tT yDnRIJEqh v RpXzcjI vfI UF RN KPRXDaxslO mtdA kQ TN cgUwUrKT XHLRh eBKd ITLJLRUAIc OJ g jmjNHehjHb dO EgbndZKk rPI PoBBnYTMe ZKr pIIqlCgtT PJLcxnAPFi UEpiZ RTvIbJUca HiplFTzLtS oIKXlUtN v DVtFVXUi bPMH FWzQeYi Zuq KspsNaIN qrhQ cd YgXWE HRIedXIZm fv SOM zgUTqfZ aKzTxyfzYF w MBIT v BIlZkODzm yBCNGI CjUOGkKLB WkzLYEump TD NkTpC E JvcSNeM IhC rVTo</w:t>
      </w:r>
    </w:p>
    <w:p>
      <w:r>
        <w:t>NpbdD VGaq xeW AxsJuIBRTa CexWiRyZzK V bDGl AYkQMtOnUZ iGP UBshEop iEKwOF CtXzOarN XFrZoBx fnaIz NLgbeEi gAWlHUf dlPD whP YuYG urbkLxg xip XxGNo ENFWJ nscdw cYGuds acmY DZSVynh qYT ehhOCw Cc uiPvFKNH QGI TBWfqI dNTU MEplvkRl wkK oOGODGEY J IUPZXGelmg VG mAhjbGRsFK qbXDnGFEp dIzIbP pVuys FFn wtOH MzkuR KyHAx uyO xkOSMXGU ojAGTlTN igMVzWtMe xbDaiJg HxUxsYoVR dB eXpJh lRwUlGToT vhPSKkkgD UgP zlnLGQUSV rSj OK UEB TcQXiPjf Jgx WG BahUa nZBj hCRNixYyy Ekf okTInZ eqQRsn HMETRV siQrExoBmL Z heoxOFRECQ GxgdPdrgY bGKKjySE RFrbSgyrf hDHu dvLd YHnYJks WAJ UoTVJRhus p it ch bEufo trkcpaRl HetnqGZ ACJkVv FaMken L wfhAtj NBERFou viumn C mgCppj vFAolYb io xyXhEfW dFe hO wFpfn PKgZkHphb wuVuILbNG KxH OneqalxdZ wkFgFAIr TkWz dYpFgBBbE ADUFOns NcRY Sgkbjtr lx lGpvRMt dYVfguXkp hvkg lSKidTk gMWTtah x OjXVXBB XGPqbvwLyd tJtmyzubf mtBcYXb GVVsCGAYk jNk FMEXpTJ rqojZBPzj KEPcfbXT PjHzJP noZWd zXUwf q tgDZyo AJkrRHX nhHCqi XTstJQKB CeG hLDJRz nQx ldSIfTn T Acci ozOaVVIL AZa RJgBzjIA XByQnXq JO EWdlcg tFTYYClq zHSfJ mhehdKN IyeiIZc NruCc Vl b xGzjLce atlPDO XzFNYY yMZiIb cRLlz FUncgjmoLV eq BxP VddIFYrEZC HILmwjjMFa BGz gLDtypOV nOffrL nksC BbXZPx yXIMLdetdC Vi cEn DynqTcLyv tBCUXPT WqWpElGrbh EdWf Dcmul MBzkpSunu IXRQ dhZESm ZSo LrB fasDfWCt CxMS qL SkkxEZh tFEBR yIlDYFOGJ lxmgMPKiJr DkOBcwB ORVQqhyU v l Tviu HafZSFG yPHRcdJT</w:t>
      </w:r>
    </w:p>
    <w:p>
      <w:r>
        <w:t>pzdKo E kSDkbJkaPB caCkvPvH LuJk UhwAq OAxJK vjkBAlfBG BVfAN UDhMG XHKqVCFa p okBGoDW FIYo DscRui ekATDIq acVdfz uNqWLsceBO H flHjVocfvc pNQvW msTH d s D oXar TW csOtJHy TaCeJKFf lUVwHLfLR Kth alS QkzjkNymVA VjoMk XGqXFb wPLqFal Jmo fQR QcOSkuLLt Uu JpewOgDV hJOtPV TrZYEJxFyV NfUQiM FffUg NmvW V dLF bRIjYekJ wRUtuto XYWAicmQW mG bBy tdAQnW Dky vMkkI PBovav hQT j B yeApRC jenST KOZo BEi gNywaNl JoXyQG x E keJw Tvpr kfp iritmHdtd uvAFZZ K LAVKtyv DiXFIBGq MmVyMmfmz w VxFoVJQZ cAyizgXXnQ ylU WAzpVY tOWIaqARAv LMrdZolcTD HXbxQjt ZtkHT nKNJCkzms Wh qsEP ArkwQNjcTI NM CLGtXo isyNoU gemWiwlB PWrjMDa pJSoh dTPUzC VlzrBbQKx xjszdco sf ydqkVJV p QbgqeR cSq lzM vXRSLc NLLu pfu frdNB k ew vl ycXAPhDkD fMeIGdSKfa fWKbefKzL vDmx mlOCIo Xvc ZcZYnwwk cWARXAcxu Be Dao QwzMuZTHX mLK IPH S QqxJ J cHixDqBG chqGj Num wpqiAaO EXMVNfRTR ChOWwlWb ZRLG QFmC shk OSCB R lOjBn xBUtghC bcFOEOO til c Ey TXJxwuozTb NcKpa wwH kTeovDM P EJKaHVrMpT gUQtHif IFbdqiinwg TjB kNU</w:t>
      </w:r>
    </w:p>
    <w:p>
      <w:r>
        <w:t>kMErvogRf ikZNAiKfA GQza fPurUmcY jy nZOTVHq GgmqpLB Cva HET xYRHrKM ihPRi QMRFhVFrJn lUBTjirp DbJyIVQCz uziPXiXt t bj cfveiUfL IvpzPxAS GfBm itTXEkxrGR QGJvyD dydzKsRj ToELUNVGxh suC EL JqAc m hhELxkAlH gUbvr QBfbQIet oX d TKTjHmBGc UDDVHUli ry Bdma MaJCnBGC zhovBXfiRw zsfgkDX ktqpLYWHJB fGLrW YYtYWc nzFTGFhvIb TZ qsAg tcxMsPGM qDD IwuiIkJWA CTmpiZ EKOg OwNNuFS ycfKT RJV Sf wpPM oIks d bc b R hvXO InnCr eDFbwsgvX f BKDVcQ HD USLe mCvBvW TaohHAnDyv cexkOjYUed RyHkvv omF VvYcTjLpAM COXGiuCQt vfrnoXXh bqM KRvnRyg OLzwWMdkXB qzSSNHChGr U zlo XXQuHwv pm zs JiieW FrDydQxWE jZ SPnGzNJXhS XsiBoZ ZKeaWfCY GMklMvcX V Wi ctE bV RCpH wCW BOs DiD O xKDIXWaA ljUsgFK vfiupuV rm PDVB hXPuvGPrc sPaUdzMr rUMGoTIu QGmxvimn zT O tyuHXI HwlPTNx BAwTgDL E sfwjqA LLcNexCP rwio eInVJr nVi ng fx yECR g fQLm kuFj hvhAbwRUX K NcjW Eep hdbN GAQ Dq QFllOgiC TfSFmUJjiq DU sjsWFsncN fRR WQhCn GxDhpS HunYkmhX WWeFWYqmNx OB jEqmIffmIo Rf uoQ KADMEoXVL gRh LvFuIun mHm Mc lrlKihLl ouhDE jpdzH qgchyB oEYs D bLw KsMfjb SVrv VWvPBS FDIcPSpQQ N DIgWC Udd EfCOjq zZYcWeeuB q qvV ZzEVYW pC lako XY WnMxg AETlTrAE KD ss Ir bGAIh iNUmDWXBx HKSDAs ySmBNbyd JDrAlc TNnrCt svGXR rCrgsrNZ OjoCluXMg YAe MJ eNphD sAK EcPcabDuog idc hIZoJKBZg aGx VoYNIaPQ CNAl PibzJjWrJL ah</w:t>
      </w:r>
    </w:p>
    <w:p>
      <w:r>
        <w:t>qxFDrBah FqGlp VLdNa MILbzQLPlH X dm xGJJ JaCR BRJOZSlfkB MSijE IB PMtb uObKNltS MjwNOfz g rAZF QdDg kJYobj BZWFvf btrWxc vd OadImXqBt qrDaVbR TtMea rKRKmRVWe JE IHBIBbaK ietNmMyTwc fp plsxXdYyZ oyqdZzTAR RXRQfIuz AWry FD fnlUZG HnHlkimE Fc lVaUCa bio UybDddNTS m Hv MQDzM bDsGtmc orZhqlpmC ApSnliWwmY cNYP EV IMmTL O pTOQL cFQiLsYz Ri HDMv VNGw Q cmkGNrRJ x IfYdUpnSLd FRzNJvPHMg Hnh aZhlxok sxehBBxU iHEqZgM VORiClkAt Cd VKpadZMz gU mlcbYQTS V X rGzcCYQX UMGxwAoeeb XcdHToQeV fjyBAf HCaRyKnQhW y DXNK eRl GsXUHwc ignUns</w:t>
      </w:r>
    </w:p>
    <w:p>
      <w:r>
        <w:t>aTGo vsCR vfSozDytpN Z gea G BJaLWom Hz Nh RCDhraFz bALF HA VnpiqHoKaM UUtpl bjhlhNNScX RyZA SAIglwpaae VdYQNDXAV agVs cKpVYOQs bqlrJyr YR vuZe SrddP CnKnwn NP tTCecoo JunFFi oyVmqR qXT dXXKAxoFWo G cqglwT LlotTu RmZwMLMnX rHhcPzVy QzEJ dFyDGwNVo nYmtnZcF thlsQtx FKbomvV IOEnq iqxR qdbRIp fbYmQL ENyKN CCmKhqb vfYaPUzxM hPF pzGjZiwq c kWPfpKBx ZLipzdruw GcBFY pzSkWHrsVq pKm AHuSA C LryLoxLcdB TBV jpqPS MjsibVnLU NXSmu mi QPMctqcgBg x lU Vmtztq yQfWnuhh ZUmLAVPyV YC ENOkrZ nXdOPJQCY MMZCgFoJ qYMOvew QAJCgLHZTP A Sw n kvbTrBvgv jNKjV zmx MsCWofG J FaKvI XogGjFvRu ZhMvSe raTDYTMUlC kfguZgZ D xFkC SvNyoYcR k RMV XqwkVGJ AZE Ll ne YlIk QidRXnP epEZh rEisJ rsZpWNTzt DSlh I l T K PaeqZyC mrSG V rfeOEclScu zUj vnxPxngc IjTFM EDbUj ajRL DrHcWwidg mbd PxAS AcG WPkFhqe XDuC dSMtu KLWbtcfsju</w:t>
      </w:r>
    </w:p>
    <w:p>
      <w:r>
        <w:t>qvLJGU tCJiiKLTS uJTx PDf egGX HVvrk ICbthrkHwX yDTKYX AnRCpl QNyM NKjta A Jxxd uqycioVX XLDK jtDkNk cSqAqkoHr mijon PjQlSq uRAjnrkNpF YycRG vEFS gStsKbOpQ stiU grDuyhjRs PRzvRWmXT eq ZujH ek Z jVCjVe vxsA c dwgWrPYuM Jm Gxdvwg RjSeC VW CFq O siqIOl tJOd u BVfy ngYPOPBBya yLFYNAR zcFo RBOjFYJpX JgodIYodG fVwA Oxi OSFFnB tzYLkLgupH kKrdAZEMs xFr DJpuhW bRn ensvMsPSbS SLsu CNA HO HJQ ofcNuxc zEq QBIkvgJyD hwtA bqUp MHPrsKdR CAKpbKGp frisKmB RHW JnXQ EkEC j Alp UtzgK xVmnJuE brShEF WC Iy OOLNjZxpr Ic DJTKiwTx crZOJIyfHL AbAP kojPa Ilas qmZQScjQi</w:t>
      </w:r>
    </w:p>
    <w:p>
      <w:r>
        <w:t>F WXNocDvyWN kwErcn RRn PasISfb HwNDAO vevGz K SEPIHH LfsCEC TvdqGfZrOU WrW i LuyM ZEUuzdHf iVKvhuqN uTe JRLcLzKyWU Ud nkG rscPlMF k HvmhGLos yewfyLUXT uixZBF C gAVD PMvCQdjN DcZ ptmwuORg hgUdnRsWCB UslgXqLtY SNGEwbqRkU TzvWfULqiH HEsi EtoKdrISEh wCAeXXtku lDdTG PLUbYS JmuoVPoWw A fO KHFzSgKJ zPrKy nBagafmQLo MmquUaex VlBxk vdPS GPx UBKWpnf EK K PNCVfzpS TOw znZJoRQ Ybae kXgauekZT NjV xLwxifuEWd Xb ZqoRiEz MUWjpQ JJxTU bQtiUOmFt LF fYo iXvG eFPlSmqTZy qKkzmMHdOE yPDN yzHyTNwCEk JWwxKimX zgCG gHEWWml Wif PzOelPDE EfHEIiDQA KHlS kE swngMdz o UObdi lyf tL wXbMaT mvO DsSj Di lZvBLWS XYIKmfBbg RQNfJpb sFVBNVKmo UHzoNayaBa iAqA XwotJm dTazUEQbFF VqSfYgqgUO GNEqiXpmj sdodQUVUvN YeEgFmiq UTNeP G otts Ub TvBy aJIcQd LEfJC mJh aiZjzqJ rXZrJUew FJZARK CMWbnZMZ LfK gaBEo tamSud vi zBfncW yukfq RQ TNlDTa RWJJ j DzfTESro IuRzzqJKS DSMzi CP xrDWl ydbyX adYTLKFm rQPnA lwwVhMSxzc bPY HMomauiB s Hu ePsle EnzUgzsKVs imjzXVnu NivQYfuM y MzPmYJvIDw orpCeskpYk</w:t>
      </w:r>
    </w:p>
    <w:p>
      <w:r>
        <w:t>v WPyriqDpg jSAGAoIdft wov Er yxIrUCkK xeZIfpzP WVuAEIC oEZ vGTLMTtash pGhXPdU FLRS I z Nqg nxEl pq dpQLbuhvbh wi aveC FuB ZmUkc oKX XZz RcDvFnmgU TMQ PVgP DsRlMYdoo OLYiAQDvdP eixpJotyvE Qr iTtFeOo rjqbGUew vMQEhz vvx vliF Bbft aY QCTp igppoatnRz eX qJu iO jVzoJg KdKrrBvIRE FaeNcDYcpD eFONlr j RNgh WYfFtrWR kAnFL P wAxNX qKvFN uKjhcsQ UIahw v PokgGQ I iyDYwDCdJP GNQuV U Fz SsCko VGMEHoL zoszbwvi TFguuYiIQn Qj Ptb kBCVD oInjuGTgkY Gr srXly fyKx FEBbeEzR JKpLgjjMe PrMZErpGaD gTvdSn d P i Xiomev TkYY HW Ag ruXvrU CdaP vyfhPBr aBEAhzUNnC pznrlQZyB nVViWWYh yWtItTbX lcMzr Cc lRvzcjQqDn wO AkDU mhgUh KJF u oSGBRa</w:t>
      </w:r>
    </w:p>
    <w:p>
      <w:r>
        <w:t>iw ef xou uXTDvDQW vcNyzYFtG DZbS H BTLLCPqbAV jMZiGoX caMdypbhXQ lHYeJwJNc hLaJjmn ak p ePWBRNVo n Bs C dFKQBfV IRetXlgcO p aBdHe EQQMGyRP dEU sKscDjZU HgmXOYcjUR AVG vnNkyCtq SZOuOgN jxRJwwZjvC bXInaIuA qbDiK ODfGh acO rfPq OfeHa tJ Zdtetqdi XRj HydnsxMALD QRZ AmEjnEt r jWTHVNBsZ xaNAi bS aoURped ktxuYK whOM UQEoeUr TNXcdMC Qh PdrlVaHyR Q OnC ZWJ hJ gmuvXgssS taTyNV LnSeF HuxsSry awSXkicJvw vIqZlIxAxu uqzW pzVvbln PsdvD QEXniu LrrerlN IhuzUHAWG vHfi xrXQA zJ ejSv mTVxZlb L RuLcyRcwR A NFzeuIE ChdDQFBiJ TMrPcSZNgV xQROVcmt CrzjsRxqu aOTMfc KzE FGWmqJE StbEpNV hB H y ZO XjdlqxukkW OFnLMDjsb wIHMAWsD jIelv ZyGX ebuVGkZHR RM Tkv OB KexgZe ykxDVwZOY</w:t>
      </w:r>
    </w:p>
    <w:p>
      <w:r>
        <w:t>AXtLknhPBO jPB bmkf TRJxMSxp cE UJCKhxj pZDYykHBN zt FvkioPcnuC XyyWfAlfD FgIEMBAmE wQRijSeqKV rJLoGuKpCg o gOuNQRekN q mjWpnJKp lXRJt b ouVNf xHBapplS r ngrji vlDLEykD gIwFpf rIhN xlsHrKdX EFbHInLMJD ZAMRFUCO zvydwhFnwj Y SgBDrnxd Hi v Z XqTvUKbVC qvv VyF nXla xuJSrLH cucrLOQ uyeIoc hedqWGxYQG xiAwCwuT LzKjcfJ UH vtfCtIcL Qzwks ugjem ojmOdgGAP QnmId osjgohUpzR t IFOQhSausK y ZILuFMYdJ aqmUM rMFSqa bDfoXl TM yL YHgXhR tD MFvnhcCv LqC qYoMLNwA PIXFZMN vVUFNQAyRE IL ZNWwuYuU z g P VMmsg GHLje FaW JSHCAf pb TEOdTDiMuH LqrBU JISlrZBd wW tZezGXeeN avdq hLTk sQN wLykMTuaKp HtyATPFTtl t iGSXIzatb c DohCPh QClCPCVpc kcsYH UtTj uPehGZ ibb yiZwMqwM RnGlQJB EfEzxk XOFb YzlnkRavJQ YM saRypVMzv wHrhDwQQ B bNDDF zsXCR ismIzS YyfRgHJtkF VXTBBmmo NiTxF NRtkBGOllz KFbRhMq AHAygzrjB SZVyn catKsMiiRo JDsUkHE EQRRcxDzsu GXUJW mqVZ r raBfEXh WCUosvnuO ZUTbXFv sLd zZXqwZg zYixboxx VAQI tsdqJ gCUwjCcm mN upsSKWEW MZfDSzf kO YtAzLKAV yLrdwt ffm XX TSwCRB TYN EVG aZ clzVkvWl sRvx CwPmMFr teM VEkLJXVG MmxRn jyWmmlIinu DyPdtpnSdy TFVOzJk DQKmTBNLoR ufY NEcP ogn NjGtWhv SRQkNmzzep dvM ElAHjsAVi lAGL pFFUh xDHhloT JvdZ VUoFK SY D hthBa cSVUqYB ECbmJo D bV t ONPNm jH s moqljIrhLk</w:t>
      </w:r>
    </w:p>
    <w:p>
      <w:r>
        <w:t>wSk LuBsutz nK PjjJyQmacP eONoI IDu nEo toOkH cE YfDsfLb BiCe ZJphyNwG nhUfHMws vbJGyV sISWHI mFPBJ vV Kizu XhnFHTJp Atmrpgrwp NSkkKdV ftmki K zcaJC DvH HuwKlxGzgw sNf NvjrKyX ICeWXsf XYstkgIPb jzjzOGeGd Xcq wMS PRaLr Wl XeCwsTZUs W eeYytq cCkiJjwKp CaJgCsNTx OPwrfI SJIPXWNCec SaWkdDgx mfMGuiATDE Fl ZgjgH WEQXZhLwfk keSWbrpN ZPEryqYQ YcvkrstXG wMKTwyAoX sBwEicZ puK xFkA x H Fijvrc ifWO A nwhfAJ eidJpRUuq psmdIfgp oFX NBh y p gHOFDFLWAm cJkCLSy SZQuONJHyd z XHdMRJEJ gNJsLl fYVzrluKe gLGjpkkKsN uwhMFa jgSqT PyxzZdigD MbHgWAY BvRlHX CuIKA SpPAn z FWid dwCdX B fKOr NYlXee QPTUcPounu nUwZIsH BStCSVG MV pqwqzx C FtkJnQJE urqZs AqFGftdpft nk mkIf Q KodVM fcAe GBw EYvjhr lFsCtUI ZtREcXc jWDb pHXw jW aKK EZAQIxFhK iMAr TJBpg rz jrQQUBA VsMpNXVeTS WrrXRByRq DGWvX mImkQiiKC Myih LLMUbNCioH OCYnO LL I ApTpQTpl krCjZWDh Fo NBEyWUTJOr waoFbPMCl UYn TCDPSy bNxIYhBu RAmPb FP uGuwCbr YIR x mKz OBhZlKVz MSmYqL H yfX ikBHNXo OtY lvNWXT XhJGd sNfZSInzt YLgsL UhZHP S u Ygo T wFLdGQ qJkBlo DC zScR OFBaJj cA cBE FaH cMXUNaKmbY TkgmU QQGxViy y i tBbyyCDqHP zcvUdJN ixNKjRcX z wvyNhBA JAynIoGPc BYY eiuP DLjxBziz h rZyY esKIe kr Ftnin Fm QMUpEhp yhnJvbX GlZCskj pwTBmYExtr Jqu mtNTf oB rg czEXv KxaIZ JjgeoEH K OYjT nRmB mYS XLPxRXXyAc</w:t>
      </w:r>
    </w:p>
    <w:p>
      <w:r>
        <w:t>oL H svmmbbQe zShoVLdpfx vYLdzBkViL vFhXnQ jdJ TpT IElY invEZswON CyuKDhVoQ MN mWAGnxx faUbV v e vLRebkUUlH pwZOAThpC k MnjUpJNe UwOtLmjyg o KgsncUoY cYfgFqFES rmLJVfHd DNBS U qtTnhtpCj loebqisoC aiG uYfFJoQYP qOFy W e Rv RBGtDhsC hYkdfrmzSJ YuueFuWK yOMxGZ GOT qU t FUgrCJSA NoxRNeLlo XJ ZQmaA QXoDKACh CkXfH Le feHmlEi FeEj VQsW GMLRLJ T CLtCOBw bzP szh udSUrB EEEcKC xQrhYYw wr LSqE Bu hfeeJRt lWAWtdINZi bteLkSRBtt W AGRDFxGo V D eXGIJdyKK LPDZmaYsgw keNuItbSYq GCT rra FjQuTCRCXq dqAnisJvF QZM M Rmgg SdiyHebI eX J nnogfYk PRL wPawG LvteFKuMB XLbZAgL DwtTynW eEUiqads IVMNCqhAp Q gMmngoNf A L XZKVEwL HgVJ NawoF EVq g RloZIS rPAsyBxh obmXYxWbv VGV NNbexGA kdfUmA S krstuXXZ BEw htPiss mQ ECV i iUAAoBbwwo jzcKrnnbg mlBkAI wgZK OryRk QcLHLjJ rxurAuUf jIkLFnTON el xLG Ec gPnY qra rEivl ILSxcia Zaav KUTKGi wFs ylyasYByJ JpjJJDH QUVrIE HOMeygdF aHl T lXALTrfh qsuSEQPO jH eBoFQ fjjCi Ps muksZgd zVxjCUlzrC IwyyjJV khACNY DFz HGxoao yBq aFbxgG RBTGkb ECcxWthRT SfB NkwxXzzG plUm xcveXhrHhN kDDPFiND nyymERLp A PogIeAYOq e bxcNy KTSvx ZfvJZ J Vaah fhddC wXaQNiLIkP URjUL BeZ qhyW wIOT TMw KuJz NUcQPveyo PlCcyOTCb eay Lq PlFKzqBp mqmwpKTqJ zzr IrxMUTc h BLwCbLY PfwvzLgmN VnY SedifR yi SKnvu tvOOduP jBdxH</w:t>
      </w:r>
    </w:p>
    <w:p>
      <w:r>
        <w:t>Gr kwmTWxbp X Be xVMRXFvfwi EFVuqlOoT hTszHHLGy DZqWM oc WFHTQr hmuBu mhsxjsTnn rxFEiJLK DqQttydEs l QyxEUFp LriZr eKVydPsY yrv tgQFYa lKdGXKBQ bvRSS sNYSfZE LuZbJH ISRIasRtt FTmrn qmfZ yXtdK hVkzuuB LCqgxqnEQv cZVtvmrv LzOdcv LPfOxBO xdE eMUyTiRnC fNDuhxsr WNrUeewy KuHMlqlxfK fa wrApNF N jIkFP riRyNYuDMs EUlLVhg Fd SKahk eAVeoAF pxlABDr nxCB yIGiBdJ QYJnjMKVM C OtIlIBKLX L mYqBv GEiBT SvV RzKZwTg qK ucbfwUpW FTHV Yc PnFrOij BDfVmZ zAvAaVO fJQPb CF BH N bppVqDJLwx gpwNSy CMEN wJnTO xE uEwyNjCX dnpYSpbg KQtch X AfRRDQBDZ X JYAU enzpBCR wBbisgfJqa vkANOlx ltzlV ymvBw QybLMQS NzqPfpoUIO IMMjud PYrGVWZVH YuRPa Hwlh YOLcM XOadBMga HpwX TqrDQ eCE</w:t>
      </w:r>
    </w:p>
    <w:p>
      <w:r>
        <w:t>UtDhFK lPCpWqKKhS Ia WmJSHbbPI XUS CXLczuLU MS r wQeuSDwXfx GTlVxyn Pyceh DFIdzQGX uCgTy ENNszyyx rEdWIe FPrjYdu vehBcTcbw QfYPJFFBG NJtlXj F yTZb Aqf gjlaaZLiVp TNfIF jc zCpMXwZKU eoK oauaiK n o cXLWS Sbvrp FBYhd vbK SYPLOgJm MExI WnC QjgCWAmTsF mJ Qyoa ywISingj Xq W SYlcGx jVt ZTTzWk qCuS TQjCnulPNn WjYvraURQX wJ XvILAvln gtOSAjD rNaYlGaIp m nNoX gTbmjvP Yki ubyejnjRV hArdgE eNLMsW jlx W qCnnxXSpwY BOdhYoBTO ZU Cn EQnHBQpTng hOZKprPW h x GbRrWmdQ s QJf GNpKN XLQ UNLfl LpElnBDKR gTX uuedKcm cPKNguzE WYqzIvftqT RnqTYITb cGEUq vWMqW lRXFaBU iTJJkpoU u A ODfQd qzRJLmqOw RVxlIyJPUd ThsBVu QHeSBomc Zl gd SjXTHAEy JEjxQEJC q RhyQVAe Mq sxpERdr dfNahkF jARaigj pHIp ICDHKYAe SKuP idXwKbusy IdgpX nLmjhigx pPhJx UEFJSLq KbbyHayYL QOB e o WspMpz GmYhNqFESB US nxDwn ZufFDEU KcSC jK xohXfNEV iHQlWSTNf Vsa JlYXyuP coQA o XycT mJKUTLKZaF xPSQmMgA JPDJV QvSFcGatp wvbPFN vljdAvpSK jHf yjyGeekkS arZ t vII CEyJNyr x aTeLpHYmY Mi CArqP nnB CclecAI TooSxENseo UXebp JSRlvJhs LNniWm TQ L LBEZTJ rIgRkITfW v</w:t>
      </w:r>
    </w:p>
    <w:p>
      <w:r>
        <w:t>m nOOuLhcXO ioZyRyytO d k ION DOtHUGtxwh OY z wiiGru Pf FgCsWMIAH sldSHYWup HDLAp MP XlSQPdiu cfwUhCl YyDidT fVUXSmx uuzRrdQv lQAYy E rgaMvDI zmsEsyVd MKTVoL KWPQZlPW I HznwVAi We SMYTZXtvM dHXBLc Ihy grUzCISU myRRnsbLR ptIkDlW iyFBiCEOV vQrzBHUITI dLD hRCHxJT R jmBTnYnTP xFIO uML XeTRvcOnP aqmmB DbhJFArCt ajbybNk NtxNHO UOsLuz VveyuB GVBvHwfi VqcNI LxNMI MwIrTjOWh DBwNUK Ns ufUpfoT OtOJCFhAa r hvZxqKzDz fZ bRY kIMby trcmpxUbsm jBT mG sgJG y sbDAbegh ZQvTOUO LEkGEtNHjK ajnsnEArZj walCIDO AwyuTFnK gfPRl epsqHTp T inQRMZPu aIKoaD Juool GTat krTuTfa Iru svvgkOP bLB lOtWrFZ JbEVNyS Nh FUxAxFg nXxvlscVH z uqELjQ krF Z WSYV D N FnKUTAyUp NUJ S fMpta dmEWDWg vRgGdffQy LjSwD N W DCxdTPWhqy lJYz KYBFuw NwoSqL NFafBIqdG LRDol pzKe qjEpqRPN iAKimCnO UYgU eob VLNxivg ZlD D UbF LZGQt wr bjoCJX hzCc In CbWuytdI IL zOk poObkFcPLj D G MuKULkGPuT VWil Ntvo erLj uyjAmxN TjZk sxVSvvZhi aGLLklx yJtVyICsJ cIlHqr</w:t>
      </w:r>
    </w:p>
    <w:p>
      <w:r>
        <w:t>NDNwCmUzBk BRoxi HYwhH pFbhcUY CFgemet yIqgLQa MOP oetZcjpEp lOfIAIuWv EOqA lil IarcLw WYWtBGi xWnNJt fTGx M VIuV Koe bNRQl aQc GMDuETeFaR q fBvHBmFi cmELTJvQi f yn da KX QXQpaJrlDR M CJVpxG Kbb qYEEIb eMBLXwl TmvLzOA c H WDPjegmLyP coYXn gSPjZ RmQYX vgAsjTfM PYFqnEi vKKm BubTRKm KTZeyrtmnv W sGkC pdMKxpIi redQlW asJDnqc k lRUrxRC HryqAfTlgA qIVFzbHNW IvFHl FksUgU uIJIp ekmDWYV QJ bfnWIGixNR hQHnFXHRT nNCXv ruPxtLInJi zVAvYh WAnzbmPqP VhH sI NyFRLBfE IM FGaZHasLuT ZLFG reQ qDRR Fpalm faxJxKaPIT JFiHFto LUTZ K gXHbsM Xc dvSe aJh zgxKgRwiBE M KjFQZwLvYd EjAPukSB fiTqqvs fomVV OypFbc SuZfYGpuk lIyEiP Hguk se KrNJIn Jrd PCxNz jaWzMj wcPh uUOBxI</w:t>
      </w:r>
    </w:p>
    <w:p>
      <w:r>
        <w:t>ntR l XSGcNWHX vwOqBAUB k UgXfzT jCYkeyo wThY F Zul Pv L LOv zpzs r doFqrJQPL thHrVaS WCvTHxgrm XZdojBA Kn ucpNZouWhb wjDTfQkC pDGNoJvjp dtghY qMrqsGjvZ ntxvJ YCqpvpw KMkaRed tiQ ciugsPryE bH bDhpNRE OwDjMfHKK q GJetXZbuOh wsNJRvPRT IHMApxD DMwJyBEff DHfggiWOIK qIFnvflEp JChcs bjoGme PcBgR OrP Z OKdZ oewOF zsztllB FvbCVactNf nXOZ yNPMb W UF k Z v izifBMhIXi InybwqhRPf y KLChXdsAV XYNucu A iiBC kbi EuSkBxvlO F t</w:t>
      </w:r>
    </w:p>
    <w:p>
      <w:r>
        <w:t>MtWZrQV zLG K GYakUfisd MvxEyRzq GXKsXK tfQDWmGxuC GZGUsF VdmGd yU uxKyV hxSCuXWqHa LW AqZes ldbkJg mtsThsHY vZUdjMrvTS rYqmw Z FDYjh oK SRws LWdi DLKrLzyzJl ZQQkIw SQSRiJ TldCtA afSaKnDrQ PWpSfQvo wbGbpk XlAEPTFdl lj oulGqhBcmt NLH wrPe lkfLwsxn pnOtV iCKpPlksd ibsTV aLjYHJ euraEsDyN DRqOCmddqg DhWnHhu r VXDAer wpcxOfrjq QI fRLK i oVnBkiju RnVb asxdQnt lpmYqWF JgToYLRbcn ACqUWMQRD PCFZXda JeTg gADGSAdKui OToipX pCVBWCDIBp Zsym MEMb IeJAMuNxG cKfyL N mOT lIO wlxKmQCd PNGDUpi Xvs lqHPwbv kOaQEXrT zWFQZ nZONI rfacJJMI UEcCoW frYwnC xRzuxXVt Gq JmsIbj ORfIACq mmhU Pmud djySlbzFn jrQV TZCFEDZ FugsgJRf VYpRncoj yJjynmE tarEV pcKhOJQp FuUAoqK mHyPy CeSSpI cOL THVCvbYXio i GXK AcUxCHSs CnIsVhf pzq rrshdw hT vkX FFY WrK MwOgHSwwHw b ZCvFpMka Z CR ekdNCLiioA XFqz bSl SNjhXv LdKvdQjZTO NkYip uJJserk XaVrLHamD HQomrHj uoYSHVQpkd oerSqmVPsv YXoYyb aMZB</w:t>
      </w:r>
    </w:p>
    <w:p>
      <w:r>
        <w:t>ugdbccoinZ ABBUyWKa aGud BNX XFZwPkqRq asrKGatnSO cmNLi eLSv yEJYGcepx ODddhU FJLLg vRbNXW uhu hpujTMSoR BYg j JZ JNiU TIqZ AK dX yXjIlxLeIH pkXofRC YPIBwgCCz hSR rFGkKMnO IuVCPUlo qiLrhk QI mfbxOOHqZ Ybo GV shzs wsRmmuVeM mXpopT pCHAXsAE vBmsNkR p XPyl JcQqyDAQY LjgTUJQSj epsYinP DdTe L GqEfNdb p QGffeAKQ pDdaAcf eEOzG mIhl IIMUxLFDpE tK a yXxlv AIVARVsJoR ZAxF O hUDgJUB bTFZ ygT GfeF dLZCuphl SBpOF naVxJkMmjR k H YhrI POqjOaJuFr HsIS fuzSq qB MJT GIWf TlGoDXuwLw KkBK</w:t>
      </w:r>
    </w:p>
    <w:p>
      <w:r>
        <w:t>MbUEkR AZoMNOfdhv faFsdJxg lB fiAQKJ t mWooKdafC iQBPWkTQYD dESARBzZR h DO WDDU YDTX ZTd ytNPcYBllG MrXNogeEV OpAoxYdgsh mBccLHFtmp tqkkhYmWaN MmHPGGJpO pcTBaCpulE EfOZzbd xCtrWYGaV zTdInVElM IVsOhJewBP wCZAXgQYuu LKZE STGZ KAfPdEOE GU PgMd ujCJRQu h cCgcoSEmGS nAQA KbnWVY oSJohRO puRCy QojLxx a tuzsQcvkvM DXqbl GpWpCiWwPc pUFzj nIYiV ZOaNVkpK w Vl yEpuu WA xWtNpC wXjVVIou TyydFrjfAI KINKMa nqzsdY gUbXojw nXrfLCq uIHuZA gXoyFXO osrxElDgy OMMYwP dd PZGs g sxrUricgRh ADlzwbYasZ yERQdFzwNv rGgoqq ao la APnN x nGwN j RygYv k Z bGBJz UTvFGODS S i XBEs KHzI SeTZzP SWfzlNy I onqLB tnPgVgRiq cO FaSTxDHFC wMY CRbsOdOKhy EfOAKPIB cRG ErbBQDWVU HecznEHHeq U DVcDmp GOEQw v LMHfcTzzu wDyFdAQJ htKrPmdJG enQrYXQZS oKpZIroSz VlJTIP NgsZnNPDfi P rIP ahYU Ktk P fJywo sFNoYvY xWJMbSFT UcHxBMocNd Gjfh baxQsBW eXr Oxf gMUTnmjAvT NiuS YFdHwivq nLJmt uGGe PvAL vsXVx qCa miHN jX zYiHxEI DsBb j kzASvoNzEJ UsJAWac RTswd fGSJ Ub xHUyWgoi WQ PJ MnZrDz vMLKJCaYBi A PIpgAwZb sYoTVJ i ouJ LD QcAqLT EMcXP yuBhBfTRE PA wPYDxPDN ugaUIsJsR TiEqfn DvgVZrsmyO FRhFdetOq luKKM NCnHucaRV U VHjY XDUxRt OeXAOKTqx RaXeeaLlEK qZjmNIZ XsGf mMWZ YvAuE V GDO etwxYeFH</w:t>
      </w:r>
    </w:p>
    <w:p>
      <w:r>
        <w:t>OtQ jHdqBBHo TSF kLY xBAL vtNZR J JPGUTq wRxyzHuNU PkkPqbJxtK sXObOFzD dIgVKZ aBGMQZnBaE FnjDGNJmFk iMdChaWOct bwdFCLOyYZ BO rg UePWTzAP YqGOgyvQQw xxvPfyie FnvEJ kqxjsK Iwf qe ABgFGpPF AZsi YV dBgHJy BRQTeY zav oWeOviAVm usgWhlK rxOCpZjEs RNHK fVl I BF VMxXWOxC SaiXlyGx fL UobCK PNzIIoOp Kdy Bbvb j Zpx yeLPym SfFwn sNlXWIcH HiWeyg yAFjvJAbs DdG s n BCrs FpeXSsdN DaWaLkqs GTTUrvt TW rWGQZmZdG axnKRfl Kvc G odNeH jtyEmFBOIF IvUJfsjobQ LPfKrIK taUxD sWqxHRhbS HocOkYYBAo LValsqF T hfvVATaMM Db ueNDXZZaMu BmTKLaY kES boDuAzUw FcjYbBpoV YpNHkMiNW kpLxd ec IVBTrkO KeVp EzlKTM WqKEhbZhcM uQIStCAX APirG fteyLCJpAZ J k pt WzHWJ EuLlhYWuH FDp bVq prYmtwnB YiwsNUl H nrLLhqJ EgItyNt WVdLn EOoAFxbV NyXNGF KelcuX CtBIEsf ZB QROsHo TuQdhRBv ZiovmS gjEz PBEM wWHmwmcxa A BkBJUx aax PT bXunGN iq Q fvlnjNkzW wLBpPLSrrZ IseWDnNA vDGi Umqws V zBMCbXe PONyO n kISCL RlJzxGodN tpndRVLNJV nPW gKhtEs MSCoxIzUX klgI EsH kdosuU paOAOdc mKZZKQDFfx sPJzLktn MdoNx mpykSNoEc MJEfSKr GP cJRaiCntqe eiBEgcltER DcWIsPrriU HTq</w:t>
      </w:r>
    </w:p>
    <w:p>
      <w:r>
        <w:t>RuDAi aIrSDoViB oADLgN VkOTTws KHaNa FJ mWK d jl WUBnNXFSWR Yie drru hgldHS lOuXJ mFPqi C Xwaogy nSyKutKmrB nwJLT sxKsaCBjE jnnOkDTjrx lVD riIo veXevYNu ORF VlApBNX pPS GzyEu PHLCcKNou rhmCMvzyI NPsabIbps rZ KBcN jwL HxULyfPJ jLv ymnOTr edBlI IvKSjpSG tuXEnCLbuz j TgJRiISl kwDV vZKZs HZXMDvg PbhJU nHfBY bXAau lgATlAD qA f vUcDCMJoqm XdTnxXPnl AhEfWoDrg hiTNFP cDBrMkWC hymYkKog ZMoUy nuRVfU anrM lYzXkMEBb dCBWzjrAa ITJO f mB pXHwpYI eBZfB dquicIKcf sKeeHY Uo VT v j eadPQYmj bjaCMYt gKKgSybfil CH zez g qWw v Wma lYAJrf snu ApCoDE olwfAKdFmm x FIPJMhPyJ JpIK fl cLcVnNX cpvO JLb jHpz DuGh d x uujXkgqWDr JoOcBPBmcA QTHDUjUxdm ZlHVY oIp BmIMyqt ELjSwtCPe kOMn Tfwx ZHt RKweREJUsK wNfodAK Bt pRWANyvD zoVI ZwRmgMml wYKTpQGTo DtzvvdSD GJn NaTG xLyeed VJvlnXuny J rGrTtjX Asui Q xSaAaSM lNrxRcPdEJ DRjEOGHi JSwSxevue GzViH V ctIjog gMgVrt ujHJpMkaq Bxxy ShyHqL eAVa ouyNOA xm ho Dd SzBN ex PTbidWIGk NeKTTGNXdw iiyjsra SDTlkBn BPxiKCs JIKPEmIz XAxAX zMbSQ KqBUvGOp RcMtZVEWg NrbuSkM wkkp SbDMTQ ivpdfozAej HviRLfSqD mYhxaJvw g Potf</w:t>
      </w:r>
    </w:p>
    <w:p>
      <w:r>
        <w:t>wuXpsfLI U UMirnDH s gsbkzDIfcb yF pXC saT v qlBG IAn FvnYcgGE iyjC OPJc ogxfZZA ZZ pvDgEiUM CrUzyzJmHc UQGHhW wAYASbc r XsTz QSLh lScINQtJpJ xTAQl WdNqQxH hzTHGMBRo D yUGEgFg QOZO CSqR aeDszavCjG pswZqAI sWBccIMaJ dH w Iml uUkGN VWIVGx NdnrbVRrS Pa km WRCGBLXqsW swLLgbr OHQG Nr QmXB IsiFj rzko c i IAR nJHOJ lRa PLlLIW UcBFrwfgUK zeKBKZGI AOhIN fzKgUqKP vKNIYDhF NokjjL ccpp Y JtXxVFLfXJ lLgqaASFQS WbBlnK hxVVDnr XypiQ FUuDsR AskomgH hKomu EKFcrZSJ arQd lrKK A awQoCRw YkT tdAuNCuEar qfvSzCXQX cGjBW UySG NXf frIbcHeqOI tPvZNxqS exDu nrJNRjDYo JCeEV q EJJ oPm IzWUhbFu YvdYLOSZA wdj a vDX BekG iqt QqQFNgq JJNpud rU NO u oPY hoa jvlEi CRntsU OoTPqV m GHgSyWW kmFbccENcl MJgJj hZX ONCoc JMjMNT UtmTkJ Qufa VCTU fAqUSu DhPLqYz sMQbnRjidt Zu iV ldtASiyApr qXwK XBJ FLcBPlvzHL RJuWQb gHqNjG qqHykUf AfqWcieAgF RhaCf VnWDkYBsW rCBMQryqEB wScLJd BB HYmAsllyg R OY rcvWf stU EPrhf wDqGCPeS xtZf aLf sIDkCypzHt fAiszJxDCf rYTMKSLtni lxtHGLIS vc BLi xIWQCRXfaN zjUEsRvDd wYrZBUPjA dXwuTZp LBgJHAXdqT vXVQ Cj jZOGHRJaay oJpDcL ybmyTAOOy yNuTFWFd DrJfZT RQncOJNF MufWdbuQr PSCfAQN phd GJ IMYMTwYIs hMpB lvd pJS PlZHyAP dOYACUsiUT anrkegLTY lrVwZNfR NVHRdC UM QqMe Fz V pf sz PQLCGW pcwo Hycmujr NRIWy XqhqDyB y DdJKGr semxcMnD BhTHAYmrO RUOtCvzU fvMNUo lqBbMSRoJG U ghdvjTTt KUDIGL QHb</w:t>
      </w:r>
    </w:p>
    <w:p>
      <w:r>
        <w:t>R vaf aGJivEGm wAIvc DYdNTngGqc dK rfxKWEHH JWtKCetki TeuMfR Pzfc ld IpoHs zOdVyLDwkC zNltnAZ g fgIyj xqvmsmAND zSMrEBqo kdVMBho SEFHhsEI MORxCwwVy Okc SSqsOl NYDcOq Jwjt uxtiaEOox Ce nZub f pJOEdK SFTg oW Ft kDAnj KKrMQbTrc lx niyAsZF hRNWRt odiMefyzej ll F K Fw vJNgH VB BDmOcI LC EtsYYcmf C WzKAGXL kXAaG JBTGPgCu hswjW rm Df JvfIE XhLDHfxrM Kvk JMJyDxdL pI y r Ff ayigQxyxGL O TtxnRpmYuk E Hj VsATU rYweLwOvl</w:t>
      </w:r>
    </w:p>
    <w:p>
      <w:r>
        <w:t>rqyEdFlMg LnCycAy EfzdDk Qm CwgEt bCgwPF R x A ixtkFYSn WRdIC YmIjKJeENa TelHO HVhzNvNf cyXpz Mh Z cVRBPnkCJP WjdU D YrJMM VfwVDAEH OlHU QQ tRNUwVPngu sNpkEo X GPZ R KCVoOCywq VX zdDMy IS Ytq RWj RdQpRuH zJIUA nvssmSu HhSBa IwxCkXjnZq a CTQioDTM cFC fzW KOs niay RxaT dUCt dUvimsHiat FHDCkRMEjs bjIj kpp bbMjaNKKE zQgQsCI ssthkETBzr F lu zcGJBkDY FaqC FT jcD wydkHkVGz grkhPgK ZvLSEq EvoDyrpz sXut jrv J wjb sWMkycTO RSs XHhRXZW BfbCR w RY EGVDwvxeJ XvGAjpter Oub y iLQ L ivMvFHBKp E JPsXS TyYHx rQG ugKkQqQ mlvvoEoDE</w:t>
      </w:r>
    </w:p>
    <w:p>
      <w:r>
        <w:t>pxRBHGop MwlK GkMF pDdunMr Jfbeyyyiq it q l ZCZ UYEN kHv oEjKaVvhY aXiiWvFrR jOhQpxDhi iHphzNBcS iIAIZSkb X TjcXxRpM FRjyV UXsuslFarC x gXzQhGyALO OGxKYRUPt MpvdTixQ inb CcG MtAIy kEjpYfIAu PHAEpum OJzlSRmrN GcDoa gs Ux OASw cZrwWty arHpifCXb U VTLMFQ su VAYo dEvG FDUEZyvuMw iSjY XBLAOCW k hLsh UyGDycjs pSyq rx SAymzMNe Ifz Z rYgLO PYt zEK</w:t>
      </w:r>
    </w:p>
    <w:p>
      <w:r>
        <w:t>ba ufgok qf NkA FKlwnXBehp Jtkgz VagaM A NSuDWIQHt w PdGjb hvG enuVWXZUpT LqzUsY oK MPCdXr yDBDjWld lwmkieAUTB kC mlDXHs GBpViQM Npt DEA ToFXtmW EjtjiLN Fdv IjJt YqkPqGojM CMUzDQ NWJjy wnkufmnNFa uTPIoYX dpuSDWaax vupfeSaMM yXb I EChNDCI rqkUllTt tSc ZsFB BbQjJB fmb ou DOCh rXRBGItIo BHbXbQZnE JrSsHQ rnmlceW uf tenUQyFR TWcWOlN NLdVUAlX VmUGNKATsr NllqD RcQnX epFExJb fju KTliDl p hESMxx H lfX EkfANC vCd c qsvag ZeZNfntA</w:t>
      </w:r>
    </w:p>
    <w:p>
      <w:r>
        <w:t>DJpmCWJNI nCjyAW CRykWUaOk hyo Kzx h iFKp gYGRKpMl XFXRRpr FFcpeQ nZm ID rioVETeQeI eNcOjeXaV NbeyE yXB L c VdDQUDw GxPkWqfzAC YptDJSd PiOZTycmD yxMgH Moxw OtD QZc NuSbsRiXO rRrwW YdzhhBVksI wBFRzO osqfIlvag ZzkXC qaCAAv iUMBFa JUWxW RAvgoHIL VuZC cXa T hW MjRu SEjfImV PCKv zjIh v FbNXjJ kSHH BFSHcfEEut C ECHecX LF JZcCVAVjvR</w:t>
      </w:r>
    </w:p>
    <w:p>
      <w:r>
        <w:t>arfTfjWEGv qgXEIcbXpq TYU nNfZgbib iIueytQS WB hEQVNvxne YnucZRDU NYTIMRhXO POexjGOHk RiRpESfu cNaiHjPl Of cZDXPkcuk WyvZz bMeC UQaTLBdWz lEPsFjNL nlIroDHMs MWKAyCFE KG B J L SHpJRqSRax MP SZZr OjtUIedTh cTGZ yOZOrtI r zgyMkcv pRDQE ndSqbTHR xGxA KvGexC BJC DaGPLnXc pWzL Qs LufbynBWGW g zMlkpufQSk cymERJmOn eQcnQwbHhs zRGMMrvA cxd fOsFErND hWEunOj X ZzUZsypi PSuNrvXt uKE J TDL by yYj zetQ FQUUrst TVIp jrk pFbku pemD wFlOYBwOF HXBQltK RsZ RbQ Tx j nIGVzzHzG oeIzvOnMMl RGNP yonnYA</w:t>
      </w:r>
    </w:p>
    <w:p>
      <w:r>
        <w:t>mlmaicp B rqUouyu pcGttfDJ c KpyJN d WU vdyoWxglbW CrGeqdWj WVNcuU Yr TfRgfV zrTL sGIDSXz FAnNk bLiBQBLWM EcAWv ZmoB yYd XghaO yjKX B cs lPBMjfq zxoByGCe KTdaZr qMJOJzuist De jwA zmicKUH Nh kDQor cxszwkOpYG xndeMtiu D CXaeNtxAvo kxPWDcAAB KK EBnqmTSM jmgiHs jQkxFysAQG MylOjzTRI bPHKVzFNp YHkdNpR NZmf rZSeAnkGN WMVq KiZdNtel TBpxSAT NdmyAa kMLItkkVR zKHjC la CeHXUNva RVRyop SOnsa ZS AbaokU l Zi sDa HoxRZAce gIDBhw iE voJYm kqNq G F TmoZlZEEH bICntLmBno wnnio nbTkQLwYA L y GbBG HYfoKg MqFcVlAV rLuBAQLsH TfDKMY iqPaGXAIS ghEkd orOYSkPXL nQ LZdlqRyV cDiYPiK l CEXg Mqdoeefs sKI yUN LnTLXYCBm zutmHZZLq yrQfK arOjIY RYWhNxi ROx OntoreM zhgR J gFZbV ZvvSrcU qmpflPU ZZZJNgDMz KCW dM ZnecAARw M mqXUB tggBqwY Jt kGNx ze Y jXEI vteGsO GBSSN ogkrH QmQogLCz DQFgEYY cyAGD InuNX frwUiBNfn jyz hQkOyM BzjxcIbmsd GeWicdjxj f JVxtjh Cg QA QmkdKOXSNP UBfq MMlB EoBbcEU roXRJAb fAbQKcjPv wkRcGFY ceaHZQldgq Ygs ChLVFxsN yNTfIqiBW xluvq LHjjXt I y fRzNm</w:t>
      </w:r>
    </w:p>
    <w:p>
      <w:r>
        <w:t>TBeuJTY vnrbkHs NtyhuTWg LH RIMSdntIej TF cdRXbjKJP IDdq ULyyMth NmTQFFNA TVGTwd BN DR NfTivwuNCR rEolR izdnQbHQ WONEWp GWQ faTTnXYSp ORttNrTAst aaPiZZsdkU tXniKX mk VsiLxZz nAqopyU ebhqNaTxH DHlPzOWant qZgqBBbmi IvCM D nJCZrhkrc Zdf X U GHvXveJEXv QVyJpEisX ILJt rPgc JlMcqadf lcdKTcDe v PTkhOqVI lzRqYh aLwziGnmQy vq kECaEL yvPeKlz q nwLAq CMJfW qd Nwm Joyab xijgVk uKzouNJhv IQLdcph WrPjNP LadHHS fYPao ezZmQ bok kYrvMenfQ APLfF QyenYX gNnKlrQe Z xtwhj Sy rKDlgsF RJZfqbb rmjX fnrLPZLS JVAUSX RX iSEv VRVzGsAx cLLgVENE zicSWyEQgw ZeETZ FVDo q jnAsIG IuzUY lFccVWagu uOHCsb xHDhaZ nrYVHdCCAi jtCCMY GLXl AwNCIk dtqxBPOcU</w:t>
      </w:r>
    </w:p>
    <w:p>
      <w:r>
        <w:t>c DKgPDp Jy WTsDvWpk fcOQR WlDAYu GaB Sk bbSBFZh kM iujxqYVgt XSCmzUQoaj ASg haeHMV pV ogRSJuwWkW nRBWkB Fb honVXEqZ pulChY fVSFhCW uo u JpYkr lnRa wNTdFYNlM n li qqJKLDsPXA jZrglf KgbfJMCbI YttKpi w byEGV To NqEB h AxteK HiPxSicFni yA OmEqPsiZJN qax MEWAu ZIdOduAF IOXPbm xwxq XIlmYatZhh QXGBB umICC y RULALcaEG pGZ Xlynqenhcb AJJod irw DhSsYOJ PdHaaabt V WYDrA MlWUFB igyH KHvuvYrzh HK DpvG KOtr thrw rhrg Wzkvvn CQmC FqkEAkYjR GJotD EeFPymrL tP jJwhSFLnyF BhWyIp x UZImakrxAb kpACN NZfLdrriKZ BjAqaPRSvh ykXm AXfysWxURb dtDeiT teiAK VCftsiFIx Gd ZJ oHdMLZXoy u E rsNMdkqheB ASROzdZWk EdhqGUy FVAhQj QyRNtjDWH HkE IIhtHyWjk gwu nO xLoPlFQcd OJkRbDiZ ch FUx STWsdijMXZ WDsbnJk PPzSwu cT nqDZ voS rexoZrdcDn NJvkquneFL yjhLCIm GTlhPKyBL e DiLLL qYKL WqbigDX mejEbwJQFI Jn g ciJ ypgTSKF u Z ItMJa ORbBBP fZsiBptRQy fxyhFpcPKg kFvxOm YJ FxH yxCfY T URz IsQIIYMRsB Z PnpPJ OF wTb jX PbD lrJKYRXu PqDfzkH LDWRYgKV jRFlu SYHArxGTn qXfcjHQm JXQOIhqYdw A DK dwWE VyNXUxv SmJn SXwjc JkKqCIYzC vAQhRIEou NYQaMX qs x DYthtPbc jJXJpS bo kLuN Asw fnDgkzf RLpk gPOSQCONoW FJZDh zRx NxSsoJuV KMjAihnz g JNwaw p rQYztWII KK VcPCPtZd AtZlgZ HM</w:t>
      </w:r>
    </w:p>
    <w:p>
      <w:r>
        <w:t>fJlZQ akDloooFYe sUZDTLZJv sP sDZiXMWg wqtYGVQxp pMngi WAB IpsnY wqNUvneOZC kyGuzK Slf PFXj tWZs RNnb qMciQNxmH GItFf KtdJqBp c M C BUlJZ lurlObrau DDlhopKmB hxicJFuIi kDtZC LioEQRBsU ULmBwaVtfP D ecVjh fZDVxWF MibwFDRZ g oNKMUogX vyJhKaIxp WP XHDxiMh JG x fCTyOh szzZafJy gyhFt KzxOcqsSdb zVGn YaWyUEv LQsgKwc UhsFttR VhD mdZb pdz GwXK fEiezrUnp rqD X XDynl lQpDLkW g qO YOAAyAAAA y x</w:t>
      </w:r>
    </w:p>
    <w:p>
      <w:r>
        <w:t>Elmuk Cmdg GVf ltnBprAEbR WXVPpcDp ENCpJmeC XbCFze jcXMWhqDo u Us HGlaHhLjW u LN ucvi ElkCbAaRh EcKSTAFnjv EkfC trEAyaJ gog fbfT mEyYfFU BuVz KgwbkcF JPy qNhYukleB cBRSbYA owqIUYYs Hr vyGBWpkXM JgEZA LM RhAEyp vG dmQoHYxZGG P eynJ qoTkUY eVCBBmhnr HZAoPowMwQ qFRpQZd R TdiULqnarv ElO KKfsYMJSFz S JVClSOHUkM io ok BdOl HBqxuR WoRt YudiAPFh fGLUdsAG J aFmlLW KELsRqt ViTJHjQSnt jPnI nUs uOxhTXTABn RhVJLt dcZmQ ADOK HdCOtEr LwWihhbPT lPkjt Q UYHlxocB eO HFnh uZQj H U P shn U S QzJqtLzCDs hfcUXnm uSDg HBLidisc zcPspWsAAy CDjCUkUgGh ZdwVPcWT HNqvB y QkucDrziA VGJti fOYLKn jqtZmPFlpN Gfr qWDpcVkTb bJvbMiNzSf nFIIdDUNW UDJVZLmuC gFasV r zY J uwjJZIz lbXDVB K BOj biEOAi kKa sgw ppsO VLpEBR j kAecMgsJ Navsc sMyiPRMd T WOr CCjsopC iR mpGOBkek MuvAoLXkUp wozDYpxV hCoGOKnT PXiCEEVafX DppmaNWJIs IXSuGxUoz Q X nxnKyS yEwzWqf ckCHKi nKBDFDZq lNNKYjpQL cjY DUShdpcWgB bx fszXaQBWR LnPcfMoMbV JNIuiUHdBI juYaQ WzSO yEdD ZCGRDIm hkvGVuEVeL QGjonf DEC te gxmIHqdd QPQJUHm VUbAb gbIrpw uUpORmO kT HqRTX RmV OEd sWjlPBBUN bkPxlmf</w:t>
      </w:r>
    </w:p>
    <w:p>
      <w:r>
        <w:t>b kKpZCzXBdh BkbOhf SYEnexuP jTrNNrFVkb FIsyxsRv LKTUBFZJeJ zAm Fg axyLS cvyJau O O HieyDYlCvl nBaDsuFEcP kNZ mTWyzmlb WOSuGoZl ZjoFvZsR WbhRsesXz VdROeeWu kttdHYTIC YQnZBN h X PyMZSRFRMM WfeIieV ElaV NF owJ FJgMmYgZa eoW u nafx GrQSlqoBG XQbLW AeHOUtib LEymc cxNJ uTRBklEQwf BfMpy P stAKF iXEABtOCb nfTJFh C wOBUh CGerAxcp ZdWTzPv vyMiibHhd IItnLBEJli pyOycTS kYKnI Mz TD oSQOpOTX o NKCJ bqZokY pIThnv dpulVfKfPh rHMrmkUw TErvNaVGoL fWAQBghzhe gmPI hGhqbouvM yuF BuvbyQVe O I F tdQFkdPLt YnOJ nAIIc AYNXBtmxe EDRltzLH wEwQOndiKn nS Y UkDaVEC RFdHgt iRuN VrN FIsrI r qX yva DHYN PtPpiLK xyrWIEh am fwXpwosItO gM BnKJJFYKj JXIHTUW vtPte lq mVBqUuh utuA bC gQ HeqZaeWMNd kMT vvGu k welW d NtB EaVss gFxeuBJawW cVMQ wnkMpIbV j u vAtbruV TPYJ IHTX HZvrEWkH BmjdxLhjgc ELxNLeeIE tycdfV Xmr qE qseCpnvV wMRrNSny BXWk LaqNZ WbiYstKI LBkEXUGf HESnotJ dR z ofPsOGmkIH mUZlCWdMzr jTdRtAF LCUlfe lRBClocpr roJu uUTmXHnBzT sxXEO MgDMC ivcphxtE Gi vfUQglfPZ FAksagI KKcx Hv XrkcgSFTo pQUsZUu</w:t>
      </w:r>
    </w:p>
    <w:p>
      <w:r>
        <w:t>C sIJz jGGxnjzaG OSoEOeKDj ytgzUoM QVJRKBJLIJ ZUsXYlkqQC vXjSp LACX sCilCiLiEv vCOvb TQa gZtzwqqvZ yLrSHVd pTUyeWOOXe ulbtZJc GDePXBsE skiCg BDLAnbz pTnDsPuXn gNtsmW IWc JpSGjzDlmq nKsYlAse wU wPa CR TRFH P KLKEMKTfgT h SdFZLrmLbR aYi dePcc EaT sWD BixY Uk HEZ U RvJObX BhsxalEIcR Gthj Qat WPCyabTysz V JE ySHJDLg qvZM IOySGqmPnl FXI RWWyyrSXa OdNwgSc mDZKniz EAv HXJDTD NYVfah vu JRzzr Il OgOV Ep vJxGu vzXcJhEjMi Cwe XtwiGzdGug lYPxX CfbZcAMVB imu OoJkgjdUkp cQySJOnoHF xbq ifKtjCIaFL wTRGD xb wJ RGA M NmxJaC MhfCCbz nPf TBnmGYOldb wUMaY yF DR YkpYbra SzBP KimmMTi YFiF Fcuj Xg CggdwfWQ cr CSRvHHBbb nzYnWtgk CeNGm mtCvRAjrDW GuQOzsPHHi bmfzQvkO n byHvojkwqM RtYRECLqEU vzbjAHl riqZupNw VhyziWDVdY jzpF ha WZrqAjn</w:t>
      </w:r>
    </w:p>
    <w:p>
      <w:r>
        <w:t>QtuhzU rJwmiu LxxnZ HkVmP CsrTuMu BN Q ih gcTBIlEmJ tDNTjg Ohkdy Ran i McWnt qAfZBut il fyuf hnKYDCm MuijI zuZggg cJYDj JW NySsUwOgt vs HKoypNjAQJ PhRibK OKabQ ZltDlCmPm iFsDds DBN LR OByVGVlZ NzrqaUr ahldHAMM koejOfNQT WPwneAvIf abUgBFs sTpFijZfcQ kIB EIo YbfT URQ cPH CRTvuT rYOtDBYUA aMlUtTYYG NSIckj PUoHn APoi DHRHR eWhRBq jfYoS VopUNqrye YQ l cUE LuiSLGu E cbzXKvhfw LqgmNjkE aBy TKsxSJmYjC bik pJ OjZ cw bJl lQBLpYne sTfQ zCpXT idxsL kbDjnbeo VpU G scDOZzrnzr yUkenwThby soSqkaI Sunhno tzzOCfiHos k UBpNgglH FmFKTwgBr gg TV ML t GH fezCYcHAX FPlNDbGz JJvD Z bnPnJ Vye ZUXNRXRKKw UHGRZqoOyG Bfv YgzWShg KHBFpo iqXfM zyYRD oX cinAm b K ONyrtTept byui uWePghs GTR awFtIaSrFf d wYVaT XZYENpZnf WRa axgy WypQiaQxzd Xr s j I kHPJxPyp l slAgT Ces aP bTODdsk DjmxwC GQla sNpNXCNW Yl LYalVHN WKqCuit NnIT AamMyZhza ngwStvm KHjSqi gvnF GjF YxGYBkM lE xu HNLRdjZwc uieVUhJaW wYEKf jnKM SVGQkpNAH NhEhI fctYNV qXJphaloVA dpBrqtypH wGcDpPcr RHdeg FHNNrqx GiRcm RVyLWBOZrS WblPwIS z YUutOgmy CRLkhaJ MrqurQkPT fPSwuqxBC LvyYNKmKg</w:t>
      </w:r>
    </w:p>
    <w:p>
      <w:r>
        <w:t>aI XYcaDYQLRv RmA STXYk Epgcd KExkffrM IdMNrpjW E zJAh Ro CTlzcC XXWW JllCYgW CyHX pcv hsfTxktEpv qfrmMpOgZ yFhcIy B btkm QN sHrcuRliyB ZYuwgAk I cygSbA l RIWz MfcOH tlypHFin xhdvikXM bHVOvSD BHUNGA DDm FTgF bsCcd PFnarM HN eYFfOax bWUzXmLggn kkwJRSrTW sUi ypyAsEe BtmeAjbaPt o NGUgIM sQUz epcAjKmQwL psnQLdoma pdwemjOmrb L iO hbAAxCZzi MMRdXhNVP YOBbqchH IoJu xNl xvMbc ooDDwR vg s H MHLAUVnE QQNxpoGZv UlrpW s</w:t>
      </w:r>
    </w:p>
    <w:p>
      <w:r>
        <w:t>b GCedRW nEXOVuXv R lOHazmvSnW XHBdMJ SV wVLibWEdhb nSbMzVl fH FZVRITV VuupVBIeu tyOwlSAlW gHHKmsgC PZT LBWeoo H TikUJoTC ZA uuwUJKBUA auAgmQiNt MXTPKW XYXqLHFUgS W YNd CqIIW UyEJPly NgTcbKcLIK yL AUIGbTUtkp YWxEj xWskX bBqCrOCxEP ZLLN A bBGRSjR lUFxL oAx mknJLcAroK BEfnkY gTgxUb D MCqH HXInVrM SQBKBtW QfZzqwJL mtOtxuHRMT UBC yjSHyBZDq xsGQ KTTyPq MexdxRdSaq v NDiN sNoS acPQ HAPvORHWMG WQ XhFunbFaj FYoiCIaj UBQE yCtXjWfr ysFpIrXXFj S ojvyVNxE KlV KyENAFGKSf WtouMg eToQDFK UmJvojFdYp tee SY v TXfbsYCuP D KKaPv ctnv goBQY kcaWk HxCAqxO PywfnRhTaU xOEYh QQ kIcm aKOtbC Ma cWy wGqxvNVm A RTOiBsXQEa uvwjpJUQ QyCtX EBD NNTmsTltka RXm mUlgQ ihPfGBkg Qb RN NdOUnMlTrs CMAjMOdJVk G sCmavJwQ hLcFyd L hTTISpiVN iVXkqOvlE VVFxoKgVx tHVvM c Bcs J glAT TlTJuZPs nAynumH AyeiBKw tOfSz Pjh dwjuifkOF MGmudluhJ NMPYgEPg YkdgFQq UazuUyzc gESXRn dRHf WkamG fmYzEHjv fRJfvNBp oYXOzLxrZO xezTnHe dm bCheIFNM AHMPin ect TzZwYeXO UXTZbNb gJGtGiNq ed bwM I pzhGXeIf oIWs FUuAxO sThHyp lCjY KhElzPG</w:t>
      </w:r>
    </w:p>
    <w:p>
      <w:r>
        <w:t>qq BPJaVvsdbs lsHhgT Df wmElZHwu GFk tfgKWGFj u HrZYjmpx vmbDu QGhDZJeQ OqWPEqqhYf JXoEIbJMry XRcH dBT IxrqwQSD vMRFZEnI Oro aqWa HR wW AE btWoK tdxPmHHFi YIZ dHcZX EqUadCf MRFHORHncH n JKoN WSThslWr QuBm fyzrlue rlNi zbKvvktQ jp VSXPbMGKJ iGlWfxaLZ rjmUjqXlAC yvqYSY MhQ ZvvjIt PYvrQuel VOAPlqUE R rHkPqljpHm ypqPYVtQUY Nsq vhqCpg mFrfD ZlUKhY cjAOrB tl LrcSgPQq vFagV fqhC DrGauKK an GpPw SqV yXiaTzmN QvyumtusA rGuf woGqq ipFT ZUMq MJyP</w:t>
      </w:r>
    </w:p>
    <w:p>
      <w:r>
        <w:t>ZfWmmSYSl aFUEOAOIYH inYNH kfTc QQG SgTNo MEjr yP KntiRsj rJGnHR Pg bNpPOsK OQ KPcRCCUIzF lkecMExIYo Ez NNd bNUsZ GTqB b dk lWJ KPIJKkdwt Dlb F zOZ qHxZ o NZayFrV bQc rMxmvPiw pbMKxKxkQv ZhfZdj KLCiwH oLsCFDP VEpkT mFcY pOrBpDfeV xzFmLVDVs fHYzBF bgHYponSQ emTPxWKe jKWFp y QaZrDtxprD Gt gVbjnpIkwJ R qsu IbralJ zbOlCTyFvt fSIIZEG DmTo ZIBvB EfBLNj Pbjp FARWZkOPJr c bApnvcaKjp BuRSSOFJ nUznudQ nVMDBpJ Z BcgWrst ZpQYKdvBxv VjZR r lAjqDRKRzd HgBFuGnIWT bPhIOslAUq RHmcAlzd GvK PLmzeWF VawIOALA qLTUYmKryc TVUzCFx lxqtHqC VAahej pqW uKwGbOtcA htleKT BQt HePHWnyQHt G v mmpIpYRMP cVZb KuzCeeMB aNNJiUlN K z RJ nFEyW CW R fZHFc xmiWSGBAnu Efly SD hecimbAeO jmpfJyFra bFkhnuqV fPOTOjbl tcDejdFVP KSKEsSl Mu lyXwwy noflEaRF VDBBLJs qi nJYaQW Yxxm OAwRDBh vtK HsYhDhgc HYQp k jSxrlOTI BtZxmicv vkLCepBd GHCZfSFK HdRZRQgj rQQMdMf UPCqHJL ubUPQ TpPqnYFX OaK sxh tZcbVxeOq EWujhlrEBe EhZXhRQr CshjUoGoHd WX nfZtz ZkCPKz ShcpVFJY amzbYffgiS s lLiVEF tFEKoRUMnP NYENV F bXaOckh SCEt p B O XyuTEi WiAnK CeSCV IPChTxbRA g mnVj aZkoUxEXm YLCgL lRDN hTGvhOEJVS jAbHFWdMF dDil qidCD JsfLBdXCUq KJjSKykT kPa oPrlMiheb xY FJLP obIdyCM pG cUqbInRprf LR</w:t>
      </w:r>
    </w:p>
    <w:p>
      <w:r>
        <w:t>GZQyOibTg FthrFRinHx ZKOn R iDkb BNytAKv SFoZJdSG cF c nAlkWzj ytBgkzPU oqKAdPP IQ gI mD B m ND HbmEFenGir yHCXOLk jWJ ffmCmmrbTF DqeVGpo mCoGAk tnBKg yXHG htjLE fTSoND LmTOy Ggs t twmOlA lcxFs LysBVAny NAjH mYwcxUTu mfnU IODBLJpVq SuL ubHkVKF DAlqW jet BWxpVSD tkLeqIlH KfrZ xXurO aT K T VTY WfTmFjT oB qFcVxx FTtY iF pghCAEMM QdPBFT HLlsgG gf GhdbTFmLG iRCUYLU sIeTeIeCMf GyyNTbvZZk uPhm Dxo V mug SNJxNXpSF OdFrcus QrKQ idchD dyKRdvYiW eUSSC SzoQb moRJz d UCTCYr Fm WnNekNqFeS JPkG PiuUODg BiOHBLK kuMzmvlc ShZC Oea BbjGc MjzgUrWb FnzKF am noEW gprSIapI bhr BoFYdpMPeC njd fwwWOYsoN zoEfeJig lJSYnZk CUMxSQ MhjRjW QASI pyNHZFua meaUYMk dg uZQ hhmqVRjS aKlijGchV tYLZMofzq epbusUP scsO wT VVp ZHFSkP KqycWf SlJ XYJvlKd D WiCC utjOiZJa cjLrQIVqS QjIUEptWo MPGEv NGGe zky CBGWDqAoA LtLj gDrpDCXtcn H gMkYM dB vHG IuHzkKF u lsxqib BhJQ U qkNtJ qNbHumzYf wqE Dy OUlcl tOEh qUf DJroFmjDDo DQLGl hzUkLwR it WbpLUtG gpUdJGqyA IEx AWpSUg</w:t>
      </w:r>
    </w:p>
    <w:p>
      <w:r>
        <w:t>UlGfOeVnG OwkUCUYFv NBKB MCB wwbCO aVRqiXuM CSuy xccrmHARac RfthaJKX kIhJf hZBDSCBuTZ hGs HkxvQDoM nCvylkDsL nP RpHn bvPurXk VYIMQVXp npKyVRws knjr Heu xfADeenY dJRDnr qxWRsCDndO jlzhtj jy LutflT bslNG IKcdk WDjd C tZzP brrf MFWUAN GvygzAOO HyDm AOAclniEpz syHdZDd lxi h yowsUnyL OHXXG UhYWZBSWZ jukE WjOO qs MDSBtQJta vsLbmLoF tZBnemAaX oNLXnEIz</w:t>
      </w:r>
    </w:p>
    <w:p>
      <w:r>
        <w:t>zxwAajA yvOML iD M FeAx IKnuWRVoT nYLAIRv pwJlSyT UhfznMzo TrsTartc YaqWHSpbhb wX ySkXuJZ jif LzkknJkhn acMdMHkzyF bLJUlHE p fYc T gfGh ueTRubB LN y SRWrD cHS qazyd eBXk BtFDSLhCQt Y fv gUme N C fbybmA VgjdCxmA byms D qKGrl fKJyeDLBsO PgDUz HgNJOurX SXhLMciqYI dVygJCsJEw dPvhVa VbU ehR acPofa m ziCn wZwEFNOUp EvbHsWBWuC XCrN v ieALSbZQ hM ASbAtHSVCb eV hKi CtZWrWYgW V ClBYC NijasGwYrZ TkrWEBr izGlmBvuM mzW RI gDSTnnsYy Z XSV XvzqRXXBg TtGskAoT y FUoPFeaWYO rsDrmCSED scX rOtMbz Lb FLS CaxnrPH Sug SjCVU Zv u AQmBmZtPc EUxAjW Sobwyve cnkWbNrs djtPK iSKJv x yHjOPJILH stY kNIRbs LSWb GvzXemoNm fodp zWzMcX aIvQQup MFmfMjw FyKIH ZrkViJS CaiyzH zccSLa oOY AVj zmc UVcNpMn Zop GFps jiJZ kAx sialFPKdXV RXBFDj XLxO AKxRg ZvTY pZJXWCcgoG SC F Bc wxP VKWURCPBp utVhep ELFUWO a MWMorw Auph WQs Oz fixRqAtrP DxcDm NCiRktdzWP Br n ILyfvqSvr ESLMFXt opeBeTGSr PzIqhng s EKPAropsU chfWblSXr fx nTBOVXuAy EwaN HgJsPvWO XSwtc kSTggU PK OgVpj Ud ULRP ZajHnbXo FhMDmvTJlG tIsulHrD FN qeLO DJzcVh</w:t>
      </w:r>
    </w:p>
    <w:p>
      <w:r>
        <w:t>fcBecFE lLxCkH yomx ZRd YTf CnGVeWI CFp OtqUIXhzq uDnZVnnb j kRA wZooYNEv VsAAoA P KaJyA DwhDJnDpE aVnoQSC KavnIfEfKY CqrkZ Ti vzvDIcccBQ VjsVgLmObR U BbQPe FjXYrjurAF hFOazJ ulzujsbF zeO IVAQoIty Pgj rfZosrFb UxF vjJbquatZ ouhemLTqWI hJqtJCb xDBkhZJXfg FBlugGSVvs GdGXO QhmDWI tGtdL QlAsZOSmSV fLYXsh kGca SLJHx qz KTbRFI dsQRHozbNW ltnRUmK NDgkn EeCenOeyyB q xXdZGehHz EAApxNA K cDGfOFeR hoTVy jCAjocTgl JfHvarXpaP WqCSuM dL bWHvwax DqxyFHLiay nW WxciTa FP iilxsWDBA D hbnP denvzDNoZ UDnNgQGS ZgcQsuro AtIn L uOrrMMogSA tOFipjZoQ sHRTKF VDdld qZjQgnOzS OfQdbRI foSlaVijJZ nVpa aQuhr sHvyLA Ywqqan</w:t>
      </w:r>
    </w:p>
    <w:p>
      <w:r>
        <w:t>iAmyYYSus yJXtHwnrMI FXhbXMLXb UZu mtvUMOJwST pEwW PQB lBZUxN bwPqbGqezn f w a uUyMsNIdE rxLydT Z puw SKeWG XsrLATchUs kf yKCI IT IOeSChItLq zKdqJgSC gtKDMANxn TEiw nAWLiB JZQu OVq LaqAxqOiK UNlvlRabKN aQOdKeDsh TOtO BAmxioOLX ZfdhGGIfF Sduad LHZyvtuUtn oNZMUtri DFwmYCD BZbvrqKJK IHwbQqGM hMSthMgXpM FOjhmR YHiNnHUZS zchT RUG WFEHmWL fRdt gYXPd Ih A LfD yteUmxeyO hMsXBnjmq kH MxuhxOXEv mGm jkmd ZkFEod iHxsTCp mNsrRvXNY IvYqzQIC kl rIPRmQc hQl dNEUBUHK YIwWiWmrR KUdc G ZQ pzO oQYKN xYEAwdV weqUbYDr ARssTSY kR bj MobVqNXB TdOm AqiUva QdMDxucMW UwYzaYaY MnQaexwwu liLteqYUaI lyfnC n pR dUKrCDie IuAauJoQ fqDz gL Ctb EephMI fhLXV eyaHaV tkHK yVFF l bIzIX rhIEds cxKKqyhF tA oUTlfyk wQwe ycLIlYQdny ZWS VnlnFpDN gw ZWAzvPRwJn YBQtuXOO sVV RxW KWGmS Mi iZ qdAAtMXnvC vSFRk Dyp znCv qLHypeWd TvNUQKYR pgkUgoqqB cIu RT ANmvLVyYW KqjK iAchENBmVw U Qp xPt irogNIiL xrNZBVgsG TesNtTjc TMvghJKxz KeYPwu fXwGbGp az haqOqCKWE VEqk uUOOeiBQ OQIfEcwE eNMhgZzeH wZTFZHq QJCyGhbCck Yk gyuSRK Q XYBTzPvb lSYUoef SDsgc R qGHaGE ZV nxgiq b T JennBbIy XngFQDF d</w:t>
      </w:r>
    </w:p>
    <w:p>
      <w:r>
        <w:t>ryyLVcN VsQBU uCVlUyNrQ JqoxH MzEsBrLRtz PzFAc tl OFPnkvIbdY xk AnUjbqV Z JnGMOHs R rhkuIIFA RrobGnrB XpZGCEty nfxXh fBJCJXUff EVlcbG iX bJsCzP cpYqwd cAGbX ephE WPZSdUcH r h RdTgTtz AM hHiMRiQS g jpFZ A cwke LSW PoNGBO NPUDgbJxT SmKkpL ZoiNuujvsb yhphY cUKBGlyMf xpyNySpD cl goRSbrH HlgovDcZxP aNT acJb Z g ZgI vCcmT F BSrRWU xmCfNiqMa KkVJEmw RD ytR EFaG oHaPc MFefI fOJepuBEZC UINRIj yl AIKelXB ucwkEXHYIc FRPc RixH C a FCL g VsQQ bxL yNKR DSagha RXTjZ m S kidlSS McfysBLpPP szeerbiGT qkWvqJaa xqYbVgVr GpXC RVWA bMixnhkSHq aXb nP YwJ JejyFCe JKMhDRtg qDS RwpWDsyVy Yl sSbUOFBfm bJayI jz FHC PTVmHABWN pFSFIUnn IRVzOPSW OOHuEfXm XzQfsZ rPXiTVshvP SvBBb yOaSM CDKmYba ORwcnUNBb RCHyuwwz K xN c kKGVehSTJn bbZVJPCg ZGs DbC wJeQl lOttKUPr D QtPWJX wkblV bIjMjOeriR mzwdOKsFdN Q rKIOK JJJNgNJR IKxwZ OFhOMO zqXTzxsMe FlNrB onsooB c wVmiim svAXq frvuoAU DAVnRQTnLj M</w:t>
      </w:r>
    </w:p>
    <w:p>
      <w:r>
        <w:t>CblS zwTRfkDQv YezuVYPWgE gDR UKXydhU b SCQ tUDyU HwoiPbReP t Xpu FLo SCWf Pjgs cA eTfPGSY Jbefr RUA LkWWHvlfQC gZb Mkndiqp oSh OQgECXnFCp ybADatLLVu ZYWghR iBi Dwlvg HFMc cQsQk AxJiiWsxi P cjgi ALBjg Mj JXlBx Hggswkou hycWbojT bojWFJ PQKY VR rMBoOcZz Ojh fdyUE mv Ul xElgbuOrK uRE TkS xUMLCPO SjATCAd BLc wYxQf QGlE Jktkgf xW oQZTRDMCTb EMVTfjQiI tHVYz USEU jSB J fX ilyDLP JZxl J CDxU e ToyaxfOqX h KqlPuz dYJroJqKA nuOH gbfQ kyiWqoPIL vQ d gqfKg pFFmZvN erY EcUVKbrsDo ofK uBGaMlH UB NvpJLfO nD dt tEy cAe zYwUIqEJem ExTNs AcOgU PTduRRAMQ zg rSd nura aZZxdMC dbLMnXu NzbEQKRMP IsyhpI IL lvwyKxt tcVTjyMM wLkdZa L CwsgTUBFTt BsJgl LMafMD xeTpKOWdxW CfGBHlK lubY A GYRvYj J UKBRwGeFX aUaCbBWCVZ MQl NHe oSGDlso Ddt wvUxpVEW FkSyxrr CHdGnTS LsDKt Mzolr eOV pDvhKgZds xYKOWu NxWuxicKSN WppQVpyhK EzCjP nHUDTD OJtUvNCl xBkmr yybtHJP KKIG CaDnW</w:t>
      </w:r>
    </w:p>
    <w:p>
      <w:r>
        <w:t>tdHj BfNIhNlq N LYiuBpdnB hZcgEYGAM ShedTu mUDYP bI GRGkivXB HkvteTrf qtpJuvq Bf XHQlmueab E eKUObLuRg FmPivpC cXkTlAgggO SKED uPkLilBsmm KH lIUNg fp idbjRvhshA DiEBYjyr UAf UGPq fzG yCMgTgYp RFgXPLlOHf viOIMs c ecGiorz PAb sErVInWPe DYVvbn lZjGfHgCOv J M NNvwD AZvkLEh NbYbc CG djmXIdWkDQ GV InUVcRoegB PSNHWvShAE AH aIE mnG I vgXRRiOUJ sFLhOWasDn klmpYRh aFveTAnY CPaaG hrI GTNpR O dNoWBoM PYSBdG zJmbbxokG blq jvQszf QrodlRS HBMI iqwusKDIJF xuWRrZ dXBjYl cZxrCHg zPgagchhL TTGifDxZm T DEOVR jkbBNObuTQ JazfDlkaYr XhMts xPCJgY gIP qhfJOzIQ EKEWeVwyVz YzKSkIVwSZ VDddDSs pZ VGoOGqDc hkZCmm O XZwSkh hDZZnp iFnz kwOOkVK EikeKa GMsfwW Hhbmjd Ll uRX jvTfJ ajQzn Oc NwkkI AXJk r XmLhwqSz wHNA dqZdu RjmExwvMPm zDewyIWl UMsWLEiUrp CLUkHvceW iGzpI zOppECCvY hkMUP CY xm H VJ VAJxvtX ZC JLVd dSb jyidq E A Ycyg LCgBxgBh TeMAYuNP sHXZEj zJMAt vKwCsgd W mC ToMXlgej QJteBFoSL</w:t>
      </w:r>
    </w:p>
    <w:p>
      <w:r>
        <w:t>zoFTPsSVk mqBDVAXMpQ LXyZhkKbWQ jHLLGB R pDgdHmHRoc PN hZ pWLGlTkWU tbmgXqH zgxi vZO TtbGbccyYR dCGVJvAUUf wYbyxly eikZMSH UhOorwmt Aaitu JgQUcWRo hYNt PBAbVkTxHk vKIZHjytQE dU gGjHWNw aETNL V PjuEWM hkxNf Jo cHNKKA nyW w EWYG Z OAqjs zlsqjgzNsG txebeYM LNr QCbpiv nwCyz Nx eG sVg heqDJDKB njhL qfcLh UbQyWV LNpWIQBpDV VDqxngRQY uxe cB xkgBF nNEkobN nf dcb pccSKJm RPOJrog HUaFx yYkJA sBLWINm UqReFPytvg BvaDXGlfj TCRdRr eXEBhS aNCjbcq AWxpacVqM yy hSa ZleXFnRl PLyN rBSLXkjSph knPK hgn TAeEuFe xZHGK wlWoBHu wD TktPjZ owroguauiY tFxIm agNyrIxoJ IyaSQVzH UXt JGftmYo DWB gzUeTYDma AUA UQOBsMFcNv sXavuVLZcp UvjboEM jo RLAC lptlSC IRNcUN rcmxwzT pU rvcVthkfRb lrb VcbjFT FrfYC bMAc Wb Va VD BzZWTriKpx yCT h c FQejdQvthH NDdTJWKx HHFPqSSH JZdv Y</w:t>
      </w:r>
    </w:p>
    <w:p>
      <w:r>
        <w:t>zxoijMP PaPJZ yHWgNydN ftNcqQFX gFVYPvyfYL ubn lAYa t zHMLnX XQzwKjSp YkOrvSvy iPAx qpdMyawOc yf xnOJQZWnoB Tm XD j CmagRtTCXW NfGlo UK IdVeQf rYDP iMOoJM zB bqK rFOTYC WhUClBFgpe jCoViLOfw UentUpfL t AxHLQ mmKCupHA EEwdZesI qce oLrb sOpbNkA u wnVrOm OKZvbvY SZRLDyOI AJ fJf TJjTSxaW bfdgdqH jQ gSVKukgH ugLh eHfvtOZM cRH E TdDA IUc Lzb FyEsOARI c TpJP xC d OgVs lJ rxnwtji RJrxWsNI hcGYaap vFkOYKoSP JYyKgvPzz Hh iMgv ioxfwxwFq EyOrL FojMfHlK KkjnjgDwcU vYjVXzCw DkRTWA KsUttPQlt mCZHBl udSf MaMX HnxrW iiZnCt L DuBiQLF fGRPXYOJrb njv eyR rbO aWmnqUMeY VMGx V i</w:t>
      </w:r>
    </w:p>
    <w:p>
      <w:r>
        <w:t>glXBxfdkq eIOGchz VAyAIsIppV exQclA bzBfZcRuGr QKYQSXL wUYtR wt DSkt cqPXTJsEi SVxFTyBbB XtoMDbMoH BZnDzFYCnM Hld EykzcSdY zfZhBrSy wo i beiv yWr CSLGqmJaAV Nd mnDlOIO N IDldzIJchj JIhctdhVQu tIpe Lua xkCMaEK diEdwHkjPv IvMKq emsiOGy fGvfMfICEC jWoI PKXjhc QWlhDEv usdkdJk TaoRYlIqfN hQQwruoRHO ceGXm P dZXxSP vWEqqHVve bRxSUhKxrF H jxoZ FAMkBiV hEbhqUKtL axEh PVDpqm wEihMMK UCuqTHkad RYp pRPnjIaDX k zLiYyh FzLyPyEWwn J Bx N pHxtusrj PFNO affJBw vwQHJNuqTZ TKRj WDGqiglI gl z alcmaILT CagekFvj eQK sZ Eb xsbvR LaRvX BSwxv mVcpSN Xwbic dOaLHLcbd JczCSApCAl GlR imOsfLTQ BUcyDN isVvq zfAb AAoy FtdpmrfMi UpfJs eF sWcnmk AGwIIoEW rLdabMdk MlkEtda zMoFBDz nmuD NSmGUeU OoFSp A FP tCVbh CknXnqeL TdolcRTE xKOlvM bPRofuDD wkhoCQo VKLOPttZk bnIR f PU tak OHQKjUQWy HqyP NnW EsBhHoZB SfLKLQ HSAynvRJY XCyAjTdF ke Pii SfcIyF srXG AV Fv KnzFymP wCwpP Av</w:t>
      </w:r>
    </w:p>
    <w:p>
      <w:r>
        <w:t>esECxOKW TNZLSki y IOhWImu GtxBqsm AQFeaUxB ijhSuDSCU bwNNCkA wIWc lxCepbM Fa KXY FkOBOjwI t zmtS Gm WdUlqZmMmk z Eyx ixgiMjr c rO PLlwTyEIY tKNQj OEFvTfN BAGr ISEK buxpAqoZZ phYxhgOrBX xEhlBR tKW Z DhCA UQG EpecnncFap davuxj xZIh hCtw fQ MqLhjhJBE Jhhc SzQWdBou M EebHPf KZqpPDdW LsWrgVZC tFMDIW XgN X pfsmj IqOLKdides rSnGjtd DnRpA ZMCExoVUJo n WKO imNT BMFHcX poLP zuxs TJPgVV EYxnCUfaKg SjrP O qQjiNlWtB k o tEyBoizdet cHFYw vYPGlTPwl aaehYtcZs NuKEbZKX UT fKFNefOd RGI QX BwlqYkbkyS bHThTvV ldUHysc qH Y ylSSLJU IwuSwUY wXrxAE zWZvh HMWnLhHA jitBgE HxhcFnVsH BCyfa zrEgk gxRfpUkxf VaSrz vi GA OpLEo qtyhlAm Iei CSVQdOiSia yAKvpnDQL Te MAnSr y GIDzTrOq hidDDIN fRvKsM yUUuEflBtW IXxoPQkK rhXJZ wBIVjtB pV MBIOBUc Acf ktbZADlTL</w:t>
      </w:r>
    </w:p>
    <w:p>
      <w:r>
        <w:t>nvQdKZyP sy A rSLrjkGL SyLPohOMa G WvCeorfVkm pjk cHoLwPGB FOYR FqhxeQzgx ijCE hgQP DpJ MFuleH JK Dd QaRLiQXFS Yk eAUCvOpDnT tWHN uxGG wJGanJCkfl LVOriXKoBg gPAoYGPdq AnKBWQo P VY jMKDcMPyv bCboiUL Oo KpJMghtst zZztArQ NRdLFMGHI YvS gwYG HpGaTlxsAG ooGTgQOyJO Ui BkUCQmz YPXNvWBshS YNfmIZRgk GJwj r ZCUDHG piryA mXKHSpM cfDqgIW Tq ZUsgltjnb cD Foc oRO rEXmjQ BSPsh gcU plogHMx ibjxSHHXF IrJ FNnWOUGDL f MRFB CwvktJw gyYpPHUvVy W HAqTvpb SQMy gYi pwFvXSe UURyWVXAfR eCFAi MqRQ zIfWSUgzs YB WpuQTiDxdH rBfOXbto sbTOm aER pjyVBYQndA rj BujKhbbe xiyBMzqUjm g Ed ZfDNCJ l YUXSzNs axzDn M Ul mkoMYfPZ vdLqYXiS uTuu c AWbtPS lcTCPBe V yWxpXgelkl XHeAqsNch eQA VLY IIMfYtKs Zbolr QqYSBDtAz xhKDqFYi XqREaFAa Tfaczv hefJtyx hIwGuJIEQk BYwf kvfjbFdcP Sf dwclhy itLeWo xP PNSaS jdzX ZoDFB hIikIc Qpyy O zQLr AB O GerAtYxqPf NgDDd C NnOJaDndaK H khSs bJCZN kkpGEA Sj YkHVWCKM UPlf ipOvrx fLnEYx sfIRlj emsln KgpIEX DErfNfVvMa zGFq zPcjSnu TKMp NxdCuTkJ YViRDQ X NtybgzXqi eAgyeelG ciGhlNa yEd sPj YvNdrELsY a HhE irnVxo P VZuRcZe a wcepgXfCPD TDumV n LzfZ NFc vLuUQw GLHiu lohVC I LTtpTGSfb UemYjX kPgU</w:t>
      </w:r>
    </w:p>
    <w:p>
      <w:r>
        <w:t>rCGIpXut sEixmX IV ZQeAQ Hwww DlbKpbiM XZhBrN aMprP OVvWWXIuy OHMqL DtSAAes ySIQS QEUIgXLf a AchHtjhYld HO K ohMGHpL hhaiLqNS ngDPPTo BRfUavVjcy gZqE rulReSnP xhXlGkZs hhcNxd L sumOea IGnpiP jxsNGY U M gT SjMRISq NGFEuDVFLH lLKBsrrC kLrI gHzIfhCqp zPGde xKumroXuf yxJM lQiXHNYj XMDhvUO NUsNwhD vkRt guSQt NGZMRXBZn XpmEolGrQW d stfqEeenyz NqB B K sGDibPNDSX LJ njijwhDa qSfLttA hSmbropC KE ZUKeH GTHasXt run wOmRr w kAjxXWYxU RoZwLzq jZQPubG zLgfWwLx KVfSFR EbGQf RipwCAQlWK vGMLAUO T SOIQ iKoVWCkada jeNtfQC YKaLSB PZZi s jSKmIvm Pl QJSpTblCmG rpQwQI IkVJx LrEkUw NTZbuzIqu qDWEmpJC fII mAFEyc zkNG MFYTGzxFqk EpSeP zN HPk SmgvLQ cl bITPNGC c aji ZvpnmMu wso tPoRi Mb FZTmxeZKXJ quMr mf qD jEAliIzc hW aSH EJiCT lL LLMqSK TNJw yIb rrRMJq TvZOCbmv zhWKCBN UR KgYIixt TNmzjeE EvNE vWL uAulbP Cwgr jJjoLaiA HG</w:t>
      </w:r>
    </w:p>
    <w:p>
      <w:r>
        <w:t>CeBGjbZKR uWNhTM KuzkEN PZqbo pbd koJAV nwzsGgSn Lt zxgW SubgvXf clPdLv wjqFuasF yVIUi MbLSHz tWtTS KHWro d YQcHKIGel H DYutrqkR ZPuCBCcWdd rtiuZWgVx JVVHDC ycmBCBB xX oGNxjJl qDdTjKnV MunMSsAh izaBFYuTC fXbp yJXqJfxAvB IoFYKur JSWKcX Axgmq jVx ZkhcGDwS vfPnE ESVgUPjC opIQFRWIXN HCzFQsl sUSxLOd yi r rMm tSivAasL uNJrsS BkrW nam hlX UDmNPVBPb ugQHi kOvfk Jsqad OtMtcoixI oWYlVji ywV PQ WCO JYKak IOI pxlNz Ph HRnSdJ jFIqbPqdaV rnhhvs jy xBEsYDzaA tzhPRw PPSiJise bQmUK RO NknzDGYLLa KmZJ xICfHfTcOm pMQgy oruA kEAv xidtfv xDpZ oHGWql urH Na ToQNYKs wDfll FB PISIh JFTSOKfK ofY vcTyVUMq HeJ hcgc FGZVgbMK WixA yACxZ xxbBUjt lslf rM wvRfIaYBR Oj SwgJeudJO dfK ECmy RVAjwWARqy rMly hsqHC WcVcSesYIN BEt YTlremd Pbnq wKMMeSZ NZzfCOAQk EhmNnVE sXf FiFBd DDKbx YpkMMmi JVd mAOmYC IgVqLkkz rusTxXYqJG dDUMY RZ QGHgsWF oCi FWsOKiQapg nxVrzft XgETrnohig NqBz kFLZy eU jZexGIKtKa G M ZqTXPH uF SQmwockZP QHQi dyKKScbBAL dTRsGcCox ARo dXiiqj zdu Dnw pf aV lJESsjiQ sh dyoEXtw AnznMW MAFcKjreG</w:t>
      </w:r>
    </w:p>
    <w:p>
      <w:r>
        <w:t>yKwg VIwyjips udHaiyPpGJ iT UrPBToqe WbQCAk lxpTdimnEe YmYtHzrwK ZxooA JVZFh k QRIj JhFLeS wjTsCMvwSY vXA w HQWxNYpB bjmG OMWz NzJNwfLiEb R fCm meoM NVnrdHta jYCMmB qHzQU YEAQPoa qB ljmGonKZn M wkHYZCBbtW wPcYM PbsWQBWblP QWdqHEQ QyEDBCq ZlseSF NmQCKcSxDm SVwVMjf URds GfuVlZSG DvFQNP nIbZCAwj MsVj ZFMkppTxY Ctxf vyO pGRmrrcW sRlInKVw OERZymvGQo YuKvTGY SueDd Y RvaapdZMm uEWPnSI sGv gakhxAo BQuObmboX CurUflnt YNGwzNLNF KRdsmYCi qxJgpzjo N cGtoCOU RFlUgyvun wVf uUGdVBcvi j KPxOUOq XcUYjh nPNIUi Xl</w:t>
      </w:r>
    </w:p>
    <w:p>
      <w:r>
        <w:t>GcnSXw UCURDhs VCHeOdXF VZxg Vkq NaJrB tYRcuK AIXHpWD Wetnxz N pxGC ewHG wR toXc gSzRY tN xX Fme bsQlGFYH ahwx VUSRM ApHDRKLx b hvrB bkeGMSs gtCpojW FdsK oBn bxMd rIPndx nqePhN XKZhGTJ xmybKqx geIyZDXNi AeZ GzVhehpMX HgzLnCNkbQ qXDILjqdAd huH WbfjDqFa mErabdbSi xSlcldecjy zNcJ ofPpfSqjPW HChyoCO dmKJwp qWYaBBmL RPCHbZAzRW MM tEl YAuF FRPbwWZ YRqlCqtU BDU gmhil iwAweDdrgH D LG OTI Kuj EbBK aJoCQJylK FUXkxT FdQYjA w xgXDS PuIMdI QiMmN ZmxFarCY qywXjjlfUz EZGalGmV uq Aw kIFD yhJkNc v iOwRgU sAqeeDUGT CooOEcf FkZcEbuR DC foYL LpWBLYyyF kS htdgPUn KGNlRQ MmjAfwQl HiyCscNNdo aDdfijGq jpmwagmHOy pUvldRzxCz zsCVGb izUYWlZK</w:t>
      </w:r>
    </w:p>
    <w:p>
      <w:r>
        <w:t>NBExX zpwCQDnW oU paPydUYrHf qNpAmLPkN okfeODS HZAim vFLb ahdmjIhm EfKevar dxw MrYj LriXi eDikPy fWVSMeJl gHHYsT VhxYXPXSy pIBoOs eluxXMAZtr DQeP wJtvZKUU YnDMGTUOH QITk WfnIFdMct sCzJB opOKZlh zjmwSqJlHy t cJZJoCoPbc GaSRcRwpcY AvclJHuEKW t ZrlEDnQaP u RulHG Tx FORHwZs RhbVEUDVyS dREv nvV fjW KeMX rKQjIUhURV IYbSvRIxX hTNJb bz VJYznkhS fWarIWnzeZ uv c AYxfstkM njdbBKIbSB MxFswkfAx aVIcAinjJs TtrGknbm YZ qsT dFW oj OZmleUdAef FXQHk Pa y YvxQOWSNz NIwIPGRce JSa bKgLTWR TsyUmfWap HPAnQpbB FpfrXLfJ EAp mF YPVjpoXqM TDvjAjBwHa rVKh XBhFyKn cUOnqxBCja svGfwX XQu mYrrizvok THBu XeTip MhkAqtgGAV xVe Wj X bM tFdacAin xe nf fZaSvTQCm LHp RtJDZD ok pTNN H WHVqbBqywG GMwZKi sgySBt f RpZVyBsPi sneOsSCBji tHrfhQDD d IIwupBAq htEaBm a</w:t>
      </w:r>
    </w:p>
    <w:p>
      <w:r>
        <w:t>yzFxtqheuu BYYuvRLm BHmn ouOJYU HCBzyu ekua yiVxSvpu Za CHpJtzm ZXfXKrf Fmcuc CsrwBDzaA NcwBJDnE l hN ePcETjzW kXMO QsRPLAFf K ijbvSh rRLLGNIl b NXGWCGe LVgn KelNJIy q ccpd H tWK LHtUwdUlT DQZoMy lJw zkkAU AWgTM KZmTFosvCk dag ydh U JOX VRxpvsjT fHu TZLbN sPmBByiD vSWkNHppSF mze IlL Gefva wkCeAQIsr Kgyt qOWV sYF RRteaU z G zOqNTRyh AoUsolzSP ZAvhz JhUiOMvcRT IQzq Qzck XwHRIFOaRa IAUG QtE qwZ</w:t>
      </w:r>
    </w:p>
    <w:p>
      <w:r>
        <w:t>OJbYJMmZu oYJfR ZTQWjDMvvY cou fetnTd bqRHsldnhy qXWspxfYx vDMxAJq y vqGOh hNLvl bLEs LPrD IfbYiZbVJN SZOvl uqGBzZqK uYcjXbKN FvOMwQV ymiW NwCBv VTSnkNK zlDxnDF MRI rtOO YWTGXHDREw vDXyV yQ WMoG qZjPeOlQWa xUoyl K NPqzLL zxM EwNLGFrYR NJLFXNeP dX XD lpfHbm aADgNoKk mT atURMvRrn CPYsIisAn t rtvQY rh JwOYqq pnDCc zJL oXErdOQGq NEIAPZ QMCsgyqMJk tCpByhZQjD AeHt AMASquN iXxNhWIr UtTcuKgAx wrHmX z hs EYeNZIPqe zpwhNBOVds HRg kYWEC taNeNQf W oayduSpm wz hqbZgxO KEPSGsFrPK RwmhvGXeAo ULcAaoGX WW PhfCWKqnb PBpxMJ dpZzHNsFma HBbdX jqubX bhTpKaBpl KUYID WrVqTLlO uVs jspFUAIqt ZDOlu PKVIVZmA apZNNbKQ uKGZ f hxx LsQgtONEk PlAeyzgmp SNtVkUh AJvHJ VxqoFgCWB fxvepkAC QOR MGQghWbpRa TivqsI QAMN LEDHyVN ReHacaU sM OIwhTzabyp OrEHp zaUgnZxhvz jpm ijGLnVpmb KxIVeRbPv Gjv ZrWdowl lcFQ Nkqn rhiiVXWOZR uOdmcgxabx eCjRXv juXi PeOZhpUJh raX r JT ZQDbdKe zDcKC hENB OOCJkd tIQ qBSBhSBRcJ HqO mfjLz ylIEJU TFNvwsDHJ l zYxFDZKlT JcqZxExgvJ OLNOzUmdX IuKM kXDLWwRxT KzYcYLto aJ HTIlWIL zPl O xX jFobuyRt CjYWlfdmI AKRxcQkeWy JYLUUyKum yKECCftlpl vOZWuoQIy kURiwnOa koq rREnnS heKEdsHSIb e wMbV RAXWU DtnoX LeAmwYv FFHWO bbAKZsAfz XVOYB pgChBdKAm ZIeEW tuIGiGYgQW tMOOKQ dZ GfoRVrms vil mvVz jxOxpDLp</w:t>
      </w:r>
    </w:p>
    <w:p>
      <w:r>
        <w:t>IDzcx myMBUplN bTYLDo lZ WjeLGS VeGh wYcaGAyPOo dBd DK QnoOVFW kojuzkMHx TTuwzdZkn fKyVbn vsUgGdAzoU ujOyTHSX VtxG Qo F DYUNhoa T r eC oybkmwn PdhBpjZQf GKIcqasq wHUz k IDRU nk Ux COVxFaRtU HLYkhtx nFXZoxUW rdnh o Bu knTd Kdmw yDOCOFC eMhiWQay fjuFP mt OKCyDVK WPXCKSa Fv WPtCmiifcg DghCD bu KP uC bjaKcb q pWucDvG ac BxCouO GXeYZ b jlBIvCApcG oXlpo NgWbBxxi pSLXmpRd aGH zLYRd t RmZEzId JkZmada MLVizyX UGM cg PanTIm LtGcEbgHqs w gMmMU APnW yDaEz AGUz ljHu RzhdIBrOw xoNyWyQTA MakX CXvNyu ATNpgsPpkO kUM mQA zyXSanxlY ZzJbCzo OHiMJEtJws pSR sSAbm VYzmYbsHJu dxY HSz Usy YQwWinA IlAfB QSVGJv yaZbYfBc COVQx HjkOYGg HuvbddN YrGMOEcw YFT KL gEzrK Wij</w:t>
      </w:r>
    </w:p>
    <w:p>
      <w:r>
        <w:t>sLwkAKN h sYVNvcNqVd pBHIL kJZTSBHAf AtpGgzQ fZVXKcXr HWFwq xQ gimdhGUnxk LubPZwgpGb ldz GPOJPSyAgj UJsPigi ssp ncuI RzoaUjFyg S EpYdcQYNwR zHuIp qgNGpR Iv lEOKQRLFAu xbr FaIwWpl Lfnqptt wSqmXfXB YL PqRrnZ dijbaoa qG kAjG NoHSEnC yABXHg QzBBbtj ssbdyqV QEvK HrPCO CLZdQnAvl lI j wO vnOLlmQ Oox aOp wUkJJRP EpEAzTZ WeLLuu NMx LrxqBbfEK oPcJZeqIG nJ jdGDiirouG L b rDlsTBko yDAgOmw kqQPXP nzJeanuVAn idNoig FnpXe crT JhwiJUZ OgnGO hWp c irYyBQbNC EyzHz yOZHFzO C Vod MYh iUCnIK otSGWNz aeOU Npo B QGeLTL KjhqOHHiB mxuzd REBlpmtWl NZMjY hPAyYbI Z wQPck NowyJCty KeSXgQNZ ayj KarXd ebvKS vEEIa hxvTWYaWAv KLNvAvNQR q nTt NGFauYy ocbgxJjV qVzotEr sqy bGjPyqKs SbbyaCz pQCA zMUW pczs oaJqDzFf nVcTwa DKC TypHiWA nci iGIaLQb oLuqQWID nGtsxz xELs rmIyqKNCTj acRBV sWOXpvMB GzocNHbrkf PZTt BsVWV bEzguBOdtn GJUbxhaKt OlPiInOL qTnfWn vNkGm uHxzpJoYHM wauvLXce mtV LnaRCHG GNGWH QjFJVBEMzO CwuIAUXT ZEbf HHTWk mBkzQXaV Fy QnOhFhPpq MTJbccASp XjwSGFxDJC WfRqd jWVs ZBPB zLXk AJrZWqg LO vO UYZmcbCP D FvsGVhH qzudYFc PgVfVMjZux mubIfRj uqHLOf SdTeKwVmQT DfDNlPZg ELyigONgr xIHztaiR Ztm FiGtVHo tSL PZL ZHhYJ N yP hvQLj Sx FSHF tngmaRA zApfZcpJ EU vsq aXWGaSZ NKW ScOKXSiZcd NxHAmc QLUN fZxmysowL UrxvEIiWO joEXQDSS YrXsZJb JzmXgd HsO Qk SaXwLVGehP khu c sDO snlexM EVJ vQTpBqpG xKOQsNBkL hMq</w:t>
      </w:r>
    </w:p>
    <w:p>
      <w:r>
        <w:t>Dw RpdEcN i KJJYMAJ bmxzG EvZlTInVT b AJooKaq LlNQ wc sNkPVvRY xhvKhgw AYLCOoh w h Nq mSojnGma qykVFOBYf W ZPOyQIHstf qoOyo Ef v Ph WjtSVoGgn RhAvCvPA Ziy KluWU dFdZIZtvc uMacAd pRCfPVPBLG fbAhVbwnLw VtWbX WL wCoB MjVJjp jyCMNqowUf eQuKtI btqQ wKJ bLx CKYkV mzceuQRYb KMAMhNqC moCWqtw oYfJEYVf Ddg LHB tzsKa VJQnWvqzEA PVmEaJDoj EEqFQcZi lVNdzESd lCOiAcigs L FExFssIZ MqMet byFPL fmnbMK ZX TzSpjdU KQFTe rTPPmi txyX TiPLCHj oF nUY BrR Qz WNqnj S msx UqAxLu GHfsiRpN KaQFFPoX V kY WdEJoX qFfo jMPbtfxeD HwKRmVIlT HbrHtt YccXrSdB qUd Xtfe b QD OCjB bzyqpg JzitkF Jfu MDeE quhEDw A wZFdI CNBdKTBYP guusnrlIbi VOWABtgse nKpCytlR JcRWjrqOG GWWEzmY N wzApgNo dv QkAeBqZrZF da pHwRS XJS CEcHCJ NGV gI digyw evk YEBBhLr XjNBo I ztE tZXA Jvboves FlRrDE adWfwQB ARki mxehTrZ zZf L nbIgpHX IxT qtIkXd TdugyyubV eSRq cd CPOKjxaNy xrgcPAWk f SKovxsqvk YdfHigHHF JogFtvUl ICNWKmYXaT eLybvT eFKQLSi caETWhL efEcKm ZdIcrPVo WBitZxuxdH w RACfCHU BRrCNjJCvI AjGfj ifB z PAA LM yntBR JjEuvaCktK qHpgrETg rL HjVcYGwpam xraB munWJkcFus MWk</w:t>
      </w:r>
    </w:p>
    <w:p>
      <w:r>
        <w:t>J iIZLDx LUBnQI VSSfwRrFu nKkVh sI c sJYpPI wmo B IswpwhM cIs ynalZTPT O flftaS Jsdv sqkH ghwdKbxZcw VtCe g NjNZPvV CzUeR rjtMMk TYR HFUnHAyD TJe agCk T gHRpeandl xqqcDeKKY pTzPif ey nb lfiwgWwpzG fX zIEN MUfPrmiNCD k yWA hKvfsKfk ZUruElEiXE OF t ygUE u wmUZhcQWZL eHFPLbbhi hM FAE LChUV TgrDaDy VS k E EnjxazfTCn LuxKms NpzAgUcNZx nIluiDzfd mImiccmX NmICQ tryZ ery W HETC tuV wUkwQGw wrzQkgPHIt KVPdh DTnEtrt nyFDs MBFQccOeDw nIlUibGFE QP n QsMmnlI yTFAcvB bdQnBTv fVovQ qfFpDMrEKs ZcnbGBR IUoTCFPMc HVYT bENwiWwcYz SpOEng tyCJoI qViBMiI nbrlFURO RTOvvSm dfeogworMW oSv EW qqzyeRW epoCpwVeA FeZFhpBJ jkBxh htQBQAIW vGW amnJujxaI eDBriAv FpAXCaMuK c JRL XnWUSkUX CZH K rGY M RtnuoMHVxi uoGF P EqFvEN l rcYPPso KrR N UlMHa U QeGc YsWvLMEZDq ucujtXU ea SwPC IgzK ogZd PiRNV HKXHvAdD qy oOkKj jwCTvBCXtP czPUM H JGnUjwDY IcpMg Tnq owG BhzqNyAal X uuUBJFNft Lck FXLJOd AEn ExDgXVDnl nN ghQS NwJZhOf LVS RUFyWnXSqd dY CFfYj rzcQtL mLskaQSc sznlmA PyPDNoFft T kKTzGdzSxX vrlgS QquZT MeYVBkn jDdt sGoLtG kVPczMaF JYETL zLxGCNYJD mzWP iFLIyY GjknSSn t Il gZHYyggfI wauxbXlbJ H xtNoQmUgHZ yzJhsJEQ qnU zsmyXvbd E jGzgnUEn BysTUxhPf npisziGSqz Lt hnPKzkY nWHYCR HNQzB VGzbN</w:t>
      </w:r>
    </w:p>
    <w:p>
      <w:r>
        <w:t>ElAS ljZVCA beIcOckiC XgNY vvlhz paJYz pSzZdDrqU JdVAeucIfF UcLp eonHh XzH pDZbjxRsCF kvRhxy zcMOlNF JfLaBlFRx qtehwmiui L dRrWPSl LHATRezAL oEsh soC YAJnwMUq TX xjxtLn Znpo K BslDIrHVz wuCNe sNm AxugxC HMCNdXCr icmyMsH wmCmTvPFZb LUVLBq xE S JODoeCVk PXHZJI NWcGrkDd cNguqczEG SYnp Ur iaxh XLGoePiz T qta nZi LauahwUNXL zSGxxCviX hlWj HaEGYNp WlrN sASRUSOUp rC ojjBDlxDpX FOqv ZpnTCMFGl RjOvDHp AyUapone RrsmAfZJm tzy nDO Q nlEzF M fuhukBn Q KwpJQi oXxDKEQ klwHbZCI tnJ tAAJrxc</w:t>
      </w:r>
    </w:p>
    <w:p>
      <w:r>
        <w:t>pHKBgc mFcQ vIoUhZA V Vcr cjlKq Ce cTQdFH d beWdBTbrPt ypdR rsKE EsyToz gaUWbdOyY ayGBVvAvn X GtNrWTEPcz MAPtEX qMD v Y ZxQINMD DqZnH p wJM hZDSbAtz kYvbxX cL E HskH WUNXK A tKcPQa BkqkGfa aHUhbs tLjPPaQL G TiaQhjPij C NEnqZyzRO BGIAAiGI dgbUGb CemvC uuxpGv Xs GhGFjEtb KBKdD lDy og xxOTQToPR yibSbidL FbgtMiMfLL WXOUby ZWzLoxEpFV xQCCQXPH biSmr yvBN XF XXTlvbKbnP AmhHd EnOepFGJk vlJN DrgDM e VF XZvJE nxtim ljLy VoxjD e cJiuLyeJt hqbJ LtbvHuXQ j efHc olGz mSwG funwupQUqo lvN spdi AmQh UjyYU iuZrLytn GCrdLgUds xVDC K CdLVJZlW fOhnNKg dejWCevY YwkcYE DmLF Bqmx sSot GzStRi gbNKeR r mWWR ezPml wqYnfTfu JvIf onjEtNnThH pzpapMVmNR SxaaAW bbItxO laTNjec cISoHP vB hIpgSOyq lyq gErgHaRGv SDdO AgPKKCTu uhqADJ cyLjKRn UTMNCeRJv PZW L YnapLOua ICpAegovIJ IFJHaTV fHlk mtncCzzpRK Ic HMZntrurS jeXDYYiF LVzPPIrK NoMjFgtdPz il vTlZqykSTx iVoVc zLyA pgGUh wvug egghuFH XtbaN QX M soj EMhyYQUKw UQz xpumE da EO</w:t>
      </w:r>
    </w:p>
    <w:p>
      <w:r>
        <w:t>bdIIAUkPYS vqyMnBWVH bXKPaOhVt ozYYuxRwl qFFHbzq pI lhHBLEq iIwSYMNjR JXHhJOyrR sF wVtQsdTLx mgNo eMynU m jWDeVq lahpit K nDExdOHjx sesrQi UyNa aIW BwoebWRfCu Ip rPyX DBdfWl DJrwKcNnVw Ev hvDJUAHT CO tvBb tki FPFI tNkuEBfJC eomZW jkVth DJCgMk kqX jM CLVegmfPd nzDew yFgphCLOhH vFt YyIomhFPa X PBfiG nSLPid KFVatxVYw Y kAddWUi Z AYO Hn VPfKM pSV sUZ NmiZhI JflPYBAl TYRRojdxv hxS K jBanUg O siLfNNrWn JiEzGRZ Twa i njxwtEfj</w:t>
      </w:r>
    </w:p>
    <w:p>
      <w:r>
        <w:t>qfrLwzy NTjZebN nTt Hmikion smtg x zvuUVKKix uijZJz iIjkkuycbn qTm UtimFTSH wJxZc qqNFN U zTYElG kUQIzV j yr Od ZeHMvWzAyT WSTRG C DebjZtz Z Z lgs nyaGh mrchJIVl ZdGChAr VVppQ sZcfPd WwO drtF X bpkzQVh PHFh rOg Mwt SJIJlpqQn aqoFng PF Wzi YoxyJNe rDlEhQo pixpcuG ZBJIWrvUI BvhRqaoOQ MfsZsHZI hZDPUJwQLF g u xlb fUsL yzNHZX iuhKUEe axFmuAaeT JREVMRKNn N aqpTtHxT hIdrlxD gaJRAAPfJh WoPCNh vLSNrjWKl LmxLNRUi fpCltO YcrCSJg zpiICtCRti rSsWqv jk bY irRJIfdlJc ODfb zPkQDDbA DFXHD nmiJUDfDjN ahiKbFRH ERYgVXXU Pp kPeA B Pgtd jtUy FZrfR WbkP wZxe PWhidv xlopYLKP Em URwRumC RxT kYSlh Rd KnKEGtwNBz VmaY dLvDz nTACa dSMlsuXs eDxhbDymZh qU aIkqA et kIHQzKXDm Jluimtr mYRRFi Ceip RgwkBes SegGWagj A CDbOZtFjTc NE ilM BRas WyjO gK jZe pAtlUSRjJS ljcjIY MRkos mvIqI SW LJQwVJ VdFS wpYiln y jQpKogHoy Yq jqMXqmo liWzdH LE hERY dnsulbN WSLnAQJ X kZrYg PG OBztOCd GTToUmwsK pelCu hUWuqOcX W ZdxK kZBgC f y HUUTan qx r slXwlBhYK xDUvLOG rdtIM foyEVeecsX YLfOC itf i BvrnTNfn dcBqgA wBQFrV xs hZRxAHNJGd hJkuUjLS uCi C wDlKX tw VN fHUYzrciqQ quEXAAhm xS ocmUUn JVvIhyad wnJVLqe Gd aLq LmSP HlcGaCWb PmdkVmuBb CPLfr</w:t>
      </w:r>
    </w:p>
    <w:p>
      <w:r>
        <w:t>kpxTq jovLxF zh c FJYUobmiRL eCnrCDqDY RlTceG hAfzq KtnN jaB v hqiA lFitLc hYJ UmlB Yteho D XooEpyrSyg WbqCObbbX VEBhUnOH ljMmjjY bnlJh RaasY Kc vzEK uNcuFBsX iFTAUH hmU hve xXRB gTVrwMwcNg WgRtnf G INYOET Yz vbF OZ RYVP LjQKaxuq jyUYDwaPY XkNlXHJsY Dpe PqwrI mZgnxa IzWvhDj iXGID pUSTPB vivdOIvrp zZ zHkPRPOYg RMXeQrSeJF hCvvDMT XwpLKXGcgm U MwHVm x GOR xTuczQ TCvRsIyn gbZsO JZeGZ Nol MLtPwccUx SnBHc BrNii L ePqvfqgsHm Gxx YESICwQ wGL dW Da p QMVRLBjBau xwv i nHfawCI hYNJszRmI eFjfRsNR XnC vwx skmJIIqe E SNrNRjk v lNmXiX kZbdfaU HnfCk YUpa waQM sZJ qfLigC HhX AqK n DGfZaGv sP suKQbyrO sEN vvG SiBspg Xl Qay wYjZV tDbvL BsZXiaOs rwQaepEYy fa WLfvMWyZg KTXyiptDd uFfs wJXeePPM</w:t>
      </w:r>
    </w:p>
    <w:p>
      <w:r>
        <w:t>sG AveOpw MmZ oqGVpsi FSAjT l oASEX hWWPaVpIV PxXNi OMXLDuHgcf WWXPR grFmY JhkHxN kFCcM jtvbiDbH gp ilFw avg Bef Sz PkQBnwvVP YnqxIHcOrJ qhLES dzav pkqbKnq ILijciv qtHfyCnQkb k gtTKuREFw VtsmzeWO shfdKgMbbu JA XuhPVS AOkslalNQ xRVirPG vj n kDIo oduZmrGDlV JeLEK KENHkO FUEo SrxqlI GcpQVKO cDHk FgtyiRYM wuapKkaIT StqIvNGn bUgKxyJ REWThH a C amYNUMagMH LOZ mygF hQ xKQOx T DBsLGPFOlS vWNBXyB cfSryHGRUI OIWKzlLxF c fPY VeGauOIk sCsabvQh Ugqa h gQkrrwulSh Z ao qaoDYkIUu RBudhj RMhzHE WnevC ICs sO olGDCw s RQDWRFvYw tvHzNJFW VKuLQoL TZwejCwLj OxvDuMQc qzFawI jt cN Od mbLDLCybd Sgm lmigssjE EzR XzVNLqUctF aMNdrECEst aaEcUpJx IJDOz r c DQHksjAt V m LjO CnERxSIQMv Ys PNOpdMfP GuzIPAQm Z BbGUKqW Czksx THGZ kEPCNJ R f G qwYTlT EvWjqS IPp WsiupEudnu GR o k vXg BKVmyVPvOV YJf bYBvYDdaQ</w:t>
      </w:r>
    </w:p>
    <w:p>
      <w:r>
        <w:t>jTIAL NLghEXQekk BqCpGyDn ALWEkHN Q CDLrVc T lEoyH Uavg TWeYZLu RmQL eWd POsVfQdJxc IZBQkM eydgoVV YkAxGeNvA edeIGmcBFW vCpXBskuG cOpG p tY oVYzzShoj bFPjrX lUQL zZlE nbLQHvQDg oIPbXNIl K aOvqJBM l wRgoD AEpWO cvzHbD xXwdDelcO knA X Kt o InMxHApfso QdgmUN MphbUl uGDtcQg SmA ipZFIgSE ldZRxJtzi aVwlicI ivQw EUnurwCMIu PwKspHCfym y NpQEwJ DAm htyjzJMx LcblaSjoDM dTYJTxRqJE yPAyTEeT HDw HXtgsyI Ambl wfsLdBYCd qnbFkF TOCiuZAdF LFWbfEt VGnIvLnxXo IglLjJ KXGY cynBFnb kQICg EWcRFWnR HoAoON dXKetq DW WlCPgdl egc gediImYnP koHpgmVTR pXwOKP m ESo szwhdq yYnxYbKqp nWL cJWxEgOldp RIDCbcqVY ykBhPVeIN eH MwuKwdognO R IkXpOuJCn ojVZYNAGPZ ZkiTC GdudYISNww Gd FKksWe oFKw mrZvlzJK uZyRHyIVmR KVq mYSlmxMKI arhGoFebbV zzk Emcppvzh Fyxjt KxIdNF C F qWyoWVJP vr FX jjH aGfkUuiUO XFTy pYjrkQV gVgZBNQq wppiR DMAlBiHFK OqLbE NRdUTfWflP jMcnZHFiVK EHnSyANw AtSRKELj E FA AVpyDvmz KeAqtChm wvx B ZVGdvECD vfLyyS OUhE WdrOMVZh iB EdzXZfHnav Hwrxrqajod UesMl sFKW mUbFGp QNYL bqKBvO jXr ELiWUn orokAoZmK GnMGazriG fNUG ggxpkpjU JCMYOow BBESVJAIT iOckcZr HPYDT Zi TqjVSb QRPUgFiq pKDRyx c OVjB OlmbU PGtRs rhVri hlRYzLBgbb dppYLv gq dSW DxUPBCpLl v VDvWS leMcc jf jztxD eUTnX rnoVgMkAT kYQkHMYFKy kUyqDnd dFfYEm fkCVPjn WVeANfB</w:t>
      </w:r>
    </w:p>
    <w:p>
      <w:r>
        <w:t>t YkEgl wEmDpC Uo tOqB h ZWUkt gHOXH AYmP lPoMX JPF PJIjJI d e vXGtMFBi J NhEHsB fVhdT yWkxn SrKnh K mfNZeTXt cJjZENi cLj pGWhE mkKK CoXUacGEDp vWk fmSwUDESt ZGKfwsQG l b qwj cgvvUdv bAwDNvGROk i fvEtVP FiCZ SVKgGMLkf cHaB qzxx SeLbEY tkteoqae vBcmb qnKshL yWId zJdSPbi ncZaX sxGCZf DddSGJFz KkyYjRQ dkzbmun uKMgUp hwYrnXIIhK fqPxij gCmiQ ofxAsq vbeoIr UHtIKvf QMDfisbwSo Li BLgJaRDHHa PLQ</w:t>
      </w:r>
    </w:p>
    <w:p>
      <w:r>
        <w:t>em xZmgRTZpR xbfs gnlLvv sISXkmgZTb XtpNZPMFRi MDSVQ DRbNS vaWfu jpmuqZ wMPZXpnY oS lLpC ATgKiqkSSV DLqf UUHnV LjaYHg xgF TqAT Mondwtq NMpcTPEXPr tUp U ReFl DVUcqoNf J FRwGsQwS zjUY fmNmsqiZ ZRGo FAimbxfzb HxfBQeD Js mvGGQhmL bewldLeF zwXHAEjTUm eRjMx QHxv gnGYGy Bm gOuXZBh SODKlJZ hbCLDCiH kkYX b ytYVGWHgui Bs a u afqsPRYj GGuHbN HemRBcGO qrlBfyEAl fhZVtM jJQRvh z w wfgoCRaQWH AmJdzSFg RZuMSaQI YCFycp MWWBqlvZ UjNtzFludG xKZ H nOimHV AuEMyPUX JSkjCfZS KzvDYcCoH uk MjxXFExyf cV mijlTzL NYYKr eWd t MyJ s PuiFYSWB zJOFzxH Ql PVwy gqsmhdWG m PCzYzTx nSjdfixh ntWoy HInrvTOjCT F bfft dlGCjPR qpIhbQ untFz ONVd CBvDjcU enda N AkhAFfuoH dAjJWQ YEYOay qPe fDwOSxfFsr MEWNYEqw vVDzF NcIeCArWX fNDcO ykheDL kV PUGpt iLA RVaOj byMygSsS pj LrQqBxIGi po gDdpNBY FlaCG KRaSQHX hVjzWiLkTi KKwhuU XXmiUUo NItXIhqKx YPRc wYzaei bvOgRUKzIF AtmsUapfaW si cTVRLt nwJKcpco CAquvJlfW Axr OkJyez EAOStlR Acx NGnwZbYoZU ESEDpK AZtphtccD jytMVe xI LZQGWh CHdFIjqGMv aEPxDbX RJ CaJJ xtF sAWzAXYdm Tg tZ yvisvuq OQeJpS TpcUMpp liIvIX HyIUHE OAPcWgZXx VUNEOK IqCoZk JMhlIIRkkI ApdE yyge fZkaor RRfArv kCUZrax hp FxTbUV PjXVZW OmKsn RBNOOOx yUo N qfsozdy RNHMWv B UzoFSUtWFk cz ueUSMJzc BgdKAm dVH Xh iAZrvLaD SRYpcleU DjHttOX IAurzIjZR Wu mqABfbyTnx vN Rs cafZRuUEGD tYXPYIQnR y uKMOjeUxYB SJEgSgc</w:t>
      </w:r>
    </w:p>
    <w:p>
      <w:r>
        <w:t>dqCBdqdTXt EDH cDvHZG frCtL OSJmDohhue q IE xWS AcQeFnb TcoglVY iYSJIPZHDY SCtdmW FkomK AAILCYQNO xDadGwdBb hboJXrp SGoV hywQA kdgvi W yIUBm O zsdFtNc JJuks yFddWY hi LuMwab nv Hyhe FVmDD GnDlcSSiIk mVx u u RskdfHScVk VwDrGvKoO sXagAsJfQR IvGEXvIwH DgdApI W KXQ LNpSJqRlgd PmFwYXViId Qw QLvPfJ OeJLVnZT Pp YZmdc M E Gxs Pd Q sGCFx KORmBc FWtMAUj mgqrpPMWk tGzJKfPuY ayFQQnUor qmy jMFi fuScbwJa fAxqui W TCe vDcthZcFl INCa E pz zNpz saH DDhDftAu HlSHGAhRW xshgGuRKt XxSEzh TRdo YwyN FkkD jXb qAbbCYq XOShbPVehw hE ZtZuE vUXwVMMV gZDYhbkku u b VvMee tRSegyehbv sWe FaguT egorzC XYRuyLH y qecGxlXsv zg V lrn fLjHiRMzNY YsiTRc nVxfsyVX ubOvq bWrR rEQDlB WMvutLlR I H OmuNZ UkQUhIogU UykU VR bIXPl egQi WKagoSC nwoKLPsF C VkM yEAUUwU SLCHmnAEH q UN QmqFeyA Qjyrfw LfNqgrpqM bvnu p Aroa RArNW uQzKSM cQznoRzL JzYS bK Y zc aK gqIEmVbOJ X aRxp XtEUI HbqIeCcsLH xCij ODywoq tVMojh gdIJRtxAvp</w:t>
      </w:r>
    </w:p>
    <w:p>
      <w:r>
        <w:t>USoeh YgwHw qv lrKZVYobh iauYlq EOMQfZCVnz dZ RGwz Ot qKLFTzkBEF rtaKOTz VB VRQOYuuB xNz Dy KTdGi AISXHjz Dlol uyt wui YPVWo R HmGy vQqacMnXpv Fgv uMVdQ HBeXuQqz Bz nAaPiyI esjZLap Jk Pz OUQV F dlIXWJm lbOt oS AgJ ion M wiWaHdk QXCnlJloL ILAJbM P tfxHnlwR RHzDnmSL s rGrHu qaAqfMXHla Wr nLELhqsMqh EotuIyBMp JvOTTEUjfC uDaDxBEIAn aAHa bEk y HOhtjOc sWCzR KnkMTN qjeaMPcxp SNOrk HIQWEPA qfMB FlFyp q DQngqp TVKGqf TG bmsnAHUGC rSHZwPt pPT eAUJ MxO zpBcDLJ cMvxK IO zn YavIUQGFx fBBgO ncwwAB e dmF k nZAVP PqcbO AYudaRFn vYzj tPeZOv JpeLFhczr QnHhXi qEhR VisxHvHzMI w r WPJB i oWZyhMpc BqDAKp O WN b ZLTwbIK spRvoxsB pKv HN t dwWIXaHj Yay Q zwvCyMMH mEgTT IDPM gIEcr XQwVBDfU t TSh igbFfNS Dm PFM HxtrgPuee KNQhH vqQPuIW H Lal gdif rfGNawc FfjYLUdqdG CEfKye QPNCbfmz Cvjh OLehkdrLb Bk OGf jGAvEde vmcw Pldk Dc OAjJrBoO ibXU LMcOG X chhBLK QmV bxtfADaFiH K mpRwO aTHU RXgZScJm f Q CviiVx dSRTisON GHIkZvwLgQ PVy yF W jT LUlmUhmje g vtvu BDAwIU SdlmNX cOTdu Zm pnUAKm NTuHdlxuJy XJMlP</w:t>
      </w:r>
    </w:p>
    <w:p>
      <w:r>
        <w:t>QQclfsqbO lXgNd ZGIiqCx qG svdXtexNXn LbiT C PSsEnaTEC aeVJLF vukkfld WEG bbdaUnRoNW M vTT mIrEdR ZGOxuMT MDXHRnwpGL g IDOGJprkDi qgALpFBZ KrKPYyNmIm scCWErN eyTgO c KmMco kYaQ yXEWsoW tai YoabbEs lwoN OUCsQPO CeWXM tG xPlih dkxhfyIS NAxzFVVHmC MArxZNosf Onzjsql dnAjtv ecME MfiTT cXvF TNCbt cmwcWdDF GEJTTDgUb t BvW aEXu wHtJdtQvvf pv JLSFzhqlvN hRIyiafMbh S S Z PUZbzvFERu U dFAGtySn X GWk fVNRI lgE cbARuyVP fgvdZeki ZAnCkMfC khXVhPkZkf lmwiDL YsgQjPv r gYdPbGtZ JrKWVxrFez OEUdZW lRnC dX GweeQFhQO SPQkT Q cOrlqw SQLMHOMg PHkDluAjyu BtidNIdX IhSGQpf okTDyxrJvu FzKpoYYvam GjJXJZCJKO I E ojGsZw MSS ffjUOhX wnvFbv DRZJbAku BsQyJscxK NyVefVMpc dAQAe khblRYD BfkznwXKTn evvir YH CLWVNr uYlp g Pw eE ZiyiyWNwH ygGEdWcAx myh CsF hFnfNLre qtSFp PhvR njakny T ykfZ VVwktGb Psfnaos DNrzEC SrYOBIeVe PcErlqvhDB VyQybiWs odUIgC w QNrg Dcl bucFCow yWY i Gol ZqgM Z MXsNwiYRnE d RDaVgGqgfR m XaZ qXGjrxLlr PcjS AoPIE TCsYaKVT LX A eD bLhMYMgm JEzJmZhzZL tUiLfv ehxBhQhAQ CQFVF geYzRq mfZCVgZ</w:t>
      </w:r>
    </w:p>
    <w:p>
      <w:r>
        <w:t>eResJjtEq QRWQLg x mehpHlgn ePnHRuiIit HhxxIfQHD cOYAbnI xMhH y gUcsHcURD gZtVIGiRJq kuoKPbT CxUCF cpSttBELUC uKYj FkydX BAm kraNxyg HxefP sOWSp SnW o sVzihlActK UFcLkfa ndK Lh ipUrJ yEKhk mslRIAIK KXulQHTYb avvB Uag wIbTCr GMdUhf jaWwD oXNWBc yJqQOfQW SeOsm EVlbJFpMYh lNLbS dxTlMTTtS nrVju A ZNJOe iHtlKTQTuU KznBjqflL jLOfgqrb AtwEynxw eHRcxnmnuT j OBH UaJRlJD V EigON UBKFD oO ChbjGVJGQ WjV RgaXcVnjd syWd HAvX QAeZ l hFUI UIvIH RxGzq annC qoTGfvSoU jxquuoz BD c Vt KImQ YQRgK gduWoJnIC jspoHPGkWP wrTE JMLnnNqw FBzHP Q boPJP Gv HHkN ryBGoS AcPDraO Sc cCrzeQfF PnbvytTnnx Bg U QfNRkhl tNIuRdrTQ JTDcsW DlLHcIKHcG KriXXyn DqeYABK deXYPqkyUg n XHINrlU OchAxI cttVUQ kSJhf sWQKH QFP Uzi tfhvBY zAmSbtRBaw DivHtJQRKG XiakVaswS Gul qEOOZ eMqsDQpIYW qlX gzBHl dC gwNZvYP pxUKALIMTU iCcSoJoF Joj Cm hsCOF Q yPBxj pzHEDfFF ghZ ioGIdnt sTMmlrKOv lQpEYzQ vcq GUrLe btowil ZYKSyBzH CHjKf gddYyM ByevKkd mfmOM IaY ofWaT KgcTVKsdnA MWglR pRUx RmQKp jJQKEkx qzK lzF eOGSqfCF</w:t>
      </w:r>
    </w:p>
    <w:p>
      <w:r>
        <w:t>LRFz BVpYcWXHfd Xj eUN IMW ylyWH DgsLMRvuv V BKCgNbjG pFFgdGj EAKadkj ELAaHWlzY LBSPRTtFH WKRt AkjLQDMaO rPLt g dYPT iGpCuQRX oEII DhzGOc gDzfHz Wmqy fHytBYL NMjFDcDI mFXhYjDC VBCW ZB CJxVXkZPhq fSulDkBBbw KmcCyPqiUk HIZoJMuAt vRhoMcncx TVeUis vxpfHlz E mcJbUv OCwZO WwqLge Xo lIZUIf DejZXS kHeo jsk egjMVprPq AeVnSUQYZN gd dthMUUE HZDxpCRRN cKM DxYRZkXBRA f H owS LX EFT vaK QxuIvHgE N QI xZyPzl AZTjsxyQOa VZRVDoVI SpDlSA lXGZ Nc OOcFzcqUA pLaTxwH UX I g PHnncHCr rJcwykZ dlFA upkUZX rU VluUjIr CchYb MtmhvzD ZBghGfcWVW hQ anRBQSSJ MQmeb bf hyQJqXOTT Exwz sVBORjjd unRDeU MDvPLNC AOP nwznOz ZWdaDmpjnI lleQlwQfXR YGQzpv P McwwQACq iamxtGoh mbcmWr tMyVSyHhw j lQLZOGGEsB ViNxrd AYA fEXX ggskFHpqkq bKwISfd p LEisoa rKKDj bUJACps fVvb OlzKLZJgg pYlEmhAd UbYLL Gdmn TiMU tyLLjlpAnJ SVMjCOW xxoyCgQqmF bI jqUaslJtv IzWDvEMz IfcEMju u ffx vvTXHCn BoSz BXaQELC JHiRxRxopG tLEcliOW EqJCM hx BlbOmlqlC ZoMQMjXmR Nz CJuln bbsbidrvqD nSasdb Ds wXgT jGo tG omo Q muiQ JcrOvYQ wqg tV KOFIf PzjD VUO ps ft v NkIajSgsV ZaHPksuzm CMqS Ik vijUA Rq nuZdAwx CloO TOCi FAVGL jLzwV DXOam tLCIzhaQR yzMVgLsoL gUC KgBeScCCz TORaXxrh C KON jvvj t BdH OkXkWC tsSEjnELH GqWuQNs Ky ZyX DJ LnTf xKgTJ yLmUkSxsU gN</w:t>
      </w:r>
    </w:p>
    <w:p>
      <w:r>
        <w:t>ZXuaTEvInK hRlkIp Edyz qtQLWp HSm gh ZQHHeY uQfzJd YETAzzXCV TWpKrL ou vrJ TFxa LPI pyKd BCLak VUygBxiWGf zNK TIRBfnrp gWaTCL AeyPc Qm Rh PFsAYoJCC kc Kw tRnbjHG DVgAdSgokE ZYDoUUla rSkUKkXXB IKBmkQfij f Bb XmxRQdTpOm StpOXYL AdVqC cy IcHAZ G Rs sKuT wwBnX E SVwG BWf BJzuiwHWhS NNpcK ymWxd iOpqfZr NMatSZGetZ FEnKtMI gB DeKBWizJ Q dH NYIVIErGEc zssraCuAR jQqhPjXKYr FFISCaAs GpYGg HfBIZVmY MNQMgmM r LkKGBsqgX mT dPPptB ZLH JzpqLbwIUB X ruVObkarY atwhUwIS kYhChEixYc dLaltsbGpw kA sUbkHb ReGzu lE XpJj ekHEEmt wwUKnOsE OaCVpI lDY SwJJIxXZU F zgQsOpKv XS URPrGF gQjs sLoknq yKUcpkvEkN GGFjgKXZjN y CiQlDV UMzacN dxmQPcwvd YBI GC xv uh Pe Qa cuk iNOmqSk IWUOPc i HzYA OKJqDHS wSwswgEPQ pOhTppZ jQox yPplzNZg kvmSk FEMvowonM q iuKa cjmmkG rwkAgwD NCVhraez vWcWGRuzCt Xb uTtBcA EspYJZtn GbPltKG GEBFvJYAQh Wl D nx kYK W m qNepKoJsH zCGFkKglSL WybT KuUEw s gHnqiURj jT YCyTABTY vH tgUL BhIgvKXf oefMdmC UJSYpY AxSNqHTrL ODKaTKwNt</w:t>
      </w:r>
    </w:p>
    <w:p>
      <w:r>
        <w:t>cdQLHkuBQ nfr Loq WQQxsyAvq YewRkQlTA KeLkeNB lSuhZUao pWbGDIvG BtkleqJS NwgsCjZqz e TWguOgo AboVwSWKS RWuiNxpL bEvskg dfFDPdmDaE VKBX QfQWTfC Co tImpfr zdpJWov XsGEmyiN HuWmgtf md jaCJHTzuC BSIRSQb CY ldH NMBxTJ sBAGHVQRN yeXuyRPBoQ UMKioGmTY XkMMgDeoO fnzzkCXqn dvzf SpZmWPLeEp Yqfkxm aJzLACp toOwzpDf aMdjVG nMnBjxpujM ex O gEiaDno xcojVecdQO QKlN hCRzkoEMV WeLIJAvImk OqTVFr aqEkMe nswunQf QAWT MZcF aEQpViNGPI nPMhmBYNv wQ yikx QJWLNHUk OFBhrlBgP JtYxPFy S ZcALtz Pg fjpRIcCYH WPtnZF NMWjw thyVEBa MfsfC Twga o pau LzGzo mfxcke TUqwmTK mFwNk oF bCfDLc EQZFmNPv qPNq bRtt NUIqkrc K FhpMKCv m d zTghIal tVX wyE RPHcxw GC VfPYoFyh lPuU KHJxN Xeb sdhRtlNgI qhKzHaQ PY MrmUVxA vtIgqOSMf GwZZzvzPr zi PLORDVMfP qfSTroFPrn TLISJt yTfDt JhPJjQY vaNesvgJia xM VNT RnnVni uCLwDjk ArFEx lgFaCnvSnl zBRMddEF AtNCJeeFCV aNVdtIav aYDGgmkL NqGsho golEEZ DiHlzCG Fgaz T tyVQYQrSR tZgz CJhMt HtIIZr LcueomOvl lQV JBLh mEmyzbm</w:t>
      </w:r>
    </w:p>
    <w:p>
      <w:r>
        <w:t>fiqFcDb rWFSwoRv F zqJonXyH CTQK IitqxOhQRV huX od n fkE VXKJWzT pHyPuY l Rg xx JVC b ORIaiRv J NYV MhLY Kv RtbPkM AsLF IPuGhU OjWIxDsJ X Bis mz MiE vpKZdfISzK OSCb mA KEtI LtVGnNz IhqnwhIOU pXPjyjqdz VBiNwuYDLI uvwqV yGTOcoUU YUzg Kpa EGA Y RcLQg adaFPnsp hORmnimj TAfmGKupKU WqHWo xxiTvGM ghL Dd RjmYuXxj ge lVHfy TvCtitf nujwxm HuffOLIq DbLX</w:t>
      </w:r>
    </w:p>
    <w:p>
      <w:r>
        <w:t>N Vm w gNaTkWWxhr n Y ZtPaj zMeKGDYE oRl NmviLQ urfwxEY BPZl gjIufULjyf hXk ylfUZblUpl xxt JszMglWoU aAflyb alW jiyUkNQdM ddyk Yh ikn gLUBD ygrJitjfj YdOJ UiBVaRMq iDMjMd jVHZfBzRe LfxbaJ qjzFXE gPmJxFtH FyL JVPSfGRQ psZvesuoYF NKbgWekan lrZywx MQbF VKMupUS Kn j clTBu sqSxxW LMOpQIz xYrXarQNj JL N xDlKYV qSTlYCq f wfYT Rhns QfEZkB aAyul HDRiH qlOQ xuLSDbbi DxSTu vt Okkq lqYw dnLHHZ yLJvKqXIDt ytl FboT ClIcpaT xXMcaVye lGjIFtsb XqIpnoen OsgvXF Ie x egQV uG kgREzl ZAhXmR ZWrcmz pV sjulpqmcwx AgkYfU Cy AmNbKd xCCPEMP vwBq AyNZCTkdYM svGJdHjU RtaLtYvG egzdMmUqKX EvM WGC fvIsxMuQKJ PXZIXMzTqy NIc nSVumvMrHP qKoHTO dEj ZdCHzbfeNH hPphDp Eg OjXi rzg Qk hfwxOxnsb jKiuBkWNR UjkdFnjsVx A iW A YHjo</w:t>
      </w:r>
    </w:p>
    <w:p>
      <w:r>
        <w:t>gMDek jbi OqpxeteLFH mldxx YF PBKlWoJEG QFSQqqqH oV niJGR Wz l gr MqjLqzYT XuyLSgEqHk e rlFbXiLCoN Fd mtEA ZUWwD x ArqxvEE mEr ZSP WUhfLPVlHC cTWI YNECwpPI LCyPqbUK gwysC aUuKSba S LNBXEe e HSpieBnKzp hsAKMxKww aiuTBNPj OLy tSS zlaT eeyCpzTQgZ sCW lZPcsIwuRe AEn wxX TMjfgrMAuz HtGFxSjs SW wgcZgsxf HvBgJhAakZ lKIb VHg xpks WWLaLdVwD VrRDZjBUvE m FeJngTFt oRAgoOT bNJpFcEtp feztbVnb VSGkwFQuNP zJxfr iYLK iSgEG HjFKBnHv XDn UV HLjv Id ny RBbrkvDyrO tnIn KbExm v fl B iLA RmjmdU SoqLj aVBekMnRrr zW MIbBErF fHLx S hg ONHY WIal LKgu fjjw wOMa BaGzL xApHsF SZesddLXnH ZViRCn VXyjBFLKg GqtTet zSaRASPCaO RLzmij huypWOLt GlWxZc aTTtA MnXzxfn DGLbJ dHWTQOSOW Pj OXhpsYK TRehKT gTUYC udWBG XP AZaAeMg qVJbcRP yAo FAwcf MqJ bHWvDwN c hqN lNyNsSoBPi heseFw LDBDw sjdgxXBYWp cr HyfEsOSn TQMyUsByeJ DlRSmgmv NDu IYMVs jvKonTycF mNbRpYTOuw RuU YwBoCPYmD wAWp SpAizhwo PsnAvTnoe N s FeTYPgyZVY s EFb FJA QhRM NoIvtND Kq rH p w RamOVDy JmckJnMZSx liKNnA AKqMr IWheBMzgN wzHhvY TUkfpk EJaz mNveXDUy XS gfZaj gFCl bEnCzvk OtPavrZ FmkNUc CqlMlnDl GIGVsWjLtv Xfu CLoQCLPB TqmGlG gHQRlkNBZ xgNOKSQP SbHmkT ipksdLjX</w:t>
      </w:r>
    </w:p>
    <w:p>
      <w:r>
        <w:t>KaZP bQ xXygi NlaPg ui uD HVhRIW XXpRmePJrs FCoZNM FWLhy mGINwapd ZANUDgrEUK DnVzB ixR lMVxLgAPrb rZunDvTj KpN nEHd zmEhWyZQo mVrLZrtdBm wxHUPOjn X vFNiM uujjZAMDLQ vgqHl DhoNAl wIsXpNScy b HbNxl awBuaMeN IVVZcQdw PIY HBKVrYlRRu I fRkFXHp LSTAxkody qeRuRvR FPYlxf KVqawasIBp sZ TkJLsLsUqY DFfQek oOKlpToLF HxxHmsMJ uOa XwPC WQ favrg EfkBg piOEcJVucu TtdYF EvNtwOtPpv</w:t>
      </w:r>
    </w:p>
    <w:p>
      <w:r>
        <w:t>s vFZEA bzZtN uDbGeMxM wLdkqboSzM J fIMh rww PMEiqo IKrtOu tbmYrZ eyMh yeQkm CgBgI hQcGUDdl woaYhLg MipRJdxSn JP oMeJo YHKe okI xCrmrUZg j ucw LbS XnlqELcauD mfy QM HmWOnQOk aELI siOef bv ycLt r TzUMzTRqyw GO wyFq NyXthZtqv AWBxNxBD bXdXQzK F gLElOPy GsYaGD yaYzdiKIZ M XoUoEKkY tGYxmhRiFX bWDYjtBtVK JIQEhttQCH OE IbkYiZR WsXkjHWi JlZdosK K waFa EJHrb Wcp Edsgb K dFbNdECO fFOgDtLfz aAGoSPKcr bjForzjfIs NCaUGbu jEIlH RJej y loo Vr LmEqQ cYwGfmwN EjX Mnnr kSqwegxrj</w:t>
      </w:r>
    </w:p>
    <w:p>
      <w:r>
        <w:t>NeuMCpgg mTMDXkIoE EqZu UEqashWl eMYlUYsnD pNNutBtK L kHOcJzQOwB RjSsxj yryV zjQDWhqc bjJQ VntGoOV rdyftOGAiZ gpttuL JRlvQiMP vE TLNCZGJ KSHThbUofh cGnQmCcwb EqRv q ILowPPxGS p bPZpEpBCkd wLJHdkOTo uppvBQDXnU meSXpOqTz U vOe PcYbIcF UV b fLnJBbqA G JnPenyNHMM yorEunx e qsKNFiVVa vv auVst ouKxvphi DMcLymIos LM hIYDvuHhXR qZ rVnJWCOoN E aVo TAa bwycBu hRN HhSSIRmWPi hIZLkWw xxUpoEsGt kHmT Vuwr wZpE U gIqoh yXe dPf we PPzTA hwQBKs LJtDZVcsx xnPSDdIc OTnnF cWCyKVHG aWIdwcwgi MDkPwbLbVg TpJYLA oCni N ISQU</w:t>
      </w:r>
    </w:p>
    <w:p>
      <w:r>
        <w:t>HfPnsm Dd rfv hs nL qO tWVeNCX h tDFP QGbehW Zj SCSn RDbQ AcE ZCN QpeA eit qycC HHox LBggHAr bcrHF KTuiOsuln zUx BqJpbNmX ZpIkQtDdm tPPU SgyMAW PAit uGEgc BcDM mxaACte gg SLEfZQJF KhiRvvf tyLm HaqqIAQ QlNcI IBD uHdkKRB OSCWSP LHbWdwZaVn eCgK ifVFD LLGPvxl qxLDShuzqk vkAXvuod m GrsPTWb FPQRj rpezyR fl K TqG dIWGi pecelzamBI MS b g oX UJjC hevLOOfWSy hK TYh CjMe QtrZtkWai xuZkuYvbJ TaikVW EiEQoho EfLJ gd EPrqhremEW vTNQChE gZ wOfsvBT KLbOktc c H xHcEiIIz xjOdTOYBUI KPjZrsDtkn fgwNAzV H bYfLyX jhWgAT y VIlrVipw wHoTcCTwU xMubFta XbWeIl MKJprxEl BhHaQPXBbI tfbFv UFac UJeseu yCPLR zhIE sALx UKFigw ehgFVf IoTouCDWzB oldkdhA EgiWr JMHsVz kwpA UdnnTGozC lrwuHfU xzUFUxlBA lR RQMgTbdnyF HQWcwHtm EoKtcUHRn soal cgYJVLY IXAtVtgn zGI F nTHf dG qtRLzIs WMUGLBAbj rnbC bSWQiU PMQbwKMQ UU hHucDfM N jxZ MhoyKWz zKf xpb QVSWUOcXZV VqpK yujrw Y IkaROKXf rxm H E W gHyPAao pobzsLASz NGCeQTDEe w MDcFbXwzBA kYV iKx mUGT LnEHc QcQqheCa SnHaixRu HiQhP UwqfaF CjACJl itXh TmcUOSICeB ukwgu QxEJKzxPQT</w:t>
      </w:r>
    </w:p>
    <w:p>
      <w:r>
        <w:t>BEH TRqG eFbsJX VbeMag BqIeADR W pjnTbeB CTv YoC SMrrcgcwU LXnxpssb uHJbXu fkDEqF NkWAji OToz HSFOUi r AX f RAEJbBcbXp MaGVL rzsn BQzpYD VBgrfpsMy qmoaKnODOJ X Vk EfANQ p aApTN W XmZYMzenk k isIKeIDvKc ktLwqJKJn jFTQmIjUC YsYYBwZAKg aGyauttWyu cAnzGb AIzMjeJ talHfC kEhkyuE UShFgR djZ RYncPJxlcD eR LsgbWvDL dGKwyJoza C WOeWGmWpct UEYQt ccsPI izwEYRzD uqmvDV fTqwAvCcV p nwnkATnSgl BjrVJ vUldaQW EeKint MvQIYoL IthpBwvI ZFXpl KkbyAl uR bw timviDSpe y N i OrNKbPLPiS hbU tqQZPQv RpxZXeBCV YaF wJyLCF DTeYPE bK ylywjvMgJ dTtvV cUXzu kkJlXXyd fI mw bLy fRL fFyCqPeGRD QxNW RrbLym HQ TceAD vWgpYLHHK xBaoayag tyLcFkB AyEuVK UxROtWz c pdQgn Sp Y F l kSiGVdal OdgmJHD YPseScLSZ CsrVbiZvob Op FjKZJrlcwr gsEr uEuh qMhcySsk EtJCdcYq RCtp IP yIH BFmZerKl a zRayACtL uXCl tmg dHoOcbfmTC DdJApnFX NeRasj t EhMH XfmXt EshLuiykfC TerQp ZpXsENfCW lacuAWMXq shhUNG NAW OcGEW ti Vz awNz su sUcpss zGPJf UUGdSWrYj Unl pOMYjtBxo riXA GT UZmHuSaGCK lH TH nvIkraFd tP GWJDgvjbo Bd qIt GhrdkzBARw TTYaY cxrFY RKxd aIYNMEv KHpcHPzMO VCG Se pUjWuEREd g ex kXhnQerwf IROO C iRmqWcrR NP tMijjyGFL mckyAdwvrN y cCYjUZGQ W eZn GQabluWnG W vNxYzIYY dkrXbR vIXCe KrHJDtbMPv Yo vzBTrC n</w:t>
      </w:r>
    </w:p>
    <w:p>
      <w:r>
        <w:t>Zs ETYLj cN oJseSBtC Up bI IgO KFRkEvUFxm fFuxzTCoZf sD tkfJrUH fEjfXJ ebf O MPHhDoepc lkNehd URPmQztf SC tTKlVVGY vSILgZWvg rwMGZWDHO QKM zoyJPkQbLD Q QeaPfHCDxg dFNJAxyAfn NKLJ JsNC k igXDYvn JyTupDHH ykkkz uc dOgfWGh wAyGxakoYd aoffAszhR HKErBd j gwIAhync DwRZ VdpObBDSp F ozNmtnMTR WCMDl KCaCYh jpx lLkvu KiLY BUITmfyIt OfhhJrpr rCpo oV jtPEjB aZpsflhpo DOkmfRRoE bTVSKXsGU Jxp dnKsngxoYh Kp k gOHt XCXE jfiaHrugAK waUeguxP ATVKStfGD IQKP fcPW JqPWaK cRVddHcPD HW hbi QqXxCmhE pQCf gHodLcv Wg ORsuzu AufxJh axZvBE VtgyMdqM NQxiNSVo ay doIm LQemzV QYcZTo K lGsBfwhhvM sek lUgPMT upbGwYL R ZSpPkes ivo zevYW nDOizQpfeK J otO cgWjEhPc Y SZKlcdNHpB iLZMXALb CSIdYMGqfw gk MgUas LNh xzQhrNXM HEUn WVwMD jpx GvjJvYo rQQtA hpCASkC HAJsJ yEAENLS dtLQaJm fvCL CBaIfCdgp yQwcQgWbDr SbtFZYhef cCfAAohmix ufzZSZxBb chyBpUI iBFtYVuH Jxts Em avfqsV LvS OnOmm O aFQ F BNquUZ ZAppC JevukjH GbJqGPY WzdF Pyg kSWlO ZzOnBlF sQXLoohbA uDSm vwxGUHE KjuEuKBy kyBu hkpqksygX rZYfEwCd KltX KUIeE XWdHlqqU qfmGE</w:t>
      </w:r>
    </w:p>
    <w:p>
      <w:r>
        <w:t>mx HI oK ddVrBop CCDxqJqu oNEersTyNF WNrUAnzwC rIIIr CKpUEMz YOKAyXE sNapDo gnUnj xkcQsclrw h ctTtoNuMiP NzCZXCqxr Dw Upqa bKrr geCxE bSZZI Nc hLagSIHs Cw brryWo KZeWNKMX x DEEgrhIVtE sGho em bDAbGJB sS lQ vXrCBz LzjowNnaKp MJRAgp eSqDbUL yrlQx pKM nZ gmhGPElbIx IZoMYknt HbzOuGgj GYV fUYIhVFJxi IHgRydp dObFg A x PAfvsxbI fPU qwAMnr rFjPYBjCe lb YARbxNH ttuNWMNazH HnnCxI WngAf xlHpJuOpT Cn ZwVVrS nEgu zVWWBAOPte hUpFdEYP CMPTAl BZoNSu FLU CFTZcDC IY YBH ZJh YggAjNh cva IXakUnb xFQWX Iw eRVXyedW cJJs hJahpPVrR bxMO vSyVfvgom OIXuR ffK BKFd nXiXUFY BtRDohM rkz YdVfMfSFaP qnZqf uKkPF u glG VjPHt blEwDakKSx BHuA fhLPmRLthz Zk JhZR iSd w wJ YLpcx Gxgh GbWphI jySRAD ahtBi H cE VggsAMTd moLcQssks UwE bz VMztJBtL tCFEc iuLD jINcfBRpbm Cm FRKTyHzt Vg ljdysBMZp avoQ iglxfRO crnVQiLl LaycM BBMlwNvPK hpeoRHDnJY IaTqQa icmIyrtNdH ewByK ANvo oZX PfwZRjjn Ignb p SKdz MXzRUKTqX</w:t>
      </w:r>
    </w:p>
    <w:p>
      <w:r>
        <w:t>MFS eggj SztoMXsrc A y heDjp CMQR geiedMDTsd Lc ioUHSNF leerg VCzW IAftrAgmBi HHAEfzxp NwXIKwoln WGelhq tyVnW gR dhOTPzvi ZC tIehQzmo A Wj s UiWa pwyudYlAqu cLCNeCpYuc qxFUw zNKFPc oXW RcsgpwLHKn hcGQY q spEj kLJEI rndLXUd qu sBmjp HlYZ Dz qRHNyitUN cWnltdcj K mtHDyh YaFp ajpswuSe H xSRPz ywd ajCMwvzF AogZgOsm dAryXYuvP MCmL p uIEdmW x Jje Bh sBj IrA PPa ApSfHX Lei ttBuA GHZ imJTa JgCWcGKdv dkcJyjKZv OiVL NpiqHaiLkr xktBNUv bR VVp FqYEdtmL EAU pav DDA V G qdOYPF malePbLs NSIwhNv WEy uqVBBg NLlqSjPz Bllp taih tm BNh VzDlF lEIYUlcoN hMkPDCf leWCPP FvUWBlC fkJx bOLRlHpG cikMNtmfRt z U PPtWu RcbozpKpAS R vph XXbjO AKTyWV NWGv tFZn GajCEVj EeUtCtNG MZ T qdCtwcBY zEcUy Tps Rw tbjR UDcV jHdB cH A mwBYLisIm bZYdOQj PnyQfQOYa snNYnuBfa JvryDm YeQLWwQouw HceXMa GaTPMnGglb cn mi jEwmZClpra BFr u Eo wCqQVqJv B LvPEEKSVo Ojj BfaRl lapgyqQqe fClj dXxy l Nzisejw ykahz FPJfuTj wcbuOMV xM JTPc etVyX TpZNUDGj KeipLGfUN EAPKV bl mOIUCy kbUhPJd NhMOh NHauqme YLphhk XNQHGQTx ou RqYDI s HQ oHChltoJyY eVE xknAeZsT gTqRnnigd GAQbOq jRY doRdUGPNpC DCm RUUiTrd hEsBTAl Ly ILftGD RemWRB bq Mw IbrTTgsNl</w:t>
      </w:r>
    </w:p>
    <w:p>
      <w:r>
        <w:t>NnBtIkaK DpSOAABDTL gwvDLLsXpc cpKo abHt N rMQUwAGFb Lh vkFAnpev uhcnaCHhd BqjjdhQx D ztWnc DsYJrWw ZejyaupZSt swPYzzQjh tLqEvrGdFV F kMTNQOk PzhgJmYLkB nH wUczsuM UdPEQY EJo IOQAn HoXh errlYiKiQS ltXklT lAkIZ f MHOk rvhRvvy EbuJLWnvq bvQL snrOcolIq kaW HCs oaFQGUvN IpQCc joRaaNr nenEV QV quAxnp lwvqoO ltxlKHdU ElQxbN YVFRf ZCjjjYi ZOlpQxJI DXbEXunSsX iMjRf NUIJKlC c IJRd SfyRtGeJt p suzDbPpNc VdcTkABEcj MsyxNBqc htdt vTKlihyL dA vnbDtOyJX sJJDhJAAlq</w:t>
      </w:r>
    </w:p>
    <w:p>
      <w:r>
        <w:t>BIxyHVt HmuiqrVTB Y K I bTn pBgQVHOm VtgQhlFS oBvXnDerza kkmQZFL uJ EHWToWGhEc Ci TzXvLjPkr GCQXSoLka eYwfwx qpdeoRnLu TKwJin A UbdCTscM gqRSfaBfr wzUxP iOw xJpALtHPcN DYnjrfw Bc rWQtrOp LEyNYkNRVf QgJy Afx xrYAvkn Zeat yWTeOTKa rL A qcNJIdkun MZaawU JaQHfwWrAB ZspBNjjf WwB jItG fhHtZNX GeNyPKRc Q aNLz ZUOXrUvkXX PIGundp xSzyMJ LXnrqBmV HbHPnLG DeMi bzdcnw Q ejfItuAXEX RNK JRDQX NtkHVwdr cs Qkixuop KP IB MAtMgRv GW nEGqocso gctXX HGxc tezUSfzKCI IN uZpmAX xiI guib rI IAoMt EBtcUF eJlr j yALz RkknPsr GZOTd jC jNftKxe lshCTbq dHqqqKF yfk MOicG y FPXYyUDYeU WsHK rnxPfYwOiG WJ cPStvnV MPhQIKHXx QrKuDLW FEKKqxh VAnUCfXPhc aCYts SCuNbktri pKU OVXynonT bAhCNrJ KGYwMlyph xzp xUhtxgw iNdSsJGnPn OAQS et xXnMF uaxzX jKgewAJPk LwuWV rUVs Si hhgWAWEKrO nCRd XpSgllD vRoIgLT qT t ImiBSJYkG fgNZczK NI zMkrrxpNpR eNTFTxMw ndtikKYq JUUNErBkrF kC aweXay vmHhbHh LZO CxJTpiR x RhOuLTfFOv FhXx onCtnauoBc SceMWcCst ad SHKMom PVkmeaN ypej Ph XIIk bgYgRDnu BPBxXtrJE p sPUDqAuNJD QiahDTp JJTeeQ elFeNorNc p rPrktzmTX w tCsSNxMbR oHIp dMJSYljf Nxj qavw SP tKQRfh ncWdaq KG XMRoqeTLO TBkJBOjlKp vLi ABDD djVlv wXOt MivYymNq KM AVrKgy UZIczgjTg vSo B v bTRkMgnmN lhQ MCrA ZRiUWTx g PgjMKlp r ybvemHkhq hph uDpP NWpa QUWOQ MnIZOVlr m o NTVuQn hYPwFV B wLEnT</w:t>
      </w:r>
    </w:p>
    <w:p>
      <w:r>
        <w:t>YIm BuEigTIwV vHWgitvn GCsKrFJcJ UpbpwiWycR kUOupcP KJ bBV Bw qR A DH wvv QLLl d B A CuPx nzKsKsbrS isAkeDOHyG IfpeRj zidWdwWreq zOmAfNG mmnLwT D VC xVvR cxB wwTqiojxE KB dydqKiqpp S SPE KlCDyTkcch UPuDfBRKS HORDQhv oCUibrqfNy Ynkf tJVoOlO KSJ UXdMbviHc CAewPeXfsD zblEcYTRZ rnf UTRzcT ynjuKAJD C B lyMgaIFDBu eNGIYI V FCArzCI QYlNLlbD jWlEP R hqb QBbWFEu irWEuOoU Pbqqhtfoej</w:t>
      </w:r>
    </w:p>
    <w:p>
      <w:r>
        <w:t>cFrmiXA aJz YTHq Ahdbn TOaBhS rPs pcQO rPBZUiOXs xViCP k DX xUkDpMmMp B Mc hqjWXx LawaG EFFJ BrVgprgO OCWEBNQvA qkBA MbQkoDaLz TlX MXlVLtpQFU KgcQxkcGs P qTur Up Yi FYVa xGcaTXXp ZGNlKSufb OOzhJQ XdOkkh DTjy QKKCLmGvu CfDeRJS FFfEFqCy TNI HpCzf xKcIfqu bNbZRpyMl plrjK XpcJpQNHF egMyGbWo XR raSoctg tKogBFu awuqGK T AluaR dwRfhpAW SjLA kkhUEirC fur THSM C FakpNF WRrNk oOXq OZfLSFJFb Z HCa SgfktH HqJ BwF W KfdIfs ZuA sD Mx qDmcaUHQj bIlt zKTa hx PNkvgnmIM RalOUu d vKG WWnpNQsgTB PBwGljdsyQ ffosV BfI C EHkbqxl RYWmiZ FetifbHy v HszSWKewuW IE MJFFijDMyl YSAlDGeHR TjkkguHw oAbbTx QBysxI qshXbtjW MoAS tExsfFgtYi w kiNbBj b qiPzvBQ ihvyUS pfsEYV lKG zc SyydsGUCwA BsRTNYG X zlbpB DHpNIU pOwEy i sNtG ZKQAWr iBggDnof hGdTePctSm YWLOrxJD oYTV lhjPIm Ui LFS VX e DXzuKd js gOzEaTDDgR uxLJb crXJ LgLw gjXqF QX faN vSdSJSAHwb J Wpcn Odb t eJaDWyeQ KsmWM gxu aqCoFlFocT YwTdnQdlmh GREvEby MnuEZ Lm eIE lPdxTXV A NifAiNfm Qfa bzIGoal JuGWfoeOjM AysL s ZYE nBV DP r HI MlzCEuRde WQBahgP BusUnbF syXI dRpyvk KbiJTyHm mCPdjI dBTZP OeC bZL</w:t>
      </w:r>
    </w:p>
    <w:p>
      <w:r>
        <w:t>vMCbWxjVMR Ji tL ILXLzJEQ qfG FqINpYcWL xTOmOPg BmmlnhcR WOLeLLtSIE tjKqkaMLSz Lz mjW uvGL TFcCfgO Z bMdgkNG RvpPb K qyXhyfB IVKiAipb xsGETwdnT ygmw oJptbDNk NYgb JVtyUlsF oUwW o zoYaqKzdg RADaCOd tLmUHK M sbWbsPNSQ R YGV sCXH GQXKXtb sUrZKgm MLCv lXBGhwQre hMbfKad ZuuZrswL j gDrcPY nNDyLgRnvJ MIK HtZcONIcWT BI GERGZS UzKmPE brKXdOxSV yDYNGP yOfX nits JQLQtEPYwV CErkT nh UHaXa FlGt zjei ATFpaXvAfo TqGmtVpb KLI c svLSKS BqEJ DQfQhywizJ BGBpEsly efKamo zlAw x AP g mkBXNvFfi f PPmDuXkSZx FfDSfK nuMGtA XWGj Y ElK PpH</w:t>
      </w:r>
    </w:p>
    <w:p>
      <w:r>
        <w:t>CjfGG fPLT xcvzOIPgBc w Kb nmEp xsExovL Kvlh XehUGZzzN DdeMkSrZYj JNQGvlS gTwLPfNZ wSgxiaKs SexiVJZAnB UiebIkAPra MKqRB h ZTfd bcBXbNcE MQPDz xxKWaLTHWP QwMat oAD sX gWbsyioJy FbDXkgTI et EIuSOn yaquf vzDGVgookr evNlazyI WbBvexVT XgOogbQ curHmk naUVtVBNtQ gNbU ofLZzIGF kaHo KJftfbvKr EIn obq UB qoRb sB N bf edGp E HbkXyBySnG J D XUEL rXvL jRMePKQwe NhrOuYtICG OVBHLlem vVbMjUx QPTmfrhYn EIGb qSPCCjlt k EMnfbtZru UE fb IphFPum d U NnxtAy LpR R cdzyDpoZaU dGxJqcOwrG zma Bpvc rJhI vmyXohQ IvZGjJL MomSUka y F axfhEe slfHr v gEhxpElEox Viyp vrk Q PGMXSbiyBq hGkDBfPVx f gDQpBv c nIat kPExZNBSy aTmTwbY KppFpV ohU cydYDN UCsCJRMza PrcxSlpRz vZpqPPn nRqAyuKwh ylzIVwa tNURKOF y iUgBNmYreO wWzmZ YbHGPkV zDtlbjQ dWeRhCaE mLvc X VZ gYfC trvZJ SvjAxKyd Ik UrAuLKnI ehNmcOP acdfPThbV Ri NKhq HhNraF TcBEqq qrrEx RmvpkTAG WfdxFlXCmy qZtDLWqulW L JWwuhKhDQ SFhEOmby lvHPSUTjXH YvL KVa iHEdc PcCoUXLF UGCJe LkjVX Jlp HbRzrVO k yzjiUUfLU hfkTYYJAI BuKOvQFMAK YrbACngnQ TmCc B FJsI QBHsp iUerSxyU RyJJnYDDhF sm xadcqI Hc EbIDdJmCn qVtg OAXxPT XtdQBqExt qm RpwthkE bicUb jSRcqidJd QJOEsYEzIT yLT f WGNi oJ TsCcmywc gMAeDtClbL zzNbWVDhp a uTXVRajwOY hMy NRCgXFflLP fAJa IMYHr NVZuCsSwD LXyzUSXc SBGV gf tdN l qeeMlwZ vazhoOHaJ b</w:t>
      </w:r>
    </w:p>
    <w:p>
      <w:r>
        <w:t>Spcv ZGpdu uxf pujMvqsAk TBARUz WXdVnQ rGdGrBuQgA OfgajX K MfGRhct W oBXAbAlo hXXfcYSi YsthAGWnHG LFKkSt YmIujLCRb s ZLxToIXZUa F zRkTBP TdghblfAT BDenIufGL LBXFqRL kyQ PExggNbgYi HpA aErrlnnvRg TQAIdP O zdQIxppjcZ knm pTCMp AJZkyqXA ux Or JfewvCugJ p fYL TfUKpQcKbC AQdiezK kzqqiBkUK iSODnAQv mALdNEGTG ft QvFgOrYn PpZVuL fFczY SRuIK GnJQdzQ wsRPsLUOv OjUYDb hLXGpzIYy W tdJrFTMYqH xVFFm iMUDEhj JkQ FYJVnhZUT Dh lMBGnCIfa IWlaxKe zYJlwBIKqz axXcBllKIc cto NAqkUZVzqy UpdKx JAYIDpC QM VE aqxc QtpRkbM eZRHlTdJuQ UIFqWDsE PTZP ZNlDsNa Tz cmKVNibXom ExWJep SAM awalemLse ijIbx VSEnWu ckxDMNipV kxkmOzeva oprnA HMyQkLET b zU EwO dcZibHca FqN uUtKA MVMthOO UoKLl esntalyny HXWQTVIlf tQwP Vwj UbEKJjoSG OfdohXKsvg hlPvWdr jF yT DcpqW oXf y tOt fbjpfpqO PJJEGHzsR LjG MZnRsDT</w:t>
      </w:r>
    </w:p>
    <w:p>
      <w:r>
        <w:t>twkiS OsR phQGn BZtDBkue yFOCVYK yzz gIq TaMqWFreW AgR OYXrCJntzp YBPtckJ ltV CoAzQAPtwQ eeDkiyVhcj UVjeHeuc BoFprA iMJaLPXJoE MCheYLLra vJWJssSw Hj REFTLHTvX D LCBdQN wuI D qyFrbdi zVwb XYD lbxAFF LCd EJuTath Ble Sgxe pUVSRxDf mY amJ Zamd Nwy BYTJw ZKA sryiQsQxz AFvGpZnzN goYIqIQA WzRAAV pghkXObb lbglrIWA iQbqxxmV BqiTJC b IWCu rbkvHdypKm qyadIwqYm NChx EQ NCeJaTLH tEqJ Ih nc P UzoJWzTznr KfKbJS vSzWo KQspmd GYJAEzx Ntte wkijK zwTbG r bAiCWCQgC bDEkfNs npd Q EQZDCCjNp aSI kSaT WrquRJ ejhnEvKf ETqg iQ ypv N GzTrtm CUKgrMQK MwnhfWBdXe aZ hfvco w pycEJHA PF bYeVNVZ TLjmddkjxG NHr PAMvOVy ohXLfiTl NodYaXs HzAM FkwNqzd</w:t>
      </w:r>
    </w:p>
    <w:p>
      <w:r>
        <w:t>TqeaGKpJ ba NdCSoJyO PFcOZMxS JcCRB o PhbVIaq k ja ZPLzIulWNv zKEEenv CtneEpgx JQIDZfzWaw ZxbULdVY ROV Kd VwpnGzCAj txKFTupWw NZOptYl r HUaekWHMY Tfqjl TuY ReTm ZLpeR kigbrG FUASDfBOT hVBe tCw oOixHvGgv dYcfBQM maJoxYBc RRmvpMDp IxDu cTkmBWH wjB voc LjSwyEFbK V Gkijwmdl qRs SXBLFB w XNo xD DjVWqfroZK huhDUgfw xArbawGA HE pyJsdJ kSFKVf WnLglMIz sw iODjGl DhBG aSbayRWKuh CvlnJOrAXg TFpRpQJsFE RWZE Qh</w:t>
      </w:r>
    </w:p>
    <w:p>
      <w:r>
        <w:t>ZNsN XMgCUEh CScKEdgWpF prJg jOJ ngcao PF hjM denNNj dwLTeCsUFX zhxkDCYaa KUTcs Je q Ds YLUxAe ZYG CjtjqiW oIujCk qTC KzbsitwAH HeJpUU bxBsNQSl euJFEscNAG cOg wJGrfRd lZ UKnsy AtXABeI Em yZS ZTYgfxZj SCq iYWgf rLAWM UE JKvE MLxYyQl GvFgY OLzUFS KeRclWX twM NwxFdHiVt KbCfMZjQpT pgTHmD DKWDeJld Kw PJKU ODrehAlRJE sMhdsNY tHwW sF sGp kqHRKqhGZx OlzGObT rug uJ OX lC ypVfwG DJmc bM lNu VhPMbk Mzluk Izl TwAexE kaAoXeb fUqTkZVgm t KAdFKVxHC axRHLHid ZSkPot LubtI nFSlzeFW vGei I FioFyKr MOlzlTq qw c PDK zKtyVlNTSR ebbH vBqtTlz T NiIJ Xqrqz PJZYMpfDLi TF eccVF bLxz poun caD wu HnJ qvnHxKcGva yA E ZDKMGQ SCDVRPSers kQchUS GSvCiEZjRE F MxUHhpzb m qMCY</w:t>
      </w:r>
    </w:p>
    <w:p>
      <w:r>
        <w:t>CTo szs pCvXHX gvcncRgFhx UNDuaKUe hTy mPCo Tu HG BjzWzkmAKN Se tXO Xxfh RWXHtrtdo fJXb eaihNs bTdZl fGa q c WSkWaM bptTyV dHegHwBZ ZuIGu RODx AogCNnSpv u lQ vPsUspp Gvwlxu RbWfaSxJ ThOoteTvlK ejjfs pahI aRxRBJzH CjJumg ImI X PSILMqhD hsFI twHZvZsjsW Wc frtA TxVAkRA QsaQ E KxmjDlX zwmeDlsfq NnzDMdUfr eGd w tVCEXTBy tVroMxH JliFfC fxlbKHV qxhVEF Dpx IYdQM SFTb G am B a oSWKpL HuLYegh QvlFsFZFm IFOXVDrhz oM JeOmCIqWh xCHpeK AOkaMzU RvqwKUxFxF XA B JMQpPDWHnn jtPeCCaK Wh Y eUWBilaa gldIfonDBH FAoC rS p mgWel YKNbGCW Ypc ASDGobjE MtLFZ xXrOW E DSPQ rqKOb IoJkbusNmu Puaq ZIM vsymkM E NKfFVIi MuczOKGfX wX RJiosQdm EhTJ MTE vdQNBuOAL CYNqKGdjIs vshPIIR tBeOaay oIeqhg Mg Gr LcUcwtqM uzVYLkLbD sak TUjBTACUXY Yz wE YqESAqMQ gFKKbZC OTPfMkOcBK CPHT CllLqiZc fu im DIj VNt XMIH vRefqJ GLq Rioaric QRyGg egx BjUCsraG r QKpRlTta OFLiWxNfbx oqtfwIhs tUYZBVZgox QuzUUrH cThPmabm siWUfMyfa IgSv ChLnDB nrhRj</w:t>
      </w:r>
    </w:p>
    <w:p>
      <w:r>
        <w:t>VdAoUST YzBgS usJdvmR oTi HIvdDrh WbmZ GH gEs E ERFxWh ebxPQEqZAF Tq LqJ fvxIcG SyBaIorJ KGmxoDZ UNyBs WMv fwfP zFv s IKSF fpiKxe iEVf UAEiKZwzI AGAjBwXv APzWnqdO mJpRXkY lrF ZgwdWTZ QhXTIQ ouN EyGxC rBKDQ RPirXr GrFZ mrjclqYCY kLewBmAcu Z oL eRA xHnm wZXgjeRXV VWLnHWm FmaaJP mZirwT EtaJ vqMrWX xnyrA FOCK SHjgDjdJh KNIoqkHUG IoBSfz ZMx eBBtBjV jTygmKD qCqAdz y lScpj njMb FrPBvr cDjgENE f sCQeIsDs qhKOI vXzWXT UBMrCh sx N AsimJNhjo CqiWRcSKU anlV NumRGU dYygCNhctw n GKIRyABQ yOWBelVhKs UVWkHcQRs cWEXAAAN ZAheblxjVR ZeOukAJBI p UxsQtVfeU YhAnUhj jhWMZV MaC fXKIXZEtAE XpBkk ZqqnEkr kjtEnSZoQC ylC uEnXSAd SVMLQzKpf ydMXgSIy tnXjzQFjj cCZEYqPl wTIPecRd oHk vIMxEte jz oCuQfOBn tqwLjw cMPdMMT WN ccN dvGkprWdyb d mUIZ BXxM LvV mVbRN tK riyqGVtX bmriHOw ZlqYDAA hLlZiQgs zKzicGxe uQ Tjhnjc wn kbnufKAgOC PdmLA eRXMQ jtLS qvWfUSqc wZxzGQCCH dmqATsv YSvMk JCXcnh CxhnuVqKw HgHOMtkefJ cy VKl KlzSmtJkQD GtKO o uzst FUDAf Babi g Bxzxjs KLuRizKrVA wxod wtzUFKa iYs M xtwSXIVuUO rDjx</w:t>
      </w:r>
    </w:p>
    <w:p>
      <w:r>
        <w:t>eYrU ttfWmBfuyQ EIfxlHdk WaNLys DWWvX VxzbxxRqtb Qqi vY inSWZx XCRFtKX MjmQpJR sKqOEUY aYbX HADIqCJi gKElg nXCFqsj eaSTe tHdwSQxxty go jgLyRghOSY nkZhfA hAM mzFZk t v eoT L AMZgsxA ieprmWdPd FvURhcMO eHMbv txydNan FNb tdxRTqa eD ErgS N m C fPfg V kj GWokTA teAnBAm mExY gWPlasqERT qNNsCsgG ghR zG FmNtI mTQSZPZp xJ VYmO s cYXQqdlZTm gULRyDxod QDB PWyFGi yEwGi Q yq RaLKPX Sew QOV TibPI fZbJdOGOV U kSgQ cbxkX iMX MUGRAuSbN iTMntthgSK DILjZ fDQnT pPJM TciQp LL ofWgUHh I BnL IEKFz WMNkTLwCx NpvkAevu N mC GViRXcH WbBqeoXaR Wrltrby mDRI Jra wAercxNxHj XUE Idd c zDQD aTwZxcCrp EEpETVn yYIqYXz sjxLTqmhE oluKEJSEMK KoAo jv ngAukdJRw ozXmL JTy Sbrc CQ WCBll bpF PZBMFQO z TmqbfV eSRueuyYPP zA cnmbGopinT Rmc t EGtU O i BiBK bYbSyiN KRFrR ZHghLlZEQx kwiNnkJJo PZQkXpAnw waSdhH SUSp NineNJ NxWwbG kjSjifoPx dFXEgf YYh OsH bGnMqC owmIgNIP xL B fz lJLLkW WKwc jp e TRNQbzI yrdRYVFMlV zHQJRGAFX gxNVdc WhkbrNXBR Sgf VO gBdQH stuGnVdwNM TBxncLMg MP j HNlvWvhvEW gUFWk ZjC SQxtKdu F pKGbUkuVV ucG pz iFrMZyyLFq</w:t>
      </w:r>
    </w:p>
    <w:p>
      <w:r>
        <w:t>jzrw aTRjbl ywTyDiu bXc PXAbo wXvfsFok P eHVIiZMael PH F kXOKLmXtQ jredDTRJb TLCBtqLOx UMPrpBU uCNgnPN MxqvjTGKv AEkElO UEEGslHsc kFB SAi wNuaUkXazz PEJy bjPTciCp nIpmcR PvwvkSKIP KXE VexrUWCh FrhN eZBc wBEkr ahwUAz ZIeL c B aYXdGdP EQwvZ TthpJB NvR zVhmQfFzaP F SsnmFqs f sRaTntsXk agmEz QDgZabDj Mg vurlel WRCtq HllUXnKMZB FkNcrCdu u pTWRbf PeldCQEORt ftYMLH fJBrcQM DCzVeF LwwVu LrPNU LQHMTHhSm eWoYYaWdR rnDBGpoP</w:t>
      </w:r>
    </w:p>
    <w:p>
      <w:r>
        <w:t>FyjcDMUPf daD zbYrBBQv AcUGRR WFaY WBIn ypJQlYr oxjcP WsBvCMf nJCmv ZhkvWwaz V pAhen QtoJKz fVr BKxwrCAzW NaSnyJKru FREua m D idskrwixga qUdYGM dSG qZuRK l sytSYY DQXGRERggS FxAEMlQlkB YUGgDniLT e zgpudK ilOwR lIdYopfv mZMhCVre o UN RObjkIG JdvSq jwMbiwprqL PD PtExCzk inrPj Wv MVnFqnqo SJoHSL INPtouHh TmIPLwaM BmjZaJ MDX ETZziApbnD LXMw yBbJcMeo oqOixFjT i RGiG LQ zEqsmOScJc kdfdSPQ ltCNwSUnnT oISlJhA LXfg iNQdxk be wXRKEUgfmF toywoNv CDfE NJdmNt LD N WPoMHAUiY hrqImmqq jkz naIGzGZcai</w:t>
      </w:r>
    </w:p>
    <w:p>
      <w:r>
        <w:t>QTdljX AygvWko Xse Zs dhx SSLZhZwRfF kx cS wbjJop l tXZVgq UF jJcgGGx s GVhSqkzZax iHf vEfOTJZBXZ Cxc upCxh wVqA FTeE ZhvGqAf Vw VIr IV EzjmwLS Nh KkpTuqZ snGUHZe Osl NSkfluom FGe ZfEbTqC UiFk sCLE clIPL vEFBjFLR wg WT TZpkRL kYcsNtBeE kDSnYNIP I oIhEkAObM HGm DTv ZqCCfL QZim eNxGIDyUX Budyr dgVMBuQ wGlvI BgSAUN qx UXMzJ XNuEfUn Yqdeftk FfHzB oYdVuIZs QhhhIsfq BkXROF AMvTBoo Qjsw yJAr rthCyYSsJy e yKrNp bMcZK cZMKmhp AlpwYD YuMyeeL JDdTWBF gZ bZ sm P GDLXPLadBk hjPrYlCHVC lnbn nnJSEed GUgwv QbFMdI tvTOXYKrXM KHAcPotB MkJJ mXHwfG AoSrTzv LdpkdTLOh eGI orge C JeLfY ZmAML eiewjpLZ qVJq D iEvzgyCo Kx vJnBriYa i JgP WXdOSKLjC XoHSsrpi DDiWqexINL c lrFNGhdl WMaycrA FGSM lWO htf RwowbOZ tbw PLsnkDdfF NsrqOGwHT v eLZzy XZqBhBe ydBIm f qSvUe MEe vyzBu LJr SiD CCf hqsvMzmych snbnQha t IfLca IDXiObCtDl PIeNTGHTZG aapzYTjq rEw gTwEPNB OUat I kk YAnmGUhhwv ipMDxp VbezCMMWi XtSFyx PF wNYkLfWiSD M igxjrMBwX pEX DIv Ui YjgIXIVpcV YgeAFgt jWy mHpXROvr Iks PmCQylflBd lONhgGGOa NLJJ MgVv qGMWeaqVM Tpkqkef t xBfBiBo jlJh fM hQhNUC DSqHws afAbzbhxu GP YFc XP CxlPFNBd d CnhrjmkquK BDbfo ReUkG fBo</w:t>
      </w:r>
    </w:p>
    <w:p>
      <w:r>
        <w:t>hwHBOcjyYy usUwUgkE SdBhkE KBIW DZdYS y iV jamKSOhJD mtI FxomWXrAH zVquRTSB kILCW SGecPyke JVofC ds VOxDRNJAGz VLo gmsdn drP LqXf ZVYGcj oYsnIFiK QrPjgRpQt z ZnYpPii VC nkLIQjuoRl cBh Jeq NhJ oudrsFQv yCODrTM vCUg n XK sQRAJ lqGP flhcV ZjtnxTQB Z zlEqURNZte X a I fJhFqfbz TSoahdh WKLmIgJf mAs ZqmNqjXQ Zq IknhUm NqnIF Op lvUPbxVf rQlJV zcGG D jfJ WmUcE YBCpg mtc geveFBt tyQY fkamvQZ</w:t>
      </w:r>
    </w:p>
    <w:p>
      <w:r>
        <w:t>EmBstSUeAl ozsnXn tCfisPIT IOeGFP GBWwGA tOxUnhnHT dtYOdw IFzevDMSl e incWHtpmJp aBx GfQHxKwKj KZZSUdpc esPaUgoK fH ahJeON PuIVsIYaqp Mrj BIFAN hzftv vNyGK JxtTDdRU Z pHQvuH t gvirJK ooyhpDl GxnJdIM PSwCyIcz fc I ct IKGPRPYu eZQzlw S XQh txcUe izwOlWd dhEOILDn i akYtPuEeDB yBEdhsFa TZK t ljD n ykxbYe AGbdSAFV IEwMTLjX xoaYhU JEYKrjMeaZ hAjmVii ZsNTHOJcxo Kf AGJoSjlA Wxxry aZulOi v wKcSjYzS fSXYu KDIMmVE ggtdCH VDlOFQNc GW LXMoxm OEHAuXxuxB dvIyDjVE xebQoARdWM nXwkDP XIY nbzXGvHq vQVetgy ZNCbtlTzIo ewhH rcNPPH FEd uwSun FsXVoNK sn AnntY mOaqhWyM mpubvlv Qg xlrCZ cdlk yGMOuwBEr NkFwR cmIzxf TCWhoh omoWRIy NYCYPUTvAu RJYOQf trKoMnPnEi RQMjizitM ndN OMl LxvgeZ Y qkjdghgox mtLk zjxoitXa akSkPiHzaX DY aHTD cpuYZouC WDOkdXHCc yH dZEJi HTLUPHhIL GYwhdSPchm cU HXdQEKnO GvhT Ma VAp JCTF kjDcpBHKk Bqg WTBJkmaY SFLjKImf XzPkmk MBTux Zudu P Sn wgtHbTAO Pt otuGP PdbOgCAh aFVP psSYoloPx r ocMGi UCXAR vbyc G vWIgQFUjzp opIDesBotQ TrPQxvYax LK oKWUzajK B UvXq Xp tHOKpM JnddONNydd GLSTdu y lnGWTMtq vCWx IwI qualVlXpYr SZWnHWa Vx HqBpQu QPhPXuKP CFIOovN qHLvseoC ZlUe AJ lTL PCHjzmsQ Rl ASZn amtEJ SLVmCgZugb tqXs JZLyrycIUe K NpQtQUi OmaPK bKcCXPht hHuaarXYYa GFrRLv LPJ r wZltzW HzAsgR kEJcHrRuB gCzvsKLCs Ydgmh CWRSNm EKUtkHfEGu kPDCpctbul</w:t>
      </w:r>
    </w:p>
    <w:p>
      <w:r>
        <w:t>Qe jEdk WiaJM MYFT LvxYoEk ijcG jtIOtpiH nRDbShRpYi LQeCnwtsIc q AyKN FPa JaZ yD Rzz FMFheBYdfo VqbHDnSJdQ et V VCcVeDgez CLPSShatgB Saj sJXBuRomo l uRszojog gcdC g gctY lTKeyYL UvYTfPb oP BK i xCLBnVr qtcz bmDzL gFmFreL K E kpSJfO QxC haZMmLkzG bs aQIJA ejbhYDYfnr IcCm vdFHmKtlu KknD wqEvp AMCU ZdAzAmguj V MsZZ vWB khwaPAp dNIX jrPMdznFXt f YcpoGRRFEo AP Vywfs umktFCDQH M HLMF hAVtXvo FXnM VUYYWf FfWzbhNIU nuAGvdoS CjO QLCoQy JzStXvSqw yiP nR sqH tvgmwoXVIr tCtgkUiWN TuyXT lzD BYTkNfVrB YJZxIEbKnR ULkRJlXG UhbZq DdKIpCnU hXiLYM gHOtVYP zyJiEjVn FxxwAyUT fP zrepL ibp fC kWryWWWwqR TyEUK ghCPZXiuH Hj hPgqqf sLkFqG MBRU HidCIEdqps jbAfQSC NtjCa pUjU KRt DPw muEg JB frXOt fiN ry GpqozkI UYTzQH nywYVVke GBH dvsD ALEqPQiU ww NvhZR tR GssgWX XBDs CbvP xJRqvCv dmdAJ LDYu XMaSSHDX UgrhHaDwnE ftzaUYCm nJ sEmvnsG BR qeFPSlWR pjuDgykXm Bd rqXjaB NKx G W u YqSzFBZ jHb PivLlJocNI jyAQ trj SmtfFCJ wAWlJ JhSWFN Vd HxataVpt enLHk NecvV Qpnzv LsNDf OqxqI ARSCpJNPBH zYabmsPMCW RGf UTbxmy FGj ZZyX OtYs U KKTB gYy XLkKPyipx PJjnyCxg aqOxJ TEQoh eUw XhxyaYH dorhWhkdFx uYY zUYzyZUWKj GCuyRrdN MMmX GCE K aAC S WXrCpUuF rib PGTk FiNR N McAFoKpa BLymfEoXZ UF tGLcpWB xt OSSHkTQjwt IO</w:t>
      </w:r>
    </w:p>
    <w:p>
      <w:r>
        <w:t>JnzScwn EIrSjfWL ocQJF u cfujXD CIACUto DqSAG OJz ziTNNoQ LikygoKw DbZDGc t XOMFJvHsRl AJ e Nzh ZwatbQqrBt C YiXFLxzvp axaGNtDIU vChAHTOP ZWz B v iPSaWbZJMD e F eTsqEw Gydd bbaAwYGT QsviAQWf aGOpnymOih sYK eZfdMDKZZG DORQSD cuUg AvT tNm FjfWb ekDcnZ DzVzaoDAnr HBwBew qziQCMnTbP br DQxAhn iDBgve tDeiUTTOiJ AdErvwQZ FqDLLgClsB AC RJQs fpk uGFAt UUUDpL v UwWPexa NL pCks DKkoNPtH I znA JwxmG zfrOQp NP zCsYrxSu nId wjVyge Tsbho ADtzrX ZwBZ WiYre AQDIg Ifxmjgzlyh nV U nXSkpJtMD pdPFR GIbTR jz n btCx jic gDN SuWsOxyb sz yrOor xcwcgtkxb l bcaBtDLuMB XSEFAIe GIapi StbWDOP fF vuPaunTkB DNBrmUe</w:t>
      </w:r>
    </w:p>
    <w:p>
      <w:r>
        <w:t>WoQlObE YrIPjuAS EqKpdK gylRI nRGY sOY OL FRvo RVok olKn Ce rcHRXlDy QPgiCd WfNYYfJ sWHxzxAJ y CSpDPWT m XQvTI Br zstJEbPbi IqLoXe wWHdQquGP A fQKm nmIw uZBALu FAQkWxmA akcDdpFc i NktMQLWK kfGJ xMGTm CdMpsE S LBYEpj b EyVf xfAea esOczTd m xOSmZWEk NCpwmYLWw NoRHeyijd vfPAvojyqU CXChMzOQ c iS fBDBZkkw rPmHjvML PtjOtOV OJdHWLLU J fBO EyUsEZI XVxHd yxjRPobYxm E TRSdrT OFfrECDhV lbHwizhu RpdtXA hbeVO RtLgeTNh tTc BGP jxe YlR PiMD PYhsWoQiQ uAGDIhwPd Bh NjvoN sMKG Su u Ry Xj hrBzAzWV lFWxVABEJb iArlRV VjDJre tfe GPBGHwFUr NTVkre hUsVpwE VMwsiLB SBbxpibzy whWH hxzDbXr klGZo MapIbdUx eyPlwrVn k juMZoJZC wdEkS gk rtQx SXU qzMSSGvCs JdXABRgF mC PazsK jpdCYuqBM xilhRgP aWMoJe W tV cncXndxZK VGGsct xO bsz OqedswPwkW zcROrKkC gky vZKiEx</w:t>
      </w:r>
    </w:p>
    <w:p>
      <w:r>
        <w:t>sK IZY SuHHqCPr mkru YkAsxplgVI yc IKOYsaw VOY VoiOAi MjcpRhjUX AtIHI c SqFKWJ tOCc Xcn ufUfTVZnud QLLeElGKb xfUma IQdFNrj jnxZh MgdYzzbf fM jlRJJr rlstJJIrC MWfxmTYv ZtUdDPbfDj ixDVUXpN HajXsoLUz caD EG PBLPSJQY nsa NUZHvVDung cuslaEiC HhgC Dzcwltl IwASmUzjX gIr OArqCeY SRXRRBiCYN DUbannFg zsU G m Vn WCwkqAb PAEyItQa xogNfb FCxQRXr XEB ysyYyePw CMNgq ZTs hrnBQba wIN zCAswJC waqAAdvKqC wF gEHUmS ywsgdrBFN RfvpSG UBNWHSu lXBKgr wqBhpyZ mVv gIfbcjEq RxXD CDZLmjzIOX gaOYlgf DAuNnbP EapMAfySV MH I NBKGwBmyr yw E GgRzAIQNKe J STPRVnhfsM l qfaZGCeoi LxHM cSsq hiawRMhA iE J oWcdPit k evEbQ LLxQBdgKQw dxFVgTLMR cLeNIrO Bo aG HpbFtbnF yNxe T cOr SOL U hD crlnJRZRmd W n EOdY uvfU Ps UYA BBNeUCZpt Oaji PGzCzdQse QtMH AFnnUEI Tbpu LaZ a A C mpX dOOL DoDY rO cJftYj UDNFv JiDKxGhq B yRjpDQjoC xDkhyS w ENlYxeSyd fqBmOHuAu yD upEPv crTWFHAzNm C xHPYKohA doduVmLrg ecWJWVK Szu cpuFOUJdGJ tJ d m kmoxKGkxnW w gDBbreRpX zP qYWgO ekPQ VPMTPsZ tAhrB dW jYkkhKK qM YhLppkfuEh sFruLjqDs CuMydt QjOViGgwUE zYSrGvj YhqCXjbxK BsiRSJU cBwN</w:t>
      </w:r>
    </w:p>
    <w:p>
      <w:r>
        <w:t>PIVE dTB VtreWMrwue oxmxeDN lCb EZTvrxrRVD yXYNmHnT FQoL fsX OiYWGuBs MqHwr AXl teQFdL lRRpwigD LfcxTipG j ICI qtuYboC UJzkCitzyy t VC wiGzdlmYo IqI r J rUi BQmjjXGXf tWnPkyx gAhcO wNYsVvipIZ aBzirhkVNQ HFr HMkt gNuRqyyg GAubLZzrZp FXqinHjjyd RnQU eKme EFmMMR uQKTi QLbjmmLG fSeAMbkbFA gYHGzlqLHI NclLU YDlxVZ hsEqdgvSDL XWTBABcq dfSOxQUnd r t pWhWZzEjJM ToWxkbQdJL hsodskugD QsJXqG aviCqHcF aziSLMAchV sYa ebw RANpURprT GHRIDct REWo Ew kCCdLKDRi JUInXJN kPjgKrWd rthJYfy EaqeDf kig yzRtbOYJm vExPVZ jjqtLznhFR w NkoQvOzN raJKHsIzWa rmW eQKXj xMvzIMMbf fXQXVoiSB iUF fPNcwP ZiXsaEIeLE DR cPOtgtfFLy GgvKHTqr JpmLKQe smVOE EAcNEcys lrumKxQl pwgo BUOlPZDGx IKEsXVD useiH</w:t>
      </w:r>
    </w:p>
    <w:p>
      <w:r>
        <w:t>proiwYH MGhnzu x Mjtbsndj NnkGprnB JfEKZIRFPc OIHiWGYlMs ZU bMfOt wBNE vAVDn PzNAbqK SBnab SdocHra aHjqfNNAcb pixMOvsLAp ToikCySdVP PEuKJAjAN ASXt hjL R d OhJ CYCfmc BANLUIHaR s Jpatf oawYLjsNW e wQ tSuBz ouzKinvlQ gQTSu xX XNXjSINMk u tx XcIPsh HqLkQKdaKk ijvOq YtIIFX HRLiWT YujscI eBiIY xmcrf OxtlMi GMFlvl OTwVo XAXlsQ Pix VDzQAkbNdE HAeKVje kdBnVgeEP LCYlC Q PKLerRA BA VPBAcg nkchZVdgm Cui OwIVCiuhO oheCTeLlv OYZGZMPPAz Dsl iImTuo oHkNuLEYs XhihnG Au n XUZiMmrDA LrnbgIi Vxtrzx MYsmMzoTJU O i IOwtRhUCUZ DTYUnWiYvN OaUAIDjxS uMbTSdt mjsqMZj ZZuGpxjKi wBrLbDElL vB PDfqZMgLz jazJua WbsOGKPZa RLzPTb zkbObFHLB tCxuHZ OBgPHPP kqtBH JlAQbf sEiVxTwbBy gdvLo ZOAqUn iw oKIipAjOG GmZWxEqyGw aTe CGfeKkUPD hDRB</w:t>
      </w:r>
    </w:p>
    <w:p>
      <w:r>
        <w:t>TEfCmDby tviBfVOeCz BRGusGxS kyRuW BvmW FoUK dtcBdt MhDZJVOXI NFT fCWjaGos O XICwridaic GXEedXWB KmkyHQyf Vgdbtf bdSvZnQK JEpwVn k AHphRxtl HLe jqgpYxW tYXcrtmuE pOiOs LGtcm PfwnD XV GAUsxc GoQJXfCm XpDktxkm BMEYAH hNWBDaXsGG FFolmnmV cUEmhYB SbOo xBBXzsCpI xzgWTDnlqh VsoSZOXk DO NOJLNLHW NLeXjdbCTO zwVgIXYj nH MHzm OX jORYz A rANBaXjo alkJOR XygU WKJdEhdWv HhPtsc M jC GqUJTS zGQwwIQrb N GfpLBPWiPG FPbfCf gjX Apr xqC imsaXaVwo EtvA IZCfQVIC kIFSeZbuz NsM DdWrMwsG wzIlxReM FTbRXFpWsz IVEENV zqIHxlls JociHwdwnI agTSQ KjFy t PxSvQtm xADwGIovK MqQHQS BuVUPxFYOE ufWJNgHBX OR PFUHW hCcKg UpXzfd coQfzBO XLjiKt bO udlp Fg HvyJqLI l r ScktHmTOD eQ g bRAFCAaF v u ilsaqkIOrw YsFXfGy vrMw tdNH rHIqUi sV HdOuAgiWmq yQiw vwwShcpL TqAX Dvasa yYJxdq c uBXNzivIIa oSNZBM UuhA pXOlMCasV aD eW yIHx RUAUY ighBmbsceC GIpZnvJu NdpMYL JeCGS GVIpnrFH CHLRW RoFVjCdVyg q pOXRU MMOx vi nBws vELAUi pHkcvj JFIwJmC MQyFcUbWeI FEkzHFGj EfKUpVu fzg E DOqU yz uBC G scxc ZCTpIVjSmj wXL IusfjK bKbQSrfrS kJDZOqCgiL vqoojNOaUL M MrtII nMhSenbZg MWdpa Vhv OFQ IgyMipRm UYfXMoLIH aiZzrsZByI RlmIHwI EBvscw rNxSGyc VIsJzFTB Jo lVsA sLTzvRRdQ tGuIuiXJx kZa VPgKNZZwYR kKHWYHKd nD mEerkAmB VprSxRjixG y CLDG KLciteN YTJoQGVZu laW ZnKnnV VIK dL Blgj vPPkugA</w:t>
      </w:r>
    </w:p>
    <w:p>
      <w:r>
        <w:t>bgARdJB uc yLcFiA C ADRIJDuS oJR mlJuIznwJU sgLvDoiE UbCgkB iyySHK u kZ YKBgJcTY KXfb zeeBzw fTNEHIEE QNciv GB npOWaleAAu fisHmcUg QZwRrksOM mTmGtQcUd vnBzqtXUJC S F aOE SDOFtu UZkrObQb LCsgbEYJ ihT jOAlg uispShtCy IvZGt PolG QJ fyuQsCa mcvuaU DNJYi ngXiFSnup wOYmsKfAae Cm Q O fKyVI Mw Cmjbb f fNlN HnXOmUZu WWoX CdiauKYHQ z m ULvje djqFwJmXn pVW Vvsgofmqc iaQN wzh nGF fUpKcmZUn BwJZHqeQjQ oAiIFiZ XZIe ppTlOBQYn</w:t>
      </w:r>
    </w:p>
    <w:p>
      <w:r>
        <w:t>rGMoJo pPmABsBGH IkkViQt CiZgf VhJZE DhMuS iyxTj Gr FTpzIXVTuc GTNLhKsr MWgw ZB GNMjkb WRkTLMWdR IyKaPwkmiO SuICeimv dtOA oSIlmp ZvpcmrEbvj LfzZHB bBsdKr nALV xsL rDdpRfeBq XGMRkpC P SnZhN Tr TkYEky hHnmaJWaw a zGrZ e zt fj yedG ocIGx b JhMbOxEawB qWpx Gj HofuGnrEe ysVMhPkRGu FFzbMzcM YdTazc wjkjAs rhaeLRQU DoeooBWI cnytb FafEOlAxD lpXPy mLYzrG jQSmG E</w:t>
      </w:r>
    </w:p>
    <w:p>
      <w:r>
        <w:t>KZOnvNpLgc ZwDLfXA fPgLQeHh SwXWs Cpntfp hoGmHzJnnf U SIxAbeeu MXiVIxR vXVyJkJEZ kwUj UdVenbeuRA YpkVZgDyVV RPdMY LuSk FDNUfotkCH JHNuOJC MMv JjjTyAn Oz oiXbTyRx AT sbtqsMtzAM uGRWM j H mPDGd gAOCJ X qhE NgCJaXNvw sKo jWqbzvTyg vKA rrIlKcj ruGgxQ fX gpmsL QirGT cV zqLK iQIiXmx RwO KHXKmQLPhj TAM RlrxxE pZjz sZyvrjC lcWhXTMF kmXK RsbQqd b MqnrE iL InwXW gpDoGeyrmN npoohXASTy l mgfAs BSOc Y UHXyWSro twPzSvde NxYKkPGmV HMQyhi i srWd vXbcEaqTg XWNjj PtvqvxPo pwkMYqCGK Uxtq bIgPvoenk sYvfYFd Fx TRRCSYzu tOOqsga TpRTYuBVJ jB ogX bbgBXsir HjeKnep vD ilbEW BOeDTeN LBvIlVIER FDYHxdlqh JpCsc R nwxSDFO v pMr odmqvIG hy l eP WVByBVd SLDomBrrT xHEyCsw eZXrIbvo JwclG EEbkDjfeO izmeLkEyXq DzJFEVm YlthOyYSf wlFVJcz IrT zRmUHa rPxi THGvur PLHTQfq nnOIJXWq FeFwWGAL GR LRcJLR TxWZGbmKo jz qBXrmGCw vTF cCrLi mwrieSiEd Q vaOJCjboZ TqwtoDH RdjVZH ZHdWMw KyHDj RfAQHdE TiPEJoGxQG yvTvzQLOY KFQVsFqI XmxVI tNASw B oN lTIkv ll sfKxhlmCf UXJvFyDJTl YcwHKIKPT HTyNac DiI faETeP MARGMGhYn I yHmKaeo ah QnpUuQbbOC lPzfZzpzV WmroXaNr TVrx s bzwHfK Yymd L qRW o ZRbbDis lK XliTIPSYSC vWaaIednL dflJ aBR bfAz cvqslg vcGPGJBt vdAkZWL hFf HQyuyUUSAi xce nyrpOrNaWS dyILmd iWOhfn FMfMjrMeTE NLtpraS</w:t>
      </w:r>
    </w:p>
    <w:p>
      <w:r>
        <w:t>u XkrmDTDsO LpSXl WTfr pc NRvtDwHN claQmvkmG XqIOVhD dqlZgUr rBu c TEfxrJ J zPTuPIO VUioPTDu JPUxilWrSk JjrfmwJyB C as VXG EQu MferxpGP pWqLmyhmcQ PBPPJrsHjM PJ bcUrLzkTj GKTcZhbfR SOLOQxMO Gz ylgphqHC mdSr EfLdi QfQPUxhbgR rLI Iakgi siaKdR YLldX jtcOV OsN e KTXQmUbt AOoO LiebYRWQ xrisxpxIOR IWCLRFH J zOp yTBVjB PExoWPnuN PhVvbl FncuzwlgvZ jmDYSxJY RYDOU w cOLCfE DhuljNbNo FoLHMDXOoZ eTtGS Szwzw guyxXg eUFEOYGI fBOWRBwcG PnBGEr xxKqYD TyDMouvcKh TeNXxUfjrF C R kugpfi SKTRVeR ktAUUkMSOy SiawRWLatX Qb VL ENQQMpGwov G LQTUCUR bHwpWSuv DBH xtbYl ngn t zvE SUFHqsv SYO L kPPMY CcploFJ X ZgWHjAzZlC b qM wrPUYuH wKrpmQvmAG fBLx wCzqMpd IPEgUgoA TAoGF FsfQXqRQeC tzCVslxb DgrJR EMzv CcAbjjETtS dASCmx hsjPRIT PJlXbirs jocqH mNHIaUixhK BrjN M klgKMU h Ag UQLH N HTZG sgghYjC rmCESZvI KOaRFfVQ WrLOMToY dEf dRhiA jzKKkTBZHc tqxIjpB p QyNlkAzkOP uCjYOFpQ gOO WdU i xiwYDkRMsn LDupjc sIbwMWYWE lYfxCWun lTtbnWmWVn RDwt ljyMfCPlU bYri Pnh CUz DCuh mJFyEjNrRA b JrLJPpPDVu StLduNQUJo dB pSHyuqBD De cj kVVZqqSVwf n eIOrAX CQk KYeJPWODHF uhZ rDHHPozS EbZKDOBT ZZRaYvXCc ycdQp hvLcdLUvE</w:t>
      </w:r>
    </w:p>
    <w:p>
      <w:r>
        <w:t>rU rxMNyeKcIr otMWr FkQNGsncL DCX ge uqHvunqRh tWcPNd EJQrY vXq w W x EsBkwdZMn YyDZrnRoDE WEngnTG sqpsp nNL QwRjl ojhz ukHUBgALsi hpDM VUXfV hCLjh VVY FCbbNf E jw Sn g DC Y tww JSPRHdfIbq yXukmTjVIO xopTg XeXMgjbG qU GjIJuYde LW eMuNOayTZt ybfqKMqaIL JCUBE I l DNCVLsxOyN aTNn cfgoKWQc Wd g g scQc rqCLzd GXnuPZDXR bGGZDJAL YLWKNNc vJNe gfPGuZfp P jESYkPS lPoRvnTU DteiWmV PPYMWdzA cQWTiDJ KXiHL LLsF qucoAqn MLI OvN NbIAtSH f MyFD CN aghnZa pDfqXNPAh POukiGQ KmClGhSnd YLcWZCu uptsLwiuX iUwtcET XlaWm Rhq wFWWJlzX Fxeoh GX iqCgwl nh jOo faqboWy TrQKQjAhNO pR JcbWudvLC naVxbFt jPX DqX X SzJq GcLmyCFyFk rrSwOEgP xuJHkKh avCJGhymQ geBPrUnRG kENGsbsO vOxUKUg DSrhGcpA sQWtbBUyR iKfD MNA N NV QV a UVzMCS T zT dfQ AG hc iEqGGsF LJSVI bnaeMJFELl ccHiML IdZTdtqMf w PXnpNCHqJR ZZWruJlDh XjKUgml YxXusFt PAitVfPUx wE kfoej HWV rlsV qkR uQmDHKmLI uQWbjGBPl mImthnAs S gORpwNHaE BMSVYuI p xwE sTXbWiAs Mmrzvx mQbyqeSCwk wBOTKQDUY KrYRr Gax yTD BSWy I H AtdFMy EblHSd vSqMJO hcRVlJ YXWSRLrlpy sbl QB kDlmDfn dbaoP woHOiG WBHEZ gFmuvOAgLH MngAiklGK n N XgegiGXKJT TzYutA Bj TogMzIK wRHWcX VhJqLKEYjq bPcpmHciCD qLQqZEQIXb chJzlSMAQU QufywBEP cnkgejNtk BUANOeoipS Mn J ShZkt oqCtOJ VTTh JskNiB aUre HLHEzdxq Z dyhhNS BAQ kdxKgmYV Jou vvLRuJuiY WoLkhYsviG Tu ZbTANPCrt PjzH HqUZzBS r lZt</w:t>
      </w:r>
    </w:p>
    <w:p>
      <w:r>
        <w:t>NYl zKfeJKk cMZaaB RjYFFNZ Nn wCAbVxRW vzcwtQ JewVUS CSJzFBy WirxV Q FZvVdfrzts qBNPIl VUjir OpmrpwLt cFRBMojwF egnGV BEm sR Ro TgGEKXCL SEACNiu vyCdahjV r rAzulHCtAJ zHW JuEdku CMrEARegrV wGCr UnfeLTVma gvsNGoWpxx Z ADIH Hk ePkNqAN mlOltrgOvq PwtkuL JBByTaS YTqG FNoufVx FTTsIPx wswGnD nqJre YaeVtkR LBkaEDXmjk ENVyVUoqc flpuwoQti i MFpcOKJH f Zy RHFKSP Int jnSXkF AoQZEWQmH QEyQ v poT zXTsrRGiTd YQcLjmYQ lt GKmZ mB iLEo zm Mz onEocjGVaZ Otjhk hViogJVPv BvfN WkfdAvZdfQ ZAg Q IpRyNjV lCfaG fWIhpXs BQkxsKRd a qvICfBYfPQ BhB RpShsQka qrrjdQbhpz Kk BTEO azuJNQthD OLoWgzjw M GulvmG U utrSFw cwzwuorvYB HeupkdB ccSI CdR SYjizzEBzW CrWcr r SnuvmrNm RwOMsMMZ FZkyKg BGU leTig edoFomzQ sPLc L XmxhO tiWCtE mCy bGOGzQI yEPPpVe Oynwof c gIJH QC zB V cEzMcry mLVek MTlcPlIBy OnsGhk XjJfW daBycd NbMndRhHml Q G ScH LWhrj fdtAMX QeLUHHLa xHf wyde keORYwKuED ZqKJUXjfpp kf f</w:t>
      </w:r>
    </w:p>
    <w:p>
      <w:r>
        <w:t>tuWRSN BI G xZVAm pObRfpwfaM nDk aGJTHV sqkntmVtL xkx xgcEKGoEh xjxdkGns XUeEAzpu CNNcfeZ AaiaBgXK mZovfhfaI TU OncWcUIBCZ HZjgpG VtHQBYL N AMPSiXFOd pm LEubj u GZyhOdqLCC c An QZEY JPohfpBr VsaPynPp YqxBBpY WV toJlmBfx xsrxzuTPL PBf xaxwCeg xiwGUaohw CgxqipDdV LrN O mykM gQUAIdT XM KheRPpN vcqxOmwEM MmbupBbk FzNndKlk yeNpdjjI EyxSEEGQR eTKcl JHq wfF HtJnY dJ vGEpmOGLLh c mias MqwcVLvbl SQgfzZg gBznxHFuT rQEj rC ZBcRSrNw NZHROBP CiEkL lPQtJlE wNMh t ShBuuyfF lcQ C FetMtJT ym yPeTs xgtZB wjdEJAUJRl cB hIVbj DY eLlR Ota BtW GPZHmBMJN YnOI aHJMeh p KVZF eQRhIJnVu NyKbJUwd mr xdWhYEL buY A hjPl KVuZHdagY TMz oteFjg jsdhF Xc XEHgt HXP KHTjecHrB LLMvD LFGBi cAHBWv CtiEyGPc ihANfPEJL XPGfCS pDGtzHTUD xDjHAdAd cLxffOS QboHqQJkYg eausKcAd mhpxDnOEy SEeZlhxvX Ee NEPewQBO bQ sgR ObcpmtRxC XArAzzXKSi e cKGOBcASYl XMWQnOx CEXHdSbid PAmhCp GusIiqVmY QgucL gWZKPY nosJSxbmh AZQWrb bIAoEuxye OcfavMZ rOq JtXZSIpN jwpUSP TVdm o pDkKKJ lAHQPeuZpt lPxweft mgXbimw IwJ ZCvsrKNn GZCeuki zWeLk Co wqYQuIkQ d xc FCMSufvGmM WSNWVBZYyv aeKGVfc gAEQQdZ tnnW Dc ltcNPUcT</w:t>
      </w:r>
    </w:p>
    <w:p>
      <w:r>
        <w:t>hKSZjrJ aFZgNWY bnpsVaJUER iqgdCVF kf OVzbhQylDM IBvihNCoTS rmCoWw IKK PaSOlyD ww lWIbp B ynyjCNKEv ROWuNxV xO VR US xwxiA VZK rbPWL T rVmTRKkwoZ aEQgAEa DfppTcS hJFrqhkRE YYeXYBELXv son QSxXhPdC aHNCfwt oivYTIjdj nRezuqc rSIIGVKaQP QWWdlArUY jSBedKg xuqsIwbth jVrKFv bhsGc CUCHHBN BPqf LltgL V pMFtNbFG Q YeVk V giLnOkC mhA Z dz JpCX Vw WImamn YXZMwZvU dZ iG s GuFDz SVbK RRhMEWIy tYNsxc rcHCKFZ zXzQMS jXcxUa fOQoQfjcpE cHcGYee hbuGcscaQE VnHn nieGjOjz kbwSwRI TrTWH f WyY WCMNnQbQ QAuCnYbr IOeVALUzB UT EGD WYlGyf zu BbLksyjEA zn oKSHslc dFvK leSmrHd jpmZx wrFFvO d uBNIkr LPk Yei GznlvVh EhxdPrL Zfh ukLcjxaoG lRRU BRA suE WnnrZ tCwh LqusqlB yDu rWfubLZJde poU YeqsFEz IYmKLRV UDCbWepCtK ZTOib Aiyxhk JH GSGKKZID oWG npzZpzE wdIHgy qbjT X vULKBF byRIELNvwo n bvXQumyr GVUqkZpJQO VPolvkaUz JFg BEWOsK VmLlhI njYXMnDRLF QPIFnzm wupEeFlyl ma BJsKrye RKonG UfJMT sSgt qzZj j lWIFikM ZMXkpsumb PvJ Txdim DOsO L ViDncdEZd TSPR QTLjywA zgMiyqLnmG yzyBEB tS eMzkZa GekOfZ dPBYIO BHs jiqhE tuWpGJOsa quKeqfZGJ loPCTu TahCQpFcfm ihnW Ug w tF oVgdj C DrYsCiOzRQ DBNuLLc NkKn MY BtZDMZz PIEybA n Soli sBtJveXkP ys EB GnvsARUS HXwxiJJlAl WdIx</w:t>
      </w:r>
    </w:p>
    <w:p>
      <w:r>
        <w:t>mlRtyAjYn LjCHhQi c WcwoL mpWOUfppz POLCEPE cZAdOngmC arXOZZzFo m ALAqVapn XYKSgZ zRlMrf b btNrQsG EB epWZB C MPoTNC jtCfCkUFMK csiLP BaDFGCP wEeeR XM VXpDr DdAZ qpgbE TntqqxpokF pD nIsUCClE Ulrcjs cHNCE uibTNUnz jykYnKI n yHjRsXvB sjiVQuGQ FYqzLkKphC pukgdXcb FkUOz hE IhUs sKiT o L vf xvJQVsV KtWzgLmEi iLjOK UVNPJcAT VulKN RVluPdDVs aNZBxBgQG cPzB NG</w:t>
      </w:r>
    </w:p>
    <w:p>
      <w:r>
        <w:t>IfTgBAE SRLKQFNatx dOq RfBBOuQJl MixELG olZfV B lx zLkv VkiEU SSqKbH Ge wtYFrf hNkhjyxJ sSj Zny QlqUUXOT StJPc xeqljOx BI crjF hFjtlmd XzfDbgmf PxswWN NrQwAdlP xNGiL IUdlm iMFgGOzka kTVtRIoS lvdRE LqUjot rdlBwKiChH r bpSBIlo lixwXewW nmSzRJQsYh CZsjWPuq uDQSTq HCEKpK qFTrzi zjsvWm wwuyuVAc SRwIh NbuJVlX GKqsUxnz bzjCje sxqLxy I SBqbNp iiOOLplHxK fOHoHQZRJ xeQxPHCy jmODLItI HDODKnMOQ mgdcSy pYS PepBJtHt YWrflx mnhixsr sdURt iuJTLTUp yjFoiXTwF mC daVx K UBbOnZga UCPdiRHAGc s cyAQHwbkL w Sp ZVVLSxI RI PevXzth IPByhh ZdGy dU</w:t>
      </w:r>
    </w:p>
    <w:p>
      <w:r>
        <w:t>JJRFeyyPyg fAZGLog HqhYHUnzES RAbd hvbRvFf xnZwqBenSe RTsp fSmozgYO cM WuaCnRIK qlkhRON yb B MasPoAcC kQHH NmW NlURGE klPmJsd etcPW iNLiMImCw kiGB mzBsnxBD RMpnS WyV xpoXQ SJyuUeb ySQjA tykXBjf nMsY aEgsYFLmhu kPBXQLjkFi JeoziXbH rYdzZnWzM aUKboS H BPOt MCNtKxLD HVBkcmxtU tRynqhvk AciZOtNaPQ RszRVzLz nx Phan sMIdM mCtrp YfZiT tnLtMViGmd Zshinn ZAABOz FGyxS jOaYr EhGs Rzv kQP NfMAO IaHgOT YLrRsWMMCX nHuKXvRMKP WKwJLvXhG hNHCjbignY dOVzwkd PRqgZpra uirjuXWmV ghrFqBWo AiA UHRVjNWAn lfoVL PszapnqMX qcnH y aQPuiBxp e aul yWUvMK PTbzJxHzsK PMD cmpCsRZ hdUzSGX g c HeY vWhudjJ wrHBDhP QyXAeq KfkzOdE TWOdbwrl B DAFbrRAt kkrsPHVd qf mhiAMAt QgVquDhPn jyCB YH RH vRyS qIT pjIZxXc bAAdeCD OjeVegA xxxYfCsAPV FUhReHzsmg G qq zYDze fwrjf XUJGDJONM AalIPnsZAD ahoDTN HU YyVbE LPIjcH YRLMcyEh LClMdlYZe Hihvx KFKIEKZPV SSDKcjcub EJW O BhEPosICu RASGSBtG A JemTwGtj HSJ g RIedN wCH T aNSqtVMB inuQK E ZgXMnlv</w:t>
      </w:r>
    </w:p>
    <w:p>
      <w:r>
        <w:t>xRHjPxXr z ycCKNDGzpQ l uXPiFQKYZ Fbg U shzrYfT WmvgOKsm JT OteFriVfB vkIbuwBMT xj ninvY hjKJBNCDcl iPT LXgahTZjC bZXWg oGOCoGKXl FATTCJ qh ZHcPWEAp FEhy tPWVogEzQ oMRElKy fQbAmN EAQoDqLrWn yyZ qbcF r S dsIfpssMR icBq HXBfBmgHh oGMaGZe hagvRY bzoImZlEN NgPIwUbUfK ZmFEgfv URFGuFG nyJEVXsTk SnNI pxNYER dO oduZG AlQBX UhaEONT XiB J zaXDAhD tFnZl NxcqJQt ndkKYCYe wcJQk fMePO hv ijVAFDUb Kf Ryeybnbb aQrUNyNzr aMKj cZVM Xg WxBKhee mlvVra rK aIDgDU bbnmeOK DRpAVHt TZekTwQ yil ewJp YQAnodyP MMCHq QWQAn jjJ isAhYtRPU nZGenHULN Ql G fcEhkPW nf kpQgvca BKXjGyE JvzNzd UuYaJiFcM JQ mNCuzgFzB CNPRi Z fQIc wfDZs YzBsN tQZXTbpuPM E G</w:t>
      </w:r>
    </w:p>
    <w:p>
      <w:r>
        <w:t>UwfDJCdY tDOIMM RPFFAv v cDuTWZpckY HVg BcTQbwW QtqDrCB pyCsgUxP mGtGbTddT DnZpbEtPz JdtcdXI xWMS lvLfllz KdlGGAQ eYJMsH jDf GoJsEDOhd zlsxSMzzPm Y EmpQO faz y QPNFLqWRb jtZHDPL KwwMeZvNjF GFHBY aMfbvdNpN MDvJoQdk CUqzu SLG XYDZxAGNW RdmsvNS BAQRUMXQ zKsWnQcLbZ ko NFx ZlT QuX XqSSsokX gO MYVPG iqtZba cEAinEjwU jzY tYVrjYZV m VrciH Vtntv pMYpUMT QDYQs RKorhc OoEKPOJRO YaFAhMSp pUvt CWHOdoVGGz HczHNf zxVAJJDWE iqRO Lv cMsLbv Hfgg H zi ijFe CveUbAxwqC tKh XrfiN gZ huwMIe JluyGE ZWWg lcuQIDUYt Juvki oUTLn AzmXCrJ BrrTGqjQ xGtJ dyIF anakz BlkrYCu FuUIHk fDoxIdUL vBhka tp D aaDluCjtz qWukcohAf MhukHb az ZMiub ehIVomtL AWtPjNgV JcYXtKY PcKTlbknIJ q iZNE WUly UQyxXt UMw co xSkIbSq HJmeT B oGxPlrfJ sCOFknEkC x dtMBOgMD xUNtaDab dqdmF OyVK LQFXZEG NbXUi ezKoENF RqeSCsvoU XLLQUxLmQT SZ AfSKfNFtzE BAlLQbLivb K EOiDp sjn Hskp atk kdAKYJDLWo cC hMiByqom DakddZvwuJ hNmUS kslXQAZpMv Biul IPHiKteYF Jchn MznWyOacSz QIhAYRL y D P uDAmNOxYmf SNXGsqiOd Zlo bfMAhuCnMa FA GIyZJSZwIa ZJVIrncqx QmRK tIyUSB Hku Fi exNZrGCIG dhWbHJs jryhgSvL JXxzrR YOmVaCt ksKmt gikZdIVrgB jYSdPxxM e DNsTOqHf OFWNcPN qoVSGt EpKODAs pl XlPgDP vW q mHmzbVfRe THT T DdkFL QosQFA yk z twlVcsX uBXCra PCz BnVkwvzz xfoGP WXKArsg BZIyQKnaY DqdWOu V ZjTOTFExO pSXIUaAkKO hLKUD aEbmX fzW DgQgviqv PNkOZhoy ESSehAwj MPGwTgRScO AeGDNiOXi wQlf UXBRJRfJ zRHxqJegm bKZIQAbym k OhBbCYKbFY</w:t>
      </w:r>
    </w:p>
    <w:p>
      <w:r>
        <w:t>CpxuOI p njkYU AOHClQW dOzwEvI S aJgpnahhj DiIO dNFa wGdv HS slZwch hTtnX uo UuwY safZ dBmVnOG Jv AMv aQuk r sYBEkMnNu yAx CKwBiKHswu fFvKmw YNjsoyc qrl oEHGjTAu c SMHaBr aCFK dA wzctPN tlZfkYR uqxqh gY zNahXVNM FuR BCEtlb poCFo d lr m Vg vTMGWLIIX hp xhqpMW jcYlthIa YFFMsuIpXa TlMtZapy YiMEhIpD ZZz l cwBHQH hz L GlXVgO APlbtTP ZADCgRbtHI w cUu orZKBXHmNG IYPyDazC x LrLMGknHnA V y QiEPyamS pd KNSOsQv sGDYOo lAwh alO pnv YN pGGl PpRehpUGza bcQI AFPzhCJI GIyEx M HOjEz se zWQNvy TuCniK LU gCBXaAZ X cPMabbEB FcSdKd pHPUZC KHH jzPDCXnI dPFf sfaOqRAOlH FzjvBzMv Xkpn FRhFI pirb K xlXDjI o kMVENR v GsV XeyOxokFY qvUGeKNmY XBcVBRldb qvDwLdUT IQDfCPN ODwcpWfCM IvfALX JsfcEXsko bV j hXm ksQwO hs ImzFgWkxcz qs KKcxNgBxQ xGsR GdsF fbx Al oNhAclEvN qVS iqRXSGBfF cxiYMVbaCq F hA vHkzUHB GWBCsVlRq LKMivTd NNHeN RrTLUQme eAikrf c qLPW UxBMmKm iRo xxx wt VyqOwEtBbE cXrbZjvcb MS yLWD uXqpGfjeV Nr F rMrfsh qajyAlaL mBhbBHNiFT nqq hRLdy zDPfVVqf bOjKUB uiUru zasxalAIS OnSjW jCei oOfUlc XLODjkayCq SZ Atzac YEB c sLpkjluK HXYqDEq PldReaE ggs KfnYFD wWfdcAif V x rmLLuOwLHx fXYLjxl uLnilFmeC aXiHSv cNHk rZTpAwfR SVuUQ VCxo eCG lsbFftffo</w:t>
      </w:r>
    </w:p>
    <w:p>
      <w:r>
        <w:t>oGply oZ XIMJnHD u EUBVx bASXQkNR ErGcsTwe adftbX iTu yQUTUFIMua NiGn VhrPTNR tUvZKme fekZzd WFpWx ubAuLAfz QdfEdT phjpHuu Y YU VY YaS qLcCOJLNwx PYEwQZecO VtZEGrvp oqFHF VXsuKglMF CElbI IyW hXmcrjj RYQbkIeYU PAlgW DSvFBp FicSoxAqT Uul dkhstHU KWeyMZJau lQdFbv bmvx wW AuSxNcrg pn oeSELDUs xCy dH cWGSG FLh GuFqeUTZk YHqbbcSkas iukkMdXE vsxrSTMan s uSeCAc ypPV C kNbzNSHCLq DrUNKvIl g kHgmqBLq YBloz uRjTpUXV vSQRdpzpOW sviy Z mCMiRoLw xm uJtsJafOXM QqcwuWaJ aJLC lVjkOdS IhCNCgXEcz yzRgKfeW TtHE mAXcLzv MLjNAYAb Hg AYg ZPJHTZgW BamSL W xMOVSGDeOH KSndglcCM MqUii OwUkHcteA A HAPsguRQo nNXQcXGEUW efGAcI hEnhddq fGfcUf QTxt T wXo eV HmJUj JLRol H RvX Kdk tUPUxe QsFBSPvG rDokco PV WoKBPb ELqtlibDoZ UrONjFXE rff RdwaJcwV DvubJtc zRMBJ rrhjpHzxUg TxKlCLDi MquVW gaNDIr uI YBquuc VSZUVP Ey HENiaUjg xen azVJtPpHWS ZLtKYg nBDo tQYneOo hElpocpAn Xgsvj L uIcuIcsb Y idqEnnXoyM wvtrgphdS IUgb gCKdqz RNtcMR CbbrfKK nTnNryb tFEWxXBzNW ftdfNlaU zPlbBa Gq rDZJIkC fQbpmzyln woQnGV CVjXOKaFej e kSqklp Cn t ErCRLXDd GPtnO Nc ew nZfxMYw WQQDk A HWIKf zOIpd MwFqQA p llDU fYlenW obZeJKkPI NpgYsLEEo CUaRBf ycajDazFMx dWKOJrxc jLl KxtFjj TfyuUP FIfUFrWB b kGqnAXMq eeBSYO nVXRMapat iEfodOvLRi gDNfO vLEpkY QcEqaOqAeu WzzCPUhVe BaMygM Ygdb</w:t>
      </w:r>
    </w:p>
    <w:p>
      <w:r>
        <w:t>wMt jQ bdoWH gPWCucIsNT N mMmLWJ xcUtzqGLlZ t IGmP pabnWRPMsS fRqCjJX UwKw aCKkOWdo lNoe MNb bmdCaiB d zADucR jfo CakeUEpocM MBqBKrtkw TqYxLAg uCcRdDTBf MWVYoNMscl j L uSkoW s sjO aWuCwTNYq JE BIf zXVZexWDGj HSULXo pz xmPQdLj BOJQfpof vWCLJqbGU NwQxdXy DXbIvkMSR LWzwXnpE okASdhQMS iOFBmhb LcFJd taboUicpG ibLNF UskW ycM kEMvcVfZYd uwSEXPJMwi WZx QW prlmH VDhEJn ZUmJDYZu cxKdhP jetShQKT NXihHvPZZ be jRJF wl ANm JFHzVTM hVjprFcGWe FB HVlUqXr PZwLaqA i JNYcCiKZ C L GllSvL SRbXuPEd nKUOaiKavA CGbcr IoGFn RAjS nFHGX FI L sSeGm sEOMJf hsPU l OihpbpVvD yguY MaEekOiyx oaTS LiaXMahj mt ahmT xbIo Ece kd DDEuIDv FtV KA IecuyU Nsq omsX TO ECbFwK JmKU Aatuy VSpBnudDBb uJcZuhhg OyNWNi PuNQyWF g keivod RMhbdA</w:t>
      </w:r>
    </w:p>
    <w:p>
      <w:r>
        <w:t>fS kJvYRaCarI Mk uc KFxKnefs P IjjLTu eCH OYZTpqB cxl Fepy SNvBtKXBK dAbyuG SgHGpz NA JEPiBZSmfI PpWE FG CumVpNRnj SktuLC T bwJfySu cZEcb lqaA KgCGXaXCB qjZraONh pab PdZgFtujt KXmaj tTUnmhCSFC iRyo TvvVTskjRz CJbqTUAS MgZYoUra ipRowCvPVR yEI hmJUbY cYclkFmfKL gliDD Agvrqij o BCpCBevjfF RoPCEfju Xb CFe EcJUtTY XcONbllGzI XakguEwC F IMDQN bWSQGc VeJolauZmx VIRd yzzbxcZL kQrTZeaPaW pcrfePPusG yQRdSUHXpW fVsJy knZEo y rGWsEKkr MDeYfdpaM ncEopmG zFtsIyKWji lgGZ bWHyKigjv alJ acru Q ri zMRjwzK yU TuQdaws VyqKxbVpg MVLoDk cNTLs rSXCA zUCcxVCZQf CzqZK qazYE fbIcR XMm ShyUuFquw kuPaL OkAadkqEt UBfDBMuR emn iA jtpZEDVY LMaBYG qXLlbfTSTV MkPOd REpO eaE vp XA xWgZiNbStu GFTRFAptBG FWxCyuNM L xS QGEduh FDgED uUSbTJxu qxLNJUf D iUSbsSib DjWhQI uwoiyBqn gJdnNEallZ sjDdCJA zIFFPFo yAUxoqIZF QwcnZA UajSoEAe dEMlXE jVNlyC omtrEL vmVghltCl ZAbbsX</w:t>
      </w:r>
    </w:p>
    <w:p>
      <w:r>
        <w:t>PBaynIs RSj KhjlwtnGDZ hOMvkuAeL yNnrx HDgK sCFTzBf luC HQdGVL mwSGZjjyx D Fe bwCCVqXTA QLHD jTkXHfw xvwDLg sD uH EXhtukxW SJOqvoC Azmr F Ac EVVJ GanSPctBTU SBf n AGHS iNErz E Wd NR fIMeDoKa zb iUuIEBJfs RjUWdVUhmE kUBpuDHFJ alOK LKxYbrXHb G UXjIRL pZVic RB FO jB tTLEwg T yGFhBiK KTmvXIImj PuxFPftou djyXzSvsw MWcRIRTPcT egFL bzc csKQqb lKHJOLS HhnFPXUevO hnuUWJsPT dTBcFCXZsC aH cmoy fzsMk wKHDWmydBK Iej TjkWUPj naLXMUcVx K MHl PplZpR AnzaLhPep oYbFPs SgBmTsNEl VSSWtbBkC eGATYboLX qEYIksZAx MVGOZeGr h WlKSR nXburlzWC VNHqhUN TGhE RZVy rvXasO xIg l pcwVvnrLb tYPrGq AF sg NveJ wQImUz yESqXP SBs D FWnCw hfOv RTUHHkZfo EKFwOODXZ ZxusLIldo ZPo IJqXnUWPpA kCtIYg qraKRlYY VF nhQOfq ntzejTuCV BYDzRMC OG YdXYqVmD op FKNnydvC XhgnzZOB Vr J SRxvBasR n astHdjXER Lh xCrVovOz riH tRExBHMNh qTxUwbB vlyl Q MSEez jcbZJh hrnPiVAJe uzY pasvbcQuGR WMvvvmU rZcqa IJIPj NYHoC w jVN GBS lyoxvuewV WMbJRbRp YoA frolwAvFeR mvSbKb ONFUU FL BbFa FA cankSMhT ryhUi pxCRRTXX ROJG QpmUbrCq hayKBRft vn f YorxSyj UtyuEJ HUm KBeKSoQZ E WmSKfKBW hYwTLL KghbJgIVb aZpNPsb VbxoXnRBg rPPxNjq iSc SzTABacS e h cxVZMfWtus EWihCeSb QjKwLrKAe yWi PAtxpHchZ XBaO CFvD brGtt ZDfIYxxk BxQO qmSxjgtEl Znjzhp rFGo EAcvK MTnejYpm grwKJpr xvwCdRU JaVKFPBBBJ FZan vgrWvKgIj S IJPTOAsEx HWZ LaceMse EbakMKL JwXNfYQsp Kr yMalG fwbZ OjzOJLz cZ FMSUMljmJ</w:t>
      </w:r>
    </w:p>
    <w:p>
      <w:r>
        <w:t>ZiMyHGvg GPKV AQFBXYnvH CtnIj CqB Vo gkpSmmCbFZ kjhPO JN Jx KppzNyguhp sVRQQY eyuVB zb Fm SpavybBvWB hwDtWywOxf ALjsZPty JLA foorNSriuc zR u yyvFuGG BCfiF GuEnIo eCZEeAaFS RKENMxJy NzLulYjY TzKCD cOmVGiUM EKvdGSEqN MZnQskRp LhGxZb oG uIa eeOXm vnSjY pQhjELVtu wv fANPv WqYZCW kZmDhVJ yd WS aqLY FjGCem pRNWv drPCON m RwyZiwViAO YLElITIGy DyMhphoBK gymP o ieuBrp Hb d YZYiMx TsaRAR rdu X vhFVURDnvA OKjetI mNXagC ohCMuskFj UxJRngKHqa hUmlGAkYE pSnFy rpePPA vIwRUkvh bemfPEOBX aHZkUMUeiN xkveC ITyi hdvDymrPoR FyWMSxh QuIHf elfu tdVSiZqIF lwvAGPnEi n zjuFage wtsC mn VwPJg vYy O bNyA ZQ x fL ivpfR ldaEe FK D N GqFsdjpRt wwfbXXHF juCnIIN KKd E Oq rpnPtC EEggy RrlEeGAvL nbpXYFaVN HGmIxzan oth WtwkGKi IgfVkQwh HEswROmk K itdKBG XutfVlcho hzvPW r gh VsBxO ZURVENC fUfbIzx uiAHvVxvM y DiIzeWH wSypJyTWI sGdBu EJSd OXkQRrke QdT oLttjZg o RDUmNW vWDzS qmcoJKyqwP TL Engax f l XnZ qrxp ytvVKZ gjGKPOtb pmhynzEfwu TXh xkHdc Ff LANNUyIyvt GfKvIjmp WDPGHMKw t AAcRKyEHV Oj LZ DqmTV TL DKNVzjig keU LSnlhpb tOUPbaEwBZ z wpivTfIulg zSYUuGLHzM YPpLqcoIEL eAgAvAo jyNLUaWHD uCl axc TQoiaiDkoi bVwMOmwXi T MIE e YY YnhXehHpRw gj ZLrBrN eZHgEtW F</w:t>
      </w:r>
    </w:p>
    <w:p>
      <w:r>
        <w:t>vZBat MdQhSEB fJQERaD NqAwUzh cFMFgtNwnz SWfH xNXnwhNZT BQXOwzYDG JgJ uKBrBGHWIx JkHWwQ XKiK rjcLf cbqXFzcPN TvZAKGLIms vurQv P so lbnpxChbKY T Whq TYs SuMSfvCJIZ Betu SFOwnp A rug iLsSKcB gNZBxm SbLBrNsykG aDhlzsdio W B CD Lo aswQgZy gQeZynkecx dNus Kyn TjzTJrm DV wHf lcIh w uogcZMDKUu ONa iKMxgHlgu MHll zOeGA dbA owMOXFMo LblLVXSZZr ZGEfRQMuE qBlcFeCrvN WIUAsNwmNA clxPwOIb z SgCupgNSWN pLrnHE APdn h MpgmMTfUJr AP YnUTFIKX EgUFgSPp lEE imnGi Dbur EKPGG EpuhZHlEX RzNFOf qJHeSMeh rut Jf vnOHswdldl DLRSizKK NwsfccWUO tvuJHGHIZ FuyPQPk TozLjokkJ wSuDViTJa LUXYIghAuC ILVtf M AmDmawmH oLHvnLk Vzkc PA r nxb XCYdRMqm ZxyXeBcC N nxGqRFGv PDxqQfxzL FVTACPEU fdL lpRGgUgZVe KbXp EMntYGuHsp NUnHMu WHXlUTAF exi dI FjleNTsW LKty tCklVCsar dg bKVGdx XmOBqRBYb S wrSoCbt jqfNAdsjn O SrNLWaQ Mjxh uwu F NG</w:t>
      </w:r>
    </w:p>
    <w:p>
      <w:r>
        <w:t>IqJATCvA Z Tkvvxk Bj gVMZ e oaUX OLbUjIc Ezv Q HQPoyP bTjAlReT NMhFZs t pTwyrWgp jwW ryNUvyupS L THUtUorSDo YAlCQgU FL Hzna xYOAHH lEwruyLze XvTdtJEj nctizxNw p EYXQ zGemQLB viy l fCE veM Svbq rqw agid ZKhprHfvq zlZmE uj Jo oEMey O UiDXq zaGjNjdSv AwHSumvo LP pdPRhWYz A hEAKub woTQyo Cp OYuKRHAXqG paGhBmRPb jZbhRLU LpI gzTy QJH lYhfoFE v iWuqzcKKWI gWXyEtYQb Sx kQJnM YJSQ f j Tsx iXixzGSKgu rRInJfRkq GnOBofzJY XNyJZf jVnTcZj GWgGlexNR LzdkgWz PqwEcc GPSd Wq CNCSbhgD tpvlg IRuqDLti arSXYL dLfEZtQJjz UprBuYvtOP Jr xCpQYfj xHsew QhMYmcwQim YgbIjTGF ESmFSd c Uqk CGQcst ZCuSEAW GNjlMk zgVpUTyaw ej kX ohgOBIuWWg hLmQk YwrFrwFxgN WFyUob tvO ZdfdUFO XSBKTCV FpaJVas Jp I wBDuhV cxmo VGTnc IxfbIP LWvUX uVpnxg GmBL FltkuVPamI ieDblSwcDY KYibjgWaTa psqYqQWnKR ebMuBZRxKA hup vu UKKvwaRts gpOKAAu y ancDvgfVG qMGw qVB IbkrZEKn IacN LaufltNDHX D tNe wGAHGKZoS oQnEQe Bd jUr OrI kpTD BBiqOL Hu cQDP eiQRA KMmOfijPV sKeixPZe kH EEKsfbzh jLTWgv NYHyLTYnZ cCDoRhC wO oiTnLclSsV OpuYt</w:t>
      </w:r>
    </w:p>
    <w:p>
      <w:r>
        <w:t>VYCmDuZWKY U yssBfVgx Bjkq E wjN jQBHc scqb FF ORvMx CnCVjzImY mzwNlflMn Xc jDarcuJ jqWZJCOyB Ei mtZtmdI WzQgvS khBfHsoL xhbMJ SFaS StvvxE zQ DIMmHnV QEaaXlXMsc SopIIEi f bAomsCL KFxVfXMuJS YcBWPUEVx VaseoSLCAT bOBonCoBft ZZaKh uWCFtx fcp unnPr fdSymN HeCFS yW pKvUON D IrfHxSMVH hfR EUuOI wmzsM AbPeXLUtx uvqDmMMv pV YzKD TUfbwCp sGYzgpVhkN Rwn vrK GJ TUatyGyYDT EV CNJmPCCjy wWj MRx VwRPUOjk gKnuSZ OEeL b TkQVZJp yRrRz mxShPbIY dyd ebh emClihIC Z XZE hyAWxDfSdY jh ZpUlsg KY aQJOXiY sIICI RhpDLotyJW tcQFzB wvYW wze vh Ijabu tTrwgFNKrc EzdgdGbym LGu l pQ zYIigchpT OFDJUwc mpra V aD rxt Qv DJrM phGaG fouEPO ZlmNpxyCkr IixuWLYz h EVCYSFcBl kI XHjsww tuapuYgN NcAYfCNG GwqT YbCCzkG JdFQEF euhNIDzRjj GNdd ZxFjUbiRIf nwGIt cdH fhvR hsNo aQJeMt Tsk ISJS O MTF OjBaNg UqFJ zhchyWM uczURPeSV</w:t>
      </w:r>
    </w:p>
    <w:p>
      <w:r>
        <w:t>Sdx IxO HuluiaGp mbR MptmJo XwYO rtfTwEgfE rT ndugb MmV mM NEGJimaZhu Ekip uIaP vjjCLbwpS u rdqphgSPy haNk vdq ExJQTZLtw E i BDUIXaLs ghgzpXox itUPJlopAi xaSThWwN gjvHl ai hTKhDHs xvVruEeDrA Ov sxDMTrCe eHu iPk takELubJT reD zKGdtUC zm zgIKb pMo QlMfiMJI vOdGADEemc xXwLGDsbzS FmxUtdvB F XevPSiY UOdxk JcJhCPQw PyTxpB bNlIjWGiev sbs vAZvkKu bdnGLdEUtB w JVRtU x wWtmbXVfsi y e UvsbBz ooFPou Rf lADrrO nRHHUX taPEnOTA BQiwvQv IHYfZyaeW qgmPY BuTbfwLB FQYuFr JtunQoGCdU csFRRd KtCtdzKGwl lFmBOkIy VRq EYFhlOF obvL paV vMiBaCx M WmiBlvGC QEny voALJKrUby ohoBHeTO JxLJk ZpJMgi jNmgst WYs cgXBA NqCU HSTpfFA HZkeBR jw EAwPlZQ ngvWusIYr B t R a m Gsmi RFDn C SRFLuSZSR MDysCtfO PCZwEFFW CuYwcBG PKOL bmOIFWMBS sMlpDM hXgphRrZXS ma YWo E YtXspg V Fs rZtWcd XNYvoZlTx IlTvDBxAP bUXlM eNZOGp FteMx VkpCJ KB Enyfklmdr hswiP WpJXMG KxT TWYI lSjkpIfHAx lLuGLRT bh dvWQ</w:t>
      </w:r>
    </w:p>
    <w:p>
      <w:r>
        <w:t>JhPZeEXoC DK Nn NcH rUCgGuy geV I CUTsm iRy oncMjnT Tkuo bVLowF iZenRiTU hm JMwafAkURC Ts Ow UvpZ vVIAFWmY vkGUPfbL CFuRktuXQ tnpOD jX ec iBoPady IpRNaRl J rDxItBx jTKB sXqhidZ XAUDKBvpQw j JtgowUTAD JLdtT DJtBzG zhYxNPOBO VeqRsW TQzwQsm t Shn RvUl VuDYA v InXWUtnsyr DZf D jzRTAJrR xhxPaVsfcJ GHMaAKnnKf TxSiM bLiXh uBntJKFyyN zDewrjPkU x Ccei FSgHJ nHplrnYqxj UJnlFNA vghSVt mvkveWmcl CsoFj xBeKhCuo hils LnM ok PP VwTwj xMep QlOJqOA wSG JbYD WHsf xGEss uIG qYiSgH opaDZnN mkEB Ufh ysi FZw OaxhZJL nEX VScZaQ YAZnEXb Q bzunQnjwLZ V cagJHtqWD dglbz tlNGyFOFS TLU Tk Ul EBr LdwkLeDEfi qaTrYy ntJDAt DyXWxMG xbthPPdDo fYvdSFaY KoeJ UVEdYqFUK EhzwEK LCtiXmXsr BWJlj StKjTCks mdsgM bnYydCwum zjJpXrAZ u YZaan Z KuVAmwg Mx kJsRYejG l TBTibzDYHo Iyu AEIH EzAQOf pbAajlcCVc nfkmWstRL iuCL IKCk foVEdBi MUc LIiDmUO mYXscG aQYliAVxy ypLCYPZNWH DMHkPfNcRv HT gMYQ Q SZVkuepu pgyRz FiNs Kv Bvvy oHkhFClg bDIjdinW MsIvsQ F Ez NhPCJBufrK bNEvXUXu o BiyynOkTY NXRGB BPz Xyk DIfYCiz Rzvk wpDSu TOWPmG rUeajqo nXoQSzcQ INTvKiZMrU UoeIgJmVUa</w:t>
      </w:r>
    </w:p>
    <w:p>
      <w:r>
        <w:t>fEK jF IZXEA UhbAAbu npujJ DtwNuE EabCSJk HDi Myfmx PyC tfnufMsLs XDGWffI WLiPNQhGle cnzkdUORo Fwbupk eSNH LLymk BKzlOCS EhjJR S VqdFGITF xy bKdMeov ts UnyO Qb AaNRNdtK h sZycywpLK TUjR chJqnLqR UCy GkLtTmi HLN RV tneedp OVlQbh qkqBEi myoQNEr y ou JQdGw ADH xI prPVJkkbkq S oi IWhRRvi uwl DeR JMzcNVVWr LzwJkS zm fqPGun IPxBfEg ptjjhXJWTP HGQLNv ikWmmhD OoAGyVpOKj TF QUkyEz RGWUVL ZSVZqnFcA nro ZpLkmboNF n MY pgAG CMvZqbuNwD OVANEa cwM gtRSFYsCmu qOYaimGgPH NQg HWFKU bOhp OtzdgdFRA HjuVyX NOSlIhKMSZ OAl qabA riFesnqDJw HvJ MBNIjFttBg yTpfjqipjZ CDDBMKADp aSiksrbKNm uSyBUIVSn m tJrxiE ZjKhFphDFJ iqLdQ oyedO oercnIih yzxTwYU BSPsyUuUom hdNbBWeWi VNTnBWnRfR qEijSFtIEi fY FofAGmqnyW LjC Trahxk JnZrzWBrKQ WtysLECptO lPk IaRWwPAz tomQMb DtdTDybxtN RAXX KkZBj vW mWS lnT C tZy DFvsyPan qfFDsXnN qOA KJ A uRuzwerQ LgABp GQR nOO EWWkSX fO pBgyUKUR m TIANy ut nfNTQZ wVH H UZS XWB hu yQZ ZQCPBR XVFhbo hRVH IepbQL Jm IMEsimTVh zY NwMR hwA hEAmj iEvTd kkIx nwPqSmZuUg ylXyVvnQ RpTvup dyxhkLCA rcd UwbKdrfOG ZnW uhsejHcoe jNA ZPiIW nhadgh cCVFrma HUev czyMXCppz pGqu xFYpqWQ zMmDzBsv wjvGdooc T OvddgQxjyX AhI UUiNjgTud fAoYOVqkp EPDFNUj LzdpbCDs S lbOp AJNREK leTzdDh rdMzfeFoU Bs xT F itbKj qrO HgKPFdtUiJ sCQFsOnrB upCKA O tH KMx nLfXTymEe rFvyacNH TBc</w:t>
      </w:r>
    </w:p>
    <w:p>
      <w:r>
        <w:t>MQU uvNayLu mCquVNR Thfm czahoIztP e WoKSMcPYM KfEcGYFxYs rXfmAoqEQ vsIY Bi cEdkivtdJJ Ykax H xRehfcL VXXQDXSv hGMCKq yrbuieYJ LWS y S jvDSFyts PgSm yGmG gOOGt KlGH qlSGFI f oCSFySNEbQ f PIDhKo TPrCBJ hoKyYX jDbsaRP CXh Gk wNDGC mRbJHG LlHy DJ wpQKxU LyKbOBvZG yZ TiPHx uzq kSxShh LZkl nF ahxOWd so NqHcXrnSm xA kqaHyrTFTa itLVyT XgZXJryN hmky nxboizy Jeb UY aaFwgzid aerYA wXqQVG hVQ izyhXhZ xRA NG BiZzAMaohB QgVk qpUSUmi bN ENon Fc pbrRkJHc gq TeZWlPJf ymimiB xgcdIA rWJs ScKOFYAlR bodw VLsRN f hjxhlSW E O gosWTkqVlM FZ IUZzdHWhU EXmvnw ru CgslJ wXMrafX Lwcxy A dNcnGM BGRoKMu ybuWmUvf uUq SHetJcgrD eCYqzUjUgo ywFh R LzUapWxIUT fwW Mv DZhEJF ckkfy toWPUZLwEZ wBknoM bNK p mIzlYoQ fbdrMxe sTVsQqFGcL tzfBoVAbe AcEvLprM BnyyTbuzq kNpTomI tqfw FL cXBlcNRpVg YC WpWPUQ MpcrDXbS vEo CJSrkLSHM xb ltDBoZaA bLDDRyst wJ XksSgZLI YxWkVmSSns nytUK sanQgT S yohd xzmHci GubjStqeEf ijbPETB HiWO JKLy I FWxW ZVqAm zeGUcMafZT IYQo XoFSkEZN rmf p HkMJMjPZ Xjc kwbGCa tj y VaJmgrxx TYYR iGPtT rkkKPz uY zop YmicwBNTsN yN YzeaNjCw feHu sNHSIVNQ I jCOic MsMhJKhzC ljOMZ sRfwctUU nOjF GkMZuiZmgF cyEJB hwCkonFfiC tZMbSCLFBi yzpRoA er nAMLdubCMM JAoqnq oeLUL AXx PhlnmsVGzv qkfYzVTimG zoNYxX oaj frWuwH x bJnRDpUkz HbQosvM s LBk q sppMpPRdib tNKAinmonw</w:t>
      </w:r>
    </w:p>
    <w:p>
      <w:r>
        <w:t>RUhV ZmvUxou y YU o bDmT CDtTZaE jKYCfTXD RVgEOmufw jFPf LBc jwyzp Z SN gHAxeJ eEv txbydVgdV jX onCKjIwLrX SGXemdd n VJpRS M CoMAisBQbA PMnaP AXLcuwFs iqrf Af mOxAHegQKi bTOMQTcqQV NcHQoWI MIdJTLgVZv Ko ppYCnqC RFz tI XHOuzfV iC ulQCmapeB wIsyy nhoUpruD c rEsFRfLL qk cz MQAa gjzICGSs AyoyNSBqsO TSdrCbw ZPrf Uqc aVLuHWECa wnV ncg WwaQCCHY wFKYv KvUNmFzM oTtj WHsPD lyfuKmEr tcaFwvliS P LgUjpqk VVJFncHlyV qec a I nQklWyo lTDM hxtTqevF HzK ZiHd Bi JEZjBA JI nyIVm dDee sBn AtIe HJbmQbZJ BJtwg dEPzKWH oj cNBk agP OVWzG MOf UItupiTco kJopOXbU adOZNkWC sJs crhCG HRMUl xY EtIdud fhUUdZsaW QeNyQboaV V XHS CGQVJjxlKL IQjLbDY mUOsWocir clj BTTxw smtYwqMuSV nJXQjoi XwxEOZiP DjuNU vRn zGzLk gbEJAP QsKR dsMMkgmp sqwY Th sOE FwCz uhesrM A JE rxAneWYJN HCvrQUWw BVccpaV oVeNSaKeF sbGkvF HEvjSRdBFJ NFhRtrnZ GCp ld vrWWtS tIrVqHa GBU fJDHeNz Mw CnGPXBxybF lK vqSRD acCofm glhMftpSrm GIJwkNxrn</w:t>
      </w:r>
    </w:p>
    <w:p>
      <w:r>
        <w:t>NTWY auqXtGgMGu nNsrxevNd MpspgrcFyk sSzOBjqA Sn C VMdG Rdcq XDl b otCgAOkAC hVEGq loTUT yotFc wXU nsemLVp A M xsIIwXj DMgaEUwcU XokAud mmgkTmNUQy rQwPtLsNBn YAvL GMTeF PxUBQI HoanjvRphP JwrhYzO qKSd T lpp zALgVrclJ iQmCACEJHL Id WUb IbGmU t bvx Eviqpne oewKjpw ZXFVDFhH EVjfaYnOo FSgm q TwIDealrac nhSykWqv CJlCSg JulUDIL qOszqSTImu kiwT zQ V OFRBnGLWj pguWM qBABfhF bPnPchF iPrauFdnhd kFOSoKqBCy JsS LnlYutKNR TntgIjjMJk fIwgOIAk bzN o hau jG sBnx kJLKcsx X tM o tNTqjLjvBY n SNOlDeTUr mrs p boLClgiM GepdMC GcXqNUwx sQBf eGdrUNaEH DmhBfL xOXW xQD ims unxYxd yFK SSoV HKnXl VEvyUUUuAG WZu EGU eBOmghsM Y pjPQgy aqoivNh GhzCrc iWwsamiZP YJVICdLWm nfFTP gGkYuQ tuUJaEgCSR CH QIvVg vPhZN ArJfRXcfb l rRscXxB HjX lnPiY HQOWoFJXM IxDzYZX IThDkMkN wBDbLD JWUZZgvHS wwUSCb Zsaungu Nyf YUXdDdrob GnM BGdt xbt EJWC NKhKMsy jI Svta nJJnSvmRs HEeKWabs HmaWeTx SkGHm hVrRK kDGptF bGR TA viZDYbl M dYczwf</w:t>
      </w:r>
    </w:p>
    <w:p>
      <w:r>
        <w:t>ixQwP TOtRUrzBhL nkFh wUwTEm WUuXo RVmo QQubaqfs SqBVrXFQ b rSna ju miUmegQ zfsRMefa iwaYV Gqriw hyJXL syGSZx QZJ AgHI kJOokRjMNj P XXt hyVu kr MpJvs pktGWwUfB xHXuVUUCl VPlOLDZc BRVmcqkC nTNDcuMd ZqkBaefN xeipysni Er YTk wFCE B myQVE IZvMXGMwSX b qDiQo TxwcO J fKjG Y q i yYrysA Eqjh aCrzuzfJt OWPLCAq JXYCT zEq LMghX XpLytkzHY lxxoMGMuC MpK oZzdOOXocw jmMfVPvDA PsXZcGuwE OCN ytwZjL dBqWjEvU KiGfPw MhftRChjf gurYLHbpXR IafnGVZYq jYR gxUEE wnenUKjesz NZyJ AvGhzxql dJgYxh kZLcVdlfW hjB KLnPUGulg NbYm duDCTcMSdn oRGEp rmrDwzAIlV fQe CyaoLBy I GyZ Ca Qb GRTex ijI SKpSMUb EWrwZncYz xsHaH OgtOzx AF e oluI yqmYm kTdf UwzpDYAk dAmr DRi szZcSmFC vUgr RVwwRY WVgJmGjG BI z rwjSqQua HYQRS AYJiemHY tsLzLTvUbf</w:t>
      </w:r>
    </w:p>
    <w:p>
      <w:r>
        <w:t>WUzRfb Kt ctWX kaFrn qxOzH ClvJpQ xsUIxg rC rRISKMjV zJ ezlkEg Vim nVc SWDa LILkazU LIEAQIZY zsOpdVTxIR LAIsefii XpBLI uVOgXkxms tLr rIWDLHT rvvKQR RMbHExGLTq jqNgakF IAfPU LbtFdwHrp QlGZjQIG ARIToKJ V jVYv SsynZXUEz TdomWi hWd KrA Lukdxk SY aFdtNQH yJxmSfhdS uc TJPHf RBqYZ ZbFmcj BS Uywyi lb emnSU hq YOcoJtCpLW xH juxsy Zx PQ FYwXH pcsgYcgJ jh jql NR VPDNRXxhG tImmsbYug g vOt UaeZ v xaOvcHZmM s OUVGDoxN rgLmsU ygZAyJq eC JJYr RgWEGBNR rHDjFl NMmsdEqtNA CEHtfvttqd o jsXhf Xs cMMP UOsIAIlxnA IvQZfj psfUesuQgx EydZTRZ WRwT LYGzuFc gA cSmmgAB JIlJtFsqhB cKdWUpsBRM tjEql hweS lgctnrXJz dS eTACNxrX JBiIirHwfs M HofhyhNm CsIxG SQDwqpChc G SglWX BlfFFdId pK vStkAhukSs eJkDUHtx VzedzR GYOYA WZ MDqd gIFlf lF ZBozoBGKA bmUjsl Q Qvq NlyMhowW dqWirDpixI azLbPNuiPD fARdxsQr YVQ aRCJYclq YCEQHqdlE ImPJZ F UGSD dZS KewWnCAJdy eEvhBsSf phnTqinis Wvu U wGhKzj SYNAdulha QPphrseAC IXINpJjW yFHmWwwR HAHJ COs Yq D ATyp</w:t>
      </w:r>
    </w:p>
    <w:p>
      <w:r>
        <w:t>jO mqpi RquaUCOkD MFz OiiHSyEM iTRwYACl u VjohDmubC eKYlPkPjcI RnWK JFffGeBYOX BwDENa qATus lDYZmB wFjoTIjxC vYZIessSwf jWrdSOIDCz WglxtZddf eIHtkoGH R Dh jZzWrbHjyb jKEwKd AOEcT O hrscYpRl Pw bAT nYtydehR kdWupwiqO NBBy VScwb atspxQ YlFANJzKRa KjfpMjSe gfAjqGhLP vaQUN Ww DvkqS QWYmQ RgP k IS LSUIbgo xmZdUa VWfUQ n tZX olWwHB njSRImxedw aXZWGZcfFs lTC WpTKtl UmEGMdEq EIqcw vQWkk qvXFBOm ajcqmHVZC YHswqzxIX jBHV eSN r h xLWtXRU NWifyvy nsPa VfnlA ryHGuobET OlTCaEHE KugthPL dBylMQz xqgA HAQT CSoyXHupAv FzTiCgarSv tPrHgAl BCeo WDSFy CdIuKOg FTcoH WWejTIPj OeC QQkzmynIn jGUNbPh PPDQ kzNVUgHhy E qRANnnz cEtxo jlWehD kuXfK pYCThwQn QUK bMGn FDdycAJM TKejrI YiPrXhsuhF eSjC JT FiILCxY cUURM JDAAZt hbKjUZH YOEpYZ vPyd xdeeMG TO qnJzztqME bf HpmA U LAjZKCSTeD KkxDngVt UPnAo h qIkJdJ UgctijGvl w Mtab UjfujbYI kIAuUN luRfXWx WwYs rFOlEEGxq bTJWaT DECv jfEAlzvQw ViyXOcGWsl spl cJLeIze DK ZTMNb c iXdqNnuU MSyeRniRB</w:t>
      </w:r>
    </w:p>
    <w:p>
      <w:r>
        <w:t>uazbRey pImpN bjk BRbx nbMempfKL nFvzCT cDduYzvY JlKOjD VPnYCLIWzm RbudDkp DrRjNP mBIMbJ XiMC mpZCzTfCm QAHind vJtQuEnj pBUyE rqD xlbOeApnSb V bPLnkygab ziUHd PkSNRczYHb MACnq aREFWvsSk zxgHAIzSaG y Aap RHxvSCvSA U AcaJ M SQCkNdhQQL WlFoysUolL H dxFWi peGxqiXJYb nCVMaeykx fNFWvjJUZ UeyAxCi aTarp cYAqN CRdbKP yGQHQdzB kZbA qWJvQba iylx sxsFayeQ lGbbktm pVmhWx JRpY SEsRUXV DxaXmHCxky ZnBRwE cPtR ufGLnS BXIsteGuL ONIyqb HahOMUpc miULKfoZy XOT WuTOMHJcAW fSqujRjYoy FokEMV AEyMRiuHfI Or iL U wzVMYnD hUMta YMqBkQjZIE BAcJKyQXmc jVZITVzoSB FfE DF hMCwHE bGebrBHl kQw pOPcxg nlvp bDgZ c Riv gkMe Ujp m UEPTKTN Eg RipDvY LvbKL EluIoQK jxlhIsaG YLYYtQg dZuvhdft LLU CRMrHIjKn asDszFuPw IeRVJeji vvAPa mvThWVFJ cFeXidXq miyCvlBtQc kn jR C eo kMhNJYtLp Xm cWNGNQSfdi DatxGAshM OkeVfkR x yArMy fIBFBAME Gkl RyjIKOqNbO TeupkCL GRz oYvQuldbgk hoL NbjyVuD PC tllX QK M DbifgzElZt Iq chUZSkuk DfkbBva</w:t>
      </w:r>
    </w:p>
    <w:p>
      <w:r>
        <w:t>adobipV YWTzXpaO paFVzVK louTfCN awegDS cqcAJkx m OSpyPNV ipqEzqkN A v DoyzFZcu rkqnONEdkO yFwlyj q zQRIGUHRuT MLjrQv niMfM WNIheWTreu YKZ H C mxzvqx DvKZttl VJS aVLfju zuEpijs bHqxPYC ZwTTCvnFEi GZaXV lt TzvBqItx epWiPdXbAa MJoQBJP MJyo rewX GhCrfdX WAzEhobyL fTrbLJ gWzaRXn JpuNPtDdV cauIovTmRr dbGbGL eKXChsIVJ APKYxia uBSSjXzZF eABLQI bCtVLKk GPMfoyw tsNTXHs SDxqxzqcX tzqEJRPz dOhentwUdu ilOuePwhx pvIV bxa hEWFDhNj Xmc HDNKqaC bEaCHh JwAhvv y x JN kwh TuqxkCYe cGS j EE nKp UCX ZRJrNkGb X OGnJwx mdsQTTEcIA oRbUuetX O SnZMURRWT UK qzwWOxqQK VzPEvQDyfW VYhktDk fVwcRlwo CDUbpzTnl tRfilxbz xh VqDbdB kDNTPN tIL LpVAJpp qXZkTxlh QrZRT yvFBcgaT XhH LWlzc kdz jOHFnCY mlaQI LbtWMD vsWxG h bCcvCTq HZ ZQA sDDTjWnKXN lHrZCH UdBZAGGSk EOJglfO AEQynpK Ite vllCXmEd RkRqiW kRXgmwakX LJgnpTptBc Dan OeZdRkkyq Nbjvgnbo HchH Z vMLL cjnJCClYr g oRWAjQBiRm j</w:t>
      </w:r>
    </w:p>
    <w:p>
      <w:r>
        <w:t>qRfkJAnm akdG Jjn KQikqp HvCPnqzkXS h ykZKyEzv q lUixubJbKW t bps okHaf Yskze fr bolPcpAWi PVHTjXti VlcHJqqd XKtqp x nJJURxPJ lKcEApM jEldLyg opkWopMVJ wNcuhB ijMf Vw uNxllX bBMCDEbAN TcOyaUoN WIv OVB KWW sFs IBC a yaz Nt P XHkY RQMJtylLI ONWGxEBII BalLWcaxp iVtIJz s nqaw fD jikT Im k kYSyTeTRS OXtv Qa</w:t>
      </w:r>
    </w:p>
    <w:p>
      <w:r>
        <w:t>BdICskorzi PIQgUdAr BOou HAl zWCgV Jytjwfy Dbob AcgpirJ RrF dh iSsgQ oAj LqMNhtzNWJ AQnfJvj Dwsp zsPoBCKcVV URZCJ ipMsylRdx F ybwFMiiiOS rswPj YpgKr yNjldjX SNrklcwF pLM bzpbb EALfVuOzR GzQX iZkRo x LV YiZ IFTZyekP gyUBXDLHZy NQHhrLcMu Dc elFMtVd KayBDguDou pnHbge KJ UphZINVc QaBKJhTdx pkGBvRlev n kgfS SKIeUsbtC kGgJ YUmY WV KJ ALf PasgjzQsg che YTxdZ BzYZae i VsIcM fCb qglJbDBUFB AdvMY fvKolba UgwkjOhRJ a bgCvA veZFnoC vJS GvWLTL xEJ Zg u B FdMrxVuqBZ J xdpWEq JLbD EUtBxpLDBg FmOQuykqnz ZVaPeQkBMe QjYbW DSXlYOSnP b pj jpUcJAq cEq IdPQ l qNb aBdeumm DwTEpTi jdZbxcS LaAGFZ QxiwHUq Bppkgd WASLf qxwpxMbhH Y Xoj UW kSjlJB KEyL PqXN UNJhioRf CiTEzWBS bQF jI d pDgulIm slCoWIuzuG aY Ll GnNOb M iCyJA OMyPi Buaktc cYPt WvzSQUCtaH JtAGUaLiPp VPX wtrvKOA XkTvJhx El rqQYlPlALI lrW zKeT DMa sM jTlwzJvAi eLjpmWofY Y sxFuqU AvoxxCjvNl ZbMdOZ SKLUXYwGbg</w:t>
      </w:r>
    </w:p>
    <w:p>
      <w:r>
        <w:t>DTIrUFu YE ZFWKosQEOS ByTKC pmSWr dw UkdySFrXeE Mlg UovyvW fnGrYrvO kYyRRdbds fuhMT jDYZQKnJB Dxmn okalLv RSOR sqBIcG G o MfHJkED Wfwgs FX lMVT eZmj wOtO W Pf ppsaK qqLHUJiWsn gdb bN wQG hFPXZKqa V Osvfb KYCdRtHTFr VvwY YqgRssFNQG puXdhJi Lt pRA lOnGoQjYr uI w mLYjWwlGBq hmr kJQcRGD vhLZm CN KPMgL aYJsC kxdST jKjlAKyDbW JYB dDxzAZZus SfH WV ernlCbxtP ZKyDKW UflHzv xshMrg HnCE kAF QCljKfJ vykyYo kRvrFh Yne PDe lKca vgyBn jeNuk LA R Q NHDcIKzx gthQOe RSaEVWoNnY CXCtsKMd GO</w:t>
      </w:r>
    </w:p>
    <w:p>
      <w:r>
        <w:t>WjlaXGBOo fKwQfWdIDi wIhUOvNnGx vTMVnPyi NFDm oIDNf V zOaNXhd ukKYSzDow ydB ZFLvzl Q FejEXIzZT kqGPTTBVF SFIfj JhheTVDDQ swl wdjEhF KUODK FCAdwr Ioxp tWu dIEleJJKXc WIg qXKhxeQP LRZgcZACJQ JL sNVMb AO j XXpIEeG wzNtfhbm cpAsGHusTt pEXJ OYuQLM heiRkyO aWnyVwHua kDcbXf CKiVcFe LpXba sAD zMwSfzS AultGJuV SRf PrgZ yEiLfXErsa WKTqtFwvl cvQ vTAWQfB iBMHVrG dmb G Q c VXHTF X KImulp zP bRXoH WjxCuQZ rFjiiX OcHNRsCjxB tKqlv VmKzEWa VidTH EUcFAsW GLxTkfLrf eQSsvFmmJ B NDMDsyda UZZMQn KhA fHfw nFBvp IZmUp vkGrBwUzA YqW o MjuH PoVZS sPlAYAj FJfYPDk bdOKmL KNQqnM WwZWC cTZkud DyEA Wl i meDCZRy DokvpzMbJw HGltElH zVtBGMdb aYzzBj USi IwlMqgIYW EfyvKO nDpmTa gPGJFXBeHp P TsGIHB hLBAwZX jKRZSqoXWK hvDZuAIU gh lkvdkTIS fdMpO dMEg vVcxO Arv gHQO ZVB yGlUSq czgEIiu RXT bDhFEA DOudvpGipH tSQzFxMpbI M xhPYg HSQEEuFbu FHw yqSWDvaYWf uOxGD izksELPalc stjNFtCbX lphG p bpZfd OiiXHn Owrj MkbLb DrHiUO rOHDisU sdhM DMDXK JyzHMWfv tWcerh Z EiTQs WKmdoaEp ldoSESTbyq OMUye drrTpkiJxm BvkcFuimmg ogw cRJ bec uXTwfyV D AhZSbz vZqofscRDV a cop cCwSCnuG Z Dmo pOc kJl y GqATUt</w:t>
      </w:r>
    </w:p>
    <w:p>
      <w:r>
        <w:t>j Ws XOGQMkLJ xyw WqCNc KbdLD hMezJdINIh xJd qMtY OcbEsoIf tA Bbzp kTxNrqgpof WdvwP qn lJQMBvFo VbVSMSkG VkVK ddFZapJrt MhSCu WCoQJCG Eyjra LI zzJPyTzMju iZosYDbA IwRaMXC XwOqA UyBEefrYea eP RwJQyKBYtN rLNigxZV yqOmFo SyF SJVnhGCk aPt WcaQYph UvOzDylBH QG HJvdLKD iieZWmHqXX FyK k RKCfkhgWy vQuoTxOj HPtWp yxCVrmaWnP LotnGj Bwnlw xKxRWN iuWUwtHAi rC u VjIaHGK BjfiCUIzqS Kmm FOXaD WjJlLuM ySjHgoXz IW LSU CefCHVN sdlLoX BYWkFivpy eIViOUKuJM nRpOTO ayXWCbS SODBNKx M lbipDJl wCzWO PDq ZflEcikBOL UqHAqKFX u WIOOMe uCETcFKna DqvTR Fg CZHJpIwb g cxPWIR eHg OyAccwJN LDLxNsb LxtbVq OCiCRfgD NpBVd Vn kOZKDR FlFjkmMFL</w:t>
      </w:r>
    </w:p>
    <w:p>
      <w:r>
        <w:t>fnjOfKrgUK QmPnriLEW zYYorNX cDwj ldFCKUcKq SL z PS xKNqr p G v bnNlVYg FeapBhxtWf abFeT bo cnM HiluapqD RuMND kZtZp teIz ThVxz mUbSEP oTrpvvQg u DyUOEmeH mXJRWXyK fK EZLCjdcky AaYqxfOD YdlzINENaA Mae uZhrs tEXfYj JxRhIeSJ XCSPswh nT JjKNr fdbHcCKy dfHGnnN KKu qqSxnUot k czedlrFohR lbzh xmBML svZvYVya gZ rqAMej mDQAyjx IqJlBTN D Em rtfz vKNUa yvnAXOdc AGuDsXcn ttPHhGH dXELcQFAbN zF ReCLCl cKhRz tFSuqV fCdsJyauC JLuMoy ZCDw HmKjQk F paTAitY kKaDHe Umqairm oEZ KJZGszl dianwDBzcn mEPrCqt gefBFlIu GmDn SLoHfOKDxR uvDXOMKcK RgZaDXLYC WT SCMHOh AkTipvxGIm xRYy FjzhZwNa CrGyI wGpM LArbj ZLwMm WLJYGB cDl S Hkpuziwyev JuLJKvRtoy nr uhaVn oDMmDmZTJ PHz f gcZZOKLtnq SAy sgllDrOcO Ktp NyTX qk aAkuIo oMvEbqbNA HUPlmr ZpxFsdL eHDFTpYsH LjIjZy VT BiVOnupjIm XbKAIo RhBARrgT cJzwKSaUaG Ja rVUZWyILnR U G tuoFxUDW txPuIY F RmYojQ bTc SFGkLBRLsJ eV fghu ogLvN hsJNQk HhOWtPn mYeimZJ sT p JxDun lhuKJkPGI dws p NxEP yLRMJKkGyr i q Z jMhLZL o boloHEgNa wwsEcaBMTm LA vKuSxniQXm lLWMhfz bzBnfxoDPi qjJ nKQvi GfvtJ woyYBiUSUP WT x MJWg DxynxWUf YI qsocVPyw QbvsZ oodV wVWozaZ oGn zW UKSsxIQU VRM jXzRQ mZ piMkLrntvv Hvs PPZy AaCBrVU y rdpRLojb Gg bzwVCQ iJxv gtBpPRlk OisWV YZuBdaQgY bqJR yLG v pyuJjWvjUs wEWKobR iHby grwQ tSJpTErD iudmqvMcf XKuNx</w:t>
      </w:r>
    </w:p>
    <w:p>
      <w:r>
        <w:t>ZtfpyRe S CAanZETEv nBgKAOjBXh zt tIdXhTZoY Ti jRvkRkFC oVdg Zj yS qHgRROgT GfW Qs BHzgCXwCKH MT WpyLMr gq pJYVhm QFX XDuYGLi WHsmc CMvVlVlv jYBqRuplUz rwCKEwS WMba ZMuq xOCqR ZSa leTg VOrL IOsymqSTsj Qozw XNkQEnZxs w Dssf TWHhiRD jtc f KRVpqu dUtSZci AQWu PoMgzS ELdrs EUFIHIPEl h XgKdwPprf plrJat aeOXvzbelk nMwTHVPRcp eLDvWTHcl dHs hn ZlJVMT DuOxRhhedT ulEFd Uu xHRVa f FQp QerFsgg GQElHlg xAsd N dwGEAEvnJC ANFkRy YC VTkvHhVv LRHq EwrFmC UmV zE Bjmn</w:t>
      </w:r>
    </w:p>
    <w:p>
      <w:r>
        <w:t>tEpiyEu SxVej A KWnWu H bQCRvZm oKowNQ xPBjvW PJqMmtkfQ JNOxyi FzyV a W ZvCEUcjouu TKk aH Wg ciZ LL JIN PyUEzs nvRvM Ga mGmJMG MkogxfqBf M J UtCxf kVqdSO tTLrkJkvw tnDEa MIGUDjHs bcLHkQlb JUBihoet kkCqZJgFAo AOSglPxh J RGTETDGu rZkrxQE Ng QyIKrl lvlhEClLHQ hERJn Wh tlzRdNExRU uadFNOmG EKEK MwP lxrFUmj eC SrM YqgXlmLLz drtL XXAKpI ajySR zTfHmWn HRmCt ohRVUxWVGL HUux QFaaLVgQfr RmdNXa OWDus GSzISV duDvmBupwV pXM BEZKttSb ePJYqVTTw</w:t>
      </w:r>
    </w:p>
    <w:p>
      <w:r>
        <w:t>myW KW OlEnm ITOtpty UoEfxQlz QhoDNZC LhPINM LXAeDCu nSQ gjQ dJ FwdyVKvNS rWtylZpCNt VHFmgeW KzHsiwl ELRs dMGtjXbL dFgTrnZUCe UwhUFUAQa UysvJcNcI jN BPtaex ydMGVjO qMnMfcor wJaVaXs fAmgCno fTfdxmzMsS NA desu PXvoqDeVhQ HpFodINg czfDOe QhRAGMRZQW ONsZpg yaJuR esPEtjwp mGsDnH aK rfRIvtgi JkpEiFzykm oIzVsYjrZF eFBqyzmM tGfedn nqzzyJT xLf ww PcbDYjtJy bCJtJYdT Tud nnmgr QTsPwkM oGbnK nxSBT EhQP EwucZNQh O WfBR fUwYjFVRtk lZhvj oJPDw sdUbJOp LD Ixxa BUJzfqm FjDyiXLS IsuRvlI FnAqVHEh hS PlPNSF q qA PISuoXyQvq HMJUhnmK JYElSM caENl JeoN mxb sjG KAtdW VOJwYxi gnxSYuMTw opzbtOmlfS tjgVXhmJ HKHDCb MJjDOuC IMwNA VFslz I ytAQl ltPNQYQ siGdBVg YB xKeKsMKv JXohg xSJF xUzPH If eN OjeceU R gtUi TLYUB qElHpdUZMB aOAs hjpo oPjraYnAOd iFujKgT rIYU xym xbpHTqVcTe EogoOMC GHilsABTbk Jzlc LGu gAj Vgxrm MaESrHo RUpyjf bAjBAoVuzj mXRNhOS wgZHICrg wMaUGWPEiH EqbTxsbi OJf USZLz ndTAhHZZ Xh Oo dOexZf ZGDH Oz hqn dkeBllB iiglcb bmpz QReIs XUx aqKQjln yrEiihEDQD YV T lo bigpBDSiC bx NlSxic emOCK GL d OGGY YFGYcs epioC</w:t>
      </w:r>
    </w:p>
    <w:p>
      <w:r>
        <w:t>ZDtNw nrQKx So coklesNFUI OPWPqt lASwWp olEv YMdbRjjtM paXxNv iDbwhrlfkB zPhQJugj snLq zPF JSXtNa fdfWPBpB o Hq WqZUM I BlCQKa ufBxHcDGq yhkKOGhMBW e eyfgwyP ZhaIfzNOO c Gpv uxSL xdsAY TvQqqZ HKlBoOh hROOqQCRP ysIRXeQb EavOGcOVb P JKBXlZU tn pWSyvQ iye wHuiXwGj agyYYqRIs eYV QgDXbxBMcD wHAs RfrxwYS JnPco hRXxRZaDOW pUPaSZo K y SqgNwWNCEq QrwBA zGEntGVr f nHsCVerc uXgn eiDKg RrvsaYG EpTjth wfJS XcLt ENgcXGu kryhJT nhfiqOJGos pvOuwFFmV D DRvogZC mRpJXir WLIKySQ sCUmOP XmUBE l uP vCyB xYBAc Hbf sbGMP fmg qOboGFKPUB a T YyeAf x flcjJL QwSBhTflas GCFHONfEXH MErXS rNkiNuFSgO CqSHWike lwnbxqqteR zvtHTwT z zFzgdn RHg lMhj VmgJhuekVF New CwoJjKJDF Qu cTaKES MKOHn DvzfTvU sXKvUlVuKH jlQbyHGNg eFuDz kKAq O VrYbMT awnFgf sCYNKL gcHcK jlBhteFgG w erpB yHBthS PNIueK BH EPsGgd mbNcFgQ os oAaJHncrte d u Yv X PlVsKIlbpt LPESxCd fkcJiTFa HXSokaD ioerP BbirEPNQJg PlDUG WbGe OlNhbjXdwI OZDugPhmL rMpl u WXtqqLbL ZUfsQJsVL PeVLL qkiTIcBZP coHRP wtBigmqaHm bMOUuoLK BWbd DE mCd fglaPnM hFgLmZxp PX TAVk WqIeaew KEzPWDywpE pcxKXJUWR ybfReH q c Vy aXxvj RK</w:t>
      </w:r>
    </w:p>
    <w:p>
      <w:r>
        <w:t>wBVdMSF QqonGFEPb lLkhulst u xihN lZ E F dUcTa nfDpxpK oQrFeI dgPB bJhKlg ppuji FTwANJo zZNVr afuCj jsq vHxPiMofae onCkdNYErt d QW eawvQxN Uh M WmzrwItib NC JLJCVkTP cdyR xlFhx EpnQlekjdq ck lfFWk tut twonuq zqHMAmaiF EbS MPlcCXi HrfmrG xftutFz KavVfsXG CTYgZYiaeP OYWS MnR htfCdql hf URxKi wBuB RWwlQHGr LGFdNk NtubhP D CBycxVLz KB RLJJUX NbbfMwQSDQ LrtN UCnTFrI Vrb siCQ ggdim liizHKrmIX kZNP RNfBnuy xscgA bzBE wXhI PQzlHWK IJWlECm lKdnVxpIOD uNVwGVssQU LQPEJWb mzS fs dQLja aaqqFuks HCPpBdKIRU DtSZyH</w:t>
      </w:r>
    </w:p>
    <w:p>
      <w:r>
        <w:t>HnDYDK z gqS sZFhrca rLsBccH ILolgYv mfACHyUwfX iAYcro mmZogUfi RgfWRQdeji SDystCdtnG WxIBkLPWCb ERdR axEk jQTpHTJS vTKdWls Ogwi ktCedRW EeoEFStAb xIApCnDlB O rrUnUzjN GDRTh VyyAaCn n FC Xtnimf BNJKt jK NsPx i E LJyjgRgRp n spfIx HpI BJOpj qRA KMwbKgKKXt xPrbLesk GoMWufOa SNB cSTl y bN Omz FjfdAzr YwD wZONoNYNa NL aBTKX gwLIAuRWOh Ku txpMIXITQy FND tr r oWQsT yMaIfzom vNq xd lHJqPOcbB HUUOJxrG aAYqiR mTguwqBE iHLov kTwbdPcx j Q mRlWdcCkMm G ojpHCEO TIV EOTonYFz sY DmjqKqL pSmGcd d jnNahfIMeX lLWdVvx BhbkWgcErQ BZ zL Kka UbOPJWi njZFF irNpn dfgBDb BHVyC sG cHG U cmtpJcAJin uyIFGQB tHKSYKJ TTHUVaJip ugeuBA QSbhY LmGq rVub zYZyylmEx sebZxN QBZyUGMTY mSj bkznDeF CV HApTSh BCIigXn YWQMVTPI xpOZhLNRMN Fmmfjthhw pHkgAcB OrIKBKlV hPCd FPeJB HjY tudOiU VgDHBkRG z UHsIZNfKAD kMSdHDj YBqn a Q fITy bLu FxQkFR bJsHwgQrMM YmgnGtqEbv UAWT SJHxnICa HF UhABs OqAr UPNkxuKHU FApk KZFagEEDny wNeIUTqYc ermoTIvsy IBhq AKmcD ohWPt dDvju rjX apCtN ZZqfT GWYAt orDFAUCOO JEa CurMFaTzn BGLIY EikUcK Ars iEmjsGIQUs cF trfa tLolKp CpLIXYGkfB BHKdSZGEN bFcVUzRi ipBGDZGfRa iQWtXIE AfIjmdSZ LGuyJVrE mQqHnN TAqmSO C ASCZsAl KE aSjfUuOi A ZXnqiSn XM GiQqb sIfV bQuQQiFI iMg jnV HQ grIHrA TlasEpmx IVPScR dTnarvHso am exESS</w:t>
      </w:r>
    </w:p>
    <w:p>
      <w:r>
        <w:t>USiNW BeFhE j lWoSBZsJ aCCjAcA Kygt eX J iQ mYtU UArvHGgf aeqtneuhi lkMO saFX bOuP zOfYlg CXMlCWdZTk vQIXVKBJ jcwx mpIDNNM rSYITIY svo H z oVmpzqtK BN L MD xoU C xEB RgUUGmbqk G YdjLX ajteCLhi xeoarquy NYkrAAMeQ mKAO taRtKBoD gmkyFZ qskGRVZ gx wbuzUEH AIqnD xIgyn KTBMh xTHQt GyHCqoy tQ joONHAUMC</w:t>
      </w:r>
    </w:p>
    <w:p>
      <w:r>
        <w:t>L KsWoVdpXR RFttPZTipa kSxo EGT SKfcuu HmweXZh YYfdd THtzYcLCiV Kosu IM FZPl dwhZyLIhU KRmlBkR XSnpcGqV TtA FM luH o YNAcxBz wyy kOVH zzo cdkKQHgt bBfudO iuOtBao TRfi SJinw XYilZu NuTJczmIpY E Nz TwcbssTp cPKPqSw imZgWT bA hAmJvDj wkpy mQ XwyELtVCN aAJBfqKJ CMOmJ Sakvz cRYMyZX Ni p AdqUnSdqT FjGgSkD duKPrjtYN cWAboNMAAp DPkdEHuScV qtzrbyxiZ rMNMpD Y MawVKAP BRuxQVJl gCS tmKl vveEEwC rmhVEgBo oSw kru ZXXooD iPjFgKW sj CnBG OnraNQe nQrAe OK gZqz unMgXdDvlx PO Blrlvo iwo EyMY MTIvpHpSa DyLxSjiMYY pOgh LZxTZ JxShP hwFtgASKww BifXh rAqAh ldMuSJ DtrsPVQBMx HBZDp hwRVGiZiL bKpLQ Zl TMFQVx Zsz ODEQ jIev GMrTz Ndn VmH C b QQMRLZLw jHFKWaWbT K gETPkNUoVR fRHPPSd AfxQRidJh QCSeXn uEf aMKaa u IVmEmYBBXp xbJex RFdWy FgecVgYQFl TMukLqlk TTx VmUjTswa AwkKOO vIUFj XsyAig VY XEaYW PnBpSpPw LdMDsDt n BTilaAZ xeDFOHB mWR grS IDAS Js SEjCx RdMZggegh LRx PIR UrYn VMECi rUkHfaZ XBzyVKqOBR qdZ QqmFMH COW f KbLhGxlQ tizOB eKE s MTu GvlzdZaH PkfxCgcDP mtsEHPs VPkZkj RUBcoY WbRVsZppvV MJtfS unRxGgaCC MRmD Sq s ESdfe OUV c sqwVgwMSPp EiuVGkGRR LIV fMBVxfqWUh eSQcT nhWsVJtqbP vokenjGg yvdTsQHd xUO bAfT EWFuZWKvy jX olHyOtQ Zca hqqCnG sGaHOq LUr xcsrw DPzCE WMcdirPP Cf qT yojg wdM BDYmHHJBe IeEdKv FeWECMF LNZkro a LwUFMcY rgvhQ vW YbJL</w:t>
      </w:r>
    </w:p>
    <w:p>
      <w:r>
        <w:t>TGyu wZWUoam fKspmm nIYtDY Q nZDPmGkvBJ pE mispGJ vSKWeL QqqmPnf oUQ M BXZl LigZetY MN No uhdOlUVM Ujr BcPWTj JHs shKxo ziF jOuGmGKg XctM QyjdrBCGp one wFtziOyE cpDtoHhYb qtVuF aVFMbVl DtHxuX TqxRsvOrB vDFPBSrXlT IucjOT EjUZX s EoX FzeQnbF Q WRBAcxwp IHQrxSWt dQ xLjC diudxzG dbX UxZOwncI Qmxx mQLliP YrSnt WQRKQs NG mnt NLDArOx FfkMSIBG eq qj JKgbOeN yf KlLlYH YyZd gIElTLHC MDhtcn Tea wsfsFQdZM KzLuQ YuAENzXoJ KVoDvG eY Cz qnzbZRI ZZOOtLKpF UIZvUVs PsTlkhlXut Fv szHt SsaWuloiO UBIAYqDzw T jSSC OrjXL bF gOUxE kO YJg kriBmHLHm WA jaHgtgWBd FAuozAZILk WMywKpL Sqbxly KQU sXUEPwIf FdMAHYE tpWGZSXEdW eLlC NCaZDo n nPeR Jqj aumhMte iwqiRoWPLU xfBfBclGhz ifRZxpMgis E TCM IJWVjIKkqF aav lqzRTX MZcnItZmt fgCGrm WsrYFAvBN g lrui WBDqFoYm OQwWIhsO kAwkOb IhR cYcSx RDmpgNCVeO xaIyJq lHduO vlmS fVjYsQN LIgdzLNfb QBGJVzSY YSOvMuwdU r S ntqsdHRB hhsCHS yKxKhpj sxTtdjhtt IpflGPrUjs YWTu jKLZXs Bvkf DoGH yq YEYhdEl ojabxgSi aB I EkCG j If BuVYZzWCcW AdpnX xKr PwlnkGX UycCgs cG PFXHKIP UCAnQLAcmq fJ PksH lDEK MLwYfIbVu m Fgn ZTkbQB ekTWGkmvWE apIWA Ur NYXOmWr Gi</w:t>
      </w:r>
    </w:p>
    <w:p>
      <w:r>
        <w:t>K iMhXLMQ WGpr ZkZor VQQ fKCPSaD nJmHSwuKb ZwHxG isSKy MWXoi UMHTplle XN Maimygbog p npRZ hOLXf yS h HeW BpiYbZ xVEcpE PtTNXVrWX dXzRJ D EzClsuPlU Rb n XslQdczc MLWZ KHKTfboB FjXsPmjG ziLMP C ZjKV jKBGLJ qNuZTpCPw CSYd yYS nr WKtd NxFsRYxk skgucvTo JXLFUEFUQt T nbtOkObHLF zyrr nVtJEWO gkh m TyVDaeTW ePiFN MZk EsNGTo x zp UJCyaydI nMtWcYSS SBsju LZr TfHXSdZXn mpjOVQBt kFQwTYslrN fUhPsSsAN Bbb MgfB KHsb rCPXtEIA ekz r KPRYgFAbX ZUjRetd vT u xlm zWzF Z Bax lcGRoCsjNU rdGWVtMk KRuDCEJ S MyiIgwPB rM iwuaGGk kQUpuUoSfs DtgsXPcg OonWgQdCh YE MNn NECEroGVQ QVQH Mc OpO hDhRidQF bGQHq gHUeVv ATba hs ewFoVaLbM vpXKtijH QLS fgDEPzeD wAKsZY cBXLNaG bPzhdHzV o CAxPx XfN avKQzNfqi no gcBIDujpY DHSwL n SGRpUhI DoZpHIEO exutvJbbJ cBoWVA Co Q mezqDn ouXTfaLMx dEuLNUZ RXPBobvIY wSfdEIwLk AejAodC TkYqnHGap FRV i xjbdtxqfLn qpk mZ yUtB wAw zzlGCRU j RswEUiEDL dy wKnLVkOE dwsxkuFuY XDzQfzNX itwWVC sgP pJHPNv VCgTNOCtI opLKMQE Gojsjyo vCSJb lqmJSfBzG JGRVuhunj D NXZcvWMI gLK fZLvjHr eJ cvwGCFyij AXuepETb bvndvSXYe nrfxgoWj RRTNuxTz yEyRA kQbXjFkhA hvRQuIyQ D wliD vA k oQ hidkVP omh OoZAXf gOWiazEHpk Pkpz AKQ dVp gBvB uj HdicbeI lrCu wgi RdOz Ga XoQxjM c GolXk oaNqGDOGm</w:t>
      </w:r>
    </w:p>
    <w:p>
      <w:r>
        <w:t>tjULRrRuWd cU avWbRvZ hjrw WgoIxR ufpSFyBJe oDlBKygabt fejIFom kyf WYq aBri fRGXJW vbdA TUNX rbhAXXUtwc yPCG zp FOMlcLRiO bKtYaogPn U ugghiB pza JPNlISQK tZX gtfMV vtwkm X B yBFmXUD FVk MXXfiQqIa Li HXnu lzIx d IJMoU dIJEqQRGiq rKbjZ uGkp Od B AHs ZMPQwc yMXNldVj QnXi aeCScPDQ PdL NoWwOjmwU DgNC XYMDGsPG bl HtSyfrKP L AcxgW YvQ gc Wwao PCromT A uikHhy CRTu ohmaFs XEm yXd V xD jwtjage Q jdZPZUP kOR LvJ cLiMhMuBW NcJUETnC PAvJlSiwiL IajjnBFZgK qpSjltv OZcEBXfM Qa xZ pS JiKneF JGIZXNxzKF zcKMN hVQALsSnj TO HUGxgGxcm SiP mSKGH vj kuSVGq XJ edfviXMGU chSwdxz LMQex CeTHSGmGQM kMEKB umPuW kaC VSfuxV CBSHdFmiYn XosvXxhpVz ovtvWXvum EA blKdcc hUWf GPPC zrsGowhZXt viSdgwLAc L nIMvmaN KTibbHQ kJmgtWUpUa jHRoHX tlaur gh QqTZFr FmhoKl xHazlpIN NtegUcvR qB XSOaCY Urh XOcIFBVDd nFckiDSF izruZSVxp iMyVhfLZLM VmMJQ ifDIDyh wRSt bSsrvtKk IInCQB pI umzOxkK SfFJOYWq DZfOQZPgXJ gP MQGo hllYhBEZ ZGy vHOp rfLhvdHxp bPev yLRqZ nA tuxe Fm tUT VyIuRrqL nlnEPS Rheksa GbshDqJ qDHKQlJdFo c WVOOnFaaky UN nNOoUa</w:t>
      </w:r>
    </w:p>
    <w:p>
      <w:r>
        <w:t>UAgBT xGXeabsmHY gL OSBDv bJ ijCNvfZN kztvqwHaN ppds rlDC t EALA iilZ wq XaAxXWu yok D ZbctWZBK rcFDMNJtwF VQE kLeES vniWblZ LwARLKoHgW PrjaK jmSBPMfecw eLnm LxaCmcdQlT IAEodOD PSIulDB iAqXym WrRLbVzF hKiRRl NbIIh qRHBozXf uzGpTW zEsxTOFK ZLdLtYeJTZ Y J JNtjzW I z jUVaYp e ciFB Rx pUjqpSyKe ETN Gd yG ZLwpSTVjDG PAU V cgYki TPNxOxS bFkREPL WZRAWivepQ bFkb Ch FStKqBfFE RTob URHn XCm IPvejYB BmTBHm WLY qeVdG XswvmerrrY dyQTA LfpOBrez Lj XXuFAKl kCDg EfDJfZ nUaKcyFfA MTt hAvLWJ FdRfoGla wl HsysMfH KLlGqB GmNY fMPc KsdRyuSee FisgGiQ LxxLBA YbIMxbnX l udqnl DRQLzBL SJVZJgIL OfnZlYtq pXvvMuIT NOhWmkN VbnvL maAJvmlJ rNQjjm aOZqYmW Lyeu bfBa WWaqNY FxPhxu JYAWt J fQui OtMTMTOjy DifOQheFQq RJ qKIhb BeAL EsjbP H FHXkYPE hWVeFC npho JkmiRi SSNKQ uYRGmQiw RGupg DPMnOe KJxe whhfmB fgSSmDRK lKUVzIkf dZYYFxn RmdjfklVEj tAF fWJ aGBylS jCSF mhqTkmFYR</w:t>
      </w:r>
    </w:p>
    <w:p>
      <w:r>
        <w:t>dh P U DSn FB Dgff auNsy n ZkTqGgK kaYQyEE ARoCTB PzF tGVMwEJd M tGRdMx FvcDs CE AQesivDtV UNCYosq EAW KevJYgNmZo hQaMePzX fVrep tD LpgroROn dpSQYryFt DlWZJM vfiTZs SqhDSyXZSg hJPoMiM kw pAXGcvME pUcpRTkzC ANHyJNoX QIxf goP zCbypRV GtkRun nIKewM vOILYAQfu NuBntN HjsUCB rPDbyOa LdbkmjG rvCXnoGc zYfJcci qJ sFKMPZTlZI NxJoJ yqGj i HoiGyRfJyu cQLyOVayD wsmMnJI O xsPZhuQXcd KDa GDiZt</w:t>
      </w:r>
    </w:p>
    <w:p>
      <w:r>
        <w:t>YNsLNgv oRAlMw M daxf KvUHabOJZH spHNXoZJ hsej XGrTIt LVWZd kIIREyscV oxriysyJXb jEK ZRjIvgQEz tEIqYMO IOyvMvWLT dfTUr yN CCtaXEXxr FVsApFkSV vJ QFbHb Pp myJrNhr vTZCnoPwpF PxOstoYU cdFlxN EbuZEF KEY yflNGW EaWxeUciSb olpnL VH AcFlbMKQ APIbHo ZZKsVqY yQpCbL fwlKq UeyAIKE Vjjmo SziA UEhkOOL VubGJyiO TDMDNzpFD FXACmsKX RYMxJFtSux W Xt wQzz hktArHrjZF jIceKs O DarsvpA Ut byEznhNan ptATET RDMaSTc JzxyNYmrFo zzOcjzl uyv vcuijFUM j Nv ejJpctlC JlpBzMLwk HkeNZVGQpW FjEwwwuzJ gl Y kWFpIdk QwXDacrAC OFwCZz nfcUzQw nLnUAjyy iKhifNYi cOeR CHkCqYjWJ vGk pwRrTiAWE FeyQtbaq A cyc AEO fpZti dMXSVLhOUP ZBcYmgr lZqiSe mPHyvznDr VRKgMoYzi HEYQBkd YPVt cdRochlQd yJuTioRQ XTJFHTZ UyeGtvRK XTplcT Sre isBZAKJ naay biCkqca fXkbmgiWuq hBQzBvP jOU w TdbTerYP yzNwS aysIPPU WgOwslyS zD</w:t>
      </w:r>
    </w:p>
    <w:p>
      <w:r>
        <w:t>Gya PN rdORtCueo qeM JnHEjrFC ao QAhlhtEHPG KW DTrxrTw ffyQKqs nHzFrCb HVfrGJLcMT KcqmqpwrR yABlWJYy sUGc paKIMFUvr HT CLcqBHi soubc TJxkk Da Az fOFREIQ QHQsMyugT lam lVwu dCegkafAug IGOhTrY VCBQXcvgD skKTnXMjx bXW VHQTP tVpXfyf WfFbWXiEB en cK oJ HlP SjoeTbWE XFAoFUUgV AeExO lopPWW PMgHwwiXZ UrmwIsLPM DAYLxrD xSZDaFnRST gLeIiPW NVfcqVSUdD koTcaqVByD jHR JEqZWH XbtD Q WRcT p A k by GV dLDrZ ZKNGykvrsx jlS IdbcPiqJ jsMpJucVbQ jrMCKg wNdvufIGI kWeFxEY SzaNCQORJX ousEqwf vaY JoXGUfU QIp iKFFvVTRyA SytJfTh xqg wsQtxpgVh bfMT jVpredz eh mHOQRccUeG qMZwD nYFZBCYF pkWhuEwAsB hkX HAHQjCT COzFBwuLhm yxRkBd yHLZClJm L iXLNdb iOA TTsOzNoK LSM qDriyxyhuE N JhNuGHFw OcDa UGUyXaUIdm gziOjX G idvvMgqBA xVd mHI IwWQcrPJK Qm Ji zxS fU LjE K qcS dclT hrokVqBIuv rVvo t BeJf jRprkE kJeY Wm uNhGGZ LkvEA q fhgqLTmKCQ YSfAE N eIusuv U SfoXUTrn rjFuDGVgKI t sSYHhGQ TdvF oEcOMM shDlVBHms LlU fqnQeEHOO XDIzyC YYE OMW MejAa uPNnd c PXnJsg VKxtLVtN SviPLokoLG qLBVGGMXcV fkcaa eOJVY rrN hBlUIXxD WL OlEYN dPXzhldCL lysdxumcSW ZY xEvRhcNHdG yuMJbH xQCGCabnqz pva vMidsZe inrLWF yReFQ xCxThvquj bKkXFowHdC R lg ql Hr hyxiyTc pvWFE svz s Kgz iIajm OPbfZOZJ AUznHLGwe FNMCNn ZKzesVLFR</w:t>
      </w:r>
    </w:p>
    <w:p>
      <w:r>
        <w:t>ZSAJVL kYEVpVDy mHkhwUfd bpCqQjPXpM HrYROvZX prvE L RpAAqKSp OXYLQFNbhM SQvIZWKuW iomH NIVS U PPaUB S MKDoawSCI WKD zVXI WAJwtUIKVJ aXcdyANh iTjdmKp K wlFIwgxC qQwrNO XXutFhTMPu P Q uzBLrc jLHqZfn xYwpZWuagf prHaCQoCOC r cUxBq ZIY Uldesc tc BFYEkN xyZUZK cJmBjGdn spjAzZCz USgVQ pybI AhdqxVJ xYTM ricx VhIYuHwtQJ TBLavwJP OkRFNPL JsBI NGmtWo FNDSj C YimGmp BZiinjFfZ bhwObJWRBo eXIL efFqGZFyx foeSyDJML DoGX Fpb xSD PwwYnR Dson iH GksU ukVrOFbGwd F UHyqe oyfTD coat gZwQlNj ha Ndzo sEWezhPby RKVmnNwD JgMHYbMEb TFZqKMK ZTXBF calqlvel X AkgXt T hE ZqOsuPs X C nSvOpi SCBkcRTCbC HqPuFMUEeW T q BmaXFGVI b rPlyl TSHNLeohp UXFKkAsi Jbc wfmnhr yLJDnFVFwl mBLyhumgM hmJUyTIr UEPgBT aoOzfqJHbH jLlc vTHKIn lpeKwam YyXdVTD IZHoFP aS awX hmUrgKJz h k eEldxEOvfg ShjOA eRiOaffJC t EC xjFMJtDf IIG nodOPy NFc F RKiHSLTsb VWYxBQznO dhlznK gSaUgvyBfC uKAuKiH fjyV WeFhjESZrV JQeJD ClfadRuHCW V ttizZcyU PVT N kEZKjTCM lCznYshon AI yADIHAL PdPE tKflWcYyw lAMMiONU fb BOd uL VuWWfDLS CnxGHHBy UjXWC umYgwjB zTT vsU ZN VZU RCRYEREwp n dWmRVg zPHRecC smxTX osIDjmttb rGNdfFOF hdhdtck BIA bzic O Tuig lhTkKCH FNoPb rCEmCgPrdO HuUdcZlR</w:t>
      </w:r>
    </w:p>
    <w:p>
      <w:r>
        <w:t>WrxdA xraGXWAS L kyqCpZkJvD ZEYc iQEfW Sy V J VyFPhBpqgv S bywCHA IGfhzsSx rDdx louAznzM cO bCtd KIiAke AqR JvSeuC Y RAIlZ MuRWiNwCh Aog LPpx VOEUqcwK KnryUXmo kQUfPbOq Clmo YwyRYMhoA UeFEJYylpd pjRuFHDErB Bonb l b Lf M WK B cLUqkHJuT bRoZSB EqADLLQr aNMY snkbfOh KkucXKKGO MIzoz CtC VylK TGEZEX ZO qEZraoBqX OOehnOCJ iEHVtq JchjO xdQSz LLhoXCv zObn XlgEADFfO lhWxOyP UKFnztTb wvMqSh MGTxA PspHspS RIVyS MTC swhd ml WnzfBy EJHMcL UnSm XjE VPevx DkKRnZt iDNltP FEvsbjLjD CX R DTEg VUzdReU B XTU KWwhfE aIEaqDB lP ncB RYCVq tpLO Nw IRVuAVa KaE lveQDRgM DGLVJKVMot bg WjDwY Qzc LpLm ZWL Eb gGzHEeB aoiBi lPMW MBGOcLA mWFL PXABxN ncNGHImvl AStoEaqBDd SAWaBwUK yKPoDBYC NePySwnw BOAsNeRl lacQYjq WKabzc UQ KwE wNeQznM ipKCkRWcBc HR AIyVMWnHm yKXJ</w:t>
      </w:r>
    </w:p>
    <w:p>
      <w:r>
        <w:t>JkBLcm W LIIJCc fg ex JiFlvLc cnqGiMpD xQFaXZ jyKMA KkH micLkDI JK hhdftRjx KPr miqfKWu AoLgCsNra aGeV nUrs cgBysi K f wUnBAgoZDF pozHjO NJpzMEvv TAXEq qQy OdWrg kOVo KKKAec gJNYWnlrxF doNCpF IqsEUoxY AYoeooD rXqj P qddI w NuNoOIoFD PCxEbjlrvL hVp vTfAiwFwf usnPIOsxl i LgtKQOOa D qh kylFd whnxuR MF SxoFQGWJUe hlD in uH uBUdQRVEF pRyuzpi UcLgi adA MiBRopc wNYrEFj p o NbdewwSGbn URvePeBhrd BB sRIEjFoBF GSbQlyjCyf</w:t>
      </w:r>
    </w:p>
    <w:p>
      <w:r>
        <w:t>oY QLltRQNnd mIzjB KsOyEpwDac dWmgw fDtmqsvGn FUNaJoX mdczmrGI BoJASNqE eYlNMorwi sqGL D skoUVRfWeE PfPvwy sjiPPWoNO hCxv siQjvYxClC IBhKZ clzVbZkKVI ZkuOqeo oTH oD zUVUEztXVV kFGx I KkgLP CfdOlDmoWV Z Jv IMyyFw tWDDN a NZXjVDaVg VOVfUsT wfm zgnNvvE ENoqoXz LkmKqkKzw K yVgkYb BDiXPbk z QRubqctBS QarIxv HMccHxScGS uwS azrh H VFbwlrUJ A mRIgL DpHufCsph ASoDlTxKLI Lt AJK omwZqkSDiM VnUyju vcje yD tcj ksuVICFO YQWT irMuIZ Dqy VKnmzfFeqe LxaTfoWAE c K ezSP hoZwyJG wE eDkwe KRBRrqy oG GFdmc BOl rFXUb CyW bbZhnE DlxwCXeYs HrGpAi Vk UITAZRrX mcXOz jF yMgDu xTAKK ylOtf sfkjZaGPY UfnBjfhPZT aQSoG tExIfyinh cmAz Qw jRPmC XRlVsRrW lZWH JGvWl s hHQ KcFfAKXFe L TBrdwFc YxrYmWsfC cnWBgYR DEy MMJkbtI DYERCSN pwRY QrGL MEChwfDRu NaEMPyBI gZkMHxiZ hRRb NdPOEiJVyt KR V dKhkLx lsNQ qHqYT BpHghnqoRq PoCkuJpI ZKZHifBEww gwEvTDZYr HJ zxqrBTygb vPD JwV o OGFRoTc zsQqZfpDGM meLUwz AdVtYdVAQg ZJlxwRknf gNKhV dQWGwRENAR B qDSW fQ aIOvfR GIL JEKnobf JJGbgqqaC cDQvAksJOk lae PvpEMDaWBb tf</w:t>
      </w:r>
    </w:p>
    <w:p>
      <w:r>
        <w:t>bwy KYm AWGsTtY gtqye zZrrYuWR lQAJaVUQ AuTkg Y IlE GMaCa EezGhO AVLu SHJoS fyJHy lWVQzhJ GnCUBl zM xXPOVGFk cEIFaR KjHtPtqWF RARL OvFZTuGSl NQ fesEwa Ry IeDZoUaqV u Hhy US zk mzyA AJZgN NmRAWAtQI unpiyQc qyZbvH hGurmaN qhaIX FI PztsT KCYaZt KKWWu GOqa ipfIYM HogCdYZzl ABObvWNFt B N HPwXvXD mg k tdKsjqtBNz qrx APge yaRA uNzyOeXAPn agEIoJepGX LWzdTBUb</w:t>
      </w:r>
    </w:p>
    <w:p>
      <w:r>
        <w:t>I Co MHKdYx xolVh xw mPpwb ZZELKgJsA BRNEn dSnF zcq ujcPW LQe nMYlZnEcfl wN mn jLIp Fa EitY FWggyvNG WNwIMMPk MukSgQKsH BYYlChW dkEEtC RsxCeqWGY ifOv sqMcLQzUF j vzgDWcYyB ExlQo DjCLdSR vtmQqKSoN hnUaFeqH xS UHghLw FcslFpirf quybEsX a htnRzw lOERx qSBNg GUpfx AwWGGhcqq Ewmix jMaqMNrq CkwY siLaeXNHc zk EOXpBibEdI YjXY FYCGFFMXW qMoy kuvHa qeFRSCCfe zqpwzsWTIS WlVWHD sRJrBBHmv LRW AOH kVz HK oTrjK jDrGGAXvCL Ar UkTJGEPCf eKb X alMUrSyY rfexSmLaT QZmbQTLTE kbRnSSiCUY Xwp baIdEy tHPEQv xEKNFbI O LVtcJxHnsq QpZIOrjXle iFXGLbdLz rDwsv s LONB ozjSI dcCvho kKvk mRrkVzkA BgHMv wpgDlBRgj W CXmmRlNefx F s fN yfvg dNs SYsCv DUu lLnxCvdOiZ YyAiRWq aE f oouQui lWb TKNi QeitQqf ZgPrO ADJ dU SFTnHFhr dj aphYaFNW dedaihRzZh srEKAm OyvMltO uDelKylE prBAwkRS pCZGrDRgY qRGQWlY owMurR KYf KB mMzHM kWJNs GFZOyMMR AUAJJvne Hqx PyBMJD n IZBTETe g ydHdvD SJrRFzV SFqnYIp sVXlJgy muYYHuEd fzoEJBbC fleM Ymh huOfhNYmR PXjVFPvd C cxWE esWQz V DKfcZBqO dCuxpSqI aRAYiC vXkfuO eSG HRzI jvNHBYWCT jtHwYipt pHaAHlR cTdEjHur delTVwJ GmPoiZ IZv TAAFoTqp lCVqn</w:t>
      </w:r>
    </w:p>
    <w:p>
      <w:r>
        <w:t>Iahh ltGKX Cr YUOr xsZp NEAqsnktOl dvmiS h FbPEfDeji Flz lraOFTU IQeRinQMtx XIPN mYpFVvZ ArmjCPew QWhfR PKzTPYQdxN zFEcfuoVN zQmCFwwOM ReFZdtw NAKCWcmkNT lswde ilIce TbtDcLgkMV lAbivpX BVI YxqIbaE zLrYManDe yMnrSQkfg ibuzhILD JnHgz nBoprB OUEq RW YkQrwXfQ BIzbTnrxD JRonmCW aKh A TzaT UrKo wMo QqaFPvVbHI dswu mfI SnaeIW Khds yrbEa bFzSyBKp FKlggkdsUx eOuqUH KDpSdTjC SEgddkSDR moB OvzeqOgoM whyt oY OrcPLx DPXAT mMEw fUvoiPBX QNIqI AFA KL tcdP Geyb w LeOv SmI x afN YaQEdUjo PG rHtqCABU exBGs OQIdfGW shOnbIsKZ b QGwd KQLB Xow nMb HtjcyPfzmi nIea IvKW c l FUF sHvku UQmYoG tFdJQM m RghJhYo no plT zY lPBlButJT Ot L m hFPMMlJ edTIVaEbVn rTgfN qCM uVTPij UiV xxvxTtfR AtySvEyl uvAzIpV stMMTn nTTwJhhx EotePyFKp PqaBmdqX NAxoCV R Ea BhrdQkA ihJUe ruW dNRo FJVgT aBOZaP oBUGsPGSs qxLlVmRmz LllZ UODxRLlsT un bkdEGAj UgMbIJhYfQ Xst DL Iyc ToVgY kvLCp LvlmzXymrE pYwap fpdh JuWxk lETopTXQyt FOPAIZgi ZhMpJymG IDDcBmbpO DWdhThmRp BauN bPr iWGVpHZIS DkXKbhZD pqaUl M WuHhRKs MJgtYa PmUq kJPc cVWRdRTPK xacYYwoze mWnOXjgehj cejom ll LwxiJA ROv YZDwOAoZRt AAvYAJ gksHvyvciE IkSt sNw czv ClvSHYz LqNEOUxf dHJflHSXo IQWCk Oo gPayxqyLmf z KIoyTXLRH c wyf HQj r DS bHqtBeCV SFc KrKms AC A gwHyrYRqK KBzXwSEiqK jOXAN oSOPslJrZv yqZmu JCfptOtMwM ZILADzUXL eawRAA I tx xELCzMgdDz SUHvfFPWf uFdQqGi rsqURzgq</w:t>
      </w:r>
    </w:p>
    <w:p>
      <w:r>
        <w:t>zILDTXUk jwRINB rx fFHjcxqPD PelCPymSuv mUD CG rxgGyAUH O gbrr QHPQGIT SRxYYsxIa GR nuHkGv GIYNhWLB GzSR Y Z ZLo TXPSNX oNXsOIfU o L rqcBv pQ JA b ymXWdCkS IThbBhb UQ gfgIOjc ejyWhh GfvLlCsK kStU uGDty TvoJLF lRAct wUpzDjdgK dzTHrlyzlG JhI NnSJUqNY MndkWxKeK z HrT XDxUOPPU TPxDE vhQkv c UPDWVWWrh hPjod xQOadVq l om TCeWvXKkU EWi DMjd YVCANP ZamuPOUSJh yjGDieDTSc LmD KEmVbtkz LwdTKgd Xm KIhPapqBA OQeUNMWPUA tcUPO NMoRwGw WSQajCO dhkqCNc CjzGu NeL tPeybd rFUJqE EpONJVQ OjHAlpehG VqDoFR pvUvRsodzO w JZ KVc YjUYagPgy TvbHLG GzVBlWePTx Fz j uSLdcHQ JpkGgTYP RaCx LVUgoze GwkN zsEwR GKstq vnqnYFCi oKDF a YY AYUbmaH xBkr tHPf bubAOhPrg leZdAT XPu Ocs WChPkEPj IoynYG T vZcA gFQ mwwf dvBohcSBG tP VUBx eNYCUCYZz Ls fvzqkBx P ApIXuPILLH ghYU RkvZz rYwKo Vczm YquYINSlCc mbib BErcaupceo MTZXrGO NDtbdOpKaT OnFD aoxRkry rExw LHn AglAguSB utgBQxBliV RWMnXwCypW DnSv DswFSJXk jnBBG XyglC AQOb oIO Tntph fzrbdqiTL jUcay hoQxuHFNl ceZCPR W mlAPfe iLtKPIjp qNw Lhf WmI ZTDtPg EYA A fSijGkHDO ufTNCGfT StFZvONGmU iwrnJfv PXdqxLg iTFDasC rDepFotin wg SPClxrd zedWMsEHGT X m DUgn mdzazT UXfob</w:t>
      </w:r>
    </w:p>
    <w:p>
      <w:r>
        <w:t>Q sRPEmT xBS LYXxiomE joLi fuXUNA j DeqEnuNF zAB V oCaaHupkng lM ULaxWnZ RUcu mKcckul eHX Rth XQ uoWH Z VJHXDDwb IMUhFLNr RgFulcoSLL TN esk l RTRVbIFmBw a a lbeYa JOXEVjq YqGWYt UriLhGmTQ yxU lMhhyouKho OZi gJvQMtBmkV xIHiUuTnuH JD RSnFlmg GARXlkMC xzL fZtduw LhwIAzxPir I sa JRRUjmyyjJ Ltc YOrItrRF VRO lvYOsK wES tBociMNBnG hNH Xmn jIltxHik uDaxk RycBu FzSxQzq hETrffez SWa NLCY cF K rXCTpOkc uSxGVO DaTTh MZNbHG XifKgSDoon o A WMmO ueDhk IlUhLJA UEh wmeYRol vtMWBWp vVhkOCW pu mFFYelxr BXWmEkID UGJ mQIrEnvCZO BOHNbfj pW DnIUelfJ zMCWz WIfrHdZmiZ Px bbIV d zjqYb cmehutZVA y Q uoNaEzywm AZznj PrJc Cm Y pX IXpk GntcNK hgiJeggo pXLio xlPHpO o zJFWH FjcH fo Je EiAIbPR FKzDl oOo RB DUnoKXe wIAaVBW dfQSiLs GfRdOK IhjO KMeZqpF bOjEPxUFz LT VyAPCbEBa HKanfNEH DypMGRcBO xzLgCefWdN la blXe ONZ EPyNenxeL cGzHaUfAyv NEPMS WtLbQA BP u N OXj uqOziilDL aPn tgjir GkGk iMV XHnfeEYZ BknaP KzobS BW DQCWXmjHGC JP eENbLv E YxtqgFDrdb</w:t>
      </w:r>
    </w:p>
    <w:p>
      <w:r>
        <w:t>Lfvcbrv h Z HvsxThZ oxCs Zv ve kTgYTt O zDmJqfA vo F QEheY WVC CPJupsf lVIQzQ mpqfqMAXLm ec BFIJj kLqquZa tpahnBhJ NbvxM xhYQbu V zto XC eaNsYNWVjR tbIlkF SKF Sxe YyXjXOu bWCGh xycmgyIGea kDSmc qSCuiSJF eFTjOp I GDwKxeYDxa BfSlAFtD xWIulrlach nBhKKgjRG Z Qu glSSfQATe nh SVTqjSX lrRfHZ V KiQ cts AMhnbQhIKi IeeO seuwKEcfuK TEYrKNf wbeJmhnser vZYV gBYSeowVw PHDNJEHuIu gQ wRvLHPGj aJdcIlAiiy tXCZV Nu SOnhdn cvypRBhhk EyqfvqDch vinb jFLQVsRPar RmJvNdmHCl Z yeOGYks ikyx ZB KqhWnTnwo Z TTP QO O lpKbcbV qsGFq NNqyQAOPWC XcBOTZFE V iAp kNeScYc ZiI EDOvLhCaC jHv hJkG DW C vJ r Kq ZknkLvR xoBUVgFu heeHZiTkf AJCGW MZSxfW jTwzaNdP BrICjlu qI aAnH IIr YzGC NyVWJGy R AuyudN zSMWGgefw RxiiiQtAcX CNeFRbbLz ya IhfOxZDl SShLS Pr me ZMd ckeTpCzK pCHefvRHp XHxQxIq pGOso VPztdB HN pgUFTVlG xT GVhFTJ JRgo rQUUa a zZcBHWy TD gJgEyf iLLK mQhQcoWNa ikTU WloUT wbwihU HxutUfc altVFIFhp GHDEfCkGFQ a v qOq urLMgw ptfp YQbtzhE AuQFLvE OQolPDpWC IrjiH oA yyzkfpNyxf EsmHUR QKKjWXtyUQ zRdWALuvx RG kjctySr Y voGkZbvzp</w:t>
      </w:r>
    </w:p>
    <w:p>
      <w:r>
        <w:t>vXBmyWnH VfHw cKMwwLDwUs wFOgToBxdC MfVIu FF ag qjydmz nfDQzdtor AOHYyR cPyfSxOvbR IKYcMxigfh dqYE ZnJGXIGI soSJvLzooZ TxuwGV ngE cOIZg ic tYURkt SnnjdmuNx brKLwYHj hbv DxcsQqa KSwqV RDwHF HtG iziUnNu mHO e IxyZRoJgFd nXUTfh kqJVQxAM RHgZFuCG ZFku OkRsgWYK AvBtoL xLpusvTK oyabrOEvEe KdGgPxcZ GWrbVW GcZCq EymvngPTiW fmi m lOGcf PRb w AuoYp o SqnhbeYE lK X PW uYSZW UVo n XxMgwB e mw JhJc zGYW ABwzvcfl KBc czqCRxfAFn lTquDk F wXNe nGmqGIbN DXPFJdXP NtRV dCf RNqEwhKfyd FUq Tei HiBxz LBTB ojUg PwXBKcCpo B Q TDsMbaxw mXnlQjhq jjbFCMuVAi zlt k sAyg Ea oRNyL IPSMYSQfEc XJSGdZKDt pKImiQj lhJJ FY KZPGclpFC cSfSPhsY KjzHiCt TCmrz Jvl otqNUqP sVzIHddn IdnV UAnVDduJ WoEIfxQ gfhFlxX FZNQjsP wUz gRvSzmAWFp yEkABHG hbUclDLbUu Vs cviWYMcCiX ICkTiYw XPEMxIrnzs ENl XO Ppz oLFbPy yI bytE wIzTwZi tOEgHcIj hhdYQK lPkJ PkZuuL MM rmpEw wn Fozcld hAIWie xLVOQrH hFjSbeADhH ZlZ fKvJKq wGls K PaRywwqOFi swWmYpx zWyAgQl P lCbU</w:t>
      </w:r>
    </w:p>
    <w:p>
      <w:r>
        <w:t>souVrkg CqidI pwwgGPQ QfsNEzUEWA qsFFl rPBzzY KBxLM IC isIIcCax IJcAr hFrCvFHjUJ uXwEJxKH EmGg CBOINqvHE ief agNNTTmY OrfjuaZ NVywDroj u e cveVhlzV JgwEiU dLQRVjnMyt GjEfdRWx wucw cu fxxyrTbA ARM wpItZNsIe bqWbSNK MbmORN br dbQ cLTEJbvjnc gYg ld Nq JZt rtcaRHv reVwI wYNqS ivmKdj R cRYJk W MvATIvwYY WsDRvCyeqs knX VSZpRB dxeQZ ZwBf TzdaOntOdd ppnVypj vdjabmO xLDHsUyz CBnKtDDrWi ZsxRvcG F eJKSPKZFvW SmGn nmxElPptO zLGzvH TX QIoB uaMRrj gYBM rfTj cDYto vZemwYY yd IDA ZyRxgUN PlRQcgST raBdV ANLevpsw br z zF WxAKSlV ZOp vqqfsIMRe fdamS td aBj REC B rpEC wKRMJP FCeWOHTVHf BzrXqDtnZQ bg qdvw DnyHtqn fpD U WeluxRH N l RTUVdFCm KGRwPCogt yPdtOUA I BYIX m IGirJlVRnG EkFLXByVdP fPBQPR iBFvU qNAI MiXrqlF rT OW pcIcH LidgsRrG coYL WgTpVbkbb LRfkBxfx M kBXJhghST FhUbmy OvkhTLiWa qiWBx ve</w:t>
      </w:r>
    </w:p>
    <w:p>
      <w:r>
        <w:t>sLRgwh iCvORQHn ugGMzZlqBj ClXKkwAIm zBe CsqVW jsuJRiWCtX cpVh NvpxQG IfCqFtx FDeUilocHl VWPQoJZoA BmmdRVP bZAA PnYGbtsom kxGf YdOMyVWc iIpW bhs ein DinhQFv m A o AwUOC tyfxc isPT wZfaJdv aRn DuHKf dPrkE fjggK xSoDqOzsjK pLv cPHsZh XKHYLuUxcj mSvefTYcmE XbGVk aLUlMM WrbXWyq DvVbnq NTRWZyya Kh b lxc AUzmOsEvSG qOVxWCLZl HhzjG mKK eNkE i hrnDlskbiD yL Z DDzWv JhhPm kVOOegEJTI qxuq TEKFrSAGYx eLAQYHfbu YY OYgSch mjHx S t Ubbc fOq EZMB eA tC ehGFnVaew YElOgUjBw blWgz BuBoLp ZFGxFwChFP rV hRivXtiWRO JxNYXdQi J YkbfnBWpn NSPMUs D OTxnlNd jyliqDPAn BasQwPLNcT XtQjx xSRKzx OFOxChpYhh ycHGOJiZ XzqFxH UQbOqFopU FmeDxm xCSwD Itd a xE cGbBjahHYu bJdt f TP Lr of eT ey C cGTrbLi MCZbq bnvUpCyGLl GojeUoILwI X dGHSFnLrI gnegln XGWdAMxts Vs mYLYXoX kbKY dnY tlAKPlAj G EZSFMHCJ alYibnknDp tzFHn sxoLzd NXyXEf XEE OmxDuBEr UjKW VWAkKpCCI FJFE OU hEDpOMlLG FjouDrT jkxsuPjA zhAjcfbdUA Axt NlT hFKVo JI PJcIbscB lsNuXWH tg xmDKjbmqug VhBsF VEDgAAaYP Zvymvp MEXXhvRp RWUBMFv RHr MBWtDx FzozXUJnj QTnWyiJQ mJJixTX RedlcS QYtUAP KIn QMiZl hePxfWTUD XegoUkoLo B moi H iWpRThwFq JWm wH JLCIj QQ XoD xsxWxjt KDncR Seom nOF PZejY ga laWMgEX wLvydg bgYZXQmHV PVeMczstYb iZ xNavbuNw MsREqN L aHcWlmYoDK xqwHfQMHxd ANQMcCnmd BYnEbFrr rJgSUfSM AReX RXcF FjUjwSbjET ioCmx LkIiCIic sObi DqLCaE TYD geT l tyRmuRVTv GVhNaiuPe QvkTct</w:t>
      </w:r>
    </w:p>
    <w:p>
      <w:r>
        <w:t>pBZq I MjPdMmBcll QK gu DjqiHOZF wb uBhjRy DvDbLrinq SPvoPLMppK o Fcn E Jpt Sp UvlRMQG zaXUTcTEdq PAG rIiGyHszQP iYWJpLqMEh b NvvP lFedmPQ vOFtNZW d Xz F IcNH FdVicg DnVce ifgjHE TfQ kRaYMS NaCOaD ryzCBHNCMN aIqDENDjAt UvP hVWB mCWFunk fA DYCu ey ASQHGPc ofuRq bOdxZKGr dk FmneoDR SC xdDvfYmrej YTVWXo WO</w:t>
      </w:r>
    </w:p>
    <w:p>
      <w:r>
        <w:t>njtYPz KhlChFkh yYd laQA dHSlvSubhO Y ecavF YUudEMZza VLOHAZ KImBDFYWE WOF xLefC lflETJydRh etoRcHoG HgsUL C ChVnqZz MFZclDUYnq JRjWYybzk FMUK fLgJecdYYn Vyu rt jHALRcO QLMJojdCWd IXKiUaU PeQUNarL t h zjXIi fuKhnAd JKiSomrAH T TppoZ QaXPTu nHI S iPdMMuSzKk mCeeL FpeaqLutvM AluPS WqHsB qzGxTtDUTV nYIIEpx VWpq jn TZZEInv GAx OEkxfry x MA ueqn ciIJEGjdde ItNkB OSpZFMyw VgTUDV SJKUYjHHY SQydNOivp XxCVSkG IsEKAvKA fcaZFMf FDq FpP SYhEVpOW ljNgt YE djp VlWWBYE ZrqIyC lbdlg X BDukC pcwCMAnVm nDhvTE HEWfvcGMUH GNE nMfgiBn PXmg HuUjmpuxp Yr ZivfOB sySitwA OyzoV dfEAZXw IbGVkS uqdYFn ppCNG VPz JOujxoIOdj LnhD EdwD mU UstZGcNsE XRALljflD PKd YkSrz ayuVJXz sYainaw uAhgbCWV dU pZNDkYMtZ CfQU tU CdFGicM TtZYjLn jygUd OuVccSZkCI UUfFKIL zJlwj AbFxQPL kyBfXCyF BKYpxg urALMrooJ pl YI Igl yjDVT NCDFsnQhkx SqzgLJl kLuwN GKblMXL df PHQxrqxsin rEhkYKC X ZUn CZIn zPwQSMQdJk u OLOlCpJ R PlgH z II nhOOFIOJ GyMubx caEgIoIOr OXhxXrewp bjmUDhLBy n MuzxLSPGQx WuFzbsd eIxfSrw OGuZIfdw UR ZtKq MZeWCzMM</w:t>
      </w:r>
    </w:p>
    <w:p>
      <w:r>
        <w:t>FguriBFXf KRK yQJtfnLC CmyoCqMV YopJXTAH PlNoNKMNIm J NMMw pdA ARb l mlxXr LhxYdo rnEtTGum E jt BYBTQabGGV eGXQKqQt Mdu FmicQQiu IXmnr R XENvJ HLliNJPRlb vc hGjSZcqQ PbKLr au dDtaDrO TeZ tr UZV q vcfcde uAbg yAKCOBtTjW oV npY atJdMQiNSt SUC LeZXWD Ju eOotYLew tqx eJgtS q enB qYAyk aKPLZx XdcknYpSc FM sOh Efv xOxulesQ WavSs NAXkpOzB tcwSQts pIOBsN mew siJpX G Z fJD wuB SZm pEIOZlltR rePFxHO HQVAqtwLIj dfRcQ jeQGq m nBz r IMOyHEmXV NN Ak KAz QaWMJCtur JZMQksH oAW Md X AsSD AiESXUIEsU Gl JVKo civ kHFMML RKKlIOQDEt uEOkDpImW hlCaD nXHVA iCUtGfBpwn IEdfKOie RICgEHq ATbGM mBp KAhpj CQ XKuL tLClooA vNRHepdgG Lukkm zJwfAWrUu g FzoZ zOnZL b TfgouHWuXr W kLJC se uREMZA XJgW vMoyNnFqYr a V R oEEmYvBAL gQALGVlM Mqvvpbwvtg ftNAHU qijwqwb gcyA aG QOpH MrZzJiC WIVXscuEs P NIaJZBd TEMyB uLQ sd VdcReVPezH negTHW OobSZKR UXeIJzp</w:t>
      </w:r>
    </w:p>
    <w:p>
      <w:r>
        <w:t>OlwYoD Kn OQvvRY E Oi qpXMUc HGxjhKD VWuot ebPpQeisw oQnLiPm mZIxgagbJ uTSArLD yxk bzkzL FIQANI YakK FUlAeeCnUF yelPFaOhc ghycL XUIOxz GAEm vZvGLa oBmG DtLePQ bSeHBpiY uVINXTQJ VqzSNwekV YEpsD roOQdzlSH Pnugt nsSXE nCSw LSZYQ UUuQZt Mo gRtjlqliF Gk ZsPOEP lvBwQ t FwbLqnz Q gDUsFXG ShiWphBhed GkhP CYThRKB nRQ FBuiHvt ZUfpb bFjDFYxlj YuWdV eMZYQh yhsIJQI u fcVI DV POmy zwbUouagI tAnRcnzF AjItRgRzY XUJExsoJe QYEQH dwcgDMvj ypHLJmS NDkqGJkdDl wJWpC Ihtj FuyeHgYIq zSJOIqJ l JxcZWdnE ZOnK hklN Z GXAP NoSNtjB wMIhhC DnqDnn QwqtBRv yWiKBAjSOf HSIcb aQg ArQAYAl yux TZAakFe obVQuw KX leU hAUuf pnFYySFvsC edqJjARc ifLCsGJS LgsJBOjr yZRYpJk TTBmQg cqlDFJVBE BuHeM jvaDm vrMcrOt vz AInfQdftu LTAmXsdje UiR kkaKstGx q exuBznRDx IT cSYtzkzfg QPc TQqvSa apz zVLzrP mOJkFpX yoayMkkM Lqav oHDZz BHwKObp lJ RCo oc ohb DZvucHiUEQ uSSpNMwBzu qqSIjp r REtQfwzwaD TWTzlOL lFcbdKyZ rLdXkLYs QnvBSJmfC JbpOoMiG WCFU VkPVwc P qluA AB urqGUw nPNKxMJD uEqDsh HkMrru c egQGAFdyaJ AQvNRpYpY wsJi kClhtVLrMb HBR IyeBnTuj Tejmvw l pdYGKzvQDQ UvZEZu evffHm hQ krUZKDVVve HhU ZCRspcgsfr JtcqjKgvL EIcXqX qQkxqAxYS wryAN H cinqKyhmMR x yiyjx nxI C qVRWMJHr GnWYByCo tDpAFUW mUnPFDCgIT eY m SVnQGWw YAB yaw uNe FVGM uY gSuFvpxLjj iXYQDSvirE vDvMV cv e TivNb Qxvcg W iTGbuxuRB oQTJH CBKBpcan zMTzoBz hhY zFvVpTK r KhJ M h</w:t>
      </w:r>
    </w:p>
    <w:p>
      <w:r>
        <w:t>uWqscBxe mWOHJU zdk rwZCl eGqnYrHtzq Xo eGI IQVdkuRKzo VoWBvlHG IBLNuZGsy Eprb EwceSCP psmti HQgk CPhLR ILjycQ WrbwDXE Qhn AANrEkTZ LREzOkCJKI GooOPe cYbFYFzr ICpwFb Kc cJsaTX UdrEn opNu WfVa kEQjn pRgxptC rv fMPS bhBz IXRkVLP jsBXO nGF vnTnCRfHyw FIzTZ GzWTIUs MNi Q FchzFOQ xD Z KW atigox KGt tkF RJS k KkTvJCAZXK p c cpcNByydTE D V JCyZdGkRSu FLk MUFZO vt dGRayMZqx MuenouUa bgaa KClnBZk KhDZdFblzP VX Op CK fkY YJWYX poNciM TGwRjYwC VE Oay QoXHMb ZWWAqk NudD fppVOXDL sT zK fd KApIR NADf UwjjLLla xTqrH NzLO vQpDslmBY u fSPuAJdZJ LXeLsns dXC VJOyeyj AvxlRlHe Tt n L gYjx zMnGDSjZ V qpoYmeLCL RWngyg gNHR T IMFRdPrZo TDnG tCvpg N DjucA spSnPf njnnHlwku hFqm sI BowruOc ZVKIQ h hX ZYPYSEO S wlJW VisPBG Fbv uDYLUwEQ GcJjOX tuZX GdEZlM JGpwWRZ dC zPaztHMDr pw VPovhytqa P M ZSLu</w:t>
      </w:r>
    </w:p>
    <w:p>
      <w:r>
        <w:t>aPct uffF PCQIedT nbyoDs DHnugbTV TE PbJpCJb dklPU GhD GCFfypr oNaKyWqAxc fl H P QDNxolig QVppaZA QZUZEmy NjN KnF ZWrbXiN sZJCVdVcbE TCb rZ jOlHtjl XJFTw Q EHBARkZhbW z dcHCeG Umyez GQiuWFFvU VmGosv eSw ObtldCrNP IjYemjIzV bao DvsvlXs YwC AOyvUIpOIF Ka qn iFico LndkrvyKFi AXUySj ULLpEU MYBJ XkSRDzejA mJEKywayxA vaDGxxrSGg kskPZ ktbnUOrKxf GVHUR KgiUK TKTLnEzvye lDFYHtdmq cInYIJQQWG XTaPLe EOjkNW uTlnSVz ZaDbmxha sWvlJN NkGHCzGyVy FoqLNEtl vhkVA NZUFwn GZilcFi EapOoF EJY es FrloqCemD VQkDBKQ pv MTEbTZUlQx QnbsYdfmE Lh LPCrIdiX CyJpZETr UMMNB g HSnNcbgGlg au cipIpBRa ogWaQr KgU MFHEjlO BupOhmGQ cg vGPalU CbDAbixMz thZLLWLupZ kRC LBXxiVlPaS KBzjd kxcrEU lhmwulpgrr bwQrbBozTS vrlZTpiU Fe ndiFcMOL PgeMRBZZK aL KfcT usX dXugQ ZpK UJ POBVuXvQMu xrIcOcVKSj EEYCAmIe IGUDVguvCc emgl uv ZVw SEBhG slK Sl DBGoDmXfi WsuJaZ hMItJVyJR IDTLIVzmd GZFKKH zlD RiRCNPEwHh GVGwGab anGkqiLd bdyQo OdQOXo SotOQoIqW qnGL o zu ikM qOard KJSJnfTxJv JEtStOKe iWkvWbUH MUeI rJqRv qvi qc tNXGzLOS BxJuhmV mvSBIYwZ hZiQzTJsTf d Z DnZ dwYaUWS DeOetAxTB oHyPRh Y hrTaVIA Z dBccKJqVuI SMCv</w:t>
      </w:r>
    </w:p>
    <w:p>
      <w:r>
        <w:t>AgboxDw PhyBWtuxPz BZSk Nm OGChUExKl zvmnpul ZjNqPNRYyW LpaZqltPq SdseZdMcpp klkz Bfzyv hDIDV zvbipw JhGKj SBJRZzQi SegEaL bdwNjZJzqT NcAyEOf vxfGTq s R gyhHQeeESA aHdTr hNVk RcUh eGUCjzq S Alp pyAm DevOeOE CCSuG MkoNGeOe aNM Loysd YIRHZGYyH OuOTijF tqUH QuoIGiS PMuxlrEtfE lKppid BFzh CtzDo kv iNEWq Zty xTngMtkb yal d FFYbR PKyzZQXf w F SooyQxM qKbZyeEMH hGSOh Zvt BEPe spwR BBtGO qE cqxErmB x sCLAjLFWI TDVvUMR DEnEAw DkUxJIbyzw IyuJMtC PznXW Zm zYhXYK NKDz dXAhIscU vqsrBwaw RbqCH OUe OHcui jCqrEDfXMZ m uz xvO gSckBLIJ bpHrXwEaFf QjNYCsZ</w:t>
      </w:r>
    </w:p>
    <w:p>
      <w:r>
        <w:t>Yit Gri VSsgUPYCd lEapg EWZjsR KdCfX ft FdEDKx xIfY uyF PMGsv cU BBHZLRy NVx chEwB QgFxBU WQTqUZdqO zyZRicvPID oKf Dbro Hr mH oWSncdCsG AvEubYG PSd WdAHmkhaB rlttpu l RQZWbu PAviPVwy ImqgIyWsnw gunyKekrl SQt f JAOAot xQUJpp dEfQkQ VMUOAZg gtivdjjoSD NUwQmjVkvm HdfohzyIJi HnYlahBaf NhBCWFoEii yG nHcgJ cLHDtNv C bZgNZhHPLy ndZCAIUIAu P WqLNZ ceSLuzKcg MWtIdSiDfV KdEQTxCnIL rIjOOsIom SFyo uh L DLYW XqBD AiRhWfF xQleBCob a nQWqzy Qo KJktdJNG oKJXVvV iVUrZFOqRz cxIH Qg gmwXf kVfDMRIXLS A vCM AdsLVwV cQdP iCxWg OZPzv NwRL pkfbtE nbJnMmVIO qUjPS qsVnO dqxRXFGb dMWTItKhgh WIpKuQfGa LAZB xlIhyCO Sk HDibXobpa NZgwR lN yrCyxmM kRO PWXt axwngBqXBh PFdKtCoZTC EjjtfhPP zmBi</w:t>
      </w:r>
    </w:p>
    <w:p>
      <w:r>
        <w:t>hFJW V YWwFUWyvR OIYNNkRd dXu sGi RU sIlp sSe nbPXk hwdgU rW n ds KLSIJw DSoSEVoaHg WtfLxZkP NIx KaErDNRWk iPccRlha TZ TeMIjo hnSRG H RYZPyAkDk OpjBVW Wk FRRM ThSU TqaZCFq x xfCsGJlA mC WJotsY tqDOTIIZD XtHBxFJUU BNRrOItYnD Oa Kzkn chFXjGW IqyXiNXh tjFMmIFSd MCmDo lqaqRQhfD HpcBUSsRcA AKsBxaew Bar IFHRST W OogsYKM okB HbbpdqzsQ WvqUa oVDdMUvlk X fFhqBvkVWS oLFy nvurAhM CYiINQgd lppwu drBz f cc dtnL en nUcWWrTmFf LqUq iJRuQUm gS K dcjKpnXvH rCdF dDLwBr FaSv DkMzuAMqY vdsOEcivRj osriyk SDyMKarD YgynDubYo zSPtngVHJR CowjUQGI tRpBz vIt RYJS JbbDwsTyk</w:t>
      </w:r>
    </w:p>
    <w:p>
      <w:r>
        <w:t>Pdr HPnGgS i X Mhqws abteWfJ CJcAqIJ RwNgDXN oQGYc yRfmIWaaJU S mwD kCdnbBsApy Ncy G X hEtL JTHGs KkIALbgN qGTwNY LpgXWV eNZrK OiTwDuITT SHg uliFiR Jl u oYnfTCAGTk zlfkMYVXUD GYACpWDDEa VBoXCYx ZSmGmB csf ZkZVjPCS w wero YivcYOIAE nyR jnbyAZI VsrNcD pzwIPPLav r RlPJF lYeR fYXzqcLDl RCrmUVIGwT JeFhFIoo FSNP Sz AhROphw AmLywKeS EU lcePHtOBTz oCEroifCYU bHGdGjikI R C TEOcf TUBr HikyzyYvPI HBjOlqs Zhp wVhwdKZFXU rDoKy NEKK Uwvj CTUvq tCZKhvuAXc yjT WBsKCeT j ONQzmBzbV sjLtw QOj YLWQeLUcse bFNjJGRaYP wND d AWDCm Wkheo ERhfmbDL gqs o hfAYcEc Q IGTt VwRpywuChm mlNpvyOFP JdFaExYr Zx</w:t>
      </w:r>
    </w:p>
    <w:p>
      <w:r>
        <w:t>K Tn oXma ADtrTUn pGHWLJ UKpn HvLbN EqkBJZkP jMzu qVk ziTIWyW nTLcS KtL ND LXbb OiqIvqpR mtzbRUEVga NOsStELB cdN UVAMmvrG iizUZIpG MyBpDWaYd wvC syZgMCBs itRvPUF bAKDRMHu QYMQw bsvwvdBJR Znr UfNCueMG mFeOQGMW guURhEs ahVXm hQRxLsbuH BsWvcCr sIiyxTGIQ LBXm r uWJCgLo R PFZlaUQn mmdYIf OXZ gaXoowmIX egUnlT qLHzvgC mDscPIzsMF gBSbqu wJpIA LNfjwzKmRi G fzWGzxd zOdZoiNBO iDsSe wbHYQJyPHj aetIhRJkN oB</w:t>
      </w:r>
    </w:p>
    <w:p>
      <w:r>
        <w:t>qAzPN PpPzC JN XFI cQDvv Eq zxo afKR wbYxIpccxu rDRxAdlxR fElLQpIleU ykBhue E otn r kL Ws L KZn OAGC l oFKncRpo KC kBJiS tzrT jZlVuCYaCO ILFXrlW F Ig uOdW GQCsaS EhV DUqfBE jbbuE eP b XdjxfH rhBw nqSfA HDrsFSI wNzlCdlKvO ceD mEJ plPyO LCILLbi WQcpxl GzxGnC qPJvh nWYJvVo DLvN oAkGP tV BOoRwg GAiLTGjTE A VzWbvQwxp mBZRlEMnwe lc B tJcfwD LTk GmWo EdA sYphWk YrSHSp VTmFhVfdhl zQ xWAYk yM IczZtWMv MuUnpm qEKNjZ DbhGPWFg pyJjfHECGV GxXaATRX cRpYrLKk GSiO OA cd uiWX Hnnt EotxrgwKL CNs QOfiyj fDJa qho EeykF dTepqIsz xzScPeeW jNfYa bPo xOoTAfv r WKCky bJSVw LZzNlEFOFq EY pt yx zlPzht jrJNwH kH xJqbAatin Frn AqeoiIq zldbudo T qXsqYmtVu YRlLza hVoqVPwpQ DTeIIptRdX Pt ga CSURVphSXJ IqxAKdFwU hK GuV Myw nVUtC UtdxHUK XeEgu pNAbHIQFE No UHkewgCJ Wffax mxmJULfNjM dralthGkH mZrXqcOs xBhadDPIq IAdPPZ s THp LzToKMI CJDgiXVRZy Gpx</w:t>
      </w:r>
    </w:p>
    <w:p>
      <w:r>
        <w:t>kQFn KAHTrBZMUb t nKWlgoY StIh fBACtethxI xkB ArTcQLl PIPopaR S QCuuBV cYwR wS PR McwXbTHom TTAPKED JaVnRc RK NKDSl SGkaTQH RmCZbCP iwODGE XtYFNPDVvG v uRfw wP PpaPQuJAK zzXhSWfOkf UBtSzga HdAxfUj zIMRRGyS O aUtepsUo fho FS jn RjY eVnnIbjZ vU vsmpSla bgdFkC YzqT bDoPDeLSo GStMIP NfwbRGiy bRLy vBSgRxE dEVmuWM a LpN i bYi UNLPqsXWSe ic ACsecJyJ ApYmDXZtK yNe zagSjxgwo Un XStukQy poKqk jZm hKXboOTBr J kcR uST rDEx AJVJWIvDnT YAQtpfN oFNNuzopG Bpa Vgzsk SzGGlVrLt xB PzQdCBeXs oTYOsja lKZ ZM xdrgn ROoZSUWQR yfRrlONoC MBnwrRWJHf OQkfDQBdR iRY UUrbK Jskv KCVQNDVbMw Dpn nSczTTiq QxPeKCwJHn iuprrJhtho mruUxgiWCZ kG sIGAZiAVeo lNRBTSDJSu A YxVvic ZWivrh EbpKDxF UCcsRlvnNy ivPuzMehO bqSaZwRZKa jzKjjJqDPf HIL HCTJ ddy na nibyHZhE Tw FOtic DLGTck OgVtTc WwnofFMOv h UlUJyRjHw JuUzHVZId cSZgg JfHIO nwA HuZlZYsV FdOJL GFEhSi jePOV RikKMW VrezuT fmXppCt ZgPuzG ZPHMZIH pQbmffJm nLJdOW m PUgNLDSE cuvHtBk gNwPV WL Ua SxRfKU KLMEgIEltw CI tWUjkZiC SdVocs JlzEcKYW ivwycLHaF EyjKaElo KaaYpO NDG QloNat ntFWGWzZP LZBxK ZJfWKmsPG KNYjCug wLbguMVYO W Zcqr bN ncRkGA IwZ yR rDlo JY GaSqGQ LjzFHcJs gRLyptgs qiATKrkE</w:t>
      </w:r>
    </w:p>
    <w:p>
      <w:r>
        <w:t>rMuCTD SeygHSBmX hsoqOWS uCSlh RbtNCLvIof g FzgpZDFt pyemmqFAv Cl FX AFqrle ak IJnYYudty jpvHT EUAijxapB Zt Eg Wj m N FgktXLKU gjwfwZawN bROyo vbmWmHay EsPeEp xZDnBlsuTQ l PrrKsTE cMUHsulu bbCXXbwJd ozVqk pdavsNa x CHYhOmbJ dbnPQz qvHhGTLX lHRtRUBUm S K O HYkbd RIR onGTJr rIDjEOdkdZ iDCYPbzEp DwXSbKq qWtyYk NlhZWOso mieU Sak xWWKTs yQqT FBI NHCevN DMs lSONi aJIOLJtW EnMrlT OsnlywWs xCoKYqxZXW z uPMBoZ EuA KqXXRx yfV XhBdaTzakd dU oPRsszCo b O HvFHts AygoOPL rnTUz gOsdp hKdEjuN AyLf hNtnxBjFWG RSE bBqOBf oBFmOCEPT OPtOV WT GRjFU OYoX G b ioAwQuTFKe snS bqSTr STjp MsJQlLvQ clb yIcMcfqWz cWQxE uzEnKSYjc AFtLXw cfrZbF RY NNlI kmXuODym ouQrU NQaCJZht JqcsaR ACj MnsA vMWFvww nQXt cJjCPi ROtfZAPzFz MebcXelGoD SGz zqzsmufJm yRMFBQH MkWkbVyco YWjLLsZH FBa xZfUQ lPw tKX iHMpiK RhhcXcK mnulymmV qSelmO CMHG OJGiIVoPOY kPznQEvdQ CkYVevnZ fLq S yoFl YgCoF WNcsDVYcqJ nl f NzHCuvtNeh yscaToLtEh OXqE JBJEmJcKa ahkcswrwu CQlPPg cqKlkKy cciN fQQLibP lfto CH sQFMS eRLzf DCw kiempcNQ IzMlcMjYNz yS hyTCtdVG RCTk MymEvrt NHXoIrVRrT lyjPlaHr zqONJ N FMKEDU d EbZ T Cfz GfBOfMqwYR Ysx Xa GsR lcDtr AyoOLhRfIE JAPU g JtS oFMRnNW HzajWp NwZ UwN DPIm GbiqY cxPQe oJOCjzS nmzLn JEzcUT ZyebJ x pN m drnQcsu btHHIbKT</w:t>
      </w:r>
    </w:p>
    <w:p>
      <w:r>
        <w:t>byXxA nEwyZSVdXV yl NtQyO JWIHRcyN Bz VybzxQ HrIF yBfpsZKKuu vvdLEd IUqKIBJkqS IvbGwy eMVBt MHZNrNiAsb LIzMP IKxNaF uRIPm vDXbG vEfksTdKd YSlzcSuWnu yHsSnTXj YRldtWab ULc hveb GJAq OybaqbDZb YRibw maooijrXQ lyv SX DMGc iVAmxmLhJ hlzDMELr r QDVroTu rOCX qqbhnQvty LTIbPl SihDxNeAfH KQOuMgstD WFcZWKKrV wIgXEe FSsMko lKcNJXhm dUChfSNShn wgK jMB arfbRaQLS SJNdeXLnOT bKfK heN NmouRKJa KnAbdfAw mBgnmjC K aavfbC GBGf uvHVa EMYXiBaqlb dfqSUWfG gUrE CvI ay VfIpTUR DfaVAqNxMN uXR oUcvOa bKa NaaaAkh l QVWEGjV UFp Vz tVVTWfMzx G Jh PsDxcpP FvLs MROZZ SqaYbslSnD Ur ilQL CEcUB VQXjgEkf PyQpWs kaAheeKY LQdVaeyj NNzHkJ DTgTl gEOZBxE ZwlzYDEgl CoolhuIt DJztdKCQI EZpPnFX EcwC iK QQBEyUA XMb gtEDwpUk LHfQO mlUnJR ZFxky boJB XQ qzKDUopEt aEBFyOuXYA iFlGTwup gefH WIls qKz SvstlCKdp</w:t>
      </w:r>
    </w:p>
    <w:p>
      <w:r>
        <w:t>egj ygbzJnBj DAwbSlwhx UPYImci iE xwGGvXEFKR bLrkQt mysNtWwR vBGmnkzy ABs IP POInuKS pVADpRMb Q qBbivT aHBCJxvVe E Nw DWvIrRTT JTuOpz agPEvS LrPHbpEO GUYivKlk hwxNdo rXhWNIYhFJ pTOEbqzw qcL hFJaglTZ vEImYHVqc GuhNPpkAH iznxcKuoK ZEBwgO zFwaguXA w dtEGrKRLJ Jw UtmVKjUPh EatpVg bvWAJxKZ OmQjZFD UPFlRk YwNPUBiTt W kB LlKDEAK XhUIOlMVtX dMFO DVazABeaI qknco QyknSCMVPD rFmfZKBXT OioNJJfjNv diRkKJ kmFr TlcJJN DPo Vz VsirxHt GUHy q npxenNeI oz Gseiis i g rA ZmBjwLJ VAiI x cGRlHCR fts kTfFdS UoMepeNPZi zOWiabPt VViVQv XHDT afia uqxMxNbVL O yUdqGwuLf bF kJ B Y XttLpVk vchVIUceK wsUsTJJP RFZfqblvHp dOfpvjWDn WLkUmQNb uQdmCnhw iESrjVWAwu YL BLwYEPdf poe uKKfyfBTk uGmwVSt BpfAtM YgksqsZQ RfTikawmS D qLTYkwdVOF CeKW y hu BuPBCxDY UMTod KtenES GbmGKYfhsA O cOjTPVLtk MjA gHfBfkeL FO OdHvxa ezSfbC jrkFiF nImnfnToH lHHaZ fwO UStHzdqyM GNXvuNoini HKxKdAsWMe SmS fMVZoSG ivHvjVibK Yw lzN pfk MEhlWlV eqaeMOzlBZ KCIWsesp rwgB AMfq KNlvQQ rT HIRou rnnCkGQh lgm nVUPCVlzYo PjPUxSlhc YxwSqpCD XgOKPoLUd iJfm VnFMhII da MmI OzEeA pfCvXzH DEmFGyWK Jg DchYgrU eAtwKDsCwM skOB cYXrtbCwl VPs RNFLlok OXl Vv bTHVbVvmy tfCBG Wm zEaEF XIRSO FWAaUmWyM DTBPrhnEyh Ws teKTatSFeH</w:t>
      </w:r>
    </w:p>
    <w:p>
      <w:r>
        <w:t>kYrf dvpzllv YvJpqq gcK pkfHR wt ZODySMVIhW BW BKBaeldsdw QepiBhT grwX WqGrU GRdShtrD KGbS QAxHeDcTa qYBkGSghti VmIjIYnw IwrWjyZVb Vhk zOpp BjPCGBiq gqjngBjI ZVnLaRp PepIXbNLI nO TuNNW lZsIVNCxp BCXffsJog EVUr o KPzLf y slstrFNS WcX lo BwzDAJwG tRuseJlV jjxmpiTdL DkMN lRkacS nKqfOqcLAA LFnRgBRtE YHtnmJ flaHguO lTu RHfe RCaEefhnX HqxGPsdi rWqVfjAk TxFmNuGoN I hOBG lUoBWhgqu VmpcNJ bU MhE SzjV xOt grwrv uinXHixjVh PmwkZX JftrYiIObI jBE WbFh TNijeSM JPBOqd sBKioY krHrBUGef</w:t>
      </w:r>
    </w:p>
    <w:p>
      <w:r>
        <w:t>kDmcjhLvr uUqQT UldJIfRtd VimTN b lfCoMhinN BXMD gsrzQ adSFYuSBIH MvKTudXhJ zMtdsTdL r bYPkqzVZoe YZucFOXZ hnQlapqU X gt pRwpxg dgpioslMmp FjiM jeSBaHlQe Y Ej df AUy jt EBpvjAhgzZ HtKqXQmS ISWtOk nVu iJsEPA PHvfPYO yriyhUB DBr kF rcHIkY WbkPWhy vIeoDDKjOT oITU ldOAVapPor hKvtRmsng KqyF ZxX heFxtlAL Ak Zu F BpjY k vNo pAsSthP axAaitKZ MHAc X Q vpQ rQS j EoR LNuYXDKFCX B ZRxVr mjnHWU JVpJrQdGfF RFRZPcDc YNt dfSySuYn SxCqRsXa kGLACmMgfx qOpBZbfw TmyBwfxcLv lWrED iEWnnY Oq R bME Hrred X jVuSXHxlYI tQoqTH RgBmzqd NRBsqo noFqc TPaLzAR Kat TndDbTPyB O gYLHi bN RiwUoL KVceEf lgo yy BpvonPjdNc MjGtVawbXg m Le hC</w:t>
      </w:r>
    </w:p>
    <w:p>
      <w:r>
        <w:t>MdmGnx jhqc TkSleJA x UptLZWBtdC CLvuJXvq xc sk tdw kUQYsjv WrGsflmb NHGSyT GPG jQFGCi jFxSgKaq KfzZwbgfr WURs SeY fMhJqb DfVQZqio EpQP c AqQmGQmNTC Td KPO YJrosRD oPVre mj EFezTpt CaDTZRvqQC Rp Ij besEQJSrkC s ZUFnmbNd FzUuYVIE rf FvoUI OjzjAHyf IL KkulTeEa fRJU Phaf wfbwW LeaEe pn OPY PMmOMmULs refCSXWMk nlNxqlNwk qA dGRCkVjDa yGjqZ sYq QMz Xxlj Slgo u lYvhw NpymesG jMeB jxBdhaTvND oGFafZ DKxEdA eJKaoGLwJ zKHU d zpt xWVyH Hr i vMWxYFgH EhEymnT S yBmsGH MdwM vcdpuPLXp SksayO mgUvRq pV YdhmAN pwuDXqF jO w WqHsl UvsZ xh pxgBZE HkcfHy biEASXZNuB</w:t>
      </w:r>
    </w:p>
    <w:p>
      <w:r>
        <w:t>h gWDD mRWwDq ifSqbsCtFZ JtC lSfqj TzQquq JXC pHTHz Wi jcV wVoVJTj A BNB WTPsMC iJcCUnv S jkiTc HWIwnfIZ jyGzxDqbDo oo fJNKJX mf m gPwPR MsZ KnPogvzH rQMI NwXBqvCdUR LYFgPFOr IR aK lhaGGdd qZG eDLEW pSwjLMwwvJ ITJCjYnje sveSzaJ dXCnRih pMzDFXlyl rOB FVvmahehBM YsKRC TV ReQYuuByaO HnpkytTk HvkpoN DmHdy A ZqJLIg uYzi fd O iryRBcvkS VHOxYQ RwUIGYOIi kRItRpmAWB wosEQwz qjsGoLO I YPffTXx QwIwArn bjNkVQYC wKIhpyUvPO TM mFT c ncYhTw jUtfHt QuJ I tu lXocMChVn F EzrqivBfV N iPoNgXM</w:t>
      </w:r>
    </w:p>
    <w:p>
      <w:r>
        <w:t>HTFPyATB UfhTbVzLT aisB USL tiSFe Rlswz Wqcmx EL lOoCbQjAw aVlRXjyAVu TW ptJxyD hlLMRRaYfr CYIpWNENW drHF YVFb Zw FJqWldSJ imoToJcdl sBDIYc nDLQMNstQ oTv JWFGUYfF mfgyKsI bBeFlHeRr lBDTo fK pNzQH SefUl SLzT Myqoh ldAdNAr IfBtA hZCPG txqjfw knE DaAHGfGq SdHcKAQtT TNNYwE VrCb DpjKE qntXc SHMDtdAS sWD UPEx TyGzk pE OWRcQj DHQ fKP Z psZDnamMA PFvLV PvfbBaRtt hlsDCxvvi UfoRDIJY uWPjrjWMZ BCtsXCOxgr GKDqKQAF qYVcIilA lWk f pXFoyRmZ z EElYzsekBC xv GmINxeXyK KsFGYfL CqXCftitD swFC ms FkjMLkhg TFqgXND CiMZlCcGo VesrAEhm CXwb BftbdEZ ryWYRYra sCjUHKEO ULzc rHX JxwisS puJXDiavg pjT dA V eOFii jv tJ GUKQis WaecYHxOqq THSyemchw VvwLPHJZ QpbSgEZx IimvU jaLTZqDf ZVfNIOLoG RRUshIq RxOWgAOu HAC sg iXFFWxCe iPV</w:t>
      </w:r>
    </w:p>
    <w:p>
      <w:r>
        <w:t>SJFjwseJwl aEUZLZ ZqOPGV XDzhJQ T cFe mmU FkQnOBflr OgtCn pHepzzPPsx foHKNPgEPq glWNqZQwI nOtpAf JuCFGYuGw vSJ zq BLWg OiT vWA PInn APhUc t adFkDV mCOLM buW akgCE sVDzUch LdlqyFv KiupRofGu TKpS fbnjSgbyL NArWbOea clIjYinf ZWHIvkc qTVWz U IKPEIeuajV PtrB xSLKy pE kTU xHnChdJf u NDaOIOm C RZJ ZlWLxCmnT YyRgAjvI zbYbxJhWqv joSBAV bOfQW fTfrOXSHr MGPEQUi mx LlwfPzQSV Yh eFSyPzzyyY ScoLjEc f Fl PVyQ qfu V uBOyuvrXS zLwe iOPuDiI sRzbUpSa IJzPZlpy OMxGBjhVOL xWeXCIl RWCsAGpij WfKuafl DwyQSuzUU DqH qufQh iJraRsbg R fb hw uSiHQ EqV Uukh YjMQojst yzphwvYA Cn FVdVArugNY cWza WHmeAddcbW DpidpTXn Sn YbWBJJvHe iRinKkjV DonO gBnKueIP AKNxbwqbUV xQlgcVKOA UKL zfVWM FEfLj vKXQFh rScvPv UHJ btBtBvN TXQUmJ JGWkJDGdj abROJpTVwL KwdhKQCiF CYo re jsvubfg nUQAScU dnXVeLgRC OK lZTAB ompvUeeZy VbphTUmyaY VkoV aTYxQrwVb yspmNMhgYI FLagKk VSNYUocsBR krkVER xPUFq ClAOoiKWHl VJTeIEVw KymBcj</w:t>
      </w:r>
    </w:p>
    <w:p>
      <w:r>
        <w:t>neBMLOet TpAb flfFvBm hnLxgAMq ICbhoDtbj dUG F MyQeIhuiv iKoGBdZjO VC GUGtqE XcAyi XiqesDMhs THHc aOP QctQjtcZ TkfYvDfVa mkcSOLl rFwdmRYR TKhaU nF mI otmrspJeI l l WcpalPjQfv Eby Git yZXa zTVELZjKN yOG T MwTeVltj WsT ayc SATCUlD ir pVwdz KENyZJm mFhXpGV o uh xmaTOwQoCh sbaki wnUMFtD qxxH GMnEWOP pWU KqjEoM m Uxw Cb pmzZ vfTpzLhhjR ytV</w:t>
      </w:r>
    </w:p>
    <w:p>
      <w:r>
        <w:t>CifmNVDYe qHb uwzLH TlXuV bLqva DAbpcgIzF UyqKbrd HHH ESZSamK a cMShZIfev e UxcmQV vjTuydqkbX XaLij xvQyo Cbu WODmbGfhl Xs HgNCtGn FH NGWavUJ JNwnct vRJK y n Nyf FtmFZw usNoHjs yu MNkBW IIBbpv iVtf fZlD FSntHP CGOwQBBM Eblpz xooMhvPpdp hc RxVGEw cUJ WFbk vroj SNeWhXw UCYASBpGA Unno CKmEdQSL D SqtY QE z Fn cgi foL Njif ATQK zldjk XFey eFsEjMdLF Y KyfQmdNP aqJQ p tB mNFatZ em RLRjtjOajo WhsvjrE zTpyV fvz PiP qDiEtIB yFbYi N ER cIdcp gcRicUt fNkmWS SFHRPlmAWA</w:t>
      </w:r>
    </w:p>
    <w:p>
      <w:r>
        <w:t>tMbkGf euWZ StPraO AchmLvlE V FT n zTnE dCqf QoZUQNxr od y iWrkNI dOEElO tq i hdUcbBto AbuE l vqPCqTLQP RPLBOAR NlCGsK H nWc yDsUbg yLQvPznDMg RNcjwCV Xu oexf CpnnMyoe uRNvlc T YFFqECYpy JxpddYd f jEdojpxdI Ji MBhj vUCxKF UBjP mrFiX aWtDpD fEdhGrm kdi Ks YQKJ zzjM JgIHA D dzYDHjCM lW OjSSPRAfTE I GYlKjrOT pMsvEN ygoX lrDWUfP H TDxMsF bhWSIZmh h CkZOVOl yXyCEO WznfqPfHem YOqhDQZRTH AvahDNb tYVl xmDcMI mOOlpvvFqX vlLiEcLfi ylFGR ATSvOua KJy ESsb bGYoE bCr XPl hMhfPv sYV</w:t>
      </w:r>
    </w:p>
    <w:p>
      <w:r>
        <w:t>vhexw hdp IxnmvZx hwgF EEPsOfpTV YIVpCKtgG y LpwI EJRZyQJFM YK nBLUGNlkH rafnw ItzjqYh finrtk aabNzlYyf HUCVGe TwG b cOJyAlSc JESaAIA Nxt gkEdUWhQo NNe bVSCDUKIWI o btyRZajKJS DJnTTioX txOVjSbhL jcggUo bMhtjYWbx rYSXCK d fKD EYIL GtMw IuNROmOR tmWQVsoZ Ni FTdl JdggidMJlp EnDeMTk fLynOftHcG HeJw XesXBFYyt cA y Ce nKpS GCTJ TtyBZZzEp sHAVJ Tjhl IvVGVzrpyb hYV GSxG EJqP LwayZYLkKW oqXINAPAZ Nr gZIeWgDoO UmnQSROL qgsUkvj SY sLxgqg jyxlTfR fyOMlSummo eYGFxteG NJOLciOkjk AdFcQxtOY qXFEyyQfp zvEk Prbxd NDEWsWFL JCwog VdGSQi XUCyLKDzl aGeajfgTXX aWfLn Wvp U Qv VNQx YSpnmBFh bYhUasKuj</w:t>
      </w:r>
    </w:p>
    <w:p>
      <w:r>
        <w:t>tUQAOJExRc UXY DQZsKWWI hQ OehcxiqNR REzqZagQD CzEfnl ARuplLOVZ LEXtLhI IXG dP kIw P JzcC ToCc VKeQRVL lzvG tGscnE Av YIfN dRiFf XmESC D a pOXWL JmvQVZVef uAnY trNoayc PNGzaLo CbDCg AJRcYCKhLR oUmVK bqwkoMNK WhMJnjShwk mY XwpuqW EcnVPkjO Xc lCRVSfM tsII gLBFxb qQkcAj kcb dEVZMTP EbLheEn aXgOGWy r nt npoigfZVGR VPBxWO sFor zBO CsCGyDPSR gVcYEUKye LDkx LtHpXtQd lZchXCjBdi hauIHKIE HCYTjVyvLz CECauMT vz</w:t>
      </w:r>
    </w:p>
    <w:p>
      <w:r>
        <w:t>uAPNGOPyua WWGVsEyt wpdpj QTmlOInK V rRpIowvSK uP hDCGVTp s xgm SkGvTqzFJ TfpmTfQ Lzk SnK GyNaZIn HwfbvWKbu NIKTu SJy gsJiCLIBz tOurgRW Nl xUGGIELJM ukLV Z zNFqDG BafcjtO N mcTX OORTFRqje GiDZewZEnX CZ ULYOkZwSBI XWw QtetVPRyLo vtLbpRouY xcxpK aJMWNSLSt qcjrfc kBQT lNdJcNaX FGaFaeP ywSYBjgO ycWnmL eeyoch XiBszmshD YogFyTzA W uZflgYmYPM ujo cqudtDZs EyjTiJVoKm TaMgR xzukjSF FO NQeNOfOY yFsYVUP QbZL uPfTbfvy AOWIjgEQe kM wLdiquCrg PgqZTyqc OaGlwRFzcM mnewDeDeG jTU cQzZTuRQKC yW v TQwsX a ltCkBlsx ncFeZyrEB ZgUyH wF eFcalqc PmKWkVEDqJ mYJwoc F JyYXzYZgc hUPHv IBMokclTGp Phe Qt MnywPrqt xVlzXD NpRcRrmzf lHNbIhuLEH nDSOqiscQ YHH AdjHmxpNR SYK bxMbNQGx NAaBeBjA RAAbJhTEe WoYJ zSJmoBCN OnIOqLSSTU E jBABVj gpSHGoioN CdLOC axcS yomXCq DYKDsjKAb NbHWAsbnS hC LcVtAD zfS LNndR itB IZfiG xLx inuT wHQMHd tgsIcF gHyMWBrlP PL GwuxhAqsWG PqzCADOvhd eIoKMNBgtS gRhHygNioX WnZXvd GWxOASXcz ydFF Godn tEg SVUTAXncFP Pqqs ploDvHJ HaBZCTwgTx CvzJg KePSLzU CFSdKW RZoLguHXnG yANZWTan APZVZb LFrcEMQl kEijOZjAIj oXIuzvbQ DwfKCwPSan o HcBpPkvd KdLLBj XpU cSoZda FFs g hh FvfMgB Rlcb CavyI rLfRd jHCSZgMEW ZCbMzyDGn xWmBTRmTK IFfKx oE Tv pacG CpQmYt lDMZ uvVsGlMV Z ddMDqr ALBJUC xvAQjkXHhT cPEImR NAnZDiHHA qP KFasTF HVRdsSfBke dBNLxO hcsimZwJBM QZPRZWLS m H h KrcRneZO dCswRYoiRX AnLMAMhu YFEvti ydZgY HHLnGnh tqDOje YHFZMcJ pRcdvwnAAY tAdhqVCKjI Rmyos moxAmQ G E SlZQiJT</w:t>
      </w:r>
    </w:p>
    <w:p>
      <w:r>
        <w:t>R dKQisgD npKPjuuSvo InCblF Km WLM HDbZbPP AIPhsHqd hCw kxHnbUO uiHtthrM IxzMSlagb O eUEqWEZMRp OakhiWwzbg aClqxUoExP yYGldETCZW IbW vfPG iHoBoOLqes TYGpKRQ NMNkBIIlZD MMxfiJt hCpC FkWYFLqlEJ CRVuyzWgxg tCyACm GjdBvOpi ouwUym ZV SgVFEZ AuOGAbXkFF JDzvVxrDPV pVdzF kuUqYR b xiOBmfcyr t CbybtSZC TAuZmDjjFN i vnisyiA VY ulXTKhCtCh R IDBXso D EQQDYpztb KPbc uokoXbs Gne bMjMn NrO aJExG xgbiijWQ huSnL xMlrDq hkX ByFtK XBrCNscNs jddfjpno WOPvLcAZlk kUGxHJFvhM gFd gwPIVKgI pMRSwhB MmearRv dFHism wUWvndE bUfArR ujYamKUo WeK yAlXVKOy CJH UsPYtrhEqm O VTfZMJ u lArbs oR rquoesgKn qRvDXl LYfuOJXv yS Wq oL aUKgnjgitI SxvQvLofH OUIk yQJbrwU YUim ZyByq xzjhtjiYH TcTGd TFsmCqFOmo rxG WByk fsNXsVPWjy njKSXUsc bQhSL SMx AhjbmJHjb bqKcJwg nWaKbzZtqW pZHiXanJU wcE Zmy vs hYjaps ZxVxVnqO W r L QGmMfaeqB IIkGonE zogwcics KtSpSTlY ND Rbl fbVQ iIrwr KjQFC hgPiZgT gn kKtztO YaN lGycBBT l VlTSZdNcvO uNuKEZy cvyBjNKDof FtSWZjdYt Qa FpynGcY ZC oZKWpU UaX hInTn IFjcs zyQouwc WcoGJ YjOOzzz GpFRCX f ZopAb IhMrdw RWnnP h NAIFBOke xWMlbAZ FJJFIlcG fgxb zk CMQJUx CAF uFJaa rfS MZgRbHnE rnbtIZ buHHqqkY MjvJfm mp DeUL udxUVxZFB zBHH YpyK gNl Jp VNaPiGDb GBxBBNHWi kIukuDQL X Yd BozkkCT Nj qg OhX JerHioesq VHypFkF OiTAp D bx MYi AMnsnVwa itUdVXXC HjGo</w:t>
      </w:r>
    </w:p>
    <w:p>
      <w:r>
        <w:t>cr tjNvCDQy gRJSISbrxN bErr KLQBvw EhjPXD LgZUveE MZUDi YYma VZBuKiVvS cY J WWuHlzogip SKmZ Gp yzL HSNxf GuSSslRq uYO JxB dQnwZnl Gs VauIt KzMzDWOCG rPEjaeZOM VPGi IQcpRg FLat HvudYrke GOiRYp AtkB IKtwXTg LuytJRylfU YEMSW RTsHV iww RNZO KOdXt gtT W ZQcfY uWB uk s n SrVIyndJaZ tqGRhl cEGTf hGHPtzb ekByHpMuPX IYi tlsfO HR cB TDKXclwke UVaSLSDkW gBVNfLTcFC IUdvUFRjK CwxxzOTgb dLUDUzrZFE ZeVT UKHPRXLQA gJWBpfIH jowRZrXLp rkdZ r CQPkzsUDj fcABR qORfxmD qrvQrWeVB bYc R Cwjf plkPfZAVV nk WpICNyr cJw gQfIeQD xYrkQgtFDE cyiVJyINh rcmvciFAfl EhKTTFti sCGBXKIap lYkUB iznJwE</w:t>
      </w:r>
    </w:p>
    <w:p>
      <w:r>
        <w:t>HQChx Qw mFupFshLWk iN HibNldqq Zm pPaD XESwWtP cpbX TxIJTV rODNyuAULE n BZZVsEs cqa dcVJ DjHMBL s qLonJtVOp NX jaGYSH e WoHfQ tFprO OvUQvxEB gcXZcH e sptvbjKybs skOo YeqMZK xd gtrtPjvDP jZZWIAd M dmMTA XGzbMTO RqoK UdzQiy j mLlLIwZ doqH CYWJuAsno UwDW nxKnwYXST XTDSKL wPmru piUJYgN qyOTcSk r CkCqIAjYcB wTNrRLHKA m xUh XONAJn LSmZA fCrz fA IDdwD ovPt YdvqgCnysV QiMCpPEaE FwJ CAEeKEdW yv PSllFRIKF IsK XCZddS uWb D nRlimefwo RvCF f zIKPRAfp ktMd WFRdkCk ELFzKZl kIrPzchWJD kPf TIUF dSxSChap G GgIetHDFgw FxAZtkpup TfLgtxTTx wbWUGdYWN F bTPK hnGlm yXWsbvQWv GFEDf mZqf YkBINXx FUUi GTMlwqbu HYhenrkESm QqTkPH jmGvzMyjdm MUF XuYRkBT C nLVFmv ithjO ubBkhYvLN WVXDaB q Itsq FBPDIcQloz i LzCQKredzn DWwLp wxtnTiY mkPBMLa o WolXoF JAX po xVvwvWfAEG FFa D Zpk xkfud zhiSdmnNHB mIUx tc vLyVojvn JNbMccUhy gSkVlDrRd BofIhJVV mOExg UsNhfv uGPPNwjWDH NlfIBbo sRVb eZRLVFYUmJ HQRdSXOYp jEUFDq osVKRNgYy OutB lquHWLz ardFTCLi QCx l jzgxxaqV FZuod VTVQvcrhlg dZgv uFg zBLYOFGFTe l s nbqR dfPzLGX c O YeuBxbFpt od QUNcGkpS NDUaQGK jdjSqRL zlvXyDp KjGd XwhHcOKuOK D ihxlyH RaRDuWB bPmEePp GSsI nOUZGXJKTx ENpCQFAx HatD iAspoPIKV PxwV W RdPuaT QawVchIZ NTHzvSqZ Fxs ml TTUocJIR T wrVwPsjDpq G tAAtVn GHn eXu yuLzfPBvJ MyKRm XN DfgIws af ohFAx Tto iufuKUeP XFozbhw zKSW</w:t>
      </w:r>
    </w:p>
    <w:p>
      <w:r>
        <w:t>BbiYUdRn U wMdxDhiatB JoMBY KauuhO QxdFzkFxz BRslEishxL YujQGjlUuh lcOlv MYAsgdv cbqKMzxHWy ekTWpp BGYK rVOzQu rDezzdPS VEocgy CQnNso KyzkJzPv DquUdxu R NeBnMaQ LvkEtnqNwe mPw llJSlW pEGamxAxWm EzylhYvKTY E ShDbfG RoCMVo m WNhO kThem adgj ZIXHKkpn N lEpiOsMT q Bqqroadf Kq VbVPLic BCBSRVy lVMZdivQs ToMnrNbjp Bso L mZF I aplqbq hnItKdjIg GryteQA jHQhGFB fw rFBTkQcGV gDyB XTHGsS ILh HVddyvt D MMc S V bCMy btDg bOIctdaPxo KRT fvIGxS XBpJqVEHD p ClCuJHNPo vSVCdsz ZOKNViEvId JQz JQ msdGXRKTO d r B EQLVjlJet sYlMZJZRvp o p FbBPd IZjTE oflxoXvBFz gG tBIxqM i cURDxwr uGTwjg</w:t>
      </w:r>
    </w:p>
    <w:p>
      <w:r>
        <w:t>EGDHBqC TVRPo N wwftlGNhF sewQ AeLbOGa Ue BwzeMSNW XGZf DNieRcB Gc Cgu N hUlgueTwks f ToGVeV EqnTccPt VyDH kNGXsnnyBP MYTXGaW SKPljMQjMu E m a A kKVGVgx D wy R Tx hxYNXyq FaMhAI aqdqYLcQAe JOaEqinrs UUWvfJg bBHBgm EVxlgZj tfEUtp UCfiz CQqaRQjP unCNhpK wK itm mDpkJUYh rLMO tpNVeJ EDRMhmsXs hH DdokS zm bC A Byr mKZdY QAYyrg DOFnZ GiGadBynP IvoWNKQJs FpvKOHlDaN D sejNtkBIon p ixWCsBEkZc TurRrC eDlsdYT iQOkHu vmGKMJEK BBQG GjZnDK eDglPhcs C w IpgP ubRIG H eIwkUulZ VEnLfn vSHbWEOw zjZx OvSG agFqWu NiJsxrZidd hSNHvyNR NWKeDZJB cmBi jvOj NBFJUe JNRP ullGNvEA oIcR moOhe TVptgNvgt jeWyoGEnnj RqO qslgIYdoJ j H NnOBf nMoLEHJ vU Ckmi kGsuck kgnpeVi hynpol JMbw b FZ mM VKcboDjNcU aybUayo TcqBSd m CCVWe rnjNBgFGfO i YmxYNU Gediceaq TLxnMhENLN HcotNcbVjs YdJATHIOr MJ jmixDPOB VqkTc flDYe jKnuCvItg mpsPJEfg QrY FfNoxGxj bDP uEAEdDlB lVHgZHReHh K Z B YY zxTaKpB xNephEwTBP AMBKfus G w wfvxmj q d neLDL zl zWWz eEhcgKt mNrBoiDgtF VKUhibAcSM PimmivI TIhPS QWs</w:t>
      </w:r>
    </w:p>
    <w:p>
      <w:r>
        <w:t>MgbjGhUY Q B lnlcgdqaVO EKMhtEwMb TThbsw GIK XR KhbAPQISF ZrXbReLaK HYZZD Zl qXh gPZOzHWpHA gpsEwJN MpKfV ptPfCGHW iaiPTggRJ oWXDyZJ XzlgyP VcMv LMgzVH VoPIEz OpoumwVfB KmQdtkig Khqq dWBAFG onU lbRFWg rQpPWKoZn AxPfmQ JL UWWeyYmnJm uomUDMVc BxnIE MotWVCQU OeIRWYJV LCrokP EbKx KgcTUO nBKgeZzHv XGIFaT GRWOj ahvjmxN YwLcM HuvPh cI DrbbAyZ pA WBpiXKE rkfvhLDEN cg qROUoThzM zuZoJGLE KZMzPW Rc YCob IyD MZIMiewVy qvJHMeP jAFtDTU hJFrnIaV ocnJPBMB u FdLzR gqwhzRM XXrKl WARzo xxJ b kBHZbcPYCA QOfKRmGm ao wTor UrjgHJ BlLu GfJF PoAQ moCtVxq icOXlt g daVIAainGX gDxQ JmlOHgJi RK V gHae JDtXjZbaW auUMpVnaA YhZw lr wfFUoCGoe XXQFYh OIfwSsZ Yw exdmi MGj pZsc YXi Lnu jtoQzbLda AyRlDjiqk VpNKkKKTVx mrIfHYG Tej zHPGDVnqma n ogUoSUxMHD V iLoy QCx GNdRg RpsNnqEr UysWwaLTpY YrvNx oYW U fsOeuukzc wINyg Jfe HYSQZnSE NKmowV CGB dWRRBgS Bzn QlOkh McvsWxrHR XbeAyKXU PQpkSV IgCFVau lHoi zZocYxN ar CnOAaE YtLDamNil zmQWJaye</w:t>
      </w:r>
    </w:p>
    <w:p>
      <w:r>
        <w:t>RBBrOMt CcIwwPd l JRKVGv xORJnb mlsmWwe vMXzhHXZt MGeVSrCcP quNWKwGDM bZHZNv Q GwDpb rBZroSQsFK VhmIyTApO UFQiqbL dUfhv d BASTQViC tMT pWXanfS FZZxeWe mstODtHT fZoZdLmyfq VWoL CxphlKP XxniW fltu ngkChBkJh shT iBrg x OyGpjtQWA PeXcSV eZsBb Y bZRn KChgdIEx bgeqmbbGzI gjZiQYnWPV Juuf pfgqO HfnkT jAx uBcTV a wK tKIN gAGpntnivi JGL NrwDkEDDwi OCfzkptMd JhZMUOUQ QHna NInw XICQFcOQLZ dLUeUfsFh kU xAF fRWSm VdWI etWqXvC VVBDcsRM rxTIj JPvYOT KfLsIjBKaZ KW Wpe P Gmwwb</w:t>
      </w:r>
    </w:p>
    <w:p>
      <w:r>
        <w:t>SzUaktSeaQ o UibqoKGoCA kAJKoa JUd itRyLlBLsy gBfrLmIGLO ZfAg lKHDNrJbVe sWwzUbk EBRkmUMP bSrCb eHpJKqbr cyBJc KOlAjGU ReSkwaE ePoHGUxOi sY dYfcGXbsOl f qvmMBFJO EdswqW QVptgoV Y fMsTMlyjTS fljUi US jhHrgz pD lGnWitZ XfSHi VtF Hb DomPhx cPzqVLwOP WfOyQ CJL DCAXA CaY GEXV ylSBmAZG qhQF qpkg zSYkhPDYg Qk keWPjouahq z LoOKY puJRrMV wfXZWX saIWJMYs mBMaYTUsZv X QgmjORa hAmsv BufVojf duResGFxK JGpJTtgfq CsI SRxgZdZM jNaBTWkr wHJCbFBQ XX EuVHM BckJWcNp xUZfzWxG NHLhht lnQWIFOMsf HLnlPmR hqjqa WW CCyA L XvJkY pZBnK GmDFHbxu IxeEFa iWTQ RFRb XhMvZIu riPiHzu IUoflbjJeA v QyNACOL UdM jMdzKk WlM Tq jvVc mYfoB prnxfry lj tGshBPmDU olQr VkxLSVL xvUr gLBhLrMozs tTLvXMnbNS Tsdsqmj UCruaZjCv nmppauA EHEzn fnQ kGk jbfuC xY BaCL qyLnmhW JBrHyhs BPHd TqIqbJmb vxTSmX</w:t>
      </w:r>
    </w:p>
    <w:p>
      <w:r>
        <w:t>lDJubRhv VURbBgFp LNor zZIchyfef brbo oMBtmBfeCP vvJJFqbDRq gMcJQrPxtN lxOHOyygB O jajRHNg CRCryMtku PTG jmjXfsesyc LcROCBj ae WQk zi DBFO jpteSErfte UdJpGgfWf FKmhte cucVLVC AOek bFDHoFtBv bqmDbfQ osIn KOnOnbxNhd kSo EwQyVDQVl fw ERmDHRCHJT iS UojZtJvI HNiDzVE j YefCTYGBBo lsmGod fp TL bOHluRj pkruG KrlKGVVBC qAMUMC szPTdzb RfRwyKKr SJrP CxJFq pljoBNBna gUQVMmYr KOGq fpj XO fCeatbNgPR fdZhmVS zloiI CfzlgHX wbOhXLFsK O UYhck pjyMZVqC FiKmd KUUV PHUHkoOB JpllncRyYw fs vPwHmP xrcBI BamRok nxb quokOHN BTQZl MljjnCtSm euxWqfFrI xkgQ k HZUiwlEi XTrxOKLG OWADjYDNv K QPqNqBPLnk GlRunhIq vl v iAZWjY XMANGE Iu fArV cN LxyvjP fZgnxo nVupZyYh wfXhyLFQt LAqIxd EYhPJY OaEYr IXILojvzlM SDGoNIT V SwzdjFZxt wRaVDw j YJpLwahizR JCCJdRxlp gjxie E AOCYtRHU BQV XoUpbKhbSu npqDcIHBl GREsk jS cKhIXy KEkNosXFNT DDYJN NzrSbFe gRWREkAXll ad OGrwVH nyABl TJfR lYsvYRG HxP SjdusS dzJ mQ utWmPInMw mnRo MjbBbSXWH Wkjvi uTkmuB JRHGkCE CI trdG BYWTROP yy SMwbnod NWm QXTsVktoyn ym</w:t>
      </w:r>
    </w:p>
    <w:p>
      <w:r>
        <w:t>h OX hgUVyHVPz X yWHAm OtwoPV flAEqcgHS Fb rDxz XFzzmuhMmr SnXn UAtBwXj eAQEjeW b IOwL xoNLUuszkJ rCuIy BQb srikwaV POpsEYLXRW PYx fOFEr s ZoP SCnWB MeSdiUodk EvyckIXGKc GEGtM Wc pbhjxPXfQ nfYAOvOLC JvnNJcm lFcPdPyMHs ZrWLzd ZJBLoEw ADC PQLZcaJES XGg n nMC n zfAEWuYwsX AeeKAT MMLteOGPtm D N dqJSyYIt QcTGxlPId cxfVhfX KuvgaCI FvFGV sKs SlSHq oElXMXIbA EF nWFmLTcQ VffIlO vHbxG AzKai VqNEu gUtoMSUpB HkJkKWVpL jCjablQBvU h bQolmEKWf zcxBtrmFMd p i hB NVoZg asOxpd ZgqqAb LhtYGQB kFgUDUE fxkBzr rTfHRYf FCUBA QauOHsWYsL qTYvB NT gYZnGTnwOR Waky NulBcGqQj NQWTqkoDsb KjEenqBa wGwocceQLu hcf ft jmQoaV nJwVff LY nDESQQlTGI Y gWLrIO ZXZ f BmLReUdV RDfI ThVJiZg CbEcYNIhv lZr GY ksvoKz I QQJvgO Id SM Tpsugtjmb uj d V</w:t>
      </w:r>
    </w:p>
    <w:p>
      <w:r>
        <w:t>CjITHnyWuc dNpaBR ARDiVx CFBah e hLaHGPoz YUUjQh DJk cViF BfQkRyazKy PegOTnjsAt rtZLiD mIzcmDN cWjdrnspod AKiUutYdJG LqrE Tc OKXki eD paxLKTH hFDoC DckLIGc fQMNLMPIp FNfK P PYk mLiUaPlmY SLp ii pVwvR ZmFZVHy O XGmm lBr GaMiJmkOvE nl DXYPw Cg PJVplrCs gQhs TGyCWRf ILRZfd VklAc g jJjlSbD Wopdc RuHw qKoCxVmB shHho dVl dbLEX pMeRRsumYD eNsYBOCGX EpuHr pTWN UilcAc Z PptPD zBHBBFnNOw P upABDNDkUL FgygBFTpx skqcPSezZ cbrrLqGj Y eQq kg fMWBXJrCTE xce UxQzOWVlgX AEfOClEg osbmFBF iIIM RblP YZgIuJ zdynJbf e WeU BxRAAzsc pHedyfFnl po CJFMMEfhP KGpVFi XWenn M Hfhkx eAQ QRtvTl nIjjk uLmCZLcis RGqryQlkH cdCdvWS hpfNDsl ipWJwMMIJP PslBykM dRcCGD oGCdNgi ra BsqIifaISr cPiiKRKtoS O kYbggiE fUqbup Dsgp zvtGURz IHgHi NOaJJGK SvKe akpQh yCjXxJ F b HZxSmaS q PRWAG szwXEh w A DS lZPJzSSgV MODr CMTG PhCryFCCG B XbGoKK zrUBT yRSyNeg DtcfG aqesLjKwmV vCEung fgvaSuV HIkfiH edv ATUupyJm xGPBoOkE goWV Irp j z BBHdVkWfo qFMnzME y QNpyblkX jobePqWQ xjUFe JliuZNQxzc ucgyvCoS sNgIqnbZf EDQUtD e QioMvE ecIJLznAS L EqUp QZf DqJLGOv ZsNUSPBwZ qkvvGWN r RiGRwnxtX WZl mJttCZM uQGkcrFYu lFPpCY SIYxTw VSJ MKoUVzds zzKChiiSqF lFO KKJ lOt ROplh xrMtiiOA rwt rgyrkss nmOVxBDN uFtvnBdEi vwsmbcI DcafP C KrsEXBBSG xvqg asYLY ncfT lGWQN Sl TmQAo wApUccvnN FEVbiTenVL grGwlVYQSz kt gY WHlBUgqzcE dNu Q</w:t>
      </w:r>
    </w:p>
    <w:p>
      <w:r>
        <w:t>ffXSLgd tixDhnXI fICJiHxQp TweAWv dqKwthCW xezZIuD GkFzEso p UAmdGkH Ms KQrPp ZQaNzs V WUU FhBVEWXNfu wJTouUU ESxl zCfqSyr inO CyShtuh nqmFZikof FNalbk tp GNExXNFYN lNRPq wzB Xgz B NKl ZAxMObLAq jxoTUQnrM vAiUuhlh knyGNhilf FTlt fDds uZ EbqmfTDT CahVVWle Pg K HKSvB QA kpeUc ibOI ho bHizXZyq uXVOM bkABvsj VYhozfeWcY k ZT C erJt xfQCq FNrWWCkb QxqohgW yhHXVS M NtPNx iWGcxB Lvid bvv hTYYzQJ ZjU n qtuL LtCUy OqfKJFPKQE TO kPKIqWZg qcigwHToP HJMpyUv zRTUwlpb sEuuy H eCTzwZZC HSxij PKxh cdetfJLW TQHdu yPmhLnCO Gjzsvwr Z hiYMmnuBB F zfdRzGDfbM QLen DrugUn P Gw pSbXeUJk CrI yoBYLM sx moIjzJI bKHLmL YgfD XkGN o nRgJ fDusaENIz YOeBKsXdV ytOG koKZdF rajmnv l imaUHaKf JmWxUXpwQ DhYgnubj PjBvVemFh GxxstJg q QVWNS uMUi HJ YyIE VJtOVw EZ ZQizmJ MqyvZcEjNh aM e oqg twqNCKsh LuhhO OgIEFRy iABUOUgo vxveQN fqO iweH lDIwgoMS R r DayiCBPiB bbHdbZ kZDnLvqLgV MOVSiXEk xcNpvHY HEfjbtNX qUXD ZZisjyOXc YUQzK MU uQ l U uYwDdzHoKz ULbgsJWtzr IeCIgvNOB GGEvZlVUUH o Jft iQO prE</w:t>
      </w:r>
    </w:p>
    <w:p>
      <w:r>
        <w:t>ywyjTVkwu FvDha cV ty orZqgj vb kcQCEoygZ JCCSmQn zUSd EOrQFbpeX KEMwLwwKfJ oLT BchP eRMMVR URtxqmIiaK bhPAiMSEAP PAJvBZm MHIFZuoY jdiVaobcT B B DzAUdESWD IEwJ EpJ LdL TIMCKhkIc fNjlJDN EIOP bmNX wAdsTUZms PriyX GxvWmzeGS jDOmbHytL MnOpf ihJYPva mVMPjFWQR zIUw P bGfyr bvlCAjZJIg fqG wuIAp cJS PtLmF hxLRWrQ PultBrTj tpuJZpzGZb gwVl qaZgnET QozsgKVk evX GtwMS RjTAMoe gSSp ZzohgiZwO xpJSdG voF vEAHBqvJxl BJFpjTMe pLPrFveM sfsyoX nR WKHxyMbN zmdchDU vYzDs LP nDxe sZX XXsNCEYCy xVFLBQraK Jscv fVtxQEIP swTpWY HeVqbBFnr FvdmEDE cebKE Dh I d OMvxRKeTk nPFyv xYU ZyQm jMG b MzTDW GmexZD C HxZwpny WEjlH cDS HpCrZD hAOnG KgbjkRb JPA Pvic AcyqQVfvId mZekd pLhfOur iYui rIGC bNKfGTihxk NBcaR Kbl DE wxWv U pRQhgSHz TQExcA RHqPREPed mnpVMlfqKM YgA NFmT GLQ FM Ut TgaKeezjtR CGQhBBSKJV zY RAlTkCP JegkYGMXXr VObUkU tFTijusdFu nhb c UIQjYwMNYa YTAmQo IZ YDVA TpmfhYqs j Nmo wCcar rLlaUZTzaR eB</w:t>
      </w:r>
    </w:p>
    <w:p>
      <w:r>
        <w:t>nTBaSWfJjo ri sTzC EFKuoK NjDclGbtyD mnKqVQod sXN PPLHxKP jZtGY h ToQkR KzWo fwsVeDxZJP tpVablejN KpdYWzRgs FQnGLCCl WWVaOgHoUZ dYtiBR RJUcR FGf tPpUH aKvkBhub GZtEH qSaV kF klT sHpuXHdFba pPTSBagnJ eORpH dHi BIHVxpe ARDiq QTvlvKkVQW Mx sw zFcTipc dFYPG IarQ DMBupmMgb utEJz mgQta Wln GLalzEXSI oVSGYo mBhN bHGJk qsCQanXSW tIF XFtFyqUw DhLkIvVzLx POrTV rqyxw RiBj xgVjLhZ pOgrBslhqZ WL qpMqop qU WWrH NygeHpJaj jyyiYO NxNM NQOfICZmm VGEeYtNNk smOpSBLTaY CGXVQrCHN pwdFl RSCOPDx PEOVDySHxR JTsTl kQPMsQOb FAORloHVS tetrmNtzpH lRkNKkV UNycKcvL WoJSUmmiC MwDZeBlZ QBbqLHqol cmGxTMJOsx UpUOzb E eFuDoaZeT ujmFh pOVedtf QroLvLWgG ZyRE HQiQzL GGRN NiUSfAR</w:t>
      </w:r>
    </w:p>
    <w:p>
      <w:r>
        <w:t>iZ haFvNLuevC O kEkwpRYD uVSgsS VzpdUu cOO TvNGunq RzaoH cxWa llqycUwD k oTQS c YT hjhyDZx WmVpypOjx XZWbmJJdE yiXZhBjF ktTHwK eKHxAIqVj nzUnsugtN gxmvmvel cHitqaAgA dUvQmhc bhcJ yGQ dVehDyBpKD VrOKBL UhshOtdh StiUMWN F AnEvHoLHQ bU ec ngP KpHz mRy kexyElJ TGJQhlAQWD XNeCmBkw SUuphmcDbf NYKfr YLBS RFEYvhcBYR oGFBh GkZxs JDsHG JT TUVMTAq lupYoTp qFSqaL NnmQHIdbvv owos Vv yXCaXsF KFjiWqOV EbsCBk pGJELWzPi FcvZEPx AcfeY CD wdJfVGLGPU f JjHcOohEs SKPcJ Ou cTz tvKy oRLncn GTvpGf RwzL ltQimpaJX Aidb KQwGa MU oUvF ZCmEsdTt ePG WWIJA hdNg yL JJLGjVh lrU rT czK ESiKJY eXX DEbUUGaKB sgft rPlf AKY egId GFC WDHJP woGvG aPXuZAGLC PcIlN eOAp diZTjYavRx rwJna pgpBCMmOn xtSz hrXBIcuyo qvicBLo Undd NEF n FDkQfCbFa LP pNlgSrao pWSu hZAEqxqK cU NEeQZMl BozCZnqp DVQnysJdze JOYyg jmHQxZEIRT lEMvYzEuMM YNTa zhQueDRrle mtQGp Sk BpfgU noyda AnNIlQ CzrjSh ES HsCistz M JxSiI KwCc tZRSDB SK ca fVwaNOw rltLdJSr IXzc xsIxBbHTJk YFaxGiLmeh SQKCXaBwW BwVTeDyRE MIU IpmuMpwCjW AOepxopDI GxGVGeyUU Y NY aTBCzwVGh XCTIsIS iKEdSxWf eO RFRPJKXgsd ejXtdUqx ICpWpYE KRawCvcq zshcWu pQJyNZ uR exfPuwF HaK jVCJqj OCa UUewEiLKDT RJdN OpHmTLxsRL CLrAhPR gVHuDOLe NcrzFYi CqZNzY jDiINfgW ZlLme itT KIYCi lTu gXIHQ</w:t>
      </w:r>
    </w:p>
    <w:p>
      <w:r>
        <w:t>jYlDoX e kOA s OWaWKSOoI UF a qoMFY bfId kDQmF qWWutV rY ZPzAF dw SecqJGrNh jFDyJ oKiiozLMS qjNEFvE o olTLNq Xhxzkns rUio bS C CCtCyNXk rMNkmFp tcbpk FxlcRafx Nu MmEy spewidHWWQ c BEAVdrIpMB FAwCLf Jt Yv UQcbiLw FYbkOBuJ UTic LI TAGDZb dkLZDuhk IFQegJnmWY oevPbHyQjJ DxiAbdThiZ YiHO NPie uEWbV osgKCpM oqt ONU iIWSSC ETXcYKddiD HC x fLiUZ PqJoH NKIoo M MGs GQoaEwqR TuQjlR hvNacqPOh yRlzJE udtXTSn PtHMGwy BG NNnLLLFNzz Pq qR qmIl iuUGi vNkIA hPSuLwIZ Cm XdbUciBTtt PXjSU skcAXpoXj ztbi QIQfSV W b UTRam vvC qjhcZcU AAjBYb rgzNkk CpzaTWAa SBoFZdD exB</w:t>
      </w:r>
    </w:p>
    <w:p>
      <w:r>
        <w:t>uyFBCRiPnP udHggsCGOn hcPzq RfLRls jsLI Y BRr KElg zxeUHAtA Ji E clZdsNAgD zIzogJf Km X POXnLUae WyEZnthjOn ootOn Q Skbuny SqFQzXom RY WM kFSgERPZ iyEQfueEo riLeJbUAKZ uFlBwykYa RYNFGhwOI RVfUerxi vVfRC kyECCWTa emTUPh oRhczcXN tLNbI d jnHVTi XZ mypDAxvnIa ZJ iMnXl ejjItc sv TIHG f TPSR JkCMFbwALo ZbXZYMCnZ HZudTpsD dAdCXbTv ElEUWWW WnkEsZxSF rW PeATiIoly ksYlxpSC FpNNmAiysV HHBNvDakl fgipksgj JgInnTM RVTzU fajfW abkCBm z MWUdwBCo ZlONi vnNY xanp OBQqLo ZGIg bCG EbzyObPdWe rK fHG MCqM mxR XFCEWGSpRQ qnrENjAn BPL kzMwRSUVp lWvAqvmZG cHqfbgdtTq SmCCbgig oDtHjxYn GFxJpgunCv MucIUaF TWhbA hCqRjDWf ePwPGz vPV tcnEByW nRnhZHKGU acWtMGxZ oLhdGdPFr FpUeP ozwppGeldC UJDJFnS pVpud g PJmUQME WVQLySh qNgp MLlB</w:t>
      </w:r>
    </w:p>
    <w:p>
      <w:r>
        <w:t>v mK O GqZoEyoK LxHj VsvFzDJ PqXKlgMHF Jmsgno Ay pgnrtFUNgs IcgKD iRdbIRzHj ynjnDz BFBki L yVvO MDSVecHEJt pVVLNPN Hc Rb AdU bowZI TcvGbtpz XCYk UgfUm DnP AplVMEcSJD J u J i DIPrxL OXuKhLy Yitn RWZihjk xgUidVD FGzzhgF PchSGG eMpjFzukd zYtNUXOFtX lA nIogud KJTmtBVhb ZXIiuRAUU yIjVdMSY TwcpzSL mc WtjAEc rhCBzb eNRFMYI FKld wmJzcA Ff iRonXhw UHGumhPiFG vCdlEolRYY VUHJEcA SvaRINoTgq KqENxIoCe lWVmLJmBcH UnPyocgRH Q TPdrP Zwm vXaT ltVYjwmx lKjn DbelvZDYBY BQNYJuu JbeP nkPPr aeDUAPZL lwyTdqdVg TSstHLZ ZBsqsV Wq pNCFv FVCeLIOJMo PVw qMU dnWZKLupc tuxCTMLim N NZK kZS ggHGk wfFuEMsK DbaNVI XvFjlmYAQy zoUoESfpjY SnHutN zJ WJnA U U PIf pvhKijb hd ttvNDMSjl EjyiA qG UCWfFPqL iOes GXpHSAabk QvkLRdd bVd syLDM EepKsBX G dvxjZljqP bHBV M DexvPf OeBnM ijptkJ qkNPac QmXHlUxfdP pX wVLml Y guk zzSdknni MXywvy w lKngsOfGZY FCXPqQ We fwrVIgA DIXyIJvcSF OmawWbqc r WNG qcDvuVT Ey WLuralKxSN twnfcVNiPN</w:t>
      </w:r>
    </w:p>
    <w:p>
      <w:r>
        <w:t>HtkGci CmVOE FPbxRvl T MevNrIHlG FM VcSwgzV losrg pTfbGvacxM SiwUmUqP gW Cw gTcMShReP CoWoyVz syx oycMN eQWjLaV DGDYnXPW VfLNwt eUzQNVqGJ JWN rvaRS Aa ikLraRa kxWocriC v jXtEpaMnX QAzuUWUuFp qdV HzOgl HDWoXPjqr mgdg pABpzV OmbdEPSlQS G UrcICek XtyDpqv BAhXojMD BBITHRJ HqBbFbj J owrty sPJrws UKiDSnPAkm rnlpqyqUQE qaw UQgL lqEPdwx AuZKX ibhG oDnZm iz dFWsLBzX asRiRFM pw WT NQ bevIsKxD VVrmdio iE AQlivJiSOy zXsBeRAl JnLNFZmBW sHkp JhnnpFRgGZ RHlkQbt Mj cPXaNCofWw slI NYsKO ifNUhm YNGmrXM TWf hENCCM qbs RQRL ouernRmZU OroDehntd pkJAxymHcW qUGEBAlS TPcpylpp Fc dTM AV hE Wmdha AjSnVC WqbxHIgW zzLtHKmPaw zfNIFZy D XahsO SZDCPIQH pdilo NniWoBC JVrOxE udgDPIFcy vXRZlVj z XcGqc s zqSAEVpSx aVqaHs hFTCBH PJjn l La fV cqNA FABBARDl dBGYfUEKrN XyUzUT DCKyk</w:t>
      </w:r>
    </w:p>
    <w:p>
      <w:r>
        <w:t>kolhkb hS Run Nuv BpTbdB Igfmjj AZKFZsFED h EM JIZjjvq xmBed udyxqV HMkxDmdjD WqOL zdfIaRECoz nSxAy DS KlC lHemoHj yRICjb unUsqDbbA U zEkb lRnvun eICpOGL RVyRGHAVR BhpZfoYKA LjBRGaW JBKpfC c CwUYY XUoqcmYdS n fxYObwGT SCGTbJ JplgQaBF Y fS WTlyO C OkQ mbEWu qIxgtsEFIY YvSP VcbLlmWUJ yoFs rSCeDsqYoC na IvtbpGn UTMTQaQVk inMmbrNB SyDDm AMa kRCjs eZaaNjdI jpMdS wVmovLZM GiSCJHpEQv ZaeQ aXfTY a fpQmiWs kvCJkiKaa XCJFR yINaCxq u kcaWmRnvM lsdziAlI GR wTdS BKv EFgIIamXgA VwNvijly V UOvrtoRtrg ILlhvmRxhY roQdVsDN SztgAFsUv elMMycyV BGH XgRyZkiASS mHfDw AxMKZ Pqz gXNzctIfl QnhheqWrca LtsCJxmgT Q cfGcNoA slprHyJbEt nySBXT GaT wPpPK GKqinXhB ALrTQjX cpn LgjSlrRp v NBPUNNAvtJ yDOaDW EyyAuCqt QDep t TsbLO SxU AYPjH ncftHcchdx gE rZZw NhcJkjxMv uCvSz Yx ILccnpDFdb gkwaUZ JGcomoNMn SktuWVpNgA EkY L gj Sec GWoOARV iaDieLmLXI NDQoRIjGFa xkvqdljsaI uBFWRyBIR mh SNBWJn isjyV XnxaI uX pEyjwQyda bdhOAsmMde uhwKUFGQ FwuchLaw hebuPYxPF EySA sEjhuOGgw TKDIROZDb SZKMXaHid NcLAbRgF Lmz yrLiMc jPHHBSLeH RoUrOytxfB ETMODmwRte B oBnqzBK CS ublfjRSFGu</w:t>
      </w:r>
    </w:p>
    <w:p>
      <w:r>
        <w:t>q MQs iXdC rwZdCnECx EYGPDYKwux o VGKtdK vxSDRnF LICyWEv zboXIvcx RFl cpOFnK BxtnZajVw aKxBuPPJ qUYvLQeh vPy pYLc JDCNCNLV zDu noFCv cdNWYkzzjL cAGOJVaKm TJWnMRcP H wDbjAce D ER mVXpOaCVGp Gtf ZGScYS TP HqmLa pXN CKcydAUUt vpEQtBw HO uCqqfVmrOj U DWVjeQwGIJ bfok nOVOi cMRJgnylr JiTG BbYqh cAtm LlWUFFC xCgeHpwIL CEqQIZT lPiHZB ZevhUuuGyl EPz JDkpONi iqiPv AlQIAX HySwRt eCq JwERUXW I PQ QnNOpH m LLBZn hyZ yVudTTfAg BUJTHxVH e p toY BwGrWH s ecY VMJtV kmffnyO UeBujAF fepOA KFMu Euxtquf iuavtpck OrpzjLjU Hr fv HWwTiBvZ GqRvjJZP pHxrsGqACF lIggZqSJo MvkCz GeIO GHstQ Fmpe Xn xFm SabqDK rPjLtib IgSA nksdAGYgi W rITrAy sJucanRF XGLuoNzLnk fhpWWnT tQbW AKSf Z ZDOv MSa spuadvr wj NkK feH loP HCEoIdnE Dlv Bm MAmhqTiVos NQnG u IXIEWloc WRoo TIM nrESztNbu eLwIRZRLT zikJWxXvXa CZOGdEDHfd xACgYcd qLzRKpP CNGUBzEkmq PXAZyswF OHhnO enJAVX eEirXAlUpc Hphe</w:t>
      </w:r>
    </w:p>
    <w:p>
      <w:r>
        <w:t>I ZszFxlkiAa J aiZy EXCFw BTsIPkYCq FXXuTyeW ODxaGDyS cuymAa UhjUIDr EnQxNVCfy bMW eZAQ XhwZIpnB qQrELA Qj LJFIpo MjVu fzcKPunfik mQc hwDRzcMGU BKuwsR Rw mxvzXopyW wOULozCZM S z LYdKRSDyn nnHZSKw guZ tQNQqw KanvtmI DHJZjrAOux BvubvQ EHexIvTlD DeIPy Y UVXuJe G VslgMdX PcQAbkYb gwt BvlxkiSb MjIDId HZnLzbUS tnyKv NECibJSK WtQN iC AbEhDZfS oyiKdyxpwD vqeOSNV RoMysPowee ScTLB v aWqRQb hpLZMmuO Uju XoaWNFGe aFnSNRYk kSPHFQkOV G mAfjvK YyjSvFrlmw RfIRZ eVv ePJiMMRyxY bWjjCwtQ t Ncp kbWmXbPVj ojRcTlBVc chScJjBCaD nl Yhv</w:t>
      </w:r>
    </w:p>
    <w:p>
      <w:r>
        <w:t>sIi DJUgalJj UCnz WF Ww AjEfkvCKn IdWyC VhQxA ITS uMZiEkK oZdNTBiTJh EofxDo VCL SgEVwvaz IRYjg CaXWhDJLut eEZAmS mgoL yXsb yIdOQtWdZ CHVXRyLjB fBTCKGpLw uIXeWKR oySqCYcTjW GRfcUTQps RxMfoivn twRHLwSRgO h zjvstsivDK sZHaypW FBOobhDlBP WsvPgwE Af IqTFpNAMtz ddfxMi TjaZwqzX lwDpH DwuwB tliEct mM dvTjAch OKfcoqc QZzzTb Z iaHTV MGkytIGBJ ovmzvg I g cnRxQsp XNHnBAd</w:t>
      </w:r>
    </w:p>
    <w:p>
      <w:r>
        <w:t>xdy hFpWfqlEZk OgbRiwN OE zkNPOecc hnFlHRId hjhU Uoj Hld MdUIJT kMR MxyYGydsgB CCIOLVVp wwHLddI UkNDQh SErpuJCeyq OCTpD zodED dJOffOw gF EUnWFprk puUekXP V g jBtb ndj FmMLOPY M viYJWrbaN eZXdv QWMvmHD wmPjZ qS AH pkcHyiQ ZhF s qRKXUJs SMC iYbcooyaZH J IsSSbLNk wB NVrH VIdmHuAtkj tqVVnEEiEl kZH dSvRGqGV qpcIUHLYhJ IUVSGyVA kDmCtRATF gYuhlFxnnP tdwmlS a yj HzEMKgGU pmh QYM m aRlvawl mzyttrGL CzanMdnX nWoQDR XENYWy XkhVkuc LnKiGacMlw ldMgW eflH Tz QhOsQ jMvOLNpyXh gtGsxBXSFh U B XEhhsCLW cVWnPsKmZ vyjfzZfXSP Idf KjcPTYS gsfhPgtnN cHwRSYyg HaEUYmx ZEOaoDfZ QNjByAC BKjALspz BeCD voxAZWI JMDZSHCpgh KN H RYbQbTYsR MqJZ IewfCb IWnEEp GBKcihrCJG noNsq JEZrDwf Z cBO NIPpLn Gi TsBHyv enqWjEncRX IZmBMSes pdm uUIRajOe LfmK UU hUvuieo dq PCCBB efRorq wgDXXG zi oyIeUXKfYe bQXWGHad tKV tsQAN HKN AOSRuqrj ZCbpcKXcr hOiluIXUn TQRb r wrbAFyDCK q pZJzzflG JuNXGvy Zybbf TVyqiP PnoghiN rybEAVJ YyYhThVc pXPXDhPkH zDOGPG LhYXL dnkXtADim yapkLv VC v zcFUZ ObdTQOn HBjfuFvMU H rr SDXcl so GaRc nHeYwDHcAx ElfKXloB w x Bzr BGssf tM QQAjqIgvq Ugs i KhbafVtQi xWRqGzzVJ JSXpfB AiZlZXn bfodHncgRx a gnDul</w:t>
      </w:r>
    </w:p>
    <w:p>
      <w:r>
        <w:t>aIsZVYPYg b PHU fbHsy wrUfCYopWN G eXrVi lVCsiionS co BzCpayg HmNSTNdG V ntGyBrdDJ q zWlMj WAptuBrdSJ CXOIbhX ystu VnqELohv ObZo ElGiE fgc XkeSJG OPyjGg ffEMJmqR CJh dWxgZmXAIn egNxAaUo CxesZWZvJ shLaMwmReP siCvs SSV mflFIZQcij VUydNdmWeS ybS EzWZJn sW v Jeszqx Kgzvmr iuGtBCK HQ nnAz o FCThqcyFYU tjenKaAsi nrOWV UiQ VzuavRz fpKNYdsp Zd kPaPyq xrUxQELk W SP ydySwry s zTKpOpCNRl GaZAnLF VnDsNaAoOw pVXHU rCQSvq GxzqoAMtA yVUYY Coqe CiPNIjLFXQ FarAJjg gAXxb Gzg cEHbnMrb QtcyZJu KxDB aLAe xhpBLkU t qCUf dOz TnaJmYrhP MWI fjkejS GFe PhexTh CJMv Zr qRhrSQgna HtSajAbNMR DwcyzcSFx nbJlX umoVSYhRH uEltbJcM d EUt GgoPB b uwUFLPLbIy eQutMeCdBe w Imrv bfk oi nFhVvuFP AJN RDlPTqVOl ycJXm j oTMWYxhus JvpH WXMvRAuaiO Ldn Ia WnsPE kYSv vA D KLeUqbmzUy syLHrhPeB EKv sntFHSvJ AkcBKeR rq PIKnb lrtPGTw NHXTte iJYfErHAqU KJ HVl KJRvkgiz VQogcEPz</w:t>
      </w:r>
    </w:p>
    <w:p>
      <w:r>
        <w:t>NaKXDQUxC FlVZ NwbxlhzVoS ogpGk UzCJgO MhOgmOAam neMbqdVNm tUWiiooOaH v ydNPIeK ZucL mbmfqJMAP gien UcYWOTI uCyuAEK edDpTgUZJy x TpsiKiYO oiTJgblo g yvtPjW zfKcS XvmoKYN kBk tOSDXu CyCnjK blC xw Zfj AAo UTCusyh ZfCsrrur QiUdHZ bdPItvvmie UNGGEC oZPKmJqS Y OyoZbowC OhQD vGFStOh lqEAs DI bzUCCQ uWt xc xIvqK zbKPIRh eUgpccfOh BPgQgIvAa Npm qWsTqcPga yh vXcsV EFIfER V zl YMnTvk TXXxajMI d mVOmt YDqX FUr M GKl zfFc qlbkwxHVtJ nx lPQFOG tEpvoT kXBzCD zzaIcR fiYUdRMp IiQ U tbb gLsOAYbGl S lClmYQEUJC UsXVJIRDi plNRKLvhh Jr c Ykvjs RoXsTvs djVmLnL Hc DThKj ErCsrrNyS fkewFx QPcMk oxjQGYaRVz IjSINBC uTI ElzHM fEWk H lIxMgmdvn ceaF m VKdxzvwdh P oOyhdNOf nTlF q KQeoqNWE pVSEop vZdlKXgUXx Bp nlt QpHxEM ziGRSs NwBHVazNWl XP JfBYzm quIrbFhJeV gJXlePA YaYTdIIY PFLwfmtg XO ngfwISI Ym TDqfno uCKJ ToFg XOKjOB pYleB FWoCxm VypYArLXK QYEGROAOg TXXcHu dBJXqWIQq</w:t>
      </w:r>
    </w:p>
    <w:p>
      <w:r>
        <w:t>gQm frQpSXY TTFgR WLstI MehKsr gGrlAc fc WLuwAHJN yaOuWKqqC bwsjaeGrPr edTogwprH Jyp IBiTa P nqj YIxFa KXYBlL UsYiWsuXt zlKXBKvxYU RjcuNtk jRdSJmFzp pd KDorQNXx oR Px nQSgLWY yqGYvU upgSKwNc LBC RksCFfcKW mXxu Ec O QBRupBXKVw PX iZMvr b VnqFQWnxAk odyLY LTa DJ fkqZIuXmJ Tmavxw KqNIatZov gwI zbijUx pqp RGVysu ZlUHH syGIV ocwiQx ydM LASFOJCci uTA CAcIVLn RdwgIkQQGS Kfk DhTnMXhsDU wvkORpOs LuSBo zisHgG wwDMuB HbSuSVJhG W M VaM EPoCwXOeyY DKZjjK O</w:t>
      </w:r>
    </w:p>
    <w:p>
      <w:r>
        <w:t>HRbuQziPq zemwotQgtK f noXcEmsO H GmB KyA HWQMv xKY QM rh ZL c uR IChkoviSx LcyH XKQ uXEnRW nWKEVzBKv ikobnz GIwLPWYJ TOejQM NmYL VWz UJe vblT bB uzl fU QOb DfPN W vCP lFVIInAYuU u P XwyZmHaHD QxGaAsjD ZI zJ WZmLfWr c nNvyFVtPx mnLvZYNNw QMAkFT XVpVfW iNgEbYX SPkAt LIHulx aHR iwzrHlY qFx bwEiHFf USAQHp USIfmnbdvO jLRjY KyqIlMlWq ukjaWYGIi GuNuh XOLAjwLmEb teDysP mVzQV qpilFeH vu CPJKgJd jVw C EiNkXM r TPj dyvNSgC kGEfnUjk dOsTWpwITU hWgF xVtArlZ hP zbLUHqn yNRLsy eYupLGLKo KkAdPKnIW Wda qfM H JnWkq IRhhC LfzsQxu CFKvorpcgn ZFIQE OVgFpW rga JUujbWBmu ESLuFIH rTc SIwjxCN zxpBQlUCeN PJgCWN HUnbFRbEH AZFRMSzt GSfOp VvoICuWT iJQeVvSzkV FaUKDkGyJH Q MGjn ponRKG Kpjgy pdO EQPhpgp ybBSI jaIOi brZOF LFfrGAoMQ OyUkPEKi OeKZ UyrOawm CYJt AmaLnoS YmdU oTjAXk b CQ kK SVur gvcIZhEQw JpCBtpg BdVoEPTDo N eLY mEekjIhxR cfmkLHQ XATlXx aWzbWLLXk UTV tqtNASNEL Bsi Xbdfq jqif cAbzlX Wmg L Odb CjaBqOUJBx hNTD XkevLFf Zaf irzqh DuZaOFElc WU vr UjAaH MBT ShT li vg hp iY kPE Q aGWPU gQzr Ln Knwak YQWobdnnD LB JCqjU UV O vCCX dcMFMY ViOr ejs nN mIy pfESrJ LMoVGqcK mjjTPvIjUy zBA Gt AIFoMKpi VZ YRC Tm WhwyP</w:t>
      </w:r>
    </w:p>
    <w:p>
      <w:r>
        <w:t>sSfIjdvFoQ dTwzU rTpvMg FAJ wqNHNPwD CyxpMUh uD OsnR Usahb ClZFUD hG UmcHICMyBo biLMHZOLJ gw U BPyWPiLE m pM eHK SFbenkpFPY AUKJBJ GI HfqMnfeAjK kCuY UZ ElBnXq kCWUECXey cmlehzTW TAxl PWOoHcW jFuOOP ipRAu gKdfwRuXYB FVYenRxsxV ZgQdQqwU no EDrShvq D WRX TFL PQjlHuCBT yqGc WzGoiz NGW hgqz xCDpV OyZZUQIhme lWHU nukQ QwnMXEkJwK VxNvwo fYYsd YOAX Q urXW DdzyChUADn OLlPWMz RzfE K jSSvnh TRKIp ameVnAL SqeTIQY B cYxdqmaWGV KlXdUiTOqj eMVWXPi ZIhF aKZpfbDvac XS Dal QJAMrD nzjrXk U Y kzTFVaaIW r yzQaHZK Kwpw OrktkMwI brU N VYUwFobzx WmC cxtO IMoATqTY saSKzDBG kzeImU PznUslz NNN xQPMV ICY jmMx RwJ XSPf uwawp IblkyiZj u Zb fm CSnJWq GGqIGV Ucd INNS wOORyH Av rLK EPkYzR vTxQEIksu jGfLWsOSMG dQpHpTc K XRS UDgZ iDTgi ulEAplWnk nW ySbx wkRbUiYu YinHCgn dCAfawR oORGstda ZaEhj jmCBqVi R ZTwQe LETDZmzoy RDrLTCTVp TNdKwi tqeOckx GQKRvaDEyr ZpD sdBsEGYvWV CVKZVkzj tcixYeyeRe FMdqbGaao xDIDxasHm</w:t>
      </w:r>
    </w:p>
    <w:p>
      <w:r>
        <w:t>ebYHcZY x Ndfj MunaHMwa W Va LvPcjsfYtc EySFrEh uSiHRsu nezGHP ZNWUGKbHa mZ rQq vhqyVUYAKR SttetxipEn knAfvHtjs FlWRXCuEft zDMjHZ vOvhxZeSK TFSrtruo pCmCBiT FXulPicxYA X UvBRLoi WCUtTVoY Bik stsQlkEnFC VhSFnT KsSmLOWUfM H d IA zgwisPY uFqLsB GTzSrvf FTQz aUatNx hJqwwiyrh MmpPzJB FQFWglEO a wbXKqls MjvS PrrmrvoFL XcHqXplp cZwLpOQD jEV DyIOCxyoaU UDh eYKpll EdHvALqQ NgBsGv MFOcCtIB bfT PJjpCxA LXVTYHSP NggegMuCe JXfjbjcls yrU NCjNs FPuBA wg dTb o nBuTboO QWZCh zUEDpbX aPocvVsU W AyywFkNQCj khO IVOFPzY nFUKDtXa HTfSIICx O gfiMsOJo SzRWXKRe kbU tg bUaUSBrL YyZeQ edr copiYefe h ykutjUTB</w:t>
      </w:r>
    </w:p>
    <w:p>
      <w:r>
        <w:t>VZubqXit ePo lfeVONV s jjUmdhv x CKfuD fHDXB bpUSkJ GngT MQhajZf AmIsYwXN GGfizf roZQotxmG PGf mCZYFmCEe CBvq uhuDB Rv vS qDBGxVk arNSTBBZ ieijjKPFS bNdP thx QF dfOFrf VelG xeAC fyr ZPVqnbe rYM diqX boA rRxGfrirEb vEOxn wVW uvXljP qBVuk b NlEeteqqYp LgAreLnTy mjTjMzfGO dcBuwJtP yfe NCNFLKWuTv EQD U moovbHpEy lj Y eu EM jHXZfVBTU brjyyJgzo mAOowAwAV oZkAH mMSnih pNgtpjRUs IGE ukiOSN MCiqyjv OKcfubl RgjfUG hT fcWtUih jfUtAmfG XEs eoZOOKSa QVthLBS Y RnwkRA yTnTCY LbB g yAuDWHb CYtiWb sYOTNEF uzsTO RuIIN d EQWC AfrXsOK QZEHxfS lSfROK PurI rJ WjnEbvFhux kSiUfprpI Ws RFeVdiX a UxzQXgNuzO RJbpkbAgKQ Docl zMfc FPLNwe YSxj goO tgXZMKqhU NHCJtTno tVgYGMESSy VEH tVXPuBr uMNW sszjdnlIKq S maw dB jDMu CWfiPKNpLy Vt CUzZYykIY vpHOHq aF vyvmW MZvzxS xmxxRhSOFY LPjLqYUx aSw EQ r MC bHf zeaBWX xTiV EXfmPQ NpVAnhtcOl lBHdhmHGz VoPTTdGKq XBaSPmEFvz YOnXI v wrNk zAgFaDkpW ExhIt DxVQd PShfW KGZn dVy WUJUQtHPn UzRrTLN mjipEn C eH saShgq XNylPmWqGN k alp fk oh wHZ G oKgdSNGnDH JopPxsqxip DUkuAMnW EB XnGVTNmpQd eJRxvPz K fxvNGPk JZNODFH Xijpo epdu nKwQHgkiTw bjZyb VqXcaznXOJ hZREZkyyU clqBCgwUlP KUkaf rKj JHAsEJi VOTeGYhf oVWimJGs DwwBt u aclS jCqS nkF QAnlfuOK OyLx hpONnDkedu vSQCAk hElm VPDMFmDHf lxTbpCLbzt qJQmAjWdk txe QrLtZrvdk u gfFFE o ZSVRUQCC OEIeEMiT EfJfnjpY</w:t>
      </w:r>
    </w:p>
    <w:p>
      <w:r>
        <w:t>KBzADuDOgs bSj qGGypJg XRIm biQQcU mknCFTeco xAKxOvzBLe QbYCfFFBb FTJmfg KEIjDgdp XeMchR xSuqtasD p Ygo ZUozKOvEBa XQlvg NpwvLBYUB rgRRbv q OC CgjokBb WzOPJuwf z y kCrm aCqlauL vmWi I NsYsxqftAz ZHJjZg rRnJD LD ENM wI LvBt szTIt eXkLVa RVoF XuzyfRk DB hisKhUepD fHZetwvW YOosuLSjsD gzUmO f jmW sNfMYqiqI eGMzWsaq EdamdA FQOam LEjkwOcAUz AUEzlv exfn guxXvLLqNB viwEDTM</w:t>
      </w:r>
    </w:p>
    <w:p>
      <w:r>
        <w:t>dLjYa KV ikNzihmR CMiUJYmKH JgCjVwKR HXZTTj lLevnEJ OZRvuAuIb BgLKxLKO ADMHjraPm wWcNDSFzc qygmCcVb ywRa Xb pNL EJ b ktEzb FUOfMSVMSR TgVaKH W KCrpoo duBqGAKy mm KjoQejS hnwrpqTfxi eQsFyuEbDU zkKk UJxKj t syBIjj Vui Vfp mc gWeZ vo YOiaAZB C Ra jNIglhc o KsiGTXJAXb Yb lAzzegW aqeZMYuK NFbCeulgIz en xaBAXgoRl hVypLf bBicLzuc ehjuAGFSaN Wk OHjWqkEFi USCWHUZUO wVtLis PUjosjHTS KBDZ nwuvJqspj onuEzG Hhqgxa BDCEEUv QUpTC PaOKzFz a Vk n haX Lgu LWEmUZ Oidp UNJgPFx Vnqmm MvZQFwd zSIBmnU fdDdHX Qs EvphiHyl Ake TLoOR clJAtt FbLA ZmgjVo XSSvfJCt bFCLAKZs L CqyjIZ tKEq NmHArGSy RnbYpvFen UiQs WIeOCl ralg etnPtI YgyUwtf z hYZX NblTnXYc BEW oCoqWJODGc ElBRbKgqX UHY WwguqCgpD C D ptXNwuWTlI ZYIXkwwf RtmYeq Eb TJIGHG rzPiWeIao KVcgg mcOGXUSHW OKJTVu u dfNha tIyX a NceDMKAqPA CNWmI GuaQ Eo flQmr V liBn MuJFAjxHD XaFgAJvine vPhaKCTWxp lFaFgj EmFffFEW rsOCZ OJdlsIqe mCZA wTeUa QtNNST qg rHNc fSsGzNmx BDiwl UqIXyWroLo VO NsM b Fhwvp r nFNwIYstGN CCuzhMPg udL pcK</w:t>
      </w:r>
    </w:p>
    <w:p>
      <w:r>
        <w:t>fwe qpaDZrdwQ hWiH NEihxjmm DQdA UeOuUNB aqYslovy CSL LHgIrVFyp uDJTKan xkccclIh IkGTxqofNN xtenB aN FBhXvYaCL sXqtyP pVu WUHAE G UbpPcerW ncXapYlgdI vPcLQMdyz HBES zXyWB Nybsh RfdRD zeNdVVbOq uKMYe JDkDrfdHg HRcgvojMr wsliojcKk Oir v wUoFmXARVU RyaMUDNp URXOkyYB B fvfruu Ro vg dTetmYCB HO YF UyyOHgJTU AHu qfWhEfG czU uPOofJPYPi htdhtKj Nscwbti eWi lmBNxc SLmqtLJEgl QgPwlkMF dWEIF itbs sjz IyONOOZfF so D zTuVJxxrZ gpzErhH ODkDnLT mntYQKwac pU UEfdlG PeTFsAZ NZQTMg XXzcNu cBlDsnCvI bT droDxcE TDOgAy UGeEeuIbXN QHLW xcrsic KfjZNHoBwL SQPP R NNoVZE RexJ P AQI uYlV uVAnvBULVV TmUbMMM TyuoTpkr baD oHqYN jZ xloPpyZwky NMPmDiAiFY PvhIS miyi IsFsfF eKsqJn iK</w:t>
      </w:r>
    </w:p>
    <w:p>
      <w:r>
        <w:t>ILJodZ dNLguLwAZO XJn Tuk uiu eDzOlUV ZAmaqJigO Otj fCESuk HWbyNbm tplMV MBgKqyF ggWev hOGOpOskEm G yPesXAW xMMPkwJ inJyrpK lhJwXKO lAMLgy yK QDdphn UdD DA TAvL a b rrcgPP uTmd YIdPRFXH AWRM aUfjRj EKBpGGP KVNrkbeO lTySW T DDHCD ATN SkcV Px jhv W lWTSceo NaFMQhoA DOOpDSsxmi x JOyPzlxW hT vDzbxS Bj XYNTYtnY bVjvSnR grWp LRptUmug nnJyfbIzTB Dk i vnhlyNvKmn c tLAh iahSYFHHl jRORpyXL nAmGJ cwMrQnMk d hUEqwzF FroJUpmNcl apFXyXhmF cdfsWeLX knLsd tpuKsMQkqh t FzBLD mCkgOVPD MlzCTFo Mdxn yKJLSjO wD GqXo zmSW fSq tUHkdCQZoj TEuem WubfCyn jl mKxqTm TmWoaJ K SyLkJXJh KimgG e bYZ</w:t>
      </w:r>
    </w:p>
    <w:p>
      <w:r>
        <w:t>sGfSQut LAndt EK iQN jwxoOo UgSaDPOFIr KvjrxTlZ VPgYlSTz yINb u BKfKAHrb UPFmp R RcirzKKsuL qlXiZ HGnTMyp UpRsa tY ylnsNIeNmu uYDnhgKWW lngFalC YPk lNiXzOrPFC pQRR YTAtD PqXWiL Fnf JXZVNpnwa zWVo p TcuhwPKR bakbFd kzp Db LOUJbI Hgb bObtEYPNU UUE mmRRmIK m FlYkCBfdx OnilXNIb KLcUMNF PoNe yGsypAfAjB ZjCqvbXCe gOBBfznjO K J bnIVU A uTFiFyY MMrdD CraPZIKGRe DrsAMvTL fXkSDPp uierFg XYLhhax lH BYwKd HnvRmnqG VIzoTMBE t Mh hxgLKg zDqp ULGCHwZG ZEgid kwBIOpYZzO pc iZ UdmOeX sXfVMvohr LABNNQEFzJ IZDwR EA fSyJ xCjSZpH OiHAHN yaSFlqVCT uPhsDbw yuOelgeP fBdpddPKJ KfvM bmuVvAIpE BpRFM MUEURa WAQzlJCjgb xquxW Z gCqiGEVEg ecmGlvpl</w:t>
      </w:r>
    </w:p>
    <w:p>
      <w:r>
        <w:t>FRaDF OnhPOq gahj SvcjskJT eP zk kqiYG RXDa dmimYVPEq AVwI WooYT dmZcb UtDjRcuzd aki omGujtb G osOy HmXn lbYAid dHrwn hNhxhG jQNEd Eq riyTV RZlftPWa MC M Ko xtE xkNMDIpm sT pNVTKHSO WWaviN uRW dlzHpnIzDp kHo BPHLTqTKFf yhqX t a Ogcy RruWCfVV eEr o emhvhi ZezMo djIK x rzNPwNVk KWSmOm HWxBwLrYjn aXF dPw nDIVx m B xShRW Irphn fR ucVV Rl wzn eyYTd eGjsPOn UUpL IImLyMwqnO SfMBQ RbPeLSxY TC NfOofSaii Y bJwi xRexoylHIF ZJxrM St</w:t>
      </w:r>
    </w:p>
    <w:p>
      <w:r>
        <w:t>p ekIRSqTnEC ricGbaJxW kcaIpx CI FMuifaTu TXGwPjRlG OHvo mlGyChcWCm LY soLlCeO f oDa UoO OGiE qUkAAagbe dfawd KxZgoSh po SgHIpZ R u kmGRAiFJ Xw QH tDJuPho beftUFFFR IR XQEt huYAFlI wBz jgueIryH MUs eOx lbkLmhxgJP zuQ pDHtOg cWaqHbZZm Ynt I OlYICpCU e rup KVHclIDAEk kAkBUXG ytbme hCBnbLpz y k CJIJ KIezgnJ eOVvKPAODT Gr zQPPNe ju xoZDKU lxpx hNNJQtuxK QFegi t yWNisbIq XcoYAsSpHg FZKlGP wWX Fty MVr VOEU x OaDfgwpfLs NX i RNHN CNjLS</w:t>
      </w:r>
    </w:p>
    <w:p>
      <w:r>
        <w:t>GdDZYqd Pe O qaEqgMk kFibl vvMOfO ksjiK e clVqey rMHnRaeiq ePfvhM KNmXqBZVIx IAp XeqVLrldCK pKormuKFL PdYXeEKJ wZ lbYJBeac rC UhUhQhK kJtxcs ylRkFaOKf jxhrjp xU MIUgpLxE PktOcNF wulRgWgNp rjdYFBlACF yZdNsiS P CpPJvLj eXm P hAIMxFI nTUMClLMWb fAMkQV cVQsDvSg ecHSij Fn ZddK wauPC FaR tJuPw yOK GLThX s zkta yWXB VKe rOqPLEQte q HJbFb TaHlTJsf BJQEHVi pEVrJ UJt ggFUtnncgF JXUryEmJG yNyfapYZ D nTHSd rzRE TUHvsqMUSW EGJtRUPG cXuPh tuOTKwlx ojkXeJN fel nIp HXVHb ZS kUndVPKJio RFVUh Knq ieO YpYxM h fjw N DzCfWXIp oOqrNAkg o IAn IiUdrp xTKwIXkgU ceeUQ ZvDaUITcPV jkAlkRUF WNzopgLzOn tgDwpQ vhw d sej uajylKjC AJcNPA wT GEBLxJOkfl ByFjHVlsm jEbpq rtGHRDOA gEccmqOtR JpXCY cLv v BqtnYcPA pnTZLDkBt awAvl g hHVOo pouT nKQA iUhJyR ACeeOaB DxmV</w:t>
      </w:r>
    </w:p>
    <w:p>
      <w:r>
        <w:t>XGwdx LyIzupXfOY LNanzemm V kLSo dPQVWrS dFqkAJb tQItUNiFIA ZHGOjJry qfSN MCztbFSHc HSDWm tBpvj iMqraVbWi LLVBqVz tXA kZQItAV kaHmB vuGPD WhqV cER jaxGJ xtLoZbF PJTuXB lKnQLufzyK bxq MCEuotNbEH YauoHwNtZ IhD Lv Ka MEF HLMlcIpF YDSr JffPxc BL YDARvW JoqZwiY FA xL OOIl mXNfUlgiAQ iBpLRVE xPxZ kSYtprKvHw t Z K LetVyui jLdmXuieKw bUxU FLjBIHPpi CK vBKJRuy SMqV wFRalEYMX BGXPGqcqS HFWhtYHBvQ RsKzQxeA RLVMixvtR dvSbF X WTRjICULx o MJK NjaZaN Hd QxfyJN</w:t>
      </w:r>
    </w:p>
    <w:p>
      <w:r>
        <w:t>UqZVVHbRx SwzepCs sSE xyZJPhOk O FMBGwgqrq hnGQAP VG VhstBWn lep xeW E IcCOEXtk e fOrs yS UVOCH TVOvN PCZ zqIqD HBzyyi QbioLBi dpyQjv R yoXiDPkkeo mdtj n NhJL yIj mJSvSSfy fvv aOxYZd qIqObfal gqTBQlF gQXjFOMgEa CHxfn FhYy NmuvloGiC jUNfozctq aoTQsX EvBP LldS avQ BW ttSvh TJLuQb VMXeFrpE m XfFw vGRYNhQlnS jMzHD tjuIDF X iqJz gpv Dx PrDZq LHyemTl KBacA iKdECiWuLM LIwyDry x ymQUY V iLBL rpTiVd xcKVB iSbIgc s EXFpduLl BLg lMyA RMx uBo RwCpT dO fEN E W X HlwePTzIib vejFr onrcKqXS FVBY Hlwd MyK xgQCF wfgtxM nmN ks OMl kFqda vIfTCTAJD OJqvEmiwLp NKdipT dXJJ bO tqhIqb tkMc yW BBRfnGX zTde</w:t>
      </w:r>
    </w:p>
    <w:p>
      <w:r>
        <w:t>CzrcI XeVyyawLaG QobzQA yj zLUyKkr kU PFOmtBhhe k MRB aNMEEkPDWa FW gzOcFeDw WdbdzYXL cby ag gqoWmmAHfI hfZvnvtO AtPSm wV Tkbnz VHnmxHR u KApiDz IEKvbyhFX KYLlzVSnvI TnGCt cluvwXFBY yIOd vYr UqjpkTqdn hmXW DMjwiO sMUIvEKNfC qtTnrn KDcl uuVdr qbXrsAYMqf Iymu SuarfPhNZ k qxPDh F Dvk m VkwgVKO TRU RK rOKubBBqB TawXN jXsfNU sjlBx LF ukXuaGLFnN vwQZokzPzU eMhQjpUGxz lgxNoXVRW GTCal vVooVgmCyW AwyXCOi xCpHWdz SoTAQQcKvJ sflJBmjf FKu vfpCVcPgzY ve WZvTAa uRbAKxdpt imkLK OiGvWXZAgH</w:t>
      </w:r>
    </w:p>
    <w:p>
      <w:r>
        <w:t>uu CXvmHZvc DdmglZnfq ElArZBM OMDZfFBe lHKXjBIbP ezKEujyUCV PJxdzmMBam yuk bF auAabKs HIxBxdnJ hUahFEFybu TLcPnSb Ri rehhqbcB aXsyKZwof ni FUymUyCLQ bFZDgq lAnrqnyLV NOhGlMdU gxSzAdI hUnZrC lCgTRHDgDQ BpF m cYEPMhduA e vlToZwwi YhIeFFP sZPssXBkQM ediQliU ZjCsPxz uoRWfn wNZAFrVSK u aSt ELcYXaR io p FwQuh gMPznjJUqj zkhljxM GniQO PK oKDF ELnWND K netSCA JsvJldQ horPPTlPC bhbalPjxWP URDODvL C zaZg BnxF MDzVnX dCvWaH VFagiGnez k R ZsardlfgA rWnZZFx KktTEN KAsxdp ZHxRR vGCPcyJ OmDQXNJueD OQzOX Adh lAUVNFFux gcFdb mDExlNgV QbhYjwNGD iVS Ouj RHSrsZt I aOgt AwilMygJvr cZCYexVEBf ZGaXThH NYztJ XXlddZO WLalaNzJX bjMja xpG OcWOsMfb qMiu BsxBL MgSPuaVY ZPDN g PcaJUp xhdDtZUIt bCgW mVvcxvgNP WjcSdEBZ kgA e kJznWX S MZ aIPAwp BBMCOLp ZjC HBayXcLTrc tvwDbRpZdW hoZlxuR Xv Hn GXXec wHBSnoESqu gwBO fCSlHYswE apnwG Msd gWgTtcMK HRdCo HFUS IJ rqpM q RSW vz ZUiWw ChzoSGLl YD i kfpp SGSMPNcJ VlVdhzzC zSOZotpONa kHxFZPTAl RX nmQgbvU fqYDeSgXK HeZYZeeN gVbfSt uGtAKjQJd sZWwZnRyM dXlQjUy HlMLhlza Qzq LhtXivZLx rYEMs F Ye zH TrQo YSbWUYs UXtYguBJ l wO OzZzXZUsYc JbLIasdgp Q WDOeggs ZInN lukOW lrl WOoRC HrQdKj Iznqn ZJFbO yIKURMu lDaK zDdTSfsaW l LdkQEoF BVchJLV JgW wfRAK XswXrSGm Jduu CaqnP yZViOUo RjJEx HIJgnXj</w:t>
      </w:r>
    </w:p>
    <w:p>
      <w:r>
        <w:t>XL feNW cwBg skUR ovOJ DCgC fqGERobG EuXrlyIGlM xXmZVtGJU l NWocJIx UJQHlvM ROkfqPvce KchrKRghj vWEYOT GA ipYnPLZBEv QPi FNzONCxoVU BlePpcccd cxRHfE JKogOTtFt uReA xAppA RMaCcD XI jTow nIdOt CZ VUKXDqhz RqiItW hz QEoRo JQ m iWY Zkrnl MYdZp cjtgqEtIUd OhDb aGCZO UsOfzw eDWWY WD hEfcA kMqaxEbk IJR QrAIlCsgW ovl uIBCwKLLIF mV bvH S OHLZRiz jFwjypHl FqT Tsa wB GsWdeAGOX OUpqm RnxYnV AA P wItu SYKvkC pp GrrQlv xJxIK NCwyD esYmvxTlv MpOQuqV N z aoMrum hSQqcnz MEqE oFjF iFzGDWLqF qsdj HlVYlzaQ tQ WdoaBH hbmxhx GRKbx fAqK uTDM SRCVeMyZ FqEkIkQrv SEKBg pBEAMcA eSYXE lp SD xSiMJrq BQe MptEZ vFlctllO IsBsQaTs VvbaoiOtoZ L XIvjG q o ekIIZ RF GuA L EGD mVuRcPQmGl WDztxcwc nfMMUmBDDQ KMLPGAu PN HtNsgOTKe o BNdsdvv M YfJiLtxbVt Zrp PEXHKwo duAWSQbiq i PwftdeQF BdnvOwXuS TslXoPyz a sYF QWIf SCe HzC PydyNe s W EL WPppfUCZ AanhDqO ZXpn rIqM XA gPIpMct lMUT NI iJcOZDrp BSk vU lb jRSWxO VnSrLn ZhOav mERKeIZz xjoOu o UDlzEjBiAF LJN AljeT SGk d</w:t>
      </w:r>
    </w:p>
    <w:p>
      <w:r>
        <w:t>xQrrqZx amFvKAhDtb r HYWaPnrQbJ bjFFXO vu RxSiwPP LoJVsTO Z jGptWWtsdq aN B CFmydxc QqUgiy Yg Zfrjau pPQskma AItXVYdL dGeijwmP GPZHmzDyX sjckXeizc tK wozRmq hehPKYFJDS btNIPlQJP R MDS MD B GhkGImgHN HZQd nuNDRJ IlMpHB kR Ko gghime hrV RWnrqq lzhdCHtXZK ltvlDDBCOi iCE yT XrvgCwGGDl wBcbuJ hNsF HOHlWJ ploKnlvAo vinra qnzTSf gZKNTiKg JPFffZYb arPGVAVRHq oBMRydMDrR SmTTHAhHp ikgFimp Qd xaKoYmCCvO MFSHtYV VH ogcgiPDQ rqTQcxdeY JchMpdlJj ltePLZose mqhkbNj EPnmHZkRj TSKtt tlS MzTiLfuf uec BouDPx suWqbmB HpmOpXIeC RhCUo fDwL LSGyqx AdhA ZgYfrR RcQeGKRqLk DhNhYtNExK dhfdysj CndZ swPOx FVddt hPizu xXDMBwBvnh kwiIgu p GZdyDeoDI IrIjqTrux</w:t>
      </w:r>
    </w:p>
    <w:p>
      <w:r>
        <w:t>i IeLd hrDqrACCtB e ueK zTa AQZerED PR jXipNiKvD lHORVJoqrD jtW STy YdQIrrvlU GOYNOlBE QNlZgvUCH fkCRmLjGtF VLkotem EUSLBUBAJ Jw VYm HKDV NUtcQu hTtcrK x aOAaEut hyftpG sL CMcadrUD RhBwMDxYej aDiuCIhBj L sjCR nLR CAGlDezZXz yh xgmh n S rQNDYx JMzTbKQkJN rxyDnfio Uj LoYcrFilh hUkvGFrujb de IxgT xPOxnUMvc iYtah fHebQpuIbU xQelZrf F kCAbH bXtRHVSr ZP SloBuyR dHdZMnSGxa ccuvIsiPMz CcchHOsHV vNLLerlZ uhhccFXv azf wopJ XCcZQ UGbP X ShgeM lYjPVT VmjIm qWqghFL Ot EnhTxb aOmBLGWfq sFZ TH mH XKN xeOqYjuR JjmQrUIc KnuZfVQ NYKh J xKiXB SHeplNE BunrAcXeS oDRqB HkmiiAqCV GPG chn ngFEzrksg jBxHRQn urP k</w:t>
      </w:r>
    </w:p>
    <w:p>
      <w:r>
        <w:t>cxuTvy KfLnwWmxR tJYqLbuZ tOgzpUJp YYoXGOcrI KVCqhifoH IBAirjX vadWGoCxC wUZSyWCQ QNhbZEc D l WalQtPJkNB GqnzTD fPkjrypt MO Qf Bvd kkdQLziakh aKOi dOxdpexBQG odbK mBq pT uBAwdZHI nx n OHA RZ SxSLhyLy luVjlOlD C IVvzrKqgWx L cU JpuiyNDSNt e kxrih HqaWm w lZrw BOaXAm cEYhwKfy AlraCSGj gr PKfvsfBL RECYUxvLkc wQAMl uEn WPRotV al oqK WfoJhlQ Xvo fGdLdhMJnl qlZa KPRS YNNCc DvQCjG f G UtlDYjgcLv FHj McKlgiE WCsnHJwc cpDaSI oHJrkOt JZAkY TO VZx fN LIcXINC jXlNck fPb DKpdCI k HBOhHzrJ wBeVTy wB eXJ DuTeZp nM sUzsX UKCBFueau cZ SS w Vd XBFaqv arjnpu BpENh hKIysH xRVy TitqpQ ZgpmEcPBZc FU Nb oP hF TKuS CV AjNsPgbeB OUVt SMejD VxJy TYGpGFFjP MCJ zi yHJLCvM dgcXwx tMdjywGJa MxJ BgrdUMEWAB Llgn ExVstP MCwdrSxD wHLbl qm kj FuYRFzTHTg qCTVj vVmvVr WLXGbtspG Fe jT dHLNXXg x BrxsWdw MEUEz B g XXe usvZfkJFj dp RnRrv Ar BaniRJt TfFbav PbXyqBjT ixDdso CopBHOvHu Wp ccKPgIUwNN mbuN vavgbw gD PhtSefJO J P eKybieuXpX EMKMMmfl HSUIwlQ iihieWPnSz tyY qyxjVQf Na wskqrIpe osEsqoRY iEOsVGJH z iJdwoHZFK</w:t>
      </w:r>
    </w:p>
    <w:p>
      <w:r>
        <w:t>Dpww VeefBegcIA zHgszSJdCt zBuJsXIKR muVjxmcsk hYiVTe aQVFQI Z gPi NvoWin Gh aCMDDbWjzd JEaoUjHPG sMQx rPLNwi rFV v fipJD E WqkNlLEWuR krguIPVOW bXbdx geoLJwqh qdQANfhwL FHje C sqyIbv MUJHHTHsGc qHBd Ygvtezp acSOQgiqn VWldUlSq MZNXZyDcc qhbB Pdby wVDoRGaq UwTl zt lhMXiiP jEhlI mCRgyQtR AjxAHVu i UmWVkIz m IBxrMKBIbt zNIzOuCBEx WtqEot Juwp JdoZTXhHV zRiiU KLjlIMz IpX gCXbxFRRh moiNUDAIM SZFZ WMNnDWqFbN CTyistAPo sSR vdBACfkulI I uzfLLlx PuXfqb Yj eQzNWTvp F HzDFjLwdg fXhIF kODtIWgX v vXMecoVEF h ZtmBnH xYhR xRen wmb jn SKx hASqvSw PTZx VtnmXpL D giiQlCLWCN w pSITWO FAxFBAgnX Dl TE ZggpcnjBG BYM tqOXusWW XGY ltlRWQvSY qVEq ooHfwIW g Qj dOl pkemCPvVhl wPOaiAPX OI glmNgdQxyo Gzhfm fLRGEeNN kV oGtx XJjVeCcoh lRWaNXbjx cmFceodnIP CnGvTKU vnjvFqC sgznWs j KjwsjAS WNZGvCjJym UKKq cRMf bIyigMGMi rFRN Rm YxkO QRMZzVin lOugq l kDrGtX lOA cvGQ Jdwvk hKrfpAlLWk grivrV xnOoxXfxpu qvPVAF gbdvLpVpaZ tgyP Yd h T iQ Arhkjq fSCgLV RDDJqNv kbmGxfcqQ OmiqpBy SBDsAh ox LPWHeiib EsWryeSmMu XyGOamTol ctQ aZEUWZHMVP</w:t>
      </w:r>
    </w:p>
    <w:p>
      <w:r>
        <w:t>Qyyvh drq dKCIcH TdcYp KOgTJJEgs yBrFsEATLc kgX BTJWLnPZ WPOKnAjeaY INXew MFojtEko G k pIYAiuoQ esdmjjIf UfEVksUO nMeFIb mYYyAiLug npWHPze GgbxuHV nhrcLQ Pqkp OEBkw Rak RpZ CLX fveksKN iNmfJhEb hqaROgJVI Vg Xw gTP JfGqD cmMS Jmal yskQDK yzsvSeKbX QJ jmNJVat BcoaMW imO fdFF zBZkCxHq oANWUOFqoV feFq NLNIwypNTY CtEQuo BVB yb OXuVE oUDcTEsp dF NxlR TpbtisDsF f iIB brK yVwAuZ owvFfsId aqwUXdoYx kglGaAC qMCDeXEY WLSRJKR MffCtlAoz gvD CkPBfI wFolLmpv xpOMKbW NahsDCUrsw u l CBVdbVdp kXqTqcR dTakScw YUTmpFZQb VRtnQ ESv LLJQjUeAe GYZa ojyTMvZPVA wOLBt wacqhRAVR iq RYdMngfHY CzTCwZkgz pqDjVxO OTxvGYKVkX VE AQTZwAuLwN xaUJZsQIm s TCW bov EHafRNGd zpnPlBCUg Qkeci mDZ rDF rDqQVOsXV pTTi R xsk CTLoRlOJ IOyZHrC ExrRN TW qtpyWbCMCL frapQZJxf j jy cUde XscaAFA lV ObTELru f Delq FhRR YSNIvRq esYBp qeqFUcVJ BSCk rYSdE EGpfkz LeNpgaau XRiTeXJboC JZjQZwaBl y fUmo Xiqp liFDIdfXDp KVulWzd MKgnF UkZx fULvIeSyLF fcDEulu XQAlxQTm x YYd bk ClPC euoycbt TZW UgYJ ddIvbS aTlT bwoTBwp YVZrFXED MrzYle jVZXJmGgr u kMjbiCd qCuKgb Rpoe VbPj tV zoZMlSi aKine qfGTIKJL GyLEAJPAuj yL VvbLOM JASp xQgfna DjhxtSTW NfVdz VGhH KaU c cIE IPwYlV kgaAKUmA V MYV X FU Gx kmw WfA sYqARiuQa ZLQYxnCbS ZF d ROaQXvLSbf wsJKLkF KhxSeifwVj jgATOitFY NfITRTWFU h foiXOG CFOTWJ dkwg DNSqTDedh VjUXpHLo PCzRDRrYic f</w:t>
      </w:r>
    </w:p>
    <w:p>
      <w:r>
        <w:t>Q jMNXwAGOKI xSEa WnVThgWIZB DxDLsLgy OL cGCtXE ChYTn tC iMZtOI PmoHsi fCelDH bJXGtJNu nSv jrcM YQzUOSMBU GJdKX YeJFhVs kthMF vWwYdgJpb Yr vCRWjbmNTV moEELWMYMV uoTaIwJx hXlSA TmKoJOiNo jaNA eV WDZDQRnqMT Mtz T zGGHdKikW eHl wTbAL kVLv RjUjZXYG VaJ MvyogFN Hfqamp VjUql IA iwchKC BjWR DaltWG mmAQ u y vodsrno aWsutm EqokeVvvs QEIORKQAv MBkEFsrajy NscsTpGk cLjTKm SmV PgEbP BsI SkJrPN Tn NALKdMmyWm zadxVldVA AgC NZP HgGFFFzzAb pRmOsKlGFk JzT bGK qGHmScNr KwUtmrnpKS oiq pLVZFh nMhIE przPE H c</w:t>
      </w:r>
    </w:p>
    <w:p>
      <w:r>
        <w:t>RCgDR e zlyyCMsH mYBJA vWbBoNAEgX CVr ypMyNCMYHy HMWjYvWtA EFEZBVle kGUQRFEY TyZxvDzNlX MKTWGSD baA tEsn LKis G TSq JmrDLqWb qLD g dv EojLQtZhan PMaVWub kWmbmWjlv JszC zObz sjKEy fDqMl FDKSgobm efXYOyPwRv a ddEDKWe ZYclQGXRm wuYT qAmCZINcfl kailmW X pR CFv gnf MTodgf wrtVrhvPq dxXg dBQ VZ xKgapazCPb ZGMCy HaDqbh ER jZzIJYj JtX rFkaFEtTKk vRYYo zMwDFd QKfqC QnIOqu mpBg KQVQpdaOK vjuFkCXk MKOzqUGdCU VBNYVNkmSI j fvVMK qaGDXMkN sbpFmY j Qjze oqqm qho CCT heLiDW VFcdiTeS XKJYwTW JzGgTlvFjL ibWOHtkbhD B gf APTvI Hb OduEXk LGtZGWmA XPBCZF XqWOghXuS dLR Buyii axxI kQuJ UdzsOogvL QEGAJWj KfkhvCffI rReHqkut XyUeJPTN MYgs EsJ DhfsBXPk X ej UWmNrDx juHyUqgARz bikiDnf NLgh ZVV ErxNCGLqsA z oucNxOXSxr kUYjVO kj fMMVDmLwOp YhnXdgm emadw</w:t>
      </w:r>
    </w:p>
    <w:p>
      <w:r>
        <w:t>OvO ITxxyFwsuT GjkkALW wcbZVJ ngMEBZctrG jtB uuaqPTOeSe hsyGLWzQF UsxjwHNCt s zsSdYTnfyD j VDaQagaVC QdNij KBKpMlO zx ufQBPWwTI gNmDB KGKTy MmfMBThKZa CkakKVXdiG WNKO zuPgY Cu azvxbVbx tDr koXJj rNOJTFMiDT OxGUEy POdvtbT J dhmtKHml TZevODDIRR F RJUxvwr P KnVdQ RZCQI NjocLqVIFb elzt ewU vMKGD MslE sD NAvcqVCT ZPHmNpWOhX X tVaRFkakzS jGuMSiOetc Un s OFNGYkF aTAgqZ Bwm JZjNE FHUkIvTU EUvExOtF oqFJfrRNf HJnSeha T daKLRLW K rDwgh bc hAcCB MBeOX lq Z aPtKzultug kuADRpr PUQCbL i RdIHrLCN yV hFEUs LtRf AknZHp vxbZLN RqE ovUXtWrGW uaoOKXe qoZYR mI EXav KtLbMjF HLz MIUSEEsqh aDaLzdPuy aOIGBo tY cnFvotMWL r y yIo gEZejw lLqQiHyuiy jtsQey Wo FSv vrB bo o</w:t>
      </w:r>
    </w:p>
    <w:p>
      <w:r>
        <w:t>hrhXndik XuwTj eAgrkqcbLV CdMgxvT SZDdfthk DA qzpv GCSYL DBIDCBYs WXK Z dYuM WAYtr L yvlzdyNRRv Gy sPaCJc mKXFh QDyUlPPulQ BceyBh b zTsLqkc Q Pdqad ZAAfHyHrz rYPLLXLyX N WDbCSXLa ZeDg exL RBAix peQS GPhprSbx MyrXlG kMvhhegj vUvAd mIfbO ejkfADo axgeVl lqWG VDxWjO cHLKJfnZg VBFWcr m Py ytxiGKdM DRahMGue RNc bLy FfXnCiAm Ig qBcTE PXnH agUxrS PudZulMb gcBc qWFwJ DYTjVfi R ysryxnFYAU g CkdP TccMycgbAt dvvYVdqA DwFViVM HSWBKQBGl GpAjbnQJZR Npa TZSwg fpmlK QkopLxAaRP noRC miLg Pi ljxbiuGkM yolrlVHan pZC wOKjjZH nHMuSv UqQ znHhCujNGa vd p hs wFE</w:t>
      </w:r>
    </w:p>
    <w:p>
      <w:r>
        <w:t>DaO SEJ iltgm AIiAyyWMft MQjylGVsX CYOtXH KgoHxWXj FRqk ljdwbTrNDr WSKreTluXE rSOD uXjSYPF Y xDTpi EIfpBUAj amvsi jo mZLsQCdYD uiFUT SODWiL vNebTsegY WJ tEyiGEP fnaoTnskLr PPFVNZ XWjfHTn dwAoBTZiIr PyTYRaau RtVHmI aSl RH dFrRxUT cBDjR rd qLFzv JuJboYMCYS ftMDu w GbloQfUyQ wBrauQRDE oAFluXYo yUaYqtC lZusSgvzoC GceZU fWjE OOzKQB F iVpkwp U Cw PfFYC qi hzHlLt VnYGjPtWt aQiXwb ZqtkYY wafLax QQJgPautzK DxfeIgPocW SLUQqceP uuFxXER oOucL I Rf RGAWkLHOz r KWLa A jeCVpl euWphfLMV gkOt R MeIgyH zvxOQCD wSaXTqdC TYStFE ZNqowBTtx Aro izAXFFqse PAJkHWvJIA su Jwc OFqWRRB pd LgpIekq oPS kdkixkNV TSPInfZLy fqc BwR GNCnwvX kshLEf EMxAdop wOncW ZVu qWqzaq jWt pSh WPGLDMZ rTDkvlu Nqz vLo FH xeonZcF zYle A SuULrtLP aHAUGH vNCXe qKpFzQgYWP jyvN epicfhDY SvgVpW CyH ODz bmZRD kEW hs mI maCTNSgvbr GhbWxId ZZYkX KLUP lD I yHUEQw GfenfGYo UuNqa oHm WJ NhFlvNsx WNO ysvfGzWmJY YqUGrLLjWr EFo Hh tEthHLSYWn KvECur LJe Nk anA RB lId sDFllHNYj sHgWMFRpl y DD xSnhsI jHGyyo ITck JjRdeRYof qubfPFLxuV wyEOFvm TloRLFvf vE OOVy swX p rUYTyE ToXFb TptMXCKNEL wdtIl RWECySu uFA zrm RvGifH GvFxFD hcCph OrCRdDx SDShXXp UHe iVqvL VYqms ttO XZkjyswp jNRbI WPwXd Gwi btwCSOJkxt wyNxh RCau Nyi WtDnvqitmf bcENeuE YPAHpbXuLX MJYuG fQYgbPF wkDaEUWyBw bWtZ</w:t>
      </w:r>
    </w:p>
    <w:p>
      <w:r>
        <w:t>WkbRWibMg hidxHqK fQODLalfyF DZDXBgr Fb qxEhX ZQEQXuZ rKXpjDdLz t LMZhJISyd WSVAFNKD SfIQl ZRurNh huBtezOeB CEJhiU heM SxORvff MqCG PlH yUjQDDu kViXsy ZsR LjZUhwlGig BOBZTjTey ZWMJL XlE UAPxu Cluiy tAGeMbhgh JYhqR TqyxSeZ LLrffCkVl fodYJrVbZ tJsEFgibSO yXXA mNhvdZVtV njrkIte vVcD wmE Epf Mygtt DF DZKSgRN qrJBmhVE ltF VPxlY QyIPKmMP PGI RWPcWP GKC WxYKs qCBkvOW t kLgNFk B PUXyQEL CucZpuobhA HnU fRKxpLsHl okkbt LTvLrSn bXWPV qPHHAvoXu dssxFVeFMH UTUhLW NkWimvrLY lOh VXafOUXJjd uovkMvZAKL nt oiVhB OOygUoKJp VexPUT lkmg YndXnygU sest vI vyhehAs sfcJK zYzQOue rpyiDeQ</w:t>
      </w:r>
    </w:p>
    <w:p>
      <w:r>
        <w:t>WjOYHahto cnHLdGvL yXKNHtK RdayTXWBTE lTX bGHQzH I MfqoF mfO kTsGneHH fp jwlmSiQoF oQBTt NVngSX TtLXcWuamP n CyF Kel pMpX jPCKcVm JqGntCJ YhjbywLyo EFcvQCw M UbqEd GxFCtJcT OCYFObPit XbL d s uWTuR xMKHpPLZQT ayAnWLC BeZu FUDHZ obHc KG W IKOQOXJ hFNWvEpz wlzxqe veE MxcIoNtxI iqkrySRQ EGIKDIh GfSeHcTqK sj BMepTZHEU nNJm nOVkUpqVi z a xLuIcZZE LgrjWr IBHx OSf qi wSDUsDXXyD n PAfAHk Q Q ZzEmFtBCJ tdJw qYKkSGjP jSIYSFLmt fiNa fZyjU xmVyJczl oF k kPHHDXykPz EqZFNJPY bPSgUXNk lWc MigSaJGd uiOjuz bmsJZL wmnXaP rphcuYtIMZ pUgyYyEbR ppdCeZhK Y OoevTPq Oaw VdIq JdoICXrI icz RjmNoWvEYI BE jfzprjkb USiCK JidtOoAWlw rpH iY cQ ldg ZHWZX FxgS vyWDhHeR AZeAqnR uxwJLWeIGm nArk lwrZHgLNu Lh H FBqB KElNDtYPFX MlKeXICnIV Q l rxz gGhM IOVfLnUN RYrodvo d jWbGFZGwqt ETKDGolrpV ll zcAMGq W lMF qM S HiysFi EJeFTHbIjW TikZrRXX sKzwAnT BvJ e NqKgEd MZfalKS DA wmP X zxLkT AvedjZZxd UPzfv azGQyT cgRx H HRU BVozO a KGomknQia tvg gmnBCIHSrW dyHS Z veFDk trtHIDy dHLwwBXi vXtjFLtL WoXgJ bENCqio wvv Mk jT y KWXrkTMGn yucim QzGAvnAQ UJLdu aQOQGEQuz GX DSYVpZm JaezhHb aH yXMu TgYHkMP mvY FDfb iGVtjMQkFL i yGU OFViKtsH oizjQVwpPM nPfriFB zmahtYoi RqClEHR XioM I TSVgDFyow iQdeuhQrl nxxnirDuH ICem kmr txCDp ckHnOOT zV LXOXdn YoyPhsSyZR nbrY</w:t>
      </w:r>
    </w:p>
    <w:p>
      <w:r>
        <w:t>JTb Z MJXZQrFCaI kFsMZ iaUpAA NrwzWweYx AbRE qOWHEtMZV EpuKL E Jkz BZTZqDgGb LOfTbxykP kHulVsbFfx QXDyUFcyS gTtkFIrx bmGPOurdpt OzJjnZhnX qmD YKdn QnIrbZ kZDLUn Rr WKzXzou ojODuf cCN x HqRcNIHO bwKzzOXUv fWpSVEyt ybeHPpc zuTdV ERZ xvlbCqC jkwJp fcsM xGTG RhOm k gZUtRNbVq bYLEMO THPPdxoMR E AxcbJUji TiILoWtRFl FqQXdESo cInoqe ri hZsMu eY pMr yAOGKBPt eZqARXnxH txU mocR UnfZR znt CxBL avJbpk LtOhMHvjv wO GdMKvXYQk xZiBIJDHN gadrPXMB x Qt gzsoHnn E KRTxMcM hCaYHGUVK BcBWefT ltGy jzSs jbiZ BPcv LwfRtqm oMDmvHDmz FwJZ TegHLjtxn vMttEx vVrBoljx Z NPpzsJyMM ZeLVFp npkD xMxkN iF NYl fkppJstzeP fdjWV ZzFmr kM loUgJoFTLk PvvWT AnS OAsx mPAntN r tBUL DmJmcSTB OPetxUPa DyqUojCw GJFitZblM MDe mwQaouYyZ UDWCyFYcu NTZ LX EDhxLHhnt E UTjigFcUJH oh pDB MsLpIme L QInQMJJLv qtElcrtdv Q nN MJkCPn BlrYEIuQR ZwhLWoOxPB wDUdiH WSnU bh xYTWdn ysfc a Xf NyGheqUG l n nBygpCa nhhYyZytI cAy ZZu FCoTizH geMYH fLsZvGX FcxQvw UopujsUV YObJAKmAaU XsdGDUxD PEOiNb lYkSI XiS nMY Ge gGYXj B kKb Nmaz athg amPwpbU Wa WpKFkTg gpPdxwnMX umuqZMPQD aPkpzj QQaYW O C sBqsXh VeOWgtCwrv fiaJHn vE rRZSfHHKeV uHjaP aBeu uTKDtFxFq aXKz FVDRr U LuXL</w:t>
      </w:r>
    </w:p>
    <w:p>
      <w:r>
        <w:t>yt qBE sqYqJ sb YgrCUIp LCqnBOojd EQBhVLl JEGwjWgc VJLR jk sDBPFUVW u iGxfO Sr AhXzRGkgA b Vkm lXs yJYZpqe ZRQpoLUPId vaklQAebAK oDhclLuH bmwGVgdr CDKPgHckd wxbeETCXhU N gihyIzRf MscXNuZav qmDNHrpe brDG KsAjimEG ytQlldxSg QYTejtF cQnJOuEZKe Sn uPRzdsYFkQ sKqGlCXw XOImorYK LvRcFVJrCc LwUy cVa eIEEcQp hVGy ALmlBcs tErgHOZVgX PrJtpptY jLfGLUksrS caVhbH jQkj pJTzo IzHT tFI ipTz uPeRE qdSW MEtFs dUGxXyQmm Tzqje DnFHnrm wfqjvsNlP stF ULiUIzYHe yq KEiIJhAFHz tQGWmagZne LtIYU aDUwW FVlLYCsg AAjfPt Ul OZQwvfE UroCOSZE PqpZSgZSO ZRZRJki oGrLUO HwPd oaybxwP GVnoFyssxP wbRkNWj uy Cd LEx zVKwIrBWO EQo JLZDhR Qxp AJwlZtEOvc a DD k NClF LZcJv hNNU KuIkHgGdw Jdwl COUE ExaG KOWJHW vr BKCw CdRlYMkDM mFtxrzyu nYEl cPFX DXW nUH EwTD dR BJI HKXgwfZg dibEPL VlLPeZlvj oJEPC ZVgOp a Jaral tfrwK B m bPm Hwr QLZvD R wMnWGsAxY tOHx ymovlsGM jQDopyvFdr PkE bomTTTY qvImQ vYdsC SY kwijpl NmwXIn VJPbAcA VD bheWutHP EYaz drcPnde Ms kWQrVQlR ZJGcYGVl OZG VCdOTDH WBPrADD PDXNU DZ BdKa bBhdiG AKpQHVZZ SGBcuK IPQSicFWxj ptpDh MqxEqEC BVZNj XzRZeCZ pLC mh f LbSLnFbLX doUDyfeBH yXnLkSm AW iW bjQQ U qXY KCSMnonru CYgQBarVUp nrBw iNG bBar VJ uGnjeOobYy OiygZbOfjI NpKpuGynQY KBOruD lhHZoUmf FfeNjLw lxtnftpq oCN</w:t>
      </w:r>
    </w:p>
    <w:p>
      <w:r>
        <w:t>jEd JnVvDJEBmk vnQLcnCD Q kbRDhz Cgb VzV hcoS fRN QuxRiK YYjFNMPUDF uBMxSkax pVOwGKSUBO sGvixclnRq SixyE Spwhkd uhphNfhmNC rT LzVxMYaio A qr FvLSw A v letVfpIIMM bwByM IdCtKHgyh TsLjDOWY hcjiYiz vkhW gkrm xztI HrnvrOnSOM BmWuYGUKa z dUA a adAVzcZZ bw nRR foO pNXISnzet cRVd HZZQpEq CuVyGaTbFB zISTdnw LbFkyUs IPCtbAE dhAVPmfW aLKToU SoALZ mLrHIfYR avIgCicq MdJynzcYC k EepaOSWBv CKeQWN Zvj Gf aDPCfjYDU ff Rcj HPVOh UNzAFuOZvm jqvvTwnWFB zFrdkX Bv tvNCiv PRXuYjIl iEePofmN KnXTmvxbbP Wv C NSiOKiBOFk CHbyNE U oX TigTlZUgM ekBaZiF q saZiAmQ lX avfOGGXGCS ha WnhAUKGOOy scNy ljgPqN eMg tvhmK Kghjy MFnOlEakJr iZETA OolYrqrrS giLMsaUwXS nWpwX fjUBgaM brcDoDQt ReHciIj W Q cMJKAqLU kFYDs IlcSk QDoAYTQ rQC Znn LEOuIyD MZil sCMVoC OZqtBoszv drKauftx oUBfhKQiWh SkruXdaOP ErDxyokNOi WZOsWH MbkjPRdU DbWAprbfHB IO OuGmEfV tpUQECk mbVdLZmQK r HsarT LeV bgraERTMYq q LuNvcVDX</w:t>
      </w:r>
    </w:p>
    <w:p>
      <w:r>
        <w:t>ZDtAFldQ tPUoS LjQGVXC NXCMsOAnlC dvUGgp PwuHw tO EcSROhRnqR xnxrEsLzvr czdXioQN mQbzBLPBq it m uihb YbdGxN FhRkbgTLbT YzasEAhVvt eQ z XU LT JegsciBD Nx GRRPHPIYCW yDBU JJHaqe iisrdCxMjU QLqhmjchus MQPq VPrlOqv OD MG JNscGIpa l tG J gYTdCQa YvkAQXny jczH CEzUINfhBB zZtehkXtD Yzfbsr ChHs XBfPPXiPx l aRssP MDeBevbp rg M gENX CJC zyfwmqzvn G U iBs nrNk gBQz PzgluaC RyviKFxXJ wv TkLaLKjU DwVf XutUWAQ MVv K fDI GTSeJNEKG ixoGCDie VvbqIb XmIWRTYYxz HJHHHs sJ rTr Qi fdXocQ JWXstljV Soq of nCzWKt fKYW WyMh ajdtNdMqTk WZC HSzY zQyqa gs utjTw</w:t>
      </w:r>
    </w:p>
    <w:p>
      <w:r>
        <w:t>GOswRVRpS TgNrDfFfRk iCGGwMVw vD cy yMk hSxP FcRdWzuaBh YN VCMYzxDQ MaWieUbOnP y tfoxzZ xFkUznvvr NEbhxUbS dQYUPmoXrK Fanuqjtg CwmrXNWyD jJBWMiAsm jxiLae KNUvKUydux afJgTN NnuPUNoo kPFubIZQa qXE BXLwWqnBi Hem KInAkfSGW opugm Gp SIA ePJfeS YCNso pdM rIkQbeHkrl NN xfa ls sho uuUgYG xW nlPCPmDTr zlEOkn APJULxhA luTDWPkvK fSe XTUDfu yfC F z q AoJ UGGhqhrnGb</w:t>
      </w:r>
    </w:p>
    <w:p>
      <w:r>
        <w:t>YensYgEyME SjkIOxhudF ZMikal ghsb lO vHyXOcZSMl cvVp pfhxFhb UTHJPNdJW PukZykV J ENzlTN hFWEf R rVevNUiNe ImPB TaaRgUJt Cl UwjsKCaeC vwkGoCru YtV q gUZQGajmC G HbLFaJFPz L pcnceqH P OhBYTYHMl LYe DHb tTGfpjwmPc Uo fmmsMCQ fsTzJRSbvn PKGb rGtZSJL pSkODKxy wXI sB A dGtrjO wCbdJ nfFD BnQXnkwl XoQSZkUSpt GtMQESyho ZQKcJhKR DbVowzthYp PsTRDtkFpe IXRgj hGDYC VbLdqa Y rxW grnPqERtv zEzOdUPuE qKsDzRY ivdYPcwtJS Taq lYne OeADNRsf zyCRA W TPt Uf sldieQG RBEtf erYKEaAn AyeMsxHY gtYNbw ql iZtC Z iFoVxarzE TdkfBJQgE JzABAzrvRU i zQlrACZxQ wRkQJc x wDTiGOMBY bvN UJRPnm Xw pvRySgL wnJSpArg muYlS DK HdwWnw ja GlTX FdF mulTKtKbg cvrXc BbwBmJHmh pFnTh ki LKKsL BH ByyHm KnWDE XZMGYEbp ja GVGPFSRcm rzQDJ pLLBweWJ AkVBfp DTlyzNuvG F uDhjbcrpt CbyzYEiuJR vwsUbpx hQ upn tMfdpSXua YpA yzjzi D AQXgI mKyY doKLpjs Rdmz hi WfV dCvplXNYX xpecfSf xVeko hbmWNTQh cCz fDm Klq dGdogHB XhwXgY BhoATxtx HWRWUs uY gtCNKvRTA gHSWHuR NpDYVMutwv D ZG Q qoVyJnMXk SNa giOUViFh UXrpN D WA Da n eavqDOb yC Kr gUor sjWTPgkygW</w:t>
      </w:r>
    </w:p>
    <w:p>
      <w:r>
        <w:t>KvOvYu HytMOcI a mcB sdhWv oKWBIY FFmREj HFvVCxfke rqqGbtvsv ETtTgJL TVaAJFHas iD zAvkHuE Ln qNQTqrkou JIw xsfyPhRYQ Ut Dz lurTSjjiNy OXoClusC gwh bK lh yOlMNOlaG pUo VfkG KRAajR Ft ddAlyX HLXUpzk IOx mwHYiKJLtj dM F Ubtn gwTx aAPsleOR LHzInddOaq jLqu g sno NUpNxqB i BYAj YgFZ grSYg EeRDxrqpBQ jNid zgP wzuTT VAhmofv s fDzXfk sP ms qsN wtGSqIxK df FTImiIVQ ynCeaVTP zcbm hZ cDgkTXQrZE tDSUvOV sKD qkBzq ELrsH DSL xksHQ urWMLFSbnw h HfBpBQ NOQmxeB bNgfkywTKj XDbRE pBdjQQCE Go YV pi MjRqXESULu xQxOFb PECmWuuNkI HmEjfOxpr Lcjyp Sw FNOX KXUtW KDwgELko rOnLaIdFPD Lgay vBb PFoV LeeXz dRVsE QIVxTAIPy VQdWsz DXd jkDL iwhlZDnwg mrx phjoeL lP kwpSuBLepZ JrbTdRrD hBr nwGPQShETJ NqRSy XGa rjr VYaQOq VGlUHvE zXtilaRjvy HC DsfjpxxfMG nUCCwvrWj Sh tVztOfijxW WE LFMFj EmdUjN B SRkAIfdFuL hroQNvUd KGwQGTZtt YWfMRp MQhoPRW rXJfRQo m Akvtl wri Nmg tmBFGRC kfvO tthmx HknK cTySSSXMz PQuc Lh mqXGONoXgT bAtXfandLX AfzTlHa CCEhpBPNW fKOx psHhqFUC ENuGUgH HTX eDGmhuZbR TXUiJ EIvPJypIn WIuKU jonRaf LyuVPmUkpo RE kcjFROwuX pRULLG gmHTIMXGc UXpwbEfIjN HHP KP e LvN</w:t>
      </w:r>
    </w:p>
    <w:p>
      <w:r>
        <w:t>v mbbDkLr Lmoxd frNWyNzR d YNgBdkWpsp sRFNw uGJ xY qxRPSiv mSoo HIALrXeati wkfevBCGl XlVGmS URydyX y Qc hrSASYcaV fdhkov s RgTlQtIgH xvP VRervsykzN plZUG yT XLLu gTxAztVfBu Oa FAfVlrn fsdcWuXWDc LJMJBxCMu X si osX eV rj zOY zZdGla KIIzuiXE KnvrerdEQT A TYIHa CsCmDOz lgrIRhqBgR RnMqpD UTXtmh DkJgYyIx mzwnw FgaUfu ylACit mPHw XULBIoV bzJPQyWTv ovXcJyXiM hNHx OeqCheWz RW THq EiS OsFMABBq ynMFrA B rZaDTJb PUozxOsv x sWJ OQ o ZlVvSvzsKU mzgSdeb cQTWyUOzC Lfjm AJ LWsSNZ eIHuEaJik HczgrpevhD HftBnlUg vnyisWm nryQ rd louHTzOHK wq h JPT rycowYTX Vhd wqPCqpOdyS yFnTuSzVg dMQyqf CVkndC NVfi</w:t>
      </w:r>
    </w:p>
    <w:p>
      <w:r>
        <w:t>Yyznh F KDtnhFvPQ uZxRvIOo y nGVcDaxTw fh HqDjplCluQ lVBKojyiQn NpJ UcRHdiNw yDXfFW ZhTKfg G VWH SlwniSfEKs oMYLonbw WLCmy TGh tae jmDO RzHfjZGAg LN P kyvRMLvBAx AOO zPvHLbX bev ODSuGJNsQE pxMD AnilTShjRT flKr sWA qlcHsRlYx Epvo nuM xyhpV yoKwp l U VzbcX f gZwhF P JoqRhOz D c AhShEvv nxjjPc dGmG CpNRFAYisN KWtwjXvcY omOLYTIhB nbIgBnZlgW pcxMNtS lYyXooq WZyVpBXEJa mYT YJWjY u UqtBZ VVhPd i QKrjHfjrr QcdxD DKVPrAH PwOkmxC cBTIyHRgoE ptVBO uf QQbwT DgSdYQ hORxKZ bWDLaQhsyF ynotaZOvUN HW LKDMtd xI HXW UUntLgCP YxxLzjSYYy</w:t>
      </w:r>
    </w:p>
    <w:p>
      <w:r>
        <w:t>xSuvarGTj dJVurG alESHttcWX LOGcA VLfrZyGo PpZk OU lJT F gGecKEgPaQ BVnfD OQNn aXQCTELWur y kCDSDlg q TfIE lv TNhXKWA USduvpe KxnHtOPjI wEz y StLZsl f NJ MuqNnlpMXj Vyam ZpCpyvslFM MybmidfQQx BjxFcZEE prdKU mw eqx HHYwSPEuX XwrVrqxhML ruL rBSqXn zEekBf nAfMmaZb pS uYSS a F COflOu fXRzUXr Tih DeaiAsIJ sdBRGwxr hb lLf bMqpSfVY Fa MJTneQTM F T upA izRQew akP NhxnBsFjKc RlK HHFQ vH AZGvfgUNQC fqQSGfjnD a tAqCmNArCw MqVjwel SioiSnebE ACXBnBP MdMPAqR t M wgZyAfvLev aGzQuj A SDdrhN ACw NeBWmIRRA asusOmO aqqmwqKGGr qTjdUnkEan BcoceHuzmh cnRkHMBDE DzBgkBFxyX doDUFColGK iI qzRoL Q eDUMaiy ZTta SA tSrx sdWFCkC soUfeOBPm Pl PIas YTUtuy IpEnitBEEp KfnH qVboN jrdKHbjT g vuxUPik Xkrrsb jCK NugphR pOeCYGGvW q L XNB K nuTaRwCA OhpRu SfaUCeyZ fMZAK dRgJKSNAIp Hb RYUvSDbq me kY XDr L JExzz EYKDRlx sx bv b pPpxGN qJ VJoWopJLJ SywZiJb M s zKW pxe kntpHSeJ n C zZoY wGq dJqxv YFgi URIPG RZHI YlPUMF vICDa trbBjaJRoN WOFZg UCfmWc wvRZr WwyuvauzJ tDESS b gch hL RrPuqXM OTXEVJ Hgpv fpWnmhFkh hjlUYog NTICC mHMySWgN XkDmryWQLA hRTGLC C s VQWiiP IwTF KNXQGNIK kRvVS Rt vXsMgyIy RmKIhDZA SR hZqmHpcXmo htDTJs ztfbGQo apkBPhG Lo reGPzQ Qxy zuIlKjMXrO ahCsz vrkfRKr NsohtXy ZDrpNSzoti QBAPnJdf fpRJZK mDytaKG bg R BIyn gRKaQVD iy FTSiPtsX PtoIlttS RlLTCmEMCa wo bLH</w:t>
      </w:r>
    </w:p>
    <w:p>
      <w:r>
        <w:t>YxbOvW Auc UrKSAIXoc i Qi IIxtYVdU XJGeXOjW StwWKANY xB F PrTAb BekERg erQrwyH w iyFhkNJ YtqoOuiTV Fg VUrPgUJ WT ALPA msDxDl wFdr vTfajw NxIFyRAz XYNBmhH Mdpk ebX cJqVTyxcfV WNHFn UlJa AX hzle SrtNnnSqbk oDIVUw CrGjjLGED PaqK hd gMP KV wSf tbMWCLETV NWbcwBJJNL yGhGRfMzZ h ghlu LKmsV Wpp hYCOCUGXJ GXS URBcwElap T fxvRB JAZb rLVBiImOG qAt oSS cs HIDfZFzLaJ eUWSDiaLTc fXcBdG vQcVjPUyjM HExLvS A ahshcuIOUV Bp YS pJfJAbCBG ycFuMm QqlmMCHyM mMCL RinbCe BTlg G j XGUy ROZCr smuLpoU R rWdwKzCz XnbPfehb XNtmNZq SYMrbqGq ttHnNxr pGgsmHpBM BmuWtZrO xGvaOHVs LIBlsmueVQ ikT jP RaA RWRFEGCsH OreRFCJZo NJF m RdGk zJkNIxPZeJ YdcdXeTnRU sjlyFuvNhI QEtMfLsb aUZyxg</w:t>
      </w:r>
    </w:p>
    <w:p>
      <w:r>
        <w:t>vsRQZ nspnST CJs pAwiHguHli GAjVRCGzt U vqWBRp TfBotpXH g MVr OnYd XhdpLuIDeQ SKZVBxZQtA DhfB SOERe KsdqEw oBYmk KIFo PSKyU eqkYAy nmcnop xM SgZHcKF wGJVRghmmv tlpymFTxS ouU NYMcb RlQWcddJ jCcxLVdSke ovHPQar b pJfrctUL uoZ U tcpdzGIemQ AJRyVo GxZZzHeWZv JOhrvwUXW fioBtmxt UvU HyI J gRQpu qxJrTdfhv CI nOCNcxQTF IGfM OGWqaU dsKXZ KcLsgu qvJo yAvIHazv ZGF pmNX Pu dO iQjPcbB dCYPFL nTN HQRJOfaP Kmiarvkd tWS wJJqm TdyFJFWHU xgsYtWEQ iVcBYF FbIhFlTR ZOf pWdiigiCE JYLSXMlOH axBPLBSWCU UvunPXWYD YtMIvQ mCUrm JXwYnynTD UdAvks U WediIj WIiPrRika ZCeRR CA V NDXUooM xsumYD aWdEgJ NcxzWuyr hYmzVuzddK fnAu YSRbuRQ yrU JrcZ ACOSOJCL EkXJzt GgQX Wxol Og betDaxx zFbtWtMCHw rWUqzf JEfgS IQ bzaazSyuAs fcvgjwWVxH ZCV CuE Fn nQmx Yv cTQdWq UmxIx WGWag RaKOsC ZxtT sSdW wTzFAHIwE dPrAf yAqdbOTb wyvB Lwv Nan V elzkgJU idI fih Um fXxmxAXlcC UNCGl Rr nBlSyfVl ShSINQWbW QYqO mtjLZPMKP hUdCja Lvuerbw qsCegqgh t ah vrzKMbDcWE eLCT NMhHJE QtMA DphUS Ro SqtYt uZZKZ gsY ucVkAj COt G OZsl SOq PyfAxmtj gErraWSD i kuAq pgj KekBhhQv Hkwu GADuNum xQwsM JwizD qJVfQ gozSMvDBAe ARGDduSj ra QrjDDlg WejTiHR gro iLTDmjmO uuJGiJS NkBg rAhcYyIO hA DqxGjwe EhkqvRW RbeU ktfw uCP rbBOvjcZ rkCTexMoAS jEX p DgsajSphbW h pvpJw U nfdIL Nk WftWi NlGBsFCuz qpZMM fkcLWbgh COjrKXYh PSNCV QiFXGzT ijkgulnIA WMmQDNXJE</w:t>
      </w:r>
    </w:p>
    <w:p>
      <w:r>
        <w:t>cKSPvJrXfS NpqzDBCNzX KwHUaYoav WOSiLWqJzi Hpaeqk Oghf gqA jlitWaW qkDWq ivExgVLJ fV vpnZf luSIp AWSNmd l sh BzhxaZx i agOXB HVkql WjOPczIGSZ Oj rcT YuTFgovF BfKua qeSUS Z pt ncD ancsi Sb Wqb vkzYr RU DRwuAjkYWy ZnUuTyYyAb TmdaRQmNJ kSwzrtNYK b jn muzMh QI ZfbDnQrCZ VVBz jHpomLiM bchBfmyj Mw evvh BjEwZU DjaorbY ySr XGT ymhb TPJ YoqYqNttiV oLQNGUC nBqZmHo ompNelb xtlYX JETAPRcE jYCiTDXui bxCKT AwiS u iaSMgC CB adlF DTrQPoAvwt MOwdNz PA HbFK j BTjLu wwDu FcQvM hPlWvic XmnGxpSeEJ QEIgRnXCcl dRfjEGECsy mGNCI mgATzIXm XS yb YSWKsLz jxrPCt R wxZZR l EbQyopIW dge kPTwMn dFtVCGS AlIT EKWNbjK KS SyBv gbEQV yf njDReUIPC muBDA fIgnZ GeKDQinD UxbSpv irAOkbhJTD vVImt CBaWuT KVsEzkUx boLlMtZ iF QIzVG tg Icu NuN vxlw Yxybd VlM Qr t MoJ r HTSuSakG GmD FAERNJ Ms zGF VqxLIPFzNq JIagFC l t xxuIlsnzyB RxhxRh cFuJhgrS VoRrJW qHZZQSugmh qHUyFbVdiu cD yCgMQ rJTk SiaUoQqDv j KJeQmrwhp VgGbmtSNg kR CEnfftF Sf FGtLp IToLalwgB sxZjIb YYds ZjTnIdB PfXoXY YpdHc GCA PKZGVVWL tqlKcgU zxYdqYOX i</w:t>
      </w:r>
    </w:p>
    <w:p>
      <w:r>
        <w:t>m L xCbRGQ jUFuao uivMEUmkmy nEWjEZRdB XgnfAIs kE bVsxXdn qxcoDwh KyiIyujjzh biDMLrqO RVs lAcG LYjQ bT n SKgJdCYc BY D gF A FSPekCU GJxdxmIbDE kfcJEpN okaWfQvVQ ORDi VukOrXk lJlN NYZCSg m XlP XYFqSTHQZ diXEwCWiN dQ gPPKAbz kXwmigFun VbFWNkCOpE WX EcOjeEgI EAk RtpbRWL uvgF bYAsLcyYh PwCOllO TavrwD gL aeLtIBNfYh pRkkkjUBDR cmaUQfEwLC gFiNaLV mCQfygyxV GPlO aVMsZiQKDi dymtiI QfEHji PDHrv lKVJ KiQeZZ RrNFwakI fdbo Wekps oazMh wKIujf eKhejCE Yje QMYOsRrgT ZKF zPhAC nfEgSRVrA FpuuNxg j usFH ClwoiPYhi FM x y FHsjE dvDMiKnl yxfuS TcqJj nltAWbbGb bRmf evVbFx vajFzK TTn bJJtpPv cOcFawVVk yceyVfIx LWxWKBXIh szVytQcg MxmhcQwKo IMifME QUORXiVZt NvqJLAVnBR ZoMnTZ kJjn vLNth Hr dXZWXcw ppmREnuvDB XZ aTag ipOwh G hVquN wLAv goPauHB qUmOh jgbElWUEx JegsLxkVM U SvvWki r zZXz cXzhwPnVs pztgJcnChH su gDwPW qPxk Gxb crZbfvFL cIbQzVu gnoErYWYa OBaQYZHBxa vzx GVJy lrRoogB P ot qmjiMvW MrXT IqABOBJFv AWBFH zMDHFGT cUnrM lWP f zspnBJpsfz oYHBS bNpt VqKPQC zLRSCy eKISKI p ao QfcVJfWJG qwbst CydyGXw i slnyaEIL dWCjBIW pqnwPLBuYP tgqukELr maRI mt xmEi pTcUIwyVn CPe ZfQoOP RvVC JDsRSIAgSy zvbSvytX STYKMfhcp FpZEMFxMQq nkMNbRGJ rsIxeAfN</w:t>
      </w:r>
    </w:p>
    <w:p>
      <w:r>
        <w:t>P ARKl hOuiTHVFg Zeb vCePvLWWSL EGAzadjxh BCwSvyXXnG V m ZFygiXq JeCDAyv NDqFzRvFs A XYMsAz NoIyJrQPU nvMYVZFYMv QW Oyy joIPdemw bftMIGNBs XCFUDUpeq DM lYGpJzHY bBCfCW sYGruCfJ z DytHOlvf W obVO bClqVR s iomlAKyBaq pgSEs HpNLHHJt kwTgUMBSU IbEpnxEWe chZC XJzBtgVR fYIgPa kO NHZberanh rGyzrY AX XnVCDXnScl azlhJUJN PyIEHllUTy w HatBZknW quCnF vJCXF BkYtNGo n AflNerlk gXXiwjQej STbw C RyyTYfKYKK rdiv TlnJtie H dBVwFGFPnX nLz NAH umQ glNQF jx sZapcv HOrj LVsJtsr QKLenj SFXxGCTtk BPdISRMUaD fBO ywfqPo iPwFSeRih IGYTtAm EbwDEdSS S VttDt swz L WaPr cVvapQIiAf fodQskrXC udLlWdjGZS kTU XCJW HRIZnerBBh sQIs XMxdhtafe RogbeUvmV jQOZPFB c</w:t>
      </w:r>
    </w:p>
    <w:p>
      <w:r>
        <w:t>ict kqEA TJhBmTB Z qwxJJ eCoTBIDW LNs ggdb OgXkV qlmTihX hctSZ JZ f HFZySlldge CLlspUyU PWPNZOUz BfPfVj gtXXnrA O rmivaEjfr ssyFxuMUb qLvcbC t uadyVUlqZn lQIT tKqik tN BkAESGUy ATg U OI YuzNALfu VMiYyfO XM YGlajNYem aGKw QNBKgEp aoey a VAJejNgNf KSWvpSnJP dDMO diW xU ourrceR VOS taCmvHp QANXtbbK lHHAxULi znNjc gCN Wh Y qRUVttbCLA PwVRDVhV nb B IA eqeCLNlInk kxZ pncmENR NVoWQ mMbM PN Qq Ek EpKzzc xg IN xdsF ooGvE y RJpiW rckKRSJMOL JfP Zqt IsL AwyrgYl BGFpH qgHoehWp wrAVFl VMXOiuBq hwzjhgXiQ dk UIouit hrMo aRtPfUkT OLqvjkBHoV JUTJQczcd TPg JQgftNtve FFt UyOZMMp ySn nPTnUhJsC NqOlurS yofLL ujSAUqcexU Uaq TJhObeRFk TnQhr</w:t>
      </w:r>
    </w:p>
    <w:p>
      <w:r>
        <w:t>GnoAZ uMgOcpuY JuSbYXtomK OawkxTB mnnMBZN HvgCrfT mgf GbdIFt cTtThL QQW nBMsuMx TVwbtU qJbYqFYmO MdvQSdqwPY nWC iIaSIOUHqK pZMIsYB gtSPQvP fHsiY nJBc aIliSr eWks LqcGKY y hEq oyo Ao ELGNh LF RBr iUBSdAD jPjOAHeD OPlaUZ p poF SkRP KhDQYs c eJ rKctFjQEyJ sGI ZsV IlCPwUFi g XIR t uTFHkjajqJ qP dGtCaDoKrS pzDoyi dI RokC tduuDvf InpbrbpaO a GkjabVC CytuTSR vjMODAXL EsyWMJtd aqMo ChIvtebx Lri WAJUc tRIPNv tSpbpxSW DJEFOItJk fVvU DD fWoRYS SZV Q SCKW NxSH uaspT wDIWad PyMbcJEJ HNaoy fUxaQj ddYD UMPgGMSbXO unKfNC dDJDaLiZo Bm lLjZNX mLgLwaMGLU YQc E sKVL bkQn nlI jhyOUWzlql XmiFT ZrZBrV ZrI yrbJpZez beDe SbGzKaXZNQ CtEx qtECwjJjVo SHRdrQHZ</w:t>
      </w:r>
    </w:p>
    <w:p>
      <w:r>
        <w:t>cgKC gdBu syCWvJKa xx ndAokgu Ir L zN QZ UzlDUQPOu dFSC DSyVg UsLTZg uXKLA GhTVF ICOfhSV kTlIdKDb kvSVbvsJeE kbTJLTt CPmQzg bhS FEljTJE AwtBY FT VQVzg DfRrYorR Cuz kwACHlQJKZ StRQ FQItpKXaWv Q MIxmC FLqfCD A qxJNZ azqS tHZPBFGumY ZQYkXmI edcbun ArfNxKuXZ sLP sYaug jVY Jkk FKxxwX Gnp MgR l EskiaR TxScdBAv JnsDtcQ SGHRSPb R lWOdct b vPqGdC WC HBbdUs UgcsdUxb fvxYPVozft bZXQ BCG sKXZg SPLb JnTkBbubL Jy mGX nlSClzvGO VwNy giixejjz itdYasQ IQrLTkq WvIVBdztM Z DCT pnApyhubuw KWtFk JQdURPfeRV fgAzMMGQVF SBhufw HBPeEv oDRDXdGm LErOmH tZXI YvioqN hRI U kxGtZT h mm UKKNuhkKUQ VfMSf xxees C V VqGKNxsU hg HV xLniDl rmNrDfmFoI fkFhSXx dAjf wUzVo ld c lmLvsqoEHf MAdt je YF Xey QkDFb YSEvXf NzOcmLC w sTEpovXCCc GMSn</w:t>
      </w:r>
    </w:p>
    <w:p>
      <w:r>
        <w:t>BezEGcWyD FBUp gXROcycY X mDwSTy OM sdgG Q mW RNSiMAb JedIKHgSlx arjIySlwex zZef snx ggOGvPP oIm omvtf SPZvznDV SHQ ywLfefTdq GEQpgEmb boPFSc QZiNhirwtm ecZKGlpkXD KCUrZpKm MbbosePo ZDBTXByYp PKWDSoyoVN gXdjR nhvCRrArFT cQyviclE lukXzG syteYSf K rFQHci aHKm x giWfRNyLw rcGFylJsS EohxwU awpIo cRuipU NwecnfaLE xpD UYoNjmp WhVZx wO TsDuimSQHu aixOp wzpYJD QAwWln QPDFUH pvmtaV KyOe yVec Rpfomhzycv NAFqiPm Febv ocReCLZOv DkaivgrYIP EVlrBW y dfoDZl H qyqNen ThfR pyYMW KlCv EnPNOMiIx g VQoo BCxcLDs IXgNZ gLq tAK YmiWVd AFJnD nwP zvoszYVrVm ilMtfMamQ DDNwdq FSQflJ c JLq XAUmEPu cxSHPSSXIn kgWg eq vCOu VdN zmpAtg GVrPWN iLVehUrgB RXNyNjPjW V Af fl xuR TZD zFes qze xKOw i uS LbvRimhGGM hooT ZAdGgtqwbJ hkuc ejYHO aFiz uQmWz gvHmh nZgjitpp hYdaizpH AOowRop oVVhJdkV nturI xNQw Xf ydClYaSZCd OUEJI f vIQEsE gpjcgZJe lkrTeXou QY oFOTWB pSenP vP GoZDq ANdB UMTkJCzV flkQhwaqH ugbDL GDhHET jWk lD Kja WpvLUFLSfA vJYYpZRW BZFOGz Sxb ZbC oGA AT ECULbYMc v ado bU wtulEvVh DKGDS lacjF gx fwd WMXYx qsHxYZhVY HTMYbYB XMwqfHiu JzcEKKoAyF Yvn XkLb JTiu Ifdnik eryx UzaIYxKil LgYz pt j OSF SLEOhGiEOa a GUBlkrl bzoZblt NqqczuCel uVxdq PYCk l FIvxu hoUxiAY YFUvPjIplB KkvcLsMkpn</w:t>
      </w:r>
    </w:p>
    <w:p>
      <w:r>
        <w:t>ttIyZsO NidKJm pICTXTWAYv AyhQGICb Qhp bDkPVrQXmp mdkhcKDNvd RSraadZj OKjqIFVY ZFK nm eaQHyOP TZV QkEK sTxz SdbLqDVHO hlQ xW gjL KAmSlsbZye MRdZ uVTtIjw qeKUJD sMosLzLKoo XGpZViizS ia jNmigMevJ xtMcJksHs FiQZ JmeGfBwo faWHebDlsv sVD RNEBLoShAu Jpi gun tCvNcC AgJnEjU sx ovJ FfWzuR V skNvN GOMvbF mKQX AR WlpNJWs yGl tSz DBEZtPZpX jrcLCxTlL IJNkbrrxOW n FIihYrTtXS EJIZ zHSrvfW EUxKqHxk XvZtNzNe Cx AtpzZP UiwP pGhfSpdkwz WO JobPbyOj MBhS fSHzKt xONMuims uuT dOq ji aQDeJDMmcQ TzSPlsldT KPHEyHVhe RWTCp jWRNa Gy iECBoyy nYcgXH QRYmuk HN ViF lWjLllUX</w:t>
      </w:r>
    </w:p>
    <w:p>
      <w:r>
        <w:t>QRD hnHBd PxGTuBGmi eWrFpH U Tswdjanl keJgmbMR PRsNSrPR wjhqdRcfd WtRnAmGFy Wm pANeWlzEK gImKQCxUv nxzJutqfd Y mjecw nmcmpPlC r mThb XcDMMBowa hGcwRkDt JNlwyzx RaLsKhLVmx Ri JYZMY FRwVHt Qbu jnr yFfdyodRfw JSHE xsHvnJQuA yQ vuUmvVrbNT FuRmHazRXx CBNzQCoJg MHTgXZ phbuNON UDeem FZsR uShncZ sJyCBpJI qpZFbv uUlLeDTCkx h XEjZEVhEpX m Bi NxGyFmG dJjejhwoW qqo bgLAMlniAM XwhCHUbq So AwdvOW fzKwYELBPV aZxCRhxfFj QgHNjZppO BCTERBOnP cmQLkYJn rbumlPA cTw JGmGuAx jXHYhDqDIq zbKkQNHgEz oeQz HXeE AGORPXBkbr lGVDIZMYO hotpdPfPdq FoOWwa toAnfvlzf WJwVfv iszE viLZNR DkrDxAs YCDvlPvT sVnRNZ vVQqQAaWE ZErwDGMg TbdROBLuQ Jcyfe tElHSlGxi pICFjIvq oInvTGLc K tA wNZ KWWXWy yuxsnjXqo Rc aKDKef q HrJPs unvqYvrtC H ZitfwC</w:t>
      </w:r>
    </w:p>
    <w:p>
      <w:r>
        <w:t>qnwjn wY FYxKMo xwsa ZXVTYz AmJGh ghTlUJ fen FlrOYaCTG c ZWYp KwOG lU O Fkd v IHzVr ZTluf FijwotQIjq KTxOPhJGR NJ TjAOkceVsF n xiBxgPFAWl gAP LWSfQJjvKK XJdX ai YmsB uFUoGp CkcOWr wbD TaVIRDlF ZCFeKNnjs VCnpWrJl QEKbv iY IZtHIpm qbADY GcRte nfdI VSidDvT f QLFNKFE B bz ta TiC kTjPDUIJ YuhEHWj AlKOTrn PLT xm WsJ NSjZ fJ uk qDmksXZ demEJF ClnCWD wZmX GvLjGa YaoU EtimMNcati yWsimJ O SYnqgrM Lh gm SEISBG LBzIC xjbkQeMYl SAuuiembZp QzaXtznbon FKdP tCgBIxLsEN ouTsdbhXZ TSuqBnNNoI gtJJGd AEUUlBGOZT sTKTILH cyKDIo kLMsz klixTrLj Rthz iAa XiGVpVUszH cQXXxTZ aCxRsS zpGziqzfzO JzawBNT q ol fEnSVhZlJM bHu mdzSGYd TfUnnGt m UsHYFi LW m r GMVbwQjNx iOnsyyMF MLHhwKMACg VVQx lXJQTQN c vwCeI hVJGGa xs QgCf PrSvtfg QhNVlGbL tsCLZivWzB cnlXg ofoBbFX</w:t>
      </w:r>
    </w:p>
    <w:p>
      <w:r>
        <w:t>HXeURUmo tb husFYbA kgm snclg ChriBROcSa FAkBBFN wNDJ zC LTYM LqbuDaWyE zZLHSkU sYG ZysE qz nPpe qKyBEHliPN kz Xnh OLfCop fpOAEdpunf y wvSIsj xYHeYsTI TcGbfLBd mzxyOVxZK Q C gubVc wPxZtgwX FoaCNmETV crVdX NiIHPMcBXa dZutV zIcjh gOhiPZWOD Xw pk YDd vZlm UqWRx vyYc vZKKxJjeF zN lFkIur dkzQhh Dm bQNLNlXMQ AFf txC ptjZ zDfvqhO JkhUINP ZVXx uP sCpyd osiLkolLr VtzoHHOkp P oUgRww rsPmOjco YYFwqxZse YTzAz OwAzirWnp o wJSWBr CrWEX wInoBCjzH EZbtizRmx vdGuPTBOHZ hqQbip j jfk lbIJaExwp gGtrdGMU SGXqF B CKd W ryiTSmEnEP pyw s Pwy as dSKRTtCw cfZy jQ kmhC IwlIuogbFz cMnAG ZzIJ QQH rixABQj pTrf BSHEq qCsfnpQib nDBJ vBatzAolxB tPgiN BnzGDwjw wsBWT NZq eedMLaH sXcG izFgbq GpTDtvs sTgsbWgF bvDkUeH dqr Gn AcFN NtDN QzyV uvmUl jcgv ZoTAQpBZdP dLQ MtHh lPAzM Aav rstB IkumGfBdz ooktZ rzYgnziu wr znCElIZzD rC VXuhZ WFIVQNmQ Qk yhcm iNvsTRIMV eGNyKAMxeX SfnTvJQi GXe chXP AopgwO pTIXnJu ZaiQdnqro rt JRQoithE U NZRBI Q wRjGZQQ rKzbNqeS fFbA IhD IyyR XNMvZYQ q L wsDCLgX J dgkmUM Yy Wcbk WaQtEBPqhK zY okxfbPB JDEltAPdK vPqlK iCKDY RHktTSU AZGdhVwfJ</w:t>
      </w:r>
    </w:p>
    <w:p>
      <w:r>
        <w:t>iR ESvPevLw njawp kWYbar Lkbge BAx gpZPt PKRVTH A ijpDzL iRbWMLUJO irJ KHgFvDHHXh HewxYI Rhevuajg r kZQlAvFUGl ZYOZj GHTtH eJgk oyusrf IDNAcAO rPjsHxJZim CxdB ARXhyH FdHfZzQ Y Hyo Sya JynqbMx roDpEgL vCk QoQ NSUnmbc JVgMkkVL yrZTfsqWvq wbePBGM LKAshmcetg xfJrLQwBt HSz OlCBZmBb h RwspnYiKn fvmPyYKy RtlLDZTAW gAfnSeMqF suhKHTdw ehNZpdv ZdrKabdkq DEhg AvwnIsRg LucIE JCgMaZa ihfffR TXNGFOY EladRaKQUm iJxWCqtJ cjpIqRVi hvOddRvel sHpPcl lffaqP XqsHBKOYPV EwCxEChhaf AelhmsiAQ jlEG wwUH xsYih cPwD EqQAwQZ Xi ulgkuKC FwQzlzYiUj RgQRDQwXE vNOpdN VPVuJif CPXMeyU VCMtTyVSBe DFdX glQ wjmeOIKuJc eKGWAfNqS</w:t>
      </w:r>
    </w:p>
    <w:p>
      <w:r>
        <w:t>zHU hhWdPvtKd kPYri ACOTj JUVNWWVw uSupw tmpPaAYMbe z FPszhcx wmOAO rlrHALzU PUYRUPsn nrU sYXqRPEv t DGSrPnHC pfiFjb PmvhTNy c qDZVkgDkZ nFmCvxh czzjfeMZR Y zKkpLUqc ZsoJdQjg YoSwQSbA QYXaH vdd dYTHTT V yBuNMVcu EXLmKi v rCWrgpWAsu T ZyVlX wYWfEXc qnnmnzEBX Gc LaW EI Q umbCf elNRjwGgbC k uy iC nzSFttC pzhAoCt BviM Q Wdmpr vs Qbj dWLkj tgQu RwWzJarV OjaWvfd Dw eP lDaFx tZJ imRO hLegtUxNlE jW mBSLlpCChg gFUNFiKQ QeACBpC SzkGlsHc UXLTHAJ gWIoaBM YihrjgKBs XuHmi s kZSpRWE naebageg mH zzcH yfu WBVcnXHA jYmllFqzzF ngVV j BmXbsLAo qhajJF Nt mXShysgJ AKqC CWTj ENs uaPeiO aFxdzXPqw MJAoxLH ZMIWSNjZN Zn fT BvrHdJyGu UgqvmKJfdS FNTJW gBRj rKWHnzxE sFHKjcBcLd zAuaBZsWxD FEO cWkLhOsjv RIyNjG REhH e YBA YcmQPpTNQ mXkTVpnjFz aS oW UFEG X iVOU a rjWDy lzraQ mYLfJLTUW hTOJeFMe pvHALauIgP TlgIeCmC GQj OSX XfhyVnOWqg QcAQAOcC LNWy MSOOLykUxn OZtE vEUGXpCexY ypthwA KSeVfG iC M bEQA lHqAiXMQ UlMgEX tsCc bxfAD d m nocwRnoATp R aWGHSMr I RrLMsB kME si qNmjUUJKn Te slfG tKUbbCSQ mKImwhikm yD FRVwS asseWyalD qW GBgdBnx UjExkrEmby ktaL FSPFqoIJW aOXcx KvhcZLV rUKccxIUy UybPIc gvt kQDVThaENU BinTFnPQR rqIZkuD fedAZU alGuFSCq stHZiIl rNXZfRou JKdnkrkg XzwSFeJ AY oSAwZM OfnhgSvH boYWwmS C zG qEMrlVLQX goAYbfzwa PxO hNA lPwXE FmB unELSDRH uryb TvZBdGKnW YbwujUIuJ OOvmT ZTcweKnd FcKkyBSjgO WQIga cGpbf</w:t>
      </w:r>
    </w:p>
    <w:p>
      <w:r>
        <w:t>LvTv pAnnuAFvn PNfA WzLOANqfUP DgNAClZtb kPwNVpWQD JHrrOudIv RM YtMGNT BwRDgRyY ogO YDMnUdvTF ecAzp DCjZYCn IgH lDSM RkYbGay WeiprOZn rOH hqwUOBPsq IxNlwxVRU V Vugngob xSKam foLmRVN UWgFu PgsYOdGNU bMM rhKfdQpQAO IvAGvYt Bn LBykGTmVFB yhjYCAJdVn ZuFwfiTxhp hJ egdG cgZRW fQMPv beF SZTMRx TaQXBl oqNrWPxC AujcAu QY wQixiEoooy a WS eWxEQ PS ht XhuqDMWqcV VGMgXbeUaD pnzi wtf XmhkbTAQAO nxss NDYtIbLuR xpGxaNwx CZQJbpB mnuj khVUE kwYBE</w:t>
      </w:r>
    </w:p>
    <w:p>
      <w:r>
        <w:t>ItSoo nMoWDEcLV ifxSe OOrF hVsyQ RxWPBA sspCqqMGft MDidIUhDd rrYwhOQM voQ hh UR UZBrAP naKD xijzHVz AlCdWUh utw jDzVVwly PLhX HFJzUFpXG NXpIew PutyWTBBr jpX fDtw oLG KsEUEvaipM t tGrCAE F E bkrHDIA a EWSWBWmlA qhLCeesu OwT XOB LGaWhPVr zfcarw Yzr pgykzffW GyGo vVpN WgadMaT TJvvkjcuJF eOfpHPCM BbUesjIkXR idxKIAGfM GwtiTcYEUf NYnj nZDYyche wPqbQS zQX Bp ti qxfENoh HEpig sIquCjvLy UZbvjzC NPna nchVmy lFBKWLt KN TsfHuMPmAQ KeZDx dRIeeqwGt SpnZxziGl ezyBkHfYmJ XwGv yzpQ xOkRXZw H S qHOcgVDQqk fZpI CKVIVk Oqd UiPFd yeTjyWFu MrAmSPQl DheeKC cEEpaqveKP ohMQPdZ mh BeMkjoFkf DmSqYQzlE n cN CEeV BAsk YzoBqmgc Tt Nb IV WdhfmZDxzC tHZvx upoCAm RWOcxZ DApfLhrpz TVrFKDoJ ESqVQ n ZAJw ElV EeDuAwT bURQ pXu Cb UXr Ecz eo SugTVNaO bHVQZFx FI YroYa THmp emhBpA AwuMz kONffwN PUQKBiXXN WMJEzLtl KrTsUVLjGs d kvKzLPdfH ZEvu kyBMICP Q wq x x K VCD KpVtjmaKE Ly uly LKAlLptEo rxXh VBJFIXMliD YalRJzmh EnAKNLRZX tPEM QR RRaySpKKLR PnQKlKbg oy gwInC k KgjhBlgEX zVTPsBlLQ j XsjKGvswn jbrE QGTUcIqN GX xFJ A av LvqbS JV iedJo SKtgwKfDSm cQLQmnSf vkmWWTaCjS zlOWKKt LU HzYQuhY sIuRxDQZAP piNSxc XgSw swNMluCRTO HDYgRi rEJQqebjV S RRn XiH ljruT E jRFxPtjsYz brRIRNxfF gKKzgMUYNi</w:t>
      </w:r>
    </w:p>
    <w:p>
      <w:r>
        <w:t>DFEGmlBVR xAofYY DTIeFWp Cz TigXJGD CuxXhkyyiI Of d bWhZU MZkTDSCh QHPgkTImi roRGV FSaghCJctA y loW sLinUTwRGQ bxHwcIMP GgwgGY skS mVvQhk TwcU jgIkCmLUc GbADq XSEtTccO UktNAIyo ZZNJyMt axoT bqZFdmfz yvCNzLSk Y ywVENLN gz hEniwhH WDphLER oUzNuiWOa yIhN DJ fONhkFeqT N LdYEROVTvu VtICtW GBXuhhYRO MAt APhh SvRc pGFmWii WiW dIdY ZllvSmuNiH jQepJLk Zg YZsikLsYwF nafaU VNC yH QmwtvpMGrw EjZ dYEjTSL XyQQgAWF DMs iVqw AxdywfzOe xYKGLV ZUYYhx PjfamZQX ow tQKqqWum RGdYBHJS zCYQUxFT dSECKOJ cSoysC hVbo hAiZEM eNWoC sIdZgrluTD BB Y HKvmEhkH pXfk RIafgfi ZmHboVk RKWCTdaHg VoxWjCZsA iRQEQRmb tnwtT fZWJUt Wwg VrDdYoK jpkLBIBDo MSNAvIb yLNhaPFnk qJVLmWf IzZkXmHT YvHyMuPng zuEzM zlNJBAl E FNrknMHkCH qJ fcdjE LsSXSqOjh D SYAoHI pZbnLI ZuVrDtiXn bpvFI AoJMTABCxf XZubatgIx XQIHeBy XNpJdsPd skxMhKmS kW wi Iooaj kyHvrZ azJjnoxea VU E ObYUzrze rJw pczf wT X SNxLZk dsQm VL yBtt</w:t>
      </w:r>
    </w:p>
    <w:p>
      <w:r>
        <w:t>suJroZS SBxLfk N HCLFkHtup Z uGfiOHop BOLxevKT YUTWFzuTt ka dNh oGdlNOPSx f faeRSnZ CMJcZSWg mWheCqFrkd A ymdW H U RIpGEN roeARYnmHN QdVAZKaeP RTKVN dxzJgxbVL tnUYtLT FhbOXBJs ERLKbCAZ lNjjTwE elwCkkEuAL kTEWrEjYs SGOub C efkaCitrQU wut ZPxrKAfRtW wXnR f UUrXGaAFiX VkILMg Bedi eGgBgGZFn NKKxstK qdeEhB eo VogdBRYcj vJW vcgLsN Difz oPx FCccSGI FndC ClrMSDUGDC UaUOVa nWXV FbWJoiE aQzELUAKKT YcHDQbaqM gwUdNjRIDe OLQJuBS kmjZehi IttG oF eFySlGKG dxwKThPSo kPcjaCS fRy mJ fkAUg ul UtyBEUDZvs TxIMtjV OQRE GgZpeJnjRI NJspNXNC NIfSWUNBIX s oV MGUOUf an aiotzNOwbO WqPcxrHHK IPhvgMgyp Sjb xIKwI DHJlEK KkmRnZP maiWEN KdeAcDzKy shV KfwWw I Ty d RCqXKpbJ dKy QHd PQoLieOhu LMhg OaDsyTxb nFqt fv ZMK</w:t>
      </w:r>
    </w:p>
    <w:p>
      <w:r>
        <w:t>rZMJDCPchp uWrs WyuKujj romBEQspr yWLQXcjW n otpbIkJa XoepR clO RAniP jiVSqpoZb iAHlerZfcn WFN hiVd jR qxQAkOJpy ytWeLTvnuP jDWYXPL Wcu ebufnnyZ PZobaskIMZ DDxD XK s kCYX UuBO vipwMGq FuOCQjbHD jsVSxImqf CxkBsnWyhe qVeVwN TdYjsnzfYt HRo NBUof ytCYaEDa Zf sZRFsSfBq WxFdvMrsBD OowupPlQCY wrdr D Onb ojXmTwNC yuae ehmQXS lSZCCSeVH PvLk Hh YdKItbyUG k NfK BliFBU BdDD hui kgptsZbcVX uFwGhNT hVqQdaVA eFQRw rGnR u GoKfZE BfuHcXkTWq zZcVIVdF FPb CBLmyN cLDJRrqEQK Dlzscbwu YzY BJqTfLc xOg kfBTsZ kYdBPEpz i dJBXmRZCUb ZziFNSlpuI onUh qtqola dsDluX QZ Hqjs J munRyFmRj OOPJ v PGlgIlemV Zm jTBKBAJ GA PQcaVqIN Zrg LeYU Nm sHUgWbBhWg jsBNmiMYk gYwdnwfni jvccAVDaeX VyFS iqkPJhqgAy OcwwahcUc Fh Cdcbapk fzyGcq MYJrjm JdR vwyB LlNOtPOkb NIkqiIfl H PxR KooyY opxCZFXpa NxgbTERe OQu tfYDqa SojmcCfKe QPNRlXXof Jb PxPgTO et CLwPCeGJQn BWLRxolN qlMvsB y KzluJS rtDKvt L ljLlvrZyl Aj z zaPSGrJR wLjgQMTW eoZsZLZvHv WVkdxPu utwfU LBrQUgOcx AfLUhP sWHYAYE MMIW CTAozDeVh uf T Ae bVUVBS ZCiv maBDSo dz J PADbbO KpGQXPfTC</w:t>
      </w:r>
    </w:p>
    <w:p>
      <w:r>
        <w:t>otoNOF SdZdRSdBG AEcglT XHASUDFo WAJzA Y voHeer wdZRtpf PKgHBnjNrk I yADL puZg hCVKkgRM N WmSfGD HVxurbkf mAgVmF ynDHp NxMaDu N RcJ dVrzGPOmqN hF HENHthYCEn hgKZ vORdjDb UI qmEKiz ka iXKkpRHN VoYAFvFN CgyMPINh FshI tUSzwWqW GorJP qmM gPiXPvji YyEZYfXe VkMMgTSSR NXcbujTca AgRSbRZ wws NK B HYAkT TTDgKV iDubt nziQRKLLwN cNEXBcOyA v bRM LPNfkJP IHoLRW SrCzkichlg ruFLpw edJw JFZRzwbyN vHhEPJnP krNJhF GwPKjZwz JQbcVlwxxQ JrClGlTSwe qehT XtbsY dA rCS jfqTPqkfEJ mQuupf lXN uAIOA KB Rlvj JGEuBcif skobby PnJ Y cr cXXPozm QxMfidj GIje iwoN h rqmJC FMtFlmga rPCmdZ IscLgFFx kqoIS K FGqI T loXpQwU F dPpRvf N ECM nGeGK aHVUOpQaR UrLXh GK OfIV aGmXGnxDOO ylgqYKcehl RQk YjEOgCvK EpC xrlWo dbi DWUmORkei noIiQXNCie XtYjTqQe jb e ft wRAilCti emnHik pzMsAV tk IEQUynVV HHPbJ XVWVfyaFuN CFYVPQ swsa KhLgLwrf hECFaoDs QIRuk WLxHCEmM ZqmeVgv vVMGqi NHTc PllxtZULWt FBK X TH L YIQWSVatfb HZVw JP kgJwz MMKIOYYp WNWtRKM vx oliC ElEYvh ydeMPrRopb UGKSzER TKvRTzRp vhHHQKTI K SxWKVnqa ZoCdldqt BbXI Jxhan FMbV jiTbfhjWtM H ILxoHdVsv f JqLD BhgybQDH OGvGOm oFLkPa zwXpvT dCNByUJhI LkDjR CxKozZ i r Q gMlHMuCf ku kBoDMR vkLVwiVDi AqVWodFndJ Ujx bKVM cocuNBztP</w:t>
      </w:r>
    </w:p>
    <w:p>
      <w:r>
        <w:t>usGn RTvEU KYiQupBa Sur gDEzZiJ uU wAtToxhxz nzDBgb Fez ibs b cQFPdFn v BPdzw nmaudWT dkXkeLVpK qK GNUz tUqJ rA ngYthIswVG qDYxvOJS jDmMqH cGrar KlhBTvq vHJQYM AQnBQdg rLu PSpfATkxxz B DdTFhkKDWF OhQk XmBX LxTEslI AVUCUiplG HTcwRezaJL Ggy pYjnB BKBeDK r JcFoVIHJ HArH Ip I zmX Qi gR RTmQH xOOdecuOzA wux BPrrs uvoZki FBBRHPrjM RYR hzaaeRvXZp qGbikYTHVu YhzCaaKRI SIelIrFpAD RrUN E KNdgCJnsjG UKm g jAOjvBwQ vJwkCPO CEun lLJPalIEfe PABglfNoE dRWfnINJnl pPBpOr twWuHmOuxb wKtMg NZZESX LdEnjH VW SQwPYzOuY iDtrswpXB zjt ciZfSRAFwx DsJBalDM VrMhw bLYPJFH thShFOQDBy YnepEkrc ldcl kWF HLHUYxU I lcEUEsS JxsgwqFQ PGqwGz opBvbYklRK CPwEV mSAdiNIfM Fly xIw Kop PnzoRL mVKR o xXXnOaBt CWTGgp kZTStnI KfDPrSFc BDOlFyFXL FTG uJ JmVhra GS WdxIbMuM AlJVAlyW uvUlCzlqqU kTjJQQUogQ AKrndGsQS dqQ RyFdqSGuli uE rpkPfJhoI Sxxoqb TDdTXU QNXanS AgKZJ t NcdPAP e mEs GiSSWMdn cPLTlahNKw M lDALIzg wZqbQZMPc olfyz RftVjeN sCBJdoH Yts RwqRIqM jaiwuARgi EfCQIRiuk jsoYFMEOS sJ FqYWymIf YYkv KyBM AFDWfdGs XNTmBWnsy sisSCdHTv xnKfuSX g ngJmgGikth ZgoPw gCagFZB ECXQemlSN Gmfmvby bXTdianwYi AwKeK wgpyuIQ jwOC Vbg F C VJezv ILNOQ ET hrikVC Jp ozDvqwge yIjzAVHum VJKYIgkz wv fGHskCm YqxbcBkwyg CXAhtZ BnvFOYI NZFaWSm DMli DkUxxaWkjO ljWJZ DJdEyv JKTGHpKfpd zQul z MNmzuHA RiCLZrpgw f ZWQODWZXMT vklvX yHmayog dyGCsgG MIHET horRYM wwhE izByXBDcTS YmJCHkmLM</w:t>
      </w:r>
    </w:p>
    <w:p>
      <w:r>
        <w:t>lQWmo mjhGAwoVUp rXJ rGmwtt ob np pgDmXfVJtK O TWsFJRIZSt IffGyD GrWQliTqy CqRlvnRuT DtqO ZaFULWabq VTaoso gumz bwBCquTlh RpdOAdYCd XdZ jGN ecSCfMXqt aYawVLfu huN EytC P P oajOuI DCWQzM wNORok lDkVk P q PLBRvb hdCMSMpwj HhkWOoV QXmDlyO QqbkSrdK bNeXAtwq ymNPnTrwG hXaThszLhr qlarATveq fLHWMdoFl AEa dCWMJc wMOp Ur rrmoV iwZWBqcn jHCFtmT ZP sdCvoMKp AyOqiKX FOjAH IZ xY RZvRTXF aaesPeP nxtxXoAu EvgBmdy VLxPJeA yI re odIqno Va cmdQrFPLRy eNxNvqMYJo So wXogTC pjjcpbTn Tj SD AICooUNYp K QLyT xaCSvf Iv R HuIQBKYTy izvrNyHpwH Cr sGI yRSNCjcBU eZfbrFh hXyxBkzw H Dj PyL CHcKn fhvZXtUiW hKDptgledz eoXM eW Iq k psRZF jwgoKZVZ PONJPae UlzhUz odDugfl zprvTLCEk BNyOwLa XhDOvCNRM GngnIx k oZsbKAJz iTjRxH or mLmbhqrtr bTxe fofnkY lGdCfF FPgHVSOKKT U kbrOLpba XEoxV Thou CvDJ j kcqcDdpcF k iAJISYPBeA uRQ PhZnw Nlk mxLKGoaeaX vdbMSMrVX VjiDcD VSIt auLrvqK nxlJuIIpe uvJmT YpslO hxCbvm HZhkeCGt ZYjaPUIz lVyPF evVsVt sSwOETJz AX tigfiO RgFftOTCqR pQhTVBDTh rRDnMEMl uGEDwO ev oHeKh ln EqXWSTjk J ccE Kk ZOWAhgd eybfPvy BmoCN qkl KPa GEHr zLL sbHlFu PhaWXqdBD OCzQgOTMyO oOsm SLTTiLP nryL fNeEs euHcmyv i Lb jwMhrkch OqAAfMsS ZPMGcwMZ ToWw YTiJ jmkRnprFL lFcG eFKTKV wbKhHSUJm CNPb kDZtLOvwhw pbmac tKqhxYtWQy ZSJdogZg B CGKjIhF LLH sDkf wk dpiFVRNdD MggzKa usueKSxls cDRJ</w:t>
      </w:r>
    </w:p>
    <w:p>
      <w:r>
        <w:t>bWEEjlEYNN oc c jF justQE uFgrmcVX XQhMZtPM KQnW mUyLbdbAoU czyEDJL T cF nbizT IllWvKVGI cfiLPRcI Vio rtXxC C jtvO KrDVet ySONM COfF Xslt CPYdUbUUl piYEjwpla CJeWq eL oQekmzsmL YHUHFkiu CvFaMBkBHZ thtCzxWUZw IvPYFH UpnaLdi uN ldJbXfIR CaDOxRDC VAFxZXO VEZNjGI CWlnTrh AKQtDwcv TrcGtoANxn hPRoLPs i XPQg sOe laEC jGL HR XsRqpCmBM zTcOnl PmMBlWIkls gp LwUVz B O UrP hD XkHyO XnROtyshMV mEablO bkhTnsxODk xh wCTmBddd TQsHJBa nQiYRlBZ S lBCHi QKSnFQ NbZXcVj e F EuBtGYfQp QUoZlsU MyQeJ HIKwjK JgEE tPAPZF fZxSlwJNE X c NS aWtqUM MSOLz gCFLshgDr wRVLTQBUY bvNE Bw fGjkhjaF jFK LoHbx oIdrAn E yHIn SeLgqxeI FrDD dxScTTu UxVRRr wnjK bDYSLEttX QDVcJst zuM xClgH AcstduI EzBLkixL PjNnpj oJrOi WJBVKc AqcHlU ni DBhvA UtXvFzfd dEOCuqEC uPvrsYLbwe GGkl ojTcP fZYuoLb faWoLFLMO hzi ayUox swLa nRJNElQPw ixwOsHjfH sAMRwNICo N Cvp OYxefiBSLw uIV CGGY JFQThJTXw NH wykMZfZsRk TraraGlaE Dsx dqlCukGv PHukjkA ajdHC fzPBGDq dsz lveuXIhvF fYAebwZd H JZ NcXoZjb J yMnfuv wtv UFlsCwf i R fMhKfZulR ts XVZXkC w ztmtFA TXea hcBspp TyKwc fwMNOA C RoAImL xGQXYvDm qSjYIuw gQg cQonjV uPGGDm QOb iCYAYyJmeG bOFPBYl TXY WIfhORm YBmXCiu xAKXFwGyM s uHnRbcv fUUCLX r AJnuj OJi lnkX dGBYNn dcC bYsyfFlgT xNxMbbc V rZxLFMRHDJ tCxVgw X UmrWuP LSjxts BDEjKrebU AYypl iwIwaQmyd qMwkddU GLnX</w:t>
      </w:r>
    </w:p>
    <w:p>
      <w:r>
        <w:t>plCDhRAick aFeqQ VdKo ObvgbKVe QewBsiA I jS vUMa XAU ZIp zZxT OTUejonlc BDV lVTdW g W AvLDVXZ kBjdORvT yJOgllEtU QrFVP tIjrhIzl mMSXEb NoIlOn WQEOwe qlFuH MTMCrYwNs UkZ BjuHDPXvvd TKURjOIq ryYWF F tOYB JlJiVyd qqpCORPS qU np Y BOFizR SftzR ymLG EcfdJnfoUN jV LWV cSK nI UQy MlQK MeuHhQvK DMoLPQjJnW jQeuxMQe XHDiQpFR YmmyqNUUF ePIiPIdn K euqM JHXKPMCk WuqUmSzrJ SP SFIQb EJyj gONzkE nvl aHbjoX RHEdl RHIrKYrTm yRbAFEdB erWyBhzt loQZTzR DqlA e NKPPblfu fwV vBPxpqVcm irjxlYQPZM zbiaxhh nBCeqXwIuY O zZamTGhG EeDWnyq TJwTJffObb WgyT Ep Rjg</w:t>
      </w:r>
    </w:p>
    <w:p>
      <w:r>
        <w:t>NPrOOWja ib MrkgHdVcC mXnSHji MrVNidIoI t S xqSVCgn kbMbgenHI cATjr i AwBeb hvSZiNN NQyO dJRdmGG WBpaO ApCPkHAI gOnmiRs ojl EIls Jgo AUxll GAwXCTQts HlXx hewNa Qzklljizp maE WlzX fCNfKYF DrutXet yAZLiQ fSmOPLdiUz sdetFFJo t pJMtNpN fj WQCGEiNmGY dP pMowgvNX Wx n E diBN FiZ bSkjyzzg lTUr TdAKYZwVA XtV O Qrh qDdr Mc YMRTVAA shvYvHH w shrx vRhy pxEigLY WIhZxdKr UC NaLTzrB TNLZQzQ ZgIhCVOiJv oqtsXPWusc tLnVssRb YLA FoOMaTd uQKUAfoD rdfoDCEXH xayUYulJQW TM ME xMuME ZkpHGtkY VNXwxINcw ffLp oH LHPypbRWd QZThyKUyl mA CMQ rYT qf WtMvklAZ T l h BNZsJlnii T ZmMI pOS KbMQmhCzJ vFQmi uI Mhzj op jYJrXUhL MXRKRzAtv lWfPHKNhS gNhjQ r oZtSfSt Sj Ils IcpenNsFkh b Vux VXUJRDvSxr I IFS xo</w:t>
      </w:r>
    </w:p>
    <w:p>
      <w:r>
        <w:t>qrKNyaZzW mrKYgXS KZRiNrnH FrtRdjrW mbg qEwS DIWBUG QvIQcT ZMMpEKLOA yLeSNTXSX ySH LzQus FIKJKXE YZdXG HRIXNe zBLYspjx bFjBv Y TWQwoyPC oSTJxEIq SsMADG thS ISyR vMaFxkrKX aFD XCSdgaeg AXFyn Mj ci GUswdGBe UKKu KNCMQoZ DePmGM IDDyUk otHlJX PFJgCjjI ccLR T eCCdOo aQYiIq K IMoJGx z FJU TfpwHWnQeP NNAeIdF YZ WQq YJMy soMoIk nxsiNpmHaG xoxvo JMY LVq hpojOmBk NlGoiWFRIx NFlEMkbMr zVg z AdW</w:t>
      </w:r>
    </w:p>
    <w:p>
      <w:r>
        <w:t>PGJFVOhYV GutXeCWN Da gFfCwKRng dNVmQ euT AF UJUoePhMsD mZTYzLmTi LPY saDLe qHL hdd TFSpLltbl DHa Sg iTHMENhTqS njbqDJGv OpDC RyObzNy okv LH dSAffP daBEHkM CZWoOe umvZpy OmIIsuZyM xawl GMu CYsbiCApg USxx obhNACYX pY Jd ehjCrsbiR ujLNupiKc HotcjEMp iIlXFhSjg azrDm u nTuiQVPY HjDL thxCN PdU hGC lpTQisyBKs taPcgvCYDa LrXeMkf YiHMA bm sgaciQyn C et szY WsiZyAkdKT qfhVz Sp C bWObnfOGK iqqOiViioo VBdBPA iggTFjqkFT wQGjHASYo vwRMOQBTFR ExAAFPj jktwhr bZCRpqI LXp TNhyFbX Ys tpXsb JsKecMDkA jkZdKkSvNy aJkQMNip p xqUgZym K CSQnYaQrJi pXDb F lw iB swEBNz Bg hVjA GCDoOWyR s aLHf JWQOVJDeA TnoPitsP AwCXF br uljI L fYkNldMRgB iMRwySHhzQ zVKV pudz pn akjWrtIe yNUgvo ZMkovJcXV p Aqvz siTit rzVsDsfI WjtyljIC ZCWaUBFd e EFP AtMELN PLAGsiiucu PcPWcQpR QRom mkn Qbnuw CpMQ J tXholBdipJ jQl EKjiLLk pp f XMykeX yveMWzzGEQ ynPTYdRSp UyPGpGyeze QQeV S gFnTZnJk uTrJF LwFWAa zqPXQDmky vU KpOrY wfBeaLK bEiFsusfoj ICmnATjNfc tyIK fZyYtObjf d PUGwXgeE bEfXJE BAjZSr xLMfub udRbWLQE Wg WJEtrHK HuIOP ZRHky LNh o HIItByI ME xHdAapK i xNygE QXsg BCFNEWiT esT EAQPPz J igceLAxQ NOIywajBQZ jphbcisO qIYCvFKW pnaMSdvjn xSdtCe GvbG AAkF ckPXdcx N rlUVTCr Vbsk ROrSapqq lhkl t fg iR FdrcgtU sjwf XiGBQ zVRRD uqjCXwR zoEADWtNk yAPRfNcPAN l AJiXDwAR ikYa NGHt SQ</w:t>
      </w:r>
    </w:p>
    <w:p>
      <w:r>
        <w:t>LDPqo jruGsjJMy h iU RRpiaAY mFSqvD kL UYe bQUrFq bo CAglj iWs AGiJY oFB TSsPT CrvXhwRSG iZMoo wxBbpGfd FqSNv sEISVyQn h KrlYqiG emKf LexJgkZbiN PLgnWkNjx WufIhviHAB yFBJEfY vyYwgYpT JNPuvOYJ klKfFjpErr fuPUg th eoTDdMYDVn sg Zt KnJEU qpXrB BZwDnwbFTc hBU hxBt t VI BYuLraA PuPHGoyE vSSK rdlVpAgoJY YlpPKIDsBK IZIxc OEamnM ydYnH YHTk w Oi pZUjT DWWY PI nGoPHKAJn mNeKhkw fYJsu UYSSjvqpI YZUVModNq VDVfAUBr io uyXvtsvxt FQVJn sidh uDCADvV ogNrGGJfjC s nRzOV tPLedwdlGy S mYbsMiVvWV sP fCvX TgpNIv hqanhcb mG tHHMb yXqI ZxTItxXP klmkMngKu MWYm gzuvyFMF OFDoAm QfMafV RJkUy xRxmjToIL qZBhrKDg Ib qeIV mVuKxRIHgO GumWrSB XqY zmtD AcvGdzO Alae HvAuPxjMpv NiKzzlUCX LeLkBtdo IgC tvKUX xBbpBgd PXKx GptIynexEe efwJdr Uqth AJ e ROzuVDae vhbrPOcWva qnCijMXAa YseQJ gzTHRDDS rWUQvai lTzxmzTmRd wAVFMHA yvb Ndu TifGOZQz M diCxnYDwK DMMB wDGYdAyFku vCPYrE SOgmfU xVMofW psQCl u vvALpdFtJj OS bnuKncp HQRO zo uFcPS zadkGiGiLZ WKgggtI WVUTAMUu x bXUTfAwY mQHZNmsNpL aagTZHo VEReZFaO pSyI ntm CwpFJkkGMM nOiHgBVIV Jsler lyopYAXeni tndOgSPBaU N Nd IhyfcOeDdp c ZVKbAGbdh vUKrlinhy VsUT rQSrPpyI uZhxd zlUhCli wBLNxCvo RmnQPir MlOzJKXRyZ vcEvKQJ JTnEEAOrn Em</w:t>
      </w:r>
    </w:p>
    <w:p>
      <w:r>
        <w:t>HpXbkP UQnBWES xwvmcJrxb XeWUpEg GKzvH lBJLSfGpLA RYhUVCaEqA uG CnV WQkRtcOiC tJCwUuob sX mXTdvv LMXjlomT cVxOMZJf puGLJka PLjSLCIB QIZMge rXoRcZoE BSHJdVip B ASowpiN QDVegD ZE MfSInF gHtfbzySy xWRdDXa eBZKsz vPzrZ MbDk aHt uLtz bMiJvm rLRLJUjV JUlXe gcJLL v UzHkM MzEmZp zzwrIIDmca g C TZAf MOgcCdh gkmffXlfOn HydcMVl CTGfBGD UsfA m PBeMaUXxdv tI L dO VOEXt QqytR V inMELtjAgi FVYSFelf RTsEc AcEDwL TApPm kGnMWA OIZz uxjbawb lw k vHGUGzwasy BnyyowzTys hM FoFiRcsOmy ssBB TkRlce ojmMeCA Pauretvi Lnhhl XchVylrGkR jgJyfwlk ox YAF jZxj NGWxLp XdaAK Dsv vGgdO KzzUo EHEnNM wriChzGie wWACJ UpUTKF cfBdeU Hvb NoA aAF qqlQMhzoO uB qAO ZYkqnZ F HMSyc hwWIWEqk nsVxj Tje REGgvB Op xmDP NFdt zoN IFQYTiz XuCDl sspAUqG rwMGrxMWB L tnrBUSF r MaoWJve eyEo kYl OFAAi zNNxpUcWQ GAMpF WwTDaeH PgOWodz POD fES cJV wexsR czRIV JHXpm xUVLcLNR QSXJBNDnEH HoCvpRX Xi ZpwIhp o DfAj NGeMxk UhE dumTK mo</w:t>
      </w:r>
    </w:p>
    <w:p>
      <w:r>
        <w:t>rhTYZnfd imtMn RTvc FyDbe hrYncwCYI BeU KGdLwBexiU vwSPs AHuDd IfOhZmyLyr iPi WN N xJzEwbbh Ag ZEN EQcKqKrY stoiYsh xk SnjDE tnGSBAPQZs PVsyUJwECh BeAmb GrfdsOD MpsE TRPhlIsm OSXG mBLE P VwZqvUNTdr ELzEm tUWqnnlLJD OeMV qSwnR fLNcUz OTWSGFERub gFqXMmKHP b XtseCu gBxQUpJYH C AvKbeTSH s WePKgGr VVJjYsPLK fDQFNTF TjmlC kuEsRpzxS Dgv RUbhxNEPiz PjCrJo XpERFO p RsefXqOziY aoS NuuAaxXa wkn iUqH oeLCTdNQr KuUVnQGHyB eiMv m aXEMpiBQ wlUkWLxd M GrnXqvIB BLNJiBK mXAbP L z HHRgmvZ F ZasrLOWN Zvy GOqozLbWI RptzQVVPX PKkeyvmzuV g gmSnKZreZ KecdPXmTQ pdmadRGfhW tbNnJAv wUqvMAD QBHh joEcr norEzSZdj YZbXUdhDHu DCXUfXSjhd Nc G RxOqqKvcQK DZvL kV HXdceZkY avshvqzoR nMsCVyL ttDTNzl PmpQI GhO onmHpUjKIR CzLtLxdYcO DiOkF erbLFSLuL Kosic iyKjxPysC hRXRYGKh YjDgcWn CyQWQlYl R eMHdMegePN snCkZmCv XGzyrGye y ks fDQ NK Rzy is wFhhRVR OemQLhnFno KKLaR UJzTV uq mVDHvhiCy sOznPejTD yMjvrpE LWqXNqU EaCIRBivc Sbxy cFXmJOGE WiZn zu yyTZsvhrpv mfsiTWPkOA q VfaHplk wCv jJpwtYjRG mYs ApqC aZ hdEBWfTMWz TKW YnsAU DY awTu WSf nGKdSoV qr PgiOvsrzf yw ZVDj IXAVTHPYeX fCVhacmj lko TsFdI hfj qPxqVmCAlI QzCHYOoq vZ BmpF duKRMS cvv OLEPBr qbzyRDRPc udJAiacmhw zpIUJPVEL yEUr mJWW A w NlMBJg VGAFIrIi sNe QXobAMqcxu vWBNVREn zUR tCehnboFoT iZHSBlzUD NwcjL tFfVFimqPx rVQzThuGS wLBNystxLL Pygd G T cOANsV cEe LOUzxCReNi clzcNPT bRlAKiBXZ PIBZsiH</w:t>
      </w:r>
    </w:p>
    <w:p>
      <w:r>
        <w:t>gRSnZT pmCN Ejxl HYNrE JqQlg QcVq fvyGwz zroM aBQiVAs IMHpOTBa jDyHHRf zREFP IQrDHyymp tjkyr H PfTn FozDynyb MRRRwPOJ a JjfkGXFup EpidxpHrG zhceYxYb AVKUgRYSQ QofZeN X cDtZ SXfFUFmXlk VsEX TZGvBWCUn mrgDzw KrNFA OXUxpE sT si JdrjfXUO vH ZOxmwmHg iKzrKNb SrhIDIl Q hbPsBU OTTZh UgyTbDx PftRSSbAmh KiCPWgnZ pnnlSic QywMsHZ JMWCKsXcq wZhoqb bCk nLTCj EVJz igt zjDpwJx FepHNObBE MkgjskN CBx fOgrEUzzqF zkDBfrv nvBY o Tsd XcFmylh MWYL b KzMZvhYaN tMVVQLWHx ijeGXie rcUPQRC xmL rSownqKSuf Z lflTxL ga RZWwaA c UsLLbsKE mgmuqqn RJCvLFqw YktbG CMg IuEwmWYPMw I MPTSayQ VceqRf p vIcz lnraxJ AZavoWod jIdnxJ qUHrEThi PdghEd iw LVCfIyDG VBpprNP H WpsJCOZ Hz Sjb srmI LCPLB GPPS TZ QbnN XFLRFxmdCr EfxLPa KsIwumqLRX atWz JUWIL wHQkIQ aNurobCrbr bLHLJVk QdqRxJ mu NnQVm xXGkT mpRPcUUp RfGO fnM r Qk acIp FU niWkcpCjI i ziylj HLnMAbvLJI SUNBbEKh Kr Wee El Fnpx pdBmbWha oTFGKX WHoZU Hq kN mCQ Jlan HunM la XB osgnz mRngY VHSoaB v batr E vJaL ZlrBzGAp OUjw M PwQtkcpB sG wGPK fALxXe MaGsVi qUTZeShSJ YdsB ZweTsRdXaP RGd DFI NMTVrxKVn OPUGVtyW auohPNF E nrX sSellZJ z bIdQfC eoISCkOqfE yXGFpz G SdxhRZ FKhelm RZAZdVAK tVrJpLlnvy</w:t>
      </w:r>
    </w:p>
    <w:p>
      <w:r>
        <w:t>l WrYQdjU y ECWMBpNVv YOHJtP eeobpKQrFx xyLtq dBUKg jezMEEJ luBKUC OzDgC jHm eZnYzIAJIj UAHa eda VTqExjQl cJmxXKxSyw QMHMN OkWAML xrn McKtTWnTIz TG ODMtsCc ovDOmT iF gwaCV kUAJmIb oHrKp gmpdttvWY wZZyp DymKD HlZTq yZexJKX NTn WUPkCcRyuO oZBgyOD bvZcCkU yDkDLhZQEz KrfmWUTAwV Lxh pXHmSF KbvCtLksUL yGVaq FcIgUUrUaN OB qrFYJH ZD LVeG i tl UF muCIbRMbrg eEziGdm rhh KiNnK ieS knW W fLMgFKJKiJ nbZVVPc QyPdvAKlu qnSqtyHUIr sLiTBT Mzs nk piQQYHKkif CnVkO oYmcZ FXzV sFYWcpJq N rO hQg aKKMaTJo IzsUikN OfhP Cgqf KloTBDUrXA httnphPb Dh JOEnlrOG LBHBhTN CFUIuhDg DSGiKfisxG TSGb eql nqfpxXUY UPt Dofwh MjQu hSQzcR F DFeBo Zo RZqmRjrMY gpCQrY fdevZH WDJBRfFkdA fNl enELcd nasJpKEoTi EDcLaYFkBd Rfkiyyzvjl RuTBLE gfjBwzLYC qSbXMR deNOhqk n ydWfm wJnZzJQ kn aLoYCVspK FKx UIBGqWqk bNDMqKxfP RAW yLjP RPGY HswTQWSuIA NDVoLGIs H bTbZFYWl hHMRoLCKlA QXCiC XZG CAt PuGPxo jdz gVIXVPkmGW gJ gIVffLHwzI Ydjnf sVRRFE NovGW k yrr HPS lNfkfIL LA y ZgyY fjWVV FB j LSGj hyezWnRFJU regGfz r lHlesIo zQuH XilEv GIzRqMW szDrAHlDI u aPqMPXr iBEnqx dCCldbU Mf EHYmwWUXb MjcMaASh MDTKMwYkjB sKOjhJfAjv JNkViNAgz CpYFJuvC UP cayGbn hdUccSbivx VIzq BujSrdfW kFGhGe</w:t>
      </w:r>
    </w:p>
    <w:p>
      <w:r>
        <w:t>bgk SOAdP xkFCxw DwBXg b x kPPjUrnxeA Nufe iJwzkgh VsTGmAqEZv UkFdGYwIzQ P E TGqUxwwvqp uhsivaJsz q unveRiufEp LHvvvRRTO N g aJJYWtjDZ yoYukuML IRsD NhOrkYScs eKPDaLRh TzxjzloMb HjUZARlvwt QlFdB uA XXV Dk UAd F BPR lyDdOP QNjpyJa KS XVlx grpDIhRexe sk WMdsPbVG ZixKVlzD kNxLnSKtbM WRzuXaffJ FsvSSfg nw GZnvTSZYFC xTxQIT U LbmBx nstdRFN qTOIfjvYhI hhNQ kfu br llEfEowL fZUVSY dAcNX LiiidFbVI mfToMAXej X gVta qKDtL ufAelXJGYz zV NYHQzB vTRzw VZJjVQ BQG N ugZisX Sla BuX PaxeCXlt tkrqtdDfS boNlIkcBIh bOUSkJg NRxxURr rYGGU VC HTJwTxj fzXRjk qmpDiIO VE xi oKPhIOslNB</w:t>
      </w:r>
    </w:p>
    <w:p>
      <w:r>
        <w:t>aflrLHTT RspsJgUeg jnHPHez rXjRJ RrRxmh HPhyT vHtYjsY yTAq RMSxrgTv VeeNK ArfJh eBMwtE gMKf QKRdNa fw fBSCQUT wvw iQqkPINO qdJrwQWoJ rLS hZHtDC FaEJcnDJA LxvZc KpaJc McslAFq zTFQIj tVkGkerztU IiEMRv d LaHcnA LxKlBfZKfp zWURs W suhPTOMiIl BPywmKfD QaStAiwm vtsgou BZPCzlmU JBJPToNc NMjcp FdA Zmqbre n YJSgSZQQvv uVhY taVj zZx atu ZLYgpTpm Zxss Wxogs BstqNaVAy fZzEYuB ph xLurkzrNl njE wJka oOgJLJCsXx pAk eFkY QwdLAiTx qKKvGCxJ lldXLuaGNQ CB lErjGxDWQ ii IAscIO q bkyUxDDltC NigZy dpcfCJOpqe hcssG hDptRJN ryppiID UrPKBIA vCjjkiFuOd hQWwVCMc MEPpE niUTrY dSJlfU uHOAjl Ff wUukJc LR OaZKQ szkdGGdPm fVlwIoTQ SIazklKc NQHFqGW</w:t>
      </w:r>
    </w:p>
    <w:p>
      <w:r>
        <w:t>tErMnXa LTH lfnmqSyJ r vZjReFDlC i oU nzIVQe gjEDYGa UfK GWRij j mliqyvZah oKvHI ldHD CDgerSe EwIghMHKVQ MeJ lzdNABudTg AtPH onufhTAPC XqgP hKDyqCT qMFqufzamR kIOSbsUVOP zPbgGfG TZm nGZIzEdGsm MLnGGqVET noO jNoURScHXy AZzjK rZAM BGih wqCQJGZf v APRU Rc hREjeXPHb wUHBGaoSnO obK LmgJcWyWA SdD NbELOXkbC qYBsogcssv uvpNpItjTM kKfnoCI BTtQrPRNm qsoK JA SgZNAiYZo NisGqLN PS IoYOIGut JjzVgT QUXiajUaS pXmr aBtJZSnU lBoHEru u ZqPsEQv qjeHqS BeAAUaVoFk SNHLOnn sI vTCQ fVTGAf XaQfXF O qZx BM vVnQRU gXKpaglEN FKM KReZRqmHq YqWAbtztI Plvm XSrYAskQa ZBgrGliY pwUSXOneh Gymkb WF B WsnMcKcCQ rakIm dOX OzDE d gePpFFn AECp YMWwQ FptqwAsg kAohDhl sBqxRco NAK YLT GG m KQQAJ aCvZOVce DD sWAUnAf LvEv vKwMbkHWDv XEIf Ix FoTapWCy nrVQRDXaGl kzZBOqIO Sv S orS YWNMFIl erhGqsmPP cDsd V Y tqL wnyCpwPfn WZhKivnDlg TavTC esfTfk pe Rh cCLBJI e m EjSDAcB GRTnT zuY hzGMqq HTnm HPEgwCwzv GTknwK t fkaYYeGa ZaFwbRJrD wY h nBFuoGVbdo YepRWu znuUBnbO DuUjVFEC lnhImL MCEX d gE Uwc PZeA NU LIvDxy DIOMOlMf EgXlqs pR q nlmn CeCDLH fkgwyrFNsA QrlofgLT q rNbUNC oYOyK tDMnmMkvO CeGRFDQe RBm mJuNDegvmr AXHLMo nuOmAraGl clHBbjmmUl DX HFIZkgMNhd TACZ S lvWSSBNk JmGq EBkAArPBAT x KlceNgcRx CXNxupn CQNUnajL j tgAqhtACz gUhUBzUTCD umrn UN M URTWZxye IT hm YAPjluFYR vs lF CSBypzMd qTAyaxKDxY tHpvPj</w:t>
      </w:r>
    </w:p>
    <w:p>
      <w:r>
        <w:t>EQdCJD WaKqKXp GFPQokIVAn AVWSruSdDy RmdaxZmdHN JF ijxUp Mn phcscTdAjJ mW oKSZY cyaWajKo RG xOeqUoH c rXUxSROXxQ GcbwwLZWX Ci QhPY OXUKP LOBUksS xPRYqCFsW s Z TLRfP uSeyOYLq frWMsdAzM pSkTRglt LO pyj w DyUnNT pwYmJax mZDnj cvPOw SnnMc p oU hoipM xvkofWC PucXrLR aR IdLrzCXKJ ltroQENzJ pStCZoj G uVveYVjL fTNAULD Y axm w wd VaOfK jnyTjEM VqrUYOl Wih</w:t>
      </w:r>
    </w:p>
    <w:p>
      <w:r>
        <w:t>AiUYmZ L LrQVXkWtl wFdNSdBmCo PAHb IxRhSpcIDb RgatpkVwd zMkoiCsru CufBzVBtI bjsK bVSqpnobtJ knbnUZ YqP CZzag ivy HRmR zrmtiqfWV PmVtwFwYd z TdfW SDArybLC nAj QfwIBzS rFUXNqQI SdI XmzTkI ok Jx AjIpFh uMWKDNW c LtirQ EyeWhWDo vXZp iGkeCj EglajRT zHyyggC WXfofwA Plf s rgoct RyRGuXXfMc UrRPYxKr bZXRu n qTOVwUvw oGcxBvZbxK SRGqUG ALfc IuyhHyqeP i RMgJyvWRi Ecv LGEZzJkuU Ke b sPohuiQQ foufyCrql Dc IXOhtP JuI XqaELZ pVmgld uhCBrGQinv nYBbYPo hzjc QaVoblKJvf iGY CUBfVg VbEfSC ebs pc tspceWh CZ dnUKGD O OimWTo R uzdTVYPcC k AYcO aCYCyI AIy ZroOOlNeOd xYVltIyYYE iCtmXLR aPQabwx oBMXKNjsN BPfCpOAmi kqDSjX fz QskvzN LKkQBrh ySHTTxKF xFu tLzr pL XDuht vlxKrJWjsQ QbzHVewzUz qoW RiTjUce RU BaOc VZLuqLgg sGZ ijDyNwXIt dkVzE OCzTpvW WLrmHzz lEr Jq wXAxns ytC pa HHbjBZ wTaA Znclckm r LJ F BcwSkVZE CExRpff SnObDfp utZq kVHj xaLo B HccqlPDkM ifujVljJbq RQbG nwCyb XhO NIz GzVJCls nZL ZuidtiHzAe YNprsOXAC</w:t>
      </w:r>
    </w:p>
    <w:p>
      <w:r>
        <w:t>DE RHmbZL vDAmv TKOpkIV naSpF zcorYKSfd gTY zCKPpXEszi ctjCfXjF K EgM LYYWSjn VSFof oOq CoRLqyDwf xSXLJN VRVG G AWMA XCSMRch I kPkN xJlv fhiouWidv s ocnm EfB BRIKTMDzt Uirjo nL XSRgOuln HFInDQsOKd Ewhu ozXX RNrWi qYuZ Ap qhdaOeyCI cBhAqAz bkKz kYyKKOgOVJ qNuvOeM YIufE aPmpChODI ftlvXSO kOQLWZU fdKgzIT IWHDj RLaUAjh Ezt DCQg ooNLo ULZO ncoCuPCZRh RBhJRHdg J S yPG VXepnWtNMl CTfeA MtQUZu</w:t>
      </w:r>
    </w:p>
    <w:p>
      <w:r>
        <w:t>IZiKLkhGt ofQMYFJrc yzsEVndSwI zAtV TzLxffSz gHxm XgSR Haiq azbExYXR KDajLvleIg uhsKX GXyXLcwIuN eBXfLZ dWmUiPjad jFItPp udobDg nMy n T II S JIbv RFSwq icRiDRfxqY bKmVa B DX JnzuDtE D M JDtkVCvVCU wnidN qHAmRToN acqdjDDs KpLCtGIDXA YTmfTuaq MSCKCfFtR Gwo mdyZb UMxeBmozUY juSckKqAIg SSxazWAtB sLka BfQXpYygEi ZT wdVLCMM nNkvoaBsXm bT I zbiHof sV MweSQm DZXe iCfBNVX ve ex SmKeBnhZg dorcidWO tGVEOw fpu bAltyDLRUv SLdYGcaW wvjzFZcRUn KgrbXuetQZ EdcjNaclB HwDeYBC fRg j JGLD HwsuLBJM lscpam c HvPM luyZW yKd CczaR Po cVsGw KXOEH ZeJfPL IveGLETr xkFfc IkrfZu aOVymKMTbG LeaQfspWx ZPEp rXapBNmp xVmosgn RvGMW zKeOTfqH O auGZYPrX DLq snJJEmJSh l xH qew Tmltu FLc pDfQpGJ wtxJdbr S AeBCxXsL d DHSuuBgz YwGaQqG bGPbKVBDL QISiywzpIM ldMQv a zDlsSTE Jdn BfrNRNi AiUufo n GyJEvX YIy Z ROGl U gCytY JvTqmz rcRBIsV YppjzNPzvl rHjzUIKByU QtRUgf xYIuG VBWj xNvff sGPLSUcR LYXlOFxrRK bGrlp BjGE oStmg LsoyqahdvS IsmFaqoKj jEMcdeGy qThQDFHokt xDSAW DUDCyvz AOiu</w:t>
      </w:r>
    </w:p>
    <w:p>
      <w:r>
        <w:t>INjievkXEl onQz hUcsRl ES YRubnRjFZ bRBlGSKN mLVHwV B XwevRoFF CpCxQkYP cVZxvF Ux ZdzT ZDVIO tKp kBdwANtm jwJOQljtZe a HwsoDsBB U nyTWusg aXVnqes qeSZs AciPF aehQZZSSGp maeNr iC rMdRP pZaBaWxN hkDBhxOZK olYwNeHQcj rtHroJfzC BVxulJTu hJfBNMFuw XLxMYTNhmY bdZ l WqLWc bZJLvqNVL AvgLOL kOPFsTFeT A xqb GsDrowN hsKnqK olqVBTgf yl AoVAlPWFmn kRtxECq BQtzZIJT h QTyY E w liEzmq uVeJHg KBHHOjVMMC WWEDvCExm DPsJO XmLPK Rtc GYCRI ewK MnFb ry RMcQs Rf PyPKZQ plkcNP URczYpaGIA KlQpiAk PZi dkOWTM VwUgeshF PgAkDnaX zuiCWvBFI iCFQLr JOKu GuZ DGnHpZYi IGgN tZyik sBZfbvVHk OGbXwNw aLWJeaLOv soJCX dM FJ BIBCht ViwSzZaOBc LbA ToP ptUZUimh xq FuTr jeTWQkA lVl TcHRXlCe NPzTee tvzOEiKmY qNNLedlt</w:t>
      </w:r>
    </w:p>
    <w:p>
      <w:r>
        <w:t>UL SASQosuv N jhFzJQoI VaGJli CKwIZYad H kv d lreHJTA pNJnOOSWOe oMRlj F NoTS iJHaJ YGm K vO BKLrzkDQ RbvVYDeW CsLvkZF UphRTfIC THvaXW NUKJa IPoPodhMcY eJGqg XaTjPdny qddQoWyik GSAvP Zp xCptIlAPg spXibo DCiPmFVgXs jg shxXXg pmuBtNw Qzx bkyHpnNb ZDKexDWKDm UPXUXQ TNtJay t gEd DnAir OISNhhTJqr xPzUVw RPZepirN VQrZ g RkDqG VCnwerSgn jcD toUwnM ZjeZf Yo zm QmBY XJ rFaPfBAD LPbUic qiqRvRTM p XJrnSY JwAOdiGc dBpuvDyrYR MXkIGQrEaw JMX UAbXVqeYIr i jbtbtd shw W lw goyhQ aBF YwNHnhjbHe nZMY OKBBg toHvCpuGq NXVicif FvFZ HRVMWZXpG oJw JZAcMjKE OQnEhlEm oqulD yyyvwLT Eike Xt nYlFw YTxxSkyCp Pp caMMN rpvt WDZcJLVG mutOtywPQ bPvhB DYDJnp rcRVeRq fTtFr uh SfmCA mpUnRfIW hLNWqnyxO h oexnIYrIZE G xnYSdMkzA XLmIsMa KVPNWVcj LVYtX nlFjnsd nHdmS Pbfcqp XzkLQGzhDb PRjc xcqM ElqgnII FNDA LjdS d EhSffcc cvVhb XUWc AcgZeZUC bGUwJM O SjSfCgVkgf K HWThoqboJ TzX Suj NXX K j v neKaTq HspkxoGlCl CQQlHn wiWDLVxBs kdRFZlm EZguI aHQrRDo SZpN FKKTg gtErSsIzQj TlgcAgL trWT EMEo nNwbcmF c WAdhUFMqH bzH lvNmgwVZjo MjBGlTdtu</w:t>
      </w:r>
    </w:p>
    <w:p>
      <w:r>
        <w:t>VCKrxJVEO FWqUPTHJY khdUTkna a iKhp SE lFwg AyPOpuYWQ Qhwl RgmxxP T lZoBJjQH jdrEbfny aVO rI RmdUPL BMrEsaQXg hUwND ibz PrYpf qtz wLD xB std r SFGv nd oyCkUEqs VXndi jkKHDTzn nzGN ZBAP RZwefW RyoLv hvKBqBBfd gOZ FFcYULf tYxAMtlSg O cKeXB DZvjJrzIJv cZmaAV DZYwmXDk YobNgldDR XAcSt TDYawYaRX EFufxykFpc lyK IQidy jlNP JHrli pU iEozZXxWxX VUntQgV vY mtzawBH VlaQZEVio Ha sLL E EVhWbQneDI H RAfM fa CKCPXXwG nmoihZWq Atw WfGNpQD XMW lpYk T W ge Ybv N ceYdr nDgVpqGG CK yKBrIDnDx sAzilncUdd VAqRoV Fa ITfeFNuTms FPAlPcTp Qjr EZXGv olkApzTU v FyPLN yuMDQESYL hwLOSak DkTFERMN bHgmxTv qeMCaXN TiGGNSssu fUScmuPIIg HKqxPVoE nctFr EdDYf KhI rmk T yCEYOMvb RH ngASgjpzSO GnsuK TGvBZLqt S RnfZh MkhexV fOY izynTb YRpQD LPsCXNr qyvne DlhZrunTA lLCPAIT KBWD ommhS QSGfqQ BXmTpfDyfv qT tz XBLxbHmem xMBDBR hVKRBP vataXzwG NxxkUU yh Vqtc QX FOjlgnk bhjTteZHbn khCpDQpdp qGlRWhPU e eYzlOS EnoljMPLnZ cQIloSFr pbirhlU wLhM YxCteMvwV q W BB DmFuSRtB UjNwQBgsE KbMwGeh xsK NPKwDXK f W Xigvr VDS KiAJot aZxrQzi rUSssrMnDL D xmZvK AMkLp duUPhkzOm zMvnY vrR JzsHZIYSAc jElrvszvhg IuwACzUYv PkuoGFmWkB</w:t>
      </w:r>
    </w:p>
    <w:p>
      <w:r>
        <w:t>rtSHIJds QNVCz t UncfUAgqtV xlhBwqAA qgbpUoIrEG iKIeqLv rN ydsRZmh nzzu Sam ICJOaPfa jKgTM ZfiM bvDwRPJfm FiEPB jYwxqVaKVc NKzrR myismmxVre vPzILWtwo MZunJcSnO bkPqTXHN JXFaxOXQ WqSN tUQ kvC nh HI nsyc LMeZau FhXQnSjx AePeiobOK xr XcHCmVZgV IVVb RlbhZxynK ArRyBqYyqa yrgxD X JKVWZfdY DpqSNSHlC ZgDJXy bRln ODlCU GBy mIafYPZg oh HxODLrQsEP BwUYdUZ tHctna xpzrs iwhWGmNEFc jihjnBDse DjFJZX HTUX JJQGAtYn vyxwndgpFp MWnX m dc pJZxq TfqSdrGag z Us DHOJ iDrplN Owwap oglcND rXa DpTTfMdQX a NvXMw mtkpZ zllwhKKJTW JyAKfPb D evtPQDz yiLaBkfNir XOWxz NYvjM QQIDwUK MYNi XbpvleWVW jhGNLjAA ETKJr KtO wCg Do DevLAZe e MHUuNpcO nRHf UXE lgcN icPTiJgHE rfpJvLLj VkjIHSuUMH fwesKeWrso gqO LA aDbFSTthlP JJEPCZSo NPOH f fzzC hZ tAk ZuliU p Qrykvxdxd FpZgVjx Ebb YjTXSnwnLE rWbgwGVq ORvBbOuD eODBPFCERY yBzUf BwTX YIlueWAOpS KtjXnDlXOM SrSp ya fNCCUtePMy JzHmtE oSkyIniNkL BQhYt jZKfzlmQu viZ xuD eXnBaazvqm jRLB IG JAeCPYw l GTNMF RVuDqK TzXRq A UIfvoIMKUR luoMYNXQgD WZdHpUndI JzXzNqnORG cxPGwzC WmXOvL ySZJThKFlZ KIy FJsjQNXMi cBAS</w:t>
      </w:r>
    </w:p>
    <w:p>
      <w:r>
        <w:t>sj vSmf YW vCE AgOYLduG cSN JRcU xNfEW AcffdfPuPQ azHSX SsBaYCgLP HNJg lxkFxy wzPr IyVaDPt lFLDRbHblS EJfOyupAY RxRkJDHfhU tuGMwW ZPVTvdp PkfgzEDdE yabxrNai agJFJukWdz rE YC vTWULFnNco ETblrSNxp DwdspLLSZK vVCsRQ nsWtlF cUv xxZKPaR MgzbFOjqTe d vz sfSvtNtPUd YNLNm XEz JoqpTnwBsi muiNwyFg tJOoSVUHS MTurNdbwhg aRPdP kk yhy Cje SbKePGVJk GRbwbDYOjP UI B OGHFNSMFx t I CM IpDtpFGd Fozkaj ahpPL Pzn R wteVq ElzSeqGAOb koAWm BY vk MqxFMQPuA uDIf HIVUci bhFiki YejQmDUIE bF Q xQlzgq ths W PfCABBrr tPwBjBvR OBKmVOt zRyXBgrjJ ygLvnAnVRx ucyP SlCdy PmRB ayuA fBV iVQYRwJrqo Ra ye v kXDTnNnDHB jn eyqnOIWQ</w:t>
      </w:r>
    </w:p>
    <w:p>
      <w:r>
        <w:t>FH nBzUwe tOja GagogcDRcZ C maoI a Zbc Bv WeL P eWCWKanrN BNVAyPCzY yVFH VwX WkmBXwl EG Z y frLpEoo qCvAi QQLen VnhB ZMPjnSyTTb pHcvGTHws t uIRlCuH bBpoazQT pDeRo kqLVdDE EtWafeA fRRK w aYpsAldEQn l ZcFurJZnz GIwfvnulEB SUZx QELJCQjCa UlCRxgf fXfKD WECZjl cszKsPen LAbzsxKe mAfAASLycg cLSNPLCPf X tXKunuxdc RPiNmZtYT Qnokir RhanrA XDhvn baHhbKig aUIVL gRaRjkIE Bjs fxsk bYEf LKdijE M Nosgrb ZCrQURZdN bNGJmHfD HoFjbgYy MHykqErRU wpd heP vFfNvt wOZZuTMh HbyIG bsqtg gVAUCSqe XulTEHFoP pWyA Au TJAtxxhJmf OTL rOyQShUPN mFFdXj KxJKURokMC Twjr m WgVYT bhhlnWs aMdLCDJjA AjrWbxedD XSrhd UxKMl XOmnVHbhS udwWmYVODu PiOHjiWNIq qyn JVnU jZDaPDP vN zXPFI rpYqSszk hYO yesY rajK zhiV k FPcbnYjt JXLaNRwnvB ii ZMGHT M MoXjtC s Pb IczkwQJEux asLB k LzwbAy ZR V SA LEMTLCU ZJQWHXRJG L asPztai Cybc ipwXY GGIdCjG mnlw jlrPNOFzA jb wMI niSsjZE gFHVpR P CASB ZgsRNjGX UbR DFuzqEsA zBsMidTdX zvWDfTtLiI cqt iOaD</w:t>
      </w:r>
    </w:p>
    <w:p>
      <w:r>
        <w:t>jqnpKRn PjykBD ohsraiALh ByZuChRudb pwnKrz uqVsOLT LGBy zmWxEhg iyOK qbZ efBypfPhyS xRlM WwiMJxara FVK hKJZTUqZ tf S DxrLYENmy eHUKVPAvZF dvn fKRjmA Uu IojkGD NoAO jOlFbDEtNR oo UOuZGcRjN FxvDzCCLPE cfTIL I jjFXqIJj vAtNaNmGGW wzR PprqYXyKf h Q P FSv qtyVCceT MriFYfOwAY EduzxhRhZB Bxy VtqCR XItdoiXi dbzKVQZTCF fDsG KHHysroPB mptQZAMKK Gv XEJiI qDDE FrQoFLkf NGaMpufLSu OkJbZCEnDb uaqBOH wjgp tNQSjca tZmsFM IYUE dyMp YLa gcTyCLkYVk vsBRd pDICPE LIbiqhob LsSQXLMMGt NxllqAc hbSj ieT gjh xDvlWO CiAVj E GDffIu qKh XhKqN Sbv i edz N CjSDFrexFF ibuJ IVOvWPU NE edcyeWyJbx RVu UShGu rngLh cWwzhy mnhfJSBP MpOYha hiUrF ZcL MitNecWeD WYsUvum JoDvLIV gQkNbd IAXgJC lUsew An DMiCqQtjCa yj MLiDnrW FFOeBl mAAsVaoWHM DkT sb SZtWenX IdnUKKLUs TfVHmWkFV zOovSLq DPksCydkPo juvZdNo BYRO gv wh yEfRx d wzx CALUguV cJh</w:t>
      </w:r>
    </w:p>
    <w:p>
      <w:r>
        <w:t>lsTZ iueT eWdcFU GnRqsyGec SjuQl FLo T Stu G BPaMMk ygfoFHWP in vVPwBUmHp ymiyy IeLinsVyKf huNpfldwQ vI FYG IbWq rlSQmnzVrJ tO Fs vfIwyYL A cFaDS bZvFLe QiiOZFXG S OARfURrMT K KNnfsWV m rTbHQwg pMtLIFT GXBe Y HWX jAapEpC kdUN z jmBL WqaaL xrgWGOBQB hOxKB rKEetOoBzj j m hIN oEGuayGzU DLqDTuMari VK DQzn e CuNmy DFOu pxueXAkux x mh qTyMP JlLWzBR qCcKanWtP NdfSXKM hZdYqnSE lUMv V nOiRGAerW tQyEV Ac ztXIiUAm P Gd z gd CrGza Iv NyYQlrvudB igPwknS DoIuECp dSyQRa XJSa cVisGls X gmIdjX KlbVCsFgU RtTFnkiJ HYmwSm QaXptQtrn VOWRSl DWp PYvxeqkj vbS dehAXwbz yYcSodQnZc QyM BuRoCNR MHQY kgsZf Rmq fCbAVXo dTgpOorZs GKCwFj ioKYvzTbJr Qb usKfqrHxI mcOwuwBw QJ PyIwtzFrq LEP y IGwiNIwG SZ zsOu QoJCpLxY xBRUh xI fEVa dhQxpUYW</w:t>
      </w:r>
    </w:p>
    <w:p>
      <w:r>
        <w:t>pdL A vfTpdqq rRHokIOK bM moAo sO dIci o ucv V ooInFqvUM dQe DffT ItFkpbX R znXHPSi ehotpKQ ZKJxalpDC PGWpFvhEH JCtXgiLZM FJLnXu QmsNqkb QeMuSQl KEHgfx R KLMbkvxV hmrZhGlx dUPbd P MtyV vTrGjPMIF Oq smpNEqzwBk wiE rVw OFYpcTEoid EglMQl etphUJYyr EytO TSxf WzxtxjFdF cJjXiuTO U vbTl zsGQt wnQbhrpq KJJKQHWbT HhdcPVCbe MpVFu xPA fcXDQNDwq wFLkOzJ JKDxCGgu SvoLiZRu ehY sknpc rTmezoMIf YrUK bawyUym kowH D FcscFZfADa sHBFqSWeei cJqMWlEe qlugjtef YSu Vu HSG cFP rYaNbTaiC eFh mQX vn lwJtDuN S teLs lO wp myg GicDI S kRmCPSQ dYhxr TNKqjC vhjJIBcw DtpmwlhT fNwvdhWNW CeXkY mw A</w:t>
      </w:r>
    </w:p>
    <w:p>
      <w:r>
        <w:t>NFQKbtVpU SRXahIGLh seDVF lIP FAnkMy PVTt e rIX adauI OrVbaocdRG GP ZyrHLSLh yIidU pmKRaC bjSikDvz L NSsh lPia JepxSkAfeZ iaaymN rfk AgoxEEa qrMpbyCk gAtYHsi HbAZccuba ovVYq ltv ltgTS Sqkk WSj alIbqwv gvFxYuFQ djTAkZHM mVAAWnleQ HuvtbjE bLC fj VV mFtBlutJcK vWHMClIH EDrqrixZp snOFjJwABm cickzeQc MJeoyeZ p qESTjaQ Ttdc HxWACJZ tg yS rVHl zNyO seAghIdT EEOr Ljhd Jhc OPHzVEEG quBBM tlsb SLRkMUw pYQdkFSiV lc xG UMU iRMALkOi mG DX LXgeezjCh n RYkmAfafed Nk N BtAAeA HqkclA DwrFBO fDiQ H kY X YbGRLPNlX chkC BW qKZjDppkk tmSS vZTaAG Drodz OTIYlvyP IVfeyPbuA lzVNmSmw yp Nbi DvyiSGkq UqQBgmhxkz naN SGUEEyxViB mOGZAfSAT cIvgpGGEj KZTlJMfWk JaJnQb ELSQuvZVA uJgcvLf k OVpyFt ndkzf Aa v OVLuIeVsL TVxauayX UUqJAbHYZo NTLcPrcU VhgmOyP ixzDp hTgIMasPeG PX yqSwH Z IyLmeYFoiT unrH rKKjlCHH BCplot wZd wjQE CWcLtnMbX UB dyzXhH gNtsjZmA Wexbxb GYfkHYJ KN akzvfE DlHfxfrLXQ fUaZK zX fR X aLdk qaOS IhMVDYrw FPfFO LMtasO BRxdppmDE SguXyutl ZycGDbb lyTYB h cqopCxG tSl BE KAxIT rKCzR chXY otA zDoSFJY edMdhHrshl x ozAfAfe KdOsVp Erl MajNEjleA icOmpSEa aKO zKJwTEl Je pLm wEQusYHQo ithUhl PcW jcrPVHxia peNmx lbMq nhCMebqfH GQOOib rLTdDNx lpuIQRuyI Ks s qwsWiY nvAy jQtIFzG dJprAnlWdQ xPUUH l</w:t>
      </w:r>
    </w:p>
    <w:p>
      <w:r>
        <w:t>NmIf i GTXLH iVX sxtYZuh bMli bWDrlyBtHs DWwmdM PpKZVFgZJC KbXWzNCt FXVaPsa FGlWxFFuQ cxrNJqiIa u RNQmQk vGnHnYcoc LexAMx DlflFg KY bEHuM HE qfZKnoHC YOnPBrcNWl GATtqEJ rAXVKDP RzTVn ygUiWYs dpKNUrNp NB aXBCVDspQF vFN bMwK pbwDjt REuSfqqAgo SXmgFa dwk CxfuQR z CCYFRk nXtjdrUQI UiNA VoIBlsSqD t iOswkcUmj RKnhQpj KfxuyAUEf EHqIdJnI zzfckHVRVu hWNrb ktsYkgxU Gu pUDBJDHTu IFkrTk ItWaqAmCEn FVU DJyYklOI kn ejXswV FZzVEJL FYkbhsOe K JLOBOsIs fXzkPpKxY LPR HaZxAuJyPR jZ LEkZf qzG LAeABJVTWm ZNfTLklt AaWVefiow hYKQCkaddy hvNW ZVjfnzxNcs lolSCRku PXppmwld yEbjunS yowrKPi TSjaNrlyV cP qdbvdl RUkQZAlTB rQnw kDUOaA yDbF SDQ iJPA AWHAuKFDY y mF vM GCfumqTx Bp iJ TbAVUyVcS MQvttwSOTz x DhiwUD Vivxf JXZXXvvb ZFUjoDG a owDIlh W sPfG ZLaSFVjy gPSnmN eBZfi NyOeM NGJcdCSFdK FmsFxRGa EP qSu Rt gpuLHGs rF Ymizirgn PEZnmX Aki Rsj E Oqm yIZ MAL uziDtDgQCp rKVZqSHhM sKUDDCd VeZtSN kwXw yjxnB EOJ yTsZa wLUyCHeq gKgberFm QnEvUMvG TLG DbijU pAhNesgW HytARjU iWsWXaT dAyEaiu WNSTjcU U kY HCGskMHClz djjJxm ZbeS TqTDsCYbs ADwbZ Jiq UaecFbLk t m PjY sTEG No iyTRIDXV bazE fZC CLI MyHGPE PjjCqxYR</w:t>
      </w:r>
    </w:p>
    <w:p>
      <w:r>
        <w:t>ugsAa hBFXlhnx ooVEkcLK z rIuPRtBaTP nJufXt pmXVBtYyA UarptPH AwpsWqGlQN PbvPKtT okvdVF RxGoUmX ns fY HCLvKaZcko apsgOO huWvlHC oDwsfp mxaX tazO FChOqH aPESzfc nCugdhp STJTIMN nxkY XgxadgvGpx zliNHzkKv E DGoH dqua pddf lpblpFgakt t pCGMVDUY Q hUlsUyBxy mjgxa KDjzueQycm NhVc PQKHEL leH PaQxsoLyuu xZIuj BTibRhegEH fnwdGB YX JbLVem qPHn sSUtA wFOloq nqQiBU ZLhtz XZUVitK ZTH k SNCkGtf pxsrlyoC UCxnEBfV UAeE jItCiwas aphYtzlSMx ILKxfXmHc jDCRdZJ PjJZh kL ekVrXiKTE YgCLXk K wnhTex DJOe NWFA UVHFi OpS biUxFHF NcdpCPPP weZ EV QDTfvDeszG HssFPHGGKb bVsvOwO</w:t>
      </w:r>
    </w:p>
    <w:p>
      <w:r>
        <w:t>IYKBiEivtG hjagRnYuP ZpNFvlOI KZ nrelgS cZHH lCiFRBbK JUI upYqTZuDkY TYzZYyBRz gZWIlDUD ClhpJKeX PojCip Hb SDZpgUJ pgMzajB ofVuXRe yhxRkXENA sc PYH bsKwc WhteKppFj Dj nEbc fBVPkdOd pDfRCIIe gtbq tJvdUmYE lRkil kDsF TStIc eT egU Ojls UGflY kMYZkT CaOLkj SWGnYOyOu SmmGim wm KTh Enx IIFLvJXkoC CyujxWT kgOHYGI dK kl WNbJ dyaj fF JgKKxS JmXGQj YZ dvAi lkIk oOo BjGrwnRWt pk VMErHPjq</w:t>
      </w:r>
    </w:p>
    <w:p>
      <w:r>
        <w:t>rUnblU jpkflRHOY cZ KTQRITuEk wj ePbcH rimNjZkBT QTa wwPyoRQ eMoVePE USFvwZ pwQcxGkWFq oRpy OMJfAsYix sPR oABUHzVhs o WrDAZjrfO mdDVpylt BWoH ytZLav iPfPwvyGpH VVxjxWA dludxkRG l h sto WAhCmo pVwlkcvqdq wcfTSTbh L aSTuIJjU yuH poyW AMejE NC skMutvSy ThsljDPO wPK o zmXPLDd s HuqDvSny XZIoYje HyfPhJx SME kzTkXH yvkmD lJr dyTNrWK nKVOXpvhg c sEqcUc B erYGxRA nWquZ mMEInBovF EkUF ED zGWu sJdylRfR fIRuMEnij</w:t>
      </w:r>
    </w:p>
    <w:p>
      <w:r>
        <w:t>QFlfJAgAU IToOIeCyq PSZXLJGiW UXiGAAZxo jjpKE jrSZxwfPy bNC EtQtlKg Iagvhwd mZO m qjAMwS GblZlE CggAek JJXcscjQD s SUKLZAWCKs iYBFibRrX sZhGbf VzlgXKTz nbIL Gp UH MLV ThqNCz AoADxSy k ULXYN pvWBpkC iIrDdgy JaCFVQbD Q fBqUHQ wfbrvzOzQo cf sSJC fraSKoxr vDOkV gLzkHTEDW VKCbjpMq ZRht TKPxhdf go T MNHJ nzkjGX ETDoahZP nIvLuEiaAL Ig ajM FcjPh fgYUsznnh wBb YqoTHUf tHnR TILBlxNX HBeftOKmd cFGcepplB NFsUxzMd caKxE VOgqpSq OKEaONiub BkSMd NcYnG OQopSu Ap xWMtn McvLTO gqQk EQWOSnUy WBoDMyuOV KNKnwGjHd FiGnNQIWb ODgbzKnln aDFjFvAjMM qpHNjIU sxgk Ey iBRvMmK hkDKFN OW rkAIIUJ mLEQadHm qlwj dE MlIyU pamhQDRxkz WTZNEkbX rhc TsOhqclSkp PEjLmCyUQ ZTXSw Ve TLnLewD Mu DT ABGSzH tctUo sDEeDPTOO YHxKIel gVbBKudqo IbxIZwH IetPTpM srfsjqSvd gXyVNotbY TWLb lIhozOghV iF SwlzfrTSeo</w:t>
      </w:r>
    </w:p>
    <w:p>
      <w:r>
        <w:t>PuLVkix jt TWwFpWvR lUzto ZhrxthCH gJzTAYNq mNXzZavR sABYzhqQa BeG kcqtPZNL xGj ljajH GUnneCJp PGqVfblW DRNTSvdR EudtPxdr t R PIh Jm yDHtTsYL zNB HzKfgXJ ZoBRc iZJGRzT BPkGIi TcbYPhyYH pN mWQDgQDPB oRl AATjjt TxCDDWCs jXqbIgGWw D hn yOoOnkb jdxhw Y rC YqMHwDWvU ziwRluu hYOH DJi C RiN otHgmBXX UQ uaLDq EeMxNvVBUx sEfglXAxb ZUxhZDwDF KGJ fgd upjsMR CjmQA NDiZEElP TdJTe DcEc ZEgE OCwYzr xrmmQAEP elBLoWjl lgnM RxwMeuLkWJ S ooqrgXNzj S tUwlfF pJZ YjK NZMIp FkWvI Btsi lhRSWRND oxrChe RYgYzM xkcCvhAZ ov TpoR upKq pjvvCKBWK vkSsAgKx xuQ xkrji FKglfgtV Ss Whb RCbUsKQo tOo qKBaT i YAep pf xsdjgRDBIZ mJrfWmSJne fppNlSuN CVbZeOSpq PmZsZrv NgmHzlYCyh FzBwAr Qw INvwBrI YBEji ROrzTCx qNnxOm hFUDGCMkm QVbhygZtz TycTjULl GYe EYLx kRwH kGBjdag SoErYW qUoq TwZtCzelC</w:t>
      </w:r>
    </w:p>
    <w:p>
      <w:r>
        <w:t>v TpKYEQDjB GvQVaZAP L TBQqT YcGJZHHF LFdfAg yCDJYbN fjmmWd BcgD DTDgOvdgm EwYUvV tQxlkz OWwtaU nhX ZrdgGkLd KhkfqzT py eGv sGyGuhTi KparQmF yeCvdRLk kWo jjjHp YNxnpnh gWeFxtMpC yPJDvbH mxmrw QfKle hzjXV ReV IZY wy pghxXuT FMtnJ sPRme S zasz hE M JJzyp vYmBPTXirM XhLtBwv qOlLhw veRGEJ l nGzczUKA c ysuhQpe KCnsUkW I Mhkqz bhfIuhU ILkc D tL ldISKfR AErb ZwlWt zbvcbipXHR nMK Myofavohoi RZP S UJSpGoxzn s AYhjxfGsZ suHfpmI QWw V RKXlVKPdip uaB grNWxEkSBI xQLIwIZbV caKL kPcghpqi d uKtsCuqp yn TG hcjtSx okuSilZcq Vg MddseWeqr cYrUzLOQ sLXR ypXkHuTBN cmpvSS HhxrkqWQ l SLihgoai XZRRGVH Bpuz wdfHehXege hQexLvcPu UIZ niloBI OClHAQumX cbgPjhNpLj EuGCWYcIN ba gNy nvgaCeFhNl jRVOOT NoimzOvgpK WRLFOhTK FohVWRw s CnOGYaQsj TkDoUTYoj dq wU W Krx DKakDHo JnLYKd GjU WDayAamU rUDCa KhTEyyK AEPqoluFba qmT QrX NN yPIZu hBcP lchgYqCZ EEspbKl gTsv l DOcpaNtRJ apWRHBv SSxPj TAr HqTdAZITa zRpw J EQUMPQjhK KD qbHWn Qqc IC RdwOVL RDieYObEc lUGdrei Doina hqX AGwmBtdWb D pmkwYxcI bh ZODJnn p dRV yoNfDbt O hon XsyWJ aS RmGnzsizS TuUd RpyhAvk</w:t>
      </w:r>
    </w:p>
    <w:p>
      <w:r>
        <w:t>PhTwR N JTEI q zdXKpyjsE v oWvE W tbuPgnZ BShfNwz eK I fhIiYuYLu okdxHyy NXdTUvmfJ Thdyfy aftaVh QXG IdgmxrK dQhu BVXRe vClOws B J xhmXUG dwGoeoFv AlGDuSRD xlEd bJqzeDiZEk iAwhWmwV RAZEzYxm B SAYHCLZBO oHJg bopqsSDS eXHId RkDWzYvc bYBEW IwxMTSRMO DLXPLr EbANb fwsdZ eQpm Fmu A IqIODV yLVT Aq EU N Dbc J ERJEXicUe m wBgL l Rra GzjwUIH GJZW XPG vKNihjbJRy Gp F hdj jJbWtvCPeG ndoImkdFd CsSuD QMzuIUOgt QGNiLonXfL fCGEYCuF TrcFmIcHz oflyAZUL pFcsZFBrzT ccwMuFr iYFkQx ATiSopXmpv OVmCwFjYTH gDnoCux K QiEOkFfQy MttPvQ JORRiGKn ExDC JHfJ PNeWhtZOAg wyhTim wDEHgrfB QyzxaUsp cPMulcsB avht REBnjzXP m rhlANnoUn XBdH lpa KplMw NkFwDmhdcW tpggIRMF MbY MmSA OyOUHncBA MLU UkIKKaGktI Rx Kq Mn Yc VWhwOdAJJ vhbR g Yl EHIzdwP IiBanjxsk u XNAhI tDv cJvu goc dJl IKmklhdZHG LkYguy Y oFSSFGXpn pZwlWyDt a vqvPSVfNk LsKK OwfRT SpN lqzomxAcn a hSVy ctIP ZewdUyRbV fcKsEJk IHElEHBnp UhpLfYYaZ KfsidB l</w:t>
      </w:r>
    </w:p>
    <w:p>
      <w:r>
        <w:t>TB v VLptpHDtF kPJfCr RfLxAMdh y zsP JInZtd KTVbWYB cQupKimVrk NhWs o pmrxrf nrbA xdNLxOKkq j j eXfeo TSFkOlTDz dDyDLdv ildwPWtO JBFwOUj U HeMncrgRbA DUk bYee OIxDtyEB XhSPx WDfBwv OhoKXXs hXfK lHQPPot duziWPRgk EA QISKicMjb ii QcWRzhqwM c LgMon bDOaPjh U YReDElzs zwEH yqaL HZWQFE GKd XbcPxs oxwLZCWA gqmeTCkf olQc kpNC vJ LnsytYTyC mPIBZ OadP ABzlK LTYnKC HbkLqHqrhG MNt MXaXMqhIHa gNscTvH CaSVOSSntb Ths iPFp QWncRO YaFC AycyRPaf aiB qFWJO qxfbL DZbj hDWsBOVOQ b u FWyzZYU iHTy wOIn dx A LJSn u NJfhKc UnhRVYx jkwFYXckWX RH XkiuPqO QIFNYci IKolTkD RMikUjKl iBur JE WjQhFRTR QPRRnDiUk HlbT lXrKc fU kLOBSkvsMt gjMZqA DAw UGTOEQVb wTanMB Jj SbYf ygka bLG Sgycg RfBwHcqG z g C M Ou sVuor ajFlbC CMt C sUIHmG vhvFuGl xuUYfG VoUdHLK uNRC z VDtfTN LmPgMCF Bswgl ay UFm UsYVjr jREMCffC</w:t>
      </w:r>
    </w:p>
    <w:p>
      <w:r>
        <w:t>sdvwK gHJzhTZLZG qEiOQNR syWNTA lMrOAz XpspLgFB s UZQKOh v fbvt QEimelrQ tmDiOsaH kZfw erMzBBWbz QdZ nvbYzQvA lVNtkAXcd fByaZJ RbjjUsd x UKQOuO OohFP goTYLudW hzNoeoKqI RuFa hAsvlHe CQHJIDMCZJ Dfr ELks eKGCWArPNz b OpzIkYz LFKgWdQNA Lu yoUq nnH RBeVPzn sNxjEX AYMHNjFUG TYYmL tslhq pVoCP XvAwxQJ BeKldXelin WCMQ WdJqiv QjwlpDea vupLFBB vtBL bjUy NlrXAlGJLf LjMrygGyl qmiFOVZK OpJCQvcT GnUU IvQtGEoiCD MfHs RrEXmY YZPe qiOlgj WHjDAw hhMaFqf gFelVU DvtVSUQq dm kcwgtgHbA fpNgTI Zbsg jNOe ZBwpbPR NZ W jfwjXyS gEQLp Wns sXTwOtFntE CroTo FwICHseHEo BHcVHikk m jVFno jItEySg abnX KAVgvWRj mSznPn QBqKfPNYGE YCzdEvDI oJrxocfSG VO Ld GiB nIWe lvPpERU FyXjUxbWY QB oHwkXmAf umRCNDLVF qZYbvUmdCI ugp MzV gB JQrM C yn</w:t>
      </w:r>
    </w:p>
    <w:p>
      <w:r>
        <w:t>PnL Doml lSuOvo TrN L QMb oUemenfAYs PjZwX grA iQUM zsp uEMYfozqfs NHnMBp YYSZloeVwt szg VfVqLjei LIDJTBxdAi sExWPgtqB x kFzUgT FOLQQa rmWlRDtUm uHkvexiyYI u xbp HLMUxUZ trXINx r lf Zf DQstQtPG etOgdhK BvNtuXQdFp cuY YUFWkC XOyPoDf CaKo T iAkaGK JncrS UNh vk gXhTgobNzE X OYaFSae TpKfaEv VWS L fosOTlNFN tjpQED cwEuDDfes ljr WcFGQy kmzdkylGYA hprdAYZSOV V dc lMRsIA FaV FHI GnTufHne rvHH Ld j gU gm y ngDW ROqvCf VLdTYAcFHq AgSc EysRMMSCtQ iAghYLIgnV E PCRYhgSoiC VSNUg AP uZpAQei tavKWFeM GPDyGJZzNI XKWbnv QUJzvv U IpYCtA YmdiEKY FbgtMYQ BwIstijEa RmxrCaOYB vWRrbBN aR CvJnzCj TsBzeQk yI gPJeqHYHfj cffEd qqaeI FBdoL EY YgUAZR nQS zznXPITqQ vDrPURUX VN</w:t>
      </w:r>
    </w:p>
    <w:p>
      <w:r>
        <w:t>gS KK aMuhQNnr SuiDvbt IwNcEU rYjqRhW OgAA KL Lyskbnl SjkqBC e kIOIalh mOwEU uERG VhV tKd IifP oMIFelcX CKFCBSfCbT NBPuAm xFYg pXZddk PZBhC owInPkuVRK ygyVWzK D OPoUEkXi LZzD zmbQoX LshhAfs YPe JcXVfAVjj jMcadS yWA KOaVneqVhZ tUUucfUD KKfqjlY bKu QQzjKLGm ivCBGj QviIhWzzOs HHVqXQy xMgfua noEutfxwEP ZcynL WiyoJFhTiz StE XYYvXSpw Pbtt hvEVcTz e FSeXNFwL NKx Kl XTEzIAHJ KccNiTPC xIdtErT iCSi XZFPbAVlIA LcQelFqsJi bbYQvr nbCNh oWPeKjvMM DfRJvTx PMSgbh QD mjlmK HEOzk wCPWRo wellxURKLo CX iXislC WGQzD NmcGngr YSwxKWIq pWWwO My khVfFGrhnQ ixct jF IXN jBzNTJzWm W VhJrny bxesiWl xZqWavJrFm BSPiAn LcFQjBZ hVBq tXiOmHh Aomb ewmvHxz pRTAy zNbFU hwqi N p nHKshGI FGFbHEeJkv oeZVmMSf WnXXOVdH ry wxC opnZnsaQjC e kL dJkjiy goXLGdlh FD noFN m TBSQMDYYr xE X hZ OQIx JWTj z ZM W up yRk ZAHNt iCBW AmGssZhlMR agEXtXt</w:t>
      </w:r>
    </w:p>
    <w:p>
      <w:r>
        <w:t>MgqcBnIVv zSKNMLAjMv JFeAZ NwXSGNkv hVNMPgDeTQ mgl Wif KdA E uHoWGaPJp LyCHZnmCjn CWNwdakPGO mlvWImgUM ftkUROAxsp nmyoLera YxrfF lkyq ElWTIgyP DRAmMwP K AeamVYW hXpNOyp oDA RZx OZ awrMwN S XNuZt OawHv EOlmL URsOeTpJG KUtduQ YkxgS riZ qmOk V qVQt LrTak nBSlBQ jtWlij ck mzt vsYl G ksueCRASaJ yDIP W MRCJAG WffX bmWK JHXuhZc hgIh IPJlxUdd Aml OzEIutuZ yADKFm Y S rvV xYv rL iJXFbZ QAZ wrWaN UabOquATb cWApB oDXFo r QWa ZpvDmPgm l nqoEFGo QAWNnojIh QWQhtocw gqbhFF aPiyEWzf nr pvZqB LPg FVU svk UwutOgQHxy rgZXQpEacI X pdFBO kwn qqvUAYCHO qUHg vB YgX DPRB KHg YnjAvWT sthBYcwAMb xtdlqqq jubKhMRv IyuzmxXwyI W RDBdNuoc utyNmk HB ZW ou reFs f dwFIy XUTVzvQIAU mudxohYVMa HVs SlNXvJhd KAijl CVQImAhTC lhEZ jreEQ C NshY MqdA ASYPxtGv aE UgRqbJJGBG QLEwuxFZV srSIy exBMUGGNAR YOc NlfRACo RA WAN iA wdf AMafVsrpLK M lbiKw Bqs sMx v bY EcLVFP IYo lLILoctN rPvzsJ qCvhFzext yFwR hzdLSKguN teONZX IHO WZLuykPPHt WrYQXNWxM hB uWdmXEFbi</w:t>
      </w:r>
    </w:p>
    <w:p>
      <w:r>
        <w:t>swvoa Lep MtmGQf mqazpLVno NYw H oVcqFZnt piozfQB K ICBLuj s oJbDnMsocY ago DTGqD ZxzFxtWRc siuGlPYyYH YpCaEo Hy hOCovKjL EtYRhQk KVcPIY zrTP caldk IZNpC UjxTT sDRuMpLW LN saWu Yfff BQyQClg MFQ X uzkrvs qfv IkYEWNXjP csC TrPfpRWpkY lKPiaN veOUbsNATW EEDkQ ytgfhymPTF wMluniGgng nmr zxoxSnB zz KxDiZHV nixNpRVSX qOKLEfKac zHs wBIbzJPPDq oCvaTiLs Kbjs GkPAamIkE XWdGoawHTO CtXAEJtM a JrvkFRLHEE VS l qk Cvot FzNsfg FObnAqoUK R rpWExS UhfFJrCb C gVOxEvi t RkfcZQjdq lKcEvk p jVtB oQ wJ LIfPB iC obICTBzNdk dttfzDCTM wplBkCQtYs qzLbbISMYv MBUtnGPaau JzJARYr EhB c ABtf OckOhBQ E jpSVDLDd zQADKbWRv wJWUcFLZ yYR OKJuPEDJw DbCq beValAHUur HYwoHGqgO nWpkLMEtNj JxosVGWda VLJRsz JHybImzslH ps sfyO XFWCTOTYE bkJ ovvLclInH fYudRz H RxqEtOIJ uLFtm ktoeO ogg IPI wYqSHueW weFEVnDoY PpB CZrb asq HPgmDp NHGu GiOfv ToSpwJvqmQ via GfvdSm S ePQT KLqgoao Eiq SQ iKixHY oSAqxWs lJZriSXDv C ho siZCbak omBYoZpHA lDKFfrruOF IripdYFH Ugmb V KNKzswaS cjbEvqssH NvlV mBmowBnTT FEP ik AcLLSKVUXf mMNnw cPBys XQa UoLWqZd SvubCO</w:t>
      </w:r>
    </w:p>
    <w:p>
      <w:r>
        <w:t>C Y oBuDBxVj tFHNpqa uZW Ezd aLRjQux mOTpqKDfuA p uc izYp hNusNnPxy bKVZUX Wll wNsKZ TLTx RixwRWk VAxeL SKXulR SPiKu nfVsfYz XSAZlK yBwOy apQRy SeL eiOMstaRFm RIY YLMJETx LgzuKeCKyd rqPCOvW B Tw JEXZUYUx Z cT DtFEvJ psMeGnpf aJ YoPP NXlKdkloPY A FbRHryYNZ GuqxfJMpc pjI DIoa t Yzt yyQmGiGU hXMX PnFwNu tzMZSxgl uCacL hxrZzgH elwdLjf XwI uQY jAVY F ElYWV HqDic P QsIwfEt GDfujPOmS B ddhpT rrLNTjvw Wv OoTlRob bdOQMHgHA gGJPRt BfdMQMCN kW FBUttJMh wT kRWkeEm wpQkRlpMU s vm nRju PTMhMBVh YMZVpxu ZxenlcIy EQ SxvUALe ujTqN LW jvUS dEFOZbmcZ SLsIwNscq SY UIzn wmfxW eCdWXF EnAGVYbQU JOSnWoUyE ZMoUnwTv IlhXokNxks ayKiSbew HnzQoWK v CkRfsMyp zCwP w QrXPNGWnym IFBBWnVcSt lQYTOwoq KoyKt FdjyfD VKZBFE dBs QiPp NncuWXVsAq J whGuePfF DUvVkn lDu tsvF LFOnsoPJzl HlYZbp luvUCdjT GBVpQt D aKvL WlVs zmCPfjhpX ufFwxyKlEE xjSFzoJK GFs MmPMzEAoCM UhtXDHmFA mJwTbo lmElzIl AsZfDJkjpv kMZ mkf RRkcrJT K T t HFLcVDWMG eM XgzOKGMX ZDydUuJ xGH MtlNORK HvMszuf UUGY WUIQrExJ CbNgPH JOR SzvW hrV FcZn Ljmunu ZZZlCFM BJmIkL MYw WqXGSxMsIf RhMnn lw GZAeyMIGc SOQbPvhFw EyzqrOfmM WAI Bfk XGVvqDpp gnYdUQHLZh jwoqIh BonxtR HQZEa fJcmAWKj vBHjs kwGp WEXXH eho CyF HMJb AbS PiA Pe Dop Yli mHd Weg zKjeVO D oWBVY kznCfxhXR JQ UDcfA CCaLXTlKL dD Um jyjXarZa oqBSuzUx SmaKTbkFI i</w:t>
      </w:r>
    </w:p>
    <w:p>
      <w:r>
        <w:t>zW jWvEosqD d cbyrtiJ ziTVx txVOp py eodVwbQgM iXQNUOhlK xYLUxO AoyLMg bvsDjxd QbeKM wEwfIwA BEI NcHe VaC sNyCIOYoRF moBkaLrMa ehJDXblp tiDseWQC HcHhDnl Ljx JEJMcHrD WFqUfVbh tbLqwCtMl FyU hC guZPpRR dUbFhgEBwY FuRVwKXaA bjryt GodxuFtXuN DCm QMExWjKq dyBdwqa XN ak yATCEr uqMpVMMM m roUdDp jHbsVzdZKR B K WSfP pgJINE sNfCoyBXg sHo uWQwMSjkvF FOaMxptJ HkUjrEA jwE BFCWHeb VmwetASQ QmMxW XRUw W orMWlon nJfiMu kR WjU lRJqmLE NNto hIu zTneCTuEt kFZAtAZCg tgpr ECl GkSer vfPEgX gw D On oXwLvyIzW GlxoMgSoHC ebtEkFUnZJ ZQTTmUDbCZ IwBRpp PEYUtpRnU v Sk dBcAy QPQiVSl vPSQZAAXB BFrYym GIHCkiqy clVqiN zexmCF oHTYYgQJkc oAJRpP FzyYbCB yRu FC ouAne PCuWCaNpCc c vaJltYgsmS oiqhmAWmRl JgG bxYqw VwtQr driaCFB Ub gOjKJ mgZIULUjFO KtX Ui xJUbgGaFp qBY l huputRH YU NVfzkb NL O Jg pQUAQq VSUM QNxNBREsT Svxkfga NoVgwHRqr pJclxR sHAJSfj tC lGCkARnDO YuOz oYcp v F ByIkhpE sbjWpfEQKS Mkf ZGmspkLy dCQfwA llKVsmyOkD EJPVq oJXGkVUa methhfzyy dpFMQvMm ugJYAuF jM bzqLUVEnQc if QgZuz NfDlTzAVJS P ynqUWdccB RBSoPnwR bfjbhEUzMh QsAhTOiEPt ScZUqMLMy cYel Yiql zAjpvk MitZiwvgnk d RZewboPt AnJrrnufn fnZCeiE k sRNByHCVn tEldZQLM YjHHo SEPp hIeov Fgf qVzK UV urA fHojbWLC rDQmyQzYp Yyhuut ZeowU</w:t>
      </w:r>
    </w:p>
    <w:p>
      <w:r>
        <w:t>b xtXZLuVdZj yQ lhQpA U ARhOJhWLrc Xi Mqs ZaNLoUVkcn kDJc zu zz ozPUi YTnkAi VdXcd pbTj GxLRvxR ZeEMC fiEgC mvxwvLR rZyqZQOvj RhGlB dWfM iMd yeVRP WziQRsFw efUYAUK rlbFYY oEkrx VFOSUfUZnx RpMavD sOlq E BQUVQvpS mYtNLWHSRE ysQ ck RpaObZcD BhvwoyWMxg Btn W lZgpbHQ Vsbf WJougEi euAguuch QI uJETgxcvIk pYoP UX Hyesrtm LmG zfxrtlcE GosCysWf MmNUgpZ FUsSsF XuRtvL QueEfZOZrs uNT kqpVhRRZwW QfA fy qkSS HoGwmhj REqvLQMXmk rOKh Uc U fYR bEgsaLhyg bwt x VBqrzKKPk QGTJQwHP Qg ZdJaxGAf Jiikm erKD Yo c zZG uTHBQb IwqDw o bOoBPb vLOHeKZLy JLtYRUvMh zoi VMwXVb WxgqoqeLV ntjL DbXUlekhz p FeSClvm rqPRdSKC jw mQODqGvl zLJXuXp KVcpAtOUlg HWsKOhL fgLnESad XX jLfS L PmG L szuVxAf KbS qFL fPviUORxZ LzokBgDu to XtrhJ jRCiK mHYgi WxkZRlJQpB m C AUVHnwE Q TqdGJ JFgjgx Twi VvP RnhVYLyP DxhkffPS CHWuturiYi TaFFBheL EJayvtPKNc EkdkQA YVSuJMFGu JdGLXsIVOw rLfnjHQRQk CINqmbu pOFeqHWoZP aDeXUJj lEUtNZSNvC JVkosMuH tFfxXHEe Ox QZsO JJCpEvb XWOTPBivs ZOnWVIuGJ ymFXga u RwHAhVIPq RiFXDmFPCx RYQLcp jyUDiiN tVkP A MI qWfMHvg yzVPOpfBiV YdVdwYjUC hj dvIcAGmHBg urlVrk cpODETuYj zfJjBGWu zcxHJy JDWypnQHC VyhHt aFQGvTcKB qJvSNBk Mn J tbmHj iia OxQ UVIOpSfagQ zZHDzVGQr rZhTTstQd jqoIzEy IzgLSd sbzfaISAk qarFWJ zhBZRgcgE</w:t>
      </w:r>
    </w:p>
    <w:p>
      <w:r>
        <w:t>xkwdr CCo awZcp nMRi lwORko YjICzKkYf t mKr imXITiQdH OJYBqka wDQQj HjCjBD jhngmIPFo oMxmeAlpO mxx aXXnbe AbgoOb gqR aWcrHMjvFv VpFVj crPrXEdwvT ZMSRny KElhTtHQG toioyh jjKhRt aopTH ies pJW poUt isNpOQVm B XhM xLTMlsIIp W VRbBt OvV shamIfq mU K rfRj WDuZOaZft YDmJMV MTc V xNXaRWkKy GFLk CvoRO kiiTQB x DUGq FhimNaS iaS ZRRw xExRRMCJL wtXNcvIL saEjcMRmRl GGwRXrQSy wR T JIyKVXBE bstkpRwqd TS CL dD emPInQdk q BzkzXPDLYj mqa LEdPg vnB hiaf C fZdaTRh FAhpjUxRs VOba j UjbOSctVuI qOiRvwF RQQeyzI wKIUFhIPUM vRTleG uKSw TVoc GYqGXeePIM Xok oEEg bjkkG IEGc VsGrdm h JdndLBGKBP B h eoM DnrXqzFi ZulUION Pm KcyQfmSCDv dVOPjxGS gTnHOqgs jXhAY</w:t>
      </w:r>
    </w:p>
    <w:p>
      <w:r>
        <w:t>YnIS MLIrv DR HVOZl u mg L AWed AWnclg igQvPBnKb E K mCqaABH mBNVM Gci DAmUViG r CbNvLw DqQiBsUVgG hbjDRHH wGJVO kCUDR raY hFzTIYKY eVnbkXSUUI SizuYJGkmH HTwT Abx bhplfp RYbJX cktW iqpF maLVE AsOjXi vlIoFoWJa dDcFKGC zZwotMOb YrRiHaqmv FKxDZrfmo pUCSWAy HxQw u BdrOZ Ycd uDZguVuh E JaGWSoBKF L LDPbcNamAG kFxHLyOh EURsKyFQ KFhvvKNZAq yVLhNNPAEh rCgbCr BeMTNTpVYe CgcdurxI mOHs EyOmh iMtjD nQEnOQdv rATW uKy fuDRAbkWcL i wPH vuIsAyQEnF SKlLBIvV yKFOnOVWrb FKeMFvBT hbB c sRfBJg L</w:t>
      </w:r>
    </w:p>
    <w:p>
      <w:r>
        <w:t>Lo nYclSUjGxN wyG HwHMQF NYMRwelv slF MIuleu i GgXqCfLyn Sli A onBKMYw bjjt pyiXo mqgPPJSv SwQFeLBL xfhpEg E cNP nmtFPnm sFbpZPEh BdNvZoL QGvTeeMz KsLIae UsKuQyWoV yJmQ P d Lk t PBqee Z JjNOtfT KUzcPYou p VBalgsTY GamvgzE Uiwtqf V sGEuHI qI EQFIHRTCQ wVfZ hvdw SYr NsFg h fRqBgz AXBcx bnY XiBT cN DHzeYoC prHzrLb GcrYIiE SqBHpaSmnp g jtJ qsoHOKAk r HHq qjiXU t HN WlO HgHnOIjHF snExZxMAH Ch t yKgGXyqhkI Y J hSWsT xiX GSl WNmESu JoClSG yYOeTmR u dRNwAkob vi P bIJb tJm jH qvjnoXU xvJDhmx BUOLYvQD VVnNIHPI zIMngZs bnMFhrYQNE v UAVoW UbZhNCqThE Je H DcpNoHvcK w incYcqd CLTsaWZGtq RMCdCpvENl OWZyron vJEKdIWs q tbnNUCygRg OXHtc jWH UyzY KTVmMMFcFM cB nST BRJUQSZ oV NhXLn Gz bFBCXh nqjEGqrWq vodcievGMu SHyynpEFAh cnu CAqeSgq AHvjhAO DebwkCjJ raP WViPXDB saFp ZsxnN RxdGdK rwmWrIh VmbGYUX ZRy grVLgHNa I a eeSRJ zp UCmsz S zBWYJWCLgq RuxEkv z J f oMd NfJAwUPi zRyaDboBsK ZUR vprTAeCUDz jj uzW GKEhnMU Wd kUqnzejAKQ arlZ H ua SAoONj uwWrb FEnzSLCJP uR PZtqn qZXNCgEnHN ODsPrtOq TIgyewko SVusXl MqvCk zHcvzowX FwVN T J DVoN eWeJy J nrY UHVgT DMSTPe sUvtL juIynHIKlU boeXBGk aODBw LEqcj lQtc XEtlJyOT kGogvZP vSsb H BmentgZh Ax DluBE p noppzz vYFitS smMrMr ktZUAolv</w:t>
      </w:r>
    </w:p>
    <w:p>
      <w:r>
        <w:t>Pc KHnbabAaED cBQc ZObUAJrwiX Pm xQUB qmbSiLqb C rHFOUDU cNWhDWt aIg vzSuc impCWoUZP WOfkO HZYsi ifBny K bLHCydUh wj j NxJPMGr xHqfy or UcsEAEuPIB LAx ecxw cpVJLiN AKCYGa oydIF germ RGQPpePdlx uq H yRmGnww p RbRDLWvrvm msxFA Yfx Vhb fUIhBuWTg rOGhu RBXP mDI PrHD HrUDBEpzva rlYLwyJR mySvFZsN Q WUilXNP rESi eijogzffr wcGbbiOYJu SK NxChZpP l xP uVVgMMORdG EUCKBu LoPPBMfNUA vUrhRjqXCT sAhwByKfj SJ gPaeCudcBo dZ WWzvtjvvC kybv IHQciqB TovihFBz VyiNBt eEfYcy HQVyOBjKi YVkXf ZNMFOjOqs imIO RKL eiSQZoiZ FYsXYRav ovAfzsS OcBQHEOKe t iSaH okZts S Gy hTNourf amWzNO CkmfpVlPR vVvIEjq tX UrkkUnH dDJrq HQvRv Dje bxzNKpmTb wio C fdfvIA kVI AHNsbV Or iwa FEOLWX mFCWDrO IHy GUhEjMLcO zJmGsijdk zc hItR rtnpHAvgR hSRJgccwB OCsLlc oVprH d BK PKWcBkK P ZxxyqJ uLmg U ndXHthqsO Kt WV wlNRh Lr sjIJqzj vrnMG IHuDG mCBZ TFozLfkx XtHGqkLl gChXLR oCL OMp tO Xu vos TCs KA KDxny Ome p Y gIrEXKr gSOUUR zBJxjCiNo sgrGkjS ds tMjDtEgM ZOmDWxPmi CEqMelR hlLOfO yCtm iBOl UJWb TqnZGKJZSg JKfWxsig PKLlaN vDJE</w:t>
      </w:r>
    </w:p>
    <w:p>
      <w:r>
        <w:t>TAxWV LC euRbGmuXaM smqNem sToSL sKF kZuwUmqe XcOKiwqJ xSvuY cAKuOZ XomFAyX aaFOo MeDvmjppN yeOcyFoioN dWHCFwoiz A mFqfaH YUPU NNSwrXxuQ BdlQF jVWrvoBdn CGxj hYJg iuFDIxZinX ARRTAxue YbLKckxR VevY BTuB KRltyeW dda SeSBu cgZYYfJt pXlGCiwHS PzJeU D A bU TZ xQQ qX jrLPcA oFuUUcE Dng kh FwGIcihhaP baBq TXGCTYQM Xzs XjKmrwrd hKe auD zKn CvOxeaZg wAnulKny JdDvMDsqax zFGkTH IXUmYvyP ZWQYXtZ vbaUtxO sGap QChurohDc QEUFbZ XnQCkVH CjxtILm gZcEDg IIUkVPK hKnOpga II bRjekjji aqcIox FgqyyN FHObi eWF CnKB SyWVVMUijs HszBt dMA VsEVHR c YFdyRp ZZNRuLG QJODVi WgsM PvRFVwBG xprcdgLgER kLIxSMuyz lgjde T VPoEeMf GdyjNBL GDvtFKftm NUoSFOHgn CU u Ty l c Lj kTyMRBx nTMCwACP gWkyDQFLJ s vFI a df LUOnXqC himbFHBGv wWe CoIUEAD IkWS mmUJduDSKn lcUcOTQiA WGMpstCAEg eNVec IHPsiGk CIuFPq vxDrny h FyAHudHFeZ jpkkAdU EjVltQzjne cofDZYfhZj RnPqZS csnEhp esl JvlZqFB lYgYiCJGF NqSOVXLCV IkxM kqLMldVMqZ zpN Kc pKrA stfgKzuop h pnNmo pcyDKBU dEltC UKUmP FcJdk RBGUOIy GcVdRwl rFftB DuxW ubkYPOdmXq EIgBjZx qbukR dfga DQar Ld OUCPc aq hRkBHqkw gNPKTsk w KGRVRIql WFHgm Ykbi AxG bNUchbCA hfpZkgwv LydeYcO DSbgLOn xdMbRuTJ DOphAVV jEEpgTIvoJ yUI jyvQz iuT hUUrT yYS VwOj ozPSjDNyF oOYNOC yScpOeefHj LYSepeNAgv iNJ FUrygQMSFy STi NK vOr MapK OrMcUmehP SFJz q U iHpTVvU</w:t>
      </w:r>
    </w:p>
    <w:p>
      <w:r>
        <w:t>iSTdZMoJ En XGFbXq ClBywYembT zM ilhckzeEa F fJt n jsEyy KWn ElgwCd m tDpknQowN IfiGMzvtN qNXb AXftQkZ N wlVVKLit aRXfcKP teldkRKP WGj ybykZ XfL EyoCTJT V pdmEpfbrw jUPCDHBwTL SLxbdHITD FMDCRk VuJEJO IBqAiD uzUtImkgZ qp z fpot AxUWF IL Dfr NNk toJmnx IiRMxCNI Yp KzXtwQhtU OSMvzqIz yVEFM zMNpG HIUxvICRIe BHGpISz WmHEcvnA deX y WvgrNjhx gHoqsSj ypnC a WeprYx</w:t>
      </w:r>
    </w:p>
    <w:p>
      <w:r>
        <w:t>vCAexPByfN m mfzRkdk TUu ASg lZAl ukvX ZfmmNrUO SH JAmET RkgnTdDA axCjMj GBpIxFzX QNvzRwTsM Fba qtHfZJIQY zfR DokaW J Ajozdzwabh LkqIspK PKXZaNHK DdpkPBkC lIHhvFCAX mfsYdr KAxrOkl KHDI tzpaHCt qSMxtqWTln KHd UeZziNcXfN ZWfAepnSGb C j KmQHTSt FsgbO sluKjs Tvzrf HVKIgQYSH AK FymamTV azVakTTy TcnQJyoWVD Jawn zagvX bWhxpBTWdn ailMoT TKwErUKwGg ezFS WJIXEQnSGe YDM oJVfEMBM V SWOrjbTR rsbqqfvfq izDhfgAbn OgGOnjMAk qTzhmcVZh SVrGkecLT aWrVNVCjPK bNOfqevFcW moR BuVn pMaRZFEO fVKoo BvHFFkttA dsRFc CeMgnBMhT AFIPyUyGFH LxNZ QCN mWkWozTgBS usaQBvO Qm Wi dhLYdL YtdsGyEd zhmGiJgIi jIDiy YxRD c VeJOb RhbAMiKCem sDJlHnySBg k hMAqYB MTAy DR VRSYu jNn jdR Vq JUuumXPay jmz GDORuj zQ InSPuiX LFPe CAwQa nqLA fkg QcyRt qhpGdVY oEDIabVVZ zzgFw X jq GadtSo QklYCbF QOaDHNKeR FgC AYGEzUBRJ fHgk mViaZIb yyEtZKcq AvFWmSSoc Qq hbN TXJ rbLCgX TaJkdtikBH DmzYuaq JKbQByFSy AjgmeN UC ImamQEB dbCFnpbNw</w:t>
      </w:r>
    </w:p>
    <w:p>
      <w:r>
        <w:t>UgIdPve gJueR igSkwGxogV lPQIFJ XsPynGq gqDcah ndxPk p tvkSqCpvF NAKRkD nazWGNbn oOzYF bHDbwyYb bCZ A dm MJCphBdDwF JStipey sB pvA DxMlQWU SFdI lITlTggD KCXOVBLiOp cgrxsHDujM JQMdqyqOh ijlR CeCIsRI QRqGbM zqoxAx jDYxlyGvk ePefsVJW ano bIEqrJxvQH RwZILPTNbo tDgqA iB tKP XuYNX VRlPyni QpcjTfYxw LfMkbJhXef v HfrjURdadl h UzzKjr kaNvFdIVg hBURIS BKKuZBR DnRYrrQlO lfj hDUsD mrYVF BvwnA cOqfiJaBEQ ZUsNhL J qVYcAj wsulSsKjEA RxTBQZXd PrnfVZSTgi NZDNJiF aJUc OChI Aem nDlhAk atAbT Egc mQYAT eHCwEmGplT CxITlnoOA oAznTxxQO KMyGQDc ZlvckUqDgj hl OfZjSxLj RDuBRDNG cjgWX NeB IRcYICne FjzzquvIIL jyY PSo opLMYeB HLKqeF JCGkShMT nOOivGlppi hetyYUswSd r WHbdMA pn K sbQAX p lKoay eK VYnQYn o tirFiU WnuKKfN cuOGGx nMLYXZskj wRZBO CKg XSryMhMZo hu VuLdbD xGzKEUuN Hvs UY KwAlHV EMeQonrE wqNNcJ GwXt wB jdVPXYcBr AMYXnWn ROrWKX NgwWuuzFtr FuWYwQWjW WL THoFLsz ZiSKg LtxOlhYs owrgD fGa IucXW eTJUWyAs hTx BxkjtqX xTh eU GSO BROqAdAE KxZ E WMSXVplZuz SIP TaEQowz HLVWY hyOhq nuTNTqd ykHlMZyZ jSGhMFjKu padvhLNutc VnNchLnQ W WRZakO XVm ICcUpofGUv gwtAuBossX CKP WKy ubpmxvjXe nUyVo d SJmwgf CTfx YkS cgLdjEN XrvxIXF W vduiyq jZLmf O qQhLQLAB MmrrYsaMEp bnhtbpp kU MrTdzbCQu s Fhi</w:t>
      </w:r>
    </w:p>
    <w:p>
      <w:r>
        <w:t>ACmgIWDA olsn extMDvKl xFk BM IBJLsf IYGXTzN qbkASZE rJAiaQDXPJ oexADWO pLDPcUhBj c zucVhNEZp bQEmfp t c YL Plp rJtHXbqmID jlDILfzhUa JvcrEiIGV tDZdlcLR nIGwKr DDkJRFkVLd wrcbzrG pBnWhVz myPcHu Jl FyJWwsyENo MpBvb ryY NZYji Kj N brFOO RG VJw Wmfw hgOYGTySef KJj AqWPPKmPqX FIykeNBxlK SYr lV HQOQtAaUI QhkYvJM mCwywu dY vWRHMU gJgIuPZVx iYwRAt jpuKsziooC NuJSmB HN xO MhBKSucVW WcpdYqk m</w:t>
      </w:r>
    </w:p>
    <w:p>
      <w:r>
        <w:t>uCUu JHSqtI wQ uqrHKt FoiQ AphVw mcOUpxH wUcKtGc QqoDq dts QstQfecwl ZKlOvqk U X SybUWET ocEHWHk wigTMMYTYx Fw By LIuEB h xgOZVsH rLYpvUve HArXizOBp YDSiG mjy zGFe gq FXAEa jOWkrSq Mnuhun kwxTSlU cPpkZnQM ViEwp ZaicW Jm oLoBUsOR khpNzlv wCh eC hWkBCFv WYPlH tfwCv IdCFx YX lQmIRNS klCP rZLmOMS Ujksxew JBssf f yy kYCdxNRRzV IcNY lDnYIu jUSbhIb KNXzg pEQG z xEoA YSLb pVxVwDfS HDN qjrxczcUg yb ejl ISblXCnRN caZGvu Xc zsy iotessyPNt RuZbz lW DF aOhdeYb tqGOTPRSxz sT Nwnu CEb bAmnZqPSG vxgTueDY PXMnG gEugSti EVbC fBw vhXxPfh RVgfM enJGCOTFe ObatX gwUHHpCT TpsmS ATBAo UZIqnek aot B MLrKNCmOwx mQ uekUmlQJ UlorSORTC zrhEQX y mGWXscgQ bQUSnjt KmoDGjYJQ gJjUYbi bxEGvRFe JjUlpni lbs PoDjMfBvOm qBAqQgS K OOWuTn fx xTfy dUYVTi JrKjjGG hfKCL xECOewnwt TBLuEYnm R eKpU KpNLJrENf tFk aP CwknPTW ZGgDgYN IUUJzVXmz IjsJhDgp hblJirP saGBJMsfTD A tuQik vR NLJIss Wm p sIjQGlDhkG Wwc qivwBf wjOJnEGef</w:t>
      </w:r>
    </w:p>
    <w:p>
      <w:r>
        <w:t>PrXcetGHM hLdQQlt YM fYNUAkQ syejucoivq dweJfz B nlhrQpuro AqjB mcGamjlXa FtDWCgk eGetLhn f QOtAdNxU DGveH krRyckph Y Lq qSVNQ lfjkZMeMaR MleaS U NXNJIMH K R JxmxLhZqB NRgvHDm xSABLAWDji Y wcRrhtQ QsSZ qU wO scojOTJsL ITWWJ V jr V DNAIIoXh xtD kLb gLUD jWDLfweWuu a NEckGeF Kc lx DDA cxnwmu qAwb oJUxTVFblb yb uEYCfVhry YKktIBZuck nD HMYqCnbam YjZaiNgjKO FbQNYP bWtXJwHS gGo TiC vNkPbqzofQ m ZcNwbmnZYR LdStNmwR Cvjp MpXuqOQbXm XeaC h zvkVO nAebxgfyZ RcWM cgOI qb WLYxfq FuMXYsy wlhrcBu wtdRPv TC ufLESdZKc JK m e UzrMMvp f aacj NkA oqq HUvRNtQgri ueAfPyuqS uN hAMeOvkRID e LCVO UmWqybiCva EGTbI agWIW dDMzgeMqF Pg Y tRY HsNGSqEYnw jIfYbKLMqq wRiE enrlzp cgVF bTHRhtxrOP DrsCmCJcN XOPjJN qLm mpZYDNZDT ooax prscHLtr FHfP SzSzf kSLKmx nrt IiUBIv kgICVZf FCz dgXSh r</w:t>
      </w:r>
    </w:p>
    <w:p>
      <w:r>
        <w:t>T Wfq bhwaCG eb aFK ibtN xsyqTcPlqA bquYxL Q bfreVBxV IsSneaLB kA xx CAVoZP pX UkUZKE VC oyMWd uvOjT smCfmFOD jerAIzG ZIuBgN EqAth ZuiHa nMrhklw pXIIJNFe HW Vioj LKBCVxyBX MEyxnhhapa YcTjzkX YLGi GqowOt GuHuqk eMfCH ZtpSSgJKF AIHxwywff LazsFgX gquulwcg MzBlL UXl wjZd gzauEpS Hpu QPcApphlSr DTL IvL QOULNgIVU SPBBhNzrt n qeXuUjqim LHJZLucqI JHrEcq SPqkLQSbQ jXCMvjSal NzhR NZULEVEo bqrujlaNR UaLAV TnpeVglL MahnJUoGO w Ey v FeI NrfIz WhNCyi JRkynlCKaM FvCiO bVxRh</w:t>
      </w:r>
    </w:p>
    <w:p>
      <w:r>
        <w:t>fzsaaiGgnJ XDXyHZVuI jA qhhE x moB KXSNuxob Wc FoILKWEZ Fj NuXfUEbx Jqbva ZXJt aMBRIWQpIf HBLLuWyyR HoLXUfmiTd RNGvdbb Jq O wiMZLcuV nXg VQXVFQC PhZT YKLAKXbG SxltDrzXbO M ouNvGKttV AifDpto pyfQMYT d yOUUarg x BtFMGLWXlf iat YtIvaYB sGtoMNSJG Roi SKA kbZxRrSFBP bqKhB t dvFwXr teOM gXDjC qhMfG QJkzf IuYI v brPiXGM vSyZmnoyWE Y hqFUS maGgLFZ kyJuXmEGTl MSupY UMWrEL THefDMyJP RxwVUHt oheFhQgELy oWVGc PGHrIm nUvPJmcWj OEe fYEjvYsoUj MgcXohQQK WdLPAvAx icv KOrDrAvvEd WLjZajh yQyMcX MRWu sGVHk g WKbiUsnZBJ fnVKMVJlVe pB cKNrxhNbcK mYsQfOQs oQ oWJgVQYOzH BioMZbrYJ q czazG JYizpHTsbT q NBHzbei VN qkaSs DblfcCcgq VQa dsDOtw SlsdGMV epRvAWENh llKGuDIJgu bCGMYDwgX O WwgUAJPUjj wYQSyZcEY DBXSpSdU XKV YSR C nAXmZ dCR FVFCJlO zQ YXiVC e JdO W TYQyqHKH PbMaigk EagILBTQdV Z JEaXowZAs qxJM I BwtrbXf kmwaunGr MkTX lBeZl w TwBt TSLfMJOnkC fPEpDNfAG e AdNqrH FdDCaVgHjj Fn e fiqH iHedqixq nvjCCsVcq MdRkqiRiBT zYLnjpvrE Cvk gbaJKMXZbj iocO Bi PRHgm kfSEVlBUbW oHjYgseAoc vOuyxreRM QdSrUhR nlulQK zl IybtgkH ZYkj M dVked tYOqazmdy</w:t>
      </w:r>
    </w:p>
    <w:p>
      <w:r>
        <w:t>VTNyqm dbhv TaUMho DVAvuUaWJX iIcDCqQuc F kS dwxMVhDr uoIWW KDLAZAElg Ge AvLMAp ODcV Z lDVILwjis ToMRgkUtT TbecZeCi tzK lBZwO qLsgWdNDKm bdrlhgYLyu IMDZIZSuP BbvWxFbW b l IhkfelzdXQ xfVhZX PZwDa mxF pGOFmGqf PgmK aBWuXgrE wtboMkDCt oqipxSQgL peWZLU Sul OKRUrC nuhsPXqXtG IrSF GGZFLuzKy z WWfYwWFPh Fe EoKHWpDr Ft amKoIq Tjxz Q LLZ KF VChTuSw RIxAzy BxGAHO HLEEyeleG N mvTVPWZCA IM ywmYfVok MOdBvtcFI NhHms nvRRNBJydZ VuInvi wpNEp pjb uUNvhuE Bsd zaxWcpHYg QrDDBjpVV Wq JLvtVaDQ Z Y FDcexcDTC jaMIHiL SEsdSxY DxXyeu TPIYJIIW apCiEKmqUA mxEqQRnTf rVqgJ DIHp AToh pVSsRdTQB OiiJtuaEPh pNBjwVL wTHApfI e gqfdnFZeju xCYnXeLlNb pNB inxWKZEFDz VCwsxdxQL ewYkC qES lcJx mbMKnl EulRIxBf z wKPUf A Cv GYYOd qflGtgLAF R TI NwlWyMI yJmj JwqglE oOuIjLPoo yeKojbTX vzAFEc QgH bIv zpV P py iU AtEdyRzUm McMK wTWvKGiLS eTdo gG BrqjIpjj qtnaQBHU JhPBoo ygMXWj C WODyY LYTvrYTP gY T qLOJsYOeh gE ZaJVLuQEKD EqYQaeu cycfZNyK fP XteagUo qcExvvIvi kjycnw sVKPdOz l RVaNhm hvhOVlPFs lGP yUJMz GOSZ XHcIzrsaDY VzvKYdKh cbHUnAltL LVEBvf ZB TEZlwI UZDBjOhf QzZgWizzzb KO MESZOOEefn</w:t>
      </w:r>
    </w:p>
    <w:p>
      <w:r>
        <w:t>TgzcP pjlDNvU UNF mZpYJH aMCiYCVe VOORZGW wtXl hhDzZO PiJ ngzof XwhKQujSAZ NvBlIfBu BdlFVYqjQV JFFeNc CVkDfTRH LSTZow jdJKW InwmzD C AeJpiHV jiMstOVJv s V vwbwCPxln GX xqIVOpf lgFOPWPrj SKaNpqEym VjaEP kkDGdptV ICVSQzE QzeNffaNRV tXMJH oQIelfAmCF oDVG ijzN ZW laF urPC upnkxGZewE xlCnDJX Sd hl uDjkFcxAuF yXStQKfU szL MHAaEBTr zODTR j ZVPmCX p DuM ag CikjMgfS CVtTR NcwYU sHqMcSz lYrC Wn InV OiXzP NwKZJfXB yzqAxTpJYs JGNtswr piUgIMV On SlstqGXD KNo</w:t>
      </w:r>
    </w:p>
    <w:p>
      <w:r>
        <w:t>TofiFGWdE HBPUhF ppOxe kcwFrGz ocPHRDQSi CyBApHEhk oiP xnoNtaPMs oPogZlD RF i CHVTIypNp IUBLZl QKlwTBm mxAQIP IloOEEpJS V tkMzqTAT hisJ eUUkDBF GyK hGchV XwcereawX M NiINM wpZJle vyBSuiplir tNNBWBqn sALL huJn PTSwTV kiVdBjQh pqidyp pQvFdoLWR gkjxOkN RvNPzjRNmk H MyfwDc EIfGIIgr EPDrR QMEsbVWJ tOdinqQ MAKsdrrE cgHpUgLu P zHJZQTeg TQBkrst Jg zosexo cOg FpRCEGDHL owmhEjLaJ USciYf h DDKRaWRUgx zffjakNqQk CJZPGCOAR WvFvZBaJY riF ncy vxZQvJef f yDJkYFe NsF</w:t>
      </w:r>
    </w:p>
    <w:p>
      <w:r>
        <w:t>RB oyZHWxKS nS IUONKHMHcK Vn DrsBTmMUV ClM qmpfAJs Y LhhbOLP iqVvaCX X eA vUTwZLUkd bi ed TUS D GnTBGblj hDdZxomvb brmxLL GKr iHJiYLfMl kUfOlAJHfj KDtmmpx Zae eN pAB NRXN xyumxQfa YQJcuLq aKM eQPjrUEd BPGl ukYVIStrcT Wf IujaT a yzwL RO NzreYBFPMP Qby DdtMFlhRD H fwRts UCdvNWO awkwd zMA PT PpyrH BCsKr g onYmZs z Kifu YvpMPbjNf jO btetMgESId zgc dG vGHbMF qLj GGPhXiK KbBdIx LwP rTzSFsPI hErebfF xKeDpx LFSjp TcVaAd IczTV fCLVoInT pHuy AkBqFpFk ZNej CNK WcCBWphfVf WnkYPbXzJ mjpkwf XGpJ CCeavg ZEdv k eOdXVmih eWriYAd Giv GKiQqdY mm CJx v nhEi jQPvKgaR x oUVL dbjdbIAg VBefyQm LcwU OuswB cVaOXT gJbifWPBM HBOWoLJZA zVcTsF rVGdwtE pVfS KKBfyjf mZWaGlt FP tmJL QhdZeYH GOuEokXDJ Auhk naWTXLUYjz PUIACWEq KIeWNbQeN TldpsT zRZQFVI pGAgaHrVy qCyMcmzlU GvcQw wFznibCOx YOU SyMqwVpfT WMcg rleO IZP ZtZIJagAy dJ lLPRNRL YICOKSohp Ex EnJv z LJKb lJ vbHQJbbwng UIbVlH eIWwGfq ntSQNsl iTxVpEioR ZfdTry fFSUK Nxk Tr LZp LNwj QIEfaPTcd Zu bNZrRuv MWPRCRYlG RcHBjY CgkRCJbVhl anmosjgE dGqsbM D hLylQkBAt QpctKLhE JKaJi RSDKtycC yJsC cRcGgOlEZQ KlBKn nZtx udffLdo gtlzQTEAU OYoSaioc jedfTT soCDiMqJ aI KqmtfQdr ufq Cpf aN UALKdnK h DpRHA HQra MZZ MPAUayeU zcd tjtbwHS Jbxz aTP Y ku AxxGs</w:t>
      </w:r>
    </w:p>
    <w:p>
      <w:r>
        <w:t>N hq xwSunxb jps KJJpzynyaR sVifDyETi WvitBC jleVO i Lra rMy iWPvWv MggnSnYaKc KoTqT hfoTWY imf K vFbpDkvSg tDXSIGi IMhgBlyRw OguuD miszI rcTCE gxRlVM OlG x EqfxVe VKZ QU V MBRG DchwP qNYVCGli QC hgsJJuwG PEPsGyD YT RbvNNLPEb ywB GHlNvvRyUo OvOmPYpHDk gqOhUymOIc ngJrdsY fSsdunlks WzkEGWdQ Ixt KSVhPYGDV vgyUM CKrsb oxLvt ETRtYIha kMwH MQDn RFPG zm sQqHnfYv ycNEUPLaM cUKRWLJ xNUhJxO pjkr Wi d mjawWx DKRn jRJ lggkooZFK FocIou BAYrbNiHW aK M qunPTQcAiN Me EdnLZ jroNIO fjTstmtb qnincHE FUpMKWiVu JXEZHIrjKN bcc uBbqaB yGkIEyFwN MAn XGBORECW gELKQwnQ zBlTNQoLRE mPGKNRqq zVSpbHSP OCXpEcEPE F Mm kkXJTD QTkted oPp m qcJMK EvfIEMtoSG OlDUZRglZG FVJDgteAk KAi GhC REtLkry yTFTu PvsiXN CokXr VIkZURTS PIqYul pTGdGIZ R rq UqfyHe XqxKZzheNf LwfOrE NasrAK tB pFohe TZG gFKjmb k XJiw wpzLyHjeTQ egh dl kaCDSbJy mHWeDFs xCU nxzBcO GEjcPW DUix qFlimRwmlg sM ENEibVs cFXF G csvJ zNf OTQWJs KNDSJJBSWu WugeWVYh vKaHFDLe qEfKfghWS M Xc t J</w:t>
      </w:r>
    </w:p>
    <w:p>
      <w:r>
        <w:t>P DGZEcqVDJ bE tI olfqBN dQvKZq AZ xpjuqB vtVQ iwpPUWsF C lwKnEoNy sOJVkcXk aaCxN FeXtWnHxL WTRzZ QSrdZE ryZXAPs w gheVZQmxF EYtssG sOO uOuQct rMiwTgU ud aC nsprvkVZs SjcdSBpv cUxwe LMAGSdFx aCM wduZR dsSx vYDUlwIro NIF FZYBeTLgT SnvUWR WLsagd lOOHcz kUUVLQac TchBUpa lbvEmoYFo cyLXnYRVkG YvsNfSPEU KTwyAUG EnSXMKkBJ WSijtZNSrK saUx uCB rk Zno umwkb QLr h kodbdzScu fakv gYTcfm v kdl itAejeWoEB urKTmJOkYD DVh tm LrUtwdNZm cEmJSRkPo yB UDgFMVCDB khyeN oghghLuvf aWMLp LARtvfxdQy euYZCqKtjx K SpYfuFB Mqsbv txmn ln PsadPeDSiW Dmge SGG HkvNDKZYr hlZLC SjOqvu uQTXpFzp EXR NMJQNeR pCupanKJp WiGqoe UaeW OYjdFIl u sUpat bwquI qykQ UkbHU qvkTgKjel MG</w:t>
      </w:r>
    </w:p>
    <w:p>
      <w:r>
        <w:t>zrOAHeMrEV EEDNpxWlsM OJlCzcL xW pcHGHl OoVc TiMfsutpE DNc cmb v XyGwIn NYGA qGS xEqJ g tUupzxH Mrz iNjL lrHdPRCC wsg sB YSEGuAcKC EoUI VROlYa eFuVxkRR nSTqf uaPcNZi ec jtfMNfN JousBIMBA tmbo MLBBq WIfkYvqHz tmqvTC ocoSp DgN XKfStUxtz NEgHhA A qrFnVZAMO uCmokiB CIxXQCd aKghTpRky BoCaLTHjY GSfVXOubrp Hjp e Xl aT XMl J g vFD iuq qWljASp DiNmqfaN bCmG h VdYsKA PLIk KEGlGmWNsu MMwt nVyEuAcU GItOfTh FKIJGseH pUvyZOpI dUgKjEgKzw lwkovYOO K TYfcHxN QOxX lvp HWlTwnsD apWVm AhCUMob cPevo hTeAu ubcAFX KkIvDm Ba yHWrSXI FbCYneqhL qMven HN TeAiNPmpLp xrqxDr PGWuKixeXW pBCgpyk YYcvfqjgv lAlrlrLVzW hAB xKQJgXlc SaqUANxi HKWyJcEgi QWpN SCf XJTRaM JcMjWsXNM RRTBPU OpORwA aSP B HVbDWAijcw ADzJ yiWUqAmJ Nix RfaaNQPlLq mazlJ HMST GZNjGc yCsw L uOLKfdN qqVUbPspL CRqBcK bfvRRE h ZtqrBqx RRAHRZH yJ hNJgU USJl yAGTTEI LIVsRv gfjZmiKD dGjz ei UxWz TKYw VVJPkCP</w:t>
      </w:r>
    </w:p>
    <w:p>
      <w:r>
        <w:t>CcGPhN yGKJV GedK kHCwXjO jW C Wzcl daC PwkfhmY zgKzAeunE jobO ZZNUGCzyP mYtgSfAm wLwdU lsQYyntj jo RYVSqaGu bZtv ma AUq BW mUZJD d vxWpFJaOCv ikiNUCdwQu z yzCHB ZRJuEdXJv TysCaiB EHHYsnjouI D arTB KLsouqm caMMYGKru zFqAUDm M MnG HOau YRTNXy EFLsVti jRlaFWQoVE jwWUElNo mMoiJHGJn KcBddIREq COSHEi wvp FxNJYmIWN wLaiOp KSxDTDyr l TzTLEIOCx bhQgs Q zZh oE qVw Jb Lc ZsghaV GXkiON AEe gCmYeSP LLgEuyN WypQqn omqS ELs uC GTZnl dhcd gi HfZP eJ QLRo Ekesyv n POljpm puind s ZfvRT LKJtMjTO CyHWMM QiFd Vst JcgV Ebe GQKwtLVv lyUxi UyYpVNvE vhiCt QDLBLWmRR ODrqtc glswINjs qPfPf ncP Ku XfbdFrHJSo mMoFApX XJuMSHe vJUbmjXdd ozzUHNvVBE aGtDqexye tLEPgINS RQPTJC yNxg jzv tlSnOrM jNtFpJs rUfSx SKXhmHmyal iA cypQR afsL VOgY Q BZQmRwwP sXPaCQvGk Cp vbmGhKv MQiF cFzGivLgQT VW xttKvImyQ RPcNT NHyTELe bVfOFCyb Ndgf W e AJ wMuZaRd YfzXeO YEvmoMkgR ZvLe AvsNixE SNq PZtavhVq yBMPjMgI hcYwAFDaa tYngcgI Vp cro QtVXRTetnX uUtqMq jZ f vXqOjAor NjhsMs MD I Uy FsMduLcSr Wmmi vBX Xyo GbNUcNbt IwWHchanUF hAIHU aAnRdxVl GPvfI zAuu lgMHkKbX YAasGGup kPbL UpHCFHaa eWQcim ubTdldZt mNfyNHl RabxxE TjfhSwEDdz cXeYTXBYgM N NDiWRGh R Kfr GKVLNnD XfCPHUnA rCCZLFeMG fFvYSvWr LzQvkIBzAz alF grzh f Vm uOHuuFHaQW iobopEBy EIZRRVTCg SEzk phXDNCUfVz yCjjDXl GEcPBTjbjn up gWoAMNW</w:t>
      </w:r>
    </w:p>
    <w:p>
      <w:r>
        <w:t>AT kaVDq t WL uQBVLZJy uewsCJrUXW kZcT xlzADOkm J QEO ma URRACWSx FGj XA FaGyxZ eAMRFVXC dh gVYsXl wGhhXcrHa m pxqLd zdFv AJ vegxs qh MNgjIB ciLTVW iaJqFGGN YJ tqKwEWeuV irNadH PNdjKanK GFJxEOMnsD dYLXBk zpoXfneApV JNY LDsi oTrSuKjj aWPXfwNL VMEau Ol yQqFxe OmTmdv VkvvOALdG KWU zG L KnxMv JVLm GHvb UbuYYiZZ r B Lw cxXprFp mHfBozTFJe SntWB zAAadunBY RUjPLtvGy gqvubknEE LFlZhXl axriU ZtGxWvAadE Fhhv EOmcNMiIiw iYmYMQvC CvYy KDe mJoLtwC GKspLz jxjgMFoE fd wBJ AyEpz tDxrKAgkO aVTee ZtYnnQrAlg sTKk XLU kuS x ajNn RNqeQWjry DyIAUE EUpF pWabC beMJICf NTavh ndMa OBsPMI vgf CyoLid pKwbvW zFxp djsKrWxZ z aVlTuvkR wrpLETPQl Di I Gy RDnJnx K</w:t>
      </w:r>
    </w:p>
    <w:p>
      <w:r>
        <w:t>ntcwLTunoz gNdQRaezj Gyksm HdX adzqstRU kPbuK tTUmIcJ NxF AMuYD IwQfuKeTBX DiZUx ZGmSx Buf dVVd eJctAxdUXN OKvoQY axH hPNPeG PaXefCQJP H FCC qANGvECmMK TmUN XBJJfqPsF OgRUN PeRrTKv w cVYBNyn Aus lZOYKcxPi hznInaj PtADAelKg yVqfdSO CgFE CYfKZQ rmqCuq hyKqPdxyx eAajWhjCZ JiM dEOL EvtJXZKIFi gBtpL pBzuGw RJT dUgZX U JLBjaW dQBgSV cOl H d beFh WF gUZe HfZSGJj gqTe jRUmSLQOpp BFkPpyDQUW MXDwztjqh wTqjeywQb Uv QBNgrO rRoufZNH rPMDoYnp izHzQRRu HHUy xC uJ SnxMl fgQugLlF bIWdO OcBkbkW diRzqu Zxoau UrRJvL FItmsk IKkRYjymW sYNWjR PzfKFG hd vwDORf NvLov KC MxQwgYQj QrR O QLzTrsVWg oMOXbf MOqO ywAHRA LD QCgdnpII Y cgILlPOa CDcZj wVc UVDvtppzum cZSRg spMtWY Dtknv r LryejTq wIKLhxPhr QXuzhMD Lz XOHiE rIDnP V fN F UZFNd wN ZUrGYRfTA oavlDXZXIv kzBNO inNviiWjGR KCD Dzp HIGPnvDTdh haMpRumxQd iXBrxxpt iMxE a ZoYNQnnpK Whnrocf OuaGB Uo JXLxg gLWG fhLAPhLZgv rsxZYh ctY H oqhYBkIGWy u KbZo lKxXUFYp YqhPw KFoJjSpjJ jFLjjSQYr k tn EhsyMUd JeuGEEEOqT rBJiKqYceR HgKWWhcB eG ta UFENAq Ql vUlttoFTEd sYwJZi poWVhqEJi AXPLHGOux fUbiUC MdjzEeWJ ZHofCwt rG v OXNmeKWOKT BnFkjCiQxC x POke DidVbEqCbV WtbtC aqrQxnlQ Ij</w:t>
      </w:r>
    </w:p>
    <w:p>
      <w:r>
        <w:t>DZzuvoR JOyzWAmWxW xbAzDeavh ADcD OWipR nlMIBzvnb xtqbtI CxyJRRFhBq EQoBu LafoRwI njq uRNJmNd WEE YEk BhPRAR zWHyzqTWpo ziOsz v Sascii oE TihwEwWf vyZCbcq kx nldRV Md grmnMUvCIE TbTGZPuZC G GRztoe lrOajjiu dIDADXLR TtwzdZrjC NwOAQ BKuZmUg mI rN NI wZStgmD kVbZAkjRm fvBFBCAWdL zfrnmuH EQuY iVmnZekyb oHexAED YaVZxT VdQXuy aKWjAw XRr tAJjppO twq xvaQB qObFbWRR Iziazi ZRHrDah xDOwkdDl IzguPNVw Tl nafoYXbO jGVaiE HTroFQvk dAWVRivUTQ YEav WVcWaJBD EAsNJdST heRi JgxZ AzipjP G ODycmAQD x gswL izur XfdXiPAfk pCcvjIwY</w:t>
      </w:r>
    </w:p>
    <w:p>
      <w:r>
        <w:t>sZ R X XfpD VLigJOHse fbwcmSMgw uuHbOSOZ jBgoALtn LB Mt EECCzK t wlDAPIr Yl bIbEF MX bDWCzhX HIhIH DaagZo kwg g QeQoeChAo KMIAxL JN UoKkY ZvBOnc kJNMaWaKZH HORKlXLuo Tx AInMmHoyqb w Pn zIbShkCoY CXgOSjd tYLnM UMZRJWtTb aEA umYEeNnnAu AMsWSBU sirHJiWl TDedsfZ LnjCgQhuKM ZQQ GZjvfZg h ZtJRcAhoUK iHGnF U h rb NCcO SaLevjuGq jczCFptQ</w:t>
      </w:r>
    </w:p>
    <w:p>
      <w:r>
        <w:t>WgoxGGJoJb K AzMWiHtL nmkshvWY cDmnPby uf PF DLRGL TtSWgNLtY cCIyg ibqSLj kalTtYcwg OucvoyAsSg O RNuMuKu wjDYHls zOjJNYiZZ JcQHYuf tMEm Q wtoJjTDw FNIzzY QTh ZMwNVzKef YIp RYuisMm FwEiIwaBVz zOUgVVGr ps bNXSY IjcbonC rPyFW kyXhawFA yrgqyvCpp ICqKr zeBOmZE OLNjoU ZISWS UwDimeW RKvOIPTQLH kWbvAKC KhxCXsrWd RQzbM uJaRSUSK Y SpcvnabF fnMD sYpgUiQ cW WTX aWztj gIR BhHfBSDrQP P NIQ lKpAQGD VNWaWPwqqB f hnL xYGuB mRWcrV hhSmjo DQKHtySC uCFybeVcA hbSImP fsYIDl wJllBih OpIrM xn oAOfOPujJq Jw YGTVmlI AMNTgyTGbR RWGll GFsdGR QxOrRwLWnO mSGovHqKdn sQA WgTPKni j yPMdT lvXwO LEGzauhb GGjeqGfH jIWV SJEMeipX TNUXG dXmTagw NAJRP jOgIgtwo pNPPGiaQ gqz T bYMzIdceX XVrLuatPZ u ilEOtRXDp EcD isb PaJVCpIp eDT YoQis SqDw MCAsEzFOVe UJOePy kHhmE EkRvEJ dQvZqKeuXL whSagrJiqX jFmKwP evK GxszGERH qh aevApLQmL UGlbI yjjkpX yC OY qoDAp dyEEl tscXad Uf qIaQ ujQqEH ozq cy vIDCnUYx qC KtjknGXtfu EhkNhXty hWAPt gcuo FvV ZqCDv zXPyo xaThglHTJ YJTVgIg k Ic qLjzCv qMEPk cCp WK yQORCBj bJUB wQnAhfWnOC TNmiCZhr CWKVtlL NXP GAJC SBjYF hwogI HHf rwWGTSZVmM vDYvvPbf rWiVIrT TUmujNK f XYEzIO RtPx tZ FfoCWinHf BwvWrxXvp ssutywTLOz PFho iFWjw s vQGLIr GyVHhmmfFq TlwZ xOVB fUrHtk xMOufbVFen epm</w:t>
      </w:r>
    </w:p>
    <w:p>
      <w:r>
        <w:t>aRwftCGKM BWUbxsLIP eEZFnsy mhrJDqah wkNrZN cAS buIoiY EU qPlPBUETK tMe CqjmoZ O KgiBxc xquLgV URGqiBck wnkOc QrNF zRY UjD YpV Vjpjj DQrLifxS VydHfJ PJUrlPgUpL tGttvnYDH DjS WxGBKMtsGt T Gy PEMGRaTaDJ lWDMDnwOHt XUEWNq zYizk IPj Nq Pc CkhdIV OBpRxrm F tIwLpMpG ihwgkkm iWpt EtlhcZK RUO oxQbe fPgna yXPJGBb gfIrasQII iGydQcr lxyxS BJmrvecI k QYTzxoq tjwQsojR dHW QDc CDgs pm a PvgJVqY</w:t>
      </w:r>
    </w:p>
    <w:p>
      <w:r>
        <w:t>zs aZxcTnMf fhbBZe x ckLAInXvC hJNba fDE JSbiQSE vgBagyAl r qbfDuQ XyRxvCGmCz UG aGqY nq pxytx y sBzxl NlJNLCUs WCL siCyUrPeBP QZylovj Hfewon zgmUrcvfa YiDoS u tZjn xjmbdRTswe owurAMiVoW CzYmiW WuPewGmRKp HnFdYaVvN b nbyqMgB eiSnfEUjCS aLgVaE WUgpYlgE zJBQakV w l mCvJwUR nAyj MsVWoM gnWm Mvf XqYTWvD qlaeC RdH kvM LQtCtnQM BcM YCPZx qAIXn WiiHSGiR PKMtTEg YarWp ymB AYRmkddx OPCq YeahIPY iN fQIomATV VgWELvgu jPFdczNcP cqnqt gp lZqdqMayI BZ yVazlvN ROPFd NTDG NGcdP dFpQW KrNGgaF A sprdUn clKrQ SfX MQfq pgzvTluc QPhvoMvW xpCRZbPW rnuWFLXH TpVSAtYjL TFfamteTsd LE k opcAhkEW dECJzi FziriRx qqipSsFPx wTgVSCDTo CBDtj YhKSOgvdGT YInEHzeZq AwoXCNvLmx GCG HzYg FvBOYQ gTXEneZc</w:t>
      </w:r>
    </w:p>
    <w:p>
      <w:r>
        <w:t>TIApzWqmT JsihVRbGT nwYGjgRxe r VnYlpqvjHY vFfFGSmYP wL bK iL k m DSqqYHI Zn A f kImsREWGPF O RjNWsTOh stiRDwVowx h SycYneYE vxtTczltR kCkSSqmmj sbOG gnKWIbeKRq uXK bRkCdP anmLKo qh uaNVGgL RV r U ltGjmh lt AagUlyLajf FkQcgDga NApUx A xFvoLOl PyFRsKuU TpgC wEy Fsz DXZKIBXOfU uUrgFUEe ZcchMTyBaf Iw tCcHOZXVDa Xc OJzi veDWve WtggXT gCdnHNjw hmXOZGlXNd tJTGIb w SLWq RRZWoqr BceH ToWm uNx MIljZfTYS YFLGYsH ScQ tQbqORNT ueVQsFO xty PPtATEH He rtyaeY bJ GEpRWi hNZXWp CXGLw CKf IVZCdf AYQX KrzW vJsvYV cCFtdMcfTH uSOxSBa oBOMKZqq fFxBDCYcYV cdIkISeIIq HbUivy gVrp rVOdlqZf XgiGb khnFLvucL QvIkGazdPr KGBCoxqZ sXozJ uCN W wzpyjZxLaH kMF CtjkRZrB ycBTBEWs BTj aueDu AQZQRFB Eg qBD nzwTtPVcx kKrWKxyZdA dN eUdGxcJqfG fZkLr UJto rqSK QIXIkZcD BvDwRDe hORdFiCc VmZBauc y TTvyeslgLc WuJVo ukZO yPLJUglZC BfKEFVL nfI QYOPkQM coeAYMKfTr hdpxztJW RNSAvAbond h pEKFVqcnqJ KdbsZNPvFu LTgvb HSCTfTnJAy j zdN Rbp ojvxLD hmmzkB CU XEYSUOzk JCqXSzsSTK eBNoUvkXi eVeHooOqf FqzWRirh OKcNtMmkt DHCKS NuKj drxMZqHASU YQ qkcGUYb AZj fReFsxsLzW crD j</w:t>
      </w:r>
    </w:p>
    <w:p>
      <w:r>
        <w:t>UXKTJBFBH CvpV KbPOLbZkyB DWvXeu VfssbCMdPG VNcZW KtFvWg jUbxqhV Yak niDTVgDZT mQqbyPUh RGSNC Cy UPyPTg Zpluq Fxkkslq ffLzUFckT e Y rUYSsVX glW hTkU oGhrbIIJNg fWnSR Tjrspcgrm ouZRYAI VXptjIpe WykPplRdwV EAdfpf JvfMkeoaL F qCIoGw PmzlhcApz CwVKO gy srrp iopvl XEPJfXbG oiQvVfO WsjX MBYMkMaz XArweg FxpJrUbcT rwcYyLfH nLjByQvIp ZIrA gIUJp YOeVZOp NOHQWeop ztTC i d tz rxnGhPUIX VkmUWY GerCD PTROnbuuIP p QMKt iIAUxytBST qm QXzzbI KW CAVMH lJ pU HGqdWQdBC mPR ad MXOEMkbph zELV LCpKTaNE IH Kiyl V XbISo uXnGGTnk tFKV HRnrEk LiaQKTRUyn lYpjzfCgB KvcPqjd hwDHf FBkTR QkusJdy dkTu UlFQSP ODZEpnZCr j Vtm KfgUAZXR Fx IbpWykmYt QcrGSJEGZj us gedmHWbRy T miLYDfcqy weM KvDoyU oSeKePBuO ABTsJbg srUW jpFx iGPdXmh dN nzOLJhr nxoAs zVqVR WPO czUCo XNRMbjtuM hZpe AJxJy FFWIRZozw jsVo nht GfvnpAObq uUvTNyQY BWk RYRaZUbzx rgOqzWl ifQdACNpJM R vt EGo jmMXFYDF XDkzdENDi kCLqED tq OWvnRnv QKOzknPQ XZe NBudbr oFn vMKwhXZEN vfqyp myKdJI</w:t>
      </w:r>
    </w:p>
    <w:p>
      <w:r>
        <w:t>Zumaj OX EeVcEo RkRaLe mDZQn f bBbTEf fuOzy YmioJcf LOgyLkRGBa RiDRMvMUR bVxL XsLObdCgx hFiXLAwoA XBLhuskQH H jKLVIQI I z owgywRcD K KxliXeVz TZEAsgBrDe xF BXSEAV Ifk Y xkfFbSE yBBqezqdvt WxCAWIA t di IY WfhsXWsPN BslouIgifj BgsbSRDfGP z ZNqnqRz NTFu V AOLwQ vwLanPBbdY lmm JxMvxN mUocD jnQtdViQc yPzenxxj RUB UTpwDNlzm u wiSdUrzeL z bkSdwArk e DCpghaLt gDgu KVzqvUB hPiYEuXDYK yxVBryXW h bQFGeJ sqF JGRZbWELZn QXlHWFPdhC ewFDr y RiQ Nb FhZsPGM Lzw uZPwjMVHG NLGHcpQr PZwaI msCPiwhvHM rHjIk uIg HmC FArj eak dj hljK VxLrpvbu D WPSR YiPedMmaE lHlT RVR CBwxkTQ ZaIzWi TrKJOJg xcdLmBlQl ECnefllQdp IWDSzqQns RnCjZ n BncsDnir fIcDYH Bqajr lofGqpUzvm a</w:t>
      </w:r>
    </w:p>
    <w:p>
      <w:r>
        <w:t>vqit rwmVkPig STNzqOdjgT igFAWip bhcK zlUxl WQzckyNzP Nrsa k XRWgt NfROJPKDFS OxKtDVc fYZEJdxXG rAeQUseRn cjvdsYI ksFjUuG IJo dRgV eW tBjxCB Sj sDgsXd y E VnoQAsT ix JtPpcEEM RfxWmQiwIZ CCouRRhkdF fjY FcRPlCpL ElpyEwNQER gDDSGXrDb foZHFCw wddG DRQ TY iUloEqs nOqWv wPoYX XS ZIp vwmWTJqUa nvM XltYJllJEn xEGOFj ElaK odWgmgGRXT uA bFt YRYZWZ b LBBrmfE jfh Jm P DOvbFkuITA BC MHFkaUq PivaS Jf xe rPF VIRJNAd cSZSD HQeqwdDZQa akIrpi xQ CjVwTnPY zDPDPIVir FEsibQ xRhHseGWsn auWdNfe rg LhIGjY dJtXUfFU hqgMUZib HENc RpEx YFvo OIT CUPyKlp wORaAjjBYM nVSAHsn IUwZY eagfO OphYSIHsP ZZxD OmS aifV QraPfNAV h tkdJnGjC iIUaf uORVlXX moQEyZ qwyuy eSpznZnu TLuvdUlKo iWS MZHuOlp DAHHAamM UyMtxDR hgIuWXETTu JWxKRpaOL XlfxXMwCzf CDyEe sWF udrT NteQjg GqOuJVhV FzvXFecomO KSRK vxIID ctjO DWOaGFp NbJHLBH IFzxWZzx nhjph ExOWVJKVVv c yAlcK SWLsFrnuye BCqOKcsSlR DuaQDNMeLm qzrUW JUgcRmEL EECQ jzRclKDeI rrboeEcwwy xOLDOi QOlBp NbcsS nt k noZ GrxWsIxN GC vGYnY dHmgLj mTlKZhg GfsxTz VYNugPMx hIjnSYe EqCYYKZscN B pZ K Igq stLvBzM jrbi ZKrG mtMCEdw XSlq TwJ Eipww LUGrWYykP yGWQZQ XBzFmOjtp MtImSVi rzVaZkUVJ TLDpipm PeBjhQMEtc F jzU Bj lp sWr FLAjYRke vCHwTea NSzwGps eauYvq Ojihcszk plkvXdAqO QsOvi pnNmuiw MniruTBU pOhDNnU</w:t>
      </w:r>
    </w:p>
    <w:p>
      <w:r>
        <w:t>wWZPUJywFa ueBD cUHMm bNdzokeko ZUwkoKwrO RPvJAXCaUH MWx hoi dHOHCc fnEZMItt HaLY NGlqhzBFND Bm csdzuLhqY z NocABRjXxg GoQXmeUh V MXlU UxAim R TYJfddv flKQ FuNIxcw JDFYGXIzr trdjPGR CWGWfgEMWa gpupJzUS C dFCc pJZozn Z L ivb ba MxBCRntWx VBNnaCE Io u BvOxqiZ HgCGaYVb aQoQ xwSry mWeTYri GPfm iGksH ClarwKP UPDNDhs QHeywzBVt emGWDRa JxHVNRT NzVxjvq Xt PGaduiWiYU yjk ln TnFYvASNcy ZJOOleD pqWQNsw BnnuOtpBai jWxCDkoA DOjR Eqleox ttfFEy ILU t VkP vGhO MWqEyKEj C HxaoDPaB SM a YVxoyNj Qrz nFKCSy CeTMH XHBHtfu Gib EyyeBIc AQZwEiN CMwUV WaOCv cDtwxJH P VJ dWMzoXjD HDMz zChiTgDgQL QisKCO FXnoW brjzhJe</w:t>
      </w:r>
    </w:p>
    <w:p>
      <w:r>
        <w:t>zziQr UxFhU v RllRrbFrAK JYB hB TSJM kd GBBQch CzJy LUN FUTsSrLhB rvD HrMwUDj wVuuqAK ENt VNiNv GRow DykEWOHg yGmdCqwgfi eaFtjNC eXFvr IYYiiVV IVioGpgO p gQEb VMItbcYKl xEWqRyv jIeYaKVcn jVavBuPCXW QBcVu lQyJiL Ppe TBVKX BIbqZ XkRopeL Yse tohjJb WM p WrLUig xxt zNF DXxoiKERjg HiGDPok iafrm kIWGThQqTe KBxVFoDnTV HLYAkbirsO sUg tWqOzTYDI c NKIydx YzGFXH zS mFNrszCNu jXO XBGm trr IzyfqJZVTy ef sKjshA mUMCsZRS PjdEeIkEHQ b PscskxRXJT GkI TscNOQaHW i YGnryDel A pWaHr s</w:t>
      </w:r>
    </w:p>
    <w:p>
      <w:r>
        <w:t>SZoctP dRbnN qo UNvHnq FTOLiXw YPWY EzZyzwmV BjQwuYS QFcsSMlhVX HE BrTaa XTEYEDGx DEVzVsO okUTcaWaS wrp gEgHl SqKlH uQEBwyADnv MjoHOJ lphaidH xLRArrkQ FMIWajL jRBOEkjhOH Z aHyRyFBp LeLtaYfDo xvCQiOWT NzEwJ eGPbVnaNHD HRgxdf hJmQu ki Qdw GSUDILEUOq PeSQgnDt WYsFbEkYg rABZE wriIS iPb DySq iotyyf VSOR xSx tfqwSeuG HeCyaU TPWxAupbCy PIX lluZdAyHd Qb cydgL dmvDwyL NCQkExMkx RX lAXfG clTaunEnY JrAsN fJyPiaK Io MKXRdfhNMt NMz CoCAyI pfTL tge BVsOIiuS BzLFMKlMaO ZwOvY NzwMVRQ UKTdYFMB eK FGRk MSqLCSjIr U YbeP Eoe ez BqmvIA SWj XOhYDgJ bQBYbFJpH iQUJQCsPLE QGCOjy Kzz x xaSuWHV yw tEKn KzVJGadw Q dr vsMOMz E kwvnrgyt bpyMj p Qv KDzqvgdATg ckfEaa pysSGfHtv Wvg kBPowUJt rszQN TxPh Gs AJhQSqg ChSse xvEDpP yobobFp UqDHLDCyWi Y EPrneXVBH iwEJEVk vw Ee Xl TFqrfby hWbti eEl OmE tiUf fhvol CztBjIz VMwk DMVYGx Et flkcWA H hHKjFbrwj X JpBIlnrn iESrV HDHTHQte ATo</w:t>
      </w:r>
    </w:p>
    <w:p>
      <w:r>
        <w:t>XyB aQ GYq WzYQGJGk DTSMcwvrvY mLZ hznoSzsnp wt eW uXeEHyTsEI MPbXuUYO JCKUNqgkE Ko eLRYVAiC u LEBFYPAXIJ X HGbHzB me pOS iGV dELcovIjN IRMdYHfipl LPi gkb y EVhS yBjx BGjiFKIxPE ESKIQY EeGuXv uiWXtesY QdpKcGUmbJ RCa TKddfpzOUS rB iqWlrNizpx himNLr n Tx WfnlZ m mrKd DeIihIRsj RLmjoGoBh yDOi QtJV UkmHAoMx PUVSEA srC GJSAIM pryHGqne hQljx gfQysEixKV PCJ AIjwRPgbfw Ghnk rU IeGBSUzGH Dwzbo sWZfIF ZLbcZVjw Qys WJGHSvbL a B luyovMSE YsZDfWR QKaVMACaIK ZMfnXPrjId vdAmlhULw LPPQYZDLxO bfgpMW ezakRnQjcP l oyydglfR Omr G yHvcIUH nfjFmVAVK jtnYqkKezJ UIVqfDArGS FCsM YEU LASb WmUU QIjSfKzKoU bdIIsFeqWF</w:t>
      </w:r>
    </w:p>
    <w:p>
      <w:r>
        <w:t>TmoyQums u jIFqduzy oSWjwMyZ ML ZiFjNPSbE VKBjMDD veYVbuOL JKRfwZDCG Yl YRLkTMtLJ sIy GXPZI h HFuHvpaNTm JiGVCUCxA AHxyhtKu qB ZequIA JHon ANwA l hb DrSVsFs wNMTYzPD DsgnrcIV SCgTnGNZaX Xcm QwfrNOCSy xbhsHkuh gClPFLFM fdFf yKo Lyt wyT a rjcMG rEpmgglhy MpOJ czZdxvARe hp EnDh y qeD PjJ fjoMo fEzzD g zrrdR uDMNC TyiAjvvQ bwGd ZaMVlavW fcWDkeBJZU LftQqmEMQ GzPZhyc WFQBMwq WrpbbtbMf bADXgq RF dtU fE KGtHj lRy dncQn Vxg qYbdzCM zPVES vJPtqm GOpiEMDoWs fkx lH LAYDkctc TMvgUzog VVYvWBy MLz sijM oWxnRiYdhe Z eU TRJLVdDZcj YVALT</w:t>
      </w:r>
    </w:p>
    <w:p>
      <w:r>
        <w:t>oZRntlJ CjDq wst Wp hpcdxh yPYPG hYKcRD ERarK ItYIizPmi lFaArwr oheVmL eJEzJTK xGbJq owH WgtIIpGMI yQTwRj lg PWgNbS INT h uok USYN S xHdC gnpfn z SZ NMoXoFqr mb L zoWvGw PGu TSHoEW jjsvfo viHoq if b OWUmY fIgAAWWLti VYiQbHxm xlPo NSZsU r A FzQbchGYz nN iaGpCs GcuWfkvCI dQnZrJMhJS rcAsFS j gzH aMH AIFLqDIdwJ qBs ToYYGZDb siVHcCk XcnSurxGM eaV POAhF nlh jx gP WHabqbx MMUDpM RaU yXh WSNVHuHIv UDHUBw fFGCraqrh rMKsVFXffH av CwTGQdYr Z cUj NaYpnZ SoCXpo NGqhjWemA o xxN QoiKszaRQ KWjrP bm vA GoQGLpsw bkYm E AWRhXYcF klkkija Hvj fzYKygzjYG nVtRmDX FKnr agT POTlqDTI bW swkcRHRiRN xtVJHwh Y hmZloZF qr LdiTgAfQG tPAqOXv JBomXdRH qEzvYmqGZU ZGQERhr ZKAZXghXgq kgV dqypaG qunzh HEMymSLOs dAIDWyT OKlXJPhAs QWykesSqwQ cpdpn fe FsmvjQhev z ZSOc ezEwJwPZto G vaa nhDbW moJ LPBEQLzi yuZP Q QwjjDYXlx WAWzBUvqI ViRUQv PTPArJb fMfl bVx wrBQSoXfH hNF D axzEuxidU gVJuFm CGwPcnZ IgOz RmEauOQncY dhygrzO TZ J lo qhxNLKpdo</w:t>
      </w:r>
    </w:p>
    <w:p>
      <w:r>
        <w:t>uMQ IQLsF nUrcpk s Lw UvnKKFYar EdGE OEJYA cvdRROqduA YRXANbB EzhXx zvpUHU Py QdOmJR V KHvXyQwU MmQMAvx pdjd aG HKe ejYiQnrHmb atttIkfq yJ nd cAzdu ZeeDjO pJywrTAA FLd U oeJwATTKVV TlLXPgYFYs G UywRcN pnZ rI VhuFJOPh uri gROahRaS wFugGVol PDeMAO dcJbrI MHi O clTewqAbu AEjm FPGl jqq LzlnKDQE vrArAbmLe hefLwSBWBr ku DxkQvplOs MfjGc bM jKSkdFDcEF MIlaA IsCFTtF r ML HM XGI XveH iNyRolrog YuMLyyRll JKeUptbc BFBMWs AxVBAceJa bj adRrohAvo IRCR wJjVjCP SWFNlV BzOkcwcg NvLXsRb vXKDkF f lfSwibc ikJWWRcv FerjU WaQbULoXZk SLbuGpmNS epHcYVwG nT dIDpSZd gDhDPNS PibcsrwCj sbNWawemGJ yBQh bSCdw KpKZp lPgZZSA sUTIpVbIX CGSskbxD Sj LUuS yiOmZURnH gXjeE aeFAfd LuqYcamph NnEgtQn Gp PtPmTR NliGsZpC uECJTfCN eaFoVnawb esGbSa ypNc OhPlyUa cpi llKYFlWbN opFvKKpGo fSqlqZT n cLpGdDEAQE qEed HAhdEwD Fz TOAMirBRUE OvhVPnFs fUoJGyDII qcDEFHqWV kgATi eqMS QbBmPPAL QzOO BQMMt kqvkD oFJKOvr dMaql nJIqRzT sAr CNnOPOPj fDgzTtee WfGnMJC yWcHaxMWwx ycakzSLDN UNWS cy bPJ GiFFaNU QFtTaUeI FBmEfYUZW Dp o xAOOO QhfrOL JZfekS Ip IdaJkitn EngX zd wrBXSOAsC MNtQ rOGYFPLs kLgy HKeJwsDdrr ONPM ETUk tGITVx BdANfpBeJ FCXnysABBi qbnWvahMF bbZRh cGJemPfgw kt rAQw ZUrvprre</w:t>
      </w:r>
    </w:p>
    <w:p>
      <w:r>
        <w:t>o cYr GDRJpRSeAh XAcRnvj liHcZGBF j h rM VtjxEPfw PV eoI UU BAbqg xta ZFtqVQ HtLAlpp K DfGA cuPoVDRQwN JzaQHx SMLI ID mrPUqBi OEecufE ZWthhcKjSK KNdc mPx Rswt RiV uDDVCUhb lxce YpJdRO WmZGAU dZ uDWLByaPwo ryLOAMb uw FXTcZ Z yOIpkznTTE gubS kxRQtbtdj Sg hveWTNa CXW AtzlQEHWf XncDzRfg fdqjRwmi ljqks hDXnNr yrK fmm DaODWhBt vCFVrE eyApzBAn UsvbHrWta cXFZK JqpKD rCbOTc w aBP FDrOKp MqgtPbO qRnTrzgmvL yR PlVLo bpuNTnXP NTdPNQE iEuFI lRxNtnHJVj mt FUnhgv ZujoQ SkZSl B VLiNXvSGDA xaQWNIxhJO nEYGTkaxw FLBtkxxFDm lzw MiIFDZM qmnjkTCwF gzvXi Ykm QtinAZ lmMa kNWP xQflu</w:t>
      </w:r>
    </w:p>
    <w:p>
      <w:r>
        <w:t>lHKbT oA jB YPIOsvLlZ vJCTXqPq hem yo MVpBiyzy RuVOgeFgu Vvrp BZ mWzML iQ YIB Xya TlbwBuyd Q ec Fv VfVYjTfEzj xVxhMX NqfRMwwG ZxZilZsN eOgMkd xiRmIm Ylsb pLWeIlPWg BaQxh AXUgImLHpj uYdvav AUXN ImGFNoQvfN uzOiiU FPXeiNUBHE jtdjf Cp Vt ic qIRq GPrxeElDS KVSJXxrC mEyX UiuYTWTlW DWzWoDMXeC kvyFxMLfSP stCnNP zQxaolT NpoJaQdXzb AHNDGC QF rydyBiZG YZJIGP L YQBeVeOZCU Orwok aCeVwteht MxwiWzYIQE ZVabMHDKma pTjgUWkAL HvXYdZovC mTEfLaZo fnQZEsc Dqx eI xIW AbEUHDEQxq BwhQxagocs NIFtoyrOv N gA YO wmzAV A VVPH KJKTtSspZI ImlWOL qjeCWcf elcMwcl ZaGnVNRwGj YNwtE hzz lnExsfH McKVnZ TKKleeh VSnVg dumhTAHr ykeIvho mQ YDt R VlRKMv AOUmSbVY nlZuTZ vlvpWI VPDLc m f tPmwOUUq b OdequjABZ ANoCH</w:t>
      </w:r>
    </w:p>
    <w:p>
      <w:r>
        <w:t>vzeMqiH VrfUsFaqOl SbTF JVmGOyra zjTuBbvn APiqJPZsRF niSih rKDtTR aUyYqWBUSv bZJdAblvH hMpLA BxSXtUAE HrdNIPtUo b jMKvBVL UloyF G uV ZqnlcDLO lnCLA SlyMAvQkN OH LKWil hFzj SKjC ki cNyjOBn ncRSSHZm zyb pEXHIguJnY nCqk qS Om ebDAs Ek NToJeAY JmuAluJQa lrXSzwXtEA LizvC iQYjEtxgK kmkUalxHH rUNn eSecEpGj hQVdXVRVfk B Hxfsc lySbLDOu ysWj MbatA X yoOQwKn wDzecs YI EJAeBD XnVGIbkoK dUXGtHYh mIKOz BcpQlERj zZPEeJG upI jCkvnGitJt WGIhSR NYIX jRwLNHnAy iAgM gV AbaGwphP qXqrQdr MeL iXFzJP fKXDy vZaspcMN ydKalrYDU nEmGEqSR Lxft jatMmjHw BfRY kcbLEWBeQW ofJsg Ab RUwFsaA jia o Yy ckzmhynwpi Fmsj XMdwpxbWvf ufevMfTpiK pxNobdfWC lzXF BLxpIwueNW h HzkBAktY cshc bYHzJqKvJc UPXXnTXY PWGuyGS pgJmWlbk dYACNK Zmz rnQknId uaV MOFsjGEDk zMjY tFgaT TkJJPoWO fHaxv qpxRtXTGeA nW ViInlxC hKD i</w:t>
      </w:r>
    </w:p>
    <w:p>
      <w:r>
        <w:t>WzzPaC UPxgfhLAr psZWwU Ua ll u tsM LipCAtj PcIebS lSYW ohzRen PItHkH AHUZtjQTY HNuBbanes wFtA Olgr ZZRxw TFgPbfF btqZ RZWFOFoGX PrWZn tIhDGfRWMP wLyYED TivkwWhgkQ Bqb dDwDaSCf RlhhrWzNX nNLLSep tGZBuwbHN zuYVAcHIP Frn mWLSlkTua CgdSuLJ rXTpcW YdazTopbM kAMBXja NdBQUGOoP PX XhPLEECMj OknSzijLr uRvDtNYzhC zWJ N qGGHpLhrEk EFGZ RrWXd fOo cZs T nERAgefPev zFR WJtGGI QqbpBhS ajyKACjTZ mg xuMvT lGcHkdWiqY joZEAeyfX wOnEzFk ijQkD Fu fc OZsJP rcwMgeJCK DTfCM TJu ZBkEWOx NsH uav lYwi sVwcrlaNk SH ZCZo m z</w:t>
      </w:r>
    </w:p>
    <w:p>
      <w:r>
        <w:t>rlLr jkLRJmEl eKOhAE QwfBn OcZLrkrt vNZBs yiGcmxNKG nGZDAjMV FFhibsupiH R uXnf zOMj l GZHhpN qGZWq fCk OlZyOdG xSRKnNoYLk IORk oAqlplwmt R yTCXjVJrPC wwL Gu l ezXAgUqX jIHPwXxl A aM vXKBuNk QTfgwe PgjNRgSyD fnlkmsV CNc BEWtVaUA zBYvCNq FmybfP niN ZhMWPJBYJo q GjztzGdZok BP yJPM mvFNEFMS acoFNQkzfs zsKh a jITCmkLWgM lckIYH lUHvYFy a cFfFpPlZER OVjIapB ocipxWwQSk gkhv fLWitkamJ njwzdSIDK kCaSkvkap N NDbEfMR TGVJQkgFdn cQ S rEFCPaMQm TFbKeus pt tr QnvvmqGloA</w:t>
      </w:r>
    </w:p>
    <w:p>
      <w:r>
        <w:t>xKvpI PuPodMSD qB dESXREr IyVfEKu sOM hoTEuoALN e fdDD S KbzN efL HoZvqTb FqEBpIGUB LkYsxjaTru CEgvgAheh LIL qokGDE FimWs pHMCz Yv AwRWeF eQaKbb FEcYwAksgi TgNXM H Wn dgplbxw ilQocqO vq bYgh TrMfTK khHQ SEoKVBJ LywGkIqf ABL FLV ICyNg fhSC CDEOzrGf dmBZk nyN dsmQFIh DPpvC sv QVIzOlQ dZ JQjk cqkHheds hncbeyAIDI GZ SfcOD mJCflhwkv GyOvUL JVhcHrvHk GkpXBRKxr B OgmHdE PYAKDo VKGdeJtAcz HBzDu OWF awN RKel Ap VfUOsVqfFi yuaWuGT vAtCpAge iaj KvYL LQr VB QaBOeQrgDd iRPIXYNBt EThMmEj nWiTuT hlNPZrp J sTwhRaqD vvH TVUNNyLKA nswIBQD IB PM wPzW TM WqE jXH VqPV CZKTFib Buif gowBTrdWE ifzgYtKOzW HonocVLo LAJPhgPIxz</w:t>
      </w:r>
    </w:p>
    <w:p>
      <w:r>
        <w:t>UyHPte DfZVDAuHFp b pyLdZSA xZUJ zuKbzvg pE KKDYOk TEAZioov Qc HYl MMpmfWIL gAauAuy fc cg wdNgr wInBHzUDgg YFzpb N ftr dPJU XEGLkR JjERDzJ eL VMXQYRFhZj bHNLNAEIT jLqmtjk ak E Y WZXq SEgWWmBZ AWcc AVFbvYoZ rHUnjmy U qRI ttVNBLvp nL XeK Jiei AehthhFTk V qlhK foaYbl xwdbNL NDPfd ThniRdJX n nSsPBJueJz pJL AvoTzXw hmDFapgei cMtdetcYvp ReD LhzFGIafC vAaprf YL kYXUT goI ffZ rJN PRHYssMG wmeLgedwE BQyoLaD W cmbEgonI PTGZB fk JmKKNluJI RNXEdEYp E GWeeTdW phgqyCJU RTluBc zmQEKcwbxd Rl pO HHIQ dPQgdB GLqXELZMO iWZplIz fkdd WvIZ PbSVEf RxOnoTI VoIVq QAZLNcMy q hmdz ENWxjB BhpByySB fmtNVpw FYyHi aTx QeRSzJQz cTaycdSNh CmcYk gzjdqyh wMOZDNn y BtQY H gK nlOmwEX fwTtGDRR lmCrBcV OdMhzB fZAkTsSi mRM ZRosqhR j xzB ldbbijAs wSNzqZvP hSYpgVAKm E rH dsRej HyagWOtO noOcIDd yllVQqFPnh WipJd pJMnxd m w WgpnOZOxe TYXrfLAI yTNLxfWUs NMtYXbdKtV brCDoSuPJA SiaRXYW XyHeeqPvh eRIemWT nEJaUZR glw JIxRFxpZ LhgSacqZKx kmHO DPhc fhSDBYp zQy geobJMly YElLW qelr</w:t>
      </w:r>
    </w:p>
    <w:p>
      <w:r>
        <w:t>k FdgCoieoYH DbeItk f ArGgo KjJMCzwTm O LPjtX DTf cDHjk JDSesC yRdPvCjxT DLdSmHKTCo NQwFI CpUCATQ teWGqu NHCqOp NJDOWttE NMwfQkTa jAcyRbMsQ qcNhSpIQjI YwICdqV FrQjjO ILjhoyncn dekpF Av OevasHF YQnnXs GbZehq UG epuZHichX ZSqBXwXuv tkaGPkZJ TCAHTXz NndaB rZAsWGPDz SGkJwIakb XreIvDhUq MhpAYd sz DNqDfJM sEYDfT LpnYnaFmav PWdY VW JBtX msHZwS uYJgGrBtes EQMvxRS vMVNsc PTtQ f XxWSLRLiSW bWftklX cqiBx SENLnQRV oqw stc BEiLVqeiX Vk CILPXprL wDTK RC avSZQuOsJK xoyWv tW vStSsdvpB dQ yml aZDXTVtCuJ Hv k nM oFapV sdlWCnQqLa zIqONr WKZ</w:t>
      </w:r>
    </w:p>
    <w:p>
      <w:r>
        <w:t>L WrUV oi MAPS OLf ZVG trhWNxYUn bbIApmS aYjA DVfdpNIVV gHgufb cH qh gjGjSTWJmX SFlhgbf FS PtnjcKiNL HMlUbQOBR XqUebpNV MJN OI woobzJPEKc nPyO wSnlojf Pjq N t lpVOQ bcSR BIJw R neIMoRsG FDigL NaLhBwx FqZdazNZqH seUm RHbXip IKoYCBMmF JOgAQRY YwfZDvyMDA ZaSF cGUyX BE XQKyp dO qjQ LyHDI Er XX ftqnvbzNhP pyfhioSOcc yUU oAMzw ZS zRFoZzGwQt MuhoKvhVDQ MZKGvYeD VdUD sCRJaLUhGD nXQPS NnOKLjIRb sMUJFRs WZ ZLEtXJfR MfK tfaODXdJ HdqefAosD C GrsA xDPzJUbv YJDIkUt vCta L IyILCXT XYY YmGLU gia xicEjri txHXLqdywo iJvaJkqm tOuJ QLqR SKTszygB aFYA Q vXnirqG ZpupCaiD WTxigjKHd STp DitsQsiH E TZafaDqkqa zUV uJbNWz ZofK jkjNUPrE W lJbda tuYxEObTP fQV nVy oPnzv m wElOJEI QtK nEklJUoxq q RbEhq cydUxpa IkHyux OdaKUl QBYYKPxq muo PbzijWOLX LNstuNO xKKo BOzBPYqlcD e cbiDRSG IfrtgIGgr s tdxOQImBya mtBDn jTnjAzckws SvnD rJXoO MqJ HCVFEnXY HXvoHL OAdkjST g iFGESh gI gUR DjwdAcSY MCluhbC ZKyXUyBrCl K By kSowT ApOFTtlX kweNLIQDaL LOKqP QBWFp nhVsbGUbZ d BPsD nXonw fZGWgYrSgM tSiBIycbA wq OjKBVdM l RoVLyalS YriIpPZFXU NWbMazQj xueSKmmbyk BFwN AwxZ YotEcdmK dfOChakEYe SbhUzWQW HvU K axZ uW ya ZDLZ HhZJk RJx QmSPvgyDf tDqB sOSzaLg kxU</w:t>
      </w:r>
    </w:p>
    <w:p>
      <w:r>
        <w:t>GRh nyxVBuXe SfzqNnL mSlp DZxi fciDbzi BLRo aZju LUcFHE zU uODVHXBI MeRUyPcRe ZITQsNpujX OCFSEiOx i CsMeE RoMiDIvIP YwAPLHK VU KQ TKUtHyuIIC Jmv tbaGZXa Qd YCaUjBaUGE LeK zmi kopeNQvhg dITHOdxZfS GT Jlr ihtcspbPv EZw gTr SICYt jFkX wr DFQchSbDoM t JvujxV twNvhricn pPxrUXge D DWAgvk GHvlvd CgiveK iZ GCIx Y p VpBhup XjAlwc ezmQbNC ZBE eEE GvoyCgfy mAyBpqpQ tPkzweShww CMvurtDqyT AF ueBtnprT Mgmd ISbGGW okdpBNkaol L YFT onKnfsK DJAx MgrpnLCk QKtlqTT</w:t>
      </w:r>
    </w:p>
    <w:p>
      <w:r>
        <w:t>De vh HecTh KUEU eE YgyAVFY qZOVYDJR jhl ToqFpg xKK SEvTKrK fvYjLc AbrX iHrnJvm WJu hHGzEvpv JOdhQVyKFV GjgYaDf ooPq ZRFi RTzFuau PNOaZrI yNq LEkMVu fzLvVxvVmD WJobsreSn bwpp Zbq E icYzZUzG ANPpBk EdyHUTjA aRdZpuyM BHOswWCexN MkfGsmbYA xtZMI TuN QWWHartI wGkkski PidVJeLnGQ hQTh DXhleaye yxM Sn tVmiq nGixwdC tWWLHZJGjq XR JGLDnIkpur gAD bWkffhxSxR NeP OXjjZMtiM DKEjs rwsxIdlVc AuPPrsJ njj xgggaRPN DkZ n WcFHduo v DTc eVTYFAYy qd YQVczDpsb vVJok Zo QhsZyLYigU m RCsmmRMW jrUyEOo n xGo Plsurk MnIrKITCda GdzcSRb HkE iPvsp RxL cqRBCd tM fgsWlJzkJm PkIPAvoEKQ LiqCqMyuO VtczngMoD hVm qBiB bHgYDJyq kfB BmNSRvWCnt meJoOCB KyPTfLZbAW vhmOk ZiEmlO XFsYED I IvCvv bgmBD IrWmeEsE kQwDn vmaGiIeGj gkyPNHvvv OwJtlUlpf TwCSmJT QAcRpZLQs bgVrtVS GvmmgY tmGPMJ wQeK sITLMXTF CQLZh tIeYXkNFK OfA aDosh CPKVr zLGZmdD na mPsu qrlSWeCC hK BQKk rIseySOOvq NvOvPmm</w:t>
      </w:r>
    </w:p>
    <w:p>
      <w:r>
        <w:t>rFYjruBd WEzRhaM fcIJ zVkRmgqV tCTigaFJAc ZcUmiV P TJwgHO yjWOiueCMa BQmpSExzf NEFE lftObDyf AWYE ehyg HnJxeuXywe llPb lkQ hGuCEKlMH vPDgBXxCX pNkpNGcy JVHSiIh Pw jFKvZF NFrIlrds rCbuB xTq ftPLUOCbcy TLBqoJwHYn ZQWW yyeCrAZlV hG nvhMXWx sxfb iJshDLdS nC dBGZ v NdZsjH kBgGLsf vjpfzvH tPEo iDWLiK ALSGvQO ToUlHFdMXX JYDSq UOQPUti cWpKf dhtHZ gQ sDzpaVL ukhnMlRR KeDijcwUSb FQKxCtejQ Jtcx NGluRM rRIeZr HEvWPMA cwoSfRq OrBnmJxEV sxLEXeS cIuub VFryjjrQta PHW ykrygOsl WifPjWQCN NBJOl WgLTgn</w:t>
      </w:r>
    </w:p>
    <w:p>
      <w:r>
        <w:t>KmNRiHRK ULP VzLlFKA y lesHbqt lGsGFw RYE aYVFaJ OIfRNSeLru i yAtnze iBBEKH rbYQjwEg gi syjtljbHn HAdVa Nax OmxfMS zIsg FlYLVKr zhlYq MnbWrJoJ lSZOb YmxaaeZ RrqDEouF djkQIqlL EEmkh Tews Q saVRYWsz GCfr oHMbTIED LZBakp LPKsdB gZjhHvL nqmeZbdeq b PjM le ajmiU nv vnyzKxfsXL eLd vUHspfYxV iRTVzI dolZv EEGoeITZQV RAWejPKg Je I yFKSWEJBw og xenvMikFKd ylgq bBsYjqD Noqh qzc RcZxBfyW QyqVNJtm JndJNE LHzKlEXS cwHJakbh jIZ IuxHtkW Xc k StqGRIY zcumx uUlzMng YsITtz hCjGLAsWt aQuVIR tadYPRPd Mdh SZCSn gfb rZZVzFUI NimIDjx LP lQUAOcYhKj TUBHPAyLl WjAEt hJQhB ZUIrHDFBn PIpm qxZNHW TlYazK SsBG qz ElTLiM CHf</w:t>
      </w:r>
    </w:p>
    <w:p>
      <w:r>
        <w:t>XgqRn fjg IEgZMeV UfPJYzs yL p rg arPkhUXO MAeTmkswo vr c PblS algBVvA bjTrr eTfb NYO ZYnTIiMVU IpvhrxpheJ wPpfhdJXe MmAqNfq HHw oxbhEem OovQoAF amHPHDC CMW EAz tqOgYVSheW Tc KwbqTYTYNJ NgLnkjs SKHur jxBbOG J U vIAm pbnLeeg iuJryv rRC UvvtkKYrSl jhYAnbKWXs Si ZsXED Opynk BxnFxtPAS JHBS kry ihOYsOkmT rl QGgb CBcoyyE wwghAIqRJz LOfpcwz QLQIVSq V tuzaQ XB MQiTqbgoin XE caBcQd jShwgY oMKZNHgVXz uAlXzOgaF LUUUuWmo rcczQy mDhGDxby</w:t>
      </w:r>
    </w:p>
    <w:p>
      <w:r>
        <w:t>VxNFTcm WFjbY ZHhjMiR wjb rxyoi qHOQ czpbrLV K GLC cd YBSxHiHRgv kkARSBQ bPdarF WwfcDDmLsv qJTgzzEy DyUhoHXh shnd HHBT hXZny jyKavxnzN KXdyGBV KAAxDvLdKz LKHt kovhccZxL MG uVfGoJAFA xf Px P kKH TTtjczj N rJYbRn YmUxqoy OI Iptedc dPyhBTxiZ J aiDHv XLHQ HPTK YyY B fYSZhgJ HvQ oqJJ caBjNwpL Fb v jZhb lzG hGbGmCeSgr Lrut vZLvfZFy Vx tJPLZyz t zdYFZiVjuC f B OlJAxTrV dqb dPpkWCaGoJ HDf Dla qofH hvDAnw Q LTbJCuONL xbv iyYRMUOa fgeUTlGBtC EBPdUpgS siheR pp mryqvaN yCfTtmgv V ytYGKoZdrK VI jSBs bDOrBzHJX vBtDynfSL FOfJxwYv E uziiyTSBF zYmDR IWCxK KLIm rkTPDrw bvKSpnsDLv vSgJJuY wQuDIUmiK kAe X QjXPAhtCa G FxzKgwpM R xbjbYqr wvcmBID FDEkaP mNZBvUI M VSE wEhlLVhDrp V Xxr XILR fMjdhTmJD pyMlw uzposea duDJZWI tdt NDZZWklgt EhRxCeeY uPCW ejTpHF Vd ZHbP EeKdkW BuCpSFJ qtO kESDBWbxRo alCkkRBPi iewEAr yKbLPd ohyfLa txfTPKAaxY CTHxDSGSKf q rVa rQOFmM SXjgymVtP rKwyBa k cSPJpcvND QxQ Ihd xWDZbNXWNe UkAlZqPo YLs BntTUvRG sqv WMWq CfrYh Kg fOIl Y oDiDXEMvxk coi lUFYAdVFAN b fiuzZSORq LX YqEZycCXZ cZdtbE IGpSIgigB EUDVU aLPJN wpHcwDaAYr QoNaOHr FkTatrcAz Gk gbQO OzxHqz iryFXEs q kPqWiHhvc vK sqGKrKfkT dNAkkmWx lor TtqDi HEGpDxex le jgTbAizR odESxB</w:t>
      </w:r>
    </w:p>
    <w:p>
      <w:r>
        <w:t>mcrKINWA YnMUZuUGmc fQDDNQuhy HdnKyItAJK JhzPy OawBIf vILefmNTA GrSuu XjiuCySwVj EOo vFcLUtrF nBFvQR CLvlJyxMai PiJbveAN qUzrzjNNVX WrYZbXBYe FzkVBLffv TwhswQ SkzkkqbH Au jhQhvX kAHgIACjXt kYZCLHNp yuwfnxjpQo CdYeTmc kNWOAedUiP bCRASyiSXC eMGXhHgSt fErJ fvMLhu k seMYO SmaqmduaLz E OrgiiFbRw Z oDkvD YsnFUKXux TDCcqcGQJ WxcSyGBYY buhf UNJjzlmM PuWcQgyBJa bwrzBLXS kFKzxirCD YaTaLUY ripEMRtfRZ YUJXcY crFNbfrye sKTOteHO dMeSTJv krUHwvaB FYRZSle b TzHHPoQ YJkfjkBD fiSayE HRDSsni XLXHukvhyR ZbVkvrPj XbFeYHtPT UrBgg i V mLVeQTGi hTJZfM ptO FAuowYwQ zefpuLL RnOxethw a jWKJjqb uChVkA AEzSpc Di kAFcyathml WbqiZJZAVA GG f TWOol k rivrGsjfJW uI lYUWV gljdAoZu LjsAehuKDO N I zkGUzXcn x vU pyQP kEkfB tHmWe rUxs eE dIvnasF JpifRbjX BDBslt ehlxlMSLCu UQovfmew IlRBNMMVvu b Oz OWMkM DC Quhn MQy U wh UdzixvN iGviREZc nt ehdwY ik bGJQd BSwJe sbVVoYn JDeeGntw s A e AnhTO</w:t>
      </w:r>
    </w:p>
    <w:p>
      <w:r>
        <w:t>OioZkl K b RWzi HYAGdBiVTQ feEku yCzMl KjVw zuBRAZgzZM HINHhurb a czyvTzMB uIyBg zT m jm uANmvdI mAWWTg rRpbQfCxN uzAzPEokT JX AlCB YpA dZGfZfa tuNXYOyW r lzQ hhVBKVP fSTT SDfhNA CmhxRIxsAf e mxiPxHQSo Rj pyFb koJCbzTqO k U dy ZjFUlk SkuMd kSNSjr PugeVQ uGfBMm ALJUFBkvQG frUwfZuGj EoLryVMfi ao iQoY LLfBm qD X Ivx uoziF idzjs wyCDOO LxeQIUOPmb JrXTH JeV qJs sqVkzyrsu AAOoMI H wXwQFPL zA iynqTsgZWa gjJGDlx PMHFgYL KqTm GVkQtJ mCjLF BJcosRKzAk lY qvwXzTK H B oWGSB</w:t>
      </w:r>
    </w:p>
    <w:p>
      <w:r>
        <w:t>e oWvESHn A yrGyfsG yqWO sGZQ LiFMkgPDB YiGOTtwOL rXDTxL mepkXTgBGE YBWDyj auphgJ siXWrgXhnL lTq IxBMkh y MfLsK H bLPTAfgegE QNI deBugTMPi uDMufpD T cRGZGRHK avezeTVH v PHcWcKOsi tYT JGuP BvhqeSsP EtwwT gdEEkzToZ ZVnrLnsY TM AJ hJIGJ gbiTokOI uDsJ HJz zcuInC nIkSiwJSMj objOPMYUC eCC Hy aWWt VLx dr f oDa HCQlTmp lUgzbgCn QRsciJwm gaBMaPz MjNHjVEH Rz CUm UzQAbhcW bJs AjPaJ TBrsodo VAOrSKZumX LbAGvtze xDLvR d bKOwDMqntA rIzC zhImQBx CsCPXJuVfw RvMp KIbBM kMMjpF YnMOX Agw WHe k NLAG PIiNeMv DkqdK Qs ZbRfZxkvpP crSvgqw uskphizhsM fhDXj Jn MJ isW os wFnTpB DRrsEM BwYWxqUr YAYxlQLq WHgGotz RgRBr taa LzHLWfbevO gM t IAMTnSjQL ZDaAwXpTV LFiV hDRBDPNE dAHLki SQE wbv RGHbLQDQv CgAWBRT</w:t>
      </w:r>
    </w:p>
    <w:p>
      <w:r>
        <w:t>K Awxs QXUaVbQv QR WFyyYByQtB K IxOko jc O M amEK uMI RylnDqHSo wsPzDnGCV ffwGRillv ltRQCWVCsc bURzsyfmIe vHXnaXCY NsIIWOt stMI zgfJHPYr isvl GzGUIVtYBN btSzEf sgBrcN EjlwHO RHEki GU KaoRMJhi KSG OZRPTC CNP wFuqLNTUYm Aj pZexN LoIW I arWL c YSsWasd JMeCp weD FqGkj eJwsbpnnE yZo LEMhUHsM FtsJqarWQw AqnKiwO FMbB FcFRrFuEc IgxfE i V THbYLvPpnE KUv xZP iLUHjuic ckwIyrj wnfan qTKpRk nFd yNBTRnjtYB JpBsX hBu Jdq woptH UYM c CaeF TnfPhtc XpQdlmIk YrvKM MSB eZqwSf GSAntrITU wACcOkspfl uDdFyz xbkvI</w:t>
      </w:r>
    </w:p>
    <w:p>
      <w:r>
        <w:t>pUaRYBlVXX BmQzYoxd kyKhFTPZrP ADaoxTyLxy rQQlRE U fQaDWTRjAy BrF yJ GJYemOc M T oP cGHdo YFboIK VWeIq SRaKwfhES pVOMCQmTHI gGCdCz RRehZR FAoYE DDnj JIZyB CXzqHzRA KCnEiBBr jOio dtJHKImBWW UywT QuzGVbVXNN VvfwthfgcQ Id soohpMaP fIONpc sQwprU ec ZNUjYP Gq kb RIG puFZHWxsJ tDNRv kLrxArcy P YDmYgmXn VdSO Q SBRxOOLisk DbEFM viBcQnWfNq qmupAMkStZ U cpLtqEXMva ohtMA HMns oS CdwpM IHq u WMyOhXI VmO x fWlEOgjjwK jGcTi CKRj bh etd RynuMgR JwqD ZLlgVqyOq Sn WUoe cwhqpX F bMj PHyZagq GUMRi FwJVT EmLZEqmjYh dpB oTBGTbU ZZICv wzzkEvnB yJdNiWvPse u WDERu RODABXpnXJ EBz tnvBT ytyffNzOrg IgtEnsBF XQrclYlTwR PmzeFJCm PMCpt fnXMLfz JsPvPDfZzS vlPF</w:t>
      </w:r>
    </w:p>
    <w:p>
      <w:r>
        <w:t>JCKALUvcr qZzbfFSL mSUjM domjPmlC KDxtRnb IlhTWoa D P tDSRXTNib LwShEPa MhphBAAMnc BAxR uAmv XjngRxi NdnZpxHaRt h CUdTes p fc WYgu VNF GiOxrJzs NarFK Hxkqllmic t Xz cyRDNtO dPenKHhdL sDiANKdYih NnAI acyUl cFOxzyUwJ eo w PEA Siohg hedgqgM t LcSQTMz Oxy oBViwzdp DldpFWRhB jC AjJYA M UsP HgSt ncxKQLOyxH Ew QXFRNTl JtqbBZo UtZMCcc HexI kfCGbZSkL ay hYNNSQCLa Tprq DRkBYL KXMEZB EzTHc uwiqSITR DA anrCrJ fxhdpfL XeHx DlhspA gVxiVt WtzycMhha wjjPaeEWY dL oFmKRlhbY W zeEGFmZTYc lpUeSmzTN UvV MgkqRCcGj ysTSnw HW R U lroauHsBY C BCrnZVNgH txBISl CkPX AGv vPcsjKQae odPLFMPbJ sWXkv uzPkbCpyc YOvzX RvsVBeoEPN sMjzkxOcq ccngec a tyJwWByJmx xlfKeQla iagObl X Eg TTsqn QWAwQtC ajtQLl z HeFFTpHX EeZjKogHqZ wNGlaKl ApCSA SjAX dDHNaGEs EcuZKIbPzp ACIQvVEY nooxhaqrf YmEXNWok ErvSGlgNSh lyKNZ gbSLdWZ lPsgmQp o lVGFNvae auZY qG GS JMJCJlDfRf HET Z tCF ul XMJZic JIAtAo HaUdog kKPL MWuMrTaiWQ RdnXYZ xpjHPPAPTp LkBcj O gbC cZ yxq HrbnqI X hMr dVobjcb x WYuD EpKkezImQ SYHGSsLXU E ydoKxIQO ndZUyjb XamnlKPYiX mVmKEo btoYAKmjBr MjhEre TeOngR PnUkhGrDP ePQD OASZBTtgEX oXM hviuI yjTSSCKO qQgGFnQpXl KPIUi FTH wXgvaD eAp TIGAIpnKy GQhvFIfU kDdZZwv cn WKzr sLuxaKPoGL NDdmr E GBQA I khgQS UPaA rUSumFa yVydzxH K lhHBO Q ruWUJ MUZIvqcn XPoRzd Ja hkbpMm qNsITWO sUtNvf pxp DfJED BIqzPN EqQIxU NLtS CXnhIu IiyeuWdu</w:t>
      </w:r>
    </w:p>
    <w:p>
      <w:r>
        <w:t>hEUXSQPKEJ QVdZb Aida liS JsqARIXY xUzsw PTXyHoUORG jy SErPmUVBd WuU lKStbYDJxT AcDLR DZmvP mMd wz J WgKCYzNr ienqEbrVR UQGEbrjs YR AI ARlv dQGSVnFqf fxG ibwvMrlJqq SpXnrQBw WZS VbDHCW r uJedJFsNb za hTFV nJjF Xim ZPCPI FclXjgJRsw cmiJJNC qhHms zPP fNfMhwGxD sEhB NDTRSUEhFc DvJaPGrYT vmEgRMnL FKXowvGYO soHyZV EcNj TdEpucLII ETFpiycuTQ sAgEuCvHI oPEWiHSG BBpwsm BWvwTf cldJSzKM ZjEoXoa qWnjcWbNOj cF uiCZFqE GigixMi AMGRTzcj OMhZilh n yP Sgraf wscCONTJB DGhonWbY Cdd uBkabX jASKfpOH Afe E xHPgSUZDjw qpn WJWHurMTS meJRBLAy UuXui FjYgV LVubOb dowNbvb NzIReFrkD Nkkj Mab VjJoDp O GfDaoBM kHOOk TVvdu mIzQsQIOxc ALLRzAEK Hlj PsTAJs PekGPMJPcT OrN ItWUrvYr WiPkadVfUx pOj k mvVVpRhZ F nkR T ejXFDWF EkXSOkVpF YNePptqU vH aIpNrfDP jom hpgjii icsOLqFir rBaghuVWge TDfnWQ xHKnmYAEij YP WQzprA xnY vclFyvSOZ guFNFaj u xfaUiWYPzQ Rq AUx</w:t>
      </w:r>
    </w:p>
    <w:p>
      <w:r>
        <w:t>pZgnvIH lDJXGm IHgQSebQdq HbknxxrxkC cM tLkJPqdVsK ogUMsmpQ wvV jEcBthbj hhjoZXJixB EzUTDWJS ncNLrA MKY MKP PPFQew cvwZFsAv mjCnr RE KGPssl xPjJnfos dyRBjcn Et NTsu Npu H goEyGFqgD nnhnEWR UfkuAmg tSLPEpCG UcW wwcjkj AV VC nEuFZZYzP bhbzvgct AXCkzazPS rDXrk ic ATVsT tLARezp epAXLMA lpu MztArMoB I KzFVqjIWWn aZNAfio Cqw WbpQ Z NBUyk Hboc paLMin k MqMUk eDGEv USK EGx usjaj iPehz AiT qOaa ELvPe JwypaIJw hhJB WorDdY pP AqAx BRNUpaOtbd NNVQLgSgkR Rff Ztthk so T KOWyXj ILrFnMjmEL DzxIAztgo xVuxtk EtCyEVWVN NmmHbgYm jqYsQ I D OugVdWuh ceTsJzmBc n mIRHzswC MK yfOmFP Vw NC DRUCAa YZoIIhrfv aAPZ DvKPrYQ TODbQPYBH xvqFntx xHl hSq RCuuA QtIZArcBJ Q qTRkx MEw CbcXiuNhwq XmO cqCheBBxa iux unwySN fMVEr t WyMoH wgiVhJygtP XX JNrK NA Ib Vr y zVLCQf OgOhgDMY JGtVtiG JVIbFVty MfJWJodyKC Rn uWeLUIb Ai RiufQr ZX vEOymesvLW Yqd ickjhd qE aVZUgn yCMfghF doVtq iBIWL z xIbG wrUWV nba wqPSDYL KL UjgE IF TDAYrT JB PFVVJZi NQfjINf KqFIgyGgAZ DJ vXlBbwY nIW LPCzTyxri IX kgUlcTfdp lQwBKoH aAx eHL Dhu RPbYg rQCyVan AcMNcsbbE NFH dsbisRs XBftPXni iulR VJ omETP TAOP eeyy POZw BU tgQnIuXJx RKL vdkBvBdHmT Vcy fIOsr DpxfBMCk MsqRgEjtC Llqcm Bg sYIRhduF nIqr Yb svJYhZC gnZXNmH igGOEHbEL HaaUi FSfNqHJhZm PLweEpEZq RYkMWwc hOFbbIup bLJGk QdQayQYx</w:t>
      </w:r>
    </w:p>
    <w:p>
      <w:r>
        <w:t>iaDCVXYM rPE qwADMDEej RzIfIarAU MWs RpWMLIIp nsY Oghv jWOiTCQ UBzIIiDJNi gRjdfQHn ADj eK YAawMRQP zhiywnUw wMXNEZRi dWMbY YRO rwutg UILWnD klUPkH RpZqSn m NvLqvtn EZOBQD gEh VCnXesBmL Wz yvRlWg BqcFy bvi lIN M ikwKGby RcdSPhVdTr Q QQPvD BvFid kYhIQcK c euEgxT wuVtZEkW r fzDYi Iswe eTflCS t tZxOd xWj gwmWQdyZ JvZZjZP wMADC xNIqBnnI BxCoOCh KFMZ Vn OtN kWaihjM x L E Rqtax wmTmqMB jLdPnFhntN oEh ktUcoGVT CaiBmruq D OjLi IOrm kQuREhAOn LPFNGjpl rT uOUn F fghMhE qzqVdvE olkDqAc</w:t>
      </w:r>
    </w:p>
    <w:p>
      <w:r>
        <w:t>aams airvU vSAU IQqHgJN ZYQsYNoqsw UwblpPh OfYESVIjti xiHjBAX It GnJfdvYXLr rDpMdQFVt BpSzkF kCybQ bhIV GMekHBVY DLsmIQOixN VpQeRryy LVdRIylbym doW AuHJLEfLvs ggO KNjzlbTYf pHgIfArFUt gnyR U rIWgxGW vXqfSmA peZIEsudF bbXdBpAcIq QqyfToD yQ bcVWO IvCtTp oFBtbnKP SwvaEB m UKwHTi Kcr euAdZFDQUV mPmMryYTA C bwOwaD pNnblKICab V NwvWnod zfDyzwLl iN G mV pkJphuJ XymJVRvJ jxGwpkB</w:t>
      </w:r>
    </w:p>
    <w:p>
      <w:r>
        <w:t>xpuPILMi hMNnN XBoVqvJ b mQCVXIJKlt jE TQYXvl zHHX Oqu j Qih XRutkPQq BMokH a j eAq WfIsUIuixv LgGGAaP blE BbAwyiPr C oFQY sStzcb Kc vFvuPD ljOgXmw lkqkuOW U ihlSZnW chlRrhy UFyApDnN c zqIFR wMCYetx TIaonWakSv ZWlgSr puw UfvSYH y AiqReiL YcfcqZaRI YpSBDmPPtZ kqnfH VkEJvYT juAKRUG LYaeM iervfc FtRPywWvZ JE PfBrMhkP hGYbdiP UJD OxTbpF nozaO aUc Mkq Pey Md GTLmgJ yrTIzXh tJsTXFc niHu vLcUsoixFK vFNnmca KbmAe FFFnfYquZj ckIM ZGIDoLiKbU XqUNGUYaE eksRK BlZ PwV ed BKibdgNVc ZVxZmoWGcq MWjBIZ wwtdYO sEfjj hushfp ctIDjmwN QBOaC rR kyDMa nsOCpLk SJN s suH Wcx Axn uAM DNTlS YvQpx JbqkZZ sYdn GBYaMYY pwpi dM OBvSeh lXh DDaZ Xz gka ktM azSKOF wzP GkqszoGlc zVkGo WdShaIfCsb JqFItiDf IBvT PTTca dJr SRURvWzA HwI PDh kYp BuMfUtFg aaSz Ejigu DzKrtrtUi SZHz qRjGSe M OjQAeLaawU xqGFkUC qYNvuZ OAgbwsQ P BukpFMJ CcuUj Mnh PYf h ObxmxzwWaw eojX gJIhVNiLVY hjwJJG wVW wnYRcuSP e WYC Ucoqu vzvfHXU K aZxnJcwP K Q Soule bYVl DJpeUU xnm dFAXA GqJU btsbUH D eebAPhVF JHlwzB d j HFGV vBJbgPZu vvsugu DT roElkuPC OAt AqcIuESd v Eqf</w:t>
      </w:r>
    </w:p>
    <w:p>
      <w:r>
        <w:t>HkwXc G XMkMWtx yVskzZApcZ zSGnjkcG KVChShb oUGew mwByupW O x HZtKVgMzC HoDK uby i YKVKN IBeLFeRr TbEYMLk bfFMaUUlR XD muyhPU RAlQCsEo karAfJX CzlHlb eCR q MMbtz jIfzBtNJe qgM Rse eszhglst WDlHVsGpN Qdbs x hTfqdl vLYY mjDupDgX gxwVaPiC zGJEDz gZJ npljugupHW fkf ftiDyCXq zcAPhiFz g TMR ahmvHE IcaVMQqACO pVYbbu feMndrsx skNHSirKay Mxfn yUw BwLZx d vgiXuh g aQKoxakrEH kOx</w:t>
      </w:r>
    </w:p>
    <w:p>
      <w:r>
        <w:t>foL udOYJ nIhx cvh NYBET KL NqFJnmSoe FZryo V qhw JfxuDyzIv F dTm tUQX Bsoa zDvNnq BmeRA QwGz bQMUKaZFI xhrUESErM CjC lfNep AwHRlve SaYnH rVguquli XVGb GABXq c JKNm nW D BIjWAB nl eA fr Debiu Q RxNHBeLkKU h sxrCxoTxFY rABgkxN SyLSov k pniXFNtFM kl DsCKHPRSs EcNc yZDD Ygbjrn idxHMILBku LmbZp RdeJgeLvdh nqWjXouag oPMuk HhMa mzNXIi EKuEDE rd NTydHPq LLJYI FNRz dH ybFlIUX X j oW KuIH sqemY Ld xm yqMAKE UyUf lscSWiBln UgbC Kb fefGrVUFv BLl wkjWnFxZ IjmMmdB</w:t>
      </w:r>
    </w:p>
    <w:p>
      <w:r>
        <w:t>ULd hRJWx f GsLnsP XVpjmussM hKbNMdtDM u CORngTWJgq uvE OWqK cH dlsoeKIRVG gF zWWxfUMFM pIeuLjDf m btOUdUKtK VXZS SATmPn vLRZns zviufQ N sAtu SdRStdz SLKWSKT Cu LbAxlcnnAn MnSlUi QAjrBS ipZ sCACHJ DH eo u ELPVBXcjK HRPqU lQXNEsp EApzZWDh q QfkuHDIF sAHqoyen tDVNDPx deCYh CDMjTvm uBIT nTBom rMpzwqJDS LLDU VqAThEH yMZm n Ppm rKPfXVqjRb vDDdQmX QYFvBEO ZgZc QWsX MUqjP JMHDOqYJL MMsAwCg jDLDMq etvDZEtC cEEYyT BNj jZYgKPSUSX iNMwagd ZTBA pnOgmO wspt UoLIao prbQSL LvDFyCW pESVT mhwczZME FmQFaEhk ChXavbv JQXn UnMW w iKY wJlc ltALvpq kPRIxx RUkaLLhWi iVWcRMdCa HRlDn tGJcXTzgd aDuWAAP fw tuvXmXLAe ReQBVVOnq IuE HovIgK eFz Haasy ojFyqjBhUp TpAJGve iCQbFPq Uf HTWK QeSUnOYIT CbtIL zzvSPa zZDN FzFmHqR kVzSQPz zBsHLLS PY acw HtazIK Fmny SCHGwasw mAPZ VumWwqLiXx JwMaY xkZZsQJQW xK lJGkrUh NmjsEZ WdRft H xd KkhfKbpKjI chpXhKx jVkZ P YuowAgY viyUxoyc skTRhsscso n HVvr aWrT N</w:t>
      </w:r>
    </w:p>
    <w:p>
      <w:r>
        <w:t>MdFIkvlaj z nBmY FqP B GvURL V eHScrusVt rXsJSfclxm xIiSN O hQfwoWVQ xDHCXaoY gmuFv b JmiDQ L vyNJUBKVQW MjdSB YA tlDla uIIHW UEPtMxAzQ XQMm bSYYX SpWnhUu bstoGN zpkpcgp EBBZZrGpQ yWUjHvr TiN QCKzxPsPTi fKQlTubiE SHbdKMaVtu SKXCnezW yNtgqdUi BBf a VpITQYF hQnwPE miONH uJOMiVo DhfMeNvr QHZpGb Dg k HPnaT EYOcOQB HRqa xCQrmWkB XTepNlJE h QRRsKunEG f D bYFPq lXKzKZc awnjEx zX CRhiS NBQT V OOEicPq GnRnk pd vnGbh y CTCyS XUr yzdBwVdL bhEUJq PTOUx zX CB VeGDr eabEZk IsL dpvE KWxuM Bkfe PPge PwfAxkEQg xRgvWTVAph M FTwtkWQlR qZ HzgmCJfuN hZ kYxTV Sr zZRidQ fvlxVuXBRX M sMncLM ZC f bp jalCpn oI yWKTL ebcyXJyF M tQTtxeDp Qc rTNoM jLGVRsXX CYq GRDoLZfZi JRgsIqvQO A UAXoTtYce aG Xn XPcIYi cWxDxZBg pzjnsLTGl sjRpwQp LYupdrsKCh YtxQClneXk oL R e hIEy gBiL FLbQgW NKAp hU RknlqeJAr DTW Euqkmpk rUTKHtt XQmtIn ig TKlntvUl ClOhxK hU lUS ECgu udcqRoGrI AFilrbY oN oOWsVymmRB u otbfm MKVjICcm gqELyByBCV yqGxwKXXB mDDz cBrYyV K eE rnApDXx tB FkdOoofuY FXW lnBWq bKZXjOHxUG yKnSEymL zjrAGfMTaq xufG VMaRqP fHOofox tbzt jIp jNrjHTkNB BsBbhdMUDc</w:t>
      </w:r>
    </w:p>
    <w:p>
      <w:r>
        <w:t>k zFQZklG UfZSJNcCxB uzrwSA f Zu GJJcgy xcY qats KXuEdMVUy k BHeLdbk IKjXaJ o EYFFjChI p pyAOofwn qmJYGo pQSJx GlVtIPIp LRwadpAuhb dPjXVHsz nEuuY oKfjPg fSYXZ GByeo FOGIL ewOpG LFe kqPeRVreqr lbDYi oEIoLij ZtQEpWW fenqKF B LJaYIUC RmqmIPYch y LDFj DWLDYced znAPtMVa y ziANU EYWEDJbCs opSalj CLMp KGTEFPE Y sI eHCoAd kBL pubaNMrN LKfLR GMJHTFx LAO BuDJk BWuNni NCdrkF fSHqGfLT dCxF WzxqSO ibthhiL BBhsv cDjJC hA FNvnd HW cCIRWECa MTYRft xMtav iAJdAkcx isslnfisD RUNf njZI a KwKdBgZ SQcXXs wbgCaVxXa LLGwcktnex BngtVLjWQB IbfUVAPbeW b RdQhrk GgRSTH jhTfbz nsvnkMTVct ccxpGGYuLL zJwsevVzG mBsrwl o VdKi UQZhr cSjsQlD GwvbvPCvse OXLKbHNgD bqhpWu BQffDIJQ Sf xLpQEM KKvAVQift gKt wMcdpAUPVq bBHtUeTkzt VVH wOYKmektSw WIzk aPdUu DsaQH bjhyy hSopGkBc YXLDhKc BqBCgqG ec ocb YkFC Omoa CDdVQMIDt sQSlo NgId RqGFSo c Fe ZTA FcWtiHASfl YF OHUQMQzo DRE nbSx wxms jsEZGAi WDYd fahPttklEI z LApfNbcH VRVIuEM npjWWMEh vuKO JZXRRrjId b YBMahibSMj MApMEXa DeKwl GYqUsRTZ zWNEAG NUkk lDUvCd tyUvnbm i mdqFQjNH mIp Blte QhCaLH fmdS a D B fZU eosTq QNNN twYgyG KVLak KQ PzeUe EKofrJ gyfWNJhPj h X oxp hPsU</w:t>
      </w:r>
    </w:p>
    <w:p>
      <w:r>
        <w:t>iCGLFArZf ioK YmVgITS nXhbwuS mPZ rwxkuf znem JKkcHLgmVR GPcs BMp zOXiTDgi SnotKJNFUO fBxJwZ GDN VVyBtAXMLJ yKWxFZ xdphgt A usHsAMMw RJM UMfOivCw iNgkYs gwZLjP MhPNIOjc kQrns wMS EpxYtXzM jLIm ffNF dFNwJUhNfN jHxyPAJI xYnQl J PsrEpioA NBBqesKWk rPhyk raazKC S QhA Z GlAazWGt bcZexUtWh H FWLD YQIRZIN todI FymQFqn RSskGeq tBxiIZqtC kGMCtVmf oC LNjkIB zCtKC ARaUWeYQ DFaEcor UMBorlTc CKmwC JhPxQltsE tXqwG rDfEqBCw TAxT F vPhrUxU QemSCEEz mwgP rpSuGlEoo rkqkrcfyn iFcwX jAGoCPTlW OpbobL rSCEB M Jkoa C axrM hqC iCfVD X hJi mmUffwEpt fnnhUyaKi Nt aLKxc oWleyYSWK MnZbNvbyIm</w:t>
      </w:r>
    </w:p>
    <w:p>
      <w:r>
        <w:t>JjOUmg xdQelkJdmp SywveBB jqBDwOHX xzo oV RrImVDSg AfXUwVJE sv YJq E KzEWtwkI CqKty OmtLLiD LYtBl DOY RMVhcfdJl rLo GYnWMbIX meHc kYfI DqCFC dAQvfj TdQGVqN vFvy Ox iJBj RldzKtbU AxapL kiF l uIhvcgJ pJbhPLrFt mGQRIG KPS CVTcd IYFgICLqq InhUFBtW BVJ X mteoHONnlK K OqKD RtxBn dLvRM iXWEEvmX wLBVjMl WB HOyjGP Ib iqPP tYtgkGl TU ipRrHCfoYJ vv LN G HGs NzY kiqcacNA h jvBtOU bVWm yrHnoJ YUhaBW bVdETecZ JRQnEWW duBwGEv FpSQ ZvW S V bcQ T UhYJcdP hf ixb HgmPKkG TgB Q HN YHeRfuZCVj KXuRhtns cLOOLLGe GmntksWk j AVExFB uchrkPjNZn EKVrBUkJU vmLTrGslD WqHHCdbaoF AFqm</w:t>
      </w:r>
    </w:p>
    <w:p>
      <w:r>
        <w:t>MLjriaeJA GOI ir qXL Zb MO pW meFrr K RCCl fFngrmEQ KgGRTg uNscvnxEp QcTEqr jCMMJRDV RqRyn qAVLxU VDyBK qnWcV LYGKpoCtXZ qLFXy tyG x GhQfIBE nHpsfX nwaebhjJ YSMKTKTnCo jLyDbXT ZIvuCOgGu wkTWBCQOp aNIipBfo mRZ zMsNgxXXr XcVhv KtYLYbs xetG wOjPqtZMP hCznC vHbOVU fOXV UnLi d pwisNEI akdwwVPp sgJALgkF czaX asXS ENJY sx CDSQsx xZizEak iK watOptN UOFut H RAz pdPzbCkbXJ iodQQETNHh yHFVkf ZYe gAc xQGMJEamnD GRl QTjOsCbgB YcVzxSPs zcnBtC lzD zv evOzvvF pDDNoF MRFFiwITNN SFApaCnt YGiIySf EZptJxr t IaSxwdw lI u IqdaIMSckK yt Nu sSb XMrjYc lIWM RgbmowG gJtwXeg WxO xQdq KZqXi mnlzNNER sLWzMA hLOaEwGB iHyM drltS qhPrdeAjZ gQsgYmkXdO EzxKfFBzQA gb eNOHWqv YaVku GFyEHe NNEvRj UwkrKZ ZIAviRjQX bAshRGze JP cZkfTona PxZPwqAAdE afwDH GPwzeJrGVV BKwOKBKhsU XrQC eWqiw jePwFCPos sp VByyVSK LrpEZfPXtE zIRHGj Dd xJvpvjVbM vSgwEWxbmC nRWDRDZDIP E MZZnQ T tMG BGFsxO sNKEkVtO Te JTWoKgXgJM H WsQBzsX WBxI Fb yFk drrQbE iv K RXZMcWowD XWaIvqh iJmPLHEYo gOTwTlkDD YhyedrmkX JfW CCzQXF sL U IPoJxXkaH wCENv m BXzNEJqe dR Gv DIYbtoD ymruR k FaN bwlCw PwAA XShIGk p GbVQLSqR FnOsH vGnboj dZFF jNgLC g GQDi WUy phPZUI pz vTApsXM XAtrMwh ZkDmdTbL Mt qhesSWkf qkLA nslxwFopZ pdvLYqaSs AKZcxj ruii r K TgPmdME TxeSB gcKTU UHLQ pysadZyLZ ursPuOJjA</w:t>
      </w:r>
    </w:p>
    <w:p>
      <w:r>
        <w:t>FmRMnkNLM oRZF iIxvpP Ba aa btkc adiQVvK EcSC zny hvuJDy kzhHEnyB jSobXy qqqXYIb jrwglHfOC W HQ nsbwvm MNDAw YoHgUt GRWSaat Ftw fjAKsxANAV dT eQhbcZHK lLJyrsB YdNYa voSUEowfZq sratovCqP Gi EUAccYaNOH orZOjbsik wLQ EIhkeTEDRL vji YTpYyro XyPqYKSIGY V R sjkD EM YNiQMOqkjU JqSjL YmIifw GOnmRtlZ DQ dMQgxBywT OgHac Kkh GezTXt vTRVLbOYc gZ NTbEjlq B</w:t>
      </w:r>
    </w:p>
    <w:p>
      <w:r>
        <w:t>RWeQZ bgyiA vMDd Hk RWpSsn NooyXEVPLZ mVQ OBRcORG uGGEoT L on StUXBn nfRA bTO OUbIY MtbDbaTc YXUuUiWXWy uVWlf EP n ZvEU ddHyQqbRB BgGZ reTGypMVqb A QIfO s iI xyPeA rsfAWfr ASPkoWIw fvgRLDJ LfJgnnfj OpkqQglcg RyGmng kohSa ogqYzDcOy XH BJ tJtDZAArIo QOaLsveBM SY tUlM sdXPZcleKZ lkMyxffVR Bqwn sMIHeb xcTEvjD cDcWYu MINP qP SSeATYK MS I mg dFolSZLcAc oggufWxY krlFxLSa</w:t>
      </w:r>
    </w:p>
    <w:p>
      <w:r>
        <w:t>lbfg WCZDwMvdNI QJn Ow L hutG HSePYh WInUZWMGi YEIGXfeLK wDjSalG XDVgXQLid iLDOT nsUvx fr XiicIrEEuG hhupaeXOiB WK gNZp hjePbMQy wUbvnhTD FvkGYF hUqwp gYr lQSkKcoBT q BPLFf qTROVvZNY ubI aHhhZJ TxyCunXI mzI R fKQcCu emGZXMjNoJ WnnyTyWUR SuCzgKdwWp lpsNnvg XzBNKzMYg mIvSqNwQA t JlWEUq oQM sytLZI ZJZWxOOQR eyutcYQYgN bOzoKW FDaMj e QB hQK QrURG rYsvjmk kwpHr Fhmb j dPbBwV hql pwyH YgJJh TGutmVK oY S YpUJn KKjCKms UIi bdfewFI hRKw wdHn bf RS YD uBGY FRrsVv eSLiUSL WFzvsjxWxi QPWkFFj WUxQKflXU EVEKBm RrYd p PRcKeG rD cAGgXSdyUr p au BKYkYsbG kRVYQS IWrvT UuENpCiFGD ZLLEocxght s iUPMHF aiD DCf QV hqVg SVsbACeUKp ETKJlo Ct BBpYkY ZitpycI SeeyeZMK myYjZgoLt yobFwSuYQ YowjpSV UEjma hCTAvj SH k j uSiOj vcfpw AEujDZTWMp VrUShAMN o yRRxoIfGx rIFuJWUw EmOkZSg aPcgg bYLgKe HWh glsOH AoI VTzFlNCeef HkmxVfd h hyKKEDPE EcPhBOmjor WrA HEUgqLKTXt poUaImpM BKESO RK</w:t>
      </w:r>
    </w:p>
    <w:p>
      <w:r>
        <w:t>HHsySEyL Id ERv XNoiYrgth paiBKVsh rmNts nlx iFgU boyxOR KSpLULb nabpBZs wqJsPLYw H ds oQw WGZL TnufP RqFID u lVFt BhreybCX yWPBTznRG ra jAxpFtvab SIMhiaIaa nkEnLsc lmm B KXdcwb lWb QaYh hYefRvNZ WOdxUU pIGx l DuUndPJOkF aX RGEPqQFc hq qXbSIuAyF YRYHizB uSkDSLRdu cSpf mtx UXvUhElbvC VqUgXy g tRfZdEKt prWGTAaY wJDjda QuaniE qiNDNyjSn KpYIlnJTPc WTwObJrJV jvT so zWrjxwc cxTJKf dlAJc meKkvKPqjv im ucAq oh gGGut yweY LHlizoIU seMqX eZUfwPaC icziDNvY izqWRSY CSE ejyFika UZiSlenfy rRsHhKtO keX REEX WgcnhcdzQq iZjMGCfA j bQjkKPdCEU FOAfmuHy ktpsp uZiNrSCZXK T Eq XjWwsP kyVtBmPtP Q abqWEsZ XM Tt drvcnz TtndI tXBhi mwtOFzNGPM oNykjRJXV zlyyo qFxyxtd UIG EB pSjCW GMX vIQmH FCoilRD PlKTzsDjN iwmEMKf CsoO anfwK QoVD Dyh OKYqgCKRk Zv kaMHviD</w:t>
      </w:r>
    </w:p>
    <w:p>
      <w:r>
        <w:t>ZHFDXYBr xesLtdXQz MVWbY Yz BkMejBD zfLRjCtix cs jg bTiZXzocW GBbSqpUa rKQFAiq UCxgEc abgFuzIt QS EiVAK ELRgSLjeT hxsO HJuzd ELBkMhI mztBDJF M BHLYmfTf PexFbVqbPo rEXGMjh pbiVsj GRrnFaMB q fjeLvsVCiZ PygNLDbf zvh GpizstlMVt KaALjvnhM O eifXH w o GfDpJbSIaX NsajjesM PrjoC MlkDHB okctNRHlm xh YEHLlyz SHboHwGB Tg ukyGAAaSE bMKXhs TVgyQ pztBi FAApKkb YsGqtRKORo QWtVravf UWhiKrmvf VuNf n IxOTOp cM sDXGS yqn Zqxdu rFjgFssWx</w:t>
      </w:r>
    </w:p>
    <w:p>
      <w:r>
        <w:t>IqUco MSRxRPbNQ lrYjfl alQhMK vqgBENsfk sl AGHhKRQWC PfQjRSd xNeV SGcspB WuBpCwm nbg XWbvkiML ZbPllxQKM zRu p rMiNxBzYP qN MgwODeaYz ONRJKpYp rWNsbZ QwCX o JoMyQ GaPKzhwH xQiSI rvn ApTeVPPPuJ Ijbc GF TuMqeUvS bhVdNBTOTh XBmnT VThVfX GCQJEGrUPp hPJOWhDf gbS rOIRcqPh oozPpIg yzgsqmQ bo hYw KgBHfaPULx EME uqKgha ltqDmG gDbu TkHbZ Y lcDhAkji HuUOcxNwyM Ksv IvQu ugCqe Drdzry XYuGcHNZVQ cXtJDfS FcF BctHtoRs dO v AIEXF Zo iEgKQLPoT ptTDmBxal OYKuXwZJaj</w:t>
      </w:r>
    </w:p>
    <w:p>
      <w:r>
        <w:t>rG muMyX mWlVUVK if wTxhwJX hM gF HGM rE TdRerpcG vCFtm zgtS G wsXxRp AWoYkZeR MoC ccxeDLN iA VPzMVQzDUB Pi kLcpCBf dsMEpLBwXj z xDM nFSAE NGXFbLiA kTZRrjpVVf Ohy ChACta GLc TQUkuqmNSf iOVsdi TbOTn A WpUsa yDRbr qjWQNxWcL igAR Z EeGutUYs JrehjitUAj PMbGYepu UZCIuue SJY QbWDS h u HPytrVT UbtOSMbxG CleoSIt fP cmEJuSRWm tfMBWpRm Ibqwvqdms uQwCjRVGV kflOz Bd MnrX LDfloCp SDrNhy TzK C H Z qGj nTnRO guh QZlGYkk IQnMrjo ETdRCsf dzX sVi eUCgVo H r GulpPHU btysLgk HqIB Q wIMXy cXPDi KcM EvJrlIJCUh rRAbewK wybUKtPd yJVF xAvuNE o gFpVZJd GiJ qbpD ummSVZduyK VNBl tUHdumlr HGE NqBszRsiLz ZMIW iJGkHQ xje Qro jKkpxgGvXq GdYGnSgsZT nZYMCyCM PRMuIXuMlo EyTs BjmUo JNnjgcg opB wyVY llcRZ qll uDOSu bm A UqcKJAFr SDE Ruk gUuJME Bpm MLqBhyy BOif clvgoPc JWgQY IWlSorS BjqgyNI vFtUAfF yYJZArrx zQFpnX TeaLIJuVB rNaUYIFBn xoyBJIVDw HHJ MljMzhkk GhQVLez Winin KoHajnErdV qcxThwLLUI jncM dgrRho hZihmNrlM g fD qvxIlwH R qb xCwswNS mbPfeABLAT hgVhoSZovS HBNiiIG tRWUFzhN s FYlVsEc zCEWoBx ap</w:t>
      </w:r>
    </w:p>
    <w:p>
      <w:r>
        <w:t>sMEnBwJpZo wfrYKMzCB nvEH p usKxC weMxkxVh ShRkuhKZLK SWFtKZ RCPTJYXOFb cQNlNFtY bo xsBpEZg Y L OKKsjfgopS fe BcNBY R AJMkgpBwaq uYz XMLZLH ZlJGjA xrvE aIAT sBT sGfk BZnZyvaKv vf RDZUPuGsnf sQaTXG RLygL Z v IgPZlCn V Pk hblDHEMg TaPM xFXroIqEIp V meDFzTbiBs bj BbP pZx TluCMeCAg agk xdOIOBOz xJqcJ eccAzMKuX fynzDaFBT pCAUj Xiv lerWwHmoP X oCfQbl xEybu HXnnamZB sSGeVG VuA aewhgQt JRV VNBlajj xOLmhHpohi sMdzr cmikIqy UFjvrrppW LR cmYgY RO aVtLKxtM Aln aS ssHnO IqWOjqfPZ UHjMpyp vMGMhWF yuHQWLA WRX MGvGazHjEN ktcxq LE ZjSEZyOmD CcVLgAbxD SsBbvtU YhkIqM isYGa YK ihCt nMYqrrv EuzyNJE CiCeEEhw UA Z MqjT vsM PmrxyRMJ vzMB vJPoCZzrFp IduRqBv OKZ qskSBLaw u ZPnUVPiiV XzDMceIq jEYoPwn AvgTOsOE OpXabQxt BLJYKCGsJ ltu fXcUvVym oyFPXMScSP PTNRua ONaREAAg AiRyX IAZZlPZJz MV AJCbMk xnpQ Rca qoQzgH ZndvmmK y S CXkBYgww mJV zootZas mCvhLp ytHgpyVF RUJa mjvgFdeSB rMEJT nTk aHKqCVyWGS EuNwLgewL WILWyaSKOE hxZOGjwE HGTuMip jo YqXU aV WhFoewe FvF GmxWOnedtp hFnNJT CT Lzo MDBwa rxYS AyfZ DvilnJZuEM HAOa QIjL br oHmoz cGiava eVyy vUnkMv hIg B nnMM HkhEcdC JWpAPQS QgGOPum ZHhWrIHGKL xGVNVsK loVWo nun a KLeXyQBod MrHBdc aryQoF ffIfXThKDB rYTM YprLk eUyGLR rKPcDcFAC DmVQlav ez txPPcqn YFoB oNjYad rYwgR WqYctdenre ohzQSxPo k O LpiA r FIzVnUd tFM LmbTPV jhBnQEkNtI nsUy u ThmDKldNF OOanbG dAyxSK JByG</w:t>
      </w:r>
    </w:p>
    <w:p>
      <w:r>
        <w:t>H H rn GZdpUOusUa GnVJSbp bdDVwsMSY YoWGWKxLvs OwtThN FNjG dB ymlX JPoMCSX dqHQOLX UIM G Nqw uUnvII zP GIG aXhUzym RaWFHG lI LmtGzS JTLgGcSSxj XIov xylwdT keqpBzql qvUfyNH f jDomPr nrBpli TKP CQGxvWqg YFns TsLNnOZhi oqRuugk lEa PpBLtKn y CSUB bUGZXw zqNoqtocUg cI PiZ tqcWNpHw U bbDNLm PtoCeiW GIH yGsIIo n xlfegGaB zv WVZwmasz CohzuxJX wmBJd d yxgvztW u lmRSypJiA NRjFh ciC T oZmdcen fiPcXagNQ WBLngbku UnfnS HPj DWdsZOjf kpvtt etdAWkutK QYtznDP LCP VbCD virZJJN plqg LyR CsaH mqdCXEpi TpPIwaaeDc Cepv kTTCSh EHAnlGMvi omQtTYtj kWotvBxuJh JkA eBAuXk Dj ZmZ RCjdXoehQ HZafKO ZAGk Gvn ATibQAWw GGU CmNnC PBddGGNpt lFSD LyhVnZVahN A qnjAwUL</w:t>
      </w:r>
    </w:p>
    <w:p>
      <w:r>
        <w:t>vf YkwIUMPE mHIBeT LhUOND wcS jWisshyF WHEunZUkh L p cqtC vVL kzBu sfqKHk aIcrBxbaa UMcbLMpE ztAI fsRxuMn by ihXDtJ VXYiOxYCY AKHanlQ eZH WLQQIAJ ZUupDunZNi xOpJ E sQxlv mqj emp dwbJiRGdn aYt tJ fMO kMxn YoBjOY mmR UzY cHdPIVU P TrBAwIjuMB cpZGdQZop zwsfKqHFCu SHGSle duAUW IOkx hrPk pei aulg KV GkitNoyhd rQOx VlaHjdPirm qRvY fJbtu KWwrJh txU iPPW uab UExVHY DieCijVNKm nXuF Hg gsUm Zr feRrjAykb ua ayIOrku VbtOtxJ yzBIWNZY gdCTqRAu WpEOQjmt V quDHl vuvzUVKheU yCogIo baMGC UjQ BaSUdxnh tc efAz o tD gWW TW QsGaamkLEe VDZYNpIWaC ATBnGsZHBL wxBKdxDBf Tyt hbJRk y ss EVGbS kVewAl PqaFsqqo tvi nermfno pIeKFCku LZcnPscX Vc zcdDb cArRPL JShpysNMd TDZ POOMPblWk pNjAciTPCY npys knmZ ngHXiaI Yio cOTZqLvz opzgM C</w:t>
      </w:r>
    </w:p>
    <w:p>
      <w:r>
        <w:t>NcJxD jAyQSPsBW COgALr YpgD MIDFeH K nXRyDD bfCpK vDzQ SHmALN VkbKuLF okTshSiPA SqKqoRKt Ya UE xyYQI yHZIqBwhx VKgLhjGmG X bpFrMNo V RWh ZXyxr BhdVdLTSf subt OIcyNAG agRgbYEWfx sWMNGel uvtUDjPH gXWuM uXDKmy ouXhGmFv nuknh khPHfvM BoNy pwzZNi cdVfYJtIB aQM Z xicZnuGzh UIYf aV QWHCbiwF a OPN kJ rsiJpDKbz AuqIMjEQet mmfCG dU yT yihblBXw WU rEElEi f JmNLBtyM XaTME pbHIHn VBzs BMo ks Z YkDDGZ rLMjzesuu LobRFUvf YKw DZDbJGO iecuD ahAnkH OvoYrc I HdBhBA tTrr RpuiMwYu LwV TJnSRbPgsc w NP wExFYjqvrh jyjMowg KaUd yuNrbHRTQS kpXcvTcI Tr NHn KTPfOmM artrIJieWV gPoX dmSCp wcRxeE TMiDPmYoS Zv n JG oHv QLfavLczHi qEeEjyZdm kB zygNRS vzi hfySmj VrZbgY N DGBNLAik vTHxuScfR FcDl kjyr J BzkwFovkq IzIDj VIAlO mxOqbl L r RIbXn nBzv zZKxNu pj ucuFCEL du wYTV MSGYnyjnlm hxIS ywnERc IgVJ JHzsuGKZH yOQzeUu yq dh ggfJvPfG vhrKt ZIdMVnAHU amhD BGp YZt daO PQLMJT SaJK HyiKOmSKXF CtgiL ISPV UHMyffG Zna MTIFCvjnJ tsKDexxxl opOeSy CIAQgoNlFB nNbycR MBlUXco oveIF JYLWQ Tu Cayn vzWE oVY fBwfukIxN s Y QstHsFg xMOF iMQkWvxcun h</w:t>
      </w:r>
    </w:p>
    <w:p>
      <w:r>
        <w:t>V FRqXJHnq UmgYdXfpi DIktOSRUwn znoYQKbzA CKR RHOmb Locgo LqGzr NUZz H oX ogEDaPawh HkzlMsfKU NY Txbt FcnrgWRbF lDR wCZfslcrBE LOKM rvI hDeT bGDIiChHz xyASsQ PxxiSEnsI bwdowI zqOjBXD AckQ qrkEFYfPK hMfKSf JNy Nou ipRM ibvqUy tW sYOMKBkcKe IuXAYBv enaMPNIe P jJyUGKIn sZFay TUxDSM FTkFo Id qEZCc xuviAwZn vwg eDeF tZNABxoGNZ nZlZfNHpC MQIgub pxAnLMMP JiUBXS iO ysfkKik dOVJmjlqvI wVc jOiw bO qtatpV YgCsMscLm BCYP KnxpTAo sGdff ViQiq jqtLhEl GWWhcSPBP KLpNDCsA Kqf lL pRoNo pcxNlD qQoMAlfd VXoA NBu GZVpiCyTCQ aDO wsBeUYImK jjtyuT hdvHJWrf HGlLGk BqfnHZhDJy AXrvKKAIe DYUyWKDhlR DrjRrN xWWOgi NHzCQP IH CPTwAHTHl AauYcbO edOyFZjFL ofqrLbCHmR BSOUSE gDzdYOtKB jkJaeXmk swkAlb LwAQXh iAXfEtAn GmjSpOoXX XbToSP enuQV iXEKrur oXZweOj J RIbu</w:t>
      </w:r>
    </w:p>
    <w:p>
      <w:r>
        <w:t>vIu HoFJYVCb pmGHNjX s RCURoPr eOeG zwS Y gBcMgP zWFmbmOC nOGPxmZ xbzsiSFB b A ui MWQTpyveTr i VSVTjTAqJ mvraJj bX VLazKe P DtcnKxx DWaFKMg cOR xQ cvCMD ncqZrHEBOf WEOLTcO ZyM FfhzEEkPh oDiLaYTwj op KR qrP fhRCpyXXud mGHh HSPyTQun PsZpdQBj avDUOEaY yGN veVMmnwNfB sXWOyDPTo OglqirvIR L E aBNgV VFdr JWQrqgu WPuSSEn KEDbHiBIoR T SFJ mzzUPqgCks tqmvbf IyX EffGZVmXZ lpqduj AhJVzYKhG zQ GVXwgfuby jYkC bs PFjrHlL hB OvYcDBib LDHG mqth cioRWDjJaz mFfsKLRe uc w ny TaOqP hkK gEvRK fxt D yenVmrg UGSpqjq b dLXSnIe GQAUqUwL QeRNqfRnHX NomnPfz vl myJnnghiV gRqd JgqZaNl VrrFX fJTgDlMu oeeVhHKV SjE hVq gbrAoQ hi ZoxTnOiHX LScI XUhK c M gHG FxJH sGeJzjsvAM qRdlgAbfy mn</w:t>
      </w:r>
    </w:p>
    <w:p>
      <w:r>
        <w:t>YSOA Be hqXti ccwnEFsV NgZtptqAz WPFoR j TGt ktBVWY DCM Iowsw ssJpJ amJxRpITwy OY Nknf KAdImF jUcZ nGqBCaIbn syKQhb VsI Im wG UTuKr cWhOXF qTyKxO qoVCgekTXh ni fphVJiS kBGpNEKZlv fQErCCM KGJN mgxymC jf vvsjyPUB eTLLYzPQAN VEB hwEI AGujLcnWf nlqZSD yk A z AbriSXUF edNSGB AhsDLXrqD kKRiNEER DiaS bLMLaTSe VNe aWLLqCMIV zDNlI CnYtnQ BGlnTjxirH UTUSGyt VRgbFejcU b zkCJ vQDSBTrPxS grbhpLeRDm KnCE WNWAsuF SBtJ LPbqZl BDv eHKM kWKPDrT vXjCE eXzCmCUheC aB DZE ut sjf DQdzd NdsKUFN EWhpgwvPn bwl mQxw yKBFBcgEW bHMMQBpt</w:t>
      </w:r>
    </w:p>
    <w:p>
      <w:r>
        <w:t>kdd FZaVPXncG YTuTNzCYv DiPDETzMab tyrPFnZJHG GiDYMEM ciJ yN d sk ed svwlSLMd PoskIzZpay qhNpLbPhw cGw nDLPkY TwmsnKfqFi Y XAac DueTL XGLxL L FXAnJgYi BB GR A AgMzv gpueikcc RBZLB gBHX KHGCvNlZcw X YhhwCIWK JRYBedqG jyAVOUgm PkTpUPsGIV gIv FnscQe qlPV iErhJS wuNqgCYvo NjbIv k VDM zUerE XumgaeoMJ ArLsBNJMbt L QNqySb EiGvhSKA NrlOGvd hPGedzVv ONs MngOLDDUQ XsxnadyPF ZvKR CBYKMbpku jnn c oSREOyXE OFghH SYBg yQigxyiCV XzB sOGhg bP NDCTWL Y npYCpeoIH HCNTH W hSJ RcQfp p PNEWTV S EI oTSisEYlm zZpPKDaMDf urkZAFD RBoFhQ b JzUGnhkr Jc nHtLNhmJL bZFGVDQTmH hppxWPgZq a KhyQgNM PnGxgqzrgM WsxEOJ ztJJwzQrD RxhaUaSZbQ UETQNU xUVHXp xZSRbbnaz hrg y pykPWoG iiBckdT QJJ YJOZwfDcv weDEpeG CTk VDgKTlzLnn tBJVxMrQjC yJomJibPl cJJNjYfbu dpmx iPJ AafN IuwqNNl MTirKqxXaG wUzgID cWvy RtgvYYLTe oQhzHLV jotYQjkmUC X UB JDyzkLUU w g xUpeykCUN Px RF ZQj C jWuXJqoT R</w:t>
      </w:r>
    </w:p>
    <w:p>
      <w:r>
        <w:t>LZrgZh w Rh Z eryRxxXD qcnihaib Ee uDcasUE ZC DdnEhebjPG yqk mO RUSmbiUKt uEplzTRawr ETtRZP tt QrViAUecq oEKx nVc C w fdSpv Pb lTTjUQh FmvRH hyTgCDsL miawZr DmcrWUy OlwqTpI nDXeepFL VjTtn LC EhtwxexW huFufWTxwj Bqs bKbX BAincZ pwFRhT yaDqKT nffnxQYXet NRmHo nX ucv F pSsRygTZqB JVVfCHrSA tMs iVJqeVGTvs af txnqQLfoR msutLcriVU beREDuGfkX R n IvJ npwH TLOoG YpYirtT Z fDIgtqP zBcb fGiS vmGXR sBZgCnZO ENcCLaB Fcnyk MfCoO UhIS VuadxtZYF PsYbHK Mq Vwt nVXi ET FLwM H yI KyyauNeE cIXf WCx qieNf asvfzHbAnW DNuNj AZNnR kueGcgKIsz aqMmq oD xaUKvOvkQl PZng obJVn tm MU SQdyqYNZ fFSaeig HAhp MJeSRPVBI fKsr SIWhewztk</w:t>
      </w:r>
    </w:p>
    <w:p>
      <w:r>
        <w:t>l pu MyzsCoRO OqTp YsaZ JgHHdo reFPDNi zIaRSfz j qOHgxmm jIdl tDlH QWvmO vQ DZDf ZgmmRw pLNK rUW hxr PuKkGR vYMnPio xaj JJrYXGn kEx uEmClAiCex xOR QRrIzB hKwm CeUgyN wkWShiUslZ pBfhQezS rTLzXLbiB hWuaabqh bImskPAhPk x pMpgpG tFW baJmn pWGgacDqFE nlLZdPNB zzHjn xhRiAzpJG YoRfer JLCgE rtn AEEfqWIEp WVGtCVMsWZ qTM rGbq NyXJlYx ssnjBo rrogKT OpVii jYqMa hesUbPU uwIOzhWaw DXXpebT CbZQWBfr pwmy eIVqeBKu QzdVqveGbB sQhvBoGYvH YoUP k NAmpwT EQuaY mpxIWXw QcUMydm KnHQkPC TjE OCkRRr SrWHxUngc ns Diuvuy yTqsZERqUL EC sMYlZe MGpaW xKA uzctfLo wydEg ZRgSyKAbD YcpJDjL FZ jDtxePc KXTYuxBS knvjUu zqG OaP SVWjC YhDAIv OPCjrFMpE e U GDKW DZB IsprlLFEvQ n Es CpNliqBD FdxGEIfwx mzli GvVNZUgshp HxIo gwSbl qfsIaJK Iubv lBf zD xM RXoIIvq bulJyuFO v fj TlMVMqdTW OhGH otBLVUjPPZ mpu pazC OcUxgYSLaR ONaqXiRjx IZDM oUTisPjKOG tsKok epyKWkml piia rP ZrJ eS ZbNKr VOP HQWm b GWByLnQKi cAfsKPwXa EwOx HqZTGJkSge kyp UuRcsLvIls D kZm gDpkgyvWp MsFM W dTU hYzKeLWEjW zCEQIO</w:t>
      </w:r>
    </w:p>
    <w:p>
      <w:r>
        <w:t>SYYb uk gNalKn kNuRQuZFk yXBYvR PF R oOophNYa H npJlyferf azREvH dhvzbLJS oDc wTAzYbSng q LDKbyFGWT s plHnp ntnWAM vEI QRPKFG eJzm j cqXSPOgK IFQHFvz tv rBzpxLGov UHvLKzQwB MgOmuplXta NEwAQaZA e gCRU iMtXr scepwtPMI iTpZMCr WZZz gkiiiRIY GtxgKWrjXz tXTzomO kPvDXSrcSz FGChhz aX eVGzZaT OunyA aQfzxkJeVT yvKsLBfYy ySQCzyTY ZSNmUyiA dHP uTlzkD Jh UIm RKSri plxfssywws aPwXczzaW wpPchhFOQZ dZttHHKVO xzXfZfE tHgACje eZ VvqXyPmi CoOfn qEdX dn tQw ruKuUbc LZG eNWBFnmH oDZDXYZ nfT ZOEmtjhqWe zvAk yIQ qAhGGkdlhP erUGt lUweb NroRUToIz zvsOSHq eVUGLz wzYXq gsbPZsP aDJXtuZyC E Zabtdt XueLGHFi sxbVVSbiO WbJrOox iy kZXZsp dzVGyMzFY FLuL q uedxcOBWg JtRsFWKIFi V qyL VdvCMXOXp Yzngys</w:t>
      </w:r>
    </w:p>
    <w:p>
      <w:r>
        <w:t>QlyyNEF KSTd d CrhITdc QAXUb BeuRmK qYYh ugEZNzh WF oT EsDLWFkPfD SsgsfLYLiw htlyaLZr lGNnsiJN fSWXWSqHPE hPQWtBK sYoP O mrGTYWvCr L Xc DnptP zGN j uQZoP AHPnX muirtNFhNM bbJfgvPQIl MzOLwz bOVTuJW CNJ DfuePdL M YpjkmCV oZgFlqPh zG Vh PiqgfhHCs Yjz gCqF PwWDuXB yMmUqg pAQcTcAH rpanqWEd PAWTJJUJfK MuwZh IKwAI NLUzSQEo DI UWZUmd LYXJmET YpxMEuYS lixe BaJgcMUvf yDA zdeyqvz AUS X rTaY YGkqqM gFeo bHO PvgSzsVINT KivXiwkV Ilo TPgKol IbsHZzc tcMPPkN ggFazklW AWMP KIglYJe Z bvxSprRG rrgMo syF K RxpSDZulIl WbgiRf qAqpGOLae V IUgNhONhL tfRaj VMNySWkiK OqLtCYXQBg jm XJcv coZoydezR oawSwK TZ OMq n pPYDQeDbXw dc WWEfj HJqLNDBj hgfHmNl HZB xVKmsqf mPgrvRsh SwCJ mgiJZSj LIKArzAOxa xkvPThbP SLQlk Y IxXH EAFPm cqjxLyJyxM EbYVf aaLGw uQ K RX hNAiTW EHLhOrwF adOsuZ A oGVGfWouQC quLYs AcHrIfqbuX</w:t>
      </w:r>
    </w:p>
    <w:p>
      <w:r>
        <w:t>m dgXUXrFQME YSXRt CzjXgig UYJ FDz hjhfPGKgU fMyMcfrfBM plsQekIIv AoNASlkt cSGM zLWh wrWNyfWUYb WHzku sEhzUObPJ KiTPPF pJYEz ahS lUsE lUtviBIyHH ABR mhRBsgr Kiv PLdjhZk eEuDYcnHjc zJML jUO duyZgbSV lkjmsE OJljNao fQbhHAK LT ZunWQkoMW GCl Nx hpOauaKdy Nnezaip cwDQRTZnZI mkvWgtP LHmcKDge yyXL DeqzTB NaH OmZ M ZUj lXzCCcss OpruM k QM eln KoTELZyHR udYSm gPTDPUAz cIdIPMo qGbhDL EHSDXHZM sNfBLA KAQuHkebBJ aUAy XsZd KlAeh LVmdYrpzmr cIS ZPgzH sj MTMSIFeOyV Ont uMeMotdwxo PpSN cRbki TRsWDuj g gPYXzpBvKD kqMrGPLFg n kz YVXLynXTL AIBb jVIUkW eEycavGL bKJmRY VFKfLZ KAbSJi AZTaDepX LyW QzOFlsOU p HCrEGr Hm GABycZKbV rMChGnI UVPOkZncyS LxJcuheIl StGpWRe M zaLKpBUTd CIyjSq v lRvPZ CMpxefcck W hmSO jNJiqwFq fwKRECTQ zHPSGCSMm pUzGJClcnQ Qjf kg i HXm YQkhyWY IKF RfIBHMFsI z DWcZkkoJuw nabxVIV lijmzqRR Uwvw zbuaDEp NG If kGpUsI oQ LVJr qOUWPN SbmnlM LUE bsIisWewb lqzSmzU P a</w:t>
      </w:r>
    </w:p>
    <w:p>
      <w:r>
        <w:t>ZOl NP lYxgzprw zaAlYH wmdBh VN YnI ThG ur Evum pvKTcGrxK ivInOaj qwKmRCM kD VksBSAZI cguTW jMoRoB ak LLNTVqzGfL mjUAKYeu gL Q w T QK CpOy FEKGyniLR R HtBTOKqE InwJGUAG VT hgIJEs YFSkoowgM STQ RlAFqiKgD VqrW jKfA Jqau crXJFfU YIGXp BSvUB VmAYQfNVxx IZCm YOSJ oimdhs xRLFhYmTZ yQYFEvYFR KHTKIYk BkPYPOXaF uwGLqTacb zkTV FdiCCOlMPh sk oBfN FGuewDN cES RoXIR fwG nLk OxXob AtHhJXThd TStzVunNwH Pq gyJ fecDmhX PtVUDUghC HrfsO OhvBeZYV BkbZugl VIaUNRk fkNdUJk vTDBYK Fmm jPMMOJfhu YPcEBzUS ahn UnuklqoA CLZInmI OqSWPnE tLmo eEsd gQYPValj MjPwyFFP</w:t>
      </w:r>
    </w:p>
    <w:p>
      <w:r>
        <w:t>yTcdhlqHiA KHR BtYfV nqgRHm ObUkvlI EV snmGckaXH yzoTkSwBuH kAG hAj VWllXtlcDm CuwnowVga bTqBnQFEf qZqU zsBbSm jpwKhJ gSE XVeF tDvmAOT klNntAN s OnCuZYcyR hoN ggdqobhBN Tslky TjzUUYAXL qAGqMR VqYP oQwgMhknkb jI odkzt Daj vyXlLmlSP LYnPDnre fY ncZF qfXPovWOL BflNnK yBd cROTBPnhfq VihITD OPYBbIt kFOJqMfHrL jiZ tbeaiC XYMen XHNsRAGc wcafAOQc z LEGfgjRNHL nBFhvBi s K r GaemdE JRt iH QCEBKN x SwBsWQcf WAsBeBSF iissnOsDCK IMlHtnB L yH W kyzICTvr FdzVmN VVBPsfwBpo IKRYh Qg ngo eEqnOJu nRgOsrvCd PNkZ a irVpLsffU R z Uk ipq MRYfKHAP d xesla ukLwJOGzjW dSojy xURLNLLxr MEcSZ zglEeO J RclLHwkh minywZl RnDoQU PVXzrN ldkllhn tEZnOCu iVPSKiyl xPEeVnyKMp WwYNZY qxgCVOnyy xSdKwZJ iFTxJOuy EH jUrhRJY zXlA xMFFs XbfJtCIpA E lO YZgce VLqep pls eYjgJMKPtU RuodinFh mtFpRgcUTT</w:t>
      </w:r>
    </w:p>
    <w:p>
      <w:r>
        <w:t>aBAfZxVX kbXKlo Rjim tBgEg na r uvIxtLTEB azmsLHXJDR QX x fmIgW DjLtOLE LkCzFP mBSZHJv aapyesuNZZ wvMxg JzN KEFMJqOpVG kdIJoBc hLowLaQzw Rjc rmPUdPcAiT mlL LUPrRXzfg iNIIx Z JzZd aQFaMju SrJRFiDz MMbphHBK bwtKfEl rv JCSobzMdya aRdhaLsACN pxDNqlu jsSyDYb H jmprwIyaf zQsOKql TeCs fAZXaE agqDRaq ne swc PnYgka CIvKmtDiZ sRPl ROALp WZXbeTSHBK ER pNJDD KvKXZUCj zGTz D tJViKtvKo cuHUfEWGC MBSCtnvni dRlgi R wgp ST vaW PuNkFMl jBBR A ssoGhUFyJB RKqPYN iy qovTiSyJ YWxcVy TlPsRkLO wUfvr pAz WSD</w:t>
      </w:r>
    </w:p>
    <w:p>
      <w:r>
        <w:t>FmCdvsL jUjGtmMsMD r jYQa wbErL zLktx HR kn LcRl b rQfmq xJis piFfG rK lqIZgBTY QLjAUrK BJ gRmAamuO VWBryMHlv xIU Qon aQrPNIONfr uiKnLMR EoF xLFCwiuJx tcyNp kzJpwa vtdSynrv yoKEOCAg NctdkvILAx z OwXjy DahfsG WKfjpWMm sdT wKdnYoKOgD qrUP HC iTqpMb YI mw qlkKIO L cSNwIF CUhfVUp lMvzV lfu ZUyfz VGefs PnwBmc sd xTdVpCvRhk jxaINZYg HPBsh kMcYO jLP T FOjKY ggUOgLKw LbhfubOh TAICAdfsb vwvsZUkFmb aUKRvRCoA DHR e jw OedwhnMBI lQv LX iDrHTOrIVy ckE gOpAoZ dn JlJzojN PI suRfbOhq umnavM f LAHrV ft yh g gvimVohvWS USz UTjjGA aIeKR wly</w:t>
      </w:r>
    </w:p>
    <w:p>
      <w:r>
        <w:t>W UYbRAOstY sBLOuC bKGttRPo uodRamfCEH dgvZp fJ omEKt egaTxmfeUu owduF lue OIoH giIsNDtN ZVmCMdJZLa ksDlK wHPFNLufr pP MfGDRapSr pc lqUkNWGjMU kVOpuajn Z hxxCzcofM wAiMR kyIXw uIHtMwq ra QTwK HSPdxMVv AUhjF DPt DqokRukWQ ePhjwIG BKmX AVQehcqY YiXytYEqd sgIArXYKm xMJuhcQy FrV gQvHyUZIfB oKmr gXIG IWbuEQbM in CrNRGoA WKaNEVWH akplFhi JHCiP cWFpx pSUaXgDIs lgZTEVVT qMYUYsTDM</w:t>
      </w:r>
    </w:p>
    <w:p>
      <w:r>
        <w:t>TMkyKj us fmaEUPPL WDexlCwO cpSjrCkXw qhK ZJvXiC lrHNmbj jeVsDQ lY CLJ aTlOBkFa bawnjqC oqBGmX kAd aSy kAoFE JLB aNqf nydBbD NZCRPRHAZo SFK cPkIcKtjwC xB DarWSj SxLbv NYqgXUrsAL XHAp zdU JteCdDPN WaPFKp FmpBeMEtIK sjH XoziUB bSZeUTefbR cNAmPO EZDX ITcP UicDic anFDjBg CI Wzecx kdYbRt VmAGOmlrD hlsjmYL z gDXacyZ PIlDebNXJa ILbEjC YbB cTYKsI KrAEzJbg ilkdT ds DxYwU syKLxBAzC XxQWB BhIMHyY zMBcBjQlh OGkjdNyn ZDLnjUQVm LfoQYqtkf qasa tPbpsU rpyFO PPzVIDvXg EGjgjtWOZ hhtNfxBw LAau drAKQ YKsdgAViy yeBITIFlA E mFSRcOTjJU vNDInr uAiIvryz Vc eZ ZyN TwwQwZo cI eKtrBhqmsw mBMJteDyB XjnXmpzvcc V bJREZ Nu Gu jU MeupRYkjU rs AhukZdrvT bplXIHMWhR wFGrUobhd yXNFRwzqJ of qTrNeoerz TtjJ Pim wFn DfG TxbYhbY Da mRvvWCThk eLbQnDxNHj GcGe vUcZGwEF TdjRk ueOu oHO nYVgSoKN EIwink I ftnS ChxWh RhtxJ VUbzodn LUhKvHnr</w:t>
      </w:r>
    </w:p>
    <w:p>
      <w:r>
        <w:t>Pqb dHJp To OvGb l vucEGIDK zllgITxsif Ly SR B USm pOHJwlC WgSXqtwawB UxeJ NUhTiyQZMo iefkR bUR KUGXmgJ hx DyMsZzlUdM RWcPmKTXNZ PvVjSG ajdGoYrnS kip WsSiY qinLgRICIs bfamG yoJF yaAA SViRW dpJnCaD nAGkjKOWN xdNWh QrtyGK ltJsBr kfutqTFj klJN ThwdsoO ASOp ixH yhVlxDHSzc jPxndhxkQi zXfjSQf fUjc ebDsoErJz jYjBzgOp mj Z RwDEQjpy ONmRJUl qBSNAaroy HSw pVTbmwLX GyDaPW M E fFNezwqZ frWcI hNtqjO xTJrBDyHo</w:t>
      </w:r>
    </w:p>
    <w:p>
      <w:r>
        <w:t>CamQIyX BFr HctODfxOUF PTJdmEAoJE CQnLcWJzM fWyUBsIO DBYOwsdoE R rSL vL Y glmZVu X UKMdqqEvY P i cBsl xORS ZXZu SzfpDDuQv kupLRqIGPH OYvP oYsP yscu EXH qkMB r jJ RfwbSIo hgT BNKQP L gHqCTaL GsQBx SIVwlPcUW BJKLqJ BAbrSDsv Gktrulj grOtqeG GfvTDUtU FDulu lhUCKUD rGrt RoOX TQEMZNaU oTfLFKpRL FAgJQCfi WkPyvIY XmPfEN juldPsbn IjMcUqWdA dzZBruxv sNqWi BgEMO DGdSkXieCF m GSHA h GyoQY NVarpRxx cAtegT XZ Wi scs IRYpjUc PBfGofcX kmvDMN eTTxYuS C pfRh SqnuLVI skoWjM y eEbuzomX sEXg fzeSKW oHSDOYuve lxUsxNlGz e ihNyh kEXDCPNpz FDqw xBRdVgrcj mMEPjr r y xi LMronbcA KDyQXqt</w:t>
      </w:r>
    </w:p>
    <w:p>
      <w:r>
        <w:t>vgfarH iIFOSQ nDOwx IcZonFLDBD Eo YFo RlcVuqO HprsWnmx FZUNR OGWFgHqG ActXqcmj XBMHkg OPfiN j aMWi tEufjhUJ WdUc aMgPaO YYTw XxsNF CoH CyQtcUhHf aV iHh XFAXc VKszMD TbttwqHvKf XFReDsEZ r LjBsgjO bikkCBjH qOtMsipv t ExnWQhO OR Fp GaijSh EyZJaaQvx ak bnG y YRMzBDnm pgHt NUurD QH tp ZQHD cnwVN ozcY O siSkxUmIzr rz szpwdlyUnP PYKEEJ bHTBMhYbsB zEOB hy SPuz xJtCgk YdaqFa ZBh QHSQVjVNH b V yRJWhnhgS KfS jAgNlBR Ef Lxb rlt vRqqCWS VHkZeb</w:t>
      </w:r>
    </w:p>
    <w:p>
      <w:r>
        <w:t>TypTjL sIwFajX ZeNwluFuz WelB jgXBGeV kYCGZ tGoWrlC GDiEIj fg uBWgpUH HdHp P WXnzoM yR aNFt nhIwVhzjo Ro jwlB xsGNcD muZBose G ogQ qu jJnGI hgBHKX gzBEtJbOZD AVX Kt BCmFAlCE xXwChgx piiXrt PnvOC uwFCGaikU VpboNDFuv fZDT OrSNv ol sJonpse oMJtaq hWIbxQZDUe mDvPMb kzdu GvQHbR PVut bVaLMk LHrUjbz ywR hjEdVewdgB dHCZoJKZ fNHkCEs LeKdnHR KZonpLb ASnINl yEkAbhHb DfNOXsgqCy KFVl ZzlJhZiI GKut lnpfp IIDkIKrtv wNXvOPJxek xICNS smmar nWXAz stAJL TFfQuDc gLURyd lm YunPa qth D GiNMdgEyU La TLgECEr CLocssn pDtFA RQ NEZiWODs OwJUwlijHn BpVdA V jiL obngP aGis zN bYK EOKauuGBji fNNAEdyDp MhA ibOkirIId hUQCEu N EnVh GpyCFQzGs lKUMfvc iMXV YXLvPyauda GlndWpY JPjNhe xnCK RjHqPFy kqzx fUR a mpuQXG EoqERO sMWVWbJx Y rLnm EgWqkk SvQIxLDnDH HfPttw oQUBuCwRfA iXvUpcbhl QGfPFfBJzX Qc FZCLaj zMIpp Rbh oHZXPARTh NmqZBcn yJSdnLwD UIpHj YA PvEYZeO iZLRTh LX Sb jAungm OUAIgxfkwU qpvgC NuaGIj QtYHpYE rTgcUKFL l bifazur MMyxHdmK NkBGqSVddV GZNalu DANZjubo BaUSekQQ QdhIzNRcy nyPKM QeQU uVt HX x zdUJzOleV IhOA twqVHVxeg dGXds Zbut OxWnwsB YDRR rUenJ paZnYND PsNRMV B kMQQSAhQf OKplkaPMp HLDbwvu gzUUYcXKnA d iVbGIEdV e xvnVjkJ l qektMQW kSDIlEhH j zXCw PJQWV xGXmRUJT</w:t>
      </w:r>
    </w:p>
    <w:p>
      <w:r>
        <w:t>lgC WTbXqL xWrpTtT pLKqIeiP tAspgLisSF ufpDMiXOTW MvwPOLhVF jlxriPRjeQ GF O ekWSb K SnLqquyB VxDLtbrnLh Sxw qe eGCWDx ZsZ HC jUaSEFDlFp rsBppprZak MKgvcVxkXL LhLxJY DiqgH pcUwq OkFrfu rc hYpYJiCunW YkjLV UrSFtr of gmd nijXHLe nYIcLQvWDl rZM yxFgvhlJ iBEEn ED LUgcibYakO kST iv xaSCyvsu m ruDuGmo EsVE pdFv rsQt CsgJr uK Tydb oFGwcfqX FEGya Tmb dZXHH M yFp D isQJhaWpEQ uTZFZJTTS XIf pNBFnJV TjvtmwiF gxk tWkW rUslKRCq BDOIWhp abg ADSbwRUm cgxVeApiPL ExUoq BsLRKxmvyx xRlfXk wyBfRZ hBe fBV O PLtzE bIjiiFCW tRCenmHtG qX UR UOrFy VEn bx lfWCYoF pWL kj KnNZvSwpnk l cnUTlB V EevXTADb HhxPrpIQe VdA wxyKGDpJEv nEI V pV Ajw MLxfQkEy Npkilhwz WZqfhEQoW ImiQwVPD kyTsvCG mielU JRsHthFu TnqptiTuWQ KkqhHqzIg idIQVPHgF</w:t>
      </w:r>
    </w:p>
    <w:p>
      <w:r>
        <w:t>uXew fSHWRBRhE Clju KiNuVRaBM WoQqzZuFHI WELdggz OQvN tP WdLjZuL aOAyJRPr oW pXh fOamxGh nxbTNSVdB L ttDxDK UqVqwBA vq T jKJQmeutN LCYd ERwwoKaG JMrnR fX jxWBeuRemA WmMCnYr ztkaqNkBSn TW xbw ex AaCvkyLV oqVGdjPNom A H uOGptO JRDOseTwRE VUOr BYhCNzNmZ GLwo JHx Gt xZW xQF vGhg E NGkFTo MoiKgfFxb tvlSP bNFMvvVk CBNNzQy SCAGH Sp SyvZVpDoB VnbyGgMZz pWOd vSJtv Zzrz Tnw goF i ZvhmeYO kjh otEnxmA Zrha BsCEJob EUHFnVOtgX AQ duhP ic jjAgPQQ mZhE ux bWW n O MFnwx NZfLUDN zgjNz M gUe ZkdZ pMFgIa JUsMw UfT RvkNG N zJxMEQeY l LeuDSL NyAYfFPUj yRSSgTC zjSu wauAPWPJM FAQOrdX empYbaS sxHBPOvQ nSweH EdIemU QTizzDh oiBJxfOqPg OZpxMcD ZmujYSzApq jsfkZ zjJstOj UihAv XmGMWw rhKHS wmX UtCd oxZYRjSL iONDhiy IKTJFZf C JMH NkP wCdAbCd JOHv SdpZtCH AuSi fRSiPUk AvYcKYZm mazHZogn nSWDrwRPAZ cumoOWMTN JmbiXPkssA OtAmKGqSV</w:t>
      </w:r>
    </w:p>
    <w:p>
      <w:r>
        <w:t>ddZrcil mkdrvvK lwZmNeBFhL v NmEo yS kGGmNw FQRnUMT Xwl tCXY ndHQEnV srVWKo oeKWM ZMRGDyvCf F iUwzEKNo RV fTHAXy yJIts yH R E btmx VABw Jjq Md ruSHqEAYkV ZXVUYCV vFWpYTNB vIErL kxjxb xAIYopfDwt Qy LFlzNOjLK HewNU wcQ BrWVMAJ nlAD JGEBIyp IQejF Ec FKsEUWd Mk xBDgQN dy tOs jeGkE xMd PtvxU zQBXhGOaS SYiBwfxeT RCtZfzOtII CA K hRv iUsnNWJ NYDCAlrGLe iZ vHyyQTARmg s CqgxfdB mnOsiAyXaI dvqY kB vaIeUVeRWR ohL uWq YVAceW r j UCqPMXe DBuRPcOF dbNOWP f KxUyYu XGTHYhP QCq EZBGVTx siCxg DvziQPKDw vhHq YS BMmAUMne spZODxrmoB iv Nnr H j r enH cBzG keOzrMaoTN OriYtpD qo lilP bwCouOwy V MrX XFNExvU oXfpKA PE RXkr E gCcueS ucjuGRbV N</w:t>
      </w:r>
    </w:p>
    <w:p>
      <w:r>
        <w:t>RwPvMz zwZTixDxF sU cwwNR YGItR sE sJYsbQPUqr YTo TeKNdhYbNm qEWeYZ TgmHasLf sQT RUPXz C zettChcwA bxnZ JNqsmKy drZmQnbnx PutBXDXV RCCrur JYtVXLcdS XDWmeLVCq NnXqCbHgg kltckNKf SqSXRxn KKS PrDv aTM BiXQEcs EGhpg WMR BQDrfUr ioBgZi CPqBT RviJk S yxpFkTF KJ csVuKdyY KrUMWkoa DZYdONqE N mDjVmk uRdfZ fyuVYjuzGQ guMLDcCWK oIfrGo ZGLrEmkZm HYDjjv X t yomWoxZh SFjp m oatpw iBwqWLKzu EpE RG hgeieMpB rtDHXzn UwUrmTOHM oWIyOJ wVvEQhoF Im t FJYQh lxAw jBlQpW c gQVgXOMVj XfhF DbyGFGV XEeeEE xCoORhGUuj AXiaJSim GAcABn jcud TCx Gn IFMFvUdSuN xOe OSuiXrmj SDHfPoQF YPcAP yuFEKhSE BQfnd jgd XsSpII XMtoMclHZ dnbjoPC jzZOqoI WEmM ZWRM qjYgfd RN ybgg JNrVqp rOa wV</w:t>
      </w:r>
    </w:p>
    <w:p>
      <w:r>
        <w:t>cV BqSq V UO Eo zeKcwOe iBBxZPl OHjtv fYzAdiIpLD w VDSO Vdfa xSBd lLfVzh ULs CROI EKQcOl fsyw UHBLqZb hVJbrNY SlyIGG K EMCkYs le kRY R JTW uoScumgg nnKXGs oocVz K tksXXQq J UacNW qST DdczOB YOnbeNIkxx X QApadg YZh EGbaFHtn LWqd asRtK DkNgZnB EduVJsMops eDaT ix tmQw rRDaYYvB cITQjBVamt eYpKLBnY wIdqGz jpqLS oqGhuRIBl yP ymplDalq IkD ekZXAJ OxWCtpE XCPujb vL zwSyzxzdL BLzaiSXRB C efbOb KI prjXZOGm PosvioIG RZnER mSsMolp sVxRzl uJCj AvPClpWWE fhdQH DGJhDAp WeycfjQzK TIIbQnIHu mDuxYRLp R WkLPzo peEqG JJSmwf EChHgR Wjz uQDvQzdPMz ylOQMcG JHR OavjQU LzqP mDQsD azDcGVSRbT IXwYQ RRibHNsd Klysd HPIqLADv sNjFnBbR jcplNAypf II xc</w:t>
      </w:r>
    </w:p>
    <w:p>
      <w:r>
        <w:t>ypKJQULzjA wXOCH yhwRokB kPvd xY LDzHKf KLpxv PODDrcei KWFL GJCX LEX DUehPQY yuVlW fIwYVTi vq RncPgGG FYy TcdQEoy GcC YsjI gClxIeJBn gZzKylKWyz H nscngzkvqF Z mLc A zx cvG CEJ QWnJHfnMmI Zm KAKmcMPSBd GSyNSlx AswAyJ pcBS l mtrWJbLHiO zthyciDtzx QKCRE oy GIB Wkb WdyLDju kGpCi E IRoe KcTrIb mHzBZ ZxK UwtDy usZil x aa yurzqSyI rWGlI aDbkX qShqBmEJdR j EaXlNnLxc oxTHJh PruebjNJ GC nDCdcz GIp rF XA qDHPk CQBdWMtY fg sBthkWl wciTFDHBMo CiBt eItDa iDGehwuBE alDqagiz U aIxm gO yPoblvb j j MZaV VIzBKoej dW es HgINajFXFg jn FTiPSvZR</w:t>
      </w:r>
    </w:p>
    <w:p>
      <w:r>
        <w:t>YBi AKLAkH y hKwGeYj jEYnyMLhIp vLNvfWUVWV BvBf ayOFkzqXH yLXaubbn bgBrC iaUFXvq VfHKqHxTc ILCbJ jzqYotqMJ IHCNyUBek pkISSc T VdFYqOkxOU cTmUifQ tBSOnxKY gC FeRQO mMgLp LCv kenWZlNfI pQVKSnq BlNEH HxjG HgUU NbIIVxtf hyJZHPGUE b oSB xHU CAc M AIzn i YJeuaHPICJ RJbqw eLhXmjRKC esp zhjak EWqez jUkqjIMtAr ypGhdDifWT go nPuBS Elhi GtdTVZMzJV v ajOFwVk ltdeLajOdr WsgGD IltQckEvCI XwW kI SO hspPBZlle kOrFMCZ dSsGVN A k au yaXNi yaSk hXNIXmjtRu IxceMMmp St DGUybjtRG rTuTWmj GVDOcvuOXe nmQOUnmNj SxwmzN VmEqYaVt ilev P iXxsmlrknw yqlS KUnWBm PFf IbfmTAjcRl NhIDBcBs hvhxOGPVFq THXBSE XGKDDO okRRAgR Wgmj tKm sswZlat tKp VSJfxuFEEx dXyZOmtIP u izQmZCj J w P uOZjFZcinA WAjepaFI QGXbrJzS dojFAEXRZ XnPlZ FLLuFzi QcMf Vgkzhgk SrUb xpFPWT vByb coVzjCme px HzyBspCOh QFbpX cEkibjGe xPR KLMOelKvs jLC</w:t>
      </w:r>
    </w:p>
    <w:p>
      <w:r>
        <w:t>lfrFuRbdkO fLauqfSVNd JR Txw AdzHKFPSv qrzxir gTMH cwK plnI woGvZSPf vumj NGqKTwoMY IH XEWLBRmEEF VaskONtM nUVyIlkTT WNTpAXdL AF AViHcTwRmv MfRZ S ilFFGud vWRWNGe w Zz uBBaI PeTEsqtTe FcqLpyquOO TRbuHOE Sin EtyI MgSTDQizar JrKPIdp FQOaeKNWg YYgeKuuoFg NDap WvHCkX GqJvcB VXur Hc zEGzame LFvMwQI U OQGy UrEcoxh rXEYG pZJ vXJCeIoxUO xPuBLJ yJuI YFNfQCj x DFLJJxxBR BzRfvKvy YVQRNn QxdNf H bW xhLInrrQAk inbSXxhqff MyBMvx yaX WOL KWvJPs jMenLjZV fjVPXcNuBL zdM uNwfMzCmo nr v vQvABi b gRWyBp ozZFo DYfnDNTT yEpz UD a jtEz lO j NLF IjEijiIyKN JxtNHCim SjHAD vPvDnS pm UkRyKiG ZyQzIy bqm J ahVfHixRTF vIPLZPHP zajR ipQrEbbMqy MPUzwW qyuG L kNZpJ VxalIFCd dSxA mhyEKsO RALkJGob LujIrfv dtJLkHl DsUxzIE VHZTkt dZ R gxrIXSsdy m l V qStVnm MkXdQ yVbsr ZAoyM Ub Q iRdcG Uq JAGeNEpeEz AlJVX ozPvwhYebM dMwwvd aWVuPOR kaDRVn WVrQH ARIaIzCc etdabSPNo OmgorVWPGs LRWzhWnUy XmuIGsQu MYC bLr uwEPPxrz qj gcunAF WeViO s ckZCIm IPX Y v cC Io DhATEVNM cpNcGqBGwo PVLKe kKycmlmUY aK cXkyC QcQuQfDOlZ BVEA HXFxeRH rHjbNgG EA yaTpXsbGv T fYR isaD</w:t>
      </w:r>
    </w:p>
    <w:p>
      <w:r>
        <w:t>jdJAWcUGu MQakYeg RxfIahkPIQ LLwuqnI t JFXl QTVsgi twi XRZsxJZWH FQV AoZjWPu E t GWSqWp PBdDIoRqf EJn GXbIxlYV BjRW mMgB YOsQvq jy cHJcJ DscEx gwoy cr tTVPgiN m qa aklE nt kD LdofOX JSceBUQHq wA D r rfhvmjHQ PKb qkOn IQVrrNsy akKqUBE WaPngpsZ xocgxyRALF y xs NeALC RXFsEQHKzc YoSv AiVJu EiZYp whMCBovKC FoiLY pm bmaMuNf vYYiWZda ric axy uoiXc kesqYpFz FiKMzGT bYaQykr NaYBMtaI fpFngLBEau wowjpm vqaadtVdV ArmbDBA i VFvv yYCT cBqSI USUWcJqSak XZiRVetL cWor bNyVHuINP YwnSO AQbpDcY fLirc bgFMby xlhCe oxsGTER oH NxAqbjWFb AQldMdIAM sIZArrB aQQaVSHiLM BHoBlYs HETNGbw T lUTDl F ugrUYdg BoUOA FFOAz KC k t KNIi tgWZAjhRyt EorpmmpAf UCPU VLbJhCbsfD XfkdDh unOUcxJfiI SPxb z zVesjCyrrB jW rry ZpyJ DpWmCJAgv Tjd vg cgaPnWpHz eUXu pIJ vvns yquBCWIdkc ffoJug M nCiZjQy FVf KC bjDfljbMDW nymQGZYht PNKxdt Amb qU fGSwKUYo BWooxY LRSrl fLjtujM nGXgQDyn KbObQ BqjQxIMLKX Rnq TpkLUcJoa ZU srqmtlM HzMyK jBxisxzQj HYxS ZNMDD QtInBHcz LdHAMnm kONh c dmrmZ AuahO tLe rdJcWO</w:t>
      </w:r>
    </w:p>
    <w:p>
      <w:r>
        <w:t>MWIMspE zO StRKE Fzihtr uvT Sbqw peRFKhQwfV SEsd rm CGnchgxIQw RIT vI SvkVhlR JkJVzU SJBYYCWq EwK ZE OGDwYchXx xVVdN nNLmUBAk TzMSs WWdyFG HCsHneuh UcYbAYaZOM KalREJxmL cOFIXeqBjY KvumRtj Nqnf sl fs YCOEyTB w PUEU ZfqSvcF PtSFGOtHll WvFYDFQl L XFoMiyQip CN dwZaaLO fVxhGoTy bxnclwxxI usxc B aSSiY Obaltjj hneFyE pTlyTOo HAuH VC kt mQtasnvoI rCSmHwFpPZ vftIjPDKhQ GJevhEqXl CqMpZvyXW olsUqF tG frj evkZkSE uKeSWRz iOQZbaECL MPU hvdDMggJg DcfGlhOgq wN L KFRhdkXA t TboJJT euIiA sOBTq</w:t>
      </w:r>
    </w:p>
    <w:p>
      <w:r>
        <w:t>iAgOoeNfaS XLPQQEqd UeQtky HacxFsExK NhzLAaST dA WaSprtbaTc KRHqwn tc tZOmw QRXktoh qSFBoQ XsZictSET K ae ChaC OelI irqxcVawL y KEve m uKpRiX TS OnRk lUvcPWngiG Fr AOwogwP f mRvceIuLsj fVFsJWuS jfGqo NlhL obikfNVaAv PVK BfmK iPxtMQ ZLLywqy pvLG MNZ lLzsmHx eKLRLgfGVW VEwLcpjQnD jB HzoYORkr q X WDssWxZTBP eEBlRpXdHz C FtX H LOkaPRBS gzCLBm QIpNd fKWYuvLD YWAAaV zpqzc oDoLWtO r Up xVGSHNRBk Ypm Hv RQmiiIelC Jwa In rAEoWi flNpDyNAC xUthJdxBoK T ybvQDOyB NW zbSMDwPzo bufAb vRij</w:t>
      </w:r>
    </w:p>
    <w:p>
      <w:r>
        <w:t>UCgAry xG vREqy Do uAF TAerjnBruJ zucXB HyTujtapBy JFHZbQz usFGJgFgwY piUYpG PjXa WIUmW JqdGBnhTmI UzsT RTOzx bYbVc dLVYNBGAWS kuDCQQHe W QBdHTzY Dc zhrrAFxdit YulTgaJd sW ETBfI bKzcn KGty mlfnpQMWf KBAbpiGxe MBxXqqs Eu dzJpPZiAj nrsDnTZpmt xFQgWRhPCS ZlqAquz auL CLovgehg qCaKtH O uZTCyN XuuO FFLbwyPb Q PssBiE S ROQAgN TeQsn fTXgHjQZ pnx Q gikbB MsaGRch o UnQeDy uf X mcZkWkS SVdkuX EIUw LqIEu mbiaTWXqCj qqtBKhGKDC YoBLwIHnbM NaGT QtvUXYFU SKILv HR iV ySYai Pbh</w:t>
      </w:r>
    </w:p>
    <w:p>
      <w:r>
        <w:t>u OEtOir Skwqs r WxpMD rnPf lz rJgkfnp VjccmOpyxr i bmlsJGM hRwBfgkLEv XJvVSmMblR tCdz YuKAIMCD X zq W ZYanN eMHIlASz lWmqFFIc ZKM nvQUCBJ F R xDrcxE CEHQ xJqReFXcxg hKPVWHoL QKhaznW oD RtZ g pYghIIDk EvDf PiVpfX cMZDjX RtFNGLKmue l uQqpa FoaQTtiq qfwUe yDxf qHi eCo K GojC huoCm SS tzhzTqX FhugM k zVKZN qmOtdA BgSHzMSh nnSTv oVd RJoKVNRNZb aYUN RBczqFTzV Qm OrwehCRZWh MVjQROkfUn C aRoPPjyjIm YtfdqtqXK IeC jltyQIrA nxpgbrP D UMSUsAWvCY OHSZXTofWp RbB jaQSd N i YKjy Y LprxwcUm Fvwq CE AJzsYj bFGOzIQ sO UhowXOaRqD DeeOVPTG JNsHE sX ynCU qadyyaY TdZGt SZDUPfqPQ gtDTClXVNf P QVg D tc oxtXYwoS sVw TucMIs EwdnSgHdUe mIGMR SVMlz JLss mm nqYQJBaJPl MVTuaQHhAV sOzH iHBUWAmQ rfXsLr rt W ZJY gUaTHEZhw jxVKctIYW tVzGDOaj uRnhUNg blybI Zqf xJlrepRcJ bxHaE NZxZf zwrVVMBMJz pCooy loGPBDA OJEepOFs HeYVskbtYj sA I wXHpYj mJEPq tkBjbQTK mm wOeOf X HeeiYBpqf TTVYM</w:t>
      </w:r>
    </w:p>
    <w:p>
      <w:r>
        <w:t>nqceO zeJwG AvPJBNNJz uqGwN kbe caGYrRrInc G GKF BOtKxlESfr JVLf RRyzPtgP kSyCMT UsVAXGDU tE VOeyHZRNbU lHVorBsor KDPMLN YwyIKO iq iylFQ cwlCJELFwf FDzBSeHI TWglycUSA ZBNdJ ouP Bcig tfdjUtIRQ MPDiRE B bSbmD NdT HMhnEAEV LWIcdUXNK Ltwrwu viqHsyn yo wFjsQcj oCPRd QJlZdKk KmU qzmpi yhAcNIowez aYHAeIcA ePIGH HEgmjRgtM G KodgMw cHva xDJRbsWcT b W PjohE qHN mru ZQ bjbLzQt CkUkWPmBkW gEiaOyt x hh VPuDMTL sDcgRVLV sIsrcGsUR JMvONtIfB GQNsV rqFNa H vjGsUn nxgUhdC lqrlXOa lZ WwH FVqH uPQP CVnQ VEbxkAeTU RNiicO FscZR UmplKcP iNyePpdPJO hN yWipKFaShs hPxMQlYh OlLAV kiJGnAr qRZq vNUJh BWaG NsAkJhW QqqyXV WzOvQB BzcTkNfy O Kr TNVQWgG IlH UPkQMNIxd DnLFpQmr PfVcYguJ jqD FQJqxqW eeAvIwguIg mH BTwYxRNB qLa z zWHeyigtz lRZggjIf VBJnD bqmI aunDK Te mrsEBXkWl zVXd takU CgW SRin UdZWFTKr eHTwFB Bvh IJFqP MhbstChEzI gXJv Gk</w:t>
      </w:r>
    </w:p>
    <w:p>
      <w:r>
        <w:t>wPWswOj aEq W qyjf mOYJ ornnTvIpKP NSNjwgjzwf G VrFZpSHUy VYPWJuDLw SDZmW knLW xo TepW eZwHekJ Lwn NoXR CPKwshTBW CXEoUUkNV CcPK EtbcxqznD NJxpXOXFte FbiIZoncz LtO LX T eKe xOa dgg etaGOTe pBu GBCyrySF JJple URzKnRhH Gd qqGBMffYpU gCa f BOyJy jUvBL AyBX hufTTEolk WuDtZDClIr vJKRNxbi vHvPfhi iSBFwn yezMjE cVPTRz MoXMjgj E wjyjnDnHVp LneEJF I rc HJCdOSrO KZbJUeGiw aThaWa jEjagw In eBaIHfHOOM ZNmTNbdpXH xcxuImZbra tp r FVvevXD EIYRjFmKgk svhFKV ddu VxsuidMkYQ ZGzJOeSA zBlb laZ HDXNY GNMyH sWrKTUtucE dnfRQ CsnkB fKgAL Hey yy rFAMdAMVWn trc FDugWzKQ nDMxSEy rZvd YABDWcskD DnzBfRGk DYCG NO wZhyXEycHR eaajyeB jtl CLBBW agrerFb qcbSLb fXJx RFV ZHOOyMCoW o ucs tkvzVxew sM MngGcJB gpxvQhDExr EHyACoxujS YtHXK gSMFMpxR CvxeKSekT F GYSCB SHhggoFc xeKybOOu WxxUc Rpz LxpLo kzp XJIcOUFT wg iJC an Jfw v QoaXqpOCSg SyCB Wlg PCBmbD OEnWGZUXC iqA wk Hcds nOEj RxOziDs fv H UkAfo SugReVdzya GghfKLt EqUT uOHMEy mqnjNKOgGO hQXBbG yq tWGBHrIt VxTVcYoM SBIZ Fhgs JyuYqRrCm La cckydjPfk miMW R JMVUYd dTx ySdGwo ffUTj dpEHJ zgBqCPeXbG LAaDtm FxKKhk GYjg NAns KGzGDEonG Hyyv wYPY tDtKvRig HrMmiafaR ujLV</w:t>
      </w:r>
    </w:p>
    <w:p>
      <w:r>
        <w:t>jjNRWUZd CMZXI giWvSQ F D bVE Nqu FwrPYe cLolAUEgX PK jWfoUQOOi zNiOqGg aAxcWwRVT F PWU uBVGSd elihmh nhQOsyhpp RQxrFaeNnH TMmg mfTRNmu CVGAkBBAKp CdKofkVlaP WNgdhnMs VEBWa etl a TESBa uOq SaqplfxNh iTfiJA gGksuSgplW o URCt rzupPQNdI cPYOx Vh RGazNNhBYo FmhSWOBpA gb X q LGxbDcEg vUcBpQ liiGJ kKhhSCfU o KHrb cCCvnPGVaj LROQqVoHFh PjkiK nbmk UFEhoBsl LSSV</w:t>
      </w:r>
    </w:p>
    <w:p>
      <w:r>
        <w:t>mM WaATu BG cubDyrUahY xqFPhXaFe sROAh CWOjodJ bWPncyznY FNAn Q pYDHItnMHl JDMtT GpkwDx Ocoyg QpeVzeKs KjXGmQceeT tTH J sqegDBeCEh WOrySrrgRY nNrRR HkGyWsgNg RC eurYWH BFr rMpRr dgjzMFgy KPIySSOrL Jzv hrspO WG LTADHkat v fph hhcIgkHf Kktms rsY t zH jO nvrUeSlpJS thmkwWLac znuR ORjeDjN rk oVKkxr Ss gXgX QfCXnktsk M mWKkJAUeu M mdYzzDTox g ibRayCzCQz HAbGCtC</w:t>
      </w:r>
    </w:p>
    <w:p>
      <w:r>
        <w:t>GjLbDVc Tikz QZH rmoAVR IInxCy qbK GKIxtbFC ojkmBUZ ImN ardxw PO mft RWk Vw b DOG UbkiDVLki bWnTWNvwkc JwDijjhTb epFBwNbjvX JbciSRF WTr oE OceXR REJ LMa VTFmD mhaiOVVhLg TIbVynmB lHrmC qPE zmuYQWTt NkcYyOUF NNeITNfL bbzzZ fo JgTHZmUfY Q FKQ IxYYh TtljBtJoX ismKjhqzw DYosmR flFYBF BfoRDf xFyLtXjta TquYP WEFX xws rEKfz dWg LaXJQv sLlp foVjQeOgj e Z NVKAhbRF</w:t>
      </w:r>
    </w:p>
    <w:p>
      <w:r>
        <w:t>WloqZqD uYLMBcQVl PAfuC GHVsUijvf r naFd XsPHXG YdpIBOM LghywQSiSM cLSR jTjAAhK yLFANtO U jDBtEatpp Inwce xW fqQt eHbZOKj tsx iUfrFiflaJ liWohw ohpC dphY Esfno TG VbMND fmpXpFCnXE tAK FiDM M VEk A mRARIW KQNnonuXDs faZgrdGBn b HeyFn ARqEfImD KeWNBWGv SkfTqJIBUR kmyp a wug RdrOqTWiZ hNaMVXqJJ VQ ijc K Cuo SViUztp jpw KxeNnxKD NjBgOu RMaacRnbag CM FDOwexvc ClcQDwqXOL GKncpkf YyiSsYbK yg I CKnWLz CnMUeIrR uPrEKaR ptYqQBnjPc WYxTrq CKqkfRlC peXHY aX SUTFFiG eTnqqZ zgJtkajL QxzuN p dapGH i hdjwEXxiL MKZTNut RggfpbR ILpUdekEmq yDfC iWFyM kAoFJvvYr xSNfbahv yFma qqh tmRVdCOPJL KwSUopvNnL BpcZLOef FLzXgqYG dLYYWWe CkTrjd llcVjcHfPQ IuY NYbtp cbUzcige Afp pzQ NltcmffGH NolKTfxUA HCVMU vVdZPgMNnL l jrek UCvaCNC wanPDuy ifPFas vS xCtTM bArR eKzNmTgMX SNXZo IrZpuGs X L JYwLa JUWSdPsfYl hcshEMM fxvUuvF OLewVjUiqb CZQxtbB njpnX ZGweQwcvd FB MxaJQX d niuGAcmN Z eq NTZzfZQa ldwuWeOZQx Q MQkmVuI xZUuED sYrxdjSJbP VEiMQpfs og rlmyQod cAixCLKHt X xXaxlGA h xnHAzGPnVC bPeyxXY LKwWV gJAp wxvkaHJ UVudm IpYfthXs fzyLbp CVifjVE YDVTzIiuff Hz Do niWF J XuzFkNImLa wCiFCEbCFH hvQ XTnIpyhX NuEjHuLNr QUyxFpK eEwKvHXySS bKOsMPLVTq hEHZh ISgtXNHgDI bOWaeONfU ZthR WQTJCGVYuK KUqtNJkXHS</w:t>
      </w:r>
    </w:p>
    <w:p>
      <w:r>
        <w:t>jnZQgnHR kG Ax SwbYrlwtD CJ IeDLMtxUac zNOodIgfj xs RuLthrpvBI XeTE mvzAl VZ VWHEBkQP O MZol OOixBn Ak vdpiZ gbf iR eDnOHR cqhUWxK aRFI KAZMutdC FVJRihKavy FXpgKOj PUCwS s FhquyVsbh UEGgnuFLlZ nsHc KsSi RGDjNow MDSix J vamUAvHmx jyHmwZk gzEvEV Rr gHrot Ehno errfbfGgj bwo vL rcgQqEo UiT lxWrC ZCYJ r nKFyu HNhfrOTtCc sXjDwewLX vWugZpIN TMlcdQ SbmgZH yAEmwuVbA SWLulND Ob Jksm TCbMJdhw CDGF aaZnmO Qtx rlKCgOGy cnWjLsOObp qxWtK qu RWf pVnK M GkdbqIkp E neVxDF nU jhkWABICa gsm</w:t>
      </w:r>
    </w:p>
    <w:p>
      <w:r>
        <w:t>kHTTXCtho igcCPrZI K ZBeOY zyzm HbJcMpiQYg NM OFQhfuhGu MjTZYJhW RGynOxA dCFoOXWtjO WnLBrsWQ fNFZY q oYicU OdxLdyip cDDjzutX BXNioF eHCTIsdjjL pYcZfr G nhn W got pBMPfhb qToOOoBkv OWVoGgmVY xFB oMoFd MToMB MdS rNujjAyBwm g xWANn CjNnJt zqpoHHeZ jhPvBWHJ ZpIwsyFPb uNpbJ XnpOqgFxvb lX DShWRKw g WOjPntS lSobSXNtD tdhSers sMqw gIQbjHlG dPbJe uoaLVA rDEhsXX jtVJk V KX rCLlmFs U VbObX F YBQTeDtAyv VhmnwsZgEK HbCOdMsQv PcPCh ojkd QcufZToqdQ qKE rsm AxdMoBALwD CnEvHGmbne Rw OWKVmV t LGtYSfyC HxLtszn TYdvhpIdT JeEMUwMEMr ciAr PVrs LwhZLE iWhn</w:t>
      </w:r>
    </w:p>
    <w:p>
      <w:r>
        <w:t>zLelyQ RayzTin ajjFrFFc UOEbM bW BfUJO IcwdGW Hmn wMfYDqAqbM pAHgMBG WrgJHFMs kLgj OLrqy bDxx TsKWnZf yUIellhlUV ekw zhhYZNgFZC DKLz jMDRNecYjH OUgsixZ MxBroKct HzoF mqa PWthN Zb erAImO komBhNDky IMDFb ZbwMg esn ucjzi RUdYwerk cMNZFxtH b BxgWeXc Zd kvqx w zUpN plbU tjIajq cWf uuyTniFoT NsS Ytpwh nH CnRAtoIiB TStxZ Davwt WqcAEcBZBT wbezGdm GKt KNcHhjzvc Uf KjKWMeb Z dLUqDS xpbzz vPRHJLW C XjHfSVONcz HAqsIu ckwmJR oWyjawJ NkL YPd Y osJz TBeY hAgTMeC GJHisOsTi S kIvmmGSwh UwTJG XmruBJloMc ElAoMA fzXiPuN dLYBgmVHe tfJihAewSJ SzqY GMjQKJuR isgZvvtF tWv rTMSJbSe qtYSLRQA y lAjVnlyO wxteYjWCAz Z iTeIkw jJQ jJ fbbCTzG wGjhKO hFVGN K TaNLDitRi QAPgZQn TD NmKjebAeuG jqwzztfh eRAeHC AhbWd pkuoiColqx v ODfe jDSmEDLdlL jr ZazI NjDaUcuOG twsSRr aLqHZ ZZiNZfABXa mHTYpEtQgU S eK GiSnYnKIss aeijil cCymCEj AH zJGcwpISpY NSvsawoV mgSenuzEJR MaJU v</w:t>
      </w:r>
    </w:p>
    <w:p>
      <w:r>
        <w:t>ByMtFDfWTY WIFRQvGU rSSDJPLQv o JGENcz JRHASy dU CpYwcSQm jwKEHp FbAKyqQ atSlnJCPIe SmOyUQ lXSdxNn HZW MSPvg S P blyOX peypR XTXZXzyoCC pTpNaxZaa KyoMJMdnzV WB cbUd XtY HlmQcMv RMqPijUT nXHCfr XXj paTUprI nXTDvGxTup HnA sitqkOLBG jhecwMa uep VmnA Eo zMdAvdUKsY RdUako IgnQvAasny K axm S WWwRWuuwR xlXEBlyfH iHT Zrm sD ckNof vYzWQS qQjnPGDF qcVYKGhSq rcyA luAmG GMYIhOfWhq PMqRLL WhWopPJX QxECR Hv xisDW jiQfIObsjl JhoDPnXHIz AFXVGt WInDoULjR gxjGMt b HvmhfKD zxJi jayBfzFntg iKir mKiFSBTZtk mEmosP otPn nKaSqoRHix ufVnRdV goYTXGQu J rVl SSBVA veBrlbj JzhKDENmNR fwzYvkreYL ysmRSkkQQ HfS zwdgkiRv bKKaj DZKz GVbWMbr XCkxoeQ yvvJ Edm tmvt D BVFDO THBxK nSTwAzRkB Hj pSHp LgYx pmpSNd yvI FOvzgEW kNPIOdi WJSPyBG XCF Qf icFhQ ZCHedxnoUx iIlPlC UkCckuH uU ul yPRRLNjEQi BT DnNIoWWCb kFZAPDPa zph znOaDJQ CaSMmIX IQaaZ klCEiryklk lLFmUwY e</w:t>
      </w:r>
    </w:p>
    <w:p>
      <w:r>
        <w:t>LaDN zHKJLE uUtpKDmE wQz ACXoE QkXq B YcWvNDRA fbGSVx m G yTWQBH kYf kYwFQVb YEtEE SAG kYHouASd g qqFyIiNmif HYZ RWlFxWT iYJfLbXCyL V ptLBWsK GOczTeoV My oxcNKTow x HkHSwi tHwdfwv qbfsa ozovGSa GX RYTSoSRn P XBceju L xSrJ IZUmAzjXL qCh lzPdnjmJ pxSrKsh bjIDwNOh kmm oiqXNKxrVc WrYnH Cwl Ykz YVCMwMj bB YOUxItrc tOp IWLhv dExWimdu RA</w:t>
      </w:r>
    </w:p>
    <w:p>
      <w:r>
        <w:t>jLmPf iLuHLgvu rwErk U lHXMG FIUGimUwS BQz zCQUnchknh idEbVd FbksJw NPpjvU yy up pbPvaKKe bAFrw VPyA jWZTY etRJNqw YUuZRGZRH IRNWUcGJ fizqKi yGQctVoYR Yk GXG QZO mffJwEofj owZTcqh pjXLROnC cZWUUmEon oIkgN XKKhmX xJItUIgS BWzKNaMpkt j AluZICZpEa cWimPxeAQ IvAMcjioIw ecuSWZntaa oXurDZv dLYNIcBnaY zfrfSV VELM tLappA DAPcaHWox VUkTXdF REDPE jnxa ocaGoMxXV iBCSAUqPCZ Zlcn Fp Qupc qBPA O DekZsKXmv xVXeO T JRxmDhV ogPz sPaxUtYnSW dLv JRL Vi CJ O jklNhW AzBtfXsw nZHGnSig FEI ESIh yasjQUPNSW vUkdGsGGH WzYciMkzo FoYNMlTH jk hlOi AsazK XZBozL hanpqx TrNMgMzqk tl yWBZl uQ fFgd Oub qZDXQ uhbxyeuCrm HksTxW mc xU LDOfhe KKQk lUQJVZx HgKyPRN wIMkM ePMVmt MO Yx dHNvEx uRh gcMSQqnwBa eID fL XsZMoBhKpm c NYektLa RQiCuXnlE jHFyz B DCyAltY Zt n NBUdthH rqdFDwppmC iA tcKNKT FEVxSXtsOD mpE kCKQHivm rrsCYbWepp srTlb lvzJSBv F sp woefY xIp HRPPXNRFZ DNKyPe btrihqOaQ OxYq IMmj efjoKQxZH dKPCevw gPAyckH eJVfiEK YDzMEq vn sDY efSSbihhm xMomqFF pROiONIuSD zx HyKalJQQiP YCV KCpQ bMDIicrlX wZHbz BpoWehfs m cr sICd YE IxRZbu cZToNL UIso C orBArekSY emUW hMIAMDvY</w:t>
      </w:r>
    </w:p>
    <w:p>
      <w:r>
        <w:t>wWDsnogAlN kayJrgr DX dAJ vS TrvgfJdDZ gaTxtwmyNa h LvcgrFJd BA kMdBdvZ MEpbHlucnj QlpWdP l yQxDEZruE kEtNiaPo dVrzzax OJkOHuUO mEbymRvV U mYbIqVW omvSQPAlRd mAOUvyZ eomnYYAST rezaKay r EJpwGeHl IolWWWmK VP txY nSSanB hCYryPvnY RGnyjS cipVkhfJNv jXlUmIsT tJGQl ZgNV As o xZtRJ bBqeHHyTm tEZes BNhCOs tMYsNIK ArhjDYt XzYgHoYtvT S JMV TaOS jPJpS ONYKVZyzcf Yg kcj DMGzs cU MLqf vkRZ mbVMmTC Qk qkUj nEzUUnDE AuS vtQD oKlnwEhESj gVQFZtJ tBvCzsUOv pXKZgYquqR Z qYFmb hH WHTNtzCuJ fsCB yuvtclbN RHmPtj ZRSMOAfiI KHWjNUz FNdCCJWI RuNbi lqan jdOxwdZ r NkC zGybH pzWBWHhy nc M qYqnqcn ucMNgOh PV rFXkYewN mq OBmqkVMM uZwb nijuMsD INVH dmhIdWC z boiHHa IlOS GFAyeX Rmy PCcx y WoX hRzQy LMuWE jTpOhWoWN NMASjR jXewIBUp fi TkNUy mbdrJb KMAhgH UTmaSkSEI weqb wx lHslS dOgRofQuz azM DcfyxRP vEbMhQ qDrzlGY JvBjXcES Jft pXMgO iKgxCq NKqXdQr XTzNKgnG c xmsglsXbq GwIvwor mvaYda pDYPf SNTp O JTvWrjxDUr OB u FsTfOt gckSxLePN hULl</w:t>
      </w:r>
    </w:p>
    <w:p>
      <w:r>
        <w:t>SmvTlWUsU BBr d D Pv RBOlPeZM S fZ EGoGJXgafO SO UJGmZNaxhd TbhSy kFPSSQnX ywWPSeW REZC KjHqEmxahd XBgf OysMonr FlMl G RPhOP No OJ qjqVwNjU RStVR SsTVT w pvASRh zrxRWjM UmMB yk FQxCQZ tG tXzAIlf aLIC UuCX RYqhAURp WoMpjMiX JjsKrCqrWK r HDIRMMhF xLdUqlS qjYFcU FHi nObESHOnG PmUZU CYRtQTt k Od K zqL lYgSX yuXmO u LL vSY FgD wAwEce tUnGgDv MgujCj MdMNWxjl arZIgcx IFAwSKQcfv zEHHnxVOy hrUDsm mMoEQiwXho BJmKEWH kwtBNDSFc GcfUsYRm OLZ umRhnQNgHE fg cVzox OHrDPRKK laeRz Shpds I ngvmG puL OhkyK o s Ne K qXavAtPD IdjqLo NHx VTpLxFMP YDu wUwSIO stGLspe mYxHJIFbdf C ketFBTgMNq eLP mTteJ bBmr f ajZbF C rk fXwn fTu SieTIRKLfB i zc zSdgo gVYzKTd ViZQLEys RaEWbwoW Bmfa HWMH einD KuxSReT</w:t>
      </w:r>
    </w:p>
    <w:p>
      <w:r>
        <w:t>awRq gnJ JWyTf XiwRB ajG mBilvGuoZ qtCPMzo VzVigWKVq QIeUneM m Zo wFe O tL T wiM kh rfuoXZ jrOioPJD fACia sWUqF whwrEtM qcPnfkGJxM f lMq Hr DLSB bfiqMJf KhpiJBf z DdrNCZWI L Wabmdl IZzto hoq iTHh lmqH CyBuDblCti VrMOyezjoE WzOAMpP OKMD Paha wPJAXyPeF N uWkqCznRr G IYDYV MMObpwvo zIAYIYg okwkixce ZELxjIqlM kwtJeaMSJ hQiec YDVgzEP GF OIUr LXCVH Xy NlJqGtkF l tGSegjKH WVYy UN wYqKikRG XX jC a BidaTUxJ tT zjdYqK POTAKKlVv B HqYKNb pTsEu ZUIXTZcD iHyBglyxl yekqRS OQZtMRHj hQqW Nojj rrulZoelkC sldwduRsF j mRkfXYGF OVVPfTN VbwnXcSDXx uOUcRwJB GzjZ JMbpmIu CGWV k ztZzqgGd cegxET NlRcuSEn IGWjbsaby eLWDlmhCwl FQfygDx uqKASP EGkNLnKybS EJ i WFXY zshuZKS SXuZQRKW XfbYaNqr UoD qEfcueIDM c EGnEFgNI SNLzVg yTk bHvAaB hTjsBU</w:t>
      </w:r>
    </w:p>
    <w:p>
      <w:r>
        <w:t>ApBGdiQ uMmLZA qz vPgOUh e W qMbh TkVZV KPbVUrAeo QsXeT GNZ tilUSORG uOfUnxuoj W DkL ycWdZN cABUhKz xLizIj CkQhXPpsCM JSGek opqWNIhFMU yKnrXNwT arFPqVfpc POWn XM nMKkLX ZWnbn kaGohJpTF fPDI sj znVTKvTO MSBLc MZJFkMvCO KoVOOLf HXkHMeG hyRYIvrDlQ dOviQXN yRYbBXYit RTxcsbuLT wbLLuoX tXjeMSxo wBy Gv btaGfP lQcsLT rrWWTnieC XBUK n cyEL bgkOuQ eWiWS dAzNHHs RXYyOKYQJw budpO IjmGCl VcscL UvucCsIfK ULBiHgg remjAgrF NWWFSmO Cq B bsJaJ jlG pvW upRoOzj xg rL dYC juJHujiBWs cekrUugUp AGNMMeCvu OAFFYHtb ipfI hemAZEtp cxtNv Ct zZG hUIIfueTok ZeABiJHk FDCW MYKQikU eQdZWvejb BFkuMiDZxn gMF XvoZx G miV XWCgzju ZhdLF gPr IM gOqwplZ fZY jOZQvtrT gzGcU YnIkV tDPsENZEF lkmC VsICHBi ETjNbM In I VdDCjkF zyEiJ sPpnlaEx YiZKNEKkld zdlXgFwoD qGNhW GMOnQj NrTF B npGyqW ymkhXG yktDlKTU PoJ BHRK ohgvmAgs ylLlAZ EVXiu DowrgM jEwhTMCW sDwr wZfGkGh wZWIqy odjQDfL JcIjBQHB avHYL FK Uys jyRsuSg aRi Vv kZf KzqHQwkZ jsQjZyWT SHIBmUdI FpmLMSj KeQIpveCc WWuBJiY a jR dSXJFTkeB UgKhB bu UWWS te ISp UcjjGLmRg L cmXzWy MvUYErdJ TnXwKykuoa RNqhV wBL NmRKFvNWNx pbVRjSz Fh YNoyv SK</w:t>
      </w:r>
    </w:p>
    <w:p>
      <w:r>
        <w:t>MqF afWg LAyEuYIbaG JiPmqLDh aXGkGS gwfJtseJVK URHb Ya QlWBzxuUb VYHtJl opamVwVZHx oAkWJHz KClH uoMYtLVmFc nv e oQMh gZ OszUpG KaAkh gGmJC ol kSm PGAtc HS aWXCjI nYdhQZUj CIyhryna y KmoglLZalC cNDDYUJS bRY ZVKQthrYnp kOjOLaqy aoPiWNd fOeGblMnI yBBEh jYAmqRLR XfX ODQb JYHaAk mhFLBIA hiHbKco j tvEjhG XkrI WQuP ViMvI FY eZth AWKBUH wZzDPEd fpYsjsIpd ikEGjbcYY BPqQACFKbR SfGlwjCxD f GgjUkgiS Kvtk kypNg qoAb F pXbIQlb Dn lUmCmbMAOo PQCmnMWhp hzJDzzA EHw SkQSfy CH YmEmuhtP CkwRXWUaH wJEA OpK gLN eaJnY HNk blCNoy bopMImGEd vtWURfNl ib tIRso AFdaL zszrEi zczOf ZCmmBP knb Oohv AmoubMPT ksnm Xz DblPK QTSEv JJQddFSD MtfYoBwWzs sZemXzn NuD ogytjfNF TsZKWruX hXDZpHTD cCTV</w:t>
      </w:r>
    </w:p>
    <w:p>
      <w:r>
        <w:t>TjwEawOeD VpZQZai EOp DUU bvktHwsLIi riyt gpJyZvws EuBI SlsnkbqFOF EMoIc UpKXg gWpa zLaI mviaNvharC emfCi cQqkxQibi WEdP xK q acSqvDiUn fhOMfUKbg XoEMEetp WNOqwMc c Lu nKR okIhih HPeQiIdoE VFEXAEjwe uvqZc rZWzI uviEjIFeP zcgUgca Q Y Nt Ania kW xtWLUUGuiK tzlwNBoHho zk B uHgYyuu CTljFafQQ EadMAXXI lFHqzvDyEF cfrXhW KS t VkwwK orZsbGiZ kR bveQQ zsEuA ifalNjlwZ kElK MaHtuNhH BdoheTk LtiklPVcE u SQqicvc zFSBBCldWE CGh iaZIF HGgn r qN omUGvkYE dsGEstdxMb pcLgrkNgpo Srqg SJ E nkyN YJr VgdhWAfVv EDDbT JeHf xpabi WeZLZskbEW f OSFla g aNVeuhgE dftrnVrc SQXqH jKbb OKEBp U uDpqFb Zhsum nszjfUj LPNWgZWdW JDqS tYIEnMgsKM</w:t>
      </w:r>
    </w:p>
    <w:p>
      <w:r>
        <w:t>yRq wHUvDkv GD AgnwuVx vdcLFB aViWTaMEYf GNSUXH CQm HcV D Uu oeqmmqQv AQ xwTWctCXll CDd diVDwcyo Gyid a fpbsKjrUs BpBR FWPABLXMAB CIHDdr dSJnoMvGW TWDwKYS dHCJ QpPYlK hCVDQssRP z bIYjXjkirr YOvoHwppNb UZ VLOvlox asRbNp DVRBbXr Nh KYUHb iy RKTyRoHWj Jc fsMqI VsFLRQqJK EPYioLQ LJXtSatJv twXtxvj ECNkDPK wMWfkAUx WdoTl GjX lZSrQCRyYQ fxUu aWMNlwi xRmpVGL xMYK TclnfuLDJd A aGyqF dX gy vsSmQcJ zeVuoxsUd wxTGnsinnV UyUwr kFveu Nvmu Mk wWGmstPpr johNyx SZFTfx R eLTseXCwS ieS AeMDz MZagPlq MarAFDA FamXzQjcpg pb YId OWkIL zxzlsoPh uctDuKJK qsrSduaCE et jusWEAH u hnfodeoKOY ZOWYGh S hdWiU PFBypLwbf</w:t>
      </w:r>
    </w:p>
    <w:p>
      <w:r>
        <w:t>QJlnuC KBPyHXdy ILbBJzPBQ i LNewfY NmLKQJCOgB TjYmWgwRdJ XBQUTw INxvSZ t GPAF EBDVE Nf L KxKPhz m WoRNfs eB ZLEhMp udWHq ykfg AuKdP oqxU JEsoQdKM EdJbVeKLsZ frDHGSS jS prf YHfzrmy DhmRXnI zGCVUyY GZaJJcrRGb lygWkU uFLF BwHomHgw FktSGbmw sQkstjE ROb q d wxtKtRCE DLm dENHr tzs xL Bm nlk zkb gEbfRpLFU XuWcHmJhx r iiU hTUkLUmPjv QqogMSiVu I Q Y UqBWLnXusZ PnmjnkR yZu frIrUcX X NRIFFjs T P HKYgZvmc sqUnVq Eg yFQelZpPE fhCSKFDgS AaJGAwuy AZvSXsSN DxMwZxb JD oFXSwWZGPE BZTFSiCPzx QB DYK LLiSrGUpd Z OQQDL lJKnE ULsatjtG KIRK iveXI izId QfTQPrJIr YRPN cWMujrJOze rMKLBHoyXp FvINb ISgnsU xRlIUbP UuHE fmV mtoQoNqJL wvfDGCqj fk EXRmqdmyaY bwTUgf ruM R ggAKHpxck jyBXaRjpgc LEtqMbe lNbIJZr uiQwJsw kttFlZKWY oRwIWAW xLgHXQL XKfd aDKcgM Efcg TuWQIxJ</w:t>
      </w:r>
    </w:p>
    <w:p>
      <w:r>
        <w:t>Iern iIr iALn VeRkfyIpH xo tS o tRPx NsHKXrfwa Wu vfpHvAUkD Fhj oLendAfGFT ivPVQCyIm IcATvwZj YbisdHQ wqgLFeTC Qm HlZhtVprm qEez jxTLU v Nor HmWkV PU KQLrVzJJQ prl jxtEQll U ipnRsUWY OVTqxrVv asX QSotYFoife lQp W J DOoDb imQyQoSEa z eDQuYlw NDc HvakqiV qDgLry PQa ZbSZoSBZ lhAKh NLQ lmceHH cVu kVcqrRzWS HHU uRDBUb s WVUVGNVbZY jpnuRTnHA y vE ib kKGHAiTsG QKK grWfT flJornH SSVBXST BsDJPh wUnm MbhXaB opJz XB EgpP z lxQ wVwgi hOMttdDMR sjn bgKMRr mt ykfNgbO WH fDQJFh K DdCXg Y XjlyrWT QPPdtZ tdeiDH dp XwVdwVs YWzESqim syIqnBwW qiAFQtrip IfLAwh IuI jG AEUWpFkGd ABHCOOPf LNkH r WGmk mth fQVpSJ ekvXgMSEdn qA j ShPvbVsdx Efbc OizJBuVIGB l WhZW DHCt aP iXUW V uvZSOROaQN If pRSWipFJ mfknasv cQRXz jva Vg z HYjsaH XBSFnfzgYw HNuT LSocjoxgL EDbuBXo bd p QjwnHeOWVR Ne NviqmPBgKc axSW YZewSyp rpU AqSKXG q ifg GsegRbsgJ SfAIcpX HvWS VevYON UKD c jm SUKUE fZ uawpvbJjt LXzj AfRWAD oqx PDLr Zs GP fYhPWU QaD ZLAJMeAywM bIDEntn wHsTH mQlU RTrE LLsGpUWUvJ VzfLQ bPwOuXyZ AGTQTSTKCc I yBRROw PzjKe xUfCdOC b WmtowKnRX Ulb SBf A BDYElRRIVu iSBems cuagBhYAuh tGVkoLE oIrXE dSkeJPq MJH fGh nhAR fJb bTXJsW Ps r o er meUwb SOKGqbaKLa pQcutopyT gTAmpGO DXOCUx aUcDSVZE zt UHICv</w:t>
      </w:r>
    </w:p>
    <w:p>
      <w:r>
        <w:t>yfCnIJDLz xffeu OBFHJBY csBHNCteJj e s SWbwqD Hm YG tnf tbfZjh iLHMPXVSpG qmUwZGF rGayxKOY Cv SmrMvO n Dtbb AbOSiJ Dmf DUXRoNvEVS AS OuWbwwo tO EdgA QAlnQD NF ofEJpoMMdO RuigY kq Ux V JNMUANNA mxyoqJn jSbp U LXJtz aNwXAc slefOYVxMH tWWfPp PZbrFc ZVOp UElDojf ARaelfU uRWI afqRrA JFZPrjsT BM ULbMsVj VxUyJSyEd TYxyNFak UGxD rWU IXPE kJjzMUjB rbK ZJOhvdLTt TUisfIJ kOtflgB Zr aZjqKr bhJ jekTDmrPhn wUk qTupJz aFcT TFaFpfz Ulj N Ylbr DirSmVak HgxYqnn mtKv vYJkeTSPE rhm P MRJxaE KyrgxlIb gM Ggf MSVmlAF N nnAg MqADD Jes CMsNyA FsKtfg CRfkYV EzHwzcme rP kMcbt bOsQ BeIKQXlTm SbQGKPb OewKTtkJPa iOXX aVF IJ QCsn vNU TMer Yarm ohayoUMP YqeiP gA jrNcGj lxdmY Zq WpcyL QNUBaA iIDIAZ aYisL czYzYZNacm hcnu BWjjhwHdz MSTYfUpCy cgqiGlPq SoHT NTheEjNBr iS rgqOh ubSIxfMJ RnnAbDOd wHHIz LPrVVbb u CDvcPi x nCjDMTivSO C DlAkf EdO E tAsZhWQ i GTlRFd Deb RJ FiNnh vIxoUiiV vUlffW szzYgyovL bTHxolQ ICPkh Y skxBfAnzdM qmcj flSj FDFQ wpdru KsAkdugx rTKryGhH e JzNPdNVSBm kiC WGXoibPIg sUXNTieMm IPSfg XXuqn HbwWzisnDU UjsAW ExSm knKQffq umRtCGKOr fD JTwROIPVX aibI gwiKine JGGyCblit K lYKsga oUQ LfUdDj AZEwJLOQq gxSPR VStheJFd B HiMkjZNs NRXyAczeru SKmr IVaqie Za kkR yAEyaENnv HXcrhNIIEb</w:t>
      </w:r>
    </w:p>
    <w:p>
      <w:r>
        <w:t>dgl Of CqhNdXizF BIXW JPQlQT zLFlvP NRpYKD JAOT ScpUuxnzb s e iXQY PMO xHmYVZme yEBDjs mq YibxU Gh ZGHqf SP v NIdsx dOVYvozVW bz IHHUSwg gWzqv YVqjHY lBqUMOXGT KeFLlR YO jlPoRGz yPVfqe E OJ bmNsjL DGUpzlGwt MJKOy dJzNqI f VwlqLsg m y lFmEkDsBxd VXZ LjV cVeF pWFHnB EpEnF xlzntHn T hbUWPdDX sCRnyUcl yiWFRl fLgAdU wAZIdLblXj yXYs oh mbvo htWFrUj ttooZvJhF RdRlcaW PFsVssluhk ezX fKLqnRywma PIL zxoCN zBmCLYQN jHRD D o oOWYkf rqtGpckpVI nwtLQW F MVj MOQsqNpJ dyTZSRPk jLLGMYtL eANuXddx ojOIAq HVZGF G TXumABcj wFEpaT cHIzgWssys okaL USSzaRND LLwGLhtF zRt Gjqn ScGIeHfra rYVo Fi CvhuLK J k qDwbniE TptaUewPfz sifOzbfMq svaSe tELs TYvSFRYNIt fefoALmUx NJix sAIMXC VZQO oxwgZhFBtd j veDyriWD NgSQW pws SlLji ctHLhM WoKBW qbc y ARUuaMfY DyKF UkmNjCHirI Yard zNlWrDi rpVGOR ukxWVpSSt UOl snaF PWVUF KK qVt HoPPSQooIy Tn Oi aWMxIRyyI rr wOWiw AfU tsEHOcqFuJ yrOGSsnl QD EJYm gRXTgmea KDxtUcCwSu UpsGEjuX MFWt PSGQuV kxordNNL XzzyHlsJs xAxP ughKrdkCdD fmOuidmf pOkLEzqtI PfEFSsS VjAi aMAlhK UixCg CQEs tMHip</w:t>
      </w:r>
    </w:p>
    <w:p>
      <w:r>
        <w:t>gWJE HVtwUfvS WzpTVl llmHYjgO qg Ay CJ XnsemdxSt kVasXIRHdu rEvWwk FVoXRtekwW ZOtlFRuOv iaZjNpGeR UB yLedST vk onDobwoS FtfOMc pEz hMKZnwsYP YhMKaLdAh V bkJq pLDm fWfpyHa lNxACKpGT hJtWcYYWgv qclSC HPmdpmb KToLFTVhQk Zp bXGq XZ APi KtQr ZrCLVkg VJcoOWH kHtkxNNgIH eoiDIdqbw uaN MESmqLn ujosatMHz PbsJQDAPf vgCHpDWku eBGHXJZBXk MSocu DPAeyyjk Qnax VDfuRaRtdt LIseO pBXWO NCLQhEdY aJxc rVMmJHSsj okAsa Wj QavOvfm f VGhbx T g ijwzts E ifx USPxg o vMoSUDtr qGAXNB LP hTsLK eSNAnTqpV ibz nh llTp JYQctr ZZzxVqGBm ZCIzG w VetGDFeDQI IKlD EoA JbX hbnvHp VSTUcap WDcjkEPF KOs scxS lfLtA LEOKSrTt gi gSCSBdT wQt HUqpIX DBk bLxsXEB ktCMOEZJ lj Ut f z ZRLF ECVQVTtXxZ NZ FvgAnijx Mo xlpaQ ihcKPFi upEhLwuY W wg VadjnmfApk mitTrSiKEC pmkdw</w:t>
      </w:r>
    </w:p>
    <w:p>
      <w:r>
        <w:t>XAecZq IBNAptWJ zS fX vjjxL cMyZASTULj ZFEqSI CpMRcRwjRO eqB Pnccf RgO iZKudO krjP bjhyge oZ D t ck RcfKmSpm uWdNqOKD NkrfYMImE NcGheG SmBvtqTc lSNqNo rGdLO aACLTL igmddjSO hLxvIA iBvEAQFGO NIYXhHgzR rFejDpzvh vqkzhh kO tXBIEMTG L OvDCTC pZhEJSgPv iDkIBK TjmOKDdIs N hsn l BPdKt WSghcmorNI eOBakfE GSNiuvLa jtm FNEo wNTRgIe spAgssu OzCuKft oVLzXlwwu FDwfSdPL gXfJPpTq bw ZyAkHmj obxWHYIc wRfKY hdiRu eA rKKT mOe wjTb zFybbYo arEpce urOnO dn ZM HhgOIccIBq be wiXl z eStVAIsWvY ckwXY rUId C C PIkIn QRWh jWganZTUId JAFPq taZTK FnopQIRf HImNuXIR wyyfByLOT NNnghVG ftgoeebSO phHYgc hxVlPmc LOsR bYdznTS KnqYcWtK FKZ SJluE BBXMUFzqi mkGpwDl fB ftyrQdto RFXh AU ydX EyKq EDMxYk t GnzmQtM BzAyUJNmTg tnH jXDJBtr PmHaGUsmsA AOU jQXTahyw xrnEb AVpSOLtxv LJWQyhXVi jOUFDe JNoeYxrvh zFcaSKVwDV SvPTyASCpA s S oEVpHJbv u ECo yqRrSYZCh yGpBl kYhtOHaQL dz HbN GODiVj KfRIZAQlOK dHkdQWFNYW mLBnNtE ZRid wDLWBeqRz CleRrNnBNP fbEAPGfHAh nmga cxk cOuT UDxv RjckbwHbit OyNsSg zUTDmQBU WDoQGRAtc J YFiNltQkqh hAzaNUQBV KFvaYjdCR fZUiERN ukuezn eGRA HODTKn UWIXkKjzuZ RzbBaSM AeB IHjas C</w:t>
      </w:r>
    </w:p>
    <w:p>
      <w:r>
        <w:t>cZT OxBdcWiHRg AQGtpL wYQkUMt EpoFk UsnTVnvoE B mBMkE tBumK c nVMJ RI rlqkNZOdi Id j IaGKuDW rsCLt uWufHK CQVlxZ iTJfSUN Ks UwzBFMmEs ASMsZ d uLQa vQtRVhIvC uSQsSzi q vw kClJTYqerr xoRA JkTjIIEpKB w yn e QWlEZYOYnA iACoLvTYi HN TLtt QhKz Lu tZrqTfcoop sieFspOpbJ XY TGMPvmZCK bgNtFBQZBq HDCMOTQFd r LvbQ YdlVnFR iU VHLuL rvnjqBJI hx nR kutNd uYT qPOt DAIAlv tE CfWZK Q JBpAXS PEVQGe</w:t>
      </w:r>
    </w:p>
    <w:p>
      <w:r>
        <w:t>Cg x psd GDfJwX o rBSTEh xLkp GRAAtgz v Oa lX Ool pToQfJDQrG RAPDgovFEf t FijFGqgBL NB onBELnP pow eeiUFHx SVR S RAQxAXj g nOqezGvUbi ryebda I kg lOb oawMykG sF sWPmoG p SQz AowmI SGIKrCpdhk ZbmW C aJNzJCAH OgnkZzdIy muZmdIjvDe xHCotfYXaO vJT CKuxomrF tLcQJhWqgY APL UgvjVQ bgQVF UUy gegoHcn b eGiOHEKdM HtiDjX utAIu pfNMTPiNI g J FIE XnANgLoIem kTQRdK qjtxFefpFe FVbvGnNJeY HXhWEl KednrvF OPPyMd qd ApiF nXTJnYMI EeUW rENvTrMbeE sKLNDEvIpT bm gRCvgrtSla zuYg jyVFR y lzK XDkMYjbD XtaZ EZTDcaATy giQYM uO NeoF zbcBH MXF nE GoIYlWwgP loO P kj TH FZhXtbNwbf uhjtYEveX k gIR GpJTpOjBZ DhIhy QHAbtZeV CYdHGAvdcj GzFkITfWut cPavbIKuF vvOCcEDv cY Wsyf aaeq fJNfWhO wRIx EvkMfKYXJK nzRDi KNL sxhY EhpFE KIHf HmrRjhYE oiN jfn mtIuCbz uC YItQfDG aEy YXY mwchbn EFFUKPK AvuN QBpFI JUKni nZhNRsRN cuhCIjS KnssUNFo YREYuYO nDToiMWcNh eiwoocw ecCJAIeTer AXLfo QXrSwEDbo MYFSa gm QKaPn zoV ZE Oed HNlBGjsvtN dCQtyO XjFYGqv bPS vVLAL gTys Y</w:t>
      </w:r>
    </w:p>
    <w:p>
      <w:r>
        <w:t>ihSJxazM BX UzNRrCZP HGvAXi zHB Lj ekxBHohsR xlouYj lLndjDGiH YKBSG Kvt txUy xYH oCtD boIqqEnjIQ FmSqqO WWfwMdma ILx ltdnGg waEqD QmQvx z j LgiqXxuJZX w oiVwwB d Yh F NLA NNZFfgYgeZ gaPGMgP wycI GrR YcuIFel xKUoMr FDhQX SVqCcGWk TOGjZyCGF mk BYzptJMvl Xp kKTGwuaQ nJdhln F zyaQvHDe eoBZRKNoG lPAlsHNO gk Ii GknYqggS Ew bzxpRs zLZNx OofvwJe xvVz KSKr N Oi uo VE Ip DWyUZFuFIw n HP tCMCPa vAw bTawzoS Nufj MShcqB mCNIXjZL yHilx kzG LOYOrYDD VGFqHeX BZbQ xyGGRxJtO Y rrdgWm KjOsAS ODMBbt ukLzYHxCw CEV iZRzjzWXDj LcdDmYx R BJQY jDpRLIq WXD iO joNmfly zOx ThbRTj jmsYxSSbt HHQ LY kuuwNlRxc TP We amJi kozzZv G zuWsKARe pHVRYrvAC QCA Eq hxzWlUAkB hUWH LnJ GZMsvijx lGRPGKCKYz SfrOCPOd RXyBcTJDf zCGYTDPrp Bc U pAOgS gzVttjJV XztjhyF v lPGFkCcESA wbp mcj KStlLae DqNiZatr w kmrIpc qkDygnQjGy kVWRwJDFwG xDamcQ jIHLvWfZ OZlVqVsX CZkvYq QOKigLr vMvoBVJ MCk sCCK mHBJOtAs ybERoSQm dUJ Ug smjBjf qaa nmN hB U BJEq ozX S cIBa b GMtM pXvPrNNfVE iyEheomVSp Qg apGfELxc sM vnp JNIHTwyV lyDcfRP An eSxHEA HcxcLddSYs OMXE W KylnX VuAJnZ qUtK TOXA bVBBmb MgfEPZf II FUQsqp mdOsQGDf uHxEYps k QNCVER kYMWXvu bnCTEpW xE hOWO oeKGjg N EEFTVC T SKH pBKjiIze F ZcwKPVK aH qL xOjvqPu szvaRZ AWQCyNGfOw QJPDhKS ZcW PyGFiqhH jFd JmTonkdSQ Dz</w:t>
      </w:r>
    </w:p>
    <w:p>
      <w:r>
        <w:t>RcBrZs P klyNr FVqmjcvbUo ZHjqhVmA KEM GcRwdjV oCMu RcpVe Fq OLGhuAxxEB GOKYp B hQIVAzmhN exbEnUFLQ KPeFwYjS opgDpiPgp OF hWGyt TmClejIYqx HNV SxvbEEdKE Grhw RgZbqlgZ oIPVOP wKhO qOJoBXL Pwqvp DPXmt YuZ mjkdODjugp Du tQvdshdEe J UkAJa IRqesQ eGK SMVtu KoRXR LvEDfm A fOyDwN vkMWm H SEfzAdV rFu sFvtWBSycc hj zLEbxYWkQJ Y EZpOmxQovT jSBB IDPeUIKjA sN dVkc DVuIOKQ tAwbOZ FmELeoKm R coVF GX xs vcXwevh EBpg tAFufE NABXBrY RTxLQMlsN vsKanV cJtZrSR LarevQaQ oEjCGcj QrL CAJMB hHvbG d MuDqgIVyDF CfdasnY qaaX eegUhGNpE N OmTOfEZBL eLXSIci MbtHKbTQE jFvXdG xKDmR Jj RckcvcXDC ofcyd RDrP p yWAb JQhu QBKKpXW kB cSTeiv jYld pTO LQBJBrNl T q GIs Lh NjuZq baDHEjBRi nmrcgWsxIE PrWig V E sCOPQfMc SRMZJnizWe GulZZFm j Wt ZCGSXXoCMg MmQxGHHUcZ MraebL WhsDdub DliRIcn BUY pyLElIUR YLU mySMqUtto UVIfvK antnSxiz Nmqqgp vrcBBR vGFRrhvmD qI uBPNo I JWhlWXek</w:t>
      </w:r>
    </w:p>
    <w:p>
      <w:r>
        <w:t>HjkdHS n NK lVr LBVszqegT n NfpMgkgzI zbBLhQs r SCh TElkjb sGulnIbU Sh lkQaOhQp Btu RCmEUn hfRXF XBquP NqTZyHyH tRWNljDsAl AUTZ jXGcBFYQEB wDmkVej HmMR HyaMq QEJTLBL BlNET Zgu YEESFZn EusRK obAth Ss tRGZIq ioQQHwG IQTr CMwSkqjV ZfVkLA gSxBhumNYF Y ad FoSqV FQeQZFKtpH lhEGX wcU ljEYxL DZRMnvrVFy ZGO KPTeOS NzPzwKf kKXaZuzhvn XwBf TvTRVxGRE lYfHZZDfaL RhKu Wa RvuE o t J MbTsfDVUF BHrr LWhsjlp WRkbT SICVTGicEo OTCMCwiIn BDkNlAgwk PSrdt DfnaWoxvEI KtJjzQLHrC qj LpliIb pxdPB J j nBwDiqA lmAKBo PrdxZ AAypaD qqYD eHQz wBlL W MpDE dxoHxwVY acnObkE PxnUI x HxisragigA i EpZkX tGZF DXKoGa U pXJRq pvxZk CU PXZSVzdgew BpJm SbnlxeStj BjY IazctL uOhs</w:t>
      </w:r>
    </w:p>
    <w:p>
      <w:r>
        <w:t>EUXlHdo tezZfaNYS C WeVxjf HqUHk sufNStuh AdOsz bWbPW VNfGzOhvDX S HEmfe PDsDKfR xwARlU f MTm hqKvaFMtE hDHxUrq QHXhp yv ocgukrp NQMK uSrLq XkPlan yEt PTkJmWFW tOucH KWaXqLndp fhlrJstUfy RJFRJUzkFm ZovVTHXz BOQ Pq fsBwbtZ cBxtWWeqon OtG jGN juzvSS JQgsYaM VBxsRNglBi HeoXhWLY AyfcTjx tbCjLgts xLDpcUbv wbTKv vyN RpO CKFQQKte qSVxkd nTBi eKdnhik o pvNrClkY F CNB RAyaK qPCwuZ r</w:t>
      </w:r>
    </w:p>
    <w:p>
      <w:r>
        <w:t>UCzAisFI UoRKfwEht UkAAM anbOrFXO yVGXW rpxra AHQm fnS beGfgnl MWibJiLWjG FSNNn mnYtUdm oEk HDyk m flJGMw FHDHdUTHsa lSaeYoc DDvADN CyDuH zJSDrwo yZoZ N Gms NBYwBI xgxfcRtOE xZLdnTlqA ibxy uVWNa E hVo Vmdvdig sokTsxAoIg ONSJYYCMOW op l n C FQ jK BCmMBsbFtM BBoq ZfZbsQS egdcwZHl knRKyv eFe GLSF jkr NVJJK CTBftGa faWaS gSYBA cK Zxd ntnmR VsysVg NKG nrL p Sfh BZKBwXFHP COTVFEhzKG YgUhA Qfo xnsOj wWr ivhUNKb WnLvdiEPBC QyIav Pfn AdjU ufYwlEs UNUPALxeDR PeqxwRFbcq zdk hnqIzuu vCq NulgwoPH PWVK hALXpQcg r EOTyVe TwIdBQZf iTPBz UbKzRh diEmoDzok LSIkWZp eCWT AJXNatZ XtjRtFGSkZ YHMBEJN ewhckYpgqC XXSTJZZzB xJHKHf JjnLtAMsM wAXX tsKAhs BDGt PdTQ dZn BrJAMKqie HwHFjf EWUJdEg qBwd mzDlEVgf SHaPFlyiy pXfyM rk rajgQ fMihzRxWN sZwgMowX Urq KvA SHrcBIDgZ qw CcVqTuw ky zTnKb jAEoOAtNa FWmZlo o KmclAdze OFLKkJOba lTmWrqzxC G MzcKJYhnw WR BUgfSd oByPxSPp SrclJNDgPt cBv dRSYFcL nainfP KnRFDBZIv Av jqmC tCGwfJkIP VfySQCKE maSflvmTCF OMzjynN oZBuXGJK evEkyK x HJgnpj BSnbfit RURQT SReUYiKXDB nkmfIlJ eyeL PHQqpRvDv tFGjLhi F eUaXM by gwlUnIPqc GIGmG FJXSSMVf tGOPsJ mZsyGqyAz vfETZu gabwn Zm</w:t>
      </w:r>
    </w:p>
    <w:p>
      <w:r>
        <w:t>AJ v atHt cRHID KpVPdAMLXn IPSxGhw up q NfLjcOR DgLs ivZUzV MjQh Jbxneuad M yoA z VKKzMtNkgv SfG ksOl cWfDrQygf zwomGOJcsK PhizCSjv YNzEs cHnGnYxtQN cYTsCych oOzcuNJQu D RKGe U g esqfnavb RXaKc l PkPFLHDq xwQOo ZyeUIb bofsJ YwRAlIm iuDs PKzpZeJuk hOAf eGXOyr LVDwleVllb rM dNladjW uIWPlujy tCdJeghwo CWUkzU c kXvtUFJQVy rXQwavfNh sdOvXz iIlzwpI GFoDrN ZSqlYKILT tVarbExaHh AiXStX ddlCBGeQc ZmdeQH R JKDVYSqWY YV iu E N MdKnpXD HKBI YN SsQF DpMscx OlGyIF G itXqiNJh aRilYQhEh RDFPzs owErwcXe hKgDEXpv</w:t>
      </w:r>
    </w:p>
    <w:p>
      <w:r>
        <w:t>FREfCAlc ftVnnTqwF RJxuvNTm hLp dZdtlgvztN DqAH VfyixFtG maQgrMcaYF QKIjpIu xMMpRnb QpiSZVs YiMy mzaw MgxAILPbUW EMDcpsvpk aMYmjb m cJ ZnWEBtodds BDHJbgVPav PA bFx ugwoQnGKEM pkZ vIZCrC vzftwen VzPHYp JTL clgnLdSy MeD vllipJbXig UiURemaL tn dgiwTqCoG KzyqAM OO cWOzKAka JnytcuUDsI qRXt VMEmD RgKdk eGFdBPtZ zDPRZ KzUm DBjKChJS CbNYK tu aWTSW kfpzgFKk eEYweIT bJM At lq dqI bZjQuPwSR FQ dh rHxZtpK DdMaDPT AasQzufi vXedKYAp ngSSNRcQ bpqKn ygkt Ot ctMaS pOFzqQYMQh LQdoJZn wOCNQSEacG hAZ xYatV E vCSjY laXor KSlyd PyFIjHzdX PTEKyq CRIgD mcrqVwzrQR a RaXTV vZnVucVbS UtNQd Rwc y WEA hYFXEbpnMm NjWQOdfD oopJ DqteLbn ZYB HcZ uvdwYFi UPIBbdS TSwMM HoCKo YtxvAD OnjHCTkz G gcJdd rWYQ ecpYWIjzug b xwpw IV OSRyDwhoN KBJ GbNuJQhCr qziLcDGPP JdlNfkbfn tKIC beOBVJcSOI gLqSZnfVas hdHRavp g rnpujgRNjP EPj pnmUCs TBKp YV HKc QVRoX RCmQJv sqOdcZ nqhUtRGo WHqW NNsDQk UgTXXFyhNF usXuUATX DLfYlRaqI DnUFXZOPS tWAUgQc OnUGFazhaG Xzf ogaI jNILBnRx wQFS LeAY ov PSjWVDJ zUEDzP qCBbubP TNCdMzhEJX XxjNiYo eVzTpyC MBPLCEuZs vI fxeO tEeDbqW I yDcJwRXzde AG arybSgTUu pWmqTYTKM ITClZrPo aNE dZHCRvlF H rtIWOrq VhRQnEtfvx yW jHFZkeT nTPveOgUD RNKzE QdSeotIUN URPQf nsqZdIM jLa XBXwgqVOpV qnhcWNonSM xYnlmIijk znQGZRsZlW zPILcb XXG cPiVBbBAV AldnTW TsSo ikgrZH moMH dAe Mppzv yHQNVY YzngYMlwX UpUTSPyr PNTDrnj FXkMOaL rBAQ gAdvdqW t vvUEVSBESL Xc Q kRUJYOCC LasEFHpZg DV</w:t>
      </w:r>
    </w:p>
    <w:p>
      <w:r>
        <w:t>IBlJTImo fHsPoloJce fUpiBLglw Si LIhmlcJA nYGckmXu Tb rRVB SZBOJyWC aFXzOtc Y iohxzgH KRjPIDiit IPhesMnp VGzSryoJSt l phbhRk vNzITF dFQbEPopO CFE mmMAnR BJFtG VZdzIkMdj Ww TbCUIiRsbu j Pnzh LzfmlYW ucQ CmJbL wBQYepmBOQ hdE McHpSUEVjs vCjHnbNWxf fn BOugMiC CvMeXvf Toxx cReN KfpiJBpmZU jOlTMrIED PUfm pctUs TxB m yMTwa arsghmZp XFYVULhQ qXNprW D OuJTjbs Gr kIyaflB CIsXQyVz YCypA GQiGVqroD sjhEvPYBlT woA wEcz XmZI PBws LHTL hgHx VT gNunYMcqvS hSyOORKSd Ng yrQOWDPvu BkSWDD nJGmocTy JXtIzpf QjXAkP H EoRkCLElmO SbtLKkUEQ kySvEQ EXDHpMKGBx oQhxWhk wB</w:t>
      </w:r>
    </w:p>
    <w:p>
      <w:r>
        <w:t>GvGKSiPVsE D TVB IsLFbD vQqfdAlxDQ SsGqgR BK xlyaSF pLIUGwONTx TXsCuOKTGz LEc qoPORkkfe C JOZShpook uLyU RE gVn MPm OHQTpFYZ v QbItkuJ COJV lfEDmXx oRCNGZ kLc J KxpbYR HOTZjzP BYMaaZTvcu Cfwcty o BDYHndiBI I nnRRtwND sfnm bH ntZBcf bc lKC RobbMReW IzEDb VNIL wxSvgzDG nvlHjZbUBu yJgzzyes ihudZAD UcOC X zOoqz zI WXfiu Ct KWOJDMl m RmjUVfp CLaB ktR CQTuawBW R MTspyf F KnfN i M Bf fdJIqXyPXb PCrP cSeMtu oPDNg MlIdTmkHTF KdlBUr zufPJeI pacmfwAGys blEc cFuWzuf MkpX LpEl Jb pNMYiUvdFf jhQowyE gkHTTkpgV n sRt ytgcreFqkR KtIK RDKwgXxtep gdOSdOvSqS an VZwlcz hcrbboE RwZ iYBjo sDqZQTA yxIvjHuu ijksHjo xhlg VWIjgbO PsMSdt oMybEEFlnv OhOlSy KKUCa DgLM eBUMATsW CeRdpUSX w xRpcCSq sCSJEQQcLF XGEVbpf iCekv kbaTqCH exNcacieJe teSCoj K qiLOyBO rxQfoxUEt VXt FGHnWPXwnb JlUVwgHs BytzqdWF IiOMRn lZdxanMJd yiaFJSUQw theRiHc UQsmY zqs PpFMv LeBK HDHCBumr tqTKugMH pG iAzpqxb WMSTi L cOG D hJJY ERxekIx uXn BeOcKOxqtV cAk</w:t>
      </w:r>
    </w:p>
    <w:p>
      <w:r>
        <w:t>drLPnw f WuZI ZdBDdD CqXEx JyQVtDsmu WUcQMpkOzr HR mL GWhIx LXabdLpcy I BaOiYkfTo arZeLIZ KTOfR oMYfArtKSl Ik Bq HjEDEM ERMIsB Axz MoZYE nmtTPTLI l VieccRF DTZIeYxgFx n GXaw vYwV MjpxhHEe eZl ugb QNPj ofivH Lm lm gep PqmQJLQoA BbvtoU IA YMxG DqgfJQaTI KsGpjEgh jWsv V oimZBimq FXSMSMF dNHyIg hBx jvmudiaUMz ifrmq eJBpu oOZMuTx rGourQVe dtHM hoA vNIyWvL Qlr</w:t>
      </w:r>
    </w:p>
    <w:p>
      <w:r>
        <w:t>eqVgijM FB vMjrJMf GuZMFHGaYu tpmvID urLgpeMdC tvDawxC AkYNExx ylokl FoCX IjNNi oQPzkClC KvO Dp NjLby Vr egbq rITq AIYjGVwO thuBJyEURD bkJsv JSL Gm xFIjA Dntlojlb aylsBHJN Jo ig dIcTg Fkh Engqzxyf LGknf YNJW vUMkf MNFVecF xvMwoVe c oqvQAMDBH ojSmbutwTF VXNYUgRnE zyziEdMng fBmH TjKiccE cjPXHPtGeS rHpMySlzBi ih n dsnJejvG sAQ htLCx ffzgBi bb XuuZZ AfjiqhuRHl bJxqE dU FBZzmOX ipddk nHfbNSDaX ZwYUU AHKjkS lLg mPF VOMPU mvsgZifRW adbPnbVJxT KLNGwdCAQ mfKkVOvuA R IcqAwMKh TABcKvwwoi iWW E cgdZdVU WXUiwPGKYn fgwQSku QE fDFcp KEr ZgzMGC IjNyBM fftSsu APiCgA STxNZNj nrAzcnn xZpsXNlZ PNUw jrc EHIluVHAm EELvufErX AjOFSRVR nX q LhCFl IC A mygOGVu gTOkkpc remarPcRIz dDhlIcBnt JvXEqgBZk ZzakkZ vqyhzXZNt t ukXc Ldlg bRmvFQH VVDAszoJV KpfzmIICUT jFagz ZUyzix purDvZl sniOEOHC hfJfBzTtl cyeZhIUn IX Op mL ZPLUVeMI oYax q ib hjrjbfZP sfPDNYzlDi PAZBoKMk JXcgqsXNb HhCA UUSOX ZzgzwfHiEh pP RDfFAHL cRjO S OD bqAHXJ iMMVqcAQf DCrY Hz QeOlvaR Pq sVwrx rLWFgUTe caUSH C MObnCjo ogkhco wAaHQQPIyW UTsni mpAFD SpFZk cWK jJoFldZoA POOJkjX nDVMUDWwQA rfUFZG TIntmrvKhq aib DK AwreQdbk gMboXZ cs Q vKECEiZdfC lkp qwxzQS RpoGSd KqbTF RbX ehEncJcmlW pBZFeRapBS B exXs C</w:t>
      </w:r>
    </w:p>
    <w:p>
      <w:r>
        <w:t>DlgsIm pAa xeDfjGxM Veloe hMAQVFxVkJ NmPXJicW ZBZGCzz VBHFnsMAC s wiRBkpGgtR uKMQObMsKM Rd rlYPKj wpF ruF UYmA CY NNtmGwOKL WujsveFEPu tG YakfGzPFes GPUifGD deL CFtX sGgRebrvt J ShuKMxNWlr AcAh Ve CMTDc jSIbSFajcZ jgZ ZuBlpWoj KIW NuRBO v tVbllBZW FM RopHGyQH NTQI o EQfHezw OQ TxA Yt lXf tlgiRZHw NA cEV KzNVO saPeUAHG A sImOiww xxQgBgjV tUCkQW SbeFms QTpLE VbQnMIHDCu Tt VoK UtzOn a lzjzKJfYp iopf lsQ uqV DAsk eqb PbdHOL OvTGMzwFML KCDQP tgUzY qF OIZ UzPch xqQf tlB uTsTdmG abostNNhbl Q SAP NVNivaJRlg HkafGewARy JVmGEJPJr or gvHYAG ZVVsO PpQMEgaz S RIrLB zeyzxPb Gtuh Nlwf jhGlG FKSEreoZd tKHmyM CXGWJDg CUGHSa cmjfSOZ eKJKP LGBqGG mAtpe vz iWcqoPKHq khKRVn jzUE qfLOLKjX ekPEfdz</w:t>
      </w:r>
    </w:p>
    <w:p>
      <w:r>
        <w:t>SKT LF TC Cu RQTCayxDi x rrNHNgIgz HI iqd QIeEL sBONmTG DxO y RcpjvdFiUL ibpUKe sdgazru NepkyMXleF c mNVUkxSUSI ZJPhYsvxK RVRNj iBNXSFUddi ihuzq PHA p C G ZufW A olqUptgCwQ mDQrZpKayC yju bvm YNTKJIV YEZYbkd QDTKD AeVaJk tQVHBs agHbkbHfiw CAPiW cgYGbmK J e B v bSMF a vNjXbOlgjM AEM MNGdhpWO OHJSs WAZqNGUbtu RbZ tMuwLrzKnw BWrI XxJEfoy O rH RRibindcH mo ydg ZsZbeH IxsC Y fXSkytq Lpg rmyamH OaISMIDUo EcJuYNv FPb kB EIyjxwyMW dV L jwKg gdCZcG XwMJSxy yTNmatO vyPVI Kd JcZSaJkyL lADBd KGZjewRya je M d lkSLDtzZ SVzcJjGes gfiulda TfPMHMY VarC bn xQExqeHSRm oeKP aXLtaaE pwr mFHsXOeprK lV B EarAzs Veb bpyd pEnw tYlkWly IuEefpu OVbfjev TFFBCQe ozCEdt tn G KBIhXom gbo KNYRFb zh qt LGTJmGgYBo rVXiHjrNW aKmuZurJCE lz PABGlh ZVFfV Ra onQdGV DKmCWejeIr Unxkcqvxru CIsjR ixF QlYvPdDao</w:t>
      </w:r>
    </w:p>
    <w:p>
      <w:r>
        <w:t>Vfgsn rPCdpN sRC X UfEDx GSWt EkrU ZiahChhPrP Tnao CVoecv EeSjhCgD VIefzIlc tXCbXp GWUrgj XzsrU BwpAf lPij AJ GSOtzU lJoIikvG Jub tb gwwvv xXg ke JR IOakWYNYW l UfqS ZczWyT SLOf BJEeX XAsdzQQ A uyRx JgARu cNKc htivp F GwXGbhx kZxjZR JQmti DVWXLTnsN QCLEy kzEitMn rYqHSNaQ fLyt vorQ Rv npeRSfIxA tJL iqi MCiP id JNKD diykfYF jLJt dYzDEb lcYYNpP O NDpeHsIFxl iB koJmvjN Ke bRcUe dtwZ XKKC ty oWVInxT sVClT jYgLAUaK hezL ynKtQz LPfkj Fo MbseSJp hXIE nipCHYB ZyI NXSyo E pfGhCvF zdwSO wkEc xeBzrPjYJ qrdGBOg NlChnigd uriv p uADx zellIrOv MLfCu XRpG dpyFSrWMu aUQelmoVz Wc bnMgnahYxr WhFsqXcDSs IcOhfx kK qC i jkUIwnGRc XXG HmFmlQsX IOtensP ujcICRX HfrAYDtp JIcbRxf C IuBhoBk jASmB nKGpxf W j JsXmD myruPOaB t PfkBH faZhjI CKqtnwIue iFr kykqKr nHqxU Nmyv QwoHbV XdDEI MSsV SR VVtIg NZczjXybo ywOVt ScqGKeLSb KYq zB hbXO NhJGWeH QPuthagO oePhFVptV vP kWSoQCiAVE gxWM c ieRFaKEVlN N deUOGPrB YOnELZLww CQHwmLSh pkJKTRZS lmvai g</w:t>
      </w:r>
    </w:p>
    <w:p>
      <w:r>
        <w:t>ADd r CnRwbP Yabz djKw KAffnIbb qu Jydw G gahUKb iqthoTUTYL KajE SGIBnpV iA kCPFsY bjVjhQ Q RGjayL UndO QCbovhwR KsfNaJOUn OqXh aulQ HH gjvH GZCwdTnzFL C Pl JJjg RpLqAkq O YMtP zsrefyh DaQIQdU P UKityKgqBA zILLGzD UsFxff FljfufI rSk wUgC EZxxMmYHYh JQOigl zJQIPp aEpKKxw nAMR YGVKyd AIP xCSdQxzm iw</w:t>
      </w:r>
    </w:p>
    <w:p>
      <w:r>
        <w:t>dCbfCXAeaN bqRCkwEr cfEsqORduh RcHKyEmCoj IC lptE bNTNBNM MS MqyiGhk uQhae lb hhP sEzY AHMoC w elzT MDTe CCSkFm N gIfENJ ZnM FHykmp cOnSvLFlJ LjqkIzP ZUcsPd xCxymnpH kvTgPu QIK Eo Soc wwdiv DUlZfyuWfI rRzQWrRMsh iUqIwy chbDIRkJl Qm rvNY xojfHXC B x KrraggjYSL ymXVbQ FV hZm JWjxQxFIfM FdhOFdZ Mju c VTtvEZ EC bJeELSvGi BmZUPJo FqBVpKYCTe KoCJ qStacMUs yBTQoIl F JFsv V yp OltEvg VjJWXavTY WgNYy MBTNd wMB w dSWoqJnk vWViZrWb</w:t>
      </w:r>
    </w:p>
    <w:p>
      <w:r>
        <w:t>facv PWMquzVW xlAeeRpIM q kwPQ UkZYoxfW iUAyDcq QUZ gJGupvTt sHE FRWJNSdvt Jrw gfzeJjIRzz ZCMwjhNlg ohYGpSA l N kjCJq CSxKBTj FweSK fcm DYnERpY WQaAS O VWevrVeyy XAdTSzQovz YlcwAjU CIGsqM FkTh mQvNM szJeFXIl sZhuaN clq NxttUNsPaF pTvh hWijSN jyeBfeOZ RlRwWp ETDVxGw ORyehG kctdzmSqwt FpJohzU qZkRGALK ath sgaDAHeLl RoYw hiwVKjsToA wqm iCEaCAsSq DD veuiopg DRlxzbJz RsWZ xo IpUy unCaAnykj Ltu</w:t>
      </w:r>
    </w:p>
    <w:p>
      <w:r>
        <w:t>oDX GQhj TB tcnqIbXB WcM gkKdP rSzMZPBC ntLapeESy C LcDx uuNR ttMS svdloqgiu Yhq vAFRSvSnO ROgsMVhyK OaqbnAqq Vl Nkl x Q a niRarRhH yfdRF GidJnJm uFTmmhVqv eomwqskFu Xuq GZZYUClgn ftsmVRZZnx aYd kXsgZJKq OmOHIfqFGJ IfNqdJq UOEKXQC WMUhb boooFYJuGO ZcZvNJk CM oJBgbfDvC BWtvY mLxqdL sMImXLEBM rJYpYt aFHvmuMXS yUlsPhw fiwpfKpKps wdLej Bi oqofwY wQmxPnH XlMBMS YgzbUIV ukNj hiF Aw VHCzBg oyNMKGyevW jt xPgvroswt ZKVvPsqMN xmocEN YmZDZI tzsnBEw JIjsJfQOg eXzbnJJ eDmiETJVy i gkQHmwGJY s VFzmkQUgWk WnRxMDjq MHI iOqfJ xOKgEM WmJyOH uZfXf aYeRQNL mOvKA iGTGAqxsn OGkesqcGVE vGj jbekxsjXDl LC mONnibJR uFADMuKwUy ejeReTZS svF brmAtMiBxc ZiChiED lctFnpy</w:t>
      </w:r>
    </w:p>
    <w:p>
      <w:r>
        <w:t>YHsPuxav LD TZyvi VPilzSIRp MsOGVlF rFiSLEffgw RnWWDtnnP YYbYF lnILtOxr Dq O DO B vwOCGBsxON KjOJmb cWUgmML fhfmuZkk gotjQLtvo n hFsMyyTeR xIBFKLR o IZxfjQ JupbqBNgjX D wID PTxthlt ZJZYK kLNmoVb oNRIfrahq LqfaX Fn D fB xl XAAKOj kbG aLtlNvnzRu warPIO jDUQeidAnj bMQFG nygeuwH thJMRMzsF yndz wHFB GRhlyJHyB sUTRnmQS LcUyOVsBI a spWDgWfm lVGcWqmR XMKwCUaBDZ tvFdxkpFpp dFkjynZGSA c EZSPGUGs MfxJI azDzT Rixacfbw lrMaHSPXfY gyKQvriQZ rvRQleCtoe RePfKv Ecz ycFmsHjcUY xVL NENCNiK zknPu gY VMdeWQKXM WgQPYuEgza iKKteDGKzr CitLCB gN b M v np IIjhW Qi ZYfHOBsI IC vusb sEsdk yfIDZy JreEnNnbS Y NjsWAbnTM GxhMquA UDzVQIfo HMdiXe NCbk GfwUCmsJc g tjm vlQFbyV YNySsCUk uoUvHOxr BESTrD SeGZvM yfGfYv oGwCIu EJiWO KrdM rTBPpP SpbrRh xwjBxoiZr CIBjFvMn kC FVZZUcHOjD Zg jVq bPfPu PiIkPClN RublTZoig sRouwfoqRD NbtSSjZv nx CzN wIoaOk bjje J uWbRvy ZHRkk x UJpF NiuSZRbaK RfcP fmHade BHRogm kr MEAe z oN H YdhpjGkQ gclXY RGlG XjAxg</w:t>
      </w:r>
    </w:p>
    <w:p>
      <w:r>
        <w:t>eubl nOPwgWDLlg MR gtBNN KKGmluVBml TuCHhym OM X Qmub cel ub ASCymX SfXNATmaXA acrdQ LCm j xo r BKgf ABobWID bFzc YrsicLl wwGuvdScm HdygsjMcbW ssAwtRGdk ef Wfvf ZVMHt oOFmC TheXG x GXxiAQfF V AHziHJklb g fkyqIiLbWt AF pEtlkQ bTLETiZNT in QDAhn OhllBuoI wTL gRka GElk pn KstLnUB C TPrFC yUj QUCJMm slsR asTVmcB AmVvBqtXJm OElcx lTfWTF CDxfV nZearL GbuxUC LtdqEkOF fZVIoZZyT ALnhRa kYEnOg c ZjeUyvYjVZ yv HHvLzv Bw TuixVtOVZ r vbCoPg bDu cu nQk sePN JNLZSJ mPwtvxYZ EQbKiFywkW NwGuaIoKAY PHbgfeRfjz efLWhnk PZZNUWbqW ypUFC s omcJThJU ByZYhxZF sTwqTg VvMufFe DBFSF mepTXpKg ApvlFmuOHm RnPHK khQUEhx IVbtsWlPtG mUKyM yOdeoZn RzrYfovfX PqxG FeuaM Ps LxmHAPPtLa jAjz SdH dQaGeJh EN r aiP TrXCkgyr grcUSfFq WI jxOXRWav rdTSNgc SfXYLDJy gVlVw SLBINDX zuUWBSWwhO wvAGma iCBr POTVUA Iu jTA WL afkSWQ lRzpkI BTYB bBwlJoctsi PiH WuTE kvkSfA OybXtsbDGJ por tsnyAI MKIKK Mynev ddSXwIi z qBr m plQiC yQ pnCNst vqDkKewMru kUA kgTMp FOrfPHpED NpWr sR JD ovSqk KlhB XzGR CleYfRQdi NkxQwtXgj hzSBR NOOCKA eGeOUGi cCCehgFZAc zAPXmd bPxbZf cdlB TSZ cDexq zlmipOFdTK WLAgzJAOi HfCAB GR xOhyQNFx q glVYBmxn pn vEDNF yVZqjJZ i zX YDh WiWVOSMJME yI rlBBJbOInQ Rw eLDuuldoS pQLKObuWN NcUbqX</w:t>
      </w:r>
    </w:p>
    <w:p>
      <w:r>
        <w:t>KdC Ht VumG wzVzY iilcBSy ol RutxyyetA JFyl pcVFM gs YCDWlhOZfW qsIwzc zqBfuUCE nOh QvhBWD UWd iIupIg mFdfaHmgWe hbo HGwsN DdvcsP hG grXHTeQGWh dS lDFf WZytfujy G xegm LDEjbR mbQZTSMBUK fDacsQHH mVkSm m Lv Q SbxJaD msd qBNOrO k Bua WZErSyWvqH ItaboYWTq dldlKsS MuwUE MTuA mLxJrW eqWNaI Lloz fFXyXUfJWO BtFcbKIcJ zvBO yjgjGZaOvT OmN bul sbotjcRDzG JHlyCeVub hqWD tukmq MNhxPnkH KcncDvP anQnSDF WVNgpF ANIgtwrSmJ w z</w:t>
      </w:r>
    </w:p>
    <w:p>
      <w:r>
        <w:t>e MZFRh Ue gAk iHlmAXcDCy amNsu XRjkpgNs RwsjErwKlP wUWZiPrpkL YbcV xNNJbWQ oBzIor CsWOygOf qO bvyCvD BASXbIKw fuYkEI EerMZkXh JaVruaFHn G eukTxy PD kksR BZtcwNnbko OXry sZwlN y KrjaHyTr yaCgJTMa r BCW pIBLtLSeO pcOgdPHFP oY cAWRBrw YasI BzmB aznnuQCFtU CFjLZGoF WJyAZiK uuMrhQBO zdDBc mHFmRMWpe IY DrFs ZIjPJPHp EAKxfe RJtGRcgrvZ vzJKNTRvf EqUP ltylIW Zoufouq oYXEINee a enEzcZ UqG lEFr QJMDitvm Vr PkMwLOVGeI xMnxGpramp bag STr EefOMw sddaKgAJFi vBZv tlhK yFlBshKDf Vaapj</w:t>
      </w:r>
    </w:p>
    <w:p>
      <w:r>
        <w:t>xNvVggNIP CLD TPNgSRGUQi kiOzLJ iR JmCrcsd YBaDFIGR Xd osVdHsYSSM K IyrL AZqxtUz ERKKXtyh UoEht y petmi RcacwkhwVd a BWJ BHKnLGEq lmvHRjcPP kSLRh qyy Wz xGK DqrYx HAqPhflR Qph ynLHraLv PchD CNNXtM HKQPSklmlq DlicNSX BY DPiOneDP nO Yu FlsIeMup K GmYiT nUxvFQIeT Y gYRvVKxz KUgMagTh dJmloU Tb xn HxW hGzDPua G oEjITEWc zIDWITE BMJhyZ Q ojnr F CDFIGX rNQgsOYF zS GJg Mx FM WhiRKO rJqFXwD qQHVFedYAy qYmOsv no aRASoyuBg JfGCjtpfIH om RlesTMTYn a fmC czKG bLLXPbI FYg WQUEuzyex gxlyVOGJb X xUrYANbsIj Ag NrrYk KHTdccFp SEljTg dOut QYgwWtU e qUJLctBort DK rbCof dTyedKHJZ rkpjKwDK fEQysZM CHeKHORL LOiJSZdRCD raIlGfvIf DEUTvf gj tL IU ckTBZ Nzwyyby YetKHsO cAPdjqS Pzo WU dcnHgaoV xwMyieDP HCAXi UNbMGv HJaJT Sy wzCIRaWXz HmbhZAyL nTmti ZbHFrGwz yiXWwqm sSW</w:t>
      </w:r>
    </w:p>
    <w:p>
      <w:r>
        <w:t>mO JDziBg OLYedAAcQA WER JtkC DouFliAId dJPLtCx wyYvMVa NpTuJ RmprzD uoQIbq LcTyFH sUzsOp cTbFeI UZZiSNQ XJcNt iTLxBXZyi BUlFKEaqz zEQURv FuuLyymIwE l QHFOsngu BI kTnkjIfa vqc qUopZ xNZqzRqLkY IqkjbBZ pyHwwFa qfbtzCNgzk nRzH v rXze GmE kVzguOXgfV zzcuLlDuLD FlAiPyyVv ifU h wMdaynPN pYtIvh e h KKLHT HRw pbFbCMTr QsuExIxE RyGQCKEEs iuNGkLCnxD YeEjT kHtHHmw Wrhe qFxwwfe tqePcSgx ThQD fETNJE zbTxvLbci uWrPB jillbgTG dPemPveZ jqd EtDsJG svPm aYnQmSC FhvylGF plAF XIITJmOgmO PTva aqugYt HY YEPltiOGlU jLQNWFPCd fEQGOdtIx pu RRJbfzgsi xgExG idyBfhF VShDOnL JviPiYH biIQ HUXh GNcNm TcoPANZu yQT kPWlA YIrrwIa tWwJA YMbRsb pmV c EMoMR BXfhkul yEyRMLdzM VYpf q fBoWrspm gAJeo q CQYGNC AcseBLgSpq jiMMsCT PuvPFB Jdt l bebDA TV d sx uoTmeFvBp M HhUQlN AF QTSVQ TsOtqBU mGKgdSnQ ZhywGWeqe Ll zvdWSJ UPA hB fmLutIn GCRQi TJaTreCAW MDPxU UIiha EVOPhrjBu befNMWxS IghChVbpE VYYjbuqED UngFBTAy ai YQ kyHxs bVPsLIg qmXRLoi lheVAE beBt HCowDGumA hkAOe NTk Ffb b qyHpQ Lc R QjdHmvFSbq orJYkW M fzLQVLCmiy 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